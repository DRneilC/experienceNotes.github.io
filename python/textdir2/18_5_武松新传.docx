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武松新传</w:t>
      </w:r>
    </w:p>
    <w:p>
      <w:r>
        <w:t>序章</w:t>
      </w:r>
    </w:p>
    <w:p>
      <w:r>
        <w:t>话说大宋徽宗皇帝政和年间，山东省东平府清河县中，有一个风流子弟，生得状貌魁梧，性情潇洒，饶有几贯</w:t>
      </w:r>
    </w:p>
    <w:p>
      <w:r>
        <w:t>家资，年纪二十六、七。这人复姓西门，单讳一个庆字。</w:t>
      </w:r>
    </w:p>
    <w:p>
      <w:r>
        <w:t>他父亲西门达，原行走川广贩卖药材，就在这清河县前开着一个大大的生药。</w:t>
      </w:r>
    </w:p>
    <w:p>
      <w:r>
        <w:t>现住着门面五间到底七进的房子，家中呼奴使婢，骡马成群，虽算不得十分富贵，却也是清河县中一个殷实的</w:t>
      </w:r>
    </w:p>
    <w:p>
      <w:r>
        <w:t>人家。</w:t>
      </w:r>
    </w:p>
    <w:p>
      <w:r>
        <w:t>只为这西门大员外夫妇去世得早，单生这个儿子却又百般爱惜，听其所为，所以这人不甚读书，终日闲游浪荡。</w:t>
      </w:r>
    </w:p>
    <w:p>
      <w:r>
        <w:t>一自父母亡后，专一在外眠花宿柳，惹草招风，学得些好拳棒，又会赌博，双陆象棋、抹牌道字，无不通晓。坑蒙</w:t>
      </w:r>
    </w:p>
    <w:p>
      <w:r>
        <w:t>拐骗娶的十房妻妾分别为∶</w:t>
      </w:r>
    </w:p>
    <w:p>
      <w:r>
        <w:t>吴月娘（元配）（妾。武大之妻，与西门庆合谋杀夫）◎李瓶儿（妾。花子虚之妻与西门庆通奸害夫）</w:t>
      </w:r>
    </w:p>
    <w:p>
      <w:r>
        <w:t>春梅（妾。卖身葬母，被西门庆买回）</w:t>
      </w:r>
    </w:p>
    <w:p>
      <w:r>
        <w:t>卓丢儿（妾。原在钱庄管帐）</w:t>
      </w:r>
    </w:p>
    <w:p>
      <w:r>
        <w:t>李桂姐（妾。原为妓女）</w:t>
      </w:r>
    </w:p>
    <w:p>
      <w:r>
        <w:t>孟玉楼（妾。有好武艺，父亲为着名武师）</w:t>
      </w:r>
    </w:p>
    <w:p>
      <w:r>
        <w:t>宋蕙莲（妾。下人阿福之妻，被西门庆霸占）◎李娇儿（妾。某大官之女）</w:t>
      </w:r>
    </w:p>
    <w:p>
      <w:r>
        <w:t>韩爱姐（妾。私塾先生之女）</w:t>
      </w:r>
    </w:p>
    <w:p>
      <w:r>
        <w:t>西门庆与潘金莲由邻居媒婆王婆牵线与人勾搭上了，武大得知潘金莲与西门庆有奸情，便去捉奸，被西门庆一</w:t>
      </w:r>
    </w:p>
    <w:p>
      <w:r>
        <w:t>脚踢伤，后又被潘金莲用砒霜毒死。西门庆用十两银子买通作何九将武大火化，不留痕迹。武松回县后得知哥哥武</w:t>
      </w:r>
    </w:p>
    <w:p>
      <w:r>
        <w:t>大被潘氏西门庆害死，到县里告状。因县里上下官吏都与西门庆有来往，不允拿西门庆审问，武松只好自找西门庆</w:t>
      </w:r>
    </w:p>
    <w:p>
      <w:r>
        <w:t>为哥哥报仇。</w:t>
      </w:r>
    </w:p>
    <w:p>
      <w:r>
        <w:t>第一章</w:t>
      </w:r>
    </w:p>
    <w:p>
      <w:r>
        <w:t>话说武松一怒杀了西门庆，反手又要杀潘金莲，潘金莲一看武松要杀她，急忙说道∶「叔叔且慢，听嫂嫂说几</w:t>
      </w:r>
    </w:p>
    <w:p>
      <w:r>
        <w:t>句，说完叔叔要杀要剐，由了叔叔。」武松听完，想了一会，说道∶「好！」</w:t>
      </w:r>
    </w:p>
    <w:p>
      <w:r>
        <w:t>潘金莲忙道∶「叔叔，武大是我和西门庆杀的不假。我正年轻貌美，武大情况叔叔也清楚，西门庆年轻英俊，</w:t>
      </w:r>
    </w:p>
    <w:p>
      <w:r>
        <w:t>可我并不喜欢西门庆！我喜欢得是叔叔你啊！</w:t>
      </w:r>
    </w:p>
    <w:p>
      <w:r>
        <w:t>我日也想，夜也想，就是叔叔你，只要叔叔你陪我好一次！要杀要剐由叔叔！</w:t>
      </w:r>
    </w:p>
    <w:p>
      <w:r>
        <w:t>「说完金莲开始宽衣解带。</w:t>
      </w:r>
    </w:p>
    <w:p>
      <w:r>
        <w:t>武松从小只对打架感兴趣，哪见过这种场面？只见金莲一张芙蓉粉脸，媚眼樱桃鼻子正，煞是迷人，真是人见</w:t>
      </w:r>
    </w:p>
    <w:p>
      <w:r>
        <w:t>人爱。一个上身赤裸、下身只有丝质小裤的女人，那对大小适中、像对竹笋似的乳房，雪白耀眼，当中两点嫣红欲</w:t>
      </w:r>
    </w:p>
    <w:p>
      <w:r>
        <w:t>滴，令人垂涎。</w:t>
      </w:r>
    </w:p>
    <w:p>
      <w:r>
        <w:t>只见金莲把小裤也脱掉，武松再看她已一丝不挂，赤裸偎依，趐胸如脂，玉乳高挺，那峰顶上的两粒紫葡萄下</w:t>
      </w:r>
    </w:p>
    <w:p>
      <w:r>
        <w:t>那圆圆的小腹之下，两山之间，一片令人回肠荡气的丛丛芳草，盖着迷人灵魂神妙之境，全部活色生香地呈现地在</w:t>
      </w:r>
    </w:p>
    <w:p>
      <w:r>
        <w:t>他的眼前，娇媚望他荡笑不已，丰满润滑玉体，扭糖似的摄动，紧紧的贴着。</w:t>
      </w:r>
    </w:p>
    <w:p>
      <w:r>
        <w:t>武松周身血液沸腾，热流潮水般的涌向下体，他那一根阴茎便「突」一下像旗杆似的直翘了起来，金莲把武松</w:t>
      </w:r>
    </w:p>
    <w:p>
      <w:r>
        <w:t>身上的衣物都脱掉了，他那根粗大的鸡鸡就挺在金莲面前。然后金莲竟然情不自禁的伸手摸向武松的大肉棒，金莲</w:t>
      </w:r>
    </w:p>
    <w:p>
      <w:r>
        <w:t>的手一上一下的握住武松的肉棒搓揉着。</w:t>
      </w:r>
    </w:p>
    <w:p>
      <w:r>
        <w:t>「喔！金莲……你的手好温柔……我好舒服……」武松轻轻地呻吟。</w:t>
      </w:r>
    </w:p>
    <w:p>
      <w:r>
        <w:t>「我来亲吻它吧！」说完，金莲将大肉棒塞进了自己的嘴巴中，于是，金莲摆动头部，可以清楚的感觉到那含</w:t>
      </w:r>
    </w:p>
    <w:p>
      <w:r>
        <w:t>在口中的大肉棒是变得更加的粗大。</w:t>
      </w:r>
    </w:p>
    <w:p>
      <w:r>
        <w:t>金莲张开那宛如樱桃颜色般的小嘴，一口便吃含进武松的整根肉棒。（二叔的鸡鸡真的好大！我的嘴巴竟吃不</w:t>
      </w:r>
    </w:p>
    <w:p>
      <w:r>
        <w:t>下他整条鸡鸡！可是二叔鸡鸡的味道好香喔！</w:t>
      </w:r>
    </w:p>
    <w:p>
      <w:r>
        <w:t>二叔，金莲一定要让你得到最大的快感！）金莲不禁在心中这么想着，接着金莲便用嘴一上一下的含吃舔弄起</w:t>
      </w:r>
    </w:p>
    <w:p>
      <w:r>
        <w:t>武松的肉棒。</w:t>
      </w:r>
    </w:p>
    <w:p>
      <w:r>
        <w:t>「啊！嫂嫂……你的嘴巴好紧！好温暖喔！」</w:t>
      </w:r>
    </w:p>
    <w:p>
      <w:r>
        <w:t>这时金莲正用着嘴含弄着武松的肉棒，听到他这么说，金莲更是爱怜疼惜着口中这根的可爱肉棒了。「啧！滋！</w:t>
      </w:r>
    </w:p>
    <w:p>
      <w:r>
        <w:t>啧！」金莲不停的用着嘴上下含弄着武松的肉棒，因此也不停的从金莲口中发出淫糜之声。</w:t>
      </w:r>
    </w:p>
    <w:p>
      <w:r>
        <w:t>就这样子用嘴套弄了武松的肉棒一会∶「二叔！金莲这样用嘴帮你弄，你舒服吗？」</w:t>
      </w:r>
    </w:p>
    <w:p>
      <w:r>
        <w:t>「喔！嫂嫂，我好爽、好舒服喔！再来！嫂嫂。」看着武松因为口交而如此舒服，金莲心中实在是很快乐。就</w:t>
      </w:r>
    </w:p>
    <w:p>
      <w:r>
        <w:t>这样吸吮了一会后，金莲将武松的肉棒吐出，改而用舌尖轻舔肉棒的龟头及其四周，并用自己的右手套弄着武松的</w:t>
      </w:r>
    </w:p>
    <w:p>
      <w:r>
        <w:t>包皮，左手抚捏着武松的睾丸及他浓密的阴毛。</w:t>
      </w:r>
    </w:p>
    <w:p>
      <w:r>
        <w:t>「啊！嫂嫂！嫂嫂！我……我要射出来了！」</w:t>
      </w:r>
    </w:p>
    <w:p>
      <w:r>
        <w:t>金莲一听，连忙放慢舔弄肉棒的速度，并且用手紧握着武松的肉棒，藉此不让武松这么早就射精出来。</w:t>
      </w:r>
    </w:p>
    <w:p>
      <w:r>
        <w:t>「二叔，你这么快就想要射出来了吗？才不要呢，嫂嫂不让你这么早就射出来，嫂嫂要让你多享受一下我帮你</w:t>
      </w:r>
    </w:p>
    <w:p>
      <w:r>
        <w:t>口交的快感！」「啊！嫂嫂！可是……可是我实在是忍不住了……」武松的肉棒虽被金莲温盈的手紧握而射不出精</w:t>
      </w:r>
    </w:p>
    <w:p>
      <w:r>
        <w:t>液，但从手中传来一阵阵抖动的肉棒看来，武松真的是到了极限，只要金莲一放开手，武松大概马上就会猛烈的喷</w:t>
      </w:r>
    </w:p>
    <w:p>
      <w:r>
        <w:t>射出精液。金莲一手仍紧握住武松的肉棒，以免武松射精，另一方面金莲则起身靠近武松，主动献上香唇，就这样</w:t>
      </w:r>
    </w:p>
    <w:p>
      <w:r>
        <w:t>金莲与武松便吻了起来。</w:t>
      </w:r>
    </w:p>
    <w:p>
      <w:r>
        <w:t>过了一会儿，金莲伸手带领武松的手往她自己的趐胸探进去，武松也就顺水推舟地摸进了她的胸前，搓揉起她</w:t>
      </w:r>
    </w:p>
    <w:p>
      <w:r>
        <w:t>那一对坚挺丰满的乳峰，就这样彼此疯狂而激烈地互相爱抚着。武松趴在金莲的裸身上面，一面狂烈地吸吮着她高</w:t>
      </w:r>
    </w:p>
    <w:p>
      <w:r>
        <w:t>耸的乳峰，一面挺动着屁股，企图把大鸡巴塞进金莲的小中。但因武松干这事儿还是破天荒第一遭，一点儿经验也</w:t>
      </w:r>
    </w:p>
    <w:p>
      <w:r>
        <w:t>没有，鸡巴头上那光滑滑的龟头，一直在她的肉缝口边顶来顶去，却怎么也不得其门而入。</w:t>
      </w:r>
    </w:p>
    <w:p>
      <w:r>
        <w:t>金莲无言地躺在武松身下，看到武松像只没头苍蝇般地乱冲乱撞，「噗嗤」</w:t>
      </w:r>
    </w:p>
    <w:p>
      <w:r>
        <w:t>地给了武松一声媚笑，温柔地伸出她的小手，握住武松的鸡巴，沾了些她洞口的淫水，用另一只手撑开她自己</w:t>
      </w:r>
    </w:p>
    <w:p>
      <w:r>
        <w:t>的肉缝，媚媚地道∶「二叔……嫂嫂的……洞……</w:t>
      </w:r>
    </w:p>
    <w:p>
      <w:r>
        <w:t>在这儿哪！让嫂嫂来引导……你吧！「武松的鸡巴有了金莲的帮助，顺着她所分泌出来的淫水，很顺利地便顶</w:t>
      </w:r>
    </w:p>
    <w:p>
      <w:r>
        <w:t>进了那使他向往很久的小肉洞里了。</w:t>
      </w:r>
    </w:p>
    <w:p>
      <w:r>
        <w:t>才干进了一小截，却听到金莲惊呼道∶「啊……轻……轻一点嘛！你的……鸡巴……太粗了……会把嫂嫂……</w:t>
      </w:r>
    </w:p>
    <w:p>
      <w:r>
        <w:t>这……小穴穴……给……撑破的。」武松一面把脸紧贴着她的胸乳，一面色急地道∶「可……可是……嫂嫂……我</w:t>
      </w:r>
    </w:p>
    <w:p>
      <w:r>
        <w:t>好……好紧张……好……需要……你喔！嫂嫂……你看，我的……鸡巴……都快要……涨到……极点了……」</w:t>
      </w:r>
    </w:p>
    <w:p>
      <w:r>
        <w:t>金莲以过来人的经验指导着武松道∶「好……二叔……你先……慢……慢慢地……动，等嫂嫂……小里……的</w:t>
      </w:r>
    </w:p>
    <w:p>
      <w:r>
        <w:t>淫水……多些，再……用力插……要……不然，嫂嫂可……承受不了……你的……大鸡巴呐……」武松听了金莲这</w:t>
      </w:r>
    </w:p>
    <w:p>
      <w:r>
        <w:t>一解说，也就照她所说的性交顺序慢慢挺动起自己的屁股，轻轻地抽送了起来，而金莲也主动地挺送着她的下体，</w:t>
      </w:r>
    </w:p>
    <w:p>
      <w:r>
        <w:t>迎向武松的大鸡巴，他们双方都渐渐沉醉在性爱的欢乐中了。</w:t>
      </w:r>
    </w:p>
    <w:p>
      <w:r>
        <w:t>过了大约半柱香时间，金莲的下体被武松粗壮的大龟头给磨擦得酸麻异常，舒服地流出了大量的淫水，肉缝里</w:t>
      </w:r>
    </w:p>
    <w:p>
      <w:r>
        <w:t>边也变得更宽阔、更湿润了，同时她也被阵阵趐痒的感觉逼得浪叫了起来∶「啊……二叔……嫂嫂的……小……里</w:t>
      </w:r>
    </w:p>
    <w:p>
      <w:r>
        <w:t>……好痒……啊……啊……你可以……用力……插……进去……了……快……快一点……我要……你的……大鸡巴</w:t>
      </w:r>
    </w:p>
    <w:p>
      <w:r>
        <w:t>……快插……我……快来嘛……」正在兴头上的武松听到金莲如此淫荡的浪叫声，如奉纶旨般地应声把个屁股猛一</w:t>
      </w:r>
    </w:p>
    <w:p>
      <w:r>
        <w:t>沉，整根大鸡巴就全军覆没地消失在金莲那柔嫩湿滑的肉缝中了。</w:t>
      </w:r>
    </w:p>
    <w:p>
      <w:r>
        <w:t>金莲的阴户很久已没有尝过如此插穴的美妙滋味，因此被武松这一插，只美得她不由自主地全身起了一阵颤抖，</w:t>
      </w:r>
    </w:p>
    <w:p>
      <w:r>
        <w:t>小嘴儿里更是淫声浪叫着∶「啊……天呀……这种感觉……好……好美……喔……我已经……很久……没……没尝</w:t>
      </w:r>
    </w:p>
    <w:p>
      <w:r>
        <w:t>到……这插穴……的……滋味了……真是爽……爽死我……了……啊……啊……二叔……再……再快一点……嗯…</w:t>
      </w:r>
    </w:p>
    <w:p>
      <w:r>
        <w:t>…哦哦……」</w:t>
      </w:r>
    </w:p>
    <w:p>
      <w:r>
        <w:t>武松越插越舒服，挥动大鸡巴压着金莲的肉体，一再狂烈地干进抽出，不再视她为高高在上的嫂子，而把她当</w:t>
      </w:r>
    </w:p>
    <w:p>
      <w:r>
        <w:t>作一个能舒发自己情欲的女人，他们之间在此刻只有肉欲的关系，已经顾不了其它了。</w:t>
      </w:r>
    </w:p>
    <w:p>
      <w:r>
        <w:t>金莲的小在武松插干之中不停地迎合着武松的动作，武松边插边对她道∶「嫂嫂……你的……小……好……温</w:t>
      </w:r>
    </w:p>
    <w:p>
      <w:r>
        <w:t>暖……好紧窄……夹得我的……鸡巴……舒服……极了……早知道……这干穴……的滋味……有……有这么美……</w:t>
      </w:r>
    </w:p>
    <w:p>
      <w:r>
        <w:t>我……早就……来……找你了……」金莲躺在下面温柔地笑着道∶「二叔……以前……你大哥……还没……死呀…</w:t>
      </w:r>
    </w:p>
    <w:p>
      <w:r>
        <w:t>…怎能来……插……插我呢……以后……我……我们……就可以……常常……做爱……嫂嫂的……小穴穴……随时</w:t>
      </w:r>
    </w:p>
    <w:p>
      <w:r>
        <w:t>……欢迎你……来……插干……嗯……就是……这……这样……啊……美死……我……了……啊啊……啊……」</w:t>
      </w:r>
    </w:p>
    <w:p>
      <w:r>
        <w:t>武松插干了约有一袋烟的工夫，渐渐感到一阵阵趐麻的快感爬到了自己的背脊上，叫道∶「嫂嫂……我好……</w:t>
      </w:r>
    </w:p>
    <w:p>
      <w:r>
        <w:t>舒服……好……爽……啊……我……啊……我快要……忍……不住……了……啊……射……射出……来了……啊…</w:t>
      </w:r>
    </w:p>
    <w:p>
      <w:r>
        <w:t>…」这是武松第一次真正体会到了男女之间做爱的销魂蚀骨快感，也因为是武松告别处男的第一次，抵受不了金莲</w:t>
      </w:r>
    </w:p>
    <w:p>
      <w:r>
        <w:t>那肉缝里的强烈收缩吸吮，而把一股股的精液劲射向金莲的花心深处了。</w:t>
      </w:r>
    </w:p>
    <w:p>
      <w:r>
        <w:t>第二章</w:t>
      </w:r>
    </w:p>
    <w:p>
      <w:r>
        <w:t>武松与潘金莲正沉浸在性爱的高潮中，忽听见有人在急促的敲门，两人急急忙忙穿好衣裳，武松开门一看，原</w:t>
      </w:r>
    </w:p>
    <w:p>
      <w:r>
        <w:t>来是卖水果的郓哥，武大死的事就是郓哥告诉武松的。</w:t>
      </w:r>
    </w:p>
    <w:p>
      <w:r>
        <w:t>只见郓哥满头是汗，气喘吁吁的对武松说∶「武……武都头，县……县令知道你杀了……杀了西门庆，来抓你</w:t>
      </w:r>
    </w:p>
    <w:p>
      <w:r>
        <w:t>了！快……快跑！」说完郓哥又急急忙忙的走了。</w:t>
      </w:r>
    </w:p>
    <w:p>
      <w:r>
        <w:t>武松一听，对金莲说∶「我去县衙自首！」金莲忙拉住武松∶「你不能去！</w:t>
      </w:r>
    </w:p>
    <w:p>
      <w:r>
        <w:t>我还要靠你呢！我们可以远走高飞，找没人的地方去隐居。「武松沉吟了一会∶」可现在我们出去就会被抓住</w:t>
      </w:r>
    </w:p>
    <w:p>
      <w:r>
        <w:t>的！怎么走？「金莲想了想∶「我们可以躲到西门庆家，他们一定想不到的！」「好！」于是两人从后门出去，躲</w:t>
      </w:r>
    </w:p>
    <w:p>
      <w:r>
        <w:t>躲藏藏的来到了西门庆家。</w:t>
      </w:r>
    </w:p>
    <w:p>
      <w:r>
        <w:t>回头再说西门庆剩下的一妻八妾一听到西门庆被武松杀了，顿时乱做一团，有哭的、有闹的。还是大娘吴月娘</w:t>
      </w:r>
    </w:p>
    <w:p>
      <w:r>
        <w:t>镇定∶「你们不要哭了，先办了官人的后事再说！」</w:t>
      </w:r>
    </w:p>
    <w:p>
      <w:r>
        <w:t>当晚在其它妻妾悲悲惨惨、哭哭啼啼之时，潘金莲的房内正春色无边。</w:t>
      </w:r>
    </w:p>
    <w:p>
      <w:r>
        <w:t>只见金莲身上只穿一件银红蝉翼纱衫，内衬贴肉小嵌肩、下穿葱绿芙蓉，隐隐现出肌肤，脚上白袜红鞋鲜艳无</w:t>
      </w:r>
    </w:p>
    <w:p>
      <w:r>
        <w:t>比，配着圆圆的一个脸蛋，比往时更加白润俏嫩好多。头上梳着乌光漆黑的通心髻，两鬓烫贴插着成排的茉莉花，</w:t>
      </w:r>
    </w:p>
    <w:p>
      <w:r>
        <w:t>香气袭人，越显得她水肉骨白、格外动人，教武松这个刚破了处男身的壮汉看得目瞪口呆。</w:t>
      </w:r>
    </w:p>
    <w:p>
      <w:r>
        <w:t>「你在看什么啊？看得这么入神？这样我会难为情的……」金莲把两手挡在胸前，可是却好像是故意强调胸部</w:t>
      </w:r>
    </w:p>
    <w:p>
      <w:r>
        <w:t>的大小，双手压下，挤出两道深深的乳沟。</w:t>
      </w:r>
    </w:p>
    <w:p>
      <w:r>
        <w:t>武松伸出颤抖的手把自己衣服脱光，接着抱住她整个身体，右手轻轻的触在她乳头的位置，金莲似乎很陶醉地</w:t>
      </w:r>
    </w:p>
    <w:p>
      <w:r>
        <w:t>闭上眼睛。武松把金莲压在床上，用手抓住了她那粉红色的滑嫩乳头，用嘴吸、咬、舔、转……加上手指按摩……</w:t>
      </w:r>
    </w:p>
    <w:p>
      <w:r>
        <w:t>「啊……啊……二叔……噢……啊……嗯……」不一会儿，武松已经感觉到金莲的乳头硬起来了。</w:t>
      </w:r>
    </w:p>
    <w:p>
      <w:r>
        <w:t>金莲那快乐的浪叫声和苦苦哀求的表情，让武松的情欲更加高涨。武松知道她已经进入状况，可是武松的手却</w:t>
      </w:r>
    </w:p>
    <w:p>
      <w:r>
        <w:t>丝毫没有松懈，「嗯……喔……嗯……」金莲似乎受不了了，把手伸进裙子里自己爱抚起来∶「啊……啊……嗯…</w:t>
      </w:r>
    </w:p>
    <w:p>
      <w:r>
        <w:t>…」武松替她把裙子脱下，吓！只见一丛茂密的森林，她的手指则在充血勃起的阴唇中移动……在武松眼前的是金</w:t>
      </w:r>
    </w:p>
    <w:p>
      <w:r>
        <w:t>莲勃起的两片阴唇，粉红色的蜜肉夹着一条蜿的小溪，武松轻轻拨开两扇美丽的阴唇，把出现的珍珠含在口中。</w:t>
      </w:r>
    </w:p>
    <w:p>
      <w:r>
        <w:t>「啊……啊……不要……我……我……嗯……」金莲的一双美丽的腿把武松的头夹得更紧了。武松虽然不知道</w:t>
      </w:r>
    </w:p>
    <w:p>
      <w:r>
        <w:t>是怎么回事，可是他知道自己这样做就对了，继续用舌头轻轻挑动着这颗让金莲欲仙欲死的小珍珠。</w:t>
      </w:r>
    </w:p>
    <w:p>
      <w:r>
        <w:t>「不……我……我……啊……不……不行了……啊……」金莲突然两手抓起武松那早已挺直的大阴茎，帮武松</w:t>
      </w:r>
    </w:p>
    <w:p>
      <w:r>
        <w:t>舔吮了起来∶「唔……啧……真大……大鸡巴……我最爱了……我爱死二叔的大鸡巴了……」武松伸出舌头舔向阴</w:t>
      </w:r>
    </w:p>
    <w:p>
      <w:r>
        <w:t>户，卷着金莲的阴唇，不时也往里面伸去，「哦……好……对……对……就这样……对……好……好……」金莲一</w:t>
      </w:r>
    </w:p>
    <w:p>
      <w:r>
        <w:t>边淫哼，一边发出阵阵颤抖，于是武松的舌尖便更刻意在小那颗小小的肉豆上挑着、抵着、磨着。</w:t>
      </w:r>
    </w:p>
    <w:p>
      <w:r>
        <w:t>他们就这样以６９式恣意的品尝着彼此的性器。</w:t>
      </w:r>
    </w:p>
    <w:p>
      <w:r>
        <w:t>武松将金莲拉起，让她正面躺在床上，捉着两条美腿曲起推高，朝下看着这诱人的尤物。</w:t>
      </w:r>
    </w:p>
    <w:p>
      <w:r>
        <w:t>「把你那……大起来的鸡巴……」金莲做一次深呼吸，说∶「插入我的肉洞里吧……」武松看她穴口已是淫水</w:t>
      </w:r>
    </w:p>
    <w:p>
      <w:r>
        <w:t>涟涟地阴毛全湿了，暂且饶她一遭，于是用龟头在阴门磨擦一阵后，把条沾满了淫水的大鸡巴猛然用力狠狠地往小</w:t>
      </w:r>
    </w:p>
    <w:p>
      <w:r>
        <w:t>中干插进去，金莲发出像惨死一般的叫声∶「啊……啊……」同时粉脸变色，樱唇哆嗦着，娇躯抽搐不已。</w:t>
      </w:r>
    </w:p>
    <w:p>
      <w:r>
        <w:t>武松的大鸡巴全根没入金莲的小之中，又紧又窄，热热烫烫地包住武松的鸡巴，使武松舒服得像灵魂飞上了高</w:t>
      </w:r>
    </w:p>
    <w:p>
      <w:r>
        <w:t>空飘荡一般。</w:t>
      </w:r>
    </w:p>
    <w:p>
      <w:r>
        <w:t>金莲叫道∶「哎哟……哎……哎……痛死了啦……二叔……你……一下就全根插进来……你……好狠心哪……」</w:t>
      </w:r>
    </w:p>
    <w:p>
      <w:r>
        <w:t>武松闻言，这才把大鸡巴抽出一半，然后再进去。抽插了十几下，金莲已经领略到舒服的滋味了，双手紧搂着</w:t>
      </w:r>
    </w:p>
    <w:p>
      <w:r>
        <w:t>武松，呻吟道∶「啊……唔……嗯哼……嗯哼……二叔……你……碰到……人家的……花心了……轻点嘛……」武</w:t>
      </w:r>
    </w:p>
    <w:p>
      <w:r>
        <w:t>松道∶「嫂嫂……你舒服么？」</w:t>
      </w:r>
    </w:p>
    <w:p>
      <w:r>
        <w:t>金莲道∶「二叔……不要……叫……人家……嫂嫂……叫我……金莲……叫我莲妹……就……就好……嗯……</w:t>
      </w:r>
    </w:p>
    <w:p>
      <w:r>
        <w:t>啊啊……」武松边插边道∶「好莲妹，亲亲肉妹妹，你的小夹得我好紧喔！唔……好畅快……」武松说着说着，越</w:t>
      </w:r>
    </w:p>
    <w:p>
      <w:r>
        <w:t>插越快。狠之下使她秀眼紧闭，娇躯扭颤，用鼻音浪叫道∶「哎……呀……舒服死了……亲爱的……花心麻……麻</w:t>
      </w:r>
    </w:p>
    <w:p>
      <w:r>
        <w:t>了……要……泄了……要……呀……我要泄了……」武松的鸡巴受到金莲高潮时的阴户收缩吸吮，及在金莲的配合</w:t>
      </w:r>
    </w:p>
    <w:p>
      <w:r>
        <w:t>下将阴道的肌肉紧夹包围，龟头一酸，不禁射出又热又浓的精液；金莲的子宫受到阳精刺激，也再度达到了高潮，</w:t>
      </w:r>
    </w:p>
    <w:p>
      <w:r>
        <w:t>两人将嘴唇紧贴在一起，丁香暗渡地热吻，享受性交后的馀韵。</w:t>
      </w:r>
    </w:p>
    <w:p>
      <w:r>
        <w:t>隔日，大家在月娘的带领下帮西门庆办理了后事。办完后清理家产，西门庆留下的财产共一百万两。月娘召集</w:t>
      </w:r>
    </w:p>
    <w:p>
      <w:r>
        <w:t>众人，没有身孕的如果想再嫁人可得五万两；有身孕的要为西门家留下子嗣，不得嫁人。当时吴月娘、孟玉楼怀有</w:t>
      </w:r>
    </w:p>
    <w:p>
      <w:r>
        <w:t>身孕，结果众人商量后没人想离开西门家。</w:t>
      </w:r>
    </w:p>
    <w:p>
      <w:r>
        <w:t>吴月娘拿出一万两到县衙，要知县捉拿武松正法以报西门庆的仇，可她万万没想到，潘金莲竟会把武松藏在自</w:t>
      </w:r>
    </w:p>
    <w:p>
      <w:r>
        <w:t>己家里，并在日后掀起滔天淫浪！</w:t>
      </w:r>
    </w:p>
    <w:p>
      <w:r>
        <w:t>梦天的话∶由于小弟是第一次创作小说，剧情编排比较简单，请大家见谅。</w:t>
      </w:r>
    </w:p>
    <w:p>
      <w:r>
        <w:t>以后的剧情发展请大家给我些宝贵意见。感谢大家的支持！</w:t>
      </w:r>
    </w:p>
    <w:p>
      <w:r>
        <w:t>第三章</w:t>
      </w:r>
    </w:p>
    <w:p>
      <w:r>
        <w:t>这西门庆身边只有一个姐姐，叫做西门大姐，许与东京八十万禁军杨提督的亲家陈洪的儿子陈敬济为室。话说</w:t>
      </w:r>
    </w:p>
    <w:p>
      <w:r>
        <w:t>西门庆死后，西门大姐与陈敬济回到清河县，誓要捉拿武松为西门庆报仇；而武松和潘金莲却商量从西门家取出大</w:t>
      </w:r>
    </w:p>
    <w:p>
      <w:r>
        <w:t>笔金钱，然后隐居。</w:t>
      </w:r>
    </w:p>
    <w:p>
      <w:r>
        <w:t>却说丧事半完一个月后，这天吴月娘领着众妇人到了新花园门游赏，或携手游芳径之中，或斗草坐香茵之上，</w:t>
      </w:r>
    </w:p>
    <w:p>
      <w:r>
        <w:t>惟有金莲却独自在假山前、花池边，用白纱团扇扑蝶为戏。</w:t>
      </w:r>
    </w:p>
    <w:p>
      <w:r>
        <w:t>不防陈敬济悄悄走到她背后戏说道∶「金莲，你不会扑蝴蝶儿，等我替你扑吧！」</w:t>
      </w:r>
    </w:p>
    <w:p>
      <w:r>
        <w:t>那金莲扭回粉颈，惊道∶「短命鬼，若被人听着，你找死啊！我知道你也不要命了。」那敬济笑嘻嘻扑近她身</w:t>
      </w:r>
    </w:p>
    <w:p>
      <w:r>
        <w:t>来，搂着她亲嘴，却被金莲顺手一推，把他推了一交，金莲方这才走了。敬济见金莲去了，默默归房，心中怏怏不</w:t>
      </w:r>
    </w:p>
    <w:p>
      <w:r>
        <w:t>乐。</w:t>
      </w:r>
    </w:p>
    <w:p>
      <w:r>
        <w:t>却不想这情景却被李桂姐在玩花楼远远瞧见了。李桂姐乃是妓女出身，西门庆死后情欲一直压抑着，今天看见</w:t>
      </w:r>
    </w:p>
    <w:p>
      <w:r>
        <w:t>敬济调戏金莲，春心涌动，便悄悄跟在敬济后头。见他进了房，便去厨房搬些煮熟菜蔬入房里来，摆在桌子上∶「</w:t>
      </w:r>
    </w:p>
    <w:p>
      <w:r>
        <w:t>姐夫，我和你喝两杯。」</w:t>
      </w:r>
    </w:p>
    <w:p>
      <w:r>
        <w:t>敬济见桂姐早暖了一注酒来，忙道∶「谢谢桂姐。」敬济赶紧搬了张凳子，让桂姐近火边坐了。桌上摆着杯盘，</w:t>
      </w:r>
    </w:p>
    <w:p>
      <w:r>
        <w:t>桂姐拿盏酒擎在手里，看着敬济道∶「姐夫满饮此杯。」敬济接过酒去，一饮而尽。敬济也端一杯酒递与桂姐，桂</w:t>
      </w:r>
    </w:p>
    <w:p>
      <w:r>
        <w:t>姐接过酒来喝了，却拿酒壶再斟酒放在敬济面前。</w:t>
      </w:r>
    </w:p>
    <w:p>
      <w:r>
        <w:t>两人连喝了三、四杯，那桂姐也有三杯酒落肚，拱动的春心，哪里再按捺得住？欲心如火，只把闲话来说。敬</w:t>
      </w:r>
    </w:p>
    <w:p>
      <w:r>
        <w:t>济也知了八、九分，或许是酒精的催化，又抑或是敬济真的有一股冲动∶「我好想……好想……抱抱桂姐……可以</w:t>
      </w:r>
    </w:p>
    <w:p>
      <w:r>
        <w:t>吗？」桂姐微微一笑，主动上前将敬济搂进怀中。此刻，桂姐身上浓浓的酒气再加上浓郁的香水味，混合出一股让</w:t>
      </w:r>
    </w:p>
    <w:p>
      <w:r>
        <w:t>人难以抗拒的味道，敬济环抱着桂姐纤细的小蛮腰，桂姐则将胸脯紧紧地贴在敬济的脸上。</w:t>
      </w:r>
    </w:p>
    <w:p>
      <w:r>
        <w:t>桂姐那双峰柔软、温润的感觉煞时间便征服了敬济，敬济隔着桂姐薄薄的上衣猛力亲吻着桂姐的乳房……桂姐</w:t>
      </w:r>
    </w:p>
    <w:p>
      <w:r>
        <w:t>十分陶醉在其中，她紧闭着双眼，缓缓地扭动着身躯，享受着从胸前传来的阵阵趐麻快感。</w:t>
      </w:r>
    </w:p>
    <w:p>
      <w:r>
        <w:t>敬济将头凑过去仔细一看，先是丰满的乳房跳入眼帘，小巧的乳头依然呈现粉红色，雪白的奶子上有几条暗青</w:t>
      </w:r>
    </w:p>
    <w:p>
      <w:r>
        <w:t>色的静脉肆意散展。敬济瞪大了眼，仔细地看着桂姐的美乳随着呼吸起伏而淫荡地摇晃着，敬济越看越兴奋，便轻</w:t>
      </w:r>
    </w:p>
    <w:p>
      <w:r>
        <w:t>轻脱去她的丝质亵裤，一大片黑森林便清楚的呈现出来，那蜜穴入口处有如处子般肥美，粉红色的阴唇还渗出一丝</w:t>
      </w:r>
    </w:p>
    <w:p>
      <w:r>
        <w:t>液体，一股淡淡的淫水味冲入敬济的嗅觉。</w:t>
      </w:r>
    </w:p>
    <w:p>
      <w:r>
        <w:t>敬济分开她细密的阴毛，露出粉红色的两片阴唇，用舌头舔了舔，带出外流的淫液，然后把舌头对正阴道口，</w:t>
      </w:r>
    </w:p>
    <w:p>
      <w:r>
        <w:t>用它的一端轻轻来回摩擦阴唇，让它沾上润滑的淫液，不到一刻，桂姐喉咙里便发出微微的快乐的呻吟，于是敬济</w:t>
      </w:r>
    </w:p>
    <w:p>
      <w:r>
        <w:t>舌尖稍稍用力，挤压着桂姐可爱的裂缝。</w:t>
      </w:r>
    </w:p>
    <w:p>
      <w:r>
        <w:t>「嗯……喔……嗯……」桂姐被逗得身子左扭右摆，还微微演起下体，让他更加方便舔舐。敬济好高兴，因为</w:t>
      </w:r>
    </w:p>
    <w:p>
      <w:r>
        <w:t>敬济发现自己的挑逗是成功的，桂姐穴里会流出蜜汁，而且也会那般风骚地叫床，所以敬济继续舔弄下去，并且将</w:t>
      </w:r>
    </w:p>
    <w:p>
      <w:r>
        <w:t>手指也插入桂姐的小里面，而且慢慢地把一根手指换成两根手指、三根手指。桂姐的反应随着敬济的手指数目增加</w:t>
      </w:r>
    </w:p>
    <w:p>
      <w:r>
        <w:t>而显得愈加激烈，敬济到最后干脆将整个手掌都插入她那淫骚的小里面。</w:t>
      </w:r>
    </w:p>
    <w:p>
      <w:r>
        <w:t>桂姐的反应也达到了最高潮，她的身躯就像是毛毛虫般的蠕动蜷曲，而她的双腿更是用力地抵着床，令她下体</w:t>
      </w:r>
    </w:p>
    <w:p>
      <w:r>
        <w:t>悬空而起，缕缕淫水不停地由小渲泄而出，顺着敬济的手臂淌流出外。但是她在一阵猛烈的抽搐之后，就整个人瘫</w:t>
      </w:r>
    </w:p>
    <w:p>
      <w:r>
        <w:t>在床上。</w:t>
      </w:r>
    </w:p>
    <w:p>
      <w:r>
        <w:t>桂姐从高潮的昏厥中好不容易才回过神来，当她看见敬济胯下那条勃起的大鸡巴时，她很清楚知道，如果敬济</w:t>
      </w:r>
    </w:p>
    <w:p>
      <w:r>
        <w:t>今天没有真正插入她的话，是不会结束的！而且敬济也很清楚知道，其实桂姐也很希望自己可以好好地弄她，让她</w:t>
      </w:r>
    </w:p>
    <w:p>
      <w:r>
        <w:t>可以再度享受当女人的幸福！</w:t>
      </w:r>
    </w:p>
    <w:p>
      <w:r>
        <w:t>桂姐要敬济躺下，然后她坐起来，用口含住敬济的大龟头，她的舌头灵动得让敬济不知道她到底有几条舌头，</w:t>
      </w:r>
    </w:p>
    <w:p>
      <w:r>
        <w:t>敬济的鸡巴似乎被一个湿热的肉洞紧紧缠住，并且还不时有舌尖会去舔弄敬济的肉沟及龟头，桂姐的手指还会轻轻</w:t>
      </w:r>
    </w:p>
    <w:p>
      <w:r>
        <w:t>地揉捏敬济的睾丸，让敬济爽得不得了！</w:t>
      </w:r>
    </w:p>
    <w:p>
      <w:r>
        <w:t>敬济双手抓住床单，四肢用力地伸展，「嗯……嗯……嗯……」在毫无预警的情况下，敬济就在桂姐的口里射</w:t>
      </w:r>
    </w:p>
    <w:p>
      <w:r>
        <w:t>出了浓热的精液，她虽然有些讶异，但随即便毫不犹豫地大口大口将敬济的精液吞了下去。</w:t>
      </w:r>
    </w:p>
    <w:p>
      <w:r>
        <w:t>第一次射精后，敬济伏在桂姐的趐胸上，不出半柱香时间，被她混身上下所散发出的那股女人味所刺激，敬济</w:t>
      </w:r>
    </w:p>
    <w:p>
      <w:r>
        <w:t>那根软绵绵的阳具居然又暴涨了起来。接着，敬济把桂姐光滑修长的右腿扛到肩膀上，又垫了个枕头到她的屁股下</w:t>
      </w:r>
    </w:p>
    <w:p>
      <w:r>
        <w:t>面，这样敬济可以更清楚地看到桂姐突起的阴户。</w:t>
      </w:r>
    </w:p>
    <w:p>
      <w:r>
        <w:t>敬济右手握住昂然勃起的肉棒，左手将桂姐的大腿摆放到一个合适的角度，然后引导龟头靠近她的阴户，正对</w:t>
      </w:r>
    </w:p>
    <w:p>
      <w:r>
        <w:t>着她湿润的阴道口。敬济准备就绪，闭眼往前狠狠一挺，「啊……」在桂姐的娇呼声中，整支又热又硬的大阳具便</w:t>
      </w:r>
    </w:p>
    <w:p>
      <w:r>
        <w:t>一气呵成地没根在水花四溅的阴户里。</w:t>
      </w:r>
    </w:p>
    <w:p>
      <w:r>
        <w:t>敬济静静享受了一会桂姐阴道里软滑紧窄的舒服感觉后，又开始了轻抽慢插的工作，陪养等一下的体力；桂姐</w:t>
      </w:r>
    </w:p>
    <w:p>
      <w:r>
        <w:t>仍然是凑合着敬济的节奏，上下挺送着她的腰以迎合敬济的抽插。</w:t>
      </w:r>
    </w:p>
    <w:p>
      <w:r>
        <w:t>「呼……呼……呼……桂姐……你的小……夹得我好紧……干得我好痛快啊……」「啊……美……姐夫……你</w:t>
      </w:r>
    </w:p>
    <w:p>
      <w:r>
        <w:t>……是我的爱……人……我……爽……死了……呀……你是我的心肝……哦……」</w:t>
      </w:r>
    </w:p>
    <w:p>
      <w:r>
        <w:t>敬济喜欢桂姐的夹功，肉缝竟似一口没有生牙的婴儿小嘴，咬住了敬济的龟头，不肯放开片刻，敬济稍一用力</w:t>
      </w:r>
    </w:p>
    <w:p>
      <w:r>
        <w:t>将它拔出来时，就会发出「滋滋」的声音，好像插水一样。不但如此，桂姐还会自动地加紧动作，这种快感简直使</w:t>
      </w:r>
    </w:p>
    <w:p>
      <w:r>
        <w:t>敬济快要发狂了。</w:t>
      </w:r>
    </w:p>
    <w:p>
      <w:r>
        <w:t>敬济毫不留情地在桂姐的肉穴内狠抽猛插着，令她不胜负荷地娇哼道∶「哦……美……姐夫……哦……爽……</w:t>
      </w:r>
    </w:p>
    <w:p>
      <w:r>
        <w:t>死……我了……你真行……哦……天呐……呀……我的……心肝……宝贝……你……你……是我所遇见过的……最</w:t>
      </w:r>
    </w:p>
    <w:p>
      <w:r>
        <w:t>利害的……一个男人……喔……」</w:t>
      </w:r>
    </w:p>
    <w:p>
      <w:r>
        <w:t>桂姐高挺着肥臀迎凑着敬济的龟头，敬济则猛力地往桂姐的肉穴深处勘探，好像要把桂姐的肉穴插通似的。啊！</w:t>
      </w:r>
    </w:p>
    <w:p>
      <w:r>
        <w:t>真是浪荡无边的淫妇呀！</w:t>
      </w:r>
    </w:p>
    <w:p>
      <w:r>
        <w:t>第四章</w:t>
      </w:r>
    </w:p>
    <w:p>
      <w:r>
        <w:t>「砰！」门突然被撞开了，正在高潮中的敬济和桂姐两人都大吃一惊，一个女人闯了进来！敬济和桂姐一看，</w:t>
      </w:r>
    </w:p>
    <w:p>
      <w:r>
        <w:t>原来是西门大姐。只见西门大姐只穿了一件浴袍，头发还是湿的。</w:t>
      </w:r>
    </w:p>
    <w:p>
      <w:r>
        <w:t>原来西门大姐方才正在洗澡，经过一番冲洗，浑身轻爽多了，她便对镜自照着。老实说，她那身子实在迷人，</w:t>
      </w:r>
    </w:p>
    <w:p>
      <w:r>
        <w:t>白嫩的肌肤、丰满的身材，尤其那对玉乳又大又挺，要命的是玉穴像包子般丰满，那可是英雄冢呀！</w:t>
      </w:r>
    </w:p>
    <w:p>
      <w:r>
        <w:t>当她越看越得意时，忽听隔壁传来叫声，那是女人畅美的叫声，她可是个过来人，一听便知道隔壁在干什么了！</w:t>
      </w:r>
    </w:p>
    <w:p>
      <w:r>
        <w:t>她不禁暗道∶「奇怪，隔壁是我和敬济的卧房，难道……」想到这儿，她便擦身、穿衣，来到卧房前。</w:t>
      </w:r>
    </w:p>
    <w:p>
      <w:r>
        <w:t>她不动声色地从锁孔偷偷窥看房里面之紧张场面，这真是现世报，西门大姐刚好看到桂姐达到高潮时的情景，</w:t>
      </w:r>
    </w:p>
    <w:p>
      <w:r>
        <w:t>一时间她内心也荡漾不已，淫水沿着右脚流下来，在她右脚所立的地板上已沾湿了一大片，不过，她自己却没有发</w:t>
      </w:r>
    </w:p>
    <w:p>
      <w:r>
        <w:t>觉，只因她太专心偷看了。</w:t>
      </w:r>
    </w:p>
    <w:p>
      <w:r>
        <w:t>当桂姐第二次高潮又来时，西门大姐已是忍禁不住了，她紧张得全身直抖，那是身心极度震荡的表现。她也想</w:t>
      </w:r>
    </w:p>
    <w:p>
      <w:r>
        <w:t>挨插，她急喘不已，她浑身轻抖……她再也站不住了，她靠在墙上喘着，耳边却不断传来听桂姐那阵阵的浪哼声，</w:t>
      </w:r>
    </w:p>
    <w:p>
      <w:r>
        <w:t>西门大姐更加难过，实在又急又恼，便一脚踹开门，吓坏了屋内的一对野鸳鸯！</w:t>
      </w:r>
    </w:p>
    <w:p>
      <w:r>
        <w:t>西门大姐一进门便骂∶「你这个贱货，光天化日之下勾引我老公！」桂姐吓得在床上直发抖，可敬济一看西门</w:t>
      </w:r>
    </w:p>
    <w:p>
      <w:r>
        <w:t>大姐那红潮满面的娇靥，和从床上那个角度可以看到西门大姐的两股之间露出了一大堆黑黑浓浓的阴毛，毛茸茸里</w:t>
      </w:r>
    </w:p>
    <w:p>
      <w:r>
        <w:t>沾满了她流出来的淫水，就知道她想要了。</w:t>
      </w:r>
    </w:p>
    <w:p>
      <w:r>
        <w:t>敬济想，西门大姐大概已被引动了淫欲，那就不怕她捏着小辫以后不好过，于是敬济便下床走到西门大姐身边</w:t>
      </w:r>
    </w:p>
    <w:p>
      <w:r>
        <w:t>抱住就亲，手也不老实地顺手把西门大姐身上的浴袍给脱了下来。</w:t>
      </w:r>
    </w:p>
    <w:p>
      <w:r>
        <w:t>西门大姐感觉自己全身酸麻乏力，其后又发觉全身光溜溜地不着半缕，一阵羞意和怒气涨红了她的娇靥，不由</w:t>
      </w:r>
    </w:p>
    <w:p>
      <w:r>
        <w:t>气忿地娇斥道∶「敬济……你……你这是……干……什么……你偷人……还……这……这样……」敬济泛着一脸淫</w:t>
      </w:r>
    </w:p>
    <w:p>
      <w:r>
        <w:t>笑，轻佻地说道∶「老婆！我不干什么，就是要干你呀！」西门大姐又是斥骂着∶「你……你真……真不要脸……」</w:t>
      </w:r>
    </w:p>
    <w:p>
      <w:r>
        <w:t>不顾她的叫骂声，敬济当着桂姐的面前毫不客气地伸手摸上了西门大姐那两团肥乳，又揉、又搓、又捏、又抚地玩</w:t>
      </w:r>
    </w:p>
    <w:p>
      <w:r>
        <w:t>着一颗乳头，另一颗也如法泡制，西门大姐的两粒乳头被弄得像小石头般硬挺了起来。敬济边摸乳，边欣赏着她的</w:t>
      </w:r>
    </w:p>
    <w:p>
      <w:r>
        <w:t>肉体，又再次称赞起她近乎完美无缺的身子。</w:t>
      </w:r>
    </w:p>
    <w:p>
      <w:r>
        <w:t>西门大姐被敬济大胆的揉乳弄得又羞又怒，粉脸羞得红红的，极力挣扎着想脱出敬济的掌握，可是任她用尽了</w:t>
      </w:r>
    </w:p>
    <w:p>
      <w:r>
        <w:t>力气也毫无用处，只能把娇躯微微扭动几下而已。</w:t>
      </w:r>
    </w:p>
    <w:p>
      <w:r>
        <w:t>而这欲拒还迎的动作更是引出敬济的淫性，伏下头去一口含着一边那绯红色的乳头，舐吮吸咬起来，不时还用</w:t>
      </w:r>
    </w:p>
    <w:p>
      <w:r>
        <w:t>舌头拨弄着那硬挺的乳头，吸得它由原来的绯红色变成有些充血发紫的暗红色，像一颗泡水发涨的红葡萄般。西门</w:t>
      </w:r>
    </w:p>
    <w:p>
      <w:r>
        <w:t>大姐的乳晕部份是粉红色的圆型区域，这两颗美乳揉在手里弹性十足，含在嘴里更是滑软柔嫩，真是让敬济爱不释</w:t>
      </w:r>
    </w:p>
    <w:p>
      <w:r>
        <w:t>口。</w:t>
      </w:r>
    </w:p>
    <w:p>
      <w:r>
        <w:t>西门大姐被敬济摸乳吮奶的动作弄得麻痒难当，娇怒地叫道∶「不……不要……啊……嗯……别……别咬……</w:t>
      </w:r>
    </w:p>
    <w:p>
      <w:r>
        <w:t>我的……奶……奶头啊……嗯……嗯……」敬济知道刚刚的调情起了效用，不然以她平日的作风，早就开口大骂了，</w:t>
      </w:r>
    </w:p>
    <w:p>
      <w:r>
        <w:t>哪还会用这样有点撒娇味道的语气向自己说话？敬济摸摸西门大姐娇躯上的温度的确很高，欲念已侵袭着她的神经，</w:t>
      </w:r>
    </w:p>
    <w:p>
      <w:r>
        <w:t>羞怯、痛苦和舒畅的表情交织在她的娇靥上，形成一种奇异的感觉，使她无所适从。</w:t>
      </w:r>
    </w:p>
    <w:p>
      <w:r>
        <w:t>敬济吃了好一会儿的奶子，再向西门大姐的下身攻击，抚揉着她那白白嫩嫩的大屁股，用一手揉揉粉妆玉琢的</w:t>
      </w:r>
    </w:p>
    <w:p>
      <w:r>
        <w:t>小腹和肚脐，再向下摸到了那一大片如丝如绒的阴毛。搓弄抚抓了好久，然后拨开浓密的黑毛，找到肥隆突出的阴</w:t>
      </w:r>
    </w:p>
    <w:p>
      <w:r>
        <w:t>阜，摸上两片发烫的大阴唇，一阵抚弄之下，湿淋淋的淫水就沾满了敬济的手指。</w:t>
      </w:r>
    </w:p>
    <w:p>
      <w:r>
        <w:t>西门大姐被敬济调弄得娇喘吁吁，一双粉腿扭来扭去地移动着，媚眼如丝地半开半闭，两片湿润火烫的性感红</w:t>
      </w:r>
    </w:p>
    <w:p>
      <w:r>
        <w:t>唇抖颤颤地显露出她情欲冲动的表徵。</w:t>
      </w:r>
    </w:p>
    <w:p>
      <w:r>
        <w:t>西门大姐呻吟着∶「啊……哟……不……不要嘛……啊……你……你的……手……拿开……求……求求你……</w:t>
      </w:r>
    </w:p>
    <w:p>
      <w:r>
        <w:t>啊……喔……喔……」手指终于插进了西门大姐那浪水霪霪的小肉洞之中，轻轻地搅动下，一阵淫水激射而出，流</w:t>
      </w:r>
    </w:p>
    <w:p>
      <w:r>
        <w:t>得她大屁股下的地面都湿了一大片，敬济渐渐在她的桃园春洞里挖抠了起来。</w:t>
      </w:r>
    </w:p>
    <w:p>
      <w:r>
        <w:t>「啊啊……哟……嗯……嗯……哼……喔……喔……」西门大姐的小嘴里轻轻吐出淫糜的浪哼声，阴璧的嫩肉</w:t>
      </w:r>
    </w:p>
    <w:p>
      <w:r>
        <w:t>也一紧一松地抽搐收缩着，带点吸力地把敬济的手指夹住。敬济的嘴也放弃了她的乳房，疯狂舐吻起西门大姐娇躯</w:t>
      </w:r>
    </w:p>
    <w:p>
      <w:r>
        <w:t>上每一寸鲜嫩的肌肤，使她冰冷如霜的血液开始沸腾了起来，让她感受到前所未有的刺激和淫乐。</w:t>
      </w:r>
    </w:p>
    <w:p>
      <w:r>
        <w:t>在西门大姐不断的呻吟和颤抖中，敬济特别在她的阴阜附近又吸又吻，伏着头用嘴唇含吮那多毛肥突的大小阴</w:t>
      </w:r>
    </w:p>
    <w:p>
      <w:r>
        <w:t>唇，吐出舌尖舐吮吸咬着那颗涨成大肉粒似的小阴核，又不时把舌头插进她的阴道里干弄着。</w:t>
      </w:r>
    </w:p>
    <w:p>
      <w:r>
        <w:t>西门大姐的小嘴里低沉地娇呼道∶「噢……噢……不……不要嘛……不可以……你……啊……痒死了……痒死</w:t>
      </w:r>
    </w:p>
    <w:p>
      <w:r>
        <w:t>……了……哎唷……你……舐得……酸……酸痒……死了……喔……喔……求求你……别……别再……咬……那粒</w:t>
      </w:r>
    </w:p>
    <w:p>
      <w:r>
        <w:t>……豆豆了……啊……哎呀……不……不行了……要……要……泄出来……了……啊……」</w:t>
      </w:r>
    </w:p>
    <w:p>
      <w:r>
        <w:t>西门大姐语不成调地浪哼着，一股滑腻腻的淫液湿黏黏地狂喷而出，敬济大口大口地吞了下肚子里去，只觉香</w:t>
      </w:r>
    </w:p>
    <w:p>
      <w:r>
        <w:t>腥扑鼻，像是在喝着浓汤一样。</w:t>
      </w:r>
    </w:p>
    <w:p>
      <w:r>
        <w:t>敬济边吞边道∶「亲爱的老婆，我这样舐得你舒服吗？」西门大姐口是心非地摇着娇首道∶「不……不舒服…</w:t>
      </w:r>
    </w:p>
    <w:p>
      <w:r>
        <w:t>…你……不可以……当着别人……在我……身……身上……做……这……这种……事……」虽然她已被调情动作逗</w:t>
      </w:r>
    </w:p>
    <w:p>
      <w:r>
        <w:t>得情欲大涨，但自小受到的严格家教和大姐的尊严，还使她昧着心意说出相反的话语。</w:t>
      </w:r>
    </w:p>
    <w:p>
      <w:r>
        <w:t>敬济再接再厉地又把脸凑近她丰肥的大屁股，伸出灵活的舌头，不停地去舔舐西门大姐细嫩粉白的臀肉，鼻子</w:t>
      </w:r>
    </w:p>
    <w:p>
      <w:r>
        <w:t>也磨在她大屁股雪嫩的肌肤周围。西门大姐下身的体毛延伸到她的丰臀缝里，敬济用手先抚摸着在屁眼附近的阴毛，</w:t>
      </w:r>
    </w:p>
    <w:p>
      <w:r>
        <w:t>再以舌头和鼻子去触弄着它们。</w:t>
      </w:r>
    </w:p>
    <w:p>
      <w:r>
        <w:t>西门大姐一阵羞耻的感觉和异样的兴奋，使她双腿的肌肉不住地抖颤着，娇躯炽热地不停打摆，心跳加速、娇</w:t>
      </w:r>
    </w:p>
    <w:p>
      <w:r>
        <w:t>喘急促，小肥穴不断地像泄洪般流出一阵阵的淫水，哼叫声也更像叫床也似的∶「哎……啊……啊……喔……喔…</w:t>
      </w:r>
    </w:p>
    <w:p>
      <w:r>
        <w:t>…好……好爽……喔……喔……」浪叫个不停。</w:t>
      </w:r>
    </w:p>
    <w:p>
      <w:r>
        <w:t>敬济看见她那身骚浪娇淫的模样，知道这座冰山终于被征服了。</w:t>
      </w:r>
    </w:p>
    <w:p>
      <w:r>
        <w:t>西门大姐在敬济不嫌污秽的舐吮一阵之后，早已把她的羞耻和恼怒之心抛到九霄云外了，这时她的叫声也变成</w:t>
      </w:r>
    </w:p>
    <w:p>
      <w:r>
        <w:t>∶「哎呀……我的……宝贝……的……好……啊……唷……亲……亲丈夫……亲……哥哥……我好舒服……好美…</w:t>
      </w:r>
    </w:p>
    <w:p>
      <w:r>
        <w:t>…喔……啊……快……快……再……再用力……舐……啊……爽死……了……」显然的这场游戏是敬济胜利了，敬</w:t>
      </w:r>
    </w:p>
    <w:p>
      <w:r>
        <w:t>济已成功地激起了西门大姐的春情，使她欲火高昂，再难熄灭，不会再追究他偷情的事了，便道∶桂姐！过来帮忙！</w:t>
      </w:r>
    </w:p>
    <w:p>
      <w:r>
        <w:t>第五章</w:t>
      </w:r>
    </w:p>
    <w:p>
      <w:r>
        <w:t>上回说到西门大姐捉奸在床，被敬济高超的调情技巧挑逗的迷迷糊糊。</w:t>
      </w:r>
    </w:p>
    <w:p>
      <w:r>
        <w:t>「桂姐！过来帮忙！」</w:t>
      </w:r>
    </w:p>
    <w:p>
      <w:r>
        <w:t>桂姐一听敬济招呼便心领神会，伸手过去直接搓揉着西门大姐柔软的乳房，慢慢的，桂姐将西门大姐转过身来，</w:t>
      </w:r>
    </w:p>
    <w:p>
      <w:r>
        <w:t>让她轻靠在书柜上，挑逗个几下，舌尖颤抖玩弄着尖端的小豆豆。西门大姐咬着手指，紧皱眉，呼吸声急遽，但仍</w:t>
      </w:r>
    </w:p>
    <w:p>
      <w:r>
        <w:t>压低着。</w:t>
      </w:r>
    </w:p>
    <w:p>
      <w:r>
        <w:t>见小豆豆逐渐由柔嫩变为挺立，于是敬济让出位置，由桂姐来接手。桂姐蹲下身去，一边抚摸着西门大姐下体，</w:t>
      </w:r>
    </w:p>
    <w:p>
      <w:r>
        <w:t>一边用舌头舔着她那多毛肥突的大小阴唇。</w:t>
      </w:r>
    </w:p>
    <w:p>
      <w:r>
        <w:t>「嗯……嗯……」西门大姐全身酸软，只懂不停地摇晃着脑袋。</w:t>
      </w:r>
    </w:p>
    <w:p>
      <w:r>
        <w:t>桂姐站起来，在西门大姐耳边道∶「呵！你下面湿润得吓人喔！」边说，手仍在西门大姐的阴唇外围抚慰着。</w:t>
      </w:r>
    </w:p>
    <w:p>
      <w:r>
        <w:t>桂姐把头搁在西门大姐的肩膀上，但手却仍在西门大姐被撩拨得亢奋莫名的阴户上渐渐滑下去，到达神秘的洞</w:t>
      </w:r>
    </w:p>
    <w:p>
      <w:r>
        <w:t>口，正用指尖轻轻在四周摸索着。</w:t>
      </w:r>
    </w:p>
    <w:p>
      <w:r>
        <w:t>「呵！比我还要湿！」桂姐这时已经把手指插进西门大姐的小里轻微的抽动着，感到湿湿滑滑的，五指沾满了</w:t>
      </w:r>
    </w:p>
    <w:p>
      <w:r>
        <w:t>滑潺潺的液体。</w:t>
      </w:r>
    </w:p>
    <w:p>
      <w:r>
        <w:t>「嗯……嗯……嗯……」西门大姐忽感到桂姐的手改由后方绕到前面来，么指揉着自己的阴核，插在里面的手</w:t>
      </w:r>
    </w:p>
    <w:p>
      <w:r>
        <w:t>指也深入了不少。跟着又感到桂姐热烘烘的阴户凑了上来，两人黑黑的阴毛磨擦在一起，胸脯的豆豆也相互撞击着。</w:t>
      </w:r>
    </w:p>
    <w:p>
      <w:r>
        <w:t>「唔……唔……唔……」两人眉头皱在一起，舌头更加快速的纠缠着，已经不管是否有人看到，高潮的喜悦掩</w:t>
      </w:r>
    </w:p>
    <w:p>
      <w:r>
        <w:t>住羞耻心，屁股夸张的摇摆着，汗水从乳沟溢出，地上洒满了一滴滴的淫水。</w:t>
      </w:r>
    </w:p>
    <w:p>
      <w:r>
        <w:t>桂姐忽然张大嘴贴上西门大姐的嘴，两人顿时不能呼吸，但手指同时插入对方最深也最幽暗的尽头，「噗……</w:t>
      </w:r>
    </w:p>
    <w:p>
      <w:r>
        <w:t>噗……噗……」细微的声音从两人下体发出。</w:t>
      </w:r>
    </w:p>
    <w:p>
      <w:r>
        <w:t>沿着大腿，惊人的水份源源不绝；而从手上滴下来的，到了地上，顿成了一滩滩的水洼。</w:t>
      </w:r>
    </w:p>
    <w:p>
      <w:r>
        <w:t>「剥！」鲜嫩的红唇分开来了，但中间还拉出几条细细长长的液体，两人表情是心满意足，互相爱怜地望着对</w:t>
      </w:r>
    </w:p>
    <w:p>
      <w:r>
        <w:t>方。</w:t>
      </w:r>
    </w:p>
    <w:p>
      <w:r>
        <w:t>桂姐∶「上床去，好么？」</w:t>
      </w:r>
    </w:p>
    <w:p>
      <w:r>
        <w:t>西门大姐轻轻地点了下头，敬济便拦腰将她娇软无力的躯体一把抱起，三人一起到了床上。两个春情焕发的女</w:t>
      </w:r>
    </w:p>
    <w:p>
      <w:r>
        <w:t>人肩并着肩地躺卧在床上，敬济欣赏着眼前这幅旖旎的画面∶西门大姐是属于小巧玲珑的那一型，没有像桂姐那样</w:t>
      </w:r>
    </w:p>
    <w:p>
      <w:r>
        <w:t>有着修长身裁；胸型也截然不同，西门大姐小而翘，而桂姐则是饱满鼓胀，肤质则一样的白里透红。</w:t>
      </w:r>
    </w:p>
    <w:p>
      <w:r>
        <w:t>桂姐好像意犹未尽，忽然转身趴到西门大姐身下，用唇将西门大姐的左右阴唇含住分别拉出后，再用舌头舔弄，</w:t>
      </w:r>
    </w:p>
    <w:p>
      <w:r>
        <w:t>西门大姐的两片嫩肉受到挑弄，不由得叫出声来∶「啊……啊……啊……啊……你……的……啊……舌功太……太</w:t>
      </w:r>
    </w:p>
    <w:p>
      <w:r>
        <w:t>……厉害喔……喔……害得我忍……不住……了！」</w:t>
      </w:r>
    </w:p>
    <w:p>
      <w:r>
        <w:t>西门大姐虽然到这时嘴里仍忸怩作态说不肯，但身体反应却不是这样，她身体在桂姐的舌头第二次接触到她的</w:t>
      </w:r>
    </w:p>
    <w:p>
      <w:r>
        <w:t>阴蒂时便开始颤抖起来，淫水阵阵流出她的小穴，当桂姐用舌头将西门大姐带点甜酸的淫液全部送进肚中时，她已</w:t>
      </w:r>
    </w:p>
    <w:p>
      <w:r>
        <w:t>控制不住，彻底放弃了矜持∶「好……好……爽……啊……喔……啊……」「够了！该我了！」</w:t>
      </w:r>
    </w:p>
    <w:p>
      <w:r>
        <w:t>敬济在旁看得欲火高升。</w:t>
      </w:r>
    </w:p>
    <w:p>
      <w:r>
        <w:t>敬济上前把桂姐推躺在床上，跪在旁边揉搓着桂姐的乳房，她的乳房丰满美丽、细腻光滑，略略有些下垂，但</w:t>
      </w:r>
    </w:p>
    <w:p>
      <w:r>
        <w:t>在做爱时抖动起来可以把人迷死。相比之下，西门大姐的乳房就略小一点，但更坚挺和富有弹性，上面点缀的两粒</w:t>
      </w:r>
    </w:p>
    <w:p>
      <w:r>
        <w:t>乳头呈玫瑰色，非常可爱。</w:t>
      </w:r>
    </w:p>
    <w:p>
      <w:r>
        <w:t>桂姐把头靠过来，舔舐着敬济的阴囊，而西门大姐则吮吸着敬济的龟头。桂姐将敬济的睾丸含在嘴里，津津有</w:t>
      </w:r>
    </w:p>
    <w:p>
      <w:r>
        <w:t>味地咀嚼着，彷佛很好吃，然后她又用舌头去和西门大姐两人一起舔舐敬济的肉棒。</w:t>
      </w:r>
    </w:p>
    <w:p>
      <w:r>
        <w:t>「嗯，太棒了。」她淫荡地看着敬济说∶「味道好极了！」桂姐的舌头往上移动，舔过敬济的小腹、胸膛、脖</w:t>
      </w:r>
    </w:p>
    <w:p>
      <w:r>
        <w:t>子……最后停在敬济的左眼上，「我想看你干西门大姐的样子。」桂姐说∶「我要看你的大鸡巴插进她的骚穴，猛</w:t>
      </w:r>
    </w:p>
    <w:p>
      <w:r>
        <w:t>干她的样子。」</w:t>
      </w:r>
    </w:p>
    <w:p>
      <w:r>
        <w:t>「遵命，桂姐。」敬济应着，轻轻地噬咬她的脖子。</w:t>
      </w:r>
    </w:p>
    <w:p>
      <w:r>
        <w:t>「不过你不要在里面泄出来，好吗？我要你把所有精液都射进我的肉洞里，小冤家！」桂姐悄悄地在敬济耳边</w:t>
      </w:r>
    </w:p>
    <w:p>
      <w:r>
        <w:t>补充道，手指还一边抠挖着西门大姐湿湿的裂缝，然后又往下吻去，再次加入舔吸敬济的肉棒的行列。</w:t>
      </w:r>
    </w:p>
    <w:p>
      <w:r>
        <w:t>看着桂姐和西门大姐不辞辛劳地努力工作的样子，敬济忽然感到这也许是世界上最淫荡、最刺激的享受了。她</w:t>
      </w:r>
    </w:p>
    <w:p>
      <w:r>
        <w:t>们的嘴唇和舌头交替地舔着敬济的肉棒，偶尔她们的舌头会碰到一起，但很快这种接触便越来越频繁，变成两人嘴</w:t>
      </w:r>
    </w:p>
    <w:p>
      <w:r>
        <w:t>对嘴的吮吸起来，完全忘却了敬济的肉棒才是主角。</w:t>
      </w:r>
    </w:p>
    <w:p>
      <w:r>
        <w:t>幸好她们很快便回过神来，将两根柔软湿润的香舌纠缠的战场转移回敬济的肉棒上，以肉棒为分界线，一人舔</w:t>
      </w:r>
    </w:p>
    <w:p>
      <w:r>
        <w:t>舐一处，或将脸贴着敬济的肉棒，纠缠着的舌头同时在敬济的肉棒上翻滚，偶尔才吮一吮敬济的龟头。</w:t>
      </w:r>
    </w:p>
    <w:p>
      <w:r>
        <w:t>噢！这种感觉更让人刺激，敬济的肉棒很快便膨胀到最佳状态。</w:t>
      </w:r>
    </w:p>
    <w:p>
      <w:r>
        <w:t>敬济轻轻拍了下桂姐，暗示了她一下，桂姐会意了，「我想你老公已经准备好了，西门大姐。」桂姐说。</w:t>
      </w:r>
    </w:p>
    <w:p>
      <w:r>
        <w:t>西门大姐欣喜地坐起来，桂姐帮她跨坐在敬济热力逼人的肉棒上，扶着肉棒将龟头对正她的阴道口，西门大姐</w:t>
      </w:r>
    </w:p>
    <w:p>
      <w:r>
        <w:t>身子一沉，乌黑发亮的巨大龟头立刻撑开她紧窄的阴唇，滑了进去，他俩同时呻吟起来。西门大姐的阴道由于刚才</w:t>
      </w:r>
    </w:p>
    <w:p>
      <w:r>
        <w:t>的口交早已湿成一片，肉棒很顺利地便齐根尽没了。</w:t>
      </w:r>
    </w:p>
    <w:p>
      <w:r>
        <w:t>西门大姐抬降着屁股，用小吞吐着敬济高高竖起的肉棒；敬济则伸手抚摸西门大姐丰满的乳房，温柔地揉搓着。</w:t>
      </w:r>
    </w:p>
    <w:p>
      <w:r>
        <w:t>他们俩都放慢动作，专心地感受着性器结合处一分一合所带来的快感。桂姐坐在一旁，看着敬济的肉棒在西门大姐</w:t>
      </w:r>
    </w:p>
    <w:p>
      <w:r>
        <w:t>鲜嫩、窄小、润滑的阴户进出。</w:t>
      </w:r>
    </w:p>
    <w:p>
      <w:r>
        <w:t>「哇啊！好淫靡的场面，太刺激了！」敬济听到桂姐这样说。</w:t>
      </w:r>
    </w:p>
    <w:p>
      <w:r>
        <w:t>桂姐忍不住了，扭动着身体，伸手到敬济和西门大姐的结合处，沾着西门大姐秘穴流出的淫液去揉弄敬济的阴</w:t>
      </w:r>
    </w:p>
    <w:p>
      <w:r>
        <w:t>囊。这一下额外的刺激，使敬济差点就射了出来。</w:t>
      </w:r>
    </w:p>
    <w:p>
      <w:r>
        <w:t>他们的屁股开始旋转、摇摆，敬济凑到西门大姐耳边低语∶「好好干我又大又肥的鸡巴，宝贝。」</w:t>
      </w:r>
    </w:p>
    <w:p>
      <w:r>
        <w:t>西门大姐呻吟着，疯狂地扭动臀部，敬济不客气地拽住她的屁股，抬起臀部用力向上顶。她的身子随着敬济的</w:t>
      </w:r>
    </w:p>
    <w:p>
      <w:r>
        <w:t>冲击而上下起伏，雪白丰满的乳峰欢快地跳动着，十分养眼。</w:t>
      </w:r>
    </w:p>
    <w:p>
      <w:r>
        <w:t>「喔，好的，就这样，狠狠地干你的西门大姐，小亲家！」桂姐说。</w:t>
      </w:r>
    </w:p>
    <w:p>
      <w:r>
        <w:t>随着敬济速度的加快，西门大姐更加狂野。但她的身体突然升起，使敬济的肉棒脱离了她的阴户，正当敬济焦</w:t>
      </w:r>
    </w:p>
    <w:p>
      <w:r>
        <w:t>急时，桂姐的手握住了敬济孤立无援的肉棒，然后敬济感到有温热湿润的东西包住了敬济的龟头，原来是桂姐的小</w:t>
      </w:r>
    </w:p>
    <w:p>
      <w:r>
        <w:t>淫嘴代替了西门大姐那尚未满足的肉穴。</w:t>
      </w:r>
    </w:p>
    <w:p>
      <w:r>
        <w:t>桂姐吮吸了一会，又将它还给西门大姐，将它塞回西门大姐那正滴着淫液的淫穴。西门大姐迫不及待的往下一</w:t>
      </w:r>
    </w:p>
    <w:p>
      <w:r>
        <w:t>沉，重新让敬济的肉棒回到她身体里，充盈的感觉令西门大姐快乐地大声呻吟。他们俩又开始机械地交缠起来，但</w:t>
      </w:r>
    </w:p>
    <w:p>
      <w:r>
        <w:t>比刚才更用力，也更快速，显然，由于桂姐刚才的打断，更加激起了他们的欲火。</w:t>
      </w:r>
    </w:p>
    <w:p>
      <w:r>
        <w:t>「再用力点，心肝，干死西门大姐这个浪货。」桂姐说∶「她喜欢这样。」</w:t>
      </w:r>
    </w:p>
    <w:p>
      <w:r>
        <w:t>桂姐说的没错，西门大姐现在已经快乐得说起胡话来，不知天南地北的尖声淫叫着。桂姐坐在她背后，趴下来</w:t>
      </w:r>
    </w:p>
    <w:p>
      <w:r>
        <w:t>看两人的交合处，每一次敬济把西门大姐顶起来时，敬济都可以从他们俩的间隙中看到桂姐兴奋得扭曲的脸。桂姐</w:t>
      </w:r>
    </w:p>
    <w:p>
      <w:r>
        <w:t>边看身体边不断地起伏，左手紧紧得拽住敬济的小腿，右手在自己胯下抚摸，看得出她在自渎。</w:t>
      </w:r>
    </w:p>
    <w:p>
      <w:r>
        <w:t>西门大姐的高潮似乎还没有到来，但敬济却有点忍不住了。敬济记得桂姐曾向他嘱咐，要他把生命精华倾注到</w:t>
      </w:r>
    </w:p>
    <w:p>
      <w:r>
        <w:t>她的骚穴中，敬济只好忍耐，但是这当然很困难，因为西门大姐炽热、紧窄、多汁的阴户不断地向敬济纠缠，弄得</w:t>
      </w:r>
    </w:p>
    <w:p>
      <w:r>
        <w:t>敬济牙关打颤，阴囊收缩，简直快要忍不住射出来了。</w:t>
      </w:r>
    </w:p>
    <w:p>
      <w:r>
        <w:t>于是敬济放弃主动，让西门大姐按自己的意思做。西门大姐俯下身子，手按在敬济的肩膀上，将身体的重心前</w:t>
      </w:r>
    </w:p>
    <w:p>
      <w:r>
        <w:t>倾，使臀部起伏的频率能加到最快，坚挺丰满的双峰随着她的每一次起伏颤巍巍地抖动着，两粒小樱桃在敬济眼前</w:t>
      </w:r>
    </w:p>
    <w:p>
      <w:r>
        <w:t>飞舞，使敬济狠不得一口将它们咬下来。</w:t>
      </w:r>
    </w:p>
    <w:p>
      <w:r>
        <w:t>「用力，好老婆。」敬济说∶「干我！好好地套弄老公的大鸡巴吧！」西门大姐闭上眼睛，头往后仰，撅着屁</w:t>
      </w:r>
    </w:p>
    <w:p>
      <w:r>
        <w:t>股，一下一下地套弄着敬济的肉棒。</w:t>
      </w:r>
    </w:p>
    <w:p>
      <w:r>
        <w:t>敬济伸手够着她挺拔的双峰，用力地挤压、揉搓着。</w:t>
      </w:r>
    </w:p>
    <w:p>
      <w:r>
        <w:t>「喔……喔……官人……快！官人……」她尖叫着∶「我要来了……喔……喔……干我……干我……官人……</w:t>
      </w:r>
    </w:p>
    <w:p>
      <w:r>
        <w:t>我不行了……喔……快了……快来了……」西门大姐的淫叫声声肉紧，身体剧烈地震颤，她疯狂地旋转屁股，阴唇</w:t>
      </w:r>
    </w:p>
    <w:p>
      <w:r>
        <w:t>用力研磨着敬济的根部，身子完全伏在敬济的怀里，下体紧紧相贴，不住地摩擦着。</w:t>
      </w:r>
    </w:p>
    <w:p>
      <w:r>
        <w:t>「喔……那就别忍了，你也泄出来吧，泄到我的鸡巴上。」敬济吁吁不已。</w:t>
      </w:r>
    </w:p>
    <w:p>
      <w:r>
        <w:t>西门大姐大力地起伏了几次，然后直直地坐下来，双手用力地挤压乳房，像要把它们压扁似的。西门大姐的阴</w:t>
      </w:r>
    </w:p>
    <w:p>
      <w:r>
        <w:t>道收缩得是如此得紧密，彷佛如果敬济的肉棒不吐出点什么来喂喂它，就要把敬济的鸡巴揉烂、挤碎、箍断似的。</w:t>
      </w:r>
    </w:p>
    <w:p>
      <w:r>
        <w:t>但敬济只能强忍着，当自己的肉棒是死物，所有的快感只是西门大姐的误传，因为待会儿敬济还要应付如狼似虎的</w:t>
      </w:r>
    </w:p>
    <w:p>
      <w:r>
        <w:t>桂姐呢，敬济要实践刚才的诺言，把敬济的所有残馀都留给桂姐！</w:t>
      </w:r>
    </w:p>
    <w:p>
      <w:r>
        <w:t>「哦……射给我……官人……求求你，官人……快射给我……」可怜的西门大姐，她完全不知道敬济和桂姐的</w:t>
      </w:r>
    </w:p>
    <w:p>
      <w:r>
        <w:t>默契，还在苦苦地哀求。</w:t>
      </w:r>
    </w:p>
    <w:p>
      <w:r>
        <w:t>「官人……小亲家……好老公……不要再折磨你这淫贱的老婆了……快射出来……射到我热热的骚穴里来……」</w:t>
      </w:r>
    </w:p>
    <w:p>
      <w:r>
        <w:t>西门大姐的哀求差点使敬济动摇，但桂姐马上伸手过来，掐住敬济的阴囊，这比什么警告都管用，敬济一痛之</w:t>
      </w:r>
    </w:p>
    <w:p>
      <w:r>
        <w:t>下，本已要喷出的精液迅速倒流。桂姐挪到敬济身边，搂住西门大姐，帮她用力揉搓乳房，用嘴温柔地吮吸、噬咬</w:t>
      </w:r>
    </w:p>
    <w:p>
      <w:r>
        <w:t>她热得发硬的乳头。同时桂姐的手指插在自己的阴户里，臀部前后起伏，就如同西门大姐现在套弄敬济肉棒的动作</w:t>
      </w:r>
    </w:p>
    <w:p>
      <w:r>
        <w:t>一般。</w:t>
      </w:r>
    </w:p>
    <w:p>
      <w:r>
        <w:t>「哦……哦……小亲亲……用手指……用手指……」桂姐大叫着∶「用手指干我的淫穴！」</w:t>
      </w:r>
    </w:p>
    <w:p>
      <w:r>
        <w:t>桂姐的阴户又热又紧，湿漉漉的，透明的液体顺着敬济的手指流下来，流了敬济满满一手。敬济的两根手指插</w:t>
      </w:r>
    </w:p>
    <w:p>
      <w:r>
        <w:t>在桂姐火热的肉洞里，用力的抽插、搅动，想先把桂姐弄至高潮。</w:t>
      </w:r>
    </w:p>
    <w:p>
      <w:r>
        <w:t>「干我……亲家……干我……把你的热精射在桂姐里面……」她喘息着，肌肤罩着一种朦胧的玫瑰色光泽，俏</w:t>
      </w:r>
    </w:p>
    <w:p>
      <w:r>
        <w:t>脸涨得通红。</w:t>
      </w:r>
    </w:p>
    <w:p>
      <w:r>
        <w:t>桂姐紧紧地贴着西门大姐，两人的胸部互相倾轧、挤压，阴户则不住地往敬济大腿上蹭。桂姐的手指伸到西门</w:t>
      </w:r>
    </w:p>
    <w:p>
      <w:r>
        <w:t>大姐的肉洞内，用力地搅动，以使西门大姐加速泄出来，好让出鸡巴插到自己的淫穴里。</w:t>
      </w:r>
    </w:p>
    <w:p>
      <w:r>
        <w:t>「哦……天呐……太美了……干深一点……官人……射在小淫妇里面……哦……不行了……人家要来了……」</w:t>
      </w:r>
    </w:p>
    <w:p>
      <w:r>
        <w:t>西门大姐尖叫着∶「哦……泄了……」敬济捉住西门大姐两片屁股蛋，用力地抽动着，西门大姐的臀部左右摆动，</w:t>
      </w:r>
    </w:p>
    <w:p>
      <w:r>
        <w:t>阴道急促地收缩着，紧紧吸住敬济的肉棒，挺拔的双峰随着他每一次的冲击而颤抖。</w:t>
      </w:r>
    </w:p>
    <w:p>
      <w:r>
        <w:t>一阵剧烈的震颤后，西门大姐瘫倒在敬济身上，紧缩的阴壁随着高潮的到来而剧烈地抽搐着。</w:t>
      </w:r>
    </w:p>
    <w:p>
      <w:r>
        <w:t>「舒服吗？老婆。」敬济问道，一边仍慢慢地抽动着肉棒。</w:t>
      </w:r>
    </w:p>
    <w:p>
      <w:r>
        <w:t>「哦……官人，太完美了！我爱你。」她说着，温柔地搂着敬济。</w:t>
      </w:r>
    </w:p>
    <w:p>
      <w:r>
        <w:t>敬济的肉棒仍然处于亢奋状态，西门大姐显然觉察到了，说∶「不公平，你还没出来呢！」</w:t>
      </w:r>
    </w:p>
    <w:p>
      <w:r>
        <w:t>「我知道。」敬济说∶「还有桂姐呢！桂姐现在一定很想我干她。是吗，桂姐？」</w:t>
      </w:r>
    </w:p>
    <w:p>
      <w:r>
        <w:t>桂姐搂住敬济，抚摸着他的屁股，「当然。快来吧，小冤家，该到我了。」</w:t>
      </w:r>
    </w:p>
    <w:p>
      <w:r>
        <w:t>桂姐有点不知羞耻地笑着说。</w:t>
      </w:r>
    </w:p>
    <w:p>
      <w:r>
        <w:t>敬济将肉棒从西门大姐紧缩、湿润的肉洞中拔出，桂姐看了看粘满了西门大姐流淫液的大肉棒，禁不住伸出舌</w:t>
      </w:r>
    </w:p>
    <w:p>
      <w:r>
        <w:t>头给敬济舔个干净。</w:t>
      </w:r>
    </w:p>
    <w:p>
      <w:r>
        <w:t>由于桂姐的搅局，敬济刚才没有在西门大姐的肉洞里射出来，此时敬济的鸡巴胀得难受，迫切需要插插桂姐的</w:t>
      </w:r>
    </w:p>
    <w:p>
      <w:r>
        <w:t>淫穴，好好地发泄一番。敬济将肉棒从桂姐正起劲地舔吸着的淫嘴里抽出，把桂姐的屁股转过来，想从后边插进去，</w:t>
      </w:r>
    </w:p>
    <w:p>
      <w:r>
        <w:t>桂姐却阻止了敬济∶「等等，冤家，刚才我舔西门大姐粘在你肉棒上的东西时想到了一个更好的主意。」</w:t>
      </w:r>
    </w:p>
    <w:p>
      <w:r>
        <w:t>桂姐转过身，趴下来，头凑到西门大姐淫荡地大开的两腿之间，屁股对着敬济∶「干我！」她呻吟着，低头凑</w:t>
      </w:r>
    </w:p>
    <w:p>
      <w:r>
        <w:t>到西门大姐被敬济干得有些肿胀的阴户前说∶「你想干哪一个洞都可以，宝贝，我只要你干我这个小淫妇，狠狠地</w:t>
      </w:r>
    </w:p>
    <w:p>
      <w:r>
        <w:t>干吧！」说完，桂姐开始舔西门大姐的小裂缝。</w:t>
      </w:r>
    </w:p>
    <w:p>
      <w:r>
        <w:t>西门大姐的身体突然激灵了一下，跳了起来，显然刚刚经过敬济猛烈侵袭的肉洞现在仍十分敏感。敬济爬到桂</w:t>
      </w:r>
    </w:p>
    <w:p>
      <w:r>
        <w:t>姐身后，并起两指戳进桂姐湿漉漉的阴户中，用力搅动。桂姐的阴道猛地收缩，阴壁紧紧地吸住敬济的手指，虽然</w:t>
      </w:r>
    </w:p>
    <w:p>
      <w:r>
        <w:t>嘴巴正在品尝着西门大姐的小淫穴，但还是忍不住呻吟出声。</w:t>
      </w:r>
    </w:p>
    <w:p>
      <w:r>
        <w:t>敬济按住桂姐的屁股，从后边将肉棒插入桂姐饥渴得直流口水的淫穴。这突如其来的充实感使桂姐停止了吮吸</w:t>
      </w:r>
    </w:p>
    <w:p>
      <w:r>
        <w:t>西门大姐的小，拱起背，似乎不能一下适应这种满胀的感觉。</w:t>
      </w:r>
    </w:p>
    <w:p>
      <w:r>
        <w:t>「哦……太棒了！这感觉真好，心肝！」桂姐呻吟着∶「天呐！我爱死你的鸡巴了。」</w:t>
      </w:r>
    </w:p>
    <w:p>
      <w:r>
        <w:t>敬济开始大力向前推进，龟头已经深深地刺进了桂姐的肉穴深处，这回轮到敬济呻吟了。桂姐的淫穴热得像个</w:t>
      </w:r>
    </w:p>
    <w:p>
      <w:r>
        <w:t>火炉，湿漉漉的，阴壁紧贴着肉棒，并且不断地收缩、蠕动，挤压着敬济的龟头，快乐得敬济直喘气。</w:t>
      </w:r>
    </w:p>
    <w:p>
      <w:r>
        <w:t>敬济开始前后抽动，小腹撞击着桂姐丰满性感的臀部，「砰砰」有声。与此同时，敬济看到桂姐又再去吮吸西</w:t>
      </w:r>
    </w:p>
    <w:p>
      <w:r>
        <w:t>门大姐的淫穴，桂姐显然知道舔哪个部位才能使西门大姐产生快感，西门大姐的眼睛紧闭着，牙齿紧紧地咬着下唇，</w:t>
      </w:r>
    </w:p>
    <w:p>
      <w:r>
        <w:t>享受着桂姐给她带来的快感。每一次敬济大力插入，都使得桂姐的脸完全贴在西门大姐的两腿之间，弄得两个女人</w:t>
      </w:r>
    </w:p>
    <w:p>
      <w:r>
        <w:t>淫声不断。</w:t>
      </w:r>
    </w:p>
    <w:p>
      <w:r>
        <w:t>敬济猛烈地冲击着桂姐的阴户，一下、两下、三下……不知多久，一股汹涌的暗流袭遍敬济全身，敬济的神经</w:t>
      </w:r>
    </w:p>
    <w:p>
      <w:r>
        <w:t>突然间变得异常敏感，压抑已久的精液不断地冲击着龟头，向敬济敲响冲锋的警钟。</w:t>
      </w:r>
    </w:p>
    <w:p>
      <w:r>
        <w:t>「我要射了，桂姐，快……」敬济急道。</w:t>
      </w:r>
    </w:p>
    <w:p>
      <w:r>
        <w:t>桂姐一言不发，只是加快了舔舐西门大姐淫穴的速度，同时屁股大力左右摇摆。敬济终于忍不住了，阴囊一紧，</w:t>
      </w:r>
    </w:p>
    <w:p>
      <w:r>
        <w:t>压抑了好半天的精液有如脱疆野马般怒射而出，重重地击打在桂姐的内壁深处。桂姐身体一哆嗦，一股热流悄然涌</w:t>
      </w:r>
    </w:p>
    <w:p>
      <w:r>
        <w:t>出，紧紧地包围着龟头，令敬济全身的每一个神经都受到强烈的冲击。</w:t>
      </w:r>
    </w:p>
    <w:p>
      <w:r>
        <w:t>再看西门大姐，显然她也达到了高潮，双腿不住地痉挛，屁股往上挺着，用力摩擦桂姐的脸。敬济的喷射持续</w:t>
      </w:r>
    </w:p>
    <w:p>
      <w:r>
        <w:t>着，浓厚、粘稠、火热的精液源源不断地涌向桂姐的阴道深处。敬济的小腹紧紧地贴着桂姐的屁股，肉棒只是快速</w:t>
      </w:r>
    </w:p>
    <w:p>
      <w:r>
        <w:t>做着短距离的抽动，随着每一次抽动，就射出一股浓精。</w:t>
      </w:r>
    </w:p>
    <w:p>
      <w:r>
        <w:t>「哦……老天！」桂姐叫道∶「太棒了，你干得小淫妇快要昏过去了！」「我也想尝尝桂姐那里的味道，好吗，</w:t>
      </w:r>
    </w:p>
    <w:p>
      <w:r>
        <w:t>桂姐？」西门大姐撒娇道。</w:t>
      </w:r>
    </w:p>
    <w:p>
      <w:r>
        <w:t>「好啊……不过得等你老公射完了再说。」桂姐正在兴头上，当然舍不得敬济马上拔出来。</w:t>
      </w:r>
    </w:p>
    <w:p>
      <w:r>
        <w:t>「当然了，桂姐。」西门大姐微笑着爬到桂姐的两腿下面，仰头舔着桂姐和敬济的结合处，「哦……哦……太</w:t>
      </w:r>
    </w:p>
    <w:p>
      <w:r>
        <w:t>棒了……别停下……好好地舔桂姐的淫穴……别停下……「桂姐叫着。</w:t>
      </w:r>
    </w:p>
    <w:p>
      <w:r>
        <w:t>敬济抽出肉棒，扳过西门大姐的身子，将刚射完精但还没有完全软下来的肉棒狠狠地插进她渴望的小淫穴中，</w:t>
      </w:r>
    </w:p>
    <w:p>
      <w:r>
        <w:t>「哦……好……舒服死了……」西门大姐满心欢喜。</w:t>
      </w:r>
    </w:p>
    <w:p>
      <w:r>
        <w:t>桂姐由于敬济的射精而引起的高潮还没有退，西门大姐的舌头就伸进了她的阴户内。桂姐的阴户已经被敬济得</w:t>
      </w:r>
    </w:p>
    <w:p>
      <w:r>
        <w:t>向两边掀开，阴核也暴露了出来，长长的、粉红色子弹形的样子，还滴着敬济射出来的乳白色的精液。西门大姐用</w:t>
      </w:r>
    </w:p>
    <w:p>
      <w:r>
        <w:t>舌头舔着它，轻轻地摆弄，又用牙齿噬咬，弄得桂姐的淫水一下子从阴道汹涌流出，夹杂着敬济射进去的精液，洒</w:t>
      </w:r>
    </w:p>
    <w:p>
      <w:r>
        <w:t>满了西门大姐的脸。</w:t>
      </w:r>
    </w:p>
    <w:p>
      <w:r>
        <w:t>刚才桂姐时持续的射精已使敬济双腿发软有点站不住，这时再了西门大姐几十下后，令他感到腰部酸痛，看来</w:t>
      </w:r>
    </w:p>
    <w:p>
      <w:r>
        <w:t>敬济又要再发多一炮了。</w:t>
      </w:r>
    </w:p>
    <w:p>
      <w:r>
        <w:t>敬济突然加快了抽动的速度，一瞬间，一股热流再次喷射而出。这两次的高潮间隔是如此地短，以至敬济竟完</w:t>
      </w:r>
    </w:p>
    <w:p>
      <w:r>
        <w:t>全无法控制，这一次射得比任何一次都要多，简直是呈一条直线似的猛烈地冲击在西门大姐阴壁上，再深深地打入</w:t>
      </w:r>
    </w:p>
    <w:p>
      <w:r>
        <w:t>子宫中。</w:t>
      </w:r>
    </w:p>
    <w:p>
      <w:r>
        <w:t>西门大姐被敬济这突如其来的射精给打懵了，很快便攀上了高潮，阴道抽搐着，接受敬济的赐予，同时兴奋得</w:t>
      </w:r>
    </w:p>
    <w:p>
      <w:r>
        <w:t>不由自主地将脸紧紧地贴在桂姐的阴户上，用力地疯狂摩擦。桂姐被这突然的摩擦一刺激，身子一颤，一股阴精便</w:t>
      </w:r>
    </w:p>
    <w:p>
      <w:r>
        <w:t>顺着阴壁流了出来。</w:t>
      </w:r>
    </w:p>
    <w:p>
      <w:r>
        <w:t>最后，他们三人都筋疲力尽地瘫在一起。</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