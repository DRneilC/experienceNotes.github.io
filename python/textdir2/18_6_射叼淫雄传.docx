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射叼淫雄传</w:t>
      </w:r>
    </w:p>
    <w:p>
      <w:r>
        <w:t>一、华山论贱</w:t>
      </w:r>
    </w:p>
    <w:p>
      <w:r>
        <w:t>话说自从首届江湖调教大赛「华山论贱」，「中肾通」王重阳获胜，得到号称调教界最强秘笈《九淫真经》后。</w:t>
      </w:r>
    </w:p>
    <w:p>
      <w:r>
        <w:t>江湖平静了十几年。</w:t>
      </w:r>
    </w:p>
    <w:p>
      <w:r>
        <w:t>据称「中肾通」王重阳得到了《九淫真经》后，练成绝世调教术「九淫百股抓」，各路豪杰闻风丧胆，武林名</w:t>
      </w:r>
    </w:p>
    <w:p>
      <w:r>
        <w:t>怜，江湖侠女纷纷遭殃，落入其魔手。</w:t>
      </w:r>
    </w:p>
    <w:p>
      <w:r>
        <w:t>江湖上稍微有点名气女侠无不为之色变，一时间，市井间各种贞操带全部脱销，饶是如此，武林十大名花有八</w:t>
      </w:r>
    </w:p>
    <w:p>
      <w:r>
        <w:t>位成为其跨下之奴。</w:t>
      </w:r>
    </w:p>
    <w:p>
      <w:r>
        <w:t>「中肾通」王重阳可谓意气风发，风光无限。</w:t>
      </w:r>
    </w:p>
    <w:p>
      <w:r>
        <w:t>然，所谓乐极生悲，王重阳因纵欲过度，又遭到先前「华山论贱」时败在其手下的四大高手偷袭，最后又被古</w:t>
      </w:r>
    </w:p>
    <w:p>
      <w:r>
        <w:t>墓派林朝英所骗。</w:t>
      </w:r>
    </w:p>
    <w:p>
      <w:r>
        <w:t>林朝英在王重阳被四大高手偷袭受伤后以双修为名帮助其疗伤为名义，其实确是用古墓派绝学《欲女性经》上</w:t>
      </w:r>
    </w:p>
    <w:p>
      <w:r>
        <w:t>的调教术，企图吸干王重阳，最后被王重阳发觉，将林朝英重创。</w:t>
      </w:r>
    </w:p>
    <w:p>
      <w:r>
        <w:t>此时的王重阳也已是回光返照，身体早已是元阳尽失，油尽灯枯了。</w:t>
      </w:r>
    </w:p>
    <w:p>
      <w:r>
        <w:t>王重阳招来门人，将全真教掌教之位传给其大弟子「长春子」丘雏鸡。又将《九淫真经》交给其师弟「小淫虫」</w:t>
      </w:r>
    </w:p>
    <w:p>
      <w:r>
        <w:t>周伯通，令其主持下届「华山论贱」后，便郁郁而终。</w:t>
      </w:r>
    </w:p>
    <w:p>
      <w:r>
        <w:t>却说江湖中人的知「中肾通」王重阳去世消息后，无不虎视当当，窥视《九淫真经》，只因全真教势大，才没</w:t>
      </w:r>
    </w:p>
    <w:p>
      <w:r>
        <w:t>杀上全真派，抢夺《九淫真经》。但随后一段日子，全真教每日抓获的小偷，鼠盗如过江之鲤，源源不绝。不少调</w:t>
      </w:r>
    </w:p>
    <w:p>
      <w:r>
        <w:t>教高手也以是磨刀霍霍，准备出手了。</w:t>
      </w:r>
    </w:p>
    <w:p>
      <w:r>
        <w:t>这时后「小淫虫」周伯通突然宣布将在十年后举行下届「华山论贱」调教大会。之后就不知躲到哪里，江湖上</w:t>
      </w:r>
    </w:p>
    <w:p>
      <w:r>
        <w:t>在无人见到其人影。随着「小淫虫」周伯通的失踪，江湖上夺取《九淫真经》的风波也就随着平静下来。</w:t>
      </w:r>
    </w:p>
    <w:p>
      <w:r>
        <w:t>光阴似剑，日月如梭，十年工夫转眼就过，随着新一届「华山论贱」调教大会的临近，江湖又开始暗潮汹涌了。</w:t>
      </w:r>
    </w:p>
    <w:p>
      <w:r>
        <w:t>一时之间，市井街头，青楼酒馆，人们议论纷纭，各大赌场纷纷推出周边。</w:t>
      </w:r>
    </w:p>
    <w:p>
      <w:r>
        <w:t>其中，呼声最高的莫过于上界「华山论贱」大会上进入决赛，最后才败给「中肾通」王重阳的四大高手。</w:t>
      </w:r>
    </w:p>
    <w:p>
      <w:r>
        <w:t>这四大高手就是在江湖上连小孩子都能叫出号的「东邪」、「西毒」、「南帝」、「北丐」，外加一个「铁叼</w:t>
      </w:r>
    </w:p>
    <w:p>
      <w:r>
        <w:t>水上嫖」。</w:t>
      </w:r>
    </w:p>
    <w:p>
      <w:r>
        <w:t>有道是知己知彼，百战百胜。江湖上最大的情报贩子「百晓生」顺势推出《武林贱客榜》，将一些有实力问鼎</w:t>
      </w:r>
    </w:p>
    <w:p>
      <w:r>
        <w:t>「华山论贱」的高手都录入其中，广受各大门派好迎，趁机大捞了一把。</w:t>
      </w:r>
    </w:p>
    <w:p>
      <w:r>
        <w:t>二、六大贱客</w:t>
      </w:r>
    </w:p>
    <w:p>
      <w:r>
        <w:t>在首期的《武林贱客榜》中，列出了江湖上声望最高的六大贱客高手。</w:t>
      </w:r>
    </w:p>
    <w:p>
      <w:r>
        <w:t>分别是：</w:t>
      </w:r>
    </w:p>
    <w:p>
      <w:r>
        <w:t>「东邪」，四大高手之一。因其所炼制的各种春药，如「我爱一条柴」、「奇淫合欢散」、「一泻千里香」等</w:t>
      </w:r>
    </w:p>
    <w:p>
      <w:r>
        <w:t>药在江湖上广受各大淫贼，采花盗欢迎。被人尊称「黄药师」。</w:t>
      </w:r>
    </w:p>
    <w:p>
      <w:r>
        <w:t>因喜玩弄女性乳头，阴蒂，练就一手《弹指神通》，凡中《弹指神通》的女性，无不恍然间高潮叠起，一泻千</w:t>
      </w:r>
    </w:p>
    <w:p>
      <w:r>
        <w:t>里，以至全身无力，唯有熟手就擒。所使兵器为剑，其所用剑法出招时极其叼专、狠辣，经常攻击对手下阴，江湖</w:t>
      </w:r>
    </w:p>
    <w:p>
      <w:r>
        <w:t>中人称其剑法为《落阴神剑》。</w:t>
      </w:r>
    </w:p>
    <w:p>
      <w:r>
        <w:t>其人平时住在一名为桃花岛的小岛之上。传闻任何人想去桃花岛求见，均须先经过一个由其手下十八女奴组成</w:t>
      </w:r>
    </w:p>
    <w:p>
      <w:r>
        <w:t>的桃花阵后方能见到。一年到头，不知有多少到桃花倒求药是淫贼，采花盗在阵中被吸成人干，精尽人亡。</w:t>
      </w:r>
    </w:p>
    <w:p>
      <w:r>
        <w:t>首届「华山论贱」决赛前，误中王重阳奸计，妻子被王重阳炮制的一套假的《九淫真经》弄得走火入魔而死，</w:t>
      </w:r>
    </w:p>
    <w:p>
      <w:r>
        <w:t>以至决赛时心智大乱，惨败而回。一直希望能得到《九淫真经》，以尉其妻在天之灵。</w:t>
      </w:r>
    </w:p>
    <w:p>
      <w:r>
        <w:t>「西毒」，四大高手之一。西域白驼山主人。复姓欧阳，名峰。练就一生奇功。年少时以用毒成名。有操蛇的</w:t>
      </w:r>
    </w:p>
    <w:p>
      <w:r>
        <w:t>本领。并从中悟得一套《蛇缚术》。</w:t>
      </w:r>
    </w:p>
    <w:p>
      <w:r>
        <w:t>此人精通调教，用《蛤蟆功》和《蛇缚术》调教出来的美女蛤蟆广受各大豪门欢迎。无数豪门望族将女奴送到</w:t>
      </w:r>
    </w:p>
    <w:p>
      <w:r>
        <w:t>白驼山调教。</w:t>
      </w:r>
    </w:p>
    <w:p>
      <w:r>
        <w:t>首届「华山论贱」决赛前，中了王重阳所下的春药，强奸了自己的大嫂。以至决赛时心有愧疚，无心应战，惨</w:t>
      </w:r>
    </w:p>
    <w:p>
      <w:r>
        <w:t>败而回。此人野心勃勃，一心想统一调教界，为此，对《九淫真经》可谓志再必得。</w:t>
      </w:r>
    </w:p>
    <w:p>
      <w:r>
        <w:t>「南帝」，四大高手之一。江湖人称段王爷。原大理皇帝。家传《一痒指》比之「东邪」的「弹指神通」有过</w:t>
      </w:r>
    </w:p>
    <w:p>
      <w:r>
        <w:t>之而无不及。后宫佳丽无数。因其家传绝学《六脉肾健》，可金枪不倒，夜御十女而不射。</w:t>
      </w:r>
    </w:p>
    <w:p>
      <w:r>
        <w:t>首届「华山论贱」决赛前，为夺标热门。王重阳为此令其师弟「小淫虫」周伯通勾引「南帝」最喜爱的妃子淫</w:t>
      </w:r>
    </w:p>
    <w:p>
      <w:r>
        <w:t>姑。「小淫虫」周伯通不负重望，以自创绝学《左右糊拨术》引得淫姑高潮不断，深陷其中，不能自拔。骗得淫姑</w:t>
      </w:r>
    </w:p>
    <w:p>
      <w:r>
        <w:t>与其私奔。</w:t>
      </w:r>
    </w:p>
    <w:p>
      <w:r>
        <w:t>「南帝」失去了最爱，一时伤心欲绝，无心应战，惨败而回。回国后痛定思通，虽然自己有《一痒指》和《六</w:t>
      </w:r>
    </w:p>
    <w:p>
      <w:r>
        <w:t>脉肾健》，但每每操劳国事，冷落了后宫的诸女。于是毅然放弃皇位，出家为僧。</w:t>
      </w:r>
    </w:p>
    <w:p>
      <w:r>
        <w:t>同时令后宫众女出家为尼，一起修行喜欢佛。对「小淫虫」周伯通勾引淫姑一事一直念念不望。一心夺得《九</w:t>
      </w:r>
    </w:p>
    <w:p>
      <w:r>
        <w:t>淫真经》，一雪前耻。</w:t>
      </w:r>
    </w:p>
    <w:p>
      <w:r>
        <w:t>「北丐」，四大高手之一。丐帮帮主。姓洪名七公。同样精通调教术。自创《箱笼湿拔杖》，《打狗棒法》把</w:t>
      </w:r>
    </w:p>
    <w:p>
      <w:r>
        <w:t>无数名门闺秀，江湖侠女调教成美女犬。江湖上顶级的美女犬几乎都出自其手。深受丐帮弟子爱戴。</w:t>
      </w:r>
    </w:p>
    <w:p>
      <w:r>
        <w:t>首届「华山论贱」决赛前，王重阳假意请洪七公调教其女弟子，全真七子中的「顷精散人」孙不二。令「顷精</w:t>
      </w:r>
    </w:p>
    <w:p>
      <w:r>
        <w:t>散人」孙不二在接受洪七公调教时趁其不意，咬断洪七公的一根手指。</w:t>
      </w:r>
    </w:p>
    <w:p>
      <w:r>
        <w:t>决赛时应断了一根手指，功力大失，惨败而回。失去一指的洪七公，回去后自称九指神丐，发奋图强。一心想</w:t>
      </w:r>
    </w:p>
    <w:p>
      <w:r>
        <w:t>夺得《九淫真经》，将全真教的女道士全部变成女犬，一雪前耻。</w:t>
      </w:r>
    </w:p>
    <w:p>
      <w:r>
        <w:t>这四个人，在武林调教高手中位列前矛，排名不分先后，合称四大贱客。</w:t>
      </w:r>
    </w:p>
    <w:p>
      <w:r>
        <w:t>四大贱客下来，便轮到第五名的贱客，江湖人称北侠郭靖。</w:t>
      </w:r>
    </w:p>
    <w:p>
      <w:r>
        <w:t>此子除资历不如上述四大贱客外，不论人品，德行比起四大贱客都有过之无不及，直追当年的「中肾通」王重</w:t>
      </w:r>
    </w:p>
    <w:p>
      <w:r>
        <w:t>阳。卑鄙无耻，可谓人渣中的极品，败类中的冠军，禽兽中的王者。</w:t>
      </w:r>
    </w:p>
    <w:p>
      <w:r>
        <w:t>偏偏天生长着一副老实脸，擅长扮猪吃老虎，又运气爆棚，整天说什么侠之大者，危国危民，骗得世人团团转，</w:t>
      </w:r>
    </w:p>
    <w:p>
      <w:r>
        <w:t>皆以为其是大英雄大豪杰。又因为其是北丐的徒弟，皆称其为北侠。</w:t>
      </w:r>
    </w:p>
    <w:p>
      <w:r>
        <w:t>郭靖从小天赋异懔，体质过人。当别的小孩还在尿床的时候，他已经开始梦遗了。其母给他取名郭靖，便是取</w:t>
      </w:r>
    </w:p>
    <w:p>
      <w:r>
        <w:t>过精，过多精液之意。</w:t>
      </w:r>
    </w:p>
    <w:p>
      <w:r>
        <w:t>郭靖是在蒙古草原长大的。深得蒙古大汉铁木真喜爱。赐为「精叨驸马」。</w:t>
      </w:r>
    </w:p>
    <w:p>
      <w:r>
        <w:t>郭靖自小体质过人，又拜了前来草原打野食的「江南七拐」为师。又有蒙古大汉的庇佑。一时间，草原上的良</w:t>
      </w:r>
    </w:p>
    <w:p>
      <w:r>
        <w:t>家妇女无不心惊胆寒。</w:t>
      </w:r>
    </w:p>
    <w:p>
      <w:r>
        <w:t>在郭靖十五岁那年，某个夜黑风高的晚上。潜入「草原一只花」华铮公主的帐篷内，先用从「江南七拐」老大</w:t>
      </w:r>
    </w:p>
    <w:p>
      <w:r>
        <w:t>「匪添鞭妇」可真恶那里的来的迷药，把华铮公主放倒后，使出「江南七拐」中老二「妙手束绳」猪宠所传授的方</w:t>
      </w:r>
    </w:p>
    <w:p>
      <w:r>
        <w:t>法将华铮脱光，并用绳锁捆起。</w:t>
      </w:r>
    </w:p>
    <w:p>
      <w:r>
        <w:t>此时的华铮，刚慢十三岁，为经人伦，含苞待放。只见华铮双目紧闭，双颦微红。阙起的樱桃小口一合一毕的</w:t>
      </w:r>
    </w:p>
    <w:p>
      <w:r>
        <w:t>喘气。胸前微微隆起的两块小沙丘上，两颗红豆随着呼吸轻轻的颤抖着。修长的双腿间，生长出几株细细的嫩草。</w:t>
      </w:r>
    </w:p>
    <w:p>
      <w:r>
        <w:t>嫩草下面，两片粉红色的肉片紧紧的夹在一起。形成一条紫色的小肉缝。肉缝上面，摊着一丝晶莹的液体。</w:t>
      </w:r>
    </w:p>
    <w:p>
      <w:r>
        <w:t>郭靖顿时双目通红，口水刷一下狂涌而出。心想：华铮迟早是我的人，早干晚干都是干，何必白白浪费大好时</w:t>
      </w:r>
    </w:p>
    <w:p>
      <w:r>
        <w:t>光，只要以后好好对待华铮，大汉应该不会怪我的。</w:t>
      </w:r>
    </w:p>
    <w:p>
      <w:r>
        <w:t>于是将暴涨数倍的小郭靖贴紧小肉缝。腰间用力一挺。猛烈的抽插起来。只听华铮惨叫一声，确因被郭靖事先</w:t>
      </w:r>
    </w:p>
    <w:p>
      <w:r>
        <w:t>用绳子捆绑起来，无法移动。整个身体像只虾一样弓起来。</w:t>
      </w:r>
    </w:p>
    <w:p>
      <w:r>
        <w:t>随着小郭靖的一进一出，惨叫声，求救声，哭泣声不停的发出。郭靖害怕会招来卫兵，把之前脱下的华铮的睡</w:t>
      </w:r>
    </w:p>
    <w:p>
      <w:r>
        <w:t>衣塞入华铮口中。继续猛烈的抽动着。整整过了一个时辰，才虚了一口气，猛烈的将积聚在体内的一些白色黏液射</w:t>
      </w:r>
    </w:p>
    <w:p>
      <w:r>
        <w:t>了进华铮的体内。</w:t>
      </w:r>
    </w:p>
    <w:p>
      <w:r>
        <w:t>此时，郭靖才回过神来，想安抚一下华铮，却发现，原本弓着的身体不知什么时候变得挺直。下身肿得像木瓜，</w:t>
      </w:r>
    </w:p>
    <w:p>
      <w:r>
        <w:t>黑紫色的两片肉片早以合不拢了。肉缝中不断有着红白色的液体流出来。</w:t>
      </w:r>
    </w:p>
    <w:p>
      <w:r>
        <w:t>他抬头一看，原本微红的双颦，被口中的内衣撑得通圆。颜色却是惨白惨白的。小小的鼻子此时也是出气多进</w:t>
      </w:r>
    </w:p>
    <w:p>
      <w:r>
        <w:t>气少了。可怜华铮一个豆蔻年华，有着大好前途的少女就这样成了郭靖第一个牺牲品。</w:t>
      </w:r>
    </w:p>
    <w:p>
      <w:r>
        <w:t>知道闯大祸的郭靖连家也不敢回。连夜逃出草原。</w:t>
      </w:r>
    </w:p>
    <w:p>
      <w:r>
        <w:t>当「江南七拐」远远看见一群蒙古骑兵怒气冲冲的杀过来时，立马凭藉多年拐卖妇女孩童和官府斗争的经验得</w:t>
      </w:r>
    </w:p>
    <w:p>
      <w:r>
        <w:t>知出事了。「江南七拐」武功不高，但逃跑的本事却是不弱。七人各施其法，做了鸟兽散。</w:t>
      </w:r>
    </w:p>
    <w:p>
      <w:r>
        <w:t>一群蒙古骑兵连他们的毛都没碰到。可怜郭母，一把年纪了。本来好好的在家做手工，等着郭靖回家。却被闯</w:t>
      </w:r>
    </w:p>
    <w:p>
      <w:r>
        <w:t>入家中的一群蒙古骑兵活活轮死。从那以后，蒙古屡屡攻宋，真正目的其实是要抓到郭靖这个还死华铮公主的凶手。</w:t>
      </w:r>
    </w:p>
    <w:p>
      <w:r>
        <w:t>当郭靖来到中原后，先是诱拐了未成年少女黄蓉。利用黄蓉攀上「东邪」和「北丐」两棵大树。习得《箱笼湿</w:t>
      </w:r>
    </w:p>
    <w:p>
      <w:r>
        <w:t>拔杖》。后又看上了其义兄杨康的母亲包惜弱和妻子穆念慈。设计害死杨康父子。</w:t>
      </w:r>
    </w:p>
    <w:p>
      <w:r>
        <w:t>可怜杨康这个杨家将后人顿时成了贪图荣华富贵，江湖上人人得而朱之，肆父淫母的大汉奸。把包惜弱和穆念</w:t>
      </w:r>
    </w:p>
    <w:p>
      <w:r>
        <w:t>慈变成自己的禁脔。</w:t>
      </w:r>
    </w:p>
    <w:p>
      <w:r>
        <w:t>后来还利用黄蓉架空了「北丐」。霸占了桃花岛。连「小淫虫」周伯通都在其忽悠下与其结拜为兄弟，传授其</w:t>
      </w:r>
    </w:p>
    <w:p>
      <w:r>
        <w:t>《九淫真经》和《左右糊拨术》。可谓青出于蓝，新一代的贱客领军人物。</w:t>
      </w:r>
    </w:p>
    <w:p>
      <w:r>
        <w:t>第六名贱客是江湖上最近新冒出来的一个牛人，号称「神叼大侠」。姓杨名过。据称是大汉奸杨康的遗腹子。</w:t>
      </w:r>
    </w:p>
    <w:p>
      <w:r>
        <w:t>江湖传闻他其实是某人的私生子。还列出三点所谓的证据：</w:t>
      </w:r>
    </w:p>
    <w:p>
      <w:r>
        <w:t>第一，据说杨过出世时阳具特别大，比正常婴儿大上数倍，故取名杨过，即阳过，阳具过大的意思，很有某人</w:t>
      </w:r>
    </w:p>
    <w:p>
      <w:r>
        <w:t>的遗传。</w:t>
      </w:r>
    </w:p>
    <w:p>
      <w:r>
        <w:t>第二，杨过具体出生时间不祥，是在其便宜老豆去世一年内出生。但此时，其母亲早已成为某人禁脔。</w:t>
      </w:r>
    </w:p>
    <w:p>
      <w:r>
        <w:t>第三，据称某人对杨过很好。视之如亲子，却强列反对杨过与其女儿间进一步发展的可能。并使出种种手段阻</w:t>
      </w:r>
    </w:p>
    <w:p>
      <w:r>
        <w:t>止。</w:t>
      </w:r>
    </w:p>
    <w:p>
      <w:r>
        <w:t>杨过天生淫贱。据说某日无意间见到古墓派的小龙女，惊为天人。于是机关算尽。先是托某人的关系走后门，</w:t>
      </w:r>
    </w:p>
    <w:p>
      <w:r>
        <w:t>混入全真教。再利用全真教与古墓派之间的间隙，成功混人古墓派。</w:t>
      </w:r>
    </w:p>
    <w:p>
      <w:r>
        <w:t>混入古墓派后，先装可怜，拜小龙女为师，最后反客为主，把小龙女连骨带皮的吞下去。充分展现了某人的优</w:t>
      </w:r>
    </w:p>
    <w:p>
      <w:r>
        <w:t>良血统。</w:t>
      </w:r>
    </w:p>
    <w:p>
      <w:r>
        <w:t>因与某人关系甚好，经常玩换妻游戏。结果有次没有做好安全工作，搞出事来。令某人的妻子怀上了一对龙凤</w:t>
      </w:r>
    </w:p>
    <w:p>
      <w:r>
        <w:t>胎。并因此丢了一只手。而某人只好哑巴吃黄连，吞下这只死猫。过后两人非但没有改过，还有越演越列之势。</w:t>
      </w:r>
    </w:p>
    <w:p>
      <w:r>
        <w:t>杨过学过很多调教手法。全真教的功法，古墓派的《欲女心经》，「北丐」</w:t>
      </w:r>
    </w:p>
    <w:p>
      <w:r>
        <w:t>的《打狗棒法》，「西毒」的《蛤蟆功》等，后又得到毒菇囚百的《毒菇九奸》和「玄铁剑」。终于自创出一</w:t>
      </w:r>
    </w:p>
    <w:p>
      <w:r>
        <w:t>套自己的调教术《黯然销魂掌》。</w:t>
      </w:r>
    </w:p>
    <w:p>
      <w:r>
        <w:t>三、七拐上华山</w:t>
      </w:r>
    </w:p>
    <w:p>
      <w:r>
        <w:t>随着「华山论贱」的日益临近，各路调教高手纷纷露出了深藏以久的獠牙，江湖上顿时掀起一番腥风血雨。</w:t>
      </w:r>
    </w:p>
    <w:p>
      <w:r>
        <w:t>终于，万众期盼的「华山论贱」大会即将在华山开幕了。作为主办方的上届得主全真派，联合地头蛇华山派，</w:t>
      </w:r>
    </w:p>
    <w:p>
      <w:r>
        <w:t>推出了一个号称包揽武林所有成名美女的调教大会。并声称本届大会的魁主不但可以得到绝世秘笈《九淫真经》外，</w:t>
      </w:r>
    </w:p>
    <w:p>
      <w:r>
        <w:t>还可以得到武林盟主的称号，并可以任意挑选十位参加大会的美女，成为其女奴。</w:t>
      </w:r>
    </w:p>
    <w:p>
      <w:r>
        <w:t>听到消息后，各路淫魔色鬼纷纷报名参加。江湖一时间好不热闹。</w:t>
      </w:r>
    </w:p>
    <w:p>
      <w:r>
        <w:t>「江南七拐」一早就到了参赛地点。由于他们与全真派有着特殊的关系，据传闻全真派在与其他宗教，如佛教，</w:t>
      </w:r>
    </w:p>
    <w:p>
      <w:r>
        <w:t>明教等争弟子的时候，由于思想僵化，反映迟钝，长期处于下风。入门弟子数量一度出现负增长。大大威胁到全真</w:t>
      </w:r>
    </w:p>
    <w:p>
      <w:r>
        <w:t>教在道教中老大的地位。</w:t>
      </w:r>
    </w:p>
    <w:p>
      <w:r>
        <w:t>后来，全真七子中「欲养子」妄畜姨通过了和他有一腿的「江南七拐」中唯一的女性成员「月女奸」含啸淫的</w:t>
      </w:r>
    </w:p>
    <w:p>
      <w:r>
        <w:t>介绍，推出了全真教与「江南七拐」的合作计划。</w:t>
      </w:r>
    </w:p>
    <w:p>
      <w:r>
        <w:t>「江南七拐」负责帮全真教拐买弟子。全真教帮「江南七拐」洗钱并掩护他们的行动。通过合作，全真教摆脱</w:t>
      </w:r>
    </w:p>
    <w:p>
      <w:r>
        <w:t>了危机，而「江南七拐」也不用再像过街老鼠一样四处乱创了。</w:t>
      </w:r>
    </w:p>
    <w:p>
      <w:r>
        <w:t>此时，他们正在华山一个别院中享受着全真派女道士的成名绝技《添肛背斗震》。在这个别院的一个大厅房内。</w:t>
      </w:r>
    </w:p>
    <w:p>
      <w:r>
        <w:t>只见「江南七拐」中的六位男性全身赤裸的卧躺在六张床上。</w:t>
      </w:r>
    </w:p>
    <w:p>
      <w:r>
        <w:t>从左到右依次别是老大「匪添鞭妇」可真恶，老二「妙手束绳」猪宠，老三「妈旺盛」悍暴菊，老四「闹事瞎</w:t>
      </w:r>
    </w:p>
    <w:p>
      <w:r>
        <w:t>赢」犬尽罚，老五「笑迷脱」长啊绳，老六「男衫翘指」男犀刃。</w:t>
      </w:r>
    </w:p>
    <w:p>
      <w:r>
        <w:t>只见他们每个人背上趴着一个赤裸的女道士，女道士头部朝着他们的屁股方向，身体紧紧的贴在他们背了。只</w:t>
      </w:r>
    </w:p>
    <w:p>
      <w:r>
        <w:t>见她们伸长了舌头，在六拐的肛门处施展着。</w:t>
      </w:r>
    </w:p>
    <w:p>
      <w:r>
        <w:t>时而在肛门边画圈，来回转动。时而长驱直入，一入一出，如打桩机般。时而一卷一伸的添着如同波浪般起伏</w:t>
      </w:r>
    </w:p>
    <w:p>
      <w:r>
        <w:t>不定。上上下下，左左右右，无不顾及，细长的舌头无比灵活好似能打结一样。</w:t>
      </w:r>
    </w:p>
    <w:p>
      <w:r>
        <w:t>她们的身体贴在六拐背了，有规律的一抖一震。乳房紧贴着腰部，不停的打磨，一圈有一圈。毫无累赘的小腹，</w:t>
      </w:r>
    </w:p>
    <w:p>
      <w:r>
        <w:t>在他们背上轻轻抖动着。小腹下那片毛发，如同一支柔软的毛刷，在他们背上来来回回的刷啊刷。感受着上面传来</w:t>
      </w:r>
    </w:p>
    <w:p>
      <w:r>
        <w:t>的阵阵快感。六拐爽得哦哦直叫。</w:t>
      </w:r>
    </w:p>
    <w:p>
      <w:r>
        <w:t>就在大厅隔壁的一个包间内，「月女奸」含啸淫，「欲养子」妄畜姨，「蛋痒子」马欲，正在一张大床上上演</w:t>
      </w:r>
    </w:p>
    <w:p>
      <w:r>
        <w:t>着３Ｐ大战。玩起人体三明治。前面的是妄畜姨，中间是含啸淫，后面是马欲「全真二子」一上一下夹击着「江南</w:t>
      </w:r>
    </w:p>
    <w:p>
      <w:r>
        <w:t>一拐」。</w:t>
      </w:r>
    </w:p>
    <w:p>
      <w:r>
        <w:t>师兄弟你进我退，我进你退，进攻含啸淫的两个洞，配合得天衣无缝。</w:t>
      </w:r>
    </w:p>
    <w:p>
      <w:r>
        <w:t>只见妄畜姨，双手紧握含啸淫双乳，使出他师叔教他的《左右糊拨术》，一只手画圆，一只手画方，左紧右松，</w:t>
      </w:r>
    </w:p>
    <w:p>
      <w:r>
        <w:t>右紧左松的抓着。而马欲也使出《左右糊拨术》，抓紧含啸淫两片肥臀画着。含啸淫被「全真二子」一前一后夹攻，</w:t>
      </w:r>
    </w:p>
    <w:p>
      <w:r>
        <w:t>爽得发出阵阵怪叫，随着「全真二子」的动作声音忽高忽低……</w:t>
      </w:r>
    </w:p>
    <w:p>
      <w:r>
        <w:t>＊＊＊＊＊＊＊＊＊＊＊＊＊＊＊＊＊＊＊＊＊＊＊＊＊＊＊＊＊＊＊＊＊＊＊下集内容介绍：郭家大院内一</w:t>
      </w:r>
    </w:p>
    <w:p>
      <w:r>
        <w:t>场龙争虎斗＊＊＊＊＊＊＊＊＊＊＊＊＊＊＊＊＊＊＊＊＊＊＊＊＊＊＊＊＊＊＊＊＊＊＊</w:t>
      </w:r>
    </w:p>
    <w:p>
      <w:r>
        <w:t>四、郭家大院</w:t>
      </w:r>
    </w:p>
    <w:p>
      <w:r>
        <w:t>襄阳郭府，郭靖最近很烦。「华山论贱」即将召开。他原本是计划好如何参加的。可是，计划感不上变化。</w:t>
      </w:r>
    </w:p>
    <w:p>
      <w:r>
        <w:t>「杨过这小子，真他Ｘ的有异性没人性」，郭靖心里暗暗想到。</w:t>
      </w:r>
    </w:p>
    <w:p>
      <w:r>
        <w:t>本次「华山论贱」不同以往，为了平衡下那些绝世高手和一般高手只间的差距，以便吸引让更多江湖高手参加</w:t>
      </w:r>
    </w:p>
    <w:p>
      <w:r>
        <w:t>大赛，全真教负责宣传大会的「肠震子」弹处短想到一个主意，允许每位参赛高手带上一位助手。如此一来，各路</w:t>
      </w:r>
    </w:p>
    <w:p>
      <w:r>
        <w:t>高手纷纷四处串门，寻找助手。为了找到一个好助手，威Ｂ利诱，坑蒙拐骗，无所不用。</w:t>
      </w:r>
    </w:p>
    <w:p>
      <w:r>
        <w:t>郭靖本来是想让黄蓉当他的助手。黄蓉自身妖媚无比，又兼「东邪」，「北丐」两家调教术之精华，加上是自</w:t>
      </w:r>
    </w:p>
    <w:p>
      <w:r>
        <w:t>己枕边人，可谓自己助手的不二人选。</w:t>
      </w:r>
    </w:p>
    <w:p>
      <w:r>
        <w:t>木秀于林，风必摧之。正由于黄蓉过于优秀，打她主意的人不少。先是十几年没进过他家门的岳父「东邪」，</w:t>
      </w:r>
    </w:p>
    <w:p>
      <w:r>
        <w:t>突然出现在他家门前，说是很久没见女儿了，想和黄蓉叙叙旧。接着他那个整天不知去那里逍遥快活的师父「北丐」</w:t>
      </w:r>
    </w:p>
    <w:p>
      <w:r>
        <w:t>也来凑日闹。说是丐帮最近要改革，想让黄蓉回帮里处理。最后，连远在终南山的杨过，也跑了来，说想请黄蓉去</w:t>
      </w:r>
    </w:p>
    <w:p>
      <w:r>
        <w:t>古墓做客。</w:t>
      </w:r>
    </w:p>
    <w:p>
      <w:r>
        <w:t>一个是岳父，一个是师父，一个是经常和自己玩「换妻」的家伙。</w:t>
      </w:r>
    </w:p>
    <w:p>
      <w:r>
        <w:t>「他Ｘ的，这小子这一次连小龙女都不带来，想空手套白狼。」郭靖愤愤的想。</w:t>
      </w:r>
    </w:p>
    <w:p>
      <w:r>
        <w:t>以郭靖的人品，本是要一口拒绝的。可是看到他们三个眼里都冒着青光，好似只要他一拒绝就会怎么样一般。</w:t>
      </w:r>
    </w:p>
    <w:p>
      <w:r>
        <w:t>「他们是不是商量好一起来的，软的不行就来硬的。」郭靖郁闷的想道。</w:t>
      </w:r>
    </w:p>
    <w:p>
      <w:r>
        <w:t>在经过数个时辰的大眼瞪小眼。四个人终于决定来一场对决，赢的人可以带走黄蓉。</w:t>
      </w:r>
    </w:p>
    <w:p>
      <w:r>
        <w:t>决斗地点是在郭家大院内举行。决斗分三场，每场淘汰一人。</w:t>
      </w:r>
    </w:p>
    <w:p>
      <w:r>
        <w:t>第一场比赛麻将。结果「东邪」自己被「邪」了一次。</w:t>
      </w:r>
    </w:p>
    <w:p>
      <w:r>
        <w:t>比赛开始了。「东邪」抽到庄家位。</w:t>
      </w:r>
    </w:p>
    <w:p>
      <w:r>
        <w:t>当「东邪」拿好牌一看，哇，十三么牌面，全部挂单，多了只五万。</w:t>
      </w:r>
    </w:p>
    <w:p>
      <w:r>
        <w:t>想都不想，「东邪」把牌扔出去，说道：「五万。」</w:t>
      </w:r>
    </w:p>
    <w:p>
      <w:r>
        <w:t>「胡！」、「胡了！」、「我胡！」</w:t>
      </w:r>
    </w:p>
    <w:p>
      <w:r>
        <w:t>一炮三响。「东邪」当即一口鲜血喷出。</w:t>
      </w:r>
    </w:p>
    <w:p>
      <w:r>
        <w:t>第二场比赛，比骰子。</w:t>
      </w:r>
    </w:p>
    <w:p>
      <w:r>
        <w:t>比赛规则是每人六粒骰子，比大。</w:t>
      </w:r>
    </w:p>
    <w:p>
      <w:r>
        <w:t>「北丐」自以为技术最高，心想：「他们两个摇骰技术都是从老子这里学去的。还好老子当年教他们的时候留</w:t>
      </w:r>
    </w:p>
    <w:p>
      <w:r>
        <w:t>了一手。一开始他们也许还可以比上一比，但多摇几次，等他们手酸了就会失误的。」</w:t>
      </w:r>
    </w:p>
    <w:p>
      <w:r>
        <w:t>连续十几局，他们三人都摇出了六个六。</w:t>
      </w:r>
    </w:p>
    <w:p>
      <w:r>
        <w:t>「这样下去不行。」郭靖，杨过知道自己手快不行了。</w:t>
      </w:r>
    </w:p>
    <w:p>
      <w:r>
        <w:t>「来。六个六。」话没说完，「北丐」已经摇出了六个六。</w:t>
      </w:r>
    </w:p>
    <w:p>
      <w:r>
        <w:t>到了郭靖，杨过开骰盅了。</w:t>
      </w:r>
    </w:p>
    <w:p>
      <w:r>
        <w:t>只见他们两人嘴角都露出一缕奸笑，神情何其相识。</w:t>
      </w:r>
    </w:p>
    <w:p>
      <w:r>
        <w:t>「开，三十七点。」郭靖，杨过同时掀开骰盅，说道。</w:t>
      </w:r>
    </w:p>
    <w:p>
      <w:r>
        <w:t>六个骰子怎么来的三十七点。原来他们两个居然同时想到把六粒骰子中的一粒摇碎。只见骰盅里头有五粒骰子</w:t>
      </w:r>
    </w:p>
    <w:p>
      <w:r>
        <w:t>是完好的六点。还有两个一半的骰子，一个是六点，一个是一点。</w:t>
      </w:r>
    </w:p>
    <w:p>
      <w:r>
        <w:t>「啊……」「北丐」惨叫一声，颓然倒地。</w:t>
      </w:r>
    </w:p>
    <w:p>
      <w:r>
        <w:t>……（懒得写了）</w:t>
      </w:r>
    </w:p>
    <w:p>
      <w:r>
        <w:t>杨过赢了最后一场决斗后，屁颠屁颠的把黄蓉牵走，同时，又用甜言蜜语把前来观战的熟女郭芙也勾了去终南</w:t>
      </w:r>
    </w:p>
    <w:p>
      <w:r>
        <w:t>古墓去。气得郭靖直骂娘。</w:t>
      </w:r>
    </w:p>
    <w:p>
      <w:r>
        <w:t>失去黄蓉和郭芙的郭靖带着一肚子火到书房后才从下人处得知就在他和杨过进行最后一场决斗的时候。</w:t>
      </w:r>
    </w:p>
    <w:p>
      <w:r>
        <w:t>不甘心失败的「东邪」和「北丐」纷纷采用挖脚战术。先是「东邪」利用一根棒棒糖，骗走了他原本准备在「</w:t>
      </w:r>
    </w:p>
    <w:p>
      <w:r>
        <w:t>华山论贱」大会上使出的秘密武器，小萝丽郭襄。</w:t>
      </w:r>
    </w:p>
    <w:p>
      <w:r>
        <w:t>接着「北丐」又用开锁术潜入郭府地牢，偷走了郭靖调教多年的两头极品母犬包惜弱和穆念慈。顿时，郭靖预</w:t>
      </w:r>
    </w:p>
    <w:p>
      <w:r>
        <w:t>备多年的几件神器，就这样被瓜分一空了。</w:t>
      </w:r>
    </w:p>
    <w:p>
      <w:r>
        <w:t>「一群强盗。」郭靖惨叫一声，一口鲜血随即喷出。</w:t>
      </w:r>
    </w:p>
    <w:p>
      <w:r>
        <w:t>第二天，襄阳城头出现一张告示，告示的内容如下：</w:t>
      </w:r>
    </w:p>
    <w:p>
      <w:r>
        <w:t>告襄阳百姓，天下大宋子民，今天下不宁，风烟四起。蒙古人穷凶极恶，欲灭我大宋。凡我大宋热血子女皆愤</w:t>
      </w:r>
    </w:p>
    <w:p>
      <w:r>
        <w:t>起反抗。郭某不才，得襄阳百姓，江湖同道信任。协守襄阳。今闻蒙古又欲起兵攻宋，襄阳岌岌可危。郭某愿率襄</w:t>
      </w:r>
    </w:p>
    <w:p>
      <w:r>
        <w:t>阳军民共抗蒙兵。</w:t>
      </w:r>
    </w:p>
    <w:p>
      <w:r>
        <w:t>怎奈我大宋缺马。每每对上蒙古骑兵，皆惨败而归。今乞求江湖热血女儿，能以国事为重，不计个人得失，前</w:t>
      </w:r>
    </w:p>
    <w:p>
      <w:r>
        <w:t>来襄阳，接受郭某调教。成为能与蒙古铁骑相抗之母马。增强我大宋骑兵之力量。以便将来共抗猛兵。亦需女犬一</w:t>
      </w:r>
    </w:p>
    <w:p>
      <w:r>
        <w:t>批，用于侦察，搜索，蒙军只用。母牛母羊一批，用于挤奶，改善军中伙食凡有愿献身抗蒙大业者，他日定能受万</w:t>
      </w:r>
    </w:p>
    <w:p>
      <w:r>
        <w:t>民之敬仰。</w:t>
      </w:r>
    </w:p>
    <w:p>
      <w:r>
        <w:t>郭靖拜上</w:t>
      </w:r>
    </w:p>
    <w:p>
      <w:r>
        <w:t>郭靖不愧是郭靖，居然能把如此龌龊之事情说得如此之大义领然。把自己的无耻行径说成是为国为民。</w:t>
      </w:r>
    </w:p>
    <w:p>
      <w:r>
        <w:t>果然，此告示一出，无数江湖热血女儿上当受骗，纷纷前来郭府。</w:t>
      </w:r>
    </w:p>
    <w:p>
      <w:r>
        <w:t>第三天，由于全盘计划被打乱，郭靖正在府重新计划如何准备。小武突然过来禀报。</w:t>
      </w:r>
    </w:p>
    <w:p>
      <w:r>
        <w:t>「师父，峨嵋派掌门『灭绝师太』带领门下弟子前来求见。」</w:t>
      </w:r>
    </w:p>
    <w:p>
      <w:r>
        <w:t>「哦，这么快就有人回应了，好，快快有请，带她们到客厅等候。」</w:t>
      </w:r>
    </w:p>
    <w:p>
      <w:r>
        <w:t>「是的，师父。」</w:t>
      </w:r>
    </w:p>
    <w:p>
      <w:r>
        <w:t>郭靖随后来到客厅，只见客厅中坐着四位女子。为首的一个是一中年尼姑，一身白衣，容貌极为清秀。两条眉</w:t>
      </w:r>
    </w:p>
    <w:p>
      <w:r>
        <w:t>毛斜斜下垂，嘴角微微地上翘，药背挺直的坐着。旁边，是四个相貌绝美，身材火爆的豆蔻少女。</w:t>
      </w:r>
    </w:p>
    <w:p>
      <w:r>
        <w:t>郭靖一进客厅，对这尼姑一抱拳，道：「师太想必就是江湖中大名鼎鼎的『灭绝师太』吧，郭靖有礼了，不知</w:t>
      </w:r>
    </w:p>
    <w:p>
      <w:r>
        <w:t>师太前来，有何指教？」</w:t>
      </w:r>
    </w:p>
    <w:p>
      <w:r>
        <w:t>「灭绝师太」从座位上起来，双手合什，道：「郭大侠为国为民，以一己之力力抗蒙古鞑子，力保襄阳不失。</w:t>
      </w:r>
    </w:p>
    <w:p>
      <w:r>
        <w:t>贫尼佩服之至。今听闻郭大侠为抗蒙古铁骑，愿尽心尽力，调教母马母犬，特率座下三大弟子前来，愿效『犬马』</w:t>
      </w:r>
    </w:p>
    <w:p>
      <w:r>
        <w:t>之劳，共抗蒙古鞑子。」</w:t>
      </w:r>
    </w:p>
    <w:p>
      <w:r>
        <w:t>「啊，想不到师太竟如此通情达理，真是我大宋百姓之福啊。不过调教一事并不轻松，且一旦开始调教，便不</w:t>
      </w:r>
    </w:p>
    <w:p>
      <w:r>
        <w:t>许中途退出，调教完成后，还需以犬马之身留在军营之中，其中滋味，非是常人可以忍受的，师太可是考虑清楚了？」</w:t>
      </w:r>
    </w:p>
    <w:p>
      <w:r>
        <w:t>「听闻郭大侠为抗蒙古鞑子，连自己的妻女皆献出调教，贫尼一无用之人，空有一腔热血，只因生为女儿身，</w:t>
      </w:r>
    </w:p>
    <w:p>
      <w:r>
        <w:t>无法参军入伍，上线杀敌。今有如此机会，又怎能放弃。今日来此之前便以考虑清楚。蒙古鞑子一日不灭，吾等一</w:t>
      </w:r>
    </w:p>
    <w:p>
      <w:r>
        <w:t>日不为人，虽九死尤未悔。」</w:t>
      </w:r>
    </w:p>
    <w:p>
      <w:r>
        <w:t>「想不到师太竟有如此胸襟，真是巾帼不让须眉。只是调教之时，尔等会十分辛苦。」</w:t>
      </w:r>
    </w:p>
    <w:p>
      <w:r>
        <w:t>「请郭大侠无需顾虑。调教之时，需打便打，需骂便骂，只要是调教需要，无论什么手段郭大侠尽管使出。今</w:t>
      </w:r>
    </w:p>
    <w:p>
      <w:r>
        <w:t>日挨打受骂，总比他日上了战场，不知所措，死在鞑子手下好。且听闻郭大侠即将参加了『华山论贱』大会，如若</w:t>
      </w:r>
    </w:p>
    <w:p>
      <w:r>
        <w:t>能用吾等在大会上夺魁，郭大侠便可以得到武林盟主的称号，到时便可以号令武林，共抗鞑子。」</w:t>
      </w:r>
    </w:p>
    <w:p>
      <w:r>
        <w:t>「好，既然师太有如此理想，郭某就不客气了。郭某在此代表全天下大宋百姓谢过诸位。大宋有诸位热血女儿</w:t>
      </w:r>
    </w:p>
    <w:p>
      <w:r>
        <w:t>在，将来定可消灭鞑子，扬我国威。不知师太几位高徒姓名，将来抗蒙大业成功后，郭某定让人着书立作，叫诸位</w:t>
      </w:r>
    </w:p>
    <w:p>
      <w:r>
        <w:t>女侠名垂青史，永垂不朽。」</w:t>
      </w:r>
    </w:p>
    <w:p>
      <w:r>
        <w:t>「哦，那贫尼在此先谢过郭大侠了。贫尼这三位弟子分别是：最左边的是贫尼大弟子纪晓芙，中间那位是二弟</w:t>
      </w:r>
    </w:p>
    <w:p>
      <w:r>
        <w:t>子丁敏君，右边这位是贫尼关门弟子周芷若。</w:t>
      </w:r>
    </w:p>
    <w:p>
      <w:r>
        <w:t>晓芙，敏君，芷若，还不快起来和郭大侠敬礼。」</w:t>
      </w:r>
    </w:p>
    <w:p>
      <w:r>
        <w:t>「灭绝师太」三位弟子连忙站起来，对着郭靖说到：「纪晓芙／丁敏君／周芷若拜见郭大侠，请郭大侠为我等</w:t>
      </w:r>
    </w:p>
    <w:p>
      <w:r>
        <w:t>调教，将来好上称抗蒙。」说完，朝着郭靖跪下，磕了几个响头。</w:t>
      </w:r>
    </w:p>
    <w:p>
      <w:r>
        <w:t>郭靖道：「好，三位女侠愿为国效力，郭某也就不说其他了。」</w:t>
      </w:r>
    </w:p>
    <w:p>
      <w:r>
        <w:t>说完，有朝着刚刚走入客厅的两个弟子大武，小武和小儿子郭破虏说道：</w:t>
      </w:r>
    </w:p>
    <w:p>
      <w:r>
        <w:t>「大武，小武，你们二人跟着你们师娘学了那么久，想必对怎么调教母狗应该很了解了吧。这样，大武调教纪</w:t>
      </w:r>
    </w:p>
    <w:p>
      <w:r>
        <w:t>晓芙女侠，小武调教丁敏君女侠，就叫它们『纪犬』和『丁犬』。给你们半月时间，半月后在府中后院进行一场斗</w:t>
      </w:r>
    </w:p>
    <w:p>
      <w:r>
        <w:t>狗大赛，赢的人可以成为为师参加『华山论贱』大会的助手。</w:t>
      </w:r>
    </w:p>
    <w:p>
      <w:r>
        <w:t>「另外，我见那位周芷若女侠双乳奇大，破虏你就带她到后院牛栏，把他调教成奶牛，以后每日府中牛奶供应</w:t>
      </w:r>
    </w:p>
    <w:p>
      <w:r>
        <w:t>由你负责，省下的牛奶钱可以用来招募将士对抗蒙军，就叫它『蒙牛』吧。至于师太，由你们这些小辈调教的话那</w:t>
      </w:r>
    </w:p>
    <w:p>
      <w:r>
        <w:t>也就辱没了师太的名声，就由郭某人亲自调教吧。」</w:t>
      </w:r>
    </w:p>
    <w:p>
      <w:r>
        <w:t>交代完后，大武领着「纪犬」，小武领着「丁犬」分别回房调教了，郭破虏领领着「蒙牛」去了后院牛栏。</w:t>
      </w:r>
    </w:p>
    <w:p>
      <w:r>
        <w:t>郭靖对这「灭绝师太」道：「师太，郭某听说您轻功一流，郭某想将你调教成母马，将来用了马车上，可以专</w:t>
      </w:r>
    </w:p>
    <w:p>
      <w:r>
        <w:t>门用来拉抗蒙用物资，不知师太意下如何？」</w:t>
      </w:r>
    </w:p>
    <w:p>
      <w:r>
        <w:t>「灭绝师太」道：「郭大侠不必理会贫尼想法，只要是对抗蒙大业有帮助，贫尼绝无二话。」</w:t>
      </w:r>
    </w:p>
    <w:p>
      <w:r>
        <w:t>「那好，师太，请随郭某来吧。」</w:t>
      </w:r>
    </w:p>
    <w:p>
      <w:r>
        <w:t>说完，郭靖便领着「灭绝师太」朝前院马棚走去。</w:t>
      </w:r>
    </w:p>
    <w:p>
      <w:r>
        <w:t>＊＊＊＊＊＊＊＊＊＊＊＊＊＊＊＊＊＊＊＊＊＊＊＊＊＊＊＊＊＊＊＊＊＊＊欲知后事如何，请看下回分解。</w:t>
      </w:r>
    </w:p>
    <w:p>
      <w:r>
        <w:t>ＳＰ：本作品中，所有人物出生时间，当前年纪一律模糊处理＊＊＊＊＊＊＊＊＊＊＊＊＊＊＊＊＊＊＊＊＊</w:t>
      </w:r>
    </w:p>
    <w:p>
      <w:r>
        <w:t>＊＊＊＊＊＊＊＊＊＊＊＊＊＊</w:t>
      </w:r>
    </w:p>
    <w:p>
      <w:r>
        <w:t>五、调教灭绝（上）</w:t>
      </w:r>
    </w:p>
    <w:p>
      <w:r>
        <w:t>「师太，正式调教之前，郭靖先带您参观下郭府的女畜，好让您有下心里准备如何。」</w:t>
      </w:r>
    </w:p>
    <w:p>
      <w:r>
        <w:t>「既然如此，就请郭大侠带路。」</w:t>
      </w:r>
    </w:p>
    <w:p>
      <w:r>
        <w:t>「师太，如不介意的话，请叫郭某主人，可以吗？」</w:t>
      </w:r>
    </w:p>
    <w:p>
      <w:r>
        <w:t>「啊！郭，哦，是主人，灭绝，哦，母马记住了。」</w:t>
      </w:r>
    </w:p>
    <w:p>
      <w:r>
        <w:t>「好，那以后就称师太为小马了。」</w:t>
      </w:r>
    </w:p>
    <w:p>
      <w:r>
        <w:t>「是，主人，小马知道了。」</w:t>
      </w:r>
    </w:p>
    <w:p>
      <w:r>
        <w:t>郭靖接着带着小马来到府中前院的一个房前，对小马说：「小马，这里是府中的磨坊，每日府中喝的豆浆便是</w:t>
      </w:r>
    </w:p>
    <w:p>
      <w:r>
        <w:t>在这里磨好的，现今只有一头母驴，以后小马调教时也会经常被安排到这里拉磨，现在先参光下。」</w:t>
      </w:r>
    </w:p>
    <w:p>
      <w:r>
        <w:t>说完后，推开门，带着小马走了进去。</w:t>
      </w:r>
    </w:p>
    <w:p>
      <w:r>
        <w:t>进入房间后，只见房内中间是一只石磨，石磨的连杆处绑着一头女畜。</w:t>
      </w:r>
    </w:p>
    <w:p>
      <w:r>
        <w:t>女畜身穿一黑色牛皮束腰。束腰紧紧包住母畜小腹到乳根处，领双乳更加突出。脖子上带一个长颈项圈，使得</w:t>
      </w:r>
    </w:p>
    <w:p>
      <w:r>
        <w:t>头部无法转动。项圈前后左右个有一个铁环。</w:t>
      </w:r>
    </w:p>
    <w:p>
      <w:r>
        <w:t>眼睛被一黑色布条蒙住。口里咬着一黑色马嚼，马嚼两端的连线顺着嘴角固定在后颈项圈的铁环上，鼻子被两</w:t>
      </w:r>
    </w:p>
    <w:p>
      <w:r>
        <w:t>个铁勾勾住，鼻孔不得不向上翻。铁勾尾部的连线也向上顺着头部绕半圈后固定在后颈的项圈铁环上。</w:t>
      </w:r>
    </w:p>
    <w:p>
      <w:r>
        <w:t>女畜双手被拉到被后，小臂紧紧合在一起，双拳向上，套上一黑色牛皮套，同样固定在后颈的项圈铁环上。女</w:t>
      </w:r>
    </w:p>
    <w:p>
      <w:r>
        <w:t>畜的奶头和阴蒂处各被一条渔线绑住。乳头和阴蒂都被紧紧的向前拉。乳头阴蒂被迫向前突出，呈紫黑色。三条渔</w:t>
      </w:r>
    </w:p>
    <w:p>
      <w:r>
        <w:t>线另一头合在一起。顺着石磨四周伸出来的几个滑轮绕了一圈后被系到一条紧紧插入母畜肛门内的木棍上。</w:t>
      </w:r>
    </w:p>
    <w:p>
      <w:r>
        <w:t>郭靖解释：「这几条渔线紧紧向前拉，使得母驴不得不向前走，而一走动，肛门处的木棍又会拉紧渔线。这样，</w:t>
      </w:r>
    </w:p>
    <w:p>
      <w:r>
        <w:t>只要母驴一工作起来，就停不下来了。为了让木棍紧紧插入肛门，不至于掉下来，母驴会被灌下一种特制的中药，</w:t>
      </w:r>
    </w:p>
    <w:p>
      <w:r>
        <w:t>使得肛门处和尿道处的肌肉紧紧收缩将木棍夹紧。除非用力硬拔，否则是拔不下来的。而且这样，还可以防止平时</w:t>
      </w:r>
    </w:p>
    <w:p>
      <w:r>
        <w:t>无人看管时母畜随地排泄，污染环境。」</w:t>
      </w:r>
    </w:p>
    <w:p>
      <w:r>
        <w:t>「哦。真是好法子，不知这头母畜原为何人，为何到会此处拉磨？」</w:t>
      </w:r>
    </w:p>
    <w:p>
      <w:r>
        <w:t>「此母畜名叫公孙绿萼，是江湖大淫贼公孙止的女儿。这公孙止无恶不作，欺男霸女，不知多少两家妇孺惨遭</w:t>
      </w:r>
    </w:p>
    <w:p>
      <w:r>
        <w:t>毒手。当年我受武林同道相邀，前往绝情谷消灭此恶贼。后来恶贼逃遁，一同前去的武林同道想杀它母女泄气。我</w:t>
      </w:r>
    </w:p>
    <w:p>
      <w:r>
        <w:t>见其可怜，将它保了下来，带回府中拉磨，算是替它老子赎罪。至于它母亲裘千尺，被杨过保了下来，削成人棍带</w:t>
      </w:r>
    </w:p>
    <w:p>
      <w:r>
        <w:t>回古墓派当枕头了。」</w:t>
      </w:r>
    </w:p>
    <w:p>
      <w:r>
        <w:t>「主人宅心仁厚，连此恶贼之女也肯救助，实在令小马佩服。」</w:t>
      </w:r>
    </w:p>
    <w:p>
      <w:r>
        <w:t>「不敢当，来，我们去另一处地方。」说完，带着小马来到磨坊后面的一个小棚。</w:t>
      </w:r>
    </w:p>
    <w:p>
      <w:r>
        <w:t>只见棚中捆着一头母畜，母畜四肢着地，上肢处小臂和下臂紧紧何在一起，用绳索捆好，仅以肘部着地。下肢</w:t>
      </w:r>
    </w:p>
    <w:p>
      <w:r>
        <w:t>大腿小腿也是紧贴着捆好，以膝盖着地。</w:t>
      </w:r>
    </w:p>
    <w:p>
      <w:r>
        <w:t>束腰，脖子上的项圈，脸部打扮与母驴相同。不过未戴马嚼，正在吃着头下一个盆子里的东西。同时小腹微胀，</w:t>
      </w:r>
    </w:p>
    <w:p>
      <w:r>
        <w:t>如同怀胎四月般。</w:t>
      </w:r>
    </w:p>
    <w:p>
      <w:r>
        <w:t>母畜见有人来，停下嘴，对着郭靖猛摇屁股，哞哞直叫。一旁的家丁连忙走过来，拿着鞭子对着母畜的屁股抽</w:t>
      </w:r>
    </w:p>
    <w:p>
      <w:r>
        <w:t>了下去，叫道：「老实点，快吃光，把盆子也添干净了，不如罚你在吃一份。」</w:t>
      </w:r>
    </w:p>
    <w:p>
      <w:r>
        <w:t>郭靖对小马说道：「这头母畜本来是全真七子中的『顷精散人』孙不二，前段时间，全真教为了筹备『华山论</w:t>
      </w:r>
    </w:p>
    <w:p>
      <w:r>
        <w:t>贱』大会，一时资金周转不灵，拖欠了『江南七拐』一笔款子，被『江南七拐』拉走充数，后来又专卖给了我。前</w:t>
      </w:r>
    </w:p>
    <w:p>
      <w:r>
        <w:t>些年春耕的时候，因为缺少畜力，便将它调教成耕牛。租给襄阳周围的农户耕地用。现在是农闲，便把它牵回府中</w:t>
      </w:r>
    </w:p>
    <w:p>
      <w:r>
        <w:t>畜养，长长瓢。」</w:t>
      </w:r>
    </w:p>
    <w:p>
      <w:r>
        <w:t>「平时作农活的时候会在它屁股插入一支铁犁，在带到田里干活，农户拿着鞭子在它后面抽打，令其耕地。它</w:t>
      </w:r>
    </w:p>
    <w:p>
      <w:r>
        <w:t>就用肘部和膝盖在田里爬行，带动铁犁耕地。</w:t>
      </w:r>
    </w:p>
    <w:p>
      <w:r>
        <w:t>平时是不允许它排泄的，因为排泄物是很好的肥料。只有在耕玩地后让它在田里排泄施肥。你看它的小腹胀起</w:t>
      </w:r>
    </w:p>
    <w:p>
      <w:r>
        <w:t>来就是因为长时间不能排泄撑大的。还会让它吃很多东西，增加肥料。其实它刚才朝我摇屁股就是求我让它排泄，</w:t>
      </w:r>
    </w:p>
    <w:p>
      <w:r>
        <w:t>不过为了不浪费肥料，是不会被允许的。」</w:t>
      </w:r>
    </w:p>
    <w:p>
      <w:r>
        <w:t>说到这里，郭靖又对灭绝说道：「很快就到春耕了，如果到时还是缺少耕牛的话，说不定会让母马也去更下地，</w:t>
      </w:r>
    </w:p>
    <w:p>
      <w:r>
        <w:t>下马也要有心里准备才好啊。」</w:t>
      </w:r>
    </w:p>
    <w:p>
      <w:r>
        <w:t>接着，郭靖带着小马参观了其他几处女畜，开始调教灭绝了。【完】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