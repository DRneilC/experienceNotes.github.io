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小李飞绳</w:t>
      </w:r>
    </w:p>
    <w:p>
      <w:r>
        <w:t>（１）初入京城</w:t>
      </w:r>
    </w:p>
    <w:p>
      <w:r>
        <w:t>话说当今圣上昏庸无道，沈迷淫乐。更有甚者，他对正常的男女之欢已觉厌烦，偏偏喜欢一些变态奇怪的玩法。</w:t>
      </w:r>
    </w:p>
    <w:p>
      <w:r>
        <w:t>二十年前为了选出所谓的「禦前调教师」，竟举国寻找此类能人同好，最后共有五人进入最后的决战。这场史无先</w:t>
      </w:r>
    </w:p>
    <w:p>
      <w:r>
        <w:t>例的淫虐大战持续了三天三夜，方才分出胜负。此五人被皇上钦点为「东绳西鞭南环北蜡中神棍」，最后技高一筹</w:t>
      </w:r>
    </w:p>
    <w:p>
      <w:r>
        <w:t>的天机神棍老人也当上了「禦前调教师」。</w:t>
      </w:r>
    </w:p>
    <w:p>
      <w:r>
        <w:t>二十年来，皇上的纵欲过度最终导致他的身体不堪重负，他也深知自己命不久已，便想从自己的众多王子中挑</w:t>
      </w:r>
    </w:p>
    <w:p>
      <w:r>
        <w:t>选一个作接班人。可笑的是，色心不改的皇上竟然想了一个荒谬的方法来找太子：在半年后举办一个「天下第一调</w:t>
      </w:r>
    </w:p>
    <w:p>
      <w:r>
        <w:t>教大会」，哪个王子手下的调教师能技压群雄，就能为他的主人博得太子之位。</w:t>
      </w:r>
    </w:p>
    <w:p>
      <w:r>
        <w:t>要知因为皇上爱好淫乐，朝中的一些趋炎附势的小人便投其所好，也在府中养着调教师，培养出优秀的女孩来</w:t>
      </w:r>
    </w:p>
    <w:p>
      <w:r>
        <w:t>孝敬皇上，久而久之竟形成风气，最后自上而下，全国的淫风越刮越盛。</w:t>
      </w:r>
    </w:p>
    <w:p>
      <w:r>
        <w:t>而每个高干子弟高价任用调教师，从民间大肆搜刮美女享用，互相攀比，礼尚往来等等，也都是心照不宣的事</w:t>
      </w:r>
    </w:p>
    <w:p>
      <w:r>
        <w:t>实。</w:t>
      </w:r>
    </w:p>
    <w:p>
      <w:r>
        <w:t>远在东海之边的一个小院里，一对父子正对着大海出神。</w:t>
      </w:r>
    </w:p>
    <w:p>
      <w:r>
        <w:t>良久，父亲问道：「为什么海是蓝的？」</w:t>
      </w:r>
    </w:p>
    <w:p>
      <w:r>
        <w:t>儿子笑了笑，道：「因为海是天的镜子，天是蓝的，所以海也是蓝的。」</w:t>
      </w:r>
    </w:p>
    <w:p>
      <w:r>
        <w:t>「为什么天是蓝的？」</w:t>
      </w:r>
    </w:p>
    <w:p>
      <w:r>
        <w:t>「因为天是人心的镜子，人心平静如水，反应到天上，所以天也是蓝的。」</w:t>
      </w:r>
    </w:p>
    <w:p>
      <w:r>
        <w:t>父亲似乎很满意儿子的答案，说道：「明天你可以正式出去闯荡江湖了。」</w:t>
      </w:r>
    </w:p>
    <w:p>
      <w:r>
        <w:t>儿子兴高采烈的去准备了，父亲却望向远处，慢慢走来一个中年美妇，正是他的妻子。中年美妇幽幽的问道：</w:t>
      </w:r>
    </w:p>
    <w:p>
      <w:r>
        <w:t>「你要去参加那个大会？」</w:t>
      </w:r>
    </w:p>
    <w:p>
      <w:r>
        <w:t>父亲笑了一笑，笑中却有着一股坚定，「我一定要阻止他们的计划！」</w:t>
      </w:r>
    </w:p>
    <w:p>
      <w:r>
        <w:t>「可是你已经这么久没……」</w:t>
      </w:r>
    </w:p>
    <w:p>
      <w:r>
        <w:t>「所以我让儿子离开，这半年里我要加紧练习，还需要你的配合。」</w:t>
      </w:r>
    </w:p>
    <w:p>
      <w:r>
        <w:t>中年美妇脸一红，牙齿紧咬着嘴唇，她也知道事情的轻重，所以虽然不太愿意，但还是默然接受了。</w:t>
      </w:r>
    </w:p>
    <w:p>
      <w:r>
        <w:t>「便宜了你」中年美妇最后说道，挽着丈夫的手进了屋中。</w:t>
      </w:r>
    </w:p>
    <w:p>
      <w:r>
        <w:t>十几天后，在京城最热闹的大酒楼里，几个江湖汉子正在激烈的讨论着谁将是「天下第一调教大会」的胜者。</w:t>
      </w:r>
    </w:p>
    <w:p>
      <w:r>
        <w:t>「照我看，获胜得一定是大王子，他的调教师可是大名鼎鼎的『南环』上官金环，这两年来上官金环的金环殿</w:t>
      </w:r>
    </w:p>
    <w:p>
      <w:r>
        <w:t>谁人不知谁人不晓。」</w:t>
      </w:r>
    </w:p>
    <w:p>
      <w:r>
        <w:t>「我看未必，二王子的调教师『北蜡』夏无情的点蜡台这两年的声势隐隐有超越金环殿之势。」</w:t>
      </w:r>
    </w:p>
    <w:p>
      <w:r>
        <w:t>「不要小看『西鞭』息无泪，虽然是一届女流，但当年也是五大调教高手之一。她的神鞭帮这两年在西部绝对</w:t>
      </w:r>
    </w:p>
    <w:p>
      <w:r>
        <w:t>是呼风唤雨。有他帮三王子撑腰，也未必没有胜算。」</w:t>
      </w:r>
    </w:p>
    <w:p>
      <w:r>
        <w:t>「只有一个四王子是没有希望的，昔日五大高手中神棍正陪伴当今圣上，另三个也都被其他王子录用，他最多</w:t>
      </w:r>
    </w:p>
    <w:p>
      <w:r>
        <w:t>只能找些后起之秀了。」</w:t>
      </w:r>
    </w:p>
    <w:p>
      <w:r>
        <w:t>旁边桌子上正在喝酒的少年忽然岔口道：「不是还有东绳了吗？」</w:t>
      </w:r>
    </w:p>
    <w:p>
      <w:r>
        <w:t>「你说东绳？他在二十年前五大调教高手比拼之后就在江湖上消失了，连人都找不到，还比什么？」</w:t>
      </w:r>
    </w:p>
    <w:p>
      <w:r>
        <w:t>少年笑了笑，低头不语。</w:t>
      </w:r>
    </w:p>
    <w:p>
      <w:r>
        <w:t>当夥计来收拾桌子时，惊讶的发现桌上的一首诗：惜东绳西鞭略输文采，南环北蜡稍逊风骚，天机老人中神棍，</w:t>
      </w:r>
    </w:p>
    <w:p>
      <w:r>
        <w:t>只知低头练宫女，数风流人物，还看今朝小李飞绳！</w:t>
      </w:r>
    </w:p>
    <w:p>
      <w:r>
        <w:t>夥计吓得连忙把桌上的字迹擦乾净，按歎现在的年轻人真够狂妄，这五个人的坏话都敢说。</w:t>
      </w:r>
    </w:p>
    <w:p>
      <w:r>
        <w:t>李琛笑着从酒馆出来，他的确是年少轻狂。听到这么多人在议论什么东绳西鞭南环北蜡中神棍，这些人他一个</w:t>
      </w:r>
    </w:p>
    <w:p>
      <w:r>
        <w:t>都不瞭解。那个东绳很厉害吗？我看还比不上我爹那。说不定连我小李飞绳都比不上。</w:t>
      </w:r>
    </w:p>
    <w:p>
      <w:r>
        <w:t>李琛有理由自信，他从小就受到父亲严格的绳艺训练，不过他捆的不是女人，而是各种动物。上至天上的老鹰，</w:t>
      </w:r>
    </w:p>
    <w:p>
      <w:r>
        <w:t>下至水中的游鱼，他都能准确无误的把他们绑起来，曾经有一只老虎肆虐邻近的村子，他二话没说就到了树林中，</w:t>
      </w:r>
    </w:p>
    <w:p>
      <w:r>
        <w:t>把那个老虎七逮七纵，最后那个老虎看到他既不敢进攻，又不敢逃—- 逃也逃不了。自此以后，小李飞绳的名号就</w:t>
      </w:r>
    </w:p>
    <w:p>
      <w:r>
        <w:t>悄然在村中传开。李琛觉得这外号很不错，就拿来己用了。</w:t>
      </w:r>
    </w:p>
    <w:p>
      <w:r>
        <w:t>不过在京城中，没有人知道小李飞绳是谁。因为他今天才来到京城。</w:t>
      </w:r>
    </w:p>
    <w:p>
      <w:r>
        <w:t>李琛随便逛着，不知不觉却停留在一个围墙边，墙内似乎是某个达官贵人的府第，从中不断的传出一群年轻少</w:t>
      </w:r>
    </w:p>
    <w:p>
      <w:r>
        <w:t>女的嬉笑声。他顿时动了好奇心，一越跳上了旁边的树。举目望去，原来是一个管家小姐和她的丫环们在嬉笑打闹。</w:t>
      </w:r>
    </w:p>
    <w:p>
      <w:r>
        <w:t>仔细倾听，那管家小姐的声音温婉轻柔，恬美娇嫩，顿时把周边众女比了下去。这女孩声音好听，长的不知道</w:t>
      </w:r>
    </w:p>
    <w:p>
      <w:r>
        <w:t>又如何？李琛正心里嘀咕，那女孩忽然转向了他所在的方向。</w:t>
      </w:r>
    </w:p>
    <w:p>
      <w:r>
        <w:t>回头一笑百媚生，六宫粉黛无颜色。</w:t>
      </w:r>
    </w:p>
    <w:p>
      <w:r>
        <w:t>她像一朵花。</w:t>
      </w:r>
    </w:p>
    <w:p>
      <w:r>
        <w:t>花香很幽。</w:t>
      </w:r>
    </w:p>
    <w:p>
      <w:r>
        <w:t>一种嫺静的幽。</w:t>
      </w:r>
    </w:p>
    <w:p>
      <w:r>
        <w:t>香味里还十分的优。</w:t>
      </w:r>
    </w:p>
    <w:p>
      <w:r>
        <w:t>一种柔雅的优美。</w:t>
      </w:r>
    </w:p>
    <w:p>
      <w:r>
        <w:t>香气却酝酿着优。</w:t>
      </w:r>
    </w:p>
    <w:p>
      <w:r>
        <w:t>李琛癡了、呆了，他被眼前的女孩吸引住了。</w:t>
      </w:r>
    </w:p>
    <w:p>
      <w:r>
        <w:t>就在这时，空气中却传来一股刺耳的叫声，立刻把他从无限的遐想中拉了回来。</w:t>
      </w:r>
    </w:p>
    <w:p>
      <w:r>
        <w:t>「好个不知廉耻的色鬼，竟然敢偷看我家小姐，众家丁给我用乱棒狠狠的打。」</w:t>
      </w:r>
    </w:p>
    <w:p>
      <w:r>
        <w:t>一个满身肥肉的大妈率领了一帮家丁沖了出来。</w:t>
      </w:r>
    </w:p>
    <w:p>
      <w:r>
        <w:t>李琛以为自己被发现了，正想转身溜之大吉，旁边的一个墙角却钻出个人影。</w:t>
      </w:r>
    </w:p>
    <w:p>
      <w:r>
        <w:t>那人影飞快的跑了几步，就发现自己被包围了。</w:t>
      </w:r>
    </w:p>
    <w:p>
      <w:r>
        <w:t>「树上的兄弟，帮帮忙吧，同是天涯窥芳人啊」那人眼看逃跑无望，忽然对着李琛所在的大树叫道。</w:t>
      </w:r>
    </w:p>
    <w:p>
      <w:r>
        <w:t>李琛知道自己被脱下了水，想不帮忙也不行了。</w:t>
      </w:r>
    </w:p>
    <w:p>
      <w:r>
        <w:t>众人只看见眼前一闪，那人竟忽然往树上飞去。还未等他们反应过来，李琛已带着那人循树而逃。</w:t>
      </w:r>
    </w:p>
    <w:p>
      <w:r>
        <w:t>小巷旁，李琛放下了那人。</w:t>
      </w:r>
    </w:p>
    <w:p>
      <w:r>
        <w:t>「你真厉害，轻功竟然这么好，你是用绳子把我救上树的？」那人也不过２０不到的年纪，和李琛正好年龄相</w:t>
      </w:r>
    </w:p>
    <w:p>
      <w:r>
        <w:t>仿。</w:t>
      </w:r>
    </w:p>
    <w:p>
      <w:r>
        <w:t>「是的。」</w:t>
      </w:r>
    </w:p>
    <w:p>
      <w:r>
        <w:t>「你很精通绳艺吗？」那人问道。</w:t>
      </w:r>
    </w:p>
    <w:p>
      <w:r>
        <w:t>「是啊。」</w:t>
      </w:r>
    </w:p>
    <w:p>
      <w:r>
        <w:t>「原来你是调教师啊！」那人立刻一副崇拜的表情。要知道，在当时调教师可是一份很热门的专业。</w:t>
      </w:r>
    </w:p>
    <w:p>
      <w:r>
        <w:t>「调教师是干什么的？」李琛好奇的问道。</w:t>
      </w:r>
    </w:p>
    <w:p>
      <w:r>
        <w:t>「不会吧，你连这都不知道？」那人用很惊奇的语气说，「调教师就是用来训练女人更好的服侍男人的职业阿。</w:t>
      </w:r>
    </w:p>
    <w:p>
      <w:r>
        <w:t>他们需要会各种方法，比如说用绳子捆绑女人……」</w:t>
      </w:r>
    </w:p>
    <w:p>
      <w:r>
        <w:t>「我只绑过动物，没绑过女人。」</w:t>
      </w:r>
    </w:p>
    <w:p>
      <w:r>
        <w:t>「以你这么好的身手，不当调教师太可惜了，我来教你吧。」</w:t>
      </w:r>
    </w:p>
    <w:p>
      <w:r>
        <w:t>「这……」李琛犹豫着。</w:t>
      </w:r>
    </w:p>
    <w:p>
      <w:r>
        <w:t>「那你先跟着我到处看看，等你相通了再学也不迟。对了，你叫什么名字？」</w:t>
      </w:r>
    </w:p>
    <w:p>
      <w:r>
        <w:t>「李琛。」</w:t>
      </w:r>
    </w:p>
    <w:p>
      <w:r>
        <w:t>「我叫小淫虫」那人说到。</w:t>
      </w:r>
    </w:p>
    <w:p>
      <w:r>
        <w:t>小淫虫？天底下竟然有人会有这样的名字？李琛想想自己到京城来暂时还没什么事做，不如跟着看看调教师是</w:t>
      </w:r>
    </w:p>
    <w:p>
      <w:r>
        <w:t>干什么的。</w:t>
      </w:r>
    </w:p>
    <w:p>
      <w:r>
        <w:t>「对了，今天你我都在偷看的是兵部尚书的女儿，名叫水晶，她可是公认的官家小姐中最漂亮的一个！你真是</w:t>
      </w:r>
    </w:p>
    <w:p>
      <w:r>
        <w:t>有眼光。」</w:t>
      </w:r>
    </w:p>
    <w:p>
      <w:r>
        <w:t>水晶，在当时是一种名贵的材料，但比起那个可人儿来，真正的水晶也会黯然失色。</w:t>
      </w:r>
    </w:p>
    <w:p>
      <w:r>
        <w:t>（２）淫虐宝典</w:t>
      </w:r>
    </w:p>
    <w:p>
      <w:r>
        <w:t>当晚，李琛被小淫虫拉到了又一个府第，在一个毫不起眼的柴房，两人躲在了一个墙边的木板之后，木板上有</w:t>
      </w:r>
    </w:p>
    <w:p>
      <w:r>
        <w:t>几个小洞。</w:t>
      </w:r>
    </w:p>
    <w:p>
      <w:r>
        <w:t>小淫虫说：「呆会有好戏看了！」</w:t>
      </w:r>
    </w:p>
    <w:p>
      <w:r>
        <w:t>不久，一个打杂的夥计和一个小家碧玉的小姐偷偷摸摸的跑了进来。</w:t>
      </w:r>
    </w:p>
    <w:p>
      <w:r>
        <w:t>一进这门，小夥子神态就变了，变得一副很威严的样子。他想都不想，便给了那个小姐一个清脆的耳光。</w:t>
      </w:r>
    </w:p>
    <w:p>
      <w:r>
        <w:t>「贱人，今天在那么多人面前，竟然说这院落打扫得不乾净，你难道不知道这是我的工作吗？」</w:t>
      </w:r>
    </w:p>
    <w:p>
      <w:r>
        <w:t>这打杂的小夥计不知用什么方法，让他们家的小姐迷上了被他虐待，两人经常在此一个愿打一个愿挨，小淫虫</w:t>
      </w:r>
    </w:p>
    <w:p>
      <w:r>
        <w:t>在此已偷看了好几回了。今天他正是要让李琛见见世面。</w:t>
      </w:r>
    </w:p>
    <w:p>
      <w:r>
        <w:t>李琛想这打杂的小夥怎么如此胆大，那小姐肯定会大发雷霆的。</w:t>
      </w:r>
    </w:p>
    <w:p>
      <w:r>
        <w:t>不料，那小姐竟然低声下气的说：「女奴错了，请主人原谅。」</w:t>
      </w:r>
    </w:p>
    <w:p>
      <w:r>
        <w:t>女奴？她不是小姐吗？那个夥计又怎么成了主人了？李琛一肚子的疑惑。</w:t>
      </w:r>
    </w:p>
    <w:p>
      <w:r>
        <w:t>小淫虫示意他耐心的看下去。</w:t>
      </w:r>
    </w:p>
    <w:p>
      <w:r>
        <w:t>那小夥又说：「原谅？看来不给你点惩罚，你是不会记住的。」</w:t>
      </w:r>
    </w:p>
    <w:p>
      <w:r>
        <w:t>那小姐一幅楚楚可怜的样子，却好像万分期待的说道：「请主人惩罚女奴。」</w:t>
      </w:r>
    </w:p>
    <w:p>
      <w:r>
        <w:t>那小夥一脸冷漠，说道：「你忘了怎么打招呼了吗？」</w:t>
      </w:r>
    </w:p>
    <w:p>
      <w:r>
        <w:t>李琛擡头一看，只见小姐红着脸站起，手微微发抖的解下衣物，不一会一个晶莹剔透的赤裸娇驱出现在他的眼</w:t>
      </w:r>
    </w:p>
    <w:p>
      <w:r>
        <w:t>前，他不由得傻傻的看着眼前美丽的玉体。要知道，从小到大他还没看到过女人的裸体。他感到身体正热血沸腾，</w:t>
      </w:r>
    </w:p>
    <w:p>
      <w:r>
        <w:t>下部的某个地方正「异军突起」。</w:t>
      </w:r>
    </w:p>
    <w:p>
      <w:r>
        <w:t>他看了看小淫虫，他竟然把自己的话儿拿了出来前后拨弄！</w:t>
      </w:r>
    </w:p>
    <w:p>
      <w:r>
        <w:t>不过他的定力十分的好，这是由於他自小被父亲教会正宗的内功心法的缘故。</w:t>
      </w:r>
    </w:p>
    <w:p>
      <w:r>
        <w:t>小姐害羞的用双手遮住丰满的胸部及下部。</w:t>
      </w:r>
    </w:p>
    <w:p>
      <w:r>
        <w:t>夥计一声冷笑，「又不是第一次了，还装什么纯情少女。把手拿开，把两脚分开！」</w:t>
      </w:r>
    </w:p>
    <w:p>
      <w:r>
        <w:t>小姐满脸涨红，却依言放下了自己的手，又把两腿分开了稍许。</w:t>
      </w:r>
    </w:p>
    <w:p>
      <w:r>
        <w:t>夜黑。</w:t>
      </w:r>
    </w:p>
    <w:p>
      <w:r>
        <w:t>月白。</w:t>
      </w:r>
    </w:p>
    <w:p>
      <w:r>
        <w:t>丰满的乳房更白。</w:t>
      </w:r>
    </w:p>
    <w:p>
      <w:r>
        <w:t>诱人的百花丛更黑。</w:t>
      </w:r>
    </w:p>
    <w:p>
      <w:r>
        <w:t>乳房上鲜艳的两点鲜红，更是醒目。</w:t>
      </w:r>
    </w:p>
    <w:p>
      <w:r>
        <w:t>李琛现在才知道，女人的身体才是构成色彩的最佳要素。</w:t>
      </w:r>
    </w:p>
    <w:p>
      <w:r>
        <w:t>夥计说道：「跪下，上身挺直，头擡高。」</w:t>
      </w:r>
    </w:p>
    <w:p>
      <w:r>
        <w:t>小姐柔顺的照着指示像是一条母狗般的跪在夥计面前，感觉到这个姿势屈辱的含意，她的小脸羞得红通通的。</w:t>
      </w:r>
    </w:p>
    <w:p>
      <w:r>
        <w:t>夥计拿起桌上的狗项圈给小姐戴上。项圈上的铁链的一端握在他的手里。</w:t>
      </w:r>
    </w:p>
    <w:p>
      <w:r>
        <w:t>（ＰＳ。那时候有没有给狗戴的项圈我不知道，但技术上应该可以做到。大家就当有吧）</w:t>
      </w:r>
    </w:p>
    <w:p>
      <w:r>
        <w:t>夥计站到稍远处用力拉了拉，小姐被铁链扯的往李琛这爬了几步，脸上的红晕更盛，李琛当时并不会注意是否</w:t>
      </w:r>
    </w:p>
    <w:p>
      <w:r>
        <w:t>会被人发觉，因为他注意到小姐的蜜穴已经泛出水光。</w:t>
      </w:r>
    </w:p>
    <w:p>
      <w:r>
        <w:t>「好，现在先像狗一样爬几圈！」夥计又发命令。</w:t>
      </w:r>
    </w:p>
    <w:p>
      <w:r>
        <w:t>小姐往前爬了几步。夥计拿起桌上的鞭子往小姐雪白的隆臀就是一鞭，一道鲜红的鞭痕出现在雪白的屁股上。</w:t>
      </w:r>
    </w:p>
    <w:p>
      <w:r>
        <w:t>「你忘了爬的时候一定要摇屁股的吗？」</w:t>
      </w:r>
    </w:p>
    <w:p>
      <w:r>
        <w:t>说完又是一鞭，小姐连忙往前爬去，一边爬一边扭动屁股。这小姐绝对想不到，她如此淫荡的画面这被两个局</w:t>
      </w:r>
    </w:p>
    <w:p>
      <w:r>
        <w:t>外人所欣赏。</w:t>
      </w:r>
    </w:p>
    <w:p>
      <w:r>
        <w:t>夥计就这样一边用铁链控制小姐的方向，一边用皮鞭抽打她，小楼内不断的传出鞭打声及小姐的哀叫声，每一</w:t>
      </w:r>
    </w:p>
    <w:p>
      <w:r>
        <w:t>下的鞭打轻重不一，其中有几鞭甚至还溜过股间打在她柔软的蜜穴上。</w:t>
      </w:r>
    </w:p>
    <w:p>
      <w:r>
        <w:t>李琛正奇怪这小夥怎么一点都不懂怜香惜玉，到后来才发现那小姐在鞭打中反而慢慢扭动屁股来迎合，发出的</w:t>
      </w:r>
    </w:p>
    <w:p>
      <w:r>
        <w:t>声音也不再是惊讶痛苦的哀叫，而是舒服的呻吟。原来这小姐喜欢被鞭打！</w:t>
      </w:r>
    </w:p>
    <w:p>
      <w:r>
        <w:t>夥计显然对小姐身上的敏感处非常熟悉，鞭子都往那招呼，有时还会改用戳刺的方式攻击她的蜜穴及小巧的菊</w:t>
      </w:r>
    </w:p>
    <w:p>
      <w:r>
        <w:t>蕾，房中顿时浪叫不断。</w:t>
      </w:r>
    </w:p>
    <w:p>
      <w:r>
        <w:t>绕着房间爬了几圈后，小姐的身上已经是香汗淋漓而且娇喘不断。夥计将小姐拉到身前，一把把她推倒在地，</w:t>
      </w:r>
    </w:p>
    <w:p>
      <w:r>
        <w:t>又举起手中鞭子，用力的抽打起来，乳房、屁股、大腿、手臂无一倖免，打得小姐不断尖叫，「啊、痛、痛啊、不</w:t>
      </w:r>
    </w:p>
    <w:p>
      <w:r>
        <w:t>要、不要打了、求求你不要打了、不要、啊、啊、啊！」不过她嘴里不断哀嚎，但身体却拼命的扭动迎合鞭打。</w:t>
      </w:r>
    </w:p>
    <w:p>
      <w:r>
        <w:t>一鞭抽在小姐的密穴，她突然大声的尖叫一声，跟着身体一阵抖动，一股金色的液体自她的蜜穴喷洒而出。</w:t>
      </w:r>
    </w:p>
    <w:p>
      <w:r>
        <w:t>小姐一脸茫然的任由尿液在她的身下积成一滩，但李琛却看到她的眼神带有一种满足感。</w:t>
      </w:r>
    </w:p>
    <w:p>
      <w:r>
        <w:t>「真是个浪货。」夥计不忘在言语上羞辱小姐。</w:t>
      </w:r>
    </w:p>
    <w:p>
      <w:r>
        <w:t>小姐一副癡迷的样子，双眼盯着夥计的肉棒，一副欲言又止的样子。</w:t>
      </w:r>
    </w:p>
    <w:p>
      <w:r>
        <w:t>小姐涨红了脸，鼓足了勇气小声的说道：「主人，奴、奴婢要……」</w:t>
      </w:r>
    </w:p>
    <w:p>
      <w:r>
        <w:t>「要什么呀？」</w:t>
      </w:r>
    </w:p>
    <w:p>
      <w:r>
        <w:t>「要、要、要主人的肉棒」小姐的小脸像火烧般通红。</w:t>
      </w:r>
    </w:p>
    <w:p>
      <w:r>
        <w:t>夥计躺下道：「自己动作吧。」</w:t>
      </w:r>
    </w:p>
    <w:p>
      <w:r>
        <w:t>「是，谢谢主人。」</w:t>
      </w:r>
    </w:p>
    <w:p>
      <w:r>
        <w:t>小姐移到夥计的上方，双手小心的扶着他的肉棒对正自己的蜜穴，慢慢的坐下。</w:t>
      </w:r>
    </w:p>
    <w:p>
      <w:r>
        <w:t>小姐的身体慢慢的动作起来，上下的套弄夥计的肉棒，当渐渐习惯后，她的动作便激烈起来，原本一直压抑的</w:t>
      </w:r>
    </w:p>
    <w:p>
      <w:r>
        <w:t>声音，也再也压抑不住的脱口而出。</w:t>
      </w:r>
    </w:p>
    <w:p>
      <w:r>
        <w:t>小姐的叫声一次比一次大，李琛听的也越来越心潮澎湃，看到身边的小淫虫一边看一边不断加速的套弄自己的</w:t>
      </w:r>
    </w:p>
    <w:p>
      <w:r>
        <w:t>肉棒，不一会儿木板上就流下了白色的精液。</w:t>
      </w:r>
    </w:p>
    <w:p>
      <w:r>
        <w:t>想到怪不得这块木板斑斑痕迹，原来……</w:t>
      </w:r>
    </w:p>
    <w:p>
      <w:r>
        <w:t>李琛原本快把迟不住了，但看到小淫虫的手淫灵台倒清醒了过来，那边也完事了。只剩下小姐软弱无力的躺在</w:t>
      </w:r>
    </w:p>
    <w:p>
      <w:r>
        <w:t>地板上。</w:t>
      </w:r>
    </w:p>
    <w:p>
      <w:r>
        <w:t>李琛和小淫虫不知不觉的离开了官家府第。</w:t>
      </w:r>
    </w:p>
    <w:p>
      <w:r>
        <w:t>「如何，今天的调教只是业余的水准，比起东绳西鞭南环北蜡中神棍这五大高手来要差远了。你有没有兴趣学</w:t>
      </w:r>
    </w:p>
    <w:p>
      <w:r>
        <w:t>啊？」</w:t>
      </w:r>
    </w:p>
    <w:p>
      <w:r>
        <w:t>没有一个正常的男人在看到这种淫荡的画面后会不感兴趣的。李琛是一个很正常的男人。所以他当然有兴趣学。</w:t>
      </w:r>
    </w:p>
    <w:p>
      <w:r>
        <w:t>小淫虫从怀中拿出一本厚厚的书，十分宝贝的交给李琛：「这可是我五年来的心血啊！你千万别弄丢了！」</w:t>
      </w:r>
    </w:p>
    <w:p>
      <w:r>
        <w:t>李琛一看书名，《淫虐宝典》映入眼前。随手翻开目录，这本书分为绳、鞭、蜡、环、棍、奴、杂等七部。再</w:t>
      </w:r>
    </w:p>
    <w:p>
      <w:r>
        <w:t>往后看，每一部都有文字说明和插图，更有甚者，他竟然把自己的偷窥所看到的情景作为实例一五一十的记录下来。</w:t>
      </w:r>
    </w:p>
    <w:p>
      <w:r>
        <w:t>像刚才的那一幕便名为「韩家小姐喜被虐夥计有幸享春福」，这本书如果流传开来，真不知里面的那些主人公们会</w:t>
      </w:r>
    </w:p>
    <w:p>
      <w:r>
        <w:t>如何自处？</w:t>
      </w:r>
    </w:p>
    <w:p>
      <w:r>
        <w:t>「那你自己为什么不做个调教师那？」</w:t>
      </w:r>
    </w:p>
    <w:p>
      <w:r>
        <w:t>「这需要天分的，你的武功，绳艺都很好，但最重要的是你具有当调教师最关键的一点：定力好。没有人会希</w:t>
      </w:r>
    </w:p>
    <w:p>
      <w:r>
        <w:t>望自己的调教师和自己的女人发生关系的，调教师的职责只是调教，不能发生关系，这一点我看你做的到。」</w:t>
      </w:r>
    </w:p>
    <w:p>
      <w:r>
        <w:t>李琛这才明白刚才小淫虫也在试探自己。不过，如果真的碰到一个让他心动的女孩，他忍的住吗？</w:t>
      </w:r>
    </w:p>
    <w:p>
      <w:r>
        <w:t>（３）风云际会遇水晶</w:t>
      </w:r>
    </w:p>
    <w:p>
      <w:r>
        <w:t>李琛坐在水晶府外的树上，看着水晶和她的丫环们打闹。在这一个月来，他已经把《淫虐宝典》上的内容都通</w:t>
      </w:r>
    </w:p>
    <w:p>
      <w:r>
        <w:t>读了一遍。小淫虫真是色情文学的绝代天才，几乎所有的内容都能由潜入深，化繁为简。《淫虐宝典》绝对是前无</w:t>
      </w:r>
    </w:p>
    <w:p>
      <w:r>
        <w:t>古人，后无来者的色情巨着。不过李琛在这个月里，每天的下午仍会到这里来看水晶。</w:t>
      </w:r>
    </w:p>
    <w:p>
      <w:r>
        <w:t>学习《淫虐宝典》、和小淫虫一起偷窥带给他身体上的享受。在这里默默的注视水晶，关注她的一颦一笑是他</w:t>
      </w:r>
    </w:p>
    <w:p>
      <w:r>
        <w:t>的精神享受。不，应该说是他的精神鸦片。他已不敢想象有一天看不到水晶他会怎样。</w:t>
      </w:r>
    </w:p>
    <w:p>
      <w:r>
        <w:t>不过他马上不再天马行空的遐想了，那个管家的肥婆走了过来。</w:t>
      </w:r>
    </w:p>
    <w:p>
      <w:r>
        <w:t>李琛正想溜之大吉，却听到那肥婆说，「小姐今夜亭台楼阁有请。」</w:t>
      </w:r>
    </w:p>
    <w:p>
      <w:r>
        <w:t>这四个字正象一个魔咒，李琛身子本已腾空而起，听到了这四个字后硬是飞出一绳拉住树干，借力飘落地上。</w:t>
      </w:r>
    </w:p>
    <w:p>
      <w:r>
        <w:t>轻轻的落地，没有一丝声音，没有一点尘埃。</w:t>
      </w:r>
    </w:p>
    <w:p>
      <w:r>
        <w:t>只这一份轻功和绳艺的绝妙配合，江湖上能做出来的决不超过二十人，能做到如此悠闲从容的，更不会超过五</w:t>
      </w:r>
    </w:p>
    <w:p>
      <w:r>
        <w:t>个。</w:t>
      </w:r>
    </w:p>
    <w:p>
      <w:r>
        <w:t>李琛答道：「李某必会前来，请转告你家小姐。」</w:t>
      </w:r>
    </w:p>
    <w:p>
      <w:r>
        <w:t>亭台楼阁是兵部尚书府的一处地方，李琛在旁边看了一个月，自然知道亭台楼阁在哪里。</w:t>
      </w:r>
    </w:p>
    <w:p>
      <w:r>
        <w:t>李琛的心不断的跳着，脑子里一片紧张。</w:t>
      </w:r>
    </w:p>
    <w:p>
      <w:r>
        <w:t>她要找我干什么？我应该对她说什么？算了，不想了。再想脑子里也是一团浆糊。</w:t>
      </w:r>
    </w:p>
    <w:p>
      <w:r>
        <w:t>小楼依依。</w:t>
      </w:r>
    </w:p>
    <w:p>
      <w:r>
        <w:t>灯星星。</w:t>
      </w:r>
    </w:p>
    <w:p>
      <w:r>
        <w:t>人惜惜。</w:t>
      </w:r>
    </w:p>
    <w:p>
      <w:r>
        <w:t>李琛来到了亭台楼阁，却看见亭中有一排蒙着面的女人。</w:t>
      </w:r>
    </w:p>
    <w:p>
      <w:r>
        <w:t>肥婆走过来，说：「小姐要考一考先生，她在这１２个人之中，先生不能碰任何一个女孩，也不能和她们说话。</w:t>
      </w:r>
    </w:p>
    <w:p>
      <w:r>
        <w:t>如果先生认出小姐来，小姐自会和先生在香闺一聚，否则就请先生今后再勿打扰我家小姐。」</w:t>
      </w:r>
    </w:p>
    <w:p>
      <w:r>
        <w:t>偏偏这１２个人都穿着宽敞的衣裳，从身材上看不出来谁才是水晶。</w:t>
      </w:r>
    </w:p>
    <w:p>
      <w:r>
        <w:t>世上有一种东西叫缘分，无缘的人老死不相往来，有缘千里来相会。</w:t>
      </w:r>
    </w:p>
    <w:p>
      <w:r>
        <w:t>如果李琛找不出水晶，证明他们无缘，他也没有必要再来了。</w:t>
      </w:r>
    </w:p>
    <w:p>
      <w:r>
        <w:t>李琛笑了，优雅的笑，飘逸的笑，自信的笑。</w:t>
      </w:r>
    </w:p>
    <w:p>
      <w:r>
        <w:t>然后他做了一件令所有人惊讶的事情：把一把刀刺入了自己的左手！</w:t>
      </w:r>
    </w:p>
    <w:p>
      <w:r>
        <w:t>在场的众女都尖叫起来。</w:t>
      </w:r>
    </w:p>
    <w:p>
      <w:r>
        <w:t>一声就够了。</w:t>
      </w:r>
    </w:p>
    <w:p>
      <w:r>
        <w:t>李琛自信的走近了一个女孩身边，作礼道：「有请水晶小姐。」</w:t>
      </w:r>
    </w:p>
    <w:p>
      <w:r>
        <w:t>水晶卸去了面纱，露出俏丽的面庞。「请公子移步小女子芳闺。」</w:t>
      </w:r>
    </w:p>
    <w:p>
      <w:r>
        <w:t>梦离现实有多远？有时远在天边，有时却近在眼前。</w:t>
      </w:r>
    </w:p>
    <w:p>
      <w:r>
        <w:t>水晶是李琛的一个梦。一个一直以来他都认为不能实现的梦。</w:t>
      </w:r>
    </w:p>
    <w:p>
      <w:r>
        <w:t>当梦在为他包紮受伤的伤口时，李琛醉了。</w:t>
      </w:r>
    </w:p>
    <w:p>
      <w:r>
        <w:t>「公子请喝小女子所泡的茶。」水晶的盈盈细手递过一碗茶来。</w:t>
      </w:r>
    </w:p>
    <w:p>
      <w:r>
        <w:t>李琛连忙用手去接，却不小心握到了水晶的柔夷。</w:t>
      </w:r>
    </w:p>
    <w:p>
      <w:r>
        <w:t>「啊！」水晶一惊。</w:t>
      </w:r>
    </w:p>
    <w:p>
      <w:r>
        <w:t>李琛这才反应过来。顺手一抄，碗已到了他手中。他平时并不是这样的，但今天面对自己心爱的女孩，他却有</w:t>
      </w:r>
    </w:p>
    <w:p>
      <w:r>
        <w:t>点不知所措。</w:t>
      </w:r>
    </w:p>
    <w:p>
      <w:r>
        <w:t>茶一饮而尽，人一脸笑意。</w:t>
      </w:r>
    </w:p>
    <w:p>
      <w:r>
        <w:t>一饮而尽的是李琛。</w:t>
      </w:r>
    </w:p>
    <w:p>
      <w:r>
        <w:t>一脸笑意的是水晶。她的笑有些奇怪。</w:t>
      </w:r>
    </w:p>
    <w:p>
      <w:r>
        <w:t>「这茶…。」李琛话还没说完，身子却软了下去。</w:t>
      </w:r>
    </w:p>
    <w:p>
      <w:r>
        <w:t>「淫贼，你偷看我一个月了，你以为我没有发觉吗？」水晶的态度忽然１８０度大转变。</w:t>
      </w:r>
    </w:p>
    <w:p>
      <w:r>
        <w:t>李琛连忙申辩：「我对小姐的却有爱慕之意，但没有非分之心啊。」</w:t>
      </w:r>
    </w:p>
    <w:p>
      <w:r>
        <w:t>「还狡辩，我调查过了，这个月内你和另一个淫贼每天晚上都去偷窥别人，要不是本小姐我小心防范，早叫你</w:t>
      </w:r>
    </w:p>
    <w:p>
      <w:r>
        <w:t>玷污了。现在我要先下手为强，阉了你这个淫贼！」</w:t>
      </w:r>
    </w:p>
    <w:p>
      <w:r>
        <w:t>水晶拿出袖中藏着的匕首，就往李琛的要害砍去。</w:t>
      </w:r>
    </w:p>
    <w:p>
      <w:r>
        <w:t>水晶忽然发觉匕首不见了。不，是到了李琛的手中。</w:t>
      </w:r>
    </w:p>
    <w:p>
      <w:r>
        <w:t>她更惊讶的发现自己动不了了，自己的双手双脚竟在一瞬间被绳子捆住，更可气的是，那不老实的绳子还在自</w:t>
      </w:r>
    </w:p>
    <w:p>
      <w:r>
        <w:t>己的胸部大做文章，硬是把自己的胸部捆的鼓出来了许多。</w:t>
      </w:r>
    </w:p>
    <w:p>
      <w:r>
        <w:t>绳子的一端握在李琛的手上，另一只手上则拿着那把匕首。</w:t>
      </w:r>
    </w:p>
    <w:p>
      <w:r>
        <w:t>她好后悔为什么想除淫贼，结果自己要被淫贼玷污了。</w:t>
      </w:r>
    </w:p>
    <w:p>
      <w:r>
        <w:t>李琛的手一动，那绳子就捆的更紧了，水晶从没有看到自己的胸部变得这么大过，她的身体甚至有了些反应。</w:t>
      </w:r>
    </w:p>
    <w:p>
      <w:r>
        <w:t>她想叫，却叫不出来。</w:t>
      </w:r>
    </w:p>
    <w:p>
      <w:r>
        <w:t>堵住她嘴的不是别的，正是李琛的嘴。</w:t>
      </w:r>
    </w:p>
    <w:p>
      <w:r>
        <w:t>吻。</w:t>
      </w:r>
    </w:p>
    <w:p>
      <w:r>
        <w:t>深情的一吻。</w:t>
      </w:r>
    </w:p>
    <w:p>
      <w:r>
        <w:t>吻中透过来的是无限的爱意。</w:t>
      </w:r>
    </w:p>
    <w:p>
      <w:r>
        <w:t>水晶看到了李琛的眼睛，没有一丝的淫秽之意，有的只是深深的爱意。</w:t>
      </w:r>
    </w:p>
    <w:p>
      <w:r>
        <w:t>水晶并不抗拒这吻，虽然这是她的初吻。</w:t>
      </w:r>
    </w:p>
    <w:p>
      <w:r>
        <w:t>这也是李琛的初吻，也只有水晶这样的女孩，才配的上他的初吻。</w:t>
      </w:r>
    </w:p>
    <w:p>
      <w:r>
        <w:t>吻散。</w:t>
      </w:r>
    </w:p>
    <w:p>
      <w:r>
        <w:t>绳收。</w:t>
      </w:r>
    </w:p>
    <w:p>
      <w:r>
        <w:t>「如果我要玷污你，恐怕你再小心也没用。」李琛说完，转身开门想走。又加了一句：「除非是那女孩心甘情</w:t>
      </w:r>
    </w:p>
    <w:p>
      <w:r>
        <w:t>愿，否则我不会败坏她名节的。」</w:t>
      </w:r>
    </w:p>
    <w:p>
      <w:r>
        <w:t>水晶忙说「公子请留步，小女子误会公子了。公子是调教师吗？」</w:t>
      </w:r>
    </w:p>
    <w:p>
      <w:r>
        <w:t>李琛一愣，不知道这水晶问这个干什么。含糊的答道：「就算是吧。」</w:t>
      </w:r>
    </w:p>
    <w:p>
      <w:r>
        <w:t>「那请公子争取当水晶的调教师。」</w:t>
      </w:r>
    </w:p>
    <w:p>
      <w:r>
        <w:t>「什么？」李琛以为自己听错了。</w:t>
      </w:r>
    </w:p>
    <w:p>
      <w:r>
        <w:t>「现在的世道，男人都爱淫虐之事。大家闺秀在出嫁之前，都要接受调教，否则婚后不能满足夫君，必遭冷落。</w:t>
      </w:r>
    </w:p>
    <w:p>
      <w:r>
        <w:t>父亲本想让扶桑来的调教师来调教我，只是我听说扶桑人都极变态，我看公子为人正气，今晚水晶本以为贞节不保，</w:t>
      </w:r>
    </w:p>
    <w:p>
      <w:r>
        <w:t>却是以小人之心度君子之腹了。如若公子能技压扶桑人，水晶娇弱之躯恭候公子的调教。」</w:t>
      </w:r>
    </w:p>
    <w:p>
      <w:r>
        <w:t>李琛当然答应下来了，他绝不希望自己喜欢的女孩给东洋人调教，这还了得。</w:t>
      </w:r>
    </w:p>
    <w:p>
      <w:r>
        <w:t>再说，调教也是一件很爽的事。</w:t>
      </w:r>
    </w:p>
    <w:p>
      <w:r>
        <w:t>唯一的问题是，面对水晶，他是否能够把持的住？</w:t>
      </w:r>
    </w:p>
    <w:p>
      <w:r>
        <w:t>不过，还是要先把扶桑人击败才行。</w:t>
      </w:r>
    </w:p>
    <w:p>
      <w:r>
        <w:t>（４）初试锋芒</w:t>
      </w:r>
    </w:p>
    <w:p>
      <w:r>
        <w:t>三天后，兵部尚书府内。</w:t>
      </w:r>
    </w:p>
    <w:p>
      <w:r>
        <w:t>李琛和几个扶桑人相对而坐，在一旁观看的，则有兵部尚书和他女儿水晶。</w:t>
      </w:r>
    </w:p>
    <w:p>
      <w:r>
        <w:t>这几个扶桑人来头不小，为首的是扶桑调教国师的首席大弟子雪村笑武。另外两个则是他的帮手阿大阿二。</w:t>
      </w:r>
    </w:p>
    <w:p>
      <w:r>
        <w:t>「像你这种无名小辈，用不着我出手。阿大，让他见识一下我们东洋的绳艺。」</w:t>
      </w:r>
    </w:p>
    <w:p>
      <w:r>
        <w:t>李琛冷笑。</w:t>
      </w:r>
    </w:p>
    <w:p>
      <w:r>
        <w:t>阿大则招手示意后面的「绳宠」过来。</w:t>
      </w:r>
    </w:p>
    <w:p>
      <w:r>
        <w:t>「绳宠」是扶桑的一种特殊职业，都是由豆蔻年华的少女组成。专门负责被调教师研究各种捆法。这次到中国</w:t>
      </w:r>
    </w:p>
    <w:p>
      <w:r>
        <w:t>来，雪村就把自己的几个绳宠都带来了。</w:t>
      </w:r>
    </w:p>
    <w:p>
      <w:r>
        <w:t>那个被叫到的绳宠只有十五六岁的年纪，一副乖巧柔顺的样子。</w:t>
      </w:r>
    </w:p>
    <w:p>
      <w:r>
        <w:t>她来到了阿大的身前，把外袍脱掉，就露出雪白的肌肤来。与此形成鲜明对比的是，她的身上有无数红色的绳</w:t>
      </w:r>
    </w:p>
    <w:p>
      <w:r>
        <w:t>痕。绳宠要随时随地接受捆绑，所以除了一件外袍外她们什么都不穿。一般出行时都会把她们捆绑一番再套上外套，</w:t>
      </w:r>
    </w:p>
    <w:p>
      <w:r>
        <w:t>今天要现场演示，所以才破例没有被预先绑好。</w:t>
      </w:r>
    </w:p>
    <w:p>
      <w:r>
        <w:t>阿大首先演示的是「桃缚」，这是一种全身紧缚的方法，需要丰富的经验和高级的技巧。产生完全的拘束感。</w:t>
      </w:r>
    </w:p>
    <w:p>
      <w:r>
        <w:t>他先后手缚捆住绳宠的上身，然后帮助绳宠盘起双腿成坐姿。由於绳宠是奴隶中柔韧性最好的才有资格被选上，所</w:t>
      </w:r>
    </w:p>
    <w:p>
      <w:r>
        <w:t>以阿大採用的是双盘的捆法。在两脚腕交叉处捆住，然后引出绳索把左腿的大腿和小腿捆在一起，余绳在腿弯处收</w:t>
      </w:r>
    </w:p>
    <w:p>
      <w:r>
        <w:t>紧。右腿也做同样的捆绑。然后从背后捆绑双手处引出两股绳索，越过两边肩膀后在身前打结并为一股，然后在脚</w:t>
      </w:r>
    </w:p>
    <w:p>
      <w:r>
        <w:t>腕处的大结上系紧。阿大完成了他的傑作。</w:t>
      </w:r>
    </w:p>
    <w:p>
      <w:r>
        <w:t>李琛会用什么绑法应对？</w:t>
      </w:r>
    </w:p>
    <w:p>
      <w:r>
        <w:t>答案是：李琛没有用任何绑法应对。</w:t>
      </w:r>
    </w:p>
    <w:p>
      <w:r>
        <w:t>他只给被绑住的绳宠松了绑，不是用手，而是用绳！</w:t>
      </w:r>
    </w:p>
    <w:p>
      <w:r>
        <w:t>绳子就好像李琛的手的延伸，李琛以气运绳，竟然以绳拆绳、以绳解绳。</w:t>
      </w:r>
    </w:p>
    <w:p>
      <w:r>
        <w:t>太快了。众人就看见李琛手中的绳子在绳宠的身上扫了一下，那複杂的捆法竟然暂态被瓦解了。绳子被阿大拾</w:t>
      </w:r>
    </w:p>
    <w:p>
      <w:r>
        <w:t>起，并没有从中断裂。这说明李琛的却是把绳解开而不是弄断的。</w:t>
      </w:r>
    </w:p>
    <w:p>
      <w:r>
        <w:t>只有雪村笑武看清了李琛的身手，他用绳子在接触绳宠的时候动了７次，每一次都恰好把必须先解的部分解开。</w:t>
      </w:r>
    </w:p>
    <w:p>
      <w:r>
        <w:t>但忽然他发现自己错了，因为李琛不但解开了阿大的桃缚，还把绳子留在了绳宠身上。仔细看去，她的身上竟</w:t>
      </w:r>
    </w:p>
    <w:p>
      <w:r>
        <w:t>然还留有一个丁字绳！</w:t>
      </w:r>
    </w:p>
    <w:p>
      <w:r>
        <w:t>「东绳是你什么人？」雪村笑武惊呼。</w:t>
      </w:r>
    </w:p>
    <w:p>
      <w:r>
        <w:t>「我不认识他。」李琛答。</w:t>
      </w:r>
    </w:p>
    <w:p>
      <w:r>
        <w:t>雪村笑武板着脸，对方的身手太出乎自己意料之外了。不过他不能不上场就认输，更何况他还有一个绝学一直</w:t>
      </w:r>
    </w:p>
    <w:p>
      <w:r>
        <w:t>没使过。</w:t>
      </w:r>
    </w:p>
    <w:p>
      <w:r>
        <w:t>雪村笑武说：「看来还是要我来和你较量一番了，这次就请你来捆人吧。」</w:t>
      </w:r>
    </w:p>
    <w:p>
      <w:r>
        <w:t>「好，我就用龟甲缚来对你」李琛随手指了个在旁服侍的丫环，「你过来帮一下忙。」</w:t>
      </w:r>
    </w:p>
    <w:p>
      <w:r>
        <w:t>那丫环非常的不愿意，但看到兵部尚书示意，只能硬着头皮上来。</w:t>
      </w:r>
    </w:p>
    <w:p>
      <w:r>
        <w:t>「先不用你脱衣服。」李琛话音刚落，一根绳子就脱袖而出，从丫环的袖子中钻了进去。</w:t>
      </w:r>
    </w:p>
    <w:p>
      <w:r>
        <w:t>仿佛拿在李琛手里的不是一条绳，而是一条蛇。</w:t>
      </w:r>
    </w:p>
    <w:p>
      <w:r>
        <w:t>蛇在穿梭，蛇在飞舞。</w:t>
      </w:r>
    </w:p>
    <w:p>
      <w:r>
        <w:t>然后，蛇就消失了。</w:t>
      </w:r>
    </w:p>
    <w:p>
      <w:r>
        <w:t>「现在你可以脱衣服了。」</w:t>
      </w:r>
    </w:p>
    <w:p>
      <w:r>
        <w:t>虽然在众人之前赤裸很羞耻，但她只是个丫环，她没有选择。</w:t>
      </w:r>
    </w:p>
    <w:p>
      <w:r>
        <w:t>当丫环脱去外衣，只剩内衣时，众人已可以看出绳子是绑在肚兜里面的！</w:t>
      </w:r>
    </w:p>
    <w:p>
      <w:r>
        <w:t>当肚兜和内裤也被脱下时，众人都呆了。</w:t>
      </w:r>
    </w:p>
    <w:p>
      <w:r>
        <w:t>众所周知，龟甲缚是非常美丽的全身捆绑的方法。简单易学，没有痛苦，中度拘束感。</w:t>
      </w:r>
    </w:p>
    <w:p>
      <w:r>
        <w:t>绳索从中间对折，套在颈部，两边从前胸垂下。依次在相应锁骨，乳沟中间，剑突和耻骨处打上绳结。然后从</w:t>
      </w:r>
    </w:p>
    <w:p>
      <w:r>
        <w:t>胯下勒过，从背后沿脊柱向上，直到脖颈后的绳圈，其间也隔一定距离就打结。穿过脖颈后的绳圈之后，把两股绳</w:t>
      </w:r>
    </w:p>
    <w:p>
      <w:r>
        <w:t>子分开左右，从腋下绕回身前，分别横向依次穿过身前身后的绳圈，由上到下，一边整理各道绳圈的位置，一边收</w:t>
      </w:r>
    </w:p>
    <w:p>
      <w:r>
        <w:t>紧绳圈。最后整理下身的股绳，使之陷入阴户中间或分开在阴户两边。</w:t>
      </w:r>
    </w:p>
    <w:p>
      <w:r>
        <w:t>现在展现在大家面前的就是这样的捆法。这对一个调教师来说没什么希奇，但难就难在丫环穿着衣服的前提下</w:t>
      </w:r>
    </w:p>
    <w:p>
      <w:r>
        <w:t>在衣服里进行捆绑。</w:t>
      </w:r>
    </w:p>
    <w:p>
      <w:r>
        <w:t>雪村笑武汗颜，这份功力他是达不到的，但他出手了，不，应该是出绳！</w:t>
      </w:r>
    </w:p>
    <w:p>
      <w:r>
        <w:t>大擒拿绳！</w:t>
      </w:r>
    </w:p>
    <w:p>
      <w:r>
        <w:t>在中国，只有东绳在二十年的比试中使出过这招。这以后，就再也没有人会这招。</w:t>
      </w:r>
    </w:p>
    <w:p>
      <w:r>
        <w:t>而今，雪村笑武居然使出了大擒拿绳！</w:t>
      </w:r>
    </w:p>
    <w:p>
      <w:r>
        <w:t>李琛的手也只好被大擒拿绳擒住，与此同时，雪村笑武又飞出了一绳，这才是他的目的：以绳解绳，以牙还牙！</w:t>
      </w:r>
    </w:p>
    <w:p>
      <w:r>
        <w:t>丫鬟上的绳子从身上脱落回来，掉落在地。</w:t>
      </w:r>
    </w:p>
    <w:p>
      <w:r>
        <w:t>兵部尚书鼓掌道：「两位调教师真是技艺高超，佩服佩服。这一仗算是打平。」</w:t>
      </w:r>
    </w:p>
    <w:p>
      <w:r>
        <w:t>「不，李琛赢了！」说话的人从门外走进来，竟然是小淫虫！</w:t>
      </w:r>
    </w:p>
    <w:p>
      <w:r>
        <w:t>「五王子！」兵部尚书急呼。</w:t>
      </w:r>
    </w:p>
    <w:p>
      <w:r>
        <w:t>小淫虫笑了笑，说道：「水大人，好久不见了。」</w:t>
      </w:r>
    </w:p>
    <w:p>
      <w:r>
        <w:t>五王子！小淫虫竟然是五王子！</w:t>
      </w:r>
    </w:p>
    <w:p>
      <w:r>
        <w:t>后来李琛才瞭解到，皇上共生五子。小淫虫是第五个，但他和大王子是同母所生，按规定一个母亲只有一个王</w:t>
      </w:r>
    </w:p>
    <w:p>
      <w:r>
        <w:t>子可以参加王位的争夺。所以小淫虫虽是王子，却没有争夺王位的资格，只能寄情于淫乐之中。</w:t>
      </w:r>
    </w:p>
    <w:p>
      <w:r>
        <w:t>五王子说：「我知道你一定会赢的。」</w:t>
      </w:r>
    </w:p>
    <w:p>
      <w:r>
        <w:t>雪村笑武觉得很奇怪，因为他看到他的大擒拿绳正一片一片列成碎片，而他的手正被一根细小的绳子所羁绊。</w:t>
      </w:r>
    </w:p>
    <w:p>
      <w:r>
        <w:t>李琛笑着说：「这大擒拿绳我早就会了，这小擒拿绳是我自创的武功，专破大擒拿绳。」</w:t>
      </w:r>
    </w:p>
    <w:p>
      <w:r>
        <w:t>这小擒拿绳其实就是用一根很细的长绳子，把大擒拿绳一圈一圈的绕起来，最后绕到对方的手上，把对方的手</w:t>
      </w:r>
    </w:p>
    <w:p>
      <w:r>
        <w:t>捆住，然后把功力传到小擒拿绳上，大擒拿绳就被一段一段的挣断。原理简单，却很难达到这份精度和功力。更难</w:t>
      </w:r>
    </w:p>
    <w:p>
      <w:r>
        <w:t>得的是这是李琛看到大擒拿绳时自创的，这种天分更是可遇而不可求的。</w:t>
      </w:r>
    </w:p>
    <w:p>
      <w:r>
        <w:t>五王子又道：「水大人，何不把那绳拣起来看一下？」</w:t>
      </w:r>
    </w:p>
    <w:p>
      <w:r>
        <w:t>兵部尚书当然不敢违五王子之意，拣起来后才发现，这绳子竟然是两段的。</w:t>
      </w:r>
    </w:p>
    <w:p>
      <w:r>
        <w:t>原来在雪村出手解绳的一瞬间，李琛一边使出小擒拿绳破大擒拿绳，一边又飞出一绳来把丫鬟身上的绳子拉住，</w:t>
      </w:r>
    </w:p>
    <w:p>
      <w:r>
        <w:t>雪春一用力绳就断了。李琛那一飞绳太快，连雪村都没看清。</w:t>
      </w:r>
    </w:p>
    <w:p>
      <w:r>
        <w:t>雪村走的时候，只问了一句：「你是谁？」</w:t>
      </w:r>
    </w:p>
    <w:p>
      <w:r>
        <w:t>「小李飞绳。」</w:t>
      </w:r>
    </w:p>
    <w:p>
      <w:r>
        <w:t>小李飞绳？自此以后，京城中的人都知道了有一个年轻的调教师小李飞绳。</w:t>
      </w:r>
    </w:p>
    <w:p>
      <w:r>
        <w:t>「小李飞绳？好，今后小李飞绳就是我五王子的调教师！」五王子大声的宣佈。</w:t>
      </w:r>
    </w:p>
    <w:p>
      <w:r>
        <w:t>「小的有眼不识泰山，原来是五王子的调教师。既然这样，我们的水晶就不敢有劳大驾了。」水大人道。</w:t>
      </w:r>
    </w:p>
    <w:p>
      <w:r>
        <w:t>李琛急了。这个小淫虫，不，五王子也不管自己愿不愿意，就说自己是他的调教师。破坏了他和水晶这么好的</w:t>
      </w:r>
    </w:p>
    <w:p>
      <w:r>
        <w:t>机会。</w:t>
      </w:r>
    </w:p>
    <w:p>
      <w:r>
        <w:t>「水大人，我家小李飞绳可是不配调教水晶阿？」</w:t>
      </w:r>
    </w:p>
    <w:p>
      <w:r>
        <w:t>「不是，不是……」</w:t>
      </w:r>
    </w:p>
    <w:p>
      <w:r>
        <w:t>「那就行了，我家小李飞绳对一般的女子还不高兴出手，你家水晶正适合让他练练身手，你说是不是啊？」</w:t>
      </w:r>
    </w:p>
    <w:p>
      <w:r>
        <w:t>「是，是」水大人连忙改口。</w:t>
      </w:r>
    </w:p>
    <w:p>
      <w:r>
        <w:t>小淫虫和李琛在一起一个月了，哪会不知道李琛对水晶的爱恋，乘机顺水推舟，做个人情，让他今后甘心的当</w:t>
      </w:r>
    </w:p>
    <w:p>
      <w:r>
        <w:t>自己的调教师。</w:t>
      </w:r>
    </w:p>
    <w:p>
      <w:r>
        <w:t>最后，只剩下水晶一个人脸红透半边天，有点害怕却又十分期待晚上的调教。</w:t>
      </w:r>
    </w:p>
    <w:p>
      <w:r>
        <w:t>（５）醉人夜</w:t>
      </w:r>
    </w:p>
    <w:p>
      <w:r>
        <w:t>水晶全身只穿了一件薄纱，静静的等着李琛的到来。</w:t>
      </w:r>
    </w:p>
    <w:p>
      <w:r>
        <w:t>特定的时代特定的环境造就了特定的需要。水晶所穿的薄纱就是这个时代的大家闺秀在出嫁前接受调教时所穿</w:t>
      </w:r>
    </w:p>
    <w:p>
      <w:r>
        <w:t>的服装。此服装有两个好处。</w:t>
      </w:r>
    </w:p>
    <w:p>
      <w:r>
        <w:t>一：保证自己在出嫁前没有和别的男子赤身相对。但这只是形式上过得去的做法，其实这衣服时完全透视的，</w:t>
      </w:r>
    </w:p>
    <w:p>
      <w:r>
        <w:t>穿和不穿没什么两样。</w:t>
      </w:r>
    </w:p>
    <w:p>
      <w:r>
        <w:t>二：由於在密穴处有薄纱相隔，调教师可以抚摸玩弄，肉棒却插不进去。如果调教师真的如此作了，就会把薄</w:t>
      </w:r>
    </w:p>
    <w:p>
      <w:r>
        <w:t>纱弄破，被他人知道。根据当时的规定，这种行为属於强奸，会被处以宫行。所以几乎没有哪个调教师会逞一时之</w:t>
      </w:r>
    </w:p>
    <w:p>
      <w:r>
        <w:t>快，而放弃终身幸福的。（题外话：现在这样做的话，那社会上还会有人敢强奸吗？不过不能这样做，否则美国佬</w:t>
      </w:r>
    </w:p>
    <w:p>
      <w:r>
        <w:t>要说我们没有人权。）</w:t>
      </w:r>
    </w:p>
    <w:p>
      <w:r>
        <w:t>李琛来了。他从未这样紧张过。甚至在进门的后一段时间，他都说不出话来。</w:t>
      </w:r>
    </w:p>
    <w:p>
      <w:r>
        <w:t>水晶还是水晶，晶莹剔透的胴体，美丽纯真的脸庞，优雅大方的气质，今夜的水晶，更添了一份少女初经男女</w:t>
      </w:r>
    </w:p>
    <w:p>
      <w:r>
        <w:t>之事的羞涩。</w:t>
      </w:r>
    </w:p>
    <w:p>
      <w:r>
        <w:t>李琛却已不再是李琛，他好像忘了自己今天来的任务，他甚至忘了自己存在於哪里，只知道站在他面前的是朝</w:t>
      </w:r>
    </w:p>
    <w:p>
      <w:r>
        <w:t>思暮想的水晶。</w:t>
      </w:r>
    </w:p>
    <w:p>
      <w:r>
        <w:t>水晶害羞的在床上坐了一会，感觉李琛为什么没有反应。斜目望去，正在那边发呆那！</w:t>
      </w:r>
    </w:p>
    <w:p>
      <w:r>
        <w:t>「呆子！」李琛的头被水晶拍了一下，看到她正坦荡荡的站在自己面前，一只手拍了他的脑袋，另一只手也没</w:t>
      </w:r>
    </w:p>
    <w:p>
      <w:r>
        <w:t>有挡住应该挡住的地方。</w:t>
      </w:r>
    </w:p>
    <w:p>
      <w:r>
        <w:t>丰胸。</w:t>
      </w:r>
    </w:p>
    <w:p>
      <w:r>
        <w:t>细腰。</w:t>
      </w:r>
    </w:p>
    <w:p>
      <w:r>
        <w:t>美臀。</w:t>
      </w:r>
    </w:p>
    <w:p>
      <w:r>
        <w:t>修腿。</w:t>
      </w:r>
    </w:p>
    <w:p>
      <w:r>
        <w:t>白玉尚且有瑕，缘何美人身上却无疵？</w:t>
      </w:r>
    </w:p>
    <w:p>
      <w:r>
        <w:t>此女只应天上有，人间难得几回见。</w:t>
      </w:r>
    </w:p>
    <w:p>
      <w:r>
        <w:t>「你真的这么喜欢我吗？」水晶忽然这样大胆的问。</w:t>
      </w:r>
    </w:p>
    <w:p>
      <w:r>
        <w:t>「我，我，我……」李琛的嘴今晚也不太听使唤。</w:t>
      </w:r>
    </w:p>
    <w:p>
      <w:r>
        <w:t>不过，也不太需要李琛的嘴辛苦的讲话了，因为水晶的朱唇已贴了上来。</w:t>
      </w:r>
    </w:p>
    <w:p>
      <w:r>
        <w:t>吻。</w:t>
      </w:r>
    </w:p>
    <w:p>
      <w:r>
        <w:t>淡淡的一吻。</w:t>
      </w:r>
    </w:p>
    <w:p>
      <w:r>
        <w:t>「你可以开始调教了吧？」水晶笑着说。</w:t>
      </w:r>
    </w:p>
    <w:p>
      <w:r>
        <w:t>李琛没有开口回答，他的回答是：绳。</w:t>
      </w:r>
    </w:p>
    <w:p>
      <w:r>
        <w:t>水晶一直很奇怪李琛的衣服到底有多大？他的衣服里到底藏有几根绳子？</w:t>
      </w:r>
    </w:p>
    <w:p>
      <w:r>
        <w:t>不过很快她的身体就让她不会专注於这些问题了。</w:t>
      </w:r>
    </w:p>
    <w:p>
      <w:r>
        <w:t>她不知道李琛用的到底是什么捆法，她只感到自己的身体产生了奇怪的变化。</w:t>
      </w:r>
    </w:p>
    <w:p>
      <w:r>
        <w:t>她的身体被绳子牢牢地限制住了行动。</w:t>
      </w:r>
    </w:p>
    <w:p>
      <w:r>
        <w:t>人为刀俎，我为鱼肉。这是水晶当时的感觉，如果站在自己面前的是一个采花贼，她甚至连反抗都不能。</w:t>
      </w:r>
    </w:p>
    <w:p>
      <w:r>
        <w:t>幸好，面前的是李琛。就算在李琛面前赤裸，就算自己的身体被他抚摸，她都不会有抗拒感，因为自己也是蛮</w:t>
      </w:r>
    </w:p>
    <w:p>
      <w:r>
        <w:t>喜欢他的。不过，自己和他之间应该不会有结果的。命中注定，与她门当户对的是王候将相。</w:t>
      </w:r>
    </w:p>
    <w:p>
      <w:r>
        <w:t>所以，今夜她要更好的对待李琛。</w:t>
      </w:r>
    </w:p>
    <w:p>
      <w:r>
        <w:t>李琛使用的是「擒虎缚」，正是当年他七逮七纵老虎时使用的捆法，现在却被他改良为可以用来捆绑女性的绑</w:t>
      </w:r>
    </w:p>
    <w:p>
      <w:r>
        <w:t>法。擒虎缚既然要擒虎，自然要把虎的四肢绑牢。</w:t>
      </w:r>
    </w:p>
    <w:p>
      <w:r>
        <w:t>水晶在李琛的示意下，先跪了下来，然后把双掌平贴在地面，上身挺直，头擡高，屁股擡高，不像是老虎，却</w:t>
      </w:r>
    </w:p>
    <w:p>
      <w:r>
        <w:t>像是只柔顺的小猫。如此的屈辱姿势自然让水晶害羞不已，但密穴竟然也因此湿透了不少。</w:t>
      </w:r>
    </w:p>
    <w:p>
      <w:r>
        <w:t>水晶的双手、双脚、左手左脚、右手右脚之间分别被绳子连着，李琛特意留了些余地，可以让水晶稍动一下。</w:t>
      </w:r>
    </w:p>
    <w:p>
      <w:r>
        <w:t>上身则被捆的密密麻麻的，两个乳房被左一圈右一圈的绕着。</w:t>
      </w:r>
    </w:p>
    <w:p>
      <w:r>
        <w:t>水晶想起以前诱骗李琛反被他捆绑住的往事，那时自己的两个乳房也是在他的捆绑之下膨胀变硬的，所不同的</w:t>
      </w:r>
    </w:p>
    <w:p>
      <w:r>
        <w:t>是，当时还有衣服相隔，如今只有一层形同虚设的薄纱！</w:t>
      </w:r>
    </w:p>
    <w:p>
      <w:r>
        <w:t>李琛又不放过她的密穴，用打了结的绳子做成了丁字裤。</w:t>
      </w:r>
    </w:p>
    <w:p>
      <w:r>
        <w:t>当所有的捆绑完成后，从水晶的背部引出了一条总绳，李琛一提，水晶就腾空而起，由於双手双脚被固定住，</w:t>
      </w:r>
    </w:p>
    <w:p>
      <w:r>
        <w:t>水晶腾空后仍维持这样的姿势。</w:t>
      </w:r>
    </w:p>
    <w:p>
      <w:r>
        <w:t>说是迟，那时快。李琛飞出三根细小如丝的细绳，分别铨住水晶的两个鲜红小乳和密穴上的阴核。</w:t>
      </w:r>
    </w:p>
    <w:p>
      <w:r>
        <w:t>「啊！」像水晶这样的处女怎受到过如此的刺激，只能高声呻吟。</w:t>
      </w:r>
    </w:p>
    <w:p>
      <w:r>
        <w:t>李琛三指毫无节奏的乱动，铨在水晶敏感处的三根细绳也随着在水晶身上飞舞。</w:t>
      </w:r>
    </w:p>
    <w:p>
      <w:r>
        <w:t>「啊！李公子，饶了我吧，啊，我受不了了！」</w:t>
      </w:r>
    </w:p>
    <w:p>
      <w:r>
        <w:t>「我可以饶了你，但你今后总不见的叫你老公也这样把？」</w:t>
      </w:r>
    </w:p>
    <w:p>
      <w:r>
        <w:t>「我知道，但实在太刺激了，你让我休息一下吧。」</w:t>
      </w:r>
    </w:p>
    <w:p>
      <w:r>
        <w:t>水晶被放落地面，才不一会的功夫，她的身上已经是香汗淋漓了，那密穴更是水满金山了。</w:t>
      </w:r>
    </w:p>
    <w:p>
      <w:r>
        <w:t>水晶稍息后，李琛发佈指令「向前爬！」</w:t>
      </w:r>
    </w:p>
    <w:p>
      <w:r>
        <w:t>可怜水晶双手双脚被如此束缚，每前进一步只有一个手掌的距离。水晶只要稍一停下来，李琛的那三个细绳就</w:t>
      </w:r>
    </w:p>
    <w:p>
      <w:r>
        <w:t>猛力的开拉，乳头和阴核受到强烈刺激，逼的水晶只能不停的往前。</w:t>
      </w:r>
    </w:p>
    <w:p>
      <w:r>
        <w:t>水晶爬了半个小时，眼看就要爬满一圈，却实在爬不动了。乳头和阴核上顿时被用力一拉，水晶感到整个人都</w:t>
      </w:r>
    </w:p>
    <w:p>
      <w:r>
        <w:t>像抽筋一样，密穴里竟喷出了白色的粘稠液体。</w:t>
      </w:r>
    </w:p>
    <w:p>
      <w:r>
        <w:t>这是她的第几次高潮，她都记不清了。只觉得整个人软棉无力，欲仙欲死。</w:t>
      </w:r>
    </w:p>
    <w:p>
      <w:r>
        <w:t>李琛解开了绳子。他也早已欲火焚身，硬是靠着对水晶的喜爱压下自己的欲望。再调教下去，他怕自己受不了。</w:t>
      </w:r>
    </w:p>
    <w:p>
      <w:r>
        <w:t>水晶也看出了这点。她曾听接受过调教的朋友说过，一般都是用口来满足调教师的。好像扶桑人比较变态，连</w:t>
      </w:r>
    </w:p>
    <w:p>
      <w:r>
        <w:t>后面的菊花洞都要被他们用来发泄。所以，她乖巧的说道：「我用口来帮你解决吧？」</w:t>
      </w:r>
    </w:p>
    <w:p>
      <w:r>
        <w:t>李琛当然是求之不得的。褪下裤子，把肉棒放在水晶的面前。</w:t>
      </w:r>
    </w:p>
    <w:p>
      <w:r>
        <w:t>水晶用手握住李琛的大肉棒，将那个巨大的龟头整个含入嘴中。霎时，一阵温暖舒服的感觉流过李琛的全身。</w:t>
      </w:r>
    </w:p>
    <w:p>
      <w:r>
        <w:t>水晶在李琛的指导下，慢慢吐出龟头，像吃雪糕一样，用舌尖和嘴唇不间断地轻刷肉棒下的每一寸皮肤，她的头上</w:t>
      </w:r>
    </w:p>
    <w:p>
      <w:r>
        <w:t>下起伏着，开始进进出出地口交，口唇一遍遍地滑过肉棒尖端，甚至用门齿掠过粉红尖端底部的伞状部位，舌头那</w:t>
      </w:r>
    </w:p>
    <w:p>
      <w:r>
        <w:t>又热暖又柔滑的触感，兴奋得令李琛的肉棒胀至极点。</w:t>
      </w:r>
    </w:p>
    <w:p>
      <w:r>
        <w:t>终於，积聚已久的需要得到了满足！</w:t>
      </w:r>
    </w:p>
    <w:p>
      <w:r>
        <w:t>李琛满足的吻了吻水晶，说：「精液虽不好吃，但你最好学着吞下去，真的不喜欢吐出来也可以。」</w:t>
      </w:r>
    </w:p>
    <w:p>
      <w:r>
        <w:t>调教结束了，但李琛的快乐没有完结。</w:t>
      </w:r>
    </w:p>
    <w:p>
      <w:r>
        <w:t>如果每一天都能这样和水晶在一起，有多好！</w:t>
      </w:r>
    </w:p>
    <w:p>
      <w:r>
        <w:t>但，美好的事物都不能永恒，李琛的快乐又能持续多久？</w:t>
      </w:r>
    </w:p>
    <w:p>
      <w:r>
        <w:t>（６）朱红血</w:t>
      </w:r>
    </w:p>
    <w:p>
      <w:r>
        <w:t>李琛从水晶家出来，已是深夜。</w:t>
      </w:r>
    </w:p>
    <w:p>
      <w:r>
        <w:t>他从未感到生命是这样的充实。不过，他却感到了空气中一股异样的气氛。</w:t>
      </w:r>
    </w:p>
    <w:p>
      <w:r>
        <w:t>和快乐格格不入的气氛：忧愁。</w:t>
      </w:r>
    </w:p>
    <w:p>
      <w:r>
        <w:t>李琛踏入不远处的酒店，那里弥漫着忧愁的味道。</w:t>
      </w:r>
    </w:p>
    <w:p>
      <w:r>
        <w:t>一个黑衣人正在那边不停的喝着酒，一边嚷着：「痛快痛快！酒是知己愁是友！老闆，再来三杯！」</w:t>
      </w:r>
    </w:p>
    <w:p>
      <w:r>
        <w:t>「我看兄台一人在此喝闷酒，不如我给兄台作个伴吧。」李琛笑嘻嘻的坐下来，不知为什么，他对这个黑衣人</w:t>
      </w:r>
    </w:p>
    <w:p>
      <w:r>
        <w:t>充满好奇。</w:t>
      </w:r>
    </w:p>
    <w:p>
      <w:r>
        <w:t>冷。</w:t>
      </w:r>
    </w:p>
    <w:p>
      <w:r>
        <w:t>比夜更冷的冷从黑衣人身上传来。</w:t>
      </w:r>
    </w:p>
    <w:p>
      <w:r>
        <w:t>「你最好还是走吧。」</w:t>
      </w:r>
    </w:p>
    <w:p>
      <w:r>
        <w:t>「为什么？」</w:t>
      </w:r>
    </w:p>
    <w:p>
      <w:r>
        <w:t>「因为我干的是天下最古老的行当。」</w:t>
      </w:r>
    </w:p>
    <w:p>
      <w:r>
        <w:t>天下最古老的行当只有两个：杀手和妓女。黑衣人当然不是妓女，所以他一定是个杀手。</w:t>
      </w:r>
    </w:p>
    <w:p>
      <w:r>
        <w:t>李琛不禁对黑衣人更加好奇了，因为他还没碰到过一个杀手。</w:t>
      </w:r>
    </w:p>
    <w:p>
      <w:r>
        <w:t>杀手杀人而赚钱，杀手当然可能反被人杀。所以大凡当杀手的，在杀人之前，必定会尽情的花钱。</w:t>
      </w:r>
    </w:p>
    <w:p>
      <w:r>
        <w:t>毕竟，能不能活着回来还是一个问题。</w:t>
      </w:r>
    </w:p>
    <w:p>
      <w:r>
        <w:t>黑衣人过几天要杀一个人，一个很难杀的人。</w:t>
      </w:r>
    </w:p>
    <w:p>
      <w:r>
        <w:t>所以他纵酒，在和李琛告别之后，他又要去寻欢。</w:t>
      </w:r>
    </w:p>
    <w:p>
      <w:r>
        <w:t>天香阁内，他把大把的钱砸在老闆娘的身上，还狠狠的扭了一下她的双乳。</w:t>
      </w:r>
    </w:p>
    <w:p>
      <w:r>
        <w:t>老闆娘当然是笑脸相迎，立即招来了天香阁的两名当家小生：如月、如花。</w:t>
      </w:r>
    </w:p>
    <w:p>
      <w:r>
        <w:t>这两个少女本是双胞胎，上月才被家里卖到青楼的。</w:t>
      </w:r>
    </w:p>
    <w:p>
      <w:r>
        <w:t>杀手当然不会怜香惜玉，他一上来就把如花和如月的衣服撕裂。</w:t>
      </w:r>
    </w:p>
    <w:p>
      <w:r>
        <w:t>「要求我！」杀手邪邪的命令道，双胞胎一致的叫着。</w:t>
      </w:r>
    </w:p>
    <w:p>
      <w:r>
        <w:t>「求大哥把肉棒给我们吧。」</w:t>
      </w:r>
    </w:p>
    <w:p>
      <w:r>
        <w:t>「不对！」</w:t>
      </w:r>
    </w:p>
    <w:p>
      <w:r>
        <w:t>杀手用力的在双胞胎的屁股上一拍。</w:t>
      </w:r>
    </w:p>
    <w:p>
      <w:r>
        <w:t>「啊！」只听的两女惨叫。</w:t>
      </w:r>
    </w:p>
    <w:p>
      <w:r>
        <w:t>「要说，求主人将尊贵的肉棒插进淫荡的奴隶的淫贱肉穴里。」</w:t>
      </w:r>
    </w:p>
    <w:p>
      <w:r>
        <w:t>杀手很喜欢淫虐的手段，不是因为他是杀手的缘故，而是他曾被一个女孩伤过心。自那以后，他就不是温柔而</w:t>
      </w:r>
    </w:p>
    <w:p>
      <w:r>
        <w:t>是粗暴的对待女人了。</w:t>
      </w:r>
    </w:p>
    <w:p>
      <w:r>
        <w:t>杀手熟练的分开双胞胎的蜜穴，挑出阴核挑弄着。</w:t>
      </w:r>
    </w:p>
    <w:p>
      <w:r>
        <w:t>「好、好丢脸……喔……」在杀手的手法下，双胞胎不断的扭动身体，嘴里不断的呻吟，一点仅存的羞耻心却</w:t>
      </w:r>
    </w:p>
    <w:p>
      <w:r>
        <w:t>让她们不愿照他说的做，但在挑逗没多久后，双胞胎便再也支撑不住了。</w:t>
      </w:r>
    </w:p>
    <w:p>
      <w:r>
        <w:t>「求、求主人将、啊、将尊贵的肉、肉棒插进淫、淫荡奴隶的淫贱肉穴里。」</w:t>
      </w:r>
    </w:p>
    <w:p>
      <w:r>
        <w:t>话音刚落，杀手提枪上马，毫不怜惜的一棒刺入如月的密穴直入到底。</w:t>
      </w:r>
    </w:p>
    <w:p>
      <w:r>
        <w:t>「啊……请轻点！」如月请求道。</w:t>
      </w:r>
    </w:p>
    <w:p>
      <w:r>
        <w:t>杀手毫不理会的用力抽动数十下后，立即抽出肉棒转插进如花的蜜穴中，惨叫声依然，只不过换成了如花。</w:t>
      </w:r>
    </w:p>
    <w:p>
      <w:r>
        <w:t>杀手就一直维持这样的节奏，每人抽动数十下后，便转换阵地。在双胞胎不同的蜜穴刺激下，他无比享受的尽</w:t>
      </w:r>
    </w:p>
    <w:p>
      <w:r>
        <w:t>兴抽动着肉棒，终於他射了出来。把所有的忧愁和压抑射了出来。然后，他倒下了。</w:t>
      </w:r>
    </w:p>
    <w:p>
      <w:r>
        <w:t>良久，当他醒了时，惊讶的发现自己竟然身无寸缕，头颈上还带了一个狗圈。</w:t>
      </w:r>
    </w:p>
    <w:p>
      <w:r>
        <w:t>如花和如月看到他醒过来，不免大是兴奋，两个人竟轮流踩他的肉棒。</w:t>
      </w:r>
    </w:p>
    <w:p>
      <w:r>
        <w:t>他是个杀手。他不能忍受这种屈辱！他要杀了她们！</w:t>
      </w:r>
    </w:p>
    <w:p>
      <w:r>
        <w:t>可是他的功力竟然发不出来，他竟然连手都举不起来。</w:t>
      </w:r>
    </w:p>
    <w:p>
      <w:r>
        <w:t>他只能被她们蹂躏。</w:t>
      </w:r>
    </w:p>
    <w:p>
      <w:r>
        <w:t>「没有用的，你中了我们的十香软禁散，没有力气反抗的。你刚才这样对我们。现在我们加倍奉还！」</w:t>
      </w:r>
    </w:p>
    <w:p>
      <w:r>
        <w:t>说完，如花脱下裤子，竟要在他头上撒尿！</w:t>
      </w:r>
    </w:p>
    <w:p>
      <w:r>
        <w:t>「啪！」清脆的一声鞭，打在如花的密穴上，痛的如花大叫。</w:t>
      </w:r>
    </w:p>
    <w:p>
      <w:r>
        <w:t>如花如月看到来的人，连忙转身跪下，道：「如花如月恭迎女王大驾。」</w:t>
      </w:r>
    </w:p>
    <w:p>
      <w:r>
        <w:t>「如花如月你们好大的胆子，竟然没有我的命令私下玩弄我的宠物，你们说如何解决？」</w:t>
      </w:r>
    </w:p>
    <w:p>
      <w:r>
        <w:t>如花如月一连的紧张神色，两个人都知道女王发怒会有什么后果，连忙开始拔自己的阴毛，只恨两手生的太小，</w:t>
      </w:r>
    </w:p>
    <w:p>
      <w:r>
        <w:t>拔起来太慢！</w:t>
      </w:r>
    </w:p>
    <w:p>
      <w:r>
        <w:t>几分钟后，两人颤颤栗栗的把阴毛放在自己身前，道：「请女王陛下责罚淫贱的奴隶。」</w:t>
      </w:r>
    </w:p>
    <w:p>
      <w:r>
        <w:t>女王终於发话了，「你们把自己的阴毛送到封毛居，各受１００鞭，从今以后匾为猪奴隶。」</w:t>
      </w:r>
    </w:p>
    <w:p>
      <w:r>
        <w:t>两人听到女王的发话，长舒了一口气，女王如果不发话的话，那代表她认为已不必要发话。对於将死的人，发</w:t>
      </w:r>
    </w:p>
    <w:p>
      <w:r>
        <w:t>话不是浪费时间？</w:t>
      </w:r>
    </w:p>
    <w:p>
      <w:r>
        <w:t>她们就亲眼看到，要好的姐妹被拖出去活活鞭打死。今天虽然被匾为猪奴隶，但总算保住了命。</w:t>
      </w:r>
    </w:p>
    <w:p>
      <w:r>
        <w:t>这女王不是别人，正是『西鞭』息无泪。传闻她早年感情受伤，性情大变，更是对男子深恶痛绝。她创立的神</w:t>
      </w:r>
    </w:p>
    <w:p>
      <w:r>
        <w:t>鞭帮，以自己为女王，底下分为羊，牛，狗，猪四等奴隶。神鞭帮等级分明，除女王高高在上外，高等级的奴隶可</w:t>
      </w:r>
    </w:p>
    <w:p>
      <w:r>
        <w:t>以任意淩辱低等级的奴隶。不过新来的奴隶的初调教一定要女王来完成，如月如花正是犯的这个错误。</w:t>
      </w:r>
    </w:p>
    <w:p>
      <w:r>
        <w:t>帮中的男人都毫无例外的成为猪奴隶，女人一般等级都比猪奴隶高。但犯了重大错误以后，要自拔阴毛，表明</w:t>
      </w:r>
    </w:p>
    <w:p>
      <w:r>
        <w:t>从今后自己就是最低等的猪奴隶。而且一般男性的猪奴隶由於身体上的强壮，对同等级的女猪奴隶伺机淩辱。女猪</w:t>
      </w:r>
    </w:p>
    <w:p>
      <w:r>
        <w:t>奴隶则根本找不到依靠，所以她们是最弱势的群体。</w:t>
      </w:r>
    </w:p>
    <w:p>
      <w:r>
        <w:t>「息无泪？」杀手冷冷的问。</w:t>
      </w:r>
    </w:p>
    <w:p>
      <w:r>
        <w:t>「是的，你是朱红血吧？」</w:t>
      </w:r>
    </w:p>
    <w:p>
      <w:r>
        <w:t>杀手朱红血默然不语。他知道碰上了这个女魔头，自己不会有什么好下场了。</w:t>
      </w:r>
    </w:p>
    <w:p>
      <w:r>
        <w:t>「乖乖，我一定会好好调教你的，先改个名字吧，叫小强如何？」</w:t>
      </w:r>
    </w:p>
    <w:p>
      <w:r>
        <w:t>朱红血从来不杀女人，但今夜他却特别的想杀女人。</w:t>
      </w:r>
    </w:p>
    <w:p>
      <w:r>
        <w:t>「先见见你的夥伴吧」息无泪鞭子一卷，朱红血就淩空飞了起来，快要落下之时，又一鞭来到，朱红血就这样</w:t>
      </w:r>
    </w:p>
    <w:p>
      <w:r>
        <w:t>被鞭子驾奴前进。</w:t>
      </w:r>
    </w:p>
    <w:p>
      <w:r>
        <w:t>天香阁的地下室竟然是息无泪的男猪奴隶圈养场！</w:t>
      </w:r>
    </w:p>
    <w:p>
      <w:r>
        <w:t>神鞭帮只有三种奴隶：女奴隶从事青楼职业，帮中的开支皆从此出。</w:t>
      </w:r>
    </w:p>
    <w:p>
      <w:r>
        <w:t>有用的男奴隶大多是甘心拜在息无泪石榴裙下的武林高手，专为她在武林中做事。</w:t>
      </w:r>
    </w:p>
    <w:p>
      <w:r>
        <w:t>没用的男奴隶就被圈养在此，供息无泪和其他高等级的奴隶玩弄。</w:t>
      </w:r>
    </w:p>
    <w:p>
      <w:r>
        <w:t>息无泪一进去，就有无数在铁笼中的男奴隶靠拢过来，对女王无比崇拜和向往。</w:t>
      </w:r>
    </w:p>
    <w:p>
      <w:r>
        <w:t>「你只要好好听命於我，就可以拥有半自由身，每个月我会特地给你被虐待的机会。」息无泪这样说好像已经</w:t>
      </w:r>
    </w:p>
    <w:p>
      <w:r>
        <w:t>是很大的优惠了一样。</w:t>
      </w:r>
    </w:p>
    <w:p>
      <w:r>
        <w:t>朱红血冷笑。</w:t>
      </w:r>
    </w:p>
    <w:p>
      <w:r>
        <w:t>「没有经过调教到底不懂市面，让我好好教导你吧！」息无泪挥出一鞭，直向朱红血的大肉棒。</w:t>
      </w:r>
    </w:p>
    <w:p>
      <w:r>
        <w:t>没有一个男人被息无泪调教后不乖乖臣服的，朱红血会如何？</w:t>
      </w:r>
    </w:p>
    <w:p>
      <w:r>
        <w:t>答案是：不知道。</w:t>
      </w:r>
    </w:p>
    <w:p>
      <w:r>
        <w:t>因为一根绳已经卷住了息无泪的鞭。</w:t>
      </w:r>
    </w:p>
    <w:p>
      <w:r>
        <w:t>小李飞绳！</w:t>
      </w:r>
    </w:p>
    <w:p>
      <w:r>
        <w:t>李琛本来和朱红血分手后，大可回五王子府的（他已是五王子的调教师）。</w:t>
      </w:r>
    </w:p>
    <w:p>
      <w:r>
        <w:t>但他有一种感觉，朱红血今晚会有一劫。他和朱红血虽只有一面之交，但他却已经把朱红血当作了一个朋友。</w:t>
      </w:r>
    </w:p>
    <w:p>
      <w:r>
        <w:t>朋友有难，焉能不帮？</w:t>
      </w:r>
    </w:p>
    <w:p>
      <w:r>
        <w:t>所以李琛看到朱红血久久不出青楼，就感觉蹊跷，进来查看，最后探到了这里。</w:t>
      </w:r>
    </w:p>
    <w:p>
      <w:r>
        <w:t>息无泪看到出绳的手法，心中一颤，道：「你是不是姓李？」</w:t>
      </w:r>
    </w:p>
    <w:p>
      <w:r>
        <w:t>李琛笑道：「在下李琛，外号小李飞绳，这位是我的朋友，请……」</w:t>
      </w:r>
    </w:p>
    <w:p>
      <w:r>
        <w:t>话还未说完，息无泪不知受了什么刺激，另一只手也飞出一鞭，直取李琛命门！</w:t>
      </w:r>
    </w:p>
    <w:p>
      <w:r>
        <w:t>「神鞭帮中，决无人姓李，若有姓李的人进入帮中重地，阁杀无论！」</w:t>
      </w:r>
    </w:p>
    <w:p>
      <w:r>
        <w:t>李琛无奈，左手使出大擒拿绳，硬接了这一鞭。</w:t>
      </w:r>
    </w:p>
    <w:p>
      <w:r>
        <w:t>鞭绳接触，李琛顿感一股大力涌来，好深厚的内力！</w:t>
      </w:r>
    </w:p>
    <w:p>
      <w:r>
        <w:t>李琛左手画圆，绳随手舞，正是李琛结合太极精要，创出以柔克刚的太极绳。</w:t>
      </w:r>
    </w:p>
    <w:p>
      <w:r>
        <w:t>压力被太极绳层层化解，到了李琛这早已偃旗息鼓。</w:t>
      </w:r>
    </w:p>
    <w:p>
      <w:r>
        <w:t>但这不是真正的杀招，李琛发觉右手的绳子已被息无泪的鞭震碎，一鞭有如出海之猛龙，向李琛飞来。</w:t>
      </w:r>
    </w:p>
    <w:p>
      <w:r>
        <w:t>退！</w:t>
      </w:r>
    </w:p>
    <w:p>
      <w:r>
        <w:t>急退！</w:t>
      </w:r>
    </w:p>
    <w:p>
      <w:r>
        <w:t>鞭子的速度比李琛更快，眼看就要中的，李琛的两个手指却奇迹般的夹住了鞭子。</w:t>
      </w:r>
    </w:p>
    <w:p>
      <w:r>
        <w:t>灵犀指！</w:t>
      </w:r>
    </w:p>
    <w:p>
      <w:r>
        <w:t>昔日陆小凤大侠赖以成名的绝技竟被李琛使了出来！</w:t>
      </w:r>
    </w:p>
    <w:p>
      <w:r>
        <w:t>可惜，李琛面对的是息无泪，那鞭子的头竟然开裂，从中激射出一条小鞭子，直向李琛的心门。</w:t>
      </w:r>
    </w:p>
    <w:p>
      <w:r>
        <w:t>躲无可躲！避无可避！</w:t>
      </w:r>
    </w:p>
    <w:p>
      <w:r>
        <w:t>但就在鞭子刺入李琛身体的一刹那，那鞭子却偏了一偏。</w:t>
      </w:r>
    </w:p>
    <w:p>
      <w:r>
        <w:t>因为朱红血出剑了！剑中息无泪的右臂，连带的把鞭子的方向带偏了一点。</w:t>
      </w:r>
    </w:p>
    <w:p>
      <w:r>
        <w:t>就因为这一偏，李琛的命保住了，鞭子刺如了他心脏左边的一块肉。</w:t>
      </w:r>
    </w:p>
    <w:p>
      <w:r>
        <w:t>父亲在自己出行时曾告诫一定不要与息无泪碰见，而且给了自己十香软禁散的解药。在出手救朱红血的一刹那，</w:t>
      </w:r>
    </w:p>
    <w:p>
      <w:r>
        <w:t>他就把解药丢了过去。朱红血服瞭解药，便伺机杀息无泪。没想到只伤了她的右手。</w:t>
      </w:r>
    </w:p>
    <w:p>
      <w:r>
        <w:t>「好，算你们两个厉害，今天就饶过你们。」息无泪虽不愿，但她没有必定的把握对付两人的联手。没有把握</w:t>
      </w:r>
    </w:p>
    <w:p>
      <w:r>
        <w:t>的事，她一般是不做的。</w:t>
      </w:r>
    </w:p>
    <w:p>
      <w:r>
        <w:t>朱红血扶着李琛回家，在五王子府中自有人接应。</w:t>
      </w:r>
    </w:p>
    <w:p>
      <w:r>
        <w:t>朱红血要走时说道：「我欠你一份情！」</w:t>
      </w:r>
    </w:p>
    <w:p>
      <w:r>
        <w:t>「你救过我一命，我们算打平了。」</w:t>
      </w:r>
    </w:p>
    <w:p>
      <w:r>
        <w:t>「不行，你出现危险都是因为我。还是我欠你。」</w:t>
      </w:r>
    </w:p>
    <w:p>
      <w:r>
        <w:t>「没有什么欠不欠的，我们不是朋友吗？」李琛道。</w:t>
      </w:r>
    </w:p>
    <w:p>
      <w:r>
        <w:t>朋友？朱红血全身一震。好陌生的名词。一个杀手也会有朋友吗？</w:t>
      </w:r>
    </w:p>
    <w:p>
      <w:r>
        <w:t>朱红血擡头看看黑色的天空，解嘲的说：「杀手就是杀手，就像黑色的天空旁还是黑色的天空。你，还是不要</w:t>
      </w:r>
    </w:p>
    <w:p>
      <w:r>
        <w:t>和我有太多的关联。」</w:t>
      </w:r>
    </w:p>
    <w:p>
      <w:r>
        <w:t>说完，朱红血就消失不见了。</w:t>
      </w:r>
    </w:p>
    <w:p>
      <w:r>
        <w:t>（７）惊天变</w:t>
      </w:r>
    </w:p>
    <w:p>
      <w:r>
        <w:t>李琛在五王子府休养了一个星期伤就痊愈了。本来他的伤没这么快好的，但水晶每天来看他，就使他的伤好的</w:t>
      </w:r>
    </w:p>
    <w:p>
      <w:r>
        <w:t>出奇的快。</w:t>
      </w:r>
    </w:p>
    <w:p>
      <w:r>
        <w:t>爱情的力量说不清道不明，但经常会神奇无比。</w:t>
      </w:r>
    </w:p>
    <w:p>
      <w:r>
        <w:t>五王子一天忽然过来找他，说自己的大哥（大王子）要兄弟聚会，叫李琛也一起去。</w:t>
      </w:r>
    </w:p>
    <w:p>
      <w:r>
        <w:t>交友楼一直是京城文人雅士或武林侠客交友的地方，今天却不对外营业，因为两个王子要来聚会。</w:t>
      </w:r>
    </w:p>
    <w:p>
      <w:r>
        <w:t>李琛和五王子分乘两顶白色大轿，自是受到了隆重的待遇。</w:t>
      </w:r>
    </w:p>
    <w:p>
      <w:r>
        <w:t>交友楼至，李琛下轿。</w:t>
      </w:r>
    </w:p>
    <w:p>
      <w:r>
        <w:t>对面传来了一阵叮叮噹当的铃响之声。</w:t>
      </w:r>
    </w:p>
    <w:p>
      <w:r>
        <w:t>李琛举目望去，看到了一驾「马车」。</w:t>
      </w:r>
    </w:p>
    <w:p>
      <w:r>
        <w:t>这驾马车自是富丽堂皇，但最令人惊讶的是这马车的１２匹「马」。</w:t>
      </w:r>
    </w:p>
    <w:p>
      <w:r>
        <w:t>这马不是马，而是人，１２个妙龄少女组成的人形马。</w:t>
      </w:r>
    </w:p>
    <w:p>
      <w:r>
        <w:t>只见每个人都是全身赤裸，背带马鞍，像马一样拖着车前进。</w:t>
      </w:r>
    </w:p>
    <w:p>
      <w:r>
        <w:t>再仔细的看，就会发现每个少女的脖子上都有项圈，而项圈上铨的铁链则都汇总到一个四十多岁的中年男子手</w:t>
      </w:r>
    </w:p>
    <w:p>
      <w:r>
        <w:t>上。</w:t>
      </w:r>
    </w:p>
    <w:p>
      <w:r>
        <w:t>放眼天下，也只有『南环』上官金环拥有如此淫糜刺激的人形马车。</w:t>
      </w:r>
    </w:p>
    <w:p>
      <w:r>
        <w:t>传闻上官金环有一种特殊的方法，被他调教出来的少女，无一不是乳房特别的丰满。原本盈盈可握的鲜嫩小乳，</w:t>
      </w:r>
    </w:p>
    <w:p>
      <w:r>
        <w:t>在他的调教下，都会变大很多。而他的「淫乳环」更是让原本敏感的乳房受不得一点刺激，否则乳房就会迅速变大</w:t>
      </w:r>
    </w:p>
    <w:p>
      <w:r>
        <w:t>变硬。</w:t>
      </w:r>
    </w:p>
    <w:p>
      <w:r>
        <w:t>如今一见，果是名不虚传！</w:t>
      </w:r>
    </w:p>
    <w:p>
      <w:r>
        <w:t>１２个少女，每个女的双乳都是硕大无比。</w:t>
      </w:r>
    </w:p>
    <w:p>
      <w:r>
        <w:t>大的让人瞋目结舌。</w:t>
      </w:r>
    </w:p>
    <w:p>
      <w:r>
        <w:t>大的让人垂涎欲滴。</w:t>
      </w:r>
    </w:p>
    <w:p>
      <w:r>
        <w:t>大却不松垮，大的有弹性。</w:t>
      </w:r>
    </w:p>
    <w:p>
      <w:r>
        <w:t>每个乳房上当然会有「淫乳环」，而「淫乳环」还系着铃铛。</w:t>
      </w:r>
    </w:p>
    <w:p>
      <w:r>
        <w:t>不止如此，每个少女的阴核上也有阴核环，也系着铃铛。</w:t>
      </w:r>
    </w:p>
    <w:p>
      <w:r>
        <w:t>１２个娇嫩清纯的少女。</w:t>
      </w:r>
    </w:p>
    <w:p>
      <w:r>
        <w:t>３６个淫秽逼人的铃铛。</w:t>
      </w:r>
    </w:p>
    <w:p>
      <w:r>
        <w:t>少女爬。</w:t>
      </w:r>
    </w:p>
    <w:p>
      <w:r>
        <w:t>马车行。</w:t>
      </w:r>
    </w:p>
    <w:p>
      <w:r>
        <w:t>铃铛响。</w:t>
      </w:r>
    </w:p>
    <w:p>
      <w:r>
        <w:t>人欲狂。</w:t>
      </w:r>
    </w:p>
    <w:p>
      <w:r>
        <w:t>马车近，上官金环指着李琛道：「你就是最近风头正健的小李飞绳？」</w:t>
      </w:r>
    </w:p>
    <w:p>
      <w:r>
        <w:t>「在南环面前，小生又如何敢怡笑大方？」</w:t>
      </w:r>
    </w:p>
    <w:p>
      <w:r>
        <w:t>「能在江湖上迅速成名，必有一番本领，李兄弟何不显示一下哪？」</w:t>
      </w:r>
    </w:p>
    <w:p>
      <w:r>
        <w:t>李琛知道上官金环是要考自己的本领，也不好推三就四，只好道：「献丑了。」</w:t>
      </w:r>
    </w:p>
    <w:p>
      <w:r>
        <w:t>绳出。</w:t>
      </w:r>
    </w:p>
    <w:p>
      <w:r>
        <w:t>铃响。</w:t>
      </w:r>
    </w:p>
    <w:p>
      <w:r>
        <w:t>李琛用的只一根绳。一根就够了。一根绳先后穿过了３６个环。</w:t>
      </w:r>
    </w:p>
    <w:p>
      <w:r>
        <w:t>李琛手指微微一动，就听到少女发情的蹄叫和铃铛的共鸣。</w:t>
      </w:r>
    </w:p>
    <w:p>
      <w:r>
        <w:t>力透过绳子一波一波的传过去，传到一个女孩的左乳环上，她受不了乳头的刺激，正大叫一声「啊！！！！！」</w:t>
      </w:r>
    </w:p>
    <w:p>
      <w:r>
        <w:t>话音未落，左乳环上的力没了，右乳房上的乳环又被拉动了，然后又传到了阴核上的金环，所以这声「啊」一</w:t>
      </w:r>
    </w:p>
    <w:p>
      <w:r>
        <w:t>直到力传到下一个女孩身上才结束。</w:t>
      </w:r>
    </w:p>
    <w:p>
      <w:r>
        <w:t>可是她还未喘几口气，又一阵力传来。又禁不出大声尖叫，全身颤动，密穴淫水直流！</w:t>
      </w:r>
    </w:p>
    <w:p>
      <w:r>
        <w:t>李琛像是在弹琴，又像是在奏曲。</w:t>
      </w:r>
    </w:p>
    <w:p>
      <w:r>
        <w:t>弹的是欲仙欲死环环相扣琴。</w:t>
      </w:r>
    </w:p>
    <w:p>
      <w:r>
        <w:t>奏的是少女春啼铃铛伴奏曲。</w:t>
      </w:r>
    </w:p>
    <w:p>
      <w:r>
        <w:t>环动。</w:t>
      </w:r>
    </w:p>
    <w:p>
      <w:r>
        <w:t>绳断。</w:t>
      </w:r>
    </w:p>
    <w:p>
      <w:r>
        <w:t>曲终人散。</w:t>
      </w:r>
    </w:p>
    <w:p>
      <w:r>
        <w:t>上官金环笑了笑，道：「李公子果然技艺高超，佩服之至。不过若不手下留情，我恐怕她们没力气载我回去了。」</w:t>
      </w:r>
    </w:p>
    <w:p>
      <w:r>
        <w:t>李琛惊讶。上官金环竟然只摇了摇手中的金环，就让所有少女身上的金环产生共鸣，硬是把自己的绳子震断！</w:t>
      </w:r>
    </w:p>
    <w:p>
      <w:r>
        <w:t>南环到底是南环，２０年来的名头不是说出来的。</w:t>
      </w:r>
    </w:p>
    <w:p>
      <w:r>
        <w:t>不过看看那１２个少女，无一不是两腿间流满淫水，地上也已湿成一片。</w:t>
      </w:r>
    </w:p>
    <w:p>
      <w:r>
        <w:t>少女们软棉无力的躺在地上，当街被调教玩弄让她们感到极度的羞耻，也让她们感到了极度的快感。</w:t>
      </w:r>
    </w:p>
    <w:p>
      <w:r>
        <w:t>大王子也从马车上下来，对李琛很满意的样子，道：「果然是英雄出少年，五第，你有福了。」</w:t>
      </w:r>
    </w:p>
    <w:p>
      <w:r>
        <w:t>五王子笑笑道：「小弟如何比的上大哥？」</w:t>
      </w:r>
    </w:p>
    <w:p>
      <w:r>
        <w:t>众人笑。</w:t>
      </w:r>
    </w:p>
    <w:p>
      <w:r>
        <w:t>进楼去。</w:t>
      </w:r>
    </w:p>
    <w:p>
      <w:r>
        <w:t>把酒欢。</w:t>
      </w:r>
    </w:p>
    <w:p>
      <w:r>
        <w:t>当大家从交友楼中出来的时候，已是夜黑人静之时。</w:t>
      </w:r>
    </w:p>
    <w:p>
      <w:r>
        <w:t>忽然之间，从周围的墙上，树上窜出了数十个黑衣人，向大王子这边杀来。</w:t>
      </w:r>
    </w:p>
    <w:p>
      <w:r>
        <w:t>大王子和五王子的卫队猝不及防，一上来就被杀了十几个人。但毕竟使杀手们的进势缓了下来。</w:t>
      </w:r>
    </w:p>
    <w:p>
      <w:r>
        <w:t>李琛看到一个黑衣人明显武功比别人高出一筹，正往这边沖来。</w:t>
      </w:r>
    </w:p>
    <w:p>
      <w:r>
        <w:t>「五王子，你们先走吧，这边由我来掩护。」</w:t>
      </w:r>
    </w:p>
    <w:p>
      <w:r>
        <w:t>「小李你要保重啊！」五王子说完，便和大王子、上官金环一起撤退了。</w:t>
      </w:r>
    </w:p>
    <w:p>
      <w:r>
        <w:t>李琛截住了来袭的黑衣人。</w:t>
      </w:r>
    </w:p>
    <w:p>
      <w:r>
        <w:t>黑衣人手中有剑。</w:t>
      </w:r>
    </w:p>
    <w:p>
      <w:r>
        <w:t>剑冷。</w:t>
      </w:r>
    </w:p>
    <w:p>
      <w:r>
        <w:t>一剑往李琛这刺来。</w:t>
      </w:r>
    </w:p>
    <w:p>
      <w:r>
        <w:t>李琛没有出手，只笑。</w:t>
      </w:r>
    </w:p>
    <w:p>
      <w:r>
        <w:t>剑止于李琛身前。</w:t>
      </w:r>
    </w:p>
    <w:p>
      <w:r>
        <w:t>剑依然冷。</w:t>
      </w:r>
    </w:p>
    <w:p>
      <w:r>
        <w:t>「你为什么不出手？」黑衣杀手问。</w:t>
      </w:r>
    </w:p>
    <w:p>
      <w:r>
        <w:t>「因为你是朱红血。」李琛突然说道。</w:t>
      </w:r>
    </w:p>
    <w:p>
      <w:r>
        <w:t>「你看出来了？那请你让开，我不想伤害你。」朱红血说。</w:t>
      </w:r>
    </w:p>
    <w:p>
      <w:r>
        <w:t>「我不会让的。」</w:t>
      </w:r>
    </w:p>
    <w:p>
      <w:r>
        <w:t>「你救过我一次，我一定不会杀你。不过你再不让开，我只好先伤你了。」</w:t>
      </w:r>
    </w:p>
    <w:p>
      <w:r>
        <w:t>「五王子是我的朋友，我不会让他受伤害的」李琛坚定的说道。</w:t>
      </w:r>
    </w:p>
    <w:p>
      <w:r>
        <w:t>「那得罪了。」</w:t>
      </w:r>
    </w:p>
    <w:p>
      <w:r>
        <w:t>剑突然光芒大涨。</w:t>
      </w:r>
    </w:p>
    <w:p>
      <w:r>
        <w:t>剑如闪电。</w:t>
      </w:r>
    </w:p>
    <w:p>
      <w:r>
        <w:t>剑在闪电。</w:t>
      </w:r>
    </w:p>
    <w:p>
      <w:r>
        <w:t>李琛退。剑追。</w:t>
      </w:r>
    </w:p>
    <w:p>
      <w:r>
        <w:t>李琛急退。剑飞追。</w:t>
      </w:r>
    </w:p>
    <w:p>
      <w:r>
        <w:t>李琛退无可退。后面是一棵大树。</w:t>
      </w:r>
    </w:p>
    <w:p>
      <w:r>
        <w:t>李琛退到了树边，就在朱红血剑快刺到的一霎那，他整个人却飞了上去。更确切的说，是一绳拉住树枝飞了上</w:t>
      </w:r>
    </w:p>
    <w:p>
      <w:r>
        <w:t>去。</w:t>
      </w:r>
    </w:p>
    <w:p>
      <w:r>
        <w:t>朱红血刺空。剑却已停不下来，刺入了树中。</w:t>
      </w:r>
    </w:p>
    <w:p>
      <w:r>
        <w:t>「你为什么始终不对我动手？」朱红血问。</w:t>
      </w:r>
    </w:p>
    <w:p>
      <w:r>
        <w:t>「因为你也是我的朋友。」</w:t>
      </w:r>
    </w:p>
    <w:p>
      <w:r>
        <w:t>朋友？这两个字深深的震撼的朱红血。</w:t>
      </w:r>
    </w:p>
    <w:p>
      <w:r>
        <w:t>「我是一个杀手，杀手是没有朋友的，我只能活在黑暗中。」朱红血十分痛苦的说出这些话来。他的心更是在</w:t>
      </w:r>
    </w:p>
    <w:p>
      <w:r>
        <w:t>不断的挣扎。</w:t>
      </w:r>
    </w:p>
    <w:p>
      <w:r>
        <w:t>「黑夜给了我黑色的眼睛，我却用它来寻找光明。」</w:t>
      </w:r>
    </w:p>
    <w:p>
      <w:r>
        <w:t>朱红血细细的品位这段话，终於他明白他应该怎么做了。</w:t>
      </w:r>
    </w:p>
    <w:p>
      <w:r>
        <w:t>「我会寻找光明的，我的朋友。」朱红血笑。</w:t>
      </w:r>
    </w:p>
    <w:p>
      <w:r>
        <w:t>李琛也笑了。</w:t>
      </w:r>
    </w:p>
    <w:p>
      <w:r>
        <w:t>相视而笑。</w:t>
      </w:r>
    </w:p>
    <w:p>
      <w:r>
        <w:t>忽然，朱红血大叫道：「我要快点赶到他们！」</w:t>
      </w:r>
    </w:p>
    <w:p>
      <w:r>
        <w:t>「你还不肯罢休？」</w:t>
      </w:r>
    </w:p>
    <w:p>
      <w:r>
        <w:t>「不是，我不是真正的杀手，真正的杀手是南环上官金环！」</w:t>
      </w:r>
    </w:p>
    <w:p>
      <w:r>
        <w:t>「什么？」李琛惊呼。</w:t>
      </w:r>
    </w:p>
    <w:p>
      <w:r>
        <w:t>（8 ）四大高手会京师</w:t>
      </w:r>
    </w:p>
    <w:p>
      <w:r>
        <w:t>五王子看到自己大哥的头颅被砍了下来，惊讶莫名：「上官金环，你竟敢以下犯上，作出如此大逆不道之事，</w:t>
      </w:r>
    </w:p>
    <w:p>
      <w:r>
        <w:t>还不束手就擒？」</w:t>
      </w:r>
    </w:p>
    <w:p>
      <w:r>
        <w:t>上官金环阴邪的笑着：「五王子，你真会说笑，我要杀的不但是你哥，还有你！」</w:t>
      </w:r>
    </w:p>
    <w:p>
      <w:r>
        <w:t>一个细小的金环直射而出，飞向五王子命门。</w:t>
      </w:r>
    </w:p>
    <w:p>
      <w:r>
        <w:t>一绳飞出。穿过金环，金环在绳上打了个转，就停了下来。</w:t>
      </w:r>
    </w:p>
    <w:p>
      <w:r>
        <w:t>「李琛，我就知道你小子最讲义气！快来救我！」五王子看到救星来了，顿时大叫道。</w:t>
      </w:r>
    </w:p>
    <w:p>
      <w:r>
        <w:t>上官金环却道：「我试过那小子功力，绝对化不开我刚才一击。大师兄，别躲了，我知道你来了。」</w:t>
      </w:r>
    </w:p>
    <w:p>
      <w:r>
        <w:t>一个中年男子从墙后悠闲的走了出来，「三师弟，好久不见了。」</w:t>
      </w:r>
    </w:p>
    <w:p>
      <w:r>
        <w:t>他便是在江湖上多年未露面的东绳。他和南环之间竟然是师兄弟的关系，谁又曾想得到？</w:t>
      </w:r>
    </w:p>
    <w:p>
      <w:r>
        <w:t>鞭出。</w:t>
      </w:r>
    </w:p>
    <w:p>
      <w:r>
        <w:t>绳接。</w:t>
      </w:r>
    </w:p>
    <w:p>
      <w:r>
        <w:t>鞭和绳交缠在一起。</w:t>
      </w:r>
    </w:p>
    <w:p>
      <w:r>
        <w:t>东绳歎了一口气，到：「师妹，你也来了。」</w:t>
      </w:r>
    </w:p>
    <w:p>
      <w:r>
        <w:t>息无泪对着东绳，心情极为複杂，道：「你一个打不过我们两个的，你还是让开吧。」</w:t>
      </w:r>
    </w:p>
    <w:p>
      <w:r>
        <w:t>「谁说我们只有一人？」说话声中，一中年美妇缓缓走来。</w:t>
      </w:r>
    </w:p>
    <w:p>
      <w:r>
        <w:t>「你把她都带来了，」息无泪眼含泪珠，激愤的飞出一鞭，向中年美妇飞去。</w:t>
      </w:r>
    </w:p>
    <w:p>
      <w:r>
        <w:t>但这一鞭，却被东绳接了下来。</w:t>
      </w:r>
    </w:p>
    <w:p>
      <w:r>
        <w:t>「无论如何，她都算是你嫂子，你何必这样耿耿於怀哪？」</w:t>
      </w:r>
    </w:p>
    <w:p>
      <w:r>
        <w:t>「本来站在你身边的应该是我，要不是她夺了你的心，我也不用痛苦２０年了。」</w:t>
      </w:r>
    </w:p>
    <w:p>
      <w:r>
        <w:t>原来，让息无泪感情受挫折的，正是她的大师兄东绳。东绳一直把她当妹妹看，而她却误以为东绳对她有意。</w:t>
      </w:r>
    </w:p>
    <w:p>
      <w:r>
        <w:t>结果当２０年前调教大比试结束，东绳和当时慈航静斋的张灵素女侠一见锺情，双双隐居。</w:t>
      </w:r>
    </w:p>
    <w:p>
      <w:r>
        <w:t>息无泪则性情大变，从此喜欢变态的玩弄男人和女人。</w:t>
      </w:r>
    </w:p>
    <w:p>
      <w:r>
        <w:t>东绳和西鞭对峙，而上官金环则和东绳夫人张灵素相对。</w:t>
      </w:r>
    </w:p>
    <w:p>
      <w:r>
        <w:t>上官金环不敢动，论武功，张灵素要比他高。在江湖上，慈航静斋也只排在少林武当之下，名列第三。张灵素</w:t>
      </w:r>
    </w:p>
    <w:p>
      <w:r>
        <w:t>更是２０年前慈航静斋年轻一代弟子中武功最好的。</w:t>
      </w:r>
    </w:p>
    <w:p>
      <w:r>
        <w:t>所以他只能等。等什么？</w:t>
      </w:r>
    </w:p>
    <w:p>
      <w:r>
        <w:t>等『北蜡』夏无情的出击。</w:t>
      </w:r>
    </w:p>
    <w:p>
      <w:r>
        <w:t>万点蜡烛齐向五王子射去。</w:t>
      </w:r>
    </w:p>
    <w:p>
      <w:r>
        <w:t>东绳想救，却被息无泪缠住。</w:t>
      </w:r>
    </w:p>
    <w:p>
      <w:r>
        <w:t>张灵素想救，上官金环却来挡。</w:t>
      </w:r>
    </w:p>
    <w:p>
      <w:r>
        <w:t>五王子感到了绝望。</w:t>
      </w:r>
    </w:p>
    <w:p>
      <w:r>
        <w:t>忽然，无数蚕丝飞来，挡在了五王子前。</w:t>
      </w:r>
    </w:p>
    <w:p>
      <w:r>
        <w:t>李琛一看五王子遇险，使出了家传功夫千蚕绕丝。</w:t>
      </w:r>
    </w:p>
    <w:p>
      <w:r>
        <w:t>蜡烛雨遇到蚕丝雨，去势缓了一缓，仍向五王子飞去。</w:t>
      </w:r>
    </w:p>
    <w:p>
      <w:r>
        <w:t>但这一缓已经足够了，李琛早已用绳把五王子卷到了身边。</w:t>
      </w:r>
    </w:p>
    <w:p>
      <w:r>
        <w:t>夏无情又起能甘心就这样无功而返，正欲再实袭击，一剑却刺了过来。</w:t>
      </w:r>
    </w:p>
    <w:p>
      <w:r>
        <w:t>这一剑他不能不躲，当他躲开，看到使出那一剑的人，不禁怒火攻心：「朱红血，你竟然临阵叛变。」</w:t>
      </w:r>
    </w:p>
    <w:p>
      <w:r>
        <w:t>朱红血自信的笑着，「从今后，再没有杀手朱红血。」</w:t>
      </w:r>
    </w:p>
    <w:p>
      <w:r>
        <w:t>夏无情看着双方实力对比，知道今天是杀不了五王子了，只好撤退。</w:t>
      </w:r>
    </w:p>
    <w:p>
      <w:r>
        <w:t>上官金环和息无泪也只好撤退了。</w:t>
      </w:r>
    </w:p>
    <w:p>
      <w:r>
        <w:t>昔日名震天下的四大调教高手，本是同门，２０年来头一次相聚京城却是争锋相对。</w:t>
      </w:r>
    </w:p>
    <w:p>
      <w:r>
        <w:t>李琛走到东绳夫妇旁，说道：「爸、妈，孩儿好久没见你们俩了。」</w:t>
      </w:r>
    </w:p>
    <w:p>
      <w:r>
        <w:t>原来，东绳和张灵素是李琛的父母，怪不得他的绳功如此了得。</w:t>
      </w:r>
    </w:p>
    <w:p>
      <w:r>
        <w:t>五王子府，众人聚在一起，听东绳讲述事情的原委。</w:t>
      </w:r>
    </w:p>
    <w:p>
      <w:r>
        <w:t>原来，东绳西鞭南环北蜡是扶桑调教国师的四个弟子。扶桑人地处小岛，羡慕中原地大物博，便有了染指之心。</w:t>
      </w:r>
    </w:p>
    <w:p>
      <w:r>
        <w:t>无奈当时中原国力强盛，扶桑人就想到用淫虐之事败坏国风，削弱中原实力。东绳本来是四个人武功和调教水平最</w:t>
      </w:r>
    </w:p>
    <w:p>
      <w:r>
        <w:t>高的，息无泪也对东绳青睐有加。但东绳一次无意中听到自己竟是中原人士，便决心暗地阻止这阴谋。</w:t>
      </w:r>
    </w:p>
    <w:p>
      <w:r>
        <w:t>后来，他在调教比试中结识了中原的调教新秀孙天机，没想到他却一举击败自己和其他的师兄妹夺魁。东绳把</w:t>
      </w:r>
    </w:p>
    <w:p>
      <w:r>
        <w:t>扶桑人的阴谋告诉了中神棍孙天机，他也知道皇上爱好淫乐已是无法改变之事，就叫孙天机注意保护忠良。</w:t>
      </w:r>
    </w:p>
    <w:p>
      <w:r>
        <w:t>所以这些年来，虽然皇上昏庸，但忠良之士，保家卫国之将，却没遭到迫害。</w:t>
      </w:r>
    </w:p>
    <w:p>
      <w:r>
        <w:t>如今，扶桑听到中原即将改朝换代，更要过来谋取掌控大权。</w:t>
      </w:r>
    </w:p>
    <w:p>
      <w:r>
        <w:t>「他们如何掌控大权？最多当个调教国师罢了。」李琛问。</w:t>
      </w:r>
    </w:p>
    <w:p>
      <w:r>
        <w:t>「我听说这次连我的师父东条尚武都要来，他要帮四王子夺得天下第一调教大会，助他坐上王位。」</w:t>
      </w:r>
    </w:p>
    <w:p>
      <w:r>
        <w:t>五王子道：「老四他一直都很沈默，原来有这么厉害的后手。不过为什么他要帮老四？」</w:t>
      </w:r>
    </w:p>
    <w:p>
      <w:r>
        <w:t>「因为他是四王子的父亲！」</w:t>
      </w:r>
    </w:p>
    <w:p>
      <w:r>
        <w:t>「什么？」</w:t>
      </w:r>
    </w:p>
    <w:p>
      <w:r>
        <w:t>原来当初四王子的母亲是东条尚武精心调教好送给皇上的，皇上对扶桑女子的受虐能力大为讚赏，却不知她已</w:t>
      </w:r>
    </w:p>
    <w:p>
      <w:r>
        <w:t>怀了东条尚武的骨肉。</w:t>
      </w:r>
    </w:p>
    <w:p>
      <w:r>
        <w:t>「所以，只要被四王子当上皇上，那扶桑就能控制中原了！」李琛明白了。</w:t>
      </w:r>
    </w:p>
    <w:p>
      <w:r>
        <w:t>「二王子和三王子都没有胜算，他们的调教师早就准备好临阵反向了。」东绳说。</w:t>
      </w:r>
    </w:p>
    <w:p>
      <w:r>
        <w:t>「那国事不是岌岌可危？那江山不是要落入贼人之手？」朱红血道。</w:t>
      </w:r>
    </w:p>
    <w:p>
      <w:r>
        <w:t>「未必，还有我！」</w:t>
      </w:r>
    </w:p>
    <w:p>
      <w:r>
        <w:t>「诸位只要助我登上王座，我一定会整顿国风，任用贤能，振兴中华。我也一定不会亏待诸位！」</w:t>
      </w:r>
    </w:p>
    <w:p>
      <w:r>
        <w:t>自信的声音。</w:t>
      </w:r>
    </w:p>
    <w:p>
      <w:r>
        <w:t>自信的神情。</w:t>
      </w:r>
    </w:p>
    <w:p>
      <w:r>
        <w:t>五王子就像脱胎换骨一样，没有人会把现在的他和以前那个小淫虫联系在一起。</w:t>
      </w:r>
    </w:p>
    <w:p>
      <w:r>
        <w:t>以前，他在如何奋斗都当不上皇上，所以他不奋斗。</w:t>
      </w:r>
    </w:p>
    <w:p>
      <w:r>
        <w:t>他韬光养晦，等的正是这样一个机会。</w:t>
      </w:r>
    </w:p>
    <w:p>
      <w:r>
        <w:t>如今，机会来了，他如何肯错过。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