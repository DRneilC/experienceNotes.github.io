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小豪与他的金庸世界</w:t>
      </w:r>
    </w:p>
    <w:p>
      <w:r>
        <w:t>第一部</w:t>
      </w:r>
    </w:p>
    <w:p>
      <w:r>
        <w:t>第一章</w:t>
      </w:r>
    </w:p>
    <w:p>
      <w:r>
        <w:t>像往常一样，小豪又坐在心爱的电脑前。也许是心境的原因吧，小豪感到心情分外不平静，好像有甚么事要发</w:t>
      </w:r>
    </w:p>
    <w:p>
      <w:r>
        <w:t>生似的。他用力摇摇头，可能是最近睡眠太少吧！</w:t>
      </w:r>
    </w:p>
    <w:p>
      <w:r>
        <w:t>小豪今年二十岁，自从十年前父母飞机失事后，十年来他都是一个人生活。</w:t>
      </w:r>
    </w:p>
    <w:p>
      <w:r>
        <w:t>无聊的生活使他感到厌倦，除了小说和美女，他想不出甚么可以使自己忘掉孤独和寂寞。</w:t>
      </w:r>
    </w:p>
    <w:p>
      <w:r>
        <w:t>他只顾低头想着心事，全没注意到窗外的情况。「又是无聊的一天。」小豪打开电脑，看起了《笑傲江湖》。</w:t>
      </w:r>
    </w:p>
    <w:p>
      <w:r>
        <w:t>「令狐冲想长剑闪出，只听得「当」的一声响，八杆长枪一齐跌落，八枪跌落，却只发出「当」一响，几乎是</w:t>
      </w:r>
    </w:p>
    <w:p>
      <w:r>
        <w:t>同时落地。令狐冲一剑分刺八人手腕，自有先后之别，只是剑势实在太快，八人便似同时中剑一般。他长剑既发，</w:t>
      </w:r>
    </w:p>
    <w:p>
      <w:r>
        <w:t>势难中断，跟着第五式「破鞭式」又再使出。但只见剑光连闪，两根怀杖、两柄铜锤又皆跌落。十二名攻入凉亭的</w:t>
      </w:r>
    </w:p>
    <w:p>
      <w:r>
        <w:t>魔教教众之中，除了一人为向问天所杀、一人铁牌已然脱手之外，其馀十人皆是手腕中剑，兵刃脱落。十一人发一</w:t>
      </w:r>
    </w:p>
    <w:p>
      <w:r>
        <w:t>声喊，狼狈逃归本阵。</w:t>
      </w:r>
    </w:p>
    <w:p>
      <w:r>
        <w:t>正派群豪情不自禁的大声喝彩∶「好剑法！」</w:t>
      </w:r>
    </w:p>
    <w:p>
      <w:r>
        <w:t>「华山派剑法，教人大开眼界！」……」</w:t>
      </w:r>
    </w:p>
    <w:p>
      <w:r>
        <w:t>小豪看得眉飞色舞，现实生活中哪有如此精彩的场面，而且小说中有如此多的美女，真是想想也叫人流口水呀！</w:t>
      </w:r>
    </w:p>
    <w:p>
      <w:r>
        <w:t>小豪忽然发现屋子有点摇晃，难道是地震？</w:t>
      </w:r>
    </w:p>
    <w:p>
      <w:r>
        <w:t>小豪连忙扑到窗口，「我的妈呀！」窗外居然是云彩！摇晃愈来愈剧烈，屋子里的家俱接连倒下。</w:t>
      </w:r>
    </w:p>
    <w:p>
      <w:r>
        <w:t>「啊呀！我的电脑。」</w:t>
      </w:r>
    </w:p>
    <w:p>
      <w:r>
        <w:t>「忽」的一声，房盖竟然飞走了，屋子里陷入一片强光之中，甚么也看不见了。一个生硬的声音在小豪耳边响</w:t>
      </w:r>
    </w:p>
    <w:p>
      <w:r>
        <w:t>起∶「地球人！我们是阿贝托星人，离你们太阳系大约一百亿光年，我们这次是研究地球上的物种，但设备有了一</w:t>
      </w:r>
    </w:p>
    <w:p>
      <w:r>
        <w:t>些问题，生物被研究后肉体会死亡，我们选中你作为地球人类物种的标本。」</w:t>
      </w:r>
    </w:p>
    <w:p>
      <w:r>
        <w:t>小豪听得魂飞魄散，大叫起来∶「我不同意，我要告你们侵犯人权！」</w:t>
      </w:r>
    </w:p>
    <w:p>
      <w:r>
        <w:t>声音生硬地道∶「你没得选择，你的精神不会死亡，我们会为你虚拟一个属于你自己的世界，请选择你想要的</w:t>
      </w:r>
    </w:p>
    <w:p>
      <w:r>
        <w:t>世界！再重复一遍，你没得选择，你的精神不会死亡，我们会为你虚拟一个属于你自己的世界，请选择你想要的世</w:t>
      </w:r>
    </w:p>
    <w:p>
      <w:r>
        <w:t>界！」</w:t>
      </w:r>
    </w:p>
    <w:p>
      <w:r>
        <w:t>小豪这才听出来只是一部机器在对着自己讲话，他喃喃道∶「这下完了，老子还没活够呢！」</w:t>
      </w:r>
    </w:p>
    <w:p>
      <w:r>
        <w:t>生硬的声音依然在说着∶「再重复一遍，你没得选择，你的精神不会死亡，我们会为你虚拟一个属于你自己的</w:t>
      </w:r>
    </w:p>
    <w:p>
      <w:r>
        <w:t>世界，请选择你想要的世界！」</w:t>
      </w:r>
    </w:p>
    <w:p>
      <w:r>
        <w:t>小豪把心一横，大叫道∶「我想要金庸的武侠小说世界！」</w:t>
      </w:r>
    </w:p>
    <w:p>
      <w:r>
        <w:t>那声音道∶「选择金庸的武侠小说世界……创建金庸的武侠小说世界……创建完成！请注意，此世界属于你自</w:t>
      </w:r>
    </w:p>
    <w:p>
      <w:r>
        <w:t>己的意识。再重复一遍……」</w:t>
      </w:r>
    </w:p>
    <w:p>
      <w:r>
        <w:t>在耀眼的强芒和嘈杂的声音中，小豪失去了知觉。等待他的，又是怎样的命运？</w:t>
      </w:r>
    </w:p>
    <w:p>
      <w:r>
        <w:t>＊＊＊＊＊＊＊＊＊＊＊＊</w:t>
      </w:r>
    </w:p>
    <w:p>
      <w:r>
        <w:t>小豪清醒过来时，发现自己躺在一片树林中，四周不时传来清脆的鸟叫声。</w:t>
      </w:r>
    </w:p>
    <w:p>
      <w:r>
        <w:t>「怎么回事？我在哪啊？」想起刚才的经历，感觉好像是在做梦。他用力掐自己的大腿，哎！好痛，那就不是</w:t>
      </w:r>
    </w:p>
    <w:p>
      <w:r>
        <w:t>做梦了，这就是金庸的武侠世界？不知道在哪本书里。</w:t>
      </w:r>
    </w:p>
    <w:p>
      <w:r>
        <w:t>小豪拍拍屁股，当务之极是先弄清这是甚么地方，甚么朝代？穿过树林，眼前出现一段只有他从前在电视上看</w:t>
      </w:r>
    </w:p>
    <w:p>
      <w:r>
        <w:t>过的城墙，上面襄刻着两个大字——樊川。樊川是哪呢？小豪真后悔在学校时没好好学历史，不管了，先填饱肚子</w:t>
      </w:r>
    </w:p>
    <w:p>
      <w:r>
        <w:t>再说吧！</w:t>
      </w:r>
    </w:p>
    <w:p>
      <w:r>
        <w:t>城内一条笔直的大道通向另一个城门，街道两旁店酒店林立，和平时电视上看的古装片差不多。小豪忽然发现</w:t>
      </w:r>
    </w:p>
    <w:p>
      <w:r>
        <w:t>街上的人都像看怪物似的看自己，原来自己还穿着平时的装束，衬衫牛仔裤。这可怎么办？自己是既没这个时代的</w:t>
      </w:r>
    </w:p>
    <w:p>
      <w:r>
        <w:t>钱，又没衣服。小豪下意识地掏着自己的裤兜，有了！他摸到一个打火机。</w:t>
      </w:r>
    </w:p>
    <w:p>
      <w:r>
        <w:t>小豪认准一个衣着光鲜的人∶「嘿！老兄！有没有兴趣看一样好东西？」那人明显见过些世面，虽然对小豪的</w:t>
      </w:r>
    </w:p>
    <w:p>
      <w:r>
        <w:t>衣着感到奇怪，却也没表现太多的惊讶。小豪推开打火机的盖子，按一下，一股蓝色的火苗冒了出来。</w:t>
      </w:r>
    </w:p>
    <w:p>
      <w:r>
        <w:t>那家伙立刻两眼放光∶「兄弟，这个要多少银子？」小豪可犯难了，谁知道这时代的物价指数是多少啊！他说</w:t>
      </w:r>
    </w:p>
    <w:p>
      <w:r>
        <w:t>道∶「老兄，你给个价吧！这样吧，我给你五十两！怎么样？嫌少？那再加点，八十两……」最后以一百两成交，</w:t>
      </w:r>
    </w:p>
    <w:p>
      <w:r>
        <w:t>两人皆大欢喜。</w:t>
      </w:r>
    </w:p>
    <w:p>
      <w:r>
        <w:t>有钱在手自然就不一样了，小豪找了家像样的饭店，要了几样菜大吃起来。</w:t>
      </w:r>
    </w:p>
    <w:p>
      <w:r>
        <w:t>一顿风卷残云，小豪满意地拍拍饱饱的肚子，这古代的菜比现代强多了。不远处一对道姑引起了他的注意，两</w:t>
      </w:r>
    </w:p>
    <w:p>
      <w:r>
        <w:t>个道姑一个年长一些，约莫二十七、八岁，容貌美丽不凡，只是脸上带着戾气；另一个也就二十左右。桌上放着柄</w:t>
      </w:r>
    </w:p>
    <w:p>
      <w:r>
        <w:t>拂尘。</w:t>
      </w:r>
    </w:p>
    <w:p>
      <w:r>
        <w:t>小豪总感觉在哪听过这个道姑。只听年轻的道∶「师父，您好些了吗？」年长的愤愤道∶「要不是这小贱人放</w:t>
      </w:r>
    </w:p>
    <w:p>
      <w:r>
        <w:t>下断龙石，为师也不致于差点被淹死，玉女心经也不至于拿不到手！」</w:t>
      </w:r>
    </w:p>
    <w:p>
      <w:r>
        <w:t>是赤练仙子李莫愁！金庸的书小豪可是熟读百遍，想不到能在这遇到书中名人，小豪禁不住多看了两眼。</w:t>
      </w:r>
    </w:p>
    <w:p>
      <w:r>
        <w:t>李莫愁忽有所觉，发现一个奇怪的少年正呆呆地看着自己，不由大怒。她杀人放火全凭个人喜好，哪容别人如</w:t>
      </w:r>
    </w:p>
    <w:p>
      <w:r>
        <w:t>此看她，手一扬，一枚银针极快地发出，刺入小豪胸口。李莫愁头都不回∶「凌波走！」她知道冰魄银针中者立毙，</w:t>
      </w:r>
    </w:p>
    <w:p>
      <w:r>
        <w:t>是以不必查看，她却不知道这一枚小小的银针以后给她带来甚么后果。</w:t>
      </w:r>
    </w:p>
    <w:p>
      <w:r>
        <w:t>第二章</w:t>
      </w:r>
    </w:p>
    <w:p>
      <w:r>
        <w:t>「我死了吧？」小豪看看胸口，把银针拔了出来，除了有点痛外也没别的感觉。「不会吧！书上好像写杨过只</w:t>
      </w:r>
    </w:p>
    <w:p>
      <w:r>
        <w:t>是用手碰就中毒了，怎么我挨扎反而没事？此世界属于你自己的意识，难不成是……」小豪决定做个实验以证实自</w:t>
      </w:r>
    </w:p>
    <w:p>
      <w:r>
        <w:t>己的想法。</w:t>
      </w:r>
    </w:p>
    <w:p>
      <w:r>
        <w:t>上布店买了套衣服，再打听一下这是哪。原来樊川在长安城南，附近就是有名的终南山，著名的全真教就在那</w:t>
      </w:r>
    </w:p>
    <w:p>
      <w:r>
        <w:t>里。小豪问明道路，道谢离去。</w:t>
      </w:r>
    </w:p>
    <w:p>
      <w:r>
        <w:t>这时代也没镜子，就在湖边照照吧！水中现出张非常帅气的脸，比原来强上百倍。小豪惊讶地摸着自己的脸，</w:t>
      </w:r>
    </w:p>
    <w:p>
      <w:r>
        <w:t>看来是潜意识把自己变成这样的，当然还有待进一步的证明。</w:t>
      </w:r>
    </w:p>
    <w:p>
      <w:r>
        <w:t>先拿这棵树试试，小豪吐气开声∶「嗨！降龙十八掌！」喀嚓一声，大树齐腰而折。再来一招∶「六脉神剑！」</w:t>
      </w:r>
    </w:p>
    <w:p>
      <w:r>
        <w:t>剩馀的树干上顿时出现几个深深的洞孔。</w:t>
      </w:r>
    </w:p>
    <w:p>
      <w:r>
        <w:t>「啊哈！」小豪兴奋得简直要疯了，永远不死，再加上无可匹敌的绝顶容貌和绝世武功∶「书中的美女，我来</w:t>
      </w:r>
    </w:p>
    <w:p>
      <w:r>
        <w:t>了！」</w:t>
      </w:r>
    </w:p>
    <w:p>
      <w:r>
        <w:t>本来要找李莫愁这恶毒女人报仇，只不过多看了几眼就下毒手，可真是个超级女魔啊！不过现在有更重要的事</w:t>
      </w:r>
    </w:p>
    <w:p>
      <w:r>
        <w:t>情办，那就是她的师妹——小龙女。</w:t>
      </w:r>
    </w:p>
    <w:p>
      <w:r>
        <w:t>听李莫愁的谈话，她应该是刚从古墓里逃出来不久，正是小龙女快被尹志平强暴的时候，自己得快点去，别被</w:t>
      </w:r>
    </w:p>
    <w:p>
      <w:r>
        <w:t>尹志平这小子拔了头筹，那可悔之晚矣！</w:t>
      </w:r>
    </w:p>
    <w:p>
      <w:r>
        <w:t>终南山山高林密，小豪转了一整天也摸不着头脑，天已经渐渐黑了。小豪坐在山坡上大伤脑筋，总不能跑到全</w:t>
      </w:r>
    </w:p>
    <w:p>
      <w:r>
        <w:t>真教揪尹志平出来，问他甚么时候去强奸小龙女吧！</w:t>
      </w:r>
    </w:p>
    <w:p>
      <w:r>
        <w:t>远处好像有人影在晃动，啊哈！是个道装打扮的人，一定是尹志平！小豪施展绝顶轻功，悄没声息地跟在他身</w:t>
      </w:r>
    </w:p>
    <w:p>
      <w:r>
        <w:t>后。</w:t>
      </w:r>
    </w:p>
    <w:p>
      <w:r>
        <w:t>尹志平一边走一边左顾右盼，嘴里还自言自语∶「听杨过说龙姑娘在树林中被欧阳锋封住点了穴道，在哪里呢？</w:t>
      </w:r>
    </w:p>
    <w:p>
      <w:r>
        <w:t>在这里了！」小豪也看到了，在树林边上的花丛中躺着一个白色的身影。</w:t>
      </w:r>
    </w:p>
    <w:p>
      <w:r>
        <w:t>尹志平喜得浑身发抖，没等他采取下一步行动，小豪急纵而前，一手扣住了他喉咙，在他耳边道∶「多谢你带</w:t>
      </w:r>
    </w:p>
    <w:p>
      <w:r>
        <w:t>路，剩下的我替你办了，去见王重阳吧！」尹志平的尸体睁大眼睛，死不瞑目。小豪一脚把他踢到坑里∶「讨厌的</w:t>
      </w:r>
    </w:p>
    <w:p>
      <w:r>
        <w:t>家伙，金庸的书里我最烦的就是你！」</w:t>
      </w:r>
    </w:p>
    <w:p>
      <w:r>
        <w:t>话说小龙女被欧阳锋点倒在地，又是好气又是好笑，心想自己武功虽然练得精深，究是少了临敌经验，以致中</w:t>
      </w:r>
    </w:p>
    <w:p>
      <w:r>
        <w:t>了李莫愁暗算之后，又遭这胡子怪人的偷袭，于是潜运九阴神功，自解穴道，吸一口气向穴道冲袭几次。岂知两处</w:t>
      </w:r>
    </w:p>
    <w:p>
      <w:r>
        <w:t>穴道不但毫无松动之像，反而更加酸麻，不由得大骇。</w:t>
      </w:r>
    </w:p>
    <w:p>
      <w:r>
        <w:t>原来欧阳锋逆练九阴真经，所使的手法刚与九阴真经逆转而行，她以王重阳的遗法冲解，竟然是求脱反固，适</w:t>
      </w:r>
    </w:p>
    <w:p>
      <w:r>
        <w:t>得其反。试了几次，但觉被点处隐隐作痛，当下不敢再试，心想那疯汉传完功夫之后，自会前来解救，她万事不萦</w:t>
      </w:r>
    </w:p>
    <w:p>
      <w:r>
        <w:t>于怀，当下也不焦急，仰头望着天上星辰出了一会神，便合眼睡去。</w:t>
      </w:r>
    </w:p>
    <w:p>
      <w:r>
        <w:t>过了良久，眼上微觉有物触碰，她黑夜视物如同白昼，此时竟然不见一物，原来双眼被人用手绢住了，随觉有</w:t>
      </w:r>
    </w:p>
    <w:p>
      <w:r>
        <w:t>一张臂抱住了自己。小龙女惊骇无已，欲待张口而呼，苦于口舌难动。</w:t>
      </w:r>
    </w:p>
    <w:p>
      <w:r>
        <w:t>她初时只道欧阳锋忽施强暴，但当那人以口相就，亲吻自己脸颊时，却觉那人脸上光滑，决非欧阳锋的满脸胡</w:t>
      </w:r>
    </w:p>
    <w:p>
      <w:r>
        <w:t>须。一转念间，小龙女便想到了杨过，她心中一荡，惊惧渐去，情欲暗生，心想：「原来杨过这孩子却来戏我。」</w:t>
      </w:r>
    </w:p>
    <w:p>
      <w:r>
        <w:t>单纯的小龙女却没想到此人却是小豪。小豪先俯伏地上爬过去。以迅雷不及掩耳的手法，用手绢住她的眼睛。</w:t>
      </w:r>
    </w:p>
    <w:p>
      <w:r>
        <w:t>他细细地打量小龙女，她果然不愧是《神雕侠侣》里的第一美女，清丽脱俗的面容；曼妙玲珑的曲线，周身彷佛围</w:t>
      </w:r>
    </w:p>
    <w:p>
      <w:r>
        <w:t>绕着一层淡淡的薄雾，肌肤晶莹洁白如玉，要不是她的胸口在微微的起伏，小豪真以为见到了一尊绝美的大理石雕。</w:t>
      </w:r>
    </w:p>
    <w:p>
      <w:r>
        <w:t>她的身上还散发出一种汇集了百花清香、绝不同于现代香水的无比幽香。</w:t>
      </w:r>
    </w:p>
    <w:p>
      <w:r>
        <w:t>小豪哪里还忍得住，快速脱光衣服，嘿！自己容貌变了，胯下这玩意也变粗变长了不少。他跪在小龙女的身边，</w:t>
      </w:r>
    </w:p>
    <w:p>
      <w:r>
        <w:t>放肆地吻着她嫩滑的脸蛋和娇艳的红唇。</w:t>
      </w:r>
    </w:p>
    <w:p>
      <w:r>
        <w:t>小龙女全身一震，心下不胜娇羞。小豪亲了一阵，跟着再以舌轻启小龙女双唇，挤开玉齿，缓缓地探了进去。</w:t>
      </w:r>
    </w:p>
    <w:p>
      <w:r>
        <w:t>当二人舌头相交之际，小龙女如触电般地全身一颤，但觉对方的舌像泥鳅一样滑遍自己口中的每一角落，此时小龙</w:t>
      </w:r>
    </w:p>
    <w:p>
      <w:r>
        <w:t>女已是浑身燥热难耐，欲待扭动身躯，张口呻吟，苦于穴道被点，动弹不得，只能在喉咙里发出点微微的哼声。</w:t>
      </w:r>
    </w:p>
    <w:p>
      <w:r>
        <w:t>耳边听着小龙女渐渐加重的鼻息；鼻中闻着她扑鼻的体香，小豪欲火大炙。</w:t>
      </w:r>
    </w:p>
    <w:p>
      <w:r>
        <w:t>他略带粗暴地褪去她的如雪衣杉，入眼那冰雪般洁白的肌肤几乎把他眩昏了。</w:t>
      </w:r>
    </w:p>
    <w:p>
      <w:r>
        <w:t>坚挺娇小的乳房上顶着两颗红得可爱的乳头；盈盈一握的纤细柳腰；圆润可爱如梨涡的玉脐。最令人称奇的是</w:t>
      </w:r>
    </w:p>
    <w:p>
      <w:r>
        <w:t>她的私处，自从褪下她下体的衣裳，另一种不同于百花清香的奇香便弥漫在四周；更令人称奇的是她的阴毛居然是</w:t>
      </w:r>
    </w:p>
    <w:p>
      <w:r>
        <w:t>柔柔的纯白色，可能是自幼生活在古墓的原因吧！她像花瓣一样娇嫩的阴户上有着疏落的柔毛，中间的浅沟中正流</w:t>
      </w:r>
    </w:p>
    <w:p>
      <w:r>
        <w:t>出香浓的花蜜。小豪禁不住用舌头舔了一下，那蜜液比玉蜂浆更要香甜。小龙女浑身在颤抖着。</w:t>
      </w:r>
    </w:p>
    <w:p>
      <w:r>
        <w:t>小豪用手指挑开她的美丽花瓣，但实在太紧凑了，一松手，花瓣又再紧紧地合上。他只有一手用手指分开花瓣，</w:t>
      </w:r>
    </w:p>
    <w:p>
      <w:r>
        <w:t>另一只手的手指试探的插入她的蜜洞中。那种紧凑的感觉是他所从来所没有接触过的。她的蜜洞不断渗出玉液，而</w:t>
      </w:r>
    </w:p>
    <w:p>
      <w:r>
        <w:t>且混身上下也浮现出淡淡的浅红色。小豪这么弄了好一会，把小龙女挑逗得死去活来。</w:t>
      </w:r>
    </w:p>
    <w:p>
      <w:r>
        <w:t>第三章</w:t>
      </w:r>
    </w:p>
    <w:p>
      <w:r>
        <w:t>是时候了，小豪用手揉搓着她虽然娇小却结实坚挺的玉乳。阳具在她的蜜洞口轻轻来回摩擦着，小龙女显得很</w:t>
      </w:r>
    </w:p>
    <w:p>
      <w:r>
        <w:t>紧张，她全身都在颤抖，蜜穴中不断的流出清香的花蜜来。小豪再用力，阳具一分一分地向里挺进着，粗糙的大阳</w:t>
      </w:r>
    </w:p>
    <w:p>
      <w:r>
        <w:t>具研磨着她蜜洞娇嫩的内壁。小豪一口气把阳具插到尽头，紧紧顶在她柔嫩的花心上，小龙女虽然不能动，可涔涔</w:t>
      </w:r>
    </w:p>
    <w:p>
      <w:r>
        <w:t>流出的玉液却证实了她的反应。</w:t>
      </w:r>
    </w:p>
    <w:p>
      <w:r>
        <w:t>小豪把阳具在蜜洞里泡了一会，等她渐渐适应了，才开始了抽插。小龙女被动地迎接着他对她肉体和灵魂的冲</w:t>
      </w:r>
    </w:p>
    <w:p>
      <w:r>
        <w:t>击，相信她也沉醉在无边的快感中，如果解开她的穴道，估计她的娇吟声会响彻整个树林。</w:t>
      </w:r>
    </w:p>
    <w:p>
      <w:r>
        <w:t>小豪竭尽全力进攻着，一股强烈的快感涌上脑门，身体快要爆炸似的，将一股阳精尽数泄在小龙女体内，小龙</w:t>
      </w:r>
    </w:p>
    <w:p>
      <w:r>
        <w:t>女剧烈地颤抖着身体，竟因太过兴奋而晕了过去。</w:t>
      </w:r>
    </w:p>
    <w:p>
      <w:r>
        <w:t>老半天小龙女才悠悠醒转过来，强烈的快感促使真气上涌，竟解开了她被封的穴道。她轻呼∶「啊！过儿！我</w:t>
      </w:r>
    </w:p>
    <w:p>
      <w:r>
        <w:t>要看看你！」跟着抬手便揭去眼上的手绢。但见她眼中神色极是异样，晕生双颊，娇羞无限∶「咦？过儿！你的样</w:t>
      </w:r>
    </w:p>
    <w:p>
      <w:r>
        <w:t>子怎么有点不一样？」</w:t>
      </w:r>
    </w:p>
    <w:p>
      <w:r>
        <w:t>小豪立刻意识到自己现在的容貌可能和杨过很像，他温柔地抚着她滑腻的香肩∶「姑姑！刚才你是太累了，先</w:t>
      </w:r>
    </w:p>
    <w:p>
      <w:r>
        <w:t>好好睡一会吧！」一指点在小龙女的睡穴上，她立刻沉沉睡去。</w:t>
      </w:r>
    </w:p>
    <w:p>
      <w:r>
        <w:t>小豪迅速穿好衣服，现在当务之急是尽快做掉杨过，免得日后真假货相见穿帮。</w:t>
      </w:r>
    </w:p>
    <w:p>
      <w:r>
        <w:t>走出好远才见月光下一个少年与一个身材魁梧、满腮须髯的人盘旋来去，正在试招，少年果然和自己有七、八</w:t>
      </w:r>
    </w:p>
    <w:p>
      <w:r>
        <w:t>分相似，这肯定就是杨过和欧阳锋了。小豪捡起颗石子，使出了黄药师的的弹指神通。弹指神通果然不同凡响，石</w:t>
      </w:r>
    </w:p>
    <w:p>
      <w:r>
        <w:t>子悄没声息地击中杨过的胸口死穴。</w:t>
      </w:r>
    </w:p>
    <w:p>
      <w:r>
        <w:t>欧阳锋惊叫道∶「孩儿！你怎么了？」一探鼻下，杨过却早没了气息。小豪心想，一不做、二不休，索性连欧</w:t>
      </w:r>
    </w:p>
    <w:p>
      <w:r>
        <w:t>阳锋一起干掉，反正他坏事也干了不少，早就该死。他跳出来当头一掌。</w:t>
      </w:r>
    </w:p>
    <w:p>
      <w:r>
        <w:t>欧阳锋怒吼道∶「还我孩儿的命来！」蛤蟆功猛然使出，声势猛恶惊人；掌力沉雄凌厉，笼罩小豪全身。</w:t>
      </w:r>
    </w:p>
    <w:p>
      <w:r>
        <w:t>小豪轻功何等高强，轻轻一闪就躲开去，暗道∶「这欧阳锋不愧是天下五绝之一，功力果真高强。」小豪采取</w:t>
      </w:r>
    </w:p>
    <w:p>
      <w:r>
        <w:t>游走战术，不与他正面交锋，气得欧阳锋怪叫连连，吼声震天。在连续躲避他二十多掌后，小豪忽然与他硬对了一</w:t>
      </w:r>
    </w:p>
    <w:p>
      <w:r>
        <w:t>掌。「啵」</w:t>
      </w:r>
    </w:p>
    <w:p>
      <w:r>
        <w:t>的一声轻响，两人的手掌竟粘在一起。欧阳锋忽觉全身内力急泻而出，不一会内力就被吸得干干净净，他全身</w:t>
      </w:r>
    </w:p>
    <w:p>
      <w:r>
        <w:t>委顿，摔倒在地上。</w:t>
      </w:r>
    </w:p>
    <w:p>
      <w:r>
        <w:t>小豪所使的，正是《天龙八部》里段誉所擅长的北冥神功。他在奄奄一息的欧阳锋死穴又补了一脚，开始为两</w:t>
      </w:r>
    </w:p>
    <w:p>
      <w:r>
        <w:t>人挖坟。他在杨过坟前双手默默合什∶「杨老兄！我这么做也是不得以，谁叫你是我泡妞的阻碍呢！这对你也是个</w:t>
      </w:r>
    </w:p>
    <w:p>
      <w:r>
        <w:t>解脱，要不你以后苦头可吃大了，又叫人砍胳膊；又中情花毒。」</w:t>
      </w:r>
    </w:p>
    <w:p>
      <w:r>
        <w:t>小豪回到树林解开小龙女的穴道，她仍是软绵绵的倚在他身上，似乎周身骨骼尽皆熔化了一般。小豪伸臂扶住</w:t>
      </w:r>
    </w:p>
    <w:p>
      <w:r>
        <w:t>她肩膀，柔声道∶「姑姑，你觉得怎么样？」</w:t>
      </w:r>
    </w:p>
    <w:p>
      <w:r>
        <w:t>小龙女脸藏在他的怀里，含含糊糊的嗔道∶「你还叫我姑姑？」小豪扶住她的柳腰∶「那我叫你龙儿吧！」</w:t>
      </w:r>
    </w:p>
    <w:p>
      <w:r>
        <w:t>他开始揉动她香软腻滑的玉乳∶「龙儿！做我的妻子好吗？」小龙女敏感的身体立刻起了反应，没等她回答，</w:t>
      </w:r>
    </w:p>
    <w:p>
      <w:r>
        <w:t>小嘴已被他的嘴封住了，只能发出「咿咿呀呀」</w:t>
      </w:r>
    </w:p>
    <w:p>
      <w:r>
        <w:t>的声音。小豪松开裤带，剑及履及，阳具重新回到她的蜜穴中，在他一波又一波的索取下，刚才没有听到的动</w:t>
      </w:r>
    </w:p>
    <w:p>
      <w:r>
        <w:t>听的娇吟声终于在耳边响起。</w:t>
      </w:r>
    </w:p>
    <w:p>
      <w:r>
        <w:t>第二天在樊川的酒楼上，一个俊秀少年和一个绝美白衣少女正在用饭，正是小豪和小龙女。小龙女平时清冷淡</w:t>
      </w:r>
    </w:p>
    <w:p>
      <w:r>
        <w:t>漠的脸上挂着甜美的笑容，经过昨晚的翻云覆雨，小龙女由少女变成了小妇人，初次尝到了云雨的滋味，快乐得像</w:t>
      </w:r>
    </w:p>
    <w:p>
      <w:r>
        <w:t>只小云雀。</w:t>
      </w:r>
    </w:p>
    <w:p>
      <w:r>
        <w:t>小豪看得心痒难耐，手轻轻抚在她的大腿上，不光用手背摩擦着；还用手指挤压着她的阴户。小龙女的大眼睛</w:t>
      </w:r>
    </w:p>
    <w:p>
      <w:r>
        <w:t>变得水汪汪地，娇嫩可爱的脸蛋充满了春情，彷佛可以挤出水来。小豪哪里还忍得住，饭也不吃了，立刻要了一间</w:t>
      </w:r>
    </w:p>
    <w:p>
      <w:r>
        <w:t>上房和小龙女胡天胡地，他以充沛的体力弄得小龙女不住求饶，大泄特泄。在他的调教下，只要他稍一挑逗，纯洁</w:t>
      </w:r>
    </w:p>
    <w:p>
      <w:r>
        <w:t>的小龙女立即会变成他专有的荡妇。</w:t>
      </w:r>
    </w:p>
    <w:p>
      <w:r>
        <w:t>依照小豪的计划，现在应该是去襄阳称尝尝黄蓉的滋味。对小龙女当然不能这么说，只是对她说去找郭靖和黄</w:t>
      </w:r>
    </w:p>
    <w:p>
      <w:r>
        <w:t>蓉叙叙旧。</w:t>
      </w:r>
    </w:p>
    <w:p>
      <w:r>
        <w:t>这一日，两人来到个市镇，小龙女有些劳累，先回房歇息了。小豪独自正在用饭，只见两个道人从客店门外并</w:t>
      </w:r>
    </w:p>
    <w:p>
      <w:r>
        <w:t>肩住来。两人都是二十六、七岁年纪，脸颊上都包了绷带，走到小豪之旁的桌边坐下。一个眉毛粗浓的道人一叠连</w:t>
      </w:r>
    </w:p>
    <w:p>
      <w:r>
        <w:t>声的只催快拿酒菜。那两个道士也没注意他，自行低声说话。</w:t>
      </w:r>
    </w:p>
    <w:p>
      <w:r>
        <w:t>这自然引起了他的注意，全神倾听两个道人说话。</w:t>
      </w:r>
    </w:p>
    <w:p>
      <w:r>
        <w:t>只听那浓眉道人道∶「皮师弟，你说韩陈两位今晚准能到么？」另一个道人嘴巴甚大，喉音嘶哑，粗声道∶「</w:t>
      </w:r>
    </w:p>
    <w:p>
      <w:r>
        <w:t>这两位都是丐帮中铁铮铮的汉子，与申师叔有过命的交情，申师叔出面相邀，他们决不能不到。」听那浓眉道人道</w:t>
      </w:r>
    </w:p>
    <w:p>
      <w:r>
        <w:t>∶「说不定路远了，今晚赶不到……」</w:t>
      </w:r>
    </w:p>
    <w:p>
      <w:r>
        <w:t>那姓皮的道人道∶「哼，姬师兄，事已如此，多担心也没有用，谅她一个娘们，能有多大……」那姓姬的道人</w:t>
      </w:r>
    </w:p>
    <w:p>
      <w:r>
        <w:t>忙道∶「喝酒，别说这个。」随即招呼店伴，吩咐安排一间上房，当晚就在店中歇息。</w:t>
      </w:r>
    </w:p>
    <w:p>
      <w:r>
        <w:t>小豪听了二人寥寥几句对话，就知道是怎么回事了，他们说的白衣少女必定是陆无双，由此还可引出程英、李</w:t>
      </w:r>
    </w:p>
    <w:p>
      <w:r>
        <w:t>莫愁来，哈！又有三个美女可上了，小豪兴奋得要死∶「李莫愁这臭婆娘，我一定要把你干到死！」</w:t>
      </w:r>
    </w:p>
    <w:p>
      <w:r>
        <w:t>第四章</w:t>
      </w:r>
    </w:p>
    <w:p>
      <w:r>
        <w:t>入夜时分，小豪也不敢和小龙女欢好，生怕失神之下对隔房两道动静竟然不知，错失指引美人的方向。</w:t>
      </w:r>
    </w:p>
    <w:p>
      <w:r>
        <w:t>这般静悄悄的守到天亮，突然院子中「登登」两声轻响，有人从墙外跃了进来。接着隔着房窗子啊的一声推开。</w:t>
      </w:r>
    </w:p>
    <w:p>
      <w:r>
        <w:t>姓姬的道人问道∶「是韩陈两位么？」院子中一人答道∶「正是！」姬道人道∶「请进罢！」轻轻打开房门，点亮</w:t>
      </w:r>
    </w:p>
    <w:p>
      <w:r>
        <w:t>油灯。小豪全神贯注，倾听四人说话。</w:t>
      </w:r>
    </w:p>
    <w:p>
      <w:r>
        <w:t>只听那姓姬的道人说道∶「贫道姬清虚，皮清玄，拜见韩陈两位英雄。」听得一个嗓音尖锐的人说道∶「我们</w:t>
      </w:r>
    </w:p>
    <w:p>
      <w:r>
        <w:t>接到你申师叔的帖子，马不停蹄的赶来。那小贱人当真十分了得么？」姬清虚道∶「说来惭愧，我们师兄弟跟她打</w:t>
      </w:r>
    </w:p>
    <w:p>
      <w:r>
        <w:t>过一场，不是她的对手。」那人道∶「这女子的武功是甚么路数？」姬清虚道∶「申师叔疑心她是古墓派传人，是</w:t>
      </w:r>
    </w:p>
    <w:p>
      <w:r>
        <w:t>以年纪虽小，身手着实了得。」</w:t>
      </w:r>
    </w:p>
    <w:p>
      <w:r>
        <w:t>只听姬清虚又道∶「可是申师叔提起古墓派，这小丫头却对赤练仙子李莫愁口出轻侮言语，那么又不是了。」</w:t>
      </w:r>
    </w:p>
    <w:p>
      <w:r>
        <w:t>那人道∶「既是如此，料来也没甚么大来头。</w:t>
      </w:r>
    </w:p>
    <w:p>
      <w:r>
        <w:t>明儿在哪里相会？对方有多少人？」姬清虚道∶「申师叔和那女子约定，明儿正午，在此去西南四十里的豺狼</w:t>
      </w:r>
    </w:p>
    <w:p>
      <w:r>
        <w:t>谷相会，双方比武决胜。对方有多少人，现下还不知道。我们既有丐帮英雄韩陈两位高手压阵助拳，也不怕他们人</w:t>
      </w:r>
    </w:p>
    <w:p>
      <w:r>
        <w:t>多。」另一个声音苍老的人道∶「好，我哥儿俩明午准到，韩老弟，咱们走罢！」</w:t>
      </w:r>
    </w:p>
    <w:p>
      <w:r>
        <w:t>这时院子里又是一声轻响，又有人跃了进来。姓韩的立刻闪到窗边道∶「有人！」来人轻轻地敲着窗户，一个</w:t>
      </w:r>
    </w:p>
    <w:p>
      <w:r>
        <w:t>嘶哑的声音道∶「清虚、清玄，快开门！」那姓陈的道∶「是申道长！」开了门让他进来。</w:t>
      </w:r>
    </w:p>
    <w:p>
      <w:r>
        <w:t>只听里面一声惊呼∶「师叔！你怎么浑身是血？」姓申的道∶「能活着回来就不错了！我去跟踪那小贱人，跟</w:t>
      </w:r>
    </w:p>
    <w:p>
      <w:r>
        <w:t>到武关，却发现小贱人和李莫愁在一起，要不是我申志凡命大，就死在那了！」</w:t>
      </w:r>
    </w:p>
    <w:p>
      <w:r>
        <w:t>四人同声惊呼∶「李莫愁？是赤练仙子李莫愁！」姓韩的道∶「既然李莫愁也牵扯在内，这事就不易办了，此</w:t>
      </w:r>
    </w:p>
    <w:p>
      <w:r>
        <w:t>事须重长计议，不可造次。李莫愁出手阴毒狠辣，凭我们几人不是她对手！」</w:t>
      </w:r>
    </w:p>
    <w:p>
      <w:r>
        <w:t>既然听到美人的下落，小豪哪有功夫再理这几个人，拉了小龙女就往武关赶去。</w:t>
      </w:r>
    </w:p>
    <w:p>
      <w:r>
        <w:t>中午时分，二人赶到了武关，在镇上一家酒楼上拣个背荫的座头，坐下来用饭。一会只见门帷掀处进来两个女</w:t>
      </w:r>
    </w:p>
    <w:p>
      <w:r>
        <w:t>子，正是李莫愁押着陆无双。小豪大喜，这真是踏破铁鞋无觅处，得来全不费工夫，只是不知程英在哪？</w:t>
      </w:r>
    </w:p>
    <w:p>
      <w:r>
        <w:t>两人在远处坐下，陆无双默不作声，李莫愁要了饭菜后也不再说话。</w:t>
      </w:r>
    </w:p>
    <w:p>
      <w:r>
        <w:t>小龙女低声道∶「是我师姐，过儿！我们打不过她，称她没发现，我们快走吧！」小豪摇摇头∶「我们一动她</w:t>
      </w:r>
    </w:p>
    <w:p>
      <w:r>
        <w:t>就会发现的，先不要轻举妄动。」</w:t>
      </w:r>
    </w:p>
    <w:p>
      <w:r>
        <w:t>门帷又掀，进来一个青衣女郎，在旁边坐下。这青衣女郎的面目竟是说不出的怪异丑陋，脸上肌肉半点不动，</w:t>
      </w:r>
    </w:p>
    <w:p>
      <w:r>
        <w:t>倒似一个死人，教人一见之下，不自禁的心生怖意。向她望所穿青袍虽是布质，但缝工精巧，裁剪合身，穿在身上</w:t>
      </w:r>
    </w:p>
    <w:p>
      <w:r>
        <w:t>更衬得她身形苗条，婀娜多姿，实是远胜锦衣绣服。</w:t>
      </w:r>
    </w:p>
    <w:p>
      <w:r>
        <w:t>小豪自然知道她戴的是人皮面具，《神雕侠侣》里就两个人爱戴这玩意，黄药师和程英。小豪走到桌前，在桌</w:t>
      </w:r>
    </w:p>
    <w:p>
      <w:r>
        <w:t>上用力一拍，说道∶「程姑娘！你我一起出手救人如何？」听得忽然有人认出自己，程英楞了一下。</w:t>
      </w:r>
    </w:p>
    <w:p>
      <w:r>
        <w:t>李莫愁听到小豪说话，回过头来，立刻认出了她俩∶「好啊！正愁找不着你们，在这碰见了！」</w:t>
      </w:r>
    </w:p>
    <w:p>
      <w:r>
        <w:t>小豪拉了小龙女的手，说道∶「姓李的！你少张狂，这地方小，咱们到外边打去！」李莫愁想∶「反正他们也</w:t>
      </w:r>
    </w:p>
    <w:p>
      <w:r>
        <w:t>跑不掉。」当下四人来到一片树林的空地中。</w:t>
      </w:r>
    </w:p>
    <w:p>
      <w:r>
        <w:t>小豪摆开架势∶「三八！你来吧！」李莫愁虽然不知「三八」是甚么意思，但总归不会是好话。她道∶「那你</w:t>
      </w:r>
    </w:p>
    <w:p>
      <w:r>
        <w:t>接招吧！」突然间只见黄影幌动，身前身后都是拂尘的影子。李莫愁这一招「无孔不入」，乃是向敌人周身百骸进</w:t>
      </w:r>
    </w:p>
    <w:p>
      <w:r>
        <w:t>攻，虽是一招，其实千头万绪，一招之中包含了数十招，竟是同时点他全身各处大穴，正是她生平最得意的三无三</w:t>
      </w:r>
    </w:p>
    <w:p>
      <w:r>
        <w:t>不手。</w:t>
      </w:r>
    </w:p>
    <w:p>
      <w:r>
        <w:t>小龙女和程英大惊，欲待上前助手，却已不及。两条人影一触即分，结果却是李莫愁倒在了地上。原来小豪用</w:t>
      </w:r>
    </w:p>
    <w:p>
      <w:r>
        <w:t>上了慕容家的绝技°°「斗转星移」。这招果真厉害无比，把李莫愁的攻势全转到了她自己身上，她生平最得意的</w:t>
      </w:r>
    </w:p>
    <w:p>
      <w:r>
        <w:t>三无三不手却点中了自己的全身各处大穴。</w:t>
      </w:r>
    </w:p>
    <w:p>
      <w:r>
        <w:t>小龙女看得又惊又呆，拉着小豪的手问∶「过儿，你的功夫甚么时候这样好了？」小豪调笑道∶「当然是和你</w:t>
      </w:r>
    </w:p>
    <w:p>
      <w:r>
        <w:t>天天晚上练的！」小龙女听得脸上升起一丝娇羞。</w:t>
      </w:r>
    </w:p>
    <w:p>
      <w:r>
        <w:t>程英解开陆无双的穴道，两人双双拜倒道∶「多谢公子相救！」小豪连忙扶起，口中连称不敢，暗中却偷偷打</w:t>
      </w:r>
    </w:p>
    <w:p>
      <w:r>
        <w:t>量二人。陆无双容色俏丽，肤色微黑，却更添风姿；程英身材苗条玲珑，面貌虽然不知，想必极为美丽。</w:t>
      </w:r>
    </w:p>
    <w:p>
      <w:r>
        <w:t>陆无双一指李莫愁∶「这个女魔头如何整治她？」小豪道∶「这样吧！咱们先找个地方商量商量。」</w:t>
      </w:r>
    </w:p>
    <w:p>
      <w:r>
        <w:t>四人找了一座雅园精舍。程英问道∶「不知杨公子如何知道小女子姓名？」</w:t>
      </w:r>
    </w:p>
    <w:p>
      <w:r>
        <w:t>小豪想∶「难道我能告诉你是从书里知道的吗？说了你也不信！」他道∶「在下和尊师东邪黄药师互为好友，</w:t>
      </w:r>
    </w:p>
    <w:p>
      <w:r>
        <w:t>是以知道姑娘的装扮和名字。」</w:t>
      </w:r>
    </w:p>
    <w:p>
      <w:r>
        <w:t>程英听了连忙拜倒∶「原来杨大侠是师父的好友，那就是我的长辈！」小豪听得哭笑不得，连忙把她扶起∶「</w:t>
      </w:r>
    </w:p>
    <w:p>
      <w:r>
        <w:t>我和尊师只是忘年之交，你我年纪相差不大，还是兄妹相称吧！」</w:t>
      </w:r>
    </w:p>
    <w:p>
      <w:r>
        <w:t>第五章</w:t>
      </w:r>
    </w:p>
    <w:p>
      <w:r>
        <w:t>程英只觉得他扶着自己的双手好像有股奇异的热力，瞬时间散布到全身，一种奇怪的感觉在心中升起。原来从</w:t>
      </w:r>
    </w:p>
    <w:p>
      <w:r>
        <w:t>小豪知道自己有随心所欲的能力后，就弄了数种春药，有的可以通过嗅觉起作用；有的可以通过触觉去作用……现</w:t>
      </w:r>
    </w:p>
    <w:p>
      <w:r>
        <w:t>在给程英用上的正是触觉型春药。</w:t>
      </w:r>
    </w:p>
    <w:p>
      <w:r>
        <w:t>小豪道∶「英妹跟我来一下，尊师有东西要我交给你。」又对小龙女和陆无双道∶「龙儿和无双妹子看好李莫</w:t>
      </w:r>
    </w:p>
    <w:p>
      <w:r>
        <w:t>愁！」</w:t>
      </w:r>
    </w:p>
    <w:p>
      <w:r>
        <w:t>程英跟他来到后面的房间。此时程英觉得身上越来越热，她勉力问道∶「师父有甚么东西要交给我？」小豪不</w:t>
      </w:r>
    </w:p>
    <w:p>
      <w:r>
        <w:t>答，搂住她的柳腰用力揉搓着。程英晓得应该推开他，可身体又软又热，而且还渴望他进一步的爱抚。小豪突然伸</w:t>
      </w:r>
    </w:p>
    <w:p>
      <w:r>
        <w:t>手，将她脸上的人皮面具拉脱，眼前斗然一亮，只见程英脸色晶莹，肤光如雪，鹅蛋脸儿上有一个小小酒窝，虽不</w:t>
      </w:r>
    </w:p>
    <w:p>
      <w:r>
        <w:t>及小龙女那么清丽绝俗，却也是个极美的姑娘。</w:t>
      </w:r>
    </w:p>
    <w:p>
      <w:r>
        <w:t>「啊！」程英害羞得低下头。小豪俯身吻着她晶莹的耳朵，弄得她像一滩水似的软倒在他怀里。小豪当然不能</w:t>
      </w:r>
    </w:p>
    <w:p>
      <w:r>
        <w:t>客气，揉动着她坚挺的玉乳，舌头撬开牙关，逗弄着她的小香舌。</w:t>
      </w:r>
    </w:p>
    <w:p>
      <w:r>
        <w:t>程英完全忘了身处何地他方，她被小豪纯熟煽动的技巧抚弄得情难自己，再加上她本来对他就有极大的好感和</w:t>
      </w:r>
    </w:p>
    <w:p>
      <w:r>
        <w:t>春药的力量，相信就是把她抱到床上，她都不会反抗。</w:t>
      </w:r>
    </w:p>
    <w:p>
      <w:r>
        <w:t>小豪以最恰当的时机褪去了她的衣杉。程英的身材极美，圆润光洁、香软滑腻，乳房不是很大，却小得可爱；</w:t>
      </w:r>
    </w:p>
    <w:p>
      <w:r>
        <w:t>粉红色的嫩穴紧紧闭着，显示她是第一个来访的客人。小豪双掌完全握住了她的双乳，掌心轻轻研磨着她娇小的乳</w:t>
      </w:r>
    </w:p>
    <w:p>
      <w:r>
        <w:t>头，接着再向下前进到小腹，再回到玉乳……</w:t>
      </w:r>
    </w:p>
    <w:p>
      <w:r>
        <w:t>如此来回了几次，程英可爱的花瓣终于绽放了，玉雪般的的双股缓缓张开，现出了顶端的的小珍珠。小豪细心</w:t>
      </w:r>
    </w:p>
    <w:p>
      <w:r>
        <w:t>地刺激着她那珍珠和花瓣，文静贤淑的程英受到这样大的刺激，连呻吟声都发不出来，只能以娇美玉体的扭动来表</w:t>
      </w:r>
    </w:p>
    <w:p>
      <w:r>
        <w:t>达心中的激情。</w:t>
      </w:r>
    </w:p>
    <w:p>
      <w:r>
        <w:t>欲火越是高涨，春药的效力也就越大，荡漾的春情使程英忘掉了疼痛，婉转娇吟承受着小豪硕大的阳具进出自</w:t>
      </w:r>
    </w:p>
    <w:p>
      <w:r>
        <w:t>己的蜜穴，一丝丝鲜艳的红色顺着雪白的大腿淌下。</w:t>
      </w:r>
    </w:p>
    <w:p>
      <w:r>
        <w:t>此时小豪忽然听到门外有急促的呼吸声，原来是陆无双这小妮子奇怪他二人久不回来，过来看看，恰恰看到着</w:t>
      </w:r>
    </w:p>
    <w:p>
      <w:r>
        <w:t>一幕活春宫。小豪卖弄本事，一手捞起程英的一条修长美腿，胀硬的阳具从下狂野地挤入她已春潮泛滥的花心内。</w:t>
      </w:r>
    </w:p>
    <w:p>
      <w:r>
        <w:t>她从喉头中发又痛楚又满足的低吟，主动的摇动着玉臀，迎合着猛烈的轰炸。未经人事的陆无双听得心潮荡漾，蜜</w:t>
      </w:r>
    </w:p>
    <w:p>
      <w:r>
        <w:t>壶微湿，情不自禁地将身子紧紧贴在门上。</w:t>
      </w:r>
    </w:p>
    <w:p>
      <w:r>
        <w:t>程英美丽的面庞兴奋得挤成一团，口中无意识的叫喊∶「好舒服……哎……要不行了……」身体不住地剧烈颤</w:t>
      </w:r>
    </w:p>
    <w:p>
      <w:r>
        <w:t>抖，白晰如雪的肌肤上浮现出一阵阵娇艳的粉红色。终于在一次又一次的高潮中，两眼翻白的昏死过去，美丽的面</w:t>
      </w:r>
    </w:p>
    <w:p>
      <w:r>
        <w:t>庞上还留着无比满足的微笑。</w:t>
      </w:r>
    </w:p>
    <w:p>
      <w:r>
        <w:t>这边陆无双也到了关键时候，光靠听的和看的还差一点达到高潮。突然门被打开了，陆无双收不住脚，一交跌</w:t>
      </w:r>
    </w:p>
    <w:p>
      <w:r>
        <w:t>到赤裸的小豪的怀里，小豪粗大坚硬的阳具正顶在她的蜜穴处，虽然隔着衣服，但她仍能感觉到那份火热和坚挺。</w:t>
      </w:r>
    </w:p>
    <w:p>
      <w:r>
        <w:t>陆无双像被电流击中一样，在瞬间内达到了高潮，因此小豪不费吹灰之力就把她脱光了抱到床上。</w:t>
      </w:r>
    </w:p>
    <w:p>
      <w:r>
        <w:t>和她表姐不同的是，陆无双属于波霸型的选手，坚挺丰满的双乳令他一只手根本抓不过来，小豪只好双手再加</w:t>
      </w:r>
    </w:p>
    <w:p>
      <w:r>
        <w:t>上舌头来征服她。她的反应更为激烈，差点就立刻翻白眼昏倒，手指紧紧抓着他的胳膊。等到他进攻肥美的阴唇时，</w:t>
      </w:r>
    </w:p>
    <w:p>
      <w:r>
        <w:t>陆无双终于忍不住了，猛烈的刺激使她失去知觉。</w:t>
      </w:r>
    </w:p>
    <w:p>
      <w:r>
        <w:t>到她恢复意识时，小豪已托起她的香臀，使阴户更加隆起。高高竖起的阳具顶在两瓣花瓣间，他屁股一挺，已</w:t>
      </w:r>
    </w:p>
    <w:p>
      <w:r>
        <w:t>将龟头迫进阴道口。两片嫩红的花瓣被撑的变了形，紧紧的含着龟头。再用力一挺，阳具冲破了处女膜，直撞在阴</w:t>
      </w:r>
    </w:p>
    <w:p>
      <w:r>
        <w:t>道尽头的子宫口上。丝丝的处女血，将她屁股下的床单泄得一片绯红。没等她叫喊，小豪马上展开强烈抽插。</w:t>
      </w:r>
    </w:p>
    <w:p>
      <w:r>
        <w:t>陆无双感到强烈的胀痛，滚烫的阳具一路深入，带来了难当的剧痛。可陆无双从小受李莫愁的打骂，这点痛还</w:t>
      </w:r>
    </w:p>
    <w:p>
      <w:r>
        <w:t>受得了，咬紧牙关，忍受着阳具的强力撞击。</w:t>
      </w:r>
    </w:p>
    <w:p>
      <w:r>
        <w:t>渐渐的，痛楚减弱了，取而代之的是一种从未尝试过的快感，一波一波的很快已完全盖过了破瓜的痛楚，叫人</w:t>
      </w:r>
    </w:p>
    <w:p>
      <w:r>
        <w:t>难以忍耐，她开始了销魂的呻吟，慢慢的从开始时的静卧着挨插，转为主动的挺腰相迎。</w:t>
      </w:r>
    </w:p>
    <w:p>
      <w:r>
        <w:t>虽是初试云雨，但她却很快适应了小豪的强力抽插，尝到性爱的无穷乐趣。</w:t>
      </w:r>
    </w:p>
    <w:p>
      <w:r>
        <w:t>她四肢紧紧的缠住他，不停挺腰迎合阳具的抽插，哪里像是刚破瓜的少女，简直像个淫妇。</w:t>
      </w:r>
    </w:p>
    <w:p>
      <w:r>
        <w:t>小豪丝毫没有怜香惜玉，他双手抓住她的超级硕大美乳，埋首在深深的乳沟内。阳具飞快的抽出，再强劲的插</w:t>
      </w:r>
    </w:p>
    <w:p>
      <w:r>
        <w:t>入，每一下抽插，都把花瓣抽得反了出来。陆无双经历了数次高潮，最后双眼翻白，全身痉挛，又再到达高潮，小</w:t>
      </w:r>
    </w:p>
    <w:p>
      <w:r>
        <w:t>豪才把滚烫烫的阳精射进她的子宫内。</w:t>
      </w:r>
    </w:p>
    <w:p>
      <w:r>
        <w:t>第六章</w:t>
      </w:r>
    </w:p>
    <w:p>
      <w:r>
        <w:t>随后几天内，小豪和小龙女、程英、陆无双三女在床上玩起了４Ｐ大战。刚开始，纯洁的小龙女和文静的程英</w:t>
      </w:r>
    </w:p>
    <w:p>
      <w:r>
        <w:t>说甚么也不干，但在小豪的肉棒政策下还是屈服了。</w:t>
      </w:r>
    </w:p>
    <w:p>
      <w:r>
        <w:t>这天一轮大战后，三女软绵绵的躺在床上。小豪搂着小龙女，阳具仍然泡在她的蜜穴里。他在她耳边轻轻道∶</w:t>
      </w:r>
    </w:p>
    <w:p>
      <w:r>
        <w:t>「」龙儿！我觉得过儿这个名字太孩子气了，以后我就改叫小豪吧！说着下体还大力动了几下。小龙女哪还能表示</w:t>
      </w:r>
    </w:p>
    <w:p>
      <w:r>
        <w:t>反对意见，其她二女就更不用说了。</w:t>
      </w:r>
    </w:p>
    <w:p>
      <w:r>
        <w:t>小豪忽然想起把李莫愁给忘了，连忙问起。陆无双恨恨地说∶「哪有那么容易让她死！我把她扔到隔壁，等着</w:t>
      </w:r>
    </w:p>
    <w:p>
      <w:r>
        <w:t>你处置。」小豪赶紧爬起来∶「你们先躺着，我去收拾她！」</w:t>
      </w:r>
    </w:p>
    <w:p>
      <w:r>
        <w:t>来到隔壁，只见李莫愁被高高吊了起来，披头散发。身上有不少鞋印，明显是陆无双踢的。小豪慢慢把她放下</w:t>
      </w:r>
    </w:p>
    <w:p>
      <w:r>
        <w:t>来，拍拍她的脸∶「醒醒！李大仙子！」</w:t>
      </w:r>
    </w:p>
    <w:p>
      <w:r>
        <w:t>李莫愁慢慢睁开眼睛，也不说话，只是用阴毒怨恨的目光瞅着他。小豪看得很不爽∶「这种情况你还能发横啊！</w:t>
      </w:r>
    </w:p>
    <w:p>
      <w:r>
        <w:t>也算你运气，可以痛痛快快地死！」说着，小豪脱衣亮出了大阳具。</w:t>
      </w:r>
    </w:p>
    <w:p>
      <w:r>
        <w:t>这下李莫愁可慌了∶「你要干甚么？」</w:t>
      </w:r>
    </w:p>
    <w:p>
      <w:r>
        <w:t>「当然是干你了！」小豪轻松地道。他伸手拽过李莫愁，几下就把她衣服撕个精光。李莫愁又惊又怒，虽然她</w:t>
      </w:r>
    </w:p>
    <w:p>
      <w:r>
        <w:t>行走江湖多年，仍是处子之身，即使当年与陆立鼎相恋，也是自持以礼，何曾一丝不挂暴露在人前。</w:t>
      </w:r>
    </w:p>
    <w:p>
      <w:r>
        <w:t>此时的李莫愁正当女人最美的时候，因练武而保持的凹凸有致的身段，既有处子之身特有的清纯；也有正当盛</w:t>
      </w:r>
    </w:p>
    <w:p>
      <w:r>
        <w:t>年的艳丽。尝一尝这毒如蛇蝎的女人，也是另一种不同的风味啊！小豪强行分开她雪白的大腿，只见一丝丝乌亮的</w:t>
      </w:r>
    </w:p>
    <w:p>
      <w:r>
        <w:t>柔毛形成一个倒三角形，在花丛中央是两片紧闭的花唇，中间隐约现出鲜嫩的粉红色。他用手轻轻的在隆起的阴户</w:t>
      </w:r>
    </w:p>
    <w:p>
      <w:r>
        <w:t>上按压着。</w:t>
      </w:r>
    </w:p>
    <w:p>
      <w:r>
        <w:t>李莫愁虽然穴道未点，但又累又饿地吊了好几天，没昏倒已经算她厉害了，哪还有力气反抗。在他技巧地抚摩</w:t>
      </w:r>
    </w:p>
    <w:p>
      <w:r>
        <w:t>下，她的身体忠实地起了应有的反应。当他用手指把鲜嫩的阴唇分开时，一股混浊而温暖的液体马上涌出。李莫愁</w:t>
      </w:r>
    </w:p>
    <w:p>
      <w:r>
        <w:t>想怒骂他，可强烈的快感也使她失去了慢慢思考的理智。</w:t>
      </w:r>
    </w:p>
    <w:p>
      <w:r>
        <w:t>小豪用舌头包裹着她的珍珠贝，舌尖顶开紧窄的阴唇，攻入她的秘地。蜜穴深处射出一股阴精，李莫愁达到了</w:t>
      </w:r>
    </w:p>
    <w:p>
      <w:r>
        <w:t>高潮，再加上连日劳累，她全身拉得僵直的昏厥过去。</w:t>
      </w:r>
    </w:p>
    <w:p>
      <w:r>
        <w:t>小豪叫道∶「今天我为被你所害的人报仇！」狂暴的破入她体内，不顾她点点落红，以最粗暴的方式攻击着她</w:t>
      </w:r>
    </w:p>
    <w:p>
      <w:r>
        <w:t>的身体。即使是在昏迷中，李莫愁也感到了疼痛，美丽的脸皱得紧紧的，不堪承受他的凶猛。小豪用力给了她几个</w:t>
      </w:r>
    </w:p>
    <w:p>
      <w:r>
        <w:t>耳光，不仅打得她脸肿了起来；也把她打醒了。</w:t>
      </w:r>
    </w:p>
    <w:p>
      <w:r>
        <w:t>李莫愁感到下体剧烈疼痛着，她怒骂起来。「还不老实？」小豪环顾四周∶「啊哈！有了，就是它了！」</w:t>
      </w:r>
    </w:p>
    <w:p>
      <w:r>
        <w:t>小豪找到了一根皮鞭，鞭柄有尺许长，上面缠满了防滑的皮索，显得凸凹不平。他再次将李莫愁吊起来∶「贱</w:t>
      </w:r>
    </w:p>
    <w:p>
      <w:r>
        <w:t>人！说！你是不是想要男人？」李莫愁高声怒骂∶「狗贼！有种你就杀了我！」小豪耸耸肩∶「杀了你我可舍不得！</w:t>
      </w:r>
    </w:p>
    <w:p>
      <w:r>
        <w:t>还是打你吧！」小豪抡起皮鞭，一顿乱抽，抽得李莫愁雪白的身上布满了鞭痕。</w:t>
      </w:r>
    </w:p>
    <w:p>
      <w:r>
        <w:t>李莫愁颇为硬气，咬牙瞪眼，也不求饶，只是怒骂。这种方法不行，得换一个。小豪不再抽打她，改用鞭梢轻</w:t>
      </w:r>
    </w:p>
    <w:p>
      <w:r>
        <w:t>轻的瘙着她的阴户，李莫愁又痒又麻，屁股不停地扭动着，身体慢慢有了反应。鞭子渐渐向她体内深入，淫水也越</w:t>
      </w:r>
    </w:p>
    <w:p>
      <w:r>
        <w:t>流越多。小豪突然收起皮鞭，摸了一把淫水伸到她眼前∶「看到没有，这是你流出来的，小浪蹄子，还说没想男人，</w:t>
      </w:r>
    </w:p>
    <w:p>
      <w:r>
        <w:t>水都流这么多了！」小豪要从肉体和精神上彻底折磨垮她。李莫愁没想到就这么被他弄到了高潮，但她仍然死硬着。</w:t>
      </w:r>
    </w:p>
    <w:p>
      <w:r>
        <w:t>小豪倒转皮鞭，把鞭柄直刺进她的阴户内，凸凹不平的鞭柄刮着她的嫩肉，李莫愁痛得死去活来，叫喊不已。</w:t>
      </w:r>
    </w:p>
    <w:p>
      <w:r>
        <w:t>小豪托起她的大腿，阳具毫不怜惜地穿进了她窄小的菊花蕾，突然的刺激撕裂了她娇嫩的肌肤，鲜血顺着她的臀部、</w:t>
      </w:r>
    </w:p>
    <w:p>
      <w:r>
        <w:t>大腿流下来。小豪一只手握着皮鞭，一只手抓着她的腰，前后的两个棍状物体同时凶猛的进出着。李莫愁此时无意</w:t>
      </w:r>
    </w:p>
    <w:p>
      <w:r>
        <w:t>识的张着嘴，强烈的痛楚使她连声音也发不出。</w:t>
      </w:r>
    </w:p>
    <w:p>
      <w:r>
        <w:t>她体内两个硕大的物体有频率地进退着，小豪甚至感觉得到菊花蕾对面坚硬的鞭柄。李莫愁宛如夹在两个男人</w:t>
      </w:r>
    </w:p>
    <w:p>
      <w:r>
        <w:t>的粗大阳具间，彷佛心肝都被掏了出来。伴随着一声极其嘶哑的叫喊，小豪终于完成了任务。</w:t>
      </w:r>
    </w:p>
    <w:p>
      <w:r>
        <w:t>小豪慢慢拔出阳具，皮鞭柄已整个插进了李莫愁的阴户内，鞭梢随着她的摇晃在空中飞扬着。再看李莫愁，双</w:t>
      </w:r>
    </w:p>
    <w:p>
      <w:r>
        <w:t>眼睁得大大的，眼角渗着血丝，丝丝血迹顺着大腿向下淌着，竟是已经死了。</w:t>
      </w:r>
    </w:p>
    <w:p>
      <w:r>
        <w:t>小豪看着这个曾经是江湖上最狠毒的女魔∶「唉！能死在我的大阳具下，你也够幸运的了！」</w:t>
      </w:r>
    </w:p>
    <w:p>
      <w:r>
        <w:t>第七章</w:t>
      </w:r>
    </w:p>
    <w:p>
      <w:r>
        <w:t>处置完李莫愁，四人南行，向襄阳进发。一路上春光盎然，说不尽的旖旎风光。</w:t>
      </w:r>
    </w:p>
    <w:p>
      <w:r>
        <w:t>这一日行到襄阳城三十里外，只见前面黑压压的一片大树林，林中隐隐传出呼叱喝骂之声。四人心中微惊，隐</w:t>
      </w:r>
    </w:p>
    <w:p>
      <w:r>
        <w:t>身树后，悄步寻声过去探索，走了十馀丈，望见树林深处有十数堆乱石堆，两男两女站在其中。对面有一群人，中</w:t>
      </w:r>
    </w:p>
    <w:p>
      <w:r>
        <w:t>间的最引人注目，是一个身披红袍、极高极瘦、身形犹似竹竿一般的和尚，脑门微陷，便似一只碟子一般。他发出</w:t>
      </w:r>
    </w:p>
    <w:p>
      <w:r>
        <w:t>低沉的声音∶「黄帮主！还是乖乖地投降吧！免受皮肉之苦！」</w:t>
      </w:r>
    </w:p>
    <w:p>
      <w:r>
        <w:t>对面的两男两女中，两男一神色剽悍，另一则轻捷灵动，此时满头大汗，披头散发，脸上衣上都是血渍，颇为</w:t>
      </w:r>
    </w:p>
    <w:p>
      <w:r>
        <w:t>狼狈；两个女人一个是貌如春花的少女，另一个是极为美艳的少妇，充满清新灵秀之气，一看就知道极其聪明。</w:t>
      </w:r>
    </w:p>
    <w:p>
      <w:r>
        <w:t>金庸笔下的人物特点都描写的极为鲜明，一眼就认得出来。两个男的是武氏兄弟，少女是草包郭芙，少妇不用</w:t>
      </w:r>
    </w:p>
    <w:p>
      <w:r>
        <w:t>说就是小豪早想上的黄蓉。和尚？这么嚣张的一定是金轮法王！想不到又遇上了一次英雄救美！</w:t>
      </w:r>
    </w:p>
    <w:p>
      <w:r>
        <w:t>金轮法王好不容易在此截住黄蓉母女和武氏兄弟，满以为以自己武功必可手到擒来，没想到黄蓉在此摆了十数</w:t>
      </w:r>
    </w:p>
    <w:p>
      <w:r>
        <w:t>个石堆，竟攻不进去，虽然打伤了武氏兄弟，但伤非致命，己方倒有一名武士被郭芙刺死，眼见黄蓉所堆的这许多</w:t>
      </w:r>
    </w:p>
    <w:p>
      <w:r>
        <w:t>乱石大有古怪，须得推究出其中奥妙，方能擒获四人。他自负才智过人，反正这几人说甚么也逃不脱自己掌握，待</w:t>
      </w:r>
    </w:p>
    <w:p>
      <w:r>
        <w:t>想通了乱石阵的布局，大踏步闯进阵中，手到擒来，方显本事。</w:t>
      </w:r>
    </w:p>
    <w:p>
      <w:r>
        <w:t>他沉思良久，看不透石阵的变化。突然间脑海中灵光一闪，法王身形幌动，闯进石阵，左足一抄，一块二十馀</w:t>
      </w:r>
    </w:p>
    <w:p>
      <w:r>
        <w:t>斤的大石已被他抄起，飞向半空，跟着右腿掠出，又是一块大石高飞。他身形闪动，双腿连抄，大石砰砰山响，互</w:t>
      </w:r>
    </w:p>
    <w:p>
      <w:r>
        <w:t>撞之下，火花与石屑齐飞，那乱石阵霎时破了。</w:t>
      </w:r>
    </w:p>
    <w:p>
      <w:r>
        <w:t>黄蓉四人大惊，连连闪避空中落下来的飞石。金轮法王左掌探出，竟来擒拿黄蓉。小豪暗道∶「不好！」夹手</w:t>
      </w:r>
    </w:p>
    <w:p>
      <w:r>
        <w:t>夺过程英手中长剑，直扑金轮法王背后。法王背后像长了眼睛般，头也不回，反手一轮挥出。金铁交鸣声中，小豪</w:t>
      </w:r>
    </w:p>
    <w:p>
      <w:r>
        <w:t>震得手臂发麻，瞧不出这竹竿一般的老和尚臂力这么大！不愧《神雕侠侣》中第一反角。</w:t>
      </w:r>
    </w:p>
    <w:p>
      <w:r>
        <w:t>法王也是心中暗惊，收轮退开两步∶「何方朋友前来赐教？」小豪撇撇嘴∶「贼秃！少套近乎！识相的快滚，</w:t>
      </w:r>
    </w:p>
    <w:p>
      <w:r>
        <w:t>省得惹恼了本少爷把你大卸八块！」法王心中虽怒，脸上却不露声色。他为人极为谨慎，不打没有把握之仗。</w:t>
      </w:r>
    </w:p>
    <w:p>
      <w:r>
        <w:t>「这位少侠为何阻止老衲？」</w:t>
      </w:r>
    </w:p>
    <w:p>
      <w:r>
        <w:t>「少管！快滚！看你一把年纪，赶紧回去找个女人生个种，免得日后绝子绝孙！」</w:t>
      </w:r>
    </w:p>
    <w:p>
      <w:r>
        <w:t>这话实在是有些刻薄了，就算法王涵养再好也受不了，他大吼一声∶「无知小辈！竟敢如此侮辱老衲！」亮出</w:t>
      </w:r>
    </w:p>
    <w:p>
      <w:r>
        <w:t>金银二轮，纵身扑上，声势猛恶惊人。小豪一剑点出，正是令狐冲的独孤九剑！趁着法王狂怒，心浮气燥之时，长</w:t>
      </w:r>
    </w:p>
    <w:p>
      <w:r>
        <w:t>剑点中法王手腕，「当！当！」两声，法王双轮落地。</w:t>
      </w:r>
    </w:p>
    <w:p>
      <w:r>
        <w:t>法王看着手腕上的血迹，实在难以相信。他长叹一声，黯然领着众蒙古兵离去。</w:t>
      </w:r>
    </w:p>
    <w:p>
      <w:r>
        <w:t>小豪收剑拜见黄蓉∶「郭伯母，让您受惊了！」黄蓉先是疑惑地看着他，慢慢才认了出来∶「你是过儿？」小</w:t>
      </w:r>
    </w:p>
    <w:p>
      <w:r>
        <w:t>豪点点头∶「两位武兄也是多时不见了！」</w:t>
      </w:r>
    </w:p>
    <w:p>
      <w:r>
        <w:t>二武小时就与杨过有隙，此时见他英挺俊秀，武艺高强，更是十分嫉妒，仅是鼻中哼了一声。这两位的想法，</w:t>
      </w:r>
    </w:p>
    <w:p>
      <w:r>
        <w:t>小豪岂能不知∶「现在没工夫理这两个傻子，等会再替杨过教训你们！」</w:t>
      </w:r>
    </w:p>
    <w:p>
      <w:r>
        <w:t>黄蓉道∶「过儿！你郭伯伯见到你，一定十分欢喜。」小豪道∶「小侄还有几位朋友。」他把小龙女三人叫了</w:t>
      </w:r>
    </w:p>
    <w:p>
      <w:r>
        <w:t>出来。</w:t>
      </w:r>
    </w:p>
    <w:p>
      <w:r>
        <w:t>见到如此漂亮的三个女子，黄蓉十分惊讶，尤其是小龙女的淡雅如仙，足可与自己媲美。她道∶「过儿，这几</w:t>
      </w:r>
    </w:p>
    <w:p>
      <w:r>
        <w:t>位是……」小豪忙道∶「这是我妻子；这是黄岛主的弟子；这是她表妹。」</w:t>
      </w:r>
    </w:p>
    <w:p>
      <w:r>
        <w:t>乍听杨过已娶亲，黄蓉皱皱眉道∶「过儿！此处不是说话之地，我们进城再说！」</w:t>
      </w:r>
    </w:p>
    <w:p>
      <w:r>
        <w:t>襄阳比小豪见过的城镇大了许多，也繁华了许多。几人来到郭府，郭靖听说杨过来了，大喜下连忙出迎。他紧</w:t>
      </w:r>
    </w:p>
    <w:p>
      <w:r>
        <w:t>紧拉住小豪的手∶「过儿！几年不见，你长高了不少！」小豪实在有些烦了，每个人都叫他杨过，他有些后悔不该</w:t>
      </w:r>
    </w:p>
    <w:p>
      <w:r>
        <w:t>冒充杨过。</w:t>
      </w:r>
    </w:p>
    <w:p>
      <w:r>
        <w:t>待郭靖知道小豪救了黄蓉母女，更是感激。武氏兄弟看得直声闷气，师父对杨过如此器重，说不定会把女儿嫁</w:t>
      </w:r>
    </w:p>
    <w:p>
      <w:r>
        <w:t>给他！</w:t>
      </w:r>
    </w:p>
    <w:p>
      <w:r>
        <w:t>闹腾了一天，又是摆宴、又是庆祝，到入夜时分，人们都以疲倦地睡着了，一个轻灵的人影穿梭于庭院之间。</w:t>
      </w:r>
    </w:p>
    <w:p>
      <w:r>
        <w:t>这么大半夜跑出来偷窥的能有谁人？自然是小豪。</w:t>
      </w:r>
    </w:p>
    <w:p>
      <w:r>
        <w:t>他悄没声息地穿过花园，忽见假山旁的石桌边坐着一人，正是那草包美女郭芙。她手支着下巴，嘴里自言自语</w:t>
      </w:r>
    </w:p>
    <w:p>
      <w:r>
        <w:t>道∶「不论是大武还是小武，世间倘若只有一人，岂不是好？这让我怎么取舍呢？」深深叹了口气，独自回房。</w:t>
      </w:r>
    </w:p>
    <w:p>
      <w:r>
        <w:t>看着她走远，小豪忽然想出了一条绝妙好计。</w:t>
      </w:r>
    </w:p>
    <w:p>
      <w:r>
        <w:t>第八章</w:t>
      </w:r>
    </w:p>
    <w:p>
      <w:r>
        <w:t>清晨起床的时候，武氏兄弟又开始了每天早晨例行的练剑。大武练了一会就坐在一旁发呆；小武则拿着把剑对</w:t>
      </w:r>
    </w:p>
    <w:p>
      <w:r>
        <w:t>着稻草人乱砍∶「砍死你！砍死你！看你还敢抢！」把一个好端端练武用的稻草人砍得七零八落。</w:t>
      </w:r>
    </w:p>
    <w:p>
      <w:r>
        <w:t>大武看在眼中，有会于心。忽然问道∶「你是不是想到杨过那小子，怕他和你抢芙妹？」小武一惊∶「啊！这</w:t>
      </w:r>
    </w:p>
    <w:p>
      <w:r>
        <w:t>个……」大武道∶「我们两兄弟有甚么不能说的？芙妹跟谁本是我们的事，哪到这小子来插一杠子！」</w:t>
      </w:r>
    </w:p>
    <w:p>
      <w:r>
        <w:t>听大哥这么说，小武顿时激动起来∶「这姓杨的臭小子是甚么东西，也来跟我们抢芙妹！看那小子小时的德行，</w:t>
      </w:r>
    </w:p>
    <w:p>
      <w:r>
        <w:t>没爹没娘的，哪能和我们武林世家相比！」</w:t>
      </w:r>
    </w:p>
    <w:p>
      <w:r>
        <w:t>他的语气忽然低沉起来∶「可他刚救了师娘，师父又对他很看重，说不定真会把芙妹许配给他！」</w:t>
      </w:r>
    </w:p>
    <w:p>
      <w:r>
        <w:t>大武阴阴地笑道∶「是，他是救了师娘，师父也对他很看重，可他们能把芙妹许配给一个死人么？」小武一惊</w:t>
      </w:r>
    </w:p>
    <w:p>
      <w:r>
        <w:t>∶「大哥！难道你要……」</w:t>
      </w:r>
    </w:p>
    <w:p>
      <w:r>
        <w:t>大武恶狠狠的道∶「无毒不丈夫！为了芙妹，也只好干这一次了。你能容忍芙妹落入别人的怀抱吗？」小武一</w:t>
      </w:r>
    </w:p>
    <w:p>
      <w:r>
        <w:t>咬牙∶「好！大哥，你说怎么干？我们等会假装请他喝酒，趁他不备时做了他。」</w:t>
      </w:r>
    </w:p>
    <w:p>
      <w:r>
        <w:t>两人正在商量对付小豪的计划，一个声音在耳边响起∶「二位武兄起得好早啊！」二武吓了一跳，小豪来到身</w:t>
      </w:r>
    </w:p>
    <w:p>
      <w:r>
        <w:t>边他们居然没发现，也不知道他听没听到两人的计划。</w:t>
      </w:r>
    </w:p>
    <w:p>
      <w:r>
        <w:t>小豪笑眯眯的∶「两位武兄多年不见了，今天我请两位喝酒叙旧。」</w:t>
      </w:r>
    </w:p>
    <w:p>
      <w:r>
        <w:t>二武心里忐忑不安∶「这小子居然先邀请我们喝酒，是听到了我们的计划还是有诈？」</w:t>
      </w:r>
    </w:p>
    <w:p>
      <w:r>
        <w:t>三人来到酒楼，要了个单间。几杯酒下肚，二武胆子也渐渐大了起来，此时不下手更待何时？小武站起身来，</w:t>
      </w:r>
    </w:p>
    <w:p>
      <w:r>
        <w:t>满满斟了两杯酒，走到小豪身旁，说道∶「杨兄，这些年来你定是挺得意罢？我敬你一杯。」</w:t>
      </w:r>
    </w:p>
    <w:p>
      <w:r>
        <w:t>小豪其实已经听见了他们早上的对话，见他走近之时，眼光不住转动，脸上神色狡狯，显是要动手了，于是站</w:t>
      </w:r>
    </w:p>
    <w:p>
      <w:r>
        <w:t>起接过酒来，说道∶「多谢。」一饮而尽。</w:t>
      </w:r>
    </w:p>
    <w:p>
      <w:r>
        <w:t>就在此时，小武突然伸出右手食指，往他腰间点去，这一指对准了他的笑腰穴，正是一阳指。这一阳指要是点</w:t>
      </w:r>
    </w:p>
    <w:p>
      <w:r>
        <w:t>中了敌人的笑腰穴，对方便要大笑大叫，穴道不解，始终大笑不止。岂知小豪只是微微一笑，坐回原位，竟是半点</w:t>
      </w:r>
    </w:p>
    <w:p>
      <w:r>
        <w:t>不动声色，他心中好生奇怪。</w:t>
      </w:r>
    </w:p>
    <w:p>
      <w:r>
        <w:t>弟弟没能得手，哥哥自然要出马了。大武霍地站起身，也斟了两杯酒，走到小豪身前，说道∶「杨兄，咱哥儿</w:t>
      </w:r>
    </w:p>
    <w:p>
      <w:r>
        <w:t>俩数年不见，此番重逢，小弟也敬你一杯。」</w:t>
      </w:r>
    </w:p>
    <w:p>
      <w:r>
        <w:t>小豪心中暗笑∶「你弟弟已显过身手，瞧你做哥哥的又有甚么高招？」筷上夹了一大块牛肉，也不放下，左手</w:t>
      </w:r>
    </w:p>
    <w:p>
      <w:r>
        <w:t>接过酒杯，笑道∶「多谢。」大武更不遮掩，右臂骤出，袍袖带风，出指疾往他腰间戳去。</w:t>
      </w:r>
    </w:p>
    <w:p>
      <w:r>
        <w:t>小豪见他来指凶狠，更不遮掩，心中有气，当下不再硬接，手臂下垂，将一大块牛肉挡在自己笑腰穴上。这一</w:t>
      </w:r>
    </w:p>
    <w:p>
      <w:r>
        <w:t>下后发而先至，大武全然不觉，食指戳去，正好刺中牛肉。小豪放下筷子，笑道∶「喝了酒吃块牛肉最好。」大武</w:t>
      </w:r>
    </w:p>
    <w:p>
      <w:r>
        <w:t>提起手来，只见五只手指抓着好大一块牛肉，汁水淋漓，拿着又不是，抛去又不好，甚是狼狈狠狠向小豪瞪了一眼，</w:t>
      </w:r>
    </w:p>
    <w:p>
      <w:r>
        <w:t>回入座中。</w:t>
      </w:r>
    </w:p>
    <w:p>
      <w:r>
        <w:t>（这段从哪抄的，不用我说，各位一看就知道。）</w:t>
      </w:r>
    </w:p>
    <w:p>
      <w:r>
        <w:t>小豪放下酒杯∶「两位不用再费心机了！你们想干甚么，我还不知道？我敢把你们请到这来，自然不怕你们！」</w:t>
      </w:r>
    </w:p>
    <w:p>
      <w:r>
        <w:t>小武惊道∶「那你要干甚么？」小豪微笑说道∶「当然是为了你们芙妹的事。你们放心，我不会跟你们抢的，倒是</w:t>
      </w:r>
    </w:p>
    <w:p>
      <w:r>
        <w:t>对你们二位有点建议。」二武听了，大为放心，齐声道∶「愿闻其详！」</w:t>
      </w:r>
    </w:p>
    <w:p>
      <w:r>
        <w:t>小豪续道∶「抛开别人不谈，芙妹肯定要嫁给你们二位中的一个，那另一个肯定要死的。难道你们真忍心为了</w:t>
      </w:r>
    </w:p>
    <w:p>
      <w:r>
        <w:t>一个女子手足相缠吗？」二武对望一眼∶「愿听杨兄高见！」小豪紧接着说出一番话来，令两人瞠目结舌，目瞪口</w:t>
      </w:r>
    </w:p>
    <w:p>
      <w:r>
        <w:t>呆。</w:t>
      </w:r>
    </w:p>
    <w:p>
      <w:r>
        <w:t>又是一个月黑风高的夜晚，郭芙的房外走来两个人影，来人轻轻敲门∶「芙妹！开门，我是小武。」郭芙拉开</w:t>
      </w:r>
    </w:p>
    <w:p>
      <w:r>
        <w:t>门，一下子楞住了，原来大武也在。小武道∶「芙妹，我们有话要和你说，到我们房间去吧！」</w:t>
      </w:r>
    </w:p>
    <w:p>
      <w:r>
        <w:t>来到二武的房间，小武先给她斟了杯茶，说∶「我和哥哥决定比武，胜者可以娶你；败者自杀！」郭芙正在品</w:t>
      </w:r>
    </w:p>
    <w:p>
      <w:r>
        <w:t>尝茶水，这茶另有一股与众不同的清香味，不知是用甚么泡的。闻听次言，郭芙手中茶杯掉到地上摔得粉碎∶「你</w:t>
      </w:r>
    </w:p>
    <w:p>
      <w:r>
        <w:t>们疯了吗？</w:t>
      </w:r>
    </w:p>
    <w:p>
      <w:r>
        <w:t>这是真的吗？」她望向大武，大武对她点点头。郭芙怒道∶「你们兄弟相残是甚么意思，这样做爹爹会责骂你</w:t>
      </w:r>
    </w:p>
    <w:p>
      <w:r>
        <w:t>们的！」</w:t>
      </w:r>
    </w:p>
    <w:p>
      <w:r>
        <w:t>一直没说话的大武喜道∶「你也这样说！我们也是这样想的。无论哪一个娶到你，令一个都注定不能活了，与</w:t>
      </w:r>
    </w:p>
    <w:p>
      <w:r>
        <w:t>其如此，何不我们两个一起娶你！」</w:t>
      </w:r>
    </w:p>
    <w:p>
      <w:r>
        <w:t>郭芙又惊又怒∶「你说甚么话……噢！」一股热流从体内升起，夹杂着一种难言的感觉。她刚才所喝的茶里放</w:t>
      </w:r>
    </w:p>
    <w:p>
      <w:r>
        <w:t>有小豪调配的强烈春药，这种春药的厉害性不仅在于使人产生强烈的欲望，而且使人欲望愈强烈，神智愈清醒。那</w:t>
      </w:r>
    </w:p>
    <w:p>
      <w:r>
        <w:t>种肉体和精神的强烈反差，就是圣女也能变成荡妇。</w:t>
      </w:r>
    </w:p>
    <w:p>
      <w:r>
        <w:t>第九章</w:t>
      </w:r>
    </w:p>
    <w:p>
      <w:r>
        <w:t>二武默契地脱去她的衣服，四只大手不断抚摩着她雪白的肌肤。郭芙剧烈地挣扎扭动着∶「不要这样！我要叫</w:t>
      </w:r>
    </w:p>
    <w:p>
      <w:r>
        <w:t>爹爹了！」可身体完全背叛了她的意志，粘稠的淫水顺着大腿淌下，春药在她身体里发挥了最大的效应。</w:t>
      </w:r>
    </w:p>
    <w:p>
      <w:r>
        <w:t>二武把她身体弯成强烈的弓形，一人负责一部份。大武扳着她雪白的大腿，舌头不断舔着她湿美的阴户；小武</w:t>
      </w:r>
    </w:p>
    <w:p>
      <w:r>
        <w:t>把她的小嘴当成小穴般，阳具在里面快速抽动着，两只手同时揉搓着她坚挺的乳房。</w:t>
      </w:r>
    </w:p>
    <w:p>
      <w:r>
        <w:t>郭芙从小在闭塞的桃花岛长大，这种事情别说见，连听都没听过。武氏兄弟自然也是一样，但他们是从哪会的</w:t>
      </w:r>
    </w:p>
    <w:p>
      <w:r>
        <w:t>这些呢？这个念头一闪即逝，强烈的春情烧得郭芙肌肤变成了绯迷的粉红色。她的意识是绝对清醒的，身体却熟练</w:t>
      </w:r>
    </w:p>
    <w:p>
      <w:r>
        <w:t>地逢迎着。</w:t>
      </w:r>
    </w:p>
    <w:p>
      <w:r>
        <w:t>二武对望一眼，同时用力挺腰，两根阳具同时贯穿了郭芙的前后。郭芙痛苦地惨叫着，小嘴转眼间就被捂住了，</w:t>
      </w:r>
    </w:p>
    <w:p>
      <w:r>
        <w:t>却捂不住她脸上肌肉扭曲的痛苦表情。二武像着了魔似的，完全不理会她的反应，阳具用力挺动着。随着疼痛的减</w:t>
      </w:r>
    </w:p>
    <w:p>
      <w:r>
        <w:t>弱，郭芙的身体不自觉地扭动着，她像一棵墙头上的小草似的，随着两根阳具的抽插而前后起伏着。</w:t>
      </w:r>
    </w:p>
    <w:p>
      <w:r>
        <w:t>二武同时改变了节奏，同时前后挺动着，每一下都送到她身体的至深处，他们甚至感觉到在郭芙体内两根阳具</w:t>
      </w:r>
    </w:p>
    <w:p>
      <w:r>
        <w:t>隔着一层膜在触碰着，这情景使他们更兴奋地发泄着。郭芙已完全说不出话来，她不停地摇着头，汗水和淫水一齐</w:t>
      </w:r>
    </w:p>
    <w:p>
      <w:r>
        <w:t>飞溅。随着二武的高潮，郭芙发出沉闷的低叫声，软软地夹在两人中间，再也不动了。</w:t>
      </w:r>
    </w:p>
    <w:p>
      <w:r>
        <w:t>二武此时当然想起了小豪，要不是他设计，兄弟二人哪能如此不伤和气地享受到芙妹的身体！小武看了哥哥一</w:t>
      </w:r>
    </w:p>
    <w:p>
      <w:r>
        <w:t>眼，大武点点头∶「再来！」两人调换位置，又开始了对她身体的开发。</w:t>
      </w:r>
    </w:p>
    <w:p>
      <w:r>
        <w:t>哥俩处在极度兴奋之中，全然没发现外面伏着的黑影。</w:t>
      </w:r>
    </w:p>
    <w:p>
      <w:r>
        <w:t>这两天黄蓉颇为烦躁，也不知是甚么原因。最近一个月是郭靖夜巡的日子，每天夜里都不在家。黄蓉正值虎狼</w:t>
      </w:r>
    </w:p>
    <w:p>
      <w:r>
        <w:t>之年，空守房间，自然感到寂寞。</w:t>
      </w:r>
    </w:p>
    <w:p>
      <w:r>
        <w:t>自从小豪来到襄阳，黄蓉就感到有些不对劲。他完全和小时候不一样了，谦逊有礼、温文而雅，可总觉得他笑</w:t>
      </w:r>
    </w:p>
    <w:p>
      <w:r>
        <w:t>容底下隐藏着不怀好意，难道是他要报杀父之仇，假装表示善意？自己试探了多次，也没发现他可疑之处。</w:t>
      </w:r>
    </w:p>
    <w:p>
      <w:r>
        <w:t>晚风轻轻地拂动着，彷佛一道黑影在灯影下拂过。黄蓉急道∶「谁？」外面却空无一人，「难道是我看错了？」</w:t>
      </w:r>
    </w:p>
    <w:p>
      <w:r>
        <w:t>黄蓉想道。可刚才明明看到有个黑影闪过，「不行，我得去看看！」黄蓉有些放心不下郭芙。</w:t>
      </w:r>
    </w:p>
    <w:p>
      <w:r>
        <w:t>穿过郭芙的院子，郭芙的房间居然还亮着灯，从里面发出一声声低沉的呻吟声，似痛苦还似欢娱。黄蓉疑心顿</w:t>
      </w:r>
    </w:p>
    <w:p>
      <w:r>
        <w:t>起，悄悄伏地在窗口一看。这下可不得了，赤裸裸的二武把一丝不挂的郭芙郭芙夹在中间，小武把着她的屁股，正</w:t>
      </w:r>
    </w:p>
    <w:p>
      <w:r>
        <w:t>在不停地抽插着；郭芙则跪在大武面前，小嘴贪婪地舐舔着他的阳具，嘴里还发出含糊的声音∶「大武哥哥……我</w:t>
      </w:r>
    </w:p>
    <w:p>
      <w:r>
        <w:t>还要！」</w:t>
      </w:r>
    </w:p>
    <w:p>
      <w:r>
        <w:t>黄蓉这一气险些昏过去，她强压着自己的理智没有冲进去杀了他们。黄蓉愤怒的捏紧拳头，冲出了院子，她却</w:t>
      </w:r>
    </w:p>
    <w:p>
      <w:r>
        <w:t>没注意到身后一道注视她的目光。</w:t>
      </w:r>
    </w:p>
    <w:p>
      <w:r>
        <w:t>黄蓉坐在花园了的石桌旁，她万万没有想到自己的女儿和徒弟会是如此淫荡之人，她理了理散乱的发丝，让晚</w:t>
      </w:r>
    </w:p>
    <w:p>
      <w:r>
        <w:t>风清醒情形自己的头脑。黄蓉不是没有想到春药的存在，她没想到世间居然有这种使人愈来愈清醒的春药。「怎么</w:t>
      </w:r>
    </w:p>
    <w:p>
      <w:r>
        <w:t>办呢？揭穿他们？那女儿的名声可就全完了！」这突如其来的事件，让这位聪明绝顶的女侠也没了主意。</w:t>
      </w:r>
    </w:p>
    <w:p>
      <w:r>
        <w:t>一团光亮逐渐接近，一人手持宫灯慢慢走近，嘴里还问道∶「谁在这里？」</w:t>
      </w:r>
    </w:p>
    <w:p>
      <w:r>
        <w:t>黄蓉闻声，知是小豪，答道∶「是我。我睡不着，出来坐坐！」</w:t>
      </w:r>
    </w:p>
    <w:p>
      <w:r>
        <w:t>小豪把宫灯放下，在她旁边坐下，原来是郭伯母。黄蓉问道∶「这么晚了你跑出来做甚么？」小豪轻松地道∶</w:t>
      </w:r>
    </w:p>
    <w:p>
      <w:r>
        <w:t>「还不是因为那三个母老虎！像要把我榨干似的。也难怪，见识过我的大阳具的女人，哪一个不如饥似渴呢！」</w:t>
      </w:r>
    </w:p>
    <w:p>
      <w:r>
        <w:t>黄蓉听得满脸通红，霍地站了起来，指着小豪道∶「你……你……竟这么无耻！」小豪摆摆手，称呼都变了∶</w:t>
      </w:r>
    </w:p>
    <w:p>
      <w:r>
        <w:t>「蓉儿！你先坐下。你不想我到处宣扬你女儿和你两个徒弟的事吧？」黄蓉脸色顿时变了∶「你怎么知道？」小豪</w:t>
      </w:r>
    </w:p>
    <w:p>
      <w:r>
        <w:t>笑了起来，在灯影下带着说不出的诡异∶「你能看到，我就不能看到？」</w:t>
      </w:r>
    </w:p>
    <w:p>
      <w:r>
        <w:t>黄蓉叹息一声，无力的坐下。你想要甚么？照黄蓉的估计，小豪一定是要为他爹报仇。小豪在她玲珑起伏、美</w:t>
      </w:r>
    </w:p>
    <w:p>
      <w:r>
        <w:t>艳动人的娇躯上来回巡视∶「蓉儿！你可真够美的，不怪都称你为武林第一美女。」黄蓉一惊，难道他想……小豪</w:t>
      </w:r>
    </w:p>
    <w:p>
      <w:r>
        <w:t>道∶「你不用怕，我不会拿这件事逼你的，也不会用强，一切靠你自愿。」黄蓉这才放下心来，她对自己极有信心，</w:t>
      </w:r>
    </w:p>
    <w:p>
      <w:r>
        <w:t>绝对不会背叛郭靖。</w:t>
      </w:r>
    </w:p>
    <w:p>
      <w:r>
        <w:t>黄蓉的神色变化，小豪尽收眼底，他站起来∶「今晚的事你不能够对任何人说，我也不伤害任何人。」径自去</w:t>
      </w:r>
    </w:p>
    <w:p>
      <w:r>
        <w:t>了。</w:t>
      </w:r>
    </w:p>
    <w:p>
      <w:r>
        <w:t>黄蓉果然守信没有对任何人说，她也不敢说。</w:t>
      </w:r>
    </w:p>
    <w:p>
      <w:r>
        <w:t>几天过去了，小豪毫无动静。黄蓉忐忑不安，不知他有甚么诡计。这天她实在忍不住了，准备夜探小豪的动静。</w:t>
      </w:r>
    </w:p>
    <w:p>
      <w:r>
        <w:t>黄蓉穿过庭院，悄悄摸到了小豪房间外。一阵阵轻柔委婉的娇吟声自房中传出，黄蓉慢慢的抬头，尽管有思想</w:t>
      </w:r>
    </w:p>
    <w:p>
      <w:r>
        <w:t>准备，眼前情景还是令她吃了一惊。</w:t>
      </w:r>
    </w:p>
    <w:p>
      <w:r>
        <w:t>第十章</w:t>
      </w:r>
    </w:p>
    <w:p>
      <w:r>
        <w:t>床上躺着三个粉雕玉砌的美人，小豪在她们身上来回动着。一会在这个蜜穴里抽插几下；一会在那个玉乳上揉</w:t>
      </w:r>
    </w:p>
    <w:p>
      <w:r>
        <w:t>搓一阵。三个美丽的少女同时发出荡人心魄的娇吟声，听得黄蓉玉面飞红，下体竟似有些湿了。</w:t>
      </w:r>
    </w:p>
    <w:p>
      <w:r>
        <w:t>小豪以勇猛的抽插和熟练的技巧很快就把小龙女三人弄得高潮连连，连声求饶。他挺动着犹未软化的大阳具，</w:t>
      </w:r>
    </w:p>
    <w:p>
      <w:r>
        <w:t>有意无意地正对着窗子∶「怎么样？我的大阳具够滋味吧！」</w:t>
      </w:r>
    </w:p>
    <w:p>
      <w:r>
        <w:t>那硕大的阳具正对着黄蓉，上面还流着亮晶晶的蜜汁。一刹那，黄蓉竟舍不得移开目光。他的阳具实在比郭靖</w:t>
      </w:r>
    </w:p>
    <w:p>
      <w:r>
        <w:t>粗大得多了，如果放到自己里面，一定会舒服到极点。一阵晚风吹过，黄蓉猛地清醒，下体竟已湿了一片。她羞得</w:t>
      </w:r>
    </w:p>
    <w:p>
      <w:r>
        <w:t>满脸通红∶「自己是否是淫荡之人呢？怎么看到他的大阳具就动情了呢？」她不敢停留，急忙离开。</w:t>
      </w:r>
    </w:p>
    <w:p>
      <w:r>
        <w:t>门轻轻开了，小豪望着她离去的方向，嘴角挂着一丝微笑。</w:t>
      </w:r>
    </w:p>
    <w:p>
      <w:r>
        <w:t>黄蓉感到极度的焦躁不安，她感到自己陷在一张网中，而且越陷越深。她自语道∶「找靖哥哥去，在他身边才</w:t>
      </w:r>
    </w:p>
    <w:p>
      <w:r>
        <w:t>有安全感。」</w:t>
      </w:r>
    </w:p>
    <w:p>
      <w:r>
        <w:t>郭靖这个月守城，住在城边的住所里。黄蓉远远望见屋里亮着灯，「这么晚了，靖哥哥还没睡！为了打蒙古鞑</w:t>
      </w:r>
    </w:p>
    <w:p>
      <w:r>
        <w:t>子，真累了他了！」想到郭靖，黄蓉心中感到一阵暖意。</w:t>
      </w:r>
    </w:p>
    <w:p>
      <w:r>
        <w:t>离房间越来越近，里面隐约传出「呜呜」的声音，好像是嘴被捂住发出的叫声。黄蓉慢慢凑近窗户，只见两个</w:t>
      </w:r>
    </w:p>
    <w:p>
      <w:r>
        <w:t>赤裸裸的身体在床上剧烈的动着。不是别人，却是郭靖和女儿郭芙。</w:t>
      </w:r>
    </w:p>
    <w:p>
      <w:r>
        <w:t>郭芙伏在床上，嘴里叼着毛巾，身体随着父亲的冲击不住摇晃着。郭靖抓住她的两团臀肉，下体大力挺动着∶</w:t>
      </w:r>
    </w:p>
    <w:p>
      <w:r>
        <w:t>「芙儿，你的小穴太紧了，爹爹的肉棒快被你夹断了。」郭芙被顶得翻起了白眼，她吐掉嘴里的毛巾，高声浪叫着</w:t>
      </w:r>
    </w:p>
    <w:p>
      <w:r>
        <w:t>∶「啊！爹……你太猛了，再用力些……干爆女儿的小穴！」</w:t>
      </w:r>
    </w:p>
    <w:p>
      <w:r>
        <w:t>这在别人眼中一幅香艳淫荡的景像，在黄蓉眼中却显得极为可怖。她只觉天旋地转，惊骇无已。自己完全猜不</w:t>
      </w:r>
    </w:p>
    <w:p>
      <w:r>
        <w:t>到究竟出了甚么事情，好像天地间只有她是孤独的。</w:t>
      </w:r>
    </w:p>
    <w:p>
      <w:r>
        <w:t>两行清泪在她脸上流下，她慢慢回转身，月光在她身后拉下长长的影子。她回到自己房中，看着这曾经是自己</w:t>
      </w:r>
    </w:p>
    <w:p>
      <w:r>
        <w:t>与丈夫恩爱的地方，她觉得生命好像失去了意义。</w:t>
      </w:r>
    </w:p>
    <w:p>
      <w:r>
        <w:t>一双臂膀从背后搂住了她的腰，来人在她耳边轻柔的说道∶「蓉儿，不要为这事伤心了，他们不值得你这样。</w:t>
      </w:r>
    </w:p>
    <w:p>
      <w:r>
        <w:t>来！笑一个，哭红了眼睛就不漂亮了！」</w:t>
      </w:r>
    </w:p>
    <w:p>
      <w:r>
        <w:t>黄蓉忽然觉得小豪在也不神秘讨厌了，他的声音里彷佛带着股奇异的磁力，她不禁微微向后靠在他坚实的怀里。</w:t>
      </w:r>
    </w:p>
    <w:p>
      <w:r>
        <w:t>小豪左右算计，等的就是这一刻，他轻柔缓慢的在她白嫩的颈子上技巧的来回抚摩亲吻着，她有了一种安详舒适的</w:t>
      </w:r>
    </w:p>
    <w:p>
      <w:r>
        <w:t>感觉，她觉得好累，只想闭起眼睛享受爱抚的感觉。他的手轻巧的划过她的腰际，顺着空隙滑进了她的衣襟里。他</w:t>
      </w:r>
    </w:p>
    <w:p>
      <w:r>
        <w:t>的手覆上了她高挺腻滑的美乳，他任意揉捏这绝佳的极品，还不时捏着她鲜嫩的乳头。</w:t>
      </w:r>
    </w:p>
    <w:p>
      <w:r>
        <w:t>黄蓉的鼻息逐渐沉重起来，小豪把她抱了到床上，一边手继续游弋着她的玉体；一边为她宽衣解带。片刻，她</w:t>
      </w:r>
    </w:p>
    <w:p>
      <w:r>
        <w:t>那至美的成熟肉体完全展现出来。不同与小龙女等人的青春娇涩，这是一个完全成熟的少妇的身体，充满了成熟健</w:t>
      </w:r>
    </w:p>
    <w:p>
      <w:r>
        <w:t>康的美感。</w:t>
      </w:r>
    </w:p>
    <w:p>
      <w:r>
        <w:t>鲜红的乳头、浓密的森林，彷佛在欢迎他的到来。</w:t>
      </w:r>
    </w:p>
    <w:p>
      <w:r>
        <w:t>小豪埋首在她两腿之间，舔舐着她尊贵的禁地，吸吮着她甜蜜的蜜汁。在他技巧无比的舌功下，黄蓉很快就达</w:t>
      </w:r>
    </w:p>
    <w:p>
      <w:r>
        <w:t>到了第一个高潮。小豪低下头，舌头如灵蛇般钻入她的口中，在她的嘴内肆意游移一阵才松开。小豪邪笑道∶「这</w:t>
      </w:r>
    </w:p>
    <w:p>
      <w:r>
        <w:t>是你自己的味道，如何？」黄蓉羞红了双颊，低着头不敢看他。</w:t>
      </w:r>
    </w:p>
    <w:p>
      <w:r>
        <w:t>他扶住她的纤纤细腰，展开最后攻势，阳具坚定有力地挺进了她的小穴中。</w:t>
      </w:r>
    </w:p>
    <w:p>
      <w:r>
        <w:t>黄蓉的小穴好像初经人事一样，紧凑无比，阴道内壁紧紧勒着他粗大的阳具，令他的抽插很费力气。小豪把她</w:t>
      </w:r>
    </w:p>
    <w:p>
      <w:r>
        <w:t>的双腿架得高高的，鼓动全身的力量，阳具向她的小穴狂轰乱炸，阳具不停地在蜜穴中进出着，两片粉红的阴唇被</w:t>
      </w:r>
    </w:p>
    <w:p>
      <w:r>
        <w:t>巨大的龟头带得翻进翻出。</w:t>
      </w:r>
    </w:p>
    <w:p>
      <w:r>
        <w:t>刚开始，黄蓉有一点撑涨的感觉，随着他猛烈的冲击，她身体内的春情彻底被唤发出来。她随着节奏高声呻吟</w:t>
      </w:r>
    </w:p>
    <w:p>
      <w:r>
        <w:t>着，清亮的娇吟声刺激得小豪把她摆成侧卧的姿势，拾起她的一条粉腿，按着她圆润的香肩，以更能以深入的方式</w:t>
      </w:r>
    </w:p>
    <w:p>
      <w:r>
        <w:t>进入她的身体。</w:t>
      </w:r>
    </w:p>
    <w:p>
      <w:r>
        <w:t>黄蓉只觉他的阳具进入了身体里从没有过的深处，随着他的每记深入，她的心好像都被顶了一下。想叫，却发</w:t>
      </w:r>
    </w:p>
    <w:p>
      <w:r>
        <w:t>不出声音，只有玉体上密密麻麻的香汗表现出了她极度的欢娱。小豪把她的双腿分到最大，让她的下体直立起来，</w:t>
      </w:r>
    </w:p>
    <w:p>
      <w:r>
        <w:t>阳具用足力气下插着。这下插的就更深入了，黄蓉甚至感到他的阳具已经顶开了子宫口，直接进入了她身体最娇嫩</w:t>
      </w:r>
    </w:p>
    <w:p>
      <w:r>
        <w:t>的地方。她再也受不住这极度的快感了，一翻白眼，舒服得昏了过去。</w:t>
      </w:r>
    </w:p>
    <w:p>
      <w:r>
        <w:t>小豪也好不到哪去，这个姿势太累了。他用力插了几下，居高临下，阳精灌入了她的子宫，直接激打着子宫内</w:t>
      </w:r>
    </w:p>
    <w:p>
      <w:r>
        <w:t>壁。由于是倒立姿势，阳精全部由黄蓉一滴不漏的吸收了。小豪长出了口气，两具赤裸裸的身体紧紧相连，软软的</w:t>
      </w:r>
    </w:p>
    <w:p>
      <w:r>
        <w:t>倒在床上。</w:t>
      </w:r>
    </w:p>
    <w:p>
      <w:r>
        <w:t>第十一章</w:t>
      </w:r>
    </w:p>
    <w:p>
      <w:r>
        <w:t>月沉星落，天将即白。黄蓉悠悠地醒转了过来，腰骨兀自酸麻不止。她看着身旁的小豪，心中却没有一丝后悔</w:t>
      </w:r>
    </w:p>
    <w:p>
      <w:r>
        <w:t>的感觉。紧皱的床单、遍体的香汗淫液，显示出昨夜激烈的战况，那使人如醉如痴、飘飘欲仙的快感，令她一想起</w:t>
      </w:r>
    </w:p>
    <w:p>
      <w:r>
        <w:t>来身体就流过一道道滚滚的热流，彷佛希望重温昨夜的情景。</w:t>
      </w:r>
    </w:p>
    <w:p>
      <w:r>
        <w:t>「真是太羞人了！」口中虽然这么说，但黄蓉还是拿起了他那已经松软的阳具，放在手里爱不释手的把玩着∶</w:t>
      </w:r>
    </w:p>
    <w:p>
      <w:r>
        <w:t>「看样子和郭靖的差不多，怎么他的这个就能让自己如此疯狂呢？」</w:t>
      </w:r>
    </w:p>
    <w:p>
      <w:r>
        <w:t>黄蓉跨坐在他身上，把着他的阳具向蜜穴里送去，奈何阳具此时已经松软下来，只是软塌塌的抵在小穴口。黄</w:t>
      </w:r>
    </w:p>
    <w:p>
      <w:r>
        <w:t>蓉又气又急∶「让你硬你又不硬！」她轻轻的拍打着，阳具居然迅速的涨大了。黄蓉又惊又喜，只见到小豪不知甚</w:t>
      </w:r>
    </w:p>
    <w:p>
      <w:r>
        <w:t>么时候已经醒了，正带着淫淫的笑意看着她。</w:t>
      </w:r>
    </w:p>
    <w:p>
      <w:r>
        <w:t>小豪用力抓着她的腰向下拉，同时下体用力上挺，「噗嗤」一声，大阳具尽根而没，直顶到了黄蓉的花心。黄</w:t>
      </w:r>
    </w:p>
    <w:p>
      <w:r>
        <w:t>蓉被这用力的一插弄得魂都飞出来了，她喘了口气，嗔怪的白了他一眼，自顾自的扭动起来。</w:t>
      </w:r>
    </w:p>
    <w:p>
      <w:r>
        <w:t>黄蓉和郭靖虽成婚多年，但郭靖粗枝大叶，又没有温柔细胞，加之古人总认为夫妻欢爱是件羞耻之事，因此行</w:t>
      </w:r>
    </w:p>
    <w:p>
      <w:r>
        <w:t>房时总是草草收场，昨夜可说是黄蓉第一次真正尝到做爱的甜美滋味。她对此毫无经验，蹲坐了几下就气喘吁吁的</w:t>
      </w:r>
    </w:p>
    <w:p>
      <w:r>
        <w:t>扑倒在小豪的胸口。</w:t>
      </w:r>
    </w:p>
    <w:p>
      <w:r>
        <w:t>小豪把她翻过来，让她伏在床上，他分开她两片雪白的臀肉，阳具挺起，整装待发。他轻轻在黄蓉耳边道∶「</w:t>
      </w:r>
    </w:p>
    <w:p>
      <w:r>
        <w:t>你这些天看到的你徒弟、女儿和丈夫的乱搞都是我弄的，我一点春药撒下，他们就乖乖的照做了，不过就是他们内</w:t>
      </w:r>
    </w:p>
    <w:p>
      <w:r>
        <w:t>心想这么干也说不定！」</w:t>
      </w:r>
    </w:p>
    <w:p>
      <w:r>
        <w:t>黄蓉听的花容失色∶「你……」没等她说下去，小豪的大阳具直入中宫，结结实实的给她来了记重的。小豪以</w:t>
      </w:r>
    </w:p>
    <w:p>
      <w:r>
        <w:t>极快的频率挺动着，每一下都重重的撞在她的子宫口，黄蓉像母狗似的蜷伏着，玉体如波浪般起伏着，无边的羞耻</w:t>
      </w:r>
    </w:p>
    <w:p>
      <w:r>
        <w:t>和快感刺激着她，她在强烈的冲击下发出断断续续的声音∶「你……太……无……无耻……骗……骗我……」</w:t>
      </w:r>
    </w:p>
    <w:p>
      <w:r>
        <w:t>「骗你？」小豪笑道∶「我还玩你呢！」小豪的体力好像无穷无尽，他变换着各种姿势玩弄着黄蓉，令她尝到</w:t>
      </w:r>
    </w:p>
    <w:p>
      <w:r>
        <w:t>高潮的美妙滋味的同时，也榨干了她的每一分精力。在不知经历了多少次高潮后，黄蓉软塌塌的倒在床上。</w:t>
      </w:r>
    </w:p>
    <w:p>
      <w:r>
        <w:t>初经极度欢爱的黄蓉面若桃花，双峰更是高耸坚挺。小豪把玩着她饱满趐腻润滑的乳峰，用雪白的丝巾温柔的</w:t>
      </w:r>
    </w:p>
    <w:p>
      <w:r>
        <w:t>替她拭去了玉体上晶莹的汗珠。黄蓉从来没想到做女人居然可以尝到如此美妙的滋味，不禁对小豪又爱又恨。小豪</w:t>
      </w:r>
    </w:p>
    <w:p>
      <w:r>
        <w:t>慢条斯理的道∶「蓉儿，只要你和我以后保持这样的关系，我就替你解了你丈夫、女儿等人的春药。」</w:t>
      </w:r>
    </w:p>
    <w:p>
      <w:r>
        <w:t>黄蓉硬气道∶「你要现在不杀我，等我解了靖哥哥的毒，你可别后悔！」</w:t>
      </w:r>
    </w:p>
    <w:p>
      <w:r>
        <w:t>小豪大笑起来∶「我的药，你老子黄药师都解不了！你放心，他们服过解药后，这段发生过的事都会忘了。」</w:t>
      </w:r>
    </w:p>
    <w:p>
      <w:r>
        <w:t>黄蓉低头沉思，此人之言好像不假，不知他从何处学得的这身功夫和用药手段。为今之计，只有先行答应，容后再</w:t>
      </w:r>
    </w:p>
    <w:p>
      <w:r>
        <w:t>图。小豪见她不答话，知道她已是默认了，作恶的手指又开始挖抠着她的蜜穴，黄蓉动人的娇吟又在耳边响起。</w:t>
      </w:r>
    </w:p>
    <w:p>
      <w:r>
        <w:t>事后，小豪果然言而有信，给了他们解药，他也和黄蓉渡过了几个香艳荒唐的夜晚。这天，不知为甚么，郭靖</w:t>
      </w:r>
    </w:p>
    <w:p>
      <w:r>
        <w:t>忽然来请他。</w:t>
      </w:r>
    </w:p>
    <w:p>
      <w:r>
        <w:t>一见到小豪的面，郭靖立刻亲热的拉住他的手∶「过儿！这些日子我军务紧急，没功夫看你，你郭伯母说请你</w:t>
      </w:r>
    </w:p>
    <w:p>
      <w:r>
        <w:t>来，咱们好好聚聚！」</w:t>
      </w:r>
    </w:p>
    <w:p>
      <w:r>
        <w:t>小豪见黄蓉看自己时目光闪烁，哪还不知道她不安好心，说不定是想藉机弄死自己，好除掉心腹大患。反正也</w:t>
      </w:r>
    </w:p>
    <w:p>
      <w:r>
        <w:t>死不了，小豪怡然无惧。黄蓉找个藉口支开了郭靖，说∶「来，我给你看样宝贝！」黄蓉领着他来到个大鱼缸前，</w:t>
      </w:r>
    </w:p>
    <w:p>
      <w:r>
        <w:t>里面游弋着一条两尺来长、状似泥鳅的大鱼。黄蓉道∶「这是我爹在东海偶然抓到的，摸来可以壮阳，你试试吧！</w:t>
      </w:r>
    </w:p>
    <w:p>
      <w:r>
        <w:t>小豪肚中暗笑∶「别人可能不知道，这样的电鳗我在水族馆里可看过，介绍都背得出来，电鳗∶有发电器官，为南</w:t>
      </w:r>
    </w:p>
    <w:p>
      <w:r>
        <w:t>美洲到危地马拉特有的淡水鱼类。只不知她是怎么弄来的？」</w:t>
      </w:r>
    </w:p>
    <w:p>
      <w:r>
        <w:t>这玩意还真没摸过，现在正好试试是甚么感觉。小豪手伸进了水里，电鳗忽地一动，一股强大的电流瞬间流过</w:t>
      </w:r>
    </w:p>
    <w:p>
      <w:r>
        <w:t>他的身体，他有了一种从没有过的感觉。</w:t>
      </w:r>
    </w:p>
    <w:p>
      <w:r>
        <w:t>这超级电脑模拟自己的意识而成的世界，因为这股电流而发生了一些改变。</w:t>
      </w:r>
    </w:p>
    <w:p>
      <w:r>
        <w:t>黄蓉见他只呆了几秒，一点事也没有，颇为意外和惊讶。这电鳗平时谁摸了它，立即被电昏，今天居然无用。</w:t>
      </w:r>
    </w:p>
    <w:p>
      <w:r>
        <w:t>小豪也没空答理她，他感觉到虚拟世界改变了一些，自己似乎可以到另一个空间。在黄蓉不能理解的目光中，</w:t>
      </w:r>
    </w:p>
    <w:p>
      <w:r>
        <w:t>小豪消失了。</w:t>
      </w:r>
    </w:p>
    <w:p>
      <w:r>
        <w:t>第十二章</w:t>
      </w:r>
    </w:p>
    <w:p>
      <w:r>
        <w:t>这好像是另一个地方，确切地说，好像另一个空间，四周一闪一闪的，也看不清是甚么。一个生硬的声音在小</w:t>
      </w:r>
    </w:p>
    <w:p>
      <w:r>
        <w:t>豪耳边响起∶「注意！程序发生紊乱，紧急处理！发现病毒！」</w:t>
      </w:r>
    </w:p>
    <w:p>
      <w:r>
        <w:t>「去他妈的！」小豪大骂起来∶「我正玩的爽，怎么出现这种情况？」眼前一亮，面前忽然出现个大屏幕，生</w:t>
      </w:r>
    </w:p>
    <w:p>
      <w:r>
        <w:t>硬的声音继续响起∶「杀毒完毕！请选择接入的时间地点！」</w:t>
      </w:r>
    </w:p>
    <w:p>
      <w:r>
        <w:t>「甚么时间地点？」小豪照着大屏幕就是一脚，「哎呀！好硬！你不是智能电脑吗？给我解释解释！」屏幕闪</w:t>
      </w:r>
    </w:p>
    <w:p>
      <w:r>
        <w:t>了好一会，才打出字幕∶「本机ｑｉｃｑ号为４８５７１，返回控制请呼叫此号；其馀请用鼠标操作！」</w:t>
      </w:r>
    </w:p>
    <w:p>
      <w:r>
        <w:t>小豪看得目瞪口呆∶「看样子这家伙真中毒了，而且还不浅。算了，看看怎么操作吧！」他找到不知从哪掉出</w:t>
      </w:r>
    </w:p>
    <w:p>
      <w:r>
        <w:t>来的鼠标，这玩意的操作和在家玩电脑一模一样。不一会儿，小豪大致弄明白了它的原理。它把所有相关金庸武侠</w:t>
      </w:r>
    </w:p>
    <w:p>
      <w:r>
        <w:t>的资料存进电脑，再根据资料虚拟出各个世界，金庸的每部小说都有自己的文件夹，调好想去的时间地点，双击就</w:t>
      </w:r>
    </w:p>
    <w:p>
      <w:r>
        <w:t>可进入。呼叫它的ｑｉｃｑ号可返回控制中心。</w:t>
      </w:r>
    </w:p>
    <w:p>
      <w:r>
        <w:t>这真是太方便了，先拿谁试试呢？有了，青春美少女——郭襄。调好时间地点，双击进入！</w:t>
      </w:r>
    </w:p>
    <w:p>
      <w:r>
        <w:t>＊＊＊＊＊＊＊＊＊＊＊＊</w:t>
      </w:r>
    </w:p>
    <w:p>
      <w:r>
        <w:t>大宋理宗皇帝开庆元年，是为蒙古大汗蒙哥接位后的第九年，二月初春，黄河北岸的风陵渡头。由于无法过河，</w:t>
      </w:r>
    </w:p>
    <w:p>
      <w:r>
        <w:t>过往的人都给阻在风陵渡口。北风呼啸，寒风夹雪，吹得过路人心头发愁。</w:t>
      </w:r>
    </w:p>
    <w:p>
      <w:r>
        <w:t>镇上最大的一家客店——安渡老店，每一间房中都塞满了人，馀下的只得都在大堂上的火堆旁围坐。天色渐暗，</w:t>
      </w:r>
    </w:p>
    <w:p>
      <w:r>
        <w:t>那雪却是越下越大了起来，一人独行，自远处走来。这人走进客栈，藉抖落身上积雪，快速环视了四周。</w:t>
      </w:r>
    </w:p>
    <w:p>
      <w:r>
        <w:t>左边坐着男女三人，为首的少妇三十有馀，杏脸桃腮，容颜端丽，衣饰颇为华贵。身后一男一女，都是十五、</w:t>
      </w:r>
    </w:p>
    <w:p>
      <w:r>
        <w:t>六岁年纪，男的浓眉大眼，神情粗豪，女的却是清雅秀丽。那少年和少女都穿淡绿缎子的皮袄，少女颈中挂着一串</w:t>
      </w:r>
    </w:p>
    <w:p>
      <w:r>
        <w:t>明珠，每粒珠子都是一般的小指头大小，发出淡淡光晕，想是郭家兄妹。屋角中一大头矮子正在说着∶「你今日若</w:t>
      </w:r>
    </w:p>
    <w:p>
      <w:r>
        <w:t>不见他，只怕日后再也见不到了。」料来必定是大头鬼。</w:t>
      </w:r>
    </w:p>
    <w:p>
      <w:r>
        <w:t>对这些没见过的人如此熟悉，不是小豪还能是谁！大头矮子一声大喝，突然「砰」的一声响，火光一暗，那矮</w:t>
      </w:r>
    </w:p>
    <w:p>
      <w:r>
        <w:t>子竟是破门而出。郭襄跟着从撞破的大门在穿了出去，小豪不声不响的以凌波微步跟在她身后。</w:t>
      </w:r>
    </w:p>
    <w:p>
      <w:r>
        <w:t>来到山背后，忽然转出数十匹马来，马匹上高高矮矮的一共骑着九人，倒有大半数的马匹鞍上无人。当先那个</w:t>
      </w:r>
    </w:p>
    <w:p>
      <w:r>
        <w:t>长须矮子说道∶「此去倒马坪已不到十里路，江湖上多说那神雕侠武功实在了得，咱们先行计议一下，可不能折了</w:t>
      </w:r>
    </w:p>
    <w:p>
      <w:r>
        <w:t>西山一窟鬼的锐气。」</w:t>
      </w:r>
    </w:p>
    <w:p>
      <w:r>
        <w:t>小豪知道此时该现身了，要不然等正牌神雕侠出现，这戏可就演不下去了。</w:t>
      </w:r>
    </w:p>
    <w:p>
      <w:r>
        <w:t>他朗声长笑道∶「西山一窟鬼不去倒马坪，却躲在这里商量怎么算计我。」</w:t>
      </w:r>
    </w:p>
    <w:p>
      <w:r>
        <w:t>西山一窟鬼惊得乱成一团∶「阁下是谁？」小豪笑道∶「别人不认得我，煞神鬼怎么会忘呢！别忘了我割了你</w:t>
      </w:r>
    </w:p>
    <w:p>
      <w:r>
        <w:t>的两只耳朵！」当时神雕侠惩罚煞神鬼时是戴着人皮面具的，煞神鬼也认不出来，但被割耳朵的事只有神雕侠一人</w:t>
      </w:r>
    </w:p>
    <w:p>
      <w:r>
        <w:t>知道，他理所当然的把小豪认成是神雕侠。</w:t>
      </w:r>
    </w:p>
    <w:p>
      <w:r>
        <w:t>煞神鬼怒吼一声∶「还我耳朵来！」一跃而起，其他几人也跟着急纵而上，小豪运起狮子吼，顿时将他们全部</w:t>
      </w:r>
    </w:p>
    <w:p>
      <w:r>
        <w:t>震倒。过了片刻，众人才慢慢站起……长须鬼一揖至地，恭恭敬敬的道∶「神雕大侠，我们武功跟你老人家的天差</w:t>
      </w:r>
    </w:p>
    <w:p>
      <w:r>
        <w:t>地远，你叫我们兄弟退出山西，我们立时便走，决不敢有片刻停留，告辞！」</w:t>
      </w:r>
    </w:p>
    <w:p>
      <w:r>
        <w:t>小豪微微一笑，在郭襄俊俏的脸上扫了一眼，转身西行。小姑娘心中忖道∶「想不到世间有如此风流儒雅、英</w:t>
      </w:r>
    </w:p>
    <w:p>
      <w:r>
        <w:t>俊潇洒的人。」被他眼光一扫，郭襄心口一阵发热，不由自主的晕生双颊，低下头来。见他转身要走，郭襄连忙跟</w:t>
      </w:r>
    </w:p>
    <w:p>
      <w:r>
        <w:t>在身后。</w:t>
      </w:r>
    </w:p>
    <w:p>
      <w:r>
        <w:t>向西行了两三里路，来到一片树林中。小豪停步回头∶「小姑娘，你跟着我干甚么？」</w:t>
      </w:r>
    </w:p>
    <w:p>
      <w:r>
        <w:t>「这……」郭襄小脸憋得通红，想不出甚么说辞。</w:t>
      </w:r>
    </w:p>
    <w:p>
      <w:r>
        <w:t>小豪道∶「你贸然跟来，不怕我害你么？」</w:t>
      </w:r>
    </w:p>
    <w:p>
      <w:r>
        <w:t>郭襄一惊，但随即「格」的一笑，道∶「我才不怕呢！你如果真的要害我，还会先说出来么？神雕大侠义薄云</w:t>
      </w:r>
    </w:p>
    <w:p>
      <w:r>
        <w:t>天，岂能害我一个小小女子？」小豪摇摇头∶「真是个天真可爱的小姑娘！也罢，抓着我的手，我教你两手功夫。」</w:t>
      </w:r>
    </w:p>
    <w:p>
      <w:r>
        <w:t>郭襄依言抓住他的手，只觉一股暖暖的气流自他手上传到自己心里，她只觉一颗心空悠悠的，眼前之人好像是</w:t>
      </w:r>
    </w:p>
    <w:p>
      <w:r>
        <w:t>自己最亲近的人。小豪反握住她的手，把她带到自己怀里，吻住了她可人的小嘴，他吮吸着她香软的小舌头，吸吮</w:t>
      </w:r>
    </w:p>
    <w:p>
      <w:r>
        <w:t>着她可口的香液，等到他放开她的小嘴时，郭襄已经像滩水似的软软的倒在他的怀里。他脱下她的皮袄铺在地上，</w:t>
      </w:r>
    </w:p>
    <w:p>
      <w:r>
        <w:t>将她放在皮袄上，熟练的解除了她的武装。那晶莹雪白的肉体不比周围的白雪逊色。</w:t>
      </w:r>
    </w:p>
    <w:p>
      <w:r>
        <w:t>他迅速脱下衣服伏了上去。他抓住她的两只手，那可征服所有女人的大阳具向她的身体里一点一点挺进着。在</w:t>
      </w:r>
    </w:p>
    <w:p>
      <w:r>
        <w:t>短暂的疼痛过后，一种奇妙的快感开始弥漫全身。小豪的阳具不断撞击着她的下体，摩擦产生的温度和欲火烧得她</w:t>
      </w:r>
    </w:p>
    <w:p>
      <w:r>
        <w:t>全身绯红，寒冷的冰雪都无法熄灭她心头的火焰。</w:t>
      </w:r>
    </w:p>
    <w:p>
      <w:r>
        <w:t>小豪用他粗糙坚硬的阳具用力摩擦着她敏感的阴核，使郭襄快乐的娇吟划过寂静的夜空；她泉涌的蜜液打湿了</w:t>
      </w:r>
    </w:p>
    <w:p>
      <w:r>
        <w:t>身下的皮袄，融化了声旁的积雪。小豪兴起，把她从地上抱起，抵在树干上继续猛干着，他想起了和黄蓉欢爱时的</w:t>
      </w:r>
    </w:p>
    <w:p>
      <w:r>
        <w:t>情景，不知道少女时代的黄蓉是甚么滋味？</w:t>
      </w:r>
    </w:p>
    <w:p>
      <w:r>
        <w:t>在历经了数次高潮和阳精的洗礼，郭襄快乐得昏厥过去。</w:t>
      </w:r>
    </w:p>
    <w:p>
      <w:r>
        <w:t>第二部</w:t>
      </w:r>
    </w:p>
    <w:p>
      <w:r>
        <w:t>第一章</w:t>
      </w:r>
    </w:p>
    <w:p>
      <w:r>
        <w:t>中都北京。现在这是大金国的京城，当时天下第一繁华之地，即便宋朝旧京汴梁、新都临安，也是有所不及。</w:t>
      </w:r>
    </w:p>
    <w:p>
      <w:r>
        <w:t>只见绣楼牌坊，茶坊酒肆，气象万千；骏马雕车，地摊店，尽是奇货异物，满街行走的人，衣着光鲜；空中漂浮着</w:t>
      </w:r>
    </w:p>
    <w:p>
      <w:r>
        <w:t>酒肉的香气和繁华的喧闹。</w:t>
      </w:r>
    </w:p>
    <w:p>
      <w:r>
        <w:t>有了在《神雕侠侣》里的经验，小豪可是轻车熟路，他要了一个二楼靠窗的雅座，从高处俯视着整个长街的情</w:t>
      </w:r>
    </w:p>
    <w:p>
      <w:r>
        <w:t>况。</w:t>
      </w:r>
    </w:p>
    <w:p>
      <w:r>
        <w:t>长街尽头，人声喧哗，喝彩之声不绝于耳，远远望去，围着好大一堆人，不知在看甚么。小豪下了酒楼，挨入</w:t>
      </w:r>
    </w:p>
    <w:p>
      <w:r>
        <w:t>人群，只见中间老大一块空地，地下插了一面锦旗，白底红花，绣着「比武招亲」四个金字，旗下两人正自拳来脚</w:t>
      </w:r>
    </w:p>
    <w:p>
      <w:r>
        <w:t>往，一个红衣少女将一个长大汉子打翻在地。</w:t>
      </w:r>
    </w:p>
    <w:p>
      <w:r>
        <w:t>看那少女，见她十七、八岁年纪，玉立亭亭，虽然脸有风尘之色，但明眸皓齿，容颜娟好。只见那少女和身旁</w:t>
      </w:r>
    </w:p>
    <w:p>
      <w:r>
        <w:t>的一个中年汉子低声说了几句话。那汉子点点头，向众人团团作了一个揖，朗声说道∶「在下姓穆名易，小女曾许</w:t>
      </w:r>
    </w:p>
    <w:p>
      <w:r>
        <w:t>下一愿，要比武招亲。凡年在三十岁以下，尚未娶亲，能胜得小女一拳一脚的，在下即将小女许配于他。北京是卧</w:t>
      </w:r>
    </w:p>
    <w:p>
      <w:r>
        <w:t>虎藏龙之地，高人侠士必多，在下行事荒唐，请各位多多包涵。」</w:t>
      </w:r>
    </w:p>
    <w:p>
      <w:r>
        <w:t>这番话说得冠冕堂皇，引得周围的人不住点头。小豪却不以为然，这个杨铁心，不用真名在这里乱混！</w:t>
      </w:r>
    </w:p>
    <w:p>
      <w:r>
        <w:t>忽听得铃声响动，数十名健仆拥着一个少年公子驰马而来。那公子见了「比武招亲」的锦旗，向那少女打量了</w:t>
      </w:r>
    </w:p>
    <w:p>
      <w:r>
        <w:t>几眼，微微一笑，下马走进人丛，向少女道∶「比武招亲的可是这位姑娘吗？」那少女红了脸转过头去，并不答话。</w:t>
      </w:r>
    </w:p>
    <w:p>
      <w:r>
        <w:t>小豪见这公子容貌俊美，约莫十八、九岁年纪，一身锦袍，服饰极是华贵，心忖道∶「不好！杨康出现了，要</w:t>
      </w:r>
    </w:p>
    <w:p>
      <w:r>
        <w:t>不早下手，穆念慈就要被他逗去了。」小豪叫道∶「穆大叔，不要上了这金狗的当，这小子是完颜洪烈的儿子！」</w:t>
      </w:r>
    </w:p>
    <w:p>
      <w:r>
        <w:t>穆易和穆念慈一惊，见说话之人是个人品秀雅，丰神隽朗的少年。杨康却听得脸色大变，他大叫道∶「来人，</w:t>
      </w:r>
    </w:p>
    <w:p>
      <w:r>
        <w:t>把这狗才拿下了！」一群打手顿时蜂拥而上。</w:t>
      </w:r>
    </w:p>
    <w:p>
      <w:r>
        <w:t>小豪还不把这些杂鱼放在眼里，三拳两脚就打得他们鬼哭狼嚎。杨康气得脸色发青，骂道∶「没用的奴才！」</w:t>
      </w:r>
    </w:p>
    <w:p>
      <w:r>
        <w:t>他亲自动手，向小豪扑来。小豪也不还手，轻轻松松就躲开了他的攻击。杨康气得快要疯了，他左掌向上甩起，虚</w:t>
      </w:r>
    </w:p>
    <w:p>
      <w:r>
        <w:t>劈一掌，一股厉劲急的掌风发出。</w:t>
      </w:r>
    </w:p>
    <w:p>
      <w:r>
        <w:t>小豪笑道∶「你要是敢使九阴白骨爪，当心我废了你的爪子！」杨康被他叫破了要使的功夫，一下楞住了。</w:t>
      </w:r>
    </w:p>
    <w:p>
      <w:r>
        <w:t>此时，观斗众人中多了几个武林人物、江湖豪客，一个身披大红袈裟，头戴一顶金光灿然的僧帽，是个藏僧，</w:t>
      </w:r>
    </w:p>
    <w:p>
      <w:r>
        <w:t>他身材魁梧之极，站着比四周众人高出了一个半头。另一个中等身材，满头白发如银。第三个五短身材，满眼红丝，</w:t>
      </w:r>
    </w:p>
    <w:p>
      <w:r>
        <w:t>脸上满是戾气。</w:t>
      </w:r>
    </w:p>
    <w:p>
      <w:r>
        <w:t>白发老头道∶「两位，谁下去把那小子打发了，再缠下去，小王爷要是一个失手，受了点儿伤，咱们面上可就</w:t>
      </w:r>
    </w:p>
    <w:p>
      <w:r>
        <w:t>不好看了！」</w:t>
      </w:r>
    </w:p>
    <w:p>
      <w:r>
        <w:t>小豪听得真切，心中有气，一脚把杨康踢成了个滚地葫芦，骨碌出好远。他向着那三人骂道∶「灵智上人、彭</w:t>
      </w:r>
    </w:p>
    <w:p>
      <w:r>
        <w:t>连虎、梁子翁三个畜生，快过来送死！」三人听到这少年叫破自己的名号，甚是惊讶，待听到他骂的话时，气得三</w:t>
      </w:r>
    </w:p>
    <w:p>
      <w:r>
        <w:t>人肺都要炸了。</w:t>
      </w:r>
    </w:p>
    <w:p>
      <w:r>
        <w:t>灵智上人大声咆哮∶「小辈！你活的不耐烦了！」就要上前动手。彭连虎为人极为谨慎，见小豪满不在乎，看</w:t>
      </w:r>
    </w:p>
    <w:p>
      <w:r>
        <w:t>样子来头不小，他拦住二人，问道∶「不知这位小兄弟来自何处？如何称呼？」他在套小豪的底。</w:t>
      </w:r>
    </w:p>
    <w:p>
      <w:r>
        <w:t>小豪笑道∶「我是上天派下来管教你们这三个不肖畜生的！」这句可骂得够狠，连彭连虎都受不了了。三人怒</w:t>
      </w:r>
    </w:p>
    <w:p>
      <w:r>
        <w:t>吼连天，冲了上来。穆易见为了自己父女，局面闹成这样，连忙拦着三人∶「三位！有话好说！」灵智上人盛怒之</w:t>
      </w:r>
    </w:p>
    <w:p>
      <w:r>
        <w:t>下，哪管三七二十一，一掌拍得穆易满头是血，眼见是不活了。穆念慈哀嚎一声「爹！」，不顾一切的冲了上去。</w:t>
      </w:r>
    </w:p>
    <w:p>
      <w:r>
        <w:t>这哪行呀！穆易这老头可以死，穆念慈这美女可不能死。他纵身而起，一把抱住了穆念慈，使出了旋风扫叶腿，</w:t>
      </w:r>
    </w:p>
    <w:p>
      <w:r>
        <w:t>快捷无抡的在三人头上各踢一脚。三个傻蛋应声而倒，也是满头鲜血，至于死活就凭个人的运气了。</w:t>
      </w:r>
    </w:p>
    <w:p>
      <w:r>
        <w:t>小豪抱着穆念慈，在众人的惊呼声中远远遁走。</w:t>
      </w:r>
    </w:p>
    <w:p>
      <w:r>
        <w:t>北京城外。小豪一口气跑了十几里路才停下来。放下穆念慈，她兀自珠泪盈盈，哭个不停。小豪柔声安慰她∶</w:t>
      </w:r>
    </w:p>
    <w:p>
      <w:r>
        <w:t>「穆姑娘，不要哭了，都怨我挑起事端，还来不及救穆大叔。」穆念慈抬起头∶「怎么能怪你呢！你也是为我们出</w:t>
      </w:r>
    </w:p>
    <w:p>
      <w:r>
        <w:t>头，只能怪爹命不好！」</w:t>
      </w:r>
    </w:p>
    <w:p>
      <w:r>
        <w:t>小豪暗想∶「你这样想就对了。你爹碰见我，命当然不好了。」他扶起穆念慈∶「你也无处可去了，不如随我</w:t>
      </w:r>
    </w:p>
    <w:p>
      <w:r>
        <w:t>四出散散心吧！」穆念慈微微瞥了他一眼，俏脸微红∶「我听你的！」</w:t>
      </w:r>
    </w:p>
    <w:p>
      <w:r>
        <w:t>小豪看着她娇羞且挂着晶莹的泪滴的俏脸，恨不得立刻就把她按到地上一顿干。小豪拉着她温软柔滑的小手，</w:t>
      </w:r>
    </w:p>
    <w:p>
      <w:r>
        <w:t>把她抱了起来，说∶「你太累了，走不动的，还是我抱着你吧！」穆念慈羞得闭着眼睛，不敢看他。小豪被她的羞</w:t>
      </w:r>
    </w:p>
    <w:p>
      <w:r>
        <w:t>态刺激得俯身亲在了她的樱唇上。穆念慈浑身一震，既害羞又矜持的半推半就献上了香舌，任凭他的舌头在她的小</w:t>
      </w:r>
    </w:p>
    <w:p>
      <w:r>
        <w:t>嘴里搅动。</w:t>
      </w:r>
    </w:p>
    <w:p>
      <w:r>
        <w:t>良久，两人才分开，小豪满带笑意的看着她，穆念慈的俏脸羞得宛如晚霞一样火红俏丽。</w:t>
      </w:r>
    </w:p>
    <w:p>
      <w:r>
        <w:t>第二章</w:t>
      </w:r>
    </w:p>
    <w:p>
      <w:r>
        <w:t>穆念慈低声道∶「大哥，我……我想回去为我爹收殓！」</w:t>
      </w:r>
    </w:p>
    <w:p>
      <w:r>
        <w:t>小豪吓了一跳∶「哪怎么行，我们得罪了那个小王爷，现在城中肯定都是搜查的人，贸然回去岂不是自投罗网？」</w:t>
      </w:r>
    </w:p>
    <w:p>
      <w:r>
        <w:t>穆念慈坚定的说∶「为人之女，不尽孝道，何以存活于天地之间！大哥，此去吉凶未卜，要是能回来，必然以</w:t>
      </w:r>
    </w:p>
    <w:p>
      <w:r>
        <w:t>身相许；要是回不来，您的大恩只好来世再报了！」（这几句怎么听起来怪怪的？）</w:t>
      </w:r>
    </w:p>
    <w:p>
      <w:r>
        <w:t>小豪哪能让美人独自去冒险，他道∶「在情在理，我都得为你和穆大叔冒一次险，这样吧！我们等到晚上偷偷</w:t>
      </w:r>
    </w:p>
    <w:p>
      <w:r>
        <w:t>回去。」美人那感激的目光让小豪不禁飘飘起来。</w:t>
      </w:r>
    </w:p>
    <w:p>
      <w:r>
        <w:t>夜深人静，小豪和穆念慈躲过数起巡逻之人，来到了王爷府。那王爷府甚是好认，朱红的大门之前左右旗杆高</w:t>
      </w:r>
    </w:p>
    <w:p>
      <w:r>
        <w:t>耸，两头威武狰狞的石狮子盘坐门旁，一排白玉阶石直通到前厅，气派非凡，大门正上方写着「赵王府」三个金色</w:t>
      </w:r>
    </w:p>
    <w:p>
      <w:r>
        <w:t>大字。小豪抬头看看了，暗骂∶「摆甚么阔！看我待会一把火给你烧了。」</w:t>
      </w:r>
    </w:p>
    <w:p>
      <w:r>
        <w:t>二人来到后院，翻墙而过。这赵王府占地可真不小，费了两人好大工夫才找到正厅。一个声音传出，那穆老儿</w:t>
      </w:r>
    </w:p>
    <w:p>
      <w:r>
        <w:t>的尸体怎么弄了？另一人答道∶早烧了！穆念慈听的心如刀绞，父亲死后还不得全尸，她忍不住呜咽出声。</w:t>
      </w:r>
    </w:p>
    <w:p>
      <w:r>
        <w:t>她一出声，厅中之人立时惊觉。只见人影晃动，几人疾窜而出。当先一人，一个油光光的秃头，顶上没半根头</w:t>
      </w:r>
    </w:p>
    <w:p>
      <w:r>
        <w:t>发，双目布满红丝，眼珠突出，估计是鬼门龙王沙通天；另外一人一身白衣，轻裘缓带，神态甚是潇洒，看来三十</w:t>
      </w:r>
    </w:p>
    <w:p>
      <w:r>
        <w:t>五、六岁年纪，想是那欧阳克。随后而出的还有杨康。</w:t>
      </w:r>
    </w:p>
    <w:p>
      <w:r>
        <w:t>杨康一见是他，眼睛都绿了，他得意的笑道∶「这叫天堂有路你不走，地狱无门你偏进来！沙老师、欧阳老师，</w:t>
      </w:r>
    </w:p>
    <w:p>
      <w:r>
        <w:t>就是这小子！给我拿下他，死活不论，重重有赏！」欧阳克打开折扇，故作风雅的扇着风，笑道∶「这么美的姑娘</w:t>
      </w:r>
    </w:p>
    <w:p>
      <w:r>
        <w:t>跟着这小子可真是一朵鲜花插在牛粪上了！小王爷，等会可得把她赏给在下。」</w:t>
      </w:r>
    </w:p>
    <w:p>
      <w:r>
        <w:t>小豪听得无名火起，双手齐扬∶「无耻的家伙，去死吧！」六脉神剑使出，六道剑气分别击中了三人，杨康和</w:t>
      </w:r>
    </w:p>
    <w:p>
      <w:r>
        <w:t>沙通天连哼都没哼就见灵智上人他们去了。欧阳克腿上中了两下，倒在地上。小豪伸脚踩在他胸口∶「刚才是谁嘴</w:t>
      </w:r>
    </w:p>
    <w:p>
      <w:r>
        <w:t>里不乾不净了？」欧阳克还在嘴硬∶「我叔父是西毒欧阳锋！你敢把我这么样？」</w:t>
      </w:r>
    </w:p>
    <w:p>
      <w:r>
        <w:t>「西毒欧阳锋？」小豪听得好笑∶「那个老家伙已经被我在神雕里搞死一次了，我难道还怕他？要是他敢来找</w:t>
      </w:r>
    </w:p>
    <w:p>
      <w:r>
        <w:t>我，就让他再死一次，你去死吧！」他脚下用力，欧阳克随即不二人后尘。</w:t>
      </w:r>
    </w:p>
    <w:p>
      <w:r>
        <w:t>穆念慈扑到他的肩头∶「大哥！我爹他……他连尸骨都不全，我……实在是不孝！」</w:t>
      </w:r>
    </w:p>
    <w:p>
      <w:r>
        <w:t>小豪拍着她的香肩∶「这不怪你！好了，别哭了，我们四处找找，说不定他们是骗人的。」</w:t>
      </w:r>
    </w:p>
    <w:p>
      <w:r>
        <w:t>两人来到偏院，绕过一道竹篱，眼前出现三间乌瓦白墙的小屋。这是寻常乡下百姓的居屋，不意在这豪奢富丽</w:t>
      </w:r>
    </w:p>
    <w:p>
      <w:r>
        <w:t>的王府之中见到。穆念慈很是惊讶，问∶「大哥，这是甚么地……」小豪忽然叫道∶「有人！」一指轻轻点在了她</w:t>
      </w:r>
    </w:p>
    <w:p>
      <w:r>
        <w:t>的腰上，她立时昏厥过去。小豪暗道∶「对不起了，不把你弄昏，怎么搞包惜弱？」</w:t>
      </w:r>
    </w:p>
    <w:p>
      <w:r>
        <w:t>小豪轻轻推开门，只见一个中年女子坐在桌边，一手支着下巴，呆呆出神。</w:t>
      </w:r>
    </w:p>
    <w:p>
      <w:r>
        <w:t>这女子三十七、八岁，不施脂粉，姿容秀美。她听到门响，回过头来问∶「你是谁？」小豪不答，环顾四周的</w:t>
      </w:r>
    </w:p>
    <w:p>
      <w:r>
        <w:t>旧物，说道∶「犁头损啦，明儿叫东村张木儿加一斤半铁，打一打。」</w:t>
      </w:r>
    </w:p>
    <w:p>
      <w:r>
        <w:t>她听了这话，全身颤动，颤声道∶「你怎么……怎么知道我丈夫去世那一夜……那一夜所说的话？你是……你</w:t>
      </w:r>
    </w:p>
    <w:p>
      <w:r>
        <w:t>是他鬼魂显灵？」紧紧抱住小豪，哭道∶「你……你快带我去……我要跟你一块儿到阴间，我不怕鬼，我愿意做鬼，</w:t>
      </w:r>
    </w:p>
    <w:p>
      <w:r>
        <w:t>跟你在一起……」</w:t>
      </w:r>
    </w:p>
    <w:p>
      <w:r>
        <w:t>小豪反搂着她，说道∶「惜弱，我带你一起走。」他的手却不规矩起来，上摸下抚，触碰着她敏感的地方。她</w:t>
      </w:r>
    </w:p>
    <w:p>
      <w:r>
        <w:t>迷迷糊糊中感到身上一片潮热，彷佛又回到了和丈夫的新婚之夜。</w:t>
      </w:r>
    </w:p>
    <w:p>
      <w:r>
        <w:t>她的神智已经有些模糊了，这样的便宜现在不占还等甚么时候？小豪把她抱到木床上，脱去她的衣服。她的年</w:t>
      </w:r>
    </w:p>
    <w:p>
      <w:r>
        <w:t>纪虽然不算小了，肌肤依然粉嫩白皙，小穴紧闭，呈现出粉红色。小豪的阳具缓缓划开她肥美的大阴唇，没入了她</w:t>
      </w:r>
    </w:p>
    <w:p>
      <w:r>
        <w:t>的小穴中。</w:t>
      </w:r>
    </w:p>
    <w:p>
      <w:r>
        <w:t>她的阴道宛如处子般紧窄艰涩，费了他好大的劲才开垦出可顺畅进出的通道。</w:t>
      </w:r>
    </w:p>
    <w:p>
      <w:r>
        <w:t>他用力地挺动着，让她尝到了无比欢乐的滋味，破旧的木床被摇晃得「吱、吱」作响，像是应和着她娇媚的呻</w:t>
      </w:r>
    </w:p>
    <w:p>
      <w:r>
        <w:t>吟。小豪越挺越有力，越挺越深入，真是根根着肉，下下见底，包惜弱柔弱的身体被他弄得高潮迭起，玉体泛出桃</w:t>
      </w:r>
    </w:p>
    <w:p>
      <w:r>
        <w:t>红色，到达了前所未有的高潮。</w:t>
      </w:r>
    </w:p>
    <w:p>
      <w:r>
        <w:t>再受到几下特别深入用力的挺动，她的最高潮终于爆发了，极度接连涌现的快感烧得她全身发烫，身体无意识</w:t>
      </w:r>
    </w:p>
    <w:p>
      <w:r>
        <w:t>的摇摆着，伴随着强烈的痉挛，她的气息越来越微弱。慢慢的，她的情欲之花在最盛开时枯萎了。</w:t>
      </w:r>
    </w:p>
    <w:p>
      <w:r>
        <w:t>包惜弱的身体很虚弱，再加上精神受到强大的冲击，根本就受不了如此的高潮。这对她也是一种解脱吧！她在</w:t>
      </w:r>
    </w:p>
    <w:p>
      <w:r>
        <w:t>死前还认为自己终于和最爱的丈夫在一起了。</w:t>
      </w:r>
    </w:p>
    <w:p>
      <w:r>
        <w:t>小豪抱起穆念慈，点燃了这几间屋子，飘飘然出城而去。</w:t>
      </w:r>
    </w:p>
    <w:p>
      <w:r>
        <w:t>第三章</w:t>
      </w:r>
    </w:p>
    <w:p>
      <w:r>
        <w:t>小豪把穆念慈带回客栈，解开穴道，关于为何她会突然昏倒，他一番胡诌，蒙混过关。</w:t>
      </w:r>
    </w:p>
    <w:p>
      <w:r>
        <w:t>穆念慈想起父亲尸骨不存，不禁悲从中来，呜咽出声。小豪搂着她的香肩，温言安慰她∶「念慈，逝者已逝，</w:t>
      </w:r>
    </w:p>
    <w:p>
      <w:r>
        <w:t>就不要哭了！」穆念慈趴在他怀里，香肩不停的抖动∶「大哥！我……呜……」</w:t>
      </w:r>
    </w:p>
    <w:p>
      <w:r>
        <w:t>他抚摩着她的肩头，进而慢慢向下行进，停留在她那优美的隆起处，来回抚摩下，使她的呜咽渐渐变成低低的</w:t>
      </w:r>
    </w:p>
    <w:p>
      <w:r>
        <w:t>呻吟。他的手顺着衣襟的缝隙直入，触手处，软玉温香，又腻又滑。</w:t>
      </w:r>
    </w:p>
    <w:p>
      <w:r>
        <w:t>当攀上那可爱的峰顶时，她猛的抓住他的手，粉面酡红，眼角还挂着晶莹的泪滴∶「人家……人家……你却…</w:t>
      </w:r>
    </w:p>
    <w:p>
      <w:r>
        <w:t>…」</w:t>
      </w:r>
    </w:p>
    <w:p>
      <w:r>
        <w:t>小豪明白她的意思，捧起她的俏脸，郑重的说∶「只要能让你快乐，别说摸你那里，就是更隐秘的……」穆念</w:t>
      </w:r>
    </w:p>
    <w:p>
      <w:r>
        <w:t>慈抬起小手捂住他的嘴∶「大哥！谢谢你！」</w:t>
      </w:r>
    </w:p>
    <w:p>
      <w:r>
        <w:t>「谢我？」小豪架开她的手，两手全都插入她的衣襟，五指大军在娇滑的玉体上四处游走，引得她身体一阵颤</w:t>
      </w:r>
    </w:p>
    <w:p>
      <w:r>
        <w:t>抖。她再次抓着他的手∶「大哥，小妹身心尽已属君，但入洞房前，请大哥自重！」</w:t>
      </w:r>
    </w:p>
    <w:p>
      <w:r>
        <w:t>小豪听得脑瓜子都大了，不过他明白穆念慈那外柔内刚的性格，强来是不成了，看来是需要在别的方面多下点</w:t>
      </w:r>
    </w:p>
    <w:p>
      <w:r>
        <w:t>功夫。</w:t>
      </w:r>
    </w:p>
    <w:p>
      <w:r>
        <w:t>为了放开她的心防，其后几日，小豪守礼得像个彬彬君子，虽然这很难受，穆念慈也庆幸自己找到了一个正派</w:t>
      </w:r>
    </w:p>
    <w:p>
      <w:r>
        <w:t>的如意郎君。</w:t>
      </w:r>
    </w:p>
    <w:p>
      <w:r>
        <w:t>穆念慈为父亲守孝三日，在小豪的温柔安慰下，她也渐渐地从悲伤中解脱出来。</w:t>
      </w:r>
    </w:p>
    <w:p>
      <w:r>
        <w:t>香风醇酒，美人如玉。高燃的红烛下，穆念慈的俏脸被映的红扑扑的，在酒精的刺激下，她的警惕性降到了最</w:t>
      </w:r>
    </w:p>
    <w:p>
      <w:r>
        <w:t>低点。</w:t>
      </w:r>
    </w:p>
    <w:p>
      <w:r>
        <w:t>小豪伸手握住她的右手，伸出左臂去搂住了她的肩膀，在她耳边闻到她的幽幽少女香气，在她脸颊上轻轻的印</w:t>
      </w:r>
    </w:p>
    <w:p>
      <w:r>
        <w:t>下一吻，嘴唇所触之处，犹如火烫。一个温香柔软的身体在他怀里微微颤抖，她脸上白里泛红，少女羞态十分可爱，</w:t>
      </w:r>
    </w:p>
    <w:p>
      <w:r>
        <w:t>小豪心中一荡，登时情热如沸，紧紧搂住了她，深深长吻，过了良久，方才放开。</w:t>
      </w:r>
    </w:p>
    <w:p>
      <w:r>
        <w:t>热吻之下，只见她双颊晕红，眼波流动，说不出的可爱，他伸手到她腿弯，把她放倒在床上，解开她的裙带。</w:t>
      </w:r>
    </w:p>
    <w:p>
      <w:r>
        <w:t>穆念慈此时已是如醉如痴，在醇酒和欲火的双重作用下，她毫无反抗的任由他一件件的褪去了自己的衣裳。</w:t>
      </w:r>
    </w:p>
    <w:p>
      <w:r>
        <w:t>他火热的手抚摸着她同样火热的肌肤，所到之处，羊脂白玉般的胴体好像泄上了晚霞般的红色。他揉搓着腻滑</w:t>
      </w:r>
    </w:p>
    <w:p>
      <w:r>
        <w:t>的双乳，顺着雪白的流线直深入她的两腿间，她的大腿不知不觉间张开了，被小豪不失时机的扛到了肩上。</w:t>
      </w:r>
    </w:p>
    <w:p>
      <w:r>
        <w:t>那粉红色的花瓣尽显，那份湿润充分说明了她心中的渴望。蜜穴顶端淡红色的肉核引起了他的注意，他的舌间</w:t>
      </w:r>
    </w:p>
    <w:p>
      <w:r>
        <w:t>缓缓的向里舐动，更是时而含住那颗美丽的果实。这种阵仗份外令她受不了，她玉足向空中乱踢，雪白的玉体也不</w:t>
      </w:r>
    </w:p>
    <w:p>
      <w:r>
        <w:t>停的抖动。</w:t>
      </w:r>
    </w:p>
    <w:p>
      <w:r>
        <w:t>小豪深吸口气∶「好妹妹，我要进去了！」肉棒一插到底，使一条细细的血线顺着大腿淌下来，雪白的肌肤映</w:t>
      </w:r>
    </w:p>
    <w:p>
      <w:r>
        <w:t>衬着鲜红色分外夺目！穆念慈发出高亢的尖叫声，其中竟是欢愉多过痛苦。</w:t>
      </w:r>
    </w:p>
    <w:p>
      <w:r>
        <w:t>酒精摧毁了她的防守，同样也加强了他的进攻。他努力分开她那双雪白的大腿，肉棒更努力的向里挺进着，开</w:t>
      </w:r>
    </w:p>
    <w:p>
      <w:r>
        <w:t>垦着那块纯洁的处女地。蜜穴中进进出出的肉棒带出了大量的蜜汁，也引起了她如歌如泣的娇吟，她紧抓着他的手</w:t>
      </w:r>
    </w:p>
    <w:p>
      <w:r>
        <w:t>臂，撩人的玉体随着他的活塞运动而上下起伏着。</w:t>
      </w:r>
    </w:p>
    <w:p>
      <w:r>
        <w:t>他不时的揉捏着随着震荡来回摇晃的玉乳，掌心研磨着那两颗完全成熟的葡萄，他更是伏下身子，将她的奶头</w:t>
      </w:r>
    </w:p>
    <w:p>
      <w:r>
        <w:t>含在口中，品尝着滋味。</w:t>
      </w:r>
    </w:p>
    <w:p>
      <w:r>
        <w:t>上下两处同时感受到强烈的刺激，穆念慈只觉得快感直冲脑门，她简直快乐的要昏过去，她现在唯一能做的，</w:t>
      </w:r>
    </w:p>
    <w:p>
      <w:r>
        <w:t>就是大声的呻吟，剧烈的迎合，快乐的享受。</w:t>
      </w:r>
    </w:p>
    <w:p>
      <w:r>
        <w:t>刚破身的处女能挨得起多久，她不一会儿就气息短促，到了高潮。但小豪可是好几天没发泄了，火热的肉棒丝</w:t>
      </w:r>
    </w:p>
    <w:p>
      <w:r>
        <w:t>毫没有软化的迹像，依然坚硬笔挺。他把她翻过来，抱住她的圆臀，从后面全力挺动着。</w:t>
      </w:r>
    </w:p>
    <w:p>
      <w:r>
        <w:t>穆念慈早已瘫软无力，只能撑扶着床，半跪半躺的背对着他。那火烫的肉棒隔着圆挺的翘臀仍然深深的顶着花</w:t>
      </w:r>
    </w:p>
    <w:p>
      <w:r>
        <w:t>心，一进一出的带动她整个玉体随之摇晃。</w:t>
      </w:r>
    </w:p>
    <w:p>
      <w:r>
        <w:t>小豪则又有另一番感受，她的蜜穴又紧又窄，在这么长时间的抽插下仍然紧窄如初。一抽一插间，蜜液随着飞</w:t>
      </w:r>
    </w:p>
    <w:p>
      <w:r>
        <w:t>溅出来，两片蜜色的花瓣也被翻起来，刺激着他的感官，令他更加凶猛的挺动着。</w:t>
      </w:r>
    </w:p>
    <w:p>
      <w:r>
        <w:t>她的脸被撞得紧紧伏在枕上，如云的秀发四处披散，密密麻麻的香汗布满了雪白的身体。他扶着她纤细的柳腰，</w:t>
      </w:r>
    </w:p>
    <w:p>
      <w:r>
        <w:t>又把她提起来，他抓着那对更滑腻的香乳，手指拨弄着乳头，身体更是得寸进尺，伏在她的玉背上，几乎是把她骑</w:t>
      </w:r>
    </w:p>
    <w:p>
      <w:r>
        <w:t>在身下。</w:t>
      </w:r>
    </w:p>
    <w:p>
      <w:r>
        <w:t>他吻着她白腻的颈子，再向上亲到小耳朵，最好强迫她转过头，吻住她的小嘴。他含住那条香软的小舌，大力</w:t>
      </w:r>
    </w:p>
    <w:p>
      <w:r>
        <w:t>吮吸着，品尝着那浓浓的香津，而且还把它渡回到她嘴里，让爱意在两人间传递着。</w:t>
      </w:r>
    </w:p>
    <w:p>
      <w:r>
        <w:t>其间，他丝毫未停止过肉棒的运动。肉棒直上直下，每一下都能挤开浅浅窄窄的阴道，直入花心，每一下重击</w:t>
      </w:r>
    </w:p>
    <w:p>
      <w:r>
        <w:t>都好像直撞在她心口，她的爱液顺着大腿和臀沟流下，打湿了美腿和菊花瓣，脸上不知道是兴奋的泪水还是汗水，</w:t>
      </w:r>
    </w:p>
    <w:p>
      <w:r>
        <w:t>直淌到胸乳间。</w:t>
      </w:r>
    </w:p>
    <w:p>
      <w:r>
        <w:t>伴随着他越来越大力的挺动，早已经精疲力尽、极度高潮的她连叫都叫不出声了，只有喉间的一声声低鸣显示</w:t>
      </w:r>
    </w:p>
    <w:p>
      <w:r>
        <w:t>快乐。</w:t>
      </w:r>
    </w:p>
    <w:p>
      <w:r>
        <w:t>也不知是几个时辰，几度高潮，小豪终于爆发了，灼热的精液直灌入花心，滚烫销魂的感觉将她带入令一度高</w:t>
      </w:r>
    </w:p>
    <w:p>
      <w:r>
        <w:t>潮，她颓然无力的软倒着，灵魂彷佛飞到了天外。</w:t>
      </w:r>
    </w:p>
    <w:p>
      <w:r>
        <w:t>第四章</w:t>
      </w:r>
    </w:p>
    <w:p>
      <w:r>
        <w:t>嘉兴，江南水乡，人烟稠密，市肆繁盛，更多的是江南佳丽，但这并不是小豪的目标。小豪来此，目的只有一</w:t>
      </w:r>
    </w:p>
    <w:p>
      <w:r>
        <w:t>个——找到少女时代的黄蓉。</w:t>
      </w:r>
    </w:p>
    <w:p>
      <w:r>
        <w:t>穆念慈并未在他身边，而是被他送回了牛家村，做这种事怎么能让她跟在旁边呢！</w:t>
      </w:r>
    </w:p>
    <w:p>
      <w:r>
        <w:t>记得书里黄蓉和郭靖是在酒店里初次相会，小豪几乎翻遍了城里的酒店，也不知吃了多少顿，差点撑死，终于</w:t>
      </w:r>
    </w:p>
    <w:p>
      <w:r>
        <w:t>有所收获。</w:t>
      </w:r>
    </w:p>
    <w:p>
      <w:r>
        <w:t>店门口的吵嚷声使他知道黄蓉出现了，来到门口，只见两名店伙在大声呵斥着一个衣衫褴褛、身材瘦削的少年。</w:t>
      </w:r>
    </w:p>
    <w:p>
      <w:r>
        <w:t>那少年约莫十五、六岁的年纪，头上歪戴着一顶黑黝黝的破皮帽，脸上手上全是黑煤，早已瞧不出本来面目，手里</w:t>
      </w:r>
    </w:p>
    <w:p>
      <w:r>
        <w:t>拿着一个馒头，嘻嘻而笑，露出两排晶晶发亮的雪白细牙，却与他全身极不相称。眼珠漆黑，甚是灵动。</w:t>
      </w:r>
    </w:p>
    <w:p>
      <w:r>
        <w:t>一个店伙叫道∶「还不快给我走？小心我揍你！」那少年应道∶「好，走就走。」刚转过身去，另一个店伙又</w:t>
      </w:r>
    </w:p>
    <w:p>
      <w:r>
        <w:t>叫道∶「把馒头放下。」那少年依言将馒头放下，但白白的馒头上已留下几个污黑的手印，一个伙计大怒，出拳打</w:t>
      </w:r>
    </w:p>
    <w:p>
      <w:r>
        <w:t>去，那少年矮身躲过。</w:t>
      </w:r>
    </w:p>
    <w:p>
      <w:r>
        <w:t>小豪眼见佳人出现，哪能坐视，连忙抢上去拦住，道∶「别动粗，算在我帐上好了。」接着对少年道∶「兄弟</w:t>
      </w:r>
    </w:p>
    <w:p>
      <w:r>
        <w:t>若赏光，和在下一起吃如何？」那少年笑道∶「好，我一个人闷得无聊，正想找伴儿。」一口温温软语，甚是动听。</w:t>
      </w:r>
    </w:p>
    <w:p>
      <w:r>
        <w:t>小豪藉机一把握住了少年的左手，一握之下，只觉他手掌温软嫩滑，柔若无骨，证实自己没看错，这少年正是</w:t>
      </w:r>
    </w:p>
    <w:p>
      <w:r>
        <w:t>黄蓉。</w:t>
      </w:r>
    </w:p>
    <w:p>
      <w:r>
        <w:t>两人落座，小豪道∶「店家！再添一副碗筷，几个拿手菜！」</w:t>
      </w:r>
    </w:p>
    <w:p>
      <w:r>
        <w:t>黄蓉虽然是一副小乞丐的打扮，举手投足间却依然有妩媚之风。小豪有心之下，两人言笑甚欢，言语投机，越</w:t>
      </w:r>
    </w:p>
    <w:p>
      <w:r>
        <w:t>说越起劲，黄蓉说到忘形之处，低低浅笑，俯下了头。</w:t>
      </w:r>
    </w:p>
    <w:p>
      <w:r>
        <w:t>小豪见她脸上满是煤黑，但颈后肤色却是白腻如脂、肌光胜雪，尤是可爱，心中欲火大作，恨不得立刻当众就</w:t>
      </w:r>
    </w:p>
    <w:p>
      <w:r>
        <w:t>把她按在桌上大干一场。</w:t>
      </w:r>
    </w:p>
    <w:p>
      <w:r>
        <w:t>小豪道∶「你我一见如故，真是相见恨晚！」黄蓉微微一笑，道∶「还没请教兄长高姓大名。」小豪笑道∶「</w:t>
      </w:r>
    </w:p>
    <w:p>
      <w:r>
        <w:t>真是的，这倒忘了。我是小豪（真是怪，还有姓小的？），兄弟你呢？」黄蓉道∶「我姓黄，单名一个蓉字。」小</w:t>
      </w:r>
    </w:p>
    <w:p>
      <w:r>
        <w:t>豪道∶「你从哪里来呢？是出来玩吗？」黄蓉眼圈儿一红，道∶「爹爹不要我了，我自己一个人跑出来啦！」</w:t>
      </w:r>
    </w:p>
    <w:p>
      <w:r>
        <w:t>小豪自然知道她为甚么离家出走，他说道∶「你爹爹这时怕在想你呢。你妈呢？」黄蓉道∶「早死啦，我从小</w:t>
      </w:r>
    </w:p>
    <w:p>
      <w:r>
        <w:t>就没妈。」小豪道∶「你要去哪里呢？不如咱们结伴同行吧，让我照顾你。」</w:t>
      </w:r>
    </w:p>
    <w:p>
      <w:r>
        <w:t>黄蓉忽然伏在桌上，呜呜咽咽的哭了起来。这一下小豪一点也不意外，反正自己是想花言巧语赢得她的信任，</w:t>
      </w:r>
    </w:p>
    <w:p>
      <w:r>
        <w:t>他忙问∶「兄弟，怎么？你身上不舒服吗？」</w:t>
      </w:r>
    </w:p>
    <w:p>
      <w:r>
        <w:t>黄蓉抬起头来，虽是满脸泪痕，却是喜笑颜开，只见她两条泪水在脸颊上垂了下来，洗去煤黑，露出两道白玉</w:t>
      </w:r>
    </w:p>
    <w:p>
      <w:r>
        <w:t>般的肌肤更是诱人，看得他心里痒痒的，她笑道∶「大哥，咱们走罢！」</w:t>
      </w:r>
    </w:p>
    <w:p>
      <w:r>
        <w:t>陪着她在城里逛了一圈，小豪脑中的花样很多，逗得黄蓉非常开心。看着南湖旁的醉仙楼，她忽然说道∶「大</w:t>
      </w:r>
    </w:p>
    <w:p>
      <w:r>
        <w:t>哥，我肚子又饿了。」</w:t>
      </w:r>
    </w:p>
    <w:p>
      <w:r>
        <w:t>两人拾级登楼，拣了窗边一个座儿坐下，要了一斤酒，随意点了几个菜，外面轻烟薄雾的湖面、碧绿青翠的菱</w:t>
      </w:r>
    </w:p>
    <w:p>
      <w:r>
        <w:t>叶，似乎和眼前这个脏兮兮的黄蓉显得格格不入。不过，小豪知道，如果黄蓉以本来面目相见的话，估计失色的就</w:t>
      </w:r>
    </w:p>
    <w:p>
      <w:r>
        <w:t>反而是这眼前的美景吧！</w:t>
      </w:r>
    </w:p>
    <w:p>
      <w:r>
        <w:t>从窗外望去，湖面烟波缭绕，半湖水面都浮着碧油油的菱叶，放眼观赏，只觉心旷神怡。小豪心里暗赞∶「这</w:t>
      </w:r>
    </w:p>
    <w:p>
      <w:r>
        <w:t>外星人的电脑还真是不赖，感觉起来和真的似的！」黄蓉指着湖面道∶「大哥，等会我们去划船吃菱肉，好不好？」</w:t>
      </w:r>
    </w:p>
    <w:p>
      <w:r>
        <w:t>正说话间，楼下脚步声响，上来了一人，那人身材高瘦，身穿青色布袍，脸色古怪之极，两颗眼珠似乎尚能微</w:t>
      </w:r>
    </w:p>
    <w:p>
      <w:r>
        <w:t>微转动，除此之外，肌肉口鼻，尽皆僵硬如木石，好像个木乃伊。</w:t>
      </w:r>
    </w:p>
    <w:p>
      <w:r>
        <w:t>小豪倒吸一口凉气∶「看他这副模样，一定是东邪黄药师了，要是他发现了黄蓉，那肯定自己得和他大打一场。」</w:t>
      </w:r>
    </w:p>
    <w:p>
      <w:r>
        <w:t>黄蓉也显然认出了这人是她父亲，她浑身颤抖，低声道∶「糟糕，是我爹，他肯定是抓我回去的！」</w:t>
      </w:r>
    </w:p>
    <w:p>
      <w:r>
        <w:t>小豪一指窗口∶「你先跑，我挡他一会儿，等会在湖对岸汇合！」黄蓉眼见黄药师正在四处巡视酒店，不再迟</w:t>
      </w:r>
    </w:p>
    <w:p>
      <w:r>
        <w:t>疑，翻身从窗口跳了出去。</w:t>
      </w:r>
    </w:p>
    <w:p>
      <w:r>
        <w:t>「谁？」虽然只是一瞥，黄药师已有所警觉，他拔步正要追赶，一个人影挡在他身前，正是小豪。小豪二话不</w:t>
      </w:r>
    </w:p>
    <w:p>
      <w:r>
        <w:t>说，弹指神通当胸弹出，黄药师大讶∶「这是……这是……」仓促间，他也一记弹指神通回出。</w:t>
      </w:r>
    </w:p>
    <w:p>
      <w:r>
        <w:t>二指相交，两人同时退了三步，小豪长笑一声∶「桃花岛黄岛主的弹指神通果然厉害，领教了！」他也随之翻</w:t>
      </w:r>
    </w:p>
    <w:p>
      <w:r>
        <w:t>出窗口。黄药师正要追击，奈何小豪在空中连发三记降龙十八掌，使他欲进不能，待得他化解了残留的气劲，小豪</w:t>
      </w:r>
    </w:p>
    <w:p>
      <w:r>
        <w:t>早也人影全无，黄药师唯有徒呼奈何∶「这……这是谁呢？他怎么会弹指神通？」</w:t>
      </w:r>
    </w:p>
    <w:p>
      <w:r>
        <w:t>小豪来到湖对岸，黄蓉早已在等他了，她见到他，又惊又喜∶「大哥，你是怎么脱身的？」小豪耸耸肩∶「你</w:t>
      </w:r>
    </w:p>
    <w:p>
      <w:r>
        <w:t>爹可真厉害，我使尽浑身解数才逃出来！」</w:t>
      </w:r>
    </w:p>
    <w:p>
      <w:r>
        <w:t>「是吗？那你已经很了不起了呢！我爹人称东邪，那武功可是天下第一，你能从他手里跑出来已是很不错了！」</w:t>
      </w:r>
    </w:p>
    <w:p>
      <w:r>
        <w:t>「哼！」小豪暗道∶「要不是看在你的面子上，我就会让东邪变成螃蟹！」</w:t>
      </w:r>
    </w:p>
    <w:p>
      <w:r>
        <w:t>黄蓉拉着他的手∶「我们快跑吧，等会要是爹爹追上来可就逃不了啦！」</w:t>
      </w:r>
    </w:p>
    <w:p>
      <w:r>
        <w:t>第五章</w:t>
      </w:r>
    </w:p>
    <w:p>
      <w:r>
        <w:t>一口气跑出几里路才停下，黄蓉累得气喘吁吁，香汗淋漓，她用袖子拭着额头的汗∶「好了，这回他不会追</w:t>
      </w:r>
    </w:p>
    <w:p>
      <w:r>
        <w:t>上来了！」她忽然看见小豪以颇为惊异的盯着自己∶「咦？你怎么……」</w:t>
      </w:r>
    </w:p>
    <w:p>
      <w:r>
        <w:t>小豪指着她的脸∶「蓉儿，你的脸……」</w:t>
      </w:r>
    </w:p>
    <w:p>
      <w:r>
        <w:t>「我的脸？」黄蓉摸摸自己的脸，才发现擦汗时把脸上的泥擦掉大半，估计现在脸上是乱成一团了。「哦！」</w:t>
      </w:r>
    </w:p>
    <w:p>
      <w:r>
        <w:t>黄蓉眼珠一转∶「大哥，你在这等我一会儿，我去去就来！」说着向市集方向奔去。</w:t>
      </w:r>
    </w:p>
    <w:p>
      <w:r>
        <w:t>小豪叫道∶「蓉儿！当心被你爹抓到！」黄蓉头都不回∶「知道了！千万别走，等我回来！」</w:t>
      </w:r>
    </w:p>
    <w:p>
      <w:r>
        <w:t>等了小半个时辰，小豪渐渐地有些担心∶「黄蓉刁钻精灵，别弄出些甚么事来！」</w:t>
      </w:r>
    </w:p>
    <w:p>
      <w:r>
        <w:t>突然身后有人轻轻一笑，他转过头去，水声响动处，一叶扁舟从树丛中飘了出来。只见船尾一个女子持桨荡舟，</w:t>
      </w:r>
    </w:p>
    <w:p>
      <w:r>
        <w:t>长发披肩，全身白衣，头发上束了条金带，白雪一映，更是灿然生光。只见这少女一身装束犹如仙女一般，不禁看</w:t>
      </w:r>
    </w:p>
    <w:p>
      <w:r>
        <w:t>得呆了。</w:t>
      </w:r>
    </w:p>
    <w:p>
      <w:r>
        <w:t>那船慢慢荡近，只见那女子方当韶龄，不过十五、六岁年纪，肌肤胜雪，娇美无比，容色绝丽，不可逼视。</w:t>
      </w:r>
    </w:p>
    <w:p>
      <w:r>
        <w:t>「你是……你是……」小豪简直有些不敢认了∶「这就是黄蓉少女时的真面目了？果真不愧是射雕里的第一美</w:t>
      </w:r>
    </w:p>
    <w:p>
      <w:r>
        <w:t>女，天香国色，风姿万千。」</w:t>
      </w:r>
    </w:p>
    <w:p>
      <w:r>
        <w:t>少女嫣然一笑∶「大哥，我是蓉儿呀！」小豪还在装傻∶「这……这……你不是男人吗？怎么……怎么……」</w:t>
      </w:r>
    </w:p>
    <w:p>
      <w:r>
        <w:t>黄蓉抿嘴一笑∶「傻大哥，我本来就是女孩子嘛！还不快上来，我们要去游南湖、吃菱肉喽！」</w:t>
      </w:r>
    </w:p>
    <w:p>
      <w:r>
        <w:t>佳人有请，小豪也不客气，跳上小舟。那小舟能有多大，他跳上去，小舟摇晃了一下，黄蓉同时也晃了一下，</w:t>
      </w:r>
    </w:p>
    <w:p>
      <w:r>
        <w:t>不由自主的扑进他怀里。</w:t>
      </w:r>
    </w:p>
    <w:p>
      <w:r>
        <w:t>「唔！」他搂抱住她那娇小的身躯，胸膛感受到了她胸前两团丰盈的肉团，「真看不出，她人虽然娇小可爱，</w:t>
      </w:r>
    </w:p>
    <w:p>
      <w:r>
        <w:t>身材却蛮不赖的。」他禁不住紧紧搂住了她，磨擦着那令他心动的地方。</w:t>
      </w:r>
    </w:p>
    <w:p>
      <w:r>
        <w:t>「臭小子！」一声怒吼打醒了两人，只见岸边黄药师满脸怒气，就要作势扑上小舟。</w:t>
      </w:r>
    </w:p>
    <w:p>
      <w:r>
        <w:t>黄药师确实恼怒非常，他自丧妻之后与女儿相依为命，对她宠爱无比，因之把她惯得甚是娇纵，毫无规矩，那</w:t>
      </w:r>
    </w:p>
    <w:p>
      <w:r>
        <w:t>日被责骂了她几句，她竟然便离家出走。黄药师本来料想爱女流落江湖，必定憔悴苦楚，哪知一见之下，却是娇艳</w:t>
      </w:r>
    </w:p>
    <w:p>
      <w:r>
        <w:t>犹胜往昔，见她与这小子神态亲密，举止亲热，似乎反而不认得老父了，心中颇有妒意。</w:t>
      </w:r>
    </w:p>
    <w:p>
      <w:r>
        <w:t>他刚要跳上去宰了这小子，忽然发觉这么上去，小舟一定会翻的，他可不想女儿掉在水里，他指着小豪大骂∶</w:t>
      </w:r>
    </w:p>
    <w:p>
      <w:r>
        <w:t>「臭小子，你给我上来！」</w:t>
      </w:r>
    </w:p>
    <w:p>
      <w:r>
        <w:t>「不要！」黄蓉紧紧拽着小豪∶「我们快船跑！」</w:t>
      </w:r>
    </w:p>
    <w:p>
      <w:r>
        <w:t>「你们……」黄药师见这臭小子不仅不乖乖上来领死，反而意图逃跑，更令他恼怒的是，女儿竟也帮着他。气</w:t>
      </w:r>
    </w:p>
    <w:p>
      <w:r>
        <w:t>恼之下，他也顾不了哪么多而出手了，「弹指神通」的威力果然厉害，虽然相隔丈许，竟也将小舟打出数十个洞来，</w:t>
      </w:r>
    </w:p>
    <w:p>
      <w:r>
        <w:t>进而扩大为拳头大的洞来，湖水急涌而进。</w:t>
      </w:r>
    </w:p>
    <w:p>
      <w:r>
        <w:t>黄蓉当机立断∶「跳水！」两人脱离迅速下沉的小舟，没入水中。</w:t>
      </w:r>
    </w:p>
    <w:p>
      <w:r>
        <w:t>黄药师气得吹胡子瞪眼，却只能徒呼奈何，他只顾身份，不能下水追击，只能眼睁睁看着二人溜掉。</w:t>
      </w:r>
    </w:p>
    <w:p>
      <w:r>
        <w:t>二人一口气潜出好远，在湖边找了个隐蔽场所，黄蓉长出了一口气∶「爹爹不会追上来了，他不可能下水捉我</w:t>
      </w:r>
    </w:p>
    <w:p>
      <w:r>
        <w:t>们的！」</w:t>
      </w:r>
    </w:p>
    <w:p>
      <w:r>
        <w:t>「哦？」小豪抬起头，却被眼前的奇景吸引了目光。</w:t>
      </w:r>
    </w:p>
    <w:p>
      <w:r>
        <w:t>黄蓉那雪白的衣服平时穿在身上，确实使她如同仙女般美丽，但现在经水一浸，薄薄的贴在身上，玲珑曲线，</w:t>
      </w:r>
    </w:p>
    <w:p>
      <w:r>
        <w:t>美妙肉体，尽数显露。</w:t>
      </w:r>
    </w:p>
    <w:p>
      <w:r>
        <w:t>眼前的黄蓉明眸皓齿，肌肤胜雪，粉嫩的脸颊白中透红，白色的湿透薄衫完全遮掩不住发育中乳房的高低起伏，</w:t>
      </w:r>
    </w:p>
    <w:p>
      <w:r>
        <w:t>再加上她大腿间那隐隐约约的黑色，险些让小豪的眼珠子爆出来。</w:t>
      </w:r>
    </w:p>
    <w:p>
      <w:r>
        <w:t>「唔，刚才真的好险！」黄蓉摇着头，忽然发现了小豪的异状∶「大哥，你的脸怎么那么白，是不是着凉了？」</w:t>
      </w:r>
    </w:p>
    <w:p>
      <w:r>
        <w:t>「我……我……」小豪咬牙切齿∶「憋得真难受！」他手抚上了她的肩头，他要好好玩一玩这个可人的美少女，</w:t>
      </w:r>
    </w:p>
    <w:p>
      <w:r>
        <w:t>看看少女时代和少妇时代的黄蓉有何不同！</w:t>
      </w:r>
    </w:p>
    <w:p>
      <w:r>
        <w:t>「我没事！蓉儿，快把湿衣服脱了吧，小心着凉！」</w:t>
      </w:r>
    </w:p>
    <w:p>
      <w:r>
        <w:t>「可是？」黄蓉颇为迟疑，她虽不明男女之事，但也知不能在男人面前裸露身体。</w:t>
      </w:r>
    </w:p>
    <w:p>
      <w:r>
        <w:t>「蓉儿不乖喔！」说着说着，小豪把着她香肩的手缓缓下移，盖住了她挺翘的趐胸，他的手轻轻揉搓着，美妙</w:t>
      </w:r>
    </w:p>
    <w:p>
      <w:r>
        <w:t>的触感令他留恋忘返∶「真是好有弹性！」</w:t>
      </w:r>
    </w:p>
    <w:p>
      <w:r>
        <w:t>黄蓉脸蛋儿胀得飞红，向后退缩着，胸前的感觉让她又难受、又舒服∶「大哥，这是……」小豪捉着她的香肩</w:t>
      </w:r>
    </w:p>
    <w:p>
      <w:r>
        <w:t>∶「蓉儿，你胸前怎么有两块硬硬的东西，让大哥给你看看吧！」</w:t>
      </w:r>
    </w:p>
    <w:p>
      <w:r>
        <w:t>「硬硬的？」黄蓉的小手自己摸了摸玉乳∶「呀！真的有硬硬的核在里面！</w:t>
      </w:r>
    </w:p>
    <w:p>
      <w:r>
        <w:t>这是……」她几乎哭出来，没有经验的她却不知道，这是处女正常的、特有的乳核。</w:t>
      </w:r>
    </w:p>
    <w:p>
      <w:r>
        <w:t>「乖，别怕！有大哥在这儿呢！」小豪吻着她的耳珠，让她陷入一片温柔之中。双手则慢慢解开她的衣襟，让</w:t>
      </w:r>
    </w:p>
    <w:p>
      <w:r>
        <w:t>衫内白嫩浑圆的双乳登时露出了大半，那突起粉红色乳尖伴随着上身起伏而不住颤动，彷佛在欢迎着他。</w:t>
      </w:r>
    </w:p>
    <w:p>
      <w:r>
        <w:t>他两手握住那动人心魄的美乳，轻轻捏着还不过瘾，进而用掌心研磨着娇嫩的乳头，让她们随着快感而坚硬起</w:t>
      </w:r>
    </w:p>
    <w:p>
      <w:r>
        <w:t>来。</w:t>
      </w:r>
    </w:p>
    <w:p>
      <w:r>
        <w:t>第六章</w:t>
      </w:r>
    </w:p>
    <w:p>
      <w:r>
        <w:t>他两手握住那动人心魄的美乳，轻轻捏着还不过瘾，进而用掌心研磨着娇嫩的乳头，让她们随着快感而坚硬起</w:t>
      </w:r>
    </w:p>
    <w:p>
      <w:r>
        <w:t>来。</w:t>
      </w:r>
    </w:p>
    <w:p>
      <w:r>
        <w:t>黄蓉那小小的娇躯随着他的魔手颤抖起来，他的手上下抚摸着柔美又具弹性的曲线，眼睛则看着她表情的变化，</w:t>
      </w:r>
    </w:p>
    <w:p>
      <w:r>
        <w:t>看着艳红泄上她的脸蛋上。</w:t>
      </w:r>
    </w:p>
    <w:p>
      <w:r>
        <w:t>黄蓉完全迷失了，她抬头往他靠过去，他一低头就吻上了她娇艳的红唇，他轻轻的将她的喘息含入口中，温热</w:t>
      </w:r>
    </w:p>
    <w:p>
      <w:r>
        <w:t>的舌轻划着她的唇，慢慢的往她吐气如兰的口中探去，他轻尝着她的甜蜜，缓缓的引导她的丁香与他交缠、吸吮。</w:t>
      </w:r>
    </w:p>
    <w:p>
      <w:r>
        <w:t>感受不到她的害怕和退缩，他动作轻柔的开始由腰抚上了她的肩，轻巧的爱抚着她弹性十足的身体，褪掉她身</w:t>
      </w:r>
    </w:p>
    <w:p>
      <w:r>
        <w:t>上最后的束缚，她感到一阵趐软，再也没有任何抗拒的力量。</w:t>
      </w:r>
    </w:p>
    <w:p>
      <w:r>
        <w:t>那美不胜收的胴体，雪白粉嫩得好像洁白的冰雪，玲珑剔透的玉肌、顺滑的曲线、高挺的美乳、大腿尽头的…</w:t>
      </w:r>
    </w:p>
    <w:p>
      <w:r>
        <w:t>…</w:t>
      </w:r>
    </w:p>
    <w:p>
      <w:r>
        <w:t>「该死！鼻血要流出来了！」面对着这绝伦的美体，小豪再也忍不住了，轻咬、舔舐着她粉嫩的脸颊，舔过她</w:t>
      </w:r>
    </w:p>
    <w:p>
      <w:r>
        <w:t>的脸蛋，一张嘴轻咬着耳朵的温润，顺着脉络滑到她敏感的颈项，她不自觉的用腿夹住了他的腰，他深重的喘息深</w:t>
      </w:r>
    </w:p>
    <w:p>
      <w:r>
        <w:t>浅不一的传入她的耳内。她身心舒服得像躺在湖面上吹着风，但湖面的清风也吹不走她心底的热焰、吹不醒她想沉</w:t>
      </w:r>
    </w:p>
    <w:p>
      <w:r>
        <w:t>醉的心情。</w:t>
      </w:r>
    </w:p>
    <w:p>
      <w:r>
        <w:t>他的手再次摸上黄蓉丰满傲人的乳房，他细腻的摩挲着，悦耳的娇喘传入他的耳中，让他愉悦万分，他低下头</w:t>
      </w:r>
    </w:p>
    <w:p>
      <w:r>
        <w:t>含住她抖动挺立的蓓蕾，她被震住了。</w:t>
      </w:r>
    </w:p>
    <w:p>
      <w:r>
        <w:t>「你……」黄蓉眼睛迷蒙的看着他。</w:t>
      </w:r>
    </w:p>
    <w:p>
      <w:r>
        <w:t>「不舒服吗？」小豪问，他的触碰让她低喘不已。</w:t>
      </w:r>
    </w:p>
    <w:p>
      <w:r>
        <w:t>她摇头，好像有一把火在她的下腹凝结燃烧∶「怎么了？又生病了吗？好奇怪啊！」</w:t>
      </w:r>
    </w:p>
    <w:p>
      <w:r>
        <w:t>「大哥！我……下面……好……好热！」</w:t>
      </w:r>
    </w:p>
    <w:p>
      <w:r>
        <w:t>小豪满脸邪笑∶「这纯洁的少女甚么都不懂！」他抚摩着少女那如绸缎般细嫩柔滑的大腿内侧肌肤，使她体温</w:t>
      </w:r>
    </w:p>
    <w:p>
      <w:r>
        <w:t>进一步升高。</w:t>
      </w:r>
    </w:p>
    <w:p>
      <w:r>
        <w:t>黄蓉满脸红晕，双手紧抓着他的胳臂∶「……大……哥，我好……好……难受……」</w:t>
      </w:r>
    </w:p>
    <w:p>
      <w:r>
        <w:t>耳边少女的娇吟令小豪再也受不了了，他甚至不及细细观赏品尝她最娇嫩神秘的蜜穴。他直接分开她两条鲜嫩</w:t>
      </w:r>
    </w:p>
    <w:p>
      <w:r>
        <w:t>的大腿，托着她的小香臀，轻轻的将肉棒抵在她的蜜穴口，直到感觉黄蓉的阴穴贴合在肉棒上，才来来回回地挪动</w:t>
      </w:r>
    </w:p>
    <w:p>
      <w:r>
        <w:t>着，放心来去咨意享受少女鲜嫩的蜜穴将带来的快感。</w:t>
      </w:r>
    </w:p>
    <w:p>
      <w:r>
        <w:t>初时他感到黄蓉对他用肉棒来回磨擦蜜穴尚有些许怯意，些许生涩，待得十数下过后，随着他的力道渐渐加重，</w:t>
      </w:r>
    </w:p>
    <w:p>
      <w:r>
        <w:t>他发现肉棒上已经湿淋淋的沾满了蜜汁，抬头向黄蓉望去，只见得小黄蓉满脸红晕，就如抹了一层胭脂，说不出的</w:t>
      </w:r>
    </w:p>
    <w:p>
      <w:r>
        <w:t>好看，朱唇微微喘着气，表情又是兴奋，又是疑惑。</w:t>
      </w:r>
    </w:p>
    <w:p>
      <w:r>
        <w:t>这时，她体温升高得使身上的香汗都蒸发了，但随即白玉般的肌肤上却渗出更多的汗珠来。</w:t>
      </w:r>
    </w:p>
    <w:p>
      <w:r>
        <w:t>黄蓉因为初次尝到爱抚的刺激而正在惊疑不定中，觉得事情彷佛不是那么一回事，自己好像没病，又好像病了，</w:t>
      </w:r>
    </w:p>
    <w:p>
      <w:r>
        <w:t>那紧贴着自己下体的一根火热粗大的肉棒不停的磨擦着，感到和他相连接之处湿了一大片，只觉得随着下体愈来愈</w:t>
      </w:r>
    </w:p>
    <w:p>
      <w:r>
        <w:t>湿，喉咙就愈干燥，从阴穴传来的奇异快感也越来越强烈，而那根坚硬火烫的肉棒也渐渐的开始向他体内深入。</w:t>
      </w:r>
    </w:p>
    <w:p>
      <w:r>
        <w:t>她感觉好似练功时真气紊乱一样，热流在全身各穴道上下游走，「这……这是甚么感觉？好奇怪……」下体传</w:t>
      </w:r>
    </w:p>
    <w:p>
      <w:r>
        <w:t>来的阵阵趐麻感令她大幅度前后摆动纤细的腰肢，将阴核更用力地向那正带给她快感的炙热肉棒擦挤，好摆脱蜜穴</w:t>
      </w:r>
    </w:p>
    <w:p>
      <w:r>
        <w:t>的骚痒感。</w:t>
      </w:r>
    </w:p>
    <w:p>
      <w:r>
        <w:t>小豪扶着她纤软腰肢的两侧，随着她摆动的动作加强了力量，也加大了两人阴部磨擦时的快感。他慢慢的给肉</w:t>
      </w:r>
    </w:p>
    <w:p>
      <w:r>
        <w:t>棒找了个最合适的角度，腰猛的向里一挺，肉棒一下插入了爱液横流的蜜穴。</w:t>
      </w:r>
    </w:p>
    <w:p>
      <w:r>
        <w:t>黄蓉正感到畅美难言的滋味时，猛然间蜜穴被粗大的肉棒直戳到底，一股撕裂感立时从下体传了上来，眼泪和</w:t>
      </w:r>
    </w:p>
    <w:p>
      <w:r>
        <w:t>惨叫声同时发出∶「啊！好痛！快……住……真的好痛！」</w:t>
      </w:r>
    </w:p>
    <w:p>
      <w:r>
        <w:t>小豪可不管她如何哀嚎，欲火刺激得他半点怜香惜玉之心都没有，他一股脑地用那粗大的肉棒不断地在黄蓉的</w:t>
      </w:r>
    </w:p>
    <w:p>
      <w:r>
        <w:t>嫩穴中捣弄抽插，感觉少女的肉壁紧夹缩着的炙热感觉。</w:t>
      </w:r>
    </w:p>
    <w:p>
      <w:r>
        <w:t>「紧，真是紧！」这是他的第一感受，那紧窄诱人的蜜穴好像个温暖的皮套子似的紧紧包裹着他的肉棒，肉壁</w:t>
      </w:r>
    </w:p>
    <w:p>
      <w:r>
        <w:t>的褶皱像温柔的小手般按摩着肉棒，赋予了他与她少妇时代完全不同的感觉。</w:t>
      </w:r>
    </w:p>
    <w:p>
      <w:r>
        <w:t>「呜……你……快停啊……我受不了了……不要了……呜……」痛苦眼与水布满了黄蓉娇嫩的脸上。</w:t>
      </w:r>
    </w:p>
    <w:p>
      <w:r>
        <w:t>小豪不禁心中一阵怜惜，舐掉她眼角的泪水∶「乖，不哭了，过一会儿就不痛了！」他的动作也逐渐放慢轻柔。</w:t>
      </w:r>
    </w:p>
    <w:p>
      <w:r>
        <w:t>「死人，痛的人又不是你！净说风凉话！」黄蓉好一会儿才缓过来，嗔怒的粉拳捶打着他的胸膛。</w:t>
      </w:r>
    </w:p>
    <w:p>
      <w:r>
        <w:t>「是吗？可是我觉得你应该好舒服呢！」小豪笑着，他抓着她的玉乳，再动用他的嘴，加上深入她身体的肉棒，</w:t>
      </w:r>
    </w:p>
    <w:p>
      <w:r>
        <w:t>三管齐下，弄得黄蓉粉脸胀通红，粉红色的花瓣流出诱人的蜜汁，不时地抬起臀部左右摇摆，妖艳的表情证实了她</w:t>
      </w:r>
    </w:p>
    <w:p>
      <w:r>
        <w:t>此时享受得很。</w:t>
      </w:r>
    </w:p>
    <w:p>
      <w:r>
        <w:t>伴随着他越来越快、越来越大力的腰部运动，黄蓉的口中开始发出诱人的声音，腰部也随之不断向上弓起迎和</w:t>
      </w:r>
    </w:p>
    <w:p>
      <w:r>
        <w:t>着他的动作，双脚像是痉挛般夹紧又放松，不住相互磨擦，随着快感逐渐地浑然忘我。</w:t>
      </w:r>
    </w:p>
    <w:p>
      <w:r>
        <w:t>「啊……啊……不行了……不要了……嗯……」黄蓉再度紧抱紧他哀叫着，初次尝到性交滋味的黄蓉，无法承</w:t>
      </w:r>
    </w:p>
    <w:p>
      <w:r>
        <w:t>受住他一波波好似永无止境的攻击，她只觉得那粗大的肉棒好像在身体内膨胀开来，添满了自己的每个部份，她脑</w:t>
      </w:r>
    </w:p>
    <w:p>
      <w:r>
        <w:t>中只感到一阵昏眩，人向后仰倒，喷出大量蜜汁的阴道内壁紧紧挤压着肉棒，差点把他的家伙夹断。</w:t>
      </w:r>
    </w:p>
    <w:p>
      <w:r>
        <w:t>「啊！死了！」随着他的肉棒射出滚烫的汁液，她在感到强烈的灼热快感的同时，快乐得昏厥过去。</w:t>
      </w:r>
    </w:p>
    <w:p>
      <w:r>
        <w:t>第七章</w:t>
      </w:r>
    </w:p>
    <w:p>
      <w:r>
        <w:t>黄蓉少女娇嫩新鲜的肉体令小豪留恋忘返，他贪婪的一次次索取着，小黄蓉被整得七荤八素，一次次在他胯下</w:t>
      </w:r>
    </w:p>
    <w:p>
      <w:r>
        <w:t>俯首称臣。</w:t>
      </w:r>
    </w:p>
    <w:p>
      <w:r>
        <w:t>她虽然聪明绝顶，但在现代的性爱手段面前，表现得好像初生的婴儿，完全失去了抵抗。</w:t>
      </w:r>
    </w:p>
    <w:p>
      <w:r>
        <w:t>激情过后，小豪爱抚着她满是汗水的娇躯∶「真是个动人的尤物！」</w:t>
      </w:r>
    </w:p>
    <w:p>
      <w:r>
        <w:t>「唔！」欢爱过后的黄蓉体力完全耗尽了，软绵绵的依在他怀里扭动着，找着最舒服的姿势。</w:t>
      </w:r>
    </w:p>
    <w:p>
      <w:r>
        <w:t>「蓉儿，别睡了，我帮你找个客栈再睡！」</w:t>
      </w:r>
    </w:p>
    <w:p>
      <w:r>
        <w:t>黄蓉今天可是累坏了，只是动了动身子，懒得理他。</w:t>
      </w:r>
    </w:p>
    <w:p>
      <w:r>
        <w:t>小豪摇摇头，把她抱起来，就近来到一家客栈把她安顿好，接下来他还得替她换下湿衣服，更得上街为她弄套</w:t>
      </w:r>
    </w:p>
    <w:p>
      <w:r>
        <w:t>干净的衣物。</w:t>
      </w:r>
    </w:p>
    <w:p>
      <w:r>
        <w:t>「不小的绸缎嘛！」小豪来到最大的一家绸缎，琳琅满目的各色衣衫晃花了他的眼。「挑甚么颜色的衣服呢？」</w:t>
      </w:r>
    </w:p>
    <w:p>
      <w:r>
        <w:t>小豪思忖着∶「像初次遇上她时卖件白色的吧！」</w:t>
      </w:r>
    </w:p>
    <w:p>
      <w:r>
        <w:t>才出绸缎，小豪就感觉有人跟踪，他试探了几次，才发现跟着他的竟是黄药师。</w:t>
      </w:r>
    </w:p>
    <w:p>
      <w:r>
        <w:t>「死老鬼！你是盯上我了！」小豪非常不爽，几乎就想当场做掉他，但忽然有个奇妙的想法在他脑中升起。</w:t>
      </w:r>
    </w:p>
    <w:p>
      <w:r>
        <w:t>黄药师想从这小子身上探得女儿的下落，没想到跟着跟着，他居然一直来到了郊外的树林里。黄药师知道被他</w:t>
      </w:r>
    </w:p>
    <w:p>
      <w:r>
        <w:t>发现了，依他的个性，能够跟了他这么长一段路而没杀他已是强憋怒火，以东邪的个性，举手投足间就能杀人，何</w:t>
      </w:r>
    </w:p>
    <w:p>
      <w:r>
        <w:t>况这个在他眼中调戏他女儿的小子。</w:t>
      </w:r>
    </w:p>
    <w:p>
      <w:r>
        <w:t>背后骤响的脚步声使小豪知道黄药师耐不住性子了，他转过身严阵以待。</w:t>
      </w:r>
    </w:p>
    <w:p>
      <w:r>
        <w:t>以黄药师的身份，不屑从背后偷袭这无名小子，他故意加重脚步引起他的注意。黄药师停在他身前五、七步远，</w:t>
      </w:r>
    </w:p>
    <w:p>
      <w:r>
        <w:t>眼睛直盯着他∶「小子，我女儿在哪里？」</w:t>
      </w:r>
    </w:p>
    <w:p>
      <w:r>
        <w:t>「你女儿？哦！那我现在要叫你一声岳父大人了？」</w:t>
      </w:r>
    </w:p>
    <w:p>
      <w:r>
        <w:t>「甚么？你说甚么？」黄药师两条眉毛都竖了起来，双眼射出可怕的寒光∶「你把她怎么了？」</w:t>
      </w:r>
    </w:p>
    <w:p>
      <w:r>
        <w:t>小豪吸吸鼻子∶「你女儿的身体可真是又香、又嫩滑，那小穴真是紧，夹得我……」</w:t>
      </w:r>
    </w:p>
    <w:p>
      <w:r>
        <w:t>「呀！！」黄药师怒吼一声，理智被愤怒的火焰所代替∶「鼠辈！我要杀了你！」他合身扑上，声势惊人。</w:t>
      </w:r>
    </w:p>
    <w:p>
      <w:r>
        <w:t>小豪早有准备，虽然他不用费多大工夫就可以干掉他，但要生擒活捉他可就没那么容易了，不过藉着他被怒火</w:t>
      </w:r>
    </w:p>
    <w:p>
      <w:r>
        <w:t>冲昏头脑之机，活捉他应该不是甚么难事。</w:t>
      </w:r>
    </w:p>
    <w:p>
      <w:r>
        <w:t>伴随着小豪轻灵的躲闪，黄药师的各种绝迹全部落空，弹指神通只能弹地，落剑神英掌只能落叶，他连变十三</w:t>
      </w:r>
    </w:p>
    <w:p>
      <w:r>
        <w:t>门绝迹，始终奈何不了小豪，「不好！」黄药师毕竟聪明绝顶，蓦地反醒过来∶「他在诱我上当！」</w:t>
      </w:r>
    </w:p>
    <w:p>
      <w:r>
        <w:t>但是，已经晚了，正当他抽身急退的当，小豪展开了排山倒海般的攻击，黄药师勉强抵挡了几下，就被他破开</w:t>
      </w:r>
    </w:p>
    <w:p>
      <w:r>
        <w:t>了防守，小豪一顿拳打脚踢，几乎将潇洒儒雅的黄药师打成了猪头，等到他停下时，黄药师早已昏厥过去。</w:t>
      </w:r>
    </w:p>
    <w:p>
      <w:r>
        <w:t>清脆的鸟鸣声唤醒了黄药师的意识，他整开眼睛，发现自己浑身赤裸的绑在大树一个横着的枝干上。甚么哑穴、</w:t>
      </w:r>
    </w:p>
    <w:p>
      <w:r>
        <w:t>肩井穴……被点了一大堆，别说动，连说话都不可能。</w:t>
      </w:r>
    </w:p>
    <w:p>
      <w:r>
        <w:t>渐渐的，远处传来人声，小豪拥着养足精神和体力的黄蓉走过来，恰好停在这棵树下。</w:t>
      </w:r>
    </w:p>
    <w:p>
      <w:r>
        <w:t>小豪搂着她的肩头∶「蓉儿，还痛不痛了？」黄蓉摇摇头又点点头∶「还有一点点噢！」</w:t>
      </w:r>
    </w:p>
    <w:p>
      <w:r>
        <w:t>「是吗？」小豪忽然拿出布带，绑住了她双手，住了她眼睛。</w:t>
      </w:r>
    </w:p>
    <w:p>
      <w:r>
        <w:t>「啊！」她战栗着∶「大哥，你……」</w:t>
      </w:r>
    </w:p>
    <w:p>
      <w:r>
        <w:t>小豪几把撕去她的衣服∶「别怕，哥哥教你玩点新花样！」他抬起她粉嫩的大腿，高高翘起，让粉红色的阴户</w:t>
      </w:r>
    </w:p>
    <w:p>
      <w:r>
        <w:t>暴露出来。他用手指捏捏那两团雪白的粉丘，「真是可爱的小穴，好好看看吧！」</w:t>
      </w:r>
    </w:p>
    <w:p>
      <w:r>
        <w:t>黄药师看得头上青筋暴起，却无法阻止。</w:t>
      </w:r>
    </w:p>
    <w:p>
      <w:r>
        <w:t>小豪伸出舌头，舔舐着温润的蜜穴，当然更不放过那粉红色的珍珠。黄蓉颤抖得更厉害了，口中娇呼∶「啊！</w:t>
      </w:r>
    </w:p>
    <w:p>
      <w:r>
        <w:t>真羞人！不要……碰那！」</w:t>
      </w:r>
    </w:p>
    <w:p>
      <w:r>
        <w:t>小豪越弄越兴奋，他亮出肉棒，直刺花心，结结实实的冲击着撩人的玉体。</w:t>
      </w:r>
    </w:p>
    <w:p>
      <w:r>
        <w:t>从黄药师的角度，恰好可以看到两人的交合处，随着肉棒的一抽一插，大量的蜜汁涌出，粉红色的唇肉时而翻</w:t>
      </w:r>
    </w:p>
    <w:p>
      <w:r>
        <w:t>出，时而伴随着肉棒倒回她体内。</w:t>
      </w:r>
    </w:p>
    <w:p>
      <w:r>
        <w:t>黄药师愤怒得无以复加，他亲眼看着女儿被人干得高潮迭起，淫叫连连，却无法阻止，但一丝奇妙的感觉自他</w:t>
      </w:r>
    </w:p>
    <w:p>
      <w:r>
        <w:t>下腹升起，已经十多年没尝过那滋味的黄药师知道那是甚么∶「难道……」</w:t>
      </w:r>
    </w:p>
    <w:p>
      <w:r>
        <w:t>小豪彷佛知道黄药师的心思似的，肉棒更凶猛更大力的穿刺着，黄蓉此时的浪叫已经响成一片。小豪突然调转</w:t>
      </w:r>
    </w:p>
    <w:p>
      <w:r>
        <w:t>她的身子，让她圆挺的美臀翘起来，两手分开臀肉，肉棒毫不留情的直插进紧窄的菊花蕾。</w:t>
      </w:r>
    </w:p>
    <w:p>
      <w:r>
        <w:t>黄蓉发出惊天动地的惨叫，不停的摇晃玉体试图挣脱，但在小豪的钳制下，她只能被动的接受。肉棒迅速的在</w:t>
      </w:r>
    </w:p>
    <w:p>
      <w:r>
        <w:t>她体内抽动着，也渐渐舒缓了她的情绪，在经过一阵疼痛后，她也渐渐体会到了走后庭的滋味，她的香臀不停的向</w:t>
      </w:r>
    </w:p>
    <w:p>
      <w:r>
        <w:t>后迎合着，以期待他更深的侵犯。</w:t>
      </w:r>
    </w:p>
    <w:p>
      <w:r>
        <w:t>小豪再变花样，肉棒从这个洞抽出，插进另一个洞，接着再来回反复。在他的运动下，黄蓉的身体有些麻木了，</w:t>
      </w:r>
    </w:p>
    <w:p>
      <w:r>
        <w:t>她甚至分不清肉棒到底在她的身体的哪一个穴里，她感觉下体的每个缝隙都被撑得满满的，那种充实的感觉使她想</w:t>
      </w:r>
    </w:p>
    <w:p>
      <w:r>
        <w:t>哭出来。</w:t>
      </w:r>
    </w:p>
    <w:p>
      <w:r>
        <w:t>两人激情的欢爱可苦了黄药师，无论他怎么静心收气，腹下的灼热感都在凝结，伴随着树下两人越来越猛烈的</w:t>
      </w:r>
    </w:p>
    <w:p>
      <w:r>
        <w:t>演出，一种危险感在黄药师下体弥漫。</w:t>
      </w:r>
    </w:p>
    <w:p>
      <w:r>
        <w:t>「啊！」树下的两人在欢乐中达到的极致的高潮，那喷出的的精液浇灌着黄蓉鲜嫩的蜜穴，如斯响应，黄药师</w:t>
      </w:r>
    </w:p>
    <w:p>
      <w:r>
        <w:t>火硬的肉棒也喷出了一股浓烈的液体，不偏不倚，正射在黄蓉晶莹雪白的玉背上。</w:t>
      </w:r>
    </w:p>
    <w:p>
      <w:r>
        <w:t>「甚么东西？」处在欢乐中的黄蓉没有多加理会，她仍沉浸在欢爱过后的高潮中。</w:t>
      </w:r>
    </w:p>
    <w:p>
      <w:r>
        <w:t>第三部</w:t>
      </w:r>
    </w:p>
    <w:p>
      <w:r>
        <w:t>第一章</w:t>
      </w:r>
    </w:p>
    <w:p>
      <w:r>
        <w:t>和风柳，花香醉人，正是南国春光漫烂季节，但在一条小巷的小酒店里，也有着大煞风景的事情发生。一人给</w:t>
      </w:r>
    </w:p>
    <w:p>
      <w:r>
        <w:t>几名无赖按在地下，拳打足踢，打得鼻青目肿。</w:t>
      </w:r>
    </w:p>
    <w:p>
      <w:r>
        <w:t>蓝光乍闪，小巷里凭空多了一人。</w:t>
      </w:r>
    </w:p>
    <w:p>
      <w:r>
        <w:t>众无赖正打的高兴，目睹此情景，一个个吓得肝胆欲裂，疑是妖怪降世，在狼哭鬼嚎中，全都抱头鼠窜。</w:t>
      </w:r>
    </w:p>
    <w:p>
      <w:r>
        <w:t>这人也吓了一跳∶「看到我就跑，难道我长得像鬼吗？」他看看躺在地上的那人，只见他长方脸蛋、剑眉薄唇、</w:t>
      </w:r>
    </w:p>
    <w:p>
      <w:r>
        <w:t>鼻青脸肿，处于半昏迷状态。</w:t>
      </w:r>
    </w:p>
    <w:p>
      <w:r>
        <w:t>「不会吧？难道让我碰到令狐冲了！」</w:t>
      </w:r>
    </w:p>
    <w:p>
      <w:r>
        <w:t>这位老兄当然就是小豪了，他访问《笑傲江湖》的第一个地点就是任盈盈将要出现的洛阳，不想却救了令狐冲。</w:t>
      </w:r>
    </w:p>
    <w:p>
      <w:r>
        <w:t>他扳过令狐冲的身子，拍醒他∶「令狐兄，怎么样？你没事吧？」</w:t>
      </w:r>
    </w:p>
    <w:p>
      <w:r>
        <w:t>「没事！」令狐冲清醒过来，他疑惑不解的看着小豪∶「这位兄弟，咱们认识吗？」</w:t>
      </w:r>
    </w:p>
    <w:p>
      <w:r>
        <w:t>「等会你就认识了！」</w:t>
      </w:r>
    </w:p>
    <w:p>
      <w:r>
        <w:t>随着小豪挥挥手，令狐冲消失得无影无踪。「呼！真是麻烦，难道每本书里都得宰掉男主角吗！」</w:t>
      </w:r>
    </w:p>
    <w:p>
      <w:r>
        <w:t>「好了！」小豪拍拍手∶「障碍消除，盈盈！我来了！」</w:t>
      </w:r>
    </w:p>
    <w:p>
      <w:r>
        <w:t>忽听得马蹄声响，有几乘马经过身旁，他们的谈话吸引了他的注意。</w:t>
      </w:r>
    </w:p>
    <w:p>
      <w:r>
        <w:t>「表哥，我们早点回去吧，晚了的话师父会骂的！」</w:t>
      </w:r>
    </w:p>
    <w:p>
      <w:r>
        <w:t>「哎！林表弟，你和岳姑娘好不容易来洛阳，怎么能不好好逛逛呢！走吧，我领你们到齐神庙看看！」</w:t>
      </w:r>
    </w:p>
    <w:p>
      <w:r>
        <w:t>马铃响动，几骑逐渐远去，小豪嘴角露出一丝微笑∶「原来是令狐冲的小师妹！那我就替他疼一下这个小师妹</w:t>
      </w:r>
    </w:p>
    <w:p>
      <w:r>
        <w:t>吧！」</w:t>
      </w:r>
    </w:p>
    <w:p>
      <w:r>
        <w:t>他远远的吊着四人，一直跟着他们来到齐神庙。</w:t>
      </w:r>
    </w:p>
    <w:p>
      <w:r>
        <w:t>这齐神庙是古代求雨的地方，供奉着风雨等神仙的雕像，均系名家所刻，端的是栩栩如生。</w:t>
      </w:r>
    </w:p>
    <w:p>
      <w:r>
        <w:t>「这有甚么看头嘛！」岳灵珊挥舞着马鞭∶「几尊破雕像罢了，有甚么好玩的！」彷佛印证她的话似的，破败</w:t>
      </w:r>
    </w:p>
    <w:p>
      <w:r>
        <w:t>的庙里只有他们四人。</w:t>
      </w:r>
    </w:p>
    <w:p>
      <w:r>
        <w:t>王家驹神秘的挤挤眼睛∶「岳师妹有所不知，这里求雨是早也不灵了，但这庙却有另一个妙处！」他故意吊起</w:t>
      </w:r>
    </w:p>
    <w:p>
      <w:r>
        <w:t>了胃口。</w:t>
      </w:r>
    </w:p>
    <w:p>
      <w:r>
        <w:t>「甚么妙处？你快说吧！」岳灵珊急道。</w:t>
      </w:r>
    </w:p>
    <w:p>
      <w:r>
        <w:t>「这个……表弟，我该不该说呢？」</w:t>
      </w:r>
    </w:p>
    <w:p>
      <w:r>
        <w:t>林平之感到莫名其妙∶「表哥，有甚么不当说的？」</w:t>
      </w:r>
    </w:p>
    <w:p>
      <w:r>
        <w:t>「咳咳！」王家驹装模做样的干咳两声∶「是这样的，这庙据说一对未婚男女在雕像前同时祈福，就会海枯石</w:t>
      </w:r>
    </w:p>
    <w:p>
      <w:r>
        <w:t>烂、永生不渝！」</w:t>
      </w:r>
    </w:p>
    <w:p>
      <w:r>
        <w:t>「真的？」林、岳二人惊喜交加，互相对望一眼，走到雕像前跪下。</w:t>
      </w:r>
    </w:p>
    <w:p>
      <w:r>
        <w:t>还没等他们说话，小豪着面闯了进来∶「你们这对不要脸的，在这卿卿我我！」</w:t>
      </w:r>
    </w:p>
    <w:p>
      <w:r>
        <w:t>王家骏抽剑拦住∶「阁下何人，知不知道我们乃是金刀王家……」</w:t>
      </w:r>
    </w:p>
    <w:p>
      <w:r>
        <w:t>「金你老母！」小豪特地换了把柴刀∶「今天我就用这把柴刀，砍断你的金刀！」</w:t>
      </w:r>
    </w:p>
    <w:p>
      <w:r>
        <w:t>「哇！」王家兄弟平时盛气人，哪受过这种辱骂，「臭小子，让你尝尝王家金刀的厉害！」两人一左一右夹攻</w:t>
      </w:r>
    </w:p>
    <w:p>
      <w:r>
        <w:t>小豪。</w:t>
      </w:r>
    </w:p>
    <w:p>
      <w:r>
        <w:t>金刀王家不知是否浪得虚名，反正这两个小子只是孬包两块，小豪踏着波微步，闪过几次攻击，只用刀背就敲</w:t>
      </w:r>
    </w:p>
    <w:p>
      <w:r>
        <w:t>昏了他们。</w:t>
      </w:r>
    </w:p>
    <w:p>
      <w:r>
        <w:t>「真是不中用！」小豪看看倒在一起的两兄弟，指着林、岳二人∶「该你们了！」</w:t>
      </w:r>
    </w:p>
    <w:p>
      <w:r>
        <w:t>林平之挡在岳灵珊身前∶「你先走，向师父报信！」</w:t>
      </w:r>
    </w:p>
    <w:p>
      <w:r>
        <w:t>「不！」岳灵珊小嘴一撅∶「我要和你一起！」</w:t>
      </w:r>
    </w:p>
    <w:p>
      <w:r>
        <w:t>小豪不耐烦了∶「姓林的小子，你还真是个痴情种子呀！你接招吧！」</w:t>
      </w:r>
    </w:p>
    <w:p>
      <w:r>
        <w:t>两人的武功在他眼里不值一晒，两招内林平之就不上了他两个表哥的后尘。</w:t>
      </w:r>
    </w:p>
    <w:p>
      <w:r>
        <w:t>至于岳灵珊，他故意留手，只是将她逼得气喘吁吁。</w:t>
      </w:r>
    </w:p>
    <w:p>
      <w:r>
        <w:t>岳灵珊披头散发，出手软弱无力，嘴里还恐吓着他∶「我爹是华山派掌门，你要是敢动我一根毫毛，我爹饶不</w:t>
      </w:r>
    </w:p>
    <w:p>
      <w:r>
        <w:t>了你！」</w:t>
      </w:r>
    </w:p>
    <w:p>
      <w:r>
        <w:t>「是吗？我好怕呀！」小豪一指点倒了她∶「就凭那个伪君子？我正愁找不着他呢！」小豪把她抱到雕像前的</w:t>
      </w:r>
    </w:p>
    <w:p>
      <w:r>
        <w:t>案台上，抓住她的小脚∶「岳姑娘，你的身材不错嘛！」</w:t>
      </w:r>
    </w:p>
    <w:p>
      <w:r>
        <w:t>「你……你……」虽然并不是大穴被点，但足以使她酸软无力，反抗也就毫无力道，轻易的就让小豪脱去了她</w:t>
      </w:r>
    </w:p>
    <w:p>
      <w:r>
        <w:t>的外衣。</w:t>
      </w:r>
    </w:p>
    <w:p>
      <w:r>
        <w:t>「不要！」她双脚乱踢，希望能摆脱他。小豪摘下面纱，上了她的眼睛，使她陷入一片黑暗和恐怖中。小豪撕</w:t>
      </w:r>
    </w:p>
    <w:p>
      <w:r>
        <w:t>开她的内衣，露出了她雪白的身体，也引起了她的尖叫。</w:t>
      </w:r>
    </w:p>
    <w:p>
      <w:r>
        <w:t>「不错的身体嘛！」小豪抚摩着她胸前的两团雪丘∶「让我把你变成个真正的女人吧！」他抓起她的足踝向上</w:t>
      </w:r>
    </w:p>
    <w:p>
      <w:r>
        <w:t>分开，抬起玉腿，让那隐秘的花瓣显露出来。</w:t>
      </w:r>
    </w:p>
    <w:p>
      <w:r>
        <w:t>「不！」察觉到他的意图，岳灵珊努力挣扎着，极力的扭动反而激起了小豪的愤怒。他猛的把她往怀里一带，</w:t>
      </w:r>
    </w:p>
    <w:p>
      <w:r>
        <w:t>坚硬的肉棒在没有任何前戏的情况下插入了蜜穴。</w:t>
      </w:r>
    </w:p>
    <w:p>
      <w:r>
        <w:t>岳灵珊哀号起来，她感觉好像是一根烧红的铁棒刺穿了她的身体。巨大的疼痛使的身体弓了起来，好似煮熟的</w:t>
      </w:r>
    </w:p>
    <w:p>
      <w:r>
        <w:t>虾子。</w:t>
      </w:r>
    </w:p>
    <w:p>
      <w:r>
        <w:t>小豪本来就不喜欢岳灵珊这号人物，此时的他一点温柔都没有，粗硬的肉棒毫不留情的穿刺着她娇嫩的阴道，</w:t>
      </w:r>
    </w:p>
    <w:p>
      <w:r>
        <w:t>渗出的鲜血证明了她所受的苦痛，小豪把她紧紧压在案台上，雪白的大腿被他高抗在肩头，肉棒不断在蜜穴内出入。</w:t>
      </w:r>
    </w:p>
    <w:p>
      <w:r>
        <w:t>此时，岳灵珊连尖叫都叫不出来了，她的双手在空中乱舞，像要抓着甚么救命稻草；她紧咬着嘴唇，甚至已经</w:t>
      </w:r>
    </w:p>
    <w:p>
      <w:r>
        <w:t>把它咬破了，也无法抵消下体的巨痛。</w:t>
      </w:r>
    </w:p>
    <w:p>
      <w:r>
        <w:t>下体内的巨龙越来越深入，刺激着她越来越娇嫩的深处，痛苦使头脑产生了眩晕的感觉。</w:t>
      </w:r>
    </w:p>
    <w:p>
      <w:r>
        <w:t>第二章</w:t>
      </w:r>
    </w:p>
    <w:p>
      <w:r>
        <w:t>此时，岳灵珊连尖叫都叫不出来了，她的双手在空中乱舞，像要抓着甚么救命稻草；她紧咬着嘴唇，甚至已经</w:t>
      </w:r>
    </w:p>
    <w:p>
      <w:r>
        <w:t>把它咬破了，也无法抵消下体的巨痛。</w:t>
      </w:r>
    </w:p>
    <w:p>
      <w:r>
        <w:t>下体内的巨龙越来越深入，刺激着她越来越娇嫩的深处，痛苦使身体产生了眩晕的感觉。</w:t>
      </w:r>
    </w:p>
    <w:p>
      <w:r>
        <w:t>小豪拍拍她苍白的脸蛋，发现她已经昏了过去。「真是不知趣！竟不好好享受我的肉棒！」小豪把她翻转过来，</w:t>
      </w:r>
    </w:p>
    <w:p>
      <w:r>
        <w:t>分开两团雪白的臀肉，抹一把臀沟，已经开始湿了，他的腰一挺，肉棒毫无阻碍的从后面进入她的身体。</w:t>
      </w:r>
    </w:p>
    <w:p>
      <w:r>
        <w:t>「唔！」岳灵珊哼了哼，依旧昏迷不醒。小豪以雷霆之势冲击着她的玉体，她两团丰满的乳峰被案台挤压着，</w:t>
      </w:r>
    </w:p>
    <w:p>
      <w:r>
        <w:t>随着身体的摇晃，和粗糙的案台进行着全面的接触。</w:t>
      </w:r>
    </w:p>
    <w:p>
      <w:r>
        <w:t>她终于幽幽醒转过来，感觉到了他凶猛的进攻，她又一次尖叫起来∶「你这……坏蛋，快放开我！」小豪把她</w:t>
      </w:r>
    </w:p>
    <w:p>
      <w:r>
        <w:t>侧过来，一条腿夹在肩上，手把玩着她腻滑的丰乳，「我干得你不爽吗？」他满是嘲讽的说。</w:t>
      </w:r>
    </w:p>
    <w:p>
      <w:r>
        <w:t>「你……」这个姿势使肉棒轻易就能抵在她的花心上，令她打了个激灵，一时间说不出话来，庙里只馀下哧哧</w:t>
      </w:r>
    </w:p>
    <w:p>
      <w:r>
        <w:t>的肉棒进出蜜穴的声音。</w:t>
      </w:r>
    </w:p>
    <w:p>
      <w:r>
        <w:t>「啊！」岳灵珊挺直了腰，和刚才的疼痛相比，现在的感觉就好似在天堂，下身传来的阵阵趐麻感∶「你……</w:t>
      </w:r>
    </w:p>
    <w:p>
      <w:r>
        <w:t>你……停……」</w:t>
      </w:r>
    </w:p>
    <w:p>
      <w:r>
        <w:t>小豪伸手到她蜜穴处，捞起一把蜜汁伸到她眼前∶「看看吧！这是你流出来的，还说不舒服？」</w:t>
      </w:r>
    </w:p>
    <w:p>
      <w:r>
        <w:t>「你……」她的小脸涨得通红∶「无耻！你胡说！」</w:t>
      </w:r>
    </w:p>
    <w:p>
      <w:r>
        <w:t>「还嘴硬！」小豪暂停抽插，手探到她胯下，寻找到那粒娇滑的肉核，两指捏住，一顿轻撩慢拨，弄得她浑身</w:t>
      </w:r>
    </w:p>
    <w:p>
      <w:r>
        <w:t>不安，身子不住扭动，却又紧咬银牙，不发出一声呻吟。小豪很有耐心的继续挑逗她这处娇嫩之地，一来二去，岳</w:t>
      </w:r>
    </w:p>
    <w:p>
      <w:r>
        <w:t>灵珊支持不住了，牙齿「格格」作响，任谁都知道她挺不住了。</w:t>
      </w:r>
    </w:p>
    <w:p>
      <w:r>
        <w:t>小豪猛一挺腰，肉棒毒龙入洞般狠狠地插入，她发出「呃」的一声，随即又紧紧闭住了嘴，但随着他越来越狠、</w:t>
      </w:r>
    </w:p>
    <w:p>
      <w:r>
        <w:t>越来越深的冲击，她再也管不住自己的嘴巴了，销魂的娇吟再也停不下来了，伴随着他忽浅忽深，忽快忽慢的抽插，</w:t>
      </w:r>
    </w:p>
    <w:p>
      <w:r>
        <w:t>呻吟声也时高时低，时尖时细。</w:t>
      </w:r>
    </w:p>
    <w:p>
      <w:r>
        <w:t>岳灵珊的理智完全埋没于肉欲中，她忘了眼前的只是个陌生人，她大声的呻吟、大声的浪叫，雪白的臀部来回</w:t>
      </w:r>
    </w:p>
    <w:p>
      <w:r>
        <w:t>扭动迎合着。</w:t>
      </w:r>
    </w:p>
    <w:p>
      <w:r>
        <w:t>「你真是个浪蹄子呀！」小豪在给她来了几记重重的抽插，记记正中靶心。</w:t>
      </w:r>
    </w:p>
    <w:p>
      <w:r>
        <w:t>岳灵珊的身体猛的翻过来，两条大腿使劲夹着他，痉挛的肉体连带着蜜穴紧紧向里收缩，小穴像张小嘴般紧吸</w:t>
      </w:r>
    </w:p>
    <w:p>
      <w:r>
        <w:t>着肉棒，小豪抓着她的头发，肉棒直插入子宫，阳精激打着内壁，让岳灵珊又陷入另一波更大的高潮。</w:t>
      </w:r>
    </w:p>
    <w:p>
      <w:r>
        <w:t>看着岳灵珊还在抽搐中的玉体，小豪轻轻一指，结束了她短暂的生命∶「小丫头，让你在高潮中死去，也算便</w:t>
      </w:r>
    </w:p>
    <w:p>
      <w:r>
        <w:t>宜你了！」小豪穿好衣服，顺手点死了另三个人，再找了个地方藏了起来。</w:t>
      </w:r>
    </w:p>
    <w:p>
      <w:r>
        <w:t>等了好长一会儿，等得小豪差点打起了瞌睡，庙门口有脚步声传来，几人走了进来。为首的两人，一个是青衫</w:t>
      </w:r>
    </w:p>
    <w:p>
      <w:r>
        <w:t>书生，轻袍缓带，神情甚是潇洒，下五柳长须，面如冠玉，一脸正气；另一个是个雍容典雅的美妇，面目柔和，看</w:t>
      </w:r>
    </w:p>
    <w:p>
      <w:r>
        <w:t>上去只有三十来岁。</w:t>
      </w:r>
    </w:p>
    <w:p>
      <w:r>
        <w:t>小豪暗暗称奇∶「岳不群这老坯子还真是人模人样，岳夫人这成熟美妇看起来还真是不错，比她青涩的女儿强</w:t>
      </w:r>
    </w:p>
    <w:p>
      <w:r>
        <w:t>多了！」</w:t>
      </w:r>
    </w:p>
    <w:p>
      <w:r>
        <w:t>几人一进庙，都被眼前的情景弄得大惊失色∶「珊儿！平儿！」岳不群夫妇抱住女儿徒弟一阵哀号。小豪可不</w:t>
      </w:r>
    </w:p>
    <w:p>
      <w:r>
        <w:t>管哪么多了，先睡一觉再说，等到晚上再慢慢探探岳夫人的底。</w:t>
      </w:r>
    </w:p>
    <w:p>
      <w:r>
        <w:t>还是岳不群比较冷静，吩咐先把几人抬回去再做商议。</w:t>
      </w:r>
    </w:p>
    <w:p>
      <w:r>
        <w:t>入夜时分，暗云滚动，遮住了月光，小豪乘机潜入了王府。</w:t>
      </w:r>
    </w:p>
    <w:p>
      <w:r>
        <w:t>岳不群夫妇在房间里哎声叹气，岳夫人脸上还明显挂着泪滴，她看着来回走动的丈夫∶「师哥，你说究竟是甚</w:t>
      </w:r>
    </w:p>
    <w:p>
      <w:r>
        <w:t>么人下此毒手？」</w:t>
      </w:r>
    </w:p>
    <w:p>
      <w:r>
        <w:t>岳不群低头沉思∶「我们并没有甚么仇家呀！难道是……冲儿！」</w:t>
      </w:r>
    </w:p>
    <w:p>
      <w:r>
        <w:t>「甚么？」岳夫人惊叫∶「冲儿，那不可能！」</w:t>
      </w:r>
    </w:p>
    <w:p>
      <w:r>
        <w:t>岳不群道∶「师妹，我知道你爱惜冲儿，我又何尝不是，但你看看，他到现在不见踪影，我看是他跟着珊儿和</w:t>
      </w:r>
    </w:p>
    <w:p>
      <w:r>
        <w:t>平儿，因嫉生恨，就……」</w:t>
      </w:r>
    </w:p>
    <w:p>
      <w:r>
        <w:t>「不要说了！」岳夫人大叫∶「我从小看着他长大，他不是这种人！他不会杀珊儿的！」</w:t>
      </w:r>
    </w:p>
    <w:p>
      <w:r>
        <w:t>岳不群冷笑∶「知人知面不知心，当日在药王庙，我就起了疑心，他剑法变得如此之高，一定是窥得了平儿家</w:t>
      </w:r>
    </w:p>
    <w:p>
      <w:r>
        <w:t>的《邪剑谱》，这才杀平儿灭口，然后又对珊儿起了禽兽之心，将她害死！这小贼，我早没看透他，反而害了珊</w:t>
      </w:r>
    </w:p>
    <w:p>
      <w:r>
        <w:t>儿！」</w:t>
      </w:r>
    </w:p>
    <w:p>
      <w:r>
        <w:t>岳夫人被他讲得如坠云雾，她还是摇头道∶「不会的，冲儿自小心高气傲，珊儿不跟他好，他绝不会由爱生恨</w:t>
      </w:r>
    </w:p>
    <w:p>
      <w:r>
        <w:t>的。至于他的剑法突然变高，我看那是他另有际遇，肯定不是贪图了平儿的《邪剑谱》。」</w:t>
      </w:r>
    </w:p>
    <w:p>
      <w:r>
        <w:t>岳不群焦躁起来∶「师妹，你……」</w:t>
      </w:r>
    </w:p>
    <w:p>
      <w:r>
        <w:t>小豪在窗外听得火冒三丈∶「这该死的阉了家伙的东西，如此诋毁令狐冲，我要替令狐冲教训教训这个伪君子！」</w:t>
      </w:r>
    </w:p>
    <w:p>
      <w:r>
        <w:t>小豪拍出一掌，窗户四分五裂，小豪手持长剑，跃入屋中。</w:t>
      </w:r>
    </w:p>
    <w:p>
      <w:r>
        <w:t>「甚么人？」岳不群反应够快，剑拔在手，急速后退两步，岳夫人同时拔剑在手，站在他身旁。</w:t>
      </w:r>
    </w:p>
    <w:p>
      <w:r>
        <w:t>小豪着眼看了看他∶「多说无益，伪君子，动手吧！」</w:t>
      </w:r>
    </w:p>
    <w:p>
      <w:r>
        <w:t>岳不群生平最忌讳的就是旁人称他「伪君子」，他怒火冲天，一招「苍松迎客」直点小豪面门。</w:t>
      </w:r>
    </w:p>
    <w:p>
      <w:r>
        <w:t>「哦！出手够狠的，你要破我相吗！」小豪侧身一闪，轻松避过来招，手指弹出，正是「弹指神通」。</w:t>
      </w:r>
    </w:p>
    <w:p>
      <w:r>
        <w:t>第三章</w:t>
      </w:r>
    </w:p>
    <w:p>
      <w:r>
        <w:t>岳不群只觉一股大力直剑上传到，震得他手臂酸麻，脚下一晃，手中精钢长剑早已断成两截。但岳不群不愧为</w:t>
      </w:r>
    </w:p>
    <w:p>
      <w:r>
        <w:t>一派掌门，反应甚快，他不慌不忙的弹腿一踢断剑，同时反剑上撩，直取小豪的喉咙。</w:t>
      </w:r>
    </w:p>
    <w:p>
      <w:r>
        <w:t>小豪没想到他反应如此之快，略微有些慌乱，他抬剑侧身，架住岳不群的断剑。令他意想不到的是，两剑相交，</w:t>
      </w:r>
    </w:p>
    <w:p>
      <w:r>
        <w:t>他居然被震得手臂发麻，袖子也被断剑划出道口子。</w:t>
      </w:r>
    </w:p>
    <w:p>
      <w:r>
        <w:t>「不妙！」他大感不解，以自己能轻松对付欧阳锋等人的功力来说，岳不群这等角色应该不在话下，他第一直</w:t>
      </w:r>
    </w:p>
    <w:p>
      <w:r>
        <w:t>觉反应是那个狗屁电脑是不是又中毒了。</w:t>
      </w:r>
    </w:p>
    <w:p>
      <w:r>
        <w:t>「中！」岳不群瞅准他发呆的时机，一剑刺出，直指他胸口。避无可避，小豪下意识的想起∶「本机ｑｉｃｑ</w:t>
      </w:r>
    </w:p>
    <w:p>
      <w:r>
        <w:t>号为４８５７１，返回控制请呼叫此号；其馀请用鼠标操作！」如斯响应，岳不群刺了个空，小豪彷佛消失在空气</w:t>
      </w:r>
    </w:p>
    <w:p>
      <w:r>
        <w:t>中，只留下岳不群夫妇在那里发楞。</w:t>
      </w:r>
    </w:p>
    <w:p>
      <w:r>
        <w:t>又回到了熟悉的空间，小豪长舒出了口气∶「虽然不会被岳不群杀死，但被剑当胸刺过，总不会是甚么好事，</w:t>
      </w:r>
    </w:p>
    <w:p>
      <w:r>
        <w:t>真的是好佳在！」他望了望四周，愤怒的大叫起来∶「喂！这你怎么跟我解释？我差点就挂掉了！你该死的不会是</w:t>
      </w:r>
    </w:p>
    <w:p>
      <w:r>
        <w:t>中了他妈的ＣＩＨ吧？」</w:t>
      </w:r>
    </w:p>
    <w:p>
      <w:r>
        <w:t>「当然不是！」相较于以前，这次电脑不再是冷冰冰的机器声音了，语气中居然充满了俏皮的味道∶「你不觉</w:t>
      </w:r>
    </w:p>
    <w:p>
      <w:r>
        <w:t>得现在这种情况很不好玩？」</w:t>
      </w:r>
    </w:p>
    <w:p>
      <w:r>
        <w:t>「很不好玩？甚么意思？」</w:t>
      </w:r>
    </w:p>
    <w:p>
      <w:r>
        <w:t>「哥们！你的能力太高了，你不觉得在这个世界里失去很多乐趣？」</w:t>
      </w:r>
    </w:p>
    <w:p>
      <w:r>
        <w:t>小豪听得咋舌不已∶「这就是原来那个冷冰冰的电脑？怎么变得这么人性化了？你该不会是中邪了吧？」他试</w:t>
      </w:r>
    </w:p>
    <w:p>
      <w:r>
        <w:t>探着问。</w:t>
      </w:r>
    </w:p>
    <w:p>
      <w:r>
        <w:t>「去你娘×，操……呃……绅士电脑是不应该骂粗口的，这次就原谅你了，下次再口出大逆不道的话，小心我</w:t>
      </w:r>
    </w:p>
    <w:p>
      <w:r>
        <w:t>打扁你的头！」</w:t>
      </w:r>
    </w:p>
    <w:p>
      <w:r>
        <w:t>「哇！好嚣张的电脑！那我有个问题，我变得这么面，谁见谁扁，那我还混个屁呀！」</w:t>
      </w:r>
    </w:p>
    <w:p>
      <w:r>
        <w:t>「这个问题简单，冬天带走的，春天还会还给你！」</w:t>
      </w:r>
    </w:p>
    <w:p>
      <w:r>
        <w:t>「咦！你在吟诗吗？」</w:t>
      </w:r>
    </w:p>
    <w:p>
      <w:r>
        <w:t>「呃……是这个意思，你的能力虽然下降了，但相应的会给你补充，增加别的能力！」</w:t>
      </w:r>
    </w:p>
    <w:p>
      <w:r>
        <w:t>「啊哈！有些甚么能力？」</w:t>
      </w:r>
    </w:p>
    <w:p>
      <w:r>
        <w:t>「新增加的有易容、仿声、新的道具包和最具杀伤力和智慧的超级……终极武器──本电脑！」</w:t>
      </w:r>
    </w:p>
    <w:p>
      <w:r>
        <w:t>「啊！」小豪哀号一声∶「和这个白痴电脑在一起，不出两天就会挂的！」</w:t>
      </w:r>
    </w:p>
    <w:p>
      <w:r>
        <w:t>「不要在心里偷骂本电脑！从现在开始，你需要凭藉自己的智慧，能力和幸运外加本天才电脑来挑战机遇！出</w:t>
      </w:r>
    </w:p>
    <w:p>
      <w:r>
        <w:t>发！」</w:t>
      </w:r>
    </w:p>
    <w:p>
      <w:r>
        <w:t>小豪觉得纳闷∶「它怎么知道我在骂它，看来这个怪家伙有点门道！」</w:t>
      </w:r>
    </w:p>
    <w:p>
      <w:r>
        <w:t>他和自称天才的电脑达鲁开始了新的历程。</w:t>
      </w:r>
    </w:p>
    <w:p>
      <w:r>
        <w:t>另一头，岳不群夫妇正为小豪突然消失的怪事而诧异不已。</w:t>
      </w:r>
    </w:p>
    <w:p>
      <w:r>
        <w:t>岳不群拈须沉思∶「此人功力忽高忽地，而后有奇异消失，莫非……」岳夫人也忧心不已∶「冲儿不知道怎么</w:t>
      </w:r>
    </w:p>
    <w:p>
      <w:r>
        <w:t>样了，珊儿已经……要是连冲儿也……」</w:t>
      </w:r>
    </w:p>
    <w:p>
      <w:r>
        <w:t>岳不群安慰她∶「冲儿剑法高强，应该没甚么大碍，当务之急，是查出杀害珊儿和平儿的凶手，以尉他们在天</w:t>
      </w:r>
    </w:p>
    <w:p>
      <w:r>
        <w:t>之灵。我看今晚那个面人有很大的嫌疑，看来要从此人身上查找线索！」</w:t>
      </w:r>
    </w:p>
    <w:p>
      <w:r>
        <w:t>「但从何查起呢？」</w:t>
      </w:r>
    </w:p>
    <w:p>
      <w:r>
        <w:t>岳不群想了一会儿∶「此人武功怪异，我知道有个人名为何百通，知晓天下许多隐秘之事，他或许能知道此人</w:t>
      </w:r>
    </w:p>
    <w:p>
      <w:r>
        <w:t>来历。」</w:t>
      </w:r>
    </w:p>
    <w:p>
      <w:r>
        <w:t>「好！」岳夫人拍案∶「师兄，我们明天就去找他！」</w:t>
      </w:r>
    </w:p>
    <w:p>
      <w:r>
        <w:t>离此地大约几条街的距离，小豪正通过电脑达鲁收听着夫妇二人的谈话，听到二人明日要去寻那何百通，他忽</w:t>
      </w:r>
    </w:p>
    <w:p>
      <w:r>
        <w:t>然有了主意。</w:t>
      </w:r>
    </w:p>
    <w:p>
      <w:r>
        <w:t>「达鲁！」</w:t>
      </w:r>
    </w:p>
    <w:p>
      <w:r>
        <w:t>「唔！有事？」</w:t>
      </w:r>
    </w:p>
    <w:p>
      <w:r>
        <w:t>「我刚才忘了问你，你怎么变成这个德……性……不是，你怎么想到要改变游戏形式？」</w:t>
      </w:r>
    </w:p>
    <w:p>
      <w:r>
        <w:t>「嗯！」达鲁沉默了一阵，说了几个字∶「ｒｋｉｎｇ兄！」</w:t>
      </w:r>
    </w:p>
    <w:p>
      <w:r>
        <w:t>第四章</w:t>
      </w:r>
    </w:p>
    <w:p>
      <w:r>
        <w:t>翌日，岳不群夫妇起了个大早，拜别王家众人，两人径自去寻访那何百通。</w:t>
      </w:r>
    </w:p>
    <w:p>
      <w:r>
        <w:t>沿路虽然山高路险，却也是风景极佳，翠绿的树林、如茵的草地，舒缓了夫妇二人的丧女之痛。迎着和煦的暖</w:t>
      </w:r>
    </w:p>
    <w:p>
      <w:r>
        <w:t>风，两人的心情都不错。</w:t>
      </w:r>
    </w:p>
    <w:p>
      <w:r>
        <w:t>岳夫人看看周围的风景，轻声叹息∶「要是我们能住在这里终老一生，该有多好！」</w:t>
      </w:r>
    </w:p>
    <w:p>
      <w:r>
        <w:t>岳不群心情也是极佳∶「如此风景如画之地，确实适合隐居。师妹，若我们在此终老，说不定还可再生几个娃</w:t>
      </w:r>
    </w:p>
    <w:p>
      <w:r>
        <w:t>儿呢！这么好的地方，亲热起来时定是心旷神怡！」</w:t>
      </w:r>
    </w:p>
    <w:p>
      <w:r>
        <w:t>岳夫人面现红云，轻啐了一声∶「老不正经的，尽说些疯言疯语，生甚么娃儿！」</w:t>
      </w:r>
    </w:p>
    <w:p>
      <w:r>
        <w:t>岳不群纵声长笑，一抒心中郁闷。</w:t>
      </w:r>
    </w:p>
    <w:p>
      <w:r>
        <w:t>山顶上结着间茅草屋，虽然简陋，但却布置得淡雅大方，显出主人不俗的品味。</w:t>
      </w:r>
    </w:p>
    <w:p>
      <w:r>
        <w:t>岳不群朗声道∶「华山岳不群，特来拜访何先生！」</w:t>
      </w:r>
    </w:p>
    <w:p>
      <w:r>
        <w:t>随着门扉响动，走出一人，面貌平凡无奇，说得难听点，有些猥琐，他满脸堆笑∶「岳先生大驾光临，有失远</w:t>
      </w:r>
    </w:p>
    <w:p>
      <w:r>
        <w:t>迎，恕罪！恕罪！请进！请进！」</w:t>
      </w:r>
    </w:p>
    <w:p>
      <w:r>
        <w:t>岳夫人觉得他有些过于热络了，轻轻一拉丈夫的衣袖。岳不群会意∶「久仰何先生大名，今日前来，特有一事</w:t>
      </w:r>
    </w:p>
    <w:p>
      <w:r>
        <w:t>相求！」</w:t>
      </w:r>
    </w:p>
    <w:p>
      <w:r>
        <w:t>何百通面色微微一变，使岳不群夫妇更是觉得此人有问题。他强笑道∶「不知在下可以帮得上甚么忙？」</w:t>
      </w:r>
    </w:p>
    <w:p>
      <w:r>
        <w:t>岳不群道∶「小女为人所害，却无法找到凶手，我夫妇二人昨日发现了一点线索，但无法认出来人的武功来历，</w:t>
      </w:r>
    </w:p>
    <w:p>
      <w:r>
        <w:t>不知何先生……」</w:t>
      </w:r>
    </w:p>
    <w:p>
      <w:r>
        <w:t>想不到何百通一口拒绝∶「岳先生、岳夫人，百通不问世事已久，恕在下无法帮忙了！」「砰！」的一声，他</w:t>
      </w:r>
    </w:p>
    <w:p>
      <w:r>
        <w:t>竟给二人吃了个闭门羹。</w:t>
      </w:r>
    </w:p>
    <w:p>
      <w:r>
        <w:t>岳不群涵养甚好，表面不露声色，岳夫人却勃然大怒∶「这厮……」岳不群拉拉妻子的手，两人退开老远，然</w:t>
      </w:r>
    </w:p>
    <w:p>
      <w:r>
        <w:t>后岳不群才道∶「师妹，这事有蹊跷，以我等的江湖名气，何百通该不会如此决绝才是，而且我看他神色慌张，似</w:t>
      </w:r>
    </w:p>
    <w:p>
      <w:r>
        <w:t>乎有甚么勾当。」</w:t>
      </w:r>
    </w:p>
    <w:p>
      <w:r>
        <w:t>岳夫人点头同意∶「咱二人暂且回去，晚上再来夜探！」</w:t>
      </w:r>
    </w:p>
    <w:p>
      <w:r>
        <w:t>三更时分，两道身影合着天上的星光，顺着树林接近草屋，两人在外潜伏了一阵，岳不群低声道∶「我先过去</w:t>
      </w:r>
    </w:p>
    <w:p>
      <w:r>
        <w:t>探探，你在着等着！」他一矮身形，悄无声息的窜出。</w:t>
      </w:r>
    </w:p>
    <w:p>
      <w:r>
        <w:t>一刻、两刻……半个时辰，岳夫人焦躁了起来，虽然她对丈夫的武功有着绝对的信心，但这么长时间不见动静，</w:t>
      </w:r>
    </w:p>
    <w:p>
      <w:r>
        <w:t>莫非出了甚么事？她再也等不住了，拔出长剑，小心翼翼的接近草屋，她轻轻推开门，巡视遍整个屋子，连半个人</w:t>
      </w:r>
    </w:p>
    <w:p>
      <w:r>
        <w:t>都没有，她大惑不解，人到哪里去了呢？</w:t>
      </w:r>
    </w:p>
    <w:p>
      <w:r>
        <w:t>她绝没有想到的，此时岳不群和何百通就在她脚底下，地底的密室内。小豪看着被他捆在椅子上的岳不群，掩</w:t>
      </w:r>
    </w:p>
    <w:p>
      <w:r>
        <w:t>不住心中的得意，他充份运用新得的能力易容为何百通，岳不群刚踏进屋子就中了他的迷香，擒得轻而易举。</w:t>
      </w:r>
    </w:p>
    <w:p>
      <w:r>
        <w:t>他拍拍岳不群的脸∶「伪君子，怎么样？绑得舒服吧！」</w:t>
      </w:r>
    </w:p>
    <w:p>
      <w:r>
        <w:t>岳不群声色不露，静观脱身的方法。</w:t>
      </w:r>
    </w:p>
    <w:p>
      <w:r>
        <w:t>小豪回身拿过一本有些破旧的册子，不理会岳不群有些发紫的脸∶「喂，别运那个紫霞神功了，当心把屁逼出</w:t>
      </w:r>
    </w:p>
    <w:p>
      <w:r>
        <w:t>来！」这番话造成的效果是，岳不群的脸红了又紫，还有些发青，好像开起了泄房。</w:t>
      </w:r>
    </w:p>
    <w:p>
      <w:r>
        <w:t>小豪晃晃手上的册子∶「看到没有，这本就是江湖上人人想得到的绝世秘笈──葵花宝典！」</w:t>
      </w:r>
    </w:p>
    <w:p>
      <w:r>
        <w:t>岳不群眼睛一亮，旋有装作不动声色。</w:t>
      </w:r>
    </w:p>
    <w:p>
      <w:r>
        <w:t>小豪知道他在想甚么∶「你不信是吧？让你看看吧！」他翻开第一页，上面写着八个大字∶「欲练神功，引刀</w:t>
      </w:r>
    </w:p>
    <w:p>
      <w:r>
        <w:t>自宫」。</w:t>
      </w:r>
    </w:p>
    <w:p>
      <w:r>
        <w:t>岳不群心头猛然一震∶「这是何等利害的功法。尚未开练，就要先付如此巨大代价？莫非是假的？」</w:t>
      </w:r>
    </w:p>
    <w:p>
      <w:r>
        <w:t>小豪又翻了两页，岳不群立刻便看出这上面记载的的确是绝世功法，奥妙无方，绝非假造！</w:t>
      </w:r>
    </w:p>
    <w:p>
      <w:r>
        <w:t>小豪嘿嘿阴笑∶「岳大掌门，想练此神功吧，我来帮你吧！」不由分说，他扯出岳不群的命根子，一刀斩落！</w:t>
      </w:r>
    </w:p>
    <w:p>
      <w:r>
        <w:t>岳不群惨叫一声，巨痛袭来，血流如注。小豪为他止了血，应着他怨毒的眼神，他吹吹口哨，状似无辜的说∶</w:t>
      </w:r>
    </w:p>
    <w:p>
      <w:r>
        <w:t>「你可别怪我，我也想帮你练成绝世神功呢！</w:t>
      </w:r>
    </w:p>
    <w:p>
      <w:r>
        <w:t>不过……你的家伙实在太小了点，不知道你是怎么让你老婆满足的？」</w:t>
      </w:r>
    </w:p>
    <w:p>
      <w:r>
        <w:t>「咳咳！」岳不群气得剧烈咳了几声，血又渗了出来。</w:t>
      </w:r>
    </w:p>
    <w:p>
      <w:r>
        <w:t>小豪把书翻到了最后一页，又是八个大字凑到他眼前∶「若不自宫，也能成功」。岳不群只觉气血上涌，喷出</w:t>
      </w:r>
    </w:p>
    <w:p>
      <w:r>
        <w:t>口血，一口气没转过来，便当即昏死过去，空中只留下小豪恶作剧的笑声。</w:t>
      </w:r>
    </w:p>
    <w:p>
      <w:r>
        <w:t>外面的岳夫人正在疑惑，天色已渐渐白了，四周风轻雾淡，一览无馀，丈夫能到哪里去呢？她份外担心。</w:t>
      </w:r>
    </w:p>
    <w:p>
      <w:r>
        <w:t>一只手坚定地搂住了她毫无防备的细腰，岳夫人一惊，回头正好对上丈夫的一张笑脸。</w:t>
      </w:r>
    </w:p>
    <w:p>
      <w:r>
        <w:t>第五章</w:t>
      </w:r>
    </w:p>
    <w:p>
      <w:r>
        <w:t>外面的岳夫人正在疑惑，天色已渐渐白了，四周风轻雾淡，一览无馀，丈夫能到哪里去呢？她分外担心。</w:t>
      </w:r>
    </w:p>
    <w:p>
      <w:r>
        <w:t>一只手坚定的搂住了她毫无防备的细腰，岳夫人一惊，回头正好对上丈夫的一张笑脸。岳夫人松了口气∶「你</w:t>
      </w:r>
    </w:p>
    <w:p>
      <w:r>
        <w:t>吓了我一跳，先前你去哪了，怎么去那么久，有没有什么发现？」</w:t>
      </w:r>
    </w:p>
    <w:p>
      <w:r>
        <w:t>岳不群满脸笑容∶「的确发现了一些线索，但我们还有更重要的事要办！」</w:t>
      </w:r>
    </w:p>
    <w:p>
      <w:r>
        <w:t>岳夫人不解，被他拉到一棵树前，岳不群满脸神秘∶「师妹，记不记得昨天我说过的话？」岳夫人一楞∶「什</w:t>
      </w:r>
    </w:p>
    <w:p>
      <w:r>
        <w:t>么话？」他叹口气∶「我昨天说，若我们能在此地，配着如此明媚山色云雨，必是乐事一件！」</w:t>
      </w:r>
    </w:p>
    <w:p>
      <w:r>
        <w:t>岳夫人大羞，面上有如火烧，嗔瞪了他一眼∶「昨天就疯言疯语的，今天又来耍怪！」</w:t>
      </w:r>
    </w:p>
    <w:p>
      <w:r>
        <w:t>他嬉皮笑脸的∶「欢爱乃是夫妻间常事，怎能说是耍怪呢！」他就这么把岳夫人按在树上，一根湿热的舌头舔</w:t>
      </w:r>
    </w:p>
    <w:p>
      <w:r>
        <w:t>舐着她白腻的颈子，底下臀缝间也顶上了一个硬梆梆的东西。</w:t>
      </w:r>
    </w:p>
    <w:p>
      <w:r>
        <w:t>岳夫人是过来人，自然知道臀间顶的是什么，想不到平时庄严的丈夫如此急色，但他一边继续轻薄她的身体，</w:t>
      </w:r>
    </w:p>
    <w:p>
      <w:r>
        <w:t>一边说着一些让人脸红的肉麻情话，却也让她又喜又羞。就世俗礼教来说，在这荒山野岭、光天化日下交合，实在</w:t>
      </w:r>
    </w:p>
    <w:p>
      <w:r>
        <w:t>让她无法接受，但她此时却有一丝莫名的期待，想一尝此等滋味。</w:t>
      </w:r>
    </w:p>
    <w:p>
      <w:r>
        <w:t>知道她正处在矛盾中，他凑到她耳边∶「好娘子，这地方是没人来的，我俩就此放纵一次，也当是调剂调剂心</w:t>
      </w:r>
    </w:p>
    <w:p>
      <w:r>
        <w:t>情。」</w:t>
      </w:r>
    </w:p>
    <w:p>
      <w:r>
        <w:t>岳夫人略一犹豫，他已经为她解衣宽带，露出了个白嫩玉滑的身体。虽然年过四旬，但岳夫人的身体依然腻滑</w:t>
      </w:r>
    </w:p>
    <w:p>
      <w:r>
        <w:t>如少女，肌肤柔滑细嫩毫无瑕疵，身体曲线圆润柔和；玉腿修长匀称，丰臀浑圆挺耸，饱满双乳挺而不坠，如同两</w:t>
      </w:r>
    </w:p>
    <w:p>
      <w:r>
        <w:t>枚倒扣的玉碗。</w:t>
      </w:r>
    </w:p>
    <w:p>
      <w:r>
        <w:t>不等她有所反应，他把她反转过来压在树上，运功震裂自己的衣衫，让那条热腾腾、硬挺已久的铁棒释放出来，</w:t>
      </w:r>
    </w:p>
    <w:p>
      <w:r>
        <w:t>顶在她的臀缝间。</w:t>
      </w:r>
    </w:p>
    <w:p>
      <w:r>
        <w:t>现在，岳夫人仅能做的，就只有趴在树上，任由肉棒往蜜穴戳进。</w:t>
      </w:r>
    </w:p>
    <w:p>
      <w:r>
        <w:t>他并不急于进入她的身体，滚烫的肉棒在臀沟间来回摩擦，好几次故意滑过她的小穴，却过其门而不入。岳夫</w:t>
      </w:r>
    </w:p>
    <w:p>
      <w:r>
        <w:t>人被他弄得心头痒痒的，加之他捉住她尖翘的乳头发力研磨，在双重刺激下，不由得她不动情，她只觉得阴户有如</w:t>
      </w:r>
    </w:p>
    <w:p>
      <w:r>
        <w:t>蚂蚁在爬，又痒又酸，她耸动白玉般的玉臀，将阴户向他的肉棒凑过去，却被他几次故意避开了，岳夫人觉得分外</w:t>
      </w:r>
    </w:p>
    <w:p>
      <w:r>
        <w:t>难过，她娇喘不断、呻吟连连，欲火焚身、不可遏抑，却得不到相应的藉慰，她禁不住开口求道∶「师……师兄，</w:t>
      </w:r>
    </w:p>
    <w:p>
      <w:r>
        <w:t>别……别折磨……」</w:t>
      </w:r>
    </w:p>
    <w:p>
      <w:r>
        <w:t>他依旧好整以暇的玩弄着她的身体∶「不准叫师兄，要叫亲哥哥！」</w:t>
      </w:r>
    </w:p>
    <w:p>
      <w:r>
        <w:t>岳夫人此时已经昏了头，完全觉察不出这个岳不群和平时的丈夫有着诸多不同，她喘息着∶「亲……哥哥，快</w:t>
      </w:r>
    </w:p>
    <w:p>
      <w:r>
        <w:t>……快……」</w:t>
      </w:r>
    </w:p>
    <w:p>
      <w:r>
        <w:t>完全响应她的要求，顺应她的心意，他把她翻过来，扛起她那嫩白的大腿，腰一扭、臀一挺，只听「噗嗤」一</w:t>
      </w:r>
    </w:p>
    <w:p>
      <w:r>
        <w:t>声，那根热腾腾、硬梆梆、又粗又大的宝贝，已经快速的尽根没入岳夫人那期待已久的湿滑嫩穴。</w:t>
      </w:r>
    </w:p>
    <w:p>
      <w:r>
        <w:t>「好……爽！」粗大硕长的家伙直抵到了从未被触过的最深处，巨大的龟头几乎是直接顶到了子宫口。当那巨</w:t>
      </w:r>
    </w:p>
    <w:p>
      <w:r>
        <w:t>大的肉棒左右旋转起来研磨着娇嫩的肉壁时，她几乎爽得飞上了天，肉棒有力的一进一出，带起大蓬淫液，她紧紧</w:t>
      </w:r>
    </w:p>
    <w:p>
      <w:r>
        <w:t>搂着他的肩头，脑中忽然闪过一丝明悟∶「这……这人不是丈夫，他的肉棒足足能是岳不群的两倍！」</w:t>
      </w:r>
    </w:p>
    <w:p>
      <w:r>
        <w:t>但此时已经太迟了，她的身体完全不受控制了，她杏眼含春，檀口轻启，喉间发出愉悦的呻吟；雪白的大腿，</w:t>
      </w:r>
    </w:p>
    <w:p>
      <w:r>
        <w:t>不停的开开合合摇摆晃动，丰耸的臀部柔嫩的下体，也不断向上挺耸，迎合他的抽插。</w:t>
      </w:r>
    </w:p>
    <w:p>
      <w:r>
        <w:t>她此时完全不顾这人只是个冒充丈夫的陌生人，她也不在乎自己清白的身体被他肆意奸淫，她只知道迎合他的</w:t>
      </w:r>
    </w:p>
    <w:p>
      <w:r>
        <w:t>进攻，尽力的取悦他，以求得到他更凶猛的抽插。</w:t>
      </w:r>
    </w:p>
    <w:p>
      <w:r>
        <w:t>好像听懂了她的心语，此时只见他加快速度，狠狠的抽插了起来，而岳夫人修长圆润的双腿也越翘越高，五根</w:t>
      </w:r>
    </w:p>
    <w:p>
      <w:r>
        <w:t>足趾也紧紧并拢蜷曲，不一会儿功夫，她全身颤栗，雪白的大腿猛然向上一蹬，双腿也伸得笔直旋又落下，阴道内</w:t>
      </w:r>
    </w:p>
    <w:p>
      <w:r>
        <w:t>狂涌的蜜汁随着下体淌落下来，她口中发出一股欢爱过后的的愉悦呻吟，伴随着剧烈的鼻息声越来越低。</w:t>
      </w:r>
    </w:p>
    <w:p>
      <w:r>
        <w:t>极度云雨过去后，岳夫人那赤裸的身躯显得更是美丽，原本雪白的肌肤，如今白里透红，圆润光滑，晶莹剔透，</w:t>
      </w:r>
    </w:p>
    <w:p>
      <w:r>
        <w:t>焕发出一种媚艳的眩目光彩。此外，隐约可见的嫩穴、修长匀称的玉腿、浑圆挺耸的丰臀、饱满鲜嫩的双乳、纤细</w:t>
      </w:r>
    </w:p>
    <w:p>
      <w:r>
        <w:t>嫩白的脚趾，令他尚未褪去的欲火再度高涨，他伏身亲吻了岳夫人嫩白的双乳，再一次把她翻过来。</w:t>
      </w:r>
    </w:p>
    <w:p>
      <w:r>
        <w:t>他掰开她白嫩的臀肉，让她的菊花穴露了出来，随着呼吸，那花蕾不停的收缩旋转着，他立刻挺身而上，肉棒</w:t>
      </w:r>
    </w:p>
    <w:p>
      <w:r>
        <w:t>直入这未被开采的禁地。一圈圈的肉箍不断收缩，磨擦着粗大阳具，让他险些刚插进去就射出来，他奋起馀力，肉</w:t>
      </w:r>
    </w:p>
    <w:p>
      <w:r>
        <w:t>棒毫不客气的在她的蕾穴中直上直下，体验着她后庭的紧窄。</w:t>
      </w:r>
    </w:p>
    <w:p>
      <w:r>
        <w:t>岳夫人全身酣爽畅快，肉璧缓缓收缩蠕动，她被连番的高潮冲击得几乎翻起了白眼。</w:t>
      </w:r>
    </w:p>
    <w:p>
      <w:r>
        <w:t>他一阵狂抽猛送直下，腰眼一酸，精关大开，浓热的精液冲得她浑身颤抖，又是一次高潮的来临。</w:t>
      </w:r>
    </w:p>
    <w:p>
      <w:r>
        <w:t>第六章</w:t>
      </w:r>
    </w:p>
    <w:p>
      <w:r>
        <w:t>天空风朗日清，某人的心情也是不错。</w:t>
      </w:r>
    </w:p>
    <w:p>
      <w:r>
        <w:t>小豪仍在回味着和岳夫人欢爱时的情景，她那副丰挲的成熟美体让他留连忘返，尤其是她认出所干她之人非自</w:t>
      </w:r>
    </w:p>
    <w:p>
      <w:r>
        <w:t>己的丈夫时，那种既不想被人奸淫，又沉迷于肉欲的快感的矛盾，更是使她显得欲拒还迎，加上那份娴静的气质和</w:t>
      </w:r>
    </w:p>
    <w:p>
      <w:r>
        <w:t>彷佛小嘴般夹着他肉棒的蜜穴，使小豪通体舒泰，更加猛烈地奸淫她。</w:t>
      </w:r>
    </w:p>
    <w:p>
      <w:r>
        <w:t>也幸好这是在荒山之中，否则她那被强烈的肉欲压榨出来的惊天叫声可以吸引来大票人马。</w:t>
      </w:r>
    </w:p>
    <w:p>
      <w:r>
        <w:t>「小穴好窄！那对奶子也不一般，摸起来……」小豪仍想像着岳夫人美好的滋味。</w:t>
      </w:r>
    </w:p>
    <w:p>
      <w:r>
        <w:t>「满脑子有色材料！」达鲁突然出声了。</w:t>
      </w:r>
    </w:p>
    <w:p>
      <w:r>
        <w:t>「呃……你说什么？臭电脑！为什么不让我多干她几次？要知道，我才在她那美美的小穴里射了七次！」</w:t>
      </w:r>
    </w:p>
    <w:p>
      <w:r>
        <w:t>「根据统计，第八次你会射出血来！」</w:t>
      </w:r>
    </w:p>
    <w:p>
      <w:r>
        <w:t>「啊！呃！……」他不出声了，只是嘟囔一句∶「那为什么不让我带上她，一边赶路一边逍遥？」</w:t>
      </w:r>
    </w:p>
    <w:p>
      <w:r>
        <w:t>「你又忘了！当初是你说的，美女一次上足，永远追求新鲜。现在下一目标仪琳出现了，你又计划扮成岳夫人，</w:t>
      </w:r>
    </w:p>
    <w:p>
      <w:r>
        <w:t>你不会希望她同时看到两个岳夫人吧？」</w:t>
      </w:r>
    </w:p>
    <w:p>
      <w:r>
        <w:t>超级电脑真不是盖的，三言两语就说得他哑口无言，不过一想到很快就可以上到清纯美丽的小尼姑，他又兴奋</w:t>
      </w:r>
    </w:p>
    <w:p>
      <w:r>
        <w:t>起来。</w:t>
      </w:r>
    </w:p>
    <w:p>
      <w:r>
        <w:t>小豪坐在酒楼一个僻静的角落，不住扯着身上的衣服∶「这女人的衣服真是别扭，脱起来感到挺有意思，怎么</w:t>
      </w:r>
    </w:p>
    <w:p>
      <w:r>
        <w:t>我穿起来就不是那么回事？」</w:t>
      </w:r>
    </w:p>
    <w:p>
      <w:r>
        <w:t>电脑不紧不慢∶「有点耐心吧，等回会有田伯光出现调戏小尼姑的剧情，你要作好准备！」</w:t>
      </w:r>
    </w:p>
    <w:p>
      <w:r>
        <w:t>「田伯光？」小豪有些疑惑∶「现在我能干过他吗？」</w:t>
      </w:r>
    </w:p>
    <w:p>
      <w:r>
        <w:t>达鲁发出一阵阵「嘀嘀」的声音∶「能力资料分析，你强过他一点！」</w:t>
      </w:r>
    </w:p>
    <w:p>
      <w:r>
        <w:t>「去你妈的！才强过一点，那我就算能搞定他也得身受重伤，还搞个屁小尼姑呀！」</w:t>
      </w:r>
    </w:p>
    <w:p>
      <w:r>
        <w:t>「运用你两腿之间的智慧吧！」达鲁怪笑两下就不出声了。</w:t>
      </w:r>
    </w:p>
    <w:p>
      <w:r>
        <w:t>「我……两腿之间的智慧？对付女人还可以，对付田伯光可不行！」小豪苦思如何兵不血刃摆平田伯光的方法。</w:t>
      </w:r>
    </w:p>
    <w:p>
      <w:r>
        <w:t>转眼半个时辰过去，楼梯声作响，门帘掀处，众人眼睛陡然一亮，一个小尼姑悄步走进花厅，但见她清秀绝俗，</w:t>
      </w:r>
    </w:p>
    <w:p>
      <w:r>
        <w:t>容色照人，实是一个绝丽的美人。她还只十六、七岁年纪，身形婀娜，虽裹在一袭宽大缁衣之中，仍掩不住窈窕娉</w:t>
      </w:r>
    </w:p>
    <w:p>
      <w:r>
        <w:t>婷之态。</w:t>
      </w:r>
    </w:p>
    <w:p>
      <w:r>
        <w:t>不过再看旁边的人可就大煞风景了，目带轻佻，满脸淫欲，他正是万里独行田伯光！</w:t>
      </w:r>
    </w:p>
    <w:p>
      <w:r>
        <w:t>田伯光一努嘴∶「小美人！坐吧！」</w:t>
      </w:r>
    </w:p>
    <w:p>
      <w:r>
        <w:t>仪琳目光犹豫，向四周看看，似是寻求救助。小豪心一紧，手按在剑柄上。</w:t>
      </w:r>
    </w:p>
    <w:p>
      <w:r>
        <w:t>田伯光笑道∶「小美人，你还犹豫什么？及时行乐，免得浪费了你这副好相貌。」嘴里说着，伸手向她的小手</w:t>
      </w:r>
    </w:p>
    <w:p>
      <w:r>
        <w:t>抓去。</w:t>
      </w:r>
    </w:p>
    <w:p>
      <w:r>
        <w:t>仪琳一惊，向后退一步，眼看躲不开了，一把长剑迅快地在两人间横过，田伯光猝不及防，只得退开一步，仪</w:t>
      </w:r>
    </w:p>
    <w:p>
      <w:r>
        <w:t>琳顺势被小豪拉了过去。</w:t>
      </w:r>
    </w:p>
    <w:p>
      <w:r>
        <w:t>田伯光吸口气，手一翻，快刀已在手∶「看这位夫人身手锐利，想必是华山岳夫人吧？」</w:t>
      </w:r>
    </w:p>
    <w:p>
      <w:r>
        <w:t>仪琳听得又惊又喜，小手紧紧抓着小豪的袖子。小豪拍拍她白嫩的小手，示意安慰，接着提起剑指着田伯光∶</w:t>
      </w:r>
    </w:p>
    <w:p>
      <w:r>
        <w:t>「尊驾欺负个孩子算什么本事，有种的冲着我来！」</w:t>
      </w:r>
    </w:p>
    <w:p>
      <w:r>
        <w:t>田伯光眼睛色迷迷的打量着他∶「我有没有种，岳夫人等会就知道了！」</w:t>
      </w:r>
    </w:p>
    <w:p>
      <w:r>
        <w:t>小豪冷哼一声，剑招指出。田伯光并不敢掉以轻心，他小心翼翼，一见势头不好，即刻施展轻功逃走，量这岳</w:t>
      </w:r>
    </w:p>
    <w:p>
      <w:r>
        <w:t>夫人追赶不上。</w:t>
      </w:r>
    </w:p>
    <w:p>
      <w:r>
        <w:t>数十招过后，田伯光发现这岳夫人出招软弱无力，好似生了重病般。田伯光惟恐是计，接连试探，最后居然瞅</w:t>
      </w:r>
    </w:p>
    <w:p>
      <w:r>
        <w:t>个破绽，在他屁股上摸了一把。田伯光大喜，他知道岳夫人性情刚烈，不擅作伪，如此看来她的确是有问题，他当</w:t>
      </w:r>
    </w:p>
    <w:p>
      <w:r>
        <w:t>即立下了生擒之心。</w:t>
      </w:r>
    </w:p>
    <w:p>
      <w:r>
        <w:t>岳夫人不会作伪，可惜冒牌的岳夫人却是大大的会。</w:t>
      </w:r>
    </w:p>
    <w:p>
      <w:r>
        <w:t>小豪在卖个破绽，眼看田伯光的禄山之爪直向胸口抓来，他不避不闪，受了一记。田伯光大喜，预计软玉温香，</w:t>
      </w:r>
    </w:p>
    <w:p>
      <w:r>
        <w:t>抓个正着，哪知抓上去却是平平坦坦，田伯光大惊，叫道∶「你不……」小豪已经趁机给了他一剑，不等他话说全，</w:t>
      </w:r>
    </w:p>
    <w:p>
      <w:r>
        <w:t>再补上一脚，踹得田伯光从楼上直摔下去，眼见不活了。</w:t>
      </w:r>
    </w:p>
    <w:p>
      <w:r>
        <w:t>仪琳大受惊吓，小豪抓住她的小手，跃下楼去。</w:t>
      </w:r>
    </w:p>
    <w:p>
      <w:r>
        <w:t>一直奔到野外，小豪才停下来。仪琳尽管气喘吁吁，仍旧施礼∶「多谢岳师叔相救！」</w:t>
      </w:r>
    </w:p>
    <w:p>
      <w:r>
        <w:t>小豪面带微笑∶「你是仪琳吧？」</w:t>
      </w:r>
    </w:p>
    <w:p>
      <w:r>
        <w:t>仪琳又惊又喜∶「您认得我？」</w:t>
      </w:r>
    </w:p>
    <w:p>
      <w:r>
        <w:t>小豪笑道∶「恒山派里这么漂亮的只有仪琳了！」听得仪琳又喜又羞。小豪接着话锋一转，故做语气深长状∶</w:t>
      </w:r>
    </w:p>
    <w:p>
      <w:r>
        <w:t>「看来仪琳你年纪尚幼，对恒山派武学掌握还浅，你要加紧用功啊，以免再遇到田伯光这等恶徒。」</w:t>
      </w:r>
    </w:p>
    <w:p>
      <w:r>
        <w:t>仪琳低头∶「我是有些苯，练来练去武功总是练不好！」</w:t>
      </w:r>
    </w:p>
    <w:p>
      <w:r>
        <w:t>小豪摸摸她的小脸∶「你哪里是苯，只是经验浅而已，我们找个安静舒适的地方，让我好好的教导教导你。」</w:t>
      </w:r>
    </w:p>
    <w:p>
      <w:r>
        <w:t>仪琳丝毫听不出他话中的不怀好意，反而感激连连。</w:t>
      </w:r>
    </w:p>
    <w:p>
      <w:r>
        <w:t>陷阱已经挖好了，正等着美丽的小尼姑一步步地踏进去。</w:t>
      </w:r>
    </w:p>
    <w:p>
      <w:r>
        <w:t>第七章</w:t>
      </w:r>
    </w:p>
    <w:p>
      <w:r>
        <w:t>茂盛如茵的绿草地，是个练功的好地方，同时也是个……ＸＸ的好地方（心知肚明啦，没必要说得那么明白吧！）。</w:t>
      </w:r>
    </w:p>
    <w:p>
      <w:r>
        <w:t>仪琳不擅言辞，拘束的站在一旁。</w:t>
      </w:r>
    </w:p>
    <w:p>
      <w:r>
        <w:t>小豪道∶「仪琳师侄，你先练套剑法给我瞧瞧。」</w:t>
      </w:r>
    </w:p>
    <w:p>
      <w:r>
        <w:t>美丽的女孩子练剑，姿势特别好看，剑势如彩虹，衣襟随轻风起舞，与其说是在练剑，不如说是在跳舞，花间</w:t>
      </w:r>
    </w:p>
    <w:p>
      <w:r>
        <w:t>彩蝶也随着少女清新的体香翩翩回旋，让人分不清是少女如花还是花如少女，小豪看得痴了。</w:t>
      </w:r>
    </w:p>
    <w:p>
      <w:r>
        <w:t>仪琳练了一会儿才收了剑，叫道∶「师叔，我练得怎么样？」不见小豪有反应，仪琳不明所以，轻轻叫道∶「</w:t>
      </w:r>
    </w:p>
    <w:p>
      <w:r>
        <w:t>师叔！师叔！」小豪依然沉浸在幻想之中，幻想着仪琳那玲珑曼妙的身段，幻想着那身布衣下所遮盖的嫩白胴体，</w:t>
      </w:r>
    </w:p>
    <w:p>
      <w:r>
        <w:t>直到仪琳轻轻碰了他一下，小豪才清醒过来。</w:t>
      </w:r>
    </w:p>
    <w:p>
      <w:r>
        <w:t>「哦！」小豪干咳两声以示遮掩刚才的失神∶「我刚才好好想了想，你的功力火候未足，还需要加强功力。」</w:t>
      </w:r>
    </w:p>
    <w:p>
      <w:r>
        <w:t>仪琳点点头∶「我师父也这样说，可是师父说，功力增长是循序渐进的，不会凭空掉来深厚的功力，需要一点</w:t>
      </w:r>
    </w:p>
    <w:p>
      <w:r>
        <w:t>一滴的朝夕苦练才会得来。」</w:t>
      </w:r>
    </w:p>
    <w:p>
      <w:r>
        <w:t>小豪说道∶「尊师说得没错，但华山派有项秘功，可以耗费功力为人打通经脉，从而提高内力。」</w:t>
      </w:r>
    </w:p>
    <w:p>
      <w:r>
        <w:t>仪琳大为感激道∶「师叔，这怎么使得？」</w:t>
      </w:r>
    </w:p>
    <w:p>
      <w:r>
        <w:t>小豪摆摆手，说∶「五岳剑派，同气连枝，你不要多说了！看你，满身是汗的。」小豪掏出块雪白丝巾，轻轻</w:t>
      </w:r>
    </w:p>
    <w:p>
      <w:r>
        <w:t>为她擦拭着脖颈处雪白的肌肤。</w:t>
      </w:r>
    </w:p>
    <w:p>
      <w:r>
        <w:t>丝巾过处，引得仪琳身体泛起一种奇妙的感觉，雪白的脸蛋很快也泄上了一层淡淡的红晕，更增艳丽。</w:t>
      </w:r>
    </w:p>
    <w:p>
      <w:r>
        <w:t>这种情形，令小豪感到非常满意，仪琳的体质非常敏感，稍一挑逗就变成这样，要是上了她，不定她会羞成什</w:t>
      </w:r>
    </w:p>
    <w:p>
      <w:r>
        <w:t>么样子。他拍拍她的香肩∶「来，我们要开始了，你手扶着那棵树。」</w:t>
      </w:r>
    </w:p>
    <w:p>
      <w:r>
        <w:t>仪琳依言扶树弯腰站好，小巧的俏臀立刻挺立了起来，引得小豪眼睛立时发直。仪琳手扶着树干，她几乎可以</w:t>
      </w:r>
    </w:p>
    <w:p>
      <w:r>
        <w:t>感觉到两道灼热的目光紧盯着她，让她惶恐不安，她扭了扭身子∶「师叔，这姿势……姿势会不会很奇怪……」两</w:t>
      </w:r>
    </w:p>
    <w:p>
      <w:r>
        <w:t>只大手贴上了她的俏臀，温热的鼻息直喷到她耳边∶「这样子很好啊！」从未经历过的感觉袭上身体，热流顺着脉</w:t>
      </w:r>
    </w:p>
    <w:p>
      <w:r>
        <w:t>络向全身扩散，趐麻的双腿再也支不住身体，她缓缓向下软倒。</w:t>
      </w:r>
    </w:p>
    <w:p>
      <w:r>
        <w:t>小豪早已经等不及了，迅速扯掉两人碍事的衣物。也许是许久不见日光，仪琳的肌肤白得犹如透明般，晶莹剔</w:t>
      </w:r>
    </w:p>
    <w:p>
      <w:r>
        <w:t>透，小巧结实的玉乳配上可爱的小光头，给予人视觉上极高的享受和冲击。</w:t>
      </w:r>
    </w:p>
    <w:p>
      <w:r>
        <w:t>小豪伸手到她胸前揉搓，那两团白玉软肉温热结实，两颗红红的奶头更是令他爱不释手。仪琳呼吸渐渐沉重，</w:t>
      </w:r>
    </w:p>
    <w:p>
      <w:r>
        <w:t>不安的挣扎着∶「师叔，这……这……」</w:t>
      </w:r>
    </w:p>
    <w:p>
      <w:r>
        <w:t>小豪把她翻转过来，粗长的肉棒在她眼前摇晃，硕大的龟头一点一点地吸引了她的目光。仪琳两手掩住胸前，</w:t>
      </w:r>
    </w:p>
    <w:p>
      <w:r>
        <w:t>大腿紧闭夹住两腿间的神秘之地∶「师……师叔，你……我……为……怎么不……一样？」</w:t>
      </w:r>
    </w:p>
    <w:p>
      <w:r>
        <w:t>小豪笑着，而又不容拒绝地拉开她的双手∶「师叔是大人嘛，自然和你不一样，现在我要为你行功了，放松身</w:t>
      </w:r>
    </w:p>
    <w:p>
      <w:r>
        <w:t>体，不要反抗！」凭着藉口，他放肆地揉捏着她的玉乳，左手更是顺着小腹滑到她的下体，略微试探了一下，手指</w:t>
      </w:r>
    </w:p>
    <w:p>
      <w:r>
        <w:t>尖拨开两片肉唇向里探进。</w:t>
      </w:r>
    </w:p>
    <w:p>
      <w:r>
        <w:t>仪琳全身羞得火红∶「师叔，那里好……脏的啊！」</w:t>
      </w:r>
    </w:p>
    <w:p>
      <w:r>
        <w:t>她不说倒好，小豪反而变本加厉，撑开她的玉腿架在肩上，长舌肆无忌惮地进攻那迷人的方寸之地，左右打着</w:t>
      </w:r>
    </w:p>
    <w:p>
      <w:r>
        <w:t>转，舌间更是向里挺动。单纯天真的小处女被挑逗得神魂颠倒，很快便丧失了身体的控制权。</w:t>
      </w:r>
    </w:p>
    <w:p>
      <w:r>
        <w:t>一招不慎，满盘皆输，仪琳错认师叔，也把自己陷入了万劫不复的地步。</w:t>
      </w:r>
    </w:p>
    <w:p>
      <w:r>
        <w:t>对付这种生涩的小女孩，小豪拿手得很，他两手不断摩挲着她光滑的大腿内侧，舌头在阴唇和肉核间打转，甚</w:t>
      </w:r>
    </w:p>
    <w:p>
      <w:r>
        <w:t>至不时溜到臀缝间。</w:t>
      </w:r>
    </w:p>
    <w:p>
      <w:r>
        <w:t>仪琳平素在恒山上只与一群不解风情的尼姑为伴，这种阵仗别说看，连听都没听过，否则也不至于连男女间的</w:t>
      </w:r>
    </w:p>
    <w:p>
      <w:r>
        <w:t>差别也不知道。她的身体又份外敏感，被小豪这种老手熟练地挑逗，她根本没法镇定心神，她现在只知道拼命挺动</w:t>
      </w:r>
    </w:p>
    <w:p>
      <w:r>
        <w:t>白玉小臀迎接他的进攻。</w:t>
      </w:r>
    </w:p>
    <w:p>
      <w:r>
        <w:t>清纯中混合淫荡的气息，让小豪险些当场射出来，他收敛心神，托起白嫩的屁股，龟头在蜜唇上沾了沾流出的</w:t>
      </w:r>
    </w:p>
    <w:p>
      <w:r>
        <w:t>蜜汁，肉棒向前一送，终于钻开了她贞洁的像徵。</w:t>
      </w:r>
    </w:p>
    <w:p>
      <w:r>
        <w:t>进入的一瞬间，仪琳感到些许疼痛，可笑的是，她竟然以为这是打通经脉应有的徵状，两手反而紧搂着他，忘</w:t>
      </w:r>
    </w:p>
    <w:p>
      <w:r>
        <w:t>情地应和着。</w:t>
      </w:r>
    </w:p>
    <w:p>
      <w:r>
        <w:t>小豪大乐，看来驯服个纯情小处女比找女朋友还容易，他把她两腿架得高高的，肉棒一下下猛烈的冲刺着，每</w:t>
      </w:r>
    </w:p>
    <w:p>
      <w:r>
        <w:t>下都可以正中花心，点得仪琳浑身趐软，手脚发麻，两片阴唇上流满了蜜汁，更是显得滑腻无比。</w:t>
      </w:r>
    </w:p>
    <w:p>
      <w:r>
        <w:t>天空是蓝天白云，地上是绿草如茵，乖巧美丽的小尼姑却在小豪身下婉转承欢，娇啼呻吟，男人的成就感在这</w:t>
      </w:r>
    </w:p>
    <w:p>
      <w:r>
        <w:t>一刻得到了最大的满足，令他更加卖力地抽动着。</w:t>
      </w:r>
    </w:p>
    <w:p>
      <w:r>
        <w:t>云朵遮过阳光，冷眼看去，雪白的云彩竟好像有些发黑，也好像在为白玉的蒙暇而做了最好的注解。【完】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