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无知的静香妈咪</w:t>
      </w:r>
    </w:p>
    <w:p>
      <w:r>
        <w:t>「妈阁寺」是一座建有近百年的古庙，寺中主神为千手如来，寺中高僧马祖大师于坐关静修八年后坐化，遗下</w:t>
      </w:r>
    </w:p>
    <w:p>
      <w:r>
        <w:t>舍利子而闻名全国。</w:t>
      </w:r>
    </w:p>
    <w:p>
      <w:r>
        <w:t>妈阁寺大殿中，善信摩肩接踵，香火鼎盛，静香妈咪心事重重的在上香，也是的前阵子早上起床，居然发觉自</w:t>
      </w:r>
    </w:p>
    <w:p>
      <w:r>
        <w:t>己裸体睡在床上，下体一塌糊涂，而且隐隐作痛，但门窗又完全关好，并没有人进出过的迹象，静香爸爸又公干外</w:t>
      </w:r>
    </w:p>
    <w:p>
      <w:r>
        <w:t>国需三个月之久，在胆战心惊的情况下，又怕女儿静香担心，唯有电约静香表姐静霜陪伴，怎么晓得静霜陪伴一晚</w:t>
      </w:r>
    </w:p>
    <w:p>
      <w:r>
        <w:t>之后，醒来也觉下体隐隐作痛，而且在床单上发现落红现象，后到医院检查，检验结果是处女膜已破裂，而且连肛</w:t>
      </w:r>
    </w:p>
    <w:p>
      <w:r>
        <w:t>门也有曾发生性行为现象，静霜当然哭得死去活来，静香妈咪也心感难辞其咎，内心忐忑不安，最后唯有到佛寺参</w:t>
      </w:r>
    </w:p>
    <w:p>
      <w:r>
        <w:t>拜，因为除了鬼神，实在找不出原因为何门窗完全密封的情况下，还可以被污辱，更害怕女儿静香也遭同一命运，</w:t>
      </w:r>
    </w:p>
    <w:p>
      <w:r>
        <w:t>当然全世界也没人猜到，这原来是大雄所为。（详情可看「多啦Ａ梦的道具」）</w:t>
      </w:r>
    </w:p>
    <w:p>
      <w:r>
        <w:t>这时在妈阁寺大殿中约见到两个人影，他们就是神棍鲁汉和小白，他们专挑那些迷信的妇女婆婆行骗，扮作寺</w:t>
      </w:r>
    </w:p>
    <w:p>
      <w:r>
        <w:t>中工作人员，带领她们行致偏厅，美其名要添香油钱，祈福等骗得多少得多少，由于妈阁寺人多，加上他们又小心</w:t>
      </w:r>
    </w:p>
    <w:p>
      <w:r>
        <w:t>行事，而且被骗的人又没有识破，所以一直以来都被他们瞒天过海。</w:t>
      </w:r>
    </w:p>
    <w:p>
      <w:r>
        <w:t>「小白，这个美艳少妇你看怎么样？观察了她很久，心事重重的，好像有问题发生。」鲁汉说：小白：「那我</w:t>
      </w:r>
    </w:p>
    <w:p>
      <w:r>
        <w:t>们过去了解了解一下吧，好吗？」</w:t>
      </w:r>
    </w:p>
    <w:p>
      <w:r>
        <w:t>「这个当然，今次可能又有油水可拿呀，嘿……嘿………」鲁汉说：</w:t>
      </w:r>
    </w:p>
    <w:p>
      <w:r>
        <w:t>鲁汉说：「这位女施主，本主寺看你印堂发黑，恐有灾劫呀，善哉善哉………」</w:t>
      </w:r>
    </w:p>
    <w:p>
      <w:r>
        <w:t>静香妈咪：：「大师，真的吗？那……那怎么辨？，大师要救救我呀………」</w:t>
      </w:r>
    </w:p>
    <w:p>
      <w:r>
        <w:t>鲁汉说：「这位女施主，大殿人多不好说话，我叫小徒引领施主至偏厅，本主寺一定会为你消灾解难，小白，</w:t>
      </w:r>
    </w:p>
    <w:p>
      <w:r>
        <w:t>你就带领这位施主至偏厅………」</w:t>
      </w:r>
    </w:p>
    <w:p>
      <w:r>
        <w:t>小白：「知道，主寺大人，这位施主，请！」</w:t>
      </w:r>
    </w:p>
    <w:p>
      <w:r>
        <w:t>小白带领静香妈咪至偏厅，（这偏厅由于需要保养修饰，已暂停对外开放，只因要王道吉日才可动工，才让这</w:t>
      </w:r>
    </w:p>
    <w:p>
      <w:r>
        <w:t>两个神棍有机可乘，之所以要小白带领，就是因为鲁汉要抢先搬走「暂停开放，保养修饰中」栏路牌，待他们经过</w:t>
      </w:r>
    </w:p>
    <w:p>
      <w:r>
        <w:t>后，又重新放回原处，这样就神不知，鬼不觉了。</w:t>
      </w:r>
    </w:p>
    <w:p>
      <w:r>
        <w:t>待小白带领静香妈咪至偏厅后，鲁汉已穿上偷来的伽纱出现，并叮嘱静香妈咪将事件始未一一道来。</w:t>
      </w:r>
    </w:p>
    <w:p>
      <w:r>
        <w:t>静香妈咪由于担心自身和女儿安危，唯有将事情始未，一知半解的道来。</w:t>
      </w:r>
    </w:p>
    <w:p>
      <w:r>
        <w:t>这两个神棍越听越觉有机可乘，鲁汉的心已由原来的骗财而另有所想。</w:t>
      </w:r>
    </w:p>
    <w:p>
      <w:r>
        <w:t>「对！只是没想到事情会变成这样严重，施主，从你一踏进妈阁寺，我已感应到你有灾难。」</w:t>
      </w:r>
    </w:p>
    <w:p>
      <w:r>
        <w:t>静香妈咪：：「大师，那……那怎么辨？，大师要救救我呀………」</w:t>
      </w:r>
    </w:p>
    <w:p>
      <w:r>
        <w:t>鲁汉说：「这位女施主，上天有好生之德，本主寺定当尽力而为，只是……善哉善哉………」</w:t>
      </w:r>
    </w:p>
    <w:p>
      <w:r>
        <w:t>静香妈咪：：「大师，这里有五万元香油钱，是用来添香油的，大师您要救救我呀………」</w:t>
      </w:r>
    </w:p>
    <w:p>
      <w:r>
        <w:t>这两个神棍见到一叠叠银纸，当然心花怒放，但仍面不改容，这两个神棍这些年来也不是白混的，早已练成一</w:t>
      </w:r>
    </w:p>
    <w:p>
      <w:r>
        <w:t>身好演技。说到处做戏也要做全套，更何况鲁汉见到静香妈咪如此美艳，难得现在又心慌意乱，疑神疑鬼，鲁汉心</w:t>
      </w:r>
    </w:p>
    <w:p>
      <w:r>
        <w:t>里流动着一股不安的想法。</w:t>
      </w:r>
    </w:p>
    <w:p>
      <w:r>
        <w:t>鲁汉说：「这位女施主，本主寺不是不想帮你，只是你前世罪孽深重，今世要还呀……唉！……善哉善哉……</w:t>
      </w:r>
    </w:p>
    <w:p>
      <w:r>
        <w:t>…」</w:t>
      </w:r>
    </w:p>
    <w:p>
      <w:r>
        <w:t>静香妈咪：：「大师，此话何解？什么罪孽深重？我从没做过坏事呀？」</w:t>
      </w:r>
    </w:p>
    <w:p>
      <w:r>
        <w:t>鲁汉说：「这位女施主，本主寺不是说你今世，是说你前世，你前世为一大恶人，曾淫两人之妻女，还害人全</w:t>
      </w:r>
    </w:p>
    <w:p>
      <w:r>
        <w:t>家，今世这两人回来报仇，他们不单止会污辱你，迟点更会污辱你女儿，之害再谋害你全家，要你像他们前世所受</w:t>
      </w:r>
    </w:p>
    <w:p>
      <w:r>
        <w:t>的苦难一样，唉……你前世宾在罪孽深重，唉！……善哉善哉………」</w:t>
      </w:r>
    </w:p>
    <w:p>
      <w:r>
        <w:t>静香妈咪：：「大师，哪……哪……鸣……呜……哪怎么办？」</w:t>
      </w:r>
    </w:p>
    <w:p>
      <w:r>
        <w:t>鲁汉说：「这位女施主，……唉！……善哉善哉……待本主寺到地府一趟，看看可不可以帮你，小白，同我护</w:t>
      </w:r>
    </w:p>
    <w:p>
      <w:r>
        <w:t>法。」</w:t>
      </w:r>
    </w:p>
    <w:p>
      <w:r>
        <w:t>说完鲁汉一动也不动。小白其实也莫名其妙，钱一早到手，往常一早打发静香妈咪离开，他们也连随消失，怎</w:t>
      </w:r>
    </w:p>
    <w:p>
      <w:r>
        <w:t>么搅越拖越耐，小白也不知鲁汉在玩什么把戏，唯有静观其变。</w:t>
      </w:r>
    </w:p>
    <w:p>
      <w:r>
        <w:t>就在这时，鲁汉忽然全身一震，鲁汉说：「我回来了，……唉！……善哉善哉……这次事情严重了。」</w:t>
      </w:r>
    </w:p>
    <w:p>
      <w:r>
        <w:t>静香妈咪：：「大师，……鸣……呜……大师？」</w:t>
      </w:r>
    </w:p>
    <w:p>
      <w:r>
        <w:t>鲁汉说：「今晚，……唉！他们就会来你家污辱你女儿了……善哉善哉……，事情实在严重。」</w:t>
      </w:r>
    </w:p>
    <w:p>
      <w:r>
        <w:t>静香妈咪：：「吓！大师，……鸣……呜……大师，你一定要救救我女儿呀，大师，无论如何你一定要救救我</w:t>
      </w:r>
    </w:p>
    <w:p>
      <w:r>
        <w:t>女儿呀」</w:t>
      </w:r>
    </w:p>
    <w:p>
      <w:r>
        <w:t>鲁汉一早已看穿静香妈咪爱女情切，所以都从静香妈咪弱点入手，自然能一击即中。</w:t>
      </w:r>
    </w:p>
    <w:p>
      <w:r>
        <w:t>鲁汉说：「善哉善哉……，事情也不是完全没有转弯余地，只是……实在严重，皆因除了损耗我半生功力外，</w:t>
      </w:r>
    </w:p>
    <w:p>
      <w:r>
        <w:t>还要……还要施主………」</w:t>
      </w:r>
    </w:p>
    <w:p>
      <w:r>
        <w:t>静香妈咪：：「大师，……鸣……呜……还要什么？」</w:t>
      </w:r>
    </w:p>
    <w:p>
      <w:r>
        <w:t>鲁汉说：「善哉善哉……，我用损耗我功力去超渡他们，更向地狱使者施压，但他们心有不甘，而且怨气太重，</w:t>
      </w:r>
    </w:p>
    <w:p>
      <w:r>
        <w:t>说一定要血债血偿，到最后我请出了千手如来，他们才妥协，但他们还要……才肯再度轮回。」</w:t>
      </w:r>
    </w:p>
    <w:p>
      <w:r>
        <w:t>静香妈咪：：「大师，……鸣……呜……他们还要什么？」</w:t>
      </w:r>
    </w:p>
    <w:p>
      <w:r>
        <w:t>鲁汉说：「善哉善哉……，他们……他们还要再强暴你一次，才可泄心头之愤去再度轮回，千手如来也觉要偿，</w:t>
      </w:r>
    </w:p>
    <w:p>
      <w:r>
        <w:t>否则他们心有怨气，不能超渡！」</w:t>
      </w:r>
    </w:p>
    <w:p>
      <w:r>
        <w:t>小白心想：「他妈的，搅了半天，原来想这样，真有你的！」</w:t>
      </w:r>
    </w:p>
    <w:p>
      <w:r>
        <w:t>静香妈咪：：「吓！还要一次……不成，不成！」</w:t>
      </w:r>
    </w:p>
    <w:p>
      <w:r>
        <w:t>鲁汉说：「善哉善哉……，他们……他们不强暴你，就会去强暴你女儿一次，而且也难泄他们心头之愤，事情</w:t>
      </w:r>
    </w:p>
    <w:p>
      <w:r>
        <w:t>会变成没完没了！」</w:t>
      </w:r>
    </w:p>
    <w:p>
      <w:r>
        <w:t>静香妈咪：：「这……不成，不成！不能碰我女儿，真的只要一次？」</w:t>
      </w:r>
    </w:p>
    <w:p>
      <w:r>
        <w:t>鲁汉说：「善哉善哉……，有千手如来作证，他们泄了心头之愤，事情就不到他们乱来，我们就可超渡他们了！」</w:t>
      </w:r>
    </w:p>
    <w:p>
      <w:r>
        <w:t>静香妈咪已六神无主：：：「哪要怎样！」</w:t>
      </w:r>
    </w:p>
    <w:p>
      <w:r>
        <w:t>鲁汉说：「善哉善哉……，小白一会要辛苦你了，他们。会上我们师徒身体去强暴你，你就假意有点反抗去让</w:t>
      </w:r>
    </w:p>
    <w:p>
      <w:r>
        <w:t>他们泄心头之愤吧，唉……想不到我半身功力，会让鬼上身而被化去，一切也是天意！善哉善哉！」</w:t>
      </w:r>
    </w:p>
    <w:p>
      <w:r>
        <w:t>小白：「一切紧遵主寺吩咐！」</w:t>
      </w:r>
    </w:p>
    <w:p>
      <w:r>
        <w:t>静香妈咪：：「大师，……鸣……呜……谢谢你」</w:t>
      </w:r>
    </w:p>
    <w:p>
      <w:r>
        <w:t>鲁汉心想：「哈……哈，搅了你还要谢谢我喱，哈……哈！」</w:t>
      </w:r>
    </w:p>
    <w:p>
      <w:r>
        <w:t>鲁汉说：「善哉善哉……，一会儿我会请他们。上我们师徒身体，你就假意有点反抗但不要发出声响，更不要</w:t>
      </w:r>
    </w:p>
    <w:p>
      <w:r>
        <w:t>将今天所发生之事告诉任何人，否则天机一泄，不单前功尽弃，你们全家性命难保，我们师徒也遭劫难呀！善哉善</w:t>
      </w:r>
    </w:p>
    <w:p>
      <w:r>
        <w:t>哉！」</w:t>
      </w:r>
    </w:p>
    <w:p>
      <w:r>
        <w:t>静香妈咪：：「大师，……鸣……呜……知道，我一定不会告诉任何人的，我发誓！」</w:t>
      </w:r>
    </w:p>
    <w:p>
      <w:r>
        <w:t>鲁汉说：「好！善哉善哉……大家准备……先请施主吃下此回魂药，此药防止你灵瑰因没有法力保护而消散，</w:t>
      </w:r>
    </w:p>
    <w:p>
      <w:r>
        <w:t>我们有法力保护所以不用担心。」鲁汉说完后又一动不动，小白见状，也有样学样一动也不动，现场只余下静香妈</w:t>
      </w:r>
    </w:p>
    <w:p>
      <w:r>
        <w:t>咪心裹十五十六的：「为了女儿，反正之前已有一次，只要问题解决，再多一次就一次」到此情况静香妈咪唯有如</w:t>
      </w:r>
    </w:p>
    <w:p>
      <w:r>
        <w:t>此安慰自己，跟着吃了回魂药，闭起眼睛。</w:t>
      </w:r>
    </w:p>
    <w:p>
      <w:r>
        <w:t>鲁汉打开眼睛，正想演戏，忽然发觉静香妈咪闭起眼睛，连忙对小白打眼色，一齐脱去衣服，跨下肉棒已立直</w:t>
      </w:r>
    </w:p>
    <w:p>
      <w:r>
        <w:t>而起，他们口中发出叽哩咕噜声响，走到静香妈咪面前，静香妈咪张开眼睛自然吓了一大跳，正要开口，鲁汉就将</w:t>
      </w:r>
    </w:p>
    <w:p>
      <w:r>
        <w:t>一根粗大湿濡的肉棒插进了她张开的口中，使她的呼叫都变成了低声的呜咽。</w:t>
      </w:r>
    </w:p>
    <w:p>
      <w:r>
        <w:t>静香妈咪拼命挣扎，放眼望去见到小白不断在鲁汉身后晃动，鲁汉伸出双手不断缠向静香妈咪的身上，小白将</w:t>
      </w:r>
    </w:p>
    <w:p>
      <w:r>
        <w:t>静香妈咪双手反绑在身后，又将她的双腿分开，鲁汉双手窜入她的上衣，掀开了胸罩，缠绕在她雪白高耸的双乳上</w:t>
      </w:r>
    </w:p>
    <w:p>
      <w:r>
        <w:t>不断蠕动抚摸，接着小白伸出舌头靠过磨擦着她的粉颈，乳房与乳间，惊恐加上刺激令静香妈咪的乳尖渐渐硬挺起</w:t>
      </w:r>
    </w:p>
    <w:p>
      <w:r>
        <w:t>来。</w:t>
      </w:r>
    </w:p>
    <w:p>
      <w:r>
        <w:t>静香妈咪不停地扭动娇躯，鲁汉双手却越摸越紧，丝毫不愿放开的样子，小白舌头也不断伸进她的内衣中在她</w:t>
      </w:r>
    </w:p>
    <w:p>
      <w:r>
        <w:t>的身体肌肤上活动、磨擦，小白双手突然掀开她的裙子在她内裤微微隆起处不断来回抚弄，静香妈咪害怕得流下了</w:t>
      </w:r>
    </w:p>
    <w:p>
      <w:r>
        <w:t>眼泪，在他们两个不断夹攻之下，静香妈咪身体忽然热了起来，先前的惧怕与恐怖感不见了，代之而起的是一种从</w:t>
      </w:r>
    </w:p>
    <w:p>
      <w:r>
        <w:t>未有过的舒服感觉，静香妈咪全身冒出了汗心里想道：「好奇妙身体突然好热好热」</w:t>
      </w:r>
    </w:p>
    <w:p>
      <w:r>
        <w:t>静香妈咪不知道她刚才吃的根本不是什么回魂药，而是一粒极强力的春药，他们两个人四支手在静香妈咪身上</w:t>
      </w:r>
    </w:p>
    <w:p>
      <w:r>
        <w:t>不停地蠕动使她更加兴奋起来，静香妈咪的心情开始春情荡漾，此时静香妈咪口中的肉棒终于抽了出去，还黏着一</w:t>
      </w:r>
    </w:p>
    <w:p>
      <w:r>
        <w:t>丝亮晶晶的津液，静香妈咪却不再大声呼救，反而兴奋地呻吟道：「真好再来好舒服」身上的肉具四支手更加速蠕</w:t>
      </w:r>
    </w:p>
    <w:p>
      <w:r>
        <w:t>动，下体的内裤也有明显的水印，鲁汉撕开了静香妈咪的内裤，向早已湿润的花瓣进攻，静香妈咪感觉到下体一阵</w:t>
      </w:r>
    </w:p>
    <w:p>
      <w:r>
        <w:t>刺痛，伴随而来是一阵阵销魂的抽插快感，花瓣与手指紧密的交接处，不断溢出了混和了血丝的滚热蜜汁。</w:t>
      </w:r>
    </w:p>
    <w:p>
      <w:r>
        <w:t>鲁汉和小白在静香妈咪身上不停地动作，静香妈咪兴奋地喘道：「真棒别停下来，我好舒服真棒」她也回应着</w:t>
      </w:r>
    </w:p>
    <w:p>
      <w:r>
        <w:t>鲁汉和小白的抚摸抽插，而扭摆着纤腰与丰臀，鲁汉的手指活动越来越激烈，令静香妈咪发出欲仙欲死的呻吟，连</w:t>
      </w:r>
    </w:p>
    <w:p>
      <w:r>
        <w:t>话也说不出来，只一个劲儿地呻吟着。最为激动的一刻就要到来了！鲁汉把龟头触在静香妈咪那早已湿得不能再湿</w:t>
      </w:r>
    </w:p>
    <w:p>
      <w:r>
        <w:t>的阴道口，往后一弩腰，然后狠狠的刺进去，可没想到静香妈咪也正用力向上一挺，不约而同的一刺一挺，啊！</w:t>
      </w:r>
    </w:p>
    <w:p>
      <w:r>
        <w:t>那一刹那，鲁汉和静香妈咪也情不自禁叫了出来，那是极度愉悦的声音，静香妈咪脑中一片空白，仿佛时间在</w:t>
      </w:r>
    </w:p>
    <w:p>
      <w:r>
        <w:t>那一秒永远的凝滞住了，但本能的抽插确让静香妈咪感受到了更高层次的快乐。</w:t>
      </w:r>
    </w:p>
    <w:p>
      <w:r>
        <w:t>鲁汉和静香妈咪以冲刺似的速度抽插着，干得起劲，但鲁汉仍不过瘾。用双手托着她的大腿，鸡巴和阴道还是</w:t>
      </w:r>
    </w:p>
    <w:p>
      <w:r>
        <w:t>一直抽查着，将静香妈咪抱了起来，站在地上，让她把双腿用力环勾在腰部，为的是让鸡巴，埋在她阴道的最深处，</w:t>
      </w:r>
    </w:p>
    <w:p>
      <w:r>
        <w:t>而不易滑出来。鲁汉停止了抽动，静香妈咪阴道里一紧一紧的，好像给鲁汉的鸡巴做舒缓按摩。</w:t>
      </w:r>
    </w:p>
    <w:p>
      <w:r>
        <w:t>鲁汉紧紧地抱着她，跳了几下，这一跳让鲁汉插得更加用力，几乎是全身的力量都用在了阴道上，静香妈咪大</w:t>
      </w:r>
    </w:p>
    <w:p>
      <w:r>
        <w:t>声的叫着：「啊！啊！舒服死了！啊！『说实在话，那声音与喊救命的声音相当，大得可以，鲁汉担心别人听到，</w:t>
      </w:r>
    </w:p>
    <w:p>
      <w:r>
        <w:t>用咀巴封住她的口。再抱着她跳了大约３０多次，虽然次数很少，但每次插的都是十分的充分，十分的有力度，这</w:t>
      </w:r>
    </w:p>
    <w:p>
      <w:r>
        <w:t>不是普通姿势能比拟的。但无奈最后鲁汉有点累意了，只好换个姿势。鲁汉让她趴在地上，用狗交式干她。每插一</w:t>
      </w:r>
    </w:p>
    <w:p>
      <w:r>
        <w:t>下她就狠狠的叫出』啊啊！『的浪音。</w:t>
      </w:r>
    </w:p>
    <w:p>
      <w:r>
        <w:t>鲁汉干了有２０多分钟，精关大开，滚烫的精液犹如猛蛇扑食的速度射入了静香妈咪的阴道，也许是快要抵达</w:t>
      </w:r>
    </w:p>
    <w:p>
      <w:r>
        <w:t>子宫得时候，静香妈咪也『啊！』得大叫了一声，阴精也已同样的速度与精液在子宫内碰撞，阴精始终难以抗衡速</w:t>
      </w:r>
    </w:p>
    <w:p>
      <w:r>
        <w:t>度极快的精液，于是，精液便扑扑得一股脑得分几次得射在了子宫得最深处……好不舒服！</w:t>
      </w:r>
    </w:p>
    <w:p>
      <w:r>
        <w:t>鲁汉离开了静香妈咪的身体后，小白立刻抢上来，他的嘴含住静香妈咪的乳头吸吮着，一只手继续揉捏着另一</w:t>
      </w:r>
    </w:p>
    <w:p>
      <w:r>
        <w:t>个乳房，一股电流从静香妈咪体内穿过。静香妈咪的双手手无力地放在他的肩上，象征性地推着。小白的舌头开始</w:t>
      </w:r>
    </w:p>
    <w:p>
      <w:r>
        <w:t>快速的拨弄静香妈咪乳房顶上的两个玉珠，再用牙齿轻轻的咬。</w:t>
      </w:r>
    </w:p>
    <w:p>
      <w:r>
        <w:t>「不要！——嗯——别这样！——求——求你们！——放了我！——不要！</w:t>
      </w:r>
    </w:p>
    <w:p>
      <w:r>
        <w:t>——呜呜！——」</w:t>
      </w:r>
    </w:p>
    <w:p>
      <w:r>
        <w:t>小白兴奋的两个手同时捏着，像是在搓弄两个大面团。他的一只魔爪向下游移到静香妈咪的小腹，摸着静香妈</w:t>
      </w:r>
    </w:p>
    <w:p>
      <w:r>
        <w:t>咪的阴部，用手指挑逗静香妈咪的阴核，静香妈咪的身子被他弄的剧烈扭动着，一股暖流从下体里流出来。</w:t>
      </w:r>
    </w:p>
    <w:p>
      <w:r>
        <w:t>小白的手继续动着，有一只手指已经插进了阴道，缓缓的抽动着。「真滑，真嫩，真湿啊。哈哈。」</w:t>
      </w:r>
    </w:p>
    <w:p>
      <w:r>
        <w:t>小白：「快点！把屁股抬起来！」静香妈咪乖乖的照做。</w:t>
      </w:r>
    </w:p>
    <w:p>
      <w:r>
        <w:t>「快点！把腿张开！快！小骚货！」静香妈咪张开自己两条修长的大腿，小白趴在静香妈咪两腿之间，阴部被</w:t>
      </w:r>
    </w:p>
    <w:p>
      <w:r>
        <w:t>硬硬的发烫东西顶着。</w:t>
      </w:r>
    </w:p>
    <w:p>
      <w:r>
        <w:t>「喜欢挨操吧？」小白淫秽的说着，一边握着勃起的鸡巴在阴唇上摩擦着。</w:t>
      </w:r>
    </w:p>
    <w:p>
      <w:r>
        <w:t>「好滑啊，嘿嘿。」漂亮的静香妈咪的身子软得像一团棉花，等小白的鸡巴对准静香妈咪豆粒大小的阴道口，</w:t>
      </w:r>
    </w:p>
    <w:p>
      <w:r>
        <w:t>用力插了进去，静香妈咪像是被撕裂了，那里像是被塞进了一个啤酒瓶。小白来回抽插着，喘息的也声音越来越粗。</w:t>
      </w:r>
    </w:p>
    <w:p>
      <w:r>
        <w:t>小白人长的瘦，可他的那根鸡巴确实粗大的。静香妈咪的阴道先较细、短，这一下被他啤酒瓶粗细的鸡巴胀的直叫</w:t>
      </w:r>
    </w:p>
    <w:p>
      <w:r>
        <w:t>「不！求你！——呜呜！——好疼！——好胀！——啊！</w:t>
      </w:r>
    </w:p>
    <w:p>
      <w:r>
        <w:t>——胀破了！——」</w:t>
      </w:r>
    </w:p>
    <w:p>
      <w:r>
        <w:t>「很胀吧！爽不爽！——小婊子！——老子胀死你！——我干！——我干！</w:t>
      </w:r>
    </w:p>
    <w:p>
      <w:r>
        <w:t>——干死你个骚逼！——」小白：在他特粗的阳具一阵阵的疯狂攻击下，静香妈咪已经语无伦次了，两腿间迷</w:t>
      </w:r>
    </w:p>
    <w:p>
      <w:r>
        <w:t>人的阴唇，淫荡的翻开着，阴道口胀的大大套在小白青筋暴露的巨根上，仿佛是一张小嘴，随着他鸡巴的进出，一</w:t>
      </w:r>
    </w:p>
    <w:p>
      <w:r>
        <w:t>开一合——静香妈咪被他强行干了这么久，慢慢的有了感觉，每当他的鸡巴插进来的时候，静香妈咪开始轻摆纤腰，</w:t>
      </w:r>
    </w:p>
    <w:p>
      <w:r>
        <w:t>屁股向上一拱一拱的迎合他。</w:t>
      </w:r>
    </w:p>
    <w:p>
      <w:r>
        <w:t>「小贱货！是不是干的很爽呀！」静香妈咪的这些细微变化，哪能逃过小白的眼睛，他淫笑着，小白屁股快速</w:t>
      </w:r>
    </w:p>
    <w:p>
      <w:r>
        <w:t>的前后摆动，把自己那根巨大的肉茎深深的戳进静香妈咪的下体里面，随着淫水的增多，他干的更方便、更快速、</w:t>
      </w:r>
    </w:p>
    <w:p>
      <w:r>
        <w:t>更粗暴了，一阵阵强烈的性快感从他的鸡巴扩散到全身，静香妈咪则娇柔的在他身下喘着气。</w:t>
      </w:r>
    </w:p>
    <w:p>
      <w:r>
        <w:t>小白低头看着自己鸡巴奸淫静香妈咪的样子，这让他更加的兴奋。只见一根黑乎乎的肉棒从静香妈咪红嫩的两</w:t>
      </w:r>
    </w:p>
    <w:p>
      <w:r>
        <w:t>片蚌肉中间快速的插入，静香妈咪的小腹竟然有了微微的隆起，他的巨根插到哪里，静香妈咪哪里就微微鼓起，要</w:t>
      </w:r>
    </w:p>
    <w:p>
      <w:r>
        <w:t>不是他眼尖还真看不出来，他兴奋的叫着：「小婊子！你他妈的身材真棒！——小肚子这么平——，老子的鸡巴插</w:t>
      </w:r>
    </w:p>
    <w:p>
      <w:r>
        <w:t>到哪里都看得出来！</w:t>
      </w:r>
    </w:p>
    <w:p>
      <w:r>
        <w:t>在小白的淫笑声中，他干的更猛了，静香妈咪无助地喘息着，低声呻吟着，小白喘气的声音象发了情的公牛。</w:t>
      </w:r>
    </w:p>
    <w:p>
      <w:r>
        <w:t>他的鸡巴撞击着静香妈咪的阴部，发出淫秽的声音。静香妈咪只能被动地让他操，让他发泄。不知又过了多久，小</w:t>
      </w:r>
    </w:p>
    <w:p>
      <w:r>
        <w:t>白爬在静香妈咪身上紧紧搂住她，加快了撞击的力度和速度，然后低声叫了一声，更用力地插进静香妈咪的阴道。</w:t>
      </w:r>
    </w:p>
    <w:p>
      <w:r>
        <w:t>静香妈咪能感觉到他的鸡巴的抖动和抽搐，一股热流射入了阴道深处，静香妈咪也绷紧了身子，打了个寒战，柔弱</w:t>
      </w:r>
    </w:p>
    <w:p>
      <w:r>
        <w:t>地叫着，喘息着。</w:t>
      </w:r>
    </w:p>
    <w:p>
      <w:r>
        <w:t>小白淫笑着：「这小妞干的真爽！鲁汉！你可以再上吧！操死她，别几下就不行了啊！哈哈。」</w:t>
      </w:r>
    </w:p>
    <w:p>
      <w:r>
        <w:t>鲁汉骂道：「放屁！看老子怎么干死这小贱货！」</w:t>
      </w:r>
    </w:p>
    <w:p>
      <w:r>
        <w:t>「快点！趴在床上！手撑着床，屁股对着我！看老子用马后炮玩死你！刚才看着你的翘屁股就想从屁股后面操</w:t>
      </w:r>
    </w:p>
    <w:p>
      <w:r>
        <w:t>你了！」鲁汉抱住了静香妈咪的肥屁股，右手伸在静香妈咪的腿间，想像得到他正握着他那硬梆梆的搔棍在搜寻静</w:t>
      </w:r>
    </w:p>
    <w:p>
      <w:r>
        <w:t>香妈咪肉洞口。不一会，只见他的腰猛的向前一挺，插进去了。也就在着同时，静香妈咪发出了一声重重的淫叫「</w:t>
      </w:r>
    </w:p>
    <w:p>
      <w:r>
        <w:t>噢……」，静香妈咪只觉得一根铁棒猛地戳了进来，静香妈咪已经累的是大汗淋漓，一滴滴的香汗顺着大腿流到地</w:t>
      </w:r>
    </w:p>
    <w:p>
      <w:r>
        <w:t>上。突然身体前后剧烈的摇动，是鲁汉开始了！</w:t>
      </w:r>
    </w:p>
    <w:p>
      <w:r>
        <w:t>鲁汉双手紧紧抓着静香妈咪两片丰满上翘的屁股，自己的腰部快速的前后摆动，带动着那根鸡巴在静香妈咪的</w:t>
      </w:r>
    </w:p>
    <w:p>
      <w:r>
        <w:t>后面，狠狠的撞击着她白嫩的屁股。静香妈咪觉得那个硬东西快顶到自己的子宫口了，「哼……哼……喔喔……哼」</w:t>
      </w:r>
    </w:p>
    <w:p>
      <w:r>
        <w:t>静香妈咪闭上双眼轻声呼喊，柔亮的长发随着凶猛的冲击前后摆动，散乱的头发也遮住了静香妈咪脸上淫荡的表情。</w:t>
      </w:r>
    </w:p>
    <w:p>
      <w:r>
        <w:t>鲁汉让静香妈咪双手按在床上趴着，屁股淫荡的撅着，他则是站在床下抱紧了静香妈咪的臀部加速干她。静香</w:t>
      </w:r>
    </w:p>
    <w:p>
      <w:r>
        <w:t>妈咪丰腴的两片白臀被十只手指深陷入了掐住，留下了深深的十根指印。鲁汉一边干着，一边用两只手揉捏着静香</w:t>
      </w:r>
    </w:p>
    <w:p>
      <w:r>
        <w:t>妈咪前后乱晃的乳房。鲁汉只要一低头就可看见的自己那根肆虐静香妈咪阴户的阳具。正在抽送的阳具上沾满静香</w:t>
      </w:r>
    </w:p>
    <w:p>
      <w:r>
        <w:t>妈咪体内的淫水，被塞满的红嫩阴户还不断流出水。</w:t>
      </w:r>
    </w:p>
    <w:p>
      <w:r>
        <w:t>静香妈咪不断的呻吟声让他的鸡巴又暴涨了几厘米，鲁汉一用力，感觉龟头顶到了阴道的尽头，静香妈咪好像</w:t>
      </w:r>
    </w:p>
    <w:p>
      <w:r>
        <w:t>触电了似的，猛地左右摇动她圆滑的屁股：「不要！——不要！——饶——饶了我！——顶到头了！——别！——</w:t>
      </w:r>
    </w:p>
    <w:p>
      <w:r>
        <w:t>别再进了！</w:t>
      </w:r>
    </w:p>
    <w:p>
      <w:r>
        <w:t>——啊！——停！——」</w:t>
      </w:r>
    </w:p>
    <w:p>
      <w:r>
        <w:t>静香妈咪突然的扭动让鲁汉爽的差点射出来，鲁汉连忙搂住静香妈咪的屁股，定了定神，淫笑着：「小婊子！</w:t>
      </w:r>
    </w:p>
    <w:p>
      <w:r>
        <w:t>——阴道这么短！——是不是顶到子宫口了！——看老子戳烂你的小骚逼！——我戳！」</w:t>
      </w:r>
    </w:p>
    <w:p>
      <w:r>
        <w:t>静香妈咪娇柔无力的扭动挣扎更加激起他野性的兽欲，「看老子今天戳穿你的烂洞！」他一边恶狠狠的嚎叫，</w:t>
      </w:r>
    </w:p>
    <w:p>
      <w:r>
        <w:t>一边把鸡巴慢慢向后退出来，静香妈咪阴道里冒出的白浆顺着他的长长的鸡巴淌下来，滴落在地上。突然鲁汉屁股</w:t>
      </w:r>
    </w:p>
    <w:p>
      <w:r>
        <w:t>猛地向前一顶，一整根鸡巴顿时全都没入静香妈咪体内，龟头凶狠的撞击着静香妈咪的子宫口，静香妈咪已经不是</w:t>
      </w:r>
    </w:p>
    <w:p>
      <w:r>
        <w:t>在呻吟，而是声嘶力竭的尖叫！「啊……啊…不要！——啊……啊……好疼！……啊…啊……啊……啊…快停下！</w:t>
      </w:r>
    </w:p>
    <w:p>
      <w:r>
        <w:t>——饶了我…请不要！</w:t>
      </w:r>
    </w:p>
    <w:p>
      <w:r>
        <w:t>——」</w:t>
      </w:r>
    </w:p>
    <w:p>
      <w:r>
        <w:t>静香妈咪的叫声中夹杂着鲁汉的淫笑和小白的坏笑，静香妈咪像一匹裸体的母马般跪在地上，手撑着地，珠圆</w:t>
      </w:r>
    </w:p>
    <w:p>
      <w:r>
        <w:t>玉润的两片白臀，正被放肆的毒蛇样的粗丑阳具缓缓从阴道里抽出来，每一次都带着阴道口红嫩的肉跟着外翻，接</w:t>
      </w:r>
    </w:p>
    <w:p>
      <w:r>
        <w:t>下来就是一次狠插，外翻的两片大小阴唇又被他的鸡巴猛的塞进去，静香妈咪被他干的淫水狂流，白色的粘液越来</w:t>
      </w:r>
    </w:p>
    <w:p>
      <w:r>
        <w:t>越多，顺着她的大腿内侧流到地上。</w:t>
      </w:r>
    </w:p>
    <w:p>
      <w:r>
        <w:t>好一会之后，鲁汉感到静香妈咪的子宫口已经越来越松了，再一次猛力的挺进，他的龟头终于戳进了静香妈咪</w:t>
      </w:r>
    </w:p>
    <w:p>
      <w:r>
        <w:t>的子宫里，静香妈咪小小的子宫本能的收缩紧紧包住了他乒乓球大小的龟头。</w:t>
      </w:r>
    </w:p>
    <w:p>
      <w:r>
        <w:t>「啊……啊……好酥喔……啊…啊……」</w:t>
      </w:r>
    </w:p>
    <w:p>
      <w:r>
        <w:t>「啊…啊……喔荷……丢了………啊啊…啊啊……」</w:t>
      </w:r>
    </w:p>
    <w:p>
      <w:r>
        <w:t>静香妈咪叫了两声，鲁汉终于停止了动作，静香妈咪再次软软地趴在地上，和阳具紧密结合的阴户拌着淫水流</w:t>
      </w:r>
    </w:p>
    <w:p>
      <w:r>
        <w:t>出了一堆白色的精液。</w:t>
      </w:r>
    </w:p>
    <w:p>
      <w:r>
        <w:t>鲁汉这才慢慢从静香妈咪的阴道里抽出自己的肉茎，那条「毒蛇」还在兴奋的抽搐，从龟头里吐出残存的精液，</w:t>
      </w:r>
    </w:p>
    <w:p>
      <w:r>
        <w:t>他一松开抱着静香妈咪屁股的手，静香妈咪立刻像一滩烂泥似的瘫软在地上，娇喘吁吁，香汗淋漓——鲁汉邪笑着</w:t>
      </w:r>
    </w:p>
    <w:p>
      <w:r>
        <w:t>对小白打眼色说：「妈的！老子终于报了仇，玩过这妞！他妈的爽死了！——老大！——再到你上吧！——小心别</w:t>
      </w:r>
    </w:p>
    <w:p>
      <w:r>
        <w:t>太用力——别把她操死了！——我们哥俩还想再操她几遍！——哈哈」</w:t>
      </w:r>
    </w:p>
    <w:p>
      <w:r>
        <w:t>小白用手握着自己那根巨炮，向静香妈咪脸上伸去，静香妈咪睁大了一双妙目，看见小白的器官正在兴奋的抖</w:t>
      </w:r>
    </w:p>
    <w:p>
      <w:r>
        <w:t>动，并且在向自己的嘴靠近，正想说不，口一张开只觉得嘴上一热，那根骚棍就一下子戳进了小嘴里面。</w:t>
      </w:r>
    </w:p>
    <w:p>
      <w:r>
        <w:t>静香妈咪的嘴里被小白的龟头胀的满满的，真是想叫都叫不出来，只能发出「呜呜——」的声音。小白满意的</w:t>
      </w:r>
    </w:p>
    <w:p>
      <w:r>
        <w:t>低下头，看着静香妈咪紧颦的眉头，白皙的脸上泛起一抹晕红，她的小嘴被迫张得大大的，在她红嫩的嘴唇里面快</w:t>
      </w:r>
    </w:p>
    <w:p>
      <w:r>
        <w:t>速进出的是自己那根粗大的肉棒，黑色的阳具和静香妈咪白嫩娇美的脸形成鲜明的对比，让他看的愈发的兴奋难耐！</w:t>
      </w:r>
    </w:p>
    <w:p>
      <w:r>
        <w:t>小白把静香妈咪的头按在两腿间，腰部向前不停的猛挺，他那根粗丑的鸡巴在静香妈咪的小嘴里快速的抽动，</w:t>
      </w:r>
    </w:p>
    <w:p>
      <w:r>
        <w:t>顶的她全身前后不停的摆动——小白只觉得自己的那个龟头被静香妈咪温热的小嘴紧紧包住，里面真是又湿润又光</w:t>
      </w:r>
    </w:p>
    <w:p>
      <w:r>
        <w:t>滑，比在阴道里抽插更有一番心理上的满足感。大约抽插了两百下，静香妈咪的小嘴已经不能满足了，现在更需要</w:t>
      </w:r>
    </w:p>
    <w:p>
      <w:r>
        <w:t>生理上的巨大满足和发泄。小白松开静香妈咪的脑袋，静香妈咪已经快喘不过起来了，「快！——小骚货！——手</w:t>
      </w:r>
    </w:p>
    <w:p>
      <w:r>
        <w:t>撑在地上！——屁股对着我！——快点！——对！——就这样！——你他的妈的身材真好！——」</w:t>
      </w:r>
    </w:p>
    <w:p>
      <w:r>
        <w:t>静香妈咪被迫跪在地上，小白的两只手从静香妈咪光滑的背上慢慢摸下来，静香妈咪Ｓ形的身材从背后看是那</w:t>
      </w:r>
    </w:p>
    <w:p>
      <w:r>
        <w:t>么的让人冲动，摸到静香妈咪白嫩圆滑的屁股。</w:t>
      </w:r>
    </w:p>
    <w:p>
      <w:r>
        <w:t>一根乌黑油亮的巨炮在丰满的白臀后面徐徐升起，「炮口」对准了下体，慢慢的顶了上去，在小白的鸡巴和阴</w:t>
      </w:r>
    </w:p>
    <w:p>
      <w:r>
        <w:t>唇接触的一刹那，静香妈咪的身体开始微微的发抖。</w:t>
      </w:r>
    </w:p>
    <w:p>
      <w:r>
        <w:t>果然那根巨阳向后一缩，突然向前猛进，在静香妈咪的惨叫声里，巨大的鸡巴全部戳了进去。静香妈咪的阴道</w:t>
      </w:r>
    </w:p>
    <w:p>
      <w:r>
        <w:t>再次被男性的阳具胀的满满的，而那根阳具好像没有任何感觉似的仍旧不停的一进、一退、一伸、一缩——，小白</w:t>
      </w:r>
    </w:p>
    <w:p>
      <w:r>
        <w:t>用他的双臂牢牢搂住静香妈咪的小蛮腰，让他冲击的时候，静香妈咪丰满臀部上的肉能尽量和自己的小腹贴紧。每</w:t>
      </w:r>
    </w:p>
    <w:p>
      <w:r>
        <w:t>一次小腹和屁股的撞击都会发出清脆的「啪啪」声，而深入体内的阳具更是在里面干出「扑哧——扑哧！」的水响。</w:t>
      </w:r>
    </w:p>
    <w:p>
      <w:r>
        <w:t>「我操！——我操！——操烂你的骚逼！——小婊子！——骚货！——叫呀！</w:t>
      </w:r>
    </w:p>
    <w:p>
      <w:r>
        <w:t>——哈哈！——」在小白的吼叫声中过了好一会，静香妈咪感到戳的速度越来越快，阴道里的阳具也开始有了</w:t>
      </w:r>
    </w:p>
    <w:p>
      <w:r>
        <w:t>微微的抖动。小白用尽全力的狂操这样一个美女，很快也有了飘飘欲仙的感觉。</w:t>
      </w:r>
    </w:p>
    <w:p>
      <w:r>
        <w:t>他伸手紧紧抓着静香妈咪肥臀上的肉，全速的挺进！又狠狠的戳了静香妈咪２００多下，静香妈咪的屁股都被</w:t>
      </w:r>
    </w:p>
    <w:p>
      <w:r>
        <w:t>他硬梆梆的小腹撞红了一片，小白终于发射了，从他的「大炮」里面喷射出一股滚热的精液，烫的静香妈咪一阵阵</w:t>
      </w:r>
    </w:p>
    <w:p>
      <w:r>
        <w:t>抽搐起来。</w:t>
      </w:r>
    </w:p>
    <w:p>
      <w:r>
        <w:t>小白这才满意的从静香妈咪的阴道里抽出鸡巴，把已经虚脱了的静香妈咪扔在地上。静香妈咪仰面躺着，感到</w:t>
      </w:r>
    </w:p>
    <w:p>
      <w:r>
        <w:t>自己的两个乳房胀的好疼，阴道里更是火辣辣的痛，全身好像都被他们弄散了，一点力气也没有了，不过噩梦终于</w:t>
      </w:r>
    </w:p>
    <w:p>
      <w:r>
        <w:t>结束了。</w:t>
      </w:r>
    </w:p>
    <w:p>
      <w:r>
        <w:t>鲁汉这时已穿回伽纱，一本正经的说：「女施主，此两位恶鬼已偿心愿的轮回去了，你已将功赎罪，令家人逃</w:t>
      </w:r>
    </w:p>
    <w:p>
      <w:r>
        <w:t>过一劫，本主寺亦功德完满，但由于功力损耗，本主寺将会和劣徒闭关三年，我们缘尽于此了，请紧记将今日之事</w:t>
      </w:r>
    </w:p>
    <w:p>
      <w:r>
        <w:t>尽忘，不可向他人说起，否则你我皆有血光之灾！」</w:t>
      </w:r>
    </w:p>
    <w:p>
      <w:r>
        <w:t>静香妈咪无力应道：「是！大师！哎吔！好痛！」</w:t>
      </w:r>
    </w:p>
    <w:p>
      <w:r>
        <w:t>鲁汉：「老纳告辞了，小白，跟我走！施主，请寄回衣服离开本寺吧！善哉善哉」说完鲁汉和小白就一齐离开，</w:t>
      </w:r>
    </w:p>
    <w:p>
      <w:r>
        <w:t>只余下静香妈咪赤裸裸的还躺在地上。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