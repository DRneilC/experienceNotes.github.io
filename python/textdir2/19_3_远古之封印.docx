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远古之封印</w:t>
      </w:r>
    </w:p>
    <w:p>
      <w:r>
        <w:t>第一章契子在远古时代，有一个传说，一个黑暗救世主（魔王）率领着魔界大军攻打人界，魔军所向匹敌，连</w:t>
      </w:r>
    </w:p>
    <w:p>
      <w:r>
        <w:t>妖精，人类与天界的联军都无法阻挡魔军所到之处烧杀掠劫，一遍焦黑，被俘虏的妖精都被魔界恶法师制成半魔半</w:t>
      </w:r>
    </w:p>
    <w:p>
      <w:r>
        <w:t>妖的《青魔妖》。</w:t>
      </w:r>
    </w:p>
    <w:p>
      <w:r>
        <w:t>青魔妖是一种无意识个体，精神被咒语束缚，身体被改造成各种妖魔的合体，利用妖精的魔力，驱动来战斗，</w:t>
      </w:r>
    </w:p>
    <w:p>
      <w:r>
        <w:t>在魔力尚未消耗之前，她不需要休息，不需要疗伤，只有服从制造束缚她精神的法师之意志，直到她被消灭或是魔</w:t>
      </w:r>
    </w:p>
    <w:p>
      <w:r>
        <w:t>力消耗殆尽。</w:t>
      </w:r>
    </w:p>
    <w:p>
      <w:r>
        <w:t>青魔妖是集合妖魔强大战斗力与妖精魔法攻击的强力单位，这些青魔妖是魔军所向匹敌的原因之一。</w:t>
      </w:r>
    </w:p>
    <w:p>
      <w:r>
        <w:t>当有被俘虏的人类，多半是成为魔军的食粮，成熟的女性被当成卵子使用，任由魔兽强暴，奸淫，当魔种诞生</w:t>
      </w:r>
    </w:p>
    <w:p>
      <w:r>
        <w:t>后便会将母亲吞食，吸取养分快速成长，这类魔兵称为《迅弑兽》因为它们的移动速度超快，富有一些智商，能够</w:t>
      </w:r>
    </w:p>
    <w:p>
      <w:r>
        <w:t>从事游击战斗以及暗杀行动。不过这种子代寿命相当短暂，只有１０－１５天，而且没有生殖能力，最常被法师施</w:t>
      </w:r>
    </w:p>
    <w:p>
      <w:r>
        <w:t>予变身术混入敌军，从事谋杀重要人物或是法师，以及破坏重要设备，即是被俘虏失败，在短期奈也会自然死亡。</w:t>
      </w:r>
    </w:p>
    <w:p>
      <w:r>
        <w:t>至於未成熟的女性将会被浸泡於一种特制液体，并在体内植入魔界一种特殊的生物，让她们改变体质，调制成</w:t>
      </w:r>
    </w:p>
    <w:p>
      <w:r>
        <w:t>为所谓的《淫邪女》，不过淫邪女成功率不高，１０００人只能有一人能够调制完成，而完成后如果自我意识冲突</w:t>
      </w:r>
    </w:p>
    <w:p>
      <w:r>
        <w:t>太严重者还是会成为失败品当成粮食，唯有真正合适的女人才能成为淫邪女。这些调制品主要是拥有强大的精神控</w:t>
      </w:r>
    </w:p>
    <w:p>
      <w:r>
        <w:t>制能力，能够控制这些毫无智商的魔兽进行有计划性的攻击，更能媚惑人类军团。但是目前魔军之中数量还十分稀</w:t>
      </w:r>
    </w:p>
    <w:p>
      <w:r>
        <w:t>少。</w:t>
      </w:r>
    </w:p>
    <w:p>
      <w:r>
        <w:t>天使军团被俘虏者较少，因为天使们都有极高的自尊心，宁死不屈，都战斗到神核体完全被消灭，消失在宇宙</w:t>
      </w:r>
    </w:p>
    <w:p>
      <w:r>
        <w:t>之中（神核是天使级的中央核心，只要神核晶没有被消灭，天使们都可以再生，拥有无限大的魔力，与高级战斗力。</w:t>
      </w:r>
    </w:p>
    <w:p>
      <w:r>
        <w:t>高等妖魔则是堕落的天使转化成，神核体被污染成为魔晶核，只要魔核晶不破碎，一样是拥有无穷的力量。）少数</w:t>
      </w:r>
    </w:p>
    <w:p>
      <w:r>
        <w:t>被强迫俘虏的天使都被送往魔界最深处，没有人知道会遭到何种遭遇。</w:t>
      </w:r>
    </w:p>
    <w:p>
      <w:r>
        <w:t>魔军在魔王的带领之下已经攻佔世界的绝大部分，联军已经没有抵抗能力，眼见世界天秤就要被魔王所破坏，</w:t>
      </w:r>
    </w:p>
    <w:p>
      <w:r>
        <w:t>世界末日就要来临，魔贤者沙卡莫雷夫的预言已经慢慢要实现了。</w:t>
      </w:r>
    </w:p>
    <w:p>
      <w:r>
        <w:t>只要魔王能够污染整个大地，掌握人类与妖精的世界，它就能向天界发动最后战争，获取《界》的力量，到时</w:t>
      </w:r>
    </w:p>
    <w:p>
      <w:r>
        <w:t>候它就能控制整个宇宙。</w:t>
      </w:r>
    </w:p>
    <w:p>
      <w:r>
        <w:t>人类与妖精只能向神祈求，希望神迹能够发生。正当世界末日即将来临之时，神派遣的最终使徒，降临人界，</w:t>
      </w:r>
    </w:p>
    <w:p>
      <w:r>
        <w:t>去怜悯可怜的羔羊。</w:t>
      </w:r>
    </w:p>
    <w:p>
      <w:r>
        <w:t>后世的记载之中，使徒的名称叫做法古特。雷伊莉。她是唯一的救世主，也只有唯一救世主才能靠近强大的黑</w:t>
      </w:r>
    </w:p>
    <w:p>
      <w:r>
        <w:t>暗救世主，正与邪的救世主展开一场战斗，天地间就是它们的战场，一挥手，就能够破坏一座山，重击对手之时，</w:t>
      </w:r>
    </w:p>
    <w:p>
      <w:r>
        <w:t>一块大陆也跟着蒸发，这场战斗从人界打到天界，最后打到魔界，依然无法分出胜负。</w:t>
      </w:r>
    </w:p>
    <w:p>
      <w:r>
        <w:t>魔王打算吸收所有魔界力量去击败这个能够威胁它的最后敌人，它抽取了魔界２０层冰冻地狱的力量，以及所</w:t>
      </w:r>
    </w:p>
    <w:p>
      <w:r>
        <w:t>有的业火，集合成为他最后的武器，身处魔界的古法特力量受到减弱，无法抵抗这最终一击，做出最后决定，为了</w:t>
      </w:r>
    </w:p>
    <w:p>
      <w:r>
        <w:t>这个宇宙，它用自己神核晶形成一个封印，用的所有力量，去用印这个魔王１００亿年，来结束这场战斗，挽救世</w:t>
      </w:r>
    </w:p>
    <w:p>
      <w:r>
        <w:t>界。</w:t>
      </w:r>
    </w:p>
    <w:p>
      <w:r>
        <w:t>因为魔界的力量被黑暗救世主抽走，失去了支柱，开始崩裂，魔军们失去力量的来源，加上最后联军的力量，</w:t>
      </w:r>
    </w:p>
    <w:p>
      <w:r>
        <w:t>击退了魔军，恢复地界的和平。而被封印的黑暗救世主则被镇压在妖精的圣域－马特卡卡。由妖精世世代代来守护，</w:t>
      </w:r>
    </w:p>
    <w:p>
      <w:r>
        <w:t>不让邪恶</w:t>
      </w:r>
    </w:p>
    <w:p>
      <w:r>
        <w:t>力量所破坏。</w:t>
      </w:r>
    </w:p>
    <w:p>
      <w:r>
        <w:t>直到１０万年后，一位妖精，受到魔界的影响，擅自偷取封印想要释放力量让自己获得永久的生命，却被警卫</w:t>
      </w:r>
    </w:p>
    <w:p>
      <w:r>
        <w:t>所发现，再战斗后那一个妖精被杀死，但是，封印已经消失的无影无踪，整个妖精与人类都在寻找，但是都无法寻</w:t>
      </w:r>
    </w:p>
    <w:p>
      <w:r>
        <w:t>获，有人谣传，那封印已经被带往魔界，准备让魔军重返人间。</w:t>
      </w:r>
    </w:p>
    <w:p>
      <w:r>
        <w:t>可是，却一直没有发展，魔界依然是混乱一片，群魔无首，也没有封印的踪迹，那封印从此没有任何消息。除</w:t>
      </w:r>
    </w:p>
    <w:p>
      <w:r>
        <w:t>非等到１００亿年后才能让黑暗救世主重新降临。</w:t>
      </w:r>
    </w:p>
    <w:p>
      <w:r>
        <w:t>第二章混浊「大人不要阿…………大人求您放过我吧，…………啊…………救命阿。」</w:t>
      </w:r>
    </w:p>
    <w:p>
      <w:r>
        <w:t>在一座高耸的建筑物之中，传来一种悲哀的叫声。这个声音就不断回荡在建筑物之中，而里面的人似乎早已见</w:t>
      </w:r>
    </w:p>
    <w:p>
      <w:r>
        <w:t>怪不怪，充耳不闻了。</w:t>
      </w:r>
    </w:p>
    <w:p>
      <w:r>
        <w:t>「妈的，你这个奴隶给我乖乖听话。给我好好服侍本大爷，要不然有你好受的。」一个油肥的男人，在撕裂着</w:t>
      </w:r>
    </w:p>
    <w:p>
      <w:r>
        <w:t>少女的衣服，一边用手压着不让她逃走，一边用舌头舔着少女滑如凝脂的脸蛋。</w:t>
      </w:r>
    </w:p>
    <w:p>
      <w:r>
        <w:t>「大人我求求您阿，真的不要，放过小人阿，不要阿……………。」少女拚命的挣扎着，但是一介弱女子又如</w:t>
      </w:r>
    </w:p>
    <w:p>
      <w:r>
        <w:t>何对抗色欲沖脑的肥猪呢。少女的衣服早就被撕成碎块，婀娜多姿的身材表露无遗，金色的长发，丰满的胸围，如</w:t>
      </w:r>
    </w:p>
    <w:p>
      <w:r>
        <w:t>水蛇一般的细腰，她是人类与妖精所生下的后代，如今被人当作商品贩卖，今天他就要被这肥猪所侵犯了。</w:t>
      </w:r>
    </w:p>
    <w:p>
      <w:r>
        <w:t>「你这个婊子，等本大爷的老二插进去的时候在叫也不迟阿，呵呵呵呵。」</w:t>
      </w:r>
    </w:p>
    <w:p>
      <w:r>
        <w:t>说完，一个挺身，肥猪抓着自己的傢伙冲了进去少女的下体。</w:t>
      </w:r>
    </w:p>
    <w:p>
      <w:r>
        <w:t>「啊……………啊……………不要……………谁来救我阿。」少女流着无助的泪水，她知道她将会遭受到惨无</w:t>
      </w:r>
    </w:p>
    <w:p>
      <w:r>
        <w:t>人道的酷刑。</w:t>
      </w:r>
    </w:p>
    <w:p>
      <w:r>
        <w:t>「咦？怎么没有感觉勒。不会痛阿」少女低下头看看自己的下体。只见肥猪的水桶肚不停地撞击少女的屁股，</w:t>
      </w:r>
    </w:p>
    <w:p>
      <w:r>
        <w:t>但是除此之外没有任何其他异样。正当少女感到无法理解的时候，妖精锐利的眼睛看到那肥猪的「傢伙」，她简直</w:t>
      </w:r>
    </w:p>
    <w:p>
      <w:r>
        <w:t>无法形容。</w:t>
      </w:r>
    </w:p>
    <w:p>
      <w:r>
        <w:t>长度不到１公分，细小的不像话，几乎都被肥猪的赘肉挡住看不见了。</w:t>
      </w:r>
    </w:p>
    <w:p>
      <w:r>
        <w:t>「贱婊子，知道本大爷的勇猛了吧，看看你，爽到叫不出来了，哈哈哈，本大爷可是教主赐封的百人长阿，率</w:t>
      </w:r>
    </w:p>
    <w:p>
      <w:r>
        <w:t>领过大军攻打魔界阿。快阿，叫出来，你这个贱人。」肥猪滔滔不绝的讲出他的战绩，一边流着满头大汗，努力在</w:t>
      </w:r>
    </w:p>
    <w:p>
      <w:r>
        <w:t>「征服」这个刚刚买到手的奴隶。</w:t>
      </w:r>
    </w:p>
    <w:p>
      <w:r>
        <w:t>那少女起初还不知道发生什么事情，但是似乎没什么影响，就当做一件功德吧，於是便配合着肥猪假假的叫了</w:t>
      </w:r>
    </w:p>
    <w:p>
      <w:r>
        <w:t>出来。</w:t>
      </w:r>
    </w:p>
    <w:p>
      <w:r>
        <w:t>「老爷，喔…………您好厉害喔，快，更用力的插我，喔………好棒喔……。」</w:t>
      </w:r>
    </w:p>
    <w:p>
      <w:r>
        <w:t>少女边叫边偷笑，她笑到眼泪直流，肚子还微微抽痛。</w:t>
      </w:r>
    </w:p>
    <w:p>
      <w:r>
        <w:t>过了３０秒不到，肥猪射精了，他猛然把自己的小弟弟往更深的地方插入，但是於事无补，短就是短，连处女</w:t>
      </w:r>
    </w:p>
    <w:p>
      <w:r>
        <w:t>膜都构不着，射出的精液也是稀稀疏疏，稀饭都比他有料。</w:t>
      </w:r>
    </w:p>
    <w:p>
      <w:r>
        <w:t>肥猪整个人瘫痪在地上，气喘喘的说：「他奶奶的，本大爷又征服一个女人拉，哈哈哈哈，喔咳……咳。」看</w:t>
      </w:r>
    </w:p>
    <w:p>
      <w:r>
        <w:t>样子，这肥猪很虚阿，需要好好补一下了。</w:t>
      </w:r>
    </w:p>
    <w:p>
      <w:r>
        <w:t>这座小城叫做鲁伊，位於峡谷的顶端，是防守的要塞，因为地利的关系，易守难攻，附近也有许多资源，又紧</w:t>
      </w:r>
    </w:p>
    <w:p>
      <w:r>
        <w:t>邻交通会点，自然成为商人们的集散点，人潮不停的进出。道夫。９世就是这里的城主（上面那只肥猪他平时作虎</w:t>
      </w:r>
    </w:p>
    <w:p>
      <w:r>
        <w:t>扬威，徵收许多税额，打压百姓，但是人们也是无奈，能够在这里获得保护平平安安就很好了。在城外郊区充满许</w:t>
      </w:r>
    </w:p>
    <w:p>
      <w:r>
        <w:t>多妖魔，与魔界的错乱随时都会发生，当魔界空间轴与人界错乱之时就没有界限，人类魔物都可以自由移动，届时</w:t>
      </w:r>
    </w:p>
    <w:p>
      <w:r>
        <w:t>魔物四窜，到处杀人。</w:t>
      </w:r>
    </w:p>
    <w:p>
      <w:r>
        <w:t>还是接受这里的压搾，保住一条小命比较好。</w:t>
      </w:r>
    </w:p>
    <w:p>
      <w:r>
        <w:t>混浊的世界，因为无法平衡，四处充满危机，这时若有一处避难所，就只剩</w:t>
      </w:r>
    </w:p>
    <w:p>
      <w:r>
        <w:t>下妖精的圣域－马特卡卡。这里是妖精王的领地，在天地之初就由神所给予，圣域内充满和平的气息，在大战</w:t>
      </w:r>
    </w:p>
    <w:p>
      <w:r>
        <w:t>后，不少人类都搬来这里，也间接诞生许多半妖精。</w:t>
      </w:r>
    </w:p>
    <w:p>
      <w:r>
        <w:t>但是因为太多人想要迁往这里，妖精王下了一到命令，禁止人类任意进出，将圣域变成封闭状态，於是人类只</w:t>
      </w:r>
    </w:p>
    <w:p>
      <w:r>
        <w:t>好在附近建立一座新城，当危急的时刻能够躲进圣域之中。</w:t>
      </w:r>
    </w:p>
    <w:p>
      <w:r>
        <w:t>＊＊＊＊＊＊＊＊＊＊＊＊「蒂娜，你跑去哪里了阿，蒂娜……」在森林之中传来</w:t>
      </w:r>
    </w:p>
    <w:p>
      <w:r>
        <w:t>一声声叫唤声。</w:t>
      </w:r>
    </w:p>
    <w:p>
      <w:r>
        <w:t>「嘻嘻，你来找我阿，笨蛋雷雅。哈哈。」在树中传来一阵阵甜美的笑声，似乎正在捉弄着对方。</w:t>
      </w:r>
    </w:p>
    <w:p>
      <w:r>
        <w:t>「蒂娜，别闹了，再过去就是禁地了，我不想被抓去打屁股阿。」雷雅很紧张的说着。</w:t>
      </w:r>
    </w:p>
    <w:p>
      <w:r>
        <w:t>「别怕，今天是妖精王大人的庆典，大人都在大会上庆祝拉。」蒂娜一溜烟的跑到雷雅后面。</w:t>
      </w:r>
    </w:p>
    <w:p>
      <w:r>
        <w:t>「赫！！你不要每次都吓我拉。」雷雅向蒂娜抱怨的说着。「禁地真的不能进去拉，传说进去的人都出不来了，</w:t>
      </w:r>
    </w:p>
    <w:p>
      <w:r>
        <w:t>很恐怖捏。」</w:t>
      </w:r>
    </w:p>
    <w:p>
      <w:r>
        <w:t>「你怎么那么胆小，反正你不说我不说没人知道我们进去拉，不过是一块告示牌别那么害怕。走吧，快趁现在</w:t>
      </w:r>
    </w:p>
    <w:p>
      <w:r>
        <w:t>守卫在交接，我们溜进去吧。」说着蒂娜拉着雷雅的小手跑进茂密的树林里，失去了踪影。</w:t>
      </w:r>
    </w:p>
    <w:p>
      <w:r>
        <w:t>蒂娜是纯种的妖精，银色的头发，修长的身材，有着美丽的脸孔，今年才８０岁，是很年轻幼小的妖精。</w:t>
      </w:r>
    </w:p>
    <w:p>
      <w:r>
        <w:t>雷雅金色的头发告诉我们他是半妖精，金色的瞳孔，丰满的胸围，充满着知性的美丽。今年７６岁，跟蒂娜是</w:t>
      </w:r>
    </w:p>
    <w:p>
      <w:r>
        <w:t>手帕之交。</w:t>
      </w:r>
    </w:p>
    <w:p>
      <w:r>
        <w:t>一般的妖精与半妖精都互不往来，只有少数的妖精才会像蒂娜与雷雅一样生活在一起，也因为她们俩从小父母</w:t>
      </w:r>
    </w:p>
    <w:p>
      <w:r>
        <w:t>双亡，由妖精学院抚养它们长大，成为好朋友。</w:t>
      </w:r>
    </w:p>
    <w:p>
      <w:r>
        <w:t>这块禁地位於整个圣域的中央，也就是当年放置封印的地方，但是封印却消失的无影无踪，妖精王只好将整块</w:t>
      </w:r>
    </w:p>
    <w:p>
      <w:r>
        <w:t>区域封闭起来，防止有人擅自闯入，破坏封印。</w:t>
      </w:r>
    </w:p>
    <w:p>
      <w:r>
        <w:t>如今这２位小姑娘天真无邪地只想要满足她们的好奇心，闯近这块数百年来都没有人敢踏足的地方。</w:t>
      </w:r>
    </w:p>
    <w:p>
      <w:r>
        <w:t>「哇，这里好荒凉喔，连一只小动物都没有，真是恐怖。」雷雅抓着蒂娜的手躲在她的身后。</w:t>
      </w:r>
    </w:p>
    <w:p>
      <w:r>
        <w:t>「不用怕，这里是圣域阿，不会有妖魔的，就算有，凭我的风之弓就可以打的它屁滚尿流的。」蒂娜得意的向</w:t>
      </w:r>
    </w:p>
    <w:p>
      <w:r>
        <w:t>雷雅说着。风之弓是风系妖精的专属武器，是无弦弓，利用魔法射出弓矢，有妖精王的祝福在武器上，能够驱除妖</w:t>
      </w:r>
    </w:p>
    <w:p>
      <w:r>
        <w:t>魔，是妖精１０大圣器之一，也是蒂娜祖先所拥有的传家之宝。</w:t>
      </w:r>
    </w:p>
    <w:p>
      <w:r>
        <w:t>２人慢慢的走往更深的地方，漫无目的的到处探险。她们来到一棵巨树之下，这棵树完全没有一片叶子，附近</w:t>
      </w:r>
    </w:p>
    <w:p>
      <w:r>
        <w:t>也没有其他植物，一片光秃。圣域内是没有季节之分，每棵树都是永远翠绿，茂盛的。</w:t>
      </w:r>
    </w:p>
    <w:p>
      <w:r>
        <w:t>「蒂娜，这棵树好奇怪喔，都没有叶子，是生病了吗？」雷雅说着。</w:t>
      </w:r>
    </w:p>
    <w:p>
      <w:r>
        <w:t>「可能吧。我们帮她治疗看看。」蒂娜走向前，用手碰着树干，想要用心灵沟通的方式问问这棵大树的问题。</w:t>
      </w:r>
    </w:p>
    <w:p>
      <w:r>
        <w:t>「咦！这棵树完全没有回应耶，可是他应该还没有死去阿。」蒂娜充满疑问的说着。</w:t>
      </w:r>
    </w:p>
    <w:p>
      <w:r>
        <w:t>「我来试试看喔。」接着，雷雅也伸出手跟大树进行感应。结果一样石沉大海，完全没有反应。</w:t>
      </w:r>
    </w:p>
    <w:p>
      <w:r>
        <w:t>「嗯，我也没有办法感应到这棵树的声音，他是被诅咒了吗？」雷雅有点胆怯的说着。</w:t>
      </w:r>
    </w:p>
    <w:p>
      <w:r>
        <w:t>「这里真的是禁地，好奇特喔，一棵没有生命的树还能继续生长，我们在看看还有没有其他的东西吧。」蒂娜</w:t>
      </w:r>
    </w:p>
    <w:p>
      <w:r>
        <w:t>高兴的说着。</w:t>
      </w:r>
    </w:p>
    <w:p>
      <w:r>
        <w:t>「啊……蒂娜，人家好害怕拉，不要再乱跑了，何况人家肚子饿了，我们先来吃东西麻。」雷雅向蒂娜撒娇的</w:t>
      </w:r>
    </w:p>
    <w:p>
      <w:r>
        <w:t>说着。</w:t>
      </w:r>
    </w:p>
    <w:p>
      <w:r>
        <w:t>「好吧。我也饿了，我们现在这里休息一下吧。」蒂娜回应着。</w:t>
      </w:r>
    </w:p>
    <w:p>
      <w:r>
        <w:t>她们俩就拿出准备好的食物在树根找了一块平坦的地方吃了起来。就在２人吃的食物同时，蒂娜注视着雷雅，</w:t>
      </w:r>
    </w:p>
    <w:p>
      <w:r>
        <w:t>她的双眼充满着迷情。她从背后对雷雅白皙的</w:t>
      </w:r>
    </w:p>
    <w:p>
      <w:r>
        <w:t>脖子亲吻了下去。</w:t>
      </w:r>
    </w:p>
    <w:p>
      <w:r>
        <w:t>「啊…………讨厌，人家还在吃东西拉，等等在玩拉……啊………。」雷雅娇喘着说着。</w:t>
      </w:r>
    </w:p>
    <w:p>
      <w:r>
        <w:t>蒂娜一边亲吻着雷雅，一边上下抚弄着雷雅的双峰，挑弄她的蓓蕾，雷雅也开始回应了蒂娜，用她纤细的手指</w:t>
      </w:r>
    </w:p>
    <w:p>
      <w:r>
        <w:t>抚摸蒂娜的下体，俩人就在这棵大树之下开始一场性爱的游戏。蒂娜也抚摸雷雅的阴蒂，她的手指沾满了雷雅流出</w:t>
      </w:r>
    </w:p>
    <w:p>
      <w:r>
        <w:t>来的爱液。</w:t>
      </w:r>
    </w:p>
    <w:p>
      <w:r>
        <w:t>「啊呀呀……好淫荡呀……」蒂娜将沾满爱液的手指放入自己的口中，一边说着。</w:t>
      </w:r>
    </w:p>
    <w:p>
      <w:r>
        <w:t>「嘻嘻，蒂娜还不是一样，小穴都流出好多水了。」雷雅的语气中充满了性感的味道。她的手指被蒂娜敏感的</w:t>
      </w:r>
    </w:p>
    <w:p>
      <w:r>
        <w:t>肉壁迅快的吸了住，伴着滑腻的液体蠕动着。</w:t>
      </w:r>
    </w:p>
    <w:p>
      <w:r>
        <w:t>２人互相将对方的衣服脱去，显露出美好的身材。</w:t>
      </w:r>
    </w:p>
    <w:p>
      <w:r>
        <w:t>「好湿啊……看的人家心痒痒的……」蒂娜站了起来，低下头吻上雷雅的小嘴。</w:t>
      </w:r>
    </w:p>
    <w:p>
      <w:r>
        <w:t>「看看我带来的好东西。」说着蒂娜将风之弓拿了出来，将一边弓臂放入自己的阴道内，另一边放入雷雅。便</w:t>
      </w:r>
    </w:p>
    <w:p>
      <w:r>
        <w:t>开始缓缓的动着。蒂娜她可以感到自己体中的肉摺贪婪的磨擦着弓臂求取快感，这令她忍不住呻吟了出来。淫水沾</w:t>
      </w:r>
    </w:p>
    <w:p>
      <w:r>
        <w:t>满了弓，也流到树根上。</w:t>
      </w:r>
    </w:p>
    <w:p>
      <w:r>
        <w:t>「嗯……………蒂娜…………好棒…………用力点」雷雅配合着矲动自己的细腰。</w:t>
      </w:r>
    </w:p>
    <w:p>
      <w:r>
        <w:t>２人的性爱游戏不停的持续着，一波波高潮令她们纷纷不由自主的陷入强烈的快感漩涡之中。性爱是她们彼此</w:t>
      </w:r>
    </w:p>
    <w:p>
      <w:r>
        <w:t>藉慰对方的方式，她们也爱上这种禁忌的滋味。</w:t>
      </w:r>
    </w:p>
    <w:p>
      <w:r>
        <w:t>只要环境允许，她们常常上演这种激情的场面。</w:t>
      </w:r>
    </w:p>
    <w:p>
      <w:r>
        <w:t>「啊、啊…………雷雅，我要去了、去了……！！！！」</w:t>
      </w:r>
    </w:p>
    <w:p>
      <w:r>
        <w:t>「呜……嗯……………蒂娜，我也受不了了，让我们一起去吧！！！」</w:t>
      </w:r>
    </w:p>
    <w:p>
      <w:r>
        <w:t>「呀……！！」两股娇声混成一片达到了最高点，然后重归平静。</w:t>
      </w:r>
    </w:p>
    <w:p>
      <w:r>
        <w:t>淫荡的爱液，流满了弓，也不停的从她们俩的大腿，滴落树根。她们想彼此相拥着，贪婪着亲吻对方，两人都</w:t>
      </w:r>
    </w:p>
    <w:p>
      <w:r>
        <w:t>因太过强烈的高潮余韵而呈现着半昏迷状态，相拥着倒在树根上，彼此深爱着对方。</w:t>
      </w:r>
    </w:p>
    <w:p>
      <w:r>
        <w:t>第三章妖精的堕落正当两人享受高潮的余波昏迷了过去之时，那棵枯树的树根攀爬到她们的身上，慢慢缠绕，</w:t>
      </w:r>
    </w:p>
    <w:p>
      <w:r>
        <w:t>就像蛇抓到猎物一样，不留一点空隙，良久，蒂娜与雷雅就被树所吸进去了。树，还是枯委，但是空气中似乎传来</w:t>
      </w:r>
    </w:p>
    <w:p>
      <w:r>
        <w:t>阵阵的阴风，还有某人邪恶的笑声。</w:t>
      </w:r>
    </w:p>
    <w:p>
      <w:r>
        <w:t>「嗯…………雷雅你好棒喔，在来麻……………。对就是那里，啊…………你真厉害。」一个黑暗的空间里，</w:t>
      </w:r>
    </w:p>
    <w:p>
      <w:r>
        <w:t>传来蒂娜的娇喘声。</w:t>
      </w:r>
    </w:p>
    <w:p>
      <w:r>
        <w:t>这个声音也将雷雅吵醒，她糅糅双眼，坐起身来，朝着声音的来源望去，「赫………。」蒂娜不是在跟自己做</w:t>
      </w:r>
    </w:p>
    <w:p>
      <w:r>
        <w:t>爱，而是跟一堆触手做爱。</w:t>
      </w:r>
    </w:p>
    <w:p>
      <w:r>
        <w:t>触手从四面八方包围着蒂娜，将她悬浮挂在空中，绑住了她的手脚。她丰满的胸部被触手包覆，不停地触碰她</w:t>
      </w:r>
    </w:p>
    <w:p>
      <w:r>
        <w:t>的蓓蕾，让她的蓓蕾高高的挺立起来。２只触手在蒂娜的下体来回进出，另外还有一只正享用着蒂娜的菊蕾，随着</w:t>
      </w:r>
    </w:p>
    <w:p>
      <w:r>
        <w:t>触手的进出蒂娜的阴道源源不绝冒出爱液，被满满塞入二条粗大肉棒的阴唇，因激烈的活塞运动而赤红充血，触手</w:t>
      </w:r>
    </w:p>
    <w:p>
      <w:r>
        <w:t>不停的抽动滴出了哔啾哔啾的黏液。</w:t>
      </w:r>
    </w:p>
    <w:p>
      <w:r>
        <w:t>「啊…………啊………再来，再来，好舒服的感觉，嗯…………喔……。」</w:t>
      </w:r>
    </w:p>
    <w:p>
      <w:r>
        <w:t>美里的唾液，喜悦地从她张开的口中滴落。</w:t>
      </w:r>
    </w:p>
    <w:p>
      <w:r>
        <w:t>随着触手的波动蒂娜的阴道流出白色的发泡黏液，她已经被触手完完全全的征服，不停配合着触手摆动。</w:t>
      </w:r>
    </w:p>
    <w:p>
      <w:r>
        <w:t>「喔喔喔……噢噢噢噢……」她不断呻吟，摆动。</w:t>
      </w:r>
    </w:p>
    <w:p>
      <w:r>
        <w:t>接着，所有的触手都射出乳白色的精液，而且在阴道与菊蕾的触手更是奋力往里面深入，所喷出的量更是多，</w:t>
      </w:r>
    </w:p>
    <w:p>
      <w:r>
        <w:t>蒂娜也随着触手的射精获得高潮，「啊啊啊啊……………出来了，出来了…………喔喔…………。」蒂娜高声的淫</w:t>
      </w:r>
    </w:p>
    <w:p>
      <w:r>
        <w:t>叫着。</w:t>
      </w:r>
    </w:p>
    <w:p>
      <w:r>
        <w:t>触手从蒂娜的身体中缓缓抽出，沾满着一层乳脂般的精液与爱液的混合汁液淫秽的发亮着，这些体液不但从触</w:t>
      </w:r>
    </w:p>
    <w:p>
      <w:r>
        <w:t>手上缓缓滴落，也由蒂娜的阴道内倒流出来。</w:t>
      </w:r>
    </w:p>
    <w:p>
      <w:r>
        <w:t>「哈哈哈……哈哈哈……」邪恶的笑声回荡在这黑暗的空间。</w:t>
      </w:r>
    </w:p>
    <w:p>
      <w:r>
        <w:t>「我黑暗救世主被困在这里那么久了，终於有机会重见光明，能够脱离这个封印了。哈哈哈……哈哈哈……」</w:t>
      </w:r>
    </w:p>
    <w:p>
      <w:r>
        <w:t>黑暗救世主兴奋的说着。</w:t>
      </w:r>
    </w:p>
    <w:p>
      <w:r>
        <w:t>「这个小妮子的肉体真是上选，还未完全发育的肉体，潜在的特质，加上一些媚惑就能获得她的精神与身体了。</w:t>
      </w:r>
    </w:p>
    <w:p>
      <w:r>
        <w:t>现在，我的使徒，靠近我这里吧。」发出声音的来源是一颗黑色的水晶球，随着触手的移动，出现在所有触手的中</w:t>
      </w:r>
    </w:p>
    <w:p>
      <w:r>
        <w:t>央。</w:t>
      </w:r>
    </w:p>
    <w:p>
      <w:r>
        <w:t>蒂娜无意识的站立起来，往他的主人方向走去，同时下体还不断滴落之前被触手灌满的精液。</w:t>
      </w:r>
    </w:p>
    <w:p>
      <w:r>
        <w:t>「蒂娜，不要阿，不要往那里去，停下来。」雷亚在后面不停的叫唤蒂娜，希望她能够清醒过来。</w:t>
      </w:r>
    </w:p>
    <w:p>
      <w:r>
        <w:t>可惜蒂娜身体已经被污染了，她听不到除了他主人之外的声音。缓缓走向黑色水晶面前。</w:t>
      </w:r>
    </w:p>
    <w:p>
      <w:r>
        <w:t>「我可爱的使徒阿，你的任务就是将我的本体解放，让我重新获得自由。现在你需要力量，就任我赐予你无限</w:t>
      </w:r>
    </w:p>
    <w:p>
      <w:r>
        <w:t>的力量吧。」说完，所有的触手开始溶化，产生阵阵噁心的味道，并且冒出黑色的烟雾，阻隔了雷雅的视线，而在</w:t>
      </w:r>
    </w:p>
    <w:p>
      <w:r>
        <w:t>一旁的雷雅因为闻到噁心的味道忍不住吐了出来。</w:t>
      </w:r>
    </w:p>
    <w:p>
      <w:r>
        <w:t>在触手溶化之后，剩下来一具不停扭动的阳具，在底端还有触鬚在漂浮着，希望找到可以依附的地方。</w:t>
      </w:r>
    </w:p>
    <w:p>
      <w:r>
        <w:t>「我的使徒，迎接我的分身吧，让我们二人合为一体，释放你全部的力量。」说着，蒂娜将阳具捧在手中亲吻</w:t>
      </w:r>
    </w:p>
    <w:p>
      <w:r>
        <w:t>了一下，才往下体靠近，当阳具末端的触鬚接触到蒂娜的阴唇时，立刻和蒂娜的阴唇融合，一部分则是伸往内璧，</w:t>
      </w:r>
    </w:p>
    <w:p>
      <w:r>
        <w:t>与蒂娜的神经接合在一起，这个过程蒂娜显得十分痛苦。</w:t>
      </w:r>
    </w:p>
    <w:p>
      <w:r>
        <w:t>「啊啊啊啊啊啊……」她痛苦的叫着。</w:t>
      </w:r>
    </w:p>
    <w:p>
      <w:r>
        <w:t>「蒂娜……」在一旁的雷雅不忍心听到蒂娜的痛苦声音，但却又看不到蒂娜的情况，显的十分紧张。</w:t>
      </w:r>
    </w:p>
    <w:p>
      <w:r>
        <w:t>融合的步骤终於完成，一位美丽的少女在烟雾消散之后站立於中央，蒂娜银色的头发变成血红色，双胴中同样</w:t>
      </w:r>
    </w:p>
    <w:p>
      <w:r>
        <w:t>散发红色的光芒，皮肤上佈满不知名的咒语符文，在她的下体，挺立着一只巨大的阳具，再龟头口还不停流出淫荡</w:t>
      </w:r>
    </w:p>
    <w:p>
      <w:r>
        <w:t>的液体。</w:t>
      </w:r>
    </w:p>
    <w:p>
      <w:r>
        <w:t>蒂娜一边舔着舌头，一边抚触她的阳具，走向雷雅的面前。</w:t>
      </w:r>
    </w:p>
    <w:p>
      <w:r>
        <w:t>「蒂。蒂娜……你你你……怎么了……你看起来好可怕……」雷雅颤抖着说。</w:t>
      </w:r>
    </w:p>
    <w:p>
      <w:r>
        <w:t>「雷雅，不要怕，我获得无限的力量了，你看，这身体多么完美，我拥有无穷的生命力，我瞭解到宇宙生命的</w:t>
      </w:r>
    </w:p>
    <w:p>
      <w:r>
        <w:t>道理了。我知道我生命的意义是什么了。」蒂娜双手抓住雷雅兴奋的说着。</w:t>
      </w:r>
    </w:p>
    <w:p>
      <w:r>
        <w:t>「痛……蒂娜你抓的我好痛……轻一点。」雷雅的手被蒂娜尖锐的指甲所割伤。</w:t>
      </w:r>
    </w:p>
    <w:p>
      <w:r>
        <w:t>「嗯，你哪里痛阿，我看看。」蒂娜抬起雷雅的手臂，用舌头轻轻舔着伤口。</w:t>
      </w:r>
    </w:p>
    <w:p>
      <w:r>
        <w:t>再帮雷雅舔完伤口的时候，蒂娜将雷雅拥在胸口，亲吻着雷雅，另一只手悄悄的在雷雅的腹部印上的符文。一</w:t>
      </w:r>
    </w:p>
    <w:p>
      <w:r>
        <w:t>瞬间，符文发出了微微的光芒，蒂娜完成符文后便抚弄着雷雅的酥胸。</w:t>
      </w:r>
    </w:p>
    <w:p>
      <w:r>
        <w:t>「啊啊………嗯…………啊……………啊……………。」雷雅立刻反映出来她的感受。</w:t>
      </w:r>
    </w:p>
    <w:p>
      <w:r>
        <w:t>蒂娜所下的咒语是让女性的情欲立刻高张，并且释放全部的精力，因此雷雅才能在恐惧之中立刻被催情起来。</w:t>
      </w:r>
    </w:p>
    <w:p>
      <w:r>
        <w:t>「乖孩子，来，亲吻这里吧。」说着，蒂娜将她巨大的阳具放在雷雅的脸前，要求她。</w:t>
      </w:r>
    </w:p>
    <w:p>
      <w:r>
        <w:t>雷雅已经中了咒语，搞不清楚事实，嫣红的脸，张开她的樱桃小嘴拚命的含着蒂娜的阳具，蒂娜阳具被雷雅含</w:t>
      </w:r>
    </w:p>
    <w:p>
      <w:r>
        <w:t>在口中，蒂娜感到雷雅的舌头在缠绕，舔弄。</w:t>
      </w:r>
    </w:p>
    <w:p>
      <w:r>
        <w:t>蒂娜抓着雷雅的头发，不停的前后移动，她感受到这具阳具所带给她巨大的快感开始喘息。</w:t>
      </w:r>
    </w:p>
    <w:p>
      <w:r>
        <w:t>「雷雅，很好，很好，用舌头舔，不要用牙齿，嗯嗯……很棒。抚摸我的阴唇，对……就是将子。」蒂娜开始</w:t>
      </w:r>
    </w:p>
    <w:p>
      <w:r>
        <w:t>呻吟起来。</w:t>
      </w:r>
    </w:p>
    <w:p>
      <w:r>
        <w:t>雷雅一边用嘴在含着蒂娜的阳具，一边用手指玩弄着她的阴唇，不时把手指插入她的阴道内，蒂娜的淫水，不</w:t>
      </w:r>
    </w:p>
    <w:p>
      <w:r>
        <w:t>停的流出来，沿着雷雅的手臂滴落着。</w:t>
      </w:r>
    </w:p>
    <w:p>
      <w:r>
        <w:t>「乖孩子，给你点奖赏，来，通通吞下去吧。」说着她的阳具一涨，在雷雅的口中射出许多精液，雷雅惊吓了</w:t>
      </w:r>
    </w:p>
    <w:p>
      <w:r>
        <w:t>一会儿，便吞下了蒂娜的精液，其他太多的部分从嘴巴旁边流了出来，在雷雅的胸前堆积着一滩绿色的黏稠液体。</w:t>
      </w:r>
    </w:p>
    <w:p>
      <w:r>
        <w:t>「咳……咳……咳……」当蒂娜抽出阳具之时，雷雅不停的咳着。</w:t>
      </w:r>
    </w:p>
    <w:p>
      <w:r>
        <w:t>「来，现在要开始了，雷雅……。」蒂娜将雷雅躺在地上，抬起她的双腿，让自己的阳具可以靠近雷雅的私处，</w:t>
      </w:r>
    </w:p>
    <w:p>
      <w:r>
        <w:t>那里早已经湿润无比。</w:t>
      </w:r>
    </w:p>
    <w:p>
      <w:r>
        <w:t>蒂娜将龟头部分插入了雷雅，因为太过於巨大，让雷雅疼痛的叫了出来：「痛阿………蒂娜，轻一点，痛……」</w:t>
      </w:r>
    </w:p>
    <w:p>
      <w:r>
        <w:t>蒂娜毫不留情直接将阳具用力插入雷雅的阴道内，并且开始动着，发出发出咕啾咕啾的声音。</w:t>
      </w:r>
    </w:p>
    <w:p>
      <w:r>
        <w:t>「啊………啊………啊………喔喔………好棒，再来，嗯………嗯好………。」</w:t>
      </w:r>
    </w:p>
    <w:p>
      <w:r>
        <w:t>不消一会，雷雅已经开始娇喘起来。</w:t>
      </w:r>
    </w:p>
    <w:p>
      <w:r>
        <w:t>正当蒂娜的阳具在雷雅阴道内抽插的同时，蒂娜的眼睛亮了起来，她的阴道不停流出绿色的液体，阴唇也不停</w:t>
      </w:r>
    </w:p>
    <w:p>
      <w:r>
        <w:t>向外翻动，一条绿色的触手伸了出来，这条触手直接朝向雷雅的菊蕾前去。</w:t>
      </w:r>
    </w:p>
    <w:p>
      <w:r>
        <w:t>「啊………那里不行阿！喔…………喔，啊…………。」雷雅挣扎一会，便开始享受这种新的快感。</w:t>
      </w:r>
    </w:p>
    <w:p>
      <w:r>
        <w:t>蒂娜的触手从她体内伸出之后，她开始狂乱起来，蒂娜每一从后方突刺进深处，雷雅坚挺的的双乳就左右摇晃，</w:t>
      </w:r>
    </w:p>
    <w:p>
      <w:r>
        <w:t>２人紧密的结合，淫乱的空气充满着这个奇异的空间。</w:t>
      </w:r>
    </w:p>
    <w:p>
      <w:r>
        <w:t>「啊…………啊………好棒，好棒，好舒服的感觉，嗯…………喔……。」</w:t>
      </w:r>
    </w:p>
    <w:p>
      <w:r>
        <w:t>雷雅早已经陷入快感的冲击之中。「啊、啊啊！我要来了来了、啊啊啊！」</w:t>
      </w:r>
    </w:p>
    <w:p>
      <w:r>
        <w:t>「嗯………我也来了，嗯嗯…………。」蒂娜更加用力的挺着她的腰让阳具深深刺入雷雅的子宫内。</w:t>
      </w:r>
    </w:p>
    <w:p>
      <w:r>
        <w:t>正当雷雅高潮快要来临之时，她的腹部开始翻搅，原来伸入她菊蕾的触手不停的往上钻弄，已经超过小肠到达</w:t>
      </w:r>
    </w:p>
    <w:p>
      <w:r>
        <w:t>胃部了。</w:t>
      </w:r>
    </w:p>
    <w:p>
      <w:r>
        <w:t>「啊………啊………啊……呜呜呜………………。」达到高潮的同时，触手已经从菊蕾穿过身体，从雷雅的口</w:t>
      </w:r>
    </w:p>
    <w:p>
      <w:r>
        <w:t>中吐出，在天空中喷射出淫秽的绿色精液，同时子宫里也被蒂娜的阳具灌满精液。</w:t>
      </w:r>
    </w:p>
    <w:p>
      <w:r>
        <w:t>当蒂娜从雷雅身体中退出之时，绿色的精液不停的从雷雅被插入的洞中冒出，雷雅的身体也不停的在抖动，她</w:t>
      </w:r>
    </w:p>
    <w:p>
      <w:r>
        <w:t>从未享受过这种极至的高潮。她整个人都瘫软在地上，，眼睛已经翻白。</w:t>
      </w:r>
    </w:p>
    <w:p>
      <w:r>
        <w:t>蒂娜也不闲着，她抬起雷雅的头，用手将她的下颚打开，使她的嘴无法闭起来，接着将自己的嘴靠近，对着雷</w:t>
      </w:r>
    </w:p>
    <w:p>
      <w:r>
        <w:t>雅。一条条细小的触手从她口中出现，接着一只幼淫虫往雷雅的口里爬去，藉着精液往雷雅体入钻入。</w:t>
      </w:r>
    </w:p>
    <w:p>
      <w:r>
        <w:t>雷雅的身体随着幼虫进入剧烈翻滚，她的手不停抓着地面，使地面留下一条条抓痕，发出了哀嚎。</w:t>
      </w:r>
    </w:p>
    <w:p>
      <w:r>
        <w:t>「啊啊啊啊啊啊……」</w:t>
      </w:r>
    </w:p>
    <w:p>
      <w:r>
        <w:t>蒂娜立刻抓着雷雅，再次的将阳具插入她的阴道内，边抽插，边念着不知名的咒语。当咒语念完之时，雷雅又</w:t>
      </w:r>
    </w:p>
    <w:p>
      <w:r>
        <w:t>是一声哀嚎，她流下最后一滴属於妖精的泪水。</w:t>
      </w:r>
    </w:p>
    <w:p>
      <w:r>
        <w:t>「啊啊啊啊啊啊……呜呜呜呜呜……」</w:t>
      </w:r>
    </w:p>
    <w:p>
      <w:r>
        <w:t>雷雅的身体也浮现了符文，身体膨胀了起来，她的背部开始撕裂，生长出一对黑色的翅膀，尾部带着像是蛇一</w:t>
      </w:r>
    </w:p>
    <w:p>
      <w:r>
        <w:t>样的尾巴，皮肤开始长出黑色的鳞片，包围着整个身体，她的阴蒂开始逐渐涨大，当膨胀到极限之时，一条巨大的</w:t>
      </w:r>
    </w:p>
    <w:p>
      <w:r>
        <w:t>黑蛇钻了出来，在天空中吐着分岔的舌头。</w:t>
      </w:r>
    </w:p>
    <w:p>
      <w:r>
        <w:t>蒂娜的好朋友－雷雅，已经被污染堕落成为蒂娜身边最得意的助手，淫蛇妖。</w:t>
      </w:r>
    </w:p>
    <w:p>
      <w:r>
        <w:t>蒂娜看着自己的作品，满意的点了头，她转向身后，拾起了她带来的圣物，风之弓，风之弓发现它的使用者是</w:t>
      </w:r>
    </w:p>
    <w:p>
      <w:r>
        <w:t>充满淫邪的气息时，不停的抖动，不愿意让邪恶的人拥有它。</w:t>
      </w:r>
    </w:p>
    <w:p>
      <w:r>
        <w:t>「哼…，你敢反抗我，我会使用你是因为你拥有精灵的气息，我现在要将你改造成我的物品。」蒂娜生气的说</w:t>
      </w:r>
    </w:p>
    <w:p>
      <w:r>
        <w:t>着。接着蒂娜用绿色的精液沾满整把弓，并且念了咒语，逐渐的，精液被弓慢慢的吸收，银色的弓开始变色，转变</w:t>
      </w:r>
    </w:p>
    <w:p>
      <w:r>
        <w:t>成为黑色。</w:t>
      </w:r>
    </w:p>
    <w:p>
      <w:r>
        <w:t>整把弓也像生物一般，会不停的蠕动。</w:t>
      </w:r>
    </w:p>
    <w:p>
      <w:r>
        <w:t>蒂娜将封印的黑色水晶放在弓柄之处，霎时，整把弓散发出剧烈的妖气，并且生长出肉芽，与蒂娜的手臂相连</w:t>
      </w:r>
    </w:p>
    <w:p>
      <w:r>
        <w:t>在一起。</w:t>
      </w:r>
    </w:p>
    <w:p>
      <w:r>
        <w:t>「哈哈哈……哈哈哈……现在，我要征服整个妖精的世界……哈哈哈……」蒂娜的笑声回荡在整个空间之中。</w:t>
      </w:r>
    </w:p>
    <w:p>
      <w:r>
        <w:t>第四章蛊毒蒂娜与她的仆人雷雅回到了森林禁地之中，雷雅决定先去会面一个她主人觊觎以久之人，在此之前</w:t>
      </w:r>
    </w:p>
    <w:p>
      <w:r>
        <w:t>她还有一件事情要完成。她在雷雅的额头上用血画出了一个标记，并且在空气中画出一个一模一样的符号。接着空</w:t>
      </w:r>
    </w:p>
    <w:p>
      <w:r>
        <w:t>间裂开一个黑洞，蒂娜招唤出魔界最邪恶的幻兽伯特蜥。</w:t>
      </w:r>
    </w:p>
    <w:p>
      <w:r>
        <w:t>＊＊＊＊＊＊远古教室＊＊＊＊＊＊伯特蜥，魔界中有１２种最高级的换兽，能够招唤前１０种的只有１３阶</w:t>
      </w:r>
    </w:p>
    <w:p>
      <w:r>
        <w:t>以上的堕落天使，１３阶以下的堕落伯爵，子爵分别只能招唤前７种以及前５种幻兽，最后２种幻兽为黑暗救世主</w:t>
      </w:r>
    </w:p>
    <w:p>
      <w:r>
        <w:t>以及撒旦才能招唤。</w:t>
      </w:r>
    </w:p>
    <w:p>
      <w:r>
        <w:t>伯特蜥是火焰幻兽，是地狱之中业火的来源，它吸收无数人类妖精的怨念甚至是神的遗憾，天使的愤怒都是它</w:t>
      </w:r>
    </w:p>
    <w:p>
      <w:r>
        <w:t>的力量来源，传说中，它是唯一能和神匹敌幻兽。它的身体是黑色的大蟒，背后有６对翅膀，全身包覆着永不熄灭</w:t>
      </w:r>
    </w:p>
    <w:p>
      <w:r>
        <w:t>的火焰，能够依照之招唤者意志转化成火焰魔剑。</w:t>
      </w:r>
    </w:p>
    <w:p>
      <w:r>
        <w:t>幻兽穿越时空裂缝出现在蒂娜以及雷雅的面前，瞬间，附近的树木立刻化为灰烬。</w:t>
      </w:r>
    </w:p>
    <w:p>
      <w:r>
        <w:t>「你。是。谁。招。唤。我。有。何。用。意。」幻兽用低沉的声音说着。</w:t>
      </w:r>
    </w:p>
    <w:p>
      <w:r>
        <w:t>「我是你的主人，接受我的血液，成为我的仆奴，为我所用，为我所亡。」</w:t>
      </w:r>
    </w:p>
    <w:p>
      <w:r>
        <w:t>蒂娜口中念出咒语，让幻兽接受它成为新的主人。</w:t>
      </w:r>
    </w:p>
    <w:p>
      <w:r>
        <w:t>蒂娜将左手脕割破，流出黑色的血液，将血液印在幻兽的额头上，完成新的契约。</w:t>
      </w:r>
    </w:p>
    <w:p>
      <w:r>
        <w:t>「淫蛇妖，开始吧。」蒂娜对着她的仆人命令着。</w:t>
      </w:r>
    </w:p>
    <w:p>
      <w:r>
        <w:t>雷雅一声不响，走到幻兽的面前。她的身体上的鳞片纷纷脱落，长出许多凶恶的蛇，那些蛇开始咬住幻兽的头</w:t>
      </w:r>
    </w:p>
    <w:p>
      <w:r>
        <w:t>部。</w:t>
      </w:r>
    </w:p>
    <w:p>
      <w:r>
        <w:t>「吼…………。」幻兽叫了一声。</w:t>
      </w:r>
    </w:p>
    <w:p>
      <w:r>
        <w:t>那一瞬间，蒂娜狠狠的瞪了幻兽一眼，幻兽便安静下来。雷雅紧接着她的动作，她身上的小蛇将幻兽固定好之</w:t>
      </w:r>
    </w:p>
    <w:p>
      <w:r>
        <w:t>后，下体巨大的黑蛇便开始吞食幻兽，像蟒蛇一样，她不用咬，一口气吞下。接着雷雅额头上的咒符发出光芒，雷</w:t>
      </w:r>
    </w:p>
    <w:p>
      <w:r>
        <w:t>雅开始第２次进化，身上原本是黑色的鳞片，脱落之后重新长出火红色的鳞片，一对翅膀也分裂成６对，肩膀上隆</w:t>
      </w:r>
    </w:p>
    <w:p>
      <w:r>
        <w:t>起２块肉团，在撑到极限之后爆发出许多黑蛇。</w:t>
      </w:r>
    </w:p>
    <w:p>
      <w:r>
        <w:t>雷雅已经从普通的妖女藉由吸收幻兽的魔气转化成１３阶以上邪王级魔物。</w:t>
      </w:r>
    </w:p>
    <w:p>
      <w:r>
        <w:t>她手上充满着炽热火焰，随时可以毁灭阻挡在她眼前的东西。</w:t>
      </w:r>
    </w:p>
    <w:p>
      <w:r>
        <w:t>「好，我的奴隶，随我来吧。」蒂娜高兴的说着，一个意识之下，另一个空间又裂开了。</w:t>
      </w:r>
    </w:p>
    <w:p>
      <w:r>
        <w:t>一瞬间，她们来到整个圣域的正中心，妖精女王的宫殿。整个圣域中的妖精都发现来了２个不速之客，纷纷拿</w:t>
      </w:r>
    </w:p>
    <w:p>
      <w:r>
        <w:t>起武器要保护妖精女王，接着一只只带有魔法的箭矢对着天空画出，急速且必中魔法矢此起彼落，不停的射出。但</w:t>
      </w:r>
    </w:p>
    <w:p>
      <w:r>
        <w:t>是还未到蒂娜５０公尺便全数溶化了。有些妖精则利用魔法腾空而起，想要用近身武器给２个入侵者致命的一击，</w:t>
      </w:r>
    </w:p>
    <w:p>
      <w:r>
        <w:t>但是徒劳无功，被雷雅身上的黑蛇直接撕成碎片，在天空染起一片血海。</w:t>
      </w:r>
    </w:p>
    <w:p>
      <w:r>
        <w:t>「妖精女王。芙蓉，今天，我来跟你拿回属於我的物品，你就算再强大的力量都无法阻止我了，哈哈哈……」</w:t>
      </w:r>
    </w:p>
    <w:p>
      <w:r>
        <w:t>蒂娜狂笑着。</w:t>
      </w:r>
    </w:p>
    <w:p>
      <w:r>
        <w:t>「你是黑暗救世主的使徒吗。别再坚持邪恶了，回归宇宙吧。你再冥顽不宁，我们还是会集结力量将你封印一</w:t>
      </w:r>
    </w:p>
    <w:p>
      <w:r>
        <w:t>次的。」妖精女王面有难色的回答。其实她知道黑暗救世主还没有被解开封印，但是这股气息的确是它的，在不确</w:t>
      </w:r>
    </w:p>
    <w:p>
      <w:r>
        <w:t>定是否正确之下，她只好先让群众安心。</w:t>
      </w:r>
    </w:p>
    <w:p>
      <w:r>
        <w:t>「哈哈哈，就凭你，以你现在的力量，你连我的仆人都无法打败，别忘了，</w:t>
      </w:r>
    </w:p>
    <w:p>
      <w:r>
        <w:t>当年我对你做的事情，你的力量早就失去一大半了。」蒂娜阴邪的笑着。</w:t>
      </w:r>
    </w:p>
    <w:p>
      <w:r>
        <w:t>妖精女王无法回答，但是她知道现在这个魔物要做什么，她立刻转身要回到宫殿之中。蒂娜马上就知道她的目</w:t>
      </w:r>
    </w:p>
    <w:p>
      <w:r>
        <w:t>标在哪里了。她以超快的速度飞进女王走进的宫殿，以魔力感应她想要寻找的目标。因为整个圣域太大，不易寻找，</w:t>
      </w:r>
    </w:p>
    <w:p>
      <w:r>
        <w:t>她故意现身在女王面前，让女王帮她缩小范围。</w:t>
      </w:r>
    </w:p>
    <w:p>
      <w:r>
        <w:t>蒂娜找到目标后，直接用魔法贯穿妖精女王的宫殿，直接到达一个在地底深处的密室，并且张开结界，防止有</w:t>
      </w:r>
    </w:p>
    <w:p>
      <w:r>
        <w:t>人打扰。</w:t>
      </w:r>
    </w:p>
    <w:p>
      <w:r>
        <w:t>出现在蒂娜眼前的是一块巨大的白水晶，在里面封印着一个大约１３。１４岁大的女孩，她在水晶里深深的熟</w:t>
      </w:r>
    </w:p>
    <w:p>
      <w:r>
        <w:t>睡。接着女王才到达这个密室门口，但是却被结界所阻挡，无法进入，只能眼睁睁的看着蒂娜靠近水晶。</w:t>
      </w:r>
    </w:p>
    <w:p>
      <w:r>
        <w:t>蒂娜看了妖精女王一眼之后淫荡的笑着。「呵呵呵，你居然如此对待她，看起来你比我还要痛恶她啊，可惜阿，</w:t>
      </w:r>
    </w:p>
    <w:p>
      <w:r>
        <w:t>如今她对我太有用了，我要带走她了。」蒂娜一个挥手，便将雷雅以及封印少女的水晶消失在宫殿之中。</w:t>
      </w:r>
    </w:p>
    <w:p>
      <w:r>
        <w:t>妖精女王跪倒在地上，心中充满着后悔：「当初不应该留下她的，可恶，可恶。」</w:t>
      </w:r>
    </w:p>
    <w:p>
      <w:r>
        <w:t>蒂娜夺取水晶之后返回到魔界，顷刻间，魔界震撼了起来，魔物们感受到黑暗救世主的气息，纷纷聚集在最深</w:t>
      </w:r>
    </w:p>
    <w:p>
      <w:r>
        <w:t>层地狱，欢迎着救世主。</w:t>
      </w:r>
    </w:p>
    <w:p>
      <w:r>
        <w:t>「我可爱的宠物们，我已经返回大地了，如今我的使徒会带领你们攻佔人界，带你们去吃尽美味的人类。哈哈</w:t>
      </w:r>
    </w:p>
    <w:p>
      <w:r>
        <w:t>哈，你们要服从我的领导，为我命令，为我死亡，也只有我，才能带领你们享受黑暗，享受真正的死亡。哈哈哈哈</w:t>
      </w:r>
    </w:p>
    <w:p>
      <w:r>
        <w:t>……」</w:t>
      </w:r>
    </w:p>
    <w:p>
      <w:r>
        <w:t>蒂娜的声音震动着地狱。</w:t>
      </w:r>
    </w:p>
    <w:p>
      <w:r>
        <w:t>在地域深处的一座城堡中，蒂娜现身在一间调制室里面，而被抢回来的水晶正悬浮在正中间。蒂娜问了身旁的</w:t>
      </w:r>
    </w:p>
    <w:p>
      <w:r>
        <w:t>雷雅，「小奴隶，你可知道她是谁吗？」</w:t>
      </w:r>
    </w:p>
    <w:p>
      <w:r>
        <w:t>「奴隶不知道，也不敢知道。」雷雅畏惧的说着。</w:t>
      </w:r>
    </w:p>
    <w:p>
      <w:r>
        <w:t>「呵呵，给你知道也没关系，以后你们需要好好相处。她就是我唯一的女儿，与妖精女王生下来的孽种阿。」</w:t>
      </w:r>
    </w:p>
    <w:p>
      <w:r>
        <w:t>蒂娜兴奋的说着。</w:t>
      </w:r>
    </w:p>
    <w:p>
      <w:r>
        <w:t>事情回到５００年前，当时的妖精女王还在苦苦寻找封印下落之时，几乎每天都在禁地中央以魔法搜寻，年覆</w:t>
      </w:r>
    </w:p>
    <w:p>
      <w:r>
        <w:t>一年，她的身体变成相当虚弱，体力不支，终於累倒。当她昏迷於森林之中时，深藏在地下的黑暗救世主发现了，</w:t>
      </w:r>
    </w:p>
    <w:p>
      <w:r>
        <w:t>便将一小部分的力量与精液化身为一条蛊虫，趁女王魔力用尽，依凭在她身体内，等待时机成熟。</w:t>
      </w:r>
    </w:p>
    <w:p>
      <w:r>
        <w:t>在女王恢复魔力之后因为元气大伤，只好放弃搜索，进而将这块地方列为禁区，严禁出入。之后女王的力量不</w:t>
      </w:r>
    </w:p>
    <w:p>
      <w:r>
        <w:t>断减弱，她本身都不清楚是蛊虫再吸食她的魔力慢慢在她体内成长。因为妖精其实是魔法的合成物品，再藉由神的</w:t>
      </w:r>
    </w:p>
    <w:p>
      <w:r>
        <w:t>力量获得意志，本身与魔物其实是很接近的，只是一方向善，一方为恶。</w:t>
      </w:r>
    </w:p>
    <w:p>
      <w:r>
        <w:t>当蛊虫成长为成虫之时，利用月蚀短暂时刻，女王的魔力与精神力降到最低，现身在女王面前。</w:t>
      </w:r>
    </w:p>
    <w:p>
      <w:r>
        <w:t>「阿………痛阿……」女王从睡梦中醒来，看着自己的身体阵痛之处，她赫然发现她全身被一条虫包覆着，但</w:t>
      </w:r>
    </w:p>
    <w:p>
      <w:r>
        <w:t>是这条虫是在她的皮肤之内钻动着，她身上显现出十分明显的纹路，这条虫正往她的下体爬去，她很慌张想要以魔</w:t>
      </w:r>
    </w:p>
    <w:p>
      <w:r>
        <w:t>力将她驱逐出自己的体内，但是却迟迟没有作用，所发出的魔力反而被虫所吸收，最后她连仅存的魔力都消耗完了，</w:t>
      </w:r>
    </w:p>
    <w:p>
      <w:r>
        <w:t>如今的她跟一般人类女子没有两样。</w:t>
      </w:r>
    </w:p>
    <w:p>
      <w:r>
        <w:t>当蛊虫知道女王体内的魔力都消散之后更是事无忌惮的现出它的原形，它是一只蜈蚣，是魔界巨型蜈蚣。现在</w:t>
      </w:r>
    </w:p>
    <w:p>
      <w:r>
        <w:t>蛊虫将自己的一部分脚移往女王的双手，立刻将女王的双手侵佔，让她无法挣扎，接着更咬破女王胸口中央的皮肤，</w:t>
      </w:r>
    </w:p>
    <w:p>
      <w:r>
        <w:t>钻出头部，显露出狰狞的样子。</w:t>
      </w:r>
    </w:p>
    <w:p>
      <w:r>
        <w:t>蛊虫从口中吐出一团黏液，封住女王的嘴巴，便开始对她的宿主行动。它利用女王被控制的双手，将女王的花</w:t>
      </w:r>
    </w:p>
    <w:p>
      <w:r>
        <w:t>瓣拉开，不停抚弄，让女王自己对自己挑逗，</w:t>
      </w:r>
    </w:p>
    <w:p>
      <w:r>
        <w:t>而蛊虫也在女王体内不停揉弄她的双乳，妖精女王无法逃走，她也无法摆脱，这个蛊虫已经是依附在自己的体</w:t>
      </w:r>
    </w:p>
    <w:p>
      <w:r>
        <w:t>内，任谁都无法逃避自己。何况是自己身处最虚弱的时刻，身上仅存的魔力都被吸走，她只能无奈的看着自己的身</w:t>
      </w:r>
    </w:p>
    <w:p>
      <w:r>
        <w:t>体被魔物所折磨着。</w:t>
      </w:r>
    </w:p>
    <w:p>
      <w:r>
        <w:t>很可笑，最具对抗邪恶的代表，如今正被邪恶所控制着，而且还在对她进行羞辱。女王的身体已经被蛊虫控制，</w:t>
      </w:r>
    </w:p>
    <w:p>
      <w:r>
        <w:t>她的身体感官都被集中在重点部位，被强迫去感觉她最惧怕的感受，被妖魔征服的快感。</w:t>
      </w:r>
    </w:p>
    <w:p>
      <w:r>
        <w:t>女王透明的爱液已经在刺激之下染满了床单，意乱情迷的女王，只觉得全身在发烫、在脱力，小腹下更是一阵</w:t>
      </w:r>
    </w:p>
    <w:p>
      <w:r>
        <w:t>翻腾。似乎有一种不搔不快的冲动，偏偏蛊虫只用女王的手在周围游移着，不肯越过雷池一步。</w:t>
      </w:r>
    </w:p>
    <w:p>
      <w:r>
        <w:t>女王的身体已经完全沦陷了，十足的感官刺激，激起她女性的本能，她的体温不停上升，欲望更是即将爆发，</w:t>
      </w:r>
    </w:p>
    <w:p>
      <w:r>
        <w:t>要不是口中被黏液封住，她早就呻吟出来了。</w:t>
      </w:r>
    </w:p>
    <w:p>
      <w:r>
        <w:t>蛊虫看出女王眼神不再像起初那反抗，瞭解它的任务可以开始进行了。她将女王的双腿呈Ｍ字形打开，双手将</w:t>
      </w:r>
    </w:p>
    <w:p>
      <w:r>
        <w:t>粉嫩的花瓣拉开，让女王的身体准备好。接着女王下腹部开始隆起，蛊虫的尾部从隆起处破体而出，在尾部打开一</w:t>
      </w:r>
    </w:p>
    <w:p>
      <w:r>
        <w:t>个洞对准女王湿润的蜜穴并且刺入巨大的性器官，直接突破女王的处女膜，深达狭小的子宫口。</w:t>
      </w:r>
    </w:p>
    <w:p>
      <w:r>
        <w:t>「呜…………呜……………呜……………。」女王不停摇着头想要反抗着，无奈她的身体早就不接受她的控制，</w:t>
      </w:r>
    </w:p>
    <w:p>
      <w:r>
        <w:t>自行摆动着腰，让蛊虫的性器官更加深入。</w:t>
      </w:r>
    </w:p>
    <w:p>
      <w:r>
        <w:t>心中极不愿意，但身体却不受控制，在各个敏感位置传来的快感愈来愈强列，刚才的身体传来的舒畅不停在脑</w:t>
      </w:r>
    </w:p>
    <w:p>
      <w:r>
        <w:t>中盘旋。开始忘记了身前的只不过是只妖魔，。</w:t>
      </w:r>
    </w:p>
    <w:p>
      <w:r>
        <w:t>蛊虫的性器官沾满了女王淫荡的爱液，在月光出现后的照射下更显得光亮。</w:t>
      </w:r>
    </w:p>
    <w:p>
      <w:r>
        <w:t>月光照在女王脸上显露出她的欲望，从未有人让她感受到如此的舒服，即使要她为了他怀孕都可以。</w:t>
      </w:r>
    </w:p>
    <w:p>
      <w:r>
        <w:t>女王的阴道开始贪婪的收缩着，希望能感受到更多这奇特性器官表面的凹凸，这凹凸刺激着她的内璧，她的敏</w:t>
      </w:r>
    </w:p>
    <w:p>
      <w:r>
        <w:t>感部位。女王的淫水流出来越来越多多，蛊虫也能够更深入阴道内。</w:t>
      </w:r>
    </w:p>
    <w:p>
      <w:r>
        <w:t>随着每次的抽插，女王美丽丰满的身体随之在床上摇晃着，月光照射出的影子是一之巨大的蜈蚣在奸淫一位少</w:t>
      </w:r>
    </w:p>
    <w:p>
      <w:r>
        <w:t>女，一副淫荡的样子，出现在高贵的妖精女王身上。</w:t>
      </w:r>
    </w:p>
    <w:p>
      <w:r>
        <w:t>在经历多次高潮之后，女王更是渴求蛊虫的深深重击，开启她身体的封印，私处也配合着重击发出淫荡的黏答</w:t>
      </w:r>
    </w:p>
    <w:p>
      <w:r>
        <w:t>答的声音。</w:t>
      </w:r>
    </w:p>
    <w:p>
      <w:r>
        <w:t>最后一次高潮之中，蛊虫完成她的任务，将黑暗救世主的精液射入妖精女王的子宫内，接着蛊虫便失去精力倒</w:t>
      </w:r>
    </w:p>
    <w:p>
      <w:r>
        <w:t>在女王身上，尾部的性器官却依然紧紧的插在女王的阴道内，深怕精液有任何的外流。而女王就在一波波高潮中直</w:t>
      </w:r>
    </w:p>
    <w:p>
      <w:r>
        <w:t>到天明。</w:t>
      </w:r>
    </w:p>
    <w:p>
      <w:r>
        <w:t>不久之后女王就在宫殿的密室中生下来这个孽种，是一个美丽的妖精，完全看不出来她是妖精与魔物所产下的</w:t>
      </w:r>
    </w:p>
    <w:p>
      <w:r>
        <w:t>后代，不过女王还是深怕这个女儿将来会成为魔物所利用，却又不忍杀死，在爱恨之中选择将她封印在水晶之中，</w:t>
      </w:r>
    </w:p>
    <w:p>
      <w:r>
        <w:t>让她不要苏醒过来，也延迟她的成长，并且日以继业的为她消除邪气。</w:t>
      </w:r>
    </w:p>
    <w:p>
      <w:r>
        <w:t>第五章天使之堕落前篇「雷雅，你转化成人形吧。」蒂娜命令着雷雅。</w:t>
      </w:r>
    </w:p>
    <w:p>
      <w:r>
        <w:t>在一阵淡淡的红光之中，雷雅的身型慢慢缩小，又变成之前美丽的半妖精状态，身上却布上了黑蛇的刺青。任</w:t>
      </w:r>
    </w:p>
    <w:p>
      <w:r>
        <w:t>何人看到她都是绝对的完美，纤细而嫩白的皮肤上黑蛇的刺青更显出她的妖艳，黑蛇的头部正画在她丰满的玉乳之</w:t>
      </w:r>
    </w:p>
    <w:p>
      <w:r>
        <w:t>中，还吐出舌头，而这条蛇就缠绕着雷雅的全身，好像随时都会活过来一般。</w:t>
      </w:r>
    </w:p>
    <w:p>
      <w:r>
        <w:t>蒂娜使用了死黑返生术，短暂的将曾经寄宿在妖精女王的蛊虫召唤出来，读取了蛊虫再寄宿期间女王所有的记</w:t>
      </w:r>
    </w:p>
    <w:p>
      <w:r>
        <w:t>忆，以及大地上所发生的每一件事情。</w:t>
      </w:r>
    </w:p>
    <w:p>
      <w:r>
        <w:t>读取完毕，那条蛊虫就像飞沙一般瞬间消失。</w:t>
      </w:r>
    </w:p>
    <w:p>
      <w:r>
        <w:t>「这个封印很棘手啊，看来我必须找一个人来帮忙我了，才比较容易破除。」</w:t>
      </w:r>
    </w:p>
    <w:p>
      <w:r>
        <w:t>蒂娜知道这个封印不易处里的时候不禁深锁了双眉。</w:t>
      </w:r>
    </w:p>
    <w:p>
      <w:r>
        <w:t>蒂娜招来魔界的魔贤者来到了这间调制室，魔贤者是魔界地狱之中之知识最广博的法师，也是调制出成千上万</w:t>
      </w:r>
    </w:p>
    <w:p>
      <w:r>
        <w:t>魔兽军团的人，他其实是出卖自己灵魂的人类，在远古战争之前他是人类中的贤者，专门研究魔法与科学的结合，</w:t>
      </w:r>
    </w:p>
    <w:p>
      <w:r>
        <w:t>但是却因为他的实验太过於不仁到而受到人们的排挤，唾弃，甚至学院还撤销他贤者资格，他愤而出卖自己的灵魂，</w:t>
      </w:r>
    </w:p>
    <w:p>
      <w:r>
        <w:t>投身魔界，去完成更多邪恶的研究。因此，他又被称作－岸和田。</w:t>
      </w:r>
    </w:p>
    <w:p>
      <w:r>
        <w:t>「岸和田博士，我当年拜託你的研究是否成功了。」蒂娜十分严肃的说。</w:t>
      </w:r>
    </w:p>
    <w:p>
      <w:r>
        <w:t>「呵呵呵，早就完成在等候你拉，小毛头，怎么了，你想要用拉，是什么人那么伟大，直得你动用」它」。」</w:t>
      </w:r>
    </w:p>
    <w:p>
      <w:r>
        <w:t>岸和田阴阴的笑着。</w:t>
      </w:r>
    </w:p>
    <w:p>
      <w:r>
        <w:t>「你这个死老头，还是这么没大没小。这次我的对象是我可爱的女儿阿。</w:t>
      </w:r>
    </w:p>
    <w:p>
      <w:r>
        <w:t>你可别出一点差错，他是我计划中很重要的一环。」蒂娜表情凝重。</w:t>
      </w:r>
    </w:p>
    <w:p>
      <w:r>
        <w:t>「呵呵呵，你口中的死老头有让你失望过嘛！呵呵呵。小毛头，你就在一旁看戏去，呵呵呵。」岸和田得意的</w:t>
      </w:r>
    </w:p>
    <w:p>
      <w:r>
        <w:t>走着。</w:t>
      </w:r>
    </w:p>
    <w:p>
      <w:r>
        <w:t>岸和田将白水晶附近画上一圈魔阵，接着将手上看起已经要腐朽的魔杖插在地面上，口中默默念着拢长的咒语，</w:t>
      </w:r>
    </w:p>
    <w:p>
      <w:r>
        <w:t>地面上纷纷长出许多触手在空中飘荡着。这些触手集结成一体，并且在咒语的控制之下与白水晶接合在一起。</w:t>
      </w:r>
    </w:p>
    <w:p>
      <w:r>
        <w:t>「小子，我能做的都做好了，剩下的凭你空空的脑袋应该也可以完成，我要回去了，还有，别忘了你当年的约</w:t>
      </w:r>
    </w:p>
    <w:p>
      <w:r>
        <w:t>定，我老是老，头脑好的很。」岸合田摇摇晃晃的离开房间。</w:t>
      </w:r>
    </w:p>
    <w:p>
      <w:r>
        <w:t>「去。都几万年了那老头记忆力怎么还那么好，不管了，半正事要紧。」</w:t>
      </w:r>
    </w:p>
    <w:p>
      <w:r>
        <w:t>蒂娜接着吩咐着几个妖魔去人界。</w:t>
      </w:r>
    </w:p>
    <w:p>
      <w:r>
        <w:t>在妖魔尚未回来魔界之前，蒂娜带着雷雅来到了冰冻地狱，那是一片广大的冰原，大到无法看到界限，在她们</w:t>
      </w:r>
    </w:p>
    <w:p>
      <w:r>
        <w:t>脚下的是一只只庞大无比的怪兽，被冰冻在这里，永远无法获得自由，里面有龙，有青蛙？！以及许多白纸？？还</w:t>
      </w:r>
    </w:p>
    <w:p>
      <w:r>
        <w:t>有许多岸合田失败的作品，更甚至是被受惩罚的恶魔，通通都被冰冻在这个冰冻地狱。</w:t>
      </w:r>
    </w:p>
    <w:p>
      <w:r>
        <w:t>蒂娜来到一处特别用立体咒圈所形成的冰冻地狱，普通的魔物直接冰冻即可，高级的恶魔只要在多一个咒印也</w:t>
      </w:r>
    </w:p>
    <w:p>
      <w:r>
        <w:t>就可以，是什么东西需要大费周章，将咒印不断重叠，交杂成为立体咒圈呢？</w:t>
      </w:r>
    </w:p>
    <w:p>
      <w:r>
        <w:t>「唔，这是……」雷雅惊讶的看着被冰封的物。</w:t>
      </w:r>
    </w:p>
    <w:p>
      <w:r>
        <w:t>「没错，这里就是特别为天使们所做的监狱，她们已经被囚禁有数１０万年了，是当年的俘虏。」蒂娜很自豪</w:t>
      </w:r>
    </w:p>
    <w:p>
      <w:r>
        <w:t>的说着。</w:t>
      </w:r>
    </w:p>
    <w:p>
      <w:r>
        <w:t>「只不过当年老头子忙於调制魔兽军，对这些抵抗强烈的天使没办法，现在正式需要她们的力量的时候。不过，</w:t>
      </w:r>
    </w:p>
    <w:p>
      <w:r>
        <w:t>这里可以利用的天使只有一位，智天使，能天使都是低阶天使，更别说力天使，她们灵力太少，我需要炽天使以上</w:t>
      </w:r>
    </w:p>
    <w:p>
      <w:r>
        <w:t>位阶。不过释放她们出来有很大的危险，你要小心一点。」</w:t>
      </w:r>
    </w:p>
    <w:p>
      <w:r>
        <w:t>＊＊＊＊＊＊远古教室＊＊＊＊＊＊天使位阶分成力天使，能天使，智天使，伐天使，炽天使，越高阶的天使</w:t>
      </w:r>
    </w:p>
    <w:p>
      <w:r>
        <w:t>灵力越高，力天使等级约在１０万级，能天使为１００万级，智天使为５００万级，伐天使为天使们在宇宙间移动</w:t>
      </w:r>
    </w:p>
    <w:p>
      <w:r>
        <w:t>的大型运输舰，无等级，但是为数１０万能天使的合体，炽天使等级？？？堕落天使路西法就是炽天使，灵力无法</w:t>
      </w:r>
    </w:p>
    <w:p>
      <w:r>
        <w:t>推算预估可以创造小宇宙。详阅暗黑之破坏神ＢＤ１８－１９集「我为了增加成功的机会，我只会释放她的精神体，</w:t>
      </w:r>
    </w:p>
    <w:p>
      <w:r>
        <w:t>至於她的战斗体就还是冰封在咒圈中。」说着蒂娜小心的念着咒语。</w:t>
      </w:r>
    </w:p>
    <w:p>
      <w:r>
        <w:t>一道白色的光芒从冰原之中升了起来，一位曾经叱吒风云的天使出现了。</w:t>
      </w:r>
    </w:p>
    <w:p>
      <w:r>
        <w:t>一瞬间，天使已经开始攻击，无数道光束在天使手掌中射出，完全封住蒂娜她们的后路，唯有硬挡。</w:t>
      </w:r>
    </w:p>
    <w:p>
      <w:r>
        <w:t>蒂娜使用出绝对防禦屏障，惊险躲过这击，不过还没结束，那天使已经飞到更高的制高点，手上结着印，张开</w:t>
      </w:r>
    </w:p>
    <w:p>
      <w:r>
        <w:t>她６对洁白的羽翼。</w:t>
      </w:r>
    </w:p>
    <w:p>
      <w:r>
        <w:t>「破魔。９９式」喝毕，羽翼上的羽毛如流星一般带着强大驱魔的力量直射而下，「哄。哄。哄……」物体被</w:t>
      </w:r>
    </w:p>
    <w:p>
      <w:r>
        <w:t>击碎的声音此起彼落，一时间，把整个天空照耀的明亮无比，冰冻地狱更是随之震动。</w:t>
      </w:r>
    </w:p>
    <w:p>
      <w:r>
        <w:t>「呼。呼。呼……这下子你们就消失在宇宙之中了吧，呼……太消耗灵力了，不行，得赶快救出其他的天使们。」</w:t>
      </w:r>
    </w:p>
    <w:p>
      <w:r>
        <w:t>正当天使还再回气之时，一道黑色的箭矢划破空气直射而出，毫不留情的对准天使最脆弱的翅膀基部。</w:t>
      </w:r>
    </w:p>
    <w:p>
      <w:r>
        <w:t>「可恶，这个魔头……」天使发现时已经来不及闪躲，闪身中，背部已经中了箭矢，流出许多血液。</w:t>
      </w:r>
    </w:p>
    <w:p>
      <w:r>
        <w:t>蒂娜早已经有准备，她知道积压以久的天使们会利用这一刻攻击她，所以右手施咒准备开启封印的时候，左手</w:t>
      </w:r>
    </w:p>
    <w:p>
      <w:r>
        <w:t>已经准备好极黯屏障，去抵挡她前面几波攻击，还好，释放的只有精神体，回气慢，而且被困在地域之中，灵力无</w:t>
      </w:r>
    </w:p>
    <w:p>
      <w:r>
        <w:t>法聚集，只有仅存的一点灵力，只能有短暂的攻击。</w:t>
      </w:r>
    </w:p>
    <w:p>
      <w:r>
        <w:t>蒂娜见到天使中了箭，立刻得意的笑着，「破……」一声喝到，箭矢就像有生命一般开始往天使体内钻去，并</w:t>
      </w:r>
    </w:p>
    <w:p>
      <w:r>
        <w:t>且迅速爆炸，整个背部都被炸的血肉馍糊，失去了翅膀，天使往地面上地落，在冰原另一边炸出一个大洞，她昏迷</w:t>
      </w:r>
    </w:p>
    <w:p>
      <w:r>
        <w:t>过去了。蒂娜高兴的带着天使返回城堡之中。</w:t>
      </w:r>
    </w:p>
    <w:p>
      <w:r>
        <w:t>这次她们来到城堡深处的调制室，这间房子是暗黑救世主专属的房屋，布下许多结界，只要进去了，就绝对出</w:t>
      </w:r>
    </w:p>
    <w:p>
      <w:r>
        <w:t>不来。</w:t>
      </w:r>
    </w:p>
    <w:p>
      <w:r>
        <w:t>天使被以咒文束缚在一张桌子上，背部的伤口因为魔界的魔气而迟迟无法癒合，并且伤口不停被侵蚀，冒出黑</w:t>
      </w:r>
    </w:p>
    <w:p>
      <w:r>
        <w:t>色的烟雾。</w:t>
      </w:r>
    </w:p>
    <w:p>
      <w:r>
        <w:t>蒂娜将弓柄上的黑色水晶以魔法分出一小块，放到天使背后的巨大伤口中。</w:t>
      </w:r>
    </w:p>
    <w:p>
      <w:r>
        <w:t>很快的，水晶就与天使融合消失了。接着天使背后的伤口竟然逐渐癒合，只留下一道长长的疤痕，翅膀也没有</w:t>
      </w:r>
    </w:p>
    <w:p>
      <w:r>
        <w:t>在长出来。</w:t>
      </w:r>
    </w:p>
    <w:p>
      <w:r>
        <w:t>伤癒后的天使才悠悠转醒，「这里是……？」她还不知道身处何地，接着才发现手脚被固定住，不禁慌张起来。</w:t>
      </w:r>
    </w:p>
    <w:p>
      <w:r>
        <w:t>蒂娜将她的头抬了起来，无助的眼神，美丽的五官，因为俯卧在桌上丰满的胸部被挤压成扁平状，丰腴的臀部，</w:t>
      </w:r>
    </w:p>
    <w:p>
      <w:r>
        <w:t>使得她的背后呈现美丽的曲线。蒂纳忍不住在她身上不停的抚摸，完美细緻的皮肤，只可惜在背后留下一道伤痕，</w:t>
      </w:r>
    </w:p>
    <w:p>
      <w:r>
        <w:t>蒂娜怜悯的用舌头由上而下，在由下而上的来回舔着这道伤痕，似乎在向天使忏悔刚刚对她所做的事情，伤害了这</w:t>
      </w:r>
    </w:p>
    <w:p>
      <w:r>
        <w:t>完美的身躯。</w:t>
      </w:r>
    </w:p>
    <w:p>
      <w:r>
        <w:t>然而对於天使来说，这只有噁心，非常的噁心，眼前这位妖精少女虽然美貌，但是却散发出巨大的邪气，压迫</w:t>
      </w:r>
    </w:p>
    <w:p>
      <w:r>
        <w:t>她几乎喘不过气来，而且身体不知道为什么提不起力气出来，她只想摆脱这哩，赶快回去拯救她的同胞们。</w:t>
      </w:r>
    </w:p>
    <w:p>
      <w:r>
        <w:t>「来。我的小宠物，莉莉丝，该是给你自由的时候了。」蒂娜一个意识，她口中的莉莉丝手脚上的咒缚立刻消</w:t>
      </w:r>
    </w:p>
    <w:p>
      <w:r>
        <w:t>去。</w:t>
      </w:r>
    </w:p>
    <w:p>
      <w:r>
        <w:t>「你。你一个妖精怎么会知道我的名字。」莉莉丝相当惊讶，眼前这位妖精少女看起来不过１００岁，对於自</w:t>
      </w:r>
    </w:p>
    <w:p>
      <w:r>
        <w:t>己１０万多年来都不曾降临过大地，看过她知道她的名字之人不过５人。</w:t>
      </w:r>
    </w:p>
    <w:p>
      <w:r>
        <w:t>「呵呵，这个你就不用知道了，现在还有更重要的事情要等着我们３个去做呢。」蒂娜阴阴的说着。</w:t>
      </w:r>
    </w:p>
    <w:p>
      <w:r>
        <w:t>「三。三人？你在说什么。」莉莉丝慌张的说，她身上已经几乎没有灵力根本感应不道还有其他的人在这空间</w:t>
      </w:r>
    </w:p>
    <w:p>
      <w:r>
        <w:t>之中。</w:t>
      </w:r>
    </w:p>
    <w:p>
      <w:r>
        <w:t>「呵呵，我的小奴隶，出来吧。」蒂娜对着房间一角落唤了一声。</w:t>
      </w:r>
    </w:p>
    <w:p>
      <w:r>
        <w:t>雷雅从影子中走了出来，莉莉丝看到雷雅身上的刺青立刻发觉她被附身控制了。</w:t>
      </w:r>
    </w:p>
    <w:p>
      <w:r>
        <w:t>「不。你错了，我的奴隶是发自内心的服从我，爱我的，我可没有用咒语束缚她们。」蒂娜在莉莉丝的耳边说</w:t>
      </w:r>
    </w:p>
    <w:p>
      <w:r>
        <w:t>着。</w:t>
      </w:r>
    </w:p>
    <w:p>
      <w:r>
        <w:t>「你。你想做什么。」对於２人的靠近，莉莉丝想当没有安全感。</w:t>
      </w:r>
    </w:p>
    <w:p>
      <w:r>
        <w:t>「放轻松吧，你已经没有任务在身上了，你现在只要好好享受，放松身体吧。」</w:t>
      </w:r>
    </w:p>
    <w:p>
      <w:r>
        <w:t>蒂娜在莉莉丝背后用手包覆着莉莉丝丰满的双乳，不停抚弄着。</w:t>
      </w:r>
    </w:p>
    <w:p>
      <w:r>
        <w:t>雷雅则将莉莉丝大腿扳开，用她分岔的舌头舔着莉莉丝的小阴核，从未被人</w:t>
      </w:r>
    </w:p>
    <w:p>
      <w:r>
        <w:t>如此捉弄的莉莉丝很为难的脸红起来。</w:t>
      </w:r>
    </w:p>
    <w:p>
      <w:r>
        <w:t>莉莉丝感受到蒂娜双手的爱抚，由肩、乳房、手指、小腹……柔嫩的胴体承受着从所未有的刺激，雪般的柔肌</w:t>
      </w:r>
    </w:p>
    <w:p>
      <w:r>
        <w:t>随着喘息的增加，逐渐透出淡淡的桃红色。</w:t>
      </w:r>
    </w:p>
    <w:p>
      <w:r>
        <w:t>雷雅的舌头灵活的在莉莉丝的花径中舔弄着，不时还刺激着她敏感部位，她的手指轻轻的触碰莉莉丝的菊蕾，</w:t>
      </w:r>
    </w:p>
    <w:p>
      <w:r>
        <w:t>更让莉莉丝身体不禁跳了一下。这些刺激对於莉莉丝都是前所未有的，她的心中充满犹豫，身体的感官希望去尝试</w:t>
      </w:r>
    </w:p>
    <w:p>
      <w:r>
        <w:t>更多的刺激，但是身体的接触在天使之间却是被禁止的，在理性与感官上的平衡到底是里一方胜利呢？</w:t>
      </w:r>
    </w:p>
    <w:p>
      <w:r>
        <w:t>「嗯………嗯………喔…………。」听起来感官始终摆佈着女人，女人敏感的身躯为她们带来幸福的快感。</w:t>
      </w:r>
    </w:p>
    <w:p>
      <w:r>
        <w:t>莉莉丝不停的娇喘起来，嫣红的脸，红的像苹果一般，成熟的身躯，紧紧依靠在蒂娜的身上，身上的香汗，也</w:t>
      </w:r>
    </w:p>
    <w:p>
      <w:r>
        <w:t>慢慢的滴落。现在的她，像是小女人一般依慰在蒂娜怀中，２人深深的拥吻起来，彼此的舌头相互交缠着，在空中</w:t>
      </w:r>
    </w:p>
    <w:p>
      <w:r>
        <w:t>滴下透明的唾液。</w:t>
      </w:r>
    </w:p>
    <w:p>
      <w:r>
        <w:t>莉莉丝的下体在雷雅高超的舌技之下早已经氾滥成灾，狭小的阴道不停的收缩着，希望能够感受到更多雷雅舌</w:t>
      </w:r>
    </w:p>
    <w:p>
      <w:r>
        <w:t>头的刺激，而蕾雅也回应着莉莉丝的动作，将舌头更深入她的体内，同时又手已经插入２根手指在莉莉丝的菊蕾之</w:t>
      </w:r>
    </w:p>
    <w:p>
      <w:r>
        <w:t>中，不停的进出，透明的肠液表示出她身体的渴望。</w:t>
      </w:r>
    </w:p>
    <w:p>
      <w:r>
        <w:t>莉莉丝被蒂娜以及雷雅带入堕落的领域之中，她初次体验到身体的快感，在她内心中，已经种下堕入恶魔的种</w:t>
      </w:r>
    </w:p>
    <w:p>
      <w:r>
        <w:t>子。【完】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