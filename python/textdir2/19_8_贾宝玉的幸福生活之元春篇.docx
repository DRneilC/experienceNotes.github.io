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贾宝玉的幸福生活之元春篇</w:t>
      </w:r>
    </w:p>
    <w:p>
      <w:r>
        <w:t>（上）</w:t>
      </w:r>
    </w:p>
    <w:p>
      <w:r>
        <w:t>元春回来了！要经过省城。</w:t>
      </w:r>
    </w:p>
    <w:p>
      <w:r>
        <w:t>宝玉从小卖部打完电话回来，脸上还是兴奋的神色。宝钗正与玉钏英巧剥豆荚呢，回头一眼见了，笑问道：「</w:t>
      </w:r>
    </w:p>
    <w:p>
      <w:r>
        <w:t>什么事呀？这么高兴。」</w:t>
      </w:r>
    </w:p>
    <w:p>
      <w:r>
        <w:t>宝玉口没遮挡：「我大姐回来了！咱们明天回省城！」话一说完，见玉钏和英巧都低下了头，心头不禁一黯。</w:t>
      </w:r>
    </w:p>
    <w:p>
      <w:r>
        <w:t>宝钗却很高兴：「回家？好啊，宝琴一个人在家闷得慌，前天还打电话催来着呢！」宝玉呆呆的，似乎没听清</w:t>
      </w:r>
    </w:p>
    <w:p>
      <w:r>
        <w:t>：「哦？」</w:t>
      </w:r>
    </w:p>
    <w:p>
      <w:r>
        <w:t>宝玉在旁边坐下，玉钏咬着唇不说话，只一个劲儿低着头剥豆荚，宝玉心中有些酸，默默看着。</w:t>
      </w:r>
    </w:p>
    <w:p>
      <w:r>
        <w:t>下午在厨房，碰见玉钏进来喝水，宝玉忍不住叫了声：「钏儿―――」玉钏背对着他，不吭声。</w:t>
      </w:r>
    </w:p>
    <w:p>
      <w:r>
        <w:t>宝玉叹了口气，走过去掰她的小肩膀，柔声说：「钏儿―――我，我可要走啦。」玉钏转过身，埋在他怀里，</w:t>
      </w:r>
    </w:p>
    <w:p>
      <w:r>
        <w:t>宝玉拂了拂她的耳边细发，见她眼旁是泪，粘湿了几根头发，心痛不已，却又不知如何安慰，只用手轻轻拍着她的</w:t>
      </w:r>
    </w:p>
    <w:p>
      <w:r>
        <w:t>背。</w:t>
      </w:r>
    </w:p>
    <w:p>
      <w:r>
        <w:t>一会，玉钏扬起倔强的小脸儿，说道：「今晚！―――今晚我全给你！」眼儿盯着宝玉。</w:t>
      </w:r>
    </w:p>
    <w:p>
      <w:r>
        <w:t>宝玉避开了，摇摇头。玉钏不服气似的望着，宝玉叹口气：「以后―――也许―――？」</w:t>
      </w:r>
    </w:p>
    <w:p>
      <w:r>
        <w:t>玉钏的眼泪重又流下，宝玉不忍看，躲了。</w:t>
      </w:r>
    </w:p>
    <w:p>
      <w:r>
        <w:t>这一晚宝玉将自己关在屋里，翻来覆去的睡不着。第二天辞行时，玉钏还没梳洗，倚在自己房门远远看，宝钗</w:t>
      </w:r>
    </w:p>
    <w:p>
      <w:r>
        <w:t>喊：「表妹来省城玩！」她也只是嘴角懒懒的笑。</w:t>
      </w:r>
    </w:p>
    <w:p>
      <w:r>
        <w:t>宝玉两人走到没人时，宝钗忽然道：「都怪你！」宝玉心一跳，知道宝钗早已看出自己与玉钏之间的异样了，</w:t>
      </w:r>
    </w:p>
    <w:p>
      <w:r>
        <w:t>默默无答，一路到了省城。</w:t>
      </w:r>
    </w:p>
    <w:p>
      <w:r>
        <w:t>宝钗倒也没多为难宝玉，神色如常，宝玉稍稍放下心来。在学校住下了，专等元春到来。连着几夜，宝玉都睡</w:t>
      </w:r>
    </w:p>
    <w:p>
      <w:r>
        <w:t>不着，翻来覆去，尽是儿时与元春在一块的情景。</w:t>
      </w:r>
    </w:p>
    <w:p>
      <w:r>
        <w:t>童年的天总是很蓝，大地空旷开阔。宝玉记得自己的小手总被元春牵着，姐姐的手儿很轻柔，出了汗，两人的</w:t>
      </w:r>
    </w:p>
    <w:p>
      <w:r>
        <w:t>手粘粘的，却舍不得分开。站在大风里，元春的头发衣角不断拂在宝玉脸上，宝玉就这样一年年长大。</w:t>
      </w:r>
    </w:p>
    <w:p>
      <w:r>
        <w:t>元春比宝玉大七岁，宝玉小时候，母亲王氏忙着家务，一般由元春带着。二姐迎春内向，三姐探春性犟不让人，</w:t>
      </w:r>
    </w:p>
    <w:p>
      <w:r>
        <w:t>只有元春，温和明理，又最疼宝玉，吃饭穿衣，换洗衣裤，几乎包了。长姐似母，形容元春最贴切不过了。</w:t>
      </w:r>
    </w:p>
    <w:p>
      <w:r>
        <w:t>宝玉最爱在清晨，钻进姐姐们的被窝里，靠在元春软软的胸肋间，觉得姐姐身上有股香气，很好闻，迷糊中还</w:t>
      </w:r>
    </w:p>
    <w:p>
      <w:r>
        <w:t>能睡个回笼觉。</w:t>
      </w:r>
    </w:p>
    <w:p>
      <w:r>
        <w:t>元春去田里山上干活时，也常带着宝玉，元春做事，他就玩耍。山上的野草，田里的泥鳅，河里的小鱼，忙个</w:t>
      </w:r>
    </w:p>
    <w:p>
      <w:r>
        <w:t>不亦乐乎。有时元春小便，就让宝玉在一旁守着，看有没人来，宝玉很骄傲，四处环顾得象个哨兵。有时看见了矮</w:t>
      </w:r>
    </w:p>
    <w:p>
      <w:r>
        <w:t>草丛里元春花衣裳下的白屁股，就嘻嘻笑，元春一边蹲着，红着脸白他一眼，自己也笑了。</w:t>
      </w:r>
    </w:p>
    <w:p>
      <w:r>
        <w:t>有一次，元春走着走着，突然尿急了，放下手中东西，当着宝玉的面就蹲下小便，宝玉第一次惊奇地看到，姐</w:t>
      </w:r>
    </w:p>
    <w:p>
      <w:r>
        <w:t>姐下边还有一张小嘴儿，「嘶嘶」声响，喷洒着清亮的水，有些流到了嫩白的两腿间，既陌生又新鲜。</w:t>
      </w:r>
    </w:p>
    <w:p>
      <w:r>
        <w:t>回家路过溪边，宝玉玩水，元春就撩水擦脸、洗脚，裤角挽高了，腿儿好白好亮。元春也帮宝玉擦脸，清凉柔</w:t>
      </w:r>
    </w:p>
    <w:p>
      <w:r>
        <w:t>软的感觉从脸上拂过，宝玉有时分不清是元春的手还是溪水。</w:t>
      </w:r>
    </w:p>
    <w:p>
      <w:r>
        <w:t>元春性子外柔内刚，宝玉虽常歪缠着她，可只要她稍沉下脸儿来，就变得很听话。宝玉对儿时记忆最深的一幕，</w:t>
      </w:r>
    </w:p>
    <w:p>
      <w:r>
        <w:t>就是在昏黄的灯下，元春捧着本书，陪自己写作业时的情景。那时灯光照在元春神情专注的脸上，宝玉觉得她特别</w:t>
      </w:r>
    </w:p>
    <w:p>
      <w:r>
        <w:t>好看。</w:t>
      </w:r>
    </w:p>
    <w:p>
      <w:r>
        <w:t>元春要走了，去深圳，那年宝玉刚读小学五年级。走时，宝玉只觉得一个劲儿心酸，默不作声，跟了她十里路。</w:t>
      </w:r>
    </w:p>
    <w:p>
      <w:r>
        <w:t>元春走一步，他跟一步，让他回去，他就停着不吭气，赶他呢，就往回跑，才一走，他又跟了上来。结果宝玉没哭，</w:t>
      </w:r>
    </w:p>
    <w:p>
      <w:r>
        <w:t>元春倒被惹得哭了一路。</w:t>
      </w:r>
    </w:p>
    <w:p>
      <w:r>
        <w:t>元春先在一家外资公司打工，后来升了领班，又成了高级白领，前些年嫁到了香港。中间只有一次春节回家探</w:t>
      </w:r>
    </w:p>
    <w:p>
      <w:r>
        <w:t>亲，算起来，宝玉已有四年多没见到元春了。</w:t>
      </w:r>
    </w:p>
    <w:p>
      <w:r>
        <w:t>四年时间，大姐会是什么模样？这两三年，宝玉迅速发育，长高了许多，心想改天见了，定会吓她一跳！</w:t>
      </w:r>
    </w:p>
    <w:p>
      <w:r>
        <w:t>元春到时，没让宝玉接飞机，只叫他在丽华酒店候着。毕竟是姐弟，元春才下车，宝玉就迎上去了：「姐！」</w:t>
      </w:r>
    </w:p>
    <w:p>
      <w:r>
        <w:t>一声叫出，竟有些脸热心跳。</w:t>
      </w:r>
    </w:p>
    <w:p>
      <w:r>
        <w:t>元春却眯着眼片刻，嘴角渐渐笑了：「石头！」伸手摸了摸宝玉脑袋。元春皮肤娇嫩丰润，太阳下照得红白通</w:t>
      </w:r>
    </w:p>
    <w:p>
      <w:r>
        <w:t>透，似能拧出水儿来。一身淡黄绸套裙，风中飘着，显得丰满而盈巧，宝玉的头被元春一触，鼻尖就有些发酸，使</w:t>
      </w:r>
    </w:p>
    <w:p>
      <w:r>
        <w:t>劲忍住了，笑了一下。</w:t>
      </w:r>
    </w:p>
    <w:p>
      <w:r>
        <w:t>当下也不让酒店服务生提行李，自己抢着拿了，元春笑笑，也随着他，一边不住打量宝玉。</w:t>
      </w:r>
    </w:p>
    <w:p>
      <w:r>
        <w:t>上次见宝玉时，他还只到元春肩膀，一股孩子气的清秀。现在却比自己还高些，完全是个清朗俊逸的大男孩了。</w:t>
      </w:r>
    </w:p>
    <w:p>
      <w:r>
        <w:t>笑起来，丰唇皓齿，亲切而帅气。提着行李，轻松有余，步履生风，腰劲十足，看着让人欢喜。</w:t>
      </w:r>
    </w:p>
    <w:p>
      <w:r>
        <w:t>宝玉开始提着行李，尚觉轻松，后来越提越沉，手臂酸痛，死忍着，一边还跟元春说着话，很轻松样子，到了</w:t>
      </w:r>
    </w:p>
    <w:p>
      <w:r>
        <w:t>房间，手臂抽筋似的硬了，一放下，整个人竟喘倒在地。元春这才看出来了，把宝玉笑成个大红脸。</w:t>
      </w:r>
    </w:p>
    <w:p>
      <w:r>
        <w:t>宝玉不好意思地站起来，不想裤儿掰着屁股，「嘶啦」一声，裤裆竟裂了，洗下的短裤没干，里头什么也没穿，</w:t>
      </w:r>
    </w:p>
    <w:p>
      <w:r>
        <w:t>晃里晃当的东西溜出来，累累垂垂，元春正笑呢，忽然看见，晕红了脸，啐了声：「死宝玉！」侧了头过去，嘴角</w:t>
      </w:r>
    </w:p>
    <w:p>
      <w:r>
        <w:t>还忍不住偷笑。</w:t>
      </w:r>
    </w:p>
    <w:p>
      <w:r>
        <w:t>宝玉手掩裤裆，傻了。还是元春反应快：「快到床上去，把裤子脱了，补一补。」喊来服务生，竟还真有针线，</w:t>
      </w:r>
    </w:p>
    <w:p>
      <w:r>
        <w:t>元春取了条自己的睡裤让宝玉先穿上，宝玉哭笑不得，只得套上了，轻飘软绵，竟十分慰贴舒服。</w:t>
      </w:r>
    </w:p>
    <w:p>
      <w:r>
        <w:t>小时候宝玉就常穿元春的衣裤，没想到今儿这么大了，还得穿一次，想到自己贴肉穿的正是姐姐平日的睡裤，</w:t>
      </w:r>
    </w:p>
    <w:p>
      <w:r>
        <w:t>感觉竟有些异样，下边不由自主地撑了起来。</w:t>
      </w:r>
    </w:p>
    <w:p>
      <w:r>
        <w:t>元春正含笑看着宝玉呢，忽见那儿无声无息高起，怎会不知是哪回事，脸火烧似的烫起来，转过身去，心「扑</w:t>
      </w:r>
    </w:p>
    <w:p>
      <w:r>
        <w:t>通、扑通」直跳。小时候元春没少侍候宝玉穿衣换裤，宝玉的东西她是常见的，没想长大后竟变得这么吓人，看那</w:t>
      </w:r>
    </w:p>
    <w:p>
      <w:r>
        <w:t>顶高的状态，比自己丈夫的岂止大了一号？</w:t>
      </w:r>
    </w:p>
    <w:p>
      <w:r>
        <w:t>元春把头发拨到耳后，挺了挺腰身，定了定神情，淡淡道：「石头，把破裤子扔过来，姐给你缝一缝。」拿过</w:t>
      </w:r>
    </w:p>
    <w:p>
      <w:r>
        <w:t>针线，两手晾开，先将线头放入唇边抿了抿，对着针口穿进去了，动作十分娴熟好看。</w:t>
      </w:r>
    </w:p>
    <w:p>
      <w:r>
        <w:t>宝玉却有些迟疑，每次自己换下裤子，忍不住闻一闻时，裆部都有股怪怪的气味。</w:t>
      </w:r>
    </w:p>
    <w:p>
      <w:r>
        <w:t>元春回过头，催促：「快！」宝玉无奈，扔了过去。元春低了头，开始缝起来。仿佛又回到小时候，元春坐在</w:t>
      </w:r>
    </w:p>
    <w:p>
      <w:r>
        <w:t>桌前缝补，宝玉在一旁呆看。</w:t>
      </w:r>
    </w:p>
    <w:p>
      <w:r>
        <w:t>宝玉胸口一股暖洋洋的气流，晕晕的十分受用。挨近了，元春的头发是盘着的，一脖子雪白的肌肤在眼下，听</w:t>
      </w:r>
    </w:p>
    <w:p>
      <w:r>
        <w:t>得她轻声说：「在学校，谁帮你洗衣服啊？」</w:t>
      </w:r>
    </w:p>
    <w:p>
      <w:r>
        <w:t>宝玉说：「没别人，自己呗。」</w:t>
      </w:r>
    </w:p>
    <w:p>
      <w:r>
        <w:t>元春用鼻音笑：「你从小到大是个懒鬼，还会洗衣服？」</w:t>
      </w:r>
    </w:p>
    <w:p>
      <w:r>
        <w:t>宝玉笑：「放上洗衣粉，乱搅罢了。」</w:t>
      </w:r>
    </w:p>
    <w:p>
      <w:r>
        <w:t>元春吃吃笑：「找女朋友了没？」</w:t>
      </w:r>
    </w:p>
    <w:p>
      <w:r>
        <w:t>宝玉心想：「宝钗可不会帮我洗衣服，至少现在。」一边笑：「她待会也要来看你。」</w:t>
      </w:r>
    </w:p>
    <w:p>
      <w:r>
        <w:t>元春转过脸：「哦？」由于宝玉挨得近，差点碰着，两人热热的鼻息一触，都忙躲开。</w:t>
      </w:r>
    </w:p>
    <w:p>
      <w:r>
        <w:t>元春微笑：「宝玉大了，都找女朋友了，长得什么样？」</w:t>
      </w:r>
    </w:p>
    <w:p>
      <w:r>
        <w:t>宝玉脱口而出：「长得有些象你。」说完，有点儿犯迷糊，宝钗跟元春还真有点象哩。</w:t>
      </w:r>
    </w:p>
    <w:p>
      <w:r>
        <w:t>元春娇笑：「象我？那可就太一般了。」</w:t>
      </w:r>
    </w:p>
    <w:p>
      <w:r>
        <w:t>宝玉喉间发痒，终于说了：「象姐姐才好呢，我最喜欢姐姐的样子了。」</w:t>
      </w:r>
    </w:p>
    <w:p>
      <w:r>
        <w:t>元春转过脸，眉梢微蹙，疑问中带股笑意：「果然大了，会哄女孩子开心哩。」</w:t>
      </w:r>
    </w:p>
    <w:p>
      <w:r>
        <w:t>宝玉默不作声。元春缝好了，低头咬针线，忽然扑鼻而来一股气息，骚糊糊的，正是那风干的精液味儿，僵了</w:t>
      </w:r>
    </w:p>
    <w:p>
      <w:r>
        <w:t>一僵，不由脸晕起来。宝玉早吓得跑去上卫生间了。</w:t>
      </w:r>
    </w:p>
    <w:p>
      <w:r>
        <w:t>出来，见元春神色如常，才猴头猴脑的走了过去，两人一时相对无言。</w:t>
      </w:r>
    </w:p>
    <w:p>
      <w:r>
        <w:t>元春笑了笑，轻快的拍了拍身前的椅子：「坐这儿，让姐好好看看你。」宝玉坐下了，夸张的把脸儿献上。元</w:t>
      </w:r>
    </w:p>
    <w:p>
      <w:r>
        <w:t>春打了一下他脑袋，笑道：「胡闹！看也不用这么近！」宝玉笑了笑坐好了，元春一只手儿摸上脸来，怔怔的望着，</w:t>
      </w:r>
    </w:p>
    <w:p>
      <w:r>
        <w:t>叹了口气，却不说话。</w:t>
      </w:r>
    </w:p>
    <w:p>
      <w:r>
        <w:t>宝玉也看着元春，她脸上不知是哪儿，有股酷似自己的神情，白玉盘脸儿，丰容动人，十分熟悉也有些陌生。</w:t>
      </w:r>
    </w:p>
    <w:p>
      <w:r>
        <w:t>肌肤嫩白，保养得很好，但眼角却偷偷有一丝纹理爬开，面容中更有种难以察觉的倦意，使这张脸平添了一股楚楚</w:t>
      </w:r>
    </w:p>
    <w:p>
      <w:r>
        <w:t>动人的少妇风韵。</w:t>
      </w:r>
    </w:p>
    <w:p>
      <w:r>
        <w:t>这些年，元春很少回家，却没少帮着家里，先是家里从农村搬到城内，然后迎春、探春出嫁，宝玉上大学，元</w:t>
      </w:r>
    </w:p>
    <w:p>
      <w:r>
        <w:t>春总有钱汇来。她一个孤身女子，远在外地，一切都能顺利么？元春没提，家中也就少问，只觉元春聪明能干，有</w:t>
      </w:r>
    </w:p>
    <w:p>
      <w:r>
        <w:t>什么事也能自己料理好。</w:t>
      </w:r>
    </w:p>
    <w:p>
      <w:r>
        <w:t>宝玉静静看着，忽然有种怜惜关切的情愫荡漾起来，不由张口唤了声：「姐！」手覆压在元春玉笋似的手儿上，</w:t>
      </w:r>
    </w:p>
    <w:p>
      <w:r>
        <w:t>柔握不舍，那只手还停在自己脸颊上。</w:t>
      </w:r>
    </w:p>
    <w:p>
      <w:r>
        <w:t>元春心神一荡，也是柔情难抑。收回凝视的目光，眼波闪了闪，嘴角露出一丝牵强的微笑：「我的石头儿终于</w:t>
      </w:r>
    </w:p>
    <w:p>
      <w:r>
        <w:t>长大了。」宝玉心中一惊，为她眼中飘过的一刹那凄清，问：「姐，你在香港―――还好吗？」</w:t>
      </w:r>
    </w:p>
    <w:p>
      <w:r>
        <w:t>元春淡淡道：「有什么不好的，有吃有穿。」接着，又笑了一下，站起身，道：「好了，你的那个―――小女</w:t>
      </w:r>
    </w:p>
    <w:p>
      <w:r>
        <w:t>朋友什么时候来？我先洗个澡行不行？」</w:t>
      </w:r>
    </w:p>
    <w:p>
      <w:r>
        <w:t>宝玉笑道：「姐，你洗吧，她来了让她等会儿。」</w:t>
      </w:r>
    </w:p>
    <w:p>
      <w:r>
        <w:t>元春取了些洗漱用品，进了浴室。宝玉坐在床头，席梦思软软的陷下。环看屋里，主要以淡黄色为基调，氛围</w:t>
      </w:r>
    </w:p>
    <w:p>
      <w:r>
        <w:t>温馨雅致，屋里有两张席梦思，均为白色套被黄色褥子，落地窗用淡黄绒布遮垂到地，从露出的一角可以看出外边</w:t>
      </w:r>
    </w:p>
    <w:p>
      <w:r>
        <w:t>的一层，是白色纱巾。</w:t>
      </w:r>
    </w:p>
    <w:p>
      <w:r>
        <w:t>听着浴室里哗哗的水声，宝玉胸臆中有种亲人久别重逢的甜意，微笑着，回忆起小时候的一些事情。</w:t>
      </w:r>
    </w:p>
    <w:p>
      <w:r>
        <w:t>「宝玉！宝玉！」叫声传来，宝玉恍惚间以为宝钗到了呢，下了地，才听出是元春在浴室里叫，于是应了一声。</w:t>
      </w:r>
    </w:p>
    <w:p>
      <w:r>
        <w:t>元春道：「我忘了拿浴巾，在包里，你帮忙取了递给我。」</w:t>
      </w:r>
    </w:p>
    <w:p>
      <w:r>
        <w:t>宝玉应了声「噢」，随即想起，问：「浴室里没有吗？」</w:t>
      </w:r>
    </w:p>
    <w:p>
      <w:r>
        <w:t>元春道：「我不用他们的，自己带着有。」</w:t>
      </w:r>
    </w:p>
    <w:p>
      <w:r>
        <w:t>宝玉取了浴巾，忽然心怦怦狂跳起来。姐姐在里头，一定什么也没穿吧？眼前就浮现出元春光溜溜的身子来。</w:t>
      </w:r>
    </w:p>
    <w:p>
      <w:r>
        <w:t>到了浴室门，叩了叩，心儿提到嗓子眼，门开了，元春只露出一张脸儿、一只沾着泡沫的手臂和半个裸露的肩</w:t>
      </w:r>
    </w:p>
    <w:p>
      <w:r>
        <w:t>头，笑：「发什么呆？」</w:t>
      </w:r>
    </w:p>
    <w:p>
      <w:r>
        <w:t>宝玉慌递了过去，姐姐的皮肤真白，在眼前晃得很，那个裸露的肩膀，肌肤滑嫩，骨骼均匀，有种白玉和丝绸</w:t>
      </w:r>
    </w:p>
    <w:p>
      <w:r>
        <w:t>混合的质感。走回床边，再听到水声，却静不下了，水声一阵阵，全泼洒在心底，撩得人心慌不安。宝玉只觉得自</w:t>
      </w:r>
    </w:p>
    <w:p>
      <w:r>
        <w:t>己鼻间喷出的呼吸好烫，身子狂躁起来。来回走动，不知要做些什么好。</w:t>
      </w:r>
    </w:p>
    <w:p>
      <w:r>
        <w:t>恰这时宝钗来了。元春早定好的房，宝玉把地址号码都告诉了她。</w:t>
      </w:r>
    </w:p>
    <w:p>
      <w:r>
        <w:t>宝钗停在门口，先瞄了一眼宝玉，眼睛越过他往里看，宝玉轻声说：「姐姐正在洗澡。」宝钗表情松了些，被</w:t>
      </w:r>
    </w:p>
    <w:p>
      <w:r>
        <w:t>宝玉拉到床边坐下。</w:t>
      </w:r>
    </w:p>
    <w:p>
      <w:r>
        <w:t>一会，宝钗推开他：「热的要命，净瞎闹。」宝玉的手却只顾在宝钗衣裳下活动着，喘着粗气，眼儿有些发直，</w:t>
      </w:r>
    </w:p>
    <w:p>
      <w:r>
        <w:t>鼻息喷在宝钗脖颈处，火热滚烫。宝钗明知他姐姐在浴室，随时可能出来，身子却不由自主，酸软得提不起劲，腿</w:t>
      </w:r>
    </w:p>
    <w:p>
      <w:r>
        <w:t>间一热，涌出股水儿，痒丝丝的夹收不住，软在宝玉怀中。</w:t>
      </w:r>
    </w:p>
    <w:p>
      <w:r>
        <w:t>宝钗今天穿的是碎花绸裙，宝玉往上一撩，剥下她内裤，就插进来，按着她身子，狠狠耸动。停在宝钗上方的</w:t>
      </w:r>
    </w:p>
    <w:p>
      <w:r>
        <w:t>脸，肌肉扭抽，一前一后来回移动。</w:t>
      </w:r>
    </w:p>
    <w:p>
      <w:r>
        <w:t>宝钗红晕遍颊，咬着唇，不敢发出声响，眼儿直盯着宝玉，身子努着股劲，那种神经紧绷的快感十分致命，感</w:t>
      </w:r>
    </w:p>
    <w:p>
      <w:r>
        <w:t>觉自己渐渐烂在下边，一任宝玉戳弄。软软的席梦思摇动，只听见自己和宝玉的鼻息声。</w:t>
      </w:r>
    </w:p>
    <w:p>
      <w:r>
        <w:t>过了一会，宝玉忽然仰起头，张大了嘴巴，牙齿接着咬上了，底下加快疯狂抽动，一下比一下冲，宝钗只觉下</w:t>
      </w:r>
    </w:p>
    <w:p>
      <w:r>
        <w:t>体被重重撞击，身子要弹飞开去，整个席梦思要被摇散了似的歪曲开来。身子一空，顺着歪斜着的席梦思滑落到床</w:t>
      </w:r>
    </w:p>
    <w:p>
      <w:r>
        <w:t>下，一阵淫水喷涌而下，丢了身子。宝玉也被连着扯下，压在宝钗身上，身子一抖一抖，在那狂喷精液，滴得到处</w:t>
      </w:r>
    </w:p>
    <w:p>
      <w:r>
        <w:t>都是。</w:t>
      </w:r>
    </w:p>
    <w:p>
      <w:r>
        <w:t>两人还不及爬起身，浴室门扣轻响，元春出来了，两人一阵手忙脚乱。元春笑了一眼，又躲回浴室了。宝钗羞</w:t>
      </w:r>
    </w:p>
    <w:p>
      <w:r>
        <w:t>得要哭，狠狠拧了宝玉一把。宝玉有些发呆，竟不知痛，神色恍惚，和宝钗一起把席梦思整好了。</w:t>
      </w:r>
    </w:p>
    <w:p>
      <w:r>
        <w:t>＊＊＊＊＊＊＊＊＊＊＊＊＊＊＊＊＊＊＊＊＊＊＊＊＊＊＊＊＊＊＊＊＊＊＊中断许久，元春篇好写起来很</w:t>
      </w:r>
    </w:p>
    <w:p>
      <w:r>
        <w:t>困难，先把前一部分贴出来，请多提意见</w:t>
      </w:r>
    </w:p>
    <w:p>
      <w:r>
        <w:t>古镛２００３年５月６日＊＊＊＊＊＊＊＊＊＊＊＊＊＊＊＊＊＊＊＊＊＊＊＊＊＊＊＊＊＊＊＊＊＊＊</w:t>
      </w:r>
    </w:p>
    <w:p>
      <w:r>
        <w:t>（中）</w:t>
      </w:r>
    </w:p>
    <w:p>
      <w:r>
        <w:t>元春从浴室里出来，见屋里齐整干净，床上被褥叠得有棱有角，地上也被收拾了一遍。</w:t>
      </w:r>
    </w:p>
    <w:p>
      <w:r>
        <w:t>当下也没说什么，只含笑问了声：「宝玉，她就是你的小朋友么？」一边走着，一边用半干的毛巾拨甩湿发，</w:t>
      </w:r>
    </w:p>
    <w:p>
      <w:r>
        <w:t>换了身白色衣裙后，整个人鲜亮动人，袅袅婷婷的一股少妇味。</w:t>
      </w:r>
    </w:p>
    <w:p>
      <w:r>
        <w:t>宝钗不好意思地低头笑了笑，却被宝玉在背上推了一把。</w:t>
      </w:r>
    </w:p>
    <w:p>
      <w:r>
        <w:t>元春歪头斜看了一眼，见她穿一身碎花青衣裙，有些紧小，却显得清纯朴素。脸儿丰润，气质内敛，是那种含</w:t>
      </w:r>
    </w:p>
    <w:p>
      <w:r>
        <w:t>蓄娴静的女孩，却不知她刚才怎会跟着宝玉胡闹。</w:t>
      </w:r>
    </w:p>
    <w:p>
      <w:r>
        <w:t>有意无意中，笑了一下，宝钗羞得藏缩到宝玉身后，暗中又拧了宝玉一把，宝玉反正破了脸，却有些惫赖，冲</w:t>
      </w:r>
    </w:p>
    <w:p>
      <w:r>
        <w:t>元春呲牙咧嘴，嘻嘻直笑，被元春狠狠白了一眼。</w:t>
      </w:r>
    </w:p>
    <w:p>
      <w:r>
        <w:t>几人在屋里呆了一会，宝玉提议上城里最热闹的东街口逛逛，顺便在那吃午饭。元春本来没什么兴致，却很喜</w:t>
      </w:r>
    </w:p>
    <w:p>
      <w:r>
        <w:t>欢宝钗，想买些什么送给她，于是几人就下了楼，打了辆车，往东街口去。</w:t>
      </w:r>
    </w:p>
    <w:p>
      <w:r>
        <w:t>元春坐在前头，宝玉和宝钗坐在后面。宝钗因刚才羞人的事向宝玉找帐，两人在后头絮絮叨叨、轻声细语。元</w:t>
      </w:r>
    </w:p>
    <w:p>
      <w:r>
        <w:t>春见了，嘴角含笑，只装着听不见，往窗外瞧去。</w:t>
      </w:r>
    </w:p>
    <w:p>
      <w:r>
        <w:t>相隔数年，省城又建了不少高楼，路也宽敞许多，道旁的绿化带新而规整，好多地方似曾相似，却焕然一新。</w:t>
      </w:r>
    </w:p>
    <w:p>
      <w:r>
        <w:t>元春心头不禁有些茫然，这次之所以回来，就是太久没有回家了，想念记忆中那些糟杂破旧却又十分温馨热闹的感</w:t>
      </w:r>
    </w:p>
    <w:p>
      <w:r>
        <w:t>觉，可是一切似乎都悄悄的变了。</w:t>
      </w:r>
    </w:p>
    <w:p>
      <w:r>
        <w:t>香港那个家，先生这几年把生意上的事全推给了她，整天优哉悠哉的，会朋友、逛酒吧，回家很少说话。公婆</w:t>
      </w:r>
    </w:p>
    <w:p>
      <w:r>
        <w:t>呢，除了吃饭打麻将是什么事都不爱搭理的人。元春除了做事，似乎跟那个家没太大关系，总算她还精明能干，一</w:t>
      </w:r>
    </w:p>
    <w:p>
      <w:r>
        <w:t>家子表面上保持着对她的客气和尊重。时间一长，就有一种长期在外做客的孤独感，身心疲惫，空空落落，倒象丢</w:t>
      </w:r>
    </w:p>
    <w:p>
      <w:r>
        <w:t>了什么东西似的，夹杂着一丝对未来的茫然和恐惧。</w:t>
      </w:r>
    </w:p>
    <w:p>
      <w:r>
        <w:t>这次下决心回来一趟，究竟能找回什么，元春现在自己也不清楚了。</w:t>
      </w:r>
    </w:p>
    <w:p>
      <w:r>
        <w:t>「姐，到了！」宝玉拍了拍元春的肩膀，把她从沉思中唤醒了。</w:t>
      </w:r>
    </w:p>
    <w:p>
      <w:r>
        <w:t>元春向司机摆了摆手，几个人下了车，先找了个地方吃饭，逛了半天商业街。</w:t>
      </w:r>
    </w:p>
    <w:p>
      <w:r>
        <w:t>元春给宝钗买了几件衣饰，自己挑了几样小东西，就给宝玉嚷嚷着催回酒店了。宝玉怕元春刚回来，累着，回</w:t>
      </w:r>
    </w:p>
    <w:p>
      <w:r>
        <w:t>酒店坐了一会，就忙送宝钗回去，留下元春一个人休息，约了明日一块去鼓山玩。</w:t>
      </w:r>
    </w:p>
    <w:p>
      <w:r>
        <w:t>鼓山位于省城东郊，为省城著名的风景区。几个人赶到山脚时，已近中午。</w:t>
      </w:r>
    </w:p>
    <w:p>
      <w:r>
        <w:t>暑期的游人特多，狭窄的山道上挤满了人，夏天游人穿得都很少，衣裳薄透，姑娘们更是色彩鲜艳、花枝招展，</w:t>
      </w:r>
    </w:p>
    <w:p>
      <w:r>
        <w:t>望眼看去，弯曲的山道上五颜六色、热闹非凡。</w:t>
      </w:r>
    </w:p>
    <w:p>
      <w:r>
        <w:t>元春今天穿的是休闲宽幅Ｔ恤，布料上是女性睡袍上常见的那种柔美花纹，内地较少见，看上去感性娇媚。前</w:t>
      </w:r>
    </w:p>
    <w:p>
      <w:r>
        <w:t>胸双乳尖尖，宽衣下显得娇俏逗人。下边穿着弹力薄裤，贴肉紧绷着大腿，将两瓣屁股和大腿的丰满曲线勾勒无遗，</w:t>
      </w:r>
    </w:p>
    <w:p>
      <w:r>
        <w:t>头上戴一顶太阳帽，换了个人似的，把宝玉看呆了。</w:t>
      </w:r>
    </w:p>
    <w:p>
      <w:r>
        <w:t>只有帽沿下的那张脸孔，还是宝玉认识的。那张脸笑了一下：「宝玉，傻看什么！」透着股调皮和得意，领先</w:t>
      </w:r>
    </w:p>
    <w:p>
      <w:r>
        <w:t>上了台阶。</w:t>
      </w:r>
    </w:p>
    <w:p>
      <w:r>
        <w:t>宝玉迷迷糊糊，天啊，这是我姐姐元春么？回头看了一眼宝钗，宝钗也在抿着嘴笑呢。</w:t>
      </w:r>
    </w:p>
    <w:p>
      <w:r>
        <w:t>元春今儿刻意想放松一下心情，爬起山阶来也特别轻快。宝玉被甩在后边，向上看上去，就见两瓣翘臀在Ｔ恤</w:t>
      </w:r>
    </w:p>
    <w:p>
      <w:r>
        <w:t>的半掩下一左一右的挪移，后背随着步子歪出一道道褶皱波纹，显得腰部丰盈动人。透出股比这天气还火热的弹力</w:t>
      </w:r>
    </w:p>
    <w:p>
      <w:r>
        <w:t>和性感。忽然，脑中闪现一张画面：元春趴卧在山阶上，两手撑地，臀部高高翘起，宝玉自己站在后面，狠狠的弄</w:t>
      </w:r>
    </w:p>
    <w:p>
      <w:r>
        <w:t>耸——</w:t>
      </w:r>
    </w:p>
    <w:p>
      <w:r>
        <w:t>宝玉回过神，吃了一惊：自己怎会有这股荒唐的念头？所幸四下一看，人群熙攮，表情各异，谁也不曾注意自</w:t>
      </w:r>
    </w:p>
    <w:p>
      <w:r>
        <w:t>己脑中想些什么念头。</w:t>
      </w:r>
    </w:p>
    <w:p>
      <w:r>
        <w:t>到了山腰的涌泉寺，几个找了个块大石头坐下休息，宝玉从袋里取了矿泉水递给元春和宝钗。元春还好些，宝</w:t>
      </w:r>
    </w:p>
    <w:p>
      <w:r>
        <w:t>钗却累得香汗淋淋，解开了衣领的一个扣子，敞开来吹着风，脸儿红扑扑的，湿发贴着耳鬓，显得带点狼狈的娇艳。</w:t>
      </w:r>
    </w:p>
    <w:p>
      <w:r>
        <w:t>宝玉正呆看呢，忽听得有人叫：「宝钗！宝钗！」随着声音看去，一个穿着无袖小背心的短发女孩从那头跑过</w:t>
      </w:r>
    </w:p>
    <w:p>
      <w:r>
        <w:t>来，一边叫着，一边格格笑。定睛一看，原来是宝钗同班的史湘云，这女孩宝玉见过几次，特别活跃，常跟男生一</w:t>
      </w:r>
    </w:p>
    <w:p>
      <w:r>
        <w:t>块玩，据说有次喝醉了酒还和四、五个男生同睡一屋，第二天醒来，既不害怕也不害羞，支使这个给她端水洗脸，</w:t>
      </w:r>
    </w:p>
    <w:p>
      <w:r>
        <w:t>那个给她买早餐油条，一屋人侍候了她半天。</w:t>
      </w:r>
    </w:p>
    <w:p>
      <w:r>
        <w:t>史湘云蹦过来，拉着宝钗的手：「你们刚上来吗，我都从山顶下来啦。」忽闪着眼睛看了元春一下，又见宝玉</w:t>
      </w:r>
    </w:p>
    <w:p>
      <w:r>
        <w:t>在一旁呆看，叫：「宝玉！你真不是东西！」</w:t>
      </w:r>
    </w:p>
    <w:p>
      <w:r>
        <w:t>宝玉吓了一跳：「怎么啦？」</w:t>
      </w:r>
    </w:p>
    <w:p>
      <w:r>
        <w:t>史湘云说：「你看宝钗这儿全是汗，你也不帮着擦一擦，怎么做男朋友的！」宝玉顺着她手指，果然看见宝钗</w:t>
      </w:r>
    </w:p>
    <w:p>
      <w:r>
        <w:t>前胸衣口处，雪白的肌肤上爬着几道汗水，竟真的扯了纸伸手去擦，被宝钗啐了一声，将手打开，史湘云哈哈大笑。</w:t>
      </w:r>
    </w:p>
    <w:p>
      <w:r>
        <w:t>宝钗反身追着她拧，两女挤在一块，一会在那嘀嘀咕咕半天。宝玉和元春含笑看着她们。</w:t>
      </w:r>
    </w:p>
    <w:p>
      <w:r>
        <w:t>完了，史湘云奔过来：「宝玉！我把宝钗带走了啊，坐我家的车回去！」</w:t>
      </w:r>
    </w:p>
    <w:p>
      <w:r>
        <w:t>宝玉见宝钗含笑站在那，知道她一向怕爬山，于是笑：「哼！把我女朋友拐走，你可得赔一个！」</w:t>
      </w:r>
    </w:p>
    <w:p>
      <w:r>
        <w:t>史湘云笑咪咪地将脸凑上：「我怎么样，哈哈！」</w:t>
      </w:r>
    </w:p>
    <w:p>
      <w:r>
        <w:t>宝玉见她眼鼻聪丽，小背心前两只小乳均匀逗人，不由心神一荡，笑：「好吧，就你了！不许赖！」</w:t>
      </w:r>
    </w:p>
    <w:p>
      <w:r>
        <w:t>说笑了一会，宝钗和湘云先下山去了，宝玉凑到元春身旁：「姐，咱们继续爬到山顶去！」元春笑了笑，拍拍</w:t>
      </w:r>
    </w:p>
    <w:p>
      <w:r>
        <w:t>宝玉脑袋，转身先上石阶了。宝玉拎着东西紧跟在后头。</w:t>
      </w:r>
    </w:p>
    <w:p>
      <w:r>
        <w:t>走着走着，突然宝玉怪喊几声，一下从元春身旁穿过，抢在前头，转过脸，得意地冲元春笑。元春抿了抿嘴，</w:t>
      </w:r>
    </w:p>
    <w:p>
      <w:r>
        <w:t>暗笑：「宝玉虽大了，猴性还不改。」</w:t>
      </w:r>
    </w:p>
    <w:p>
      <w:r>
        <w:t>宝玉急走了一段，累得气喘吁吁，依在道旁一块竖起的石上，无力地朝元春笑。元春走上来，也停在宝玉身旁，</w:t>
      </w:r>
    </w:p>
    <w:p>
      <w:r>
        <w:t>胸前一起一伏，喘息不定。</w:t>
      </w:r>
    </w:p>
    <w:p>
      <w:r>
        <w:t>宝玉将头歪在她肩上，嘴里说：「不行了，不行了，姐姐借我靠一靠。」</w:t>
      </w:r>
    </w:p>
    <w:p>
      <w:r>
        <w:t>元春腿脚发软，喘笑着推他：「死宝玉，还靠我呢，姐姐腿软得都撑不住了。」</w:t>
      </w:r>
    </w:p>
    <w:p>
      <w:r>
        <w:t>宝玉站直了，指指肩胸：「那你靠我好了。」</w:t>
      </w:r>
    </w:p>
    <w:p>
      <w:r>
        <w:t>元春笑：「好，累死你！」竟真的将身子半依在宝玉左胸，头一仰，幸福地半闭了眼：「嗯，好舒服啊！」胸</w:t>
      </w:r>
    </w:p>
    <w:p>
      <w:r>
        <w:t>前两个乳头在衣下尖起来。</w:t>
      </w:r>
    </w:p>
    <w:p>
      <w:r>
        <w:t>宝玉忍不住心跳了几下，伸指在元春鼻上一刮：「舒服吧！」元春闭着眼笑。宝玉小心地将一只手搭在她肩上，</w:t>
      </w:r>
    </w:p>
    <w:p>
      <w:r>
        <w:t>两人一刹那都有种晕忽忽的感觉。</w:t>
      </w:r>
    </w:p>
    <w:p>
      <w:r>
        <w:t>元春脸儿红起来，宝玉真想上去亲一口。这时忽听得路上一个小男孩的声音：「妈，你看他俩多亲热啊。」两</w:t>
      </w:r>
    </w:p>
    <w:p>
      <w:r>
        <w:t>人慌忙站直身子，分开了，却见那男孩手指着上面一对男女，正在搂抱亲吻呢。</w:t>
      </w:r>
    </w:p>
    <w:p>
      <w:r>
        <w:t>宝玉和元春眼神一触，均有些不自然。没有说话，接着往山顶爬去。</w:t>
      </w:r>
    </w:p>
    <w:p>
      <w:r>
        <w:t>到了山顶，有个男孩正焦急地四顾张望，见了宝玉，走过来一笑：「能帮我们照张相吗？」指了指崖边站着的</w:t>
      </w:r>
    </w:p>
    <w:p>
      <w:r>
        <w:t>一个女孩。</w:t>
      </w:r>
    </w:p>
    <w:p>
      <w:r>
        <w:t>宝玉点点头，帮他们按了一张。那女孩甜甜地笑着走过来：「谢谢你！」瞟了一眼元春，又说：「你女朋友真</w:t>
      </w:r>
    </w:p>
    <w:p>
      <w:r>
        <w:t>漂亮，跟你很配哦！」</w:t>
      </w:r>
    </w:p>
    <w:p>
      <w:r>
        <w:t>宝玉戏搂着元春肩膀，嘻嘻笑：「是么？谢谢你夸奖。」元春推开他，笑：「胡闹！」一个人走到了崖边。</w:t>
      </w:r>
    </w:p>
    <w:p>
      <w:r>
        <w:t>山顶的感觉就是不一样，四面环顾，群山起伏，半个榕城尽收眼底。凉风吹来，浑身一畅，有种闷在水底探出</w:t>
      </w:r>
    </w:p>
    <w:p>
      <w:r>
        <w:t>头来喘口气的快感。元春久久望着山脚下，拼命呼吸享受这一刻。山顶的风不断地吹在她身上，使长头发飞起来，</w:t>
      </w:r>
    </w:p>
    <w:p>
      <w:r>
        <w:t>宽宽的Ｔ恤猎猎飘闪。</w:t>
      </w:r>
    </w:p>
    <w:p>
      <w:r>
        <w:t>不知何时，手中停握着宝玉的一只手，就象小时候常牵着他一样，两人站崖顶，一起被风吹，一起被感动。久</w:t>
      </w:r>
    </w:p>
    <w:p>
      <w:r>
        <w:t>久的沉浸在一种似有似无的柔情中，懒得说话。就连不知不觉中，身子贴到了一块，也不愿动弹。</w:t>
      </w:r>
    </w:p>
    <w:p>
      <w:r>
        <w:t>元春有两滴清泪，在眼旁滴落，被宝玉的唇接住。柔情荡漾中，宝玉下边的东西暴硬，夸张地顶在元春的股缝</w:t>
      </w:r>
    </w:p>
    <w:p>
      <w:r>
        <w:t>中。</w:t>
      </w:r>
    </w:p>
    <w:p>
      <w:r>
        <w:t>元春觉得自己的身子要被这一阵风儿吹化，软软的倚在身后那个年轻火热的男性躯体内，股后有一处，滚烫地</w:t>
      </w:r>
    </w:p>
    <w:p>
      <w:r>
        <w:t>传过一道电流，麻痒迅速的从下体向全身蔓延，身子止不住颤抖起来。听得耳边一个男声销魂地「唔」了一声，一</w:t>
      </w:r>
    </w:p>
    <w:p>
      <w:r>
        <w:t>双手将自己的腰部死力圈紧，身子要被揉碎了，致命的快感一波接着一波，下体热湿开来，一股水儿虫子一样在大</w:t>
      </w:r>
    </w:p>
    <w:p>
      <w:r>
        <w:t>腿内侧爬下。</w:t>
      </w:r>
    </w:p>
    <w:p>
      <w:r>
        <w:t>忽然，那双手移到胸前，狂乱地一阵揉搓，胸前双乳象花朵被揉碎一般，扭曲得不成形状，热辣辣的留下一股</w:t>
      </w:r>
    </w:p>
    <w:p>
      <w:r>
        <w:t>蚀骨的舒服劲儿。那手又移到了腰旁，扶着双胯一停，满把满把地向后抓拧着股肉，接着又绕到了大腿内侧，小心</w:t>
      </w:r>
    </w:p>
    <w:p>
      <w:r>
        <w:t>地滑着手探摸，最后猛地扣进了她的腿间，元春感觉整个身子都被那只手提起来，魂儿飞出去，涌出一股水儿，湿</w:t>
      </w:r>
    </w:p>
    <w:p>
      <w:r>
        <w:t>了半条裤子。</w:t>
      </w:r>
    </w:p>
    <w:p>
      <w:r>
        <w:t>醒过神来，宝玉喘着粗气，在脸旁。元春心中一惊，侧过头，宝玉慌乱地避开她的眼神。元春停心静气，呆了</w:t>
      </w:r>
    </w:p>
    <w:p>
      <w:r>
        <w:t>一会，忽然转过身，神色怪异，也没理会宝玉，急急地往山下走去。宝玉吓呆了，土头黑脸，远远跟在后头。</w:t>
      </w:r>
    </w:p>
    <w:p>
      <w:r>
        <w:t>天色已经有些暗，元春深一脚浅一脚，刚才那阵奇异的接触，让整个天地摇摇欲坠，一切混乱得不可收拾。心</w:t>
      </w:r>
    </w:p>
    <w:p>
      <w:r>
        <w:t>中有一种说不出的害怕。可是心底下，更深的一个地方，却似有一股忽悠悠的莫名的悲喜，一不小心，漫上来，就</w:t>
      </w:r>
    </w:p>
    <w:p>
      <w:r>
        <w:t>变成无法收拾的狂乱的喜悦，收控不住。</w:t>
      </w:r>
    </w:p>
    <w:p>
      <w:r>
        <w:t>不知不觉，到了山脚。山脚的出租车都被人拦走，剩一堆人，站在那等最后一班公交车。</w:t>
      </w:r>
    </w:p>
    <w:p>
      <w:r>
        <w:t>元春停下来，不禁有些茫然，回头见宝玉失魂落魄地远远站着，不敢走近来。就像小时候，他做错了事情，怕</w:t>
      </w:r>
    </w:p>
    <w:p>
      <w:r>
        <w:t>她责骂一般。元春心下怜惜，刚才自己的神色举动，一定把他彻底给吓坏了。</w:t>
      </w:r>
    </w:p>
    <w:p>
      <w:r>
        <w:t>走到宝玉身前，伸手碰了碰他的脸颊。就像母亲的手，一旦伸出，孩子就要落泪，宝玉哭了：「姐！」</w:t>
      </w:r>
    </w:p>
    <w:p>
      <w:r>
        <w:t>元春搂过他的头，到胸前，柔声说：「吓坏了吧？」宝玉的头在她胸上点了点。元春轻声说：「姐姐不对。」</w:t>
      </w:r>
    </w:p>
    <w:p>
      <w:r>
        <w:t>宝玉摇了摇头。</w:t>
      </w:r>
    </w:p>
    <w:p>
      <w:r>
        <w:t>忽然间，元春感觉那久已失落的东西又回来了，忍不住搂着宝玉贴进怀中，心中溢满亲情和爱恋。在宝玉耳边，</w:t>
      </w:r>
    </w:p>
    <w:p>
      <w:r>
        <w:t>自言自语般，轻声说：「傻孩子，你对姐姐做任何事——姐姐都不会怪你的！」宝玉闻声一震，抬头看着元春，元</w:t>
      </w:r>
    </w:p>
    <w:p>
      <w:r>
        <w:t>春温柔无限，轻叹了口气。</w:t>
      </w:r>
    </w:p>
    <w:p>
      <w:r>
        <w:t>在公交车上，人群挤得转不动身。元春面对面，挤在宝玉怀里。宝玉小心翼翼地回避着她身上敏感的部位，无</w:t>
      </w:r>
    </w:p>
    <w:p>
      <w:r>
        <w:t>奈车身晃动，两人身子挨挨擦擦，下边还是止不住硬了起来。</w:t>
      </w:r>
    </w:p>
    <w:p>
      <w:r>
        <w:t>宝玉转过脸，看着窗外，苦苦忍着。一会却感觉肩头一阵轻动，一看，元春将脸侧着枕在他肩上，望着他，嘴</w:t>
      </w:r>
    </w:p>
    <w:p>
      <w:r>
        <w:t>角微微含笑。宝玉又惊又喜，轻轻搂上她的腰身。下边一热，奔突突的跳顶几下。咬着牙，紫涨了脸，静静挨着。</w:t>
      </w:r>
    </w:p>
    <w:p>
      <w:r>
        <w:t>一会儿，下边却悄悄有只手，在他涨硬的东西上，轻轻的摸了摸，宝玉咽了口唾沫，低头看向元春。元春嘴角</w:t>
      </w:r>
    </w:p>
    <w:p>
      <w:r>
        <w:t>依旧微微带笑，静静侧枕着他肩膀，望向窗外。</w:t>
      </w:r>
    </w:p>
    <w:p>
      <w:r>
        <w:t>侧着脸的元春，肌肤滑嫩，眼鼻分明，匀巧生动，似一个温柔动人的少女，沉浸在梦中。两人默默相依，暗淡</w:t>
      </w:r>
    </w:p>
    <w:p>
      <w:r>
        <w:t>的微光中，有种难分难舍的缠绵与温柔，晕忽忽的回荡。</w:t>
      </w:r>
    </w:p>
    <w:p>
      <w:r>
        <w:t>底下那只手，温柔而灵巧，一会轻捏一下龟头，一会安抚似的抚摩几下。然后又探到最底，兜住了整个阴瓤，</w:t>
      </w:r>
    </w:p>
    <w:p>
      <w:r>
        <w:t>捧若珍宝，小心翼翼地揉动。伸上来，隔着裤子把整根阴茎扯一扯，似乎要探测它全部的形状。终于，带点犹豫地，</w:t>
      </w:r>
    </w:p>
    <w:p>
      <w:r>
        <w:t>无声无息把裤链拉开，伸了进去，接触到火热滚烫的阴茎。</w:t>
      </w:r>
    </w:p>
    <w:p>
      <w:r>
        <w:t>没有布料的阻隔，手上肌肤那种女性的柔滑立刻使宝玉的阴茎跳跃了几下，更加筋根暴露，茎身笔挺。那只手</w:t>
      </w:r>
    </w:p>
    <w:p>
      <w:r>
        <w:t>受惊了似的，呆了呆，才开始上下左右周圈探摸了一遍，握着整根东西套弄起来。</w:t>
      </w:r>
    </w:p>
    <w:p>
      <w:r>
        <w:t>宝玉的呼吸粗重起来，搂着元春的手越来越用劲，接着手又滑了下去，在她丰臀上使劲抓捏，元春咬着唇，两</w:t>
      </w:r>
    </w:p>
    <w:p>
      <w:r>
        <w:t>腿夹紧，手上也略加使劲，终于，宝玉的阴茎抖了几下，元春忙把茎身压进他短裤内，那处热忽忽一大股浓浆喷涌，</w:t>
      </w:r>
    </w:p>
    <w:p>
      <w:r>
        <w:t>湿了整个裤头。宝玉浑身虚脱似的，软软的站不住，幸好四周全是人，才不致倒下。</w:t>
      </w:r>
    </w:p>
    <w:p>
      <w:r>
        <w:t>公车路过酒店，两人下了车，在楼前的露天排挡，要了扎啤和炒面，宝玉早就饿坏了，狼吞虎咽地吃起来，一</w:t>
      </w:r>
    </w:p>
    <w:p>
      <w:r>
        <w:t>盘炒面不够，又要了一份。两下吃完了，抬起头，元春似悲似喜的望着他。接下来，该回房间了，两个人忽然害怕</w:t>
      </w:r>
    </w:p>
    <w:p>
      <w:r>
        <w:t>起来，僵在那儿，谁也不敢吱声吭气，仿佛这儿还是安全的，房间里，是一个不可想象的深渊。</w:t>
      </w:r>
    </w:p>
    <w:p>
      <w:r>
        <w:t>元春轻轻说：「你打车回去吧。」宝玉一时喘不过气来，忽然想起：「我的钥匙在上面！」元春点了点头，两</w:t>
      </w:r>
    </w:p>
    <w:p>
      <w:r>
        <w:t>人忽然轻松起来，提了东西，回酒店房里去。</w:t>
      </w:r>
    </w:p>
    <w:p>
      <w:r>
        <w:t>电梯里，两人默默无语，任电梯无声无息地将两人托起，有种不由自主的晕眩感。在那儿，元春房间里，谁都</w:t>
      </w:r>
    </w:p>
    <w:p>
      <w:r>
        <w:t>不知将会发生什么事。只是一步步，控不住身子，向那走去。</w:t>
      </w:r>
    </w:p>
    <w:p>
      <w:r>
        <w:t>（下）</w:t>
      </w:r>
    </w:p>
    <w:p>
      <w:r>
        <w:t>两人进了屋，服务生随手将门带上，「咔哒」一声，走廊里照进来的光亮被门收了回去。屋里漆黑一片，与外</w:t>
      </w:r>
    </w:p>
    <w:p>
      <w:r>
        <w:t>边世界隔绝开来。空气忽然凝固了，黑暗中只听见两个人粗重的喘气声。</w:t>
      </w:r>
    </w:p>
    <w:p>
      <w:r>
        <w:t>宝玉浑身打颤，手一抬，碰在元春腰间，隔着薄衫，肌肤的脂感传来，丰润软腻，脑袋一下大了起来，脸上肌</w:t>
      </w:r>
    </w:p>
    <w:p>
      <w:r>
        <w:t>肤一块一块，抽筋似的硬了。</w:t>
      </w:r>
    </w:p>
    <w:p>
      <w:r>
        <w:t>元春的腰抖了一下，像被电着了一样，手扶墙上，喘着气说：「宝玉！开一下灯。」</w:t>
      </w:r>
    </w:p>
    <w:p>
      <w:r>
        <w:t>宝玉「嗯」了声，隔着元春，一只手在墙壁上摸索。元春感觉宝玉身子掩过来，脚下被挤得站不住，随势背靠</w:t>
      </w:r>
    </w:p>
    <w:p>
      <w:r>
        <w:t>在墙上，宝玉跟上一步，胸前软软弹弹，压着了元春的胸乳。手就从墙上掉下来，落在元春的肩后，那儿正是圆领</w:t>
      </w:r>
    </w:p>
    <w:p>
      <w:r>
        <w:t>Ｔ恤的上方，裸露的肌肤细嫩脂腻。</w:t>
      </w:r>
    </w:p>
    <w:p>
      <w:r>
        <w:t>两个人的呼吸忽然停顿了一下，随即喷出的热气打在对方脸上，宝玉颤声叫了一声：「姐！」黑暗中双手一圈，</w:t>
      </w:r>
    </w:p>
    <w:p>
      <w:r>
        <w:t>搂进一个火热软活的肉身子，那身子正不停的发抖。</w:t>
      </w:r>
    </w:p>
    <w:p>
      <w:r>
        <w:t>她远比想象中的娇小，腰部凹陷，手在那一紧，听见她鼻间梦呓般的一声娇吟。宝玉头一低，压到一个温软潮</w:t>
      </w:r>
    </w:p>
    <w:p>
      <w:r>
        <w:t>热的唇瓣，脑袋轰的一下炸开，不辨东西南北，就在那张脸上到处狂吻，手中使劲，要把怀里的身子揉碎。</w:t>
      </w:r>
    </w:p>
    <w:p>
      <w:r>
        <w:t>元春如被抽掉了筋骨一般，浑身发软，有种失去意识的无力感，沉沉的从宝玉手中落到地上去，宝玉双眼灼干，</w:t>
      </w:r>
    </w:p>
    <w:p>
      <w:r>
        <w:t>喷着热气，跟着跪到地上，发觉元春双膝支起，坐着缩在门后的角落里。</w:t>
      </w:r>
    </w:p>
    <w:p>
      <w:r>
        <w:t>宝玉挨过去，也坐到地上，两人挤在黑暗中的角落，就象小时候有次躲避大雨，一起挤在一个山凹的小洞里，</w:t>
      </w:r>
    </w:p>
    <w:p>
      <w:r>
        <w:t>感觉藏了在世界的角落，谁也找不到他们姐弟俩。</w:t>
      </w:r>
    </w:p>
    <w:p>
      <w:r>
        <w:t>宝玉将手放在元春的膝盖上，元春的手伸过来，两只手碰到了，静静的绞在一起。元春颤声说：「宝玉，你真</w:t>
      </w:r>
    </w:p>
    <w:p>
      <w:r>
        <w:t>的——那么喜欢姐姐？」宝玉「嗯」了一声，紧紧的握着她的手。</w:t>
      </w:r>
    </w:p>
    <w:p>
      <w:r>
        <w:t>元春半响没吱声，咽了口唾沫，轻声说：「我们不可以——你知道的。」</w:t>
      </w:r>
    </w:p>
    <w:p>
      <w:r>
        <w:t>宝玉孩子似的倔强：「不！」欲火又被点燃，脸凑上前，热热的呼吸喷在元春脸上。</w:t>
      </w:r>
    </w:p>
    <w:p>
      <w:r>
        <w:t>元春闭上眼，头无力地后仰，想：「他一定要这样——我——。」宝玉的唇落下来，碰在元春鼻子旁，一移，</w:t>
      </w:r>
    </w:p>
    <w:p>
      <w:r>
        <w:t>又亲在元春嘴角，像是碰到了小鱼的嘴，微微张动的触感从唇上传过来，一股甜意留在心间。</w:t>
      </w:r>
    </w:p>
    <w:p>
      <w:r>
        <w:t>元春两手停住了他的脑袋，宝玉往前一挣，两人的唇正对着接在了一块。以那为一个支点，身子渐渐激动地翻</w:t>
      </w:r>
    </w:p>
    <w:p>
      <w:r>
        <w:t>转，宝玉跪在了元春身前，分开她的双膝，压在元春身上，如坠入一团温香软绵的棉絮中，手脚抓搂着，却使不上</w:t>
      </w:r>
    </w:p>
    <w:p>
      <w:r>
        <w:t>力气。元春往旁歪倒在地上。</w:t>
      </w:r>
    </w:p>
    <w:p>
      <w:r>
        <w:t>宝玉吐着粗气，不由分说，就扒扯着元春的裤子。元春蜷在地上，像一尾喘息的鱼，往前蠕蠕的挣动，裤子脱</w:t>
      </w:r>
    </w:p>
    <w:p>
      <w:r>
        <w:t>了壳一般，被褪到脚跟，又掉了出来。宝玉的手碰在她裸露的屁股尖上，元春惊叫一声，又往前缩了一步。</w:t>
      </w:r>
    </w:p>
    <w:p>
      <w:r>
        <w:t>宝玉已渐渐适应了房间的黑暗，看见白晕晕的一团东西，摇摇晃晃的往前挪移，俯下身，唇跟上去，在上边舔</w:t>
      </w:r>
    </w:p>
    <w:p>
      <w:r>
        <w:t>吻。元春呻吟一声，像被钉住了的虫子，不再爬动，伏在那，身子簌簌发抖。</w:t>
      </w:r>
    </w:p>
    <w:p>
      <w:r>
        <w:t>此时两人彻底被欲火烧着了，元春翘臀晃动，而宝玉跟在后边爬舔。将她两腿分开，脑袋从元春腿间探进去，</w:t>
      </w:r>
    </w:p>
    <w:p>
      <w:r>
        <w:t>歪头向上，撩舔元春的阴唇。元春的阴部竟光溜无毛，唇肉丰美，一股女性体味让宝玉更加颠狂。</w:t>
      </w:r>
    </w:p>
    <w:p>
      <w:r>
        <w:t>元春跪膝翘臀，屁股微微颤动，阴唇大开，往两旁耷拉，随着宝玉的吸舔，不住往下滴水，全被宝玉接住。双</w:t>
      </w:r>
    </w:p>
    <w:p>
      <w:r>
        <w:t>膝一软，大腿压在宝玉脸上。</w:t>
      </w:r>
    </w:p>
    <w:p>
      <w:r>
        <w:t>宝玉挣扎出来，把裤子脱了，不及解衣，就压贴上去。两人都是上身穿着衣服，下体赤裸，宝玉扶着早已暴硬</w:t>
      </w:r>
    </w:p>
    <w:p>
      <w:r>
        <w:t>的东西，稍稍推开元春紧贴的双腿，猛地冲过去，元春的身子向前一抖，两人大叫一声。</w:t>
      </w:r>
    </w:p>
    <w:p>
      <w:r>
        <w:t>元春一呆，迷迷糊糊中，不敢置信：「天啊，就这样进来了吗？」腿间一夹，宝玉的粗大与滚烫真真实实的停</w:t>
      </w:r>
    </w:p>
    <w:p>
      <w:r>
        <w:t>在那。</w:t>
      </w:r>
    </w:p>
    <w:p>
      <w:r>
        <w:t>宝玉终于进入了姐姐的身体，兴奋得全身起了一阵鸡皮疙瘩，带着哭腔叫了声：「姐姐！」手按着元春胯侧，</w:t>
      </w:r>
    </w:p>
    <w:p>
      <w:r>
        <w:t>底下收腰动胯，狠劲一耸，又哭叫了一声「姐姐！」，下边随着一耸。叫一声，耸一下，喘息声越来越急，一下比</w:t>
      </w:r>
    </w:p>
    <w:p>
      <w:r>
        <w:t>一下快，一下比一下重。</w:t>
      </w:r>
    </w:p>
    <w:p>
      <w:r>
        <w:t>元春从未被如此大力地抽插过，宝玉的东西又比丈夫大了几号，被他从后边冲过来，听他一声声「姐姐」、「</w:t>
      </w:r>
    </w:p>
    <w:p>
      <w:r>
        <w:t>姐姐」的叫唤，彻底守不住了，感觉淤积多年的烦闷被痛快淋漓的冲洗，软趴在那，淫水淋漓。每当宝玉的东西抽</w:t>
      </w:r>
    </w:p>
    <w:p>
      <w:r>
        <w:t>回去，就屏息缩伏，等着下一次更有力的撞击。最后，忍不住了，在他冲进来的一瞬间，臀部向后迎顶，配合他的</w:t>
      </w:r>
    </w:p>
    <w:p>
      <w:r>
        <w:t>冲撞，随着两人肌肉的相接，「啪啪」声响，汁液飞溅。</w:t>
      </w:r>
    </w:p>
    <w:p>
      <w:r>
        <w:t>两人结合的动作简单频繁，立刻攀向了高潮。宝玉哭叫一声，下体使劲挤着元春屁股，停在元春体内，茎身跳</w:t>
      </w:r>
    </w:p>
    <w:p>
      <w:r>
        <w:t>跃哆嗦，好一会儿，才狂喷出一股股精液，打在元春体内。元春趴在那动弹不得。</w:t>
      </w:r>
    </w:p>
    <w:p>
      <w:r>
        <w:t>两人腹背相贴了好一阵。茎身收缩，溜溜的滑出穴口。宝玉一手掰扶上元春肩头，轻唤了声：「姐姐。」元春</w:t>
      </w:r>
    </w:p>
    <w:p>
      <w:r>
        <w:t>「嗯」了声，好象一直在那想心事。宝玉往她耳后亲去，才沾着一点，元春忽然爬起身，披头散发，跌跌撞撞向浴</w:t>
      </w:r>
    </w:p>
    <w:p>
      <w:r>
        <w:t>室门口摸去。宝玉的心有些刺伤，躺在那不动。</w:t>
      </w:r>
    </w:p>
    <w:p>
      <w:r>
        <w:t>元春在门口停了停，唤了声：「宝玉。」宝玉应了一声。元春等他过来，在他脸上轻轻拍了拍，才进了浴室。</w:t>
      </w:r>
    </w:p>
    <w:p>
      <w:r>
        <w:t>一会里头灯亮了，宝玉在门上推了推，门关着，叫了声：「姐！」</w:t>
      </w:r>
    </w:p>
    <w:p>
      <w:r>
        <w:t>元春停一会儿，才应：「别进来。」宝玉大着胆子叫：「我也要洗。」随即一阵心跳的等待。</w:t>
      </w:r>
    </w:p>
    <w:p>
      <w:r>
        <w:t>门开了，宝玉一脚踩进去，「啪」的一声，灯又灭了。黑暗中宝玉碰到了元春光溜溜的身子，才说了半句：「</w:t>
      </w:r>
    </w:p>
    <w:p>
      <w:r>
        <w:t>姐——。」</w:t>
      </w:r>
    </w:p>
    <w:p>
      <w:r>
        <w:t>元春轻声打断：「别说话。」一双手到他胸前，解开衣扣，脱下了，又将喷头打开，帮他上下擦洗。纤手流过</w:t>
      </w:r>
    </w:p>
    <w:p>
      <w:r>
        <w:t>他身子，温柔而娴熟，抬臂分腿，搓洗抚弄，侍侯得宝玉晕晕忽忽，如在云端里飘。</w:t>
      </w:r>
    </w:p>
    <w:p>
      <w:r>
        <w:t>宝玉知道，元春以前一直是这么帮自己洗澡的，忽然有股冲动，也要替她洗上一回。从她手中将香皂取过，抹</w:t>
      </w:r>
    </w:p>
    <w:p>
      <w:r>
        <w:t>上了元春光滑的脊背，绕到她身后，顺着脊背往下，先是凹腰、然后是翘臀和丰润的大腿，直到脚后跟，触手滑腻，</w:t>
      </w:r>
    </w:p>
    <w:p>
      <w:r>
        <w:t>峰峦起伏。又站起来，从肩脖往前，到了丰耸的酥胸，元春一直静静的站着，任宝玉笨手笨脚的上下忙乎。偶而两</w:t>
      </w:r>
    </w:p>
    <w:p>
      <w:r>
        <w:t>人肌肤相接，俱是说不出的舒服。</w:t>
      </w:r>
    </w:p>
    <w:p>
      <w:r>
        <w:t>到了元春酥胸，那儿娇嫩颤动，元春的乳头已硬挺起来，宝玉的手滑到那，似乎没注意，继续往下到平滑的腹</w:t>
      </w:r>
    </w:p>
    <w:p>
      <w:r>
        <w:t>部，绕了一圈，忽然溜上来，在乳尖细细搓洗，终于一只手撮着乳头，揉捏不舍。元春喘息转急，手在下边一捞，</w:t>
      </w:r>
    </w:p>
    <w:p>
      <w:r>
        <w:t>宝玉长长的一条，稍稍垂着，向前摇晃，已有八成硬了。</w:t>
      </w:r>
    </w:p>
    <w:p>
      <w:r>
        <w:t>宝玉的手到了元春的私处，就要摸洗，元春弯下腰，将手掩在那儿，喘着气说：「别——我自己来。」</w:t>
      </w:r>
    </w:p>
    <w:p>
      <w:r>
        <w:t>宝玉喘息着，掰开她的手，她的私处丰隆坟起，细嫩鼓滑，果然纤毛不长，并非剃去了阴毛。底下丰肉簇拥，</w:t>
      </w:r>
    </w:p>
    <w:p>
      <w:r>
        <w:t>肉唇褶叠，宝玉恨不得打开灯，扒开来细看一番。</w:t>
      </w:r>
    </w:p>
    <w:p>
      <w:r>
        <w:t>元春被摸得浑身酸软，弓着腰伏在宝玉身上，两只颤颤的丰乳在他背上打滑。宝玉口干舌燥，顺手一搂，两人</w:t>
      </w:r>
    </w:p>
    <w:p>
      <w:r>
        <w:t>一起跌坐在浴缸上。</w:t>
      </w:r>
    </w:p>
    <w:p>
      <w:r>
        <w:t>元春光屁股坐在宝玉怀中，两人俱是全身赤裸，肌肤相接的致命触感令人难以忍受。宝玉的阴茎一下暴涨，在</w:t>
      </w:r>
    </w:p>
    <w:p>
      <w:r>
        <w:t>元春大腿根指指点点。元春禁不住那股诱惑，手伸下去，将那祸根送到穴口，屁股轻抬，坐了进去，两人同时「啊」</w:t>
      </w:r>
    </w:p>
    <w:p>
      <w:r>
        <w:t>的一声叫出来。</w:t>
      </w:r>
    </w:p>
    <w:p>
      <w:r>
        <w:t>宝玉被元春坐满胸怀，小腹往下，肌肤相贴，没有一丝缝隙，那种与姐姐亲密无间的贴合感，让心底十分踏实</w:t>
      </w:r>
    </w:p>
    <w:p>
      <w:r>
        <w:t>满足。双手搂着元春腹部，死力贴紧，下巴停在她光滑的肩上，脸儿迷醉地在她腮帮挨挨擦擦。</w:t>
      </w:r>
    </w:p>
    <w:p>
      <w:r>
        <w:t>元春娇喘着，侧过头，两人嘴唇相碰，点点触触，若即若离，如鸟儿喂食。</w:t>
      </w:r>
    </w:p>
    <w:p>
      <w:r>
        <w:t>下体随着元春身子侧转，交接处微微蠕动，一波又一波酥麻的快感传来。</w:t>
      </w:r>
    </w:p>
    <w:p>
      <w:r>
        <w:t>宝玉将脑袋从元春腋下探进，脸挨着姐姐丰乳，嘴捉住一个跳跃的乳头，品咂吮吸。元春手臂圈着弟弟脑袋，</w:t>
      </w:r>
    </w:p>
    <w:p>
      <w:r>
        <w:t>脸晕晕的由着宝玉吸添，浑身酸软无力，止不住对宝玉的爱怜横溢，手指掰摸着宝玉的耳边。</w:t>
      </w:r>
    </w:p>
    <w:p>
      <w:r>
        <w:t>姐弟俩以前在一处，也曾有过许多花样百出的嬉戏，却如何比得上今日这般的销魂？这种情形，以前只在宝玉</w:t>
      </w:r>
    </w:p>
    <w:p>
      <w:r>
        <w:t>梦里偷偷有过，不料今日忽然成真，宝玉几疑身在梦中，久久的留连。两人痴缠倦恋，亲为姐弟而身得交合，俱有</w:t>
      </w:r>
    </w:p>
    <w:p>
      <w:r>
        <w:t>种无法形容的跨越禁忌的刺激和快感，直到宝玉大腿麻痛，才让元春上下起落，坐丢了身子。</w:t>
      </w:r>
    </w:p>
    <w:p>
      <w:r>
        <w:t>两人爬了一天山，又纠缠了半天，都疲倦不堪，净了身子出来，宝玉浑身酸软地躺在床上，见元春还在暗处悉</w:t>
      </w:r>
    </w:p>
    <w:p>
      <w:r>
        <w:t>悉嗦嗦，模模糊糊叫了声：「姐。」眼皮困倦，就要合上。</w:t>
      </w:r>
    </w:p>
    <w:p>
      <w:r>
        <w:t>元春不言不语，爬上来，已穿着睡裙，将脸贴在宝玉胸上，乖乖缩伏，宝玉又惊又喜，轻轻摸着她的柔发，渐</w:t>
      </w:r>
    </w:p>
    <w:p>
      <w:r>
        <w:t>渐睡去。</w:t>
      </w:r>
    </w:p>
    <w:p>
      <w:r>
        <w:t>第二天直睡到中午，宝玉醒来，昨夜种种，象梦一般不可置信，却点点滴滴，确凿无疑。见身边空无一人，屋</w:t>
      </w:r>
    </w:p>
    <w:p>
      <w:r>
        <w:t>里环看了一眼，也没人，止不住一阵恐慌，叫：「姐姐！」</w:t>
      </w:r>
    </w:p>
    <w:p>
      <w:r>
        <w:t>没人回答，却听见浴室门轻响，元春长发宽裙，走了出来，脸上微红，似嗔似羞，望向他。</w:t>
      </w:r>
    </w:p>
    <w:p>
      <w:r>
        <w:t>宝玉大喜，起身向前，将元春搂进怀中，她竟不怎么推拒。宝玉心头迷醉，手在她身后背臀上下轻摸，感觉绵</w:t>
      </w:r>
    </w:p>
    <w:p>
      <w:r>
        <w:t>软舒适，宽宽的罩裙下既没带乳罩，也没穿内裤。宝玉睡过一觉后，精神充足，下边登时怒举。</w:t>
      </w:r>
    </w:p>
    <w:p>
      <w:r>
        <w:t>宝玉将她裙低一掀，元春双手惊掩，却见宝玉已低头钻进，脸埋在她私处舔拱，裙布盖住了他上半身，衣下簌</w:t>
      </w:r>
    </w:p>
    <w:p>
      <w:r>
        <w:t>簌而动，元春身子麻了半边，手软软的搭在他脊背拱起的裙衣上，喘息不已。</w:t>
      </w:r>
    </w:p>
    <w:p>
      <w:r>
        <w:t>一会，宝玉由上往下，在元春裙衣底下钻上来，使劲一挣，从领口处冒出个头来，喷着粗气。裙衣包着两人身</w:t>
      </w:r>
    </w:p>
    <w:p>
      <w:r>
        <w:t>子，看上去就象一个人长了两个头一般。两个头在上边纠结，唇粘在一块，而衣底下，两个赤裸的身子，胸对胸，</w:t>
      </w:r>
    </w:p>
    <w:p>
      <w:r>
        <w:t>腹对腹，四只手环抱在一起，情景即古怪又刺激。</w:t>
      </w:r>
    </w:p>
    <w:p>
      <w:r>
        <w:t>两人双唇分开。元春的脸火烧似的烫，感觉两人这般情形当真是无法无天，与宝玉挨擦厮摩中，下体淋漓，只</w:t>
      </w:r>
    </w:p>
    <w:p>
      <w:r>
        <w:t>想将身子摊开来，让宝玉狠插一番，两腿夹着宝玉肉棍，使劲搓磨。</w:t>
      </w:r>
    </w:p>
    <w:p>
      <w:r>
        <w:t>宝玉下边一阵酥麻，忍不不住要射。忙将手从元春腰后滑下，掰着她股儿不让动，停了一会，泄意才消。把元</w:t>
      </w:r>
    </w:p>
    <w:p>
      <w:r>
        <w:t>春推坐到桌边，将裙衣掀至腰部，下边摸索，扶着宝贝对着穴口，刺了进去，元春下体湿润，娇娇的承受，吊着宝</w:t>
      </w:r>
    </w:p>
    <w:p>
      <w:r>
        <w:t>玉后背，头无力地后仰，长发垂下去，左右飘摇。</w:t>
      </w:r>
    </w:p>
    <w:p>
      <w:r>
        <w:t>宝玉看见姐姐不堪承受的娇态，愈加兴奋，臀部晃动，只听见「啧」「啧」</w:t>
      </w:r>
    </w:p>
    <w:p>
      <w:r>
        <w:t>声响，肉棍挤插着湿润肉洞的声音，如小儿咂奶。</w:t>
      </w:r>
    </w:p>
    <w:p>
      <w:r>
        <w:t>两人都看不见交合处，只听到声音传来，如颠似狂。</w:t>
      </w:r>
    </w:p>
    <w:p>
      <w:r>
        <w:t>宝玉忽「波」的一声抽出，将脑袋从衣下挣扎出来，掀高裙衣，终于看见姐姐那儿淫糜一团，双唇大开，中间</w:t>
      </w:r>
    </w:p>
    <w:p>
      <w:r>
        <w:t>肉色粉嫩，汁液粘连，不住收缩颤动。忍不住挺起肉棍，往那猛插下去，棍身被肉洞吞没，拉出来，翻起一片肉浪，</w:t>
      </w:r>
    </w:p>
    <w:p>
      <w:r>
        <w:t>棍身已变得湿淋淋的。</w:t>
      </w:r>
    </w:p>
    <w:p>
      <w:r>
        <w:t>宝玉屏声静气，看着肉棍出没，久久不泄。元春忽用双腿将他腰身夹紧，嘴里娇呼：「快！―――快！」宝玉</w:t>
      </w:r>
    </w:p>
    <w:p>
      <w:r>
        <w:t>狠耸几下，元春浑身一硬，两腿耷拉下来，宝玉喷出几滴清汤，洒在元春私处。</w:t>
      </w:r>
    </w:p>
    <w:p>
      <w:r>
        <w:t>越过姐弟界限后，接着两天，除了下楼吃饭，两人一直守在屋里，与世隔绝般，亲密缠绵，宛如新婚。</w:t>
      </w:r>
    </w:p>
    <w:p>
      <w:r>
        <w:t>这天上午，姐弟两人纠缠在一块，元春骑在宝玉身上，眉间微蹙，一起一坐。忽听得敲门声传来，两人吓了一</w:t>
      </w:r>
    </w:p>
    <w:p>
      <w:r>
        <w:t>跳，元春问：「谁？」</w:t>
      </w:r>
    </w:p>
    <w:p>
      <w:r>
        <w:t>宝钗的声音：「姐姐，是我。」两人手忙脚乱，两下分开。宝玉将随身衣裤拿了，躲到浴室。元春匆匆收拾了</w:t>
      </w:r>
    </w:p>
    <w:p>
      <w:r>
        <w:t>一下屋里，将门打开，宝钗微笑着进来，说：「姐姐还在睡觉吗？」</w:t>
      </w:r>
    </w:p>
    <w:p>
      <w:r>
        <w:t>元春心下羞惭，揉了揉眼睛：「哦，刚起来不久。」腿间一股滑滑的粘液留出，忙夹了夹双腿，走到床边坐下。</w:t>
      </w:r>
    </w:p>
    <w:p>
      <w:r>
        <w:t>宝钗坐在桌旁，笑着说：「我今天去学校，没见着宝玉，还以为他在你这呢！」说着环看了一眼屋里。</w:t>
      </w:r>
    </w:p>
    <w:p>
      <w:r>
        <w:t>元春呆笑：「嗯，昨天下午他来过，吃了晚饭走的。」顺着宝钗的视线看去，不由心惊，前两天跟宝玉胡闹，</w:t>
      </w:r>
    </w:p>
    <w:p>
      <w:r>
        <w:t>到处折腾，屋里实在乱的很。</w:t>
      </w:r>
    </w:p>
    <w:p>
      <w:r>
        <w:t>宝钗说：「姐姐这两天没去哪玩？」盯这元春看。元春的样子乱得很，慵懒随意得有些过分。</w:t>
      </w:r>
    </w:p>
    <w:p>
      <w:r>
        <w:t>元春觉得她眼神聪慧，清澈透亮，竟有些难以承受，下体还残存着一股空落落的感觉，神色恍忽间，不知自己</w:t>
      </w:r>
    </w:p>
    <w:p>
      <w:r>
        <w:t>说了什么，空气中响着自己干巴巴的声音。</w:t>
      </w:r>
    </w:p>
    <w:p>
      <w:r>
        <w:t>两人说话间歇，屋里一下空的难受。宝钗一双眼珠黑亮亮，似有所思。元春忽然掩饰什么似的随口说：「哦，</w:t>
      </w:r>
    </w:p>
    <w:p>
      <w:r>
        <w:t>我明天要走。」</w:t>
      </w:r>
    </w:p>
    <w:p>
      <w:r>
        <w:t>宝钗说：「是吗？什么时候？」</w:t>
      </w:r>
    </w:p>
    <w:p>
      <w:r>
        <w:t>什么时候？元春想起去香港的班机：「下午。」忽然之间，觉得自己真的要回去了。</w:t>
      </w:r>
    </w:p>
    <w:p>
      <w:r>
        <w:t>宝钗睁大眼睛：「啊？那你不回老家啦？」</w:t>
      </w:r>
    </w:p>
    <w:p>
      <w:r>
        <w:t>元春止不住一阵心伤，语带哽音：「对，不回了。」宝钗似带奇怪地看了她一眼。</w:t>
      </w:r>
    </w:p>
    <w:p>
      <w:r>
        <w:t>元春身子微微颤抖，生怕自己控制不住失态。终于，宝钗站起来，微笑：「我明天来送你。」眼向床边瞟了一</w:t>
      </w:r>
    </w:p>
    <w:p>
      <w:r>
        <w:t>眼，笑容似乎一滞，接着又笑：「那我先走了。」</w:t>
      </w:r>
    </w:p>
    <w:p>
      <w:r>
        <w:t>元春点点头，送到门边。关上门，忽然没了一丝力气，倚在门后喘息不已。</w:t>
      </w:r>
    </w:p>
    <w:p>
      <w:r>
        <w:t>走回来，向床边打量一圈，没看出什么异样，软软的坐在床边。却没注意到床边的柜子下，有一条宝玉脏兮兮</w:t>
      </w:r>
    </w:p>
    <w:p>
      <w:r>
        <w:t>的蓝色内裤。</w:t>
      </w:r>
    </w:p>
    <w:p>
      <w:r>
        <w:t>宝玉出来，吓了一跳：「姐姐你怎么了？」元春的脸色苍白虚弱，非常难看。元春将头无力抵在宝玉怀中，没</w:t>
      </w:r>
    </w:p>
    <w:p>
      <w:r>
        <w:t>有说话。</w:t>
      </w:r>
    </w:p>
    <w:p>
      <w:r>
        <w:t>元春自己也不知道，为什么忽然作出回港的决定，只是一霎那，随口说了出来。也许是宝钗这次突然一来，打</w:t>
      </w:r>
    </w:p>
    <w:p>
      <w:r>
        <w:t>破了姐弟俩那种与世隔绝般的感觉，一下子又回到活生生的现实中。就像一道光亮射进黑暗中，梦一片片的破碎了。</w:t>
      </w:r>
    </w:p>
    <w:p>
      <w:r>
        <w:t>第二天，宝钗来了，替元春送行。三人一块吃的午饭，宝钗一个劲微微笑着，陪元春喝了不少酒。双颊晕红，</w:t>
      </w:r>
    </w:p>
    <w:p>
      <w:r>
        <w:t>最后竟有七、八分醉。宝玉要送她回家，宝钗招手叫了辆车，坐进了，却将宝玉推在外面，说：「你别送了，你姐</w:t>
      </w:r>
    </w:p>
    <w:p>
      <w:r>
        <w:t>姐下午两点的飞机呀。」</w:t>
      </w:r>
    </w:p>
    <w:p>
      <w:r>
        <w:t>宝玉不放心地：「你没事吧？」</w:t>
      </w:r>
    </w:p>
    <w:p>
      <w:r>
        <w:t>宝钗笑：「没事！一会到家了。」宝玉点点头，车身开出，顺着狭道卷起一阵落叶。车窗落下，宝钗泪流满面</w:t>
      </w:r>
    </w:p>
    <w:p>
      <w:r>
        <w:t>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