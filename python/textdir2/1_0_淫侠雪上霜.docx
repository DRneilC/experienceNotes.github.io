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淫侠雪上霜</w:t>
      </w:r>
    </w:p>
    <w:p>
      <w:r>
        <w:t xml:space="preserve">          一个二十出头、书生打扮的青年，手中握着一把摺扇，独个儿在一条偏僻的古道上行走，突然他停下脚步，叫道∶「跟了这麽久，还不够吗？出来吧！」他说完後，就有四个少女从两旁的大树後跳出来，前後左右的把他包围着。</w:t>
      </w:r>
    </w:p>
    <w:p>
      <w:r>
        <w:t>书生看着她们说∶「四位姑娘跟踪了在下这麽久，有甚麽贵干呢？」</w:t>
      </w:r>
    </w:p>
    <w:p>
      <w:r>
        <w:t>「请问阁下是否外号『雪上加霜』－－雪上霜呢？」站着前方的红衣少女问。</w:t>
      </w:r>
    </w:p>
    <w:p>
      <w:r>
        <w:t>「在下正是。」</w:t>
      </w:r>
    </w:p>
    <w:p>
      <w:r>
        <w:t>「受死吧！」站在左面的紫衣少女拔剑刺向他。</w:t>
      </w:r>
    </w:p>
    <w:p>
      <w:r>
        <w:t>「七师妹！先问清楚才再动手吧。」红衣少女说。</w:t>
      </w:r>
    </w:p>
    <w:p>
      <w:r>
        <w:t>右面的青衣少女拔剑加入战团，然後说∶「大师姐，还有甚麽好问的，他也承认自己是雪上霜了。」</w:t>
      </w:r>
    </w:p>
    <w:p>
      <w:r>
        <w:t>在他身後的蓝衣少女发射了一枝蓝色的信号箭，然後也加入了战团，雪上霜用很笨拙的身法闪避着三个少女的剑招。</w:t>
      </w:r>
    </w:p>
    <w:p>
      <w:r>
        <w:t>红衣少女说∶「最近江南一带出现了一个『采花贼』┅┅」</w:t>
      </w:r>
    </w:p>
    <w:p>
      <w:r>
        <w:t>紫衣少女抢着说∶「那个淫贼就是你，是不是？」</w:t>
      </w:r>
    </w:p>
    <w:p>
      <w:r>
        <w:t>「是，我┅┅」雪上霜说。</w:t>
      </w:r>
    </w:p>
    <w:p>
      <w:r>
        <w:t>青衣少女打断了书生的话，说∶「大师姐，他已经承认了。你还不出手？」</w:t>
      </w:r>
    </w:p>
    <w:p>
      <w:r>
        <w:t>红衣少女这时也拔出了佩剑一起围攻他。雪上霜的身法看似很笨拙，但四个少女的剑始终也不能刺中他。</w:t>
      </w:r>
    </w:p>
    <w:p>
      <w:r>
        <w:t>这时，另外有三位穿着橙衣、黄衣和绿衣的少女赶到，不说一声就加入了战团。三位少女加入後，雪上霜的身法突然变得很怪异，大声叫道∶「七仙女剑阵？」</w:t>
      </w:r>
    </w:p>
    <w:p>
      <w:r>
        <w:t>紫衣少女说∶「现在才知道害怕吗？太迟了！」</w:t>
      </w:r>
    </w:p>
    <w:p>
      <w:r>
        <w:t>「冰雹迷魂烟！」雪上霜扬手大叫。</w:t>
      </w:r>
    </w:p>
    <w:p>
      <w:r>
        <w:t>七个少女一听，立即各自向後一跳，雪上霜立即窜出她们的剑阵，站在三丈外，扬手说∶「七仙女剑阵也不外如是啊！」说完立即转身往树林里跑。</w:t>
      </w:r>
    </w:p>
    <w:p>
      <w:r>
        <w:t>七个少女看到他手上抓着红、青、蓝、紫色的四件肚兜，四个少女往身上一摸，发觉四件肚兜竟是自己身上所穿的，立时大叫∶「淫贼，别走！」七个少女一起施展轻功追上去。可是雪上霜的轻功身法很怪异，藉着树林的掩护，很快就消失得无影无踪。</w:t>
      </w:r>
    </w:p>
    <w:p>
      <w:r>
        <w:t>「这淫贼的武功很厉害，我们下次遇着他要更加小心。」红衣少女说。</w:t>
      </w:r>
    </w:p>
    <w:p>
      <w:r>
        <w:t>「有甚麽厉害的？他遇着我们的七仙女剑阵，不是夹着尾巴跑掉吗？」紫衣少女说。</w:t>
      </w:r>
    </w:p>
    <w:p>
      <w:r>
        <w:t>「刚才如果他不是拿掉我们的肚兜，而是给我们一掌的话，我们也等不到二妹她们来组成剑阵了。」红衣少女说。</w:t>
      </w:r>
    </w:p>
    <w:p>
      <w:r>
        <w:t>紫衣少女说∶「那我们现在怎麽办？」</w:t>
      </w:r>
    </w:p>
    <w:p>
      <w:r>
        <w:t>「我们下次找到他时，先不要动手，立即发射信号箭，等大家到齐了才动手。」红衣少女说。</w:t>
      </w:r>
    </w:p>
    <w:p>
      <w:r>
        <w:t>在一个本来是渺无人烟的湖边岸上，雪上霜和两个女子赤裸裸的躺在地上，互相抚摸着。可是在不远处的树林里，偏偏就有三个不应在这里的少女在看着他们三人的『一举一动』。</w:t>
      </w:r>
    </w:p>
    <w:p>
      <w:r>
        <w:t>黄衣少女很小声的说∶「现在发信号箭通知大师姐她们吗？」</w:t>
      </w:r>
    </w:p>
    <w:p>
      <w:r>
        <w:t>「不！一发信号箭，让这淫贼发现，他必定会立即逃之夭夭的。」橙衣少女说。</w:t>
      </w:r>
    </w:p>
    <w:p>
      <w:r>
        <w:t>「那我们怎麽办？」黄衣少女问。</w:t>
      </w:r>
    </w:p>
    <w:p>
      <w:r>
        <w:t>「我们再待一会儿，待他玩得乐极忘形的时候，才发信号箭通知大师姐她们。」橙衣少女说。</w:t>
      </w:r>
    </w:p>
    <w:p>
      <w:r>
        <w:t>雪上霜说∶「小梅啊，你的奶子真大啊！」</w:t>
      </w:r>
    </w:p>
    <w:p>
      <w:r>
        <w:t>「公子啊～～那麽人家的奶子很小吗？」另一个女子说。</w:t>
      </w:r>
    </w:p>
    <w:p>
      <w:r>
        <w:t>「小兰的奶子也很大啊！整个丽春院，我最喜欢的就是你们两个了。」雪上霜说完，就伏在小梅的身上，十寸长的鸡巴一下子就插了进小梅的小穴中。</w:t>
      </w:r>
    </w:p>
    <w:p>
      <w:r>
        <w:t>「啊┅┅公子啊～～你┅┅不啊┅┅不要那麽快啊┅┅慢┅┅慢一点啊┅┅待人家┅┅人家啊┅┅习惯你的大鸡巴┅┅啊┅┅啊～～～」</w:t>
      </w:r>
    </w:p>
    <w:p>
      <w:r>
        <w:t>「小梅，你的奶子不单止很大啊，而且很滑呢┅┅」雪上霜一面用力抓小梅的奶子，一面操着小穴说。</w:t>
      </w:r>
    </w:p>
    <w:p>
      <w:r>
        <w:t>「啊┅┅啊┅┅不┅┅不要┅┅啊┅┅轻┅┅轻一点┅┅啊┅┅你┅┅你抓破┅┅抓破人家的奶子了┅┅啊┅┅啊┅┅对啊┅┅大力些啊┅┅啊┅┅」</w:t>
      </w:r>
    </w:p>
    <w:p>
      <w:r>
        <w:t>「哈哈哈┅┅小梅你究竟要我大力些┅┅还是轻一点啊┅┅」雪上霜道。</w:t>
      </w:r>
    </w:p>
    <w:p>
      <w:r>
        <w:t>「你┅┅你不要那麽大力抓人┅┅啊。人家┅┅啊┅┅的奶子啊┅┅人┅┅人家是要你大力些┅┅啊┅┅大力些操┅┅操人家的小穴啊┅┅啊┅┅我要┅┅要┅┅要丢┅┅丢了┅┅啊┅┅啊┅┅」</w:t>
      </w:r>
    </w:p>
    <w:p>
      <w:r>
        <w:t>「公子啊┅┅你不要只顾着操小梅啊┅┅她也已经丢了┅┅你┅┅你也不来┅┅疼疼人家啊～～～～」小兰像狗一样的趴着，一面摇着屁股，一面娇嗔道。</w:t>
      </w:r>
    </w:p>
    <w:p>
      <w:r>
        <w:t>雪上霜看见，就挺着鸡巴，走到小兰身後，从後插入她的小穴中。</w:t>
      </w:r>
    </w:p>
    <w:p>
      <w:r>
        <w:t>「啊┅┅啊┅┅公子啊┅┅你的鸡巴真┅┅真的┅┅好粗啊┅┅人┅┅人家还未尝过这麽粗的啊┅┅对┅┅对啊┅┅啊┅┅啊┅┅对┅┅对啊┅┅大力些啊┅┅公子┅┅你的┅┅大鸡巴把┅┅把人┅┅人家弄┅┅弄得┅┅爽┅┅爽死了┅┅啊对┅┅对啊┅┅再大力些啊～～～～」小兰大叫着。</w:t>
      </w:r>
    </w:p>
    <w:p>
      <w:r>
        <w:t>三个少女不想看这麽淫荡的场面，一开始就合上双眼，只用耳朵去听。</w:t>
      </w:r>
    </w:p>
    <w:p>
      <w:r>
        <w:t>突然有人在她们身旁说∶「怎样啊？不看不是很可惜吗？」</w:t>
      </w:r>
    </w:p>
    <w:p>
      <w:r>
        <w:t>她们立即瞪开双眼，看见雪上霜在她们身旁笑嘻嘻的看着她们。三个少女立时站起来，可是来不及出招，雪上霜已经出手点了她们的穴道了。</w:t>
      </w:r>
    </w:p>
    <w:p>
      <w:r>
        <w:t>小梅和小兰裸着身子走过来，小兰说∶「公子啊～～人┅┅人家的小穴┅┅还┅┅还┅┅」</w:t>
      </w:r>
    </w:p>
    <w:p>
      <w:r>
        <w:t>雪上霜笑着问∶「还甚麽？」</w:t>
      </w:r>
    </w:p>
    <w:p>
      <w:r>
        <w:t>小兰搂着他说∶「还痒痒的啊┅┅」</w:t>
      </w:r>
    </w:p>
    <w:p>
      <w:r>
        <w:t>雪上霜叫小梅脱光少女们的衣服，然後把小兰抱起来，小兰就抓着他的鸡巴插入自己的小穴里，然後很主动的上下抛动着自己的身子，大叫∶「啊啊┅┅啊┅┅很┅┅很爽啊┅┅」</w:t>
      </w:r>
    </w:p>
    <w:p>
      <w:r>
        <w:t>小兰弄了一会就叫∶「啊┅┅啊┅┅公子啊～～～人┅┅人家┅┅要┅┅丢┅┅丢了┅┅啊～～」</w:t>
      </w:r>
    </w:p>
    <w:p>
      <w:r>
        <w:t>雪上霜看见小梅已经把她们脱个清光，就把小兰放了下来，走到少女们的面前。她们看到他的鸡巴挺得直直的，其中一个大叫道∶「淫贼┅┅你┅┅你想干嘛？」</w:t>
      </w:r>
    </w:p>
    <w:p>
      <w:r>
        <w:t>「还用问吗？我是淫贼！当然是想干穴啊！」雪上霜淫笑道。</w:t>
      </w:r>
    </w:p>
    <w:p>
      <w:r>
        <w:t>他叫小梅和小兰去舔左右两个少女的小穴，小梅扶着左边的少女躺在地上，然後去舔她的小穴，小兰就把右边的少女弄成狗趴着的姿势，从後也去舔她的小穴。</w:t>
      </w:r>
    </w:p>
    <w:p>
      <w:r>
        <w:t>「不┅┅不要啊┅┅」被舔着的少女哭着说。</w:t>
      </w:r>
    </w:p>
    <w:p>
      <w:r>
        <w:t>中间的那个少女喝道∶「三妹，四妹！不要求他们啊！┅┅淫贼！你听着，终有一天我会亲手把你杀掉的。」</w:t>
      </w:r>
    </w:p>
    <w:p>
      <w:r>
        <w:t>「是吗？很好啊！我会等你来杀我的啊！可是我现在就要★★★本论坛长期招收有经验的管理人员，欢迎到招聘部报名咨询★★★的小穴了。」雪上霜笑着说，然後把她按在地上，鸡巴慢慢插入她的小穴中。</w:t>
      </w:r>
    </w:p>
    <w:p>
      <w:r>
        <w:t>插了一小半，说∶「好像有东西顶着啊！」跟着用力一挺，整根鸡巴插了进去，然後用力一下一下的抽插着。被奸淫着的少女咬紧牙关忍着不叫出声来，可是泪水却忍不住的涌出来。</w:t>
      </w:r>
    </w:p>
    <w:p>
      <w:r>
        <w:t>「怎样？很痛吗？你求我吧！我可能会轻一点的。」雪上霜笑着说。</w:t>
      </w:r>
    </w:p>
    <w:p>
      <w:r>
        <w:t>「淫┅┅淫贼┅┅你┅┅妄想┅┅我┅┅我不会求你的。」</w:t>
      </w:r>
    </w:p>
    <w:p>
      <w:r>
        <w:t>「是吗？」说完，雪上霜就加快抽插的速度。抽插了数十下後，少女痛得昏死过去。</w:t>
      </w:r>
    </w:p>
    <w:p>
      <w:r>
        <w:t>雪上霜把鸡巴拔出来，然後走到像狗一样趴着的少女面前说∶「她舔得你很舒服吗？」</w:t>
      </w:r>
    </w:p>
    <w:p>
      <w:r>
        <w:t>「是啊┅┅啊┅┅不┅┅不是啊┅┅」少女说完後，脸红得发紫。</w:t>
      </w:r>
    </w:p>
    <w:p>
      <w:r>
        <w:t>「不用害羞啊！」说完就走到她的身後，把鸡巴慢慢的插入她的小穴中，小兰就去弄她的奶子。</w:t>
      </w:r>
    </w:p>
    <w:p>
      <w:r>
        <w:t>「啊┅┅痛┅┅痛啊┅┅停啊┅┅不要啊┅┅」少女大叫。</w:t>
      </w:r>
    </w:p>
    <w:p>
      <w:r>
        <w:t>雪上霜伸手去搓弄她的奶子，小兰便走到她面前去吻她。弄了一会她的奶子後，双手按在她的屁股上，鸡巴慢慢的抽动着。操了一会，他就伏在被小梅舔着的少女身上，把鸡巴插入她的小穴中，用力操了数十下，拔了出来，小梅立即把鸡巴含入口中，雪上霜便在她的口中射了，小梅把精液全都吞下去，然後用小嘴清洁他的鸡巴。</w:t>
      </w:r>
    </w:p>
    <w:p>
      <w:r>
        <w:t>小兰走过来说∶「公子啊～～～你很偏心啊。只让小梅吃，也不留一些给人家。」</w:t>
      </w:r>
    </w:p>
    <w:p>
      <w:r>
        <w:t>「昨天你还吃不够吗？」雪上霜笑着说，然後叫小梅和小兰替她们穿上衣服。</w:t>
      </w:r>
    </w:p>
    <w:p>
      <w:r>
        <w:t>穿上了衣服後，从她们的包袱中，找到一些银两，就给了小梅和小兰，说∶「小梅和小兰你们两个拿了这些银两回到丽春院收拾细软，不要再待在杨州了，不然给她们找到，那就不得了。」</w:t>
      </w:r>
    </w:p>
    <w:p>
      <w:r>
        <w:t>小梅和小兰拿着银两很快的走了。</w:t>
      </w:r>
    </w:p>
    <w:p>
      <w:r>
        <w:t>「我得罪了你们吗？怎麽你们老是跟着我呢？」雪上霜问。</w:t>
      </w:r>
    </w:p>
    <w:p>
      <w:r>
        <w:t>「你这淫贼，我们一定会杀了你的。」橙衣少女说。</w:t>
      </w:r>
    </w:p>
    <w:p>
      <w:r>
        <w:t>「你们怎能怪我呢？是你们自己送上门的，『不吃白不吃』啊！」</w:t>
      </w:r>
    </w:p>
    <w:p>
      <w:r>
        <w:t>「你┅┅你┅┅」黄衣少女说。</w:t>
      </w:r>
    </w:p>
    <w:p>
      <w:r>
        <w:t>「好！我们这一笔帐不算，三个月前你在江南一带奸杀了张员外，黄员外、方员外、锺员外还有宋员外的女儿，你还有甚麽好说的？」橙衣少女问。</w:t>
      </w:r>
    </w:p>
    <w:p>
      <w:r>
        <w:t>「你们有没有查清楚啊！我只是勾引了陈员外的八姨太和周官人的小妾啊！」</w:t>
      </w:r>
    </w:p>
    <w:p>
      <w:r>
        <w:t>「每次案发的现场都留下『雪上加霜』四字的字条，你还想抵赖？」</w:t>
      </w:r>
    </w:p>
    <w:p>
      <w:r>
        <w:t>「谁这麽笨，会作案後留下字条说是自己干的啊？你们也不想想！」</w:t>
      </w:r>
    </w:p>
    <w:p>
      <w:r>
        <w:t>「你不用狡辩了，不然上次你又为甚麽不说清楚不是你干的呢？」</w:t>
      </w:r>
    </w:p>
    <w:p>
      <w:r>
        <w:t>「上次有机会说吗？不是我的轻功了得，我已经死在你们的剑阵下了。」</w:t>
      </w:r>
    </w:p>
    <w:p>
      <w:r>
        <w:t>「那┅┅那麽这些案件是谁干的？」黄衣少女说。</w:t>
      </w:r>
    </w:p>
    <w:p>
      <w:r>
        <w:t>「我怎麽知道？」</w:t>
      </w:r>
    </w:p>
    <w:p>
      <w:r>
        <w:t>「你说不出来，那就是你干的！」橙衣少女说。</w:t>
      </w:r>
    </w:p>
    <w:p>
      <w:r>
        <w:t>「你是疯了吗？我可没空陪你们一起发疯！我要走了！」</w:t>
      </w:r>
    </w:p>
    <w:p>
      <w:r>
        <w:t>「你┅┅你这样就走了吗？你┅┅你不先解开我们的穴道，待会有甚麽野兽走出来怎麽办？」黄衣少女说。</w:t>
      </w:r>
    </w:p>
    <w:p>
      <w:r>
        <w:t>「解开你们的穴道也可以，你们三人的剑阵还不能伤我！可是┅┅你先说给我听你叫甚麽名字？我才替你们解开穴道。」</w:t>
      </w:r>
    </w:p>
    <w:p>
      <w:r>
        <w:t>「三妹！不要说给这淫贼听。」橙衣少女说。</w:t>
      </w:r>
    </w:p>
    <w:p>
      <w:r>
        <w:t>「是啊！还有差不多半柱香的时间，穴道自然就会解开了。用不着我替你们解开，是不是？」雪上霜说。</w:t>
      </w:r>
    </w:p>
    <w:p>
      <w:r>
        <w:t>「哼！」</w:t>
      </w:r>
    </w:p>
    <w:p>
      <w:r>
        <w:t>雪上霜另外点了她们身上五个大穴，笑着说∶「这又怎样呢？」</w:t>
      </w:r>
    </w:p>
    <w:p>
      <w:r>
        <w:t>「你┅┅你┅┅」橙衣少女气得说不出话来。</w:t>
      </w:r>
    </w:p>
    <w:p>
      <w:r>
        <w:t>「二师姐┅┅让他知道我们的名字又有甚麽大不了呢？」绿衣少女说。</w:t>
      </w:r>
    </w:p>
    <w:p>
      <w:r>
        <w:t>黄衣少女看见二师姐没再反对，就说∶「上次红衣的是我的大师姐，叫小淮；这位橙衣的是我的二师姐，叫小洛；我是三师妹，小淇；绿衣的是四师妹，小涓；青衣的是五师妹，小沅；蓝衣的是六师妹，小泖；紫衣的是小师妹，小洮。你满意了没有，可以解开我们的穴道了吗？」</w:t>
      </w:r>
    </w:p>
    <w:p>
      <w:r>
        <w:t>「很满意了！我也要走了！『後会有期！』」说完就把三个少女的穴道解开，然後施展着他那怪异的轻功身法走了。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