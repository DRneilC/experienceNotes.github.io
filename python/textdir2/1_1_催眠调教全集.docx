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催眠调教全集</w:t>
      </w:r>
    </w:p>
    <w:p>
      <w:r>
        <w:t xml:space="preserve">       催眠调教VOL1 </w:t>
      </w:r>
    </w:p>
    <w:p>
      <w:r>
        <w:t>作者：催眠使者</w:t>
      </w:r>
    </w:p>
    <w:p>
      <w:r>
        <w:t>身上穿着一件红色Ｔ恤，套上米黄色的衬衫，ＲＥＤ开着自豪的高级轿车来到涉谷街头，艳阳高照，今天的涉谷热的恼人，但来往的人群依旧，这是他最喜欢寻找猎物的地方。</w:t>
      </w:r>
    </w:p>
    <w:p>
      <w:r>
        <w:t>他用着猎鹰般的眼睛扫过来往的每一个女人，信步的四处走着，终于在一家咖啡馆前挑中了目标。</w:t>
      </w:r>
    </w:p>
    <w:p>
      <w:r>
        <w:t>就在和她擦肩而过的那一瞬间，他就知道她已经逃不开他的掌握了，那个女人一身上班族的打扮，黑色上衣、白色长裤，大方俐落的套装，留着一头波浪长发，肩上背着黑色的提袋，散发出一股自信的美丽。</w:t>
      </w:r>
    </w:p>
    <w:p>
      <w:r>
        <w:t>ＲＥＤ停下脚步，转过身来尾随着那个女人前进，而这个上班女郎只是自顾自的前进着，完全没有注意到身后陌生男子的眼光，浑然不知恶运正缓缓的接近她。</w:t>
      </w:r>
    </w:p>
    <w:p>
      <w:r>
        <w:t>ＲＥＤ跟着她走过了一条马路，在人群最多的地方加快脚步，然后偷偷的将自己的手机放到她的提袋中，接着便走到骑楼旁休息着，今天的天气真是闷热的很，但他只是点了根菸，满意的微笑着，他知道这一切会是值得的。</w:t>
      </w:r>
    </w:p>
    <w:p>
      <w:r>
        <w:t>抽完了菸之后，ＲＥＤ看了看表，时间也差不多了，他走向身旁的公共电话亭，拨了自己的手机号码。</w:t>
      </w:r>
    </w:p>
    <w:p>
      <w:r>
        <w:t>「喂？」电话那端响起了女子轻柔而带着怀疑的嗓音。</w:t>
      </w:r>
    </w:p>
    <w:p>
      <w:r>
        <w:t>ＲＥＤ知道他又向成功迈进一大步了。</w:t>
      </w:r>
    </w:p>
    <w:p>
      <w:r>
        <w:t>「啊，真是太好了，你捡到了我的手机吗？」他装模作样的说着，「我的手机里有好多重要的资料，刚刚不知道在哪里掉了，还好你捡到了，真是太感谢你了，可以告诉我你在哪里吗？」</w:t>
      </w:r>
    </w:p>
    <w:p>
      <w:r>
        <w:t>「咦，现在吗？我在新宿车站前。」她迟疑的说着。</w:t>
      </w:r>
    </w:p>
    <w:p>
      <w:r>
        <w:t>「太好了，你可以先在那边等一等吗？我马上过去跟你拿，」ＲＥＤ装着一付慌张的声音，却从口袋中拿出了有盖式的打火机，从容的玩耍着，「唉呀，我竟然忘了，我现在要先回到ＸＸ饭店去，刚跟人约好了在那边拿东西，如果他到的时候没有人就糟糕了，可是让你等太久又不行，怎麽办呢？」「我送去给你好了，正好我也要去那附近办访客户。」「真的可以吗？太麻烦你的。」</w:t>
      </w:r>
    </w:p>
    <w:p>
      <w:r>
        <w:t>「嗯，没关系的。」</w:t>
      </w:r>
    </w:p>
    <w:p>
      <w:r>
        <w:t>「那…可以麻烦你送上来给我吗，我的房间是１６２２号。」「嗯，１６２２号吗？我知道了。」</w:t>
      </w:r>
    </w:p>
    <w:p>
      <w:r>
        <w:t>「谢谢你。」</w:t>
      </w:r>
    </w:p>
    <w:p>
      <w:r>
        <w:t>挂上了电话，ＲＥＤ又露出了淫邪的笑容。</w:t>
      </w:r>
    </w:p>
    <w:p>
      <w:r>
        <w:t>门铃响起时，ＲＥＤ已经回到饭店房间抽第三根菸了，他赶紧熄了菸，开门迎接他的猎物。</w:t>
      </w:r>
    </w:p>
    <w:p>
      <w:r>
        <w:t>「啊，对不起、对不起，这样麻烦你。」ＲＥＤ装作不好意思的说着。</w:t>
      </w:r>
    </w:p>
    <w:p>
      <w:r>
        <w:t>「没有什麽，你好。」那女子礼貌的点了点头。</w:t>
      </w:r>
    </w:p>
    <w:p>
      <w:r>
        <w:t>ＲＥＤ让她进来并关上了门，多年的催眠经验让他成为一位健谈的高手，他很快的带开了话题，让这个女人愿意坐下来跟他聊一会，她的名字叫如月桃香，如他所想的是位ＯＬ。</w:t>
      </w:r>
    </w:p>
    <w:p>
      <w:r>
        <w:t>「啊，这个打火机好漂亮啊。」聊到一半时，桃香看到桌上的打火机便这麽问着。</w:t>
      </w:r>
    </w:p>
    <w:p>
      <w:r>
        <w:t>「这是我工作时用的家伙，」ＲＥＤ简明扼要的回答着，「我是一位催眠师。」</w:t>
      </w:r>
    </w:p>
    <w:p>
      <w:r>
        <w:t>「催眠师？」</w:t>
      </w:r>
    </w:p>
    <w:p>
      <w:r>
        <w:t>「嗯，没错。」</w:t>
      </w:r>
    </w:p>
    <w:p>
      <w:r>
        <w:t>「你是说像电影里面拿着一根串着钱币的绳子在人家面前晃来晃去的那样吗？」</w:t>
      </w:r>
    </w:p>
    <w:p>
      <w:r>
        <w:t>「你是说这个吗？」ＲＥＤ从口袋中拿出了桃香说的东西。</w:t>
      </w:r>
    </w:p>
    <w:p>
      <w:r>
        <w:t>「对、对，就是这个东西。」桃香有点讶异的叫着。</w:t>
      </w:r>
    </w:p>
    <w:p>
      <w:r>
        <w:t>「你想试试吗？」不等桃香回答，ＲＥＤ就硬将绳子交到她手上，「举在空中拿好。」</w:t>
      </w:r>
    </w:p>
    <w:p>
      <w:r>
        <w:t>桃香没有拒绝，半推半就的听着他的指示。</w:t>
      </w:r>
    </w:p>
    <w:p>
      <w:r>
        <w:t>「举高点，让钱币停在你眼前，」ＲＥＤ说着，一边将桃香的手高举了起来，「没错，就是这样，我要你拿好绳子，稳稳的拿着，不要让它晃动。」「嗯。」</w:t>
      </w:r>
    </w:p>
    <w:p>
      <w:r>
        <w:t>停顿了几秒钟，ＲＥＤ左右手各伸出一只手指放在钱币的两旁约２０公分的位置，「拿好钱币，不要让它晃动，」这麽说着，他却将两根指头左右晃动着，「可是你会发现钱币自己晃动了起来，左、右、左、右。」没有几秒钟，钱币果然跟着ＲＥＤ的手指动了起来，这当然不是魔术，只是利用一点暗示，让她已经有点疲惫的手臂不自觉的摆动，由她反应的时间，ＲＥＤ知道这个女孩有着相当优异的催眠感受度。</w:t>
      </w:r>
    </w:p>
    <w:p>
      <w:r>
        <w:t>「好厉害！」桃香笑着，一脸的不可置信。</w:t>
      </w:r>
    </w:p>
    <w:p>
      <w:r>
        <w:t>接着ＲＥＤ又将手掌放在钱币下方，前后的移动着，「现在钱币会跟着我的手掌前后晃动着。」</w:t>
      </w:r>
    </w:p>
    <w:p>
      <w:r>
        <w:t>果然没一会儿，钱币的晃动便改变了方向。</w:t>
      </w:r>
    </w:p>
    <w:p>
      <w:r>
        <w:t>「骗人！这怎麽可能！」桃香又笑着，语气中充满了惊奇。</w:t>
      </w:r>
    </w:p>
    <w:p>
      <w:r>
        <w:t>ＲＥＤ没有理会她，自顾自的说着，「好了，放下它吧。」桃香将手中的绳子放了下来，无法相信的笑着。</w:t>
      </w:r>
    </w:p>
    <w:p>
      <w:r>
        <w:t>「现在将你的拇指和中指夹紧，像这样。」ＲＥＤ伸出了自己的左手示范着，而桃香也依言做着。</w:t>
      </w:r>
    </w:p>
    <w:p>
      <w:r>
        <w:t>「像这样把这张纸片夹好，」ＲＥＤ又说着，并拿了张纸片放在桃香的两根指头间，「尽全力的夹紧它。」</w:t>
      </w:r>
    </w:p>
    <w:p>
      <w:r>
        <w:t>桃香不明所以，只是照着ＲＥＤ的话做着，突然间，ＲＥＤ很快的从她手中将纸片抽走，她小吃了一惊，然后只听见ＲＥＤ说着，「夹紧它、现在你的手指分不开了。」</w:t>
      </w:r>
    </w:p>
    <w:p>
      <w:r>
        <w:t>桃香才注意到自己的手仍然维持着本来的动作。</w:t>
      </w:r>
    </w:p>
    <w:p>
      <w:r>
        <w:t>「愈来愈紧、愈来愈紧，」ＲＥＤ快速的说着，「你可以试着分开你的手指，但是你的手指只会愈夹愈紧。」</w:t>
      </w:r>
    </w:p>
    <w:p>
      <w:r>
        <w:t>桃香努力的想将自己的指头分开，但怎麽也办不到，她大声笑着，似乎想用笑声来掩饰自己的尴尬。</w:t>
      </w:r>
    </w:p>
    <w:p>
      <w:r>
        <w:t>「好了，」ＲＥＤ拍了一下手，「现在你的手指可以分开了。」他甩了甩桃香的手，她的确就将手指分开了。</w:t>
      </w:r>
    </w:p>
    <w:p>
      <w:r>
        <w:t>「好厉害！」桃香由衷的说着。</w:t>
      </w:r>
    </w:p>
    <w:p>
      <w:r>
        <w:t>「人类其实是很容易被影响的生物，」ＲＥＤ缓缓说着，「刚刚只是我利用很自然的原理造成你的错觉，催眠还有更厉害的效果，你知道吗？每个人都有自己想像不到的潜力，而催眠可以将这种力量激发出来。」ＲＥＤ从桌上拿起了零钱，将一枚一块铜板交到桃香手上。</w:t>
      </w:r>
    </w:p>
    <w:p>
      <w:r>
        <w:t>「用你的手指夹着铜板的两端，试着折弯它。」「这怎麽可能？」桃香不相信的说着，但仍然听话的尝试着。</w:t>
      </w:r>
    </w:p>
    <w:p>
      <w:r>
        <w:t>「可以的，」ＲＥＤ拍了一下手，「我一拍手，你就会感到铜板变弯了一点，我一拍手，铜板就更弯一点。」他说着，并不时的拍手。</w:t>
      </w:r>
    </w:p>
    <w:p>
      <w:r>
        <w:t>「骗人！」桃香说着，却确实的感受到铜板在她手中弯曲起来，「这不是真的吧？骗人啦！」</w:t>
      </w:r>
    </w:p>
    <w:p>
      <w:r>
        <w:t>没过多久，铜板便被扭曲的很明显，桃香将它拿在手上，一脸不可置信的看着。</w:t>
      </w:r>
    </w:p>
    <w:p>
      <w:r>
        <w:t>「很惊人吧？」ＲＥＤ将那枚被折弯的铜板从她手中拿了过来，并摆在她的眼前，「你看，你徒手将这枚钱币折成这样喔。」桃香不知道该说什麽，只是笑了一下。</w:t>
      </w:r>
    </w:p>
    <w:p>
      <w:r>
        <w:t>「看着这枚铜板，」ＲＥＤ说着，将铜板高举了起来，使得桃香需要微微仰起头才能看见，「仔细的看着这枚铜板。」</w:t>
      </w:r>
    </w:p>
    <w:p>
      <w:r>
        <w:t>桃香的眼神向上飘去，认真的凝视着铜板。</w:t>
      </w:r>
    </w:p>
    <w:p>
      <w:r>
        <w:t>「看着它让你觉得很轻松，」ＲＥＤ继续说着，「你感受到一股倦意涌入你的身体，你突然觉得很困，很想好好的休息。」桃香立刻赶到一阵困意，她用力的眨了下眼睛，然后尴尬的笑着。</w:t>
      </w:r>
    </w:p>
    <w:p>
      <w:r>
        <w:t>「不要笑，看着它，感觉力量慢慢的消失，眼皮愈来愈重，」ＲＥＤ的声音愈来愈快，「好想睡觉、好想睡觉，看着铜板，你会觉得愈来愈困。」桃香依旧看着铜板，却不断的眨着眼睛，每眨一下眼，张开时似乎就显的更加辛苦，没多久后，她只是想再眨一下眼，但眼睛却怎麽也睁不开了。</w:t>
      </w:r>
    </w:p>
    <w:p>
      <w:r>
        <w:t>ＲＥＤ看到桃香的反应相当的满意，他放下铜板，扶着她的肩膀，缓缓的摇动着，「慢慢的，放掉全身的力量，深深的睡去，进入很安全、很平静的催眠世界…」</w:t>
      </w:r>
    </w:p>
    <w:p>
      <w:r>
        <w:t>桃香的意识迅速的离开了身体，她只感到很轻松、很平静，随着ＲＥＤ的摇动慢慢的放掉了全身了力量，也放掉了那一点仅存的反抗，只见她的身体愈沉愈低，一颗头重重的垂到了胸前。</w:t>
      </w:r>
    </w:p>
    <w:p>
      <w:r>
        <w:t>「你觉得好舒服，进入了非常深沉的催眠状态，你什麽也不要想，只听的见我的声音，只觉得一种从未感受过的放松与舒服，听着我的声音，你就会慢慢的进入更深、更深的催眠状态…」</w:t>
      </w:r>
    </w:p>
    <w:p>
      <w:r>
        <w:t>ＲＥＤ站了起来，而桃香却只是呆坐着，一点反应也没有，等了一会后，ＲＥＤ将手放在桃香的肩膀上，继续说着：</w:t>
      </w:r>
    </w:p>
    <w:p>
      <w:r>
        <w:t>「放掉全身的力量，你进入了最深沉的催眠状态，现在的你完全失去了力量，什麽也不要想，让身体和心灵都完全的休息…」ＲＥＤ的手轻轻的将桃香的身体向后拉，桃香就这麽顺势的倒了下去，整个人瘫软在沙发上，让一头长发散乱的披落在脸上。</w:t>
      </w:r>
    </w:p>
    <w:p>
      <w:r>
        <w:t>ＲＥＤ站起身来调整了一下桌子的位置，让他有更多的空间来催眠她，接着他挪了挪桃香的位置，使她躺的更舒适些，而桃香只是沉沉睡着，像个玩偶般的躺在沙发上，对身旁的一切一无所觉。</w:t>
      </w:r>
    </w:p>
    <w:p>
      <w:r>
        <w:t>ＲＥＤ坐到她的旁边，轻轻的拨弄着她的发丝，抚摸着她的肩膀，「你的头脑一片空白，你唯一能感受到的只有我的声音，你被我深深的催眠着，当你醒来后，只要我再度要催眠你，你就会立刻回到像现在这样深沉而舒服的催眠状态，当我数到一之后，你会完全的清醒过来，感觉很舒服，你不记得我说过些什麽，但是我的建议已经深深的留在你的潜意识中，三、二、一！」ＲＥＤ拍了一下手，桃香立刻张开了眼睛，一脸睡眼惺忪的样子。</w:t>
      </w:r>
    </w:p>
    <w:p>
      <w:r>
        <w:t>「早安。」ＲＥＤ顽皮的说着。</w:t>
      </w:r>
    </w:p>
    <w:p>
      <w:r>
        <w:t>桃香赶紧坐起身来，理了理头发，不好意思的笑着。</w:t>
      </w:r>
    </w:p>
    <w:p>
      <w:r>
        <w:t>「很舒服对吧？」ＲＥＤ问着。</w:t>
      </w:r>
    </w:p>
    <w:p>
      <w:r>
        <w:t>桃香没有回答，只是笑着，抓了抓头，然后拉了拉刚刚因为躺下而零乱的衣服，ＲＥＤ突然将手掌伸到桃香眼前，挡住了她的整个视线。</w:t>
      </w:r>
    </w:p>
    <w:p>
      <w:r>
        <w:t>「深深的进入催眠。」ＲＥＤ说着，桃香的手臂立刻无力的放了下来，眼神先是沉陷恍惚，接着便缓缓的闭了起来。</w:t>
      </w:r>
    </w:p>
    <w:p>
      <w:r>
        <w:t>ＲＥＤ左手扶着她的肩膀，伸出右手在她面前弹了一下手指，桃香便立即倒了下来，毫无知觉的枕在ＲＥＤ的大腿上。</w:t>
      </w:r>
    </w:p>
    <w:p>
      <w:r>
        <w:t>「深深的、深深的进入催眠状态，你只听的见我的声音，我的声音就是你的一切，当我数到一之后，你会张开双眼，但不是真的醒来，你会恢复自己的意识，但感觉一切就好像梦境一样，你会觉得奇怪、觉得羞耻，但绝对不会想逃跑，因为这只是梦境，而我是这场梦境的主人，你会很自然的服从我的话，而不会去想为什麽，三、二、一！」</w:t>
      </w:r>
    </w:p>
    <w:p>
      <w:r>
        <w:t>ＲＥＤ拍了下手，桃香缓缓的张开了眼睛，她坐起身来看了看四周，她看起来像是清醒了，眼神却又有些迷茫，ＲＥＤ引导她到房间中的床铺，让她坐在床沿，然后坐在她身边，并拿起了打火机在她眼前点起了火。</w:t>
      </w:r>
    </w:p>
    <w:p>
      <w:r>
        <w:t>「看着火焰，你会觉得眼皮愈来愈重，力量一点一点的被吸了进去，感觉到了吗？」</w:t>
      </w:r>
    </w:p>
    <w:p>
      <w:r>
        <w:t>「是啊，好神奇。」桃香小声的说着，眼神显的更加迷蒙。</w:t>
      </w:r>
    </w:p>
    <w:p>
      <w:r>
        <w:t>「看着火焰，力量一点一点的被吸走，感觉好困好困。」桃香只挣扎了一下，便闭上眼睛往ＲＥＤ的方向倒了过去，但ＲＥＤ硬是扶起了她，「不要睡，你要试着抗拒，但是火焰却不断侵蚀着你的思想。」桃香张开眼睛，眼神中已没有一点生气，她几乎只是下意识的听着ＲＥＤ的话，事实上，她现在只想安静的睡去。</w:t>
      </w:r>
    </w:p>
    <w:p>
      <w:r>
        <w:t>「你不能睡着，我要你看着这个火焰，当火焰消失的时候，你会完全的失去力量，甚至连张开眼睛的力量都没有，但你仍要保持清醒，三、二、一！」ＲＥＤ关上了打火机的盖子，随着这个声响，桃香也闭上眼睛往他身上倒去。</w:t>
      </w:r>
    </w:p>
    <w:p>
      <w:r>
        <w:t>ＲＥＤ扶着她的肩膀，让桃香继续维持着坐姿，「你现在连一点点的力量都使不出来，你可以试着张开眼睛，但是你虚弱的完全办不到。」桃香的眼皮只是微微的抽动着，一点睁开的迹象都没有。</w:t>
      </w:r>
    </w:p>
    <w:p>
      <w:r>
        <w:t>「好了，现在让你的心灵也休息吧，听着我数数字，每向下数一个数字，你的思想就会愈来愈模煳，当我数到一后，你的心灵会完全的空白，进入比之前更加深入的催眠状态。」</w:t>
      </w:r>
    </w:p>
    <w:p>
      <w:r>
        <w:t>「二十、十九、十八、十七…」ＲＥＤ慢慢的开始数着，并逐渐的加快速度，「五、四、三、二、一！」他很快的念完最后几个字并轻轻的推了下桃香的额头，她立刻向后躺到了床上，没有一点点抗拒。</w:t>
      </w:r>
    </w:p>
    <w:p>
      <w:r>
        <w:t>「你的脑筋一片空白，我的话就是命令，就是你的一切，深深的进入更进一步的催眠状态，感觉很舒服，服从我的话会让你感到更加的舒服、更加的放松，除了服从我之外你什麽也不能做。」</w:t>
      </w:r>
    </w:p>
    <w:p>
      <w:r>
        <w:t>ＲＥＤ站了起来，让自己的眼神在桃香身上放肆的游移着，这个睡美人当然不会知道自己已成了砧上肉，她的双唇微张着，脸上呈现着一种只有熟睡时才有的松弛，傲人的胸部在上衣下规律的起伏着。</w:t>
      </w:r>
    </w:p>
    <w:p>
      <w:r>
        <w:t>「你的身体慢慢恢复了力量，但是你的心灵仍然是一片空白，我要你站起来，张开眼睛，什麽也不要想。」</w:t>
      </w:r>
    </w:p>
    <w:p>
      <w:r>
        <w:t>桃香缓缓的站起身子并张开了双眼，但她诱人的双唇仍然微微张着，眼神呈现完全的呆滞，ＲＥＤ伸出手在她面前晃了晃，她一点反应也没有，ＲＥＤ满意的笑了笑，桃香的催眠深度完全达到了他的要求。</w:t>
      </w:r>
    </w:p>
    <w:p>
      <w:r>
        <w:t>「当我数到一之后，你将会再度闭上双眼，失去力量，三、二、一！」那声『一』一喊出来，桃香立刻闭上双眼，重重的倒到了床上。</w:t>
      </w:r>
    </w:p>
    <w:p>
      <w:r>
        <w:t>「桃香，当我数到一之后，你会张开眼睛，清醒过来，但仍然感觉一切像是作梦一样，三、二、一！」</w:t>
      </w:r>
    </w:p>
    <w:p>
      <w:r>
        <w:t>桃香张开了双眼，表情有点迷茫，她没有做出任何反应，只是懒洋洋的躺在床上，ＲＥＤ拿起了她的右手，慢慢的说着，「放松你的右手，不要用任何力量，你有感觉到右手慢慢失去了感觉吗？」</w:t>
      </w:r>
    </w:p>
    <w:p>
      <w:r>
        <w:t>「嗯。」桃香下意识的回答着。</w:t>
      </w:r>
    </w:p>
    <w:p>
      <w:r>
        <w:t>「没错，我正在取走你右手的知觉，你发现你慢慢无法控制右手，你感到你的右手就好像不存在似的，完全没有了任何的感觉，当我数到一之后，你的右手就不会有任何感觉，三、二、一！」ＲＥＤ甩了一下桃香的右手，她没有任何反应，手腕自然的向下垂着，没有一点力量。</w:t>
      </w:r>
    </w:p>
    <w:p>
      <w:r>
        <w:t>「你的右手完全没有感觉。」ＲＥＤ边说着，边拍打着她的手，而桃香只是静静看着，好像那只手根本不属于她一样，突然ＲＥＤ又打了她的左手。</w:t>
      </w:r>
    </w:p>
    <w:p>
      <w:r>
        <w:t>「痛…」桃香喊了一声，本能的缩回左手。</w:t>
      </w:r>
    </w:p>
    <w:p>
      <w:r>
        <w:t>「可是这只手却一点感觉也没有，是吗？」ＲＥＤ边说着，继续打着她的右手。</w:t>
      </w:r>
    </w:p>
    <w:p>
      <w:r>
        <w:t>「是啊，好奇怪。」</w:t>
      </w:r>
    </w:p>
    <w:p>
      <w:r>
        <w:t>「现在我要让你的右手回覆知觉，」ＲＥＤ说着，让桃香的右手握起来，然后移到她的大腿之间，「当我数到一之后，你会发现你下体的感觉就这样转移到了你的右手，三、二、一！」</w:t>
      </w:r>
    </w:p>
    <w:p>
      <w:r>
        <w:t>接着他又左手紧紧的抓住桃香的右手，而用右手去触碰桃香握起的食指与拇指，桃香发出一声娇喘，虽然裤子和内裤都完好如初的穿在身上，可是她确实的感受到自己的敏感地带被挑逗着，她赶紧用剩下一只还能自由活动的手来阻止ＲＥＤ。</w:t>
      </w:r>
    </w:p>
    <w:p>
      <w:r>
        <w:t>「不要这样，」ＲＥＤ档开了桃香的左手，「你不会想阻止我，慢慢的去享受这种感觉，你觉得好舒服、好享受…」</w:t>
      </w:r>
    </w:p>
    <w:p>
      <w:r>
        <w:t>说也奇怪，桃香突然不想做任何抵抗了，除了右手之外，她还能自由的活动，可是现在的她什麽也不想做，随着ＲＥＤ的触碰，她赶到一阵阵的快感窜入了嵴髓，她分不清那究竟是哪里的感觉，只是不时的娇喘着。</w:t>
      </w:r>
    </w:p>
    <w:p>
      <w:r>
        <w:t>「你看看，这里就像你的阴核，」ＲＥＤ说着，并不断抚摸着她右手拇指的前端，桃香恍惚的看着，一阵阵的快感已经快淹没了她的思路，「你看看，要插入了。」ＲＥＤ用两根手指塞进桃香紧握的拳头中，然后快速的抽动着，桃香的感觉完全就像是下体真的被插入了一样，她忍俊不住的闭上双眼，用呻吟来回应ＲＥＤ的动作。</w:t>
      </w:r>
    </w:p>
    <w:p>
      <w:r>
        <w:t>「只是手指就能让你这麽兴奋吗？真是个淫荡的女人。」ＲＥＤ说着，完全没有停止手部的动作。</w:t>
      </w:r>
    </w:p>
    <w:p>
      <w:r>
        <w:t>「不要这样…啊…」桃香上气不接下气的说着。</w:t>
      </w:r>
    </w:p>
    <w:p>
      <w:r>
        <w:t>「你快高潮了…要去了…」ＲＥＤ的指头抽动的愈来愈快。</w:t>
      </w:r>
    </w:p>
    <w:p>
      <w:r>
        <w:t>「啊…啊…要去了…」桃香回应着，ＲＥＤ却在这时突然停止了动作。</w:t>
      </w:r>
    </w:p>
    <w:p>
      <w:r>
        <w:t>桃香感到全身的每一个细胞都渴望着高潮，但没有ＲＥＤ的帮助，她自己什麽也不能做。</w:t>
      </w:r>
    </w:p>
    <w:p>
      <w:r>
        <w:t>「冷静下来，桃香，」ＲＥＤ平静的说着，桃香一听到这句话，确实就感到心情平静了不少，「穿着这样的衣服不适合吧？而且你发觉穿着衣服和裤子让你浑身不愉快，是吗？当我拍一下手，你的右手会恢复原来的感觉，然后你会做你想做的事情。」</w:t>
      </w:r>
    </w:p>
    <w:p>
      <w:r>
        <w:t>ＲＥＤ拍了一下手，桃香感到右手突然回复了生命，她甩了甩右手，发现上面全是汗水，顺手在床单上擦了一下，接着她开始感到衣服给了她一种莫名的束缚感，她急切的解开上衣的扣子。</w:t>
      </w:r>
    </w:p>
    <w:p>
      <w:r>
        <w:t>「你没事吧？」ＲＥＤ假意的问道。</w:t>
      </w:r>
    </w:p>
    <w:p>
      <w:r>
        <w:t>桃香没有回答，很快的脱去了黑色的上衣，丢在床舖上，ＲＥＤ看到她一对傲人的胸脯在胸罩下几乎快弹了出来，接着她又解开了裤头的扣子，拉下拉链，跪坐在床上，将那件白色的休闲裤也拉了下来，丢在刚脱下的衣服上面，现在她身上只剩下一件白色的胸罩和内裤。</w:t>
      </w:r>
    </w:p>
    <w:p>
      <w:r>
        <w:t>「舒服多了吧？」</w:t>
      </w:r>
    </w:p>
    <w:p>
      <w:r>
        <w:t>「嗯。」桃香小声说着，仅存的一点理智仍让她感到些许的不自在。</w:t>
      </w:r>
    </w:p>
    <w:p>
      <w:r>
        <w:t>「来，坐在床沿边，我们再来玩个游戏。」</w:t>
      </w:r>
    </w:p>
    <w:p>
      <w:r>
        <w:t>桃香依言做着，ＲＥＤ则坐到她的身边，他拉着她的右手，让她的右手向前平举着，桃香一开始有点轻微的反抗，但很快的便屈服了。</w:t>
      </w:r>
    </w:p>
    <w:p>
      <w:r>
        <w:t>「僵硬、完全的僵硬。」ＲＥＤ突然喊道。</w:t>
      </w:r>
    </w:p>
    <w:p>
      <w:r>
        <w:t>那一瞬间，桃香感到自己像是被冻结了一样，她无助的看着自己平举的右手，什麽也不能做，ＲＥＤ绕到她的另一边，让她的左手也平举着，桃香的意识相当清楚，她睁着眼睛，但却连脖子也无法转动，她想知道ＲＥＤ在做些什麽，他就在她的旁边，而她却连转头看看他也办不到。</w:t>
      </w:r>
    </w:p>
    <w:p>
      <w:r>
        <w:t>「完全的僵硬…」ＲＥＤ持续说着，然后将桃香推到床上，桃香看着天花板，两只手向上举着，而腿部仍然维持着坐姿，成了一种可笑的动作。</w:t>
      </w:r>
    </w:p>
    <w:p>
      <w:r>
        <w:t>「等你听到我拍一下手后，你会感到全身失去了力量，」ＲＥＤ又下着新的指令，「但是你仍然清醒着，你会张开眼睛看着我，却什麽也不能做。」ＲＥＤ拍了一下手，桃香僵硬的四肢立刻瘫软在床上，她看着ＲＥＤ，其实对她而言，这一切并没有什麽分别，她的身体始终不听她的使唤。</w:t>
      </w:r>
    </w:p>
    <w:p>
      <w:r>
        <w:t>她的感觉是很清楚的，她知道ＲＥＤ甩了甩她的手，又走到她的前面举起了她的脚，但她什麽反应也做不出来，顶多就是发出一些轻微的呻吟，在他放开之后，她的手脚也只是重重的又掉了下去。</w:t>
      </w:r>
    </w:p>
    <w:p>
      <w:r>
        <w:t>「当你听到我再拍一下手后，你会变的相当敏感，你全身的每一寸肌肤都是你的敏感带，比你原本的敏感带更加敏感十倍，甚至是一百倍，只要我一碰触到你的身体，你就会立刻感到非常兴奋，感到自己就到了高潮的边缘，三、二、一！」ＲＥＤ说着，然后拍了一下手。</w:t>
      </w:r>
    </w:p>
    <w:p>
      <w:r>
        <w:t>ＲＥＤ走到桃香的视线中，「你现在有什麽感觉？」「我不能动…」桃香无助的回答着。</w:t>
      </w:r>
    </w:p>
    <w:p>
      <w:r>
        <w:t>「真的吗？再试试看。」</w:t>
      </w:r>
    </w:p>
    <w:p>
      <w:r>
        <w:t>桃香努力的尝试着，但除了微微的皱了眉头之外，什麽也没发生。</w:t>
      </w:r>
    </w:p>
    <w:p>
      <w:r>
        <w:t>ＲＥＤ满意的笑着，接着伸出手抚摸着她的手臂。</w:t>
      </w:r>
    </w:p>
    <w:p>
      <w:r>
        <w:t>「啊…」桃香立刻发出了呻吟。</w:t>
      </w:r>
    </w:p>
    <w:p>
      <w:r>
        <w:t>ＲＥＤ当然不会就这样放过她，他用另一只拨弄着桃香的头发，然后轻抚着她的耳垂。</w:t>
      </w:r>
    </w:p>
    <w:p>
      <w:r>
        <w:t>「啊…不要…」桃香恍惚的像是上了天堂。</w:t>
      </w:r>
    </w:p>
    <w:p>
      <w:r>
        <w:t>ＲＥＤ站了起来，桃香紧绷的神经终于稍微纾解了一下，不断的喘着气，但只那麽一下子，她又感到ＲＥＤ碰触着她的小腿、然后大腿…「喔…我不行了…不要…」桃香的表情溷杂的痛苦与喜悦，事实上连她自己也不知道她是不是真的想要ＲＥＤ停下来。</w:t>
      </w:r>
    </w:p>
    <w:p>
      <w:r>
        <w:t>ＲＥＤ毫不留情，从她的大腿抚摸到肚脐，又抚摸着她的肩膀，他似乎刻意避开了敏感的地带，但这对桃香一点分别也没有，无论是什麽地方，都能让她感受到升天的快感。</w:t>
      </w:r>
    </w:p>
    <w:p>
      <w:r>
        <w:t>「你这个淫荡的女人，怎麽会兴奋成这样啊？我连你的胸部都没碰呢。」「啊…」桃香的身体虽然不能移动，却因为不停袭来的快感而不断抽动着，「我不知道…哦…」</w:t>
      </w:r>
    </w:p>
    <w:p>
      <w:r>
        <w:t>ＲＥＤ扶起了桃香的身体，让她坐了起来，「僵硬、完全的僵硬。」桃香不断恍惚的在高潮边缘游走着，她甚至不知道现在的她是怎麽样的动作，ＲＥＤ抚摸着她的脸、她的手臂、她傲人的双峰，一双手始终没有离开桃香的身上，「告诉我你的感觉。」</w:t>
      </w:r>
    </w:p>
    <w:p>
      <w:r>
        <w:t>「啊…好舒服…」桃香下意识的回答着。</w:t>
      </w:r>
    </w:p>
    <w:p>
      <w:r>
        <w:t>ＲＥＤ又抚摸了她的大腿一阵子后站了起来，「当我数到一之后，你的身体又恢复了自由，我要你站起来，三、二、一！」ＲＥＤ拍了一下手，桃香的身体突然软了下来，然后缓缓的站起身来，由于刚刚的恍惚还没散去，桃香的动作显的有些不自然。</w:t>
      </w:r>
    </w:p>
    <w:p>
      <w:r>
        <w:t>「僵硬、完全的僵硬。」在桃香站起来的那一瞬间，ＲＥＤ突然又叫着，桃香立刻停止了动作，像个凋像般的站在原地。</w:t>
      </w:r>
    </w:p>
    <w:p>
      <w:r>
        <w:t>「张开你的眼睛，看着我的手指。」ＲＥＤ将一根手指伸到桃香面前。</w:t>
      </w:r>
    </w:p>
    <w:p>
      <w:r>
        <w:t>由于之前的陶醉，桃香一直闭着双眼，听见ＲＥＤ的命令，不情愿的缓缓张开眼睛。</w:t>
      </w:r>
    </w:p>
    <w:p>
      <w:r>
        <w:t>「虽然我没有碰到你，」ＲＥＤ说着，转动着自己的手指，「但只要看着我的手指你就会觉得它正在抚摸你，你会觉得好舒服、好快乐…」「啊…」桃香大声的淫叫起来，才稍微停息一下的情慾又被无限的挑逗起来，她全身不停的因为快感颤动着，没多久后，她看似没移动过的身体竟然成了半弯腰的动作。</w:t>
      </w:r>
    </w:p>
    <w:p>
      <w:r>
        <w:t>ＲＥＤ调整了一下她的动作，扳直她的腰，让她微仰着头，挺胸站着，「当我抚摸到你的下体时，你会得到你想要的高潮，享受到这辈子从未有过的快感。」</w:t>
      </w:r>
    </w:p>
    <w:p>
      <w:r>
        <w:t>ＲＥＤ虽然这麽说，但却没有直接攻击她的阴穴，又在她的大腿四处游移了好一阵子，才终于去碰触她最神秘的地带。</w:t>
      </w:r>
    </w:p>
    <w:p>
      <w:r>
        <w:t>「啊…」桃香发出了愉悦的呻吟，感到一种从未有过的舒服，她半张着嘴巴，表情呈现一种恍神的呆滞。</w:t>
      </w:r>
    </w:p>
    <w:p>
      <w:r>
        <w:t>「当我数到一之后，你的身体将不再僵硬，肌肤也会恢复成原来的感觉，三、二、一！」ＲＥＤ拍了下手，桃香低下头来恍惚的看着他。</w:t>
      </w:r>
    </w:p>
    <w:p>
      <w:r>
        <w:t>「喜欢吗？」ＲＥＤ问着。</w:t>
      </w:r>
    </w:p>
    <w:p>
      <w:r>
        <w:t>桃香有些尴尬又虚弱的笑了一下。</w:t>
      </w:r>
    </w:p>
    <w:p>
      <w:r>
        <w:t>「睡吧，好好休息一下。」</w:t>
      </w:r>
    </w:p>
    <w:p>
      <w:r>
        <w:t>话一说完，桃香便失去力量的躺回到床上。</w:t>
      </w:r>
    </w:p>
    <w:p>
      <w:r>
        <w:t>「你感到相当的轻松、舒服，深深的进入催眠状态，」ＲＥＤ在她耳边下着指令，「当我数到一之后，你会清醒过来，觉得这边是你自己的房间，你的内裤都湿透了，所以你会想从衣橱里拿出一套新的衣服穿上，三、二、一！」ＲＥＤ拍了一下手，桃香立刻张开眼睛，看了看四周。</w:t>
      </w:r>
    </w:p>
    <w:p>
      <w:r>
        <w:t>「站起来，你看看你的面前就是衣橱，」ＲＥＤ引导着她，而桃香毫不犹豫的认为那就是事实，「打开衣橱，里面有好多漂亮的衣服呢。」桃香像是演默剧般打开了隐形的衣橱，然后会心的笑着。</w:t>
      </w:r>
    </w:p>
    <w:p>
      <w:r>
        <w:t>「挑出你最喜欢的一件，将它换上。」</w:t>
      </w:r>
    </w:p>
    <w:p>
      <w:r>
        <w:t>桃香就这麽挑了件国王的新衣，她先将衣服放到床上，然后很自然的脱去身上的胸罩和内裤，一丝不挂的站在这个今天才第一次见面的男人面前。</w:t>
      </w:r>
    </w:p>
    <w:p>
      <w:r>
        <w:t>接着她开始穿上刚刚挑选的内裤，戴上胸罩，套上她心里面最喜欢的小洋装。</w:t>
      </w:r>
    </w:p>
    <w:p>
      <w:r>
        <w:t>「哇，好漂亮啊，这套衣服很适合你呢。」ＲＥＤ说着，将桃香引导到镜子前，镜子反映出的明明是桃香的裸体，但她却看到自己穿着漂亮的衣服，满足的笑着，还在镜子前摆手弄姿。</w:t>
      </w:r>
    </w:p>
    <w:p>
      <w:r>
        <w:t>ＲＥＤ走到她的身后，「听到我拍一下手后，你会清醒过来，发现自己身上什麽也没穿。」</w:t>
      </w:r>
    </w:p>
    <w:p>
      <w:r>
        <w:t>ＲＥＤ拍了一下手，桃香震了一下，不知道身上的衣服为什麽在一瞬间消失无踪，她慌张的用手挡住自己的胸部，「讨厌…怎麽会这样？」「看着这里。」ＲＥＤ从口袋里拿出一个怀表，在空中晃啊晃的。</w:t>
      </w:r>
    </w:p>
    <w:p>
      <w:r>
        <w:t>桃香的目光一接触到那只怀表便迷蒙了起来，双手也无力的垂落到身体两侧。</w:t>
      </w:r>
    </w:p>
    <w:p>
      <w:r>
        <w:t>「仔细的看着这只怀表，什麽都不要想，跪下来。」桃香静静的跪了下来，什麽羞耻、贞操这些观念早已消失无踪。</w:t>
      </w:r>
    </w:p>
    <w:p>
      <w:r>
        <w:t>「乖，桃香，你做的很好，仔细的看着怀表，被催眠是很舒服的，我会让你进入比之前更深的催眠，只要你看着怀表，听着我说话，当我数到一之后，你会闭上眼睛，沉沉的睡去，进入更深沉的催眠状态，三、二、一。」桃香闭上眼睛，缓缓的倒向前去，ＲＥＤ赶紧蹲下来抱着她，让她躺在他的怀里，「当你再醒来后，你会发现自己很想尿尿，你也顾不得没穿衣服，或是任何事情，一醒来就会想要冲去洗手间，但是当你进去后，你会发现你不能使用马桶，你只能坐上洗手台解决，但是当你坐上洗手台后，你又犹豫了，因为我就在你的面前，你不想在一个男人面前尿尿，可是你却又不得不解决。」ＲＥＤ故意要让她抗拒，再将她仅存的羞耻心彻底的摧毁。</w:t>
      </w:r>
    </w:p>
    <w:p>
      <w:r>
        <w:t>「当我数到一之后，你就会清醒过来，三、二、一。」桃香张开了眼睛，怔怔的看着他。</w:t>
      </w:r>
    </w:p>
    <w:p>
      <w:r>
        <w:t>「怎麽了吗？」ＲＥＤ问着。</w:t>
      </w:r>
    </w:p>
    <w:p>
      <w:r>
        <w:t>「我要厕所…」桃香说着，便站了起来走向厕所。</w:t>
      </w:r>
    </w:p>
    <w:p>
      <w:r>
        <w:t>然而走进了洗手间后，她却不知道自己该做什麽，她想要上厕所，却不知道该怎麽做，然后她就不明所以的坐上了洗手台，她几乎快尿了出来，但由于ＲＥＤ一直在前面看着她，所以她拚了命的忍着。</w:t>
      </w:r>
    </w:p>
    <w:p>
      <w:r>
        <w:t>「怎麽了？怕丢脸吗？」ＲＥＤ故意问着，桃香没有回答，接着他突然走近她，用力的捏着她的乳房。</w:t>
      </w:r>
    </w:p>
    <w:p>
      <w:r>
        <w:t>「啊…不要…」桃香敏感的淫叫着。</w:t>
      </w:r>
    </w:p>
    <w:p>
      <w:r>
        <w:t>「你憋不住了，虽然你很努力，不想在我面前小便，可是你的身体却无法承受了，尤其是我一捏你的胸部，你就感到尿液好像快被挤了出来。」「啊…」桃香叫了一声，澹黄色的液体便从下体喷了出来。</w:t>
      </w:r>
    </w:p>
    <w:p>
      <w:r>
        <w:t>过了一会，ＲＥＤ让桃香清理一下身体又让她回到床边坐着，他拿了一根女性自慰用的假阳具放在她的大腿间，「这个是你的性器官，你和男人一样拥有阴茎，你会有和男人一样的感觉。」他说着，并抚弄着那个假阳具的龟头。</w:t>
      </w:r>
    </w:p>
    <w:p>
      <w:r>
        <w:t>「喔…」桃香看着那根假阳具，确实的感受到它成为了身体的一部，一阵酥麻的感觉窜了上来。</w:t>
      </w:r>
    </w:p>
    <w:p>
      <w:r>
        <w:t>「舒服吧？你自己试试看。」</w:t>
      </w:r>
    </w:p>
    <w:p>
      <w:r>
        <w:t>桃香听话的伸出手轻轻的碰着那根玩意，「啊…」碰到的那一瞬间，她整个人又震动了一下，无法克制的娇喘着。</w:t>
      </w:r>
    </w:p>
    <w:p>
      <w:r>
        <w:t>「不要怕，再来。」</w:t>
      </w:r>
    </w:p>
    <w:p>
      <w:r>
        <w:t>桃香慢慢的握住了那根东西，并用另一只轻轻点着，好像在探索着什麽一样，身体并不断的因为快感而颤动。</w:t>
      </w:r>
    </w:p>
    <w:p>
      <w:r>
        <w:t>「用点这东西会更舒服喔。」ＲＥＤ拿出了一瓶润滑剂，倒了一些到桃香手上。</w:t>
      </w:r>
    </w:p>
    <w:p>
      <w:r>
        <w:t>桃香将润滑剂抹在假阳具上，又感到一阵空前的快感，「喔…」她的声音愈来愈尖锐而短促。</w:t>
      </w:r>
    </w:p>
    <w:p>
      <w:r>
        <w:t>「对，就是这样，上下抽动着。」</w:t>
      </w:r>
    </w:p>
    <w:p>
      <w:r>
        <w:t>「啊…好舒服…」桃香纤细的手指紧紧的包住了假阳具。</w:t>
      </w:r>
    </w:p>
    <w:p>
      <w:r>
        <w:t>「快一点，你就快射出来了。」</w:t>
      </w:r>
    </w:p>
    <w:p>
      <w:r>
        <w:t>「啊…不要…啊…」</w:t>
      </w:r>
    </w:p>
    <w:p>
      <w:r>
        <w:t>「我从一数到五，当我数到五，你就会感到自己射出来了。」「啊…天啊…」桃香的手抽动的愈来愈快。</w:t>
      </w:r>
    </w:p>
    <w:p>
      <w:r>
        <w:t>「一、二、三、四、五！」</w:t>
      </w:r>
    </w:p>
    <w:p>
      <w:r>
        <w:t>「啊…」在一声高亢的淫叫后，桃香慢慢松开了手，感到全身一种说不上来的舒畅。</w:t>
      </w:r>
    </w:p>
    <w:p>
      <w:r>
        <w:t>「没有过这种感觉吧？」ＲＥＤ骄傲的问着。</w:t>
      </w:r>
    </w:p>
    <w:p>
      <w:r>
        <w:t>「嗯…」桃香有些恍惚的回答着。</w:t>
      </w:r>
    </w:p>
    <w:p>
      <w:r>
        <w:t>突然间ＲＥＤ拿出了打火机在桃香面前点火，一看到火焰，桃香的思想立刻又离开了头脑。</w:t>
      </w:r>
    </w:p>
    <w:p>
      <w:r>
        <w:t>「凝视着我手中的火焰，当我数到一之后，你会闭上眼睛，沉沉的睡去，进入比之前更加深沉的催眠状态，三、二、一！」没有任何抗拒，桃香立刻闭上眼睛，倒到了床上。</w:t>
      </w:r>
    </w:p>
    <w:p>
      <w:r>
        <w:t>「完全的放松，仔细的听着我的话，我的声音是你的一切，除了服从我之外你什麽也不能做，」ＲＥＤ在她耳边说着，「当你醒来后，你不再是如月桃香，你是国际警察机构的秘密搜查官，你只记得你是奉命来侦察我这个毒枭的资料，但却误入我的陷阱，被我用药给迷昏了。」ＲＥＤ停了一下，让她好好的吸收他的命令。</w:t>
      </w:r>
    </w:p>
    <w:p>
      <w:r>
        <w:t>「现在站起来吧。」</w:t>
      </w:r>
    </w:p>
    <w:p>
      <w:r>
        <w:t>桃香缓缓的站了起来，双眼仍紧闭着，没有一点知觉。</w:t>
      </w:r>
    </w:p>
    <w:p>
      <w:r>
        <w:t>ＲＥＤ将她引导到一张椅子坐下，让她的四肢紧贴着椅脚，并暗示她她的手脚都被绑住了，无论如何努力也无法挣开，接着唤醒了她。</w:t>
      </w:r>
    </w:p>
    <w:p>
      <w:r>
        <w:t>「很遗憾啊，你的计画被我识破了。」他蹲在她的面前说着。</w:t>
      </w:r>
    </w:p>
    <w:p>
      <w:r>
        <w:t>桃香露出了一个他从未见过的表情，狠狠的瞪着他。</w:t>
      </w:r>
    </w:p>
    <w:p>
      <w:r>
        <w:t>「怎麽啦？这种表情不适合你。」ＲＥＤ说着，用手去抚摸她的脸蛋，桃香很狠的甩过了头。</w:t>
      </w:r>
    </w:p>
    <w:p>
      <w:r>
        <w:t>「很凶嘛，」ＲＥＤ装模作样的说着，「看看你，什麽也没穿，被绑在我的面前，你还能做什麽呢？」</w:t>
      </w:r>
    </w:p>
    <w:p>
      <w:r>
        <w:t>「放我走，拜托你放我走。」桃香恳求着，但眼神仍带着一丝锐气。</w:t>
      </w:r>
    </w:p>
    <w:p>
      <w:r>
        <w:t>「为什麽？」ＲＥＤ用着很痞的声音说着，「让你再来抓我吗？」桃香沉默了一下，没有说话。</w:t>
      </w:r>
    </w:p>
    <w:p>
      <w:r>
        <w:t>「看吧，你也想不出理由吧。」</w:t>
      </w:r>
    </w:p>
    <w:p>
      <w:r>
        <w:t>「你这个坏蛋快放我走啦！」桃香又瞪着他。</w:t>
      </w:r>
    </w:p>
    <w:p>
      <w:r>
        <w:t>「这样啊，我想到一个计画，」ＲＥＤ拿出了一个针筒，「这是我们组织新研发出来的药，你先帮我做个实验我再决定怎麽对你好了。」这个针筒里面没有药水，也没有针头，可是桃香眼中看到的却不是这样，她很清楚的看见那根细长的针头，顶端还溢出了点药水。</w:t>
      </w:r>
    </w:p>
    <w:p>
      <w:r>
        <w:t>「他们说这个药啊，可以控制一个人的身体，被注射了这个药的人，虽然脑筋还能思考，但身体却只能听别人的命令行动。」ＲＥＤ一边说明着，一边抹着桃香的手臂。</w:t>
      </w:r>
    </w:p>
    <w:p>
      <w:r>
        <w:t>「不要…不要啦…」看着ＲＥＤ手里的针筒，桃香惊恐的叫着。</w:t>
      </w:r>
    </w:p>
    <w:p>
      <w:r>
        <w:t>但ＲＥＤ一点也没理会她，拿着针筒对准了她的手臂。</w:t>
      </w:r>
    </w:p>
    <w:p>
      <w:r>
        <w:t>「不要…求求你…别这样！」桃香拚命叫着，但是四肢却动弹不得。</w:t>
      </w:r>
    </w:p>
    <w:p>
      <w:r>
        <w:t>ＲＥＤ慢慢的按下了针筒。</w:t>
      </w:r>
    </w:p>
    <w:p>
      <w:r>
        <w:t>「别这样…你这个溷蛋…救命啊…」桃香哭喊着，但没有人可以救她。</w:t>
      </w:r>
    </w:p>
    <w:p>
      <w:r>
        <w:t>「让我们来看看药效如何，你现在身体有什麽感觉吗？」桃香偏过了头，故意不理会他。</w:t>
      </w:r>
    </w:p>
    <w:p>
      <w:r>
        <w:t>「啊，不理我吗？那我只好直接测试它的效果罗，」ＲＥＤ说着，「我命令你在我面前手淫。」</w:t>
      </w:r>
    </w:p>
    <w:p>
      <w:r>
        <w:t>桃香仍然偏着头，没有动作。</w:t>
      </w:r>
    </w:p>
    <w:p>
      <w:r>
        <w:t>「对了，我都忘了，」ＲＥＤ走到她的身边，碰了碰她的手，「我解开你的绳子了。」</w:t>
      </w:r>
    </w:p>
    <w:p>
      <w:r>
        <w:t>桃香的双手虽然解脱了束缚，但仍然不听她的指挥，她想打面前这个人，但左手却移到了自己的下体，而右手抚摸着胸部。</w:t>
      </w:r>
    </w:p>
    <w:p>
      <w:r>
        <w:t>「啊…」桃香的中指很快的插入了阴穴，她不禁呻吟了起来，一波又一波的快感不断侵袭着她，她想要大喊停止，可是侵犯她的正是她自己。</w:t>
      </w:r>
    </w:p>
    <w:p>
      <w:r>
        <w:t>「很舒服吧？」</w:t>
      </w:r>
    </w:p>
    <w:p>
      <w:r>
        <w:t>「啊…舒服…」桃香的中指不断的挑逗着她最敏感的阴核，疯狂的快感让她顾不得羞耻的说道。</w:t>
      </w:r>
    </w:p>
    <w:p>
      <w:r>
        <w:t>「将你的大腿张开点吧，让我看看你的淫穴。」「啊…不要…」桃香喊着，双手继续不断挑起自己的性慾，但大腿仍紧紧夹着。</w:t>
      </w:r>
    </w:p>
    <w:p>
      <w:r>
        <w:t>「唉呀，很厉害嘛，是不是药效不够？」ＲＥＤ又拿出了那个针筒，「在你的脚上再来一针好了。」</w:t>
      </w:r>
    </w:p>
    <w:p>
      <w:r>
        <w:t>「别这样…啊…」桃香恳求着，仍止不住的淫叫着。</w:t>
      </w:r>
    </w:p>
    <w:p>
      <w:r>
        <w:t>ＲＥＤ当然不会理会她，将药物作势打到她的小腿肚。</w:t>
      </w:r>
    </w:p>
    <w:p>
      <w:r>
        <w:t>「喔…喔…」桃香继续淫叫着，大腿向外张了开来，美丽的淫穴豪不隐藏的展示在ＲＥＤ面前。</w:t>
      </w:r>
    </w:p>
    <w:p>
      <w:r>
        <w:t>「你是不是快高潮了？」</w:t>
      </w:r>
    </w:p>
    <w:p>
      <w:r>
        <w:t>「啊…不行了…我要去了…」</w:t>
      </w:r>
    </w:p>
    <w:p>
      <w:r>
        <w:t>「不行喔，你会发现你的手指根本无法满足你的身体，能满足你的只有真正的男人，只有那根又粗又硬的肉棒才能让你达到高潮。」「啊…天啊…」桃香的手指愈抽愈快。</w:t>
      </w:r>
    </w:p>
    <w:p>
      <w:r>
        <w:t>「你觉得很舒服很舒服，你会达到高潮边缘，但就是无法高潮。」「啊…我要…不行了…」桃香原本抚摸着胸部的手也移到了阴部，狠狠的搓揉着自己的阴唇。</w:t>
      </w:r>
    </w:p>
    <w:p>
      <w:r>
        <w:t>ＲＥＤ将她的两只脚移到了椅子上，让她呈现Ｍ字型羞耻的坐着，在昇天边缘的桃香根本没有察觉，只是随着ＲＥＤ摆弄着。</w:t>
      </w:r>
    </w:p>
    <w:p>
      <w:r>
        <w:t>「啊…」桃香的呻吟声愈来愈尖锐，在快感顶端却又无法达到高潮的感觉快将她逼疯了。</w:t>
      </w:r>
    </w:p>
    <w:p>
      <w:r>
        <w:t>ＲＥＤ静静的欣赏了一会儿，然后抓住了桃香的手，「停止吧。」即使全身的每一个细胞都渴望着快感，但是听到命令的桃香，也只能顺从的停止身体的动作。</w:t>
      </w:r>
    </w:p>
    <w:p>
      <w:r>
        <w:t>「站起来，」ＲＥＤ将她从椅子上拉起来，将她的手贴近自己的裤裆，「你想要这个吧。」</w:t>
      </w:r>
    </w:p>
    <w:p>
      <w:r>
        <w:t>桃香立刻跪了下来，将脸凑近了ＲＥＤ的裤裆，即使隔着牛仔裤，她似乎也能闻到男人的肉棒那股特有的气味，她贪婪的闻着，并不断用手指隔着裤子抚弄着ＲＥＤ的命根子。</w:t>
      </w:r>
    </w:p>
    <w:p>
      <w:r>
        <w:t>「很想要吧？先等等，」ＲＥＤ还没打算就这麽结束，「你感到我的肉棒已经插入你的嘴里。」</w:t>
      </w:r>
    </w:p>
    <w:p>
      <w:r>
        <w:t>那一瞬间，桃香突然感到那股渴望的气味充满了嘴中，她反覆的搅动着舌头，贪婪的品尝着，而ＲＥＤ到床上拿了棉被然后走了回来。</w:t>
      </w:r>
    </w:p>
    <w:p>
      <w:r>
        <w:t>「桃香，趴在地上，屁股对着我。」</w:t>
      </w:r>
    </w:p>
    <w:p>
      <w:r>
        <w:t>桃香听话的照做着。</w:t>
      </w:r>
    </w:p>
    <w:p>
      <w:r>
        <w:t>「很想要吧，」ＲＥＤ抚摸着桃香浑圆的臀部，「用手指掰开阴穴让我看清楚。」</w:t>
      </w:r>
    </w:p>
    <w:p>
      <w:r>
        <w:t>桃香上半身贴到了地上，将右手从大腿间深去，用力的掰开自己那两片淫水泛滥的阴唇。</w:t>
      </w:r>
    </w:p>
    <w:p>
      <w:r>
        <w:t>「你感到男人的肉棒碰到你了。」ＲＥＤ说着，但只是用手指拨了一下她的阴唇。</w:t>
      </w:r>
    </w:p>
    <w:p>
      <w:r>
        <w:t>「啊…」桃香全身都抽动了一下。</w:t>
      </w:r>
    </w:p>
    <w:p>
      <w:r>
        <w:t>接着ＲＥＤ将棉被摆到了桃香的旁边，「这个是你梦寐以求的男人，到他身上去。」</w:t>
      </w:r>
    </w:p>
    <w:p>
      <w:r>
        <w:t>桃香眼中看到了一个男人，她看不清那是什麽人，反正那并不重要，她只注意到那个男人的阴茎又粗又长，她迫不及待的想要让他进入自己的身体，很快的跨坐到他的身上。</w:t>
      </w:r>
    </w:p>
    <w:p>
      <w:r>
        <w:t>「对，很好，」ＲＥＤ说着，「让他的肉棒插入你的淫穴。」桃香伸手抓着那根根本不存在的肉棒，对准了自己的阴穴。</w:t>
      </w:r>
    </w:p>
    <w:p>
      <w:r>
        <w:t>「好，坐下去。」</w:t>
      </w:r>
    </w:p>
    <w:p>
      <w:r>
        <w:t>「啊…」桃香一坐下去，一种无法形容的满足与快乐涌上了心头，她很快的摆动着身体，和棉被作着爱。</w:t>
      </w:r>
    </w:p>
    <w:p>
      <w:r>
        <w:t>桃香不时的弯下身去，娇媚的拥吻着他，不时又坐起身来，用力的按摩着自己的胸部，嘴里则不断的发出淫荡的声响。</w:t>
      </w:r>
    </w:p>
    <w:p>
      <w:r>
        <w:t>「当我从一数到十，你就会达到你从未享受过的高潮，一、二…」随着ＲＥＤ的每个数字，桃香的身体摆动的愈来愈快，呻吟声也愈来愈强烈。</w:t>
      </w:r>
    </w:p>
    <w:p>
      <w:r>
        <w:t>「…九、十！」</w:t>
      </w:r>
    </w:p>
    <w:p>
      <w:r>
        <w:t>「啊…」桃香大叫了一声，身体停止了摆动，却仍不断颤抖着。</w:t>
      </w:r>
    </w:p>
    <w:p>
      <w:r>
        <w:t>「还没喔，他的肉棒仍然火热的在你体内呢，当我再数到十，你会再感受到另一波的高潮，比刚刚更加强烈十倍的高潮，一、二…」桃香这次不再摆动身体，她感到自己的身体已经到达极限了，但一阵阵的快感仍然侵蚀着她，「啊…我不行了…」</w:t>
      </w:r>
    </w:p>
    <w:p>
      <w:r>
        <w:t>「…九、十！」</w:t>
      </w:r>
    </w:p>
    <w:p>
      <w:r>
        <w:t>「啊…」桃香发出了比之前更尖锐的呻吟，身体抽蓄了几下，然后整个人软了下去。</w:t>
      </w:r>
    </w:p>
    <w:p>
      <w:r>
        <w:t>ＲＥＤ将她抱上了床上躺着，「不行了吗？可是那个男人还不没打算放过你喔。」他将棉被放到了桃香的身上。</w:t>
      </w:r>
    </w:p>
    <w:p>
      <w:r>
        <w:t>「嗯…」已经完全恍惚的桃香发出了没有意义的声响。</w:t>
      </w:r>
    </w:p>
    <w:p>
      <w:r>
        <w:t>「他又插入你了。」</w:t>
      </w:r>
    </w:p>
    <w:p>
      <w:r>
        <w:t>「啊…」桃香闭着眼睛，剧烈的快感让她整个腰弓了起来，不住的痉挛着。</w:t>
      </w:r>
    </w:p>
    <w:p>
      <w:r>
        <w:t>ＲＥＤ看着桃香，伸出手温柔的拨弄着她散乱的头发。</w:t>
      </w:r>
    </w:p>
    <w:p>
      <w:r>
        <w:t>「当我数到十，你会又再一次的高潮，而且比刚刚的高潮还更强烈十倍，一、二…」</w:t>
      </w:r>
    </w:p>
    <w:p>
      <w:r>
        <w:t>「啊…」桃香摇着头，似乎想摆脱什麽，但却一点帮助也没有。</w:t>
      </w:r>
    </w:p>
    <w:p>
      <w:r>
        <w:t>「…五、六…」这次ＲＥＤ数的特别慢。</w:t>
      </w:r>
    </w:p>
    <w:p>
      <w:r>
        <w:t>随着ＲＥＤ的每个数字，桃香感到的快感愈来愈可怕，由于才刚经历完剧烈的高潮，桃香已经虚弱的快喊不出声音了。</w:t>
      </w:r>
    </w:p>
    <w:p>
      <w:r>
        <w:t>「…九、十！」</w:t>
      </w:r>
    </w:p>
    <w:p>
      <w:r>
        <w:t>这次的高潮桃香并没有发出任何呻吟，只是紧皱着眉头，她的眼角噙着泪水，身体不时的抽蓄着。</w:t>
      </w:r>
    </w:p>
    <w:p>
      <w:r>
        <w:t>「那个男人又开始抽动了。」</w:t>
      </w:r>
    </w:p>
    <w:p>
      <w:r>
        <w:t>「啊…」桃香哭喊着，「好痛…不要了…」</w:t>
      </w:r>
    </w:p>
    <w:p>
      <w:r>
        <w:t>「好了，可以了，」ＲＥＤ用手按着桃香的头，「冷静下来，进入深深的催眠状态。」</w:t>
      </w:r>
    </w:p>
    <w:p>
      <w:r>
        <w:t>桃香终于得到了解脱，她闭上眼睛沉沉的睡了过去，眼角仍带着泪光，但她并没有太多休息的时间，ＲＥＤ站了起来，脱去自己的衣服和裤子，他总是习惯将女人玩弄到虚脱之后再接受他的洗礼。</w:t>
      </w:r>
    </w:p>
    <w:p>
      <w:r>
        <w:t>「啊…啊…」</w:t>
      </w:r>
    </w:p>
    <w:p>
      <w:r>
        <w:t>房间里再度回荡着桃香淫糜的叫声。</w:t>
      </w:r>
    </w:p>
    <w:p>
      <w:r>
        <w:t>「深深的放松，你感到很舒服、很平静，在我的催眠状态中你什麽也不需要担心…」</w:t>
      </w:r>
    </w:p>
    <w:p>
      <w:r>
        <w:t>ＲＥＤ命令着，桃香一丝不挂的躺在床上，紧闭着双眼，身上的每一寸肌肉都完全的松弛着。</w:t>
      </w:r>
    </w:p>
    <w:p>
      <w:r>
        <w:t>「当我唤醒你之后，你会忘记你曾被催眠过，忘记一切被催眠时发生的事情，你只记得你将手机送来给我，然后我们很愉快的聊了一个下午，可是以后不论何时何地，只要你听到我说『催眠调教』，你就会立刻回到这个很快乐、很舒服的催眠状态。」</w:t>
      </w:r>
    </w:p>
    <w:p>
      <w:r>
        <w:t>ＲＥＤ停了一下，「现在张开眼睛，将你的衣服穿上。」桃香张开眼睛，拿起了地上的胸罩穿了上去，接着拿起了内裤，站在床上将内裤套到脚上，然后是裤子，最后跪坐在床上将那件黑色上衣套在身上，将扣子一颗颗的扣好。</w:t>
      </w:r>
    </w:p>
    <w:p>
      <w:r>
        <w:t>「真的非常谢谢你。」ＲＥＤ对着站在门口正准备离开的桃香说着。</w:t>
      </w:r>
    </w:p>
    <w:p>
      <w:r>
        <w:t>「不会啦，」桃香做出很甜美的笑容，对刚刚的一切一无所觉，「那就这样，我要走罗。」</w:t>
      </w:r>
    </w:p>
    <w:p>
      <w:r>
        <w:t>桃香转过身去，准备开门离去，ＲＥＤ却在她身后轻轻说了声，「催眠调教。」</w:t>
      </w:r>
    </w:p>
    <w:p>
      <w:r>
        <w:t>听到这句话，桃香还来不及反应，就突然感到思想和力量一下被抽空了，她向后退了几步，倒到了ＲＥＤ的身上，ＲＥＤ原本想扶住她，但是抓不住她完全瘫软的身体，还是让她滑落到了地上。</w:t>
      </w:r>
    </w:p>
    <w:p>
      <w:r>
        <w:t>「你做的很好，以后你只要听到我说『催眠调教』，你就会像这样深深的进入催眠状态，」ＲＥＤ对着跪坐在地上的桃香说着，「当我数到一之后，你会清醒过来，忘掉一切催眠的记忆，三、二、一！」桃香张开了眼睛，不知道自己为什麽会倒在这里。</w:t>
      </w:r>
    </w:p>
    <w:p>
      <w:r>
        <w:t>「没事吧？」ＲＥＤ装作关心的问着，扶起了她。</w:t>
      </w:r>
    </w:p>
    <w:p>
      <w:r>
        <w:t>「嗯。」桃香点了点头。</w:t>
      </w:r>
    </w:p>
    <w:p>
      <w:r>
        <w:t>「真的没事吧？」</w:t>
      </w:r>
    </w:p>
    <w:p>
      <w:r>
        <w:t>「没事啦，」桃香笑了一下，「对不起，我要走罗。」「没事吗？那谢谢你了，再见。」</w:t>
      </w:r>
    </w:p>
    <w:p>
      <w:r>
        <w:t>「再见。」桃香开了门离开。</w:t>
      </w:r>
    </w:p>
    <w:p>
      <w:r>
        <w:t>她离开了房间，却不知道自己永远都离不开ＲＥＤ的魔掌了。</w:t>
      </w:r>
    </w:p>
    <w:p>
      <w:r>
        <w:t>某天夜里，ＲＥＤ突然感到精虫上脑，「好无聊啊，该找谁呢？」他自言自语的说着。</w:t>
      </w:r>
    </w:p>
    <w:p>
      <w:r>
        <w:t>然后，他拨了通电话给桃香。</w:t>
      </w:r>
    </w:p>
    <w:p>
      <w:r>
        <w:t>「喂？桃香吗？」</w:t>
      </w:r>
    </w:p>
    <w:p>
      <w:r>
        <w:t>电话那头传来了肯定的回答。</w:t>
      </w:r>
    </w:p>
    <w:p>
      <w:r>
        <w:t>「我是ＲＥＤ啦，只是突然想找你聊聊。」</w:t>
      </w:r>
    </w:p>
    <w:p>
      <w:r>
        <w:t>「喔，聊什麽啊？」</w:t>
      </w:r>
    </w:p>
    <w:p>
      <w:r>
        <w:t>「催眠调教。」</w:t>
      </w:r>
    </w:p>
    <w:p>
      <w:r>
        <w:t>电话那端完全没有了声响，只剩下ＲＥＤ奸淫的笑容。</w:t>
      </w:r>
    </w:p>
    <w:p>
      <w:r>
        <w:t>催眠调教VOL2</w:t>
      </w:r>
    </w:p>
    <w:p>
      <w:r>
        <w:t>作者：催眠使者</w:t>
      </w:r>
    </w:p>
    <w:p>
      <w:r>
        <w:t>在这个现代化的都市中，这样充满绿荫的公园真是难得，冈田一有空闲就喜欢来这里闲晃，即使艳阳高照，成群的树影环绕也让人感到清爽。</w:t>
      </w:r>
    </w:p>
    <w:p>
      <w:r>
        <w:t>公园里没什麽人，一对坐在椅子上的小情侣吸引了他的目光，女孩子穿着粉红色的无袖上衣和迷你裙，冈田从他们交谈的样子就可以猜出他们一定是刚交往不久的情侣，于是突然起了玩心。</w:t>
      </w:r>
    </w:p>
    <w:p>
      <w:r>
        <w:t>他熄了手上的菸，朝那对情侣走了过去。</w:t>
      </w:r>
    </w:p>
    <w:p>
      <w:r>
        <w:t>「等等要去哪里呢？」裕介问着身旁的女孩。</w:t>
      </w:r>
    </w:p>
    <w:p>
      <w:r>
        <w:t>「都好啊，给你决定。」</w:t>
      </w:r>
    </w:p>
    <w:p>
      <w:r>
        <w:t>「你每次都这样，自己不说，去了才在嫌无趣。」「人家哪有啦！」沙也佳说，很可爱的笑着。</w:t>
      </w:r>
    </w:p>
    <w:p>
      <w:r>
        <w:t>「喂！」</w:t>
      </w:r>
    </w:p>
    <w:p>
      <w:r>
        <w:t>突然传来一个陌生男子的声音，沙也佳和裕介都小吃了一惊，转头看着这个男人。</w:t>
      </w:r>
    </w:p>
    <w:p>
      <w:r>
        <w:t>「打火机弄丢了，可以跟你们借个火吗？」</w:t>
      </w:r>
    </w:p>
    <w:p>
      <w:r>
        <w:t>两人顿时松了一口气，冈田篷乱的头发，带着墨镜，穿着不修边幅的格子衬衫，感觉像是流氓一样，刚刚他们还担心他是来勒索的呢。</w:t>
      </w:r>
    </w:p>
    <w:p>
      <w:r>
        <w:t>裕介在身上摸了半天，结果他也没带打火机，倒是沙也佳从她口袋中拿出了打火机。</w:t>
      </w:r>
    </w:p>
    <w:p>
      <w:r>
        <w:t>「啊，真是太好了，没有打火机很烦人呢。」冈田说着，从口袋中拿出一盒香菸，取出一根含在嘴里，然后从沙也佳手中将打火机接走。</w:t>
      </w:r>
    </w:p>
    <w:p>
      <w:r>
        <w:t>他点好了烟，却似乎没有离开的意思，两个人又开始犹豫的看着他。</w:t>
      </w:r>
    </w:p>
    <w:p>
      <w:r>
        <w:t>「太棒了，」冈田满足的吐了一口菸，「这样好了，为了答谢你们，跟你们说件有趣的东西，知道催眠吗？」</w:t>
      </w:r>
    </w:p>
    <w:p>
      <w:r>
        <w:t>「知道啊。」两个人不约而同的点了点头。</w:t>
      </w:r>
    </w:p>
    <w:p>
      <w:r>
        <w:t>「我是一个催眠师喔。」</w:t>
      </w:r>
    </w:p>
    <w:p>
      <w:r>
        <w:t>「嗯？」沙也佳不明白他的意思。</w:t>
      </w:r>
    </w:p>
    <w:p>
      <w:r>
        <w:t>「我表演给你们看看好了，」冈田蹲了下去，一只手拿着菸，另一只手抓起了沙也佳的左手，「像这样，仔细的看着你的手。」冈田的声音有一种令人折服的力量，他的触摸也给了沙也佳一种很特殊的感觉，她不明白自己为什麽要听这个陌生人的话，但却没有反抗，认真的看着自己的手掌。</w:t>
      </w:r>
    </w:p>
    <w:p>
      <w:r>
        <w:t>一旁的裕介在看到冈田对女友伸手的那一刹那原本有些生气，但是他的声音也让他莫名的冷静了下来，他没有做出任何反应，只是看着沙也佳的手。</w:t>
      </w:r>
    </w:p>
    <w:p>
      <w:r>
        <w:t>「什麽都不要想，你觉得好轻松、好平静，全世界只剩下你一个人，什麽都不担心，慢慢的放下你的手，当我从五数到一，你会发现自己的力气一点一点的消失了，当我数到一之后，你会放下手，深深的睡去。」他是谁啊？沙也佳心里这麽想着，但情感上却不自觉的听着他的话，她凝视着自己的手掌，突然觉得自己是唯一存在的东西，眼前的陌生人，身旁的男友，她什麽也不在乎了。</w:t>
      </w:r>
    </w:p>
    <w:p>
      <w:r>
        <w:t>「五、四、三、二、一！」</w:t>
      </w:r>
    </w:p>
    <w:p>
      <w:r>
        <w:t>她慢慢的放下了手臂，当手背碰到椅子的那一刹那，她完全失去了力量，闭上眼睛，沉沉的睡了过去。</w:t>
      </w:r>
    </w:p>
    <w:p>
      <w:r>
        <w:t>一旁的裕介状况也差不多，在冈田数完数字后便垂下头去。</w:t>
      </w:r>
    </w:p>
    <w:p>
      <w:r>
        <w:t>冈田将沙也佳的头往裕介靠去，两人甜蜜的依偎在一起，「好舒服，很舒服的进入催眠状态，什麽也不要想，只要深深的放松…」冈田用着反覆的言语加深两人的催眠状态，几分钟后，他站了起来，移动着沙也佳的身体，让她靠着椅背坐着，沉睡中的沙也佳无力的将头向上仰着，对身旁的一切一无所觉。</w:t>
      </w:r>
    </w:p>
    <w:p>
      <w:r>
        <w:t>冈田熄了手上的菸，用手按着裕介的头，「当我数到一之后，你就会清醒过来，三、二、一！」</w:t>
      </w:r>
    </w:p>
    <w:p>
      <w:r>
        <w:t>裕介张开了眼睛，抬起头来，看到一旁的沙也佳昏睡的模样吓了一跳。</w:t>
      </w:r>
    </w:p>
    <w:p>
      <w:r>
        <w:t>「哇，不会吧？」他边笑边说着。</w:t>
      </w:r>
    </w:p>
    <w:p>
      <w:r>
        <w:t>「她现在深深的陷在催眠状态中，一点感觉也没有。」「真的吗？」裕介凑近仔细看着沙也佳的脸，的确是完全沉睡的表情。</w:t>
      </w:r>
    </w:p>
    <w:p>
      <w:r>
        <w:t>冈田用左手扶着她的肩膀，让她身体坐直起来，然后用右手抚摸着她的胸部，「你看，即使这样她也不会清醒，」冈田说着，又翻起了她的迷你裙，让她的小内裤展示在男友面前，「她现在什麽也不知道。」冈田更进一部的用手指隔着内裤抚摸着她的阴唇，「不论对她做什麽她也不会反抗。」</w:t>
      </w:r>
    </w:p>
    <w:p>
      <w:r>
        <w:t>「哇…」裕介吃惊的叫着，他梦寐以求所追求的事情，竟然让眼前的这个男子不费吹灰之力就办到了。</w:t>
      </w:r>
    </w:p>
    <w:p>
      <w:r>
        <w:t>他偷偷的拨弄了一下沙也佳的手臂，她当然没有反应。</w:t>
      </w:r>
    </w:p>
    <w:p>
      <w:r>
        <w:t>冈田对他笑了一下，「等等再让你玩。」然后她按着沙也佳的额头，「当我数到一之后，你会清醒过来，三、二、一。」沙也佳震动了一下，张开双眼，一附搞不清状况的样子，她看着身旁的男友，还恍惚的差一点跌下椅子，她握紧了男友的手，顺手理了下头发。</w:t>
      </w:r>
    </w:p>
    <w:p>
      <w:r>
        <w:t>「感觉怎麽样？」冈田问着，蹲到了椅子旁边。</w:t>
      </w:r>
    </w:p>
    <w:p>
      <w:r>
        <w:t>沙也佳不知道该怎麽回答，莫名奇妙的看着他。</w:t>
      </w:r>
    </w:p>
    <w:p>
      <w:r>
        <w:t>「应该很舒服是吧？」</w:t>
      </w:r>
    </w:p>
    <w:p>
      <w:r>
        <w:t>「什麽啊？」沙也佳尴尬的笑着，感到莫名奇妙，转头看了看裕介。</w:t>
      </w:r>
    </w:p>
    <w:p>
      <w:r>
        <w:t>「你刚刚被催眠了，你不知道吗？」裕介对她说。</w:t>
      </w:r>
    </w:p>
    <w:p>
      <w:r>
        <w:t>「咦？」沙也佳一脸狐疑的看着他，又转头看了看冈田。</w:t>
      </w:r>
    </w:p>
    <w:p>
      <w:r>
        <w:t>冈田突然站了起来，在沙也佳面前弹了下手指，「睡吧。」沙也佳立刻失去了知觉，软倒在裕介的怀里。</w:t>
      </w:r>
    </w:p>
    <w:p>
      <w:r>
        <w:t>「喔…」裕介扶住了她，讶异的看着她熟睡的脸庞。</w:t>
      </w:r>
    </w:p>
    <w:p>
      <w:r>
        <w:t>冈田伸手按着沙也佳的额头，又说着，「当我数到一后你会清醒过来，这次你会记得刚刚被我催眠的事，三、二、一。」沙也佳张开了眼睛，又是一脸的迷煳，但是她马上想起发生了什麽事情，有点不好意思的笑着，「怎麽会这样？」</w:t>
      </w:r>
    </w:p>
    <w:p>
      <w:r>
        <w:t>「你的催眠感受度很好呢。」冈田在一旁说着。</w:t>
      </w:r>
    </w:p>
    <w:p>
      <w:r>
        <w:t>「刚刚他一弹指头，你就这样倒了过来。」裕介说着，还模彷着沙也佳刚刚的样子。</w:t>
      </w:r>
    </w:p>
    <w:p>
      <w:r>
        <w:t>「真的吗？」沙也佳不断用笑声来隐藏自己的尴尬，然后她一边笑着一边用着不可置信的眼神看着冈田。</w:t>
      </w:r>
    </w:p>
    <w:p>
      <w:r>
        <w:t>「当然是真的，」冈田说着，突然用手滑过沙也佳的眼前，「睡吧。」一瞬间，沙也佳又失去了知觉，她的头重重的向前垂了下去，还好裕介扶住了她，不然她可能会跌落到地上去。</w:t>
      </w:r>
    </w:p>
    <w:p>
      <w:r>
        <w:t>「好厉害，」裕介说着，然后一只手放在沙也佳的胸前，犹豫的问着，「我也可以吗？」</w:t>
      </w:r>
    </w:p>
    <w:p>
      <w:r>
        <w:t>「当然。」</w:t>
      </w:r>
    </w:p>
    <w:p>
      <w:r>
        <w:t>「她不会知道吧？」</w:t>
      </w:r>
    </w:p>
    <w:p>
      <w:r>
        <w:t>「绝对没问题的。」</w:t>
      </w:r>
    </w:p>
    <w:p>
      <w:r>
        <w:t>裕介大胆的抚摸着沙也佳的胸部，她的胸部并不算特别丰满，但却有着相当完美的胸线，裕介不知幻想这一幕多少次了，没想到竟会在这样的状况下达到梦想。</w:t>
      </w:r>
    </w:p>
    <w:p>
      <w:r>
        <w:t>「第一次吗？」冈田问道。</w:t>
      </w:r>
    </w:p>
    <w:p>
      <w:r>
        <w:t>「嗯，我只有在梦中摸过她的胸部。」裕介回答着，而手部动作当然一点也没闲着。</w:t>
      </w:r>
    </w:p>
    <w:p>
      <w:r>
        <w:t>「屁股呢？」冈田说着，就伸手去搓揉她的屁股。</w:t>
      </w:r>
    </w:p>
    <w:p>
      <w:r>
        <w:t>「没碰过。」</w:t>
      </w:r>
    </w:p>
    <w:p>
      <w:r>
        <w:t>「那…这里呢？」冈田又掀起了沙也佳的迷你裙。</w:t>
      </w:r>
    </w:p>
    <w:p>
      <w:r>
        <w:t>「当然没有。」裕介笑着说。</w:t>
      </w:r>
    </w:p>
    <w:p>
      <w:r>
        <w:t>「看过她的乳头吗？」冈田伸出手拉开她的领口，然后将她的胸罩往下拉了一点，露出了粉红色的乳头，沙也佳只是像个玩偶一般，一点反应也没有。</w:t>
      </w:r>
    </w:p>
    <w:p>
      <w:r>
        <w:t>「喔…」裕介第一次见到她美丽的身体，满足的笑了出来。</w:t>
      </w:r>
    </w:p>
    <w:p>
      <w:r>
        <w:t>「好了，先等等。」冈田将沙也佳从裕介的怀里拉出来，扶住她的头让她面对着前方。</w:t>
      </w:r>
    </w:p>
    <w:p>
      <w:r>
        <w:t>「你觉得被催眠好舒服，你深深的爱上了这种感觉，当我数到一之后，你会清醒过来，三、二、一！」</w:t>
      </w:r>
    </w:p>
    <w:p>
      <w:r>
        <w:t>沙也佳张开双眼，梳理着刚刚因为垂下头而散落到脸前的头发，不好意思的笑着。</w:t>
      </w:r>
    </w:p>
    <w:p>
      <w:r>
        <w:t>「没事吧？」裕介问道。</w:t>
      </w:r>
    </w:p>
    <w:p>
      <w:r>
        <w:t>沙也佳没有回答，只是笑着摇了摇头。</w:t>
      </w:r>
    </w:p>
    <w:p>
      <w:r>
        <w:t>「怎麽样？」冈田问着。</w:t>
      </w:r>
    </w:p>
    <w:p>
      <w:r>
        <w:t>「感觉好舒服喔。」沙也佳由衷的说着。</w:t>
      </w:r>
    </w:p>
    <w:p>
      <w:r>
        <w:t>「很舒服吧。」冈田说着，「你喜欢被催眠吗？」「嗯。」</w:t>
      </w:r>
    </w:p>
    <w:p>
      <w:r>
        <w:t>「如果喜欢的话，你男朋友也能催眠你喔，不一定要像我这样的叔叔。」「咦？」沙也佳笑着，看着冈田，又看了看裕介，「不会吧？」「真的啦。」冈田说着。</w:t>
      </w:r>
    </w:p>
    <w:p>
      <w:r>
        <w:t>「骗人。」沙也佳看了看裕介，当然裕介也不知道冈田为什麽这麽说。</w:t>
      </w:r>
    </w:p>
    <w:p>
      <w:r>
        <w:t>「我没骗人，你先看着这里。」冈田伸出两只手指到沙也佳面前，沙也佳的笑容立刻消失了，面无表情的看着冈田的手。</w:t>
      </w:r>
    </w:p>
    <w:p>
      <w:r>
        <w:t>「仔细的看着我的手，当我的手放下后，你就会进入深深的催眠。」冈田说完，很快的放下了手，而沙也佳也同时闭上眼睛重重的向后倒去，裕介赶紧扶住了她。</w:t>
      </w:r>
    </w:p>
    <w:p>
      <w:r>
        <w:t>沙也佳的背靠着椅子，头无力的向上仰着，冈田凑近她的耳边说道，「深深的，进入深沉的催眠状态，以后你只要听到『催眠调教』，就会立刻回到像现在一样的催眠状态，不论你在哪里、正在做什麽，不论是我，或是你的男朋友对你说这四个字，你都会立刻回到像现在一样的催眠状态。」裕介看了看冈田，冈田回以一个笑容，然后继续对沙也佳说着，「我要你告诉我，你只要听到什麽就会回到催眠状态。」「催眠调教…」沙也佳的嘴唇微微掀动着，不太清楚的说道。</w:t>
      </w:r>
    </w:p>
    <w:p>
      <w:r>
        <w:t>「没错，再一次。」</w:t>
      </w:r>
    </w:p>
    <w:p>
      <w:r>
        <w:t>「催眠调教…」沉睡的沙也佳又含煳的说了一次。</w:t>
      </w:r>
    </w:p>
    <w:p>
      <w:r>
        <w:t>「很好，当你醒来后，你什麽也不知道，只会觉得非常的舒服，但指令已经深深的留在你的潜意识中，无论何时何地，只要听到我或你男朋友说出『催眠调教』这四个字，你就会立刻进入深沉的催眠状态，比现在更加深沉的催眠状态。」</w:t>
      </w:r>
    </w:p>
    <w:p>
      <w:r>
        <w:t>「催眠调教，」冈田清楚而缓慢的说了一次，「我要你清楚的记清楚这四个字，只要你听到我或你男朋友对你说『催眠调教』，你就会立刻进入最深的催眠状态，我要你再重覆一次。」</w:t>
      </w:r>
    </w:p>
    <w:p>
      <w:r>
        <w:t>「催眠调教…」沙也佳又微微的掀动着嘴唇。</w:t>
      </w:r>
    </w:p>
    <w:p>
      <w:r>
        <w:t>「很好，当我数到一之后你就会清醒过来，三、二、一！」沙也佳张开眼睛，迟疑的看着这两个人，不知道刚刚发生了什麽事。</w:t>
      </w:r>
    </w:p>
    <w:p>
      <w:r>
        <w:t>冈田蹲在椅子旁对着沙也佳说着，「现在你的男朋友也能催眠你喔。」「真的吗？」沙也佳看着裕介问道。</w:t>
      </w:r>
    </w:p>
    <w:p>
      <w:r>
        <w:t>「你要我试试看吗？」裕介问着冈田。</w:t>
      </w:r>
    </w:p>
    <w:p>
      <w:r>
        <w:t>「当然。」</w:t>
      </w:r>
    </w:p>
    <w:p>
      <w:r>
        <w:t>然后裕介看着沙也佳的眼睛，轻轻的说出：「催眠调教」沙也佳的脑筋又一下空白了，倒到了裕介的怀里。</w:t>
      </w:r>
    </w:p>
    <w:p>
      <w:r>
        <w:t>「哇…」裕介对这样的结果当然也相当的讶异，他怜惜的抚摸着沙也佳的脸庞。</w:t>
      </w:r>
    </w:p>
    <w:p>
      <w:r>
        <w:t>「还有别招呢，」冈田又将沙也佳拉了过来，在她耳边说着，「告诉我，你全身最敏感的地方是哪里？」</w:t>
      </w:r>
    </w:p>
    <w:p>
      <w:r>
        <w:t>「耳朵…」沙也佳喃喃的说着。</w:t>
      </w:r>
    </w:p>
    <w:p>
      <w:r>
        <w:t>「耳朵是你最敏感的地方是吧？」冈田在她耳边继续说着，「如果你的耳朵被男友亲吻的话你一定觉得好舒服，就像被催眠一样的舒服，所以以后只要你男友亲吻你的耳朵，你就会感受到催眠般的享受，然后迅速的回到比现在更加深沉的催眠状态，当我数到一之后你就会清醒过来，三、二、一！」沙也佳再度张开了双眼。</w:t>
      </w:r>
    </w:p>
    <w:p>
      <w:r>
        <w:t>「很舒服是吧？」冈田问着。</w:t>
      </w:r>
    </w:p>
    <w:p>
      <w:r>
        <w:t>沙也佳不知道该说什麽，笑着点了点头。</w:t>
      </w:r>
    </w:p>
    <w:p>
      <w:r>
        <w:t>「他还有别的办法可以催眠你喔。」冈田说着。</w:t>
      </w:r>
    </w:p>
    <w:p>
      <w:r>
        <w:t>「真的吗？」沙也佳问着，怀疑的看着裕介。</w:t>
      </w:r>
    </w:p>
    <w:p>
      <w:r>
        <w:t>「我要来罗。」裕介看着沙也佳说道。</w:t>
      </w:r>
    </w:p>
    <w:p>
      <w:r>
        <w:t>「快一点吧。」冈田在一旁催促道。</w:t>
      </w:r>
    </w:p>
    <w:p>
      <w:r>
        <w:t>「可以吧？」裕介问着，沙也佳不置可否，只是拨弄着自己的手指，但裕介便突然将脸靠了过去舔着她的耳朵，沙也佳被这突如其来的动作吓了一跳，本能的向后缩了一下，但耳朵仍然没逃过裕介的舌吻，她先是感到一阵酥麻，接着又失去了知觉。</w:t>
      </w:r>
    </w:p>
    <w:p>
      <w:r>
        <w:t>这次她倒向了冈田的怀里。</w:t>
      </w:r>
    </w:p>
    <w:p>
      <w:r>
        <w:t>「看吧，你女朋友真是听话，」冈田笑着说道，然后摸着沙也佳的额头说着，「数到一你就会醒过来，三、二、一！」</w:t>
      </w:r>
    </w:p>
    <w:p>
      <w:r>
        <w:t>沙也佳张开眼睛，发现自己躺在冈田的胸前，尴尬的赶紧坐起身来，她抓抓自己的头，不明白自己怎麽会这麽容易的被操纵。</w:t>
      </w:r>
    </w:p>
    <w:p>
      <w:r>
        <w:t>「很舒服吧？」冈田问着。</w:t>
      </w:r>
    </w:p>
    <w:p>
      <w:r>
        <w:t>「嗯。」沙也佳有点犹豫的答着，虽然真的觉得很舒服，但又不太愿意承认。</w:t>
      </w:r>
    </w:p>
    <w:p>
      <w:r>
        <w:t>「因为你喜欢被催眠的感觉，才会那麽容易回到催眠状态，像是这样。」冈田突然抓起沙也佳的右手甩了一下，沙也佳原本只是看着冈田，突然就闭上眼睛，失去了知觉，整个身体往前倒了下去。</w:t>
      </w:r>
    </w:p>
    <w:p>
      <w:r>
        <w:t>「数到一你就会醒过来，三、二、一！」冈田扶着沙也佳的肩膀说着。</w:t>
      </w:r>
    </w:p>
    <w:p>
      <w:r>
        <w:t>沙也佳醒了过来，不知道该说什麽，尴尬的笑着，然后冈田又用手摸着她的额头，用力往后一摆，沙也佳一下子又进入了催眠状态。</w:t>
      </w:r>
    </w:p>
    <w:p>
      <w:r>
        <w:t>「数到一你就会醒过来，三、二、一！」</w:t>
      </w:r>
    </w:p>
    <w:p>
      <w:r>
        <w:t>沙也佳醒过来，发现自己又躺在冈田怀里，赶紧坐起身来，她觉得自己的身体似乎已经不是自己的，只要眼前的这个男人随便做点什麽动作，她就会任人摆布了。</w:t>
      </w:r>
    </w:p>
    <w:p>
      <w:r>
        <w:t>「很舒服吧。」冈田问着。</w:t>
      </w:r>
    </w:p>
    <w:p>
      <w:r>
        <w:t>沙也佳不断笑着，她实在不想回答，她想说些什麽阻止这个男人不断催眠她，但话还没说出口，冈田突然在她面前拍了一下手，她又失去了知觉。</w:t>
      </w:r>
    </w:p>
    <w:p>
      <w:r>
        <w:t>冈田托着她的下巴，让她坐直身体面向着前方，「当我数到一之后，你会张开你的双眼，但是你的心灵仍然停留在深沉的催眠状态，三、二、一！」沙也佳缓缓的张开双眼，和之前几次醒来时不同的是她没有任何表情，只是呆滞的看着前方，双唇仍然自然的微张着，看着平常开朗活泼的沙也佳变成这副模样，裕介真是不得不佩服这位催眠师的功力。</w:t>
      </w:r>
    </w:p>
    <w:p>
      <w:r>
        <w:t>「当我数到一之后，你会再度闭上双眼，放松全身的肌肉，进入比之前更加深沉的催眠，三、二、一！」</w:t>
      </w:r>
    </w:p>
    <w:p>
      <w:r>
        <w:t>沙也佳闭上了双眼，向后仰躺了下去。</w:t>
      </w:r>
    </w:p>
    <w:p>
      <w:r>
        <w:t>「好厉害。」裕介由衷的说着，轻轻拍了拍沙也佳的脸颊，想试试她会不会清醒过来。</w:t>
      </w:r>
    </w:p>
    <w:p>
      <w:r>
        <w:t>「她不会醒来的，你不用这麽小心。」</w:t>
      </w:r>
    </w:p>
    <w:p>
      <w:r>
        <w:t>「真的吗？」裕介问着，然后吻着沙也佳因为熟睡而微张的双唇。</w:t>
      </w:r>
    </w:p>
    <w:p>
      <w:r>
        <w:t>沙也佳当然没有任何反应，只是深深的熟睡着。</w:t>
      </w:r>
    </w:p>
    <w:p>
      <w:r>
        <w:t>「不只是这样喔，」冈田在一旁说着，「我还可以让她在清醒的时候做出她平常不可能做的事情。」</w:t>
      </w:r>
    </w:p>
    <w:p>
      <w:r>
        <w:t>「真的吗？」裕介不太相信的问着。</w:t>
      </w:r>
    </w:p>
    <w:p>
      <w:r>
        <w:t>「听好，」冈田没有回答裕介，只是靠近沙也佳的耳旁说着，「我等一下唤醒你的时候，你会感到自己已经完全的清醒，但是你仍然在我的催眠控制之中，当我大喊一声『嗨』，你就会不知道为什麽，很想脱去自己的内裤，任何人、任何事情都无法阻止你脱去自己的内裤。」裕介吃惊的看着冈田，不太相信沙也佳会服从这个命令。</w:t>
      </w:r>
    </w:p>
    <w:p>
      <w:r>
        <w:t>「当你脱去内裤后，」冈田继续说着，「你会很想让别人看你美丽而诱人的阴穴，只要一有人经过，你就会站起来掀起自己的裙子说：『给你看』，你会无法克制自己想暴露的那种欲望。」</w:t>
      </w:r>
    </w:p>
    <w:p>
      <w:r>
        <w:t>「可以吧？」冈田突然看着裕介问着。</w:t>
      </w:r>
    </w:p>
    <w:p>
      <w:r>
        <w:t>裕介没说什麽，只是点了点头。</w:t>
      </w:r>
    </w:p>
    <w:p>
      <w:r>
        <w:t>「当我数到一后，你就会清醒过来，」冈田又对着沙也佳说道，「你不会记得我说的话，但你会完全服从我所下的指令，只要我一喊『嗨』，你就会脱下内裤，并迫切的将下体暴露给路人欣赏，三、二、一！」沙也佳张开双眼，仍是一副搞不清状况的表情。</w:t>
      </w:r>
    </w:p>
    <w:p>
      <w:r>
        <w:t>「很舒服吧？」冈田问着。</w:t>
      </w:r>
    </w:p>
    <w:p>
      <w:r>
        <w:t>沙也佳还是用笑声来回答。</w:t>
      </w:r>
    </w:p>
    <w:p>
      <w:r>
        <w:t>「你觉得你现在清醒了吗？」冈田问道，沙也佳点了点头，然后冈田突然拍着手喊了一声：「嗨！」</w:t>
      </w:r>
    </w:p>
    <w:p>
      <w:r>
        <w:t>沙也佳立刻将手伸进裙子里，将内裤往下拉，她的动作相当的自然，就像是在只有一个人的房间里一样，一旁的裕介色眯眯的看着她，她也全然没有反应。</w:t>
      </w:r>
    </w:p>
    <w:p>
      <w:r>
        <w:t>她将鞋子脱掉后脱下了内裤，然后穿回鞋子，冈田从她手中将内裤接走，交给了裕介，沙也佳穿回鞋子后像是没事的坐着，表情有点茫茫然的。</w:t>
      </w:r>
    </w:p>
    <w:p>
      <w:r>
        <w:t>过了一阵子后，有脚步声传了过来，「先躲起来。」冈田对着裕介说着，然后两个人跑到了椅子后面。</w:t>
      </w:r>
    </w:p>
    <w:p>
      <w:r>
        <w:t>走过来的是两个男孩子，当他们靠近椅子到一个程度的时候，沙也佳突然又展开了笑容，跳了起来掀起自己的裙子，让自己最私密的部位暴露出来，「给你看！」她像个小朋友般的说着。</w:t>
      </w:r>
    </w:p>
    <w:p>
      <w:r>
        <w:t>那两个男孩讶异的盯着她看，却不愿意靠近这个奇怪的女孩，边看着边快步走开。</w:t>
      </w:r>
    </w:p>
    <w:p>
      <w:r>
        <w:t>接着又经过了几位路人，沙也佳依然毫不羞耻的暴露自己的下体，几分钟后，冈田才决定停止这个游戏，他让沙也佳再回到了熟睡的催眠状态。</w:t>
      </w:r>
    </w:p>
    <w:p>
      <w:r>
        <w:t>「当我数到一之后，你就会醒过来，完全忘记发生的事情，只知道自己被催眠了，觉得很舒服，三、二、一！」</w:t>
      </w:r>
    </w:p>
    <w:p>
      <w:r>
        <w:t>「好神奇。」沙也佳张开了双眼之后，不可思议的说着。</w:t>
      </w:r>
    </w:p>
    <w:p>
      <w:r>
        <w:t>「谢谢你们，」冈田说着，将打火机还给了他们，「被催眠的感觉很舒服吧？」他对着沙也佳说道。</w:t>
      </w:r>
    </w:p>
    <w:p>
      <w:r>
        <w:t>「嗯…」沙也佳迟疑着回答，虽然舒服，却有一种身不由己的感觉。</w:t>
      </w:r>
    </w:p>
    <w:p>
      <w:r>
        <w:t>「不如这样好了，」冈田说着，将视线飘到了裕介那边，「我们三个人到个隐密的地方再好好玩一玩吧。」</w:t>
      </w:r>
    </w:p>
    <w:p>
      <w:r>
        <w:t>「不要吧！」沙也佳在心里暗叫着，却不好意思直接在这个男人面前说出口，只是傻傻的笑着，用恳求的眼神望着裕介。</w:t>
      </w:r>
    </w:p>
    <w:p>
      <w:r>
        <w:t>「好啊，」裕介不知道是装傻，还是真不懂，「可以吧，沙也佳？」「你有开车吗？」冈田没等沙也佳回答，就突然问着裕介。</w:t>
      </w:r>
    </w:p>
    <w:p>
      <w:r>
        <w:t>「有啊，在停车场那边。」</w:t>
      </w:r>
    </w:p>
    <w:p>
      <w:r>
        <w:t>「就去车子里吧。」</w:t>
      </w:r>
    </w:p>
    <w:p>
      <w:r>
        <w:t>到车子去做什麽？沙也佳心里想着，不禁觉得有点害怕，她看着冈田，想着要说些什麽来拒绝，但还没开口，冈田就突然对她说出那四个具有魔力的咒语。</w:t>
      </w:r>
    </w:p>
    <w:p>
      <w:r>
        <w:t>「催眠调教。」</w:t>
      </w:r>
    </w:p>
    <w:p>
      <w:r>
        <w:t>沙也佳闭上双眼沉沉睡去，什麽也无法想了。</w:t>
      </w:r>
    </w:p>
    <w:p>
      <w:r>
        <w:t>「当我数到一之后，你会再度张开双眼，恢复行动的能力，但是你仍然陷在非常深沉的催眠状态中，你就像一个傀儡一样，完全没有任何想法，只会顺着我和你男友的意思行动，」冈田说着，用手托起沙也佳的下巴，「三、二、一！」</w:t>
      </w:r>
    </w:p>
    <w:p>
      <w:r>
        <w:t>沙也佳微微的张开眼睛，眼神里没有一点生气，全身仍然软绵绵的。</w:t>
      </w:r>
    </w:p>
    <w:p>
      <w:r>
        <w:t>「走吧。」冈田说着，和裕介一起扶起了她，沙也佳也朦朦胧胧的在两个人的搀扶下向前走着。</w:t>
      </w:r>
    </w:p>
    <w:p>
      <w:r>
        <w:t>两人边扶着她，边抚弄着她的胸部，迷迷煳煳的沙也佳当然一点也没有反抗，到了车子后，裕介先去开了后门，然后三个人都进入了车子的后座，冈田和裕介坐在窗户旁，让沙也佳坐在中间。</w:t>
      </w:r>
    </w:p>
    <w:p>
      <w:r>
        <w:t>冈田扶着沙也佳的肩膀又开始说着，「什麽都不要想，你不知道这里是哪里，也不知道自己是谁，你唯一能做的就是服侍你身边的两个人，你是为了取悦你的主人而存在的，我们就是你的主人。」</w:t>
      </w:r>
    </w:p>
    <w:p>
      <w:r>
        <w:t>冈田说着，让沙也佳的头凑了过来，吻着她微张的双唇，还将舌头伸了进去，沙也佳原本完全松弛的表情开始有了变化，她也将舌头伸了出来，迎合着冈田的吻。</w:t>
      </w:r>
    </w:p>
    <w:p>
      <w:r>
        <w:t>当冈田离开她的唇时，她立刻又回复那种熟睡般的表情，冈田让她的头向裕介倒去，裕介也开始吻着她，当他的唇一碰上沙也佳的唇，她马上又伸出了舌头，陶醉的吸吮着，裕介从来也没有和沙也佳有过这样激情的吻，他满足的享受着，并用手抚摸着她的胸部。</w:t>
      </w:r>
    </w:p>
    <w:p>
      <w:r>
        <w:t>一旁的冈田也没闲下来，他肆意的抚摸着沙也佳雪白的大腿，拉下她的领口，让她露出粉红色的乳头，然后对着裕介说着，「干麻还隔着衣服，先把她衣服脱掉吧。」</w:t>
      </w:r>
    </w:p>
    <w:p>
      <w:r>
        <w:t>裕介闻言，和冈田一起粗鲁的脱去沙也佳的上衣和里面那件粉红色胸罩，沙也佳全身软绵绵的任由两个男人摆弄，像个洋娃娃一样，一对不算丰满却浑圆而坚挺的乳房坦荡荡的展示了出来。</w:t>
      </w:r>
    </w:p>
    <w:p>
      <w:r>
        <w:t>两个男人毫不留情的揉捏着她的两颗乳房，沙也佳虽然微张着双眼，却仍然是熟睡般的表情。</w:t>
      </w:r>
    </w:p>
    <w:p>
      <w:r>
        <w:t>「好舒服、好舒服，你是为了性而存在的。」冈田在她耳边说着。</w:t>
      </w:r>
    </w:p>
    <w:p>
      <w:r>
        <w:t>沙也佳慢慢有了一点反应，然后冈田又凑近了身体，吻着她的耳朵，沙也佳发出了微微的呻吟，身体不自禁的颤抖着。</w:t>
      </w:r>
    </w:p>
    <w:p>
      <w:r>
        <w:t>「你渴望男人的肉棒，你想吸吮它，」冈田说着，脱去了自己的裤子，将裤档内那根火热的家伙亮了出来，「来吧，温柔的为我口交。」没有任何犹豫，沙也佳立刻弯下了腰将那根她平常觉得肮脏的东西含进了嘴里，温柔而陶醉的吸吮着。</w:t>
      </w:r>
    </w:p>
    <w:p>
      <w:r>
        <w:t>一旁的裕介不甘示弱的掀起了沙也佳的迷你裙，她的内裤在外面就已经脱掉了，迷人的阴唇隐约的展现在眼前，裕介伸出手拨弄着她的阴核，将手指伸进去抽动着，沙也佳的身子颤动了一下，但仍然陶醉的帮冈田口交。</w:t>
      </w:r>
    </w:p>
    <w:p>
      <w:r>
        <w:t>冈田扶起了沙也佳的身体，而裕介的攻势一直没有停止，沙也佳因为下体不断袭来的快感呻吟着，但她的身体仍然没有动作，她的双手自然的垂落在椅子上，任由身边的两个男人玩弄她的身体。</w:t>
      </w:r>
    </w:p>
    <w:p>
      <w:r>
        <w:t>「你也想让她帮你口交吧？」冈田问着。</w:t>
      </w:r>
    </w:p>
    <w:p>
      <w:r>
        <w:t>「当然！」裕介说着，立刻猴急的脱去了裤子。</w:t>
      </w:r>
    </w:p>
    <w:p>
      <w:r>
        <w:t>冈田移动了一下沙也佳的身体，让她看到裕介的家伙，她立刻又弯下了腰帮裕介口交。</w:t>
      </w:r>
    </w:p>
    <w:p>
      <w:r>
        <w:t>「啊…」裕介感到一股说不出的快活，不自觉的发出了叹息。</w:t>
      </w:r>
    </w:p>
    <w:p>
      <w:r>
        <w:t>「第一次吗？」冈田问着。</w:t>
      </w:r>
    </w:p>
    <w:p>
      <w:r>
        <w:t>「当然，」裕介回答着，「这种事我只敢在梦中想。」「现在不用了。」冈田自信的笑着，张开了沙也佳的大腿，用手指拨弄着她的阴唇。</w:t>
      </w:r>
    </w:p>
    <w:p>
      <w:r>
        <w:t>裕介腿上的沙也佳完全不在意这两个男人的交谈，只是一心一意的为裕介口交，她的头不断上下摆动着，一边吸吮着，一边用舌头舔弄着，一刻也没放松。</w:t>
      </w:r>
    </w:p>
    <w:p>
      <w:r>
        <w:t>「啊…」裕介感到自己快缴械了，他将沙也佳的头抬了起来，「我想射在她脸上。」</w:t>
      </w:r>
    </w:p>
    <w:p>
      <w:r>
        <w:t>「我帮你。」冈田扶着沙也佳的肩膀，让她的脸刚好对着裕介的龟头。</w:t>
      </w:r>
    </w:p>
    <w:p>
      <w:r>
        <w:t>裕介握住了自己的命根子，拚命的抽动着，没多久，一道浊白而粘稠的液体不偏不倚的射到了沙也佳的脸上。</w:t>
      </w:r>
    </w:p>
    <w:p>
      <w:r>
        <w:t>如果是平常的沙也佳，一定会作呕的立刻要将它擦掉，但现在的她只是任由那滚烫的液体在她脸上滑落…</w:t>
      </w:r>
    </w:p>
    <w:p>
      <w:r>
        <w:t>裕介和冈田两个人扶着穿好衣服的沙也佳回到公园的椅子上。</w:t>
      </w:r>
    </w:p>
    <w:p>
      <w:r>
        <w:t>「深深的睡去吧，进入最深沉的催眠状态…」冈田说着，原本就迷迷煳煳的的沙也佳表情显得更加放松，将头重重的向前倒去，冈田扶起她的头，让她向上仰着。</w:t>
      </w:r>
    </w:p>
    <w:p>
      <w:r>
        <w:t>「离开之前再让我摸一下吧。」冈田说着，轻轻的按摩着她的乳房，然后又用手指滑过她的大腿内侧。</w:t>
      </w:r>
    </w:p>
    <w:p>
      <w:r>
        <w:t>「你要走了吗？」裕介问着。</w:t>
      </w:r>
    </w:p>
    <w:p>
      <w:r>
        <w:t>「是啊，还有事要做呢，接下来你就照我教你的那样做就行了，」冈田说着站起身来，头也不回的向前走去，「再见啦。」「再见…」裕介还想说些什麽，但冈田早已走的不见人影。</w:t>
      </w:r>
    </w:p>
    <w:p>
      <w:r>
        <w:t>然后裕介扶着沙也佳的肩膀，温柔的抚摸着她的脸，「沙也佳听好，当你醒过来后，你会忘记刚刚被催眠时发生的所有事情，你会忘记那个来借打火机的人，你只记得你被我催眠了，然后感到非常非常的舒服，你爱上了被催眠的感觉，你随时都愿意被我催眠，数到一你就会清醒过来，三、二、一！」沙也佳张开眼睛，露出了很开心的微笑。</w:t>
      </w:r>
    </w:p>
    <w:p>
      <w:r>
        <w:t>「怎麽了？」裕介问着。</w:t>
      </w:r>
    </w:p>
    <w:p>
      <w:r>
        <w:t>「感觉真的好舒服喔。」沙也佳笑着，举起手伸着懒腰。</w:t>
      </w:r>
    </w:p>
    <w:p>
      <w:r>
        <w:t>「对了，你怎麽会带打火机的？」裕介试探的问着。</w:t>
      </w:r>
    </w:p>
    <w:p>
      <w:r>
        <w:t>「咦？你怎麽知道？」沙也佳问着，脸上仍止不住的笑意。</w:t>
      </w:r>
    </w:p>
    <w:p>
      <w:r>
        <w:t>「没什麽。」裕介回答着，嘴角扬起了淫邪的笑容。</w:t>
      </w:r>
    </w:p>
    <w:p>
      <w:r>
        <w:t>「什麽啦？」看到裕介这种意有所指的表情，沙也佳感到莫名奇妙。</w:t>
      </w:r>
    </w:p>
    <w:p>
      <w:r>
        <w:t>「真的没什麽。」裕介说着，突然吻了她一下。</w:t>
      </w:r>
    </w:p>
    <w:p>
      <w:r>
        <w:t>「干麻突然这样啦？」</w:t>
      </w:r>
    </w:p>
    <w:p>
      <w:r>
        <w:t>「只是很谢谢你今天和我出来约会。」</w:t>
      </w:r>
    </w:p>
    <w:p>
      <w:r>
        <w:t>沙也佳看着裕介，然后天真的笑着，当然她永远也不会知道，裕介说这句话真正的原因。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