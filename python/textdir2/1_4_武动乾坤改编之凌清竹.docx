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武动乾坤改编之凌清竹</w:t>
      </w:r>
    </w:p>
    <w:p>
      <w:r>
        <w:t xml:space="preserve">         凌清竹和林动找到了位于异魔域深处的太极清池。凌清竹正要解衣入池之时，不料一路中原来被杨氏兄弟两人跟踪了。幸好林动及时发现。</w:t>
      </w:r>
    </w:p>
    <w:p>
      <w:r>
        <w:t>太极清池一个月出现一次，林动怕耽误了时间，就先让凌清竹进入太清仙池。</w:t>
      </w:r>
    </w:p>
    <w:p>
      <w:r>
        <w:t>林动自认为刚达到八元涅盘境，加上刚得到纯元之宝“焚天鼎”。 对上两位半步踏入生玄境的强者应该问题不大。</w:t>
      </w:r>
    </w:p>
    <w:p>
      <w:r>
        <w:t>太极清池一个月出现一次，林动怕耽误了时间，就先让凌清竹先进入太清仙池。</w:t>
      </w:r>
    </w:p>
    <w:p>
      <w:r>
        <w:t>望着绫清竹进入太清仙池，林动脸庞上笑容，也是开始缓缓的收敛，漆黑双目森冷的转过来，锁定了山壁之上的两人。</w:t>
      </w:r>
    </w:p>
    <w:p>
      <w:r>
        <w:t>“嘿嘿，美人别急，待会我兄弟二人便来陪你。”两位杨氏兄弟眼看绝色娇艳的凌清竹，若不品尝品尝一下就枉费此行了。</w:t>
      </w:r>
    </w:p>
    <w:p>
      <w:r>
        <w:t>看着他们二人的阴险笑容，林动的脸上露出了淡淡的严寒，衣袖轻挥，磅礴的元力直接是灌注进入焚天鼎之中，而后其中仿佛便是有着火焰升腾起来，那种波动，愈发的狂躁。</w:t>
      </w:r>
    </w:p>
    <w:p>
      <w:r>
        <w:t>杨丘兄弟二人的面色？也是因为焚天鼎散发而出的波动惊了一下，旋即两人的眼中陡然有着浓浓的贪婪之色涌出来。</w:t>
      </w:r>
    </w:p>
    <w:p>
      <w:r>
        <w:t>“大哥，不要与他墨迹，速度解决！”杨战二人视线对视，旋即眼中皆是有着寒意涌动，在异魔域深处动手，向来讲究速战速决，不然大战将一些厉害魔怪吸引过来了，那就有些麻烦了，还有两兄弟已经忍不住胯下的欲火了。</w:t>
      </w:r>
    </w:p>
    <w:p>
      <w:r>
        <w:t>“盘！”</w:t>
      </w:r>
    </w:p>
    <w:p>
      <w:r>
        <w:t>磅礴的暗灰色元力，几乎是同时间，自两人体垩内暴涌而出，而后竟是在他们身后隐隐间，化为了一道巨大的暗灰之影，隐隐间，有着一种惊人的波动释放出来。</w:t>
      </w:r>
    </w:p>
    <w:p>
      <w:r>
        <w:t>“嘿嘿，小子，我兄弟二人当年也进入过古藏，获得了一些远古武学，你能有福气享受，就算死了也，也不冤了！”灰影在杨战二人身后凝聚，隐隐间，有着一种扳端磅礴的力量波动散发出来。</w:t>
      </w:r>
    </w:p>
    <w:p>
      <w:r>
        <w:t>磅礴灰影，最终在杨战二人身后凝聚，而后，低沉的喝声，也是猛的自他们嘴中传出：“淫帝典，万昏古阵”</w:t>
      </w:r>
    </w:p>
    <w:p>
      <w:r>
        <w:t>低喝落下，那磅礴灰影之中，一道有着千奇百怪纹路的古阵，顿时映出，这个古阵，弥漫着古老纹路，隐隐间，有着一种奇异的波动散发而出。</w:t>
      </w:r>
    </w:p>
    <w:p>
      <w:r>
        <w:t>万昏古阵从天上慢慢向着林动笼罩过来，林动便感到一种混混沌沌的感觉油然而生，林动明白了，这个古阵能令人昏迷不醒。</w:t>
      </w:r>
    </w:p>
    <w:p>
      <w:r>
        <w:t>林动立刻催动精神力与之抵抗，不过淫帝典乃是远古时期的淫帝所创，而万昏古阵即是淫帝典中最为厉害的阵法，能令人12个时辰内昏迷不醒。 对付精神力低于使用者来说是百分百成功的。</w:t>
      </w:r>
    </w:p>
    <w:p>
      <w:r>
        <w:t>林动感到昏迷感越来越重，心中不由担心起来，立马唤出吞噬祖符。 杨氏兄弟见林动这一动作，心想第一次见有人在万昏古阵内坚持这么久，怕是出什么古怪了。</w:t>
      </w:r>
    </w:p>
    <w:p>
      <w:r>
        <w:t>“大哥，速度使出锁神仙藤，不能出什么差错了。”  弟弟杨威说道。</w:t>
      </w:r>
    </w:p>
    <w:p>
      <w:r>
        <w:t>杨战旋即使出一条满身绿色的仙藤，仙藤周围散发出阵阵香气，仙藤向着林动暴射而去，林动因全力应付于万昏古阵，无心理会这突然飞来之物。</w:t>
      </w:r>
    </w:p>
    <w:p>
      <w:r>
        <w:t>仙藤迅速把林动捆住，林动感到精神力逐渐减弱，终于挡不住万昏古阵的威力，昏晕过去了。</w:t>
      </w:r>
    </w:p>
    <w:p>
      <w:r>
        <w:t>而这边的太极清池之中，凌清竹将衣裤褪下，晾在大石上，凌清竹雪白的肌肤浮现出来，柔滑细嫩，成熟的躯体，丰润撩人。</w:t>
      </w:r>
    </w:p>
    <w:p>
      <w:r>
        <w:t>凌清竹泡在池中，只觉通体舒畅，在修炼九天仙决所伤及的经脉内腑也慢慢好转愈合了。</w:t>
      </w:r>
    </w:p>
    <w:p>
      <w:r>
        <w:t>杨氏兄弟解决了林动之后立即朝着山谷深处进发，只见得，一轮池水，闪烁着七彩般的光泽，光芒散发开来，将整个山谷，照耀得美轮美奂。</w:t>
      </w:r>
    </w:p>
    <w:p>
      <w:r>
        <w:t>池中雾气弥漫，两人只见凌清竹裸身在池中，看着凌清竹那曼妙的曲线娇躯，修长的玉腿，圆润匀称；浑圆的美臀，耸翘白嫩。凌清竹面容虽冷若冰霜，却暗藏妩媚风情；傲然挺立的饱满双乳，更是充满成熟的韵味。</w:t>
      </w:r>
    </w:p>
    <w:p>
      <w:r>
        <w:t>看得杨氏兄弟欲火焚身，两人心中暗道：“此女果然是个绝色尤物！”</w:t>
      </w:r>
    </w:p>
    <w:p>
      <w:r>
        <w:t>“大哥，不如我们用刚新制的失魂烈淫散试试” 杨威随即从囊中拿出一包东西。</w:t>
      </w:r>
    </w:p>
    <w:p>
      <w:r>
        <w:t>失魂烈淫散乃是淫帝典中淫药其中一种，不用内服，能从人的肌肤中渗透于体内，发作时体内元力触动女子内心深处之性欲，对没有到生死境的女子来说，几乎是无法抵抗的。并且元力越强，淫药的作用就越强。</w:t>
      </w:r>
    </w:p>
    <w:p>
      <w:r>
        <w:t>凌清竹万万没有料到，她在太极清池疗伤之时，会再次领略到那令她全身心都痉挛、狂颤的欲海高潮……</w:t>
      </w:r>
    </w:p>
    <w:p>
      <w:r>
        <w:t>杨威施展淫帝步法轻轻的走近池边，生怕惊动凌清竹；随后打开失魂烈淫散的锦囊，把整包的失魂烈淫散撒入池中。</w:t>
      </w:r>
    </w:p>
    <w:p>
      <w:r>
        <w:t>大约过了十来分钟以后，凌清竹感到自己的身体正逐渐的在发热，身体内的元力全部不由自主集中阴部。弄得阴部阵阵发痒，娇媚的娇躯也微微的发颤，小嘴也几乎忍不住要呻吟出声了。</w:t>
      </w:r>
    </w:p>
    <w:p>
      <w:r>
        <w:t>杨氏兄弟见此时凌清竹面上已有红晕，光滑的肌肤也见淡红，几根秀发散落在脸上，更添几分妩媚 。</w:t>
      </w:r>
    </w:p>
    <w:p>
      <w:r>
        <w:t>凌清竹以为是太极清池在治疗伤口的效果，就任由体内元力在阴部四窜。</w:t>
      </w:r>
    </w:p>
    <w:p>
      <w:r>
        <w:t>满脸通红的凌清竹上半身的一对怒耸玉乳柔软饱满，经过淫药的作用，粉红色乳头已经慢慢地挺立起来，而下半身的阴部中不断传来的骚痒感却越来越大。</w:t>
      </w:r>
    </w:p>
    <w:p>
      <w:r>
        <w:t>凌清竹虽然已尽力的压抑住想与男人做爱的强大欲念，但半步达到生境的实力远远不能抵抗失魂烈淫散的作用，药效已慢慢的在身体内扩散开来了，呼吸也开始变得很急促，一双媚眼也半开半闭的。</w:t>
      </w:r>
    </w:p>
    <w:p>
      <w:r>
        <w:t>凌清竹娇艳的俏脸上，现在充满着一片情欲、兴奋、渴求的表情，一声不由自主的娇喘“……怎……怎么会……这样……？”</w:t>
      </w:r>
    </w:p>
    <w:p>
      <w:r>
        <w:t>此时凌清竹脑海中全都是一些当初与林动交织在一起的淫荡画面。</w:t>
      </w:r>
    </w:p>
    <w:p>
      <w:r>
        <w:t>杨氏兄弟望着池中这样一具活色生香、千娇百媚的诱人胴体，胯下的一团欲火已经忍不住了。</w:t>
      </w:r>
    </w:p>
    <w:p>
      <w:r>
        <w:t>两人随即解除身上衣物，走到池中，看这眼前这个娇嫩欲滴的美人，红唇微张，杏眼迷离，一抹红晕挂上俏脸，水嫩的肌肤白里透红，杨战大胆地抱起凌清竹的玉体，完全散失理智的凌清竹一双如春水的媚眼看着杨战，不但没有阻拦的意思，反而顺势倒向杨战的怀里。</w:t>
      </w:r>
    </w:p>
    <w:p>
      <w:r>
        <w:t>看着她丰满的肉体，凌清竹那绝色娇美的芳靥晕红如火，风情万千的清纯美眸含羞紧闭，又黑又长的睫毛紧掩着那一双剪水秋瞳轻颤，白皙娇美的挺直玉颈下一双柔弱浑圆的细削香肩，那一片雪白刺眼的中心是一双柔软玉滑、娇挺丰盈的少女椒乳……</w:t>
      </w:r>
    </w:p>
    <w:p>
      <w:r>
        <w:t>凌清竹如今被杨战赤裸紧抱，顿时有如触电。杨战那火热粗大的肉棒，早已坚硬翘起，紧紧顶在少女腿裆之间。私处感受到男性的悸动，凌清竹只觉下体阵阵酥麻，心中不禁一荡。此时水仅及胸，杨战不再惊慌，他环抱凌清竹颈部的双手突地松开，但却顺势下移，搂住了凌清竹的纤腰。那只大手向後轻轻一扯，美丽的胴体就软绵绵的倒在了他的怀中。</w:t>
      </w:r>
    </w:p>
    <w:p>
      <w:r>
        <w:t>凌清竹「啊」的一声轻呼，只觉全身暖烘烘、懒洋洋的，竟是骨软筋麻，无力抗拒。杨战轻柔地抚摸着她滑溜绵软的丰耸香臀，指尖也灵活的沿着股沟，轻搔慢挑，上下游移。凌清竹只觉痒处均被搔遍，舒服得简直难以言喻；她情慾勃发，春潮上脸，禁不住轻哼了起来。杨战见她桃腮晕红，两眼朦胧，小嘴微张，呼呼急喘，知道她已情动，便放出手段，尽情加紧挑逗。粗硬的阳具紧紧地顶住凌清竹又圆又翘的丰臀。凌清竹现在已经满脑尽是情欲之事，被淫药改造了的体质更是敏感无比。如今杨战赤裸裸的抱住她；那高超的爱抚技巧，粗大的男性象徵，更激发起她强烈的肉慾需求。</w:t>
      </w:r>
    </w:p>
    <w:p>
      <w:r>
        <w:t>杨战猛吸了口气，用手揉捏着饱满而又柔嫩的乳房，舌头贪婪的添着光滑的粉颈，凌清竹微微娇喘，一对颤巍巍怒耸挺拨的圣女峰在杨战的手用力的揉捏下剂弄出各种形状。</w:t>
      </w:r>
    </w:p>
    <w:p>
      <w:r>
        <w:t>凌清竹身躯不停扭动，春水泛滥而出。那两片粉红色的阴唇像湿润的花瓣一般，绽放出招蜂引蝶的媚态；那鲜嫩的肉穴，也歙然开合，发出「噗嗤、噗嗤」的细微淫声。</w:t>
      </w:r>
    </w:p>
    <w:p>
      <w:r>
        <w:t>此时杨战已按捺不住，他站在凌清竹两腿之间，托起那雪白的大腿，扭腰摆臀猛然向前一顶，只听「噗嗤」一声，那根又粗又大的宝贝，已尽根没入凌清竹那极度空虚、期待已久的湿滑嫩穴。凌清竹「啊」的一声长叹，只觉又是舒服又是羞愧；她足趾并拢蜷曲，修长圆润的双腿，也笔直的朝天竖了起来。</w:t>
      </w:r>
    </w:p>
    <w:p>
      <w:r>
        <w:t>凌清竹只感那支巨大的火枪紧紧抵住洞中最深处，洞中开始涌现出一种难言的酥痒感觉，如万千虫蚁细咬细吸，凌清竹忍不住轻轻扭动腰肌，用桃源内的肌肉去磨那支火枪，藉以消除骚痒感。杨战见状大喜，屁股复耸，开始大力抽插，巨大而滚烫的火枪挑刺着洞内的每一寸肌肉。</w:t>
      </w:r>
    </w:p>
    <w:p>
      <w:r>
        <w:t>每次进入凌清竹都情不自禁的长声尖叫，嫩穴也因为春水孳孳的流淌变得润滑起来，杨战感觉小穴里越来越润滑，索性开始大力抽送起来，次次抽送都达到蜜穴最深处。</w:t>
      </w:r>
    </w:p>
    <w:p>
      <w:r>
        <w:t>「啊……恩……啊……」凌清竹的娇喘变的急促起来，时有巨大的龟头碰触到花芯时所引起的诱人呻吟。</w:t>
      </w:r>
    </w:p>
    <w:p>
      <w:r>
        <w:t>百余下猛烈的抽插后，春水已源源不断的从蜜穴里流出，呻吟声已成无力的「恩，恩」声，蜜穴紧紧的夹着肉辊， 红嫩的阴唇在每次肉棒的抽插时向外翻着，凌清竹半睁着迷离的双眼，张着细唇，红着脸无力的扭动着娇躯，无意中配合了大肉棒的抽送。</w:t>
      </w:r>
    </w:p>
    <w:p>
      <w:r>
        <w:t>虽然嫩穴已经春水犯滥，稍有润滑，但是紧绷感却一直没减，看着美丽动人却冷若冰霜，傲气凌人的凌清竹在自己怀里娇喘呻吟，圆润的乳房柔软的磨擦着自己的胸膛 ，粉臀和蜜穴在自己巨大肉棒的抽送下早已淫秽不堪。</w:t>
      </w:r>
    </w:p>
    <w:p>
      <w:r>
        <w:t>凌清竹高仰着螓首，深深地呻吟着，樱唇中吐出的是没有任何意思的呻吟声。她也大力的扭动自己的腰自己的臀，夹在杨战腰上的美腿更是用力的磨着他雄健的肌肉，磨得那一双美腿也现出了淫荡的粉红色。</w:t>
      </w:r>
    </w:p>
    <w:p>
      <w:r>
        <w:t>「恩……啊……啊……」杨战配合着美人急促的呻吟猛烈冲刺百余下后，龟头忽感酥麻，闷哼一声，将肉棒用力顶入嫩穴最深处，像要把凌清竹的小穴顶穿一样，猛烈的喷射出一股股滚烫的精液，「啊……」一声长长的呻吟，滚烫的阳精将粉嫩的小穴浇的一阵痉挛，浇的凌清竹又是一阵猛颤。紧紧抱住杨战的身体，享受大肉棒一次次向蜜穴深处喷射着热精所带来的高潮。</w:t>
      </w:r>
    </w:p>
    <w:p>
      <w:r>
        <w:t>在一旁的二弟杨威看着大哥与凌清竹在池女之中的淫戏，早已经忍不住，进入池中接过凌清竹的娇躯，然后向岸上走去。经过刚才一番淫乱大战的凌清竹不但没有泄气，脑海中还是被这种淫乱的感觉给完全占满。</w:t>
      </w:r>
    </w:p>
    <w:p>
      <w:r>
        <w:t>这时抱住凌清竹的杨威暗暗吸了一口气，双眼紧盯着凌清竹令人窒息的美妙曲线，心里如此的想着：[不愧是九天太清宫的圣女啊，天使一般的娇艳清纯脸孔，如魔鬼一般的丰满的身材，白细柔滑的肌肤，一对丰满巨大的双乳，下身浓密乌黑的阴毛，高耸的肉洞及挺翘滑手的圆臀，嘿嘿嘿，这次有得爽啦。]</w:t>
      </w:r>
    </w:p>
    <w:p>
      <w:r>
        <w:t>身心已完全被欲火焚烧的凌清竹，已不知矜持为何物了，她一对玉臂大张的抱着杨威，小嘴凑上前去与他热吻着，一双巨乳也在他的胸膛上划圆厮磨着，一双丰满的大腿也左右的张开夹住杨威的腰部。</w:t>
      </w:r>
    </w:p>
    <w:p>
      <w:r>
        <w:t>杨威已经知道现在失魂烈淫散已经在凌清竹的体内时完全发挥了，凌清竹现在犹如荡妇一般，任由杨威摆布。杨威把凌清竹放在池岸边，随即便分开凌清竹的双腿，看着早已淫秽不堪的嫩穴，淫水流的大腿内侧湿润一片不时有一丝春水从小穴里面流出来，红润的阴唇娇人好看，蜜唇息息合合喘着气似的等待着大肉棒的插入。</w:t>
      </w:r>
    </w:p>
    <w:p>
      <w:r>
        <w:t>看着美人的淫态，杨威揉捏起雪白的臀肉，大嘴用力的吸吮这蜜汁不断的嫩穴，舌头添弄着柔弱的阴唇，舌尖更不时的探进小穴里绞动，却带出一股股淫潮溅的满嘴都是。</w:t>
      </w:r>
    </w:p>
    <w:p>
      <w:r>
        <w:t>“啊！！！……恩…啊…啊…恩啊！……”几下猛烈的吸添，凌清竹早高声吟叫，雪臀更是生涩的扭动着，粉手把着的玉腿用力的向两边张开。</w:t>
      </w:r>
    </w:p>
    <w:p>
      <w:r>
        <w:t>杨威看着凌清竹这一动作，便淫笑道：“荡妇，想要吗？”</w:t>
      </w:r>
    </w:p>
    <w:p>
      <w:r>
        <w:t>“嗯嗯……嗯……，我想要……快点”凌清竹的美艳的俏脸上，显示出浓厚的媚态时，一双凤眼中也充满了妖媚情欲的光辉，现在她的眼中只有男人那雄伟耸立的粗大肉棒，而杨威的在她如此淫媚的动作之下，粗大肉棒上的巨大龟头也更加的膨胀了，肉棒上也冒出了青筋的血管。</w:t>
      </w:r>
    </w:p>
    <w:p>
      <w:r>
        <w:t>“来，只要你用那淫荡的小嘴来舔，我就给你快活”杨威淫笑道。</w:t>
      </w:r>
    </w:p>
    <w:p>
      <w:r>
        <w:t>意乱情迷的凌清竹便低头亲吻着杨威那粗大的肉棒，细唇轻轻在巨大的龟头上吻着，然后小心翼翼的伸出滑嫩的香舌添了添龟头，鲜红的嫩舌在大龟头上不停的打转，时而添着龟头菱角，时而添着马眼处，粉嫩的玉手更是轻轻的套弄着，细唇吻了吻肉胫，然后张口含住大肉棒，温柔的吸吮起来，香舌或是轻扫肉胫，或是添弄龟头，渐渐凌清竹上了瘾，开始有力的添吸起来，大肉棒因为美人的口延染的光亮照人，然后又被一阵吸吮吸的干净，香舌从肉棒跟部开始添弄，舌尖不停揉弄坚硬的肉胫，抵达龟头时又忽的起唇含住，用力的吸吮起来，嫩舌配合吮吸不断添着，杨威感觉肉棒每次深入都能顶到柔软的喉咙，然后慢慢抽出，又感觉龟头上传来舒爽无比的一阵吸吮添弄，不禁台眼看去，此时凌清竹粉手把住肉棒跟部，玉首上下挺动，细唇含着肉胫正做缓慢的套弄添吸，一跟粗大的肉棒就这样缓缓的进出美人紧嫩的小嘴，双颊透着淡淡的红晕，真是一个绝色尤物。</w:t>
      </w:r>
    </w:p>
    <w:p>
      <w:r>
        <w:t>杨威一边用手梳弄凌清竹乌黑的头发，一边尽情的享受着她的服务，另一只手则忙碌地在凌清竹那雪白高翘，丰满动人的圆臀上抚摸着，指掌过处，柔滑如丝，吹弹可破的肌肤使他爱不释手。</w:t>
      </w:r>
    </w:p>
    <w:p>
      <w:r>
        <w:t>杨威的大肉棒被吸添的越来越坚硬滚烫，当下搬过凌清竹的身子，让她跪在身前，想从后面进入嫩穴。凌清竹双手撑着地，顺从的翘起丰臀，回转目光，眼中春水无限，等待着大肉棒的进入。</w:t>
      </w:r>
    </w:p>
    <w:p>
      <w:r>
        <w:t>杨威从后面看过娇人的嫩穴，圆圆的雪臀，性感无比，淫水冲刷过的阴唇娇嫩欲滴，不待考虑，杨威挺起肉棒滋的一声刺入淫穴。</w:t>
      </w:r>
    </w:p>
    <w:p>
      <w:r>
        <w:t>「啊」的娇嗲一声，蜜穴嫩肉一阵收缩，紧紧箍住入侵的铁棒，在杨威轻抽慢插下，不一会就呻吟连连。瞅着凌清竹的乳波臀浪，杨威的肉棍在阴道内涨得更粗更硬，更长更烫，他镇摄心神，使出浑身解数；抽插有序，亲舔合拍；肉棒粗暴的进出着嫩小的肉穴，阴唇不断翻滚，柔软的肉壁紧紧套弄着火热的大肉棒，感受着它的滚烫和坚硬，一波波的快感冲击着凌清竹的娇躯。</w:t>
      </w:r>
    </w:p>
    <w:p>
      <w:r>
        <w:t>凌清竹柔软的纤腰，快速有力地扭动，丰满浑圆的香臀也不停地旋转耸动；阳具在火热柔嫩的肉壁中不断遭到磨擦挤压，龟头也被花心紧紧吮吸，毫无闪躲余地。两只诱人的水蜜桃疯狂的晃动着，杨威抓住白嫩的雪乳挺着肉棒大力干着，大龟头粗鲁的开垦着紧窄的嫩穴，每次进进出出，大腿都拍打在雪臀上带起一阵阵浪水发出「啪，啪」的声音。</w:t>
      </w:r>
    </w:p>
    <w:p>
      <w:r>
        <w:t>凌清竹散着秀发抬起头，扭动着雪臀，高亢的呻吟着，美丽的脸颊充满欲望，「啊……好舒服，……恩啊，用 力……」杨威操起美人的蛮腰，急速抽插，下下沉重有力，凌清竹似有顶不住了，疯狂的摇摆雪臀，嫩穴紧紧夹着大肉棒，任由大龟头撑开窄嫩的肉穴深入里面撞击着花芯。</w:t>
      </w:r>
    </w:p>
    <w:p>
      <w:r>
        <w:t>瞬间，凌清竹「啊」的一声，全身一阵颤栗，淫水潺潺，顺股而下；杨威见凌清竹已现高潮，也立即加快了冲刺的速度和力度，在她蜜穴里左冲右突，横冲直撞，猛地一个哆嗦，阳精狂喷而出，射得凌清竹一阵急抖，阴道抽搐不已。发泄後的左剑清并没有就此停下来，而是用大手继续游走在凌清竹的酥胸玉股间，让凌清竹在高潮过後，仍然快感连连。</w:t>
      </w:r>
    </w:p>
    <w:p>
      <w:r>
        <w:t>在这异魔域深处的太极清池里，冷冰傲雪的凌清竹享受着大肉棒带来的欲仙欲死的高潮。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