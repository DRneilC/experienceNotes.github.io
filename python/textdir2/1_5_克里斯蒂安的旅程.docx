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克里斯蒂安的旅程</w:t>
      </w:r>
    </w:p>
    <w:p>
      <w:r>
        <w:t xml:space="preserve">         她似乎都能听到自己急促的脚步与呼吸，是的 她在奔跑，眼眶里都是眼泪 ~ ~自从姐姐进了那片森林后再也没有出来，但是她不是姐姐那样具有魅力可爱孝顺的女孩，父母总是在姐姐死后对她挑剔与虐待“就像只有姐姐，只有姐姐才是他们亲生的一样”，想到这里她的眼泪更是夺眶而出放肆的跑着，前方是 溯蓝森林 姐姐死去的地方 但是奔跑的女孩并没有看见森林黑暗而肮脏 到处是不明生物 ，黑暗中能闻到腐坏的尸骨 巨大动物的气息，女孩回头看才发现 已经回不去外面的世界了 一片漆黑，她迷路了，而前方有两个明亮而灼烧着的瞳孔，那是一个巨大的怪物，它嗅到人类美味的气息，当然 这个巨大的丑陋生物是有传说的，它总会在遇到女性人类时先将她百般凌辱后再吃掉因此 它伸出了下体的巨大肉棒 甚至和女孩一样大，女孩害怕得发抖 她想逃跑，迈上步伐那一刻 就被怪物拉着脚倒立在半空中，怪物“咯咯咯咯咯”的笑着 表情令人作呕，撕碎她的衣物 用那巨大污秽的手在她美丽的身体上搓揉着，怪物似乎很舒服 女孩光滑的肌肤都产生了勒痕，它抚摸着女孩私处 肉棒挺立了起来 冒着滚烫的烟，女孩好害怕 她清秀美丽的脸庞上浮现出痛苦不堪的表情 ，正当怪物要将肉棒抵如她的蜜穴时，一阵狂风袭来 将怪物强制刮倒，因为失重的缘故 怪物松手了 压倒了一片树林，女孩被柔软的东西接住了失去知觉，怪物发狂的吼叫着 震彻山间却没有回应过了一会 一个笑声“噗”不知道是人还是别的什么生物发出来的声音，怪物开始发抖 双脚跪倒在地 女孩渐渐支撑不住眼睛 她只知道 怪物一直跪在那，当她醒来时 天蓝的就像无忧无虑一样 真的就是那么蓝，她似乎躺在海中 虽然身上什么衣物也没有 她也还是觉得很温暖，她听见一个巨大的声音“你走吧”，她回头看才知道 那是一个体积巨大的章鱼，和普通章鱼不同 它的触手并没有吸盘 全身都是浅蓝色，让人看了有一种很舒服的枕头的感觉 但是它是背对着自己的，可能是因为海风的缘故 伴随着她的声音，她的声音很舒服“是你救了我吗”章鱼说“嗯。“，她冲上前抱住一条触手 轻轻一吻，章鱼怔了一下 转过身来看女孩，看到的那一刻 它的浅蓝色瞳孔泛起了淡淡的金色 这是情绪波动较大才会有的表现，“是你？”章鱼拿出触手拉着她 将她包裹的严严实实，女孩问“你你做什么。”，看着女孩被弄疼了的样子 它似乎有些于心不忍 就放松了些。</w:t>
      </w:r>
    </w:p>
    <w:p>
      <w:r>
        <w:t>问“你不认得我了吗”</w:t>
      </w:r>
    </w:p>
    <w:p>
      <w:r>
        <w:t>女孩狐疑“我们之前并不认识”</w:t>
      </w:r>
    </w:p>
    <w:p>
      <w:r>
        <w:t>章鱼暴怒“怎么会这样，是你父母吗？还是那些可恨的人类？让我让你想起来吧！”</w:t>
      </w:r>
    </w:p>
    <w:p>
      <w:r>
        <w:t>它拉开女孩的四肢，开始摩擦在她的下体</w:t>
      </w:r>
    </w:p>
    <w:p>
      <w:r>
        <w:t>章鱼像惩罚一般更加深入了 女孩一下子直起了身子她总猜不透这只章鱼在想什么 既然知道自己喜欢它 这就应该足够了 为什么这样“如果我知道你忘了我，那么你刚才早就应该被那只小渣滓弄死掉了吧，我虽然不是人类，但是我记得人类有一句话叫做滴水之恩涌泉相报，那我现在总要拿回来吧，我给你的恩情。”，女孩冒出惊异的眼神，她不曾出过以外也没有什么天生性失意，为什么会这样？她不知道，只是她似乎会被这只章鱼玩死，一颗颗硕大的卵进入了她的子宫 ，她的肚子渐渐大了起来，像是怀孕三四个月的孕妇，“你杀了我吧”她看着湛蓝的天，听着自己肚子里咕噜咕噜的声音，“我只是想让你想起来，想起我们的曾经。”章鱼的眼神里多了一丝奇怪的神色，“我没有…忘记过活到现在的事情，或许我前世认识你…不过那绝对是不可能的事。”她的肚子开始痒痒，她知道，自己快做妈妈了，但是她一点也不高兴，她哭了。，章鱼问“那你说 你叫什么名字”，“诺…瑶。克里斯…蒂安啊…啊…”她娇喘着，“什么！”章鱼停了下来，“你…不是木瑶。克里斯蒂安怎么可能！”章鱼像是不敢相信一般，“你认识…认识姐姐吗嗯哼啊…”卵在她的肚子里一点一点往身处挤压，她吃力保持着意志，一颗颗硕大的卵进入了她的子宫 ，她的肚子渐渐大了起来，像是怀孕三四个月的孕妇“你杀了我吧”她看着湛蓝的天，听着自己肚子里咕噜咕噜的声音，“我只是想让你想起来，想起我们的曾经。”章鱼的眼神里多了一丝奇怪的神色，“我没有…忘记过活到现在的事情，或许我前世认识你…不过那绝对是不可能的事。”她的肚子开始痒痒，她知道，自己快做妈妈了，但是她一点也不高兴，她哭了。，章鱼问“那你说 你叫什么名字”，“诺…瑶。克里斯…蒂安啊…啊…”她娇喘着，“什么！”章鱼停了下来，“你…不是木瑶。克里斯蒂安怎么可能！”章鱼像是不敢相信一般，“你认识…认识姐姐吗嗯哼啊…”卵在她的肚子里一点一点往身处挤压，她吃力保持着意志，想到这里，章鱼突然也晕过去了（大家要知道除了人类以外的灵长类智能动物脑水都是很不够用的- -）诺瑶子宫里的章鱼开始孵化了，但是由于大章鱼的触手堵住它们根本出不来，就一直在子宫里挤啊挤，大章鱼也褪去蓝色，露出了白皙的肌肤，缩小成了人形，唯一不变的是龟头那根触手一直插在诺瑶的身体里，直到诺瑶被这痒痒的感觉挠醒。，她醒来，躺在海中，看到一个金发的少年压在自己身上，她才知道，这是那只大章鱼。，在水中一直浸泡，她的身体与皮肤变得光滑而美丽，伸出玲珑的手指使劲的摇着压在她身上的男孩，“快醒醒…啊…肚子里好痒…我在替你生宝宝，你给我让开！”，男孩这才疲惫的睁开眼睛，海蓝色宝石般的眼睛，他一下子让开了。，“啊啊啊啊啊啊啊”小章鱼从她的阴/道中一个一个挤了出来，滑溜溜的身体弄得诺瑶又高潮了好几次 看着她们海蓝色的身体 她笑着，“宝宝们好像你呢，爸爸”，章鱼看着她笑，想起了木瑶，原来，笑起来还是一样的美丽，女孩红色的瞳孔洋溢着喜悦，“宝宝妈妈幸苦了。”男孩温暖的抱住了她，“对不起，刚才太粗鲁了，是我不好，下次会很温柔的。”，诺瑶突然不笑了，表情漠然下来，“你是怎么遇到姐姐的，我知道她是死在这片森林的，是你杀了她吗？村民都说是这片森林的恶魔引发了大水，毁坏了村庄，然后还要找很多女人献祭。”“我不知道，只是她走后，我再也没能找到她。”“你骗我！姐姐不可能自己走的，从小我就知道，她是一个说到做到的人，即使是骗你她也不会出卖自己的身体，如果她把身体给你了，说明姐姐是真的喜欢你，她怎么可能会走！”“我不知道…我…我什么都想不起来了，每次想起关于她的记忆我都很痛苦，我们有很多没好的回忆，但是关于她怎么会回去村子的记忆我无论想多么多次，越想大脑就越是疼痛难耐，有一次尽全力到呕血也没能想起来，就像有些记忆被割支开来遗忘了一般…我…”他的头开始剧烈的疼痛，他被她扶到海边，用手支撑地面制止疼痛。“不行了…我觉得自己快要死掉了…好难受”在这时，女孩抱住她，在额头吻了一下。”你父母呢？他们不担心你独自跑到这么可怕的森林里送命吗？”他咬着她的耳朵说“我死掉他们或许也不会觉得可惜的，和你一样。他们把我当作姐姐的替代品，或许连替代品也算不上”她眼眸里充满了悲伤“你不是替代品。”他说“你不会明白的！那天早晨时，我去邻村贩售小鸭子，傍晚，也就是姐姐死亡的那天，发了洪水，但是那水像是汽油一样会燃烧，整个村子有一半陷入了火海，因此我回来后，他们说是因为我回来晚了，姐姐才会独自去森林，都是我的错，姐姐也一同被烧死了。然后把我关在笼子里，掉在树上，不给我东西吃。从那以后，我再也没有得到过父母的关心，喜欢我的男孩看见我被吊在树上，想要救我，结果我们并没有成功的出逃，我醒来后他的尸体在我家里的后院。”“火海很美，不是吗？”男孩邪笑了女孩心里震动了一下，难道是他放的洪水吗，他可以做到，不，不是他，他那么爱姐姐，看得出遇事漠然的他只有对姐姐那么在意，他不会烧死姐姐的，不是他。诺瑶这么想着。“你看，你也没有给小章鱼们喂过奶，它们也还是很喜欢你对吗。可能你的父母在你消失以后会痛哭流泪，如果是这样，你也不愿意回去看看他们吗。或者换一种角度，你想报复他们，看看他们哭泣的样子，回去看看吧。”他美丽的脸上笑容绽放。，女孩看呆了眼睛，真的好美。“嗯，那我怎么独自穿过那个森林呢？”诺瑶思考着“你听说过触手衣吗？”男孩邪笑“什么是触手衣？”“试试看就知道了！”咻一下男孩沉入了大海“喂，快出来！你在哪！”女孩呼喊着，没有他在的地方她已经感觉不到安全了。突然，冒出一个透明的蓝色的东西深入女孩的蜜/穴，并且包裹着她的全身。“嗯…唔”在胸部处有一个东西像是吸允着她的乳头一般的透明触手，弄得诺瑶真的很舒服，下方触手刚好比她的蜜穴多一点点，撑的她很满足，突然伸展，触手触碰到她的子宫，然后暖暖的东西就流入了她的肚子里。“你你在做什么。”“抱歉，太舒服了一不小心就射了哈哈哈哈。”包裹住她的全身后，她拿起了他为她准备的衣服穿上。“出发吧，我会守护在你身边的。”他清澈的声音冒了出来“你明明是守护在我身“上”！我没有见到你在我身边，色鬼。”“你要知道我从来没穿过人类的衣物也没有出过这片森林嘛，说实话这样出去我认为真的很有挑战性哦~哦对了，你都没问过我的名字。”“因为我想你这样的肯定只有你，名字什么的不重要。至少你对我来说是唯一的。”他听的愣了一下“我知道了，你也会是对于我唯一的存在。但是。”“但是什么？”“你也要问一下我叫什么嘛，我都知道你的名字！”他开始撒娇了“唔啊啊嗯不要插了好吧，你叫什么名字。”“溯蓝。”她在黑暗的尽头，看到外围一片火光“溯蓝，出来吧，树林外很多村子里的人。”“嗯。”他有点依依不舍这舒适的地方，然后又变成了触手服，诺瑶的肚子缩小到了两三个月身孕的大小，但是衣服很宽大，并看不出。她慢慢的走出森林，看到村子里很多男人举着火把在外面，其中有一个，是她的父亲。“你果然是进去了啊，捉住她！”父亲一声令下，其他男人都扑了上来。“别动，我们看看他们想做些什么，有我在他们都伤不了你，先假装被抓走吧。”溯蓝悄悄对她说。“嗯，我知道了。”她被放入了一个木箱中。木箱内只能听到外面摇晃碰撞 诺瑶不太清楚她会到什么地方“按照古典触手狗血文的思路，你看看你会被扔到什么地方？”“说的好像你就在写一样，我认为可能是献祭什么的。”“你不怕吗，愚蠢的人类，我也可以不救你哦，哈哈哈哈哈哈哈哈哈。”</w:t>
      </w:r>
    </w:p>
    <w:p>
      <w:r>
        <w:t>“你笑的好贱…”“至贱则无敌，我的是幽默感。当然，这也是为了缓解紧张的气氛，说实话，我感到他们要去的地方很不好，我能轻微的感到那种压抑。”“我不怕，你在。”此刻 夫复何求你见过比你更厉害的东西吗，在这片土地上。”“天外有天，虽然我是能称霸森林的章鱼但是不一定能称霸世界。那不是我的梦想，不过现在已经很接近了，压迫感倒是不是很强，但能对我造成压迫的不会是简单的东西。”</w:t>
      </w:r>
    </w:p>
    <w:p>
      <w:r>
        <w:t>“我记得，祭祀的神殿下，有一座古墓。”“什么样的？”“四香六经，古人所用来祭祀英雄的上香法，但是葬下的是什么人，父母从来不告诉我。”“本来只是想让你们和睦相处的，现在牵扯的事情有一些复杂了。没关系，去看看。”木箱打开，诺瑶直径下落，那些人将他们抛进神殿下就关上了门。“看来我猜的没错，就是狗血的触手文，我被扔进了祭祀的古墓下了，不知道会不会摔死。”诺瑶自言自语，溯蓝膨胀开形成了一个小小的降落伞状。诺瑶看了看下面“纳尼！”惊讶的她蹦出词句并非偶然，那种奇形怪状的生物丑陋不堪，各种颜色交杂在一起的触手，肮脏不堪。“那是什么，我不要下去，好可怕！”她不停挣扎反而下落更快了一些。“你连幻想生物图鉴都没看过吗，这有什么好怕的，比那个差远了。”他们安全着陆了。“我一点也不认为我可以活着出去……”她望着这个看着她就冒烟的异形。“这么不信任我吗，世界上的生物本来就分出了高等与低等，而高等的生物与生俱来让人从外观和内心都舒适，相由心生便是由此而来。越是内心丑恶，越发丑陋。”触手扫荡而来，占据一半古墓的它每一步都让地底颤动。“我知道了。”溯蓝化成人形，蓝宝石般的眼睛与白皙的皮肤还有金色的头发显得与这里格格不入。“什么？”“你看到这家伙之前呆的地方了吗，有一个法阵，这里是祭祀的地方，但不是像普通的山神海神什么的献上人类就可以避免灾难，更像是用你的血来召唤出什么东西。但是由于这东西太强大一般人类对付不了它所以能召唤的人没有办法，只好让你献祭。”“为什么一定是我呢，召唤的东西能做到什么。”“或许能杀死这个东西呢，也说不定，倒也省力了。人类肯定不会自己召唤出一个害死他们自己的东西，毕竟人都是自私的。”诺瑶怔了，是的，她多想溯蓝心里没有木瑶。“女人，来。”溯蓝布下一个隔离阵，然后插入了诺瑶的身体，液体顺流而下，他抱着她冲破隔离阵，将液体滴落在法阵上，开始起效了，异形触手也冲了过来，把触手勒住了诺瑶的颈部。“本来怕杀你脏了我的手让别人杀你的，不过你动了我的女人了，好像事情就没那么简单了。”这时候，异形居然开始说话了“只怕你会后悔帮那群人类的，本来我想让自己爽一下再召唤出那个人杀了她也没关系，不过看来她一定先杀你们。”触手勒得更紧了。“若是要杀我们…也不必…把我们扔在这里了”诺瑶吃力的说。溯蓝在空中张开五指，捏紧，异形一半的身体被切割开来。别再拿走我的东西了，就算她自己要走也绝对不让别人夺走。这是溯蓝明白的道理，但是这时候，一个声音像是听出了他的心声一般说“到底谁是你的女人呢。”</w:t>
      </w:r>
    </w:p>
    <w:p>
      <w:r>
        <w:t>那个人不是别人，是木瑶，诺瑶的姐姐。她和她的面容一模一样，只是她的双手带刀，没有任何表情，语气冰冷如霜。光是看到她这样，他就已经快要崩溃了，他也是面无表情，但是眼眶边就划出眼泪落在了脸庞上。泪珠水流而下，形成晶莹的钻石。木瑶，这是我对你多久的思念，才凝结出的东西。但是她似乎有记忆有身体，能说话能行动。却没有了感情。“果然，我还是在大海那边等你才好，那样我就可以一辈子都认为你只是不能回来而不是不回来。我也不应该喜欢别的人，认为你也许背叛了我，我就可以另寻新欢，这就是因果报应吗。”“是的，my husband。”此刻看着他们所言，最心碎的人是诺瑶。好好保护我的妹妹吧，她多可怜，为你生儿育女，为你走出森林想要面对现实，如果在这里你抛弃她的话，猜猜她会不会杀了我呢，即使是姐妹，为了男人也是可以做得出的。”她一语道破。“你不是木瑶。”语气清淡，但是不可动摇。“她是一个干净美丽的人，不喜杀戮不爱伤人。”“看来我生前真是那样。”果然，她已经是个已去之人。“你们聊够了没有”异形忍无可忍。“你总之是要去死的，这么急做什么。”木瑶轻佻的语气说着。“我知道你生前的事，我们做一笔交易怎么样？”异性露出了恶心的笑容。“你说吧，如果我有兴趣可以考虑。”溯蓝好像意识到了什么， 向后退着，然后警觉的挡在诺瑶身前。或许最后一次这样被他保护，也是最完美的结局了吧，至少对她而言。“你把那女孩给我，我玩够了就杀掉她，而你可以跟那个男人走出这里，怎么样？”木瑶动摇了，因为就算是不遵守使命，只要能和他在一起，其他的事都无所谓。“好，看好我的东西，她我交给你，如果你敢动那边的男孩一根发丝，我就送你进溶岩地狱”只剩下一半身体的异形惊悚的说“我说过你会后悔的。”她把姐姐召唤出来了，但是木瑶是来杀掉她的。如果真的只有她一个人来，死了是没关系。可是既然他来了，他就会看着她死。这就是快感吗。</w:t>
      </w:r>
    </w:p>
    <w:p>
      <w:r>
        <w:t>异形愉快的狰狞的笑起来。木瑶持刀极速的冲过来。她好像看到了慢镜头，感觉一切都那么理所应当了。但是唯一是说好保护她的人却不动了。内心纠结。她死掉，我就可以带着另一个她走。这是他二选一的抉择“让开，你和姐姐一起去别的地方吧。”“什么？”“我说走啊，别理我，我不能获得和姐姐同样的东西就是命运。”“你……”他确实想要，想要那个他朝思暮想的女人走，然后和她离开喧哗的地方，怀念当初，拥有将来。终于，慢镜头接近了，木瑶冲到了溯蓝身前，诺瑶推开他，迎合那把利刃噗哧 血。她发抖 她也发抖木瑶刺中的是溯蓝 他还是挡在了诺瑶身前“不管怎么样，她也还是个女人，扛不住这么多事的。”他虚弱的笑了。木瑶停止了发抖，说“也就是说，你不爱我咯？”木瑶轻笑，握住刀鞘旋转一周，蔚蓝的血滴落了。</w:t>
      </w:r>
    </w:p>
    <w:p>
      <w:r>
        <w:t>“啊啊啊啊啊啊啊啊啊啊啊啊啊啊啊啊啊啊啊啊啊啊啊啊啊啊啊啊啊啊啊啊啊啊啊啊啊啊啊啊啊啊啊啊啊啊啊啊啊啊啊啊啊啊啊啊啊啊啊啊啊啊啊啊！！！！！”疼痛迫使他双膝跪地，被刺入的心脏大量流血。“那么，我杀完你，再自杀也是可以的吧。至少我能带走你。”（女人总是好恐怖- -）“我不会死的。”“你爱上了她所以不想跟我走，所以不想和我在一起，所以要背叛我对吗。”“不，我不想去黄泉路上听你说你是怎么死的，我要去给你报仇，将死之人是要去安息之地的。”“那么之前呢，当你进入我的身体的时候，也是这么虚伪吗，心里想着另外一个人还拿我当借口？”他又笑了，灿烂“我最爱的就是你。”不过他眉宇上挑继续说“我还记得你白皙的身体和皮肤，我看着你淡色的秀发，很好闻，我压在你身上的时候听着你的声音，我真的好爱你。”他收住了笑容“不过，我怎么能放过真像，要知道。只有你这个人类能够这么对我，让我等待让我思念。就算是你不能来，也是对我的大不敬，所以我不能听你的，我要保护身后的女人，她是我现在拥有的，而你是逝去的，并且永不再来的，你太危险。“我真能杀掉你，就凭你不愿跟我走。”另一把剑对准了他的眉心。诺瑶站起来控制住发抖的身体，拿着匕首冲向姐姐，木瑶下意识的闪退了。她到了溯蓝身旁，看着伤口不止的血。“我说咳咳我死不了你别哭，你好软弱。”说完他就慢慢站起来了。然后拥抱木瑶。木瑶手中的剑无力的滑落，她捂住头，头开始疼痛，她好像也有过被眼前的人拥抱的感觉，极熟悉，但是又似乎想不起来的感觉，只是想要拥有这个人。她捡起剑，不肯让思绪在脑海里触电，手更紧了。干脆，我一个人留在这里，你们两个人都去死。手起刀落，但还没刺杀到他们，溯蓝眉心突然出现一个咒文。蓝光闪过，他们还是高速飞转起来。异形怪：“我TM就是一配角，打架没我的份不说，言情我也没分。也不杀就我把我摆在这，你们这群龙套什么意思？”话音未落，众人同说“你懂个p。”“溯蓝，我知道你不会杀姐姐的，你舍不得。”“我们可以找到办法把她送回去。”“那她不还是消失在你的生命了吗？”“我不敢让她留在我身边。”由于旋转的风声，诺瑶问的为什么溯蓝的回答听不见，也或许就是没回答。怎么将她召唤出的？诺瑶思考了下那令人害羞的过程。“溯…溯蓝…”“嗯？”“还要那么做一次吗？让…让液体滴在法阵上。”“我想不是的，这次召唤的是她，下一次召唤的可能是你们家族被埋葬在这的爷爷奶奶祖宗什么的。”“那是要你和她做吗。”“嗯。”他就是这样答了一下，其实他很想做吧，诺瑶这么想。“诺诺，委屈你了。”他身体一部分化作触手衣，一些盖住了诺瑶的眼睛，然后到高处用一些将她固定在那不至于落下来。“你怕我看到吗。”在他走远后，诺瑶呢喃。溯蓝飞速下落到木瑶所站的位置。</w:t>
      </w:r>
    </w:p>
    <w:p>
      <w:r>
        <w:t>“开始吧，杀了我就让你带她走，不然我就杀了你，然后杀掉自己和你走。”她身上的白吊带已经沾上了蓝色，淡红的发和瞳孔似乎散发出悲伤的气息。来自地狱的悲伤席卷，淡红的头发渐渐变得像利刃一样，口中的咒语…“咒语…”</w:t>
      </w:r>
    </w:p>
    <w:p>
      <w:r>
        <w:t>“她走了带不走你的天堂，她走了你答应把梦留下。为什么…为什么爱上别的人…”男人总是一种一旦诱惑就愿意放弃守护的动物，何况他之前是一个从不负责的，玩弄感情是最大的好事了。但她始终也是女人，一个女人和一个男人三次以上就算是陌生人女人也会对男人也会有感情，更何况明明约定的一直在一起啊，她就是要和他在一起哪怕她是个死人，她也好想拉着这个人陪她永远在一起。“人魔殊途。”他心痛的眼神渐渐变得冷漠，蓝色的瞳孔化作红色，中心像黑色尖锐的剑。“那边的异形，你不要插手。”溯蓝声音如冰。木瑶持剑冲过来，溯蓝瞬闪到她右侧，木瑶意识到了什么，脸部微微泛红，但是还是转了过来。木瑶惊慌了“你…”溯蓝不回答她只是继续高速的旋转着寻找破绽，木瑶似乎不情愿，但又有些期待。最终，她的动作慢了下来，溯蓝的背后伸出无数蓝色触手，捆住她的头发，绑住她的手脚，然后对准她的唇，吻了下去。“什…”她还没说完，似乎来得太快了。“你这幅召唤回来的身体，会被魔性慢慢侵蚀，我只喜欢纯净干净美丽善良的你，我不要你在我的眼睛下慢慢变得可怕，听说被召唤的人回去的时候只要意志回心转意可以转入天堂然后永远停留在回心转意时候的感觉，我要送你回去，让你的生命永远停止在我们最快乐的时候。”他放开她的唇说道。可能是被打动了，她空洞的眼睛变得光彩，颤动着。</w:t>
      </w:r>
    </w:p>
    <w:p>
      <w:r>
        <w:t>机会来了，溯蓝迅速用触手腐蚀她的衣物，肉/棒膨胀得很大，撞进了木瑶的身体“嗯嗯…啊嗯啊啊，啊，啊，我感觉到溯蓝你的形状，在我的身体里一颤一颤的。嗯啊嗯”其他触手支撑着他们到了法阵的地方，速度加快了，溯蓝毫不怜惜的拿更多的触手塞进了木瑶的身体，把她的肚子撑的很大。“以前你总让我多给你一些，我怕伤害到你的身体，不过只有一次，最后一次的话，是不是要让你舒服到极点呢。”蓝说得自己都有些梗咽了，他好难过。大量的液体倾出 顺流入木瑶的子宫 她的脸光彩照人 美丽至极的红色瞳孔发出致命的诱惑 溯蓝甚至就那样怔住了 他居然有那么一瞬间怀疑自己的判断 是否真的应该留下这个红发尤物 又是否真的可以对不起所爱之人，终于，高潮临界点的木瑶开口了"嗯啊…嗯…额额哦…溯蓝…嗯嗯啊…我…我嗯…我明白啊啊…了嗯哼嗯…"她闭上眼睛 ，长长的睫毛上像沾染晶莹的露水般。终于，她开口笑了，笑得那样满载而归。溯蓝也知道，这是自己与她最后一次的快乐，他哭了，在空中慢速旋转的他将头埋在木瑶的胸脯上，吸允着光彩覆盖在木瑶的全身，溯蓝的眼睛瞪大了，他不要，不要她这么快就走，不要…最后的最后她笑着平复了正在被抽插的下体和吸允的双峰的情绪，说"溯蓝，我从不后悔闯入森林认识你，你永远是我挚爱之人"一切都解决了， 他到了上方救下诺诺，抱着她柔软的身体飞出古墓。你还想她吗， 最爱是你一切都很好，不需要再问了，她直起被他抱住的身体，将他身下的东西装进了自己的下体，嗯嗯啊啊的舒服起来，这点动作并不影响他的飞行。牵着手，回到溯蓝之海，一生一世走下去。</w:t>
      </w:r>
    </w:p>
    <w:p>
      <w:r>
        <w:t>与此同时 天堂"木瑶你怎么从地狱转入天堂住户的？""不告诉你"审判官饶有兴趣的看着这位肚子大的丰满美人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