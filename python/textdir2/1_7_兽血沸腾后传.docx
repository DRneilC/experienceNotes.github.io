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兽血沸腾后传</w:t>
      </w:r>
    </w:p>
    <w:p>
      <w:r>
        <w:t>距离刘震撼带领比蒙攻入魔界已经过去三个月了，担心自己老婆无法适应魔界恶劣环境的刘震撼，强硬的让众</w:t>
      </w:r>
    </w:p>
    <w:p>
      <w:r>
        <w:t>女留在了翡冷翠。生性好动的艾薇儿实在是忍耐不住，她找到凝玉，向她抱怨道：「凝玉姐姐，李察不在好无聊啊！</w:t>
      </w:r>
    </w:p>
    <w:p>
      <w:r>
        <w:t>不如我们出去找点刺激吧！」「对啊，对啊，在这样下去，我可是要闷出病了。」惟恐天下不乱艾莉婕连忙应和道，</w:t>
      </w:r>
    </w:p>
    <w:p>
      <w:r>
        <w:t>「这……不太好吧，李察吩咐过我们不要乱跑的。」</w:t>
      </w:r>
    </w:p>
    <w:p>
      <w:r>
        <w:t>凝玉有些迟疑的回答道。「那我们只要在李察回来前赶回来，不就可以了吗？」</w:t>
      </w:r>
    </w:p>
    <w:p>
      <w:r>
        <w:t>海伦也忍不住劝说道，一旁的仙女龙黛丝、若尔娜还有茉儿也纷纷附和。</w:t>
      </w:r>
    </w:p>
    <w:p>
      <w:r>
        <w:t>「好吧，不过我们绝对要早点回来哦！」看着众姐妹渴望的眼神，凝玉最终还是同意了众女的要求。「耶！」</w:t>
      </w:r>
    </w:p>
    <w:p>
      <w:r>
        <w:t>愿望得到满足的一众美女欢呼起来。</w:t>
      </w:r>
    </w:p>
    <w:p>
      <w:r>
        <w:t>离开翡冷翠的众女来到郊外，却对接下来要去干什么感到疑惑，无聊的艾薇儿向海伦问道：「你不是很聪明吗？</w:t>
      </w:r>
    </w:p>
    <w:p>
      <w:r>
        <w:t>能不能想出个刺激一些的游戏？」海伦沉吟了片刻，突然笑着说道：「那我们就这么办，保证一定很刺激。你们过</w:t>
      </w:r>
    </w:p>
    <w:p>
      <w:r>
        <w:t>来听我说……」</w:t>
      </w:r>
    </w:p>
    <w:p>
      <w:r>
        <w:t>一条大路上，一支人类的商队正在前行。突然，一声娇喝传来：「站住，打劫！」，同时一队人影从林中走了</w:t>
      </w:r>
    </w:p>
    <w:p>
      <w:r>
        <w:t>出来。以为遇到强盗的商队立刻紧张的组建起防御阵型，直到队伍稍微整理好后，商队里的人才放下心来，观察起</w:t>
      </w:r>
    </w:p>
    <w:p>
      <w:r>
        <w:t>前来打劫的劫匪来，只是这一看却把众人的魂都要勾去了。</w:t>
      </w:r>
    </w:p>
    <w:p>
      <w:r>
        <w:t>只见这些所谓劫匪一个个全是万里挑一的大美女，而且她们身上的衣物更是无比暴露诱人。当前的两位长得几</w:t>
      </w:r>
    </w:p>
    <w:p>
      <w:r>
        <w:t>乎一模一样的美女，正是歌坦妮和歌莉妮姐妹。</w:t>
      </w:r>
    </w:p>
    <w:p>
      <w:r>
        <w:t>只见这两个女人身上几乎是全裸的，巴掌大的胯甲堪堪遮住饱满的私处，系住这块小东西的就是三条红色的皮</w:t>
      </w:r>
    </w:p>
    <w:p>
      <w:r>
        <w:t>带，如果是从后面看过去，那条细细的皮带完全陷入了深深的臀沟中，近乎没有一样。</w:t>
      </w:r>
    </w:p>
    <w:p>
      <w:r>
        <w:t>而这两个女人的上半身虽然说是有胸甲，可是这个胸甲竟然是用红色的细链穿成的，正好套在那高耸的双峰上，</w:t>
      </w:r>
    </w:p>
    <w:p>
      <w:r>
        <w:t>而且是只能遮住一半，从细链胸甲的缝隙几乎可以将双峰的迷人风光一览无余。两条同色的链子在背后相扣，使得</w:t>
      </w:r>
    </w:p>
    <w:p>
      <w:r>
        <w:t>这副前所未闻的细链胸甲紧紧贴在双峰上面。还有两条同色的链子则是从细链胸甲的正上方引出，和女人脖子上的</w:t>
      </w:r>
    </w:p>
    <w:p>
      <w:r>
        <w:t>一个红色项圈连扣。如此淫荡的衣物配上两姐妹圣洁无比的脸庞和洁白的羽翼，给人一种无比诱惑的堕落美感。</w:t>
      </w:r>
    </w:p>
    <w:p>
      <w:r>
        <w:t>而紧跟在她们两人身后的两个仙女龙——黛丝、若尔娜，一身的布料也不见得比歌坦妮姐妹多出多少。她们穿</w:t>
      </w:r>
    </w:p>
    <w:p>
      <w:r>
        <w:t>着来自那遥远丝绸大陆的特色内衣——肚兜，而小小的肚兜系在两女硕大的胸部上，不但没有起到一点遮掩的作用，</w:t>
      </w:r>
    </w:p>
    <w:p>
      <w:r>
        <w:t>反而将原本就硕大无比的乳房挤得更显突出，肚兜上边中间挖空了大半，两颗饱满的香峰半露出来，几只掩着那甜</w:t>
      </w:r>
    </w:p>
    <w:p>
      <w:r>
        <w:t>美的花蕾。同时把两女纤细无比的蛮腰全无遮掩地暴露出来。下身处更是夸张，虽是裙子，却较一般裙子短了大半，</w:t>
      </w:r>
    </w:p>
    <w:p>
      <w:r>
        <w:t>几乎前面仅只能掩住那诱人的禁地，但稍一走动，就能若有若无的看见那金黄的丛林。后面更是勉强遮住小半个紧</w:t>
      </w:r>
    </w:p>
    <w:p>
      <w:r>
        <w:t>翘圆润的臀部，双修长笔直的玉腿暴露无遗。</w:t>
      </w:r>
    </w:p>
    <w:p>
      <w:r>
        <w:t>海伦则把她福克斯一族的妩媚发挥到极致，只见她赤着双足，洁白的脚腕还有娇嫩的手腕上各系着一串银铃，</w:t>
      </w:r>
    </w:p>
    <w:p>
      <w:r>
        <w:t>随着她那白嫩的玉足不断舞动，发出一阵阵悦耳的铃声。上身上不着一丝一缕，仅仅在胸部系着一条满是珠丝的流</w:t>
      </w:r>
    </w:p>
    <w:p>
      <w:r>
        <w:t>苏，遮盖住了小半个胸脯。从那晃动的珠丝间，那红润的樱桃若隐若现，引人遐想。在腰间穿过了一条金色的腰带，</w:t>
      </w:r>
    </w:p>
    <w:p>
      <w:r>
        <w:t>金色的反光居然没有海伦自己嫩滑的皮肤耀眼，而下身也同样被一样的流苏遮住，然而那神秘的桃花源却调皮的不</w:t>
      </w:r>
    </w:p>
    <w:p>
      <w:r>
        <w:t>时显露出来，这样的遮挡除了更加点燃男人的欲火外，再也找不到其他任何用处了。</w:t>
      </w:r>
    </w:p>
    <w:p>
      <w:r>
        <w:t>艾莉婕，这位爱琴大陆的第一美女，身上的穿戴更是无比豪放。只见艾莉婕圆润坚挺的雪乳上被长蛇环状的银</w:t>
      </w:r>
    </w:p>
    <w:p>
      <w:r>
        <w:t>色金属所环绕，原本就丰满的乳肉从蛇状胸罩的缝隙中被挤出，更夸张的是蛇状胸罩的蛇头，正大张着獠牙紧紧的</w:t>
      </w:r>
    </w:p>
    <w:p>
      <w:r>
        <w:t>咬住那红润的乳头，让乳头始终保持着挺立的状态。下身就只是在腰间系了一条银带，与一条从艾莉婕股间穿过的</w:t>
      </w:r>
    </w:p>
    <w:p>
      <w:r>
        <w:t>银丝前后相连，几乎可以想像金属绳卡入蜜肉、行走摩擦间被濡得晶亮湿滑的模样。脚下穿着一双足有十厘米高跟</w:t>
      </w:r>
    </w:p>
    <w:p>
      <w:r>
        <w:t>怪鞋，仅仅在原来鞋面处用几根银丝，或横或斜地绑在一双如霜玉足上，让原本有些娇小的艾莉婕增添了无数的成</w:t>
      </w:r>
    </w:p>
    <w:p>
      <w:r>
        <w:t>熟风韵。</w:t>
      </w:r>
    </w:p>
    <w:p>
      <w:r>
        <w:t>美貌丰满的熟妇谭雅，一身半透明白色的特殊晚礼服，简直就象没穿衣服一样，胸前的薄纱仅仅勉强遮住了谭</w:t>
      </w:r>
    </w:p>
    <w:p>
      <w:r>
        <w:t>雅饱满巨大的乳房的下半部分，嫣红的乳头若隐若现，随着走路一晃一晃的。香肩和玉背毫无遮掩的暴露在空气中，</w:t>
      </w:r>
    </w:p>
    <w:p>
      <w:r>
        <w:t>白嫩的肌肤让人直吞口水。原本晚礼服的前摆被大胆裁剪到小腿上方，从衣摆垂下的流苏恰恰将谭雅那诱人的黑色</w:t>
      </w:r>
    </w:p>
    <w:p>
      <w:r>
        <w:t>丛林半遮住，只见谭雅每次迈步都会将迷处暴露在众人的视线中，让一旁的男人看得都呆住了。而谭雅的裙后空出</w:t>
      </w:r>
    </w:p>
    <w:p>
      <w:r>
        <w:t>一块心形，圆润挺翘的臀部整个裸露出来。她臀部丰满异常，有着堪称完美的曲线。白色的丝裙紧贴着臀侧，那张</w:t>
      </w:r>
    </w:p>
    <w:p>
      <w:r>
        <w:t>又白又大的美臀更显突出，仿佛一团雪滑的腻脂，白生生嵌在裙中。</w:t>
      </w:r>
    </w:p>
    <w:p>
      <w:r>
        <w:t>谭雅脚下踩着一双１０厘米高的黑色高跟鞋，使谭雅原本就修长挺拔的身材更加舒展。这位美艳妖娆的美女一</w:t>
      </w:r>
    </w:p>
    <w:p>
      <w:r>
        <w:t>点也看不出是生了两个孩子的母亲，那完美的身段吸引着无数淫荡的目光。</w:t>
      </w:r>
    </w:p>
    <w:p>
      <w:r>
        <w:t>艾薇儿，这位广袤海洋王国里的第一美女，如今已经拥有双腿的她更是散发着成熟美艳的风韵。这位海国公主</w:t>
      </w:r>
    </w:p>
    <w:p>
      <w:r>
        <w:t>正穿着海族特有的服饰——就是在乳房上戴着两个小小的贝壳组成的胸罩，这种纯靠吸力的胸罩正是海族智慧的结</w:t>
      </w:r>
    </w:p>
    <w:p>
      <w:r>
        <w:t>晶。而这所谓的胸罩仅仅勉强将艾薇儿硕大丰满的乳房上的顶端遮住，其余大片大片的胸脯完全显露出来，完全没</w:t>
      </w:r>
    </w:p>
    <w:p>
      <w:r>
        <w:t>有起到一点遮掩的作用。下身处也被一块小贝壳勉强遮住，一下就能从边缘看到金黄色的蜜谷的边缘，诱惑着精虫</w:t>
      </w:r>
    </w:p>
    <w:p>
      <w:r>
        <w:t>上脑的男人们去讲它扯下来。顺着修长白皙的双腿往下，嫩白的玉足踩着一双透明的水晶鞋，纤细的脚趾清晰的呈</w:t>
      </w:r>
    </w:p>
    <w:p>
      <w:r>
        <w:t>现在人们眼前，令人不住的吞口水。</w:t>
      </w:r>
    </w:p>
    <w:p>
      <w:r>
        <w:t>来自东方的高贵美女——凝玉，只见她身上穿着一件由丝绸大陆特有的薄丝织成的特殊衣裙，在她的胸前仅仅</w:t>
      </w:r>
    </w:p>
    <w:p>
      <w:r>
        <w:t>挂着一条半透明的白色轻纱，绝对是挂着没错，那件轻纱完全靠那嫣红的乳头将纱衣撑起。轻纱从凝玉胸前绕过，</w:t>
      </w:r>
    </w:p>
    <w:p>
      <w:r>
        <w:t>仅仅掩住乳头，让两团浑圆的乳房尽可能多的裸露出来，然后在乳下收紧，勾勒出凝玉那曲线妖娆的腰身。她下身</w:t>
      </w:r>
    </w:p>
    <w:p>
      <w:r>
        <w:t>穿着一条几乎透明的薄裙，完美的将凝玉高挑修长的美腿展现出来。仅仅在那诱人的蜜处略微加厚，但那神秘的黑</w:t>
      </w:r>
    </w:p>
    <w:p>
      <w:r>
        <w:t>色却仍然若隐若现。再往下就看到凝玉白嫩光滑的玉足赤裸的走在地上，却没有沾上一丝灰尘，仅仅在脚腕上系着</w:t>
      </w:r>
    </w:p>
    <w:p>
      <w:r>
        <w:t>一条金铃，随着脚的动作发出美妙的音乐。衬托的凝玉就好像是仙女一样，凡尘根本无法靠近。天生高雅清丽的容</w:t>
      </w:r>
    </w:p>
    <w:p>
      <w:r>
        <w:t>颜，高贵美丽的凝玉在这样诱人暴露的服饰装扮下，完美的将贵妇与荡妇的气质融合在一起，实在是让一旁的佣兵</w:t>
      </w:r>
    </w:p>
    <w:p>
      <w:r>
        <w:t>们的喉咙不住的吞咽着。（凝玉的服装参照大唐双龙里的绾绾，当然是没有胸衣和内裤的，嘿嘿。一直有改写大唐</w:t>
      </w:r>
    </w:p>
    <w:p>
      <w:r>
        <w:t>的念头不过感觉大唐设定太庞大，怕和寻秦一样太监就算了。这里稍微意淫一下，我可是很喜欢绾绾的那身赤足的</w:t>
      </w:r>
    </w:p>
    <w:p>
      <w:r>
        <w:t>打扮的！）芙儿娇小的身躯上装饰着诱惑无比的装饰品，在她那相当丰满的玉乳上，那两点嫣红的顶端上都挂着一</w:t>
      </w:r>
    </w:p>
    <w:p>
      <w:r>
        <w:t>只玉铃铛，光洁的小腹上，有一块晶莹的红宝石嵌在小小的香脐上，和白得近乎透明的肌肤交相辉映，显出一种奇</w:t>
      </w:r>
    </w:p>
    <w:p>
      <w:r>
        <w:t>异的美丽。在她不胜一握的纤纤细腰上也挂了六只同样的玉铃铛。再往下看，美妙神秘的三角区域竟然缀着一朵灿</w:t>
      </w:r>
    </w:p>
    <w:p>
      <w:r>
        <w:t>烂夺目的珠花，非常巧妙地将那最迷人的方寸之地遮掩起来，如果仔细观察的话，可以看出这朵珠花是插在那上面</w:t>
      </w:r>
    </w:p>
    <w:p>
      <w:r>
        <w:t>的。</w:t>
      </w:r>
    </w:p>
    <w:p>
      <w:r>
        <w:t>只见芙儿的两只雪白的素足轻巧地点在地上，随风起舞，那极其优美的肢体语言，尽情舒展着，整个人都沉浸</w:t>
      </w:r>
    </w:p>
    <w:p>
      <w:r>
        <w:t>于欢快的舞蹈之中，背上的透明的翅膀在简单但十分美妙的玉铃声伴奏下不时扇动，真是像极了一只在花间翩翩起</w:t>
      </w:r>
    </w:p>
    <w:p>
      <w:r>
        <w:t>舞的蝴蝶仙子，传播出无比诱人的美感。</w:t>
      </w:r>
    </w:p>
    <w:p>
      <w:r>
        <w:t>姬丝凯碧、崔蓓茜、费雯丽、薇芝、以及茜茜，都一身沙漠中最出名的纥兰舞姬的舞衣打扮，说是舞衣可浑身</w:t>
      </w:r>
    </w:p>
    <w:p>
      <w:r>
        <w:t>上下除了脸部的薄纱之外，不著一缕，仅仅在乳头和隱私部位系著金色的铃铛，半露半掩地遮住了羞处。在裸露着</w:t>
      </w:r>
    </w:p>
    <w:p>
      <w:r>
        <w:t>的玉藕似的丰润粉臂上都箍着一圈黑色的臂钏，光洁的小腹上，有一块晶莹的宝石嵌在小巧的肚脐处，显得十分性</w:t>
      </w:r>
    </w:p>
    <w:p>
      <w:r>
        <w:t>感。（ＰＳ：我实在不知道该怎么描写美杜莎一族的蛇尾，只好直接写成双腿了，反正本文对剧情与合理性完全无</w:t>
      </w:r>
    </w:p>
    <w:p>
      <w:r>
        <w:t>视，嘿嘿。）五具雪白曼妙的胴体暴露在人类商队的视线中，却一丝羞怯都没有，反而随着商队众人的注视，开始</w:t>
      </w:r>
    </w:p>
    <w:p>
      <w:r>
        <w:t>了一段无比香辣的艳舞。只见一阵乳浪翻滚，臀波汹涌。</w:t>
      </w:r>
    </w:p>
    <w:p>
      <w:r>
        <w:t>众女之中的圣女贞德算是穿的最保守的一个，一身修女们常穿的修女袍。但从那完全垂到了臀部以下的棕色长</w:t>
      </w:r>
    </w:p>
    <w:p>
      <w:r>
        <w:t>发不时晃动所露出的空隙中，不难发现这身所谓的修女袍的后背完全没有遮掩，那洁白的玉背与大半个丰满的翘臀</w:t>
      </w:r>
    </w:p>
    <w:p>
      <w:r>
        <w:t>都裸露了出来，整件衣服完全靠那巨大乳房撑着才没有滑落。而且紧绷的修女服上清晰浮现的乳头，表明这位神的</w:t>
      </w:r>
    </w:p>
    <w:p>
      <w:r>
        <w:t>信仰者并没有穿上内衣，里面完全是中空的！而那已头光滑靓丽的棕色长发，也告诉商队的人们，这名修女是一位</w:t>
      </w:r>
    </w:p>
    <w:p>
      <w:r>
        <w:t>贝普赛人。而贝普赛的女人全是妓女，这是人尽皆知的事实。这位修女一身如此淫荡的打扮，让人不得不怀疑，她</w:t>
      </w:r>
    </w:p>
    <w:p>
      <w:r>
        <w:t>是不是因为某位权贵的特殊爱好，而被特意要求打扮成一位修女。</w:t>
      </w:r>
    </w:p>
    <w:p>
      <w:r>
        <w:t>就在人类商队里的所有男人（应该没有妓女吧？）被这难得一遇的美艳景色纷纷吸引住目光时，艾薇儿漫步来</w:t>
      </w:r>
    </w:p>
    <w:p>
      <w:r>
        <w:t>到商队众人前，骄傲的说道：「我们是来打劫的，快把钱全部交出来！」</w:t>
      </w:r>
    </w:p>
    <w:p>
      <w:r>
        <w:t>商队首领吞了口口水（相信我这绝不是被吓得）艰难的说道：「请……请问，您和……您的同伴准备怎么打劫</w:t>
      </w:r>
    </w:p>
    <w:p>
      <w:r>
        <w:t>我们呢？」说完连吞了好几口口水。</w:t>
      </w:r>
    </w:p>
    <w:p>
      <w:r>
        <w:t>「当然是……」艾薇儿突然妩媚的一笑，商队首领和周围几个人立刻被迷得不知道东南西北，「当然是我和我</w:t>
      </w:r>
    </w:p>
    <w:p>
      <w:r>
        <w:t>的姐妹们一起吸干你们的精液，让你们浑身脱力来打劫啊！」说完艾薇儿的表情就变得万分淫媚起来。</w:t>
      </w:r>
    </w:p>
    <w:p>
      <w:r>
        <w:t>「真……真的？」商队众人无法相信居然又这样的好事，这么多美女任凭他们去干，实在太不可思议了！</w:t>
      </w:r>
    </w:p>
    <w:p>
      <w:r>
        <w:t>「当然是真的！不然我们打个赌吧，如果我们吸干你们的精液，那你们就要把所有的钱财都给我们。如果你们</w:t>
      </w:r>
    </w:p>
    <w:p>
      <w:r>
        <w:t>没有满足那就是我们输了，那时就……」艾薇儿突然止住话，一脸淫荡的笑意。</w:t>
      </w:r>
    </w:p>
    <w:p>
      <w:r>
        <w:t>「就怎么样？」商队首领急忙问道，「那就让你们把我们卖过奴隶贩子吧！</w:t>
      </w:r>
    </w:p>
    <w:p>
      <w:r>
        <w:t>相信我们会很值钱，不是吗？」艾薇儿无比娇媚的说道，配合着她说的内容实在是让人性奋。」好了，你们还</w:t>
      </w:r>
    </w:p>
    <w:p>
      <w:r>
        <w:t>不赶快开始？」商队佣兵一脸渴望的看向首领，首领一咬牙，说：「妈的！就是有阴谋，要是能和这么多这么漂亮</w:t>
      </w:r>
    </w:p>
    <w:p>
      <w:r>
        <w:t>的骚货们干上一回，那就算死了也值了！！兄弟们上！」</w:t>
      </w:r>
    </w:p>
    <w:p>
      <w:r>
        <w:t>早就憋不住的佣兵们立刻冲向了前方不远处的众女，纷纷与自己最近的美女展开激烈的盘肠大战。（没办法，</w:t>
      </w:r>
    </w:p>
    <w:p>
      <w:r>
        <w:t>怕还没玩就射了只好就近处理）最前面的艾薇儿首先遭到众人的围攻，胸口上的两片贝壳一下就被欲火焚身的佣兵</w:t>
      </w:r>
    </w:p>
    <w:p>
      <w:r>
        <w:t>们给捏碎了，丰满圆润的巨乳立刻被人揉捏起来。下身的贝壳内裤也没有逃过被毁坏的命运，被粗暴的佣兵抓烂，</w:t>
      </w:r>
    </w:p>
    <w:p>
      <w:r>
        <w:t>阴户上那金黄色的阴毛让佣兵们惊奇不已。不过这并没有让佣兵们的速度慢下来，一名身着皮甲的盗贼以平时几倍</w:t>
      </w:r>
    </w:p>
    <w:p>
      <w:r>
        <w:t>的速度冲到艾薇儿的身前，一头埋在艾薇儿的双腿之间，伸出舌头舔起了那蜜穴里的嫩肉。仅仅只舔了几下，艾薇</w:t>
      </w:r>
    </w:p>
    <w:p>
      <w:r>
        <w:t>儿那敏感的蜜穴就涌出了大量淫水，盗贼只觉得一股醉人的香味从涌出的淫水中散发出来，忍不住吞咽几口发觉香</w:t>
      </w:r>
    </w:p>
    <w:p>
      <w:r>
        <w:t>甜无比，于是他更加卖力的用舌头来回摩擦着蜜穴，不一会艾薇儿那娇嫩的阴蒂就因为充血展露在人们面前。盗贼</w:t>
      </w:r>
    </w:p>
    <w:p>
      <w:r>
        <w:t>舔的更欢了，他轻轻用牙齿咬了一下那充血的阴蒂，谁想艾薇儿居然没有忍受住这突如其来的刺激，她一下到达了</w:t>
      </w:r>
    </w:p>
    <w:p>
      <w:r>
        <w:t>高潮，潮吹般的喷出大量淫液。盗贼连忙将嘴凑在蜜穴口上，吞的不亦乐乎。</w:t>
      </w:r>
    </w:p>
    <w:p>
      <w:r>
        <w:t>另一个佣兵见自己的同伴已经占领了艾薇儿的蜜穴，只能将挺直的肉棒塞进艾薇儿的嘴里，让艾薇儿棒自己口</w:t>
      </w:r>
    </w:p>
    <w:p>
      <w:r>
        <w:t>交。不过他马上就发现自己捡到宝了，原来为了弥补美人鱼男人下边天生的缺陷，美人鱼女子的口上技巧绝对是一</w:t>
      </w:r>
    </w:p>
    <w:p>
      <w:r>
        <w:t>流的。他只觉得艾薇儿的舌头灵活无比的在他的龟头上不停扫过，温润的小嘴紧紧的套弄着肉棒，一种异样的刺激</w:t>
      </w:r>
    </w:p>
    <w:p>
      <w:r>
        <w:t>从肉棒上传来。佣兵只来回抽插了十几次，就忍不住肉棒连连颤抖，精液喷涌而出了。而艾薇儿也毫不浪费，喉咙</w:t>
      </w:r>
    </w:p>
    <w:p>
      <w:r>
        <w:t>蠕动着将所有精液吸收进身体，然后舔着嘴唇诱惑着佣兵们继续上前。</w:t>
      </w:r>
    </w:p>
    <w:p>
      <w:r>
        <w:t>后面一个佣兵见前面那个如此之快的射了出来，也是吃了一惊。他不信邪来到艾薇儿身前，让艾薇儿含住自己</w:t>
      </w:r>
    </w:p>
    <w:p>
      <w:r>
        <w:t>的肉棒，但他立刻觉得一阵刺激传来。这个家伙可不想这么早就射出来，于是他立刻挺着自己的肉棒狠狠地插进了</w:t>
      </w:r>
    </w:p>
    <w:p>
      <w:r>
        <w:t>艾薇儿的喉咙中。艾薇儿被这突然袭击噎得直翻白眼，好不容易才缓过气来妩媚的瞥了佣兵一眼，然后继续用深喉</w:t>
      </w:r>
    </w:p>
    <w:p>
      <w:r>
        <w:t>服侍起肉棒来。佣兵只觉得艾薇儿的喉咙好像会蠕动一样，紧紧的吸允着自己肉棒，强大的吸力一下子就让他射了</w:t>
      </w:r>
    </w:p>
    <w:p>
      <w:r>
        <w:t>出来，浓稠的精液顺着喉咙直接被艾薇儿吞了下去。佣兵失望的想把肉棒抽出来时，却突然感觉仍插在艾薇儿喉咙</w:t>
      </w:r>
    </w:p>
    <w:p>
      <w:r>
        <w:t>里的肉棒竟然回复精力，他立刻大喜，「没想到美人鱼的喉咙还能帮人回复精力啊！」他一边暗自想到一边继续抽</w:t>
      </w:r>
    </w:p>
    <w:p>
      <w:r>
        <w:t>插起来。</w:t>
      </w:r>
    </w:p>
    <w:p>
      <w:r>
        <w:t>随后赶到的佣兵们也不甘示弱，一名佣兵一把抱起艾薇儿，让艾薇儿那丰满的圆臀露了出来，那迷人的菊穴更</w:t>
      </w:r>
    </w:p>
    <w:p>
      <w:r>
        <w:t>是毫无保留的呈现在他面前。这名佣兵也不做任何前戏，挺着肉棒对准菊穴就猛地捅了进去，这一下就连喉咙被肉</w:t>
      </w:r>
    </w:p>
    <w:p>
      <w:r>
        <w:t>棒塞满的艾薇儿都忍不住发出一声闷哼。但早已被欲火刺激的不行的佣兵哪里还顾得上怜香惜玉，就这么狠狠地干</w:t>
      </w:r>
    </w:p>
    <w:p>
      <w:r>
        <w:t>了起来。</w:t>
      </w:r>
    </w:p>
    <w:p>
      <w:r>
        <w:t>另一名佣兵则玩弄起艾薇儿那美人鱼特有的柔若无骨的双腿，他用肉棒轻轻摩擦着艾薇儿那嫩滑的大腿，从上</w:t>
      </w:r>
    </w:p>
    <w:p>
      <w:r>
        <w:t>往下，顺着如玉肌肤一直滑到那白嫩的小脚上。</w:t>
      </w:r>
    </w:p>
    <w:p>
      <w:r>
        <w:t>艾薇儿也是忙里偷闲，她用那柔嫩的脚心包裹在佣兵那挺直的肉棒，不时在龟头和阴囊上来回移动，就好像手</w:t>
      </w:r>
    </w:p>
    <w:p>
      <w:r>
        <w:t>一样灵活。早就憋不住的佣兵在如此温柔的攻势下，再也无法忍耐，放开精关大量的精液射在艾薇儿的玉足和双腿，</w:t>
      </w:r>
    </w:p>
    <w:p>
      <w:r>
        <w:t>看上去无比淫靡。</w:t>
      </w:r>
    </w:p>
    <w:p>
      <w:r>
        <w:t>艾薇儿的双手也没闲着，正各抓着一根肉棒，不住摩擦。胸前的一对雪乳也被人用手大力揉捏着，一点也没放</w:t>
      </w:r>
    </w:p>
    <w:p>
      <w:r>
        <w:t>手的意思。</w:t>
      </w:r>
    </w:p>
    <w:p>
      <w:r>
        <w:t>一边的歌坦妮与歌莉妮姐妹也被人们包围起来，她们两个那种无比淫靡、高贵的气质，吸引了无数想要亵渎圣</w:t>
      </w:r>
    </w:p>
    <w:p>
      <w:r>
        <w:t>洁的男人们。歌坦妮和歌莉妮两人似乎都知道怎样可以更好的诱惑男人，只见两人纷纷解开细链胸甲与胯甲的皮带</w:t>
      </w:r>
    </w:p>
    <w:p>
      <w:r>
        <w:t>与链子，失去束缚的胯甲和胸甲纷纷滑落。诱人的春光在这一霎那显露无疑，但歌坦妮、歌莉妮两女立刻紧紧的拥</w:t>
      </w:r>
    </w:p>
    <w:p>
      <w:r>
        <w:t>抱在一起，那迷人的私处立刻被两人的身形所遮掩，但两女丰满的胸部却被挤压的更加诱人，让一旁的佣兵一阵上</w:t>
      </w:r>
    </w:p>
    <w:p>
      <w:r>
        <w:t>火。</w:t>
      </w:r>
    </w:p>
    <w:p>
      <w:r>
        <w:t>歌莉妮突然露出淫媚的笑容，这种堕落的圣洁感，让几名定力差的佣兵立刻就射了。「呵呵，你们怎么还不过</w:t>
      </w:r>
    </w:p>
    <w:p>
      <w:r>
        <w:t>来啊？难道要我和姐姐亲自过去吗？笨蛋！」</w:t>
      </w:r>
    </w:p>
    <w:p>
      <w:r>
        <w:t>歌莉妮娇媚无比的说道，那诱人的声音使众人一阵迷醉，不过那声笨蛋却唤醒了他们。佣兵们立刻冲了上去，</w:t>
      </w:r>
    </w:p>
    <w:p>
      <w:r>
        <w:t>粗鲁的拉开歌坦妮、歌莉妮两姐妹，让两女那丰满诱人的身躯彻底暴露在众人的视线中。一阵阵吞咽口水的声音不</w:t>
      </w:r>
    </w:p>
    <w:p>
      <w:r>
        <w:t>断响起，这回歌坦妮忍不住说道：「还看，快来干我们啊！」</w:t>
      </w:r>
    </w:p>
    <w:p>
      <w:r>
        <w:t>美人如此相邀，岂能让其扫兴，佣兵们纷纷提枪上马。歌坦妮很快被佣兵推倒在地，像狗一样爬跪在地上，被</w:t>
      </w:r>
    </w:p>
    <w:p>
      <w:r>
        <w:t>两名佣兵一前一后的夹击着。一个在歌坦妮红润的嘴里狠狠地抽插着，另一个则在那蜜谷里不住挺动，同时歌坦妮</w:t>
      </w:r>
    </w:p>
    <w:p>
      <w:r>
        <w:t>的菊穴也被塞进了三根手指近乎粗暴的玩弄着，而歌坦妮则是一副十分享受被这样暴虐的样子。另一边的歌莉妮则</w:t>
      </w:r>
    </w:p>
    <w:p>
      <w:r>
        <w:t>是坐在两名佣兵之间，让这两人把各自的肉棒分别插进自己的蜜谷和菊穴中，双手也没有闲着，各握着一根肉棒，</w:t>
      </w:r>
    </w:p>
    <w:p>
      <w:r>
        <w:t>嘴里同时被肉棒塞满。</w:t>
      </w:r>
    </w:p>
    <w:p>
      <w:r>
        <w:t>歌莉妮完全处于主动地位，不断套弄着佣兵们抽插的肉棒，一脸无比满足的表情。</w:t>
      </w:r>
    </w:p>
    <w:p>
      <w:r>
        <w:t>一边没有轮上的佣兵们也不甘示弱，他们把目光投向了歌坦妮、歌莉妮这两个天鹅姐妹特有的洁白羽翅上。他</w:t>
      </w:r>
    </w:p>
    <w:p>
      <w:r>
        <w:t>们用肉棒在羽翅上使劲摩擦，然后将精液尽情的洒在上面，不多时原本白净的羽翅就变成了一对乳白色的翅膀。</w:t>
      </w:r>
    </w:p>
    <w:p>
      <w:r>
        <w:t>一名佣兵突然好玩似的，在歌坦妮的翅膀上拔下了一根羽毛，没想到歌坦妮一声闷哼，居然一下子就达到高潮。</w:t>
      </w:r>
    </w:p>
    <w:p>
      <w:r>
        <w:t>天鹅的羽翅居然如此敏感！佣兵们惊喜的发现。于是佣兵们时不时就突然拔下一根羽毛，使得歌坦妮、歌莉妮姐妹</w:t>
      </w:r>
    </w:p>
    <w:p>
      <w:r>
        <w:t>完全迷失无尽的高潮之中，双目中完全是情欲的火焰看不到一丝清明，诱人的小嘴大张着，口水不住的滴下。大量</w:t>
      </w:r>
    </w:p>
    <w:p>
      <w:r>
        <w:t>的的淫水从蜜谷中流出，濡湿了两女身下的土地。幸好歌坦妮姐妹不知吃了什么灵药，羽毛刚被拔下就立刻生长出</w:t>
      </w:r>
    </w:p>
    <w:p>
      <w:r>
        <w:t>来，不至于让羽翅被拔的兴起的佣兵们弄成秃翅。</w:t>
      </w:r>
    </w:p>
    <w:p>
      <w:r>
        <w:t>一边的贞德也因为一副圣女（是妓女吧？）的打扮，被周围的佣兵们围住。</w:t>
      </w:r>
    </w:p>
    <w:p>
      <w:r>
        <w:t>一名佣兵一边淫笑一边说道：「看你这一头棕色长发，你是贝普赛人吧？贝普赛一族的女人全是妓女，你这怎</w:t>
      </w:r>
    </w:p>
    <w:p>
      <w:r>
        <w:t>么穿着一身修女袍？该不会是为了来这吸引男人吧？」</w:t>
      </w:r>
    </w:p>
    <w:p>
      <w:r>
        <w:t>贞德红着脸说道：「不……不是这样的，我……我就是一个修女，是……是为了传播神的荣光才来这的。」「</w:t>
      </w:r>
    </w:p>
    <w:p>
      <w:r>
        <w:t>哦？那你打算怎么传播神的荣光给我们啊？」</w:t>
      </w:r>
    </w:p>
    <w:p>
      <w:r>
        <w:t>佣兵们有点奇怪的问道，「当然……当然是用我自己啦！」只听贞德原本有点害羞的声音突然变得娇媚起来，</w:t>
      </w:r>
    </w:p>
    <w:p>
      <w:r>
        <w:t>然后就见她伸手解开胸前的扣子，那件无比暴露的修女袍立刻从贞德身上滑落，无比诱人的胴体就这么展现在空气</w:t>
      </w:r>
    </w:p>
    <w:p>
      <w:r>
        <w:t>中。</w:t>
      </w:r>
    </w:p>
    <w:p>
      <w:r>
        <w:t>佣兵们先是被贞德突然变化的口气弄得愣了一下，不过马上就淫笑的反应过来，「原来你是这样把神的荣光传</w:t>
      </w:r>
    </w:p>
    <w:p>
      <w:r>
        <w:t>播给我们啊！那还不赶快开始啊！哈哈」佣兵们大声的朝贞德叫道。只见贞德立刻听话的来到佣兵身前，蹲下后一</w:t>
      </w:r>
    </w:p>
    <w:p>
      <w:r>
        <w:t>口就将面前的肉棒吞了下去，娴熟的口技爽的这名佣兵一阵大叫，「这个修女绝对是那些主教们最好的玩物！她的</w:t>
      </w:r>
    </w:p>
    <w:p>
      <w:r>
        <w:t>舌头比我玩过的最好的妓女还要灵活！我真他妈的也想去当神甫了！」</w:t>
      </w:r>
    </w:p>
    <w:p>
      <w:r>
        <w:t>这名佣兵的大叫立刻让旁边的佣兵们群情激昂，另一名佣兵来到贞德的身后，用力狠狠地拍了拍贞德的屁股，</w:t>
      </w:r>
    </w:p>
    <w:p>
      <w:r>
        <w:t>大叫道：「快把屁股抬起来，你这个连妓女都不如的婊子！」贞德乖乖的将自己被拍的红肿的臀部抬起，整个人像</w:t>
      </w:r>
    </w:p>
    <w:p>
      <w:r>
        <w:t>狗一样趴跪在地上。后面那名佣兵用手掰开贞德的臀瓣，娇嫩的菊花展露在他的面前，他嘿嘿一笑，挺直肉棒就朝</w:t>
      </w:r>
    </w:p>
    <w:p>
      <w:r>
        <w:t>里面插去。贞德感到后面不对劲，连忙吐出嘴里的肉棒叫道：「那里不行……唔」话还没说完，头就又被前面的佣</w:t>
      </w:r>
    </w:p>
    <w:p>
      <w:r>
        <w:t>兵硬按了回去。「婊子不要多话，快继续舔！」佣兵大声喝道。</w:t>
      </w:r>
    </w:p>
    <w:p>
      <w:r>
        <w:t>另一名佣兵也是毫不犹豫，猛地将肉棒捅进没有润滑的菊穴中，贞德浑身一震，从喉咙里发出一声闷哼，但随</w:t>
      </w:r>
    </w:p>
    <w:p>
      <w:r>
        <w:t>着佣兵猛烈地抽插，很快闷哼就变成享受的呻吟。佣兵们哈哈大笑的说道：「果然比妓女还下贱啊！居然这样享受！」</w:t>
      </w:r>
    </w:p>
    <w:p>
      <w:r>
        <w:t>其他没有享受的佣兵纷纷围拢过来，很快贞德就被人群彻底淹没。</w:t>
      </w:r>
    </w:p>
    <w:p>
      <w:r>
        <w:t>仙女龙黛丝和若尔娜因为自己特殊的身份，也被一群想要做「龙骑士」的佣兵们给围住了。能够有机会能够「</w:t>
      </w:r>
    </w:p>
    <w:p>
      <w:r>
        <w:t>骑」龙，尤其是作为神圣巨龙后裔的仙女龙，这样的机会可不是什么时候都能遇上的啊。两位仙女龙身上那堪称布</w:t>
      </w:r>
    </w:p>
    <w:p>
      <w:r>
        <w:t>条的肚兜根本没有尽到一点阻挡的作用，马上就被欲望吞噬的佣兵们撕扯下来。两名佣兵率先抢到位置，朝着二女</w:t>
      </w:r>
    </w:p>
    <w:p>
      <w:r>
        <w:t>的蜜穴狠狠地的插了进去。</w:t>
      </w:r>
    </w:p>
    <w:p>
      <w:r>
        <w:t>「啊！」「嘶！」只听见黛丝、若尔娜满足的叹息与两个佣兵倒吸口气的声音同时响起，「我日！怎么里面好</w:t>
      </w:r>
    </w:p>
    <w:p>
      <w:r>
        <w:t>象带鳞片的！痛死老子了！」两名佣兵龇牙咧嘴的喊道。黛丝一边喘息一边说道：「人家可是龙族啊！下面当然会</w:t>
      </w:r>
    </w:p>
    <w:p>
      <w:r>
        <w:t>有鳞片啊！」</w:t>
      </w:r>
    </w:p>
    <w:p>
      <w:r>
        <w:t>一边正干着若尔娜的佣兵笑道：「这我知道，这就叫龙鳞道吧。哈哈！」</w:t>
      </w:r>
    </w:p>
    <w:p>
      <w:r>
        <w:t>黛丝和若尔娜已经没有办法在回答这名佣兵的话了，因为她们两人的小嘴已经被随后赶到的佣兵们，用自己的</w:t>
      </w:r>
    </w:p>
    <w:p>
      <w:r>
        <w:t>肉棒给满满的塞住了。两位高贵的仙女龙也只能无奈的瞥了一眼那个自作聪明的佣兵，然后就专心的吞吐起眼前的</w:t>
      </w:r>
    </w:p>
    <w:p>
      <w:r>
        <w:t>肉棒，那用心的神态仿佛眼前的肉棒是无上的美味一样。</w:t>
      </w:r>
    </w:p>
    <w:p>
      <w:r>
        <w:t>这诱人的神态让一旁的佣兵看得直吞口水，那白玉般晶莹的飘逸龙角闪烁着圆润的光泽，更是无比淫靡。几名</w:t>
      </w:r>
    </w:p>
    <w:p>
      <w:r>
        <w:t>佣兵再也忍不住了，他们居然将肉棒直接在黛丝和若尔娜那滑润的龙角上不断摩擦。龙角是龙族的敏感点，被这样</w:t>
      </w:r>
    </w:p>
    <w:p>
      <w:r>
        <w:t>不停摩擦，黛丝和若尔娜两个人的脸马上就变得绯红起来，喘息声也更加剧烈。</w:t>
      </w:r>
    </w:p>
    <w:p>
      <w:r>
        <w:t>终于几名佣兵再也忍不住，白浊的精液喷洒在晶莹的龙角，金黄的头发还有仙女龙俏丽的脸上。「哈哈，我们</w:t>
      </w:r>
    </w:p>
    <w:p>
      <w:r>
        <w:t>也算得上龙骑士啦！」佣兵们放肆的大笑着，而正被玩弄的黛丝和若尔娜，则一脸淫荡的继续沉浸在无尽的肉欲中。</w:t>
      </w:r>
    </w:p>
    <w:p>
      <w:r>
        <w:t>普通狐族少女的容貌不但拥有美丽，而且天生有种媚态，只需要眼波一个流转，就能将男人的魂勾去一半，更</w:t>
      </w:r>
    </w:p>
    <w:p>
      <w:r>
        <w:t>不要说福克斯一族中也是顶尖美女的海伦。列娜，在如此淫靡的装扮下，仅仅看一眼佣兵们就已经忘记一切了。号</w:t>
      </w:r>
    </w:p>
    <w:p>
      <w:r>
        <w:t>称美女一族的福克斯少女一向是人类贵族淫乱沙龙里必不可少的玩物，这些身份低贱的佣兵们也只是听说过狐族少</w:t>
      </w:r>
    </w:p>
    <w:p>
      <w:r>
        <w:t>女的美貌，哪有机会像现在一样，可以尽情淫虐一位福克斯美女。</w:t>
      </w:r>
    </w:p>
    <w:p>
      <w:r>
        <w:t>身上可以说几乎没有遮掩的海伦，被一群完全被她的娇媚所俘虏佣兵们围住。</w:t>
      </w:r>
    </w:p>
    <w:p>
      <w:r>
        <w:t>海伦却是丝毫不见慌乱，只见她就在佣兵们所围成的小小圆圈中翩翩起舞。</w:t>
      </w:r>
    </w:p>
    <w:p>
      <w:r>
        <w:t>那丰满的娇躯，洁白的玉足，白嫩的臂膀，在清脆悦耳的铃声下伴奏下的淫靡之舞，吸引着佣兵们那饱含欲望</w:t>
      </w:r>
    </w:p>
    <w:p>
      <w:r>
        <w:t>的眼神。佣兵们不断伸手想去抓住海伦，但却被海伦以灵巧的舞姿躲了过去，然后就是一阵银铃般的轻笑，「嘻嘻，</w:t>
      </w:r>
    </w:p>
    <w:p>
      <w:r>
        <w:t>来啊，快来抓我啊！</w:t>
      </w:r>
    </w:p>
    <w:p>
      <w:r>
        <w:t>抓住我的话，我就是你们的了哦！嘻嘻！「那悦耳的声音勾引着男人继续出手。</w:t>
      </w:r>
    </w:p>
    <w:p>
      <w:r>
        <w:t>终于，佣兵们组成的包围圈完全将海伦困住，海伦终于不再舞动。只见她轻轻将身上的流苏胸罩解下，扔向佣</w:t>
      </w:r>
    </w:p>
    <w:p>
      <w:r>
        <w:t>兵们，引起了一阵哄抢。海伦娇媚的一笑，突然一把推倒面前的一名佣兵，大张着自己的双腿，露出那迷人的蜜穴，</w:t>
      </w:r>
    </w:p>
    <w:p>
      <w:r>
        <w:t>对准挺直的肉棒就坐了下去。「啊！」满足的呻吟声从海伦和躺着的佣兵嘴里发出。然后海伦一边不住挺动腰身，</w:t>
      </w:r>
    </w:p>
    <w:p>
      <w:r>
        <w:t>一边伸出手来，分别握住了自己面前两名佣兵的肉棒，不时用嘴分别为这两位幸运儿口交着。</w:t>
      </w:r>
    </w:p>
    <w:p>
      <w:r>
        <w:t>海伦的菊穴也没有闲着，被一名佣兵用肉棒狠狠地操干着。而她那艳丽迷人的红火尾巴，也被一名佣兵抓着不</w:t>
      </w:r>
    </w:p>
    <w:p>
      <w:r>
        <w:t>住摩擦着自己的肉棒。光滑美丽的尾巴是海伦的Ｇ点，激烈的摩擦让海伦的面颊飞速的红了起来，不时可以听见从</w:t>
      </w:r>
    </w:p>
    <w:p>
      <w:r>
        <w:t>海伦那诱人的红唇吐出一阵阵诱人的喘息。</w:t>
      </w:r>
    </w:p>
    <w:p>
      <w:r>
        <w:t>拥有「爱琴之花」美称的爱琴大陆第一美女——怯颜精灵艾莉婕，此刻也陷入了众多欲火焚身的野兽的围攻。</w:t>
      </w:r>
    </w:p>
    <w:p>
      <w:r>
        <w:t>这些地位低下的佣兵们并不知道这位精灵美女拥有一切传说和美誉，他们只知道自己想要立刻上前彻底撕掉这位精</w:t>
      </w:r>
    </w:p>
    <w:p>
      <w:r>
        <w:t>灵美女身上那称不上衣物的金属胸罩，完完全全的玩弄这位百年难得一见的极品美女。</w:t>
      </w:r>
    </w:p>
    <w:p>
      <w:r>
        <w:t>艾莉婕仿佛也感到这群饥渴难耐的男人们的欲火，她伸手解下了腰间的银带，将完全没有遮掩作用的银丝内裤</w:t>
      </w:r>
    </w:p>
    <w:p>
      <w:r>
        <w:t>脱下，只见那闪亮的银丝上闪烁着淫靡的晶液，看得佣兵们直吞口水。还没等艾莉婕动手解下自己的蛇状胸罩，就</w:t>
      </w:r>
    </w:p>
    <w:p>
      <w:r>
        <w:t>被早已按耐不住的佣兵们一把扯下。</w:t>
      </w:r>
    </w:p>
    <w:p>
      <w:r>
        <w:t>「啊！」艾莉婕发出一声淫叫。原来被蛇牙紧紧咬住的乳头，在大力的撕扯下，好像活了一样，不住的往乳头</w:t>
      </w:r>
    </w:p>
    <w:p>
      <w:r>
        <w:t>里注射着高浓度的媚药。艾莉婕原本就丰满圆润的乳房瞬间膨胀了一圈，就像两个硕大的木瓜垂挂在自己的胸前，</w:t>
      </w:r>
    </w:p>
    <w:p>
      <w:r>
        <w:t>那宛如紫葡萄般的乳头喷出大量甘甜的乳汁，两名佣兵立刻含住艾莉婕的乳头大口大口的吸吮起来。</w:t>
      </w:r>
    </w:p>
    <w:p>
      <w:r>
        <w:t>其余几名佣兵也纷纷占据着艾莉婕的蜜穴和菊花，前后夹击起来。就连艾莉婕的小嘴也没有被放过，一只硕大</w:t>
      </w:r>
    </w:p>
    <w:p>
      <w:r>
        <w:t>的肉棒在里面抽插着，每一下都顶到喉咙的深处，艾莉婕貌似痛苦的发出一阵阵闷哼。</w:t>
      </w:r>
    </w:p>
    <w:p>
      <w:r>
        <w:t>这位美丽的希芙精灵完全沉浸在淫乱的肉欲之中，玲珑曼妙的身躯随着佣兵们大力的抽插一起一伏，那从喉咙</w:t>
      </w:r>
    </w:p>
    <w:p>
      <w:r>
        <w:t>深处传来犹如歌唱般的呻吟声，刺激着男人们更加疯狂。</w:t>
      </w:r>
    </w:p>
    <w:p>
      <w:r>
        <w:t>另一边身材娇小的芙儿被几名身材壮硕的佣兵抱了起来，身子直接悬在空中，两条腿被其中一名佣兵用手大力</w:t>
      </w:r>
    </w:p>
    <w:p>
      <w:r>
        <w:t>撑开，那诱人的蜜谷和菊穴没有一丝一毫掩盖的完全呈现在几名佣兵的面前。当先一名佣兵就这么抱着芙儿，挺着</w:t>
      </w:r>
    </w:p>
    <w:p>
      <w:r>
        <w:t>肉棒插进了芙儿的蜜穴中，靠着芙儿自身向下的重量狠狠地顶进芙儿的子宫中。</w:t>
      </w:r>
    </w:p>
    <w:p>
      <w:r>
        <w:t>「啊…啊…好厉害！顶到子宫里面啦！啊…」芙儿失神的大叫着。还不等芙儿缓过气，另一名佣兵突然将手指</w:t>
      </w:r>
    </w:p>
    <w:p>
      <w:r>
        <w:t>塞入芙儿裸露的菊穴中。「啊！」芙儿淫荡的大叫一声，两眼失神的看着前方，连口水顺着嘴角流出都不知道。</w:t>
      </w:r>
    </w:p>
    <w:p>
      <w:r>
        <w:t>「哦？看来你这小淫妇的屁眼还没被玩过啊！老子我真是走运！嘿嘿，那我就帮你这小妮子的屁眼开苞，让你</w:t>
      </w:r>
    </w:p>
    <w:p>
      <w:r>
        <w:t>好好享受一下！」这名佣兵淫笑着抽出手指，用手抓住芙儿圆润的臀瓣左右分开，使诱人的菊穴更加显眼。他硕大</w:t>
      </w:r>
    </w:p>
    <w:p>
      <w:r>
        <w:t>的肉棒对准菊穴，慢慢的顶了进去芙儿回头大叫道：「不要啊！你的那个那么大，会撑坏的！」</w:t>
      </w:r>
    </w:p>
    <w:p>
      <w:r>
        <w:t>「放心绝对没有问题，我会很小心的！来了啊！」佣兵大吼一声，猛地向前一顶。</w:t>
      </w:r>
    </w:p>
    <w:p>
      <w:r>
        <w:t>「啊！」芙儿身体随着冲击猛地向前顶去，结果反倒使正在前面抽插蜜穴的佣兵那硕大的的肉棒更加深入的顶</w:t>
      </w:r>
    </w:p>
    <w:p>
      <w:r>
        <w:t>到了蜜穴深处，深深地插进了子宫中。</w:t>
      </w:r>
    </w:p>
    <w:p>
      <w:r>
        <w:t>「啊…啊…啊…」完全没有被人前后「夹击」过的芙儿被这强大的冲击刺激得彻底失去神智，大张的红唇不断</w:t>
      </w:r>
    </w:p>
    <w:p>
      <w:r>
        <w:t>的流出香津，蜜谷更是潮吹一般喷涌出无数阴精。「哈哈，不愧是第一次，屁眼可他妈的真紧啊！」后面佣兵淫笑</w:t>
      </w:r>
    </w:p>
    <w:p>
      <w:r>
        <w:t>着说道，「不过这小妞的小穴也不错啊！很紧啊。」前面正在抽插芙儿小穴的佣兵也附和道。只见失去意识的芙儿</w:t>
      </w:r>
    </w:p>
    <w:p>
      <w:r>
        <w:t>随着二人的抽插，小脑袋一晃一晃的好像是在赞同二人的话一样，随后立刻就被其余没有轮到佣兵的身影淹没了。</w:t>
      </w:r>
    </w:p>
    <w:p>
      <w:r>
        <w:t>美艳成熟的谭雅解下了自己那暴露无比的淫荡晚礼服，才刚把自己那成熟丰满的身躯完完全全的呈现在佣兵们</w:t>
      </w:r>
    </w:p>
    <w:p>
      <w:r>
        <w:t>的面前时，就被忍耐不住的佣兵们一把推倒在地。谭雅像狗一样趴跪在地上，刚要说话，一名性急的佣兵已经将自</w:t>
      </w:r>
    </w:p>
    <w:p>
      <w:r>
        <w:t>己的肉棒狠狠地插进了谭雅的蜜穴中。「啊…你们太急了，我还没……唔！」谭雅只来得及大叫一声，后面的话全</w:t>
      </w:r>
    </w:p>
    <w:p>
      <w:r>
        <w:t>都被另一名佣兵的肉棒给堵回了喉咙里。</w:t>
      </w:r>
    </w:p>
    <w:p>
      <w:r>
        <w:t>早就精虫上脑的佣兵们哪里还顾得上考虑美女的感受，他们现在只想要彻底的玩弄这位成熟丰满的熟妇，将自</w:t>
      </w:r>
    </w:p>
    <w:p>
      <w:r>
        <w:t>己已经涨得发疼的大肉棒狠狠地插进她的体内。</w:t>
      </w:r>
    </w:p>
    <w:p>
      <w:r>
        <w:t>行动最迅速三名佣兵，一位首先抢占了谭雅那诱人的蜜谷，另一名佣兵则抽插起谭雅的菊穴。最后一名佣兵则</w:t>
      </w:r>
    </w:p>
    <w:p>
      <w:r>
        <w:t>是为了把谭雅的抗议堵回嘴里，玩起了深喉，狠狠地在谭雅的喉咙里来回抽插。</w:t>
      </w:r>
    </w:p>
    <w:p>
      <w:r>
        <w:t>粗暴的性交并没有让谭雅感到长久的痛苦，经验丰富的她很快就适应了如此激烈的奸淫并享受起来。她熟练的</w:t>
      </w:r>
    </w:p>
    <w:p>
      <w:r>
        <w:t>套弄嘴中那根坚挺的肉棒，将其完全的吞进自己的喉咙中，用自己的喉咙深处紧紧的挤压着肉棒，让眼前的这名佣</w:t>
      </w:r>
    </w:p>
    <w:p>
      <w:r>
        <w:t>兵感受到不亚于真正阴道的舒适感。这名佣兵死死地抓着谭雅的头发，发出一阵阵暴爽的低吼。</w:t>
      </w:r>
    </w:p>
    <w:p>
      <w:r>
        <w:t>前后夹击着谭雅的两名佣兵也是感到一阵强烈的刺激，险些放开精关射了出去，幸好两人咬牙忍了下来。他们</w:t>
      </w:r>
    </w:p>
    <w:p>
      <w:r>
        <w:t>二人只觉得谭雅的小穴与菊花好像活着一样，紧紧包裹着二人的肉棒，不停的蠕动着。如此强大的吸力使得两名佣</w:t>
      </w:r>
    </w:p>
    <w:p>
      <w:r>
        <w:t>兵每次抽插都好像都要把魂吸进去，若不是还想要多玩弄眼前的这位美女，说不定他们早都射了。其余没有轮上的</w:t>
      </w:r>
    </w:p>
    <w:p>
      <w:r>
        <w:t>佣兵们纷纷挤到谭雅身边，掏出自己的肉棒不住在谭雅的身上摩擦着。很快谭雅的身影就被不停涌上来的佣兵们给</w:t>
      </w:r>
    </w:p>
    <w:p>
      <w:r>
        <w:t>彻底遮住，只有那挡不住的浪叫不断的传出来。</w:t>
      </w:r>
    </w:p>
    <w:p>
      <w:r>
        <w:t>翡冷翠的正宫娘娘凝玉那高贵淫荡完美融合在一起的气质，吸引着包括商队首领在内的大量佣兵们。只见凝玉</w:t>
      </w:r>
    </w:p>
    <w:p>
      <w:r>
        <w:t>迈着优雅的步伐慢慢的走了过来，她每前进一步，都会有悦耳的铃声从她系着金铃的脚踝上传出。当凝玉走到佣兵</w:t>
      </w:r>
    </w:p>
    <w:p>
      <w:r>
        <w:t>身前时，突然妖媚的一笑，说道：「哀家走累了，你们能不能找个地方让哀家休息一下啊？</w:t>
      </w:r>
    </w:p>
    <w:p>
      <w:r>
        <w:t>（这里的哀家纯粹是为了增加凝玉的高贵属性，并没有太多意义。）「一名佣兵恍然大悟般的跑到凝玉身后趴</w:t>
      </w:r>
    </w:p>
    <w:p>
      <w:r>
        <w:t>跪了下去，整个人像桥一样拱起，形成一个椅子。凝玉赞许的看了这名佣兵一眼，轻轻挽起裙角坐在了佣兵用身体</w:t>
      </w:r>
    </w:p>
    <w:p>
      <w:r>
        <w:t>所搭建的椅子上。同时，两腿相互叠起，她抬腿的一瞬间，那诱人的蜜处毫无保留的展现在其余佣兵面前，但瞬间</w:t>
      </w:r>
    </w:p>
    <w:p>
      <w:r>
        <w:t>就被凝玉用脚挡住，一旁佣兵们立刻响起了一阵阵不满声，而在凝玉身下的佣兵则完全沉醉在凝玉那紧贴在自己背</w:t>
      </w:r>
    </w:p>
    <w:p>
      <w:r>
        <w:t>上的饱满臀部的完美触感之中不可自拔。</w:t>
      </w:r>
    </w:p>
    <w:p>
      <w:r>
        <w:t>凝玉对一旁佣兵们再次娇媚的笑了起来，她伸手将身子下的佣兵低垂的头缓缓抬起，俯身凑上前去，与那名舌</w:t>
      </w:r>
    </w:p>
    <w:p>
      <w:r>
        <w:t>吻起来。这名佣兵完全沉醉在与这位绝色美女的激情舌吻中，不住的通过舌头把口水吐进凝玉的嘴里，让这个绝色</w:t>
      </w:r>
    </w:p>
    <w:p>
      <w:r>
        <w:t>美女吃下自己的口水。而凝玉则毫不介意地蠕动着喉咙，将佣兵吐出的口水全部都吃了下去，刺激的佣兵吐出更多</w:t>
      </w:r>
    </w:p>
    <w:p>
      <w:r>
        <w:t>的口水。当两人结束长达数分钟的湿吻后，凝玉的嘴角淫靡的垂下数条口水线。</w:t>
      </w:r>
    </w:p>
    <w:p>
      <w:r>
        <w:t>凝玉这才抬起头看向一旁的佣兵，只见她什么也没说，只是轻轻抬起自己的右脚。这时所有的佣兵仿佛得到了</w:t>
      </w:r>
    </w:p>
    <w:p>
      <w:r>
        <w:t>命令一样，一股脑的冲了上来。当先的商队首领首先冲到凝玉身前，一下子跪了下去，抱起凝玉的玉足伸出舌头不</w:t>
      </w:r>
    </w:p>
    <w:p>
      <w:r>
        <w:t>住地舔食亲吻起来，一点也没有觉得脏或厌恶。</w:t>
      </w:r>
    </w:p>
    <w:p>
      <w:r>
        <w:t>凝玉咯咯的笑了起来，只见她又抬起另一只脚，也立刻被好几名佣兵争抢着舔食起来。她同时伸出双手分别握</w:t>
      </w:r>
    </w:p>
    <w:p>
      <w:r>
        <w:t>住了两名佣兵的肉棒，不住的摩擦起来，还不时的用嘴吞吐着发出淫靡的啧啧声。</w:t>
      </w:r>
    </w:p>
    <w:p>
      <w:r>
        <w:t>商队首领再也忍耐不住，他放开被自己舔的满是口水的嫩足，一把将凝玉从佣兵的身上拉下推倒在地。然后猛</w:t>
      </w:r>
    </w:p>
    <w:p>
      <w:r>
        <w:t>地撕开凝玉那光滑透明的衣裙，对准凝玉的蜜穴狠狠地插了进去。被首领推开的佣兵们只好纷纷起来，一名佣兵来</w:t>
      </w:r>
    </w:p>
    <w:p>
      <w:r>
        <w:t>到凝玉身前，让凝玉用嘴服侍自己。凝玉毫不迟疑的用嘴含住肉棒，娴熟的口技让这名佣兵爽上了天。其余的佣兵</w:t>
      </w:r>
    </w:p>
    <w:p>
      <w:r>
        <w:t>们没有抢到有力位置，只好围在凝玉的身边打起了手枪。</w:t>
      </w:r>
    </w:p>
    <w:p>
      <w:r>
        <w:t>沙漠舞姬打扮的姬丝凯碧、崔蓓茜、费雯丽、薇芝、茜茜等众女，也纷纷找上佣兵，各自抽插起来。姬丝凯碧</w:t>
      </w:r>
    </w:p>
    <w:p>
      <w:r>
        <w:t>虽然是佛巨人中最小最美的萝莉，但她丰满挺拔的身躯却根本让人看不出来她其实质相当于人类的七、八岁。但这</w:t>
      </w:r>
    </w:p>
    <w:p>
      <w:r>
        <w:t>并没有妨碍佣兵们享受这曼妙的胴体，对于他们来说这样的巨人萝莉可是名副其实的美人。</w:t>
      </w:r>
    </w:p>
    <w:p>
      <w:r>
        <w:t>只见姬丝凯碧正以观音坐莲的姿势在一名佣兵身上不住耸动，嘴里发出一阵阵诱人的娇吟，手上还分别握着两</w:t>
      </w:r>
    </w:p>
    <w:p>
      <w:r>
        <w:t>只肉棒。</w:t>
      </w:r>
    </w:p>
    <w:p>
      <w:r>
        <w:t>茜茜略显娇小的身躯被身高马大的佣兵们抬了起来，就这么直接在半空中狠狠地的干了起来。茜茜发出淫荡的</w:t>
      </w:r>
    </w:p>
    <w:p>
      <w:r>
        <w:t>叫声，漂亮的羽翅也随着抽插不时抖动着。旁边的佣兵则在羽翅上不停摩擦着肉棒，丝毫没有给茜茜放松的机会。</w:t>
      </w:r>
    </w:p>
    <w:p>
      <w:r>
        <w:t>薇芝这名魔界丽人鱼，与艾薇儿一样同属于美人鱼大家族。她那柔若无骨的双腿和娇柔的面貌，使得她身边同</w:t>
      </w:r>
    </w:p>
    <w:p>
      <w:r>
        <w:t>样围绕着大量佣兵。只见她趴跪在地上，一边为身前的男人口交，一边挺着自己的屁股承受着菊花被大力抽插，一</w:t>
      </w:r>
    </w:p>
    <w:p>
      <w:r>
        <w:t>脸没有满足的表情。</w:t>
      </w:r>
    </w:p>
    <w:p>
      <w:r>
        <w:t>崔蓓茜和费雯丽不愧是美杜莎一族，她们两个分别将身子完全挂在两名佣兵身上。只见崔蓓茜双手环过佣兵的</w:t>
      </w:r>
    </w:p>
    <w:p>
      <w:r>
        <w:t>脖子，双腿紧紧缠着佣兵的腰部，蜜穴里插着这名佣兵的肉棒。崔蓓茜完全靠腰部的力量，一起一伏套弄着佣兵的</w:t>
      </w:r>
    </w:p>
    <w:p>
      <w:r>
        <w:t>大肉棒，一点也没有减缓的迹象。而费雯丽则被佣兵两面夹击，蜜穴和菊花同时被硕大的肉棒塞满，迷失在无穷的</w:t>
      </w:r>
    </w:p>
    <w:p>
      <w:r>
        <w:t>情欲中。</w:t>
      </w:r>
    </w:p>
    <w:p>
      <w:r>
        <w:t>在凝玉的蜜穴、菊花和嘴里发泄了５次的商队首领满足的站了起来，他起身从凝玉那完美的身子上离开，让其</w:t>
      </w:r>
    </w:p>
    <w:p>
      <w:r>
        <w:t>余没有轮上的佣兵们继续换上。他抬起头环绕四周，只见四周全是被佣兵玩弄的美女的身影。</w:t>
      </w:r>
    </w:p>
    <w:p>
      <w:r>
        <w:t>歌坦妮、歌莉妮两姐妹正失神般的舔食着对方脸上的精液，双目失去了神采，好像还没有从绝顶的高潮中回过</w:t>
      </w:r>
    </w:p>
    <w:p>
      <w:r>
        <w:t>神来。而原本衬托的她们如同天使一样的洁白羽翅，现在则沾满了白浊色的精液，一滴一滴的从翅膀上滑落。非但</w:t>
      </w:r>
    </w:p>
    <w:p>
      <w:r>
        <w:t>再也没有原本的圣洁气质，还使得原本圣洁无比的歌坦妮、歌莉妮姐妹现在好像就是沉迷欲海的堕落的精液天使一</w:t>
      </w:r>
    </w:p>
    <w:p>
      <w:r>
        <w:t>样。</w:t>
      </w:r>
    </w:p>
    <w:p>
      <w:r>
        <w:t>艾薇儿金色的头发上粘满了浓稠的精液，几乎看不出原来的发色。只见艾薇儿用手指将脸上的精液擦下，然后</w:t>
      </w:r>
    </w:p>
    <w:p>
      <w:r>
        <w:t>淫荡的送入嘴中，慢慢地舔食干净。她那柔若无骨的双腿上满是佣兵发泄后的痕迹，堆积了厚厚一层，稍微一动便</w:t>
      </w:r>
    </w:p>
    <w:p>
      <w:r>
        <w:t>不住的滑落，看上去淫靡至极。艾薇儿坐在地上将双腿高高抱起，丝毫不管滴到身上的精液，露出那已满是精液的</w:t>
      </w:r>
    </w:p>
    <w:p>
      <w:r>
        <w:t>蜜穴，笑着说：「怎么不来了吗？」原本已经软了的佣兵们立刻又扑了上去，淫靡的啪啪声再次响起。</w:t>
      </w:r>
    </w:p>
    <w:p>
      <w:r>
        <w:t>贞德身上的修女袍已经完全被撕烂，正跨坐在一名佣兵身上不住的挺动着，沾满精液的乳房随着晃动，洒下一</w:t>
      </w:r>
    </w:p>
    <w:p>
      <w:r>
        <w:t>滴滴闪亮的淫液。她的嘴也没有闲着，正忙着吞吐着另一名佣兵的肉棒。光滑如镜的棕色长发上，也已经沾满了浓</w:t>
      </w:r>
    </w:p>
    <w:p>
      <w:r>
        <w:t>稠的精液，正不住流到贞德那顺滑的玉背上。</w:t>
      </w:r>
    </w:p>
    <w:p>
      <w:r>
        <w:t>黛丝、若尔娜这两位仙女龙浑身上下到处都是被佣兵们玩弄过的痕迹，那原本晶莹飘逸的龙角上，现在也被白</w:t>
      </w:r>
    </w:p>
    <w:p>
      <w:r>
        <w:t>浊色的精液所包裹，姣好的面容上满是精液与淫液的混合物。现在黛丝、若尔娜她们两正慵懒的趴在地上，她们身</w:t>
      </w:r>
    </w:p>
    <w:p>
      <w:r>
        <w:t>上各自骑着一名佣兵，仍不停狠狠地操干着，沉醉在成为一名「龙骑士」的伟大成就当中。</w:t>
      </w:r>
    </w:p>
    <w:p>
      <w:r>
        <w:t>海伦那引以为傲的美丽的红色狐尾，现在却看不出原来的颜色，已经完全被干枯凝结的精液变成了白浊色。那</w:t>
      </w:r>
    </w:p>
    <w:p>
      <w:r>
        <w:t>丰满的身躯现在正被两名佣兵夹击着，随着两名佣兵激烈的抽插，海伦到达了不知是第几次的高潮。但还没等她缓</w:t>
      </w:r>
    </w:p>
    <w:p>
      <w:r>
        <w:t>过气，新一轮的奸淫又开始了。</w:t>
      </w:r>
    </w:p>
    <w:p>
      <w:r>
        <w:t>娇小的芙儿终于被佣兵从半空中放下，但她这回却被压在一名身材魁梧的佣兵身下。就好像一头黑熊在蹂躏小</w:t>
      </w:r>
    </w:p>
    <w:p>
      <w:r>
        <w:t>白兔一样，芙儿的身影几乎被完全遮住，那硕大的的肉棒在她那幼嫩的蜜穴中激烈抽插着。但芙儿好像享受一般的</w:t>
      </w:r>
    </w:p>
    <w:p>
      <w:r>
        <w:t>发出略显稚嫩的淫叫声，积极的配合着魁梧佣兵的抽插。只见短短片刻，这名魁梧的佣兵就射了出来，大量的精液</w:t>
      </w:r>
    </w:p>
    <w:p>
      <w:r>
        <w:t>淫液混和着从芙儿的蜜穴中不停流出。他刚刚抽出自己的肉棒，另一名佣兵就又扑了上去，刚刚淫靡的那一幕又再</w:t>
      </w:r>
    </w:p>
    <w:p>
      <w:r>
        <w:t>次上演。</w:t>
      </w:r>
    </w:p>
    <w:p>
      <w:r>
        <w:t>花后艾莉婕现在正像真正的仙子一样飞在空中，她那美丽的蓝色翅膀上沾满了无数腥臭的浓精，同时满身的精</w:t>
      </w:r>
    </w:p>
    <w:p>
      <w:r>
        <w:t>液使得艾莉婕成为了一名精液天使。此时艾莉婕正飞在半空中，用白嫩的双脚玩弄着一名佣兵的肉棒，她调皮的轻</w:t>
      </w:r>
    </w:p>
    <w:p>
      <w:r>
        <w:t>踩着肉棒的马眼，刺激的佣兵差点就射了出来。佣兵猛地抓住艾莉婕的玉足，想把她从半空拽下来。艾莉婕调皮的</w:t>
      </w:r>
    </w:p>
    <w:p>
      <w:r>
        <w:t>挣脱佣兵的手，让佣兵坐下露出了自己的大肉棒，然后艾莉婕对准肉棒，缓缓地从半空中落下。就在艾莉婕快要将</w:t>
      </w:r>
    </w:p>
    <w:p>
      <w:r>
        <w:t>肉棒纳入蜜穴里时，佣兵忍不住重重地拉了她一下。「啊！」艾莉婕忍不住呻吟一声，狠狠地白了佣兵一眼，却又</w:t>
      </w:r>
    </w:p>
    <w:p>
      <w:r>
        <w:t>立刻激烈的套弄起来，再次沉迷于无尽快感中。</w:t>
      </w:r>
    </w:p>
    <w:p>
      <w:r>
        <w:t>商队首领又回头看向了凝玉，只见凝玉原本高贵妩媚的脸上现在却充斥淫荡气息，不停的吞吐着一名佣兵的肉</w:t>
      </w:r>
    </w:p>
    <w:p>
      <w:r>
        <w:t>棒，而菊穴和蜜处也同时被硕大的肉棒塞满。</w:t>
      </w:r>
    </w:p>
    <w:p>
      <w:r>
        <w:t>修长高挑的身体上到处都是众人发泄后的痕迹，但凝玉仍然没有满足的向其余的佣兵们索求着。那高贵的气质</w:t>
      </w:r>
    </w:p>
    <w:p>
      <w:r>
        <w:t>即使在这样淫靡的场景下，也丝毫没有减少，反而更加浓郁，吸引着佣兵们前赴后继的涌上。</w:t>
      </w:r>
    </w:p>
    <w:p>
      <w:r>
        <w:t>而像谭雅、黛丝、姬丝凯碧、崔蓓茜等其余的美女，也仍被无数的佣兵们围住，在没有尽头的大乱交中继续沉</w:t>
      </w:r>
    </w:p>
    <w:p>
      <w:r>
        <w:t>迷着。那一阵阵无比淫荡的娇吟声不断在一众佣兵的耳朵中回响，使得他们继续挺枪大干。</w:t>
      </w:r>
    </w:p>
    <w:p>
      <w:r>
        <w:t>商队首领突然拍了拍手，一名浑身赤裸的佣兵立刻出现在首领的面前。商队首领问道：「这些美人们，可都服</w:t>
      </w:r>
    </w:p>
    <w:p>
      <w:r>
        <w:t>下了迷药？」佣兵恭敬回道：「大人放心，这些小妞已经被我们操昏了。不管我们喂她们吃什么，都毫不犹豫的吞</w:t>
      </w:r>
    </w:p>
    <w:p>
      <w:r>
        <w:t>下去了。嘿嘿，这下看她们怎么跑。」说着，这名佣兵已经淫笑起来。</w:t>
      </w:r>
    </w:p>
    <w:p>
      <w:r>
        <w:t>商队首领满意的笑了笑，然后看着仍在激烈奸淫的众位美女们，自言自语道：「谁让你们自己送上门来了？如</w:t>
      </w:r>
    </w:p>
    <w:p>
      <w:r>
        <w:t>果把你们卖成奴隶一定可以让我赚翻了，哈哈！</w:t>
      </w:r>
    </w:p>
    <w:p>
      <w:r>
        <w:t>不过，在这之前嘛，嘿嘿！」商队首领一边淫笑着一边向另一边的海伦走去。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