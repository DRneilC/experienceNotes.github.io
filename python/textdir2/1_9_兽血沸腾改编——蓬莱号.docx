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兽血沸腾改编——蓬莱号</w:t>
      </w:r>
    </w:p>
    <w:p>
      <w:r>
        <w:t xml:space="preserve">       茫茫大海上，一艘船正在其中航行着，正是云秦旅人用来寻找长生不老药的蓬莱号。</w:t>
      </w:r>
    </w:p>
    <w:p>
      <w:r>
        <w:t>船上的水手正是潘塔族的熊猫战士，他们正一丝不苟的执行着自己的职责，但凑近仔细一看，却会发现他们似乎正侧耳倾听着什么。</w:t>
      </w:r>
    </w:p>
    <w:p>
      <w:r>
        <w:t>就在熊猫水手不远处的一间房间中，正传出一阵阵淫声浪语，正是熊猫水手们偷听的源头。</w:t>
      </w:r>
    </w:p>
    <w:p>
      <w:r>
        <w:t>「啊～啊～好棒～主人～」</w:t>
      </w:r>
    </w:p>
    <w:p>
      <w:r>
        <w:t>伴随着诱人的呻吟，只见房间中有三位绝世美女与一名老者纠缠在一起，而这名被美女包围的老者赫然就是蓬莱号的船长福格森徐。</w:t>
      </w:r>
    </w:p>
    <w:p>
      <w:r>
        <w:t>只见他正躺靠在床边，大开着双腿，一名金发美女正跪坐在其中，张嘴不住吞吐着徐的肉棒，不时发出「啧啧」的淫靡水声和肉棒撞击咽喉的闷响。</w:t>
      </w:r>
    </w:p>
    <w:p>
      <w:r>
        <w:t>这名金发美女正是高贵的海族美人鱼公主艾薇儿，而她原本是鱼尾的下身，已经变成两条腿，显然是已经破了身子。</w:t>
      </w:r>
    </w:p>
    <w:p>
      <w:r>
        <w:t>而这位高贵的公主正顺从的为眼前这个身材瘦小的老者服务着，如果仔细看的话，还能发现那硕大肉棒在艾薇儿的喉咙中顶起的巨大凸起。</w:t>
      </w:r>
    </w:p>
    <w:p>
      <w:r>
        <w:t>而在徐的右手边，一名红发美女正翘着自己的圆臀，将自己那神秘的幽谷和菊穴展现在徐的面前，任凭他用手指抠挖着两个迷人的妙穴。</w:t>
      </w:r>
    </w:p>
    <w:p>
      <w:r>
        <w:t>臀后一条长长的红色狐尾揭露了她的身份，美貌的狐族圣坛祭祀海伦，此时的海伦已经完全将祭祀那高贵的气质丢在脑后，如同发情的雌兽一般，喉咙中发出一声声淫乱的嘶吼，双眼早已被情欲之火填满。</w:t>
      </w:r>
    </w:p>
    <w:p>
      <w:r>
        <w:t>而最后一名美女正跪伏在徐的左手边，将自己美艳的红唇送到徐的嘴前，任凭徐品嚐着自己滑嫩的香舌，吞咽着徐吐过来的口水，同时胸前的玉乳也落入徐的狼爪之中，不断的揉捏变形。</w:t>
      </w:r>
    </w:p>
    <w:p>
      <w:r>
        <w:t>背后晶莹的蚌壳告诉旁人，她正是清雅脱俗的蚌女幻术师凝玉。</w:t>
      </w:r>
    </w:p>
    <w:p>
      <w:r>
        <w:t>不过此时的她哪里还有一丝典雅的气质，整个人身上充满着淫靡的气息，如同下贱的奴隶一般，渴求着主人的恩宠。</w:t>
      </w:r>
    </w:p>
    <w:p>
      <w:r>
        <w:t>「啊～主人……这样……这样不好吧……毕竟，人家是客人……啊～～～」刚和徐舌吻结束，好不容易才喘口气的凝玉断断续续的说道，但话还没有说完就被徐突然插进蜜穴的两根手指打断，随即发出一声满足的呻吟。</w:t>
      </w:r>
    </w:p>
    <w:p>
      <w:r>
        <w:t>「骚货，都这会了还装什么仙女！要不是刚刚不知道那个比蒙的来历，你以为我会让你穿上衣服吗？贱奴就应该有贱奴的样子，明白吗？」徐一边恶狠狠的说道，一边将凝玉蜜穴里的两根手指增加到三根狠狠地抠挖着。</w:t>
      </w:r>
    </w:p>
    <w:p>
      <w:r>
        <w:t>「啊～啊～骚货明白～骚货是主人的贱奴～贱奴不该质疑主人～啊～～」凝玉发出高昂的淫叫声，玉背猛地挺直，秀丽的黑发来回飞舞着。</w:t>
      </w:r>
    </w:p>
    <w:p>
      <w:r>
        <w:t>「哼哼，知道就好。还有那个该死的比蒙，居然骗我说他有什么龙肉，幸好我在饭里下了药控制了他，不然我还真被他骗了。现在不光他变成我的傀儡，就连他的女人也变成的我性奴了，正好发泄一下我的怒火。」徐一脸的阴狠暴虐，与刚刚的仙风道骨形象截然不同。</w:t>
      </w:r>
    </w:p>
    <w:p>
      <w:r>
        <w:t>他突然抬起双腿死死的夹住艾薇儿的脑袋，然后肉棒猛地顶穿了艾薇儿的喉头，深深地插进了美人鱼的喉道之中，在享受着紧凑喉咙挤压的同时也堵住了艾薇儿呼吸的气管。</w:t>
      </w:r>
    </w:p>
    <w:p>
      <w:r>
        <w:t>呼吸被堵住的艾薇儿却丝毫没有挣扎的样子，只是缺氧并不会因为她这样不反抗就放过她。</w:t>
      </w:r>
    </w:p>
    <w:p>
      <w:r>
        <w:t>只见艾薇儿的脸色不断苍白起来，流露出了一股惹人怜惜的病态美感，但徐却一点怜香惜玉的意思也没有，反而将肉棒顶的更深，充分享受着不住痉挛的喉咙挤压。</w:t>
      </w:r>
    </w:p>
    <w:p>
      <w:r>
        <w:t>一直到艾薇儿双眼翻白，再也支撑不住的时候，徐才将自己的肉棒从艾薇儿的喉咙里抽了出来，然后他也不管不住咳嗽的艾薇儿，伸手拽住海伦的狐尾，用力揉捏了几下。</w:t>
      </w:r>
    </w:p>
    <w:p>
      <w:r>
        <w:t>「啊～～～」</w:t>
      </w:r>
    </w:p>
    <w:p>
      <w:r>
        <w:t>狐尾是福克斯一族的敏感点，要害被袭击的海伦媚眼如丝的转过头来看着福格森徐。</w:t>
      </w:r>
    </w:p>
    <w:p>
      <w:r>
        <w:t>徐放开海伦的狐尾，淫笑着说道：「接下来就轮到你了，海伦。来，用你的小舌头好好为主人我清理一下后面的屁眼！」海伦听到徐的话后，丝毫没有因为里面粗俗的内容而变色，整个人顺从的爬到刚刚艾薇儿的位置，跪在地上微微抬起头来，将自己的俏脸贴近徐的屁股，丝毫不顾徐屁眼上的臭味，吐出自己的舌头就舔了上去。</w:t>
      </w:r>
    </w:p>
    <w:p>
      <w:r>
        <w:t>「嘶！」</w:t>
      </w:r>
    </w:p>
    <w:p>
      <w:r>
        <w:t>徐爽的倒吸了一口气，肛门里挤入异物的感觉让他鸡皮疙瘩直起，随后那温润滑嫩的感觉则让徐感到无比舒爽，不由感叹道：「真是不错啊，看来海伦你很适合做这种淫乱的服务啊。」而嘴被堵住的海伦只能发出呜呜声来回答徐的感慨。</w:t>
      </w:r>
    </w:p>
    <w:p>
      <w:r>
        <w:t>这时，凝玉也爬了过来，就这样握住徐的肉棒，面对面的直起身子，缓缓的坐了下去，用蜜穴将肉棒完全吞噬，开始不住的上下起伏着，嘴里发出满足的轻哼。</w:t>
      </w:r>
    </w:p>
    <w:p>
      <w:r>
        <w:t>徐两手一把抓住面前凝玉的玉乳，一边大力揉捏，一边用嘴撕咬着玉乳上鲜嫩的乳头，如同驾驭马匹一般，刺激的凝玉起伏的更加迅速，嘴里的呻吟也愈发强烈。</w:t>
      </w:r>
    </w:p>
    <w:p>
      <w:r>
        <w:t>艾薇儿也终於从窒息的痛苦中缓过气来，但福格森徐的手口还有肉棒都被其余两女占用着，艾薇儿只能无奈的爬到徐的身后，用自己丰满的巨乳摩擦着徐的后背。</w:t>
      </w:r>
    </w:p>
    <w:p>
      <w:r>
        <w:t>徐却是突然放开凝玉的乳尖，淫笑两声说道：「不要急啊，公主陛下，我保证能同时满足你们所有人。」说完，只见徐的后背突然冒出数条蓝色的触手，却是完全由水元素构成的。</w:t>
      </w:r>
    </w:p>
    <w:p>
      <w:r>
        <w:t>「嘿嘿，没有想到艾薇儿公主你和我的双修领域结界这么合我的心意啊，现在就让公主你满足吧。」徐淫笑着说道。</w:t>
      </w:r>
    </w:p>
    <w:p>
      <w:r>
        <w:t>只见那几天触手伸向徐身后的艾薇儿，分别缠住艾薇儿的手脚，将她整个人呈大字型举到半空之中，露出那湿淋淋的淫穴，立刻有一条触手对准蜜穴就钻了进去。</w:t>
      </w:r>
    </w:p>
    <w:p>
      <w:r>
        <w:t>「啊，好热啊～」</w:t>
      </w:r>
    </w:p>
    <w:p>
      <w:r>
        <w:t>艾薇儿放声淫叫着，似乎想要挣扎，却只能无奈的在半空中承受着触手猛烈的进攻。</w:t>
      </w:r>
    </w:p>
    <w:p>
      <w:r>
        <w:t>「哦，热吗？那我弄凉一点好了。」</w:t>
      </w:r>
    </w:p>
    <w:p>
      <w:r>
        <w:t>说着，另一只触手对准艾薇儿的菊穴插了进去。</w:t>
      </w:r>
    </w:p>
    <w:p>
      <w:r>
        <w:t>「啊，好冷～啊～热～冷～啊～～～」</w:t>
      </w:r>
    </w:p>
    <w:p>
      <w:r>
        <w:t>艾薇儿声音愈发急促，手脚不住舞动，却只是让两条冷热不同的触手抽插的更加猛烈而已。</w:t>
      </w:r>
    </w:p>
    <w:p>
      <w:r>
        <w:t>「真是的，到底是冷还是热啊？真是麻烦，把公主你的嘴堵上好了。」徐戏谑的说道，一只触手立刻插进艾薇儿不断呻吟的小嘴中，将无数呻吟都堵在了喉咙里，只能听见若有若无闷哼声。</w:t>
      </w:r>
    </w:p>
    <w:p>
      <w:r>
        <w:t>「你们两个也好好享受一下吧。」</w:t>
      </w:r>
    </w:p>
    <w:p>
      <w:r>
        <w:t>徐看向身旁另外两位美人淫笑道，其余触手立刻席卷向凝玉海伦两女，原本空闲着的其他洞穴也都被触手一一堵上，压抑在喉中的呻吟也愈发快乐起来……也不知道过了多久，房间之中的呻吟声终於平息了下来，只见海伦、凝玉还有艾薇儿正浑身无力的瘫软在床榻上，三女身上沾满了白浊的精液。</w:t>
      </w:r>
    </w:p>
    <w:p>
      <w:r>
        <w:t>而福格森徐则已经穿上长袍，再次变得仙风道骨起来，一点也看不出施虐时的阴狠之气。</w:t>
      </w:r>
    </w:p>
    <w:p>
      <w:r>
        <w:t>徐站起来淫笑着捏了捏凝玉的玉乳，说道：「贱奴，还不赶快给这两个新奴隶换好衣服，我在外面等你，速度快一点。」说完又狠狠地捏了一下凝玉的乳夹，不再理轻声呼痛的凝玉，大笑着走了出去。</w:t>
      </w:r>
    </w:p>
    <w:p>
      <w:r>
        <w:t>听到福格森徐的吩咐后，虽然三女还浑身无力，但仍勉强支起身子开始更衣。</w:t>
      </w:r>
    </w:p>
    <w:p>
      <w:r>
        <w:t>徐离开房间后，漫步走到船头，眺望起大海，边上的水手长古德走过来开口报告道：「先生，我们已经成功摆脱海族的追捕了，看来他们完全被幻术骗过了。接下来我们该怎么办？」徐冷哼了一声，开口道：「那个该死的比蒙居然惹上了海族，要不是我让凝玉使用幻术骗过追兵，我们早就喂鲨鱼了！」说到这徐突然淫笑起来，「嘿嘿，不过抓了个美人鱼公主做奴隶倒是不错。继续朝爱琴大陆行驶，这两个比蒙还有点用处。」淫笑数声后，徐立刻对一旁的古德下令道，同时挥了挥手示意对方退下，却听到古德的呼吸突然急促起来，便回头看向了后面，原来凝玉、海伦还有艾薇儿已经穿好了衣服来到了船头。</w:t>
      </w:r>
    </w:p>
    <w:p>
      <w:r>
        <w:t>只见凝玉穿着一件白色的薄纱长裙，赤裸着玉足，气质脱俗宛若仙女一般，但那件白纱长裙好像太薄了一些，它紧紧的贴在凝玉身上，那玉乳完美的形状还有上面凸起的两点都充分展露出来。</w:t>
      </w:r>
    </w:p>
    <w:p>
      <w:r>
        <w:t>就连下身那神秘的蜜谷也若隐若现，使得原本像仙女一样的凝玉多出了淫靡的诱惑气息。</w:t>
      </w:r>
    </w:p>
    <w:p>
      <w:r>
        <w:t>而海伦的上半身却是被一条丝带从双乳上勒过，略略遮住乳尖将原本就丰满的巨乳勒得更加挺拔起来，而下身则仅仅是一条长形布条，勉强挡住旁人看往蜜穴的目光，但只要稍微有微风吹过，那神秘的禁地就会裸露出来。</w:t>
      </w:r>
    </w:p>
    <w:p>
      <w:r>
        <w:t>最后是艾薇儿，只见她的上身仍是一开始出现时的两个贝壳胸罩，但仔细一看就会发现现在贝壳上被开了两个小洞，刚好让艾薇儿的乳头从那里露了出来，使得整个玉乳看起来更加诱惑。</w:t>
      </w:r>
    </w:p>
    <w:p>
      <w:r>
        <w:t>身下则是一条专门为她公主身份准备的珠链长裙，裙子完全是由一颗颗珍珠串连而成，看上去高贵无比，却起不到一丝遮掩的作用，稍一走动就会暴露出自己那白嫩修长的双腿。</w:t>
      </w:r>
    </w:p>
    <w:p>
      <w:r>
        <w:t>脚下踩着一双高跟鞋，而双手则戴上了一双白色长筒手套，好像要参加什么聚会一般。</w:t>
      </w:r>
    </w:p>
    <w:p>
      <w:r>
        <w:t>眼前突然出现三个美色各异的绝世美女，怪不得古德完全没有听到徐的命令，就连其他的熊猫水手也纷纷聚拢过来。</w:t>
      </w:r>
    </w:p>
    <w:p>
      <w:r>
        <w:t>徐淫笑了一下，快步走到三女面前，开口说道：「知道你们现在的身份了吗，贱奴们？」三女立刻听话的跪在地上，恭敬的开口道：「是，主人。贱奴们是船上的性奴隶，是水手大人们的精液便器，请尽情在我们身上发泄吧。」淫荡的宣言听得周围的熊猫水手呼吸急促，下身渐渐挺直，恨不得立刻就上前将三女剥光，大干特干起来。</w:t>
      </w:r>
    </w:p>
    <w:p>
      <w:r>
        <w:t>徐满意的点了点头，看着强自忍耐的古德他们，淫笑着说道：「还等什么，上吧。」得到徐的允许后，十几名熊猫水手立刻扑了上去，将三女完全包围起来，开始淫荡的轮奸盛宴。</w:t>
      </w:r>
    </w:p>
    <w:p>
      <w:r>
        <w:t>而福格森徐则看着这一幕露出一丝冷笑，随即看向远方那即将到达的爱琴大陆。</w:t>
      </w:r>
    </w:p>
    <w:p>
      <w:r>
        <w:t xml:space="preserve">      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