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倚天屠龙-周芷若篇</w:t>
      </w:r>
    </w:p>
    <w:p>
      <w:r>
        <w:t>（１）</w:t>
      </w:r>
    </w:p>
    <w:p>
      <w:r>
        <w:t>周芷若心乱如麻，信步走到河边，呆呆地望着远方，正在胡思乱想之际忽然听到背後传来冷冷淫笑，竟是鹿杖客和鹤笔翁两人趁她魂不守舍之际，已经无声无息地来到背後。</w:t>
      </w:r>
    </w:p>
    <w:p>
      <w:r>
        <w:t>鹤笔翁眯着眼道∶「小妮子，一个人在这儿想情郎啊？有什麽心事尽管说给咱们两老听听啊？我们可乐得帮你解解闷！呵……」两老同声大笑。</w:t>
      </w:r>
    </w:p>
    <w:p>
      <w:r>
        <w:t>周芷若心情烦闷，懒得搭理他们，沿着河岸缓步而行。两老见她孤身一人，此处又僻静，见猎心喜，当下尾随而来。鹿杖客道∶「别急着走嘛！上次被你的无忌哥哥气得火大，今天你可得帮咱们消火。」</w:t>
      </w:r>
    </w:p>
    <w:p>
      <w:r>
        <w:t>周芷若本来心情就极差，此时也动了肝火，骂声「无耻」便扬起手上鞭子打去。两老也不敢小看她，忙聚精会神应战，一时之间只见三条人影飞舞闪动，穿着白衣的美女和两个灰衣老头打得难分难解，就像一朵芬芳的白合花身边围绕着两只大胡蜂。</w:t>
      </w:r>
    </w:p>
    <w:p>
      <w:r>
        <w:t>周芷若身怀九阴真经绝学，可是鹿杖客和鹤笔翁两人联手，威力非同小可，初时凭藉一股锐气尚能攻多守少，百招之後便形势逆转，周芷若改攻为守，凭藉着精巧招式苦苦支撑，三人从黄昏打到晚上，你来我往地已超过数千招。</w:t>
      </w:r>
    </w:p>
    <w:p>
      <w:r>
        <w:t>时间越久，越看出功力上的差距，毕竟鹿鹤两人都有一甲子以上的底子，周芷若此时左支右绌、筋疲力竭，已是强弩之末，两老似乎仍馀刃有馀。这时鹿杖客看准了周芷若鞭势将尽之时，手上一转，鹿杖卷着鞭子飞射而出，钉在两丈外的树干上，鞭尾和杖柄仍不住摇晃。鹿杖客哈哈大笑，五指成爪向周芷若攻去。</w:t>
      </w:r>
    </w:p>
    <w:p>
      <w:r>
        <w:t>周芷若除了学成九阴白骨爪外，拳脚上的功夫远不如使用刀剑长鞭，一时手忙脚乱。兼以酣战多时，身上香汗淋漓，薄纱般的白衣早已湿透，完美的曲线暴露无遗，胸前乳珠若隐若现，简直是诱人犯罪！忽然左胸前一阵趐麻，只见鹤笔翁以柔软的笔毛轻抚过自己的乳珠，虽在激战中仍是有如电击。</w:t>
      </w:r>
    </w:p>
    <w:p>
      <w:r>
        <w:t>此时鹿杖客以拳脚主攻，鹤笔翁不再进攻反而只在身边游走，频频点向她的重要部位。不知是鹿杖客的拳脚已经难以应付，或是潜意识中不想闪避那触电的感觉，周芷若的身子被笔毛抚过的次数越来越多，她早已双颊绯红，呼吸越来越越急促，手上的拳脚也变得缓慢。</w:t>
      </w:r>
    </w:p>
    <w:p>
      <w:r>
        <w:t>此时鹿杖客也加入挑逗她的行列，两老从容地玩弄着她。周芷若只觉得刚被鹿含住耳珠，鹤已用笔毛由下而上触摸着自己的三角州，此时腰际又被温暖的大手爱抚着，回身一挣扎鹤笔又挑逗着她的玉颈。此时虽然仍在反击，不过全部都是柔弱无力的空拳，鹤鹿两人也不急着点倒她，只是尽兴地挑逗玩弄，希望弄得她自己投怀送抱。</w:t>
      </w:r>
    </w:p>
    <w:p>
      <w:r>
        <w:t>周芷若双唇微张，双颊泛红，全身发热，桃源宝地已不由自主地渗出淫水，她本来体质就十分敏感，哪堪被两个花丛老手如此熟练地逗弄着。鹿杖客从背後搓揉着她的双乳，她鼓起理智挣脱却反而投入鹤笔翁的怀抱，鹤笔翁右手拿笔直捣玉门关，左手空手抚摸着圆滑的双臀，食指还不时搓弄着肛门禁地。周芷若想用双手推开他，却被鹿杖客吻上了樱唇，鹿一面用双手搓揉着她丰挺的玉峰，水蛇般的舌头不安份地滑进小嘴，舌尖轻啄在银牙的内侧，使周芷若兴奋得全身颤抖；鹤左手搂着纤细的小蛮腰，嘴唇侵犯着那白玉般的脖子。</w:t>
      </w:r>
    </w:p>
    <w:p>
      <w:r>
        <w:t>在前後夹攻下，她已经完全失去了抵抗力，香舌不争气地缠绕上鹿的舌头，双手也环抱着鹿杖客，下面的阴唇稀哩哗啦地流满了淫水。鹿鹤两人眼见刚刚冷弱冰霜、武功高强的侠女，现在就像只发情的母狗，不自主地兴奋起来。</w:t>
      </w:r>
    </w:p>
    <w:p>
      <w:r>
        <w:t>两人开始剥掉周芷若的衣裳，一人一边地含着她的玉乳，鹤笔翁用舌头在嘴内吸吮着乳头，鹿杖客则用牙齿轻咬，两种不一样的感觉让她舒服地呻吟起来∶「┅┅嗯┅┅不要┅┅嗯┅┅嗯┅┅」</w:t>
      </w:r>
    </w:p>
    <w:p>
      <w:r>
        <w:t>鹿褪去她下半身的衣物，用手指熟练地搓揉着花瓣和珍珠；鹤则从背後环住她，轻咬着耳珠耳轮，不时用舌头探取耳洞内的敏感带。周芷若爽得全身发颠，全身软绵绵又热烘烘地躺在鹤怀里。两老趁势让她躺在草地上，鹿用手指轻揉着玫瑰色的阴唇，并用舌尖品尝她那饱满的珍珠；鹤则一边玩弄着双乳，嘴巴还不断地在樱唇香舌上找甜头。</w:t>
      </w:r>
    </w:p>
    <w:p>
      <w:r>
        <w:t>鹿杖客此时改以双唇攫取她肥厚的花瓣，并用舌头在里面翻搅，周芷若快感连连，爱液狂流，碍於小嘴被封着，只能断断续续发出「…呜耶……呜…」的声音。鹤改为舔弄着已呈桃花色的玉峰，鹿杖客加快手指进出的速度，并低下头去将舌头伸到她的肛门处，在菊花洞口和内侧不断地舔弄。这里是周芷若全身最敏感脆弱的地方，她一下子就达到了高潮了。</w:t>
      </w:r>
    </w:p>
    <w:p>
      <w:r>
        <w:t>她狂叫着∶「┅┅呜┅┅我不行了┅┅饶了我┅┅呜┅┅放过┅┅啊┅┅那里不要┅┅啊啊啊┅┅不行┅┅啊我要去了┅┅啊啊┅┅嗯┅┅嗯┅┅」</w:t>
      </w:r>
    </w:p>
    <w:p>
      <w:r>
        <w:t>周芷若全身颤抖，下面喷出大量淫液，鹤将她翻成侧躺，用双唇去吸吮她流出的阴精，鹿仍在另一侧不段地玩弄着她的菊花洞。</w:t>
      </w:r>
    </w:p>
    <w:p>
      <w:r>
        <w:t>「┅┅啊啊┅┅好舒服┅┅啊┅┅嗯┅┅啊┅┅给我死了吧┅┅啊┅┅我输了┅┅求求你们饶┅┅了┅┅啊！！啊………我死了……我死了……我…啊……嗯………啊…好厉害……你们好棒…好亲亲……啊…好哥哥……啊啊啊……嗯嗯啊嗯……爽死了……好爽……好爸爸好哥哥……给我吧…啊啊啊呀………死了…死了……呜啊呀！！………呜啊…啊…………」</w:t>
      </w:r>
    </w:p>
    <w:p>
      <w:r>
        <w:t>她的高潮一波接着一波，阴精爱液也不断狂泄而出，持续了将近十分钟，然後两眼一翻便完全昏死过去了，留下了地上晶莹的水渍。</w:t>
      </w:r>
    </w:p>
    <w:p>
      <w:r>
        <w:t>两老满足地邪邪淫笑，鹿杖客将昏迷的美女抱进树林里，脱光自己身上的衣物，露出他那黝黑坚挺的巨物。鹿性好渔色，夜夜无女不欢，常自恃着拥有一根巨大的阳具，当下也不管三七二十一，便往周芷若身上一压，狠狠地贯穿了她的阴户。</w:t>
      </w:r>
    </w:p>
    <w:p>
      <w:r>
        <w:t>周芷若痛得醒了过来，只觉得下体塞满了一根又热又烫的钢棒，巨痛之下拼命挣扎，又抓又捶地希望能推开这个淫魔。鹿杖客扣住她双手的脉门，加快了抽插的速度。</w:t>
      </w:r>
    </w:p>
    <w:p>
      <w:r>
        <w:t>「┅┅呜┅┅好痛┅┅呜┅┅不要啊┅┅放开我┅┅啊┅┅呜┅┅呜啊┅┅呜┅┅」周芷若的泪珠一颗颗从眼角滚落，下半身却有了不一样的感觉，渐渐地痛苦已经变成一种强烈的刺激，一阵阵的电流不断地灼炙着她。</w:t>
      </w:r>
    </w:p>
    <w:p>
      <w:r>
        <w:t>鹿杖客放开了她的双手，改为搓揉竖挺的乳珠，一边喃喃自语∶「操！这婊子还真紧！老子就喜欢玩武功高强的女人，尤其是像你这样的┅┅」</w:t>
      </w:r>
    </w:p>
    <w:p>
      <w:r>
        <w:t>说话的音量却被另一个声浪掩盖过去∶「啊……好棒…啊………要死了……天啊……泄了……泄了……啊……啊啊………爽死我了……啊…」周芷若早已不自觉地双手环绕着鹿杖客，小蛮腰像水蛇般不住地扭动。</w:t>
      </w:r>
    </w:p>
    <w:p>
      <w:r>
        <w:t>鹿看到她骚媚的浪样更加兴奋，大鸡鸡重插到底直达花心，狠狠地一心只想干翻她！周芷若的高潮达到顶点，阴户内壁分成好几段不住收缩，滚热的阴精如潮水般喷出，一波波烫在鹿的龟头上。鹿杖客几时尝过如此人间极品，当下把持不住，一大泡浓精全部喷在她的花心上！</w:t>
      </w:r>
    </w:p>
    <w:p>
      <w:r>
        <w:t>「啊…啊………啊啊啊啊啊！！！」周芷若惨叫一声，全身抽搐，差点又昏</w:t>
      </w:r>
    </w:p>
    <w:p>
      <w:r>
        <w:t>死过去。</w:t>
      </w:r>
    </w:p>
    <w:p>
      <w:r>
        <w:t>鹤笔翁在旁边早按捺不住，一见鹿拔出来，就把自己的宝贝插了进去。鹤的阳物不及鹿的硕大，颜色也比较白，但是平时颇注重保养，可说他是技巧派而非实力派。</w:t>
      </w:r>
    </w:p>
    <w:p>
      <w:r>
        <w:t>虚脱的周芷若软软瘫在地上，忽然又被男人的鸡巴塞了进来，虚弱地只有呜咽呻吟。鹤温柔地含住美乳，一边用手爱抚着樱唇、秀发、玉颈，交合处缓缓施展着「九浅一深」的工夫，不断地浅浅磨着花办和阴核，时而又重重地插在花心上，搞得周芷若全身好像有一股热流不断扩散，在一阵舒服的呻吟声後，便是惊喜的大叫声，已经呈现半疯狂的状态了。</w:t>
      </w:r>
    </w:p>
    <w:p>
      <w:r>
        <w:t>这时鹿杖客恢复了元气，便将大鸡巴塞向樱桃小口，命令周芷若替他口交。</w:t>
      </w:r>
    </w:p>
    <w:p>
      <w:r>
        <w:t>周芷若柔顺地含住这根刚刚让她欲仙欲死的鸡巴，一边快乐的呻吟，一边品尝着新主人的味道，她那不熟练的技术让鹿杖客兴奋莫名，阳具马上重现最佳状态。</w:t>
      </w:r>
    </w:p>
    <w:p>
      <w:r>
        <w:t>但子宫内如潮的快感不断传来，她呻吟的时候也比舔肉棒的时间多，甚至自己爱抚起奶子来。鹿感到不耐，便将她从地上抱起，将大鸡巴从背後整个塞进菊花洞里，两老的肉棒一前一後地抽动，只隔了一层温热的肉壁插抽着。</w:t>
      </w:r>
    </w:p>
    <w:p>
      <w:r>
        <w:t>周芷若被鹿杖客拦腰抱着，跨坐在鹤笔翁的阳具上，双手不断搓揉自己的乳房，几乎要抓出血来。</w:t>
      </w:r>
    </w:p>
    <w:p>
      <w:r>
        <w:t>「……啊…啊…啊……太爽了……干死妹妹了……啊啊…哇啊………好……好丢脸喔……同时被两个人干…………啊啊………好丢脸喔……你们真会干……啊………啊…」两种截然不同的快感侵犯着她，结合了粗暴和技巧一次次将她带向崩溃的边缘。</w:t>
      </w:r>
    </w:p>
    <w:p>
      <w:r>
        <w:t>周芷若双眼迷蒙，鬓横发乱，全身肌肤兴奋得呈现鲜艳的桃红色，嘴角无法自主地流出了津液。</w:t>
      </w:r>
    </w:p>
    <w:p>
      <w:r>
        <w:t>「啊…啊……升天了……厉害……啊…干死了……我不行了……太棒了……太棒了……啊…爽死我啦……呜……不要停……用力…用力干…大鸡巴哥哥……不行了…爱死哥哥了……啊啊啊……去了…去了……哇……哇啊啊啊啊啊呀！！</w:t>
      </w:r>
    </w:p>
    <w:p>
      <w:r>
        <w:t>啊啊啊…啊……啊啊啊啊啊啊！！！！！！！」</w:t>
      </w:r>
    </w:p>
    <w:p>
      <w:r>
        <w:t>霎时周芷若的子宫射出了大量的阴精，菊花洞也喷出大量浊黄色的液体和固状物，紧缩和温热的至福快感让两老同时惊叫出声，双双喷洒在周芷若体内。这位不可一世的侠女魂魄都给插散了，双眼翻白，全身痉挛，倒在黄浊和浓白混杂的草地上，留下两老满足的哈哈大笑声。</w:t>
      </w:r>
    </w:p>
    <w:p>
      <w:r>
        <w:t>到底她会惨遭玄冥二老的凌辱吗？请待下回分解。</w:t>
      </w:r>
    </w:p>
    <w:p>
      <w:r>
        <w:t>**********************************************************************希望大家会喜欢。*^_^*</w:t>
      </w:r>
    </w:p>
    <w:p>
      <w:r>
        <w:t>浮生随想</w:t>
      </w:r>
    </w:p>
    <w:p>
      <w:r>
        <w:t>倚天屠龙——周芷若篇（２）</w:t>
      </w:r>
    </w:p>
    <w:p>
      <w:r>
        <w:t>两老满足地邪邪淫笑，鹿杖客将昏迷的美女抱进树林里，脱光自己身上的衣物，露出他那黝黑坚挺的巨物。鹿性好渔色，夜夜无女不欢，常自恃着拥有一根巨大的阳具，当下也不管三七二十一，便往周芷若身上一压，狠狠地贯穿了她的阴户。</w:t>
      </w:r>
    </w:p>
    <w:p>
      <w:r>
        <w:t>周芷若痛得醒了过来，只觉得下体塞满了一根又热又烫的钢棒，巨痛之下拼命挣扎，又抓又捶地希望能推开这个淫魔。鹿杖客扣住她双手的脉门，加快了抽插的速度。</w:t>
      </w:r>
    </w:p>
    <w:p>
      <w:r>
        <w:t>「┅┅呜┅┅好痛┅┅呜┅┅不要啊┅┅放开我啊┅┅呜┅┅呜┅┅啊┅┅呜┅┅」周芷若的泪珠一颗颗从眼角滚落，下半身却有了不一样的感觉，渐渐地痛苦已经变成一种强烈的刺激，一阵阵的电流不断地灼炙着她。</w:t>
      </w:r>
    </w:p>
    <w:p>
      <w:r>
        <w:t>鹿杖客放开了她的双手，改为搓揉竖挺的乳珠，一边喃喃自语∶「操！这婊</w:t>
      </w:r>
    </w:p>
    <w:p>
      <w:r>
        <w:t>子还真紧！老子就喜欢玩武功高强的女人，尤其是像你这样的┅┅」</w:t>
      </w:r>
    </w:p>
    <w:p>
      <w:r>
        <w:t>说话的音量却被另一个声浪掩盖过去∶「啊……好棒…啊……要死了……天啊……泄了……泄了……啊……啊啊……爽死我了……啊……」周芷若早已不自觉地双手环绕着鹿杖客，小蛮腰像水蛇般不住地扭动。</w:t>
      </w:r>
    </w:p>
    <w:p>
      <w:r>
        <w:t>鹿看到她骚媚的浪样更加兴奋，大鸡鸡重插到底直达花心，狠狠地一心只想干翻她！周芷若的高潮达到顶点，阴户内壁分成好几段不住收缩，滚热的阴精如潮水般喷出，一波波烫在鹿的龟头上。</w:t>
      </w:r>
    </w:p>
    <w:p>
      <w:r>
        <w:t>鹿杖客几时尝过如此人间极品，当下把持不住，一大泡浓精全部喷在她的花心上！「啊……啊……啊啊啊啊啊！！！」周芷若惨叫一声，全身抽搐，差点又昏死过去。</w:t>
      </w:r>
    </w:p>
    <w:p>
      <w:r>
        <w:t>鹤笔翁在旁边早按捺不住，一见鹿拔出来，就把自己的宝贝插了进去。鹤的阳物不及鹿的硕大，颜色也比较白，但是平时颇注重保养，可说他是技巧派而非实力派。虚脱的周芷若软软瘫在地上，忽然又被男人的鸡巴塞了进来，虚弱地只有呜咽呻吟。</w:t>
      </w:r>
    </w:p>
    <w:p>
      <w:r>
        <w:t>鹤温柔地含住美乳，一边用手爱抚着樱唇、秀发、玉颈，交合处缓缓施展着「九浅一深」的工夫，不断地浅浅磨着花办和阴核，时而重重地插在花心上，搞得周芷若全身好像有一股热流不断扩散，在一阵舒服的呻吟声後，便是惊喜的大叫声，已经呈现半疯狂的状态了。</w:t>
      </w:r>
    </w:p>
    <w:p>
      <w:r>
        <w:t>这时鹿杖客恢复了元气，便将大鸡巴塞向樱桃小口，命令周芷若替他口交。</w:t>
      </w:r>
    </w:p>
    <w:p>
      <w:r>
        <w:t>周芷若柔顺地含住这根刚刚让她欲仙欲死的鸡巴，一边快乐的呻吟，一边品尝着新主人的味道，她那不熟练的技术让鹿杖客兴奋莫名，阳具马上重现最佳状态。</w:t>
      </w:r>
    </w:p>
    <w:p>
      <w:r>
        <w:t>但子宫内如潮的快感不断传来，她呻吟的时候也比舔肉棒的时间多，甚至自己爱抚起奶子来。</w:t>
      </w:r>
    </w:p>
    <w:p>
      <w:r>
        <w:t>鹿感到不耐，便将她从地上抱起，将大鸡巴从背後整个塞进菊花洞里，两老的肉棒一前一後地抽动，只隔了一层温热的肉壁插抽着。周芷若被鹿杖客拦腰抱着，跨坐在鹤笔翁的阳具上，双手不断搓揉自己的乳房，几乎要抓出血来。</w:t>
      </w:r>
    </w:p>
    <w:p>
      <w:r>
        <w:t>「……啊……啊啊……啊……太爽了……干死妹妹了……啊啊……哇啊……好……好丢脸喔……同时被两个人干……啊啊……好丢脸喔……你们真会干……啊……啊……」</w:t>
      </w:r>
    </w:p>
    <w:p>
      <w:r>
        <w:t>两种截然不同的快感侵犯着她，结合了粗暴和技巧，一次次将她带向崩溃的边缘。周芷若双眼迷蒙，鬓横发乱，全身肌肤兴奋得呈现鲜艳的桃红色，嘴角无法自主地流出了津液。</w:t>
      </w:r>
    </w:p>
    <w:p>
      <w:r>
        <w:t>「啊……啊……升天了……厉害……啊啊……干死了……我不行了……太棒了……太棒了……啊……爽死我啦……呜……不要停……用力…用力干……大鸡巴哥哥……不行了…爱死哥哥了……啊啊啊……去了…去了……哇……哇啊啊啊啊啊呀！！啊啊啊……啊……啊啊啊啊啊啊！！！！！！！」</w:t>
      </w:r>
    </w:p>
    <w:p>
      <w:r>
        <w:t>霎时周芷若的子宫射出了大量的阴精，菊花洞也喷出大量浊黄色的液体和固状物，紧缩和温热的至福快感让两老同时惊叫出声，双双喷洒在周芷若体内。</w:t>
      </w:r>
    </w:p>
    <w:p>
      <w:r>
        <w:t>这位不可一世的侠女魂魄都给插散了，双眼翻白，全身痉挛，倒在黄浊和浓白混杂的草地上，留下两老满足的哈哈大笑声。【完】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