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小龙女被干</w:t>
      </w:r>
    </w:p>
    <w:p>
      <w:r>
        <w:t>杨过慢慢醒了过来，他记得自己和小龙女进了客栈，吃了饭，喝了茶，小龙女跃上准备好的绳索睡觉，自己躺</w:t>
      </w:r>
    </w:p>
    <w:p>
      <w:r>
        <w:t>在床上，互相聊天，聊着聊着就睡着了。</w:t>
      </w:r>
    </w:p>
    <w:p>
      <w:r>
        <w:t>昏昏沉沉的醒来，发现自己竟被牛筋结结实实的捆了起来。</w:t>
      </w:r>
    </w:p>
    <w:p>
      <w:r>
        <w:t>「姑姑…」杨过抬头一看，只见两名道士正悠闲的座在床头，小龙女昏睡在床上。</w:t>
      </w:r>
    </w:p>
    <w:p>
      <w:r>
        <w:t>杨过挣扎着：「放开我，臭道士。你们想怎么样？」这两名道士，正是赵志敬跟尹志平。</w:t>
      </w:r>
    </w:p>
    <w:p>
      <w:r>
        <w:t>原来，杨过小龙女离了陆家庄，赵志敬就拉着尹志平离了孙不二，偷偷跟踪杨过二人，直到晚上见杨过小龙女</w:t>
      </w:r>
    </w:p>
    <w:p>
      <w:r>
        <w:t>因为聊天疏於防范，用全真派特制迷香将二人迷昏。</w:t>
      </w:r>
    </w:p>
    <w:p>
      <w:r>
        <w:t>见杨过醒来，赵志敬冷笑道：「小畜生，事到如今你还嘴硬。真是不知死活。」然后回头看了眼，依然昏睡的</w:t>
      </w:r>
    </w:p>
    <w:p>
      <w:r>
        <w:t>小龙女，淫笑道：「没想到，你师父还真的很漂亮呢。尹兄，当初你奸淫她的时候，她的身材如何啊？」</w:t>
      </w:r>
    </w:p>
    <w:p>
      <w:r>
        <w:t>尹志平满脸羞愧，不敢正视杨过惊怒的眼睛。</w:t>
      </w:r>
    </w:p>
    <w:p>
      <w:r>
        <w:t>赵志敬淫笑道：「怕什么，玩都玩了。你既然不说，也无所谓，今天我自己亲自检验检验。」说着，伸手去脱</w:t>
      </w:r>
    </w:p>
    <w:p>
      <w:r>
        <w:t>小龙女的衣服。</w:t>
      </w:r>
    </w:p>
    <w:p>
      <w:r>
        <w:t>杨过大怒，急道：「赵志敬，你个畜生，住手，放开我，你个王八蛋，你不得好死……」在杨过的叫骂声中，</w:t>
      </w:r>
    </w:p>
    <w:p>
      <w:r>
        <w:t>赵志敬慢慢的为小龙女宽衣解带，从外到里，将小龙女扒了个干干净净。</w:t>
      </w:r>
    </w:p>
    <w:p>
      <w:r>
        <w:t>白玉般的肌肤，坚挺的乳房，纤细的小腰，丰满的屁股，修长的玉腿，迷人的小脚，每一处都散发着致命的诱</w:t>
      </w:r>
    </w:p>
    <w:p>
      <w:r>
        <w:t>惑，还有那处毛发稀疏的阴阜下的那道肉缝，更是领每一个见到的男人会毫不犹豫的去占有。</w:t>
      </w:r>
    </w:p>
    <w:p>
      <w:r>
        <w:t>赵志敬的眼睛都快瞪出来了，直咽口水：「美，好美啊。尹兄，我可知道你为什么会冒死奸淫这小婊子了，果</w:t>
      </w:r>
    </w:p>
    <w:p>
      <w:r>
        <w:t>然是人间仙女啊。」</w:t>
      </w:r>
    </w:p>
    <w:p>
      <w:r>
        <w:t>尹志平虽然不齿赵志敬的做法，但依然被小龙女的裸体所吸引，兴奋异常，杨过更是声嘶力竭的叫骂着。</w:t>
      </w:r>
    </w:p>
    <w:p>
      <w:r>
        <w:t>赵志敬淫笑着道：「小畜生，你骂吧，你骂的越大声，老子干的越起劲。今天我就好好的领教一下，你们古墓</w:t>
      </w:r>
    </w:p>
    <w:p>
      <w:r>
        <w:t>派床上的功夫如何？哈哈哈哈…」</w:t>
      </w:r>
    </w:p>
    <w:p>
      <w:r>
        <w:t>双手已经无情的抓捏住小龙女完美坚挺的乳房，用力的捏揉起来：「好软，好有弹性。不错，果然不错。小子，</w:t>
      </w:r>
    </w:p>
    <w:p>
      <w:r>
        <w:t>你师父已经被我喂了本派秘制的淫药，你就好好看看你师父如何伺候贫道吧。哈哈哈…」说着，低下头，含住小龙</w:t>
      </w:r>
    </w:p>
    <w:p>
      <w:r>
        <w:t>女的粉嫩乳头，用力的吮吸起来，配合着双手的抓捏，不住的舔弄着小龙女的乳头。</w:t>
      </w:r>
    </w:p>
    <w:p>
      <w:r>
        <w:t>尹志平已站在一边欣赏着师兄蹂躏着心中女神，又兴奋又羞愧还有些后悔，悔不该答应他，来奸淫小龙女，但</w:t>
      </w:r>
    </w:p>
    <w:p>
      <w:r>
        <w:t>看到心中的女神被师兄玩弄，又是另一种刺激。</w:t>
      </w:r>
    </w:p>
    <w:p>
      <w:r>
        <w:t>赵志敬已脱光了衣服，整个人完全的趴在赤裸的小龙女的身上了，亲吻着她的全身，用力的用身体去摩擦小龙</w:t>
      </w:r>
    </w:p>
    <w:p>
      <w:r>
        <w:t>女娇嫩的肌肤。</w:t>
      </w:r>
    </w:p>
    <w:p>
      <w:r>
        <w:t>小龙女慢慢的苏醒过来，由於淫药的作用，她感到浑身火热，身体对於男人的爱抚亲吻，表现的特别的明感舒</w:t>
      </w:r>
    </w:p>
    <w:p>
      <w:r>
        <w:t>服，一阵阵激流在身体里乱窜，不禁兴奋的呻吟起来。</w:t>
      </w:r>
    </w:p>
    <w:p>
      <w:r>
        <w:t>当她看到压在身上的男人竟然是赵志敬，她又羞又气，想挣脱他的怀抱，但身体的快感竟违背了她的意识，本</w:t>
      </w:r>
    </w:p>
    <w:p>
      <w:r>
        <w:t>想推拒赵志敬的小手，竟然如蛇般的勾搂住赵志敬的脖子，送上自己性感红唇，与赵志敬疯狂的热吻起来，舌头激</w:t>
      </w:r>
    </w:p>
    <w:p>
      <w:r>
        <w:t>烈的纠缠着，互相吞咽着彼此的口水，就如热恋中的情人偷食禁果般的热烈与兴奋。</w:t>
      </w:r>
    </w:p>
    <w:p>
      <w:r>
        <w:t>赵志敬很满意小龙女的表现，一只大手用力的捏揉着她丰满的乳房，一只手大力的搓揉着她挺翘的臀部，手指</w:t>
      </w:r>
    </w:p>
    <w:p>
      <w:r>
        <w:t>不住的在小龙女的小穴上碰触，揉动，那里早已经淫水泛滥。</w:t>
      </w:r>
    </w:p>
    <w:p>
      <w:r>
        <w:t>赵志敬淫笑道：「小淫妇，这么容易就湿成这样，如果够淫荡的。来，让贫道</w:t>
      </w:r>
    </w:p>
    <w:p>
      <w:r>
        <w:t>好好的享用一下。」说着，扶着怒挺的鸡巴，对准小龙女粉嫩的小穴，用力的顶了进去。</w:t>
      </w:r>
    </w:p>
    <w:p>
      <w:r>
        <w:t>虽然早被尹志平破处，但毕竟只有那一次的经验，小龙女的小穴依然如处子般的紧凑，温湿的阴道，用力的挤</w:t>
      </w:r>
    </w:p>
    <w:p>
      <w:r>
        <w:t>压着赵志敬粗大的鸡巴，给予他致命的刺激，不禁哦哦直叫：「哦…好紧…爽爽爽…哦…好棒的骚逼…夹的我好爽</w:t>
      </w:r>
    </w:p>
    <w:p>
      <w:r>
        <w:t>…」</w:t>
      </w:r>
    </w:p>
    <w:p>
      <w:r>
        <w:t>小龙女也如久逢甘露般的浪叫起来：「啊……不要……啊…哦…哦…嗯……不……啊……」娇小的身体不住的</w:t>
      </w:r>
    </w:p>
    <w:p>
      <w:r>
        <w:t>扭动挺纵，双腿不住的在空中蹬踹，小手紧紧的抱住赵志敬的身子，怕他跑掉一般。</w:t>
      </w:r>
    </w:p>
    <w:p>
      <w:r>
        <w:t>杨过依然在歇斯底里的骂着，挣扎着，但无济於事，只能眼睁睁的看着，赵志敬粗大的鸡巴疯狂的出入着小龙</w:t>
      </w:r>
    </w:p>
    <w:p>
      <w:r>
        <w:t>女的身体。尹志平早已将手伸入裤子，边看边自慰着。</w:t>
      </w:r>
    </w:p>
    <w:p>
      <w:r>
        <w:t>小龙女在赵志敬的抽插下，早已没有仙女的矜持与高贵，她现在就像窑子里的妓女，用尽浑身解数来取悦着嫖</w:t>
      </w:r>
    </w:p>
    <w:p>
      <w:r>
        <w:t>客。扭动身体，挺纵下体，亲吻着男人，爱抚着男人，激情的浪叫着。</w:t>
      </w:r>
    </w:p>
    <w:p>
      <w:r>
        <w:t>赵志敬将多年来对小龙女的怨气以及对杨过的怨气，尽数的发泄出来，不但毫不怜惜的用肉棒抽插着小龙女的</w:t>
      </w:r>
    </w:p>
    <w:p>
      <w:r>
        <w:t>小穴，还用手在小龙女美好的身体上又抓又掐又捏，留下一处处的青紫淤痕，更是用牙齿在小龙女的脖子，乳房，</w:t>
      </w:r>
    </w:p>
    <w:p>
      <w:r>
        <w:t>肩头留下一道道的齿痕牙印。</w:t>
      </w:r>
    </w:p>
    <w:p>
      <w:r>
        <w:t>他越是虐待，小龙女就越是兴奋，又哭又叫又笑，像疯了般。</w:t>
      </w:r>
    </w:p>
    <w:p>
      <w:r>
        <w:t>杨过声音已经沙哑，无力再骂，只能流着泪，趴在地上痛哭，他不忍心看自己深爱的女人，像荡妇般迎合着自</w:t>
      </w:r>
    </w:p>
    <w:p>
      <w:r>
        <w:t>己的仇人的奸淫。</w:t>
      </w:r>
    </w:p>
    <w:p>
      <w:r>
        <w:t>尹志平也已将衣服脱光，手还是不住的自慰着，盯着床上疯狂的男女。</w:t>
      </w:r>
    </w:p>
    <w:p>
      <w:r>
        <w:t>小龙女的双腿被架在赵志敬的肩头，被用力压下，身体被折叠了般，小穴沖上，男人粗壮的鸡巴直上直下的沖</w:t>
      </w:r>
    </w:p>
    <w:p>
      <w:r>
        <w:t>击着小龙女身体深处，小龙女失神的呻吟、无助的浪叫，小手紧紧抓住男人撑在身体两旁的臂膀，享受着快感排山</w:t>
      </w:r>
    </w:p>
    <w:p>
      <w:r>
        <w:t>倒海般的侵蚀。</w:t>
      </w:r>
    </w:p>
    <w:p>
      <w:r>
        <w:t>赵志敬边干边淫笑着道：「小龙女，你说，是不是很喜欢我操你啊」</w:t>
      </w:r>
    </w:p>
    <w:p>
      <w:r>
        <w:t>小龙女心里其实还是清醒的，她不愿做答，但淫药的驱使，使她说出淫荡之极的话来：「对…！哦…啊…我好</w:t>
      </w:r>
    </w:p>
    <w:p>
      <w:r>
        <w:t>喜欢…操我…哦…啊……啊啊啊啊……操我……哦哦啊啊……」</w:t>
      </w:r>
    </w:p>
    <w:p>
      <w:r>
        <w:t>赵志敬如疯了般的狂笑，抓住小龙女的脚踝，左右一分，使得小龙女的下体完全暴露在自己的眼前，看着自己</w:t>
      </w:r>
    </w:p>
    <w:p>
      <w:r>
        <w:t>的鸡巴在小龙女淫水四溅的小穴中自由的出入着。</w:t>
      </w:r>
    </w:p>
    <w:p>
      <w:r>
        <w:t>赵志敬心理到生理都得到最大的满足：「哈哈哈，小婊子…我操，我操，我操死你得了，哈哈哈，淫妇，婊子，</w:t>
      </w:r>
    </w:p>
    <w:p>
      <w:r>
        <w:t>荡妇，哈哈哈，干死你干死你，哈哈哈」</w:t>
      </w:r>
    </w:p>
    <w:p>
      <w:r>
        <w:t>用尽全力疯狂的沖击着小龙女的身体，小龙女就如漂在大海中的一叶孤帆，身体随着赵志敬的动作不住的激荡，</w:t>
      </w:r>
    </w:p>
    <w:p>
      <w:r>
        <w:t>丰满坚挺的乳房在胸前形成一道完美的乳浪，激起赵志敬更加肆虐的蹂躏。</w:t>
      </w:r>
    </w:p>
    <w:p>
      <w:r>
        <w:t>时间一点点的流失，赵志敬将小龙女翻来覆去的奸淫，尽情羞辱着这人间仙女，终於在一阵急促的抽插后，将</w:t>
      </w:r>
    </w:p>
    <w:p>
      <w:r>
        <w:t>蓄积许久的满腔热精，尽数喷射进小龙女的体内。</w:t>
      </w:r>
    </w:p>
    <w:p>
      <w:r>
        <w:t>赵志敬抽出已软的像死蛇般的鸡巴，滚到一边休息，回味着刚才的激情。</w:t>
      </w:r>
    </w:p>
    <w:p>
      <w:r>
        <w:t>小龙女也如死了般，呈「大」字躺在床上，小嘴急促的呼吸着，香汗淋淋，因为她体内的快感依然存在，身体</w:t>
      </w:r>
    </w:p>
    <w:p>
      <w:r>
        <w:t>禁不住的痉挛抽搐。</w:t>
      </w:r>
    </w:p>
    <w:p>
      <w:r>
        <w:t>叉开的小穴里，溢满的精液慢慢的流了出来，没等流到屁股，另一只粗大的鸡巴已立刻占有了它。</w:t>
      </w:r>
    </w:p>
    <w:p>
      <w:r>
        <w:t>尹志平早已忍不住了，赵志敬刚一离开小龙女的身体，他就如饿虎般扑了上去，鸡巴准确的顶入还在高潮的小</w:t>
      </w:r>
    </w:p>
    <w:p>
      <w:r>
        <w:t>穴，开始疯狂的抽插。</w:t>
      </w:r>
    </w:p>
    <w:p>
      <w:r>
        <w:t>小龙女再次疯狂的浪叫，娇小的身体再次被男人随意的玩弄。</w:t>
      </w:r>
    </w:p>
    <w:p>
      <w:r>
        <w:t>就在这间狭小的客房里，小龙女被赵志敬和尹志平轮流的奸淫着，直到二人再也无力再战。</w:t>
      </w:r>
    </w:p>
    <w:p>
      <w:r>
        <w:t>可怜的小龙女已被折磨的不成人形，她的小穴红肿，里面不断的涌出男人的精液以及一丝血丝，她的嘴里也被</w:t>
      </w:r>
    </w:p>
    <w:p>
      <w:r>
        <w:t>二人射入精液，大部分被迫咽下，但还有一部分流出嘴外，说不出的淫荡。</w:t>
      </w:r>
    </w:p>
    <w:p>
      <w:r>
        <w:t>还好，她的屁眼未被二人注意，得以幸免。全身没有一处是完好的，青淤一片连着一片，似乎只有出气没了进</w:t>
      </w:r>
    </w:p>
    <w:p>
      <w:r>
        <w:t>气。</w:t>
      </w:r>
    </w:p>
    <w:p>
      <w:r>
        <w:t>休息够了的，赵志敬和尹志平，就像逛完窑子的嫖客，从容的穿好道服，满意的看着床上赤裸着满是淤痕身体</w:t>
      </w:r>
    </w:p>
    <w:p>
      <w:r>
        <w:t>的小龙女，相视而笑。</w:t>
      </w:r>
    </w:p>
    <w:p>
      <w:r>
        <w:t>赵志敬走到床边，再次用手抓捏着她的乳房，淫笑道：「小龙女？哈哈哈，以后就叫小淫女吧，哈哈哈，今天</w:t>
      </w:r>
    </w:p>
    <w:p>
      <w:r>
        <w:t>伺候的道爷挺爽，下次再接再厉啊。哈哈哈」转头对尹志平道：「师弟，今天够爽吧。女人就是拿来操的，别为了</w:t>
      </w:r>
    </w:p>
    <w:p>
      <w:r>
        <w:t>个女人伤了大家的和气嘛。一起玩多有意思。哈哈哈。」</w:t>
      </w:r>
    </w:p>
    <w:p>
      <w:r>
        <w:t>尹志平尴尬的笑道：「是是，托师兄的福，小弟总算知道了，女人淫荡起来都他妈的是贱货，就应该狠狠的玩。」</w:t>
      </w:r>
    </w:p>
    <w:p>
      <w:r>
        <w:t>赵志敬满意的点点头：「嗯，这就对了。我已经给她吃了秘制淫丹，这可是咱祖师爷重阳真人，当初为了奸淫</w:t>
      </w:r>
    </w:p>
    <w:p>
      <w:r>
        <w:t>林朝英那个荡妇研制的。哈哈哈，听说吃了这个的女人，身体体质就会变得很明感，只要稍微一挑逗就能变成淫娃</w:t>
      </w:r>
    </w:p>
    <w:p>
      <w:r>
        <w:t>荡妇。哈哈哈，下次咱们也就不用费劲了，想干她的时候，按着就干，想这么干就怎么干。哈哈哈，听师父说，当</w:t>
      </w:r>
    </w:p>
    <w:p>
      <w:r>
        <w:t>初祖师爷为了泄愤，给林朝英那个荡妇吃了这药，然后，让师父几个轮流奸淫她，她还一个劲的喊爽呢。哈哈哈」</w:t>
      </w:r>
    </w:p>
    <w:p>
      <w:r>
        <w:t>尹志平笑道：「太好了，师兄果然高明。」</w:t>
      </w:r>
    </w:p>
    <w:p>
      <w:r>
        <w:t>听着二人的对话，地上的杨过如五雷轰顶，呆呆的望着前方。</w:t>
      </w:r>
    </w:p>
    <w:p>
      <w:r>
        <w:t>赵志敬走过去，踢了他一脚：「本来今天打算杀了你个小畜生，不过，看在你师父伺候我们很爽，就饶了你。</w:t>
      </w:r>
    </w:p>
    <w:p>
      <w:r>
        <w:t>以后你给我滚远点，不想让我们奸淫你师父，就带她滚的远远的。反正她现在就是个淫妇，以后便宜你小子了，想</w:t>
      </w:r>
    </w:p>
    <w:p>
      <w:r>
        <w:t>怎么玩就怎么玩。</w:t>
      </w:r>
    </w:p>
    <w:p>
      <w:r>
        <w:t>如果不会玩，就来找我好了，我可以教你。哈哈哈」说完，带着尹志平扬长而去，只留下万念俱灰的杨过以及</w:t>
      </w:r>
    </w:p>
    <w:p>
      <w:r>
        <w:t>还在高潮中昏迷的小龙女。【完】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