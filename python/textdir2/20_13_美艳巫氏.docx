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美艳巫氏</w:t>
      </w:r>
    </w:p>
    <w:p>
      <w:r>
        <w:t>话说古时婆州有个秀才，姓贾，青年饱学，才智过人。</w:t>
      </w:r>
    </w:p>
    <w:p>
      <w:r>
        <w:t>有妻巫氏，姿容绝世，素性贞淑，两口儿如鱼似水，你敬我爱，并无半句言语。</w:t>
      </w:r>
    </w:p>
    <w:p>
      <w:r>
        <w:t>那秀才在大人家处馆赞书，长是半年不回来，巫娘子只在家里做生活，与一个侍儿叫做春花过日。</w:t>
      </w:r>
    </w:p>
    <w:p>
      <w:r>
        <w:t>那娘子一手好针线绣作，曾绣一幅观音大士，绣得俨然如生，她自家十分得意，叫秀才拿去裱著，见者无不赞</w:t>
      </w:r>
    </w:p>
    <w:p>
      <w:r>
        <w:t>叹。</w:t>
      </w:r>
    </w:p>
    <w:p>
      <w:r>
        <w:t>只因一念敬奉观音，那条街上有一个观音庵，庵中有一个赵尼姑，时常到他家来走走，秀才不在家时，便留他</w:t>
      </w:r>
    </w:p>
    <w:p>
      <w:r>
        <w:t>在家做伴两日。</w:t>
      </w:r>
    </w:p>
    <w:p>
      <w:r>
        <w:t>赵尼姑也有时请她到庵里坐坐，那娘子本分，等闲也不肯出门，一年也到不庵里一两遭。</w:t>
      </w:r>
    </w:p>
    <w:p>
      <w:r>
        <w:t>一日春间，因秀才不在，赵尼姑来看他，闲话了一会，起身送他去。</w:t>
      </w:r>
    </w:p>
    <w:p>
      <w:r>
        <w:t>赵尼姑道：「好天气，大娘便同到外边望望。」</w:t>
      </w:r>
    </w:p>
    <w:p>
      <w:r>
        <w:t>也是合当有事，信步同他出到自家门首，探头门外一看，只见一个人谎子打扮的，在街上摆来，被他劈面撞见。</w:t>
      </w:r>
    </w:p>
    <w:p>
      <w:r>
        <w:t>巫娘子运忙躲了进来，掩在门边，赵尼姑却立定著。</w:t>
      </w:r>
    </w:p>
    <w:p>
      <w:r>
        <w:t>原来那人认得赵尼姑的，说道：「赵师父，我那处寻你不到，你却在此。我有话和你商量则个。」</w:t>
      </w:r>
    </w:p>
    <w:p>
      <w:r>
        <w:t>尼姑道：「我别了这家大娘来和你说。」</w:t>
      </w:r>
    </w:p>
    <w:p>
      <w:r>
        <w:t>便走进与巫娘子作别了，这边巫娘子关著门，自进来了。</w:t>
      </w:r>
    </w:p>
    <w:p>
      <w:r>
        <w:t>且说那叫赵尼姑这个谎子打扮的人姓卜名良，乃是婆州城里一个极淫荡不长进的。</w:t>
      </w:r>
    </w:p>
    <w:p>
      <w:r>
        <w:t>看见人家有些颜色的妇人，便思勾搭上场，不上手不休。</w:t>
      </w:r>
    </w:p>
    <w:p>
      <w:r>
        <w:t>所以这些尼姑，多是与他往来的，有时做他牵头，有时趁著绰趣，这赵尼姑有个徒弟，法名本空，年方二十余</w:t>
      </w:r>
    </w:p>
    <w:p>
      <w:r>
        <w:t>岁，尽有姿容，那里是出家？只当老尼养著一个粉头一般，陪人歇宿，得人钱财，却只是拣著人做，这个卜良就是</w:t>
      </w:r>
    </w:p>
    <w:p>
      <w:r>
        <w:t>赵尼姑一个主顾。</w:t>
      </w:r>
    </w:p>
    <w:p>
      <w:r>
        <w:t>当日赵尼姑别了巫娘子赶上了他，问道：「卜官人，有甚说话？」</w:t>
      </w:r>
    </w:p>
    <w:p>
      <w:r>
        <w:t>卜良道：「你方才这家，可正是贾秀才家？」</w:t>
      </w:r>
    </w:p>
    <w:p>
      <w:r>
        <w:t>赵尼姑道：「正是。」</w:t>
      </w:r>
    </w:p>
    <w:p>
      <w:r>
        <w:t>卜良道：「久闲他家娘子生得标致，适才同你出来掩在门里的，想正是那位了。」</w:t>
      </w:r>
    </w:p>
    <w:p>
      <w:r>
        <w:t>赵尼姑道：「亏你聪明，他家也再无第二个。不要说他家，就是这条街上，也没再有似他标致的。」</w:t>
      </w:r>
    </w:p>
    <w:p>
      <w:r>
        <w:t>卜良道：「果然标致，名不虚传，几时再得见见，看个仔细便好。」</w:t>
      </w:r>
    </w:p>
    <w:p>
      <w:r>
        <w:t>赵尼姑道：「这有何难，二月十九目观音菩萨生辰，街上迎会，人山人海，你便到他家对门。他独自在家里，</w:t>
      </w:r>
    </w:p>
    <w:p>
      <w:r>
        <w:t>等我去约他出来，门首看会，必定站立得久。那时任凭你窗眼子张著，可不看一个饱？」</w:t>
      </w:r>
    </w:p>
    <w:p>
      <w:r>
        <w:t>卜良道：「妙，妙！」</w:t>
      </w:r>
    </w:p>
    <w:p>
      <w:r>
        <w:t>到了这日，卜良依计到对门楼上住了，一眼望著贾家门里。</w:t>
      </w:r>
    </w:p>
    <w:p>
      <w:r>
        <w:t>只见赵尼姑果然走进去，约了出来。</w:t>
      </w:r>
    </w:p>
    <w:p>
      <w:r>
        <w:t>那巫娘子一来无心，二来是自己门首，只怕街上有人猎见，怎提防对门楼上暗地里张做？卜良从头至尾，看见</w:t>
      </w:r>
    </w:p>
    <w:p>
      <w:r>
        <w:t>仔仔细细，直待进去了，方才走下楼来。</w:t>
      </w:r>
    </w:p>
    <w:p>
      <w:r>
        <w:t>恰好赵尼姑也在贾家出来了，两个遇著，赵尼姑笑道：「看得仔细吗？」</w:t>
      </w:r>
    </w:p>
    <w:p>
      <w:r>
        <w:t>卜良道：「看到看得仔细了，空想无用，越看越动火，怎生到得手便好？」</w:t>
      </w:r>
    </w:p>
    <w:p>
      <w:r>
        <w:t>赵尼姑道：「阴沟洞里思量天鹅肉吃，他是个秀才娘子，等闲也不出来。你又非亲非族，一面不相干，打从那</w:t>
      </w:r>
    </w:p>
    <w:p>
      <w:r>
        <w:t>里交关起？只好看看罢了！」</w:t>
      </w:r>
    </w:p>
    <w:p>
      <w:r>
        <w:t>一头说，一头走到了庵里。</w:t>
      </w:r>
    </w:p>
    <w:p>
      <w:r>
        <w:t>卜良进了庵，便把赵尼姑跪一跪道：「你在他家走动，是必在你身上想一个计策，勾他则个。</w:t>
      </w:r>
    </w:p>
    <w:p>
      <w:r>
        <w:t>赵尼姑摇头道：「难，难，难！」</w:t>
      </w:r>
    </w:p>
    <w:p>
      <w:r>
        <w:t>卜良道：「但得尝尝滋味，死也甘心。」</w:t>
      </w:r>
    </w:p>
    <w:p>
      <w:r>
        <w:t>赵尼姑道：「这娘子不比别人，说话也难轻说的。若要引动他春心与你往来，一万年也不能勾，若只要尝尝滋</w:t>
      </w:r>
    </w:p>
    <w:p>
      <w:r>
        <w:t>味，好歹硬做他一做，也不打紧，却是性急不得。」</w:t>
      </w:r>
    </w:p>
    <w:p>
      <w:r>
        <w:t>卜良道：「难道强奸他不成了？」</w:t>
      </w:r>
    </w:p>
    <w:p>
      <w:r>
        <w:t>赵尼姑道：「强是不强，不由得做不肯。」</w:t>
      </w:r>
    </w:p>
    <w:p>
      <w:r>
        <w:t>卜良道：「妙计安在？我当筑坛拜将。」</w:t>
      </w:r>
    </w:p>
    <w:p>
      <w:r>
        <w:t>赵尼姑道：「从古道『慢橹摇船捉醉鱼‘，除非弄醉了，恁你施为，你道好吗？」</w:t>
      </w:r>
    </w:p>
    <w:p>
      <w:r>
        <w:t>卜良道：「好到好，如何使计弄做了？」</w:t>
      </w:r>
    </w:p>
    <w:p>
      <w:r>
        <w:t>赵尼姑道：「这娘子点酒不问的，他执性不吃，也难十分强他。若是苦苦相劝，他疑心起来，或是喧怒起来，</w:t>
      </w:r>
    </w:p>
    <w:p>
      <w:r>
        <w:t>毕竟不吃，就没奈他何。纵然饮得一杯两盏，易得醉，易得醒，也脱哄他不得。」</w:t>
      </w:r>
    </w:p>
    <w:p>
      <w:r>
        <w:t>卜良道：「而今却是怎么？」</w:t>
      </w:r>
    </w:p>
    <w:p>
      <w:r>
        <w:t>赵尼姑道：「有个法儿算计他，你不要急。」</w:t>
      </w:r>
    </w:p>
    <w:p>
      <w:r>
        <w:t>卜良毕竟要说明，赵尼姑便附耳低言，如此如此，这般这般。</w:t>
      </w:r>
    </w:p>
    <w:p>
      <w:r>
        <w:t>卜良跌脚大笑道：「妙计，妙计！从百至今，无有此法。」</w:t>
      </w:r>
    </w:p>
    <w:p>
      <w:r>
        <w:t>赵尼姑道：「只有一件，我做此事哄了他，他醒来认真起来，必是怪我，不与我往来了，却是如何？」</w:t>
      </w:r>
    </w:p>
    <w:p>
      <w:r>
        <w:t>卜良道：「只怕不到得手，既到了手，她还要认甚么贞？得转面孔，凭著一味甜言媚语哄他，从此做了长相交</w:t>
      </w:r>
    </w:p>
    <w:p>
      <w:r>
        <w:t>也不见得。倘若有些怪你，我自重重相谢罢了。敢怕替我滚热了，我还要替你讨分上哩。」</w:t>
      </w:r>
    </w:p>
    <w:p>
      <w:r>
        <w:t>赵尼姑道：「看你嘴脸！」</w:t>
      </w:r>
    </w:p>
    <w:p>
      <w:r>
        <w:t>两人取笑了一回，各自散了。</w:t>
      </w:r>
    </w:p>
    <w:p>
      <w:r>
        <w:t>自此，卜良日日来庵中问讯，赵尼姑日日算计要弄这巫娘子。</w:t>
      </w:r>
    </w:p>
    <w:p>
      <w:r>
        <w:t>隔了几日，赵尼姑办了两盒茶食来贾家探望巫娘子，藉颂经与她约定日期到庵中。</w:t>
      </w:r>
    </w:p>
    <w:p>
      <w:r>
        <w:t>赵尼姑自去，早把这个消息通与卜良知道了。</w:t>
      </w:r>
    </w:p>
    <w:p>
      <w:r>
        <w:t>那巫娘子果然吃了两日素，到第三目起个五更，打扮了，带了丫头春花，趁早上人稀，步过观音庵来。</w:t>
      </w:r>
    </w:p>
    <w:p>
      <w:r>
        <w:t>看官听著，但是尼庵、僧院，好人家儿女不该轻易去的，如果果不去，不但巫娘子完名全节，就是赵尼姑也保</w:t>
      </w:r>
    </w:p>
    <w:p>
      <w:r>
        <w:t>命全躯。</w:t>
      </w:r>
    </w:p>
    <w:p>
      <w:r>
        <w:t>却说那赵尼姑接著巫娘子，千欲万喜，请了进来坐著，奉茶过了，引他参拜了白衣观音菩萨。</w:t>
      </w:r>
    </w:p>
    <w:p>
      <w:r>
        <w:t>通诚已毕，赵尼姑敲动木鱼，先拜佛名号多时，然后念经，一气念了二十来遍。</w:t>
      </w:r>
    </w:p>
    <w:p>
      <w:r>
        <w:t>说这赵尼姑奸狡，晓得巫娘子来得早，况且前日有了斋供，家里定是不吃早饭的，特地故意忘怀，也不拿东西</w:t>
      </w:r>
    </w:p>
    <w:p>
      <w:r>
        <w:t>出来，也不问起曾吃不曾吃，只管延挨，要巫娘子忍这一早饿对付她。</w:t>
      </w:r>
    </w:p>
    <w:p>
      <w:r>
        <w:t>那巫娘子是个矫怯怯的，空心早起，等她拜了佛多时，又觉劳倦，又觉饥饿，不好说得，只叫丫环春花，与他</w:t>
      </w:r>
    </w:p>
    <w:p>
      <w:r>
        <w:t>附耳低言道：「你看厨下有些热汤水，斟一碗来！」</w:t>
      </w:r>
    </w:p>
    <w:p>
      <w:r>
        <w:t>赵尼姑看见，故意问道：「只管念经完正事，竟忘了大娘曾吃饭未？」</w:t>
      </w:r>
    </w:p>
    <w:p>
      <w:r>
        <w:t>巫娘子道：「来得早了，实是未曾。」</w:t>
      </w:r>
    </w:p>
    <w:p>
      <w:r>
        <w:t>赵尼姑道：「你看我老昏了，不曾办得早饭。办不及了，怎么处？」</w:t>
      </w:r>
    </w:p>
    <w:p>
      <w:r>
        <w:t>巫娘子道：「不瞒师父说，肚里实是饿了。随便甚么点心，先吃些也好。」</w:t>
      </w:r>
    </w:p>
    <w:p>
      <w:r>
        <w:t>赵尼姑故意谦逊了一番，走到房里一会，又走到灶下一会，然后叫徒弟本空托出一盘东西、一壶茶来。</w:t>
      </w:r>
    </w:p>
    <w:p>
      <w:r>
        <w:t>巫娘子已此饿得肚转肠鸣了，摆上一盘好些时新果品，多救不得饿，只有热滕滕的一大盘好糕。</w:t>
      </w:r>
    </w:p>
    <w:p>
      <w:r>
        <w:t>巫娘子取一块来吃，又软又甜，况是饥饿头上，不觉一运吃了几块。</w:t>
      </w:r>
    </w:p>
    <w:p>
      <w:r>
        <w:t>小师父把热茶冲上，吃了两口，又吃了几块糕，再冲茶来吃。</w:t>
      </w:r>
    </w:p>
    <w:p>
      <w:r>
        <w:t>吃不到两三个，只见巫氏脸儿通红，天旋地转，打个呵欠，一堆软倒在绮子里面。</w:t>
      </w:r>
    </w:p>
    <w:p>
      <w:r>
        <w:t>赵尼姑假意吃惊道：「怎的了！想是起得早了，头晕了，扶他床上睡一睡罢。」</w:t>
      </w:r>
    </w:p>
    <w:p>
      <w:r>
        <w:t>就同小师父本空连椅连人扛到床边，抱到床上放倒了头，眠好了。</w:t>
      </w:r>
    </w:p>
    <w:p>
      <w:r>
        <w:t>你道这糕为何这等利害？原来赵尼姑晓得巫娘子不吃酒，特地对付下这个糕，乃是将糯米磨成细粉，把酒浆和</w:t>
      </w:r>
    </w:p>
    <w:p>
      <w:r>
        <w:t>匀，烘得极干，再研细了，又下酒浆，如此两三度，搅入一两样不按君臣的药末，蒸起成糕。</w:t>
      </w:r>
    </w:p>
    <w:p>
      <w:r>
        <w:t>一见了热水，药力酒力俱发作起来，就是做酒的酵头一般。别人且当不起，巫娘子是吃糟也醉的人，况且又是</w:t>
      </w:r>
    </w:p>
    <w:p>
      <w:r>
        <w:t>清早空心，乘饿头上，又吃得多了，热茶下去，发作起来，如何当得？</w:t>
      </w:r>
    </w:p>
    <w:p>
      <w:r>
        <w:t>正是：由你奸似鬼，吃了老娘洗脚水。</w:t>
      </w:r>
    </w:p>
    <w:p>
      <w:r>
        <w:t>赵尼姑用此计较，把巫娘子放翻了，那春花了头见家主婆睡著，偷得浮生半目闲，小师父引著他自去吃东西顽</w:t>
      </w:r>
    </w:p>
    <w:p>
      <w:r>
        <w:t>耍去了，那里还来照管？</w:t>
      </w:r>
    </w:p>
    <w:p>
      <w:r>
        <w:t>赵尼姑在暗处叫出卜良来道：「雌儿睡在床上了，恁你受用，不知想么样谢我？」</w:t>
      </w:r>
    </w:p>
    <w:p>
      <w:r>
        <w:t>那卜良关上房门，揭开帐来一看，只见酒气喷人，巫娘两脸红得可爱，就如一朵醉海棠一般，越看越标致了。</w:t>
      </w:r>
    </w:p>
    <w:p>
      <w:r>
        <w:t>卜良淫兴如火，先去亲个嘴，巫娘子一些不知，就便轻轻去了裤儿，露出雪白的下体来。</w:t>
      </w:r>
    </w:p>
    <w:p>
      <w:r>
        <w:t>卜良腾地爬上身去，急将两腿拨开，把阳物插入玉户中，乱抽起来。</w:t>
      </w:r>
    </w:p>
    <w:p>
      <w:r>
        <w:t>自夸道：「惭愧，也有这一日也！」</w:t>
      </w:r>
    </w:p>
    <w:p>
      <w:r>
        <w:t>巫娘子软得身躯动弹不得，朦胧昏梦中，虽是略略有些知觉，知道有一条硬物在她玉户中抽插撬动，还错认作</w:t>
      </w:r>
    </w:p>
    <w:p>
      <w:r>
        <w:t>家里夫妻做事一般，不知一个皂白，凭他轻薄颠狂了一会。</w:t>
      </w:r>
    </w:p>
    <w:p>
      <w:r>
        <w:t>到得与头上，巫娘醉梦里也哼哼卿卿，把男人紧紧搂定。</w:t>
      </w:r>
    </w:p>
    <w:p>
      <w:r>
        <w:t>卜良乐极，紧紧抱住，叫声：「心肝肉，我死也！」</w:t>
      </w:r>
    </w:p>
    <w:p>
      <w:r>
        <w:t>须臾一泄如注，行事已毕，巫娘子兀自昏眠未醒，卜良就一手搭在巫娘子身上，做一头脸贴著脸。</w:t>
      </w:r>
    </w:p>
    <w:p>
      <w:r>
        <w:t>睡下多时，巫娘子药力已散，有些醒来。</w:t>
      </w:r>
    </w:p>
    <w:p>
      <w:r>
        <w:t>见是一个面生的人一同睡著，吃了一惊，惊出一身冷汗，叫道：「不好了！」</w:t>
      </w:r>
    </w:p>
    <w:p>
      <w:r>
        <w:t>急坐起来，那时把酒意都惊散了，大叱道：「你是何人？敢污良人！」</w:t>
      </w:r>
    </w:p>
    <w:p>
      <w:r>
        <w:t>卜良也自有些慌张，连忙跪下讨饶道：「望娘子慈悲，恕小子无礼则个。」</w:t>
      </w:r>
    </w:p>
    <w:p>
      <w:r>
        <w:t>巫娘子见裤儿脱下，晓得著了道儿，口不答应，提起裤儿穿了，一头喊叫春花，一头跳下床便走。</w:t>
      </w:r>
    </w:p>
    <w:p>
      <w:r>
        <w:t>卜良恐怕有人见，不敢随来，兀在房里躲著。</w:t>
      </w:r>
    </w:p>
    <w:p>
      <w:r>
        <w:t>巫娘子开了门，走出房又叫春花。</w:t>
      </w:r>
    </w:p>
    <w:p>
      <w:r>
        <w:t>春花也为起得早了，在小师父房里打盹，听得家主婆叫，呵欠连天天，走到面前。</w:t>
      </w:r>
    </w:p>
    <w:p>
      <w:r>
        <w:t>巫娘子骂道：「好奴才！我在房里睡了，你怎不相伴我？」</w:t>
      </w:r>
    </w:p>
    <w:p>
      <w:r>
        <w:t>巫娘子没处出气，狠狠要打，赵尼姑是来相劝。巫娘子见了赵尼姑，一发恼恨，将春花打了两掌，道：「快收</w:t>
      </w:r>
    </w:p>
    <w:p>
      <w:r>
        <w:t>拾回去！」</w:t>
      </w:r>
    </w:p>
    <w:p>
      <w:r>
        <w:t>春花道：「还要念经。」</w:t>
      </w:r>
    </w:p>
    <w:p>
      <w:r>
        <w:t>巫娘子道：「多嘴奴才！谁要你管！」</w:t>
      </w:r>
    </w:p>
    <w:p>
      <w:r>
        <w:t>气得面皮紫涨，也不理赵尼姑，也不说破，一径出庵，一口气同春花走到家里，开门进去，随手关了门，闷闷</w:t>
      </w:r>
    </w:p>
    <w:p>
      <w:r>
        <w:t>坐著。</w:t>
      </w:r>
    </w:p>
    <w:p>
      <w:r>
        <w:t>定性了一回，问春花道：「我记得饿了吃糕，如何在床上睡著？</w:t>
      </w:r>
    </w:p>
    <w:p>
      <w:r>
        <w:t>春花道：「大娘吃了糕，呷了两口茶，便自倒在绮子上。是赵师父与小师父同扶上床去的。」</w:t>
      </w:r>
    </w:p>
    <w:p>
      <w:r>
        <w:t>巫娘子道：「你却在何处？」</w:t>
      </w:r>
    </w:p>
    <w:p>
      <w:r>
        <w:t>春花道：「大娘睡了，我肚里也饿，先吃了大娘剩的糕，后到小师父房里吃茶。有些困倦，打了一个盹，听得</w:t>
      </w:r>
    </w:p>
    <w:p>
      <w:r>
        <w:t>大娘叫，就来了。」</w:t>
      </w:r>
    </w:p>
    <w:p>
      <w:r>
        <w:t>巫娘子道：「你看见有甚么人走进房来？」</w:t>
      </w:r>
    </w:p>
    <w:p>
      <w:r>
        <w:t>春花道：「不见甚么人，无非只是师父们。」</w:t>
      </w:r>
    </w:p>
    <w:p>
      <w:r>
        <w:t>巫娘子默默无言，自想睡梦中光景，有些恍憾记得，又将手摸摸自己阴处，见是粘粘涎诞的有些汁液流出来。</w:t>
      </w:r>
    </w:p>
    <w:p>
      <w:r>
        <w:t>叹口气道：「罢了，罢了，谣想这妖尼如此奸毒！把我洁净身躯与这个甚么天杀的点污了，如何做得人？」</w:t>
      </w:r>
    </w:p>
    <w:p>
      <w:r>
        <w:t>含著泪眼，暗暗恼恨，欲要自尽，还想要见官人一面，割舍不下。</w:t>
      </w:r>
    </w:p>
    <w:p>
      <w:r>
        <w:t>只去对著自绣的菩萨哭告道：「弟子有恨在心，望菩萨灵感报应则个。」</w:t>
      </w:r>
    </w:p>
    <w:p>
      <w:r>
        <w:t>告罢，泣泣咽咽，思想丈夫，哭了一场，没情没绪睡了，春花正自不知一个头脑。</w:t>
      </w:r>
    </w:p>
    <w:p>
      <w:r>
        <w:t>且不说这边巫娘子烦恼，那边赵尼姑见巫娘子带著怒色，不别而行，知得卜良得了手，走进房来，见卜良还眠</w:t>
      </w:r>
    </w:p>
    <w:p>
      <w:r>
        <w:t>在床上，把指头咬在口里，呆呆地想著光景。</w:t>
      </w:r>
    </w:p>
    <w:p>
      <w:r>
        <w:t>赵尼姑见此行径，惹起老骚，连忙脱裤骑在卜良身上道：「还不谢媒人！」</w:t>
      </w:r>
    </w:p>
    <w:p>
      <w:r>
        <w:t>说著将那老骚穴凑著磨将起来，见不得插入，便伸手去摸他阳物。</w:t>
      </w:r>
    </w:p>
    <w:p>
      <w:r>
        <w:t>怎奈卜良方才泄过，不能再举。</w:t>
      </w:r>
    </w:p>
    <w:p>
      <w:r>
        <w:t>老尼淫极了，把卜良咬了一口道：「却便宜了你，倒急煞了我！」</w:t>
      </w:r>
    </w:p>
    <w:p>
      <w:r>
        <w:t>卜良道：「感恩不尽，夜间才陪你罢，况且还要你替我商量个后计。」</w:t>
      </w:r>
    </w:p>
    <w:p>
      <w:r>
        <w:t>赵尼姑道：「你说只要一尝滋味，又有甚么后计？</w:t>
      </w:r>
    </w:p>
    <w:p>
      <w:r>
        <w:t>卜良道：「既得陇，复望蜀，人之常信。既尝著滋味，如何还好罢得？方才是勉强的，毕竟做得欢欢喜喜，自</w:t>
      </w:r>
    </w:p>
    <w:p>
      <w:r>
        <w:t>信自顾往来，方为有趣。」</w:t>
      </w:r>
    </w:p>
    <w:p>
      <w:r>
        <w:t>赵尼姑道：「你好不知足！方才强做了她，她一天怒气，别也不别去了。不知他心下如何，怎好又想后会？直</w:t>
      </w:r>
    </w:p>
    <w:p>
      <w:r>
        <w:t>等再看个机会，她与我顾不断往来，就有商量了。」</w:t>
      </w:r>
    </w:p>
    <w:p>
      <w:r>
        <w:t>卜良道：「也是，也是。全仗神机妙算。」</w:t>
      </w:r>
    </w:p>
    <w:p>
      <w:r>
        <w:t>是夜卜良感激老尼，要奉承他欲喜，躲在庵中，与他纵其淫乐，不在话下。</w:t>
      </w:r>
    </w:p>
    <w:p>
      <w:r>
        <w:t>却说贾秀才在书馆中，是夜得其一梦，梦见身在家馆中，一个白衣妇人走入门来，正要上前问他，见他竟进房</w:t>
      </w:r>
    </w:p>
    <w:p>
      <w:r>
        <w:t>里。</w:t>
      </w:r>
    </w:p>
    <w:p>
      <w:r>
        <w:t>秀才大踏步赶来时，却走在壁间挂的绣像观音轴上去了，秀才抬头看时，上面有几行字，仔细看了，从头念去，</w:t>
      </w:r>
    </w:p>
    <w:p>
      <w:r>
        <w:t>上写道：口里来的口里去，报仇雪耻在徒弟。</w:t>
      </w:r>
    </w:p>
    <w:p>
      <w:r>
        <w:t>念罢，转身来，见他娘子拜在地下。他一把扯起，猛然惊觉。</w:t>
      </w:r>
    </w:p>
    <w:p>
      <w:r>
        <w:t>自想道：「此梦难释，莫不娘子身上有些疾病事故，观音显灵相示？」</w:t>
      </w:r>
    </w:p>
    <w:p>
      <w:r>
        <w:t>次日就别了主人家，离了馆门，一路上来，详译梦语不出，心下忧凝。</w:t>
      </w:r>
    </w:p>
    <w:p>
      <w:r>
        <w:t>到得家中叫门，春花出来开了，贾秀才便问：「娘子何在？」</w:t>
      </w:r>
    </w:p>
    <w:p>
      <w:r>
        <w:t>春花道：「大娘不起来，还眠在床上。」</w:t>
      </w:r>
    </w:p>
    <w:p>
      <w:r>
        <w:t>秀才道：「这么晚如何不起来？」</w:t>
      </w:r>
    </w:p>
    <w:p>
      <w:r>
        <w:t>春花道：「大娘有些不快活，叫著官人啼哭哩！」</w:t>
      </w:r>
    </w:p>
    <w:p>
      <w:r>
        <w:t>秀才见说，慌忙走进房来，只见巫娘子望见宫人来了，一杀哭将起来。</w:t>
      </w:r>
    </w:p>
    <w:p>
      <w:r>
        <w:t>秀才看时，但见蓬头垢面，两眼通红，走起来，一头哭，一头攘地拜在地上。</w:t>
      </w:r>
    </w:p>
    <w:p>
      <w:r>
        <w:t>秀才吃了一惊道：「如何作此模样？」</w:t>
      </w:r>
    </w:p>
    <w:p>
      <w:r>
        <w:t>一手扶起来，巫娘子道：「官人与奴做主则个。」</w:t>
      </w:r>
    </w:p>
    <w:p>
      <w:r>
        <w:t>秀才道：「是谁人欺负你？」</w:t>
      </w:r>
    </w:p>
    <w:p>
      <w:r>
        <w:t>巫娘子打发丫头灶下冲茶做饭去了，便哭诉道：「奴与官人匹配以来，并无半句口面，半点差池。今有大罪在</w:t>
      </w:r>
    </w:p>
    <w:p>
      <w:r>
        <w:t>身，只欠一死。只等你来，论个明白，替奴家做主，死也瞑目了。」</w:t>
      </w:r>
    </w:p>
    <w:p>
      <w:r>
        <w:t>秀才道：「有何事故，论这等不祥的话？」</w:t>
      </w:r>
    </w:p>
    <w:p>
      <w:r>
        <w:t>巫娘子便把赵尼姑如何骗她到庵念经，如何哄他吃糕软醉奸，说了，哭倒在地。</w:t>
      </w:r>
    </w:p>
    <w:p>
      <w:r>
        <w:t>秀才听罢，毛发倒竖起来，喊道：「有这等异事！」</w:t>
      </w:r>
    </w:p>
    <w:p>
      <w:r>
        <w:t>便问道：「你晓得那个是何人？</w:t>
      </w:r>
    </w:p>
    <w:p>
      <w:r>
        <w:t>娘子道：「我那晓得？」</w:t>
      </w:r>
    </w:p>
    <w:p>
      <w:r>
        <w:t>秀才把床头剑拔出来，在桌上一攀道：「不杀尽此辈，何以为人！但只是既不晓得其人，若不精细，必有漏脱。</w:t>
      </w:r>
    </w:p>
    <w:p>
      <w:r>
        <w:t>还要想出计较来。」</w:t>
      </w:r>
    </w:p>
    <w:p>
      <w:r>
        <w:t>娘子道：「奴告诉官人已过。奴事已毕，借官人手中剑来，即此就死更无别话。」</w:t>
      </w:r>
    </w:p>
    <w:p>
      <w:r>
        <w:t>秀才道：「不要短见，此非娘子自肯失身。这里所遭不幸，娘子立志自明。今若轻身一死，有许多不便。」</w:t>
      </w:r>
    </w:p>
    <w:p>
      <w:r>
        <w:t>娘子道：「有甚不便，也顾不得了。」</w:t>
      </w:r>
    </w:p>
    <w:p>
      <w:r>
        <w:t>秀才道：「你死了，你娘家与外人都要问缘故。若说了出来，你落得死了，丑名难免，抑且我前程罢了。若不</w:t>
      </w:r>
    </w:p>
    <w:p>
      <w:r>
        <w:t>说出来，你家里族人又不肯干休干我，我自身也理不直，冤仇何时而报？」</w:t>
      </w:r>
    </w:p>
    <w:p>
      <w:r>
        <w:t>娘子道：「若要奴身不死，除非妖尼、奸贼多死得在我眼里，还可忍耻偷生。」</w:t>
      </w:r>
    </w:p>
    <w:p>
      <w:r>
        <w:t>秀才想了一会道：「你当时被骗之后见了赵尼，如何说了？」</w:t>
      </w:r>
    </w:p>
    <w:p>
      <w:r>
        <w:t>娘子道：「奴著了气，一径回来了，不与他开口。」</w:t>
      </w:r>
    </w:p>
    <w:p>
      <w:r>
        <w:t>秀才道：「既然如此，此仇不可明报。若明报了，须动官司口舌，毕竟难掩事实，众口喧传，把清名点污。我</w:t>
      </w:r>
    </w:p>
    <w:p>
      <w:r>
        <w:t>今心思一计，要报得无些痕迹，一个也走不脱方妙。」</w:t>
      </w:r>
    </w:p>
    <w:p>
      <w:r>
        <w:t>低头一想，忽然道：「有了，有了。此计正合著观世音梦中之言。妙！妙！」</w:t>
      </w:r>
    </w:p>
    <w:p>
      <w:r>
        <w:t>娘子道：「计将安出？」</w:t>
      </w:r>
    </w:p>
    <w:p>
      <w:r>
        <w:t>秀才道：「娘子，你要明你心事，报你冤仇，须一一从我。若不肯依我，仇也报不成，心事也不得明白。」</w:t>
      </w:r>
    </w:p>
    <w:p>
      <w:r>
        <w:t>娘子道：「官人主见，奴怎敢不依？只是要做得停当便好。」</w:t>
      </w:r>
    </w:p>
    <w:p>
      <w:r>
        <w:t>秀才道：「赵尼姑面前，既是不曾说破，不曾相争，他只道你一时含羞来了，妇人水性，未必不动心。你今反</w:t>
      </w:r>
    </w:p>
    <w:p>
      <w:r>
        <w:t>要去赚得赵尼姑来，便有妙计。」</w:t>
      </w:r>
    </w:p>
    <w:p>
      <w:r>
        <w:t>附耳低言道：「如此如此，这般这般，此乃万全胜算。」</w:t>
      </w:r>
    </w:p>
    <w:p>
      <w:r>
        <w:t>巫娘子道：「计较虽好，只是羞人。今要报仇，说不得了。」</w:t>
      </w:r>
    </w:p>
    <w:p>
      <w:r>
        <w:t>夫妻计议已定。</w:t>
      </w:r>
    </w:p>
    <w:p>
      <w:r>
        <w:t>明日，秀才藏在后门静处，巫娘子便叫春花去请赵尼姑来说话。</w:t>
      </w:r>
    </w:p>
    <w:p>
      <w:r>
        <w:t>赵尼姑见了春花，又见说请他，便暗道：「这雌儿想是尝著甜头，熬不过，转了风也。」</w:t>
      </w:r>
    </w:p>
    <w:p>
      <w:r>
        <w:t>摇摇摆摆，同春花飞也似来了。赵尼姑见了巫娘子，便道：「目前得罪了大娘，又且简慢了，你要见怪！」</w:t>
      </w:r>
    </w:p>
    <w:p>
      <w:r>
        <w:t>巫娘子叫春花走开了，捏著赵尼姑的手轻问道：「前日那个是甚么人？」</w:t>
      </w:r>
    </w:p>
    <w:p>
      <w:r>
        <w:t>赵尼姑见有些意思，就低低说道：「是此间极风流的卜良，有情有趣，少年女娘见了，无有不喜欢，他慕大娘</w:t>
      </w:r>
    </w:p>
    <w:p>
      <w:r>
        <w:t>标致得紧，日夜来拜求我。我怜他一点诚心，难打发他，又见大娘孤单在家，未免清冷。少年时节便相处著个把，</w:t>
      </w:r>
    </w:p>
    <w:p>
      <w:r>
        <w:t>也不虚度了青春，故做成这事。</w:t>
      </w:r>
    </w:p>
    <w:p>
      <w:r>
        <w:t>那家猫儿不吃荤？多在我老人家肚里。大娘不要认真，落得便快活快活。等那个人菩萨也似敬你，宝贝也似待</w:t>
      </w:r>
    </w:p>
    <w:p>
      <w:r>
        <w:t>你，有何不可？」</w:t>
      </w:r>
    </w:p>
    <w:p>
      <w:r>
        <w:t>巫娘子道：「只是该与我商量，不该做作我。而今事已如此，不必说了。」</w:t>
      </w:r>
    </w:p>
    <w:p>
      <w:r>
        <w:t>赵尼姑道：「你又不曾认得做，若明说，你怎么肯？今已是一番过了，落得图个长往来好。」</w:t>
      </w:r>
    </w:p>
    <w:p>
      <w:r>
        <w:t>巫娘子道：「枉出丑了一番，不曾看得明白，模样如何？个性如何？既然爱我，你叫他到我家再会会看。果然</w:t>
      </w:r>
    </w:p>
    <w:p>
      <w:r>
        <w:t>人物好，便许他暗地往来也使得。」</w:t>
      </w:r>
    </w:p>
    <w:p>
      <w:r>
        <w:t>赵尼姑暗道中了机谋，不胜之喜，并无一些疑心。便道：「大娘果然如此，老身今夜就叫他来便了。这个人物</w:t>
      </w:r>
    </w:p>
    <w:p>
      <w:r>
        <w:t>盏著看，是好的。」</w:t>
      </w:r>
    </w:p>
    <w:p>
      <w:r>
        <w:t>巫娘子道：「点上灯时，我就自在门内等他，咳嗽为号，绩他进房。」</w:t>
      </w:r>
    </w:p>
    <w:p>
      <w:r>
        <w:t>赵尼姑千欢万喜，回到庵中，把这消息通与卜良。</w:t>
      </w:r>
    </w:p>
    <w:p>
      <w:r>
        <w:t>那卜良听得头颠尾颠，恨不得金马早坠，玉兔飞升。</w:t>
      </w:r>
    </w:p>
    <w:p>
      <w:r>
        <w:t>到得傍晚，已在贾家门首探头探脑，恨不得就将那话儿拿下来，望门内撩了进去。</w:t>
      </w:r>
    </w:p>
    <w:p>
      <w:r>
        <w:t>看看天晚，只见扑的把门关上了。卜良凝是尼姑捣鬼，却放心未下。正在踌躇，那门里咳嗽一声，卜良外边也</w:t>
      </w:r>
    </w:p>
    <w:p>
      <w:r>
        <w:t>接应咳嗽一声，轻轻的一扇门开了。</w:t>
      </w:r>
    </w:p>
    <w:p>
      <w:r>
        <w:t>卜良咳嗽一声，里头也咳嗽一声，卜良将身闪入门内。</w:t>
      </w:r>
    </w:p>
    <w:p>
      <w:r>
        <w:t>门内数步，就是天井。星月光来，朦胧看见巫娘子身躯。</w:t>
      </w:r>
    </w:p>
    <w:p>
      <w:r>
        <w:t>卜良上前当面一把抱住道：「娘子恩德如山。」</w:t>
      </w:r>
    </w:p>
    <w:p>
      <w:r>
        <w:t>巫娘子怀著一天愤气，故意不行推拒，也将两手紧紧捆著，只当是拘住他。</w:t>
      </w:r>
    </w:p>
    <w:p>
      <w:r>
        <w:t>卜良急将口来亲著，将舌头伸过巫娘子口中乱瞪，巫娘子两手越捆得紧了，咂吮他舌头不祝卜良兴高了，阳物</w:t>
      </w:r>
    </w:p>
    <w:p>
      <w:r>
        <w:t>翘然，舌头越伸过来。</w:t>
      </w:r>
    </w:p>
    <w:p>
      <w:r>
        <w:t>巫娘子性起，狠狠一口，咬住不放。卜良痛极，放手急挣，已被巫娘子咬下五七分一段舌头来。</w:t>
      </w:r>
    </w:p>
    <w:p>
      <w:r>
        <w:t>卜良慌了，望外急走。</w:t>
      </w:r>
    </w:p>
    <w:p>
      <w:r>
        <w:t>巫娘子吐出舌尖在手，急关了门。</w:t>
      </w:r>
    </w:p>
    <w:p>
      <w:r>
        <w:t>走到后门寻著了秀才道：「仇人舌头咬在此了。」</w:t>
      </w:r>
    </w:p>
    <w:p>
      <w:r>
        <w:t>秀才大喜。取了舌头，把汗巾包了。</w:t>
      </w:r>
    </w:p>
    <w:p>
      <w:r>
        <w:t>带了剑，趁著星月微明，竟到观音庵来。那赵尼姑料道卜良必定成事，宿在买家，已自关门睡了。</w:t>
      </w:r>
    </w:p>
    <w:p>
      <w:r>
        <w:t>只见有人敲门，那小尼是年纪小的，倒头便睡，任人擂破了门，也不会醒。</w:t>
      </w:r>
    </w:p>
    <w:p>
      <w:r>
        <w:t>老尼心上有事，想著卜良与巫娘子，欲心正炽，那里就睡得去了听得敲门，心凝卜良了事回来，忙呼小尼，不</w:t>
      </w:r>
    </w:p>
    <w:p>
      <w:r>
        <w:t>见答应，便自家爬起来开门。</w:t>
      </w:r>
    </w:p>
    <w:p>
      <w:r>
        <w:t>才开得门，被贾秀才拦头一刀，劈将下来。</w:t>
      </w:r>
    </w:p>
    <w:p>
      <w:r>
        <w:t>老尼望后便倒，鲜血直冒，呜呼哀哉了。</w:t>
      </w:r>
    </w:p>
    <w:p>
      <w:r>
        <w:t>贾秀才将门关了，提了剑，走将进来寻人。</w:t>
      </w:r>
    </w:p>
    <w:p>
      <w:r>
        <w:t>心里还想道：「倘得那卜良也在庵里，同结果他。」</w:t>
      </w:r>
    </w:p>
    <w:p>
      <w:r>
        <w:t>见佛前长明灯有火点著，四下里一照，不见一个外人。只见小尼睡在房里，也是一刀，气使绝了。</w:t>
      </w:r>
    </w:p>
    <w:p>
      <w:r>
        <w:t>运忙把灯梳亮，即就灯下驿开手中，取出那舌头来，将刀撬开小尼口，将舌放在里面。</w:t>
      </w:r>
    </w:p>
    <w:p>
      <w:r>
        <w:t>打灭了灯火，拨上了门，竟自归家。对妻子道：「师徒皆杀，仇已报矣。」</w:t>
      </w:r>
    </w:p>
    <w:p>
      <w:r>
        <w:t>巫娘子道：「这贼只损得舌头，不曾杀得。」</w:t>
      </w:r>
    </w:p>
    <w:p>
      <w:r>
        <w:t>秀才道：「不妨，不妨！自有人杀他。而今已后，只做不知，再不消提起了。</w:t>
      </w:r>
    </w:p>
    <w:p>
      <w:r>
        <w:t>却说那观音庵左右邻，看见目高三丈，庵中尚自关门，不见人动静，凝心起来。</w:t>
      </w:r>
    </w:p>
    <w:p>
      <w:r>
        <w:t>走去推门，门却不栓，一推就开了。</w:t>
      </w:r>
    </w:p>
    <w:p>
      <w:r>
        <w:t>见门内杀死老尼，吃了一惊。又寻进去，见房内又杀死小尼。</w:t>
      </w:r>
    </w:p>
    <w:p>
      <w:r>
        <w:t>一个是劈开头的，一个是砍断喉咙的。慌忙叫了地方坊长、保正人等，多来相视看验，好报官府。</w:t>
      </w:r>
    </w:p>
    <w:p>
      <w:r>
        <w:t>地方齐来检看时，只见小尼牙关紧闭，嚼著一件物事，取出来，却是人的舌头。</w:t>
      </w:r>
    </w:p>
    <w:p>
      <w:r>
        <w:t>地方人道：「不消说是奸信事了。只不知凶身是何人，且报了县里再处。」</w:t>
      </w:r>
    </w:p>
    <w:p>
      <w:r>
        <w:t>于是写下报单，正值知县升堂，当堂逊了。</w:t>
      </w:r>
    </w:p>
    <w:p>
      <w:r>
        <w:t>知县说：「这要挨查凶身不难，但看城内城外有断舌的，必是下手之人。快行各乡各围，五家十家保甲，一搜</w:t>
      </w:r>
    </w:p>
    <w:p>
      <w:r>
        <w:t>查就见明白。」</w:t>
      </w:r>
    </w:p>
    <w:p>
      <w:r>
        <w:t>出令不多时，果然地方送出一个人来。</w:t>
      </w:r>
    </w:p>
    <w:p>
      <w:r>
        <w:t>原来卜良被咬断舌头，情知中计，心慌意乱，一时狂走，不知一个东西南北，迷了去向，恐怕人追著，拣条僻</w:t>
      </w:r>
    </w:p>
    <w:p>
      <w:r>
        <w:t>巷躲去。住在人家门檐下，蹲了一夜。</w:t>
      </w:r>
    </w:p>
    <w:p>
      <w:r>
        <w:t>天亮了，认路归家。</w:t>
      </w:r>
    </w:p>
    <w:p>
      <w:r>
        <w:t>也是天理合该败，只在这条巷内东认西认，是来走去，急切里认不得大路，又不好开口问得人。</w:t>
      </w:r>
    </w:p>
    <w:p>
      <w:r>
        <w:t>街上人看见这个人踪迹可凝，已自瞧料了几分。</w:t>
      </w:r>
    </w:p>
    <w:p>
      <w:r>
        <w:t>须臾之间，喧传尼庵事馋，县官告示，便有个把好事的人盘问他起来。</w:t>
      </w:r>
    </w:p>
    <w:p>
      <w:r>
        <w:t>口里含糊，满牙关多是血迹。</w:t>
      </w:r>
    </w:p>
    <w:p>
      <w:r>
        <w:t>地方人一时哄动，走上了一堆人，围住他道：「杀人的不是他是谁？」</w:t>
      </w:r>
    </w:p>
    <w:p>
      <w:r>
        <w:t>不由分办，一索子捆住了，拉到县里来。</w:t>
      </w:r>
    </w:p>
    <w:p>
      <w:r>
        <w:t>县前有好些人认得做的，道：「这个人原是个不学好的人，眼见得做出事来。」</w:t>
      </w:r>
    </w:p>
    <w:p>
      <w:r>
        <w:t>县官升堂，众人把卜良带到。县官问他，只是口里鸣哩鸣喇，一字也听不出，县官叫掌嘴数下，要做伸出舌头</w:t>
      </w:r>
    </w:p>
    <w:p>
      <w:r>
        <w:t>来看，已自没有尖头了，血迹尚新。</w:t>
      </w:r>
    </w:p>
    <w:p>
      <w:r>
        <w:t>县官问地方人道：「这狗才姓甚名谁？」</w:t>
      </w:r>
    </w:p>
    <w:p>
      <w:r>
        <w:t>众人有平日恨他的，把他姓名及平目所为奸盗诈伪事，是长是短，一一告诉出来。</w:t>
      </w:r>
    </w:p>
    <w:p>
      <w:r>
        <w:t>县官道：「不消说了，这狗才必是谋奸小尼。老尼开门时，先劈倒了。然后去强奸小尼，小尼恨他，咬断舌尖。</w:t>
      </w:r>
    </w:p>
    <w:p>
      <w:r>
        <w:t>这狗才一时怒起，就杀了小尼。有甚么得讲？」</w:t>
      </w:r>
    </w:p>
    <w:p>
      <w:r>
        <w:t>卜良听得，揩手划脚，要办时那里有半个字清楚？县官大怒道：「如此奸人，累甚么只笔？况且口不成语，凶</w:t>
      </w:r>
    </w:p>
    <w:p>
      <w:r>
        <w:t>器未获，难以成招。选大样板子一顿打死罢！」</w:t>
      </w:r>
    </w:p>
    <w:p>
      <w:r>
        <w:t>喝教：「打一百！」</w:t>
      </w:r>
    </w:p>
    <w:p>
      <w:r>
        <w:t>那卜良是个游花插趣的人，那里熬得刑惯？打至五十以上，已自绝了气了。县官著落地方，责令尸亲领尸。尼</w:t>
      </w:r>
    </w:p>
    <w:p>
      <w:r>
        <w:t>姑尸首，叫地方盛贮烧埋，不在话下。</w:t>
      </w:r>
    </w:p>
    <w:p>
      <w:r>
        <w:t>那贾秀才与巫娘子见街上人纷纷传说此事，丢妻两个暗暗称快。那前日被骗及今日下手之事，到底并无一个人</w:t>
      </w:r>
    </w:p>
    <w:p>
      <w:r>
        <w:t>晓得。</w:t>
      </w:r>
    </w:p>
    <w:p>
      <w:r>
        <w:t>此是贾秀才识见高强，也是观世音见他虔诚，显此灵通，揩破机关，既得报了仇恨亦且全了声名。</w:t>
      </w:r>
    </w:p>
    <w:p>
      <w:r>
        <w:t>那巫娘子见贾秀才干事决断，贾秀才见巫娘子立志坚贞，越相敬重。</w:t>
      </w:r>
    </w:p>
    <w:p>
      <w:r>
        <w:t>后人评论此事，虽则报仇雪耻，不露风声，算得十分好了，只是巫娘子清自身躯，毕竟被污，外人随然不知，</w:t>
      </w:r>
    </w:p>
    <w:p>
      <w:r>
        <w:t>自心到底难过。</w:t>
      </w:r>
    </w:p>
    <w:p>
      <w:r>
        <w:t>只为轻与尼姑往来，以致有此。有志女人，不可不以此为鉴。</w:t>
      </w:r>
    </w:p>
    <w:p>
      <w:r>
        <w:t>（全文完）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