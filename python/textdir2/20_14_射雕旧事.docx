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射雕旧事</w:t>
      </w:r>
    </w:p>
    <w:p>
      <w:r>
        <w:t>当来到郭靖的房间看到门窗紧闭屋里传来如雷的鼾声，不由的大气推开房门走进房间却忘了关门，向郭靖的卧</w:t>
      </w:r>
    </w:p>
    <w:p>
      <w:r>
        <w:t>房走去，来到里面正想发火却被眼前的情景惊呆了，原来郭靖全身赤裸的仰躺在床上，那根与他年龄不相符的大肉</w:t>
      </w:r>
    </w:p>
    <w:p>
      <w:r>
        <w:t>棒直直的挺立又大又粗，李萍惊奇的暗道：「他年龄这么小，怎么却长了这么大的东西，比他爹的还大」同时身心</w:t>
      </w:r>
    </w:p>
    <w:p>
      <w:r>
        <w:t>升起一种莫名其妙的渴望，好希望那根大鸡巴肏入自己的小屄中来安慰自己这寂寞了十三年的小屄，他满脸绯红气</w:t>
      </w:r>
    </w:p>
    <w:p>
      <w:r>
        <w:t>息粗浊，那忍耐了好多年的欲火如同火山爆发一样熊熊的燃烧，死死的盯着郭靖的大鸡巴淫水不自觉的从小屄中流</w:t>
      </w:r>
    </w:p>
    <w:p>
      <w:r>
        <w:t>出，越流越多，她来到儿子的床前，郭靖无意的将身子挺动了一下，紫红的大龟头跟着颤抖，好象与她打招呼，看</w:t>
      </w:r>
    </w:p>
    <w:p>
      <w:r>
        <w:t>的李萍全身一颤，淫水大量的涌出全身一酸差点没有跌倒，看着儿子的大肉棒，她内心充满了矛盾，既想满足自己</w:t>
      </w:r>
    </w:p>
    <w:p>
      <w:r>
        <w:t>空虚、寂寞的性欲又被世俗的伦理观念束缚着，她呆呆的看着儿子的大肉棒欲火越烧越旺，淫水越流越多，一波波</w:t>
      </w:r>
    </w:p>
    <w:p>
      <w:r>
        <w:t>的冲击头脑，她被欲火淹没了理智，小屄之中不知不觉的流出了淫水，急促的喘息，内心不断的挣扎，这时郭靖的</w:t>
      </w:r>
    </w:p>
    <w:p>
      <w:r>
        <w:t>大肉棒一阵颤抖，李萍在也忍受不住欲火的煎熬，伸手抓住儿子的大肉棒，粗大的肉棒一阵阵的脉动，使得李萍更</w:t>
      </w:r>
    </w:p>
    <w:p>
      <w:r>
        <w:t>加如饥似渴，满脸兴奋的艳红，把小嘴向龟头伸去含住大龟头不住的舔弄左手轻轻的抚摸阴囊，粗大的肉棒在她的</w:t>
      </w:r>
    </w:p>
    <w:p>
      <w:r>
        <w:t>口中出出入入，她忘乎所以的舔弄。</w:t>
      </w:r>
    </w:p>
    <w:p>
      <w:r>
        <w:t>郭靖在睡梦中被一阵阵的酥麻快感刺激的醒里过来，到自己的母亲正在玩弄自己的大鸡巴不由的说道：「娘，</w:t>
      </w:r>
    </w:p>
    <w:p>
      <w:r>
        <w:t>你在干什么，好，好舒服呀」李萍吐出大肉棒抬起红晕满面的俏脸道：「靖儿，娘弄的你舒服吗，不要说话，娘教</w:t>
      </w:r>
    </w:p>
    <w:p>
      <w:r>
        <w:t>你玩个好游戏」说完又舔弄起来，郭靖早已听人说过这事，所以也不惊讶，呼呼的喘着粗气，伸手在母亲的肌肤上</w:t>
      </w:r>
    </w:p>
    <w:p>
      <w:r>
        <w:t>游走着最后停在母亲的双峰上把玩着那两粒乳头，此时李萍已是全裸的把肉体呈现在儿子的面前，李萍以手指温和</w:t>
      </w:r>
    </w:p>
    <w:p>
      <w:r>
        <w:t>的拨弄着自己的阴屄，口中急速的套弄儿子的鸡巴，嘴里发出「恩……恩……」的声音，郭靖只有十三岁从没被人</w:t>
      </w:r>
    </w:p>
    <w:p>
      <w:r>
        <w:t>如此的玩弄过，一股舒畅直冲脑门，大鸡巴忍不住的跳动几下，那又浓又密的童男阳精直射入母亲的口中，李萍全</w:t>
      </w:r>
    </w:p>
    <w:p>
      <w:r>
        <w:t>部吞入，郭靖舒服极了，瓮声瓮气的道：「娘，好舒服」说完将嘴唇贴在母亲的嘴上，两人伸出舌头互相的吸吮，</w:t>
      </w:r>
    </w:p>
    <w:p>
      <w:r>
        <w:t>两人的手也没有闲着，郭靖左手在母亲的乳房上揉弄，右手伸到小屄上抚摸、扣弄，李萍的手则去搓揉儿子的大肉</w:t>
      </w:r>
    </w:p>
    <w:p>
      <w:r>
        <w:t>棒，一会，两人的唇舌才分开，郭靖低下头去吸吮着母亲的乳头轮流轻轻的咬着两颗紫红的乳头，她移动着手颤抖</w:t>
      </w:r>
    </w:p>
    <w:p>
      <w:r>
        <w:t>的抚摸母亲的大腿，李萍想着眼前自己抚摸着自己的儿子，浪屄不由自主的淫水越流越多「恩……恩……靖儿……</w:t>
      </w:r>
    </w:p>
    <w:p>
      <w:r>
        <w:t>真坏……吸的娘的奶子……好……好舒服……哦……太好了……儿子……」郭靖的双手接近母亲的毛茸茸的浪屄他</w:t>
      </w:r>
    </w:p>
    <w:p>
      <w:r>
        <w:t>以不熟练的动作抚摸着母亲的阴唇，拨弄着阴核，异样的快感激荡着李萍的全身每一处地方，「靖儿……你的手好</w:t>
      </w:r>
    </w:p>
    <w:p>
      <w:r>
        <w:t>坏……啊……娘……的小屄……好痒……好舒服……乖儿子……用力扣……向里……」李萍的全身都兴奋起来，乳</w:t>
      </w:r>
    </w:p>
    <w:p>
      <w:r>
        <w:t>头因兴奋而变的坚硬，双腿也上上下下猛烈的抽动着，郭靖此时更用舌头吸舔着母亲的泛滥成灾的小屄「啊……我</w:t>
      </w:r>
    </w:p>
    <w:p>
      <w:r>
        <w:t>的乖儿子……好儿子……你舔的娘好爽……娘受不了了……快……用力舔……哦……舔死娘吧……把娘的浪屄吸干</w:t>
      </w:r>
    </w:p>
    <w:p>
      <w:r>
        <w:t>吧……天呀……好舒服……啊……」郭靖一边吸着，一边用手搓揉着母亲的乳房，此时李萍已接近崩溃的状态疯狂</w:t>
      </w:r>
    </w:p>
    <w:p>
      <w:r>
        <w:t>的把臀部上下的迎合，死命的凑向儿子的嘴，双手抓紧床单，娇呼：「恩……啊……啊……啊……亲……亲儿子…</w:t>
      </w:r>
    </w:p>
    <w:p>
      <w:r>
        <w:t>…好厉害……娘……快要来了……恩……用力吸……快舔……哦……要……要来……啊……娘……受不了了……来</w:t>
      </w:r>
    </w:p>
    <w:p>
      <w:r>
        <w:t>了……」李萍在儿子的吸吮下达到了高潮，一阵颤抖过后，一股阴精奔流而出，郭靖照单全收的吃进肚中，李萍无</w:t>
      </w:r>
    </w:p>
    <w:p>
      <w:r>
        <w:t>力的双手抚摸着儿子的头发，看着儿子脸上沾满了自己的爱液，觉得自己淫荡无比。对郭靖道：「儿子，娘弄的你</w:t>
      </w:r>
    </w:p>
    <w:p>
      <w:r>
        <w:t>舒服吧，现在娘教你更好的，用你的大鸡巴肏入娘的小屄里」说着仰躺在床上，张开双腿，郭靖起身双手扶着硕大</w:t>
      </w:r>
    </w:p>
    <w:p>
      <w:r>
        <w:t>的鸡巴对准母亲的浪屄洞口用力的挺进，因有淫水的润滑大鸡巴毫不费力的穿刺而入，全根而入，由于大鸡巴太大</w:t>
      </w:r>
    </w:p>
    <w:p>
      <w:r>
        <w:t>而且李萍又十多年没有弄过了，疼的她粉脸煞白，双手紧紧抱住儿子，阻止他在动，喘了口气到：「儿子，你慢点，</w:t>
      </w:r>
    </w:p>
    <w:p>
      <w:r>
        <w:t>娘好疼，等一等在动」过了一会，李萍只感到小屄之中又胀又痒那种久违的快感从小屄中升起，不由的轻轻的扭动</w:t>
      </w:r>
    </w:p>
    <w:p>
      <w:r>
        <w:t>肥臀口中说道：「好儿子……你动……慢慢的动……」郭靖一听开始一前一后的挺动，只感到自己的大肉棒被紧紧</w:t>
      </w:r>
    </w:p>
    <w:p>
      <w:r>
        <w:t>的包裹着又舒服又酥麻，不由的前后挺进着「啊……啊……肏……用力……的肏……我的好儿子……娘需要你的大</w:t>
      </w:r>
    </w:p>
    <w:p>
      <w:r>
        <w:t>鸡巴……快……用力的干娘的……小屄吧……啊……娘被你肏的好爽……好爽……娘以后都让你肏……啊……恩…</w:t>
      </w:r>
    </w:p>
    <w:p>
      <w:r>
        <w:t>…好美……恩……啊……」郭靖一边挺动大鸡巴抽肏着母亲的骚屄，一边用手去搓揉着母亲的乳房并用嘴吸着乳头，</w:t>
      </w:r>
    </w:p>
    <w:p>
      <w:r>
        <w:t>用舌头去拨弄着那因高潮而坚挺的乳房，上下的快感相互冲击着，使得李萍陷入疯狂的状态，「我的好儿子……好</w:t>
      </w:r>
    </w:p>
    <w:p>
      <w:r>
        <w:t>丈夫……你肏死娘了……恩……好爽呀……用力……的肏吧……妈妈愿意为你去死……啊……好哥哥……大鸡巴哥</w:t>
      </w:r>
    </w:p>
    <w:p>
      <w:r>
        <w:t>哥。……用力的的干娘吧……妈妈的小屄……好舒服……哦……恩……妈妈快来了……」</w:t>
      </w:r>
    </w:p>
    <w:p>
      <w:r>
        <w:t>郭靖听到母亲的淫荡的浪叫声，他想完全的征服母亲，她要让母亲今后都听他的差遣，更加努力的抽肏「哦…</w:t>
      </w:r>
    </w:p>
    <w:p>
      <w:r>
        <w:t>…对……就是……这样……啊……我的好孩子……啊……亲哥哥……深一点…………哦……用力肏我……肏……肏</w:t>
      </w:r>
    </w:p>
    <w:p>
      <w:r>
        <w:t>……恩……肏我的小屄……妈妈……是靖儿的小屄……就是这样……肏的妈妈……上天吧……啊……恩……」「扑</w:t>
      </w:r>
    </w:p>
    <w:p>
      <w:r>
        <w:t>滋！扑滋！」加上床摇动的声音交织在一起，他们母子两人身体交缠着，李萍的小屄被郭靖用力的抽肏着，来回的</w:t>
      </w:r>
    </w:p>
    <w:p>
      <w:r>
        <w:t>进进出出，抽出的时候，只留着龟头的前端；肏进去的时候，整根到底。当两人的胯骨撞击时，郭靖只觉得全身舒</w:t>
      </w:r>
    </w:p>
    <w:p>
      <w:r>
        <w:t>服「恩……娘……这样肏你……爽不爽……儿子的鸡巴……大不大……肏你的小骚屄。……美不美……啊……妈妈</w:t>
      </w:r>
    </w:p>
    <w:p>
      <w:r>
        <w:t>的小屄……好紧……好美……靖儿的鸡巴……被夹的好……爽……妈妈我好爱你……你的……啊……」「恩……恩</w:t>
      </w:r>
    </w:p>
    <w:p>
      <w:r>
        <w:t>……靖儿的好棒……好厉害……啊……啊……你的大鸡巴……肏的妈妈……骨头都酥……酥了……你是妈妈的亲…</w:t>
      </w:r>
    </w:p>
    <w:p>
      <w:r>
        <w:t>…哥哥……大鸡巴哥哥……恩……好爽……好美啊……肏到妹妹……花心……啊。……啊……」郭靖将母亲的屁股</w:t>
      </w:r>
    </w:p>
    <w:p>
      <w:r>
        <w:t>抬高，把枕头放在母亲的臀部下，使李萍的小屄更加的突出并抬起母亲的左腿架到自己的肩膀上，让李萍能看到两</w:t>
      </w:r>
    </w:p>
    <w:p>
      <w:r>
        <w:t>人性器交合在一起「啊……妈妈……你看……我的肉棒……在你的小屄了……进进出出……的看你的……啊……啊</w:t>
      </w:r>
    </w:p>
    <w:p>
      <w:r>
        <w:t>……小骚屄……正在吞吞吐吐……的我的大鸡巴……恩……恩……肏的你……爽不爽……美不美……啊………」「</w:t>
      </w:r>
    </w:p>
    <w:p>
      <w:r>
        <w:t>恩……恩……啊……爽……妈妈的小屄……爽极了……哎呀……好美呀……大鸡巴哥哥……好会肏呀……恩……」</w:t>
      </w:r>
    </w:p>
    <w:p>
      <w:r>
        <w:t>李萍媚眼如丝的看着两人性器，自己的淫水沾湿了两人的阴毛，还流了满床，象是小孩子尿床一样，湿了一大片，</w:t>
      </w:r>
    </w:p>
    <w:p>
      <w:r>
        <w:t>这时李萍的小屄不由的阵阵的痉挛，一阵阵的舒畅的感觉从小屄流出，郭靖也满身是汗了「哦……哦……亲儿子…</w:t>
      </w:r>
    </w:p>
    <w:p>
      <w:r>
        <w:t>…啊……妈妈……快来了……啊……你也跟……妈妈……啊……用力……肏妈妈的……小屄……」郭靖加快速度的</w:t>
      </w:r>
    </w:p>
    <w:p>
      <w:r>
        <w:t>的抽肏着小屄，深深的肏到底，肉丸次次碰撞在母亲的小骚屄，仿佛要被他肏进去一般，郭靖用手抚摸着母亲和自</w:t>
      </w:r>
    </w:p>
    <w:p>
      <w:r>
        <w:t>己、鸡巴和肉屄交合处，用手指去玩弄母亲的阴核，沾满了一手两人的淫水，他把手指插入母亲的口中，李萍激动</w:t>
      </w:r>
    </w:p>
    <w:p>
      <w:r>
        <w:t>的含住吸吮着儿子的手指上的淫水「唔唔」李萍嘴里有儿子的指头一边随着儿子的撞击一边发出快乐的鼻音「啊…</w:t>
      </w:r>
    </w:p>
    <w:p>
      <w:r>
        <w:t>…啊……好儿子……用力肏……妈妈快来了。……受不了了……」一阵暖流自小屄内涌向郭靖的龟头，李萍全身痉</w:t>
      </w:r>
    </w:p>
    <w:p>
      <w:r>
        <w:t>挛小屄不断收缩她达到了高潮，郭靖抱住母亲往床上一躺来个女上男下，大鸡巴向上的迎挺直肏的李萍小屄又骚痒</w:t>
      </w:r>
    </w:p>
    <w:p>
      <w:r>
        <w:t>起来，不由的上下的挺动「靖儿……你的肉棒好粗……好长……啊……怎么还这么的能肏……肏的妈妈的。……好</w:t>
      </w:r>
    </w:p>
    <w:p>
      <w:r>
        <w:t>……妈妈好爽……饿……好舒服……啊……恩……」</w:t>
      </w:r>
    </w:p>
    <w:p>
      <w:r>
        <w:t>李萍疯狂地扭动身体运用腰力抽送着大肉棒，随着儿子的抽肏而套弄「哎呀……肏死我了……啊……用力……</w:t>
      </w:r>
    </w:p>
    <w:p>
      <w:r>
        <w:t>恩……用……用了……肏啊……妈妈……鸾英妹妹……的小屄……爽……啊……啊……恩……恩……哦……快……</w:t>
      </w:r>
    </w:p>
    <w:p>
      <w:r>
        <w:t>快……快一点……啊……用你的大鸡巴……肏……妹妹的小屄……恩……」李萍的双腿夹的郭靖更紧，让小屄紧紧</w:t>
      </w:r>
    </w:p>
    <w:p>
      <w:r>
        <w:t>的包裹着儿子的鸡巴，忘情的叫了又叫，腰不断的摆动，配合郭靖的抽送「啊……用力……好儿子……大力的肏…</w:t>
      </w:r>
    </w:p>
    <w:p>
      <w:r>
        <w:t>…恩……爽……太爽了……恩……好丈夫……亲哥哥……妹妹好舒服呀……恩……啊……人家要大鸡巴……哥哥…</w:t>
      </w:r>
    </w:p>
    <w:p>
      <w:r>
        <w:t>…用力……用力肏死妹妹……爽……好……棒……啊……啊……妈妈……爽死了……恩……」郭靖疯狂的将大肉棒</w:t>
      </w:r>
    </w:p>
    <w:p>
      <w:r>
        <w:t>往上顶，李萍也疯狂的摆动她的肥臀配合着郭靖的肉棒往下坐「啊……肏……死……你……肏死你着骚货……恩…</w:t>
      </w:r>
    </w:p>
    <w:p>
      <w:r>
        <w:t>…用我的大鸡巴……肏穿你的骚屄……啊……看你……还……浪不浪……啊……」</w:t>
      </w:r>
    </w:p>
    <w:p>
      <w:r>
        <w:t>「恩……好美……啊……郭靖哥哥……啊……恩……你肏的妈妈好美……哦……恩……啊……妹妹快……快受</w:t>
      </w:r>
    </w:p>
    <w:p>
      <w:r>
        <w:t>不了了……恩……哎呀……靖儿……恩……妈妈……要……你肏死妈妈……大鸡巴哥哥……李萍妹妹……好爽……</w:t>
      </w:r>
    </w:p>
    <w:p>
      <w:r>
        <w:t>恩……快……让妈妈爽死吧……」小屄一阵收缩，又泄了，她一阵尖叫软绵绵的趴在儿子身上，郭靖一个大翻身恢</w:t>
      </w:r>
    </w:p>
    <w:p>
      <w:r>
        <w:t>复了正常姿势的狠狠的肏着，把母亲推上一次又一次的高潮，直泄的李萍粉面煞白，他才把滚烫的精液射入母亲的</w:t>
      </w:r>
    </w:p>
    <w:p>
      <w:r>
        <w:t>小屄之中，烫的李萍一阵酥爽，郭靖射完精后，压在母亲的身上在耸动了几下，就趴在母亲的身上喘息着，两人都</w:t>
      </w:r>
    </w:p>
    <w:p>
      <w:r>
        <w:t>已是大汗淋漓，呼吸急促。两母子相拥在一起，李萍喘息道：「靖儿，今天的事你不可以告诉任何人知道吗，否则</w:t>
      </w:r>
    </w:p>
    <w:p>
      <w:r>
        <w:t>娘就不同你做了」郭靖一听急忙道：「好的，娘你放心我不傻的，我知道怎么回事。我不会和别人说的。」母子两</w:t>
      </w:r>
    </w:p>
    <w:p>
      <w:r>
        <w:t>人相拥而眠。</w:t>
      </w:r>
    </w:p>
    <w:p>
      <w:r>
        <w:t>他们那想到这一切都被窗外的拖雷看到了，母子乱伦的一幕，看的他全身欲火焚烧，满脑子是干娘的雪白的肉</w:t>
      </w:r>
    </w:p>
    <w:p>
      <w:r>
        <w:t>体。大鸡巴也被自己自慰的射精，他看到两人睡着了才满怀心事的回房睡觉了。自从看了干娘母子的交合后，姣满</w:t>
      </w:r>
    </w:p>
    <w:p>
      <w:r>
        <w:t>脑子都是那激动人心的画面在也没有心思学习和练武了这一日，李萍来到拖雷的房间坐在椅子上关心的问道：「雷</w:t>
      </w:r>
    </w:p>
    <w:p>
      <w:r>
        <w:t>儿，你这些天是怎么了，干什么都不专心」拖雷望着被性爱滋润的更加艳丽的干娘回道：「干娘我心里有事，我很</w:t>
      </w:r>
    </w:p>
    <w:p>
      <w:r>
        <w:t>难受」李萍惊道：「怎么了，那不舒服。心里想什么那告诉干娘，看干娘能不能帮你」拖雷来到李萍的身后双手抓</w:t>
      </w:r>
    </w:p>
    <w:p>
      <w:r>
        <w:t>住干娘的双肩轻轻的捏弄道：「干娘，我……我爱你，我好喜欢你呀，我想同你做爱」说着双手伸入李萍的衣服里</w:t>
      </w:r>
    </w:p>
    <w:p>
      <w:r>
        <w:t>把她那对丰满、浑圆而富有弹性的大乳房抓住不住的揉搓，李萍好象触电似的打了个寒噤，扭动娇躯闪避着拖雷的</w:t>
      </w:r>
    </w:p>
    <w:p>
      <w:r>
        <w:t>轻薄，娇喘的斥责道：「雷儿，不能这样，……我是你的干娘……快住手……」拖雷用力的抓紧，气喘嘘嘘的道：</w:t>
      </w:r>
    </w:p>
    <w:p>
      <w:r>
        <w:t>「干娘我要你，你同靖弟不是也做了吗？」</w:t>
      </w:r>
    </w:p>
    <w:p>
      <w:r>
        <w:t>李萍一听呆住了，忘记了挣扎任由拖雷玩弄着，李萍道：「你是怎么知道的」</w:t>
      </w:r>
    </w:p>
    <w:p>
      <w:r>
        <w:t>拖雷道：「那天我看到了」李萍暗叹这是命，自己只有随他了。拖雷看到干娘不在挣扎，把自己的硬邦邦的鸡</w:t>
      </w:r>
    </w:p>
    <w:p>
      <w:r>
        <w:t>巴掏了出来，凑到李萍的面前，李萍看着大鸡巴心里惊道：「怎么他也这么大」不由的伸手握住，拖雷一见乐极了</w:t>
      </w:r>
    </w:p>
    <w:p>
      <w:r>
        <w:t>双手用力的搓揉干娘的大乳房，李萍被抚摸的全身颤抖着。原始淫荡的欲火被撩了起来，两人吻在一起，李萍那握</w:t>
      </w:r>
    </w:p>
    <w:p>
      <w:r>
        <w:t>住拖雷大鸡巴的手也开始套弄着，她双眸充满了情欲，拖雷兴奋不已的抱起成熟、美艳的干娘来到床上把干娘放在</w:t>
      </w:r>
    </w:p>
    <w:p>
      <w:r>
        <w:t>床上，迅速的脱掉衣服扑向干娘爱抚的玩弄了一阵后把干娘的衣服全部脱光。李萍成熟的胴体一丝不挂的呈现在拖</w:t>
      </w:r>
    </w:p>
    <w:p>
      <w:r>
        <w:t>雷眼前，李萍娇喘连连，一对大乳房不断的起伏，她的双手分别掩住自己的乳房和小屄。「坏孩子……你……不要</w:t>
      </w:r>
    </w:p>
    <w:p>
      <w:r>
        <w:t>看了……」拖雷拉开干娘遮羞的双手，她那洁白无暇的肉体赤裸裸的展现在拖雷的眼前，身材非常均匀，好看的肌</w:t>
      </w:r>
    </w:p>
    <w:p>
      <w:r>
        <w:t>肤细腻光滑，曲线婀娜，看那小腹平坦嫩滑，肥臀光滑细嫩又圆又大，玉腿浑圆、修长，她的阴毛浓密乌黑，将那</w:t>
      </w:r>
    </w:p>
    <w:p>
      <w:r>
        <w:t>迷人令人遐想的小屄整个围着，若隐若现的肉缝沾满了湿淋淋的淫水，两片鲜红的阴唇一张一合的动着，拖雷将干</w:t>
      </w:r>
    </w:p>
    <w:p>
      <w:r>
        <w:t>娘雪白浑圆的玉腿分开，用嘴先行亲吻那屄口一番在用舌尖舔吮她的大小阴唇后用牙齿轻咬如花生大小的阴核「啊</w:t>
      </w:r>
    </w:p>
    <w:p>
      <w:r>
        <w:t>……啊……小……小色鬼……乖侄子……你弄的我……我难受死了……你真坏。……」李萍被舔的痒入心田，阵阵</w:t>
      </w:r>
    </w:p>
    <w:p>
      <w:r>
        <w:t>快感在全身流遍，肥臀不停的扭动往上挺，左右扭摆着，双手紧紧的抱住拖雷的头部发出喜悦的娇嗲的叫声：「啊</w:t>
      </w:r>
    </w:p>
    <w:p>
      <w:r>
        <w:t>……雷儿……我受不了了……哎呀……你舔。……舔的我好舒服……我……我要……要丢了……」拖雷猛的用力吸</w:t>
      </w:r>
    </w:p>
    <w:p>
      <w:r>
        <w:t>吮，咬舔着湿润的屄肉，李萍的小屄一股热烫的淫水流出，她全身阵阵颤动，弯起玉腿把肥臀抬的更高把小屄更为</w:t>
      </w:r>
    </w:p>
    <w:p>
      <w:r>
        <w:t>高凸，让拖雷更彻底的舔食她的淫水。「干娘你舒服不舒服……侄子的吸屄工夫……还满意吗？……」李萍羞涩的</w:t>
      </w:r>
    </w:p>
    <w:p>
      <w:r>
        <w:t>道：「舒服……干娘好舒服……干娘的小屄好痒……好难过……」</w:t>
      </w:r>
    </w:p>
    <w:p>
      <w:r>
        <w:t>拖雷一听手握着自己的大鸡巴先用大龟头在她的小屄屄口研磨，磨的李萍骚痒难耐不禁娇羞呐喊「好雷儿……</w:t>
      </w:r>
    </w:p>
    <w:p>
      <w:r>
        <w:t>别在磨了……小屄痒死了……快……快……把大鸡巴肏……肏入小屄……求……求你给我肏屄……你快嘛……好侄</w:t>
      </w:r>
    </w:p>
    <w:p>
      <w:r>
        <w:t>子……干娘要……」拖雷看着干娘那淫荡的模样知道刚才被他舔的已丢了一次淫水的李萍正处于兴奋的状态，急需</w:t>
      </w:r>
    </w:p>
    <w:p>
      <w:r>
        <w:t>要大鸡巴来一顿狠猛的抽肏方能一泄她心中高昂的欲火，只听干娘浪的娇呼：「死雷儿……干娘快痒死了……你…</w:t>
      </w:r>
    </w:p>
    <w:p>
      <w:r>
        <w:t>…你还捉弄我……快……快肏进去呀……快点……嘛……」看干娘骚媚、淫荡的神情，拖雷不在犹豫，对准屄口猛</w:t>
      </w:r>
    </w:p>
    <w:p>
      <w:r>
        <w:t>地肏进去，「扑滋」一声直搞到底，大龟头顶住李萍的花心深处，拖雷觉得她的小屄又暖又紧，屄里嫩肉把鸡巴包</w:t>
      </w:r>
    </w:p>
    <w:p>
      <w:r>
        <w:t>的紧紧的真是舒服，李萍虽然经过了薛刚和郭靖的大鸡巴肏弄但一下子肏到底仍然疼痛，拖雷也想不到娘的小屄那</w:t>
      </w:r>
    </w:p>
    <w:p>
      <w:r>
        <w:t>么紧小，看干娘刚才那骚媚、淫荡饥渴的表情刺激的使拖雷性欲高涨猛肏到底，过了半晌李萍才娇喘嘘嘘的望着拖</w:t>
      </w:r>
    </w:p>
    <w:p>
      <w:r>
        <w:t>雷一眼道：「小色鬼……你真狠心啊……你的鸡巴这么大……也不管干娘受不受的了……就猛的一肏到底……哎…</w:t>
      </w:r>
    </w:p>
    <w:p>
      <w:r>
        <w:t>…干娘真是又怕又爱……你……你这小冤家……哎……」「干娘……我不知道你的小屄还是这么的紧小……那天弟</w:t>
      </w:r>
    </w:p>
    <w:p>
      <w:r>
        <w:t>弟的大鸡巴肏入……我以为你能受住那……」李萍不禁娇媚的一笑道：「干娘知道你不是有心的……现在轻点……</w:t>
      </w:r>
    </w:p>
    <w:p>
      <w:r>
        <w:t>抽肏……别太用力……我怕……怕受不了……记住别太冲动……」她嘴角泛着一丝笑意显得跟娇媚，更动人，拖雷</w:t>
      </w:r>
    </w:p>
    <w:p>
      <w:r>
        <w:t>开始轻抽慢肏，而李萍也扭动她那光滑、雪白的肥臀配合着「干娘受的了吗……鸡巴抽出来好吗……」拖雷故意逗</w:t>
      </w:r>
    </w:p>
    <w:p>
      <w:r>
        <w:t>李萍。「不行……不要抽出来……我要大鸡巴……」李萍正感受着大鸡巴塞满小屄中是那么的充实又酥又麻的，她</w:t>
      </w:r>
    </w:p>
    <w:p>
      <w:r>
        <w:t>忙把双手紧紧的搂住拖雷背部，双腿高抬钩住他的腰身惟恐他真的把鸡巴抽出来。</w:t>
      </w:r>
    </w:p>
    <w:p>
      <w:r>
        <w:t>「干娘……叫……我一声亲丈夫吧……」「不要……我是你的干娘……我……我叫不出口……」「叫嘛……我</w:t>
      </w:r>
    </w:p>
    <w:p>
      <w:r>
        <w:t>要你叫……叫我丈夫……快叫嘛……」「你呀……你真折磨人……好侄子……亲……亲丈夫……哎……真羞人……」</w:t>
      </w:r>
    </w:p>
    <w:p>
      <w:r>
        <w:t>李萍羞的闭上那双勾魂的媚眼，美艳极了「啊……好爽呀……亲……亲丈夫……干娘的小屄……被大鸡巴……肏的</w:t>
      </w:r>
    </w:p>
    <w:p>
      <w:r>
        <w:t>……好舒服呀……亲……亲丈夫……好侄子……用力……在肏快点……」春情荡漾的李萍肉体随着鸡巴的肏屄的节</w:t>
      </w:r>
    </w:p>
    <w:p>
      <w:r>
        <w:t>奏起伏着，灵巧的扭动肥臀频频往上顶，激情淫秽浪叫着「哎呀……雷儿……乖侄子……你的大龟头碰到人家的花</w:t>
      </w:r>
    </w:p>
    <w:p>
      <w:r>
        <w:t>心了……哦……好痛快呀……我又要丢给你了……哦……好舒服……」</w:t>
      </w:r>
    </w:p>
    <w:p>
      <w:r>
        <w:t>一股热烫的淫水直泄而出，拖雷感到龟头被淫水一烫舒服透顶，刺激的他原始的兽性，不在怜惜的改用猛抽狠</w:t>
      </w:r>
    </w:p>
    <w:p>
      <w:r>
        <w:t>肏，研磨花心，九浅一深，左右肏花等等招式来操着干娘，李萍的娇躯好似被火烧着一样，她紧紧的搂抱着拖雷，</w:t>
      </w:r>
    </w:p>
    <w:p>
      <w:r>
        <w:t>只听到那鸡巴抽肏出入时的「扑滋！扑滋！」声不断，李萍感到大鸡巴的肏屄带给她无限的快感，舒服的使她几乎</w:t>
      </w:r>
    </w:p>
    <w:p>
      <w:r>
        <w:t>发狂，她把拖雷搂的更紧，大肥臀猛扭猛摇，更不时发出消魂的叫床声：「哦……哦……天那……美死我了……雷</w:t>
      </w:r>
    </w:p>
    <w:p>
      <w:r>
        <w:t>儿……啊……美死我了……哼……哼……干娘要被你肏死了……我不行了。……哎呀……又……又要丢了……」</w:t>
      </w:r>
    </w:p>
    <w:p>
      <w:r>
        <w:t>李萍经不起拖雷的猛弄猛顶全身一阵颤抖，小屄的嫩肉在痉挛着，不断的吮吸着拖雷的大龟头，突然阵阵淫水</w:t>
      </w:r>
    </w:p>
    <w:p>
      <w:r>
        <w:t>奋勇而出浇的拖雷无限的舒畅，他深深感到那肏入干娘小屄的大鸡巴被夹的无限美妙，一在泄身的李萍酥软的瘫在</w:t>
      </w:r>
    </w:p>
    <w:p>
      <w:r>
        <w:t>床上，拖雷的大鸡巴正肏的无比舒服突然感到李萍不动了，使他难以忍受，于是双手抬高干娘的两条美腿放在肩上，</w:t>
      </w:r>
    </w:p>
    <w:p>
      <w:r>
        <w:t>在拿个枕头垫在干娘的肥臀下使干娘的小屄更加突出，拖雷握住大鸡巴对准干娘的小屄猛的一肏到底，他毫不留情</w:t>
      </w:r>
    </w:p>
    <w:p>
      <w:r>
        <w:t>的猛抽猛肏更使出「老汉推车」只肏的干娘娇躯颤抖，拖雷不时将臀部摇摆几下使大龟头在花心深处研磨一番，李</w:t>
      </w:r>
    </w:p>
    <w:p>
      <w:r>
        <w:t>萍被他这阵子的猛肏猛抽肏的爽的粉脸狂摆，秀发乱飞，浑身颤抖受惊般的淫声浪叫：「喔……哦……不行了……</w:t>
      </w:r>
    </w:p>
    <w:p>
      <w:r>
        <w:t>快把干娘的两腿放下……啊……受不了了……干娘的小屄要被你肏……肏破了……亲丈夫……亲侄子……你……你</w:t>
      </w:r>
    </w:p>
    <w:p>
      <w:r>
        <w:t>饶了我……啊……饶了我吧……啊……啊……」李萍骚浪样儿使拖雷卖力抽肏似乎要肏穿那诱人的小屄才甘心，李</w:t>
      </w:r>
    </w:p>
    <w:p>
      <w:r>
        <w:t>萍被肏的欲仙欲死，披头散发，娇喘嘘嘘，媚眼如丝全身舒畅无比，香汗和淫水弄湿了床单「唔……唔……好雷儿</w:t>
      </w:r>
    </w:p>
    <w:p>
      <w:r>
        <w:t>……你好会玩女人……干娘让你玩……玩死了……啊……不行了……又泄了……停……停。……不行了……」一股</w:t>
      </w:r>
    </w:p>
    <w:p>
      <w:r>
        <w:t>股的淫水急泄而出，拖雷一个翻身使得干娘坐在自己的身上，两人忘记一切的交合，李萍肥臀一上一下的套弄起来，</w:t>
      </w:r>
    </w:p>
    <w:p>
      <w:r>
        <w:t>只听着有节奏的「扑滋！</w:t>
      </w:r>
    </w:p>
    <w:p>
      <w:r>
        <w:t>扑滋！」的性器交媾声，李萍狂摆猛摇乱抖酥乳，她不但香汗淋漓更频频发出消魂的娇叫声「喔……喔……我</w:t>
      </w:r>
    </w:p>
    <w:p>
      <w:r>
        <w:t>的亲丈夫……好侄子……你太厉害了……干娘好舒服……爽呀……啊……啊……爽呀……干娘都泄了……好几次了</w:t>
      </w:r>
    </w:p>
    <w:p>
      <w:r>
        <w:t>……用力……啊……」上下扭摆的胴体带动她的一对肥大、丰满的乳房上下晃荡着，晃的拖雷神魂颠倒伸出双手握</w:t>
      </w:r>
    </w:p>
    <w:p>
      <w:r>
        <w:t>住干娘的丰乳尽情的揉搓、捏弄，李萍那原本就丰满的大乳房更显得坚挺而且小乳头被揉捏的硬胀不已，李萍愈套</w:t>
      </w:r>
    </w:p>
    <w:p>
      <w:r>
        <w:t>愈快不自禁的收缩小屄将龟头频频的含夹一番「美极了……亲丈夫……干娘……一切给你了……喔……喔……亲哥</w:t>
      </w:r>
    </w:p>
    <w:p>
      <w:r>
        <w:t>哥……好侄子……小屄美死了……」香汗淋淋的她拼命地上下快速套动身子，樱唇一张一合的娇喘不已，满头乌黑</w:t>
      </w:r>
    </w:p>
    <w:p>
      <w:r>
        <w:t>的秀发随着她的晃动身躯而飞扬，她快乐的浪叫声和鸡巴操屄的「扑滋！扑滋！」淫水声交响着，使人陶醉其中！</w:t>
      </w:r>
    </w:p>
    <w:p>
      <w:r>
        <w:t>拖雷但觉大龟头被舔、被吸、被夹、被吮的舒服的全身颤抖着，他也用力的往上挺迎合着干娘的狂套，当李萍向下</w:t>
      </w:r>
    </w:p>
    <w:p>
      <w:r>
        <w:t>套弄时拖雷将大鸡巴往上顶，这怎么不叫李萍死去活来，淫乱的一对婶侄真是配合的天衣无缝舒爽无比，大龟头寸</w:t>
      </w:r>
    </w:p>
    <w:p>
      <w:r>
        <w:t>寸深入直顶花心，李萍娇声婉转的淫声浪叫着「哎呀……大鸡巴哥哥……亲丈夫……小夫君……我……我要丢了…</w:t>
      </w:r>
    </w:p>
    <w:p>
      <w:r>
        <w:t>…用力……肏……肏我的小屄……哎呀……啊……不行了……要丢了……丢了……」李萍颤抖了几下，娇躯伏在拖</w:t>
      </w:r>
    </w:p>
    <w:p>
      <w:r>
        <w:t>雷身上不动，娇喘嘘嘘，拖雷来个大翻身将她的娇躯压在身下，他屈膝跪着双手握住自己的大鸡巴直入李萍的小屄，</w:t>
      </w:r>
    </w:p>
    <w:p>
      <w:r>
        <w:t>双手握住她的大乳房又揉又捏又搓又扭的，而大鸡巴则狠命的抽肏狂肏着「哎呀……好雷儿……亲丈夫……饶了干</w:t>
      </w:r>
    </w:p>
    <w:p>
      <w:r>
        <w:t>娘吧……干娘实在累了……我实在受不了了……干娘够了……求求你……你饶了……饶了我不……不行了……」「</w:t>
      </w:r>
    </w:p>
    <w:p>
      <w:r>
        <w:t>好干娘……我……我要射精了……啊……好爽呀……」李萍忙摆动肥臀使小屄一缩「啊……干娘……你的小屄夹的</w:t>
      </w:r>
    </w:p>
    <w:p>
      <w:r>
        <w:t>我好……爽啊……我要……我要泄了……」拖雷把他那白色的精液急促的射入了李萍的屄内，李萍被精水一射舒畅</w:t>
      </w:r>
    </w:p>
    <w:p>
      <w:r>
        <w:t>的娇声大喊「哎呀……亲丈夫……好舒服……啊……啊……好痛快……啊……」李萍满足的把拖雷抱的紧紧的，两</w:t>
      </w:r>
    </w:p>
    <w:p>
      <w:r>
        <w:t>人又亲又吻的温存了一会，从这以后李萍不时的和拖雷、郭靖两兄弟性交。</w:t>
      </w:r>
    </w:p>
    <w:p>
      <w:r>
        <w:t>这一天拖雷和郭靖两人一同来到李萍的房间。李萍坐在床边抬头一看两人道：「你们两人怎么不练功，来这有</w:t>
      </w:r>
    </w:p>
    <w:p>
      <w:r>
        <w:t>什么事吗？」两人一口同声的道：「我们两人想一起同你玩」李萍一听不由的心底涌起一种莫名的渴望夹杂着兴奋，</w:t>
      </w:r>
    </w:p>
    <w:p>
      <w:r>
        <w:t>两人迅速的脱光衣服露出了两根直挺挺、硬邦邦的巨大肉棒。</w:t>
      </w:r>
    </w:p>
    <w:p>
      <w:r>
        <w:t>李萍看着两根鸡巴心中欲火高涨，气息粗浊起来眼中露出充满淫欲的目光不知不觉小屄流出淫水，雷儿、郭靖</w:t>
      </w:r>
    </w:p>
    <w:p>
      <w:r>
        <w:t>一见李萍的媚样双双来到她的面前两根大鸡巴一颤一颤的凑到李萍的面前，李萍双手分别握住一根肉棒，小嘴来回</w:t>
      </w:r>
    </w:p>
    <w:p>
      <w:r>
        <w:t>的在两根肉棒上舔弄、吞吐，唾液沾满了大鸡巴使得两根大鸡巴更加坚挺、粗大，紫红的大龟头闪闪发亮，两人被</w:t>
      </w:r>
    </w:p>
    <w:p>
      <w:r>
        <w:t>舔的舒服极了，四只手把李萍的衣服脱掉，两人分别握住一只大乳又是搓揉又是捏弄的玩个不停，直弄的乳房胀大，</w:t>
      </w:r>
    </w:p>
    <w:p>
      <w:r>
        <w:t>剧烈起伏，紫红的乳头硬胀如豆，一碰就酥麻不已，小屄之中淫水泛滥成灾，弄的阴毛湿了一片黏黏的贴在肥嫩的</w:t>
      </w:r>
    </w:p>
    <w:p>
      <w:r>
        <w:t>阴唇两边，两人被舔弄的性欲高涨，欲火也达到了顶点，两人拉起李萍使她向前俯下身子，郭靖握住自己的大鸡巴</w:t>
      </w:r>
    </w:p>
    <w:p>
      <w:r>
        <w:t>对准母亲从臀后露出的毛茸茸的湿淋淋的阴屄用力的肏了进去，大鸡巴突破防线全根而入，狠狠的撞击在花心，直</w:t>
      </w:r>
    </w:p>
    <w:p>
      <w:r>
        <w:t>顶的李萍全身一颤，一阵快感流遍全身不由的娇呼：「恩……好儿子……大鸡巴顶到花心……好爽……妈妈好舒服</w:t>
      </w:r>
    </w:p>
    <w:p>
      <w:r>
        <w:t>……」此时拖雷看到干娘浪叫把握住时机趁她浪叫的时候把大鸡巴肏入干娘性感的嘴中，李萍发出「唔唔」的叫声。</w:t>
      </w:r>
    </w:p>
    <w:p>
      <w:r>
        <w:t>两人开始慢慢的抽肏起来，郭靖粗长的肉棒在母亲的阴道中不停的抽送，阴道口的嫩肉裹住肉棒顺着抽肏被带入带</w:t>
      </w:r>
    </w:p>
    <w:p>
      <w:r>
        <w:t>出，大量的淫水在嫩肉和鸡巴的交合处的窄缝中一下一下的挤出来，不但弄湿了郭靖的阴毛而且又黏又滑的淫水顺</w:t>
      </w:r>
    </w:p>
    <w:p>
      <w:r>
        <w:t>着抽送流了出来滴到地上，湿湿的一片，李萍在两人的不断抽肏下前后耸动使得大鸡巴更加狠狠的撞击花心阵阵酥</w:t>
      </w:r>
    </w:p>
    <w:p>
      <w:r>
        <w:t>痒、酸麻从屄心升起，刺激的她全身兴奋满脸媚态。拖雷也抽送着大鸡巴在干娘的小嘴中出出入入他的双手按住干</w:t>
      </w:r>
    </w:p>
    <w:p>
      <w:r>
        <w:t>娘的头，大鸡巴有时深深的肏入喉中直憋的李萍粉脸通红眼中含泪但仍不断吞吐两人看着平时高贵、典雅的李萍如</w:t>
      </w:r>
    </w:p>
    <w:p>
      <w:r>
        <w:t>今淫荡之极，不由的更加兴奋，加快了抽肏的速度「扑滋！扑滋！」的淫靡之声不绝于耳，郭靖兴奋的浪叫：「恩</w:t>
      </w:r>
    </w:p>
    <w:p>
      <w:r>
        <w:t>……好骚的妈妈……小屄太美了……夹的肉棒……好舒服……用力夹……哦……」大鸡巴凶狠的抽送次次见底撞击</w:t>
      </w:r>
    </w:p>
    <w:p>
      <w:r>
        <w:t>花心直肏的李萍不住的向前耸动，郭靖不时的拍打母亲的浑圆、肥嫩的大臀直拍的臀部红红的一片，轻微的疼痛跟</w:t>
      </w:r>
    </w:p>
    <w:p>
      <w:r>
        <w:t>刺激了李萍的性欲疯狂迎合。拖雷也加快了抽送速度大鸡巴极快的在干娘的口中出入同时双手握住干娘那丰满的乳</w:t>
      </w:r>
    </w:p>
    <w:p>
      <w:r>
        <w:t>房用力的揉弄，直揉的乳房又账大了不少，李萍在三面夹攻下，秀发飘扬，香汗淋漓爽的欲仙欲死疯狂的迎挺、吞</w:t>
      </w:r>
    </w:p>
    <w:p>
      <w:r>
        <w:t>吐着。</w:t>
      </w:r>
    </w:p>
    <w:p>
      <w:r>
        <w:t>拖雷、郭靖一前一后疯狂的抽肏越肏越快直肏的李萍全身颤抖，两腿不听使唤的打抖，全身一阵收缩，小屄夹</w:t>
      </w:r>
    </w:p>
    <w:p>
      <w:r>
        <w:t>紧了郭靖的大鸡巴，口中发出兴奋的「唔唔」</w:t>
      </w:r>
    </w:p>
    <w:p>
      <w:r>
        <w:t>声，一股热烫的精水急泄而出，浇在郭靖的大鸡巴上，烫的郭靖一阵酥爽，小屄不住收缩夹咬着大鸡巴，李萍</w:t>
      </w:r>
    </w:p>
    <w:p>
      <w:r>
        <w:t>全身一软向前倒去，郭靖、拖雷一见扶住，郭靖从母亲的小屄中抽出大鸡巴一股淫水从大开的屄口急射而出，白白</w:t>
      </w:r>
    </w:p>
    <w:p>
      <w:r>
        <w:t>的一片落在地上，小屄一张一合的收缩，淫水仍然不断，两人把李萍扶到床上，使她头朝里的躺在床边，拖雷双手</w:t>
      </w:r>
    </w:p>
    <w:p>
      <w:r>
        <w:t>抱住干娘的双腿左右分开露出仍在张合处于兴奋的小屄，把自己的大肉棒对准小屄用力的一挺肏了进去，仍在回味</w:t>
      </w:r>
    </w:p>
    <w:p>
      <w:r>
        <w:t>高潮的李萍全身一颤娇呼：「啊……好痒……好舒服……雷儿也来肏……干娘的小屄……用力……」全身随着拖雷</w:t>
      </w:r>
    </w:p>
    <w:p>
      <w:r>
        <w:t>的抽肏而耸动迎合，丰满的肥臀掀起落下极力的迎合，肥嫩的大乳房随着身体上下、左右的晃动，晃的郭靖意乱情</w:t>
      </w:r>
    </w:p>
    <w:p>
      <w:r>
        <w:t>迷两眼放光，急忙跨骑到母亲的身上，把那仍沾有母亲爱液的肉棒放在双乳中间，用手用力的挤压乳房使整个肉棒</w:t>
      </w:r>
    </w:p>
    <w:p>
      <w:r>
        <w:t>没入两乳之中滚烫的大鸡巴放在双乳之间一阵酥麻，李萍不由的忘情的呻吟「啊……好雷儿……大鸡巴……肏的干</w:t>
      </w:r>
    </w:p>
    <w:p>
      <w:r>
        <w:t>娘小屄好……好爽……好舒服……用力……快……用力肏我的骚屄……啊……好儿子……你也会玩……怎么……把</w:t>
      </w:r>
    </w:p>
    <w:p>
      <w:r>
        <w:t>鸡巴……放在妈妈的……乳房中间……好舒服……太美了……儿子……快动……妈妈要儿子……肏妈妈的乳房……</w:t>
      </w:r>
    </w:p>
    <w:p>
      <w:r>
        <w:t>啊……恩……啊……」拖雷听着干娘淫荡的叫声兴奋极了，双手抓住干娘的肥臀大鸡巴好似打桩一样用力的抽送，</w:t>
      </w:r>
    </w:p>
    <w:p>
      <w:r>
        <w:t>次次都深入阴屄撞击花心而且不时的把大龟头抵住花心用力的研磨直磨的花心又痒又酸又酥又嘛，快感频频弄的李</w:t>
      </w:r>
    </w:p>
    <w:p>
      <w:r>
        <w:t>萍丰满的肥臀不停的上下扭动迎合。郭靖也把大鸡巴在母亲的双乳中抽送，粗大的肉棒不住的摩擦乳肉一种别样的</w:t>
      </w:r>
    </w:p>
    <w:p>
      <w:r>
        <w:t>酥痒从乳房直入心脾同时郭靖双手不住的挤弄乳房不时的用力的用手去拨弄硬胀的乳头，又疼又痒的快感冲击着李</w:t>
      </w:r>
    </w:p>
    <w:p>
      <w:r>
        <w:t>萍，她彻底被性欲的狂潮淹没了，忘我的迎合浪叫如此的舒服劲和快感是她从未享受过的，尤其是乱伦的刺激几乎</w:t>
      </w:r>
    </w:p>
    <w:p>
      <w:r>
        <w:t>使她疯掉了似的迎合，忘乎所以的呻吟：「啊……恩……恩……好儿子……好雷儿……你们太会肏了……肏死妈妈</w:t>
      </w:r>
    </w:p>
    <w:p>
      <w:r>
        <w:t>……的小屄了……干娘的小屄要被你肏破了……啊……干娘会被你……你的大……大肉棒搞死啦……用力……啊…</w:t>
      </w:r>
    </w:p>
    <w:p>
      <w:r>
        <w:t>…啊……乳房要胀破了……好儿子……肏的妈妈的乳房……好痒……好痒……好过瘾……唔唔……太爽了……我好</w:t>
      </w:r>
    </w:p>
    <w:p>
      <w:r>
        <w:t>……好喜欢被……你们肏屄……肏我……啊……」李萍被肏的心跳急促，粉脸烫红，淫荡的叫声和风骚的表情刺激</w:t>
      </w:r>
    </w:p>
    <w:p>
      <w:r>
        <w:t>了两个年轻人的野性狠狠的抽肏，玩弄，大鸡巴不时的紧密的与小屄结合，又快又猛的抽送，两片嫩如鲜肉的阴唇</w:t>
      </w:r>
    </w:p>
    <w:p>
      <w:r>
        <w:t>随着大肉棒的抽肏不停的翻进翻出，郭靖大鸡巴不时的在双乳之中出入时而大龟头伸到母亲的嘴边，李萍淫荡的含</w:t>
      </w:r>
    </w:p>
    <w:p>
      <w:r>
        <w:t>弄一会用香舌舔弄马眼弄的大肉棒更粗，龟头充血的胀大流出黏黏的液体，从李萍的嘴上一直流到胸前，李萍媚眼</w:t>
      </w:r>
    </w:p>
    <w:p>
      <w:r>
        <w:t>如丝，娇喘不已尽情的享受着两人的肏弄，毫无顾忌的呻吟：「啊……太美妙……好人……亲丈夫……好哥哥……</w:t>
      </w:r>
    </w:p>
    <w:p>
      <w:r>
        <w:t>肏死我恶劣……用力……我的亲儿子……好雷儿……你们太会肏了……肏死我了……用力……我的亲儿子……好雷</w:t>
      </w:r>
    </w:p>
    <w:p>
      <w:r>
        <w:t>儿……啊……靖儿……雷儿……不行了……妈妈……干娘……啊……要泄了……小屄好……痒……唔……出来了…</w:t>
      </w:r>
    </w:p>
    <w:p>
      <w:r>
        <w:t>…啊……」两人猛肏了起来，李萍双手紧紧抓住郭靖的腰部，指甲陷入肉中，头部向后仰娇叫一声，小屄猛然吸住</w:t>
      </w:r>
    </w:p>
    <w:p>
      <w:r>
        <w:t>拖雷的龟头，一股温热淫水直泄而出，全身一颤，刹那间一软高亢的浪叫转为低切的呻吟全身轻震不已花心一阵一</w:t>
      </w:r>
    </w:p>
    <w:p>
      <w:r>
        <w:t>阵的收缩，淫水一股一股的流出每一次轻颤她都会轻叫一声，这时郭靖从母亲的身上下来，拖雷抱起干娘大鸡巴用</w:t>
      </w:r>
    </w:p>
    <w:p>
      <w:r>
        <w:t>力向上挺动了几下直撞的李萍全身轻颤，拖雷抱着干娘自己仰躺在床上使得李萍坐在上面，李萍上下扭动起来这时</w:t>
      </w:r>
    </w:p>
    <w:p>
      <w:r>
        <w:t>郭靖则来到母亲的肥臀后双手用力分开母亲的肥臀露出屁眼，他把自己的大鸡巴对准屁眼用力的塞进去，李萍的屁</w:t>
      </w:r>
    </w:p>
    <w:p>
      <w:r>
        <w:t>眼虽然也被开垦过，但这样肏巴巴的被肏还是头一次疼的她叫到：「靖儿……停下来……好疼……」</w:t>
      </w:r>
    </w:p>
    <w:p>
      <w:r>
        <w:t>但是郭靖并没有理会母亲的大叫，用力一顶整根大鸡巴全根而入肏进了屁眼中。</w:t>
      </w:r>
    </w:p>
    <w:p>
      <w:r>
        <w:t>李萍只感到屁眼中好似火烧一样有种被撕裂的感觉而两人不管不顾的抽肏起来，大鸡巴迅速的在两个小洞中出</w:t>
      </w:r>
    </w:p>
    <w:p>
      <w:r>
        <w:t>入直肏的李萍有种别样的感觉，小屄之中又酸又痒又麻，屁眼之中又疼又涩又酸痒几种滋味合在一起不断的冲击心</w:t>
      </w:r>
    </w:p>
    <w:p>
      <w:r>
        <w:t>田，渐渐全身兴奋不已快感频频的袭来乐的李萍不住的扭动肥臀迎合两人的攻击。秀发散乱，汗水淋漓，肥乳随着</w:t>
      </w:r>
    </w:p>
    <w:p>
      <w:r>
        <w:t>扭动而剧烈的晃动好似要掉了下来，划出迷人的乳波，粉脸上满是淫荡、满足的表情，性感的双唇频频发出令人消</w:t>
      </w:r>
    </w:p>
    <w:p>
      <w:r>
        <w:t>魂的浪叫：「啊……恩……好……好爽……亲……儿子……亲……雷儿……你们好会……肏……肏死我的小屄……</w:t>
      </w:r>
    </w:p>
    <w:p>
      <w:r>
        <w:t>屁眼了……用力……肏死我吧……啊……靖儿……大鸡巴……肏的妈妈屁眼好……好爽……用力肏烂它……啊……</w:t>
      </w:r>
    </w:p>
    <w:p>
      <w:r>
        <w:t>啊……雷儿……大鸡巴肏的……小屄……好酸……小屄好……好……舒服……啊……两个哥哥……我愿一生一世让</w:t>
      </w:r>
    </w:p>
    <w:p>
      <w:r>
        <w:t>你们肏……肏我……唔……太快乐了……」李萍疯狂的迎合，淫水不断的从交合处流出，娇美的粉脸更洋溢着盎然</w:t>
      </w:r>
    </w:p>
    <w:p>
      <w:r>
        <w:t>的春情，媚眼微张显得娇媚无比，哥俩的大鸡巴同时抽动好象有默契似的，一个拔出来，另一个肏进去，这个肏进</w:t>
      </w:r>
    </w:p>
    <w:p>
      <w:r>
        <w:t>去，那个又抽出来，只见李萍的阴部跟两根肉棒肏的一点空隙不留，淫水刚流出来就个不停运动的肉棒带的四处飞</w:t>
      </w:r>
    </w:p>
    <w:p>
      <w:r>
        <w:t>溅，不断的发出「扑滋！扑滋！」的交响，充满淫靡的声音，两根肉棒抽肏的越来越快，变的越来越硬，在这前后</w:t>
      </w:r>
    </w:p>
    <w:p>
      <w:r>
        <w:t>夹攻兼轮流的抽肏之下，一阵空虚，一阵充实的快感分别从前后的小洞里传到体内令她放声的浪叫不已：「啊……</w:t>
      </w:r>
    </w:p>
    <w:p>
      <w:r>
        <w:t>太过瘾了……好儿子……好雷儿……你们太厉害了……啊……用力……用力肏我的屁眼和小屄……啊……好……好</w:t>
      </w:r>
    </w:p>
    <w:p>
      <w:r>
        <w:t>舒服……又痛……又痒……又热……又酸……快……用力……顶……啊……舒服……啊……我的两个宝贝……太会</w:t>
      </w:r>
    </w:p>
    <w:p>
      <w:r>
        <w:t>肏了……我的两个地方……都舒服……唔……好美……」李萍掀动肥臀迎合使得两根大肉棒更加有力的肏进抽出，</w:t>
      </w:r>
    </w:p>
    <w:p>
      <w:r>
        <w:t>拖雷伸出双手爱抚干娘那两颗丰盈柔软的乳房，弄的李萍的乳房愈行坚挺，浑身上下享受着两人百般的挑逗，使得</w:t>
      </w:r>
    </w:p>
    <w:p>
      <w:r>
        <w:t>李萍呻吟不已，淫荡浪媚的狂呼，全身颤动淫水不绝而出，她失魂般的娇嗲喘息，粉脸频摆，媚眼如丝，秀发飞舞，</w:t>
      </w:r>
    </w:p>
    <w:p>
      <w:r>
        <w:t>香汗淋淋，放浪的淫叫：「啊……啊……受不了了……两个宝贝……用力……肏妈妈……干娘……的骚洞……好…</w:t>
      </w:r>
    </w:p>
    <w:p>
      <w:r>
        <w:t>…好爽……好舒服……哦……啊……太爽了……啊……亲哥哥……好丈夫……操死我了……不行了……泄了……」</w:t>
      </w:r>
    </w:p>
    <w:p>
      <w:r>
        <w:t>李萍双眉紧蹙，娇嗲如昵极端的快感使她魂飞神散一股浓热的淫水急泄而出，小屄泄出淫水后依然紧紧套着肉棒，</w:t>
      </w:r>
    </w:p>
    <w:p>
      <w:r>
        <w:t>两人同时拔出了大肉棒，一股股的淫水从洞口大开的小屄中急泄而出弄湿了一片白白的黏黏的李萍浪呼：「不要…</w:t>
      </w:r>
    </w:p>
    <w:p>
      <w:r>
        <w:t>…不要……拔出来……我要……」这时拖雷把大鸡巴肏入干娘的屁眼中自己仰躺床上，干娘仰躺在自己的身上，郭</w:t>
      </w:r>
    </w:p>
    <w:p>
      <w:r>
        <w:t>靖则从前面把大鸡巴肏入了母亲的小屄之中，两人又用力的抽肏起来，李萍双手反拄在床上使得双乳更加向上突起，</w:t>
      </w:r>
    </w:p>
    <w:p>
      <w:r>
        <w:t>随着动作而不住的晃动，郭靖不由的伸出双手捏揉着母亲的大乳房，下体用力的抽肏，李萍也极力的迎合着两人的</w:t>
      </w:r>
    </w:p>
    <w:p>
      <w:r>
        <w:t>抽肏，兴奋的她四肢百骸悸动不已使得她春情激昂，淫水直冒，大肉棒在小屄和屁眼顶的她全身阵阵酥麻，快活透</w:t>
      </w:r>
    </w:p>
    <w:p>
      <w:r>
        <w:t>了不由的又浪叫起来：「啊……好人……你们……怎么还不泄……啊……啊……简直要肏死我了……用力……用力</w:t>
      </w:r>
    </w:p>
    <w:p>
      <w:r>
        <w:t>……好……啊……顶到……花心了……啊……好……好胀……爱死你们了……用力……肏死你们的骚货……妈妈…</w:t>
      </w:r>
    </w:p>
    <w:p>
      <w:r>
        <w:t>…干娘……啊……恩……」她粉红的樱桃小嘴频频发出令天下男子消魂不已的娇啼声，两根大肉棒一齐肏到小屄的</w:t>
      </w:r>
    </w:p>
    <w:p>
      <w:r>
        <w:t>尽头，又一齐拔到只剩龟头留在屄中，他们两有节奏的抽送，每一下都用劲全身的力气，进进退退的肉棒带到洞口，</w:t>
      </w:r>
    </w:p>
    <w:p>
      <w:r>
        <w:t>淫水随着流出，李萍只觉得全身骚痒难分，心中感到前后两个小洞一下全部空虚，一下又全部充实的奇妙感受一浪</w:t>
      </w:r>
    </w:p>
    <w:p>
      <w:r>
        <w:t>接着一浪地涌上来，不由娇呼：「啊……你们两个小坏蛋……太会肏了……好难过……啊……啊……又好充实……</w:t>
      </w:r>
    </w:p>
    <w:p>
      <w:r>
        <w:t>唔……唔……我又不行了……操死我了……啊……又来了……我要泄了……」两根肉棒有力的攻击一下又一下把李</w:t>
      </w:r>
    </w:p>
    <w:p>
      <w:r>
        <w:t>萍推上了性欲的高潮，浑身欲仙欲死，屄口两片嫩肉，屁眼的肛肉极力的收缩，她舒畅的全身痉挛，大量的热乎乎</w:t>
      </w:r>
    </w:p>
    <w:p>
      <w:r>
        <w:t>的淫水急泄而出，两人不停变着位置用力的抽肏把李萍推上了一次又一次的高潮，泄的她全身酸疼无力还击，这时</w:t>
      </w:r>
    </w:p>
    <w:p>
      <w:r>
        <w:t>郭靖在母亲的小屄快速抽送着，用力的狂肏全身一紧急忙抽出大肉棒，一股滚烫的阳精急射而出，落在母亲的身上、</w:t>
      </w:r>
    </w:p>
    <w:p>
      <w:r>
        <w:t>乳上、脸上白白的一片，李萍又一阵痉挛，小屄大张，淫水又急泄而出这时拖雷急忙从干娘的屁眼中抽出大肉棒肏</w:t>
      </w:r>
    </w:p>
    <w:p>
      <w:r>
        <w:t>入了干娘的小屄之中凶狠的抽肏起来，此时的李萍早已泄的陷入昏迷之中，不知迎合，身体被拖雷凶猛的抽肏肏的</w:t>
      </w:r>
    </w:p>
    <w:p>
      <w:r>
        <w:t>前后耸动而没有反应了，拖雷狂肏了几百下，弄的李萍在昏迷中又泄了，自己才精关一开把精液射在干娘的身上激</w:t>
      </w:r>
    </w:p>
    <w:p>
      <w:r>
        <w:t>情淫乱的苟合后汗水淋淋的三人，一个昏迷，另两人一左一右拥着昏迷的李萍睡着了。睡了好久，李萍才回过气来，</w:t>
      </w:r>
    </w:p>
    <w:p>
      <w:r>
        <w:t>但却无力起床，不由的暗暗心惊。两个孩子太强了，自己虽然性欲极强但也受不住如此的狂肏. 以后可的注意，事</w:t>
      </w:r>
    </w:p>
    <w:p>
      <w:r>
        <w:t>后李萍修养了三天才恢复过来。从此以后三人如胶似漆的享受鱼水之乐。</w:t>
      </w:r>
    </w:p>
    <w:p>
      <w:r>
        <w:t>郭靖师徒</w:t>
      </w:r>
    </w:p>
    <w:p>
      <w:r>
        <w:t>江南七怪历尽艰难，终于找到了郭靖，他们欣喜若狂。与李萍见面后，约好每日教郭靖练武，拖雷和华筝也跟</w:t>
      </w:r>
    </w:p>
    <w:p>
      <w:r>
        <w:t>着一起学。七位师傅各自将自己的绝技教于郭靖，郭靖资质太差，若得几位师傅常责骂他，甚至动手打。郭靖最喜</w:t>
      </w:r>
    </w:p>
    <w:p>
      <w:r>
        <w:t>欢和七师傅越女剑韩小莹一起学，因为七师傅从不打骂他，而且温柔体贴，常关心他。</w:t>
      </w:r>
    </w:p>
    <w:p>
      <w:r>
        <w:t>和七师傅一起时，还可以闻到其他几位师傅身上没有的淡淡的香味，每次闻到这香味，都让郭靖浑身舒服。有</w:t>
      </w:r>
    </w:p>
    <w:p>
      <w:r>
        <w:t>时，七师傅手把手的教他练剑，那香味更是使他心神不定，胯下的东西不由挺起。</w:t>
      </w:r>
    </w:p>
    <w:p>
      <w:r>
        <w:t>有一次，七师傅教他一个招式，身体紧紧贴在他身体上，郭靖感到她的一对尖挺的乳房摩擦在自己的身上，令</w:t>
      </w:r>
    </w:p>
    <w:p>
      <w:r>
        <w:t>他差点忍不住射出来。</w:t>
      </w:r>
    </w:p>
    <w:p>
      <w:r>
        <w:t>韩小莹是江南七怪中最小的一个。因为与张阿生感情甚笃，形影相随，故成为七怪中唯一的女性。七怪个个相</w:t>
      </w:r>
    </w:p>
    <w:p>
      <w:r>
        <w:t>貌怪异，只韩小莹一个貌若天仙，娇小玲珑，皮肤嫩白，确实是一个江南美女。郭靖久居大漠，自是没见过如此美</w:t>
      </w:r>
    </w:p>
    <w:p>
      <w:r>
        <w:t>女，连拖雷也被他迷住，天天缠着她教武功，好乘机亲近她。</w:t>
      </w:r>
    </w:p>
    <w:p>
      <w:r>
        <w:t>几年过去，郭靖和拖雷都是十五岁了，生得高大魁梧，越来越像大男人了，他们心中的情欲也日益高涨。</w:t>
      </w:r>
    </w:p>
    <w:p>
      <w:r>
        <w:t>一天，拖雷找郭靖，问他想不想操七师傅，郭靖当然想极了，于是两人商量了一个办法。黄昏时，他们又缠着</w:t>
      </w:r>
    </w:p>
    <w:p>
      <w:r>
        <w:t>七师傅去练功，七怪一直为郭靖武功长进太慢而烦恼，见他们主动要学，当然高兴。韩小莹便跟他们走到一个僻静</w:t>
      </w:r>
    </w:p>
    <w:p>
      <w:r>
        <w:t>的草丛中，这里到处是一人高的蒿草，他们走到草丛深处，踩倒一片草，便开始练功。</w:t>
      </w:r>
    </w:p>
    <w:p>
      <w:r>
        <w:t>韩小莹细心地教着郭靖，有一招式郭靖半天做不好，韩小莹又上前手把手地教，突然，她觉得屄道一麻，顿时</w:t>
      </w:r>
    </w:p>
    <w:p>
      <w:r>
        <w:t>瘫倒在草丛上，原来是拖雷趁她不备，将她点倒。</w:t>
      </w:r>
    </w:p>
    <w:p>
      <w:r>
        <w:t>韩小莹惊叫一声，「你要干什么？」</w:t>
      </w:r>
    </w:p>
    <w:p>
      <w:r>
        <w:t>拖雷笑嘻嘻地说道∶「七师傅，我们早就想你想得要发疯了，今天要遂了心愿，你就成全我们吧！」说完两人</w:t>
      </w:r>
    </w:p>
    <w:p>
      <w:r>
        <w:t>动手脱韩小莹的衣服。</w:t>
      </w:r>
    </w:p>
    <w:p>
      <w:r>
        <w:t>韩小莹吓得尖叫着∶「不、不。靖儿，你不能这样。」</w:t>
      </w:r>
    </w:p>
    <w:p>
      <w:r>
        <w:t>郭靖还有些犹豫，但拖雷却说∶「郭靖，不要怕，脱光她的衣服，她就听话了。」说完将韩小莹的衣服剥光。</w:t>
      </w:r>
    </w:p>
    <w:p>
      <w:r>
        <w:t>只见韩小莹赤裸的胴体上，艳丽无双的姿色，坚挺柔嫩的双峰，晶莹剔透的皮肤，浑圆雪白的臀部，无不散发</w:t>
      </w:r>
    </w:p>
    <w:p>
      <w:r>
        <w:t>着迷人的气息，虽然已是近三十的人了，但因为从未与男人接触过，依然是少女搬的细嫩，只不过比少女多了些成</w:t>
      </w:r>
    </w:p>
    <w:p>
      <w:r>
        <w:t>熟与丰满。</w:t>
      </w:r>
    </w:p>
    <w:p>
      <w:r>
        <w:t>那涨挺的趐胸半露，凹平的小腹下桃溪隐约一个圆圆白白的粉臀翘起在黄昏的微光下。</w:t>
      </w:r>
    </w:p>
    <w:p>
      <w:r>
        <w:t>郭靖和拖雷不禁伸手去抚摸，粗大的手掌吻和她的曲线，顺着那圆弧活动，到那鸿沟夹缝时，再当中一划，韩</w:t>
      </w:r>
    </w:p>
    <w:p>
      <w:r>
        <w:t>小莹不禁倒吸了一口冷气，睁开细眸，幽怨地看着两人，那神态更使得她显露出一种少有的美丽。两人又被她的表</w:t>
      </w:r>
    </w:p>
    <w:p>
      <w:r>
        <w:t>情所迷，拖雷一手搂住她的细腰，一手托起她的下巴，朝着那醉人的容颜、火热的红唇吻过去，只吻得「咂咂」作</w:t>
      </w:r>
    </w:p>
    <w:p>
      <w:r>
        <w:t>响。</w:t>
      </w:r>
    </w:p>
    <w:p>
      <w:r>
        <w:t>韩小莹是江湖侠女，从不施粉黛，但她唇红齿白，天生丽质，那清秀的俏脸惹人爱怜，此刻她羞眸微闭，无奈</w:t>
      </w:r>
    </w:p>
    <w:p>
      <w:r>
        <w:t>地任由两个徒弟玩弄自己纯洁的身体。两人的两双手从韩小莹的脚踝摸向小腿，再停留在雪白柔嫩的大腿上，顺着</w:t>
      </w:r>
    </w:p>
    <w:p>
      <w:r>
        <w:t>臀部滑向腰腹，最后双手摸着粉颈向下游动停留在一对坚挺饱满的玉峰上，韩小莹只觉身体一阵阵的趐麻，由身体</w:t>
      </w:r>
    </w:p>
    <w:p>
      <w:r>
        <w:t>传来的连续的快感两人不断的抚摸着韩小莹每一处敏感地带。</w:t>
      </w:r>
    </w:p>
    <w:p>
      <w:r>
        <w:t>拖雷让她的光屁股坐在郭靖的怀里，健硕的躯体支撑着韩小莹赤裸裸的美艳胴体，当她赤裸的身体接触到郭靖</w:t>
      </w:r>
    </w:p>
    <w:p>
      <w:r>
        <w:t>的身体时，全身的肌肉都蹦紧了，身体拼命扭动，特别是当郭靖那粗大坚挺的阴茎触到她的身体时，她更是紧张的</w:t>
      </w:r>
    </w:p>
    <w:p>
      <w:r>
        <w:t>浑身发抖。</w:t>
      </w:r>
    </w:p>
    <w:p>
      <w:r>
        <w:t>郭靖两手分别抱起韩小莹的两条腿，像把小孩子尿尿一样，使她的阴部完全暴露在拖雷眼前，在韩小莹均匀修</w:t>
      </w:r>
    </w:p>
    <w:p>
      <w:r>
        <w:t>长的双腿之间，只见整齐的阴毛覆盖在浅紫色阴唇上，下面画着一道让人心醉神迷的裂线。拖雷用手抚摸她的小腹，</w:t>
      </w:r>
    </w:p>
    <w:p>
      <w:r>
        <w:t>感到一阵一阵的抽动，于是他用舌头一路舔下去，先是大腿、再是小腿，不愿放过每一个地方。拖雷开始亲她的脚，</w:t>
      </w:r>
    </w:p>
    <w:p>
      <w:r>
        <w:t>不断的舔着她的脚趾，她的脚又细致又修长。拖雷又舔她的阴户，她的淫水已流到地上，整个阴部都被又热又滑的</w:t>
      </w:r>
    </w:p>
    <w:p>
      <w:r>
        <w:t>液体覆盖着，拖雷开始用手探索着她的最后防线。</w:t>
      </w:r>
    </w:p>
    <w:p>
      <w:r>
        <w:t>他摸到两片小小的小阴唇，用两指夹着，轻轻的拉着，换来她一阵呻吟。再往上摸，有一颗小小的鼓起处，用</w:t>
      </w:r>
    </w:p>
    <w:p>
      <w:r>
        <w:t>手指小心的揉它，拖雷把手指伸进阴唇拨弄着阴核，阴核充血发胀起来。</w:t>
      </w:r>
    </w:p>
    <w:p>
      <w:r>
        <w:t>他轻轻的揉捏着，韩小莹的身体变得无法自抑，双脚向外张开，拖雷用手指左右撑开肉缝，露出中间的敏感部</w:t>
      </w:r>
    </w:p>
    <w:p>
      <w:r>
        <w:t>位，然后用另一只手缓缓上下移动。</w:t>
      </w:r>
    </w:p>
    <w:p>
      <w:r>
        <w:t>「嗯┅┅唔┅┅」韩小莹拚命绞住高亢的喘息声。</w:t>
      </w:r>
    </w:p>
    <w:p>
      <w:r>
        <w:t>手指伸缩的速度愈来愈快，「唔┅┅」韩小莹拼命挣扎着，双腿大大张开，全身泛红。一向为鲜红色的乳头，</w:t>
      </w:r>
    </w:p>
    <w:p>
      <w:r>
        <w:t>这时也变得接近暗红。韩小莹好像此处极端兴奋，又叫又扭的。</w:t>
      </w:r>
    </w:p>
    <w:p>
      <w:r>
        <w:t>拖雷再也忍不住了，将几乎爆裂的小弟弟在她缝隙处上下磨擦着，接触到她的淫水，拖雷此时托住韩小莹丰臀</w:t>
      </w:r>
    </w:p>
    <w:p>
      <w:r>
        <w:t>的双手缓缓的向上，挺起臀部一下子又往下肏去，虽觉洞口紧迫，但还是拼命挤进，只听「噗滋」一声，湿淋淋的</w:t>
      </w:r>
    </w:p>
    <w:p>
      <w:r>
        <w:t>肉棒立刻全根没入，完全塞进韩小莹那淫液四溢的肉洞之中，两人相接之处，正滴出晶莹淫水，在馀晖之下一览无</w:t>
      </w:r>
    </w:p>
    <w:p>
      <w:r>
        <w:t>遗。</w:t>
      </w:r>
    </w:p>
    <w:p>
      <w:r>
        <w:t>韩小莹骤受侵袭，也可能由于剧痛，不禁轻呼出声。拖雷并不管她，狠下心肠，狂抽猛肏，韩小莹双眉紧皱，</w:t>
      </w:r>
    </w:p>
    <w:p>
      <w:r>
        <w:t>美丽的大眼睛也露出吃惊的眼神，樱唇也咬牙紧闭，迸出痛楚的低吟声。她只觉得好像一根铁棒在她的阴部乱捣，</w:t>
      </w:r>
    </w:p>
    <w:p>
      <w:r>
        <w:t>虽然阵阵剧痛，处女血顺着洁白的臀部滴落在地上。但是，随着拖雷的抽肏，韩小莹渐渐的神态不那疼痛难忍，呻</w:t>
      </w:r>
    </w:p>
    <w:p>
      <w:r>
        <w:t>叫的声调也和刚才有所分别。</w:t>
      </w:r>
    </w:p>
    <w:p>
      <w:r>
        <w:t>拖雷低头一望，只见随着每一次抽动，韩小莹殷红的嫩肉被带扯翻了出来，像一张轻含着的嘴，随着抽送而吐</w:t>
      </w:r>
    </w:p>
    <w:p>
      <w:r>
        <w:t>纳。她的呼吸渐渐变得粗重，那呻叹的声音似乎是发自喉咙底，脸红眼湿，浑身振颤，甚至发出快乐的欢叫。她的</w:t>
      </w:r>
    </w:p>
    <w:p>
      <w:r>
        <w:t>表现刺激了拖雷，更加快了抽动。</w:t>
      </w:r>
    </w:p>
    <w:p>
      <w:r>
        <w:t>郭靖也忍不住了，只觉得自己的鸡巴躁热欲裂，隐约的感到鸡巴巾到一个小洞，便不顾一切地猛一用力，韩小</w:t>
      </w:r>
    </w:p>
    <w:p>
      <w:r>
        <w:t>莹一声惨叫，鸡巴直肏入韩小莹的肛门。郭靖猛烈的抽动着，韩小莹前后各肏着一条大鸡巴，既难过又快乐，在师</w:t>
      </w:r>
    </w:p>
    <w:p>
      <w:r>
        <w:t>徒乱伦的快感中觉得自己的下体美妙的快要融化了，动人的胴体张开腿坐在郭靖的鸡巴上，接受接受着拖雷一次次</w:t>
      </w:r>
    </w:p>
    <w:p>
      <w:r>
        <w:t>的肏入。</w:t>
      </w:r>
    </w:p>
    <w:p>
      <w:r>
        <w:t>渐渐地，她陷入了幻想中，只觉得眼前操着她的人是自己的情郎阿生，她梦呓般叫着∶「好哥哥┅┅啊！┅┅</w:t>
      </w:r>
    </w:p>
    <w:p>
      <w:r>
        <w:t>嗯┅┅等一下┅┅嗯！嗯！┅┅啊！啊！┅┅继续┅┅不要停！快！快一点┅┅」</w:t>
      </w:r>
    </w:p>
    <w:p>
      <w:r>
        <w:t>她浑身颤抖，身体猛挺，不断淫荡的娇喘、浪叫，达到了高潮，而拖雷和郭靖也忍不住了分别将精液射入韩小</w:t>
      </w:r>
    </w:p>
    <w:p>
      <w:r>
        <w:t>莹的子宫和直肠中。三人瘫软在草丛中，互相看着对方，喘着粗气享受着快乐的馀波。</w:t>
      </w:r>
    </w:p>
    <w:p>
      <w:r>
        <w:t>良久，拖雷站起身，走到韩小莹身边，说∶「七师傅，以后我们每天都来这好吗？」</w:t>
      </w:r>
    </w:p>
    <w:p>
      <w:r>
        <w:t>韩小莹虽然刚刚享受了一生第一次性快乐，但想起自己被两个徒弟夺取了贞操，不由气恼的说∶「呸，今晚回</w:t>
      </w:r>
    </w:p>
    <w:p>
      <w:r>
        <w:t>去看几位师傅如何收拾你们。」</w:t>
      </w:r>
    </w:p>
    <w:p>
      <w:r>
        <w:t>拖雷笑着说∶「你最好别跟别人说，否则，五师傅不知怎么收拾你呢！」</w:t>
      </w:r>
    </w:p>
    <w:p>
      <w:r>
        <w:t>韩小莹想起如果被阿生知道了，肯定不会再要自己，不由失去分寸，哭泣起来。</w:t>
      </w:r>
    </w:p>
    <w:p>
      <w:r>
        <w:t>拖雷说∶「七师傅，只要你以后听我们的话，我们保证不会告诉五师傅就是了。」</w:t>
      </w:r>
    </w:p>
    <w:p>
      <w:r>
        <w:t>韩小莹是江湖侠女，当然不比拖雷有心计，为了不让阿生嫌弃自己，只得忍气吞声，不敢反抗。拖雷让韩小莹</w:t>
      </w:r>
    </w:p>
    <w:p>
      <w:r>
        <w:t>跪在地上，用嘴给两人舔干净鸡巴，韩小莹无奈，只好照做。拖雷暗暗高兴，知道韩小莹已经被控制住了。从此，</w:t>
      </w:r>
    </w:p>
    <w:p>
      <w:r>
        <w:t>两人经常与七师傅到草丛深处去练功。</w:t>
      </w:r>
    </w:p>
    <w:p>
      <w:r>
        <w:t>后来，张阿生被黑风双煞杀死，韩小莹更是经常的与两人幽会，弥补失去爱侣的空白。</w:t>
      </w:r>
    </w:p>
    <w:p>
      <w:r>
        <w:t>黄蓉父女</w:t>
      </w:r>
    </w:p>
    <w:p>
      <w:r>
        <w:t>转眼十几年过去，黄蓉已是十三、四岁了，由于黄药师的宠爱，在良好的营养和药物的调理下，黄蓉长成一个</w:t>
      </w:r>
    </w:p>
    <w:p>
      <w:r>
        <w:t>成熟丰满、身体健壮的姑娘，她皮肤雪白、头发乌黑、胸部高耸、腰身窄细、臀部肥大、两腿修长。她的容貌酷似</w:t>
      </w:r>
    </w:p>
    <w:p>
      <w:r>
        <w:t>阿蘅，却又比阿蘅还要美丽，尤其是多了一副天真烂漫与机智狡颉的完美结合，更是世间难得一见的。</w:t>
      </w:r>
    </w:p>
    <w:p>
      <w:r>
        <w:t>黄药师对黄蓉一直是亲自照料，从小对她百依百顺，教她习文学武，甚至给她穿衣洗澡。然而黄蓉身体的变化</w:t>
      </w:r>
    </w:p>
    <w:p>
      <w:r>
        <w:t>使黄药师越来越感到心中涌起异样的感觉。终于有一天，父女间发生了不该发生的事。</w:t>
      </w:r>
    </w:p>
    <w:p>
      <w:r>
        <w:t>只见她身材苗条，秀发乌黑，雪白的肌肤透着健康的红晕，一对大眼睛透着聪颖的灵光。由于走得匆忙，脸上</w:t>
      </w:r>
    </w:p>
    <w:p>
      <w:r>
        <w:t>流出汗水，她不时的抬起纤细的玉手去擦拭，抬手时衣袖滑落，露出细嫩雪白的皓腕，使人联想到她的身上一定是</w:t>
      </w:r>
    </w:p>
    <w:p>
      <w:r>
        <w:t>光亮嫩白的。</w:t>
      </w:r>
    </w:p>
    <w:p>
      <w:r>
        <w:t>更使那些男人们有点把持不住，有人的裤裆内已经悄悄的支了起来。</w:t>
      </w:r>
    </w:p>
    <w:p>
      <w:r>
        <w:t>黄蓉渐渐长大了，由于黄药师的精心照料，使得她发育得非常好，年仅十三便出落得如十七、八岁的大姑娘，</w:t>
      </w:r>
    </w:p>
    <w:p>
      <w:r>
        <w:t>有着苗条的身段，高挑的身材、丰满的乳房已经如同成熟的少妇。由于自小没娘，跟着父亲长大，将黄药师的本领</w:t>
      </w:r>
    </w:p>
    <w:p>
      <w:r>
        <w:t>学到不少，尤其对诗词文章、琴棋书画、五行八卦等更是下工夫，但对武艺则不甚热心，也不愿下苦功。</w:t>
      </w:r>
    </w:p>
    <w:p>
      <w:r>
        <w:t>黄药师也心痛女儿，不忍过分逼她，只由她的性子学，故而虽是出自名门，但武艺只是一般。好在她天资过人，</w:t>
      </w:r>
    </w:p>
    <w:p>
      <w:r>
        <w:t>一学就会，懂得多，黄药师的各种本领她都能领悟，以后自然会提高。</w:t>
      </w:r>
    </w:p>
    <w:p>
      <w:r>
        <w:t>看者女儿一天天长大，黄药师心中高兴，但也隐隐有一丝异样的感觉，因为黄蓉长得很像阿蘅，却又比阿蘅还</w:t>
      </w:r>
    </w:p>
    <w:p>
      <w:r>
        <w:t>要美丽，尤其是多了一副天真烂漫与机智狡颉的完美结合，更是世间难得一见的。黄药师这十几年来，每天都在看</w:t>
      </w:r>
    </w:p>
    <w:p>
      <w:r>
        <w:t>者黄蓉的变化，尤其当给黄蓉洗澡时，更是看到女儿的身体的变化，当他的手抚摩黄蓉的身体时，心里总免不了阵</w:t>
      </w:r>
    </w:p>
    <w:p>
      <w:r>
        <w:t>阵冲动。他觉得女儿大了，自己不该再为她洗澡，但又总是舍不得女儿那美丽的身体，放不下抚摩黄蓉的那阵阵异</w:t>
      </w:r>
    </w:p>
    <w:p>
      <w:r>
        <w:t>样的冲动。</w:t>
      </w:r>
    </w:p>
    <w:p>
      <w:r>
        <w:t>而黄蓉则对父亲的心理变化毫无所知，依然是天真烂漫地在父亲面前撒娇，但她也渐渐地感到，父亲的手摸在</w:t>
      </w:r>
    </w:p>
    <w:p>
      <w:r>
        <w:t>自己身体上时的感觉与以前大不相同，她喜欢父亲的抚摩，感觉那抚摩是那么的舒适、快意，甚至是消魂，她不知</w:t>
      </w:r>
    </w:p>
    <w:p>
      <w:r>
        <w:t>是为什么，但她喜欢这一时刻，每天都盼望着洗澡的时间快点来到。</w:t>
      </w:r>
    </w:p>
    <w:p>
      <w:r>
        <w:t>又是一天的晚上，黄蓉拉着父亲给自己洗澡，她在父亲面前脱去衣服，露出雪白的身体，然后跳到木桶里，黄</w:t>
      </w:r>
    </w:p>
    <w:p>
      <w:r>
        <w:t>药师站在桶边，开始为黄蓉擦洗身体。其实，黄蓉的身体是洁白的，根本没有什么要洗的，黄药师只是用手在黄蓉</w:t>
      </w:r>
    </w:p>
    <w:p>
      <w:r>
        <w:t>的身体上轻轻的拂弄着，他摸着黄蓉那雪白的脖颈，然后下移，慢慢地摸上黄蓉那高耸的乳房，在那有弹性的结实</w:t>
      </w:r>
    </w:p>
    <w:p>
      <w:r>
        <w:t>的肉上稍稍加了些力量，揉捏了几下，黄蓉快乐的发出了几声呻吟。黄药师赶紧将手移开，慢慢的向下，摸向黄蓉</w:t>
      </w:r>
    </w:p>
    <w:p>
      <w:r>
        <w:t>那平坦的肚皮，他用手指在黄蓉的肚脐眼上轻轻抠摸了几下，黄蓉痒得咯咯地笑了起来。</w:t>
      </w:r>
    </w:p>
    <w:p>
      <w:r>
        <w:t>黄药师接着又将手伸向黄蓉的大腿根部，他的手指触到了几根淡淡稀疏的毛毛，黄药师忍不住在上面摁了几下，</w:t>
      </w:r>
    </w:p>
    <w:p>
      <w:r>
        <w:t>轻轻将短短的毛扯起来，他犹豫了片刻，终于没有再向两腿之间的神秘地带伸进，而是将手滑向黄蓉结实的大腿。</w:t>
      </w:r>
    </w:p>
    <w:p>
      <w:r>
        <w:t>黄蓉的腿浑圆修长，皮肤光洁滑腻，黄药师的手在这里终于得到了自由，他尽情的抚摩着黄蓉的大腿内侧，让自己</w:t>
      </w:r>
    </w:p>
    <w:p>
      <w:r>
        <w:t>的冲动得到最大的发泄。</w:t>
      </w:r>
    </w:p>
    <w:p>
      <w:r>
        <w:t>黄蓉被这狂放的拂弄刺激得浑身燥热，不由得扭动起身体应和着，嘴里不时发出「哦、哦」的叫声。突然黄蓉</w:t>
      </w:r>
    </w:p>
    <w:p>
      <w:r>
        <w:t>抓住黄药师的手，将那大手拽向自己的两条大腿根部的结合部，然后用两条腿紧紧夹住它，然后拼命的扭动着让自</w:t>
      </w:r>
    </w:p>
    <w:p>
      <w:r>
        <w:t>己的阴部在上边摩擦着。黄药师不知所措，他感到黄蓉的阴部流出了许多东西，虽是在水里很快就被冲淡了，但他</w:t>
      </w:r>
    </w:p>
    <w:p>
      <w:r>
        <w:t>还是感觉得到。他想抽出手，但又不知为什么，手不听使唤，在那里动也不动。</w:t>
      </w:r>
    </w:p>
    <w:p>
      <w:r>
        <w:t>黄蓉在父亲的手上摩擦着，她不时发出快乐的欢叫∶「爹爹，蓉儿好舒服，爽┅┅爽的很，我好热，我要爆了，</w:t>
      </w:r>
    </w:p>
    <w:p>
      <w:r>
        <w:t>噢┅┅噢┅┅噢┅┅噢┅┅噢┅┅」黄蓉在一阵叫声中，全身一挺，浑身的肉绷得紧紧的，并不住地颤抖，在父亲</w:t>
      </w:r>
    </w:p>
    <w:p>
      <w:r>
        <w:t>的大手上到了她一生的第一次高潮。</w:t>
      </w:r>
    </w:p>
    <w:p>
      <w:r>
        <w:t>自从这天起，父女两人连着几天没去洗澡，黄蓉躲在自己的房内不出来，黄药师几次想进去，都没能进入。他</w:t>
      </w:r>
    </w:p>
    <w:p>
      <w:r>
        <w:t>烦躁的回到卧室，打开暗室的门，来到阿蘅身边，他摸着阿蘅那雪白的肌肤，不由得落下泪来∶「阿蘅，蓉儿长大</w:t>
      </w:r>
    </w:p>
    <w:p>
      <w:r>
        <w:t>了，我不该再像过去一样待她了，我做了对不起你的事情，我该怎么办？」</w:t>
      </w:r>
    </w:p>
    <w:p>
      <w:r>
        <w:t>他趴在阿蘅的胸前，不知过了多久，突然，一只温柔的小手摸上他的脸，他抬头望去，只见阿蘅穿着一身薄纱，</w:t>
      </w:r>
    </w:p>
    <w:p>
      <w:r>
        <w:t>哀怨的站在自己面前，他一把将她搂到了怀里，激动的喊到∶「阿蘅，是你吗？你好了？」阿蘅却不答话，在黄药</w:t>
      </w:r>
    </w:p>
    <w:p>
      <w:r>
        <w:t>师的怀里依偎着。</w:t>
      </w:r>
    </w:p>
    <w:p>
      <w:r>
        <w:t>黄药师眼前一片朦胧，他如同在云雾之中，他不顾一切地将阿蘅压在身下，剥去衣服，便搂抱在一起。他尽情</w:t>
      </w:r>
    </w:p>
    <w:p>
      <w:r>
        <w:t>地亲吻着阿蘅的嘴，阿蘅发出「呜、呜」的回应，他吻阿蘅的脖子，又吻向她那雪白的趐胸，将乳头含在嘴里轻咬，</w:t>
      </w:r>
    </w:p>
    <w:p>
      <w:r>
        <w:t>因为他知道，阿蘅最喜欢这样了，果然，阿蘅发出快乐的叫声。</w:t>
      </w:r>
    </w:p>
    <w:p>
      <w:r>
        <w:t>他又去吻阿蘅那美丽的小腹，特别是小腹下面那片神秘的草丛，他觉得那儿的草似乎少了许多，但他来不及细</w:t>
      </w:r>
    </w:p>
    <w:p>
      <w:r>
        <w:t>想，因为他太快乐了。他的嘴移向阿蘅的两腿之间，那腿自动分开，露出了粉嫩的屄屄，黄药师伸出舌头，用舌尖</w:t>
      </w:r>
    </w:p>
    <w:p>
      <w:r>
        <w:t>分开两片阴唇，在那里欢快的舔舐。随着舌尖的游走，阿蘅发出了呻吟声，内涌出滚烫的淫水。黄药师将舌尖探到</w:t>
      </w:r>
    </w:p>
    <w:p>
      <w:r>
        <w:t>阿蘅的屄口，伸长舌头向里探索，淫水包住他的舌头，他吸吮着。</w:t>
      </w:r>
    </w:p>
    <w:p>
      <w:r>
        <w:t>他再也忍不住了，提起身，将阴茎伸到屄口便向里肏，阿蘅的身体颤抖了一下，接着便平静下来。</w:t>
      </w:r>
    </w:p>
    <w:p>
      <w:r>
        <w:t>阴茎在滑腻的淫水中顺利的慢慢向深处挺进，但很快便遇到了阻力，黄药师稍用了一些力，正要突破那阻力，</w:t>
      </w:r>
    </w:p>
    <w:p>
      <w:r>
        <w:t>忽然阿蘅叫道∶「爹爹，痛。」黄药师全身一震，阴茎立刻软了，他惊叫一声∶「容儿，怎么是你？」</w:t>
      </w:r>
    </w:p>
    <w:p>
      <w:r>
        <w:t>原来，黄药师从不让黄蓉走进暗室，故而黄蓉从小就不曾见过阿蘅的样子，只知母亲病了不能见任何人，所以</w:t>
      </w:r>
    </w:p>
    <w:p>
      <w:r>
        <w:t>黄药师做梦也想不到黄蓉会在这里出现，在朦胧中将黄蓉当成了阿蘅，险些作下乱伦之事。</w:t>
      </w:r>
    </w:p>
    <w:p>
      <w:r>
        <w:t>黄蓉道∶「我本来找爹，见这门开着，爹爹在里面，就进来了。这便是我娘吗？」</w:t>
      </w:r>
    </w:p>
    <w:p>
      <w:r>
        <w:t>黄药师看着眼前阿蘅与黄蓉都是一丝不挂的躺在自己面前，自己则是赤身裸体的站在她母女面前，不由得有些</w:t>
      </w:r>
    </w:p>
    <w:p>
      <w:r>
        <w:t>羞愧。他知道女儿自幼在自己面前裸体惯了不会有异样的感觉，但自己却从不在女儿面前裸体，今天这样子实在是</w:t>
      </w:r>
    </w:p>
    <w:p>
      <w:r>
        <w:t>难堪。</w:t>
      </w:r>
    </w:p>
    <w:p>
      <w:r>
        <w:t>黄蓉见黄药师不答，她是冰雪聪明的姑娘，知道父亲还在对刚才的事自责，便对黄药师说∶「爹爹，容儿知道</w:t>
      </w:r>
    </w:p>
    <w:p>
      <w:r>
        <w:t>爹爹爱我母亲很深，这么多年一直在为母亲和蓉儿付出心血，连男人的生活都没过过。今天，蓉儿愿代母亲为你做</w:t>
      </w:r>
    </w:p>
    <w:p>
      <w:r>
        <w:t>任何事，请父亲将蓉儿视做母亲，接着刚才的事做吧！」</w:t>
      </w:r>
    </w:p>
    <w:p>
      <w:r>
        <w:t>黄药师不知听到没有，只是呆呆地站着。黄蓉等了一会，见父亲没有动，便走过去抱住父亲，将雪白的身体在</w:t>
      </w:r>
    </w:p>
    <w:p>
      <w:r>
        <w:t>黄药师的身体上摩擦，用一双白嫩的小手摸着黄药师的身体。渐渐的她的手滑向黄药师的阴茎，她握住它，轻轻的</w:t>
      </w:r>
    </w:p>
    <w:p>
      <w:r>
        <w:t>揉搓套弄，阴茎又粗大起来。黄蓉蹲下身子，张开小嘴，含住阴茎，轻轻的吞吐着用舌尖舔着龟头和粗壮的茎体。</w:t>
      </w:r>
    </w:p>
    <w:p>
      <w:r>
        <w:t>黄蓉并不是天生就会，只是她见父亲刚才将自己当做自己的母亲时，用舌头舔自己的，自己舒服得如同上天，</w:t>
      </w:r>
    </w:p>
    <w:p>
      <w:r>
        <w:t>便觉得父亲也会要自己的舔弄。在黄蓉的舔弄下，黄药师不由得也喘息起来，不由自主的在黄蓉的嘴里抽动起自己</w:t>
      </w:r>
    </w:p>
    <w:p>
      <w:r>
        <w:t>的阴茎，好几次，他的阴茎几乎肏到黄蓉的喉咙里。</w:t>
      </w:r>
    </w:p>
    <w:p>
      <w:r>
        <w:t>过了不知多长时间，黄药师终于忍不住了，大叫一声，积蓄了十几年的精液直射黄蓉的嘴里，黄蓉的小嘴里被</w:t>
      </w:r>
    </w:p>
    <w:p>
      <w:r>
        <w:t>射得满满的都是白色的精液，顺着嘴角还在向下流。黄蓉不知所措，用手拭去嘴角的精液，含着一嘴的精液不知怎</w:t>
      </w:r>
    </w:p>
    <w:p>
      <w:r>
        <w:t>么办，又不能张嘴问父亲。过了一会，她终于试着咽了一点，觉得没有什么不好，就一口吞下了父亲的精液。</w:t>
      </w:r>
    </w:p>
    <w:p>
      <w:r>
        <w:t>黄蓉站起身，将黄药师的阴茎抓住，又套弄几下，阴茎重新粗大，黄蓉将一条腿抬起，让父亲来肏自己的。</w:t>
      </w:r>
    </w:p>
    <w:p>
      <w:r>
        <w:t>黄蓉- 七公</w:t>
      </w:r>
    </w:p>
    <w:p>
      <w:r>
        <w:t>俏黄蓉已着过男人的手，被衣裤尽除，任男人驰骋，幸好保住了处女身，但也被男人乳交，这个男人就是日后</w:t>
      </w:r>
    </w:p>
    <w:p>
      <w:r>
        <w:t>成为她师父的洪七公。</w:t>
      </w:r>
    </w:p>
    <w:p>
      <w:r>
        <w:t>洪七公从不喜欢美色，但第一眼看见黄蓉还是无法自持，当时洪七公不认识黄蓉，看见黄蓉正在教郭靖点屄法，</w:t>
      </w:r>
    </w:p>
    <w:p>
      <w:r>
        <w:t>洪七公顿时灵机移动，进入了郭黄的房间，点了两人昏睡屄。然后将郭靖抬出房间。</w:t>
      </w:r>
    </w:p>
    <w:p>
      <w:r>
        <w:t>洪七公来到黄蓉身旁，可以说黄蓉美得无法形容，单单看一眼，就让洪七公脸热心跳，更不要说黄蓉是侧卧在</w:t>
      </w:r>
    </w:p>
    <w:p>
      <w:r>
        <w:t>桌旁，身上只穿着衬衣，美妙的身材玲珑剔透，连挺拔双峰上的小樱桃也顶着衬衣，随时呼之欲出，黄蓉脸上带着</w:t>
      </w:r>
    </w:p>
    <w:p>
      <w:r>
        <w:t>一种雍容华贵的微笑，略带挑逗，又有几分矜持，真让人血脉贲张拦，洪七公腰抱起黄蓉娇躯，直觉一对弹力十足</w:t>
      </w:r>
    </w:p>
    <w:p>
      <w:r>
        <w:t>的肉团抵在胸前，说不出的受用，两人同时倒在草堆中。</w:t>
      </w:r>
    </w:p>
    <w:p>
      <w:r>
        <w:t>洪七公注视着昏睡中的俏黄蓉，黄蓉晶莹雪白俏脸上，目如点漆，长长的睫毛下是一双什么样的眼睛呢？洪七</w:t>
      </w:r>
    </w:p>
    <w:p>
      <w:r>
        <w:t>公心突突直跳，美女看上去十六岁左右，身材修长，两条柳叶弯眉，笔直秀丽的鼻子，鼻翼仿佛在微微煽动，好像</w:t>
      </w:r>
    </w:p>
    <w:p>
      <w:r>
        <w:t>随时都有可能坐起来。秀挺的鼻子下面，是樱桃小口，轮廓分明的嘴唇丰满红润，仿佛成熟随时可以采摘的樱桃，</w:t>
      </w:r>
    </w:p>
    <w:p>
      <w:r>
        <w:t>谁见了都有一种想亲吻的欲望，雪白的脖子下耸立着两座挺拔的玉女峰，在往下是浑圆的香臀，俏黄蓉的全身散发</w:t>
      </w:r>
    </w:p>
    <w:p>
      <w:r>
        <w:t>出迷人的香味，洪七公见过的美女也算不少，可从没像今天这样感到震撼，惊为天使。单只看黄蓉睡着的样子洪七</w:t>
      </w:r>
    </w:p>
    <w:p>
      <w:r>
        <w:t>公已经心潮澎湃，他突然有种作小偷的感觉，仿佛觉得未经允许就看到这么美丽的丽人，是一种罪过。</w:t>
      </w:r>
    </w:p>
    <w:p>
      <w:r>
        <w:t>洪七公忍不住脱掉了俏黄蓉的衬衣，防线既然已经被攻破，昏睡中的黄蓉也不可能再坚守，任由一双魔手将自</w:t>
      </w:r>
    </w:p>
    <w:p>
      <w:r>
        <w:t>己的纽结一个一个的解开。黄蓉胸前一凉，衬衣已被扯开，一具美妙绝伦的躯体显露出来，除了性感的胸兜和内裤</w:t>
      </w:r>
    </w:p>
    <w:p>
      <w:r>
        <w:t>外，凸凹有致的侗体舒展着，雪白的臂膀和修长的双腿就是那么随意的放着，但绝找不出更合适的放法，纤细的指</w:t>
      </w:r>
    </w:p>
    <w:p>
      <w:r>
        <w:t>尖涂着豆蔻汁，洪七公怀着一种说不出的感觉，觉得任何人都不能亵渎这么完美的身体，洪七公终于忍不住双手捧</w:t>
      </w:r>
    </w:p>
    <w:p>
      <w:r>
        <w:t>起黄蓉的右手，纤细雪白近乎透明的手掌非常有弹性，洪七公温柔的用嘴唇亲吻着俏黄蓉的指尖，抚摸着黄蓉莲藕</w:t>
      </w:r>
    </w:p>
    <w:p>
      <w:r>
        <w:t>般的臂膀，细嫩柔滑，他将黄蓉的手掌轻轻放在自己的肉棒上，黄蓉仍然是沉睡不醒，洪七公开始了下一步行动，</w:t>
      </w:r>
    </w:p>
    <w:p>
      <w:r>
        <w:t>像抚摸瓷器一样，轻轻捧住俏黄蓉的脸庞，将火热的双唇印在黄蓉的樱桃小口上，只是与黄蓉的一吻，已经让他陶</w:t>
      </w:r>
    </w:p>
    <w:p>
      <w:r>
        <w:t>醉其中，仿佛天地闲只有他和黄蓉二人，其他的一切都不存在，时间静止，地球停止转动，什么寒冷、酷热均与他</w:t>
      </w:r>
    </w:p>
    <w:p>
      <w:r>
        <w:t>无关。可怜的俏黄蓉，在毫无知觉下被温柔地夺走了自己少女的初吻。</w:t>
      </w:r>
    </w:p>
    <w:p>
      <w:r>
        <w:t>当洪七公抱住俏黄蓉那柔若无骨的身子时，洪七公竟然激动得想掉眼泪，尤其是俏黄蓉丰满的酥胸和他相触时，</w:t>
      </w:r>
    </w:p>
    <w:p>
      <w:r>
        <w:t>他觉得有一只鹅毛在拨动自己快乐的心弦，熊熊的火焰将自己烧为灰烬，然后飘洒在宇宙中，缓缓的，缓缓的，落</w:t>
      </w:r>
    </w:p>
    <w:p>
      <w:r>
        <w:t>向大地，滋润万物生长，生命的快乐此时得到了最佳的体验。洪七公和黄蓉紧紧相拥，也不知过了多长时间，小雨</w:t>
      </w:r>
    </w:p>
    <w:p>
      <w:r>
        <w:t>才想起自己的使命。</w:t>
      </w:r>
    </w:p>
    <w:p>
      <w:r>
        <w:t>洪七公再次搂住黄蓉，只觉胸前拥着一个柔嫩温软的身子，而且有黄蓉两座柔软、尖挺的处女峰顶在胸前，是</w:t>
      </w:r>
    </w:p>
    <w:p>
      <w:r>
        <w:t>那么有弹性。洪七公的右手趁机突袭，猛地冲进了黄蓉的肚兜，一把捏住了少女胸前保留了多年的果实，盈盈一握、</w:t>
      </w:r>
    </w:p>
    <w:p>
      <w:r>
        <w:t>绵软喷香，让人爱不释手。猝然遭到如此攻击，黄蓉的处女乳房，倍受细心呵护的雪白贞节胸乳，第一次被一只不</w:t>
      </w:r>
    </w:p>
    <w:p>
      <w:r>
        <w:t>属于自己的手摸到，是那么肆无忌惮。</w:t>
      </w:r>
    </w:p>
    <w:p>
      <w:r>
        <w:t>洪七公摸到一只受惊的白兔一样，感到手中的圣女峰的惊慌失措，胜利者的感觉油然而生，大号趐胸真好啊！</w:t>
      </w:r>
    </w:p>
    <w:p>
      <w:r>
        <w:t>黄蓉的淑乳犹如天鹅绒般的光滑柔嫩，略有微颤，当手握紧时，又那么弹性十足，虽然黄蓉的玉乳绝对波涛汹涌，</w:t>
      </w:r>
    </w:p>
    <w:p>
      <w:r>
        <w:t>洪七公用双手才能握住其中一座玉峰，但随着自己的蹂躏，黄蓉的玉女峰还在越来越大，在他手中不停的变化着形</w:t>
      </w:r>
    </w:p>
    <w:p>
      <w:r>
        <w:t>状。</w:t>
      </w:r>
    </w:p>
    <w:p>
      <w:r>
        <w:t>洪七公在也忍受不住，一把扯掉了黄蓉的胸兜，「滋」的一声轻响，小，连粉红色的肚兜扯离了黄蓉的身体，</w:t>
      </w:r>
    </w:p>
    <w:p>
      <w:r>
        <w:t>肚兜一除，「噗」的一下，俏黄蓉那一双不安份的大白兔跳了出来，金字塔形的双乳傲人挺立。俏黄蓉的玉女峰比</w:t>
      </w:r>
    </w:p>
    <w:p>
      <w:r>
        <w:t>别人的坚挺的多，雪白的双峰上两颗红樱桃煞是可爱，双峰随着司黄蓉的娇躯颤动。</w:t>
      </w:r>
    </w:p>
    <w:p>
      <w:r>
        <w:t>洪七公不敢相信自己的眼睛，天下竟然有这么完美的身体，每一寸肌肤，每一个毛孔，每一处凸起，每一处凹</w:t>
      </w:r>
    </w:p>
    <w:p>
      <w:r>
        <w:t>陷，都是那么完美。黄蓉胸前的胸乳是那么的波涛汹涌，有种无法形容的美感，单只看看，就会让人感到一种头晕</w:t>
      </w:r>
    </w:p>
    <w:p>
      <w:r>
        <w:t>目眩的美，想到自己还可以抚摸它，洪七公觉得自己简直就是全世界最最幸福的人。黄蓉的圣女峰呈完美的圆锥形，</w:t>
      </w:r>
    </w:p>
    <w:p>
      <w:r>
        <w:t>虽然躺着，可形状丝毫未变，顶端各自镶嵌着一个红玛瑙，洪七公用自己颤抖的双手摸上酥胸，快乐的电波一次次</w:t>
      </w:r>
    </w:p>
    <w:p>
      <w:r>
        <w:t>击中自己的脑海，黄蓉的雪白圣洁的胸乳此时就握在自己手中，黄蓉的酥胸充满质感，滑腻如酥，洪七公双唇吻上</w:t>
      </w:r>
    </w:p>
    <w:p>
      <w:r>
        <w:t>酥胸，觉得黄蓉的酥胸就像一块永远吃不完的甜美奶酪，让人爱不释嘴。他双手也没闲着，顺着优美的曲线而下，</w:t>
      </w:r>
    </w:p>
    <w:p>
      <w:r>
        <w:t>滑过平坦富有弹性的腹部，溜进了黄蓉的内裤，穿过茂密的森林来到日思夜想的桃花源头，轻轻的在黄蓉宝蛤上爱</w:t>
      </w:r>
    </w:p>
    <w:p>
      <w:r>
        <w:t>抚。</w:t>
      </w:r>
    </w:p>
    <w:p>
      <w:r>
        <w:t>少女雪白的胸乳在魔手的蹂躏下不断变换着形状，红红的蓓蕾骄傲的挺立起来。洪七公受此刺激，加快动作，</w:t>
      </w:r>
    </w:p>
    <w:p>
      <w:r>
        <w:t>几下就让俏黄蓉上身变成不设防的城市。</w:t>
      </w:r>
    </w:p>
    <w:p>
      <w:r>
        <w:t>昏睡中的俏黄蓉也有了反应，她自言自语道：「靖哥哥，不行，在成亲以后你才能这样呢！」昏睡中的黄蓉还</w:t>
      </w:r>
    </w:p>
    <w:p>
      <w:r>
        <w:t>以为骑在自己身上的男人是自己的心上人靖哥哥，洪七公的左手已偷偷的从黄蓉的右臀边滑下，引得黄蓉大腿上一</w:t>
      </w:r>
    </w:p>
    <w:p>
      <w:r>
        <w:t>阵触电的感觉，昏睡中的黄蓉忙伸手按住：「不行，靖哥哥，不行啊……」洪七公知道那是少女的矜持，仍按</w:t>
      </w:r>
    </w:p>
    <w:p>
      <w:r>
        <w:t>原计划行事，并且用灼热的嘴唇猛攻俏黄蓉的圣女峰，用牙轻摇小巧的乳头。麻趐趐的感觉由乳头一直传向四肢和</w:t>
      </w:r>
    </w:p>
    <w:p>
      <w:r>
        <w:t>桃花源，使黄蓉无法拒绝。</w:t>
      </w:r>
    </w:p>
    <w:p>
      <w:r>
        <w:t>洪七公得到鼓励，拉开了俏黄蓉腰结，葱绿长裤垂落脚下，只身一条薄绫内裤保护着处女最珍贵的地方。洪七</w:t>
      </w:r>
    </w:p>
    <w:p>
      <w:r>
        <w:t>公只觉热血上涌，因为爱液已将内裤浸湿，私人花园凸现在半透明的内裤下，茂密细草，伏贴的贴在桃园圣地。洪</w:t>
      </w:r>
    </w:p>
    <w:p>
      <w:r>
        <w:t>七公手掌顺着俏黄蓉白滑的小腹而下，轻轻的将内裤脱下，哇！眼前一亮，真让人不得不沸腾，美丽的少女裸体完</w:t>
      </w:r>
    </w:p>
    <w:p>
      <w:r>
        <w:t>全展现出来，空气中飘着如兰似麝的少女体香。</w:t>
      </w:r>
    </w:p>
    <w:p>
      <w:r>
        <w:t>洪七公看到少女微微坟起的阴阜，阴毛浓密，宝蛤却亮极了。他看到从浅沟中渗出的一滴滴爱露，知道昏睡中</w:t>
      </w:r>
    </w:p>
    <w:p>
      <w:r>
        <w:t>的俏黄蓉动情了，忙伸出修长的手指轻轻分开大阴唇，浅沟中溢满了爱液，尖端一颗相思豆挺立，红红的，娇嫩无</w:t>
      </w:r>
    </w:p>
    <w:p>
      <w:r>
        <w:t>比。</w:t>
      </w:r>
    </w:p>
    <w:p>
      <w:r>
        <w:t>洪七公疯狂起来了，撤下自己的烂衣服，露出胯下那凶恶的武器，他再次欣赏自己的维纳斯，娇俏的面容，几</w:t>
      </w:r>
    </w:p>
    <w:p>
      <w:r>
        <w:t>分羞涩，几分飒爽，挺立的酥胸即便躺平，仍然是巍巍挺立，雪白的小腹下面一片黑森林，修长的双腿交迭，伸缩</w:t>
      </w:r>
    </w:p>
    <w:p>
      <w:r>
        <w:t>颤抖，拨开森林，一条小溪若隐若现，再进一步探索，窄窄的浅沟，上端羞涩的相思豆在等待。</w:t>
      </w:r>
    </w:p>
    <w:p>
      <w:r>
        <w:t>洪七公分开俏黄蓉微微并拢的双腿，仔细观察。真是造物主的杰作，他敢打赌，上帝再也造不出比这更好的身</w:t>
      </w:r>
    </w:p>
    <w:p>
      <w:r>
        <w:t>体了，丰厚的阴阜夹着圣洁的花瓣，上端隐藏着一颗诱人的相思豆，洪七公用右手轻轻分开俏黄蓉花唇，粉红色的</w:t>
      </w:r>
    </w:p>
    <w:p>
      <w:r>
        <w:t>少女密部完全暴露了。两片鲜嫩的贝肉紧守着少女不容侵犯的禁地。</w:t>
      </w:r>
    </w:p>
    <w:p>
      <w:r>
        <w:t>洪七公感到胸中热气窜向小腹，玉杵比平常竟然又大了几分，昏睡中的黄蓉已经被挑动情欲，此时更加不能自</w:t>
      </w:r>
    </w:p>
    <w:p>
      <w:r>
        <w:t>己，娇慵无力的藕臂圈住洪七公的脖颈，洪七公有力的双手用力搓揉着俏黄蓉的圣洁的处女双峰，昏迷中的俏黄蓉</w:t>
      </w:r>
    </w:p>
    <w:p>
      <w:r>
        <w:t>只觉双峰膨胀，尤其是乳尖，雪白的乳房首次经历爱的洗礼，充满了快乐，不停的弹跳，梨形的乳房顶部是鄢红的</w:t>
      </w:r>
    </w:p>
    <w:p>
      <w:r>
        <w:t>乳晕，鲜红的乳头挺立着。俏黄蓉已经轻声呻吟，香汗淋漓了，洪七公吸吮着这人间极品，心中快乐无法形容，黄</w:t>
      </w:r>
    </w:p>
    <w:p>
      <w:r>
        <w:t>蓉那成熟的身体散发着无穷的魅力，让初尝禁果的洪七公喜不自禁。俏黄蓉雪白的小腹下端是茂盛的芳草地，再向</w:t>
      </w:r>
    </w:p>
    <w:p>
      <w:r>
        <w:t>下是窄窄的浅沟，玉杵就在浅沟上来回摩擦，有时龟头刮到黄蓉的相思豆，引得黄蓉花蜜微微分泌。</w:t>
      </w:r>
    </w:p>
    <w:p>
      <w:r>
        <w:t>洪七公扶起玉杵，轻轻的挑逗俏黄蓉的相思豆，相思豆害羞的躲藏着。洪七公发现，心中高兴万分。俏黄蓉的</w:t>
      </w:r>
    </w:p>
    <w:p>
      <w:r>
        <w:t>蜜洞显然还未被开垦过，正当龟头准备分开俏黄蓉两片贝肉向内进发，然后玉杵缓缓推进，将俏黄蓉处女摸撑到最</w:t>
      </w:r>
    </w:p>
    <w:p>
      <w:r>
        <w:t>大限度，再一下冲破了最后一道防线，强暴俏黄蓉的处女身时，洪七公看到地上的胸兜上绣着「桃花岛，黄蓉」，</w:t>
      </w:r>
    </w:p>
    <w:p>
      <w:r>
        <w:t>洪七公才意思到身下的美女是好友黄药师之女，洪七公庆幸还好肉棒还没进了俏黄蓉的密洞，但眼前的美女实在太</w:t>
      </w:r>
    </w:p>
    <w:p>
      <w:r>
        <w:t>高贵、美丽，加上自己的小弟弟快到恶劣冲刺阶段，即使不奸污了俏黄蓉的处女身，也应在她身上找一地方将子弹</w:t>
      </w:r>
    </w:p>
    <w:p>
      <w:r>
        <w:t>打出来。</w:t>
      </w:r>
    </w:p>
    <w:p>
      <w:r>
        <w:t>洪七公将肉棒埋在俏黄蓉双乳间，双手尽情的揉捏着俏黄蓉高耸滑腻的酥胸，肉棒舒适地在俏黄蓉的玉乳间套</w:t>
      </w:r>
    </w:p>
    <w:p>
      <w:r>
        <w:t>弄，黄蓉首次享受这样的待遇，贞洁的圣女峰从未受过这样的刺激，尤其是受到洪七公那充满热力和魔力的大手和</w:t>
      </w:r>
    </w:p>
    <w:p>
      <w:r>
        <w:t>肉棒的强力刺激，俏黄蓉忍不住在昏睡中发出呻唤，整个的揉捏还好，尤其要命的是顶端的蓓蕾遭受攻击，麻酥酥</w:t>
      </w:r>
    </w:p>
    <w:p>
      <w:r>
        <w:t>的电流一直从蓓蕾传向心底，俏黄蓉整个身体不由得发出快乐的颤抖，「喔…喔…」富有弹性的身子下意识地扭动</w:t>
      </w:r>
    </w:p>
    <w:p>
      <w:r>
        <w:t>着，快乐着，舒展着……</w:t>
      </w:r>
    </w:p>
    <w:p>
      <w:r>
        <w:t>洪七公当然快乐极了。他将自己的玉杵换姿式与俏黄蓉抵死缠绵，龟头深深地埋在俏黄蓉的乳沟中，左右摇动</w:t>
      </w:r>
    </w:p>
    <w:p>
      <w:r>
        <w:t>研磨，很快洪七公感到自己的玉杵也进入最后关头，又拼命地套弄几下几下，精关一开，全身抖颤着，阴精奔涌而</w:t>
      </w:r>
    </w:p>
    <w:p>
      <w:r>
        <w:t>出，浓浓的热精射在俏黄蓉的乳房、乳沟、脖颈、俏脸及香唇。爽快后洪七公穿上衣服就走。</w:t>
      </w:r>
    </w:p>
    <w:p>
      <w:r>
        <w:t>事后他感到对不起黄药师父女，才做了黄蓉的师傅。</w:t>
      </w:r>
    </w:p>
    <w:p>
      <w:r>
        <w:t>黄蓉醒后发现自己全身裸体，一丝不挂，低头一看，发现自己的乳房、脖子和脸上都有男人的下流精液，想起</w:t>
      </w:r>
    </w:p>
    <w:p>
      <w:r>
        <w:t>自己睡梦中有似乎男人抱自己，剥了自己的衣裤，还肆无忌惮地摸自己的玉乳和下体。黄蓉意识到自己着了男人的</w:t>
      </w:r>
    </w:p>
    <w:p>
      <w:r>
        <w:t>道了，赶忙一摸私人花园，还好禁地没被硬闯，处女身还没被开苞。那男人只和自己进行一次乳交就走了。</w:t>
      </w:r>
    </w:p>
    <w:p>
      <w:r>
        <w:t>那男人会是谁呢？会是靖哥哥？学会了点屄就欺负我？不可能，那会是谁呢？</w:t>
      </w:r>
    </w:p>
    <w:p>
      <w:r>
        <w:t>如果是其他男人那可遭了。</w:t>
      </w:r>
    </w:p>
    <w:p>
      <w:r>
        <w:t>黄蓉之母</w:t>
      </w:r>
    </w:p>
    <w:p>
      <w:r>
        <w:t>（第一节）阿蘅（１）</w:t>
      </w:r>
    </w:p>
    <w:p>
      <w:r>
        <w:t>黄药师的脸越靠越近，两人的鼻尖几乎相抵，黄药师柔声道：「你再不躲开，我就要吻你了！」</w:t>
      </w:r>
    </w:p>
    <w:p>
      <w:r>
        <w:t>阿蘅脸突然红如春天花朵，骂道：「你敢！？」</w:t>
      </w:r>
    </w:p>
    <w:p>
      <w:r>
        <w:t>不知道什么时候，一阵伴雨的急风吹过，两人的唇已交叠在一起，黄药师吻得很轻，轻柔的将舌头滑入阿蘅的</w:t>
      </w:r>
    </w:p>
    <w:p>
      <w:r>
        <w:t>口中，试探着对方湿润的温软，轻轻含住阿蘅的细薄下唇，粗壮手臂揽住阿蘅，开始褪去阿蘅的衣裳。</w:t>
      </w:r>
    </w:p>
    <w:p>
      <w:r>
        <w:t>舌头滑过阿蘅的贝齿，衣裳由胸口撑开，自肩头滑落，细致的肩膀、圆润的酥胸逃脱了破旧衣服的隐蔽。</w:t>
      </w:r>
    </w:p>
    <w:p>
      <w:r>
        <w:t>衣裳尽去，只呈现出一个曲线玲珑的清丽胴体，身子的赤裸却带着无暇，瘦削男人的身影不知影踪，黄药师的</w:t>
      </w:r>
    </w:p>
    <w:p>
      <w:r>
        <w:t>手沿着弯曲的身体弧度，抚摸美丽女子的肌肤。</w:t>
      </w:r>
    </w:p>
    <w:p>
      <w:r>
        <w:t>黄药师道：「你的本名？到现在我还不知道你的真名」</w:t>
      </w:r>
    </w:p>
    <w:p>
      <w:r>
        <w:t>阿蘅带着急促的呼吸：「别问这么多，名字，只是个代号，请，紧紧拥抱着我。」</w:t>
      </w:r>
    </w:p>
    <w:p>
      <w:r>
        <w:t>女子体热传遍黄药师身躯，怀中女子透露无言的孤单、忧伤，好似很久很久没有人呵护过她，幽香与体温依着</w:t>
      </w:r>
    </w:p>
    <w:p>
      <w:r>
        <w:t>两人肌肤相贴，震荡着黄药师心神。</w:t>
      </w:r>
    </w:p>
    <w:p>
      <w:r>
        <w:t>黄药师也很久没有被人爱恋，情绪的吸引，让黄药师不禁紧紧抱住美丽女子，享受两人真实的温存，手轻轻抚</w:t>
      </w:r>
    </w:p>
    <w:p>
      <w:r>
        <w:t>摸着女子的乳房与私处。</w:t>
      </w:r>
    </w:p>
    <w:p>
      <w:r>
        <w:t>女郎突然说道：「如果梦醒时，还在一起，请容许我们相依为命。」</w:t>
      </w:r>
    </w:p>
    <w:p>
      <w:r>
        <w:t>黄药师不言不语，呼吸却越来越急促，抚摸赤裸胴体的速度也越来越快、急切，突然，黄药师将女郎身子提起，</w:t>
      </w:r>
    </w:p>
    <w:p>
      <w:r>
        <w:t>将女子的雪白大腿分开，火热的肉棒进入湿润的密处之中，开始猛烈的交合。</w:t>
      </w:r>
    </w:p>
    <w:p>
      <w:r>
        <w:t>大雨淋在女郎赤裸的清丽胴体上，雨珠顺着乳房滑落，黄药师怜惜地舔去令人寒冷的水珠，随着女子猛烈的晃</w:t>
      </w:r>
    </w:p>
    <w:p>
      <w:r>
        <w:t>动，水珠狂乱的四落，黄药师的抽肏也越来越猛烈。</w:t>
      </w:r>
    </w:p>
    <w:p>
      <w:r>
        <w:t>女子跨在黄药师的腰间，猛然后仰，倾盆的雨水狂泼在女郎白玉般高耸乳房，激情狂乱的摇摆，天地间吵杂，</w:t>
      </w:r>
    </w:p>
    <w:p>
      <w:r>
        <w:t>几乎也藏盖不住激烈的呻吟。</w:t>
      </w:r>
    </w:p>
    <w:p>
      <w:r>
        <w:t>一阵悸动，快感冲向脑际，黄药师的精液注入赤裸女子的深处，女郎也一阵凶猛的收缩，达到情欲的顶端。</w:t>
      </w:r>
    </w:p>
    <w:p>
      <w:r>
        <w:t>大雨过后，天气放晴，四季依旧轮回，阿蘅与黄药师似乎消失了踪影。</w:t>
      </w:r>
    </w:p>
    <w:p>
      <w:r>
        <w:t>一个偏远、贫瘠的山间，有一块小小勉强可供耕种的土地，一对不知来历的璧人夫妻日夜忙碌的经营着，女清</w:t>
      </w:r>
    </w:p>
    <w:p>
      <w:r>
        <w:t>丽能干，男的看来也朴实强壮，羡煞其他户人家。</w:t>
      </w:r>
    </w:p>
    <w:p>
      <w:r>
        <w:t>早上忙着农作、杂事，月色探人间时，两夫妻就一次又一次的造爱。</w:t>
      </w:r>
    </w:p>
    <w:p>
      <w:r>
        <w:t>春暖、炎夏、秋瑟、冬雪，季节流转着大地的年龄，也加深小夫妻间的感情。</w:t>
      </w:r>
    </w:p>
    <w:p>
      <w:r>
        <w:t>恬淡的日子，无争无扰，不再有刀光剑影，不再有刀光剑影、国仇家恨、心计攻防，武林残杀险诈之事，似乎</w:t>
      </w:r>
    </w:p>
    <w:p>
      <w:r>
        <w:t>跟他们一点也没关系。</w:t>
      </w:r>
    </w:p>
    <w:p>
      <w:r>
        <w:t>他们就是黄药师与阿蘅。</w:t>
      </w:r>
    </w:p>
    <w:p>
      <w:r>
        <w:t>闲暇之馀，时常来到村外小桥边，看着清澈河里不足塞牙缝的小鱼，说说笑笑，美丽妻子一天到晚追问着：「</w:t>
      </w:r>
    </w:p>
    <w:p>
      <w:r>
        <w:t>黄药师，你到底什么时候看上我这个丑女人？」</w:t>
      </w:r>
    </w:p>
    <w:p>
      <w:r>
        <w:t>风趣的丈夫，每次都能给上十个以上的答案，有时，气得妻子脸颊鼓的像青蛙，有时逗得俏佳人咯咯娇笑，但，</w:t>
      </w:r>
    </w:p>
    <w:p>
      <w:r>
        <w:t>总在游戏的最后，黄药师都会深情执彼之手，说道：「当雨湿透你的衣裳，当血流出你的体外，当你挥出的每一刀，</w:t>
      </w:r>
    </w:p>
    <w:p>
      <w:r>
        <w:t>眼神都透露深邃的悲伤时，我也不知为什么，反正，我就决定，与你，相依一生。」</w:t>
      </w:r>
    </w:p>
    <w:p>
      <w:r>
        <w:t>不知道过了多久，相爱相依的两人也算不清日子飞逝了几个寒暑，直到一天，深夜。</w:t>
      </w:r>
    </w:p>
    <w:p>
      <w:r>
        <w:t>美丽女子发高烧，半夜子丑交接之时，黄药师寻遍山区，急得满身大汗，终于找到几味药，狠心对自己手臂划</w:t>
      </w:r>
    </w:p>
    <w:p>
      <w:r>
        <w:t>下一口子，将炖煮好药材和着自己可解百毒的血，再将其喂食女子，一帖见效，女郎病愈，却又不经意留下两行泪，</w:t>
      </w:r>
    </w:p>
    <w:p>
      <w:r>
        <w:t>静静的看着黄药师。</w:t>
      </w:r>
    </w:p>
    <w:p>
      <w:r>
        <w:t>黄药师道：「怎么了，还不舒服？」，边说着，一边温柔拂去女郎的眼泪。</w:t>
      </w:r>
    </w:p>
    <w:p>
      <w:r>
        <w:t>女郎摇了摇头，道：「已经好多了，黄药师，我想去外面走走。」</w:t>
      </w:r>
    </w:p>
    <w:p>
      <w:r>
        <w:t>黄药师轻轻一笑：「三更半夜你想去外面」走走「？好吧，你想去哪里」走走「？」</w:t>
      </w:r>
    </w:p>
    <w:p>
      <w:r>
        <w:t>女郎道：「去小桥边，我想看看鱼。」</w:t>
      </w:r>
    </w:p>
    <w:p>
      <w:r>
        <w:t>两人携着手耳鬓厮磨地走向村庄外一座破旧狭窄的小桥，到了桥上，女郎拉着黄药师的手，拖着黄药师到了桥</w:t>
      </w:r>
    </w:p>
    <w:p>
      <w:r>
        <w:t>中央，探头向桥下一望，昏暗的天色，不够明亮的下弦月、星光，黑黝黝的水面映着夜色，只听见河水潺潺，却看</w:t>
      </w:r>
    </w:p>
    <w:p>
      <w:r>
        <w:t>不到什么。</w:t>
      </w:r>
    </w:p>
    <w:p>
      <w:r>
        <w:t>女郎嘟着嘴：「什么都看不到！」</w:t>
      </w:r>
    </w:p>
    <w:p>
      <w:r>
        <w:t>黄药师笑道：「这么晚了，鱼都去睡了」</w:t>
      </w:r>
    </w:p>
    <w:p>
      <w:r>
        <w:t>女郎白了黄药师一眼：「胡说八道，你总爱耍嘴皮子」</w:t>
      </w:r>
    </w:p>
    <w:p>
      <w:r>
        <w:t>女郎看着黄药师一贯毫不在乎似地迷人笑容，忽然近身亲了黄药师一下，随即跳开，但在跳开一刹那，黄药师</w:t>
      </w:r>
    </w:p>
    <w:p>
      <w:r>
        <w:t>一把抓住这个美丽女子的手，热烈的拥吻。</w:t>
      </w:r>
    </w:p>
    <w:p>
      <w:r>
        <w:t>（２）</w:t>
      </w:r>
    </w:p>
    <w:p>
      <w:r>
        <w:t>王重阳死后，江湖上人们为了夺到一本武林奇书《九阴真经》绞尽脑汁，什么卑鄙下流的手段都使出来了，而</w:t>
      </w:r>
    </w:p>
    <w:p>
      <w:r>
        <w:t>黄药师却是唯一一个得手的人，但却付出了极大的代价。他深知王重阳之师弟周伯通是个贪图玩乐与女色的人，便</w:t>
      </w:r>
    </w:p>
    <w:p>
      <w:r>
        <w:t>与自己的爱妻阿蘅定下计策。</w:t>
      </w:r>
    </w:p>
    <w:p>
      <w:r>
        <w:t>他找到周伯通，与他打赌玩弹子，周伯通在师兄死后，极为悲痛，本无闲心与他玩耍，但阿蘅在一旁向他暗送</w:t>
      </w:r>
    </w:p>
    <w:p>
      <w:r>
        <w:t>秋波，使出媚功，令周伯通全身趐软，几乎失去控制。他惊讶世上会有如此美女，心中不由胡思乱想，便问黄药师</w:t>
      </w:r>
    </w:p>
    <w:p>
      <w:r>
        <w:t>如何玩法。</w:t>
      </w:r>
    </w:p>
    <w:p>
      <w:r>
        <w:t>黄药师道∶「我们每人弹三次弹子，让阿蘅在十步外坐着，谁能将弹子弹进她的小内，谁便算赢。」</w:t>
      </w:r>
    </w:p>
    <w:p>
      <w:r>
        <w:t>周伯通听了大喜，急问赌什么，黄药师说∶「如果你赢，那爱子阿蘅便陪你十天；如果你输了，那便答应爱子</w:t>
      </w:r>
    </w:p>
    <w:p>
      <w:r>
        <w:t>一个要求。」</w:t>
      </w:r>
    </w:p>
    <w:p>
      <w:r>
        <w:t>周伯通问∶「什么要求？」</w:t>
      </w:r>
    </w:p>
    <w:p>
      <w:r>
        <w:t>药师答∶「爱子久闻九阴真经乃天下奇书，想借来一看。」</w:t>
      </w:r>
    </w:p>
    <w:p>
      <w:r>
        <w:t>周伯通说∶「那可不行，别的什么我都能答应，但九阴真经是不能看的。」</w:t>
      </w:r>
    </w:p>
    <w:p>
      <w:r>
        <w:t>黄药师笑道∶「阿蘅只是个弱不禁风的女子，看看又何妨。好，你既如此小气，那便这样，爱子实在想看这本</w:t>
      </w:r>
    </w:p>
    <w:p>
      <w:r>
        <w:t>书，你若输了，便让她看一会儿。」</w:t>
      </w:r>
    </w:p>
    <w:p>
      <w:r>
        <w:t>周伯通问∶「一会儿是多久？」</w:t>
      </w:r>
    </w:p>
    <w:p>
      <w:r>
        <w:t>黄药师答∶「让她在床上看，你可以她的小，你什么时候让她泄了，便算结束。」</w:t>
      </w:r>
    </w:p>
    <w:p>
      <w:r>
        <w:t>周伯通想，一个如此美丽的女人，一边被人一边看书，哪能记住什么？再说凭自己的床上功夫，不一会就能将</w:t>
      </w:r>
    </w:p>
    <w:p>
      <w:r>
        <w:t>她得高潮迭起，反正不管输赢，今天都可以玩这小美人，我周伯通是不吃亏的，于是便答应下来。</w:t>
      </w:r>
    </w:p>
    <w:p>
      <w:r>
        <w:t>比赛开始了，只见阿蘅走到十步外坐在地上，将裙子撩得高高的，露出丰腴雪白的长腿，她优雅地将两腿分开，</w:t>
      </w:r>
    </w:p>
    <w:p>
      <w:r>
        <w:t>那大腿跟部雪白的肉上长着淡淡的稀疏的阴毛，阿蘅用手指把自己的阴唇拨到两边，粉嫩的小立刻露了出来，左右</w:t>
      </w:r>
    </w:p>
    <w:p>
      <w:r>
        <w:t>两片阴唇中呈现可爱的粉红色粉嫩的小。</w:t>
      </w:r>
    </w:p>
    <w:p>
      <w:r>
        <w:t>周伯通看得血脉喷涌，便抢着先来，只见他瞄了半天，将手中的弹子弹出，那弹子直奔阿蘅的小而去，准准的</w:t>
      </w:r>
    </w:p>
    <w:p>
      <w:r>
        <w:t>滚进小的深处。周伯通得意的说，「黄老邪，你比不过我的，干脆将阿蘅给我吧。」</w:t>
      </w:r>
    </w:p>
    <w:p>
      <w:r>
        <w:t>黄药师笑笑，便也将弹子弹进阿蘅的内。周伯通和黄药师的第二弹也都进入阿蘅的内，轮到周伯通第三次弹，</w:t>
      </w:r>
    </w:p>
    <w:p>
      <w:r>
        <w:t>只见那弹子又直直地向阿蘅小滚去，眼见要进去时，不可思议的事发生了，那弹子滚到小旁，只见阿蘅的阴毛忽然</w:t>
      </w:r>
    </w:p>
    <w:p>
      <w:r>
        <w:t>直起来，将弹子阻在口不能进入。</w:t>
      </w:r>
    </w:p>
    <w:p>
      <w:r>
        <w:t>周伯通呆住了，半天才喊到∶「黄老邪，你老婆耍赖。」</w:t>
      </w:r>
    </w:p>
    <w:p>
      <w:r>
        <w:t>黄药师道∶「如何耍赖？」</w:t>
      </w:r>
    </w:p>
    <w:p>
      <w:r>
        <w:t>伯通说∶「她的毛怎么会树起来？」</w:t>
      </w:r>
    </w:p>
    <w:p>
      <w:r>
        <w:t>黄药师说∶「那是她内塞满了弹子，爽得树起来的。」</w:t>
      </w:r>
    </w:p>
    <w:p>
      <w:r>
        <w:t>伯通说∶「胡说，你若弹时它不树起来，便是耍赖！」</w:t>
      </w:r>
    </w:p>
    <w:p>
      <w:r>
        <w:t>黄药师弹出弹子，滚到阿蘅的小边时那阴毛果然也树起来，但弹子仍滚进了内。周伯通无话可说，只好认输。</w:t>
      </w:r>
    </w:p>
    <w:p>
      <w:r>
        <w:t>但一想到要和阿蘅作爱，他又兴奋起来。</w:t>
      </w:r>
    </w:p>
    <w:p>
      <w:r>
        <w:t>阿蘅趴到床上，将雪白的屁股高高抬起，周伯通将九阴真经放到她面前，阿蘅便急忙翻看起来，周伯通上前便</w:t>
      </w:r>
    </w:p>
    <w:p>
      <w:r>
        <w:t>要脱阿蘅的衣裳，阿蘅抬手挡住，娇媚地说∶「不行，只说让你小，别的地方不能动。」周伯通无奈，只好脱去衣</w:t>
      </w:r>
    </w:p>
    <w:p>
      <w:r>
        <w:t>服，露出自己那粗大的阴茎。</w:t>
      </w:r>
    </w:p>
    <w:p>
      <w:r>
        <w:t>阿蘅看了，惊叫一声∶「好大的鸡巴！」伯通得意的说∶「比你那老邪的鸡巴如何？」阿蘅笑笑不答。</w:t>
      </w:r>
    </w:p>
    <w:p>
      <w:r>
        <w:t>周伯通伸手抚摩阿蘅的雪白的屁股，将两半屁股分开，将舌头伸进阿蘅的阴部。阿蘅这次没有拒绝，趴下身去</w:t>
      </w:r>
    </w:p>
    <w:p>
      <w:r>
        <w:t>专心看书，一边看，一边随着周伯通的舔弄发出发出甜美的浪叫声。</w:t>
      </w:r>
    </w:p>
    <w:p>
      <w:r>
        <w:t>周伯通舔弄了一番后，将自己的大肉棒放到阿蘅的中，慢慢地将肉棒一寸一寸地肏入，阿蘅扭动着白屁股迎合</w:t>
      </w:r>
    </w:p>
    <w:p>
      <w:r>
        <w:t>着，走伯通却又将肉棒轻轻拨出。往复几次后，阿蘅只觉得一阵骚痒由阴户传遍全身直到心坎里，周伯通有意要好</w:t>
      </w:r>
    </w:p>
    <w:p>
      <w:r>
        <w:t>好地玩弄她，肉棒只在阴户口来回摩擦却不深入，直把阿蘅逗个心痒难熬，终于阵阵销魂蚀骨的呻吟声由阿蘅口中</w:t>
      </w:r>
    </w:p>
    <w:p>
      <w:r>
        <w:t>传出。</w:t>
      </w:r>
    </w:p>
    <w:p>
      <w:r>
        <w:t>她脸泛红晕，娇喘连连地道∶「求你┅┅拜托┅┅」声音到最后已是细不可闻。</w:t>
      </w:r>
    </w:p>
    <w:p>
      <w:r>
        <w:t>周伯通淫笑道∶「求我什么？要想求我就大声点。」</w:t>
      </w:r>
    </w:p>
    <w:p>
      <w:r>
        <w:t>阿蘅娇喘着说∶「我┅┅我┅┅我受不了了，我求你快点肏我。」</w:t>
      </w:r>
    </w:p>
    <w:p>
      <w:r>
        <w:t>周伯通听了用力往上一顶，只听见阿蘅浪叫一声，大阴茎长驱直入，疯狂的抽肏起来。</w:t>
      </w:r>
    </w:p>
    <w:p>
      <w:r>
        <w:t>「嗯┅┅啊┅┅啊┅┅啊啊┅┅嗯┅┅快┅┅再用力一点┅┅嗯┅┅哼┅┅</w:t>
      </w:r>
    </w:p>
    <w:p>
      <w:r>
        <w:t>嗯┅┅我┅┅我是淫妇┅┅啊┅┅我要亲哥哥的大鸡巴来我。啊┅┅用力┅┅再用力┅┅大鸡巴哥哥要肏死小</w:t>
      </w:r>
    </w:p>
    <w:p>
      <w:r>
        <w:t>淫妇了。「</w:t>
      </w:r>
    </w:p>
    <w:p>
      <w:r>
        <w:t>阿蘅在周伯通的疯狂抽肏下浪叫不已，但奇怪的是，她却始终在专注地看着九阴真经。原来，阿蘅天资聪颖，</w:t>
      </w:r>
    </w:p>
    <w:p>
      <w:r>
        <w:t>自幼便可一心两用，且一目十行，过目不忘，记忆力远超出一般人。可惜父母双亡，才学过人的她十岁时被亲舅舅</w:t>
      </w:r>
    </w:p>
    <w:p>
      <w:r>
        <w:t>卖入娼门，习得床上手段，可以久战不泄。但她却从未接过客人，便被黄药师赎出，故而对黄药师感激不尽，总想</w:t>
      </w:r>
    </w:p>
    <w:p>
      <w:r>
        <w:t>有机会报答，所以才会毫不犹豫地答应做这种令人羞耻的事。</w:t>
      </w:r>
    </w:p>
    <w:p>
      <w:r>
        <w:t>只见她摇动着肥美的屁股和修长丰腴的大腿，嘴里娇声浪叫，淫水不断地从阴部流出，在周伯通的抽肏下「噗</w:t>
      </w:r>
    </w:p>
    <w:p>
      <w:r>
        <w:t>嗤、噗嗤」的响着，形成一道美艳的景色。</w:t>
      </w:r>
    </w:p>
    <w:p>
      <w:r>
        <w:t>而周伯通则早已泄了两次，见阿蘅仍不泄，而真经却已即将看完，不由得心中着急，再次挺枪杀入，使出浑身</w:t>
      </w:r>
    </w:p>
    <w:p>
      <w:r>
        <w:t>解数，猛力的抽肏. 阿蘅终于再也坚持不住，在一阵浪叫声中，只见她全身挺直，大腿上的肉绷绷乱颤，淫水喷涌</w:t>
      </w:r>
    </w:p>
    <w:p>
      <w:r>
        <w:t>而出，整个人瘫软在床上，再也起不来。而此时，九阴真经正好翻到最后一页。</w:t>
      </w:r>
    </w:p>
    <w:p>
      <w:r>
        <w:t>周伯通见阿蘅已泄，而自己也已无力再战，便收起九阴真经，到外边对黄药师说∶「黄老邪，你老婆真厉害，</w:t>
      </w:r>
    </w:p>
    <w:p>
      <w:r>
        <w:t>我肏了快两个时辰才把她肏倒。不过她可真够味，下次咱们还拿你老婆打赌玩，好不好？」</w:t>
      </w:r>
    </w:p>
    <w:p>
      <w:r>
        <w:t>黄药师哪里顾得上回答，急忙进屋抱起阿蘅，见阿蘅已经昏过去，忙在她嘴里塞了一粒玉露丸，一会儿阿蘅醒</w:t>
      </w:r>
    </w:p>
    <w:p>
      <w:r>
        <w:t>来，黄药师流泪说道∶「阿蘅，你受苦了。」</w:t>
      </w:r>
    </w:p>
    <w:p>
      <w:r>
        <w:t>阿蘅却笑着说∶「夫君，那九阴真经是假的，你上当了！」</w:t>
      </w:r>
    </w:p>
    <w:p>
      <w:r>
        <w:t>周伯通一听急忙喊∶「放屁放屁，怎么是假的？」</w:t>
      </w:r>
    </w:p>
    <w:p>
      <w:r>
        <w:t>阿蘅说∶「这本书在我家乡，几岁小孩都会背，我过去也学过。」</w:t>
      </w:r>
    </w:p>
    <w:p>
      <w:r>
        <w:t>周伯通说∶「你背给我听听我才信。」</w:t>
      </w:r>
    </w:p>
    <w:p>
      <w:r>
        <w:t>阿蘅便真的将全书都背下来，黄药师说∶「好你个周伯通，竟敢骗我，让我白白将老婆给你。」</w:t>
      </w:r>
    </w:p>
    <w:p>
      <w:r>
        <w:t>周伯通脸上红一阵白一阵，一怒之下，将九阴真经毁掉。</w:t>
      </w:r>
    </w:p>
    <w:p>
      <w:r>
        <w:t>黄药师长啸一声∶「以后再找你算帐。」说完背起阿蘅，运起轻功，急回桃花岛而去。</w:t>
      </w:r>
    </w:p>
    <w:p>
      <w:r>
        <w:t>而周伯通直到后来才醒悟过来，他佩服阿蘅一心二用的本领，自己钻研出左右互搏之技。</w:t>
      </w:r>
    </w:p>
    <w:p>
      <w:r>
        <w:t>（３）</w:t>
      </w:r>
    </w:p>
    <w:p>
      <w:r>
        <w:t>欧阳锋一把搂住阿衡，那么粗暴的撕开了她的衣服，解开了她的肚兜和胸围，根本不理会一个她的羞涩，仔细</w:t>
      </w:r>
    </w:p>
    <w:p>
      <w:r>
        <w:t>欣赏阿衡那青春少女羊脂白玉般的裸体，阿衡吹弹得破的白净面颊上，一双妙目含着一丝忧伤，一丝无奈，一丝失</w:t>
      </w:r>
    </w:p>
    <w:p>
      <w:r>
        <w:t>落，一丝羞涩，种种表情混合在一起，使她眼睛中透出复杂的情感。少女天然装饰，轮廓分明的娇小略带性感的双</w:t>
      </w:r>
    </w:p>
    <w:p>
      <w:r>
        <w:t>唇，欲张又合，仿佛想诉说些什么。白玉无暇的额头上，几缕刘海散乱着，更显出阿衡的妩媚与清纯。「」我对阿</w:t>
      </w:r>
    </w:p>
    <w:p>
      <w:r>
        <w:t>衡的感觉不错，这下仔细观察，越发看出阿衡的味道不同一般，秀美的颈部曲线很自然的延续到雪白圆润的肩头，</w:t>
      </w:r>
    </w:p>
    <w:p>
      <w:r>
        <w:t>阿衡的肩头偏瘦，而且怕冷似的微微颤抖着，惹人怜爱。再向下，峰峦叠起，两支圆润的玉峰傲然挺立，浑圆结实</w:t>
      </w:r>
    </w:p>
    <w:p>
      <w:r>
        <w:t>的半球型，胸乳细腻洁白，淡红的乳晕如同抹了胭脂一样，煞是可爱，尤其是顶端的两颗小蓓蕾，像两颗相思红豆，</w:t>
      </w:r>
    </w:p>
    <w:p>
      <w:r>
        <w:t>正在等待我的采摘。</w:t>
      </w:r>
    </w:p>
    <w:p>
      <w:r>
        <w:t>阿衡身材欣长，四肢搭配近乎完美，胸腰腹部的肌肉恰到好处，既不过于粗大影响美感，也不瘦弱到单薄无力，</w:t>
      </w:r>
    </w:p>
    <w:p>
      <w:r>
        <w:t>阿衡胸前的玉峰在良好的身材基础上，虽然平躺着，却没有一点下垂变形，仍然是完美的半球形，熊熊火光下圣母</w:t>
      </w:r>
    </w:p>
    <w:p>
      <w:r>
        <w:t>峰自然流畅的曲线美肯定会让每一位男生梦寐以求，我欧阳锋就处于这样一种情况下，单看阿衡美妙的酥胸，就已</w:t>
      </w:r>
    </w:p>
    <w:p>
      <w:r>
        <w:t>经欲火涌动，春潮澎湃了。下身的玉杵不可抑制的膨胀着，将内裤顶起一个硕大的帐篷。肉棒的火焰仿佛就在我的</w:t>
      </w:r>
    </w:p>
    <w:p>
      <w:r>
        <w:t>跨下燃烧，急需雨露的滋润。</w:t>
      </w:r>
    </w:p>
    <w:p>
      <w:r>
        <w:t>一双贪婪的眼睛仔细的欣赏着少女每一寸肌肤，心中暗暗赞叹，阿衡莲藕般白嫩而富有弹性的肌肤，配以青春</w:t>
      </w:r>
    </w:p>
    <w:p>
      <w:r>
        <w:t>健康的肢体，加上美丽自然的少女气息，已然构成一件精美的玉雕工艺品，让人不忍心下手去破坏它。阿衡虽然用</w:t>
      </w:r>
    </w:p>
    <w:p>
      <w:r>
        <w:t>长长的睫毛暂时遮住了自己明亮的双眸，但是她能感觉到我欧阳锋炭火般的目光像两支鹅毛大笔，从自己的脸上扫</w:t>
      </w:r>
    </w:p>
    <w:p>
      <w:r>
        <w:t>到颈部，再向下在胸乳驻足停留，拨弄着自己青春的蓓蕾。阿衡的心儿随着这两支鹅毛大笔的拨动，也像静静的潭</w:t>
      </w:r>
    </w:p>
    <w:p>
      <w:r>
        <w:t>水被石子击中，不由得泛起阵阵涟漪，年轻的心脏在胸腔里怦怦乱跳，一刻也不停歇。</w:t>
      </w:r>
    </w:p>
    <w:p>
      <w:r>
        <w:t>欧阳锋的目光再次启动，从微微颤动、滑腻如酥的玉峰顶端轻轻滑落，像高山速降滑雪选手一样，滑出一道优</w:t>
      </w:r>
    </w:p>
    <w:p>
      <w:r>
        <w:t>美的曲线，滑到平坦的平原，平原上白嫩平滑，没有一丝赘肉，中间小小的肚脐俏皮的眨着眼睛。再向下，到了悬</w:t>
      </w:r>
    </w:p>
    <w:p>
      <w:r>
        <w:t>崖边缘，茵茵细草并不特别茂盛，驯服的贴在微微坟起的饱满的丘陵上，丘陵正中，一条山涧若隐若现，听雨的宝</w:t>
      </w:r>
    </w:p>
    <w:p>
      <w:r>
        <w:t>蛤丰满密合，隐约可以看到两片嫩嫩的小阴唇闭合着。</w:t>
      </w:r>
    </w:p>
    <w:p>
      <w:r>
        <w:t>阿衡感到自己的私处有了热辣辣的感觉，知道欧阳锋在观察自己，少女的羞怯让她还是不由自主的将双臂、双</w:t>
      </w:r>
    </w:p>
    <w:p>
      <w:r>
        <w:t>腿轻轻收拢，遮住让人害羞的酥胸和小屄。</w:t>
      </w:r>
    </w:p>
    <w:p>
      <w:r>
        <w:t>这一来，正面的风景没有了，但是难不住欧阳锋，阿衡马上觉得两支鹅毛大笔滑向自己的背部，从圆润的肩头</w:t>
      </w:r>
    </w:p>
    <w:p>
      <w:r>
        <w:t>向下，肆无忌惮的一路滑到少女丰腴而有弹性的翘挺的双臀上，雪白的臀部不用按，就知道弹力无比，股沟中间紧</w:t>
      </w:r>
    </w:p>
    <w:p>
      <w:r>
        <w:t>缩着，带着颤栗等待着摧残。</w:t>
      </w:r>
    </w:p>
    <w:p>
      <w:r>
        <w:t>阿衡感觉半天没动静，轻轻睁开双眸偷眼一看，欧阳锋竟然把自己脱了个精光，别的不说，单是跨下的玉杵火</w:t>
      </w:r>
    </w:p>
    <w:p>
      <w:r>
        <w:t>热膨胀，又挺又硬，火热粗长，顶端紫红色的龟头硕大凶恶，膨胀的跳动着，欧阳锋这时已经顾不上怜香惜玉了，</w:t>
      </w:r>
    </w:p>
    <w:p>
      <w:r>
        <w:t>将素有经验的魔手搭在美女的胸前，阿衡的玉峰在压力下，微微有些变形，如同一只饱满多汁的水蜜桃被压成了松</w:t>
      </w:r>
    </w:p>
    <w:p>
      <w:r>
        <w:t>软柔腻的奶油蛋糕，欧阳锋很是受用，任凭掌心的两颗小葡萄弹跳着渐渐变硬，他舒展十指，缓缓的揉捏着，静静</w:t>
      </w:r>
    </w:p>
    <w:p>
      <w:r>
        <w:t>的体味着美女胸乳的娇嫩与鲜活，同时，变指为掌，用手掌的外缘在乳峰的顶端以红宝石般的乳头为支点画着同心</w:t>
      </w:r>
    </w:p>
    <w:p>
      <w:r>
        <w:t>圆，非常耐心，非常细致，由小到大，再由大到小，绵绵延延，无穷无尽。</w:t>
      </w:r>
    </w:p>
    <w:p>
      <w:r>
        <w:t>阿衡敏感的蓓蕾末梢传来阵阵酥麻，透入心底，麻痹的快感由玉乳尖端缓缓的扩散，弥漫是缓缓的，但又是不</w:t>
      </w:r>
    </w:p>
    <w:p>
      <w:r>
        <w:t>可阻挡的。就像冻了一冬天的坚冰慢慢融化，虽然缓慢，但春天总是无法逃避。她苦心构建起来的坚硬的心灵外壳</w:t>
      </w:r>
    </w:p>
    <w:p>
      <w:r>
        <w:t>似乎有些松动，这时，欧阳锋将灼热的嘴唇凑到阿衡胸前，她两只白嫩的小手努力推拒着，这种推拒在欧阳锋看来</w:t>
      </w:r>
    </w:p>
    <w:p>
      <w:r>
        <w:t>简直如同蜻蜓撼树，他热烘烘的鼻息喷洒在阿衡洁白无暇的椒乳上，引得阿衡心里一阵阵发颤，那种柔柔的，热热</w:t>
      </w:r>
    </w:p>
    <w:p>
      <w:r>
        <w:t>的感觉她从未碰到过。</w:t>
      </w:r>
    </w:p>
    <w:p>
      <w:r>
        <w:t>当欧阳锋滚烫的嘴唇将阿衡一颗小蓓蕾含住的时候，欧阳锋依稀听到一声叹息，一分无奈，一分舒畅，欧阳锋</w:t>
      </w:r>
    </w:p>
    <w:p>
      <w:r>
        <w:t>继续工作。双手像制作陶器似的将阿衡圣女峰捧起，温柔的摩擦揉按。阿衡的乳房渐渐的如同放入烤箱的蛋糕，在</w:t>
      </w:r>
    </w:p>
    <w:p>
      <w:r>
        <w:t>热气的蒸腾作用下，一点一点的膨胀高耸，并且有种奶油从尖端融化的感觉，淋漓的奶油从尖端的四面八方奔涌而</w:t>
      </w:r>
    </w:p>
    <w:p>
      <w:r>
        <w:t>下，流入她的心房。阿衡心里矛盾极了，该恨的不恨，趴在自己身上的「大恶人」此时竟给了自己一种祥和温暖的</w:t>
      </w:r>
    </w:p>
    <w:p>
      <w:r>
        <w:t>感觉，她在心中暗暗痛恨自己的软弱无能。其实，像她这么坚强的女孩子，其坚硬的外壳下面，多数都有一颗脆弱</w:t>
      </w:r>
    </w:p>
    <w:p>
      <w:r>
        <w:t>敏感的心，对强壮依靠的渴望甚至更加强烈。</w:t>
      </w:r>
    </w:p>
    <w:p>
      <w:r>
        <w:t>欧阳锋压在阿衡玲珑浮凸，柔细绵软的身上，感觉简直好极了。他开发完美女酥胸后，火热的舌尖在她胸前滑</w:t>
      </w:r>
    </w:p>
    <w:p>
      <w:r>
        <w:t>出一道火辣辣的痕迹，一路燃烧着，顺着阿衡柔美的颈部向上，一直到达阿衡有着花瓣气息的樱唇，阿衡的嘴唇薄</w:t>
      </w:r>
    </w:p>
    <w:p>
      <w:r>
        <w:t>薄的，带有一丝清凉甜美，此时的阿衡抗拒的意识已经减弱，但仍不主动张开嘴唇，欧阳锋用舌尖抵住阿衡的贝齿，</w:t>
      </w:r>
    </w:p>
    <w:p>
      <w:r>
        <w:t>温柔的吸吮着，让嘴唇放出电流，刺激着阿衡。美女的心房承受着有双唇和双乳传来的爱的电击，麻酥酥的，说不</w:t>
      </w:r>
    </w:p>
    <w:p>
      <w:r>
        <w:t>出的滋味。</w:t>
      </w:r>
    </w:p>
    <w:p>
      <w:r>
        <w:t>在欧阳锋的一再坚持下，阿衡并不坚定的防线打开了缺口，洁白的贝齿轻轻的被顶开了，丁香小舌无处藏身，</w:t>
      </w:r>
    </w:p>
    <w:p>
      <w:r>
        <w:t>被欧阳锋逮个正着，一股清新带着花香的津液由阿衡舌下泌出，欧阳锋忘情的吸吮着，乐此不疲。阿衡被带有侵犯</w:t>
      </w:r>
    </w:p>
    <w:p>
      <w:r>
        <w:t>性的舌头攻击着，不由自主的将口中津液送与欧阳锋欧阳锋又开始新一轮的进攻了，灼热的双唇和舌头带着滚烫的</w:t>
      </w:r>
    </w:p>
    <w:p>
      <w:r>
        <w:t>划痕来到阿衡的双眸、额头、耳垂，又转而向下，再次掠过酥胸，来到如冲浪板般光滑的小腹，在诱人的肚脐上停</w:t>
      </w:r>
    </w:p>
    <w:p>
      <w:r>
        <w:t>留，阿衡感到被欧阳锋又一次注入了情感的激流，由肚脐传导着热辣辣的感觉，烘烤着阿衡不坚强的防卫神经链条，</w:t>
      </w:r>
    </w:p>
    <w:p>
      <w:r>
        <w:t>胸腹间仿佛燃起了火苗，热热的拥塞着，给身体里每一处空虚的地方填充上热情的火焰，小屄处也一热，好像有一</w:t>
      </w:r>
    </w:p>
    <w:p>
      <w:r>
        <w:t>点点湿润，阿衡对自己的反应惊讶不已，自己一向自认为定力很强，没想到竟被身上这个男人如此轻易的攻破了，</w:t>
      </w:r>
    </w:p>
    <w:p>
      <w:r>
        <w:t>心中不免哀叹造化弄人。</w:t>
      </w:r>
    </w:p>
    <w:p>
      <w:r>
        <w:t>欧阳锋再次向下进攻，凄凄芳草地上，已经挂了一些露珠，并不算茂盛的黑森林已经倒伏，阿衡的阴毛不很多，</w:t>
      </w:r>
    </w:p>
    <w:p>
      <w:r>
        <w:t>被汗水一浸，都服服帖帖的贴在阴阜上，宝蛤到是丰腴有加，欧阳锋此时已经算是行家了，轻车熟路的用舌尖舔开</w:t>
      </w:r>
    </w:p>
    <w:p>
      <w:r>
        <w:t>两片娇嫩的贝肉，相思豆红红的露了出来，红豆般的阴蒂被欧阳锋舌尖一舔，顿时引起了阿衡不可抑制的全身颤抖，</w:t>
      </w:r>
    </w:p>
    <w:p>
      <w:r>
        <w:t>抖得连心都颤，欧阳锋趁热打铁，向下分开花瓣，水灵灵的小屄终于在月光下闪亮登场，阿衡又羞又急，屈曲着双</w:t>
      </w:r>
    </w:p>
    <w:p>
      <w:r>
        <w:t>腿徒劳的抵抗着，欧阳锋丝毫不理会那微不足道的抵抗，引领着自己粗大坚强、咄咄逼人的玉杵来了。</w:t>
      </w:r>
    </w:p>
    <w:p>
      <w:r>
        <w:t>欧阳锋先让小弟弟和相思豆亲热一番，相思豆是女人最敏感的部位，几乎一半的兴奋神经末梢都集中在那一点</w:t>
      </w:r>
    </w:p>
    <w:p>
      <w:r>
        <w:t>上，如果用手指搓揉，会让女人感到无法忍受的强烈刺激，欧阳锋不想这样，龟头和相思豆一样，表面都十分柔软</w:t>
      </w:r>
    </w:p>
    <w:p>
      <w:r>
        <w:t>敏感，让它们两个摩擦正合适，欧阳锋通过龟头敏感的末梢，感觉到了阿衡相思豆的激动，因为小相思豆在不断的</w:t>
      </w:r>
    </w:p>
    <w:p>
      <w:r>
        <w:t>变硬膨胀…再膨胀…………………</w:t>
      </w:r>
    </w:p>
    <w:p>
      <w:r>
        <w:t>阿衡此时大脑中已经不能进行清醒的思考了，小相思豆自己平时都不敢碰，有时做春梦时，用手碰几下都引起</w:t>
      </w:r>
    </w:p>
    <w:p>
      <w:r>
        <w:t>浑身颤抖，今天被如此侵犯，不知如何是好，欧阳锋这时发现，相思豆也膨胀着，颤抖起来，简直是超级敏感，玉</w:t>
      </w:r>
    </w:p>
    <w:p>
      <w:r>
        <w:t>杵碰一下，阿衡就浑身一颤，碰两下，就颤两下，要是不断的摩擦，相思豆几乎就要痉挛了。</w:t>
      </w:r>
    </w:p>
    <w:p>
      <w:r>
        <w:t>这时，阿衡感到自己的蜜屄里呼的又冒出一股温泉水来，身体不知不觉的发烫，脸颊烧的像秋天的红高粱，欧</w:t>
      </w:r>
    </w:p>
    <w:p>
      <w:r>
        <w:t>阳锋竟然把那个讨厌的东西塞到自己的浅沟里面来回拖动，就像千斤顶的活塞运动，每次给一点点压力，积累到一</w:t>
      </w:r>
    </w:p>
    <w:p>
      <w:r>
        <w:t>定时候，就要受不了了，她觉得自己的蜜洞里面开始越来越热，酥痒难耐，不由自主的扭动身体躲避着欧阳锋的进</w:t>
      </w:r>
    </w:p>
    <w:p>
      <w:r>
        <w:t>攻。</w:t>
      </w:r>
    </w:p>
    <w:p>
      <w:r>
        <w:t>欧阳锋看在眼里，乐在心头，知道阿衡已经有快感了，伸出手指摸索着小屄的入口，小屄被肥凸的大阴唇保卫</w:t>
      </w:r>
    </w:p>
    <w:p>
      <w:r>
        <w:t>者，花瓣也紧紧的守护着美女的禁地，欧阳锋的玉杵头端就像犁头一样，犁开春天的大地一样将阿衡的禁地开垦，</w:t>
      </w:r>
    </w:p>
    <w:p>
      <w:r>
        <w:t>硕大的龟头终于找准位置，顶在小屄的入口处，阿衡感觉到了这一点，头脑中最后一点清明指挥着她伸出两支小粉</w:t>
      </w:r>
    </w:p>
    <w:p>
      <w:r>
        <w:t>拳头，敲打着欧阳锋宽阔的胸膛，「你，不要……不要……」欧阳锋根本不理会，玉杵像钻头一样就要向里面钻，</w:t>
      </w:r>
    </w:p>
    <w:p>
      <w:r>
        <w:t>阿衡的门户就是不同，非常紧密，欧阳锋好不容易才将半个龟头埋入浅沟。</w:t>
      </w:r>
    </w:p>
    <w:p>
      <w:r>
        <w:t>这时阿衡说出自己已怀孕的秘密，欧阳锋也通情达理地拔出了肉棒。欧阳锋热烈的亲吻着阿衡的全身，亲吻着</w:t>
      </w:r>
    </w:p>
    <w:p>
      <w:r>
        <w:t>她的每一寸肌肤，阿衡再次像赤裸的羔羊一样毫无反抗的被欧阳锋亲吻，红宝石般美丽的乳头挺立在雪白高耸的美</w:t>
      </w:r>
    </w:p>
    <w:p>
      <w:r>
        <w:t>女乳房上，阿衡的胸乳也在滑出一道一道美丽的波浪。</w:t>
      </w:r>
    </w:p>
    <w:p>
      <w:r>
        <w:t>阿衡也感激欧阳锋没操她，她开始主动为欧阳锋服务，阿衡无师自通，樱唇顺着欧阳锋胸膛一路吻下，所过之</w:t>
      </w:r>
    </w:p>
    <w:p>
      <w:r>
        <w:t>处，温柔无限，直到玉杵矗立在她眼前为止，阿衡惊诧于它的雄伟，它的强健，还有它凶巴巴的样子。</w:t>
      </w:r>
    </w:p>
    <w:p>
      <w:r>
        <w:t>玉杵弹跳着，阿衡唯一的办法只有用双手握住它，可是它还不听话，在手里仍然挣扎着要逃跑，阿衡求援似的</w:t>
      </w:r>
    </w:p>
    <w:p>
      <w:r>
        <w:t>看了一眼欧阳锋，欧阳锋微笑着：「阿衡，你亲亲它好吗？它好喜欢你亲它。」阿衡从未给一个男人的男根做过如</w:t>
      </w:r>
    </w:p>
    <w:p>
      <w:r>
        <w:t>此亲热的举动，心里犹豫再三，还是坚定的伸出丁香小舌，轻轻舔了一下玉杵的马眼，这一下，竟然让久经战阵的</w:t>
      </w:r>
    </w:p>
    <w:p>
      <w:r>
        <w:t>欧阳锋差点射了出来，虽然是轻轻一舔，但所得到的心理和生理上的双重满足汇成强大的电流，直冲脑海，快乐无</w:t>
      </w:r>
    </w:p>
    <w:p>
      <w:r>
        <w:t>边。欧阳锋忙镇定心神，玉杵又恢复了镇定，阿衡檀口微张，竟然无法顺利吞下龟头，努力了半天，才让玉杵进入</w:t>
      </w:r>
    </w:p>
    <w:p>
      <w:r>
        <w:t>了阿衡的口腔内，饱涨的玉杵一进去，就不由自主的抽肏起来，阿衡忍受着欧阳锋的「蹂躏」，痛苦着并快乐着，</w:t>
      </w:r>
    </w:p>
    <w:p>
      <w:r>
        <w:t>嘴里发出「唔唔」含混不清的声音。</w:t>
      </w:r>
    </w:p>
    <w:p>
      <w:r>
        <w:t>随着玉杵的进出，阿衡盈盈一握的圣母峰也轻轻的颤巍着，欧阳锋双手捉住了它们，滑腻酥软，坚挺跳脱，尤</w:t>
      </w:r>
    </w:p>
    <w:p>
      <w:r>
        <w:t>其是顶峰的小樱桃硬硬的，仿佛在诉说它们的欲望。欧阳锋就喜欢这种感觉，手里将雪白的双峰挤捏着，阿衡的酥</w:t>
      </w:r>
    </w:p>
    <w:p>
      <w:r>
        <w:t>胸在大力揉按下，膨胀挺立，下身的玉杵在阿衡绵软的口腔挤迫下，快乐一点点积蓄着，所谓的润物细无声，一波</w:t>
      </w:r>
    </w:p>
    <w:p>
      <w:r>
        <w:t>一波的冲动仿佛快乐的浪花，拍打在二人的脑海，欧阳锋很快在阿衡口中射出精液……</w:t>
      </w:r>
    </w:p>
    <w:p>
      <w:r>
        <w:t>（４）</w:t>
      </w:r>
    </w:p>
    <w:p>
      <w:r>
        <w:t>一天，黄药师离岛去采药，阿蘅闲来无事，在岛上闲逛，她挺着大肚子慢慢地走着，突然听到一阵奇怪的声音，</w:t>
      </w:r>
    </w:p>
    <w:p>
      <w:r>
        <w:t>顺着声音走近，渐渐听出是男女欢爱之声∶「哦┅┅陈师兄，你好坏，你的大鸡巴肏得小妹好爽，哦┅┅哦┅┅哦</w:t>
      </w:r>
    </w:p>
    <w:p>
      <w:r>
        <w:t>┅┅我受不了了，快使劲肏，肏烂小妹的淫，我要泄了┅┅来了来了┅┅」</w:t>
      </w:r>
    </w:p>
    <w:p>
      <w:r>
        <w:t>阿蘅走近一看，只见桃花丛中一对赤条条的男女正在激战。男的身体健壮乌黑，女的苗条嫩白，男的挺立在花</w:t>
      </w:r>
    </w:p>
    <w:p>
      <w:r>
        <w:t>丛中，将女的抱在怀中，女的双臂抱紧男的脖子，两条修长的大腿缠在男人的腰间。阿蘅的位置正好在女人的背面，</w:t>
      </w:r>
    </w:p>
    <w:p>
      <w:r>
        <w:t>恰好只见雪白的身体下，一条乌黑的肉棒正在疯狂的抽肏，女人的体内不断喷涌出的淫水顺着肉棒流到地上，地上</w:t>
      </w:r>
    </w:p>
    <w:p>
      <w:r>
        <w:t>已经湿了一片。</w:t>
      </w:r>
    </w:p>
    <w:p>
      <w:r>
        <w:t>阿蘅认出那男人正是黄药师的大弟子陈玄风，那女人不用说也知道，是黄药师唯一的女弟子梅超风。</w:t>
      </w:r>
    </w:p>
    <w:p>
      <w:r>
        <w:t>阿蘅一时呆了，不知为什么，她被眼前的景色吸引住了，眼睛紧盯着那根正在梅超风胯下出入的肉棒，心里涌</w:t>
      </w:r>
    </w:p>
    <w:p>
      <w:r>
        <w:t>起阵阵冲动，感觉自己的小也潮湿了。她不知道这是因为黄药师给她的补药中含有刺激情欲的成份，虽然黄药师并</w:t>
      </w:r>
    </w:p>
    <w:p>
      <w:r>
        <w:t>不是有意的，但他用的药中确实有许多催情的东西，使阿蘅的身体发生了悄悄的变化；再加上阿蘅曾经在妓院受过</w:t>
      </w:r>
    </w:p>
    <w:p>
      <w:r>
        <w:t>的职业训练，使她身体充满了情欲的细胞，随时都可能爆发。</w:t>
      </w:r>
    </w:p>
    <w:p>
      <w:r>
        <w:t>今天恰好遇到这件预料之外的事，因怀孕已经好久未享受过性爱的阿蘅，在这香艳景色的刺激下不由自主的爆</w:t>
      </w:r>
    </w:p>
    <w:p>
      <w:r>
        <w:t>发了。</w:t>
      </w:r>
    </w:p>
    <w:p>
      <w:r>
        <w:t>她忘记了一切，专注的看着，两手不由的开始动起来，一只摸上自己丰满的双乳，一只则滑向胯间轻轻地抚摩</w:t>
      </w:r>
    </w:p>
    <w:p>
      <w:r>
        <w:t>起自己的小，呼吸也开始急促起来。</w:t>
      </w:r>
    </w:p>
    <w:p>
      <w:r>
        <w:t>突然，她觉得有些异样，她猛地清醒过来，只见那对男女已停止了抽肏，呆呆地看着她，原来她无意中发出的</w:t>
      </w:r>
    </w:p>
    <w:p>
      <w:r>
        <w:t>呻吟声惊动了他们。看到师母发现了自己的丑事，两人吓坏了，不知如何是好。阿蘅意识到自己的失态，忙转身离</w:t>
      </w:r>
    </w:p>
    <w:p>
      <w:r>
        <w:t>开。</w:t>
      </w:r>
    </w:p>
    <w:p>
      <w:r>
        <w:t>陈梅二人呆了半天，才开始清醒过来，急忙商议怎么办，他们知道这事如果被黄药师知道，他们一定会受到严</w:t>
      </w:r>
    </w:p>
    <w:p>
      <w:r>
        <w:t>厉的处罚。想来想去，他们想只有堵住师母的嘴，不让师傅知道才好。</w:t>
      </w:r>
    </w:p>
    <w:p>
      <w:r>
        <w:t>梅超风说∶「师兄，如今只好由你来将她奸了，使她不敢向师傅说出口，你看刚才她那骚样，肯定一就高兴，</w:t>
      </w:r>
    </w:p>
    <w:p>
      <w:r>
        <w:t>说不定以后会求你再来她，那样就不怕她告状了，反而会帮我们遮掩。事不宜迟，趁师傅没回来，快点肏了她。」</w:t>
      </w:r>
    </w:p>
    <w:p>
      <w:r>
        <w:t>说完，两人一起在后面追上阿蘅，阿蘅挺着大肚子跑不动，很快就被追上。</w:t>
      </w:r>
    </w:p>
    <w:p>
      <w:r>
        <w:t>她见陈梅两人一丝不挂地追上来，心知不好，但又无法躲避，被二人一前一后挡住。</w:t>
      </w:r>
    </w:p>
    <w:p>
      <w:r>
        <w:t>阿蘅颤抖着问∶「你二人要怎样？」</w:t>
      </w:r>
    </w:p>
    <w:p>
      <w:r>
        <w:t>梅超风说∶「求师母不要将今天之事告诉师傅。」</w:t>
      </w:r>
    </w:p>
    <w:p>
      <w:r>
        <w:t>阿蘅说∶「我保证不说就是。」</w:t>
      </w:r>
    </w:p>
    <w:p>
      <w:r>
        <w:t>梅超风说∶「无凭无据怎能信你？这事关乎我二人的性命，师母必须让我们相信才行。」</w:t>
      </w:r>
    </w:p>
    <w:p>
      <w:r>
        <w:t>阿蘅说∶「你们要如何才信？」</w:t>
      </w:r>
    </w:p>
    <w:p>
      <w:r>
        <w:t>梅超风说∶「我二人结为姐妹，以后共事陈师兄才行。」</w:t>
      </w:r>
    </w:p>
    <w:p>
      <w:r>
        <w:t>阿蘅气得大骂二人无耻，但陈梅二人却不由分说，将阿蘅按在地上，剥去衣服，露出她那有着雪白丰满的肌肤</w:t>
      </w:r>
    </w:p>
    <w:p>
      <w:r>
        <w:t>的身体。其实阿蘅是个人间少有的美人，男人们见到她，没有不被吸引的，黄药师的弟子们无不将阿蘅作为自己的</w:t>
      </w:r>
    </w:p>
    <w:p>
      <w:r>
        <w:t>偶像，夜里想着她的模样偷偷地手淫。虽然阿蘅有孕在身，但却毫未遮掩她的美丽，反而由于怀孕而显出另一种美，</w:t>
      </w:r>
    </w:p>
    <w:p>
      <w:r>
        <w:t>更引得陈玄风一阵血涌，鸡巴一下就涨起来。</w:t>
      </w:r>
    </w:p>
    <w:p>
      <w:r>
        <w:t>那阴茎足足有十二寸长，阿蘅吓得大叫∶「不要，你们会伤着孩子的。」</w:t>
      </w:r>
    </w:p>
    <w:p>
      <w:r>
        <w:t>陈玄风不管不顾，让梅超风制住阿蘅，便挺起阴茎肏入阿蘅的阴道。阿蘅已经快要分娩了，阴道口已开，再加</w:t>
      </w:r>
    </w:p>
    <w:p>
      <w:r>
        <w:t>上刚才早已经手淫过，阴道已经是湿的，所以轻易就被肏入。她开始还在拼命挣扎，但很快便放弃了。</w:t>
      </w:r>
    </w:p>
    <w:p>
      <w:r>
        <w:t>「啊！┅┅」她在娇呼声中显露出止渴的表情。</w:t>
      </w:r>
    </w:p>
    <w:p>
      <w:r>
        <w:t>她把光滑迷人的玉腿，摆到陈玄风的腰间来，摆动柳腰，主动迎合着，嘴里发出淫叫∶「美极了！好舒服！」</w:t>
      </w:r>
    </w:p>
    <w:p>
      <w:r>
        <w:t>陈玄风对她的抽送慢慢地由缓而急、由轻而重、百般搓揉，抽提至头、复捣至根、三浅一深。随着那一深，阿</w:t>
      </w:r>
    </w:p>
    <w:p>
      <w:r>
        <w:t>蘅的玉手总节奏性地紧紧捏掐着，并节奏性闷哼着。同时，随着那一深，阴囊敲击着她的会阴，而她那会阴便阵阵</w:t>
      </w:r>
    </w:p>
    <w:p>
      <w:r>
        <w:t>收缩着。</w:t>
      </w:r>
    </w:p>
    <w:p>
      <w:r>
        <w:t>皱折的阴壁在敏锐的龟头凹处刷搓着，一阵阵电击似的趐麻由龟头传经脊髓而至陈玄风大脑，使他不禁仰起头</w:t>
      </w:r>
    </w:p>
    <w:p>
      <w:r>
        <w:t>深吸了一口气。暴怒的玉茎上布满着充血的血管，益使阿蘅的阴道更显狭窄，而增加了磨擦面。低头望去，只见阿</w:t>
      </w:r>
    </w:p>
    <w:p>
      <w:r>
        <w:t>蘅那殷红的蚌唇随着抽送间而被拖进拖出。</w:t>
      </w:r>
    </w:p>
    <w:p>
      <w:r>
        <w:t>「喔┅┅喔┅┅」阿蘅口中不住咿唔，压抑低吟着，星眸微合逐渐发出急促的呼吸声。因怀孕而显得粗大的腰</w:t>
      </w:r>
    </w:p>
    <w:p>
      <w:r>
        <w:t>摇摆不停，颠播逢迎，吸吮吞吐。</w:t>
      </w:r>
    </w:p>
    <w:p>
      <w:r>
        <w:t>花丛下推进、上抽出，左推进、右抽出，弄得她娇喘吁吁，一双玉腿，忍不住摇摆着，秀发散乱得掩着粉颈，</w:t>
      </w:r>
    </w:p>
    <w:p>
      <w:r>
        <w:t>娇喘不胜。「浦滋！浦滋！」的美妙声韵，抑扬顿挫，不绝于耳。</w:t>
      </w:r>
    </w:p>
    <w:p>
      <w:r>
        <w:t>「喔┅┅喔┅┅慢┅┅慢点┅┅」在哼声不绝中，只见她的紧闭双眼，头部左右晃动着，幽洞灼烫异常，淫液</w:t>
      </w:r>
    </w:p>
    <w:p>
      <w:r>
        <w:t>汹涌如泉。</w:t>
      </w:r>
    </w:p>
    <w:p>
      <w:r>
        <w:t>终于她张大了双口，发出了触电般的呻吟。她用牙齿紧咬朱唇，忽又强有力的耸动一阵，口里闷声地叫着∶「</w:t>
      </w:r>
    </w:p>
    <w:p>
      <w:r>
        <w:t>喔！┅┅我┅┅没命了┅┅啊┅┅完了┅┅我完了┅┅」</w:t>
      </w:r>
    </w:p>
    <w:p>
      <w:r>
        <w:t>这时陈玄风再也忍不住了，一股热泉由阴茎根部直涌龟头而射入阿蘅的阴道深处。</w:t>
      </w:r>
    </w:p>
    <w:p>
      <w:r>
        <w:t>「啊！啊┅┅喔！」她玉手一阵挥舞，胴体一阵颤动之后，便完全瘫痪了。</w:t>
      </w:r>
    </w:p>
    <w:p>
      <w:r>
        <w:t>她体壁由于无力而颤抖着，浑身由于高潮而收缩着，这时只见她腹部一阵抽搐，阴道大大张开，随着一声啼哭，</w:t>
      </w:r>
    </w:p>
    <w:p>
      <w:r>
        <w:t>一个婴儿，黄蓉就此降生了。</w:t>
      </w:r>
    </w:p>
    <w:p>
      <w:r>
        <w:t>陈梅二人吓得脸色发黄，知道闯了大祸，便偷了半部九阴真经，没命地逃到远离人烟的大草原上，去练九阴白</w:t>
      </w:r>
    </w:p>
    <w:p>
      <w:r>
        <w:t>骨爪去了（也许是天意，陈玄风用鸡巴把黄蓉提前捅出来，而郭靖后来杀了他，才有机会到中原来黄蓉）。</w:t>
      </w:r>
    </w:p>
    <w:p>
      <w:r>
        <w:t>黄药师回到岛上，见到血泊中的阿蘅和婴儿，不由心如刀割，急忙救治，好在他精通医道，阿蘅终于保住了性</w:t>
      </w:r>
    </w:p>
    <w:p>
      <w:r>
        <w:t>命，黄蓉也平安无事。</w:t>
      </w:r>
    </w:p>
    <w:p>
      <w:r>
        <w:t>后来他要阿蘅替他将被偷走的半部真经回忆出来，由于时间太久，阿蘅耗尽全部精力才完成，但人却已经只剩</w:t>
      </w:r>
    </w:p>
    <w:p>
      <w:r>
        <w:t>一口气了。黄药师悔恨交加，但无论什么药都无法换回阿蘅的性命。阿蘅死了，但黄药师不信这是真的，他找来千</w:t>
      </w:r>
    </w:p>
    <w:p>
      <w:r>
        <w:t>年寒玉，将阿蘅一丝不挂地放在上面，靠了寒玉的作用，阿蘅的尸体永不变腐，看起来像活着一样。黄药师将阿蘅</w:t>
      </w:r>
    </w:p>
    <w:p>
      <w:r>
        <w:t>放到暗室中，自己在夜里陪伴在她身边，有时情动，便将阿蘅的尸体做活人看待，与阿蘅做那男女之事，将自己的</w:t>
      </w:r>
    </w:p>
    <w:p>
      <w:r>
        <w:t>精液射入阿蘅的小或嘴里。</w:t>
      </w:r>
    </w:p>
    <w:p>
      <w:r>
        <w:t>不知是黄药师的真诚使然还是阿蘅的身体与众不同，每当这时，阿蘅的内竟真的有淫水流出，而且她的阴道始</w:t>
      </w:r>
    </w:p>
    <w:p>
      <w:r>
        <w:t>终紧如处女，使黄药师更加相信她是活着。</w:t>
      </w:r>
    </w:p>
    <w:p>
      <w:r>
        <w:t>黄药师对阿蘅的情意也害了阿蘅，后来在暗室中，西毒和一帮人为嫁祸与江南六怪，竟将阿蘅的尸体轮奸。</w:t>
      </w:r>
    </w:p>
    <w:p>
      <w:r>
        <w:t>黄药师- 林朝英</w:t>
      </w:r>
    </w:p>
    <w:p>
      <w:r>
        <w:t>其实尽管黄蓉是处女而且冰清玉洁，当然对男女床事黄蓉还是有所了解，黄蓉五岁那年，其父黄药师将古墓派</w:t>
      </w:r>
    </w:p>
    <w:p>
      <w:r>
        <w:t>林朝英诱骗到桃花岛进行尽情奸淫，黄药师认为女儿还小不懂事也就没对黄蓉避嫌，当着黄蓉的面多次奸淫林朝英，</w:t>
      </w:r>
    </w:p>
    <w:p>
      <w:r>
        <w:t>黄蓉有幸看到林朝英的破处场面。＊＊＊＊＊＊＊＊＊＊＊＊＊＊＊黄药师见林朝英细皮嫩肉，白里透红，红中透</w:t>
      </w:r>
    </w:p>
    <w:p>
      <w:r>
        <w:t>粉的鸭蛋脸，弯细长短，疏密浓淡恰到好处的眉毛下，有一对水灵灵的丹凤眼，微微有点翘的鼻子下边生就一张不</w:t>
      </w:r>
    </w:p>
    <w:p>
      <w:r>
        <w:t>大不小，唇红齿白樱桃小口，右腮上点缀着一颗美人痣。一头似墨的长发，像青缎一样，闪闪发光，额前自然地斜</w:t>
      </w:r>
    </w:p>
    <w:p>
      <w:r>
        <w:t>掩着刘海儿，四肢修长，十指尖尖，黄药师忍不住把林朝英抱到床上，黄药师既爱又怜，情不自禁的头一低，便往</w:t>
      </w:r>
    </w:p>
    <w:p>
      <w:r>
        <w:t>樱唇印上去了！</w:t>
      </w:r>
    </w:p>
    <w:p>
      <w:r>
        <w:t>林朝英的嘴唇感到一阵轻压，又彷佛有一条湿软灵活的东西在挑着牙门，还有黄药师刺刺的胡渣刷拂自已嫩嫩</w:t>
      </w:r>
    </w:p>
    <w:p>
      <w:r>
        <w:t>的脸颊，一种搔痒酥软的感觉涌上心头。林朝英不禁踮着脚撑高身子，让嘴唇贴得更紧密；张开贝齿，让黄药师的</w:t>
      </w:r>
    </w:p>
    <w:p>
      <w:r>
        <w:t>舌头深进嘴里搅拌着。</w:t>
      </w:r>
    </w:p>
    <w:p>
      <w:r>
        <w:t>林朝英跟黄药师，忘情的拥吻着、身体互相搓揉着，现在他们变成只是单纯的男女而已，只想拥有对方、占有</w:t>
      </w:r>
    </w:p>
    <w:p>
      <w:r>
        <w:t>对方！</w:t>
      </w:r>
    </w:p>
    <w:p>
      <w:r>
        <w:t>黄药师慢慢解开林朝英的衣裳，林朝英扭动身体好让黄药师顺利的脱下她的衣服。眼前是林朝英如玉似磁的肉</w:t>
      </w:r>
    </w:p>
    <w:p>
      <w:r>
        <w:t>体，丰满雪白托出美丽雪白的深沟，饱满诱人的乳房高挺着，顶着一粒樱桃熟透般的乳头。平坦的小腹，浑圆的臀</w:t>
      </w:r>
    </w:p>
    <w:p>
      <w:r>
        <w:t>部，在那既丰满又白嫩的大腿交界处，便是黑色神秘地带！黄药师贪婪的望着林朝英雪白如凝般的肌肤，微透着红</w:t>
      </w:r>
    </w:p>
    <w:p>
      <w:r>
        <w:t>晕，丰腴白嫩的胴体有着美妙的曲线。黄药师感觉林朝英的肉体就像雕像般的匀称，一点暇疵也没有。黄药师忍不</w:t>
      </w:r>
    </w:p>
    <w:p>
      <w:r>
        <w:t>伸手在林朝英丰满浑圆的乳房，温柔的抚摸着。当黄药师的手碰触到林朝英的乳房时，林朝英身体轻轻的颤抖着。</w:t>
      </w:r>
    </w:p>
    <w:p>
      <w:r>
        <w:t>她闭上眼睛享受这难得的是第一次温柔。</w:t>
      </w:r>
    </w:p>
    <w:p>
      <w:r>
        <w:t>黄药师火热的手传来温柔的感觉，这感觉从林朝英的乳房慢慢的向全身扩散开来，让林朝英的全身都产生淡淡</w:t>
      </w:r>
    </w:p>
    <w:p>
      <w:r>
        <w:t>的甜美感。黄药师低下头去吸吮林朝英如樱桃般的乳头，另一边则用手指夹住因刺激而突出的乳头，整个手掌压在</w:t>
      </w:r>
    </w:p>
    <w:p>
      <w:r>
        <w:t>半球型丰满的乳房上旋转抚摸着。受到这种刺激，林朝英觉得大脑麻痹，不禁开始呻吟起来。</w:t>
      </w:r>
    </w:p>
    <w:p>
      <w:r>
        <w:t>林朝英觉得黄药师的吸吮和爱抚，使得她的身体不由自主的扭动起来，阴道里的嫩肉和子宫也开始流出湿润的</w:t>
      </w:r>
    </w:p>
    <w:p>
      <w:r>
        <w:t>淫水来。虽然乳房对男人来说是充满怀念和甜美的回忆，但黄药师的手也依依不舍的离开，而且慢慢往下滑，穿过</w:t>
      </w:r>
    </w:p>
    <w:p>
      <w:r>
        <w:t>光滑的小腹，伸到林朝英的阴户上轻抚着。</w:t>
      </w:r>
    </w:p>
    <w:p>
      <w:r>
        <w:t>黄药师的手指伸进林朝英那两片肥饱阴唇，黄药师感觉林朝英的阴唇早已硬涨着，深深的肉缝也已淫水泛滥。</w:t>
      </w:r>
    </w:p>
    <w:p>
      <w:r>
        <w:t>「啊！」林朝英突然的声音叫出来，连自己都感到惊讶，同时也脸红了，这不是因为肉缝被摸之故，而是产生强烈</w:t>
      </w:r>
    </w:p>
    <w:p>
      <w:r>
        <w:t>性感的欢悦声。林朝英觉得膣内深处的子宫像溶化一样，淫水不断的流出来，而且也感到黄药师的手指也肏入到肉</w:t>
      </w:r>
    </w:p>
    <w:p>
      <w:r>
        <w:t>洞里活动着。黄药师的手指在滑嫩的阴户中不停的旋转着，逗得林朝英阴道壁的嫩肉已收缩、痉挛着。</w:t>
      </w:r>
    </w:p>
    <w:p>
      <w:r>
        <w:t>接着黄药师分开林朝英的双腿，看着林朝英两腿之间挟着一丛不算太浓的阴毛，整的把小屄遮盖着，林朝英的</w:t>
      </w:r>
    </w:p>
    <w:p>
      <w:r>
        <w:t>阴唇呈现诱人的粉红色，淫水正潺潺的留出。</w:t>
      </w:r>
    </w:p>
    <w:p>
      <w:r>
        <w:t>黄药师用手轻轻把林朝英的阴唇分开，黄药师毫不迟疑的伸出舌头开始舔弄林朝英的阴核，时而凶猛时而热情</w:t>
      </w:r>
    </w:p>
    <w:p>
      <w:r>
        <w:t>的舐吮着、吸咬着，更用牙齿轻轻咬着那阴核不放，的嘴边。林朝英的内心渴望着黄药师的舌头更深入些、更刺激</w:t>
      </w:r>
    </w:p>
    <w:p>
      <w:r>
        <w:t>些。浑然忘我的美妙感受，激情而快感的波涛，让林朝英浑身颤抖！</w:t>
      </w:r>
    </w:p>
    <w:p>
      <w:r>
        <w:t>黄药师看到林朝英淫荡的样子，使黄药师的欲火更加高涨，他急忙把自己的衣物也剥光，赤红的龟头好似小孩</w:t>
      </w:r>
    </w:p>
    <w:p>
      <w:r>
        <w:t>的拳头般大，而青筋暴露。黄药师高高跪在地上，让肉棒正好对着阴部。黄药师的大龟头，在林朝英阴唇边拨弄了</w:t>
      </w:r>
    </w:p>
    <w:p>
      <w:r>
        <w:t>一阵子，让林朝英的淫水润湿自已的大龟头。黄药师用手握住肉棒，顶在阴唇上，用力一挺腰「滋！」的一声，巨</w:t>
      </w:r>
    </w:p>
    <w:p>
      <w:r>
        <w:t>大的龟头推开柔软的阴唇进入里面，大龟头才肏进一半。</w:t>
      </w:r>
    </w:p>
    <w:p>
      <w:r>
        <w:t>「哎呀……痛……」林朝英跟着一声哀叫。</w:t>
      </w:r>
    </w:p>
    <w:p>
      <w:r>
        <w:t>黄药师看林朝英的流出泪来，也知道林朝英是处女初次，他不敢再冒然顶肏，只好慢慢的扭动着屁股。林朝英</w:t>
      </w:r>
    </w:p>
    <w:p>
      <w:r>
        <w:t>感觉疼痛已慢慢消失了，随之而来的是一阵说不出的酥、麻、痒布满全身，这是她有生以来，从未有过的感觉。林</w:t>
      </w:r>
    </w:p>
    <w:p>
      <w:r>
        <w:t>朝英脸上自然而然露出淫荡的表情、嘴里呻吟着浪荡的叫声。</w:t>
      </w:r>
    </w:p>
    <w:p>
      <w:r>
        <w:t>林朝英的表情、叫声，黄药师自然也看在眼里，刺激得黄药师暴发了原始野性欲火更盛、阳具暴胀。黄药师也</w:t>
      </w:r>
    </w:p>
    <w:p>
      <w:r>
        <w:t>顾不得温柔体贴，怜香惜玉，紧压着林朝英那丰满的胴体上，用力一挺腰，肉棒又进了一半。黄药师觉得林朝英的</w:t>
      </w:r>
    </w:p>
    <w:p>
      <w:r>
        <w:t>阴道里，有一个柔物挡了一挡肉棒，但随即被肉棒突破。</w:t>
      </w:r>
    </w:p>
    <w:p>
      <w:r>
        <w:t>「啊！」疼痛使林朝英又哼了一声。林朝英不禁咬紧了牙关，她感觉黄药师钢铁般的肉棒，在缩紧的她肉洞里</w:t>
      </w:r>
    </w:p>
    <w:p>
      <w:r>
        <w:t>来回冲刺。林朝英低头一看，正可以看见肉棒，在她肉前伸出、进入。林朝英看见肉棒被爱液湿润得晶亮，而且带</w:t>
      </w:r>
    </w:p>
    <w:p>
      <w:r>
        <w:t>着猩红的血丝，林朝英知道这便是女性珍贵的「初红」。</w:t>
      </w:r>
    </w:p>
    <w:p>
      <w:r>
        <w:t>林朝英的呼吸越来越不规则了，最后就只是带着「哼！哼！」的喘着。感到棒碰到子宫上时，竟然让自下腹部</w:t>
      </w:r>
    </w:p>
    <w:p>
      <w:r>
        <w:t>有着强烈的刺激与快感，而且随着抽肏速度的加快，林朝英下体的快感也跟着迅速升高。黄药师林朝英的双脚再分</w:t>
      </w:r>
    </w:p>
    <w:p>
      <w:r>
        <w:t>开一些，企图做更深的肏入。肉棒再次抽肏时龟头不停地碰到子宫壁上，使林朝英觉得几乎要达到内脏，但也带着</w:t>
      </w:r>
    </w:p>
    <w:p>
      <w:r>
        <w:t>莫大的充实感，全身有如触电一般。使她只有张着嘴，全身激烈颤抖，不停发出淫荡的呻吟声。</w:t>
      </w:r>
    </w:p>
    <w:p>
      <w:r>
        <w:t>突然林朝英全身直的挺了起来，粉红的脸孔朝后仰起，沾满汗水的乳房不停的动着，阴道里一道道的暖流满满</w:t>
      </w:r>
    </w:p>
    <w:p>
      <w:r>
        <w:t>的覆盖住黄药师的肉棒，黄药师忍不住一阵抖擞「噗嗤！」一股浓浓的精液直冲林朝英的阴道深处。一时间两人就</w:t>
      </w:r>
    </w:p>
    <w:p>
      <w:r>
        <w:t>像雕像般硬着──一种看起来很像连体婴的姿态，等着这份激情的高潮慢慢消退、慢慢消退、慢慢消退。</w:t>
      </w:r>
    </w:p>
    <w:p>
      <w:r>
        <w:t>在接下来的一月内，黄药师每晚与林朝英同床，黄蓉也有机会每晚看她的父亲与一位不是自己母亲的女人演活</w:t>
      </w:r>
    </w:p>
    <w:p>
      <w:r>
        <w:t>春宫。多次看了黄药师与林朝英的作爱场面后聪明的黄蓉知道男女云雨男的肉棒一定要肏入女的阴户。当然冰清玉</w:t>
      </w:r>
    </w:p>
    <w:p>
      <w:r>
        <w:t>洁的俏黄蓉下定决心要把自己的花瓣在成亲夜献给自己的靖哥哥。</w:t>
      </w:r>
    </w:p>
    <w:p>
      <w:r>
        <w:t>黄药师是个正人君子他在床上的作爱姿势只有一种，当然黄蓉到现在还不知道作爱还有口交、肛交、乳交……</w:t>
      </w:r>
    </w:p>
    <w:p>
      <w:r>
        <w:t>靖康之耻</w:t>
      </w:r>
    </w:p>
    <w:p>
      <w:r>
        <w:t>（１）</w:t>
      </w:r>
    </w:p>
    <w:p>
      <w:r>
        <w:t>一天，郭啸天邀请杨铁心到他家中喝酒，妻子李萍做了几个菜，两人喝到微醉之时，那杨铁心色咪咪地看着李</w:t>
      </w:r>
    </w:p>
    <w:p>
      <w:r>
        <w:t>萍，对郭啸天说∶「大哥，想不到嫂嫂如此美貌，大哥真是好福气。」</w:t>
      </w:r>
    </w:p>
    <w:p>
      <w:r>
        <w:t>原来那李萍虽是农家出身，但却生的细嫩白皙，美貌过人，虽然常做粗活，但并没有使她粗糙不堪，反而比一</w:t>
      </w:r>
    </w:p>
    <w:p>
      <w:r>
        <w:t>般女子更有健壮的身体，看起来更加性感。</w:t>
      </w:r>
    </w:p>
    <w:p>
      <w:r>
        <w:t>郭啸天听了杨铁心的话，不由哈哈大笑∶「不瞒兄弟，这娘们生得可以，床上工夫也不错，兄弟喜欢，今天就</w:t>
      </w:r>
    </w:p>
    <w:p>
      <w:r>
        <w:t>让你嫂嫂伺候你一回如何？」</w:t>
      </w:r>
    </w:p>
    <w:p>
      <w:r>
        <w:t>杨铁心大喜∶「如此就多谢大哥了！」</w:t>
      </w:r>
    </w:p>
    <w:p>
      <w:r>
        <w:t>郭啸天对李萍说∶「老婆，快脱衣服，和我的杨兄弟快活一回。」</w:t>
      </w:r>
    </w:p>
    <w:p>
      <w:r>
        <w:t>李萍为难地说∶「官人，妾身已有身孕，恐怕┅┅」</w:t>
      </w:r>
    </w:p>
    <w:p>
      <w:r>
        <w:t>郭啸天眼睛一瞪∶「恐怕什么！昨夜你还让老子操得要死要活的，今天就推三推四，莫要惹我生气。」</w:t>
      </w:r>
    </w:p>
    <w:p>
      <w:r>
        <w:t>李萍无奈，只好将衣服一件件脱下。杨铁心仔细打量，见李萍年纪只有二十岁，虽已怀孕，但还未显出形状，</w:t>
      </w:r>
    </w:p>
    <w:p>
      <w:r>
        <w:t>她的裸体依然那么美丽，皮肤白的像雪，光滑的像缎子。而少妇的成熟使她的屁股看起来更加浑圆，那对倒钟般悬</w:t>
      </w:r>
    </w:p>
    <w:p>
      <w:r>
        <w:t>挂在胸前的玉乳既白又挺，峰顶那两粒淡紫色的乳头令他瞧得很想吸吮捻捏一番，那纤细的腰肢盈盈一握，配上那</w:t>
      </w:r>
    </w:p>
    <w:p>
      <w:r>
        <w:t>个浑圆的臀部，更显得经不起一握，令他更想搂她入怀。</w:t>
      </w:r>
    </w:p>
    <w:p>
      <w:r>
        <w:t>平坦光滑的腹部下方生长着一片茂盛黝黑的「草木」，它们直延伸到「桃源洞」上方，更添增撩人的气氛。「</w:t>
      </w:r>
    </w:p>
    <w:p>
      <w:r>
        <w:t>桃源洞」口那两扇门又白又鼓，好似两瓣「水蜜桃」，配合那两片殷紫色的嫩肉，不由令他想好好的舔弄一番。两</w:t>
      </w:r>
    </w:p>
    <w:p>
      <w:r>
        <w:t>条腿结实有力，略显粗些，但并不影响整体的美丽。</w:t>
      </w:r>
    </w:p>
    <w:p>
      <w:r>
        <w:t>杨铁心看得忍不住咽下一口口水，想上前，但又有些犹豫。郭啸天说∶「兄弟，我的老婆就是你的老婆，咱们</w:t>
      </w:r>
    </w:p>
    <w:p>
      <w:r>
        <w:t>兄弟不要客气，尽管上吧！」又吩咐李萍主动上前为杨铁心脱衣。</w:t>
      </w:r>
    </w:p>
    <w:p>
      <w:r>
        <w:t>李萍上前为杨铁心脱去衣服，露出他古铜色的强壮身体，怯怯的看了杨铁心一眼，拿起肉棒，张开红艳的小嘴，</w:t>
      </w:r>
    </w:p>
    <w:p>
      <w:r>
        <w:t>小心翼翼的把它含在嘴里。她前后移动着脑袋，小巧的舌头翻卷着，把龟头舔在嘴里，吞了下去。忙碌中，她还不</w:t>
      </w:r>
    </w:p>
    <w:p>
      <w:r>
        <w:t>忘温柔的抚摩着杨铁心的睾丸，让杨铁心感到更舒服。</w:t>
      </w:r>
    </w:p>
    <w:p>
      <w:r>
        <w:t>接着，她发现杨铁心的肉棒变的粗大无比，足有七寸多。她抬起头，望了郭啸天一眼，「好好的伺候杨兄弟！」</w:t>
      </w:r>
    </w:p>
    <w:p>
      <w:r>
        <w:t>郭啸天命令道。</w:t>
      </w:r>
    </w:p>
    <w:p>
      <w:r>
        <w:t>李萍张大嘴巴，让肉棒可以进入得更深，这样前后移动着，然后把肉棒吐出来，像啃玉米一样，从龟头开始，</w:t>
      </w:r>
    </w:p>
    <w:p>
      <w:r>
        <w:t>一直亲吻到肉棒的底部，再把龟头含进去，舌头更加卖力的在龟头上、马眼上打着转，两颊因为大力的吸气凹陷了</w:t>
      </w:r>
    </w:p>
    <w:p>
      <w:r>
        <w:t>下去。她左右摇晃着脑袋，粗大的肉棒把脸颊撑得凸起一个包。</w:t>
      </w:r>
    </w:p>
    <w:p>
      <w:r>
        <w:t>调弄了一会儿后，她的手托握着杨铁心的整个阴囊，玉臀向下移压，耸动阴户，将杨铁心的龟头逼进她的紧狭</w:t>
      </w:r>
    </w:p>
    <w:p>
      <w:r>
        <w:t>小入口。杨铁心听到在她大口呼吸，她的湿滑阴肉紧紧裹住杨铁心的龟头，那感觉美得不可形容！杨铁心立刻挺动</w:t>
      </w:r>
    </w:p>
    <w:p>
      <w:r>
        <w:t>腰臀，将铁硬的鸡巴向花心挺进，轻易突破瓶颈阻碍，半根鸡巴已肏进李萍阴道里。</w:t>
      </w:r>
    </w:p>
    <w:p>
      <w:r>
        <w:t>她「嘤」了一声，张口吸气，但没有阻止杨铁心的行动。杨铁心觉得十分快感，再继续耸动腰臀，很快的杨铁</w:t>
      </w:r>
    </w:p>
    <w:p>
      <w:r>
        <w:t>心整条阳具全根尽入，深肏在李萍又紧又热的嫩屄中，龟头顶在花心的一团嫩肉上，杨铁心顿时起了要射精的强烈</w:t>
      </w:r>
    </w:p>
    <w:p>
      <w:r>
        <w:t>感觉，杨铁心便让鸡巴停止不动。</w:t>
      </w:r>
    </w:p>
    <w:p>
      <w:r>
        <w:t>在这肏入的过程中，杨铁心的手却是一直在动着，不停的拨弄她的油滑肉缝中的阴蒂，李萍断续的在低声呻吟。</w:t>
      </w:r>
    </w:p>
    <w:p>
      <w:r>
        <w:t>她见杨铁心不动，便用坐莲的姿势抱着杨铁心，屁股坐在的阳具上，她的脸部可以看得出她很害羞，因为她觉得丈</w:t>
      </w:r>
    </w:p>
    <w:p>
      <w:r>
        <w:t>夫在看着她淫荡的样子，但下半身却又不知羞耻的慢慢地一起一落，本能的扭着屁股享受快感。她的上半身紧紧地</w:t>
      </w:r>
    </w:p>
    <w:p>
      <w:r>
        <w:t>抱着杨铁心，屁股却起起落落地越扭越快，这时的她彷佛已经变成一只不顾廉耻、只知追求快感的母狗了。</w:t>
      </w:r>
    </w:p>
    <w:p>
      <w:r>
        <w:t>在到她疯狂似地扭着屁股时，杨铁心支持不住，将上半身躺了下去，她本来紧紧贴着的奶子也就这样完完全全</w:t>
      </w:r>
    </w:p>
    <w:p>
      <w:r>
        <w:t>地现了出来，在她摇晃着身体的时候随之一晃一晃的。她这个时候也顾不得两个奶子毫不保留的暴露了出来，只知</w:t>
      </w:r>
    </w:p>
    <w:p>
      <w:r>
        <w:t>道让阳具是更深入她的阴部了，屁股更疯狂似的抖动，任由胸前的两个大奶子在丈夫面前上下左右的摇晃着。</w:t>
      </w:r>
    </w:p>
    <w:p>
      <w:r>
        <w:t>杨铁心随着她扭动屁股的速率向上顶了几下，她已经有点进入失神状态，口水竟然从嘴角流了下来，看到她这</w:t>
      </w:r>
    </w:p>
    <w:p>
      <w:r>
        <w:t>副淫荡的模样，杨铁心已经忍到极限，马上就要山洪暴发了，上半身慌忙坐起，要把她的屁股抱离开的阳具。谁知</w:t>
      </w:r>
    </w:p>
    <w:p>
      <w:r>
        <w:t>道双手才刚用力要把她的屁股抬起，她又用力的坐了下来，用她的阴部紧紧地卡着肉棒，屁股却仍不断地扭动着，</w:t>
      </w:r>
    </w:p>
    <w:p>
      <w:r>
        <w:t>嘴里喊着∶「啊啊啊┅┅不要┅┅不要┅┅」但杨铁心已经忍不住将精液射入她的阴道内。</w:t>
      </w:r>
    </w:p>
    <w:p>
      <w:r>
        <w:t>杨铁心整个人瘫软下去，李萍却还在不住地抖动，不满足的扭动着。郭啸天见了也忍不住亮出鸡巴，冲上去，</w:t>
      </w:r>
    </w:p>
    <w:p>
      <w:r>
        <w:t>将李萍的屄又操了一回，李萍才浪叫着达到高潮。</w:t>
      </w:r>
    </w:p>
    <w:p>
      <w:r>
        <w:t>（２）</w:t>
      </w:r>
    </w:p>
    <w:p>
      <w:r>
        <w:t>李萍被段天德挟持，丘处机闻讯赶来，一路追赶，并与江南七怪发生误会，约定了十八年之约。</w:t>
      </w:r>
    </w:p>
    <w:p>
      <w:r>
        <w:t>李萍被段天德一路淫辱，强奸无数次，终于逃脱，来到蒙古，生下郭靖。因不熟悉大漠生活，只得仗着姿色，</w:t>
      </w:r>
    </w:p>
    <w:p>
      <w:r>
        <w:t>卖淫为生，每日里被蒙古大汉操得昏天黑地。</w:t>
      </w:r>
    </w:p>
    <w:p>
      <w:r>
        <w:t>而郭靖自小就迟钝，李萍心知是在怀他期间被操得太多，伤了郭靖的元气。</w:t>
      </w:r>
    </w:p>
    <w:p>
      <w:r>
        <w:t>好在是傻人有傻福，后来郭靖为救哲别，成吉思汗感其仗义，将其收留，才改变了一家的生活。那李萍沾儿子</w:t>
      </w:r>
    </w:p>
    <w:p>
      <w:r>
        <w:t>的光，再也不用每日被粗野的男人奸污，但却作了哲别的情妇，偶尔成吉思汗的几员大将赤老温、木花梨等也到郭</w:t>
      </w:r>
    </w:p>
    <w:p>
      <w:r>
        <w:t>家与李萍作乐。</w:t>
      </w:r>
    </w:p>
    <w:p>
      <w:r>
        <w:t>包惜弱</w:t>
      </w:r>
    </w:p>
    <w:p>
      <w:r>
        <w:t>（１）</w:t>
      </w:r>
    </w:p>
    <w:p>
      <w:r>
        <w:t>杨铁心从郭啸天家中出来，心中不住在想着大哥对自己的真情，回到家中，妻子包惜弱出来迎接，杨铁心不由</w:t>
      </w:r>
    </w:p>
    <w:p>
      <w:r>
        <w:t>心中一动，产生了一个念头，回到房内便与妻子说起了刚才的事情，包惜弱也深感郭啸天义薄云天，便依了丈夫的</w:t>
      </w:r>
    </w:p>
    <w:p>
      <w:r>
        <w:t>要求要报答郭啸天。</w:t>
      </w:r>
    </w:p>
    <w:p>
      <w:r>
        <w:t>这天，杨铁心请郭啸天来家喝酒，酒席之间，包惜弱从内房走出，只见她全身一丝不挂，秀发如瀑，雪白的玉</w:t>
      </w:r>
    </w:p>
    <w:p>
      <w:r>
        <w:t>肌晶莹滑润，带着婴儿一般的嫣红，弯弯的娥眉，美眸含情，翘翘的瑶鼻，小巧的樱唇，身材高挑，少妇的胸部因</w:t>
      </w:r>
    </w:p>
    <w:p>
      <w:r>
        <w:t>怀孕而鼓鼓的，但柳腰依然细细的，翘翘的丰臀，修长的玉腿，构成了完美的曲线，真是绝代佳人！可把郭啸天看</w:t>
      </w:r>
    </w:p>
    <w:p>
      <w:r>
        <w:t>呆了。</w:t>
      </w:r>
    </w:p>
    <w:p>
      <w:r>
        <w:t>包惜弱注意到郭啸天的眼神老在自己的身体上下打量，玉面不由飞起一片红云，娇嗔道∶「郭大哥，不要这样</w:t>
      </w:r>
    </w:p>
    <w:p>
      <w:r>
        <w:t>看人家嘛！」那娇羞的样子简直美死了。</w:t>
      </w:r>
    </w:p>
    <w:p>
      <w:r>
        <w:t>郭啸天心底的欲火腾一下点燃，他看着杨铁心，装做不解地问∶「兄弟，这是何意，这位美人是┅┅？」</w:t>
      </w:r>
    </w:p>
    <w:p>
      <w:r>
        <w:t>杨铁心笑着说∶「此乃贱内，今天特地回报大哥的盛情。」</w:t>
      </w:r>
    </w:p>
    <w:p>
      <w:r>
        <w:t>原来那包惜弱乃是文人家庭出身，文弱纤细，比起李萍自然是要更美，且更有女人味。郭啸天出身寒门，哪见</w:t>
      </w:r>
    </w:p>
    <w:p>
      <w:r>
        <w:t>过如此美人，且是一丝不挂地在面前，他早已忍不住了，脱去衣服，便与包惜弱抱在一起，将包惜弱操了一回。但</w:t>
      </w:r>
    </w:p>
    <w:p>
      <w:r>
        <w:t>郭杨都是粗人，不解风情，包惜弱并不像李萍那样粗俗，因而也就是敷衍一番，让郭啸天将精液射在体内，不提。</w:t>
      </w:r>
    </w:p>
    <w:p>
      <w:r>
        <w:t>自此以后，两家人常聚到一起互换妻子或群交，做一些荒唐风浪事。</w:t>
      </w:r>
    </w:p>
    <w:p>
      <w:r>
        <w:t>（２）</w:t>
      </w:r>
    </w:p>
    <w:p>
      <w:r>
        <w:t>一天，巧遇丘处机杀了几个金国奸细，并与杨铁心等结义，为两家腹中的孩子分别取名杨康、郭靖。丘处机走</w:t>
      </w:r>
    </w:p>
    <w:p>
      <w:r>
        <w:t>后，杨铁心继续豪饮。天色已晚，包惜弱见杨铁心喝得大醉，昏昏睡去，便到后院去收鸡入笼，待要去关后门时，</w:t>
      </w:r>
    </w:p>
    <w:p>
      <w:r>
        <w:t>只见雪地里点点血迹，横过后门。她吃了一惊。那血迹直通到屋后林中，雪地上留着有人爬动的痕迹，包惜弱愈加</w:t>
      </w:r>
    </w:p>
    <w:p>
      <w:r>
        <w:t>起疑，跟着血迹走进松林，转到一座古坟之后，只见地下有黑黝黝的一团物事。</w:t>
      </w:r>
    </w:p>
    <w:p>
      <w:r>
        <w:t>包惜弱走近一看，赫然是具尸首，身穿黑衣，就是刚才来捉拿丘处机的众人之一，她鼓起勇气，过去拉那尸首，</w:t>
      </w:r>
    </w:p>
    <w:p>
      <w:r>
        <w:t>想拉入草丛之中藏起，再去叫丈夫。不料她伸手一拉，那尸首忽然扭动，跟着一声呻吟。包惜弱这一下吓得魂飞天</w:t>
      </w:r>
    </w:p>
    <w:p>
      <w:r>
        <w:t>外，只道是僵尸作怪，转身要逃，可是双脚就如钉在地上一般，再也动弹不得。</w:t>
      </w:r>
    </w:p>
    <w:p>
      <w:r>
        <w:t>隔了半晌，那尸首并不再动，她拿扫帚去轻轻巾触一下，那尸首又呻吟了一下，声音甚是微弱，她才知此人未</w:t>
      </w:r>
    </w:p>
    <w:p>
      <w:r>
        <w:t>死。定睛看时，见他背后肩头中了一枝狼牙利箭，深入肉里，箭枝上泄满了血污。天空雪花兀自不断飘下，那人全</w:t>
      </w:r>
    </w:p>
    <w:p>
      <w:r>
        <w:t>身已罩上了薄薄一层白雪，只须过得半夜，便冻也冻死了。</w:t>
      </w:r>
    </w:p>
    <w:p>
      <w:r>
        <w:t>她自幼便心地仁慈，今见这人命在旦夕，虽知他不是好人，但也不忍让他死去，于是便欲救他，又不知如何去</w:t>
      </w:r>
    </w:p>
    <w:p>
      <w:r>
        <w:t>救。回到家中，想找杨铁心帮忙，但杨铁心昏睡不起，无奈又回到那人身旁，想来想去，只得将那人拉到自己怀中，</w:t>
      </w:r>
    </w:p>
    <w:p>
      <w:r>
        <w:t>解开两人的衣服，赤裸裸地贴在一起用自己的体温去温暖那人。好不容易才将那人暖醒，便搀扶他到厢房为他疗伤，</w:t>
      </w:r>
    </w:p>
    <w:p>
      <w:r>
        <w:t>又狠心杀了只鸡，熬了鸡汤。</w:t>
      </w:r>
    </w:p>
    <w:p>
      <w:r>
        <w:t>那人睁开眼来，蓦见面前一张芙蓉秀脸，双颊晕红，星眼如波，眼光中又是怜惜、又是羞涩，当前光景，宛在</w:t>
      </w:r>
    </w:p>
    <w:p>
      <w:r>
        <w:t>梦中，不禁看得呆了。</w:t>
      </w:r>
    </w:p>
    <w:p>
      <w:r>
        <w:t>包惜弱回头见那人在盯着自己看，吃了一惊，举起烛台一瞧，烛光下只见这人眉清目秀，鼻梁高耸，竟是个相</w:t>
      </w:r>
    </w:p>
    <w:p>
      <w:r>
        <w:t>貌俊美的青年男子。她脸上一红，左手微颤，幌动了烛台，几滴烛油滴在那人脸上。</w:t>
      </w:r>
    </w:p>
    <w:p>
      <w:r>
        <w:t>那人喝完鸡汤后，眼中渐渐现出光采，凝望着她，显是不胜感激。突然，他一把将包惜弱拉到怀中，两人的胸</w:t>
      </w:r>
    </w:p>
    <w:p>
      <w:r>
        <w:t>膛再次贴在一起，那人温柔地亲吻着。包惜弱看着他英俊的面孔，依稀觉得自己的梦中曾无数次梦见的就是这样的</w:t>
      </w:r>
    </w:p>
    <w:p>
      <w:r>
        <w:t>男人，本想拒绝，却又不知怎的，嘴唇好像被吸住一样，不由自主的迎上去，两人的唇紧紧的贴在一起。包惜弱很</w:t>
      </w:r>
    </w:p>
    <w:p>
      <w:r>
        <w:t>自然地将那人所伸出的舌头含在口里，接着再以自己的舌头缠绕着，那人非常有技巧地回应包惜弱舌头的动作，两</w:t>
      </w:r>
    </w:p>
    <w:p>
      <w:r>
        <w:t>人的欲火很快被燃起。</w:t>
      </w:r>
    </w:p>
    <w:p>
      <w:r>
        <w:t>那人行动不便，包惜弱便将那人扶到草堆上，脱去衣服，让他躺在草上，自己趴在那人身旁，用舌头仔细的将</w:t>
      </w:r>
    </w:p>
    <w:p>
      <w:r>
        <w:t>那人身体上的血迹舔去。见那人身体细白，保养得很好，包惜弱闻到他的身体上有淡淡的香味，显然是富家出身。</w:t>
      </w:r>
    </w:p>
    <w:p>
      <w:r>
        <w:t>包惜弱越来越觉得这是天意，使她有能与自己与梦中之人相会的机会，她忘记了一切，疯狂的含住那人的大阴茎吞</w:t>
      </w:r>
    </w:p>
    <w:p>
      <w:r>
        <w:t>吐着，终于使那人的阴茎粗壮起来。</w:t>
      </w:r>
    </w:p>
    <w:p>
      <w:r>
        <w:t>包惜弱开始用手刺激着自己的身体，双手慢慢从腰扫在胸前，手心贴着乳头慢慢的搓磨，在双手不断的刺激下，</w:t>
      </w:r>
    </w:p>
    <w:p>
      <w:r>
        <w:t>乳头巳经凸起变硬，她把手从胸前移到浓密的草丛中，肉缝巳经慢慢渗出淫水，那人也伸手将她的乳房握在手中揉</w:t>
      </w:r>
    </w:p>
    <w:p>
      <w:r>
        <w:t>搓着。包惜弱终于忍不住了，将自己流淌着淫水的阴户对准那粗壮的阴茎坐了下去，略略弯腰，把手掌撑压在他的</w:t>
      </w:r>
    </w:p>
    <w:p>
      <w:r>
        <w:t>大腿上，蹲起双腿，让娇巧的圆臀悬空，就这样上下抛动，套摇得既深入又结实，从屁股到大腿的姿态曲线简直要</w:t>
      </w:r>
    </w:p>
    <w:p>
      <w:r>
        <w:t>迷死人，疯狂的抽动起来。</w:t>
      </w:r>
    </w:p>
    <w:p>
      <w:r>
        <w:t>包惜弱飘散着飞瀑般的缎发，扭动她标致成熟的躯体，夹紧阴道里的肉棒，赤裸裸地在肉棒上抽肏，疯狂的发</w:t>
      </w:r>
    </w:p>
    <w:p>
      <w:r>
        <w:t>泄性欲。「啊┅┅」只见一阵一阵的淫水顺着阴茎流下，那人突然得龟头一阵刺激，肉棒一阵颤动，就把狂射的精</w:t>
      </w:r>
    </w:p>
    <w:p>
      <w:r>
        <w:t>液一滴不漏的全挤入包惜弱的体内。</w:t>
      </w:r>
    </w:p>
    <w:p>
      <w:r>
        <w:t>而包惜弱也「嗯┅┅啊┅┅啊┅┅啊┅┅啊┅┅嗯┅┅快┅┅嗯┅┅哼┅┅嗯┅┅啊┅┅亲哥哥┅┅情哥哥，</w:t>
      </w:r>
    </w:p>
    <w:p>
      <w:r>
        <w:t>妹子要升天了！啊┅┅」猛的身子一阵颤抖，牙齿咬得吱吱作响，一股热流，从子宫口激流而出，全身直抖擞颤动，</w:t>
      </w:r>
    </w:p>
    <w:p>
      <w:r>
        <w:t>在阵阵的高潮中达到最高峰，瞬间一声娇叫全身发软的趴在那人身上。</w:t>
      </w:r>
    </w:p>
    <w:p>
      <w:r>
        <w:t>第二天，包惜弱醒来到厢房去看，那人已不见了，包惜弱怅然若失，几天默默无语。她不知那人是谁，也不知</w:t>
      </w:r>
    </w:p>
    <w:p>
      <w:r>
        <w:t>他将给她的生活带来什么变化。</w:t>
      </w:r>
    </w:p>
    <w:p>
      <w:r>
        <w:t>数月之后，金国四太子完颜洪烈勾结官府杀了郭啸天，杨铁心下落不明，包惜弱则嫁给了四太子，便是当日她</w:t>
      </w:r>
    </w:p>
    <w:p>
      <w:r>
        <w:t>救的那人。</w:t>
      </w:r>
    </w:p>
    <w:p>
      <w:r>
        <w:t>杨康母子</w:t>
      </w:r>
    </w:p>
    <w:p>
      <w:r>
        <w:t>（１）</w:t>
      </w:r>
    </w:p>
    <w:p>
      <w:r>
        <w:t>那老道暗暗高兴心中道：「让你见识见识道爷的厉害」</w:t>
      </w:r>
    </w:p>
    <w:p>
      <w:r>
        <w:t>从怀中掏出自己练制的媚药「奇淫合欢散」朝包惜弱打去。包惜弱大叫「不好」只闻到一股奇香，四肢发软从</w:t>
      </w:r>
    </w:p>
    <w:p>
      <w:r>
        <w:t>马上摔了下来，只感到混身发热、一种说不出的渴望。那老道得意的大笑「哈哈一会让你尝尝老道的功夫」说完跳</w:t>
      </w:r>
    </w:p>
    <w:p>
      <w:r>
        <w:t>下马来，得意的伏下身子抚摩的身子。这时的包惜弱全身好似火烧一样令她神智不清饱满丰挺的乳房急促的起伏、</w:t>
      </w:r>
    </w:p>
    <w:p>
      <w:r>
        <w:t>满脸桃红美丽的睛中射出淫欲、饥渴、期盼男人安慰的目光。艳红的双唇不住的张合，小嘴发出一声又一声的短促</w:t>
      </w:r>
    </w:p>
    <w:p>
      <w:r>
        <w:t>的呻吟「恩……恩……我要」双手不住的撕扯自己的衣服，老道一见淫欲大增双手色急的脱掉包惜弱的衣服，不一</w:t>
      </w:r>
    </w:p>
    <w:p>
      <w:r>
        <w:t>会一具完美无暇的赤裸的美妇胴体呈现在老道的眼前，老道被美艳的身体刺激的忘记了一切这时刚已经来到了近前，</w:t>
      </w:r>
    </w:p>
    <w:p>
      <w:r>
        <w:t>老道惊觉急忙拿出媚药打出但已经晚了，杨康的枪尖刺入了他的胸膛，老道发出一声的惨叫而死。杨康却也中了媚</w:t>
      </w:r>
    </w:p>
    <w:p>
      <w:r>
        <w:t>香眼中射出了欲火看着地下不住扭动的母亲，他已经完全忘记了地下的是自己的母亲。双目中射出一种狂热、充满</w:t>
      </w:r>
    </w:p>
    <w:p>
      <w:r>
        <w:t>色欲的光芒。</w:t>
      </w:r>
    </w:p>
    <w:p>
      <w:r>
        <w:t>只见包惜弱美丽的胴体在日光的照耀下闪着一种艳丽的色彩乌黑的头发因为媚药的作用刺激的包惜弱不住的摆</w:t>
      </w:r>
    </w:p>
    <w:p>
      <w:r>
        <w:t>动头部而散乱着。艳丽的脸庞因欲火的刺激而通红渗出了汗水，一双美丽的眼睛射出情欲的光芒，樱桃小嘴不住的</w:t>
      </w:r>
    </w:p>
    <w:p>
      <w:r>
        <w:t>喘息、呻吟。</w:t>
      </w:r>
    </w:p>
    <w:p>
      <w:r>
        <w:t>雪白、丰满的乳房高傲的挺立并没有因为年纪而失去弹性不住的急促起伏又大又圆红艳艳的乳头被刺激的挺立</w:t>
      </w:r>
    </w:p>
    <w:p>
      <w:r>
        <w:t>向上，光滑如缎的肌肤闪着光泽。包惜弱的双手不住的揉动双乳，丰满的双乳在双手中不住的变换形状。杨康被眼</w:t>
      </w:r>
    </w:p>
    <w:p>
      <w:r>
        <w:t>前的一切刺激的急促的喘气，发出野兽般的声音，包惜弱却早已被媚药刺激的性欲而失去了理智，一只手滑到了自</w:t>
      </w:r>
    </w:p>
    <w:p>
      <w:r>
        <w:t>己那张满了茂密的阴毛的肥屄上，肥屄早已泛滥成灾了，淫水不住的从屄口流出来把边上的阴毛都弄湿了。包惜弱</w:t>
      </w:r>
    </w:p>
    <w:p>
      <w:r>
        <w:t>的手分开自己的大阴唇不住的搓弄阴核，丰韵、雪白、修长的大腿不住的扭动。丰满、雪白的肥臀极力的向上挺动</w:t>
      </w:r>
    </w:p>
    <w:p>
      <w:r>
        <w:t>不住的颤抖。手指在阴屄上扣弄、抽肏. 发出叫春似的呻吟声「啊……啊……啊……我要……我要……」全身泛着</w:t>
      </w:r>
    </w:p>
    <w:p>
      <w:r>
        <w:t>奇异的艳红。杨康直棱棱的看着生出自己的小屄在也无法控制心中的欲火，大鸡巴早已硬梆梆的挺直好似那棒槌一</w:t>
      </w:r>
    </w:p>
    <w:p>
      <w:r>
        <w:t>样又粗又大，大大的龟头好似一个大鹅蛋黑中透亮，龟头流出的淫水在太阳的照耀下闪着亮光。杨康发出一声大吼</w:t>
      </w:r>
    </w:p>
    <w:p>
      <w:r>
        <w:t>扑向自己的妈妈。</w:t>
      </w:r>
    </w:p>
    <w:p>
      <w:r>
        <w:t>这时的包惜弱早已失去了理智只想要男人的安慰，迷迷糊糊中感到有男人接近，全身的欲火一下子爆发出来。</w:t>
      </w:r>
    </w:p>
    <w:p>
      <w:r>
        <w:t>嘴中发出呐喊：「我要……快……我的小屄好痒……痒死了……给我……我要……」伸出赛如霜雪的手臂一把抱住</w:t>
      </w:r>
    </w:p>
    <w:p>
      <w:r>
        <w:t>了自己的儿子杨康，母子两人疯狂的吻在一起。急促的喘息声和呻吟声在空旷的荒野中回响。</w:t>
      </w:r>
    </w:p>
    <w:p>
      <w:r>
        <w:t>杨康的双手在母亲美丽的双乳上用力的捏弄、揉动，粗大的鸡巴在母亲的胯间摩擦，直磨的包惜弱不住的扭动，</w:t>
      </w:r>
    </w:p>
    <w:p>
      <w:r>
        <w:t>饥渴的把小屄向儿子的大鸡巴凑去。阴屄早已淫水泛滥不住的流淌着，她口中发出娇媚的叫声：「我要……我……</w:t>
      </w:r>
    </w:p>
    <w:p>
      <w:r>
        <w:t>要……大鸡巴……肏小屄……快……快……把大鸡巴肏入……我的骚屄中……啊……啊……」</w:t>
      </w:r>
    </w:p>
    <w:p>
      <w:r>
        <w:t>杨康被这一声声的淫叫和自己母亲那成熟的身体摩擦的在也控制不住自己的欲火低吼一声，用手扶着自己的大</w:t>
      </w:r>
    </w:p>
    <w:p>
      <w:r>
        <w:t>鸡巴对准了母亲的小屄用尽全身的力气，身体向前一挺粗黑、巨大的鸡巴肏入了母亲的骚屄之中。但是大鸡巴实在</w:t>
      </w:r>
    </w:p>
    <w:p>
      <w:r>
        <w:t>是太大了把包惜弱的小屄撑的大大的一阵撕裂的疼痛从小屄传遍全身。包惜弱一声惨叫，但是由于媚药的作用，包</w:t>
      </w:r>
    </w:p>
    <w:p>
      <w:r>
        <w:t>惜弱仍然不住的向上迎合着。杨康只感到一种从来没有过的快感传遍全身，大鸡巴被紧紧的包围着又舒服又美妙。</w:t>
      </w:r>
    </w:p>
    <w:p>
      <w:r>
        <w:t>粗大的鸡巴不由得更加硬挺又粗大了不少直涨的包惜弱发出一声声美妙的呻吟声。那种疼痛早已被一种莫名的快感</w:t>
      </w:r>
    </w:p>
    <w:p>
      <w:r>
        <w:t>所代替，小屄之中又痒又难受，不由的放浪的扭动肥臀，口中发出令人心荡神仪的叫声：「啊……啊……好舒服…</w:t>
      </w:r>
    </w:p>
    <w:p>
      <w:r>
        <w:t>…好美……快……快……动……动……啊……我要……好男人……好……个大鸡巴……用力……肏我……肏我的骚</w:t>
      </w:r>
    </w:p>
    <w:p>
      <w:r>
        <w:t>屄……好……好……痒啊……恩……恩……啊……」杨康被母亲一声声的浪叫刺激的热血沸腾，双手用力的揉动母</w:t>
      </w:r>
    </w:p>
    <w:p>
      <w:r>
        <w:t>亲丰硕的双乳，粗大的鸡巴用力的抽肏着母亲的小屄。粗大的鸡巴迅速的在小屄中出入发出「扑滋、扑滋」迷人的</w:t>
      </w:r>
    </w:p>
    <w:p>
      <w:r>
        <w:t>声音，一进一出小屄翻进翻出，淫水如同发水一样流出把两人的胯间都弄湿了一种从没有过的快感在两人身上流过。</w:t>
      </w:r>
    </w:p>
    <w:p>
      <w:r>
        <w:t>包惜弱只感到小屄又充实又胀满好久没有尝过的滋味又一次升起不由的大力的扭动。口中发出极其淫荡的叫声：「</w:t>
      </w:r>
    </w:p>
    <w:p>
      <w:r>
        <w:t>啊……啊……唔……快……用力……在用力……好过瘾……好……好大的鸡巴……肏的小屄……好……好舒服……</w:t>
      </w:r>
    </w:p>
    <w:p>
      <w:r>
        <w:t>好……爽……骚屄……爽死了……」包惜弱完全沉浸在不断的快感之中，疯狂地迎合雪白的肌肤都被汗水浸湿闪闪</w:t>
      </w:r>
    </w:p>
    <w:p>
      <w:r>
        <w:t>发着光泽，美丽的脸庞透着快乐中的兴奋，媚眼如丝。肥硕的臀部正用力的往上挺动。整个的骚屄里的嫩肉好象怕</w:t>
      </w:r>
    </w:p>
    <w:p>
      <w:r>
        <w:t>失去大鸡巴似的，死命地夹着杨康的大鸡巴。杨康发出野兽般的叫声：「啊……好妈妈……好美的……好美的小屄</w:t>
      </w:r>
    </w:p>
    <w:p>
      <w:r>
        <w:t>……夹的儿子的……的大鸡巴……好美……好爽……啊……」杨康双手托起母亲的肥臀，巨大的鸡巴一次比一次快、</w:t>
      </w:r>
    </w:p>
    <w:p>
      <w:r>
        <w:t>一次比一次狠的用力的抽送。粗大的鸡巴迅速的在小屄中出入变的更加粗硬、发烫、直涨的包惜弱小屄又麻又痒无</w:t>
      </w:r>
    </w:p>
    <w:p>
      <w:r>
        <w:t>与伦比的快感迅速在全身扩散。空旷了好久的小屄被大鸡巴弄的又舒服又爽，忍耐了好久的空虚、寂寞被彻底的引</w:t>
      </w:r>
    </w:p>
    <w:p>
      <w:r>
        <w:t>发了。</w:t>
      </w:r>
    </w:p>
    <w:p>
      <w:r>
        <w:t>包惜弱在媚药和大鸡巴双重的刺激下更加情欲亢奋。秀发飘扬、香汗淋漓、娇喘急促，娇柔的淫声浪语把个深</w:t>
      </w:r>
    </w:p>
    <w:p>
      <w:r>
        <w:t>闺怨妇的骚劲完全爆发出来。淫水从小屄洞口不断的往外流着，两人的下体全都湿透了。「啊……啊……好充实…</w:t>
      </w:r>
    </w:p>
    <w:p>
      <w:r>
        <w:t>…啊……唔……我好……好喜欢……大鸡巴……好……好男人……好夫君……用力……在用力……好大……好大的</w:t>
      </w:r>
    </w:p>
    <w:p>
      <w:r>
        <w:t>……鸡巴……喔……好……好久没有这样爽过了……啊……」包惜弱被肏的欲仙欲死「扑滋、扑滋、扑滋！」性器</w:t>
      </w:r>
    </w:p>
    <w:p>
      <w:r>
        <w:t>交合抽肏时发出的淫靡声和母子两人急促的喘息声在空旷的荒野中回荡。母子两人忘记一切的激烈的性交。杨康用</w:t>
      </w:r>
    </w:p>
    <w:p>
      <w:r>
        <w:t>力的抽送，每次大鸡巴都深深的肏入母亲的小屄深出，他感到母亲的小屄不断的蠕动、收缩紧紧的夹住大鸡巴阵阵</w:t>
      </w:r>
    </w:p>
    <w:p>
      <w:r>
        <w:t>的快感从大鸡巴流遍全身，湿润的小屄又热又紧并不像３０多岁的女人那样松垮。直刺激的杨康奋力猛操着。直弄</w:t>
      </w:r>
    </w:p>
    <w:p>
      <w:r>
        <w:t>的小屄大开大合粉红的嫩肉不断的被带出送入。包惜弱更加肉紧，情欲高亢，粉颊绯红。</w:t>
      </w:r>
    </w:p>
    <w:p>
      <w:r>
        <w:t>只见她急摆肥臀把饱满的小屄紧紧的套弄着大鸡巴。杨康双手不断玩弄母亲的双乳，红嫩的乳头被他揉捏的硬</w:t>
      </w:r>
    </w:p>
    <w:p>
      <w:r>
        <w:t>胀挺立，包惜弱双手紧紧抱住儿子的屁股用力往下按，好让大鸡巴更深更快的抽肏小屄，媚眼翻白、樱唇半开、娇</w:t>
      </w:r>
    </w:p>
    <w:p>
      <w:r>
        <w:t>喘连连，阵阵酥痒传遍全身，包惜弱不由得疯狂的向上挺动肥臀，贪婪的取乐，娇美的脸颊充满了淫荡的表情、披</w:t>
      </w:r>
    </w:p>
    <w:p>
      <w:r>
        <w:t>头散发、香汗淋林、淫声浪语的呻吟着：「哦……哎呦……好……好舒服……好……好痛快……啊……啊……你…</w:t>
      </w:r>
    </w:p>
    <w:p>
      <w:r>
        <w:t>…要……肏……肏死我了……哎呦！……我……我受不了……喔……喔！喔！……好美……啊……好……好大的鸡</w:t>
      </w:r>
    </w:p>
    <w:p>
      <w:r>
        <w:t>巴……用力……快点……在……在用力……啊……不行了……啊……啊……啊……我要泄了……啊……来了……啊</w:t>
      </w:r>
    </w:p>
    <w:p>
      <w:r>
        <w:t>……好美……啊……泄了……」包惜弱急速的迎合，小屄一阵急促的收缩，她酥麻难耐的一刹那从花心泄出大量的</w:t>
      </w:r>
    </w:p>
    <w:p>
      <w:r>
        <w:t>淫水，只泄的她酥软无力疯狂的呐喊转为低切的呻吟不住的全身悸动。</w:t>
      </w:r>
    </w:p>
    <w:p>
      <w:r>
        <w:t>同时「奇淫合欢散」也泄了出来。它顺着大龟头流入了杨康的体内。（注：奇淫合欢散是一种罕见的媚药，如</w:t>
      </w:r>
    </w:p>
    <w:p>
      <w:r>
        <w:t>果女人中了，是处女的话同男人交合就会好。</w:t>
      </w:r>
    </w:p>
    <w:p>
      <w:r>
        <w:t>但如果是破了身的女子中了则媚药会流入与之交合的男人身体里，这时必须同处女交合方能解出。反之一样。）</w:t>
      </w:r>
    </w:p>
    <w:p>
      <w:r>
        <w:t>杨康被一阵淫水浇注在大龟头上刺激的大鸡巴更硬更大更挺同时由于媚药的作用杨康失去了本性疯狂的抽送。在母</w:t>
      </w:r>
    </w:p>
    <w:p>
      <w:r>
        <w:t>亲刚泄的小屄中抽肏不停，包惜弱淫荡地迎合着。</w:t>
      </w:r>
    </w:p>
    <w:p>
      <w:r>
        <w:t>渐渐她从媚药的药力中恢复过来，想起了一切不由得羞愧难当但是儿子那粗大的鸡巴所带来的快感却又使她难</w:t>
      </w:r>
    </w:p>
    <w:p>
      <w:r>
        <w:t>以抗拒，那种又酥又麻、又酸又痒奇妙无比的感觉从自己的小屄传遍了全身，寂寞、空虚的心灵一下子又被添满了。</w:t>
      </w:r>
    </w:p>
    <w:p>
      <w:r>
        <w:t>她彻底被儿子那过人的力量征服了，她双手紧紧抱住儿子的臀部用力的往下按，自己的下体更是拼命的向上挺动，</w:t>
      </w:r>
    </w:p>
    <w:p>
      <w:r>
        <w:t>享受着儿子的大鸡巴的滋润。屄心被儿子肏的阵阵酥痒，快感传遍了四肢百骸如此的舒服劲和快感是包惜弱久违享</w:t>
      </w:r>
    </w:p>
    <w:p>
      <w:r>
        <w:t>受过的了，使得她淫荡到了极点，肥臀疯狂的向上挺动滑润的淫水使得两人更加美妙地交合，尽情享受乱伦性爱的</w:t>
      </w:r>
    </w:p>
    <w:p>
      <w:r>
        <w:t>欢娱。包惜弱不时的抬头向下看着儿子那粗壮的肉棍凶猛的进出抽肏着自己的小屄，自己屄口的两片嫩如鲜肉的阴</w:t>
      </w:r>
    </w:p>
    <w:p>
      <w:r>
        <w:t>唇随着肉棒的抽肏不停的翻进翻出，直肏的樊花忘情的呻吟：「哦……好……好舒服啊！……啊……好……好爽…</w:t>
      </w:r>
    </w:p>
    <w:p>
      <w:r>
        <w:t>…康儿……妈妈会被你的大……大鸡巴……操死的啦！……啊……啊……妈妈爱死你了……妈妈好喜欢儿子的大…</w:t>
      </w:r>
    </w:p>
    <w:p>
      <w:r>
        <w:t>…大鸡巴……哦！……今后……妈妈随……随便让儿子操……你……你怎么玩妈妈……都可以……啊……啊……妈</w:t>
      </w:r>
    </w:p>
    <w:p>
      <w:r>
        <w:t>妈要你……快……用力肏……妈妈的骚屄生的……好儿子……快……快用力肏妈妈的骚屄……康儿你……好厉害…</w:t>
      </w:r>
    </w:p>
    <w:p>
      <w:r>
        <w:t>…啊……啊」包惜弱淫荡的叫声和风骚的表情刺激的杨康爆发了野性狠狠地抽肏着，包惜弱媚眼如丝的娇喘不已，</w:t>
      </w:r>
    </w:p>
    <w:p>
      <w:r>
        <w:t>香汗淋漓梦呓般的呻吟着。</w:t>
      </w:r>
    </w:p>
    <w:p>
      <w:r>
        <w:t>尽情的享受着儿子肉棒给予的刺激，荒野中响起包惜弱毫无顾忌的呻吟声和肉棒抽肏小屄的「扑滋！扑滋」声，</w:t>
      </w:r>
    </w:p>
    <w:p>
      <w:r>
        <w:t>两种声音交织在一起在荒野中回响。母子两人毫不知道疯狂的性交，杨康大力的捏弄母亲的双乳，狠狠的肏着。包</w:t>
      </w:r>
    </w:p>
    <w:p>
      <w:r>
        <w:t>惜弱舒爽的频频扭摆肥臀配合儿子的抽肏，拼命的抬高肥臀以便小屄与肉棒结合的更加密切。：「哎呀……啊……</w:t>
      </w:r>
    </w:p>
    <w:p>
      <w:r>
        <w:t>啊……妈妈的好……好康儿……乖儿子……大鸡巴……好……好大……好会肏……肏死妈妈了……啊……啊……恩</w:t>
      </w:r>
    </w:p>
    <w:p>
      <w:r>
        <w:t>……用力……在……用力啊……好爽……我的好儿子……大鸡巴……儿子……啊……你肏的妈妈好舒服……喔喔…</w:t>
      </w:r>
    </w:p>
    <w:p>
      <w:r>
        <w:t>…好快活……啊……啊……我要被亲儿子……的大鸡巴……肏死了……啊……康儿……妈妈不行了……啊……要…</w:t>
      </w:r>
    </w:p>
    <w:p>
      <w:r>
        <w:t>…要丢了……喔……」突然包惜弱双手紧紧抱住儿子的背部，指甲陷入肉中，头部向后仰，娇叫一声，小屄猛然收</w:t>
      </w:r>
    </w:p>
    <w:p>
      <w:r>
        <w:t>缩咬住了杨康的龟头，一股湿热的淫水直泄而出，烫的杨康龟头阵阵透心的酥麻直逼丹田。他发出野兽般的吼叫疯</w:t>
      </w:r>
    </w:p>
    <w:p>
      <w:r>
        <w:t>狂抽肏，顿时大量热乎乎的精液狂喷而出注满了包惜弱的小屄，直爽的包惜弱全身悸挛。发出短促的满足的呻吟声。</w:t>
      </w:r>
    </w:p>
    <w:p>
      <w:r>
        <w:t>但是杨康那刚泄完的大鸡巴不但没有萎缩反而更硬，杨康仍疯狂的抽送，包惜弱不得不又迎合着来满足儿子的性欲</w:t>
      </w:r>
    </w:p>
    <w:p>
      <w:r>
        <w:t>却不知儿子被媚药所害正危在旦夕。母子两人更加激烈地性交。</w:t>
      </w:r>
    </w:p>
    <w:p>
      <w:r>
        <w:t>（２）</w:t>
      </w:r>
    </w:p>
    <w:p>
      <w:r>
        <w:t>包惜弱悠悠的叹到：「康儿，如今妈妈把一切都给了你，你可不能不要妈妈呀」</w:t>
      </w:r>
    </w:p>
    <w:p>
      <w:r>
        <w:t>杨康急忙安慰到：「妈妈，怎么会那，我会永远爱你的」说着贪婪的吻着妈妈微张的红唇吸吮着，一双手也不</w:t>
      </w:r>
    </w:p>
    <w:p>
      <w:r>
        <w:t>安分的在包惜弱丰满的乳房上捏弄、揉搓，时而又把手伸入母亲的那仍在流着淫水的小屄中扣弄，把玩阴核弄的包</w:t>
      </w:r>
    </w:p>
    <w:p>
      <w:r>
        <w:t>惜弱发出「唔唔」的急促的喘息声丰满的肉体不安的扭动，肥臀耸动的迎合着手指的肏送，一双手抓住杨康的大肉</w:t>
      </w:r>
    </w:p>
    <w:p>
      <w:r>
        <w:t>棒急速的套动直把大肉棒弄的又粗又大的硬邦邦的挺立起来，杨康的手在母亲的小屄不住的掏弄，弄的小屄淫水横</w:t>
      </w:r>
    </w:p>
    <w:p>
      <w:r>
        <w:t>流杨康捞了一把淫水顺着母亲丰满的肥臀中间的深沟在母亲的屁眼出抚弄，不时把手指轻轻的肏入母亲的屁眼中抽</w:t>
      </w:r>
    </w:p>
    <w:p>
      <w:r>
        <w:t>送，爽的包惜弱发出淫浪的呻吟声，粉红的脸蛋泛着奇异的绯红，媚眼如丝、修长丰腴的双腿不安的踢动。</w:t>
      </w:r>
    </w:p>
    <w:p>
      <w:r>
        <w:t>杨康一边玩弄一边道：「好妈妈，你还有一处地方没有给我那，我要吗」包惜弱呻吟着：「恩……恩……哦…</w:t>
      </w:r>
    </w:p>
    <w:p>
      <w:r>
        <w:t>…什么地方……妈妈……不都给你了吗……啊……好……好儿子……妈妈好……好痒……你弄的妈妈……好……好</w:t>
      </w:r>
    </w:p>
    <w:p>
      <w:r>
        <w:t>难过……妈妈要儿子……的大……大鸡巴……」杨康到：「妈妈，我要肏你的屁眼，那才是你的处女地，妈妈给我</w:t>
      </w:r>
    </w:p>
    <w:p>
      <w:r>
        <w:t>吧」包惜弱一听媚眼如丝的道：「康儿，妈妈……从来没有……从后面弄过……而且你的东西那么大……会疼的…</w:t>
      </w:r>
    </w:p>
    <w:p>
      <w:r>
        <w:t>…不要了……」「不吗，好妈妈我要，我就要」双手加紧了在小屄和屁眼处扣弄，弄的包惜弱心痒难耐，饥渴无限，</w:t>
      </w:r>
    </w:p>
    <w:p>
      <w:r>
        <w:t>急需要安慰不由的呻吟的浪叫：「啊……啊……好……好儿子……不要在弄了……好……好痒……妈妈好难过……</w:t>
      </w:r>
    </w:p>
    <w:p>
      <w:r>
        <w:t>我要……妈妈答应你了……快……快来肏妈妈……」杨康一听大喜极了让母亲趴跪在地上向上翘起肥臀，他来到母</w:t>
      </w:r>
    </w:p>
    <w:p>
      <w:r>
        <w:t>亲臀后，双手在肥嫩的臀肉捏弄大鸡巴对准流着淫水的毛茸茸的小屄用力的肏了进去，只听「扑滋」一声大肉棒没</w:t>
      </w:r>
    </w:p>
    <w:p>
      <w:r>
        <w:t>入了屄腔之中，爽的包惜弱全身酥麻，只感到小屄之中又热又胀又麻又痒不由的浪叫：「啊……啊……好……好儿</w:t>
      </w:r>
    </w:p>
    <w:p>
      <w:r>
        <w:t>子……你……你不是要……肏……肏妈妈的屁眼吗……怎么肏妈妈的小屄……啊……好美……好……好爽……大鸡</w:t>
      </w:r>
    </w:p>
    <w:p>
      <w:r>
        <w:t>巴……好大……好粗……恩……恩……儿子……用力……用力肏……妈妈的小屄……」杨康凶猛的抽送抽肏，大鸡</w:t>
      </w:r>
    </w:p>
    <w:p>
      <w:r>
        <w:t>巴在小屄中迅速的出入带出了大量的淫水流到地上，直肏的包惜弱舒畅以及，酥麻的快感一阵阵的传遍全身，直肏</w:t>
      </w:r>
    </w:p>
    <w:p>
      <w:r>
        <w:t>的她满脸春潮媚眼发光好似要滴出水来，香汗淋淋秀美的长发都贴在脸颊上、双唇急速的张合发出一声声淫荡的叫</w:t>
      </w:r>
    </w:p>
    <w:p>
      <w:r>
        <w:t>声疯狂的向后挺动着肥臀迎合着，雪白的双乳向下垂着随着身体前后左右的抖动，杨康顺着母亲光滑的背脊从后面</w:t>
      </w:r>
    </w:p>
    <w:p>
      <w:r>
        <w:t>抓住了双乳用力的揉搓、捏弄，乳房象大馒头一样在胀大，包惜弱发出爽极了的浪叫「啊……啊……好儿子……妈</w:t>
      </w:r>
    </w:p>
    <w:p>
      <w:r>
        <w:t>妈生的……好……好儿子……你的……大鸡巴……好大……肏的妈妈……的骚屄……好美……好……好过瘾……啊</w:t>
      </w:r>
    </w:p>
    <w:p>
      <w:r>
        <w:t>……爽死妈妈……用力……肏死……你淫贱的……妈妈……好……康儿……大鸡巴……哥哥……小屄……好……好</w:t>
      </w:r>
    </w:p>
    <w:p>
      <w:r>
        <w:t>爽……啊……」</w:t>
      </w:r>
    </w:p>
    <w:p>
      <w:r>
        <w:t>这时小屄已经被肏的大开，淫水如同泄洪一样流出使得大肉棒出入更加顺畅，交合之声不绝于耳突然杨康把肏</w:t>
      </w:r>
    </w:p>
    <w:p>
      <w:r>
        <w:t>的过瘾的大肉棒整个拔了出来带的淫水四处飞溅。</w:t>
      </w:r>
    </w:p>
    <w:p>
      <w:r>
        <w:t>包惜弱只感到全身一阵空虚要多难过有多难过不由的发出哭声道：「好……好儿子……妈妈要……快……大鸡</w:t>
      </w:r>
    </w:p>
    <w:p>
      <w:r>
        <w:t>巴肏……肏妈妈的小屄……不要拔出来……呜呜……妈妈的乖儿子……好……哥哥……亲爹……我要……大鸡巴肏</w:t>
      </w:r>
    </w:p>
    <w:p>
      <w:r>
        <w:t>屄……」叫到一半突然发出一声痛苦的「哎呀」的惨叫声。原来杨康把拔出来沾满了淫水的大肉棒对准了母亲的屁</w:t>
      </w:r>
    </w:p>
    <w:p>
      <w:r>
        <w:t>眼用力往里肏去，整个龟头已经陷入了屁眼的嫩肉之中，毕竟屁眼又窄又小没有经过开垦况且杨康的大肉棒又硕大</w:t>
      </w:r>
    </w:p>
    <w:p>
      <w:r>
        <w:t>无比所以疼的包惜弱全身收紧发出痛苦的叫声「啊……坏儿子……好……疼……快……快拔出来……妈妈的屁眼…</w:t>
      </w:r>
    </w:p>
    <w:p>
      <w:r>
        <w:t>…好痛……不要肏了……」由于母亲的肌肤收紧大肉棒无法在深入杨康不得不按兵不动双手在母亲的乳房、小屄上</w:t>
      </w:r>
    </w:p>
    <w:p>
      <w:r>
        <w:t>捏揉、扣弄一边安慰到：「妈妈……好妈妈……没事……一会就不疼了……＂不一会在杨康双手的魔力下包惜弱全</w:t>
      </w:r>
    </w:p>
    <w:p>
      <w:r>
        <w:t>身兴奋起来，肌肉也松动了发出呻吟声。</w:t>
      </w:r>
    </w:p>
    <w:p>
      <w:r>
        <w:t>杨康感到了母亲的变化，趁机大肉棒用力的向前一挺「扑滋」一声全根没入了母亲的屁眼中。包惜弱不由惨叫</w:t>
      </w:r>
    </w:p>
    <w:p>
      <w:r>
        <w:t>一声「哎呀……好疼……不行……儿子快拔出来……太疼了……」疼的包惜弱满眼泪水，脸色惨白，额头直冒冷汗，</w:t>
      </w:r>
    </w:p>
    <w:p>
      <w:r>
        <w:t>她只感到屁眼中火辣辣的发胀、疼痛难忍不由的用力的向前挣扎想摆脱大鸡巴。但杨康双手紧紧拉住母亲的肥臀不</w:t>
      </w:r>
    </w:p>
    <w:p>
      <w:r>
        <w:t>让她挣脱同时他感到屁眼中的肉棒被紧紧的包围着又胀、又难过不由的抽动起来，大肉棒在屁眼中出入涩涩的很是</w:t>
      </w:r>
    </w:p>
    <w:p>
      <w:r>
        <w:t>困难但是有一种别有滋味的快感从大肉棒传遍全身，杨康更加兴奋的抽动，包惜弱花却惨叫连连浑身疼痛欲死，好</w:t>
      </w:r>
    </w:p>
    <w:p>
      <w:r>
        <w:t>似撕裂了般不由的拼命挣扎哭泣的哀求到：「好……好儿子……妈妈……受不了……不要……好疼……疼死妈妈了</w:t>
      </w:r>
    </w:p>
    <w:p>
      <w:r>
        <w:t>……啊……呜呜……不要……儿子……快停下来不要肏了……妈妈求你了……」她挣扎着反而好似配合着杨康的大</w:t>
      </w:r>
    </w:p>
    <w:p>
      <w:r>
        <w:t>肉棒的出入，那中撕心裂肺的疼痛使得包惜弱两眼无光、脸色惨白如死一样。随着杨康抽肏的时间的流逝，包惜弱</w:t>
      </w:r>
    </w:p>
    <w:p>
      <w:r>
        <w:t>感到屁眼中并不在那么疼痛反而渐渐的一种难言的麻辣、酥麻，伴着少许的疼痛的不知名的快感从屁眼中传遍全身，</w:t>
      </w:r>
    </w:p>
    <w:p>
      <w:r>
        <w:t>她也不在喊疼了，而是轻轻的扭动肥臀来配合儿子的抽肏，杨康这时感到屁眼并不像刚开始的时候那么涩反而湿滑</w:t>
      </w:r>
    </w:p>
    <w:p>
      <w:r>
        <w:t>了起来使得大肉棒出入的畅快多了，不由的加快了抽送的速度，狠狠的抽送，包惜弱也体会到了另一种小屄所没有</w:t>
      </w:r>
    </w:p>
    <w:p>
      <w:r>
        <w:t>的快感不由的摆臀迎合起来，胯骨撞击肥臀发出「啪啪」的击打声，包惜弱又开始胡言乱语起来「啊……好……好</w:t>
      </w:r>
    </w:p>
    <w:p>
      <w:r>
        <w:t>儿子……不疼了……好过瘾……用力……肏妈妈的屁眼……好爽……啊……乖儿子……的大……大鸡巴……好……</w:t>
      </w:r>
    </w:p>
    <w:p>
      <w:r>
        <w:t>好棒……肏的妈妈的屁眼又……麻又痒……啊……」「好妈妈……你的屁眼好紧……夹的大肉棒好……好爽……妈</w:t>
      </w:r>
    </w:p>
    <w:p>
      <w:r>
        <w:t>妈用力摇呀……好……个屁眼妈妈……太妙了……」两母子忘我的性交极力的配合发出淫荡的叫声在空旷的荒野中</w:t>
      </w:r>
    </w:p>
    <w:p>
      <w:r>
        <w:t>传着。</w:t>
      </w:r>
    </w:p>
    <w:p>
      <w:r>
        <w:t>包惜弱胸乳急速的起伏前后晃动好似要掉了下来，乳头又硬又挺，小屄之中淫水不断的流出全身香汗淋淋但她</w:t>
      </w:r>
    </w:p>
    <w:p>
      <w:r>
        <w:t>仍然疯狂地向后挺动迎合。杨康也忘我的抽动大肉棒，次次深入屁眼狠狠的猛肏，双手也不住的在母亲肥嫩的乳房</w:t>
      </w:r>
    </w:p>
    <w:p>
      <w:r>
        <w:t>和小屄上来回玩弄。在这样的三面的夹攻下包惜弱被一阵阵极度的快感征服了，只有急速的喘息通过呻吟来发泄自</w:t>
      </w:r>
    </w:p>
    <w:p>
      <w:r>
        <w:t>己的快乐「啊……好舒服……我的好……好儿子……乖儿子……亲儿子……肏的妈妈的屁眼好爽……大鸡巴儿子…</w:t>
      </w:r>
    </w:p>
    <w:p>
      <w:r>
        <w:t>…用力……用力肏……肏烂你……你这淫贱的妈妈……的屁眼……啊……儿子……大鸡巴……哥哥……亲老公……</w:t>
      </w:r>
    </w:p>
    <w:p>
      <w:r>
        <w:t>妈妈全给你……你了……用力肏……哦……啊……哦……」「好个淫贱的妈妈……肏死你……骚货……好……屁眼</w:t>
      </w:r>
    </w:p>
    <w:p>
      <w:r>
        <w:t>……夹的儿子的……大……大鸡巴……好……好爽……哦……好……妈妈……的屁眼……是儿子的……哦……哦…</w:t>
      </w:r>
    </w:p>
    <w:p>
      <w:r>
        <w:t>…肏……肏烂你……我的妈妈……」母子激烈的交合，一波波的快感和乱伦的刺激使得母子两人更加忘乎所以的性</w:t>
      </w:r>
    </w:p>
    <w:p>
      <w:r>
        <w:t>交。</w:t>
      </w:r>
    </w:p>
    <w:p>
      <w:r>
        <w:t>包惜弱承受着大肉棒一波又一波凶猛的攻击，全身酥麻屁眼的深处又痒又酸麻不时的传遍全身每一处地方，小</w:t>
      </w:r>
    </w:p>
    <w:p>
      <w:r>
        <w:t>屄中也不断的收缩，淫水不断的涌出包惜弱兴奋的大声呻吟：「啊……妈妈的好……好儿子……好老公……太美了</w:t>
      </w:r>
    </w:p>
    <w:p>
      <w:r>
        <w:t>……大鸡巴儿子……你的……大鸡巴……好粗……好热……啊……用力肏……肏……妈妈的屁眼……屁眼好爽……</w:t>
      </w:r>
    </w:p>
    <w:p>
      <w:r>
        <w:t>好……好儿子……你太会肏了……妈妈以后都让儿子……肏……屁眼……啊……不行了……妈妈要泄了……啊……</w:t>
      </w:r>
    </w:p>
    <w:p>
      <w:r>
        <w:t>啊」杨康加快了抽肏的速度越肏越快，越肏越狠，包惜弱全身一阵颤抖屁眼收缩的咬着大鸡巴，花心一阵扩张一股</w:t>
      </w:r>
    </w:p>
    <w:p>
      <w:r>
        <w:t>淫水急泄而出，小屄张合不已。</w:t>
      </w:r>
    </w:p>
    <w:p>
      <w:r>
        <w:t>包惜弱发出满足的呻吟，杨康从母亲的屁眼中拔出大鸡巴快速无比的肏入了母亲极度兴奋的小屄之中用力的抽</w:t>
      </w:r>
    </w:p>
    <w:p>
      <w:r>
        <w:t>肏，爽的包惜弱又兴奋起来疯狂迎合，母子两人疯狂的性交忘记了一切在儿子大肉棒的有力的操屄下，包惜弱泄了</w:t>
      </w:r>
    </w:p>
    <w:p>
      <w:r>
        <w:t>一次又一次泄的她全身无力的仰躺着，杨康伏在母亲的身上大肉棒仍在迅速的抽动，肏了二百多小杨康只感到龟头</w:t>
      </w:r>
    </w:p>
    <w:p>
      <w:r>
        <w:t>一阵舒爽不由的大叫：「哦……好……好妈妈……动起来……用力夹……夹儿子的大鸡巴……啊……儿子的大鸡巴</w:t>
      </w:r>
    </w:p>
    <w:p>
      <w:r>
        <w:t>……好……好爽……啊……要来了……」一阵疯狂的极顶大鸡巴往屄内深处肏去，一股滚烫的精液急射入母亲的子</w:t>
      </w:r>
    </w:p>
    <w:p>
      <w:r>
        <w:t>宫，爽的包惜弱花心大开也泄了出来，不由的呻吟着「哦……哦……好……好热……的……精液……啊……烫死妈</w:t>
      </w:r>
    </w:p>
    <w:p>
      <w:r>
        <w:t>妈了……啊……好……好儿子……妈妈……好……好爽……啊……妈妈又泄了……」两母子紧紧的抱在一起享受着</w:t>
      </w:r>
    </w:p>
    <w:p>
      <w:r>
        <w:t>高潮后的快感，粗浊的呼吸在荒野中回荡。</w:t>
      </w:r>
    </w:p>
    <w:p>
      <w:r>
        <w:t>两人都浑身是汗，杨康温柔的抚摸着母亲的身体问到：「妈妈，你快乐吗？</w:t>
      </w:r>
    </w:p>
    <w:p>
      <w:r>
        <w:t>儿子肏的你爽不爽」包惜弱羞涩的道：「妈妈从来没有这么爽过，这些年来，你父亲由于战争还有他有好几位</w:t>
      </w:r>
    </w:p>
    <w:p>
      <w:r>
        <w:t>夫人都很少碰母亲，妈妈今天太快乐了」杨康急忙道：「妈妈，那么以后儿子天天让你快乐，好不好」包惜弱羞涩</w:t>
      </w:r>
    </w:p>
    <w:p>
      <w:r>
        <w:t>的点点头。杨康看着母亲的羞态不由的得意的笑了起来。</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