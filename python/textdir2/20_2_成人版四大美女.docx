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成人版四大美女</w:t>
      </w:r>
    </w:p>
    <w:p>
      <w:r>
        <w:t>王昭君</w:t>
      </w:r>
    </w:p>
    <w:p>
      <w:r>
        <w:t>汉朝时，南郡秭归县（现在的湖北省境内），一片秀丽的风光，真是地灵人杰的好地方。秭归县城西北边有一</w:t>
      </w:r>
    </w:p>
    <w:p>
      <w:r>
        <w:t>座小村落，靠南侧有一户民宅，便是王忠的祖宅老家。王忠曾官拜越州太守，现在告老还乡隐居于此。</w:t>
      </w:r>
    </w:p>
    <w:p>
      <w:r>
        <w:t>由于王忠现已年逾半百，膝下犹虚、乏嗣无后，所以人口倒还算简单。家中就只有两老及一位家仆而已，日子</w:t>
      </w:r>
    </w:p>
    <w:p>
      <w:r>
        <w:t>也蛮清闲恬淡的。不料，三个月后王夫人竟然有了身孕，乐得王忠是老来欲得子，天天开心。</w:t>
      </w:r>
    </w:p>
    <w:p>
      <w:r>
        <w:t>这天，正是王夫人临盆之日，宁静的家中平白的热闹起来了！产婆、街坊、邻居、贺客……一听得王夫人开始</w:t>
      </w:r>
    </w:p>
    <w:p>
      <w:r>
        <w:t>阵痛，就都纷纷来到。前厅是人声杂沓、内堂却哀声不断。</w:t>
      </w:r>
    </w:p>
    <w:p>
      <w:r>
        <w:t>这时虽是秋后冬初，王忠却汗流夹背、坐立不安，好几次都忍不住要冲进内室一窥究竟，但都给拦住。最后内</w:t>
      </w:r>
    </w:p>
    <w:p>
      <w:r>
        <w:t>堂传出一阵阵婴儿的哭叫声，前厅反而静得出奇，然后不约而同「哈！」的一声，恭喜声就此起彼落。王忠也笑逐</w:t>
      </w:r>
    </w:p>
    <w:p>
      <w:r>
        <w:t>颜开、乐不可支。</w:t>
      </w:r>
    </w:p>
    <w:p>
      <w:r>
        <w:t>「哇！哇！……」，只见内堂门帘掀动，产婆手中抱着一个啼哭洪亮的婴儿走出来。王忠立即向前问道：「夫</w:t>
      </w:r>
    </w:p>
    <w:p>
      <w:r>
        <w:t>人还好吧？」伸手就要接抱婴儿。</w:t>
      </w:r>
    </w:p>
    <w:p>
      <w:r>
        <w:t>产婆虽是一脸疲惫，却也眉开眼笑的说：「恭喜老爷！添个千金，母女均安。」</w:t>
      </w:r>
    </w:p>
    <w:p>
      <w:r>
        <w:t>说着就把婴儿递给王忠。</w:t>
      </w:r>
    </w:p>
    <w:p>
      <w:r>
        <w:t>王忠一听是个女儿，先是一阵失望，但随即又想到：「生儿育女本是天注定的，强求不得的，夫妇俩年过半百</w:t>
      </w:r>
    </w:p>
    <w:p>
      <w:r>
        <w:t>老来得子，也算是老天的恩赐。将来如果能为女儿找个好人家，那夫妇俩老也是有个依靠……」思忖中看着襁褓中</w:t>
      </w:r>
    </w:p>
    <w:p>
      <w:r>
        <w:t>的女儿，不禁又高兴的笑得嘴合不拢：「呵！呵！好极了！……」产婆又在一旁滔滔不绝的夸赞着：「老爷，说真</w:t>
      </w:r>
    </w:p>
    <w:p>
      <w:r>
        <w:t>的！我这几十年来不知接生过多少婴儿，可是就没一个像小姐这么漂亮……」产婆指着婴儿的小脸蛋说：「老爷你</w:t>
      </w:r>
    </w:p>
    <w:p>
      <w:r>
        <w:t>看！小姐的鼻子挺直、小嘴红润、细皮嫩肉的，将来长大了可是个美人胚子，不知要迷倒多少儿郎啊…</w:t>
      </w:r>
    </w:p>
    <w:p>
      <w:r>
        <w:t>…嘻嘻……」一回儿，王忠抱着女儿进入内堂，坐在床缘望着产后虚弱，躺在床上的王夫人，说：「夫人！真</w:t>
      </w:r>
    </w:p>
    <w:p>
      <w:r>
        <w:t>是辛苦妳了。」王夫人一脸歉色，疲软的说：「真抱歉！只替老爷生个女儿……没能生个儿子来传续王家的香火…</w:t>
      </w:r>
    </w:p>
    <w:p>
      <w:r>
        <w:t>…」王忠安慰着王夫人说：「养儿育女本是天注定的，夫人别太在意，我俩年过半百老来得子，老天也算是够恩赐</w:t>
      </w:r>
    </w:p>
    <w:p>
      <w:r>
        <w:t>的了……」王忠又忍不住初为人父的喜悦说：「妳看！咱们女儿长的多标致啊，呵！呵！……」王夫人心稍安慰的</w:t>
      </w:r>
    </w:p>
    <w:p>
      <w:r>
        <w:t>说：「老爷，你就帮女儿取个名字吧！」王忠低首吟哦半天才喃喃地说：「……嫱，王嫱！就取个单名为「嫱」，</w:t>
      </w:r>
    </w:p>
    <w:p>
      <w:r>
        <w:t>小字就叫「昭君」吧！……」王忠抬头得意的笑着对王夫人说。又自言自语：「王嫱、王昭君，王嫱、王昭君，嗯，</w:t>
      </w:r>
    </w:p>
    <w:p>
      <w:r>
        <w:t>好！……」天生丽质的王昭君，越年长就越散发出典雅柔美的气质。美当她到小河边洗脸时，河里的鱼都惊艳于她</w:t>
      </w:r>
    </w:p>
    <w:p>
      <w:r>
        <w:t>的美貌而深沉水底；天空的飞雁都摄于她的气质而乱了秩序。成语中之「沉鱼落雁」指的便是王昭君，形容昭君之</w:t>
      </w:r>
    </w:p>
    <w:p>
      <w:r>
        <w:t>美足以让天地万物为之着迷、秩序大乱。据说湖北省境内有条小溪名为「香溪」，便是因王昭君长年在此洗脸，使</w:t>
      </w:r>
    </w:p>
    <w:p>
      <w:r>
        <w:t>溪水有芬芳之气、香传千里而得名。</w:t>
      </w:r>
    </w:p>
    <w:p>
      <w:r>
        <w:t>王忠夫妇因是老来得子，对昭君自是疼爱有加、视若掌上明珠。王忠夫妇平常对昭君的照顾也是无微不至、锺</w:t>
      </w:r>
    </w:p>
    <w:p>
      <w:r>
        <w:t>爱异常，还特地聘请才学出众的夫子，到家里来教导昭君学习文学、技艺。由于昭君的资质聪颖，所以昭君不但是</w:t>
      </w:r>
    </w:p>
    <w:p>
      <w:r>
        <w:t>文、书、诗、词兼备，连刺绣女红也是令人赞不绝口，尤其是音律乐器更是昭君的最爱，所以王忠家里几乎是天天</w:t>
      </w:r>
    </w:p>
    <w:p>
      <w:r>
        <w:t>笙歌不断、琴乐连绵。</w:t>
      </w:r>
    </w:p>
    <w:p>
      <w:r>
        <w:t>只是，昭君因王忠夫妇的溺爱，遂变得有点骄纵，虽不至于无理取闹，但脾气倔强、理直气壮、得理不饶的个</w:t>
      </w:r>
    </w:p>
    <w:p>
      <w:r>
        <w:t>性，往往让人难以自容。王昭君也是因为这个脾气，而导致将来出塞和欢的凄凉命运。</w:t>
      </w:r>
    </w:p>
    <w:p>
      <w:r>
        <w:t>※※※※※※※※※※※※※※※※※※※※※※※※※※※※※※※※※</w:t>
      </w:r>
    </w:p>
    <w:p>
      <w:r>
        <w:t>中秋月圆，桂花飘香。皇宫御园，歌舞升平。汉元帝赐宴满朝文武众官。元帝一时兴起，举杯不断，最后是酒</w:t>
      </w:r>
    </w:p>
    <w:p>
      <w:r>
        <w:t>醉不支、醺醺欲睡。内监连忙上前扶持，护送元帝回朝阳宫休憩。</w:t>
      </w:r>
    </w:p>
    <w:p>
      <w:r>
        <w:t>元帝胧胧中觉得，人声歌乐突然全失，四周一片寂静，不禁睁眼观望，只见自己身置龙凤床上，四下无人。元</w:t>
      </w:r>
    </w:p>
    <w:p>
      <w:r>
        <w:t>帝起身，信步走近窗口环视御花园，只见明月高挂、银光满园，而文武众官、舞妓歌女皆不复见，御花园内一如平</w:t>
      </w:r>
    </w:p>
    <w:p>
      <w:r>
        <w:t>常，彷佛就没有赐宴百官之事。</w:t>
      </w:r>
    </w:p>
    <w:p>
      <w:r>
        <w:t>元帝远眺，忽然发现一名女子独自伫立阁亭内，元帝满腹狐疑走出朝阳宫，往御园内女子所在之阁亭走去。</w:t>
      </w:r>
    </w:p>
    <w:p>
      <w:r>
        <w:t>当元帝走近阁亭时，那女子闻得骚动声，回头观望。元帝正好看到这名女子之容貌。顿时，元帝就被那名女子</w:t>
      </w:r>
    </w:p>
    <w:p>
      <w:r>
        <w:t>的绝色容颜镇摄住了，一时目瞪口呆，竟然忘了出口相询。</w:t>
      </w:r>
    </w:p>
    <w:p>
      <w:r>
        <w:t>那名女子回头一见来人是元帝，神色有点惊讶，又有点羞涩，立即叩福请安，道：「民女擅入御花园，搅扰皇</w:t>
      </w:r>
    </w:p>
    <w:p>
      <w:r>
        <w:t>上，请皇上恕罪！」珠落玉盘、清脆甜美的声音令元帝心神又是一荡。元帝讷讷的询问：「……姑娘家住何方……</w:t>
      </w:r>
    </w:p>
    <w:p>
      <w:r>
        <w:t>是何方名……</w:t>
      </w:r>
    </w:p>
    <w:p>
      <w:r>
        <w:t>又为何在此……」「民女家住南郡，姓王、单名嫱，小字昭君……」原来这女子便是王昭君。昭君继续说：「</w:t>
      </w:r>
    </w:p>
    <w:p>
      <w:r>
        <w:t>家父王忠，曾任越州太守，今蒙皇上赐宴，民女跟随家父前来，并在宴厅外等候。因民女不耐久候，便进入御花园</w:t>
      </w:r>
    </w:p>
    <w:p>
      <w:r>
        <w:t>赏花观月，却扰皇上圣驾，恳请皇上恕罪。」元帝听得昭君之声音柔美婉转，有如天籁；又见昭君之知容貌秀丽端</w:t>
      </w:r>
    </w:p>
    <w:p>
      <w:r>
        <w:t>庄，在月光的映射下，简直就像仙女下凡一般，令元帝怦然心动，不觉脱口问道：「昭君，妳这么漂亮，可曾许配</w:t>
      </w:r>
    </w:p>
    <w:p>
      <w:r>
        <w:t>人家？」昭君闻言，不禁脸红羞涩，低着头以蚊蝇微鸣之声答：「没…没有…」昭君声虽细微，元帝却听得一清二</w:t>
      </w:r>
    </w:p>
    <w:p>
      <w:r>
        <w:t>楚，便兴奋的说：「好极了！好极了！朕为一国之君，本该有三宫六院，然而现今只有林皇后和东宫张妃，独独少</w:t>
      </w:r>
    </w:p>
    <w:p>
      <w:r>
        <w:t>个西宫妃子……」元帝伸手牵着昭君说：「朕欲封妳为西宫贵妃，妳…可愿意？」昭君得脸羞得红透耳根，低着头</w:t>
      </w:r>
    </w:p>
    <w:p>
      <w:r>
        <w:t>用秋水荡漾的眼眸睨视元帝，只见元帝俊伟挺拔、英气非凡，也是芳心默许，只是矜持着难以开口。好不容易，昭</w:t>
      </w:r>
    </w:p>
    <w:p>
      <w:r>
        <w:t>君才费尽力气似的，十分艰难地点了一个似有若无的头，表示答应。</w:t>
      </w:r>
    </w:p>
    <w:p>
      <w:r>
        <w:t>元帝一见，兴奋得几乎大叫起来，急急向前一步，便把昭君抱个满怀。虽然隔着衣服，元帝似乎可以感觉到，</w:t>
      </w:r>
    </w:p>
    <w:p>
      <w:r>
        <w:t>昭君那柔嫩的肌肤，皙白、光华且富弹性，让元帝觉得温润满怀，心旷神怡。</w:t>
      </w:r>
    </w:p>
    <w:p>
      <w:r>
        <w:t>昭君突然被元帝拥入怀中，不禁「嘤！」一声惊呼，微力一挣，随即全身一阵酥软，便脱力似的靠趴在元帝宽</w:t>
      </w:r>
    </w:p>
    <w:p>
      <w:r>
        <w:t>阔的胸膛。昭君只觉得一股雄性的体味直冲脑门，心神一阵荡漾，一种从未有的感觉，似乎很熟悉、又似乎很陌生</w:t>
      </w:r>
    </w:p>
    <w:p>
      <w:r>
        <w:t>的兴奋，让心脏有如小鹿乱撞一般混乱的跳动着。</w:t>
      </w:r>
    </w:p>
    <w:p>
      <w:r>
        <w:t>元帝拥抱着昭君，胸口很清楚的感觉到有两团丰肉顶压着，昭君激动的心跳似乎要从那两团丰肉，传过到元帝</w:t>
      </w:r>
    </w:p>
    <w:p>
      <w:r>
        <w:t>的体内，因而元帝清楚的感觉到那两团丰肉，正在轻微的颤动着。</w:t>
      </w:r>
    </w:p>
    <w:p>
      <w:r>
        <w:t>元帝情不自禁，微微托起昭君的脸庞，只见昭君羞红的脸颊，如映红霞，紧闭双眼睫毛却颤跳着，樱红的小嘴</w:t>
      </w:r>
    </w:p>
    <w:p>
      <w:r>
        <w:t>溼润晶亮，彷佛像甜蜜的樱桃一般，元帝不禁想嚐嚐，一低头便亲吻昭君。</w:t>
      </w:r>
    </w:p>
    <w:p>
      <w:r>
        <w:t>昭君感到元帝正托起自己的脸庞，连忙将眼睛紧闭，以掩饰自己的羞涩，心想元帝此时一定正在观看自己，羞</w:t>
      </w:r>
    </w:p>
    <w:p>
      <w:r>
        <w:t>愧得正想把头再低下时，却感到自己的嘴唇被软软的舌头贴着，顿时觉得一阵兴奋的晕眩，一时却也手足无措。</w:t>
      </w:r>
    </w:p>
    <w:p>
      <w:r>
        <w:t>元帝温柔地让四片嘴唇轻轻的磨擦着，并且用舌头伸进昭君的嘴里搅动着。</w:t>
      </w:r>
    </w:p>
    <w:p>
      <w:r>
        <w:t>只见昭君的呼吸越来越急促，双手轻轻的在元帝的背部滑动着，柔若无骨的娇躯像虫蚓般蠕动着，似乎还可听</w:t>
      </w:r>
    </w:p>
    <w:p>
      <w:r>
        <w:t>见从喉咙发出断断续续「嗯！嗯！」的呻吟声。</w:t>
      </w:r>
    </w:p>
    <w:p>
      <w:r>
        <w:t>元帝的嘴唇离开了，但却又往昭君的耳根、颈项、香肩滑游过去。昭君只觉得阵阵酥痒难忍，把头尽力向后仰，</w:t>
      </w:r>
    </w:p>
    <w:p>
      <w:r>
        <w:t>全身不停的颤抖着，娇喘嘘嘘！昭君彷佛陷入昏睡中，已不知道元帝正在她身上做甚么事，只是很兴奋，胧之中</w:t>
      </w:r>
    </w:p>
    <w:p>
      <w:r>
        <w:t>觉得好像很「需要」，但又说不出是「需要」甚么。</w:t>
      </w:r>
    </w:p>
    <w:p>
      <w:r>
        <w:t>当元帝微微分开昭君的前襟，亲吻昭君雪白的胸口时，昭君只觉得像是兴奋过度般，全身一阵酥软无力站定，</w:t>
      </w:r>
    </w:p>
    <w:p>
      <w:r>
        <w:t>而摇摇欲坠。元帝见状便双手横抱着软弱的昭君，昭君也顺手环抱着元帝的燕颈。元帝低头再亲吻，脚下的步伐却</w:t>
      </w:r>
    </w:p>
    <w:p>
      <w:r>
        <w:t>向朝阳宫走去。</w:t>
      </w:r>
    </w:p>
    <w:p>
      <w:r>
        <w:t>朝阳宫内，雕龙绣凤的阁床上，昭君斜卧着。昭君的头发披散着，一丝不挂的身躯，映在红色的鸳鸯锦被褥上，</w:t>
      </w:r>
    </w:p>
    <w:p>
      <w:r>
        <w:t>更显得晶莹剔透。如痴如醉的昭君，不知道自己是怎么躺到床上，更不知道自己是甚么时候变成身无寸缕，只是紧</w:t>
      </w:r>
    </w:p>
    <w:p>
      <w:r>
        <w:t>闭着双眼，双手分别上下遮掩胸口和下体，似乎是在保护甚么，但也像在暗示甚么。</w:t>
      </w:r>
    </w:p>
    <w:p>
      <w:r>
        <w:t>元帝赤裸着身体显露出结实的肌肉，微微出汗让全身彷若有护体金罩一般。</w:t>
      </w:r>
    </w:p>
    <w:p>
      <w:r>
        <w:t>元帝似乎是个调情圣手，知道怎么让异性得到最高的满足，他的双手不急不徐的在昭君赤裸的躯体轻拂着，他</w:t>
      </w:r>
    </w:p>
    <w:p>
      <w:r>
        <w:t>并不急着拨开昭君遮掩的手，只是在昭君双手遮掩不住的边缘，搔括着乳峰根部、大腿内侧、小腹脐下……</w:t>
      </w:r>
    </w:p>
    <w:p>
      <w:r>
        <w:t>昭君在元帝轻柔的挲摸下，只觉得一阵又一阵的搔痒难过，遮掩乳峰的手不禁微微用力一压，「喔！」只觉得</w:t>
      </w:r>
    </w:p>
    <w:p>
      <w:r>
        <w:t>一阵舒畅传来，昭君慢慢的一次又一次的移动自己的手搓揉双乳，「嗯！」昭君觉得这种感觉真棒。可是，下体的</w:t>
      </w:r>
    </w:p>
    <w:p>
      <w:r>
        <w:t>阴道里却彷佛有蚁虫在蠕动，遮掩下体的手也不禁曲指欲搔，「啊！」手指碰触的竟是自己的阴蒂，微微硬胀、微</w:t>
      </w:r>
    </w:p>
    <w:p>
      <w:r>
        <w:t>微湿润，昭君不禁打了一个寒颤。</w:t>
      </w:r>
    </w:p>
    <w:p>
      <w:r>
        <w:t>昭君这些不自主的动作，元帝都看在眼里，心想是时候了！元帝轻轻拨开昭君的双手，张嘴含着昭君乳峰上胀</w:t>
      </w:r>
    </w:p>
    <w:p>
      <w:r>
        <w:t>硬的蓓蒂、一手拨弄昭君阴户外的阴唇、另一只手牵引昭君握住自己的肉棒。昭君一下子就被元帝这「三管齐下」</w:t>
      </w:r>
    </w:p>
    <w:p>
      <w:r>
        <w:t>的连续动作，弄得既惊且讶、又害羞也舒畅，一种想解手但却又不是的感觉，只是下体全湿了，也蛮舒服的！握住</w:t>
      </w:r>
    </w:p>
    <w:p>
      <w:r>
        <w:t>肉棒的手不觉的一紧，才被挺硬肉棒的温热吓得一回神，才知自己握的竟是元帝的肉棒，想抽手！却又舍不得那种</w:t>
      </w:r>
    </w:p>
    <w:p>
      <w:r>
        <w:t>挺硬、温热在手的感觉。</w:t>
      </w:r>
    </w:p>
    <w:p>
      <w:r>
        <w:t>元帝含着昭君的乳头，或舌舔、或轻咬、或力吸，让昭君已经顾不了少女的矜持，而呻吟着淫荡的亵语。元帝</w:t>
      </w:r>
    </w:p>
    <w:p>
      <w:r>
        <w:t>也感到昭君的阴道里，有一波又一波的热潮涌出穴口，湿液入手温润滑溜。</w:t>
      </w:r>
    </w:p>
    <w:p>
      <w:r>
        <w:t>随着越来越高涨的情绪，昭君的呻吟声也越来越高，身体颤动次数越来越密集，随着身体的颤动，握着肉棒的</w:t>
      </w:r>
    </w:p>
    <w:p>
      <w:r>
        <w:t>手也一紧一松的，弄得元帝的肉棒彷佛又胀大了许多。</w:t>
      </w:r>
    </w:p>
    <w:p>
      <w:r>
        <w:t>元帝觉得自己与昭君的情欲，似乎已经达到最高点了，遂一翻身，把昭君的双腿左右一分，扶着肉棒顶在蜜洞</w:t>
      </w:r>
    </w:p>
    <w:p>
      <w:r>
        <w:t>口。昭君感觉到一根火热如刚出熔炉的铁棍，挤开阴唇顶着阴道口，一种又舒畅又空虚的感觉传自下体，不禁扭腰</w:t>
      </w:r>
    </w:p>
    <w:p>
      <w:r>
        <w:t>把阴户往上一挺，「滋！」肉棒竟顺溜的插进半个龟头。「啊！」刺痛的感觉让昭君立即下腰退身。</w:t>
      </w:r>
    </w:p>
    <w:p>
      <w:r>
        <w:t>元帝刚觉得肉棒彷佛被吸吮了一下，随即又被「吐掉」，立即沉腰让肉棒对着穴口再顶入。这一来一往只听得</w:t>
      </w:r>
    </w:p>
    <w:p>
      <w:r>
        <w:t>又是「噗滋！」一声，元帝的龟头全挤入昭君的阴户了。</w:t>
      </w:r>
    </w:p>
    <w:p>
      <w:r>
        <w:t>「啊！」昭君又是一阵刺痛，正想再避开，儿边却传来元帝温柔的声音，说：「痛吗？……妳放轻松……我会</w:t>
      </w:r>
    </w:p>
    <w:p>
      <w:r>
        <w:t>轻柔一点……」昭君虽然觉得下体刺痛难当，但倔强的个性却让她含着泪水轻轻的摇头，双手不禁紧紧的按住自己</w:t>
      </w:r>
    </w:p>
    <w:p>
      <w:r>
        <w:t>的大腿。元帝也不急躁着把肉棒再深入，只是轻轻的转动腰臀，让龟头在昭君的阴户里转揉磨动。</w:t>
      </w:r>
    </w:p>
    <w:p>
      <w:r>
        <w:t>元帝揉动的动作，让昭君觉得下体刺痛渐消，起而代之的却是阴道里有一阵阵痒痒的，令人有不搔不快之感。</w:t>
      </w:r>
    </w:p>
    <w:p>
      <w:r>
        <w:t>昭君轻轻的挺动着下身，想藉着这样的动作搔搔痒处，不料这一动，却让元帝的肉棒又滑入阴道许多。昭君感到元</w:t>
      </w:r>
    </w:p>
    <w:p>
      <w:r>
        <w:t>帝的肉棒很有效的搔到痒处，不但疼痛全消，而且还舒服至极，遂更用力挺腰，因为阴道更深的地方还痒着呢！</w:t>
      </w:r>
    </w:p>
    <w:p>
      <w:r>
        <w:t>元帝觉得肉棒的包皮往外翻着，正一分一寸慢慢的进入阴道内，紧箍的感觉越来越明显，阴道壁的皱摺正藉着</w:t>
      </w:r>
    </w:p>
    <w:p>
      <w:r>
        <w:t>轻微的蠕动，在搔括着龟头，舒服得连元帝也不禁「哼！哼！」地呻吟着。</w:t>
      </w:r>
    </w:p>
    <w:p>
      <w:r>
        <w:t>当元帝觉得肉棒已经抵到阴道的尽头了，立即很快速的提腰，「唰！」让龟头快速的退到阴道口，然后再慢慢</w:t>
      </w:r>
    </w:p>
    <w:p>
      <w:r>
        <w:t>的插入，深顶尽头。元帝就重复着这样的抽插动作，挑逗着昭君的情欲。</w:t>
      </w:r>
    </w:p>
    <w:p>
      <w:r>
        <w:t>当昭君觉得阴道慢慢被填满，充实的舒畅感让昭君「嗯……嗯……」的呻吟着；当昭君觉得阴道一阵快速的空</w:t>
      </w:r>
    </w:p>
    <w:p>
      <w:r>
        <w:t>需，不禁「啊！」一声失望的哀叹。昭君的亵语呻吟就彷佛有韵律节奏般：「嗯……嗯……啊！、嗯……嗯……啊！</w:t>
      </w:r>
    </w:p>
    <w:p>
      <w:r>
        <w:t>……」的吟唱着，为无限春光的寝宫更平添一些盎然的生气。</w:t>
      </w:r>
    </w:p>
    <w:p>
      <w:r>
        <w:t>元帝觉得昭君的阴道里越来越滑溜、顺畅，便加快抽插的速度，彷佛领兵出征、纵横沙场一般。昭君也像要迎</w:t>
      </w:r>
    </w:p>
    <w:p>
      <w:r>
        <w:t>敌抗师般，把腰身尽力往上顶，让自己的身体反拱着，而阴户便是在圆弧线的最高点。</w:t>
      </w:r>
    </w:p>
    <w:p>
      <w:r>
        <w:t>元帝觉得腰眼、阴囊一阵酸麻，便知道要泄了。马上停止抽动肉棒，双手用力的抱紧昭君的后臀，让两人的下</w:t>
      </w:r>
    </w:p>
    <w:p>
      <w:r>
        <w:t>体紧密的贴着，而肉棒则深深的顶在阴道的尽头。刹那间元帝的龟头一阵急遽的缩胀，「嗤！嗤！嗤！」一股股的</w:t>
      </w:r>
    </w:p>
    <w:p>
      <w:r>
        <w:t>浓精直射花心，舒畅至极的感觉，让元帝一阵颤慄。</w:t>
      </w:r>
    </w:p>
    <w:p>
      <w:r>
        <w:t>昭君忽觉得元帝的肉棒竟然停止抽动，只是结结实实的填满整个阴道，不禁睁眼一瞧，正看到元帝的一脸严肃，</w:t>
      </w:r>
    </w:p>
    <w:p>
      <w:r>
        <w:t>赤裸的上身汗流浃背蒸光发亮，彷佛天将下凡。昭君正瞧得出神，突然感到一股热潮急冲子宫，不禁脱口「啊！」</w:t>
      </w:r>
    </w:p>
    <w:p>
      <w:r>
        <w:t>惊叫一声，一种生平未遇的舒畅感让全身一阵酥软，「砰！」松躺在床铺上，而肉棒跟阴户也分开了……</w:t>
      </w:r>
    </w:p>
    <w:p>
      <w:r>
        <w:t>元帝讶异的睁眼一看四周，不禁「啊！」一声惊叫。元帝看到自己的衣着整整齐齐的躺卧床上，起身再看，并</w:t>
      </w:r>
    </w:p>
    <w:p>
      <w:r>
        <w:t>没有昭君的倩影、那有甚么西宫贵妃，床铺也似乎没有因激战而有零乱的迹象，一切一如平常。元帝低头瞧着濡染</w:t>
      </w:r>
    </w:p>
    <w:p>
      <w:r>
        <w:t>一大片的裤胯，若有所失喃喃自语：「哦！原来是一场春梦……」元帝逐渐回神，心想：「虽是春梦，却梦得真确，</w:t>
      </w:r>
    </w:p>
    <w:p>
      <w:r>
        <w:t>细微清晰的梦境丝毫无遗、历历在目……昭君……昭君……王昭君……甚至还有名有姓……这……这到底是怎么一</w:t>
      </w:r>
    </w:p>
    <w:p>
      <w:r>
        <w:t>回事……」元帝心不在焉的起身梳洗，「王昭君」三个字却占满心中。</w:t>
      </w:r>
    </w:p>
    <w:p>
      <w:r>
        <w:t>※※※※※※※※※※※※※※※※※※※※※※※※※※※※※※※※※</w:t>
      </w:r>
    </w:p>
    <w:p>
      <w:r>
        <w:t>皇殿早朝，文武百官奏事完毕正待退朝。元帝按捺不住出口询问：「朕昨夜喜得一梦，梦得真确。梦境中有位</w:t>
      </w:r>
    </w:p>
    <w:p>
      <w:r>
        <w:t>姑娘名为王昭君，现居南郡，自称是越州太守之女。朕见她端庄秀慧，故欲封为西宫贵妃，而她也应诺了……圆梦</w:t>
      </w:r>
    </w:p>
    <w:p>
      <w:r>
        <w:t>官！你说这是指何徵兆？」元帝自然隐匿颠鸾倒凤之事。</w:t>
      </w:r>
    </w:p>
    <w:p>
      <w:r>
        <w:t>圆梦官上前叩首，说：「启奏皇上，梦由心起，难断真假，但既然梦中有南郡王昭君这个提示，皇上不妨遣使</w:t>
      </w:r>
    </w:p>
    <w:p>
      <w:r>
        <w:t>到南郡查询，若查无王昭君其人，那在南郡之境内，也必寻获一名皇上中意的西宫贵妃。」元帝准奏，说道：「众</w:t>
      </w:r>
    </w:p>
    <w:p>
      <w:r>
        <w:t>卿可愿为朕代劳！？」尚书向前奏道：「启奏皇上，皇宫遴选贵妃、宫女一事，均是事前派遣画官前往绘图画相，</w:t>
      </w:r>
    </w:p>
    <w:p>
      <w:r>
        <w:t>再由皇上按图遴选，故应当遣派画官前往。」元帝笑道：「嗯，朕倒差点忘记了！……尚书，你说派那位画官前往</w:t>
      </w:r>
    </w:p>
    <w:p>
      <w:r>
        <w:t>比较合适呢？」「皇上，现今宫中有五位画官，其中以毛延寿最擅于画人像。皇上可以派遣毛延寿往南郡查访。」</w:t>
      </w:r>
    </w:p>
    <w:p>
      <w:r>
        <w:t>话说毛延寿其人爱财如命，经常利用遣派寻访贵妃、宫女时强索润笔外快。</w:t>
      </w:r>
    </w:p>
    <w:p>
      <w:r>
        <w:t>因此，毛延寿这次又奉命前往南郡遴选贵妃、宫女，心中自然十分兴奋，打定主意非狠狠捞它一票不可。</w:t>
      </w:r>
    </w:p>
    <w:p>
      <w:r>
        <w:t>当毛延寿抵达秭归县城，县官特地安排一处宽院大宅之驿馆让毛延寿居住，每天是山珍海味餐餐成席，银两珠</w:t>
      </w:r>
    </w:p>
    <w:p>
      <w:r>
        <w:t>宝就更不用说了。县官只认定毛延寿是御派巡按，恳请毛延寿在皇上面前美言几句，那升官发财就大大有望了，因</w:t>
      </w:r>
    </w:p>
    <w:p>
      <w:r>
        <w:t>此也乐得毛延寿这芝麻小官，觉得受之有理、乐不思蜀。</w:t>
      </w:r>
    </w:p>
    <w:p>
      <w:r>
        <w:t>这日毛延寿正在睡午觉，忽然有人通报求见，毛延寿起身走到前厅，就见有一位身着粗布衣满是补钉的老汉，</w:t>
      </w:r>
    </w:p>
    <w:p>
      <w:r>
        <w:t>早已跪在堂前等候。</w:t>
      </w:r>
    </w:p>
    <w:p>
      <w:r>
        <w:t>毛延寿有点不耐烦的说：「你是干甚么来的？」老汉颤颤的说：「小民给大人请安！小民因家境清寒，三餐难</w:t>
      </w:r>
    </w:p>
    <w:p>
      <w:r>
        <w:t>以为继，又不忍让小女挨饿受冻，所以斗胆恳求大人带小女进宫为婢，以求得三餐温饱。」这时毛延寿才发现老汉</w:t>
      </w:r>
    </w:p>
    <w:p>
      <w:r>
        <w:t>的身后也跪着一名少女，年约十四、五岁，一副瘦弱的样子，低着头，羞怯的脸上带着稚气。</w:t>
      </w:r>
    </w:p>
    <w:p>
      <w:r>
        <w:t>毛延寿有气无力的说：「那……你可知道规矩……」「小民知道！小民知道！」</w:t>
      </w:r>
    </w:p>
    <w:p>
      <w:r>
        <w:t>老汉说着，连忙从怀中掏出一个粗布囊，双手奉上，并说：「这些是小民省吃简用攒下来的，不成敬意，恳请</w:t>
      </w:r>
    </w:p>
    <w:p>
      <w:r>
        <w:t>大人笑纳。」毛延寿接过布囊一掂，心中便明白只不过是些碎银而已，不禁要恼动肝火，但随即灵机一动便有主意，</w:t>
      </w:r>
    </w:p>
    <w:p>
      <w:r>
        <w:t>陪笑着说：「既然你这么有诚意，我也不便拒人于千里之外。我答应你！你就把女儿留着，我自然会带她进宫，享</w:t>
      </w:r>
    </w:p>
    <w:p>
      <w:r>
        <w:t>受荣华富贵。你可以走了！」老汉一听毛延寿答应了，心中感激得痛哭流涕，千恩万谢的说：「多谢大人！多谢大</w:t>
      </w:r>
    </w:p>
    <w:p>
      <w:r>
        <w:t>人！」老汉回身抱着女儿，交代女儿要守矩安份，然后依依不舍的离去。</w:t>
      </w:r>
    </w:p>
    <w:p>
      <w:r>
        <w:t>毛延寿引着满脸泪痕的少女来到后听，取出笔墨放置案桌，然后问道：「妳叫甚么名字？今年几岁？」那少女</w:t>
      </w:r>
    </w:p>
    <w:p>
      <w:r>
        <w:t>以衣襟拭去泪痕，回答：「民女叫李慧茹，今年十五岁。」毛延寿一面听一面仔细端详慧茹，只见慧茹虽然并非容</w:t>
      </w:r>
    </w:p>
    <w:p>
      <w:r>
        <w:t>貌艳丽之流，但脸上散发着清秀、稚嫩的气息，瘦弱的身材彷佛大病初愈，胸部微微凸出，想必刚刚在发育中……</w:t>
      </w:r>
    </w:p>
    <w:p>
      <w:r>
        <w:t>看得毛延寿淫心大起，胯下一阵骚动。</w:t>
      </w:r>
    </w:p>
    <w:p>
      <w:r>
        <w:t>毛延寿淫笑着走近慧茹，说道：「令尊所付的润笔费虽然不足，但我体念妳们家境困苦，所以我答应带妳进宫，</w:t>
      </w:r>
    </w:p>
    <w:p>
      <w:r>
        <w:t>……而且我想这些银两也是令尊家中仅有的，我也不忍收下，待回头我便差人送回去……嗯……或许再赏他一些银</w:t>
      </w:r>
    </w:p>
    <w:p>
      <w:r>
        <w:t>两，也好补贴家用。」慧茹一听毛延寿竟然这么仁慈有心，不禁感激得泪如雨下、跪地叩谢：「多谢大人如此厚爱，</w:t>
      </w:r>
    </w:p>
    <w:p>
      <w:r>
        <w:t>民女来日必报答大人的大恩大德。」毛延寿伸手扶起慧茹，但慧茹站定之后毛延寿并没放手，反而握着慧茹的手，</w:t>
      </w:r>
    </w:p>
    <w:p>
      <w:r>
        <w:t>说：「妳不必跟我客气，妳入宫以后便可天天穿着绫缕绸纱，吃着山珍海味……」毛延寿想让慧茹动心的诱惑着：</w:t>
      </w:r>
    </w:p>
    <w:p>
      <w:r>
        <w:t>「至于报答嘛……也不必等到以后……呵呵……现在就可以报答我了…</w:t>
      </w:r>
    </w:p>
    <w:p>
      <w:r>
        <w:t>…嘻嘻……」慧茹并不知道毛延寿所说的是何意思，心中满是狐疑，突然惊觉毛延寿粗糙的手，竟然轻薄的在</w:t>
      </w:r>
    </w:p>
    <w:p>
      <w:r>
        <w:t>下颔抚摸着。慧茹急忙闪身躲避，却又被毛延寿一把抓住，只听毛延寿说：「妳要去那里呢？妳不是想进宫吗？」</w:t>
      </w:r>
    </w:p>
    <w:p>
      <w:r>
        <w:t>毛延寿随手一圈，就把慧茹抱个满怀。</w:t>
      </w:r>
    </w:p>
    <w:p>
      <w:r>
        <w:t>慧茹只是又惊又羞，不知如何是好，只好颤颤的哀求着：「大人不要啊！…</w:t>
      </w:r>
    </w:p>
    <w:p>
      <w:r>
        <w:t>…大人不要啊！……」慧茹并奋力的挣扎，只是毛延寿用力箍抱着，慧茹并无法脱逃得开。</w:t>
      </w:r>
    </w:p>
    <w:p>
      <w:r>
        <w:t>此时毛延寿已经兽性大发、淫心已动，嘴里更说些不堪入耳的话：「慧茹，别怕……我会好好的疼妳的……来</w:t>
      </w:r>
    </w:p>
    <w:p>
      <w:r>
        <w:t>来……乖乖的听话……来……让我亲一下……」慧茹满心悔恨、无助，惊吓得不知所措，突然又觉得一条湿润柔软</w:t>
      </w:r>
    </w:p>
    <w:p>
      <w:r>
        <w:t>的舌头，在脸颊上贪婪的舔着，让慧茹觉得既羞愧、又呕心，顿时脑海一片空白。胧中觉得自己的衣物已被撕裂、</w:t>
      </w:r>
    </w:p>
    <w:p>
      <w:r>
        <w:t>脱落，柔弱的身体又好像被推倒在地上。</w:t>
      </w:r>
    </w:p>
    <w:p>
      <w:r>
        <w:t>当慧茹裸体的背部接触到冰冷的地板时，只觉得冰凉让自己清醒一点，这才知道自己已经身无寸缕，而毛延寿</w:t>
      </w:r>
    </w:p>
    <w:p>
      <w:r>
        <w:t>却压在身上，一双手在身上胡乱摸着。不堪羞辱的慧茹只有泪如雨下，却真不知如何是好，但也因累得无力再挣扎</w:t>
      </w:r>
    </w:p>
    <w:p>
      <w:r>
        <w:t>了，只有软软的躺着任凭毛延寿宰割了。</w:t>
      </w:r>
    </w:p>
    <w:p>
      <w:r>
        <w:t>毛延寿看慧茹已经无力抗拒，心中暗喜，把慧茹的双腿左右一分，露出慧茹的阴户。只见慧茹的阴户细白乾净，</w:t>
      </w:r>
    </w:p>
    <w:p>
      <w:r>
        <w:t>隆起的耻丘稀稀疏疏几根嫩毛，小小的阴唇夹着一道鸿沟，还露出一颗粉红的蒂头。毛延寿头一低，伸长舌头舔一</w:t>
      </w:r>
    </w:p>
    <w:p>
      <w:r>
        <w:t>下洞口，并留下一沱唾弃企图让阴道润滑，便猴急的连裤子也只拉下一半不及脱掉，扶着肿胀、乌黑的肉棒，一沉</w:t>
      </w:r>
    </w:p>
    <w:p>
      <w:r>
        <w:t>腰便往阴道理猛插。</w:t>
      </w:r>
    </w:p>
    <w:p>
      <w:r>
        <w:t>「啊！……」慧茹一声惨叫，只觉得下体一阵刺痛，痛如刮鼓、刺入心肺，几乎闭过气去。</w:t>
      </w:r>
    </w:p>
    <w:p>
      <w:r>
        <w:t>毛延寿毫无怜香惜玉之心，猛力的抽动肉棒，嘴里只是「哼！哼！哼！」的喘呼着气。只觉得慧茹的处女小穴</w:t>
      </w:r>
    </w:p>
    <w:p>
      <w:r>
        <w:t>真是够紧，箍束得肉棒是舒畅万分。抽插约百来下之后，毛延寿突然觉得肉棒又酥又麻，心知要射精了，更是加快</w:t>
      </w:r>
    </w:p>
    <w:p>
      <w:r>
        <w:t>速度奋力抽动。</w:t>
      </w:r>
    </w:p>
    <w:p>
      <w:r>
        <w:t>「嗤！」一股浓浓的白色稠液，射在慧茹的阴道里，毛延寿：「啊嗯！」叫了一声便瘫软在慧茹的身上。</w:t>
      </w:r>
    </w:p>
    <w:p>
      <w:r>
        <w:t>慧茹从毛延寿把肉棒插入阴道里的那一刻起，便疼痛的似乎在昏眩中，只觉得整个下半身彷佛已经离开身体了，</w:t>
      </w:r>
    </w:p>
    <w:p>
      <w:r>
        <w:t>毛延寿究竟在做些甚么是，慧茹也完全无感。</w:t>
      </w:r>
    </w:p>
    <w:p>
      <w:r>
        <w:t>等到毛延寿的一股热精烫在阴道壁上时，下身的疼痛也随即回来，只是温暖的精液似乎让刺痛减轻不少，而且</w:t>
      </w:r>
    </w:p>
    <w:p>
      <w:r>
        <w:t>阴道里满胀的感觉也越来越松，不禁「嘘！」</w:t>
      </w:r>
    </w:p>
    <w:p>
      <w:r>
        <w:t>松了一口气，但随即又因失身之恨，又哭将起来。</w:t>
      </w:r>
    </w:p>
    <w:p>
      <w:r>
        <w:t>毛延寿起身抽出泄气般的肉棒，胡乱擦拭一下，一面整装一面看着慧茹的下体，正汨汨流出浓白的精液，还带</w:t>
      </w:r>
    </w:p>
    <w:p>
      <w:r>
        <w:t>着丝红血块，滴落在瓷白的地板上，显得有点触目惊心。</w:t>
      </w:r>
    </w:p>
    <w:p>
      <w:r>
        <w:t>毛延寿带着满足，却意犹未尽的奸笑说：「妳只要乖乖的听我的，保证对妳有好处，我绝对不会亏待妳的……」</w:t>
      </w:r>
    </w:p>
    <w:p>
      <w:r>
        <w:t>毛延寿又无耻的说：「起来清理一下……第一次总是这样的……以后妳就会喜欢上这种事了，嘻嘻……还痛吗……</w:t>
      </w:r>
    </w:p>
    <w:p>
      <w:r>
        <w:t>下次我会温柔一点……呵呵！」慧茹听了，又是一阵晕眩，心想：「……下次？还有下次啊……苦啊……」慧茹又</w:t>
      </w:r>
    </w:p>
    <w:p>
      <w:r>
        <w:t>是一阵伤心，只是哭着……</w:t>
      </w:r>
    </w:p>
    <w:p>
      <w:r>
        <w:t>※※※※※※※※※※※※※※※※※※※※※※※※※※※※※※※※※</w:t>
      </w:r>
    </w:p>
    <w:p>
      <w:r>
        <w:t>王昭君又是一个人独坐窗前，望着远方出神。半个月了！半个月以来王昭君几乎天天茶饭不思，经常像这样独</w:t>
      </w:r>
    </w:p>
    <w:p>
      <w:r>
        <w:t>坐窗前，若有所思，时而哀声叹气、时而满面春风、时而羞红满脸、时而窃笑不已……</w:t>
      </w:r>
    </w:p>
    <w:p>
      <w:r>
        <w:t>王昭君现在又羞红着脸，想起那天的梦境、想起在梦境中的皇上、想起跟皇上的缠绵悱恻、想起梦醒时的落寞</w:t>
      </w:r>
    </w:p>
    <w:p>
      <w:r>
        <w:t>与惆怅、想起梦醒后下身濡湿了一大片……虽说是梦境，却记得清清楚楚，而且当时下身彷佛还隐隐作痛呢。「唉！」</w:t>
      </w:r>
    </w:p>
    <w:p>
      <w:r>
        <w:t>王昭君不禁轻叹着，这种事又不能跟别人说，偏偏又常常想起。</w:t>
      </w:r>
    </w:p>
    <w:p>
      <w:r>
        <w:t>忽然，王忠从外头急急忙忙的跑回家，在屋外就叫喊着：「夫人啊！女儿啊！</w:t>
      </w:r>
    </w:p>
    <w:p>
      <w:r>
        <w:t>大事不好了！大事不好了！」王夫人跟王昭君都讶异着王忠的反常，走到前厅，只见王忠气喘嘘嘘的扶着门框，</w:t>
      </w:r>
    </w:p>
    <w:p>
      <w:r>
        <w:t>上气不接下气的说：「……呼……呼……我刚刚……到县城里办事……听说皇上……皇上派人要到南郡……寻找西</w:t>
      </w:r>
    </w:p>
    <w:p>
      <w:r>
        <w:t>宫娘娘……呼呼……」王忠还是喘着大气。</w:t>
      </w:r>
    </w:p>
    <w:p>
      <w:r>
        <w:t>王夫人不禁觉得好笑：「老爷啊！皇上派人到南郡寻找西宫娘娘，关咱们甚么事？看你跑得气喘嘘嘘的。」王</w:t>
      </w:r>
    </w:p>
    <w:p>
      <w:r>
        <w:t>忠总算顺了一点气，指着王昭君说：「皇上要找的西宫娘娘，便是女儿昭君啊！皇上还说梦见咱们女儿昭君啊！所</w:t>
      </w:r>
    </w:p>
    <w:p>
      <w:r>
        <w:t>以派人找到南郡来，现在县城里大家都知道了，只怕待回儿县太爷就会来咱们家了！」「啊！」</w:t>
      </w:r>
    </w:p>
    <w:p>
      <w:r>
        <w:t>王夫人跟王昭君不约而同的惊叫一声。王夫人是不可思议的大吃一惊；王昭君却羞涩的想着：「皇上竟然也梦</w:t>
      </w:r>
    </w:p>
    <w:p>
      <w:r>
        <w:t>见自己，不知梦境是否同样的缠绵……」不禁满脸羞红，低着头不敢说话。</w:t>
      </w:r>
    </w:p>
    <w:p>
      <w:r>
        <w:t>王夫人惊讶的说：「咱们女儿可从来没见过皇上，皇上又怎么会认识咱们女儿？……又怎么知道王昭君这个名</w:t>
      </w:r>
    </w:p>
    <w:p>
      <w:r>
        <w:t>字？……还找到这里来……」王夫人真是满头迷雾，并疑惑的问王昭君说：「女儿啊，妳是不是有见过皇上呢？」</w:t>
      </w:r>
    </w:p>
    <w:p>
      <w:r>
        <w:t>其实王夫人认为这也是白问的，女儿怎么会见过皇上呢。</w:t>
      </w:r>
    </w:p>
    <w:p>
      <w:r>
        <w:t>这时候王昭君却先摇头，再点头，心中像小鹿乱撞一般，声音细微的说：「爹！娘！……女儿在中秋节那夜，</w:t>
      </w:r>
    </w:p>
    <w:p>
      <w:r>
        <w:t>陪着爹娘在赏月时，喝了一点酒，先行告退进房休息，当天夜里……女儿便梦见皇上，皇上说要赐封女儿为西宫贵</w:t>
      </w:r>
    </w:p>
    <w:p>
      <w:r>
        <w:t>妃，而女儿也答应了……」王昭君脸越来越红，声也越来越小。当然，跟皇上缠绵之事自然没说。</w:t>
      </w:r>
    </w:p>
    <w:p>
      <w:r>
        <w:t>王忠夫妇一听，急得像热锅上的蚂蚁，两人像无头苍蝇般乱转着，嘴里不停喃喃自语：「……怎么会这样？…</w:t>
      </w:r>
    </w:p>
    <w:p>
      <w:r>
        <w:t>…这该怎么办？……」最后还是王忠先镇定，叹口气说道：「皇上既然看上咱们女儿，也算是昭君的福份……正所</w:t>
      </w:r>
    </w:p>
    <w:p>
      <w:r>
        <w:t>谓，男大当婚、女大当嫁！我们两老不也是盼望昭君有个好归宿吗？……只是……只是我有点舍不得女儿罢了……」</w:t>
      </w:r>
    </w:p>
    <w:p>
      <w:r>
        <w:t>正说着县太爷也陪同毛延寿来到王忠家门外，王忠让夫人跟女儿先回避，转身出门迎客。王忠恭请毛延寿与县太爷</w:t>
      </w:r>
    </w:p>
    <w:p>
      <w:r>
        <w:t>上坐，家仆敬茶告退后，县太爷便说明来意，王忠回答已经在县城里得知消息了。县太爷便请王忠要让女儿出来验</w:t>
      </w:r>
    </w:p>
    <w:p>
      <w:r>
        <w:t>明一下，并请毛延寿为她绘像，以覆皇上。</w:t>
      </w:r>
    </w:p>
    <w:p>
      <w:r>
        <w:t>当王昭君出现前厅时，县太爷跟毛延寿不禁眼神一亮。只见王昭君头上梳着</w:t>
      </w:r>
    </w:p>
    <w:p>
      <w:r>
        <w:t>高高的蟠龙头髻、鬓上插着凤猜钗、柳眉下的一对凤眼有如秋水、柔嫩的肌肤吹</w:t>
      </w:r>
    </w:p>
    <w:p>
      <w:r>
        <w:t>弹可破、身上轻松的白纱衣，衣袂飘动，宛如仙女下凡。</w:t>
      </w:r>
    </w:p>
    <w:p>
      <w:r>
        <w:t>县太爷看的目瞪口呆，糗相百出。毛延寿也不禁暗忖，自己绘画过的美女自是不在少数，可就从未见过向王昭</w:t>
      </w:r>
    </w:p>
    <w:p>
      <w:r>
        <w:t>君这般惊为天人。县太爷与毛延寿见过王昭君之后，便十分的确定，皇上要寻找的西宫娘娘，必定是王昭君没错。</w:t>
      </w:r>
    </w:p>
    <w:p>
      <w:r>
        <w:t>马上请王昭君移驾驿馆，让毛延寿先为她绘像，并定三天后一同回宫面圣。</w:t>
      </w:r>
    </w:p>
    <w:p>
      <w:r>
        <w:t>王昭君便收拾一些简单的随身之物，随同县太爷与毛延寿离去。离去前跟家人不舍的抱头啼哭，自然不在话下。</w:t>
      </w:r>
    </w:p>
    <w:p>
      <w:r>
        <w:t>王忠深知女儿的脾气，还特别叮咛说：「女儿啊！以后妳可是要独自在外，爹娘不能再陪着妳了，妳千万记着忠厚、</w:t>
      </w:r>
    </w:p>
    <w:p>
      <w:r>
        <w:t>宽量一点，可不要再耍孩子脾气了啊！」毛延寿在驿馆正要为王昭君画像时，却又露出贪财的本色，嘻皮笑脸的对</w:t>
      </w:r>
    </w:p>
    <w:p>
      <w:r>
        <w:t>王昭君说：「按照惯例，须要先替娘娘绘图三副，分别为立姿、坐姿及卧姿，因为我备用的颜料是一般普通的画墨，</w:t>
      </w:r>
    </w:p>
    <w:p>
      <w:r>
        <w:t>假如娘娘肯自行负担上等的颜料费用，那我便可以将娘娘画得更美、更传神、更讨皇上喜欢。」</w:t>
      </w:r>
    </w:p>
    <w:p>
      <w:r>
        <w:t>王昭君心思黠慧，一听便知毛延寿是藉机讹诈，而且毛延寿强索润笔外快之事，王昭君也有所耳闻，想不到今</w:t>
      </w:r>
    </w:p>
    <w:p>
      <w:r>
        <w:t>天毛延寿竟也想讹诈自己。不禁娥眉轻挑，怒道：「毛延寿！你只不过是个七品小官，便敢如此欺下瞒上。你不想</w:t>
      </w:r>
    </w:p>
    <w:p>
      <w:r>
        <w:t>想圣上遣你来此召我进宫为西宫贵妃，你竟敢想讹诈本宫。」毛延寿一听才知自己糊涂，心想王昭君来日便是西宫</w:t>
      </w:r>
    </w:p>
    <w:p>
      <w:r>
        <w:t>贵妃，现在讹诈她，那以后日子怎么过啊！毛延寿想个清楚，吓得汗流浃背，双腿一软跪下哀求说：「臣毛延寿，</w:t>
      </w:r>
    </w:p>
    <w:p>
      <w:r>
        <w:t>一时糊涂，请娘娘恕罪！」</w:t>
      </w:r>
    </w:p>
    <w:p>
      <w:r>
        <w:t>王昭君又得理不饶人，淡淡的讥讽着说：「只要画技高超，就算再讹诈差的颜料也能画出动人的杰作……而你</w:t>
      </w:r>
    </w:p>
    <w:p>
      <w:r>
        <w:t>却须要最好的颜料才能作画，可见你的画技并非一流的吧！」毛延寿一听王昭君语中带刺，讥讽自己认为最得意的</w:t>
      </w:r>
    </w:p>
    <w:p>
      <w:r>
        <w:t>画功是不入流的，虽然恼羞成怒，却不敢发作，只得陪笑着说：「娘娘教训得是！臣必定尽力而为，让娘娘满意。」</w:t>
      </w:r>
    </w:p>
    <w:p>
      <w:r>
        <w:t>王昭君又自傲的说：「这样吧！你就为本宫画立姿及坐姿，而卧姿就由本宫自画，相信本宫的画技绝不在你之下，</w:t>
      </w:r>
    </w:p>
    <w:p>
      <w:r>
        <w:t>你可愿意！」王昭君说这话倒是不假，她的画功也堪称一流的。</w:t>
      </w:r>
    </w:p>
    <w:p>
      <w:r>
        <w:t>毛延寿觉得受尽污辱，自尊大受打击，但又不敢当面顶撞，只好口中唯唯诺诺，心中盘算着要争回这口气。只</w:t>
      </w:r>
    </w:p>
    <w:p>
      <w:r>
        <w:t>好说道：「全凭娘娘吩咐！」</w:t>
      </w:r>
    </w:p>
    <w:p>
      <w:r>
        <w:t>毛延寿返回面圣途中，看着王昭君自画之卧像，心中自然佩服不已，赞不绝口，心想王昭君之画工的确在己之</w:t>
      </w:r>
    </w:p>
    <w:p>
      <w:r>
        <w:t>上。可是毛延寿心中总有疙瘩，既怕王昭君封妃之后会记恨报复；又恨王昭君冷言讽刺。</w:t>
      </w:r>
    </w:p>
    <w:p>
      <w:r>
        <w:t>毛延寿打定主意一横心，将王昭君自画之卧像藏匿起来，暗中另画一副卧像充数，并且在三副画像的眼下添加</w:t>
      </w:r>
    </w:p>
    <w:p>
      <w:r>
        <w:t>一颗痣。心中盘算着面圣时的言词，一定要让王昭君当不上贵妃。</w:t>
      </w:r>
    </w:p>
    <w:p>
      <w:r>
        <w:t>而且，昨夜毛延寿就跟鲁员外约定，保证让鲁员外的女儿鲁金定当上西宫贵妃，并跟鲁员外讹诈了一万两白银。</w:t>
      </w:r>
    </w:p>
    <w:p>
      <w:r>
        <w:t>鲁员外一盘算这买卖做得，等自己女儿当上西宫贵妃，别说是一万两白银，就算一万两黄金也捞得回来，就这样两</w:t>
      </w:r>
    </w:p>
    <w:p>
      <w:r>
        <w:t>人击掌，算是说定了。唉！可怜的王昭君，还不知道这趟面圣之旅，竟是凄凉命运的开始。</w:t>
      </w:r>
    </w:p>
    <w:p>
      <w:r>
        <w:t>毛延寿一回京城，元帝马上召见，元帝也是等不及要见见日思夜想的王昭君。</w:t>
      </w:r>
    </w:p>
    <w:p>
      <w:r>
        <w:t>元帝一见毛延寿，迫不及待的询问：「毛卿，结果如何？昭君现在那里？」</w:t>
      </w:r>
    </w:p>
    <w:p>
      <w:r>
        <w:t>毛延寿跪着回话：「启奏皇上，微臣奉旨到南郡召选西宫娘娘，以及后宫宫女，一共找回两百四十三位，其中</w:t>
      </w:r>
    </w:p>
    <w:p>
      <w:r>
        <w:t>有两名适合选为贵妃，现在有图作凭，请皇上圣裁。」</w:t>
      </w:r>
    </w:p>
    <w:p>
      <w:r>
        <w:t>元帝取过画像一看，两位候选贵妃之女都是绝色艳丽，但元帝一眼就认得王昭君，画中人便是梦中人，元帝不</w:t>
      </w:r>
    </w:p>
    <w:p>
      <w:r>
        <w:t>禁激动的颤着手。</w:t>
      </w:r>
    </w:p>
    <w:p>
      <w:r>
        <w:t>元帝抬头看着毛延寿说：「毛卿，这两位皆是天姿国色，一时之选，只是朕要找的便是王昭君，朕所锺意的也</w:t>
      </w:r>
    </w:p>
    <w:p>
      <w:r>
        <w:t>是王昭君，朕就决定赐封王昭君为西宫贵妃。」</w:t>
      </w:r>
    </w:p>
    <w:p>
      <w:r>
        <w:t>毛延寿急忙说：「启奏皇上，微臣并非有意违旨，只请皇上仔细观察，王昭君的眼下有一颗坏痣，俗称「丧夫</w:t>
      </w:r>
    </w:p>
    <w:p>
      <w:r>
        <w:t>掉泪痣」。这是指王昭君会刑克夫婿，如果皇上立她为西宫贵妃，只怕对朝廷不利啊！请皇上三思。」接着又说些</w:t>
      </w:r>
    </w:p>
    <w:p>
      <w:r>
        <w:t>鲁金定的好话，让元帝有所动摇。</w:t>
      </w:r>
    </w:p>
    <w:p>
      <w:r>
        <w:t>满朝的文武百官也觉得事关重大，均奏请元帝谨慎行事。元帝虽百般不愿，但也不想被认定是一位贪爱美色的</w:t>
      </w:r>
    </w:p>
    <w:p>
      <w:r>
        <w:t>昏君，况且鲁金定相貌姿色也是脱俗出众，于是采纳众官意见，赐封鲁金定为西宫贵妃，并封赏毛延寿及鲁员外。</w:t>
      </w:r>
    </w:p>
    <w:p>
      <w:r>
        <w:t>另外赐赏千金给王昭君，吩咐毛延寿护送王昭君回乡。</w:t>
      </w:r>
    </w:p>
    <w:p>
      <w:r>
        <w:t>毛延寿深怕王昭君回乡后，自己的事机便会败露，便假传圣旨说王昭君私藏自画像，欲以美色迷惑皇上……等</w:t>
      </w:r>
    </w:p>
    <w:p>
      <w:r>
        <w:t>莫须有的罪名，将王昭君打入冷宫，那赐赏的千金自然是毛延寿中饱私囊了。王昭君就这样遭受这无妄之灾，被软</w:t>
      </w:r>
    </w:p>
    <w:p>
      <w:r>
        <w:t>禁深宫内院。</w:t>
      </w:r>
    </w:p>
    <w:p>
      <w:r>
        <w:t>王昭君被锁冷宫后，心想从此要一个人过生活，又见不到心爱的元帝，不禁悲从中来，放声大哭。心中也明白，</w:t>
      </w:r>
    </w:p>
    <w:p>
      <w:r>
        <w:t>是因为自己任性，才遭毛延寿恶意陷害，真是又悔又恨，但也无可奈何。</w:t>
      </w:r>
    </w:p>
    <w:p>
      <w:r>
        <w:t>王昭君被禁冷宫后简直是天天以泪洗脸，每当想起元帝，就拿起琵琶弹奏，吟唱着哀调悲歌，虽然无人听见，</w:t>
      </w:r>
    </w:p>
    <w:p>
      <w:r>
        <w:t>但庭外的草木、鸟兽也为之含悲。</w:t>
      </w:r>
    </w:p>
    <w:p>
      <w:r>
        <w:t>※※※※※※※※※※※※※※※※※※※※※※※※※※※※※※※※※</w:t>
      </w:r>
    </w:p>
    <w:p>
      <w:r>
        <w:t>又是中秋佳节，月圆如镜。元帝竟然心血来潮，想起三年前的中秋夜之梦，想起了王昭君，心想不知她现在过</w:t>
      </w:r>
    </w:p>
    <w:p>
      <w:r>
        <w:t>得如何。脚下信步不由自主地，竟往朝阳宫的御花园走去，站在跟王昭君梦中初会的阁亭里，细细的回忆着梦境中</w:t>
      </w:r>
    </w:p>
    <w:p>
      <w:r>
        <w:t>的一切，想着这段不可思议奇异的感情。</w:t>
      </w:r>
    </w:p>
    <w:p>
      <w:r>
        <w:t>突然，元帝隐约听得一股若有若无的琵琶哀歌，彷佛从深宫内院的远处传来，歌曲虽然断断续续，却可以让人</w:t>
      </w:r>
    </w:p>
    <w:p>
      <w:r>
        <w:t>深深的感到歌者的哀怨，令人不禁一阵鼻酸。元帝好奇的听声辨位，寻着歌声走去，想要一窥究竟，心想皇宫之内</w:t>
      </w:r>
    </w:p>
    <w:p>
      <w:r>
        <w:t>为何会有如此哀戚之悲歌。</w:t>
      </w:r>
    </w:p>
    <w:p>
      <w:r>
        <w:t>元帝寻声走着，穿过几栋回廊、越过几处花园，走到自己从来未到过的深宫内院。只听得歌声越来越清楚，心</w:t>
      </w:r>
    </w:p>
    <w:p>
      <w:r>
        <w:t>情受感染也越来越沉重。终于，元帝发现乐曲歌声是从眼前一栋瓦舍里传出，元帝站在瓦舍门前的花圃旁，细细的</w:t>
      </w:r>
    </w:p>
    <w:p>
      <w:r>
        <w:t>听着。元帝突然觉得眼前一片模糊，才知道自己竟然被感动得不知不觉的流泪了。</w:t>
      </w:r>
    </w:p>
    <w:p>
      <w:r>
        <w:t>歌曲嘎然停止，接着又是一声轻叹。虽说是轻叹，但在元帝的耳中却是如雷贯耳，深震内心，让元帝的胸口彷</w:t>
      </w:r>
    </w:p>
    <w:p>
      <w:r>
        <w:t>佛挨了重重的一棍。元帝走到瓦舍门口，伸手分开扉门往里面看，只见一名女子披头散发，怀抱着琵琶，有点似曾</w:t>
      </w:r>
    </w:p>
    <w:p>
      <w:r>
        <w:t>相识的背影。</w:t>
      </w:r>
    </w:p>
    <w:p>
      <w:r>
        <w:t>那女子似乎听见有人进来，正缓缓转身。</w:t>
      </w:r>
    </w:p>
    <w:p>
      <w:r>
        <w:t>当四目交接时，两人同时「啊！」大吃一惊。</w:t>
      </w:r>
    </w:p>
    <w:p>
      <w:r>
        <w:t>元帝看到的竟然是王昭君，吓得元帝倒退了好几步，心想自己是不是又在做梦了，嘴里好不容易才蹦出：「昭</w:t>
      </w:r>
    </w:p>
    <w:p>
      <w:r>
        <w:t>君！……是妳吗？……」王昭君一见来人竟然是朝思暮想的元帝，三年来的郁闷竟一下子全发泄出来，眼泪有如洪</w:t>
      </w:r>
    </w:p>
    <w:p>
      <w:r>
        <w:t>水般涌出，哀戚的叫着：「皇上……」立即放下琵琶，扑向元帝的怀抱。</w:t>
      </w:r>
    </w:p>
    <w:p>
      <w:r>
        <w:t>元帝紧紧的拥抱着昭君，元帝深怕这又是个梦；深怕一松手昭君又会不见了。</w:t>
      </w:r>
    </w:p>
    <w:p>
      <w:r>
        <w:t>两人朝暮的相思苦，彷佛要藉着深拥、热吻才得以化消。两人忘情的拥抱、忘情的热吻、忘情的爱抚着……</w:t>
      </w:r>
    </w:p>
    <w:p>
      <w:r>
        <w:t>此时两人的情欲，就像乾柴投于烈火，一发不可收拾。就跟在梦境里一样热吻爱抚、一样衣带渐宽、一样激情</w:t>
      </w:r>
    </w:p>
    <w:p>
      <w:r>
        <w:t>挑逗……只是朝阳宫的雕凤阁床换成了木板硬铺，尽管如此，也不减两人的爱欲缠绵。</w:t>
      </w:r>
    </w:p>
    <w:p>
      <w:r>
        <w:t>或许是久旷的情欲、或许是失而复得的喜悦、也或许是积闷哀怨的宣泄……</w:t>
      </w:r>
    </w:p>
    <w:p>
      <w:r>
        <w:t>王昭君竟然抛弃女性应有的矜持，不再含羞带怯的处于被动。她，就像正在发情的母兽、更像风尘中的妓女荡</w:t>
      </w:r>
    </w:p>
    <w:p>
      <w:r>
        <w:t>妇。</w:t>
      </w:r>
    </w:p>
    <w:p>
      <w:r>
        <w:t>元帝仰躺床上，王昭君手扶着元帝充胀挺翘的玉棒，低头含住龟头，「啧！</w:t>
      </w:r>
    </w:p>
    <w:p>
      <w:r>
        <w:t>啧！啧！」或吸吮、或舔逗、或轻磨……就像平常在品萧奏曲壹般，逗得元帝既惊讶她的热情、又舒爽于她的</w:t>
      </w:r>
    </w:p>
    <w:p>
      <w:r>
        <w:t>挑情。元帝只有双手插入王昭君披散的秀发中，抱住她的头，自己却是闭目昂首喘着、哼着、颤抖着。</w:t>
      </w:r>
    </w:p>
    <w:p>
      <w:r>
        <w:t>王昭君跨坐在元帝的一只大腿上扭动着下身，让整个阴户在元帝的大腿上来回的磨擦着，滚滚而流的爱液，把</w:t>
      </w:r>
    </w:p>
    <w:p>
      <w:r>
        <w:t>元帝的大腿湿润得又滑又亮。王昭君的嘴里虽然塞着肉棒，却从嘴角的缝隙里发出「嗯！滋！嗯！滋！」的声响，</w:t>
      </w:r>
    </w:p>
    <w:p>
      <w:r>
        <w:t>奏出一首缠绵、诱人的春光曲。</w:t>
      </w:r>
    </w:p>
    <w:p>
      <w:r>
        <w:t>王昭君尽量张大樱桃小嘴，让元帝粗大的肉棒紧撑自己的嘴唇，「噗嗤！」</w:t>
      </w:r>
    </w:p>
    <w:p>
      <w:r>
        <w:t>王昭君将肉棒全根吞噬，直到龟头顶到喉咙，自己觉得嘴里被肉棒塞得满满的，然后用力吸吮，似乎要把元帝</w:t>
      </w:r>
    </w:p>
    <w:p>
      <w:r>
        <w:t>的精髓、内脏，全部经由肉棒吸出来一般。</w:t>
      </w:r>
    </w:p>
    <w:p>
      <w:r>
        <w:t>元帝觉得有一股强大的吸引力，正在吸吮着肉棒，一股痉挛的感觉从阴囊升起，真是舒爽难喻。元帝睁眼看着</w:t>
      </w:r>
    </w:p>
    <w:p>
      <w:r>
        <w:t>王昭君淫荡的模样，看着王昭君拱起的背臀白皙无暇，宛如晶瓷琢玉一般；看着王昭君胸前的双峰，虽然是倒挂着</w:t>
      </w:r>
    </w:p>
    <w:p>
      <w:r>
        <w:t>却没下垂之相，依然是挺立着，只是微微颤动着，让汗珠随着胸口、乳根、丰肉、蓓蕾……</w:t>
      </w:r>
    </w:p>
    <w:p>
      <w:r>
        <w:t>滴下。</w:t>
      </w:r>
    </w:p>
    <w:p>
      <w:r>
        <w:t>王昭君觉得阴道里一阵阵的酥麻、舒畅越来越明显，使得自己也越来越激动。</w:t>
      </w:r>
    </w:p>
    <w:p>
      <w:r>
        <w:t>不觉中王昭君磨动下体的动作也越来越快，吞吐玉棒的频率也越加速，握着肉棒的手更是忙碌的套弄着……元</w:t>
      </w:r>
    </w:p>
    <w:p>
      <w:r>
        <w:t>帝忍不住这种极度的快感，勉力的把头向后昂，嘴里哼叫着：「啊！啊！啊！……」，随即「嗤！嗤！嗤！」一股</w:t>
      </w:r>
    </w:p>
    <w:p>
      <w:r>
        <w:t>股浓精激射而出，全射在王昭君嘴里。</w:t>
      </w:r>
    </w:p>
    <w:p>
      <w:r>
        <w:t>正处于激情中的王昭君，突然感到元帝的肉棒一阵跳动、膨胀，随即一股腥臊充满嘴里，嘴里涨满了精液，「</w:t>
      </w:r>
    </w:p>
    <w:p>
      <w:r>
        <w:t>咕噜」王昭君不自主的吞下一大半，不禁抬头一看，看到元帝的肉棒沾满了浓稠乳白的精液，龟头的马眼上还汨汨</w:t>
      </w:r>
    </w:p>
    <w:p>
      <w:r>
        <w:t>流出一点馀精。又一抬头，看到元帝正用满足、舒畅、感激、爱怜的眼神看着自己。</w:t>
      </w:r>
    </w:p>
    <w:p>
      <w:r>
        <w:t>元帝撑起身子坐卧起来，看到王昭君微开的樱唇，从嘴角正流出自己的精液，顺着下巴滴在育丰乳上，又滴在</w:t>
      </w:r>
    </w:p>
    <w:p>
      <w:r>
        <w:t>肉棒旁、小腹上……元帝伸手抱住王昭君，亲舔王昭君的脸颊，亲舔王昭君的红唇，以及流在王昭君嘴边的精液。</w:t>
      </w:r>
    </w:p>
    <w:p>
      <w:r>
        <w:t>元帝跟王昭君双双并靠着床头，王昭君把头斜靠在元帝的肩膀，等待着激情慢慢消退。元帝伸手在王昭君的背</w:t>
      </w:r>
    </w:p>
    <w:p>
      <w:r>
        <w:t>后、丰乳上轻轻的抚揉着；王昭君也是握着元帝正在消退、融软的肉棒，轻轻的拨弄着。</w:t>
      </w:r>
    </w:p>
    <w:p>
      <w:r>
        <w:t>元帝轻柔的在王昭君的耳边说：「昭君，朕好想妳啊……」元帝又若有所悟的问道：「……朕不是派人护送妳</w:t>
      </w:r>
    </w:p>
    <w:p>
      <w:r>
        <w:t>回南郡了吗？妳……妳怎么会在这里？」「皇上……」王昭君这回又想起这三年来的思念、寂寞，不禁又泪如雨下，</w:t>
      </w:r>
    </w:p>
    <w:p>
      <w:r>
        <w:t>抽搐的说；「臣妾已经被禁在这里三年了，毛延寿并没有把臣妾送回家，反而传了皇上的圣旨将臣妾打入冷……」</w:t>
      </w:r>
    </w:p>
    <w:p>
      <w:r>
        <w:t>于是王昭君便一五一十的，把毛延寿从欲讹诈润笔费之事，到如何被禁等等之事娓娓道来。</w:t>
      </w:r>
    </w:p>
    <w:p>
      <w:r>
        <w:t>元帝听得毛延寿如此瞒上欺下，真是肝火遽升、怒不可遏；又听得王昭君这三年来的凄凉惨境，又不禁涔然泪</w:t>
      </w:r>
    </w:p>
    <w:p>
      <w:r>
        <w:t>下。又仔细端详过王昭君并没有所谓的「丧夫掉泪痣」，心中便明白这一切都是毛延寿从中搞鬼，元帝不禁咬牙切</w:t>
      </w:r>
    </w:p>
    <w:p>
      <w:r>
        <w:t>齿道：「毛延寿！你这狗奴才，朕非将你碎尸万段是难消心头之恨。」元帝温柔的对王昭君说：「昭君！朕一定替</w:t>
      </w:r>
    </w:p>
    <w:p>
      <w:r>
        <w:t>你讨回公道，明天朕随即废了鲁妃，重赐封妳为西宫贵妃，……爱妃……是朕一时糊涂，让爱妃受委曲了。嗯……」</w:t>
      </w:r>
    </w:p>
    <w:p>
      <w:r>
        <w:t>王昭君用嘴把元帝的嘴封住，不让元帝再说一些抱歉的话。</w:t>
      </w:r>
    </w:p>
    <w:p>
      <w:r>
        <w:t>两人的情欲再度升高，肉棒跟阴户又处与随时待命的状况。王昭君一翻身，跨在元帝的下身处，扶着元帝的肉</w:t>
      </w:r>
    </w:p>
    <w:p>
      <w:r>
        <w:t>棒对着蜜洞口，沉身便坐下去，「噗滋！」肉棒应声而入。</w:t>
      </w:r>
    </w:p>
    <w:p>
      <w:r>
        <w:t>「啊！」王昭君还是处女之身，虽然在梦境中曾经跟元帝缠绵过，但是真正的接触这才是头一回。王昭君有一</w:t>
      </w:r>
    </w:p>
    <w:p>
      <w:r>
        <w:t>丝丝悔恨自己的忘情、莽撞，竟然不记得自己还是处女小穴，那堪如此强插猛入。王昭君又想既然已经做了，痛就</w:t>
      </w:r>
    </w:p>
    <w:p>
      <w:r>
        <w:t>痛吧！这种痛总不会比三年来的痛苦强烈吧！王昭君咬着银牙，扶着元帝的双肩，腰身一上一下的套弄着……</w:t>
      </w:r>
    </w:p>
    <w:p>
      <w:r>
        <w:t>元帝看着王昭君微微弹跳玉乳双封，低头一口含住了……</w:t>
      </w:r>
    </w:p>
    <w:p>
      <w:r>
        <w:t>这一战恐怕要到天亮了！</w:t>
      </w:r>
    </w:p>
    <w:p>
      <w:r>
        <w:t>※※※※※※※※※※※※※※※※※※※※※※※※※※※※※※※※※</w:t>
      </w:r>
    </w:p>
    <w:p>
      <w:r>
        <w:t>隔天早朝。元帝当廷述说全部事实经过给众文武百官知晓，废了鲁妃重立王昭君为西宫贵妃，并派人捉拿毛延</w:t>
      </w:r>
    </w:p>
    <w:p>
      <w:r>
        <w:t>寿，要治以欺君重罪。那知毛延寿命不该绝，闻风而逃；而鲁妃也受不了打击，悬梁自尽了。</w:t>
      </w:r>
    </w:p>
    <w:p>
      <w:r>
        <w:t>话说毛延寿改装化身混出雁门关，投奔塞外匈奴而去。毛延寿心有不甘，想报复王昭君，便拿着王昭君自绘的</w:t>
      </w:r>
    </w:p>
    <w:p>
      <w:r>
        <w:t>卧像献给番王，并一旁谗言鼓动番王侵犯中原，逼迫汉元帝献出王昭君，以息战祸。</w:t>
      </w:r>
    </w:p>
    <w:p>
      <w:r>
        <w:t>果然，番王一见画像就着迷了，立即依毛延寿之计行事。而汉军似乎是久处安宁、疏于操练，在战役中竟然节</w:t>
      </w:r>
    </w:p>
    <w:p>
      <w:r>
        <w:t>节败退，匈奴在趁胜追击中放出风声：只要王昭君「出塞和番」，匈奴即刻鸣金收兵。</w:t>
      </w:r>
    </w:p>
    <w:p>
      <w:r>
        <w:t>元帝得知匈奴所提的条件，不禁暗然神伤，他舍不得王昭君离去，却又想不出办法退敌，元帝左右为难得整天</w:t>
      </w:r>
    </w:p>
    <w:p>
      <w:r>
        <w:t>愁眉不展。</w:t>
      </w:r>
    </w:p>
    <w:p>
      <w:r>
        <w:t>王昭君得知消息，心中更是无限挣扎，心想着：「……必须远离心爱之人，独赴边疆塞外，大漠里的风土民情</w:t>
      </w:r>
    </w:p>
    <w:p>
      <w:r>
        <w:t>又是陌生凄凉，自己那堪受得了……但为了国家社稷太平无事，平民百姓免于战祸，牺牲自己又算甚么……」王昭</w:t>
      </w:r>
    </w:p>
    <w:p>
      <w:r>
        <w:t>君主意已定便自请面圣。</w:t>
      </w:r>
    </w:p>
    <w:p>
      <w:r>
        <w:t>王昭君跪地向元帝哭道：「皇上忧心的国事，臣妾已知道。这全是毛延寿招惹出来的……当时臣妾要是肯贿赂</w:t>
      </w:r>
    </w:p>
    <w:p>
      <w:r>
        <w:t>他，也不会发生这么多是是非非，所以臣妾也是有错，虽然臣妾已悔不当初的骄蛮任性，但也太迟了……为了朝廷，</w:t>
      </w:r>
    </w:p>
    <w:p>
      <w:r>
        <w:t>为了百姓，也是为臣妾赎罪，请皇上答应番王的条件，让臣妾出塞和番吧！……」元帝当然不肯，出言安慰。王昭</w:t>
      </w:r>
    </w:p>
    <w:p>
      <w:r>
        <w:t>君又说：「皇上如果不允，那则是陷臣妾于不忠不义，让后人唾骂臣妾是祸国殃民，同时又讥讽皇上是贪恋美色、</w:t>
      </w:r>
    </w:p>
    <w:p>
      <w:r>
        <w:t>不顾国家安危的昏君啊！</w:t>
      </w:r>
    </w:p>
    <w:p>
      <w:r>
        <w:t>臣妾怎么能背得起如此重大的历史罪名……皇上如果不允，那是在害臣妾；不是爱臣妾啊！……」元帝含着泪</w:t>
      </w:r>
    </w:p>
    <w:p>
      <w:r>
        <w:t>水，深深的佩服王昭君有如此忧国忧民的胸襟。</w:t>
      </w:r>
    </w:p>
    <w:p>
      <w:r>
        <w:t>元帝扶起王昭君，看着她既坚强、又脆弱的表情，终于忍不住地将她拥入怀中，放声大哭，激动的喊着：「昭</w:t>
      </w:r>
    </w:p>
    <w:p>
      <w:r>
        <w:t>君爱妃……朕是舍不得妳啊……」结果，又是一次激情的缠绵，只是……只是凄凉多了……</w:t>
      </w:r>
    </w:p>
    <w:p>
      <w:r>
        <w:t>※※※※※※※※※※※※※※※※※※※※※※※※※※※※※※※※※</w:t>
      </w:r>
    </w:p>
    <w:p>
      <w:r>
        <w:t>大漠的帐篷内，番王得意的大碗酒、大口肉，看着坐在身旁的王昭君，不禁：「哈！哈！哈！」狂笑着。</w:t>
      </w:r>
    </w:p>
    <w:p>
      <w:r>
        <w:t>王昭君媚态娇柔的把手按在番王凸起的裤跨上，在番王的耳边吹气的说：「大王，你要答应我两件事，我才肯</w:t>
      </w:r>
    </w:p>
    <w:p>
      <w:r>
        <w:t>答应大王……」王昭君隔着裤子捏了捏番王硬胀的肉棒，继续说：「否则我就自尽，让大王得不到我……嗯……」</w:t>
      </w:r>
    </w:p>
    <w:p>
      <w:r>
        <w:t>番王一脸淫笑的说：「哈哈！妳说，妳说！……别说是两个；就是两百个我也答应妳……哈哈哈！……」王昭君说</w:t>
      </w:r>
    </w:p>
    <w:p>
      <w:r>
        <w:t>：「毛延寿把我害得好惨，大王你要帮我讨回公道，把他给杀了……还有，大王你要答应我，以后永不侵犯中原…</w:t>
      </w:r>
    </w:p>
    <w:p>
      <w:r>
        <w:t>…」番王说：「好！</w:t>
      </w:r>
    </w:p>
    <w:p>
      <w:r>
        <w:t>好！</w:t>
      </w:r>
    </w:p>
    <w:p>
      <w:r>
        <w:t>我都听妳的……嘻嘻……来！先让我亲一下…嘻嘻……」※※※※※※※※※※</w:t>
      </w:r>
    </w:p>
    <w:p>
      <w:r>
        <w:t>※※※※※※※※※※※※※※※※※※※※※※※※※※王昭君在塞北住了十</w:t>
      </w:r>
    </w:p>
    <w:p>
      <w:r>
        <w:t>六年。番王病死，长子继承王位，而匈奴的礼俗，父亲死了，儿子可以选娶先父的妻子，继承的王子想娶王昭</w:t>
      </w:r>
    </w:p>
    <w:p>
      <w:r>
        <w:t>君。王昭君觉得这是乱伦，不符合自己所遵循的中国伦理道德，又无法反抗，于是服毒自尽了！</w:t>
      </w:r>
    </w:p>
    <w:p>
      <w:r>
        <w:t>王昭君死后，匈奴人用厚礼把她葬在她最讨厌的沙漠中。后人称为「青冢」。</w:t>
      </w:r>
    </w:p>
    <w:p>
      <w:r>
        <w:t>杨玉环</w:t>
      </w:r>
    </w:p>
    <w:p>
      <w:r>
        <w:t>【汉皇重色思倾国，御宇多年求不得。杨家有女初长成，养在深闺人未识。</w:t>
      </w:r>
    </w:p>
    <w:p>
      <w:r>
        <w:t>天生丽质难自弃，一朝选在君王侧；回眸一笑百媚生，六宫粉黛无颜色。春寒赐浴华清池，温泉滑洗凝脂；待</w:t>
      </w:r>
    </w:p>
    <w:p>
      <w:r>
        <w:t>儿扶起娇无力，始是新承恩泽时。云鬓花颜金步摇，芙蓉帐暖度春宵；宵苦短日高起，从此君王不早朝。承欢赐宴</w:t>
      </w:r>
    </w:p>
    <w:p>
      <w:r>
        <w:t>无闲暇，春从春游夜专夜。后宫佳丽三千人，三千宠爱在一身。金屋妆成娇侍夜，玉楼宴罢醉和春。</w:t>
      </w:r>
    </w:p>
    <w:p>
      <w:r>
        <w:t>姊妹弟兄皆列士，可怜光彩生门户；遂令天下父母心，不重生男重生女。骊宫高处入青云，仙乐风飘处处闻；</w:t>
      </w:r>
    </w:p>
    <w:p>
      <w:r>
        <w:t>缓歌谩舞凝丝竹，尽日君王看不足……】长恨歌-</w:t>
      </w:r>
    </w:p>
    <w:p>
      <w:r>
        <w:t>- 白居易（前言）</w:t>
      </w:r>
    </w:p>
    <w:p>
      <w:r>
        <w:t>唐明皇与杨贵妃缠绵悱恻的爱情故事，可以说是代代流传、家喻户晓。从绚烂豪奢、淫欲浪荡的宫中岁月，到</w:t>
      </w:r>
    </w:p>
    <w:p>
      <w:r>
        <w:t>被渔阳颦鼓所惊破；从马嵬坡前美人的香消玉殒，到明皇无尽的回忆与迷茫的孤寂……，都是骚人墨客着笔之题材，</w:t>
      </w:r>
    </w:p>
    <w:p>
      <w:r>
        <w:t>也流传着许许多多脍炙人口的巨着、小品；更有许许多多或褒、或贬的街话巷谈。</w:t>
      </w:r>
    </w:p>
    <w:p>
      <w:r>
        <w:t>因此，笔者路人原不敢在众多的前辈先进中班门弄斧；可是又不希望杨贵妃在【中国历朝美女系列】中缺席。</w:t>
      </w:r>
    </w:p>
    <w:p>
      <w:r>
        <w:t>所以，笔者路人就偷懒将白居易所诗之【长恨歌】窃为故事之骨干，着重于唐明皇与杨贵妃之事典，其他宫闱之争</w:t>
      </w:r>
    </w:p>
    <w:p>
      <w:r>
        <w:t>权夺利、计谋互陷之事，则一笔带过、能省则省。</w:t>
      </w:r>
    </w:p>
    <w:p>
      <w:r>
        <w:t>一来：是因为若要述全其来龙去脉，实在是庞着巨作，笔者路人才薄识浅、力有不逮。二则：因为家喻户晓的</w:t>
      </w:r>
    </w:p>
    <w:p>
      <w:r>
        <w:t>故事，网友诸公定然了若指掌，心中自有定数。</w:t>
      </w:r>
    </w:p>
    <w:p>
      <w:r>
        <w:t>万一笔者路人引喻有误，岂不是贻笑大方、献丑而已。故而虚构拟筑而文，莫非只为搏君一笑而已。</w:t>
      </w:r>
    </w:p>
    <w:p>
      <w:r>
        <w:t>※※※※※※※※※※※※※※※※※※※※※※※※※※※※※※※※※</w:t>
      </w:r>
    </w:p>
    <w:p>
      <w:r>
        <w:t>杨玉环字太真，祖籍弘农华阴，后迁居蒲州永乐县独头村。玉环幼年丧父，寄养于叔父河南府士曹玄德家；河</w:t>
      </w:r>
    </w:p>
    <w:p>
      <w:r>
        <w:t>南府士曹玄德专管皇族仪仗调度。</w:t>
      </w:r>
    </w:p>
    <w:p>
      <w:r>
        <w:t>玉环生性活泼、不居小节又喜欢热闹，又拜叔父专管之便，不但常凑热闹，也进出宫中如家常便饭。</w:t>
      </w:r>
    </w:p>
    <w:p>
      <w:r>
        <w:t>开元二十三年春，玉环年值十五，因堂兄杨洄与武惠妃之女咸宜公主成婚，受邀作公主嫔从，喜爱热闹的玉环</w:t>
      </w:r>
    </w:p>
    <w:p>
      <w:r>
        <w:t>正中下怀、欣然接受。咸宜公主公主一见玉环，便觉玉环很得己缘，两人交谈甚欢，并互为知己之交、以姊妹相称。</w:t>
      </w:r>
    </w:p>
    <w:p>
      <w:r>
        <w:t>喜宴中玉环穿梭席间，言欢、敬酒丝毫不让须眉，直到醺醉方才作罢，胡乱找间客房醺醺入睡。</w:t>
      </w:r>
    </w:p>
    <w:p>
      <w:r>
        <w:t>席罢、人散、更深。玉环因为宿醉头痛醒过来，只觉腹内翻腾如搅，所以走到户外水沟边呕吐。忽然玉环听到</w:t>
      </w:r>
    </w:p>
    <w:p>
      <w:r>
        <w:t>有人在呻吟的声音，声音好像很痛苦，又好像生了重病，嗯嗯哎哎的又很暧昧。</w:t>
      </w:r>
    </w:p>
    <w:p>
      <w:r>
        <w:t>玉环辨着声音的方向走去，声音越来越清楚，不但有女人的呻吟声，竟然还有男人粗重的喘息声。玉环越听越</w:t>
      </w:r>
    </w:p>
    <w:p>
      <w:r>
        <w:t>是奇怪，渐渐走近声音的来源，才发现声音竟然是从堂兄新婚洞房里发出来。玉环心想是不是新人俩也喝醉了难过</w:t>
      </w:r>
    </w:p>
    <w:p>
      <w:r>
        <w:t>想呕吐，好奇的走到窗外，用手指戳破窗纸，踮着脚往里瞧。</w:t>
      </w:r>
    </w:p>
    <w:p>
      <w:r>
        <w:t>「嗄！」玉环一差点就叫出来，赶紧蹲下「唰！」一下，脸红如火热，心跳如急鼓。原来玉环从洞隙中看到，</w:t>
      </w:r>
    </w:p>
    <w:p>
      <w:r>
        <w:t>两位新人正在行周公之礼，而且已经到了紧锣密鼓的阶段呢。玉环蹲下后满脸羞红，本来想走开，可是好奇心的催</w:t>
      </w:r>
    </w:p>
    <w:p>
      <w:r>
        <w:t>促，又让她蹑手蹑脚的起来继续往里瞧。</w:t>
      </w:r>
    </w:p>
    <w:p>
      <w:r>
        <w:t>只见堂兄跟公主两人都是赤身露体、身无寸缕的；公主仰身躺在床上；而堂</w:t>
      </w:r>
    </w:p>
    <w:p>
      <w:r>
        <w:t>兄趴伏在她身上，臀部一高一低的动着，那些呻吟、喘息声就是在这样的动作中发出来的。其实玉环对这种事</w:t>
      </w:r>
    </w:p>
    <w:p>
      <w:r>
        <w:t>也是似懂非懂，只是隐约知道这便是夫妻敦伦，也好像听谁说过，女的会很痛苦……玉环若有所思的想：「难怪公</w:t>
      </w:r>
    </w:p>
    <w:p>
      <w:r>
        <w:t>主会呻吟……可是公主看起来不像是很痛苦的样子啊……」玉环看到公主还一直把腰挺起来，让两人的下身互撞着，</w:t>
      </w:r>
    </w:p>
    <w:p>
      <w:r>
        <w:t>而发「啪！啪！」的拍打声，只是两人的下身看不大清楚，不过上身却瞧得一清二楚。堂兄裸露着结实的胸膛，古</w:t>
      </w:r>
    </w:p>
    <w:p>
      <w:r>
        <w:t>铜的肤色因汗水而亮晶晶，咬着牙根表好像很严肃，一只手撑在床上，另外一只手却按在公主的胸部。公主如玉的</w:t>
      </w:r>
    </w:p>
    <w:p>
      <w:r>
        <w:t>肌肤，跟堂兄乌亮的肤色，正好成一个强烈的对比。</w:t>
      </w:r>
    </w:p>
    <w:p>
      <w:r>
        <w:t>玉环看到堂兄在揉搓公主的胸部时，不知名为什么突然也觉得，自己的胸部有一点痒痒的，玉环不知不觉的也</w:t>
      </w:r>
    </w:p>
    <w:p>
      <w:r>
        <w:t>伸手揉着自己的丰乳，而且还觉得这样搓揉还蛮舒服的。别看玉环年才十四、五岁，她的双乳倒比公主丰满，而且</w:t>
      </w:r>
    </w:p>
    <w:p>
      <w:r>
        <w:t>有一点点下垂，乳头、乳晕也都比公主的大，这大概跟自己丰腴的身材有关吧！</w:t>
      </w:r>
    </w:p>
    <w:p>
      <w:r>
        <w:t>玉环刚刚要进入陶醉状态时，突然听见堂兄跟公主两人，同时发出急促的「啊！啊！」声，玉环赶紧再瞧瞧发</w:t>
      </w:r>
    </w:p>
    <w:p>
      <w:r>
        <w:t>生甚么事。只见堂兄竟然软趴在公主身上，两人都呼吸急遽，而且还不停轻微的颤抖。</w:t>
      </w:r>
    </w:p>
    <w:p>
      <w:r>
        <w:t>玉环以为他俩发生甚么意外，正想要进去救人，才又看到堂兄「呼！」呼了一口气，慢慢的起身、下床，拿起</w:t>
      </w:r>
    </w:p>
    <w:p>
      <w:r>
        <w:t>床边的布巾擦拭下身。玉环才看到堂兄胯下垂软的一条，好像是「鸡鸡」；可是又不太像。玉环回忆着曾经看过小</w:t>
      </w:r>
    </w:p>
    <w:p>
      <w:r>
        <w:t>男生在小便，好像没那么大、也没那么黑，而且形状也有一点点差异，所以不敢确定那是不是。</w:t>
      </w:r>
    </w:p>
    <w:p>
      <w:r>
        <w:t>玉环看到堂兄又拿着布巾，回到床上帮公主擦拭下身，然后才吹灯睡觉。玉环觉得甚么也看不到了，才又蹑手</w:t>
      </w:r>
    </w:p>
    <w:p>
      <w:r>
        <w:t>蹑脚的回房睡觉。玉环上床后才发觉下体竟然湿湿的，又好像痒痒的，遂把手伸到裤裙里面搔着。玉环只觉得这样</w:t>
      </w:r>
    </w:p>
    <w:p>
      <w:r>
        <w:t>搔揉阴部很舒服，一种很奇怪的感觉，但又说不出是甚么感觉，只是继续搔着、揉着……</w:t>
      </w:r>
    </w:p>
    <w:p>
      <w:r>
        <w:t>古有吟道：螳螂捕蝉，黄雀在后。玉环这些偷窥动情的动作，却被咸宜公主之亲弟寿王李清，一一看在眼里。</w:t>
      </w:r>
    </w:p>
    <w:p>
      <w:r>
        <w:t>寿王李清今天算是妻舅贵亲，也是上座嘉宾。在席间一初玉环，便对玉环之容颜玉貌、活泼大方别有锺情。寿</w:t>
      </w:r>
    </w:p>
    <w:p>
      <w:r>
        <w:t>王今夜同样也因宿醉难熬起床如厕，也觉得夜静园中的空气似乎特别清新，寿王李清置身其间，深呼几口气似乎清</w:t>
      </w:r>
    </w:p>
    <w:p>
      <w:r>
        <w:t>醒醒不少。</w:t>
      </w:r>
    </w:p>
    <w:p>
      <w:r>
        <w:t>突然，寿王李清见得远远暗处中有人影晃动，似乎在寻找甚么东西似的慢慢走近。寿王李清藉着月色端详清楚</w:t>
      </w:r>
    </w:p>
    <w:p>
      <w:r>
        <w:t>认得是玉环，连忙隐身树后，而玉环正在专注中并未察觉，自顾寻声走着。寿王李清就这么跟踪着玉环，而在远处</w:t>
      </w:r>
    </w:p>
    <w:p>
      <w:r>
        <w:t>看到玉环的窥视动作，心中便了然一切。待玉环回房后，寿王李清也如法炮制的在窗外窥瞧玉环房里的动静。</w:t>
      </w:r>
    </w:p>
    <w:p>
      <w:r>
        <w:t>寿王李清此时正看到玉环的衣矜敞开，露出两团雪白柔嫩的丰乳，不禁「咯噜」吞了一口口水。寿王心中暗暗</w:t>
      </w:r>
    </w:p>
    <w:p>
      <w:r>
        <w:t>赞叹着，玉环的丰乳竟然如此的诱人，虽然因躺着而使得丰乳略为往两侧垂，但在一片雪白之顶却有着粉红、艳丽、</w:t>
      </w:r>
    </w:p>
    <w:p>
      <w:r>
        <w:t>挺硬的乳头。而玉环竟使用双手扶压着双侧，让柔软的玉乳向内互相挤着、互相搓磨着，嘴里还发出轻微的「嗯嗯」</w:t>
      </w:r>
    </w:p>
    <w:p>
      <w:r>
        <w:t>声，让寿王心神为之荡漾。</w:t>
      </w:r>
    </w:p>
    <w:p>
      <w:r>
        <w:t>玉环觉得如此搓揉双峰，真是刺激舒服，只是阴道中越来越搔痒难忍，乾脆将下身之衣服全部除去，裸露着乌</w:t>
      </w:r>
    </w:p>
    <w:p>
      <w:r>
        <w:t>毛丛生的阴户，一手仍然用力的揉捏乳房，一手则抠搔着溼润的阴户。一阵阵前所未有的舒畅感，从手指接触的部</w:t>
      </w:r>
    </w:p>
    <w:p>
      <w:r>
        <w:t>位传来，不禁让玉环的身体扭动着、颤慄着。</w:t>
      </w:r>
    </w:p>
    <w:p>
      <w:r>
        <w:t>寿王李清眼看着如此香艳的画面，情不自禁的也伸手握住早已挺硬肿胀的肉棒，前后套弄着。寿王李清觉得有</w:t>
      </w:r>
    </w:p>
    <w:p>
      <w:r>
        <w:t>一股高胀的淫欲，令他色胆包天的潜入春室中，走向沉醉未觉的玉环。寿王李清站在床边近观玉环，把玉环春色艳</w:t>
      </w:r>
    </w:p>
    <w:p>
      <w:r>
        <w:t>相更是看得一览无遗。</w:t>
      </w:r>
    </w:p>
    <w:p>
      <w:r>
        <w:t>玉环闭眼甩头，把乌亮的秀发披散在脸颊、绣枕；红艳的脸庞如映火光；朱红的樱唇微开贝齿隐现，还不时伸</w:t>
      </w:r>
    </w:p>
    <w:p>
      <w:r>
        <w:t>出柔软的舌头舔着双唇，让樱唇更为湿亮；更引人目光的是正在挺动扭转的下体，平坦滑嫩的小腹下，一丛乌黑、</w:t>
      </w:r>
    </w:p>
    <w:p>
      <w:r>
        <w:t>曲卷、浓密的阴毛，在玉环的手边探头露脸、忽隐忽现；玉环的手指在抚柔着两片丰厚，沾满湿液的阴唇，还有时</w:t>
      </w:r>
    </w:p>
    <w:p>
      <w:r>
        <w:t>曲着手指插入屄洞中浅探着。</w:t>
      </w:r>
    </w:p>
    <w:p>
      <w:r>
        <w:t>寿王李清终于忍不住情欲的诱惑，低头、张嘴，含住挺硬的乳头用力吸吮着，便觉有如一股温馨的母爱，安抚</w:t>
      </w:r>
    </w:p>
    <w:p>
      <w:r>
        <w:t>心灵；又有如一口香嫩滑溜的脂糕，美味满嘴。</w:t>
      </w:r>
    </w:p>
    <w:p>
      <w:r>
        <w:t>玉环突然觉得一股温润附在乳峰之顶，舒畅的全身为之一颤，「喔！」一声淫荡的轻呼，阴道中又是一阵哗哗</w:t>
      </w:r>
    </w:p>
    <w:p>
      <w:r>
        <w:t>暖流。随即，玉环突觉有异，睁开媚眼一瞧，正看到寿王李清一副沉醉、贪婪的模样，正在亲舔乳峰。</w:t>
      </w:r>
    </w:p>
    <w:p>
      <w:r>
        <w:t>「啊！」玉环这一惊非同小可，心中先是责恨寿王李清擅闯香闺；却又羞愧自己的淫态媚样被人发现。玉环自</w:t>
      </w:r>
    </w:p>
    <w:p>
      <w:r>
        <w:t>然的反应抓物遮掩、翻身缩躲，颤声问道：「你…你…王爷你…王爷你…」玉环不知从何问起，只觉得欲火全消，</w:t>
      </w:r>
    </w:p>
    <w:p>
      <w:r>
        <w:t>但全身还是一阵火热，如置身炉内一般，既羞愧且惊吓。</w:t>
      </w:r>
    </w:p>
    <w:p>
      <w:r>
        <w:t>寿王李清先被玉环这一连串的动作一怔，随即又因欲火焚身，爬上床双手扶着玉环裸露的双肩，温柔的说：「</w:t>
      </w:r>
    </w:p>
    <w:p>
      <w:r>
        <w:t>玉环，妳别怕……今天在宴席上，我一看到妳就爱上妳了……想不到老天怜我痴情，竟让我能一亲芳泽，玉环…我</w:t>
      </w:r>
    </w:p>
    <w:p>
      <w:r>
        <w:t>…我喜欢妳……」寿王李清头一低便亲吻玉环。</w:t>
      </w:r>
    </w:p>
    <w:p>
      <w:r>
        <w:t>玉环一听寿王李清向她示爱，不禁害羞的要低下头，却被寿王李清拦阻亲吻，本能的反应要拒绝、挣扎，却感</w:t>
      </w:r>
    </w:p>
    <w:p>
      <w:r>
        <w:t>到身体被紧紧的抱着。玉环觉得嘴角被紧紧贴着，还有一条湿软的舌头在牙关挑着，一股雄性的体味袭袭而来。玉</w:t>
      </w:r>
    </w:p>
    <w:p>
      <w:r>
        <w:t>环只觉得全身一阵酥软，想要保持一点女性的矜持，作一点应有的抗拒，但却使不上力道，只有扭动着身体，也充</w:t>
      </w:r>
    </w:p>
    <w:p>
      <w:r>
        <w:t>当是一种挣扎的拒绝。</w:t>
      </w:r>
    </w:p>
    <w:p>
      <w:r>
        <w:t>不料玉环这一扭动，却让双乳紧贴着寿王李清的胸膛揉搓着，令玉环觉得一种搓揉的快感阵阵传来，按耐不住</w:t>
      </w:r>
    </w:p>
    <w:p>
      <w:r>
        <w:t>的淫欲又被挑起了。玉环不自主的环手抱着寿王，朱唇微开、牙门一松让寿王的舌头扣关进城，作舌头的街巷肉搏</w:t>
      </w:r>
    </w:p>
    <w:p>
      <w:r>
        <w:t>之战。</w:t>
      </w:r>
    </w:p>
    <w:p>
      <w:r>
        <w:t>寿王李清深之擒贼必先擒王之道理，一手竟然迳往玉环的重关要塞攻去。寿王李清只觉入手处一片柔软湿润，</w:t>
      </w:r>
    </w:p>
    <w:p>
      <w:r>
        <w:t>手指头便像弹奏弦琴一般连续的曲动，让每一根手指依序的滑动，抠搔着玉环湿滑的阴唇。</w:t>
      </w:r>
    </w:p>
    <w:p>
      <w:r>
        <w:t>玉环的阴户要塞被手一触，一阵的羞惭震惊，随即又因一阵手指的搔括，只觉得快感如波涛浪潮般，一波未平</w:t>
      </w:r>
    </w:p>
    <w:p>
      <w:r>
        <w:t>一波又起，锐不可当之势让身体不停的颤慄着，无法宣泄的感动只有藉着「嗯嗯」声，消散一点。</w:t>
      </w:r>
    </w:p>
    <w:p>
      <w:r>
        <w:t>寿王李清的手指轻轻地滑入玉环的屄穴内，用指甲抠着屄壁上的皱摺，感到那里已经被流出了液体润得湿滑异</w:t>
      </w:r>
    </w:p>
    <w:p>
      <w:r>
        <w:t>常。玉环的头往前伏靠在寿王的肩膀上，轻咬着寿王的肩颈，同时纽旋着屁股让寿王的手指接触更广、更深。</w:t>
      </w:r>
    </w:p>
    <w:p>
      <w:r>
        <w:t>寿王的手指在玉环的屄穴内，重复着进出的动作，刺激阴壁分泌液体，为肉棒的进入做准备。寿王觉得玉环的</w:t>
      </w:r>
    </w:p>
    <w:p>
      <w:r>
        <w:t>肉洞越来越湿润、越来越热，又彷佛有一道吸引力，紧紧地吸住手指。寿王用另一只手解开裤腰带裤，任其滑落，</w:t>
      </w:r>
    </w:p>
    <w:p>
      <w:r>
        <w:t>「唰！」暴突出蠢蠢欲动、坚毅挺拔的肉棒，随即趴伏在玉环雪白丰满的身上，分开玉环的大腿，扶着肉棒顶住洞</w:t>
      </w:r>
    </w:p>
    <w:p>
      <w:r>
        <w:t>口。</w:t>
      </w:r>
    </w:p>
    <w:p>
      <w:r>
        <w:t>情欲高胀的玉环不自主的把大腿撑的门户大开，宽阔的洞口竟然含进半个龟头。寿王深吸一口气，然后突然向</w:t>
      </w:r>
    </w:p>
    <w:p>
      <w:r>
        <w:t>前一挺，「噗」地一声肉棒顺畅无阻的齐根尽没。寿王不禁一怔，想玉环的淫洞竟然异于常人，既宽且深，有没有</w:t>
      </w:r>
    </w:p>
    <w:p>
      <w:r>
        <w:t>所谓的薄膜阻挡，但却有火热的阴壁、阵阵的蠕动，彷佛在吸吮、咀嚼肉棒一般，让他有一种飞天的感觉。</w:t>
      </w:r>
    </w:p>
    <w:p>
      <w:r>
        <w:t>玉环的屄洞也真的是既宽且深，潮水又丰，是一个十足的淫荡风骚穴。当然玉环还是处女之身，也是有处女膜，</w:t>
      </w:r>
    </w:p>
    <w:p>
      <w:r>
        <w:t>只是又薄又柔，只稍用力即轻易过关。所以当寿王的肉棒齐根尽没时，玉环只觉得一点点痛楚、一点点舒畅、也一</w:t>
      </w:r>
    </w:p>
    <w:p>
      <w:r>
        <w:t>点点无法尽兴。不禁挺举下身，企图让肉棒更深入一点，以搔搔更里面的痒处。</w:t>
      </w:r>
    </w:p>
    <w:p>
      <w:r>
        <w:t>寿王知道像玉环如此奇特的屄洞，必须要使以奇特的插法，才能满足自己跟玉环的欲求。所以寿王肉棒抽出时</w:t>
      </w:r>
    </w:p>
    <w:p>
      <w:r>
        <w:t>很轻，然后毫不留情地大力猛刺进去，如此急速的磨擦，不但让自己有如入无人之境的快感，更让玉环舒爽得直翻</w:t>
      </w:r>
    </w:p>
    <w:p>
      <w:r>
        <w:t>白眼，大声淫叫着。</w:t>
      </w:r>
    </w:p>
    <w:p>
      <w:r>
        <w:t>寿王热切地猛插着玉环，并感觉着肉棒对玉环屄穴的每一次冲击；忘情地抽动着，并听着玉环快乐的呻吟声。</w:t>
      </w:r>
    </w:p>
    <w:p>
      <w:r>
        <w:t>最后玉环的身体开始剧烈地抖动，阴壁的皱摺开始收缩，肉棒的进出愈加艰难。寿王知道玉环的高潮要到了，</w:t>
      </w:r>
    </w:p>
    <w:p>
      <w:r>
        <w:t>遂加快抽插的速度，决心要让玉环达到一次她从未经历过的高峰。</w:t>
      </w:r>
    </w:p>
    <w:p>
      <w:r>
        <w:t>突然间玉环的喉咙里发出一声低吼，一股热流突然从阴道深处涌出，刺激了龟头一下，寿王突然间全身一颤，</w:t>
      </w:r>
    </w:p>
    <w:p>
      <w:r>
        <w:t>炽热、粘稠的乳白色液体激射而出，重重地打在玉环的阴道深处，把玉环打得全身颤抖不已。</w:t>
      </w:r>
    </w:p>
    <w:p>
      <w:r>
        <w:t>伴随着喷射的快感，寿王将肉棒硬往里挤，似乎想要刺穿玉环的子宫。玉环也把双腿紧紧缠住寿王的腰，抗拒</w:t>
      </w:r>
    </w:p>
    <w:p>
      <w:r>
        <w:t>般的挺着下身，发出几近呐喊的嘶叫声。</w:t>
      </w:r>
    </w:p>
    <w:p>
      <w:r>
        <w:t>随着欲潮慢慢消退，寿王枕着一只手躺在玉环身旁，另一只手则在玉环的身上到处游走，也有如欣赏一件艺品</w:t>
      </w:r>
    </w:p>
    <w:p>
      <w:r>
        <w:t>一样的欣赏着赤裸裸的玉环，寿王说出一句最想说的话：「玉环，妳真的好美啊！…我要永远跟妳在一起，我要妳</w:t>
      </w:r>
    </w:p>
    <w:p>
      <w:r>
        <w:t>当我的皇子妃，妳愿意吗？」</w:t>
      </w:r>
    </w:p>
    <w:p>
      <w:r>
        <w:t>玉环此时还沉醉在如痴如醉的高朝快感中，只是模模糊糊听见「永远在一起、皇子妃」等话，但也无暇细思其</w:t>
      </w:r>
    </w:p>
    <w:p>
      <w:r>
        <w:t>话意，所以并没回答。</w:t>
      </w:r>
    </w:p>
    <w:p>
      <w:r>
        <w:t>寿王见玉环只是胀红着脸，闭眼喘息，并不答话，心中以为玉环是默许了，而兴奋的几乎大叫，遂又翻身亲吻</w:t>
      </w:r>
    </w:p>
    <w:p>
      <w:r>
        <w:t>玉环。玉环一觉寿王又吻上来，一股意犹未尽的冲动，立即激烈的反应，也献上自己热情的拥吻。</w:t>
      </w:r>
    </w:p>
    <w:p>
      <w:r>
        <w:t>于是……</w:t>
      </w:r>
    </w:p>
    <w:p>
      <w:r>
        <w:t>※※※※※※※※※※※※※※※※※※※※※※※※</w:t>
      </w:r>
    </w:p>
    <w:p>
      <w:r>
        <w:t>开元二十三年十二月，杨玉环奉皇帝诏命，册封为皇子妃。开元二十四年二月皇帝下诏，所有皇子改名，寿王</w:t>
      </w:r>
    </w:p>
    <w:p>
      <w:r>
        <w:t>李清改明为李瑁。开元二十四年二月，杨玉环正式与寿王李瑁成亲，从此两人就不用再偷偷摸摸的共度春宵，可惜</w:t>
      </w:r>
    </w:p>
    <w:p>
      <w:r>
        <w:t>的是玉环竟也怀有身孕了，因为挺着肚子即使勉强做爱，也总不能尽兴，让玉环度过了很难熬的几个月。玉环怀胎</w:t>
      </w:r>
    </w:p>
    <w:p>
      <w:r>
        <w:t>十月后总算产下一子，皇上赐名「李爱」。</w:t>
      </w:r>
    </w:p>
    <w:p>
      <w:r>
        <w:t>玉环终于松了一口气，未等产后休养满月，即忍不住久旷的情欲，又跟寿王夜夜春宵起来了。</w:t>
      </w:r>
    </w:p>
    <w:p>
      <w:r>
        <w:t>在这期间，宫廷里为了争夺皇储太子之位，弄得皇宫里波涛汹涌、群情沸腾。</w:t>
      </w:r>
    </w:p>
    <w:p>
      <w:r>
        <w:t>而寿王之母武惠妃理所当然的，也极力为寿王争取到太子之位，而且还不择手段的陷害许多竞争对手，搞到最</w:t>
      </w:r>
    </w:p>
    <w:p>
      <w:r>
        <w:t>后因造孽太多，竟然恶梦连床经神崩溃。</w:t>
      </w:r>
    </w:p>
    <w:p>
      <w:r>
        <w:t>唐明皇见得最宠爱之武惠妃重病虚弱，又闻得宫中传言武惠妃是遭厉鬼缠身，故带领武惠妃家族赴往骊山温泉</w:t>
      </w:r>
    </w:p>
    <w:p>
      <w:r>
        <w:t>休养，一方面让武惠妃在温泉中疗养身体；一方面让宫中封立太子之事冷却一下。</w:t>
      </w:r>
    </w:p>
    <w:p>
      <w:r>
        <w:t>这次皇室的骊山之游，杨玉环也是随同丈夫寿王前往。一日下午，玉环闲来无事独自骑马游山，适逢唐明皇与</w:t>
      </w:r>
    </w:p>
    <w:p>
      <w:r>
        <w:t>武惠妃在亭台休憩，遂传旨召见。</w:t>
      </w:r>
    </w:p>
    <w:p>
      <w:r>
        <w:t>唐明皇一见杨玉环真是惊为天人，只见得玉环真是天生丽质，国色天香，丰腴的体态、腻理的肌肤，让唐明皇</w:t>
      </w:r>
    </w:p>
    <w:p>
      <w:r>
        <w:t>为之屏息。面似桃花带露、指若春葱玉笋；一点朱唇、万缕青丝……看的唐明皇如痴如醉，要不是有武惠妃在一旁，</w:t>
      </w:r>
    </w:p>
    <w:p>
      <w:r>
        <w:t>真有立即跟她一成好事的冲动。</w:t>
      </w:r>
    </w:p>
    <w:p>
      <w:r>
        <w:t>唐明皇自从骊山平台上初逢惊艳后，整天脑子里都是玉环动人的倩影，挥之不去，精神恍惚。大内将军高力士</w:t>
      </w:r>
    </w:p>
    <w:p>
      <w:r>
        <w:t>看出唐明皇心事，便向唐明皇献计让玉环抽得空档陪着打马球。隔天，唐明皇便圣诏诸皇子听国子监祭酒讲经，而</w:t>
      </w:r>
    </w:p>
    <w:p>
      <w:r>
        <w:t>令由高力士密传玉环与唐明皇出游。</w:t>
      </w:r>
    </w:p>
    <w:p>
      <w:r>
        <w:t>而玉环也是自初见唐明皇后，便被唐明皇那威武刚猛的神态所吸引，甚至在睡梦中还梦见与唐明皇巅鸾倒凤。</w:t>
      </w:r>
    </w:p>
    <w:p>
      <w:r>
        <w:t>今日一接圣旨传诏心中便有数，知道唐明皇有意安排两人幽会，而欣然奉召赴约。</w:t>
      </w:r>
    </w:p>
    <w:p>
      <w:r>
        <w:t>这天，唐明皇真是人逢喜事精神爽。从一见到玉环开始，唐明皇的眼光就没离开过玉环，而且玉棒一直是高耸</w:t>
      </w:r>
    </w:p>
    <w:p>
      <w:r>
        <w:t>着，胀的唐明皇有点抽筋的感觉。两人就尽情的球戏直到日斜西山，唐明皇见玉环香汗淋漓，便赐浴汤让玉环沐浴</w:t>
      </w:r>
    </w:p>
    <w:p>
      <w:r>
        <w:t>更衣。华清池本是御用温泉，莫说是皇子妃玉环，就是诸皇子也无缘使用，因此玉环真是兴奋极了，欣然谢恩。</w:t>
      </w:r>
    </w:p>
    <w:p>
      <w:r>
        <w:t>华清池里白烟袅袅，玉环身置其中，有如朦胧雾里的牡丹芍药，为华清池平添几许春意。只见清澈见底的温泉</w:t>
      </w:r>
    </w:p>
    <w:p>
      <w:r>
        <w:t>池中，玉环只有头部露出池水，万缕青丝披撒散乱、媚眼微闭、朱唇半开，显得一点庸懒。清澈的水中见得玉环的</w:t>
      </w:r>
    </w:p>
    <w:p>
      <w:r>
        <w:t>丰乳，被水浮着微微上翘着，雪白的大腿根部，一丛倒三角形的乌黑绒毛，卷曲旺盛。</w:t>
      </w:r>
    </w:p>
    <w:p>
      <w:r>
        <w:t>这些美人出浴的镜头，都被躲在屏风后面的唐明皇看得一清二楚。看得唐明皇赞叹人间竟然有此美玉，看得唐</w:t>
      </w:r>
    </w:p>
    <w:p>
      <w:r>
        <w:t>明皇淫欲薰心、食指大动。玉环浴罢正要起身，不料却因从热烫的温泉中突然离池，不禁一阵晕眩，身体摇晃欲倒，</w:t>
      </w:r>
    </w:p>
    <w:p>
      <w:r>
        <w:t>唐明皇见状立即现身，驱步向前扶住玉环。</w:t>
      </w:r>
    </w:p>
    <w:p>
      <w:r>
        <w:t>玉环昏眼中一见是唐明皇，便知刚才入浴之状，定然全被瞧见了，又想现在还是身无寸缕的让唐明皇扶着，「</w:t>
      </w:r>
    </w:p>
    <w:p>
      <w:r>
        <w:t>唰！」一下脸红至耳根，轻轻叫道：「皇上…」</w:t>
      </w:r>
    </w:p>
    <w:p>
      <w:r>
        <w:t>然后轻轻挣开，转身背对着唐明皇，心中暗自窃喜忖思：「……该发生的，总算发生了……」。</w:t>
      </w:r>
    </w:p>
    <w:p>
      <w:r>
        <w:t>唐明皇见玉环并没有恼怒，龙心大悦，心想玉环定然默许再进一步之行动。</w:t>
      </w:r>
    </w:p>
    <w:p>
      <w:r>
        <w:t>唐明皇往前一步，双手一绕从后面抱住玉环，顺势握住胸前的双峰，低头便亲吻玉环的后颈、耳根。唐明皇只</w:t>
      </w:r>
    </w:p>
    <w:p>
      <w:r>
        <w:t>觉得入手处温润柔软，唇接处细嫩滑溜，不禁将身体紧贴着玉环，让挺硬的肉棒隔着衣服磨擦玉环的股沟。</w:t>
      </w:r>
    </w:p>
    <w:p>
      <w:r>
        <w:t>玉环被唐明皇这么温柔的抚摸、亲吻，只觉得一阵舒畅，不禁「嗯……」一声淫荡的呻吟。又觉得股间有一根</w:t>
      </w:r>
    </w:p>
    <w:p>
      <w:r>
        <w:t>硬物顶着，虽然隔着衣服，但仍然可以感到它的热度、仍然可以感到它的粗长。玉环感到唐明皇的肉棒比丈夫寿王，</w:t>
      </w:r>
    </w:p>
    <w:p>
      <w:r>
        <w:t>简直粗大倍馀，心中又惊又喜，不自主的摆动臀部，磨擦着唐明皇的肉棒，而一股股的热流急急的冲出阴道，把唐</w:t>
      </w:r>
    </w:p>
    <w:p>
      <w:r>
        <w:t>明皇的裤胯都溼濡了。</w:t>
      </w:r>
    </w:p>
    <w:p>
      <w:r>
        <w:t>唐明皇觉得溼透的裤胯让布料黏贴着肉棒真不适，空出一只手拉开腰带，一抖下身让裤子滑落地上，「唰！」</w:t>
      </w:r>
    </w:p>
    <w:p>
      <w:r>
        <w:t>一根挺拔粗状的肉棒，便高耸入云般的翘得高高的，红通通的龟头便顶在玉环的腰脊上磨擦着。</w:t>
      </w:r>
    </w:p>
    <w:p>
      <w:r>
        <w:t>玉环觉得整个被后被热烫的肌肤紧贴着、磨擦着，只觉得舒畅无比，不禁扭动着身体。玉环把头向后转，微微</w:t>
      </w:r>
    </w:p>
    <w:p>
      <w:r>
        <w:t>昂着以樱唇接住唐明皇的嘴唇，互相忘情的热吻着，然后把手向后伸，握住唐明皇的肉棒。「哇！」玉环肉棒在握，</w:t>
      </w:r>
    </w:p>
    <w:p>
      <w:r>
        <w:t>不禁暗惊又窃喜，从嘴角娇淫的说：「…皇上的玉棒又粗、又长、又硬，妾身恐怕无法消受……」</w:t>
      </w:r>
    </w:p>
    <w:p>
      <w:r>
        <w:t>唐明皇此时在也忍不住了，将玉环的上身压低，分开玉环的双腿，扶着肉棒便从后面插入玉环的屄道，轻柔的</w:t>
      </w:r>
    </w:p>
    <w:p>
      <w:r>
        <w:t>说：「……别怕，朕会温柔一点……」。其实玉环那需要唐明皇温柔一点，此时玉环的阴道内有如千万蚁虫蠕动，</w:t>
      </w:r>
    </w:p>
    <w:p>
      <w:r>
        <w:t>正是骚痒难当，恨不得唐明皇的肉棒，来个狠插猛干方能解馋。</w:t>
      </w:r>
    </w:p>
    <w:p>
      <w:r>
        <w:t>「噗滋！」唐明皇的肉棒藉着爱液的滑溜，不怎么用劲竟然一刺便到底，还深深的顶着子宫壁。「啊！」唐明</w:t>
      </w:r>
    </w:p>
    <w:p>
      <w:r>
        <w:t>皇叫了一声，觉得玉环的屄道温暖湿滑，还有剧烈的蠕动，紧紧的包裹着肉棒，真是爽极了。</w:t>
      </w:r>
    </w:p>
    <w:p>
      <w:r>
        <w:t>玉环也是「嗯……」一声满足的呻吟，自从嫁给寿王以来，虽然春宵连连，但是寿王的肉棒太短，并不能深入</w:t>
      </w:r>
    </w:p>
    <w:p>
      <w:r>
        <w:t>顶到花心。而今天首次偷情，就让粗长的肉棒塞满屄穴，还直抵顶内壁；而且对方算来也是自己的公公，偷情、乱</w:t>
      </w:r>
    </w:p>
    <w:p>
      <w:r>
        <w:t>伦的双重刺激，让玉环觉的更是加倍兴奋。</w:t>
      </w:r>
    </w:p>
    <w:p>
      <w:r>
        <w:t>唐明皇原本是性欲极旺之人，可以说是夜夜春宵，但自从宠爱的武惠妃生病以来，也忧心宠妃之病况而无心欢</w:t>
      </w:r>
    </w:p>
    <w:p>
      <w:r>
        <w:t>欲，禁欲约有三、四个月了，今天幸遇玉环真有如久旱之甘露、棋逢敌手了。唐明皇肉棒入穴后，竟把自己说的「</w:t>
      </w:r>
    </w:p>
    <w:p>
      <w:r>
        <w:t>…要温柔一点…」的话置之脑后，一开使便猛烈的抽插，似乎要把三、四个月来憋住情欲，就全部发泄出来。</w:t>
      </w:r>
    </w:p>
    <w:p>
      <w:r>
        <w:t>唐明皇双手扶着玉环的腰，配合着自己的抽插，让肌肤强力的撞击而发出「啪！啪！啪！」的声音，而且还交</w:t>
      </w:r>
    </w:p>
    <w:p>
      <w:r>
        <w:t>会着玉环：「嗯！嗯！啊！啊！」的亵语呻吟。</w:t>
      </w:r>
    </w:p>
    <w:p>
      <w:r>
        <w:t>玉环藉着伏首的姿势，可以清楚的看到唐明皇的肉棒，正在自己的胯间一隐一现的。玉环看清楚唐明皇的肉棒</w:t>
      </w:r>
    </w:p>
    <w:p>
      <w:r>
        <w:t>真的是粗大，大约有儿臂那么粗；外翻的包皮，被淫液濡湿得晶光发亮；暴露的青筋，更显得坚硬无比，真有如精</w:t>
      </w:r>
    </w:p>
    <w:p>
      <w:r>
        <w:t>钢铁棍一般。</w:t>
      </w:r>
    </w:p>
    <w:p>
      <w:r>
        <w:t>玉环只觉得一阵又一阵的高潮，一波又一波不断的袭来，让自己有一点不支欲软。</w:t>
      </w:r>
    </w:p>
    <w:p>
      <w:r>
        <w:t>唐明皇在猛插约四、五百下之后，渐渐觉得肉棒、阴囊、腰际都在发酸，心知自己就快要泄精了。唐明皇既有</w:t>
      </w:r>
    </w:p>
    <w:p>
      <w:r>
        <w:t>点舍不得这么快泄，又极期待着高潮时的快感，既不能两全只有在加快抽插的速度，快得肉棒几乎麻木了。</w:t>
      </w:r>
    </w:p>
    <w:p>
      <w:r>
        <w:t>突然，唐明皇的肉棒一阵急促的缩胀、跳动，唐明皇急忙停止抽动，奋力将肉棒深深顶住子宫内壁。终于「嗤！</w:t>
      </w:r>
    </w:p>
    <w:p>
      <w:r>
        <w:t>嗤！嗤！」一股股的浓精，分成四、五次激射而出，而且似乎一次比一次更强劲、一次比一次更舒畅，令唐明皇不</w:t>
      </w:r>
    </w:p>
    <w:p>
      <w:r>
        <w:t>禁「哼！</w:t>
      </w:r>
    </w:p>
    <w:p>
      <w:r>
        <w:t>嗯！」低沉的吼叫着。</w:t>
      </w:r>
    </w:p>
    <w:p>
      <w:r>
        <w:t>玉环刚刚觉得唐明皇的肉棒紧紧顶到底时，不禁舒畅的把阴道一缩，随即感到肉棒一阵急促的缩胀，便有一股</w:t>
      </w:r>
    </w:p>
    <w:p>
      <w:r>
        <w:t>股热流激射而出，像锐不可当急驰的快箭皆中红心，热流烫得玉环「啊！啊！」乱叫，全身乱颤。玉环紧绷着双腿</w:t>
      </w:r>
    </w:p>
    <w:p>
      <w:r>
        <w:t>勉力的夹紧，似乎深怕肉棒溜掉，也似乎怕阴道被淫液、精水胀满的快感消失。</w:t>
      </w:r>
    </w:p>
    <w:p>
      <w:r>
        <w:t>随着高潮慢慢消退，玉环虚脱似的腿一软几乎倒地，却使肉棒脱离了。</w:t>
      </w:r>
    </w:p>
    <w:p>
      <w:r>
        <w:t>「啊！」玉环叫一声，似乎是因为晕眩；也似乎是因为阴道突然空虚。唐明皇连忙伸手扶持着玉环，关切的问</w:t>
      </w:r>
    </w:p>
    <w:p>
      <w:r>
        <w:t>道：「妳还好吧！」</w:t>
      </w:r>
    </w:p>
    <w:p>
      <w:r>
        <w:t>玉环顺势靠在唐明皇的胸前，娇羞的说：「谢皇上关心，只是皇上太勇猛了…让妾身有点受不了……」</w:t>
      </w:r>
    </w:p>
    <w:p>
      <w:r>
        <w:t>唐明皇轻咬着玉环的耳根说：「是啊！看妳累的满身汗，……来！朕陪妳泡泡温泉恢复一下，等一下又是精神</w:t>
      </w:r>
    </w:p>
    <w:p>
      <w:r>
        <w:t>百倍了……朕以前根武惠妃试过在温泉里交欢，感觉真是不错……妳没试过吧！」</w:t>
      </w:r>
    </w:p>
    <w:p>
      <w:r>
        <w:t>玉环娇滴滴的说：「嗯！…皇上…不要嘛……」撒娇的背对着唐明皇，只觉得屄穴里的虫蚁又再蠕动了……</w:t>
      </w:r>
    </w:p>
    <w:p>
      <w:r>
        <w:t>唐明皇从背后看着玉环雪白的玉腿及圆翘丰润的双臀，不由得又起了生理的反应，笑嘻嘻的搂着她走进浴池。</w:t>
      </w:r>
    </w:p>
    <w:p>
      <w:r>
        <w:t>玉环媚媚的瞪了唐明皇一眼，手却没闲着，纤细的玉指不断在套弄着唐明皇的肉棒，才没一会儿功夫唐明皇的</w:t>
      </w:r>
    </w:p>
    <w:p>
      <w:r>
        <w:t>肉棒，已是玉茎怒挺，昂然矗立在玉环的眼前。</w:t>
      </w:r>
    </w:p>
    <w:p>
      <w:r>
        <w:t>热腾腾的淋浴消除了刚刚的疲劳，可是玉茎却是越来越粗硬，唐明皇一把抱着玉环，开始狂热的吻着她，一只</w:t>
      </w:r>
    </w:p>
    <w:p>
      <w:r>
        <w:t>手伸去轻轻搓揉她柔嫩的小穴。</w:t>
      </w:r>
    </w:p>
    <w:p>
      <w:r>
        <w:t>玉环的屄穴早就痒的难受了，现在一见唐明皇的肉棒又挺硬了，急忙抱着唐明皇，把双腿一分，藉着池水的浮</w:t>
      </w:r>
    </w:p>
    <w:p>
      <w:r>
        <w:t>力，便坐在肉棒上。唐明皇扶着肉棒对准洞口，玉环稍一沉身，「滋！」又进去了！</w:t>
      </w:r>
    </w:p>
    <w:p>
      <w:r>
        <w:t>唐明皇跟玉环虽然是站着，但藉着水的浮力却能毫不费力的抽动着。玉环把脚盘缠在唐明皇的腰部，尽情的升</w:t>
      </w:r>
    </w:p>
    <w:p>
      <w:r>
        <w:t>沉臀部、尽情的浪叫着。随着玉环的动作，池水也「哗！哗！」的溅动，在袅袅的热雾中，竟分不出身上到底是汗</w:t>
      </w:r>
    </w:p>
    <w:p>
      <w:r>
        <w:t>水还是池水。</w:t>
      </w:r>
    </w:p>
    <w:p>
      <w:r>
        <w:t>※※※※※※※※※※※※※※※※※※※※※</w:t>
      </w:r>
    </w:p>
    <w:p>
      <w:r>
        <w:t>此后，玉环便瞒着夫婿，藉口要进宫探望婆婆武惠妃，而跟唐明皇幽会。</w:t>
      </w:r>
    </w:p>
    <w:p>
      <w:r>
        <w:t>而武惠妃在骊山温泉宫时，曾数度昏厥。回到长安，更是气息奄奄，整天大部份时间都卧倒在床上，偶然起来</w:t>
      </w:r>
    </w:p>
    <w:p>
      <w:r>
        <w:t>便觉精神不济，睡着时也因恶梦而惊醒，终日恐惧不安，预知自己在世之日不久。</w:t>
      </w:r>
    </w:p>
    <w:p>
      <w:r>
        <w:t>开元二十五年十二月初七上午，武惠妃突然失音不能言语，四肢痉挛抽搐，不久即崩逝，享年仅四十岁。宫中</w:t>
      </w:r>
    </w:p>
    <w:p>
      <w:r>
        <w:t>谣传秘闻，惠妃妃乃是遭皇子党羽所谋害。</w:t>
      </w:r>
    </w:p>
    <w:p>
      <w:r>
        <w:t>唐明皇悲伤爱妃骤逝，追封武惠妃为真顺皇后，并冒寒亲自为武惠妃造墓，定名「敬陵」，位于长安城东南近</w:t>
      </w:r>
    </w:p>
    <w:p>
      <w:r>
        <w:t>郊，以方便探望追思。</w:t>
      </w:r>
    </w:p>
    <w:p>
      <w:r>
        <w:t>自此，唐明皇平时除上朝之外，多半闷坐书斋，闭门独思，抑郁寡欢，很少再召大臣入宫议事。一日，大内将</w:t>
      </w:r>
    </w:p>
    <w:p>
      <w:r>
        <w:t>军高力土，未待君命即私自进见，他与唐明皇的关系，亦臣亦友。高力土劝慰道：「陛下身为天子岂可为情憔悻？</w:t>
      </w:r>
    </w:p>
    <w:p>
      <w:r>
        <w:t>况以天下之大，必能找到取代惠妃之人。」稍息片刻，接着又说：「陛下，我看寿王妃扬氏。</w:t>
      </w:r>
    </w:p>
    <w:p>
      <w:r>
        <w:t>样子颇肖惠妃当年……」</w:t>
      </w:r>
    </w:p>
    <w:p>
      <w:r>
        <w:t>唐明皇想到骊山华清池，以及宫中的幽会，不禁浮现了笑容；转瞬，又因玉环而想到寿王。唐明皇为了对寿王</w:t>
      </w:r>
    </w:p>
    <w:p>
      <w:r>
        <w:t>有所安抚，故赐以女官魏来馨，此女出身名门，年仅廿岁，巳级有八品的供养。依体制，皇帝这种赏赐等于视寿王</w:t>
      </w:r>
    </w:p>
    <w:p>
      <w:r>
        <w:t>为太子，事实上这只不过是种补偿的心理罢了。</w:t>
      </w:r>
    </w:p>
    <w:p>
      <w:r>
        <w:t>开元二十八年十月，唐明皇对玉环疯狂的迷恋，简直无法无日不见，又为了掩饰这段乱伦的关系，于是让玉环</w:t>
      </w:r>
    </w:p>
    <w:p>
      <w:r>
        <w:t>假借为唐明皇生母，故窦太后荐福，自请度为女道士，代皇上尽孝。正月初二窦太后忌辰，寿王妃杨玉环受宫廷正</w:t>
      </w:r>
    </w:p>
    <w:p>
      <w:r>
        <w:t>式的传召，晋见皇帝，自请作女道土，唐明皇赐道号为太真，并立即在后宫起坛祝祷颂经。</w:t>
      </w:r>
    </w:p>
    <w:p>
      <w:r>
        <w:t>唐明皇支开所有侍卫宫女独自前往祭坛，远远便见玉环跪在坛前，只见乌黑的秀发披散及腰，宽松的道袍仍掩</w:t>
      </w:r>
    </w:p>
    <w:p>
      <w:r>
        <w:t>不住玲珑的身材。唐明皇从背后轻轻拥抱玉环，把整个脸埋在玉环的秀发里，喃喃地说：「玉环，朕想死妳了……」</w:t>
      </w:r>
    </w:p>
    <w:p>
      <w:r>
        <w:t>玉环把头向后昂，双手也向后曲抱着唐明皇的头，娇媚的说：「皇上…妾身也是思念皇上…嗯……」</w:t>
      </w:r>
    </w:p>
    <w:p>
      <w:r>
        <w:t>唐明皇的手慢慢的伸入玉环的道袍内，从小腿、大腿、私处……当唐明皇手触到一片柔软的绒毛，不禁一阵惊</w:t>
      </w:r>
    </w:p>
    <w:p>
      <w:r>
        <w:t>讶：「玉环，妳…妳…嗯好…好…朕喜欢……」。</w:t>
      </w:r>
    </w:p>
    <w:p>
      <w:r>
        <w:t>原来玉环除了外罩道袍，而里面竟是真空的，让唐明皇觉得好刺激、好兴奋。</w:t>
      </w:r>
    </w:p>
    <w:p>
      <w:r>
        <w:t>玉环把双腿向外分开，让唐明皇整个手掌都贴着阴户。玉环觉得彷佛有一股热气，从唐明皇的掌心传向阴道里，</w:t>
      </w:r>
    </w:p>
    <w:p>
      <w:r>
        <w:t>舒服的让身体不由自主的扭动起来。玉环随着身体的扭动慢慢转身，在面对着唐明皇时，就伸手解开唐明皇裤腰带，</w:t>
      </w:r>
    </w:p>
    <w:p>
      <w:r>
        <w:t>让唐明皇挺硬的肉棒毫无拘束的翘着。</w:t>
      </w:r>
    </w:p>
    <w:p>
      <w:r>
        <w:t>玉环虽然已领教过唐明皇的肉棒，但每一次见到明皇的肉棒，总像第一次那么兴奋。玉环越看越是喜欢，不由</w:t>
      </w:r>
    </w:p>
    <w:p>
      <w:r>
        <w:t>自主的头一低便含住肉棒的龟头，嘴里的舌头也灵活的绕着龟头顶端打转，还一边套弄他的肉棒以及玩弄他的睾丸。</w:t>
      </w:r>
    </w:p>
    <w:p>
      <w:r>
        <w:t>唐明皇虽然跟玉环交欢多次，但让玉环帮他口交还是头一回，只觉得玉环的小嘴温暖湿润，真是舒服；而且柔</w:t>
      </w:r>
    </w:p>
    <w:p>
      <w:r>
        <w:t>软的舌头不停的磨擦的龟头、加上手上下套弄他的肉棒，真是刺激极了，不禁也呻吟起来。唐明皇把玉环的道袍一</w:t>
      </w:r>
    </w:p>
    <w:p>
      <w:r>
        <w:t>撩，伸手便捏住玉环双峰上的蒂头，拧、压、揉……让玉环也淫荡的嗯哼着。</w:t>
      </w:r>
    </w:p>
    <w:p>
      <w:r>
        <w:t>唐明皇与玉环在淫欲的亵语中，两人身上的衣物逐渐少了，直到便成两条赤裸裸的肉虫。唐明皇轻轻的把玉环</w:t>
      </w:r>
    </w:p>
    <w:p>
      <w:r>
        <w:t>推倒，跨在玉环的腰上，让玉环自己伸手把双峰向中间靠拢，紧紧夹住肉棒作起乳交来。唐明皇天赋异禀的肉棒，</w:t>
      </w:r>
    </w:p>
    <w:p>
      <w:r>
        <w:t>长得竟然还抵到玉环的下巴，玉环把头尽量低抵胸口，当唐明皇的肉棒伸过来时便是一含、或是舌舔。</w:t>
      </w:r>
    </w:p>
    <w:p>
      <w:r>
        <w:t>突然，「滋嗤！」唐明皇又在高潮快感中射精了，激射出的浓精喷洒在玉环的秀发、脸庞、嘴角……，玉环毫</w:t>
      </w:r>
    </w:p>
    <w:p>
      <w:r>
        <w:t>不犹豫的伸出舌头舔拭着脸上的精液，然后撒娇的说：「嗯！皇上，我还要…我还要皇上插……嗯……」</w:t>
      </w:r>
    </w:p>
    <w:p>
      <w:r>
        <w:t>唐明皇笑着说：「那妳要想办法让它在硬起来啊！」</w:t>
      </w:r>
    </w:p>
    <w:p>
      <w:r>
        <w:t>玉环媚笑着，头一低又含住正在消肿的肉棒……</w:t>
      </w:r>
    </w:p>
    <w:p>
      <w:r>
        <w:t>※※※※※※※※※※※※※※※※※※※※※杨玉环在宫中作女道土，实际上，却如一个被笼的娇女。天宝</w:t>
      </w:r>
    </w:p>
    <w:p>
      <w:r>
        <w:t>元年，杨玉环的叔叔终于得知，玉环长住在兴庆宫，而女道土祗是一个名义，实际上跟唐明皇正是夜夜春宵。他为</w:t>
      </w:r>
    </w:p>
    <w:p>
      <w:r>
        <w:t>侄女的变节感到羞耻，自觉无颜再待都城，自请解任又未获准，而为此是深感苦恼。</w:t>
      </w:r>
    </w:p>
    <w:p>
      <w:r>
        <w:t>在与庆宫的杨玉环，并不知家人的反应，跟唐明皇常在内宫与文学侍从，谈当世的文风、乐曲、戏剧。玉环亲</w:t>
      </w:r>
    </w:p>
    <w:p>
      <w:r>
        <w:t>自领导一批人修编婆罗门乐章，作为天宝纪年的大乐曲。此外，玉环又和唐明皇、琵琶国手张野狐、以及一名由阿</w:t>
      </w:r>
    </w:p>
    <w:p>
      <w:r>
        <w:t>拉伯来的外国乐师，还有一位西域的康居国乐师，共同创作了一套揉合中外音乐的【紫云回】乐曲。其中舞曲部份，</w:t>
      </w:r>
    </w:p>
    <w:p>
      <w:r>
        <w:t>则参照凉州曲和南方散曲而成，用两队舞伎来表演。</w:t>
      </w:r>
    </w:p>
    <w:p>
      <w:r>
        <w:t>【紫云回】正式演出时，唐明皇找了不少文学侍臣来参观。道土吴筠借此机会，郑重地向唐明皇推荐李白。唐</w:t>
      </w:r>
    </w:p>
    <w:p>
      <w:r>
        <w:t>明皇欣然命贺知章起草徵召，使得李白之名在一夕之间扬名天下。婆罗门乐章经过一次又一次的修改；共有十八章，</w:t>
      </w:r>
    </w:p>
    <w:p>
      <w:r>
        <w:t>分为三大部，每部曲；第一部分的乐章称为散序六曲，第二部份称为中序六曲，第三部份称为终序六曲。唐唐明皇</w:t>
      </w:r>
    </w:p>
    <w:p>
      <w:r>
        <w:t>将它命名为【霓裳羽衣曲】。</w:t>
      </w:r>
    </w:p>
    <w:p>
      <w:r>
        <w:t>唐明皇召见李白，谈起国家大事，以及各地风俗民情。李白多年来游历四方，见闻很广，并向皇帝一一介绍。</w:t>
      </w:r>
    </w:p>
    <w:p>
      <w:r>
        <w:t>唐明皇大喜，稍后，以李白供奉翰林，为翰林学士。</w:t>
      </w:r>
    </w:p>
    <w:p>
      <w:r>
        <w:t>在初春时节唐明皇与玉环共赏名花，乐工李龟年奏乐歌，喝过酒的李白也作诗吟花起来。李白磨墨蘸毫，不假</w:t>
      </w:r>
    </w:p>
    <w:p>
      <w:r>
        <w:t>思索写道…【云想衣裳花想容，春风拂槛露华浓；若非群玉山头见。会向摇台月下逢。】（群玉山头和摇台都是道</w:t>
      </w:r>
    </w:p>
    <w:p>
      <w:r>
        <w:t>敖的仙境，</w:t>
      </w:r>
    </w:p>
    <w:p>
      <w:r>
        <w:t>李白点出玉环女道土的身分）</w:t>
      </w:r>
    </w:p>
    <w:p>
      <w:r>
        <w:t>唐明皇瞧着这一首，赞不绝口。乐师继续弹着，李白又续写……【一枝红艳露凝香，云雨巫山枉断肠；借问汉</w:t>
      </w:r>
    </w:p>
    <w:p>
      <w:r>
        <w:t>宫谁得似？可怜飞燕倚新妆。】（李白以赵飞燕比杨玉环，因为赵飞燕入汉宫之初，也是没有名份的。），【名花</w:t>
      </w:r>
    </w:p>
    <w:p>
      <w:r>
        <w:t>倾国两相欢，常得君王带笑看，解释春风无限恨，沈香亭北倚栏杆。】唐明皇一见欣喜道：「人面花容，一并写到，</w:t>
      </w:r>
    </w:p>
    <w:p>
      <w:r>
        <w:t>妙不胜言。」遂令李龟年歌此三首，自己吹笛，玉环弹琵琶，一唱再鼓，欲罢不能。</w:t>
      </w:r>
    </w:p>
    <w:p>
      <w:r>
        <w:t>天宝四年八月，皇帝颁诏令，册立太真女道土杨氏为贵妃，以半后服用。册妃当日，杨贵妃的家人，均获得恩</w:t>
      </w:r>
    </w:p>
    <w:p>
      <w:r>
        <w:t>命赐官、赐爵。官中均呼贵妃为娘子，礼数同于皇后，并在宫内举行一项盛大的欢宴。进见时，乐工奏【霓裳羽衣</w:t>
      </w:r>
    </w:p>
    <w:p>
      <w:r>
        <w:t>曲】，杨玉环着贵妃大礼服，莲步轻移，款款深情。但见肌肤丰盈，骨肉均称，眉不扫而黛、发不漆而黑、颊不脂</w:t>
      </w:r>
    </w:p>
    <w:p>
      <w:r>
        <w:t>而红、唇不涂而朱，果然倾国倾城。入宫五年，杨玉环终于正了名，为六宫之主。</w:t>
      </w:r>
    </w:p>
    <w:p>
      <w:r>
        <w:t>杨贵妃性清聪颖，善迎上意。初入宫曾与梅妃争宠。两人之间，你嘲梅瘦、我诮环肥，后来竟互相谗谤，甚至</w:t>
      </w:r>
    </w:p>
    <w:p>
      <w:r>
        <w:t>见到面不但不打招呼，还避路而行。毕竟梅妃柔缓，杨妃狡黠，两人互争胜负，结果是梅输杨赢。杨玉环得册为贵</w:t>
      </w:r>
    </w:p>
    <w:p>
      <w:r>
        <w:t>妃，而梅妃竟被迁入上阳东宫。</w:t>
      </w:r>
    </w:p>
    <w:p>
      <w:r>
        <w:t>一日唐明皇至翠华西閤，偶见梅枝枯冷的立在雪地中，不禁想起废斥上阳东宫的梅妃，遂命高力土宣召梅妃入</w:t>
      </w:r>
    </w:p>
    <w:p>
      <w:r>
        <w:t>宫内，即饬宫女布置小食，两人对饮追叙旧情，好似有说不完的思相情。</w:t>
      </w:r>
    </w:p>
    <w:p>
      <w:r>
        <w:t>夜渐深，两人在激情过后便相拥而眠，正在酣梦中，忽传急促的门环声响，唐明皇一听便知是杨贵妃。唐明皇</w:t>
      </w:r>
    </w:p>
    <w:p>
      <w:r>
        <w:t>不由的转怒为惊，连忙替梅妃披上晨缕，抱入内室，令其噤声暂且躲避。</w:t>
      </w:r>
    </w:p>
    <w:p>
      <w:r>
        <w:t>门一打开，贵妃迳往内室冲，见床下一双绣罗鞋，怒不可遏，出言不逊，当下触犯天颜，唐明皇恼羞成怒，为</w:t>
      </w:r>
    </w:p>
    <w:p>
      <w:r>
        <w:t>之气结，竟遣出贵妃，令高力土送还妻舅家。</w:t>
      </w:r>
    </w:p>
    <w:p>
      <w:r>
        <w:t>唐明皇不见贵妃开始思念，茶不思、饭不想，动不动就对内侍发怒。高力土洞悉皇上的悔意，便从中进言，请</w:t>
      </w:r>
    </w:p>
    <w:p>
      <w:r>
        <w:t>皇上召玉环回宫。唐明皇欣然接受，便命高力土以辇往迎贵妃。</w:t>
      </w:r>
    </w:p>
    <w:p>
      <w:r>
        <w:t>杨贵妃回宫拜泣谢过，唐明皇早已原谅她，午后即召梨园弟子表演杂戏，以娱乐贵妃。同时，并传贵妃的三位</w:t>
      </w:r>
    </w:p>
    <w:p>
      <w:r>
        <w:t>姐姐二并列座进食作乐。唐明皇于宴中，封大姐为韩国夫人，三姐为虢国夫人，八姐为秦国夫人。</w:t>
      </w:r>
    </w:p>
    <w:p>
      <w:r>
        <w:t>杨贵妃在席中见唐明皇目不转睛的，瞪着三姐为虢国夫人看；而三姐也发觉唐明皇看，两人就这么眉来眼去。</w:t>
      </w:r>
    </w:p>
    <w:p>
      <w:r>
        <w:t>杨贵妃的善解人意，一心一意的媚事唐明皇，便找机会拉拢唐明皇和虢国夫人。</w:t>
      </w:r>
    </w:p>
    <w:p>
      <w:r>
        <w:t>一日，杨贵妃藉机说要教三姐学【霓裳羽衣曲】之舞步，请虢国夫人到内宫相会。杨贵妃拿出两套白纱长袍，</w:t>
      </w:r>
    </w:p>
    <w:p>
      <w:r>
        <w:t>让自己跟虢国夫人都换上，还叮咛只穿白纱长袍，其他衣物都要尽除。虢国夫人换上白纱长袍后，不禁羞涩难当，</w:t>
      </w:r>
    </w:p>
    <w:p>
      <w:r>
        <w:t>因为白纱长袍又柔又薄，简直是透明的一般，赤裸的身体微毫清晰可见，杨贵妃便安抚着说：「…也没外人，就我</w:t>
      </w:r>
    </w:p>
    <w:p>
      <w:r>
        <w:t>们姐妹俩，怕甚么……」</w:t>
      </w:r>
    </w:p>
    <w:p>
      <w:r>
        <w:t>虢国夫人那知杨贵妃早就安排好了，让唐明皇躲在屏风后面看着这出春光外泄戏。只见两人身材丰瘦各有韵味，</w:t>
      </w:r>
    </w:p>
    <w:p>
      <w:r>
        <w:t>丰乳上的粉红色蒂头、乳晕，都一览无遗。</w:t>
      </w:r>
    </w:p>
    <w:p>
      <w:r>
        <w:t>虢国夫人身材虽不及杨贵妃丰腴，但肌肤却在雪白、柔嫩中又带着结实感。</w:t>
      </w:r>
    </w:p>
    <w:p>
      <w:r>
        <w:t>而阴户处的绒毛虽也杨贵妃茂密，但也因此可看清楚阴唇、阴蒂。</w:t>
      </w:r>
    </w:p>
    <w:p>
      <w:r>
        <w:t>杨贵妃一面指导着虢国夫人，做一些摆臀挺腰的诱人动作；一面在虢国夫人的身上藉机乱摸，弄得虢国夫人脸</w:t>
      </w:r>
    </w:p>
    <w:p>
      <w:r>
        <w:t>红心跳、情不自禁，阴道渐渐潮湿。杨贵妃一见虢国夫人春情已动，就更大胆的双手捏住她的乳峰，用力的搓揉着。</w:t>
      </w:r>
    </w:p>
    <w:p>
      <w:r>
        <w:t>虢国夫人：「啊嗯！」一声淫荡的呻吟，觉得舒畅万分，阴道里便热流滚滚了。虢国夫人呻吟的说：「啊…玉</w:t>
      </w:r>
    </w:p>
    <w:p>
      <w:r>
        <w:t>环妹…娘娘……嗯…不要这样……嗯嗯……」。</w:t>
      </w:r>
    </w:p>
    <w:p>
      <w:r>
        <w:t>虢国夫人嘴巴是这样说，可是手却也伸到杨贵妃的丰乳上揉捏着。</w:t>
      </w:r>
    </w:p>
    <w:p>
      <w:r>
        <w:t>杨贵妃趁势头一低，隔着薄纱便含住虢国夫人乳峰上的蓓蕾。「啊啊！」虢国夫人觉得一阵酥软，脱力般的瘫</w:t>
      </w:r>
    </w:p>
    <w:p>
      <w:r>
        <w:t>软在地上。杨贵妃顺势趴伏在虢国夫人身上，嘴巴却仍然没放开，而且伸手摸上她的下体，把手掌紧贴在阴户上。</w:t>
      </w:r>
    </w:p>
    <w:p>
      <w:r>
        <w:t>杨贵妃阴户在手才知虢国夫人早已一片汪洋了，心想：「…原来三姐也是骚货一个，这正合皇上之意……」。</w:t>
      </w:r>
    </w:p>
    <w:p>
      <w:r>
        <w:t>杨贵妃思忖中觉得自己的阴户也是湿润一片，阴道里也是搔痒难当，便空出一手向唐明皇藏身处打信号，要他可以</w:t>
      </w:r>
    </w:p>
    <w:p>
      <w:r>
        <w:t>现身了。</w:t>
      </w:r>
    </w:p>
    <w:p>
      <w:r>
        <w:t>唐明皇一见杨贵妃的手势，便迫不及待的把衣裳尽除，挺着粗壮的肉棒走近两人，伏在虢国夫人的身旁，低头</w:t>
      </w:r>
    </w:p>
    <w:p>
      <w:r>
        <w:t>便含住另外一边的蓓蕾，又让杨贵妃按在阴户上的手移开，自己伸出手指头拨弄着虢国夫人的大阴唇。</w:t>
      </w:r>
    </w:p>
    <w:p>
      <w:r>
        <w:t>原来闭着眼在享受爱抚的虢国夫人，突然觉得有些异状，遂睁开眼一看：「啊！皇上……娘娘…这是……」。</w:t>
      </w:r>
    </w:p>
    <w:p>
      <w:r>
        <w:t>虢国夫人虽是又惊讶、又害羞，可是这样被亲着乳头、被抚摸着阴唇的感觉却是舒服又刺激，所以也没做出挣扎或</w:t>
      </w:r>
    </w:p>
    <w:p>
      <w:r>
        <w:t>拒绝的动作，只是羞涩得又闭上眼睛，尽情享受着快感。</w:t>
      </w:r>
    </w:p>
    <w:p>
      <w:r>
        <w:t>杨贵妃伸手摸着虢国夫人的脸颊，似乎在安慰她、鼓励她，并牵着她的手握住唐明皇的肉棒。当虢国夫人握到</w:t>
      </w:r>
    </w:p>
    <w:p>
      <w:r>
        <w:t>肉棒时，不禁一阵胆战心惊，暗忖着：「哇！</w:t>
      </w:r>
    </w:p>
    <w:p>
      <w:r>
        <w:t>皇上的肉棒这么粗大，要是插入我的小穴，我怎么受得了…」，忖思中只觉得手中的肉棒，正一跳一跳的在挑</w:t>
      </w:r>
    </w:p>
    <w:p>
      <w:r>
        <w:t>衅着，不知不觉中手也一上一下的套弄着。</w:t>
      </w:r>
    </w:p>
    <w:p>
      <w:r>
        <w:t>杨贵妃把虢国夫人左腿往外一推，向上一撑，虢国夫人的阴户便张开了。杨贵妃向虢国夫人的下体看去：赭红</w:t>
      </w:r>
    </w:p>
    <w:p>
      <w:r>
        <w:t>色肛门上，露出一条粉红色的嫩肉，那穴上面淫水发亮，阴毛是卷曲的，粉红色的肉核也看得十分清楚。杨贵妃示</w:t>
      </w:r>
    </w:p>
    <w:p>
      <w:r>
        <w:t>意唐明皇可以插了，又向虢国夫人轻声的说：「三姐，皇上的玉棒又粗又大，插入时的滋味是平生难求的美味……」</w:t>
      </w:r>
    </w:p>
    <w:p>
      <w:r>
        <w:t>唐明皇扶着虢国夫人的屁股向上一抬，先用龟头顶着动口转一转，让肉棒多沾一点淫水，然后缩小腹、挺腰，</w:t>
      </w:r>
    </w:p>
    <w:p>
      <w:r>
        <w:t>肉棒的包皮外翻，便慢慢挤插进阴道里。唐明皇的龟头刚进屄穴里，就觉得虢国夫人的屄穴实在够紧的，紧紧的包</w:t>
      </w:r>
    </w:p>
    <w:p>
      <w:r>
        <w:t>裹着龟头，真是有够舒爽，但也觉得要在深入就有点勉强，只好慢慢一点一点往内挤。</w:t>
      </w:r>
    </w:p>
    <w:p>
      <w:r>
        <w:t>虢国夫人觉得阴唇被挤的分向两旁，阴道口被撑的大开，还有激烈的刺痛感，不禁呻吟道：「喔！痛！…皇上</w:t>
      </w:r>
    </w:p>
    <w:p>
      <w:r>
        <w:t>…轻点…痛！」。虢国夫人觉得比初夜还要痛，遍体汗毛一颤，冒出一些冷汗来。</w:t>
      </w:r>
    </w:p>
    <w:p>
      <w:r>
        <w:t>杨贵妃伸手揉着虢国夫人的双峰，安慰着说：「三姐，刚进去是有一点点痛，等会儿就会很舒服的…」说着便</w:t>
      </w:r>
    </w:p>
    <w:p>
      <w:r>
        <w:t>伏头亲吻她，并拉她的手抚摸自己的阴户。</w:t>
      </w:r>
    </w:p>
    <w:p>
      <w:r>
        <w:t>虢国夫人的双峰被杨贵妃揉捏着，只觉的又是一阵阵的酥爽，阴道的分泌物更多了，让阴道又润滑了许多，而</w:t>
      </w:r>
    </w:p>
    <w:p>
      <w:r>
        <w:t>且刺痛也慢慢在消退，起而代之的是屄穴深处的骚动，不禁开始轻轻的扭动着腰身，嘴里也「嗯嗯啊啊」的淫叫起</w:t>
      </w:r>
    </w:p>
    <w:p>
      <w:r>
        <w:t>来。</w:t>
      </w:r>
    </w:p>
    <w:p>
      <w:r>
        <w:t>唐明皇觉得虢国夫人的屄穴里，有一阵阵的暖流涌出，遂把腰一提把肉棒退出到洞口，让阴道里的淫水流出来，</w:t>
      </w:r>
    </w:p>
    <w:p>
      <w:r>
        <w:t>然后「噗滋！」一声，便把肉棒急速送入屄穴里，直顶花心。</w:t>
      </w:r>
    </w:p>
    <w:p>
      <w:r>
        <w:t>「啊！」虢国夫人这次不是叫痛了，而是阴道里被肉棒塞得满满的感觉真棒，不禁手一紧，一手用力的抓着唐</w:t>
      </w:r>
    </w:p>
    <w:p>
      <w:r>
        <w:t>明皇的上臂；另一手的手指一曲，便插入杨贵妃洞穴里，还是整跟中指都插进去。让杨贵妃也跟着：「啊！」一声，</w:t>
      </w:r>
    </w:p>
    <w:p>
      <w:r>
        <w:t>身体也一阵寒颤。</w:t>
      </w:r>
    </w:p>
    <w:p>
      <w:r>
        <w:t>唐明皇开始把屁股一上一下的抽动肉棒，杨贵妃眼角扫过虢国夫人的下体，只见唐明皇用阳物把她的阴户塞的</w:t>
      </w:r>
    </w:p>
    <w:p>
      <w:r>
        <w:t>鼓鼓的，她的额上冒出芝麻大小汗珠，鼻上也有汗珠。虢国夫人头摆动，臀部也在蠕动，全身不断的发颤，也只顾</w:t>
      </w:r>
    </w:p>
    <w:p>
      <w:r>
        <w:t>呻吟着。</w:t>
      </w:r>
    </w:p>
    <w:p>
      <w:r>
        <w:t>唐明皇那粗硬的肉棒：「噗滋！噗滋！」的响着，听得杨贵妃的淫水，又淌了出来，一股一股的沿着屁股沟，</w:t>
      </w:r>
    </w:p>
    <w:p>
      <w:r>
        <w:t>流到地上。杨贵妃禁不住伸手去摸着的肉棒跟阴户交合处，只觉得滑腻万分。虢国夫人的蜜穴淫水如潮，而唐明皇</w:t>
      </w:r>
    </w:p>
    <w:p>
      <w:r>
        <w:t>粗硬的东西又亮又溜手。摸得杨贵妃只觉屄穴奇痒难耐，欲火旺炙。</w:t>
      </w:r>
    </w:p>
    <w:p>
      <w:r>
        <w:t>虢国夫人这时再也忍不住了，抽出手把唐明皇搂得紧紧的，她臀部向上迎着肉棒，一翻身便压在唐明皇身上，</w:t>
      </w:r>
    </w:p>
    <w:p>
      <w:r>
        <w:t>低头便去吻唐明皇的脸、嘴、胸脯，她彷佛被欲火热得昏头了。虢国夫人觉得屄穴里阵阵酥麻，不知高潮来了几次，</w:t>
      </w:r>
    </w:p>
    <w:p>
      <w:r>
        <w:t>只是意犹未尽的扭动着腰臀，直到精疲力尽，软趴在唐明皇的身上，自顾气喘嘘嘘的。</w:t>
      </w:r>
    </w:p>
    <w:p>
      <w:r>
        <w:t>杨贵妃见状，便扶起虢国夫人，让她跨坐在唐明皇的大腿上，然后背对着唐明皇，把双腿一分，扶着硬翘的肉</w:t>
      </w:r>
    </w:p>
    <w:p>
      <w:r>
        <w:t>棒，对准淫水汪汪的屄洞口，一沉腰便坐了下去。「嗯！」杨贵妃一声满足的呼喊，双手一紧便抱住虢国夫人亲吻</w:t>
      </w:r>
    </w:p>
    <w:p>
      <w:r>
        <w:t>着；扭动着身体，让胸前的四团丰肉互相推挤着，也让肉棒在屄里搅拌着。</w:t>
      </w:r>
    </w:p>
    <w:p>
      <w:r>
        <w:t>唐明皇又抽送起来了，那种如狼似虎的样子，让杨贵妃的淫水又流出不少来，使得抽插简直是一路顺畅。唐明</w:t>
      </w:r>
    </w:p>
    <w:p>
      <w:r>
        <w:t>皇要命似挺腰来越猛，「噗滋！噗滋！」很有节奏的抽动着，杨贵妃也不停的随着落下之势迎送着，而虢国夫人也</w:t>
      </w:r>
    </w:p>
    <w:p>
      <w:r>
        <w:t>移动下身，让阴户在唐明皇的大腿上磨动着。</w:t>
      </w:r>
    </w:p>
    <w:p>
      <w:r>
        <w:t>这样又过了十多分钟，杨贵妃突然把屁股向下猛力一压，把头尽量向后仰着，从喉咙里发出「哦哦哦！」急促</w:t>
      </w:r>
    </w:p>
    <w:p>
      <w:r>
        <w:t>的低吼声，全身像触电般的颤抖，阴道内更有一股海啸般的滚滚热流，淹没了唐明皇的肉棒。</w:t>
      </w:r>
    </w:p>
    <w:p>
      <w:r>
        <w:t>唐明皇的肉棒被烫得周身颤慄，紧紧搂着杨贵妃的腰部，发出「啊啊啊！」</w:t>
      </w:r>
    </w:p>
    <w:p>
      <w:r>
        <w:t>声的同时，肉棒在一阵激烈的缩胀中，「嗤！嗤！嗤！」射出一股股热烫的浓精。</w:t>
      </w:r>
    </w:p>
    <w:p>
      <w:r>
        <w:t>「嗯！」三人全身一松，便七横八竖的瘫软地上。</w:t>
      </w:r>
    </w:p>
    <w:p>
      <w:r>
        <w:t>※※※※※※※※※※※※※※※※※※※※※※</w:t>
      </w:r>
    </w:p>
    <w:p>
      <w:r>
        <w:t>杨贵妃她拉拢号国夫人接近唐明皇，不但没有造成失宠，反而令唐明皇愈加宠爱她。所以杨贵妃要什么，唐明</w:t>
      </w:r>
    </w:p>
    <w:p>
      <w:r>
        <w:t>皇便依她什么，杨贵妃喜欢吃荔枝（荔枝产在岭南地区，距长安约数千里），唐明皇特命飞驿传送，并要求数日便</w:t>
      </w:r>
    </w:p>
    <w:p>
      <w:r>
        <w:t>达，不可失去色味新鲜，由此可见唐明皇对杨贵妃宠受之甚。</w:t>
      </w:r>
    </w:p>
    <w:p>
      <w:r>
        <w:t>杨贵妃在宫中十一年，和唐明皇偶而会有龃龉。唐明皇也曾在盛怒之下，两度将杨贵妃驱逐出宫，饬放回妻旧</w:t>
      </w:r>
    </w:p>
    <w:p>
      <w:r>
        <w:t>家。但没有杨贵妃的日子，却让唐明皇寝食不安、茫然无措，才又藉口召回杨贵妃。然而这些插曲，不过是夫妇间</w:t>
      </w:r>
    </w:p>
    <w:p>
      <w:r>
        <w:t>的小别扭，转瞬间便和好如初，无损于两人的感情。尤其，贵妃最擅用的武器便是泪水，每次发完脾气，便呜咽涕</w:t>
      </w:r>
    </w:p>
    <w:p>
      <w:r>
        <w:t>泣不发一藷，那副楚楚惹人燐的样子，令唐明皇忘记了生气，反而温柔的安慰她。吵架对她们来说，更能增加两人</w:t>
      </w:r>
    </w:p>
    <w:p>
      <w:r>
        <w:t>的亲与爱。</w:t>
      </w:r>
    </w:p>
    <w:p>
      <w:r>
        <w:t>当时汉朝有一员边关大将军，名叫安禄山。安禄山因战功卓着，唐明皇倚为北方长城，并赐封为范阳节度使。</w:t>
      </w:r>
    </w:p>
    <w:p>
      <w:r>
        <w:t>安禄山是个好大喜功的人，其在唐明皇面前，应对敏巧，杂以诙谐，出语可爱又可笑。其实他内心奸诈深沈，</w:t>
      </w:r>
    </w:p>
    <w:p>
      <w:r>
        <w:t>外表却装出一付憨直的样子。又尊杨贵妃为义母，这正是他机智狡诈的地方。自请奉杨贵妃为义母，以表示忠贞和</w:t>
      </w:r>
    </w:p>
    <w:p>
      <w:r>
        <w:t>明定尊卑。</w:t>
      </w:r>
    </w:p>
    <w:p>
      <w:r>
        <w:t>天宝十年正月二十日是安禄山的生日，唐明皇为了帮他庆生，便在宫中以锦缎包着安禄山，意为襁褓。让安禄</w:t>
      </w:r>
    </w:p>
    <w:p>
      <w:r>
        <w:t>山坐在堆满金钱的彩车里穿游宫院，名曰「三朝洗儿」，藉以笼络为朝廷效命。</w:t>
      </w:r>
    </w:p>
    <w:p>
      <w:r>
        <w:t>安禄山留侍长安的日子，时常藉故入宫，一心想与杨贵妃亲近。并常向杨贵妃奉献珍物，百般的逢迎谄媚，而</w:t>
      </w:r>
    </w:p>
    <w:p>
      <w:r>
        <w:t>杨贵妃亦常有厚赏赐给他。日子久了，也两情相悦，这让安禄山出入宫庭，更是毫无禁忌。或与杨贵妃对饮、或与</w:t>
      </w:r>
    </w:p>
    <w:p>
      <w:r>
        <w:t>杨贵妃联塌而眠，通宵不走，魏声偏达。</w:t>
      </w:r>
    </w:p>
    <w:p>
      <w:r>
        <w:t>唐明皇也有所闻，却又视若无睹。原来又另有隐情；因为安禄山勇猛，又是镇守三关的节度使，唐明皇为了怀</w:t>
      </w:r>
    </w:p>
    <w:p>
      <w:r>
        <w:t>柔这位边城大将，遂令杨贵妃去笼络他。再者，唐明皇又正迷恋着虢国夫人，此番安禄山入朝，杨贵妃又乐于和他</w:t>
      </w:r>
    </w:p>
    <w:p>
      <w:r>
        <w:t>整天玩乐。所以唐明皇也无暇防范了。唐明皇便乘隙召进虢国夫人陪酒，与她作长夜之欢。</w:t>
      </w:r>
    </w:p>
    <w:p>
      <w:r>
        <w:t>一日，杨贵妃与安禄山因前夜饮酒昏醉，朦胧中便合衣同榻而眠。直到隔日近午，杨贵妃幽幽醒来，只见日上</w:t>
      </w:r>
    </w:p>
    <w:p>
      <w:r>
        <w:t>三竿，仍不见唐明皇，心想：「…皇上昨夜一定又跟三姐私会了…皇上已有多日不曾临幸兴庆宫了……唉！」</w:t>
      </w:r>
    </w:p>
    <w:p>
      <w:r>
        <w:t>杨贵妃转身看到横卧身边的安禄山，又看到安禄山的胯间胀撑着，心中不禁一阵荡漾，只觉得阴道内又是一阵</w:t>
      </w:r>
    </w:p>
    <w:p>
      <w:r>
        <w:t>酥痒。杨贵妃情不自禁的解开安禄山的裤腰带，掏出挺胀的肉棒，珍惜似的套弄着。而另一只伸入自己的裤裙里，</w:t>
      </w:r>
    </w:p>
    <w:p>
      <w:r>
        <w:t>手掌覆盖着自己浓密的阴毛，只觉得绒毛溼得像淋了雨的发，黏答答地贴着阴户。杨贵妃闭眼感受突出的阴唇，柔</w:t>
      </w:r>
    </w:p>
    <w:p>
      <w:r>
        <w:t>软的屁股顿时紧缩两侧的肌肉，直痒得在床垫上磨蹭。</w:t>
      </w:r>
    </w:p>
    <w:p>
      <w:r>
        <w:t>杨贵妃真好想摇醒身边的安禄山，要他重重地压在自己身上，把自己丰硕的双峰挤扁；让彼此阴毛互相磨擦；</w:t>
      </w:r>
    </w:p>
    <w:p>
      <w:r>
        <w:t>让安禄山不停地用他又粗又长热热的肉棒，插入自己肥厚多汁的阴唇内，搔搔难耐酥痒的蜜穴。</w:t>
      </w:r>
    </w:p>
    <w:p>
      <w:r>
        <w:t>杨贵妃手指的动作继续在阴蒂上加速地打转，时而压着阴蒂伸向湿黏的两片阴唇间上下抚摸，又不住地伸进小</w:t>
      </w:r>
    </w:p>
    <w:p>
      <w:r>
        <w:t>穴穴里让其夹紧吸吮，快感像热浪似地一波波侵袭而来……压抑住娇酣的哼声，浑身闷得出汗，就是不敢惊动身旁</w:t>
      </w:r>
    </w:p>
    <w:p>
      <w:r>
        <w:t>的他，怕自己发浪的色情模样被看到。可是套弄肉棒的手，却也不由自主的加快了，而吵醒了安禄山。</w:t>
      </w:r>
    </w:p>
    <w:p>
      <w:r>
        <w:t>安禄山在睡梦中，突然被一阵来自肉棒的舒爽唤醒，睁眼一看，竟然是杨贵妃又在玩弄自己的肉棒，遂肆无忌</w:t>
      </w:r>
    </w:p>
    <w:p>
      <w:r>
        <w:t>惮的说：「娘娘，是不是屄穴又痒了呢？……</w:t>
      </w:r>
    </w:p>
    <w:p>
      <w:r>
        <w:t>要不要孩儿替娘娘服务啊……」</w:t>
      </w:r>
    </w:p>
    <w:p>
      <w:r>
        <w:t>安禄山说罢，随即番身压上杨贵妃的身体，一面亲吻她，一面解除她身上的衣物。杨贵妃扭动着身躯，让衣裳</w:t>
      </w:r>
    </w:p>
    <w:p>
      <w:r>
        <w:t>轻易的脱光，露出诱人的胴体。安禄山的舌头在杨贵妃的嘴里翻搅；吸吮杨贵妃的双锋；又钻入杨贵妃的耳朵……</w:t>
      </w:r>
    </w:p>
    <w:p>
      <w:r>
        <w:t>弄得杨贵妃又是一阵淫荡的浪声。</w:t>
      </w:r>
    </w:p>
    <w:p>
      <w:r>
        <w:t>在杨贵妃又痒又陶醉时，安禄山把肉棒挺进去了！「啊！」杨贵妃觉得阴道里顿时被塞得满满的，两腿一曲便</w:t>
      </w:r>
    </w:p>
    <w:p>
      <w:r>
        <w:t>紧紧夹住安禄山的腰，勉力的挺动下身，让阴户与肉棒更为密合。杨贵妃只觉得子宫正在激烈的收缩，舒爽的尿都</w:t>
      </w:r>
    </w:p>
    <w:p>
      <w:r>
        <w:t>忍不住喷出来了！</w:t>
      </w:r>
    </w:p>
    <w:p>
      <w:r>
        <w:t>安禄山又将杨贵妃双腿高举，并弯曲膝盖贴在杨贵妃的胸前，自己则是或蹲跪的姿势，如此一来安禄山的肉棒</w:t>
      </w:r>
    </w:p>
    <w:p>
      <w:r>
        <w:t>便插入更深处。杨贵妃好像是挺享受这样刺激，泄了不知十几次了。</w:t>
      </w:r>
    </w:p>
    <w:p>
      <w:r>
        <w:t>安禄山插得越来越猛；杨贵妃的双峰也晃动得更厉害，还发出「啪！啪！」</w:t>
      </w:r>
    </w:p>
    <w:p>
      <w:r>
        <w:t>的互撞声。杨贵妃屄穴里的淫水流得大腿全湿透了，甚至床铺上也濡染了一大片。</w:t>
      </w:r>
    </w:p>
    <w:p>
      <w:r>
        <w:t>突然，安禄山全身绷紧，「嗯啊！」的吼叫着，双手用尽力气紧紧捏住杨贵妃的双峰，双手用力得直颤抖，彷</w:t>
      </w:r>
    </w:p>
    <w:p>
      <w:r>
        <w:t>佛不捏爆它们不甘心似的。接着「嗤！嗤！嗤！」</w:t>
      </w:r>
    </w:p>
    <w:p>
      <w:r>
        <w:t>一股股的浓精，全数射在杨贵妃的体内，然后就气喘嘘嘘地闭眼躺下。</w:t>
      </w:r>
    </w:p>
    <w:p>
      <w:r>
        <w:t>稍后，杨贵妃媚眼微开，娇声的问：「孩儿！舒服吗？」安禄山没说话，只是喘嘘嘘的点点头。</w:t>
      </w:r>
    </w:p>
    <w:p>
      <w:r>
        <w:t>突然，杨贵妃惊叫着：「哎呀！看你把我的胸部抓伤了……这…这要是让皇上看见，要我怎么交代……」</w:t>
      </w:r>
    </w:p>
    <w:p>
      <w:r>
        <w:t>安禄山睁眼一瞧，只见雪白的双峰上有几到紫青的抓痕，便疼惜的低头亲舔伤痕：「娘，对不起！我实在是太</w:t>
      </w:r>
    </w:p>
    <w:p>
      <w:r>
        <w:t>激动了才抓伤妳……妳可以裁剪一块锦缎围遮胸前，这样便不会被识破……」杨贵妃因恐唐明皇识破追询，遂制一</w:t>
      </w:r>
    </w:p>
    <w:p>
      <w:r>
        <w:t>袭粉锦肚兜罩载于胸前，而宫中仕女不知内情，又觉如此甚是好看，便纷纷起而仿效。</w:t>
      </w:r>
    </w:p>
    <w:p>
      <w:r>
        <w:t>三日之后，安禄山辞朝，唐明皇命扬国忠设饯送行安禄山。其实安禄山早已准备妥当，随时都可以举兵造反，</w:t>
      </w:r>
    </w:p>
    <w:p>
      <w:r>
        <w:t>只因还有一些良知，自思皇恩不薄，打算等皇上晏驾之后再行起事，但现在却又因迷恋杨贵妃，想早日将她拥为己</w:t>
      </w:r>
    </w:p>
    <w:p>
      <w:r>
        <w:t>有，便盘算着及早谋叛之事。</w:t>
      </w:r>
    </w:p>
    <w:p>
      <w:r>
        <w:t>※※※※※※※※※※※※※※※※※※※※※※※※※※※※※※※※※</w:t>
      </w:r>
    </w:p>
    <w:p>
      <w:r>
        <w:t>天宝十四年十一月中，安禄山自范阳举兵南下，进犯长安。</w:t>
      </w:r>
    </w:p>
    <w:p>
      <w:r>
        <w:t>天宝十五年六月，唐明皇趁着黎明时分，率领杨贵妃、皇子妃、主皇孙，以及众臣潜出延秋门，向西而去。唐</w:t>
      </w:r>
    </w:p>
    <w:p>
      <w:r>
        <w:t>明皇满怀感慨：「…四十几年的江山，竟然被我弄得如此后果…」不禁老泪纵横。</w:t>
      </w:r>
    </w:p>
    <w:p>
      <w:r>
        <w:t>次日，唐明皇一行正在马嵬驿站休息，忽闻外面兵马骚动，将士们鼓噪着要请诛杨国忠（杨贵妃之兄）以谢天</w:t>
      </w:r>
    </w:p>
    <w:p>
      <w:r>
        <w:t>下，否则不愿护驾。杨国忠被枭首碎尸后，左右意犹未足，又鼓噪喊着：「国忠既诛，太真（杨贵妃之道号）不合</w:t>
      </w:r>
    </w:p>
    <w:p>
      <w:r>
        <w:t>供奉，请以贵妃塞天下怒。」</w:t>
      </w:r>
    </w:p>
    <w:p>
      <w:r>
        <w:t>杨贵妃就在这种情况下，被赐绫自尽，时年三十八岁。杨贵妃缢死，唐明皇以紫毯裹尸葬于道旁。次年，唐明</w:t>
      </w:r>
    </w:p>
    <w:p>
      <w:r>
        <w:t>皇还都，密遣中使贝椁他葬，不料香囊犹在；</w:t>
      </w:r>
    </w:p>
    <w:p>
      <w:r>
        <w:t>独不见杨贵妃尸身，而留下一道杨贵妃死否的谜团。</w:t>
      </w:r>
    </w:p>
    <w:p>
      <w:r>
        <w:t>※※※※※※※※※※※※※※※※※※※（最后的废话）</w:t>
      </w:r>
    </w:p>
    <w:p>
      <w:r>
        <w:t>唐代自天宝以后，唐明皇之昏瞥甚矣。以子媳而册为贵妃，名份何在？以贼臣李林甫而拜为首相，刑赏不明。</w:t>
      </w:r>
    </w:p>
    <w:p>
      <w:r>
        <w:t>天下无不始之妇人，况如淫悍之杨玉环乎？天下更无不好之国贼，况如阴狡之李林甫乎？</w:t>
      </w:r>
    </w:p>
    <w:p>
      <w:r>
        <w:t>李林甫死，杨国忠又继之。杨国忠才能不及李林甫，骄横专虐却比李林甫有过之而无不及，颐指气使，公卿以</w:t>
      </w:r>
    </w:p>
    <w:p>
      <w:r>
        <w:t>下，莫不震畏。唐明皇以为又得一良相，仍不问朝政，溺在后宫，拥着贵妃姐妹，调笑度日。</w:t>
      </w:r>
    </w:p>
    <w:p>
      <w:r>
        <w:t>所以，「天宝之乱」的乱源应该是唐明皇之昏庸，但大半的史家们都把焦点集中在杨贵妃身上，而大加口诛笔</w:t>
      </w:r>
    </w:p>
    <w:p>
      <w:r>
        <w:t>伐，而真正应负责的唐明皇却消摇法外。</w:t>
      </w:r>
    </w:p>
    <w:p>
      <w:r>
        <w:t>西施</w:t>
      </w:r>
    </w:p>
    <w:p>
      <w:r>
        <w:t>中国的春秋、战国时期，可说是历史里一段混乱的时代，诸侯公孙各据一方，或扩权争利、或雪耻复国…一时</w:t>
      </w:r>
    </w:p>
    <w:p>
      <w:r>
        <w:t>间战火不断、民不聊生。</w:t>
      </w:r>
    </w:p>
    <w:p>
      <w:r>
        <w:t>之下游两国之间就为了争权夺地，长年累月互相征伐，也各有消长。</w:t>
      </w:r>
    </w:p>
    <w:p>
      <w:r>
        <w:t>周敬王二十四年，吴王阖闾藉着越王允常病逝之机，出兵功打越国，不料却被新立为王的勾践打败，吴王阖闾</w:t>
      </w:r>
    </w:p>
    <w:p>
      <w:r>
        <w:t>也因伤重不治。吴国立太孙夫差嗣位，并精练兵将矢志复仇。</w:t>
      </w:r>
    </w:p>
    <w:p>
      <w:r>
        <w:t>周敬王二十六年，吴王夫差率水军藉太湖水道侵袭越国，两军即交战于椒山之下。越兵战败被围固城，越国大</w:t>
      </w:r>
    </w:p>
    <w:p>
      <w:r>
        <w:t>夫范蠡、文种向越王勾践献策，以美女、珠宝贿赂吴国宰相伯嚭，藉宰相美言吴王求和以保社稷。</w:t>
      </w:r>
    </w:p>
    <w:p>
      <w:r>
        <w:t>吴王夫差应允越国降顺，并将越王勾践软禁于国内充当人质。越王勾践则卧薪尝胆伺机复国。</w:t>
      </w:r>
    </w:p>
    <w:p>
      <w:r>
        <w:t>※※※※※※※※※※※※※※※※※※※※※※※※※※※</w:t>
      </w:r>
    </w:p>
    <w:p>
      <w:r>
        <w:t>越国境内一片亡国之凄凉景象，诸暨县内苎罗山鹿却春江潋滟。临江下游正有两位素装少女在江中浣纱，并不</w:t>
      </w:r>
    </w:p>
    <w:p>
      <w:r>
        <w:t>时嘻闹玩逗着。着青衣者姓施小名婉儿、穿红衣之女姓郑名旦，比婉儿稍年长。</w:t>
      </w:r>
    </w:p>
    <w:p>
      <w:r>
        <w:t>两人皆是居住在苎罗山鹿西侧之小村落，自幼互为玩伴感情甚深，可说是情同姐妹也以姐妹相称，两人容貌是</w:t>
      </w:r>
    </w:p>
    <w:p>
      <w:r>
        <w:t>各有特色，但都是倾国倾城之绝色佳人。</w:t>
      </w:r>
    </w:p>
    <w:p>
      <w:r>
        <w:t>施婉儿从小就有不明的痛心症，不堪劳累，每当痛心发作总是捧心蹙眉，更显得娇柔可怜之模样，不知有多少</w:t>
      </w:r>
    </w:p>
    <w:p>
      <w:r>
        <w:t>男孩为之倾倒，美艳名声播传四方，有人就以「西施」之号称之。</w:t>
      </w:r>
    </w:p>
    <w:p>
      <w:r>
        <w:t>郑旦在娇丽的容貌中更是有着活泼、朝气，使得两人并站一起时就像盛开的并蒂芙蓉，娇柔艳丽各有特色交互</w:t>
      </w:r>
    </w:p>
    <w:p>
      <w:r>
        <w:t>辉映。</w:t>
      </w:r>
    </w:p>
    <w:p>
      <w:r>
        <w:t>秀美的山鹿溪畔因双姝而失色、暗然许多。鱼沉、雁落、花羞、月闭，一时间空旷的野地寂静了，只有偶而传</w:t>
      </w:r>
    </w:p>
    <w:p>
      <w:r>
        <w:t>出嘻笑声点缀着。</w:t>
      </w:r>
    </w:p>
    <w:p>
      <w:r>
        <w:t>「……嘻……哈……」「哎呀！婉儿妹妳把人家的衣裳溅湿了啦……哼！看我饶不饶妳……」「对不起！……</w:t>
      </w:r>
    </w:p>
    <w:p>
      <w:r>
        <w:t>哎唷！姐姐别泼我啊……我衣服也湿透了……」姐妹两就互相溅水潲湿，直到两人从头到脚无一乾燥之处。润润的</w:t>
      </w:r>
    </w:p>
    <w:p>
      <w:r>
        <w:t>水珠沿着发稍滴落，沿着额头、脸颊和着汗珠滚流腮边。湿透的衣着紧紧的贴着肌肤，凸显出动人的曲线身材，好</w:t>
      </w:r>
    </w:p>
    <w:p>
      <w:r>
        <w:t>一副绿江春色！</w:t>
      </w:r>
    </w:p>
    <w:p>
      <w:r>
        <w:t>「好姐姐！我不敢了！求求妳饶了我吧！」婉儿柔声的告饶着：「等一下我摘些果子给妳，跟妳赔罪好不好！？」</w:t>
      </w:r>
    </w:p>
    <w:p>
      <w:r>
        <w:t>「婉儿妹！别说了！」郑旦牵着婉儿的手慢慢往林子里走：「看！衣裳都湿透了，怎么回家啊！我们先到林子里把</w:t>
      </w:r>
    </w:p>
    <w:p>
      <w:r>
        <w:t>衣裳晾乾再回去吧！」两人拨着矮树丛走入密林里，找个隐密的地方便各自宽衣解带，把除下的衣物敞晾在树干上。</w:t>
      </w:r>
    </w:p>
    <w:p>
      <w:r>
        <w:t>虽然对方皆同为女性，但一丝不挂的胴体现露在旁人的眼前，总是自感十分羞涩不自在，只得各蹲身一角背对着不</w:t>
      </w:r>
    </w:p>
    <w:p>
      <w:r>
        <w:t>敢言语。</w:t>
      </w:r>
    </w:p>
    <w:p>
      <w:r>
        <w:t>林里传来阵阵凉风，两人无一遮蔽的肌肤渐觉冰冷，虽然用手掌磨擦着身体藉以产生暖意，但是阵阵凉风彷佛</w:t>
      </w:r>
    </w:p>
    <w:p>
      <w:r>
        <w:t>越来越频繁、越来越凉冷，令身体一阵阵颤慄着。</w:t>
      </w:r>
    </w:p>
    <w:p>
      <w:r>
        <w:t>婉儿终将忍不住颤抖的说：「……姐姐，我……我好冷喔……我好怕唷……」郑旦当然也好不到那里去，同样</w:t>
      </w:r>
    </w:p>
    <w:p>
      <w:r>
        <w:t>发颤的回答：「婉儿妹，别担心！在等一回儿衣裳就乾了……」其实自己也是担心害怕：「……婉儿妹，来！让我</w:t>
      </w:r>
    </w:p>
    <w:p>
      <w:r>
        <w:t>们靠在一起互相取暖，这样该会好一点……」赤裸的肌肤接触的一刹那，两人不禁一阵心神荡漾，一种既陌生又熟</w:t>
      </w:r>
    </w:p>
    <w:p>
      <w:r>
        <w:t>悉的感受激荡脑海。一种肌肤磨擦的快感、一种礼教约束的羞愧、交互的消长着。一种沉醉的诱惑让两人紧紧的拥</w:t>
      </w:r>
    </w:p>
    <w:p>
      <w:r>
        <w:t>抱着；一种搔痒的感觉使得身体不禁轻微的蠕动着；一种背叛礼教的刺激让呼吸、心跳越加急遽。</w:t>
      </w:r>
    </w:p>
    <w:p>
      <w:r>
        <w:t>当一切规范闺秀的教条被情欲淹没时，两人混然已在忘我的境界了！忘我的亲吻着对方的樱唇、忘我的互相挤</w:t>
      </w:r>
    </w:p>
    <w:p>
      <w:r>
        <w:t>压着丰乳、忘我的磨挲着对方的背。荒芜的丛林、凉沁的冷风……渐渐变成温暖的阳春。</w:t>
      </w:r>
    </w:p>
    <w:p>
      <w:r>
        <w:t>婉儿突然觉得下体一阵阵温暖，更有一股股热流翻滚着，一丝丝酥痒的感觉在阴道里骚动着，让人有不搔不快</w:t>
      </w:r>
    </w:p>
    <w:p>
      <w:r>
        <w:t>的冲动，微启喘嘘嘘的樱唇呻吟似的说：「姐……我……我……那那好痒……」郑旦早就有此感受，手指也早已在</w:t>
      </w:r>
    </w:p>
    <w:p>
      <w:r>
        <w:t>自己的穴口转磨着，也感受到藉由手指的转磨，似乎有一阵阵的舒畅可以掩盖过阴道里骚动的难受。郑旦一听婉儿</w:t>
      </w:r>
    </w:p>
    <w:p>
      <w:r>
        <w:t>的呻吟，立即伸手如法泡制的抚摸着婉儿的蜜穴。</w:t>
      </w:r>
    </w:p>
    <w:p>
      <w:r>
        <w:t>「喔！」突如其来的刺激，让婉儿一阵舒畅的快感，不禁摇摆着腰肢，让蜜穴配合着郑旦的手转动着：「姐…</w:t>
      </w:r>
    </w:p>
    <w:p>
      <w:r>
        <w:t>…我……不要……嗯……羞羞……嗯嗯……」</w:t>
      </w:r>
    </w:p>
    <w:p>
      <w:r>
        <w:t>郑旦微闭着媚眼，吐着气说：「…婉儿……妹……嗯嗯……来摸摸……我的胸…</w:t>
      </w:r>
    </w:p>
    <w:p>
      <w:r>
        <w:t>…来……嗯嗯…」婉儿尽管羞涩，却也不由自主的伸手轻捏郑旦胸前团肉，只觉得郑旦的双乳晶莹雪白、温润</w:t>
      </w:r>
    </w:p>
    <w:p>
      <w:r>
        <w:t>柔滑。随着呼吸的起伏，峰顶粉红色的蓓蕾似乎跟着抖动着。婉儿一手轻柔的抚摸着郑旦姐的乳房，另一手也轻拂</w:t>
      </w:r>
    </w:p>
    <w:p>
      <w:r>
        <w:t>自己的玉乳，企图让自己跟郑旦能感同身受。</w:t>
      </w:r>
    </w:p>
    <w:p>
      <w:r>
        <w:t>郑旦享受着肌肤摩擦的舒畅，觉得一阵酥麻酸痒传自阴道深处，急速的漫延全身，冲刺着头顶。不禁手指一紧</w:t>
      </w:r>
    </w:p>
    <w:p>
      <w:r>
        <w:t>压揉着自己穴口突出的蒂核，另一手却藉着湿液的润滑，「滋！」一声把半截手指滑入婉儿的阴道。</w:t>
      </w:r>
    </w:p>
    <w:p>
      <w:r>
        <w:t>「啊！」婉儿又是一声惊慌：「喔……姐……痛……」随即，又是一阵热潮冲蚀。快感、刺痛、酸麻、酥痒…</w:t>
      </w:r>
    </w:p>
    <w:p>
      <w:r>
        <w:t>…一种生平未遇的奇妙感受，无可言喻的舒畅使得她只有喘息、呻吟、颤慄……</w:t>
      </w:r>
    </w:p>
    <w:p>
      <w:r>
        <w:t>姐妹两人在一阵娇嘘乱呼之后，身体一软无力的各自仰躺地上，任由满涨的爱潮从穴口汨汨流出，湿染下身、</w:t>
      </w:r>
    </w:p>
    <w:p>
      <w:r>
        <w:t>滴落草叶。</w:t>
      </w:r>
    </w:p>
    <w:p>
      <w:r>
        <w:t>半晌，姐妹两人慢慢从激情中回神，一瞧两人放浪的模样，一阵羞愧让自己满脸通红、全身发烫，深低着头暗</w:t>
      </w:r>
    </w:p>
    <w:p>
      <w:r>
        <w:t>地里埋怨自己不该，却又有一丝丝愉悦浮上心头。</w:t>
      </w:r>
    </w:p>
    <w:p>
      <w:r>
        <w:t>勉强互相扶持起娇柔无力的身躯，各自安静的穿上衣服，偕同布出树林时，已暮色渐昏、炊烟袅袅。晚风从江</w:t>
      </w:r>
    </w:p>
    <w:p>
      <w:r>
        <w:t>面轻轻送来，裙带微飘、鬓发略动，双姝就像仙女下凡，令人看了不禁怦然心动、跪地膜拜了！</w:t>
      </w:r>
    </w:p>
    <w:p>
      <w:r>
        <w:t>婉儿见郑旦收拾起平常挂在脸上的笑容，暗地猜想郑旦是否为了刚刚的事在自责，幽幽的说：「姐姐，看妳一</w:t>
      </w:r>
    </w:p>
    <w:p>
      <w:r>
        <w:t>副闷闷不乐的样子，是不是刚才……其实我也有错，妳就别再自责了……」郑旦没等婉儿说完即摇着头说：「不是</w:t>
      </w:r>
    </w:p>
    <w:p>
      <w:r>
        <w:t>啦，婉儿妹！</w:t>
      </w:r>
    </w:p>
    <w:p>
      <w:r>
        <w:t>我是看到此刻安静祥和的故国家园，还有与妳的……姐妹情深，不禁想到我们的国家被吴国打败了，国君又到</w:t>
      </w:r>
    </w:p>
    <w:p>
      <w:r>
        <w:t>吴国充当人质……不知这种良辰美景以后是否能得长久，唉！」「嗯！姐姐说得没错，可是我们只是在江边浣纱的</w:t>
      </w:r>
    </w:p>
    <w:p>
      <w:r>
        <w:t>柔弱女子，又能帮国家有甚么作为呢！」婉儿也跟着心情沉重了！</w:t>
      </w:r>
    </w:p>
    <w:p>
      <w:r>
        <w:t>郑旦轻挽着婉儿的手说：「婉儿妹！要是有一天我们真的可以为国家出一点力的话，我一定竭尽其力无怨无悔</w:t>
      </w:r>
    </w:p>
    <w:p>
      <w:r>
        <w:t>……婉儿妹！妳呢？」婉儿望着郑旦的脸真诚的说：「姐姐，会的！我也会跟妳一样的报效国家。」婉儿看到郑旦</w:t>
      </w:r>
    </w:p>
    <w:p>
      <w:r>
        <w:t>微微露出一点放心的笑容，接着说：「姐姐啊！我想妳就是太闲了，才会这样胡思乱想，应该……应该早一点帮妳</w:t>
      </w:r>
    </w:p>
    <w:p>
      <w:r>
        <w:t>找个婆家，早点把妳嫁了，妳就不会……嘻嘻……哈哈…</w:t>
      </w:r>
    </w:p>
    <w:p>
      <w:r>
        <w:t>…」郑旦装嗔作势要打人，两人又是一阵追逐嘻闹，莺燕般的欢笑，回荡着山林河谷。</w:t>
      </w:r>
    </w:p>
    <w:p>
      <w:r>
        <w:t>往后的日子，郑旦即常找机会连哄带骗的拉着婉儿到密林里，玩着令人脸红心跳的春戏。</w:t>
      </w:r>
    </w:p>
    <w:p>
      <w:r>
        <w:t>※※※※※※※※※※※※※※※※※</w:t>
      </w:r>
    </w:p>
    <w:p>
      <w:r>
        <w:t>晴空天朗、艳阳高照。婉儿提着一篮寿礼，正往东村给婶母拜寿，同行的是村上的少年─施礼。施礼名虽音同</w:t>
      </w:r>
    </w:p>
    <w:p>
      <w:r>
        <w:t>「失礼」，却是个知书达理的俊书生，平时跟婉儿以兄妹相称从未逾礼，而施礼心中早已暗恋婉儿，只是礼教约束</w:t>
      </w:r>
    </w:p>
    <w:p>
      <w:r>
        <w:t>难以启齿。</w:t>
      </w:r>
    </w:p>
    <w:p>
      <w:r>
        <w:t>在急忙的赶路又加上热日的荼毒，婉儿身体不支心痛又发。只见婉儿双手捧胸、眉头聚蹙、气喘嘘嘘，身躯摇</w:t>
      </w:r>
    </w:p>
    <w:p>
      <w:r>
        <w:t>摇欲坠。</w:t>
      </w:r>
    </w:p>
    <w:p>
      <w:r>
        <w:t>施礼赶忙趋身上前扶住婉儿的娇躯，一股少女的幽香直冲脑门，由不得施礼一阵恍惚，扶住婉儿的双手几乎失</w:t>
      </w:r>
    </w:p>
    <w:p>
      <w:r>
        <w:t>力。初次被男性有力的臂膀拥着的婉儿，不禁一声娇呼，随即羞红满脸，只觉一阵晕眩，越发无力软软的靠在施礼</w:t>
      </w:r>
    </w:p>
    <w:p>
      <w:r>
        <w:t>结实的胸膛。</w:t>
      </w:r>
    </w:p>
    <w:p>
      <w:r>
        <w:t>施礼扶着婉儿走到路旁树荫下，让婉儿倚靠着树干休息。只见婉儿蹙皱着眉头，一副娇柔可怜的模样，让呆立</w:t>
      </w:r>
    </w:p>
    <w:p>
      <w:r>
        <w:t>一旁的施礼心疼不已；又见婉儿双手轻揉着自己的胸口，两团肉球隐具型态，让施礼幻想着要是换上自己的手，那</w:t>
      </w:r>
    </w:p>
    <w:p>
      <w:r>
        <w:t>种揉在充满弹性的乳峰上的滋味一定若登仙界，一阵艳色的幻想让自己跨下之物也慢慢充血挺硬了。</w:t>
      </w:r>
    </w:p>
    <w:p>
      <w:r>
        <w:t>此时婉儿正好转头望向施礼，正好瞧见施礼的跨下有异常的蠕动、膨胀，把裤子撑起一个奇异的凸状。看得对</w:t>
      </w:r>
    </w:p>
    <w:p>
      <w:r>
        <w:t>男女情事一知半解的婉儿，更是一阵脸红心热，急忙别过头去，羞愧得恨不得有个地洞藏身，不禁又急促的喘气。</w:t>
      </w:r>
    </w:p>
    <w:p>
      <w:r>
        <w:t>施礼倒不知婉儿的羞愧，以为婉儿心疼加剧，立即屈身探询：「婉儿妹，是不是很难过啊……唉！这该怎么办？</w:t>
      </w:r>
    </w:p>
    <w:p>
      <w:r>
        <w:t>……该怎么办？」施礼关切之心在言词里表露无遗。</w:t>
      </w:r>
    </w:p>
    <w:p>
      <w:r>
        <w:t>婉儿瞧着施礼竟为自己着急得手足无措，心头自是一阵温暖，又一阵阵隐隐约约的异性体味传来，胸口更是一</w:t>
      </w:r>
    </w:p>
    <w:p>
      <w:r>
        <w:t>阵小鹿乱撞，无意识地又在自己的胸口揉搓着，只觉得一阵酥麻快感，就像那天跟郑旦姐在林子里……一般，想着</w:t>
      </w:r>
    </w:p>
    <w:p>
      <w:r>
        <w:t>想着自己的手却像已经不受自已控制，一直搓揉着而停不下来。</w:t>
      </w:r>
    </w:p>
    <w:p>
      <w:r>
        <w:t>一旁的施礼把婉儿搓揉胸口的动作看得仔仔细细，看着婉儿胸前的肉团形状被压扁、被挤偏、被堆聚，施礼甚</w:t>
      </w:r>
    </w:p>
    <w:p>
      <w:r>
        <w:t>至隐约看到坚挺的一个小凸点，紧绷在柔薄的衣服里，看得施礼虽无心痛症，却也跟着婉儿的呼吸渐加急促。</w:t>
      </w:r>
    </w:p>
    <w:p>
      <w:r>
        <w:t>施礼看着婉儿的轻微扭动的娇躯，火红的耳根下却映着雪白的颈项、俏肩，松散宽弛的衣襟里，依稀可见深邃</w:t>
      </w:r>
    </w:p>
    <w:p>
      <w:r>
        <w:t>的乳沟。施礼情不自尽的把嘴印上婉儿的颈项，双手孔武有力的环抱着婉儿，嘴角挤出喃喃自语：「……婉儿妹…</w:t>
      </w:r>
    </w:p>
    <w:p>
      <w:r>
        <w:t>…婉儿妹……</w:t>
      </w:r>
    </w:p>
    <w:p>
      <w:r>
        <w:t>我爱妳……」婉儿被施礼突如其来的侵袭，先是一阵惊慌、嗔怒，但随即又被雨点般亲吻的舒坦、耳边的甜言</w:t>
      </w:r>
    </w:p>
    <w:p>
      <w:r>
        <w:t>蜜语盖了过去，只觉得身躯更加无力，内心更加慌乱，既像深醉、又像熟睡而昏沈了。</w:t>
      </w:r>
    </w:p>
    <w:p>
      <w:r>
        <w:t>施礼移动着嘴唇贴上婉儿樱红的热唇，婉儿沉醉了。施礼的舌头撬开婉儿的贝齿，向里面探索、游动着，婉儿</w:t>
      </w:r>
    </w:p>
    <w:p>
      <w:r>
        <w:t>的舌头迎战着。两对嘴唇就这样紧密的贴着、缠绕着、吸吮着。</w:t>
      </w:r>
    </w:p>
    <w:p>
      <w:r>
        <w:t>当施礼的手接触到婉儿的胸口，婉儿不禁一声娇呼：「啊！……礼哥……不要……不要……」婉儿把施礼搂得</w:t>
      </w:r>
    </w:p>
    <w:p>
      <w:r>
        <w:t>更紧。</w:t>
      </w:r>
    </w:p>
    <w:p>
      <w:r>
        <w:t>施礼若有所悟的抱起婉儿，走向路边丛林里。施礼含情脉脉看着怀里的佳人，只见婉儿双手环抱着施礼的颈项，</w:t>
      </w:r>
    </w:p>
    <w:p>
      <w:r>
        <w:t>微闭的媚眼轻轻跳动着，娇羞的模样惹人爱怜；松脱的衣襟露出大片雪白的肌肤，让人心马意猿。</w:t>
      </w:r>
    </w:p>
    <w:p>
      <w:r>
        <w:t>施礼来到密林里一片如茵的草坪上，轻轻的放下怀里的婉儿，低头就亲吻婉儿，四片热唇的磨擦，激发起热情</w:t>
      </w:r>
    </w:p>
    <w:p>
      <w:r>
        <w:t>的升华。渐渐的婉儿的衣裳松散开在两旁，露出凝脂般柔嫩的肌肤，跟施礼古铜色结实的肤色相互晖映着。</w:t>
      </w:r>
    </w:p>
    <w:p>
      <w:r>
        <w:t>施礼的手巡视着婉儿的的全身，从粉颈、胸口、双乳、小腹…最后停驻在一片乌亮的绒毛上。婉儿的含羞带怯</w:t>
      </w:r>
    </w:p>
    <w:p>
      <w:r>
        <w:t>的掩着脸，忍不住肌肤被拂过的快感，竟也轻声的呻吟了！矜持的少女情怀令自己不敢乱动，却又忍不住受搔痒而</w:t>
      </w:r>
    </w:p>
    <w:p>
      <w:r>
        <w:t>扭动的身体。</w:t>
      </w:r>
    </w:p>
    <w:p>
      <w:r>
        <w:t>施礼灵巧的手指拨弄着婉儿的穴口，竟然发现婉儿的穴口早已泛滥成灾了，施礼更藉爱液的滑顺，曲指向穴内</w:t>
      </w:r>
    </w:p>
    <w:p>
      <w:r>
        <w:t>慢慢的探入。此时的婉儿竟然因如此的刺激而微微挺着腰，配合着施礼手指的动作。</w:t>
      </w:r>
    </w:p>
    <w:p>
      <w:r>
        <w:t>此时的施礼已经像是一头疯狂的野兽了，色欲弥漫了全身，一切礼教约束全抛掷脑后，一阵风似的挺着硬梆梆</w:t>
      </w:r>
    </w:p>
    <w:p>
      <w:r>
        <w:t>的肉棒，压在婉儿的身上，寻到穴口的位置，一挺腰就将肉棒插入半截。</w:t>
      </w:r>
    </w:p>
    <w:p>
      <w:r>
        <w:t>婉儿正处于陶醉中，施礼肉棒侵袭时尚无知觉，但肉棒挤入蜜穴时的刺痛，由不得她哀叫一声：「啊！痛！…</w:t>
      </w:r>
    </w:p>
    <w:p>
      <w:r>
        <w:t>哥……不要……不要……」。婉儿激烈的扭动着身体，试图躲避肉棒无情的进攻。</w:t>
      </w:r>
    </w:p>
    <w:p>
      <w:r>
        <w:t>施礼的肉棒虽然只插入一个龟头深，却也觉得一阵箍束的快感，而婉儿凄惨的叫声令他一怔，欲逞兽欲的激动</w:t>
      </w:r>
    </w:p>
    <w:p>
      <w:r>
        <w:t>清醒许多，只是现在施礼已经是骑虎难下、欲罢不能了。施礼双臂用力紧紧搂抱着婉儿，虽让婉儿无法躲避，自己</w:t>
      </w:r>
    </w:p>
    <w:p>
      <w:r>
        <w:t>却也不敢乱动，不敢让肉棒再度更深入。</w:t>
      </w:r>
    </w:p>
    <w:p>
      <w:r>
        <w:t>婉儿初开的花蕊，虽然经不起粗大肉棒强行挤入而剧痛难挨，但也感觉得到施礼不敢强入的体恤柔情，感激的</w:t>
      </w:r>
    </w:p>
    <w:p>
      <w:r>
        <w:t>爱意油然而生，但却也不知如何是好。半晌，婉儿觉得穴里刺痛的感觉慢慢在消失，取而代之的是一阵阵搔痒，阴</w:t>
      </w:r>
    </w:p>
    <w:p>
      <w:r>
        <w:t>道内更有一股暖流不自主的涌出。</w:t>
      </w:r>
    </w:p>
    <w:p>
      <w:r>
        <w:t>婉儿觉得此刻需要有个东西，伸入阴道内抠搔阴道内壁的难受，最好是施礼的肉棒，施礼的肉棒要是再深入一</w:t>
      </w:r>
    </w:p>
    <w:p>
      <w:r>
        <w:t>点，就能搔着痒处了。可是婉儿羞于启齿，不敢出言要施礼把肉棒插深一点，只好轻轻摇摆下身，让蜜穴磨着肉棒。</w:t>
      </w:r>
    </w:p>
    <w:p>
      <w:r>
        <w:t>随着下体的磨蹭也让婉儿一阵舒爽，从喉咙间发出迷人、销魂的呻吟声。</w:t>
      </w:r>
    </w:p>
    <w:p>
      <w:r>
        <w:t>半天不动的施礼觉得婉儿的蜜穴转动起来了，龟头又彷佛有一股温热在侵袭着，一阵舒畅的感觉令他也慢慢挺</w:t>
      </w:r>
    </w:p>
    <w:p>
      <w:r>
        <w:t>腰，肉棒就一分一分的滑入婉儿的蜜穴里。肉棒进入约一半时，阴道里彷佛有一片薄膜阻碍着肉棒继续深入，施礼</w:t>
      </w:r>
    </w:p>
    <w:p>
      <w:r>
        <w:t>并不知是何缘故、也不知那为何物，施礼只得蛮力一冲顿觉豁然开朗。</w:t>
      </w:r>
    </w:p>
    <w:p>
      <w:r>
        <w:t>婉儿的处女穴道遭受施礼冲开，初时略为一疼，随继而来则是阴道里一种充满的快感，「嘤！」地轻呼一声，</w:t>
      </w:r>
    </w:p>
    <w:p>
      <w:r>
        <w:t>呼声里却也充满着无限的愉悦。婉儿觉得蜜穴里的肉棒在进出之间正好搔着痒处，就算佳肴醇酿也不及此美味。</w:t>
      </w:r>
    </w:p>
    <w:p>
      <w:r>
        <w:t>施礼的精神越来越高亢，肉棒抽插的速度也越来越快，最后在一阵酸软、酥爽的刺激下，终于「嗤！嗤！嗤！」</w:t>
      </w:r>
    </w:p>
    <w:p>
      <w:r>
        <w:t>将一股浓液射入阴道深处。施礼将积蓄十多年的处男精液，以锐不可当之势射出之后，彷佛自己的精力也一起跟着</w:t>
      </w:r>
    </w:p>
    <w:p>
      <w:r>
        <w:t>流失，全身脱力般的瘫软在婉儿身上。</w:t>
      </w:r>
    </w:p>
    <w:p>
      <w:r>
        <w:t>婉儿的阴道内可以感到，精液激射的力道不轻，精液带着一股股的热流，彷佛射到心脏，又立即扩散全身，一</w:t>
      </w:r>
    </w:p>
    <w:p>
      <w:r>
        <w:t>种涣散的舒畅随之布满四肢，觉得自己的身躯似乎被撕裂成无数的碎片四处飞散……</w:t>
      </w:r>
    </w:p>
    <w:p>
      <w:r>
        <w:t>施礼慢慢从激情中回复，一看到自己逞欲的模样，立即抽身退步懊恼自己枉读圣贤书，今日竟然如此唐突佳人，</w:t>
      </w:r>
    </w:p>
    <w:p>
      <w:r>
        <w:t>更掠夺去婉儿的处子贞节，激动得全身颤抖无法自己，双腿一软跪在婉儿的身旁战战的说：「婉……婉儿妹……我</w:t>
      </w:r>
    </w:p>
    <w:p>
      <w:r>
        <w:t>我……我真该死……真该死……」还正处于高潮晕眩中的婉儿，忽然觉得穴内突然虚空遂睁眼一看，才从春梦中惊</w:t>
      </w:r>
    </w:p>
    <w:p>
      <w:r>
        <w:t>醒，慌忙顺手抄起衣物掩蔽身体，只觉五脏一阵翻腾而悲从中来，暗自悔恨女人宝贵的贞操竟因一时的糊涂而失去，</w:t>
      </w:r>
    </w:p>
    <w:p>
      <w:r>
        <w:t>而今而后又当何颜以对家人父老。</w:t>
      </w:r>
    </w:p>
    <w:p>
      <w:r>
        <w:t>婉儿满怀羞愧、自责的起身，轻呼一声：「爹！娘！女儿不肖……」就冲向一株粗壮的榕树，欲撞头自尽以死</w:t>
      </w:r>
    </w:p>
    <w:p>
      <w:r>
        <w:t>谢罪。</w:t>
      </w:r>
    </w:p>
    <w:p>
      <w:r>
        <w:t>施礼一瞧婉儿欲寻短见，立即飞身扑往婉儿与榕树之间，意欲阻挡婉儿自尽，同时口中惊呼：「婉儿妹，不可！」</w:t>
      </w:r>
    </w:p>
    <w:p>
      <w:r>
        <w:t>婉儿的行动慢了施礼半步，头没撞到树干却撞到施礼胸口，婉儿的力道似乎不轻，这一撞令两人皆站不住脚纷纷倒</w:t>
      </w:r>
    </w:p>
    <w:p>
      <w:r>
        <w:t>地。自尽不成的婉儿只有自怨自艾地顿足捶胸、号啕大哭，不知如何是好。</w:t>
      </w:r>
    </w:p>
    <w:p>
      <w:r>
        <w:t>施礼的胸口被婉儿大力的冲撞，馀力使自己肩背又撞上树干，步履蹒跚的倒地，仰望泪人似的婉儿大是不忍，</w:t>
      </w:r>
    </w:p>
    <w:p>
      <w:r>
        <w:t>忍住火辣的痛楚勉力起身，蹲跪在婉儿面前，握着婉儿的双手说：「婉儿妹！事到如此地步错全在我，妳无需自责，</w:t>
      </w:r>
    </w:p>
    <w:p>
      <w:r>
        <w:t>而且就算妳我一死了之，也无法挽回妳的节操……」施礼顿了一下，深情的望着婉儿继续说：「其实……其实我早</w:t>
      </w:r>
    </w:p>
    <w:p>
      <w:r>
        <w:t>对婉儿妹妳有爱慕之心，只是不敢向妳表白，假如婉儿妹妳不嫌弃，我……我愿意禀明父母将明媒正娶妳为妻，一</w:t>
      </w:r>
    </w:p>
    <w:p>
      <w:r>
        <w:t>辈子陪伴着妳……」</w:t>
      </w:r>
    </w:p>
    <w:p>
      <w:r>
        <w:t>其实婉儿也是早已心属于施礼，此时施礼又对自己表明心志，嘴里虽不答话却也芳心暗喜，背过身子整理衣裳。</w:t>
      </w:r>
    </w:p>
    <w:p>
      <w:r>
        <w:t>施礼也避头自着衣裤，喃喃地说：「……我施礼得娶婉儿妹为妻，该是祖上荫德、亦是我三生有幸……」整装妥当，</w:t>
      </w:r>
    </w:p>
    <w:p>
      <w:r>
        <w:t>施礼偕同婉儿步出林间，提起寿礼东村给婶母拜寿去，一路上两人默默而行，自是羞惭未退显得有点失魂落魄。</w:t>
      </w:r>
    </w:p>
    <w:p>
      <w:r>
        <w:t>※※※※※※※※※※※※※※※※※※※※※※※※※※※※※※※※※</w:t>
      </w:r>
    </w:p>
    <w:p>
      <w:r>
        <w:t>此时，越王勾践入吴为质已有三年之久。</w:t>
      </w:r>
    </w:p>
    <w:p>
      <w:r>
        <w:t>勾践一直被禁于吴国先王阖闾的墓旁石室里，经常被往来之吴国百姓羞辱，勾践只得忍气吞声期待有朝一日能</w:t>
      </w:r>
    </w:p>
    <w:p>
      <w:r>
        <w:t>复雠雪恨。</w:t>
      </w:r>
    </w:p>
    <w:p>
      <w:r>
        <w:t>是年三月，吴王夫差发病，经月不愈，四处求得汤药皆无起色。范蠡无间意得知吴王得病难愈，便起坛占卜欲</w:t>
      </w:r>
    </w:p>
    <w:p>
      <w:r>
        <w:t>知凶吉。</w:t>
      </w:r>
    </w:p>
    <w:p>
      <w:r>
        <w:t>范蠡取得灵卦之后便对勾践进言：「启奏大王，依卦象得知夫差之病应在壬申日痊愈。因此微臣有一计可使夫</w:t>
      </w:r>
    </w:p>
    <w:p>
      <w:r>
        <w:t>差赦令大王回国……只是要让大王有受委曲，不知大王是否肯受？」勾践闻言大喜：「此言当真！……范蠡你且说</w:t>
      </w:r>
    </w:p>
    <w:p>
      <w:r>
        <w:t>看看！」</w:t>
      </w:r>
    </w:p>
    <w:p>
      <w:r>
        <w:t>「大王你此时进宫求见吴王，佯装识得医术，然后尝其粪便，再告知吴王痊愈之日……」勾践闻计虽好却要尝</w:t>
      </w:r>
    </w:p>
    <w:p>
      <w:r>
        <w:t>其粪便实在不愿，又想既为江山社稷又有何不为！？</w:t>
      </w:r>
    </w:p>
    <w:p>
      <w:r>
        <w:t>只有勉为其难答应了。</w:t>
      </w:r>
    </w:p>
    <w:p>
      <w:r>
        <w:t>隔日，勾践依范蠡所授之计，尝粪之后，便佯作喜状对吴王夫差说：「恭喜大王！大王之恙当于壬申日痊愈…</w:t>
      </w:r>
    </w:p>
    <w:p>
      <w:r>
        <w:t>…」夫差看到勾践尝粪之举，感动的说：「就算是我的儿子，也未必肯这么做，可见你对本王的忠心，本王若真在</w:t>
      </w:r>
    </w:p>
    <w:p>
      <w:r>
        <w:t>壬申日痊愈，本王则赦令让你回国。」壬申日时夫差果然痊愈，夫差欢喜得大兴庆宴，并宣布赦放勾践回国。相国</w:t>
      </w:r>
    </w:p>
    <w:p>
      <w:r>
        <w:t>伍子胥闻讯赶来欲阻止吴王，夫差一见伍子胥不悦之色，便知伍子胥欲阻止赦放勾践之事，夫差便说：「相国，今</w:t>
      </w:r>
    </w:p>
    <w:p>
      <w:r>
        <w:t>天乃本王病愈之喜日，别说扫兴话！」伍子胥还是甘冒大讳进言道：「启奏大王，赦放勾践回国则有如纵虎归山、</w:t>
      </w:r>
    </w:p>
    <w:p>
      <w:r>
        <w:t>释鲸于海，来日自有威胁啊！请大王三思。」夫差怒曰：「相国，你别危言耸听了。三年来勾践被本王拘禁石室，</w:t>
      </w:r>
    </w:p>
    <w:p>
      <w:r>
        <w:t>他都无一微词，日前甚至为我亲尝粪便，为我观病。相国，你说你做不做得到？本王心意已决，你不用多说了！」</w:t>
      </w:r>
    </w:p>
    <w:p>
      <w:r>
        <w:t>伍子胥忿然告退离席，伯嚭趁机谗言吴王：「相国的架子越来越大了，连大王的庆宴都要扫兴……」吴王夫差闻言</w:t>
      </w:r>
    </w:p>
    <w:p>
      <w:r>
        <w:t>心中大是不悦，打定主意找机会必将伍子胥除去。</w:t>
      </w:r>
    </w:p>
    <w:p>
      <w:r>
        <w:t>勾践回国后牧民垦地，并暗中养兵蓄马以图一雪前耻。一日，有一伐木工人在深山里发现到两颗巨大的神木，</w:t>
      </w:r>
    </w:p>
    <w:p>
      <w:r>
        <w:t>特去禀报勾践。</w:t>
      </w:r>
    </w:p>
    <w:p>
      <w:r>
        <w:t>勾践听了非常高兴，向旁边的文种说：「此乃天赐吉兆也！」文种突生计谋：「启禀大王，这乃是助我雪耻的</w:t>
      </w:r>
    </w:p>
    <w:p>
      <w:r>
        <w:t>良机。请大王派匠工将此木细工雕琢，献给吴王，让吴王拿来建筑宫庙。如此一来吴国必大兴土木、劳民伤财，我</w:t>
      </w:r>
    </w:p>
    <w:p>
      <w:r>
        <w:t>们既可让吴王没防备大王之心，更可从中取利。然后，在徵召国中少女加以训练后献给吴王，既可当内应、又可蛊</w:t>
      </w:r>
    </w:p>
    <w:p>
      <w:r>
        <w:t>惑吴王………」勾践大悦立即交办此事，并遣范蠡到国境县内网罗美女。</w:t>
      </w:r>
    </w:p>
    <w:p>
      <w:r>
        <w:t>※※※※※※※※※※※※※※※</w:t>
      </w:r>
    </w:p>
    <w:p>
      <w:r>
        <w:t>范蠡这日来到诸暨县境，信步走在河边，突然看见溪流漂浮着片片桃花瓣，好奇着往上游寻踪。果然在约半里</w:t>
      </w:r>
    </w:p>
    <w:p>
      <w:r>
        <w:t>远处伫立一位少女，正望着远处出神，手持着桃花枝正捻着花瓣往河中漫投。</w:t>
      </w:r>
    </w:p>
    <w:p>
      <w:r>
        <w:t>她正是婉儿。她满怀心事的寻思着：令人沉醉的男女情事、与郑旦姐的爱抚深情、悔恨失去处女贞操……时而</w:t>
      </w:r>
    </w:p>
    <w:p>
      <w:r>
        <w:t>春心荡漾，满脸羞红；时而忧心忡忡，眉头深锁。</w:t>
      </w:r>
    </w:p>
    <w:p>
      <w:r>
        <w:t>范蠡一见婉儿的模样：披散着乌云般的秀发半掩香腮、透着秀气的脸庞正如桃花瓣粉红、露出一截手臂雪白青</w:t>
      </w:r>
    </w:p>
    <w:p>
      <w:r>
        <w:t>葱…、微风飘动秀发、衣袂裙角，彷佛不食人间烟火之仙山精灵；又彷佛一股股少女清香扑鼻而来。范蠡驻足摒息</w:t>
      </w:r>
    </w:p>
    <w:p>
      <w:r>
        <w:t>远望，不想惊动这如诗如画的美景。</w:t>
      </w:r>
    </w:p>
    <w:p>
      <w:r>
        <w:t>范蠡一回驿馆立即遣人打听，得知她即是人称西施之婉儿，便亲自登门拜访，向婉儿父母说明欲徵召婉儿为国</w:t>
      </w:r>
    </w:p>
    <w:p>
      <w:r>
        <w:t>效力。郑旦听闻有机会为国家尽心力，便毛遂自荐自愿受召，并力劝婉儿同行。于是，姐妹两便随范蠡返回京都。</w:t>
      </w:r>
    </w:p>
    <w:p>
      <w:r>
        <w:t>其实，范蠡也被婉儿惊为天人的容貌所惑，心中亦对婉儿有所锺情，只是国难当头复雠为重，自己的儿女私情</w:t>
      </w:r>
    </w:p>
    <w:p>
      <w:r>
        <w:t>也只有暂抛一旁了。倒是郑旦见到范蠡气宇非凡、风度翩翩，心中也萌生爱慕，但也是暗暗念慕不敢表露。</w:t>
      </w:r>
    </w:p>
    <w:p>
      <w:r>
        <w:t>施礼听闻婉儿被徵召之事，顿时失魂落魄，茶饭不思，也因思念成疾，卧病不起。</w:t>
      </w:r>
    </w:p>
    <w:p>
      <w:r>
        <w:t>邻家有一少女早也暗恋着施礼，探询得知施礼是为婉儿神魂颠倒，心想：「施礼既然喜欢如婉儿娇柔不禁、捧</w:t>
      </w:r>
    </w:p>
    <w:p>
      <w:r>
        <w:t>心蹙眉的模样，那我何不也照样画葫学彷婉儿，如此施礼便会喜欢我……」。于是，他就装出一副弱不禁风的样子，</w:t>
      </w:r>
    </w:p>
    <w:p>
      <w:r>
        <w:t>捧着心、皱着眉、嗲声嗲气、颠颠的在施礼面前走着。</w:t>
      </w:r>
    </w:p>
    <w:p>
      <w:r>
        <w:t>施礼一看真是好气又好笑，颤动着身子半天说不出话来。村民一见她这种装模作样的丑态，便讥笑她是「东施</w:t>
      </w:r>
    </w:p>
    <w:p>
      <w:r>
        <w:t>效颦」，意为讽刺丑人多作怪。</w:t>
      </w:r>
    </w:p>
    <w:p>
      <w:r>
        <w:t>※※※※※※※※※※※※※※※</w:t>
      </w:r>
    </w:p>
    <w:p>
      <w:r>
        <w:t>周敬王三十二年，郑旦与婉儿已入宫近三年了。</w:t>
      </w:r>
    </w:p>
    <w:p>
      <w:r>
        <w:t>初进宫的日子，婉儿经常因想念父老、思念施礼而以泪洗脸，多亏郑旦不断好言劝慰。范蠡也是尽心尽力使婉</w:t>
      </w:r>
    </w:p>
    <w:p>
      <w:r>
        <w:t>儿快乐，每当看到婉儿不开心，自是心疼不已，总是柔言安慰，使婉儿慢慢淡忘伤感。</w:t>
      </w:r>
    </w:p>
    <w:p>
      <w:r>
        <w:t>但范蠡也是满心不是滋味，因为他发现自己竟然同时爱上郑旦跟婉儿；婉儿天真无邪、气质轻灵，郑旦则是端</w:t>
      </w:r>
    </w:p>
    <w:p>
      <w:r>
        <w:t>庄秀丽、成熟美艳。郁郁的情结让范蠡经常仰天长叹。</w:t>
      </w:r>
    </w:p>
    <w:p>
      <w:r>
        <w:t>这日，越王突然心血来潮，想要到别馆视察众女学习舞伎的情形，就独自漫步迳往别馆而去。越王才进别馆就</w:t>
      </w:r>
    </w:p>
    <w:p>
      <w:r>
        <w:t>在花园曲径中发现婉儿坐于莲池旁，露出青葱玉手轻泼水花。当越王走近婉儿若有所觉瞿然回头，两人同时「啊！」</w:t>
      </w:r>
    </w:p>
    <w:p>
      <w:r>
        <w:t>了一声。</w:t>
      </w:r>
    </w:p>
    <w:p>
      <w:r>
        <w:t>婉儿是惊讶越王驾临；越王却是醉意美色。</w:t>
      </w:r>
    </w:p>
    <w:p>
      <w:r>
        <w:t>勾践色眯眯地寻问：「妳叫甚么名字？妳怎么没再馆内习艺呢？」「啊！大王，小名婉儿。因为乐师今天请了</w:t>
      </w:r>
    </w:p>
    <w:p>
      <w:r>
        <w:t>病假，所以没上课。其他的姐妹们都在馆舍休息，婉儿是因思乡所以到花园散心……」婉儿起身低头回话。</w:t>
      </w:r>
    </w:p>
    <w:p>
      <w:r>
        <w:t>勾践看到婉儿玲珑的身材、娇怯的模样，更是心痒难忍、爱不释手，忍不住情欲的冲动，伸手抚摸婉儿的脸蛋、</w:t>
      </w:r>
    </w:p>
    <w:p>
      <w:r>
        <w:t>挽住婉儿的的手，说：「妳不用学艺了，跟我入宫、当我妃子，我会好好疼惜妳的……嘿！嘿！嘿！」婉儿挣开连</w:t>
      </w:r>
    </w:p>
    <w:p>
      <w:r>
        <w:t>步退后，不禁微怒出言顶撞：「大王，你是一国之君，不要如此轻薄。而且你徵召我们进宫，不是要我们替你去实</w:t>
      </w:r>
    </w:p>
    <w:p>
      <w:r>
        <w:t>行那复国大计吗？你怎么可以沉迷女色，自毁前程呢？</w:t>
      </w:r>
    </w:p>
    <w:p>
      <w:r>
        <w:t>……」勾践听到婉儿义正之言词虽然心有羞愧，但也因淫欲薰心而恼羞成怒，更而秽声秽语的说：「反正妳们</w:t>
      </w:r>
    </w:p>
    <w:p>
      <w:r>
        <w:t>也是要送给吴王的，倒不如我先享用享用！……来！</w:t>
      </w:r>
    </w:p>
    <w:p>
      <w:r>
        <w:t>让我亲一下……哈哈哈！……」婉儿不料勾践竟然如此轻薄，一时又惊、又怒、又羞欲转身躲避，那知勾践手</w:t>
      </w:r>
    </w:p>
    <w:p>
      <w:r>
        <w:t>快一把就抓住婉儿，双手环抱着婉儿柔腰，强行亲吻婉儿香腮。婉儿扭动的挣扎，不但未能脱困，反而更刺激勾践，</w:t>
      </w:r>
    </w:p>
    <w:p>
      <w:r>
        <w:t>让勾践感到婉儿胸前的团肉似乎弹手有力，扭动的磨擦让勾践的肉棒以昂然立起。</w:t>
      </w:r>
    </w:p>
    <w:p>
      <w:r>
        <w:t>娇弱的婉儿因极力的挣扎，顿感一阵逆血攻心，突然觉得眼前一黑晕眩过去了。勾践一见婉儿昏迷欲倒，内心</w:t>
      </w:r>
    </w:p>
    <w:p>
      <w:r>
        <w:t>更是大喜，便将婉儿抱往舍内安置床上，脱除了婉儿身上所有衣物，顿时眼神一亮、惊为天人。</w:t>
      </w:r>
    </w:p>
    <w:p>
      <w:r>
        <w:t>只见婉儿身无寸缕、玉体横陈，一双玉乳雪白无遐、挺拔高耸；平坦小腹无</w:t>
      </w:r>
    </w:p>
    <w:p>
      <w:r>
        <w:t>摺无痕、滑若凝脂；双腿根部密发丛丛、乌柔亮丽…、看得勾践淫心剧张、兽</w:t>
      </w:r>
    </w:p>
    <w:p>
      <w:r>
        <w:t>性大发，三、两下便脱去自己的衣裤，扶着肿胀的肉棒拨草寻洞，往婉儿的蜜穴挺腰便插。</w:t>
      </w:r>
    </w:p>
    <w:p>
      <w:r>
        <w:t>「啊！」一阵锥心的剧痛，令婉儿幽然惊醒，一看究竟心已明白，不禁缩身闪躲，也顾不的对方是大王身份，</w:t>
      </w:r>
    </w:p>
    <w:p>
      <w:r>
        <w:t>粉拳如雨打在勾践胸口，并不停哀呼着：「…</w:t>
      </w:r>
    </w:p>
    <w:p>
      <w:r>
        <w:t>…大王……不要啊……不要啊……好痛啊……」勾践只想煮熟的鸭子那有再放走之理，双手紧抓着婉儿的脚，</w:t>
      </w:r>
    </w:p>
    <w:p>
      <w:r>
        <w:t>下身紧贴着再一挺腰，把粗大的肉棒强行插入婉儿的阴道里，即快速的抽插着。</w:t>
      </w:r>
    </w:p>
    <w:p>
      <w:r>
        <w:t>虽然婉儿三年前已跟施礼有过肌肤之亲，但那时阴道有爱潮润滑，虽有痛楚也不过一时，随之而来亦有快感。</w:t>
      </w:r>
    </w:p>
    <w:p>
      <w:r>
        <w:t>而现今被霸王硬上弓，乾燥的穴壁时在不堪如此摧残；而且勾践肉棒的尺寸比施礼粗有倍馀，插得婉儿是眼泪汪汪、</w:t>
      </w:r>
    </w:p>
    <w:p>
      <w:r>
        <w:t>痛苦难当。</w:t>
      </w:r>
    </w:p>
    <w:p>
      <w:r>
        <w:t>婉儿只觉得下体一阵阵火辣的刺痛，彷佛要被撕裂了一般，精神彷佛即将崩溃，嘴里不停的哀鸣：「……大王</w:t>
      </w:r>
    </w:p>
    <w:p>
      <w:r>
        <w:t>……不要啊……不要啊……好痛啊……」勾践在强暴的亢奋下很快的泄了精，勾践借着精液的润滑又狠狠的抽插几</w:t>
      </w:r>
    </w:p>
    <w:p>
      <w:r>
        <w:t>下，直到肉棒慢慢变软，才起身着装并厚颜的说：「媚惑的性挑逗也是一个重要的课题，妳当好好的训练训练，我</w:t>
      </w:r>
    </w:p>
    <w:p>
      <w:r>
        <w:t>会提醒艺师加强一下！」说罢便匆匆离去。</w:t>
      </w:r>
    </w:p>
    <w:p>
      <w:r>
        <w:t>婉儿听了，自忖：「大王此话自是没错，我既然志愿要为谋国家大计，已将身躯献给国家了，岂可为自保贞节</w:t>
      </w:r>
    </w:p>
    <w:p>
      <w:r>
        <w:t>而坏了大计，只是，大王今日假公济私实也不该！……唉！待事成之后，婉儿再自了残生罚己失节之罪罢了！」</w:t>
      </w:r>
    </w:p>
    <w:p>
      <w:r>
        <w:t>婉儿忍着痛楚欲起身清理，才发现阴道口汨汨流出浓白的精液，其中混着红红的血丝，又不禁悲从中来热泪滚</w:t>
      </w:r>
    </w:p>
    <w:p>
      <w:r>
        <w:t>滚而下，哀叹着真是「红颜命薄啊！」</w:t>
      </w:r>
    </w:p>
    <w:p>
      <w:r>
        <w:t>※※※※※※※※※※※※※※※※※※※※※※※※※※※※※※※※※</w:t>
      </w:r>
    </w:p>
    <w:p>
      <w:r>
        <w:t>另一边，郑旦也因休课而与范蠡在相府花园设宴小酌，两人微有醉意时，郑旦伸手折一朵红花，投入亭台边的</w:t>
      </w:r>
    </w:p>
    <w:p>
      <w:r>
        <w:t>曲流中，隐语暗示吟唱着：「……艳红有心随波行，只叹落花纵有意，流水却无情……」范蠡看着郑旦羞红的脸，</w:t>
      </w:r>
    </w:p>
    <w:p>
      <w:r>
        <w:t>自是了解郑旦吟唱的含意，便伸手轻握郑旦的手说：「旦妹，别再唱了！妳的心事我都明白，而且我也是对妳情有</w:t>
      </w:r>
    </w:p>
    <w:p>
      <w:r>
        <w:t>所锺。只是……只是我知道妳将来会被遣送到吴国，我们徒有一段情只是增添无奈、惆怅罢了……」范蠡似乎很悔</w:t>
      </w:r>
    </w:p>
    <w:p>
      <w:r>
        <w:t>恨的说：「当初……当初要是不将妳徵召入宫就好了，那妳我岂不是……」郑旦摇头缩手说：「范大夫，你别这么</w:t>
      </w:r>
    </w:p>
    <w:p>
      <w:r>
        <w:t>说，徵召入宫是我自愿的，我一直就想有机会为国家尽点微薄之力，……更何况……要不是因为受徵入宫，我们也</w:t>
      </w:r>
    </w:p>
    <w:p>
      <w:r>
        <w:t>不会因而相识……只要范大夫你心中有我，那我便心满意足了！」郑旦越说声越小，又若有所思的说：「其实，我</w:t>
      </w:r>
    </w:p>
    <w:p>
      <w:r>
        <w:t>也知道你也深爱着婉儿，而且爱她之心更胜于爱我，只是婉儿她不知道而已。</w:t>
      </w:r>
    </w:p>
    <w:p>
      <w:r>
        <w:t>……那日婉儿练舞时心痛复发晕倒，我看到你眼中露出焦虑、不忍的神情，还不时探询她的状况……唉！」郑</w:t>
      </w:r>
    </w:p>
    <w:p>
      <w:r>
        <w:t>旦轻叹一声：「……其实，我并是不嫉妒，婉儿是我的好妹妹，……要是……要是我们三人能在一起生活，那不知</w:t>
      </w:r>
    </w:p>
    <w:p>
      <w:r>
        <w:t>有多好……」范蠡一时间心如煎熬，为了国家社稷必须抛弃儿女私情；可是一生中也难再得此红粉知音，遂冲动的</w:t>
      </w:r>
    </w:p>
    <w:p>
      <w:r>
        <w:t>抱着郑旦，轻轻的拍着郑旦的肩背，表示自己的爱意、无奈、歉疚。郑旦并没有挣扎，只是静静的享受这甜蜜的一</w:t>
      </w:r>
    </w:p>
    <w:p>
      <w:r>
        <w:t>刻，心想：「即使无法长久相聚，至少也知道有人爱慕自己……」郑旦微微抬头看着心爱的人。</w:t>
      </w:r>
    </w:p>
    <w:p>
      <w:r>
        <w:t>范蠡正好对上郑旦的眼神，看着如花似玉的容貌，梨花带雨般的羞怯神情。</w:t>
      </w:r>
    </w:p>
    <w:p>
      <w:r>
        <w:t>就像突爆的火花一样，让范蠡情不自尽的吻向郑旦的朱唇。「嗯！」郑旦一声娇羞的轻吟，双手也紧紧的拥抱</w:t>
      </w:r>
    </w:p>
    <w:p>
      <w:r>
        <w:t>的范蠡。热烈的拥吻，让两人神魂飘荡，火热的情欲也逐渐升高。</w:t>
      </w:r>
    </w:p>
    <w:p>
      <w:r>
        <w:t>随着情欲持续的升高，肌肤发烫似的热度，使两人的衣物渐少，最后就只是两条肉虫似的互缠着，使得相府花</w:t>
      </w:r>
    </w:p>
    <w:p>
      <w:r>
        <w:t>园是一片暖暖的春色。</w:t>
      </w:r>
    </w:p>
    <w:p>
      <w:r>
        <w:t>范蠡以衣物摊铺在草坪上让郑旦仰躺着，范蠡伸手双手再郑旦柔滑的身体四处抚摸着。郑旦羞涩得不知所措，</w:t>
      </w:r>
    </w:p>
    <w:p>
      <w:r>
        <w:t>只得紧闭双眼，享受着爱人柔柔的浓情蜜意，以及挲摩的快感。</w:t>
      </w:r>
    </w:p>
    <w:p>
      <w:r>
        <w:t>当范蠡的手来到郑旦大腿根处，郑旦自然的反应夹住双腿，却也把范蠡的手夹住了，范蠡觉得自己的手紧紧的</w:t>
      </w:r>
    </w:p>
    <w:p>
      <w:r>
        <w:t>贴着柔软的阴唇，有一种莫名的兴奋，又感觉郑旦的下身早已被泛滥的爱液湿润了，绒绒的阴毛、穴口、大腿溼濡</w:t>
      </w:r>
    </w:p>
    <w:p>
      <w:r>
        <w:t>得滑滑的，而且阴道内的潮水仍然不停的涌出，甚至湿染了一大片垫在身下的衣物。</w:t>
      </w:r>
    </w:p>
    <w:p>
      <w:r>
        <w:t>范蠡翻身伏卧压着郑旦，轻轻拨开郑旦的双腿，先用肉棒在她的大腿内侧附近挑逗，然后在阴唇附近游移。范</w:t>
      </w:r>
    </w:p>
    <w:p>
      <w:r>
        <w:t>蠡将肉棒沾满了郑旦的淫液后，对准阴道口挺身慢慢的插入。</w:t>
      </w:r>
    </w:p>
    <w:p>
      <w:r>
        <w:t>「啊！」郑旦似乎会痛，虽然曾经跟婉儿互相以手指插入过，可是毕竟肉棒不同于手指。虽然肉棒比手指粗大</w:t>
      </w:r>
    </w:p>
    <w:p>
      <w:r>
        <w:t>许多，刚刚插入时不免有痛楚，但随即而来的却是一种穴内更充满的快感。</w:t>
      </w:r>
    </w:p>
    <w:p>
      <w:r>
        <w:t>范蠡知道郑旦处女穴初次纳入的痛楚，柔声询道：「会痛吗？我慢慢进去，如果会痛再告诉我……」「没关系</w:t>
      </w:r>
    </w:p>
    <w:p>
      <w:r>
        <w:t>……」郑旦有点逞强的说。</w:t>
      </w:r>
    </w:p>
    <w:p>
      <w:r>
        <w:t>范蠡慢慢的将肉棒插入，直到完全深入阴道后，刚好也顶到底了。慢慢的抽插下，刚刚觉得有点紧的阴道已经</w:t>
      </w:r>
    </w:p>
    <w:p>
      <w:r>
        <w:t>有点放松了。范蠡心想郑旦已经进入状况了，再询问：「……还会痛吗？」郑旦摇摇头后说：「嗯……不会了……</w:t>
      </w:r>
    </w:p>
    <w:p>
      <w:r>
        <w:t>好舒服……</w:t>
      </w:r>
    </w:p>
    <w:p>
      <w:r>
        <w:t>嗯」郑旦已经尝到性爱的美味了！</w:t>
      </w:r>
    </w:p>
    <w:p>
      <w:r>
        <w:t>范蠡知道郑旦已放轻松了，就开始加快抽插的速度，两人的身体不断的碰撞，发出「啪！啪！啪！」的声音，</w:t>
      </w:r>
    </w:p>
    <w:p>
      <w:r>
        <w:t>郑旦的手紧紧的抓住范蠡的手臂，嘴里「啊！啊！</w:t>
      </w:r>
    </w:p>
    <w:p>
      <w:r>
        <w:t>嗯！啊！」不停的呻吟着。</w:t>
      </w:r>
    </w:p>
    <w:p>
      <w:r>
        <w:t>郑旦叫的越大声，范蠡插的越用力，两人皆忘我的沉醉了。一阵酥麻范蠡将精液完完全全的射在郑旦的阴道里，</w:t>
      </w:r>
    </w:p>
    <w:p>
      <w:r>
        <w:t>同时范蠡也感到郑旦的阴道收缩得很厉害。</w:t>
      </w:r>
    </w:p>
    <w:p>
      <w:r>
        <w:t>范蠡看着郑旦很舒服，一副陶醉的样子，自己也心满意足的伏抱在郑旦身上，昏昏回忆着刚才热烈的交合美味。</w:t>
      </w:r>
    </w:p>
    <w:p>
      <w:r>
        <w:t>※※※※※※※※※※※※※※※※※</w:t>
      </w:r>
    </w:p>
    <w:p>
      <w:r>
        <w:t>隔月，越王便遣使者带着众女前往吴国，着手美人离间之计。</w:t>
      </w:r>
    </w:p>
    <w:p>
      <w:r>
        <w:t>夫差一见郑旦跟婉儿差点失态，只见双姝花容月貌、沉鱼落雁各有所长，心魂俱醉连声道：「好！好！好！」</w:t>
      </w:r>
    </w:p>
    <w:p>
      <w:r>
        <w:t>眼睛看着双姝，嘴里含糊跟差使说：「你回去告诉勾践，我对他的忠心感到高兴，你下去领赏、下去领赏……嘻嘻！」</w:t>
      </w:r>
    </w:p>
    <w:p>
      <w:r>
        <w:t>夫差命令左右侍从不准任何人前来打扰，左拥右抱的带着双姝往寝宫里去。郑旦与婉儿此时已知是无法回头了，互</w:t>
      </w:r>
    </w:p>
    <w:p>
      <w:r>
        <w:t>相有默契的交换一个眼神，表示已经将一切羞耻置之脑后，决定要以淫荡的行为迷惑夫差。所以两人便一路跟夫差</w:t>
      </w:r>
    </w:p>
    <w:p>
      <w:r>
        <w:t>嘻闹骂俏、淫语连连、媚态横生，使得夫差心马意猿，非得一泄精力不足为快。</w:t>
      </w:r>
    </w:p>
    <w:p>
      <w:r>
        <w:t>到寝宫里时，三人已一丝不挂了，夫差先低头温柔地吻着婉儿的嘴唇，然后将手滑下来揉搓婉儿的乳房，婉儿</w:t>
      </w:r>
    </w:p>
    <w:p>
      <w:r>
        <w:t>的乳房一下子变硬了，乳头挺了起来，令夫差更是兴奋地揉搓她丰满的乳房。</w:t>
      </w:r>
    </w:p>
    <w:p>
      <w:r>
        <w:t>郑旦也伸手握着夫差粗大火热的肉棒，轻轻的套弄着，心中也暗暗吃惊：「……夫差的肉棒竟然这么粗大，我</w:t>
      </w:r>
    </w:p>
    <w:p>
      <w:r>
        <w:t>姐妹俩的小穴不知经得起它吗……」</w:t>
      </w:r>
    </w:p>
    <w:p>
      <w:r>
        <w:t>夫差的嘴唇贪婪地在婉儿的乳房间来回舔吸着，一只手也悄悄地伸到婉儿的下身，婉儿的大腿根部完全湿透了，</w:t>
      </w:r>
    </w:p>
    <w:p>
      <w:r>
        <w:t>因潜意识中淫乱的快感而不住地流着淫水。</w:t>
      </w:r>
    </w:p>
    <w:p>
      <w:r>
        <w:t>夫差的舌头一路往下滑，最后来到婉儿的蜜穴处，伸长灵蛇般的舌头分开阴毛，轻轻地弹着那一道裂缝。当夫</w:t>
      </w:r>
    </w:p>
    <w:p>
      <w:r>
        <w:t>差的舌头和嘴唇在她奶油状的裂缝中来回蠕动时，婉儿的呻吟声越来越大了。</w:t>
      </w:r>
    </w:p>
    <w:p>
      <w:r>
        <w:t>夫差将舌头深探进婉儿的阴道内，转着舔着穴里的两壁。婉儿的背拱了起来，脑袋来回地甩动着，显得十分地</w:t>
      </w:r>
    </w:p>
    <w:p>
      <w:r>
        <w:t>意乱情迷。</w:t>
      </w:r>
    </w:p>
    <w:p>
      <w:r>
        <w:t>郑旦这时樱唇大开含住了夫差的肉棒，夫差可以感到郑旦正用力吮吸着，一阵阵的舒爽直冲头顶。夫差的嘴贪</w:t>
      </w:r>
    </w:p>
    <w:p>
      <w:r>
        <w:t>婪地吮吸着婉儿阴户中流出的淫液，舌头就像是小型阳具似的模拟抽插动作。婉儿也挺动屁股使夫差的舌头可以更</w:t>
      </w:r>
    </w:p>
    <w:p>
      <w:r>
        <w:t>加深入地品尝她可口的淫洞。</w:t>
      </w:r>
    </w:p>
    <w:p>
      <w:r>
        <w:t>夫差不觉也一挺腰，肉棒便毫无阻碍地直达郑旦的喉咙深处，郑旦的嘴吸更用力的吸吮着，夫差有忍不住要射</w:t>
      </w:r>
    </w:p>
    <w:p>
      <w:r>
        <w:t>的敢觉，企图退出肉棒，但婉儿却压住夫差的后臀，令夫差抽动十分困难。郑旦的手轻柔地挤压着夫差的阴囊，使</w:t>
      </w:r>
    </w:p>
    <w:p>
      <w:r>
        <w:t>夫差忍不住当场射出了一股浓精来，郑旦毫不犹豫的全吞咽下去，并用舌头在龟头上打转。</w:t>
      </w:r>
    </w:p>
    <w:p>
      <w:r>
        <w:t>夫差真是天生异禀，射精后的肉棒并没有软下来，立刻将婉儿按倒压了上去寻着洞穴，腰身一挺，粗长的肉棒</w:t>
      </w:r>
    </w:p>
    <w:p>
      <w:r>
        <w:t>便完全没入婉儿潮湿温热的阴户内。婉儿的阴户仍然像第一次那样紧，阴壁上的皱摺紧紧地箍着夫差的肉棒，虽微</w:t>
      </w:r>
    </w:p>
    <w:p>
      <w:r>
        <w:t>微刺痛，却也舒畅万分，阴道不断分泌出的液体，弄得夫差的龟头很温热酥痒。</w:t>
      </w:r>
    </w:p>
    <w:p>
      <w:r>
        <w:t>当夫差的肉棒向里挺进时，婉儿窄小的阴道紧紧的吸住夫差的肉棒，阴壁上的皱摺不断刮着肉棒龟头的棱角，</w:t>
      </w:r>
    </w:p>
    <w:p>
      <w:r>
        <w:t>使夫差心跳加速精神更亢奋。</w:t>
      </w:r>
    </w:p>
    <w:p>
      <w:r>
        <w:t>婉儿抬起大腿缠住夫差的腰部，使夫差的每一次插入都能直抵子宫，身体哆嗦着、阴壁急遽的收缩，勒得夫差</w:t>
      </w:r>
    </w:p>
    <w:p>
      <w:r>
        <w:t>的龟头一阵酥麻，不由自主地喷发了，一股股又浓又热的精液，完全地洒在婉儿的子宫内壁上，烫得婉儿又是一阵</w:t>
      </w:r>
    </w:p>
    <w:p>
      <w:r>
        <w:t>舒畅的高潮。</w:t>
      </w:r>
    </w:p>
    <w:p>
      <w:r>
        <w:t>郑旦吃吃地笑着说：「大王，我也要……」夫差气喘嘘嘘的说：「你看它都已经软了，妳能让它再能硬起来吗？」</w:t>
      </w:r>
    </w:p>
    <w:p>
      <w:r>
        <w:t>夫差满怀希望地问。</w:t>
      </w:r>
    </w:p>
    <w:p>
      <w:r>
        <w:t>婉儿媚媚的说：「大王，让我来试试！」婉儿就依着郑旦的样张开朱唇，把夫差肉棒含住了。</w:t>
      </w:r>
    </w:p>
    <w:p>
      <w:r>
        <w:t>夫差突然有了一个主意：「为什么你们俩不都一起吸呢？这样就可以缩短我勃起的时间了。」婉儿微笑看了看</w:t>
      </w:r>
    </w:p>
    <w:p>
      <w:r>
        <w:t>郑旦，郑旦默默地点了点头说：「好吧！妹妹妳先来！让我们看看要多久我们才能把它弄起来。」婉儿低头一口吞</w:t>
      </w:r>
    </w:p>
    <w:p>
      <w:r>
        <w:t>下我软绵绵的肉棒，她还没做什么，夫差就感到阴茎又开始在她温热湿润的小嘴里勃起了。</w:t>
      </w:r>
    </w:p>
    <w:p>
      <w:r>
        <w:t>夫差暗自爽着想：「天哪！爽极了！我今天非干个够不可。」</w:t>
      </w:r>
    </w:p>
    <w:p>
      <w:r>
        <w:t>夫差揉搓着郑旦的乳房，郑旦的乳房丰满美丽、细腻光滑，略略有些下垂，但在做爱时抖动起来可以把人迷死，</w:t>
      </w:r>
    </w:p>
    <w:p>
      <w:r>
        <w:t>相比之下，婉儿的乳房略小一点，但更坚挺和富有弹性，上面点缀的两粒乳头呈玫瑰色，非常可爱。</w:t>
      </w:r>
    </w:p>
    <w:p>
      <w:r>
        <w:t>郑旦靠了过来，舔着夫差的阴囊；婉儿则继续吮吸夫差的肉棒。郑旦将夫差的睾丸全含在嘴里，津津有味地咀</w:t>
      </w:r>
    </w:p>
    <w:p>
      <w:r>
        <w:t>嚼着，仿佛很好吃，然后又用舌头去和婉儿一起舔夫差的肉棒。</w:t>
      </w:r>
    </w:p>
    <w:p>
      <w:r>
        <w:t>婉儿的舌头往上移动，舔过夫差的小腹、胸膛、脖子最后停在夫差的左眼上，嗲声嗲气的说：「大王，你该替</w:t>
      </w:r>
    </w:p>
    <w:p>
      <w:r>
        <w:t>郑旦姐服务服务了……」又向郑旦说：「我想大王已经准备好了，姐姐……」郑旦立即欣喜地坐起来，婉儿帮郑旦</w:t>
      </w:r>
    </w:p>
    <w:p>
      <w:r>
        <w:t>跨坐在夫差热力逼人的肉棒上，对正郑旦的阴道口。郑旦身子一沉，红通通发亮的巨大龟头立刻撑开郑旦紧窄的阴</w:t>
      </w:r>
    </w:p>
    <w:p>
      <w:r>
        <w:t>唇，滑了进去。</w:t>
      </w:r>
    </w:p>
    <w:p>
      <w:r>
        <w:t>夫差与郑旦两人同时呻吟起来，郑旦的阴道由于刚才的口交早已湿成一片，肉棒很顺利地便齐根尽没。夫差伸</w:t>
      </w:r>
    </w:p>
    <w:p>
      <w:r>
        <w:t>手抚摸郑旦丰满的乳房，温柔地揉搓着，他们俩都放慢动作，专心地感受结合处分合所带来的快感。</w:t>
      </w:r>
    </w:p>
    <w:p>
      <w:r>
        <w:t>一旁的婉儿忍不住了，扭动着身体，伸手到夫差和郑旦的结合处，沾着郑旦蜜穴流出的淫液，揉弄我的阴囊，</w:t>
      </w:r>
    </w:p>
    <w:p>
      <w:r>
        <w:t>这一下额外的刺激又使夫差差点射了出来。</w:t>
      </w:r>
    </w:p>
    <w:p>
      <w:r>
        <w:t>郑旦的屁股开始旋转、摇摆，嘴里不停的呻吟着。夫差拽住郑旦的屁股，抬起臀部用力向上顶，郑旦的身子随</w:t>
      </w:r>
    </w:p>
    <w:p>
      <w:r>
        <w:t>着夫差的冲击上下起伏，雪白丰满的乳峰欢快地跳动着，十分养眼。</w:t>
      </w:r>
    </w:p>
    <w:p>
      <w:r>
        <w:t>随着夫差速度的加快，郑旦更加狂野。突然但夫差的身体向上升起，使夫差的肉棒脱离了她的阴户，正当夫差</w:t>
      </w:r>
    </w:p>
    <w:p>
      <w:r>
        <w:t>焦急时，郑旦却又立即坐下来，而且非常准确的让肉棒重回阴户的怀抱，这样来回几下使的夫差简直欲死欲醉，郑</w:t>
      </w:r>
    </w:p>
    <w:p>
      <w:r>
        <w:t>旦更是淫声连连。</w:t>
      </w:r>
    </w:p>
    <w:p>
      <w:r>
        <w:t>郑旦的高潮似乎还没有到来，但夫差却有点忍不住了，却又舍得这样就射精，但是这当然很困难，因为郑旦炽</w:t>
      </w:r>
    </w:p>
    <w:p>
      <w:r>
        <w:t>热、紧窄、多汁的阴户不断地向肉棒纠缠，弄得夫差牙关打颤，阴囊收缩，简直快要忍不住射出来了。</w:t>
      </w:r>
    </w:p>
    <w:p>
      <w:r>
        <w:t>于是夫差按自己的意思做，让郑旦俯下身子，手按在夫差的肩膀上，将身体的重心前倾，使臀部起伏的频率能</w:t>
      </w:r>
    </w:p>
    <w:p>
      <w:r>
        <w:t>加到最快，磨擦也更紧密。坚挺丰满的双峰随着郑旦的每一次起伏，颤巍巍地抖动着，两粒小樱桃在我眼前飞舞，</w:t>
      </w:r>
    </w:p>
    <w:p>
      <w:r>
        <w:t>使夫差狠不得一口将它们咬下来。</w:t>
      </w:r>
    </w:p>
    <w:p>
      <w:r>
        <w:t>郑旦终于一阵胡扭乱动中达到高潮了，一股股的爱潮随着身躯一颤一颤的淹没了夫差的肉棒，夫差也精门一松</w:t>
      </w:r>
    </w:p>
    <w:p>
      <w:r>
        <w:t>一泄如注，双双陷在愉悦的淫欲中。</w:t>
      </w:r>
    </w:p>
    <w:p>
      <w:r>
        <w:t>※※※※※※※※※※※※※※※</w:t>
      </w:r>
    </w:p>
    <w:p>
      <w:r>
        <w:t>吴王夫差自从接纳了双姝后，成年累月的浸迷在女色之中，又加上婉儿巧妙的离间君臣，连连诛杀多位忠国大</w:t>
      </w:r>
    </w:p>
    <w:p>
      <w:r>
        <w:t>臣，让朝中是国政荒废、躏臣当道；国内是饥荒连连、民不聊生。</w:t>
      </w:r>
    </w:p>
    <w:p>
      <w:r>
        <w:t>周敬王四十二年，勾践得知吴王夫差迷于酒色不理朝政；境内一片疲弊之相，有德有为的忠臣皆被诛杀、遣配，</w:t>
      </w:r>
    </w:p>
    <w:p>
      <w:r>
        <w:t>于是决定举兵伐吴。结果吴军大败，夫差遣使求合，勾践不允，又无意中透露双姝反间之事得意非凡。</w:t>
      </w:r>
    </w:p>
    <w:p>
      <w:r>
        <w:t>夫差得知怒不可挡，一把抓住婉儿的肩膀，力道大得让指甲都埳入肩肉里，狂声呼叫：「天啊！我最爱的人竟</w:t>
      </w:r>
    </w:p>
    <w:p>
      <w:r>
        <w:t>然是我的敌人……」说完即出城奔往山上去。</w:t>
      </w:r>
    </w:p>
    <w:p>
      <w:r>
        <w:t>婉儿被摇的披头散发、泪流满面，跌坐地上，心想：「郑旦姐年前已病逝，现在我的任务也已完成，我当随郑</w:t>
      </w:r>
    </w:p>
    <w:p>
      <w:r>
        <w:t>旦姐脚步而去了……」</w:t>
      </w:r>
    </w:p>
    <w:p>
      <w:r>
        <w:t>此刻正好越军攻进城内，勾践与范蠡第一个冲进宫中，范蠡不见夫差与婉儿暗道：「不妙！」即往内宫寻去，</w:t>
      </w:r>
    </w:p>
    <w:p>
      <w:r>
        <w:t>范蠡到达寝宫时正好看到婉儿欲上梁自尽，赶紧上前解开绳套，抱着婉儿平放床上，凄切的说：「婉儿，婉儿，妳</w:t>
      </w:r>
    </w:p>
    <w:p>
      <w:r>
        <w:t>醒醒啊！妳这是何苦啊！」婉儿幽幽转醒，见得寻短不成，又为范蠡所救，只是朱唇紧闭、泪流不止，却也无言以</w:t>
      </w:r>
    </w:p>
    <w:p>
      <w:r>
        <w:t>对。范蠡命人看顾着婉儿，出宫追杀夫差去了！</w:t>
      </w:r>
    </w:p>
    <w:p>
      <w:r>
        <w:t>夫差和众残馀兵将逃往南阳山上，越军也在后一路追赶。到了南阳山夫差环顾四周乃是荒山野地、烟尘滚滚，</w:t>
      </w:r>
    </w:p>
    <w:p>
      <w:r>
        <w:t>不禁连连叹息，悲声道：「我以前昏眛杀忠臣伍子胥、公孙圣……今日终要轮到我丧生了……」夫差幽幽的转身向</w:t>
      </w:r>
    </w:p>
    <w:p>
      <w:r>
        <w:t>随从的王孙骆说：「我死了也无颜见地下的忠臣、先王，我死后用布将我的脸覆盖三层……」说完刎剑而亡。王孙</w:t>
      </w:r>
    </w:p>
    <w:p>
      <w:r>
        <w:t>骆脱下衣服，掩盖夫差的尸首，然后自缢于旁。</w:t>
      </w:r>
    </w:p>
    <w:p>
      <w:r>
        <w:t>勾践将夫差葬于南阳山上，入姑苏城占据吴王王宫，并传婉儿晋见。只见婉儿一身缟素，赢弱的走向殿前，风</w:t>
      </w:r>
    </w:p>
    <w:p>
      <w:r>
        <w:t>华绝代不减当年，只是多了一点沧桑、成熟之美。</w:t>
      </w:r>
    </w:p>
    <w:p>
      <w:r>
        <w:t>看得勾践两眼发直，直赞道：「好！好好！好个奇女子！」勾践又轻挑的向一旁的范蠡说：「今日能破敌，婉</w:t>
      </w:r>
    </w:p>
    <w:p>
      <w:r>
        <w:t>儿的功劳不少……嘻嘻！本王就封婉儿为妃…</w:t>
      </w:r>
    </w:p>
    <w:p>
      <w:r>
        <w:t>…」当晚范蠡偷偷潜入宫中前往婉儿寝室，从窗外正见婉儿坐在桌前暗自垂泪。</w:t>
      </w:r>
    </w:p>
    <w:p>
      <w:r>
        <w:t>范蠡轻轻的越窗进入，婉儿听得骚动声回头瞧见范蠡，惊讶说：「范大夫，你怎么从窗户进来？」「嘘！」范</w:t>
      </w:r>
    </w:p>
    <w:p>
      <w:r>
        <w:t>蠡掩住婉儿的嘴，细声的说：「婉儿，我是来带妳逃走的。」婉儿不解何事要逃，范蠡叹口气，把勾践欲封婉儿为</w:t>
      </w:r>
    </w:p>
    <w:p>
      <w:r>
        <w:t>妃的事说与婉儿听，又说道：「大王疑心病重，也怀疑我与妳不清白……」婉儿听完顿时伤心欲绝说：「唉！都是</w:t>
      </w:r>
    </w:p>
    <w:p>
      <w:r>
        <w:t>美色害人……」言未毕，顺手抄起桌上的烛台便往脸上砸。</w:t>
      </w:r>
    </w:p>
    <w:p>
      <w:r>
        <w:t>范蠡扑了过去，把烛台拨开，但仍然有几滴热烛油喷在婉儿脸上，使得洁白如磁的脸颊、粉颈留下几道疤痕。</w:t>
      </w:r>
    </w:p>
    <w:p>
      <w:r>
        <w:t>范蠡抱住婉儿垂泪疼惜的说：「婉儿，我要带妳走，我们到一个没人认识的地方，隐居起来。我会好好的待妳、好</w:t>
      </w:r>
    </w:p>
    <w:p>
      <w:r>
        <w:t>好的跟妳过下半辈子……」</w:t>
      </w:r>
    </w:p>
    <w:p>
      <w:r>
        <w:t>※※※※※※※※※※※※※※※※※※※※※※※※※※※※</w:t>
      </w:r>
    </w:p>
    <w:p>
      <w:r>
        <w:t>范蠡与婉儿就隐匿在齐国的陶山，牧畜营商获利为富，自称陶朱公。婉儿也洗尽铅华村姑打扮，脸上又有烛油</w:t>
      </w:r>
    </w:p>
    <w:p>
      <w:r>
        <w:t>烧伤的疤，没人知道，她就是颠覆吴国的绝色美女──西施一日黄昏，范蠡与婉儿并肩窗口，看着窗外青山绵延、</w:t>
      </w:r>
    </w:p>
    <w:p>
      <w:r>
        <w:t>落日馀晖，一群归雁划过暮空，显得一片祥和、宁静。范蠡与婉儿转身互望着，觉得与世无争的日子才是最美的；</w:t>
      </w:r>
    </w:p>
    <w:p>
      <w:r>
        <w:t>有爱人相伴的日子也才是最珍贵的。</w:t>
      </w:r>
    </w:p>
    <w:p>
      <w:r>
        <w:t>两人互拥的热吻着。窗外的世界正是日落而息；而窗内世界的春天才正要开始呢……</w:t>
      </w:r>
    </w:p>
    <w:p>
      <w:r>
        <w:t>貂蝉</w:t>
      </w:r>
    </w:p>
    <w:p>
      <w:r>
        <w:t>汉宪帝时，三国之战，孙坚战死于襄阳。丞相董卓在长安得知消息得意非凡，心想：「终除心中大患，今后再</w:t>
      </w:r>
    </w:p>
    <w:p>
      <w:r>
        <w:t>也没人跟他作对了。」</w:t>
      </w:r>
    </w:p>
    <w:p>
      <w:r>
        <w:t>从此董卓便更加狂傲、无所忌惮，并自封称为「尚父」，以皇上的长辈自居。</w:t>
      </w:r>
    </w:p>
    <w:p>
      <w:r>
        <w:t>凡是董氏宗亲，不问老少，皆封公侯。又在长安城二百五十里处，筑府建宫做为别邸，名为「媚坞」，「媚坞」</w:t>
      </w:r>
    </w:p>
    <w:p>
      <w:r>
        <w:t>的城郭构造型态皆仿长安城，有意跟朝廷互别描头。</w:t>
      </w:r>
    </w:p>
    <w:p>
      <w:r>
        <w:t>有一次董卓在宫内大宴百官，席中吕布（董卓之义子）向董卓一阵耳语，董卓边听边得意的笑着，然后向吕布</w:t>
      </w:r>
    </w:p>
    <w:p>
      <w:r>
        <w:t>面授机宜。吕布立刻飞身扑向席间的司空张温，一剑便斩了张温，令在座的百官大大吃惊。</w:t>
      </w:r>
    </w:p>
    <w:p>
      <w:r>
        <w:t>这时董卓笑着说：「大家别怕！张温暗中联合袁术，要对我不利，可是那胡涂的信差却把信误送到吕布家，所</w:t>
      </w:r>
    </w:p>
    <w:p>
      <w:r>
        <w:t>以……这就是跟我作对的下场。」</w:t>
      </w:r>
    </w:p>
    <w:p>
      <w:r>
        <w:t>司徒王允一听便大大不安，因为他也是看不惯董卓专权跋扈，也有欲除董卓重振朝纲之意，只是苦无机会而已，</w:t>
      </w:r>
    </w:p>
    <w:p>
      <w:r>
        <w:t>今日又见董卓杀鸡儆猴，岂有不惶恐之理。</w:t>
      </w:r>
    </w:p>
    <w:p>
      <w:r>
        <w:t>※※※※※※※※※※※※※※※※※※※※※※※※※※※※※※※※※</w:t>
      </w:r>
    </w:p>
    <w:p>
      <w:r>
        <w:t>明月当空，银光遍洒，司徒府花园里一位女子伫立在亭台栏旁。</w:t>
      </w:r>
    </w:p>
    <w:p>
      <w:r>
        <w:t>——这位女子艺名貂蝉。貂蝉本为南方人氏，幼年丧父，随母投奔王允府上为奴，王允夫人见年幼的貂蝉很得</w:t>
      </w:r>
    </w:p>
    <w:p>
      <w:r>
        <w:t>己缘，便将貂蝉留为贴身丫环，并赐名为「貂蝉」</w:t>
      </w:r>
    </w:p>
    <w:p>
      <w:r>
        <w:t>（其本名无记载）。貂蝉虽名为丫环，实则王允夫妇视同己出，疼爱有加，并请师傅传学授艺。所以貂蝉长大</w:t>
      </w:r>
    </w:p>
    <w:p>
      <w:r>
        <w:t>后不但是有天生之丽质、花月容貌，更是琴棋书画样样精通，尤其是歌声舞艺实令人赞赏、陶醉——貂蝉平视着望</w:t>
      </w:r>
    </w:p>
    <w:p>
      <w:r>
        <w:t>向远方漆黑的花圃，娥眉深锁带着忧郁，隐隐约约仿佛有几声叹息。正好王允也为今天席间事件坐立不安，独自漫</w:t>
      </w:r>
    </w:p>
    <w:p>
      <w:r>
        <w:t>步花园，忽然听见貂蝉叹息之声，就走进亭台欲问究竟。</w:t>
      </w:r>
    </w:p>
    <w:p>
      <w:r>
        <w:t>「这么晚了，你怎么在这里？你有甚么心事吗？」王允关心的问着。</w:t>
      </w:r>
    </w:p>
    <w:p>
      <w:r>
        <w:t>正在沉思的貂蝉忽听人声不禁一惊，回头见是王允，随即盈盈一拜：「向大人请安！……奴家并无心事……」</w:t>
      </w:r>
    </w:p>
    <w:p>
      <w:r>
        <w:t>王允说：「那你又为何在此长叹呢？」</w:t>
      </w:r>
    </w:p>
    <w:p>
      <w:r>
        <w:t>貂蝉回答：「奴家承蒙大人收留、授学传艺，其恩惠并天比地，恐此生无以回报。今日又见大人赴宴回府后即</w:t>
      </w:r>
    </w:p>
    <w:p>
      <w:r>
        <w:t>心神不宁，眉头深锁。奴家猜想大人必有忧虑之事难以解决，而奴家力微又无法为大人分忧，故深深自责。」</w:t>
      </w:r>
    </w:p>
    <w:p>
      <w:r>
        <w:t>王允一听欣慰万分，突然福至心灵，符掌叫好：「好！好！我有办法了……」</w:t>
      </w:r>
    </w:p>
    <w:p>
      <w:r>
        <w:t>王允顿了一下，看着貂蝉继续说：「可是……可是要委曲你了！」</w:t>
      </w:r>
    </w:p>
    <w:p>
      <w:r>
        <w:t>貂蝉说：「大人之恩奴家即使粉身碎骨也难报一二，只要奴家能为大人分忧解劳，大人尽管吩咐，奴家决无怨</w:t>
      </w:r>
    </w:p>
    <w:p>
      <w:r>
        <w:t>言。」</w:t>
      </w:r>
    </w:p>
    <w:p>
      <w:r>
        <w:t>王允便说：「好！跟我来。」</w:t>
      </w:r>
    </w:p>
    <w:p>
      <w:r>
        <w:t>貂蝉跟着王允来到书房，王允突然向貂蝉叩首一拜，吓得貂蝉跟着伏在地上颤声连连：「……大人请勿如此…</w:t>
      </w:r>
    </w:p>
    <w:p>
      <w:r>
        <w:t>…奴家受不起啊……」</w:t>
      </w:r>
    </w:p>
    <w:p>
      <w:r>
        <w:t>王允不禁泪流满面，说：「奸臣董卓专权跋扈，图谋篡位，朝廷中文武百官皆奈何不了他。他又有一个义子姓</w:t>
      </w:r>
    </w:p>
    <w:p>
      <w:r>
        <w:t>吕名布字奉先，其人武艺高强、骁勇善战，让董卓有如猛虎添翼……」这时貂蝉掺扶起王允，王允继续说：「他二</w:t>
      </w:r>
    </w:p>
    <w:p>
      <w:r>
        <w:t>人皆是贪杯好色之徒，我想藉助于你离间她们……不知你是否愿意……」</w:t>
      </w:r>
    </w:p>
    <w:p>
      <w:r>
        <w:t>貂蝉含泪拜倒，坚决的说：「奴家全凭大人吩咐，只是……只是……」貂蝉此时竟哽咽难言。</w:t>
      </w:r>
    </w:p>
    <w:p>
      <w:r>
        <w:t>王允伸手扶起貂蝉，问道：「是否还有难处？」</w:t>
      </w:r>
    </w:p>
    <w:p>
      <w:r>
        <w:t>貂蝉哀伤的说：「只是，此去奴家再也无法侍奉大人了……呜……」</w:t>
      </w:r>
    </w:p>
    <w:p>
      <w:r>
        <w:t>王允不忍轻轻的抱着貂蝉，拍拍她的肩背，无奈的说：「唉！天下百姓是有救了……真是苦了你了！」</w:t>
      </w:r>
    </w:p>
    <w:p>
      <w:r>
        <w:t>貂蝉这一哭只怕无法止于一时，王允只好将貂蝉深拥在怀中，貂蝉也顺势将脸埋在王允的胸口抽搐着。王允突</w:t>
      </w:r>
    </w:p>
    <w:p>
      <w:r>
        <w:t>然觉得一股发香扑鼻，不禁心神一荡，心想不能如此逾越理教，欲抽手离身，可是又有点不舍，反而把貂蝉拥抱得</w:t>
      </w:r>
    </w:p>
    <w:p>
      <w:r>
        <w:t>更紧。</w:t>
      </w:r>
    </w:p>
    <w:p>
      <w:r>
        <w:t>貂蝉突然感到被王允更用力的一抱，轻轻抬眼一看，正好看到王允的脸上充满一种满足、陶醉的神情。聪明黠</w:t>
      </w:r>
    </w:p>
    <w:p>
      <w:r>
        <w:t>慧的貂蝉便明白王允的心思，默默的做了一个决定，她决定要给王允一次激情的「报答」。貂蝉心意既定，却也不</w:t>
      </w:r>
    </w:p>
    <w:p>
      <w:r>
        <w:t>禁脸上一阵羞红。</w:t>
      </w:r>
    </w:p>
    <w:p>
      <w:r>
        <w:t>貂蝉缓缓转身正面贴着王允，双手环抱着王允的腰身，让自已的丰乳、小腹、大腿相对的也紧贴着王允，慢慢</w:t>
      </w:r>
    </w:p>
    <w:p>
      <w:r>
        <w:t>的抬头，媚眼轻闭、樱唇微开，看着王允。</w:t>
      </w:r>
    </w:p>
    <w:p>
      <w:r>
        <w:t>正陶醉的王允突然觉得貂蝉有异状，以为貂蝉发觉自己的失态而要挣脱，心里也一阵自责不该。但是随即又感</w:t>
      </w:r>
    </w:p>
    <w:p>
      <w:r>
        <w:t>到貂蝉也正抱着自己，自己胸口又有两团具有弹性的东西压揉着，小腹、大腿也有温温的柔体在磨蹭着，让自己感</w:t>
      </w:r>
    </w:p>
    <w:p>
      <w:r>
        <w:t>觉舒畅万分。</w:t>
      </w:r>
    </w:p>
    <w:p>
      <w:r>
        <w:t>「唰！」王允的裤裆里一阵骚动。</w:t>
      </w:r>
    </w:p>
    <w:p>
      <w:r>
        <w:t>王允疑疑的低头，正看到貂蝉羞涩的脸庞斜仰着，柳眉轻挑、凤眼微闭、朱唇湿亮、脸颊泛红…看得王允既爱</w:t>
      </w:r>
    </w:p>
    <w:p>
      <w:r>
        <w:t>又怜，情不自禁的头一低，便往樱唇印上去了！</w:t>
      </w:r>
    </w:p>
    <w:p>
      <w:r>
        <w:t>貂蝉的嘴唇感到一阵轻压，又仿佛有一条湿软灵活的东西在挑着牙门，还有王允刺刺的胡渣刷拂自已嫩嫩的脸</w:t>
      </w:r>
    </w:p>
    <w:p>
      <w:r>
        <w:t>颊，一种搔痒趐软的感觉涌上心头。貂蝉不禁踮着脚撑高身子，让嘴唇贴得更紧密；张开贝齿，让王允的舌头深进</w:t>
      </w:r>
    </w:p>
    <w:p>
      <w:r>
        <w:t>嘴里搅拌着。</w:t>
      </w:r>
    </w:p>
    <w:p>
      <w:r>
        <w:t>貂蝉跟王允，忘情的拥吻着、身体互相搓揉着，现在他们变成只是单纯的男女而已，只想拥有对方、占有对方！</w:t>
      </w:r>
    </w:p>
    <w:p>
      <w:r>
        <w:t>什么伦理道德、主仆关系、悖伦禁忌，早抛在脑后了！</w:t>
      </w:r>
    </w:p>
    <w:p>
      <w:r>
        <w:t>王允将貂蝉抱让她坐在太师椅上，王允慢慢解开貂蝉的衣裳，貂蝉扭动身体好让王允顺利的脱下她的衣服。眼</w:t>
      </w:r>
    </w:p>
    <w:p>
      <w:r>
        <w:t>前是貂蝉如玉似磁的肉体，丰满雪白托出美丽雪白的深沟，饱满诱人的乳房高挺着，顶着一粒樱桃熟透般的乳头。</w:t>
      </w:r>
    </w:p>
    <w:p>
      <w:r>
        <w:t>貂蝉平坦的小腹，浑圆的臀部，在那既丰满又白嫩的大腿交界处，便是黑色神秘地带！王允贪婪的望着貂蝉雪</w:t>
      </w:r>
    </w:p>
    <w:p>
      <w:r>
        <w:t>白如凝般的肌肤，微透着红晕，丰腴白嫩的胴体有着美妙的曲线。</w:t>
      </w:r>
    </w:p>
    <w:p>
      <w:r>
        <w:t>王允感觉貂蝉的肉体就像雕像般的匀称，一点暇疵也没有。王允忍不伸手在貂蝉丰满浑圆的乳房，温柔的抚摸</w:t>
      </w:r>
    </w:p>
    <w:p>
      <w:r>
        <w:t>着。当王允的手碰触到貂蝉的乳房时，貂蝉身体轻轻的颤抖着。貂蝉闭上眼睛享受这难得的是第一次、也是最后一</w:t>
      </w:r>
    </w:p>
    <w:p>
      <w:r>
        <w:t>次的温柔。</w:t>
      </w:r>
    </w:p>
    <w:p>
      <w:r>
        <w:t>王允火热的手传来温柔的感觉，这感觉从貂蝉的乳房慢慢的向全身扩散开来，让貂蝉的全身都产生淡淡的甜美</w:t>
      </w:r>
    </w:p>
    <w:p>
      <w:r>
        <w:t>感。王允低下头去吸吮貂蝉如樱桃般的乳头，另一边则用手指夹住因刺激而突出的乳头，整个手掌压在半球型丰满</w:t>
      </w:r>
    </w:p>
    <w:p>
      <w:r>
        <w:t>的乳房上旋转抚摸着。受到这种刺激，貂蝉觉得大脑麻痹，不禁开始呻吟起来。</w:t>
      </w:r>
    </w:p>
    <w:p>
      <w:r>
        <w:t>貂蝉觉得王允的吸吮和爱抚，使得她的身体不由自主的扭动起来，阴道里的嫩肉和子宫也开始流出湿润的淫水</w:t>
      </w:r>
    </w:p>
    <w:p>
      <w:r>
        <w:t>来。虽然乳房对男人来说不论岁数多大，都是充满怀念和甜美的回忆，但王允的手也依依不舍的离开，而且慢慢往</w:t>
      </w:r>
    </w:p>
    <w:p>
      <w:r>
        <w:t>下滑，穿过光滑的小腹，伸到貂蝉的阴户上轻抚着。</w:t>
      </w:r>
    </w:p>
    <w:p>
      <w:r>
        <w:t>王允的手指伸进貂蝉那两片肥饱阴唇，王允感觉貂蝉的阴唇早已硬涨着，深深的肉缝也已淫水泛滥。「啊！」</w:t>
      </w:r>
    </w:p>
    <w:p>
      <w:r>
        <w:t>貂蝉突然的声音叫出来，连自己都感到惊讶，同时也脸红了，这不是因为肉缝被摸之故，而是产生强烈性感的欢悦</w:t>
      </w:r>
    </w:p>
    <w:p>
      <w:r>
        <w:t>声。</w:t>
      </w:r>
    </w:p>
    <w:p>
      <w:r>
        <w:t>貂蝉觉得膣内深处的子宫像溶化一样，淫水不断的流出来，而且也感到王允的手指也插入到肉洞里活动着。王</w:t>
      </w:r>
    </w:p>
    <w:p>
      <w:r>
        <w:t>允的手指在滑嫩的阴户中不停的旋转着，逗得貂蝉阴道壁的嫩肉已收缩、痉挛着。</w:t>
      </w:r>
    </w:p>
    <w:p>
      <w:r>
        <w:t>接着王允分开貂蝉的双腿，看着貂蝉两腿之间挟着一丛不算太浓的阴毛，整齐的把小穴遮盖着，貂蝉的阴唇呈</w:t>
      </w:r>
    </w:p>
    <w:p>
      <w:r>
        <w:t>现诱人的粉红色，淫水正潺潺的留出。王允用手轻轻把貂蝉的阴唇分开，王允毫不迟疑的伸出舌头开始舔弄貂蝉的</w:t>
      </w:r>
    </w:p>
    <w:p>
      <w:r>
        <w:t>阴核，时而凶猛时而热情的舐吮着、吸咬着，更用牙齿轻轻咬着那阴核不放，还不时的把舌头深入阴道内去搅动着。</w:t>
      </w:r>
    </w:p>
    <w:p>
      <w:r>
        <w:t>貂蝉因王允舌头微妙的触摸，显得更为兴奋，拚命地抬高猛挺向王允的嘴边。</w:t>
      </w:r>
    </w:p>
    <w:p>
      <w:r>
        <w:t>貂蝉的内心渴望着王允的舌头更深入些、更刺激些。浑然忘我的美妙感受，激情而快感的波涛，让貂蝉浑身颤</w:t>
      </w:r>
    </w:p>
    <w:p>
      <w:r>
        <w:t>抖！</w:t>
      </w:r>
    </w:p>
    <w:p>
      <w:r>
        <w:t>王允看到貂蝉淫荡的样子，使王允的欲火更加高涨，他急忙把自己的衣物也剥光，虽说他已有五十来岁了！但</w:t>
      </w:r>
    </w:p>
    <w:p>
      <w:r>
        <w:t>他那一根大鸡巴，却像怒马似的，高高的翘着，赤红的龟头好似小孩的拳头般大，而青筋暴露。王允感觉自己就像</w:t>
      </w:r>
    </w:p>
    <w:p>
      <w:r>
        <w:t>年少轻狂一样。</w:t>
      </w:r>
    </w:p>
    <w:p>
      <w:r>
        <w:t>王允高高跪在地上，让肉棒正好对着凸出椅子边缘的阴部。王允的大龟头，在貂蝉阴唇边拨弄了一阵子，让貂</w:t>
      </w:r>
    </w:p>
    <w:p>
      <w:r>
        <w:t>蝉的淫水润湿自已的大龟头。王允用手握住肉棒，顶在阴唇上，用力一挺腰「滋！」的一声，巨大的龟头推开柔软</w:t>
      </w:r>
    </w:p>
    <w:p>
      <w:r>
        <w:t>的阴唇进入里面，大龟头才插进一半。</w:t>
      </w:r>
    </w:p>
    <w:p>
      <w:r>
        <w:t>「哎呀……痛……」貂蝉跟着一声哀叫。</w:t>
      </w:r>
    </w:p>
    <w:p>
      <w:r>
        <w:t>王允看貂蝉痛的流出泪来，也知道貂蝉是处女初次，他不敢再冒然顶插，只好慢慢的扭动着屁股。貂蝉感觉疼</w:t>
      </w:r>
    </w:p>
    <w:p>
      <w:r>
        <w:t>痛已慢慢消失了，随之而来的是一阵说不出的趐、麻、酸、痒布满全身，这是她有生以来，从未有过的感觉。貂蝉</w:t>
      </w:r>
    </w:p>
    <w:p>
      <w:r>
        <w:t>脸上自然而然露出淫荡的表情、嘴里呻吟着浪荡的叫声。</w:t>
      </w:r>
    </w:p>
    <w:p>
      <w:r>
        <w:t>貂蝉的表情、叫声，王允自然也看在眼里，刺激得王允暴发了原始野性欲火更盛、阳具暴胀。王允再也顾不得</w:t>
      </w:r>
    </w:p>
    <w:p>
      <w:r>
        <w:t>温柔体贴，怜香惜玉，紧压着貂蝉那丰满的胴体上，用力一挺腰，肉棒又进了一半。王允觉得貂蝉的阴道里，有一</w:t>
      </w:r>
    </w:p>
    <w:p>
      <w:r>
        <w:t>个柔物挡了一挡肉棒，但随即被肉棒突破。</w:t>
      </w:r>
    </w:p>
    <w:p>
      <w:r>
        <w:t>「啊！」疼痛使貂蝉又哼了一声。貂蝉不禁咬紧了牙关，貂蝉感觉王允钢铁般的肉棒，在缩紧的她肉洞里来回</w:t>
      </w:r>
    </w:p>
    <w:p>
      <w:r>
        <w:t>冲刺。貂蝉低头一看，正可以看见王允的肉棒，在她肉前伸出、进入。貂蝉看见王允的肉棒，被爱液湿润得晶亮，</w:t>
      </w:r>
    </w:p>
    <w:p>
      <w:r>
        <w:t>而且带着猩红的血丝，貂蝉知道这便是女性珍贵的「初红」。</w:t>
      </w:r>
    </w:p>
    <w:p>
      <w:r>
        <w:t>貂蝉的呼吸越来越不规则了，最后就只是带着「哼！哼！」的喘着。貂蝉感到王允的肉棒碰到子宫上时，竟然</w:t>
      </w:r>
    </w:p>
    <w:p>
      <w:r>
        <w:t>让自下腹部有着强烈的刺激与快感，而且随着抽插速度的加快，貂蝉下体的快感也跟着迅速升高。</w:t>
      </w:r>
    </w:p>
    <w:p>
      <w:r>
        <w:t>王允将貂蝉的双脚再分开一些，企图做更深的插入。王允的肉棒再次抽插时，龟头不停地碰到子宫壁上，使貂</w:t>
      </w:r>
    </w:p>
    <w:p>
      <w:r>
        <w:t>蝉觉得几乎要达到内脏，但也带着莫大的充实感，全身有如触电一般。使貂蝉只有张着嘴，全身激烈颤抖，不停发</w:t>
      </w:r>
    </w:p>
    <w:p>
      <w:r>
        <w:t>出淫荡的呻吟声。</w:t>
      </w:r>
    </w:p>
    <w:p>
      <w:r>
        <w:t>突然貂蝉全身僵直的挺了起来，粉红的脸孔朝后仰起，沾满汗水的乳房不停的抖动着，阴道里一道道的暖流满</w:t>
      </w:r>
    </w:p>
    <w:p>
      <w:r>
        <w:t>满的覆盖住王允的肉棒，王允忍不住一阵抖擞「噗嗤！」一股浓浓的精液直冲貂蝉的阴道深处。一时间两人就像雕</w:t>
      </w:r>
    </w:p>
    <w:p>
      <w:r>
        <w:t>像般僵硬着——一种看起来很像连体婴的姿态，等着这份激情的高潮慢慢消退、慢慢消退、慢慢消退……</w:t>
      </w:r>
    </w:p>
    <w:p>
      <w:r>
        <w:t>※※※※※※※※※※※※※※※※※※※※※※※※※※※※※※※※※</w:t>
      </w:r>
    </w:p>
    <w:p>
      <w:r>
        <w:t>隔天，王允派人邀请吕布到府中受宴。席中王允频频向吕布敬酒，当吕布已有三分醉意时，王允吩咐左右说：</w:t>
      </w:r>
    </w:p>
    <w:p>
      <w:r>
        <w:t>「来人啊！去请小姐出来，向吕将军敬酒。」</w:t>
      </w:r>
    </w:p>
    <w:p>
      <w:r>
        <w:t>不久，两位丫环便扶着貂蝉进来。吕布一见貂蝉醉意全消，双眼直直的盯着貂蝉，张口结舌半天说不出话来。</w:t>
      </w:r>
    </w:p>
    <w:p>
      <w:r>
        <w:t>王允看在眼里，心中便知第一步的计划已经成功了。</w:t>
      </w:r>
    </w:p>
    <w:p>
      <w:r>
        <w:t>王允便对吕布说：「她名叫貂蝉，老夫的义女。吕将军乃人中龙凤，老夫想将小女许配与你，不知吕将军是否</w:t>
      </w:r>
    </w:p>
    <w:p>
      <w:r>
        <w:t>愿意让老夫高攀呢？」</w:t>
      </w:r>
    </w:p>
    <w:p>
      <w:r>
        <w:t>吕布一听，兴奋万分：「好！好！王大人，能娶得小姐乃是我奉先三生之幸。</w:t>
      </w:r>
    </w:p>
    <w:p>
      <w:r>
        <w:t>王大人，我日后必好好的报答你。哈哈哈……来！喝酒、喝酒……「</w:t>
      </w:r>
    </w:p>
    <w:p>
      <w:r>
        <w:t>王允举杯敬酒，说：「那就请吕将军选个黄道吉日罢！」</w:t>
      </w:r>
    </w:p>
    <w:p>
      <w:r>
        <w:t>吕布只是乐歪了，直笑着说：「哈哈哈……好！好！哈哈哈……」</w:t>
      </w:r>
    </w:p>
    <w:p>
      <w:r>
        <w:t>过了几天，王允又邀请董卓到府中，也是一顿丰盛的宴席款待。席间王允便提议让貂蝉及几名舞妓出来唱歌献</w:t>
      </w:r>
    </w:p>
    <w:p>
      <w:r>
        <w:t>舞，董卓也是一眼就被貂蝉的天姿国色、歌声出众所迷。舞罢，董卓只是一阵鼓掌叫好。</w:t>
      </w:r>
    </w:p>
    <w:p>
      <w:r>
        <w:t>董卓兴奋的指着貂蝉，问王允：「真漂亮！歌声甜美、舞艺超伦……王大人！</w:t>
      </w:r>
    </w:p>
    <w:p>
      <w:r>
        <w:t>她，是谁啊！「</w:t>
      </w:r>
    </w:p>
    <w:p>
      <w:r>
        <w:t>王允连忙说：「她是我的义女，叫貂蝉。丞相如果喜欢，下官就把她献给丞相，如何？」</w:t>
      </w:r>
    </w:p>
    <w:p>
      <w:r>
        <w:t>「哈哈哈！……司徒大人！你对我这么好，我真不知如何回报你！？」</w:t>
      </w:r>
    </w:p>
    <w:p>
      <w:r>
        <w:t>「小女有幸，蒙丞相抬爱，这便算是小女的福气了！」</w:t>
      </w:r>
    </w:p>
    <w:p>
      <w:r>
        <w:t>又是一阵杯晃交错，尽兴才罢。董卓立即派人将貂蝉接到丞相府，当董卓带貂蝉离开时，吕布正好回避一旁都</w:t>
      </w:r>
    </w:p>
    <w:p>
      <w:r>
        <w:t>瞧在眼里。原来是王允暗中使人吐露消息给吕布，吕布得知便怒气冲冲前来兴师问罪。</w:t>
      </w:r>
    </w:p>
    <w:p>
      <w:r>
        <w:t>董卓离去后，吕布便向王允质问：「王大人！你已经把貂蝉许配给我了，怎么又让太师把貂蝉带走了呢？」</w:t>
      </w:r>
    </w:p>
    <w:p>
      <w:r>
        <w:t>王允拉着吕布，小声的说：「将军有所不知，今天太师莅临，询问我说：」</w:t>
      </w:r>
    </w:p>
    <w:p>
      <w:r>
        <w:t>听说你有一位义女，许配给我儿奉先，我特来看看「，于是我就叫貂蝉出来拜见公公。可是太师又说：」今天</w:t>
      </w:r>
    </w:p>
    <w:p>
      <w:r>
        <w:t>正是良辰吉日，我现在就把她带回府，好让她与我儿拜堂成婚。「……将军！你想太师既然这么说，我那敢拒绝。」</w:t>
      </w:r>
    </w:p>
    <w:p>
      <w:r>
        <w:t>吕布这才转怒为喜道：「哦！那是我误会大人了！」</w:t>
      </w:r>
    </w:p>
    <w:p>
      <w:r>
        <w:t>吕布告辞王允之后便兴冲冲的回家，等候董卓的消息。殊不知自己与董卓已经掉入王允所设的圈套了。</w:t>
      </w:r>
    </w:p>
    <w:p>
      <w:r>
        <w:t>※※※※※※※※※※※※※※※※※※※※※※※※※※※※※※※※※</w:t>
      </w:r>
    </w:p>
    <w:p>
      <w:r>
        <w:t>此时，丞相府衙内堂的寝宫里，正泛着一片暖烘烘的绵绵春意。地上散乱着衣物，竟然还有撕裂的碎布片零散</w:t>
      </w:r>
    </w:p>
    <w:p>
      <w:r>
        <w:t>着。</w:t>
      </w:r>
    </w:p>
    <w:p>
      <w:r>
        <w:t>貂蝉全身赤裸、一丝不挂斜卧在鸳鸯绣被上，晶莹剔透、吹弹可破的肌肤显得非常耀眼。一双贪婪的大掌贴着</w:t>
      </w:r>
    </w:p>
    <w:p>
      <w:r>
        <w:t>貂蝉的肌肤，肆无忌惮的到处游走，从白晰的颈肩、怒耸的丰乳、平滑的小腹、柔嫩的大腿以及迷人的神秘丛林。</w:t>
      </w:r>
    </w:p>
    <w:p>
      <w:r>
        <w:t>杀风景的是曼妙身体的旁边，竟然坐着一团「油肉」。肥胖的董卓少说也有两百公斤，满身的油脂四处冒窜，</w:t>
      </w:r>
    </w:p>
    <w:p>
      <w:r>
        <w:t>随着身体的动弹也微微颤动着。董卓眯着色眼、气喘嘘嘘的盯着貂蝉的裸体，双手随着目光，眼到手也到的抚摸、</w:t>
      </w:r>
    </w:p>
    <w:p>
      <w:r>
        <w:t>揉搓着。</w:t>
      </w:r>
    </w:p>
    <w:p>
      <w:r>
        <w:t>原来，董卓从王允府中带回貂蝉后，迫不及待的就拉着貂蝉直奔寝宫，一到寝宫未等貂蝉站定，董卓即粗鲁的</w:t>
      </w:r>
    </w:p>
    <w:p>
      <w:r>
        <w:t>扒开貂蝉的衣裳，不及慢宽的动作连衣服都被撕裂了，直到貂蝉身无半缕，董卓瞪着红眼、垂涎三尺赞声连连，一</w:t>
      </w:r>
    </w:p>
    <w:p>
      <w:r>
        <w:t>用力便将貂蝉推倒在床上，两三下就把自己脱个精光，跟着爬上床，使得床似乎不堪重压，「吱咯！吱咯！」抗议</w:t>
      </w:r>
    </w:p>
    <w:p>
      <w:r>
        <w:t>般的响着。</w:t>
      </w:r>
    </w:p>
    <w:p>
      <w:r>
        <w:t>貂蝉从一进寝宫，就被董卓这一连串的动作，吓的既羞且怕、不知所措，直到董卓粗糙的手掌来回在身上摩挲</w:t>
      </w:r>
    </w:p>
    <w:p>
      <w:r>
        <w:t>时，貂蝉才慢慢感受到肌肤被搓揉的快感。貂蝉媚眼微闭、樱唇半开，似乎还发出若有若无的呻吟，享受着从董卓</w:t>
      </w:r>
    </w:p>
    <w:p>
      <w:r>
        <w:t>掌心里传向全身的热气。</w:t>
      </w:r>
    </w:p>
    <w:p>
      <w:r>
        <w:t>董卓听到貂蝉这般淫荡的模样，董卓忍不住将貂蝉紧紧抱住，低头往微微颤动的樱唇吻去，「啧！啧！」董卓</w:t>
      </w:r>
    </w:p>
    <w:p>
      <w:r>
        <w:t>发出尝到美味佳肴的声音。貂蝉也将舌头伸入董卓的嘴里，跟董卓的舌头互相缠斗着。</w:t>
      </w:r>
    </w:p>
    <w:p>
      <w:r>
        <w:t>貂蝉好象光是接吻就会很兴奋，情绪已渐渐高亢起来。当董卓和貂蝉的嘴分开时，两人的唾液在他们中间牵引</w:t>
      </w:r>
    </w:p>
    <w:p>
      <w:r>
        <w:t>成一条晶线。董卓又轻舔貂蝉红色的嘴唇，然后双手放在貂蝉的趐胸上，开始来回地搓揉。</w:t>
      </w:r>
    </w:p>
    <w:p>
      <w:r>
        <w:t>貂蝉双峰顶端粉红色的小樱桃逐渐变硬，董卓将手指夹住峰顶的蓓蕾，轻轻的摩擦揉捏。一阵阵趐麻的快感立</w:t>
      </w:r>
    </w:p>
    <w:p>
      <w:r>
        <w:t>刻布满貂蝉全身，由不得貂蝉又是一阵淫秽的呻吟，阴道深处一股股的热流，泛滥整个下身。</w:t>
      </w:r>
    </w:p>
    <w:p>
      <w:r>
        <w:t>董卓看貂蝉越来越进入状况，董卓的爱抚就从胸部开始往重点地带移动。董卓的手往貂蝉的大腿处移动了过去</w:t>
      </w:r>
    </w:p>
    <w:p>
      <w:r>
        <w:t>了，接触着她光滑的皮肤，并且在大腿上摸着。</w:t>
      </w:r>
    </w:p>
    <w:p>
      <w:r>
        <w:t>当董卓一摸到貂蝉的私处之时，貂蝉的身体如同被电到一般，全身震动一下，「嗯！」貂蝉非常性感的叫着。</w:t>
      </w:r>
    </w:p>
    <w:p>
      <w:r>
        <w:t>貂蝉有点腼腆，但蜜穴被董卓如此抚弄着，却也令她莫名的兴奋。貂蝉伸长手臂，在董卓的下身摸索着，当貂</w:t>
      </w:r>
    </w:p>
    <w:p>
      <w:r>
        <w:t>蝉的手掌握住董卓的肉棒时，「啊！」董卓跟貂蝉不约而同都发出一声惊呼。</w:t>
      </w:r>
    </w:p>
    <w:p>
      <w:r>
        <w:t>董卓叫的是因为肉棒被貂蝉柔嫩的玉手握住了，一股舒爽的感觉让全身一颤；而貂蝉的惊是感觉到，董卓的肉</w:t>
      </w:r>
    </w:p>
    <w:p>
      <w:r>
        <w:t>棒虽然不长，挺硬着也大约只有四、五寸长而已，可是却是奇粗无比，貂蝉的小手却圈围不了。</w:t>
      </w:r>
    </w:p>
    <w:p>
      <w:r>
        <w:t>貂蝉暗暗心惊肉跳，想着董卓这么粗大的肉棒，自己的小穴是否经得起它插入。不过这时候貂蝉也已经是骑虎</w:t>
      </w:r>
    </w:p>
    <w:p>
      <w:r>
        <w:t>难下了，只好把心一横，心想反正船到桥头自然直，心意既定，貂蝉就玉手一紧，一上一下的套弄着董卓的肉棒。</w:t>
      </w:r>
    </w:p>
    <w:p>
      <w:r>
        <w:t>当貂蝉的小手开始缓缓挪动时，貂蝉的手掌又滑又软，温热的触感使董卓感觉一种趐麻的触感袭上心头。貂蝉</w:t>
      </w:r>
    </w:p>
    <w:p>
      <w:r>
        <w:t>的掌缘灵活地沿着董卓的龟头肉帽边缘抚弄着，让董卓感到一种前所未有的舒服感，气喘嘘嘘的低吼着。</w:t>
      </w:r>
    </w:p>
    <w:p>
      <w:r>
        <w:t>董卓因为舒畅无比，放在貂蝉阴户上的手突然一曲手指，「滋！」董卓的中只便借着湿润滑入阴道中。董卓感</w:t>
      </w:r>
    </w:p>
    <w:p>
      <w:r>
        <w:t>到貂蝉的阴道里，仿佛有一股强烈的吸引力，正像小孩的嘴一般的吸吮着；又像是在咀嚼一般在轻咬着。董卓的手</w:t>
      </w:r>
    </w:p>
    <w:p>
      <w:r>
        <w:t>指就像要挣脱箍束一般，在貂蝉的阴道中转着、抠着、抽动着。</w:t>
      </w:r>
    </w:p>
    <w:p>
      <w:r>
        <w:t>貂蝉的阴道壁，受到如此的刺激，使得貂蝉的呻吟声越来越高，阴户也一挺一挺的配合手指的抽动。貂蝉不由</w:t>
      </w:r>
    </w:p>
    <w:p>
      <w:r>
        <w:t>自主的小手突然加速搓揉起来，此时貂蝉已经情波荡漾，觉兴奋至极。</w:t>
      </w:r>
    </w:p>
    <w:p>
      <w:r>
        <w:t>顿时，董卓按捺不住冲动，肉棒一阵充胀、乱跳，「嗤！」射出了大量精液，全数喷洒在貂蝉的小腹、胸口、</w:t>
      </w:r>
    </w:p>
    <w:p>
      <w:r>
        <w:t>脸颊……董卓仿佛心有不甘的，勉力翻身挪动笨重的身体，重重的压盖在貂蝉的身上，并且把肉棒紧紧的底住貂蝉</w:t>
      </w:r>
    </w:p>
    <w:p>
      <w:r>
        <w:t>的蜜穴洞口，就这样气喘嘘嘘的趴着，一时间让貂蝉几乎透不过气来。</w:t>
      </w:r>
    </w:p>
    <w:p>
      <w:r>
        <w:t>正沉醉在激情淫欲中的貂蝉，突然被有如千斤的肉团一压，顿时惊吓得清醒不少，又觉得下体的阴唇被肉棒撑</w:t>
      </w:r>
    </w:p>
    <w:p>
      <w:r>
        <w:t>得大开，可是却没插进阴道里。粗大的龟头只是抵住洞口，汨汨又流出几滴余精后，就有如融化般慢慢软化了。此</w:t>
      </w:r>
    </w:p>
    <w:p>
      <w:r>
        <w:t>时的貂蝉真是百感交集，既庆幸没被粗大的肉棒摧残，但也因淫欲没得到满足而有一点点落寞。</w:t>
      </w:r>
    </w:p>
    <w:p>
      <w:r>
        <w:t>貂蝉这时突然感到一阵心浮气躁、脸红心跳，阴道里仿佛有蚁虫钻咬一般，又见董卓半天都没动静，抬眼一瞧，</w:t>
      </w:r>
    </w:p>
    <w:p>
      <w:r>
        <w:t>董卓竟然呼呼入睡了。貂蝉费尽力气才将貂蝉笨重的身体推开，深深的呼了一口气，一只手竟不自主的揉捏自己的</w:t>
      </w:r>
    </w:p>
    <w:p>
      <w:r>
        <w:t>乳峰；而另一手则慢慢伸向自己的私处……</w:t>
      </w:r>
    </w:p>
    <w:p>
      <w:r>
        <w:t>※※※※※※※※※※※※※※※※※※※※※※※※※※※※※※※※※</w:t>
      </w:r>
    </w:p>
    <w:p>
      <w:r>
        <w:t>太阳刚上山头，丞相府内的花园正是一片鸟语花香。花圃旁边的窗台上，可以看到貂蝉的半截身影正在梳发整</w:t>
      </w:r>
    </w:p>
    <w:p>
      <w:r>
        <w:t>妆，倾国倾城的容貌，顿时让众花失色许多。</w:t>
      </w:r>
    </w:p>
    <w:p>
      <w:r>
        <w:t>突然一阵急促的脚步声，敲碎这片宁静，来人正是吕布。原来昨日吕布从王允府回家后，一直等着董卓的消息，</w:t>
      </w:r>
    </w:p>
    <w:p>
      <w:r>
        <w:t>直到早上吕布沉不住气，即想到丞相府一探究竟。不料，相府内的家丁说貂蝉与董卓昨夜就同榻而眠了，听得吕布</w:t>
      </w:r>
    </w:p>
    <w:p>
      <w:r>
        <w:t>是怒发冲冠，立即奔向内院寝宫，远远就瞧见窗里正在梳妆的貂蝉。</w:t>
      </w:r>
    </w:p>
    <w:p>
      <w:r>
        <w:t>貂蝉闻得骚动，料想必定是吕布，随即装腔作势皱眉轻泣，还不时以帕巾拭泪。吕布走近窗户，以询问的眼神</w:t>
      </w:r>
    </w:p>
    <w:p>
      <w:r>
        <w:t>看着貂蝉，貂蝉只是不语的摇摇头，并把头转向床，吕布顺着貂蝉的眼光看去，竟然看到全身赤裸的董卓横卧床上，</w:t>
      </w:r>
    </w:p>
    <w:p>
      <w:r>
        <w:t>吐着浓厚的鼾声睡得正香。一时间吕布只觉得气血翻腾、全身颤抖，可是碍于董卓的威严而不敢发作，只有哀哀叹</w:t>
      </w:r>
    </w:p>
    <w:p>
      <w:r>
        <w:t>叹心有不甘的离开了。</w:t>
      </w:r>
    </w:p>
    <w:p>
      <w:r>
        <w:t>这天，吕布趁着董卓上朝时，偷偷潜入相府，进到后堂寝宫寻找貂蝉。貂蝉一见吕布来到，即扑到吕布的怀里，</w:t>
      </w:r>
    </w:p>
    <w:p>
      <w:r>
        <w:t>哭诉着：「将军！自从大人将奴家许配给将军后，奴家就一心等着将军……没想到太师他……」</w:t>
      </w:r>
    </w:p>
    <w:p>
      <w:r>
        <w:t>吕布紧紧的抱着貂蝉，貂蝉继续哽咽的说：「……现在我真是生不如死……</w:t>
      </w:r>
    </w:p>
    <w:p>
      <w:r>
        <w:t>可是我只想有机会能见将军一面，跟将军表明心意，奴家就心满意足了……」貂蝉说罢，即奋力挣脱吕布，就</w:t>
      </w:r>
    </w:p>
    <w:p>
      <w:r>
        <w:t>往墙角撞去。</w:t>
      </w:r>
    </w:p>
    <w:p>
      <w:r>
        <w:t>吕布一见貂蝉欲寻短见，立即飞身拦截，一把就抱住貂蝉，心疼的说：「你放心！我一定会就你出相府的。」</w:t>
      </w:r>
    </w:p>
    <w:p>
      <w:r>
        <w:t>吕布坚决的语气说：「我吕奉先今生若得不到你，就不算是英雄好汉！」</w:t>
      </w:r>
    </w:p>
    <w:p>
      <w:r>
        <w:t>貂蝉把头埋在吕布的怀里说：「谢谢将军！奴家在相府里真是度日如年，希望将军怜惜奴家，赶快就奴家离开。」</w:t>
      </w:r>
    </w:p>
    <w:p>
      <w:r>
        <w:t>貂蝉略微抬头，继续关心的说：「可是，太师他权势至极，将军你也要小心，不要出差错让奴家替你担心。」</w:t>
      </w:r>
    </w:p>
    <w:p>
      <w:r>
        <w:t>吕布一听貂蝉语气关心自己，不禁一阵温暖浮上心头，低头一看怀里的貂蝉，竟看到貂蝉泛红的脸庞，眼睛里</w:t>
      </w:r>
    </w:p>
    <w:p>
      <w:r>
        <w:t>含着泪水，正仰着头含情脉脉的看着。吕布一阵疼惜，头一低就亲吻貂蝉的眼睛，伸出舌头舔拭貂蝉的泪水。貂蝉</w:t>
      </w:r>
    </w:p>
    <w:p>
      <w:r>
        <w:t>全身一软，娇柔的躯体就腻在吕布身上磨蹭着。</w:t>
      </w:r>
    </w:p>
    <w:p>
      <w:r>
        <w:t>吕布的血脉开始贲涨，潜意识中的兽性本能，呼吸也因紧张、兴奋而更加急促着。随着热情的拥抱、亲吻，貂</w:t>
      </w:r>
    </w:p>
    <w:p>
      <w:r>
        <w:t>蝉跟吕布的体内的欲火越来越高；而身上的衣物却越来越少。</w:t>
      </w:r>
    </w:p>
    <w:p>
      <w:r>
        <w:t>当吕布解除貂蝉身上的最后一件衣物，吕布退后半步，仔细的欣赏貂蝉那如磁似玉的胴体，看得吕布惊为天人，</w:t>
      </w:r>
    </w:p>
    <w:p>
      <w:r>
        <w:t>不禁又将貂蝉拥入怀中，开使亲吻貂蝉的脸庞、耳垂、粉颈、香肩。吕布时而唇磨、时而舌舔、时而轻咬，双手却</w:t>
      </w:r>
    </w:p>
    <w:p>
      <w:r>
        <w:t>也紧紧的抱着貂蝉，让貂蝉跟自己粘贴得水泄不通。吕布早已挺硬的肉棒，更对着貂蝉的下体在乱撞着。</w:t>
      </w:r>
    </w:p>
    <w:p>
      <w:r>
        <w:t>貂蝉陶醉似的享受着肌肤磨擦带来的快感，又觉得下体处有一根火热的硬物，在阴户外乱顶乱撞，撞得貂蝉阴</w:t>
      </w:r>
    </w:p>
    <w:p>
      <w:r>
        <w:t>道内一阵阵的酸痒难忍，只好挺着阴户，顶触着硬得发烫的肉棒。随着激动的情绪，貂蝉的阴道里早就一潮潮的热</w:t>
      </w:r>
    </w:p>
    <w:p>
      <w:r>
        <w:t>流不断涌出，不但下体全湿，连阴户外吕布的肉棒也是沾泄得湿亮。</w:t>
      </w:r>
    </w:p>
    <w:p>
      <w:r>
        <w:t>吕布感到肉棒一阵一阵的湿热，不禁低头一瞧，竟然看到貂蝉的乌黑的绒毛像泡过水似的。吕布蹲下身子，顺</w:t>
      </w:r>
    </w:p>
    <w:p>
      <w:r>
        <w:t>手将貂蝉的一只腿抬高，用肩膀顶着，让貂蝉的下体完全暴露在眼前。绒绒的阴毛、丰厚的阴唇、撑开的洞口…吕</w:t>
      </w:r>
    </w:p>
    <w:p>
      <w:r>
        <w:t>布都一览无遗。</w:t>
      </w:r>
    </w:p>
    <w:p>
      <w:r>
        <w:t>吕布还发现貂蝉的蜜洞口，撑开得像个「Ｏ」的形状，而且竟像呼吸般的一开一合着，一股股的蜜汁源源而来，</w:t>
      </w:r>
    </w:p>
    <w:p>
      <w:r>
        <w:t>顺着洞口往下流，而再大腿的肌肤上留下一道道水痕。吕布靠近貂蝉的大腿，伸出舌头便舔拭那些水痕，并慢慢移</w:t>
      </w:r>
    </w:p>
    <w:p>
      <w:r>
        <w:t>向源头，嘴里还不停发出「啧！啧！」的声响，似乎吃得津津有味。</w:t>
      </w:r>
    </w:p>
    <w:p>
      <w:r>
        <w:t>貂蝉淫荡的呻吟越来越大，随着吕布舌头的接触，身躯也一颤、一颤、又一颤。貂蝉伸出双手紧抱着吕布的头，</w:t>
      </w:r>
    </w:p>
    <w:p>
      <w:r>
        <w:t>让吕布的脸紧贴着阴户，转动下肢、挺耸阴户，仿佛要将吕布的头全塞入阴道里似的。貂蝉淫荡的呻吟声中，隐约</w:t>
      </w:r>
    </w:p>
    <w:p>
      <w:r>
        <w:t>可以听到模糊的「……我要……我要……」，但也可能不是，因为貂蝉的语声太含糊了。</w:t>
      </w:r>
    </w:p>
    <w:p>
      <w:r>
        <w:t>吕布可以感受到貂蝉的淫欲已经高张了，就缓缓站直身子，一手还抬着貂蝉的腿，让洞口撑得大大的，另一手</w:t>
      </w:r>
    </w:p>
    <w:p>
      <w:r>
        <w:t>扶着貂蝉的后腰，挺硬的肉棒对准貂蝉的蜜穴入口处，先紧紧的顶着、转一转。气沉丹田、力灌肉棒，然后闷吼一</w:t>
      </w:r>
    </w:p>
    <w:p>
      <w:r>
        <w:t>声，吐气、挺腰一气喝成，「噗滋！」肉棒应声而入，而且全根覆没。</w:t>
      </w:r>
    </w:p>
    <w:p>
      <w:r>
        <w:t>只听得貂蝉：「啊！」一声，声音中充满着惊喜、满足、舒畅。一阵趐麻令貂蝉单脚一软几乎站不住，连忙扶</w:t>
      </w:r>
    </w:p>
    <w:p>
      <w:r>
        <w:t>着旁边的床柱，才勉强站定。貂蝉这也才感到阴道内被吕布的肉棒塞得满满的，肉棒还一跳一跳的刺激着阴道内壁，</w:t>
      </w:r>
    </w:p>
    <w:p>
      <w:r>
        <w:t>一种充实、紧绷的快感，让自己飘飘欲仙、昏昏若醉。</w:t>
      </w:r>
    </w:p>
    <w:p>
      <w:r>
        <w:t>吕布感觉到貂蝉的阴道竟然如此的紧，结结实实的箍束着肉棒；又感到貂蝉的阴道竟然如此的温热，就像熔炉</w:t>
      </w:r>
    </w:p>
    <w:p>
      <w:r>
        <w:t>一般要将肉棒融化；也感到貂蝉的阴道竟然还有强烈的吸引力，正在吸吮着肉棒的龟头。吕布有力的抱住貂蝉的腰</w:t>
      </w:r>
    </w:p>
    <w:p>
      <w:r>
        <w:t>臀，指示貂蝉的手环抱吕布的颈项；双腿盘缠着吕布的腰围，如此一来貂蝉的身体就轻盈的「挂」在吕布的身上了。</w:t>
      </w:r>
    </w:p>
    <w:p>
      <w:r>
        <w:t>吕布轻轻的在貂蝉的耳边说：「这叫」丹炉炼剑「」，听得貂蝉一阵娇笑。</w:t>
      </w:r>
    </w:p>
    <w:p>
      <w:r>
        <w:t>然后吕布便绕着房里到处走动着，随着吕布的走动「丹炉」里的「剑」便顶到底。</w:t>
      </w:r>
    </w:p>
    <w:p>
      <w:r>
        <w:t>貂蝉觉得吕布在走动时，肉棒仿佛要刺穿子宫，直达心藏似的，既刺激又舒畅。</w:t>
      </w:r>
    </w:p>
    <w:p>
      <w:r>
        <w:t>一阵接一阵的高潮、一次比一次强烈，好几次貂蝉都几乎要手软掉下来，多亏吕布的孔武有力的手臂紧紧抱着。</w:t>
      </w:r>
    </w:p>
    <w:p>
      <w:r>
        <w:t>貂蝉不知道自己到底来几次高潮了，只是晕眩的喘着。貂蝉更感到自己的灵魂已经脱离躯壳，飘荡在太虚幻境。</w:t>
      </w:r>
    </w:p>
    <w:p>
      <w:r>
        <w:t>突然，貂蝉听见吕布一阵零乱的喘息，阴道内的肉棒更是一阵乱跳、乱抖，接着「嗤！」一声，一股温热的水柱直</w:t>
      </w:r>
    </w:p>
    <w:p>
      <w:r>
        <w:t>冲子宫内壁，烫得貂蝉忍不住直颤抖。</w:t>
      </w:r>
    </w:p>
    <w:p>
      <w:r>
        <w:t>「砰！」一声。只见貂蝉与吕布双双脱力似的倒在床上，只是喘着。两人的神情好象都得到极度的满足，也只</w:t>
      </w:r>
    </w:p>
    <w:p>
      <w:r>
        <w:t>是喘着。</w:t>
      </w:r>
    </w:p>
    <w:p>
      <w:r>
        <w:t>※※※※※※※※※※※※※※※※※※※※※※※※※※※※※※※※※</w:t>
      </w:r>
    </w:p>
    <w:p>
      <w:r>
        <w:t>※※※这一日，吕布跟貂蝉在后花园追逐嘻戏，正好董卓回府。貂蝉眼尖远远便瞧见董卓，便假装绊脚跌倒，</w:t>
      </w:r>
    </w:p>
    <w:p>
      <w:r>
        <w:t>吕布便扑压上去，嘴里还喊着：「抓到了！抓到了！」。</w:t>
      </w:r>
    </w:p>
    <w:p>
      <w:r>
        <w:t>董卓一见此状，回身抽出宝剑，一声怒吼，便冲向吕布。吕布暗呼：「不妙！」</w:t>
      </w:r>
    </w:p>
    <w:p>
      <w:r>
        <w:t>拔腿就跑，董卓那肥胖的身体那追得上，只的回头扶起正倒地哭泣的貂蝉，并询问究竟。</w:t>
      </w:r>
    </w:p>
    <w:p>
      <w:r>
        <w:t>貂蝉一头栽在董卓的胸口，泣声的说：「妾身独自在后花园赏花，不料吕将军突然来到，原本妾身想要回避，</w:t>
      </w:r>
    </w:p>
    <w:p>
      <w:r>
        <w:t>但吕将军说他是太师之子，要妾身不用回避，可是吕将军却又百般调戏，所以妾身转身逃跑，一不小心跌倒在地，</w:t>
      </w:r>
    </w:p>
    <w:p>
      <w:r>
        <w:t>还好太师正好回来，否则……呜……」貂蝉又是一阵悲鸣。</w:t>
      </w:r>
    </w:p>
    <w:p>
      <w:r>
        <w:t>董卓一听怒不可遏，直骂：「吕布！你这畜牲。」转向貂蝉轻声的说：「别怕！别怕！我会好好的保护你的…</w:t>
      </w:r>
    </w:p>
    <w:p>
      <w:r>
        <w:t>…」</w:t>
      </w:r>
    </w:p>
    <w:p>
      <w:r>
        <w:t>话说吕布脱逃后即到王允府求见司徒王允，王允一见吕布即问道：「不知吕将军何日要与小女成婚？小女已到</w:t>
      </w:r>
    </w:p>
    <w:p>
      <w:r>
        <w:t>丞相府多日了，怎么都还没消息啊！」</w:t>
      </w:r>
    </w:p>
    <w:p>
      <w:r>
        <w:t>吕布怒道：「太师那老贼已经把你的女儿霸占了！」</w:t>
      </w:r>
    </w:p>
    <w:p>
      <w:r>
        <w:t>王允心中暗喜，心想貂蝉的美人离间计已凑效了，却假装惊讶的说：「真想不到太师竟敢如此不守信。」王允</w:t>
      </w:r>
    </w:p>
    <w:p>
      <w:r>
        <w:t>看着神色暗然的吕布，继续说：「太师淫污我的女儿、夺走将军的妻子，实在可恶至极。只是我已老迈无能之辈，</w:t>
      </w:r>
    </w:p>
    <w:p>
      <w:r>
        <w:t>不足为道；</w:t>
      </w:r>
    </w:p>
    <w:p>
      <w:r>
        <w:t>可是将军你是盖世英雄，难道将军也要默默忍受这般污辱！？」</w:t>
      </w:r>
    </w:p>
    <w:p>
      <w:r>
        <w:t>吕布听了这一席话，顿足垂胸的吼着：「我一定要夺回我的妻子，一定要救貂蝉脱离苦海……可是……可是…</w:t>
      </w:r>
    </w:p>
    <w:p>
      <w:r>
        <w:t>…」吕布有点犹豫的说：「可是太师毕竟跟我有父子之情啊！」</w:t>
      </w:r>
    </w:p>
    <w:p>
      <w:r>
        <w:t>王允说：「将军此言差矣。太师强夺将军之妻时，太师是否有想你们父子之情；再者，将军姓吕，而太师姓董</w:t>
      </w:r>
    </w:p>
    <w:p>
      <w:r>
        <w:t>啊！太师只不过是利用将军之能力，为他作谋取帝位之鹰犬而已，那来的父子亲情啊！」</w:t>
      </w:r>
    </w:p>
    <w:p>
      <w:r>
        <w:t>吕布恍然大悟的说：「哎呀！王大人真是一语惊醒梦中人……」</w:t>
      </w:r>
    </w:p>
    <w:p>
      <w:r>
        <w:t>后来两人便结合同志之人共同密商刺杀董卓之事，也顺利成功。</w:t>
      </w:r>
    </w:p>
    <w:p>
      <w:r>
        <w:t>据史载董卓死后被运尸游街，军士将灯蕊插在董卓的肚脐上，藉肥油烧火共烧了七天七夜，董卓之肥胖可见一</w:t>
      </w:r>
    </w:p>
    <w:p>
      <w:r>
        <w:t>斑。</w:t>
      </w:r>
    </w:p>
    <w:p>
      <w:r>
        <w:t>-----------------------------------------------------------------</w:t>
      </w:r>
    </w:p>
    <w:p>
      <w:r>
        <w:t>（全书完）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