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段延庆——我那一夜</w:t>
      </w:r>
    </w:p>
    <w:p>
      <w:r>
        <w:t>我是段延庆，四大恶人之首——恶贯满盈。</w:t>
      </w:r>
    </w:p>
    <w:p>
      <w:r>
        <w:t>我本来是大理的皇太子。自从那次事变之后，我的生活发生了翻天复地的变化。我成了一位流浪在外的浪人。</w:t>
      </w:r>
    </w:p>
    <w:p>
      <w:r>
        <w:t>皇位没有了，被我那两个叔兄弟窃走了。他们享受着本应是我的权势和地位，过着荣华富贵的生活，却从来没有寻</w:t>
      </w:r>
    </w:p>
    <w:p>
      <w:r>
        <w:t>找过我，甚至私下派人追杀我，害得我不敢以真名示人，谁知道哪里藏着他们得暗探呢？段正淳挂着他的镇南王，</w:t>
      </w:r>
    </w:p>
    <w:p>
      <w:r>
        <w:t>展现着他高大英俊的形象，潇洒的扮演着女孩子心中的白马王子，续写着他的风流韵事。尽管他有一个美艳天下的</w:t>
      </w:r>
    </w:p>
    <w:p>
      <w:r>
        <w:t>老婆。他老婆刀白凤是令我也垂涎三尺的大美人。</w:t>
      </w:r>
    </w:p>
    <w:p>
      <w:r>
        <w:t>我已近４旬了，当年也是风月场中的老手，干过的女人无数，别说见过的女人了。但刀白凤是唯一令我见了就</w:t>
      </w:r>
    </w:p>
    <w:p>
      <w:r>
        <w:t>性冲动的女人。我的鸡巴也见过不少世面了，可它见了刀白凤就想跃跃欲试，真是没出息。</w:t>
      </w:r>
    </w:p>
    <w:p>
      <w:r>
        <w:t>刀白凤的确很美，单那高挑的就完美匀称的令人叹为观止，那两条修长秀美的大长腿据说是天下最长最美的腿，</w:t>
      </w:r>
    </w:p>
    <w:p>
      <w:r>
        <w:t>她的皮肤好到了无以复加的地步，光滑细腻，又白又嫩，似能吹弹可破。柳眉杏眼，清纯的就向早上晶莹的露珠。</w:t>
      </w:r>
    </w:p>
    <w:p>
      <w:r>
        <w:t>可惜有点冷傲，隐隐透着高贵优雅的风度。</w:t>
      </w:r>
    </w:p>
    <w:p>
      <w:r>
        <w:t>她是大理所有男人的梦中情人，不知道有多少人意淫过她了。</w:t>
      </w:r>
    </w:p>
    <w:p>
      <w:r>
        <w:t>一想到段正明兄弟享受着万人之上的生活，而我只能过着躲躲藏藏叫化子般的生活，我就气不打一出来。这一</w:t>
      </w:r>
    </w:p>
    <w:p>
      <w:r>
        <w:t>切本应都是我的，甚至包括镇南王妃刀白凤。</w:t>
      </w:r>
    </w:p>
    <w:p>
      <w:r>
        <w:t>可这一切都被他们窃走了，这两个骗子！大理老百姓居然还很支持他们！我日他们祖宗八代，日他们老娘，日</w:t>
      </w:r>
    </w:p>
    <w:p>
      <w:r>
        <w:t>他们姐姐，日他们老婆。</w:t>
      </w:r>
    </w:p>
    <w:p>
      <w:r>
        <w:t>我们是一个祖宗，祖宗是不能日的了，他们也没有老娘和姐姐，只能日他们老婆了。啊，镇南王妃刀白凤日起</w:t>
      </w:r>
    </w:p>
    <w:p>
      <w:r>
        <w:t>来肯定是不错的，单那两条大长腿……</w:t>
      </w:r>
    </w:p>
    <w:p>
      <w:r>
        <w:t>我恨他们，我恨所有的人，他们都背叛了我。我一定要复仇，拿回该属于我的东西。我就这样生活在仇恨之中，</w:t>
      </w:r>
    </w:p>
    <w:p>
      <w:r>
        <w:t>拼命的磨练着我的武艺。</w:t>
      </w:r>
    </w:p>
    <w:p>
      <w:r>
        <w:t>我每天骂着他们的娘，日着他们的老婆。当然只是过过嘴隐，哪有机会真操她们？</w:t>
      </w:r>
    </w:p>
    <w:p>
      <w:r>
        <w:t>不过有一天我真把镇南王妃刀白凤给日了。就在洱海边，天龙寺外，那棵千年菩提树下，那片绿茵茵的草地上，</w:t>
      </w:r>
    </w:p>
    <w:p>
      <w:r>
        <w:t>沐浴着银色的月光，我把刀白凤给操了。</w:t>
      </w:r>
    </w:p>
    <w:p>
      <w:r>
        <w:t>那是我一生中最难忘的一天。刀白凤是我操过的最过瘾最可人的女人。她是那种让人见了就想强暴，干完了才</w:t>
      </w:r>
    </w:p>
    <w:p>
      <w:r>
        <w:t>知道什么是天下尤物的女人。太过瘾了，我操了她一次又一次，整整干了她一夜，差点没把她的小必儿给操烂了，</w:t>
      </w:r>
    </w:p>
    <w:p>
      <w:r>
        <w:t>反正已被我捣成浆糊罐了。</w:t>
      </w:r>
    </w:p>
    <w:p>
      <w:r>
        <w:t>有一天，我冲入大理皇宫，想与段正明一决高下，拿回属于我的东西。但是皇宫中防卫太严密了，我击毙了３</w:t>
      </w:r>
    </w:p>
    <w:p>
      <w:r>
        <w:t>６名大内高手后，也是身受重伤，只能逃出皇宫。</w:t>
      </w:r>
    </w:p>
    <w:p>
      <w:r>
        <w:t>我拼命摔掉追兵后，已是精疲力竭，浑身到处是伤，两腿也折了。</w:t>
      </w:r>
    </w:p>
    <w:p>
      <w:r>
        <w:t>我艰难的爬到了天龙寺外的菩提树下，已是手无扶鸡之力，连自杀的力气也没有了。我仰躺在草地上，透过婆</w:t>
      </w:r>
    </w:p>
    <w:p>
      <w:r>
        <w:t>娑的树影，望着明亮的圆月。</w:t>
      </w:r>
    </w:p>
    <w:p>
      <w:r>
        <w:t>想不到我堂堂皇太子段延庆今天要葬命于此了。</w:t>
      </w:r>
    </w:p>
    <w:p>
      <w:r>
        <w:t>这时，她来了，一袭白衣，批着银色的月光，向一位天仙一样出现了。我知道她是谁，她美丽，善良，大理人</w:t>
      </w:r>
    </w:p>
    <w:p>
      <w:r>
        <w:t>民爱戴的镇南王妃。我已经没有反抗的力气，我慢慢闭上双眼，等待着她一剑刺向我的咽喉。</w:t>
      </w:r>
    </w:p>
    <w:p>
      <w:r>
        <w:t>我等待着，却没有感觉到疼痛，没有感觉到剑刺到咽喉的感觉，却感觉到一团温暖柔软的躯体压在了我身上，</w:t>
      </w:r>
    </w:p>
    <w:p>
      <w:r>
        <w:t>香喷喷的。我争开了双眼，撩开散在我脸上的秀发，才发现是镇南王妃把自己脱的光光的，一丝不挂的把自己雪白</w:t>
      </w:r>
    </w:p>
    <w:p>
      <w:r>
        <w:t>娇嫩的肉体扑在了我身上。</w:t>
      </w:r>
    </w:p>
    <w:p>
      <w:r>
        <w:t>我当时惊得有点呆了。太戏剧性了！怎么会这样呢？</w:t>
      </w:r>
    </w:p>
    <w:p>
      <w:r>
        <w:t>但扑到自己嘴边的没毛的白天鹅，我又岂能放过？我两手早已放在她的背上乱摸起来，体会着她丰满柔软的乳</w:t>
      </w:r>
    </w:p>
    <w:p>
      <w:r>
        <w:t>房压在我胸部的感觉。</w:t>
      </w:r>
    </w:p>
    <w:p>
      <w:r>
        <w:t>刀白凤是摆夷人，摆夷女子本就以肤好貌美助称。刀白凤却是摆夷美女精品中的精品。白嫩光滑的皮肤，如脂</w:t>
      </w:r>
    </w:p>
    <w:p>
      <w:r>
        <w:t>似玉，摸起来象锦缎般光滑柔软，尤其那两只丰满的奶子，摸起来真是太爽了。</w:t>
      </w:r>
    </w:p>
    <w:p>
      <w:r>
        <w:t>我把她仰放在地上，注视着她清秀地脸庞，一手肆意地揉捏着她柔软的奶子。</w:t>
      </w:r>
    </w:p>
    <w:p>
      <w:r>
        <w:t>刀白凤缓缓地闭上了双眼，两滴晶莹的泪珠顺着长长的睫毛流了下来。我吻去了泪珠，但她把头扭向一边，拒</w:t>
      </w:r>
    </w:p>
    <w:p>
      <w:r>
        <w:t>绝了我吻向她的嘴唇。我也没有生气。我知道自己是什么东西，一个满身血污臭气烘烘的叫化子，又怎能期望她吻</w:t>
      </w:r>
    </w:p>
    <w:p>
      <w:r>
        <w:t>我呢？如果我是皇帝，那可能就不一样了，他妈的。</w:t>
      </w:r>
    </w:p>
    <w:p>
      <w:r>
        <w:t>她的小乳头在我的抚弄下，挺立了起来，粉红色的，骄傲地挺立在风中。我的手继续向下摸，滑过平坦的小腹，</w:t>
      </w:r>
    </w:p>
    <w:p>
      <w:r>
        <w:t>摸向那片芳草茵茵的地方。她的阴毛真多，又长又细，浓浓密密。可能由于她的皮肤太细腻，毛孔细小，她的毛非</w:t>
      </w:r>
    </w:p>
    <w:p>
      <w:r>
        <w:t>常细，很长，摸起来毛茸茸的，象雪貂的毛皮。</w:t>
      </w:r>
    </w:p>
    <w:p>
      <w:r>
        <w:t>在她的阴毛丛中摸索了会儿，我的手伸向了她那被水草围绕的洞口。刀白凤哆嗦了一下，却没有阻止我的手指</w:t>
      </w:r>
    </w:p>
    <w:p>
      <w:r>
        <w:t>伸入她柔嫩的洞口。我没有在那里耽多久，继续摸向那两条让天下女人都艳羡的大腿。</w:t>
      </w:r>
    </w:p>
    <w:p>
      <w:r>
        <w:t>我使出浑身解束，抚弄挑逗着高贵的镇南王妃。其实我早就忍不住了，但我坚持着。难得的机会，要好好的享</w:t>
      </w:r>
    </w:p>
    <w:p>
      <w:r>
        <w:t>受。刀白凤根本不是我调情的对手。我玩女人的时候她还没出生呢。没多久，刀白凤的呼吸渐渐急促起来，两腿紧</w:t>
      </w:r>
    </w:p>
    <w:p>
      <w:r>
        <w:t>紧夹着，一蹬一蹬的，丰满的乳房在急促的呼吸下上下起伏着。</w:t>
      </w:r>
    </w:p>
    <w:p>
      <w:r>
        <w:t>我凑上去盯着她的脸。她的鼻尖上步满了细密的汗珠，白嫩的面颊上微现一层红晕，微睁的双眸里的眼神有点</w:t>
      </w:r>
    </w:p>
    <w:p>
      <w:r>
        <w:t>散乱，满脸的媚态。想不到平日清纯冷傲又高贵的镇南王妃动起情来也如此妩媚。</w:t>
      </w:r>
    </w:p>
    <w:p>
      <w:r>
        <w:t>我再也忍耐不住，分开刀白凤的双腿，压在了她的身上，掏出早以迫不及待的鸡巴，在她的洞口蹭了几下，那</w:t>
      </w:r>
    </w:p>
    <w:p>
      <w:r>
        <w:t>里早已有水流出，湿漉漉的。刀白凤又闭上双眼，性感的嘴唇动了几下，显然在等待着我把鸡巴插入她的体内，开</w:t>
      </w:r>
    </w:p>
    <w:p>
      <w:r>
        <w:t>始操她。我望着这具多少人都想上的雪白的肉体，喃喃的说：「镇南王妃，我的小骚货，别着急，我马上就开始操</w:t>
      </w:r>
    </w:p>
    <w:p>
      <w:r>
        <w:t>你。我要让你好好的享受一下。在开始之前，还是问候一下你的老公镇南王爷吧。」</w:t>
      </w:r>
    </w:p>
    <w:p>
      <w:r>
        <w:t>我把坚硬的鸡巴顶在刀白凤的桃源洞口，仰头望着那轮圆月，默默地说：「段正淳，看清楚了。你老婆，你的</w:t>
      </w:r>
    </w:p>
    <w:p>
      <w:r>
        <w:t>镇南王妃正躺着我身下等着我操她呢！你看清楚了，看看我是怎么操你老婆的。说完，我猛力把鸡巴捅入刀白凤的</w:t>
      </w:r>
    </w:p>
    <w:p>
      <w:r>
        <w:t>体内，直插入底，连根皆没。直操得刀白凤闷哼一声，身体抖动了几下，两行眼泪顺着脸颊流了下来。我停了一下，</w:t>
      </w:r>
    </w:p>
    <w:p>
      <w:r>
        <w:t>深吸了口气，调整了下自己。刀白凤的洞内感觉太爽了，紧紧的，软软的，还不停的抖动着。这娘们的毛真多，刚</w:t>
      </w:r>
    </w:p>
    <w:p>
      <w:r>
        <w:t>才带进去不是。</w:t>
      </w:r>
    </w:p>
    <w:p>
      <w:r>
        <w:t>我开始不紧不慢的在她体内抽插起来。刀白凤紧闭着嘴唇，皱着两道秀眉，忍耐着我的蹂躏，脸上仍挂着一似</w:t>
      </w:r>
    </w:p>
    <w:p>
      <w:r>
        <w:t>冷傲的声色。只是在我捅到最深处的时候，才从嗓子里挤出一点低低的呻吟声。</w:t>
      </w:r>
    </w:p>
    <w:p>
      <w:r>
        <w:t>我开始愤怒起来，你这个自是清高的骚货，跟段正淳他们都不是东西，看我怎么收拾你。我用尽全力，猛打猛</w:t>
      </w:r>
    </w:p>
    <w:p>
      <w:r>
        <w:t>冲，在她体内左冲右突，每次都直捣黄龙。直操得刀白凤拼命蹬着那两条大长腿，象水蛇一样在我身下扭动着杨柳</w:t>
      </w:r>
    </w:p>
    <w:p>
      <w:r>
        <w:t>腰，晃动着两只白花花的奶子，哼哼唧唧直叫。我把所有的愤怒全发泄在了她的身上，哪还顾得怜香惜玉，只管挺</w:t>
      </w:r>
    </w:p>
    <w:p>
      <w:r>
        <w:t>枪猛干。</w:t>
      </w:r>
    </w:p>
    <w:p>
      <w:r>
        <w:t>没多久，刀白凤就已经骨酥筋软，柔若无骨，浑身香汗淋漓，象一摊烂泥一样摊软在地上，眼神迷离。</w:t>
      </w:r>
    </w:p>
    <w:p>
      <w:r>
        <w:t>那一夜，我不停地操她。我记不清干了她几次，只是一次次把精液射在了她体内。</w:t>
      </w:r>
    </w:p>
    <w:p>
      <w:r>
        <w:t>天麻麻亮的时候，刀白凤爬起来走了。看着她蹒跚的身影，又有一点怜惜，是不是干得她太很了？</w:t>
      </w:r>
    </w:p>
    <w:p>
      <w:r>
        <w:t>我浑身似乎充满了力量，我爬起身也走了。从此，我成了四大恶人之首，恶贯满盈。</w:t>
      </w:r>
    </w:p>
    <w:p>
      <w:r>
        <w:t>我知道我很难多回皇位来。每次看到段正淳风流潇洒的样子，我都想告诉她，我日过你老婆，还操了她整整一</w:t>
      </w:r>
    </w:p>
    <w:p>
      <w:r>
        <w:t>夜呢。可一想到镇南王妃楚楚可人的样子，我的心又有点软了。是她给了我力量，给了我新生，还让我在她身上过</w:t>
      </w:r>
    </w:p>
    <w:p>
      <w:r>
        <w:t>足了隐，尝到了天下最可人的美味。现在想起来也回味无穷。我不舍得毁了她的名声。</w:t>
      </w:r>
    </w:p>
    <w:p>
      <w:r>
        <w:t>只是我没想到，我在刀白凤体内撒的种竟然发芽了，生了一个小杂种段誉出来。不知道刀白凤怎么让段正淳相</w:t>
      </w:r>
    </w:p>
    <w:p>
      <w:r>
        <w:t>信是他的儿子的。【完】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