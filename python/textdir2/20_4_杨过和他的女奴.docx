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杨过和他的女奴</w:t>
      </w:r>
    </w:p>
    <w:p>
      <w:r>
        <w:t>杨过带着两名新收下的性欲女奴回到古墓后，先将程瑶迦她俩人安置好后，准备要洗个澡好去调教小龙女等三</w:t>
      </w:r>
    </w:p>
    <w:p>
      <w:r>
        <w:t>人的淫艳肉体。不过就在杨过脱完衣服正要走到浴池时，他发现有人先在里面了，而且还不止一个。于是杨过先用</w:t>
      </w:r>
    </w:p>
    <w:p>
      <w:r>
        <w:t>双眼瞄一下里面是谁，怎知这下不看还好，一看之下眼睛差点凸出来，鼻血流满地。</w:t>
      </w:r>
    </w:p>
    <w:p>
      <w:r>
        <w:t>原来此时的龙儿双颊泛红，媚眼如丝的，主动高举着白细的大腿，而洪凌波则是从背后用双手勒着龙儿的手臂，</w:t>
      </w:r>
    </w:p>
    <w:p>
      <w:r>
        <w:t>小腹也顶着她的后腰，让小龙女那一对巨大的双乳更加地突出，而李莫愁在她的身下不停的用小嘴舔弄着小龙女的</w:t>
      </w:r>
    </w:p>
    <w:p>
      <w:r>
        <w:t>淫荡肉洞，一双白玉般地小手，也在小龙女的双乳上揉捏挑弄着。</w:t>
      </w:r>
    </w:p>
    <w:p>
      <w:r>
        <w:t>「不要……师姐……那里不行啊……会爽死的……啊……别……不要再弄了……这样人家会……会死的……啊</w:t>
      </w:r>
    </w:p>
    <w:p>
      <w:r>
        <w:t>……」小龙女一边淫叫着，一边享受李莫愁她俩的抚弄，在一声尖叫后，已泄身的龙儿软瘫在浴池中。</w:t>
      </w:r>
    </w:p>
    <w:p>
      <w:r>
        <w:t>但两女可还没有要放过小龙女的意思，只见洪凌波双手抚弄搓揉着龙儿那一对高挺的巨乳，还不时把它往上托</w:t>
      </w:r>
    </w:p>
    <w:p>
      <w:r>
        <w:t>起要小龙女与自己一同吸吮着肿胀的奶头。</w:t>
      </w:r>
    </w:p>
    <w:p>
      <w:r>
        <w:t>而李莫愁呢？只见一双如白玉般的小手分别进攻，一边伸入龙儿跨下淫荡的肉洞里，不停地转动着，另一手则</w:t>
      </w:r>
    </w:p>
    <w:p>
      <w:r>
        <w:t>是不停的在龙儿身上敏感的穴位上戳点着，好让龙儿陷入更深的性欲高潮之中。</w:t>
      </w:r>
    </w:p>
    <w:p>
      <w:r>
        <w:t>「求你们了，不要……停啊……别再来了……」龙儿的身体不断的反抗着，可是力道却越来越弱，因为她的身</w:t>
      </w:r>
    </w:p>
    <w:p>
      <w:r>
        <w:t>体里不停地传来强烈地阵阵快感，让她对这两个荡女的侵犯是又恨又爱。</w:t>
      </w:r>
    </w:p>
    <w:p>
      <w:r>
        <w:t>这时小龙女在她体内的欲火不断的焚烧，以及两个荡女不停的玩弄下，理性已经迅速崩溃了，她将头往后仰，</w:t>
      </w:r>
    </w:p>
    <w:p>
      <w:r>
        <w:t>挺起一双巨乳来，让洪凌波可以轻易地征服她双乳的每一个部位！她的双手也用力地让自己的上半身撑起，不至于</w:t>
      </w:r>
    </w:p>
    <w:p>
      <w:r>
        <w:t>因为自己的姿势而躺下，妖艳的身体开始因为兴奋而轻轻地颤抖起来。</w:t>
      </w:r>
    </w:p>
    <w:p>
      <w:r>
        <w:t>「咯咯……好舒服……凌波你不要用捏的啦……人家那很敏感啊……别咬那……那么大力……啊……会痛的…</w:t>
      </w:r>
    </w:p>
    <w:p>
      <w:r>
        <w:t>…啊……你坏……欺负我……别……师姐不要这样……别再咬了……人家会死……啊……要死了……」</w:t>
      </w:r>
    </w:p>
    <w:p>
      <w:r>
        <w:t>原来李莫愁对着小龙女悬空的下半身展开了攻击，这时候李莫愁将脸贴近了小龙女淫荡的肉洞，再吐出舌尖，</w:t>
      </w:r>
    </w:p>
    <w:p>
      <w:r>
        <w:t>轻轻地用那尖端从花瓣接合的部位，慢慢地舔，慢慢地滑，然后来到后面的菊穴！</w:t>
      </w:r>
    </w:p>
    <w:p>
      <w:r>
        <w:t>「好棒……好师姊……龙儿……真是爱死你了……喔……对……喔………………」</w:t>
      </w:r>
    </w:p>
    <w:p>
      <w:r>
        <w:t>李莫愁这时候慢慢地来回舔弄着，而且利用舌尖把她的花瓣分开来，先含住了其中的一片，然后慢慢地用舌尖</w:t>
      </w:r>
    </w:p>
    <w:p>
      <w:r>
        <w:t>在上面来回舔动，这时候小龙女这个荡妇就已经开始有点受不了了，她的阴道开始湿滑了起来，纤腰也不断的扭摆</w:t>
      </w:r>
    </w:p>
    <w:p>
      <w:r>
        <w:t>着，这时小龙女伸手扶在李莫愁的头上，那种感觉真是棒啊！李莫愁这时候吐出了还含在嘴里的花瓣，再将另外一</w:t>
      </w:r>
    </w:p>
    <w:p>
      <w:r>
        <w:t>片花瓣含在嘴里，继续用刚刚同样的方式，而且这时候还把手指插入她那已经又湿又滑的淫荡肉洞里，小龙女此时</w:t>
      </w:r>
    </w:p>
    <w:p>
      <w:r>
        <w:t>的兴奋程度更加地高昂了！</w:t>
      </w:r>
    </w:p>
    <w:p>
      <w:r>
        <w:t>「啊……受不了……师姐你弄的龙儿好……好舒服……喔……喔……人家要……出……泄出来……了……快…</w:t>
      </w:r>
    </w:p>
    <w:p>
      <w:r>
        <w:t>…再快点……喔……对……就是那里……啊……美死了……师姐龙儿……要……要被你玩……死了……啊……淫妇</w:t>
      </w:r>
    </w:p>
    <w:p>
      <w:r>
        <w:t>要……泄……出来了……啊……」</w:t>
      </w:r>
    </w:p>
    <w:p>
      <w:r>
        <w:t>无数的淫声浪语从小龙女那淫荡的小嘴里倾泄出来，而李莫愁面露得意地准备继续挖扣下去。正当她准备把手</w:t>
      </w:r>
    </w:p>
    <w:p>
      <w:r>
        <w:t>抽出来，要再进一步玩弄小龙女时，杨过突然出现说话了：「别抽出来，我还没有玩呢！」</w:t>
      </w:r>
    </w:p>
    <w:p>
      <w:r>
        <w:t>「啊！是主人回来了，淫奴拜见主人。」话一说完，李莫愁就走到杨过的面前，主动的跪下来，并挺起圆臀来</w:t>
      </w:r>
    </w:p>
    <w:p>
      <w:r>
        <w:t>把整个淫荡的肉洞，呈现在杨过的面前。</w:t>
      </w:r>
    </w:p>
    <w:p>
      <w:r>
        <w:t>「嗯！淫奴很乖，没忘记我教你的礼貌，你先起来帮我吸一下肉棒吧。」杨过对着正跪在地上的李莫愁说着，</w:t>
      </w:r>
    </w:p>
    <w:p>
      <w:r>
        <w:t>要她爬过来吸吮肉棒，并要洪凌波先把龙儿抱到池边的浴床上去休息后，再下来一同淫乐。</w:t>
      </w:r>
    </w:p>
    <w:p>
      <w:r>
        <w:t>「啊……主人的大肉棒真是雄壮……」看到粗大硬挺的大肉棒，李莫愁下身的淫荡肉洞产生了甜美的骚痒感。</w:t>
      </w:r>
    </w:p>
    <w:p>
      <w:r>
        <w:t>接着她轻握向上挺起的肉棒根部，闭上了眼睛，李莫愁告诉自已要彻底的做杨过的淫奴，好好的享受主人的粗大肉</w:t>
      </w:r>
    </w:p>
    <w:p>
      <w:r>
        <w:t>棒。</w:t>
      </w:r>
    </w:p>
    <w:p>
      <w:r>
        <w:t>李莫愁从嘴唇中伸出灵活的舌头，开始从敏感的龟头背侧开始舔弄着杨过的粗大肉棒。</w:t>
      </w:r>
    </w:p>
    <w:p>
      <w:r>
        <w:t>「唔……」这种美妙的触感使杨过的胯下粗大肉棒产生了一种麻痹的快感。而李莫愁看到杨过一脸舒服的样子</w:t>
      </w:r>
    </w:p>
    <w:p>
      <w:r>
        <w:t>后，更是不停的用舌头在龟头的马口上摩擦着。啊……嗯……」李莫愁一边吸吮一边发出性感淫荡的哼声，灵巧的</w:t>
      </w:r>
    </w:p>
    <w:p>
      <w:r>
        <w:t>舌头也在大肉棒上滑动。杨过被她的一张小嘴舔吸的舒服至极，也用手去搓揉她的一对巨乳，并轻捏着那两粒已充</w:t>
      </w:r>
    </w:p>
    <w:p>
      <w:r>
        <w:t>血高挺的乳头，李莫愁的乳房被他的双手一摸一捏的娇嗔不止，淫荡的肉洞立刻满溢了不少淫水。「啊……唔……」</w:t>
      </w:r>
    </w:p>
    <w:p>
      <w:r>
        <w:t>火热淫媚的呼吸喷在大腿根上，在李莫愁的小嘴不断的吸吮下，杨过的粗大肉棒上沾满了唾液。而杨过也把手指伸</w:t>
      </w:r>
    </w:p>
    <w:p>
      <w:r>
        <w:t>入了李莫愁的头发里抓紧。</w:t>
      </w:r>
    </w:p>
    <w:p>
      <w:r>
        <w:t>「啊……主人……」李莫愁这时张开了小嘴，把巨大的龟头吞了进去。</w:t>
      </w:r>
    </w:p>
    <w:p>
      <w:r>
        <w:t>「唔……唔……」粗大的肉棒立刻塞满整个小嘴里，并用舌头在上面摩擦着。</w:t>
      </w:r>
    </w:p>
    <w:p>
      <w:r>
        <w:t>「啊……愁奴……喔……真棒……嘴上功夫不输龙儿……好……肉棒被你舔的都快要溶化了……」李莫愁把粗</w:t>
      </w:r>
    </w:p>
    <w:p>
      <w:r>
        <w:t>大的肉棒吞入到根部，吸吮时也发出「啾啾」的声音，杨过发出哼声与夸奖也增加李莫愁的淫欲快感。</w:t>
      </w:r>
    </w:p>
    <w:p>
      <w:r>
        <w:t>「唔……唔……唔……」李莫愁一面用手揉搓着杨过粗大的肉棒，一面把红润的脸上下摇动着，嘴唇也和肉棒</w:t>
      </w:r>
    </w:p>
    <w:p>
      <w:r>
        <w:t>上冒出的静脉摩擦着。</w:t>
      </w:r>
    </w:p>
    <w:p>
      <w:r>
        <w:t>「啊……愁奴……快要射了……想要喝吗……」杨过发出了哼声，双手也停下了玩弄李莫愁双乳的动作，放在</w:t>
      </w:r>
    </w:p>
    <w:p>
      <w:r>
        <w:t>一旁，专心的享受着李莫愁对他的口舌奉献。</w:t>
      </w:r>
    </w:p>
    <w:p>
      <w:r>
        <w:t>这时深深的插入到喉头的大肉棒一阵暴涨后，火热的精液在龟头的前端爆炸的射出了。</w:t>
      </w:r>
    </w:p>
    <w:p>
      <w:r>
        <w:t>「唔……唔……」大量火热的精液射满了李莫愁的小嘴，让她感到一阵呼吸困难，但还是用尽全力努力的全部</w:t>
      </w:r>
    </w:p>
    <w:p>
      <w:r>
        <w:t>吞了进去。「主人浓浓的精液真是……太好吃了……」李莫愁用一双湿润的眼睛妖媚的看着杨过。而看到那种妖媚</w:t>
      </w:r>
    </w:p>
    <w:p>
      <w:r>
        <w:t>淫荡的眼神后，杨过原本发射后的半勃起大肉棒又颤抖了一下。而这时李莫愁已经又把杨过的大肉棒舔吸到粗大无</w:t>
      </w:r>
    </w:p>
    <w:p>
      <w:r>
        <w:t>比了，于是她加紧了吸吮的力道，好引诱杨过赶快用他的大肉棒来干她的淫荡肉洞。</w:t>
      </w:r>
    </w:p>
    <w:p>
      <w:r>
        <w:t>接着她吐出的杨过的大肉棒后，转过身来把高翘的圆臀挺起，并趴在浴池边不断的摇晃着，像只发情的母狗般</w:t>
      </w:r>
    </w:p>
    <w:p>
      <w:r>
        <w:t>等着人来干她。但杨过并没有要把大肉棒直接插进愁奴那淫荡的肉洞中，反而是先用双手把她两片滑手的圆臀给扳</w:t>
      </w:r>
    </w:p>
    <w:p>
      <w:r>
        <w:t>开来，让肉洞整个露出来后，杨过先将嘴唇挨近，轻轻的舐了一下愁奴的淫水，然后就将嘴唇完完全全压在李莫愁</w:t>
      </w:r>
    </w:p>
    <w:p>
      <w:r>
        <w:t>淫荡的肉洞上，先用舌头把媚肉分开，然后找寻阴蒂来舔弄着，强烈的吸啜让愁奴的小蛮腰高兴的不断扭动着，呼</w:t>
      </w:r>
    </w:p>
    <w:p>
      <w:r>
        <w:t>吸也变得急促而喘不过气来。</w:t>
      </w:r>
    </w:p>
    <w:p>
      <w:r>
        <w:t>「咯咯……主人你坏……快给淫奴嘛……人家淫荡的小肉洞要……要主人你来干啊……咯咯……好爽啊……主</w:t>
      </w:r>
    </w:p>
    <w:p>
      <w:r>
        <w:t>人你的真厉害……光用舌头跟手指就……就要玩死人家了……啊……凌波你咬……咬小力一点啦……咯咯……你跟</w:t>
      </w:r>
    </w:p>
    <w:p>
      <w:r>
        <w:t>主人一样……都爱玩弄人家的奶头……啊……主人你坏……别再逗淫奴了啦……啊……要死了……人家要泄了……</w:t>
      </w:r>
    </w:p>
    <w:p>
      <w:r>
        <w:t>啊……」</w:t>
      </w:r>
    </w:p>
    <w:p>
      <w:r>
        <w:t>在另一边安置好龙儿后，洪凌波已下水来了，她先钻到两人之中，用着自己的双手与嘴唇来舔弄搓揉着李莫愁</w:t>
      </w:r>
    </w:p>
    <w:p>
      <w:r>
        <w:t>那一对巨乳，还不时的与她樱唇互贴的亲吻着。看见如此淫荡的一幕，杨过的肉棒也已忍不住了，先将李莫愁的身</w:t>
      </w:r>
    </w:p>
    <w:p>
      <w:r>
        <w:t>子扳过来，接着分开她的双腿后，「噗哧！」一声，杨过就猛力的将他的大肉棒插了进去。</w:t>
      </w:r>
    </w:p>
    <w:p>
      <w:r>
        <w:t>李莫愁虽然早有准备，但是杨过的粗大肉棒还是让她大出意外，她感觉自己淫荡的蜜穴都已经快被它撑爆了，</w:t>
      </w:r>
    </w:p>
    <w:p>
      <w:r>
        <w:t>况且肉棒还不停的旋动让肉洞内接触的地方好象有无数个火花爆绽，滚烫的快感一波又一波的从下身的肉洞传遍了</w:t>
      </w:r>
    </w:p>
    <w:p>
      <w:r>
        <w:t>全身，让她整个人都快眩晕了。</w:t>
      </w:r>
    </w:p>
    <w:p>
      <w:r>
        <w:t>「主人……再大力一点……全插进来吧……好爽……啊……再转吧……还要……还要……啊……再用力一点啊</w:t>
      </w:r>
    </w:p>
    <w:p>
      <w:r>
        <w:t>……请主人用大肉棒插死淫妇吧……搞死我……淫妇想要死在主人的大肉棒上……啊……」</w:t>
      </w:r>
    </w:p>
    <w:p>
      <w:r>
        <w:t>此时已陷入淫欲仙境的李莫愁，娇媚的高声浪吟着，也不管在浴室中还有别人，她只知道要不停的扭动纤腰，</w:t>
      </w:r>
    </w:p>
    <w:p>
      <w:r>
        <w:t>挺动着圆臀，好让自己的身体中的淫欲能够降低一些。</w:t>
      </w:r>
    </w:p>
    <w:p>
      <w:r>
        <w:t>这时杨过看到小龙女也已来到浴池边了，并且被李莫愁淫荡的浪吟声所惑，开始与洪凌波两人互相抚慰着自己</w:t>
      </w:r>
    </w:p>
    <w:p>
      <w:r>
        <w:t>娇艳动人的胴体。</w:t>
      </w:r>
    </w:p>
    <w:p>
      <w:r>
        <w:t>「你们如果等一下想跟愁奴一样爽的话，就下来让她尝到最大的快乐吧！」收到杨过的命令之后，两个浪女欢</w:t>
      </w:r>
    </w:p>
    <w:p>
      <w:r>
        <w:t>呼一声，立刻下水来加入了战团。</w:t>
      </w:r>
    </w:p>
    <w:p>
      <w:r>
        <w:t>杨过的下半身整个浸在浴池中，再将愁奴的一双玉腿扛起在放在肩上，双手捏着那一对最爱的巨乳，下身粗大</w:t>
      </w:r>
    </w:p>
    <w:p>
      <w:r>
        <w:t>的肉棒也不断的在她那淫荡的肉洞里猛烈的抽插着，带出一阵阵的淫水。龙儿坐在愁奴的背后抱住她，伸长了舌头</w:t>
      </w:r>
    </w:p>
    <w:p>
      <w:r>
        <w:t>在她的身上不停地舔弄着，并连细小的脚指都不放过，手指还不时抓住愁奴的一对乳头向上提；而洪凌波则从背后</w:t>
      </w:r>
    </w:p>
    <w:p>
      <w:r>
        <w:t>抱着杨过，并用她那对巨乳紧紧地贴在杨过的背上，全身和他粘在一起，一上一下地扭动着她的水蛇腰，两人就靠</w:t>
      </w:r>
    </w:p>
    <w:p>
      <w:r>
        <w:t>着身体的磨擦来以此获得快感。</w:t>
      </w:r>
    </w:p>
    <w:p>
      <w:r>
        <w:t>「咯咯……我爱死你了……主人你干的人家好爽……啊……对顶着那里……再……再用力的磨转……啊……对</w:t>
      </w:r>
    </w:p>
    <w:p>
      <w:r>
        <w:t>了……好棒啊……就是这样……请主人用力的奸死淫妇吧……啊……要死了……啊……淫奴要泄……泄了……啊…</w:t>
      </w:r>
    </w:p>
    <w:p>
      <w:r>
        <w:t>…」</w:t>
      </w:r>
    </w:p>
    <w:p>
      <w:r>
        <w:t>杨过也感觉到从李莫愁肉洞深处的花心里传来巨大吸力，紧跟着一股浓浓的阴精从花心浇出，直浇在他的大龟</w:t>
      </w:r>
    </w:p>
    <w:p>
      <w:r>
        <w:t>头上，李莫愁淫荡的肉洞还不断的夹紧吸吮着杨过粗大的肉棒。这时杨过强压下即将狂涌的精液，再运起了「帝王</w:t>
      </w:r>
    </w:p>
    <w:p>
      <w:r>
        <w:t>真气」肉棒登时又粗大了两分，依然丝毫不停顿的全力猛顶冲刺着，每一下直抵李莫愁娇嫩敏感的花心。</w:t>
      </w:r>
    </w:p>
    <w:p>
      <w:r>
        <w:t>「嗯啊！啊……啊……顶……顶到花心了……」愁奴爽手搂紧了杨过的颈子，借以挂住自己向后倾仰的身子，</w:t>
      </w:r>
    </w:p>
    <w:p>
      <w:r>
        <w:t>失神狂乱的淫荡呻吟响应着杨过那狂风骤雨般的肉棒冲刺，肉洞深处的娇嫩花心不断的吸吮着杨过的大龟头，想要</w:t>
      </w:r>
    </w:p>
    <w:p>
      <w:r>
        <w:t>获的更大的快感。杨过环抱着愁奴的纤腰，结结实实地用肉棒猛力冲击着眼前这性感撩人的淫荡尤物，此时愁奴已</w:t>
      </w:r>
    </w:p>
    <w:p>
      <w:r>
        <w:t>浑身香汗淋漓，原本就光滑如玉的肌肤几乎连抓都抓不住，此时连愁奴她都记不清自己已经承受了杨过多少次冲击，</w:t>
      </w:r>
    </w:p>
    <w:p>
      <w:r>
        <w:t>只知要奋力地扭动纤腰，挺动圆臀，来迎合着杨过的肉棒的抽插。突然愁奴她的身体一阵痉挛，花心处再次阴精泉</w:t>
      </w:r>
    </w:p>
    <w:p>
      <w:r>
        <w:t>涌，语不成声的淫叫着：「啊……啊……不行啦……咯咯……人家又……又要泄了……啊……」同时肉洞里的娇嫩</w:t>
      </w:r>
    </w:p>
    <w:p>
      <w:r>
        <w:t>肉壁拼命的收缩着，夹住杨过的肉棒不断的吸吮着，全身无力的软瘫在杨过身上。</w:t>
      </w:r>
    </w:p>
    <w:p>
      <w:r>
        <w:t>极乐的高潮之后，四个人的身体仍然的紧紧相连着，愁奴整个淫荡的娇躯紧贴在杨过身上，酥胸急剧地上下起</w:t>
      </w:r>
    </w:p>
    <w:p>
      <w:r>
        <w:t>伏，那对浑圆挺翘的巨大双乳在杨过的胸膛上来回的摩挲，一张娇艳朱唇则不住地张合，吐气如兰，星眸迷离，粉</w:t>
      </w:r>
    </w:p>
    <w:p>
      <w:r>
        <w:t>颊潮红。愁奴休息半晌后才睁开一双美目，媚眼如丝地望着杨过，玉鼻中发出满足的哼声，腻声道：「主人，你好</w:t>
      </w:r>
    </w:p>
    <w:p>
      <w:r>
        <w:t>强，干的人家都快死了，以后每天都要这样干人家喔。」</w:t>
      </w:r>
    </w:p>
    <w:p>
      <w:r>
        <w:t>杨过一只手托起她嫩滑的俏脸，淫邪的笑道：「只要你们都乖乖的，我就是每天干你扪个十次八次也没问题啊。」</w:t>
      </w:r>
    </w:p>
    <w:p>
      <w:r>
        <w:t>接着杨过他将肉棒自李莫愁的肉洞中抽出来后，带着龙儿与洪凌波两人到房间去，准备要对程瑶迦两人逼供了。到</w:t>
      </w:r>
    </w:p>
    <w:p>
      <w:r>
        <w:t>了房门口后，杨过双手一推开门，就见到两具赤裸的娇艳胴体在床上交缠着两人还不断的互相抚弄着对方的身躯。</w:t>
      </w:r>
    </w:p>
    <w:p>
      <w:r>
        <w:t>「喂……主人回来了……你们忘了我教给了你们的礼仪了吗……」原本在床上互相抚慰的两女，一听到杨过如</w:t>
      </w:r>
    </w:p>
    <w:p>
      <w:r>
        <w:t>此说，并没有柔顺的走过去，反而双目放光，运起真气像杨过攻去。而杨过好象早料到有此事，事先就已准备好了，</w:t>
      </w:r>
    </w:p>
    <w:p>
      <w:r>
        <w:t>两女与杨过交手没两三回就已娇喘不已的被杨过擒下。稍后，杨过从床头的柜子里，取出了两条红绳来。接着，杨</w:t>
      </w:r>
    </w:p>
    <w:p>
      <w:r>
        <w:t>过他将两女用红绳绑起来，首先是程瑶迦，杨过先把她抱到床铺上，接着先将她的手脚牢固的绑好在床脚后，再将</w:t>
      </w:r>
    </w:p>
    <w:p>
      <w:r>
        <w:t>红绳捆在程瑶迦的一对巨乳上，连奶头上都也有一条细小的红绳缠绕，再来杨过的一双手，摸过了她平坦光滑的小</w:t>
      </w:r>
    </w:p>
    <w:p>
      <w:r>
        <w:t>腹，将红绳在纤腰上绕了一圈后，之后再慢慢移到下面，渐渐靠近充满淫水的肉洞。</w:t>
      </w:r>
    </w:p>
    <w:p>
      <w:r>
        <w:t>「等一下这个绳子会紧紧的让你的肉洞咬住，以后你就会爱上它的，哈哈哈……」杨过一边在程瑶迦的身上绑</w:t>
      </w:r>
    </w:p>
    <w:p>
      <w:r>
        <w:t>着绳索，一边还说着淫秽的话语来挑逗她，最后杨过将红绳打结在程瑶迦敏感淫荡的阴蒂上。另一边的陆无双呢？</w:t>
      </w:r>
    </w:p>
    <w:p>
      <w:r>
        <w:t>杨过先将程瑶迦身上的绳子绑好后，在一把将陆无双给逼到墙边，在一把抓住了她的双手，用力的扭转到背后。</w:t>
      </w:r>
    </w:p>
    <w:p>
      <w:r>
        <w:t>「啊……不……不要绑我。」陆无双抗拒的话语还没说完，双手已经杨过用绳子捆绑起来，紧接着胸前的一对</w:t>
      </w:r>
    </w:p>
    <w:p>
      <w:r>
        <w:t>巨乳上下也被红绳捆绑着。</w:t>
      </w:r>
    </w:p>
    <w:p>
      <w:r>
        <w:t>「啊……唔……」艳红的绳子陷入了雪白的身体里，原本埋没在乳晕里的敏感乳头开始搔痒起来了。</w:t>
      </w:r>
    </w:p>
    <w:p>
      <w:r>
        <w:t>「呵，还说不要，我才刚绑完上面而已，你的乳头就已经翘起来了。」杨过淫邪的在陆无双的耳边说着。</w:t>
      </w:r>
    </w:p>
    <w:p>
      <w:r>
        <w:t>「啊……不要绑，你……你不要再绑我了……」陆无双的声音已经接近沙哑。将陆无双的上半身绑好后，杨过</w:t>
      </w:r>
    </w:p>
    <w:p>
      <w:r>
        <w:t>的手顺着小腹，来到了她敏感的下体。还没到达淫荡的肉洞上，就看到了一片乌黑浓密的阴毛。这时杨过轻抚着那</w:t>
      </w:r>
    </w:p>
    <w:p>
      <w:r>
        <w:t>一片浓密的阴毛，一手抓住乳房来抚弄着。</w:t>
      </w:r>
    </w:p>
    <w:p>
      <w:r>
        <w:t>「啊……唔……」一阵甜美的刺激感从乳房扩散到陆无双的全身。</w:t>
      </w:r>
    </w:p>
    <w:p>
      <w:r>
        <w:t>杨过一面抚摸着乳房，一面把手指插入肉洞里，陆无双的淫荡肉洞比想象的更湿润，像在欢迎杨过的手指，丰</w:t>
      </w:r>
    </w:p>
    <w:p>
      <w:r>
        <w:t>臀也微向前顶，好方便杨过的手指挖扣。</w:t>
      </w:r>
    </w:p>
    <w:p>
      <w:r>
        <w:t>「啊……啊……不要这样子……啊……别再挖了……」陆无双扭动着下半身的圆臀，呼吸也变的急促火热了。</w:t>
      </w:r>
    </w:p>
    <w:p>
      <w:r>
        <w:t>一对巨乳也由于被杨过玩弄后充血膨胀，让陆无双感到胸前捆绑的绳子更紧了。</w:t>
      </w:r>
    </w:p>
    <w:p>
      <w:r>
        <w:t>「肉洞都已经这样湿淋淋的了，还想要我停止啊？」话一说完，杨过又增加一根手指，两根手指在陆无双淫荡</w:t>
      </w:r>
    </w:p>
    <w:p>
      <w:r>
        <w:t>敏感的肉洞里猛力的搅动着。</w:t>
      </w:r>
    </w:p>
    <w:p>
      <w:r>
        <w:t>「啊……不要……那边不行啊……」陆无双淫荡的扭动着圆臀来，迎合着杨过手指的挖扣抚摸，小嘴里发出火</w:t>
      </w:r>
    </w:p>
    <w:p>
      <w:r>
        <w:t>热性感的浪叫。这时陆无双突然双脚失去力量，一条腿跪在地上。</w:t>
      </w:r>
    </w:p>
    <w:p>
      <w:r>
        <w:t>「小淫妇，现在你们要为刚才的行动，向我道歉。」杨过用着他跨下那粗大的肉棒在陆无双的俏脸上摩擦着。</w:t>
      </w:r>
    </w:p>
    <w:p>
      <w:r>
        <w:t>「啊……好……主人请原谅我们……无双以后会是你淫荡的性奴隶……请尽情的玩弄我淫荡的身体吧。」面对</w:t>
      </w:r>
    </w:p>
    <w:p>
      <w:r>
        <w:t>着杨过惊人的挑情手法，陆无双全身失去了反抗的力量。而且被那红绳捆绑的身体产生了被虐的快感，如火燃烧般</w:t>
      </w:r>
    </w:p>
    <w:p>
      <w:r>
        <w:t>灼热的腐蚀着陆无双的意志。</w:t>
      </w:r>
    </w:p>
    <w:p>
      <w:r>
        <w:t>「嘿嘿，小荡妇这可是你自己说的，那好吧，我等一下会尽情的玩弄你的。」原来杨过这时，再拿出了另一条</w:t>
      </w:r>
    </w:p>
    <w:p>
      <w:r>
        <w:t>红绳来，接着一手抓住陆无双的头发向后拉。「啊……」不安定的身体向后倒去，杨过抱住了陆无双的双腿，用蛮</w:t>
      </w:r>
    </w:p>
    <w:p>
      <w:r>
        <w:t>力捆绑成盘坐的形状。「不要……不要这样子……」只见陆无双的双腿，右脚踝绑在左腿，左脚踝绑在右腿，双腿</w:t>
      </w:r>
    </w:p>
    <w:p>
      <w:r>
        <w:t>如此分开，在阴毛下还露出肉缝。「啊……主人好坏……人家不要这种样子啦……」陆无双那淫荡的肉洞完全暴露</w:t>
      </w:r>
    </w:p>
    <w:p>
      <w:r>
        <w:t>出来。</w:t>
      </w:r>
    </w:p>
    <w:p>
      <w:r>
        <w:t>杨过也不管陆无双的软言恳求，双手把绳子的结打在一样的地方后，就走到一旁的椅子上坐下休息着。就在杨</w:t>
      </w:r>
    </w:p>
    <w:p>
      <w:r>
        <w:t>过用红绳将两女绑完后，在那上面的药力也开始逐步的发挥了，原来这捆红绳是浸泡过淫药的，很快的程瑶迦开始</w:t>
      </w:r>
    </w:p>
    <w:p>
      <w:r>
        <w:t>在床上蠕动起那淫荡的胴体了。</w:t>
      </w:r>
    </w:p>
    <w:p>
      <w:r>
        <w:t>「呜……你做了什么手脚……啊……好痒啊……淫妇不行了……主人我想要快给我……啊……」程瑶迦只觉得</w:t>
      </w:r>
    </w:p>
    <w:p>
      <w:r>
        <w:t>她的一对巨乳奇痒难止，并逐渐的扩散到全身，而且巨乳被捆绑的地方还有着小小的疼痛，不只，还觉得很热、很</w:t>
      </w:r>
    </w:p>
    <w:p>
      <w:r>
        <w:t>热……让她现在很想用手指狠狠的抓痒，但双手又被杨过牢牢地绑住；随即又很想用双乳去摩擦能碰到的东西，奈</w:t>
      </w:r>
    </w:p>
    <w:p>
      <w:r>
        <w:t>何有被杨过双脚被绑起，又正躺在柔软无比的床上，毫无地方可以摩擦……这一切的一切，让急得满面大汗的程瑶</w:t>
      </w:r>
    </w:p>
    <w:p>
      <w:r>
        <w:t>迦投降了。</w:t>
      </w:r>
    </w:p>
    <w:p>
      <w:r>
        <w:t>「主人……是淫奴不好……放过人家吧……我们以后会乖乖的……啊……」</w:t>
      </w:r>
    </w:p>
    <w:p>
      <w:r>
        <w:t>可是杨过可还没有要放过她，在程瑶迦焦急的哭泣和叫喊时，杨过又拿着两个特制夹子，一下子夹在她不断晃</w:t>
      </w:r>
    </w:p>
    <w:p>
      <w:r>
        <w:t>动，红胀得不成样子的两颗红葡萄上，再拿出一根细细的金链将两个乳夹连在了一起，细细的金链在程瑶迦的胸前</w:t>
      </w:r>
    </w:p>
    <w:p>
      <w:r>
        <w:t>荡漾着，划出一道道金色的光芒。</w:t>
      </w:r>
    </w:p>
    <w:p>
      <w:r>
        <w:t>「我险些忘了，还有最后一个。」杨过对程瑶迦说，从边上的一个箱子内拿出了一个皮项圈来，套在了她的颈</w:t>
      </w:r>
    </w:p>
    <w:p>
      <w:r>
        <w:t>上，雪白的脖子上套着一个黑色的项圈，显得格外的怪异。都弄好之后杨过将程瑶迦的手脚解开起来，淫笑道∶「</w:t>
      </w:r>
    </w:p>
    <w:p>
      <w:r>
        <w:t>你跟无双已后就是我的母狗奴隶了，你知道了吗？人媚欲女。」听到杨过的话后两女柔顺的跪在杨过的面前说着：</w:t>
      </w:r>
    </w:p>
    <w:p>
      <w:r>
        <w:t>「淫贱的母狗，迦儿、双儿像主人请安。」</w:t>
      </w:r>
    </w:p>
    <w:p>
      <w:r>
        <w:t>原来在刚才绑绳时杨过就放出淫心蛊了，并且藉由感应让他查知在两女的体内也都住有一只淫蛊，但都只是它</w:t>
      </w:r>
    </w:p>
    <w:p>
      <w:r>
        <w:t>的子蛊，当然不会是它主蛊的对手，因此杨过要开始逼供了。但龙儿与凌波两人的欲火还没消啊，于是杨过要她俩</w:t>
      </w:r>
    </w:p>
    <w:p>
      <w:r>
        <w:t>带着双儿先去隔壁的房间去，他有一些话要问程瑶迦，问完了就过去。「我问你真正的程瑶迦跟陆无双呢？」杨过</w:t>
      </w:r>
    </w:p>
    <w:p>
      <w:r>
        <w:t>对着眼前不断扭动娇躯的的淫荡尤物问着。</w:t>
      </w:r>
    </w:p>
    <w:p>
      <w:r>
        <w:t>「她……她们……不从本教早就被我吸……吸干……沉尸到太湖底了……不行了……求主人先让迦奴爽一下吧</w:t>
      </w:r>
    </w:p>
    <w:p>
      <w:r>
        <w:t>……母狗以后会乖乖听话的……所以请……主人赐予人家你的大肉……肉棒吧……啊……啊……主人……贱奴要不</w:t>
      </w:r>
    </w:p>
    <w:p>
      <w:r>
        <w:t>行了……」</w:t>
      </w:r>
    </w:p>
    <w:p>
      <w:r>
        <w:t>听到这个事实杨过不敢相信但他随即一想：「若是做了她们的教主，自己不就能夜夜春宵了。」念头到此，想</w:t>
      </w:r>
    </w:p>
    <w:p>
      <w:r>
        <w:t>着不禁让杨过淫笑不已。</w:t>
      </w:r>
    </w:p>
    <w:p>
      <w:r>
        <w:t>「别急啊！淫贱的小母狗，我再问你一些问题，在你体内的子蛊是谁喂你的，快说。」杨过不停的逼问着程瑶</w:t>
      </w:r>
    </w:p>
    <w:p>
      <w:r>
        <w:t>迦。</w:t>
      </w:r>
    </w:p>
    <w:p>
      <w:r>
        <w:t>「是圣……圣女给的……不要嘛……不要再问了啦……好主人你先让淫奴爽一下嘛……等淫奴被主人插死了后</w:t>
      </w:r>
    </w:p>
    <w:p>
      <w:r>
        <w:t>……要问什么人家都会说……」程瑶迦的脑海已被高涨的欲念所控制，已不管泄露教中机密会是死罪的教规了，现</w:t>
      </w:r>
    </w:p>
    <w:p>
      <w:r>
        <w:t>在的她只是一头淫荡的牡兽了。</w:t>
      </w:r>
    </w:p>
    <w:p>
      <w:r>
        <w:t>「好……这是你说……现在乖乖的……把屁股翘起来！主人要把大肉棒赏给你了」但杨过却依然没有解开程瑶</w:t>
      </w:r>
    </w:p>
    <w:p>
      <w:r>
        <w:t>迦她双乳上的红绳束缚。但已淫荡至极的程瑶迦才不管那么多了，主动的转过身去，高高的拱起了她形状优美的高</w:t>
      </w:r>
    </w:p>
    <w:p>
      <w:r>
        <w:t>翘圆臀，一张俏脸含春，胸前的一双巨乳也晃荡不已。当杨过把打在阴蒂上绳结解开时，程瑶迦产生了一种不能用</w:t>
      </w:r>
    </w:p>
    <w:p>
      <w:r>
        <w:t>笔墨形容的松放感，心里感到非常的感动：「啊……主人……给人家吧……淫妇的肉洞痒死了……」在杨过面前露</w:t>
      </w:r>
    </w:p>
    <w:p>
      <w:r>
        <w:t>出来的肉洞，因为一连串的刺激已充血成淫荡的艳红色，沾满了淫水的花瓣，好象在请求他的大肉棒似地向左右分</w:t>
      </w:r>
    </w:p>
    <w:p>
      <w:r>
        <w:t>开。</w:t>
      </w:r>
    </w:p>
    <w:p>
      <w:r>
        <w:t>「真是淫荡啊，你淫荡的小肉洞已经完全湿透了啊。」杨过一边说着，一边用食指和中指在那淫媚的花瓣上抚</w:t>
      </w:r>
    </w:p>
    <w:p>
      <w:r>
        <w:t>摸着，从程瑶迦的嘴里不断发出淫荡的哼声，突然过一个猛力的把两根手指都深深插入肉洞中转动挖扣着。</w:t>
      </w:r>
    </w:p>
    <w:p>
      <w:r>
        <w:t>「啊……不行了……啊……还要用力……啊……急死我了……主人不要再玩弄人家……快来干啊……淫妇想给</w:t>
      </w:r>
    </w:p>
    <w:p>
      <w:r>
        <w:t>你的大肉棒插死……干死……啊……」程瑶迦一头乌黑散乱的头发贴在脸上，用沙哑的声音对杨过诉说着。但杨过</w:t>
      </w:r>
    </w:p>
    <w:p>
      <w:r>
        <w:t>只是不停的用两根手指交换活动地挖弄，而且还加上抽插的动作。当他把手指向外拔时鲜红色的花瓣还会跟着出来，</w:t>
      </w:r>
    </w:p>
    <w:p>
      <w:r>
        <w:t>同时也流出大量淫水。大拇指在外面不停地按摩着阴核。</w:t>
      </w:r>
    </w:p>
    <w:p>
      <w:r>
        <w:t>「啊，求求主人，快来干人家吧……」从程瑶迦的小嘴中发出泫然欲泣的声音，赤裸的身上不断的散发出性欲</w:t>
      </w:r>
    </w:p>
    <w:p>
      <w:r>
        <w:t>的气味。</w:t>
      </w:r>
    </w:p>
    <w:p>
      <w:r>
        <w:t>「嘿嘿嘿，还不行喔……你就再更兴奋一点吧！」继续抚摸阴核，两根手指在淫荡的肉洞里扭转挖扣着，杨过</w:t>
      </w:r>
    </w:p>
    <w:p>
      <w:r>
        <w:t>仍旧这样的玩弄程瑶迦。不断的从肉洞中流出来的淫水，在大腿上形成一条水路流下去。</w:t>
      </w:r>
    </w:p>
    <w:p>
      <w:r>
        <w:t>「啊，我好奇怪……不对了，要死了……啊……快救救我吧，泄了……啊……」在杨过的双手不停抚弄挖扣后，</w:t>
      </w:r>
    </w:p>
    <w:p>
      <w:r>
        <w:t>程瑶迦终于达到高潮，全身都开始颤抖，同时疯狂摇头，嘴里不停地喊叫。</w:t>
      </w:r>
    </w:p>
    <w:p>
      <w:r>
        <w:t>这时候杨过停下了手指的动作，可是看到程瑶迦深深叹口气准备调整呼吸时，又突然地猛力插入肉洞里挖弄，</w:t>
      </w:r>
    </w:p>
    <w:p>
      <w:r>
        <w:t>再度让她达到高潮。在重复几次这样的动作后，程瑶迦的身体发出了艳红色的媚光，小嘴不断的喘气，全身香汗淋</w:t>
      </w:r>
    </w:p>
    <w:p>
      <w:r>
        <w:t>漓，杨过这时才开始采取插入的姿势。</w:t>
      </w:r>
    </w:p>
    <w:p>
      <w:r>
        <w:t>「以后你们若是不乖，我就会这样子罚你，知道吗？」</w:t>
      </w:r>
    </w:p>
    <w:p>
      <w:r>
        <w:t>「是……是迦奴以后都会乖乖的……请主人快……快一点……不要让我急死了……」程瑶迦摇动屁股，主动的</w:t>
      </w:r>
    </w:p>
    <w:p>
      <w:r>
        <w:t>要求杨过的肉棒猛力插干。</w:t>
      </w:r>
    </w:p>
    <w:p>
      <w:r>
        <w:t>「噗吱！」一声，杨过肉棒上的大龟头已插进去了。</w:t>
      </w:r>
    </w:p>
    <w:p>
      <w:r>
        <w:t>「噢……」肉洞中火热的肉壁受到摩擦，程瑶迦发出一阵欢喜的呼叫声，火花在脑海里爆炸，意识也开始朦胧</w:t>
      </w:r>
    </w:p>
    <w:p>
      <w:r>
        <w:t>了。</w:t>
      </w:r>
    </w:p>
    <w:p>
      <w:r>
        <w:t>「淫妇……」杨过淫邪的笑着，站在床前双手捧起了程瑶迦丰润雪白的圆臀使她的下体整个悬空，再一手扛起</w:t>
      </w:r>
    </w:p>
    <w:p>
      <w:r>
        <w:t>她那粉滑修长的大腿，粗大的肉棒使劲的在程瑶迦那淫荡的肉洞中猛力的抽插不停。</w:t>
      </w:r>
    </w:p>
    <w:p>
      <w:r>
        <w:t>「好棒……啊……太好了……主人你干的淫妇好爽……啊……主人你怎么慢了……还轻下……来……了……迦</w:t>
      </w:r>
    </w:p>
    <w:p>
      <w:r>
        <w:t>迦不要……再重一点……用力干……啊……」程瑶迦的小嘴不停的发出淫浪的声音，还在杨过的面前摇动着被捆绑</w:t>
      </w:r>
    </w:p>
    <w:p>
      <w:r>
        <w:t>的巨乳，程瑶迦已陷入被虐待的快感里。</w:t>
      </w:r>
    </w:p>
    <w:p>
      <w:r>
        <w:t>「等一下就给你自己来了，看你想要怎么爽，腰就怎么扭，啊……真好……你的小肉洞夹的好紧……真是舒服</w:t>
      </w:r>
    </w:p>
    <w:p>
      <w:r>
        <w:t>……啊……」杨过一面在程瑶迦的肉洞里「噗吱！噗吱！」地抽插，一面命令着。接着，杨过将肉棒从程瑶迦淫荡</w:t>
      </w:r>
    </w:p>
    <w:p>
      <w:r>
        <w:t>的肉洞中抽出，一边坐在床沿，要程瑶迦自己上来套弄。</w:t>
      </w:r>
    </w:p>
    <w:p>
      <w:r>
        <w:t>「咯咯，好主人，你先休息一下，让淫奴来好好的服侍你吧……」程瑶迦的浪笑娇喘声中，一手握着杨过胯下</w:t>
      </w:r>
    </w:p>
    <w:p>
      <w:r>
        <w:t>粗大硬挺的大肉棒，巨大的龟头顶在自己淫荡的肉洞已分开的花瓣里，慢慢地敏感的娇躯坐了下去，程瑶迦看着杨</w:t>
      </w:r>
    </w:p>
    <w:p>
      <w:r>
        <w:t>过那粗大的肉棒撑开自己淫荡的肉洞，销魂蚀骨的感觉令她忍不住的向下，一直到杨过那巨大的龟头顶开自己的子</w:t>
      </w:r>
    </w:p>
    <w:p>
      <w:r>
        <w:t>宫，再深入自己的子宫里这才全部吞入。</w:t>
      </w:r>
    </w:p>
    <w:p>
      <w:r>
        <w:t>「啊………天呀……」杨过那粗大的肉棒长度令这个已做过许多次的荡妇也不能完全的适应，忍不住娇呼呻吟</w:t>
      </w:r>
    </w:p>
    <w:p>
      <w:r>
        <w:t>了起来，至今还从没有一个男人能够将肉棒顶进她的子宫里来，这让程瑶迦她又爱又怕。「啊！」一阵惊叫声中，</w:t>
      </w:r>
    </w:p>
    <w:p>
      <w:r>
        <w:t>程瑶迦向后仰起了胴体，雪白丰满一对巨乳高高挺起，一双玉手也按在杨过的双腿上，白嫩高翘的圆臀疯狂的上下</w:t>
      </w:r>
    </w:p>
    <w:p>
      <w:r>
        <w:t>挺动套弄起来。</w:t>
      </w:r>
    </w:p>
    <w:p>
      <w:r>
        <w:t>杨过很享受的躺在床上，想起龙儿跟李莫愁也很喜欢跨在自己身上做，而身上的这个淫荡的美人儿才吞入自己</w:t>
      </w:r>
    </w:p>
    <w:p>
      <w:r>
        <w:t>的大肉棒，全身就立刻全身颤抖着。程瑶迦的俏脸上美眸流盼，小嘴里咬紧了银牙疯狂耸动的浪态，使得杨过担心</w:t>
      </w:r>
    </w:p>
    <w:p>
      <w:r>
        <w:t>的伸手揽住了程瑶迦那纤细欲折的小蛮肢。程瑶迦先是娇媚的横了他一眼，再趴倒在杨过赤裸的胸膛上继续快活，</w:t>
      </w:r>
    </w:p>
    <w:p>
      <w:r>
        <w:t>小嘴半张，轻咬着他的耳垂呻吟说道：「主人的肉棒真是粗大，干的人家爽死了。」程瑶迦一身粉嫩的肌肤滑腻富</w:t>
      </w:r>
    </w:p>
    <w:p>
      <w:r>
        <w:t>有弹性，敏感淫荡的娇躯正不断的在杨过身上扭动着，再挑逗的将自己胸前那一对巨大柔软的双乳压在杨过的胸膛</w:t>
      </w:r>
    </w:p>
    <w:p>
      <w:r>
        <w:t>上不住揉弄着。「主人喜欢淫奴的巨乳吗，嗯……」</w:t>
      </w:r>
    </w:p>
    <w:p>
      <w:r>
        <w:t>杨过这时大力的上顶了几下，巨大的龟头在程瑶迦敏感的花心深处用力旋磨着，一双大手滑到她白嫩光滑的高</w:t>
      </w:r>
    </w:p>
    <w:p>
      <w:r>
        <w:t>翘圆臀上抚摸着，双唇再含住了程瑶迦圆润的耳珠，吃吃轻笑着说道：「是不错，但是淫奴下面淫荡的小肉洞更好</w:t>
      </w:r>
    </w:p>
    <w:p>
      <w:r>
        <w:t>啊……」</w:t>
      </w:r>
    </w:p>
    <w:p>
      <w:r>
        <w:t>「啊……好坏……啊……主人你最坏了……啊……就爱欺负人家……」杨过粗大肉棒上那巨大的龟头在程瑶迦</w:t>
      </w:r>
    </w:p>
    <w:p>
      <w:r>
        <w:t>敏感的淫荡的肉洞和子宫深处里来回地猛力抽插，令她小嘴忍不住的一阵娇声淫叫，嫣红的俏脸上香汗淋漓，湿滑</w:t>
      </w:r>
    </w:p>
    <w:p>
      <w:r>
        <w:t>紧缩的阴道亢奋的一次次的夹紧了杨过的粗大肉棒，而淫荡肉洞内的满溢的淫水也随着杨过肉棒的抽插，留到了床</w:t>
      </w:r>
    </w:p>
    <w:p>
      <w:r>
        <w:t>单上。</w:t>
      </w:r>
    </w:p>
    <w:p>
      <w:r>
        <w:t>杨过还不停的在程瑶迦的耳边说着一些淫言浪语挑逗着她，让她自己听的浑身发烧，也让全身已被欲火征服的</w:t>
      </w:r>
    </w:p>
    <w:p>
      <w:r>
        <w:t>程瑶迦更加的淫荡起来。</w:t>
      </w:r>
    </w:p>
    <w:p>
      <w:r>
        <w:t>「啊……主人的肉棒很粗大，干起来很舒服，一插下去就让人家快爽死了。」程瑶迦用性感的声音说出来，双</w:t>
      </w:r>
    </w:p>
    <w:p>
      <w:r>
        <w:t>手撑在杨过的小腹上，高翘的圆臀不停的左右扭摆，上下套弄，一脸爽到欲仙欲死的表情，而那一对巨大丰挺的双</w:t>
      </w:r>
    </w:p>
    <w:p>
      <w:r>
        <w:t>乳也随着程瑶迦胴体的扭摆，晃荡出一阵一阵的乳波。</w:t>
      </w:r>
    </w:p>
    <w:p>
      <w:r>
        <w:t>「啊……好棒……主人顶大力一点……爽死淫奴了……」杨过从下面向上挺动着肉棒。任由程瑶迦在上面套弄</w:t>
      </w:r>
    </w:p>
    <w:p>
      <w:r>
        <w:t>一阵子后，杨过一个翻身把程瑶迦反压在自己的身下，大肉棒也开始快速的插干了，下身有力地挺动着，拼命地把</w:t>
      </w:r>
    </w:p>
    <w:p>
      <w:r>
        <w:t>肉棒往程瑶迦淫荡的肉洞深处激烈的抽插。</w:t>
      </w:r>
    </w:p>
    <w:p>
      <w:r>
        <w:t>「啊……好棒……主人的……大肉棒……对………就是这样……我要疯了……啊……再用力啊………好舒服…</w:t>
      </w:r>
    </w:p>
    <w:p>
      <w:r>
        <w:t>…对……掐爆……淫奴的……奶子吧……干死我……奸死我……好了……对……肏我……干我……来……对……就</w:t>
      </w:r>
    </w:p>
    <w:p>
      <w:r>
        <w:t>是……这样……啊………啊……舒服……啊……」</w:t>
      </w:r>
    </w:p>
    <w:p>
      <w:r>
        <w:t>程瑶迦的双手紧紧抱住杨过的屁股用力的往下按，圆臀也淫荡地扭动着，更不停的往上迎合，好能完全承受杨</w:t>
      </w:r>
    </w:p>
    <w:p>
      <w:r>
        <w:t>过粗大的肉棒在自己淫荡肉洞里的猛烈抽插。</w:t>
      </w:r>
    </w:p>
    <w:p>
      <w:r>
        <w:t>「咯咯……好爽……主人要干死淫奴了……大肉棒真好……都插到人家的心口上了……啊……用力的磨转……</w:t>
      </w:r>
    </w:p>
    <w:p>
      <w:r>
        <w:t>啊……爽死淫妇了……要被插死了……淫奴要泄……泄了……啊……啊……」此时的程瑶迦的玉体突然的一阵痉挛，</w:t>
      </w:r>
    </w:p>
    <w:p>
      <w:r>
        <w:t>花心深处再次阴精泉涌，语不成声的尖叫着，淫荡的肉洞也紧紧的夹着杨过粗大的肉棒还不断的收缩着。</w:t>
      </w:r>
    </w:p>
    <w:p>
      <w:r>
        <w:t>「啊……淫妇不行了……主人好强……干死人家了……」程瑶迦一阵激动的浪叫后，全身无力的软瘫在床上，</w:t>
      </w:r>
    </w:p>
    <w:p>
      <w:r>
        <w:t>这么一战下来，她早已全身香汗淋漓，小嘴不停的喘着气，床巾和地板上一大片的淫水。</w:t>
      </w:r>
    </w:p>
    <w:p>
      <w:r>
        <w:t>杨过也趴在程瑶迦的身上休息，粗大的肉棒还留在她的体内一抖一抖的，每次抖一下，程瑶迦就全身一阵乱颤，</w:t>
      </w:r>
    </w:p>
    <w:p>
      <w:r>
        <w:t>娇艳的俏脸上布满了浓得化不开的春情荡意。接着杨过一把将程瑶迦泄的全身酥软的娇艳胴体抱了起来，双唇张开</w:t>
      </w:r>
    </w:p>
    <w:p>
      <w:r>
        <w:t>吮吸着她那一对浑圆高挺的巨乳，把程瑶迦引以傲的如羊脂白玉似的一对巨乳吸吮得透出了迷人的艳红来，敏感</w:t>
      </w:r>
    </w:p>
    <w:p>
      <w:r>
        <w:t>的的乳蕾也在杨过的口里滑来滑去。杨过突然从她淫荡的肉洞中拔出了肉棒，程瑶迦好似从极度的充实到难耐的空</w:t>
      </w:r>
    </w:p>
    <w:p>
      <w:r>
        <w:t>虚，睁着一双美目看着杨过。但杨过随即一手把他拉到墙壁上，抓紧她的其中一只脚踝，将她的一条腿高高抬起，</w:t>
      </w:r>
    </w:p>
    <w:p>
      <w:r>
        <w:t>形成了一个站立式侧交的姿势，粗大的肉棒已再次抵在程瑶迦的淫荡肉洞之上，再次猛力的直插入肉洞内。早已被</w:t>
      </w:r>
    </w:p>
    <w:p>
      <w:r>
        <w:t>干的全身酥软的程瑶迦，这时也只能以肉洞内的嫩肉紧夹着杨过粗大的肉棒，重复迎接着一次又一次的那灭顶的高</w:t>
      </w:r>
    </w:p>
    <w:p>
      <w:r>
        <w:t>潮。</w:t>
      </w:r>
    </w:p>
    <w:p>
      <w:r>
        <w:t>「啊……要死了……主人的大肉棒好强……插的迦迦好爽……顶死人了……啊……淫娃要……要……死在主人</w:t>
      </w:r>
    </w:p>
    <w:p>
      <w:r>
        <w:t>的大肉棒上了……咯咯……要泄……泄了……啊……」</w:t>
      </w:r>
    </w:p>
    <w:p>
      <w:r>
        <w:t>同时程瑶迦亦因为这次强烈的高潮而陷入半昏迷状态，娇艳的樱唇只能依据本能地发出着诱人淫荡的呻吟，同</w:t>
      </w:r>
    </w:p>
    <w:p>
      <w:r>
        <w:t>时她小嘴里的口水亦因激烈的性交而从嘴角流出。</w:t>
      </w:r>
    </w:p>
    <w:p>
      <w:r>
        <w:t>「好……要死了……主人……迦奴不行了……啊……被主人的大肉棒干死了……插死了……咯咯……爽死了…</w:t>
      </w:r>
    </w:p>
    <w:p>
      <w:r>
        <w:t>…好哥哥……唔……你怎么……怎么这么硬……这么粗……这么厉害……我要……啊……我又要泄了……啊……」</w:t>
      </w:r>
    </w:p>
    <w:p>
      <w:r>
        <w:t>最后杨过重重的将肉棒直插入程瑶迦的淫荡的子宫之内，忍耐已久的精关也已全面失控，浓稠灼热的阳精已狂</w:t>
      </w:r>
    </w:p>
    <w:p>
      <w:r>
        <w:t>喷入程瑶迦的子宫内，迅速填补了内里的每一丝空间。杨过直到将最后的一滴精液都注入她的体内后，程瑶迦才满</w:t>
      </w:r>
    </w:p>
    <w:p>
      <w:r>
        <w:t>足地舒了口气，软瘫在他的身上，酡红的眉宇之间尽是高潮泄身时的甜蜜娇媚。</w:t>
      </w:r>
    </w:p>
    <w:p>
      <w:r>
        <w:t>接着杨过命令小龙女与洪凌波带着陆无双进来后，杨过淫笑了一下，就从从程瑶迦的淫荡肉洞中拔出肉棒。</w:t>
      </w:r>
    </w:p>
    <w:p>
      <w:r>
        <w:t>「啊……主人……不要……不要拔出去嘛……」杨过先在程瑶迦那一对高挺浑圆的巨乳上一阵抚摸揉搓着，惹</w:t>
      </w:r>
    </w:p>
    <w:p>
      <w:r>
        <w:t>得她娇声轻吟后，才慢慢地把粗大肉棒拔了出来，并把龟头转向旁边的三女，而且还带着极具挑逗意味的眼神看着</w:t>
      </w:r>
    </w:p>
    <w:p>
      <w:r>
        <w:t>陆无双，像是在对她说「我的大肉棒正等着肏你呢！」，但程瑶迦已微启檀口的把杨过的大肉棒吞下，并不断的上</w:t>
      </w:r>
    </w:p>
    <w:p>
      <w:r>
        <w:t>下吸吮着。小龙女跟洪凌波两个人早已注意到杨过的眼光，现正极力的扭摆着自己娇艳动人的胴体，而杨过那粗大</w:t>
      </w:r>
    </w:p>
    <w:p>
      <w:r>
        <w:t>肉棒经过程瑶迦的小嘴舔吮及套弄后，就已又高高地翘首昂立，龟头还会闪闪发亮。</w:t>
      </w:r>
    </w:p>
    <w:p>
      <w:r>
        <w:t>杨过这时走下床来大跨步地朝陆无双走去，这时候的陆无双下身的淫荡肉洞早就已经湿滑不已，加上她看到小</w:t>
      </w:r>
    </w:p>
    <w:p>
      <w:r>
        <w:t>龙女与洪凌波两个人也都只为取悦杨过时，她自己全身也已酥软了，这时候看到杨过往自己这边走来，她的内心也</w:t>
      </w:r>
    </w:p>
    <w:p>
      <w:r>
        <w:t>早已没有挣扎的念头了，杨过抓起她的双腿，往左右大大的分开，然后伸手一摸，感觉到她的淫荡肉洞已湿滑了，</w:t>
      </w:r>
    </w:p>
    <w:p>
      <w:r>
        <w:t>就顺势将肉棒抵住洞口，然后慢慢地将粗大肉棒插入陆无双的肉洞里面！</w:t>
      </w:r>
    </w:p>
    <w:p>
      <w:r>
        <w:t>「啊……好粗大啊……主人你慢点……双儿要被你干坏了……啊……不要那大力嘛……啊……顶到底了……」</w:t>
      </w:r>
    </w:p>
    <w:p>
      <w:r>
        <w:t>小龙女和洪凌波两人不知何时已来到陆无双的身旁，并双手并用的把她身体紧紧地压住，然后杨过粗大的肉棒像是</w:t>
      </w:r>
    </w:p>
    <w:p>
      <w:r>
        <w:t>强奸似的完全地插进她淫荡的肉洞内，并且开始抽送起来！</w:t>
      </w:r>
    </w:p>
    <w:p>
      <w:r>
        <w:t>「好痛……主人你……你的肉棒太粗大了……双儿会受不了的……好痛……你们俩别压着我……啊……啊……</w:t>
      </w:r>
    </w:p>
    <w:p>
      <w:r>
        <w:t>喔……」虽然陆无双这般的叫着，但是杨过依然持续地抽送着大肉棒，果然，又正如他所想的，陆无双这个小淫娃</w:t>
      </w:r>
    </w:p>
    <w:p>
      <w:r>
        <w:t>开始淫荡地娇嗲浪叫起来了！</w:t>
      </w:r>
    </w:p>
    <w:p>
      <w:r>
        <w:t>「喔……好舒服……啊……主人大力一点……干死人家吧……啊……真棒……小淫娃好爽……唔……顶死人了</w:t>
      </w:r>
    </w:p>
    <w:p>
      <w:r>
        <w:t>……再大力的干双儿啊……爽啊……」杨过看到这般貌美如花的女人在自己的奸淫之下，喊出这般淫荡的言语，心</w:t>
      </w:r>
    </w:p>
    <w:p>
      <w:r>
        <w:t>中不禁开始鄙视这些外表道貌岸然的侠女，想不到骨子里这样的骚！杨过继续用着自己粗大的肉棒，带领着陆无双</w:t>
      </w:r>
    </w:p>
    <w:p>
      <w:r>
        <w:t>成为一头淫荡的母兽！</w:t>
      </w:r>
    </w:p>
    <w:p>
      <w:r>
        <w:t>「哎呀……好爽……啊……主人的大肉棒好长……你又……又顶到人家的花心了……大力一点……主人用力的</w:t>
      </w:r>
    </w:p>
    <w:p>
      <w:r>
        <w:t>干……干死人家吧……淫妇要死了……好棒……啊……主人要顶……用大肉棒顶死人家了……」</w:t>
      </w:r>
    </w:p>
    <w:p>
      <w:r>
        <w:t>杨过被陆无双的淫态，以及那娇声浪语的情状，刺激得热血沸腾，又被她的称赞激发了他男性的雄风，使他跨</w:t>
      </w:r>
    </w:p>
    <w:p>
      <w:r>
        <w:t>下粗大的肉棒也暴涨到了极点，插干陆无双的淫荡肉洞的动作也随之加快加重。</w:t>
      </w:r>
    </w:p>
    <w:p>
      <w:r>
        <w:t>「咯咯……就是这样……用力的顶死人家吧……小淫娃要天天被主人干……哈……淫妇爽死了……啊……顶到</w:t>
      </w:r>
    </w:p>
    <w:p>
      <w:r>
        <w:t>底了……主人真好……要干死人家了……啊……」</w:t>
      </w:r>
    </w:p>
    <w:p>
      <w:r>
        <w:t>杨过他仿佛有着用不完的精力似的，一次又一次地将粗大的肉棒插入又抽出，陆无双也在他的带领之下，很快</w:t>
      </w:r>
    </w:p>
    <w:p>
      <w:r>
        <w:t>地就攀向高潮的峰顶！</w:t>
      </w:r>
    </w:p>
    <w:p>
      <w:r>
        <w:t>「咯咯……啊……主人……无双好舒……舒服啊……喔………真是好快乐……喔……这样粗大的…………大肉</w:t>
      </w:r>
    </w:p>
    <w:p>
      <w:r>
        <w:t>棒……真是太棒了……快啊……再用力……干我……用力……肏弄我……请主人把……把你的浓……浓浓的阳精…</w:t>
      </w:r>
    </w:p>
    <w:p>
      <w:r>
        <w:t>…射在淫妇……的……肉洞里面……对……继续用力……啊…………啊……………」</w:t>
      </w:r>
    </w:p>
    <w:p>
      <w:r>
        <w:t>这时的陆无双只知道本能地抬高着圆臀，把肉洞上挺，再上挺，舒服的媚眼如丝，气喘咻咻地浪叫道：「好主</w:t>
      </w:r>
    </w:p>
    <w:p>
      <w:r>
        <w:t>人……你的大肉棒干的小淫妇……好爽……啊……人家又要……不行了……要泄……泄了……啊……」</w:t>
      </w:r>
    </w:p>
    <w:p>
      <w:r>
        <w:t>杨过再度地让陆无双攀上了高潮的颠峰，并且在连续三次的高潮之中，杨过也满足地把精液射在她那充满欢愉</w:t>
      </w:r>
    </w:p>
    <w:p>
      <w:r>
        <w:t>的脸庞之上，只是那时候陆无双已经昏死过去了！</w:t>
      </w:r>
    </w:p>
    <w:p>
      <w:r>
        <w:t>「先把她们都变成我跨下的美艳淫兽后，再去征服那个什么天欲教吧。」杨过看着在他跨下，正用着小嘴帮他</w:t>
      </w:r>
    </w:p>
    <w:p>
      <w:r>
        <w:t>清理肉棒的小龙女一边想着。而在一旁的洪凌波则是用着小香舌一口一口的舔食着陆无双脸上的精液，露出了满足</w:t>
      </w:r>
    </w:p>
    <w:p>
      <w:r>
        <w:t>的淫笑，一边则摆动着她妖媚的胴体。而杨过好似被她引诱着一般，肉棒又再次的硬挺起来。这时杨过便带着两女</w:t>
      </w:r>
    </w:p>
    <w:p>
      <w:r>
        <w:t>到隔壁的房间，再开始另一场性战了。</w:t>
      </w:r>
    </w:p>
    <w:p>
      <w:r>
        <w:t>在房里的大床上拥着两个娇柔慵懒、风情无限的性感尤物，杨过微笑地看着她们甜蜜的笑容、淫媚的胴体，他</w:t>
      </w:r>
    </w:p>
    <w:p>
      <w:r>
        <w:t>跨下的粗大肉棒又硬挺起来了。仔细想一想，自己可真是好色到无可救药了，自从练了那「帝王真气」后，每天就</w:t>
      </w:r>
    </w:p>
    <w:p>
      <w:r>
        <w:t>是取悦这几位淫娃荡妇，每天像有用不完的体力似的，狂欢宠幸着她们。这时灵机一动的杨过邪邪笑着，有一个好</w:t>
      </w:r>
    </w:p>
    <w:p>
      <w:r>
        <w:t>主意在心里头出现了，看得小龙女芳心之中又惧又喜，喜的是不知杨过又想到了好方法要来玩弄她了，惧的也是一</w:t>
      </w:r>
    </w:p>
    <w:p>
      <w:r>
        <w:t>样，这回他会用什么方法，把已成为欲海淫娃的她和洪凌波给干得欲仙欲死呢？</w:t>
      </w:r>
    </w:p>
    <w:p>
      <w:r>
        <w:t>杨过先是她俩的耳边说着还一边舔弄她俩敏感的耳珠，在听完杨过的主意后，小龙女和洪凌波同时红透了一张</w:t>
      </w:r>
    </w:p>
    <w:p>
      <w:r>
        <w:t>翘脸，两人虽是娇羞不堪，但已完全被杨过征服了的身心，却不由自主地跳动着，淫荡的欲火也不断的在体内焚烧</w:t>
      </w:r>
    </w:p>
    <w:p>
      <w:r>
        <w:t>不已，再也无法平息。</w:t>
      </w:r>
    </w:p>
    <w:p>
      <w:r>
        <w:t>接着杨过要她两人先去打伴，看谁穿的最淫荡，他就先拿她开刀，输的那个要在旁边做帮凶，来帮杨过玩弄对</w:t>
      </w:r>
    </w:p>
    <w:p>
      <w:r>
        <w:t>方，俩人都是第一次这样子玩，因此谁都不想输谁，都尽力的表现自己最淫荡的一面。</w:t>
      </w:r>
    </w:p>
    <w:p>
      <w:r>
        <w:t>首先是洪凌波，她把头发绑成一个公主头，衣服上半身只是一件红色皮布包着胸背，胸前两颗雪白乳球就先露</w:t>
      </w:r>
    </w:p>
    <w:p>
      <w:r>
        <w:t>出了大半，只有乳头及小部分嫩肉被衣物罩着；顺着纤细的柳腰下来，便仅是一条红色的短裤，贴肉包裹着圆浑结</w:t>
      </w:r>
    </w:p>
    <w:p>
      <w:r>
        <w:t>实的臀部，勉强遮至耻骨，露出一双白晶莹剔透的白晰玉腿，小腿上还衬着一条珠玉，搭配起来更显诱人。再来是</w:t>
      </w:r>
    </w:p>
    <w:p>
      <w:r>
        <w:t>小龙女的打扮，一头乌黑的秀发整齐的梳在耳后并垂至腰际，上身的胸前是盖着一片金丝的流苏，可是有等如无，</w:t>
      </w:r>
    </w:p>
    <w:p>
      <w:r>
        <w:t>一对丰满浑圆的巨乳不时会从流苏中间溜出来，跌荡有致，小腹上一片雪白，高翘的圆臀与淫荡的肉洞也是用流苏</w:t>
      </w:r>
    </w:p>
    <w:p>
      <w:r>
        <w:t>来遮掩着，一片浓密乌黑色的阴毛杂在金丝里，凉沁沁的和光裸没有分别，而且小龙女还将一双粉臂用丝巾反缚在</w:t>
      </w:r>
    </w:p>
    <w:p>
      <w:r>
        <w:t>身后，让巨乳能高高的挺起好让杨过欣赏，一对94（F ）的巨乳迫力十足的承现出来，而且两粒乳尖也很淫荡的挺</w:t>
      </w:r>
    </w:p>
    <w:p>
      <w:r>
        <w:t>起……</w:t>
      </w:r>
    </w:p>
    <w:p>
      <w:r>
        <w:t>「呵…呵！两个小淫妇表现的都不错喔，穿著打扮都让我很满意，但是，最淫荡的还是龙儿了，所以凌波去帮</w:t>
      </w:r>
    </w:p>
    <w:p>
      <w:r>
        <w:t>龙儿把丝巾解开来。」虽然比赛输了，但洪凌波的俏脸上并没有一丝恼火的颜色，反而一脸开心的样子，而小龙女</w:t>
      </w:r>
    </w:p>
    <w:p>
      <w:r>
        <w:t>绝艳的俏脸上，一脸欣喜的样子，身子也像是感受到了她内心焚然的欲焰一般，白晰的皮肤上浮现了一片艳红，眉</w:t>
      </w:r>
    </w:p>
    <w:p>
      <w:r>
        <w:t>梢眼角上，一片春意盎然，弥漫着诱人的风情。</w:t>
      </w:r>
    </w:p>
    <w:p>
      <w:r>
        <w:t>将小龙女手上的丝巾解开后，洪凌波带着她到了房里那张大圆床上，并躺了上去，就先双手并用的把小龙女身</w:t>
      </w:r>
    </w:p>
    <w:p>
      <w:r>
        <w:t>上的衣服脱个精光，而小龙女也帮她把衣服脱下，很快的床上就出现了两具妖艳淫媚的肉体，而洪凌波的一双玉手</w:t>
      </w:r>
    </w:p>
    <w:p>
      <w:r>
        <w:t>立刻就搭上了她的腰，然后慢慢地上下游走，而小龙女则是高举着双手过头，好让她可以随意地抚摸自己的身躯。</w:t>
      </w:r>
    </w:p>
    <w:p>
      <w:r>
        <w:t>洪凌波一双手慢慢地抚摸着，然后用自己的身躯贴在小龙女的身体上面，慢慢地利用自己的身体去跟小龙女的身体</w:t>
      </w:r>
    </w:p>
    <w:p>
      <w:r>
        <w:t>慢慢地接触摩擦，这种感觉，很快地就让小龙女感觉到淫乱兴奋了起来。这时候洪凌波进一步地低头含住小龙女的</w:t>
      </w:r>
    </w:p>
    <w:p>
      <w:r>
        <w:t>乳头，然后不住地舔吮咬弄着，另外又用手抬起自己的一个巨乳来用乳头与小龙女的另一个乳头厮磨着，小龙女只</w:t>
      </w:r>
    </w:p>
    <w:p>
      <w:r>
        <w:t>是高仰着头来，享受着这种不同于异性的挑逗感觉。</w:t>
      </w:r>
    </w:p>
    <w:p>
      <w:r>
        <w:t>「咯咯……讨厌啦……这种感觉好奇怪……喔……不要再咬了……啊……别……咬轻一点……呵……别在磨了</w:t>
      </w:r>
    </w:p>
    <w:p>
      <w:r>
        <w:t>……啊……」</w:t>
      </w:r>
    </w:p>
    <w:p>
      <w:r>
        <w:t>小龙女淫荡的呻吟着，充份着反应着她体内的感受，再来洪凌波停下了双手的动作，然后把小龙女的一双粉腿</w:t>
      </w:r>
    </w:p>
    <w:p>
      <w:r>
        <w:t>高举着，接着小嘴就吻上了她淫荡的肉洞，还不时的含舔着小龙女敏感的阴蒂。</w:t>
      </w:r>
    </w:p>
    <w:p>
      <w:r>
        <w:t>「啊……不能……别咬……淫妇会死的……咯咯……啊……再弄下去……人家会……啊……会泄……呵……呵</w:t>
      </w:r>
    </w:p>
    <w:p>
      <w:r>
        <w:t>……要泄……泄了……」</w:t>
      </w:r>
    </w:p>
    <w:p>
      <w:r>
        <w:t>看着床上的两女淫荡的表现，杨过也有点忍不住了，便走上前去，先躺在一边的床上，再把自己的肉棒展露在</w:t>
      </w:r>
    </w:p>
    <w:p>
      <w:r>
        <w:t>两女的面前，两女非常清楚这样的姿势就是要她们过去好好地用自己的小嘴来舔吮。洪凌波欢呼一声，如获至宝般</w:t>
      </w:r>
    </w:p>
    <w:p>
      <w:r>
        <w:t>扑了上去，一手捧着坚硬如铁的粗大肉棒开始熟练吮弄起来，杨过也顺势坐起在床上，也把小龙女拉入怀里，手口</w:t>
      </w:r>
    </w:p>
    <w:p>
      <w:r>
        <w:t>并用地在两女身上大饱手足之欲。</w:t>
      </w:r>
    </w:p>
    <w:p>
      <w:r>
        <w:t>杨过置身于两女之间，可还真忙碌，一旁美艳的小龙女，不断送上火辣辣的热吻，淫荡的洪凌波也倒转了身子，</w:t>
      </w:r>
    </w:p>
    <w:p>
      <w:r>
        <w:t>小嘴正吸吮舔弄着杨过的粗大肉棒，却把湿漉漉的淫荡肉洞压在他的胸膛，好方便杨过的手指挖扣狎玩。洪凌波的</w:t>
      </w:r>
    </w:p>
    <w:p>
      <w:r>
        <w:t>圆臀柔软滑腻，丰满的一对巨乳，使杨过爱不释手，淫荡的肉洞与敏感的后庭，全无遮掩地呈现在他的眼前，纤毫</w:t>
      </w:r>
    </w:p>
    <w:p>
      <w:r>
        <w:t>毕现，前边的淫荡肉洞，不住流出粘膜的淫水，弄得他的胸前一塌糊涂，更使人血脉沸腾。</w:t>
      </w:r>
    </w:p>
    <w:p>
      <w:r>
        <w:t>「好了，凌波先到一旁去休息吧，龙儿再一旁等很久了。」杨过的手轻轻拍上了洪凌波的裸肩，在她依依不舍</w:t>
      </w:r>
    </w:p>
    <w:p>
      <w:r>
        <w:t>离开的一瞬间，杨过的双手已经扶住小龙女的纤腰，而她伸出手来扶着杨过的大肉棒，在慢慢的坐下来，将那粗大</w:t>
      </w:r>
    </w:p>
    <w:p>
      <w:r>
        <w:t>的肉棒套进了自己淫荡的肉洞，一上一下有节奏的套弄起来。</w:t>
      </w:r>
    </w:p>
    <w:p>
      <w:r>
        <w:t>小龙女经杨过这些日子来不断的调教，早已从一个天仙绝色变成了淫娃荡妇了，性技也越见纯熟，只见她的圆</w:t>
      </w:r>
    </w:p>
    <w:p>
      <w:r>
        <w:t>臀卖力的套弄，有时前后有时左右回旋，在重重坐下，轻轻提起，弄的杨过舒爽不已，下身的肉棒也不住的用力上</w:t>
      </w:r>
    </w:p>
    <w:p>
      <w:r>
        <w:t>顶着，双手也搓揉着那丰满的巨乳。</w:t>
      </w:r>
    </w:p>
    <w:p>
      <w:r>
        <w:t>「啊……咯咯……好爽……嗯……主人的大肉棒顶死人了……别捏人家的奶头……轻一点嘛……咯咯……主人</w:t>
      </w:r>
    </w:p>
    <w:p>
      <w:r>
        <w:t>你坏……啊……痛……会痛……别磨了……再大……大力的顶啊……再来……用力的干死人家吧……」</w:t>
      </w:r>
    </w:p>
    <w:p>
      <w:r>
        <w:t>小龙女淫荡的高声浪叫着，那淫荡的媚态，使人不敢相信，平日圣洁无比的小龙女会如此淫荡骚浪。而杨过也</w:t>
      </w:r>
    </w:p>
    <w:p>
      <w:r>
        <w:t>被小龙女那淫荡的表现激起了强大的欲念，起身抱着小龙女的肉体一个大翻身后，把她压在床上，双腿高高举起，</w:t>
      </w:r>
    </w:p>
    <w:p>
      <w:r>
        <w:t>粗大的肉棒也粗暴狂野的不断冲刺着她那淫荡又敏感的肉洞。</w:t>
      </w:r>
    </w:p>
    <w:p>
      <w:r>
        <w:t>「啊……爽死人了……对……主人再用力插……啊……淫妇好爽……啊……对……大肉棒别磨……嘛……用力</w:t>
      </w:r>
    </w:p>
    <w:p>
      <w:r>
        <w:t>干人家……啊……咯咯……要死了……爽死淫妇了……龙儿要泄……泄了……要被主人插死了……啊……泄……泄</w:t>
      </w:r>
    </w:p>
    <w:p>
      <w:r>
        <w:t>了……」小龙女淫浪的呻吟着，淫乱的腰肢也扭得更急，配合着杨过粗大肉棒的猛力冲刺。</w:t>
      </w:r>
    </w:p>
    <w:p>
      <w:r>
        <w:t>这时候杨过的粗大肉棒抽送的速度又快又密集，让小龙女先前蓄积的淫欲彻底地被引发出来，并且迅速地占领</w:t>
      </w:r>
    </w:p>
    <w:p>
      <w:r>
        <w:t>全身！这时候的小龙女，艳唇微张，发出了淫浪的呻吟叫喊，更加地让了杨过有继续肏干的冲动！他更快地摆动自</w:t>
      </w:r>
    </w:p>
    <w:p>
      <w:r>
        <w:t>己的腰部，并且让自己的粗大肉棒深深地插入她的淫荡肉洞深处，巨大的龟头连续不断地撞击在子宫口上，很快地</w:t>
      </w:r>
    </w:p>
    <w:p>
      <w:r>
        <w:t>就让小龙女达到了高潮。</w:t>
      </w:r>
    </w:p>
    <w:p>
      <w:r>
        <w:t>「咯咯……主人……啊……用力……好大的肉棒……干的淫妇要爽死了……啊……顶死人家了……又粗又长的</w:t>
      </w:r>
    </w:p>
    <w:p>
      <w:r>
        <w:t>……淫妇……快被主人搞死了……啊……你弄的人家好……好舒服……啊……爽……啊……好快活……再……再来</w:t>
      </w:r>
    </w:p>
    <w:p>
      <w:r>
        <w:t>……淫妇要……要给主人的大肉棒插死了……喔……淫妇要……要死了……人家泄……泄了……」</w:t>
      </w:r>
    </w:p>
    <w:p>
      <w:r>
        <w:t>高潮可不是只有一次，小龙女淫艳的肉体在杨过的带领之下，连她自己本身都已经分不清楚到底已经经历了多</w:t>
      </w:r>
    </w:p>
    <w:p>
      <w:r>
        <w:t>少次的高潮。而且这时候杨过用一条毛巾套在她的腰际，让自己拉着，那种感觉就好象在骑马，而腰部的摆动就更</w:t>
      </w:r>
    </w:p>
    <w:p>
      <w:r>
        <w:t>加地快速了！</w:t>
      </w:r>
    </w:p>
    <w:p>
      <w:r>
        <w:t>「喔……好爽……淫妇要爽死了……要被主人的大肉棒插死了……咯咯……不行要……要死了……啊……再用</w:t>
      </w:r>
    </w:p>
    <w:p>
      <w:r>
        <w:t>力顶啊……人家想被大肉棒哥哥插死……捣死……再用力的插啊……淫妇好爽……啊……」「啊……对……就是这</w:t>
      </w:r>
    </w:p>
    <w:p>
      <w:r>
        <w:t>样……好哥哥用你的大肉棒来干人家……要疯了……好爽喔……死了……淫妇要死了……要被大肉棒亲哥哥插死了</w:t>
      </w:r>
    </w:p>
    <w:p>
      <w:r>
        <w:t>……啊……咯咯……好爽……淫妇不行了……喔……泄了……人家要泄给亲哥哥了……啊……」</w:t>
      </w:r>
    </w:p>
    <w:p>
      <w:r>
        <w:t>小龙女在连续不断的高潮冲击之下，已全身酥软不已，更别说是迎合杨过肉棒的抽插了，这时只能让他恣意地</w:t>
      </w:r>
    </w:p>
    <w:p>
      <w:r>
        <w:t>肏干，然后两眼一白，就整个人晕死过去了。</w:t>
      </w:r>
    </w:p>
    <w:p>
      <w:r>
        <w:t>这时杨过要洪凌波过来，接着他将肉棒从小龙女的淫荡肉洞中拔出，在抽离时一丝液体连着她淫荡的肉洞与杨</w:t>
      </w:r>
    </w:p>
    <w:p>
      <w:r>
        <w:t>过粗大的肉棒，洪凌波也听话的爬上床来，接着转过身子，并将那乌黑细长的秀发拨至一边，露出她那雪白的背部</w:t>
      </w:r>
    </w:p>
    <w:p>
      <w:r>
        <w:t>肌肤，接着跪在床上用两手撑着身体并挺起高翘丰满的圆臀，两腿大张淫荡的扭摆着，那淫荡红艳的肉洞不停的对</w:t>
      </w:r>
    </w:p>
    <w:p>
      <w:r>
        <w:t>杨过在招手。</w:t>
      </w:r>
    </w:p>
    <w:p>
      <w:r>
        <w:t>「嗯……主人……大肉棒的亲哥哥……人家已经将屁股挺好在等你了……快……快来干淫妇……」</w:t>
      </w:r>
    </w:p>
    <w:p>
      <w:r>
        <w:t>「好……我美艳的小淫妇……就来了……」杨过的的粗大肉棒己对准了洪凌波淫荡的肉洞，「噗哧」的一声，</w:t>
      </w:r>
    </w:p>
    <w:p>
      <w:r>
        <w:t>由于肉洞里淫水满溢，因此杨过很顺利的就将他的大肉棒深深的插进的淫荡的肉洞内。</w:t>
      </w:r>
    </w:p>
    <w:p>
      <w:r>
        <w:t>「啊……主人……你粗大的肉棒又插进淫妇的肉洞内了……哦！美死人家了……」</w:t>
      </w:r>
    </w:p>
    <w:p>
      <w:r>
        <w:t>一声一声「啪啪」的肌肉撞击声，是杨过正不停的在洪凌波的屁股后抽插着她淫荡的肉洞，而她也配合着杨过</w:t>
      </w:r>
    </w:p>
    <w:p>
      <w:r>
        <w:t>肉棒的抽插，淫荡的用力的摇摆着腰部及臀部来迎合着。</w:t>
      </w:r>
    </w:p>
    <w:p>
      <w:r>
        <w:t>「哦……美……美死淫妇了……啊……再干……再用力插干人家……凌波的肉洞永远都只给主人你干……唔…</w:t>
      </w:r>
    </w:p>
    <w:p>
      <w:r>
        <w:t>…我的大肉棒亲哥哥呀……啊……你又要把人家干得晕过去了啊……不行了啊……」</w:t>
      </w:r>
    </w:p>
    <w:p>
      <w:r>
        <w:t>「喔……凌波……你真是……喔……不管我插进你的淫荡的小肉洞多少次……你的肉洞都总是这么样的紧缩…</w:t>
      </w:r>
    </w:p>
    <w:p>
      <w:r>
        <w:t>…让我好舒服喔……」杨过兴奋的叫着。</w:t>
      </w:r>
    </w:p>
    <w:p>
      <w:r>
        <w:t>「嗯……主人你的肉棒也好粗大……每次都干得淫妇……啊……爽死了……喔……」</w:t>
      </w:r>
    </w:p>
    <w:p>
      <w:r>
        <w:t>接着杨过从后面伸出两手，用力的玩弄着洪凌波的一对的巨乳，手指也不时的搓揉着她敏感的奶头，腰部则是</w:t>
      </w:r>
    </w:p>
    <w:p>
      <w:r>
        <w:t>卖力的一挺一挺，用着粗大的肉棒在她淫荡的肉洞内使劲的抽插着，而洪凌波也将两手反伸到身后，紧紧的搂住杨</w:t>
      </w:r>
    </w:p>
    <w:p>
      <w:r>
        <w:t>过的熊腰。</w:t>
      </w:r>
    </w:p>
    <w:p>
      <w:r>
        <w:t>「啊……我……我的……好主人……大肉棒的亲哥哥……淫……淫妇要……要被……被你的……大肉棒……干</w:t>
      </w:r>
    </w:p>
    <w:p>
      <w:r>
        <w:t>……死了……喔……真好……主人你的……大肉棒插……插得……人家……舒服……极了……嗯……嗯……淫妇的</w:t>
      </w:r>
    </w:p>
    <w:p>
      <w:r>
        <w:t>小……小浪穴里……又酸……又……又好涨……啊……不行了……小淫妇又……要泄出来了……小浪穴……受……</w:t>
      </w:r>
    </w:p>
    <w:p>
      <w:r>
        <w:t>受不了……啊……喔……」</w:t>
      </w:r>
    </w:p>
    <w:p>
      <w:r>
        <w:t>高声淫叫后的洪凌波全身酥软的倒在床上，而杨过则是把她转过身子来抱着那娇艳的美丽胴体，然后就与洪凌</w:t>
      </w:r>
    </w:p>
    <w:p>
      <w:r>
        <w:t>波热吻起来，这时的她无意识的就直接把小嘴给打开，然后让杨过的舌头毫不困难地就伸进到了她香滑的小嘴里，</w:t>
      </w:r>
    </w:p>
    <w:p>
      <w:r>
        <w:t>不断地与她的舌头纠缠起来。</w:t>
      </w:r>
    </w:p>
    <w:p>
      <w:r>
        <w:t>杨过他的一双手可也没闲着，不断的在洪凌波的身上到处游移着，灵巧的指尖不断地在她身上产生出各种令人</w:t>
      </w:r>
    </w:p>
    <w:p>
      <w:r>
        <w:t>快活的触感，渐渐地洪凌波醒过来了，在高涨的性欲不断的焚烧下，她也开始再度地兴奋起来。</w:t>
      </w:r>
    </w:p>
    <w:p>
      <w:r>
        <w:t>「啊……主人……你……你好强……干的……淫妇的小肉洞……好爽……啊」洪凌波一脸淫媚的呻吟着。</w:t>
      </w:r>
    </w:p>
    <w:p>
      <w:r>
        <w:t>「小淫妇……你这样就满足了……还有更好的呢……」杨过将洪凌波得身子放到床上，接着双手抓住了洪凌波</w:t>
      </w:r>
    </w:p>
    <w:p>
      <w:r>
        <w:t>一双粉嫩的大腿，跪在床上，再捧起了她高翘滑手的雪白圆臀邪笑着说道。杨过话还没说完，下身粗大怒涨的肉棒</w:t>
      </w:r>
    </w:p>
    <w:p>
      <w:r>
        <w:t>就已拨开洪凌波小腹下那湿淋淋纠缠在一起的阴毛，亢奋的插进那销魂敏感的淫荡肉洞里用力地挺动抽送起来。洪</w:t>
      </w:r>
    </w:p>
    <w:p>
      <w:r>
        <w:t>凌波一边感受着在肉洞内被杨过那异常粗壮的肉棒冲撞的感觉，小嘴还不时的发出不堪承受的呻吟。</w:t>
      </w:r>
    </w:p>
    <w:p>
      <w:r>
        <w:t>「咯咯……好主人……大肉棒的亲哥哥……你顶的好深……大肉棒都要插……插到人家的心口上了……啊……</w:t>
      </w:r>
    </w:p>
    <w:p>
      <w:r>
        <w:t>好爽……就是这样……咯咯……淫妇……又要来了……啊……不行了……又要泄……泄了……啊……」</w:t>
      </w:r>
    </w:p>
    <w:p>
      <w:r>
        <w:t>两条丰润雪白的大腿半悬在空中颤抖着，一双小手紧紧地抓住了雪白的床单，胸前一对丰满高挺的巨乳被杨过</w:t>
      </w:r>
    </w:p>
    <w:p>
      <w:r>
        <w:t>的大肉棒顶得上下乱颤，平滑雪白的小腹亢奋的上下伸缩着，淫媚娇艳的俏脸上满布着浓得化不开的春情荡意，一</w:t>
      </w:r>
    </w:p>
    <w:p>
      <w:r>
        <w:t>双美眸也半开半闭的。</w:t>
      </w:r>
    </w:p>
    <w:p>
      <w:r>
        <w:t>「小荡妇，你淫荡的小肉洞……夹的好紧………吸的我快要射出来了………想要我浓浓的精液吗………」</w:t>
      </w:r>
    </w:p>
    <w:p>
      <w:r>
        <w:t>杨过透过大肉棒感觉在自己跨下的美艳性奴已让自己给弄得快魂飞魄散了，淫荡肉洞里大量的淫水不住溢出，</w:t>
      </w:r>
    </w:p>
    <w:p>
      <w:r>
        <w:t>他的大肉棒每一下的猛力冲击都把大龟头顶进了洪凌波淫荡肉洞里的花心深处。</w:t>
      </w:r>
    </w:p>
    <w:p>
      <w:r>
        <w:t>「要……淫妇要啊……主人……啊……全部射给人家吧……天呀………」洪凌波兴奋的娇呼嘶叫着，修长的雪</w:t>
      </w:r>
    </w:p>
    <w:p>
      <w:r>
        <w:t>白四肢缠紧了杨过。</w:t>
      </w:r>
    </w:p>
    <w:p>
      <w:r>
        <w:t>「哦……淫妇……我射给你了……」杨过猛力的将洪凌波雪白的圆臀离了锦榻，下身粗大的肉棒用力地向前</w:t>
      </w:r>
    </w:p>
    <w:p>
      <w:r>
        <w:t>挺动了两下，把大龟头顶进洪凌波淫荡肉洞深处的子宫里，那火烫灼热的浓烈精液一股股地击打在洪凌波的花蕊里，</w:t>
      </w:r>
    </w:p>
    <w:p>
      <w:r>
        <w:t>她的小嘴娇呼着，雪白修长的大腿也紧紧的缠绕在杨过的腰上，高翘的圆臀也迎了上来，吸纳着杨过不断注入的火</w:t>
      </w:r>
    </w:p>
    <w:p>
      <w:r>
        <w:t>热精液。洪凌波全身酥软的瘫在床上，两手抱着杨过，而杨过也回搂着她淫荡的胴体，昏沉的睡着了。【完】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