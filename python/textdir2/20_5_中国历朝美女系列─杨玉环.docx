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中国历朝美女系列─杨玉环</w:t>
      </w:r>
    </w:p>
    <w:p>
      <w:r>
        <w:t>杨玉环字太真，祖籍弘农华阴，后迁居蒲州永乐县独头村。玉环幼年丧父，寄养于叔父河南府士曹玄德家；河</w:t>
      </w:r>
    </w:p>
    <w:p>
      <w:r>
        <w:t>南府士曹玄德专管皇族仪仗调度。</w:t>
      </w:r>
    </w:p>
    <w:p>
      <w:r>
        <w:t>玉环生性活泼、不居小节又喜欢热闹，又拜叔父专管之便，不但常凑热闹，也进出宫中如家常便饭。</w:t>
      </w:r>
    </w:p>
    <w:p>
      <w:r>
        <w:t>开元二十三年春，玉环年值十五，因堂兄杨洄与武惠妃之女咸宜公主成婚，受邀作公主嫔从，喜爱热闹的玉环</w:t>
      </w:r>
    </w:p>
    <w:p>
      <w:r>
        <w:t>正中下怀、欣然接受。咸宜公主公主一见玉环，便觉玉环很得己缘，两人交谈甚欢，并互为知己之交、以姊妹相称。</w:t>
      </w:r>
    </w:p>
    <w:p>
      <w:r>
        <w:t>喜宴中玉环穿梭席间，言欢、敬酒丝毫不让须眉，直到醺醉方才作罢，胡乱找间客房醺醺入睡。</w:t>
      </w:r>
    </w:p>
    <w:p>
      <w:r>
        <w:t>席罢、人散、更深。玉环因为宿醉头痛醒过来，只觉腹内翻腾如搅，所以走到户外水沟边呕吐。忽然玉环听到</w:t>
      </w:r>
    </w:p>
    <w:p>
      <w:r>
        <w:t>有人在呻吟的声音，声音好像很痛苦，又好像生了重病，嗯嗯哎哎的又很暧昧。</w:t>
      </w:r>
    </w:p>
    <w:p>
      <w:r>
        <w:t>玉环辨着声音的方向走去，声音越来越清楚，不但有女人的呻吟声，竟然还有男人粗重的喘息声。玉环越听越</w:t>
      </w:r>
    </w:p>
    <w:p>
      <w:r>
        <w:t>是奇怪，渐渐走近声音的来源，才发现声音竟然是从堂兄新婚洞房里发出来。玉环心想是不是新人俩也喝醉了难过</w:t>
      </w:r>
    </w:p>
    <w:p>
      <w:r>
        <w:t>想呕吐，好奇的走到窗外，用手指戳破窗纸，踮着脚往里瞧。</w:t>
      </w:r>
    </w:p>
    <w:p>
      <w:r>
        <w:t>『嗄！』玉环一差点就叫出来，赶紧蹲下『唰！』一下，脸红如火热，心跳如急鼓。原来玉环从洞隙中看到，</w:t>
      </w:r>
    </w:p>
    <w:p>
      <w:r>
        <w:t>两位新人正在行周公之礼，而且已经到了紧锣密鼓的阶段呢。玉环蹲下后满脸羞红，本来想走开，可是好奇心的催</w:t>
      </w:r>
    </w:p>
    <w:p>
      <w:r>
        <w:t>促，又让她蹑手蹑脚的起来继续往里瞧。</w:t>
      </w:r>
    </w:p>
    <w:p>
      <w:r>
        <w:t>只见堂兄跟公主两人都是赤身露体、身无寸缕的；公主仰身躺在床上；而堂兄趴伏在她身上，臀部一高一低的</w:t>
      </w:r>
    </w:p>
    <w:p>
      <w:r>
        <w:t>动着，那些呻吟、喘息声就是在这样的动作中发出来的。其实玉环对这种事也是似懂非懂，只是隐约知道这便是夫</w:t>
      </w:r>
    </w:p>
    <w:p>
      <w:r>
        <w:t>妻敦伦，也好像听谁说过，女的会很痛苦……玉环若有所思的想：『难怪公主会呻吟……可是公主看起来不像是很</w:t>
      </w:r>
    </w:p>
    <w:p>
      <w:r>
        <w:t>痛苦的样子啊……』玉环看到公主还一直把腰挺起来，让两人的下身互撞着，而发『啪！啪！』的拍打声，只是两</w:t>
      </w:r>
    </w:p>
    <w:p>
      <w:r>
        <w:t>人的下身看不大清楚，不过上身却瞧得一清二楚。堂兄裸露着结实的胸膛，古铜的肤色因汗水而亮晶晶，咬着牙根</w:t>
      </w:r>
    </w:p>
    <w:p>
      <w:r>
        <w:t>表好像很严肃，一只手撑在床上，另外一只手却按在公主的胸部。公主如玉的肌肤，跟堂兄乌亮的肤色，正好成一</w:t>
      </w:r>
    </w:p>
    <w:p>
      <w:r>
        <w:t>个强烈的对比。</w:t>
      </w:r>
    </w:p>
    <w:p>
      <w:r>
        <w:t>玉环看到堂兄在揉搓公主的胸部时，不知名为什么突然也觉得，自己的胸部有一点痒痒的，玉环不知不觉的也</w:t>
      </w:r>
    </w:p>
    <w:p>
      <w:r>
        <w:t>伸手揉着自己的丰乳，而且还觉得这样搓揉还蛮舒服的。别看玉环年才十四、五岁，她的双乳倒比公主丰满，而且</w:t>
      </w:r>
    </w:p>
    <w:p>
      <w:r>
        <w:t>有一点点下垂，乳头、乳晕也都比公主的大，这大概跟自己丰腴的身材有关吧！</w:t>
      </w:r>
    </w:p>
    <w:p>
      <w:r>
        <w:t>玉环刚刚要进入陶醉状态时，突然听见堂兄跟公主两人，同时发出急促的『啊！啊！』声，玉环赶紧再瞧瞧发</w:t>
      </w:r>
    </w:p>
    <w:p>
      <w:r>
        <w:t>生甚么事。只见堂兄竟然软趴在公主身上，两人都呼吸急遽，而且还不停轻微的颤抖。</w:t>
      </w:r>
    </w:p>
    <w:p>
      <w:r>
        <w:t>玉环以为他俩发生甚么意外，正想要进去救人，才又看到堂兄『呼！』呼了一口气，慢慢的起身、下床，拿起</w:t>
      </w:r>
    </w:p>
    <w:p>
      <w:r>
        <w:t>床边的布巾擦拭下身。玉环才看到堂兄胯下垂软的一条，好像是「鸡鸡」；可是又不太像。玉环回忆着曾经看过小</w:t>
      </w:r>
    </w:p>
    <w:p>
      <w:r>
        <w:t>男生在小便，好像没那么大、也没那么黑，而且形状也有一点点差异，所以不敢确定那是不是。</w:t>
      </w:r>
    </w:p>
    <w:p>
      <w:r>
        <w:t>玉环看到堂兄又拿着布巾，回到床上帮公主擦拭下身，然后才吹灯睡觉。玉环觉得甚么也看不到了，才又蹑手</w:t>
      </w:r>
    </w:p>
    <w:p>
      <w:r>
        <w:t>蹑脚的回房睡觉。玉环上床后才发觉下体竟然湿湿的，又好像痒痒的，遂把手伸到裤裙里面搔着。玉环只觉得这样</w:t>
      </w:r>
    </w:p>
    <w:p>
      <w:r>
        <w:t>搔揉阴部很舒服，一种很奇怪的感觉，但又说不出是甚么感觉，只是继续搔着、揉着……古有吟道：螳螂捕蝉，黄</w:t>
      </w:r>
    </w:p>
    <w:p>
      <w:r>
        <w:t>雀在后。玉环这些偷窥动情的动作，却被咸宜公主之亲弟寿王李清，一一看在眼里。</w:t>
      </w:r>
    </w:p>
    <w:p>
      <w:r>
        <w:t>寿王李清今天算是妻舅贵亲，也是上座嘉宾。在席间一初玉环，便对玉环之容颜玉貌、活泼大方别有锺情。寿</w:t>
      </w:r>
    </w:p>
    <w:p>
      <w:r>
        <w:t>王今夜同样也因宿醉难熬起床如厕，也觉得夜静园中的空气似乎特别清新，寿王李清置身其间，深呼几口气似乎清</w:t>
      </w:r>
    </w:p>
    <w:p>
      <w:r>
        <w:t>醒醒不少。</w:t>
      </w:r>
    </w:p>
    <w:p>
      <w:r>
        <w:t>突然，寿王李清见得远远暗处中有人影晃动，似乎在寻找甚么东西似的慢慢走近。寿王李清藉着月色端详清楚</w:t>
      </w:r>
    </w:p>
    <w:p>
      <w:r>
        <w:t>认得是玉环，连忙隐身树后，而玉环正在专注中并未察觉，自顾寻声走着。寿王李清就这么跟踪着玉环，而在远处</w:t>
      </w:r>
    </w:p>
    <w:p>
      <w:r>
        <w:t>看到玉环的窥视动作，心中便了然一切。待玉环回房后，寿王李清也如法炮制的在窗外窥瞧玉环房里的动静。</w:t>
      </w:r>
    </w:p>
    <w:p>
      <w:r>
        <w:t>寿王李清此时正看到玉环的衣矜敞开，露出两团雪白柔嫩的丰乳，不禁『咯噜』吞了一口口水。寿王心中暗暗</w:t>
      </w:r>
    </w:p>
    <w:p>
      <w:r>
        <w:t>赞叹着，玉环的丰乳竟然如此的诱人，虽然因躺着而使得丰乳略为往两侧垂，但在一片雪白之顶却有着粉红、艳丽、</w:t>
      </w:r>
    </w:p>
    <w:p>
      <w:r>
        <w:t>挺硬的乳头。而玉环竟使用双手扶压着双侧，让柔软的玉乳向内互相挤着、互相搓磨着，嘴里还发出轻微的『嗯嗯</w:t>
      </w:r>
    </w:p>
    <w:p>
      <w:r>
        <w:t>』声，让寿王心神为之荡漾。</w:t>
      </w:r>
    </w:p>
    <w:p>
      <w:r>
        <w:t>玉环觉得如此搓揉双峰，真是刺激舒服，只是阴道中越来越搔痒难忍，乾脆将下身之衣服全部除去，裸露着乌</w:t>
      </w:r>
    </w:p>
    <w:p>
      <w:r>
        <w:t>毛丛生的阴户，一手仍然用力的揉捏乳房，一手则抠搔着溼润的阴户。一阵阵前所未有的舒畅感，从手指接触的部</w:t>
      </w:r>
    </w:p>
    <w:p>
      <w:r>
        <w:t>位传来，不禁让玉环的身体扭动着、颤慄着。</w:t>
      </w:r>
    </w:p>
    <w:p>
      <w:r>
        <w:t>寿王李清眼看着如此香艳的画面，情不自禁的也伸手握住早已挺硬肿胀的肉棒，前后套弄着。寿王李清觉得有</w:t>
      </w:r>
    </w:p>
    <w:p>
      <w:r>
        <w:t>一股高胀的淫欲，令他色胆包天的潜入春室中，走向沉醉未觉的玉环。寿王李清站在床边近观玉环，把玉环春色艳</w:t>
      </w:r>
    </w:p>
    <w:p>
      <w:r>
        <w:t>相更是看得一览无遗。</w:t>
      </w:r>
    </w:p>
    <w:p>
      <w:r>
        <w:t>玉环闭眼甩头，把乌亮的秀发披散在脸颊、绣枕；红艳的脸庞如映火光；朱红的樱唇微开贝齿隐现，还不时伸</w:t>
      </w:r>
    </w:p>
    <w:p>
      <w:r>
        <w:t>出柔软的舌头舔着双唇，让樱唇更为湿亮；更引人目光的是正在挺动扭转的下体，平坦滑嫩的小腹下，一丛乌黑、</w:t>
      </w:r>
    </w:p>
    <w:p>
      <w:r>
        <w:t>曲卷、浓密的阴毛，在玉环的手边探头露脸、忽隐忽现；玉环的手指在抚柔着两片丰厚，沾满湿液的阴唇，还有时</w:t>
      </w:r>
    </w:p>
    <w:p>
      <w:r>
        <w:t>曲着手指插入屄洞中浅探着。</w:t>
      </w:r>
    </w:p>
    <w:p>
      <w:r>
        <w:t>寿王李清终于忍不住情欲的诱惑，低头、张嘴，含住挺硬的乳头用力吸吮着，便觉有如一股温馨的母爱，安抚</w:t>
      </w:r>
    </w:p>
    <w:p>
      <w:r>
        <w:t>心灵；又有如一口香嫩滑溜的脂糕，美味满嘴。</w:t>
      </w:r>
    </w:p>
    <w:p>
      <w:r>
        <w:t>玉环突然觉得一股温润附在乳峰之顶，舒畅的全身为之一颤，『喔！』一声淫荡的轻呼，阴道中又是一阵哗哗</w:t>
      </w:r>
    </w:p>
    <w:p>
      <w:r>
        <w:t>暖流。随即，玉环突觉有异，睁开媚眼一瞧，正看到寿王李清一副沉醉、贪婪的模样，正在亲舔乳峰。</w:t>
      </w:r>
    </w:p>
    <w:p>
      <w:r>
        <w:t>「啊！」玉环这一惊非同小可，心中先是责恨寿王李清擅闯香闺；却又羞愧自己的淫态媚样被人发现。玉环自</w:t>
      </w:r>
    </w:p>
    <w:p>
      <w:r>
        <w:t>然的反应抓物遮掩、翻身缩躲，颤声问道：「你…你…王爷你…王爷你…」玉环不知从何问起，只觉得欲火全消，</w:t>
      </w:r>
    </w:p>
    <w:p>
      <w:r>
        <w:t>但全身还是一阵火热，如置身炉内一般，既羞愧且惊吓。</w:t>
      </w:r>
    </w:p>
    <w:p>
      <w:r>
        <w:t>寿王李清先被玉环这一连串的动作一怔，随即又因欲火焚身，爬上床双手扶着玉环裸露的双肩，温柔的说：「</w:t>
      </w:r>
    </w:p>
    <w:p>
      <w:r>
        <w:t>玉环，妳别怕……今天在宴席上，我一看到妳就爱上妳了……想不到老天怜我痴情，竟让我能一亲芳泽，玉环…我</w:t>
      </w:r>
    </w:p>
    <w:p>
      <w:r>
        <w:t>…我喜欢妳……」寿王李清头一低便亲吻玉环。</w:t>
      </w:r>
    </w:p>
    <w:p>
      <w:r>
        <w:t>玉环一听寿王李清向她示爱，不禁害羞的要低下头，却被寿王李清拦阻亲吻，本能的反应要拒绝、挣扎，却感</w:t>
      </w:r>
    </w:p>
    <w:p>
      <w:r>
        <w:t>到身体被紧紧的抱着。玉环觉得嘴角被紧紧贴着，还有一条湿软的舌头在牙关挑着，一股雄性的体味袭袭而来。玉</w:t>
      </w:r>
    </w:p>
    <w:p>
      <w:r>
        <w:t>环只觉得全身一阵酥软，想要保持一点女性的矜持，作一点应有的抗拒，但却使不上力道，只有扭动着身体，也充</w:t>
      </w:r>
    </w:p>
    <w:p>
      <w:r>
        <w:t>当是一种挣扎的拒绝。</w:t>
      </w:r>
    </w:p>
    <w:p>
      <w:r>
        <w:t>不料玉环这一扭动，却让双乳紧贴着寿王李清的胸膛揉搓着，令玉环觉得一种搓揉的快感阵阵传来，按耐不住</w:t>
      </w:r>
    </w:p>
    <w:p>
      <w:r>
        <w:t>的淫欲又被挑起了。玉环不自主的环手抱着寿王，朱唇微开、牙门一松让寿王的舌头扣关进城，作舌头的街巷肉搏</w:t>
      </w:r>
    </w:p>
    <w:p>
      <w:r>
        <w:t>之战。</w:t>
      </w:r>
    </w:p>
    <w:p>
      <w:r>
        <w:t>寿王李清深之擒贼必先擒王之道理，一手竟然迳往玉环的重关要塞攻去。寿王李清只觉入手处一片柔软湿润，</w:t>
      </w:r>
    </w:p>
    <w:p>
      <w:r>
        <w:t>手指头便像弹奏弦琴一般连续的曲动，让每一根手指依序的滑动，抠搔着玉环湿滑的阴唇。</w:t>
      </w:r>
    </w:p>
    <w:p>
      <w:r>
        <w:t>玉环的阴户要塞被手一触，一阵的羞惭震惊，随即又因一阵手指的搔括，只觉得快感如波涛浪潮般，一波未平</w:t>
      </w:r>
    </w:p>
    <w:p>
      <w:r>
        <w:t>一波又起，锐不可当之势让身体不停的颤慄着，无法宣泄的感动只有藉着『嗯嗯』声，消散一点。</w:t>
      </w:r>
    </w:p>
    <w:p>
      <w:r>
        <w:t>寿王李清的手指轻轻地滑入玉环的屄穴内，用指甲抠着屄壁上的皱摺，感到那里已经被流出了液体润得湿滑异</w:t>
      </w:r>
    </w:p>
    <w:p>
      <w:r>
        <w:t>常。玉环的头往前伏靠在寿王的肩膀上，轻咬着寿王的肩颈，同时纽旋着屁股让寿王的手指接触更广、更深。</w:t>
      </w:r>
    </w:p>
    <w:p>
      <w:r>
        <w:t>寿王的手指在玉环的屄穴内，重复着进出的动作，刺激阴壁分泌液体，为肉棒的进入做准备。寿王觉得玉环的</w:t>
      </w:r>
    </w:p>
    <w:p>
      <w:r>
        <w:t>肉洞越来越湿润、越来越热，又彷佛有一道吸引力，紧紧地吸住手指。寿王用另一只手解开裤腰带裤，任其滑落，</w:t>
      </w:r>
    </w:p>
    <w:p>
      <w:r>
        <w:t>『唰！』暴突出蠢蠢欲动、坚毅挺拔的肉棒，随即趴伏在玉环雪白丰满的身上，分开玉环的大腿，扶着肉棒顶住洞</w:t>
      </w:r>
    </w:p>
    <w:p>
      <w:r>
        <w:t>口。</w:t>
      </w:r>
    </w:p>
    <w:p>
      <w:r>
        <w:t>情欲高胀的玉环不自主的把大腿撑的门户大开，宽阔的洞口竟然含进半个龟头。寿王深吸一口气，然后突然向</w:t>
      </w:r>
    </w:p>
    <w:p>
      <w:r>
        <w:t>前一挺，『噗』地一声肉棒顺畅无阻的齐根尽没。</w:t>
      </w:r>
    </w:p>
    <w:p>
      <w:r>
        <w:t>寿王不禁一怔，想玉环的淫洞竟然异于常人，既宽且深，有没有所谓的薄膜阻挡，但却有火热的阴壁、阵阵的</w:t>
      </w:r>
    </w:p>
    <w:p>
      <w:r>
        <w:t>蠕动，彷佛在吸吮、咀嚼肉棒一般，让他有一种飞天的感觉。</w:t>
      </w:r>
    </w:p>
    <w:p>
      <w:r>
        <w:t>玉环的屄洞也真的是既宽且深，潮水又丰，是一个十足的淫荡风骚穴。当然玉环还是处女之身，也是有处女膜，</w:t>
      </w:r>
    </w:p>
    <w:p>
      <w:r>
        <w:t>只是又薄又柔，只稍用力即轻易过关。所以当寿王的肉棒齐根尽没时，玉环只觉得一点点痛楚、一点点舒畅、也一</w:t>
      </w:r>
    </w:p>
    <w:p>
      <w:r>
        <w:t>点点无法尽兴。</w:t>
      </w:r>
    </w:p>
    <w:p>
      <w:r>
        <w:t>不禁挺举下身，企图让肉棒更深入一点，以搔搔更里面的痒处。</w:t>
      </w:r>
    </w:p>
    <w:p>
      <w:r>
        <w:t>寿王知道像玉环如此奇特的屄洞，必须要使以奇特的插法，才能满足自己跟玉环的欲求。所以寿王肉棒抽出时</w:t>
      </w:r>
    </w:p>
    <w:p>
      <w:r>
        <w:t>很轻，然后毫不留情地大力猛刺进去，如此急速的磨擦，不但让自己有如入无人之境的快感，更让玉环舒爽得直翻</w:t>
      </w:r>
    </w:p>
    <w:p>
      <w:r>
        <w:t>白眼，大声淫叫着。</w:t>
      </w:r>
    </w:p>
    <w:p>
      <w:r>
        <w:t>寿王热切地猛插着玉环，并感觉着肉棒对玉环屄穴的每一次冲击；忘情地抽动着，并听着玉环快乐的呻吟声。</w:t>
      </w:r>
    </w:p>
    <w:p>
      <w:r>
        <w:t>最后玉环的身体开始剧烈地抖动，阴壁的皱摺开始收缩，肉棒的进出愈加艰难。寿王知道玉环的高潮要到了，</w:t>
      </w:r>
    </w:p>
    <w:p>
      <w:r>
        <w:t>遂加快抽插的速度，决心要让玉环达到一次她从未经历过的高峰。</w:t>
      </w:r>
    </w:p>
    <w:p>
      <w:r>
        <w:t>突然间玉环的喉咙里发出一声低吼，一股热流突然从阴道深处涌出，刺激了龟头一下，寿王突然间全身一颤，</w:t>
      </w:r>
    </w:p>
    <w:p>
      <w:r>
        <w:t>炽热、粘稠的乳白色液体激射而出，重重地打在玉环的阴道深处，把玉环打得全身颤抖不已。</w:t>
      </w:r>
    </w:p>
    <w:p>
      <w:r>
        <w:t>伴随着喷射的快感，寿王将肉棒硬往里挤，似乎想要刺穿玉环的子宫。玉环也把双腿紧紧缠住寿王的腰，抗拒</w:t>
      </w:r>
    </w:p>
    <w:p>
      <w:r>
        <w:t>般的挺着下身，发出几近呐喊的嘶叫声。</w:t>
      </w:r>
    </w:p>
    <w:p>
      <w:r>
        <w:t>随着欲潮慢慢消退，寿王枕着一只手躺在玉环身旁，另一只手则在玉环的身上到处游走，也有如欣赏一件艺品</w:t>
      </w:r>
    </w:p>
    <w:p>
      <w:r>
        <w:t>一样的欣赏着赤裸裸的玉环，寿王说出一句最想说的话：「玉环，妳真的好美啊！…我要永远跟妳在一起，我要妳</w:t>
      </w:r>
    </w:p>
    <w:p>
      <w:r>
        <w:t>当我的皇子妃，妳愿意吗？」玉环此时还沉醉在如痴如醉的高朝快感中，只是模模糊糊听见『永远在一起、皇子妃</w:t>
      </w:r>
    </w:p>
    <w:p>
      <w:r>
        <w:t>』等话，但也无暇细思其话意，所以并没回答。</w:t>
      </w:r>
    </w:p>
    <w:p>
      <w:r>
        <w:t>寿王见玉环只是胀红着脸，闭眼喘息，并不答话，心中以为玉环是默许了，而兴奋的几乎大叫，遂又翻身亲吻</w:t>
      </w:r>
    </w:p>
    <w:p>
      <w:r>
        <w:t>玉环。玉环一觉寿王又吻上来，一股意犹未尽的冲动，立即激烈的反应，也献上自己热情的拥吻。</w:t>
      </w:r>
    </w:p>
    <w:p>
      <w:r>
        <w:t>于是……※※※※※※※※※※※※※※※※※※※※※※※※※※※※※※※※※※※※开元二十三年十二</w:t>
      </w:r>
    </w:p>
    <w:p>
      <w:r>
        <w:t>月，杨玉环奉皇帝诏命，册封为皇子妃。开元二十四年二月皇帝下诏，所有皇子改名，寿王李清改明为李瑁。开元</w:t>
      </w:r>
    </w:p>
    <w:p>
      <w:r>
        <w:t>二十四年二月，杨玉环正式与寿王李瑁成亲，从此两人就不用再偷偷摸摸的共度春宵，可惜的是玉环竟也怀有身孕</w:t>
      </w:r>
    </w:p>
    <w:p>
      <w:r>
        <w:t>了，因为挺着肚子即使勉强做爱，也总不能尽兴，让玉环度过了很难熬的几个月。玉环怀胎十月后总算产下一子，</w:t>
      </w:r>
    </w:p>
    <w:p>
      <w:r>
        <w:t>皇上赐名「李爱」。</w:t>
      </w:r>
    </w:p>
    <w:p>
      <w:r>
        <w:t>玉环终于松了一口气，未等产后休养满月，即忍不住久旷的情欲，又跟寿王夜夜春宵起来了。</w:t>
      </w:r>
    </w:p>
    <w:p>
      <w:r>
        <w:t>在这期间，宫廷里为了争夺皇储太子之位，弄得皇宫里波涛汹涌、群情沸腾。</w:t>
      </w:r>
    </w:p>
    <w:p>
      <w:r>
        <w:t>而寿王之母武惠妃理所当然的，也极力为寿王争取到太子之位，而且还不择手段的陷害许多竞争对手，搞到最</w:t>
      </w:r>
    </w:p>
    <w:p>
      <w:r>
        <w:t>后因造孽太多，竟然恶梦连床经神崩溃。</w:t>
      </w:r>
    </w:p>
    <w:p>
      <w:r>
        <w:t>唐明皇见得最宠爱之武惠妃重病虚弱，又闻得宫中传言武惠妃是遭厉鬼缠身，故带领武惠妃家族赴往骊山温泉</w:t>
      </w:r>
    </w:p>
    <w:p>
      <w:r>
        <w:t>休养，一方面让武惠妃在温泉中疗养身体；一方面让宫中封立太子之事冷却一下。</w:t>
      </w:r>
    </w:p>
    <w:p>
      <w:r>
        <w:t>这次皇室的骊山之游，杨玉环也是随同丈夫寿王前往。一日下午，玉环闲来无事独自骑马游山，适逢唐明皇与</w:t>
      </w:r>
    </w:p>
    <w:p>
      <w:r>
        <w:t>武惠妃在亭台休憩，遂传旨召见。</w:t>
      </w:r>
    </w:p>
    <w:p>
      <w:r>
        <w:t>唐明皇一见杨玉环真是惊为天人，只见得玉环真是天生丽质，国色天香，丰腴的体态、腻理的肌肤，让唐明皇</w:t>
      </w:r>
    </w:p>
    <w:p>
      <w:r>
        <w:t>为之屏息。面似桃花带露、指若春葱玉笋；一点朱唇、万缕青丝……看的唐明皇如痴如醉，要不是有武惠妃在一旁，</w:t>
      </w:r>
    </w:p>
    <w:p>
      <w:r>
        <w:t>真有立即跟她一成好事的冲动。</w:t>
      </w:r>
    </w:p>
    <w:p>
      <w:r>
        <w:t>唐明皇自从骊山平台上初逢惊艳后，整天脑子里都是玉环动人的倩影，挥之不去，精神恍惚。大内将军高力士</w:t>
      </w:r>
    </w:p>
    <w:p>
      <w:r>
        <w:t>看出唐明皇心事，便向唐明皇献计让玉环抽得空档陪着打马球。隔天，唐明皇便圣诏诸皇子听国子监祭酒讲经，而</w:t>
      </w:r>
    </w:p>
    <w:p>
      <w:r>
        <w:t>令由高力士密传玉环与唐明皇出游。</w:t>
      </w:r>
    </w:p>
    <w:p>
      <w:r>
        <w:t>而玉环也是自初见唐明皇后，便被唐明皇那威武刚猛的神态所吸引，甚至在睡梦中还梦见与唐明皇巅鸾倒凤。</w:t>
      </w:r>
    </w:p>
    <w:p>
      <w:r>
        <w:t>今日一接圣旨传诏心中便有数，知道唐明皇有意安排两人幽会，而欣然奉召赴约。</w:t>
      </w:r>
    </w:p>
    <w:p>
      <w:r>
        <w:t>这天，唐明皇真是人逢喜事精神爽。从一见到玉环开始，唐明皇的眼光就没离开过玉环，而且玉棒一直是高耸</w:t>
      </w:r>
    </w:p>
    <w:p>
      <w:r>
        <w:t>着，胀的唐明皇有点抽筋的感觉。两人就尽情的球戏直到日斜西山，唐明皇见玉环香汗淋漓，便赐浴汤让玉环沐浴</w:t>
      </w:r>
    </w:p>
    <w:p>
      <w:r>
        <w:t>更衣。华清池本是御用温泉，莫说是皇子妃玉环，就是诸皇子也无缘使用，因此玉环真是兴奋极了，欣然谢恩。</w:t>
      </w:r>
    </w:p>
    <w:p>
      <w:r>
        <w:t>华清池里白烟袅袅，玉环身置其中，有如朦胧雾里的牡丹芍药，为华清池平添几许春意。只见清澈见底的温泉</w:t>
      </w:r>
    </w:p>
    <w:p>
      <w:r>
        <w:t>池中，玉环只有头部露出池水，万缕青丝披撒散乱、媚眼微闭、朱唇半开，显得一点庸懒。清澈的水中见得玉环的</w:t>
      </w:r>
    </w:p>
    <w:p>
      <w:r>
        <w:t>丰乳，被水浮着微微上翘着，雪白的大腿根部，一丛倒三角形的乌黑绒毛，卷曲旺盛。</w:t>
      </w:r>
    </w:p>
    <w:p>
      <w:r>
        <w:t>这些美人出浴的镜头，都被躲在屏风后面的唐明皇看得一清二楚。看得唐明皇赞叹人间竟然有此美玉，看得唐</w:t>
      </w:r>
    </w:p>
    <w:p>
      <w:r>
        <w:t>明皇淫欲薰心、食指大动。玉环浴罢正要起身，不料却因从热烫的温泉中突然离池，不禁一阵晕眩，身体摇晃欲倒，</w:t>
      </w:r>
    </w:p>
    <w:p>
      <w:r>
        <w:t>唐明皇见状立即现身，驱步向前扶住玉环。</w:t>
      </w:r>
    </w:p>
    <w:p>
      <w:r>
        <w:t>玉环昏眼中一见是唐明皇，便知刚才入浴之状，定然全被瞧见了，又想现在还是身无寸缕的让唐明皇扶着，『</w:t>
      </w:r>
    </w:p>
    <w:p>
      <w:r>
        <w:t>唰！』一下脸红至耳根，轻轻叫道：「皇上…」然后轻轻挣开，转身背对着唐明皇，心中暗自窃喜忖思：『……该</w:t>
      </w:r>
    </w:p>
    <w:p>
      <w:r>
        <w:t>发生的，总算发生了……』。</w:t>
      </w:r>
    </w:p>
    <w:p>
      <w:r>
        <w:t>唐明皇见玉环并没有恼怒，龙心大悦，心想玉环定然默许再进一步之行动。唐明皇往前一步，双手一绕从后面</w:t>
      </w:r>
    </w:p>
    <w:p>
      <w:r>
        <w:t>抱住玉环，顺势握住胸前的双峰，低头便亲吻玉环的后颈、耳根。唐明皇只觉得入手处温润柔软，唇接处细嫩滑溜，</w:t>
      </w:r>
    </w:p>
    <w:p>
      <w:r>
        <w:t>不禁将身体紧贴着玉环，让挺硬的肉棒隔着衣服磨擦玉环的股沟。</w:t>
      </w:r>
    </w:p>
    <w:p>
      <w:r>
        <w:t>玉环被唐明皇这么温柔的抚摸、亲吻，只觉得一阵舒畅，不禁「嗯……」一声淫荡的呻吟。又觉得股间有一根</w:t>
      </w:r>
    </w:p>
    <w:p>
      <w:r>
        <w:t>硬物顶着，虽然隔着衣服，但仍然可以感到它的热度、仍然可以感到它的粗长。玉环感到唐明皇的肉棒比丈夫寿王，</w:t>
      </w:r>
    </w:p>
    <w:p>
      <w:r>
        <w:t>简直粗大倍馀，心中又惊又喜，不自主的摆动臀部，磨擦着唐明皇的肉棒，而一股股的热流急急的冲出阴道，把唐</w:t>
      </w:r>
    </w:p>
    <w:p>
      <w:r>
        <w:t>明皇的裤胯都溼濡了。</w:t>
      </w:r>
    </w:p>
    <w:p>
      <w:r>
        <w:t>唐明皇觉得溼透的裤胯让布料黏贴着肉棒真不适，空出一只手拉开腰带，一抖下身让裤子滑落地上，『唰！』</w:t>
      </w:r>
    </w:p>
    <w:p>
      <w:r>
        <w:t>一根挺拔粗状的肉棒，便高耸入云般的翘得高高的，红通通的龟头便顶在玉环的腰脊上磨擦着。</w:t>
      </w:r>
    </w:p>
    <w:p>
      <w:r>
        <w:t>玉环觉得整个被后被热烫的肌肤紧贴着、磨擦着，只觉得舒畅无比，不禁扭动着身体。玉环把头向后转，微微</w:t>
      </w:r>
    </w:p>
    <w:p>
      <w:r>
        <w:t>昂着以樱唇接住唐明皇的嘴唇，互相忘情的热吻着，然后把手向后伸，握住唐明皇的肉棒。『哇！』玉环肉棒在握，</w:t>
      </w:r>
    </w:p>
    <w:p>
      <w:r>
        <w:t>不禁暗惊又窃喜，从嘴角娇淫的说：「…皇上的玉棒又粗、又长、又硬，妾身恐怕无法消受……」唐明皇此时在也</w:t>
      </w:r>
    </w:p>
    <w:p>
      <w:r>
        <w:t>忍不住了，将玉环的上身压低，分开玉环的双腿，扶着肉棒便从后面插入玉环的屄道，轻柔的说：『……别怕，朕</w:t>
      </w:r>
    </w:p>
    <w:p>
      <w:r>
        <w:t>会温柔一点……』。其实玉环那需要唐明皇温柔一点，此时玉环的阴道内有如千万蚁虫蠕动，正是骚痒难当，恨不</w:t>
      </w:r>
    </w:p>
    <w:p>
      <w:r>
        <w:t>得唐明皇的肉棒，来个狠插猛干方能解馋。</w:t>
      </w:r>
    </w:p>
    <w:p>
      <w:r>
        <w:t>『噗滋！』唐明皇的肉棒藉着爱液的滑溜，不怎么用劲竟然一刺便到底，还深深的顶着子宫壁。「啊！」唐明</w:t>
      </w:r>
    </w:p>
    <w:p>
      <w:r>
        <w:t>皇叫了一声，觉得玉环的屄道温暖湿滑，还有剧烈的蠕动，紧紧的包裹着肉棒，真是爽极了。</w:t>
      </w:r>
    </w:p>
    <w:p>
      <w:r>
        <w:t>玉环也是『嗯……』一声满足的呻吟，自从嫁给寿王以来，虽然春宵连连，但是寿王的肉棒太短，并不能深入</w:t>
      </w:r>
    </w:p>
    <w:p>
      <w:r>
        <w:t>顶到花心。而今天首次偷情，就让粗长的肉棒塞满屄穴，还直抵顶内壁；而且对方算来也是自己的公公，偷情、乱</w:t>
      </w:r>
    </w:p>
    <w:p>
      <w:r>
        <w:t>伦的双重刺激，让玉环觉的更是加倍兴奋。</w:t>
      </w:r>
    </w:p>
    <w:p>
      <w:r>
        <w:t>唐明皇原本是性欲极旺之人，可以说是夜夜春宵，但自从宠爱的武惠妃生病以来，也忧心宠妃之病况而无心欢</w:t>
      </w:r>
    </w:p>
    <w:p>
      <w:r>
        <w:t>欲，禁欲约有三、四个月了，今天幸遇玉环真有如久旱之甘露、棋逢敌手了。唐明皇肉棒入穴后，竟把自己说的『</w:t>
      </w:r>
    </w:p>
    <w:p>
      <w:r>
        <w:t>…要温柔一点…』的话置之脑后，一开使便猛烈的抽插，似乎要把三、四个月来憋住情欲，就全部发泄出来。</w:t>
      </w:r>
    </w:p>
    <w:p>
      <w:r>
        <w:t>唐明皇双手扶着玉环的腰，配合着自己的抽插，让肌肤强力的撞击而发出『啪！啪！啪！』的声音，而且还交</w:t>
      </w:r>
    </w:p>
    <w:p>
      <w:r>
        <w:t>会着玉环：「嗯！嗯！啊！啊！」的亵语呻吟。</w:t>
      </w:r>
    </w:p>
    <w:p>
      <w:r>
        <w:t>玉环藉着伏首的姿势，可以清楚的看到唐明皇的肉棒，正在自己的胯间一隐一现的。玉环看清楚唐明皇的肉棒</w:t>
      </w:r>
    </w:p>
    <w:p>
      <w:r>
        <w:t>真的是粗大，大约有儿臂那么粗；外翻的包皮，被淫液濡湿得晶光发亮；暴露的青筋，更显得坚硬无比，真有如精</w:t>
      </w:r>
    </w:p>
    <w:p>
      <w:r>
        <w:t>钢铁棍一般。玉环只觉得一阵又一阵的高潮，一波又一波不断的袭来，让自己有一点不支欲软。</w:t>
      </w:r>
    </w:p>
    <w:p>
      <w:r>
        <w:t>唐明皇在猛插约四、五百下之后，渐渐觉得肉棒、阴囊、腰际都在发酸，心知自己就快要泄精了。唐明皇既有</w:t>
      </w:r>
    </w:p>
    <w:p>
      <w:r>
        <w:t>点舍不得这么快泄，又极期待着高潮时的快感，既不能两全只有在加快抽插的速度，快得肉棒几乎麻木了。</w:t>
      </w:r>
    </w:p>
    <w:p>
      <w:r>
        <w:t>突然，唐明皇的肉棒一阵急促的缩胀、跳动，唐明皇急忙停止抽动，奋力将肉棒深深顶住子宫内壁。终于『嗤！</w:t>
      </w:r>
    </w:p>
    <w:p>
      <w:r>
        <w:t>嗤！嗤！』一股股的浓精，分成四、五次激射而出，而且似乎一次比一次更强劲、一次比一次更舒畅，令唐明皇不</w:t>
      </w:r>
    </w:p>
    <w:p>
      <w:r>
        <w:t>禁『哼！嗯！』低沉的吼叫着。</w:t>
      </w:r>
    </w:p>
    <w:p>
      <w:r>
        <w:t>玉环刚刚觉得唐明皇的肉棒紧紧顶到底时，不禁舒畅的把阴道一缩，随即感到肉棒一阵急促的缩胀，便有一股</w:t>
      </w:r>
    </w:p>
    <w:p>
      <w:r>
        <w:t>股热流激射而出，像锐不可当急驰的快箭皆中红心，热流烫得玉环『啊！啊！』乱叫，全身乱颤。玉环紧绷着双腿</w:t>
      </w:r>
    </w:p>
    <w:p>
      <w:r>
        <w:t>勉力的夹紧，似乎深怕肉棒溜掉，也似乎怕阴道被淫液、精水胀满的快感消失。</w:t>
      </w:r>
    </w:p>
    <w:p>
      <w:r>
        <w:t>随着高潮慢慢消退，玉环虚脱似的腿一软几乎倒地，却使肉棒脱离了。</w:t>
      </w:r>
    </w:p>
    <w:p>
      <w:r>
        <w:t>『啊！』玉环叫一声，似乎是因为晕眩；也似乎是因为阴道突然空虚。唐明皇连忙伸手扶持着玉环，关切的问</w:t>
      </w:r>
    </w:p>
    <w:p>
      <w:r>
        <w:t>道：「妳还好吧！」玉环顺势靠在唐明皇的胸前，娇羞的说：「谢皇上关心，只是皇上太勇猛了…让妾身有点受不</w:t>
      </w:r>
    </w:p>
    <w:p>
      <w:r>
        <w:t>了……」唐明皇轻咬着玉环的耳根说：「是啊！看妳累的满身汗，……来！朕陪妳泡泡温泉恢复一下，等一下又是</w:t>
      </w:r>
    </w:p>
    <w:p>
      <w:r>
        <w:t>精神百倍了……朕以前根武惠妃试过在温泉里交欢，感觉真是不错……妳没试过吧！」玉环娇滴滴的说：「嗯！…</w:t>
      </w:r>
    </w:p>
    <w:p>
      <w:r>
        <w:t>皇上…不要嘛……」撒娇的背对着唐明皇，只觉得屄穴里的虫蚁又再蠕动了……唐明皇从背后看着玉环雪白的玉腿</w:t>
      </w:r>
    </w:p>
    <w:p>
      <w:r>
        <w:t>及圆翘丰润的双臀，不由得又起了生理的反应，笑嘻嘻的搂着她走进浴池。</w:t>
      </w:r>
    </w:p>
    <w:p>
      <w:r>
        <w:t>玉环媚媚的瞪了唐明皇一眼，手却没闲着，纤细的玉指不断在套弄着唐明皇的肉棒，才没一会儿功夫唐明皇的</w:t>
      </w:r>
    </w:p>
    <w:p>
      <w:r>
        <w:t>肉棒，已是玉茎怒挺，昂然矗立在玉环的眼前。热腾腾的淋浴消除了刚刚的疲劳，可是玉茎却是越来越粗硬，唐明</w:t>
      </w:r>
    </w:p>
    <w:p>
      <w:r>
        <w:t>皇一把抱着玉环，开始狂热的吻着她，一只手伸去轻轻搓揉她柔嫩的小穴。</w:t>
      </w:r>
    </w:p>
    <w:p>
      <w:r>
        <w:t>玉环的屄穴早就痒的难受了，现在一见唐明皇的肉棒又挺硬了，急忙抱着唐明皇，把双腿一分，藉着池水的浮</w:t>
      </w:r>
    </w:p>
    <w:p>
      <w:r>
        <w:t>力，便坐在肉棒上。唐明皇扶着肉棒对准洞口，玉环稍一沉身，『滋！』又进去了！</w:t>
      </w:r>
    </w:p>
    <w:p>
      <w:r>
        <w:t>唐明皇跟玉环虽然是站着，但藉着水的浮力却能毫不费力的抽动着。玉环把脚盘缠在唐明皇的腰部，尽情的升</w:t>
      </w:r>
    </w:p>
    <w:p>
      <w:r>
        <w:t>沉臀部、尽情的浪叫着。随着玉环的动作，池水也『哗！哗！』的溅动，在袅袅的热雾中，竟分不出身上到底是汗</w:t>
      </w:r>
    </w:p>
    <w:p>
      <w:r>
        <w:t>水还是池水。</w:t>
      </w:r>
    </w:p>
    <w:p>
      <w:r>
        <w:t>※※※※※※※※※※※※※※※※※※※※※※※※※※※※※※※※※※※※此后，玉环便瞒着夫婿，藉</w:t>
      </w:r>
    </w:p>
    <w:p>
      <w:r>
        <w:t>口要进宫探望婆婆武惠妃，而跟唐明皇幽会。</w:t>
      </w:r>
    </w:p>
    <w:p>
      <w:r>
        <w:t>而武惠妃在骊山温泉宫时，曾数度昏厥。回到长安，更是气息奄奄，整天大部份时间都卧倒在床上，偶然起来</w:t>
      </w:r>
    </w:p>
    <w:p>
      <w:r>
        <w:t>便觉精神不济，睡着时也因恶梦而惊醒，终日恐惧不安，预知自己在世之日不久。</w:t>
      </w:r>
    </w:p>
    <w:p>
      <w:r>
        <w:t>开元二十五年十二月初七上午，武惠妃突然失音不能言语，四肢痉挛抽搐，不久即崩逝，享年仅四十岁。宫中</w:t>
      </w:r>
    </w:p>
    <w:p>
      <w:r>
        <w:t>谣传秘闻，惠妃妃乃是遭皇子党羽所谋害。</w:t>
      </w:r>
    </w:p>
    <w:p>
      <w:r>
        <w:t>唐明皇悲伤爱妃骤逝，追封武惠妃为真顺皇后，并冒寒亲自为武惠妃造墓，定名「敬陵」，位于长安城东南近</w:t>
      </w:r>
    </w:p>
    <w:p>
      <w:r>
        <w:t>郊，以方便探望追思。</w:t>
      </w:r>
    </w:p>
    <w:p>
      <w:r>
        <w:t>自此，唐明皇平时除上朝之外，多半闷坐书斋，闭门独思，抑郁寡欢，很少再召大臣入宫议事。一日，大内将</w:t>
      </w:r>
    </w:p>
    <w:p>
      <w:r>
        <w:t>军高力土，未待君命即私自进见，他与唐明皇的关系，亦臣亦友。高力土劝慰道：「陛下身为天子岂可为情憔悻？</w:t>
      </w:r>
    </w:p>
    <w:p>
      <w:r>
        <w:t>况以天下之大，必能找到取代惠妃之人。」稍息片刻，接着又说：「陛下，我看寿王妃扬氏。样子颇肖惠妃当年…</w:t>
      </w:r>
    </w:p>
    <w:p>
      <w:r>
        <w:t>…」唐明皇想到骊山华清池，以及宫中的幽会，不禁浮现了笑容；转瞬，又因玉环而想到寿王。唐明皇为了对寿王</w:t>
      </w:r>
    </w:p>
    <w:p>
      <w:r>
        <w:t>有所安抚，故赐以女官魏来馨，此女出身名门，年仅廿岁，巳级有八品的供养。依体制，皇帝这种赏赐等于视寿王</w:t>
      </w:r>
    </w:p>
    <w:p>
      <w:r>
        <w:t>为太子，事实上这只不过是种补偿的心理罢了。</w:t>
      </w:r>
    </w:p>
    <w:p>
      <w:r>
        <w:t>开元二十八年十月，唐明皇对玉环疯狂的迷恋，简直无法无日不见，又为了掩饰这段乱伦的关系，于是让玉环</w:t>
      </w:r>
    </w:p>
    <w:p>
      <w:r>
        <w:t>假借为唐明皇生母，故窦太后荐福，自请度为女道士，代皇上尽孝。正月初二窦太后忌辰，寿王妃杨玉环受宫廷正</w:t>
      </w:r>
    </w:p>
    <w:p>
      <w:r>
        <w:t>式的传召，晋见皇帝，自请作女道土，唐明皇赐道号为太真，并立即在后宫起坛祝祷颂经。</w:t>
      </w:r>
    </w:p>
    <w:p>
      <w:r>
        <w:t>唐明皇支开所有侍卫宫女独自前往祭坛，远远便见玉环跪在坛前，只见乌黑的秀发披散及腰，宽松的道袍仍掩</w:t>
      </w:r>
    </w:p>
    <w:p>
      <w:r>
        <w:t>不住玲珑的身材。唐明皇从背后轻轻拥抱玉环，把整个脸埋在玉环的秀发里，喃喃地说：「玉环，朕想死妳了……」</w:t>
      </w:r>
    </w:p>
    <w:p>
      <w:r>
        <w:t>玉环把头向后昂，双手也向后曲抱着唐明皇的头，娇媚的说：「皇上…妾身也是思念皇上…嗯……」唐明皇的手慢</w:t>
      </w:r>
    </w:p>
    <w:p>
      <w:r>
        <w:t>慢的伸入玉环的道袍内，从小腿、大腿、私处……当唐明皇手触到一片柔软的绒毛，不禁一阵惊讶：「玉环，妳…</w:t>
      </w:r>
    </w:p>
    <w:p>
      <w:r>
        <w:t>妳…嗯好…好…朕喜欢……」。</w:t>
      </w:r>
    </w:p>
    <w:p>
      <w:r>
        <w:t>原来玉环除了外罩道袍，而里面竟是真空的，让唐明皇觉得好刺激、好兴奋。</w:t>
      </w:r>
    </w:p>
    <w:p>
      <w:r>
        <w:t>玉环把双腿向外分开，让唐明皇整个手掌都贴着阴户。玉环觉得彷佛有一股热气，从唐明皇的掌心传向阴道里，</w:t>
      </w:r>
    </w:p>
    <w:p>
      <w:r>
        <w:t>舒服的让身体不由自主的扭动起来。玉环随着身体的扭动慢慢转身，在面对着唐明皇时，就伸手解开唐明皇裤腰带，</w:t>
      </w:r>
    </w:p>
    <w:p>
      <w:r>
        <w:t>让唐明皇挺硬的肉棒毫无拘束的翘着。</w:t>
      </w:r>
    </w:p>
    <w:p>
      <w:r>
        <w:t>玉环虽然已领教过唐明皇的肉棒，但每一次见到明皇的肉棒，总像第一次那么兴奋。玉环越看越是喜欢，不由</w:t>
      </w:r>
    </w:p>
    <w:p>
      <w:r>
        <w:t>自主的头一低便含住肉棒的龟头，嘴里的舌头也灵活的绕着龟头顶端打转，还一边套弄他的肉棒以及玩弄他的睾丸。</w:t>
      </w:r>
    </w:p>
    <w:p>
      <w:r>
        <w:t>唐明皇虽然跟玉环交欢多次，但让玉环帮他口交还是头一回，只觉得玉环的小嘴温暖湿润，真是舒服；而且柔</w:t>
      </w:r>
    </w:p>
    <w:p>
      <w:r>
        <w:t>软的舌头不停的磨擦的龟头、加上手上下套弄他的肉棒，真是刺激极了，不禁也呻吟起来。唐明皇把玉环的道袍一</w:t>
      </w:r>
    </w:p>
    <w:p>
      <w:r>
        <w:t>撩，伸手便捏住玉环双峰上的蒂头，拧、压、揉……让玉环也淫荡的嗯哼着。</w:t>
      </w:r>
    </w:p>
    <w:p>
      <w:r>
        <w:t>唐明皇与玉环在淫欲的亵语中，两人身上的衣物逐渐少了，直到便成两条赤裸裸的肉虫。唐明皇轻轻的把玉环</w:t>
      </w:r>
    </w:p>
    <w:p>
      <w:r>
        <w:t>推倒，跨在玉环的腰上，让玉环自己伸手把双峰向中间靠拢，紧紧夹住肉棒作起乳交来。唐明皇天赋异禀的肉棒，</w:t>
      </w:r>
    </w:p>
    <w:p>
      <w:r>
        <w:t>长得竟然还抵到玉环的下巴，玉环把头尽量低抵胸口，当唐明皇的肉棒伸过来时便是一含、或是舌舔。</w:t>
      </w:r>
    </w:p>
    <w:p>
      <w:r>
        <w:t>突然，『滋嗤！』唐明皇又在高潮快感中射精了，激射出的浓精喷洒在玉环的秀发、脸庞、嘴角……，玉环毫</w:t>
      </w:r>
    </w:p>
    <w:p>
      <w:r>
        <w:t>不犹豫的伸出舌头舔拭着脸上的精液，然后撒娇的说：「嗯！皇上，我还要…我还要皇上插……嗯……」唐明皇笑</w:t>
      </w:r>
    </w:p>
    <w:p>
      <w:r>
        <w:t>着说：「那妳要想办法让它在硬起来啊！」玉环媚笑着，头一低又含住正在消肿的肉棒……※※※※※※※※※※</w:t>
      </w:r>
    </w:p>
    <w:p>
      <w:r>
        <w:t>※※※※※※※※※※※※※※※※※※※※※※※※※※杨玉环在宫中作女道土，实际上，却如一个被笼的娇女。</w:t>
      </w:r>
    </w:p>
    <w:p>
      <w:r>
        <w:t>天宝元年，杨玉环的叔叔终于得知，玉环长住在兴庆宫，而女道土祗是一个名义，实际上跟唐明皇正是夜夜春宵。</w:t>
      </w:r>
    </w:p>
    <w:p>
      <w:r>
        <w:t>他为侄女的变节感到羞耻，自觉无颜再待都城，自请解任又未获准，而为此是深感苦恼。</w:t>
      </w:r>
    </w:p>
    <w:p>
      <w:r>
        <w:t>在与庆宫的杨玉环，并不知家人的反应，跟唐明皇常在内宫与文学侍从，谈当世的文风、乐曲、戏剧。玉环亲</w:t>
      </w:r>
    </w:p>
    <w:p>
      <w:r>
        <w:t>自领导一批人修编婆罗门乐章，作为天宝纪年的大乐曲。此外，玉环又和唐明皇、琵琶国手张野狐、以及一名由阿</w:t>
      </w:r>
    </w:p>
    <w:p>
      <w:r>
        <w:t>拉伯来的外国乐师，还有一位西域的康居国乐师，共同创作了一套揉合中外音乐的【紫云回】乐曲。</w:t>
      </w:r>
    </w:p>
    <w:p>
      <w:r>
        <w:t>其中舞曲部份，则参照凉州曲和南方散曲而成，用两队舞伎来表演。</w:t>
      </w:r>
    </w:p>
    <w:p>
      <w:r>
        <w:t>【紫云回】正式演出时，唐明皇找了不少文学侍臣来参观。道土吴筠借此机会，郑重地向唐明皇推荐李白。唐</w:t>
      </w:r>
    </w:p>
    <w:p>
      <w:r>
        <w:t>明皇欣然命贺知章起草徵召，使得李白之名在一夕之间扬名天下。婆罗门乐章经过一次又一次的修改；共有十八章，</w:t>
      </w:r>
    </w:p>
    <w:p>
      <w:r>
        <w:t>分为三大部，每部曲；第一部分的乐章称为散序六曲，第二部份称为中序六曲，第三部份称为终序六曲。唐唐明皇</w:t>
      </w:r>
    </w:p>
    <w:p>
      <w:r>
        <w:t>将它命名为【霓裳羽衣曲】。</w:t>
      </w:r>
    </w:p>
    <w:p>
      <w:r>
        <w:t>唐明皇召见李白，谈起国家大事，以及各地风俗民情。李白多年来游历四方，见闻很广，并向皇帝一一**. 唐</w:t>
      </w:r>
    </w:p>
    <w:p>
      <w:r>
        <w:t>明皇大喜，稍后，以李白供奉翰林，为翰林学士。</w:t>
      </w:r>
    </w:p>
    <w:p>
      <w:r>
        <w:t>在初春时节唐明皇与玉环共赏名花，乐工李龟年奏乐歌，喝过酒的李白也作诗吟花起来。李白磨墨蘸毫，不假</w:t>
      </w:r>
    </w:p>
    <w:p>
      <w:r>
        <w:t>思索写道…【云想衣裳花想容，春风拂槛露华浓；若非群玉山头见。会向摇台月下逢。】（群玉山头和摇台都是道</w:t>
      </w:r>
    </w:p>
    <w:p>
      <w:r>
        <w:t>敖的仙境，李白点出玉环女道土的身分）唐明皇瞧着这一首，赞不绝口。乐师继续弹着，李白又续写……【一枝红</w:t>
      </w:r>
    </w:p>
    <w:p>
      <w:r>
        <w:t>艳露凝香，云雨巫山枉断肠；借问汉宫谁得似？可怜飞燕倚新妆。】（李白以赵飞燕比杨玉环，因为赵飞燕入汉宫</w:t>
      </w:r>
    </w:p>
    <w:p>
      <w:r>
        <w:t>之初，也是没有名份的。），【名花倾国两相欢，常得君王带笑看，解释春风无限恨，沈香亭北倚栏杆。】</w:t>
      </w:r>
    </w:p>
    <w:p>
      <w:r>
        <w:t>唐明皇一见欣喜道：「人面花容，一并写到，妙不胜言。」遂令李龟年歌此三首，自己吹笛，玉环弹琵琶，一</w:t>
      </w:r>
    </w:p>
    <w:p>
      <w:r>
        <w:t>唱再鼓，欲罢不能。</w:t>
      </w:r>
    </w:p>
    <w:p>
      <w:r>
        <w:t>天宝四年八月，皇帝颁诏令，册立太真女道土杨氏为贵妃，以半后服用。册妃当日，杨贵妃的家人，均获得恩</w:t>
      </w:r>
    </w:p>
    <w:p>
      <w:r>
        <w:t>命赐官、赐爵。官中均呼贵妃为娘子，礼数同于皇后，并在宫内举行一项盛大的欢宴。进见时，乐工奏【霓裳羽衣</w:t>
      </w:r>
    </w:p>
    <w:p>
      <w:r>
        <w:t>曲】，杨玉环着贵妃大礼服，莲步轻移，款款深情。但见肌肤丰盈，骨肉均称，眉不扫而黛、发不漆而黑、颊不脂</w:t>
      </w:r>
    </w:p>
    <w:p>
      <w:r>
        <w:t>而红、唇不涂而朱，果然倾国倾城。入宫五年，杨玉环终于正了名，为六宫之主。</w:t>
      </w:r>
    </w:p>
    <w:p>
      <w:r>
        <w:t>杨贵妃性清聪颖，善迎上意。初入宫曾与梅妃争宠。两人之间，你嘲梅瘦、我诮环肥，后来竟互相谗谤，甚至</w:t>
      </w:r>
    </w:p>
    <w:p>
      <w:r>
        <w:t>见到面不但不打招呼，还避路而行。毕竟梅妃柔缓，杨妃狡黠，两人互争胜负，结果是梅输杨赢。杨玉环得册为贵</w:t>
      </w:r>
    </w:p>
    <w:p>
      <w:r>
        <w:t>妃，而梅妃竟被迁入上阳东宫。</w:t>
      </w:r>
    </w:p>
    <w:p>
      <w:r>
        <w:t>一日唐明皇至翠华西閤，偶见梅枝枯冷的立在雪地中，不禁想起废斥上阳东宫的梅妃，遂命高力土宣召梅妃入</w:t>
      </w:r>
    </w:p>
    <w:p>
      <w:r>
        <w:t>宫内，即饬宫女布置小食，两人对饮追叙旧情，好似有说不完的思相情。</w:t>
      </w:r>
    </w:p>
    <w:p>
      <w:r>
        <w:t>夜渐深，两人在激情过后便相拥而眠，正在酣梦中，忽传急促的门环声响，唐明皇一听便知是杨贵妃。唐明皇</w:t>
      </w:r>
    </w:p>
    <w:p>
      <w:r>
        <w:t>不由的转怒为惊，连忙替梅妃披上晨缕，抱入内室，令其噤声暂且躲避。</w:t>
      </w:r>
    </w:p>
    <w:p>
      <w:r>
        <w:t>门一打开，贵妃迳往内室冲，见床下一双绣罗鞋，怒不可遏，出言不逊，当下触犯天颜，唐明皇恼羞成怒，为</w:t>
      </w:r>
    </w:p>
    <w:p>
      <w:r>
        <w:t>之气结，竟遣出贵妃，令高力土送还妻舅家。</w:t>
      </w:r>
    </w:p>
    <w:p>
      <w:r>
        <w:t>唐明皇不见贵妃开始思念，茶不思、饭不想，动不动就对内侍发怒。高力土洞悉皇上的悔意，便从中进言，请</w:t>
      </w:r>
    </w:p>
    <w:p>
      <w:r>
        <w:t>皇上召玉环回宫。唐明皇欣然接受，便命高力土以辇往迎贵妃。</w:t>
      </w:r>
    </w:p>
    <w:p>
      <w:r>
        <w:t>杨贵妃回宫拜泣谢过，唐明皇早已原谅她，午后即召梨园弟子表演杂戏，以娱乐贵妃。同时，并传贵妃的三位</w:t>
      </w:r>
    </w:p>
    <w:p>
      <w:r>
        <w:t>姐姐二并列座进食作乐。唐明皇于宴中，封大姐为韩国夫人，三姐为虢国夫人，八姐为秦国夫人。</w:t>
      </w:r>
    </w:p>
    <w:p>
      <w:r>
        <w:t>杨贵妃在席中见唐明皇目不转睛的，瞪着三姐为虢国夫人看；而三姐也发觉唐明皇看，两人就这么眉来眼去。</w:t>
      </w:r>
    </w:p>
    <w:p>
      <w:r>
        <w:t>杨贵妃的善解人意，一心一意的媚事唐明皇，便找机会拉拢唐明皇和虢国夫人。</w:t>
      </w:r>
    </w:p>
    <w:p>
      <w:r>
        <w:t>一日，杨贵妃藉机说要教三姐学【霓裳羽衣曲】之舞步，请虢国夫人到内宫相会。杨贵妃拿出两套白纱长袍，</w:t>
      </w:r>
    </w:p>
    <w:p>
      <w:r>
        <w:t>让自己跟虢国夫人都换上，还叮咛只穿白纱长袍，其他衣物都要尽除。虢国夫人换上白纱长袍后，不禁羞涩难当，</w:t>
      </w:r>
    </w:p>
    <w:p>
      <w:r>
        <w:t>因为白纱长袍又柔又薄，简直是透明的一般，赤裸的身体微毫清晰可见，杨贵妃便安抚着说：「…也没外人，就我</w:t>
      </w:r>
    </w:p>
    <w:p>
      <w:r>
        <w:t>们姐妹俩，怕甚么……」虢国夫人那知杨贵妃早就安排好了，让唐明皇躲在屏风后面看着这出春光外泄戏。只见两</w:t>
      </w:r>
    </w:p>
    <w:p>
      <w:r>
        <w:t>人身材丰瘦各有韵味，丰乳上的粉红色蒂头、乳晕，都一览无遗。虢国夫人身材虽不及杨贵妃丰腴，但肌肤却在雪</w:t>
      </w:r>
    </w:p>
    <w:p>
      <w:r>
        <w:t>白、柔嫩中又带着结实感。而阴户处的绒毛虽也杨贵妃茂密，但也因此可看清楚阴唇、阴蒂。</w:t>
      </w:r>
    </w:p>
    <w:p>
      <w:r>
        <w:t>杨贵妃一面指导着虢国夫人，做一些摆臀挺腰的诱人动作；一面在虢国夫人的身上藉机乱摸，弄得虢国夫人脸</w:t>
      </w:r>
    </w:p>
    <w:p>
      <w:r>
        <w:t>红心跳、情不自禁，阴道渐渐潮湿。杨贵妃一见虢国夫人春情已动，就更大胆的双手捏住她的乳峰，用力的搓揉着。</w:t>
      </w:r>
    </w:p>
    <w:p>
      <w:r>
        <w:t>虢国夫人：『啊嗯！』一声淫荡的呻吟，觉得舒畅万分，阴道里便热流滚滚了。虢国夫人呻吟的说：『啊…玉</w:t>
      </w:r>
    </w:p>
    <w:p>
      <w:r>
        <w:t>环妹…娘娘……嗯…不要这样……嗯嗯……』。虢国夫人嘴巴是这样说，可是手却也伸到杨贵妃的丰乳上揉捏着。</w:t>
      </w:r>
    </w:p>
    <w:p>
      <w:r>
        <w:t>杨贵妃趁势头一低，隔着薄纱便含住虢国夫人乳峰上的蓓蕾。『啊啊！』虢国夫人觉得一阵酥软，脱力般的瘫</w:t>
      </w:r>
    </w:p>
    <w:p>
      <w:r>
        <w:t>软在地上。杨贵妃顺势趴伏在虢国夫人身上，嘴巴却仍然没放开，而且伸手摸上她的下体，把手掌紧贴在阴户上。</w:t>
      </w:r>
    </w:p>
    <w:p>
      <w:r>
        <w:t>杨贵妃阴户在手才知虢国夫人早已一片汪洋了，心想：『…原来三姐也是骚货一个，这正合皇上之意……』。</w:t>
      </w:r>
    </w:p>
    <w:p>
      <w:r>
        <w:t>杨贵妃思忖中觉得自己的阴户也是湿润一片，阴道里也是搔痒难当，便空出一手向唐明皇藏身处打信号，要他可以</w:t>
      </w:r>
    </w:p>
    <w:p>
      <w:r>
        <w:t>现身了。</w:t>
      </w:r>
    </w:p>
    <w:p>
      <w:r>
        <w:t>唐明皇一见杨贵妃的手势，便迫不及待的把衣裳尽除，挺着粗壮的肉棒走近两人，伏在虢国夫人的身旁，低头</w:t>
      </w:r>
    </w:p>
    <w:p>
      <w:r>
        <w:t>便含住另外一边的蓓蕾，又让杨贵妃按在阴户上的手移开，自己伸出手指头拨弄着虢国夫人的大阴唇。</w:t>
      </w:r>
    </w:p>
    <w:p>
      <w:r>
        <w:t>原来闭着眼在享受爱抚的虢国夫人，突然觉得有些异状，遂睁开眼一看：『啊！皇上……娘娘…这是……』。</w:t>
      </w:r>
    </w:p>
    <w:p>
      <w:r>
        <w:t>虢国夫人虽是又惊讶、又害羞，可是这样被亲着乳头、被抚摸着阴唇的感觉却是舒服又刺激，所以也没做出挣扎或</w:t>
      </w:r>
    </w:p>
    <w:p>
      <w:r>
        <w:t>拒绝的动作，只是羞涩得又闭上眼睛，尽情享受着快感。</w:t>
      </w:r>
    </w:p>
    <w:p>
      <w:r>
        <w:t>杨贵妃伸手摸着虢国夫人的脸颊，似乎在安慰她、鼓励她，并牵着她的手握住唐明皇的肉棒。当虢国夫人握到</w:t>
      </w:r>
    </w:p>
    <w:p>
      <w:r>
        <w:t>肉棒时，不禁一阵胆战心惊，暗忖着：『哇！皇上的肉棒这么粗大，要是插入我的小穴，我怎么受得了…』，忖思</w:t>
      </w:r>
    </w:p>
    <w:p>
      <w:r>
        <w:t>中只觉得手中的肉棒，正一跳一跳的在挑衅着，不知不觉中手也一上一下的套弄着。</w:t>
      </w:r>
    </w:p>
    <w:p>
      <w:r>
        <w:t>杨贵妃把虢国夫人左腿往外一推，向上一撑，虢国夫人的阴户便张开了。杨贵妃向虢国夫人的下体看去：赭红</w:t>
      </w:r>
    </w:p>
    <w:p>
      <w:r>
        <w:t>色肛门上，露出一条粉红色的嫩肉，那穴上面淫水发亮，阴毛是卷曲的，粉红色的肉核也看得十分清楚。杨贵妃示</w:t>
      </w:r>
    </w:p>
    <w:p>
      <w:r>
        <w:t>意唐明皇可以插了，又向虢国夫人轻声的说：「三姐，皇上的玉棒又粗又大，插入时的滋味是平生难求的美味……」</w:t>
      </w:r>
    </w:p>
    <w:p>
      <w:r>
        <w:t>唐明皇扶着虢国夫人的屁股向上一抬，先用龟头顶着动口转一转，让肉棒多沾一点淫水，然后缩小腹、挺腰，肉棒</w:t>
      </w:r>
    </w:p>
    <w:p>
      <w:r>
        <w:t>的包皮外翻，便慢慢挤插进阴道里。唐明皇的龟头刚进屄穴里，就觉得虢国夫人的屄穴实在够紧的，紧紧的包裹着</w:t>
      </w:r>
    </w:p>
    <w:p>
      <w:r>
        <w:t>龟头，真是有够舒爽，但也觉得要在深入就有点勉强，只好慢慢一点一点往内挤。</w:t>
      </w:r>
    </w:p>
    <w:p>
      <w:r>
        <w:t>虢国夫人觉得阴唇被挤的分向两旁，阴道口被撑的大开，还有激烈的刺痛感，不禁呻吟道：『喔！痛！…皇上</w:t>
      </w:r>
    </w:p>
    <w:p>
      <w:r>
        <w:t>…轻点…痛！』。虢国夫人觉得比初夜还要痛，遍体汗毛一颤，冒出一些冷汗来。</w:t>
      </w:r>
    </w:p>
    <w:p>
      <w:r>
        <w:t>杨贵妃伸手揉着虢国夫人的双峰，安慰着说：「三姐，刚进去是有一点点痛，等会儿就会很舒服的…」说着便</w:t>
      </w:r>
    </w:p>
    <w:p>
      <w:r>
        <w:t>伏头亲吻她，并拉她的手抚摸自己的阴户。</w:t>
      </w:r>
    </w:p>
    <w:p>
      <w:r>
        <w:t>虢国夫人的双峰被杨贵妃揉捏着，只觉的又是一阵阵的酥爽，阴道的分泌物更多了，让阴道又润滑了许多，而</w:t>
      </w:r>
    </w:p>
    <w:p>
      <w:r>
        <w:t>且刺痛也慢慢在消退，起而代之的是屄穴深处的骚动，不禁开始轻轻的扭动着腰身，嘴里也『嗯嗯啊啊』的淫叫起</w:t>
      </w:r>
    </w:p>
    <w:p>
      <w:r>
        <w:t>来。</w:t>
      </w:r>
    </w:p>
    <w:p>
      <w:r>
        <w:t>唐明皇觉得虢国夫人的屄穴里，有一阵阵的暖流涌出，遂把腰一提把肉棒退出到洞口，让阴道里的淫水流出来，</w:t>
      </w:r>
    </w:p>
    <w:p>
      <w:r>
        <w:t>然后『噗滋！』一声，便把肉棒急速送入屄穴里，直顶花心。</w:t>
      </w:r>
    </w:p>
    <w:p>
      <w:r>
        <w:t>『啊！』虢国夫人这次不是叫痛了，而是阴道里被肉棒塞得满满的感觉真棒，不禁手一紧，一手用力的抓着唐</w:t>
      </w:r>
    </w:p>
    <w:p>
      <w:r>
        <w:t>明皇的上臂；另一手的手指一曲，便插入杨贵妃洞穴里，还是整跟中指都插进去。让杨贵妃也跟着：『啊！』一声，</w:t>
      </w:r>
    </w:p>
    <w:p>
      <w:r>
        <w:t>身体也一阵寒颤。</w:t>
      </w:r>
    </w:p>
    <w:p>
      <w:r>
        <w:t>唐明皇开始把屁股一上一下的抽动肉棒，杨贵妃眼角扫过虢国夫人的下体，只见唐明皇用阳物把她的阴户塞的</w:t>
      </w:r>
    </w:p>
    <w:p>
      <w:r>
        <w:t>鼓鼓的，她的额上冒出芝麻大小汗珠，鼻上也有汗珠。虢国夫人头摆动，臀部也在蠕动，全身不断的发颤，也只顾</w:t>
      </w:r>
    </w:p>
    <w:p>
      <w:r>
        <w:t>呻吟着。</w:t>
      </w:r>
    </w:p>
    <w:p>
      <w:r>
        <w:t>唐明皇那粗硬的肉棒：『噗滋！噗滋！』的响着，听得杨贵妃的淫水，又淌了出来，一股一股的沿着屁股沟，</w:t>
      </w:r>
    </w:p>
    <w:p>
      <w:r>
        <w:t>流到地上。杨贵妃禁不住伸手去摸着的肉棒跟阴户交合处，只觉得滑腻万分。虢国夫人的蜜穴淫水如潮，而唐明皇</w:t>
      </w:r>
    </w:p>
    <w:p>
      <w:r>
        <w:t>粗硬的东西又亮又溜手。摸得杨贵妃只觉屄穴奇痒难耐，欲火旺炙。</w:t>
      </w:r>
    </w:p>
    <w:p>
      <w:r>
        <w:t>虢国夫人这时再也忍不住了，抽出手把唐明皇搂得紧紧的，她臀部向上迎着肉棒，一翻身便压在唐明皇身上，</w:t>
      </w:r>
    </w:p>
    <w:p>
      <w:r>
        <w:t>低头便去吻唐明皇的脸、嘴、胸脯，她彷佛被欲火热得昏头了。虢国夫人觉得屄穴里阵阵酥麻，不知高潮来了几次，</w:t>
      </w:r>
    </w:p>
    <w:p>
      <w:r>
        <w:t>只是意犹未尽的扭动着腰臀，直到精疲力尽，软趴在唐明皇的身上，自顾气喘嘘嘘的。</w:t>
      </w:r>
    </w:p>
    <w:p>
      <w:r>
        <w:t>杨贵妃见状，便扶起虢国夫人，让她跨坐在唐明皇的大腿上，然后背对着唐明皇，把双腿一分，扶着硬翘的肉</w:t>
      </w:r>
    </w:p>
    <w:p>
      <w:r>
        <w:t>棒，对准淫水汪汪的屄洞口，一沉腰便坐了下去。</w:t>
      </w:r>
    </w:p>
    <w:p>
      <w:r>
        <w:t>『嗯！』杨贵妃一声满足的呼喊，双手一紧便抱住虢国夫人亲吻着；扭动着身体，让胸前的四团丰肉互相推挤</w:t>
      </w:r>
    </w:p>
    <w:p>
      <w:r>
        <w:t>着，也让肉棒在屄里搅拌着。</w:t>
      </w:r>
    </w:p>
    <w:p>
      <w:r>
        <w:t>唐明皇又抽送起来了，那种如狼似虎的样子，让杨贵妃的淫水又流出不少来，使得抽插简直是一路顺畅。唐明</w:t>
      </w:r>
    </w:p>
    <w:p>
      <w:r>
        <w:t>皇要命似挺腰来越猛，『噗滋！噗滋！』很有节奏的抽动着，杨贵妃也不停的随着落下之势迎送着，而虢国夫人也</w:t>
      </w:r>
    </w:p>
    <w:p>
      <w:r>
        <w:t>移动下身，让阴户在唐明皇的大腿上磨动着。</w:t>
      </w:r>
    </w:p>
    <w:p>
      <w:r>
        <w:t>这样又过了十多分钟，杨贵妃突然把屁股向下猛力一压，把头尽量向后仰着，从喉咙里发出『哦哦哦！』急促</w:t>
      </w:r>
    </w:p>
    <w:p>
      <w:r>
        <w:t>的低吼声，全身像触电般的颤抖，阴道内更有一股海啸般的滚滚热流，淹没了唐明皇的肉棒。</w:t>
      </w:r>
    </w:p>
    <w:p>
      <w:r>
        <w:t>唐明皇的肉棒被烫得周身颤慄，紧紧搂着杨贵妃的腰部，发出『啊啊啊！』声的同时，肉棒在一阵激烈的缩胀</w:t>
      </w:r>
    </w:p>
    <w:p>
      <w:r>
        <w:t>中，「嗤！嗤！嗤！」射出一股股热烫的浓精。</w:t>
      </w:r>
    </w:p>
    <w:p>
      <w:r>
        <w:t>『嗯！』三人全身一松，便七横八竖的瘫软地上。</w:t>
      </w:r>
    </w:p>
    <w:p>
      <w:r>
        <w:t>※※※※※※※※※※※※※※※※※※※※※※※※※※※※※※※※※※※※杨贵妃她拉拢号国夫人接近</w:t>
      </w:r>
    </w:p>
    <w:p>
      <w:r>
        <w:t>唐明皇，不但没有造成失宠，反而令唐明皇愈加宠爱她。所以杨贵妃要什么，唐明皇便依她什么，杨贵妃喜欢吃荔</w:t>
      </w:r>
    </w:p>
    <w:p>
      <w:r>
        <w:t>枝（荔枝产在岭南地区，距长安约数千里），唐明皇特命飞驿传送，并要求数日便达，不可失去色味新鲜，由此可</w:t>
      </w:r>
    </w:p>
    <w:p>
      <w:r>
        <w:t>见唐明皇对杨贵妃宠受之甚。</w:t>
      </w:r>
    </w:p>
    <w:p>
      <w:r>
        <w:t>杨贵妃在宫中十一年，和唐明皇偶而会有龃龉。唐明皇也曾在盛怒之下，两度将杨贵妃驱逐出宫，饬放回妻旧</w:t>
      </w:r>
    </w:p>
    <w:p>
      <w:r>
        <w:t>家。但没有杨贵妃的日子，却让唐明皇寝食不安、茫然无措，才又藉口召回杨贵妃。然而这些插曲，不过是夫妇间</w:t>
      </w:r>
    </w:p>
    <w:p>
      <w:r>
        <w:t>的小别扭，转瞬间便和好如初，无损于两人的感情。尤其，贵妃最擅用的武器便是泪水，每次发完脾气，便呜咽涕</w:t>
      </w:r>
    </w:p>
    <w:p>
      <w:r>
        <w:t>泣不发一藷，那副楚楚惹人燐的样子，令唐明皇忘记了生气，反而温柔的安慰她。吵架对她们来说，更能增加两人</w:t>
      </w:r>
    </w:p>
    <w:p>
      <w:r>
        <w:t>的亲与爱。</w:t>
      </w:r>
    </w:p>
    <w:p>
      <w:r>
        <w:t>※※※※※※※※※※※※※※※※※※※※※※※※※※※※※※※※※※※※当时汉朝有一员边关大将军，</w:t>
      </w:r>
    </w:p>
    <w:p>
      <w:r>
        <w:t>名叫安禄山。安禄山因战功卓着，唐明皇倚为北方长城，并赐封为范阳节度使。</w:t>
      </w:r>
    </w:p>
    <w:p>
      <w:r>
        <w:t>安禄山是个好大喜功的人，其在唐明皇面前，应对敏巧，杂以诙谐，出语可爱又可笑。其实他内心奸诈深沈，</w:t>
      </w:r>
    </w:p>
    <w:p>
      <w:r>
        <w:t>外表却装出一付憨直的样子。又尊杨贵妃为义母，这正是他机智狡诈的地方。自请奉杨贵妃为义母，以表示忠贞和</w:t>
      </w:r>
    </w:p>
    <w:p>
      <w:r>
        <w:t>明定尊卑。</w:t>
      </w:r>
    </w:p>
    <w:p>
      <w:r>
        <w:t>天宝十年正月二十日是安禄山的生日，唐明皇为了帮他庆生，便在宫中以锦缎包着安禄山，意为襁褓。让安禄</w:t>
      </w:r>
    </w:p>
    <w:p>
      <w:r>
        <w:t>山坐在堆满金钱的彩车里穿游宫院，名曰「三朝洗儿」，藉以笼络为朝廷效命。</w:t>
      </w:r>
    </w:p>
    <w:p>
      <w:r>
        <w:t>安禄山留侍长安的日子，时常藉故入宫，一心想与杨贵妃亲近。并常向杨贵妃奉献珍物，百般的逢迎谄媚，而</w:t>
      </w:r>
    </w:p>
    <w:p>
      <w:r>
        <w:t>杨贵妃亦常有厚赏赐给他。日子久了，也两情相悦，这让安禄山出入宫庭，更是毫无禁忌。或与杨贵妃对饮、或与</w:t>
      </w:r>
    </w:p>
    <w:p>
      <w:r>
        <w:t>杨贵妃联塌而眠，通宵不走，魏声偏达。</w:t>
      </w:r>
    </w:p>
    <w:p>
      <w:r>
        <w:t>唐明皇也有所闻，却又视若无睹。原来又另有隐情；因为安禄山勇猛，又是镇守三关的节度使，唐明皇为了怀</w:t>
      </w:r>
    </w:p>
    <w:p>
      <w:r>
        <w:t>柔这位边城大将，遂令杨贵妃去笼络他。再者，唐明皇又正迷恋着虢国夫人，此番安禄山入朝，杨贵妃又乐于和他</w:t>
      </w:r>
    </w:p>
    <w:p>
      <w:r>
        <w:t>整天玩乐。所以唐明皇也无暇防范了。唐明皇便乘隙召进虢国夫人陪酒，与她作长夜之欢。</w:t>
      </w:r>
    </w:p>
    <w:p>
      <w:r>
        <w:t>一日，杨贵妃与安禄山因前夜饮酒昏醉，朦胧中便合衣同榻而眠。直到隔日近午，杨贵妃幽幽醒来，只见日上</w:t>
      </w:r>
    </w:p>
    <w:p>
      <w:r>
        <w:t>三竿，仍不见唐明皇，心想：「…皇上昨夜一定又跟三姐私会了…皇上已有多日不曾临幸兴庆宫了……唉！」杨贵</w:t>
      </w:r>
    </w:p>
    <w:p>
      <w:r>
        <w:t>妃转身看到横卧身边的安禄山，又看到安禄山的胯间胀撑着，心中不禁一阵荡漾，只觉得阴道内又是一阵酥痒。杨</w:t>
      </w:r>
    </w:p>
    <w:p>
      <w:r>
        <w:t>贵妃情不自禁的解开安禄山的裤腰带，掏出挺胀的肉棒，珍惜似的套弄着。而另一只伸入自己的裤裙里，手掌覆盖</w:t>
      </w:r>
    </w:p>
    <w:p>
      <w:r>
        <w:t>着自己浓密的阴毛，只觉得绒毛溼得像淋了雨的发，黏答答地贴着阴户。杨贵妃闭眼感受突出的阴唇，柔软的屁股</w:t>
      </w:r>
    </w:p>
    <w:p>
      <w:r>
        <w:t>顿时紧缩两侧的肌肉，直痒得在床垫上磨蹭。</w:t>
      </w:r>
    </w:p>
    <w:p>
      <w:r>
        <w:t>杨贵妃真好想摇醒身边的安禄山，要他重重地压在自己身上，把自己丰硕的双峰挤扁；让彼此阴毛互相磨擦；</w:t>
      </w:r>
    </w:p>
    <w:p>
      <w:r>
        <w:t>让安禄山不停地用他又粗又长热热的肉棒，插入自己肥厚多汁的阴唇内，搔搔难耐酥痒的蜜穴。</w:t>
      </w:r>
    </w:p>
    <w:p>
      <w:r>
        <w:t>杨贵妃手指的动作继续在阴蒂上加速地打转，时而压着阴蒂伸向湿黏的两片阴唇间上下抚摸，又不住地伸进小</w:t>
      </w:r>
    </w:p>
    <w:p>
      <w:r>
        <w:t>穴穴里让其夹紧吸吮，快感像热浪似地一波波侵袭而来……压抑住娇酣的哼声，浑身闷得出汗，就是不敢惊动身旁</w:t>
      </w:r>
    </w:p>
    <w:p>
      <w:r>
        <w:t>的他，怕自己发浪的色情模样被看到。可是套弄肉棒的手，却也不由自主的加快了，而吵醒了安禄山。</w:t>
      </w:r>
    </w:p>
    <w:p>
      <w:r>
        <w:t>安禄山在睡梦中，突然被一阵来自肉棒的舒爽唤醒，睁眼一看，竟然是杨贵妃又在玩弄自己的肉棒，遂肆无忌</w:t>
      </w:r>
    </w:p>
    <w:p>
      <w:r>
        <w:t>惮的说：「娘娘，是不是屄穴又痒了呢？……要不要孩儿替娘娘服务啊……」安禄山说罢，随即番身压上杨贵妃的</w:t>
      </w:r>
    </w:p>
    <w:p>
      <w:r>
        <w:t>身体，一面亲吻她，一面解除她身上的衣物。杨贵妃扭动着身躯，让衣裳轻易的脱光，露出诱人的胴体。安禄山的</w:t>
      </w:r>
    </w:p>
    <w:p>
      <w:r>
        <w:t>舌头在杨贵妃的嘴里翻搅；吸吮杨贵妃的双锋；又钻入杨贵妃的耳朵……弄得杨贵妃又是一阵淫荡的浪声。</w:t>
      </w:r>
    </w:p>
    <w:p>
      <w:r>
        <w:t>在杨贵妃又痒又陶醉时，安禄山把肉棒挺进去了！『啊！』杨贵妃觉得阴道里顿时被塞得满满的，两腿一曲便</w:t>
      </w:r>
    </w:p>
    <w:p>
      <w:r>
        <w:t>紧紧夹住安禄山的腰，勉力的挺动下身，让阴户与肉棒更为密合。杨贵妃只觉得子宫正在激烈的收缩，舒爽的尿都</w:t>
      </w:r>
    </w:p>
    <w:p>
      <w:r>
        <w:t>忍不住喷出来了！</w:t>
      </w:r>
    </w:p>
    <w:p>
      <w:r>
        <w:t>安禄山又将杨贵妃双腿高举，并弯曲膝盖贴在杨贵妃的胸前，自己则是或蹲跪的姿势，如此一来安禄山的肉棒</w:t>
      </w:r>
    </w:p>
    <w:p>
      <w:r>
        <w:t>便插入更深处。杨贵妃好像是挺享受这样刺激，泄了不知十几次了。</w:t>
      </w:r>
    </w:p>
    <w:p>
      <w:r>
        <w:t>安禄山插得越来越猛；杨贵妃的双峰也晃动得更厉害，还发出『啪！啪！』的互撞声。杨贵妃屄穴里的淫水流</w:t>
      </w:r>
    </w:p>
    <w:p>
      <w:r>
        <w:t>得大腿全湿透了，甚至床铺上也濡染了一大片。</w:t>
      </w:r>
    </w:p>
    <w:p>
      <w:r>
        <w:t>突然，安禄山全身绷紧，『嗯啊！』的吼叫着，双手用尽力气紧紧捏住杨贵妃的双峰，双手用力得直颤抖，彷</w:t>
      </w:r>
    </w:p>
    <w:p>
      <w:r>
        <w:t>佛不捏爆它们不甘心似的。接着『嗤！嗤！嗤！』一股股的浓精，全数射在杨贵妃的体内，然后就气喘嘘嘘地闭眼</w:t>
      </w:r>
    </w:p>
    <w:p>
      <w:r>
        <w:t>躺下。</w:t>
      </w:r>
    </w:p>
    <w:p>
      <w:r>
        <w:t>稍后，杨贵妃媚眼微开，娇声的问：「孩儿！舒服吗？」安禄山没说话，只是喘嘘嘘的点点头。</w:t>
      </w:r>
    </w:p>
    <w:p>
      <w:r>
        <w:t>突然，杨贵妃惊叫着：「哎呀！看你把我的胸部抓伤了……这…这要是让皇上看见，要我怎么交代……」安禄</w:t>
      </w:r>
    </w:p>
    <w:p>
      <w:r>
        <w:t>山睁眼一瞧，只见雪白的双峰上有几到紫青的抓痕，便疼惜的低头亲舔伤痕：「娘，对不起！我实在是太激动了才</w:t>
      </w:r>
    </w:p>
    <w:p>
      <w:r>
        <w:t>抓伤妳……妳可以裁剪一块锦缎围遮胸前，这样便不会被识破……」杨贵妃因恐唐明皇识破追询，遂制一袭粉锦肚</w:t>
      </w:r>
    </w:p>
    <w:p>
      <w:r>
        <w:t>兜罩载于胸前，而宫中仕女不知内情，又觉如此甚是好看，便纷纷起而仿效。</w:t>
      </w:r>
    </w:p>
    <w:p>
      <w:r>
        <w:t>三日之后，安禄山辞朝，唐明皇命扬国忠设饯送行安禄山。其实安禄山早已准备妥当，随时都可以举兵造反，</w:t>
      </w:r>
    </w:p>
    <w:p>
      <w:r>
        <w:t>只因还有一些良知，自思皇恩不薄，打算等皇上晏驾之后再行起事，但现在却又因迷恋杨贵妃，想早日将她拥为己</w:t>
      </w:r>
    </w:p>
    <w:p>
      <w:r>
        <w:t>有，便盘算着及早谋叛之事。</w:t>
      </w:r>
    </w:p>
    <w:p>
      <w:r>
        <w:t>天宝十四年十一月中，安禄山自范阳举兵南下，进犯长安。</w:t>
      </w:r>
    </w:p>
    <w:p>
      <w:r>
        <w:t>天宝十五年六月，唐明皇趁着黎明时分，率领杨贵妃、皇子妃、主皇孙，以及众臣潜出延秋门，向西而去。唐</w:t>
      </w:r>
    </w:p>
    <w:p>
      <w:r>
        <w:t>明皇满怀感慨：『…四十几年的江山，竟然被我弄得如此后果…』不禁老泪纵横。</w:t>
      </w:r>
    </w:p>
    <w:p>
      <w:r>
        <w:t>次日，唐明皇一行正在马嵬驿站休息，忽闻外面兵马骚动，将士们鼓噪着要请诛杨国忠（杨贵妃之兄）以谢天</w:t>
      </w:r>
    </w:p>
    <w:p>
      <w:r>
        <w:t>下，否则不愿护驾。杨国忠被枭首碎尸后，左右意犹未足，又鼓噪喊着：「国忠既诛，太真（杨贵妃之道号）不合</w:t>
      </w:r>
    </w:p>
    <w:p>
      <w:r>
        <w:t>供奉，请以贵妃塞天下怒。」杨贵妃就在这种情况下，被赐绫自尽，时年三十八岁。杨贵妃缢死，唐明皇以紫毯裹</w:t>
      </w:r>
    </w:p>
    <w:p>
      <w:r>
        <w:t>尸葬于道旁。次年，唐明皇还都，密遣中使贝椁他葬，不料香囊犹在；独不见杨贵妃尸身，而留下一道杨贵妃死否</w:t>
      </w:r>
    </w:p>
    <w:p>
      <w:r>
        <w:t>的谜团。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