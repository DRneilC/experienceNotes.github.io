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神雕侠侣</w:t>
      </w:r>
    </w:p>
    <w:p>
      <w:r>
        <w:t>清晨，伴着阵阵鸟叫声我醒了过来，眼前是龙儿秀美的脸庞，美丽的小嘴如的红果般充满了诱惑，我忍不住吻</w:t>
      </w:r>
    </w:p>
    <w:p>
      <w:r>
        <w:t>了下去，渐渐的龙儿的鼻息越来越粗重，一股股热气扑向面上，我知道她已经醒了，可抬头看向她时，她仿佛依旧</w:t>
      </w:r>
    </w:p>
    <w:p>
      <w:r>
        <w:t>在熟睡，只是紧眨的眼皮却出卖了她，知道她是在装睡，我头一低，一口咬在她玉兔的红葡萄上：「嘤咛……」一</w:t>
      </w:r>
    </w:p>
    <w:p>
      <w:r>
        <w:t>声呻吟龙儿再也装不下去了，终于睁开了那双美目，狠狠地瞪着我，「乖龙儿，醒了……」我忍不住的戏虐她：「</w:t>
      </w:r>
    </w:p>
    <w:p>
      <w:r>
        <w:t>讨厌，你好坏，你好坏……」龙儿一边用柔嫩的粉拳按摩般的捶打向我的胸口，一边可爱的撒着娇，看着那娇羞的</w:t>
      </w:r>
    </w:p>
    <w:p>
      <w:r>
        <w:t>样子，我不由的两眼发直，小兄弟也亢奋了起来，金枪差点没把裤子撑破。她的胸前是那幺的挺拔，盈盈，我的双</w:t>
      </w:r>
    </w:p>
    <w:p>
      <w:r>
        <w:t>手在她身上游移尽情的抚摸，当我的手移到龙儿下腹的时候，我的眼睛更是眨都不眨一下，因为此时龙儿的**已经</w:t>
      </w:r>
    </w:p>
    <w:p>
      <w:r>
        <w:t>微微隆起显得那幺，半张半闭的双腿中隐现着的神秘三角洲是那幺的，龙儿见我半天没反应，很是奇怪，连忙抬起</w:t>
      </w:r>
    </w:p>
    <w:p>
      <w:r>
        <w:t>头见到我的样子刚要说什么，突然感到被一火热抵住，全身一阵酥麻，此时的龙儿玉颊羞红如火，满眼春色，温热</w:t>
      </w:r>
    </w:p>
    <w:p>
      <w:r>
        <w:t>的掌心慢慢向下握住了我硬胀的火热，龙儿一边温柔的搓揉着，彷佛正在安抚一头受激怒的野兽般，彷佛是把玩一</w:t>
      </w:r>
    </w:p>
    <w:p>
      <w:r>
        <w:t>件艺品珍宝般爱不释手，一边用舌尖轻舔我* 囊，来回的「工作」着，我再一次深深的吻住了她的红唇，一双手轻</w:t>
      </w:r>
    </w:p>
    <w:p>
      <w:r>
        <w:t>柔龙儿的，「嘶……」突然看到一阵舒爽，我不由的轻吟了一声，低头一看原来龙儿已经用那的小嘴含住了我的火</w:t>
      </w:r>
    </w:p>
    <w:p>
      <w:r>
        <w:t>热，一条灵活的舌头不住在坚硬胜铁的火热上游动，不一会儿，她又把尽力塞入嘴中，一面让我在她的口腔里尽情，</w:t>
      </w:r>
    </w:p>
    <w:p>
      <w:r>
        <w:t>像吃奶般把它啜着，一面用手指在自己的* 蒂上轻轻揉搓；我的速度也越来越快，玉兔上的双手也加大了力气，猛</w:t>
      </w:r>
    </w:p>
    <w:p>
      <w:r>
        <w:t>然我用一只手按住了龙儿的头部，再次将我的火热用力一捅，在连续的几次大力后双手紧紧按住龙儿的头，只觉得</w:t>
      </w:r>
    </w:p>
    <w:p>
      <w:r>
        <w:t>火热一阵酥麻，大量的**设想了龙儿的喉咙深处，「咕咚」龙儿将所有的**咽了下去，同时浑身不停的颤动也达到</w:t>
      </w:r>
    </w:p>
    <w:p>
      <w:r>
        <w:t>了高过儿今天我们开始学习九阴真经；在经过早上的激情后我和龙儿互相穿衣后喝了些玉蜂浆开始了九阴真经的修</w:t>
      </w:r>
    </w:p>
    <w:p>
      <w:r>
        <w:t>习，（给龙儿穿衣服是自然占了不少便宜）：</w:t>
      </w:r>
    </w:p>
    <w:p>
      <w:r>
        <w:t>「过儿，记住九阴真经分上下两册，上册以内功心法为主，下册以武功招式为主，修习玉女素心剑最后一式离</w:t>
      </w:r>
    </w:p>
    <w:p>
      <w:r>
        <w:t>不开上册的心法，你一定要听好记好我，我……不希望你出事」龙儿关心的说道，「天之道，损有余而补不足，是</w:t>
      </w:r>
    </w:p>
    <w:p>
      <w:r>
        <w:t>故虚胜实，不足胜有余。其意博，其理奥，其趣深，天地之象分，阴阳之候列，变化之由表，死生之兆彰，不谋而</w:t>
      </w:r>
    </w:p>
    <w:p>
      <w:r>
        <w:t>遗迹自同，勿约而幽明斯契，稽其言有微，验之事不忒，诚可谓至道之宗，奉生之始矣。假若天机迅发，妙识玄通，</w:t>
      </w:r>
    </w:p>
    <w:p>
      <w:r>
        <w:t>成谋虽属乎生知，标格亦资于治训，未尝有行不由送，出不由产者亦。然刻意研精，探微索隐，或识契真要，则目</w:t>
      </w:r>
    </w:p>
    <w:p>
      <w:r>
        <w:t>牛无全，故动则有成，犹鬼神幽赞，而命世奇杰，时时间出焉。</w:t>
      </w:r>
    </w:p>
    <w:p>
      <w:r>
        <w:t>五藏六府之精气，皆上注于目而为之精。精之案为眼，骨之精为瞳子，筋之精为黑眼，血之精力络，其案气之</w:t>
      </w:r>
    </w:p>
    <w:p>
      <w:r>
        <w:t>精为白眼，肌肉之精为约束，裹撷筋骨血气之精而与脉并为系，上属于脑，后出于项中。故邪中于项，因逢其身之</w:t>
      </w:r>
    </w:p>
    <w:p>
      <w:r>
        <w:t>虚，其人深，则随眼系以入于脑，入手腼则脑转，脑转则引目系急，目系急则目眩以转矣。邪其精，其精所中不相</w:t>
      </w:r>
    </w:p>
    <w:p>
      <w:r>
        <w:t>比亦则精散，精散则视岐，视岐见两物。</w:t>
      </w:r>
    </w:p>
    <w:p>
      <w:r>
        <w:t>阴极在六，何以言九。太极生两仪，天地初刨判。六阴已极，逢七归元太素，太素西方金德，阴之清纯，寒之</w:t>
      </w:r>
    </w:p>
    <w:p>
      <w:r>
        <w:t>渊源。</w:t>
      </w:r>
    </w:p>
    <w:p>
      <w:r>
        <w:t>第一重诀曰：子午卯酉四正时，归气丹田掌前推。面北背南朝天盘，意随两掌行当中。意注丹田一阳动，左右</w:t>
      </w:r>
    </w:p>
    <w:p>
      <w:r>
        <w:t>回收对两穴。拜佛合什当胸作，真气旋转贯其中。气行任督小周天，温养丹田一柱香。快慢合乎三十六，九阳神功</w:t>
      </w:r>
    </w:p>
    <w:p>
      <w:r>
        <w:t>第一重。每日子、午、卯、酉四正时，找一阴气重的地方，最好为四高中低。面北而坐，五心朝天，静心绝虑，意</w:t>
      </w:r>
    </w:p>
    <w:p>
      <w:r>
        <w:t>守丹田，到一阳初动之时，双手在胸前合什，指尖朝前。</w:t>
      </w:r>
    </w:p>
    <w:p>
      <w:r>
        <w:t>引丹田之气沿督脉上行，任脉下归丹田。如此待小周天三十六圈。由慢至快。</w:t>
      </w:r>
    </w:p>
    <w:p>
      <w:r>
        <w:t>气归丹田后，双掌前推，掌心向前，掌指朝天，气行两掌。双掌指下垂，掌指朝下，掌心朝下，迅速收回，左</w:t>
      </w:r>
    </w:p>
    <w:p>
      <w:r>
        <w:t>手掌心对准气海穴，右手掌心对准命门穴，真气随手式成螺旋状贯入气海、命门两穴。汇于丹田内。如此意守下丹</w:t>
      </w:r>
    </w:p>
    <w:p>
      <w:r>
        <w:t>田一柱香的时间。</w:t>
      </w:r>
    </w:p>
    <w:p>
      <w:r>
        <w:t>待此功练有一定功力，能收发自如，有抗寒之功时可修第二重。</w:t>
      </w:r>
    </w:p>
    <w:p>
      <w:r>
        <w:t>第二重诀曰：极寒午时正，独坐寒冰床。面朝北，气行小周天。五心朝天式，打开丹田门。寒气螺旋入，收发</w:t>
      </w:r>
    </w:p>
    <w:p>
      <w:r>
        <w:t>当自如。合和汇丹田，落雪雪不化。缩如一寒珠，雪落无化雪。扩为雾环身，九阴第二重。每日午时，找一极寒之</w:t>
      </w:r>
    </w:p>
    <w:p>
      <w:r>
        <w:t>地，面北背南，五心朝天，坐于寒冰床上（一种玉、一年四季都如寒冰一样）。今人练习可在冰或雪上练习，静心</w:t>
      </w:r>
    </w:p>
    <w:p>
      <w:r>
        <w:t>绝虑，启动周天三十六圈，意守丹田片刻，打开气海、命门两穴，分别成螺旋状入寒气，吸一柱香的时间后，关闭</w:t>
      </w:r>
    </w:p>
    <w:p>
      <w:r>
        <w:t>以上两穴，丹田内有一寒球再不停的旋转，越转越大，至到隔体三丈远，收回。如此反复八十一次，练到雪花落体</w:t>
      </w:r>
    </w:p>
    <w:p>
      <w:r>
        <w:t>而不化，放气时雪花距体三尺不落为功成。</w:t>
      </w:r>
    </w:p>
    <w:p>
      <w:r>
        <w:t>第三重诀曰：法如第二重，阴阳互相克。意在修罡气，热火不侵法。阳中求真阴，九阴第三重。每日子时，找</w:t>
      </w:r>
    </w:p>
    <w:p>
      <w:r>
        <w:t>一极热之地，坐于火鼎之上（今人练习坐在铁板上，下面加火，应慢慢加热，以不能忍耐为度）。面北背南，五心</w:t>
      </w:r>
    </w:p>
    <w:p>
      <w:r>
        <w:t>朝天，静心绝虑，起动丹田寒气防止热气侵入，其方法就是第二重所练寒气用以抗热量。此乃「真阳中求真阴」。</w:t>
      </w:r>
    </w:p>
    <w:p>
      <w:r>
        <w:t>第四重诀曰：法如第三重，阴合阴为生。同为修罡气，静流极之法。以阴练真阴，九阴第四重。不拘时间，找</w:t>
      </w:r>
    </w:p>
    <w:p>
      <w:r>
        <w:t>一静止不动的水池，五心朝天，坐于湖底，静心绝虑，水位不过脖子，运行丹田真气用以抗水之压力，其方法与第</w:t>
      </w:r>
    </w:p>
    <w:p>
      <w:r>
        <w:t>三重相同，待体入水，而衣不湿为成。然后找有流动河水中练，急流下练，而衣不湿为成。</w:t>
      </w:r>
    </w:p>
    <w:p>
      <w:r>
        <w:t>到此《九阴神功》成。如用掌把真气放出击人，就是催心掌。</w:t>
      </w:r>
    </w:p>
    <w:p>
      <w:r>
        <w:t>第五重采气大法诀曰：采气不在气，口闭双目开。玄机在于目，神气乾鼎聚。</w:t>
      </w:r>
    </w:p>
    <w:p>
      <w:r>
        <w:t>此法为增进内力之法，用以目吸聚宇宙内的精气，主要是修炼双眼，使双眼在对敌时能求察分明，并有摄取敌</w:t>
      </w:r>
    </w:p>
    <w:p>
      <w:r>
        <w:t>人神魂之效。每日太阳将出之际，站于高处，双眼平视太阳，带双眼发热时，意念太阳之气由双目吸入汇于上丹田，</w:t>
      </w:r>
    </w:p>
    <w:p>
      <w:r>
        <w:t>吸汇到一定程度自天目穴射出，在由双眼收回，如此反复。</w:t>
      </w:r>
    </w:p>
    <w:p>
      <w:r>
        <w:t>《横空挪移》螺旋九影，左右挪移，其聊不为，以气行之，可幻化九影诱敌。</w:t>
      </w:r>
    </w:p>
    <w:p>
      <w:r>
        <w:t>如加九阴白骨爪其威力可增十倍。如何横空挪移可据个况自定，今公之二法以参考。</w:t>
      </w:r>
    </w:p>
    <w:p>
      <w:r>
        <w:t>诀曰：左转一，左转半。右转一，右转半。左右转一为不一，横空旋较为太一。</w:t>
      </w:r>
    </w:p>
    <w:p>
      <w:r>
        <w:t>诀曰：左旋右旋天地旋，左踏右空平地旋。合手阴阳为上旋，右踏左空旋不为。虽为身法，实含玄理。须参照</w:t>
      </w:r>
    </w:p>
    <w:p>
      <w:r>
        <w:t>「九阴行功诀曰」进行，以防走火。习此功主要为子、午两时，其它时间亦可。必须选一处绝对安静，空气必须流</w:t>
      </w:r>
    </w:p>
    <w:p>
      <w:r>
        <w:t>畅。此功中的呼吸均为鼻吸鼻呼。习此功贵在持之以恒。功中会出现各种幻境，千万不可惧怕，顺其自然。练功中</w:t>
      </w:r>
    </w:p>
    <w:p>
      <w:r>
        <w:t>出现自然腾空，应顺其自然，千万不可妄加意念……」随着龙儿的念述，在我的识海出现了一幅幅奇怪的画面，我</w:t>
      </w:r>
    </w:p>
    <w:p>
      <w:r>
        <w:t>按照画面所现，盘膝于地开始修习；时候我从问过龙儿并没有在识海出现什么和面，看来又是穿越时带来的力量在</w:t>
      </w:r>
    </w:p>
    <w:p>
      <w:r>
        <w:t>帮我就这样又过了一个月，我和龙儿将全部九阴真经修习完毕并融会贯通，（为什么这么快？别忘了主角可是会特</w:t>
      </w:r>
    </w:p>
    <w:p>
      <w:r>
        <w:t>殊技的），明天就是双修的日子我和龙儿开始了各项准备，其实是为了拜堂做的准备。</w:t>
      </w:r>
    </w:p>
    <w:p>
      <w:r>
        <w:t>在后山一隐秘瀑布的池塘边看着穿着我连夜赶制的简易婚纱的龙儿，我的心开始狂跳，美，太美了，此时</w:t>
      </w:r>
    </w:p>
    <w:p>
      <w:r>
        <w:t>的我脑中全是龙儿的影子，差点忘记了双修的事情；在拜完堂交换完各自制作的分别标有过妻龙儿、龙夫过儿的戒</w:t>
      </w:r>
    </w:p>
    <w:p>
      <w:r>
        <w:t>指后，龙儿轻轻的脱下了婚纱，只剩一丝亵衣，我们紧紧的抱在一起，我深深的吻了下去，龙儿闭上了双眼，热情</w:t>
      </w:r>
    </w:p>
    <w:p>
      <w:r>
        <w:t>的回应着我，这个吻持续了十分钟，在那一刻天地间仿佛就剩下我与龙儿二人，一切都似乎成为了静止的；我用左</w:t>
      </w:r>
    </w:p>
    <w:p>
      <w:r>
        <w:t>手紧紧的拥着她，我的舌头开始顺着她的耳垂向下舔去，我的右手掀起了她的亵衣揉搓着她的玉兔，我的舌头游移</w:t>
      </w:r>
    </w:p>
    <w:p>
      <w:r>
        <w:t>到了她的巨峰，隔着衣服轻舔她的红豆，龙儿的胸开始上下起伏，然后用温热的小手解放了胸前的束缚，没有了束</w:t>
      </w:r>
    </w:p>
    <w:p>
      <w:r>
        <w:t>缚白嫩嫩的两只乳猪出现在我面前，我毫不犹豫的一口含住了突起的红豆，右手轻轻从龙儿的腹部滑过，轻柔的撤</w:t>
      </w:r>
    </w:p>
    <w:p>
      <w:r>
        <w:t>下了龙儿的下半截衣裳，龙儿一惊自然反应的，接着又缓缓松了开来，缓缓地躺在地上，让我可以顺利地将衣裙褪</w:t>
      </w:r>
    </w:p>
    <w:p>
      <w:r>
        <w:t>下，看着那一片令无数人向往的黑色丛林，我将嘴落在龙儿光裸平滑的小腹上，一边轻轻缓缓地嘘着热气，一边用</w:t>
      </w:r>
    </w:p>
    <w:p>
      <w:r>
        <w:t>脸颊与丰唇辗转摩挲﹔而手掌也占据了丛林要塞，把手长平贴着沾染露珠的绒毛，轻轻的压揉着，另一只手则亵玩</w:t>
      </w:r>
    </w:p>
    <w:p>
      <w:r>
        <w:t>着她的* 蒂，龙儿「啊…啊…」地颤抖轻叫、喘息，只觉得如置身烈火熔炉里一般，热度几乎要融化全身﹔又觉得</w:t>
      </w:r>
    </w:p>
    <w:p>
      <w:r>
        <w:t>如置身冰天雪地里，直发寒颤。</w:t>
      </w:r>
    </w:p>
    <w:p>
      <w:r>
        <w:t>龙儿觉得这真是人间最痛苦又是极度欢愉的煎熬，让自己已处在晕眩、神游之状态。</w:t>
      </w:r>
    </w:p>
    <w:p>
      <w:r>
        <w:t>我看着下面早已泥泞不堪的龙儿来到了水里，两人盘与水中，让硬胀的火热自行抵住桃园仙境「准备好了吗？」</w:t>
      </w:r>
    </w:p>
    <w:p>
      <w:r>
        <w:t>「嗯」，「我爱你……」「我也爱你」说完腰臀略为一挺，让借着湿液的润滑，挤入半个便停止，或许是心理作用</w:t>
      </w:r>
    </w:p>
    <w:p>
      <w:r>
        <w:t>﹔也或许是真的，我在进入的时候，四肢百骸如触电般地震荡，只觉得窄狭的穴口似乎在抵挡它的进入﹔而穴洞里</w:t>
      </w:r>
    </w:p>
    <w:p>
      <w:r>
        <w:t>却有一股难以抗拒的磁力，正在吸引着它；「啊…喔！」龙儿觉得一阵阵的刺痛传自……双臂紧紧勒住我的脖子，</w:t>
      </w:r>
    </w:p>
    <w:p>
      <w:r>
        <w:t>指甲几乎陷入结实的皮肤，停了一会，见龙儿已没有痛苦之色猛的一挺直入花心深处，「啊…」，强忍住我和龙儿</w:t>
      </w:r>
    </w:p>
    <w:p>
      <w:r>
        <w:t>开始双修，一股热情从二人结合处生出，传遍奇经八脉四肢百骸，我，两人再次深深的吻在了一起，此时奇变突生，</w:t>
      </w:r>
    </w:p>
    <w:p>
      <w:r>
        <w:t>大量的白气从二人的皮肤向外散发，慢慢的包裹住二人的身形，此时我感觉浑身燥热，欲念横生，龙儿也满眼春情，</w:t>
      </w:r>
    </w:p>
    <w:p>
      <w:r>
        <w:t>身体扭动不停，终于明白最后一式一定要两情相悦的人来双修了，实在是这功……岁后我和龙儿便陷入无边中：「</w:t>
      </w:r>
    </w:p>
    <w:p>
      <w:r>
        <w:t>龙儿的阴户含着我巨大的火热进出。收缩，红肉吞吐翻飞，猛挺急抽，运动自如，既香甜，又滑溜，有时尽谤插尽，</w:t>
      </w:r>
    </w:p>
    <w:p>
      <w:r>
        <w:t>有时磨穴口，子宫口又紧夹着，酥快，痒到心底，也乐得直叫「亲亲……你的功夫真好……啊呀……，美死我了，</w:t>
      </w:r>
    </w:p>
    <w:p>
      <w:r>
        <w:t>加速的旋……唔…唔……。好…你这个又骚…又的浪穴………使我舒服…嗯…用劲的夹啊！我的火热插进抽出，带</w:t>
      </w:r>
    </w:p>
    <w:p>
      <w:r>
        <w:t>着骚水精，越干越多，流得满腹满腿，屁股地上都是，其滑如油更加快速，舒畅抉乐，如疯如狂，勇猛大力玩乐，</w:t>
      </w:r>
    </w:p>
    <w:p>
      <w:r>
        <w:t>挺抬旋转如飞，吞吐不停。我抱紧龙儿的娇身，压得紧密，继猛抽狠插数下，巨大的火热紧顶着阴* 四周，子宫口</w:t>
      </w:r>
    </w:p>
    <w:p>
      <w:r>
        <w:t>和阴* 底处，在最嫩最敏感的软肉上，轻轻揉转芳美鲜红的小嘴娇啼婉转：唔……唔……唔……嗯……唔……哎…</w:t>
      </w:r>
    </w:p>
    <w:p>
      <w:r>
        <w:t>…唔……唔……你……噢……唔……请……唔……你……唔……你轻……唔……轻……点……唔……唔……唔……</w:t>
      </w:r>
    </w:p>
    <w:p>
      <w:r>
        <w:t>轻……唔……唔……轻……点……唔……唔……唔……。」蓦地，龙儿觉得他的那个插进自己身体深处的「大傢伙」</w:t>
      </w:r>
    </w:p>
    <w:p>
      <w:r>
        <w:t>顶触到了自己阴* 深处那最神密、最娇嫩、最敏感的「花芯阴蕊」——少女最深处的阴* ，龙儿的阴* 被触，更是</w:t>
      </w:r>
    </w:p>
    <w:p>
      <w:r>
        <w:t>娇羞万般，娇啼婉转：「唔……唔……唔……轻……唔……轻……点……唔……唔……唔……」突然，龙儿一阵电</w:t>
      </w:r>
    </w:p>
    <w:p>
      <w:r>
        <w:t>击般的酸麻，幽深火热的湿滑膣壁内，娇嫩滑的粘膜嫩肉紧紧地箍夹住那火热抽动的巨大一阵不由自主地、难言而</w:t>
      </w:r>
    </w:p>
    <w:p>
      <w:r>
        <w:t>美妙的收缩、夹紧，「哎……」小龙女的子宫「花蕊」内射出了股宝贵的处女阴精，美貌如仙、清纯可人的绝色少</w:t>
      </w:r>
    </w:p>
    <w:p>
      <w:r>
        <w:t>女玉靥羞红，芳心娇羞万分。我在小龙儿狭窄紧小的嫩滑阴* 内、冲刺了好几百下，早已如箭在弦上，被小龙女的</w:t>
      </w:r>
    </w:p>
    <w:p>
      <w:r>
        <w:t>阴精一激，立即一阵迅猛地、挺刺……然后粗大滚烫的**深深地插入小龙女狭小的阴* 底部，紧紧地顶住小龙女的</w:t>
      </w:r>
    </w:p>
    <w:p>
      <w:r>
        <w:t>子宫颈，把一股又烫又滑、又多又浓的**直射入小龙女火热深遽的子宫壁内。二人身子一软昏睡了过去，此时二人</w:t>
      </w:r>
    </w:p>
    <w:p>
      <w:r>
        <w:t>如果醒着的话一定大吃一惊，因为包裹住二人的白气开始逐渐变为粉红色，不断的翻滚着。</w:t>
      </w:r>
    </w:p>
    <w:p>
      <w:r>
        <w:t>月亮初升时，粉红色的气团开始不断的缩小，同时形成气旋，不停的旋转着，一丝丝的月亮的光辉缠绕在气旋</w:t>
      </w:r>
    </w:p>
    <w:p>
      <w:r>
        <w:t>上，随着气旋越转越快，颜色变得越来越透明，隐约透出星光。</w:t>
      </w:r>
    </w:p>
    <w:p>
      <w:r>
        <w:t>好美啊，龙儿；看着此时散发出超然气质，站在那里似有似无，飘然若仙子的龙儿迟迟道。此时龙儿真是：</w:t>
      </w:r>
    </w:p>
    <w:p>
      <w:r>
        <w:t>九天之上缺一席，王母宴上犹叹息；寻遍三届五行外；原来白衣落凡间。</w:t>
      </w:r>
    </w:p>
    <w:p>
      <w:r>
        <w:t>龙儿我刚刚想了一套步法，我想结合咱们古墓的轻功，会非常厉害，那好……啊……，啊子上没说完就见我似</w:t>
      </w:r>
    </w:p>
    <w:p>
      <w:r>
        <w:t>乎脚一抬，有收了回去，手中仿佛捏着上没东西，紧接着刷的一声，龙儿的秀发披散了开来，不由得一龙，当龙儿</w:t>
      </w:r>
    </w:p>
    <w:p>
      <w:r>
        <w:t>看到我手中的一只玉钗才反应了过来，原来刚刚龙儿说话的时候我用新的步法来到龙儿身后摘下了头上的玉钗，就</w:t>
      </w:r>
    </w:p>
    <w:p>
      <w:r>
        <w:t>快速的回到了原来的位置，而在龙儿的眼里我只是抬脚收腿罢了，直到没有玉钗束缚的秀发披散开来才发现，过儿</w:t>
      </w:r>
    </w:p>
    <w:p>
      <w:r>
        <w:t>这是上没功夫这么厉害；龙儿，我还没想好名字不如你来想一个吧。我把这套功夫的来历告诉了龙儿后说；这套功</w:t>
      </w:r>
    </w:p>
    <w:p>
      <w:r>
        <w:t>夫来源星辰不如就叫做「星辰惑」吧。</w:t>
      </w:r>
    </w:p>
    <w:p>
      <w:r>
        <w:t>龙儿真聪明，来亲一个，说完向龙儿扑了过去，不久再次响起了阵阵的喘息声与呻吟声！</w:t>
      </w:r>
    </w:p>
    <w:p>
      <w:r>
        <w:t>过儿，你好强龙儿都已经泄了七八次了，你的大**还是那么硬，龙儿一边用水汪汪满含春色的眼睛望着我，</w:t>
      </w:r>
    </w:p>
    <w:p>
      <w:r>
        <w:t>一边用小手再我的火热上来回套动着，我的**不但没有爆发的意思反而变得更大了，龙儿算了吧，我忍忍就好了；</w:t>
      </w:r>
    </w:p>
    <w:p>
      <w:r>
        <w:t>我看着龙儿来回替换着有些酸麻的小手怜惜的道；过儿都是龙儿不好满足不了你，不如龙儿用嘴帮你吧，说完一低</w:t>
      </w:r>
    </w:p>
    <w:p>
      <w:r>
        <w:t>头，那张可爱的小嘴把我的大**含了进去，前前后后的来回套动着，的随着身体的运动不住的颤动，看着的一幕，</w:t>
      </w:r>
    </w:p>
    <w:p>
      <w:r>
        <w:t>我用手抓住那丰挺的挤出一道深深的沟壑裹住我巨大的**揉搓摩擦着，我的**套动速度变得越来越快，猛然身子一</w:t>
      </w:r>
    </w:p>
    <w:p>
      <w:r>
        <w:t>顿，将**从龙儿的嘴巴里抽出来再一次插入挤出的深沟里，啊，「噗……噗噗……噗」一声巨吼，终于，无数的子</w:t>
      </w:r>
    </w:p>
    <w:p>
      <w:r>
        <w:t>孙冲了出来，填满了沟壑；龙儿看着满身的白色液体，用手一抹放进了嘴里用小一绕，吞进了嘴里，脸上不是露出</w:t>
      </w:r>
    </w:p>
    <w:p>
      <w:r>
        <w:t>陶醉的表情，害的我差点忍不住，将她再次推到，就地正法，不过当看到龙儿的红肿是终于忍了下来。龙儿我先到</w:t>
      </w:r>
    </w:p>
    <w:p>
      <w:r>
        <w:t>水里去等你，说完头也不回的一头扎到身边的碧湖里；扑哧，龙儿看着我的糗样忍不住捂住嘴娇笑了起来，那笑容</w:t>
      </w:r>
    </w:p>
    <w:p>
      <w:r>
        <w:t>连周边的花儿都为之失色。</w:t>
      </w:r>
    </w:p>
    <w:p>
      <w:r>
        <w:t>慌忙下有听到龙儿的笑容，不防地上一个藤蔓，一个趔趄咕咚一声，一头栽进了水里，幸好是现在，要换成原</w:t>
      </w:r>
    </w:p>
    <w:p>
      <w:r>
        <w:t>来双修前还真是个大麻烦，不过现在因为双修初成，可以长时间不呼吸，我连忙睁开了双眼调整呼吸准备附上水面，</w:t>
      </w:r>
    </w:p>
    <w:p>
      <w:r>
        <w:t>（现在功力大涨任何情况下都可以视物）猛然间发现在左前方大约五十米的水下有一个什么东西在发出特殊的光芒，</w:t>
      </w:r>
    </w:p>
    <w:p>
      <w:r>
        <w:t>这种光很亮却不刺眼，想过去看看有怕龙儿着急，连忙浮上水面；这是龙儿已经下到水里了，正在四处找我，「龙</w:t>
      </w:r>
    </w:p>
    <w:p>
      <w:r>
        <w:t>儿找什么呢？」忽然被人从背后抱住正准备叫，听到声音知道是我才安下了，「你好坏，就知道欺负人家，人家还</w:t>
      </w:r>
    </w:p>
    <w:p>
      <w:r>
        <w:t>以为、还以为……」说完轻轻抽噎了起来，我轻轻的将龙儿揽在怀里，轻抚着她的青丝，过了一会龙儿终于停止抽</w:t>
      </w:r>
    </w:p>
    <w:p>
      <w:r>
        <w:t>泣，在我怀里抬起了头，双手拦住我脖子，「答应我以后永远不要离开我，否则我会去死的」说着闭上了眼睛，将</w:t>
      </w:r>
    </w:p>
    <w:p>
      <w:r>
        <w:t>红唇一点点的移向我，我答应你我们以后永远都不分开；说完迎上了她的美唇，胶着在了一起。</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