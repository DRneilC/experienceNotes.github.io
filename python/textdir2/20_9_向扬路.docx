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向扬路</w:t>
      </w:r>
    </w:p>
    <w:p>
      <w:r>
        <w:t>苍野茫茫，残阳独挂西山，一片黄绿色泽的乾草随风兴波。</w:t>
      </w:r>
    </w:p>
    <w:p>
      <w:r>
        <w:t>陕北一带的阔野，平静如昔。一名中年汉子漫步草间，三个孩子跟在后头，说说笑笑，没半刻停息。</w:t>
      </w:r>
    </w:p>
    <w:p>
      <w:r>
        <w:t>那汉子踱步来回，停在一颗枯树下，忽然说道：「渊儿，你捡跟树枝，用剑法跟你师兄练几招。」那三个孩子</w:t>
      </w:r>
    </w:p>
    <w:p>
      <w:r>
        <w:t>一听，知道又是练功的时间，两个十来岁的男孩齐道：「是！」</w:t>
      </w:r>
    </w:p>
    <w:p>
      <w:r>
        <w:t>年岁稍小的男孩捡了根长树枝，左手捏起剑诀，法度竟也甚是严谨。另一个男孩站开步伐，吐了口气。两童架</w:t>
      </w:r>
    </w:p>
    <w:p>
      <w:r>
        <w:t>式既定，旋及交上了手。余下那孩子却还是八、九岁的小女孩，蹦蹦跳跳地到那汉子跟前，眨眨眼睛，道：「爹，</w:t>
      </w:r>
    </w:p>
    <w:p>
      <w:r>
        <w:t>文师哥这几下，就是指南剑了吗？实在没什么好看的。」那汉子拍拍小女孩的头，微笑道：「瑄儿别胡说，乖乖看</w:t>
      </w:r>
    </w:p>
    <w:p>
      <w:r>
        <w:t>清楚师兄们的招数。」</w:t>
      </w:r>
    </w:p>
    <w:p>
      <w:r>
        <w:t>但见持枝小童招招挑刺，力道甚微，方位却十分稳固，另一少年左掌右拳，劲力却大得多，上击下劈，拳掌忽</w:t>
      </w:r>
    </w:p>
    <w:p>
      <w:r>
        <w:t>地调换，变化开阖，竟是极高明的功夫。</w:t>
      </w:r>
    </w:p>
    <w:p>
      <w:r>
        <w:t>那汉子看了十来招，道：「好，停！」</w:t>
      </w:r>
    </w:p>
    <w:p>
      <w:r>
        <w:t>两童各自收式，跑到汉子身边。那汉子接过树枝，道：「渊儿，你刚才刺左肩的这一招，后着施的不好。该当</w:t>
      </w:r>
    </w:p>
    <w:p>
      <w:r>
        <w:t>如此转过剑锋，这般转刺……扬儿也是，如果这一拳改打小腹，你师弟便要输……」</w:t>
      </w:r>
    </w:p>
    <w:p>
      <w:r>
        <w:t>小个男孩专心听着师父讲招，小女孩坐在草地上，仰望父亲又说又比，似乎甚感有趣。直到夕阳落尽，朗月在</w:t>
      </w:r>
    </w:p>
    <w:p>
      <w:r>
        <w:t>空，四人这才慢慢出了草原。</w:t>
      </w:r>
    </w:p>
    <w:p>
      <w:r>
        <w:t>如此日落月起，不知几多时光，来到这草原之上的，却只有三个人了。两个小男孩已是神采飞扬的青年，身后</w:t>
      </w:r>
    </w:p>
    <w:p>
      <w:r>
        <w:t>的女孩也出落成了俏生生的少女。</w:t>
      </w:r>
    </w:p>
    <w:p>
      <w:r>
        <w:t>三人来到那颗孤立原野中的树下，停了下来。其时正当初夏，草木荣翠，却是枝繁叶茂，并非枯树了。树下一</w:t>
      </w:r>
    </w:p>
    <w:p>
      <w:r>
        <w:t>块坚石，简单地刻着「华玄清之墓」五个大字。</w:t>
      </w:r>
    </w:p>
    <w:p>
      <w:r>
        <w:t>少女向石墓一拜，道：「爹，我们又来看您啦。」说着解开一袋米酒，尽数淋在石上。这少女便是墓下之人的</w:t>
      </w:r>
    </w:p>
    <w:p>
      <w:r>
        <w:t>独女华瑄，叶影摇曳下，见其眉目如画，体态盈盈，当真是个十分容色的少女。</w:t>
      </w:r>
    </w:p>
    <w:p>
      <w:r>
        <w:t>那两名青年便是这华玄清的门徒，师兄向扬已二十岁，剑眉星目，英姿飒爽，师弟文渊才十七岁，还比华瑄大</w:t>
      </w:r>
    </w:p>
    <w:p>
      <w:r>
        <w:t>了两岁，面貌极是温文俊秀，望之风雅翩然，竟似书生一般，浑无练家子的样子。</w:t>
      </w:r>
    </w:p>
    <w:p>
      <w:r>
        <w:t>文渊朝墓一拜，说道：「师父在上，弟子和师兄、师妹今日便要起程，以师传绝艺，管不平之事，请师父灵佑。」</w:t>
      </w:r>
    </w:p>
    <w:p>
      <w:r>
        <w:t>向扬拍拍文渊肩头，笑道：「好啦好啦，凭你现在这身功夫，也不用师父怎么保佑你了。」又道：「咱们同门学艺，</w:t>
      </w:r>
    </w:p>
    <w:p>
      <w:r>
        <w:t>各有所长，不过日后江湖上谈到我们这三号人物，会是如何，那是谁也不知道。每年此日，我们便回到这里一聚，</w:t>
      </w:r>
    </w:p>
    <w:p>
      <w:r>
        <w:t>顺便看看那个没能发扬师父的遗训、铲奸除恶的，便给师父磕上三百六十五个响头！」</w:t>
      </w:r>
    </w:p>
    <w:p>
      <w:r>
        <w:t>华瑄拍手笑道：「向师哥，这可是你的主意罢？到时候磕得头昏眼花，可别赖皮！」向扬哈哈大笑。文渊微笑</w:t>
      </w:r>
    </w:p>
    <w:p>
      <w:r>
        <w:t>道：「师兄的本事最是厉害，看来多半是小弟来磕头了。」向扬一笑，道：「胡扯八道，咱们上路罢！」</w:t>
      </w:r>
    </w:p>
    <w:p>
      <w:r>
        <w:t>三人离开学艺旧地，斜阳之下，分道扬镳。这一番入了江湖，前途未知，便待一年之后聚首再叙！</w:t>
      </w:r>
    </w:p>
    <w:p>
      <w:r>
        <w:t>向扬告别师弟师妹，一路东行。他生性飞扬跳脱，一人独行，虽然偶感孤寂，但当兴之所至，饮酒练拳，见得</w:t>
      </w:r>
    </w:p>
    <w:p>
      <w:r>
        <w:t>不平之事，便以拳头干预。他跟着师父华玄清最久，见闻不少，一路上拳打土豪，脚踢恶吏，倒也没吃半点亏，毕</w:t>
      </w:r>
    </w:p>
    <w:p>
      <w:r>
        <w:t>竟他武功非同小可，寻常恶徒却也敌他不过。</w:t>
      </w:r>
    </w:p>
    <w:p>
      <w:r>
        <w:t>这日来到赵县，夏日炎炎，向扬随意找了个凉亭休憩，解开酒袋，自顾自地饮酒赏景。向北一望，只见一座石</w:t>
      </w:r>
    </w:p>
    <w:p>
      <w:r>
        <w:t>拱桥横河而建，造型甚是秀丽，当下向身旁一个儒生样子的人问道：「老兄，这桥建得倒是好看，叫什么来着？」</w:t>
      </w:r>
    </w:p>
    <w:p>
      <w:r>
        <w:t>那儒生道：「这是赵州桥，乃隋代李春所建。你瞧，这桥设计的可好，两端厚，中间薄，坡度也小，桥上车马通行</w:t>
      </w:r>
    </w:p>
    <w:p>
      <w:r>
        <w:t>是方便的，船要行过桥下也不碍着。这两端石拱嘛，各开两个券洞，你道这叫什么？这即是敞肩拱，这一来的好处</w:t>
      </w:r>
    </w:p>
    <w:p>
      <w:r>
        <w:t>嘛……」</w:t>
      </w:r>
    </w:p>
    <w:p>
      <w:r>
        <w:t>向扬见他摇头晃脑，说个不停，当即哈哈笑道：「建个桥的名堂倒也不少。」</w:t>
      </w:r>
    </w:p>
    <w:p>
      <w:r>
        <w:t>不去听他多说，走上了那石桥。桥上栏板上各有雕刻，或山水人物，或龙虎异兽，望柱也颇有花样，蟠龙、竹</w:t>
      </w:r>
    </w:p>
    <w:p>
      <w:r>
        <w:t>节、双宝珠，他虽然不懂，却也知道这些实是精美之作。</w:t>
      </w:r>
    </w:p>
    <w:p>
      <w:r>
        <w:t>看得片刻，正要下桥，忽听远远传来阵阵马蹄。只听旁人纷纷叫嚷起来：「强人来啦！白虎寨的三大王！」桥</w:t>
      </w:r>
    </w:p>
    <w:p>
      <w:r>
        <w:t>上桥下众人尽皆失色，边叫边逃。向扬抽身离桥，抓住那正要逃命的儒生，问道：「白虎寨是什么东西？是这一带</w:t>
      </w:r>
    </w:p>
    <w:p>
      <w:r>
        <w:t>的山贼窝是罢？」那儒生牙齿打战，道：「是……是是……」</w:t>
      </w:r>
    </w:p>
    <w:p>
      <w:r>
        <w:t>向扬笑道：「瞧你怕的，也罢，是就是，你快逃远些吧！」说着放开了他，那儒生双脚发软，一时不能移动，</w:t>
      </w:r>
    </w:p>
    <w:p>
      <w:r>
        <w:t>呆了一呆，才大叫而逃。</w:t>
      </w:r>
    </w:p>
    <w:p>
      <w:r>
        <w:t>向扬站上桥* ，见一片黄雾远远而来，心道：「好啊，光天化日之下，竟有这大批山贼出窝，难道这白虎寨本</w:t>
      </w:r>
    </w:p>
    <w:p>
      <w:r>
        <w:t>事当真不小？」只过片刻，数十匹健马齐冲向桥，马蹄声响成一片。向扬提气喝道：「领头的是哪一个贼子，给本</w:t>
      </w:r>
    </w:p>
    <w:p>
      <w:r>
        <w:t>少爷停了下来！」这一番话以内力字字送出，清晰响亮，如雷突鸣，一众山贼不禁一震，纷纷勒马，待见桥上只是</w:t>
      </w:r>
    </w:p>
    <w:p>
      <w:r>
        <w:t>一名毛头小子，又大骂起来，叫道：「小杂种是什么东西，在这里大呼小叫！」「快给你爷爷让路！」「滚下桥去，</w:t>
      </w:r>
    </w:p>
    <w:p>
      <w:r>
        <w:t>要不然便给你撞死！」</w:t>
      </w:r>
    </w:p>
    <w:p>
      <w:r>
        <w:t>向扬不去理会，见当头一名胖汉满脸横肉，手中抱着一个披头散发的女子，便指着他道：「你就是白虎寨三寨</w:t>
      </w:r>
    </w:p>
    <w:p>
      <w:r>
        <w:t>主？」</w:t>
      </w:r>
    </w:p>
    <w:p>
      <w:r>
        <w:t>那胖子横了他一眼，左手一边在那女子周身上下其手，道：「怎么？你是哪条道上的？」他见多识广，知道这</w:t>
      </w:r>
    </w:p>
    <w:p>
      <w:r>
        <w:t>青年一喝之中，已显示了内力不凡，但他自恃武功精强，却也不放在眼里，只是顾着狎玩怀中的女子。那女子低声</w:t>
      </w:r>
    </w:p>
    <w:p>
      <w:r>
        <w:t>哭泣，肩头起伏，不敢作声。</w:t>
      </w:r>
    </w:p>
    <w:p>
      <w:r>
        <w:t>向扬点点头，说道：「好，把劫掠来的财物女子全部放下，滚回你们寨里去吧！」三寨主小眼一瞪，怒道：「</w:t>
      </w:r>
    </w:p>
    <w:p>
      <w:r>
        <w:t>臭小子……」一句话没说完，向扬已飞掠而上，右掌直拍而出。三寨主随手一格，不料手腕一紧，向扬化掌为爪，</w:t>
      </w:r>
    </w:p>
    <w:p>
      <w:r>
        <w:t>立即拿住他手腕，一挥一抛，一个肥大的身躯腾空而起，「噗通」一声被掷入了河中，那女子却已在向扬怀里。</w:t>
      </w:r>
    </w:p>
    <w:p>
      <w:r>
        <w:t>向扬将那女子坐靠在桥栏边，笑道：「姑娘莫惊！」那女子似乎吓着了，软软坐倒。忽听「泼刺」一声，三寨</w:t>
      </w:r>
    </w:p>
    <w:p>
      <w:r>
        <w:t>主已跳回岸上，手舞双鎚，骂道：「兄弟们，一齐把这小杂种毙了！」群贼大声呼喝，纷纷下马，拔刀杀来。</w:t>
      </w:r>
    </w:p>
    <w:p>
      <w:r>
        <w:t>三寨主双手铜鎚上下飞舞，直扑向扬。向扬看得真切，双手圈转，顺势一带，三寨主只觉双鎚左右各生一道巨</w:t>
      </w:r>
    </w:p>
    <w:p>
      <w:r>
        <w:t>力，吃惊之下，双鎚已互撞一记，「当」。地一声大响。这一下可把他自己震得双臂酸麻，不由得双鎚脱手落下。</w:t>
      </w:r>
    </w:p>
    <w:p>
      <w:r>
        <w:t>岂料向扬右足轻轻两点，两把铜鎚一偏，正砸中三寨主双脚，只痛得他好似脚骨碎了一般，大声哀叫。</w:t>
      </w:r>
    </w:p>
    <w:p>
      <w:r>
        <w:t>向扬哈哈大笑，身形游走，双掌连珠拍出，绕着三寨主打了他三十多下耳光。</w:t>
      </w:r>
    </w:p>
    <w:p>
      <w:r>
        <w:t>好在他本是一张肥脸，现下是肥是肿，倒也看不太出个样来。向扬飞身窜出，掌力到处，山贼们一一倒地，竟</w:t>
      </w:r>
    </w:p>
    <w:p>
      <w:r>
        <w:t>是丝毫闪躲不得。向扬搜出山贼身上财物，放开其他被抓的女子，边走边踢，将一把把钢刀通通踢入河中心，数十</w:t>
      </w:r>
    </w:p>
    <w:p>
      <w:r>
        <w:t>斤的铜鎚竟也依样踢到河中。众贼倒在地上，目瞪口呆，忽听向扬喝道：「滚吧，不用三天，本少爷便去踏平白虎</w:t>
      </w:r>
    </w:p>
    <w:p>
      <w:r>
        <w:t>寨，回去报个信罢！」</w:t>
      </w:r>
    </w:p>
    <w:p>
      <w:r>
        <w:t>群贼哪敢多留，慌张上马，乱成一团。有些山贼中掌一后，竟连上马的力气也失了，一众山贼狼狈而逃。</w:t>
      </w:r>
    </w:p>
    <w:p>
      <w:r>
        <w:t>向扬见一众女子衣衫不整，约有二十来个，便道：「你们知道怎么回自己的村子么？」一个女子低声道：「是</w:t>
      </w:r>
    </w:p>
    <w:p>
      <w:r>
        <w:t>……就在前面的周家村。」向扬将财物分给众女，让她们各自回家。众女逃出山贼魔掌，对向扬千恩万谢，互相扶</w:t>
      </w:r>
    </w:p>
    <w:p>
      <w:r>
        <w:t>持，一齐去了。</w:t>
      </w:r>
    </w:p>
    <w:p>
      <w:r>
        <w:t>那被三寨主所虏的女子却还坐在桥上。向扬上前查看，却见她紧咬双唇，瑟瑟颤抖。向扬面露微笑，道：「姑</w:t>
      </w:r>
    </w:p>
    <w:p>
      <w:r>
        <w:t>娘，怎么了？来，站起来。」说着伸出右手。</w:t>
      </w:r>
    </w:p>
    <w:p>
      <w:r>
        <w:t>那女子抬起头来，望着向扬看。向扬这才看清楚这女子的相貌：但见她约是十七八岁，眼瞳深邃，樱唇修鼻，</w:t>
      </w:r>
    </w:p>
    <w:p>
      <w:r>
        <w:t>体态纤弱，被山贼虏掠至此，极是疲累，更令人兴我见犹怜之感。她本来缩在栏板边，眼见向扬脸上一片温和，全</w:t>
      </w:r>
    </w:p>
    <w:p>
      <w:r>
        <w:t>无凶态，这才怯怯的倚栏站起，却不接向扬的手。</w:t>
      </w:r>
    </w:p>
    <w:p>
      <w:r>
        <w:t>向扬道：「你怎么不跟她们一起回去？」那少女扯住散乱的衣襟，嗫嗫嚅嚅地道：「我……我不是这里人。请</w:t>
      </w:r>
    </w:p>
    <w:p>
      <w:r>
        <w:t>教恩公大名？」向扬微笑道：「在下向扬。不知姑娘芳名？」少女脸上一红，低声答道：「小女子姓赵……名、名</w:t>
      </w:r>
    </w:p>
    <w:p>
      <w:r>
        <w:t>字是婉雁。」</w:t>
      </w:r>
    </w:p>
    <w:p>
      <w:r>
        <w:t>向扬道：「别叫恩公什么的，多别扭。赵姑娘是哪里人？若是不知如何回去，在下也可帮帮忙。」赵婉雁红着</w:t>
      </w:r>
    </w:p>
    <w:p>
      <w:r>
        <w:t>脸，吞吞吐吐地道：「那……不……小女子是住在洛阳。我、我自己回去就可以，不劳向公子费心……」不料身子</w:t>
      </w:r>
    </w:p>
    <w:p>
      <w:r>
        <w:t>刚离栏板，只觉全身乏力，脚下一个不稳，竟跌在向扬怀里。赵婉雁轻呼一声，大感娇羞，竟昏了过去。</w:t>
      </w:r>
    </w:p>
    <w:p>
      <w:r>
        <w:t>向扬知她先前惊吓太甚，又已疲困，身子虚弱，当下让她倚着桥边一株松树休息，自己坐在身旁照料，感觉就</w:t>
      </w:r>
    </w:p>
    <w:p>
      <w:r>
        <w:t>像照顾师妹华瑄幼时生病一般。</w:t>
      </w:r>
    </w:p>
    <w:p>
      <w:r>
        <w:t>他细细端详，见赵婉雁衣着虽乱，也颇有损毁，但显然衣料甚是华贵，确然和那些村女的粗布衫不同。只见衣</w:t>
      </w:r>
    </w:p>
    <w:p>
      <w:r>
        <w:t>裙的破洞中露出剔透的肌肤，衣襟被风拂动，隐约可见酥胸在急促的呼吸下缓缓起伏。向扬心中一动，凝视那张秀</w:t>
      </w:r>
    </w:p>
    <w:p>
      <w:r>
        <w:t>丽的脸庞，乌黑的发丝虽然散乱，却不失娴雅。「莫非赵姑娘是哪家富贵人家的小姐？」向扬暗自疑惑，却也不如</w:t>
      </w:r>
    </w:p>
    <w:p>
      <w:r>
        <w:t>何在意。</w:t>
      </w:r>
    </w:p>
    <w:p>
      <w:r>
        <w:t>天色渐渐昏暗。向扬见晚风吹起，凉意大增，便欲解下外衣，盖在赵婉雁身上。不想赵婉雁正在这时悠悠醒来，</w:t>
      </w:r>
    </w:p>
    <w:p>
      <w:r>
        <w:t>见到向扬正在解衣，吓了一跳，惊叫道：「啊……你做什么？」向扬一怔，转头望着赵婉雁。赵婉雁神色惊惶，娇</w:t>
      </w:r>
    </w:p>
    <w:p>
      <w:r>
        <w:t>躯又缩在一起，红着脸道：「你……为、为什么脱衣服……」</w:t>
      </w:r>
    </w:p>
    <w:p>
      <w:r>
        <w:t>向扬哑然失笑，心想：「这姑娘当真多疑得很。」心中忽然起了恶作剧的主意，一声咳嗽，道：「因为……想</w:t>
      </w:r>
    </w:p>
    <w:p>
      <w:r>
        <w:t>这样子！」说着身形一晃，欺到赵婉雁身前，双手按住了她小小的肩。赵婉雁惊叫一声，身子却是动也动不了，眼</w:t>
      </w:r>
    </w:p>
    <w:p>
      <w:r>
        <w:t>前见到向扬上身只着一件布衫，却是近在咫尺，心底又羞又慌，一双澄澈的眼睛闪动着惊怯的神色。</w:t>
      </w:r>
    </w:p>
    <w:p>
      <w:r>
        <w:t>眼见赵婉雁如此神态，向扬忍不住哈哈一笑，双手收回，转而将自己的外袍盖在她的身上，两手立时反负身后，</w:t>
      </w:r>
    </w:p>
    <w:p>
      <w:r>
        <w:t>脸色板得至为严肃，道：「就是这样子。」</w:t>
      </w:r>
    </w:p>
    <w:p>
      <w:r>
        <w:t>赵婉雁一时愣住了，转念一想，便已明了，暗想：「我睡了那么久，他如果真要对我……对我……做那种事的</w:t>
      </w:r>
    </w:p>
    <w:p>
      <w:r>
        <w:t>话，也不用到这时候……」想到此处，不由自主的脸泛红晕，低声说道：「你……你不冷吗？」向扬道：「不打紧，</w:t>
      </w:r>
    </w:p>
    <w:p>
      <w:r>
        <w:t>到前头市镇再买便是。这里离洛阳可远呢，今个儿先找个地方住才是。」</w:t>
      </w:r>
    </w:p>
    <w:p>
      <w:r>
        <w:t>赵婉雁低头摆弄衣角，低声道：「不……我是要到京城去。」向扬点点头，道：「好，那近得多了。咱们走吧！」</w:t>
      </w:r>
    </w:p>
    <w:p>
      <w:r>
        <w:t>赵婉雁轻呼一声：「啊，你……」向扬道：「在下当然送姑娘去啦。姑娘一人行路，岂不危险？」赵婉雁大感羞涩，</w:t>
      </w:r>
    </w:p>
    <w:p>
      <w:r>
        <w:t>声音更加低了：「可是……你……我……」</w:t>
      </w:r>
    </w:p>
    <w:p>
      <w:r>
        <w:t>忽然向扬仰天长啸，声达四野，河水似也随之澎湃起浪。赵婉雁吃了一惊，说道：「怎么啦？」向扬收声一笑，</w:t>
      </w:r>
    </w:p>
    <w:p>
      <w:r>
        <w:t>道：「你又是怎么啦？是不是要在下把耳朵拉开来听姑娘说话？细声细气的，可多不自在！」</w:t>
      </w:r>
    </w:p>
    <w:p>
      <w:r>
        <w:t>赵婉雁一听，禁不住噗嗤一笑，大声道：「好啊！那我就……就……」才大声不了几个字，颇觉不好意思，又</w:t>
      </w:r>
    </w:p>
    <w:p>
      <w:r>
        <w:t>压了下去，显得十分腼腆。向扬见她初展笑靥，如是春暖花开，娇柔典雅，不觉一阵迷乱，微一定神，才道：「天</w:t>
      </w:r>
    </w:p>
    <w:p>
      <w:r>
        <w:t>黑啦，走吧！」</w:t>
      </w:r>
    </w:p>
    <w:p>
      <w:r>
        <w:t>赵婉雁忽道：「等一下……」</w:t>
      </w:r>
    </w:p>
    <w:p>
      <w:r>
        <w:t>向扬回头说道：「怎么？」赵婉雁抿着嘴，欲言又止，良久才道：「我……我们别住村里的客店，今晚就宿在</w:t>
      </w:r>
    </w:p>
    <w:p>
      <w:r>
        <w:t>这里……好不好？」</w:t>
      </w:r>
    </w:p>
    <w:p>
      <w:r>
        <w:t>向扬大感奇怪，道：「却是为何？」赵婉雁红着脸，道：「现在村里可能有些人在找我……」向扬投以一笑，</w:t>
      </w:r>
    </w:p>
    <w:p>
      <w:r>
        <w:t>道：「赵姑娘担心那群山贼吗？这个可以放心，人数便多了十倍，姓向的一样应付自如。」</w:t>
      </w:r>
    </w:p>
    <w:p>
      <w:r>
        <w:t>赵婉雁急忙摇头，道：「不是他们……总、总之我不想被那些人找到……」</w:t>
      </w:r>
    </w:p>
    <w:p>
      <w:r>
        <w:t>向扬心下诧异，眼见赵婉雁秀眉微蹙，一付不知如何措词的姿态，便道：「姑娘若有难言之隐，在下就不问啦，</w:t>
      </w:r>
    </w:p>
    <w:p>
      <w:r>
        <w:t>不住店又有何妨？只怕姑娘睡不惯荒郊野外。」</w:t>
      </w:r>
    </w:p>
    <w:p>
      <w:r>
        <w:t>赵婉雁面色喜色，梨涡浅现，柔声道：「向公子，多谢你啦。」说着又是一阵脸红，低声道：「小女子还要再</w:t>
      </w:r>
    </w:p>
    <w:p>
      <w:r>
        <w:t>请向公子帮一个忙……」向扬笑道：「但说无妨。」</w:t>
      </w:r>
    </w:p>
    <w:p>
      <w:r>
        <w:t>赵婉雁满脸通红，双手紧握在一起，偏下头去，只听得一个如蚊细语：「请……请向公子看看四周有没有人…</w:t>
      </w:r>
    </w:p>
    <w:p>
      <w:r>
        <w:t>…我、我想……我想在河里洗个澡……。」一番话说来，丝毫不敢抬头，十指搓揉，显得既羞怯、又不安。</w:t>
      </w:r>
    </w:p>
    <w:p>
      <w:r>
        <w:t>向扬哈哈大笑，一提内力，使开轻功身法，越桥穿林，四下环顾，迅捷无匹地绕了一圈，回到原地，道：「人</w:t>
      </w:r>
    </w:p>
    <w:p>
      <w:r>
        <w:t>是有的，不过也就两个，一是姑娘，一是区区在下，便该如何？」</w:t>
      </w:r>
    </w:p>
    <w:p>
      <w:r>
        <w:t>赵婉雁心头突突而跳，低声道：「多谢向公子……嗯……，你……」向扬一拍手，道：「是了，我在桥墩之后</w:t>
      </w:r>
    </w:p>
    <w:p>
      <w:r>
        <w:t>睡大觉便是，决计不偷看姑娘一眼。」赵婉雁嗯了一声，又道：「最好……最好不要睡，万一有人来，我……我…</w:t>
      </w:r>
    </w:p>
    <w:p>
      <w:r>
        <w:t>…」向扬笑道：「好，我去站卫兵便是。」说着大步而去，涉入河中，站在桥的彼侧。</w:t>
      </w:r>
    </w:p>
    <w:p>
      <w:r>
        <w:t>赵婉雁望着他背影，忽觉脸上一热，心底暗思：「我怕有别人来偷看，为什么又不担心他来侵犯於我了？」</w:t>
      </w:r>
    </w:p>
    <w:p>
      <w:r>
        <w:t>她缓步走到河边，心思一片迷乱，想到桥的那一边，是一个风采飞扬的男子，自己却在这里沐浴，不由得越想</w:t>
      </w:r>
    </w:p>
    <w:p>
      <w:r>
        <w:t>越是害羞，却又不自觉的十分放心，只觉他明朗爽快，决不需要提防。想着想着，她轻轻除下了向扬的外袍，解开</w:t>
      </w:r>
    </w:p>
    <w:p>
      <w:r>
        <w:t>了破损的绸衫，如同蛹化彩蝶，展现出了人间罕有的美丽姿态……向扬在桥墩的另一侧，虽然看不见河中情景，但</w:t>
      </w:r>
    </w:p>
    <w:p>
      <w:r>
        <w:t>凭着内力精湛，耳朵却是听得明白。耳听衣服窸窣褪下之声，足踏浅水之音，又听到了「泼啦、泼啦」的掬水声，</w:t>
      </w:r>
    </w:p>
    <w:p>
      <w:r>
        <w:t>偶尔听得银铃般地浅笑，清脆动人。他不知桥后究竟如何光景，一颗心却也不禁怦怦而跳，头颈却是一转不转。</w:t>
      </w:r>
    </w:p>
    <w:p>
      <w:r>
        <w:t>向扬深深吸了口气，长声一吐，心情稍加平复，忽闻赵婉雁「啊」地一声惊叫。他心头一惊，心道：「难道有</w:t>
      </w:r>
    </w:p>
    <w:p>
      <w:r>
        <w:t>人来到，我竟不察！」心如电闪，纵身直上，立时翻过桥去，待要将闯入者斥开，却不禁呆住了。</w:t>
      </w:r>
    </w:p>
    <w:p>
      <w:r>
        <w:t>半月掩照下，月影投过赵婉雁侧身，衬出了纤纤身段，曼妙娉婷，肌肤如温软白玉，竟与月光如是一色，溶溶</w:t>
      </w:r>
    </w:p>
    <w:p>
      <w:r>
        <w:t>不分。这声惊呼所为河事？却非何人擅入，而是一条跃出河面的金锦鲤，就在她身前腾起，向扬反应快绝，正睹到</w:t>
      </w:r>
    </w:p>
    <w:p>
      <w:r>
        <w:t>这一幕。这条金鲤绚丽出奇，竟也不及赵婉雁的胴体精致无瑕、灵秀脱俗。金鲤一跃，鱼身轻轻滑过一对巧挺的双</w:t>
      </w:r>
    </w:p>
    <w:p>
      <w:r>
        <w:t>乳，微微一弹。鱼尾带起一道水弧，尽数洒在赵婉雁身上，原已全身濡水的她，又似披上了一片细碎水晶，噗通一</w:t>
      </w:r>
    </w:p>
    <w:p>
      <w:r>
        <w:t>声，金鲤落回水中。</w:t>
      </w:r>
    </w:p>
    <w:p>
      <w:r>
        <w:t>赵婉雁左手轻抚胸部，弯腰向水中望去，原本散乱的长发已洗得如绸缎一般柔顺，披洒开来，水纹连连，金鲤</w:t>
      </w:r>
    </w:p>
    <w:p>
      <w:r>
        <w:t>已不知游去何方。赵婉雁面现微笑，自言自语道：「这么漂亮的鲤鱼，还是第一次看到呢……」忽觉一旁多了个身</w:t>
      </w:r>
    </w:p>
    <w:p>
      <w:r>
        <w:t>影，转头一看，向扬竟过了桥来，怔怔地望着自己。</w:t>
      </w:r>
    </w:p>
    <w:p>
      <w:r>
        <w:t>「啊！」赵婉雁又惊又羞，双手挡在胸前，身子急忙躲到水中，只露出头来。</w:t>
      </w:r>
    </w:p>
    <w:p>
      <w:r>
        <w:t>向扬如梦初醒，失声叫道：「抱、抱歉！」连忙翻回桥后，喘了几口气，兀自心驰神醉，方才的绮景实已深印</w:t>
      </w:r>
    </w:p>
    <w:p>
      <w:r>
        <w:t>脑海，只怕这辈子是永生难忘了。</w:t>
      </w:r>
    </w:p>
    <w:p>
      <w:r>
        <w:t>他对女子虽也豪爽明快，却极是尊重，从未见过一个赤身裸体的少女，何况是这等绝美的少女。他不知赵婉雁</w:t>
      </w:r>
    </w:p>
    <w:p>
      <w:r>
        <w:t>要如何发作，心想：「管她要打要骂，都算我活该，没弄清楚就冲了出去，害得人家没来由的难堪。」不觉又想到</w:t>
      </w:r>
    </w:p>
    <w:p>
      <w:r>
        <w:t>她在水中的样子，不由得手足无措，心绪不宁，连发两掌，将石桥墩印下了掌印。至於这桥是艺术名品，也没留心</w:t>
      </w:r>
    </w:p>
    <w:p>
      <w:r>
        <w:t>了。</w:t>
      </w:r>
    </w:p>
    <w:p>
      <w:r>
        <w:t>不知多久时间过去，向扬听得赵婉雁的呼唤：「向公子，向公子……」</w:t>
      </w:r>
    </w:p>
    <w:p>
      <w:r>
        <w:t>他走出桥后，只见赵婉雁已穿上了他的袍子，她自己的上身衣衫俱已洗得乾净，只是没乾，晾在一棵小树上。</w:t>
      </w:r>
    </w:p>
    <w:p>
      <w:r>
        <w:t>宽大的男子长袍加上长布裙，显得甚是有趣，向扬若是平时一见，定要大笑，但现下气氛甚是尴尬，两人都说不出</w:t>
      </w:r>
    </w:p>
    <w:p>
      <w:r>
        <w:t>话来。但见赵婉雁肌肤皎於明月，粉脸却是红如霜枫，时而抿嘴，时而玩弄衣角，羞不可抑，方才向扬不在眼前，</w:t>
      </w:r>
    </w:p>
    <w:p>
      <w:r>
        <w:t>几声「向公子」才勉强叫得出来，现在是一句话也说不出口了。</w:t>
      </w:r>
    </w:p>
    <w:p>
      <w:r>
        <w:t>向扬忽然说道：「赵姑娘，你今年几岁？」赵婉雁一怔，低下头去，比了个十八的手势，芳心鹿撞，不知他问</w:t>
      </w:r>
    </w:p>
    <w:p>
      <w:r>
        <w:t>来做什么。</w:t>
      </w:r>
    </w:p>
    <w:p>
      <w:r>
        <w:t>忽听啪啪声响，向扬右手连挥，正反来去，一口气连打了自己三十六个耳光。</w:t>
      </w:r>
    </w:p>
    <w:p>
      <w:r>
        <w:t>赵婉雁大惊，叫道：「你干什么？」向扬道：「惭愧之至！姑娘托我看着四周，在下反而看到了姑娘身子。姑</w:t>
      </w:r>
    </w:p>
    <w:p>
      <w:r>
        <w:t>娘双亲养育姑娘十八年，这三十六个巴掌算是给他们两老赔罪。」</w:t>
      </w:r>
    </w:p>
    <w:p>
      <w:r>
        <w:t>赵婉雁一听，露出腼腆的微笑，道：「你给我爹娘赔什么罪？你……你又不是看到他们身子。」向扬一拍手，</w:t>
      </w:r>
    </w:p>
    <w:p>
      <w:r>
        <w:t>道：「正是！应当再给姑娘赔罪。」</w:t>
      </w:r>
    </w:p>
    <w:p>
      <w:r>
        <w:t>说着提起手掌，又要打去。赵婉雁连忙握住他手，道：「够了，别打啦！」</w:t>
      </w:r>
    </w:p>
    <w:p>
      <w:r>
        <w:t>向扬只觉她手掌柔软，手腕被她两只小手一握，不禁心神一荡，便打不下去，向她一望。赵婉雁双颊飞起红云，</w:t>
      </w:r>
    </w:p>
    <w:p>
      <w:r>
        <w:t>放开了他的手，跑了开去。</w:t>
      </w:r>
    </w:p>
    <w:p>
      <w:r>
        <w:t>向扬怔了一怔，仰望夜空。他自幼相处的女子只有一个师妹，但华瑄活泼开朗，平日又多跟师弟文渊玩在一起，</w:t>
      </w:r>
    </w:p>
    <w:p>
      <w:r>
        <w:t>跟自己倒是纯然的师兄妹情谊。此刻遇上这位羞答答的赵姑娘，竟觉渐渐不知所措，又有几分奇妙。</w:t>
      </w:r>
    </w:p>
    <w:p>
      <w:r>
        <w:t>正自想着，赵婉雁已走了回来，递给他一张湿手帕，低声道：「擦擦脸吧？会不会痛？」向扬接过手帕，隐然</w:t>
      </w:r>
    </w:p>
    <w:p>
      <w:r>
        <w:t>似有一阵幽香，笑道：「痛也是活该，这叫罪有应得。」赵婉雁轻轻叹息，道：「唉……我又没说怪你，何必要打</w:t>
      </w:r>
    </w:p>
    <w:p>
      <w:r>
        <w:t>得那么快啊？」向扬奇道：「为什么不怪？」</w:t>
      </w:r>
    </w:p>
    <w:p>
      <w:r>
        <w:t>赵婉雁一听，登时大增娇羞之态，双手紧紧互握，转过头去。向扬心下似也隐约了解，走近了几步。赵婉雁不</w:t>
      </w:r>
    </w:p>
    <w:p>
      <w:r>
        <w:t>由得退了几步，背后忽地一阻，却是靠到了她晾衣的小树。赵婉雁轻呼一声，向扬已走到面前，当下低着头道：「</w:t>
      </w:r>
    </w:p>
    <w:p>
      <w:r>
        <w:t>别……别再过来啦！我……我……」</w:t>
      </w:r>
    </w:p>
    <w:p>
      <w:r>
        <w:t>向扬本已心悸神摇，听得她软语之声，不禁伸出手去，轻轻搂住了赵婉雁，轻声道：「赵姑娘，若你应允，我</w:t>
      </w:r>
    </w:p>
    <w:p>
      <w:r>
        <w:t>想到了京城后，也要送你回洛阳。」</w:t>
      </w:r>
    </w:p>
    <w:p>
      <w:r>
        <w:t>赵婉雁听他如此说，又是害羞，又是欣喜，低声说道：「我……我早就许了……。那些大盗对我不乾不净的…</w:t>
      </w:r>
    </w:p>
    <w:p>
      <w:r>
        <w:t>…我怕你不喜欢……才……才……」</w:t>
      </w:r>
    </w:p>
    <w:p>
      <w:r>
        <w:t>说着指了指河水，又指了指树上的衣衫，又低下头去。</w:t>
      </w:r>
    </w:p>
    <w:p>
      <w:r>
        <w:t>向扬仍是轻轻抱着赵婉雁，微笑道：「是啦，现在你是洗得乾乾净净，不用再怕那些恶贼了。」赵婉雁抬起头</w:t>
      </w:r>
    </w:p>
    <w:p>
      <w:r>
        <w:t>来，神态既羞赧，又带着些许兴奋，柔声道：「向公子，你……你救了我，待我又很好……你又见到了我……我…</w:t>
      </w:r>
    </w:p>
    <w:p>
      <w:r>
        <w:t>…」说着顿了一顿，似是下了极大的决心，轻声说道：「若不是你，还有谁能……能……嗯……」只觉女孩子家说</w:t>
      </w:r>
    </w:p>
    <w:p>
      <w:r>
        <w:t>这等话，实在太过羞人，终於说不下去，但意思却是显而易见了。向扬再无考虑，紧紧抱住怀中佳人，吻上她的双</w:t>
      </w:r>
    </w:p>
    <w:p>
      <w:r>
        <w:t>唇。</w:t>
      </w:r>
    </w:p>
    <w:p>
      <w:r>
        <w:t>「啊……」赵婉雁轻呼未毕，粉唇已被封住，星眸微睁，长长的睫毛微微颤动，一时但觉周身四肢暖洋洋、软</w:t>
      </w:r>
    </w:p>
    <w:p>
      <w:r>
        <w:t>绵绵地，再也使不上半点力。直到吻毕，才渐渐睁开眼睛，眶中隐隐有湿润之意。</w:t>
      </w:r>
    </w:p>
    <w:p>
      <w:r>
        <w:t>向扬慢慢地让赵婉雁躺在草地上，小心地解开了她长袍的腰带，像是对待珍而重之的宝玉一般，唯恐稍有侵损。</w:t>
      </w:r>
    </w:p>
    <w:p>
      <w:r>
        <w:t>拉住衣襟，轻轻向左右褪去，现出白皙的肌肤。赵婉雁「啊」地轻叹一声，玲珑精巧的乳房不安地微微摆动。</w:t>
      </w:r>
    </w:p>
    <w:p>
      <w:r>
        <w:t>「赵姑娘……？」向阳将她的衣襟拉开到了双肩，停下了动作，凝视着赵婉雁。赵婉雁柔弱无力地躺着，将红</w:t>
      </w:r>
    </w:p>
    <w:p>
      <w:r>
        <w:t>晕的脸别了过去，稍稍放松了双手。</w:t>
      </w:r>
    </w:p>
    <w:p>
      <w:r>
        <w:t>向扬右手托起她的背部，伸出左手，让长袍自肩滑下，穿出双臂，落在草地上。</w:t>
      </w:r>
    </w:p>
    <w:p>
      <w:r>
        <w:t>至此，赵婉雁的上身已全部展露无遗。无法抑止袭来的羞意，赵婉雁的右手遮起了半张俏脸。</w:t>
      </w:r>
    </w:p>
    <w:p>
      <w:r>
        <w:t>「啊啊……羞死人了……」赵婉雁完全不敢看着向扬，双眼又闭了起来。虽然如此，她仍然感到晚风吹拂上了</w:t>
      </w:r>
    </w:p>
    <w:p>
      <w:r>
        <w:t>双腿之间，因为长裙已被温柔地除下了。赵婉雁低声问道：「我……我还穿着什么？」向扬在她耳根轻轻一吻，笑</w:t>
      </w:r>
    </w:p>
    <w:p>
      <w:r>
        <w:t>道：「什么都没有啦！」赵婉雁「唔」地发了一声，双唇紧抿，全身立时绷得紧紧的，发出了轻声的娇息，还是不</w:t>
      </w:r>
    </w:p>
    <w:p>
      <w:r>
        <w:t>敢睁开眼来。直到她察觉身体似乎被什么压住了，知道终於到了时候，迷迷糊糊地睁开双眸，向扬已在她的身体上</w:t>
      </w:r>
    </w:p>
    <w:p>
      <w:r>
        <w:t>面，报以安抚的微笑。</w:t>
      </w:r>
    </w:p>
    <w:p>
      <w:r>
        <w:t>一对赤裸的青年男女，在这片青葱的草丛之中。赵婉雁竭力压抑羞怯的情绪，耳语般地小声说道：「向公子…</w:t>
      </w:r>
    </w:p>
    <w:p>
      <w:r>
        <w:t>…请……嗯……你要小心一点……。」话才说完，赵婉雁不禁对自己的用字遣词羞得无地自容。「小心」两字，实</w:t>
      </w:r>
    </w:p>
    <w:p>
      <w:r>
        <w:t>在不甚符合如斯情境。</w:t>
      </w:r>
    </w:p>
    <w:p>
      <w:r>
        <w:t>向扬脸上泛出微笑，说道：「姑娘是千金之躯，敢不小心？」赵婉雁心底一甜，道：「你……你还叫我姑娘吗？」</w:t>
      </w:r>
    </w:p>
    <w:p>
      <w:r>
        <w:t>向扬轻抚她的秀发，微笑道：「不叫了。以后我就直接叫你婉雁，婉雁……」「嗯……啊啊……」赵婉雁感受着他</w:t>
      </w:r>
    </w:p>
    <w:p>
      <w:r>
        <w:t>双手的爱抚，由发至肩、乳房、手指、小腹……柔嫩的少女胴体承受着从所未有的刺激，雪般的柔肌随着喘息的增</w:t>
      </w:r>
    </w:p>
    <w:p>
      <w:r>
        <w:t>加，逐渐透出淡淡的桃红色。</w:t>
      </w:r>
    </w:p>
    <w:p>
      <w:r>
        <w:t>向扬对男女之事的认知，跟赵婉雁并没多少差别，同样是初尝情爱，只是赵婉雁实在过於怕羞，使向扬自觉到</w:t>
      </w:r>
    </w:p>
    <w:p>
      <w:r>
        <w:t>他必须引导一切，极尽爱怜地抚弄每一寸所接触到的肌肤。这双出招刚猛、摧敌无数的手掌，现在却满是温柔情致。</w:t>
      </w:r>
    </w:p>
    <w:p>
      <w:r>
        <w:t>向扬谨慎地引发着赵婉雁不绝的低吟和娇喘，右掌渐次滑到两条修长的腿间，试探着少女最隐密的私处。</w:t>
      </w:r>
    </w:p>
    <w:p>
      <w:r>
        <w:t>「嗯……」赵婉雁敏感地夹起了双腿，露出哀怨的表情。「别怕……」</w:t>
      </w:r>
    </w:p>
    <w:p>
      <w:r>
        <w:t>向扬轻声安抚，自己却也不禁怦然心动，双手稍一用力，将赵婉雁两腿扳开数寸，稀疏的体毛上已经一片湿淋</w:t>
      </w:r>
    </w:p>
    <w:p>
      <w:r>
        <w:t>淋地，在月光下显得绮丽异常。向扬定了定神，将下身向前对了上去。</w:t>
      </w:r>
    </w:p>
    <w:p>
      <w:r>
        <w:t>「呃……嗯嗯……！」赵婉雁初次见到男子玉茎，又慌又羞，不知如何应对，见向扬对着自己下阴慢慢挺了过</w:t>
      </w:r>
    </w:p>
    <w:p>
      <w:r>
        <w:t>来，忍不住发出慌乱的鸣声。向扬吻了吻她，按住受到刺激而翻动的娇躯，一点一点的向内前进。</w:t>
      </w:r>
    </w:p>
    <w:p>
      <w:r>
        <w:t>随着向扬的深入，赵婉雁的神情更加紊乱了。「啊啊——！啊……」一声高亢的哀鸣下，两人紧紧地结合在一</w:t>
      </w:r>
    </w:p>
    <w:p>
      <w:r>
        <w:t>起。向扬喘了口气，只见赵婉雁蒙胧的双眼流露一付无辜神情，一边传出微弱的喘息：「要开始了……？」</w:t>
      </w:r>
    </w:p>
    <w:p>
      <w:r>
        <w:t>向扬点了点头，跟着慢慢抽动起来。赵婉雁初时尚能勉力压着声音，但是当向扬的手指拂过她樱唇时，全身的</w:t>
      </w:r>
    </w:p>
    <w:p>
      <w:r>
        <w:t>快意似乎齐涌而至，再也顾不住最后的矜持。</w:t>
      </w:r>
    </w:p>
    <w:p>
      <w:r>
        <w:t>「唔……啊啊……啊、啊啊——！」</w:t>
      </w:r>
    </w:p>
    <w:p>
      <w:r>
        <w:t>天上月色隐入云中，地上两人却达到了最绚烂的一刻。</w:t>
      </w:r>
    </w:p>
    <w:p>
      <w:r>
        <w:t>一切平静下来，向扬为赵婉雁披上长袍，让她靠坐在自己怀中。赵婉雁看着草丛间的落红，想着方才情状，仍</w:t>
      </w:r>
    </w:p>
    <w:p>
      <w:r>
        <w:t>是俏脸生晕。</w:t>
      </w:r>
    </w:p>
    <w:p>
      <w:r>
        <w:t>向扬轻声道：「婉雁！」赵婉雁侧头仰望，面露浅笑。向扬问道：「会不会太累？刚才弄痛你了吗？」赵婉雁</w:t>
      </w:r>
    </w:p>
    <w:p>
      <w:r>
        <w:t>低声笑道：「还好。」说着低头想了一想，道：「向大哥，我们自己做了这种事，可不能……可不能先让爹娘知道</w:t>
      </w:r>
    </w:p>
    <w:p>
      <w:r>
        <w:t>了。」向扬笑道：「是了，我该想法子准备份聘礼吧？可惜我无家无业，倒要花点心思。」</w:t>
      </w:r>
    </w:p>
    <w:p>
      <w:r>
        <w:t>赵婉雁微笑道：「不用啦，爹爹向来只怕我不肯嫁人，我自己选中的……难道还有不好的？」向扬一笑，道：</w:t>
      </w:r>
    </w:p>
    <w:p>
      <w:r>
        <w:t>「哪天我突然坏起来，你就知道了。」赵婉雁抿嘴一笑，道：「你才不会呢。」</w:t>
      </w:r>
    </w:p>
    <w:p>
      <w:r>
        <w:t>忽然向扬横抱赵婉雁，笑道：「我坏给你瞧瞧如何？」说着往她双乳吻去。</w:t>
      </w:r>
    </w:p>
    <w:p>
      <w:r>
        <w:t>赵婉雁虽然已识云雨，仍是不改羞涩，挣扎着笑道：「别胡闹啦！」</w:t>
      </w:r>
    </w:p>
    <w:p>
      <w:r>
        <w:t>猛听一阵呼喝远远传来，叫道：「无耻奸贼，快放下我们小姐！」向扬一怔，抬头便见三条汉子冲了过来，脚</w:t>
      </w:r>
    </w:p>
    <w:p>
      <w:r>
        <w:t>步迅速，竟是身负武学。三人转眼即至，齐声喝道：「贼子受死！」三人六掌，并力一路，势道极是猛恶。</w:t>
      </w:r>
    </w:p>
    <w:p>
      <w:r>
        <w:t>赵婉雁大惊，叫道：「三位快住手，他不是……」</w:t>
      </w:r>
    </w:p>
    <w:p>
      <w:r>
        <w:t>向扬不及等赵婉雁为他分辩，左手后拢，将赵婉雁挡护在身后，右手成掌，喝道：「六掌对一掌，咱们过一招</w:t>
      </w:r>
    </w:p>
    <w:p>
      <w:r>
        <w:t>就够！」这一掌乃是他师传绝艺「九通雷掌」，由黄帝战蚩尤时所用雷鼓而命名。传说此鼓声响震天，达五百里。</w:t>
      </w:r>
    </w:p>
    <w:p>
      <w:r>
        <w:t>一连九通鼓，使得黄帝一军声威大振，一击而败蚩尤。这路「九通雷掌」</w:t>
      </w:r>
    </w:p>
    <w:p>
      <w:r>
        <w:t>使将出来，招招凌厉威猛，端的是无坚不摧，刚猛无伦。</w:t>
      </w:r>
    </w:p>
    <w:p>
      <w:r>
        <w:t>那三人六掌一路的本事，是他们的最拿手的杀着，既快且猛，本当万无一失。</w:t>
      </w:r>
    </w:p>
    <w:p>
      <w:r>
        <w:t>不料向扬一掌拍来，立时抵去一人两掌之力，雷掌后劲一至，又破两掌。剩下两掌未及敌身，又被第三道雷掌</w:t>
      </w:r>
    </w:p>
    <w:p>
      <w:r>
        <w:t>后势击溃，一掌三劲，竟把三人的绝艺破得乾乾净净。三人惊讶之余，第四道雷掌掌风又生，三人猝不及防，同时</w:t>
      </w:r>
    </w:p>
    <w:p>
      <w:r>
        <w:t>担当了这道巨力，连退数步，脚下一个不稳，翻倒在地，犹觉气息滞碍难行，不由得面如土色。</w:t>
      </w:r>
    </w:p>
    <w:p>
      <w:r>
        <w:t>向扬哈哈一笑，转身向赵婉雁说道：「他们就是来找你的人？」赵婉雁点点头，道：「是，不过我……啊，小</w:t>
      </w:r>
    </w:p>
    <w:p>
      <w:r>
        <w:t>心！」说到最后二字，语调忽然大为惊惶。向扬陡觉颈后寒意大盛，吃惊之下，箭步疾窜，立时回望，果然一团剑</w:t>
      </w:r>
    </w:p>
    <w:p>
      <w:r>
        <w:t>光洒在眼前，使剑的是一个中年道人。若他反应稍慢，头颅早被割了下来。</w:t>
      </w:r>
    </w:p>
    <w:p>
      <w:r>
        <w:t>那道人「咦」的一声，喝道：「好个恶贼，有两下子！」这「子」音未落，剑光连连变幻，混沌苍茫，一柄长</w:t>
      </w:r>
    </w:p>
    <w:p>
      <w:r>
        <w:t>剑竟似化作大片青白云雾，顷刻间裹住向扬周身四尺方圆，和赵婉雁划了开来。向扬见那剑光错落，连道人身影也</w:t>
      </w:r>
    </w:p>
    <w:p>
      <w:r>
        <w:t>挡得不见半分，云雨至乐后立逢强敌，精神一振，蓦地霹雳般一声大喝，九通雷掌隔空一击，如响雷霆，「铿」地</w:t>
      </w:r>
    </w:p>
    <w:p>
      <w:r>
        <w:t>一响，竟将急舞中的长剑震成两截，断剑直飞而起。</w:t>
      </w:r>
    </w:p>
    <w:p>
      <w:r>
        <w:t>那道人见向扬掌力凌厉如斯，不由得脸上变色，喝骂道：「小贼！」道袍右袖一挥，踏开七星步，手中虽只剩</w:t>
      </w:r>
    </w:p>
    <w:p>
      <w:r>
        <w:t>半截断剑，但架势依然稳凝如山，向扬不敢轻忽，心中暗思：「这道人的剑法当真浑无破绽，全凭雷掌刚劲，硬是</w:t>
      </w:r>
    </w:p>
    <w:p>
      <w:r>
        <w:t>震断他剑刃，现在可不成了。」</w:t>
      </w:r>
    </w:p>
    <w:p>
      <w:r>
        <w:t>忽见那道人左晃右绕，踏准七星步伐着着进逼，一柄断剑青光霍霍，破空成声，招数威力竟不因折刃而稍减。</w:t>
      </w:r>
    </w:p>
    <w:p>
      <w:r>
        <w:t>向扬拆解闪避，雷掌不时连连反劈，两人身形忽忽来去，只瞧得一旁四人目眩神迷。</w:t>
      </w:r>
    </w:p>
    <w:p>
      <w:r>
        <w:t>赵婉雁生怕向扬受伤，连忙叫道：「陆道长，这位向大哥是好人，你别打啦！」</w:t>
      </w:r>
    </w:p>
    <w:p>
      <w:r>
        <w:t>那陆姓道人斗得正紧，一听此言，心中大奇，急忙回剑抽身，退开数尺，盯着向扬上下打量。</w:t>
      </w:r>
    </w:p>
    <w:p>
      <w:r>
        <w:t>向扬走到那三人身旁，各在肩头拍了拍，笑道：「得罪得罪！」三人本来但觉胸口真气郁闷，连站也站不起来，</w:t>
      </w:r>
    </w:p>
    <w:p>
      <w:r>
        <w:t>不意肩上受了这一拍，一道潜劲直透百骸，立感舒畅，三人一齐跳了起身。</w:t>
      </w:r>
    </w:p>
    <w:p>
      <w:r>
        <w:t>陆道人收剑入鞘，说道：「小姐座车为白虎寨贼子所劫时，贫道正与那贼寨主缠斗，分身乏术，累得小姐受了</w:t>
      </w:r>
    </w:p>
    <w:p>
      <w:r>
        <w:t>惊吓，当真罪该万死。」说着和那三人一齐跪倒。赵婉雁脸上一红，道：「算啦，起来吧！我……我好得很呢。」</w:t>
      </w:r>
    </w:p>
    <w:p>
      <w:r>
        <w:t>说着偷偷瞧了向扬一眼。</w:t>
      </w:r>
    </w:p>
    <w:p>
      <w:r>
        <w:t>四人站起身来。陆道人道：「小姐既然无恙，实乃天幸。贫道已在前面镇上备好座车，请小姐上路。」赵婉雁</w:t>
      </w:r>
    </w:p>
    <w:p>
      <w:r>
        <w:t>嗯了一声，说道：「不用啦……你们先去京城吧，这位向大哥会送我去。」</w:t>
      </w:r>
    </w:p>
    <w:p>
      <w:r>
        <w:t>四人面面相觑，似乎不敢相信自己耳中所闻。他们素知这位小姐最是害羞，平日跟陌生男子一句话也难说出口，</w:t>
      </w:r>
    </w:p>
    <w:p>
      <w:r>
        <w:t>怎会要跟此人同行？陆道人道：「我等奉命在身，要护送小姐上京，请小姐勿要为难。」赵婉雁微笑道：「陆道长</w:t>
      </w:r>
    </w:p>
    <w:p>
      <w:r>
        <w:t>别操心，我去跟爹爹说清楚，他决不会怪你们的，我还要带向大哥去见爹爹呢。」</w:t>
      </w:r>
    </w:p>
    <w:p>
      <w:r>
        <w:t>陆道人经验老到，看赵婉雁和扬之间的眼神始终含情脉脉，又听她如此说，已猜到了是怎么一回事。又见赵婉</w:t>
      </w:r>
    </w:p>
    <w:p>
      <w:r>
        <w:t>雁穿的是男子长袍，说不定已私托终身，当下哼了一声，对向扬道：「阁下这路「九通雷掌」，果然非同小可。尊</w:t>
      </w:r>
    </w:p>
    <w:p>
      <w:r>
        <w:t>师是姓龙，还是姓华？」向扬答道：「先师姓华。」</w:t>
      </w:r>
    </w:p>
    <w:p>
      <w:r>
        <w:t>陆道人「哦」了一声，道：「华玄清过世了么？可惜可惜，当世高人又少一人。」说着又道：「华玄清的传人，</w:t>
      </w:r>
    </w:p>
    <w:p>
      <w:r>
        <w:t>人品定是不会差的。也罢，小姐如此吩咐，贫道不敢不从，但望小姐早日到达京城，以免……」赵晚雁忽然急叫道</w:t>
      </w:r>
    </w:p>
    <w:p>
      <w:r>
        <w:t>：「啊，别说！」陆道人怔了一怔，说道：「是，以免老爷挂怀。」向那三人道：「把东西交给小姐。」三人中便</w:t>
      </w:r>
    </w:p>
    <w:p>
      <w:r>
        <w:t>有一人解下背上包袱，交给赵婉雁。四人向赵婉雁行礼，一齐离去。</w:t>
      </w:r>
    </w:p>
    <w:p>
      <w:r>
        <w:t>向扬道：「婉雁，你家里高手可不少啊，这陆道人功力着实厉害。」赵婉雁微笑道：「是啊，他是我爹爹最器</w:t>
      </w:r>
    </w:p>
    <w:p>
      <w:r>
        <w:t>重的人。」说着打开包袱，里面都是些衣服首饰。陆道人等人四下寻找赵婉雁，又生怕她已在山贼手里受了凌辱，</w:t>
      </w:r>
    </w:p>
    <w:p>
      <w:r>
        <w:t>因而命人带着两套衣衫，找到人时可以免去衣衫不整的窘态。</w:t>
      </w:r>
    </w:p>
    <w:p>
      <w:r>
        <w:t>向扬笑道：「这下可好，你可有衣服穿了。来来来，袍子脱下来还我。」赵婉雁抿嘴一笑，道：「我想穿这件</w:t>
      </w:r>
    </w:p>
    <w:p>
      <w:r>
        <w:t>袍子呢，向大哥，你穿这些好了。」</w:t>
      </w:r>
    </w:p>
    <w:p>
      <w:r>
        <w:t>向扬翻翻包袱，件件都是女装，笑道：「你想捉弄我？剥也要把你的袍子剥下来。」说着一把搂住了赵婉雁。</w:t>
      </w:r>
    </w:p>
    <w:p>
      <w:r>
        <w:t>赵婉雁轻笑道：「好嘛，我换就是啦！」</w:t>
      </w:r>
    </w:p>
    <w:p>
      <w:r>
        <w:t>向扬脱下她的长袍，在包袱里拿出一套淡绿绸衫，道：「就这件？」赵婉雁低声笑道：「好啊。」向扬左手掌</w:t>
      </w:r>
    </w:p>
    <w:p>
      <w:r>
        <w:t>轻轻摩娑着她的乳侧，笑道：「这么美丽的身体被衣服遮着，真是可惜得很了。」赵婉雁一阵害羞，道：「别说啦！」</w:t>
      </w:r>
    </w:p>
    <w:p>
      <w:r>
        <w:t>便要去接过衣服。向扬拿衣服的右手往身后一藏，说道：「且慢，你先回答我个问题。」</w:t>
      </w:r>
    </w:p>
    <w:p>
      <w:r>
        <w:t>赵婉雁道：「问什么？」向扬道：「你方才要陆道人别说什么事情？」</w:t>
      </w:r>
    </w:p>
    <w:p>
      <w:r>
        <w:t>赵婉雁倚在向扬胸膛，柔声道：「别问啦，到京城你就知道了……我如果说了，可能……不太好的。」向扬本</w:t>
      </w:r>
    </w:p>
    <w:p>
      <w:r>
        <w:t>不欲强问，当即微笑道：「好，那就不说啦！」</w:t>
      </w:r>
    </w:p>
    <w:p>
      <w:r>
        <w:t>一边说，一边为赵婉雁穿上绸衫，赵婉雁拿出银钗别在发鬓。佳人一加打扮，更增容姿，赵婉雁倚桥婷婷而立，</w:t>
      </w:r>
    </w:p>
    <w:p>
      <w:r>
        <w:t>一袭绿衫迎风轻摆，当真若河畔青柳，柔美无止。</w:t>
      </w:r>
    </w:p>
    <w:p>
      <w:r>
        <w:t>向扬赞叹道：「婉雁，难怪那金鲤鱼一跳起来就沉了回去，」沉鱼落雁「四个字，形容的真是一丝不差。」</w:t>
      </w:r>
    </w:p>
    <w:p>
      <w:r>
        <w:t>赵婉雁满心欢喜，轻声道：「这儿可没有雁儿在飞呢。」向扬笑道：「怎么没有？我眼前就有只好漂亮的雁儿</w:t>
      </w:r>
    </w:p>
    <w:p>
      <w:r>
        <w:t>落在那儿。」赵婉雁螓首微偏，现出羞涩之态。</w:t>
      </w:r>
    </w:p>
    <w:p>
      <w:r>
        <w:t>两人沉浸在一片浓情蜜意之中，倚树谈心，一夜未眠。清晨日出，向扬和赵婉雁在镇上买了两匹马，北上京城。</w:t>
      </w:r>
    </w:p>
    <w:p>
      <w:r>
        <w:t>两人初尝情滋味，行程走得极慢，似乎只盼京城永远不到。赵婉雁怕羞，不敢在客店中和向扬缠绵，生怕它房</w:t>
      </w:r>
    </w:p>
    <w:p>
      <w:r>
        <w:t>客人听见，接连两日都露宿在野外。</w:t>
      </w:r>
    </w:p>
    <w:p>
      <w:r>
        <w:t>这日天色将暗，两人行经荒山，尚未见得市镇。向扬笑道：「婉雁，今天还是睡荒郊野外？」赵婉雁轻笑道：</w:t>
      </w:r>
    </w:p>
    <w:p>
      <w:r>
        <w:t>「不知道，你说吧。」向扬一笑，突然勒疆停马，凝神不语。赵婉雁奇道：「向大哥，怎么啦？」</w:t>
      </w:r>
    </w:p>
    <w:p>
      <w:r>
        <w:t>向扬不答，过了片刻，对着前方一片树丛说道：「前面的朋友，你们还要等上多久才肯现身？」</w:t>
      </w:r>
    </w:p>
    <w:p>
      <w:r>
        <w:t>忽然之间，周遭树丛中纷纷涌出人来，有持刀的，有拿长枪的，大多面目不善，接着便是三个领袖样子的人走</w:t>
      </w:r>
    </w:p>
    <w:p>
      <w:r>
        <w:t>将出来，有一人便是白虎寨三寨主。</w:t>
      </w:r>
    </w:p>
    <w:p>
      <w:r>
        <w:t>另外一人瘦骨嶙峋，长须杂乱，眯着一对细眼。最后一人身形魁梧，顶上一根头发也无，颏下短须却是极浓，</w:t>
      </w:r>
    </w:p>
    <w:p>
      <w:r>
        <w:t>气态威猛。</w:t>
      </w:r>
    </w:p>
    <w:p>
      <w:r>
        <w:t>那魁梧巨汉虎目圆睁，道：「老弟果真言而有信，三日一到，当真踩到我们白虎寨来了。」向扬抱拳道：「不</w:t>
      </w:r>
    </w:p>
    <w:p>
      <w:r>
        <w:t>敢！其实在下初得佳侣，一时间心情松了，三日内踏平白虎寨的话，早早忘啦，今天不过途经此地，想不到天下事</w:t>
      </w:r>
    </w:p>
    <w:p>
      <w:r>
        <w:t>无巧不成书，忘都忘了，还是逼得我来踏一踏。」说完哈哈一笑。</w:t>
      </w:r>
    </w:p>
    <w:p>
      <w:r>
        <w:t>那瘦子哼了一声，道：「小子，你是何人？」向扬道：「在下姓向名扬，料来三位寨主也没听过我这无名之辈。</w:t>
      </w:r>
    </w:p>
    <w:p>
      <w:r>
        <w:t>反正我也不知三位大名，刚好扯平。」瘦子怒道：「死到临头，还这等嘴硬！」身形飞出，右手五爪斜往向扬左肩</w:t>
      </w:r>
    </w:p>
    <w:p>
      <w:r>
        <w:t>抓落，势道既准且狠。</w:t>
      </w:r>
    </w:p>
    <w:p>
      <w:r>
        <w:t>「这瘦子好生了得，非那胖子所及，这路抓法极厉害！」向扬心下暗喝一声采，翻左掌将爪招格向外门，侧身</w:t>
      </w:r>
    </w:p>
    <w:p>
      <w:r>
        <w:t>迳出右掌，中宫直入。那瘦子疾出左手擒拿，却落了空，掌力已转袭腰侧。瘦子面露惊色，晃身斜飞退开，堪堪避</w:t>
      </w:r>
    </w:p>
    <w:p>
      <w:r>
        <w:t>过。</w:t>
      </w:r>
    </w:p>
    <w:p>
      <w:r>
        <w:t>那巨汉姆指一翘，道：「好功夫！向老弟，这是我三弟郭得贵，这个呢，是二弟丁泽。」说着指了三寨主，又</w:t>
      </w:r>
    </w:p>
    <w:p>
      <w:r>
        <w:t>指了指瘦子，续道：「在下童万虎，咱兄弟三人立下白虎寨，你道是为了什么？」向扬道：「愿闻其详。」</w:t>
      </w:r>
    </w:p>
    <w:p>
      <w:r>
        <w:t>童万虎一望赵婉雁，道：「便是因为你身旁这姑娘的父亲，堂堂的靖威王赵廷瑞，哼哼！」说到此时，眼中露</w:t>
      </w:r>
    </w:p>
    <w:p>
      <w:r>
        <w:t>出极愤恨的神色。向扬看看赵婉雁，只见她脸色苍白，轻轻咬着下唇。靖威王赵王爷在民间声名不佳，许多百姓暗</w:t>
      </w:r>
    </w:p>
    <w:p>
      <w:r>
        <w:t>地咒骂，说他如何敛聚钱财、欺压良民，虽不知实情如何，但传闻确是如此。</w:t>
      </w:r>
    </w:p>
    <w:p>
      <w:r>
        <w:t>童万虎道：「十九年之前，这赵老贼在这山岭上遇上大批刺客，那时我们兄弟三人都是他手下的侍卫。二弟在</w:t>
      </w:r>
    </w:p>
    <w:p>
      <w:r>
        <w:t>他身前挡了一枚毒镖，嘿嘿，死是没死，但是毒性深入筋骨，始终除之不尽，一个精壮汉子成了现在这模样。赵姑</w:t>
      </w:r>
    </w:p>
    <w:p>
      <w:r>
        <w:t>娘，你瞧清楚没？」赵婉雁低首不语。</w:t>
      </w:r>
    </w:p>
    <w:p>
      <w:r>
        <w:t>童万虎又继续说道：「姓童的一力为他断后，三弟救起二弟，跟其他几名侍卫护着他，逃到了河边，只有一条</w:t>
      </w:r>
    </w:p>
    <w:p>
      <w:r>
        <w:t>小舟，哼哼，二弟，当时情形如何？」丁泽的一对细眼陡现精光，沉声道：「咱们都上了小船，小船吃水太深，行</w:t>
      </w:r>
    </w:p>
    <w:p>
      <w:r>
        <w:t>不快。老贼看追兵转眼便到，嫌我伤重无用，把我推下河去。」童万虎点点头，道：「三弟，你又如何？」郭得贵</w:t>
      </w:r>
    </w:p>
    <w:p>
      <w:r>
        <w:t>道：「老贼说我体形太重，叫那姓陆的牛鼻子也把我踢进河里，只是他想不到二哥没死，我便被二哥救到岸上，给</w:t>
      </w:r>
    </w:p>
    <w:p>
      <w:r>
        <w:t>二哥起镖救治，一命换一命。」</w:t>
      </w:r>
    </w:p>
    <w:p>
      <w:r>
        <w:t>向扬见赵婉雁脸色越来越难过，心中不忍，道：「童寨主……」童万虎道：「至於我姓童的，杀了两个刺客后，</w:t>
      </w:r>
    </w:p>
    <w:p>
      <w:r>
        <w:t>自己也受了重伤，滚到一旁的山坡下，昏了过去，以为必死无疑。岂料当我醒来，身侧竟有两只断手，瞧臂上服色，</w:t>
      </w:r>
    </w:p>
    <w:p>
      <w:r>
        <w:t>正是追击我的敌人的。再一看，竟见到一只白色巨虎。虎兄，请出来一见贵客如何？」</w:t>
      </w:r>
    </w:p>
    <w:p>
      <w:r>
        <w:t>只听得山林间隐隐传出虎啸之声，一众山贼纷纷让开，一只白毛黑纹的猛虎缓缓步出。向扬跟赵婉雁都吃了一</w:t>
      </w:r>
    </w:p>
    <w:p>
      <w:r>
        <w:t>惊，他们从未见过此等白虎，只道是神话中物，岂料竟真有一只。那白虎身型比寻常老虎更加庞大，气势汹汹，眼</w:t>
      </w:r>
    </w:p>
    <w:p>
      <w:r>
        <w:t>中似有光芒流闪，似乎随时要择人而噬。</w:t>
      </w:r>
    </w:p>
    <w:p>
      <w:r>
        <w:t>童万虎道：「这只白虎竟不吃我，反而让我在一座山洞中养伤。过两天，它又负着二弟、三弟来到洞中。我们</w:t>
      </w:r>
    </w:p>
    <w:p>
      <w:r>
        <w:t>三人死里逃生，全拜这位虎兄之赐。不知是否我名中与虎有缘，和这位虎兄相处的极好。我们伤势半愈后，一日童</w:t>
      </w:r>
    </w:p>
    <w:p>
      <w:r>
        <w:t>某下山买酒，才发现赵老贼发下通告，说我与刺客合谋叛上，悬赏捉拿。我惊怒之下，一人赶到洛阳去，想知道家</w:t>
      </w:r>
    </w:p>
    <w:p>
      <w:r>
        <w:t>人们情况如何。嘿嘿，男的全部下狱，女子都捉进了王府，不到三年全死了。」</w:t>
      </w:r>
    </w:p>
    <w:p>
      <w:r>
        <w:t>说到此时，狠狠瞪着赵婉雁，喝道：「童某瞎了眼，认了个忘恩负义的主子，那也罢了。我妻子被老贼的手下</w:t>
      </w:r>
    </w:p>
    <w:p>
      <w:r>
        <w:t>摆布的生死不知，老贼丝毫不管，反而怕我还活着，想除去童某。童某当时不是陆贼道的对手，奈何不了他们。嘿</w:t>
      </w:r>
    </w:p>
    <w:p>
      <w:r>
        <w:t>嘿，童某回山立下白虎寨，寨中兄弟个个受过赵老贼的迫害。赵姑娘，寨中兄弟打探过了，你心地仁善，洛阳城里</w:t>
      </w:r>
    </w:p>
    <w:p>
      <w:r>
        <w:t>人人称好，童某本来不愿伤你。但是白虎寨众兄弟的仇恨不能不报，你父亲积的孽，便从你身上讨一分回来。」</w:t>
      </w:r>
    </w:p>
    <w:p>
      <w:r>
        <w:t>又道：「向老弟，你路见不平，将三弟打了个落花流水，那是你的仗义之行，童某无话可说。但是此事与你无</w:t>
      </w:r>
    </w:p>
    <w:p>
      <w:r>
        <w:t>关，老弟便请自行离去，莫要干预。」</w:t>
      </w:r>
    </w:p>
    <w:p>
      <w:r>
        <w:t>赵婉雁凄然摇头，道：「爹爹他……真的是这样的吗？」向扬纵身下马，朗声道：「童寨主，在下对赵王爷所</w:t>
      </w:r>
    </w:p>
    <w:p>
      <w:r>
        <w:t>知实在不多。但即使你所言不虚，郭三寨主虏掠之行，却是在下亲眼所见。白虎寨立寨是为了对付赵王爷，那也罢</w:t>
      </w:r>
    </w:p>
    <w:p>
      <w:r>
        <w:t>了，但是其他的行迳却显然无所相关，更非光明之举。你们想留下赵姑娘，我向扬便绝不认同。」</w:t>
      </w:r>
    </w:p>
    <w:p>
      <w:r>
        <w:t>童万虎「刷」地抽出厚背鬼头刀，喝道：「向老弟执意如此，没得说，只好动手将你请下山！」向扬双眉一挑，</w:t>
      </w:r>
    </w:p>
    <w:p>
      <w:r>
        <w:t>道：「领教！」童万虎怒吼一声，三名寨主一齐攻至。童万虎使开家传刀法，力沉势猛，丁泽空手出招，成鹰爪势，</w:t>
      </w:r>
    </w:p>
    <w:p>
      <w:r>
        <w:t>奇狠无比，郭得贵双鎚被踢入河中，没了趁手兵器，改拿一根钢杖。</w:t>
      </w:r>
    </w:p>
    <w:p>
      <w:r>
        <w:t>向扬沉声吐气，凝神寻隙，手格鹰爪，掌震刀面，三招未过，一脚踢中郭得贵腰间重穴，力到人受，一个肥胖</w:t>
      </w:r>
    </w:p>
    <w:p>
      <w:r>
        <w:t>的身子直飞出去，摔在地上动弹不得。童丁二人不敢轻敌，招数严谨，绝不轻忽。</w:t>
      </w:r>
    </w:p>
    <w:p>
      <w:r>
        <w:t>赵婉雁看着情郎独斗二敌，手心全是冷汗，心中焦急，却莫可奈何。忽然脚下一紧，竟是被一名山贼抓住。</w:t>
      </w:r>
    </w:p>
    <w:p>
      <w:r>
        <w:t>「啊！」赵婉雁惊叫一声，几个山贼已把她拉下马来。他们垂涎赵婉雁的绝色，寨主斗得正紧时，却也来趁机</w:t>
      </w:r>
    </w:p>
    <w:p>
      <w:r>
        <w:t>侵犯。六七个山贼围了上去，将她压在一株柏树上，不顾她惊恐的神情，数只手掌同时争了上去。</w:t>
      </w:r>
    </w:p>
    <w:p>
      <w:r>
        <w:t>「该死！」向扬望到这一幕，不禁勃然大怒，再顾不得自身安危，冲出童、丁两人的夹击，呼呼数掌过去，一</w:t>
      </w:r>
    </w:p>
    <w:p>
      <w:r>
        <w:t>众山贼接连惨叫，一个个飞了出去，左手把赵婉雁紧紧抱在臂弯里，道：「还好吧？」赵婉雁惊魂稍定，点点头，</w:t>
      </w:r>
    </w:p>
    <w:p>
      <w:r>
        <w:t>忽然失声叫道：「血……向大哥，你的左腿……！」向扬这才感到左腿一阵创痛，刚才脱身来救，破绽毕露，已中</w:t>
      </w:r>
    </w:p>
    <w:p>
      <w:r>
        <w:t>了童万虎一刀。不及点穴止血，童万虎刀芒又至，同时丁泽爪路上下袭来，数名山贼也围上来助阵。</w:t>
      </w:r>
    </w:p>
    <w:p>
      <w:r>
        <w:t>情势凶险，向扬毫不思索，挡在赵婉雁之前，内息疾转三周天，长啸一声，两条手臂猛然如狂风怒涛般连连出</w:t>
      </w:r>
    </w:p>
    <w:p>
      <w:r>
        <w:t>招，一招未尽，次招又出，九通雷掌「雷鼓动山川」，恍若天边雷霆暴现，万物皆栗，沛然莫御。</w:t>
      </w:r>
    </w:p>
    <w:p>
      <w:r>
        <w:t>瞬息间鬼头刀刃面受力，震为两断；丁泽鹰爪受挫，胸腹间连中两掌，鲜血狂喷而出，摇摇晃晃地连退数步；</w:t>
      </w:r>
    </w:p>
    <w:p>
      <w:r>
        <w:t>欺近向扬的山贼全部飞退而出，或撞树、或摔地。总算向扬全力攻向童丁二人，山贼中掌多受余力，虽负重伤，却</w:t>
      </w:r>
    </w:p>
    <w:p>
      <w:r>
        <w:t>未当毙命。</w:t>
      </w:r>
    </w:p>
    <w:p>
      <w:r>
        <w:t>童万虎格挡得及，却也内息翻腾，脸色大变，一望手中所余厚背断头刀，不由自主地退了两步。</w:t>
      </w:r>
    </w:p>
    <w:p>
      <w:r>
        <w:t>向扬奋力打出绝招，气血腾涌，腿上创口鲜血迸射而出，险些站不住脚，暗哼一声。赵婉雁惊道：「向大哥！」</w:t>
      </w:r>
    </w:p>
    <w:p>
      <w:r>
        <w:t>向扬回首一笑，道：「没问题！」，重振精神，点了腿上数穴，流血立缓，抬起头来，眼光一扫周遭。</w:t>
      </w:r>
    </w:p>
    <w:p>
      <w:r>
        <w:t>众贼为其余势震慑，一时竟无人敢上前，大多反而向后退了几步。</w:t>
      </w:r>
    </w:p>
    <w:p>
      <w:r>
        <w:t>猛地一声咆哮巨响，众人俱感一震。山谷回响声中，白虎缓缓步出，朝向扬、赵婉雁走来，虎尾上下轻摆，眼</w:t>
      </w:r>
    </w:p>
    <w:p>
      <w:r>
        <w:t>中流光不定，沉声闷吼。</w:t>
      </w:r>
    </w:p>
    <w:p>
      <w:r>
        <w:t>白虎寨众贼见白虎上前，纷纷后退，让开了一片空旷。童万虎曾亲见它杀死上山攻寨的官兵，包括一名武功精</w:t>
      </w:r>
    </w:p>
    <w:p>
      <w:r>
        <w:t>强的侍卫，知道它与一般猛虎大不相同。平日它居於山洞中，偶尔在山涧走动，白虎寨因它而起，以它命名，面对</w:t>
      </w:r>
    </w:p>
    <w:p>
      <w:r>
        <w:t>向扬这个强敌，竟似有亲身出猎之态，童万虎不禁大喜，道：「虎兄，你要帮咱们料理这小子，那是再好不过了。」</w:t>
      </w:r>
    </w:p>
    <w:p>
      <w:r>
        <w:t>说着接过一名手下递来的钢刀，大步上前。</w:t>
      </w:r>
    </w:p>
    <w:p>
      <w:r>
        <w:t>不料白虎蓦地回首，发出极深沉的低鸣，向着童万虎把头一偏。童万虎一愣，才道：「是了，虎兄要独自出猎，</w:t>
      </w:r>
    </w:p>
    <w:p>
      <w:r>
        <w:t>不用我们参手。」</w:t>
      </w:r>
    </w:p>
    <w:p>
      <w:r>
        <w:t>白虎调回头来，恭起身子，凝视向、赵两人。向扬见这只异兽随时便要扑来，心道：「婉雁在这里，太危险！」</w:t>
      </w:r>
    </w:p>
    <w:p>
      <w:r>
        <w:t>心念一转，抱起赵婉雁，纵身而起，要将赵婉雁安置在树上，自己好放心大斗一场。</w:t>
      </w:r>
    </w:p>
    <w:p>
      <w:r>
        <w:t>才纵高五六尺，头顶赫然响起劲风，一道黑影盖住两人，白虎竟一跃而起丈许，已在向扬上空，奇快奇猛，暴</w:t>
      </w:r>
    </w:p>
    <w:p>
      <w:r>
        <w:t>吼声中虎爪直落，直取向扬顶门。赵婉雁不禁大声惊呼，向扬亦大吃一惊，危急之中发掌重击树干，借力向后飞出，</w:t>
      </w:r>
    </w:p>
    <w:p>
      <w:r>
        <w:t>堪堪闪过虎爪。白虎一个翻腾，稳稳落地，前爪一探，狂啸扑上。</w:t>
      </w:r>
    </w:p>
    <w:p>
      <w:r>
        <w:t>向扬眼见虎威惊人，生怕误伤赵婉雁，左掌才将赵婉雁向后远远送开，虎影已至。向扬清啸一声，在虎爪临面</w:t>
      </w:r>
    </w:p>
    <w:p>
      <w:r>
        <w:t>之际旋身一个转折，自两只虎爪之间盘旋拔身，半空一个筋斗，雷掌直拍而下，正中白虎前额，借力又是一翻，竟</w:t>
      </w:r>
    </w:p>
    <w:p>
      <w:r>
        <w:t>骑上虎背。白虎脑门中掌，怒咆一声，居然行若无事，待得向扬翻上背去，虎尾陡然卷起，犹如一条黑白相间的软</w:t>
      </w:r>
    </w:p>
    <w:p>
      <w:r>
        <w:t>鞭般抽来。向扬一把紧抓住虎尾，正待施力，万不料虎尾忽然暴甩开去，直不下数百斤力道。向扬身不由主，立被</w:t>
      </w:r>
    </w:p>
    <w:p>
      <w:r>
        <w:t>甩离虎背，摔向地下。</w:t>
      </w:r>
    </w:p>
    <w:p>
      <w:r>
        <w:t>白虎大吼一声，迅雷般调头扑来。向扬不及落地，右手向地一撑，横飞避过重爪，这一爪扑在一颗柏树上，柏</w:t>
      </w:r>
    </w:p>
    <w:p>
      <w:r>
        <w:t>树干猛然摇晃，应声而断，枝叶纷落，直倒下来，众人纷纷闪避，无不心惊。</w:t>
      </w:r>
    </w:p>
    <w:p>
      <w:r>
        <w:t>向扬暗自骇异：「这白虎究竟是什么东西？寻常猛虎哪有此巨力？」不及细想，已旋身立稳，白虎动作迅速绝</w:t>
      </w:r>
    </w:p>
    <w:p>
      <w:r>
        <w:t>伦，一扑不中，次扑立至，直如武林一流好手，虎虎生风，威不可当。向扬施展轻灵身法，连闪两次扑击，绕到白</w:t>
      </w:r>
    </w:p>
    <w:p>
      <w:r>
        <w:t>虎身侧，劲贯足尖，右脚飞起疾踢，正中虎腹。</w:t>
      </w:r>
    </w:p>
    <w:p>
      <w:r>
        <w:t>这一踢厉劲如锥，虎腹内创，白虎「哗哇」痛啸一声，猛地横爪回扫，向扬这一踢使力太强，难以闪避，勉强</w:t>
      </w:r>
    </w:p>
    <w:p>
      <w:r>
        <w:t>转身翻开，只觉左腿剧痛，刀伤处被虎爪扫过，一大片鲜血飞撒开来，白虎寨众贼齐声欢呼。</w:t>
      </w:r>
    </w:p>
    <w:p>
      <w:r>
        <w:t>「向大哥！」赵婉雁吓得花容失色，奔上前来，看着向扬的伤处血肉模糊，又急又怕。向扬大惊，白虎此时一</w:t>
      </w:r>
    </w:p>
    <w:p>
      <w:r>
        <w:t>扑，他再也难以同时保护赵婉雁和自身。</w:t>
      </w:r>
    </w:p>
    <w:p>
      <w:r>
        <w:t>然而白虎却不扑上，只是缓缓弓身逼近。向扬掌心狂催真气，心道：「便是终不免死於虎口，也要拼命一掌击</w:t>
      </w:r>
    </w:p>
    <w:p>
      <w:r>
        <w:t>杀它，以保婉雁周全。」忽然心中一痛：「便是杀了这头白虎，婉雁也不免落入这些贼子手中，那是比死更惨，绝</w:t>
      </w:r>
    </w:p>
    <w:p>
      <w:r>
        <w:t>不能这样……」</w:t>
      </w:r>
    </w:p>
    <w:p>
      <w:r>
        <w:t>赵婉雁瞧着白虎走近，心底惊惧无比，紧紧靠着向扬的身体。白虎忽然停步，对着赵婉雁昂了昂首，「呼吾、</w:t>
      </w:r>
    </w:p>
    <w:p>
      <w:r>
        <w:t>呼吾」沉鸣了两声。</w:t>
      </w:r>
    </w:p>
    <w:p>
      <w:r>
        <w:t>向扬和赵婉雁互望一眼，均感奇怪。眼前白虎凶态全敛，和刚才相较，可说极是友善。白虎走近赵婉雁，又轻</w:t>
      </w:r>
    </w:p>
    <w:p>
      <w:r>
        <w:t>哮一声。赵婉雁大为惊奇，大着胆子，缓缓伸出手去，轻轻碰到虎首的皮毛，白虎立时把脸往手上摩娑。这一</w:t>
      </w:r>
    </w:p>
    <w:p>
      <w:r>
        <w:t>下众人都是惊讶无已，万万没想到方才还凶猛无匹的巨兽，在美人玉手之下，竟如猫儿一般温驯。白虎伏低身子，</w:t>
      </w:r>
    </w:p>
    <w:p>
      <w:r>
        <w:t>尾巴向赵婉雁一甩，又往背上一卷。</w:t>
      </w:r>
    </w:p>
    <w:p>
      <w:r>
        <w:t>赵婉雁惧意稍去，道：「向大哥，它是不是要我骑上去？」向扬心里也是一片疑问，道：「不知道，或许呢？」</w:t>
      </w:r>
    </w:p>
    <w:p>
      <w:r>
        <w:t>白虎对着向扬一昂首，转看着赵婉雁，尾巴又是一甩一卷。</w:t>
      </w:r>
    </w:p>
    <w:p>
      <w:r>
        <w:t>赵婉雁鼓起勇气，走上前去，轻轻抚摸白虎的皮毛。忽地虎尾卷来，竟绕住赵婉雁纤腰，将她举了起来，轻轻</w:t>
      </w:r>
    </w:p>
    <w:p>
      <w:r>
        <w:t>放到背上。赵婉雁又惊又喜，叫道：「向大哥，它不会伤人啦，你也过来罢！」向扬正要走来，白虎迎面一声大吼，</w:t>
      </w:r>
    </w:p>
    <w:p>
      <w:r>
        <w:t>甩了甩头。</w:t>
      </w:r>
    </w:p>
    <w:p>
      <w:r>
        <w:t>向扬哈哈笑道：「不成不成，这位虎兄只爱美人，对我只有当头一爪奉送。」</w:t>
      </w:r>
    </w:p>
    <w:p>
      <w:r>
        <w:t>白虎虎目圆睁，绕了一圈，右前足在地上顿了两顿，似乎在说：「你们通通在这里别乱动！」接着便负着赵婉</w:t>
      </w:r>
    </w:p>
    <w:p>
      <w:r>
        <w:t>雁向林间窜去。</w:t>
      </w:r>
    </w:p>
    <w:p>
      <w:r>
        <w:t>向扬和童万虎等尽皆一惊，便要追去。才奔出数步，白虎陡然回头，大吼一声，向童万虎一瞪，又盯着向扬「</w:t>
      </w:r>
    </w:p>
    <w:p>
      <w:r>
        <w:t>胡」地一声，似在示意「你们干什么？」、「急什么，一会便送她回来！」众人惊讶之余，白虎已窜出林外。</w:t>
      </w:r>
    </w:p>
    <w:p>
      <w:r>
        <w:t>赵婉雁见白虎奔走，大惊之下，只觉草木飞快倒退，正是「骑虎难下」，只有紧紧捉住虎颈，以免跌落，心底</w:t>
      </w:r>
    </w:p>
    <w:p>
      <w:r>
        <w:t>暗想：「这头白虎似有灵性，要带我到什么地方去，我便去看看。」虽然不免惧怕，却也无法可想。</w:t>
      </w:r>
    </w:p>
    <w:p>
      <w:r>
        <w:t>白虎在山林间忽高忽低，来去自如，当真胜於骏马。不多时到了一个山洞前，林木繁盛，左邻陡坡，显是罕有</w:t>
      </w:r>
    </w:p>
    <w:p>
      <w:r>
        <w:t>人烟。白虎奔入山洞，赵婉雁眼前一黑，又是陡然一亮，原来这不是山洞，却是一小块四面皆岩的空地，一条洞道</w:t>
      </w:r>
    </w:p>
    <w:p>
      <w:r>
        <w:t>通到外头。白虎停了下来，伏低身子，让赵婉雁下来。</w:t>
      </w:r>
    </w:p>
    <w:p>
      <w:r>
        <w:t>虎背极宽，赵婉雁骑了一阵，只觉胯下有些不适，险些没站稳。她四下环顾，不见有异，正自奇怪，忽觉背上</w:t>
      </w:r>
    </w:p>
    <w:p>
      <w:r>
        <w:t>一重，竟是白虎向她压来，赵婉雁惊叫一声，已被压倒。</w:t>
      </w:r>
    </w:p>
    <w:p>
      <w:r>
        <w:t>白虎悬压赵婉雁，伸出前掌去扒她的衣杉，利爪已收在肉垫下。赵婉雁大吃一惊，羞惧之下，不断挣扎。白虎</w:t>
      </w:r>
    </w:p>
    <w:p>
      <w:r>
        <w:t>停下动作，盯着她的脸，似乎颇觉奇怪。赵婉雁喘了口气，这才想到：「它是只老虎，走兽岂有穿衣服之理？它当</w:t>
      </w:r>
    </w:p>
    <w:p>
      <w:r>
        <w:t>然觉得我不该穿衣杉了。」眼见白虎又要伸掌，赵婉雁脸上一红，心想：「它又不是人呢，我不穿衣服倒也无所谓。</w:t>
      </w:r>
    </w:p>
    <w:p>
      <w:r>
        <w:t>只是……它到底要做什么？」当下已无暇细想，伸手轻轻解下上衣。白虎后退几步，又扒向她下身。赵婉雁脸上一</w:t>
      </w:r>
    </w:p>
    <w:p>
      <w:r>
        <w:t>阵发热，横卧过来，屈着身子，又脱下了纱裙。</w:t>
      </w:r>
    </w:p>
    <w:p>
      <w:r>
        <w:t>一只珍奇异兽、一个赤身露体的绚丽少女，搭配成极诡极美的景象。</w:t>
      </w:r>
    </w:p>
    <w:p>
      <w:r>
        <w:t>白虎搭上赵婉雁的身子，伸舌舐了一下她的脸颊，一路摆首向下舔去。</w:t>
      </w:r>
    </w:p>
    <w:p>
      <w:r>
        <w:t>赵婉雁惊啼一声，只觉被虎舔过之处火辣辣地，又酥又麻，一种难以言喻的强烈刺激传遍全身，不禁「啊」地</w:t>
      </w:r>
    </w:p>
    <w:p>
      <w:r>
        <w:t>叫了出来，心中慌乱，不知道究竟是要如何。</w:t>
      </w:r>
    </w:p>
    <w:p>
      <w:r>
        <w:t>白虎的舌头舔上她的胸口，忽然张开虎口，一口含住了一对柔软的乳房。</w:t>
      </w:r>
    </w:p>
    <w:p>
      <w:r>
        <w:t>「啊啊、啊啊！」赵婉雁哀叫了起来。白虎并没有让尖牙碰到她一点嫩肉，上下颚慢慢稍开稍合，舌头来回舔</w:t>
      </w:r>
    </w:p>
    <w:p>
      <w:r>
        <w:t>食般地拨弄着两颗乳尖。</w:t>
      </w:r>
    </w:p>
    <w:p>
      <w:r>
        <w:t>少女的双手紧紧地抓着白虎的皮毛，在白虎而言，这等力道像是呵痒一般。</w:t>
      </w:r>
    </w:p>
    <w:p>
      <w:r>
        <w:t>赵婉雁只觉脑海一片空白，连声喘叫，雪白的双乳泛起红润，在虎颚的挤压下变型弹动，虎口中的乳首不知不</w:t>
      </w:r>
    </w:p>
    <w:p>
      <w:r>
        <w:t>觉中已挺立起来。一道热气从白虎喉咙中直喷出来，赵婉雁难耐地哀鸣一声，只觉胸前一团温热，像是融化了一般。</w:t>
      </w:r>
    </w:p>
    <w:p>
      <w:r>
        <w:t>「啊……为什么……像、像是向大哥一样……」赵婉雁忘我地发出了娇柔的呻吟，觉得这白虎简直像极了向扬。</w:t>
      </w:r>
    </w:p>
    <w:p>
      <w:r>
        <w:t>对敌时的威猛和对她的温柔，是她心仪於向扬的重要缘故，她没想到一头异兽竟也给她这种感觉。不同的是，向扬</w:t>
      </w:r>
    </w:p>
    <w:p>
      <w:r>
        <w:t>不可能把她的双乳同时这样含着舔弄，根本不是人的嘴能办到的。</w:t>
      </w:r>
    </w:p>
    <w:p>
      <w:r>
        <w:t>「嗯、嗯、呼啊……」赵婉雁体验着不知算是野性还是温和的感受，娇喘、呻吟、扭动。「怎么会……现在是</w:t>
      </w:r>
    </w:p>
    <w:p>
      <w:r>
        <w:t>跟一头野兽……老虎……」赵婉雁心底一团迷惘，不断接受莫名的兴奋。「现在在舔下侧……了……尖端……啊…</w:t>
      </w:r>
    </w:p>
    <w:p>
      <w:r>
        <w:t>…摩擦着…好热…不行……我、我到底在想什么啊……」</w:t>
      </w:r>
    </w:p>
    <w:p>
      <w:r>
        <w:t>如果这只白虎是一个其他的男人，基於对向扬的爱意，赵婉雁可能只会感到羞耻和侮辱。但是面对与道德无关</w:t>
      </w:r>
    </w:p>
    <w:p>
      <w:r>
        <w:t>的老虎，她的防线根本无从建立。赵婉雁已经忘记了白虎的尖牙和锐爪，完全沉醉了。虎口之中充满白虎炽热的吐</w:t>
      </w:r>
    </w:p>
    <w:p>
      <w:r>
        <w:t>息，对少女娇嫩的身体而言，如同烤炉般火热。</w:t>
      </w:r>
    </w:p>
    <w:p>
      <w:r>
        <w:t>白虎低声沉鸣，终於吐出了赵婉雁的乳房，两团粉红色的嫩肌湿漉漉地，晃动时似乎发出滋滋声响。「嗯啊…</w:t>
      </w:r>
    </w:p>
    <w:p>
      <w:r>
        <w:t>…」赵婉雁长声哀唤。在满是热气的虎口中发烫的肌肤，突然暴露出来，冷热的大变化使她浑身一紧，身子剧烈地</w:t>
      </w:r>
    </w:p>
    <w:p>
      <w:r>
        <w:t>弹了一下，胸口好似变成了一团轻飘飘的棉絮。</w:t>
      </w:r>
    </w:p>
    <w:p>
      <w:r>
        <w:t>白虎突然沉声连吼，绕着赵婉雁走了一圈，看着她下身，虎头竟往她双腿之间钻去。「啊！」赵婉雁全身一颤，</w:t>
      </w:r>
    </w:p>
    <w:p>
      <w:r>
        <w:t>只觉一条柔软之物滑过，传出「嘶啦嘶啦」</w:t>
      </w:r>
    </w:p>
    <w:p>
      <w:r>
        <w:t>的响声，原来下身早已湿透，虎舌一伸，便舔了一大口。两只虎爪上前扒开两条粉腿，整个虎头埋了下去，呼</w:t>
      </w:r>
    </w:p>
    <w:p>
      <w:r>
        <w:t>噜呼噜的又舔又喝。赵婉雁羞得快哭了出来，她打从出生以来，双腿从未像这样撑开，下身完全一览无遗。</w:t>
      </w:r>
    </w:p>
    <w:p>
      <w:r>
        <w:t>虎爪上力道不大，但也非这柔弱的躯体所能承担，赵婉雁紧咬双唇，终於忍不住大叫起来。</w:t>
      </w:r>
    </w:p>
    <w:p>
      <w:r>
        <w:t>白虎昂首起身，又悬压她身上，向前挪了一挪。白虎体形庞大，赵婉雁身体娇小，整个被黑影覆盖。白虎前爪</w:t>
      </w:r>
    </w:p>
    <w:p>
      <w:r>
        <w:t>一拨，翻过赵婉雁的身子，一只虎爪压在她背上。赵婉雁「唔」了一声，喘了一口气，尚觉热辣的胸口已整个挤压</w:t>
      </w:r>
    </w:p>
    <w:p>
      <w:r>
        <w:t>在土地上，闷塞难受，张口欲呼之际，忽感股沟间有一条东西前后磨蹭。</w:t>
      </w:r>
    </w:p>
    <w:p>
      <w:r>
        <w:t>「啊啊！」赵婉雁大惊失色，身子若受电殛，心头突然浮现出一幅极为不伦、淫靡、羞耻、放荡的景象。她从</w:t>
      </w:r>
    </w:p>
    <w:p>
      <w:r>
        <w:t>未想过野兽对人会不会做出那极不堪的行为，那物却已经往她的秘处试探，只是进不去。</w:t>
      </w:r>
    </w:p>
    <w:p>
      <w:r>
        <w:t>「不、不要啊……！」赵婉雁无助地哀叫，期望这只异於常兽的白虎能听懂，但那物却施加了力道，激压着湿</w:t>
      </w:r>
    </w:p>
    <w:p>
      <w:r>
        <w:t>润的花穴，像是一片厚肉要冲将进去。赵婉雁绝望地哭了出来，眼前渐渐模糊，忽然见到一个白影，白虎正立在她</w:t>
      </w:r>
    </w:p>
    <w:p>
      <w:r>
        <w:t>前头，股间却明明有东西在试着伸入。赵婉雁一怔，「不是虎……啊！是、是谁……？」</w:t>
      </w:r>
    </w:p>
    <w:p>
      <w:r>
        <w:t>赵婉雁急忙翻过身来，定睛一看，立时满脸通红，原来是一只小虎，一样通体白毛，还是小猫一般大小，正用</w:t>
      </w:r>
    </w:p>
    <w:p>
      <w:r>
        <w:t>前脚挖探她双腿之间，像在试着掘泉取水。赵婉雁舒了一口气，心中暗思：「我怎么会想成……想成……那种……</w:t>
      </w:r>
    </w:p>
    <w:p>
      <w:r>
        <w:t>见不得人的事？」思之不禁又好笑，又觉羞愧。</w:t>
      </w:r>
    </w:p>
    <w:p>
      <w:r>
        <w:t>虎低咆一声，小虎立即跑了过去，右前脚在地上踏出数个湿脚印，赵婉雁看见，心中一羞，白虎又对她低咆一</w:t>
      </w:r>
    </w:p>
    <w:p>
      <w:r>
        <w:t>声。赵婉雁一愣，正欲起身向白虎走去，白虎却连声低鸣，虎首轻摇。</w:t>
      </w:r>
    </w:p>
    <w:p>
      <w:r>
        <w:t>赵婉雁心中一动：「总是要学着老虎的样？」当下强抑羞意，四肢撑地，向白虎爬了过去。白虎似甚满意，伏</w:t>
      </w:r>
    </w:p>
    <w:p>
      <w:r>
        <w:t>低身子，小虎立即上前，吸起乳来。</w:t>
      </w:r>
    </w:p>
    <w:p>
      <w:r>
        <w:t>赵婉雁见这景象，恍然大悟：「啊，这只老虎是雌的，这是它的小孩啊。」</w:t>
      </w:r>
    </w:p>
    <w:p>
      <w:r>
        <w:t>想到它不是雄虎，心中一宽，安心了许多，方才一些奇怪的念头尽数丢开了。</w:t>
      </w:r>
    </w:p>
    <w:p>
      <w:r>
        <w:t>白虎任由小虎吸乳，前脚朝赵婉雁招了招。赵婉雁心念一动，心想：「它要我学小虎的样子？」忽觉脸上一热，</w:t>
      </w:r>
    </w:p>
    <w:p>
      <w:r>
        <w:t>望着虎乳，竟不好意思起来，正打不定主意，白虎却连鸣催促。赵婉雁向自己说道：「罢啦，反正没人瞧见，就这</w:t>
      </w:r>
    </w:p>
    <w:p>
      <w:r>
        <w:t>样吧……」</w:t>
      </w:r>
    </w:p>
    <w:p>
      <w:r>
        <w:t>轻轻抬头，吮着虎乳，有点不知所措。婴儿吸乳，乃是本能，长大了反而不知如何行之。她生涩地吸吮片刻，</w:t>
      </w:r>
    </w:p>
    <w:p>
      <w:r>
        <w:t>忽觉口中流进一道乳汁，温温热热，甚是浓稠。当下蛾眉轻颤，一点一点地喝了下去，觉得也没什么味道，不多时，</w:t>
      </w:r>
    </w:p>
    <w:p>
      <w:r>
        <w:t>已抓到了吸吮的要领。</w:t>
      </w:r>
    </w:p>
    <w:p>
      <w:r>
        <w:t>白虎让小虎和赵婉雁吸了一阵乳，忽然拨开小虎，单让赵婉雁一人吸乳。赵婉雁心中惊奇，不知所以，却也不</w:t>
      </w:r>
    </w:p>
    <w:p>
      <w:r>
        <w:t>敢停下，柔唇收放，吸个不停。小虎想上前来，总被白虎拨开，呜呜而叫，没精打采地绕来绕去。赵婉雁吸了一阵，</w:t>
      </w:r>
    </w:p>
    <w:p>
      <w:r>
        <w:t>虎奶越来越越稀，白虎忽地前爪一顿，也拨开了赵婉雁，趴在地上，张大了嘴，似乎甚是疲倦。</w:t>
      </w:r>
    </w:p>
    <w:p>
      <w:r>
        <w:t>赵婉雁吸了一肚子虎乳，轻轻俯卧在地，只觉全身紧绷，胸口尤其更感胀塞，连连喘气。「嗯嗯……好难过…</w:t>
      </w:r>
    </w:p>
    <w:p>
      <w:r>
        <w:t>…好像到处都热热的……」正自迷惘，小虎忽然跳了过来，朝她闻了一闻，卧下来含住了她右乳。</w:t>
      </w:r>
    </w:p>
    <w:p>
      <w:r>
        <w:t>「呃……？啊……」赵婉雁立觉一阵酥软，小虎竟是开始吸起乳来。赵婉雁心中一松，似乎周身的胀热都随之</w:t>
      </w:r>
    </w:p>
    <w:p>
      <w:r>
        <w:t>慢慢吸去，暗想：「我才刚和向大哥结合，尚未有孕，怎会有乳水啊？这只小小白虎，再怎么吸也没有用啊……嗯</w:t>
      </w:r>
    </w:p>
    <w:p>
      <w:r>
        <w:t>……嗯……？」</w:t>
      </w:r>
    </w:p>
    <w:p>
      <w:r>
        <w:t>才想着，忽觉一阵温热窜向乳间，小虎「滋」地一吸，竟有乳汁流出。赵婉雁惊羞交集，不明所以，只觉小虎</w:t>
      </w:r>
    </w:p>
    <w:p>
      <w:r>
        <w:t>吸吮之下，四肢百骸渐渐放松，乳端上酥酥痒痒，说不出的异样。白虎望着，长声低鸣，声调微扬，似乎甚是满意。</w:t>
      </w:r>
    </w:p>
    <w:p>
      <w:r>
        <w:t>赵婉雁坐起身子，将小虎抱在怀中，静静让它吸奶。小虎曲起身子，闭目饱饮。赵婉雁忽觉一丝喜乐，暗想：</w:t>
      </w:r>
    </w:p>
    <w:p>
      <w:r>
        <w:t>「若我能这样抱着向大哥和我的孩子，那有多好！」</w:t>
      </w:r>
    </w:p>
    <w:p>
      <w:r>
        <w:t>小虎吸饱了奶，跳了下来，白虎将赵婉雁的衣衫衔了过来。赵婉雁轻笑道：「虎姊，你差点把我吓死啦，原来</w:t>
      </w:r>
    </w:p>
    <w:p>
      <w:r>
        <w:t>你要我喂这个虎宝宝。」说着已穿好衣裙。白虎对小虎一声吼叫，甚有威严，虎头朝赵婉雁一偏。小虎调首望望赵</w:t>
      </w:r>
    </w:p>
    <w:p>
      <w:r>
        <w:t>婉雁，向白虎低声呜呜而叫。白虎沉声嘶吼数声，前爪拍了下小虎头顶。</w:t>
      </w:r>
    </w:p>
    <w:p>
      <w:r>
        <w:t>小虎呜呜叫了一阵，似乎下了决心似地，靠到赵婉雁脚边。白虎对赵婉雁轻吼一声，伏低身子，尾巴一挥一卷。</w:t>
      </w:r>
    </w:p>
    <w:p>
      <w:r>
        <w:t>赵婉雁一怔，抱起小虎，骑上了白虎，道：「虎姊，你要我照顾虎宝宝吗？」</w:t>
      </w:r>
    </w:p>
    <w:p>
      <w:r>
        <w:t>白虎巨啸一声，冲出洞道，疾行如风，往林中回奔。不多久，便到了先前之处。丁泽卧在一旁，向扬正和童万</w:t>
      </w:r>
    </w:p>
    <w:p>
      <w:r>
        <w:t>虎缠斗，掌风刀芒，战得极是激烈。</w:t>
      </w:r>
    </w:p>
    <w:p>
      <w:r>
        <w:t>白虎大吼声中，扑将上去。两人猛吃一惊，分了开来。</w:t>
      </w:r>
    </w:p>
    <w:p>
      <w:r>
        <w:t>赵婉雁见向扬左腿已披满鲜血，地上横七竖八的倒了数十名山贼，知道他刚才定是受这伤势之累，经历了极险</w:t>
      </w:r>
    </w:p>
    <w:p>
      <w:r>
        <w:t>恶的战局，连忙自虎背下来，奔上前来，叫道：「向大哥！你的伤……」向扬见赵婉雁回来，心头大喜，笑道：「</w:t>
      </w:r>
    </w:p>
    <w:p>
      <w:r>
        <w:t>小伤罢啦，不算什么！」见她怀中抱了只小白虎，怔了一怔，道：「怎么？那是什么？」赵婉雁笑道：「是虎宝宝</w:t>
      </w:r>
    </w:p>
    <w:p>
      <w:r>
        <w:t>呢。」</w:t>
      </w:r>
    </w:p>
    <w:p>
      <w:r>
        <w:t>白虎忽然大声吼叫，吼声中带着急促喘息，对向赵两人连声急吼。</w:t>
      </w:r>
    </w:p>
    <w:p>
      <w:r>
        <w:t>赵婉雁跟它经历方才一段奇事，隐约似能感其心绪，低声道：「向大哥，她要我们快走！」说着便要放下小虎。</w:t>
      </w:r>
    </w:p>
    <w:p>
      <w:r>
        <w:t>白虎一声巨吼，脚下忽然不稳，向前一跌，仍是昂首急啸。小虎哀声嘶叫，一转身，又跃向赵婉雁怀中。赵婉雁一</w:t>
      </w:r>
    </w:p>
    <w:p>
      <w:r>
        <w:t>声轻呼，低声道：「虎姊，你要我带宝宝走吗？」</w:t>
      </w:r>
    </w:p>
    <w:p>
      <w:r>
        <w:t>白童万虎怒道：「想走到哪里？」说着一挥钢刀，冲上前来。白虎陡然立起，对童万虎张口怒咆，虎须贲张，</w:t>
      </w:r>
    </w:p>
    <w:p>
      <w:r>
        <w:t>童万虎吃了一惊，叫道：「虎兄，怎么了？」</w:t>
      </w:r>
    </w:p>
    <w:p>
      <w:r>
        <w:t>赵婉雁轻笑道：「童寨主，你弄错啦，该叫虎姊才是啊！」童万虎一愕，向扬见机得快，已抱起赵婉雁，笑道</w:t>
      </w:r>
    </w:p>
    <w:p>
      <w:r>
        <w:t>：「童兄，失陪啦，咱们日后再分胜负！」脚下轻功急驰，向林外奔去。童万虎正欲追击，白虎却挡在路上，虎啸</w:t>
      </w:r>
    </w:p>
    <w:p>
      <w:r>
        <w:t>一声。童万虎心中大疑，心道：「虎兄怎地反来阻我？难道它觉得不该捉那赵姑娘？」</w:t>
      </w:r>
    </w:p>
    <w:p>
      <w:r>
        <w:t>向扬抱着赵婉雁奔出山林，绝不稍缓，直至前方可见市镇，这才停步，放下赵婉雁，自衣袖上撕下布条，包扎</w:t>
      </w:r>
    </w:p>
    <w:p>
      <w:r>
        <w:t>好左腿伤势。赵婉雁见他左腿血流不止，心里一直担忧，道：「我们到镇上去找个大夫罢？」向扬摇头，笑道：「</w:t>
      </w:r>
    </w:p>
    <w:p>
      <w:r>
        <w:t>这等伤势，我自己便应付得来，不用麻烦了。」赵婉雁不安心，这晚便找间客栈住宿，让他可以养伤。</w:t>
      </w:r>
    </w:p>
    <w:p>
      <w:r>
        <w:t>两人进了客房，赵婉雁打赏了店小二，将小白虎放下来。店小二看着，大感奇怪，道：「姑娘这只猫倒也奇怪，</w:t>
      </w:r>
    </w:p>
    <w:p>
      <w:r>
        <w:t>瞧这花纹，简直像只小老虎似的。」赵婉雁笑道：「本来就是啊。小二哥，你去忙罢！」店小二面现奇色，退出房</w:t>
      </w:r>
    </w:p>
    <w:p>
      <w:r>
        <w:t>去。</w:t>
      </w:r>
    </w:p>
    <w:p>
      <w:r>
        <w:t>向扬今日一场恶战，左腿外伤实是不轻，为不使赵婉雁担心，总是谈笑自若，问到白虎之事，赵婉雁俏脸通红，</w:t>
      </w:r>
    </w:p>
    <w:p>
      <w:r>
        <w:t>吞吞吐吐地清楚说来，只听得向扬不知该惊奇还是好笑。赵婉雁低声说完，怯生生地道：「向大哥，你……你会不</w:t>
      </w:r>
    </w:p>
    <w:p>
      <w:r>
        <w:t>会瞧不起我？」</w:t>
      </w:r>
    </w:p>
    <w:p>
      <w:r>
        <w:t>向扬笑道：「怎么会？」赵婉雁急道：「可是……可是我那时居然会觉得……那样……实在是对不起你……」</w:t>
      </w:r>
    </w:p>
    <w:p>
      <w:r>
        <w:t>向扬心中一动，抱紧了赵婉雁，柔声说道：「婉雁，别乱想啦！那是只老虎呢，你没有做错什么，更没有对不</w:t>
      </w:r>
    </w:p>
    <w:p>
      <w:r>
        <w:t>起我啊。」</w:t>
      </w:r>
    </w:p>
    <w:p>
      <w:r>
        <w:t>赵婉雁心中欢喜，低下头去，突然想到童万虎之言，心中又是一阵凄楚，叹了口气。向扬奇道：「婉雁？」赵</w:t>
      </w:r>
    </w:p>
    <w:p>
      <w:r>
        <w:t>婉雁低声道：「向大哥，我爹爹是靖威王，他的声名一直不好，我也不知真不真。」向扬道：「我也不清楚。」</w:t>
      </w:r>
    </w:p>
    <w:p>
      <w:r>
        <w:t>赵婉雁道：「向大哥，我一直不敢告诉你……你……」向扬轻轻吻了赵婉雁一下，道：「我哪里管你爹是善是</w:t>
      </w:r>
    </w:p>
    <w:p>
      <w:r>
        <w:t>恶、是贫是富？只要你是这样温柔可爱，这样善良，我还管得什么？」</w:t>
      </w:r>
    </w:p>
    <w:p>
      <w:r>
        <w:t>赵婉雁倚着向扬肩头，心中甜丝丝的，忧愁一时俱忘。这一晚两人缠绵异常，赵婉雁想到白虎之事，心中羞涩，</w:t>
      </w:r>
    </w:p>
    <w:p>
      <w:r>
        <w:t>却表现得更是娇柔万状，一时忘我，未能顾忌身在客店，什么声音也收不住了。向扬见她放开羞态，神态更加动人，</w:t>
      </w:r>
    </w:p>
    <w:p>
      <w:r>
        <w:t>心中越发怜惜，两人翻云覆雨，心意相通，房中尽是温存爱意。</w:t>
      </w:r>
    </w:p>
    <w:p>
      <w:r>
        <w:t>小白虎趴在桌上，睁眼望着，动也不动，似乎目瞪口呆。</w:t>
      </w:r>
    </w:p>
    <w:p>
      <w:r>
        <w:t>深夜，赵婉雁已沉沉睡去，向扬轻轻为她盖上被子，望着清丽秀雅的脸庞，心中不觉感到一阵暖意：「有侣如</w:t>
      </w:r>
    </w:p>
    <w:p>
      <w:r>
        <w:t>此，尚有何求？」。小白虎在屋角睡的正香，四下一片安祥，窗外明月当空，传来阵阵蟋蟀鸣声。</w:t>
      </w:r>
    </w:p>
    <w:p>
      <w:r>
        <w:t>这蟋蟀声向扬自幼听得熟了，此时听得，突然想起幼时和师弟师妹灌蟋蟀的情景，不由得面露微笑，暗想：「</w:t>
      </w:r>
    </w:p>
    <w:p>
      <w:r>
        <w:t>不知师弟、师妹现在如何？也许师弟也找了个好姑娘，师妹也遇着了意中人。」想着想着，渐渐也进入了梦乡。</w:t>
      </w:r>
    </w:p>
    <w:p>
      <w:r>
        <w:t>同在此时，一般月夜，江南无数湖中，一叶扁舟琴声铮铮，出自一个少年指下。他奏至泛尾，一声舒啸，走出</w:t>
      </w:r>
    </w:p>
    <w:p>
      <w:r>
        <w:t>舱外，长吟道：「石鱼湖，似洞庭，夏水欲满君山青。山为樽，水为沼，酒徒历历坐洲岛。长风连日作大浪，不能</w:t>
      </w:r>
    </w:p>
    <w:p>
      <w:r>
        <w:t>废人运酒舫。</w:t>
      </w:r>
    </w:p>
    <w:p>
      <w:r>
        <w:t>我持长瓢坐巴丘，酌饮四座以散愁。「一诗吟毕，少年拿起一只铜把酒壶，长笑道：」元次山！诗果然做得好，</w:t>
      </w:r>
    </w:p>
    <w:p>
      <w:r>
        <w:t>可惜湖上既无宾客，我又不善杯中物。酒兄酒兄，小弟文渊可对不住你啦！「语毕，袖袍一振，铜壶直飞夜空，美</w:t>
      </w:r>
    </w:p>
    <w:p>
      <w:r>
        <w:t>酒飞洒成碎弧，转身回入船舱。</w:t>
      </w:r>
    </w:p>
    <w:p>
      <w:r>
        <w:t>又一曲平和的琴声响起，酒壶才落了下来，「噗通」落入湖中，酒液如雨而下。</w:t>
      </w:r>
    </w:p>
    <w:p>
      <w:r>
        <w:t>文渊与同门作别后，迳自向南而行。他久读诗书，对江南风光极之倾慕，乘舟下江，一路南游，观景吟诗，抚</w:t>
      </w:r>
    </w:p>
    <w:p>
      <w:r>
        <w:t>琴舒怀，好不逍遥自在。</w:t>
      </w:r>
    </w:p>
    <w:p>
      <w:r>
        <w:t>这夜他独乘孤舟，辗转难以成眠。文渊正当年少，面对湖月佳景，心绪繁多，不自觉牵挂起师兄师妹来。他们</w:t>
      </w:r>
    </w:p>
    <w:p>
      <w:r>
        <w:t>自幼同门学艺，日夜形影不离，有时师兄奉命外出，总有也华瑄在。这些日子他却始终只有一人独行，不免心生落</w:t>
      </w:r>
    </w:p>
    <w:p>
      <w:r>
        <w:t>寞，只得弹琴自娱，对月吟啸。</w:t>
      </w:r>
    </w:p>
    <w:p>
      <w:r>
        <w:t>他一曲将完，搯撮三声，心情稍稍舒畅，耳中忽闻转轴拨弦之声，凝神细聆，湖岸隐约飘来阵阵琵琶声。虽不</w:t>
      </w:r>
    </w:p>
    <w:p>
      <w:r>
        <w:t>甚响，但静夜中清晰可闻，应和湖波，声声入耳。</w:t>
      </w:r>
    </w:p>
    <w:p>
      <w:r>
        <w:t>文渊心中一动，暗思：「哪里来这等佳妙之音？」步出船舱，远处琵琶声自湖岸穿雾而来，如泣如诉，如怨如</w:t>
      </w:r>
    </w:p>
    <w:p>
      <w:r>
        <w:t>慕，一首「汉宫秋月」，道出那人心头无尽愁思，奏来动人心魄，文渊只听得如痴如醉，心中暗道：「琵琶曲虽多</w:t>
      </w:r>
    </w:p>
    <w:p>
      <w:r>
        <w:t>有借宫怨为名，也有昭君怨、湘妃泪、傍妆台、懒画眉之类的女子意象，其实贯串全曲的还是」思汉「二字，古人</w:t>
      </w:r>
    </w:p>
    <w:p>
      <w:r>
        <w:t>巨匠寓於这些宫词离曲中的，乃是去国怀乡之沉痛，繁华退尽之喟叹。琵琶之柔，乃是」百链钢成绕指柔「的柔，</w:t>
      </w:r>
    </w:p>
    <w:p>
      <w:r>
        <w:t>并不真是女子之柔婉。这一曲竟能一柔至斯，怨慕至此，却非是女子不可成。」</w:t>
      </w:r>
    </w:p>
    <w:p>
      <w:r>
        <w:t>只听琵琶声渐止，一曲已终。文渊回舱抱琴而出，端坐船头，抚琴而奏，一串滚拂指法，正是一曲「高山流水」，</w:t>
      </w:r>
    </w:p>
    <w:p>
      <w:r>
        <w:t>流畅清雅，大有伯牙得遇知音锺子期之乐。</w:t>
      </w:r>
    </w:p>
    <w:p>
      <w:r>
        <w:t>他奏得兴起，内息流转，琴弦铮然而响，真有名山雄峙、波涛浩漡之势。琵琶声跟着传来，竟也是「高山流水」</w:t>
      </w:r>
    </w:p>
    <w:p>
      <w:r>
        <w:t>之曲。琴曲由那人琵琶奏来，竟然精致无已，如是翠峰挺秀、涓流淙响之景，虽不及文渊琴声之开阔写意，却是千</w:t>
      </w:r>
    </w:p>
    <w:p>
      <w:r>
        <w:t>回百转，婉约嫣然。两音互相应和，文渊心中似乎正和一名少女并肩，携手游於山水之间，自己高述胸中之志，她</w:t>
      </w:r>
    </w:p>
    <w:p>
      <w:r>
        <w:t>便在一旁巧笑应对……待得琴音琵琶俱歇，文渊心神畅快无比，郁闷一扫而空，心神一动，奏起一曲「关雎」，默</w:t>
      </w:r>
    </w:p>
    <w:p>
      <w:r>
        <w:t>思曲词：「关关班鸠，在河之州。窈窕淑女，君子好逑。参差荇菜，左右流之，窈窕淑女，寤寐求之……」曲中回</w:t>
      </w:r>
    </w:p>
    <w:p>
      <w:r>
        <w:t>绕恋慕之意。</w:t>
      </w:r>
    </w:p>
    <w:p>
      <w:r>
        <w:t>「关雎」曲终，琵琶声起，乃是取自诗经「郑风」的一首「褰裳」：「子惠思我，褰裳涉溱。子不我思，岂无</w:t>
      </w:r>
    </w:p>
    <w:p>
      <w:r>
        <w:t>他人？狂童之狂也且！……子惠思我，褰裳涉洧……」</w:t>
      </w:r>
    </w:p>
    <w:p>
      <w:r>
        <w:t>这词曲却颇有取笑之意，意思是说：「你要是真心想念我，就提起衣裳淌过溱水来。你不想念我，难道没有别</w:t>
      </w:r>
    </w:p>
    <w:p>
      <w:r>
        <w:t>的男子吗？你这个傻小子真够傻呀！……」曲音轻快，似纵似收，极之动听，好似一个俏生生的姑娘，正远远站开，</w:t>
      </w:r>
    </w:p>
    <w:p>
      <w:r>
        <w:t>若即若离，巧笑嫣然。</w:t>
      </w:r>
    </w:p>
    <w:p>
      <w:r>
        <w:t>文渊一怔，不禁心神荡漾，心道：「溱水便如何？得见此女一面，便是越过穷北之冥海，又何足道哉？」当下</w:t>
      </w:r>
    </w:p>
    <w:p>
      <w:r>
        <w:t>顾不得小舟，便想游向湖岸去，忽然一想：「这位姑娘虽然如此示意，但我若这般唐突前去相见，在此深夜，若有</w:t>
      </w:r>
    </w:p>
    <w:p>
      <w:r>
        <w:t>人不经意瞧见，岂非於她名节有损？我怎可自顾自身冀望？」想到此处，又即坐下，弹起一曲「蒹葭」：「蒹葭苍</w:t>
      </w:r>
    </w:p>
    <w:p>
      <w:r>
        <w:t>苍，白露为霜。所谓伊人，在水一方……溯洄从之，道阻且长。溯游从之，宛在水* ……蒹葭凄凄，白露未曦……」</w:t>
      </w:r>
    </w:p>
    <w:p>
      <w:r>
        <w:t>曲意飘逸，似对那可闻而不可即的女子诉出无限憧憬，欲即转离，曲尽意不尽。</w:t>
      </w:r>
    </w:p>
    <w:p>
      <w:r>
        <w:t>待他琴曲弹毕，湖上但闻晚风起波之声，各无声息。文渊心中忐忑，不知那姑娘心思如何。良久，才听得琵琶</w:t>
      </w:r>
    </w:p>
    <w:p>
      <w:r>
        <w:t>声起，仍是「郑风」的一首诗「风雨」，曲中隐约寄托词意：「风雨凄凄，鸡鸣皆皆。既见君子，云胡不夷。风雨</w:t>
      </w:r>
    </w:p>
    <w:p>
      <w:r>
        <w:t>潇潇，鸡鸣胶胶……」曲意是描述风雨寒凉之夜，鸡儿鸣个不停，心情郁郁。但是见到了心上人，还有什么不快意</w:t>
      </w:r>
    </w:p>
    <w:p>
      <w:r>
        <w:t>的？</w:t>
      </w:r>
    </w:p>
    <w:p>
      <w:r>
        <w:t>琵琶声中情意缱绻，渐远渐去，终至不闻。文渊悄立船头，心中潮思起伏，湖上似乎仍然余音回荡。</w:t>
      </w:r>
    </w:p>
    <w:p>
      <w:r>
        <w:t>日照清晨，文渊离湖东去，想到昨夜以曲会女，仍是不禁出神，难以忘怀，心道：「不意来到江南，便遇得此</w:t>
      </w:r>
    </w:p>
    <w:p>
      <w:r>
        <w:t>一才女，未能一见，实在可惜！日后不知可有机缘再次邂逅？」</w:t>
      </w:r>
    </w:p>
    <w:p>
      <w:r>
        <w:t>他心神不定，信步而游，这日午后到了杭州城郊。放眼望去，青石道上人来人往，好不热闹，想来多是游西湖</w:t>
      </w:r>
    </w:p>
    <w:p>
      <w:r>
        <w:t>的游客。文渊心道：「人咏西湖是」山光湖色步步随，古今难诗亦难画「，若不亲见，岂不遗憾？」当下收起遐思，</w:t>
      </w:r>
    </w:p>
    <w:p>
      <w:r>
        <w:t>兴高采烈地游湖去了。</w:t>
      </w:r>
    </w:p>
    <w:p>
      <w:r>
        <w:t>首先到的便是白堤。白堤、苏堤横越湖面，将西湖分做了里湖、外湖、小南湖、岳湖、西里湖等。白堤上植满</w:t>
      </w:r>
    </w:p>
    <w:p>
      <w:r>
        <w:t>杨柳桃树，风景秀丽，当真是翩翩柳丝泛绿，树树桃颜带笑。文渊漫步游赏，心情舒爽，不觉赞道：「白乐天有诗</w:t>
      </w:r>
    </w:p>
    <w:p>
      <w:r>
        <w:t>云」乱花渐欲迷人眼，浅草才能没马蹄。最爱湖东行不足，绿杨荫里白沙堤「，着实妙哉！人人皆称西湖十景，其</w:t>
      </w:r>
    </w:p>
    <w:p>
      <w:r>
        <w:t>实此间可观处，岂止十景而已？」</w:t>
      </w:r>
    </w:p>
    <w:p>
      <w:r>
        <w:t>一旁杨柳树下正有数名男女席地谈笑，一名学士模样的人听他此言，起身向他走来，作了个揖，笑道：「这位</w:t>
      </w:r>
    </w:p>
    <w:p>
      <w:r>
        <w:t>公子可是独身出游？若有雅兴，何不过来一同赏景谈天？」文渊见他约莫四十来岁，面目清雅，言语倒也有礼，当</w:t>
      </w:r>
    </w:p>
    <w:p>
      <w:r>
        <w:t>即还礼笑道：「如此打扰了。」便与那人走到杨柳树下。</w:t>
      </w:r>
    </w:p>
    <w:p>
      <w:r>
        <w:t>树下本是三男三女，现下多了文渊一人。文渊自通了姓名，那学士一一给他接识诸人。两个男子都是中年儒生</w:t>
      </w:r>
    </w:p>
    <w:p>
      <w:r>
        <w:t>模样，一个白净脸皮，一个高高瘦瘦，是苏州人张和德、张和方兄弟，是那学士宋尚谦的朋友，一个少妇是宋夫人，</w:t>
      </w:r>
    </w:p>
    <w:p>
      <w:r>
        <w:t>另外两个女子是宋家夫妇带来游湖的丫环苹儿、翠香，前者清秀可人，后者面容娇艳，都是身着轻衣薄衫，袅袅婷</w:t>
      </w:r>
    </w:p>
    <w:p>
      <w:r>
        <w:t>婷，甚是娇美。地上铺了黄布，摆着许多杯壶菜肴，颇为精美丰盛。</w:t>
      </w:r>
    </w:p>
    <w:p>
      <w:r>
        <w:t>文渊将背上古琴解下，放在一边。宋尚谦向左右道：「翠香，还不给文公子斟酒？」翠香应道：「是！」便持</w:t>
      </w:r>
    </w:p>
    <w:p>
      <w:r>
        <w:t>壶倒酒，娇声道：「文公子，请！」</w:t>
      </w:r>
    </w:p>
    <w:p>
      <w:r>
        <w:t>文渊笑道：「多谢。」接过酒杯，酌了一小口。宋尚谦道：「文公子何不尽饮？这酒味不好么？」文渊微笑道</w:t>
      </w:r>
    </w:p>
    <w:p>
      <w:r>
        <w:t>：「酒是极佳的，然则实不相瞒，晚生酒量浅薄之至，若是酒到杯乾，不出数杯，晚生只有醉宿白堤了，岂不坏了</w:t>
      </w:r>
    </w:p>
    <w:p>
      <w:r>
        <w:t>好景？」宋尚谦大笑道：「好罢！既是如此，美酒难以飨客，文公子便多饮些茶吧。」</w:t>
      </w:r>
    </w:p>
    <w:p>
      <w:r>
        <w:t>张知方道：「文相公背琴游湖，定是极善琴道的了，不若奏上一曲，我等恭聆雅奏。」张知德也道：「不错。」</w:t>
      </w:r>
    </w:p>
    <w:p>
      <w:r>
        <w:t>文渊一笑，道：「如此小弟献丑了。」端坐起音，拨刺绰注，琴音流畅而似歌声，极具韵味。弹得片刻，一旁杨柳</w:t>
      </w:r>
    </w:p>
    <w:p>
      <w:r>
        <w:t>树下，一个倚树酣睡的汉子忽然坐起，凝神细听。待得文渊奏完，宋尚谦等尽皆叫好，一旁游人也有人发声赞叹。</w:t>
      </w:r>
    </w:p>
    <w:p>
      <w:r>
        <w:t>那汉子一拍大腿，叫道：「妙极！妙极！清远空旷，超然尘外，好一曲」鹤舞洞天「啊！」</w:t>
      </w:r>
    </w:p>
    <w:p>
      <w:r>
        <w:t>众人向那汉子瞧去，见他约是三四十岁，体魄健壮，一头蓬发，两道浓眉，满腮乱胡极短极刺，似乎十分扎手，</w:t>
      </w:r>
    </w:p>
    <w:p>
      <w:r>
        <w:t>面目倒仍是清清楚楚，前额一道长长的伤疤，穿着一件破烂短杉，实不如何体面，双目却是炯然有神。</w:t>
      </w:r>
    </w:p>
    <w:p>
      <w:r>
        <w:t>宋尚谦和张家兄弟心中暗道：「这个粗汉懂得什么琴曲？当真是猪八戒夹草纸，充斯文。」却听那汉子大声道</w:t>
      </w:r>
    </w:p>
    <w:p>
      <w:r>
        <w:t>：「富家子弟几个懂得好琴曲？不过是猪八戒夹草纸，哈哈，冒充斯文罢啦。小兄弟，方才听你客套得紧，任某本</w:t>
      </w:r>
    </w:p>
    <w:p>
      <w:r>
        <w:t>来只闻到臭屁连天。想不到你当真有些料子，琴曲倒也罢了，琴韵实在妙极，寻常俗人可奏不出了。」</w:t>
      </w:r>
    </w:p>
    <w:p>
      <w:r>
        <w:t>文渊听他一番话说来，正说中自己曲中意境，不禁大喜，笑道：「缪赞了。</w:t>
      </w:r>
    </w:p>
    <w:p>
      <w:r>
        <w:t>阁下精通音律，何不也一献所长？」宋张三人听那汉子骂上自己，心中本已不快，听文渊出言相邀，均自不愿，</w:t>
      </w:r>
    </w:p>
    <w:p>
      <w:r>
        <w:t>宋尚谦便道：「这位爷台嘛……」</w:t>
      </w:r>
    </w:p>
    <w:p>
      <w:r>
        <w:t>那汉子一挥手，道：「这里俗人遍野，听不得我的曲子。小兄弟，你若真想听任某的琴曲，一个时辰后到孤山</w:t>
      </w:r>
    </w:p>
    <w:p>
      <w:r>
        <w:t>平台来。」说完站起身来，伸腰打了个大呵欠，头也不回的走了。</w:t>
      </w:r>
    </w:p>
    <w:p>
      <w:r>
        <w:t>张知德怒气勃勃，道：「这粗汉忒没礼貌。」张知方道：「这种人口出大言，又有什么实学了？」文渊微微一</w:t>
      </w:r>
    </w:p>
    <w:p>
      <w:r>
        <w:t>笑，暗想：「这位先生虽然无礼，但琴上的见识着实不凡，这孤山平台之约，不去可就遗憾了。」宋尚谦笑道：「</w:t>
      </w:r>
    </w:p>
    <w:p>
      <w:r>
        <w:t>文公子刚才的琴曲，实在好得很啊，那粗鲁汉子倒也懂得好听，这才叫雅俗共赏呢。来啊，大家敬文公子一杯！」</w:t>
      </w:r>
    </w:p>
    <w:p>
      <w:r>
        <w:t>众人谈诗观景，品茶饮酒，过了半个多时辰，除了文渊专门喝茶，两个丫环来回服侍，其他人都已醺醺然有酒</w:t>
      </w:r>
    </w:p>
    <w:p>
      <w:r>
        <w:t>意，言语有些不清不楚了。宋尚谦搂着夫人调笑，张家兄弟高声吟唱，忽然张知方把翠香抱进怀中，兄弟两开始不</w:t>
      </w:r>
    </w:p>
    <w:p>
      <w:r>
        <w:t>规矩起来。</w:t>
      </w:r>
    </w:p>
    <w:p>
      <w:r>
        <w:t>翠香格格娇笑，被张知德灌了三杯酒，脸蛋染上醉红，更是闹得凶了，搓来揉去，衣衫都颇为凌乱。</w:t>
      </w:r>
    </w:p>
    <w:p>
      <w:r>
        <w:t>文渊见众男女渐渐戏谑放荡，不欲多看，望着远处断桥的湖山风貌，拿起茶壶，壶中却已没剩下一滴茶。苹儿</w:t>
      </w:r>
    </w:p>
    <w:p>
      <w:r>
        <w:t>轻笑道：「文公子，你只喝茶，不饮酒，倒把茶喝乾净啦。苹儿帮你再热一壶罢。」文渊微笑道：「如此麻烦了。」</w:t>
      </w:r>
    </w:p>
    <w:p>
      <w:r>
        <w:t>苹儿伸出手来接壶，碰到了文渊手指，脸上微微一红，道：「文公子，你指甲长啦，弹琴不太方便吧？」文渊道：</w:t>
      </w:r>
    </w:p>
    <w:p>
      <w:r>
        <w:t>「倒也还好。」苹儿低声笑道：「文公子，我帮你修修指甲，好不好？这样你弹琴一定更是好听的。」说着沏了一</w:t>
      </w:r>
    </w:p>
    <w:p>
      <w:r>
        <w:t>壶茶，热将起来。</w:t>
      </w:r>
    </w:p>
    <w:p>
      <w:r>
        <w:t>文渊置之一笑，道：「我又不是你家公子，何须如此？你还是去服侍你家老爷夫人罢。」苹儿叹了口气，她见</w:t>
      </w:r>
    </w:p>
    <w:p>
      <w:r>
        <w:t>文渊风采翩翩，温文儒雅，已是暗自倾心，心道：「若我真是你的丫环，那可多好。」</w:t>
      </w:r>
    </w:p>
    <w:p>
      <w:r>
        <w:t>忽听翠香腻声娇笑，满是荡意。张知方自背后抱住翠香，左手往她裙带里伸了进去，直入双腿之间，捏捏揉揉，</w:t>
      </w:r>
    </w:p>
    <w:p>
      <w:r>
        <w:t>当真肆无忌惮。张知德将一杯杯酒向她脸上、衣裙泼去，笑道：「看啊，通通……湿啦！啊哈哈……」翠香伸舌舔</w:t>
      </w:r>
    </w:p>
    <w:p>
      <w:r>
        <w:t>去唇边美酒，又笑又喘，衣服上下皆已湿透，紧附身子，贴出了胸口曲线。张知方笑道：「好啊，裙摆下这一大片</w:t>
      </w:r>
    </w:p>
    <w:p>
      <w:r>
        <w:t>都湿答答地，也不知是不是酒。」张知德抹抹嘴，笑道：「尝一尝不就立知分晓？」说完当真把她衣裙掀起，一颗</w:t>
      </w:r>
    </w:p>
    <w:p>
      <w:r>
        <w:t>头钻将进去。翠香扭着身子，笑得花枝乱颤，只是笑声中带着呻吟，越笑越缓，也越发轻佻了。</w:t>
      </w:r>
    </w:p>
    <w:p>
      <w:r>
        <w:t>苹儿看得脸上发热，不禁把衣襟拉紧了些。文渊道：「苹儿姑娘！」苹儿心下突地一跳，低头怯声道：「文…</w:t>
      </w:r>
    </w:p>
    <w:p>
      <w:r>
        <w:t>…文公子，你……你不会也要……也要……」</w:t>
      </w:r>
    </w:p>
    <w:p>
      <w:r>
        <w:t>文渊淡然笑道：「要什么？茶快烧乾了。」苹儿一惊，羞着脸笑道：「我忘啦。</w:t>
      </w:r>
    </w:p>
    <w:p>
      <w:r>
        <w:t>文公子，你别叫我姑娘，我一个小丫头，叫苹儿就是了。「说着处理了茶具。</w:t>
      </w:r>
    </w:p>
    <w:p>
      <w:r>
        <w:t>文渊一笑，想起那姓任汉子之言，又不愿再看宋张等人胡搞，喝了口茶，起身道：「诸位，小弟尚有要事，先</w:t>
      </w:r>
    </w:p>
    <w:p>
      <w:r>
        <w:t>行一步，承蒙款待，就此告辞。」</w:t>
      </w:r>
    </w:p>
    <w:p>
      <w:r>
        <w:t>宋尚谦正和宋夫人调情，无暇客套，只是笑道：「请啊请啊……文公子，后会有期……哈哈，来，让我亲亲这</w:t>
      </w:r>
    </w:p>
    <w:p>
      <w:r>
        <w:t>里……」苹儿红着脸，欠身道：「文公子，老爷糊涂啦，你别介意。」文渊背起古琴，笑道：「怎会？苹儿姑娘，</w:t>
      </w:r>
    </w:p>
    <w:p>
      <w:r>
        <w:t>喝不完你的茶，真个抱歉了。」</w:t>
      </w:r>
    </w:p>
    <w:p>
      <w:r>
        <w:t>苹儿目送文渊离去，回头看着一众男女缠在一起，心里说不出的滋味。</w:t>
      </w:r>
    </w:p>
    <w:p>
      <w:r>
        <w:t>文渊步履轻快，左转右绕，三步并作两步，通过一处林荫道，没多久便见迎面石壁上刻着「孤山」两个大字。</w:t>
      </w:r>
    </w:p>
    <w:p>
      <w:r>
        <w:t>上了孤山平台，只见北边便是一座「西湖天下景」小亭，有桥有池，假山叠石，参差中又有疏密之别，端地非俗，</w:t>
      </w:r>
    </w:p>
    <w:p>
      <w:r>
        <w:t>只是假山上却坐了条大汉，双手叉胸，翘着二郎腿，一见他来，哈哈笑道：「好啊，小兄弟不错，信守然诺，了不</w:t>
      </w:r>
    </w:p>
    <w:p>
      <w:r>
        <w:t>起！」说着一跃而下，跳上实地。</w:t>
      </w:r>
    </w:p>
    <w:p>
      <w:r>
        <w:t>文渊微笑道：「任兄好生豪气，小弟敢不赴约？」那汉子道：「哦，你怎知我姓任？」文渊道：「阁下先前自</w:t>
      </w:r>
    </w:p>
    <w:p>
      <w:r>
        <w:t>称任某，自然可知。」那汉子笑道：「是了，我可忘了。我听你和那些家伙报了名，叫做文渊。在下全名任剑清便</w:t>
      </w:r>
    </w:p>
    <w:p>
      <w:r>
        <w:t>是。来来来，刚才坏了一张琴，向你借琴一用。」文渊道：「请。」便将琴递了过去。</w:t>
      </w:r>
    </w:p>
    <w:p>
      <w:r>
        <w:t>任剑清坐下抚弦，笑道：「总算任某想得还准，这时此地没游客，否则他们可受不了。」文渊不明所以，正要</w:t>
      </w:r>
    </w:p>
    <w:p>
      <w:r>
        <w:t>询问，任剑清吸了口气，「铮」一声响，琴音一起，飞扬腾起，文渊不禁心头一撼，心道：「好大的气魄！」</w:t>
      </w:r>
    </w:p>
    <w:p>
      <w:r>
        <w:t>任剑清神采昂扬，越奏越强，琴声四方奔腾，声势大开。文渊听得气为之慑，意气贲张，全身紧绷。</w:t>
      </w:r>
    </w:p>
    <w:p>
      <w:r>
        <w:t>猛听得一阵霹霹响声，琴上七弦一并震断，琴身啪啦啦一阵乱响，散了开来，一曲弹完。文渊大喜，叫道：「</w:t>
      </w:r>
    </w:p>
    <w:p>
      <w:r>
        <w:t>好！志在廖廓之外，逍遥乎八紘之表，若御飙车以乘天风云马，放浪天地，游览宇宙，无所羁绊也！任兄，好豪迈</w:t>
      </w:r>
    </w:p>
    <w:p>
      <w:r>
        <w:t>的《八极游》！」</w:t>
      </w:r>
    </w:p>
    <w:p>
      <w:r>
        <w:t>任剑清仰天长笑，道：「小兄弟，任某毁了你一张好琴，你觉得如何？」文渊笑道：「好琴易得，好曲难得！</w:t>
      </w:r>
    </w:p>
    <w:p>
      <w:r>
        <w:t>任兄若肯弹十首曲子，小弟便买十张琴奉送，又何足惜！」</w:t>
      </w:r>
    </w:p>
    <w:p>
      <w:r>
        <w:t>任剑清一拍琴身残骸，喜道：「好小子，果然是知音人，任某送你这一曲，真没瞧错人。寻常人哪里听得下去？</w:t>
      </w:r>
    </w:p>
    <w:p>
      <w:r>
        <w:t>不到一半，若不震昏，便是逃开远远的。只有知琴之人方能领略，武学高手才可消受。小兄弟两者兼俱，难得难得，</w:t>
      </w:r>
    </w:p>
    <w:p>
      <w:r>
        <w:t>好痛快！」</w:t>
      </w:r>
    </w:p>
    <w:p>
      <w:r>
        <w:t>文渊一惊，道：「任兄，你怎知小弟会武？」任剑清笑道：「你琴调与脉息呼应，我同道中人听来，自然知晓。</w:t>
      </w:r>
    </w:p>
    <w:p>
      <w:r>
        <w:t>你瞧我内功如何？」文渊道：「凌厉非凡，内蕴柔力，若长江大河之无尽。任兄的功力，比小弟更胜一筹。」</w:t>
      </w:r>
    </w:p>
    <w:p>
      <w:r>
        <w:t>任剑清笑道：「你听得真够准，了得！」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