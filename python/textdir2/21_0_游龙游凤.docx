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游龙游凤</w:t>
      </w:r>
    </w:p>
    <w:p>
      <w:r>
        <w:t>女人是最漂亮的动物，更是上帝的自得杰作，假如这漂亮的杰作能和你袒程相见，那将会是多麽旖旎？多麽令</w:t>
      </w:r>
    </w:p>
    <w:p>
      <w:r>
        <w:t>人遐思的神奇啊？</w:t>
      </w:r>
    </w:p>
    <w:p>
      <w:r>
        <w:t>淡多态，更的的，频回眄睐。</w:t>
      </w:r>
    </w:p>
    <w:p>
      <w:r>
        <w:t>便认得，琴心相许，欲绾合欢双带。</w:t>
      </w:r>
    </w:p>
    <w:p>
      <w:r>
        <w:t>记画堂风月逢迎，轻颦浅笑娇无奈。</w:t>
      </w:r>
    </w:p>
    <w:p>
      <w:r>
        <w:t>向睡鸭驴边，翔凤屏里，羞地香罗暗斛。</w:t>
      </w:r>
    </w:p>
    <w:p>
      <w:r>
        <w:t>这是一首春情的词，描写着美人多彩多姿，顾盼传情的神态。</w:t>
      </w:r>
    </w:p>
    <w:p>
      <w:r>
        <w:t>在民国初年的妓院中，很流行这种填词的玩意儿。</w:t>
      </w:r>
    </w:p>
    <w:p>
      <w:r>
        <w:t>一些风流才子、骚人雅士等，都讲究在妓院中露上几句，以表示自己的才华，显示自己有学问。</w:t>
      </w:r>
    </w:p>
    <w:p>
      <w:r>
        <w:t>当时更有很多的名妓，在这方面颇有研究，无论是应对、或是填字，也都能够附合韵味。</w:t>
      </w:r>
    </w:p>
    <w:p>
      <w:r>
        <w:t>所以有许多公子哥或是文人墨客，妓院便是他们经常聚会的地方。</w:t>
      </w:r>
    </w:p>
    <w:p>
      <w:r>
        <w:t>杜超是家财万贯的少爷，可是杜家人丁并不旺盛，两代之中，就只有这麽一位少爷，所以更是娇纵惯了。</w:t>
      </w:r>
    </w:p>
    <w:p>
      <w:r>
        <w:t>杜超这位公子，在长相方面，生得非常出众，面如冠玉，两条微向上挑的浓眉伸展着，直挺的鼻子，配一张红</w:t>
      </w:r>
    </w:p>
    <w:p>
      <w:r>
        <w:t>嫩的嘴，称得上一表人才。</w:t>
      </w:r>
    </w:p>
    <w:p>
      <w:r>
        <w:t>而且这位杜超的聪明，更是无人能比。所以在才学方面也还不错，无论是天文、地理，可说是样样精通。具备</w:t>
      </w:r>
    </w:p>
    <w:p>
      <w:r>
        <w:t>这些优厚条件的杜超，在风月场中，当然是受欢迎得对象，无论是老鸨或是那些莺莺燕燕的女子，都殷勤的侍候着。</w:t>
      </w:r>
    </w:p>
    <w:p>
      <w:r>
        <w:t>而这许多莺燕之中，最得到杜超的宠爱，就是孙诗芬的女子，她正式下海接客还不到半年，到目前为止，还是</w:t>
      </w:r>
    </w:p>
    <w:p>
      <w:r>
        <w:t>个含苞待放的处女。</w:t>
      </w:r>
    </w:p>
    <w:p>
      <w:r>
        <w:t>老鸨正为她物色对象，给她开苞。</w:t>
      </w:r>
    </w:p>
    <w:p>
      <w:r>
        <w:t>目前既然被杜超看中了，这当然是再好也没有的对象。</w:t>
      </w:r>
    </w:p>
    <w:p>
      <w:r>
        <w:t>可是为了怕大少爷们喜新厌旧，所以虽然交往才短短几个月，还没正式谈开苞的事。</w:t>
      </w:r>
    </w:p>
    <w:p>
      <w:r>
        <w:t>就孙诗芬本身来讲，年纪刚满二十岁，正当黄金年华。</w:t>
      </w:r>
    </w:p>
    <w:p>
      <w:r>
        <w:t>长的眉清目秀，亭亭玉立，皮肤白嫩，尤其一双勾魂大眼，水汪汪的，一张樱桃小嘴，永远流露着甜甜笑意。</w:t>
      </w:r>
    </w:p>
    <w:p>
      <w:r>
        <w:t>难怪杜超他一眼就看中意她。从此以後，每当华灯初上，杜家公子和一些同龄的朋友，便会在此聚会。</w:t>
      </w:r>
    </w:p>
    <w:p>
      <w:r>
        <w:t>这一天杜超用毕晚饭，刚要整理衣服出门。</w:t>
      </w:r>
    </w:p>
    <w:p>
      <w:r>
        <w:t>忽然杜妈妈叫下女玲亚，跑来请大少爷到老夫人的房里去，说有要事商讨。</w:t>
      </w:r>
    </w:p>
    <w:p>
      <w:r>
        <w:t>杜超到了老夫人房里，先向老夫人请安。</w:t>
      </w:r>
    </w:p>
    <w:p>
      <w:r>
        <w:t>「妈！您找我！」「嗯！你坐下，你也不小了，我们杜家人丁单薄，所以希望你早点能完婚，但总是没谈成，</w:t>
      </w:r>
    </w:p>
    <w:p>
      <w:r>
        <w:t>直到最近，才有个门当户对的，所以找你问问看。」杜超道：</w:t>
      </w:r>
    </w:p>
    <w:p>
      <w:r>
        <w:t>「妈！我还小呢！我想……」杜妈妈道：</w:t>
      </w:r>
    </w:p>
    <w:p>
      <w:r>
        <w:t>「你想什麽？是不是有了意中人？」杜超自从与诗芬熟悉後，似乎给迷住了，假如一天不见面就感到不舒适。</w:t>
      </w:r>
    </w:p>
    <w:p>
      <w:r>
        <w:t>现在老夫人在问，又不能直接告诉她。</w:t>
      </w:r>
    </w:p>
    <w:p>
      <w:r>
        <w:t>他只好支唔着：</w:t>
      </w:r>
    </w:p>
    <w:p>
      <w:r>
        <w:t>「不……是……」杜妈妈道：</w:t>
      </w:r>
    </w:p>
    <w:p>
      <w:r>
        <w:t>「那又是为什麽呢？男大当婚，再说对方是沉家的女儿，长得很美、性情又温柔，可以做我们家的媳妇！」「</w:t>
      </w:r>
    </w:p>
    <w:p>
      <w:r>
        <w:t>妈！我……」杜妈妈道：</w:t>
      </w:r>
    </w:p>
    <w:p>
      <w:r>
        <w:t>「不要再说了，孩子！妈给你作主，没有错！就这样了，去玩吧！」「……」母子谈道此为止，杜超拜别了母</w:t>
      </w:r>
    </w:p>
    <w:p>
      <w:r>
        <w:t>亲，不住点头，可是又无可奈何！</w:t>
      </w:r>
    </w:p>
    <w:p>
      <w:r>
        <w:t>送定，择期，迎亲！</w:t>
      </w:r>
    </w:p>
    <w:p>
      <w:r>
        <w:t>杜家的婚礼举行了。</w:t>
      </w:r>
    </w:p>
    <w:p>
      <w:r>
        <w:t>在婚礼中，作新郎的杜超，虽然在情绪上平静了不少，尽管人们说新婚是如何的好，但他的脑际里，依然想的</w:t>
      </w:r>
    </w:p>
    <w:p>
      <w:r>
        <w:t>是诗芬。因此婚礼的一切，似乎在茫然中进行，也在茫然中结束。</w:t>
      </w:r>
    </w:p>
    <w:p>
      <w:r>
        <w:t>这是新婚之夜……新婚，对年轻男女来说，总是有点害羞、畏惧及神秘的。</w:t>
      </w:r>
    </w:p>
    <w:p>
      <w:r>
        <w:t>因此在这时候，两个人互相守着，默默地，新房中一对龙凤大烛，有时发出支支的火爆声外，一切都是寂静的。</w:t>
      </w:r>
    </w:p>
    <w:p>
      <w:r>
        <w:t>然而上天赋於人们，一种异性相吸的本能，虽然他们不曾相识，但在这次婚礼中，他们成了夫妻。</w:t>
      </w:r>
    </w:p>
    <w:p>
      <w:r>
        <w:t>新娘子沉雪，几次想仔细看看，她的如意郎君的相貌。在她未出嫁之前，早就耳闻，杜超是个俊逸不凡、才华</w:t>
      </w:r>
    </w:p>
    <w:p>
      <w:r>
        <w:t>广博的青年。</w:t>
      </w:r>
    </w:p>
    <w:p>
      <w:r>
        <w:t>所以在婚礼中，她就想看个究竟，但找不到机会，这时应该没什麽顾虑了，然而为了女性的尊严，她又不敢先</w:t>
      </w:r>
    </w:p>
    <w:p>
      <w:r>
        <w:t>看。到底是男性主动胆大，在双方缄默中，杜超终於掀起她的头盖。</w:t>
      </w:r>
    </w:p>
    <w:p>
      <w:r>
        <w:t>比他小两岁的沉雪，亭亭玉立像一朵含苞的花朵，青春的气息似乎在她的眉稍间跳跃。沉雪的笑有一种青春的、</w:t>
      </w:r>
    </w:p>
    <w:p>
      <w:r>
        <w:t>刺眼的，而又带点野气、不驯的味道。</w:t>
      </w:r>
    </w:p>
    <w:p>
      <w:r>
        <w:t>她的眼睛，那股浓艳而又凄美的秋意，吸引着他。轻轻低头笑着，笑意很淡，衬得脸上，神情更是迷人。在明</w:t>
      </w:r>
    </w:p>
    <w:p>
      <w:r>
        <w:t>艳中，具有一种清新的风韵，与妓院中的诗芬相比，各有特色及风情，沉雪够美的了。</w:t>
      </w:r>
    </w:p>
    <w:p>
      <w:r>
        <w:t>於是在一种无名的力量吸引下，杜超慢慢地靠近她的身旁，轻轻问道：「累吗？」她无语，只是不断拨弄衣角。</w:t>
      </w:r>
    </w:p>
    <w:p>
      <w:r>
        <w:t>杜超鼓起勇气，伸手去握住沉雪的玉藕，她虽然没有拒绝，但娇羞的把头垂得更低。</w:t>
      </w:r>
    </w:p>
    <w:p>
      <w:r>
        <w:t>这时杜超心房在受着冲激，使他无法约束，於是他为她宽衣解带。</w:t>
      </w:r>
    </w:p>
    <w:p>
      <w:r>
        <w:t>杜超的心跳的很厉害，脸上泛起了红晕。</w:t>
      </w:r>
    </w:p>
    <w:p>
      <w:r>
        <w:t>沉雪轻轻地挣扎，但杜超的神志有点恍忽，他无视她的挣扎，仍为她宽衣解带……。</w:t>
      </w:r>
    </w:p>
    <w:p>
      <w:r>
        <w:t>手指触到她的小衣，杜超开始解她的扣子。</w:t>
      </w:r>
    </w:p>
    <w:p>
      <w:r>
        <w:t>终於他触到了她丰满高挺的乳房。</w:t>
      </w:r>
    </w:p>
    <w:p>
      <w:r>
        <w:t>沉雪激动得周身颤抖，连想说句话的力量都没有，只好微合着媚眼任他摆布。</w:t>
      </w:r>
    </w:p>
    <w:p>
      <w:r>
        <w:t>杜超一层层地把她的外衣脱去後，只剩下大红色内衣及小裤，她轻轻的坚持一下，杜超仍轻轻扶她躺下。</w:t>
      </w:r>
    </w:p>
    <w:p>
      <w:r>
        <w:t>媚眼全闭……樱唇娇喘……最後沉雪被脱光了衣服！</w:t>
      </w:r>
    </w:p>
    <w:p>
      <w:r>
        <w:t>雪白的肉体丰满又诱人，饱满的玉乳紧紧耸立，平滑的小腹与玉腿交界之处，乌毛丛生。再向下，是一个小洞</w:t>
      </w:r>
    </w:p>
    <w:p>
      <w:r>
        <w:t>口，伏在软软的毛里，好迷人！</w:t>
      </w:r>
    </w:p>
    <w:p>
      <w:r>
        <w:t>杜超用手指一碰，沉雪的娇躯随之颤抖。</w:t>
      </w:r>
    </w:p>
    <w:p>
      <w:r>
        <w:t>「嗯！」这是新娘子第一次出声。</w:t>
      </w:r>
    </w:p>
    <w:p>
      <w:r>
        <w:t>杜超看得心里猛跳，一阵热流直冲下体，阳具渐渐发涨，挺直了，而且翘起来了。</w:t>
      </w:r>
    </w:p>
    <w:p>
      <w:r>
        <w:t>杜超的手逐渐在沉雪身上抚摩，像是欣赏一块美玉似的摸弄着，手指顺着玉峰上爬去，啊！摸到乳头了，就在</w:t>
      </w:r>
    </w:p>
    <w:p>
      <w:r>
        <w:t>乳尖上捏弄着。</w:t>
      </w:r>
    </w:p>
    <w:p>
      <w:r>
        <w:t>此时，沉雪柳眉紧皱，小腰不住的在扭，像在闪躲又像是难以忍受！</w:t>
      </w:r>
    </w:p>
    <w:p>
      <w:r>
        <w:t>杜超的手指又向下滑去，所到之处一遍平坦，既滑且顺、温软细致，来到了小腹，手指触到软软的阴毛。</w:t>
      </w:r>
    </w:p>
    <w:p>
      <w:r>
        <w:t>他的手也紧张得颤抖着。</w:t>
      </w:r>
    </w:p>
    <w:p>
      <w:r>
        <w:t>「啊！……」沉雪惊呼了，原来杜超的手已滑至她迷人的玉户上了！</w:t>
      </w:r>
    </w:p>
    <w:p>
      <w:r>
        <w:t>「灯！……」她被羞得满脸通红，她想要关灯。</w:t>
      </w:r>
    </w:p>
    <w:p>
      <w:r>
        <w:t>杜超刚要站起来，要把一对红烛吹熄。</w:t>
      </w:r>
    </w:p>
    <w:p>
      <w:r>
        <w:t>「啊！不……今夜不能关灯……」沉雪想起来，婚礼中初夜的规榘，红烛要点整夜。最後无奈，一个转身羞得</w:t>
      </w:r>
    </w:p>
    <w:p>
      <w:r>
        <w:t>侧躺着。</w:t>
      </w:r>
    </w:p>
    <w:p>
      <w:r>
        <w:t>杜超一只手被她转身时，离开了小穴洞口。</w:t>
      </w:r>
    </w:p>
    <w:p>
      <w:r>
        <w:t>雪白细致的曲线，暴露在杜超的面前，毫无斑点的肌肤，浑圆的丰臀，中间一条深沟，隐约可看到细毛。杜超</w:t>
      </w:r>
    </w:p>
    <w:p>
      <w:r>
        <w:t>被这美色迷惑了，忙脱了衣服，躺在她的背後，一只手臂通过她的粉颈，紧紧的抓住玉乳。</w:t>
      </w:r>
    </w:p>
    <w:p>
      <w:r>
        <w:t>两个赤裸的肉体靠在一起，带有弹性的玉臀紧紧靠在杜超小腹上，又软又舒适，可是他下体那个巨阳，却静静</w:t>
      </w:r>
    </w:p>
    <w:p>
      <w:r>
        <w:t>溜进玉腿夹缝，他好兴奋。</w:t>
      </w:r>
    </w:p>
    <w:p>
      <w:r>
        <w:t>这时沉雪忽然觉得有一个热热的触角，伸到她的玉腿之间。她微微显得有点心慌，虽然有生以来从未见过，可</w:t>
      </w:r>
    </w:p>
    <w:p>
      <w:r>
        <w:t>是那东西烫得令人好难过。她无法分辨这种感觉，她心跳口乾，忍不住娇喘连连。</w:t>
      </w:r>
    </w:p>
    <w:p>
      <w:r>
        <w:t>此时杜超冲动得无法忍耐，但他仍缓缓抚弄她的香肩，想让她平躺着，但她不敢，她很惧怕……。</w:t>
      </w:r>
    </w:p>
    <w:p>
      <w:r>
        <w:t>杜超不敢过份用强，他轻轻地撤离了身体，越过了她的娇躯，静静的躺在她的对面，两人相对躺着。</w:t>
      </w:r>
    </w:p>
    <w:p>
      <w:r>
        <w:t>当沉雪发觉悟超在看自己的时候，羞得又要转身。可是才转了一半，忽然一个热热的身躯压了上来，刚要惊呼，</w:t>
      </w:r>
    </w:p>
    <w:p>
      <w:r>
        <w:t>小嘴就被人吻住了，想躲已来不及了。她开始瘫痪了，玉腿被人家分开了，那根热热的东西，抵上小洞口上，使她</w:t>
      </w:r>
    </w:p>
    <w:p>
      <w:r>
        <w:t>感到阴户里像有小虫在钻动。她的淫水开始向外直流。</w:t>
      </w:r>
    </w:p>
    <w:p>
      <w:r>
        <w:t>忽然小洞一阵剧痛，全身急剧扭动，她由沉迷中惊醒了。</w:t>
      </w:r>
    </w:p>
    <w:p>
      <w:r>
        <w:t>「啊！……痛……」她也顾不得羞耻，小手急忙握住尚未刺进玉户的阳具，丰臀忙向侧闪。</w:t>
      </w:r>
    </w:p>
    <w:p>
      <w:r>
        <w:t>这时候的杜超已失去理智，用手扶住玉臀，并用嘴吻住樱唇。</w:t>
      </w:r>
    </w:p>
    <w:p>
      <w:r>
        <w:t>许久，沉雪惊魂方定，睁开媚眼道：「我怕！」杜超道：「怕什麽？」「怕……怕你的……你的好大……」杜</w:t>
      </w:r>
    </w:p>
    <w:p>
      <w:r>
        <w:t>超温柔地说：</w:t>
      </w:r>
    </w:p>
    <w:p>
      <w:r>
        <w:t>「不要怕！夫妻总要来这麽一遭。」「那……你轻一点！」沉雪很害怕的说着。</w:t>
      </w:r>
    </w:p>
    <w:p>
      <w:r>
        <w:t>杜超挺着阳具轻轻放在桃源洞口，缓缓地顶着。</w:t>
      </w:r>
    </w:p>
    <w:p>
      <w:r>
        <w:t>沉雪忙道：「等……等……」杜超不知道什麽事，急忙停止顶动，用奇异的眼光看着沉雪。</w:t>
      </w:r>
    </w:p>
    <w:p>
      <w:r>
        <w:t>「你……闭上眼……不许看！」「什麽事！还要我闭上眼？」「不管嘛！人家要你闭上嘛！」「好！……好！</w:t>
      </w:r>
    </w:p>
    <w:p>
      <w:r>
        <w:t>……」杜超半闭着眼，偷偷地看她的动作，忽然看她由枕下抽出一张白色的绸布，轻轻垫在自己的玉臀之下。</w:t>
      </w:r>
    </w:p>
    <w:p>
      <w:r>
        <w:t>啊！原来是她预备落红用的！</w:t>
      </w:r>
    </w:p>
    <w:p>
      <w:r>
        <w:t>「我看见了！」「人家不要你看嘛！」说着小蛮腰一挺，没想到外面还停着那根一直想进来的雄柱。</w:t>
      </w:r>
    </w:p>
    <w:p>
      <w:r>
        <w:t>「哎呀！……痛……」小手想去推杜超，但已来不及了，只见杜超臀部猛然一沉。</w:t>
      </w:r>
    </w:p>
    <w:p>
      <w:r>
        <w:t>「啊！可痛死我了……」沉雪感到一阵刺痛，洞口涨得满满的。这时的小玉户口，紧咬住大龟头颈部肉沟，沉</w:t>
      </w:r>
    </w:p>
    <w:p>
      <w:r>
        <w:t>雪痛得眼泪直流，粉面煞白，下面像要撕裂一般。</w:t>
      </w:r>
    </w:p>
    <w:p>
      <w:r>
        <w:t>「别动了呀！……痛死我了……」杜超看她这样可怜，有点痛心，急忙温柔地吻着她。</w:t>
      </w:r>
    </w:p>
    <w:p>
      <w:r>
        <w:t>「雪妹，真对不起！痛的很厉害吗？」「还问呢！人家痛得流泪了！」杜超急忙用舌尖舔着她眼角边的泪水，</w:t>
      </w:r>
    </w:p>
    <w:p>
      <w:r>
        <w:t>表示无限温柔体贴。</w:t>
      </w:r>
    </w:p>
    <w:p>
      <w:r>
        <w:t>经过了一段时间，因为杜超不在挺动，所以沉雪感到好多了，这才微微一笑的说：</w:t>
      </w:r>
    </w:p>
    <w:p>
      <w:r>
        <w:t>「好狠心！刚才痛得差点就晕过去了！」「雪妹！破瓜的第一遭，是有点痛，但等一会儿就会好的！」「现在</w:t>
      </w:r>
    </w:p>
    <w:p>
      <w:r>
        <w:t>就好多了。」「那麽我可以再动动吗？」由於小玉户塞得满满的，一种从未有的滋味，使她感到心酥麻，双手不由</w:t>
      </w:r>
    </w:p>
    <w:p>
      <w:r>
        <w:t>自主地搂着杜超的健腰。沉雪轻轻地说：</w:t>
      </w:r>
    </w:p>
    <w:p>
      <w:r>
        <w:t>「唔……不许你用力，要慢慢的……」於是杜超一挺，又是另一阵痛，陈雪只有咬紧牙关忍耐着。</w:t>
      </w:r>
    </w:p>
    <w:p>
      <w:r>
        <w:t>杜超强抑欲火，缓缓地抽插，每次龟头吻着花心时，她的神经和肉体都被碰得颤抖一下。既快美又酥麻，微微</w:t>
      </w:r>
    </w:p>
    <w:p>
      <w:r>
        <w:t>有些痛。</w:t>
      </w:r>
    </w:p>
    <w:p>
      <w:r>
        <w:t>杜超连续抽动百馀次後，沉雪一阵抖动，终於泄了。</w:t>
      </w:r>
    </w:p>
    <w:p>
      <w:r>
        <w:t>杜超感到龟头一阵热热的、痒痒的，急忙将整根阳具退出，低头一看，只见一股乳白杂着猩红的精水，正由沉</w:t>
      </w:r>
    </w:p>
    <w:p>
      <w:r>
        <w:t>雪的玉户缓缓流出。</w:t>
      </w:r>
    </w:p>
    <w:p>
      <w:r>
        <w:t>这时沉雪一阵从未有的快美由阴户传遍全身，像飘浮在云端，她郑在品尝这奇异的快感。</w:t>
      </w:r>
    </w:p>
    <w:p>
      <w:r>
        <w:t>忽然阳具全部撤离，她厘面又是一阵奇痒、空虚。她不由得睁开了眼，只见杜超跪在床上，下部那根大阳具仍</w:t>
      </w:r>
    </w:p>
    <w:p>
      <w:r>
        <w:t>挺举着，并且不时点头，她看得又怕又羞，连忙闭上了眼。</w:t>
      </w:r>
    </w:p>
    <w:p>
      <w:r>
        <w:t>「雪妹！舒适吗？」「嗯！不知道！」「好雪妹！睁开眼，让我们谈谈嘛！」「人家不要了！好羞死人哟！」</w:t>
      </w:r>
    </w:p>
    <w:p>
      <w:r>
        <w:t>「夫妻之间有什麽好怕羞的，将来爱还来不及呢！」杜超说着，不停在笑。「才不看那丑东西呢！」「那我要生气</w:t>
      </w:r>
    </w:p>
    <w:p>
      <w:r>
        <w:t>了！人家等着跟奶说话呢！」沉雪怕他真的生气，连忙睁开一对水汪汪的眼睛，看了杜超一眼道：</w:t>
      </w:r>
    </w:p>
    <w:p>
      <w:r>
        <w:t>「你也躺下嘛！」「这才是我的好妹妹！」杜超喜爱得躺在沉雪身旁，搂着她的粉颈，对准樱桃小嘴吻了下去。</w:t>
      </w:r>
    </w:p>
    <w:p>
      <w:r>
        <w:t>这时的沉雪比刚才好多了，由於两人发生关系，将彼此的距离缩短了，在杜超搂着她吻的时候，她也很自然的</w:t>
      </w:r>
    </w:p>
    <w:p>
      <w:r>
        <w:t>抱着他的阔肩。</w:t>
      </w:r>
    </w:p>
    <w:p>
      <w:r>
        <w:t>良久，两个人才分开。</w:t>
      </w:r>
    </w:p>
    <w:p>
      <w:r>
        <w:t>「雪妹！还痛吗？」「好些了，你呢？」沉雪很不好意思，羞得半天才问出这一句。</w:t>
      </w:r>
    </w:p>
    <w:p>
      <w:r>
        <w:t>杜超道：「我！现在才难过呢！」沉雪听他说难过，紧张得严厉地问：「那难过？」「奶说呢？」杜超用俏皮</w:t>
      </w:r>
    </w:p>
    <w:p>
      <w:r>
        <w:t>的口气反问着。</w:t>
      </w:r>
    </w:p>
    <w:p>
      <w:r>
        <w:t>沉雪怀疑的回答：「我怎麽知道？」「来！让我告诉奶！」说着，将沉雪的小手拉了过来，放在自己的阳具上，</w:t>
      </w:r>
    </w:p>
    <w:p>
      <w:r>
        <w:t>那热呼呼的阳具烧得沉雪的脸通红。</w:t>
      </w:r>
    </w:p>
    <w:p>
      <w:r>
        <w:t>「你……你坏死了……」她羞得小拳打着杜超的胸膛。</w:t>
      </w:r>
    </w:p>
    <w:p>
      <w:r>
        <w:t>这一阵羞态使杜超爱得要命，不由得欲火再度燃烧，赶忙一把将美人儿抱在怀中，且将玉腿拉向腰部，让因户</w:t>
      </w:r>
    </w:p>
    <w:p>
      <w:r>
        <w:t>揉着阳具。</w:t>
      </w:r>
    </w:p>
    <w:p>
      <w:r>
        <w:t>「啊！……」每当大龟头触到阴核上时，沉雪的小屁股就是一颤，直被他磨得周身酥麻，淫水直流。</w:t>
      </w:r>
    </w:p>
    <w:p>
      <w:r>
        <w:t>沉雪娇声道：</w:t>
      </w:r>
    </w:p>
    <w:p>
      <w:r>
        <w:t>「嗯！快别这样！我……受不住……」「雪妹在跟谁说话？」「还有谁……哼……」「为什麽不叫我呢？」「</w:t>
      </w:r>
    </w:p>
    <w:p>
      <w:r>
        <w:t>我不知道叫什麽？嗯！……痒死了……」「那就快点叫我。」「叫什麽嘛！」「我叫奶雪妹，奶应该叫我什麽？」</w:t>
      </w:r>
    </w:p>
    <w:p>
      <w:r>
        <w:t>「哼！人家才叫不出口呢！酸死了……」「叫不叫？」杜超说着，用大龟头的马眼顶住阴核一阵揉磨。</w:t>
      </w:r>
    </w:p>
    <w:p>
      <w:r>
        <w:t>「哎呀！……叫！我叫！……好……好超哥！」「嗯！我的好雪妹！」杜超听到她娇声娇气，就似乎服了一付</w:t>
      </w:r>
    </w:p>
    <w:p>
      <w:r>
        <w:t>兴奋剂一样，迅速爬起来，握住粗长的阳具顶着沉雪的阴户，就猛力向内挺进。这次因为沉雪流了很多淫水，又是</w:t>
      </w:r>
    </w:p>
    <w:p>
      <w:r>
        <w:t>第二次，所以挺了几下就「滋！」一声，哇！进去了！再用力，嗯！整根进去了嘛！顶的沉雪叫道：「哥！好狠心</w:t>
      </w:r>
    </w:p>
    <w:p>
      <w:r>
        <w:t>呀！」杜超开始缓缓抽插。</w:t>
      </w:r>
    </w:p>
    <w:p>
      <w:r>
        <w:t>最先她还咬唇推拒呢！慢慢的柳眉伸展了，两条白嫩的玉臂也不由得围着杜超的腰身。</w:t>
      </w:r>
    </w:p>
    <w:p>
      <w:r>
        <w:t>「嗯！……超哥……我要哥……」杜超知道她要泄了，连忙狠狠抽插四十来下，忽然阳具一阵美感，一股热热</w:t>
      </w:r>
    </w:p>
    <w:p>
      <w:r>
        <w:t>的阳精直射沉雪的桃花心，烫得她一阵猛颤，宛如魂飞九天之感，不禁也跟着泄了身。</w:t>
      </w:r>
    </w:p>
    <w:p>
      <w:r>
        <w:t>两人紧紧拥抱，互相吻过来、吻过去！这是爱的巅峰！灵与肉的世界！</w:t>
      </w:r>
    </w:p>
    <w:p>
      <w:r>
        <w:t>杜超的阳具渐渐缩小，慢慢地滑出沉雪的玉户外。</w:t>
      </w:r>
    </w:p>
    <w:p>
      <w:r>
        <w:t>沉雪连忙把垫在屁股下面的白绸拿出来，偷偷放在枕下，这才相拥睡觉了。</w:t>
      </w:r>
    </w:p>
    <w:p>
      <w:r>
        <w:t>墙上的自鸣钟响了，但钟声并没有叫醒熟睡中的人儿。直到骄阳透过窗帘，沉雪才缓缓睁开了水汪汪的眼睛，</w:t>
      </w:r>
    </w:p>
    <w:p>
      <w:r>
        <w:t>当发现自己被人紧紧搂抱着时，含羞的笑了。</w:t>
      </w:r>
    </w:p>
    <w:p>
      <w:r>
        <w:t>最後沉雪轻轻推着杜超，当他醒来时，她羞得把头埋在他的怀里。</w:t>
      </w:r>
    </w:p>
    <w:p>
      <w:r>
        <w:t>「哥！我们该起床了吧！」沉雪低低说道。「不要！」杜超托住沉雪的下巴道：</w:t>
      </w:r>
    </w:p>
    <w:p>
      <w:r>
        <w:t>「这是我们的新婚，晚一点没有关系！」「哥！还是起床吧！等等……让人家笑！」「再躺一会儿吧！妹妹，</w:t>
      </w:r>
    </w:p>
    <w:p>
      <w:r>
        <w:t>昨天我们还是生疏人，可是如今一夕之间，就成了夫妻，而且又这麽亲蜜。」说着还用力搂着沉雪的小腰，吻着小</w:t>
      </w:r>
    </w:p>
    <w:p>
      <w:r>
        <w:t>嘴。</w:t>
      </w:r>
    </w:p>
    <w:p>
      <w:r>
        <w:t>「嗯！还没刷牙呢！……」她向旁边躲着，最後还是被杜超吻住了。</w:t>
      </w:r>
    </w:p>
    <w:p>
      <w:r>
        <w:t>嘴在吻，而手在滑润的肉体上爱抚着，轻轻地揉，慢慢地摸，在到达桃源洞口时停住了，於是就在上面摸弄着。</w:t>
      </w:r>
    </w:p>
    <w:p>
      <w:r>
        <w:t>「啊！哥……天亮了！不要嘛！」「谁说天亮了！就不可以呀！……」她娇声的喊着，一手去阻止下面的东西。</w:t>
      </w:r>
    </w:p>
    <w:p>
      <w:r>
        <w:t>「啊！那讨厌的东西……」说着小手轻轻打了一下，表示既惊又喜。</w:t>
      </w:r>
    </w:p>
    <w:p>
      <w:r>
        <w:t>杜超被打得猛然一缩，叫了起来道：</w:t>
      </w:r>
    </w:p>
    <w:p>
      <w:r>
        <w:t>「哎呀！痛死人了！奶好狠心！」这一突来的举动，可吓坏了沉雪，她急忙严厉地说道：</w:t>
      </w:r>
    </w:p>
    <w:p>
      <w:r>
        <w:t>「怎麽样？痛得很厉害吗？让我看看！」说着也忘记了害羞，一把就将被子拉开，俯下身去用小手轻轻握住粗</w:t>
      </w:r>
    </w:p>
    <w:p>
      <w:r>
        <w:t>大的阳具，仔细地查看着。</w:t>
      </w:r>
    </w:p>
    <w:p>
      <w:r>
        <w:t>「还痛！可是……奶握住就不痛了！」杜超开了这个玩笑，使他饱了眼福。沉雪白嫩的肉体整个露在外面，那</w:t>
      </w:r>
    </w:p>
    <w:p>
      <w:r>
        <w:t>光洁的白皮肤毫无斑点。两个丰满的玉乳，顶着两个粉红色的小乳头，看得杜超心头狂跳，忍不住地捏着她的玉乳。</w:t>
      </w:r>
    </w:p>
    <w:p>
      <w:r>
        <w:t>惊後的沉雪发现她的情郎是在调逗她，羞得一个转身压在杜超的身上，小嘴一翘扭着身体不依。</w:t>
      </w:r>
    </w:p>
    <w:p>
      <w:r>
        <w:t>「我不要！超哥坏……我不来了！」说着还用两手猛垂杜超的胸膛，引逗得杜超哈哈大笑。</w:t>
      </w:r>
    </w:p>
    <w:p>
      <w:r>
        <w:t>「还笑呢！我不依……不来了……」杜超怕她真的恼了，连忙将她搂过来吻着她的小嘴，一个转身就把她压在</w:t>
      </w:r>
    </w:p>
    <w:p>
      <w:r>
        <w:t>下面，六寸多长的巨阳也跟着吻着阴户。</w:t>
      </w:r>
    </w:p>
    <w:p>
      <w:r>
        <w:t>许久！她呼出了一口气。</w:t>
      </w:r>
    </w:p>
    <w:p>
      <w:r>
        <w:t>「超哥好坏！我才不要呢！」嘴说的不要，可是下面玉腿却静静地分开，这时杜超急忙扶着巨阳往里面送去。</w:t>
      </w:r>
    </w:p>
    <w:p>
      <w:r>
        <w:t>「哥……轻……轻一点……痛……嗯……」痛字刚出口，那大阳具已挺进一半了。「哼……哥……嗯……」再</w:t>
      </w:r>
    </w:p>
    <w:p>
      <w:r>
        <w:t>稍一用力，已全根没入了，可是这次杜超将阳具挺入後，就不再动了，只让大龟头紧抵花心，在穴心上磨着。大龟</w:t>
      </w:r>
    </w:p>
    <w:p>
      <w:r>
        <w:t>头在面一胀一缩的！</w:t>
      </w:r>
    </w:p>
    <w:p>
      <w:r>
        <w:t>「啊！超哥！好难过啊！」「妹妹！那难过呀！」「不知道！人家都难过嘛！」「那难过？」「嗯！……哥坏</w:t>
      </w:r>
    </w:p>
    <w:p>
      <w:r>
        <w:t>死了啦！就在面嘛！」「奶不说我怎麽知道？」杜超说着，猛力将大龟头颤了两下，直抖得沉雪浑身酥麻，忍不住</w:t>
      </w:r>
    </w:p>
    <w:p>
      <w:r>
        <w:t>道：</w:t>
      </w:r>
    </w:p>
    <w:p>
      <w:r>
        <w:t>「啊！……不行！我要……」「说不说……」「哥！……我说！小穴难过嘛！……」话刚说完，小脸羞得通红，</w:t>
      </w:r>
    </w:p>
    <w:p>
      <w:r>
        <w:t>引逗得杜超缓缓抽插起来。</w:t>
      </w:r>
    </w:p>
    <w:p>
      <w:r>
        <w:t>「哥！快点嘛！……唔！……」「我就是要……雪妹……浪……」「人家不会嘛！」「不会就不弄了哟！」杜</w:t>
      </w:r>
    </w:p>
    <w:p>
      <w:r>
        <w:t>超说着，表现一付无精打采的样子，并且慢慢向外抽出阳具，刚抽到小玉户的洞口。沉雪忍不住抱着他，不让他抽</w:t>
      </w:r>
    </w:p>
    <w:p>
      <w:r>
        <w:t>出。「哥！……不要抽出来嘛！……哥逗得人家难过死了！……哥！我要……」「要什麽呀！」「好超哥！人家急</w:t>
      </w:r>
    </w:p>
    <w:p>
      <w:r>
        <w:t>死了！给我嘛！……」杜超被逗得欲火上升，便将阳具插入洞内，狠狠地抽插起来。</w:t>
      </w:r>
    </w:p>
    <w:p>
      <w:r>
        <w:t>沉雪被插得浪水直流，口中不断呻吟着：</w:t>
      </w:r>
    </w:p>
    <w:p>
      <w:r>
        <w:t>「嗯……唔……唔……」「哥……雪妹不行了……哎呀……」杜超知道她泄了，连忙把大鸡巴往回一抽，再深</w:t>
      </w:r>
    </w:p>
    <w:p>
      <w:r>
        <w:t>深的向面一挺，阵阵麻痒，周身发抖，不由自主地花心再度流水。</w:t>
      </w:r>
    </w:p>
    <w:p>
      <w:r>
        <w:t>「啊……哥……不能再动了……」杜超不理她，依然狠狠地干着。</w:t>
      </w:r>
    </w:p>
    <w:p>
      <w:r>
        <w:t>「哥……哎呀……不行了……不能动了……」杜超知道她忍不住了，连忙用足力气，猛力地抽插数下後，自己</w:t>
      </w:r>
    </w:p>
    <w:p>
      <w:r>
        <w:t>也一个颤抖，「噗！噗！」射了阳精。</w:t>
      </w:r>
    </w:p>
    <w:p>
      <w:r>
        <w:t>射得沉雪张嘴直喘：</w:t>
      </w:r>
    </w:p>
    <w:p>
      <w:r>
        <w:t>「啊……超哥……嗯……」两个人都泄了精，相互传缠在一起，浪水淫精顺着丰臀流到床单上，弄湿了一大片。</w:t>
      </w:r>
    </w:p>
    <w:p>
      <w:r>
        <w:t>一会儿，沉雪才嘘了一口气说：「哥……差点儿要了妹妹的命！」「妹妹！舒适吗？」「嗯……好美呀！……</w:t>
      </w:r>
    </w:p>
    <w:p>
      <w:r>
        <w:t>魂差点都离去了！」说着自动搂抱杜超献上香吻，软小的香舌也送到杜超的口中。</w:t>
      </w:r>
    </w:p>
    <w:p>
      <w:r>
        <w:t>两人片刻温存，最後沉雪说：</w:t>
      </w:r>
    </w:p>
    <w:p>
      <w:r>
        <w:t>「该够了吧！快起床，看别人不笑死才怪！」杜超道：「这有什麽好笑的！我们新婚怕什麽！」「嗯！……不！</w:t>
      </w:r>
    </w:p>
    <w:p>
      <w:r>
        <w:t>……快起来……」扭着小腰撒着娇，那样子可爱极了！</w:t>
      </w:r>
    </w:p>
    <w:p>
      <w:r>
        <w:t>「好！我们起来吧！」「你先起来！」「为什麽！奶不起来！」「不！……哥！……人家怕你看……」这时杜</w:t>
      </w:r>
    </w:p>
    <w:p>
      <w:r>
        <w:t>超笑了起来，找着衣服穿，走到床前道：</w:t>
      </w:r>
    </w:p>
    <w:p>
      <w:r>
        <w:t>「雪妹！我来拉奶。」「那你闭上眼睛。」杜超很顺从的紧闭双眼。</w:t>
      </w:r>
    </w:p>
    <w:p>
      <w:r>
        <w:t>等一会儿，沉雪递给他手，他轻轻的一拉。</w:t>
      </w:r>
    </w:p>
    <w:p>
      <w:r>
        <w:t>「呀！哎唷……」「怎麽啦！」「痛！……下面很痛……都是你害人家的……」沉雪用着埋怨的眼神看杜超。</w:t>
      </w:r>
    </w:p>
    <w:p>
      <w:r>
        <w:t>杜超一付玩世不恭的样子说着：</w:t>
      </w:r>
    </w:p>
    <w:p>
      <w:r>
        <w:t>「谁叫奶刚才动得那麽凶！现在又怪我。」「哥！……快你……我不来了！」她说着，伸手要打他。</w:t>
      </w:r>
    </w:p>
    <w:p>
      <w:r>
        <w:t>最後她又给杜超抱住了，一阵甜蜜的吻，这才嘻嘻哈哈的换衣服，……。</w:t>
      </w:r>
    </w:p>
    <w:p>
      <w:r>
        <w:t>新婚像一杯琼露，使人越喝越芳香。</w:t>
      </w:r>
    </w:p>
    <w:p>
      <w:r>
        <w:t>新婚像一首诗，也像一幅画。</w:t>
      </w:r>
    </w:p>
    <w:p>
      <w:r>
        <w:t>杜超与沉雪两人沉醉在这欢乐的日子中。</w:t>
      </w:r>
    </w:p>
    <w:p>
      <w:r>
        <w:t>沉雪为了讨好夫君，所以每晚都非凡修饰一番，自己更换了一双红缎拖鞋，上面绣着鸳鸯图案。并且又做了一</w:t>
      </w:r>
    </w:p>
    <w:p>
      <w:r>
        <w:t>件大红绸的上衣，以增加闺房情趣。</w:t>
      </w:r>
    </w:p>
    <w:p>
      <w:r>
        <w:t>这一天，两人与双亲请过安後，手牵手的回房了，杜超由床上拿出了三面镜子，两面短的一面长的。</w:t>
      </w:r>
    </w:p>
    <w:p>
      <w:r>
        <w:t>沉雪看了半天，不知道做什麽用的。</w:t>
      </w:r>
    </w:p>
    <w:p>
      <w:r>
        <w:t>「哥！家有许多镜子，还买干嘛！」「嘘……不要叫，等一会儿奶就知道了！」说完就把三面镜子分放在床上</w:t>
      </w:r>
    </w:p>
    <w:p>
      <w:r>
        <w:t>的三边，这一来沉雪才知道，羞得粉脸通红。</w:t>
      </w:r>
    </w:p>
    <w:p>
      <w:r>
        <w:t>「哥！……这难为情死了，我不要这张床。」「雪妹，等一会儿就会知道它的好处了！」说完就把沉雪抱到床</w:t>
      </w:r>
    </w:p>
    <w:p>
      <w:r>
        <w:t>上，两手熟练的解开了她的衣带，然後很快地自己也说个精光，躺在床上。</w:t>
      </w:r>
    </w:p>
    <w:p>
      <w:r>
        <w:t>「哥！等等嘛！我还有……」「有什麽？」「不告诉你，闭上眼睛。」杜超不知她要做什麽，只好闭上双眼，</w:t>
      </w:r>
    </w:p>
    <w:p>
      <w:r>
        <w:t>但却偷看她的举动。</w:t>
      </w:r>
    </w:p>
    <w:p>
      <w:r>
        <w:t>她从枕头下拿出两件东西，先将大红半透明的上衣穿在娇躯上，好遮住玉乳，然後穿上红色的绣花鞋。雪白的</w:t>
      </w:r>
    </w:p>
    <w:p>
      <w:r>
        <w:t>玉体配上这红色半透明上衣和睡鞋，那真是诱惑极了，尤其是三面镜子的反照，令人欲火高涨。</w:t>
      </w:r>
    </w:p>
    <w:p>
      <w:r>
        <w:t>「啊！雪妹！真美极了！」「人家还没叫你看呢！」杜超忍不住了，他连忙抱住这美娇娘，在她身上揉摸着，</w:t>
      </w:r>
    </w:p>
    <w:p>
      <w:r>
        <w:t>两人一边摸，一边看看镜子的反映，姿态令人喜悦。</w:t>
      </w:r>
    </w:p>
    <w:p>
      <w:r>
        <w:t>沉雪被他弄得又愉快又难过，小手早已套动着阳具，另一手在他身上乱摸，而小玉户中有一种说不出的骚痒。</w:t>
      </w:r>
    </w:p>
    <w:p>
      <w:r>
        <w:t>杜超脸上浮现自得的笑脸，看她那种意乱情迷的样子，嘴角的笑意就更浓了，可是他却耐着性子，尽情的挑逗</w:t>
      </w:r>
    </w:p>
    <w:p>
      <w:r>
        <w:t>着。</w:t>
      </w:r>
    </w:p>
    <w:p>
      <w:r>
        <w:t>「雪妹！奶舒适吗？」「嗯！……嗯！……」她含混不清的颤抖着。</w:t>
      </w:r>
    </w:p>
    <w:p>
      <w:r>
        <w:t>杜超停止了骚动，让她喘息一下，以疏缓激动的情绪。</w:t>
      </w:r>
    </w:p>
    <w:p>
      <w:r>
        <w:t>她满足地笑了，娇声道：</w:t>
      </w:r>
    </w:p>
    <w:p>
      <w:r>
        <w:t>「哥……你坏……」杜超再度轻揉她发硬的乳尖。</w:t>
      </w:r>
    </w:p>
    <w:p>
      <w:r>
        <w:t>「雪妹，奶不喜欢我这麽坏吗？」沉雪打了他一下，紧贴道：</w:t>
      </w:r>
    </w:p>
    <w:p>
      <w:r>
        <w:t>「哥……抱我嘛！……我难过死了……」杜超紧抱着她，可是她又不停的在动，整个玉体黏在杜超身上。他的</w:t>
      </w:r>
    </w:p>
    <w:p>
      <w:r>
        <w:t>手揉得比刚才更体贴、更细致。</w:t>
      </w:r>
    </w:p>
    <w:p>
      <w:r>
        <w:t>沉雪开始颤抖着，牙紧紧咬着杜超的肩头，小阴户淫水直流，麻麻痒痒的，不由得挺动着阴户。</w:t>
      </w:r>
    </w:p>
    <w:p>
      <w:r>
        <w:t>「哥……我想要……」一面说，一面用小手拉着阳具。</w:t>
      </w:r>
    </w:p>
    <w:p>
      <w:r>
        <w:t>「要什麽？」「要……哥给我嘛……」「先告诉我要什麽？」「要……要哥的……大鸡巴……」杜超故意逗她</w:t>
      </w:r>
    </w:p>
    <w:p>
      <w:r>
        <w:t>说：「羞不羞！」「哥……不管嘛……我不来了……啊啊……超哥……我……我好难过呢！……」沉雪现在的样子</w:t>
      </w:r>
    </w:p>
    <w:p>
      <w:r>
        <w:t>媚极了，欲火焚烧着她。忽然，她惊觉到怀中的杜超起来了。她一惊，张开媚眼看去，杜超转到另一头去睡着。</w:t>
      </w:r>
    </w:p>
    <w:p>
      <w:r>
        <w:t>杜超将头对着她的阴户，正用手分开玉腿。啊！她吮吻着她的阴唇，吸吮着阴户，轻咬住阴核！</w:t>
      </w:r>
    </w:p>
    <w:p>
      <w:r>
        <w:t>「呀……我的哥……哎唷……」另一番滋味刺激的她娇呼着。</w:t>
      </w:r>
    </w:p>
    <w:p>
      <w:r>
        <w:t>渐渐地玉户张开了，杜超的舌头溜了进去，在里面不停舔着，只舔了数十下，沉雪已神飞魂抖，淫水直流。</w:t>
      </w:r>
    </w:p>
    <w:p>
      <w:r>
        <w:t>「超哥……我要死了……」两条玉腿夹着他的头，小穴拼命挺送着。</w:t>
      </w:r>
    </w:p>
    <w:p>
      <w:r>
        <w:t>「唔……哥……我好心慌……我也要吃哥的东西！」说着用手抓住坚挺的大鸡巴，就往嘴巴里送。</w:t>
      </w:r>
    </w:p>
    <w:p>
      <w:r>
        <w:t>「哥……好大哟！……」大鸡巴把沉雪的嘴塞得满满的，沉雪不时的用舌尖舔着马眼，又不住地吸咬吮着。</w:t>
      </w:r>
    </w:p>
    <w:p>
      <w:r>
        <w:t>「雪妹！含得好舒适哟！嗯……」两人互相舔吮着。</w:t>
      </w:r>
    </w:p>
    <w:p>
      <w:r>
        <w:t>沉雪已全身酥麻，瘫痪在床上不动了。</w:t>
      </w:r>
    </w:p>
    <w:p>
      <w:r>
        <w:t>「好哥哥……我要死了……嗯……」她停止吸吮阳具，周身紧张的颤抖。</w:t>
      </w:r>
    </w:p>
    <w:p>
      <w:r>
        <w:t>「哥……不行……快要死了……啊……左边一点……啊……好舒适……啊……妹妹丢了……」杜超突感小穴流</w:t>
      </w:r>
    </w:p>
    <w:p>
      <w:r>
        <w:t>出一阵热精，他吃了下去。</w:t>
      </w:r>
    </w:p>
    <w:p>
      <w:r>
        <w:t>「哥……好哥哥……不要再吻小穴了……」杜超道：「雪妹！舒适了吗？」杜超知道她已泄了，这才转过身来，</w:t>
      </w:r>
    </w:p>
    <w:p>
      <w:r>
        <w:t>将大鸡巴插入阴户中。刚挺入一半，沉雪便抱住他，向上一挺，大鸡巴整根就进入穴内。</w:t>
      </w:r>
    </w:p>
    <w:p>
      <w:r>
        <w:t>杜超慢慢地抽插着，底下的沉雪为使夫君享受更舒适、更适意，小屁股也不停地配合着大鸡巴的抽送，娇声叫</w:t>
      </w:r>
    </w:p>
    <w:p>
      <w:r>
        <w:t>道：</w:t>
      </w:r>
    </w:p>
    <w:p>
      <w:r>
        <w:t>「好哥哥……亲丈夫……嗯……嗯……又顶到妹妹的花心了，玩得妹妹好舒适……」杜超见她淫荡得可爱，更</w:t>
      </w:r>
    </w:p>
    <w:p>
      <w:r>
        <w:t>加速抽插着，两人同时观看镜中的表演。</w:t>
      </w:r>
    </w:p>
    <w:p>
      <w:r>
        <w:t>沉雪声声浪叫：</w:t>
      </w:r>
    </w:p>
    <w:p>
      <w:r>
        <w:t>「好哥哥……美死我了……唷……唷……让大鸡巴插死我吧！……嗯……嗯……哟……唔……唔……哥……」</w:t>
      </w:r>
    </w:p>
    <w:p>
      <w:r>
        <w:t>她一刺次地挺着屁股，配合他的动作。</w:t>
      </w:r>
    </w:p>
    <w:p>
      <w:r>
        <w:t>「唔……唔……美死了……」抽插了五六百下，沉雪连丢了四五次。沉雪发丝散乱了，头向两边左右摇动着，</w:t>
      </w:r>
    </w:p>
    <w:p>
      <w:r>
        <w:t>声音也由大而小，终至只剩嗯……嗯……之声。杜超这时也感到酥酥麻麻的，本想强忍住精，但看到沉雪可怜又爱，</w:t>
      </w:r>
    </w:p>
    <w:p>
      <w:r>
        <w:t>不时浪叫，心中不忍，连忙挺戳了数下，打了个冷颤，一股热热的阳精，直喷而出浇洒在沉雪的花心深处。</w:t>
      </w:r>
    </w:p>
    <w:p>
      <w:r>
        <w:t>杜超叫了起来：</w:t>
      </w:r>
    </w:p>
    <w:p>
      <w:r>
        <w:t>「啊！……可射死我了……」她感受得颤抖道：</w:t>
      </w:r>
    </w:p>
    <w:p>
      <w:r>
        <w:t>「哥……舒适了吗？」杜超喘着道：</w:t>
      </w:r>
    </w:p>
    <w:p>
      <w:r>
        <w:t>「嗯！……小亲亲……。」「哥真厉害！妹妹差点昏过去了！」「嗯！哼！」「啊！哥……你是我一个人的亲</w:t>
      </w:r>
    </w:p>
    <w:p>
      <w:r>
        <w:t>哥哥！」沉雪满足的亲吻着杜超，香舌巧送，玉臂也紧搂住。</w:t>
      </w:r>
    </w:p>
    <w:p>
      <w:r>
        <w:t>杜超吻着道：「雪妹，奶也舒适吗？」沉雪道：「嗯！……太美妙了！」最後，两个软绵绵的肉体缠在一起，</w:t>
      </w:r>
    </w:p>
    <w:p>
      <w:r>
        <w:t>不知不觉中，两个人就睡着了。</w:t>
      </w:r>
    </w:p>
    <w:p>
      <w:r>
        <w:t>杜超新婚至今，才匆匆过了三个月，但是人的心永远是不知足。就在此时，杜超想起了妓院中的诗芬，不禁回</w:t>
      </w:r>
    </w:p>
    <w:p>
      <w:r>
        <w:t>忆往日的情愫，那般情景又冲激着杜超，他期望有新的刺激、新的满足。</w:t>
      </w:r>
    </w:p>
    <w:p>
      <w:r>
        <w:t>天从人愿，这时接到父亲的**，命他赴东京一行，查看一下业务。杜超认为机会难得，於是连忙整装上路。杜</w:t>
      </w:r>
    </w:p>
    <w:p>
      <w:r>
        <w:t>超一踏出家门，便直接前往妓院，去拜访旧情人诗芬。小别胜新婚，尤其是多情的人儿。</w:t>
      </w:r>
    </w:p>
    <w:p>
      <w:r>
        <w:t>此时诗芬一付哀怨神情，一双含情脉脉的媚眼注视着他，像是在怪罪他为什麽不来。</w:t>
      </w:r>
    </w:p>
    <w:p>
      <w:r>
        <w:t>经过杜超一番解释，诗芬认为情有可原，小腰一扭便坐在杜超的腿上，摇摆几下，不知何时杜超的大鸡巴已经</w:t>
      </w:r>
    </w:p>
    <w:p>
      <w:r>
        <w:t>被摇摆得挺的直直翘。</w:t>
      </w:r>
    </w:p>
    <w:p>
      <w:r>
        <w:t>一阵冲动，杜超双臂一揽，把诗芬抱个满怀。杜超的手不停地在诗芬的阿腿上游走，像似饿虎下山饥渴的模样。</w:t>
      </w:r>
    </w:p>
    <w:p>
      <w:r>
        <w:t>杜超的手移向诗芬的小玉户时，诗芬不由得脸色通红道：</w:t>
      </w:r>
    </w:p>
    <w:p>
      <w:r>
        <w:t>「嗯！……不行……」杜超问道：「为什麽呢？我要……」诗芬道：「人……家……还……是处女……」杜超</w:t>
      </w:r>
    </w:p>
    <w:p>
      <w:r>
        <w:t>道：「那有什麽关系，我给奶开苞！」「……」诗芬虽然身在妓院，可是到了这时候也羞得低头不语。</w:t>
      </w:r>
    </w:p>
    <w:p>
      <w:r>
        <w:t>杜超问：「怎麽不说话呢？」诗芬道：「我会不好意思！」杜超道：「我们又不是刚熟悉，怕什麽？」诗芬接</w:t>
      </w:r>
    </w:p>
    <w:p>
      <w:r>
        <w:t>着说：</w:t>
      </w:r>
    </w:p>
    <w:p>
      <w:r>
        <w:t>「唔……你去问我妈……我做不了主的！」说完小腰一摆，摆脱了他的怀抱，就走出门。</w:t>
      </w:r>
    </w:p>
    <w:p>
      <w:r>
        <w:t>一会儿，老鸨就进来道：</w:t>
      </w:r>
    </w:p>
    <w:p>
      <w:r>
        <w:t>「大少爷叫我吗？」「奶来的正好，我有事和奶商量商量！」老鸨急忙说：</w:t>
      </w:r>
    </w:p>
    <w:p>
      <w:r>
        <w:t>「这可不敢当，你有事吩咐我就是啦！」杜超道：「我想要替诗芬成人，还希望奶能作主。」「哎呀！这可是</w:t>
      </w:r>
    </w:p>
    <w:p>
      <w:r>
        <w:t>我们诗芬的造话哪！你说了就算啦！」杜超接着又问：</w:t>
      </w:r>
    </w:p>
    <w:p>
      <w:r>
        <w:t>「但不知道要多少礼金？」「哎哟！你大少爷随意就行了，我又不是不肯！」两人客气半天，还是杜超说出了</w:t>
      </w:r>
    </w:p>
    <w:p>
      <w:r>
        <w:t>价码，二十万，老鸨听了合不拢嘴，连忙请了个安就出去了。</w:t>
      </w:r>
    </w:p>
    <w:p>
      <w:r>
        <w:t>再度回房的诗芬，只见她低头含春，又是兴奋又是羞。杜超看了赶紧过去抱住她，往床上一放，她羞得闭上眼</w:t>
      </w:r>
    </w:p>
    <w:p>
      <w:r>
        <w:t>睛。</w:t>
      </w:r>
    </w:p>
    <w:p>
      <w:r>
        <w:t>杜超觉得飘飘然的，刚要动手为她宽衣，她娇躯一闪避开了。</w:t>
      </w:r>
    </w:p>
    <w:p>
      <w:r>
        <w:t>「嗯！……还没吃饭呢！看你急成这样子！」「哦！奶不说我倒忘了！」「真是昏了头的大色鬼！」说完，笑</w:t>
      </w:r>
    </w:p>
    <w:p>
      <w:r>
        <w:t>得周身颤抖。</w:t>
      </w:r>
    </w:p>
    <w:p>
      <w:r>
        <w:t>杜超道：「什麽！奶说我什麽！」杜超则不甘示弱，伸手去抓她，搔她的痒，这样诗芬笑得更是厉害。</w:t>
      </w:r>
    </w:p>
    <w:p>
      <w:r>
        <w:t>诗芬道：「不说了……就饶了我吧！」杜超道：「可以！那要亲亲热热地叫我一声！」诗芬道：「你先放手…</w:t>
      </w:r>
    </w:p>
    <w:p>
      <w:r>
        <w:t>…我才叫！」这时诗芬笑得已经上气不接下气了。</w:t>
      </w:r>
    </w:p>
    <w:p>
      <w:r>
        <w:t>「好！奶不叫，就让奶知道我的厉害！」「哎呀！笑死人了！肚子都笑痛了啦！……」「叫！还是不叫！」杜</w:t>
      </w:r>
    </w:p>
    <w:p>
      <w:r>
        <w:t>超的手又伸了过来。</w:t>
      </w:r>
    </w:p>
    <w:p>
      <w:r>
        <w:t>诗芬连忙道：「等一下嘛！你……过来！」等杜超附耳过去，她才轻轻叫道：「好哥哥！……」晚宴是一桌丰</w:t>
      </w:r>
    </w:p>
    <w:p>
      <w:r>
        <w:t>富的酒菜，还邀请了院的姐妹们。</w:t>
      </w:r>
    </w:p>
    <w:p>
      <w:r>
        <w:t>此时诗芬又经过了非凡的修饰，更是明艳动人，使人越看越爱，恨不得一口吞了下去。</w:t>
      </w:r>
    </w:p>
    <w:p>
      <w:r>
        <w:t>酒足饭饱，同事姐妹们都散去了。</w:t>
      </w:r>
    </w:p>
    <w:p>
      <w:r>
        <w:t>杜超此时微有酒意，诗芬扶他到床上，为他宽衣解带，侍候好之後，却跑到桌边守着那对大红烛。「诗芬奶还</w:t>
      </w:r>
    </w:p>
    <w:p>
      <w:r>
        <w:t>不睡？」「等一下嘛！人家要守着这对红腊烛，烧完才能睡！」杜超听了，急忙向桌上一望，那对花烛还有那麽长，</w:t>
      </w:r>
    </w:p>
    <w:p>
      <w:r>
        <w:t>要等它烧完，那不是要等到天亮！於是便下床拉过诗芬。</w:t>
      </w:r>
    </w:p>
    <w:p>
      <w:r>
        <w:t>「忙什麽呢！你这个人就是这麽急，自己也不害羞……」最後，还是含羞的依了他，一同上床。</w:t>
      </w:r>
    </w:p>
    <w:p>
      <w:r>
        <w:t>罗带轻解，诗芬身上的彩衣一件件地飞落床下，最後只留下一件仅围着前胸的上衣，诗芬不肯再脱下去了。</w:t>
      </w:r>
    </w:p>
    <w:p>
      <w:r>
        <w:t>「不要嘛！人家已经脱光了！……」此时，只见她雪白的肌肤白白嫩嫩的娇艳动人。</w:t>
      </w:r>
    </w:p>
    <w:p>
      <w:r>
        <w:t>杜超早已伸手过去，抓住她的玉乳。</w:t>
      </w:r>
    </w:p>
    <w:p>
      <w:r>
        <w:t>诗芬的娇躯一闪，说道：</w:t>
      </w:r>
    </w:p>
    <w:p>
      <w:r>
        <w:t>「不许你这麽狂，摸的人家好难过！」可是她如何反抗得了杜超，最後仅能遮住前胸的上衣也给松脱了。</w:t>
      </w:r>
    </w:p>
    <w:p>
      <w:r>
        <w:t>此刻，眼见两个玉乳颤抖着，半掩的玉户微微突起，阴毛漆漆好生动。</w:t>
      </w:r>
    </w:p>
    <w:p>
      <w:r>
        <w:t>诗芬被看得娇不自胜，连忙用手遮掩阴户，娇嗔道：</w:t>
      </w:r>
    </w:p>
    <w:p>
      <w:r>
        <w:t>「嗯！不许你这样……看……」「谁要奶长得这麽迷人呢！我就是要看！」诗芬不依，杜超用手一拉，两人拥</w:t>
      </w:r>
    </w:p>
    <w:p>
      <w:r>
        <w:t>抱在一团。他的手在乳房上揉捏着，直把诗芬弄得娇喘起来。</w:t>
      </w:r>
    </w:p>
    <w:p>
      <w:r>
        <w:t>「嗯……嗯……痒死了……」下面掩着玉穴的手又不敢放开，只好任他揉弄了。</w:t>
      </w:r>
    </w:p>
    <w:p>
      <w:r>
        <w:t>「嗯……唷……人家受不了……嘛！」说着说着，诗芬把手移开，移到玉乳上，不让杜超揉它。这时诗芬禁地</w:t>
      </w:r>
    </w:p>
    <w:p>
      <w:r>
        <w:t>大开，杜超趁她不注重，忽然分开她的双腿，他要细细欣赏这个桃花源洞。</w:t>
      </w:r>
    </w:p>
    <w:p>
      <w:r>
        <w:t>「啊！不来了……你不要看嘛……」她娇羞地叫着。</w:t>
      </w:r>
    </w:p>
    <w:p>
      <w:r>
        <w:t>杜超伸出舌尖，吻上了她的玉户。</w:t>
      </w:r>
    </w:p>
    <w:p>
      <w:r>
        <w:t>「哥……不能……这样……我受不住啊！」她狂了，小腰扭摆了起来。</w:t>
      </w:r>
    </w:p>
    <w:p>
      <w:r>
        <w:t>「啊！……」的一声。</w:t>
      </w:r>
    </w:p>
    <w:p>
      <w:r>
        <w:t>忽然惊叫了起来，玉体在不停颤抖，原来玉户上的小玉片被杜超给吸住了，而且不停地吮舔着。</w:t>
      </w:r>
    </w:p>
    <w:p>
      <w:r>
        <w:t>诗芬大叫道：</w:t>
      </w:r>
    </w:p>
    <w:p>
      <w:r>
        <w:t>「哎呀……哥……不行呀……这要……这要人……人……人命了……唔……难过嘛……快……快……快点儿…</w:t>
      </w:r>
    </w:p>
    <w:p>
      <w:r>
        <w:t>…放开……啊……放……开……」杜超仍然狂吮着。</w:t>
      </w:r>
    </w:p>
    <w:p>
      <w:r>
        <w:t>「快……哎呀……你会要了妹妹我的命……啊……」诗芬一阵紧张，双腿夹紧臀部猛挺，最後她终於瘫痪了，</w:t>
      </w:r>
    </w:p>
    <w:p>
      <w:r>
        <w:t>小玉户流出了淫水，杜超不嫌脏，全部吞下去。</w:t>
      </w:r>
    </w:p>
    <w:p>
      <w:r>
        <w:t>杜超被她的浪态，挑逗得欲火上升，飞快地脱去内裤，挺着大龟头抵住在洞口上摩擦着。</w:t>
      </w:r>
    </w:p>
    <w:p>
      <w:r>
        <w:t>「哎呀！好……痛……哟……」痛字才将出口，下体一阵刺痛。</w:t>
      </w:r>
    </w:p>
    <w:p>
      <w:r>
        <w:t>「啊！……哥……痛呀……轻点儿……」诗芬不顾一切使劲的想避开他的刺入，谁知杜超把腰一挺，她马上感</w:t>
      </w:r>
    </w:p>
    <w:p>
      <w:r>
        <w:t>到身体要裂开似的，其痛难忍，大叫道：</w:t>
      </w:r>
    </w:p>
    <w:p>
      <w:r>
        <w:t>「呀！……好狠心哟……哥……痛……痛……死我了」额上的冷汗直流，一张垫在屁股上的白绸，满滴血滴。</w:t>
      </w:r>
    </w:p>
    <w:p>
      <w:r>
        <w:t>杜超一阵快感，为了使她不太痛口，所以暂停下来，连忙用手去抹诗芬的额角，怜惜的说：</w:t>
      </w:r>
    </w:p>
    <w:p>
      <w:r>
        <w:t>「痛得厉害吗？」诗芬道：「还问呢！痛死人了！」「现在呢？」「现在有好一点了。」说完之後，还送了杜</w:t>
      </w:r>
    </w:p>
    <w:p>
      <w:r>
        <w:t>超一个媚眼，杜超看了就轻轻地动了几下，鸡巴头头顶到了穴心。</w:t>
      </w:r>
    </w:p>
    <w:p>
      <w:r>
        <w:t>「啊！……哥……酸死了……」「哥哥……我的哥哥……你弄的我……好乐……哎呀……真舒适……嗯嗯……</w:t>
      </w:r>
    </w:p>
    <w:p>
      <w:r>
        <w:t>我受不了啦……」「啊……超哥……好哥哥……不要再……再磨了……我实在受不了……」「嗯……小亲亲……让</w:t>
      </w:r>
    </w:p>
    <w:p>
      <w:r>
        <w:t>奶止止……痒吧……」「嗯……超哥哥……这……这才够意思……嗯……好舒适……嗯……哼……唔……唔……」</w:t>
      </w:r>
    </w:p>
    <w:p>
      <w:r>
        <w:t>「嗯……唔……小亲亲……奶真可爱……奶的小穴……又紧又滑润……嗯嗯……唔唔……太好了……」杜超挺着鸡</w:t>
      </w:r>
    </w:p>
    <w:p>
      <w:r>
        <w:t>巴磨转着，她扭动了一下臀部。</w:t>
      </w:r>
    </w:p>
    <w:p>
      <w:r>
        <w:t>「哼……」她不由得『哼！』了一声，双手不由地搂紧杜超的身体，屁股动了动。</w:t>
      </w:r>
    </w:p>
    <w:p>
      <w:r>
        <w:t>她有些难受地说：</w:t>
      </w:r>
    </w:p>
    <w:p>
      <w:r>
        <w:t>「哼……唔……」杜超便猛插了几下，她急喘了一口气。</w:t>
      </w:r>
    </w:p>
    <w:p>
      <w:r>
        <w:t>忽然，诗芬一阵颤抖，口中叫道：</w:t>
      </w:r>
    </w:p>
    <w:p>
      <w:r>
        <w:t>「哎呀……哥……妹妹完了……」紧跟着静止不动了，但口中还念着：</w:t>
      </w:r>
    </w:p>
    <w:p>
      <w:r>
        <w:t>「哎……哥……哥……我的亲……爱的哥……哥……」然後就一动也不动了。杜超不忍她太累，便抱着她睡着</w:t>
      </w:r>
    </w:p>
    <w:p>
      <w:r>
        <w:t>了，但他的大鸡巴也没抽出来，就让诗芬的阴唇含住了！</w:t>
      </w:r>
    </w:p>
    <w:p>
      <w:r>
        <w:t>过了一会儿，杜超感到诗芬在缓缓而动了，她的阴户在一摆一摆的，让龟头在穴眼上磨呀磨的！</w:t>
      </w:r>
    </w:p>
    <w:p>
      <w:r>
        <w:t>「嗯……哼……」才磨了几十下，大鸡巴头烫得酥麻酥麻！酥麻酥麻的！诗芬忍不住的磨得更是火速了。</w:t>
      </w:r>
    </w:p>
    <w:p>
      <w:r>
        <w:t>「啊……嗯……唔……」她浪哼了起来。</w:t>
      </w:r>
    </w:p>
    <w:p>
      <w:r>
        <w:t>「唔……哥……唔……嗯……」杜超假装刚睡醒的样子，说：</w:t>
      </w:r>
    </w:p>
    <w:p>
      <w:r>
        <w:t>「做什麽呀？」诗芬娇羞道：</w:t>
      </w:r>
    </w:p>
    <w:p>
      <w:r>
        <w:t>「哼……人家……人……家……」欲言又止。</w:t>
      </w:r>
    </w:p>
    <w:p>
      <w:r>
        <w:t>杜超装作不知道：</w:t>
      </w:r>
    </w:p>
    <w:p>
      <w:r>
        <w:t>「什麽……人家……人家的……？」诗芬道：</w:t>
      </w:r>
    </w:p>
    <w:p>
      <w:r>
        <w:t>「人家……人家……忍不住……忍不住嘛……」杜超道：</w:t>
      </w:r>
    </w:p>
    <w:p>
      <w:r>
        <w:t>「什麽忍不住了！奶怎麽不睡觉？」「不是……哼……人家难过死了……」「干什麽？」「哎呀！……人家…</w:t>
      </w:r>
    </w:p>
    <w:p>
      <w:r>
        <w:t>…我不来了……哥哥知道啦！」「真的不知道呀！」「好哥哥……我要……我要嘛……」「奶要什麽，拿去好了！」</w:t>
      </w:r>
    </w:p>
    <w:p>
      <w:r>
        <w:t>「好哥哥……我要，我是要……人家怎麽拿嘛！」「哎唷……好哥哥……我要大鸡巴……」「那奶拿去好了！」「</w:t>
      </w:r>
    </w:p>
    <w:p>
      <w:r>
        <w:t>不要……我要哥哥你动！」她淫荡得像个荡妇，什麽都说。</w:t>
      </w:r>
    </w:p>
    <w:p>
      <w:r>
        <w:t>「那奶要我怎样？」「我要大鸡巴插……穴儿……嘛！」「我还要睡觉！」「啊……哥……求求你……给我…</w:t>
      </w:r>
    </w:p>
    <w:p>
      <w:r>
        <w:t>…」诗芬的小穴痒得实在难以忍受，也顾不得羞耻，翻身伏在杜超身上，两手拨开玉户，抓住阳具就往套，套动七</w:t>
      </w:r>
    </w:p>
    <w:p>
      <w:r>
        <w:t>八下，龟头只进去一半。</w:t>
      </w:r>
    </w:p>
    <w:p>
      <w:r>
        <w:t>「嗯……好哥哥……这……这才够意思……嗯……好愉快……好舒适……嗯……唷唷……」杜超将鸡巴抽出来</w:t>
      </w:r>
    </w:p>
    <w:p>
      <w:r>
        <w:t>了。</w:t>
      </w:r>
    </w:p>
    <w:p>
      <w:r>
        <w:t>诗芬着急的说：</w:t>
      </w:r>
    </w:p>
    <w:p>
      <w:r>
        <w:t>「哟……哥……进去嘛……进去嘛……」杜超又将大鸡巴挤了进去。</w:t>
      </w:r>
    </w:p>
    <w:p>
      <w:r>
        <w:t>杜超道：</w:t>
      </w:r>
    </w:p>
    <w:p>
      <w:r>
        <w:t>「嗯……随奶……怎麽摆布……嗯……」等到大鸡巴被淫水浸湿了，这才滑润了些，此时诗芬将粉臀一压，不</w:t>
      </w:r>
    </w:p>
    <w:p>
      <w:r>
        <w:t>停地套动起来。</w:t>
      </w:r>
    </w:p>
    <w:p>
      <w:r>
        <w:t>「啊……痛……」创痕未复，但她咬牙忍着。</w:t>
      </w:r>
    </w:p>
    <w:p>
      <w:r>
        <w:t>「哥……顶一下嘛！」杜超知道她已浪到极点，这时才轻轻一顶。</w:t>
      </w:r>
    </w:p>
    <w:p>
      <w:r>
        <w:t>「啊……哥……好愉快哟……」嘴哼着，小屁股也随着下压，大鸡巴已慢慢向滑。</w:t>
      </w:r>
    </w:p>
    <w:p>
      <w:r>
        <w:t>「唔……唷……顶得妹妹好爽快啊……」在大龟头触及玉户底部时，她颤抖声叫着。躺在下面的杜超，静静地</w:t>
      </w:r>
    </w:p>
    <w:p>
      <w:r>
        <w:t>欣赏着她的浪态。</w:t>
      </w:r>
    </w:p>
    <w:p>
      <w:r>
        <w:t>她浪叫道：「哥……我要动……快动……」杜超这才挺了起来，她便往下套动着。大鸡巴塞得阴户满满的，阵</w:t>
      </w:r>
    </w:p>
    <w:p>
      <w:r>
        <w:t>阵的酥麻传来。</w:t>
      </w:r>
    </w:p>
    <w:p>
      <w:r>
        <w:t>杜超为了增加她的快感，用手捏着她的乳头揉弄着，这使她更痒到心，下面的小穴也被引得一缩一放，一放一</w:t>
      </w:r>
    </w:p>
    <w:p>
      <w:r>
        <w:t>缩地咬着，小屁股不由得扭摆起来，还不时的左右摆着，直乐的她哼道：</w:t>
      </w:r>
    </w:p>
    <w:p>
      <w:r>
        <w:t>「啊……心肝哥哥……大鸡巴哥哥……嗯……好舒适……嗯……美死我了……好哥哥……唷……唔唔……」阴</w:t>
      </w:r>
    </w:p>
    <w:p>
      <w:r>
        <w:t>户含住大鸡巴不停的翻进翻出，花心吻得龟头酥酥麻麻的，好不快感，杜超也叫道：「芬妹……我好舒适……重一</w:t>
      </w:r>
    </w:p>
    <w:p>
      <w:r>
        <w:t>点吧……」两个人叫在一起，也浪成一团。</w:t>
      </w:r>
    </w:p>
    <w:p>
      <w:r>
        <w:t>那大龟头带着浪水，弄到杜超小腹到处都是，她套得更快了，小穴吞吞吐吐个不停。</w:t>
      </w:r>
    </w:p>
    <w:p>
      <w:r>
        <w:t>诗芬娇喘嘘嘘道：</w:t>
      </w:r>
    </w:p>
    <w:p>
      <w:r>
        <w:t>「哥……妹妹……就要……哎呀……」诗芬紧张了，全身用力猛套着，雪白的小屁股快速下压。</w:t>
      </w:r>
    </w:p>
    <w:p>
      <w:r>
        <w:t>杜超道：「芬妹！要丢了吗？」「嗯……嗯……就要……丢了……嗯……啊……不行了……小穴丢了呀……」</w:t>
      </w:r>
    </w:p>
    <w:p>
      <w:r>
        <w:t>她禁不住心的骚痒，猛然的狂泄了。她连忙抱住杜超，全身一阵颤抖！</w:t>
      </w:r>
    </w:p>
    <w:p>
      <w:r>
        <w:t>但是杜超这时却在紧要关头，可是她停了，於是杜超连忙一翻身，就狠狠的干起来了。</w:t>
      </w:r>
    </w:p>
    <w:p>
      <w:r>
        <w:t>「哎呀……好狠呀……」大鸡巴落得好快，抽得好高！</w:t>
      </w:r>
    </w:p>
    <w:p>
      <w:r>
        <w:t>诗芬喘着说：</w:t>
      </w:r>
    </w:p>
    <w:p>
      <w:r>
        <w:t>「嗯……亲亲……嗯嗯嗯……不要顶了……唔……妹妹……受不了啦……」杜超如此狠狠的干了百来下。</w:t>
      </w:r>
    </w:p>
    <w:p>
      <w:r>
        <w:t>诗芬又叫道：「哎呀……快顶……小穴又出水了……」杜超的大鸡巴实在插得她太舒适了，阴精再度猛流，使</w:t>
      </w:r>
    </w:p>
    <w:p>
      <w:r>
        <w:t>她通体愉快抖颤。杜超感到龟头一阵酥麻，忽然小穴在收缩着，紧吮着大鸡巴头子，这种滋味使他难以忍受，急忙</w:t>
      </w:r>
    </w:p>
    <w:p>
      <w:r>
        <w:t>顶着花心，急速抽插。</w:t>
      </w:r>
    </w:p>
    <w:p>
      <w:r>
        <w:t>「噗噗噗……」一股阳精刺刺直射花心。</w:t>
      </w:r>
    </w:p>
    <w:p>
      <w:r>
        <w:t>诗芬猛惊叫道：</w:t>
      </w:r>
    </w:p>
    <w:p>
      <w:r>
        <w:t>「哎……唷……唔……嗯……哥……射死我了……啊……真爽快……」随即她又是一阵颤抖。</w:t>
      </w:r>
    </w:p>
    <w:p>
      <w:r>
        <w:t>两个人都瘫痪了，休息了一会儿，诗芬道：</w:t>
      </w:r>
    </w:p>
    <w:p>
      <w:r>
        <w:t>「哥……舒适吗？」「嗯！……奶呢？」「……」她微笑的点点头，紧紧搂抱住这超人儿。</w:t>
      </w:r>
    </w:p>
    <w:p>
      <w:r>
        <w:t>「奶真美，我要奶常陪着我！」「真的！」「等我回去安排好了，就来接奶！」「啊！哥……我真要兴奋死了</w:t>
      </w:r>
    </w:p>
    <w:p>
      <w:r>
        <w:t>啦！」杜超吻着她，她轻轻的说：</w:t>
      </w:r>
    </w:p>
    <w:p>
      <w:r>
        <w:t>「哥！我真不知道该怎麽说，可是我又怕……」「怕什麽？」「怕哥的大……吃不消！」「大什麽？」「你的</w:t>
      </w:r>
    </w:p>
    <w:p>
      <w:r>
        <w:t>大鸡巴，真要人命！」「喜不喜欢？」「嗯嗯！喜欢死了！」说着小手握住软软的鸡巴，相拥而睡了。</w:t>
      </w:r>
    </w:p>
    <w:p>
      <w:r>
        <w:t>良宵苦短，这样甜蜜的日子，一连过了三天，杜超才在细语叮咛下，离开了妓院，乘车南下，办理他父亲交待</w:t>
      </w:r>
    </w:p>
    <w:p>
      <w:r>
        <w:t>的公事。</w:t>
      </w:r>
    </w:p>
    <w:p>
      <w:r>
        <w:t>杜超南下办理父亲交待的公事，历时月馀。这日全部工作顺利完成，杜超写了一份工作简报，然後整装回家。</w:t>
      </w:r>
    </w:p>
    <w:p>
      <w:r>
        <w:t>一进家门，先到上房见过母亲，然後在沉雪陪伴下，回到自己的房间。</w:t>
      </w:r>
    </w:p>
    <w:p>
      <w:r>
        <w:t>刚一进房，就一把搂住沉雪，先是一阵长吻。</w:t>
      </w:r>
    </w:p>
    <w:p>
      <w:r>
        <w:t>沉雪推开他，说道：</w:t>
      </w:r>
    </w:p>
    <w:p>
      <w:r>
        <w:t>「哥！也不怕别人看见！」「雪妹，想不想我？」「嗯！才不想呢！」「真的！让我试试看！」说着，伸手溜</w:t>
      </w:r>
    </w:p>
    <w:p>
      <w:r>
        <w:t>进沉雪的内裤，摸到那迷人的穴口，只觉得湿湿黏黏得。</w:t>
      </w:r>
    </w:p>
    <w:p>
      <w:r>
        <w:t>沉雪一扭腰，说道：</w:t>
      </w:r>
    </w:p>
    <w:p>
      <w:r>
        <w:t>「哥！不要嘛！让别人看见了羞死了！」「还说不想，刚见面就已有浪水了！」「嗯！别说人家嘛！」说完羞</w:t>
      </w:r>
    </w:p>
    <w:p>
      <w:r>
        <w:t>得小脸通红，就顺势靠在杜超的怀，任凭他吻着。当他摸得性起时，双手一抱美娇娘，就要宽衣解带。沉雪忙道：</w:t>
      </w:r>
    </w:p>
    <w:p>
      <w:r>
        <w:t>「啊！哥……不要，这麽早会让别人笑死的！等一会儿，哥要怎样就怎样，别急成这样嘛！嗯！……」「不！</w:t>
      </w:r>
    </w:p>
    <w:p>
      <w:r>
        <w:t>我现在要！」「好超哥！先洗个澡，舒舒适服再……不好吗？」「那奶要陪我洗！」「好吧！」一番好言相劝，这</w:t>
      </w:r>
    </w:p>
    <w:p>
      <w:r>
        <w:t>才止住了杜超的欲火，两个人一前一後进入浴室。</w:t>
      </w:r>
    </w:p>
    <w:p>
      <w:r>
        <w:t>「哥……不许你疯，要不然我不和你洗。」「好！」杜超一面脱衣，一面应着。</w:t>
      </w:r>
    </w:p>
    <w:p>
      <w:r>
        <w:t>片刻之间，两个赤裸的人儿卧在浴池中。这时沉雪紧偎在杜超怀中，杜超的手捏着她的玉乳，不停的揉着，直</w:t>
      </w:r>
    </w:p>
    <w:p>
      <w:r>
        <w:t>逗得沉雪口中：「唔……唔……」的哼着。浴盆内的水亦被摇得「哔哔」外流。</w:t>
      </w:r>
    </w:p>
    <w:p>
      <w:r>
        <w:t>沉雪娇声的说：</w:t>
      </w:r>
    </w:p>
    <w:p>
      <w:r>
        <w:t>「你答应人家不疯嘛！哼！我不依……」两人四腿相贴，沉雪的玉腿紧抵住杜超小腹上。前面两条粉圆修长的</w:t>
      </w:r>
    </w:p>
    <w:p>
      <w:r>
        <w:t>玉腿交叉处，乌黑一片。</w:t>
      </w:r>
    </w:p>
    <w:p>
      <w:r>
        <w:t>那根肉棒子呢？</w:t>
      </w:r>
    </w:p>
    <w:p>
      <w:r>
        <w:t>正夹在玉腿的交叉处。</w:t>
      </w:r>
    </w:p>
    <w:p>
      <w:r>
        <w:t>沉雪被揉得难过的说：</w:t>
      </w:r>
    </w:p>
    <w:p>
      <w:r>
        <w:t>「哥……不……我不要……别揉了……好难过呀……」这时杜超才轻轻搬开她的玉腿，让龟头插入穴口中去。</w:t>
      </w:r>
    </w:p>
    <w:p>
      <w:r>
        <w:t>「啊……不……不要……还没洗乾净……」说着竟微抬起娇躯来。</w:t>
      </w:r>
    </w:p>
    <w:p>
      <w:r>
        <w:t>「哥……我帮你洗！」沉雪边说边拿肥皂替他抹身体，抹到那大鸡巴时，格外地仔细，小手细细地在上面揉弄</w:t>
      </w:r>
    </w:p>
    <w:p>
      <w:r>
        <w:t>着。</w:t>
      </w:r>
    </w:p>
    <w:p>
      <w:r>
        <w:t>杜超看着她说：「好雪妹，人家难过死了！」「哥！真是个急色鬼，先洗乾净嘛！」「那我也替奶洗！」杜超</w:t>
      </w:r>
    </w:p>
    <w:p>
      <w:r>
        <w:t>说着，一只手摸着她的玉户。</w:t>
      </w:r>
    </w:p>
    <w:p>
      <w:r>
        <w:t>「嗯！……不要摸，痒死人了！」沉雪扭腰想摆脱他的纠缠，细心的为他洗澡。</w:t>
      </w:r>
    </w:p>
    <w:p>
      <w:r>
        <w:t>「哥，闭上眼……不许你看！」沉雪看见他闭上眼後，这才低下头去洗桃源洞口。</w:t>
      </w:r>
    </w:p>
    <w:p>
      <w:r>
        <w:t>他们足足洗了一个钟头，才相依的回到房间。</w:t>
      </w:r>
    </w:p>
    <w:p>
      <w:r>
        <w:t>杜超早已忍不住了，一把抱住沉雪放在床上，不由自主地吻遍她的全身，直吻得沉雪娇笑连连：</w:t>
      </w:r>
    </w:p>
    <w:p>
      <w:r>
        <w:t>「好哥哥，吻得人家痒死了！」吻完後，杜超才脱光衣服，一把搂着美人儿。</w:t>
      </w:r>
    </w:p>
    <w:p>
      <w:r>
        <w:t>「雪妹！这些日子真想死奶了！」「哼！人家也是想你，尤其是这，那滋味好难过哟！」「那想？」「全身都</w:t>
      </w:r>
    </w:p>
    <w:p>
      <w:r>
        <w:t>想，想得人家两条腿都用力扭……」沉雪翘着小嘴，一付娇态的说。</w:t>
      </w:r>
    </w:p>
    <w:p>
      <w:r>
        <w:t>「那个小东西，不知道想不想我？」「哼！还说呢！想得人家裤子都湿湿的！」「那是浪得很呀！」杜超见她</w:t>
      </w:r>
    </w:p>
    <w:p>
      <w:r>
        <w:t>如此思念，连忙亲吻她的小嘴。</w:t>
      </w:r>
    </w:p>
    <w:p>
      <w:r>
        <w:t>「才不是呢！」「那我要看看……」「不要……」嘴说不要，可是两条玉腿却慢慢张开来了，露出那迷人的阴</w:t>
      </w:r>
    </w:p>
    <w:p>
      <w:r>
        <w:t>户。突起的阴唇红润润的，一张一合，格外迷人。</w:t>
      </w:r>
    </w:p>
    <w:p>
      <w:r>
        <w:t>杜超转过身来，用手分开阴唇，马上吸吮起来。</w:t>
      </w:r>
    </w:p>
    <w:p>
      <w:r>
        <w:t>「啊！哥……哼……」吻得沉雪小屁股直摇、直挺着。</w:t>
      </w:r>
    </w:p>
    <w:p>
      <w:r>
        <w:t>而後杜超再吐着舌头，在小玉户上舔吮着。沉雪被这风流郎舔吮了几下，已是神魂颠倒，淫水直流。</w:t>
      </w:r>
    </w:p>
    <w:p>
      <w:r>
        <w:t>她哼着道：</w:t>
      </w:r>
    </w:p>
    <w:p>
      <w:r>
        <w:t>「哥……我似乎要飘了……嗯……我……要吃……你的宝贝……大鸡巴……嗯……快快……快嘛！……」她浪</w:t>
      </w:r>
    </w:p>
    <w:p>
      <w:r>
        <w:t>得难以忍受，伸手就扶住那个大鸡巴，歪着头，小嘴就吮吻着阳具，然後张开了嘴，一口就吞下了大龟头。</w:t>
      </w:r>
    </w:p>
    <w:p>
      <w:r>
        <w:t>「哥……好……大……哟……嗯……好……甜……」杜超也被她吸吮得酥痒难耐，不禁向前顶。</w:t>
      </w:r>
    </w:p>
    <w:p>
      <w:r>
        <w:t>「好了，哥！别动！」说着，还用舌头舔着马眼。</w:t>
      </w:r>
    </w:p>
    <w:p>
      <w:r>
        <w:t>两个人此时已是欲火高涨，身体摆个不停。一个是屁股拼命上顶，一个雄腰伸缩，最後都忍不住了。</w:t>
      </w:r>
    </w:p>
    <w:p>
      <w:r>
        <w:t>杜超才转身拖着沉雪的玉体到床边上，他自己却站在床下，站在她的两腿之间。用手握住鸡巴，对着她的阴户</w:t>
      </w:r>
    </w:p>
    <w:p>
      <w:r>
        <w:t>猛力刺了进去，真是其快如箭，大鸡巴已全根没入，大龟头顶着发颤的花心。</w:t>
      </w:r>
    </w:p>
    <w:p>
      <w:r>
        <w:t>「唷……哥……顶死我了……好舒适……嗯……」刚浪了一半，大龟头又是一顶一抽，抽插得沉雪全身猛颤，</w:t>
      </w:r>
    </w:p>
    <w:p>
      <w:r>
        <w:t>浪水直流。</w:t>
      </w:r>
    </w:p>
    <w:p>
      <w:r>
        <w:t>杜超连续抽插了七八十下，插得沉雪更加发狂了。</w:t>
      </w:r>
    </w:p>
    <w:p>
      <w:r>
        <w:t>「啊……呀……插死我了……我要……哥……吻……」杜超知道她要泄了，急忙用龟头猛力磨转。</w:t>
      </w:r>
    </w:p>
    <w:p>
      <w:r>
        <w:t>「啊……不行……要丢了……嗯……」她浑身用力狂抖着，浓浓的阴精狂泄而出。可是杜超还是猛浪的抽送着，</w:t>
      </w:r>
    </w:p>
    <w:p>
      <w:r>
        <w:t>看着娇妻已瘫痪的躺着，精水向床上直流，床单湿了一大片。杜超不停的挺送着，直插得沉雪死去活来，连连丢了</w:t>
      </w:r>
    </w:p>
    <w:p>
      <w:r>
        <w:t>三次，娇喘嘘嘘。杜超看她娇怜的模样儿，才放慢下速度来。</w:t>
      </w:r>
    </w:p>
    <w:p>
      <w:r>
        <w:t>沉雪此时得以喘息，便娇喘道：</w:t>
      </w:r>
    </w:p>
    <w:p>
      <w:r>
        <w:t>「哥……插死妹妹啦！」沉雪休息了一下，也好了许多，便又开始摆动着屁股，迎合着杜超的抽送，还不断发</w:t>
      </w:r>
    </w:p>
    <w:p>
      <w:r>
        <w:t>出淫声浪语：</w:t>
      </w:r>
    </w:p>
    <w:p>
      <w:r>
        <w:t>「爽……啊……我咬住……你的……龟头……紧不紧……酥不酥……啊……」杜超听到她的浪叫，也爽叫着：</w:t>
      </w:r>
    </w:p>
    <w:p>
      <w:r>
        <w:t>「好妹妹……哥……也要丢了……」杜超感到龟头一阵酥麻，阳精也狂射了出来，让沉雪的阴户内一阵阵的冲</w:t>
      </w:r>
    </w:p>
    <w:p>
      <w:r>
        <w:t>激，整个人被烫得软绵绵的。</w:t>
      </w:r>
    </w:p>
    <w:p>
      <w:r>
        <w:t>杜超扶在她的身上，直喘着大气。</w:t>
      </w:r>
    </w:p>
    <w:p>
      <w:r>
        <w:t>沉雪娇媚的打了他的鸡巴一下，说道：</w:t>
      </w:r>
    </w:p>
    <w:p>
      <w:r>
        <w:t>「都是你这个坏东西！」「哎唷……痛死啦……」杜超猛然的叫起来。</w:t>
      </w:r>
    </w:p>
    <w:p>
      <w:r>
        <w:t>「真的痛？快让我看看！」沉雪连忙用手握着杜超的鸡巴，轻轻地抚弄着。</w:t>
      </w:r>
    </w:p>
    <w:p>
      <w:r>
        <w:t>「哥……还痛不痛？」「嗯！痛！」沉雪听说痛，急忙张开嘴含住了龟头。</w:t>
      </w:r>
    </w:p>
    <w:p>
      <w:r>
        <w:t>杜超笑了起来道：</w:t>
      </w:r>
    </w:p>
    <w:p>
      <w:r>
        <w:t>「哇！好美！」沉雪知道了，他是逗着自己玩的，所以撒娇的一手推开鸡巴，说道：</w:t>
      </w:r>
    </w:p>
    <w:p>
      <w:r>
        <w:t>「好了啦！哥！别再闹了，该起来啦！快去洗洗吧！」由於杜超离家一个多月，所以回来以後，一家人都非常</w:t>
      </w:r>
    </w:p>
    <w:p>
      <w:r>
        <w:t>兴奋，都在忙着吃的、又忙着喝的。总似乎在外受了什麽委曲，回家後才得到补偿。</w:t>
      </w:r>
    </w:p>
    <w:p>
      <w:r>
        <w:t>晚饭後，家人相继安歇。</w:t>
      </w:r>
    </w:p>
    <w:p>
      <w:r>
        <w:t>沉雪刚从浴室出来，想到今夜夫君要吻……要玩小……羞死人了……。因此换了一盆清水，再好好的把那地方</w:t>
      </w:r>
    </w:p>
    <w:p>
      <w:r>
        <w:t>清洗一番。</w:t>
      </w:r>
    </w:p>
    <w:p>
      <w:r>
        <w:t>杜超这时在床上等得发急，一看见她进来，就含笑道：</w:t>
      </w:r>
    </w:p>
    <w:p>
      <w:r>
        <w:t>「快来呀！雪妹！」「才不来呢！你坏死了！」「喜爱吗？」「哼！想要人家那个……才不呢！」杜超猛然的</w:t>
      </w:r>
    </w:p>
    <w:p>
      <w:r>
        <w:t>跳起来，跑过去搂住了她。</w:t>
      </w:r>
    </w:p>
    <w:p>
      <w:r>
        <w:t>「嗯！……哥！饶了我吧！」可是杜超却在她的身上乱摸，笑得沉雪上气不接下气的。</w:t>
      </w:r>
    </w:p>
    <w:p>
      <w:r>
        <w:t>「好超哥！我不敢了啦！」「要叫好听的才行！」「好好……心肝哥哥……行了吧！」「不行！」「那要叫什</w:t>
      </w:r>
    </w:p>
    <w:p>
      <w:r>
        <w:t>麽嘛！」「奶自己知道！」说着两人搂成一团，杜超头一歪，含到了她的尖乳头，就不停的吮吻起来，弄得沉雪直</w:t>
      </w:r>
    </w:p>
    <w:p>
      <w:r>
        <w:t>流浪水，屁股也开始摇摆起来。</w:t>
      </w:r>
    </w:p>
    <w:p>
      <w:r>
        <w:t>杜超知道她又春情发动了。杜超道：</w:t>
      </w:r>
    </w:p>
    <w:p>
      <w:r>
        <w:t>「好雪妹……插一下屁眼好吗？」「嗯！我怕痛！」「不会的！我会轻轻的弄！」於是，杜超挺着大鸡巴，在</w:t>
      </w:r>
    </w:p>
    <w:p>
      <w:r>
        <w:t>她的屁眼上磨了磨，便轻轻地一挺。</w:t>
      </w:r>
    </w:p>
    <w:p>
      <w:r>
        <w:t>「哎唷喂呀！痛死我了……」「好雪妹！忍着点，我轻轻的插。」杜超说着又轻轻顶了一下，沉雪因屁眼收缩</w:t>
      </w:r>
    </w:p>
    <w:p>
      <w:r>
        <w:t>紧咬龟头，不用大力是拨不出来的。</w:t>
      </w:r>
    </w:p>
    <w:p>
      <w:r>
        <w:t>「嗯！不能动……」杜超暂时停止，两手捏弄着她的乳头。不一会儿……沉雪又桃脸生春，小玉臀开始摆动起</w:t>
      </w:r>
    </w:p>
    <w:p>
      <w:r>
        <w:t>来。</w:t>
      </w:r>
    </w:p>
    <w:p>
      <w:r>
        <w:t>沉雪娇声道：「超哥！动一动嘛！」杜超便缓缓推送着，慢慢连根插入。</w:t>
      </w:r>
    </w:p>
    <w:p>
      <w:r>
        <w:t>一种从未有过的快感，刺激得沉雪快乐无比，小屁眼紧紧包着大鸡巴，舒适极了、美极了。</w:t>
      </w:r>
    </w:p>
    <w:p>
      <w:r>
        <w:t>接连抽插几下，杜超被这种从未有的快感，刺激得难以忍受，失去了平素的温存，只见他狂顶了起来。</w:t>
      </w:r>
    </w:p>
    <w:p>
      <w:r>
        <w:t>「妹妹……好舒适……我要动……我想插……妹的……屁眼……」杜超像发疯似的，急剧地抽插着。</w:t>
      </w:r>
    </w:p>
    <w:p>
      <w:r>
        <w:t>这时沉雪为了要让夫君享受，所以忍着痛，任他疯狂的抽送，还不时挺动着屁股，配合他的动作。</w:t>
      </w:r>
    </w:p>
    <w:p>
      <w:r>
        <w:t>渐渐地，小屁眼被大鸡巴插松了。</w:t>
      </w:r>
    </w:p>
    <w:p>
      <w:r>
        <w:t>「奶不……痛了吗？」「嗯！……好爽……舒适透了！」由於沉雪不再痛，所以又哼了起来。</w:t>
      </w:r>
    </w:p>
    <w:p>
      <w:r>
        <w:t>杜超连连抽差了一百多下，他开始紧张了，大鸡巴也更长更粗硬了。</w:t>
      </w:r>
    </w:p>
    <w:p>
      <w:r>
        <w:t>忽然他插得更快了。</w:t>
      </w:r>
    </w:p>
    <w:p>
      <w:r>
        <w:t>「哥……不能丢……妹妹我……还很难过……快……快到小穴……嗯……啊……唷……哥哥……嗯……」可是</w:t>
      </w:r>
    </w:p>
    <w:p>
      <w:r>
        <w:t>小屁眼的快感使杜超无法忍耐。</w:t>
      </w:r>
    </w:p>
    <w:p>
      <w:r>
        <w:t>「不行！妹妹……快来……快快……唷……不行了……要丢……给妹妹了……啊……」沉雪感到小屁眼，一股</w:t>
      </w:r>
    </w:p>
    <w:p>
      <w:r>
        <w:t>滚烫的精液喷射出来了。</w:t>
      </w:r>
    </w:p>
    <w:p>
      <w:r>
        <w:t>射精後的杜超，只有紧抱住她的小蛮腰，面部贴在她的背後，享受这难以形容的快感。</w:t>
      </w:r>
    </w:p>
    <w:p>
      <w:r>
        <w:t>「哥坏死了！……快躺下来……抱紧妹妹再说……」说着两个人就睡在床上，沉雪轻轻向前抬起玉臀，让大鸡</w:t>
      </w:r>
    </w:p>
    <w:p>
      <w:r>
        <w:t>巴滑落出来。</w:t>
      </w:r>
    </w:p>
    <w:p>
      <w:r>
        <w:t>「妹妹！真的舒适死了！」「哼！还说呢！人家痛死了！现在被你逗得难过死了！」「等会儿，我会让妹妹很</w:t>
      </w:r>
    </w:p>
    <w:p>
      <w:r>
        <w:t>舒适！」「嗯！我才不要呢！我等不及了，我现在就要嘛！」说着狠狠的捏了大鸡巴一下。</w:t>
      </w:r>
    </w:p>
    <w:p>
      <w:r>
        <w:t>「哎呀！……那妹妹要让它硬起来！」「不……我不管……我要……嘛！」说着，一脸饥渴的模样，张开了小</w:t>
      </w:r>
    </w:p>
    <w:p>
      <w:r>
        <w:t>嘴就含住大鸡巴，往下咬了。</w:t>
      </w:r>
    </w:p>
    <w:p>
      <w:r>
        <w:t>「真爱死它了……我要咬下来……」这句话逗得杜超哈哈大笑。</w:t>
      </w:r>
    </w:p>
    <w:p>
      <w:r>
        <w:t>「哼……我要……」她忍无可忍，小嘴整个含住阳具，然後慢慢吞吐着。</w:t>
      </w:r>
    </w:p>
    <w:p>
      <w:r>
        <w:t>「嗯……哥……人家想嘛！」小嘴吸吮着，嘴还不停哼着。</w:t>
      </w:r>
    </w:p>
    <w:p>
      <w:r>
        <w:t>「哇！……它硬起来了！」沉雪忘形的叫着，又不好意思地将脸偎在阳具旁边，吃吃笑着。</w:t>
      </w:r>
    </w:p>
    <w:p>
      <w:r>
        <w:t>杜超知道她浪的难过了，急忙将她翻倒身下，摸她的阴户。</w:t>
      </w:r>
    </w:p>
    <w:p>
      <w:r>
        <w:t>「超哥……我痒死了……快快……点给我……好吗……想死了……啊快快！」沉雪这时的浪态迷人极了，满脸</w:t>
      </w:r>
    </w:p>
    <w:p>
      <w:r>
        <w:t>既幽又怨的表情，小屁股高高的抬起，等候大鸡巴的刺插。</w:t>
      </w:r>
    </w:p>
    <w:p>
      <w:r>
        <w:t>可是杜超仍然不慌不忙，他喜欢欣赏沉雪的浪态，尤其是浪得不能忍的时候，杜超用手指扣进阴户中掏动了几</w:t>
      </w:r>
    </w:p>
    <w:p>
      <w:r>
        <w:t>下。</w:t>
      </w:r>
    </w:p>
    <w:p>
      <w:r>
        <w:t>沉雪两颊火赤，浪水又猛一冲，弄得杜超手指尽湿。</w:t>
      </w:r>
    </w:p>
    <w:p>
      <w:r>
        <w:t>「嗯……小穴面痒啊！」这时超哥才俯在她两腿之间，扶住大鸡巴在淫水中磨擦。直逗得沉雪咬牙切齿不住颤</w:t>
      </w:r>
    </w:p>
    <w:p>
      <w:r>
        <w:t>抖，双腿猛夹他的腰。</w:t>
      </w:r>
    </w:p>
    <w:p>
      <w:r>
        <w:t>「哥！快点……插进去嘛！」杜超见她这样急相，猛的向前一挺，大鸡巴就连根进入。</w:t>
      </w:r>
    </w:p>
    <w:p>
      <w:r>
        <w:t>「哎唷！……美死我了……」沉雪嘘了一口气，连忙挺着阴户迎合他。</w:t>
      </w:r>
    </w:p>
    <w:p>
      <w:r>
        <w:t>淫浪之水不停的往外流。她大声浪叫着：「嗯……超哥……我……我……舒适死了……干吧……唷……狠狠地</w:t>
      </w:r>
    </w:p>
    <w:p>
      <w:r>
        <w:t>……插……狂点……喔……」杜超抽插起来，问道：</w:t>
      </w:r>
    </w:p>
    <w:p>
      <w:r>
        <w:t>「雪妹！舒适吗？」「嗯！……唷……好好干吧……」杜超连抽插了八九十下，沉雪又紧张娇喘呼呼。</w:t>
      </w:r>
    </w:p>
    <w:p>
      <w:r>
        <w:t>「哥……乐爽我了……妹妹忍不住了……」沉雪感到极度快乐，忽然四肢紧缠住杜超，她一挺一颤的道：</w:t>
      </w:r>
    </w:p>
    <w:p>
      <w:r>
        <w:t>「哥！……丢了……唷……」但杜超并不停止动作，他要这美娇娘更愉快。大龟头仍在不停的进进出出，抽得</w:t>
      </w:r>
    </w:p>
    <w:p>
      <w:r>
        <w:t>淫水顺着屁股沟向下流。又抽插了百馀下，啊……。</w:t>
      </w:r>
    </w:p>
    <w:p>
      <w:r>
        <w:t>沉雪又忍不下这心的痒，小嘴哼道：</w:t>
      </w:r>
    </w:p>
    <w:p>
      <w:r>
        <w:t>「超哥哥……我的亲丈夫……哎唷喂呀……饶饶妹妹我吧……哎唷……又丢了……受不了啦……」杜超的大鸡</w:t>
      </w:r>
    </w:p>
    <w:p>
      <w:r>
        <w:t>巴插得她实在太爽了，淫水向外直流。她通体酥麻，每一个细胞都颤抖起来。</w:t>
      </w:r>
    </w:p>
    <w:p>
      <w:r>
        <w:t>杜超紧紧的搂住她，用舌尖伸入她的小口，不住运气吸吮，这才使沉雪没昏过去。</w:t>
      </w:r>
    </w:p>
    <w:p>
      <w:r>
        <w:t>杜超看她媚眼又在转动，已恢复了精神，这才托起屁股又猛力抽插一阵。连续用力地抽插数十下後，杜超将鸡</w:t>
      </w:r>
    </w:p>
    <w:p>
      <w:r>
        <w:t>巴紧抵住花心，接着一股浓烈的阳精喷射而出。沉雪也猛然一惊，再度狂丢不已。</w:t>
      </w:r>
    </w:p>
    <w:p>
      <w:r>
        <w:t>两个人同时到达高潮了，两人也同样松了口气，彼此紧紧的拥抱着，不住的颤抖着。</w:t>
      </w:r>
    </w:p>
    <w:p>
      <w:r>
        <w:t>良久，沉雪终於嘘口气道：</w:t>
      </w:r>
    </w:p>
    <w:p>
      <w:r>
        <w:t>「超哥！美吗？」「妹妹！好美！好棒！奶呢？」蠹超知道她心的感受，温柔的回答，并吻了她一下。</w:t>
      </w:r>
    </w:p>
    <w:p>
      <w:r>
        <w:t>沉雪轻轻答道：</w:t>
      </w:r>
    </w:p>
    <w:p>
      <w:r>
        <w:t>「嗯……如同哥一样，甚至更美爽！」说着含羞的笑着。</w:t>
      </w:r>
    </w:p>
    <w:p>
      <w:r>
        <w:t>两个人又无言的拥抱在一起。他两人的心、情，正默默地交流着。</w:t>
      </w:r>
    </w:p>
    <w:p>
      <w:r>
        <w:t>她笑了，他也笑了！</w:t>
      </w:r>
    </w:p>
    <w:p>
      <w:r>
        <w:t>「超哥！妹妹什麽都给你了！希望哥永远的爱我！」「雪妹！我会的！」沉雪、杜超这一对夫妻恩恩爱爱的，</w:t>
      </w:r>
    </w:p>
    <w:p>
      <w:r>
        <w:t>竟连时间也忘了，一看表，已是午夜两点了。</w:t>
      </w:r>
    </w:p>
    <w:p>
      <w:r>
        <w:t>时间过得很快，不知不觉中，杜超已回家五十天了。</w:t>
      </w:r>
    </w:p>
    <w:p>
      <w:r>
        <w:t>他思念着诗芬，心中不由得感到歉意。这一天他鼓起勇气，先和沉雪婉转的说明一切，但没想到竟获得她的同</w:t>
      </w:r>
    </w:p>
    <w:p>
      <w:r>
        <w:t>意，决定接诗芬进门为妹。小俩口商定之後，才双双来到上房向母亲禀告。最初老人家并不同意，还是沉雪帮着说</w:t>
      </w:r>
    </w:p>
    <w:p>
      <w:r>
        <w:t>明，诗芬本来也是好人家的姑娘，而且身子也没有让别人遭蹋，老人家这才点头答应。</w:t>
      </w:r>
    </w:p>
    <w:p>
      <w:r>
        <w:t>杜超这时的心情好欢喜。</w:t>
      </w:r>
    </w:p>
    <w:p>
      <w:r>
        <w:t>次日，他携带银两前往妓院，替诗芬赎身後，双双返回家门。</w:t>
      </w:r>
    </w:p>
    <w:p>
      <w:r>
        <w:t>沉雪早已备妥了酒席，替诗芬接风。</w:t>
      </w:r>
    </w:p>
    <w:p>
      <w:r>
        <w:t>诗芬初次进门，拜过祖先，然後又向老夫人及沉雪行礼如仪之後，才入洞房。</w:t>
      </w:r>
    </w:p>
    <w:p>
      <w:r>
        <w:t>沉雪安排两人进房後，本想让他们两人温存一下，自己到其他房间去睡。</w:t>
      </w:r>
    </w:p>
    <w:p>
      <w:r>
        <w:t>没想到杜超一把抱住沉雪，三人同宿一床。</w:t>
      </w:r>
    </w:p>
    <w:p>
      <w:r>
        <w:t>诗芬虽是妓院出来，但也还懂规榘，连忙侍候沉雪上床。</w:t>
      </w:r>
    </w:p>
    <w:p>
      <w:r>
        <w:t>「姐姐！让我侍候奶宽衣吧！」「那可不敢当，今天是妹妹大喜之日，还是让我来侍候吧！」两个人互相礼让</w:t>
      </w:r>
    </w:p>
    <w:p>
      <w:r>
        <w:t>着。</w:t>
      </w:r>
    </w:p>
    <w:p>
      <w:r>
        <w:t>在一边的杜超可等不及了，先拉过沉雪，不容分明就将她按在床上替她宽衣，再抱过诗分也一件件的将她的衣</w:t>
      </w:r>
    </w:p>
    <w:p>
      <w:r>
        <w:t>服脱了，最後连自己的衣服也脱光。此时，三个人都赤裸裸的。</w:t>
      </w:r>
    </w:p>
    <w:p>
      <w:r>
        <w:t>杜超两只手可不闲着，左拥右抱，不停的在她们俩人身上摸索，直羞得她们杏眼圆睁。三个人赤裸相贴，生理</w:t>
      </w:r>
    </w:p>
    <w:p>
      <w:r>
        <w:t>上都起了异样变化。</w:t>
      </w:r>
    </w:p>
    <w:p>
      <w:r>
        <w:t>沉雪这时心痒难耐，可是她仍忍耐着，并且附在杜超耳边说：</w:t>
      </w:r>
    </w:p>
    <w:p>
      <w:r>
        <w:t>「超哥！妹妹刚进门，还是给妹妹吧！」「那奶不吃醋？」「嗯！不！」两个人的对话，虽是低声细语，可是</w:t>
      </w:r>
    </w:p>
    <w:p>
      <w:r>
        <w:t>被诗芬听到了，她忙着说：</w:t>
      </w:r>
    </w:p>
    <w:p>
      <w:r>
        <w:t>「不……我要姐姐在先……」最後还是沉雪坚持，杜超这才反身俯在诗芬身上，轻分玉腿，大龟头就抵住她的</w:t>
      </w:r>
    </w:p>
    <w:p>
      <w:r>
        <w:t>小嫩穴上，轻轻地那麽一挺。</w:t>
      </w:r>
    </w:p>
    <w:p>
      <w:r>
        <w:t>「痛！……」诗芬含羞的轻呼一声，可已经太迟了，阳具已进入了一半，再用力一挺，已到小穴的花心了。</w:t>
      </w:r>
    </w:p>
    <w:p>
      <w:r>
        <w:t>她猛烈的一颤，叫道：</w:t>
      </w:r>
    </w:p>
    <w:p>
      <w:r>
        <w:t>「哎……呀……」诗芬樱口直喘，插进去的大鸡巴开始运动了，龟头磨在小穴心上，直磨得诗芬阵阵酥麻浑身</w:t>
      </w:r>
    </w:p>
    <w:p>
      <w:r>
        <w:t>发颤。</w:t>
      </w:r>
    </w:p>
    <w:p>
      <w:r>
        <w:t>在一旁观看的沉雪，看这两人插穴，不由得欲火高涨，连忙拉着杜超的手，放在自己的阴唇上揉摸着。</w:t>
      </w:r>
    </w:p>
    <w:p>
      <w:r>
        <w:t>杜超的大鸡巴在诗芬小穴抽插了七八十下，诗芬无法忍受了，她也开始挺动屁股，也不时地哼哼着。最後她被</w:t>
      </w:r>
    </w:p>
    <w:p>
      <w:r>
        <w:t>插得欲死欲仙，连连丢精了。</w:t>
      </w:r>
    </w:p>
    <w:p>
      <w:r>
        <w:t>她浪叫道：</w:t>
      </w:r>
    </w:p>
    <w:p>
      <w:r>
        <w:t>「姐姐……妹妹不行了……受不了啦……好姐姐……哎唷……来……帮帮……我……呀……快……超哥……好</w:t>
      </w:r>
    </w:p>
    <w:p>
      <w:r>
        <w:t>……厉……害……呀……」「妹妹……怎麽不早说呢！我也等不及了……」「我……想我……受得住……可是……</w:t>
      </w:r>
    </w:p>
    <w:p>
      <w:r>
        <w:t>已丢了三次……嗯……又……又来了……喔……」诗芬说完，粉脸通红。</w:t>
      </w:r>
    </w:p>
    <w:p>
      <w:r>
        <w:t>「超哥！看妹妹怪可怜的！让我来替她吧！」杜超实在有够行的了！也不累呀！</w:t>
      </w:r>
    </w:p>
    <w:p>
      <w:r>
        <w:t>杜超这才将大鸡巴拨出，俯在沉雪的身上，再轻轻一抵，塞得浪水横流，原来沉雪早就浪得要命了。</w:t>
      </w:r>
    </w:p>
    <w:p>
      <w:r>
        <w:t>沉雪娇呼道：</w:t>
      </w:r>
    </w:p>
    <w:p>
      <w:r>
        <w:t>「呀……啊……唷……好……过瘾……哇……嗯……」这时一旁的诗芬，也早已瘫痪在床上。</w:t>
      </w:r>
    </w:p>
    <w:p>
      <w:r>
        <w:t>杜超知道沉雪春情大动，也就不客气了，所以就狠狠的大干一场。</w:t>
      </w:r>
    </w:p>
    <w:p>
      <w:r>
        <w:t>大龟头就像雨点一样，直落在她的桃花心眼上，那浪水「滋滋」的响着，顺着阴户流到床铺上。</w:t>
      </w:r>
    </w:p>
    <w:p>
      <w:r>
        <w:t>杜超抽插了百馀下，沉雪再也受不住的浪叫道：「哎唷……唔……啊……爽呀……哥用力插吧……嗯……妹…</w:t>
      </w:r>
    </w:p>
    <w:p>
      <w:r>
        <w:t>…妹……升天了……」杜超狠狠猛猛的抽插着。</w:t>
      </w:r>
    </w:p>
    <w:p>
      <w:r>
        <w:t>沉雪大叫道：</w:t>
      </w:r>
    </w:p>
    <w:p>
      <w:r>
        <w:t>「哥……啊……不行了……妹妹受不了……嗯……哥……真是……厉害……唔……」在一旁的诗芬，休息片刻</w:t>
      </w:r>
    </w:p>
    <w:p>
      <w:r>
        <w:t>後，已回复精神。听到沉雪的浪叫声，忙道：</w:t>
      </w:r>
    </w:p>
    <w:p>
      <w:r>
        <w:t>「哥哥！你真厉害！」杜超似乎受到鼓励似的，更是拼命地干着。</w:t>
      </w:r>
    </w:p>
    <w:p>
      <w:r>
        <w:t>沉雪狂叫道：</w:t>
      </w:r>
    </w:p>
    <w:p>
      <w:r>
        <w:t>「哥哥……给了妹妹吧……哎唷……不能再干了……哎呀……真要插死妹妹了……」杜超本想再忍着性子，狠</w:t>
      </w:r>
    </w:p>
    <w:p>
      <w:r>
        <w:t>狠插弄一阵，可是看到两个如花似玉的美人儿都已不堪折磨，这才猛干起来。</w:t>
      </w:r>
    </w:p>
    <w:p>
      <w:r>
        <w:t>沉雪叫道：</w:t>
      </w:r>
    </w:p>
    <w:p>
      <w:r>
        <w:t>「嗯……哥……快……又要泄了……」杜超也叫道：</w:t>
      </w:r>
    </w:p>
    <w:p>
      <w:r>
        <w:t>「甜妹妹……唔……哥哥也要……快来……快咬……啊……我要……出来了……唔……」一阵猛烈的精液直射</w:t>
      </w:r>
    </w:p>
    <w:p>
      <w:r>
        <w:t>沉雪的花心。</w:t>
      </w:r>
    </w:p>
    <w:p>
      <w:r>
        <w:t>「哎唷……呀……射死我了……」两个人顿时瘫软地拥抱在一起。</w:t>
      </w:r>
    </w:p>
    <w:p>
      <w:r>
        <w:t>杜超也喘息着说：</w:t>
      </w:r>
    </w:p>
    <w:p>
      <w:r>
        <w:t>「嗯……嗯……甜妹妹……好美……舒适极了……嗯……啊……奶舒适吗？」沉雪娇喘道：</w:t>
      </w:r>
    </w:p>
    <w:p>
      <w:r>
        <w:t>「哇嗯……太舒适了……」这时诗芬看到他们两人，都软了不能动了，连忙起身拿了毛巾，先将软绵绵的阳具</w:t>
      </w:r>
    </w:p>
    <w:p>
      <w:r>
        <w:t>擦乾净，然後又跪在沉雪身旁，去擦她的阴户。</w:t>
      </w:r>
    </w:p>
    <w:p>
      <w:r>
        <w:t>三个人在一场肉搏战之後，都变得有气无力。最後，诗芬将被子拉开，盖在三人身上，三人才紧紧拥抱着进入</w:t>
      </w:r>
    </w:p>
    <w:p>
      <w:r>
        <w:t>梦乡。</w:t>
      </w:r>
    </w:p>
    <w:p>
      <w:r>
        <w:t>由於彼此之间相敬如宾，这是个美满家庭，一直布满了和谐安乐的日子。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