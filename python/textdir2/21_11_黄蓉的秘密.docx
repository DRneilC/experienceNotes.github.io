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黄蓉的秘密</w:t>
      </w:r>
    </w:p>
    <w:p>
      <w:r>
        <w:t>最近的襄阳城似乎有点风声鹤唳，盛传蒙古大军又企图卷土重来，他们的先头部队似先抵达襄阳不远之处扎营，</w:t>
      </w:r>
    </w:p>
    <w:p>
      <w:r>
        <w:t>并且派遣探子混入城里刺探军情。城里的謡言很多，民众皆道听途说，拚命抢购粮食，油盐等日用必需品。</w:t>
      </w:r>
    </w:p>
    <w:p>
      <w:r>
        <w:t>襄阳守城大将军急忙向郭靖和黄蓉求救，请求解决燃眉之危的良方。此时，黄蓉怀胎五个月，平时平坦的小腹</w:t>
      </w:r>
    </w:p>
    <w:p>
      <w:r>
        <w:t>已微微鼓起，不过无损她的天姿国色，反而多了一份成熟，娇媚诱人，令男人垂涎三尺的夺命风韵。</w:t>
      </w:r>
    </w:p>
    <w:p>
      <w:r>
        <w:t>「蓉儿，你身怀六甲，大将军那边且让我及丐帮兄弟等人去就行了，你在家好好休养吧，免得动了胎气，反而</w:t>
      </w:r>
    </w:p>
    <w:p>
      <w:r>
        <w:t>不美。」郭靖温柔地安抚爱妻，这傻小子人到中年也渐渐学会了如何哄哄妻子啦。</w:t>
      </w:r>
    </w:p>
    <w:p>
      <w:r>
        <w:t>「你们一切都要小心行事，同时，别忘了给我报个信。」黄蓉觉得夫婿的关心与体贴比甚么都珍贵。</w:t>
      </w:r>
    </w:p>
    <w:p>
      <w:r>
        <w:t>自郭靖与丐帮众兄弟离开郭府后，黄蓉百无聊赖地在书房翻阅一些典籍来消磨时间。此时，忽闻院子里传来一</w:t>
      </w:r>
    </w:p>
    <w:p>
      <w:r>
        <w:t>阵嘈杂声，好像大武小武也参予其中。</w:t>
      </w:r>
    </w:p>
    <w:p>
      <w:r>
        <w:t>黄蓉拖着懒洋洋的娇躯前往查看个究竟，岂料，还未踏出书房门口，突然有阵冷风袭至，黄蓉随即退回书房，</w:t>
      </w:r>
    </w:p>
    <w:p>
      <w:r>
        <w:t>只见一个身形高大作书生打扮的青年闯了进来，还顺手把房门上锁，原来是蒙古王子霍都。</w:t>
      </w:r>
    </w:p>
    <w:p>
      <w:r>
        <w:t>「黄帮主，别来无恙吧？小王非常想念你啊！」一脸邪笑的霍都色迷迷的瞪着千娇百媚的黄蓉。</w:t>
      </w:r>
    </w:p>
    <w:p>
      <w:r>
        <w:t>体态撩人身穿薄纱的黄蓉强作镇定，若在平时黄蓉的武功肯定比霍都高，但如今怀孕五个月，行动是大打折扣，</w:t>
      </w:r>
    </w:p>
    <w:p>
      <w:r>
        <w:t>而霍都又阴险诡诈、鬼计多端，今回非要打足十二分精神好好应付不可了。</w:t>
      </w:r>
    </w:p>
    <w:p>
      <w:r>
        <w:t>「你可知乱闯他人住宅是很不礼貌吗？难道那就是蒙古人的礼节？」黄蓉从容不迫地严厉质问他。</w:t>
      </w:r>
    </w:p>
    <w:p>
      <w:r>
        <w:t>「黄帮主，想不到不见多月你比前更艳丽成熟，尤如熟透的葡萄一般诱人垂涎不已！」霍都完全不理会黄蓉的</w:t>
      </w:r>
    </w:p>
    <w:p>
      <w:r>
        <w:t>斥责，反而越看黄蓉越是心痒难搔，真不愧是当今武林第一美女，即使怀了孕和发怒当中，还是如此美艳撩人，仍</w:t>
      </w:r>
    </w:p>
    <w:p>
      <w:r>
        <w:t>然让所有男人忍不住欲火沸腾，甘心为她举枪致敬！</w:t>
      </w:r>
    </w:p>
    <w:p>
      <w:r>
        <w:t>聪明绝顶、心思慎密的黄蓉、见到霍都一双淫邪的眼睛一直在自己身上各处打转，尤其那双饱满坚挺不坠的雪</w:t>
      </w:r>
    </w:p>
    <w:p>
      <w:r>
        <w:t>白玉乳、和突出的乳头、虽隔着身上的薄纱仍隐然若现、相当诱人。</w:t>
      </w:r>
    </w:p>
    <w:p>
      <w:r>
        <w:t>她两条修长、浑圆、弹力十足、线条优美悦目的美腿在薄纱覆盖下显得十分性感、热力四射。还有她成熟美艳</w:t>
      </w:r>
    </w:p>
    <w:p>
      <w:r>
        <w:t>的俏脸、全身细腻光滑如羊脂般的冰肌玉肤、胴体里散发开来的阵阵成熟女人体香、她娇艳欲滴的红唇吐出来的每</w:t>
      </w:r>
    </w:p>
    <w:p>
      <w:r>
        <w:t>个字、似乎都充满着性挑逗……黄蓉虽然已婚，郭芙亦十来岁了，被霍都这般直接而又赤裸裸的眼光看到浑身发烫，</w:t>
      </w:r>
    </w:p>
    <w:p>
      <w:r>
        <w:t>呼吸有些急速，胸前那对诱人的玉乳更上下起伏跌宕不己，她不禁双颊绯红，向霍都娇叱：「无耻野人、敢向本帮</w:t>
      </w:r>
    </w:p>
    <w:p>
      <w:r>
        <w:t>主如此无礼轻薄，简直不识抬举。接招吧！」</w:t>
      </w:r>
    </w:p>
    <w:p>
      <w:r>
        <w:t>话声方落，立即使出黄药师的落英掌向霍都身上攻去。霍都那敢怠慢，立即展开身形出招还击，而且每招皆攻</w:t>
      </w:r>
    </w:p>
    <w:p>
      <w:r>
        <w:t>向黄蓉身上各敏感部位，如：乳房、臀部、阴户、柳腰……等。</w:t>
      </w:r>
    </w:p>
    <w:p>
      <w:r>
        <w:t>同时，嘴巴更是毫不放过猛地大声挑逗、淫亵色情说话讲过不停：「啊，黄帮主，你的玉乳可真弹力十足啊…</w:t>
      </w:r>
    </w:p>
    <w:p>
      <w:r>
        <w:t>…唔，多诱人的美臀、又翘又浑圆……嗯，好修长的美腿……喔，黄帮主，你性感的檀口喷出来的气息……唔，好</w:t>
      </w:r>
    </w:p>
    <w:p>
      <w:r>
        <w:t>香唷！……」</w:t>
      </w:r>
    </w:p>
    <w:p>
      <w:r>
        <w:t>黄蓉满脸红潮但又不断告诫着自己，千万别中计动了胎气，一面使出落英掌绝招来过速战速决。只见她杏眼圆</w:t>
      </w:r>
    </w:p>
    <w:p>
      <w:r>
        <w:t>睁，娇叱一声：「着！」玉掌已伸到霍都胸前、正要吐气发劲之际，突然见到霍都身上的长裤掉了下来，那根杀气</w:t>
      </w:r>
    </w:p>
    <w:p>
      <w:r>
        <w:t>腾腾的大肉棒硬绑绑地翘起向着自己，黄蓉简直被这景象吓呆了，动作就因此停顿了几秒钟。</w:t>
      </w:r>
    </w:p>
    <w:p>
      <w:r>
        <w:t>正所谓高手过招、往往就因为这么丁点时间的耽误而改写结果，今次也不例外。霍都似乎皆预估到有此结果，</w:t>
      </w:r>
    </w:p>
    <w:p>
      <w:r>
        <w:t>他一面迅速把自己的上衣脱去，一面用他赤裸强壮、胸毛满布的身体扎实地紧搂着黄蓉、并火速将她抱起紧靠压向</w:t>
      </w:r>
    </w:p>
    <w:p>
      <w:r>
        <w:t>墙上。</w:t>
      </w:r>
    </w:p>
    <w:p>
      <w:r>
        <w:t>事情的发生如电光火石般快，当黄蓉稍为定过神来时，她性感诱人、娇艳欲滴的红唇正被霍都饥渴辗转吸吮过</w:t>
      </w:r>
    </w:p>
    <w:p>
      <w:r>
        <w:t>不停，那种有异于郭靖的男人味浓浓地罩着她，还有他柔软的胸毛隔着薄纱亦能刺激到她敏感的乳头。</w:t>
      </w:r>
    </w:p>
    <w:p>
      <w:r>
        <w:t>虽然奋力挣扎，她全身简直动弹不得，还来不及紧咬贝齿之际、霍都又湿又粗糙的舌头已突围伸进她口里、全</w:t>
      </w:r>
    </w:p>
    <w:p>
      <w:r>
        <w:t>力追捕她香滑的丁香舌头，而且很快与她的香舌纠缠一起。</w:t>
      </w:r>
    </w:p>
    <w:p>
      <w:r>
        <w:t>黄蓉口腔里的香津玉露霍都饥渴地吸吮不休，如此般窒息式的拥吻、黄蓉有生以来尚属首次遇到，她很快就气</w:t>
      </w:r>
    </w:p>
    <w:p>
      <w:r>
        <w:t>息咻咻、娇喘浪啼，乏力挣扎，小嘴不住发出尽是惹人性欲沸腾：「唔……唔……唔……唔……！」之娇吟声。</w:t>
      </w:r>
    </w:p>
    <w:p>
      <w:r>
        <w:t>霍都紧搂着黄蓉那香喷喷柔若无骨的胴体，以雷迅不及耳之手法强吻她性感的红唇，又成功突袭她口腔内，与</w:t>
      </w:r>
    </w:p>
    <w:p>
      <w:r>
        <w:t>她香舌纠缠不休，同时更尝尽她口腔里的玉津甘露……他知道黄蓉已逐渐失去抵抗能力，从她一双雪白藕臂由轻轻</w:t>
      </w:r>
    </w:p>
    <w:p>
      <w:r>
        <w:t>搥打他，至停止、软软垂下、到轻轻揽着他腰间……他知道今次会成功地享受到这位武林第一美女的胴体，甚至可</w:t>
      </w:r>
    </w:p>
    <w:p>
      <w:r>
        <w:t>以用精液灌满她百年难逢的美穴。</w:t>
      </w:r>
    </w:p>
    <w:p>
      <w:r>
        <w:t>想到这里、霍都显得异常兴奋高亢，他的湿吻让娇艳诱人的黄蓉领会到甚么叫狂热的滋味。霍都遂趁她陷于迷</w:t>
      </w:r>
    </w:p>
    <w:p>
      <w:r>
        <w:t>惘时将她娇嫩肉体抱到宽大的书桌上，当然他贪婪的嘴唇亦寸步未离开过黄蓉吐气如兰的小嘴。</w:t>
      </w:r>
    </w:p>
    <w:p>
      <w:r>
        <w:t>黄蓉实在喘不过气来、拚命摇摆皓首以摆脱他窒息式的湿吻，「唔唔……唔唔……」。</w:t>
      </w:r>
    </w:p>
    <w:p>
      <w:r>
        <w:t>当霍都松开她红唇之后，随即吻向她耳垂、细致的粉颈，他更用舌头舔她耳里的洞洞，登时令黄蓉全身发软，</w:t>
      </w:r>
    </w:p>
    <w:p>
      <w:r>
        <w:t>娇喘连连。</w:t>
      </w:r>
    </w:p>
    <w:p>
      <w:r>
        <w:t>霍都嘴里不住称赞着：「唔唔……好香的粉颈……唔唔……好滑的肌肤……」他的手随即拉掉黄蓉身上的薄纱，</w:t>
      </w:r>
    </w:p>
    <w:p>
      <w:r>
        <w:t>高耸饱圆的双峰把她丝缎般的小背兜撑得饱满，霍都用牙齿松开了它。啊，两颗圆润、雪白、细腻、香喷喷、又坚</w:t>
      </w:r>
    </w:p>
    <w:p>
      <w:r>
        <w:t>挺的玉峰应声弹出，霍都一时间呆住了，真是世上难得的极品！</w:t>
      </w:r>
    </w:p>
    <w:p>
      <w:r>
        <w:t>他的手有点儿抖颤的抓住其中之一，再用发热的嘴唇吻住另外的浅红色乳头，他仔细品尝，又用手轻揉、细捏、</w:t>
      </w:r>
    </w:p>
    <w:p>
      <w:r>
        <w:t>使之变形……用不同方式和力度去把玩黄蓉的一双骄人玉乳，他甚至用舌头在乳晕上打圈，用牙齿轻咬、慢磨她那</w:t>
      </w:r>
    </w:p>
    <w:p>
      <w:r>
        <w:t>突出变硬的乳头、他甚至狂妄的吸吮着黄蓉那对饱胀和突出变硬的乳头，阵阵乳香和乳液……从来未尝试过这样子</w:t>
      </w:r>
    </w:p>
    <w:p>
      <w:r>
        <w:t>调情的黄蓉、一下子陷入情欲与道德上的煎熬当中，一方面她被吻被舔被轻咬得十分舒服，以致胯下蜜穴早已湿漉</w:t>
      </w:r>
    </w:p>
    <w:p>
      <w:r>
        <w:t>漉了；另一方面她深感对不起郭靖，除了自己丈夫外竟然让第二个男人享受着自己的胴体，而且还蜜汁淫液流过不</w:t>
      </w:r>
    </w:p>
    <w:p>
      <w:r>
        <w:t>停呢。</w:t>
      </w:r>
    </w:p>
    <w:p>
      <w:r>
        <w:t>时间随着彼此的喘息声中分秒溜走，霍都并不满足单单黄蓉雪白香滑的酥胸而已，当这对饱满圆润的乳房被吸</w:t>
      </w:r>
    </w:p>
    <w:p>
      <w:r>
        <w:t>吮到又挺胀又突出时（一对酥胸全沾满了霍都的口水），他的手开始在黄蓉的胴体上四处游走揉捏抚摸，它越过微</w:t>
      </w:r>
    </w:p>
    <w:p>
      <w:r>
        <w:t>鼓起的腹部，来到了那圣洁胀鼓鼓、被乌柔细长的毛发覆盖的阴户上，黄蓉那两片肥美娇嫩又湿漉漉的花瓣一开一</w:t>
      </w:r>
    </w:p>
    <w:p>
      <w:r>
        <w:t>阖地颤动，和喷着热气；中间那条粉红色的裂缝正渗出乳白色透明的蜜汁。</w:t>
      </w:r>
    </w:p>
    <w:p>
      <w:r>
        <w:t>他仔细地用中指伸入那水汪汪而粉红色的裂缝，一阵子的轻刮搅弄，立即水花四溅沾满了手指，他细心放入嘴</w:t>
      </w:r>
    </w:p>
    <w:p>
      <w:r>
        <w:t>里品尝，扑鼻的女人肉香竟带着淡淡的甜味，原来黄药师自少即让黄蓉服用不少珍贵药物，以致她拥有异于常人的</w:t>
      </w:r>
    </w:p>
    <w:p>
      <w:r>
        <w:t>体质和天姿国色的花容月貌。</w:t>
      </w:r>
    </w:p>
    <w:p>
      <w:r>
        <w:t>霍都目睹俏黄蓉的蜜穴如此美绝诱人，忍不住埋首在她两腿之间伸出他粗大的舌头轻刮带舔去搅弄那两片肥美</w:t>
      </w:r>
    </w:p>
    <w:p>
      <w:r>
        <w:t>的花瓣和充血变硬的肉芽，又用嘴狂吸猛吮汹涌而出的花蜜，黄蓉那乳白色透明的淫液弄得他满脸满嘴都是和也沾</w:t>
      </w:r>
    </w:p>
    <w:p>
      <w:r>
        <w:t>湿他脸上的毛发。</w:t>
      </w:r>
    </w:p>
    <w:p>
      <w:r>
        <w:t>他同时又把手指伸进阴道里去进进出出，有时则轻捏那突出的小肉芽……「啊……你……不能……碰……那里</w:t>
      </w:r>
    </w:p>
    <w:p>
      <w:r>
        <w:t>……唔唔……」黄蓉那里经得起这般高超的性挑逗，已完全陷入情欲的深渊里，甚么丈夫、女儿、家庭、道德完全</w:t>
      </w:r>
    </w:p>
    <w:p>
      <w:r>
        <w:t>抛绪脑后，她粉嫩的肌肤呈淡红色，曲线优美、柔若无骨的胴体正散发着如同春药般诱人的体香。</w:t>
      </w:r>
    </w:p>
    <w:p>
      <w:r>
        <w:t>霍都见到黄蓉如此般娇媚淫浪的美态，她身上诱人的肉香绕鼻而至，早让他欲火焚身，胯下之大肉棒早已胀硬</w:t>
      </w:r>
    </w:p>
    <w:p>
      <w:r>
        <w:t>如铁，于是，他二话不说，把黄蓉一双粉雕玉琢的美腿分开，用紫红色的大龟头先轻刮与撞击她粉红色裂缝裂及那</w:t>
      </w:r>
    </w:p>
    <w:p>
      <w:r>
        <w:t>小肉芽若干下，蜜汁淫液如缺堤潮水般浸湿了他整根肉棒，俏脸酡红的黄蓉轻轻低吟着：「不要……不要……碰我</w:t>
      </w:r>
    </w:p>
    <w:p>
      <w:r>
        <w:t>那里……啊……」她话声未完，霍都的大龟头猛然破穴而进、一时水花四溅、肉棒突入层层嫩肉的包围而直达花芯，</w:t>
      </w:r>
    </w:p>
    <w:p>
      <w:r>
        <w:t>顿时，他大部份肉棒即被圈圈嫩肉包围吸啜和紧箍，还有一小截露在外面。</w:t>
      </w:r>
    </w:p>
    <w:p>
      <w:r>
        <w:t>他喘着气，不敢稍作移动，因为从他肉棒传遍全身的那种酥麻快感令他几乎要射了精，好不容易逮到良机享受</w:t>
      </w:r>
    </w:p>
    <w:p>
      <w:r>
        <w:t>这位名闻武林的美女的娇贵胴体，若就此弃甲曳兵可笑死全世界啦！</w:t>
      </w:r>
    </w:p>
    <w:p>
      <w:r>
        <w:t>霍都连忙运气丹田守稳精关，一面用嘴盖上黄蓉那吐气如兰的檀口吸吮她口腔内的津液，也再度与她的丁香美</w:t>
      </w:r>
    </w:p>
    <w:p>
      <w:r>
        <w:t>舌纠缠着，两人的呼吸声也急速粗重起来。</w:t>
      </w:r>
    </w:p>
    <w:p>
      <w:r>
        <w:t>黄蓉娇嫩的蜜穴被霍都的大肉棒塞得饱胀，本来黄蓉可以运功把蜜穴裂缝锁窄，将他的肉棒拒于门外，但霍都</w:t>
      </w:r>
    </w:p>
    <w:p>
      <w:r>
        <w:t>的调情手法太过高明，也让初尝甜头的黄蓉措手不及，以致大肉棒能顺利插入一大截。</w:t>
      </w:r>
    </w:p>
    <w:p>
      <w:r>
        <w:t>此时，大龟头不断地轻刮挤压着花芯，令美得够艳丽的黄蓉酥酥麻麻至极点，美味可口的蜜汁淫水汹涌过不停，</w:t>
      </w:r>
    </w:p>
    <w:p>
      <w:r>
        <w:t>终于，这百年难得的美穴亦吞噬了霍都整根大肉棒。</w:t>
      </w:r>
    </w:p>
    <w:p>
      <w:r>
        <w:t>「啊……啊……好长……唔唔……太深……了……喔唔……太重啦……不要……啊啊……」黄蓉忘形的浪叫声</w:t>
      </w:r>
    </w:p>
    <w:p>
      <w:r>
        <w:t>太过销魂蚀骨了，无形中也鼓励霍都更卖力更拚命去干。</w:t>
      </w:r>
    </w:p>
    <w:p>
      <w:r>
        <w:t>他耸动着臀部如狂风暴雨般挺进抽出，每次都掀动那两片肥美的花瓣，也带出阵阵香喷喷的蜜汁，沾湿了两个</w:t>
      </w:r>
    </w:p>
    <w:p>
      <w:r>
        <w:t>抖动而又吻合得天衣无缝的性器官与毛发。</w:t>
      </w:r>
    </w:p>
    <w:p>
      <w:r>
        <w:t>赤裸的黄蓉雪白诱人的胴体正蒙上层薄汗，如春药般的体香似越来越浓郁，霍都干得性起，正想把黄蓉翻转过</w:t>
      </w:r>
    </w:p>
    <w:p>
      <w:r>
        <w:t>来趴在书桌上换过姿势试试，突然有人在敲书房的门。</w:t>
      </w:r>
    </w:p>
    <w:p>
      <w:r>
        <w:t>「师母，你没甚么吧？我们方便进来吗？」原来是大武小武在外面听到似乎有男女交欢之呻吟声传出，故敲门</w:t>
      </w:r>
    </w:p>
    <w:p>
      <w:r>
        <w:t>问个明白。</w:t>
      </w:r>
    </w:p>
    <w:p>
      <w:r>
        <w:t>实时，黄蓉从性欲的深渊中初醒过来，但她却无可奈何、作不得主，又不想让徒弟见到自己被奸淫的狼狈样，</w:t>
      </w:r>
    </w:p>
    <w:p>
      <w:r>
        <w:t>只好清一清喉咙娇声答道：「我很好，你们不用进来，我正在休息喇。唔唔……」原来霍都吃定黄蓉不敢讲出真相，</w:t>
      </w:r>
    </w:p>
    <w:p>
      <w:r>
        <w:t>趁他们交谈之际已将黄蓉翻了身趴在宽大的书桌上，分开她的玉腿，让她雪白诱人、又浑圆翘起的美臀抬起，再策</w:t>
      </w:r>
    </w:p>
    <w:p>
      <w:r>
        <w:t>动大肉棒沉重却缓缓的抽插着那粉红色的美穴，一下比一下重，一下比一下深「卜滋，卜滋，卜滋……」的两性器</w:t>
      </w:r>
    </w:p>
    <w:p>
      <w:r>
        <w:t>官的撞击声、再次令黄蓉用手掩着檀口免得销魂的叫床声惊动了门外的大武小武。</w:t>
      </w:r>
    </w:p>
    <w:p>
      <w:r>
        <w:t>哈，霍都这回可乐透了，他不但用他的大肉棒继续挑逗着黄蓉的情欲，还举起她一条曲线优美的玉腿，用舌头</w:t>
      </w:r>
    </w:p>
    <w:p>
      <w:r>
        <w:t>在黄蓉洁白细长的玉趾上一根根的舔舐、吸吮，一路沿着直吻和舔舐上去。</w:t>
      </w:r>
    </w:p>
    <w:p>
      <w:r>
        <w:t>「呜呜……唔唔……你……放过……我吧……啊啊……痒死啦……」美绝艳丽的黄蓉是最怕痒的，她忘形的扭</w:t>
      </w:r>
    </w:p>
    <w:p>
      <w:r>
        <w:t>着那冰肌玉肤般的胴体娇呻浪吟不己。她这么狂乱地抖动，更刺激霍都无穷无尽的性欲，他紧抓住黄蓉的雪臀，大</w:t>
      </w:r>
    </w:p>
    <w:p>
      <w:r>
        <w:t>肉棒抽插得更为落力「啪啪啪，啪啪啪，啪啪啪……」之声清脆利落地响起。</w:t>
      </w:r>
    </w:p>
    <w:p>
      <w:r>
        <w:t>这时，门外的敲门声再次响起：「师母，你真的没甚么吗？」黄蓉有气无力地答道：「我真的没事，如果你们</w:t>
      </w:r>
    </w:p>
    <w:p>
      <w:r>
        <w:t>师傅回来叫他进来一下。」「好的，师母。」跟着，脚步声渐渐远去了。</w:t>
      </w:r>
    </w:p>
    <w:p>
      <w:r>
        <w:t>霍都听见了以为郭靖快要回来，赶忙将黄蓉仰卧着，再把她那双诱人的美腿围在腰间，一面疯狂不停抽插那百</w:t>
      </w:r>
    </w:p>
    <w:p>
      <w:r>
        <w:t>操不厌的美穴，一面吻住她诱人的香唇饥渴吸吮。</w:t>
      </w:r>
    </w:p>
    <w:p>
      <w:r>
        <w:t>「唔唔……我要升天了……啊啊……呜呜……」如哭泣又似欢乐的浪叫真的太销魂了，霍都加快的撞击着，疯</w:t>
      </w:r>
    </w:p>
    <w:p>
      <w:r>
        <w:t>狂忘形的抽动着沾满了淫液的大肉棒，大概有两百多下吧，突然传来黄蓉的一阵浪叫：「啊……要丢了……唔唔…</w:t>
      </w:r>
    </w:p>
    <w:p>
      <w:r>
        <w:t>…要升天啦……啊……」好一声长长的娇啼，销魂蚀骨的俏黄蓉一双玉腿伸向天上，纤细粉白的玉趾蠕曲僵直，蜜</w:t>
      </w:r>
    </w:p>
    <w:p>
      <w:r>
        <w:t>穴里的圈圈嫩肉不断紧箍吸啜着大龟头，一股炽热滚烫的阴精狂喷而出，将大龟头烫得异常舒服。</w:t>
      </w:r>
    </w:p>
    <w:p>
      <w:r>
        <w:t>霍都亦深知精关难守、低哼了几声，龟头上的马眼狂射出一波波炽热精液，约三十秒长，实时灌满了武林第一</w:t>
      </w:r>
    </w:p>
    <w:p>
      <w:r>
        <w:t>美娇女黄蓉的子宫深处，黄蓉被这一波波炽热精液烫得娇躯乱颤、惋啭娇啼，似哭带泣、神情娇艳媚淫。</w:t>
      </w:r>
    </w:p>
    <w:p>
      <w:r>
        <w:t>他随即鼓起余勇，再闪电猛地抽插百来下才停下来。此时的黄蓉正沉迷在性高潮的余韵当中，胴体轻轻地抖着，</w:t>
      </w:r>
    </w:p>
    <w:p>
      <w:r>
        <w:t>俏脸上的神情娇艳淫媚、荡气回旋，十分诱人。</w:t>
      </w:r>
    </w:p>
    <w:p>
      <w:r>
        <w:t>霍都不想立即抽出肉棒，因为他感觉到黄蓉的子宫正与他的肉棒一吸一吐的相辅相成，因此，虽然激烈地大战</w:t>
      </w:r>
    </w:p>
    <w:p>
      <w:r>
        <w:t>过仍不觉疲累，他深深地迷恋上黄蓉了，他知道他会再回来享受这位武林第一美女那天使般的样貌、和魔鬼般的胴</w:t>
      </w:r>
    </w:p>
    <w:p>
      <w:r>
        <w:t>体，即使精尽人亡也在所不惜。</w:t>
      </w:r>
    </w:p>
    <w:p>
      <w:r>
        <w:t>日子过得很快，这是黄蓉被霍都王子奸淫后的第十天了。</w:t>
      </w:r>
    </w:p>
    <w:p>
      <w:r>
        <w:t>几乎每个晚上黄蓉都作了不同的绮梦，男主角全是霍都。他使出了浑身解数，以各式各样的姿势和方法同黄蓉</w:t>
      </w:r>
    </w:p>
    <w:p>
      <w:r>
        <w:t>做爱，真是算得上极尽缠绵风流。黄蓉每次皆尝遍性高潮而阴精喷过不绝之苦，从梦里惊醒过来时，往往胯下蜜穴</w:t>
      </w:r>
    </w:p>
    <w:p>
      <w:r>
        <w:t>必定湿得一塌胡涂，连床铺都湿了一大片。</w:t>
      </w:r>
    </w:p>
    <w:p>
      <w:r>
        <w:t>幸好郭靖军务繁忙，每日皆早出晚归，并无发现黄蓉的异样。</w:t>
      </w:r>
    </w:p>
    <w:p>
      <w:r>
        <w:t>这天早上黄蓉是在绮梦里娇呻浪吟的性高潮中醒来的。当她睁开眼睛时不禁大吃一惊，原来守城副将李将军正</w:t>
      </w:r>
    </w:p>
    <w:p>
      <w:r>
        <w:t>站在床前、表情有点怪异地看着她。</w:t>
      </w:r>
    </w:p>
    <w:p>
      <w:r>
        <w:t>刚醒过来的黄蓉衣衫不整，如蝉衣纸薄的轻纱根本遮掩不了她那巧夺天工、鬼哭神泣、美得让所有男人欲火沸</w:t>
      </w:r>
    </w:p>
    <w:p>
      <w:r>
        <w:t>腾的胴体：她的酥胸半露，淡红色的乳头几乎全抖了出来，一对修长亳无半点瑕疵的光滑美腿全露在外、叫人忍不</w:t>
      </w:r>
    </w:p>
    <w:p>
      <w:r>
        <w:t>住要冲上前去吻过痛快、摸过够本。还有她那粉嫩雪白、浑圆微翘起的玉臀、那个男人见了阳具不迅速勃起才怪呢！</w:t>
      </w:r>
    </w:p>
    <w:p>
      <w:r>
        <w:t>至于她一身的冰肌雪肤和胴体散发出的成熟女人肉香，耐力不足者早就难忍其引诱、阳精射尽落荒而逃了！</w:t>
      </w:r>
    </w:p>
    <w:p>
      <w:r>
        <w:t>黄蓉胯下蜜穴湿得让人欲火沸腾，而且连床铺都有一大片是湿淋淋的……这些窘境全落入李副将眼里。</w:t>
      </w:r>
    </w:p>
    <w:p>
      <w:r>
        <w:t>黄蓉满脸酡红如喝醉了酒一般手足无措。李副将走到床边柔声问：「郭夫人，你可好吧？末将有要事找郭大侠</w:t>
      </w:r>
    </w:p>
    <w:p>
      <w:r>
        <w:t>和夫人禀报，不料把你吵醒了，真不好意思。」</w:t>
      </w:r>
    </w:p>
    <w:p>
      <w:r>
        <w:t>话声未完、一双色迷迷的眼珠贪婪地在黄蓉全身上下流连忘返，显出一副唾涎欲滴的色狼相。未待黄蓉回答，</w:t>
      </w:r>
    </w:p>
    <w:p>
      <w:r>
        <w:t>他突然来个先斩后奏。</w:t>
      </w:r>
    </w:p>
    <w:p>
      <w:r>
        <w:t>只见他趋向前坐到黄蓉床边，一手轻拥她半裸的香肩，另一手轻摸她额头作探热状，口里假意问候关怀：「夫</w:t>
      </w:r>
    </w:p>
    <w:p>
      <w:r>
        <w:t>人是否受了风寒而玉体违和呢？」</w:t>
      </w:r>
    </w:p>
    <w:p>
      <w:r>
        <w:t>黄蓉正在支吾以对，不知如何启齿之际，李副将已有所行动了。</w:t>
      </w:r>
    </w:p>
    <w:p>
      <w:r>
        <w:t>因他靠近美艳绝伦的黄蓉时，扑鼻而至全是她诱人肉欲的体香，他手触摸到的是细致滑腻、香喷喷又如羊脂般</w:t>
      </w:r>
    </w:p>
    <w:p>
      <w:r>
        <w:t>娇嫩的香肤，黄蓉稍急的呼吸形造了她胸前两个粉嫩雪白诱人的玉乳上下跌宕，还有，她吐气如兰的檀口喷出来的</w:t>
      </w:r>
    </w:p>
    <w:p>
      <w:r>
        <w:t>热气……他欲火狂升登时兽性大发，双手一紧把娇慵冶艳的黄蓉抱得喘不气来，然后对着她湿润香滑的红唇吻过正</w:t>
      </w:r>
    </w:p>
    <w:p>
      <w:r>
        <w:t>着。</w:t>
      </w:r>
    </w:p>
    <w:p>
      <w:r>
        <w:t>李副将侥幸得逞的吻着黄蓉气息芬芳的红唇，他如饥渴的沙漠游民喜获甘霖般狂吸猛吮黄蓉檀口里的甘露津液、</w:t>
      </w:r>
    </w:p>
    <w:p>
      <w:r>
        <w:t>啧啧之声彼起此落，而且呼吸变得急促粗重起来……对黄蓉来讲这一刻来得太突然了。当她仍在绮梦里的性高潮余</w:t>
      </w:r>
    </w:p>
    <w:p>
      <w:r>
        <w:t>韵当中，这男人竟然接续她绮梦中的性挑逗，亳无顾忌、铺天盖地的热吻她，浓烈的男人味让黄蓉迷惘起来，一时</w:t>
      </w:r>
    </w:p>
    <w:p>
      <w:r>
        <w:t>心痒难搔，她，闻名江湖的丐帮帮主，竟然使不出半分气力来抗拒，只有纤腰往上弯曲，玉臀摇摆、修长粉嫩雪白</w:t>
      </w:r>
    </w:p>
    <w:p>
      <w:r>
        <w:t>的美腿伸得毕直猛蹬，红润小嘴发出诱人犯罪的娇啼：「唔唔……唔唔……唔唔……」</w:t>
      </w:r>
    </w:p>
    <w:p>
      <w:r>
        <w:t>狂吻黄蓉香唇的李副将见到怀中美人如此美艳媚荡，他的手开始解掉黄蓉胴体上的薄纱，粗暴扯去那件有等于</w:t>
      </w:r>
    </w:p>
    <w:p>
      <w:r>
        <w:t>无的小内兜。黄蓉那对骄人、香滑、饱满、圆润、坚挺不坠、雪白细腻的乳房欣然弹了出来，李副将看得目瞪口呆，</w:t>
      </w:r>
    </w:p>
    <w:p>
      <w:r>
        <w:t>一时之间怔住了。</w:t>
      </w:r>
    </w:p>
    <w:p>
      <w:r>
        <w:t>不过，黄蓉胴体轻微的扭动让他悚然一惊重返现实。他的大手竟然不能全部掌握黄蓉细腻的玉乳，他珍惜仔细</w:t>
      </w:r>
    </w:p>
    <w:p>
      <w:r>
        <w:t>地抚摸、揉捏、打圈、挤压着天下男人皆爱之若狂的乳房；并且还用嘴和舌去吸吮又舔舐着那红滟滟的乳头，连淡</w:t>
      </w:r>
    </w:p>
    <w:p>
      <w:r>
        <w:t>淡的乳汁都吸了出来，他当然吸过痛快、品尝着世间千金难买的美艳尤物黄蓉的乳汁是何等一大乐事。</w:t>
      </w:r>
    </w:p>
    <w:p>
      <w:r>
        <w:t>黄蓉终于明白过来了，她企图奋力挣扎，希望能逃脱被奸淫。但，胴体被抚摸，乳房和乳头被吸吮、揉捏、带</w:t>
      </w:r>
    </w:p>
    <w:p>
      <w:r>
        <w:t>给黄蓉全身酥麻软绵绵的快感，即使想运功挣脱也力不从心了。</w:t>
      </w:r>
    </w:p>
    <w:p>
      <w:r>
        <w:t>「呜呜……不要……这样……啊……！」</w:t>
      </w:r>
    </w:p>
    <w:p>
      <w:r>
        <w:t>黄蓉一声浪啼，因为李副将已把头伏在她两腿之间狂吸她蜜穴汹涌而出的乳白色淫汁。同时，将粗糙的舌头当</w:t>
      </w:r>
    </w:p>
    <w:p>
      <w:r>
        <w:t>作阳具伸进那花瓣间粉红色的裂缝深处去，他的舌头实时被层层嫩肉包围吸吮。但，这人可真有点儿玩女人的本事，</w:t>
      </w:r>
    </w:p>
    <w:p>
      <w:r>
        <w:t>他的舌头竟能随意伸缩，或长或短，有时卷起成一小团，有时则左右摆弄，况且亦能伸直作类似阳具抽插之用。</w:t>
      </w:r>
    </w:p>
    <w:p>
      <w:r>
        <w:t>对黄蓉来说这又是一种新的尝试和挑衅。因为从来未有一个男人用舌头这样子的挑逗过她，喜好新奇玩意的她</w:t>
      </w:r>
    </w:p>
    <w:p>
      <w:r>
        <w:t>怎会不心猿意马呢？同时，却又让她很为难，黄蓉虽然贪玩，但偏偏是个遵守妇道、爱丈夫、疼女儿、爱家庭的传</w:t>
      </w:r>
    </w:p>
    <w:p>
      <w:r>
        <w:t>统女子。更何况她江湖地位崇高，人人屈指称赞的丐帮帮主呢！</w:t>
      </w:r>
    </w:p>
    <w:p>
      <w:r>
        <w:t>就在艳如桃李的俏黄蓉举棋不定、心中忐忑不安时，李副将已展开他毕生挑逗美艳女人的舌技。</w:t>
      </w:r>
    </w:p>
    <w:p>
      <w:r>
        <w:t>他先用那宽大粗糙的舌头去狂扫黄蓉粉红潮湿的两片花瓣，又对着她充血变硬的小肉芽用舌尖拍打、顶撞和打</w:t>
      </w:r>
    </w:p>
    <w:p>
      <w:r>
        <w:t>圈，跟着把舌头伸长几乎触及花芯，来一阵疯狂的深入浅出，插入抽出之际还前后左右不停打圈搅弄……「哗……！</w:t>
      </w:r>
    </w:p>
    <w:p>
      <w:r>
        <w:t>唔唔唔……！停止……！啊……呜呜……！真要命……！」</w:t>
      </w:r>
    </w:p>
    <w:p>
      <w:r>
        <w:t>黄蓉完全失去了主动地位，因从胯下蜜穴传遍全身的那阵阵酥酥、麻麻、软软的要命快感简直击溃了她的理智。</w:t>
      </w:r>
    </w:p>
    <w:p>
      <w:r>
        <w:t>她大口大口气地呼吸着，胸前两个粉嫩雪白、饱满又膨胀的雪峰抖动得银光闪闪、乳香四溢。黄蓉两条粉嫩雪</w:t>
      </w:r>
    </w:p>
    <w:p>
      <w:r>
        <w:t>白的藕臂张开，纤细修长的青葱玉指紧抓住两边床单。一双诱人、亳无半点赘肉的修长粉腿不停地伸直又张开，洁</w:t>
      </w:r>
    </w:p>
    <w:p>
      <w:r>
        <w:t>白似玉琢般的纤长脚趾蠕曲僵直。欲火狂升的美艳尤物、丐帮帮主黄蓉此时正忘形地上下起伏挺动着撩人情欲的雪</w:t>
      </w:r>
    </w:p>
    <w:p>
      <w:r>
        <w:t>臀，似是去配合李副将的夺命舌耕，又像是催促她的对手赶紧加快动作，她需要更激烈更疯狂的插刺抠撞。</w:t>
      </w:r>
    </w:p>
    <w:p>
      <w:r>
        <w:t>「啊……！要升……天……啦……！快……快……动……！唔唔……太深入……哦！呜呜……不要……再撩…</w:t>
      </w:r>
    </w:p>
    <w:p>
      <w:r>
        <w:t>…那里啦……！啊……！」</w:t>
      </w:r>
    </w:p>
    <w:p>
      <w:r>
        <w:t>全身赤裸、身裁雪白饱满、肌肤胜过羊脂般滑腻的黄蓉、被李副将一手猛力搓揉狂捏着两颗香软柔腻、高耸不</w:t>
      </w:r>
    </w:p>
    <w:p>
      <w:r>
        <w:t>坠的玉乳和花生米般大的乳头，另一手则在她胴体每吋冰肌玉肤上留下印记。在她两腿之间、他全力狂插与揽旋摆</w:t>
      </w:r>
    </w:p>
    <w:p>
      <w:r>
        <w:t>弄黄蓉胯下那个正流着香喷喷蜜汁的夺命蜜穴。</w:t>
      </w:r>
    </w:p>
    <w:p>
      <w:r>
        <w:t>「啊……！我……不行了……！啊……呜……！」</w:t>
      </w:r>
    </w:p>
    <w:p>
      <w:r>
        <w:t>黄蓉那销魂蚀骨的叫床声响遍整个房间。之后，只见她胴体弯曲成拱桥模样，雪臀猛烈地与李副将的口撞击、</w:t>
      </w:r>
    </w:p>
    <w:p>
      <w:r>
        <w:t>挤压和抖动，一股乳白色透明的炽热阴精喷射而出，溅得李副将一头一脸皆是，黄蓉这位成熟透的美艳尤物、胴体</w:t>
      </w:r>
    </w:p>
    <w:p>
      <w:r>
        <w:t>上浓浓的香气随即散布整个房间，李副将似是着魔一般忙于鲸饮狼吮这些玉露，不但把蜜穴涌出的蜜汁淫水舔得点</w:t>
      </w:r>
    </w:p>
    <w:p>
      <w:r>
        <w:t>滴不漏，还将溅在他脸上的照单全收。</w:t>
      </w:r>
    </w:p>
    <w:p>
      <w:r>
        <w:t>泄身后的黄蓉呼吸仍非常急促，她俏脸酡红，媚眸半闭，樱唇微张，芬芳热气从性感的檀口呼出，胸前那雪白、</w:t>
      </w:r>
    </w:p>
    <w:p>
      <w:r>
        <w:t>饱美、膨胀、高耸入云的乳房正有规律地随着她急促的呼吸声起伏着，魔鬼般娇嫩雪白的胴体亦因性高潮的余韵而</w:t>
      </w:r>
    </w:p>
    <w:p>
      <w:r>
        <w:t>一下下抖动……李副将见此良机不可错过，赶紧清除身上所有衣衫，轻轻分开尚沉醉于性高潮余韵的黄蓉一双雪白</w:t>
      </w:r>
    </w:p>
    <w:p>
      <w:r>
        <w:t>诱人的美腿，一手拿着那根异于常人粗大的阳具，用那紫红色还喷着热气的大龟头，轻刮撩拨着黄蓉那两片肥美粉</w:t>
      </w:r>
    </w:p>
    <w:p>
      <w:r>
        <w:t>嫩又湿润的阴唇，和那浅红色的阴蒂。</w:t>
      </w:r>
    </w:p>
    <w:p>
      <w:r>
        <w:t>过了那么二十多秒而已，整个大龟头立即被黄蓉香喷喷、乳白色的淫液沾湿透。李副将拿着大龟头掀开了她两</w:t>
      </w:r>
    </w:p>
    <w:p>
      <w:r>
        <w:t>片滴着蜜汁的阴唇，实时感到小穴内传来一阵阵吸力，似是欢迎有贵容到访。</w:t>
      </w:r>
    </w:p>
    <w:p>
      <w:r>
        <w:t>这么大的诱惑，多淫浪艳情的尤物，那是个百年不遇的美穴呵，李副将已忘了一切后果，耸动屁股，腰间一沉，</w:t>
      </w:r>
    </w:p>
    <w:p>
      <w:r>
        <w:t>巨炮似的阳具「滋……」的一声破穴而入，小穴仅吞噬到一半罢了。</w:t>
      </w:r>
    </w:p>
    <w:p>
      <w:r>
        <w:t>「啊……！」</w:t>
      </w:r>
    </w:p>
    <w:p>
      <w:r>
        <w:t>黄蓉一声娇吟，感到胯下蜜穴被一根烫滚炽热的东西插入，塞得胀鼓豉的。她如从梦游中清醒过来般，见到李</w:t>
      </w:r>
    </w:p>
    <w:p>
      <w:r>
        <w:t>副将正压在自己娇艳诱人的胴体上，一手在抚摸玉臀，另一手则揉捏那突起的阴蒂，蜜汁早已沾湿他的手指，而他</w:t>
      </w:r>
    </w:p>
    <w:p>
      <w:r>
        <w:t>正缓缓抽插自己的阴户，企图让全根阳具没入小穴里直达花芯……「唔唔……唔唔……！」</w:t>
      </w:r>
    </w:p>
    <w:p>
      <w:r>
        <w:t>小穴传来股难以抗拒的酥麻和快感，让黄蓉几乎要放弃抵抗，甘愿往情欲的深渊里跳。但，良知告诉她，她不</w:t>
      </w:r>
    </w:p>
    <w:p>
      <w:r>
        <w:t>是个淫荡的女人，她爱自己的丈夫，疼惜自己的女儿，和自己的江湖地位是绝对不容许这种事情发生的！</w:t>
      </w:r>
    </w:p>
    <w:p>
      <w:r>
        <w:t>于是，被欲火冲击得差点崩溃的黄蓉、强忍着小穴被李副将的阳具抽插，大龟头肉冠上摩擦、刮撩所带来的快</w:t>
      </w:r>
    </w:p>
    <w:p>
      <w:r>
        <w:t>感，运起神功要将入侵蜜穴的阳具迫出去。</w:t>
      </w:r>
    </w:p>
    <w:p>
      <w:r>
        <w:t>而正在享受着奸淫武林第一美女黄蓉、抽插百年难得的宝穴的李副将、突然觉得美艳尤物黄蓉、又湿又紧箍的</w:t>
      </w:r>
    </w:p>
    <w:p>
      <w:r>
        <w:t>小穴里的吸吮力消失了，相反一股若有若无的力量正把自己的阳具迫出小穴。他偏不信邪，压股沉腰再用力狂插入</w:t>
      </w:r>
    </w:p>
    <w:p>
      <w:r>
        <w:t>小穴，但，奇怪了，阳具只进去半截后似遇到一道无形的墙，拉扯了一回又慢慢「自动」滑出小穴。李副将心有不</w:t>
      </w:r>
    </w:p>
    <w:p>
      <w:r>
        <w:t>甘，一试再试，结果仍是一样，他的阳具照样被拒于黄蓉那香喷喷、湿漉漉的宝穴外。</w:t>
      </w:r>
    </w:p>
    <w:p>
      <w:r>
        <w:t>这个阳具进进出出小穴的过程中，俏黄蓉亦抓到不少快感。</w:t>
      </w:r>
    </w:p>
    <w:p>
      <w:r>
        <w:t>李副将粗壮的阳具每次插入黄蓉天生紧窄、易湿、多汁和敏感的阴道时，他那有如初生婴儿小拳头般大的龟头</w:t>
      </w:r>
    </w:p>
    <w:p>
      <w:r>
        <w:t>和龟头上的肉冠、刮弄与摩擦着黄蓉蜜穴里粉嫩的肉壁，那种酥麻软软的快感让她的淫水如缺堤般泛滥，两个性器</w:t>
      </w:r>
    </w:p>
    <w:p>
      <w:r>
        <w:t>官不停的交接造成「噗哧，噗哧，噗哧……」之声传遍整个房间，天生敏感又性欲极强的俏黄蓉几乎又泄一次阴精！</w:t>
      </w:r>
    </w:p>
    <w:p>
      <w:r>
        <w:t>不过，黄蓉还是坚拒不让李副将粗壮的阳具迫近花芯，最多只到半截就立刻被「推」出小穴外。</w:t>
      </w:r>
    </w:p>
    <w:p>
      <w:r>
        <w:t>李副将怎么甘心已到口的美食飞走呢，何况黄蓉那粉红色的美穴实在是百年难得的呢，以后可不知能否有此机</w:t>
      </w:r>
    </w:p>
    <w:p>
      <w:r>
        <w:t>会享受？他开始明白，武功高深精博的美艳尤物其实并未完全被欲火冲昏理智，她似乎正暗地里运功抗拒。</w:t>
      </w:r>
    </w:p>
    <w:p>
      <w:r>
        <w:t>他到底是花丛老手，性爱专家，不想与胯下佳人针锋相对。于是，他把那坚硬如铁、冒着热气的大龟头退回蜜</w:t>
      </w:r>
    </w:p>
    <w:p>
      <w:r>
        <w:t>穴门口，不停撩拨摩擦着黄蓉那两片滴着花蜜的花瓣，与充血变硬的小肉芽，他那双粗糙硕大的手有规则的抚摸、</w:t>
      </w:r>
    </w:p>
    <w:p>
      <w:r>
        <w:t>揉捏、把玩着黄蓉那高耸、膨胀、滑腻、粉嫩的酥胸，和蒙上层薄汗的美艳胴体，还有那双修长粉嫩雪白亳无瑕疵</w:t>
      </w:r>
    </w:p>
    <w:p>
      <w:r>
        <w:t>的美腿，他更用嘴唇湿吻，用舌头仔细舔舐每吋肌肤，有时他甚至含着黄蓉每根晶莹剔透的脚趾轮流一一吸吮过够</w:t>
      </w:r>
    </w:p>
    <w:p>
      <w:r>
        <w:t>本……「唔……老……天！啊……停止……！不要再舔……那里……！喔唔……要到了……啊……！」</w:t>
      </w:r>
    </w:p>
    <w:p>
      <w:r>
        <w:t>正在运功抗拒的黄蓉、被一波波突然而来的酥麻舒适快感搅乱了心神，檀口不禁娇啼浪叫起来，撩人如粉雕玉</w:t>
      </w:r>
    </w:p>
    <w:p>
      <w:r>
        <w:t>琢般的胴体不由自主轻摇摆动着，小穴狂涌而出的香喷喷花蜜已沾满了整根阳具，黄蓉特有的女人肉香顿时扑面掩</w:t>
      </w:r>
    </w:p>
    <w:p>
      <w:r>
        <w:t>至，李副将的情欲更加高亢不已，再度强力试闯玉门关，「滋……」的一声果然成功直达黄蓉那娇嫩惹人唾涎三尺</w:t>
      </w:r>
    </w:p>
    <w:p>
      <w:r>
        <w:t>的花芯！</w:t>
      </w:r>
    </w:p>
    <w:p>
      <w:r>
        <w:t>一圈圈、一层层粉嫩的肉壁包围、吸吮、紧紧箍住了整根阳具，尤其那大龟头被黄蓉的子宫口似婴儿吸奶般死</w:t>
      </w:r>
    </w:p>
    <w:p>
      <w:r>
        <w:t>死的吸住。李副将只有压在黄蓉那柔若无骨的香喷喷胴体上、大口气的喘着、动弹不得，否则从阳具传遍全身的那</w:t>
      </w:r>
    </w:p>
    <w:p>
      <w:r>
        <w:t>种酥麻快感会让他精关失守、一射如注的。</w:t>
      </w:r>
    </w:p>
    <w:p>
      <w:r>
        <w:t>同时李副将见到黄蓉星眸半闭，红唇微张，性感的檀口不断喷出如兰般的香气，那种销魂蚀骨的神情真是勾魂</w:t>
      </w:r>
    </w:p>
    <w:p>
      <w:r>
        <w:t>摄魄。他待胯下肉棒已适应了小穴的吸吮后，迅速吻住了黄蓉的香唇，一面疯狂吸吮她口腔里的唾液玉津，更用舌</w:t>
      </w:r>
    </w:p>
    <w:p>
      <w:r>
        <w:t>头与她的香滑舌头纠缠扭卷。同时，防止俏黄蓉运功抗拒、他抵压住花芯的阳具猛地狂力抽插起来，一下比一下重，</w:t>
      </w:r>
    </w:p>
    <w:p>
      <w:r>
        <w:t>一下比一下快，每一下都重重的击着花芯，「噗哧，噗哧，噗哧……」的水声，与「啪啪，啪啪，啪啪……」的两</w:t>
      </w:r>
    </w:p>
    <w:p>
      <w:r>
        <w:t>个肉体交媾声奇妙地形成了一曲交响乐章。</w:t>
      </w:r>
    </w:p>
    <w:p>
      <w:r>
        <w:t>「唔唔……太深了……！啊……轻……轻……些……嘛！呜呜……要泄……身……了……！不……行……啦…</w:t>
      </w:r>
    </w:p>
    <w:p>
      <w:r>
        <w:t>…！」</w:t>
      </w:r>
    </w:p>
    <w:p>
      <w:r>
        <w:t>成熟艳丽的武林第一美女黄蓉的销魂叫床声果然是世间一绝。她轻启檀口娇呻浪啼，粉臀猛烈摇摆起伏，凶悍</w:t>
      </w:r>
    </w:p>
    <w:p>
      <w:r>
        <w:t>绝伦的大肉棒进进出出地撞击着蜜穴，香喷喷的淫液被一波波的带出小穴，水花四溅，沾湿了黄蓉的大腿内侧、雪</w:t>
      </w:r>
    </w:p>
    <w:p>
      <w:r>
        <w:t>臀和床铺，那根忙过不可开交的大肉棒亦变成水淋淋的肉柱，而且看似还威风八面哩。</w:t>
      </w:r>
    </w:p>
    <w:p>
      <w:r>
        <w:t>大家可能会问：为何黄蓉的销魂蚀骨叫床声响遍整个房间，外面却一点动静都没有？大武小武和郭芙究竟去了</w:t>
      </w:r>
    </w:p>
    <w:p>
      <w:r>
        <w:t>那儿？原来当李副将有要事求见黄蓉，因他又是熟客、可以直接到屋内找黄蓉时、无意在房外偷窥到黄蓉正在绮梦</w:t>
      </w:r>
    </w:p>
    <w:p>
      <w:r>
        <w:t>里与霍都进行热辣辣、抵死缠绵的性交。当时的黄蓉一双令男人不由自主阳具勃起的修长粉腿，浑圆饱满的玉臀、</w:t>
      </w:r>
    </w:p>
    <w:p>
      <w:r>
        <w:t>高挺不坠、弹力过人、柔腻滑润、雪白诱人的乳房全露了出来，并且还不断挺起臀部上下套动，乳白色的蜜汁清楚</w:t>
      </w:r>
    </w:p>
    <w:p>
      <w:r>
        <w:t>地自两片花瓣间的粉红色裂缝汹涌而出，黄蓉面部表情极其娇媚冶艳，性感小嘴不断浪啼哭叫，似是陷入至高的性</w:t>
      </w:r>
    </w:p>
    <w:p>
      <w:r>
        <w:t>欲高潮中……老奸巨滑、性经验丰富的李副将知道机会到了，说不定今日就可一亲香泽，黄蓉的美色和艳丽成熟诱</w:t>
      </w:r>
    </w:p>
    <w:p>
      <w:r>
        <w:t>人的胴体是他一向梦寐以求的性对象。因此，他假意向大武小武和郭芙推荐一个新奇好玩的地方，还给他们银両花</w:t>
      </w:r>
    </w:p>
    <w:p>
      <w:r>
        <w:t>用，并且关照他们别急着回府，他与黄蓉有要事需要很长的时间去讨论……李副将的鬼话果然骗到了郭家三少年，</w:t>
      </w:r>
    </w:p>
    <w:p>
      <w:r>
        <w:t>他兴奋得几乎全身酥软、有轻飘飘的感觉。</w:t>
      </w:r>
    </w:p>
    <w:p>
      <w:r>
        <w:t>前事交代过后，再看看这时的黄蓉。她被李副将湿吻着红唇，丁香美舌也让他纠缠到快要断掉，檀口内的唾液</w:t>
      </w:r>
    </w:p>
    <w:p>
      <w:r>
        <w:t>被他吸吮过够；胸前两个玉乳亦被他力度适中的搓揉、捏抚过不亦乐乎，两颗似花生米般大的乳头更让他细捏、撩</w:t>
      </w:r>
    </w:p>
    <w:p>
      <w:r>
        <w:t>拨，又用嘴狂吸、用舌头舔舐、打圈，更用牙齿轻咬或拉长；胯下蜜穴却被李副将巨大的阳具猛烈狠狠冲刺撞击…</w:t>
      </w:r>
    </w:p>
    <w:p>
      <w:r>
        <w:t>…啊，上中下三路合攻下，艳光四射、似熟透苹果般香甜的美艳尤物黄蓉早已忘了运功抗拒。她的一双雪白藕臂紧</w:t>
      </w:r>
    </w:p>
    <w:p>
      <w:r>
        <w:t>抓住李副将的腰围，两条美不胜收的玉腿张成M 字型，浑圆的美臀挺得好高，又放下，再往上挺去……；小穴里的</w:t>
      </w:r>
    </w:p>
    <w:p>
      <w:r>
        <w:t>粉嫩肉壁正逐渐收缩紧箍着插进来的大肉棒……李副将知道胯下的美艳尤物性高潮要到了，于是，他耸动着屁股疯</w:t>
      </w:r>
    </w:p>
    <w:p>
      <w:r>
        <w:t>狂猛抽猛插，尽管黄蓉娇啼连连，浪叫不已，他一面欣赏，同时更刺激他的英雄成就感。他挺入抽出的动作不但未</w:t>
      </w:r>
    </w:p>
    <w:p>
      <w:r>
        <w:t>见放缓，反而比前更快更狠更沉重，每一下都击中花芯……「啊……轻……些……！呜呜……太深了……！哦唔…</w:t>
      </w:r>
    </w:p>
    <w:p>
      <w:r>
        <w:t>…唔唔……太……重……了……！不要……我不……要……！啊……！」</w:t>
      </w:r>
    </w:p>
    <w:p>
      <w:r>
        <w:t>好一个艳如桃李、热情如火的尤物，黄蓉一声绕梁三日的娇吟浪叫，子宫口紧啜住插进来的大龟头，实时喷出</w:t>
      </w:r>
    </w:p>
    <w:p>
      <w:r>
        <w:t>一大股黏黏的、乳白色的炽熟阴精，完全浇到紫红色的大龟头上。黄蓉诱人的娇躯像八爪鱼般手脚紧箍着李副将，</w:t>
      </w:r>
    </w:p>
    <w:p>
      <w:r>
        <w:t>玉臀上下起伏疯狂猛摇过不停。</w:t>
      </w:r>
    </w:p>
    <w:p>
      <w:r>
        <w:t>即使李副将性爱技术高深，玩女人经验老到，但碰上武林第一美女，美艳娇嫩不可方物的黄蓉、经她美穴狂吸、</w:t>
      </w:r>
    </w:p>
    <w:p>
      <w:r>
        <w:t>玉臀猛摇之下、阳精已守不住如火炮似的狂射「卜，卜，卜……」点滴不漏地灌入黄蓉深奥的子宫深处。</w:t>
      </w:r>
    </w:p>
    <w:p>
      <w:r>
        <w:t>大龟头与子宫口紧紧的互吸互吻得天衣无缝。黄蓉的宝穴适时喷出股温柔滑润的液体，让大龟头浸淫其中得到</w:t>
      </w:r>
    </w:p>
    <w:p>
      <w:r>
        <w:t>调息，因此，射精后的阳具竟然能保持坚硬如铁的硬度，而无软化迹象，这为何要称黄蓉的宝穴是百年不遇的宝贝</w:t>
      </w:r>
    </w:p>
    <w:p>
      <w:r>
        <w:t>了！</w:t>
      </w:r>
    </w:p>
    <w:p>
      <w:r>
        <w:t>又是一个闷热的晚上，屋外看来连半点儿风都没有。</w:t>
      </w:r>
    </w:p>
    <w:p>
      <w:r>
        <w:t>郭靖又带着丐帮众兄弟出外四处巡查没空回府休息了，因为近日盛传蒙古人的先头部队已扎营于襄阳附近，且</w:t>
      </w:r>
    </w:p>
    <w:p>
      <w:r>
        <w:t>不时派遣探子潜入城里刺探军情，或进行绑架、暗杀等勾当，帮助守城的江湖众侠士皆轻率不得。</w:t>
      </w:r>
    </w:p>
    <w:p>
      <w:r>
        <w:t>黄蓉有孕在身，郭靖爱妻心切不许她随行，怕的是动了胎气伤及腹中小生命。</w:t>
      </w:r>
    </w:p>
    <w:p>
      <w:r>
        <w:t>黄蓉当然尊重夫婿的意见留在府中休养，她百无聊赖的耽在书房看书。忽然，屋顶上似有夜行人走动的声音，</w:t>
      </w:r>
    </w:p>
    <w:p>
      <w:r>
        <w:t>黄蓉按兵不动假装没事发生。然而，却响起大武小武和郭芙的叱喝声：「屋顶上的鼠辈还不滚下来受死，堂堂有名</w:t>
      </w:r>
    </w:p>
    <w:p>
      <w:r>
        <w:t>的郭大侠府第你们都敢闯进来，真的是找死！」大武小武齐声在那里耀武扬威。</w:t>
      </w:r>
    </w:p>
    <w:p>
      <w:r>
        <w:t>果然，屋顶上跳下两名黑衣人。哎，他们相貌很相似，根本分不出来有何不一样。原来他们是蒙古人辛苦请来</w:t>
      </w:r>
    </w:p>
    <w:p>
      <w:r>
        <w:t>的高手：拔拉都，拔拉曼兄弟。他们练成了像铁布衫刀枪不入的硬功。</w:t>
      </w:r>
    </w:p>
    <w:p>
      <w:r>
        <w:t>他们兄弟两人，哥哥拔拉都天生好色，这次肯答应出山是因为贪慕武林第一美女黄蓉的美艳娇媚、天姿国色而</w:t>
      </w:r>
    </w:p>
    <w:p>
      <w:r>
        <w:t>来的；弟弟拔拉曼则爱财如命，蒙古人当然也让他称心满意啦。</w:t>
      </w:r>
    </w:p>
    <w:p>
      <w:r>
        <w:t>今夜，拔拉都实在欲火缠身，忍不住要夜探郭府，希望会一会自己的性爱对象黄蓉，最好能一亲香泽了却心愿。</w:t>
      </w:r>
    </w:p>
    <w:p>
      <w:r>
        <w:t>眼前只有三个乳臭未干的少年，不禁有些失望。拔拉都冷冷瞄他们一下说：「闻名江湖的郭大侠府第怎么只有</w:t>
      </w:r>
    </w:p>
    <w:p>
      <w:r>
        <w:t>你们三个乳臭未干的在守夜呢？」</w:t>
      </w:r>
    </w:p>
    <w:p>
      <w:r>
        <w:t>「当然不是啦。还有我妈、名震江湖的丐帮帮主黄蓉！」郭芙不甘示弱，连自己的底细全盘抖了出来。</w:t>
      </w:r>
    </w:p>
    <w:p>
      <w:r>
        <w:t>拔拉都听闻黄蓉也在府内，不禁眼睛发亮喜形于色了。再细看眼前的美少女，果然长得不俗，瓜子俏脸，身裁</w:t>
      </w:r>
    </w:p>
    <w:p>
      <w:r>
        <w:t>已现出曲线、凹凸有致，胸前两颗玉乳惹人唾涎，一双长腿毕直浑圆，将来必定是另外一个美艳尤物，唔，现在已</w:t>
      </w:r>
    </w:p>
    <w:p>
      <w:r>
        <w:t>惹人遐思了。</w:t>
      </w:r>
    </w:p>
    <w:p>
      <w:r>
        <w:t>郭芙见他双眼瞪着自己全身上下打转，口中不发一言，却是满脸淫笑，不由得怒火中烧，手中长剑实时向他身</w:t>
      </w:r>
    </w:p>
    <w:p>
      <w:r>
        <w:t>上刺去，娇叱一声：「淫贼，你无耻，看剑。」</w:t>
      </w:r>
    </w:p>
    <w:p>
      <w:r>
        <w:t>眼看剑快要刺到他了，但，奇怪的是，他仍纹风不动，脸上笑容不改。终于，郭芙娇声喊道：「着！」</w:t>
      </w:r>
    </w:p>
    <w:p>
      <w:r>
        <w:t>郭芙的长剑竟然像刺到了铁板上一样，而且还「黏」在那里，任凭她费尽吃奶之力也拔不出来。郭芙的俏脸顿</w:t>
      </w:r>
    </w:p>
    <w:p>
      <w:r>
        <w:t>时哭笑不得、究竟是否放手弃剑、抑或继续硬撑下去了？</w:t>
      </w:r>
    </w:p>
    <w:p>
      <w:r>
        <w:t>大武小武适时出声替她解围：「芙妹，你且让开，我们来教训教训他们。」话声未完，两把长剑齐齐攻向拔拉</w:t>
      </w:r>
    </w:p>
    <w:p>
      <w:r>
        <w:t>都。</w:t>
      </w:r>
    </w:p>
    <w:p>
      <w:r>
        <w:t>静立一旁的拔拉曼突然似鬼魅般出手了，只见他双臂一卷，完全视长剑为无物，轻易地把这两把青钢剑抄到手</w:t>
      </w:r>
    </w:p>
    <w:p>
      <w:r>
        <w:t>中，再用力一绞，长剑顿成碎片跌落地面。</w:t>
      </w:r>
    </w:p>
    <w:p>
      <w:r>
        <w:t>与此同时，郭芙正想弃剑往后退之际，突然有股力量拉扯她向前冲，想控制一下自己的身体都不成功，结果就</w:t>
      </w:r>
    </w:p>
    <w:p>
      <w:r>
        <w:t>裁到拔拉都的怀抱中。</w:t>
      </w:r>
    </w:p>
    <w:p>
      <w:r>
        <w:t>当拔拉都拥抱着郭芙软滑细腻的娇躯时，一阵阵少女的幽香迎面掩至，郭芙娇媚的喘息，鼓鼓的酥胸不停的起</w:t>
      </w:r>
    </w:p>
    <w:p>
      <w:r>
        <w:t>伏……这一切让拔拉都欲火沸腾。他二话不说用嘴唇吻住了郭芙微张的红唇。</w:t>
      </w:r>
    </w:p>
    <w:p>
      <w:r>
        <w:t>「唔唔……唔唔……唔唔……！」</w:t>
      </w:r>
    </w:p>
    <w:p>
      <w:r>
        <w:t>郭芙一阵娇吟，令拔拉都更加火上加油。他饥渴的辗转狂吻郭芙娇嫩的红唇，舌头亦成功地伸入她檀口内肆意</w:t>
      </w:r>
    </w:p>
    <w:p>
      <w:r>
        <w:t>四处乱舔，双手在郭芙凹凸有致、香滑细腻的娇躯上乱揉捏摸，已勃起的阳具不停的向她股间挤压顶撞着。</w:t>
      </w:r>
    </w:p>
    <w:p>
      <w:r>
        <w:t>平日郭芙也曾被大武小武兄弟拥吻抚摸过（因她认为将来必定会嫁给其中一人之故），甚至有一次大武舔过她</w:t>
      </w:r>
    </w:p>
    <w:p>
      <w:r>
        <w:t>粉嫩的阴户，还记得当时郭芙泄了两次阴精，大武趁她浑身酥软时用阳具插入她处女嫩穴，在龟头触及处女膜时、</w:t>
      </w:r>
    </w:p>
    <w:p>
      <w:r>
        <w:t>她猛然推开了他，后经他苦苦哀求和甜言相哄下，郭芙只准许他的阳具在小穴里插入一小截抽插，在阴户外射精…</w:t>
      </w:r>
    </w:p>
    <w:p>
      <w:r>
        <w:t>…郭芙被拔拉都浓烈的男人气味、粗犷霸道的湿吻、放荡不羁的舌头在口腔里搅弄和抚摸、已全身酥麻舒软倒在他</w:t>
      </w:r>
    </w:p>
    <w:p>
      <w:r>
        <w:t>怀里娇吟浪啼不已，根本亳无反抗之力。</w:t>
      </w:r>
    </w:p>
    <w:p>
      <w:r>
        <w:t>再说大武小武两人手中的长剑丢掉后，还来不及逃走已被拔拉曼点了穴道，双双昏倒地上。</w:t>
      </w:r>
    </w:p>
    <w:p>
      <w:r>
        <w:t>而拔拉都把郭芙吻得气咻咻，娇躯乱颤。郭芙胴体上慢慢散发一阵阵少女体香，令他食指大动。他一面疯狂湿</w:t>
      </w:r>
    </w:p>
    <w:p>
      <w:r>
        <w:t>吻她，一面把手伸入她衣内去搓揉捏摸那对娇嫩香滑的乳房，真是入手酥滑细腻，又用手指轻搓细捏那两颗变硬突</w:t>
      </w:r>
    </w:p>
    <w:p>
      <w:r>
        <w:t>起的乳头。同时另一手撕掉郭芙近阴户的那一片衣裳，细致撩拨覆盖在饱满阴户上的疏稀毛发，两片娇嫩的花办已</w:t>
      </w:r>
    </w:p>
    <w:p>
      <w:r>
        <w:t>沾有花蜜。拔拉都用食指轻刮花办间粉红色裂缝几下，再把沾满蜜汁的手指放入口里细细品尝。</w:t>
      </w:r>
    </w:p>
    <w:p>
      <w:r>
        <w:t>「唔……，果然不愧是黄蓉之女儿，连小穴里的花蜜也带着淡淡的甜味（原来江湖上盛传，武林第一美女黄蓉</w:t>
      </w:r>
    </w:p>
    <w:p>
      <w:r>
        <w:t>阴户溢出的蜜汁是香甜可口的）！」</w:t>
      </w:r>
    </w:p>
    <w:p>
      <w:r>
        <w:t>他欲火难忍，遂把软滑细腻又昏沉乏力的郭芙轻轻放下，双手撕掉她上衣好方便搓揉把玩那对玉乳，再埋头伏</w:t>
      </w:r>
    </w:p>
    <w:p>
      <w:r>
        <w:t>在郭芙大腿之间，贪婪地舔舐、吸吮、嗅闻她处女嫩穴。他粗糙舌头所到之处尽是水花四溢，但他一滴不漏地舔过</w:t>
      </w:r>
    </w:p>
    <w:p>
      <w:r>
        <w:t>干净，且不时响起「啧，啧，啧，啧……」之悦耳声。</w:t>
      </w:r>
    </w:p>
    <w:p>
      <w:r>
        <w:t>郭芙尚未完全失去知觉，拔拉都的湿吻她粉嫩香穴，抚摸她鼓起坚挺的玉乳和细捏那突起的乳头……她都感觉</w:t>
      </w:r>
    </w:p>
    <w:p>
      <w:r>
        <w:t>到，而且还因此燃起她体内的性欲，但，她亦感到很羞耻、很怒不可遏，因为堂堂的郭家大小姐竟被这么一个陌生</w:t>
      </w:r>
    </w:p>
    <w:p>
      <w:r>
        <w:t>人肆无忌惮的淫辱……拔拉都吸吮、舔舐郭芙的处女嫩穴到乳白色的淫液汹涌而出，喷得他满嘴皆是，这并不能满</w:t>
      </w:r>
    </w:p>
    <w:p>
      <w:r>
        <w:t>足他的性欲。接着，他拿出那根特大号的阳具、用龟头去刮弄、撩拨、打圈和挤压郭芙那湿得一塌胡涂的粉红色裂</w:t>
      </w:r>
    </w:p>
    <w:p>
      <w:r>
        <w:t>缝……「唔唔……别碰我……那里……！啊……！」郭芙娇啼轻叫、粘腻腻的呻吟。</w:t>
      </w:r>
    </w:p>
    <w:p>
      <w:r>
        <w:t>这时拔拉都整个龟头已被郭芙的淫液沾湿了，他沉腰耸股一插，大龟头只掀开两片花办顶进一小截罢了，小穴</w:t>
      </w:r>
    </w:p>
    <w:p>
      <w:r>
        <w:t>已胀得鼓鼓的，蜜汁逐渐从两个性器官吻合之隙缝渗出，滴到郭芙股间和大腿内侧。拔拉都整个大龟头即被圈圈嫩</w:t>
      </w:r>
    </w:p>
    <w:p>
      <w:r>
        <w:t>肉吞噬和吸吮，那种阵阵酥麻软软柔腻的快感飞快走遍全身，更挑起他无穷无尽的熊熊欲火。于是，他正想运气沉</w:t>
      </w:r>
    </w:p>
    <w:p>
      <w:r>
        <w:t>腰直冲入小穴花芯之际，身后传来一声娇喝：「慢着！等一等！」</w:t>
      </w:r>
    </w:p>
    <w:p>
      <w:r>
        <w:t>拔拉都感到阵阵美艳成熟女人特有的肉香从身后扑面而来，他插在郭芙娇嫩的粉红色小穴里那小截的大肉棒竟</w:t>
      </w:r>
    </w:p>
    <w:p>
      <w:r>
        <w:t>然被感染到变得粗长起来。慢慢走到他面前来的是一位遍体生香、莲步姗姗、面貌风华绝代、虽腹部微微鼓起、但</w:t>
      </w:r>
    </w:p>
    <w:p>
      <w:r>
        <w:t>仍不减她身裁高挑、冰肌肉肤、顾盼生姿、冶艳娇媚的美艳妇人。</w:t>
      </w:r>
    </w:p>
    <w:p>
      <w:r>
        <w:t>拔拉都顿时被眼前这位风姿婥妁、举手投足皆充满性挑衅、与散发着诱人性欲、体香独特的美艳尤物迷住了。</w:t>
      </w:r>
    </w:p>
    <w:p>
      <w:r>
        <w:t>他怔了几秒钟，即被这位丽人娇滴滴的声音拉回现实。</w:t>
      </w:r>
    </w:p>
    <w:p>
      <w:r>
        <w:t>「你可否将小女和拙徒放走呢？」黄蓉香唇轻启，檀口吐出如出谷黄莺般的悦耳娇吟声来。</w:t>
      </w:r>
    </w:p>
    <w:p>
      <w:r>
        <w:t>拔拉都甚至嗅闻到黄蓉檀口喷出吐气如兰的热气，定了一下神，炽热的眼神紧盯着黄蓉那仙女般的胴体，一字</w:t>
      </w:r>
    </w:p>
    <w:p>
      <w:r>
        <w:t>一字清楚地答道：「既然美人提出我一定照做，但，我要你的身体去代替你女儿，一个换一个，如何？」</w:t>
      </w:r>
    </w:p>
    <w:p>
      <w:r>
        <w:t>「你太过份，太放肆了……！」黄蓉气得浑身颤抖，俏脸蒙上层绯红煞是另有一番风韵。</w:t>
      </w:r>
    </w:p>
    <w:p>
      <w:r>
        <w:t>拔拉都见计谋得逞，赶紧向黄蓉施加压力。他的手继续搓揉细捏着郭芙的美乳，用嘴狂啜她突出的乳头，胯下</w:t>
      </w:r>
    </w:p>
    <w:p>
      <w:r>
        <w:t>耸动臀部轻轻抽插郭芙紧狭多汁的处女圣穴，阳具又深入少许……郭芙动情的发出声声娇啼：「唔唔……不要……，</w:t>
      </w:r>
    </w:p>
    <w:p>
      <w:r>
        <w:t>太大……啊……好重……！」</w:t>
      </w:r>
    </w:p>
    <w:p>
      <w:r>
        <w:t>娇媚冶艳的黄蓉实时被吓呆了，她再走前两步娇叱：「且慢，你……有事可再作商量，先把小女放下吧。」黄</w:t>
      </w:r>
    </w:p>
    <w:p>
      <w:r>
        <w:t>蓉讲到最后两句时声音娇柔，似有妥协之意，而且，她娇靥酡红，春意撩人。</w:t>
      </w:r>
    </w:p>
    <w:p>
      <w:r>
        <w:t>拨拉都已隐隐闻到自黄蓉丰盈娇媚冶艳、诱人性欲高涨的胴体传过来的成熟美艳尤物的香气，他如服春药般抓</w:t>
      </w:r>
    </w:p>
    <w:p>
      <w:r>
        <w:t>住郭芙的香臀连连抽插，郭芙登时娇啼不已，两条美腿紧夹着他腰围，玉臀上下起伏套动，淫水再度一波波溅出…</w:t>
      </w:r>
    </w:p>
    <w:p>
      <w:r>
        <w:t>…</w:t>
      </w:r>
    </w:p>
    <w:p>
      <w:r>
        <w:t>黄蓉见此情况就不顾一切扑向拔拉都，口中娇呼：「快放开我女儿……」话声未完，她诱人、粉嫩香滑的胴体</w:t>
      </w:r>
    </w:p>
    <w:p>
      <w:r>
        <w:t>竟被拨拉都搂抱个正着，而且，拔拉都气咻咻的嘴唇、亦成功吻住了黄蓉那娇艳欲滴的性感红唇，并且用膝头分开</w:t>
      </w:r>
    </w:p>
    <w:p>
      <w:r>
        <w:t>她玉腿，将那根沾满了郭芙香滑蜜汁的阳具隔着薄纱顶进了黄蓉已沾湿的阴户口，还企图破穴直插入花芯呢。</w:t>
      </w:r>
    </w:p>
    <w:p>
      <w:r>
        <w:t>另外，他饥渴地疯狂吸吮黄蓉的香唇，粗糙湿长的舌头已敲开她洁白的贝齿，突入她香滑的口腔中追捕她的丁</w:t>
      </w:r>
    </w:p>
    <w:p>
      <w:r>
        <w:t>香舌头。当然，在黄蓉娇啼轻呼「唔唔……唔唔……」几声后，她那湿滑甜美的舌头亦被他的舌头吸吮过正着，还</w:t>
      </w:r>
    </w:p>
    <w:p>
      <w:r>
        <w:t>紧紧纠缠不休。黄蓉吐气如兰的檀口中的甘美唾液，拨拉都吸吮得津津有味，如同快渴死的人喜获甘霖般饥渴地疯</w:t>
      </w:r>
    </w:p>
    <w:p>
      <w:r>
        <w:t>狂吸啜。</w:t>
      </w:r>
    </w:p>
    <w:p>
      <w:r>
        <w:t>不一会，俏艳娇媚的黄蓉己娇啼不休，她鼻翼嗡动，气息咻咻，媚眸半闭，檀口四处都沾满拨拉都的口水，娇</w:t>
      </w:r>
    </w:p>
    <w:p>
      <w:r>
        <w:t>躯娇慵乏力，软倒在他怀里。</w:t>
      </w:r>
    </w:p>
    <w:p>
      <w:r>
        <w:t>「唔唔……放开……我，快……放开我……！不要……在……这儿……！」娇慵诱人的黄蓉好不容易挣脱他的</w:t>
      </w:r>
    </w:p>
    <w:p>
      <w:r>
        <w:t>湿吻，喘着气咻咻的说。</w:t>
      </w:r>
    </w:p>
    <w:p>
      <w:r>
        <w:t>拨拉都用嘴唇占据了黄蓉娇嫩雪白的粉颈，又用舌头仔细舔舐，如：颈，耳垂，耳孔，逐渐向胸前吻去。胯下</w:t>
      </w:r>
    </w:p>
    <w:p>
      <w:r>
        <w:t>的阳具虽隔着薄纱，他仍觉蜜穴里紧箍住大龟头的肉壁正在收缩和吸啜着，令好色如命的拨拉都爽到极点，忘了身</w:t>
      </w:r>
    </w:p>
    <w:p>
      <w:r>
        <w:t>处何方，只知拚命耸动臀部疯狂猛插、抽出、又全力顶入……「啊……！不……要……！不要……在这儿……！」</w:t>
      </w:r>
    </w:p>
    <w:p>
      <w:r>
        <w:t>表情淫浪艳媚的黄蓉猛摇螓首轻叫。</w:t>
      </w:r>
    </w:p>
    <w:p>
      <w:r>
        <w:t>原来在拨拉都狂力勇猛的冲刺下，隔着阳具的薄纱被冲破了缺口，大龟头竟然直接顶入黄蓉娇嫩香气咻咻的粉</w:t>
      </w:r>
    </w:p>
    <w:p>
      <w:r>
        <w:t>穴直达花芯。顿时龟头上的肉冠刮弄着娇嫩粉红色的肉壁，带给双方阵阵难以形容的酥麻软滑的快感。</w:t>
      </w:r>
    </w:p>
    <w:p>
      <w:r>
        <w:t>拔拉都索性将黄蓉抱起来，把她那双雪白修长粉腿围在腰间，这样插在小穴里的阳具可以钻入得更深更深，他</w:t>
      </w:r>
    </w:p>
    <w:p>
      <w:r>
        <w:t>全面狂抽劲插，臀部如打鼓般疯狂耸动，不断被掀开的两片花瓣带出如缺堤般的蜜汁淫液，溅湿了两个正在交媾的</w:t>
      </w:r>
    </w:p>
    <w:p>
      <w:r>
        <w:t>性器官，也让娇艳诱人的黄蓉娇媚的胴体狂抖，浑圆美臀不停上下起伏，或摇摆旋磨，或挤压撞击，似是化解他鲁</w:t>
      </w:r>
    </w:p>
    <w:p>
      <w:r>
        <w:t>莽的入侵……「卜滋，卜滋，卜滋……」的抽水声，清脆利落的「啪啪，啪啪，啪啪，啪啪……」两个肉体相碰响</w:t>
      </w:r>
    </w:p>
    <w:p>
      <w:r>
        <w:t>声，皆惹人遐思，连那只会贪财的拔拉曼也动容起来。</w:t>
      </w:r>
    </w:p>
    <w:p>
      <w:r>
        <w:t>另一方面拔拉都一手紧搂着她腰围，另一手扯开她胸前薄纱，去搓、摸、揉、捏那双雪白饱满又膨胀坚挺不坠</w:t>
      </w:r>
    </w:p>
    <w:p>
      <w:r>
        <w:t>的乳房，同时更用嘴去狂吸猛啜着她香滑细腻突起的乳头，品尝着黄蓉娇嫩乳头泌出甜丝丝的奶汁，又用舌头在乳</w:t>
      </w:r>
    </w:p>
    <w:p>
      <w:r>
        <w:t>晕上打圈，用牙齿轻咬或拉扯那浅红色花生米般大的乳头……「呜呜……不……要……，喔啊……不要……在这儿</w:t>
      </w:r>
    </w:p>
    <w:p>
      <w:r>
        <w:t>……！唔唔……轻……点……！要……到……了……！呜呜呜……！」</w:t>
      </w:r>
    </w:p>
    <w:p>
      <w:r>
        <w:t>表情充满性诱惑与冶艳的黄蓉、红唇吐出尽是销魂蚀骨的叫床声。她香滑细腻的胴体狂抖动得如鱼落在沙滩上，</w:t>
      </w:r>
    </w:p>
    <w:p>
      <w:r>
        <w:t>微翘浑圆的雪臀猛烈地吞吐着拔拉都那根巨大的肉棒，乳白色的蜜汁淫水涌出，黄蓉独有的肉香浓郁芬芳，令拔拉</w:t>
      </w:r>
    </w:p>
    <w:p>
      <w:r>
        <w:t>都有置身于性欲的云端上不知身在何方之感！</w:t>
      </w:r>
    </w:p>
    <w:p>
      <w:r>
        <w:t>拔拉都以为怀里的美艳尤物已被他高超的性爱技术、粗壮巨大的肉棒控制住，那可大错特错了！拔拉都完全不</w:t>
      </w:r>
    </w:p>
    <w:p>
      <w:r>
        <w:t>理会黄蓉不要在这儿交媾的要求，只顾着追寻官感上的刺激，和享受黄蓉娇嫩惹人遐思的雪白胴体。他近乎疯狂的</w:t>
      </w:r>
    </w:p>
    <w:p>
      <w:r>
        <w:t>抽刺进出那天生狭紧、娇嫩多汁的美穴，忘形的鲸啜她乳头上的奶汁，与把玩揉捏那双高耸膨胀似上满气体的玉乳，</w:t>
      </w:r>
    </w:p>
    <w:p>
      <w:r>
        <w:t>耳边围绕着黄蓉的娇啼轻喘声，和檀口喷出甜腻腻的热气……就在拔拉都进入忘我之际，每一次进出黄蓉蜜穴、每</w:t>
      </w:r>
    </w:p>
    <w:p>
      <w:r>
        <w:t>一下皆击中娇嫩花芯的肉棒突然被一种无形的气体迫离阴道，本来搂着他脖子的纤纤玉手竟重重的击中他脑袋，怀</w:t>
      </w:r>
    </w:p>
    <w:p>
      <w:r>
        <w:t>中娇慵柔若无骨、容易挑起男人性欲的胴体亦趁他痛苦分神而挣脱开去。幸好他练的是铁布衫硬功，脑袋受了黄蓉</w:t>
      </w:r>
    </w:p>
    <w:p>
      <w:r>
        <w:t>猛地一击，只觉头昏了几秒钟而已，并无大碍。</w:t>
      </w:r>
    </w:p>
    <w:p>
      <w:r>
        <w:t>他定过神后，大声吩咐拔拉曼替他护法，随即追随着黄蓉身后进入了房间。</w:t>
      </w:r>
    </w:p>
    <w:p>
      <w:r>
        <w:t>拔拉都立刻关上房门，见到艳丽性感的黄蓉俏生生的站着那里。他如饿狼扑兔般扑向她，双手直伸到胸前摸去，</w:t>
      </w:r>
    </w:p>
    <w:p>
      <w:r>
        <w:t>好一个黄蓉待他的手快沾到自己时，即施展出沾衣十八跌招数，把他摔到东倒西歪。拔拉都一试再试，还是被摔到</w:t>
      </w:r>
    </w:p>
    <w:p>
      <w:r>
        <w:t>七晕八素，连黄蓉衣边也沾不上。</w:t>
      </w:r>
    </w:p>
    <w:p>
      <w:r>
        <w:t>上回讲到欲火焚身的拔拉都跟随黄蓉进入房间，以为可以顺利一亲香泽，享受她柔若无骨、光滑细腻的美艳胴</w:t>
      </w:r>
    </w:p>
    <w:p>
      <w:r>
        <w:t>体，尤其她胯下那百年难得的宝穴，可真是百操不厌呵。</w:t>
      </w:r>
    </w:p>
    <w:p>
      <w:r>
        <w:t>不料，当他如饿狼般扑向性感诱人、销魂蚀骨的武林第一美女黄蓉时，随即被聪明绝顶、智能过人的黄蓉、使</w:t>
      </w:r>
    </w:p>
    <w:p>
      <w:r>
        <w:t>用沾衣十八跌的招数摔倒。</w:t>
      </w:r>
    </w:p>
    <w:p>
      <w:r>
        <w:t>他很不甘心，已经到口、正在品尝中的美食怎能白白让她从嘴边溜走？！</w:t>
      </w:r>
    </w:p>
    <w:p>
      <w:r>
        <w:t>于是，他一试再试，还是连黄蓉衣边都未沾上就被摔到七晕八素。拔拉都急到汗如雨下，衣衫湿透，一面站在</w:t>
      </w:r>
    </w:p>
    <w:p>
      <w:r>
        <w:t>那儿喘气，一面挖尽心思想对策。</w:t>
      </w:r>
    </w:p>
    <w:p>
      <w:r>
        <w:t>反观成熟性感的黄蓉仍气定神闲、俏生生的站在那儿，她胴体里散放出隐若可闻、刺激男人性欲高涨的成熟女</w:t>
      </w:r>
    </w:p>
    <w:p>
      <w:r>
        <w:t>人肉香，拔拉都当然嗅闻出，那是来自黄蓉雪白细腻、滑不溜手的美艳胴体的香气，但自己总是不能走近她半步。</w:t>
      </w:r>
    </w:p>
    <w:p>
      <w:r>
        <w:t>因湿透的衣衫粘贴在身上很不舒服，拔拉都随手把上衣脱掉，长满全身蜷曲的软毛和结实纠结的肌肉立即映入</w:t>
      </w:r>
    </w:p>
    <w:p>
      <w:r>
        <w:t>黄蓉眼里。她娇声「啊……！」了一下，娇靥酡红。</w:t>
      </w:r>
    </w:p>
    <w:p>
      <w:r>
        <w:t>拔拉都灵机一触，索性连下身的裤子一并脱去，挺着坚硬如铁、又粗壮巨大的阳具一步一步扑向黄蓉。</w:t>
      </w:r>
    </w:p>
    <w:p>
      <w:r>
        <w:t>黄蓉被眼前的景象吓呆了。拔拉都全身都长满蜷曲的软毛，浓浓的男人汗臭味迎面而来。</w:t>
      </w:r>
    </w:p>
    <w:p>
      <w:r>
        <w:t>就在这电光火石一闪即过之际，拔拉都壮硕的身躯已在眼前，黄蓉急忙把他摔开，但他有力的双臂已紧搂夹箍</w:t>
      </w:r>
    </w:p>
    <w:p>
      <w:r>
        <w:t>着她香喷喷的胴体，并且与黄蓉一齐倒地。</w:t>
      </w:r>
    </w:p>
    <w:p>
      <w:r>
        <w:t>两人落地时，拔拉都在下面，黄蓉在上压着他。不过，她那双修长挺直的美腿却被他的双膝分开了。同时，在</w:t>
      </w:r>
    </w:p>
    <w:p>
      <w:r>
        <w:t>黄蓉仍未定下神来的一剎那，拔拉都迅速撕裂了她胴体上的薄纱和小内兜成碎片。</w:t>
      </w:r>
    </w:p>
    <w:p>
      <w:r>
        <w:t>所以，一旦黄蓉回过神来，发觉自己已全身赤条条的，被拔拉都紧紧搂抱着。他巨大粗壮的阳具早就在她香滑</w:t>
      </w:r>
    </w:p>
    <w:p>
      <w:r>
        <w:t>多汁的美穴门外候命，似鸭蛋般大、紫红色的龟头正轻刮着她粉嫩的裂缝，与掀开那两片肥美湿滑的花瓣，黏滋滋</w:t>
      </w:r>
    </w:p>
    <w:p>
      <w:r>
        <w:t>的蜜汁不断地渗出，霎时间沾湿了整个龟头和阳具。</w:t>
      </w:r>
    </w:p>
    <w:p>
      <w:r>
        <w:t>黄蓉不甘被奸淫，连忙运功于双臂，一对雪白细腻的纤纤玉手往拔拉都头部拍去。不料，手掌尚未到，突然觉</w:t>
      </w:r>
    </w:p>
    <w:p>
      <w:r>
        <w:t>得胯下滴着蜜汁的美穴，被一根冒着热气的阳具破穴没根而入，狠狠的抵压着娇嫩的花芯。又胀痛又酥麻舒软的快</w:t>
      </w:r>
    </w:p>
    <w:p>
      <w:r>
        <w:t>感，适时传遍全身，黄蓉不禁娇吟失声：「啊……唔……！」</w:t>
      </w:r>
    </w:p>
    <w:p>
      <w:r>
        <w:t>拔拉都虽则冒险用阳具及时一插得手，但头部被黄蓉的玉掌掌风扫中，仍隐隐作痛，也因这一痛分散了他的插</w:t>
      </w:r>
    </w:p>
    <w:p>
      <w:r>
        <w:t>穴快感，不然，他的大龟头让黄蓉粉嫩的子宫口紧紧的箍啜住，不立刻射精才怪呢！</w:t>
      </w:r>
    </w:p>
    <w:p>
      <w:r>
        <w:t>拔拉都见机不可失，忍着头痛，双手抓住黄蓉粉嫩浑圆的玉臀往下压去，自己的臀部疯狂猛烈地往上挺伏不休，</w:t>
      </w:r>
    </w:p>
    <w:p>
      <w:r>
        <w:t>炽热坚硬似铁般的大龟头每一下都结实地撞击到花芯，同时亦把那酥酥麻麻软软滑腻的快感扩散开去。</w:t>
      </w:r>
    </w:p>
    <w:p>
      <w:r>
        <w:t>拔拉都粗重的喘着气，屁股挺伏抽顶的动作越发加快。而黄蓉更仰着娇躯，用藕臂支撑着身子，粉脸通红，性</w:t>
      </w:r>
    </w:p>
    <w:p>
      <w:r>
        <w:t>感小嘴发出如泣如诉般的浪叫荡啼：「啊……呜……，要……破皮……了！唔唔……轻……点……，太……深……</w:t>
      </w:r>
    </w:p>
    <w:p>
      <w:r>
        <w:t>啊……太大力……了……啊……！「</w:t>
      </w:r>
    </w:p>
    <w:p>
      <w:r>
        <w:t>拔拉都知道非要把黄蓉带到真正的性高潮去不可，否则，这位聪慧过人的美艳尤物又要抗拒了。故此，他鼓动</w:t>
      </w:r>
    </w:p>
    <w:p>
      <w:r>
        <w:t>臀部全力旋顶、撞压和深入摩擦娇嫩的肉壁。嘴巴和舌头并用发力吸吮黄蓉的高耸入云、坚挺不坠的美乳，和那淡</w:t>
      </w:r>
    </w:p>
    <w:p>
      <w:r>
        <w:t>红色突起的乳头，轻咬、打圈、细舔……情欲淫兴被挑得如火般旺的黄蓉，微翘的雪臀忍不住配合拔拉都要命的抽</w:t>
      </w:r>
    </w:p>
    <w:p>
      <w:r>
        <w:t>顶，只见她湿漉漉的蜜穴不停吞噬入侵的肉棒，整根阳具早已沾满黄蓉乳白色的蜜汁，发出淡淡白色的光环，同时</w:t>
      </w:r>
    </w:p>
    <w:p>
      <w:r>
        <w:t>属于黄蓉体内特有的肉香亦弥漫融入去整个房间的空间，凡男人嗅闻到了，下身阳具难有不勃起的！</w:t>
      </w:r>
    </w:p>
    <w:p>
      <w:r>
        <w:t>拔拉都再次陷入黄蓉的肉欲脂粉陷阱里，他虽以巨大粗壮的肉棒狂顶猛抽着她湿透的蜜穴，又口舌并用猛吸黄</w:t>
      </w:r>
    </w:p>
    <w:p>
      <w:r>
        <w:t>蓉粉嫩雪白细腻突起的乳头，甚至连甜丝丝的乳汁都让他吸吮过够。</w:t>
      </w:r>
    </w:p>
    <w:p>
      <w:r>
        <w:t>但，黄蓉做爱时抵死缠绵的淫浪娇啼，如泣诉如欢乐的呻吟，皆令拔拉都心猿意马，全被她操控住。</w:t>
      </w:r>
    </w:p>
    <w:p>
      <w:r>
        <w:t>此刻，拔拉都再沉迷在黄蓉的呻吟浪叫中松懈了戒备之心。黄蓉那双修长挺直、线条优美的粉嫩美腿已伸到拔</w:t>
      </w:r>
    </w:p>
    <w:p>
      <w:r>
        <w:t>拉都头部两旁。拔拉都正火红火热地全力抽插她湿漉漉的淫穴，心思全放在一定要黄蓉先到性高潮上面去。</w:t>
      </w:r>
    </w:p>
    <w:p>
      <w:r>
        <w:t>黄蓉强忍着被大龟头撞击花芯所传来的快感的那种肉欲之引诱（她是个性欲特强的美女），暗地里运功集于双</w:t>
      </w:r>
    </w:p>
    <w:p>
      <w:r>
        <w:t>腿上，娇叱一声：「着！」双腿全力一记重击。</w:t>
      </w:r>
    </w:p>
    <w:p>
      <w:r>
        <w:t>果然击中正在全神贯注享受奸淫黄蓉仙女般美艳娇嫩胴体的拔拉都头部，这一击力度颇大，他应声昏了过去。</w:t>
      </w:r>
    </w:p>
    <w:p>
      <w:r>
        <w:t>黄蓉喜出望外，她一面大口气大口气的喘着，一面艰辛地慢慢站起来。</w:t>
      </w:r>
    </w:p>
    <w:p>
      <w:r>
        <w:t>当她的蜜穴离开拔拉都的阳具时，「卜」的响了一声。不少淫水自她宝穴里涌出，见到他的阳具仍然是一柱擎</w:t>
      </w:r>
    </w:p>
    <w:p>
      <w:r>
        <w:t>天般耀武扬威，黄蓉俏脸通红起来。</w:t>
      </w:r>
    </w:p>
    <w:p>
      <w:r>
        <w:t>黄蓉步伐蹒跚地走到大床赤裸裸地趴着娇喘，连衣衫也懒得披上。以一个怀孕五个多月的美妇人，被拔拉都奸</w:t>
      </w:r>
    </w:p>
    <w:p>
      <w:r>
        <w:t>淫了一个多时辰，竭尽全力忍着体内欲火煎熬，还与他肉搏一场，体力几乎消耗净尽。</w:t>
      </w:r>
    </w:p>
    <w:p>
      <w:r>
        <w:t>黄蓉似乎也低估了拔拉都一些。他的确是被黄蓉踢昏了，但，他练的是铁布衫硬功，黄蓉那一击只能让他短暂</w:t>
      </w:r>
    </w:p>
    <w:p>
      <w:r>
        <w:t>昏迷而已。</w:t>
      </w:r>
    </w:p>
    <w:p>
      <w:r>
        <w:t>当黄蓉赤裸裸地趴在床上喘气调息之际，拔拉都已清醒过来。他见到赤裸作海棠春睡的黄蓉那诱人忍不住要射</w:t>
      </w:r>
    </w:p>
    <w:p>
      <w:r>
        <w:t>精的胴体，他体内欲火再次沸腾。</w:t>
      </w:r>
    </w:p>
    <w:p>
      <w:r>
        <w:t>他悄悄掩至黄蓉身边，见到自己这位性爱对手仍然娇喘不已。雪白饱满微翘的美臀似向他招手，看守小穴的两</w:t>
      </w:r>
    </w:p>
    <w:p>
      <w:r>
        <w:t>片娇嫩花瓣微微的一开一阖，似是喷着热气，中间那粉红色的裂缝不但湿滑，还渗着乳白色的蜜汁呢！</w:t>
      </w:r>
    </w:p>
    <w:p>
      <w:r>
        <w:t>拔拉都跪倒在黄蓉两腿之间，两手抓紧箍压她手脚，用嘴唇把她丰臀微微翘高，再把他又湿又长又粗糙的舌头</w:t>
      </w:r>
    </w:p>
    <w:p>
      <w:r>
        <w:t>掀开她两片花瓣，然后直伸入黄蓉那粉嫩多汁的美穴里，整条舌头几乎尽插进去。</w:t>
      </w:r>
    </w:p>
    <w:p>
      <w:r>
        <w:t>正在闭目调息的黄蓉，那料到这个拔拉都如斯顽强难缠。她手脚被制住动弹不得，胯下那敏感易湿的蜜穴被他</w:t>
      </w:r>
    </w:p>
    <w:p>
      <w:r>
        <w:t>的长舌闯了进去，又舔又抽插又打圈，他更用牙齿轻咬她突出的阴蒂呢！忘形的娇吟浪啼再次发自黄蓉喘气咻咻的</w:t>
      </w:r>
    </w:p>
    <w:p>
      <w:r>
        <w:t>檀口：「呜唔……舔得……太重……啦！喔……呵……不要……舔……那里唔……！啊……不要……碰……那……</w:t>
      </w:r>
    </w:p>
    <w:p>
      <w:r>
        <w:t>儿……啊……！「原来拔拉都的舌头从阴道移到股间，见到淫液流经的花蕾被映衬得娇艳夺目，明艳动人，令他目</w:t>
      </w:r>
    </w:p>
    <w:p>
      <w:r>
        <w:t>瞪口呆，心想：黄蓉真是世上难得的娇艳尤物，连屁眼都比别人好看。他的舌头立即伸入去猛挑狂顶，那种麻痒如</w:t>
      </w:r>
    </w:p>
    <w:p>
      <w:r>
        <w:t>蚂蚁轻咬般的美妙快感，令黄蓉雪臀猛烈地摇摆旋磨不休，蜜穴内的蜜汁喷完一次又一次，溅得拔拉都一头一脸都</w:t>
      </w:r>
    </w:p>
    <w:p>
      <w:r>
        <w:t>是。</w:t>
      </w:r>
    </w:p>
    <w:p>
      <w:r>
        <w:t>拔拉都见时机已到，用手拿着大肉棒轻轻掀开黄蓉两片花瓣，借着湿滑的蜜汁，肉棒「滋」的一声整根没入小</w:t>
      </w:r>
    </w:p>
    <w:p>
      <w:r>
        <w:t>穴内。</w:t>
      </w:r>
    </w:p>
    <w:p>
      <w:r>
        <w:t>黄蓉感到胯下小穴再次被炽热的大肉棒塞得饱满，情不自禁地摇摆雪臀企图甩掉它，岂料弄巧反拙，不但失败，</w:t>
      </w:r>
    </w:p>
    <w:p>
      <w:r>
        <w:t>反而因两个性器官的相互摩擦产生更强烈的快感。</w:t>
      </w:r>
    </w:p>
    <w:p>
      <w:r>
        <w:t>「啊……要到……要……升……天……啦！唔……太……重……啊……啊……！」</w:t>
      </w:r>
    </w:p>
    <w:p>
      <w:r>
        <w:t>从阳具传至全身那种舒适、难以描述的快感迅速漫延，拔拉都已全面冲刺，他猛力忘形的抽插顶撞造成「啪啪，</w:t>
      </w:r>
    </w:p>
    <w:p>
      <w:r>
        <w:t>啪啪，啪啪……」清脆的响声，配上黄蓉销魂蚀骨的娇喘浪啼，真是好一首春乐交响曲！</w:t>
      </w:r>
    </w:p>
    <w:p>
      <w:r>
        <w:t>就在这千钧一发当中，门外响起拔拉曼的敲门声：「大哥，大事不妙，郭靖及丐帮众人已快到郭府外面了，此</w:t>
      </w:r>
    </w:p>
    <w:p>
      <w:r>
        <w:t>刻若不撤退可麻烦了！」</w:t>
      </w:r>
    </w:p>
    <w:p>
      <w:r>
        <w:t>拔拉都正享受被黄蓉娇嫩的肉壁不断收缩、吸吮、紧箍着大龟头的乐趣，龟头上的马眼也射出黏黏的精液入子</w:t>
      </w:r>
    </w:p>
    <w:p>
      <w:r>
        <w:t>宫口，让子宫吸啜包围……那种快感真是万金难买。</w:t>
      </w:r>
    </w:p>
    <w:p>
      <w:r>
        <w:t>他更知道被自己奸淫多个时辰的黄蓉要泄身了，从她子宫不断狂喷出黏黏的阴精来看，只要给他半个时辰，包</w:t>
      </w:r>
    </w:p>
    <w:p>
      <w:r>
        <w:t>保这位武林第一美女必定疯狂一次又一次阴精喷过不停，直至虚脱昏迷过去。</w:t>
      </w:r>
    </w:p>
    <w:p>
      <w:r>
        <w:t>「大哥，日后有的是机会哪，快点走吧。」又是拔拉曼十万火急的敲门声。</w:t>
      </w:r>
    </w:p>
    <w:p>
      <w:r>
        <w:t>黄蓉销魂摄魄的肉壁紧箍着拔拉都的大龟头，子宫口不停吸吮着他龟头马眼射出的精水，同时不停喷出炽热的</w:t>
      </w:r>
    </w:p>
    <w:p>
      <w:r>
        <w:t>阴精……拔拉都仍然疯狂顶入撞击花芯。黄蓉雪白浑圆的丰臀猛地摇抖盘旋，檀口发出勾魂蚀骨的荡叫声：「啊…</w:t>
      </w:r>
    </w:p>
    <w:p>
      <w:r>
        <w:t>…啊……呜……呜……！」</w:t>
      </w:r>
    </w:p>
    <w:p>
      <w:r>
        <w:t>拔拉都双手狂抓黄蓉的高耸玉乳猛揉乱搓，臀部急剧耸动，大肉棒狂顶猛抽进出那淫汁似缺堤般涌出的宝穴。</w:t>
      </w:r>
    </w:p>
    <w:p>
      <w:r>
        <w:t>一声闷吼，他的精关大开，阳精如箭在弦不得不发……此刻，黄蓉的情欲被挑到沸点，她雪白饱满似羊脂般的胴体</w:t>
      </w:r>
    </w:p>
    <w:p>
      <w:r>
        <w:t>狂抖颤动不休，诱人的体香如一道无形大网网住房间每丁点空间，她的一双雪白美腿已将开，蜜穴内的阴精已雷霆</w:t>
      </w:r>
    </w:p>
    <w:p>
      <w:r>
        <w:t>万钧地喷出……就在此时，房门被撞开了。拔拉曼飞身而入，一手拉开正想在黄蓉阴道射精的拔拉都，另一手捡起</w:t>
      </w:r>
    </w:p>
    <w:p>
      <w:r>
        <w:t>他地上的衣物飞奔离去。当他的阳具才抽离小穴，阳精如飞箭般狂射而出，全喷在黄蓉的胴体上。与此同时，黄蓉</w:t>
      </w:r>
    </w:p>
    <w:p>
      <w:r>
        <w:t>蜜穴内狂喷而出的炽热阴精亦沾满拔拉都的大腿。</w:t>
      </w:r>
    </w:p>
    <w:p>
      <w:r>
        <w:t>不一会儿，大武首先冲入房里来，实时目瞪口呆，立刻把房门上锁。他见到黄蓉赤裸美艳诱人的胴体趴在床上，</w:t>
      </w:r>
    </w:p>
    <w:p>
      <w:r>
        <w:t>她似乎昏迷过去。但那诱人的浑圆美臀微翘起，股间两片娇嫩花瓣遮掩中的粉红色裂缝正滴着乳白色的蜜汁，那种</w:t>
      </w:r>
    </w:p>
    <w:p>
      <w:r>
        <w:t>成熟美艳女人的体香阵阵扑面而来……大武如着魔般慢慢走前去，他猛地跪下捧着黄蓉雪白的丰臀狂吻起来。鼻子</w:t>
      </w:r>
    </w:p>
    <w:p>
      <w:r>
        <w:t>嗅到的全是黄蓉的气味，他由股间吻至黄蓉的宝穴，无论鼻子脸上全沾了她乳白色淫汁，他饥渴地猛吸，又用舌头</w:t>
      </w:r>
    </w:p>
    <w:p>
      <w:r>
        <w:t>去舔吃，如获甘露般珍惜。</w:t>
      </w:r>
    </w:p>
    <w:p>
      <w:r>
        <w:t>这个初懂情欲的少年，竟然被黄蓉的天姿国色、婀娜诱人的胴体迷住了，郭府从此以后可陷入多事之秋啊！</w:t>
      </w:r>
    </w:p>
    <w:p>
      <w:r>
        <w:t>上回讲到大武冲入房间，目睹全身赤裸的黄蓉正趴在床上，似乎陷入性高后短暂的昏迷中……大家不禁要问：</w:t>
      </w:r>
    </w:p>
    <w:p>
      <w:r>
        <w:t>为何只有大武一人，其余小武和郭芙呢？</w:t>
      </w:r>
    </w:p>
    <w:p>
      <w:r>
        <w:t>原来当时拔拉曼在他们兄弟身上点了穴，但力度很轻，两个时辰后穴道即自动解开。大武小武恢复自由后首要</w:t>
      </w:r>
    </w:p>
    <w:p>
      <w:r>
        <w:t>之事，是看看郭芙安全吗？会合郭芙之后，他们见拔拉曼守着房外，而房内隐隐若若传出男女交媾合体时所发出的</w:t>
      </w:r>
    </w:p>
    <w:p>
      <w:r>
        <w:t>呻吟浪叫声和喘气声，声音骤耳听来像是黄蓉和拔拉都的。</w:t>
      </w:r>
    </w:p>
    <w:p>
      <w:r>
        <w:t>于是，他们商量后分头进行来个声东击西之法：小武和郭芙联合郭府家丁们扮作郭靖和丐帮等人正在返回郭府。</w:t>
      </w:r>
    </w:p>
    <w:p>
      <w:r>
        <w:t>大武则守候房外监视动静，只要他们离开房间，他会冲入去看看究竟有何事发生？……大武双手抚摸着黄蓉雪白、</w:t>
      </w:r>
    </w:p>
    <w:p>
      <w:r>
        <w:t>浑圆、中手欲酥的丰臀，和修长滑腻如凝脂般的美腿。嘴巴则猛吸黄蓉粉嫩多汁的蜜穴，更用舌头掀起、挑弄那两</w:t>
      </w:r>
    </w:p>
    <w:p>
      <w:r>
        <w:t>片有些红肿的花瓣（被拔拉都一口气抽插了三个多时辰的小穴，怎会不肿呢？）。大武舔舐得非常细致与疼惜，唯</w:t>
      </w:r>
    </w:p>
    <w:p>
      <w:r>
        <w:t>恐做得太粗鲁而糟蹋了这个百年难遇的宝穴似的。</w:t>
      </w:r>
    </w:p>
    <w:p>
      <w:r>
        <w:t>大武不住地吸吮从黄蓉粉嫩的小穴滴出的蜜汁，入口时带有淡淡的甜味。他不禁兴奋地喃喃自语：果然是甜的！</w:t>
      </w:r>
    </w:p>
    <w:p>
      <w:r>
        <w:t>因外间盛传武林第一美女、丐帮帮主、东邪黄药师的爱女、郭大侠的夫人、胯下小穴流出的蜜汁是甜的，今天大武</w:t>
      </w:r>
    </w:p>
    <w:p>
      <w:r>
        <w:t>证实了外面传言非虚。</w:t>
      </w:r>
    </w:p>
    <w:p>
      <w:r>
        <w:t>他更加趋之若鹜，一口一口如获甘露般慢慢品尝过够。而他双手亦相当忙过不休，无论黄蓉浑圆微翘的粉臀，</w:t>
      </w:r>
    </w:p>
    <w:p>
      <w:r>
        <w:t>股间菊蕾，大腿内侧，线条优美、滑腻的玉背，高耸而坚挺不坠、弹力绝佳又似羊脂般粉嫩的双峰，修长若冰雕玉</w:t>
      </w:r>
    </w:p>
    <w:p>
      <w:r>
        <w:t>琢亳无半点瑕疵的迷人美腿，以及每根纤长细腻、散发幽香的雪白脚趾……皆被大武双手肆意来回游走过。</w:t>
      </w:r>
    </w:p>
    <w:p>
      <w:r>
        <w:t>有时他用揉，用搓，用捏，用抚摸，或用指甲轻刮……总之是各式各样大武得的，他都在黄蓉滑不溜手的香艳</w:t>
      </w:r>
    </w:p>
    <w:p>
      <w:r>
        <w:t>胴体上施展得淋漓尽致。</w:t>
      </w:r>
    </w:p>
    <w:p>
      <w:r>
        <w:t>大家不禁又问：以大武这个青春期对男女房事一知半解的十多岁少年，怎会晓得如此多的调情技巧呢？</w:t>
      </w:r>
    </w:p>
    <w:p>
      <w:r>
        <w:t>原来，大武小武和郭芙有一回为了打赌，究竟郭靖黄蓉夫妇对他们三人谁比较优秀，而藏身房间隐闭之处——</w:t>
      </w:r>
    </w:p>
    <w:p>
      <w:r>
        <w:t>大衣柜。不料，却无意中目睹他们师父师母一次香艳无比的敦伦，这是大武首次偷窥到黄蓉那赤裸美艳娇嫩的胴体。</w:t>
      </w:r>
    </w:p>
    <w:p>
      <w:r>
        <w:t>自始以后，大武每想到黄蓉粉嫩娇媚婀娜多姿的胴体，及胯下那诱人又香喷喷的蜜穴时，皆以自渎去发泄心中</w:t>
      </w:r>
    </w:p>
    <w:p>
      <w:r>
        <w:t>的欲念。</w:t>
      </w:r>
    </w:p>
    <w:p>
      <w:r>
        <w:t>有时甚至哄着郭芙让他去亲吻她的香唇、乳房或处子小穴，把情窦初开的小郭芙挑逗到胴体乱颤，乳头变硬，</w:t>
      </w:r>
    </w:p>
    <w:p>
      <w:r>
        <w:t>小穴雨露潺潺时，只见乳白色透明的花蜜盈盈满溢在两片湿滑花瓣间的粉红色裂缝中，有好次大武不顾一切把阳具</w:t>
      </w:r>
    </w:p>
    <w:p>
      <w:r>
        <w:t>插入小穴内，但每当温柔缓缓顶入至一道窄口时，郭芙必定吸着气雪雪呼痛强力推开他……仍然浸沉于性高潮而又</w:t>
      </w:r>
    </w:p>
    <w:p>
      <w:r>
        <w:t>浑身上下使不出丁点力度的黄蓉，觉得下面小穴正被一根湿滑的「东西」塞了进去，它笨拙生涩地上下四处乱闯，</w:t>
      </w:r>
    </w:p>
    <w:p>
      <w:r>
        <w:t>连那颗再度充血变硬的小肉芽也被撩弄过够。两片娇嫩香滑的花瓣似是被吸吮着，充满香味浓郁的蜜汁一波波地涌</w:t>
      </w:r>
    </w:p>
    <w:p>
      <w:r>
        <w:t>出，她听见「啧啧，啧啧……」之声彼起此落，唔，这人全把流出来的蜜汁淫液吃个干干净净。</w:t>
      </w:r>
    </w:p>
    <w:p>
      <w:r>
        <w:t>黄蓉粉脸红到脖子上去，香艳娇嫩雪白的胴体实时感到一阵燥热，而开始微微颤抖起来，成熟的女人体香掩面</w:t>
      </w:r>
    </w:p>
    <w:p>
      <w:r>
        <w:t>而至。只见她鼻翼不停嗡动，气息咻咻，湿润的香唇不由自主轻轻舒启，吐出声声令人酥入骨子里的浪吟：「唔唔</w:t>
      </w:r>
    </w:p>
    <w:p>
      <w:r>
        <w:t>……喔啊……！」</w:t>
      </w:r>
    </w:p>
    <w:p>
      <w:r>
        <w:t>黄蓉销魂香艳极具煽情的呻吟浪叫声，听进大武耳里有如仙乐妙韵般，他忘了甚么伦常与道德，只顾着沉迷于</w:t>
      </w:r>
    </w:p>
    <w:p>
      <w:r>
        <w:t>眼前这具活生生、令人魂飞天外、美艳淫浪又极具诱惑、和柔若无骨的胴体了。</w:t>
      </w:r>
    </w:p>
    <w:p>
      <w:r>
        <w:t>他迅速把下裳脱去，一手抓住黄蓉的丰臀，用膝头分开她双腿，另一手拿着那热腾腾胀硬得有点痛的阳具，朝</w:t>
      </w:r>
    </w:p>
    <w:p>
      <w:r>
        <w:t>着那湿漉漉的丰满小穴的裂缝猛地挤进去。啊，可能经验不足，或者雨露太湿路太滑吧，大武的阳具竟滑了出来。</w:t>
      </w:r>
    </w:p>
    <w:p>
      <w:r>
        <w:t>唔，他手执阳具，用龟头轻轻刮撩着那条粉红色滴着淫汁的裂缝，再掀开那片娇嫩的阴唇，然后腰间一沉，眼看龟</w:t>
      </w:r>
    </w:p>
    <w:p>
      <w:r>
        <w:t>头已塞入，乳白的淫液四溅，整根阳具要没根全进了……门外突然响起如打雷般急的敲门声，传来了郭芙和小武焦</w:t>
      </w:r>
    </w:p>
    <w:p>
      <w:r>
        <w:t>急的呼叫：「大武，大武，你在里面怎样了？」</w:t>
      </w:r>
    </w:p>
    <w:p>
      <w:r>
        <w:t>大武的龟头刚顶入黄蓉的蜜穴，立即被那层层嫩肉吸吮包含着，那份舒适酥麻快感更甚于郭芙的。此时门外十</w:t>
      </w:r>
    </w:p>
    <w:p>
      <w:r>
        <w:t>万火急般的敲门声，他可懒得去理，继续运劲耸动臀部急剧顶入。</w:t>
      </w:r>
    </w:p>
    <w:p>
      <w:r>
        <w:t>但，他忽略了黄蓉的机警和敏捷！当时，她的确被吸吮舔舐蜜穴的酥麻快感迷乱了心智，尤其那双在她滑腻细</w:t>
      </w:r>
    </w:p>
    <w:p>
      <w:r>
        <w:t>致胴体上、各敏感地方游走的手，确实挑逗起她体内的熊熊欲火，以致蜜穴里的蜜汁流过不停。但，当大武的阳具</w:t>
      </w:r>
    </w:p>
    <w:p>
      <w:r>
        <w:t>笨拙的在她小穴口滑倒、插不进去时，她知道正在奸淫她的非原来的拔拉都，立即转头一看（黄蓉本来是脸朝下面</w:t>
      </w:r>
    </w:p>
    <w:p>
      <w:r>
        <w:t>的趴在床上），赫然发觉是大武！</w:t>
      </w:r>
    </w:p>
    <w:p>
      <w:r>
        <w:t>黄蓉娇叱一声：「大武，你疯了？快放开我！」</w:t>
      </w:r>
    </w:p>
    <w:p>
      <w:r>
        <w:t>大武知道东窗事发，黄蓉已见到自己的罪行了，心里怕得要死。但，娇艳诱人犯罪的黄蓉那揉出水来的冰肌玉</w:t>
      </w:r>
    </w:p>
    <w:p>
      <w:r>
        <w:t>肤，和香滑细腻、似软玉温香的胴体真的是太迷人啦。更何况大武的龟头已顶入黄蓉百年难遇的宝穴，龟头上的肉</w:t>
      </w:r>
    </w:p>
    <w:p>
      <w:r>
        <w:t>冠正与她层层嫩肉纠缠包围着，从下而上、直至全身的快感叫大武宁死都不肯就此罢休。</w:t>
      </w:r>
    </w:p>
    <w:p>
      <w:r>
        <w:t>「哦，师母，你实在太美太迷人啦！我就算被处死也要尝尝你胴体的美艳和娇嫩是何滋味？唔……！」</w:t>
      </w:r>
    </w:p>
    <w:p>
      <w:r>
        <w:t>大武一面狂吻黄蓉的香背、粉颈、轻咬耳垂、舌舔耳孔外，双手猛地搓揉、捏摸她那弹力十足又柔腻细致的乳</w:t>
      </w:r>
    </w:p>
    <w:p>
      <w:r>
        <w:t>房，一声声的急喘热气喷向想摇粉臀摆躯体，企图想甩脱他纠缠的俏黄蓉。</w:t>
      </w:r>
    </w:p>
    <w:p>
      <w:r>
        <w:t>但，黄蓉的气力根本尚未恢复，再经大武先前的性挑逗已使她春潮泛滥，浑身酥软无力，而且那湿淋淋的蜜穴</w:t>
      </w:r>
    </w:p>
    <w:p>
      <w:r>
        <w:t>已被大武的阳具顶入一截，再经两人躯体不断的互相纠缠扭动，那原本被黄蓉天生紧狭易湿的蜜穴吞噬了一小截的</w:t>
      </w:r>
    </w:p>
    <w:p>
      <w:r>
        <w:t>阳具慢慢往内里滑进去……气急败坏的黄蓉更加烦燥不安了。一面狂抖浑圆雪白的丰臀，尽力甩掉那根半截插入蜜</w:t>
      </w:r>
    </w:p>
    <w:p>
      <w:r>
        <w:t>穴仍喷着热气的阳具。但另一方面，那根阳具大龟头上的肉冠因彼此颠扑不停，摩擦与刮弄着她娇嫩的肉壁所引致</w:t>
      </w:r>
    </w:p>
    <w:p>
      <w:r>
        <w:t>的绵绵不绝的快感，令性欲特强的黄蓉若有所失，一波波浓烈成熟女人味的蜜汁从她小穴汹涌出来，增加了两个性</w:t>
      </w:r>
    </w:p>
    <w:p>
      <w:r>
        <w:t>器官的润滑摩擦机会，也造就了大武的阳具直达花芯的方便。</w:t>
      </w:r>
    </w:p>
    <w:p>
      <w:r>
        <w:t>「啊……！不……要……，大……武……你……不……能……如……此……放……肆！唔……唔……啊……！」</w:t>
      </w:r>
    </w:p>
    <w:p>
      <w:r>
        <w:t>神情娇艳诱人之极的俏黄蓉终于难忍那种酥麻入骨的快感而娇啼浪叫起来。因为大武的阳具终于冲破层层嫩肉</w:t>
      </w:r>
    </w:p>
    <w:p>
      <w:r>
        <w:t>的纠缠一插直达花芯了。热气强劲的大龟头正抵压着子宫口不停的乱刮挤逼，「噗吱，噗吱，噗吱……」的响声，</w:t>
      </w:r>
    </w:p>
    <w:p>
      <w:r>
        <w:t>令大武兴奋到极点。</w:t>
      </w:r>
    </w:p>
    <w:p>
      <w:r>
        <w:t>他强忍龟头被吸吮紧箍包围所带来的夺命快感，倾尽全力疯狂抽插，勇猛撞击着黄蓉娇嫩的肉壁。每次抽出阳</w:t>
      </w:r>
    </w:p>
    <w:p>
      <w:r>
        <w:t>具、总带出一阵肉香扑鼻的水花。这个情欲初开、精力旺盛的初生之犊，如何抵挡得了黄蓉这个百年难遇的美穴那</w:t>
      </w:r>
    </w:p>
    <w:p>
      <w:r>
        <w:t>无穷无尽的吸吮与需索？</w:t>
      </w:r>
    </w:p>
    <w:p>
      <w:r>
        <w:t>大武一声闷哼，如熔浆火烫般的阳精劲射而出，通通灌入黄蓉娇嫩的子宫深处去。胴体呈现淡红色的黄蓉亦被</w:t>
      </w:r>
    </w:p>
    <w:p>
      <w:r>
        <w:t>这一波阳精烫得玉臀猛地上下抖抖簌簌，檀口娇吟不已。</w:t>
      </w:r>
    </w:p>
    <w:p>
      <w:r>
        <w:t>射过精后的大武轻轻伏在黄蓉的粉背上喘气。他没有立刻抽出阳具，因为他觉得紧咬住龟头的子宫口，慢慢分</w:t>
      </w:r>
    </w:p>
    <w:p>
      <w:r>
        <w:t>泌出一些温醇的液体注入龟头的马眼内，阳具的硬度奇妙地保持不变。这过程实在太美啦！</w:t>
      </w:r>
    </w:p>
    <w:p>
      <w:r>
        <w:t>大武嗅闻着黄蓉胴体上浓浓的肉香，又用舌头轻舔她耳垂，湿吻她雪白凝脂似的粉颈，沿着上去，终于捕捉到</w:t>
      </w:r>
    </w:p>
    <w:p>
      <w:r>
        <w:t>她娇艳欲滴的樱唇。他强烈地吻她，好像一个经验老到的采花客，享受着这具人人都视作梦中情人的美艳胴体。</w:t>
      </w:r>
    </w:p>
    <w:p>
      <w:r>
        <w:t>就在他反复辗转狂吻性感诱人的黄蓉之际，门外再传来敲门声：「大武，你在里面怎么没声音啦？再不出声，</w:t>
      </w:r>
    </w:p>
    <w:p>
      <w:r>
        <w:t>我们就撞门进去。」</w:t>
      </w:r>
    </w:p>
    <w:p>
      <w:r>
        <w:t>大武正在迟疑不决、进退两难之间，黄蓉娇躯突然奋力一转将他甩开，并且坐了起来，随手拿起床上的丝毯盖</w:t>
      </w:r>
    </w:p>
    <w:p>
      <w:r>
        <w:t>住她诱人的雪白凝脂般胴体，向着大武斩钉截铁、语气坚定地说：「你快去开门，刚刚发生之事不要对任何人提起，</w:t>
      </w:r>
    </w:p>
    <w:p>
      <w:r>
        <w:t>日后我自会处置。」</w:t>
      </w:r>
    </w:p>
    <w:p>
      <w:r>
        <w:t>突然逆转之情势确实让大武呆住了，他还赤裸着的下身，坚硬不屈的阳具仍沾满了黄蓉乳白色的花蜜直直的翘</w:t>
      </w:r>
    </w:p>
    <w:p>
      <w:r>
        <w:t>向着她，龟头上的马眼正滴着稀稀的精水呢。黄蓉的话他根本听不进去，而且还意犹未足的飞身扑向满脸绯红的黄</w:t>
      </w:r>
    </w:p>
    <w:p>
      <w:r>
        <w:t>蓉，但立刻又被她雪白细腻赤条条的一双长腿锁住脖子，隔开了两人身体上的接触。</w:t>
      </w:r>
    </w:p>
    <w:p>
      <w:r>
        <w:t>欲火焚身的大武双手猛地抚摸黄蓉滑腻腻的长腿，又用手指搔她脚底。</w:t>
      </w:r>
    </w:p>
    <w:p>
      <w:r>
        <w:t>黄蓉一向怕痒，锁住大武脖子的双脚一松，立刻被他左右抓住足踝高举大力张开，那迷人湿淋淋的蜜穴再次全</w:t>
      </w:r>
    </w:p>
    <w:p>
      <w:r>
        <w:t>露出来。大武飞扑上去以手强力分开她大腿，埋首黄蓉两腿之间，一阵子的狂吸猛吮，又舌舔又用牙齿轻咬阴蒂…</w:t>
      </w:r>
    </w:p>
    <w:p>
      <w:r>
        <w:t>…</w:t>
      </w:r>
    </w:p>
    <w:p>
      <w:r>
        <w:t>霎时让黄蓉胴体酥软、快感一波又一波接踵而至，传遍全身每根神经。她诱人的娇躯如疾风中的杨柳般摇摆颤</w:t>
      </w:r>
    </w:p>
    <w:p>
      <w:r>
        <w:t>动，胴体上散发出来的肉香比前更香浓诱人。她半闭着媚眼，香唇微张，贝齿轻咬着下唇，发出「唔唔……」之娇</w:t>
      </w:r>
    </w:p>
    <w:p>
      <w:r>
        <w:t>吟，外人闻之只怕忍不住要一泄如住。</w:t>
      </w:r>
    </w:p>
    <w:p>
      <w:r>
        <w:t>大武眼见黄蓉春潮荡漾，她宝穴渗出的蜜汁吸之不竭，随即坐直身子用胀得刺痛的肉棒掀开那片肥美的阴唇，</w:t>
      </w:r>
    </w:p>
    <w:p>
      <w:r>
        <w:t>耸股沉腰「吱……」的一声破穴而入，他以为会通畅无阻地再度直达花芯。</w:t>
      </w:r>
    </w:p>
    <w:p>
      <w:r>
        <w:t>岂料，这次他发觉自己的阳具竟然像刺上了一道无形的墙，而且，还奇怪的慢慢自动「滑」出阴道。接着，他</w:t>
      </w:r>
    </w:p>
    <w:p>
      <w:r>
        <w:t>感到头上受到一记重击，「隆」的一声倒地晕了过去。</w:t>
      </w:r>
    </w:p>
    <w:p>
      <w:r>
        <w:t>这当然是黄蓉自救的险招。她定了一下神，软弱地站起来清理身上的分泌物，并找件衣服穿上，也替大武穿上</w:t>
      </w:r>
    </w:p>
    <w:p>
      <w:r>
        <w:t>下裳。此时，郭芙和小武刚好撞门而入………………………………………………………………………………自从发</w:t>
      </w:r>
    </w:p>
    <w:p>
      <w:r>
        <w:t>觉郭府一再受到骚扰或突袭，郭靖分派更多的人守卫，和定时巡查郭府内外，一时之间气氛显得相当凝重。同时，</w:t>
      </w:r>
    </w:p>
    <w:p>
      <w:r>
        <w:t>郭靖更督促大武小武和郭芙勤加练习武功，不许有任何疏怠懒惰。</w:t>
      </w:r>
    </w:p>
    <w:p>
      <w:r>
        <w:t>日子平静地溜走，企图刺探郭府的人似乎一下人间蒸发了，七个日起日落外表看似相安无事的日子又在指缝间</w:t>
      </w:r>
    </w:p>
    <w:p>
      <w:r>
        <w:t>过去。有件事似乎很奇怪，黄蓉总是避免单独与大武相处，甚至连眼神都不愿与他接触，当然，这种尴尬只有当事</w:t>
      </w:r>
    </w:p>
    <w:p>
      <w:r>
        <w:t>者黄蓉和大武才体会到。</w:t>
      </w:r>
    </w:p>
    <w:p>
      <w:r>
        <w:t>这日，正当郭靖指导大武小武和郭芙练习武功，守城的吕将军派副官专程请郭靖及丐帮众人过府有事相讨。郭</w:t>
      </w:r>
    </w:p>
    <w:p>
      <w:r>
        <w:t>靖临离府前请黄蓉代为督导三个徒儿，一定要把特定的招式练好才能休息。</w:t>
      </w:r>
    </w:p>
    <w:p>
      <w:r>
        <w:t>郭芙与小武不费一个时辰就练得有板有眼，他们兴高釆烈地获黄蓉准许休息，呼啸一声相相追逐嘻哈离去，留</w:t>
      </w:r>
    </w:p>
    <w:p>
      <w:r>
        <w:t>下黄蓉和大武几日来首次单独在一起。</w:t>
      </w:r>
    </w:p>
    <w:p>
      <w:r>
        <w:t>黄蓉因有身孕，为了方便皆穿着薄纱衣裳，何况天气还很闷热呢。</w:t>
      </w:r>
    </w:p>
    <w:p>
      <w:r>
        <w:t>大武练得看来很不顺畅，黄蓉一再从旁指导，两人身体时有近距离接触。黄蓉胴体内散发开去的成熟女人体香，</w:t>
      </w:r>
    </w:p>
    <w:p>
      <w:r>
        <w:t>隐隐若若地绕鼻而至。不一会儿，大武还是未见好转，在如此闷热的天气下，怀孕中的黄蓉似乎有点气喘。</w:t>
      </w:r>
    </w:p>
    <w:p>
      <w:r>
        <w:t>黄蓉娇颊微红，气息咻咻，吐气如兰的小嘴喷出芬芳的热气，胸前那双饱满、坚挺不坠的雪峰轻微的起伏抖动，</w:t>
      </w:r>
    </w:p>
    <w:p>
      <w:r>
        <w:t>她举手投足间放射出无穷的成熟女人魅力，令大武看得心猿意马，欲念丛生，胯下肉棒早就把裤子撑起像个小帐蓬</w:t>
      </w:r>
    </w:p>
    <w:p>
      <w:r>
        <w:t>般。</w:t>
      </w:r>
    </w:p>
    <w:p>
      <w:r>
        <w:t>大武轻轻搀扶着千娇百媚的黄蓉走去凉亭稍事休息，黄蓉无可无不可地没有拒绝，她轻靠着那张郭靖请人专程</w:t>
      </w:r>
    </w:p>
    <w:p>
      <w:r>
        <w:t>为她打造的椅子上竭息。她的呼吸有点急促，从她诱人娇艳胴体上挥发出来的肉香，一下导爆了大武数日来在体内</w:t>
      </w:r>
    </w:p>
    <w:p>
      <w:r>
        <w:t>抑制的欲火。</w:t>
      </w:r>
    </w:p>
    <w:p>
      <w:r>
        <w:t>他双臂突然紧紧搂抱着媚态撩人的黄蓉，嘴唇狂妄地、饥渴地追捕她微喘的香唇。黄蓉骤然遭到轻薄，自然摆</w:t>
      </w:r>
    </w:p>
    <w:p>
      <w:r>
        <w:t>动螓首躲避，但大武立即转移目标，他的鼻尖轻轻触过她光滑圆润的额头，嗅着她发际的幽香，再缓缓向下划过了</w:t>
      </w:r>
    </w:p>
    <w:p>
      <w:r>
        <w:t>她挺秀的鼻梁与她白皙光润的鼻尖厮磨触碰。黄蓉的鼻息变得粗重，鼻孔喷出来的成熟女人的芬芳气息，令大武胯</w:t>
      </w:r>
    </w:p>
    <w:p>
      <w:r>
        <w:t>下的阳具剎时蠢蠢欲动，他紧贴住她玉臀下股沟之间一下一下顶磨、打旋，阳具受到刺激显得更粗长暴胀。</w:t>
      </w:r>
    </w:p>
    <w:p>
      <w:r>
        <w:t>情欲渐被挑起的黄蓉可能感受到圆润微翘的丰臀下有一根凸凸的肉柱不老实的顶磨和撩拨挑衅，她烦燥不安的</w:t>
      </w:r>
    </w:p>
    <w:p>
      <w:r>
        <w:t>扭动诱人的胴体，这是情欲与理智的挣扎。</w:t>
      </w:r>
    </w:p>
    <w:p>
      <w:r>
        <w:t>扭动的胴体带动了弹性十足的坚挺雪峰与大武的前胸接触，惹来阵阵的酥麻。同时，黄蓉诱人的美臀在大武硬</w:t>
      </w:r>
    </w:p>
    <w:p>
      <w:r>
        <w:t>挺的阳具上揉磨，使他紧束在下裳内的阳具亢奋得欲破裤而出。</w:t>
      </w:r>
    </w:p>
    <w:p>
      <w:r>
        <w:t>大武深知时机稍纵即逝，要速战速决才能享受到黄蓉那肉香四溢，美艳不可开交的胴体，若此时不当机立断，</w:t>
      </w:r>
    </w:p>
    <w:p>
      <w:r>
        <w:t>煮熟的鸭子肯定又飞了。于是他不再迟疑，立即将嘴印在她柔软娇艳的樱唇上，她紧闭着性感的小嘴就是不肯张开，</w:t>
      </w:r>
    </w:p>
    <w:p>
      <w:r>
        <w:t>他硬顶入黄蓉的唇缝间，舌尖只能触碰到她咬得死紧而又洁白光滑的贝齿，丝丝的香津玉液渗入大武的口中，味香</w:t>
      </w:r>
    </w:p>
    <w:p>
      <w:r>
        <w:t>甘醇却让人无法尽兴。</w:t>
      </w:r>
    </w:p>
    <w:p>
      <w:r>
        <w:t>于是，大武忽生一计，他顽皮的用手指捏住她的鼻孔，蹩死她的呼吸。遭此奇袭，她的头当然左右挣扎摆动，</w:t>
      </w:r>
    </w:p>
    <w:p>
      <w:r>
        <w:t>却挣不出他另一只手的环抱。她柔软湿润的香唇左摇右甩也挣不脱他强硬封印在她檀口上的嘴。</w:t>
      </w:r>
    </w:p>
    <w:p>
      <w:r>
        <w:t>最后黄蓉无奈的松开香唇、紧咬住的如玉贝齿、檀口微开而喘气，大武也只让她喘完这口气，舌尖立即如灵蛇</w:t>
      </w:r>
    </w:p>
    <w:p>
      <w:r>
        <w:t>般钻入她吐气如兰的檀口中，绞缠着她不断逃避闪躲的丁香美舌，直到她被大武吻得快窒息的时候，他才放开了捏</w:t>
      </w:r>
    </w:p>
    <w:p>
      <w:r>
        <w:t>住她鼻子的手。</w:t>
      </w:r>
    </w:p>
    <w:p>
      <w:r>
        <w:t>黄蓉急喘而喷出的醉人鼻息如催情的春风灌入了大武的鼻中，使他的脑门发胀，欲火如焚。她含糊的娇嗲微哼，</w:t>
      </w:r>
    </w:p>
    <w:p>
      <w:r>
        <w:t>可真酥入骨子里「唔唔……嗯嗯……」</w:t>
      </w:r>
    </w:p>
    <w:p>
      <w:r>
        <w:t>大武一再辗转湿吻着娇媚的黄蓉，彼此急促的呼吸声像点燃了体内的欲火般一发不可收拾。此时，大武一只手</w:t>
      </w:r>
    </w:p>
    <w:p>
      <w:r>
        <w:t>往下偷偷地解开她的下裳。他的手触摸她如丝缎似细腻光滑的肌肤，微鼓起的腹部，柔软稠密而细长的阴毛，继而</w:t>
      </w:r>
    </w:p>
    <w:p>
      <w:r>
        <w:t>突袭那让他朝思梦想、蜜汁鲜甜、酷似水蜜桃般的宝穴。</w:t>
      </w:r>
    </w:p>
    <w:p>
      <w:r>
        <w:t>黄蓉对于胯下完全赤裸，又被大武在她胴体敏感地方四处游走的手挑逗得娇喘连连，在她急促的喘息中他指尖</w:t>
      </w:r>
    </w:p>
    <w:p>
      <w:r>
        <w:t>已经触摸到她早已泛滥成灾湿滑无比的两片肥美粉嫩花瓣，她雪白柔滑的大腿根急忙把大武的手夹住了，禁止再深</w:t>
      </w:r>
    </w:p>
    <w:p>
      <w:r>
        <w:t>入花瓣探秘。</w:t>
      </w:r>
    </w:p>
    <w:p>
      <w:r>
        <w:t>大武只好将中指往上移，在她花瓣上方那尖尖的，嫩嫩的阴核小肉芽上轻轻的揉动、撩拨，剎时令俏脸生艳的</w:t>
      </w:r>
    </w:p>
    <w:p>
      <w:r>
        <w:t>黄蓉诱人的胴体开始颤抖，被他的唇紧封住的小嘴吐出了丝丝芬芳的热气（美艳成熟女人的口脂香气），她的口中</w:t>
      </w:r>
    </w:p>
    <w:p>
      <w:r>
        <w:t>开始发热，柔软的香滑美舌主动的与大武翻江倒海般扭卷交缠厮磨不休，从黄蓉香甜的檀口内溢出一股股热呼呼的</w:t>
      </w:r>
    </w:p>
    <w:p>
      <w:r>
        <w:t>香津玉液灌入了大武的口中，真的是香美甘甜无比，大武比吃了催情药还要亢奋。</w:t>
      </w:r>
    </w:p>
    <w:p>
      <w:r>
        <w:t>这时大武抚摸在她胯下小肉芽上的手指，己感到那小肉芽已经又湿又硬，一股浓稠的阴精由她的花瓣缝中渗出，</w:t>
      </w:r>
    </w:p>
    <w:p>
      <w:r>
        <w:t>将她的花瓣浸沉得滑润无比，她雪白细腻修长的大腿轻微的抽搐着。</w:t>
      </w:r>
    </w:p>
    <w:p>
      <w:r>
        <w:t>当大武的指尖离开黄蓉那香喷喷、水淫淫、圆润的小肉芽时，她抽搐微颤的大腿若有所失般无所适从的放松下</w:t>
      </w:r>
    </w:p>
    <w:p>
      <w:r>
        <w:t>来。大武趁此时机，将自己的下裳脱去掏出那热腾腾的阳具来，黄蓉似乎有所发觉，她全身又开始绷紧，与大武紧</w:t>
      </w:r>
    </w:p>
    <w:p>
      <w:r>
        <w:t>胶着吸在一起的娇艳红唇透着丝丝的气息声，她含糊地发出软弱的叫声：「不要……！大……武，你……不……能</w:t>
      </w:r>
    </w:p>
    <w:p>
      <w:r>
        <w:t>……再……错……下……去！唔唔……！」</w:t>
      </w:r>
    </w:p>
    <w:p>
      <w:r>
        <w:t>犹如箭在弦上的大武那里听得进去，只见他手扶着挺立的阳具，将坚硬的大龟头在黄蓉粉嫩香滑湿腻的花瓣上</w:t>
      </w:r>
    </w:p>
    <w:p>
      <w:r>
        <w:t>磨擦轻刮着，她的十根纤纤玉指立即扣入了大武的背脊，似推还拒。当大武将龟头肉冠上的马眼不时点啜她花瓣上</w:t>
      </w:r>
    </w:p>
    <w:p>
      <w:r>
        <w:t>的红嫩小肉芽时，她的胴体开始发烫颤抖，大武用膝头轻顶下，她浑圆雪白亳无瑕疵的大腿顺从的张开了。</w:t>
      </w:r>
    </w:p>
    <w:p>
      <w:r>
        <w:t>大武轻轻的胸有成竹地将硬挺的大龟头挤开了胯下的两片花瓣，耸股运劲、腰往上一顶，「吱……」的一声，</w:t>
      </w:r>
    </w:p>
    <w:p>
      <w:r>
        <w:t>乳白色的水花四溢，阳具顺利破穴没根而入直达花芯，立即他感觉到龟头的肉冠被一圈湿滑温热的软肉紧紧的圈住，</w:t>
      </w:r>
    </w:p>
    <w:p>
      <w:r>
        <w:t>强烈的激情紧张及生理本能的反应，使得她宝穴里的嫩肉不停的蠕动收缩，啊，那种难以形容的快感又来了，上次</w:t>
      </w:r>
    </w:p>
    <w:p>
      <w:r>
        <w:t>大武就在这种快感里忍不住射精的。</w:t>
      </w:r>
    </w:p>
    <w:p>
      <w:r>
        <w:t>大武被黄蓉那具摄人心魄，美艳成熟的胴体迷住了心智，不管一切后果，拿着已胀得发痛的阳具胸有成竹地将</w:t>
      </w:r>
    </w:p>
    <w:p>
      <w:r>
        <w:t>硬挺的大龟头挤开了黄蓉胯下的两片花瓣，耸股运劲、腰往上一顶，「吱……」的一声，乳白色的水花四溢，阳具</w:t>
      </w:r>
    </w:p>
    <w:p>
      <w:r>
        <w:t>顺利破穴没根而入直达花芯，立即他感觉到龟头的肉冠被一圈湿滑温热的软肉紧紧的圈住，强烈的激情紧张及生理</w:t>
      </w:r>
    </w:p>
    <w:p>
      <w:r>
        <w:t>本能的反应，使得她宝穴里的嫩肉不停的蠕动收缩，啊，那种难以形容的快感又来了，上次大武就在这种快感里忍</w:t>
      </w:r>
    </w:p>
    <w:p>
      <w:r>
        <w:t>不住射精的。</w:t>
      </w:r>
    </w:p>
    <w:p>
      <w:r>
        <w:t>这次大武却学乖了。他深知机会难逢，岂能如此草率浪费掉！</w:t>
      </w:r>
    </w:p>
    <w:p>
      <w:r>
        <w:t>他闭气收缩肛门，紧紧搂着黄蓉那香喷喷又滑腻的胴体，用嘴唇狂吻黄蓉诱人的红唇，又以舌头强闯入她口腔</w:t>
      </w:r>
    </w:p>
    <w:p>
      <w:r>
        <w:t>里纠缠她那甜腻腻的丁香美舌。胯下那根已塞入她诱人宝穴的大肉棒则紧紧抵压着黄蓉娇嫩的花芯，缓缓的打圈旋</w:t>
      </w:r>
    </w:p>
    <w:p>
      <w:r>
        <w:t>转。</w:t>
      </w:r>
    </w:p>
    <w:p>
      <w:r>
        <w:t>「唔唔……你……呃呢……呵啊……」娇媚妩艳的黄蓉私处不停地被热腾腾的阳具快速的搅动着，阵阵强劲的</w:t>
      </w:r>
    </w:p>
    <w:p>
      <w:r>
        <w:t>酥麻快感使得她无法说出完整的字句，体内抑压住的原始欲念再次的溃堤，她忍不住娇喘浪吟起来。</w:t>
      </w:r>
    </w:p>
    <w:p>
      <w:r>
        <w:t>大武日夜思念的性感女神，时常在那不眠夜晚以她做自渎对象，现在竟能享受着她细致滑嫩如仙女般的诱人胴</w:t>
      </w:r>
    </w:p>
    <w:p>
      <w:r>
        <w:t>体，口中不禁：「啊……好爽……师娘，你的小穴夹得我……好爽啊……」大武已开始抽动他那根被黄蓉小穴紧箍</w:t>
      </w:r>
    </w:p>
    <w:p>
      <w:r>
        <w:t>着的大肉棒，他又将腰力挺动的速度不断加快，交合肉击之声更是不绝于耳。</w:t>
      </w:r>
    </w:p>
    <w:p>
      <w:r>
        <w:t>「啊啊……唔唔……轻……点……呃……呵啊……不……啊……」湿漉漉的蜜穴被阳具更为快速的敲击顶撞着，</w:t>
      </w:r>
    </w:p>
    <w:p>
      <w:r>
        <w:t>黄蓉一个失神忘了运功封穴，同时，阵阵酥酥麻麻舒适的快感竟不受控制，随着那加快的节奏遍及全身，她娇艳欲</w:t>
      </w:r>
    </w:p>
    <w:p>
      <w:r>
        <w:t>滴的檀口竟发出更为连密的娇吟。</w:t>
      </w:r>
    </w:p>
    <w:p>
      <w:r>
        <w:t>「师娘……你的小穴……果真是美极了，又湿……又滑……把我给挤得忍不住要射了。」大武喘着气说，一面</w:t>
      </w:r>
    </w:p>
    <w:p>
      <w:r>
        <w:t>湿吻黄蓉雪白如玉雕般的颈项，耳垂，又用舌头去舔她的耳洞，胯下几下极速极尽的深入，使得守不住淫欲堤防的</w:t>
      </w:r>
    </w:p>
    <w:p>
      <w:r>
        <w:t>黄蓉，顿时被这一连串密密麻麻的抽插套弄给硬生生冲破。</w:t>
      </w:r>
    </w:p>
    <w:p>
      <w:r>
        <w:t>「啊……啊……呵……啊……」配合着一次一次的快速敲击冲撞，大武同时也做着一下又一下重重插穴动作，</w:t>
      </w:r>
    </w:p>
    <w:p>
      <w:r>
        <w:t>浸染全身的酥麻感使他不时发出爽快的声响。</w:t>
      </w:r>
    </w:p>
    <w:p>
      <w:r>
        <w:t>满脸绯红的黄蓉尽量向后仰，采取把滑腻粉嫩的幽谷完全交给大武的姿势，那湿淋淋诱人的肉丘已经隆起，那</w:t>
      </w:r>
    </w:p>
    <w:p>
      <w:r>
        <w:t>种感觉连黄蓉自己都感觉出来，大武的炽热肉棒仍在幽谷的花径里大起大落地耕耘着，每一下都击中花芯，愈来愈</w:t>
      </w:r>
    </w:p>
    <w:p>
      <w:r>
        <w:t>强的情欲，使黄蓉的娇躯大力颤抖。</w:t>
      </w:r>
    </w:p>
    <w:p>
      <w:r>
        <w:t>这时候从黄蓉的修长雪白的美腿根传来「噗哧，噗哧，噗哧」的声音，好像和那声音呼应一般，从她的美艳的</w:t>
      </w:r>
    </w:p>
    <w:p>
      <w:r>
        <w:t>小嘴里也传出断断续续的呻吟声，已经累的上气不接下气，只能任由百年难逢的小穴被大武坚硬如铁的阳具尽情的</w:t>
      </w:r>
    </w:p>
    <w:p>
      <w:r>
        <w:t>玩弄折磨着。</w:t>
      </w:r>
    </w:p>
    <w:p>
      <w:r>
        <w:t>「啊……怎……啊……嗯呃……呃……」一时被情欲冲昏了理智的美艳佳人只知大武高速抽动之后，便大大放</w:t>
      </w:r>
    </w:p>
    <w:p>
      <w:r>
        <w:t>缓了抽插的动作，但撞击的力道却变得更重了，且每一下皆是深入浅出，隐隐约约感觉得到他烫滚的肉棒不时跳动</w:t>
      </w:r>
    </w:p>
    <w:p>
      <w:r>
        <w:t>着，花芯深处也传来一波波莫名的湿热感，烫得她无意识的弓起身子，且还低吟了数声。</w:t>
      </w:r>
    </w:p>
    <w:p>
      <w:r>
        <w:t>大武势要将黄蓉彻底的征服似的，嘴巴又再次吸吮上她粉红的乳蒂，不停大吸大舔着，抱着黄蓉雪白美双臀的</w:t>
      </w:r>
    </w:p>
    <w:p>
      <w:r>
        <w:t>手，则不时的挤弄着她的臀肉，有意无意间手指也会抓至她菊穴的附近，让黄蓉或多或少感到一阵阵搔痒之感，还</w:t>
      </w:r>
    </w:p>
    <w:p>
      <w:r>
        <w:t>有大武那藏身于娇媚艳丽的黄蓉小穴的肉棒，则是不停卖力的来回磨擦着她敏感娇嫩的肉壁，不仅给大武自己带来</w:t>
      </w:r>
    </w:p>
    <w:p>
      <w:r>
        <w:t>舒畅感，也同时带给欲火沸腾的俏黄蓉一阵酥酥麻麻的感觉。</w:t>
      </w:r>
    </w:p>
    <w:p>
      <w:r>
        <w:t>约莫片刻，胴体呈淡红、并散发出阵阵成熟女人肉香的黄蓉忽然感觉那酥酥麻麻的感觉越来越强烈，不仅如此</w:t>
      </w:r>
    </w:p>
    <w:p>
      <w:r>
        <w:t>她还感觉自己的身心一直往下掉，一种难以言喻的心情，顿时就于她的体内慢慢的扩散，最终传至全身。</w:t>
      </w:r>
    </w:p>
    <w:p>
      <w:r>
        <w:t>「呃唔……啊……太深了……嗯……呵啊……嗯……」大武目睹黄蓉这艳淫又痴迷的神情，再加上她吐气如兰</w:t>
      </w:r>
    </w:p>
    <w:p>
      <w:r>
        <w:t>的小嘴还不时发出那不受她所控制的淫呻浪吟，性爱经验浅薄的他似乎也看出黄蓉要泄身了，他不禁也暗吁一口气，</w:t>
      </w:r>
    </w:p>
    <w:p>
      <w:r>
        <w:t>因为在黄蓉娇嫩的肉壁紧紧吸吮下他的精关也要失守了。</w:t>
      </w:r>
    </w:p>
    <w:p>
      <w:r>
        <w:t>「师娘……呵……咱……们……就一起……到达……升到……云端上吧……啊……！」话一说完，大武立刻放</w:t>
      </w:r>
    </w:p>
    <w:p>
      <w:r>
        <w:t>开一切，全心全意的用力去肏美艳淫浪的黄蓉，并感受迷人小穴里的层层娇嫩湿润肉壁不停在痉挛与紧箍，似婴儿</w:t>
      </w:r>
    </w:p>
    <w:p>
      <w:r>
        <w:t>的小嘴吸奶般所带来的阵阵夺命快感。</w:t>
      </w:r>
    </w:p>
    <w:p>
      <w:r>
        <w:t>「呃啊……不要……不……要射……在里面……啊……」意识早已陷入迷蒙的黄蓉，内心无法接受那浸染全身</w:t>
      </w:r>
    </w:p>
    <w:p>
      <w:r>
        <w:t>的异样感觉，想用言语去反抗，但最后那异样的感觉还是将她的意识和理智给淹没了，肉体心灵升华到前所未有的</w:t>
      </w:r>
    </w:p>
    <w:p>
      <w:r>
        <w:t>境界，最后娇媚妩媚的黄蓉便在晃晃惚惚之间，无意识地发出一声声嘹亮淫浪娇吟，缠绕散播于空气之中，久久未</w:t>
      </w:r>
    </w:p>
    <w:p>
      <w:r>
        <w:t>能消散。</w:t>
      </w:r>
    </w:p>
    <w:p>
      <w:r>
        <w:t>「啊……唔……师娘……你夹得……我好紧，我不行……要泄了，泄了……」俏脸酡红的黄蓉在她徒儿不停的</w:t>
      </w:r>
    </w:p>
    <w:p>
      <w:r>
        <w:t>奸淫下已达到灵欲顶峰，雪白如凝脂般的胴体也不停的抽搐，柔嫩诱人的小小蜜穴，也随着这灵欲的顶峰而不停收</w:t>
      </w:r>
    </w:p>
    <w:p>
      <w:r>
        <w:t>缩着，并狂喷出气味浓郁而芬芳的乳白色透明而黏黏的蜜汁，炽热的浇在大武的龟头上，经此香喷喷的阴精一烫，</w:t>
      </w:r>
    </w:p>
    <w:p>
      <w:r>
        <w:t>大武遭受这强力的挑逗及挤压，精关在也无法守住，顿时破开，泊泊滚热阳精随之由马眼冲射进了温热的花芯之中。</w:t>
      </w:r>
    </w:p>
    <w:p>
      <w:r>
        <w:t>年轻力壮的大武一次、二次、三次……，他的阳具一共抽搐了百来下，阳精才全数洒尽，把黄蓉娇嫩的小穴灌</w:t>
      </w:r>
    </w:p>
    <w:p>
      <w:r>
        <w:t>得好满好满。</w:t>
      </w:r>
    </w:p>
    <w:p>
      <w:r>
        <w:t>意识模糊、胴体上铺了层薄汗的黄蓉，下身已湿得一塌胡涂的小穴不停呼应吸吮着大武那一波波的灼热阳精，</w:t>
      </w:r>
    </w:p>
    <w:p>
      <w:r>
        <w:t>层层嫩肉一下又一下的抽缩、痉挛、包覆挤压着大武的阳具，以乎想把他肉棒中的阳精给全部吸干方才罢休。</w:t>
      </w:r>
    </w:p>
    <w:p>
      <w:r>
        <w:t>也因为黄蓉灵欲已达顶峰躯体所产生无意识的动作，不仅使大武插在她小浪穴的肉棒，感受到更强烈的快意，</w:t>
      </w:r>
    </w:p>
    <w:p>
      <w:r>
        <w:t>连带黄蓉本身也因为小穴的敏感之处不断挤压入侵的阳具，而产生一股更美更酥麻的感觉，让她那置身于灵欲与伦</w:t>
      </w:r>
    </w:p>
    <w:p>
      <w:r>
        <w:t>常之谷间的意识，也因此跌得更深了。</w:t>
      </w:r>
    </w:p>
    <w:p>
      <w:r>
        <w:t>达到肉体及心灵的无比享受，大武感到全身一片舒爽，但，年轻力壮的他仍未满足，他抱着尚性高潮余韵中的</w:t>
      </w:r>
    </w:p>
    <w:p>
      <w:r>
        <w:t>中原第一美女，细细品味着那美妙的感受。</w:t>
      </w:r>
    </w:p>
    <w:p>
      <w:r>
        <w:t>约莫过了片刻，媚眸半闭的黄蓉缓缓回过神来，轻轻呼出一口气。</w:t>
      </w:r>
    </w:p>
    <w:p>
      <w:r>
        <w:t>大武趁机仔细的打量着面前明艳动人的美艳佳人，胴体有着精致细腻的肌肤、玲珑丰满的身段，真是越看越爱，</w:t>
      </w:r>
    </w:p>
    <w:p>
      <w:r>
        <w:t>于柔媚中另有一种长期练功的刚健婀娜，虽怀有五个多六个月的身孕，腹部仅微微鼓起而已，仍遮掩不了她的国色</w:t>
      </w:r>
    </w:p>
    <w:p>
      <w:r>
        <w:t>天香与成熟美艳。洁白晶莹，光滑圆润，修长双腿如白釉般细滑的肌肤，覆盖在既坚韧又柔嫩的腿肌上，形成柔和</w:t>
      </w:r>
    </w:p>
    <w:p>
      <w:r>
        <w:t>匀称的曲线，她的臂部雪白细致丰满非常诱人，两股之间有一条很深的垂直股沟，外形曲线富于女性美，一双莲足</w:t>
      </w:r>
    </w:p>
    <w:p>
      <w:r>
        <w:t>纤长细致，幽香熏人，真是美不胜收，引人遐思。</w:t>
      </w:r>
    </w:p>
    <w:p>
      <w:r>
        <w:t>黄蓉胸前白嫩的乳房浑圆丰润，因在怀孕中一对诱人玉乳显得更让人唾涎三尺，阵阵乳香淡淡地扑鼻而至，中</w:t>
      </w:r>
    </w:p>
    <w:p>
      <w:r>
        <w:t>间的一条深沟清晰可见，双峰虽然傲人丰满，但却极为坚挺，略有些上翘，十分的有弹性。乳头和乳晕呈现诱人的</w:t>
      </w:r>
    </w:p>
    <w:p>
      <w:r>
        <w:t>粉红色，渐渐溶入乳房的颜色之中，还未被爱抚，顶端的乳尖已经不甘寂寞的傲然翘起向上，腹下满是湿漉漉黑茸</w:t>
      </w:r>
    </w:p>
    <w:p>
      <w:r>
        <w:t>茸的阴毛，每条阴毛都是细嫩如丝缎般柔软及略为鬈曲，互相缠绕此时正覆盖在阴户上，大腿内侧的肌肤细白柔嫩</w:t>
      </w:r>
    </w:p>
    <w:p>
      <w:r>
        <w:t>滑腻、中手欲酥。</w:t>
      </w:r>
    </w:p>
    <w:p>
      <w:r>
        <w:t>玲珑细小的两片阴唇色呈粉红色，成半开状，两团微隆的嫩肉，中间夹着鲜润诱人的细缝，如同左右门神般护</w:t>
      </w:r>
    </w:p>
    <w:p>
      <w:r>
        <w:t>卫着柔弱的秘洞，谁会想象到一位已生育过的美艳女人竟然还保持着这么撩人性欲、令人唾涎三尺的阴户？大武看</w:t>
      </w:r>
    </w:p>
    <w:p>
      <w:r>
        <w:t>到眼前两片大小阴唇色泽如此高雅诱人，并且正吞噬着他整根的肉棒，还散发出淡淡的成熟诱人射精的体香。</w:t>
      </w:r>
    </w:p>
    <w:p>
      <w:r>
        <w:t>大武与黄蓉半裸偎依，只觉得她酥胸如脂，玉乳高挺，那峰顶上的两粒淡红色的乳头正翘向他招手似的，那微</w:t>
      </w:r>
    </w:p>
    <w:p>
      <w:r>
        <w:t>鼓起的小腹之下，两山之间，一片令人回肠荡气的丛丛芳草，盖着迷人灵魂神妙之境，全部活色生香地呈现在他的</w:t>
      </w:r>
    </w:p>
    <w:p>
      <w:r>
        <w:t>眼前，黄蓉丰满润滑的玉体，扭糖似的轻轻颤动……大武尚深藏在黄蓉小穴里的肉棒再度充血变硬又粗长起来，他</w:t>
      </w:r>
    </w:p>
    <w:p>
      <w:r>
        <w:t>开始缓缓的在她滑溜溜、湿淋淋的阴户里进进出出，有时抽至穴外以滚烫的龟头去轻刮黄蓉那两片滑腻的阴唇、和</w:t>
      </w:r>
    </w:p>
    <w:p>
      <w:r>
        <w:t>突出来的小肉芽；有时快速刚猛的直插入子宫口，旋转式的搅弄她粉嫩敏感的花芯；甚至又故意一口气疯狂抽插几</w:t>
      </w:r>
    </w:p>
    <w:p>
      <w:r>
        <w:t>十下，令黄蓉实时娇吟浪叫不已，雪白凝脂般的胴体弯曲成诱人射精的弧形状：「唔……哦……啊……到底了……</w:t>
      </w:r>
    </w:p>
    <w:p>
      <w:r>
        <w:t>呜呜……又要丢啦……」黄蓉销魂酥入骨子里的浪啼淫叫声令大武很有成就感，他刚刚射过精，今回可延长泄精时</w:t>
      </w:r>
    </w:p>
    <w:p>
      <w:r>
        <w:t>间，尽管黄蓉再次泄身把香喷喷、滚烫的阴精浇在他阳具上，令他酥麻舒适得不知人间何世……</w:t>
      </w:r>
    </w:p>
    <w:p>
      <w:r>
        <w:t>大武正在沉醉于黄蓉那活色生香、娇嫩如仙女般令人唾涎三尺的撩人胴体之际，门外突然传来了呼叫声：「请</w:t>
      </w:r>
    </w:p>
    <w:p>
      <w:r>
        <w:t>问郭夫人是否在府内呢？」那是李副将的声音。</w:t>
      </w:r>
    </w:p>
    <w:p>
      <w:r>
        <w:t>大武对他一向顾忌三分，原因是此人城府颇深、武功诡异，而且又时常接近郭靖和黄蓉，若被他识破自己奸淫</w:t>
      </w:r>
    </w:p>
    <w:p>
      <w:r>
        <w:t>了师母黄蓉的话，肯定会转告郭靖，到时候真的是吃不完兜着走啦。想到此处，大武急忙依依不舍的自黄蓉小穴里</w:t>
      </w:r>
    </w:p>
    <w:p>
      <w:r>
        <w:t>抽回那根硬绑绑、沾满乳白色蜜汁的肉棒，匆匆替自己和黄蓉整理一下衣衫，随即舍下黄蓉一溜烟闪身逃之夭夭。</w:t>
      </w:r>
    </w:p>
    <w:p>
      <w:r>
        <w:t>李副将步入后院时，一眼就看到了千娇百媚的黄蓉正斜靠着凉亭里的石凳上，媚眸半闭，娇喘连连，衣衫似乎</w:t>
      </w:r>
    </w:p>
    <w:p>
      <w:r>
        <w:t>有点凌乱，那双让人血气贲张的半掩酥胸正上下起伏，微翘而突出的玉乳有破衣而出之势；一双修长、挺直、浑圆、</w:t>
      </w:r>
    </w:p>
    <w:p>
      <w:r>
        <w:t>雪白、粉雕玉砌般的美腿全露了出来；空气中散发着黄蓉特有的催情肉香，一种黏滋滋透明乳白色的液体似沾湿黄</w:t>
      </w:r>
    </w:p>
    <w:p>
      <w:r>
        <w:t>蓉光滑细腻的足踝、和石凳上……老奸巨滑又性爱经验丰富的李副将几乎立即肯定：黄蓉刚自渎过、正在性高潮余</w:t>
      </w:r>
    </w:p>
    <w:p>
      <w:r>
        <w:t>韵当中（他做梦也没想到大武这小子奸淫了自己的师母），于是机不可失他连忙趋前欲拥抱娇艳妩媚、体态撩人、</w:t>
      </w:r>
    </w:p>
    <w:p>
      <w:r>
        <w:t>胴体上每吋冰肌玉肤都散发性欲的黄蓉，口中假装关怀问候：「郭夫人，你身体不适可别在这儿吹风了，让末将扶</w:t>
      </w:r>
    </w:p>
    <w:p>
      <w:r>
        <w:t>你回房间休息吧。」</w:t>
      </w:r>
    </w:p>
    <w:p>
      <w:r>
        <w:t>机灵的黄蓉当然知他不怀好意，嘴里客客气气的应酬他：「多谢李副将的关心，我真的没甚么，自己可以走回</w:t>
      </w:r>
    </w:p>
    <w:p>
      <w:r>
        <w:t>房去，不劳你费心，啊……」为了证明一下，她随即站起来，岂料怀孕六个月、又刚刚经过一次激烈缠绵的合体交</w:t>
      </w:r>
    </w:p>
    <w:p>
      <w:r>
        <w:t>媾后的黄蓉突感到双腿一软，李副将那会错失这千载难逢的良机。只见他身形一闪已来到千娇百媚的黄蓉身旁，一</w:t>
      </w:r>
    </w:p>
    <w:p>
      <w:r>
        <w:t>手紧扣住黄蓉滑腻细致的手腕，另一手紧搂着她犹若无骨的娇躯，并且色迷迷地轻咬着黄蓉的粉耳说：「郭夫人，</w:t>
      </w:r>
    </w:p>
    <w:p>
      <w:r>
        <w:t>就让末将粉身碎骨为你效劳吧。」黄蓉胴体发出的催情肉香早令这个李副将胯下阳具一柱擎天，如今拥着她这具滑</w:t>
      </w:r>
    </w:p>
    <w:p>
      <w:r>
        <w:t>腻、肉香扑鼻、弹力十足的胴体，那根撑起裤子的肉棒已迅速埋在黄蓉玉股沟间准备随时破裤而出之势。</w:t>
      </w:r>
    </w:p>
    <w:p>
      <w:r>
        <w:t>黄蓉如白玉般的玉腕被李副将紧扣，功力顿失，全身软绵绵的只好任由他轻薄。但，又心有不甘地娇叱：「快</w:t>
      </w:r>
    </w:p>
    <w:p>
      <w:r>
        <w:t>快把我放下……唔……」黄蓉还未把话说完，红滟滟的性感朱唇已被李副将吻个正着。</w:t>
      </w:r>
    </w:p>
    <w:p>
      <w:r>
        <w:t>黄蓉与大武合体交媾后娇慵媚态撩人，檀口呵气如兰，李副将已心痒难搔，那管它会有甚么后果即用唇封住黄</w:t>
      </w:r>
    </w:p>
    <w:p>
      <w:r>
        <w:t>蓉的小嘴，给她一个深深的湿吻。</w:t>
      </w:r>
    </w:p>
    <w:p>
      <w:r>
        <w:t>黄蓉又岂是那样轻易被制服呢？只见她运用「九阴真经」里的「移穴换位」，受阻的功力立即恢复过来。她玉</w:t>
      </w:r>
    </w:p>
    <w:p>
      <w:r>
        <w:t>臂一甩像灵蛇般摆脱了李副将的紧扣，并且以一式「落花流水」重重击中了他前胸。</w:t>
      </w:r>
    </w:p>
    <w:p>
      <w:r>
        <w:t>奇怪的是、黄蓉以七成功力挥出的一掌竟然像打中一团棉花上，而且她那白玉似的纤纤玉手紧「黏」住他胸前</w:t>
      </w:r>
    </w:p>
    <w:p>
      <w:r>
        <w:t>难以挣脱开来。一个念头迅速映入黄蓉脑中：是「吸星大法」？那是星宿老怪的绝技啊！</w:t>
      </w:r>
    </w:p>
    <w:p>
      <w:r>
        <w:t>李副将若无其事的轻轻抚摸黄蓉雪白撩人的藕臂，满嘴轻薄地挑逗：「真的有劳郭夫人替末将按摸，唔……加</w:t>
      </w:r>
    </w:p>
    <w:p>
      <w:r>
        <w:t>把劲！」黄蓉不停运力挣脱反而变了像是帮他揉捏抚摸般。</w:t>
      </w:r>
    </w:p>
    <w:p>
      <w:r>
        <w:t>黄蓉大吃一惊，连忙用她修长滑腻白玉雕砌般的美腿狠狠踢向李副将胯下要害，他把身体一侧，既避开了攻击，</w:t>
      </w:r>
    </w:p>
    <w:p>
      <w:r>
        <w:t>同时令黄蓉马步不稳，娇躯倒向他。这次他再度紧搂着黄蓉那犹若无骨、滑溜溜、香喷喷的胴体不放，并闪电般封</w:t>
      </w:r>
    </w:p>
    <w:p>
      <w:r>
        <w:t>住了黄蓉那娇艳欲滴、吐气如兰的性感红唇。</w:t>
      </w:r>
    </w:p>
    <w:p>
      <w:r>
        <w:t>正所谓一个是吻尽不少美女樱唇，另一个是从来没有给其它人（除了郭靖）、也从来没有多少经验过热吻的美</w:t>
      </w:r>
    </w:p>
    <w:p>
      <w:r>
        <w:t>艳女人，如今竟凑在一起，黄蓉避无可避只好用滚烫火热的玉唇回应他。</w:t>
      </w:r>
    </w:p>
    <w:p>
      <w:r>
        <w:t>一开始他们只轻轻的一吻一吻，接着嘴唇就黏在一起分不开，李副将把舌头伸到黄蓉香喷喷的小嘴里去追捕她</w:t>
      </w:r>
    </w:p>
    <w:p>
      <w:r>
        <w:t>的丁香美舌，然后吸吮过够，他们的嘴唇紧紧的接合在一起舌头在彼此的嘴里缠绞，互送津液，黄蓉香甜的呼吸热</w:t>
      </w:r>
    </w:p>
    <w:p>
      <w:r>
        <w:t>气吹拂在李副将的脸上，就像一颗药力强大的催情药爆发一样，令李副将再无法控制自己……</w:t>
      </w:r>
    </w:p>
    <w:p>
      <w:r>
        <w:t>李副将伸手入黄蓉衣内轻轻的扶起那双滑腻、中手欲酥、但弹力强、手感甚佳的玉乳，把她们往中间挤在一起，</w:t>
      </w:r>
    </w:p>
    <w:p>
      <w:r>
        <w:t>用手指轻轻的摩擦那突起的浅红色乳头，并轻轻的绕圈圈，一圈一圈又一圈，当摩擦一阵子后，李副将很清楚的听</w:t>
      </w:r>
    </w:p>
    <w:p>
      <w:r>
        <w:t>到黄蓉嘴里忍不住发出：「嗯……喔……嗯……喔……！」的呻吟浪叫声……慢慢地李副将的手滑向黄蓉微鼓起的</w:t>
      </w:r>
    </w:p>
    <w:p>
      <w:r>
        <w:t>腹部，轻轻地揉慢的抚摸，然后再伸向胯下直接抚摸那湿滑的阴毛直到达水淋淋的屄口，他轻揉着她两片娇嫩敏感</w:t>
      </w:r>
    </w:p>
    <w:p>
      <w:r>
        <w:t>的阴唇，抚摸阴蒂，黄蓉禁不住往后弯腰仰起头，螓首望向凉亭顶慢慢的瞇上媚眼，李副将的手指不停的爱抚她的</w:t>
      </w:r>
    </w:p>
    <w:p>
      <w:r>
        <w:t>肥屄……过了一会儿，李副将才慢慢的轻轻地退下黄蓉的下裳，让她倒躺在石枱上，轻轻张开她那双修长滑腻细致</w:t>
      </w:r>
    </w:p>
    <w:p>
      <w:r>
        <w:t>雪白的美腿，用双手分开阴唇，她的屄里一片汪洋溢满淫水。</w:t>
      </w:r>
    </w:p>
    <w:p>
      <w:r>
        <w:t>透过从树的隙缝照进来的阳光下，可以很清晰的看见黄蓉那片茸茸柔软乌亮的阴毛，肥厚淡红色的阴唇，以及</w:t>
      </w:r>
    </w:p>
    <w:p>
      <w:r>
        <w:t>阴唇及屄口上面泛着闪闪银光的大量淫水……看到这里，李副将再也无法忍受，随即拉下裤子，将硬胀得发痛好似</w:t>
      </w:r>
    </w:p>
    <w:p>
      <w:r>
        <w:t>要暴裂的大肉棒掏出来，但是他并不急于马上直扣玉门关，而是轻柔的伸出双手开始抚摩黄蓉那双毫无丁点瑕玼的</w:t>
      </w:r>
    </w:p>
    <w:p>
      <w:r>
        <w:t>大腿及根部，然后渐渐地轻柔的去抚摸她阴户的四周，并且很小心的不去碰到黄蓉湿漉漉的阴唇……黄蓉的一双纤</w:t>
      </w:r>
    </w:p>
    <w:p>
      <w:r>
        <w:t>纤玉手紧紧的抓住枱沿且不断扭转，水汪汪的媚眼紧紧的闭蹙着，她的浑圆玉股不断的上下来回起伏的动着，当李</w:t>
      </w:r>
    </w:p>
    <w:p>
      <w:r>
        <w:t>副将的手指再揉抵黄蓉的嫩屄，轻柔的上下滑摩她的阴唇时，黄蓉再也忍不住娇吟浪啼起来：「喔……天呀！我…</w:t>
      </w:r>
    </w:p>
    <w:p>
      <w:r>
        <w:t>…要死了……拜托！……别……折磨我啦……唔……好。好。痒……我的下面……很难过……快放开我……你……</w:t>
      </w:r>
    </w:p>
    <w:p>
      <w:r>
        <w:t>好……好……好……狠……啊……」</w:t>
      </w:r>
    </w:p>
    <w:p>
      <w:r>
        <w:t>随着黄蓉一声销魂蚀骨的媚叫，李副将把脸埋向她的股间，吻向她的阴唇，用他粗糙、湿长的舌头整根深深的</w:t>
      </w:r>
    </w:p>
    <w:p>
      <w:r>
        <w:t>插入她粉红色的裂缝去，并吸吮她的阴唇，黄蓉动情的抬起她的雪白粉嫩的玉股随着他舌头的动作而上下起伏不停，</w:t>
      </w:r>
    </w:p>
    <w:p>
      <w:r>
        <w:t>李副将也随着她上下的韵律用舌头抽插她诱人的屄洞，并尽可能的能深插，企图直抵花芯，同时贪婪的吸吮她柔腻</w:t>
      </w:r>
    </w:p>
    <w:p>
      <w:r>
        <w:t>的阴唇以及汨汨流出乳白色的淫水……就在李副将品尝得津津有味之际，突然间，黄蓉整个娇躯起了一阵颤抖，一</w:t>
      </w:r>
    </w:p>
    <w:p>
      <w:r>
        <w:t>阵哆嗦，一股香喷喷，充满美艳成熟女人肉香、诱人射精而浓稠的淫水从黄蓉的屄洞里喷出，溅得李副将的脸大部</w:t>
      </w:r>
    </w:p>
    <w:p>
      <w:r>
        <w:t>分都被喷湿……李副将不再言语，迅速扶着自己的大肉棒，轻点着黄蓉那娇艳的阴户。</w:t>
      </w:r>
    </w:p>
    <w:p>
      <w:r>
        <w:t>黄蓉只觉得一条奇热的大棒子正顶在自己的小穴上，不由得娇躯一颤，李副将的龟头沿着那条粉红色、湿腻腻</w:t>
      </w:r>
    </w:p>
    <w:p>
      <w:r>
        <w:t>迷人的肉缝来回滑动，慢慢的，阴户的大门分到两边，一颗粉红色的小肉芽凸现出来，大量乳白色、黏黏的蜜液从</w:t>
      </w:r>
    </w:p>
    <w:p>
      <w:r>
        <w:t>阴户中淌出。</w:t>
      </w:r>
    </w:p>
    <w:p>
      <w:r>
        <w:t>此时，李副将再也忍不住了，只见他腰部一沉，大龟头顿时挤入狭窄湿溜溜的花径小道中，「啊……」黄蓉娇</w:t>
      </w:r>
    </w:p>
    <w:p>
      <w:r>
        <w:t>媚地轻呼一声，李副将紧搂住黄蓉的雪臀，下体猛力一挺，「噗哧」的一声，将整根肉棒塞了进去。</w:t>
      </w:r>
    </w:p>
    <w:p>
      <w:r>
        <w:t>阴户中的一圈圈粉嫩肉壁摩擦着棒身，层层褶皱裹着李副将的大肉棒，充涨挤逼狭窄的感觉冲击着黄蓉的神经，</w:t>
      </w:r>
    </w:p>
    <w:p>
      <w:r>
        <w:t>她轻轻的呻吟着、呢喃着、啜泣着，被李副将这重重一击令她几乎又再喷一次阴精。</w:t>
      </w:r>
    </w:p>
    <w:p>
      <w:r>
        <w:t>「唔哦……嗯……呜……啊……」</w:t>
      </w:r>
    </w:p>
    <w:p>
      <w:r>
        <w:t>李副将一面欣赏黄蓉娇艳妩媚的美态，一面慢慢的挺动着肉棒，细细的感受着内里的颤抖，九浅一深、五浅一</w:t>
      </w:r>
    </w:p>
    <w:p>
      <w:r>
        <w:t>深、八浅二深、七浅三深、六浅一深、三浅一深……随着李副将耸动臀部频率的加快，黄蓉娇嫩的阴户中涌起阵阵</w:t>
      </w:r>
    </w:p>
    <w:p>
      <w:r>
        <w:t>甜美的快感，她主动的抬起玉臀，上下套动配合李副将的疯狂抽插，寻求至高至美的性高潮的感受。</w:t>
      </w:r>
    </w:p>
    <w:p>
      <w:r>
        <w:t>李副将见状再无顾忌，将黄蓉修长滑腻的玉腿搭在自己的肩上，大起大落的抽插起来，每一次的撞击都顶在俏</w:t>
      </w:r>
    </w:p>
    <w:p>
      <w:r>
        <w:t>脸含春的黄蓉的花芯之上，软软酥麻的感觉让黄蓉忘形地呻吟阵阵，欢愉呼叫声连连不绝于耳，闻者皆血脉贲张，</w:t>
      </w:r>
    </w:p>
    <w:p>
      <w:r>
        <w:t>性欲高涨；而黄蓉花房绽放，一波波的淫水如潮涌出，让李副将更易为所欲为。</w:t>
      </w:r>
    </w:p>
    <w:p>
      <w:r>
        <w:t>猛插了一阵后，李副将握着黄蓉纤纤如白玉般美的双手，将她拉了起来，让她骑跨在自己身上，他则坐在石子</w:t>
      </w:r>
    </w:p>
    <w:p>
      <w:r>
        <w:t>凳上，喘息的说道：「大美人，你在上面吧……」</w:t>
      </w:r>
    </w:p>
    <w:p>
      <w:r>
        <w:t>黄蓉娇慵无力的被他拉了起来，然后双手按在他的胸前，粉嫩玉臀上下颠簸，一次次的将肉棒吞噬入体内。两</w:t>
      </w:r>
    </w:p>
    <w:p>
      <w:r>
        <w:t>人的呻吟声交织成一片，在这鸟语花香、树木青葱的院子中回荡，……「嗯……好……啊……不……」黄蓉那淡红</w:t>
      </w:r>
    </w:p>
    <w:p>
      <w:r>
        <w:t>色满溢着蜜汁的蜜屄被李副将的肉棒完全灌入，一下一下的直抵花芯，多年以来梦寐以求的夙愿竟然从这外人身上</w:t>
      </w:r>
    </w:p>
    <w:p>
      <w:r>
        <w:t>得到满足（郭靖军务繁忙、房事都草率了事之故），粉红色的唇瓣向外翻出，贪婪的吮吸着粗长的茎身。肉欲彻底</w:t>
      </w:r>
    </w:p>
    <w:p>
      <w:r>
        <w:t>获得释放，让她情不自禁的发出销魂摄人灵魂的呢喃与呻吟声。</w:t>
      </w:r>
    </w:p>
    <w:p>
      <w:r>
        <w:t>李副将一会儿慢抽猛送，疯狂的撞击着黄蓉娇嫩的花芯，砸下一波波香气浓郁的花蜜。两人的性器官紧紧的吻</w:t>
      </w:r>
    </w:p>
    <w:p>
      <w:r>
        <w:t>合得天衣无缝、耻骨相碰，发出「啪啪『的清脆响声。怀孕六个月的黄蓉性欲超强，只见她媚眸半闭、粉靥酡红地</w:t>
      </w:r>
    </w:p>
    <w:p>
      <w:r>
        <w:t>扭腰甩臀，迎合着李副将上下猛烈抽插的动作，蜜穴中香喷喷的汁液涌溢横流，让李副将的肉棒更加顺利的次次顶</w:t>
      </w:r>
    </w:p>
    <w:p>
      <w:r>
        <w:t>到阴户的最深入之处。</w:t>
      </w:r>
    </w:p>
    <w:p>
      <w:r>
        <w:t>「哦……唔……你那里进得……太深了……好……真是……啊……受不了……唔……」黄蓉秀发飞舞、娇语呢</w:t>
      </w:r>
    </w:p>
    <w:p>
      <w:r>
        <w:t>喃。</w:t>
      </w:r>
    </w:p>
    <w:p>
      <w:r>
        <w:t>虽然黄蓉脑子里很清楚知道这样子的行为是真真正正的被奸淫，但雪白撩人的娇躯却忠实的回应着李副将次次</w:t>
      </w:r>
    </w:p>
    <w:p>
      <w:r>
        <w:t>重击，强烈的快感将她理智的防线完全冲垮，只知道紧按着他的前胸，上下左右扭动诱人、浑圆、弹力佳的雪臀，</w:t>
      </w:r>
    </w:p>
    <w:p>
      <w:r>
        <w:t>享受着更深入的冲击。</w:t>
      </w:r>
    </w:p>
    <w:p>
      <w:r>
        <w:t>在李副将努力不懈、耐力超凡的狂插猛捣之下，中原第一美女天生紧狭、娇嫩的花房逐渐松开了一道裂隙，并</w:t>
      </w:r>
    </w:p>
    <w:p>
      <w:r>
        <w:t>且逐渐扩大，终于在李副将一次又一次的全根插入的时候，将浑圆的龟头纳入其中，子宫口钳着整个像鸡蛋般大的</w:t>
      </w:r>
    </w:p>
    <w:p>
      <w:r>
        <w:t>龟头，肉壁的圈圈嫩肉纠缠着棒身，扭转挤压。</w:t>
      </w:r>
    </w:p>
    <w:p>
      <w:r>
        <w:t>无穷无尽的快感让李副将轻轻呻吟起来：「噢……唔……」，他一下子用嘴狂吻黄蓉那雪白光滑、柔腻微翘的</w:t>
      </w:r>
    </w:p>
    <w:p>
      <w:r>
        <w:t>乳房，仔细湿吻着鲜嫩细腻的乳肉，用舌头圈住那淡红色的蓓蕾，不停的用牙齿细磨、拉拔那肿胀的乳珠，立时刺</w:t>
      </w:r>
    </w:p>
    <w:p>
      <w:r>
        <w:t>激得它更加挺起，痒在黄蓉身上，也爽在她的心头。</w:t>
      </w:r>
    </w:p>
    <w:p>
      <w:r>
        <w:t>「啊……」黄蓉似泣实爽的销魂娇鸣一声，分泌出大量乳白色的黏滑淫液。体内的情欲之火烧得她粉面通红，</w:t>
      </w:r>
    </w:p>
    <w:p>
      <w:r>
        <w:t>乌黑的眼瞳上也蒙上了一层凄迷的水气，显得格外娇艳迷人。</w:t>
      </w:r>
    </w:p>
    <w:p>
      <w:r>
        <w:t>怀孕后的阴道分泌物增多，让李副将的肉棒在花径里面的活动更加无阻顺畅，随着黄蓉忘形不停的上下起伏，</w:t>
      </w:r>
    </w:p>
    <w:p>
      <w:r>
        <w:t>胸前那双雪白细腻坚挺微翘的玉乳荡漾起一波波的乳浪，拍打着李副将的脸，他粗糙的须根轻刮那两颗浅红色的乳</w:t>
      </w:r>
    </w:p>
    <w:p>
      <w:r>
        <w:t>珠。</w:t>
      </w:r>
    </w:p>
    <w:p>
      <w:r>
        <w:t>「啊……好……深……你的……好粗啊……唔……我……又……要丢啦……」黄蓉娇媚淫荡的叫道，雪臀快速</w:t>
      </w:r>
    </w:p>
    <w:p>
      <w:r>
        <w:t>套弄着李副将的肉棒，肉壁在茎身的摩擦下温度直线上升，一波又一波的乳白色透明的蜜汁充斥在花径间每个空间。</w:t>
      </w:r>
    </w:p>
    <w:p>
      <w:r>
        <w:t>看到骑在自己身上黄蓉那种娇媚撩人的浪态，李副将一手一个握住她娇美坚挺的玉乳，用力向里挤压，让两颗</w:t>
      </w:r>
    </w:p>
    <w:p>
      <w:r>
        <w:t>娇柔充血变硬的乳珠贴在一起，然后开始上下晃动。</w:t>
      </w:r>
    </w:p>
    <w:p>
      <w:r>
        <w:t>两颗乳珠相互撞击着，摩擦出激爽的火花，酥麻快感的电流冲击着黄蓉的身心，让她的娇呻浪吟声更趋高亢和</w:t>
      </w:r>
    </w:p>
    <w:p>
      <w:r>
        <w:t>香艳销魂，肉香扑鼻黏滑的淫水从阴道中源源不绝涌泄出来，缓缓的顺着股沟流向紧缩的菊花穴，也沾湿了李副将</w:t>
      </w:r>
    </w:p>
    <w:p>
      <w:r>
        <w:t>大腿内侧。</w:t>
      </w:r>
    </w:p>
    <w:p>
      <w:r>
        <w:t>李副将抬起身子，右手仍搓揉把玩一个乳香绕鼻的玉乳，和继续揉搓着饱满突起的乳头，空闲的左手则绕到黄</w:t>
      </w:r>
    </w:p>
    <w:p>
      <w:r>
        <w:t>蓉的雪臀后面，竖起食指，捞起菊花穴口的淫水，旋转着刺了进去。同时，他更用舌头如品尝美味佳肴般舔尽黄蓉</w:t>
      </w:r>
    </w:p>
    <w:p>
      <w:r>
        <w:t>雪白撩人的胴体上那层薄薄的香汗……全身各处敏感的部位同时遭到不同程度的性挑逗和侵袭，黄蓉瞬间再一次达</w:t>
      </w:r>
    </w:p>
    <w:p>
      <w:r>
        <w:t>到了性高潮，似缺堤般乳白色的淫蜜从她粉嫩多汁的阴户中汹涌而出，李副将的阴囊、大腿内侧和股间都沾得湿漉</w:t>
      </w:r>
    </w:p>
    <w:p>
      <w:r>
        <w:t>漉的，随着一声忘形欢乐的娇呻浪吟，黄蓉软绵绵的伏在李副将身上跌了下来，大口气大口气的娇喘不已。</w:t>
      </w:r>
    </w:p>
    <w:p>
      <w:r>
        <w:t>「啊！……啊！……」黄蓉像触电似的，微微张开了她那双勾魂的媚眼，心胸急剧起伏，喷着芬芳热气的娇喘</w:t>
      </w:r>
    </w:p>
    <w:p>
      <w:r>
        <w:t>呻吟，整个雪白滑腻如羊脂般美艳销魂的胴体不停的轻微抖动着。</w:t>
      </w:r>
    </w:p>
    <w:p>
      <w:r>
        <w:t>黄蓉的秘密（7 ）</w:t>
      </w:r>
    </w:p>
    <w:p>
      <w:r>
        <w:t>黄蓉的秘密（七）</w:t>
      </w:r>
    </w:p>
    <w:p>
      <w:r>
        <w:t>李副将连大气都不敢喘出来，因紧紧抵住黄蓉娇柔酥腻子宫口的大龟头正被猛烈的吸吮着，肉壁内的圈圈嫩肉</w:t>
      </w:r>
    </w:p>
    <w:p>
      <w:r>
        <w:t>正不断扭箍茎身，带给他阵阵酥麻销魂的快感，若非他经验老到早就一泄如注、兵败如山倒般弃甲撤兵了。</w:t>
      </w:r>
    </w:p>
    <w:p>
      <w:r>
        <w:t>黄蓉雪白滑腻如维纳斯女神般诱人的胴体伏在李副将身上，不住的娇喘颤抖，性高潮的余韵仍让这位中原第一</w:t>
      </w:r>
    </w:p>
    <w:p>
      <w:r>
        <w:t>美女娇慵无力，但妩媚撩人浪态却令人欲火重燃。她性感湿腻的小嘴喷出咻咻的芬芳热气，中人欲醉。胴体散发出</w:t>
      </w:r>
    </w:p>
    <w:p>
      <w:r>
        <w:t>那种美艳成熟女人的致命体香，似乎比春药或催情迷香还管用。李副将潜藏在黄蓉蜜屄里的肉棒，逐渐变得更粗壮</w:t>
      </w:r>
    </w:p>
    <w:p>
      <w:r>
        <w:t>暴长不少，把她天生就紧狭湿窄的百年不遇的娇穴胀撑得饱满澎胀，看起来更加诱人。</w:t>
      </w:r>
    </w:p>
    <w:p>
      <w:r>
        <w:t>李副将肉棒那种粗大的程度，远超过黄蓉的想像。美艳、雍容华贵、妩媚、贞节的黄蓉心里只有郭靖一个男人，</w:t>
      </w:r>
    </w:p>
    <w:p>
      <w:r>
        <w:t>因此在（性器官的长短、粗幼）这方面也都以郭靖为衡量标准，如今感受到李副将的庞然大物撑开自己的娇嫩蜜屄，</w:t>
      </w:r>
    </w:p>
    <w:p>
      <w:r>
        <w:t>心中实是叹为观止、惊诧莫名。</w:t>
      </w:r>
    </w:p>
    <w:p>
      <w:r>
        <w:t>「郭夫人，让末将侍候你返回香闺休息吧，这儿风大。」</w:t>
      </w:r>
    </w:p>
    <w:p>
      <w:r>
        <w:t>李副将色迷迷地凑近黄蓉，不怀好意地抱起黄蓉那滑腻如羊脂般的娇躯，他坚挺粗壮的肉棒趁着站起来的机会，</w:t>
      </w:r>
    </w:p>
    <w:p>
      <w:r>
        <w:t>重重的直击黄蓉蜜屄深处，登时淫汁四溅，惹来黄蓉一阵子娇吟：「啊……唔唔……哦……呜……」</w:t>
      </w:r>
    </w:p>
    <w:p>
      <w:r>
        <w:t>原来李副将身上混杂着汗味及方才奸淫黄蓉时残留的阴精蜜汁的混合味，形成一股强烈无比的独特男人味；身</w:t>
      </w:r>
    </w:p>
    <w:p>
      <w:r>
        <w:t>处怀孕期的俏黄蓉，内分泌发生改变，对于雄性的体味特别敏感，因此迎面而至的男人体味，立时令她骨软筋麻，</w:t>
      </w:r>
    </w:p>
    <w:p>
      <w:r>
        <w:t>如遭雷击。她下意识的，一手捂住呻吟浪叫的檀口，一手捧着坚挺、雪白撩人的嫩乳，原本春情荡漾的情欲，愈发</w:t>
      </w:r>
    </w:p>
    <w:p>
      <w:r>
        <w:t>的炽烈不可收拾。</w:t>
      </w:r>
    </w:p>
    <w:p>
      <w:r>
        <w:t>黄蓉把修长圆润，肌肤细腻光滑，足趾蜷曲并拢的玉腿紧紧地挟着他腰间，一双粉嫩圆润的藕臂搂着李副将肩</w:t>
      </w:r>
    </w:p>
    <w:p>
      <w:r>
        <w:t>头，细腻浑圆粉嫩的玉臀不住的左右旋摩，黄蓉美艳刚健、浪态销魂蚀入骨子里，可谓美感十足，世上有那个男人</w:t>
      </w:r>
    </w:p>
    <w:p>
      <w:r>
        <w:t>看到不心动？！</w:t>
      </w:r>
    </w:p>
    <w:p>
      <w:r>
        <w:t>李副将双手紧抓住黄蓉美艳销魂滑腻的丰臀，一面蹒跚地走向黄蓉的闺房，一面举起她的粉臀上下套动，一下</w:t>
      </w:r>
    </w:p>
    <w:p>
      <w:r>
        <w:t>下重重的撞击子宫深处，两片粉红色娇嫩的花瓣一次又一次被肉棒掀翻，乳白色黏滋滋的淫汁如河堤崩缺似洋溢四</w:t>
      </w:r>
    </w:p>
    <w:p>
      <w:r>
        <w:t>方，沾湿了两个正在「噗哧，噗哧……」不停合合分分的性器官和阴毛，阵阵催情般的女人体香让李副将欲焰狂燃，</w:t>
      </w:r>
    </w:p>
    <w:p>
      <w:r>
        <w:t>他的动作越加快速，力度亦一下比一下猛烈。</w:t>
      </w:r>
    </w:p>
    <w:p>
      <w:r>
        <w:t>双眸紧闭、呼吸粗重、媚呼浪啼的俏黄蓉，一对纤纤玉手紧勾住李副将的脖子，娇躯完全往后仰去形成了非常</w:t>
      </w:r>
    </w:p>
    <w:p>
      <w:r>
        <w:t>性感诱人的弧形。她那对骄人微翘的玉乳正因胴体不住的上下抖动而跌宕乱颤，乳花闪闪，乳香中人欲醉，李副将</w:t>
      </w:r>
    </w:p>
    <w:p>
      <w:r>
        <w:t>立即用嘴去追捕这两团雪白滑腻的肉球，只见他又吻又咬又啜又用牙齿细嚼变硬突起的乳头，狂吸里面淡淡的乳汁</w:t>
      </w:r>
    </w:p>
    <w:p>
      <w:r>
        <w:t>……俏脸含春、媚艳迫人的黄蓉那堪如此挑逗，身体各敏感之处传来阵阵酥麻的快感令她忘形娇呼浪叫：「唔……</w:t>
      </w:r>
    </w:p>
    <w:p>
      <w:r>
        <w:t>啊……快……插穿啦……啊……嗯……太……深了……喔呜……又要丢……唔……真的……要丢了……啊……」</w:t>
      </w:r>
    </w:p>
    <w:p>
      <w:r>
        <w:t>李副将插得更加激烈，只见他不断的把黄蓉抛上抛下，「噗哧……噗哧……」之水声大作，乳白色蜜汁溅得四</w:t>
      </w:r>
    </w:p>
    <w:p>
      <w:r>
        <w:t>处皆是。黄蓉的宝穴是百年不遇的宝贝，既是天生狭紧又多汁，难怪香喷喷的淫液如喷雾般沾湿两人下体。</w:t>
      </w:r>
    </w:p>
    <w:p>
      <w:r>
        <w:t>就在这销魂蚀骨的一刻里，突然传出一声娇呼：「郭夫人，你在吗？」</w:t>
      </w:r>
    </w:p>
    <w:p>
      <w:r>
        <w:t>这可把两人吓呆了。首先是李副将，他不想让第三者发现他奸淫黄蓉，因为后果实在不堪设想；黄蓉听得出来</w:t>
      </w:r>
    </w:p>
    <w:p>
      <w:r>
        <w:t>那是小龙女的声音，若被发现堂堂丐帮帮主、郭靖的夫人、中原第一美女被一个名不经传的副将奸淫了，简直笑死</w:t>
      </w:r>
    </w:p>
    <w:p>
      <w:r>
        <w:t>天下人！</w:t>
      </w:r>
    </w:p>
    <w:p>
      <w:r>
        <w:t>李副将人急智生，连忙展开身形抱着黄蓉（肉棒仍紧紧潜藏在她粉屄里）飞快扑入她闺房的大床上，用丝被盖</w:t>
      </w:r>
    </w:p>
    <w:p>
      <w:r>
        <w:t>在两人身上。两人是侧身躺着，黄蓉只露出头和玉臂，李副将则搂着她粉臀，埋藏在她小穴的肉棒正抵住花芯轻刮</w:t>
      </w:r>
    </w:p>
    <w:p>
      <w:r>
        <w:t>着。</w:t>
      </w:r>
    </w:p>
    <w:p>
      <w:r>
        <w:t>两人刚刚躺下不久，郭府仆人已把小龙女领至黄蓉闺房门外。小龙女轻叩着门道：「郭夫人，你在休息吗？」</w:t>
      </w:r>
    </w:p>
    <w:p>
      <w:r>
        <w:t>李副将把头伸出被外在黄蓉耳边轻轻说：「想办法打发她离去，不然……」李副将突然耸动臀部狂抽三十来下。</w:t>
      </w:r>
    </w:p>
    <w:p>
      <w:r>
        <w:t>「唔……哦……」黄蓉雪白贝齿轻咬下唇娇柔地呻吟着。</w:t>
      </w:r>
    </w:p>
    <w:p>
      <w:r>
        <w:t>「郭夫人，你没什么吧？」门外的小龙女听到黄蓉在房里面似乎有点异样，即推门进去。</w:t>
      </w:r>
    </w:p>
    <w:p>
      <w:r>
        <w:t>这可把李副将吓了一跳，赶紧将头缩入被内连大气都不敢喘一口。但，他胯下深埋在黄蓉宝穴里的肉棒却一下</w:t>
      </w:r>
    </w:p>
    <w:p>
      <w:r>
        <w:t>一下的伸缩自如（这是他绝活之一），黄蓉那娇嫩多汁的小屄又溢洒出一波波的爱液，浓浓诱人的女人肉香在被内</w:t>
      </w:r>
    </w:p>
    <w:p>
      <w:r>
        <w:t>熏得李副将欲火狂燃，血脉贲张不已。</w:t>
      </w:r>
    </w:p>
    <w:p>
      <w:r>
        <w:t>「啊……龙姑娘，我没什么，只觉得身体有点儿累吧，唔……」</w:t>
      </w:r>
    </w:p>
    <w:p>
      <w:r>
        <w:t>黄蓉粉靥酡红，娇慵轻喘，目光如醉，神态美艳撩人地答道。</w:t>
      </w:r>
    </w:p>
    <w:p>
      <w:r>
        <w:t>小龙女走过去顺势坐在黄蓉床边，以丝巾轻轻替黄蓉拭去额上香汗，一面说：「郭夫人，你怀了孕更加显出中</w:t>
      </w:r>
    </w:p>
    <w:p>
      <w:r>
        <w:t>原第一美女的美艳和吸引力来，连我都被迷住啦。」</w:t>
      </w:r>
    </w:p>
    <w:p>
      <w:r>
        <w:t>黄蓉有苦自个儿知：因为在丝被内的李副将虽未耸动臀部，但他那根恼人的肉棒却不断轻轻的伸缩、颤抖、旋</w:t>
      </w:r>
    </w:p>
    <w:p>
      <w:r>
        <w:t>摆……把黄蓉粉嫩的花芯逗得不亦乐乎，阵阵酥酥麻麻舒服无比的快感令黄蓉娇躯颤抖，檀口低吟：「唔……龙姑</w:t>
      </w:r>
    </w:p>
    <w:p>
      <w:r>
        <w:t>娘，你……可真会说话，喔……有谁……唔……不知道小龙女美绝天下。啊……」</w:t>
      </w:r>
    </w:p>
    <w:p>
      <w:r>
        <w:t>藏在被里的李副将已肯定坐黄蓉身旁之人是小龙女后，立即把心一横。他突然猛烈地重重狂抽黄蓉胯下美穴，</w:t>
      </w:r>
    </w:p>
    <w:p>
      <w:r>
        <w:t>后果如他所愿一样，黄蓉被刺激得胴体翻腾，一双修长光滑圆润美腿高张起来，丝被自然被掀起，李副将乘机出手</w:t>
      </w:r>
    </w:p>
    <w:p>
      <w:r>
        <w:t>如闪电般点了小龙女的麻穴，并以她手上的丝巾蒙住她双眼。</w:t>
      </w:r>
    </w:p>
    <w:p>
      <w:r>
        <w:t>再说小龙女为黄蓉拭汗时已觉得她情况有异，跟着只见黄蓉一声娇呼，胴体翻腾乱颤，丝被掀起，来不及反应</w:t>
      </w:r>
    </w:p>
    <w:p>
      <w:r>
        <w:t>小龙女觉全身一麻，手上的丝巾迅速被夺，然后眼前一黑，自己的眼睛被丝巾紧紧的蒙住。小龙女还以为黄蓉开玩</w:t>
      </w:r>
    </w:p>
    <w:p>
      <w:r>
        <w:t>笑呢。</w:t>
      </w:r>
    </w:p>
    <w:p>
      <w:r>
        <w:t>「郭夫人，别闹了……唔……」说话未完，李副将的大嘴唇火热的封住了小龙女娇柔香腻的红唇。</w:t>
      </w:r>
    </w:p>
    <w:p>
      <w:r>
        <w:t>耳边传来阵阵黄蓉急促的娇喘声和销魂蚀骨的淫啼浪叫声，小龙女真的被吓呆了。还来不及定下神来之际，一</w:t>
      </w:r>
    </w:p>
    <w:p>
      <w:r>
        <w:t>条又湿又粗糙的舌头已成功地敲开她洁白的贝齿，窜入她口腔里去追捕她的丁香美舌，虽然尽力躲避，最终亦被纠</w:t>
      </w:r>
    </w:p>
    <w:p>
      <w:r>
        <w:t>缠正着，小龙女不由自主的卷动香舌，和侵入的舌头对抗。两人的舌头彼此纠缠，紧密碰触，攻防之间小龙女的舌</w:t>
      </w:r>
    </w:p>
    <w:p>
      <w:r>
        <w:t>头，不时受到李副将热烈的吸吮。小龙女逐渐陶醉在热吻中，陷入了情欲的波涛……李副将一面狂舞着臀部，火力</w:t>
      </w:r>
    </w:p>
    <w:p>
      <w:r>
        <w:t>全开地抽插黄蓉那又湿又紧凑的美屄，同时，他横着紧搂小龙女犹若无骨、滑腻粉嫩的胴体，他正津津有味的、贪</w:t>
      </w:r>
    </w:p>
    <w:p>
      <w:r>
        <w:t>婪的吸吮着小龙女的丁香美舌。她口中香甜甜的津液有如美味的甘露，李副将一口一口地品尝过够。</w:t>
      </w:r>
    </w:p>
    <w:p>
      <w:r>
        <w:t>小龙女全身发烫，俏脸如醉酒般酡红艳丽，鼻息越加粗重，「唔……唔……」之娇喘声越叫越香艳。</w:t>
      </w:r>
    </w:p>
    <w:p>
      <w:r>
        <w:t>说时迟，那时快，李副将一伸手已突入小龙女的下裳，并握住她细腻滑嫩诱人的玉足，触手之际，只觉滑腻柔</w:t>
      </w:r>
    </w:p>
    <w:p>
      <w:r>
        <w:t>软，有说不出的畅快。他顺着小龙女修长、粉嫩、雪白、滑腻、圆润的小腿，缓缓游移至她丰盈柔嫩的大腿。他来</w:t>
      </w:r>
    </w:p>
    <w:p>
      <w:r>
        <w:t>回抚摸，细细欣赏，当抚至臀腿交界那块隆起的多肉地带，他改抚为捏，大力的搓揉了起来。小龙女肌肤香甜滑腻</w:t>
      </w:r>
    </w:p>
    <w:p>
      <w:r>
        <w:t>绵软，柔中带轫，李副将越摸越入迷，如欣赏绝世佳作般，动作也愈益细致，小龙女自幼只生活在古墓里，从来未</w:t>
      </w:r>
    </w:p>
    <w:p>
      <w:r>
        <w:t>享受过性爱高手的抚摸，如今经李副将略施性技，实在似如沐春风般舒慵酥软，竟有不知身在何处之感。</w:t>
      </w:r>
    </w:p>
    <w:p>
      <w:r>
        <w:t>李副将在无数次的美女身上磨练出的爱抚技巧，既实用又煽情，小龙女虽然神智尚未完全陷入性欲深渊去，但</w:t>
      </w:r>
    </w:p>
    <w:p>
      <w:r>
        <w:t>身体自然的反应，却益发的敏锐高亢。此时李副将把她的右脚将开，手掌一伸，捂住了她娇嫩诱人的阴阜。温热的</w:t>
      </w:r>
    </w:p>
    <w:p>
      <w:r>
        <w:t>手掌有如热火融冰一般，小龙女幽密的溪谷，立时泛起了阵阵的春潮，晶莹透明的蜜汁已沾湿了花办。李副将把灵</w:t>
      </w:r>
    </w:p>
    <w:p>
      <w:r>
        <w:t>巧的大拇指，拨草寻蛇的按住小龙女珍珠般的阴核，他轻柔的抚弄，间歇性的按压；小龙女对性欲的爱慕与饥渴，</w:t>
      </w:r>
    </w:p>
    <w:p>
      <w:r>
        <w:t>彻彻底底的被挑了起来。</w:t>
      </w:r>
    </w:p>
    <w:p>
      <w:r>
        <w:t>刹时间她只觉下体极端的难受，如虫行蚁爬般的搔痒，钻心撕肺的酥麻感直往体内漫延，紧闭着一双媚眼的小</w:t>
      </w:r>
    </w:p>
    <w:p>
      <w:r>
        <w:t>龙女，娇美俏丽脸颊被欲火渲染得如醉酒般通红。她黛眉紧蹙，娇柔小嘴摆脱李副将的湿吻，鼻翼开开合合，不停</w:t>
      </w:r>
    </w:p>
    <w:p>
      <w:r>
        <w:t>轻哼急喘。虽然她极力压抑体内高涨的欲念，但浓浓的春意，已尽写在她美丽娇艳的面庞上。</w:t>
      </w:r>
    </w:p>
    <w:p>
      <w:r>
        <w:t>小龙女本来就非处女，随着年龄增长对性欲亦难自控，时因生理变化而春情荡漾，欲火熊熊，如今遭逢李副将</w:t>
      </w:r>
    </w:p>
    <w:p>
      <w:r>
        <w:t>这性爱高手异样的轻柔挑逗，只觉周身骚痒，体内空虚难耐，再加上耳边尽是黄蓉的娇喘声和勾魂摄魄的销魂浪啼</w:t>
      </w:r>
    </w:p>
    <w:p>
      <w:r>
        <w:t>声，小龙女到底是血肉之躯，她姣好美丽、曲线玲珑的胴体禁不住也扭动了起来，喉间不自觉的泄出了娇沥沥、香</w:t>
      </w:r>
    </w:p>
    <w:p>
      <w:r>
        <w:t>艳、令人射精、荡人的呻吟声了：「郭夫人，别……别再闹了……啊……」原来小龙女还以为是黄蓉搞的鬼，故意</w:t>
      </w:r>
    </w:p>
    <w:p>
      <w:r>
        <w:t>挑逗起她的性欲。</w:t>
      </w:r>
    </w:p>
    <w:p>
      <w:r>
        <w:t>李副将实在怕夜长梦多，一面以「腹语」（小龙女听不到）轻轻叫黄蓉「合作」演好这场戏，他保证这段偷情</w:t>
      </w:r>
    </w:p>
    <w:p>
      <w:r>
        <w:t>戏码绝不外泄；同时不敢拖拉，马上双手穿过小龙女的衣裳，从她那宽松的肚兜下绕了进去，在那弹力佳又坚挺的</w:t>
      </w:r>
    </w:p>
    <w:p>
      <w:r>
        <w:t>美乳上轻扫起来……才那么几下，小龙女便觉玉乳上那双手改扫为揉，轻柔地在她的玉乳上摸揉、逗捏，打圈，同</w:t>
      </w:r>
    </w:p>
    <w:p>
      <w:r>
        <w:t>时，两片湿腻热唇也不断地在她白玉般的脖子、玉靥和耳珠等敏感位置上浅吻、细舔、轻缀着，其技巧之精堪，即</w:t>
      </w:r>
    </w:p>
    <w:p>
      <w:r>
        <w:t>使是欢场女子亦被掀起万丈欲火，何况是性交经验有如一张白纸般的小龙女？那阵阵的酥软麻痒，更是舒服得她几</w:t>
      </w:r>
    </w:p>
    <w:p>
      <w:r>
        <w:t>乎想高声欢叫，她忍不住好奇「黄蓉」竟有如此绝活∶「咦？你……啊！」才说了一个字，李副将的手指适时地在</w:t>
      </w:r>
    </w:p>
    <w:p>
      <w:r>
        <w:t>她浅红色突起的乳头上轻轻一捏，小龙女顿时浑身一震，忍不住娇柔的轻吟出声……热情的湿吻连续到小龙女雪白</w:t>
      </w:r>
    </w:p>
    <w:p>
      <w:r>
        <w:t>细嫩的粉颈上，李副将一边如雨点般落下急促的吻，一边将火热的肉棒整根继续抵压在美艳、诱人犯罪黄蓉的娇嫩</w:t>
      </w:r>
    </w:p>
    <w:p>
      <w:r>
        <w:t>美屄里，花芯受到龟头轻抚，黄蓉禁不住的又热烈喘息起来，发狂似的扭动娇躯，由小穴传来一阵阵的酥麻快感，</w:t>
      </w:r>
    </w:p>
    <w:p>
      <w:r>
        <w:t>黄蓉眼神越加迷离。</w:t>
      </w:r>
    </w:p>
    <w:p>
      <w:r>
        <w:t>李副将的指尖在小龙女的乳头玩弄一阵后，乳晕膨胀成半球形，中心的突起也变得更坚挺，由乳晕中勃起突出</w:t>
      </w:r>
    </w:p>
    <w:p>
      <w:r>
        <w:t>的乳头，呈现出清楚的圆柱型，李副将遂含住那浅红色坚挺高耸的蓓蕾，在口中用跳动的舌尖不停挑动、划圈，又</w:t>
      </w:r>
    </w:p>
    <w:p>
      <w:r>
        <w:t>贪婪吸着勃起的粉红色乳头，舌头交缠着不停挑弄，交互含住两边乳晕用力吸吮、轻咬、柔扯。</w:t>
      </w:r>
    </w:p>
    <w:p>
      <w:r>
        <w:t>小龙女那里想到「黄蓉」的舌技如此精湛，她销魂蚀骨般的呻吟声越叫越响：「唔……郭夫人……请别……再</w:t>
      </w:r>
    </w:p>
    <w:p>
      <w:r>
        <w:t>舔啦……唔嗯……」</w:t>
      </w:r>
    </w:p>
    <w:p>
      <w:r>
        <w:t>李副将吻得性起，火热的舌头开始侵入小龙女下面神秘的处女地了，只见他双唇贴上她雪白柔嫩修长光滑的大</w:t>
      </w:r>
    </w:p>
    <w:p>
      <w:r>
        <w:t>腿，舌尖一撩一撩的搔着，巧妙的吸吮四肢不能动弹的小龙女的大腿内侧、如羊脂细腻肌肤的敏感部位，再运用高</w:t>
      </w:r>
    </w:p>
    <w:p>
      <w:r>
        <w:t>超的指技，不断来回摩擦爱抚小龙女的粉臀，并顺着滑向腰腹，在纤腰与丰臀上尽情地揉捏，大腿根部的内侧，接</w:t>
      </w:r>
    </w:p>
    <w:p>
      <w:r>
        <w:t>近山丘处，受到指尖微妙的搔痒，使小龙女不自觉的吐出迷人的浪叫：「啊……怎么会这样……我那里有……有快</w:t>
      </w:r>
    </w:p>
    <w:p>
      <w:r>
        <w:t>感了……啊……」小龙女雪白的大腿间，润湿的两片娇嫩花瓣发出淫猥的水声和令人唾涎三尺的肉香。</w:t>
      </w:r>
    </w:p>
    <w:p>
      <w:r>
        <w:t>小龙女美穴开口的裂缝内部，只见那粉红色肉壁的蠕动，阵阵体香扑鼻，催动着李副将的情欲，使他的动作更</w:t>
      </w:r>
    </w:p>
    <w:p>
      <w:r>
        <w:t>加剧烈，手指沿着阴唇的鸿沟前后滑动，拨开纤弱的花瓣，粉红色的粘膜就像一朵红花绽放，正中间可爱的嫩肉随</w:t>
      </w:r>
    </w:p>
    <w:p>
      <w:r>
        <w:t>着出现，李副将灵活粗糙的舌头如跳舞般，不断舔舐由内侧露出的肉色黏膜。</w:t>
      </w:r>
    </w:p>
    <w:p>
      <w:r>
        <w:t>一向冷艳、守身如玉的小龙女想到被「黄蓉」看到小穴深处时，羞得本来俏脸绯红的脸颊泛起一片片潮红，神</w:t>
      </w:r>
    </w:p>
    <w:p>
      <w:r>
        <w:t>情显得更是娇艳动人。</w:t>
      </w:r>
    </w:p>
    <w:p>
      <w:r>
        <w:t>李副将不断上抬着小龙女的腰部，持续着猛烈密集激烈的舌技，他以舌头攀附到全开的阴唇上用力向上舔，伸</w:t>
      </w:r>
    </w:p>
    <w:p>
      <w:r>
        <w:t>入灵巧的舌尖，挖掘肉壁与肉壁问的摺缝，然后以手指左右分开满溢蜜汁的阴唇，使劲吸吮着小龙女充血突出的小</w:t>
      </w:r>
    </w:p>
    <w:p>
      <w:r>
        <w:t>肉芽，享受由小穴泛滥出来的香甜花蜜（小龙女自幼即饮用玉蜂花蜜，她小穴涌出来的爱液竟带着淡淡的甜味哪），</w:t>
      </w:r>
    </w:p>
    <w:p>
      <w:r>
        <w:t>神秘溪谷如今因为冒出来的蜜汁与唾液混和，变成了柔媚光泽的幽径，粉红色的蜜唇也完全变成红色，里面的小肉</w:t>
      </w:r>
    </w:p>
    <w:p>
      <w:r>
        <w:t>片不停地颤抖，小龙女撩人情欲的肉香在空气间荡漾着。</w:t>
      </w:r>
    </w:p>
    <w:p>
      <w:r>
        <w:t>小龙女因穴道受制全身软麻无力，只好把秘密的溪谷完全交给李副将的舌头为所欲为了。小龙女小小的肉丘很</w:t>
      </w:r>
    </w:p>
    <w:p>
      <w:r>
        <w:t>快隆起，那种感觉连她自己都感觉出来，李副将的舌头仍在裂缝中央旋转、抽插、拍打，他甚至用舌尖尽量伸入穴</w:t>
      </w:r>
    </w:p>
    <w:p>
      <w:r>
        <w:t>内深处挑逗花芯，愈来愈强的酥麻、酸软的快感，使小龙女的胴体大力颤抖。这时候从小龙女雪白滑腻的大腿根传</w:t>
      </w:r>
    </w:p>
    <w:p>
      <w:r>
        <w:t>来「啾啾」的声音，好像和那声音呼应一般，她那湿润性感的小嘴里也传出断断续续的淫呻浪吟声，似乎已经累得</w:t>
      </w:r>
    </w:p>
    <w:p>
      <w:r>
        <w:t>上气不接下气，只能任由李副将以手指及舌头尽情玩弄与品尝着她那湿溜溜的小穴。</w:t>
      </w:r>
    </w:p>
    <w:p>
      <w:r>
        <w:t>小龙女四肢瘫痪（穴道仍未解开），这更激起李副将「玩过够本」的野心，他一只手玩弄小龙女那坚挺微翘的</w:t>
      </w:r>
    </w:p>
    <w:p>
      <w:r>
        <w:t>嫩乳和阴道，更是不停加速；另一手则紧搂着黄蓉浑圆雪白滑腻的撩人美臀很规律地抽插猛顶，他把大肉棒抽到小</w:t>
      </w:r>
    </w:p>
    <w:p>
      <w:r>
        <w:t>穴口，立即带出一波淫水，再一顶直抵花芯，并旋转式的轻刮着，再抽出……在这种情形下，性欲高涨的俏黄蓉不</w:t>
      </w:r>
    </w:p>
    <w:p>
      <w:r>
        <w:t>断挣扎抖动，胴体却不自觉的配合着李副将的动作套动，渐渐的连她也可以听到自己下体发出「噗滋」、「噗滋」</w:t>
      </w:r>
    </w:p>
    <w:p>
      <w:r>
        <w:t>的水声，夹杂阵阵快意的浪叫哼啊声，淫靡的应和着李副将的奸淫玩弄。</w:t>
      </w:r>
    </w:p>
    <w:p>
      <w:r>
        <w:t>这时候李副将突然放弃了用舌耕小龙女的粉屄，他专注的以手指在小龙女湿漉漉的美屄上下功夫，如：轻佻，</w:t>
      </w:r>
    </w:p>
    <w:p>
      <w:r>
        <w:t>扣、颤、转、晃、抖、点……开始时，小龙女尚能浅呻轻吟，但到后来，她被挑弄至连叫也叫不出来了，只有张大</w:t>
      </w:r>
    </w:p>
    <w:p>
      <w:r>
        <w:t>了呵气如兰的檀口喘气的份儿……再过不了多久，她突然全身抽紧，阴核一阵阵痉挛，美艳娇羞、清纯秀丽的小龙</w:t>
      </w:r>
    </w:p>
    <w:p>
      <w:r>
        <w:t>女不由自主地娇吟声声：「唔……唔……啊……唔……唔……唔……啊……唔……嗯……嗯……唔……唔……唔…</w:t>
      </w:r>
    </w:p>
    <w:p>
      <w:r>
        <w:t>…嗯……哎……」并尖叫了起来，经验丰富的李副将已知道发生了什么事，他感到指尖才一热，就忙把手指从小龙</w:t>
      </w:r>
    </w:p>
    <w:p>
      <w:r>
        <w:t>女的浪穴里抽出来；他的手指才刚抽出，却见一股香喷喷乳白色晶莹的阴精从浪穴中以近乎喷射的速度向外涌出，</w:t>
      </w:r>
    </w:p>
    <w:p>
      <w:r>
        <w:t>无休无止。</w:t>
      </w:r>
    </w:p>
    <w:p>
      <w:r>
        <w:t>看到小龙女软绵绵瘫痪的玉体和因喘气过急而一双玉乳上下起伏不定的胸口，李副将心中大感得意，同时体内</w:t>
      </w:r>
    </w:p>
    <w:p>
      <w:r>
        <w:t>情欲已升至极点，他意图进一步征服这美艳侠女的欲望，猛烈得如同燎原的野火，一发不可收拾。</w:t>
      </w:r>
    </w:p>
    <w:p>
      <w:r>
        <w:t>与此同时，欲火沸腾的俏黄蓉主动挺动自己的浑圆的雪臀，使李副将的肉棒能插得更深更快些，她让人唾涎三</w:t>
      </w:r>
    </w:p>
    <w:p>
      <w:r>
        <w:t>尺的胴体也不由的颤抖起来，脸上春光灿烂，嘴里发出呢喃的喘息声，胸前双乳因胴体起伏、而左右颤抖映出变幻</w:t>
      </w:r>
    </w:p>
    <w:p>
      <w:r>
        <w:t>莫测的乳波，沾满香汗、闪闪动人。</w:t>
      </w:r>
    </w:p>
    <w:p>
      <w:r>
        <w:t>李副将一边把泄身的小龙女暂搁一旁，一边将黄蓉转身成仰躺着，她那对修长滑腻粉嫩浑圆的美腿围在他腰间，</w:t>
      </w:r>
    </w:p>
    <w:p>
      <w:r>
        <w:t>享受肉棒抽插黄蓉小穴时的快感，并且欣赏黄蓉的艳姿媚态，越看越兴奋，肉棒也突然火力十足大力前顶，狠狠地</w:t>
      </w:r>
    </w:p>
    <w:p>
      <w:r>
        <w:t>撞向黄蓉蜜穴深处，只插得黄蓉无力地声声娇吟：「哎哟……唔……啊……太强了……啊……又要丢啦……唔……」</w:t>
      </w:r>
    </w:p>
    <w:p>
      <w:r>
        <w:t>魂魄仿佛在刹那间被撞得散碎离体，当然，这是黄蓉第五次喷出阴精了。</w:t>
      </w:r>
    </w:p>
    <w:p>
      <w:r>
        <w:t>李副将乘胜追击，不让黄蓉回过气来，他的肉棒插得黄蓉像是触电一般，那电流不断从阴户向全身扩散，转瞬</w:t>
      </w:r>
    </w:p>
    <w:p>
      <w:r>
        <w:t>间传遍了她的身体，那感觉一次比一次深入，一次比一次酥酸麻软，夹杂着「噗滋！噗滋！」的淫水声，把美艳尤</w:t>
      </w:r>
    </w:p>
    <w:p>
      <w:r>
        <w:t>物黄蓉弄得骨软筋酥、浑身无力，任凭李副将在自己撩人的胴体上随兴奔驰。</w:t>
      </w:r>
    </w:p>
    <w:p>
      <w:r>
        <w:t>李副将愈是抽插，愈是兴奋，尤其是能清楚地看到自己的大肉棒抽插那鲜红嫩湿的阴户，只见大肉棒一下深入</w:t>
      </w:r>
    </w:p>
    <w:p>
      <w:r>
        <w:t>小穴深处淫水四溅、一下子又出来，连同掀翻了两片娇嫩的阴唇，不但带出阵阵香喷喷的爱液，肉棒上边还沾满了</w:t>
      </w:r>
    </w:p>
    <w:p>
      <w:r>
        <w:t>淫水，闪着片片光泽。</w:t>
      </w:r>
    </w:p>
    <w:p>
      <w:r>
        <w:t>黄蓉百年不遇的小穴被李副将一阵狂抽猛送，弄得她香汗淋漓、秀发沾湿、娇躯颤抖，只觉得阴精刚泄，欲火</w:t>
      </w:r>
    </w:p>
    <w:p>
      <w:r>
        <w:t>狂潮又一波波涌来，一波未尽一波又起，整个人沉浸在欲海之中。</w:t>
      </w:r>
    </w:p>
    <w:p>
      <w:r>
        <w:t>她的人人想操的美屄不断吞吐着大肉棒，翻出一阵又一阵的淫液蜜汁，又热又烫香气四溢，淫液涨满溢出，顺</w:t>
      </w:r>
    </w:p>
    <w:p>
      <w:r>
        <w:t>着肉棒抽出时自两旁流出，连屁股和床单上都沾满了闪闪发光的淫水，整个下半身都湿透了，阴唇也变得湿润红亮</w:t>
      </w:r>
    </w:p>
    <w:p>
      <w:r>
        <w:t>鲜艳、十分娇嫩可爱。</w:t>
      </w:r>
    </w:p>
    <w:p>
      <w:r>
        <w:t>此时，李副将只觉得龟头传来阵阵酥麻，肉棒得到前所未有的舒适感觉，阵阵快感袭上身来，下身狂震，仿佛</w:t>
      </w:r>
    </w:p>
    <w:p>
      <w:r>
        <w:t>通了电流，在下体到处乱转。他的双手忍不住紧捏着黄蓉的一双弹力佳、手感强、滑腻坚挺的玉乳，不断地按压揉</w:t>
      </w:r>
    </w:p>
    <w:p>
      <w:r>
        <w:t>摸，那对诱人而香气绕鼻的美乳被他的双手捏挤揉搓，挤出一条深邃的乳沟，晶莹的汗珠散落于乳沟之中，那玉乳</w:t>
      </w:r>
    </w:p>
    <w:p>
      <w:r>
        <w:t>也因香汗的浸泽而湿更显诱人。</w:t>
      </w:r>
    </w:p>
    <w:p>
      <w:r>
        <w:t>黄蓉虽被李副将插得死去活来，花芯处如万蚁噬咬的骚痒酥麻，但身体却感到十分舒畅，这是她懂得男女交媾</w:t>
      </w:r>
    </w:p>
    <w:p>
      <w:r>
        <w:t>之事以来最痛快的一次。</w:t>
      </w:r>
    </w:p>
    <w:p>
      <w:r>
        <w:t>李副将一手扶着黄蓉浑圆诱人的雪臀，一手在她丰满的的玉乳上大肆轻薄，用力捏拉揉搓玩得过瘾，他喘着气</w:t>
      </w:r>
    </w:p>
    <w:p>
      <w:r>
        <w:t>以「腹语」道：「怎……怎样……末将侍候夫人够舒服吧……」说着，又狠狠地疯狂抽插着，把成熟美艳的黄蓉弄</w:t>
      </w:r>
    </w:p>
    <w:p>
      <w:r>
        <w:t>得「哎哟……唔嗯……哎哟……啊……」的浪叫着，娇躯颤动得更加撩人，两个雪白嫩滑的玉乳在李副将眼前跳动，</w:t>
      </w:r>
    </w:p>
    <w:p>
      <w:r>
        <w:t>又滑又香又湿又腻，还不时发出阵阵雪白的柔光。</w:t>
      </w:r>
    </w:p>
    <w:p>
      <w:r>
        <w:t>黄蓉胴体不断的散发出催情般的阵阵体香、诱人乳香和阴部独特的幽香混合成香汗的味道，吸入李副将的鼻中，</w:t>
      </w:r>
    </w:p>
    <w:p>
      <w:r>
        <w:t>等于是强力的春药般厉害。李副将干脆俯下身去，头一低，便含住黄蓉嫩滑细腻的香乳，吸吮着那淡红色微翘的乳</w:t>
      </w:r>
    </w:p>
    <w:p>
      <w:r>
        <w:t>头，不断用舌头去吮吸挑弄，用牙齿细嚼和轻轻拉扯。这样一来可把黄蓉亲得放声浪叫，整个胸部向上挺起，娇躯</w:t>
      </w:r>
    </w:p>
    <w:p>
      <w:r>
        <w:t>弯成撩人的弧形，秀发飞舞，双手紧紧抓住床单，胴体翻腾乱颤。</w:t>
      </w:r>
    </w:p>
    <w:p>
      <w:r>
        <w:t>李副将层出不穷的挑逗和几番进攻，把美艳不可方物的黄蓉弄得难以招架，浑身一阵阵舒展松弛，酥麻酸软连</w:t>
      </w:r>
    </w:p>
    <w:p>
      <w:r>
        <w:t>连，一种奇妙的酸麻滋味酥入骨子里，整个人在瞬间好像连骨头都化掉了。</w:t>
      </w:r>
    </w:p>
    <w:p>
      <w:r>
        <w:t>李副将的脸深埋在黄蓉雪白滑腻的双乳中，所触之处全是光滑柔腻肥圆韧弹的冰肌玉肤，一阵阵乳香四溢。好</w:t>
      </w:r>
    </w:p>
    <w:p>
      <w:r>
        <w:t>一会儿，李副将抬起头来，臀部猛用力，龟头深深陷入那花芯嫩蕊之中，即时整个被层层肉壁紧紧箍住，痉挛吸吮</w:t>
      </w:r>
    </w:p>
    <w:p>
      <w:r>
        <w:t>收缩，李副将觉得龟头又热又湿，又酸又痒，麻酥骚涨随即传遍全身。</w:t>
      </w:r>
    </w:p>
    <w:p>
      <w:r>
        <w:t>黄蓉花芯被火烫的龟头摩得又酥又麻，小穴再次狂喷般炽热的阴精，她忍不住又泄了身，整个人弯曲成诱人性</w:t>
      </w:r>
    </w:p>
    <w:p>
      <w:r>
        <w:t>欲的弧形，那滚烫的淫水浇洒在李副将的龟头上，终于他也不再忍耐了，「噗哧」一声，将又浓又滚烫的稠精缓缓</w:t>
      </w:r>
    </w:p>
    <w:p>
      <w:r>
        <w:t>不绝地狂射入黄蓉子宫深处，仿佛一道极强的热水柱撞击在她的花芯嫩肉上。</w:t>
      </w:r>
    </w:p>
    <w:p>
      <w:r>
        <w:t>她的美屄随即泄出丝丝淫液，把湿淋淋的肉棒浸存着，并且奇妙地保持着肉棒的硬度与粗壮，与一般射精后令</w:t>
      </w:r>
    </w:p>
    <w:p>
      <w:r>
        <w:t>肉棒缩小变软的情况完全不同，这就是为什么称黄蓉的小穴是百年不遇的宝穴的原因。</w:t>
      </w:r>
    </w:p>
    <w:p>
      <w:r>
        <w:t>黄蓉的秘密（八）</w:t>
      </w:r>
    </w:p>
    <w:p>
      <w:r>
        <w:t>（写黄蓉的秘密的一些感言：有人批评我们写「黄蓉」的人，竟然将金庸笔下的「中原第一美女快变成国际AV</w:t>
      </w:r>
    </w:p>
    <w:p>
      <w:r>
        <w:t>女优了」？！但，以本人为例，从来未写过「黄蓉」被两个男人一齐强奸（两根生殖器全插入她阴道里，人兽交媾</w:t>
      </w:r>
    </w:p>
    <w:p>
      <w:r>
        <w:t>（被大狼狗和大猩猩强奸）……我觉得这是对「黄蓉」的一种侮辱！堂堂黄药师之爱女、郭靖的夫人、丐帮帮主、</w:t>
      </w:r>
    </w:p>
    <w:p>
      <w:r>
        <w:t>中原第一美女，怎会如此不济呢？但批评别人把黄蓉快变成国际AV女优的作者却曾如此糟蹋了「黄蓉」！黄蓉之所</w:t>
      </w:r>
    </w:p>
    <w:p>
      <w:r>
        <w:t>以有秘密，乃是她的弱点被人逮到，并予以要胁，才令她美艳不可方物的胴体一再遭受淫辱，理由就是这么简单。）</w:t>
      </w:r>
    </w:p>
    <w:p>
      <w:r>
        <w:t>上文提及李副将用火烫的龟头把黄蓉娇嫩的花芯摩得又酥又麻，令小穴再次狂喷般炽热的阴精，她忍不住又泄</w:t>
      </w:r>
    </w:p>
    <w:p>
      <w:r>
        <w:t>了身，整个人弯曲成诱人性欲的弧形，那滚烫的淫水浇洒在李副将的龟头上，终于他也不再忍耐了，「噗哧」一声，</w:t>
      </w:r>
    </w:p>
    <w:p>
      <w:r>
        <w:t>将又浓又滚烫的稠精缓缓不绝地狂射入黄蓉子宫深处，仿佛一道极强的热水柱撞击在她的花芯嫩肉上。</w:t>
      </w:r>
    </w:p>
    <w:p>
      <w:r>
        <w:t>她的美屄随即泄出丝丝淫液，把湿淋淋的肉棒浸存着，并且奇妙地保持着肉棒的硬度与粗壮，与一般射精后令</w:t>
      </w:r>
    </w:p>
    <w:p>
      <w:r>
        <w:t>肉棒缩小变软的情况完全不同，这就是为什么称黄蓉的小穴是百年不遇的宝穴了。</w:t>
      </w:r>
    </w:p>
    <w:p>
      <w:r>
        <w:t>性高潮后的李副将紧紧搂着黄蓉犹若无骨的胴体，闻着黄蓉胴体上散发出来的催情肉香，看着她梦幻又美丽的</w:t>
      </w:r>
    </w:p>
    <w:p>
      <w:r>
        <w:t>绝世花容，她的脸红得如喝醉酒，美媚而高贵的表情，使到他欲火再度狂升，不过，这次李副将的目标转移到仍在</w:t>
      </w:r>
    </w:p>
    <w:p>
      <w:r>
        <w:t>性高潮余韵中的小龙女身上。</w:t>
      </w:r>
    </w:p>
    <w:p>
      <w:r>
        <w:t>李副将从黄蓉胴体上坐起身，「波」的一声拔出那根湿淋淋的肉棒，转身抱住柔软乏力的小龙女，饥渴似的封</w:t>
      </w:r>
    </w:p>
    <w:p>
      <w:r>
        <w:t>住小龙女一直呵着热气的小嘴，一边吮吸着不断涌出的香津玉津，一边挺着硬如铁的肉棒，先轻轻撩拨小龙女两片</w:t>
      </w:r>
    </w:p>
    <w:p>
      <w:r>
        <w:t>湿糊糊粉嫩的阴唇，再用龟头掀开，轻浅地抽插着粘紧的香穴，肉棒的硬度使小龙女娇嫩的粉屄，油滑而不堪抵挡，</w:t>
      </w:r>
    </w:p>
    <w:p>
      <w:r>
        <w:t>整根拉出来又很快的插抵穴内最深层的花芯，两个生殖器的接缝处不断涌流出乳白色的蜜汁和泡沫，肉壁吸吮紧箍</w:t>
      </w:r>
    </w:p>
    <w:p>
      <w:r>
        <w:t>入侵的肉棒，阵阵酥软快感迅速由下而上传遍李副将全身，若非刚才已灌满了黄蓉小穴一穴阳精，否则早就精关失</w:t>
      </w:r>
    </w:p>
    <w:p>
      <w:r>
        <w:t>守了。</w:t>
      </w:r>
    </w:p>
    <w:p>
      <w:r>
        <w:t>李副将肉棒加快的套动，使得小龙女香软腻滑的胴体跟着弹动，高挺微翘的玉乳被摇得颤巍巍的，浅红胀突似</w:t>
      </w:r>
    </w:p>
    <w:p>
      <w:r>
        <w:t>樱桃的乳头抖出阵阵弧线，紧贴着他屁股的雪白腻软的大腿一次次碰撞着他的睾丸。</w:t>
      </w:r>
    </w:p>
    <w:p>
      <w:r>
        <w:t>平时高不可攀，高贵美艳得不可方物的小龙女，别的男人连做梦都想得到的娇嫩玉穴，今天在此偶然的机会，</w:t>
      </w:r>
    </w:p>
    <w:p>
      <w:r>
        <w:t>她正被李副将狠狠地享受和奸淫，这又是小龙女连做梦都想不到的。</w:t>
      </w:r>
    </w:p>
    <w:p>
      <w:r>
        <w:t>李副将机会难逢，肉棒快速的套动发出「唧唧」的淫水声，有一次龟头的肉冠，因为快速的抽出被肉穴里的肉</w:t>
      </w:r>
    </w:p>
    <w:p>
      <w:r>
        <w:t>膜钩带了一下，酸麻酥软带给肉棒无比的快感，李副将又有快射精的冲动了。他忙捏揉着小龙女被晃动得左右摇晃</w:t>
      </w:r>
    </w:p>
    <w:p>
      <w:r>
        <w:t>的玉乳，纠缠着小龙女的丁香美舌，似想把它整条都吸出来般，下面把整跟怒勃的肉棒，大力的猛插进粉穴的深处，</w:t>
      </w:r>
    </w:p>
    <w:p>
      <w:r>
        <w:t>又「唧」的一声连淫水都快速的拔出，急速忘情的急插猛进，小龙女的小穴两片嫩肉不断的翻开合着，乳白色香喷</w:t>
      </w:r>
    </w:p>
    <w:p>
      <w:r>
        <w:t>喷的蜜汁像缺堤般涌了出来。</w:t>
      </w:r>
    </w:p>
    <w:p>
      <w:r>
        <w:t>小龙女娇艳美丽的脸蛋，酡红含春、冶艳非常，被李副将下面的快速抽动一直轻微晃动。她被含住的性感小嘴</w:t>
      </w:r>
    </w:p>
    <w:p>
      <w:r>
        <w:t>「嗯嗯……唔唔……」的发出闷声，两人的牙齿由于晃动也碰撞了好几下，李副将狼吞虎咽似一心要想把小龙女吃</w:t>
      </w:r>
    </w:p>
    <w:p>
      <w:r>
        <w:t>到肚子里之势。</w:t>
      </w:r>
    </w:p>
    <w:p>
      <w:r>
        <w:t>接着，李副将离开了小龙女呵气如兰的小嘴，一只手放开她高挺微翘的玉乳，把她的不断摇动的光滑雪白大腿</w:t>
      </w:r>
    </w:p>
    <w:p>
      <w:r>
        <w:t>架合起来，一只手抓来一个枕头垫高雪臀，这样李副将的肉棒可以插得更深，几乎连嫩穴快撑破开来，每当花芯一</w:t>
      </w:r>
    </w:p>
    <w:p>
      <w:r>
        <w:t>丝丝轻微的颤动，他立刻就感受得到。</w:t>
      </w:r>
    </w:p>
    <w:p>
      <w:r>
        <w:t>李副将随即大刀阔斧的狂插猛戮起来，全神贯注的享受着这千载难逢的机会，像小龙女这么娇媚和高贵迷人的</w:t>
      </w:r>
    </w:p>
    <w:p>
      <w:r>
        <w:t>尤物，男人看了本该怜惜一点，但她的美丽和娇艳可爱，同时也会让李副将想用肉棒把她征服。小龙女那堪这般狂</w:t>
      </w:r>
    </w:p>
    <w:p>
      <w:r>
        <w:t>抽乱捣，俏脸表情似是痛苦及欢畅，眼里居然掺出一丝泪水，娇艳的花容显得淫浪，美得让李副将酥入骨子里，他</w:t>
      </w:r>
    </w:p>
    <w:p>
      <w:r>
        <w:t>下身急速的抽滑插动，小龙女的浑圆雪臀被干得「啪啪」直响，雪白光滑诱人射精的丰臀被撞击得快要散掉般。</w:t>
      </w:r>
    </w:p>
    <w:p>
      <w:r>
        <w:t>「唔唔……郭夫人……那根」东西「……快要撑破……啊……不要……够了……唔……呜……哦……怎么像…</w:t>
      </w:r>
    </w:p>
    <w:p>
      <w:r>
        <w:t>…真的一样……啊……不要……够了……唔……唔……」</w:t>
      </w:r>
    </w:p>
    <w:p>
      <w:r>
        <w:t>小龙女仍然媚眼紧闭，秀发松散，小嘴忘形娇呼浪吟，修长雪白玲珑的胴体扭动得如落在沙滩上的美人鱼。</w:t>
      </w:r>
    </w:p>
    <w:p>
      <w:r>
        <w:t>李副将赶忙死命的把嘴压住小龙女香滑湿软的小嘴，发力的猛吸着她口里的香津玉液（小龙女常年累月都吃玉</w:t>
      </w:r>
    </w:p>
    <w:p>
      <w:r>
        <w:t>蜂峰蜜，她口里的唾液也带着丝丝甜味），肉棒电麻又酥爽，神经都绷集在那里，用力死死的顶撑着她柔嫩的花芯，</w:t>
      </w:r>
    </w:p>
    <w:p>
      <w:r>
        <w:t>粘胶着的花芯突然像婴儿的小嘴一样吮吸着马眼，而且肉壁紧箍住肉棒快要夹断似的，火热的阴精狂喷而出，浇洒</w:t>
      </w:r>
    </w:p>
    <w:p>
      <w:r>
        <w:t>整根肉棒，而且快要熔化它了。</w:t>
      </w:r>
    </w:p>
    <w:p>
      <w:r>
        <w:t>「啊……我受不了……丢啦……啊……」小龙女一声销魂蚀骨的娇呼，的确让李副将陷入疯狂状态。他用尽力</w:t>
      </w:r>
    </w:p>
    <w:p>
      <w:r>
        <w:t>气把小龙女的雪臀按到跨下，环在一起，肉棒被顶得在肉洞里动弹不得，龟头猛急的抖动撩拨花芯，无比的快感使</w:t>
      </w:r>
    </w:p>
    <w:p>
      <w:r>
        <w:t>李副将停不了，于是拢着她绝世美臀拚命的死顶狂抽，精关己失控，阳精早就如箭在弦上不得不发。就在这千钧一</w:t>
      </w:r>
    </w:p>
    <w:p>
      <w:r>
        <w:t>发之际，黄蓉突然在李副将背后出现，只见她粉嫩藕臂一伸，雪白似白玉般的青葱玉指执住李副将头发，呵气如兰</w:t>
      </w:r>
    </w:p>
    <w:p>
      <w:r>
        <w:t>的小嘴娇叱：「滚！」真气灌注玉臂上，往房门外一抛，李副将突觉头发一紧，整个庞大身躯被抛直飞出房外，肉</w:t>
      </w:r>
    </w:p>
    <w:p>
      <w:r>
        <w:t>棒在小龙女湿糊糊的小穴被抽离之一刹那，一股阳精应声射出，划成一个弧形，沾湿了黄蓉和小龙女的胴体，带来</w:t>
      </w:r>
    </w:p>
    <w:p>
      <w:r>
        <w:t>一阵阵腥臭之味。</w:t>
      </w:r>
    </w:p>
    <w:p>
      <w:r>
        <w:t>床上的小龙女雪白光滑诱人的大腿还敞开着，猩红的阴唇翻开又合上，一团乳白色的阴精从小穴隙缝里狂喷了</w:t>
      </w:r>
    </w:p>
    <w:p>
      <w:r>
        <w:t>出来，把浓黑的阴毛胶粘住，她那双美丽坚挺的玉乳，仍然快速的起伏不断，乳尖和乳晕涨大突了出来，乳香阵阵，</w:t>
      </w:r>
    </w:p>
    <w:p>
      <w:r>
        <w:t>小龙女娇艳动人的脸蛋，还带着春意和一丝淫荡，嘴角春意淫淫，一切都带着淫亵的味道。</w:t>
      </w:r>
    </w:p>
    <w:p>
      <w:r>
        <w:t>黄蓉气力用尽，心头大石放下，也闭着媚眼躺在床上不断娇喘，一时间整个房里的空气中弥漫着这两位绝色美</w:t>
      </w:r>
    </w:p>
    <w:p>
      <w:r>
        <w:t>艳尤物的喘息声和催情的肉香。</w:t>
      </w:r>
    </w:p>
    <w:p>
      <w:r>
        <w:t>此刻，令黄蓉万万料不到的，大武竟然如鬼魅般闪入房间里。他先无声无息地点了小龙女几个穴道（其实李副</w:t>
      </w:r>
    </w:p>
    <w:p>
      <w:r>
        <w:t>将刚才点的仍未解开），再转身扑向全裸的黄蓉。</w:t>
      </w:r>
    </w:p>
    <w:p>
      <w:r>
        <w:t>大武火速脱掉身上的衣服，赤条条地挺着他胯下那杀气腾腾的肉棒来到黄蓉面前，只见她红唇如火、细腻嫩滑</w:t>
      </w:r>
    </w:p>
    <w:p>
      <w:r>
        <w:t>的雪肌生辉，忍不住伸出微微发抖的手，轻抚那性感香滑雪白的胴体。</w:t>
      </w:r>
    </w:p>
    <w:p>
      <w:r>
        <w:t>黄蓉雪白光滑撩人的胴体如触电般要弹起之际，大武马上全身压到了她的身上，一面分开她一双美腿把那根杀</w:t>
      </w:r>
    </w:p>
    <w:p>
      <w:r>
        <w:t>气腾腾的肉棒抵住小穴口，一面轻声在黄蓉耳边说：「你不想把我俩的事泄漏给龙姑娘知的话就别出声。」并双手</w:t>
      </w:r>
    </w:p>
    <w:p>
      <w:r>
        <w:t>强力紧抓住黄蓉诱人的藕臂，嘴巴一下子封住她娇艳欲滴的红唇，饥渴辗转地反覆湿吻着。</w:t>
      </w:r>
    </w:p>
    <w:p>
      <w:r>
        <w:t>黄蓉檀口被大武的嘴封住，但又不想如此轻易就范，她本能地刚想要闭上檀口，大武再一挺腰，顺势用力向前</w:t>
      </w:r>
    </w:p>
    <w:p>
      <w:r>
        <w:t>一顶，「滋……」的一声脆响，炽热的阳具全根尽入！黄蓉只觉下体一阵肿胀，忍不住的轻叫了一声：「啊……」</w:t>
      </w:r>
    </w:p>
    <w:p>
      <w:r>
        <w:t>这时大武再度吻上美艳的黄蓉那鲜艳的红唇，舌头更伸入她檀口中，不断的搜索着滑嫩的香舌。</w:t>
      </w:r>
    </w:p>
    <w:p>
      <w:r>
        <w:t>黄蓉虽说欲火渐炽，但仍极力抵抗，不让大武入侵的舌头得逞，见到俏师母如此顽抗，大武开始挺动胯下肉棒，</w:t>
      </w:r>
    </w:p>
    <w:p>
      <w:r>
        <w:t>一阵阵猛抽急送，强烈的冲击快感，杀得欲火沸腾的黄蓉全身酥酸麻痒，那里还能抵抗半分，不由得把口中香舌和</w:t>
      </w:r>
    </w:p>
    <w:p>
      <w:r>
        <w:t>大武入侵的舌头紧紧纠缠在一起，想叫也叫不出来，只能从鼻中传出阵阵销魂蚀骨的娇哼：「唔……唔……，。唔</w:t>
      </w:r>
    </w:p>
    <w:p>
      <w:r>
        <w:t>……」脑中所有灵明理智逐渐消退，只剩下对肉欲本能的追求。</w:t>
      </w:r>
    </w:p>
    <w:p>
      <w:r>
        <w:t>眼见黄蓉放弃抵抗，大武狂吻着黄蓉的檀口、香唇、美舌，手上不急不缓的揉搓着她那双高耸挺实乳汁充沛的</w:t>
      </w:r>
    </w:p>
    <w:p>
      <w:r>
        <w:t>玉乳，胯下肉棒不停的急抽缓送，立刻又将冶艳的黄蓉推入情欲的深渊。</w:t>
      </w:r>
    </w:p>
    <w:p>
      <w:r>
        <w:t>这时的黄蓉星眸紧闭，满脸泛红，双手紧勾住大武的肩颈，一条香暖滑嫩的香舌紧紧的和大武的舌头不住的纠</w:t>
      </w:r>
    </w:p>
    <w:p>
      <w:r>
        <w:t>缠，口中娇吟不绝，柳腰雪臀款款摆动额上直冒香汗，好像五脏六腑都快要被他翻腾出来。</w:t>
      </w:r>
    </w:p>
    <w:p>
      <w:r>
        <w:t>大武内心的盘算：若要奸淫穴道受制、双眼被蒙住的小龙女，一定先让黄蓉阴精喷尽昏死过去。所以，他像一</w:t>
      </w:r>
    </w:p>
    <w:p>
      <w:r>
        <w:t>匹脱缰的野马般，不停地在黄蓉诱人香滑的胴体上驰骋着。</w:t>
      </w:r>
    </w:p>
    <w:p>
      <w:r>
        <w:t>大武的肉棒在黄蓉那百年不遇的小穴幽深的阴道内抽插捣戮，而黄蓉则在他身下娇喘地蠕动着雪白如玉的胴体，</w:t>
      </w:r>
    </w:p>
    <w:p>
      <w:r>
        <w:t>欲拒还迎，鲜红娇艳的性感小嘴微张着，娇啼轻哼、嘤嘤娇喘。</w:t>
      </w:r>
    </w:p>
    <w:p>
      <w:r>
        <w:t>大武突然俯身含住黄蓉那充血硬挺勃起的嫣红乳头，舌头轻轻卷住柔嫩乳头一阵狂吮、用口拉拨、用牙齿细嚼，</w:t>
      </w:r>
    </w:p>
    <w:p>
      <w:r>
        <w:t>一手握住另一个颤巍巍娇挺柔软的雪白玉乳揉搓起来。</w:t>
      </w:r>
    </w:p>
    <w:p>
      <w:r>
        <w:t>黄蓉柳眉微皱，贝齿轻咬，娇靥晕红，肌肤浅红如醉洒，在那根粗大肉棒逐渐深入雪白无瑕美丽玉体的过程中，</w:t>
      </w:r>
    </w:p>
    <w:p>
      <w:r>
        <w:t>一阵令人头晕目眩的强烈快感刺激再次涌起，美艳亮丽的中原第一美女急促地娇喘呻吟，娇啼婉转：「啊……啊…</w:t>
      </w:r>
    </w:p>
    <w:p>
      <w:r>
        <w:t>…轻点……哦……喔……唔……到底啦……啊……」</w:t>
      </w:r>
    </w:p>
    <w:p>
      <w:r>
        <w:t>大武见到黄蓉完全被自己掌控之中，就把她诱人的胴体趴在床上，温柔地把她浑圆微翘的雪臀耸得高高，大武</w:t>
      </w:r>
    </w:p>
    <w:p>
      <w:r>
        <w:t>两掌分抓住那两片雪白的玉臀和柔软娇嫩的花瓣往外分开，硬直的肉棒抵在不断渗出淫水的阴道口，轻轻研磨。</w:t>
      </w:r>
    </w:p>
    <w:p>
      <w:r>
        <w:t>才磨得几下，黄蓉己被磨得浑身难耐如同百蚁入侵般，小穴中的空虚难受之极，恨不得马上接受那粗壮强硕的</w:t>
      </w:r>
    </w:p>
    <w:p>
      <w:r>
        <w:t>填补，然而，那滚烫坚硬的肉棒却促狭地没有更进一步的动作。</w:t>
      </w:r>
    </w:p>
    <w:p>
      <w:r>
        <w:t>终于，黄蓉无法再忍受下去了，柳腰用尽了力量向后一挺……岂料同一时间，大武也忍受不了那妙绝天下的中</w:t>
      </w:r>
    </w:p>
    <w:p>
      <w:r>
        <w:t>原第一美女肉体的诱惑，粗直的肉棒狠狠地向那狭窄浅红湿漉漉的裂缝压去。『吱！……‘『啪！……’，在两人</w:t>
      </w:r>
    </w:p>
    <w:p>
      <w:r>
        <w:t>不约而同的动作下，粗大的肉棒天衣无缝地嵌入了黄蓉的体内，套上了她的子宫颈里……『啊……‘黄蓉下体再度</w:t>
      </w:r>
    </w:p>
    <w:p>
      <w:r>
        <w:t>被一阵胀满所充实、随之而来的，是一波波甘美畅快的快感，不禁娇声荡叫了起来；『喔……唔……啊……’大武</w:t>
      </w:r>
    </w:p>
    <w:p>
      <w:r>
        <w:t>感觉肉棒一阵舒畅，似进入了一个又暖又紧的奇异所在：那花径秘洞中的每圈圈嫩肉，都在欢快地跳跃着、吸吮和</w:t>
      </w:r>
    </w:p>
    <w:p>
      <w:r>
        <w:t>紧箍着他的棒茎，一浪又一浪的销魂快感，冲向他的龟头、肉棒、小腹、胸膛，然后遍及全身，爽得大武浑身发麻，</w:t>
      </w:r>
    </w:p>
    <w:p>
      <w:r>
        <w:t>也剌激得他失去了忍耐的能力，他不由自主地伸手扣住黄蓉的香肩，鼓起力量，不顾一切地抽动了起来。</w:t>
      </w:r>
    </w:p>
    <w:p>
      <w:r>
        <w:t>随着大武狂猛而技巧的抽动，黄蓉陷入了一种深深的欲海之中，不由自主地柳腰猛挺、玉臀狂摇，全力地迎送</w:t>
      </w:r>
    </w:p>
    <w:p>
      <w:r>
        <w:t>了起来。</w:t>
      </w:r>
    </w:p>
    <w:p>
      <w:r>
        <w:t>过往的大武接触黄蓉天生紧凑狭窄多汁的小穴，不到一会自然就丢兵弃甲、一射如注狼狈不堪。尤其当黄蓉小</w:t>
      </w:r>
    </w:p>
    <w:p>
      <w:r>
        <w:t>穴里的肉壁异常吸吮律动时，便是大武泄精之时。</w:t>
      </w:r>
    </w:p>
    <w:p>
      <w:r>
        <w:t>谁知今回，大武为了一尝小龙女天仙下凡般的胴体的滋味，再加上他数度与黄蓉合体交媾，积聚了经验与教训，</w:t>
      </w:r>
    </w:p>
    <w:p>
      <w:r>
        <w:t>虽然也险些儿精关失守，但最终都能为了小龙女而死忍住，并没有被难倒。</w:t>
      </w:r>
    </w:p>
    <w:p>
      <w:r>
        <w:t>反观冶艳媚荡的黄蓉，却完全抵受不了体内一波波汹涌而来的欲海淫浪，何况大武从黄蓉和郭芙身上磨练出来</w:t>
      </w:r>
    </w:p>
    <w:p>
      <w:r>
        <w:t>的绝顶忍精技巧，黄蓉即时被奸淫得魂飞魄散、高潮叠起，连平日冷艳妩媚高贵的仪态早已抛到九霄云外，从不出</w:t>
      </w:r>
    </w:p>
    <w:p>
      <w:r>
        <w:t>口的肉麻淫浪荡语、都纷纷从她呵气如兰的小嘴喊出：「哎……唔……又丢了……啊……啊……唔……太深啦……</w:t>
      </w:r>
    </w:p>
    <w:p>
      <w:r>
        <w:t>喔……嗯……你……怎会如此强……啊……又丢了……啊……要升天……啊……」黄蓉香唇微开，发出了一连串令</w:t>
      </w:r>
    </w:p>
    <w:p>
      <w:r>
        <w:t>人心神悸动的轻吟。</w:t>
      </w:r>
    </w:p>
    <w:p>
      <w:r>
        <w:t>大武那热腾腾的肉棒在黄蓉百年不遇的美穴里进进出出，滚滚热气自下身中传来，扩及全身，在黄蓉雪白耀眼</w:t>
      </w:r>
    </w:p>
    <w:p>
      <w:r>
        <w:t>的美艳胴体上抹了层淡淡的红霞，蒙上层香汗的胴体不由自主地颤动，胸前高挺坚实的乳房，因小穴疯狂地被顶送</w:t>
      </w:r>
    </w:p>
    <w:p>
      <w:r>
        <w:t>而波涛般的起伏跳动，幻出了柔美层层的乳波，胴体上沁出的香汗混杂在中人欲醉、撩人心神、催人射精的爱液中</w:t>
      </w:r>
    </w:p>
    <w:p>
      <w:r>
        <w:t>微薰扩散，如泣如诉的娇吟叫床声真的是闻者皆血脉贲张。</w:t>
      </w:r>
    </w:p>
    <w:p>
      <w:r>
        <w:t>正所谓是男狂女媚，「啪啪……」一连串急促的肉体碰击声、喘息声、呻吟声中，两人的生殖器合而分、分而</w:t>
      </w:r>
    </w:p>
    <w:p>
      <w:r>
        <w:t>又合，身体自然幌动的更加厉害，此刻黄蓉胴体内特有的肉香正浓浓的弥漫扩散开去，充斥了整个闺房。</w:t>
      </w:r>
    </w:p>
    <w:p>
      <w:r>
        <w:t>不知过了多久，美艳诱人的黄蓉已不下喷了五次阴精吧？她渐渐觉那根完全充实胀满着她紧窄秘洞的肉棒，越</w:t>
      </w:r>
    </w:p>
    <w:p>
      <w:r>
        <w:t>插竟然越深入阴道子宫颈内，一阵令人魂飞魄散的致命耸动，黄蓉那里经得住这般强烈的刺激，一阵子急促的娇啼</w:t>
      </w:r>
    </w:p>
    <w:p>
      <w:r>
        <w:t>狂喘，柔若无骨、湿滑粉嫩的小穴又是一阵阵情难自禁的痉挛、抽搐，阴道膣壁中的粘膜嫩肉更是死死地缠绕在那</w:t>
      </w:r>
    </w:p>
    <w:p>
      <w:r>
        <w:t>深深插入的阳具上，一阵不能自制的痉挛收缩、紧夹。黄蓉那酡红如火的俏靥变得苍白如雪，娇啼狂喘的性感小嘴</w:t>
      </w:r>
    </w:p>
    <w:p>
      <w:r>
        <w:t>发出一声声令人血脉贲张、如痴似醉的急促哀婉的娇啼：「哎……我要死了……啊……又丢了……啊……」随着一</w:t>
      </w:r>
    </w:p>
    <w:p>
      <w:r>
        <w:t>声香艳销魂蚀骨的娇啼，黄蓉娇嫩窄小的子宫口紧紧箍夹住滚烫的浑圆龟头，狂喷出一股香喷喷炽热的阴精后，突</w:t>
      </w:r>
    </w:p>
    <w:p>
      <w:r>
        <w:t>觉眼前一片晕眩，思维一阵空白，鲜红诱人的樱唇不断呼出芬芳热气，黄蓉终于爬上了男欢女爱的极乐巅峰。【完】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