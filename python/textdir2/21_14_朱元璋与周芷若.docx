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朱元璋与周芷若</w:t>
      </w:r>
    </w:p>
    <w:p>
      <w:r>
        <w:t>.</w:t>
      </w:r>
    </w:p>
    <w:p>
      <w:r>
        <w:t>话说陈友谅设计，先是借宋清书的刀杀了莫生谷，令其不容于师门。后又抓了周芷若，以其清白作要挟，逼宋</w:t>
      </w:r>
    </w:p>
    <w:p>
      <w:r>
        <w:t>清书对武当七侠和张三丰下毒。再后来有了丐帮宋清书逼婚，张无忌闯丐帮救芷若。</w:t>
      </w:r>
    </w:p>
    <w:p>
      <w:r>
        <w:t>这里要讲的就是这段故事。</w:t>
      </w:r>
    </w:p>
    <w:p>
      <w:r>
        <w:t>当晚，在丐帮总垛，敲锣打鼓，张灯结彩，方圆几里，灯火通明。干吗呢？</w:t>
      </w:r>
    </w:p>
    <w:p>
      <w:r>
        <w:t>原来是丐帮新近入伙的八袋弟子宋清书要娶亲呢！只见那宋清书笑得脸都变了形了。原来挺帅的一个小伙子都</w:t>
      </w:r>
    </w:p>
    <w:p>
      <w:r>
        <w:t>笑得有些猥琐了。</w:t>
      </w:r>
    </w:p>
    <w:p>
      <w:r>
        <w:t>俗话说，人逢喜事精神爽，宋清书遇上结婚应该越笑越好看才对，怎么越笑越猥琐了呢？不懂了吧。不是还有</w:t>
      </w:r>
    </w:p>
    <w:p>
      <w:r>
        <w:t>一说吗？叫心灵美。心灵美外表才会美。宋清书的猥琐就是因为他正在做坏事。</w:t>
      </w:r>
    </w:p>
    <w:p>
      <w:r>
        <w:t>结婚不是坏事，但强迫别人结婚就不好了，更何况他是强迫一个被点了穴道毫无还手之力的弱质女流。看看新</w:t>
      </w:r>
    </w:p>
    <w:p>
      <w:r>
        <w:t>娘子吧。细挑的身材，站在那里并不比「新郎官儿」矮。关键是那莲花般的气质，衬托的新娘更美丽，新郎更猥琐。</w:t>
      </w:r>
    </w:p>
    <w:p>
      <w:r>
        <w:t>相信大家早已知道这新娘是谁了。对，就是武林第一美女周芷若。</w:t>
      </w:r>
    </w:p>
    <w:p>
      <w:r>
        <w:t>只见她一身红装，头戴凤冠，如瀑的秀发从中奔涌而出，垂落腰间，随风摆动着，轻抚着纤细的腰身。玉腿修</w:t>
      </w:r>
    </w:p>
    <w:p>
      <w:r>
        <w:t>长，香臀浑圆，粉背直挺，在夜风中骄傲地站着。</w:t>
      </w:r>
    </w:p>
    <w:p>
      <w:r>
        <w:t>如果说她的身材足以让一个男人癫狂，那么她的脸庞能使世界为之覆灭。稍宽的瓜子脸，带出了美丽而摒弃了</w:t>
      </w:r>
    </w:p>
    <w:p>
      <w:r>
        <w:t>娇弱。长长的睫毛下掩盖着一汪深不见底的秋波。鼻梁很直但精致无比，有女子的美却又带出男子的刚强。</w:t>
      </w:r>
    </w:p>
    <w:p>
      <w:r>
        <w:t>她的嘴不只是姣小，而是与整个脸配合的天衣无缝的一张性感的嘴。任谁看到都会忍不住想亲上一口。不过此</w:t>
      </w:r>
    </w:p>
    <w:p>
      <w:r>
        <w:t>刻新娘子粉白的面上挂着几滴泪，平静的秋波中映着几颗星。这样一来，好似一枝带雨的梨花，更是美得不可方物</w:t>
      </w:r>
    </w:p>
    <w:p>
      <w:r>
        <w:t>了。</w:t>
      </w:r>
    </w:p>
    <w:p>
      <w:r>
        <w:t>然而她可注意不到这些。这被逼婚的新娘子伤心着急还来不及呢，哪儿有功夫想这些呢？</w:t>
      </w:r>
    </w:p>
    <w:p>
      <w:r>
        <w:t>但是，这些都看在了另一个人的眼里。</w:t>
      </w:r>
    </w:p>
    <w:p>
      <w:r>
        <w:t>「若能一亲芳泽，死又何憾？」朱元璋趴在墙头上，如是想道。</w:t>
      </w:r>
    </w:p>
    <w:p>
      <w:r>
        <w:t>然而，好梦还没开始，就已经结束了——趴在他旁边的教主张无忌拉了他一下，说道：「行动！」</w:t>
      </w:r>
    </w:p>
    <w:p>
      <w:r>
        <w:t>坏人总是喜欢在黑夜里做坏事，比如宋清书陈友谅之流。因为他们以为黑夜能掩盖罪恶。正是如此，好人为了</w:t>
      </w:r>
    </w:p>
    <w:p>
      <w:r>
        <w:t>阻止坏人，也只好在夜晚活动。当然，他们是做好事。但是，有些意志不坚定的好人会受到黑夜和坏人的蛊惑而变</w:t>
      </w:r>
    </w:p>
    <w:p>
      <w:r>
        <w:t>成坏人。张无忌属于前者，朱元璋则属于后者。</w:t>
      </w:r>
    </w:p>
    <w:p>
      <w:r>
        <w:t>当然，暂时朱元璋还是个好人，所以他跟着张无忌飞了出去，来到丐帮众人的面前。</w:t>
      </w:r>
    </w:p>
    <w:p>
      <w:r>
        <w:t>张无忌从来话不多，只说：「放了芷若！」言语不怒而威。朱元璋只是个手下，惟教主马首是瞻，当然也没话</w:t>
      </w:r>
    </w:p>
    <w:p>
      <w:r>
        <w:t>说。乾坤大挪移神功将张无忌的话放大了数万倍，整个丐帮总垛一时间安静下来。</w:t>
      </w:r>
    </w:p>
    <w:p>
      <w:r>
        <w:t>明教教主张无忌带领着坛主朱元璋，与丐帮长老陈友谅和八袋弟子宋清书对峙着。丐帮帮众围绕着他们，嘴里</w:t>
      </w:r>
    </w:p>
    <w:p>
      <w:r>
        <w:t>在为本帮助威，神情却像是在看热闹。</w:t>
      </w:r>
    </w:p>
    <w:p>
      <w:r>
        <w:t>周芷若一见到张无忌，即刻想挣脱宋清书的魔爪，回到日思夜想的无忌哥哥身边。宋清书一见张无忌，先是一</w:t>
      </w:r>
    </w:p>
    <w:p>
      <w:r>
        <w:t>惊，跟着马上出手将意欲逃脱的周芷若至于自己的控制之下。</w:t>
      </w:r>
    </w:p>
    <w:p>
      <w:r>
        <w:t>「无忌哥哥！」芷若声嘶力竭的叫着。</w:t>
      </w:r>
    </w:p>
    <w:p>
      <w:r>
        <w:t>被周芷若这么一叫，张无忌立即方寸大乱。想冲上去跟宋清书一决生死但又恐伤了芷若妹妹，投鼠忌器。宋清</w:t>
      </w:r>
    </w:p>
    <w:p>
      <w:r>
        <w:t>书听到自己的新娘竟如此叫其他男人，而且这个男人还是自己的眼中钉，妒火更盛，手上也加了力道。</w:t>
      </w:r>
    </w:p>
    <w:p>
      <w:r>
        <w:t>「啊！」周芷若又叫了出来。</w:t>
      </w:r>
    </w:p>
    <w:p>
      <w:r>
        <w:t>「这个女人真是天生淫贱，连叫痛声都如此撩拨人心。」朱元璋暗自想。</w:t>
      </w:r>
    </w:p>
    <w:p>
      <w:r>
        <w:t>容不得多想，宋清书已开始了挑衅：「张无忌，想救你的『芷若妹妹‘吗？</w:t>
      </w:r>
    </w:p>
    <w:p>
      <w:r>
        <w:t>好！喝了这瓶五毒蚀心散！不然我就杀了她。」说着抬手扔了一个小瓶子给张无忌。</w:t>
      </w:r>
    </w:p>
    <w:p>
      <w:r>
        <w:t>说时迟那时快，就在宋清书抬手的一瞬间，张无忌起动了。一掌击向宋清书的面门。猝不及防之下，宋清书不</w:t>
      </w:r>
    </w:p>
    <w:p>
      <w:r>
        <w:t>得不放开芷若用双手招架。张无忌把芷若推给了朱元璋，「快带芷若先走，我们凤阳分坛见。」接着就被丐帮的帮</w:t>
      </w:r>
    </w:p>
    <w:p>
      <w:r>
        <w:t>众淹没了。</w:t>
      </w:r>
    </w:p>
    <w:p>
      <w:r>
        <w:t>朱元璋见教主被围，自然不肯就走，但是一方面不敢违抗教主命令，另一方面，他觉得这实在是一个亲近周姑</w:t>
      </w:r>
    </w:p>
    <w:p>
      <w:r>
        <w:t>娘的千载难逢的好机会。所以他还是走了。当然，肩膀上扛着天仙般的美人周芷若。</w:t>
      </w:r>
    </w:p>
    <w:p>
      <w:r>
        <w:t>有了教主的抵抗再加上朱元璋本身武功不弱，他很容易就突出重围，直向凤阳飞奔而去。</w:t>
      </w:r>
    </w:p>
    <w:p>
      <w:r>
        <w:t>芷若因为连日的折磨，以及穴道被封气血淤滞，刚逃出来就晕了过去。这时在朱元璋背上颠来颠去，又醒了过</w:t>
      </w:r>
    </w:p>
    <w:p>
      <w:r>
        <w:t>来。因为危险已去，芷若开始感觉到浑身的痛苦。实在支持不下去了，她轻声对朱元璋说：「朱坛主，我们休息一</w:t>
      </w:r>
    </w:p>
    <w:p>
      <w:r>
        <w:t>会吧。」朱元璋想反正路还远，一路这样跑也不是办法，先养精蓄锐一会儿也好。于是他们停了下来。</w:t>
      </w:r>
    </w:p>
    <w:p>
      <w:r>
        <w:t>黑夜里慌不择路，他们连一家客栈也找不到，只好在邻近的一片树林里稍作休息。也可以有个藏身之处。</w:t>
      </w:r>
    </w:p>
    <w:p>
      <w:r>
        <w:t>朱元璋把周芷若放在一棵树下，让她背靠着树休息一下，自己也坐在地上。</w:t>
      </w:r>
    </w:p>
    <w:p>
      <w:r>
        <w:t>但周芷若的脸色越来越差，似乎伤得不轻。后来竟再次晕了过去。</w:t>
      </w:r>
    </w:p>
    <w:p>
      <w:r>
        <w:t>「周姑娘！周姑娘！」朱元璋连叫两声，芷若都没反应。</w:t>
      </w:r>
    </w:p>
    <w:p>
      <w:r>
        <w:t>「这次大祸了，周姑娘要是有什么三长两短，可怎么向教主交待呀。」想到这里，朱元璋决定用自己不很深厚</w:t>
      </w:r>
    </w:p>
    <w:p>
      <w:r>
        <w:t>的内功替芷若疗伤。</w:t>
      </w:r>
    </w:p>
    <w:p>
      <w:r>
        <w:t>他把芷若扶起来，让她盘腿坐好，然后自己也盘腿坐在芷若的身后，一提气将双掌抵在了芷若的粉背上。芷若</w:t>
      </w:r>
    </w:p>
    <w:p>
      <w:r>
        <w:t>的伤有没有治好我不知道，但朱元璋一触及芷若的身体，马上被柔若无骨的芷若弄得意乱神迷，心猿意马。勉强提</w:t>
      </w:r>
    </w:p>
    <w:p>
      <w:r>
        <w:t>起的那口气早不知去了哪里。</w:t>
      </w:r>
    </w:p>
    <w:p>
      <w:r>
        <w:t>本来抵在背上的双掌渐渐地移向了下方。隔着一层薄衣，芷若的侗体散发出淡淡的香味。充满弹力的身体，带</w:t>
      </w:r>
    </w:p>
    <w:p>
      <w:r>
        <w:t>给朱元璋阵阵快感。虽然知道这样做是冒天下下之大不韪，但朱元璋此刻已经顾不了那么许多了。</w:t>
      </w:r>
    </w:p>
    <w:p>
      <w:r>
        <w:t>他从后面抱住昏迷的芷若，将双手伸进了嫁衣的领口。芷若丰满的乳房便落入了魔爪。兴奋异常的朱元璋下身</w:t>
      </w:r>
    </w:p>
    <w:p>
      <w:r>
        <w:t>直了起来，顶着芷若的后背。两只手继续揉捏着，力道越来越大。</w:t>
      </w:r>
    </w:p>
    <w:p>
      <w:r>
        <w:t>后背和乳房的不适使芷若醒了过来。</w:t>
      </w:r>
    </w:p>
    <w:p>
      <w:r>
        <w:t>「啪！」黑暗寂静的树林里响起了一声清脆的耳光。</w:t>
      </w:r>
    </w:p>
    <w:p>
      <w:r>
        <w:t>「你这畜生！」芷若痛斥朱元璋。</w:t>
      </w:r>
    </w:p>
    <w:p>
      <w:r>
        <w:t>「周姑娘，我……」情急之下朱元璋语无伦次。</w:t>
      </w:r>
    </w:p>
    <w:p>
      <w:r>
        <w:t>「我一定告诉无忌哥哥，让他惩罚你。」芷若声色俱厉。</w:t>
      </w:r>
    </w:p>
    <w:p>
      <w:r>
        <w:t>听到这儿，朱元璋就生气了。虽然他年过四十却只作了一个小小的坛主，但这丝毫不影响他的雄心大志。</w:t>
      </w:r>
    </w:p>
    <w:p>
      <w:r>
        <w:t>我们都知道，后来大明的开国皇帝不是别人正是朱元璋。他从来都不怎么服张无忌，现在听到芷若以张无忌来</w:t>
      </w:r>
    </w:p>
    <w:p>
      <w:r>
        <w:t>压制自己，更是恼火。</w:t>
      </w:r>
    </w:p>
    <w:p>
      <w:r>
        <w:t>「好！张无忌能保护你是吧。我看他现在怎么保护你。」想到这儿，朱元璋开始继续蹂躏周芷若。</w:t>
      </w:r>
    </w:p>
    <w:p>
      <w:r>
        <w:t>芷若现在浑身无力，走路尚且不能，更别提反抗了。鱼肉刀俎立现。</w:t>
      </w:r>
    </w:p>
    <w:p>
      <w:r>
        <w:t>朱元璋一下子就扯去了芷若全身的外衣。这里，我得说一下明朝的服饰。近似于和服，只是比和服更紧凑一点</w:t>
      </w:r>
    </w:p>
    <w:p>
      <w:r>
        <w:t>儿，但都是很容易脱下的一种衣服。所以，朱元璋不费吹灰之力就去除了基本的障碍——不仅脱了芷若的衣服，连</w:t>
      </w:r>
    </w:p>
    <w:p>
      <w:r>
        <w:t>自己的也脱了。</w:t>
      </w:r>
    </w:p>
    <w:p>
      <w:r>
        <w:t>看着朱元璋满身的精肉和他挺起的大枪，芷若面如飞霞。无能为力之下，她用手尽量地护住胸部和私处。虽然</w:t>
      </w:r>
    </w:p>
    <w:p>
      <w:r>
        <w:t>这有些徒劳。</w:t>
      </w:r>
    </w:p>
    <w:p>
      <w:r>
        <w:t>也许是过于急色，朱元璋竟不顾一切地将铁枪兑进了芷若微张的檀口，推送起来。</w:t>
      </w:r>
    </w:p>
    <w:p>
      <w:r>
        <w:t>「唔！」</w:t>
      </w:r>
    </w:p>
    <w:p>
      <w:r>
        <w:t>芷若被堵得喘不过气来。想奋力咬断这祸根却怎么也咬不动。反而激起了朱元璋的兽欲。芷若的小嘴虽并不欢</w:t>
      </w:r>
    </w:p>
    <w:p>
      <w:r>
        <w:t>迎他的大枪，但也带给了他相当的快感。他的下体越来越粗。</w:t>
      </w:r>
    </w:p>
    <w:p>
      <w:r>
        <w:t>欲望在不断的升级，仅凭芷若的嘴已解决不了问题。但黑暗中一时也找不到芷若的玉门，一着急他竟然用铁枪</w:t>
      </w:r>
    </w:p>
    <w:p>
      <w:r>
        <w:t>在芷若浑身上下揉搓起来，芷若的椒乳，细腰，粉背，无一幸免。又粗又硬的家伙和钢钎一样的阴毛令芷若苦不堪</w:t>
      </w:r>
    </w:p>
    <w:p>
      <w:r>
        <w:t>言。然而身上被扫过的地方竟隐隐透着快感，似乎想被再次扫过一样。</w:t>
      </w:r>
    </w:p>
    <w:p>
      <w:r>
        <w:t>「啊，嗯，啊！」芷若虽然尽力压制，但情欲依然迸发而出。</w:t>
      </w:r>
    </w:p>
    <w:p>
      <w:r>
        <w:t>朱元璋在周芷若身上揉弄着，下体一点点接近了芷若的私处。同时，他的双手也不闲着，浑身上下，又摸又抓。</w:t>
      </w:r>
    </w:p>
    <w:p>
      <w:r>
        <w:t>终于，他找到了芷若的玉门，双手分开芷若的玉腿，来不及脱下芷若的亵衣就插了进去。薄薄的一层轻纱首当其冲，</w:t>
      </w:r>
    </w:p>
    <w:p>
      <w:r>
        <w:t>又怎能不破呢？但是，紧跟着轻纱破的还有，——芷若的女膜。</w:t>
      </w:r>
    </w:p>
    <w:p>
      <w:r>
        <w:t>「啊！！」这次芷若阵忍不住了，疼痛和快感使她叫了出来。</w:t>
      </w:r>
    </w:p>
    <w:p>
      <w:r>
        <w:t>「不要啊！别碰那里！」</w:t>
      </w:r>
    </w:p>
    <w:p>
      <w:r>
        <w:t>朱元璋那管这些，自顾自地抽送着铁枪。</w:t>
      </w:r>
    </w:p>
    <w:p>
      <w:r>
        <w:t>「不让我碰！让谁碰？你无忌哥哥？哈哈哈哈！！！」朱元璋淫笑着。「你这个天生的贱货，一早就湿得一塌</w:t>
      </w:r>
    </w:p>
    <w:p>
      <w:r>
        <w:t>糊涂，装什么贞洁？」</w:t>
      </w:r>
    </w:p>
    <w:p>
      <w:r>
        <w:t>「唔！唔！」朱元璋的大力推送再次将芷若送上高潮。</w:t>
      </w:r>
    </w:p>
    <w:p>
      <w:r>
        <w:t>「不要！不要！……哦，大力点！使劲儿！」高潮中的芷若竟喊出了如此矛盾的话语。</w:t>
      </w:r>
    </w:p>
    <w:p>
      <w:r>
        <w:t>朱元璋一边猛干，一边低吼着，「明教教主的女人！我照样干！啊！我干死你！干死你！」</w:t>
      </w:r>
    </w:p>
    <w:p>
      <w:r>
        <w:t>就这样，一个呻吟着，一个低吼着，三个时辰过去了。朱元璋毕竟也是人，毕竟精力有限。连干三个时辰的他</w:t>
      </w:r>
    </w:p>
    <w:p>
      <w:r>
        <w:t>死狗一样躺在一边儿，大枪还兀自流着白汁。</w:t>
      </w:r>
    </w:p>
    <w:p>
      <w:r>
        <w:t>再看看芷若，云鬓凌乱，面颊绯红，下体肿的高高坟起，玉门里时不时地淌出蜜液，大腿根部被精和蜜覆盖着，</w:t>
      </w:r>
    </w:p>
    <w:p>
      <w:r>
        <w:t>一对玉乳随着喘息上下动着，似乎在挑逗着谁。</w:t>
      </w:r>
    </w:p>
    <w:p>
      <w:r>
        <w:t>稍微恢复了精力，朱元璋马上爬了过去，把毛茸茸的头紧紧的兑在芷若的私处，吸吮芷若流个不停的蜜液。</w:t>
      </w:r>
    </w:p>
    <w:p>
      <w:r>
        <w:t>「滋！滋！」朱元璋吸的津津有味。</w:t>
      </w:r>
    </w:p>
    <w:p>
      <w:r>
        <w:t>「啊！！！！……啊！！！！」芷若被吸的声声浪叫。</w:t>
      </w:r>
    </w:p>
    <w:p>
      <w:r>
        <w:t>情欲像决了堤的洪水，淹没了一切，芷若终于放弃了最后的一点儿矜持。也不知她哪儿来的力气，竟然把朱元</w:t>
      </w:r>
    </w:p>
    <w:p>
      <w:r>
        <w:t>璋推倒在地，跨在朱元璋身上，一招「观音坐莲」，把朱元璋刚刚直起的尘根含人玉门，上下套弄起来。</w:t>
      </w:r>
    </w:p>
    <w:p>
      <w:r>
        <w:t>朱元璋猝不及防，还以为芷若偷袭呢。搞明白之后就迎合着芷若大动起来。</w:t>
      </w:r>
    </w:p>
    <w:p>
      <w:r>
        <w:t>一边儿动，一边儿还上下其手，该摸的地方无一错过。</w:t>
      </w:r>
    </w:p>
    <w:p>
      <w:r>
        <w:t>他用力的抓着芷若的乳房，但还觉得不过瘾，于是全身上下抓了起来，芷若的腰啊，臀啊，大腿啊被抓的一道</w:t>
      </w:r>
    </w:p>
    <w:p>
      <w:r>
        <w:t>一道的。这刺激使得芷若大声叫号着，像条发了情的母狗。</w:t>
      </w:r>
    </w:p>
    <w:p>
      <w:r>
        <w:t>朱元璋也算绝了，抓遍全身以后，他竟用手指进攻起芷若那柔嫩的后庭来。</w:t>
      </w:r>
    </w:p>
    <w:p>
      <w:r>
        <w:t>芷若顿时感到一阵疼痛，就像被两个男人同时干一样，兴奋的感觉又升腾了一层。现在这位武林第一美女娇喘</w:t>
      </w:r>
    </w:p>
    <w:p>
      <w:r>
        <w:t>吁吁，浑身香汗淋漓，下体的蜜汁如情欲一般泛滥无边。</w:t>
      </w:r>
    </w:p>
    <w:p>
      <w:r>
        <w:t>朱元璋粗大的铁枪将她一次次送上浪尖。最后，芷若「啊」的一声，达到了最高潮，但紧接着便跌在地上，不</w:t>
      </w:r>
    </w:p>
    <w:p>
      <w:r>
        <w:t>省人事。</w:t>
      </w:r>
    </w:p>
    <w:p>
      <w:r>
        <w:t>前文已经说过，芷若受伤不轻，再加上刚才阴精大量流失，伤了真元，现在可谓是「新仇旧恨」，不省人事也</w:t>
      </w:r>
    </w:p>
    <w:p>
      <w:r>
        <w:t>并不奇怪。反倒是朱元璋，大爽了一阵之后倒没什么，可能是喝了芷若的蜜液，有助于他自身的真元吧。</w:t>
      </w:r>
    </w:p>
    <w:p>
      <w:r>
        <w:t>「这下麻烦了」，朱元璋想，「继续带着她走吧，她日后将今晚之事告诉教主，大祸将至矣。若不带着她，又</w:t>
      </w:r>
    </w:p>
    <w:p>
      <w:r>
        <w:t>怎样向教主交代？真不该一时冲动。」</w:t>
      </w:r>
    </w:p>
    <w:p>
      <w:r>
        <w:t>想了半日，他决定再打芷若一掌，然后带着她去就医，若能活，那是天意，若不能活，就不关自己事儿了。</w:t>
      </w:r>
    </w:p>
    <w:p>
      <w:r>
        <w:t>于是朱元璋在周芷若的脑后玉枕穴重手一击，顺便把人事不省的芷若又奸了一遍，这才用衣服裹了芷若，大踏</w:t>
      </w:r>
    </w:p>
    <w:p>
      <w:r>
        <w:t>步的向凤阳分坛走去。看来芷若的蜜液果然神效，连干五个时辰的朱元璋此刻依旧龙精虎猛全靠了它。</w:t>
      </w:r>
    </w:p>
    <w:p>
      <w:r>
        <w:t>几日后，明教凤阳分坛，张无忌以乾坤大挪移神功为芷若疗伤；几个月后，芷若恢复如初，不过丧失了部分记</w:t>
      </w:r>
    </w:p>
    <w:p>
      <w:r>
        <w:t>忆（这可能拜朱元璋那一掌所赐），当然也未能告发朱元璋的丑行；几年后，明教推翻元朝，朱元璋篡位谋权，张</w:t>
      </w:r>
    </w:p>
    <w:p>
      <w:r>
        <w:t>无忌离开了明教跟赵敏归隐山林。</w:t>
      </w:r>
    </w:p>
    <w:p>
      <w:r>
        <w:t>至于朱元璋为什么要背叛张无忌，一方面，他早就野心勃勃；另一方面，他并不知道周芷若丧失记忆这回事，</w:t>
      </w:r>
    </w:p>
    <w:p>
      <w:r>
        <w:t>总是害怕那一天会遭杀身之祸，所以就先下手为强了。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