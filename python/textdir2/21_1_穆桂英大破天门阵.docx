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穆桂英大破天门阵</w:t>
      </w:r>
    </w:p>
    <w:p>
      <w:r>
        <w:t>话说辽国摆下天门阵，大败宋军。一时间宋国慌了，人心浮动。皇帝也是心急如焚，难道真的要向辽国进降书</w:t>
      </w:r>
    </w:p>
    <w:p>
      <w:r>
        <w:t>顺表吗？！有大臣进言：为什么不让杨家将出征呢！皇帝大悟，怎么就忘了他们呢。</w:t>
      </w:r>
    </w:p>
    <w:p>
      <w:r>
        <w:t>于是，被冷落的杨家将又披挂上阵了。杨六郎做主帅，穆桂英做副帅，前锋杨宗保一行带大军浩浩荡荡出征前</w:t>
      </w:r>
    </w:p>
    <w:p>
      <w:r>
        <w:t>线去了！到了边关，交割完皇帝的手续，次日，双方一交战，傻了！虽然是杨六郎试探性的交战，但也大败。辽国</w:t>
      </w:r>
    </w:p>
    <w:p>
      <w:r>
        <w:t>大军阵法变幻太大，进去的人就象石投大海，一下子就淹没了。</w:t>
      </w:r>
    </w:p>
    <w:p>
      <w:r>
        <w:t>第一次交战，宋军损失几百人。穆桂英是阵法的行家，他和杨六郎每日里观看辽军阵法变幻，商讨破敌之法。</w:t>
      </w:r>
    </w:p>
    <w:p>
      <w:r>
        <w:t>但辽军阵法变化繁复，每一次交战都会变幻很多，穆桂英苦思冥想也不得。</w:t>
      </w:r>
    </w:p>
    <w:p>
      <w:r>
        <w:t>日子一天天过去，宋军一次次败仗也在增加，宋军快要在心理上支撑不住了。</w:t>
      </w:r>
    </w:p>
    <w:p>
      <w:r>
        <w:t>杨六郎开始暗示穆桂英去请师傅，穆桂英知道，自己比师傅都要高明了，去了也是白去。这日，是宋军高挂免</w:t>
      </w:r>
    </w:p>
    <w:p>
      <w:r>
        <w:t>站的第１０天了。杨六郎和穆桂英去城头看了一番，还是不得要领。到是宋军的消极和恐慌让他们大吃了一惊。他</w:t>
      </w:r>
    </w:p>
    <w:p>
      <w:r>
        <w:t>们明白，要是再没有办法，恐怕就有投降的了。</w:t>
      </w:r>
    </w:p>
    <w:p>
      <w:r>
        <w:t>晚间，杨六郎在自己房中看阵法，苦恼之余，让使女过来。多日的烦心和憋闷让他实在忍受不了了。他让使女</w:t>
      </w:r>
    </w:p>
    <w:p>
      <w:r>
        <w:t>趴在桌上，撩起她的衣服，掏出阴茎，长驱直入，就插进了使女的阴道。使女的小穴里，温温的，滑滑的紧紧的包</w:t>
      </w:r>
    </w:p>
    <w:p>
      <w:r>
        <w:t>住杨六郎的大吊。</w:t>
      </w:r>
    </w:p>
    <w:p>
      <w:r>
        <w:t>杨六郎多日的烦恼一下子飞到了九天云外，他只是大力的插着使女的小穴，什么元帅，什么辽军都通通的没了，</w:t>
      </w:r>
    </w:p>
    <w:p>
      <w:r>
        <w:t>有的只是快乐！杨六郎手扶着使女白白的臀部，使劲的前后摇动腰，大吊在使女的穴里快速的抽插。只听见肉体交</w:t>
      </w:r>
    </w:p>
    <w:p>
      <w:r>
        <w:t>合的撞击声音和鸡吧在小穴里抽插的「噗叽噗叽」的声音。</w:t>
      </w:r>
    </w:p>
    <w:p>
      <w:r>
        <w:t>使女的穴里开始流水，淫水随着杨六郎的抽插大量的流出，顺着腿向下流去。</w:t>
      </w:r>
    </w:p>
    <w:p>
      <w:r>
        <w:t>使女的叫声也越来越大，杨六郎的大鸡吧和他的大力抽插，使使女的穴里越来越热，快感越来越大。一股热流</w:t>
      </w:r>
    </w:p>
    <w:p>
      <w:r>
        <w:t>从小腹升起，逐渐向上，直冲头脑，使女的身体开始大力的摇晃，随着杨六郎的抽插也前前后后的摇动屁股，让杨</w:t>
      </w:r>
    </w:p>
    <w:p>
      <w:r>
        <w:t>六郎插的更深。</w:t>
      </w:r>
    </w:p>
    <w:p>
      <w:r>
        <w:t>就在使女要撑不住的时候，忽然房门一闪，一个人影子一样飞进来，一下子就到了杨六郎的身前。杨六郎大吃</w:t>
      </w:r>
    </w:p>
    <w:p>
      <w:r>
        <w:t>一惊，「刺客」还没有叫出口，一掌就拍了出去。杨六郎的手拍在了这人的胸上，却觉的软软的，把自己的内力卸</w:t>
      </w:r>
    </w:p>
    <w:p>
      <w:r>
        <w:t>了。杨六郎随即改为龙抓手，一把抓住了对方的身体。这时，对方早伸手把使女点了穴了。</w:t>
      </w:r>
    </w:p>
    <w:p>
      <w:r>
        <w:t>杨六郎的手抓在对方的身上，一吐力，对方轻轻叫了一声「是我！」</w:t>
      </w:r>
    </w:p>
    <w:p>
      <w:r>
        <w:t>杨六郎一看，原来的穆桂英！，杨六郎大吃一惊，很是尴尬。抓住穆桂英乳房的手象抓了热铁一样，赶紧收了</w:t>
      </w:r>
    </w:p>
    <w:p>
      <w:r>
        <w:t>回来。「你来做何？」</w:t>
      </w:r>
    </w:p>
    <w:p>
      <w:r>
        <w:t>穆桂英一笑：「元帅好心情，玩的很开心，但不知可有破阵之计？」</w:t>
      </w:r>
    </w:p>
    <w:p>
      <w:r>
        <w:t>杨六郎这时鸡吧还插在使女的穴中，他是插也不是，拿出来也不是。「一时还没有破敌良计。」</w:t>
      </w:r>
    </w:p>
    <w:p>
      <w:r>
        <w:t>穆桂英轻轻一笑：「那元帅有此闲情逸致。」</w:t>
      </w:r>
    </w:p>
    <w:p>
      <w:r>
        <w:t>杨六郎生气穆桂英撞破自己，又站在身前不去，很想把大鸡吧掏出来把她吓走。「你不也是每晚必做。」</w:t>
      </w:r>
    </w:p>
    <w:p>
      <w:r>
        <w:t>穆桂英：「原来元帅每晚都去我那里听房呀。」</w:t>
      </w:r>
    </w:p>
    <w:p>
      <w:r>
        <w:t>杨六郎生气道：「你那么大声，还用去听吗，我每晚都被你搞的歇息不好！」</w:t>
      </w:r>
    </w:p>
    <w:p>
      <w:r>
        <w:t>穆桂英一笑：「下次我要注意就是了，不再叫的那么大声。那元帅接着做吧。」</w:t>
      </w:r>
    </w:p>
    <w:p>
      <w:r>
        <w:t>穆桂英：「我是和元帅商讨破阵之法的。」</w:t>
      </w:r>
    </w:p>
    <w:p>
      <w:r>
        <w:t>杨六郎：「你有计了？」</w:t>
      </w:r>
    </w:p>
    <w:p>
      <w:r>
        <w:t>穆桂英：「有一计，但不知道可不可行，尚要元帅定夺。」杨六郎：「什么计？说来我看」</w:t>
      </w:r>
    </w:p>
    <w:p>
      <w:r>
        <w:t>穆桂英轻轻一笑，把披在身上的大氅一分：「在这里了，请元帅示下。」</w:t>
      </w:r>
    </w:p>
    <w:p>
      <w:r>
        <w:t>杨六郎一看，穆桂英里面什么也没穿，白白的身体如脱壳的蚕蛹。大大的乳房，高挺着，粉色的乳头镶嵌在绛</w:t>
      </w:r>
    </w:p>
    <w:p>
      <w:r>
        <w:t>色的乳晕上，随着呼吸，轻轻的颤抖着。光洁的皮肤，似缎一般，如瓷一样。平展的腹部光润没一丝的赘肉，最喜</w:t>
      </w:r>
    </w:p>
    <w:p>
      <w:r>
        <w:t>的是穆桂英的三角地带没有长毛，光突突的，俨然是传说中的白虎了！「你要使美人计。」</w:t>
      </w:r>
    </w:p>
    <w:p>
      <w:r>
        <w:t>穆桂英一笑：「也不尽然，难道现在元帅还不明白？」</w:t>
      </w:r>
    </w:p>
    <w:p>
      <w:r>
        <w:t>杨六郎犹豫了一下，把鸡吧从使女的穴拔出，点了穴的使女便睡在了地上。</w:t>
      </w:r>
    </w:p>
    <w:p>
      <w:r>
        <w:t>杨六郎的鸡吧上还沾有使女的淫水。</w:t>
      </w:r>
    </w:p>
    <w:p>
      <w:r>
        <w:t>杨六郎把穆桂英拉过来，两只手在穆桂英的乳房上抚摩，穆桂英把手圈在杨六郎的脖子上，楼住杨六郎，身体</w:t>
      </w:r>
    </w:p>
    <w:p>
      <w:r>
        <w:t>向杨六郎靠过来。杨六郎的鸡吧触到了穆桂英的小腹上。，本土自拍贴图穆桂英仰起头，张开口，杨六郎的舌头进</w:t>
      </w:r>
    </w:p>
    <w:p>
      <w:r>
        <w:t>入了穆桂英的口中，两根舌头就搅在了一起。</w:t>
      </w:r>
    </w:p>
    <w:p>
      <w:r>
        <w:t>穆桂英轻轻按住杨六郎的肩头，杨六郎会意的做在椅子上，穆桂英一边亲着杨六郎，一边就骑上杨六郎的身上。</w:t>
      </w:r>
    </w:p>
    <w:p>
      <w:r>
        <w:t>杨六郎的鸡吧向上直挺着，穆桂英分开的腿凑上杨六郎的鸡吧。穆桂英晃动屁股，使自己的小穴摩擦杨六郎的鸡吧，</w:t>
      </w:r>
    </w:p>
    <w:p>
      <w:r>
        <w:t>一阵玩弄，穆桂英在杨六郎的怀里挣扎着，那丰盈的身子便诱人的扭动起来，光洁的阴部和杨六郎那坚挺的阴茎触</w:t>
      </w:r>
    </w:p>
    <w:p>
      <w:r>
        <w:t>碰了起来，直觉自己那敏感的臀部被一个十分灼热的硬家伙顶触着。</w:t>
      </w:r>
    </w:p>
    <w:p>
      <w:r>
        <w:t>杨六郎也舒畅的感觉到自己那粗大的阴茎被穆桂英那丰盈的臀部揉抚的越来越灼热坚挺了，触摸着少女般肌肤</w:t>
      </w:r>
    </w:p>
    <w:p>
      <w:r>
        <w:t>的动人感觉强烈的传来，不禁抱紧了穆桂英，口中发出野兽般粗重的喘息声，一只大手已经抚摸上了穆桂英丰盈的</w:t>
      </w:r>
    </w:p>
    <w:p>
      <w:r>
        <w:t>大腿。穆桂英的两腿紧夹着，扭动着身体，那手便一下子插进了穆桂英的两腿之间，在感觉穆桂英的阴穴已经是微</w:t>
      </w:r>
    </w:p>
    <w:p>
      <w:r>
        <w:t>微湿润了。</w:t>
      </w:r>
    </w:p>
    <w:p>
      <w:r>
        <w:t>杨六郎索性在穆桂英那丰盈的乳房上加力的揉抚着，动人的拨弄着穆桂英的勃起乳头，令穆桂英呻吟了出来。</w:t>
      </w:r>
    </w:p>
    <w:p>
      <w:r>
        <w:t>杨六郎又把穆桂英湿润的大腿内侧大把大把的抚摸着，一下下地移到了穆桂英的大腿内侧，挑逗的抚摸起穆桂英的</w:t>
      </w:r>
    </w:p>
    <w:p>
      <w:r>
        <w:t>大腿沟来。</w:t>
      </w:r>
    </w:p>
    <w:p>
      <w:r>
        <w:t>穆桂英软了下来，穆桂英只感觉那从乳房和大腿内侧传来的感觉像电流一样趐软着她的全身，自己的心在怦怦</w:t>
      </w:r>
    </w:p>
    <w:p>
      <w:r>
        <w:t>乱跳，两条嫩藕一样的玉臂抚摸杨六郎那毛茸茸的胸脯。杨六郎伸手抓住了穆桂英的玉臂，让穆桂英柔嫩的小手在</w:t>
      </w:r>
    </w:p>
    <w:p>
      <w:r>
        <w:t>自己的胸脯上温柔的抚摸着，吻着穆桂英美丽的眼睛说，那只早已迫不及待的大手却十分粗鲁的抚上了穆桂英的阴</w:t>
      </w:r>
    </w:p>
    <w:p>
      <w:r>
        <w:t>部，在那湿润的阴部上使劲的抓抚起来，刺激得穆桂英不禁「啊……啊……」的吟叫起来，美丽的身体扭动如蛇。</w:t>
      </w:r>
    </w:p>
    <w:p>
      <w:r>
        <w:t>两人口中生津，亲的啧啧有声。穆桂英的小穴也开始湿了，淫水湿了她的阴唇，开始涨大起来。穆桂英用手把</w:t>
      </w:r>
    </w:p>
    <w:p>
      <w:r>
        <w:t>自己的阴唇分开，凑向杨六郎的鸡吧，阴唇就象一张小口把杨六郎的的鸡吧含住了。</w:t>
      </w:r>
    </w:p>
    <w:p>
      <w:r>
        <w:t>杨六郎抱住穆桂英的腰，鸡吧上顶，穆桂英向下坐，杨六郎的鸡吧一点点的插进了穆桂英的穴里。当杨六郎的</w:t>
      </w:r>
    </w:p>
    <w:p>
      <w:r>
        <w:t>鸡吧全部进入穆桂英的穴里时，穆桂英嘘了一声「都进去了吗？」</w:t>
      </w:r>
    </w:p>
    <w:p>
      <w:r>
        <w:t>杨六郎说：「都进去了。好紧！怎么象处女一样呀？」</w:t>
      </w:r>
    </w:p>
    <w:p>
      <w:r>
        <w:t>穆桂英：「我练过玉女心经和神仙御房术」</w:t>
      </w:r>
    </w:p>
    <w:p>
      <w:r>
        <w:t>杨六郎：「哦，」</w:t>
      </w:r>
    </w:p>
    <w:p>
      <w:r>
        <w:t>穆桂英低头看到那又粗又长的阴茎在自己的阴道内深深地插入、又深深地拔出，而每一下的抽插都带给她那种</w:t>
      </w:r>
    </w:p>
    <w:p>
      <w:r>
        <w:t>酸麻无比的趐熔的快感，令她销魂地把那杨六郎的大手按在自己丰盈美丽的胸脯上揉搓着，极度的快乐之中不禁娇</w:t>
      </w:r>
    </w:p>
    <w:p>
      <w:r>
        <w:t>羞的把脸都烧红了，抱紧杨六郎，趴在了杨六郎的身上。</w:t>
      </w:r>
    </w:p>
    <w:p>
      <w:r>
        <w:t>穆桂英的这种娇羞的媚态，把杨六郎也是迷的神魂颠倒，不禁猛的把大手伸进了穆桂英盈盈的臀部下面，抓抚</w:t>
      </w:r>
    </w:p>
    <w:p>
      <w:r>
        <w:t>着穆桂英的肌肤，向自己的身上猛贴着，那粗大热挺的阴茎便在穆桂英那温热柔滑的阴道内尽根直抵着，「嗤」地</w:t>
      </w:r>
    </w:p>
    <w:p>
      <w:r>
        <w:t>一声，穆桂英便大叫一声，再插，再抽，再插，再抽……</w:t>
      </w:r>
    </w:p>
    <w:p>
      <w:r>
        <w:t>穆桂英忍不住挺起丰满的乳胸，一股动人之极的快感也从杨六郎那粗大热挺的阴茎上传了上来，杨六郎也不禁</w:t>
      </w:r>
    </w:p>
    <w:p>
      <w:r>
        <w:t>欢声大叫着，「忽」地，一下又猛地抽出了阴茎，穆桂英不禁动情地用两条大腿夹抚着杨六郎，不让他拔出来；杨</w:t>
      </w:r>
    </w:p>
    <w:p>
      <w:r>
        <w:t>六郎又猛地沉下阴茎，掰开穆桂英的两腿，上挑着穆桂英的阴门，又深深地插入了。</w:t>
      </w:r>
    </w:p>
    <w:p>
      <w:r>
        <w:t>「啊……啊……」穆桂英欢叫着，热挺粗大的阴茎满满的塞在穆桂英的阴道里面，像要把它涨破一样，突然又</w:t>
      </w:r>
    </w:p>
    <w:p>
      <w:r>
        <w:t>缓缓的拔出。</w:t>
      </w:r>
    </w:p>
    <w:p>
      <w:r>
        <w:t>「啊……」穆桂英不顾羞耻了，挺起那丰盈的屁股，穆桂英在热情地奉献着她自己柔嫩的阴部，穆桂英的雪白</w:t>
      </w:r>
    </w:p>
    <w:p>
      <w:r>
        <w:t>玉腿温柔地蹭抚在杨六郎的腰间，伴随着阵阵动情的呻吟声，杨六郎也是性欲大张，便缓缓地把那粗大热挺的被紧</w:t>
      </w:r>
    </w:p>
    <w:p>
      <w:r>
        <w:t>夹着的阴茎向外拔了出来，热大的龟头滑过穆桂英的阴道，伴随着阴茎根部血管被热滑的阴道壁蹭抚的感觉，令他</w:t>
      </w:r>
    </w:p>
    <w:p>
      <w:r>
        <w:t>大声欢叫，又猛地一下子把阳物捅了进去，霎时一股更令人销魂的感觉充遍了全身。</w:t>
      </w:r>
    </w:p>
    <w:p>
      <w:r>
        <w:t>穆桂英也在欢叫着，肉洞的深处获得了期待已久的肉棒，高兴地在蠕动。穆桂英把丰满肉体的贴在杨六郎身上，</w:t>
      </w:r>
    </w:p>
    <w:p>
      <w:r>
        <w:t>又紧紧的抱着杨六郎，将肉棒深深吸入肉洞里扭动屁股，洞里柔软的肉在肉棒上磨擦。只感到那热挺的阴茎在一下</w:t>
      </w:r>
    </w:p>
    <w:p>
      <w:r>
        <w:t>下地猛进猛出着，每一下都是直达子宫口，又把那粗大的龟头直退到穆桂英的阴门。</w:t>
      </w:r>
    </w:p>
    <w:p>
      <w:r>
        <w:t>穆桂英此时感觉全身发热，一阵阵快感并喜悦向着身体各部的每一个细胞里散发，直到她觉得自己的整个身体</w:t>
      </w:r>
    </w:p>
    <w:p>
      <w:r>
        <w:t>好像都在火焰里焚烧一样时，杨六郎的粗大阴茎，又一次全部插在她的阴道里。穆桂英肿胀的两片阴唇已翕张成平</w:t>
      </w:r>
    </w:p>
    <w:p>
      <w:r>
        <w:t>扁的形状，阴道紧窄得将阴茎包裹得文风不透，杨六郎感觉到好似一只大脚穿上了一双紧窄的新鞋一样，他开始渐</w:t>
      </w:r>
    </w:p>
    <w:p>
      <w:r>
        <w:t>渐的抽插起来。</w:t>
      </w:r>
    </w:p>
    <w:p>
      <w:r>
        <w:t>他的抽插技术很好，像是受过训练似的，每向外一抽，必将阴茎抽拔到阴户洞口，然后沉身向内一插，又插撞</w:t>
      </w:r>
    </w:p>
    <w:p>
      <w:r>
        <w:t>到她的阴户深处的花心上，直插得穆桂英阴户内淫水直流，发出一连串的「噗哧！」之声。</w:t>
      </w:r>
    </w:p>
    <w:p>
      <w:r>
        <w:t>穆桂英的阴部周围，及两个人的大腿跟部份已都被淫水湿遍，穆桂英舒服得全身发生了痉挛，嘴里「喔！喔！」</w:t>
      </w:r>
    </w:p>
    <w:p>
      <w:r>
        <w:t>的呻吟着，她知道自己快要丢精了。每当杨六郎的大家伙往里插时，她都本能地抬起了粉臀往上一耸，并且收缩一</w:t>
      </w:r>
    </w:p>
    <w:p>
      <w:r>
        <w:t>下阴道内的壁肉，将龟头用力的挟一下，插得越深，她越感觉舒服，她真希望杨六郎能够连睾丸也一起塞进去。</w:t>
      </w:r>
    </w:p>
    <w:p>
      <w:r>
        <w:t>杨六郎在经过一阵轻抽慢送之后，突然渐渐加快起来，挺动着大家伙，越捣越快，捣得穆桂英不停的扭动着自</w:t>
      </w:r>
    </w:p>
    <w:p>
      <w:r>
        <w:t>己那圆肥白嫩的粉臀迎凑着，穆桂英继续涌射出来的大量淫水，对杨六郎产生了一种特异的刺激，使他的快感达到</w:t>
      </w:r>
    </w:p>
    <w:p>
      <w:r>
        <w:t>了高峰，同时穆桂英感觉正在她阴道里抽插的那根粗大的阴茎，突然跳动着射出了一股滚热的黏液，一直射进了她</w:t>
      </w:r>
    </w:p>
    <w:p>
      <w:r>
        <w:t>的子宫，那射出的清液多得几乎胀破了她的阴道。</w:t>
      </w:r>
    </w:p>
    <w:p>
      <w:r>
        <w:t>穆桂英舒服得咬着樱唇，全身直打寒颤，好像害了歇斯底里病一样，精液像一股激流，一直射了足足有一分钟</w:t>
      </w:r>
    </w:p>
    <w:p>
      <w:r>
        <w:t>时间，灌满了穆桂英的阴道内的每一个角落，又像白色小瀑布似的从阴道中向外溢出，大腿跟周围，以及整个臀部。</w:t>
      </w:r>
    </w:p>
    <w:p>
      <w:r>
        <w:t>杨六郎一边吸着穆桂英的乳房，一边问：「你有何计破敌？」</w:t>
      </w:r>
    </w:p>
    <w:p>
      <w:r>
        <w:t>穆桂英：「这一战关系我们杨家的声誉和功名。胜了，我们可以名留千古。</w:t>
      </w:r>
    </w:p>
    <w:p>
      <w:r>
        <w:t>败了，亡国之责就落在了我们杨家的头上。」杨六郎点了点头。</w:t>
      </w:r>
    </w:p>
    <w:p>
      <w:r>
        <w:t>穆桂英接着道：「现在的唯一之计就是我去敌方希望能够看出点阵法的端倪，然后破之。我来父帅这里，看看</w:t>
      </w:r>
    </w:p>
    <w:p>
      <w:r>
        <w:t>父帅是什么意思。你要是不插我，就是注重杨家的名誉，我就不能够去了。现在你插进了我的身体里，看来我和父</w:t>
      </w:r>
    </w:p>
    <w:p>
      <w:r>
        <w:t>帅的想法是一样的，希望我们杨家可以名棰千古。我就可以放心的去了。」</w:t>
      </w:r>
    </w:p>
    <w:p>
      <w:r>
        <w:t>杨六郎：「你要怎么去？我很不愿意有人动你的身子！万一失败了，我害怕失去你！」</w:t>
      </w:r>
    </w:p>
    <w:p>
      <w:r>
        <w:t>穆桂英：「谢父帅关心我，为了杨家的将来，只好如此了。你放心，为了父帅我也会好好回来的我精通易容术，</w:t>
      </w:r>
    </w:p>
    <w:p>
      <w:r>
        <w:t>别人是看不出的。」</w:t>
      </w:r>
    </w:p>
    <w:p>
      <w:r>
        <w:t>杨六郎：「你此去不知道身子要受什么样的折磨，一想到杨家这么漂亮的女人让别人插，我很是心里不好受。」</w:t>
      </w:r>
    </w:p>
    <w:p>
      <w:r>
        <w:t>穆桂英：「父帅放心，我练的玉女心经可以使我的阴道永远象处女一样。等我带好消息来的时候，，再让父帅</w:t>
      </w:r>
    </w:p>
    <w:p>
      <w:r>
        <w:t>插进来，看看能不能让父帅满意！」</w:t>
      </w:r>
    </w:p>
    <w:p>
      <w:r>
        <w:t>杨六郎：「你要快去快回，尽量不要让人在你的穴里多插。」</w:t>
      </w:r>
    </w:p>
    <w:p>
      <w:r>
        <w:t>穆桂英一笑：「父帅放心，我这里只喜欢让父帅插的。」说着穆桂英拿过随身的小包，取出几样小瓶子，把其</w:t>
      </w:r>
    </w:p>
    <w:p>
      <w:r>
        <w:t>中是一些粉末混合在一起，加水调和。</w:t>
      </w:r>
    </w:p>
    <w:p>
      <w:r>
        <w:t>穆桂英让杨六郎拿着铜镜，她把调好的粉末在脸上涂抹，一会，穆桂英的瘦脸变成了圆脸，颧骨也高了起来。</w:t>
      </w:r>
    </w:p>
    <w:p>
      <w:r>
        <w:t>等她抹好，杨六郎看到的是另外一个美女了。</w:t>
      </w:r>
    </w:p>
    <w:p>
      <w:r>
        <w:t>在她的脸上一点穆桂英的影子也找不到了。</w:t>
      </w:r>
    </w:p>
    <w:p>
      <w:r>
        <w:t>杨六郎大喜：「如此很好，父帅不是现在插着你的穴，真不敢相信就是你本人了。你去吧，再有人插你的穴，</w:t>
      </w:r>
    </w:p>
    <w:p>
      <w:r>
        <w:t>也不是操杨家的女人了。现在我插你的穴，心理也放开了。哈哈哈」</w:t>
      </w:r>
    </w:p>
    <w:p>
      <w:r>
        <w:t>穆桂英一笑：「父帅是喜欢插刚才我的呢，还是喜欢插现在的我？！」</w:t>
      </w:r>
    </w:p>
    <w:p>
      <w:r>
        <w:t>杨六郎一笑：「哪个我都喜欢，我最喜欢的是这个好穴！但不知以后能否有此好福气。」</w:t>
      </w:r>
    </w:p>
    <w:p>
      <w:r>
        <w:t>穆桂英：「只要父帅喜欢，就可以尽情的插，倒是我害怕满足不了父帅。」</w:t>
      </w:r>
    </w:p>
    <w:p>
      <w:r>
        <w:t>杨六郎：「待功成名就时，我们共欢！」</w:t>
      </w:r>
    </w:p>
    <w:p>
      <w:r>
        <w:t>穆桂英：「好，请父帅静候佳音！这里是易容的解药，父帅放好。父帅送我一程吧，现在我这个样子是出不了</w:t>
      </w:r>
    </w:p>
    <w:p>
      <w:r>
        <w:t>城的了。」</w:t>
      </w:r>
    </w:p>
    <w:p>
      <w:r>
        <w:t>杨六郎：「好！」</w:t>
      </w:r>
    </w:p>
    <w:p>
      <w:r>
        <w:t>穆桂英包袱里只拿了几件歌姬的衣服和一些银钱，两人匆匆穿好衣服，上马出城。战场在北边，穆桂英出的是</w:t>
      </w:r>
    </w:p>
    <w:p>
      <w:r>
        <w:t>东门，她要迂回到北边去。两人出得城外，又是恋恋不舍的一番亲吻，穆桂英才北去。</w:t>
      </w:r>
    </w:p>
    <w:p>
      <w:r>
        <w:t>穆桂英到了辽军后方的城市，找了个大的酒栈住了下来。她买通了一个酒店伙计，打听什么人经常出入官府，</w:t>
      </w:r>
    </w:p>
    <w:p>
      <w:r>
        <w:t>能够和官府的大官拉上关系。得了银子的伙计，给穆桂英说了一个人，称此人经常给住城将军进宝物，一起听戏。</w:t>
      </w:r>
    </w:p>
    <w:p>
      <w:r>
        <w:t>穆桂英大喜，有赏了伙计钱。穆桂英打听好了此人的住处，便不停息的去找了上门。穆桂英很容易的找到这人，</w:t>
      </w:r>
    </w:p>
    <w:p>
      <w:r>
        <w:t>原来是个５０多岁的老条客，外号叫老懂，靠献媚过活。穆桂英向老懂说明，自己是一个歌舞姬，喜欢他能够给官</w:t>
      </w:r>
    </w:p>
    <w:p>
      <w:r>
        <w:t>府的大人推荐一下，好有出头之日。老懂听了，说自己和这个城现在的将军很是熟悉，也可以推荐但不知道穆桂英</w:t>
      </w:r>
    </w:p>
    <w:p>
      <w:r>
        <w:t>怎么谢自己。</w:t>
      </w:r>
    </w:p>
    <w:p>
      <w:r>
        <w:t>穆桂英拿出银钱，老懂收了，但是看着穆桂英漂亮的脸蛋和丰满的身材，色眯眯的说，自己好多天没弄女人了，</w:t>
      </w:r>
    </w:p>
    <w:p>
      <w:r>
        <w:t>不知道穆桂英愿不愿意让他弄一番。穆桂英没想到刚进来就要被搞，但没办法只好应了他。</w:t>
      </w:r>
    </w:p>
    <w:p>
      <w:r>
        <w:t>老懂很是喜欢，急不可奈的要上穆桂英，穆桂英故做害羞的应付着。老懂让穆桂英坐在他腿上，穆桂英细滑的</w:t>
      </w:r>
    </w:p>
    <w:p>
      <w:r>
        <w:t>背紧贴着老懂的胸膛，而臀部则坐在他大腿根上。在背后嗅着穆桂英秀发的幽香，双手不安分的在她双乳上搓揉。</w:t>
      </w:r>
    </w:p>
    <w:p>
      <w:r>
        <w:t>而穆桂英则闭着双眼享受的爱抚，她喜欢老懂双手温柔抚摸她的感觉。</w:t>
      </w:r>
    </w:p>
    <w:p>
      <w:r>
        <w:t>老懂的肉棒慢慢的硬挺顶在穆桂英的美臀上，他对自己又硬挺的肉棒感到吃惊，他已五十多岁了，他不晓得今</w:t>
      </w:r>
    </w:p>
    <w:p>
      <w:r>
        <w:t>天自己的精力是从何而来的。最后他想或许是穆桂英的肉体引发出他的精力吧！他吻着穆桂英的耳垂，接着开始吮</w:t>
      </w:r>
    </w:p>
    <w:p>
      <w:r>
        <w:t>着她敏感的颈子。</w:t>
      </w:r>
    </w:p>
    <w:p>
      <w:r>
        <w:t>「啊…嗯…嗯……啊……」穆桂英的美妙呻吟声，挑起听觉的欲望，他右手离开乳房，慢慢移向穆桂英的小穴</w:t>
      </w:r>
    </w:p>
    <w:p>
      <w:r>
        <w:t>轻轻的抚摸，左手则持续搓揉捏弄着她柔软的乳房，而穆桂英的乳头早已经充血硬挺了。</w:t>
      </w:r>
    </w:p>
    <w:p>
      <w:r>
        <w:t>老懂让穆桂英仰躺在床上，劳动站在旁边仔细的欣赏穆桂英成熟丰满的肉体，对他来说穆桂英诱人的肉体可说</w:t>
      </w:r>
    </w:p>
    <w:p>
      <w:r>
        <w:t>是上帝的杰作。穆桂英赤裸裸的肉体让老懂的眼光看得感觉自己的身体开始发热，她羞的转过身，让身体成ㄑ字形</w:t>
      </w:r>
    </w:p>
    <w:p>
      <w:r>
        <w:t>侧躺着。</w:t>
      </w:r>
    </w:p>
    <w:p>
      <w:r>
        <w:t>老懂坐在穆桂英身旁，用手指温柔的抚摸穆桂英的肉体，从颈部、背部一直到腰部下的臀部慢慢的抚摸着。那</w:t>
      </w:r>
    </w:p>
    <w:p>
      <w:r>
        <w:t>种指尖若即若离、似有若无的温柔让穆桂英的感觉敏锐起来。当指头到穆英的臀缝时，穆桂英再也无法忍受的呻吟</w:t>
      </w:r>
    </w:p>
    <w:p>
      <w:r>
        <w:t>出来。身体的舒服转变成酥痒难耐的感觉，让穆桂英的肉体再也无法平静，她拚命的扭动身体，逃避似的不断扭动</w:t>
      </w:r>
    </w:p>
    <w:p>
      <w:r>
        <w:t>身体。</w:t>
      </w:r>
    </w:p>
    <w:p>
      <w:r>
        <w:t>老懂将穆桂英的身体扳转让她仰躺着后，指尖轻抚着乳头四周，他怜惜的反覆揉弄着。穆桂英的乳头已觉醒似</w:t>
      </w:r>
    </w:p>
    <w:p>
      <w:r>
        <w:t>的突起，低下头，轻吻右手捏抚的乳头，手则触摸着穆桂英两腿之间喘气的小小阴核，嘴巴含着穆桂英的乳头，指</w:t>
      </w:r>
    </w:p>
    <w:p>
      <w:r>
        <w:t>尖似触若离的轻柔触感。这让穆桂英的感觉敏锐，她感受着温柔，身体也跟着涌起渴望的感觉。</w:t>
      </w:r>
    </w:p>
    <w:p>
      <w:r>
        <w:t>她感觉自己的身体此时是多么的希望的到来，她不断的扭动身体渴求着。老懂发现穆桂英的变化，但他仍含着</w:t>
      </w:r>
    </w:p>
    <w:p>
      <w:r>
        <w:t>乳头，手指也轻揉着阴核。穆桂英欲焰狂燃的肉体已像火一样的燃烧着，她的下体渴望老懂的肉棒，渴望地又热又</w:t>
      </w:r>
    </w:p>
    <w:p>
      <w:r>
        <w:t>急，阴唇之间甚至疼痛起来，她不断的挺起臀部哀求。</w:t>
      </w:r>
    </w:p>
    <w:p>
      <w:r>
        <w:t>「喔…快点…不要折磨我了…啊…快…给我吧…喔…」老懂来到穆桂英的两腿之中，把肉棒抵着穆桂英湿润的</w:t>
      </w:r>
    </w:p>
    <w:p>
      <w:r>
        <w:t>阴道。和那楚楚可怜的阴唇相比，他的肉棒显的实在大得可以。正当用龟头在穆桂英的阴唇轻磨时，穆桂英却忍不</w:t>
      </w:r>
    </w:p>
    <w:p>
      <w:r>
        <w:t>住的抬起腰来，自动的将老懂的龟头给吞没。用力慢慢的将肉棒插下去时，穆桂英的阴唇竟然自动的将他的肉棒给</w:t>
      </w:r>
    </w:p>
    <w:p>
      <w:r>
        <w:t>吸了进去。</w:t>
      </w:r>
    </w:p>
    <w:p>
      <w:r>
        <w:t>「啊……终于……喔……啊……啊……」穆桂英发出呻吟身子大大后仰，虽然不至于疼痛，但仍感到随着老懂</w:t>
      </w:r>
    </w:p>
    <w:p>
      <w:r>
        <w:t>肉棒的抵达体内最内部后，慢慢地抽动时，穆桂英在强烈冲击的快感下，忍不住大声呻吟起来。</w:t>
      </w:r>
    </w:p>
    <w:p>
      <w:r>
        <w:t>虽然有人说不一定大才好，但那是不实的，越是大越有满足感，抽动时摩擦着阴唇的强烈也越大，当然滋味也</w:t>
      </w:r>
    </w:p>
    <w:p>
      <w:r>
        <w:t>不同。穆桂英的理性完全被老懂巨大的肉棒所抹灭。</w:t>
      </w:r>
    </w:p>
    <w:p>
      <w:r>
        <w:t>庞大的肉棒一进一出，使她忍不住呻吟起来。穆桂英已然等待不及了，此时老懂的抽插所带来的快感让她舒服</w:t>
      </w:r>
    </w:p>
    <w:p>
      <w:r>
        <w:t>极了。从肉棒进出时的灼热和疼痛，让穆桂英的下体获得如雪要融化般的快感，而且随着老懂肉棒的抽插，快感更</w:t>
      </w:r>
    </w:p>
    <w:p>
      <w:r>
        <w:t>加剧烈、深刻。</w:t>
      </w:r>
    </w:p>
    <w:p>
      <w:r>
        <w:t>穆桂英双手抱住老懂的背部，高潮的波浪袭穆桂英的全身，四肢如同麻痹般战栗不已，她快要没顶愉快感的浪</w:t>
      </w:r>
    </w:p>
    <w:p>
      <w:r>
        <w:t>潮之中，随着呻吟她感觉浑身上下的骨头都快散掉了。仍然继续抽插着，接着又是一阵强烈的高潮袭来，此时的穆</w:t>
      </w:r>
    </w:p>
    <w:p>
      <w:r>
        <w:t>桂英早已忘我，只是呼应着速度更快的抽插。</w:t>
      </w:r>
    </w:p>
    <w:p>
      <w:r>
        <w:t>呻吟已然变成了哭泣，阴道里的肉褶呈现波浪起伏般的痉挛，更是紧紧的吸住老懂的肉棒！在穆桂英像脱缰野</w:t>
      </w:r>
    </w:p>
    <w:p>
      <w:r>
        <w:t>马似的煽惑、剌激之下，老懂也将体内火热的精液射向穆桂英的子宫里。</w:t>
      </w:r>
    </w:p>
    <w:p>
      <w:r>
        <w:t>射精后的并没将肉棒抽出，他抱着穆桂英转了身，让穆桂英躺在他身上，他喜欢在射精后抱着穆桂英躺在他身</w:t>
      </w:r>
    </w:p>
    <w:p>
      <w:r>
        <w:t>上的感觉，穆桂英只是随着愉悦后全身酥麻的躺在老懂的身上，她身体还留着高潮馀韵的滚热。</w:t>
      </w:r>
    </w:p>
    <w:p>
      <w:r>
        <w:t>老懂抱着穆桂英，轻抚她的背。「丫头，舒服吗？」</w:t>
      </w:r>
    </w:p>
    <w:p>
      <w:r>
        <w:t>穆桂英：「太过瘾了，插的我好舒服呀。」</w:t>
      </w:r>
    </w:p>
    <w:p>
      <w:r>
        <w:t>老懂：「既然过瘾，你就不要走了，在我这里我每天都会操的你很舒服的，怎么样？哈哈……」</w:t>
      </w:r>
    </w:p>
    <w:p>
      <w:r>
        <w:t>穆桂英一惊：「我知道你会帮住我的，只要你喜欢，我会经常回来让你插的，你想怎么插就怎么插。现在你还</w:t>
      </w:r>
    </w:p>
    <w:p>
      <w:r>
        <w:t>要吗？再操我一次吧。」</w:t>
      </w:r>
    </w:p>
    <w:p>
      <w:r>
        <w:t>老懂：「呵呵，不了，你既然要上高门我就成全你，不过你不要忘了我，记的长来让我操操你呀，你的穴真的</w:t>
      </w:r>
    </w:p>
    <w:p>
      <w:r>
        <w:t>很美，操起来很舒服。」</w:t>
      </w:r>
    </w:p>
    <w:p>
      <w:r>
        <w:t>穆桂英：「你觉的好就再操一次吧，我喜欢你的鸡吧插在我的穴里。」</w:t>
      </w:r>
    </w:p>
    <w:p>
      <w:r>
        <w:t>老懂：「我是老年人了，不能多操的，操多了身体要不行了。我现在就去给你荐大官去。」</w:t>
      </w:r>
    </w:p>
    <w:p>
      <w:r>
        <w:t>老懂出得门来，一路向将军府去，没想到在街上遇见守城门的几个兵。老懂一见他们想躲开，还是让他们看见</w:t>
      </w:r>
    </w:p>
    <w:p>
      <w:r>
        <w:t>了，他们抓住老懂，把刀子一拔：「你什么时候还钱，是不是想让老子们杀了你！」</w:t>
      </w:r>
    </w:p>
    <w:p>
      <w:r>
        <w:t>老懂：「大爷们在宽限几天吧，过几天有钱了就还。」</w:t>
      </w:r>
    </w:p>
    <w:p>
      <w:r>
        <w:t>守城兵：「放你妈的屁，都你妈的宽了几个月了，今天再不拿钱在这里就剁了你，信不信你个乌龟王八蛋。」</w:t>
      </w:r>
    </w:p>
    <w:p>
      <w:r>
        <w:t>老懂害怕了：「大爷们，我本来是买了个妞要献给将军的，想弄几个钱好还大爷们的帐，今天既然大爷们相逼，</w:t>
      </w:r>
    </w:p>
    <w:p>
      <w:r>
        <w:t>就把这个妞献给大爷们吧。」</w:t>
      </w:r>
    </w:p>
    <w:p>
      <w:r>
        <w:t>守城兵：「是什么破玩意，不要糊弄大爷们。」</w:t>
      </w:r>
    </w:p>
    <w:p>
      <w:r>
        <w:t>老懂：「不敢，大爷们见了一准高兴。要不一会我带到大爷们的住处，怎么样？」</w:t>
      </w:r>
    </w:p>
    <w:p>
      <w:r>
        <w:t>守城兵：「好，大爷们等着你，要是不来，让你活不到明天。」</w:t>
      </w:r>
    </w:p>
    <w:p>
      <w:r>
        <w:t>老懂心惶惶的回来，告诉穆桂英事情弄好了，穆桂英很是高兴，问什么时候可以过去。老懂说现在就带她去。</w:t>
      </w:r>
    </w:p>
    <w:p>
      <w:r>
        <w:t>两人就出了门，老懂带着穆桂英一路就来了守城兵的住处。穆桂英还以为是去将军府呢。到了地方，老懂骗了</w:t>
      </w:r>
    </w:p>
    <w:p>
      <w:r>
        <w:t>穆桂英闪身就走了，等穆桂英明白过来，就傻了。</w:t>
      </w:r>
    </w:p>
    <w:p>
      <w:r>
        <w:t>她明白自己成了守城兵的玩物了，想杀这几个兵，又害怕暴露了身份，心想，不就是操穴吗，还怕了你们不成。</w:t>
      </w:r>
    </w:p>
    <w:p>
      <w:r>
        <w:t>过来几工人守城兵，每个人的身体都非常强壮。</w:t>
      </w:r>
    </w:p>
    <w:p>
      <w:r>
        <w:t>将穆桂英拉到面前，其中三个守城兵正站在那儿等着。</w:t>
      </w:r>
    </w:p>
    <w:p>
      <w:r>
        <w:t>他们看到穆桂英的窈窕身段、甜蜜的小脸、白嫩的皮肤、丰满的胸脯、肥圆的粉臀，和那一双纤细的小手、玲</w:t>
      </w:r>
    </w:p>
    <w:p>
      <w:r>
        <w:t>珑的小脚，更有一个肥肥白白的阴户，这一切都使得这些守城兵冲动异常，阴茎立刻胀大起来，胀得又热又硬，真</w:t>
      </w:r>
    </w:p>
    <w:p>
      <w:r>
        <w:t>像一枝被烈火烧红的铁棒，突出在那些守城兵的两条大腿中间。</w:t>
      </w:r>
    </w:p>
    <w:p>
      <w:r>
        <w:t>他们似乎有些不敢相信，摆在眼前的这个美丽动人的女郎，就是专为他们预备的食物，他们的脸上流露出一股</w:t>
      </w:r>
    </w:p>
    <w:p>
      <w:r>
        <w:t>垂涎欲滴的表情。穆桂英的小脸上也同样流露着一股惊慌的神色，她也不知道接下去将要发生些什么事情，如果是</w:t>
      </w:r>
    </w:p>
    <w:p>
      <w:r>
        <w:t>一个男人，她还可能明了是怎么一回事，但现在是七个男人，这实在是一个令人不解的谜。</w:t>
      </w:r>
    </w:p>
    <w:p>
      <w:r>
        <w:t>那三个守城兵便立刻温柔的抓住了穆桂英，一个开始玩弄他的乳房，一个玩弄她的阴户，另外一个则用手指轻</w:t>
      </w:r>
    </w:p>
    <w:p>
      <w:r>
        <w:t>柔地抚摸她的两条玉腿。几分钟之后，穆桂英便感觉自已的阴道里有大量液体向外涌出，这表示她一切都准备妥当，</w:t>
      </w:r>
    </w:p>
    <w:p>
      <w:r>
        <w:t>可以接受干插了。</w:t>
      </w:r>
    </w:p>
    <w:p>
      <w:r>
        <w:t>突然其中的一个守城兵站向了她的面前，用手握住了他那又粗又硬的阴茎，开始向她那颤抖着的阴户里插，同</w:t>
      </w:r>
    </w:p>
    <w:p>
      <w:r>
        <w:t>时没等穆桂英发觉，站在她身后的那个长老，也同时用两手抱着她的粉臀向两侧张分。每一个观众，到了此时，都</w:t>
      </w:r>
    </w:p>
    <w:p>
      <w:r>
        <w:t>张大了眼，紧张的等待观赏这一幕令人发指的美妙的奇景。</w:t>
      </w:r>
    </w:p>
    <w:p>
      <w:r>
        <w:t>那个年青的守城兵在分开了她的粉臀后，就将自己那涂满油剂的粗大阴茎对准了穆桂英的臀缝，向前一挺，「</w:t>
      </w:r>
    </w:p>
    <w:p>
      <w:r>
        <w:t>吱」的一声，插进了一半。一阵新的快感的刺激，使穆桂英不禁打了个塞噤，她原以为那一定很痛的，但现在却非</w:t>
      </w:r>
    </w:p>
    <w:p>
      <w:r>
        <w:t>但没有痛苦，反而感觉非常舒服。</w:t>
      </w:r>
    </w:p>
    <w:p>
      <w:r>
        <w:t>现在她被两个守城兵前后夹攻的干着，她几乎分辨不出身体哪一件器官的享受最大，她只感到阴道和臀孔里都</w:t>
      </w:r>
    </w:p>
    <w:p>
      <w:r>
        <w:t>非常舒服。站在她身后的那个守城兵的阴茎，还继续慢慢用力往里插，最后，终于将整条阴茎完全插了进去。</w:t>
      </w:r>
    </w:p>
    <w:p>
      <w:r>
        <w:t>现在他们三个人紧紧的抱在一起了，穆桂英夹在中间，她前面的阴道里，和后面的臀孔眼里，都各吞吻着一条</w:t>
      </w:r>
    </w:p>
    <w:p>
      <w:r>
        <w:t>粗大破热的阴茎。前面那个守城兵，一手摸着她的纤腰，一手玩弄着她的乳房，阴茎在她阴道里不停地猛抽着；后</w:t>
      </w:r>
    </w:p>
    <w:p>
      <w:r>
        <w:t>面那个守城兵，他用两手抱着她那白嫩香软的肥圆粉臀，也不停地猛插着。</w:t>
      </w:r>
    </w:p>
    <w:p>
      <w:r>
        <w:t>他们二人好像有节奏的配合着，前面抽、后面插；前面插，后面抽，响起了一种美妙的「噗吱，噗吱，咕唧！</w:t>
      </w:r>
    </w:p>
    <w:p>
      <w:r>
        <w:t>咕唧！」声音，令人听了销魂蚀骨。</w:t>
      </w:r>
    </w:p>
    <w:p>
      <w:r>
        <w:t>这一阵猛干，干得穆桂英香汗淋漓，娇喘如牛，然而此时，那个守城兵又上前抓住了穆桂英的一只奶子，含到</w:t>
      </w:r>
    </w:p>
    <w:p>
      <w:r>
        <w:t>嘴里，猛烈的吮吸起来，并且轻轻咬那个玫瑰色的又香又软的乳头，一阵轻吮慢吸，直吸得穆桂英骨节全趐，如痴</w:t>
      </w:r>
    </w:p>
    <w:p>
      <w:r>
        <w:t>似醉。像这样被好几个守城兵同时玩她，并同时摸弄她那美丽的娇躯的每一个地方，这是她从来没有经验过的，穆</w:t>
      </w:r>
    </w:p>
    <w:p>
      <w:r>
        <w:t>桂英一辈子从来没有被男人干得像现在这么舒服过。</w:t>
      </w:r>
    </w:p>
    <w:p>
      <w:r>
        <w:t>她娇喘嘘嘘的张着小嘴呻吟着，娇躯一阵阵颤抖着，阴道里涌流出爱情的淫液。两个守城兵也在激动的情绪下</w:t>
      </w:r>
    </w:p>
    <w:p>
      <w:r>
        <w:t>上前参加战阵了，他们上前各人抓住了她的一只小手，一把拉过来，接着把她的小手放在自己的阴茎上，那原来就</w:t>
      </w:r>
    </w:p>
    <w:p>
      <w:r>
        <w:t>非常粗大的阴茎，被穆桂英那涂着粉红色指甲油的纤细白嫩的小手抚摸了几下，立刻又胀大了一倍。</w:t>
      </w:r>
    </w:p>
    <w:p>
      <w:r>
        <w:t>穆桂英双手握着那二个长老的光滑的龟头，轻轻的玩弄着，越玩弄越大，越粗越热，而她自己也越感觉快乐，</w:t>
      </w:r>
    </w:p>
    <w:p>
      <w:r>
        <w:t>她又用手轻轻抚摸他们那一对包在阴囊里的大睾丸。另外一个守城兵也发动了攻势，他低下头去，含住了穆桂英的</w:t>
      </w:r>
    </w:p>
    <w:p>
      <w:r>
        <w:t>另外一粒奶子，用力的吮吸着。阵阵的趐痒，涌上了穆桂英的心房，她感觉到自己全身将要融化了。</w:t>
      </w:r>
    </w:p>
    <w:p>
      <w:r>
        <w:t>在同时，她的阴道仍还继续被她前面那个守城兵的粗大阴茎，像特别快车似的猛烈的抽插着。</w:t>
      </w:r>
    </w:p>
    <w:p>
      <w:r>
        <w:t>突然，她感觉插在臀缝里的阴茎一阵发胀，一股热流射进她臀缝的深处，烫得她臀孔里痒痒的，这种新奇的刺</w:t>
      </w:r>
    </w:p>
    <w:p>
      <w:r>
        <w:t>激，使她舒服得几乎昏迷过去。</w:t>
      </w:r>
    </w:p>
    <w:p>
      <w:r>
        <w:t>后面那个守城兵在出了精后，就将阴茎从臀缝里拔了出来，接着有另一个守城兵候补上去，将粗大的阴茎再度</w:t>
      </w:r>
    </w:p>
    <w:p>
      <w:r>
        <w:t>塞进了她的臀眼里面，并作适度的抽插着。当穆桂英睁开了眼睛时，她发觉先前站在她身后干她臀缝的那个守城兵，</w:t>
      </w:r>
    </w:p>
    <w:p>
      <w:r>
        <w:t>他的阴茎比其他那些长老的阴茎大，现在他正悠闲的坐在木架上，两腿分开着，露出了一对巨大的睾丸。</w:t>
      </w:r>
    </w:p>
    <w:p>
      <w:r>
        <w:t>穆桂英看到这代表男性活力的大家伙，不禁瞠目结舌，体内的欲火又强烈的燃烧起来。那个守城兵就坐在穆桂</w:t>
      </w:r>
    </w:p>
    <w:p>
      <w:r>
        <w:t>英的面前，他伸手向前搂住了穆桂英的玉肩，将她的头拉到自己的两条大腿中间。穆桂英似乎早已知道自己应该做</w:t>
      </w:r>
    </w:p>
    <w:p>
      <w:r>
        <w:t>些什么，不嫌它刚从臀孔出来，她立刻将那个守城兵的光滑粗大的龟头，吞到自已的小嘴里去。</w:t>
      </w:r>
    </w:p>
    <w:p>
      <w:r>
        <w:t>一阵温软湿润的感觉，使那个守城兵舒服得打了一个寒噤，然后闭上了眼睛，脸上泛起了满足的微笑。穆桂英</w:t>
      </w:r>
    </w:p>
    <w:p>
      <w:r>
        <w:t>贪婪的吻着、吮着，她用舌尖沿着边缘舐吸那个大龟头的每一部份，最后吮吸龟头中间的裂口，并用嘴唇轻轻咬它</w:t>
      </w:r>
    </w:p>
    <w:p>
      <w:r>
        <w:t>的光滑皮肤。</w:t>
      </w:r>
    </w:p>
    <w:p>
      <w:r>
        <w:t>这一阵吮舐，舐得那守城兵全身趐痒，阴茎顿时又粗硬起来。</w:t>
      </w:r>
    </w:p>
    <w:p>
      <w:r>
        <w:t>穆桂英一面吮吸着那长老的粗硬的龟头，同时并用她那两只白嫩细软的小手，轻轻抚摸张着两腿的另两个守城</w:t>
      </w:r>
    </w:p>
    <w:p>
      <w:r>
        <w:t>兵的粗硬阴茎。现在守城兵同时在与七个守城兵玩着，穆桂英正在欲海里浮沉，她周身的血液都在沸腾，她那白嫩</w:t>
      </w:r>
    </w:p>
    <w:p>
      <w:r>
        <w:t>娇洁的皮肤泛起了一种诱人的粉红色，使那曲线毕露的赤露胴体显得更加妩媚、美丽、动人，她感觉着好像有千万</w:t>
      </w:r>
    </w:p>
    <w:p>
      <w:r>
        <w:t>根令人趐痒的针，在刺着她身体上的每一个区域，她从来都没有想像得到，她的肉体会同时享受七个守城兵的猛烈</w:t>
      </w:r>
    </w:p>
    <w:p>
      <w:r>
        <w:t>攻击。</w:t>
      </w:r>
    </w:p>
    <w:p>
      <w:r>
        <w:t>现在七个守城兵的大家伙，同时碰触着她的肉体，抽插她淫水淋漓的阴道，干她的臀缝，将阴茎塞进她的小嘴</w:t>
      </w:r>
    </w:p>
    <w:p>
      <w:r>
        <w:t>里等。穆桂英舒服得全身好像抽搐似的颤抖着、娇喘着，急速的扭动着粉臀，她希望那些阴茎插ｆ得越深越好。</w:t>
      </w:r>
    </w:p>
    <w:p>
      <w:r>
        <w:t>每当前面那个守城兵的阴茎插入她的阴道时，她都将阴道的壁肉收缩一下，紧紧的夹住阴茎，好像舍不得让它</w:t>
      </w:r>
    </w:p>
    <w:p>
      <w:r>
        <w:t>抽出来，希望它永远留在自己的阴道里。前后那两个守城兵表演得非常合作，每当前面那个守城兵直捣她的阴道时，</w:t>
      </w:r>
    </w:p>
    <w:p>
      <w:r>
        <w:t>后面那个守城兵就猛插她的臀眼。穆桂英尽情享受着那粗大硬热的阴茎在阴道与臀眼中一进一出，连根的插进去，</w:t>
      </w:r>
    </w:p>
    <w:p>
      <w:r>
        <w:t>又拔出，直插得她的阴道里淫水四溅。</w:t>
      </w:r>
    </w:p>
    <w:p>
      <w:r>
        <w:t>突然站在她前面和后面的那两个守城兵互相做了一个晴号，又点了点头，接着两个人便同时加快了抽插的速度，</w:t>
      </w:r>
    </w:p>
    <w:p>
      <w:r>
        <w:t>阴户里「咕唧！咕唧！」之声大作，两人越抽越快，越插越大力。穆桂英的呼吸很吃力，她似乎巳进入了半昏迷状</w:t>
      </w:r>
    </w:p>
    <w:p>
      <w:r>
        <w:t>态。</w:t>
      </w:r>
    </w:p>
    <w:p>
      <w:r>
        <w:t>这时候，那两个守城兵突然发出了一声快乐的呻吟，接着紧紧的搂住穆桂英的身体，猛烈的吻她的粉颈、肩背，</w:t>
      </w:r>
    </w:p>
    <w:p>
      <w:r>
        <w:t>以及白嫩的胸脯。同时被穆桂英将阴茎含在嘴里的那个守城兵，也突然将头后垂，一面歇斯底里似的狂笑起来。</w:t>
      </w:r>
    </w:p>
    <w:p>
      <w:r>
        <w:t>穆桂英的两条白晰的小腿颤抖着，眼睛呆直的转动着，她的阴道本来只是一条窄紧的肉缝，现在被那粗大的阴</w:t>
      </w:r>
    </w:p>
    <w:p>
      <w:r>
        <w:t>茎抽插得已变成了一个宽阔的肉洞，肿胀的阴唇又红又热，阴核硬挺着，好像一粒玫瑰色的钮扣；她的粉臀眼也被</w:t>
      </w:r>
    </w:p>
    <w:p>
      <w:r>
        <w:t>干得通红，撑涨得紧紧的；她那红红的小嘴，被那粗大的阴茎填得满满的，几乎快要撑裂。</w:t>
      </w:r>
    </w:p>
    <w:p>
      <w:r>
        <w:t>突然，一股滚热的精液猛烈的射进了她的小嘴深处里，使她差一点窒息，好像是出于自卫，她立刻本能的将它</w:t>
      </w:r>
    </w:p>
    <w:p>
      <w:r>
        <w:t>全部吞了下去。接着她的阴道里也灌满了熟烫的白色蜜汁，同时站在她后面的那个守城兵，紧抱着她那圆肥的小屁</w:t>
      </w:r>
    </w:p>
    <w:p>
      <w:r>
        <w:t>股，拚命往深处插，好像要将他的阴茎和睾丸一起塞进穆桂英的小腹里去，而穆桂英更是唯恐那根大家伙没有连根</w:t>
      </w:r>
    </w:p>
    <w:p>
      <w:r>
        <w:t>插进去似的，急速的扭动着粉臀，用力向后挺高着。</w:t>
      </w:r>
    </w:p>
    <w:p>
      <w:r>
        <w:t>突然那根粗大的阴茎像一枝小水枪一样，在她的粉臀眼里射出五、六阵滚热的精液。现在穆桂英的脑似乎产生</w:t>
      </w:r>
    </w:p>
    <w:p>
      <w:r>
        <w:t>了一种模糊的感觉，她好像是一株吸取了各种营养与水份的树，充满了富有生命力的树液正在欣欣向荣的生长着。</w:t>
      </w:r>
    </w:p>
    <w:p>
      <w:r>
        <w:t>现在那白色的精液，已从她肥美的阴道里满溢出来，顺着大腿往下流着，湿遍了她那双丰满软嫩的玉腿，连脚背脚</w:t>
      </w:r>
    </w:p>
    <w:p>
      <w:r>
        <w:t>跟也全部被那白色的精液湿透。</w:t>
      </w:r>
    </w:p>
    <w:p>
      <w:r>
        <w:t>其馀的几个守城兵，还在疯狂的继续进行用阴茎磨擦她白嫩的肉体，很快他们也都被刺激到快感高潮，再也无</w:t>
      </w:r>
    </w:p>
    <w:p>
      <w:r>
        <w:t>法控制不泄精了。那阴茎被穆桂英握在小手里玩弄的那两个守城兵，更是紧张到千钧一发，大有一不可收拾之势，</w:t>
      </w:r>
    </w:p>
    <w:p>
      <w:r>
        <w:t>终于这两个守城兵也都同时射了精。</w:t>
      </w:r>
    </w:p>
    <w:p>
      <w:r>
        <w:t>穆桂英的一双纤美的小手，和两条白嫩的玉臂，都被热烘烘的精液湿遍，但这两个守城兵现在还不感觉满足，</w:t>
      </w:r>
    </w:p>
    <w:p>
      <w:r>
        <w:t>他们又用阴茎磨擦穆桂英的奶子，并在它周围的胸脯上滑来滑去，立刻那已松软的阴茎又硬挺起来，那光滑温热的</w:t>
      </w:r>
    </w:p>
    <w:p>
      <w:r>
        <w:t>龟头在穆桂英的嫩滑的胸脯上旅行着，使她又尝受到一种新鲜的刺激，于是她那一对美丽饱满的奶子很快即变得硬</w:t>
      </w:r>
    </w:p>
    <w:p>
      <w:r>
        <w:t>了起来。</w:t>
      </w:r>
    </w:p>
    <w:p>
      <w:r>
        <w:t>两人的阴茎在穆桂英那白嫩柔软的胸脯上越磨越快，越快越舒服，最后终于达到快感的高潮，将一股股的白色</w:t>
      </w:r>
    </w:p>
    <w:p>
      <w:r>
        <w:t>精波喷射在穆桂英的胸脯上。尚有馀下的两个守城兵，一个将阴茎对在穆桂英的肚脐上，一个将阴茎对在她的粉腿</w:t>
      </w:r>
    </w:p>
    <w:p>
      <w:r>
        <w:t>缝里磨擦，七根粗大红热的阴茎，一齐向穆桂英的美丽肉体上喷射着乳白色的精液，阴道与肛门里尤其填得满满的。</w:t>
      </w:r>
    </w:p>
    <w:p>
      <w:r>
        <w:t>现到射在穆桂英胸前的白色精液，沿着她的两只美丽的奶子向下流着，同时她的脐部还流着另一个守城兵的精</w:t>
      </w:r>
    </w:p>
    <w:p>
      <w:r>
        <w:t>液，两只小手和那两条诱人的粉腿，也都挂满着亮晶晶的精液，阴户口与肛门口也都像流水似的淌流着那些守城兵</w:t>
      </w:r>
    </w:p>
    <w:p>
      <w:r>
        <w:t>的精液。</w:t>
      </w:r>
    </w:p>
    <w:p>
      <w:r>
        <w:t>穆桂英全身的每一个性感区域，都被那七个守城兵奸遍了，第一个守城兵的精液泄在她的阴道里，接无着第二</w:t>
      </w:r>
    </w:p>
    <w:p>
      <w:r>
        <w:t>个，第三个……各将精液射在她的臀眼里、小嘴里、小手里、胸脯上、粉脐上、粉腿上……那种舒服的滋味，真是</w:t>
      </w:r>
    </w:p>
    <w:p>
      <w:r>
        <w:t>没有语言文字可以形容出来，在那一刹时，她简直被那七个守城兵的粗大的阴茎活活的插死。</w:t>
      </w:r>
    </w:p>
    <w:p>
      <w:r>
        <w:t>射完了精之后，那七个守城兵的粗大硬挺的阴茎，都像死蛇懒鳝一样地松软了下来，现在他们好像饱食之后的</w:t>
      </w:r>
    </w:p>
    <w:p>
      <w:r>
        <w:t>客人，一个个脸上都充满了满足与愉快的笑容。</w:t>
      </w:r>
    </w:p>
    <w:p>
      <w:r>
        <w:t>等众人睡了，穆桂英想：是等在这里让他们操呢还是走呢。犹豫了半天，穆桂英决定还是大事重要。穆桂英简</w:t>
      </w:r>
    </w:p>
    <w:p>
      <w:r>
        <w:t>单收拾一下，跑出来，顺原路回来。她想先杀了哪个卖她的老懂。穆桂英回到老懂那里，一见他在屋里，就动了杀</w:t>
      </w:r>
    </w:p>
    <w:p>
      <w:r>
        <w:t>机。</w:t>
      </w:r>
    </w:p>
    <w:p>
      <w:r>
        <w:t>老懂正上愁呢，忽然见穆桂英来了，大喜。原来老懂出来撞见守备，守备想让他该物色个女的，老懂正愁怎么</w:t>
      </w:r>
    </w:p>
    <w:p>
      <w:r>
        <w:t>把穆桂英给弄回来呢。老懂这么一说，穆桂英就消了杀他的念头，只问什么时候能过去。老懂看着穆桂英心里又动</w:t>
      </w:r>
    </w:p>
    <w:p>
      <w:r>
        <w:t>了火，只说明天守备大人才让去呢。穆桂英只好等明天了。</w:t>
      </w:r>
    </w:p>
    <w:p>
      <w:r>
        <w:t>老懂又缠过来，穆桂英心里明白，也是迎合着老懂。老懂让穆桂英躺在床上，他的舌头开始从穆桂英的粉颈一</w:t>
      </w:r>
    </w:p>
    <w:p>
      <w:r>
        <w:t>路往耳朵、嘴巴吻去，，舔一下又再吸一下老懂技巧的舞弄着舌尖，好像要把穆桂英沉睡的性感地带逐一唤醒般，</w:t>
      </w:r>
    </w:p>
    <w:p>
      <w:r>
        <w:t>他的舌头终于逼近了胸部，可是并不是一下子就欺近穆桂英即使是平躺依然高耸的乳房，而只是绕着乳房外侧舔过，</w:t>
      </w:r>
    </w:p>
    <w:p>
      <w:r>
        <w:t>接着就转向腋下了。穆桂英没想到老懂会吸吮她的腋下，一股强烈的快感流过体内。</w:t>
      </w:r>
    </w:p>
    <w:p>
      <w:r>
        <w:t>「啊！……」穆桂英在瞬间如受电击的快感刺激，下体轻微的颤抖，小声的呻吟起来。老懂再度用力吸吮，穆</w:t>
      </w:r>
    </w:p>
    <w:p>
      <w:r>
        <w:t>桂英的快感继续增加，身体更加战栗起来。接着老懂从另外一边沿着腰线舔着小腹侧边。穆桂英的侧腹部也感受到</w:t>
      </w:r>
    </w:p>
    <w:p>
      <w:r>
        <w:t>了甜美的快感。老懂再度把舌头转向穆桂英的胸前向掖下游过去。</w:t>
      </w:r>
    </w:p>
    <w:p>
      <w:r>
        <w:t>这样的爱抚对穆桂英而言不是第一次。丈夫杨宗保只是粗暴的接吻，揉着乳房，吸吮乳头，用手指拨弄阴唇，</w:t>
      </w:r>
    </w:p>
    <w:p>
      <w:r>
        <w:t>有时会用舌头爱抚而已，这样简单的爱抚对穆桂英来讲还不够。但丈夫只顾着自己的性欲，从没想到她的感受。她</w:t>
      </w:r>
    </w:p>
    <w:p>
      <w:r>
        <w:t>明白老懂为何如此做？为何不直接的就吸吮乳房。</w:t>
      </w:r>
    </w:p>
    <w:p>
      <w:r>
        <w:t>老懂的舌头已经爬过小腹两侧逐渐接近丰满挺立的双乳，他从外围像画圈圈一般的向内慢慢的舔乳头。穆桂英</w:t>
      </w:r>
    </w:p>
    <w:p>
      <w:r>
        <w:t>惊讶的发现自己的乳头不知不觉已经像着火般的发热，老懂的舌头才接近触到外围，如浪潮般的快感即传遍了全身，</w:t>
      </w:r>
    </w:p>
    <w:p>
      <w:r>
        <w:t>已然成熟的乳房正中那一点稚嫩的乳头被舌尖翻弄沾满了口水，眼看着逐渐充血硬了起来。</w:t>
      </w:r>
    </w:p>
    <w:p>
      <w:r>
        <w:t>「啊…好……舒服……」穆桂英眉头虽然皱起，但是乳头和乳晕被老懂的嘴一吸吮，流遍体内的愉悦却是难以</w:t>
      </w:r>
    </w:p>
    <w:p>
      <w:r>
        <w:t>抗拒的。乳房被老懂吸吮着，穆桂英不禁挺起了背脊，整个上身轻微着颤抖着。此时穆桂英明白为什么老懂的爱抚</w:t>
      </w:r>
    </w:p>
    <w:p>
      <w:r>
        <w:t>一直避免触及最敏敢的部位，老懂只不过是为了煽动期待爱抚胸部的焦灼罢了。</w:t>
      </w:r>
    </w:p>
    <w:p>
      <w:r>
        <w:t>这也是他们的前戏。老懂吸完了右边的乳房，再度换上左边再来一遍，用舌尖轻弹着娇嫩的乳头。「喔……喔</w:t>
      </w:r>
    </w:p>
    <w:p>
      <w:r>
        <w:t>……啊…舒服死了……喔……」老懂的手揉捏着乳房，他像要压挤似的揉捏着乳房，他先是把左右的乳房像画圈圈</w:t>
      </w:r>
    </w:p>
    <w:p>
      <w:r>
        <w:t>般的揉捏着，再用舌头去舔着那稚嫩的乳头，使穆桂英全身顿时陷入极端的快感当中，全身抵抗不了尖锐的快感，</w:t>
      </w:r>
    </w:p>
    <w:p>
      <w:r>
        <w:t>肉体的官能更加敏锐。</w:t>
      </w:r>
    </w:p>
    <w:p>
      <w:r>
        <w:t>虽然老懂知道，这样的爱抚是很不寻常的，一般性无能的人或许会做，但常人用这种的爱抚方式实在可说是少</w:t>
      </w:r>
    </w:p>
    <w:p>
      <w:r>
        <w:t>有，但他也不能控制自己，他想可能是因为穆桂英的肉体，不论怎么样的爱抚，揉捏舔都不会厌倦的魅力吧！终于</w:t>
      </w:r>
    </w:p>
    <w:p>
      <w:r>
        <w:t>老懂的舌头往下舔了，他快速的滑过穆桂英平坦的小腹，来到阴阜上。穆桂英反射的夹紧大腿，他并没有强去拉开，</w:t>
      </w:r>
    </w:p>
    <w:p>
      <w:r>
        <w:t>只凑向细细的阴毛，仔细的闻着充满香味的私处。</w:t>
      </w:r>
    </w:p>
    <w:p>
      <w:r>
        <w:t>最后他才慢慢的拉开穆桂英的大腿根部，覆盖着阴毛的三角地带柔软的隆起，其下和乳头一样略带淡红色的阴</w:t>
      </w:r>
    </w:p>
    <w:p>
      <w:r>
        <w:t>蒂紧紧的闭着小口，但或许是经过漫长持续的爱抚，左右的阴唇已然膨胀充血，微微的张开着，他把嘴唇印在半开</w:t>
      </w:r>
    </w:p>
    <w:p>
      <w:r>
        <w:t>的阴唇上。</w:t>
      </w:r>
    </w:p>
    <w:p>
      <w:r>
        <w:t>「喔……」突然穆桂英的下体轻轻的颤抖的，混合着女体体香的气味刺激老懂全身的感官，他伸出舌头再由阴</w:t>
      </w:r>
    </w:p>
    <w:p>
      <w:r>
        <w:t>唇的下方往上舔。</w:t>
      </w:r>
    </w:p>
    <w:p>
      <w:r>
        <w:t>「啊……喔……」穆桂英发出呻吟。只是来回舔了两三次，就令穆桂英的身体随着轻抖，不断地流出淫水。老</w:t>
      </w:r>
    </w:p>
    <w:p>
      <w:r>
        <w:t>懂把脸埋进了穆桂英雪白的大腿之间，先是沿着阴蒂相合的地方，由下往上用舌头舔着。穆桂英的腰部整个浮了起</w:t>
      </w:r>
    </w:p>
    <w:p>
      <w:r>
        <w:t>来，配合着老懂舌头的滑动，接着又重复了一遍。这次老懂的舌尖抵住了窄缝，上下滑动。</w:t>
      </w:r>
    </w:p>
    <w:p>
      <w:r>
        <w:t>穆桂英的腰枝已然颤抖不已，她微微的伸直着大腿，一面摆动着腰，在阴唇里，淫水早已将阴道涂抹的亮光光</w:t>
      </w:r>
    </w:p>
    <w:p>
      <w:r>
        <w:t>的。老懂把整个嘴唇贴了上去，一面发出声晌的吸着淫水，同时把舌尖伸近阴道的深处。</w:t>
      </w:r>
    </w:p>
    <w:p>
      <w:r>
        <w:t>「啊……好…再里面一点…喔……」穆桂英的淫水又再度的涌起，淹没了老懂的舌尖，他感觉这些从体内流出</w:t>
      </w:r>
    </w:p>
    <w:p>
      <w:r>
        <w:t>的淫水都如同穆桂英裸体的感觉般那样娇嫩甘美，他驱使着舌尖更往里舔。他不仅有让自己满足的想法，更想让穆</w:t>
      </w:r>
    </w:p>
    <w:p>
      <w:r>
        <w:t>桂英在自己的手中得到最高的乐趣的心。他把穆桂英美丽修长雪白的大腿更为大胆的撑开，从穆桂英左右对称的阴</w:t>
      </w:r>
    </w:p>
    <w:p>
      <w:r>
        <w:t>唇的最里面开始用舌尖一片片吸吮着。</w:t>
      </w:r>
    </w:p>
    <w:p>
      <w:r>
        <w:t>穆桂英忍不住的叫出来，随着舌尖仔细的爱抚阴唇，从她身体内不却不断的涌出热热的淫水。老懂吸吮着淫水，</w:t>
      </w:r>
    </w:p>
    <w:p>
      <w:r>
        <w:t>并用舌头把阴唇分开，就在正上阖闭着部份露出了淡粉红色的绉褶小尖头，被淫水浸湿着闪闪发光。那光景刺激的</w:t>
      </w:r>
    </w:p>
    <w:p>
      <w:r>
        <w:t>令人昏眩，他甚至带着虔敬的心情用舌尖把那粉红色的小豆子吸了起来。</w:t>
      </w:r>
    </w:p>
    <w:p>
      <w:r>
        <w:t>此时穆桂英突然激起了小小的痉挛，更加用着舌尖刺激着阴蒂。随着穆桂英的呻吟声，她的阴唇处喷出了一股</w:t>
      </w:r>
    </w:p>
    <w:p>
      <w:r>
        <w:t>淫水，不仅是阴唇已然颤动，连自腰部以下向左右分开的大腿都战栗了起来，在受到刺激后微微的抬了起来。老懂</w:t>
      </w:r>
    </w:p>
    <w:p>
      <w:r>
        <w:t>再一次把阴蒂用唇吸进嘴里，穆桂英整个下体全部发出了颤抖。舌头沿着黏膜的细缝爬行，一直冲进那深处，大腿</w:t>
      </w:r>
    </w:p>
    <w:p>
      <w:r>
        <w:t>抬起张开的下体如此的修长，以及使淫水不断涌出的阴唇充满迷人的魅力。他把裂缝更加扩大，用舌头舔向内侧小</w:t>
      </w:r>
    </w:p>
    <w:p>
      <w:r>
        <w:t>小的阴唇。</w:t>
      </w:r>
    </w:p>
    <w:p>
      <w:r>
        <w:t>穆桂英在甜美的官能刺激之下，不断涌出淫水。老懂更用中指整个伸进裂缝中，并且揉开内侧的小阴唇，他一</w:t>
      </w:r>
    </w:p>
    <w:p>
      <w:r>
        <w:t>面吸着滴下来的淫水，一面用嘴按住整个阴唇用力的吸吮。穆桂英下体不由自主的挺向老懂，老懂的舌尖也再次向</w:t>
      </w:r>
    </w:p>
    <w:p>
      <w:r>
        <w:t>性感的阴蒂滑去。穆桂英的阴蒂早已被淫水浸湿透，直直的挺立着，老懂用鼻尖顶着，再将舌头滑进开口。</w:t>
      </w:r>
    </w:p>
    <w:p>
      <w:r>
        <w:t>穆桂英的下体再次起了一阵痉挛，老懂舌尖和手指不断爱抚闭她最敏锐的性感地带，她已经完全的坠入贪婪的</w:t>
      </w:r>
    </w:p>
    <w:p>
      <w:r>
        <w:t>深渊。老懂的唇一旦接近，穆桂英就迫不急待的迎了上去，两只手更加无法克制要爆发出情欲的紧抓沙发。老懂的</w:t>
      </w:r>
    </w:p>
    <w:p>
      <w:r>
        <w:t>手指不断的拨弄着阴唇，热热的淫水也从子宫不断的渗了出来。</w:t>
      </w:r>
    </w:p>
    <w:p>
      <w:r>
        <w:t>老懂并没理会穆桂英的哀求，他把中指伸了进去。此时穆桂英阴唇的入口处从最深处传来一阵强烈的收缩，随</w:t>
      </w:r>
    </w:p>
    <w:p>
      <w:r>
        <w:t>着手指的滑动腰部整个浮起来。穆桂英雪白的大腿间略带粉红色的极为诱惑的凹陷。还有那外侧充血丰厚的大阴唇。</w:t>
      </w:r>
    </w:p>
    <w:p>
      <w:r>
        <w:t>不论是哪一个部位，此时都淹没在淫水之下，闪闪发亮，充满官能之美。</w:t>
      </w:r>
    </w:p>
    <w:p>
      <w:r>
        <w:t>老懂跪在地板上仔细的一个个的去舔，随着舌尖抚过之处，淫水不断的泊泊流出，老懂更加起劲的吸吮，几乎</w:t>
      </w:r>
    </w:p>
    <w:p>
      <w:r>
        <w:t>是粗暴。而穆桂英的身体不论舌头如何去挑逗都呈现尖锐的反应，柔细腰枝更加挺起，淫水更加速的溢出。</w:t>
      </w:r>
    </w:p>
    <w:p>
      <w:r>
        <w:t>老懂完全沉浸在穆桂英的肉体快感中，虽然这样舌头很酸，而且舒服的是穆桂英，但他却一刻也不想停下来。</w:t>
      </w:r>
    </w:p>
    <w:p>
      <w:r>
        <w:t>不只有今天，老懂渴望能让穆桂英每天都能感到快乐，让他每天去舔穆桂英的每一根阴毛，和每一片阴唇，还有阴</w:t>
      </w:r>
    </w:p>
    <w:p>
      <w:r>
        <w:t>道的里里外外，只希望能吸吮个够。当老懂抬起头时，满脸早已沾满穆桂英的淫水。</w:t>
      </w:r>
    </w:p>
    <w:p>
      <w:r>
        <w:t>「来，我要嘛。」穆桂英充满色欲的声音和表情让老懂直吞口水。老懂跪在地上，抓住硬直坚挺的阴茎去摩擦</w:t>
      </w:r>
    </w:p>
    <w:p>
      <w:r>
        <w:t>穆桂英那已经湿淋淋的阴蒂。穆桂英忍住要喊叫的冲动，闭上双眼，接着刹那间老懂灼热的肉棒已经深深的插入了</w:t>
      </w:r>
    </w:p>
    <w:p>
      <w:r>
        <w:t>她充满淫水的穴中了。</w:t>
      </w:r>
    </w:p>
    <w:p>
      <w:r>
        <w:t>一瞬间穆桂英皱着眉，身体挺直，那是比杨宗保还要大一倍的肉棒，不过痛苦只是插入的瞬间而已，当龟头穿</w:t>
      </w:r>
    </w:p>
    <w:p>
      <w:r>
        <w:t>过已经湿润的黏膜阴道，进入肉体时，全身随即流过甘美的快感，隐藏在她体内的淫荡欲望爆发出来了。</w:t>
      </w:r>
    </w:p>
    <w:p>
      <w:r>
        <w:t>穆桂英淫荡的呻吟着，老懂的抽送速度虽然缓慢，可是只要是来回一趟，体内深处的肉与肉挤压的声音令穆桂</w:t>
      </w:r>
    </w:p>
    <w:p>
      <w:r>
        <w:t>英无法控制发出呻吟声。老懂的抽动速度变快，欢愉的挤压更为加重，不断挺进穆桂英的体内。穆桂英淫荡的身体</w:t>
      </w:r>
    </w:p>
    <w:p>
      <w:r>
        <w:t>已到达无法控制的地步，但对进出在阴道的肉棒所带来的欢愉却照单全收。</w:t>
      </w:r>
    </w:p>
    <w:p>
      <w:r>
        <w:t>老懂抱起了已经达到高潮的穆桂英身体放在自己的腿上。对穆桂英来说和杨宗保做爱都是正常体位，坐在老懂</w:t>
      </w:r>
    </w:p>
    <w:p>
      <w:r>
        <w:t>腿上由自己主动。老懂抱着穆桂英由正下方把阴茎插了进去。老懂亢奋的粗大的肉棒抵到阴道时，让穆桂英如火花</w:t>
      </w:r>
    </w:p>
    <w:p>
      <w:r>
        <w:t>迸裂的快感流遍全身，几乎是在无意识下，穆桂英披着秀发以阴茎为轴，腰部开始上下摆动起来。随着上下的摆动，</w:t>
      </w:r>
    </w:p>
    <w:p>
      <w:r>
        <w:t>股间的淫水发出异样的声音，而丰满的乳房也弹跳着。</w:t>
      </w:r>
    </w:p>
    <w:p>
      <w:r>
        <w:t>因为是从不同的角度插入，使以往沉睡在未知的性感带被发觉出来，官能的快感，洋溢在穆桂英的体内。老懂</w:t>
      </w:r>
    </w:p>
    <w:p>
      <w:r>
        <w:t>抓住了穆桂英的腰，穆桂英更随着老懂的手上上下下的沉浮着。她自己已经无法控制自己了，她的身体完全被强烈</w:t>
      </w:r>
    </w:p>
    <w:p>
      <w:r>
        <w:t>的快感所吞蚀，她忘我的在老懂的腿上，抬高臀部一上一下的疯狂套动着。老懂则舒服靠躺着享受穆桂英的套弄，</w:t>
      </w:r>
    </w:p>
    <w:p>
      <w:r>
        <w:t>手一面撑着晃动的巨乳，下面也狠狠的朝上猛顶穆桂英的小嫩穴。</w:t>
      </w:r>
    </w:p>
    <w:p>
      <w:r>
        <w:t>穆桂英在那身丰满雪白的肉体，不停的摇摆着，胸前两只挺耸的乳房，随着她的套弄摇荡得更是让穆桂英感受</w:t>
      </w:r>
    </w:p>
    <w:p>
      <w:r>
        <w:t>到前所未有的欢愉，上身整个向后仰，长发凌乱的遮住了脸，忘情的摆动着腰配合着老懂的抽插，同时把丰满的胸</w:t>
      </w:r>
    </w:p>
    <w:p>
      <w:r>
        <w:t>部伸向老懂的双手。穆桂英拼命的套弄、摇荡，她已是气喘咻咻，香汗淋漓了，子宫一阵阵强烈的收缩，销魂的快</w:t>
      </w:r>
    </w:p>
    <w:p>
      <w:r>
        <w:t>感冲激全身，一股浓热的淫水洒在穆桂英的龟头上。</w:t>
      </w:r>
    </w:p>
    <w:p>
      <w:r>
        <w:t>穆桂英达到飘飘欲仙的高潮后，软绵绵的抱住老懂的头。老懂吸吮着穆桂英的乳房，让她休息一会后，他把穆</w:t>
      </w:r>
    </w:p>
    <w:p>
      <w:r>
        <w:t>桂英掺扶起来让她站在床前面。</w:t>
      </w:r>
    </w:p>
    <w:p>
      <w:r>
        <w:t>「丫头，来！把屁股翘高一点。」穆桂英两手按着床，弯下上身，突出了屁股，把两腿左右分开。老懂站在穆</w:t>
      </w:r>
    </w:p>
    <w:p>
      <w:r>
        <w:t>桂英的后面用双手搂住穆桂英的腰，把肉棒对准穆桂英的淫穴。「噗滋！」的一声老懂用力的插了进去。老懂抽动</w:t>
      </w:r>
    </w:p>
    <w:p>
      <w:r>
        <w:t>刚开始，穆桂英的腰也配合着前后摇动着。</w:t>
      </w:r>
    </w:p>
    <w:p>
      <w:r>
        <w:t>老懂从腋下伸过双手紧握住丰满的乳房。穆桂英上下一起被进攻着，那快感贯穿了全身，老懂的手指忽然用力</w:t>
      </w:r>
    </w:p>
    <w:p>
      <w:r>
        <w:t>松开，令她感到爽得飞上了天，穆桂英的呻吟逐渐升高，在体内肉棒的早已被淫水淹没了，穆桂英的体内深处发出</w:t>
      </w:r>
    </w:p>
    <w:p>
      <w:r>
        <w:t>了淫水汗黏膜激荡的声音和不时传来肉与肉的撞击的「啪、啪」的声音，老懂配合节奏不断的向前抽送着。</w:t>
      </w:r>
    </w:p>
    <w:p>
      <w:r>
        <w:t>穆桂英淫荡的呻吟声，更加使老懂疯狂，他双手扶着穆桂英的臀部，疯狂的将肉棒从后方直接插入穆桂英的小</w:t>
      </w:r>
    </w:p>
    <w:p>
      <w:r>
        <w:t>穴里。随着抽插速度的加快，穆桂英流露出类似哭泣的欢愉叫声。在她体内不断的被老懂巨大肉棒贯穿之下，下体</w:t>
      </w:r>
    </w:p>
    <w:p>
      <w:r>
        <w:t>的快感又跟着迅速膨胀，加上全是汗水的乳房，不时的被老懂从背后揉搓着，老懂全身僵硬的向后挺起。老懂从肉</w:t>
      </w:r>
    </w:p>
    <w:p>
      <w:r>
        <w:t>棒感受到穆桂英的肉洞达到高潮的连续痉挛。</w:t>
      </w:r>
    </w:p>
    <w:p>
      <w:r>
        <w:t>在激情之中老懂克制了射出欲望，抽动缓和下来。他抬起穆桂英的腿，将穆桂英的身体翻转过来。随着身体的</w:t>
      </w:r>
    </w:p>
    <w:p>
      <w:r>
        <w:t>翻转，肉棒也在穆桂英的小穴中磨擦的转了半圈。高潮后阴道尚在痉挛的穆桂英，阴道传来更激烈痉挛，小穴更紧</w:t>
      </w:r>
    </w:p>
    <w:p>
      <w:r>
        <w:t>紧的夹住肉棒，子宫也吸住肉棒。老懂双手伸到穆桂英的双腿中，把穆桂英抱起来。</w:t>
      </w:r>
    </w:p>
    <w:p>
      <w:r>
        <w:t>「喔…喔……你做什么？…」穆桂英看着老懂，声音沙哑的问着。</w:t>
      </w:r>
    </w:p>
    <w:p>
      <w:r>
        <w:t>「我们到里间去！」老懂抱穆桂英走向房间，此时老懂的肉棒仍插在穆桂英的阴道里，随着走动，老懂的肉棒</w:t>
      </w:r>
    </w:p>
    <w:p>
      <w:r>
        <w:t>也跟着抽动着。早已达到高潮的穆桂英，在这每一走步更感到难以言语的快感，虽然抽动的幅度不够大，在欢愉的</w:t>
      </w:r>
    </w:p>
    <w:p>
      <w:r>
        <w:t>同时却激起了穆桂英更加焦灼起来。她的呻吟声更为大声，而体内也发出异样淫秽的声音。</w:t>
      </w:r>
    </w:p>
    <w:p>
      <w:r>
        <w:t>终于来到了里房，途中老懂的肉棒一直没有抽出来。来到床上后老懂就把穆桂英的左脚放至在右脚上，自己也</w:t>
      </w:r>
    </w:p>
    <w:p>
      <w:r>
        <w:t>躺在穆桂英的旁边，正好是把身体左侧下方的穆桂英从背后抱住的姿势，肉棒直直插入穆桂英向后突出的屁股里去</w:t>
      </w:r>
    </w:p>
    <w:p>
      <w:r>
        <w:t>了。他一面抽送，一面用一只手揉捏着丰满的乳房，还用嘴唇吸吮着耳朵。</w:t>
      </w:r>
    </w:p>
    <w:p>
      <w:r>
        <w:t>新的快感再度从穆桂英的体内升起，第一次经验到从三方面的侵袭，穆桂英的理性已经完全丧失了，取而代之</w:t>
      </w:r>
    </w:p>
    <w:p>
      <w:r>
        <w:t>的只有淫荡。她全身香汗淋漓，小穴不停的传来酥麻的性快感。而老懂却仍不放松，继续带领穆桂英探索未知的领</w:t>
      </w:r>
    </w:p>
    <w:p>
      <w:r>
        <w:t>域，他从背后抱住穆桂英，让穆桂英俯身向下时，自己的身体和穆桂英的身体一起抬高老懂的嘴在穆桂英的颈背吻</w:t>
      </w:r>
    </w:p>
    <w:p>
      <w:r>
        <w:t>着，让穆桂英如同被电流击中，身体颤抖着。</w:t>
      </w:r>
    </w:p>
    <w:p>
      <w:r>
        <w:t>老懂的嘴唇从肩膀后滑过颈子，来到面颊时，穆桂英不自主的转过头将唇迎上去，已经在燃烧的官能刺激下，</w:t>
      </w:r>
    </w:p>
    <w:p>
      <w:r>
        <w:t>用力的回吻过去，把老懂伸进嘴里的舌头，贪婪的吸吮着。老懂加快速度的抽插，肉棒正用力时，突然穆桂英体内</w:t>
      </w:r>
    </w:p>
    <w:p>
      <w:r>
        <w:t>的子宫像吸管一般紧吸住肉棒。穆桂英感觉自己的四肢被强烈的痉挛贯穿，全身融化在无可言喻的绝顶高潮当中。</w:t>
      </w:r>
    </w:p>
    <w:p>
      <w:r>
        <w:t>老懂也从爆涨肉棒的龟头中射出热腾腾的精液，一股脑地灌进穆桂英的穴内。</w:t>
      </w:r>
    </w:p>
    <w:p>
      <w:r>
        <w:t>穆桂英体内深处在承受这大量温热的精液后，似乎获得了更大的喜悦，精液似乎深深进入的血液中。老懂一边</w:t>
      </w:r>
    </w:p>
    <w:p>
      <w:r>
        <w:t>抚摸着还在高潮馀韵的穆桂英，一边把唇靠上穆桂英的樱唇。</w:t>
      </w:r>
    </w:p>
    <w:p>
      <w:r>
        <w:t>此时，还在深沉欢愉里的穆桂英，微张着湿润的双眼，不由自主的迎了上去，她回味着刚才的快感。穆桂英静</w:t>
      </w:r>
    </w:p>
    <w:p>
      <w:r>
        <w:t>静的躺在老懂的身上，手指轻抚老懂的嘴唇。老懂也轻轻的抚摸穆桂英那因性欢愉而微热的背。他们就这样静静的</w:t>
      </w:r>
    </w:p>
    <w:p>
      <w:r>
        <w:t>躺着，他们像是在享受这难得的存在，谁也不愿意开口破坏这美好的感觉。</w:t>
      </w:r>
    </w:p>
    <w:p>
      <w:r>
        <w:t>到了天明，老懂带了穆桂英去守备府。到了才知道守备大人在宴请前线的运粮官，穆桂英心中大喜，想来是有</w:t>
      </w:r>
    </w:p>
    <w:p>
      <w:r>
        <w:t>机会了。老懂不知带了穆桂英去了后门，在花园中让穆桂英等，他跟了家人去前面禀报。</w:t>
      </w:r>
    </w:p>
    <w:p>
      <w:r>
        <w:t>这时，运粮官喝多了酒，自来花园醒酒。看见穆桂英，不禁直了眼，问这是谁。家人说是刚来的舞姬，运粮官</w:t>
      </w:r>
    </w:p>
    <w:p>
      <w:r>
        <w:t>喜了，便上前来，盯着穆桂英看。穆桂英一对白皙可爱小脚丫，圆润迷人的脚踝，娇嫩的好似柔弱无骨，十枚精致</w:t>
      </w:r>
    </w:p>
    <w:p>
      <w:r>
        <w:t>的趾尖像一串娇贵的玉石闪着诱人的光点。看得运粮官呼吸困难，费力的咽着口水。穆桂英两条嫩生生，白腻修长</w:t>
      </w:r>
    </w:p>
    <w:p>
      <w:r>
        <w:t>的美腿紧紧的夹着，看不到神秘的花园，只能从那浑圆且充满弹性的肉臀来遐想连连了。</w:t>
      </w:r>
    </w:p>
    <w:p>
      <w:r>
        <w:t>「自己把衣服脱掉。」运粮官说道。穆桂英知道机会来了，满是惊恐的眼眸，慢慢的脱掉了衣服，丢到一边。</w:t>
      </w:r>
    </w:p>
    <w:p>
      <w:r>
        <w:t>那对颤巍巍的，温润丰挺的雪白乳球向两边摊开，没有任何遮拦地裸露在眼前，红红的乳头耸立，无助地颤抖着，</w:t>
      </w:r>
    </w:p>
    <w:p>
      <w:r>
        <w:t>汗水覆盖整个乳房，闪烁着诱人的光亮，随着呼吸起伏，等待着残酷的蹂躏。</w:t>
      </w:r>
    </w:p>
    <w:p>
      <w:r>
        <w:t>「我的妈啊！」看到这美艳的场景，运粮官的脑子腾地热起来，有些发呆。</w:t>
      </w:r>
    </w:p>
    <w:p>
      <w:r>
        <w:t>没想到眼睛看的感觉真好。他艰难地吞咽了一口唾沫，伸出手抓住了那一对如同熟透了的蜜桃一样的乳房揉搓，</w:t>
      </w:r>
    </w:p>
    <w:p>
      <w:r>
        <w:t>一边低下头去，含住了红色的小乳头用舌尖轻轻地舔着，一边右手食指、拇指捏住穆桂英乳头轻轻搓着，一股股电</w:t>
      </w:r>
    </w:p>
    <w:p>
      <w:r>
        <w:t>流一样的刺激直冲穆桂英全身，穆桂英忍不住浑身微微颤栗，乳头渐渐硬了起来。</w:t>
      </w:r>
    </w:p>
    <w:p>
      <w:r>
        <w:t>可怜的穆桂英只觉得胸口好象有两团火焰在燃烧着，烤得穆桂英口干舌燥，雪白的身体暴露，被运粮官玩弄，</w:t>
      </w:r>
    </w:p>
    <w:p>
      <w:r>
        <w:t>这样的事穆桂英以前连想都没想过，没料到今天却真正地发生在穆桂英身上了啊，白天在人前被人操，穆桂英还是</w:t>
      </w:r>
    </w:p>
    <w:p>
      <w:r>
        <w:t>第一次。</w:t>
      </w:r>
    </w:p>
    <w:p>
      <w:r>
        <w:t>穆桂英仍装作着无力的挣扎，运粮官将嘴巴移到了穆桂英的肚脐又慢慢移到阴毛处，紧闭着的肉缝阴唇引起了</w:t>
      </w:r>
    </w:p>
    <w:p>
      <w:r>
        <w:t>运粮官极大的淫心，他开始用舌头去舔吸穆桂英的阴唇边缘。穆桂英的阴户真漂亮！用舌头舔吸穆桂英阴唇的运粮</w:t>
      </w:r>
    </w:p>
    <w:p>
      <w:r>
        <w:t>官，不断地移动双手去抚摸穆桂英的小腹，穆桂英放声呻吟起来，很快从阴道里流出了一股股粘液。</w:t>
      </w:r>
    </w:p>
    <w:p>
      <w:r>
        <w:t>运粮官跪在穆桂英大腿间，迫不及待的将穆桂英的屁股抱起来，把嫩藕似的两腿放在肩头，那迷人的阴户正好</w:t>
      </w:r>
    </w:p>
    <w:p>
      <w:r>
        <w:t>对着自己的嘴，毫发毕显的暴露出来。放眼望去，是两片鲜鲍似的嫩肉，肥肥嫩嫩的，早已湿透了，中间紫红柔嫩</w:t>
      </w:r>
    </w:p>
    <w:p>
      <w:r>
        <w:t>的小阴唇微微的翻开着，几滴透明的淫珠挂在上面，娇艳欲滴。两侧的耻毛，濡湿黑亮，整齐的贴在雪肤上。整个</w:t>
      </w:r>
    </w:p>
    <w:p>
      <w:r>
        <w:t>阴阜在少妇的幽香里更弥漫着一股臊热的气息，让运粮官更加的亢奋了。这样的姿势让穆桂英羞辱的几乎快要晕过</w:t>
      </w:r>
    </w:p>
    <w:p>
      <w:r>
        <w:t>去，穆桂英微合着眼，明知道没有用，但仍用发抖的、微弱的声音恳求着。</w:t>
      </w:r>
    </w:p>
    <w:p>
      <w:r>
        <w:t>「求……求你，不要……这样，不要……」运粮官淫笑着瞟了穆桂英一眼，低下头一口含住了穆桂英正淌着蜜</w:t>
      </w:r>
    </w:p>
    <w:p>
      <w:r>
        <w:t>汁的花房，滑腻的舌头灵巧的伸进狭窄的肉缝里舔啜，那紧迫火热的感觉。在下面，穆桂英的哀求却越来越短促无</w:t>
      </w:r>
    </w:p>
    <w:p>
      <w:r>
        <w:t>力，到了后来就变成了哼哼唧唧的呻吟。一阵阵比刚才还要强烈的酥麻感觉自下体传来，让穆桂英的头脑又重回混</w:t>
      </w:r>
    </w:p>
    <w:p>
      <w:r>
        <w:t>乱，耻辱的感觉渐渐的淡漠，油然而生的竟是几分堕落的渴求。</w:t>
      </w:r>
    </w:p>
    <w:p>
      <w:r>
        <w:t>过了会，运粮官把穆桂英的腿放下，握住自己粗壮坚硬的阳具，在穆桂英的阴毛和阴唇间磨动，手指在穆桂英</w:t>
      </w:r>
    </w:p>
    <w:p>
      <w:r>
        <w:t>充满粘液的阴唇上沾了许多粘液后，将它涂抹在粗大的龟头四周，然后，在穆桂英的极力挣扎下，将坚硬高翘着的</w:t>
      </w:r>
    </w:p>
    <w:p>
      <w:r>
        <w:t>阳具，狠狠地插入了穆桂英的阴道。哎呀，痛啊，你放了我，放开我啊！运粮官全然不顾，腹下坚挺的阳具，更是</w:t>
      </w:r>
    </w:p>
    <w:p>
      <w:r>
        <w:t>死命地顶送。</w:t>
      </w:r>
    </w:p>
    <w:p>
      <w:r>
        <w:t>穆桂英的下身水很多，阴道又很紧，运粮官一开始抽插就发出淫水「滋滋」</w:t>
      </w:r>
    </w:p>
    <w:p>
      <w:r>
        <w:t>的声音，阴茎几乎每下都插到了穆桂英阴道深处，每一插，穆桂英都不由得浑身一颤，红唇微张，呻吟一声。</w:t>
      </w:r>
    </w:p>
    <w:p>
      <w:r>
        <w:t>运粮官一连气干了百多下，穆桂英已是浑身细汗涔涔，双颊绯红，运粮官将穆桂英一条腿架在自己肩头，另一腿此</w:t>
      </w:r>
    </w:p>
    <w:p>
      <w:r>
        <w:t>时也只能随着高高翘起了，伴随着乐观的抽送来回晃动。「嗯嗯……」</w:t>
      </w:r>
    </w:p>
    <w:p>
      <w:r>
        <w:t>运粮官停了一会，又开始大起大落地抽插，每次都把阴茎拉到阴道口，在一下插进去，阴囊打在穆桂英的屁股</w:t>
      </w:r>
    </w:p>
    <w:p>
      <w:r>
        <w:t>上，「啪啪」直响。呻吟，声音越来越大，喘息越来越重，「啊嗯……」每一声呻叫都伴随着长长的出气，脸上的</w:t>
      </w:r>
    </w:p>
    <w:p>
      <w:r>
        <w:t>肉随着紧一下，运粮官只感觉到穆桂英阴道一阵阵的收缩，每插到深处，就感觉有一只小嘴要把龟头含住一样，一</w:t>
      </w:r>
    </w:p>
    <w:p>
      <w:r>
        <w:t>股股淫水随着阴茎的拔出顺着屁股沟向下流，已湿了一片。</w:t>
      </w:r>
    </w:p>
    <w:p>
      <w:r>
        <w:t>穆桂英一对丰满的乳房像浪一样在胸前涌动，已经变成红黑色的小乳头在上面十分抢眼。运粮官又快速干了几</w:t>
      </w:r>
    </w:p>
    <w:p>
      <w:r>
        <w:t>下，把穆桂英的腿放下，又趴在穆桂英身上，穆桂英痛苦而又快乐地承受着运粮官的抽插。运粮官的阴茎很粗，穆</w:t>
      </w:r>
    </w:p>
    <w:p>
      <w:r>
        <w:t>桂英的阴道被撑得满满的，紧紧包着它，任它随便进出。</w:t>
      </w:r>
    </w:p>
    <w:p>
      <w:r>
        <w:t>随着阴茎的肆虐，阻力也越来越小，阴道里也响起了「滋滋」的水声。运粮官双手撑着，卖力地挺动下身，看</w:t>
      </w:r>
    </w:p>
    <w:p>
      <w:r>
        <w:t>着穆桂英随着自己的冲撞痛苦地抽泣，两只大乳在身体上上下颠动着，兴奋极了，发狠地抽插。阴茎坚硬有力，每</w:t>
      </w:r>
    </w:p>
    <w:p>
      <w:r>
        <w:t>次插到子宫都让穆桂英一阵酥麻，穆桂英耻辱地闭着眼，抗拒着身体的反应。</w:t>
      </w:r>
    </w:p>
    <w:p>
      <w:r>
        <w:t>运粮官又把穆桂英抱起放到石桌上，让穆桂英背靠着柱子，提起穆桂英的双腿，立在石桌边干了起来。穆桂英</w:t>
      </w:r>
    </w:p>
    <w:p>
      <w:r>
        <w:t>一头披散的秀发分成两边从肩上披落到胸前，只见雪白的胸脯前两缕秀发披散在两个丰乳前，随着运粮官的挺动，</w:t>
      </w:r>
    </w:p>
    <w:p>
      <w:r>
        <w:t>身体不停地晃动着，秀发在跳跃的丰乳边抛来抛去，黑白相间，别有情趣，直看得运粮官眼冒金火，越插越猛。</w:t>
      </w:r>
    </w:p>
    <w:p>
      <w:r>
        <w:t>也许是动作太激烈了，运粮官忽然觉得强烈的快感正在下身涌起，赶忙放下穆桂英的身体，紧紧压住穆桂英，</w:t>
      </w:r>
    </w:p>
    <w:p>
      <w:r>
        <w:t>开始最后的冲击。运粮官呼吸变得又粗又短促，阴茎进出的速度也骤然加快，穆桂英明白运粮官的高潮快到了，穆</w:t>
      </w:r>
    </w:p>
    <w:p>
      <w:r>
        <w:t>桂英心里感到悲愤和羞辱，穆桂英不知道自己该干什么，只能转过脸去，任凭男人在她身上迅猛地耸动。忽然，运</w:t>
      </w:r>
    </w:p>
    <w:p>
      <w:r>
        <w:t>粮官重重压在穆桂英身上。</w:t>
      </w:r>
    </w:p>
    <w:p>
      <w:r>
        <w:t>穆桂英感到阴道里的阴茎深深抵在自己的子宫里，正一跳一跳地喷射出炽热的黏液——男人把精液射进了艾玲</w:t>
      </w:r>
    </w:p>
    <w:p>
      <w:r>
        <w:t>的身体。穆桂英脑子里一片空白。阴道还在一下一下的收缩，精液沿着秀美白嫩的腿根流下来。运粮官刚刚操完穆</w:t>
      </w:r>
    </w:p>
    <w:p>
      <w:r>
        <w:t>桂英，守备来了。一看这个情景，哈哈大笑：既然大人喜欢，这个女人就归你了。正好我还没用呢，要是上了还不</w:t>
      </w:r>
    </w:p>
    <w:p>
      <w:r>
        <w:t>意思给大人呢。</w:t>
      </w:r>
    </w:p>
    <w:p>
      <w:r>
        <w:t>运粮官一笑，大人真是大量，那小的就不客气了。运粮官想好了，军中不让到女人，自己在路上玩个够，到了</w:t>
      </w:r>
    </w:p>
    <w:p>
      <w:r>
        <w:t>大营，献给元帅玩去吧，这么漂亮的女人，元帅也不会拒绝吧。</w:t>
      </w:r>
    </w:p>
    <w:p>
      <w:r>
        <w:t>话说穆桂英跟了运粮官，一路前去战场，大家各有各的心事，都卖力的卖弄身体。只要不休息，运粮官就插穆</w:t>
      </w:r>
    </w:p>
    <w:p>
      <w:r>
        <w:t>桂英的小穴，一路走来，穆桂英觉的运粮官的大吊就没从自己的穴里拔出来过。几日后到了大营，运粮官告诉穆桂</w:t>
      </w:r>
    </w:p>
    <w:p>
      <w:r>
        <w:t>英，自己不能留穆桂英。想把穆桂英献给元帅，要穆桂英不要告诉元帅他们操过。</w:t>
      </w:r>
    </w:p>
    <w:p>
      <w:r>
        <w:t>穆桂英大喜，正是自己想的计划呀，于是发誓，绝不陷害运粮官。运粮官大喜。运粮官交了差事，元帅满意。</w:t>
      </w:r>
    </w:p>
    <w:p>
      <w:r>
        <w:t>运粮官就告诉元帅，守备有点心意，弄了个舞姬给元帅，希望能给元帅开开心。</w:t>
      </w:r>
    </w:p>
    <w:p>
      <w:r>
        <w:t>元帅大喜，让穆桂英上来，一看果然漂亮。就让众人下去，把穆桂英拉过来，穆桂英软绵绵地在元帅的怀中，</w:t>
      </w:r>
    </w:p>
    <w:p>
      <w:r>
        <w:t>任他轻抚。元帅顺势开始脱下穆桂英的衣裳。解开衬衫的纽扣，傲人的大胸脯上，一双粉红色的乳头都露了出来，</w:t>
      </w:r>
    </w:p>
    <w:p>
      <w:r>
        <w:t>顿时让元帅的鸡巴急速的翘了起来。胸前的一对乳峰丰满而坚挺，两粒粉红色的乳头大小有如樱桃一般。</w:t>
      </w:r>
    </w:p>
    <w:p>
      <w:r>
        <w:t>元帅一面亲吻着穆桂英的嘴，一面抚摩着穆桂英粉白细腻的玉肤。接着元帅的手握向穆桂英的玉乳，柔软弹手，</w:t>
      </w:r>
    </w:p>
    <w:p>
      <w:r>
        <w:t>轻轻按下去，又弹起来，一只手掌把握不住。</w:t>
      </w:r>
    </w:p>
    <w:p>
      <w:r>
        <w:t>元帅用力抚弄起穆桂英的乳房。</w:t>
      </w:r>
    </w:p>
    <w:p>
      <w:r>
        <w:t>「啊，你别那幺大力」穆桂英不禁疼的连声叫喊。此时元帅欲火焚身哪里还管穆桂英的死活！自顾自的继续大</w:t>
      </w:r>
    </w:p>
    <w:p>
      <w:r>
        <w:t>力揉搓着穆桂英的美乳。弄得穆桂英是秀眉紧蹙，但慑于有求于元帅，穆桂英又怎敢有什么呢？剥下穆桂英的小裤，</w:t>
      </w:r>
    </w:p>
    <w:p>
      <w:r>
        <w:t>这样，穆桂英的下身就坦荡荡的暴露在元帅的眼前。</w:t>
      </w:r>
    </w:p>
    <w:p>
      <w:r>
        <w:t>修长美腿的尽头，两腿的中间，一丛黝黑的嫩草呈倒三角软绵绵的覆盖着穆桂英神秘的「禁区」，像是一座小</w:t>
      </w:r>
    </w:p>
    <w:p>
      <w:r>
        <w:t>山，上面长满了密密的芳草，只是这些芳草元帅不禁用手抚摸穆桂英的阴毛，黑亮亮的光滑而细腻，象丝缎一般轻</w:t>
      </w:r>
    </w:p>
    <w:p>
      <w:r>
        <w:t>柔，穆桂英的阴部都象穆桂英的脸庞身材一样动人，真美！元帅将穆桂英雪白浑圆的玉腿分开，若隐若现的迷人肉</w:t>
      </w:r>
    </w:p>
    <w:p>
      <w:r>
        <w:t>缝沾满着湿淋淋的淫水，两片鲜红的阴唇一张一合的动着，就像穆桂英脸蛋上的樱唇小嘴同样充满诱惑。</w:t>
      </w:r>
    </w:p>
    <w:p>
      <w:r>
        <w:t>元帅马上直奔阴蒂的所在，用手先摸了穴口一番，再用指撑开了穆桂英的阴唇，感觉有点紧，捏了捏那嫩嫩的</w:t>
      </w:r>
    </w:p>
    <w:p>
      <w:r>
        <w:t>阴唇，捏得穆桂英既趐麻又酸痒，不禁浑身颤抖着。慢慢地元帅感到手都湿了，元帅就使劲的挤弄着阴蒂，并将手</w:t>
      </w:r>
    </w:p>
    <w:p>
      <w:r>
        <w:t>指毫不留情的向深处插去，穆桂英又不禁地哼了一声。</w:t>
      </w:r>
    </w:p>
    <w:p>
      <w:r>
        <w:t>元帅的手指不断地与穆桂英的阴壁里那些突出的小肉球摩擦着。两片纯肉色的小阴唇带着已被元帅弄得潮湿的</w:t>
      </w:r>
    </w:p>
    <w:p>
      <w:r>
        <w:t>气息半开的在那喘息着，其上有一粒小小凸出的阴核，当元帅用手搓揉小阴核时，穆桂英发出一阵阵的浪叫声：「</w:t>
      </w:r>
    </w:p>
    <w:p>
      <w:r>
        <w:t>啊…啊…」</w:t>
      </w:r>
    </w:p>
    <w:p>
      <w:r>
        <w:t>身体并不时的迎合着搓揉阴核的动作在不规则的抖动着。</w:t>
      </w:r>
    </w:p>
    <w:p>
      <w:r>
        <w:t>「啊…啊……你弄得我…我难受死了……」穆桂英被摸得痒入心底，阵阵快感电流般袭来，肥臀不停地扭动往</w:t>
      </w:r>
    </w:p>
    <w:p>
      <w:r>
        <w:t>上挺、左右扭摆着，双手紧紧抱住元帅的头部，发出喜悦的娇嗲喘息声：「啊…我受不了了…哎呀…你…摸得我好</w:t>
      </w:r>
    </w:p>
    <w:p>
      <w:r>
        <w:t>舒服…我…」</w:t>
      </w:r>
    </w:p>
    <w:p>
      <w:r>
        <w:t>见穆桂英如此颠狂元帅更加用劲扣挖着湿润的穴肉，更加起劲的加紧一进一出的速度，手指与穆桂英的阴道壁</w:t>
      </w:r>
    </w:p>
    <w:p>
      <w:r>
        <w:t>互相摩擦。如此的样子片刻后，穆桂英的阴户里淫水有如悬崖飞瀑，春朝怒涨，潺潺而出，把穆桂英两条如雪的大</w:t>
      </w:r>
    </w:p>
    <w:p>
      <w:r>
        <w:t>腿弄得湿漉漉的。此时，穆桂英禁不住全身阵阵颤动，穆桂英弯起玉腿把肥臀抬得更高，把小穴更为高凸，让元帅</w:t>
      </w:r>
    </w:p>
    <w:p>
      <w:r>
        <w:t>更彻底的深入穆桂英的淫穴。</w:t>
      </w:r>
    </w:p>
    <w:p>
      <w:r>
        <w:t>下面忙碌着，当然上面也不会错过了，另一只手则继续在穆桂英的波中耕耘，好有弹性呀！用手指轻弹乳头，</w:t>
      </w:r>
    </w:p>
    <w:p>
      <w:r>
        <w:t>还晃了晃，哇！太爽了，真有点想马上把穆桂英给干了！手在两个波峰之间游来逛去，只可叹为何不多生几只手呢！</w:t>
      </w:r>
    </w:p>
    <w:p>
      <w:r>
        <w:t>经过我一番前期准备工作，抓住穆桂英抱着的手往下探到元帅的胯下。</w:t>
      </w:r>
    </w:p>
    <w:p>
      <w:r>
        <w:t>一碰到元帅发硬的东西，穆桂英的小手有些发颤，想缩回去，但被按住不放，穆桂英稍稍挣扎了一下，终于放</w:t>
      </w:r>
    </w:p>
    <w:p>
      <w:r>
        <w:t>手抚摩起元帅的阳具来。也许躺在怀里有些不便，穆桂英站了起来。接着对元帅笑了笑，就跪身来，穆桂英先解开</w:t>
      </w:r>
    </w:p>
    <w:p>
      <w:r>
        <w:t>元帅的裤带，掏出大鸡巴，然后用手握住元帅的阴茎慢慢套弄，只见穆桂英先用手慢慢套弄，直到它站起来。</w:t>
      </w:r>
    </w:p>
    <w:p>
      <w:r>
        <w:t>「用你的小嘴替我好好服务。」元帅命令道。听到元帅的话，穆桂英慢慢将嘴巴靠近。穆桂英张开樱桃小嘴轻</w:t>
      </w:r>
    </w:p>
    <w:p>
      <w:r>
        <w:t>轻的含住那紫红发亮的大龟头，再用舌舔着大龟头，舌头在元帅的龟头下面的沟槽里滑动，不时又用香唇吸吮、用</w:t>
      </w:r>
    </w:p>
    <w:p>
      <w:r>
        <w:t>玉齿轻咬，接着穆桂英的头上上下下套弄我的鸡巴，元帅也配合着穆桂英的速度挺起腰，希望能干的深一点，屁股</w:t>
      </w:r>
    </w:p>
    <w:p>
      <w:r>
        <w:t>急速的摆动，让元帅的鸡巴在穆桂英的嘴里加速抽插，只见穆桂英柳眉深锁，嘴的两腮涨得鼓鼓的，几乎被干到喉</w:t>
      </w:r>
    </w:p>
    <w:p>
      <w:r>
        <w:t>咙去了。</w:t>
      </w:r>
    </w:p>
    <w:p>
      <w:r>
        <w:t>这时候元帅也用右手抚摸穆桂英高高撅着的屁股，穆桂英的屁股非常大，元帅抠弄穆桂英的屁眼时，穆桂英还</w:t>
      </w:r>
    </w:p>
    <w:p>
      <w:r>
        <w:t>不停地扭动身体，但是嘴巴始终都没有离开过鸡巴。</w:t>
      </w:r>
    </w:p>
    <w:p>
      <w:r>
        <w:t>「啊…好舒服…你…你的樱桃小嘴像小穴般的美妙…啊…好舒服…好过瘾…」</w:t>
      </w:r>
    </w:p>
    <w:p>
      <w:r>
        <w:t>元帅的鸡巴被穆桂英品尝着，只觉得一阵热烫包围着龟头部份，趐麻麻的快感扩散到全身四肢百骸，大鸡巴被</w:t>
      </w:r>
    </w:p>
    <w:p>
      <w:r>
        <w:t>舐吮套弄得坚硬如铁棒，青筋暴露、粗大无比。</w:t>
      </w:r>
    </w:p>
    <w:p>
      <w:r>
        <w:t>眼看就要被这个小妖精把元帅的货全给吹出来了，元帅按住穆桂英正在努力工作的头，说道：「够了现在我要</w:t>
      </w:r>
    </w:p>
    <w:p>
      <w:r>
        <w:t>干你了。去，趴在桌子边上。把屁股高高撅着！」</w:t>
      </w:r>
    </w:p>
    <w:p>
      <w:r>
        <w:t>听完后穆桂英就像狗一样的趴在桌上，露出性感的两片诱人的美臀，还有那已经亮晶晶的阴户。然后，准备让</w:t>
      </w:r>
    </w:p>
    <w:p>
      <w:r>
        <w:t>元帅进行他的工作。元帅从后面可以清楚的看到由淫水沾湿的部份及红嫩的肉洞。「我…快…人家等不急了…哦…</w:t>
      </w:r>
    </w:p>
    <w:p>
      <w:r>
        <w:t>快进来啊…」</w:t>
      </w:r>
    </w:p>
    <w:p>
      <w:r>
        <w:t>穆桂英颠狂地叫着。美女的声声召唤，如何忍心让穆桂英久等呢！这种景象令元帅愈加忍不住，立刻把老二以</w:t>
      </w:r>
    </w:p>
    <w:p>
      <w:r>
        <w:t>迅雷不及掩耳的速度，往穆桂英的肉洞里强行塞了进去。</w:t>
      </w:r>
    </w:p>
    <w:p>
      <w:r>
        <w:t>「滋」的一声直捣到底，大龟头顶住穆桂英的花心深处。元帅觉得穆桂英的小穴里又暖又紧，穴里嫩肉把鸡巴</w:t>
      </w:r>
    </w:p>
    <w:p>
      <w:r>
        <w:t>包得紧紧的真是舒服。看穆桂英刚才骚媚淫荡、饥渴难耐的表情，刺激得使元帅性欲高涨，猛插到底。</w:t>
      </w:r>
    </w:p>
    <w:p>
      <w:r>
        <w:t>过了半晌，穆桂英才娇喘呼呼望了元帅一眼：「你真狠心啊…你的鸡巴这么大…也不管我受不受得了…就猛的</w:t>
      </w:r>
    </w:p>
    <w:p>
      <w:r>
        <w:t>一插到底…唉…唉…」不过，如泣如诉、楚楚可人的样子对元帅一点有也没有，只会刺激元帅，只会让更狠的干穆</w:t>
      </w:r>
    </w:p>
    <w:p>
      <w:r>
        <w:t>桂英！</w:t>
      </w:r>
    </w:p>
    <w:p>
      <w:r>
        <w:t>同时，伸出双手握住穆桂英的丰乳尽情地揉搓抚捏，使穆桂英原本丰满的大乳房更显得坚挺，小奶头也被揉捏</w:t>
      </w:r>
    </w:p>
    <w:p>
      <w:r>
        <w:t>得硬胀如豆。元帅学着狗交配的姿态，急速的前后摆动臀部，一次又一次的深入撞击到穆桂英的花心，使得穆桂英</w:t>
      </w:r>
    </w:p>
    <w:p>
      <w:r>
        <w:t>双手抓紧了桌子，一头秀发被憾动得四处飘摇，甩着头配合着元帅的动作淫叫了起来，元帅这次毫不留情地干着穆</w:t>
      </w:r>
    </w:p>
    <w:p>
      <w:r>
        <w:t>桂英的小穴，肉棒进出时，让穆桂英穴口的阴唇也随着肉棒的动作而不断地翻吐着，穆桂英的头像澎湖的女孩跳着</w:t>
      </w:r>
    </w:p>
    <w:p>
      <w:r>
        <w:t>长发舞般上下甩动。</w:t>
      </w:r>
    </w:p>
    <w:p>
      <w:r>
        <w:t>元帅使劲干着，看着大吊在穆桂英那粉红的肉洞中进进出出，每一下都把穆桂英那阴唇带得翻了出来，并带出</w:t>
      </w:r>
    </w:p>
    <w:p>
      <w:r>
        <w:t>不少的淫水，还伴以「扑嗤、扑哧」的响声。</w:t>
      </w:r>
    </w:p>
    <w:p>
      <w:r>
        <w:t>元帅忍不住两手抱紧穆桂英的倩腰，使劲往后拉，穆桂英湿成一片的屁股和元帅胯部不停的撞击着，发出「啪</w:t>
      </w:r>
    </w:p>
    <w:p>
      <w:r>
        <w:t>啪啪」的声音。这样连干了几百下，穆桂英在元帅的身前不停地大叫着：「啊…啊…受不了了，快点，好哥哥，我</w:t>
      </w:r>
    </w:p>
    <w:p>
      <w:r>
        <w:t>不行了…要死了…」</w:t>
      </w:r>
    </w:p>
    <w:p>
      <w:r>
        <w:t>穆桂英肉体随着鸡巴插穴的节奏起伏着，穆桂英灵巧的扭动肥臀迎合着，激情淫秽浪叫着：「哎呀…你的大龟</w:t>
      </w:r>
    </w:p>
    <w:p>
      <w:r>
        <w:t>头碰到人家的花心了…哦…好痛快哟…我要丢给你了」一股热烫的淫水直冲而出，元帅感到龟头被淫水一烫舒服透</w:t>
      </w:r>
    </w:p>
    <w:p>
      <w:r>
        <w:t>顶，刺激得元帅的原始兽性也暴涨出来，不再怜惜地改用猛插狠抽，用研磨花心、九浅一深、左右插花等等招式来</w:t>
      </w:r>
    </w:p>
    <w:p>
      <w:r>
        <w:t>调弄穆桂英。</w:t>
      </w:r>
    </w:p>
    <w:p>
      <w:r>
        <w:t>穆桂英的娇躯好似欲火焚身，穆桂英紧紧的搂抱着元帅，只听到那鸡巴抽插出入时的淫水声「噗滋、噗滋」不</w:t>
      </w:r>
    </w:p>
    <w:p>
      <w:r>
        <w:t>绝于耳。</w:t>
      </w:r>
    </w:p>
    <w:p>
      <w:r>
        <w:t>穆桂英感到大鸡巴的插穴带给她无限的快感，舒服得使穆桂英几乎发狂，穆桂英把大肥臀猛扭猛摇，更不时发</w:t>
      </w:r>
    </w:p>
    <w:p>
      <w:r>
        <w:t>出销魂的叫床声：「喔…喔…天哪…美死我了…我快要被你插死了」。穆桂英经不起元帅的猛弄猛顶，全身一阵颤</w:t>
      </w:r>
    </w:p>
    <w:p>
      <w:r>
        <w:t>抖，小穴嫩肉在痉挛着不断吮吻着元帅的大龟头，突然阵阵淫水又涌泄而出，浇得元帅无限的舒畅。</w:t>
      </w:r>
    </w:p>
    <w:p>
      <w:r>
        <w:t>元帅拉着穆桂英的手，让穆桂英的双手反剪在背后，然后继续前后挺送着，穆桂英这时候变成上半身悬在空中，</w:t>
      </w:r>
    </w:p>
    <w:p>
      <w:r>
        <w:t>然后被元帅从后面不断地攻击。干了穆桂英几百下后，元帅那强健的阴茎已快控制不住的要射精了，不禁叫道：「</w:t>
      </w:r>
    </w:p>
    <w:p>
      <w:r>
        <w:t>我干死你…我快射了…」</w:t>
      </w:r>
    </w:p>
    <w:p>
      <w:r>
        <w:t>「射…射…没…没关系…射进…去…啊…啊啊…」穆桂英已受不了元帅的急攻强袭般，身体强烈的颤抖起来。</w:t>
      </w:r>
    </w:p>
    <w:p>
      <w:r>
        <w:t>接着穆桂英也浑身虚脱般再也撑不住我们两人的体重，「砰」的一声趴在桌床上一动也不动元帅由穆桂英的阴道中</w:t>
      </w:r>
    </w:p>
    <w:p>
      <w:r>
        <w:t>移出，而且尚在半翘着。</w:t>
      </w:r>
    </w:p>
    <w:p>
      <w:r>
        <w:t>于是，又座到椅子上。说道：「过来，给我舔干净它。」</w:t>
      </w:r>
    </w:p>
    <w:p>
      <w:r>
        <w:t>穆桂英立即就甩着头发，趴下来吸舔元帅的龟头，将上面沾满的精液和淫水舔得一干二净，而元帅也配合着穆</w:t>
      </w:r>
    </w:p>
    <w:p>
      <w:r>
        <w:t>桂英，伸手抓住穆桂英的两颗大乳房搓揉了起来。</w:t>
      </w:r>
    </w:p>
    <w:p>
      <w:r>
        <w:t>一下子元帅的鸡巴又恢复了活力，在穆桂英的嘴内急速的膨涨，将穆桂英的嘴撑了满满的。就这样让穆桂英吹</w:t>
      </w:r>
    </w:p>
    <w:p>
      <w:r>
        <w:t>了一段时间后，元帅跟穆桂英说「可以了，让我再真正的爽一次吧！」说着元帅拨出了鸡巴，站起来。</w:t>
      </w:r>
    </w:p>
    <w:p>
      <w:r>
        <w:t>「到这来吧。」元帅帮助穆桂英从地上站赶来，然后带到椅子上坐下，让穆桂英的后背靠在椅背上，几乎接近</w:t>
      </w:r>
    </w:p>
    <w:p>
      <w:r>
        <w:t>仰卧的姿势。</w:t>
      </w:r>
    </w:p>
    <w:p>
      <w:r>
        <w:t>这时侯拉起穆桂英的双腿放在左右扶手上，脚向下垂。穆桂英看见自己被弄绑成这种姿势，两腿张阔几成一字</w:t>
      </w:r>
    </w:p>
    <w:p>
      <w:r>
        <w:t>形，阴户向左右大大掰开，清楚露出里面淫水淋漓的阴洞，羞得想要挣脱，谁知一动身体，反而令阴道口的嫩肉收</w:t>
      </w:r>
    </w:p>
    <w:p>
      <w:r>
        <w:t>缩蠕动，似乎更加迫切需要鸡巴插进去。穆桂英知道还要干，无力阻止唯有求求元帅：「我求求你轻点…轻点儿抽</w:t>
      </w:r>
    </w:p>
    <w:p>
      <w:r>
        <w:t>插，别太用力，我怕…怕受不了。」</w:t>
      </w:r>
    </w:p>
    <w:p>
      <w:r>
        <w:t>浑身香汗淋漓，尚在娇喘着颤抖着穆桂英，一幅楚楚可怜的样子，显得更娇美、更妩媚迷人。不过，穆桂英愈</w:t>
      </w:r>
    </w:p>
    <w:p>
      <w:r>
        <w:t>是如此，就愈刺激！看得元帅欲望又一次高涨起来！老二是血脉膨胀，难以遏抑！元帅立即屈跪着，双手握住坚实</w:t>
      </w:r>
    </w:p>
    <w:p>
      <w:r>
        <w:t>硬挺的大鸡巴直入穆桂英的小穴，「唧」的一声趁着淫水的湿滑，鸡巴直没到底。</w:t>
      </w:r>
    </w:p>
    <w:p>
      <w:r>
        <w:t>「喔…啊…好大喔…捅到我花心啦…。」穆桂英的窄穴被撑开后，阴道热热的将阴茎紧密的包围着。元帅双手</w:t>
      </w:r>
    </w:p>
    <w:p>
      <w:r>
        <w:t>握住穆桂英的大乳房又揉、又捏、又搓、又扭的，开始轻抽慢插，而穆桂英也扭动那光滑雪白的肥臀配合着。穆桂</w:t>
      </w:r>
    </w:p>
    <w:p>
      <w:r>
        <w:t>英自动地翘起两足，勾住元帅的腰部，让阴户更加突出，迎凑得更贴切。</w:t>
      </w:r>
    </w:p>
    <w:p>
      <w:r>
        <w:t>元帅不时将臀部摇摆几下，使大龟头在花心深处研磨一番。被这阵阵猛插猛抽爽得粉脸狂摆、秀发乱飞、浑身</w:t>
      </w:r>
    </w:p>
    <w:p>
      <w:r>
        <w:t>颤抖，用受惊般的淫声浪叫着：「喔…喔…不行啦…受不了啦…」经过一轮的抽插后，元帅抬起穆桂英的左脚，让</w:t>
      </w:r>
    </w:p>
    <w:p>
      <w:r>
        <w:t>穆桂英侧躺着身体被干，阴茎进入的角度改变后，穆桂英的阴道变得更窄，冲击也变大，穆桂英呻吟得更大声了。</w:t>
      </w:r>
    </w:p>
    <w:p>
      <w:r>
        <w:t>这时的穆桂英已被插得阴户生热，眼冒金星，无招架力量，可是元帅还是生龙活虎般猛干不息。穆桂英整个人</w:t>
      </w:r>
    </w:p>
    <w:p>
      <w:r>
        <w:t>颤抖着，紧咬着嘴唇，显露出一种极美的舒畅表情。阴道被大龟头上上下下，深深浅浅的不停抽插。元帅愈发更加</w:t>
      </w:r>
    </w:p>
    <w:p>
      <w:r>
        <w:t>卖力地狠抽猛插，虽然气喘如牛，仍然猛烈无比地冲刺！</w:t>
      </w:r>
    </w:p>
    <w:p>
      <w:r>
        <w:t>「不行啦…快把我的腿放下…啊…受不了啦…我的小穴要被你插…插破了啦…你…你饶了我啊」穆桂英的骚浪</w:t>
      </w:r>
    </w:p>
    <w:p>
      <w:r>
        <w:t>样儿使我更加卖力抽插，似乎誓要插穿穆桂英那诱人的小穴才甘心，穆桂英被插得欲仙欲死、披头散发、娇喘连连、</w:t>
      </w:r>
    </w:p>
    <w:p>
      <w:r>
        <w:t>媚眼如丝全身舒畅无比，香汗和淫水弄湿了一片。</w:t>
      </w:r>
    </w:p>
    <w:p>
      <w:r>
        <w:t>见到穆桂英如此颠狂，曲意奉迎，乐得元帅魂都飞了，越加的用尽吃奶的力气，拚命疯狂地猛插！肉棍子直上</w:t>
      </w:r>
    </w:p>
    <w:p>
      <w:r>
        <w:t>直落，雨点一般，冲击在穆桂英的花心上，「仆嗤！仆嗤！」的抽插声连绵不断。含着阴茎的小穴，随着抽插的节</w:t>
      </w:r>
    </w:p>
    <w:p>
      <w:r>
        <w:t>奏，一翻一缩，阴水一阵阵地泛滥，顺着穆桂英白嫩的屁股流在地上。</w:t>
      </w:r>
    </w:p>
    <w:p>
      <w:r>
        <w:t>穆桂英的一张小嘴微微开启着，大口大口的喘着粗气，那神态娇羞艳美，那神情好不紧张。穆桂英歇斯底里一</w:t>
      </w:r>
    </w:p>
    <w:p>
      <w:r>
        <w:t>般地吟叫着，粉脸嫣红，媚眼欲醉，穆桂英已经欲仙欲死，阴水直冒，花心乱颤，下体拚命摇摆、挺高，配合着男</w:t>
      </w:r>
    </w:p>
    <w:p>
      <w:r>
        <w:t>人的抽插，小腹冲击着阴胯，发出有节奏的「啪！…啪！…」声。</w:t>
      </w:r>
    </w:p>
    <w:p>
      <w:r>
        <w:t>一再泄了身的穆桂英软软的瘫在椅子上，元帅的大鸡巴正插得无比舒畅，见穆桂英突然不动了，使他难以忍受，</w:t>
      </w:r>
    </w:p>
    <w:p>
      <w:r>
        <w:t>于是双手抬高穆桂英的两条美腿搁放肩上，再拿起枕头垫在没有的肥臀下，使穆桂英的小穴突挺得更高翘，之后，</w:t>
      </w:r>
    </w:p>
    <w:p>
      <w:r>
        <w:t>握住大鸡巴对准穆桂英的小穴中缝猛的一插到底，再次狠狠地将肉棒贯入穆桂英的阴道，直抵子宫！然后就开始用</w:t>
      </w:r>
    </w:p>
    <w:p>
      <w:r>
        <w:t>力地前后抽送。</w:t>
      </w:r>
    </w:p>
    <w:p>
      <w:r>
        <w:t>一次又一次使穆桂英骨骼作剧响的穿刺，「好美的骚穴啊！」元帅一边称赞着，一边更加奋力地突刺。毫不留</w:t>
      </w:r>
    </w:p>
    <w:p>
      <w:r>
        <w:t>情的猛插猛抽，更加上那欲仙欲死的「老汉推车」绝技挺动，只插得穆桂英娇躯颤抖。元帅在穆桂英的穴里反复抽</w:t>
      </w:r>
    </w:p>
    <w:p>
      <w:r>
        <w:t>插，眼睛就盯着自己的老二推着小阴唇一下子进去一下子出来，洞里头越来越热，而冒出的淫水也越来越多，那溢</w:t>
      </w:r>
    </w:p>
    <w:p>
      <w:r>
        <w:t>出来的淫液就像唾液一般晶亮而透明，漫流到穆桂英的肛门上形成亮亮的一层，好似敷上面膜一般。</w:t>
      </w:r>
    </w:p>
    <w:p>
      <w:r>
        <w:t>元帅插的面红耳热，气喘吁吁，而穆桂英呼吸又一次沉重急促起来。「饶了我吧…我实在受不了……」元帅的</w:t>
      </w:r>
    </w:p>
    <w:p>
      <w:r>
        <w:t>腰际用力不停来回抽送，深入穆桂英体内的阴茎不一会已顶到阴道的尽头，元帅感到自己硕大的龟头已抵在穆桂英</w:t>
      </w:r>
    </w:p>
    <w:p>
      <w:r>
        <w:t>的子宫口上。</w:t>
      </w:r>
    </w:p>
    <w:p>
      <w:r>
        <w:t>密集而快速的抽插令龟头一下一下的撞击着穆桂英的子宫，终于攻陷了穆桂英的子宫口。一下子就将龟头挤进</w:t>
      </w:r>
    </w:p>
    <w:p>
      <w:r>
        <w:t>穆桂英的子宫内，穆桂英被抽插得不断发浪哼哼，身体也在主动迎合着元帅的抽送。这时元帅感到穆桂英的整个子</w:t>
      </w:r>
    </w:p>
    <w:p>
      <w:r>
        <w:t>宫也紧紧吸啜着龟头蠕动着，连翻的刺激将穆桂英推上了连番不绝的高潮，令穆桂英的子宫内充斥满身而出的卵精。</w:t>
      </w:r>
    </w:p>
    <w:p>
      <w:r>
        <w:t>片刻之后，阵阵快感逐渐加深，两个人都已接近颠峰，尤其是穆桂英，被连抽带撞一阵猛攻，忽觉阴道里一阵</w:t>
      </w:r>
    </w:p>
    <w:p>
      <w:r>
        <w:t>痉挛，一股阴精潮涌般涌着向子宫口喷出，阴道内壁一阵收缩，紧紧夹住龟头不放，同时阴胯拚命上挺，使阴道将</w:t>
      </w:r>
    </w:p>
    <w:p>
      <w:r>
        <w:t>对方的生殖器全部吞没，两条浑圆修长的玉腿，紧紧夹住我的腰身。</w:t>
      </w:r>
    </w:p>
    <w:p>
      <w:r>
        <w:t>「好，你…你再忍耐一下，我快要泄了…」穆桂英知道元帅要达到高潮了，只得提起肥臀拼命上挺扭动，迎合</w:t>
      </w:r>
    </w:p>
    <w:p>
      <w:r>
        <w:t>元帅最后的冲刺，使穴肉一吸一放的吸吮着大鸡巴。</w:t>
      </w:r>
    </w:p>
    <w:p>
      <w:r>
        <w:t>「我又要丢了…」</w:t>
      </w:r>
    </w:p>
    <w:p>
      <w:r>
        <w:t>「啊…我…我也要泄了…啊…啊…」穆桂英猛地一阵痉挛，紧紧地抱住元帅的腰背，热烫的淫水又是一泄如注。</w:t>
      </w:r>
    </w:p>
    <w:p>
      <w:r>
        <w:t>元帅经穆桂英这么一弄，阳具又经穆桂英的阴精一射，顿觉龟头一热，一阵舒爽直透心底，猛一阵快抽，顷刻间，</w:t>
      </w:r>
    </w:p>
    <w:p>
      <w:r>
        <w:t>元帅猛地伏在穆桂英的身上，紧紧扳住穆桂英的肩膀，全身抖动连打冷战，下体紧紧压着穆桂英，一股白色的粘稠</w:t>
      </w:r>
    </w:p>
    <w:p>
      <w:r>
        <w:t>液体自元帅的阴茎中喷射出来，射入了穆桂英的阴道深处。</w:t>
      </w:r>
    </w:p>
    <w:p>
      <w:r>
        <w:t>「啊！」元帅长出一声。最后，元帅将阴茎顶到底，双手紧捉着穆桂英的屁股，用残存的力量猛烈抽送。</w:t>
      </w:r>
    </w:p>
    <w:p>
      <w:r>
        <w:t>穆桂英宁可张大嘴巴喘气也不敢大叫，微张着嘴：「喔…喔…喔…我不行了…」</w:t>
      </w:r>
    </w:p>
    <w:p>
      <w:r>
        <w:t>穆桂英说完整个人就瘫在椅子上。被抱住的屁股开始痉挛，绝美的快感象波浪一样席卷全身。感到黏腻滑热的</w:t>
      </w:r>
    </w:p>
    <w:p>
      <w:r>
        <w:t>阴精，层层包住自己的大肉棒，小穴里的花心一张一合地吸吮着自己的大龟头，而穆桂英也再一次达到了高潮。</w:t>
      </w:r>
    </w:p>
    <w:p>
      <w:r>
        <w:t>这是无法用言语形容的凌辱和征服的快感。而「咻咻」射出的大量滚烫的精液又把穆桂英的小穴填满，征服这</w:t>
      </w:r>
    </w:p>
    <w:p>
      <w:r>
        <w:t>个美女的无比的快感持续了很久很久。等到阴茎完全软化元帅才将它拔出，搂着穆桂英在椅子上休息，穆桂英抖个</w:t>
      </w:r>
    </w:p>
    <w:p>
      <w:r>
        <w:t>不停，双腿大大的撇着，被干得通红的穴洞张开着，就像永远合不上一样。</w:t>
      </w:r>
    </w:p>
    <w:p>
      <w:r>
        <w:t>元帅闭起眼回味着那一股仍在回荡的快感，一手抓着没有长时间冲血后发紫的乳房，一手搭在穆桂英的屁股上</w:t>
      </w:r>
    </w:p>
    <w:p>
      <w:r>
        <w:t>面。这时只见穆桂英阴道口缓缓流下爱液。</w:t>
      </w:r>
    </w:p>
    <w:p>
      <w:r>
        <w:t>以后的日子，穆桂英在这种快乐中度过，她甚至不想回去了。但是，战争的责任让她忘不了自己的身份，她在</w:t>
      </w:r>
    </w:p>
    <w:p>
      <w:r>
        <w:t>荒淫中完成了对阵法的了解。一个月后，穆桂英全面了解了阵法。穆桂英觉的应该回去安慰杨六郎了。</w:t>
      </w:r>
    </w:p>
    <w:p>
      <w:r>
        <w:t>穆桂英在一次痛快的性交后，偷偷来到运粮官的住处，把自己的舞衣放在他那里，换上一套小兵的衣服。把脸</w:t>
      </w:r>
    </w:p>
    <w:p>
      <w:r>
        <w:t>易容成一个瘦子，拿着个酒葫芦，从后方出了营。从后方出去，没人注意。把衣服放运粮官那里，可以让元帅去怀</w:t>
      </w:r>
    </w:p>
    <w:p>
      <w:r>
        <w:t>疑运粮官，而不是怀疑有人盗阵法。</w:t>
      </w:r>
    </w:p>
    <w:p>
      <w:r>
        <w:t>穆桂英绕了个大圈，又换了汉人衣服，回到了宋军城中。直奔元帅府，避开杨宗保，一个人进了杨六郎的屋，</w:t>
      </w:r>
    </w:p>
    <w:p>
      <w:r>
        <w:t>杨六郎开始没认出是穆桂英，等穆桂英把衣服一脱，才明白过来。穆桂英问杨六郎想怎么做，杨六郎把穆桂英抱起</w:t>
      </w:r>
    </w:p>
    <w:p>
      <w:r>
        <w:t>放在桌子上，掏出几吧直接插了进去。</w:t>
      </w:r>
    </w:p>
    <w:p>
      <w:r>
        <w:t>多日的想念化做不尽的抽插，肉体的交合。有如钢铁一般的大家伙插进穆桂英那早已春水泛滥的桃源洞口，而</w:t>
      </w:r>
    </w:p>
    <w:p>
      <w:r>
        <w:t>穆桂英也抬高屁股迎接大家伙的冲击。此时的穆桂英彷佛变成了需要更多快感与高潮才能满足自己的狂野女奴。</w:t>
      </w:r>
    </w:p>
    <w:p>
      <w:r>
        <w:t>穆桂英身体内的欲火，也被杨六郎的大家伙完完全全的给打通了，而包围在全身的却是一种说不出的快感与兴</w:t>
      </w:r>
    </w:p>
    <w:p>
      <w:r>
        <w:t>奋。杨六郎恣意且快速的抽插着，穆桂英拼命的扭动臀部来配合，双方你来我往，互不相让。</w:t>
      </w:r>
    </w:p>
    <w:p>
      <w:r>
        <w:t>刹时间里，整个房间内充满了喘息的呻吟声及肉体的味道。穆桂英一次接一次的流出大量的蜜汁，也许是穆桂</w:t>
      </w:r>
    </w:p>
    <w:p>
      <w:r>
        <w:t>英淫心大动的原因吧！也或许是杨六郎技巧高超的因素吧！杨六郎像是胜利的斗牛士一般，征服了穆桂英这一头桀</w:t>
      </w:r>
    </w:p>
    <w:p>
      <w:r>
        <w:t>傲难驯的狂牛。</w:t>
      </w:r>
    </w:p>
    <w:p>
      <w:r>
        <w:t>杨六郎一次接一次的深入，一次接一次的挺进，使得穆桂英早已达到了前所未有的高潮与满足。当杨六郎在穆</w:t>
      </w:r>
    </w:p>
    <w:p>
      <w:r>
        <w:t>桂英的穴里射了以后，才问：「怎么样？能破阵了吗？被人插过多少次？」</w:t>
      </w:r>
    </w:p>
    <w:p>
      <w:r>
        <w:t>穆桂英说：「我都不记的被人插过多少了，反正是很多。不过我最想的还是你的，别人插我的时候我总想是你</w:t>
      </w:r>
    </w:p>
    <w:p>
      <w:r>
        <w:t>的就好了，现在终于又可以让你插了。关于阵法，可以破阵了，明天听我的安排。」杨六郎说好。</w:t>
      </w:r>
    </w:p>
    <w:p>
      <w:r>
        <w:t>穆桂英就回到自己的屋里。见了杨宗保又是一番肉体大战。穆桂英一边入杨宗保插穴，一边告诉他说自己去师</w:t>
      </w:r>
    </w:p>
    <w:p>
      <w:r>
        <w:t>傅那里学习阵法去了，现在可以破阵了。明天要听元帅的安排。</w:t>
      </w:r>
    </w:p>
    <w:p>
      <w:r>
        <w:t>第二天，升帐，杨六郎告诉大家，穆桂英可以破阵了，不过要安排破法，为了不让消息外传，自现在起，穆桂</w:t>
      </w:r>
    </w:p>
    <w:p>
      <w:r>
        <w:t>英就在元帅房里画图，不准出去。任何人也不进来，包括杨宗保也不可以。大家都去准备打仗的事去。等大家去了，</w:t>
      </w:r>
    </w:p>
    <w:p>
      <w:r>
        <w:t>穆桂英也伏案画图。</w:t>
      </w:r>
    </w:p>
    <w:p>
      <w:r>
        <w:t>杨六郎问穆桂英几天可以画完，穆桂英说你想几天画完？杨六郎就笑了，上去脱了穆桂英的衣服就想插穴。穆</w:t>
      </w:r>
    </w:p>
    <w:p>
      <w:r>
        <w:t>桂英说，这么急呀，又不是没机会，慢慢的来呀。说着也把衣服脱的光光的。杨六郎脱光了全身的衣服，紧紧搂住</w:t>
      </w:r>
    </w:p>
    <w:p>
      <w:r>
        <w:t>了穆桂英，在她全身上上下下疯狂的吻着。</w:t>
      </w:r>
    </w:p>
    <w:p>
      <w:r>
        <w:t>杨六郎欲火淫心埋没了理智。双手贪婪地在穆桂英光泽白嫩，凹凸有到的胴体上一寸一寸仔细地摩挲，他的嘴</w:t>
      </w:r>
    </w:p>
    <w:p>
      <w:r>
        <w:t>唇，也移到了命运的樱桃小嘴上，把她的舌头吸出来，不停地吸吮着，像在品尝一道美味的佳肴一般。</w:t>
      </w:r>
    </w:p>
    <w:p>
      <w:r>
        <w:t>穆桂英依然欲火高涨，轻「嘤」一声，立刻张开红唇，把小舌头交给了杨六郎，自己也使劲地吸吮着对方的舌</w:t>
      </w:r>
    </w:p>
    <w:p>
      <w:r>
        <w:t>头；一双玉手更是紧紧地抱着杨六郎的身躯。</w:t>
      </w:r>
    </w:p>
    <w:p>
      <w:r>
        <w:t>两人精赤条条的身躯，皆不断地颤动，杨六郎那粗大雄壮的肉棒，在穆桂英的阴唇上不停地摩擦，把两人的欲</w:t>
      </w:r>
    </w:p>
    <w:p>
      <w:r>
        <w:t>念带到了最高点。杨六郎的两片嘴唇从穆桂英的香唇上移开，沿着她那匀称的脸庞一路吻了下来，慢慢地移动着；</w:t>
      </w:r>
    </w:p>
    <w:p>
      <w:r>
        <w:t>当他的吻移到穆桂英那雪白光滑的胸脯时，便把他的手滑向她的胸部，狂烈地罩住穆桂英那高隆的乳房，开始逗惹</w:t>
      </w:r>
    </w:p>
    <w:p>
      <w:r>
        <w:t>地前后推移，手指也在穆桂英的乳头上揉捏不已；杨六郎更是吐出了舌头，细细地舔着她另一边的乳头。</w:t>
      </w:r>
    </w:p>
    <w:p>
      <w:r>
        <w:t>由于两边的乳头，皆受到敏感地爱抚，穆桂英已兴奋到了极点，不断地发出了哼哼唉唉的浪叫声。杨六郎牵着</w:t>
      </w:r>
    </w:p>
    <w:p>
      <w:r>
        <w:t>穆桂英的手，让她握住肉棒上下套弄着；另一支手也从乳房抚摸下去，经过腹部、肚脐、丰腴的丛草地带进而停留</w:t>
      </w:r>
    </w:p>
    <w:p>
      <w:r>
        <w:t>在桃源洞口，手指巧妙地拨弄着花唇，甘甜的蜜汁不断流出，把草丛沾得湿漉而有光泽。</w:t>
      </w:r>
    </w:p>
    <w:p>
      <w:r>
        <w:t>杨六郎的吻也一路吻下来，从下巴、粉颈、肩头、腋下一直到颤动的乳房，杨六郎将乳头含在嘴里，穆桂英靠</w:t>
      </w:r>
    </w:p>
    <w:p>
      <w:r>
        <w:t>在杨六郎身上，仰着头，妙目微启，湿漉的红唇甘美地低吟着，身、心完全溶合在喜悦之中穆桂英大量分泌的蜜汁，</w:t>
      </w:r>
    </w:p>
    <w:p>
      <w:r>
        <w:t>已沾满了整个肉唇、草丛地带及杨六郎灵动的手指。</w:t>
      </w:r>
    </w:p>
    <w:p>
      <w:r>
        <w:t>杨六郎见穆桂英扭动着丰臀，发出饮泣般的呻吟声，便知她快要憋不住了。</w:t>
      </w:r>
    </w:p>
    <w:p>
      <w:r>
        <w:t>杨六郎伸出双手抱住穆桂英的大腿，让她跨坐在自己怀里；抱住穆桂英的丰臀，让她探到龟头的位置后，轻轻</w:t>
      </w:r>
    </w:p>
    <w:p>
      <w:r>
        <w:t>地把她放下，肉棒插入花唇，往上一抬……</w:t>
      </w:r>
    </w:p>
    <w:p>
      <w:r>
        <w:t>「噢……」穆桂英情不自禁地从口中泄出声音，身体开始上下地律动。杨六郎扶着她的丰臀，帮助她扭动，自</w:t>
      </w:r>
    </w:p>
    <w:p>
      <w:r>
        <w:t>己也开始了充份地抽插。女上男下，可以给女方带来很大的快感，这也是当初杨六郎要把穆桂英抱在怀里的本意。</w:t>
      </w:r>
    </w:p>
    <w:p>
      <w:r>
        <w:t>这么深的、尖锐的欢乐体验，对穆桂英来说是一种刺激。体内已灼热的穆桂英叫了起来：「太……太美妙了…</w:t>
      </w:r>
    </w:p>
    <w:p>
      <w:r>
        <w:t>…噢……」她兴奋地骑在杨六郎的怀中，猛抓自己的双乳，头部向后甩了又甩打乱了秀发，如痴如醉地上下动着；</w:t>
      </w:r>
    </w:p>
    <w:p>
      <w:r>
        <w:t>甘美的蜜汁随着抽动，不断地从肉唇中溢出。</w:t>
      </w:r>
    </w:p>
    <w:p>
      <w:r>
        <w:t>穆桂英的阴道开始耸动挤压杨六郎的龟头，而且越来越快，她的腰部一挺一挺的，阴道不停的收缩耸动，很有</w:t>
      </w:r>
    </w:p>
    <w:p>
      <w:r>
        <w:t>节奏和技巧，也十分有力，她的呻吟声也大了起来，后来她的频率越来越快，就像在跑步一样喘着粗气，发出「哦，</w:t>
      </w:r>
    </w:p>
    <w:p>
      <w:r>
        <w:t>哦」的叫声。</w:t>
      </w:r>
    </w:p>
    <w:p>
      <w:r>
        <w:t>杨六郎又惊奇又兴奋，从来没享受过这么美妙的性交，也没见过这么疯狂的女人，当时甚至有点害怕。只见穆</w:t>
      </w:r>
    </w:p>
    <w:p>
      <w:r>
        <w:t>桂英脸色潮红，头发也乱了，流着汗水，两个又大又白奶子在杨六郎眼前不停地晃动。</w:t>
      </w:r>
    </w:p>
    <w:p>
      <w:r>
        <w:t>杨六郎万万没想到一个平时挺矜持挺有教养的穆桂英也可以如此淫荡，如此狂放，这种刺激和惊喜无法用语言</w:t>
      </w:r>
    </w:p>
    <w:p>
      <w:r>
        <w:t>表述。穆桂英的嫩屄就像一张饿坏了的孩子的嘴，不停地吞吐抚弄着杨六郎的鸡巴，阴道深处的屄肉，更是把杨六</w:t>
      </w:r>
    </w:p>
    <w:p>
      <w:r>
        <w:t>郎的龟头不停地裹着。</w:t>
      </w:r>
    </w:p>
    <w:p>
      <w:r>
        <w:t>忽然穆桂英的阴道一阵收缩，杨六郎的鸡巴被她的小屄紧紧包围着，动一下都很难，杨六郎的龟头明显地感到</w:t>
      </w:r>
    </w:p>
    <w:p>
      <w:r>
        <w:t>一阵温热，穆桂英紧紧地抱着杨六郎，紧紧地夹着杨六郎的鸡巴，杨六郎的龟头感到一阵酥麻，阵阵快感袭来。</w:t>
      </w:r>
    </w:p>
    <w:p>
      <w:r>
        <w:t>杨六郎两手紧紧扒住穆桂英的两扇肥美的屁股，鸡巴用力向上顶个不停，「啪！啪！啪！」声不绝于耳，大量</w:t>
      </w:r>
    </w:p>
    <w:p>
      <w:r>
        <w:t>的淫水顺着杨六郎的鸡巴流了出来，在一遍「嗷，嗷」声里穆桂英整个身体瘫在杨六郎的怀里。</w:t>
      </w:r>
    </w:p>
    <w:p>
      <w:r>
        <w:t>后来的几天，杨六郎和穆桂英都是尽情的性交。等两人插到过足了隐，才把破阵的图拿给大家，分派任务，经</w:t>
      </w:r>
    </w:p>
    <w:p>
      <w:r>
        <w:t>过穆桂英的指挥，破阵如破竹一般，几日间就胜利回朝了。【完】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