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红粉奇侠传</w:t>
      </w:r>
    </w:p>
    <w:p>
      <w:r>
        <w:t>第一节月氏芳踪</w:t>
      </w:r>
    </w:p>
    <w:p>
      <w:r>
        <w:t>一连数月的奔逃，我终于和师妹逃到了月氏国的边境，这是个南方边陲的小国，座落在连串的山脉之后，强大</w:t>
      </w:r>
    </w:p>
    <w:p>
      <w:r>
        <w:t>的天朝军队没有必要去征服这样一个偏远的山区小国，于是这个国家才得以延续。</w:t>
      </w:r>
    </w:p>
    <w:p>
      <w:r>
        <w:t>世界总是这样，强权就是公理。但强权需要的是繁华和富贵，当这两种东西并不存在的时候，强权也就失去了</w:t>
      </w:r>
    </w:p>
    <w:p>
      <w:r>
        <w:t>征服的兴趣。</w:t>
      </w:r>
    </w:p>
    <w:p>
      <w:r>
        <w:t>我，天剑派的第二代弟子，尽管对强权没有丝毫的兴趣，却由于我和师妹玉婷的关系，被追杀至此。</w:t>
      </w:r>
    </w:p>
    <w:p>
      <w:r>
        <w:t>再翻过一座山，就是月氏国了！此时我们只想远离那个权力纷争之地，找一个安静的地方，过我们自己的生活。</w:t>
      </w:r>
    </w:p>
    <w:p>
      <w:r>
        <w:t>打打杀杀，又是为了什么？</w:t>
      </w:r>
    </w:p>
    <w:p>
      <w:r>
        <w:t>看着怀中的师妹玉婷，我心痛得几乎要流下眼泪。在突破天剑派最后一道追杀之时，她替我挡住了致命的一剑，</w:t>
      </w:r>
    </w:p>
    <w:p>
      <w:r>
        <w:t>也就是那一仗中，和我们一起逃跑的最后一个师兄倒下了。振起最后的力气，我抱紧师妹，向前奔去。</w:t>
      </w:r>
    </w:p>
    <w:p>
      <w:r>
        <w:t>心中警兆突起！一道身影出现在眼前。</w:t>
      </w:r>
    </w:p>
    <w:p>
      <w:r>
        <w:t>「魅剑」钟云！</w:t>
      </w:r>
    </w:p>
    <w:p>
      <w:r>
        <w:t>此时钟云肩上扛着一个布袋。</w:t>
      </w:r>
    </w:p>
    <w:p>
      <w:r>
        <w:t>钟云转过身，两眼射出锐利的目光，直盯着我道：「小子，你在不该出现的地方出现了！」</w:t>
      </w:r>
    </w:p>
    <w:p>
      <w:r>
        <w:t>这钟云在江湖向有名声，一手魅影剑法使得快如闪电，我在没受伤前都未必打得过他，更不用说现在遍体是伤，</w:t>
      </w:r>
    </w:p>
    <w:p>
      <w:r>
        <w:t>身倦力疲了。但我知道此时丝毫不能弱了气势，免得被他气势所趁，更是有败无胜。</w:t>
      </w:r>
    </w:p>
    <w:p>
      <w:r>
        <w:t>我放下师妹，丝毫不回避他的目光，我大笑道：「钟兄难道不知螳螂捕蝉，黄雀在后这句话吗？」</w:t>
      </w:r>
    </w:p>
    <w:p>
      <w:r>
        <w:t>原来钟云明显是在干什么见不得人的勾当，周围说不定就有他的仇家。我目前虽身倦力疲，但自信这一个多月</w:t>
      </w:r>
    </w:p>
    <w:p>
      <w:r>
        <w:t>来在逃命中练就的对敌经验，远远强过钟云，未必就不能一战。而首先动摇对方的战斗信念，则是必不可少的一环，</w:t>
      </w:r>
    </w:p>
    <w:p>
      <w:r>
        <w:t>否则我也不会活到现在。</w:t>
      </w:r>
    </w:p>
    <w:p>
      <w:r>
        <w:t>钟云却不回答，两眼牢牢锁定我的身形，突的人影晃动，剑分数影，霎那已递到我眼前，叮叮接连几下双剑相</w:t>
      </w:r>
    </w:p>
    <w:p>
      <w:r>
        <w:t>交，每一下我都感觉有些吃力。我知道钟云是想利用我体力损耗，逼我硬拼。</w:t>
      </w:r>
    </w:p>
    <w:p>
      <w:r>
        <w:t>我当然不能让他得计，剑走偏锋，采用游离身法，与其周旋。</w:t>
      </w:r>
    </w:p>
    <w:p>
      <w:r>
        <w:t>我退到一棵大树左边。</w:t>
      </w:r>
    </w:p>
    <w:p>
      <w:r>
        <w:t>钟云冷冷一笑，左掌挥出，封住我向右躲闪的路，同时右手全力刺出一剑，我此时只能全力封架，否则必死无</w:t>
      </w:r>
    </w:p>
    <w:p>
      <w:r>
        <w:t>疑。</w:t>
      </w:r>
    </w:p>
    <w:p>
      <w:r>
        <w:t>我冷然一笑。</w:t>
      </w:r>
    </w:p>
    <w:p>
      <w:r>
        <w:t>我就是等待他全力出尽，剑势用老那一刻。这一个月逃命中学到的本领，就是以命搏命，通常在这样的时刻，</w:t>
      </w:r>
    </w:p>
    <w:p>
      <w:r>
        <w:t>占尽优势的一方都不愿意两败俱伤，由此反而陷入被动。</w:t>
      </w:r>
    </w:p>
    <w:p>
      <w:r>
        <w:t>我左肩耸动，不退反进，向他剑锋抢去！同时右手剑出，刺向他心脏。</w:t>
      </w:r>
    </w:p>
    <w:p>
      <w:r>
        <w:t>他此时只有两种选择，一是继续刺向我，两败俱伤，二是收剑后退，但我后续的进攻很可能将他杀伤。</w:t>
      </w:r>
    </w:p>
    <w:p>
      <w:r>
        <w:t>钟云俊脸掠过一丝惊诧，剑势一顿，没想到我居然会用这种全然不要命的打法，活命的念头显然占了上风，他</w:t>
      </w:r>
    </w:p>
    <w:p>
      <w:r>
        <w:t>收剑后退。</w:t>
      </w:r>
    </w:p>
    <w:p>
      <w:r>
        <w:t>我随后的追魂十三剑连环使出，这十三剑是我在逃命过程中结合天剑剑法自创出来，连师叔辈人物都曾在此状</w:t>
      </w:r>
    </w:p>
    <w:p>
      <w:r>
        <w:t>况下被我杀伤，而钟云显然未达到我师叔辈人物的境界。</w:t>
      </w:r>
    </w:p>
    <w:p>
      <w:r>
        <w:t>一抹血红从钟云脖子渗出，带着不可致信的眼神，钟云身躯轰然倒下。</w:t>
      </w:r>
    </w:p>
    <w:p>
      <w:r>
        <w:t>这样的场面已不只一次。</w:t>
      </w:r>
    </w:p>
    <w:p>
      <w:r>
        <w:t>我拖着疲惫的身形，跌坐在地，毕竟体力已经透支，生死攸关的瞬间，无论对人体的精神或是体力，都是一种</w:t>
      </w:r>
    </w:p>
    <w:p>
      <w:r>
        <w:t>巨大的考验。</w:t>
      </w:r>
    </w:p>
    <w:p>
      <w:r>
        <w:t>每一次考验之后，都是剑法武功的成长。追魂十三剑，正是在这样的环境中创造出来的。</w:t>
      </w:r>
    </w:p>
    <w:p>
      <w:r>
        <w:t>我自信武功已经比一个多月前的增加了不只一个级数。</w:t>
      </w:r>
    </w:p>
    <w:p>
      <w:r>
        <w:t>走过去解开麻袋，却大吃一惊，原来麻袋中竟装着一个全身赤裸的少女！此时少女满脸通红，眼含泪水。我一</w:t>
      </w:r>
    </w:p>
    <w:p>
      <w:r>
        <w:t>惊之下，背身退到一旁。</w:t>
      </w:r>
    </w:p>
    <w:p>
      <w:r>
        <w:t>但那少女穴道被点，动弹不得，我却不得不管。想想便宜了我，总比便宜了野狼老虎要好得多，老脸一横，过</w:t>
      </w:r>
    </w:p>
    <w:p>
      <w:r>
        <w:t>去打开麻袋，心想一解开穴道就转过身去，毕竟自己还是正人君子。</w:t>
      </w:r>
    </w:p>
    <w:p>
      <w:r>
        <w:t>不料钟云这死鬼的点穴手法很是独到，我一时竟解不开。注意看时，那少女原是个美人胚子，柳腰丰臀，尤是</w:t>
      </w:r>
    </w:p>
    <w:p>
      <w:r>
        <w:t>两个乳儿在我面前不断晃动，真是热血贲张！搞得我下身一下竖了起来！</w:t>
      </w:r>
    </w:p>
    <w:p>
      <w:r>
        <w:t>我暗骂自己怎么快死了还有这种反应，一面寻找解穴之法。突然想起应该先解哑穴，这倒不难，一指即解。那</w:t>
      </w:r>
    </w:p>
    <w:p>
      <w:r>
        <w:t>少女呜呜哭了起来。</w:t>
      </w:r>
    </w:p>
    <w:p>
      <w:r>
        <w:t>我背过身，道：「姑娘，你能不能把那家伙点你穴道时的方位说一下，我分析一下怎样才能解开穴道。」</w:t>
      </w:r>
    </w:p>
    <w:p>
      <w:r>
        <w:t>那少女却还是哭，我只好再问一遍。那少女收住哭声，却用蚂蚁才听得到的声音说：「在下面。」</w:t>
      </w:r>
    </w:p>
    <w:p>
      <w:r>
        <w:t>我明白意思，老脸一红，道：「姑娘可知解穴之法？」</w:t>
      </w:r>
    </w:p>
    <w:p>
      <w:r>
        <w:t>那少女轻声道：「那坏蛋在我下面钉了一根针。」</w:t>
      </w:r>
    </w:p>
    <w:p>
      <w:r>
        <w:t>啊，我大吃一惊，怪不得我解不了穴！只是，下面分明就是少女最隐秘的地方，如何下手？只得道：「姑娘，</w:t>
      </w:r>
    </w:p>
    <w:p>
      <w:r>
        <w:t>现地处荒郊，天色将晚，我正被人追杀，此地不可久留，只得从权，姑娘就当我是个木头好了！」</w:t>
      </w:r>
    </w:p>
    <w:p>
      <w:r>
        <w:t>少女轻轻嗯了一声。</w:t>
      </w:r>
    </w:p>
    <w:p>
      <w:r>
        <w:t>我转过头，轻轻拨开少女双腿，露出毛绒绒的三角地，乱草丛中肉红的蓬门若隐若现，我下身再次竖起，自感</w:t>
      </w:r>
    </w:p>
    <w:p>
      <w:r>
        <w:t>坚硬无比，唉，男人就是这样。</w:t>
      </w:r>
    </w:p>
    <w:p>
      <w:r>
        <w:t>拨开乱草，果然看到蓬门下端会阴部位插着一根细细的银针，我运劲拔出银针。少女啊的一声，终于可以动了，</w:t>
      </w:r>
    </w:p>
    <w:p>
      <w:r>
        <w:t>扯过麻袋遮住身子，低着头轻轻地抽泣。</w:t>
      </w:r>
    </w:p>
    <w:p>
      <w:r>
        <w:t>我剥下钟云的衣服，扔给她穿上。</w:t>
      </w:r>
    </w:p>
    <w:p>
      <w:r>
        <w:t>详问起来，原来这少女叫如烟，竟是月氏国人，中午正在房中休息时，竟被钟云吹了迷香，捉了出来。我正是</w:t>
      </w:r>
    </w:p>
    <w:p>
      <w:r>
        <w:t>要到月氏国去，正好同行。</w:t>
      </w:r>
    </w:p>
    <w:p>
      <w:r>
        <w:t>如烟看了看昏迷的玉婷，说玉婷受伤过重，需要休养，不如就先暂到她们家小住。</w:t>
      </w:r>
    </w:p>
    <w:p>
      <w:r>
        <w:t>我正愁没个落脚点，闻言大喜，抱起师妹玉婷，让如烟带路向月氏国奔去。</w:t>
      </w:r>
    </w:p>
    <w:p>
      <w:r>
        <w:t>没想到的是，如烟轻功甚佳，看起来不比我弱。</w:t>
      </w:r>
    </w:p>
    <w:p>
      <w:r>
        <w:t>终于到了月氏国，才入城门，便听到有人大喊：「小姐！」接着几个人牵过来两匹马，将我和如烟护送到家。</w:t>
      </w:r>
    </w:p>
    <w:p>
      <w:r>
        <w:t>如烟家中占地甚广，亭台楼阁重重，小山河塘隐隐可见，明显是大户人家。</w:t>
      </w:r>
    </w:p>
    <w:p>
      <w:r>
        <w:t>一个双目神光闪闪的中年汉子走出，如烟哭声「爹」，便扑了过去，大家说明原委。原来如烟竟是知府大人的</w:t>
      </w:r>
    </w:p>
    <w:p>
      <w:r>
        <w:t>千金！这知府大人一看就知武功不弱，也是明眼之人，看到我和玉婷的情况，急需休养治疗，便道：「黄贤侄，我</w:t>
      </w:r>
    </w:p>
    <w:p>
      <w:r>
        <w:t>这有疗伤上好的丹药，你和玉婷各服一颗，我帮玉婷行气推拿疗伤，你则自行打座行功，你看如何？」</w:t>
      </w:r>
    </w:p>
    <w:p>
      <w:r>
        <w:t>我自然称好。</w:t>
      </w:r>
    </w:p>
    <w:p>
      <w:r>
        <w:t>服了丹药，效果确实不错。行完一周天功，竟沉沉睡去，睡梦中似乎有人帮我按摩放松，朦朦胧胧中舒服极了，</w:t>
      </w:r>
    </w:p>
    <w:p>
      <w:r>
        <w:t>一觉好梦到天亮。</w:t>
      </w:r>
    </w:p>
    <w:p>
      <w:r>
        <w:t>终于醒来，睁开眼，发现自己躺在一张柔软的床上，盖着一张丝织的薄被，被上绣着一幅鸳鸯戏水图，触手柔</w:t>
      </w:r>
    </w:p>
    <w:p>
      <w:r>
        <w:t>软光滑，一床粉红色的蚊帐覆在床前。再看看屋内摆设，古玩、花瓶、镜台，无一不彰显珍贵秀丽，一种说不出的</w:t>
      </w:r>
    </w:p>
    <w:p>
      <w:r>
        <w:t>温馨感觉浮上心头。我望着这一切，感慨万千，昨天还被人千里追杀，今日却锦被罗帐，世事变迁，实在难料啊！</w:t>
      </w:r>
    </w:p>
    <w:p>
      <w:r>
        <w:t>坐起身来，掀开被子，就要下床，不料身子一凉，竟发现自己全身赤裸！想想自己昨晚明明没有脱光睡觉，今</w:t>
      </w:r>
    </w:p>
    <w:p>
      <w:r>
        <w:t>天怎么会这样？但身边连半件衣服都没有，急忙缩回被中，正要张望，突闻两个甜甜的女声：「公子醒来了。」从</w:t>
      </w:r>
    </w:p>
    <w:p>
      <w:r>
        <w:t>外屋奔入两个美人儿来。</w:t>
      </w:r>
    </w:p>
    <w:p>
      <w:r>
        <w:t>我定睛一看，不禁面红耳赤，只见两女身着半透明的薄纱，一绿一紫，薄纱下面上身着一件粉红色的小肚兜，</w:t>
      </w:r>
    </w:p>
    <w:p>
      <w:r>
        <w:t>下身着一条半透明的丝质小裤，真是说不出的旖旎美艳。</w:t>
      </w:r>
    </w:p>
    <w:p>
      <w:r>
        <w:t>只见两女奔至床前，笑道：「公子醒了？」</w:t>
      </w:r>
    </w:p>
    <w:p>
      <w:r>
        <w:t>我躺着的高度刚好与两女大腿差不多高，偷眼望去，透过两女的透明丝裤，神秘的花草丛在三角地带若隐若现。</w:t>
      </w:r>
    </w:p>
    <w:p>
      <w:r>
        <w:t>我只觉一阵血气上涌，下身已禁不住支了起来！却猛然发现好象没有什么阻力，轻轻地薄被上已出现了一个帐篷，</w:t>
      </w:r>
    </w:p>
    <w:p>
      <w:r>
        <w:t>原来自己全身光溜溜的，帐篷当然明显了！</w:t>
      </w:r>
    </w:p>
    <w:p>
      <w:r>
        <w:t>我啊地一声，按住帐篷，道：「两位姑娘，这是哪里？好象不是我昨天睡的地方。」</w:t>
      </w:r>
    </w:p>
    <w:p>
      <w:r>
        <w:t>两女笑道：「当然不是了，小姐特意让我们把你接到这里，舒舒服服地享受一下，这间房子就是公子的房间，</w:t>
      </w:r>
    </w:p>
    <w:p>
      <w:r>
        <w:t>是我们小姐特意布置的，公子还满意吧？」</w:t>
      </w:r>
    </w:p>
    <w:p>
      <w:r>
        <w:t>我忙道：「满意，一百个满意！」</w:t>
      </w:r>
    </w:p>
    <w:p>
      <w:r>
        <w:t>这时只见两女呵呵直笑，笑声间身披的薄纱轻轻飘动，两块小肚兜似乎撑不住饱满的双峰，一抖一抖地似要跳</w:t>
      </w:r>
    </w:p>
    <w:p>
      <w:r>
        <w:t>将出来，两颗葡萄在肚兜后若隐若现，真是羞得我眼红耳热，身下那物也不争气地变得更加坚硬。</w:t>
      </w:r>
    </w:p>
    <w:p>
      <w:r>
        <w:t>我只觉心跳已然加速到了一百，再这样下去可要喷血了。不行，支持不住，再不支开两女我就要变成大色狼扑</w:t>
      </w:r>
    </w:p>
    <w:p>
      <w:r>
        <w:t>上去了！于是说道：「请两位姑娘转告如烟小姐，小生对她深表谢意。只是目下需要起床洗漱，还请两位姑娘暂避。」</w:t>
      </w:r>
    </w:p>
    <w:p>
      <w:r>
        <w:t>第二节青紫艳情</w:t>
      </w:r>
    </w:p>
    <w:p>
      <w:r>
        <w:t>＊＊＊＊＊＊＊＊＊＊＊＊＊＊＊＊＊＊＊＊＊＊＊＊＊＊＊＊＊＊＊＊＊＊＊</w:t>
      </w:r>
    </w:p>
    <w:p>
      <w:r>
        <w:t>前言：</w:t>
      </w:r>
    </w:p>
    <w:p>
      <w:r>
        <w:t>小弟这部书是写来玩玩的，应该能写完，３０万字的小说我以前也写过，不过色色的东西不可能在那种正规的</w:t>
      </w:r>
    </w:p>
    <w:p>
      <w:r>
        <w:t>小说写出来啊，为满足男人的基本欲望，只好在海岸线发文写一下，与各位色友同乐，哈哈。</w:t>
      </w:r>
    </w:p>
    <w:p>
      <w:r>
        <w:t>昨晚从２点到５点，写了３个小时，完成了第一节，本想乘兴完成第二节，不料才写了一点，老婆起床了！我</w:t>
      </w:r>
    </w:p>
    <w:p>
      <w:r>
        <w:t>忙以最快速度关机，上床睡觉！好惊险！</w:t>
      </w:r>
    </w:p>
    <w:p>
      <w:r>
        <w:t>所以第二节推迟了半天与各位色友见面，呵呵。</w:t>
      </w:r>
    </w:p>
    <w:p>
      <w:r>
        <w:t>＊＊＊＊＊＊＊＊＊＊＊＊＊＊＊＊＊＊＊＊＊＊＊＊＊＊＊＊＊＊＊＊＊＊＊</w:t>
      </w:r>
    </w:p>
    <w:p>
      <w:r>
        <w:t>这时只见两女呵呵直笑，笑声间身披的薄纱轻轻飘动，两块小肚兜似乎撑不住饱满的双峰，一抖一抖地似要跳</w:t>
      </w:r>
    </w:p>
    <w:p>
      <w:r>
        <w:t>将出来，两颗葡萄在肚兜后若隐若现，真是羞得我眼红耳热，身下那物也不争气地变得更加坚硬。</w:t>
      </w:r>
    </w:p>
    <w:p>
      <w:r>
        <w:t>我只觉心跳已然加速到了一百，再这样下去可要喷血了。不行，支持不住，再不支开两女我就要变成大色狼扑</w:t>
      </w:r>
    </w:p>
    <w:p>
      <w:r>
        <w:t>上去了！于是说道：「请两位姑娘转告如烟小姐，小生对她深表谢意。只是目下需要起床洗漱，还请两位姑娘暂避。」</w:t>
      </w:r>
    </w:p>
    <w:p>
      <w:r>
        <w:t>不料那红衣女说：「我们是小姐送给公子的婢女，我叫紫荷，她叫青荷，专门服侍公子的，公子不用避嫌……」</w:t>
      </w:r>
    </w:p>
    <w:p>
      <w:r>
        <w:t>青荷接着道：「公子也该起床了，公子请起，小婢服侍公子穿衣。」</w:t>
      </w:r>
    </w:p>
    <w:p>
      <w:r>
        <w:t>我暗道：「现在赤身露体如何起来，就算不是赤身露体，现在支着个帐蓬起来岂不羞死了。」忙道：「不必，</w:t>
      </w:r>
    </w:p>
    <w:p>
      <w:r>
        <w:t>不必，两位小姐请暂避，在下目前好象身无寸缕，只怕吓着两位姑娘。」</w:t>
      </w:r>
    </w:p>
    <w:p>
      <w:r>
        <w:t>两女听完，顿时脸色一暗，凄然道：「难道公子不要我们……」</w:t>
      </w:r>
    </w:p>
    <w:p>
      <w:r>
        <w:t>我尴尬道：「本人逃难至此，身无长物，两位姑娘貌若天仙，小子如何配得上，还请两位姑娘原谅。」心想师</w:t>
      </w:r>
    </w:p>
    <w:p>
      <w:r>
        <w:t>妹玉婷尚不知情况如何，这种生死之中锤炼的相依感情，早已深植心中，就算要纳妾，也要等玉婷好了之后，让她</w:t>
      </w:r>
    </w:p>
    <w:p>
      <w:r>
        <w:t>同意才可以啊！而且现在自己一无钱二无权，要养活自己都成问题，何况再多两个女人！</w:t>
      </w:r>
    </w:p>
    <w:p>
      <w:r>
        <w:t>两女望着我，忽地泪珠涌出，抽泣起来。</w:t>
      </w:r>
    </w:p>
    <w:p>
      <w:r>
        <w:t>我最见不得女人的眼泪，忙道：「两位姑娘别哭啊，我确是配不上你们…」</w:t>
      </w:r>
    </w:p>
    <w:p>
      <w:r>
        <w:t>两女哭道：「公子难道忍心看着我们被卖入妓院么……」</w:t>
      </w:r>
    </w:p>
    <w:p>
      <w:r>
        <w:t>我又一惊：「你们怎么会被卖入妓院呢？」</w:t>
      </w:r>
    </w:p>
    <w:p>
      <w:r>
        <w:t>两女道：「小姐已将我们送给公子，而且昨晚已替公子洗浴净身，已是公子的人，按我们这里的规矩，被主人</w:t>
      </w:r>
    </w:p>
    <w:p>
      <w:r>
        <w:t>家嫌弃的丫头是不干净的，要被卖到妓院。」说罢又呜呜哭了起来。</w:t>
      </w:r>
    </w:p>
    <w:p>
      <w:r>
        <w:t>我大吃一惊，道：「啊！」居然有这样的大礼！</w:t>
      </w:r>
    </w:p>
    <w:p>
      <w:r>
        <w:t>两女看我模样，忽然扑通一声跪倒在我床前，哭道：「如果公子不要我们，我们就在此长跪不起！」</w:t>
      </w:r>
    </w:p>
    <w:p>
      <w:r>
        <w:t>我看两女跪倒在地，两眼汪汪，我见犹怜的样子，心头一软，一时忘了自己仍是赤身露体，急忙间一掀被子起</w:t>
      </w:r>
    </w:p>
    <w:p>
      <w:r>
        <w:t>身欲扶二女，一面说道：「两位姑娘请……」</w:t>
      </w:r>
    </w:p>
    <w:p>
      <w:r>
        <w:t>站起身话未说完，才发现自己身无寸缕，怒起的玉柱一下呈现在两女脸前，还因急忙起身而左右摇摆，不慎碰</w:t>
      </w:r>
    </w:p>
    <w:p>
      <w:r>
        <w:t>到了红衣女脸上！</w:t>
      </w:r>
    </w:p>
    <w:p>
      <w:r>
        <w:t>只听紫荷「嗯」的一声，低下头去………</w:t>
      </w:r>
    </w:p>
    <w:p>
      <w:r>
        <w:t>旁边青荷也是羞得满脸通红，低着头不敢看上来一眼。</w:t>
      </w:r>
    </w:p>
    <w:p>
      <w:r>
        <w:t>我愣了一下，正待跳回床上，两女竟环起双手，将我两腿紧紧抱住，埋头在我下身的乱草丛中，我怒起的玉柱</w:t>
      </w:r>
    </w:p>
    <w:p>
      <w:r>
        <w:t>就在两女发际边颤动。</w:t>
      </w:r>
    </w:p>
    <w:p>
      <w:r>
        <w:t>我一下子手足无措，站也不是，坐也不是，扶也不是。</w:t>
      </w:r>
    </w:p>
    <w:p>
      <w:r>
        <w:t>两女低着头微启樱唇，喃喃道：「公子……」</w:t>
      </w:r>
    </w:p>
    <w:p>
      <w:r>
        <w:t>我只觉心中血脉贲张，此时只想把玉柱塞进两女的樱桃小嘴儿，但又恐唐突佳人，心念在色狼与「君子」间斗</w:t>
      </w:r>
    </w:p>
    <w:p>
      <w:r>
        <w:t>争，只听心中一个声音说道：我明明是色狼，装什么君子呢？另一个声音却道：不可，我这样也太对不起玉婷了。</w:t>
      </w:r>
    </w:p>
    <w:p>
      <w:r>
        <w:t>青荷好象明白我的心思似的，忽地抬起头来，红着脸说道：「玉婷小姐已经醒来了，她也知道我们的事。」</w:t>
      </w:r>
    </w:p>
    <w:p>
      <w:r>
        <w:t>我听后心中一宽，道：「她见过你们？」</w:t>
      </w:r>
    </w:p>
    <w:p>
      <w:r>
        <w:t>红衣女笑道：「我们小姐早知公子和婷小姐是一对儿，所以派我们两个来服侍你们，我们今早还去看过婷小姐</w:t>
      </w:r>
    </w:p>
    <w:p>
      <w:r>
        <w:t>呢。」</w:t>
      </w:r>
    </w:p>
    <w:p>
      <w:r>
        <w:t>我内心欲火早盛，此时听两女一说，心中石头落地，只见二女跪在地上，抱着我的双腿，微抬着头，小嘴和我</w:t>
      </w:r>
    </w:p>
    <w:p>
      <w:r>
        <w:t>阳物平齐，四片嘴唇说话时在我阳物旁一开一合，说不出的香艳诱人，搞得我只想将阳物塞进两张小嘴，尽情欢娱！</w:t>
      </w:r>
    </w:p>
    <w:p>
      <w:r>
        <w:t>青荷又道：「我们服侍公子穿衣吧！」说话间，小嘴却碰到我的茎端，我玉柱一颤，快感流遍全身。看着身下</w:t>
      </w:r>
    </w:p>
    <w:p>
      <w:r>
        <w:t>张合的小嘴，我终于忍耐不住。心道：男子汉大丈夫，敢作敢为，我如果不要两女的话，她就要被卖入妓院，与其</w:t>
      </w:r>
    </w:p>
    <w:p>
      <w:r>
        <w:t>便宜了那帮花花公子，糟踏了两朵鲜花，不如就便宜了我这个正人君子吧！反正以后不负她们就是了，而且据她们</w:t>
      </w:r>
    </w:p>
    <w:p>
      <w:r>
        <w:t>所言，玉婷也知道这件事。</w:t>
      </w:r>
    </w:p>
    <w:p>
      <w:r>
        <w:t>想到这里，再也按纳不住心头的欲火，一挺玉柱上前，将两女的头并拢到我身下，两女红着脸抬起头，欣赏着</w:t>
      </w:r>
    </w:p>
    <w:p>
      <w:r>
        <w:t>男人的伟岸形态：只见我挺胸站着，宽厚的双肩、棱角分明的肌肉，健壮的身子，仿如青山般雄伟，原来男人也可</w:t>
      </w:r>
    </w:p>
    <w:p>
      <w:r>
        <w:t>以这般地好看……，再看眼前玉柱雄起，如青山上突起的一棵石笋，在眼前左右摇摆……，两女不禁意乱情迷，樱</w:t>
      </w:r>
    </w:p>
    <w:p>
      <w:r>
        <w:t>口一张，将石笋含在嘴里，香舌暗舔。</w:t>
      </w:r>
    </w:p>
    <w:p>
      <w:r>
        <w:t>我只觉下身被一团温暖的感觉包围着，顿觉又痒又麻，低头看着两女轮流进进出出，一阵阵快感袭过全身，尤</w:t>
      </w:r>
    </w:p>
    <w:p>
      <w:r>
        <w:t>其是两女跪姿舔弄，让我有种征服者的感觉，我以前一直都是在师傅、师叔伯们的教导之中度日，何曾有过这样的</w:t>
      </w:r>
    </w:p>
    <w:p>
      <w:r>
        <w:t>感觉！风雨之后是阳光，原来生活是这般美好！</w:t>
      </w:r>
    </w:p>
    <w:p>
      <w:r>
        <w:t>我如山般站着，轻轻地抚摸着两女的长发，只感到快感越来越强，终于忍不住迸发出蓬勃的精华，白色的乳液</w:t>
      </w:r>
    </w:p>
    <w:p>
      <w:r>
        <w:t>洒得两女脸上、头发上星星点点，只见两女头发蓬乱、双眼迷离，舌尖在嘴唇周围搅动，舔动着嘴唇周围的乳液，</w:t>
      </w:r>
    </w:p>
    <w:p>
      <w:r>
        <w:t>品尝着男人精华的独特滋味，整个画面让人说不出地心荡神迷。</w:t>
      </w:r>
    </w:p>
    <w:p>
      <w:r>
        <w:t>我也达到了高潮的顶点，看着紫荷迷离的大眼睛，我一笑，掉转枪头，将最后一道精华往紫荷眼睛射去，只见</w:t>
      </w:r>
    </w:p>
    <w:p>
      <w:r>
        <w:t>白光一闪，紫荷眼睛已被白浆糊住，睁不开眼睛。</w:t>
      </w:r>
    </w:p>
    <w:p>
      <w:r>
        <w:t>紫荷粉拳捶向我大腿，闭着眼睛嗔道：「公子好坏！」</w:t>
      </w:r>
    </w:p>
    <w:p>
      <w:r>
        <w:t>＊＊＊＊＊＊＊＊＊＊＊＊＊＊＊＊＊＊＊＊＊＊＊＊＊＊＊＊＊＊＊＊＊＊＊</w:t>
      </w:r>
    </w:p>
    <w:p>
      <w:r>
        <w:t>有诗为证：</w:t>
      </w:r>
    </w:p>
    <w:p>
      <w:r>
        <w:t>雨露滋润双荷畅，小姐倾心爱侠郎，</w:t>
      </w:r>
    </w:p>
    <w:p>
      <w:r>
        <w:t>公子情真念玉婷，如烟意切竟激将。</w:t>
      </w:r>
    </w:p>
    <w:p>
      <w:r>
        <w:t>（呵呵，感谢超级版主ＷＨＳ１１１兄配的好诗！）</w:t>
      </w:r>
    </w:p>
    <w:p>
      <w:r>
        <w:t>第三节如烟情怀</w:t>
      </w:r>
    </w:p>
    <w:p>
      <w:r>
        <w:t>＊＊＊＊＊＊＊＊＊＊＊＊＊＊＊＊＊＊＊＊＊＊＊＊＊＊＊＊＊＊＊＊＊＊＊</w:t>
      </w:r>
    </w:p>
    <w:p>
      <w:r>
        <w:t>支持的朋友不少，继续写下去，呵呵。</w:t>
      </w:r>
    </w:p>
    <w:p>
      <w:r>
        <w:t>＊＊＊＊＊＊＊＊＊＊＊＊＊＊＊＊＊＊＊＊＊＊＊＊＊＊＊＊＊＊＊＊＊＊＊</w:t>
      </w:r>
    </w:p>
    <w:p>
      <w:r>
        <w:t>我如山般站着，轻轻地抚摸着两女的长发，只感到快感越来越强，终于忍不住迸发出蓬勃的精华，白色的乳液</w:t>
      </w:r>
    </w:p>
    <w:p>
      <w:r>
        <w:t>洒得两女脸上、头发上星星点点，只见两女头发蓬乱、双眼迷离，舌尖在嘴唇周围搅动，舔动着嘴唇周围的乳液，</w:t>
      </w:r>
    </w:p>
    <w:p>
      <w:r>
        <w:t>品尝着男人精华的独特滋味，整个画面让人说不出地心荡神迷。</w:t>
      </w:r>
    </w:p>
    <w:p>
      <w:r>
        <w:t>我也达到了高潮的顶点，看着紫荷迷离的大眼睛，我一笑，掉转枪头，将最后一道精华往紫荷眼睛射去，只见</w:t>
      </w:r>
    </w:p>
    <w:p>
      <w:r>
        <w:t>白光一闪，紫荷眼睛已被白浆糊住，睁不开眼睛。</w:t>
      </w:r>
    </w:p>
    <w:p>
      <w:r>
        <w:t>紫荷粉拳捶向我大腿，闭着眼睛嗔道：「公子好坏！」</w:t>
      </w:r>
    </w:p>
    <w:p>
      <w:r>
        <w:t>我笑道：「唉呀，太不小心了，怎么紫荷的眼睛糊上了，青荷快让姐姐睁开眼睛啊！」</w:t>
      </w:r>
    </w:p>
    <w:p>
      <w:r>
        <w:t>青荷笑道：「公子的雨露，姐姐正闭眼享受着呢，睁开眼睛就不美了！」</w:t>
      </w:r>
    </w:p>
    <w:p>
      <w:r>
        <w:t>紫荷嗔道：「死丫头，见了公子就忘了姐姐，看我扁你！」说罢双拳往青荷身上打去。</w:t>
      </w:r>
    </w:p>
    <w:p>
      <w:r>
        <w:t>我笑道：「青荷听话，就帮帮姐姐吧！」</w:t>
      </w:r>
    </w:p>
    <w:p>
      <w:r>
        <w:t>青荷娇嗔道：「就依公子吩咐！」将小嘴靠近紫荷眼睛，将那层白浆舔去。紫荷睁开眼睛，两女脸对脸望在一</w:t>
      </w:r>
    </w:p>
    <w:p>
      <w:r>
        <w:t>处，看到对方满脸乳液白浆，男人雨露特有的腥腥的气味充满鼻腔，两人情欲亦是极盛，忍不住伸舌舔去对方脸上</w:t>
      </w:r>
    </w:p>
    <w:p>
      <w:r>
        <w:t>的雨露，一时间空气中的淫糜气氛达到极致。</w:t>
      </w:r>
    </w:p>
    <w:p>
      <w:r>
        <w:t>两女转眼望我，媚眼中充满期待。</w:t>
      </w:r>
    </w:p>
    <w:p>
      <w:r>
        <w:t>看着这艳糜的一幕，只觉无比畅快！将两张美丽的娇脸紧紧搂到大腿根处，抚着两女的长发，我笑问：「好喝</w:t>
      </w:r>
    </w:p>
    <w:p>
      <w:r>
        <w:t>吗？」</w:t>
      </w:r>
    </w:p>
    <w:p>
      <w:r>
        <w:t>青荷道：「腥腥的，滑溜溜的……，一点也不好喝！」</w:t>
      </w:r>
    </w:p>
    <w:p>
      <w:r>
        <w:t>紫荷笑道：「我还没吃过这么难吃的东西呢！」</w:t>
      </w:r>
    </w:p>
    <w:p>
      <w:r>
        <w:t>我故意怒道：「嫌公子的东西难吃，下次不给你们吃了！」</w:t>
      </w:r>
    </w:p>
    <w:p>
      <w:r>
        <w:t>二女见我恼了，心中着慌，忙抱住我撒娇。</w:t>
      </w:r>
    </w:p>
    <w:p>
      <w:r>
        <w:t>紫荷用手指捋动着我的阳茎，从茎眼中又挤出一滴白浆，伸舌舔去，笑道：「公子的精华是我们女人的最佳补</w:t>
      </w:r>
    </w:p>
    <w:p>
      <w:r>
        <w:t>品，紫荷下次还要！」</w:t>
      </w:r>
    </w:p>
    <w:p>
      <w:r>
        <w:t>我哈哈笑道：「呵呵，那就越多越好啰，我今天要喂饱你们两个小丫头！」</w:t>
      </w:r>
    </w:p>
    <w:p>
      <w:r>
        <w:t>我坐到床上，左右抱起两女，穿过透明的丝裤，我看到黑草丛中泛出几许水样微光，呵呵，原来两女桃源地已</w:t>
      </w:r>
    </w:p>
    <w:p>
      <w:r>
        <w:t>是露水横流，全湿了啊！</w:t>
      </w:r>
    </w:p>
    <w:p>
      <w:r>
        <w:t>我轻轻地将两女放到床上，掀开身披的轻纱，轻轻除去雨湿的内裤，低头吻去，一阵女性特有的幽香扑鼻而来</w:t>
      </w:r>
    </w:p>
    <w:p>
      <w:r>
        <w:t>……</w:t>
      </w:r>
    </w:p>
    <w:p>
      <w:r>
        <w:t>只见两女身体如触电般微颤，雨露竞出……</w:t>
      </w:r>
    </w:p>
    <w:p>
      <w:r>
        <w:t>嗅着桃源的幽香，已软化的分身蹴然挺立，我将两女并排而躺，分身轻轻划过红衣女雨湿的下唇，紫荷不禁轻</w:t>
      </w:r>
    </w:p>
    <w:p>
      <w:r>
        <w:t>吟起来。我一笑，嘴儿却向青荷吻去，只见青荷秀目紧闭，樱口微张，双颊赤红，无限娇羞。</w:t>
      </w:r>
    </w:p>
    <w:p>
      <w:r>
        <w:t>忽听屋外一阵细碎的脚步声，然后敲门声起，一声柔柔的女声传来：「公子醒了？」</w:t>
      </w:r>
    </w:p>
    <w:p>
      <w:r>
        <w:t>「小姐来了。」两女说道。连忙起身，对屋外喊：「我们正服侍公子起床，小姐请稍等。」</w:t>
      </w:r>
    </w:p>
    <w:p>
      <w:r>
        <w:t>我只得强按欲火，笑道：「便宜了你两个丫头，下次不会放过你们了！」</w:t>
      </w:r>
    </w:p>
    <w:p>
      <w:r>
        <w:t>二女红着脸给我换了衣服。我穿戴完毕对着镜子一看，只觉自己浓眉星目，神态俊朗，虽然因为逃避追杀风餐</w:t>
      </w:r>
    </w:p>
    <w:p>
      <w:r>
        <w:t>露宿，身形略显瘦削，但仍不失为一个风度翩翩的美男子。</w:t>
      </w:r>
    </w:p>
    <w:p>
      <w:r>
        <w:t>（我自我感觉良好，不过别人是不是这样认为就不知道了，哈哈！）</w:t>
      </w:r>
    </w:p>
    <w:p>
      <w:r>
        <w:t>门开，只觉一阵香风飘过，一个人儿站在眼前，原来却是如烟。昨天看过她的裸体，是个美妙的尤物，但当时</w:t>
      </w:r>
    </w:p>
    <w:p>
      <w:r>
        <w:t>没心情细看，今天看她穿上衣服，原来也是那么地美艳。</w:t>
      </w:r>
    </w:p>
    <w:p>
      <w:r>
        <w:t>如烟着一身绣有粉色花瓣的紧身绸衣，柔软地贴在身上，衬出鼓鼓的双峰，给人蓬勃欲出的感觉，纤细的腰身</w:t>
      </w:r>
    </w:p>
    <w:p>
      <w:r>
        <w:t>下恰到好处地突着丰满的圆臀，整一个魔鬼身材，配上一双含情脉脉的杏儿眼，顾盼流转间带着一股笑意，活脱脱</w:t>
      </w:r>
    </w:p>
    <w:p>
      <w:r>
        <w:t>一个香艳的大美人儿。</w:t>
      </w:r>
    </w:p>
    <w:p>
      <w:r>
        <w:t>如果说玉婷是清纯可爱的话，那么眼前的如烟则有一种娇艳的感觉，难怪要被钟云捉去采花了！</w:t>
      </w:r>
    </w:p>
    <w:p>
      <w:r>
        <w:t>「公子醒来不久吧？」</w:t>
      </w:r>
    </w:p>
    <w:p>
      <w:r>
        <w:t>「醒来不久，谢谢小姐关心。」</w:t>
      </w:r>
    </w:p>
    <w:p>
      <w:r>
        <w:t>如烟笑道：「这两个丫头怎么样？」</w:t>
      </w:r>
    </w:p>
    <w:p>
      <w:r>
        <w:t>我转头看到青荷、紫荷红着脸站在一旁，眉目含春，头发还有一丝蓬乱，不用问也知道怎么回事了。</w:t>
      </w:r>
    </w:p>
    <w:p>
      <w:r>
        <w:t>脸一红，说道：「小姐如此大礼，小生难得消受啊！」</w:t>
      </w:r>
    </w:p>
    <w:p>
      <w:r>
        <w:t>如烟笑道：「她们是我的贴身丫头，如果公子喜欢，就要了她们罢。」</w:t>
      </w:r>
    </w:p>
    <w:p>
      <w:r>
        <w:t>我红了脸道：「谢谢小姐。」</w:t>
      </w:r>
    </w:p>
    <w:p>
      <w:r>
        <w:t>想起玉婷，便问道：「我想看看师妹，如烟小姐能否带路？」</w:t>
      </w:r>
    </w:p>
    <w:p>
      <w:r>
        <w:t>如烟道：「好啊，不过玉婷妹妹刚服了药，需要休息一天，估计晚上才能醒来，我们悄悄看看她就行了。」</w:t>
      </w:r>
    </w:p>
    <w:p>
      <w:r>
        <w:t>玉婷静静躺在床上，均匀地呼吸着，看起来脸色好了很多。我放下心来，退出房外，想起这一个多月的变迁，</w:t>
      </w:r>
    </w:p>
    <w:p>
      <w:r>
        <w:t>真是感慨良多！</w:t>
      </w:r>
    </w:p>
    <w:p>
      <w:r>
        <w:t>忽然身旁低低的声音道：「我真羡幕玉婷妹妹。」</w:t>
      </w:r>
    </w:p>
    <w:p>
      <w:r>
        <w:t>我道：「为什么啊！」</w:t>
      </w:r>
    </w:p>
    <w:p>
      <w:r>
        <w:t>如烟道：「与心爱的人儿生死相依，携手天涯，真是一种莫大的幸福。」</w:t>
      </w:r>
    </w:p>
    <w:p>
      <w:r>
        <w:t>我苦笑道：「那种苦处没法说，我希望以后再也不会发生。」</w:t>
      </w:r>
    </w:p>
    <w:p>
      <w:r>
        <w:t>如烟忽道：「如果换作是如烟，公子也会和如烟一起生死与共么？」</w:t>
      </w:r>
    </w:p>
    <w:p>
      <w:r>
        <w:t>我笑而不答，和如烟才相处一天，尽管她娇美的身形，温柔的话语对每一个男人都是一种强大的吸引，但这却</w:t>
      </w:r>
    </w:p>
    <w:p>
      <w:r>
        <w:t>不是那种青梅竹马的感情。</w:t>
      </w:r>
    </w:p>
    <w:p>
      <w:r>
        <w:t>如烟道：「公子为何不回答如烟的问题呢？」</w:t>
      </w:r>
    </w:p>
    <w:p>
      <w:r>
        <w:t>我看向如烟的目光，忽觉混身一震，那是一种幽怨的眼神，仿佛能把人心掏出来似的。</w:t>
      </w:r>
    </w:p>
    <w:p>
      <w:r>
        <w:t>如烟又道：「我知道在公子心目中如烟的位置远不如玉婷妹妹，但如烟的身子已被公子看过、抚过，今生已属</w:t>
      </w:r>
    </w:p>
    <w:p>
      <w:r>
        <w:t>公子，如烟蒲柳之姿，只望公子不要嫌弃。」</w:t>
      </w:r>
    </w:p>
    <w:p>
      <w:r>
        <w:t>从青荷紫荷今早的表现看，我心中已隐隐猜到这是必然的结局，但如烟如此大胆地说出来，还是让我吃了一惊，</w:t>
      </w:r>
    </w:p>
    <w:p>
      <w:r>
        <w:t>便道：「小姐大家闺秀，我则是亡命之徒，只怕配不上小姐。而且昨天事出忽然，只能从权，还望小姐不要记挂。」</w:t>
      </w:r>
    </w:p>
    <w:p>
      <w:r>
        <w:t>如烟不答，只是用眼看着我，我被看得浑身不自在。</w:t>
      </w:r>
    </w:p>
    <w:p>
      <w:r>
        <w:t>半晌，如烟轻声道：「如烟美么？」</w:t>
      </w:r>
    </w:p>
    <w:p>
      <w:r>
        <w:t>我道：「美。」</w:t>
      </w:r>
    </w:p>
    <w:p>
      <w:r>
        <w:t>如烟道：「如烟可爱么？」</w:t>
      </w:r>
    </w:p>
    <w:p>
      <w:r>
        <w:t>我道：「可爱。」</w:t>
      </w:r>
    </w:p>
    <w:p>
      <w:r>
        <w:t>如烟道：「如烟温柔么？</w:t>
      </w:r>
    </w:p>
    <w:p>
      <w:r>
        <w:t>我道：「温柔。」</w:t>
      </w:r>
    </w:p>
    <w:p>
      <w:r>
        <w:t>如烟道：「你想要如烟么？」</w:t>
      </w:r>
    </w:p>
    <w:p>
      <w:r>
        <w:t>我顺着道：「想。」忽然发现回答有问题，忙道：「不，我不是这意思。」</w:t>
      </w:r>
    </w:p>
    <w:p>
      <w:r>
        <w:t>如烟伸起指头在我额头一点，嗔道：「才几句话就露了本形，你们男人啊，明明想着三妻四妾，左搂右抱，却</w:t>
      </w:r>
    </w:p>
    <w:p>
      <w:r>
        <w:t>还时时在装正人君子！」</w:t>
      </w:r>
    </w:p>
    <w:p>
      <w:r>
        <w:t>我尴尬不已，道：「不是的啊……」</w:t>
      </w:r>
    </w:p>
    <w:p>
      <w:r>
        <w:t>如烟挺起胸膛，娇笑道：「羞不羞啊，男子汉大丈夫说话不算话，想要就想要，不想要就不想要，这么扭扭捏</w:t>
      </w:r>
    </w:p>
    <w:p>
      <w:r>
        <w:t>捏，还不如女人呢！」</w:t>
      </w:r>
    </w:p>
    <w:p>
      <w:r>
        <w:t>我被激起豪气，道：「怎么会扭扭捏捏不如女人呢！」</w:t>
      </w:r>
    </w:p>
    <w:p>
      <w:r>
        <w:t>如烟道：「好，那么你说，你到底要不要如烟，要，如烟就留下；不要，如烟现在马上就走，以后再不纠缠公</w:t>
      </w:r>
    </w:p>
    <w:p>
      <w:r>
        <w:t>子！」</w:t>
      </w:r>
    </w:p>
    <w:p>
      <w:r>
        <w:t>＊＊＊＊＊＊＊＊＊＊＊＊＊＊＊＊＊＊＊＊＊＊＊＊＊＊＊＊＊＊＊＊＊＊＊</w:t>
      </w:r>
    </w:p>
    <w:p>
      <w:r>
        <w:t>我和如烟、青荷紫荷如何发展？</w:t>
      </w:r>
    </w:p>
    <w:p>
      <w:r>
        <w:t>有诗为证：</w:t>
      </w:r>
    </w:p>
    <w:p>
      <w:r>
        <w:t>雨露滋润双荷畅，小姐倾心爱侠郎，</w:t>
      </w:r>
    </w:p>
    <w:p>
      <w:r>
        <w:t>公子情真念玉婷，如烟意切竟激将。</w:t>
      </w:r>
    </w:p>
    <w:p>
      <w:r>
        <w:t>（再谢版主ＷＨＳ１１１兄的好诗！）</w:t>
      </w:r>
    </w:p>
    <w:p>
      <w:r>
        <w:t>第四节美人如玉</w:t>
      </w:r>
    </w:p>
    <w:p>
      <w:r>
        <w:t>如烟道，好，那么你说：「你到底要不要如烟，要，如烟就留下；不要，如烟现在马上就走，以后再不纠缠公</w:t>
      </w:r>
    </w:p>
    <w:p>
      <w:r>
        <w:t>子！」</w:t>
      </w:r>
    </w:p>
    <w:p>
      <w:r>
        <w:t>我愣在当场，这月氏国的女儿怎么都是这么大胆！如果说「要」，实在是发展得太快了，青荷青紫两个丫头还</w:t>
      </w:r>
    </w:p>
    <w:p>
      <w:r>
        <w:t>不打紧，必竟不是正妻，但如烟这大家闺秀可是妻不是妾的啊，玉婷会怎么想？</w:t>
      </w:r>
    </w:p>
    <w:p>
      <w:r>
        <w:t>但「不要」两个字无论如何也说不出口，必竟是一个活崩乱跳的美人儿，而且送到了嘴边，岂能不要？而且这</w:t>
      </w:r>
    </w:p>
    <w:p>
      <w:r>
        <w:t>小妮子大胆妖艳的风格，我也很是欣赏。</w:t>
      </w:r>
    </w:p>
    <w:p>
      <w:r>
        <w:t>其实男人就是这样，清纯的、可爱的、娇艳的，一样一个那是最好了！</w:t>
      </w:r>
    </w:p>
    <w:p>
      <w:r>
        <w:t>我无法说出「要」，也无法说出「不要」，一时无语。</w:t>
      </w:r>
    </w:p>
    <w:p>
      <w:r>
        <w:t>如烟看我这样，咬了咬嘴唇，说道：「如烟蒲柳之姿，难配公子，我这就走罢，再不纠缠公子了！」说罢一扭</w:t>
      </w:r>
    </w:p>
    <w:p>
      <w:r>
        <w:t>身，向后走去。</w:t>
      </w:r>
    </w:p>
    <w:p>
      <w:r>
        <w:t>我看着如烟越走越远，忽然发现心中有些作痛，原来失去了才知道拥有的珍贵！男人嘛，想要就要，不要就不</w:t>
      </w:r>
    </w:p>
    <w:p>
      <w:r>
        <w:t>要，何必长思短虑，婆婆妈妈！玉婷那边以后再解释算了！想到这里，豪气顿生，对着如烟的背影喊道：「如烟！」</w:t>
      </w:r>
    </w:p>
    <w:p>
      <w:r>
        <w:t>如烟停住脚步，却不转身。</w:t>
      </w:r>
    </w:p>
    <w:p>
      <w:r>
        <w:t>我向前几步，捉住如烟双肩，凝视好道：「如烟，我很喜欢你的性格，如果你也喜欢我的话，就嫁给我吧！」</w:t>
      </w:r>
    </w:p>
    <w:p>
      <w:r>
        <w:t>说完，我做好准备，等待如烟喜极而扑入我的怀中。</w:t>
      </w:r>
    </w:p>
    <w:p>
      <w:r>
        <w:t>预料中的场面没有发生。如烟反而一挣双肩，娇笑道：「谁喜欢你啊，我是被你看了身子，不得不嫁给罢了！</w:t>
      </w:r>
    </w:p>
    <w:p>
      <w:r>
        <w:t>你如果要我嫁给你，限你在１０日内取得我的芳心，否则……」</w:t>
      </w:r>
    </w:p>
    <w:p>
      <w:r>
        <w:t>否则什么倒是没说。女人心，海底针，我也不知道后面的内容，这不要紧，问题是现在怎么办！</w:t>
      </w:r>
    </w:p>
    <w:p>
      <w:r>
        <w:t>我尴尬立在当场，被刺激得牙痒痒，心道：「我１０日内必让你自动送上门来，乖乖扑到我怀里！」</w:t>
      </w:r>
    </w:p>
    <w:p>
      <w:r>
        <w:t>表面却不示弱，道：「既然你不得不嫁给我，那我限你１０日内，取得我的爱怜，否则……」</w:t>
      </w:r>
    </w:p>
    <w:p>
      <w:r>
        <w:t>两人对望一眼，都笑了起来。如烟道：「那我们看看谁追谁吧！」说罢竟自走了。</w:t>
      </w:r>
    </w:p>
    <w:p>
      <w:r>
        <w:t>我刚被激刺起的欲火又被扑灭，如被晾在半空，很不舒服，想想青荷青紫那两个丫头，无疑是她们小姐的帮凶，</w:t>
      </w:r>
    </w:p>
    <w:p>
      <w:r>
        <w:t>一定要好好教训那两个小妮子！快步走回院中，青紫两女迎将出来，青荷道：「公子这么快就回来了！」</w:t>
      </w:r>
    </w:p>
    <w:p>
      <w:r>
        <w:t>紫荷笑道：「我们还以为公子与小姐一谈就是半天呢！」</w:t>
      </w:r>
    </w:p>
    <w:p>
      <w:r>
        <w:t>我一言不发，邪笑着将二女一边一个，提将起来，捉在腰间，向床上走去。</w:t>
      </w:r>
    </w:p>
    <w:p>
      <w:r>
        <w:t>二女咯咯直笑，我将二女扔到床上，不由分说，一边一个按倒在床上，欣起长裙，脱下二女内库，露出白花花</w:t>
      </w:r>
    </w:p>
    <w:p>
      <w:r>
        <w:t>的肥臀。</w:t>
      </w:r>
    </w:p>
    <w:p>
      <w:r>
        <w:t>两女挣扎着，紫荷笑道：「唉呀，一定是公子得罪了小姐吧，要拿我们来出气！」</w:t>
      </w:r>
    </w:p>
    <w:p>
      <w:r>
        <w:t>我嘿嘿一笑，道：「主人家犯了错误，奴婢应该怎么办？」</w:t>
      </w:r>
    </w:p>
    <w:p>
      <w:r>
        <w:t>紫荷笑道：「小姐犯错，和我们姐妹无关啊！」</w:t>
      </w:r>
    </w:p>
    <w:p>
      <w:r>
        <w:t>我狠狠道：「小姐犯错，丫头代罪！」</w:t>
      </w:r>
    </w:p>
    <w:p>
      <w:r>
        <w:t>说罢朝二女四片肥臀啪啪啪就是几巴掌，白花花的肥臀上露出几个红红的指印。</w:t>
      </w:r>
    </w:p>
    <w:p>
      <w:r>
        <w:t>我笑道：「知错了么？」</w:t>
      </w:r>
    </w:p>
    <w:p>
      <w:r>
        <w:t>两女吃痛，道：「知错了，公子饶了我们罢！」</w:t>
      </w:r>
    </w:p>
    <w:p>
      <w:r>
        <w:t>我哈哈一笑，知错就改是好事，但要有行动啊！说完放开两女。</w:t>
      </w:r>
    </w:p>
    <w:p>
      <w:r>
        <w:t>两女红着脸，站起身来，默默为我除去衣物，只剩一条内裤，阳物在裤中已傲然挺立，印迹十分明显。</w:t>
      </w:r>
    </w:p>
    <w:p>
      <w:r>
        <w:t>两女跪下，替我除去了最后的束缚，我负手站立，怒起的阳物挺立在两女眼前。两女早被男人的象征所征，双</w:t>
      </w:r>
    </w:p>
    <w:p>
      <w:r>
        <w:t>颊赤红，两片小嘴含弄着我的怒起的阳物。我呵呵笑道：「还想吃我的精华么？</w:t>
      </w:r>
    </w:p>
    <w:p>
      <w:r>
        <w:t>两女红脸不答。我笑道：「这次不是上面吃，是下面吃！」</w:t>
      </w:r>
    </w:p>
    <w:p>
      <w:r>
        <w:t>接着命令道：「你们躺到床上，除去衣物，让本公子欣赏一下！」</w:t>
      </w:r>
    </w:p>
    <w:p>
      <w:r>
        <w:t>二女听话地躺到床上，互相除去衣物，一会已是身无寸缕。</w:t>
      </w:r>
    </w:p>
    <w:p>
      <w:r>
        <w:t>我又命令道：「将两腿叉开。」两女叉开双腿，只见黑草丛中两片肥臀轻轻翕动，隐约可见洞内蜜汁的反光。</w:t>
      </w:r>
    </w:p>
    <w:p>
      <w:r>
        <w:t>我走上前去，轻轻抚动了桃源附近，不一会儿，两个桃源洞外已是湿漉漉一片，两女已忍不住呻呤出来。</w:t>
      </w:r>
    </w:p>
    <w:p>
      <w:r>
        <w:t>我埋下头，深深地吻在青荷大腿根处，嘴下的人儿如触电般颤栗，沿着两条沟儿吻入桃源深处，一股少女特有</w:t>
      </w:r>
    </w:p>
    <w:p>
      <w:r>
        <w:t>的味道扑鼻而来，轻轻一舔，咸咸的味道。</w:t>
      </w:r>
    </w:p>
    <w:p>
      <w:r>
        <w:t>看着身下娇喘的人儿，我转头向青荷笑道：「紫荷过来，你看青荷这儿怎么这么多水呢？」。</w:t>
      </w:r>
    </w:p>
    <w:p>
      <w:r>
        <w:t>紫荷在旁看着这一幕，已是看得心神荡漾，听我这一叫，忙凑上前来，用手一摸，湿漉漉的，把手伸到青荷眼</w:t>
      </w:r>
    </w:p>
    <w:p>
      <w:r>
        <w:t>前，笑道：「青儿尿尿了」。</w:t>
      </w:r>
    </w:p>
    <w:p>
      <w:r>
        <w:t>青荷啐声道：「去你的小蹄子，看我饶不了你」。</w:t>
      </w:r>
    </w:p>
    <w:p>
      <w:r>
        <w:t>我笑道：「青儿会尿尿，紫儿会不会呢」？一把抓过紫荷，伸手摸了一把，满手湿尽，笑道：「怎么紫儿的尿</w:t>
      </w:r>
    </w:p>
    <w:p>
      <w:r>
        <w:t>尿好象比青儿还多啊」？</w:t>
      </w:r>
    </w:p>
    <w:p>
      <w:r>
        <w:t>紫儿儿满脸通红，闭目不语。</w:t>
      </w:r>
    </w:p>
    <w:p>
      <w:r>
        <w:t>我轻抚两女，不一会儿，两具娇艳火热的胴体如蛇般扭动起来，我再也忍不住炽热的欲念，一挺金枪，在娇呼</w:t>
      </w:r>
    </w:p>
    <w:p>
      <w:r>
        <w:t>声中滑入了秘道。</w:t>
      </w:r>
    </w:p>
    <w:p>
      <w:r>
        <w:t>上下挑动中，我越战越勇，暗暗将两女当成如烟的娇躯，拼命鞭鞑。两女的娇喘之声也越来越大，两具女体一</w:t>
      </w:r>
    </w:p>
    <w:p>
      <w:r>
        <w:t>上一下紧紧趴在我身上，一种强烈地想要与我融为一体的感觉。</w:t>
      </w:r>
    </w:p>
    <w:p>
      <w:r>
        <w:t>良久，在两女动人的呻吟声中，我勃发出积蓄已久的精华，如雨露般洒在两女丰满的胸脯上，星星点点，煞是</w:t>
      </w:r>
    </w:p>
    <w:p>
      <w:r>
        <w:t>好看。</w:t>
      </w:r>
    </w:p>
    <w:p>
      <w:r>
        <w:t>紫儿用手沾了沾胸脯上的汁液，笑道：「公子的好多啊」。</w:t>
      </w:r>
    </w:p>
    <w:p>
      <w:r>
        <w:t>我笑道：「我的这东西可是有护肤效果的，不如试试？」</w:t>
      </w:r>
    </w:p>
    <w:p>
      <w:r>
        <w:t>青儿笑道：「公子说的对，紫儿平时最喜欢保养脸蛋儿了，如此佳品，岂能错过？」说罢双手一抹胸脯，将满</w:t>
      </w:r>
    </w:p>
    <w:p>
      <w:r>
        <w:t>手的汁液向紫儿脸上涂去。</w:t>
      </w:r>
    </w:p>
    <w:p>
      <w:r>
        <w:t>紫儿一时不防，被涂了个满嘴满脸，舌儿一舔，只觉有点儿腥，有点儿涩，不禁脑羞起来，一挺胸脯，把青儿</w:t>
      </w:r>
    </w:p>
    <w:p>
      <w:r>
        <w:t>压到在身下，胸脯儿在青儿脸上乱抹，双峰耸动，春色无边。</w:t>
      </w:r>
    </w:p>
    <w:p>
      <w:r>
        <w:t>我看着两女打打闹闹，只见眼前乳波臀浪，当真是炽火高涨，身下又起，伸手一抓青儿的纤腰，「扑哧」一声</w:t>
      </w:r>
    </w:p>
    <w:p>
      <w:r>
        <w:t>从后进入，再展雄风！</w:t>
      </w:r>
    </w:p>
    <w:p>
      <w:r>
        <w:t>在青儿桃源深处射入生命的精华后，我站了起来，走到窗前。两女则在我身下舔弄着渐渐下垂的阳茎，打扫着</w:t>
      </w:r>
    </w:p>
    <w:p>
      <w:r>
        <w:t>激战后残留的痕迹。</w:t>
      </w:r>
    </w:p>
    <w:p>
      <w:r>
        <w:t>望着窗外动人的景象，我忽然感到一种人生的顿悟，死里逃生、美艳娇婢，都是人生长河中的一个过程，关键</w:t>
      </w:r>
    </w:p>
    <w:p>
      <w:r>
        <w:t>的是，在这个过程中，无论多么艰辛和困难，我们都要学会享受，要去享受人生。</w:t>
      </w:r>
    </w:p>
    <w:p>
      <w:r>
        <w:t>其实，苦难也是一种享受，因为它让人们知道生活的美好！</w:t>
      </w:r>
    </w:p>
    <w:p>
      <w:r>
        <w:t>我轻轻扶起两女，亲吻着她们的双唇，道：「青荷紫荷，我爱你们。」</w:t>
      </w:r>
    </w:p>
    <w:p>
      <w:r>
        <w:t>两女和我紧紧抱在一起，我们不再只有肉欲的迷恋。我会善待我胯下的每一个女人。</w:t>
      </w:r>
    </w:p>
    <w:p>
      <w:r>
        <w:t>**********************************************************************有诗为证：欲迎还拒耍心计，</w:t>
      </w:r>
    </w:p>
    <w:p>
      <w:r>
        <w:t>如烟嗔言玩斗气，淫媾双荷泄欲火，怀拥青紫诉爱意。</w:t>
      </w:r>
    </w:p>
    <w:p>
      <w:r>
        <w:t>（配诗：ＷＨＳ１１１大大）</w:t>
      </w:r>
    </w:p>
    <w:p>
      <w:r>
        <w:t>第五章凤舞九天</w:t>
      </w:r>
    </w:p>
    <w:p>
      <w:r>
        <w:t>门外忽报家主有请，我这才从二女的温柔乡中告别出来，到了议事厅。议事厅此时已是坐满了人，上首一中年</w:t>
      </w:r>
    </w:p>
    <w:p>
      <w:r>
        <w:t>汉子，就是昨日所见的知府大人了，也就是他们所说的家主。下首左右两边则坐着几个年轻人，看起来应该是少爷</w:t>
      </w:r>
    </w:p>
    <w:p>
      <w:r>
        <w:t>公子之类的角色。还有一些一看均为高手的人物，估计应该是家将。</w:t>
      </w:r>
    </w:p>
    <w:p>
      <w:r>
        <w:t>知府见我来到，颌首道：「黄贤侄请坐。」说罢将我**给众人。</w:t>
      </w:r>
    </w:p>
    <w:p>
      <w:r>
        <w:t>原来这山城称为「山月」城，是月氏国的四大名城之一，月氏国首都为天月城，四大名城为山月、水月、凝月、</w:t>
      </w:r>
    </w:p>
    <w:p>
      <w:r>
        <w:t>望月，由四大世家所镇守。镇守的守将在非战争时期称为知府，战争时期则称为上将军，以区别于其它小城的知府。</w:t>
      </w:r>
    </w:p>
    <w:p>
      <w:r>
        <w:t>由于四大名城的守将均为世袭，故这四大家族称为月氏国四大世家，四大世家中出任上将军者，称为家主。</w:t>
      </w:r>
    </w:p>
    <w:p>
      <w:r>
        <w:t>而我，则有幸救了山月城柳家的五女儿柳如烟，从一只穷途末路的丧家之犬一跃而成为山月城炙手可热的人物，</w:t>
      </w:r>
    </w:p>
    <w:p>
      <w:r>
        <w:t>大家都暗中将我视为五女儿如烟未来的成龙快婿。</w:t>
      </w:r>
    </w:p>
    <w:p>
      <w:r>
        <w:t>柳家当前家主为柳运，柳运有四位公子，六个女儿，八大家将，四位公子是如火、如风、如雷、如电。六个女</w:t>
      </w:r>
    </w:p>
    <w:p>
      <w:r>
        <w:t>儿是如云、如雨、如霜、如雪、如烟、如霞。八大家将是龙、狮、虎、豹、鹰、鹤、凤、燕。</w:t>
      </w:r>
    </w:p>
    <w:p>
      <w:r>
        <w:t>柳家的前四个女儿如云、如雨、如霜、如雪早年已出嫁，正是因为这四个女儿已经嫁给了其它达官贵人，剩下</w:t>
      </w:r>
    </w:p>
    <w:p>
      <w:r>
        <w:t>的两个女儿如烟、如霞的婚姻才能相对自由，否则我就算救了如烟，恐怕也难攀高枝。</w:t>
      </w:r>
    </w:p>
    <w:p>
      <w:r>
        <w:t>**完毕，柳运道：「我柳家一向防卫深严，如烟本身武功亦是不弱，但竟在卧房被钟云这奸贼所掳，实乃我柳</w:t>
      </w:r>
    </w:p>
    <w:p>
      <w:r>
        <w:t>家之奇耻大辱，为查明此事，请黄贤侄将当日遇到钟云的情况**一下。」</w:t>
      </w:r>
    </w:p>
    <w:p>
      <w:r>
        <w:t>我便将自己被天剑派诸人追杀，在月氏国边境遇到钟云一事详述了一遍。柳运点点头道：「请大家就此事发表</w:t>
      </w:r>
    </w:p>
    <w:p>
      <w:r>
        <w:t>意见。」</w:t>
      </w:r>
    </w:p>
    <w:p>
      <w:r>
        <w:t>只听虎将道：「一个月前，望月陈家到我处提亲，被家主所拒，此事可能与陈家有关。」</w:t>
      </w:r>
    </w:p>
    <w:p>
      <w:r>
        <w:t>鹰将接道：「陈家近几年仗着皇上恩宠，气焰嚣张，早不将我等放在眼里，现提亲被拒，怀恨在心，确有重大</w:t>
      </w:r>
    </w:p>
    <w:p>
      <w:r>
        <w:t>嫌疑，否则，还有谁人敢捋我柳家虎须？」</w:t>
      </w:r>
    </w:p>
    <w:p>
      <w:r>
        <w:t>众人皆点头称善。柳运道：「即然大家怀疑陈家所为，那么有何良策？」</w:t>
      </w:r>
    </w:p>
    <w:p>
      <w:r>
        <w:t>众人七嘴八舌，讨论半天，却说不出个所以为然，因为陈家势大，而唯一的线索钟云又已死亡，口说无凭，对</w:t>
      </w:r>
    </w:p>
    <w:p>
      <w:r>
        <w:t>陈家确是无可奈何。</w:t>
      </w:r>
    </w:p>
    <w:p>
      <w:r>
        <w:t>我心中暗想，以他们所言，要掳如烟应非易事，柳家必有内应才可成功，却不知众人为何不提。想到此处，却</w:t>
      </w:r>
    </w:p>
    <w:p>
      <w:r>
        <w:t>听左首一人嘿嘿冷笑数声。众人看去，原来是三公子如雷。</w:t>
      </w:r>
    </w:p>
    <w:p>
      <w:r>
        <w:t>柳运道：「雷儿你有何看法？」</w:t>
      </w:r>
    </w:p>
    <w:p>
      <w:r>
        <w:t>如雷道：「大家只说陈家，不提柳家内鬼，但其实都心知肚明，只是有些人内心有鬼，故意不提罢了！」</w:t>
      </w:r>
    </w:p>
    <w:p>
      <w:r>
        <w:t>话音才落，右首如电拍桌怒道：「你意思是说我和大哥就是内鬼？我说内鬼就是你！」</w:t>
      </w:r>
    </w:p>
    <w:p>
      <w:r>
        <w:t>如雷嘿嘿冷笑不答。</w:t>
      </w:r>
    </w:p>
    <w:p>
      <w:r>
        <w:t>如火接口道：「我看此内鬼非但与陈家勾结，而且想嫁祸于我和四弟如电，此一箭双雕之计的苦肉计，非阴险</w:t>
      </w:r>
    </w:p>
    <w:p>
      <w:r>
        <w:t>毒辣之人难以想出，请父亲明鉴！」说罢用眼望向如风，连连冷笑。</w:t>
      </w:r>
    </w:p>
    <w:p>
      <w:r>
        <w:t>我这才明白，原来柳家分成两一派，一派是大公子如火和四公子如电，一派是二公子如风和三公子如雷，二派</w:t>
      </w:r>
    </w:p>
    <w:p>
      <w:r>
        <w:t>看来矛盾不浅，早已互相倾轧。看样子如烟平时应与如火、如电二人交恶，此时如火、如电才被怀疑。</w:t>
      </w:r>
    </w:p>
    <w:p>
      <w:r>
        <w:t>接着众人你一言我一语争吵起来，双方人马起立的起立，拍桌子的拍桌子，议事厅吵成一片。我望向柳运，却</w:t>
      </w:r>
    </w:p>
    <w:p>
      <w:r>
        <w:t>见他脸色越来越难看，终忍不住拍桌怒道：「外敌当前，我们内部还吵成一片，成何体统，通通给我坐下！」</w:t>
      </w:r>
    </w:p>
    <w:p>
      <w:r>
        <w:t>众人这才安静下来，但不少人仍然怒目相向。</w:t>
      </w:r>
    </w:p>
    <w:p>
      <w:r>
        <w:t>我看到此景，心中暗叹，惯不得陈家得势，柳家势衰，内乱不止，谈何兴盛啊！天剑派正是因为如此，才引发</w:t>
      </w:r>
    </w:p>
    <w:p>
      <w:r>
        <w:t>师兄弟相残，我本是淡泊之人，欲因玉婷的原因，置身事外而不能，才被追杀至此。本想与玉婷一起逃到月氏国，</w:t>
      </w:r>
    </w:p>
    <w:p>
      <w:r>
        <w:t>埋名隐姓，过平静的生活，不想却被卷入这种纠纷之中，看来我这一生注定了桃花劫数。长叹一声，只觉心灰意冷。</w:t>
      </w:r>
    </w:p>
    <w:p>
      <w:r>
        <w:t>此时左首又站起一人，正是凤将，这凤将是个女的，此时神色冷艳，穿一身紧身武衣，虽肤色微黑，但配着玲</w:t>
      </w:r>
    </w:p>
    <w:p>
      <w:r>
        <w:t>珑高挑的身材，皎好的面容，给人一种健康亮丽的感觉，原是个美女将军。</w:t>
      </w:r>
    </w:p>
    <w:p>
      <w:r>
        <w:t>只听凤将道：「是否有内鬼的问题，我们可做个测试。钟云能潜入我府，掳走如烟，若非武功特别高超，轻功</w:t>
      </w:r>
    </w:p>
    <w:p>
      <w:r>
        <w:t>极佳，则在府内必有内应。我们只需测试黄公子的武功，便知钟云的级数，那么是否存在内鬼，便可知道了！」</w:t>
      </w:r>
    </w:p>
    <w:p>
      <w:r>
        <w:t>众人听罢，将目光齐刷刷望向我，我知道一试不可避免，不可让人看轻了，便提聚功力，等待考验。</w:t>
      </w:r>
    </w:p>
    <w:p>
      <w:r>
        <w:t>柳运道：「凤将言之有理，只是要难为黄公子了？」</w:t>
      </w:r>
    </w:p>
    <w:p>
      <w:r>
        <w:t>我笑道：「这有何难，只怕小倒武功低微，丢人现眼，柳将军不要一上来就让绝顶高手出马才好。」</w:t>
      </w:r>
    </w:p>
    <w:p>
      <w:r>
        <w:t>柳运笑道：「辛苦黄公子了！」说罢转头对燕将道：「凤将，即然是你提的主意，就由你和黄公子切磋一二吧，</w:t>
      </w:r>
    </w:p>
    <w:p>
      <w:r>
        <w:t>记住点到为止，莫伤了人。」</w:t>
      </w:r>
    </w:p>
    <w:p>
      <w:r>
        <w:t>其实众人看我不过二十左右，这般年纪，武功会高到哪里去？而柳家八大家将均是从山月城中，挑选可靠部属</w:t>
      </w:r>
    </w:p>
    <w:p>
      <w:r>
        <w:t>孩子，从小开始训练，十八岁之后历经多场比武，最后才挑选上来的，每个家将可说是身经百战，百里挑一。这燕</w:t>
      </w:r>
    </w:p>
    <w:p>
      <w:r>
        <w:t>将军虽为女流之辈，但却是武学胚子，加上勤奋好学，二十多岁后击败众多对手，成为八大家将中的两位女将之一。</w:t>
      </w:r>
    </w:p>
    <w:p>
      <w:r>
        <w:t>另一位女将燕将则更是神奇，从小就显示出一流的武学天份，竟能从家传武学中另创出一套心法剑诀，称为燕</w:t>
      </w:r>
    </w:p>
    <w:p>
      <w:r>
        <w:t>飞青云，厉害非常，十八岁时就脱颖而出，成为八大家将之一，也成为柳家有始以来最年轻的女将。</w:t>
      </w:r>
    </w:p>
    <w:p>
      <w:r>
        <w:t>凤将和燕将均是四大公子的追求目标，火、风、雷、电四人均欲将之收为胯下之臣，一方面其美色令人垂涎。</w:t>
      </w:r>
    </w:p>
    <w:p>
      <w:r>
        <w:t>另一方面，多一位家将相助，自己就多一分势力。无奈二女看到四人互相倾轧，各使心机，对这种派系斗争不感兴</w:t>
      </w:r>
    </w:p>
    <w:p>
      <w:r>
        <w:t>趣，当然，最主要的是对四位公子的为人不感兴趣，致使四公子仍未得手。</w:t>
      </w:r>
    </w:p>
    <w:p>
      <w:r>
        <w:t>但四大公子垂涎的目标，还有何人敢争？其它人就算对二女暗恋许久，但在四未公子的威势面前，不要说表白，</w:t>
      </w:r>
    </w:p>
    <w:p>
      <w:r>
        <w:t>就是多看一眼，亦是不敢，害怕惹祸上身。致使两女至今云英未嫁，两朵美丽的鲜花尚无人摘采。</w:t>
      </w:r>
    </w:p>
    <w:p>
      <w:r>
        <w:t>在演武场站定，看着这位比我大了七八岁的美女对手，冷傲的神色让人看不出内心的喜怒，两只凤目冷冷地罩</w:t>
      </w:r>
    </w:p>
    <w:p>
      <w:r>
        <w:t>定我，让我感到一种寒意。</w:t>
      </w:r>
    </w:p>
    <w:p>
      <w:r>
        <w:t>未战而先夺人之魄。</w:t>
      </w:r>
    </w:p>
    <w:p>
      <w:r>
        <w:t>凭着对敌的经验，我知此女已达到了她这个年龄所能达到的至高境界，能够把一切精神，维持在一个一尘不染、</w:t>
      </w:r>
    </w:p>
    <w:p>
      <w:r>
        <w:t>毫无杂质的境界，也可以说是忘情，所有的喜怒哀乐，父母之情、夫妻之情也可弃之于心外。</w:t>
      </w:r>
    </w:p>
    <w:p>
      <w:r>
        <w:t>一时间，我升起了一股要征服这个美女的冲动，让她领略到男女之情的极乐境界，方不负造物主为人间所制造</w:t>
      </w:r>
    </w:p>
    <w:p>
      <w:r>
        <w:t>出的这一美丽尤物。</w:t>
      </w:r>
    </w:p>
    <w:p>
      <w:r>
        <w:t>想归想，精神却不为美女所夺，一声「请」字，我执剑站立，豪气满天，火一般的眼神刺向眼前的美女，一丝</w:t>
      </w:r>
    </w:p>
    <w:p>
      <w:r>
        <w:t>不让。</w:t>
      </w:r>
    </w:p>
    <w:p>
      <w:r>
        <w:t>凤将知道我不会抢先出招，手中红枪一抖，向我攻来。</w:t>
      </w:r>
    </w:p>
    <w:p>
      <w:r>
        <w:t>我只觉满天枪影在眼前晃过，长剑横劈，守住身前。</w:t>
      </w:r>
    </w:p>
    <w:p>
      <w:r>
        <w:t>忽地枪影尽去，眼前凤将依然站立于前，似乎根本未曾动过！我大吃一惊，剑法一顿。凤将等的就是此刻，枪</w:t>
      </w:r>
    </w:p>
    <w:p>
      <w:r>
        <w:t>影再度展开，向我攻来，快如闪电。我剑势用老，此时想用力道已尽的长剑去挑开蓄势攻来的红枪，实在是痴人说</w:t>
      </w:r>
    </w:p>
    <w:p>
      <w:r>
        <w:t>梦。</w:t>
      </w:r>
    </w:p>
    <w:p>
      <w:r>
        <w:t>如果我还是一个月前的我，没有经历过那场生死历程，此时必然当场出丑。</w:t>
      </w:r>
    </w:p>
    <w:p>
      <w:r>
        <w:t>但我的强项就在于逃命和逃命之后的反击，以弱胜强！</w:t>
      </w:r>
    </w:p>
    <w:p>
      <w:r>
        <w:t>我顾不得脸面难看，双脚一挫，坐倒在地，避过当胸来枪，在凤将枪势转下之前，一个地滚翻，滚出丈外，终</w:t>
      </w:r>
    </w:p>
    <w:p>
      <w:r>
        <w:t>滚出了枪势笼罩的范围。</w:t>
      </w:r>
    </w:p>
    <w:p>
      <w:r>
        <w:t>围观诸人一阵轰然大笑，一招之下，我就被逼得地滚翻，完全没有施展的机会，怎不令人发笑。</w:t>
      </w:r>
    </w:p>
    <w:p>
      <w:r>
        <w:t>凤将当然不会放过追击的机会，红枪紧跟着我追击而来。我长笑一声，长剑向枪影中点去，叮地一声，正中红</w:t>
      </w:r>
    </w:p>
    <w:p>
      <w:r>
        <w:t>枪末端力道最弱处。同时借力横向移动，一跃而起，再退数丈。在凤将枪头被点一滞的瞬间站定。</w:t>
      </w:r>
    </w:p>
    <w:p>
      <w:r>
        <w:t>红枪又至，但我此时已能够左支右拙地御剑抵挡，与刚才的连滚带爬不可同日而语，算是扳回了一点劣势，但</w:t>
      </w:r>
    </w:p>
    <w:p>
      <w:r>
        <w:t>由于失了先手，仍落在明显下风。</w:t>
      </w:r>
    </w:p>
    <w:p>
      <w:r>
        <w:t>此时众人才知我确有些本领，在如此劣势之下，尚能挡住凤将的攻击而不败，虽然难看，最起码逃命的本领是</w:t>
      </w:r>
    </w:p>
    <w:p>
      <w:r>
        <w:t>有的。</w:t>
      </w:r>
    </w:p>
    <w:p>
      <w:r>
        <w:t>刚不可久。刚才凤将以幻变身法诱我出手，在我中计之后，便连续以快枪袭击，一连串的闪电攻击延绵不断，</w:t>
      </w:r>
    </w:p>
    <w:p>
      <w:r>
        <w:t>便是想要将我迅速击败，但我的韧劲出乎她意料之外。我的内功心法传自天剑派的正宗心法，气势悠长，加之逃命</w:t>
      </w:r>
    </w:p>
    <w:p>
      <w:r>
        <w:t>过程中与玉婷一起自创的心诀，更是增强了韧力，坚持下去应该不成问题，等待着她气势减弱的那一刻。</w:t>
      </w:r>
    </w:p>
    <w:p>
      <w:r>
        <w:t>连挡了凤将数十枪之后，我感到凤将的枪势明显慢了下来。</w:t>
      </w:r>
    </w:p>
    <w:p>
      <w:r>
        <w:t>时机到了！我眼角余光向周围观战之人扫过，心想是你们见识本公子绝技的时候了！忽然看到如烟正混在人群</w:t>
      </w:r>
    </w:p>
    <w:p>
      <w:r>
        <w:t>中，眼中满是关切之情。原来这小妮子还是在关心我啊！</w:t>
      </w:r>
    </w:p>
    <w:p>
      <w:r>
        <w:t>我微微一笑，手中劲力暴涨，力道增加数倍，奋力挑开她刺来的一枪后，终于有机会使出我的反击绝技「追魂</w:t>
      </w:r>
    </w:p>
    <w:p>
      <w:r>
        <w:t>十三剑」！</w:t>
      </w:r>
    </w:p>
    <w:p>
      <w:r>
        <w:t>这追魂十三剑一旦使出，便有一种壮士断腕、一去不返的壮烈气势，足以夺人心魄，以我的估计，如果练到极</w:t>
      </w:r>
    </w:p>
    <w:p>
      <w:r>
        <w:t>处，剑势一展开，便足以将胆小者摄得心魂俱裂，弃剑投降。当然以我现在的水平，还远未到此境界。</w:t>
      </w:r>
    </w:p>
    <w:p>
      <w:r>
        <w:t>红枪果然在剑影的压迫中气势大减，这是我早已习惯的场面，在已减慢的枪影中，我攻出了致胜一剑。</w:t>
      </w:r>
    </w:p>
    <w:p>
      <w:r>
        <w:t>比武在我攻出第八剑时结束，凤将头发散落，脸色略显苍白，依然平静如水的眼眸中闪过一丝惊诧。</w:t>
      </w:r>
    </w:p>
    <w:p>
      <w:r>
        <w:t>速战速决正是追魂十三剑的宗旨所在。</w:t>
      </w:r>
    </w:p>
    <w:p>
      <w:r>
        <w:t>柳运哈哈一笑，道：「黄贤侄武功高强，确非常人所及，连我们的凤将都败于剑下。」</w:t>
      </w:r>
    </w:p>
    <w:p>
      <w:r>
        <w:t>我拱手道：「将军过奖，小的只是侥幸得胜，如果再斗一场，胜负还未可知。小的自问无法从将军府中来去自</w:t>
      </w:r>
    </w:p>
    <w:p>
      <w:r>
        <w:t>如，将如烟小姐掳走。」</w:t>
      </w:r>
    </w:p>
    <w:p>
      <w:r>
        <w:t>众人皆知此话有理。其实结果早已在意料之中，我不论胜败，都无法改变柳府暗藏内奸的现实。</w:t>
      </w:r>
    </w:p>
    <w:p>
      <w:r>
        <w:t>接下来众人互相指责，但均没有足够的理由和线索找出内奸，只得暂时散会。</w:t>
      </w:r>
    </w:p>
    <w:p>
      <w:r>
        <w:t>曲终人散，我正离厅回房，身后忽然传来一声轻柔的女声：「黄公子，请留步。」</w:t>
      </w:r>
    </w:p>
    <w:p>
      <w:r>
        <w:t>回头看去，正是凤将。凤将淡淡一笑，道：「黄公子最后使出的剑招叫做何名？」</w:t>
      </w:r>
    </w:p>
    <w:p>
      <w:r>
        <w:t>我笑答：「追魂十三剑！」</w:t>
      </w:r>
    </w:p>
    <w:p>
      <w:r>
        <w:t>凤将轻轻念道：「追魂十三剑，好名字！不知是家传抑或自创？」</w:t>
      </w:r>
    </w:p>
    <w:p>
      <w:r>
        <w:t>我笑道：「这是我在近一个月内刚刚自创的。」</w:t>
      </w:r>
    </w:p>
    <w:p>
      <w:r>
        <w:t>凤将点点头，道：「剑如其人，每种剑法在创立时，均与创剑之人的性格相契合。家传后人，却往往不能将剑</w:t>
      </w:r>
    </w:p>
    <w:p>
      <w:r>
        <w:t>法练至化境，便是因为性格与剑法迥异，当然无法发挥了！」</w:t>
      </w:r>
    </w:p>
    <w:p>
      <w:r>
        <w:t>接着又道：「公子剑法气势魄人，非心胸宽广、正气凛然之人不能使出。而且源于自创，可见公子之心胸人品</w:t>
      </w:r>
    </w:p>
    <w:p>
      <w:r>
        <w:t>均非常人所及」</w:t>
      </w:r>
    </w:p>
    <w:p>
      <w:r>
        <w:t>没想到竟被美人赞许，我有受宠若惊的感觉，其实我以前一直以为自己是正人君子，但在青紫两女的诱惑下，</w:t>
      </w:r>
    </w:p>
    <w:p>
      <w:r>
        <w:t>刚才对阵时还产生了要将眼前美人收于胯下的感觉，致使我已怀疑自己正人君子的身份。现在被凤将点醒，不禁恢</w:t>
      </w:r>
    </w:p>
    <w:p>
      <w:r>
        <w:t>复了正人君子的自信，暗想自己心中必有一点浩气长存，要不然也无法将剑法的威力发挥出来。</w:t>
      </w:r>
    </w:p>
    <w:p>
      <w:r>
        <w:t>男女之情，食色性也，无损于自己的正气。</w:t>
      </w:r>
    </w:p>
    <w:p>
      <w:r>
        <w:t>我笑道：「凤姑娘过奖了，小生不过普通人一个，恐非姑娘所言。」</w:t>
      </w:r>
    </w:p>
    <w:p>
      <w:r>
        <w:t>凤将笑道：「黄公子不必谦虚，剑如其人是不错的。小女子叫住黄公子，是希望黄公子不要卷入柳府几位公子</w:t>
      </w:r>
    </w:p>
    <w:p>
      <w:r>
        <w:t>的纷争之中，否则柳府将更无宁日。」</w:t>
      </w:r>
    </w:p>
    <w:p>
      <w:r>
        <w:t>我一时不知如何作答，因为如烟的立场我尚不清楚，柳府的情况也是一知半解，如何能答。</w:t>
      </w:r>
    </w:p>
    <w:p>
      <w:r>
        <w:t>凤将看我为难的样子，笑道：「公子住得长些后，当知我此言非虚，如有不明之处，可找我询问。」说罢一朝</w:t>
      </w:r>
    </w:p>
    <w:p>
      <w:r>
        <w:t>我一笑，飘然而去。</w:t>
      </w:r>
    </w:p>
    <w:p>
      <w:r>
        <w:t>我看着她的背景，忽然心有所思，大声问道：「凤姑娘的枪法为何名字？」</w:t>
      </w:r>
    </w:p>
    <w:p>
      <w:r>
        <w:t>凤将远远答道：「凤舞九天！」</w:t>
      </w:r>
    </w:p>
    <w:p>
      <w:r>
        <w:t>凤舞九天？她的枪法明明以幻和快为主，枪如其人，为何却叫凤舞九天？</w:t>
      </w:r>
    </w:p>
    <w:p>
      <w:r>
        <w:t>我朝她背影望去，想从她的身影中找到答案。忽然凤将回眸一笑，我心中一颤，忽觉肚子有些发麻，急忙转过</w:t>
      </w:r>
    </w:p>
    <w:p>
      <w:r>
        <w:t>身，掀开衣服一看，在肚脐底下丹田处有个枪尖的红印。</w:t>
      </w:r>
    </w:p>
    <w:p>
      <w:r>
        <w:t>一股寒意流过心头，原来我早已经败了！就败在追魂十三剑使出之前。</w:t>
      </w:r>
    </w:p>
    <w:p>
      <w:r>
        <w:t>她是故意输给我的。</w:t>
      </w:r>
    </w:p>
    <w:p>
      <w:r>
        <w:t>这一霎那，我明白了什么叫做凤舞九天。</w:t>
      </w:r>
    </w:p>
    <w:p>
      <w:r>
        <w:t>第六章蓬门花开</w:t>
      </w:r>
    </w:p>
    <w:p>
      <w:r>
        <w:t>她为什么要输给我？难道才第一眼就看上了我？好象不太可能。虽然我自负英俊潇洒，但还不至于自恋到认为</w:t>
      </w:r>
    </w:p>
    <w:p>
      <w:r>
        <w:t>女孩第一眼就会看上我的程度。</w:t>
      </w:r>
    </w:p>
    <w:p>
      <w:r>
        <w:t>我百思不得其解，一时有些魂不守舍，忽听不远处一声轻笑。</w:t>
      </w:r>
    </w:p>
    <w:p>
      <w:r>
        <w:t>循声望去，却是如烟！</w:t>
      </w:r>
    </w:p>
    <w:p>
      <w:r>
        <w:t>正要找她呢，我笑道：「原来如烟姑娘在此等候小生多时，小生不查，知罪知罪！」</w:t>
      </w:r>
    </w:p>
    <w:p>
      <w:r>
        <w:t>如烟哂道：「黄公子见了凤将军，早魂飞天外，哪还记得我这个小女子？」</w:t>
      </w:r>
    </w:p>
    <w:p>
      <w:r>
        <w:t>我笑道：「非也，凤将军冷口冷面，哪如我们如烟娇美可人，人见人爱！」</w:t>
      </w:r>
    </w:p>
    <w:p>
      <w:r>
        <w:t>如烟笑道：「口不对心，我看你心里早想她想得魂不守舍了」！</w:t>
      </w:r>
    </w:p>
    <w:p>
      <w:r>
        <w:t>我叹道：「如烟说得对，我确实为了一件事而魂不守舍，但却不是为了凤将军！」</w:t>
      </w:r>
    </w:p>
    <w:p>
      <w:r>
        <w:t>如烟道：「什么事？」</w:t>
      </w:r>
    </w:p>
    <w:p>
      <w:r>
        <w:t>我摇摇头，道：「此事不提也罢！」</w:t>
      </w:r>
    </w:p>
    <w:p>
      <w:r>
        <w:t>如烟心中好奇，却又不好追问，只得哼了一声。</w:t>
      </w:r>
    </w:p>
    <w:p>
      <w:r>
        <w:t>我道：「也罢，我在这里唯一能信得过的人就是如烟姑娘了，还是告诉如烟吧。」</w:t>
      </w:r>
    </w:p>
    <w:p>
      <w:r>
        <w:t>如烟道：「这才对嘛，除了本小姐能帮你，还有谁能帮你？」</w:t>
      </w:r>
    </w:p>
    <w:p>
      <w:r>
        <w:t>我道：「原因在于今天开会讨论你被劫持的问题，不过事情机密，这里谈话不甚方便，我们还是回去吧！」</w:t>
      </w:r>
    </w:p>
    <w:p>
      <w:r>
        <w:t>还没等如烟反应过来，我便踏前一步，捉住如烟小手，凑近她道：「烟儿妹妹，我们走吧！」</w:t>
      </w:r>
    </w:p>
    <w:p>
      <w:r>
        <w:t>如烟脸一红，挣脱手，道：「你那贼窝我才不去呢！」</w:t>
      </w:r>
    </w:p>
    <w:p>
      <w:r>
        <w:t>我知道这小妮子一时不会上勾，必须软硬兼施才行。便假装吃惊道：「如烟姑娘难道早对小生芳心暗许，害怕</w:t>
      </w:r>
    </w:p>
    <w:p>
      <w:r>
        <w:t>情不自禁，所以不敢跟小生回去啊！」</w:t>
      </w:r>
    </w:p>
    <w:p>
      <w:r>
        <w:t>如烟嗔道：「谁对你芳心暗许了！」</w:t>
      </w:r>
    </w:p>
    <w:p>
      <w:r>
        <w:t>我笑道：「即是如此，那如烟当然不会不敢去了，我们走吧。」</w:t>
      </w:r>
    </w:p>
    <w:p>
      <w:r>
        <w:t>说罢便要拖起如烟小手，如烟一甩手，道：「我自己不会走么！」</w:t>
      </w:r>
    </w:p>
    <w:p>
      <w:r>
        <w:t>我笑道：「如烟果然是聪明大方的女孩儿，这样的性格，我最欣赏了！」</w:t>
      </w:r>
    </w:p>
    <w:p>
      <w:r>
        <w:t>如烟红着脸不答，但脚步却跟着我走回碧落院（我住的院子）。</w:t>
      </w:r>
    </w:p>
    <w:p>
      <w:r>
        <w:t>回到院子，青紫二女迎出，看到我俩，笑道：「原来小姐也来了啊！」</w:t>
      </w:r>
    </w:p>
    <w:p>
      <w:r>
        <w:t>如烟道：「你们这两个小丫头这两天过得不错吧！」</w:t>
      </w:r>
    </w:p>
    <w:p>
      <w:r>
        <w:t>我接口笑道：「是啊，这两个陪嫁的丫头不错。」</w:t>
      </w:r>
    </w:p>
    <w:p>
      <w:r>
        <w:t>二女有些脸红红的，道：「都是小姐安排的啊。」</w:t>
      </w:r>
    </w:p>
    <w:p>
      <w:r>
        <w:t>如烟知道自己说错了话，脸儿又红了起来。</w:t>
      </w:r>
    </w:p>
    <w:p>
      <w:r>
        <w:t>四人走进屋里，我故意拖后，挡住青紫二女，待如烟一进房门，我立即对青紫二女道：「我和小姐要谈些机密</w:t>
      </w:r>
    </w:p>
    <w:p>
      <w:r>
        <w:t>事，你们在外面守住，别让闲杂人等进来！」</w:t>
      </w:r>
    </w:p>
    <w:p>
      <w:r>
        <w:t>说罢不由分说，便关上房门，对如烟一笑。</w:t>
      </w:r>
    </w:p>
    <w:p>
      <w:r>
        <w:t>如烟大急，要抢过来开门，我挡住房门，一脸真诚，正色道：「烟儿妹妹，我正为今天开会的事情烦恼呢，你</w:t>
      </w:r>
    </w:p>
    <w:p>
      <w:r>
        <w:t>就帮一帮小生吧！」</w:t>
      </w:r>
    </w:p>
    <w:p>
      <w:r>
        <w:t>如烟当下进退两难，开门出去嘛，被我挡住，翻脸嘛，又做不到。</w:t>
      </w:r>
    </w:p>
    <w:p>
      <w:r>
        <w:t>即然来了我这里，就全在我的掌握之中了，打铁要趁热，哪能容她逃得了出去！</w:t>
      </w:r>
    </w:p>
    <w:p>
      <w:r>
        <w:t>我柔声道：「烟儿妹妹，这件事非你不可解决，我们且坐下来谈。」</w:t>
      </w:r>
    </w:p>
    <w:p>
      <w:r>
        <w:t>说罢不由分说，拉着她的手，她不由自主地被我拉到桌前坐下。</w:t>
      </w:r>
    </w:p>
    <w:p>
      <w:r>
        <w:t>我知道当前最重要的是让她去掉戒心，放松下来，必需从正事谈起。便道：「烟儿妹妹，我确有重要事情问你。」</w:t>
      </w:r>
    </w:p>
    <w:p>
      <w:r>
        <w:t>接下来便问起了柳府中事情。原来柳运老婆虽多，但只有两个老婆替他生了儿子，四夫人生了大公子如火和四</w:t>
      </w:r>
    </w:p>
    <w:p>
      <w:r>
        <w:t>公子如电，七夫人生了二公子如风、三公子如雷，而如烟也是七夫人所生，所以在柳府中，如烟便被看作是二公子、</w:t>
      </w:r>
    </w:p>
    <w:p>
      <w:r>
        <w:t>三公子一边的，再加上大公子、四公子确不是什么好人，如烟和他们关系很是恶劣。</w:t>
      </w:r>
    </w:p>
    <w:p>
      <w:r>
        <w:t>相反，如风、如雷二人却对如烟痛爱有加，如烟虽对这两个哥哥的行事颇有微辞，但必竟一母所出，关系亲密</w:t>
      </w:r>
    </w:p>
    <w:p>
      <w:r>
        <w:t>多了，所以如烟一向被看作是如风、如雷一边的，万一如烟嫁给了陈家或是其它有实力的人，无异于使如风、如雷</w:t>
      </w:r>
    </w:p>
    <w:p>
      <w:r>
        <w:t>势力大增，所以如火、如电才会被怀疑为内鬼。</w:t>
      </w:r>
    </w:p>
    <w:p>
      <w:r>
        <w:t>如烟说完，轻叹道：「父亲这些年一直花天酒地，四个哥哥为争夺家主的位置，斗来斗去，我本不想介入他们</w:t>
      </w:r>
    </w:p>
    <w:p>
      <w:r>
        <w:t>的纷争中，但身为家族中的一员，很自然地被人划分为这派那派的人，无法置身事外。」</w:t>
      </w:r>
    </w:p>
    <w:p>
      <w:r>
        <w:t>我道：「总有中立的人吧？」</w:t>
      </w:r>
    </w:p>
    <w:p>
      <w:r>
        <w:t>如烟道：「中立的人必然会被两派同时排挤，家中不会有他们的位置。」</w:t>
      </w:r>
    </w:p>
    <w:p>
      <w:r>
        <w:t>我奇道：「那么凤将好象是中立的啊！」</w:t>
      </w:r>
    </w:p>
    <w:p>
      <w:r>
        <w:t>如烟道：「凤姐和燕姐是个例外，因为她们是女儿身，是要嫁人的，而且必定是嫁给四位哥哥中的一个，所以</w:t>
      </w:r>
    </w:p>
    <w:p>
      <w:r>
        <w:t>在没作出选择之前，才能保持超然的身份。」</w:t>
      </w:r>
    </w:p>
    <w:p>
      <w:r>
        <w:t>说完嗔道：「你就这么关心凤将啊！」</w:t>
      </w:r>
    </w:p>
    <w:p>
      <w:r>
        <w:t>我忙道：「不是，只是刚才凤将对我说，要我置身于两派之外，不要参与他们之间的斗争。」</w:t>
      </w:r>
    </w:p>
    <w:p>
      <w:r>
        <w:t>如烟道：「那你听不听她的话？」</w:t>
      </w:r>
    </w:p>
    <w:p>
      <w:r>
        <w:t>我笑道：「当然不听，烟儿妹妹要我站在哪一边，我就站在哪一边！」</w:t>
      </w:r>
    </w:p>
    <w:p>
      <w:r>
        <w:t>如烟道：「只怕你一见了凤姐，就魂不守舍，看不清方向了！」</w:t>
      </w:r>
    </w:p>
    <w:p>
      <w:r>
        <w:t>我笑道：「我早说过我魂不守舍别人内情，烟儿妹妹想知道为什么吗？」</w:t>
      </w:r>
    </w:p>
    <w:p>
      <w:r>
        <w:t>如烟一嘟小嘴不答。我凑近她耳边，道：「我是一想到烟儿妹妹就魂不守舍啊！」</w:t>
      </w:r>
    </w:p>
    <w:p>
      <w:r>
        <w:t>说罢抓住她双手，望着她道：「烟儿，你知道么，我早对你情根深种了！」</w:t>
      </w:r>
    </w:p>
    <w:p>
      <w:r>
        <w:t>如烟有些慌乱，要挣脱我双手，我却抓得更紧，顺势一拉，将她拉到怀里，道：「烟儿，嫁给我吧，我喜欢你。」</w:t>
      </w:r>
    </w:p>
    <w:p>
      <w:r>
        <w:t>如烟想要挣脱，却给我紧紧搂在怀中，反而增加了双方摩擦的力度，透过双方紧紧接触的前胸，我感到她呼吸</w:t>
      </w:r>
    </w:p>
    <w:p>
      <w:r>
        <w:t>起伏，心儿乱跳。我知道此时应趁热打铁，抚摸着她的秀发和后背，一面说着情话。</w:t>
      </w:r>
    </w:p>
    <w:p>
      <w:r>
        <w:t>如烟挣又挣不脱，喊又不能喊，只是红着脸，双手捶着我的肩头，做着无谓的挣扎。我慢慢将手移到她的丰臀</w:t>
      </w:r>
    </w:p>
    <w:p>
      <w:r>
        <w:t>上，轻轻地爱抚着，慢慢这小妮子混身瘫软，伏在我肩上任我摆布了。</w:t>
      </w:r>
    </w:p>
    <w:p>
      <w:r>
        <w:t>我哈哈一笑，将手插到她膝弯处，将她整个身子抱起，放到床上，却不动作，只是用充满深情的眼睛看着眼前</w:t>
      </w:r>
    </w:p>
    <w:p>
      <w:r>
        <w:t>的尤物。</w:t>
      </w:r>
    </w:p>
    <w:p>
      <w:r>
        <w:t>如烟躺在床上，不知所措，双手抱紧胸前，眼睛紧紧闭着，像是在守着女儿家的最后防线，尽管这样除了增加</w:t>
      </w:r>
    </w:p>
    <w:p>
      <w:r>
        <w:t>男人的性趣之外，没有一点用处。</w:t>
      </w:r>
    </w:p>
    <w:p>
      <w:r>
        <w:t>我饶有兴趣地看着，左手捉住她抱在胸前的双手，移过一旁，右手抚摸着她的腰肢，渐渐上移到胸前，终于握</w:t>
      </w:r>
    </w:p>
    <w:p>
      <w:r>
        <w:t>住那鼓鼓的蓓蕾，入手丰满而充满弹性。如烟混身震颤，身子发软，两眼紧闭，看也不敢看我一眼，只是任我恣意</w:t>
      </w:r>
    </w:p>
    <w:p>
      <w:r>
        <w:t>抚弄。</w:t>
      </w:r>
    </w:p>
    <w:p>
      <w:r>
        <w:t>我看看时机已到，眼前的尤物很快就会成为我的胯下之臣，便伸手要除去她身上的障碍，如烟颤声道：「公子</w:t>
      </w:r>
    </w:p>
    <w:p>
      <w:r>
        <w:t>放过烟儿吧……」</w:t>
      </w:r>
    </w:p>
    <w:p>
      <w:r>
        <w:t>我停手笑道：「烟儿怎么还叫公子啊，也太不亲切了，烟儿叫三声天成哥哥，哥哥就放开你。」</w:t>
      </w:r>
    </w:p>
    <w:p>
      <w:r>
        <w:t>如烟不答。我加大了动作的力度，如烟忍不住呻吟出来，我笑道：「烟儿快叫。」</w:t>
      </w:r>
    </w:p>
    <w:p>
      <w:r>
        <w:t>如烟脸儿通红，颤颤地叫声：「天成哥哥。」</w:t>
      </w:r>
    </w:p>
    <w:p>
      <w:r>
        <w:t>我笑道：「要叫三声才算数！」</w:t>
      </w:r>
    </w:p>
    <w:p>
      <w:r>
        <w:t>「天成哥哥，天成哥哥」，二声如蚁的声音又从烟儿嘴里嘣了出来。</w:t>
      </w:r>
    </w:p>
    <w:p>
      <w:r>
        <w:t>我笑道：「什么？我听不到。烟儿不肯叫，那哥哥我就只好让烟儿更加快乐了！」说罢双手快速动作，一会已</w:t>
      </w:r>
    </w:p>
    <w:p>
      <w:r>
        <w:t>除去烟儿外衣，露出粉藕似的胳膊和腰肢，一件绣着红白荷花的肚兜儿呈现在我现前。鼓鼓的两团小丘上，两粒葡</w:t>
      </w:r>
    </w:p>
    <w:p>
      <w:r>
        <w:t>萄般的印痕若隐隐若现，刺激得我混身血脉贲张。</w:t>
      </w:r>
    </w:p>
    <w:p>
      <w:r>
        <w:t>我低头要吻向这动人的两团软肉，如烟忽地用力一挣，双手紧抱胸前，颤声道：「哥哥说话不算数！」</w:t>
      </w:r>
    </w:p>
    <w:p>
      <w:r>
        <w:t>我愣道：「我什么时候说话不算数啊？」</w:t>
      </w:r>
    </w:p>
    <w:p>
      <w:r>
        <w:t>如烟道：「你说过，要在１０日内取得我的心，才会……」</w:t>
      </w:r>
    </w:p>
    <w:p>
      <w:r>
        <w:t>我笑道：「烟儿早就答应我了啊，要不怎会和我在房里关起门来倾谈呢？」</w:t>
      </w:r>
    </w:p>
    <w:p>
      <w:r>
        <w:t>如烟嗔道：「不是的，……」</w:t>
      </w:r>
    </w:p>
    <w:p>
      <w:r>
        <w:t>我没等她说完，捂住她的小嘴，笑道：「烟儿，你看肚兜儿这两朵荷花，烟儿不是早送给我了么？烟儿的礼物</w:t>
      </w:r>
    </w:p>
    <w:p>
      <w:r>
        <w:t>我又怎敢不笑纳？」说罢不由分说，扯去那件小肚兜儿，两只雪白的乳房跃然而出，呈现在我眼前。我俯下身，亲</w:t>
      </w:r>
    </w:p>
    <w:p>
      <w:r>
        <w:t>吻着这动人的玉乳，舌尖轻轻地挑逗着。</w:t>
      </w:r>
    </w:p>
    <w:p>
      <w:r>
        <w:t>如烟呼吸急促起来，两颗葡萄儿在乳房上骄傲地挺立起来，随着胸脯的起伏而不断颤动，从未有过的快感从乳</w:t>
      </w:r>
    </w:p>
    <w:p>
      <w:r>
        <w:t>头处一波一波传来，如烟不由自住地呻吟着，双手紧紧环住我的腰间。</w:t>
      </w:r>
    </w:p>
    <w:p>
      <w:r>
        <w:t>我挺立的下身硬硬地挺在她的身下，摩擦着她的大腿根处，让她更加春情勃发。我站起身来，解去衣物，全身</w:t>
      </w:r>
    </w:p>
    <w:p>
      <w:r>
        <w:t>仅剩一条内裤，露出了健美的身形，发达的肌肉，阳物在裤子中部顶起一座高高的帐蓬。</w:t>
      </w:r>
    </w:p>
    <w:p>
      <w:r>
        <w:t>如烟半身赤裸，躺在床上，紧闭双眼。我嘴角浮出笑意，一切尽在掌握中，我要让这小妮子看着我健壮的身形，</w:t>
      </w:r>
    </w:p>
    <w:p>
      <w:r>
        <w:t>并亲手替我脱除下身最后的束缚，跪倒在我的阳物下。</w:t>
      </w:r>
    </w:p>
    <w:p>
      <w:r>
        <w:t>我将如烟从床上抱起，笑道：「烟儿妹妹不要欣赏一下哥哥的雄姿么？」</w:t>
      </w:r>
    </w:p>
    <w:p>
      <w:r>
        <w:t>如烟害羞而又好奇地睁开了眼，看到我那高高竖起的帐蓬，又一下闭上了眼睛。</w:t>
      </w:r>
    </w:p>
    <w:p>
      <w:r>
        <w:t>我知道要征服女人，必要时需要粗暴和强制，命令道：「烟儿，快替天成哥哥脱去这块烦人的东西，让烟儿看</w:t>
      </w:r>
    </w:p>
    <w:p>
      <w:r>
        <w:t>看哥哥最雄壮的东西！」</w:t>
      </w:r>
    </w:p>
    <w:p>
      <w:r>
        <w:t>烟儿此时早已意乱情迷，欲火高升，顺从地蹲下来，替我除去最后的束缚。</w:t>
      </w:r>
    </w:p>
    <w:p>
      <w:r>
        <w:t>我下身的阳茎跃然而出，高高地挺立在如烟脸前，如烟看着眼前这男性的雄风，整个身心已完全被我征服，双</w:t>
      </w:r>
    </w:p>
    <w:p>
      <w:r>
        <w:t>手握住我的阳物，轻轻揉动起来。</w:t>
      </w:r>
    </w:p>
    <w:p>
      <w:r>
        <w:t>我笑道：「哥哥好看么？」</w:t>
      </w:r>
    </w:p>
    <w:p>
      <w:r>
        <w:t>如烟轻声道：「好看。烟儿这辈子都是哥哥的人了。」</w:t>
      </w:r>
    </w:p>
    <w:p>
      <w:r>
        <w:t>我笑道：「哥哥会爱烟儿一辈子。」</w:t>
      </w:r>
    </w:p>
    <w:p>
      <w:r>
        <w:t>说罢抱起如烟，扔到床上，动手撕去她下身的衣物，整具完美无暇的裸躯呈现在我面前，我粗暴地分开她的双</w:t>
      </w:r>
    </w:p>
    <w:p>
      <w:r>
        <w:t>腿，将手探入毛茸茸的花房之中，一阵湿漉漉的感觉触手而来，花房中早已满是玉液琼浆。</w:t>
      </w:r>
    </w:p>
    <w:p>
      <w:r>
        <w:t>我拨开草丛，两片丰唇随着如烟颤动的身体微微抖动，透明发亮的液汁溢在丰唇外，闪着淫糜的光茫，我用手</w:t>
      </w:r>
    </w:p>
    <w:p>
      <w:r>
        <w:t>拨开两片丰唇，鲜红的玉缝呈现在眼前，玉汁爱露已流满其中。我用手指在玉缝中上下滑动，如烟忘情地呻吟出来。</w:t>
      </w:r>
    </w:p>
    <w:p>
      <w:r>
        <w:t>我抚向两片阴唇上方的小突起，这个女性最敏感的部位早已充血肿胀，我剥开小突起附近的包皮，向露出原形</w:t>
      </w:r>
    </w:p>
    <w:p>
      <w:r>
        <w:t>的阴蒂吻去！我要让她在我的爱抚中达到最高潮。如烟一声娇呼，浑身震颤，呻吟声越来越大。</w:t>
      </w:r>
    </w:p>
    <w:p>
      <w:r>
        <w:t>我舔弄着这红红的豆芽嫩粒，一面吮吸着不断流出的玉露花汁，女性阴液特有的咸咸的味道扑鼻而来，亦将我</w:t>
      </w:r>
    </w:p>
    <w:p>
      <w:r>
        <w:t>刺激得无比的兴奋。终于如烟一声大叫，在我的舔弄中达到高潮，牙关紧咬，手脚抽搐，双手下伸挡住内粒，哀求</w:t>
      </w:r>
    </w:p>
    <w:p>
      <w:r>
        <w:t>我道：「烟儿从来没有试过这么快乐的，哥哥就放过了烟儿罢。」</w:t>
      </w:r>
    </w:p>
    <w:p>
      <w:r>
        <w:t>我笑着捉住烟儿满是玉液的双手，笑道：「烟儿知道这些水水是什么吗？」</w:t>
      </w:r>
    </w:p>
    <w:p>
      <w:r>
        <w:t>烟儿道：「不知道。」</w:t>
      </w:r>
    </w:p>
    <w:p>
      <w:r>
        <w:t>我道：「这些水水是烟儿花房欢迎客人的茶水，哥哥的肉棒便是烟儿想要欢迎的客人。」</w:t>
      </w:r>
    </w:p>
    <w:p>
      <w:r>
        <w:t>烟儿轻声道：「哥哥是主人不是客人，烟儿的花房只有哥哥这一个主人！」</w:t>
      </w:r>
    </w:p>
    <w:p>
      <w:r>
        <w:t>我伏到烟儿身上，阳物来在烟儿的玉缝上下摩擦着，笑道：「烟儿说得对，而且哥哥也不允许有任何其它客人</w:t>
      </w:r>
    </w:p>
    <w:p>
      <w:r>
        <w:t>闯进来！」</w:t>
      </w:r>
    </w:p>
    <w:p>
      <w:r>
        <w:t>我知道女孩子破身时不但谈不上快感，而且会痛得要命，所以特意先舔弄她的阴蒂，让她达到高潮。这样，蓬</w:t>
      </w:r>
    </w:p>
    <w:p>
      <w:r>
        <w:t>门在刚才的高潮中就会变得松弛，有利于欢迎主人的入驻，最大程度地减轻她破身的痛苦。</w:t>
      </w:r>
    </w:p>
    <w:p>
      <w:r>
        <w:t>我笑道：「烟儿，我来了！」玉柱一挺，慢慢地插入蓬门之中。</w:t>
      </w:r>
    </w:p>
    <w:p>
      <w:r>
        <w:t>有诗为证（感谢曾点兄佩诗、mhbwm 兄排版）：美人如烟袅袅来，蓬门今始为君开。修得前生多少世，云雨共</w:t>
      </w:r>
    </w:p>
    <w:p>
      <w:r>
        <w:t>上巫山台。</w:t>
      </w:r>
    </w:p>
    <w:p>
      <w:r>
        <w:t>第七章三女同欢</w:t>
      </w:r>
    </w:p>
    <w:p>
      <w:r>
        <w:t>我笑道：「烟儿，我来了！」玉柱一挺，慢慢地插入蓬门之中。</w:t>
      </w:r>
    </w:p>
    <w:p>
      <w:r>
        <w:t>将茎头插入之后，遇到了轻微的阻力，我抱紧如烟，突破这处女的障碍，扑的突入花径深处。如烟痛唤一声，</w:t>
      </w:r>
    </w:p>
    <w:p>
      <w:r>
        <w:t>将我紧紧抱住，借着淫水的润滑，我慢慢抽插着，随着我玉茎的进出，如烟慢慢放松了身体，花径中慢慢产生了一</w:t>
      </w:r>
    </w:p>
    <w:p>
      <w:r>
        <w:t>种异样的感觉。</w:t>
      </w:r>
    </w:p>
    <w:p>
      <w:r>
        <w:t>我笑问：「烟儿还痛吗？」</w:t>
      </w:r>
    </w:p>
    <w:p>
      <w:r>
        <w:t>如烟道：「还有点痛，还觉得麻麻痒痒的，好像有点舒服的感觉。」</w:t>
      </w:r>
    </w:p>
    <w:p>
      <w:r>
        <w:t>我笑道：「以后还会更舒服呢。」</w:t>
      </w:r>
    </w:p>
    <w:p>
      <w:r>
        <w:t>说罢展开龙枪，施展九浅一深之法，将茎头贴紧肉壁，来回抽刮。如烟只觉花径被火红滚烫的巨物塞满，每一</w:t>
      </w:r>
    </w:p>
    <w:p>
      <w:r>
        <w:t>次进入，都刮出一波麻麻痒痒的感觉来，痛感却越来越少，终于这种麻麻痒痒的感觉汇聚成奔流的热浪，随着龙枪</w:t>
      </w:r>
    </w:p>
    <w:p>
      <w:r>
        <w:t>的进去而不断增强，在脑髓中形成一种特殊的快感，与刚才阴蒂的快感又有不同。忍不住呻吟道：「哥哥，烟儿要！」</w:t>
      </w:r>
    </w:p>
    <w:p>
      <w:r>
        <w:t>如烟窄窄紧紧的处女肉壁紧紧地握着玉柱，给我带来无穷的快感。我加快了龙枪的进出，与刚才的轻柔缓慢完</w:t>
      </w:r>
    </w:p>
    <w:p>
      <w:r>
        <w:t>全不同，每一次深入都直抵花径深处，将一波又一波的快乐带给如烟，如烟终于忘记了表骸，疯狂娇啼。</w:t>
      </w:r>
    </w:p>
    <w:p>
      <w:r>
        <w:t>我们在床上翻滚着，我只觉一阵快意由茎端升起，直冲向脑髓，玉柱猛然胀大，麻痒的感觉到了顶峰，我狠狠</w:t>
      </w:r>
    </w:p>
    <w:p>
      <w:r>
        <w:t>将阳物插入如烟花径最深处，在里面爆发出蓬勃的精华。滚烫的玉液进入如烟体内，如烟感到阳物忽然变得粗大，</w:t>
      </w:r>
    </w:p>
    <w:p>
      <w:r>
        <w:t>热度猛然上升，接着一股滚烫的液体冲入花径，被烫得混身直颤，亦达到快乐的顶峰。</w:t>
      </w:r>
    </w:p>
    <w:p>
      <w:r>
        <w:t>我们在床上久久拥抱，如烟用手揉捏着我的玉柱，在我耳边道：「它真是了不起，能给如烟带来这样的快乐，</w:t>
      </w:r>
    </w:p>
    <w:p>
      <w:r>
        <w:t>它是如烟永远的主人。」</w:t>
      </w:r>
    </w:p>
    <w:p>
      <w:r>
        <w:t>我道：「它的精华已在烟儿体内流畅，烟儿的花房是它永远的家。」</w:t>
      </w:r>
    </w:p>
    <w:p>
      <w:r>
        <w:t>如烟笑道：「它以后不知道还有多少个家呢，只希望能常到如烟的家里来看看。」</w:t>
      </w:r>
    </w:p>
    <w:p>
      <w:r>
        <w:t>我笑着一刮如烟的鼻子，道：「烟儿妹妹真是十足的淫娃儿！」</w:t>
      </w:r>
    </w:p>
    <w:p>
      <w:r>
        <w:t>烟儿笑道：「都是你把烟儿教坏了！」</w:t>
      </w:r>
    </w:p>
    <w:p>
      <w:r>
        <w:t>我坐起身来，抬起了半软的玉柱，床单上点点落红，茎端亦残留着处女的血迹。</w:t>
      </w:r>
    </w:p>
    <w:p>
      <w:r>
        <w:t>我笑道：「这就是烟儿浪荡的见证！」</w:t>
      </w:r>
    </w:p>
    <w:p>
      <w:r>
        <w:t>说罢站起身来，将如烟的螓首按向我的茎端，笑道：「烟儿快将你的罪证消灭，免得被别人发现。」</w:t>
      </w:r>
    </w:p>
    <w:p>
      <w:r>
        <w:t>烟儿别过头去，哂道：「谁会看你这丑恶的家伙。」</w:t>
      </w:r>
    </w:p>
    <w:p>
      <w:r>
        <w:t>我笑道：「还有两个丫头等着观赏呢！」说罢转头向门外大喊一声：「青荷紫荷进来！」</w:t>
      </w:r>
    </w:p>
    <w:p>
      <w:r>
        <w:t>两女一直在门缝里偷看这淫糜的场面，下身早已湿漉漉的一片，此时听我叫喊，心中扬起一阵欲念的兴奋，恨</w:t>
      </w:r>
    </w:p>
    <w:p>
      <w:r>
        <w:t>不得马上进来加入这场迷人的游戏。</w:t>
      </w:r>
    </w:p>
    <w:p>
      <w:r>
        <w:t>二女开门进来，看到小姐正跪在我胯下，嘴前是一支高耸的玉柱，却偏偏要转头避开，不禁莞尔，都笑了出来。</w:t>
      </w:r>
    </w:p>
    <w:p>
      <w:r>
        <w:t>我笑道：「烟儿你看青儿、紫儿要进来抢香蕉了，不快点吞下去，就来不及了！」</w:t>
      </w:r>
    </w:p>
    <w:p>
      <w:r>
        <w:t>如烟嗔道：「你这香蕉又臭又长，我才不吃呢！」</w:t>
      </w:r>
    </w:p>
    <w:p>
      <w:r>
        <w:t>我哈哈一笑，招呼青紫二女，道：「你们小姐肚子饿了又不想吃东西，快点过来喂她！」</w:t>
      </w:r>
    </w:p>
    <w:p>
      <w:r>
        <w:t>二女笑着奔过来，一左一右，但看到小姐却不敢动手。如烟在两女面前越加不好意思，把小嘴儿闭得更紧。</w:t>
      </w:r>
    </w:p>
    <w:p>
      <w:r>
        <w:t>男人需要征服的感觉，女人需要被男人征服的感觉，而现在就是彻底打破如烟的羞耻心，让她彻彻底底臣服在</w:t>
      </w:r>
    </w:p>
    <w:p>
      <w:r>
        <w:t>我胯下，最终成为我胯下一个无所不做的荡妇的好机会。我命令青紫二女道：「你们两个，按住小姐的头。」声音</w:t>
      </w:r>
    </w:p>
    <w:p>
      <w:r>
        <w:t>威严，不容置疑。</w:t>
      </w:r>
    </w:p>
    <w:p>
      <w:r>
        <w:t>两女对望一眼，说：「小姐，我们也是身不由己。」说罢便将如烟螓首固定住。我笑道：「烟儿，香蕉来了！」</w:t>
      </w:r>
    </w:p>
    <w:p>
      <w:r>
        <w:t>说罢，不由分说，将玉柱顶往如烟紧闭的双唇，如烟脸儿早已红透脖子，在我玉柱的挤压下被迫张开了樱唇。</w:t>
      </w:r>
    </w:p>
    <w:p>
      <w:r>
        <w:t>我的香蕉进入到樱唇中，想再往里深入，但却被如烟的牙齿顶着生痛，于是迈开脚步，跨在如烟的头顶，双手</w:t>
      </w:r>
    </w:p>
    <w:p>
      <w:r>
        <w:t>将她的螓首后仰，使口与喉咙成一直线，终于将整个阳物塞了进去，深入到如烟喉咙，上下抽插起来。</w:t>
      </w:r>
    </w:p>
    <w:p>
      <w:r>
        <w:t>如烟显然不适应这种深喉术，被插得有些喘不过气来，口中发出了呜呜的声音，这种强制性的情景让我情欲更</w:t>
      </w:r>
    </w:p>
    <w:p>
      <w:r>
        <w:t>加高涨，阳物变得更加粗大，将如烟两个腮帮塞得鼓胀胀的，看得身旁青紫两女欲火高涨。</w:t>
      </w:r>
    </w:p>
    <w:p>
      <w:r>
        <w:t>我加快了抽插的频率，不一会儿一股强烈的酸麻感从茎端升起，我忍不住就要发射出来，但想到如果发射到如</w:t>
      </w:r>
    </w:p>
    <w:p>
      <w:r>
        <w:t>烟喉咙，可能她一时适应不了，要呛一阵，于是猛地抽出玉茎，对准如烟的眼睛一阵发射。</w:t>
      </w:r>
    </w:p>
    <w:p>
      <w:r>
        <w:t>如烟双眼都被白白乳液糊上，鼻子、嘴唇、头发上四处是溅出的浆汁，精液特有的腥味从她脸上散发出来，青</w:t>
      </w:r>
    </w:p>
    <w:p>
      <w:r>
        <w:t>紫二女看得两眼发光，呼吸急促。</w:t>
      </w:r>
    </w:p>
    <w:p>
      <w:r>
        <w:t>如烟终于可以顺畅地吸一口气，深吸一口气后，无限幽怨爆发出来，但双眼被精液糊住，无法视物，只好双手</w:t>
      </w:r>
    </w:p>
    <w:p>
      <w:r>
        <w:t>乱捶在我的腿上，张嘴要说什么么，却将一股精液吸进嘴里，腥腥涩涩的味道让她一时说不出话来。</w:t>
      </w:r>
    </w:p>
    <w:p>
      <w:r>
        <w:t>我笑道：「青荷紫荷，你们还看什么，不快帮小姐睁开眼睛？」</w:t>
      </w:r>
    </w:p>
    <w:p>
      <w:r>
        <w:t>二女早已按捺不住，左右搂住如烟，两条香舌在如烟的眼上、鼻上、嘴上舔弄，我看着胯下三大美女抱在一起</w:t>
      </w:r>
    </w:p>
    <w:p>
      <w:r>
        <w:t>互相舔食的淫糜情景，一股征服的快感遍布全身。</w:t>
      </w:r>
    </w:p>
    <w:p>
      <w:r>
        <w:t>正幸福间，如烟忽然跃起，对准我的嘴唇深深一吻。我还来不及反映，一股腥涩的浆汁就被度进了口中，入口</w:t>
      </w:r>
    </w:p>
    <w:p>
      <w:r>
        <w:t>苦涩难咽，原来竟是自己的精液！</w:t>
      </w:r>
    </w:p>
    <w:p>
      <w:r>
        <w:t>我还是初次品尝自己的浆汁，原来是这么难吃，真是难为了她们。但看青紫二女争相舔弄的神情，原来女人在</w:t>
      </w:r>
    </w:p>
    <w:p>
      <w:r>
        <w:t>意乱情迷下，可以忍受夫君的一切，甚至在欲火高升时，平时难吃的东西都会成了美味。</w:t>
      </w:r>
    </w:p>
    <w:p>
      <w:r>
        <w:t>如烟看我一脸苦象，狠狠瞪了我一眼，嗔道：「这下你知道自己这东西的味道了吧！」</w:t>
      </w:r>
    </w:p>
    <w:p>
      <w:r>
        <w:t>我苦笑道：「味道还不错嘛！」</w:t>
      </w:r>
    </w:p>
    <w:p>
      <w:r>
        <w:t>如烟道：「那你以后多吃点！」</w:t>
      </w:r>
    </w:p>
    <w:p>
      <w:r>
        <w:t>我笑道：「我的宝贝，营养丰富，只适合女人吃！」说罢不管如烟如何，又将她强按到我的茎端，本以来如烟</w:t>
      </w:r>
    </w:p>
    <w:p>
      <w:r>
        <w:t>会挣扎一番，不料她这次却乖乖地听话，将我那疲软的家伙含入口中，舌尖轻柔地舔着马眼。青紫二女也配和着，</w:t>
      </w:r>
    </w:p>
    <w:p>
      <w:r>
        <w:t>在我下身舔弄，一个叼着我的蛋蛋，一个转到背后，舔弄着我的屁股。</w:t>
      </w:r>
    </w:p>
    <w:p>
      <w:r>
        <w:t>我的快感从上下左右同时传来，兴奋感再度布满全身，再次感觉阳物逐渐肿大起来，再度塞满了如烟的小嘴，</w:t>
      </w:r>
    </w:p>
    <w:p>
      <w:r>
        <w:t>虽然已经两度激战，但还是让我爽快不已。我按住如烟螓首，正要再度开始新一轮麓战，突觉阳物一痛，忍不住叫</w:t>
      </w:r>
    </w:p>
    <w:p>
      <w:r>
        <w:t>出声来！</w:t>
      </w:r>
    </w:p>
    <w:p>
      <w:r>
        <w:t>我抽出阳茎，仔细看去，在怒起的玉冠上浮现出两个浅浅的牙印！原来竟被如烟狠狠咬了一口！只听如烟笑道</w:t>
      </w:r>
    </w:p>
    <w:p>
      <w:r>
        <w:t>：「它太不听话了，只好咬一下，让它老实一点。」</w:t>
      </w:r>
    </w:p>
    <w:p>
      <w:r>
        <w:t>青紫二女亦在旁咯咯直笑。</w:t>
      </w:r>
    </w:p>
    <w:p>
      <w:r>
        <w:t>我闻言一时火上心头，低下身将如烟按倒在床上，对准丰臀狠狠就是几下，白白圆臀上露出了几个红红的掌印，</w:t>
      </w:r>
    </w:p>
    <w:p>
      <w:r>
        <w:t>打得如烟连连娇呼求饶。</w:t>
      </w:r>
    </w:p>
    <w:p>
      <w:r>
        <w:t>我高举右掌，道：「以后还敢不敢不听夫君的话？」</w:t>
      </w:r>
    </w:p>
    <w:p>
      <w:r>
        <w:t>如烟只是娇喘不语。我又一掌拍下，只听「啪」的一声，这次掌印更大。如烟被我打得浑身乱抖，只得求饶道</w:t>
      </w:r>
    </w:p>
    <w:p>
      <w:r>
        <w:t>：「夫君饶了我吧，烟儿以后不敢了！」</w:t>
      </w:r>
    </w:p>
    <w:p>
      <w:r>
        <w:t>我哈哈笑道：「这才是夫君的乖宝宝。」</w:t>
      </w:r>
    </w:p>
    <w:p>
      <w:r>
        <w:t>转眼看到青紫两女在旁直笑，娇躯乱颤，四只乳儿好像在衣内跳动，我哪里还按捺得住，转身按住这两个新鲜</w:t>
      </w:r>
    </w:p>
    <w:p>
      <w:r>
        <w:t>的猎物，不由分说，两她们身上衣服撕开，扔到一边，剥成两具赤裸裸的白羊羔，将青荷仰面放到床上，再将紫荷</w:t>
      </w:r>
    </w:p>
    <w:p>
      <w:r>
        <w:t>俯身放到青荷身上，把二女叠放在一起，分开了两女四条大腿，摸到两女股间，已是淫水汪洋。</w:t>
      </w:r>
    </w:p>
    <w:p>
      <w:r>
        <w:t>我俯下身去，在两女两个洞中来回轮换抽插，狠狠地发泄着欲火，二女娇吟婉转，极尽奉迎，看得身旁的如烟</w:t>
      </w:r>
    </w:p>
    <w:p>
      <w:r>
        <w:t>再次欲火升腾，忍不住用双乳摩擦着我们的身侧，不一会儿四人搂成一团，我在青儿乳房上发射了精液。</w:t>
      </w:r>
    </w:p>
    <w:p>
      <w:r>
        <w:t>精液的气息散发出来，紫荷忍不住又伸舌去舔。我再次将如烟的头按向青儿乳房，如烟在这淫糜的气氛下也顾</w:t>
      </w:r>
    </w:p>
    <w:p>
      <w:r>
        <w:t>不得精液的味道，乖乖地将青儿乳上的精液吞入口中。</w:t>
      </w:r>
    </w:p>
    <w:p>
      <w:r>
        <w:t>青儿被二女舔着乳房，正感受用，忽然觉得眼前有两个黑影，睁眼一看，原来是如烟，紫儿两颗脑袋。如烟、</w:t>
      </w:r>
    </w:p>
    <w:p>
      <w:r>
        <w:t>紫荷媚笑一下，将吻向青儿，将浆汁统统送入青儿口中，青儿被迫大口大口地吞咽着这混和了口水和精液的白浆，</w:t>
      </w:r>
    </w:p>
    <w:p>
      <w:r>
        <w:t>忙坐起身来打向二女，三女在笑声中打成一团。</w:t>
      </w:r>
    </w:p>
    <w:p>
      <w:r>
        <w:t>曲终人静。</w:t>
      </w:r>
    </w:p>
    <w:p>
      <w:r>
        <w:t>我与三女搂在一起，好奇地问青紫两女道：「夫君的白浆好吃吗？」</w:t>
      </w:r>
    </w:p>
    <w:p>
      <w:r>
        <w:t>三女齐声道：「不好吃。」</w:t>
      </w:r>
    </w:p>
    <w:p>
      <w:r>
        <w:t>我又问道：「为什么你们吞下去没一点难吃的样子？」</w:t>
      </w:r>
    </w:p>
    <w:p>
      <w:r>
        <w:t>有诗为证（WHS111兄配诗，mhbwm 兄排版）：</w:t>
      </w:r>
    </w:p>
    <w:p>
      <w:r>
        <w:t>三女同欢滚一床，玉杵频抽紧射浆，</w:t>
      </w:r>
    </w:p>
    <w:p>
      <w:r>
        <w:t>如烟开苞溅处红，一箫三吹吞精阳。</w:t>
      </w:r>
    </w:p>
    <w:p>
      <w:r>
        <w:t>（待续）</w:t>
      </w:r>
    </w:p>
    <w:p>
      <w:r>
        <w:t>第八章水浴娇娃</w:t>
      </w:r>
    </w:p>
    <w:p>
      <w:r>
        <w:t>如烟嗔道：「都是被你这个恶魔逼的！」</w:t>
      </w:r>
    </w:p>
    <w:p>
      <w:r>
        <w:t>我佯佯道：「那以后不逼你了！」</w:t>
      </w:r>
    </w:p>
    <w:p>
      <w:r>
        <w:t>紫荷看我神色不好，笑道：「我们的郎君不高兴了。」</w:t>
      </w:r>
    </w:p>
    <w:p>
      <w:r>
        <w:t>青荷笑着俯到我身旁，道：「青儿可不敢惹我们郎君不高兴，郎君的汁汁真的不好吃，如果是平时，我都要吐</w:t>
      </w:r>
    </w:p>
    <w:p>
      <w:r>
        <w:t>出来，但一看到那些汁汁是从郎君粗粗的柱子里面射出来，就兴奋得想要吃掉，再入口时也就不觉得难吃了，闻着</w:t>
      </w:r>
    </w:p>
    <w:p>
      <w:r>
        <w:t>那味儿反而更想吃！」</w:t>
      </w:r>
    </w:p>
    <w:p>
      <w:r>
        <w:t>紫儿也笑道：「我们身属郎君，恨不得能和郎君融为一体，只要是从郎君身上出来的东西，我们都想吃，这样</w:t>
      </w:r>
    </w:p>
    <w:p>
      <w:r>
        <w:t>才有和郎君全身全心相合的感觉。」</w:t>
      </w:r>
    </w:p>
    <w:p>
      <w:r>
        <w:t>如烟听罢，伸手在我屁股上拧了一记，道：「这下你满意了吧！」</w:t>
      </w:r>
    </w:p>
    <w:p>
      <w:r>
        <w:t>我唉哟一声，对青儿紫儿道：「还是青儿紫儿老实，如烟明明想吃，又说被逼的，你们她是不是坏小姐？」</w:t>
      </w:r>
    </w:p>
    <w:p>
      <w:r>
        <w:t>青荷紫荷笑道：「小姐本姐本来就坏！」</w:t>
      </w:r>
    </w:p>
    <w:p>
      <w:r>
        <w:t>如烟不服，嚷道：「你们这两个骚蹄子，还没过门，就帮起外人来了，我看你们两个不只是想吃他的白浆儿，</w:t>
      </w:r>
    </w:p>
    <w:p>
      <w:r>
        <w:t>连他的尿尿也想喝啊！」</w:t>
      </w:r>
    </w:p>
    <w:p>
      <w:r>
        <w:t>青儿紫荷闻言脸一下红了起来。</w:t>
      </w:r>
    </w:p>
    <w:p>
      <w:r>
        <w:t>我一想，在美女口中撒尿，真是件刺激的事，想到这里还真觉得有了尿意，不过这样好象不是很好，还是先教</w:t>
      </w:r>
    </w:p>
    <w:p>
      <w:r>
        <w:t>训一下再说，便喝道：「如烟胡说八道，败坏青儿紫儿名声，你们说该不该打？」</w:t>
      </w:r>
    </w:p>
    <w:p>
      <w:r>
        <w:t>青儿紫儿齐声道：「该打！」</w:t>
      </w:r>
    </w:p>
    <w:p>
      <w:r>
        <w:t>我扬起巴掌，喝道：「翻过来！」</w:t>
      </w:r>
    </w:p>
    <w:p>
      <w:r>
        <w:t>青荷紫荷得令，一齐要去按住如烟，如烟挣扎起来，三女扭成一团，三团白花花的肉体在床上滚来滚去，煞是</w:t>
      </w:r>
    </w:p>
    <w:p>
      <w:r>
        <w:t>好看。</w:t>
      </w:r>
    </w:p>
    <w:p>
      <w:r>
        <w:t>如烟双拳难敌四手，还是被青紫两女按住。翻转过身子，白白的屁股朝上，仔细看去，刚才那几个巴掌的红印</w:t>
      </w:r>
    </w:p>
    <w:p>
      <w:r>
        <w:t>还没消呢！</w:t>
      </w:r>
    </w:p>
    <w:p>
      <w:r>
        <w:t>我伸手抚摸如烟的屁股，笑道：「唉哟，红印儿还在呢，小兄我可是怜香惜玉，不想再打了，青儿紫儿你们说</w:t>
      </w:r>
    </w:p>
    <w:p>
      <w:r>
        <w:t>怎么办才好呢？」</w:t>
      </w:r>
    </w:p>
    <w:p>
      <w:r>
        <w:t>青紫两女对望一眼，忽地齐声笑道：「喝尿尿！」</w:t>
      </w:r>
    </w:p>
    <w:p>
      <w:r>
        <w:t>我大吃一惊，我刚才虽有过在美女面前射尿的想法，但只是埋在心里而已，自己都不好说出来，没想到两女竟</w:t>
      </w:r>
    </w:p>
    <w:p>
      <w:r>
        <w:t>然说了出来，而且是让她们的小姐喝！</w:t>
      </w:r>
    </w:p>
    <w:p>
      <w:r>
        <w:t>其实这是我因为没有出身在大户人家的缘故，大户人家淫事多，犹其是象柳家这样在月氏国的世袭贵族，对美</w:t>
      </w:r>
    </w:p>
    <w:p>
      <w:r>
        <w:t>女侍婢的性要求无所不用其极，其中让侍婢服侍的一项内容就是作为男人的「便器」，只是一般的老百姓不知道罢</w:t>
      </w:r>
    </w:p>
    <w:p>
      <w:r>
        <w:t>了。</w:t>
      </w:r>
    </w:p>
    <w:p>
      <w:r>
        <w:t>我愣了一下，一时不知该如何回答，因为这或许对如烟是一种极大的羞辱，尽管我已占有了她的身子，但她不</w:t>
      </w:r>
    </w:p>
    <w:p>
      <w:r>
        <w:t>高兴反脸也不行啊。</w:t>
      </w:r>
    </w:p>
    <w:p>
      <w:r>
        <w:t>青儿仿佛知道我的心思似的，笑道：「小姐说过，有一种双修功法，男人修炼的时候可以将精华扩散到精精和</w:t>
      </w:r>
    </w:p>
    <w:p>
      <w:r>
        <w:t>尿尿里，让女人喝人，按方法炼功，可达速进之效。」</w:t>
      </w:r>
    </w:p>
    <w:p>
      <w:r>
        <w:t>紫儿也笑道：「黄郎武功那么高，小姐一定想试试。」</w:t>
      </w:r>
    </w:p>
    <w:p>
      <w:r>
        <w:t>如烟听罢，羞得满脸通红，但却没有明显反感的样子，只是挣扎着嗔道：「你们两个想喝，却说我想喝，羞不</w:t>
      </w:r>
    </w:p>
    <w:p>
      <w:r>
        <w:t>羞啊！」</w:t>
      </w:r>
    </w:p>
    <w:p>
      <w:r>
        <w:t>我看着眼前三具赤裸的娇躯，如烟又一副欲拒还迎的样子，一股兴奋感从脑中直达阳物，阳物勃然涨起，同时</w:t>
      </w:r>
    </w:p>
    <w:p>
      <w:r>
        <w:t>一股尿意的感觉更为强烈，再也忍不住心中的欲望，便笑道：「恭敬不如从命，夫君我就变罚为赏罢！」说罢站起</w:t>
      </w:r>
    </w:p>
    <w:p>
      <w:r>
        <w:t>声，用命令的语气道：「青儿紫荷，把如烟押过来！」</w:t>
      </w:r>
    </w:p>
    <w:p>
      <w:r>
        <w:t>如烟看到我站在眼前，胯下阳物高高竖起，青筋暴露，茎端红得发紫，光亮照人，马眼处分泌出些许透明的粘</w:t>
      </w:r>
    </w:p>
    <w:p>
      <w:r>
        <w:t>液，无限雄伟而又淫麻诱人，只觉自己整个身心已被眼前的男人征服，只想把一切献给他。想到很快就要接受从巨</w:t>
      </w:r>
    </w:p>
    <w:p>
      <w:r>
        <w:t>大的阳物中射出的精华，只觉浑身发软，下面桃源湿如潮水，两颗乳儿骄然挺立起来，从脖子到乳下泛起一圈红晕。</w:t>
      </w:r>
    </w:p>
    <w:p>
      <w:r>
        <w:t>如烟在浑身发软中被青紫二女架着跪到我胯下，脸部与我的阳物平齐。我笑道：「先鞭打几天再说！」便用粗</w:t>
      </w:r>
    </w:p>
    <w:p>
      <w:r>
        <w:t>大的玉茎在如烟脸上抽打几下，从茎眼中分泌出来的粘液粘在如烟鼻孔处，闻着男性强烈的精液气息，更是把如烟</w:t>
      </w:r>
    </w:p>
    <w:p>
      <w:r>
        <w:t>刺激得浑身微颤，娇柔无力。</w:t>
      </w:r>
    </w:p>
    <w:p>
      <w:r>
        <w:t>我看着如烟后整个身心已完全臣服参我胯下，便用一种男性阳刚的气息，不容置疑的语调道：「烟儿，张开嘴</w:t>
      </w:r>
    </w:p>
    <w:p>
      <w:r>
        <w:t>巴，接受夫君的赏赐！」</w:t>
      </w:r>
    </w:p>
    <w:p>
      <w:r>
        <w:t>如烟闭着眼睛，听话地张开嘴巴。我又道：「睁开眼睛！」</w:t>
      </w:r>
    </w:p>
    <w:p>
      <w:r>
        <w:t>如烟又听话地睁开眼睛，眼中全无反感的神态，反是眼波流转，娇媚万分。</w:t>
      </w:r>
    </w:p>
    <w:p>
      <w:r>
        <w:t>青紫两女用手轻点我的阳茎，将马眼对准如烟在张的小嘴。我想着很快就要对着可爱的尤物撒尿，浑身激动不</w:t>
      </w:r>
    </w:p>
    <w:p>
      <w:r>
        <w:t>已，但可能心情过份激动，又或者从来没有在女儿面前撒尿，一泡尿憋在肚中，就是撒不出来！</w:t>
      </w:r>
    </w:p>
    <w:p>
      <w:r>
        <w:t>青儿看我久久没有动静，摇了摇我的阳物，笑道：「郎君是不是没喝水，没有东西奖赏给小姐啊！」</w:t>
      </w:r>
    </w:p>
    <w:p>
      <w:r>
        <w:t>紫儿也笑道：「看来我们的郎君激动得全身发软，连尿尿的力气都没了。」</w:t>
      </w:r>
    </w:p>
    <w:p>
      <w:r>
        <w:t>我佯怒道：「你们笑什么！再笑连你们也奖赏！」</w:t>
      </w:r>
    </w:p>
    <w:p>
      <w:r>
        <w:t>两女一伸舌头，抿嘴不说了。</w:t>
      </w:r>
    </w:p>
    <w:p>
      <w:r>
        <w:t>反是如烟一笑，眼波流转中竟将小嘴套在我茎端上，伸舌轻轻舔弄。我只觉马眼被一团软肉抚得麻麻痒痒的，</w:t>
      </w:r>
    </w:p>
    <w:p>
      <w:r>
        <w:t>心情一下放松了不少，尿尿终于从玉柱茎端激射而出！</w:t>
      </w:r>
    </w:p>
    <w:p>
      <w:r>
        <w:t>如烟的小嘴一下被尿尿装满，仓促吞咽了两口就已装不住奔流而来的液体，金黄色的液体迅速从嘴角溢出，小</w:t>
      </w:r>
    </w:p>
    <w:p>
      <w:r>
        <w:t>嘴只好脱离了我的玉柱，以便大口吞咽装满口腔的液体。</w:t>
      </w:r>
    </w:p>
    <w:p>
      <w:r>
        <w:t>如烟小嘴一张一合，闭嘴吞咽时液柱便射在她的脸，顺着脖子流到两个乳房上，整个场景淫糜极了！如烟根本</w:t>
      </w:r>
    </w:p>
    <w:p>
      <w:r>
        <w:t>没有经过训练，也没有吞过男人的尿水，尽管在这种欲火高涨，淫糜无比的氛围中，原本骚骚的尿液已变得不再难</w:t>
      </w:r>
    </w:p>
    <w:p>
      <w:r>
        <w:t>喝，但必竟吞咽的速度远慢于我液柱射出的速度，一会儿头发、眼睛、鼻子、嘴唇，整张脸上已全是金黄色的液体，</w:t>
      </w:r>
    </w:p>
    <w:p>
      <w:r>
        <w:t>好象沐浴一般。</w:t>
      </w:r>
    </w:p>
    <w:p>
      <w:r>
        <w:t>旁边青儿紫儿看着这从未见过的淫糜画面，也是欲火难耐，全身发软。我看如烟原来白花花的女体上已被金黄</w:t>
      </w:r>
    </w:p>
    <w:p>
      <w:r>
        <w:t>的液体覆盖，浑身闪烁着一种异样的光彩，真是满足极了！</w:t>
      </w:r>
    </w:p>
    <w:p>
      <w:r>
        <w:t>再看两旁青紫二女呆呆地看着，眼中流露出渴望的眼神，我心中一动，忽地收住尿液，将眼光望向二女。</w:t>
      </w:r>
    </w:p>
    <w:p>
      <w:r>
        <w:t>二女早已欲火升腾，见我望来，便情不自禁地张开小嘴。我看着两张嗷嗷待哺的小嘴，哈哈一笑，道：「便宜</w:t>
      </w:r>
    </w:p>
    <w:p>
      <w:r>
        <w:t>了你们两个小蹄子，连你们一块奖赏了罢！」说罢再放水柱，奔流的液体又射向两女口中、鼻上、眼睛上。</w:t>
      </w:r>
    </w:p>
    <w:p>
      <w:r>
        <w:t>三女大口大口地吞咽着我的赏赐，奇怪的是，当我的尿液射到三女的眼睛上时，三女的眼睛都是眨一下又能睁</w:t>
      </w:r>
    </w:p>
    <w:p>
      <w:r>
        <w:t>开，看来从人体中出来的东西，由于浓度与人的体液一样，并不伤害人的眼睛。</w:t>
      </w:r>
    </w:p>
    <w:p>
      <w:r>
        <w:t>在三女越靠越近，最终并排在一起的三只娇脸上，我挤出了最后一滴液体。三张小嘴不约而同地含向射完液体</w:t>
      </w:r>
    </w:p>
    <w:p>
      <w:r>
        <w:t>仍高高涨起的玉柱，三双浸透了尿液，湿漉漉的美目不时朝我抛着媚眼，我浑身舒爽极了！</w:t>
      </w:r>
    </w:p>
    <w:p>
      <w:r>
        <w:t>人生如此，夫复何求！</w:t>
      </w:r>
    </w:p>
    <w:p>
      <w:r>
        <w:t>我正要再对着被我用尿液沐浴浸透的三具女体大干一场，忽然门外传来一阵脚步声，接着一声丫头的声音：「</w:t>
      </w:r>
    </w:p>
    <w:p>
      <w:r>
        <w:t>黄公子，玉婷小姐来访！」</w:t>
      </w:r>
    </w:p>
    <w:p>
      <w:r>
        <w:t>「啊……是师妹！」看着眼前混身湿透、散发出男女体液混和的特有骚味的三个娇娃，在几场激战中混乱不堪</w:t>
      </w:r>
    </w:p>
    <w:p>
      <w:r>
        <w:t>的床褥，被撕得满地破碎的衣物，这种场景师妹怎么可能接受！怎么办？</w:t>
      </w:r>
    </w:p>
    <w:p>
      <w:r>
        <w:t>我大吃一惊，出了一身冷汗！下身猛地软了下来，再无刚才的雄风！</w:t>
      </w:r>
    </w:p>
    <w:p>
      <w:r>
        <w:t>玉婷是我青梅竹马的恋人，我曾说过要照顾她一辈子，而且那种生死相依的恋情，非别的女人所能比拟，她在</w:t>
      </w:r>
    </w:p>
    <w:p>
      <w:r>
        <w:t>我心中的份量就不用说了。</w:t>
      </w:r>
    </w:p>
    <w:p>
      <w:r>
        <w:t>我和她虽然相恋多年，但也仅仅是在野地里做过一两次而已，还是循规蹈矩的那种，现在我才离开她两天时间，</w:t>
      </w:r>
    </w:p>
    <w:p>
      <w:r>
        <w:t>就和如烟三人搞上了，而且还是这种淫秽大战，怎会不让她伤心。</w:t>
      </w:r>
    </w:p>
    <w:p>
      <w:r>
        <w:t>当前的紧急任务是如何收拾眼前的残局！</w:t>
      </w:r>
    </w:p>
    <w:p>
      <w:r>
        <w:t>我急将玉柱从三女口中抽出，低声道：「快收拾东西！」</w:t>
      </w:r>
    </w:p>
    <w:p>
      <w:r>
        <w:t>三女正欲火冲天，忽然被玉婷打断，满脸的不高兴。</w:t>
      </w:r>
    </w:p>
    <w:p>
      <w:r>
        <w:t>如烟看到我这么紧张玉婷，更是嘟着小嘴，舔了舔嘴唇，似要回味刚才的激情，舌尖舔到嘴唇四周，男人骚尿</w:t>
      </w:r>
    </w:p>
    <w:p>
      <w:r>
        <w:t>的味道犹存，真想马上再扑到眼前的男人的怀里，再被他狠狠干一场，被激起的欲火哪里停得下来。</w:t>
      </w:r>
    </w:p>
    <w:p>
      <w:r>
        <w:t>我抽出玉柱后，迅速在床上地下寻找我的衣裤，发现我的裤子掉到了床尾地下，急忙一个跨步过去，飞速穿上</w:t>
      </w:r>
    </w:p>
    <w:p>
      <w:r>
        <w:t>内衣内裤。转头看时，却发现青紫二女抱在一起，犹自舔着对方脸上的骚尿，还吱吱有声，似乎享受无穷。如烟则</w:t>
      </w:r>
    </w:p>
    <w:p>
      <w:r>
        <w:t>坐在床头，翘着小嘴，看着我的行动，没有一点要收拾东西的意思。</w:t>
      </w:r>
    </w:p>
    <w:p>
      <w:r>
        <w:t>如果是平时，我一定会兴奋得扑上去大干一场，但现在这样的紧急关头，欲念全无，只想着赶快搞定眼前的事，</w:t>
      </w:r>
    </w:p>
    <w:p>
      <w:r>
        <w:t>这么快就要了三女，也得让玉婷有个适应过程，要不一下搞僵就不好收拾了。</w:t>
      </w:r>
    </w:p>
    <w:p>
      <w:r>
        <w:t>我再次压低声音对三女道：「青儿、紫儿你们快点把地上的衣服收拾起来！如烟，你快穿上衣服，把湿床单塞</w:t>
      </w:r>
    </w:p>
    <w:p>
      <w:r>
        <w:t>到柜子里！」</w:t>
      </w:r>
    </w:p>
    <w:p>
      <w:r>
        <w:t>但三女却好象没听到似的，全然没有行动。</w:t>
      </w:r>
    </w:p>
    <w:p>
      <w:r>
        <w:t>我大急，刚才还乖乖的，叫什么干什么，怎么现在一个也叫不动！我却不知女人妒嫉起来，是什么也不顾的。</w:t>
      </w:r>
    </w:p>
    <w:p>
      <w:r>
        <w:t>刚才是为了我，所以一切服从，现在是为了别的女人，客观上没有动力，主观上更不想动。</w:t>
      </w:r>
    </w:p>
    <w:p>
      <w:r>
        <w:t>我一时火上心头，走过去，对准青紫两女屁股啪啪就是几巴掌，二女唉哟一声，倒在床上，呻吟不已，好象还</w:t>
      </w:r>
    </w:p>
    <w:p>
      <w:r>
        <w:t>很受用的样子，但就是不动。</w:t>
      </w:r>
    </w:p>
    <w:p>
      <w:r>
        <w:t>这时玉婷的声音从门外传来：「师兄，我是玉婷。」</w:t>
      </w:r>
    </w:p>
    <w:p>
      <w:r>
        <w:t>我忙应道：「师妹稍等，我刚睡了，马上就好。」这下更是急火攻心，心想看来女人还要多教训才是，免得关</w:t>
      </w:r>
    </w:p>
    <w:p>
      <w:r>
        <w:t>键时刻就不听话了，但眼下却毫无办法。</w:t>
      </w:r>
    </w:p>
    <w:p>
      <w:r>
        <w:t>我看如烟坐在床头上，似笑非笑地看着我，硬的看来是没作用了，只好来软的，我拱手道：「我的姑奶奶，你</w:t>
      </w:r>
    </w:p>
    <w:p>
      <w:r>
        <w:t>们行行好，就帮小兄这一次吧，下次加倍补偿你们。」</w:t>
      </w:r>
    </w:p>
    <w:p>
      <w:r>
        <w:t>如烟听了，才笑道：「黄郎你要说话算数哦，不许见了师妹，忘了如烟。」</w:t>
      </w:r>
    </w:p>
    <w:p>
      <w:r>
        <w:t>青儿也开口道：「黄郎你要忘了我们，小心我们……」说完做了一个咬牙的动作，意思是说要把我那话儿咬下</w:t>
      </w:r>
    </w:p>
    <w:p>
      <w:r>
        <w:t>来！</w:t>
      </w:r>
    </w:p>
    <w:p>
      <w:r>
        <w:t>我急道：「我发誓今生好好对你们，姑奶奶，你们快起来吧！」</w:t>
      </w:r>
    </w:p>
    <w:p>
      <w:r>
        <w:t>三女听罢，才满意了，立即行动起来，三人本来就有武功，行动敏捷，瞬间就把地上的衣物、尿湿的床单等等</w:t>
      </w:r>
    </w:p>
    <w:p>
      <w:r>
        <w:t>塞进了衣柜。我迅速穿好衣服，整理了一下头发，却发现青紫二女仍然全身光溜溜的，不着片缕。</w:t>
      </w:r>
    </w:p>
    <w:p>
      <w:r>
        <w:t>我急道：「你们就这样见客吗？快点穿好衣服啊！」</w:t>
      </w:r>
    </w:p>
    <w:p>
      <w:r>
        <w:t>二女嗔道：「黄郎你把我们的衣服全都撕成布条了，怎么能穿！」</w:t>
      </w:r>
    </w:p>
    <w:p>
      <w:r>
        <w:t>我重重拍了一下脑袋，唉呀，都怪刚才太过兴奋，连衣服都撕掉了！这里又没有女装，转眼看了下周围，柜子</w:t>
      </w:r>
    </w:p>
    <w:p>
      <w:r>
        <w:t>里塞满了床单被子，看来只有床底还有空间。急中生智道：「你们两个快躲进床底！」</w:t>
      </w:r>
    </w:p>
    <w:p>
      <w:r>
        <w:t>也不等二女同意，便一手一个将她们塞了进去。随后又想我这么久不开门，玉婷进来发现我和如烟在一个屋里，</w:t>
      </w:r>
    </w:p>
    <w:p>
      <w:r>
        <w:t>孤男寡女同居一室，不用问也知干了什么，又拉住如烟道：「烟儿你也躲进去避避风头吧！」</w:t>
      </w:r>
    </w:p>
    <w:p>
      <w:r>
        <w:t>如烟嘟嘴道：「不躲！我光明正大和黄郎在一起，为什么要躲！」</w:t>
      </w:r>
    </w:p>
    <w:p>
      <w:r>
        <w:t>我道：「对，烟儿说得对，不过我怕这样有损烟儿你的名声，还是先躲一躲吧！」如烟虽不情愿，但还是被我</w:t>
      </w:r>
    </w:p>
    <w:p>
      <w:r>
        <w:t>塞进了床底。</w:t>
      </w:r>
    </w:p>
    <w:p>
      <w:r>
        <w:t>我终于放下心来，深深吸了一口气，平静了一下心绪，假装睡眼惺松地走到门口，打开门一看，师妹那略显憔</w:t>
      </w:r>
    </w:p>
    <w:p>
      <w:r>
        <w:t>悴的俏脸出现在我眼前，支走了带路的婢女，我拉着玉婷走到桌前坐下。</w:t>
      </w:r>
    </w:p>
    <w:p>
      <w:r>
        <w:t>玉婷轻轻叫了声：「师兄！」眼中深情无限。</w:t>
      </w:r>
    </w:p>
    <w:p>
      <w:r>
        <w:t>我回道：「婷婷！」将她紧紧搂入怀中，抚摸着她的秀发。想起我们从小到大的无猜岁月，那段躲躲藏藏生死</w:t>
      </w:r>
    </w:p>
    <w:p>
      <w:r>
        <w:t>相依的日子，一股柔情油然而生，无限感慨。</w:t>
      </w:r>
    </w:p>
    <w:p>
      <w:r>
        <w:t>玉婷道：「师兄，我还以为我活不过来了。」</w:t>
      </w:r>
    </w:p>
    <w:p>
      <w:r>
        <w:t>我道：「傻丫头，怎么会活不过来，你活不过来，我也不想活了！」</w:t>
      </w:r>
    </w:p>
    <w:p>
      <w:r>
        <w:t>我说着情话，一时没考虑到床底的如烟三女。如烟听到此话，只觉胸口有一阵阵发闷，心道：「不知道黄郎对</w:t>
      </w:r>
    </w:p>
    <w:p>
      <w:r>
        <w:t>我会不会这样？」</w:t>
      </w:r>
    </w:p>
    <w:p>
      <w:r>
        <w:t>玉婷伏在我肩头道：「师兄为我做了那么多，我总想着，有一天能为师兄而死，以身相报！」</w:t>
      </w:r>
    </w:p>
    <w:p>
      <w:r>
        <w:t>我笑道：「以身相报也不用去死啊！爱情不是你给我一块面包，我给你一杯咖啡的交易，就算婷婷没有为我做</w:t>
      </w:r>
    </w:p>
    <w:p>
      <w:r>
        <w:t>任何事，我也会那样做的。」</w:t>
      </w:r>
    </w:p>
    <w:p>
      <w:r>
        <w:t>玉婷道：「师兄，你真好！」想到自己有这样一个相爱的人终生厮守，玉婷眼中已饱含泪珠。</w:t>
      </w:r>
    </w:p>
    <w:p>
      <w:r>
        <w:t>我低头吻去玉婷眼中的泪珠，笑道：「一切都会好起来的，我们一定能幸幸福福过一辈子！」</w:t>
      </w:r>
    </w:p>
    <w:p>
      <w:r>
        <w:t>玉婷紧紧地抱着我，头埋到我怀里，呼吸着我男子汉的气息。</w:t>
      </w:r>
    </w:p>
    <w:p>
      <w:r>
        <w:t>玉婷伏在我怀中，忽的一阵女孩儿家的脂粉香气传入鼻中，她疑惑地问道：「师兄好香啊！」</w:t>
      </w:r>
    </w:p>
    <w:p>
      <w:r>
        <w:t>我心中一紧，忙道：「可能是青荷紫荷那两个丫头帮我洗衣服留下的吧。」</w:t>
      </w:r>
    </w:p>
    <w:p>
      <w:r>
        <w:t>玉婷点点头，道：「哦，我听烟姐说过，她叫了两个丫头帮师兄扫地洗衣，我也相信师兄不会对不起玉婷的。」</w:t>
      </w:r>
    </w:p>
    <w:p>
      <w:r>
        <w:t>我道：「那当然！」</w:t>
      </w:r>
    </w:p>
    <w:p>
      <w:r>
        <w:t>床底的如烟听到此处，忽感到一阵阵心痛，难道黄郎和自己只是逢场作戏而已？自己为了他已经把女儿家所有</w:t>
      </w:r>
    </w:p>
    <w:p>
      <w:r>
        <w:t>的东西都给了他，还吃他的精，喝他的尿，给了他最好的服侍，还为他躲到床底，这种待遇从小到大从未有过，只</w:t>
      </w:r>
    </w:p>
    <w:p>
      <w:r>
        <w:t>有为了最爱的男人自己才肯这样做。他现在却说不会对不起玉婷，那不是要对不起我了么？</w:t>
      </w:r>
    </w:p>
    <w:p>
      <w:r>
        <w:t>想到这里，忍不住眼泪已流了下来，失神之际，呼吸一下重了起来，还不小心碰到床顶，「嘭」的一声发出轻</w:t>
      </w:r>
    </w:p>
    <w:p>
      <w:r>
        <w:t>响。</w:t>
      </w:r>
    </w:p>
    <w:p>
      <w:r>
        <w:t>我心中也跟着「嘭」的一跳，玉婷听到声音，奇怪地问道：「师兄，什么声音啊？」</w:t>
      </w:r>
    </w:p>
    <w:p>
      <w:r>
        <w:t>我忙道：「可能是老鼠在乱动，我们不用管它！」</w:t>
      </w:r>
    </w:p>
    <w:p>
      <w:r>
        <w:t>玉婷是练武之人，如烟失神之下呼吸稍重，便被玉婷感觉出来，玉婷问道：「师兄，怎么好象有什么气息似的？」</w:t>
      </w:r>
    </w:p>
    <w:p>
      <w:r>
        <w:t>我忙加重声音道：「气息？没有啊？」意思是在提醒三女，赶快摒息静气！</w:t>
      </w:r>
    </w:p>
    <w:p>
      <w:r>
        <w:t>玉婷点点头，道：「嗯，我们不管它。只要师兄和我在一起，玉婷就很幸福了。」</w:t>
      </w:r>
    </w:p>
    <w:p>
      <w:r>
        <w:t>我道：「我也是，我要婷婷永远和我在一起，我会爱婷婷一辈子！」</w:t>
      </w:r>
    </w:p>
    <w:p>
      <w:r>
        <w:t>如烟听到此话，又伤心起来：黄郎对自己好象从没说过这样的情话，会不会对自己只有肉欲的索求呢？他到底</w:t>
      </w:r>
    </w:p>
    <w:p>
      <w:r>
        <w:t>爱不爱我？一时只觉心闷如堵，呼吸不过来，哪里还能静心摒气。</w:t>
      </w:r>
    </w:p>
    <w:p>
      <w:r>
        <w:t>我感觉到如烟的呼吸不对，忽然醒悟到我和玉婷说情话儿对如烟刺激不小，心道自己还是少说情话为妙，为了</w:t>
      </w:r>
    </w:p>
    <w:p>
      <w:r>
        <w:t>掩饰如烟的呼吸，我忙将话岔开道：「婷婷，你的伤好些了吧？」</w:t>
      </w:r>
    </w:p>
    <w:p>
      <w:r>
        <w:t>玉婷点点头，道：「这两天多亏了烟姐一家照顾，吃的药很有效，加上运功得法，已恢复了很多。」</w:t>
      </w:r>
    </w:p>
    <w:p>
      <w:r>
        <w:t>如烟听见，心想玉婷这丫头还是可以相处的，自己毕竟对她有恩，想到这里呼吸平静了许多。</w:t>
      </w:r>
    </w:p>
    <w:p>
      <w:r>
        <w:t>我也趁机消一消如烟的醋意，道：「是啊，如烟人很好，柳家上下对我们都不错。」</w:t>
      </w:r>
    </w:p>
    <w:p>
      <w:r>
        <w:t>如烟的呼吸终于完全平息下来，感觉不到了。我心中一宽，放下心来，道：「柳家很大，富户人家和我们以前</w:t>
      </w:r>
    </w:p>
    <w:p>
      <w:r>
        <w:t>的习惯不太相同，婷婷这两天还习惯吗？」</w:t>
      </w:r>
    </w:p>
    <w:p>
      <w:r>
        <w:t>玉婷不答，对我一笑，道：「师兄是不是想在这里住一辈子？」</w:t>
      </w:r>
    </w:p>
    <w:p>
      <w:r>
        <w:t>我忙道：「不是。」话才出口便知自己说错话了，果然如烟那里又不妙了。</w:t>
      </w:r>
    </w:p>
    <w:p>
      <w:r>
        <w:t>玉婷笑道：「烟姐那么漂亮，又叫两个漂亮丫头服侍你，我看你是舍不得走了！」</w:t>
      </w:r>
    </w:p>
    <w:p>
      <w:r>
        <w:t>我一时不知如何回答，脑袋转了几下，道：「柳家那么大，环境又好，婷婷再住几天也会舍不得走的。」</w:t>
      </w:r>
    </w:p>
    <w:p>
      <w:r>
        <w:t>玉婷忽地抱紧我，道：「不会，师兄到哪，玉婷就到哪。」</w:t>
      </w:r>
    </w:p>
    <w:p>
      <w:r>
        <w:t>接着半仰起脸，望着我的眼睛道：「师兄会爱玉婷一辈子么？」</w:t>
      </w:r>
    </w:p>
    <w:p>
      <w:r>
        <w:t>我道：「一定！」</w:t>
      </w:r>
    </w:p>
    <w:p>
      <w:r>
        <w:t>玉婷道：「不论发生什么事？」</w:t>
      </w:r>
    </w:p>
    <w:p>
      <w:r>
        <w:t>我说：「对，不论发生什么事，我都会爱玉婷一辈子。」</w:t>
      </w:r>
    </w:p>
    <w:p>
      <w:r>
        <w:t>玉婷又埋头到我怀中，良久，再抬起头，眼中已满是泪水。</w:t>
      </w:r>
    </w:p>
    <w:p>
      <w:r>
        <w:t>我为她拭去眼泪，柔声问：「婷婷应该高兴才对啊，怎么哭了？</w:t>
      </w:r>
    </w:p>
    <w:p>
      <w:r>
        <w:t>玉婷不答，忽道：「师兄刚才不是睡觉吗？怎么不用床单被子枕头呢？」</w:t>
      </w:r>
    </w:p>
    <w:p>
      <w:r>
        <w:t>我心再一跳，道：「唉，那些东西刚被她们拿去洗了，我躺在竹席上，倒也凉快！我们连泥地都睡过，有个竹</w:t>
      </w:r>
    </w:p>
    <w:p>
      <w:r>
        <w:t>席已经是好的享受了。」</w:t>
      </w:r>
    </w:p>
    <w:p>
      <w:r>
        <w:t>玉婷点点头，眼睛环视着我房间周围。</w:t>
      </w:r>
    </w:p>
    <w:p>
      <w:r>
        <w:t>我担心夜长梦多，笑道：「只是在房里闷着不好，我们出去走走吧！」</w:t>
      </w:r>
    </w:p>
    <w:p>
      <w:r>
        <w:t>不料玉婷却道：「不用了，我的伤还没全好，还要回去治疗一下，师兄先休息一下吧。」</w:t>
      </w:r>
    </w:p>
    <w:p>
      <w:r>
        <w:t>我道：「好不容易才和婷婷说上两句话，时间过得真快，等婷婷疗完伤，我去看你。」</w:t>
      </w:r>
    </w:p>
    <w:p>
      <w:r>
        <w:t>玉婷点点头，我要送她回去，她说不用送，到院门就好了。</w:t>
      </w:r>
    </w:p>
    <w:p>
      <w:r>
        <w:t>终于送走了玉婷，看着玉婷袅袅的身形消失在楼阁转角处，我长吁一口气，心中暗道：婷婷，不是我要骗你，</w:t>
      </w:r>
    </w:p>
    <w:p>
      <w:r>
        <w:t>只是担心你一下子接受不了，对身体不好。</w:t>
      </w:r>
    </w:p>
    <w:p>
      <w:r>
        <w:t>转回屋里，却见三女已从床底钻了出来，如烟嘟着嘴坐在床上，一言不发。我忙上前哄道：「烟儿，你知道我</w:t>
      </w:r>
    </w:p>
    <w:p>
      <w:r>
        <w:t>是爱你的。」</w:t>
      </w:r>
    </w:p>
    <w:p>
      <w:r>
        <w:t>如烟道：「我看不是吧，你只是想要如烟的身体罢了。」</w:t>
      </w:r>
    </w:p>
    <w:p>
      <w:r>
        <w:t>我道：「怎么会呢？烟儿你知道吗？其实我在麻袋中看到你第一眼时，就觉得这是上天给我们的缘份，后来又</w:t>
      </w:r>
    </w:p>
    <w:p>
      <w:r>
        <w:t>发现烟儿身上有一种我特别欣赏的高贵、活泼可爱的气质，更是我心所喜，就在你提出十日之约的那一刻，我已爱</w:t>
      </w:r>
    </w:p>
    <w:p>
      <w:r>
        <w:t>上你了！」</w:t>
      </w:r>
    </w:p>
    <w:p>
      <w:r>
        <w:t>如烟喜道：「真的吗？」</w:t>
      </w:r>
    </w:p>
    <w:p>
      <w:r>
        <w:t>我道：「真的。」</w:t>
      </w:r>
    </w:p>
    <w:p>
      <w:r>
        <w:t>如烟道：「我不信。」</w:t>
      </w:r>
    </w:p>
    <w:p>
      <w:r>
        <w:t>我正要发誓，旁边紫儿笑道：「我相信，我感觉黄郎对小姐是不同的，对我们只有肉欲，但对小姐有爱有欲。」</w:t>
      </w:r>
    </w:p>
    <w:p>
      <w:r>
        <w:t>我佯怒道：「紫儿你别贫嘴，我对你们都有爱有欲！」</w:t>
      </w:r>
    </w:p>
    <w:p>
      <w:r>
        <w:t>青儿道：「我们是小姐送给黄郎的人，不管黄郎对我们是爱还是欲，我们都对黄郎好！」说罢便要挤到我怀里，</w:t>
      </w:r>
    </w:p>
    <w:p>
      <w:r>
        <w:t>我看着青紫两女的裸体，又兴奋起来，将两具女体往怀中一抱，两个大腿各放一人，吻了下去。</w:t>
      </w:r>
    </w:p>
    <w:p>
      <w:r>
        <w:t>如烟坐在我身后，环臂抱着我的腰，在我耳边道：「黄郎，如果玉婷不准我和你在一起，你还要不要如烟呢？」</w:t>
      </w:r>
    </w:p>
    <w:p>
      <w:r>
        <w:t>我笑道：「要！」转头对准如烟的小嘴儿亲了过去。</w:t>
      </w:r>
    </w:p>
    <w:p>
      <w:r>
        <w:t>忽然，我发现如烟神色不对，眼睛直直望着侧方。</w:t>
      </w:r>
    </w:p>
    <w:p>
      <w:r>
        <w:t>我猛然转头，发现窗子不知什么时候已被打开，窗台上一个倩影坐着，眼神凄迷地望着我们。</w:t>
      </w:r>
    </w:p>
    <w:p>
      <w:r>
        <w:t>正是玉婷！</w:t>
      </w:r>
    </w:p>
    <w:p>
      <w:r>
        <w:t>而此刻的我，坐在床边，两腿上坐了两具光溜溜的女体，背后缠着一个美人儿。</w:t>
      </w:r>
    </w:p>
    <w:p>
      <w:r>
        <w:t>玉婷两眼饱含泪水，两眼空空洞洞的，如失了魂儿一般，心爱的人儿正与别人紧紧搂在一起，好象全然忘记了</w:t>
      </w:r>
    </w:p>
    <w:p>
      <w:r>
        <w:t>刚才的盟誓，曾有的温存如流星般逝去，自己与师兄青梅竹马十几年的感情，难道就如此脆弱么？</w:t>
      </w:r>
    </w:p>
    <w:p>
      <w:r>
        <w:t>坐在师兄怀中的人，刚刚还是自己，转眼却换了别人！</w:t>
      </w:r>
    </w:p>
    <w:p>
      <w:r>
        <w:t>玉婷牙关紧咬，颤声道：「如果如烟不许你和我在一起，你还会要我么？」</w:t>
      </w:r>
    </w:p>
    <w:p>
      <w:r>
        <w:t>有诗为证：</w:t>
      </w:r>
    </w:p>
    <w:p>
      <w:r>
        <w:t>如烟双荷床下猫，玉婷入怀百媚娇，烟婷质郎互叫号，醋海生波添烦躁。</w:t>
      </w:r>
    </w:p>
    <w:p>
      <w:r>
        <w:t>第十章苦乐相间</w:t>
      </w:r>
    </w:p>
    <w:p>
      <w:r>
        <w:t>我下意识地放开怀中两女，答道：「要！」</w:t>
      </w:r>
    </w:p>
    <w:p>
      <w:r>
        <w:t>玉婷凄然不语，一拧身，消失在窗外。</w:t>
      </w:r>
    </w:p>
    <w:p>
      <w:r>
        <w:t>我急忙追出，循着玉婷的身影，转至一个角落。</w:t>
      </w:r>
    </w:p>
    <w:p>
      <w:r>
        <w:t>玉婷身形停下，背对着我，双肩轻轻地耸动着，微微的抽泣声传到我耳中。</w:t>
      </w:r>
    </w:p>
    <w:p>
      <w:r>
        <w:t>我心中浮起阵阵爱怜和心痛，走到她身边，用歉疚的声音说道：「婷婷，对不起。」</w:t>
      </w:r>
    </w:p>
    <w:p>
      <w:r>
        <w:t>玉婷不答，眼中泪珠滴落在地上。</w:t>
      </w:r>
    </w:p>
    <w:p>
      <w:r>
        <w:t>我双手抚上玉婷双肩，道：「婷婷……」一时却不知说什么好。玉婷双肩一挣，扭过头去，道：「爱上一个人</w:t>
      </w:r>
    </w:p>
    <w:p>
      <w:r>
        <w:t>是那么容易的事么？」</w:t>
      </w:r>
    </w:p>
    <w:p>
      <w:r>
        <w:t>我摇摇头，本想说不容易，但想想自己这两天的所作所为，这句话却说不出口，只得道：「婷婷是我的最爱。」</w:t>
      </w:r>
    </w:p>
    <w:p>
      <w:r>
        <w:t>玉婷转过头，泪眼望向我，道：「师兄，我知道你想说什么，你想说我是你的最爱，但你同样爱上了如烟，是</w:t>
      </w:r>
    </w:p>
    <w:p>
      <w:r>
        <w:t>吗？」</w:t>
      </w:r>
    </w:p>
    <w:p>
      <w:r>
        <w:t>我尴尬地不知如何回答。</w:t>
      </w:r>
    </w:p>
    <w:p>
      <w:r>
        <w:t>玉婷又道：「为什么要瞒我？」</w:t>
      </w:r>
    </w:p>
    <w:p>
      <w:r>
        <w:t>我道：「我担心……。」</w:t>
      </w:r>
    </w:p>
    <w:p>
      <w:r>
        <w:t>「担心我接受不了是吗？」</w:t>
      </w:r>
    </w:p>
    <w:p>
      <w:r>
        <w:t>接着又道：「你明知我接受不了，但还是要和她们在一起，是吗？」</w:t>
      </w:r>
    </w:p>
    <w:p>
      <w:r>
        <w:t>我被玉婷一连串的问话击得无地自容，忙道：「不是……」</w:t>
      </w:r>
    </w:p>
    <w:p>
      <w:r>
        <w:t>玉婷冷然道：「既然不是，那么我们一起离开这里吧！」说罢迈步要走。</w:t>
      </w:r>
    </w:p>
    <w:p>
      <w:r>
        <w:t>我忙拉住她，陪笑道：「婷婷伤还未好，还是先把伤养好再说吧！」</w:t>
      </w:r>
    </w:p>
    <w:p>
      <w:r>
        <w:t>玉婷冷笑道：「这么关心我？我看你是舍不得她们吧！」</w:t>
      </w:r>
    </w:p>
    <w:p>
      <w:r>
        <w:t>我想想再这样下去不行，始终处于被动挨打的地位，不如就把事情挑明，才能解决问题。便首先拉紧了玉婷，</w:t>
      </w:r>
    </w:p>
    <w:p>
      <w:r>
        <w:t>然后说道：「婷婷，如烟一家对你很好，而且柳世伯亲自帮你行功运气，用了最好的药给你治伤，我心存感激，才</w:t>
      </w:r>
    </w:p>
    <w:p>
      <w:r>
        <w:t>这么快接受了如烟。但因为事情发生得太快，担心影响你的伤势，才暂时瞒着你。」</w:t>
      </w:r>
    </w:p>
    <w:p>
      <w:r>
        <w:t>接着又柔声道：「我叫如烟一起来向婷婷赔罪，好吗？」</w:t>
      </w:r>
    </w:p>
    <w:p>
      <w:r>
        <w:t>玉婷不答，忽地凄然一笑。</w:t>
      </w:r>
    </w:p>
    <w:p>
      <w:r>
        <w:t>我想她也许是同意了，心中暗喜，忙道：「婷婷，我们先回去吧？等会我叫如烟过来。」</w:t>
      </w:r>
    </w:p>
    <w:p>
      <w:r>
        <w:t>不料玉婷猛地一挣，挣开我的手，背过身去，颤声道：「师兄，你不要再找理由来骗我了！你两天就爱上了一</w:t>
      </w:r>
    </w:p>
    <w:p>
      <w:r>
        <w:t>个不认识的女人，还和另两个丫头有了肉体关系，这只能证明你花心风流的本性。</w:t>
      </w:r>
    </w:p>
    <w:p>
      <w:r>
        <w:t>你刚才对如烟说，就算我不同意，你也会要她，这证明我在你心中，和如烟相比并无本质区别！</w:t>
      </w:r>
    </w:p>
    <w:p>
      <w:r>
        <w:t>你想三妻四妾，我本来也不反对，想反对也反对不了，只是你我十几年的感情，就比不上和她们两天的感情吗？</w:t>
      </w:r>
    </w:p>
    <w:p>
      <w:r>
        <w:t>我在你心目中的位置就这么低吗？！」</w:t>
      </w:r>
    </w:p>
    <w:p>
      <w:r>
        <w:t>玉婷说着说着，泪珠大滴大滴地滚落，一会已成了一个泪人儿。我看得心痛不已，男人的风流本性和女人细腻</w:t>
      </w:r>
    </w:p>
    <w:p>
      <w:r>
        <w:t>的情感造成了今天的局面，一个处理不好就将是悲剧收场。</w:t>
      </w:r>
    </w:p>
    <w:p>
      <w:r>
        <w:t>我当然不能让悲剧发生，跨步上前，从后搂紧玉婷，道：「婷婷，不是这样的，我只是不忍心负了如烟，才会</w:t>
      </w:r>
    </w:p>
    <w:p>
      <w:r>
        <w:t>那样说，但你是我心中的最爱，这点谁都无法改变。十几年的感情和出生入死的锤炼，早已把你塑造成了我心目中</w:t>
      </w:r>
    </w:p>
    <w:p>
      <w:r>
        <w:t>的女神，你如果不同意，我们立即就远走高飞，离开这里。」</w:t>
      </w:r>
    </w:p>
    <w:p>
      <w:r>
        <w:t>玉婷听罢，久久不答。良久，苍白的脸色忽地泛出一抹艳红，往我怀中靠了靠，道：「真的吗？」</w:t>
      </w:r>
    </w:p>
    <w:p>
      <w:r>
        <w:t>我道：「真的！」</w:t>
      </w:r>
    </w:p>
    <w:p>
      <w:r>
        <w:t>「那我们立即就走！」</w:t>
      </w:r>
    </w:p>
    <w:p>
      <w:r>
        <w:t>我咬了咬牙，点点头。</w:t>
      </w:r>
    </w:p>
    <w:p>
      <w:r>
        <w:t>玉婷一言不发，拉着我的手，飞快地穿过亭院，飞一般地逃离了这个要夺去她爱人的宅院，就这样不停步地奔</w:t>
      </w:r>
    </w:p>
    <w:p>
      <w:r>
        <w:t>出了山月城。我紧跟在她身旁，望着越来越远的山城，心中一股心痛的感觉越来越深。</w:t>
      </w:r>
    </w:p>
    <w:p>
      <w:r>
        <w:t>在柳府最高的箭楼上，如烟看着眼前发生的一幕，随着心爱人儿的远去，泪水如雨般打落在衣襟上。记起那些</w:t>
      </w:r>
    </w:p>
    <w:p>
      <w:r>
        <w:t>当初的情话：「我早说过，我魂不守舍别有内情，烟儿妹妹想知道为什么吗？」</w:t>
      </w:r>
    </w:p>
    <w:p>
      <w:r>
        <w:t>「我是一想到烟儿妹妹就魂不守舍啊！」</w:t>
      </w:r>
    </w:p>
    <w:p>
      <w:r>
        <w:t>「烟儿你知道吗？其实我在麻袋中看到你第一眼时，就觉得这是上天给我们的缘份，后来又发现烟儿身上有一</w:t>
      </w:r>
    </w:p>
    <w:p>
      <w:r>
        <w:t>种我特别欣赏的高贵、活泼可爱的气质，更是我心所喜，就在你提出１０日这约那一刻，我已爱上你了！」</w:t>
      </w:r>
    </w:p>
    <w:p>
      <w:r>
        <w:t>＊＊＊＊＊＊＊＊＊＊＊＊</w:t>
      </w:r>
    </w:p>
    <w:p>
      <w:r>
        <w:t>曾有过的盟誓如潮水般涌上心头，原来甜密的情话此时却如精液般苦涩。</w:t>
      </w:r>
    </w:p>
    <w:p>
      <w:r>
        <w:t>在夕阳下奔行的两个身影的渐行渐远，一切都如烟般随风而去。如烟？是否自己的名字早已注定了与情郎要象</w:t>
      </w:r>
    </w:p>
    <w:p>
      <w:r>
        <w:t>烟雾般聚散分离？</w:t>
      </w:r>
    </w:p>
    <w:p>
      <w:r>
        <w:t>揪心的痛从心头掠过，如烟大声哭了起来，迷蒙中黄郎那巨大的阳物仿佛又在眼前晃动，从马眼中射出浓浓的</w:t>
      </w:r>
    </w:p>
    <w:p>
      <w:r>
        <w:t>白精，自己甘之如饴。接着，白色的水柱从马眼中奔流而出，射在自己口中，自己大口大口地吞咽着。冰凉的精液，</w:t>
      </w:r>
    </w:p>
    <w:p>
      <w:r>
        <w:t>暖暖的尿液，交织成一次苦涩的旅程。</w:t>
      </w:r>
    </w:p>
    <w:p>
      <w:r>
        <w:t>原本是苦涩的，因为黄郎，却变成了甜密；原本是甜密的，因为黄郎，又变成了苦涩。</w:t>
      </w:r>
    </w:p>
    <w:p>
      <w:r>
        <w:t>原本一样的东西啊，不同的时刻却变得如此不同，人生是否就是这样苦乐相间？</w:t>
      </w:r>
    </w:p>
    <w:p>
      <w:r>
        <w:t>正奔走间，玉婷忽地一个踉跄，就要扑倒在地。我忙把她一把扶住，问道：「玉婷，你怎么了？」</w:t>
      </w:r>
    </w:p>
    <w:p>
      <w:r>
        <w:t>玉婷脸色苍白，跌坐在地上，抚住胸口。我扶着她，解开她胸前衣衫，发现她胸前伤口处渗出血丝，知道是这</w:t>
      </w:r>
    </w:p>
    <w:p>
      <w:r>
        <w:t>一阵奔波导致剑伤发作。爱怜地道：「婷婷，还痛吗？」</w:t>
      </w:r>
    </w:p>
    <w:p>
      <w:r>
        <w:t>玉婷摇头道：「只要师兄在我身旁，再大的伤也不痛。」</w:t>
      </w:r>
    </w:p>
    <w:p>
      <w:r>
        <w:t>我无言，替她重新扎好伤口。只是，伤口的痛容易恢复，伤心的痛却会留在心底，我不想辜负每一个爱我的女</w:t>
      </w:r>
    </w:p>
    <w:p>
      <w:r>
        <w:t>子，如果就此与玉婷浪迹天涯，心中对如烟的痛永难磨灭。</w:t>
      </w:r>
    </w:p>
    <w:p>
      <w:r>
        <w:t>忽听玉婷轻轻道：「师兄，你后悔吗？」</w:t>
      </w:r>
    </w:p>
    <w:p>
      <w:r>
        <w:t>我摇摇头，道：「不后悔，婷婷始终是我的最爱，谁也无法改变。」</w:t>
      </w:r>
    </w:p>
    <w:p>
      <w:r>
        <w:t>「真的？」</w:t>
      </w:r>
    </w:p>
    <w:p>
      <w:r>
        <w:t>「真的。」</w:t>
      </w:r>
    </w:p>
    <w:p>
      <w:r>
        <w:t>玉婷的眼中闪过泪花，把头埋在我怀中，轻轻道：「我知道师兄对我是真心的。」</w:t>
      </w:r>
    </w:p>
    <w:p>
      <w:r>
        <w:t>我笑道：「当然是真心的。」</w:t>
      </w:r>
    </w:p>
    <w:p>
      <w:r>
        <w:t>「那对如烟是不是真心的呢？」</w:t>
      </w:r>
    </w:p>
    <w:p>
      <w:r>
        <w:t>我没有回答，长叹一口气，眼神掠过一丝悲伤。朝城门的方向望去，如烟那娉婷的身影仿佛又出现在眼前，青</w:t>
      </w:r>
    </w:p>
    <w:p>
      <w:r>
        <w:t>荷紫荷那两具娇美的女体在眼前晃动，一个时辰前，我还说过爱她们的啊，现在却已离开！</w:t>
      </w:r>
    </w:p>
    <w:p>
      <w:r>
        <w:t>如烟，无论如何，我不会负了你们！我心中暗想。</w:t>
      </w:r>
    </w:p>
    <w:p>
      <w:r>
        <w:t>玉婷看我默默无语，忽地一笑，道：「师兄，我们回去吧！」</w:t>
      </w:r>
    </w:p>
    <w:p>
      <w:r>
        <w:t>我一惊，道：「回去哪里？」</w:t>
      </w:r>
    </w:p>
    <w:p>
      <w:r>
        <w:t>玉婷道：「如烟对你这么好，如果就这样走了，我看你要伤心死了，我们去向她道别吧！」</w:t>
      </w:r>
    </w:p>
    <w:p>
      <w:r>
        <w:t>「道别？」我重复着玉婷地话，惊讶地看着她。</w:t>
      </w:r>
    </w:p>
    <w:p>
      <w:r>
        <w:t>「原来师兄不想回去，那我们就继续走吧！」玉婷道，说罢就要站起身来。</w:t>
      </w:r>
    </w:p>
    <w:p>
      <w:r>
        <w:t>我愣了一下，将玉婷紧紧搂在怀中，狂喜道：「婷婷真好！」</w:t>
      </w:r>
    </w:p>
    <w:p>
      <w:r>
        <w:t>玉婷「唉哟」一声叫了出来。</w:t>
      </w:r>
    </w:p>
    <w:p>
      <w:r>
        <w:t>我忙道歉，望着她却不知说什么好。</w:t>
      </w:r>
    </w:p>
    <w:p>
      <w:r>
        <w:t>玉婷叹口气，幽幽道：「只要师兄一辈子对我好，婷婷就心满意足了！」</w:t>
      </w:r>
    </w:p>
    <w:p>
      <w:r>
        <w:t>我紧紧地抱着怀中的人儿，抚摸着她长长的秀发，看着她长长的睫毛一闪一闪，只觉怀中的人儿是那么的清纯</w:t>
      </w:r>
    </w:p>
    <w:p>
      <w:r>
        <w:t>可爱，我愿意用我的生命来爱她。</w:t>
      </w:r>
    </w:p>
    <w:p>
      <w:r>
        <w:t>两双眼睛深情地望着，我再也忍不住深深地吻向她的红唇，玉婷抱紧我的脖子，送上樱唇，将香舌伸入我的口</w:t>
      </w:r>
    </w:p>
    <w:p>
      <w:r>
        <w:t>中，我们彼此吮吸着对方的津液，有一种要深深结合到一起的感觉，只是玉婷剑伤未愈，才使我们无法更进一步地</w:t>
      </w:r>
    </w:p>
    <w:p>
      <w:r>
        <w:t>融合。但在疯狂的吮吻中，双方都陶醉在相爱的深情之中。</w:t>
      </w:r>
    </w:p>
    <w:p>
      <w:r>
        <w:t>就在这爱意盈胸的时刻，我忽然感到心头掠过一丝冰凉，并迅速扩展至整个躯体，是杀气！我浑身一震，知道</w:t>
      </w:r>
    </w:p>
    <w:p>
      <w:r>
        <w:t>我们全身均已笼罩在处敌人的必杀范围之内！</w:t>
      </w:r>
    </w:p>
    <w:p>
      <w:r>
        <w:t>第十一章玉液退敌</w:t>
      </w:r>
    </w:p>
    <w:p>
      <w:r>
        <w:t>「哧哧」的破空之声传来，目标非常明确，一前一后，直指玉婷，我闪电般拔出长剑，连续劈出，「叮叮」两</w:t>
      </w:r>
    </w:p>
    <w:p>
      <w:r>
        <w:t>声刀剑之间的撞击之后，我发现来袭的是两柄飞刀。</w:t>
      </w:r>
    </w:p>
    <w:p>
      <w:r>
        <w:t>飞刀被我贯满真力的长剑劈中，往地上掉去，我左手一把抱住玉婷，寻隙突围。忽然，即将落地的两柄飞刀象</w:t>
      </w:r>
    </w:p>
    <w:p>
      <w:r>
        <w:t>是有人指挥似地，重新飞起，再次袭向玉婷！</w:t>
      </w:r>
    </w:p>
    <w:p>
      <w:r>
        <w:t>我暗暗吃惊，这明显是有人使用丝线之类的物体控制飞刀，由于可以将内力通过丝线贯注到飞刀之中，其远距</w:t>
      </w:r>
    </w:p>
    <w:p>
      <w:r>
        <w:t>离攻击效果，远远大于普通的飞刀。我剑光再起，两柄飞刀此时不再与我硬碰硬地接触，而是回旋着攻向玉婷，其</w:t>
      </w:r>
    </w:p>
    <w:p>
      <w:r>
        <w:t>攻击即快又准，与两位敌人近身攻击没有两样。</w:t>
      </w:r>
    </w:p>
    <w:p>
      <w:r>
        <w:t>我挽着剑花护住我和玉婷两人，心中暗急。如果只是我一人，我可以很轻松地在飞刀的空隙中，杀向控制飞刀</w:t>
      </w:r>
    </w:p>
    <w:p>
      <w:r>
        <w:t>的主人，则飞刀不攻自破。但此刻玉婷伤势未愈，勉强运功后果不堪，不到万不得已，我不会让她出手。但这样缠</w:t>
      </w:r>
    </w:p>
    <w:p>
      <w:r>
        <w:t>斗下去有害无益，我心念闪过，已然有了破敌之计。</w:t>
      </w:r>
    </w:p>
    <w:p>
      <w:r>
        <w:t>我左掌掌劲微吐，玉婷的身躯划出一道弧线，投向前方丈外的一棵大树。两柄飞刀果然立即追去，看来攻我所</w:t>
      </w:r>
    </w:p>
    <w:p>
      <w:r>
        <w:t>不得不救已成了敌人的战略要点，这也同时说明杀手的力量并非足够强大，否则对我和玉婷分开围攻将更为有效。</w:t>
      </w:r>
    </w:p>
    <w:p>
      <w:r>
        <w:t>我低喝一声，长剑再次劈出，但却不是取飞刀刀身，而是斩向连接飞刀的丝线！不论敌人的内力如何强大，丝</w:t>
      </w:r>
    </w:p>
    <w:p>
      <w:r>
        <w:t>线终究是丝线，难以与我的剑刃相抗，我有十成的把握将其劈成两断。</w:t>
      </w:r>
    </w:p>
    <w:p>
      <w:r>
        <w:t>剑丝相交！</w:t>
      </w:r>
    </w:p>
    <w:p>
      <w:r>
        <w:t>忽地传来一声轻笑，我顿感不妙，剑锋过处竟然无法斩断丝线，反被其绕上数圈缠在剑身上，一股气劲同时传</w:t>
      </w:r>
    </w:p>
    <w:p>
      <w:r>
        <w:t>来，与我内力相交，把我一时阻在当前。另一柄飞刀则继续袭向玉婷。</w:t>
      </w:r>
    </w:p>
    <w:p>
      <w:r>
        <w:t>我心中大急，全力挥剑，功力蹴增至十成，迫向剑身，要将丝线斩断，至少将长剑脱出丝线的缠绕。</w:t>
      </w:r>
    </w:p>
    <w:p>
      <w:r>
        <w:t>就在我劲力吐出的同时，林中闪电般飞跃起一道人影，强大的剑气同时向我袭来！来袭的速度奇快无比。原来</w:t>
      </w:r>
    </w:p>
    <w:p>
      <w:r>
        <w:t>我不但无法斩断丝线，反被控制飞刀的那人借去我挥剑的十成功力。</w:t>
      </w:r>
    </w:p>
    <w:p>
      <w:r>
        <w:t>敌剑来势强大骇人，我自知无法抵挡那人本身的功力加上我自己原来的十成功力，被迫弃剑退身，斜飞过一旁。</w:t>
      </w:r>
    </w:p>
    <w:p>
      <w:r>
        <w:t>此时追向玉婷的另一柄飞刀也正闪电般袭向玉婷，玉婷武功本来与我相差不远，吃亏在有伤在身，如果出手恐</w:t>
      </w:r>
    </w:p>
    <w:p>
      <w:r>
        <w:t>怕加重伤势。但此时形势所迫，不得不回身应敌。只听她娇叱一声，手中长剑回身挥出，护住全身要害。同时在空</w:t>
      </w:r>
    </w:p>
    <w:p>
      <w:r>
        <w:t>中一拧身，在回旋中已钻入一棵满是树枝的大树之中。这是对付飞刀的最好办法了，因为控制飞刀的丝线难避会被</w:t>
      </w:r>
    </w:p>
    <w:p>
      <w:r>
        <w:t>树枝所阻，不易灵活控制。</w:t>
      </w:r>
    </w:p>
    <w:p>
      <w:r>
        <w:t>玉婷护身的剑影没有碰到任何东西，刀气在她飞入树中那一霎就蹴然消失。一道人影从一棵大树后闪过，玉婷</w:t>
      </w:r>
    </w:p>
    <w:p>
      <w:r>
        <w:t>发现我已赤手空拳地处于两个黑影截击之中。</w:t>
      </w:r>
    </w:p>
    <w:p>
      <w:r>
        <w:t>首先攻击玉婷，攻我之不得不救，在攻击玉婷的过程中寻找到最佳的截杀时机，然后，对我一人全力扑杀，这</w:t>
      </w:r>
    </w:p>
    <w:p>
      <w:r>
        <w:t>正是杀手们事先的设计。先杀了我，则玉婷必死。</w:t>
      </w:r>
    </w:p>
    <w:p>
      <w:r>
        <w:t>从一开始，我们就落入了敌人的算计之中。到底是谁，在我和玉婷刚离开柳府时就全力击杀？幸亏我和玉婷的</w:t>
      </w:r>
    </w:p>
    <w:p>
      <w:r>
        <w:t>离开，事前没有任何征兆，敌人在仓促之中难以组织更多的杀手。</w:t>
      </w:r>
    </w:p>
    <w:p>
      <w:r>
        <w:t>否则以这两个杀手的武功心计，若再加上其它杀手的围攻，我和玉婷就算侥幸逃脱，恐怕也只剩半条命。</w:t>
      </w:r>
    </w:p>
    <w:p>
      <w:r>
        <w:t>两柄长剑在我身前飞舞，每一剑均快如闪电，但是以我在追魂十三剑中的造诣，这种快剑还是可以避开，但我</w:t>
      </w:r>
    </w:p>
    <w:p>
      <w:r>
        <w:t>每避一剑，均感到另一剑会从我不得不救的方向袭来，一波一波的剑浪使我没有丝豪喘息之机，能够在左穿右避之</w:t>
      </w:r>
    </w:p>
    <w:p>
      <w:r>
        <w:t>中不受剑伤已属万幸，更不用谈如何逃走了！</w:t>
      </w:r>
    </w:p>
    <w:p>
      <w:r>
        <w:t>虽然两个杀手中的任何一人，武功均不输于我，但我逃命本领原是擅长，就算再多两个同样级数的高手，我也</w:t>
      </w:r>
    </w:p>
    <w:p>
      <w:r>
        <w:t>未必不能逃出生天。但这两人的剑浪却使我难做逃跑之想，我领悟到敌人所用的必是一种双剑合壁式的武功，相互</w:t>
      </w:r>
    </w:p>
    <w:p>
      <w:r>
        <w:t>之间精密的配合正适合于截杀我这种逃命专家。再过十招如果我尚不能找到逃走之法，恐怕就要横尸当场！</w:t>
      </w:r>
    </w:p>
    <w:p>
      <w:r>
        <w:t>幸好我在逃命生涯中早已练出了临危不乱的心志，心念电闪中发觉这两人剑气轻逸，身形苗条，应为女流之辈，</w:t>
      </w:r>
    </w:p>
    <w:p>
      <w:r>
        <w:t>虽武功与我相若，但其功力必逊于我。当今之计唯有兵行险着，拼着受伤，也要将其中一人击伤，才能解这双剑合</w:t>
      </w:r>
    </w:p>
    <w:p>
      <w:r>
        <w:t>壁之围！</w:t>
      </w:r>
    </w:p>
    <w:p>
      <w:r>
        <w:t>此时后面杀手一剑向我后心直刺过来，我心下一横，左肩耸动，不退反进，撞向她的剑尖！剑锋快速透体而过，</w:t>
      </w:r>
    </w:p>
    <w:p>
      <w:r>
        <w:t>我也闪电般撞到她怀里，右肘发力，狠狠肘击到她胸口之处，这一肘用上了我十成功力，只听她惊叫一声，迅速弃</w:t>
      </w:r>
    </w:p>
    <w:p>
      <w:r>
        <w:t>剑向后退去，虽避开了我全力一击，但仓促间仍被我内气所伤，哇地吐出一口鲜血，跌倒在地，暂时失去了行动能</w:t>
      </w:r>
    </w:p>
    <w:p>
      <w:r>
        <w:t>力。</w:t>
      </w:r>
    </w:p>
    <w:p>
      <w:r>
        <w:t>就在我后退肘击的同时，前方杀手长剑如影相随，并借我肘击身后敌人有个反作用力身形稍滞的同时，长剑已</w:t>
      </w:r>
    </w:p>
    <w:p>
      <w:r>
        <w:t>刺至我的腰间。我知中剑难免，收腹含胸，身形向后一旋，如大雁般在飞起到空中，姿式优美之极。</w:t>
      </w:r>
    </w:p>
    <w:p>
      <w:r>
        <w:t>忽觉下身一凉，感觉有些不对。向下望去，一堆衣物软绵绵地掉在地上，竟是我的裤子！原来我的裤子被刚才</w:t>
      </w:r>
    </w:p>
    <w:p>
      <w:r>
        <w:t>那一剑完全剖开，裂成两半，而我如大雁般飞起从效果上看，就是下身完全赤裸着从裤筒中跃将出来，此时阳物也</w:t>
      </w:r>
    </w:p>
    <w:p>
      <w:r>
        <w:t>随着我的跃起而横起在空中，一时景象甚是怪异，原来我这跃起的姿式不仅优美而且性感！</w:t>
      </w:r>
    </w:p>
    <w:p>
      <w:r>
        <w:t>两个女杀手显然看到了我这男人的象征，惊叫一声。而将我裤子剖成两半的女杀手娇喝一声：「色狼！」手中</w:t>
      </w:r>
    </w:p>
    <w:p>
      <w:r>
        <w:t>长剑却不容情，狠狠向我那话儿砍去！</w:t>
      </w:r>
    </w:p>
    <w:p>
      <w:r>
        <w:t>我暗想又不是我给你看的，是你自己要看的，怪不得我。看着她的长剑劈向我的话儿，我心中亦怒，这家伙居</w:t>
      </w:r>
    </w:p>
    <w:p>
      <w:r>
        <w:t>然想把我变成太监！有朝一日落到我手里，我一定要把她训练成性奴，才能解我心头之恨！</w:t>
      </w:r>
    </w:p>
    <w:p>
      <w:r>
        <w:t>随机应变，因地制宜早已成了我应敌的本能，我随着她的剑尖所指，忽然感到腹中尚有不少存尿，计上心来，</w:t>
      </w:r>
    </w:p>
    <w:p>
      <w:r>
        <w:t>在空中大笑一声，内力蹴移至小腹膀胱处，迫出腹中所积尿液！只见一股金黄色的水柱从我的阳物中激射而出，从</w:t>
      </w:r>
    </w:p>
    <w:p>
      <w:r>
        <w:t>空中居高临下向那女杀手射去！</w:t>
      </w:r>
    </w:p>
    <w:p>
      <w:r>
        <w:t>那女杀手此时正向上跃起，手中剑尖直取我那阳物，兼且我下身赤裸，根本不可能藏有任何暗器，因此没有任</w:t>
      </w:r>
    </w:p>
    <w:p>
      <w:r>
        <w:t>何防备，万万想不到那阳柱忽然在空中一挺，一股水柱竟从马眼中激射而出，袭向自己的面门！</w:t>
      </w:r>
    </w:p>
    <w:p>
      <w:r>
        <w:t>慌乱中顾不上袭击我，立即回剑要挡住水柱，同时将头一偏，想要避过，但已迟了一步，金黄色的尿柱正击在</w:t>
      </w:r>
    </w:p>
    <w:p>
      <w:r>
        <w:t>鼻子中央，向四周溅射开来，霎时已是满头满脸。一阵骚骚的味道扑鼻而来，一些液体甚至渗进了嘴里，又咸又涩</w:t>
      </w:r>
    </w:p>
    <w:p>
      <w:r>
        <w:t>又骚。</w:t>
      </w:r>
    </w:p>
    <w:p>
      <w:r>
        <w:t>只听她惊叫一声，转过身，撕掉了蒙面的黑巾扔到地上，头也不回地奔逃而去，想必是去寻找小溪了！</w:t>
      </w:r>
    </w:p>
    <w:p>
      <w:r>
        <w:t>我跃回地面，看着倒在地上，暂时失去行动能力的另一个女杀手，我一不做二不休，长笑一声，赤裸着下身，</w:t>
      </w:r>
    </w:p>
    <w:p>
      <w:r>
        <w:t>走到她面前，极度的激刺，使我的阳物勃然竖起，傲然挺立，我将尿眼对准这个女俘虏的头脸，将剩下的尿液向她</w:t>
      </w:r>
    </w:p>
    <w:p>
      <w:r>
        <w:t>激射而去！</w:t>
      </w:r>
    </w:p>
    <w:p>
      <w:r>
        <w:t>正得意间，激变突起！</w:t>
      </w:r>
    </w:p>
    <w:p>
      <w:r>
        <w:t>这看似失去了行动能力的女杀手忽地从地上跃起，对激射而来的尿液完全不避，一掌向我那高高竖起的阳物劈</w:t>
      </w:r>
    </w:p>
    <w:p>
      <w:r>
        <w:t>至！就在尿液喷到她脸上溅开的同时，她的玉掌也已劈到了的茎端！</w:t>
      </w:r>
    </w:p>
    <w:p>
      <w:r>
        <w:t>我大惊之下，硬生生运气将玉茎猛然低下，同时身子急挫，险险避过要害，但这掌却印实在我小腹处，我惨叫</w:t>
      </w:r>
    </w:p>
    <w:p>
      <w:r>
        <w:t>一声，被击出丈外。</w:t>
      </w:r>
    </w:p>
    <w:p>
      <w:r>
        <w:t>那女杀手也不追击，转过身，象刚才那女杀手一样，撕掉蒙面的黑巾，头也不回地落荒而去。</w:t>
      </w:r>
    </w:p>
    <w:p>
      <w:r>
        <w:t>我倒在了地上，肩头剑伤流血不止，小腹上一个红红的掌印，打得我口吐鲜血，玉婷飞跃到我身旁，查看我的</w:t>
      </w:r>
    </w:p>
    <w:p>
      <w:r>
        <w:t>伤势，心中又羞又怒又喜。喜的是我能将明显的败局扭转过来，羞的是我下身赤裸一丝不挂，怒的是我竟然在别的</w:t>
      </w:r>
    </w:p>
    <w:p>
      <w:r>
        <w:t>女人面前撒尿，而且还故意尿到人家脸上！</w:t>
      </w:r>
    </w:p>
    <w:p>
      <w:r>
        <w:t>玉婷帮我点穴止血，包扎好肩头伤口，问我内伤如何？</w:t>
      </w:r>
    </w:p>
    <w:p>
      <w:r>
        <w:t>我道：「幸亏那女杀手受伤在先，出手不重，否则这一掌后果严重。」</w:t>
      </w:r>
    </w:p>
    <w:p>
      <w:r>
        <w:t>玉婷点点头，运气探查了我的伤势后，除了失血过多，小腹轻度受伤之外，没有更严重的伤势。放下心来，看</w:t>
      </w:r>
    </w:p>
    <w:p>
      <w:r>
        <w:t>到我赤裸的下身，却怒从心起。将我阳物狠狠捏住，我痛叫起来！</w:t>
      </w:r>
    </w:p>
    <w:p>
      <w:r>
        <w:t>玉婷怒道：「我看它太不老实了，整天就只想着做坏事！」</w:t>
      </w:r>
    </w:p>
    <w:p>
      <w:r>
        <w:t>我痛叫道：「不是啊，它总是在婷婷需要的时候才发挥关键作用！刚才就靠它才赶走了两个杀手！」</w:t>
      </w:r>
    </w:p>
    <w:p>
      <w:r>
        <w:t>玉婷狠狠道：「不对吧，我看它是一看到漂亮女孩就想发挥作用吧！」</w:t>
      </w:r>
    </w:p>
    <w:p>
      <w:r>
        <w:t>我转移话题道：「婷婷，我们现在危机四伏，还是先走吧！」</w:t>
      </w:r>
    </w:p>
    <w:p>
      <w:r>
        <w:t>玉婷盯着我道：「去哪里？」</w:t>
      </w:r>
    </w:p>
    <w:p>
      <w:r>
        <w:t>我心中暗道：当然是回到这宝贝能全面发挥作用的地方啊！不过这句话却不好由我说出来，便笑道：「当然由</w:t>
      </w:r>
    </w:p>
    <w:p>
      <w:r>
        <w:t>婷婷决定！」</w:t>
      </w:r>
    </w:p>
    <w:p>
      <w:r>
        <w:t>玉婷狠狠盯了我一眼，扶我站起来，向林外走去。</w:t>
      </w:r>
    </w:p>
    <w:p>
      <w:r>
        <w:t>正是柳家的方向。</w:t>
      </w:r>
    </w:p>
    <w:p>
      <w:r>
        <w:t>＊＊＊＊＊＊＊＊＊＊＊＊</w:t>
      </w:r>
    </w:p>
    <w:p>
      <w:r>
        <w:t>既然檀郎深爱着自己，而自己又不可能独占着他，那么不如顺了他的心。玉婷并非那种妒嫉心会战胜一切的女</w:t>
      </w:r>
    </w:p>
    <w:p>
      <w:r>
        <w:t>人，权衡利弊之后，就会做出更有利的选择。</w:t>
      </w:r>
    </w:p>
    <w:p>
      <w:r>
        <w:t>如烟坐在高楼之上，看着两个人影渐渐消失在远方，心如刀割般疼痛。为什么黄郎会忍心舍下了自己，为什么</w:t>
      </w:r>
    </w:p>
    <w:p>
      <w:r>
        <w:t>自己全身心的奉献，换来的只是一场春雨一声梦？青荷、紫荷拥坐在如烟身旁，也已成了泪人。</w:t>
      </w:r>
    </w:p>
    <w:p>
      <w:r>
        <w:t>青荷轻声问：「小姐，我们现在怎么办？」</w:t>
      </w:r>
    </w:p>
    <w:p>
      <w:r>
        <w:t>如烟望着天边的夕阳，幸福就如这黄昏的晚霞一般，会在灿烂之后迅速地退去，重归黑暗。一股心酸袭上心头，</w:t>
      </w:r>
    </w:p>
    <w:p>
      <w:r>
        <w:t>心中闪过无数的念头，忽地下定了决心，猛然站起，道：「青荷、紫荷，备剑备马！」</w:t>
      </w:r>
    </w:p>
    <w:p>
      <w:r>
        <w:t>青荷、紫荷看到如烟苍白的脸上没有一丝血色，眼中泪珠翻滚，不敢多说什么，三人一同回到院中，换上劲装，</w:t>
      </w:r>
    </w:p>
    <w:p>
      <w:r>
        <w:t>牵来骏马。</w:t>
      </w:r>
    </w:p>
    <w:p>
      <w:r>
        <w:t>如烟跨马佩剑，冷冷道：「上马出城！」</w:t>
      </w:r>
    </w:p>
    <w:p>
      <w:r>
        <w:t>紫荷问道：「小姐，我们去哪里？」</w:t>
      </w:r>
    </w:p>
    <w:p>
      <w:r>
        <w:t>如烟大滴大滴的泪珠从眼中滚落，口中却冷冷道：「去杀了那两个贱人！」</w:t>
      </w:r>
    </w:p>
    <w:p>
      <w:r>
        <w:t>二女听到此话，一时呆立当场，自己两人忍心下手么？</w:t>
      </w:r>
    </w:p>
    <w:p>
      <w:r>
        <w:t>如烟见二人不动，喝道：「你们不舍得么？那我自己去！」</w:t>
      </w:r>
    </w:p>
    <w:p>
      <w:r>
        <w:t>二女一咬牙，道：「我们永远跟随小姐！」</w:t>
      </w:r>
    </w:p>
    <w:p>
      <w:r>
        <w:t>如烟听罢，点点头，原来最值得信任的人，其实是身边的两个丫头，至于男人，那是靠不住的！</w:t>
      </w:r>
    </w:p>
    <w:p>
      <w:r>
        <w:t>三匹俊马飞一般向城外奔去！</w:t>
      </w:r>
    </w:p>
    <w:p>
      <w:r>
        <w:t>有诗为证（WHS111兄配诗）：</w:t>
      </w:r>
    </w:p>
    <w:p>
      <w:r>
        <w:t>出走遭袭师兄妹，丝线飞刀女鬼魅，</w:t>
      </w:r>
    </w:p>
    <w:p>
      <w:r>
        <w:t>一泊黄尿成利器，玉液退敌解困危。</w:t>
      </w:r>
    </w:p>
    <w:p>
      <w:r>
        <w:t>＊＊＊＊＊＊＊＊＊＊＊＊＊＊＊＊＊＊＊＊＊＊＊＊＊＊＊＊＊＊＊＊＊＊＊</w:t>
      </w:r>
    </w:p>
    <w:p>
      <w:r>
        <w:t>暗杀我和玉婷的杀手倒底是什么人？是否是如烟或她派出的杀手？请看下回分解！</w:t>
      </w:r>
    </w:p>
    <w:p>
      <w:r>
        <w:t>第十二章四女同归</w:t>
      </w:r>
    </w:p>
    <w:p>
      <w:r>
        <w:t>我和玉婷站起身来，向山月城行去，前方突然马蹄声起，我们对望一眼，立即飞身躲上一棵大树，以防不测。</w:t>
      </w:r>
    </w:p>
    <w:p>
      <w:r>
        <w:t>蹄声渐近，却是如烟三女，我大喜过望，拉了玉婷，跳下树来，拦在路中。三女飞马而至，我大叫如烟，举手</w:t>
      </w:r>
    </w:p>
    <w:p>
      <w:r>
        <w:t>示意。不料三骑不但不停反而加速冲将过来，我大吃一惊，和玉婷往两边跃过，险险避过。</w:t>
      </w:r>
    </w:p>
    <w:p>
      <w:r>
        <w:t>未待我们反应过来，三根马鞭已闪电般向我们抽来，我大叫如烟有话要说，一面左躲又避，三女却毫无反应，</w:t>
      </w:r>
    </w:p>
    <w:p>
      <w:r>
        <w:t>只有马鞭在空中挥起一道道的弧线，我又气又急，大叫一声，站立不动，三根马鞭狠狠抽在我身上，我惨叫一声，</w:t>
      </w:r>
    </w:p>
    <w:p>
      <w:r>
        <w:t>跌倒在地。</w:t>
      </w:r>
    </w:p>
    <w:p>
      <w:r>
        <w:t>三女终于安静了下来，将我和玉婷围在中间，坐在马上，冷冷地看着我们。我强笑道：「古人云：心有灵犀一</w:t>
      </w:r>
    </w:p>
    <w:p>
      <w:r>
        <w:t>点通，我们正要回城，烟儿这么快就来接我们啊！」</w:t>
      </w:r>
    </w:p>
    <w:p>
      <w:r>
        <w:t>如烟三女盯着我，却不答话。我感觉有点不对，顺着三女目光往下望去，看到自己下身反穿的裤子，原来我的</w:t>
      </w:r>
    </w:p>
    <w:p>
      <w:r>
        <w:t>裤子前面被女杀手剖成两半，此刻只好反穿起来，以掩住要害，显得不伦不类。猛然醒悟三女必是怀疑我和玉婷正</w:t>
      </w:r>
    </w:p>
    <w:p>
      <w:r>
        <w:t>在欢好，见到她们三人，急急穿衣，以致于把裤子穿反了！</w:t>
      </w:r>
    </w:p>
    <w:p>
      <w:r>
        <w:t>我忙解释道：「刚才……」</w:t>
      </w:r>
    </w:p>
    <w:p>
      <w:r>
        <w:t>话未说完，如烟怒叱道：「不用说了！」</w:t>
      </w:r>
    </w:p>
    <w:p>
      <w:r>
        <w:t>手中马鞭再起，狠狠朝我打来，我暗想索性让她痛打一顿，气消了也就没事了。便说道：「烟儿，青荷紫荷，</w:t>
      </w:r>
    </w:p>
    <w:p>
      <w:r>
        <w:t>如果打我是一种幸福，那就打吧！我被打死也心甘情愿！」</w:t>
      </w:r>
    </w:p>
    <w:p>
      <w:r>
        <w:t>如烟怒道：「好，那你就心甘情愿地去死吧！」手中马鞭连连挥动，加上青紫两女，把我打得在地上乱滚，惨</w:t>
      </w:r>
    </w:p>
    <w:p>
      <w:r>
        <w:t>叫连连。</w:t>
      </w:r>
    </w:p>
    <w:p>
      <w:r>
        <w:t>我和如烟三女，一方愿打，一方愿挨，我感觉随着我的哀嚎，落在身上的鞭子慢慢轻了下来，或许一会儿就没</w:t>
      </w:r>
    </w:p>
    <w:p>
      <w:r>
        <w:t>事了。不料旁边玉婷却越看越怒，情郎被人痛打，本已是怒火中烧，而且打人的还是情敌！本来想着忍一口气就算</w:t>
      </w:r>
    </w:p>
    <w:p>
      <w:r>
        <w:t>了，但看三女越打越欢，再也忍不住，柳眉倒竖，娇喝道：「住手！」</w:t>
      </w:r>
    </w:p>
    <w:p>
      <w:r>
        <w:t>三女闻言，不但不住手，反而下手更重，我暗叫不好，只得哀嚎道：「三位姑奶奶挥鞭太久，不如休息一二，</w:t>
      </w:r>
    </w:p>
    <w:p>
      <w:r>
        <w:t>听小生说说话，休息之后再打不迟！」</w:t>
      </w:r>
    </w:p>
    <w:p>
      <w:r>
        <w:t>青荷、紫荷闻言轻笑一下，但看到如烟依然沉着脸，便也收住笑容，继续再打。玉婷看三女没有收手的意思，</w:t>
      </w:r>
    </w:p>
    <w:p>
      <w:r>
        <w:t>气上心头，娇喝一声，拔出剑来，二话不说，直取如烟！</w:t>
      </w:r>
    </w:p>
    <w:p>
      <w:r>
        <w:t>如烟看到玉婷竟然打上门来，更是火上浇油，立即拔出剑来，飞身下马，与玉婷战到一起，二女一言不发，各</w:t>
      </w:r>
    </w:p>
    <w:p>
      <w:r>
        <w:t>出狠招。</w:t>
      </w:r>
    </w:p>
    <w:p>
      <w:r>
        <w:t>青荷、紫荷二女亦拔了剑来，在旁怒目而视。</w:t>
      </w:r>
    </w:p>
    <w:p>
      <w:r>
        <w:t>我倒被丢在一旁，无人理睬。眼看这样下去将不可收拾，急火攻心之下，我大喝一声「停手！」说时迟，那时</w:t>
      </w:r>
    </w:p>
    <w:p>
      <w:r>
        <w:t>快，一个闪身，跳到二女中间。</w:t>
      </w:r>
    </w:p>
    <w:p>
      <w:r>
        <w:t>这个时间很有讲究，如果掌握得不好，是在二女剑势用老，无法收回之际，则我难免成为剑下之鬼，所以必须</w:t>
      </w:r>
    </w:p>
    <w:p>
      <w:r>
        <w:t>要两人恰好对剑分开，新招将出未出之时跳过去，才可保住小命。</w:t>
      </w:r>
    </w:p>
    <w:p>
      <w:r>
        <w:t>我这一跳当然恰到好处，但也危险万分，二女长剑递到我左右腰间，才硬生生止住，如烟的剑尖还刺入我左腰</w:t>
      </w:r>
    </w:p>
    <w:p>
      <w:r>
        <w:t>肉中少许，一时鲜血渗出。</w:t>
      </w:r>
    </w:p>
    <w:p>
      <w:r>
        <w:t>我喝道：「你们杀了我吧！」</w:t>
      </w:r>
    </w:p>
    <w:p>
      <w:r>
        <w:t>二女一愣。我借此机会，突然闪电般出手，手中飞出两颗石头，正中二女腰部软麻穴，二女仓促之下全然没有</w:t>
      </w:r>
    </w:p>
    <w:p>
      <w:r>
        <w:t>防备，唉哟一声软倒在地。我一手一个，提在腰间，拍拍两女脸蛋儿，笑道：「你们都是为夫的心肝宝贝，要亲热，</w:t>
      </w:r>
    </w:p>
    <w:p>
      <w:r>
        <w:t>机会多的是，不急在一时。」抬头看看青紫二女，提着剑立在马上不知所措。</w:t>
      </w:r>
    </w:p>
    <w:p>
      <w:r>
        <w:t>我熟知二女的脾性，小姐在就听小姐的，小姐说不了话自然就会听我的了。便笑道：「你们两个小丫头愣着干</w:t>
      </w:r>
    </w:p>
    <w:p>
      <w:r>
        <w:t>什么，还不赶快回去！」说罢一提如烟玉婷二女，飞身上马，急驰而去。</w:t>
      </w:r>
    </w:p>
    <w:p>
      <w:r>
        <w:t>回到柳府，看到诸人眼光怪异，我顾不了那么，一路回到碧落院。将如烟二女放到床上，也不解开穴道，只是</w:t>
      </w:r>
    </w:p>
    <w:p>
      <w:r>
        <w:t>大叫一声：「痛死了！青荷、紫荷，快给本公子查看一下身上的伤痕！」</w:t>
      </w:r>
    </w:p>
    <w:p>
      <w:r>
        <w:t>二女期期艾艾走过来，轻声道：「小姐呢？」</w:t>
      </w:r>
    </w:p>
    <w:p>
      <w:r>
        <w:t>我摸了摸如烟脸蛋儿，笑道：「你们小姐刚才用力过猛，还要再休息一下，不用管她。」</w:t>
      </w:r>
    </w:p>
    <w:p>
      <w:r>
        <w:t>二女还有些迟疑，加上玉婷在旁，摸着衣角，不愿动手。我大喝一声：「你们刚才打我还没跟你们算帐，还不</w:t>
      </w:r>
    </w:p>
    <w:p>
      <w:r>
        <w:t>赶快将功赎罪！」</w:t>
      </w:r>
    </w:p>
    <w:p>
      <w:r>
        <w:t>说罢将二女拉到身前，二女只得慢慢替我解开衣衫。我指着肩头的伤口，添油加醋地说了一番遇刺之事，听到</w:t>
      </w:r>
    </w:p>
    <w:p>
      <w:r>
        <w:t>我以尿御敌之时，只听得咯咯直笑，我乘机将我和玉婷奔出城外说成是外出玩玩，再将玉婷美言一番，说玉婷因为</w:t>
      </w:r>
    </w:p>
    <w:p>
      <w:r>
        <w:t>伤势得到如烟很好的照顾，对如烟心存感激，还说不要玩得太久，让如烟姐姐久等，要赶快回去，不料却遇上了女</w:t>
      </w:r>
    </w:p>
    <w:p>
      <w:r>
        <w:t>刺客。</w:t>
      </w:r>
    </w:p>
    <w:p>
      <w:r>
        <w:t>这番话当然是说给如烟听的，我一面捏捏玉婷的大腿，让她不要拆穿慌言，一面看着如烟的脸色，发现她脸色</w:t>
      </w:r>
    </w:p>
    <w:p>
      <w:r>
        <w:t>好转，知道时候到了。便让青紫二女除去我全身衣裤，站起身来，立在青紫二女面前。</w:t>
      </w:r>
    </w:p>
    <w:p>
      <w:r>
        <w:t>只见我下身阳柱高高竖起，犹如一根战场的长矛，男性的雄姿散发出摄人的魅力，加上肩头鲜血凝固的伤口，</w:t>
      </w:r>
    </w:p>
    <w:p>
      <w:r>
        <w:t>浑身一道道红红的鞭痕，更如一个刚从战场上搏杀得胜而归的战士，别有一种粗犷的美丽。青、紫二女是过来人，</w:t>
      </w:r>
    </w:p>
    <w:p>
      <w:r>
        <w:t>识髓知味，想起曾经的交欢，也已是满脸通红，下身汁水汩汩。</w:t>
      </w:r>
    </w:p>
    <w:p>
      <w:r>
        <w:t>我将二女搂到身前，在她们耳边轻声笑道：「我们五人好好洗一洗鸳鸯浴，洗尽今日的风尘。」二女脸红到耳</w:t>
      </w:r>
    </w:p>
    <w:p>
      <w:r>
        <w:t>根，走了出去，准备去了。</w:t>
      </w:r>
    </w:p>
    <w:p>
      <w:r>
        <w:t>如烟玉婷刚才被我放到床上，只看到我的背影，我猛地转过身来，男性的雄风尽显在二女眼前，我拍了拍挺立</w:t>
      </w:r>
    </w:p>
    <w:p>
      <w:r>
        <w:t>的玉茎，笑道：「为夫我浑身上下都是武器，就是这根宝贝，保护了玉婷，才让你们姐妹得以相见，为夫现在要再</w:t>
      </w:r>
    </w:p>
    <w:p>
      <w:r>
        <w:t>显雄风，展示它温柔的一面！」</w:t>
      </w:r>
    </w:p>
    <w:p>
      <w:r>
        <w:t>说完跨步上前，将二女剥了个精光，如烟雪白的胴体还那么娇嫩柔滑，雪白的皮肤下却隐隐有光泽流动，皮肤</w:t>
      </w:r>
    </w:p>
    <w:p>
      <w:r>
        <w:t>下层泛起微红，白里透红的颜色已然昭示着这小妮子情欲的升腾，整个乳房因充血而微胀，尤其是胸前两棵粉红色</w:t>
      </w:r>
    </w:p>
    <w:p>
      <w:r>
        <w:t>的蓓蕾，此时悄然隆起，整个圆球更显得圆润饱满，诱人无限。</w:t>
      </w:r>
    </w:p>
    <w:p>
      <w:r>
        <w:t>再看玉婷，我好多天没看到玉婷的身体，以前逃亡中在荒野的苟和虽有一种强列的激刺，但此时赤裸裸地躺在</w:t>
      </w:r>
    </w:p>
    <w:p>
      <w:r>
        <w:t>床上更是别有一番风味，玉婷有着一副逃亡打斗之中炼就的健美身材，全身上下没有一丝多余的脂肪，两个乳儿却</w:t>
      </w:r>
    </w:p>
    <w:p>
      <w:r>
        <w:t>在胸前高高耸起，犹如一马平川的大地上突然耸立的两个山峰，骄傲而挺拔，衬以微黑的肌肤，给人一种野性的狂</w:t>
      </w:r>
    </w:p>
    <w:p>
      <w:r>
        <w:t>想。</w:t>
      </w:r>
    </w:p>
    <w:p>
      <w:r>
        <w:t>我只想立即扑到两女身上，咨意蹂躏，不过虽然欲火高升，理智还在，知道此时不可冒进，尤其是玉婷两乳之</w:t>
      </w:r>
    </w:p>
    <w:p>
      <w:r>
        <w:t>间的伤口因刚才的打斗仍渗出少许血丝，而我肩头的伤口也不允许我随便乱来。</w:t>
      </w:r>
    </w:p>
    <w:p>
      <w:r>
        <w:t>我赤条条地坐到两女中间，将二女牢牢抱在怀中，一方面用男性的气息来压制住二女的敌对，一方面可防止二</w:t>
      </w:r>
    </w:p>
    <w:p>
      <w:r>
        <w:t>女一言不合打将起来。解开二女的穴道，我在两女脸上各亲一口，笑道：「婷婷，你不是一直很感谢烟儿的照顾吗？</w:t>
      </w:r>
    </w:p>
    <w:p>
      <w:r>
        <w:t>现在还不说声谢谢？」</w:t>
      </w:r>
    </w:p>
    <w:p>
      <w:r>
        <w:t>玉婷迟疑了一下，轻轻说了声：「谢谢烟儿这么多天的照顾。」</w:t>
      </w:r>
    </w:p>
    <w:p>
      <w:r>
        <w:t>如烟顿了一下，也说道：「我误会了婷婷，请婷婷原谅。」</w:t>
      </w:r>
    </w:p>
    <w:p>
      <w:r>
        <w:t>玉婷道：「烟儿不用客气，这事我也有不对的地方。」</w:t>
      </w:r>
    </w:p>
    <w:p>
      <w:r>
        <w:t>我看到二女和好，心头大喜过望，看来彼此都不是妒嫉成性的人，还能认清形势，选择最佳结局。正待说话，</w:t>
      </w:r>
    </w:p>
    <w:p>
      <w:r>
        <w:t>忽听玉婷话锋一转，望向如烟道：「只不知烟儿姐姐有什么办法，这么快就把师兄俘虏了？」</w:t>
      </w:r>
    </w:p>
    <w:p>
      <w:r>
        <w:t>这句话意思如果引申起来，可以理解为如烟用肉体把我俘虏了，这正是如烟的忌讳之处。如烟一下不知如何回</w:t>
      </w:r>
    </w:p>
    <w:p>
      <w:r>
        <w:t>答，脸色微变。</w:t>
      </w:r>
    </w:p>
    <w:p>
      <w:r>
        <w:t>我急中生智，忙笑道：「都是我不好，看到如烟对婷婷那么照顾，忍不住就喜欢上了！」</w:t>
      </w:r>
    </w:p>
    <w:p>
      <w:r>
        <w:t>玉婷嗔道：「我看你是贪图如烟姐姐的聪明美貌，见色起心才对！」</w:t>
      </w:r>
    </w:p>
    <w:p>
      <w:r>
        <w:t>我笑道：「都是我不好，全怪我！」说罢自打了两下嘴巴。忽觉情形不对，二女都直勾勾地看着我。我刚要说</w:t>
      </w:r>
    </w:p>
    <w:p>
      <w:r>
        <w:t>点什么，二女忽地相视一笑，从我怀中跃起，娇声道：「都是你不好！」接着把我按翻在床上，对着我的屁股一阵</w:t>
      </w:r>
    </w:p>
    <w:p>
      <w:r>
        <w:t>毒打！</w:t>
      </w:r>
    </w:p>
    <w:p>
      <w:r>
        <w:t>只听「啪啪啪」之声连响，中间夹杂着二女的叱骂：</w:t>
      </w:r>
    </w:p>
    <w:p>
      <w:r>
        <w:t>「花心汉就是该打！」</w:t>
      </w:r>
    </w:p>
    <w:p>
      <w:r>
        <w:t>「打死你这个负心郎！」</w:t>
      </w:r>
    </w:p>
    <w:p>
      <w:r>
        <w:t>……</w:t>
      </w:r>
    </w:p>
    <w:p>
      <w:r>
        <w:t>不一会儿，我的屁股在「啪啪啪」的声响中被打得红肿，连连讨饶却无效。正要一跃而起，打个翻身仗，以振</w:t>
      </w:r>
    </w:p>
    <w:p>
      <w:r>
        <w:t>夫纲。突然门开，传来青紫二女的声音：「洗澡水准备好了！」</w:t>
      </w:r>
    </w:p>
    <w:p>
      <w:r>
        <w:t>我哈哈一笑，跃将起来，将烟婷二女夹在胁下，向前一跃，就这样赤条条地跃到院中，转进了澡房。</w:t>
      </w:r>
    </w:p>
    <w:p>
      <w:r>
        <w:t>我站在宽大的浴桶中，四具美丽而富有弹性的女体压在我身上，八只丰满的乳儿在我身前身后不断摩擦，我在</w:t>
      </w:r>
    </w:p>
    <w:p>
      <w:r>
        <w:t>兴奋中不断传出唉哟的哀叫，原来不时有某只小手将我下身挺立的玉茎握住，狠狠地捏一把，八只乳房有时也会碰</w:t>
      </w:r>
    </w:p>
    <w:p>
      <w:r>
        <w:t>到我肩头的伤口，把我弄得即是快乐，又是痛苦。</w:t>
      </w:r>
    </w:p>
    <w:p>
      <w:r>
        <w:t>在乳波臀浪的晃动中，我看到两只肤色稍深的乳房，在另外六只雪白的圆球中显得别有韵致，这当然是多日未</w:t>
      </w:r>
    </w:p>
    <w:p>
      <w:r>
        <w:t>曾品尝的野味了！</w:t>
      </w:r>
    </w:p>
    <w:p>
      <w:r>
        <w:t>我低下头，将这个诱人的面包塞入口中，舔弄吮吸，玉婷久旱遇甘霖般地呻吟起来，面包顶上两颗骄人的葡萄</w:t>
      </w:r>
    </w:p>
    <w:p>
      <w:r>
        <w:t>儿变得更为坚挺，浑身上下一阵颤抖，脖子上的血色更加红艳。</w:t>
      </w:r>
    </w:p>
    <w:p>
      <w:r>
        <w:t>我知这小妮子的情欲已不可抑制，早已需要我玉柱的鞭挞，我一挺下身，将怒起的巨物挺入玉婷花房之中，玉</w:t>
      </w:r>
    </w:p>
    <w:p>
      <w:r>
        <w:t>婷一声轻叫，紧紧地抱着我，但她胸中的伤口和我肩头的伤口，却不允许我们过度地贴近，从而形成一种腰部以下</w:t>
      </w:r>
    </w:p>
    <w:p>
      <w:r>
        <w:t>紧贴而上身微分的姿式，看得身旁三女乳挺汁流，忍不住用手抚动彼此的乳房，以解欲望之渴。</w:t>
      </w:r>
    </w:p>
    <w:p>
      <w:r>
        <w:t>我在玉婷花房中不断抽动，玉婷以前从未在别的女人面前与我交合，此时虽快感从下身不断向全身延伸，但却</w:t>
      </w:r>
    </w:p>
    <w:p>
      <w:r>
        <w:t>紧咬着牙关，不发出一点声响，身子却不断地颤动，在我每一次深入时都更紧地贴着我的下身，仿佛要我深入更深</w:t>
      </w:r>
    </w:p>
    <w:p>
      <w:r>
        <w:t>入。剧烈的刺激使我玉柱泛起一阵阵暖流，在玉婷花房中更为坚挺，两个身子前后运后在浴桶中激起阵阵水花，淫</w:t>
      </w:r>
    </w:p>
    <w:p>
      <w:r>
        <w:t>糜的氛围充满整个澡房。</w:t>
      </w:r>
    </w:p>
    <w:p>
      <w:r>
        <w:t>我不断地抽插着，玉婷紧咬的牙关忽然放松，发出一声快乐的尖叫，全身发软，我感到她的花径一动一动地抽</w:t>
      </w:r>
    </w:p>
    <w:p>
      <w:r>
        <w:t>搐着，显然是达到了性的高潮。我想要抽出玉茎，去安慰旁边饥渴的女人，但玉婷仍紧紧地搂着我的腰部，不断扭</w:t>
      </w:r>
    </w:p>
    <w:p>
      <w:r>
        <w:t>动，这种温暖的结合仍让她回味不已，不愿离开。</w:t>
      </w:r>
    </w:p>
    <w:p>
      <w:r>
        <w:t>此时忽然两只小手伸到我和玉婷下体的结合处，捏住我那胀大的家伙，要把它抽将出来，我从耳边轻喘的声音</w:t>
      </w:r>
    </w:p>
    <w:p>
      <w:r>
        <w:t>知道是如烟，这小妮子再也等不及了！不一会儿阳物已被如烟强行从玉婷身体中抽出，我稍带歉意地轻吻了一下玉</w:t>
      </w:r>
    </w:p>
    <w:p>
      <w:r>
        <w:t>婷的额头，转身面对早已饥渴难耐的如烟，顶入她的身体。她的小穴早已布满了滑液，没有丝毫的阻滞，我阳物一</w:t>
      </w:r>
    </w:p>
    <w:p>
      <w:r>
        <w:t>捅到底，开始了对这个尤物的鞭挞。</w:t>
      </w:r>
    </w:p>
    <w:p>
      <w:r>
        <w:t>在抽插中想起刚才被这小妮子一顿鞭打，身上的鞭痕还隐隐作痛，此时应粗暴地鞭挞这个尤物，才能更加痛快，</w:t>
      </w:r>
    </w:p>
    <w:p>
      <w:r>
        <w:t>我挺直身子，狠狠地抓着如烟的双臀，不断前后运动，以代替我玉柱的抽插，这小妮子早已习惯在别的女人面前和</w:t>
      </w:r>
    </w:p>
    <w:p>
      <w:r>
        <w:t>我作爱，在移动中不断呻吟，使我情欲更盛，抓着两片肥臀前后左右移动旋转，手指深深陷入了丰满的肉中。</w:t>
      </w:r>
    </w:p>
    <w:p>
      <w:r>
        <w:t>小穴中传来的阵阵快感和肥臀处传来的痛感结合到一起，让眼前的尤物不再矜持地呻吟，而代之以尖声的浪叫。</w:t>
      </w:r>
    </w:p>
    <w:p>
      <w:r>
        <w:t>或许是女人内心深处，天生有一种被虐的感觉，这种痛和乐交织的感觉让如烟更加兴奋，不断颤抖的胴体和尖声浪</w:t>
      </w:r>
    </w:p>
    <w:p>
      <w:r>
        <w:t>叫，昭示了一种极度兴奋的感觉。【完】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