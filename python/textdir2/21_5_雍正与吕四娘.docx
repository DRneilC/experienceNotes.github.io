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雍正与吕四娘</w:t>
      </w:r>
    </w:p>
    <w:p>
      <w:r>
        <w:t>（上）</w:t>
      </w:r>
    </w:p>
    <w:p>
      <w:r>
        <w:t>雍正五年秋天。</w:t>
      </w:r>
    </w:p>
    <w:p>
      <w:r>
        <w:t>江西主考官吕毅中在秋试的时侯，向考生出了个放题：「维民所止」。</w:t>
      </w:r>
    </w:p>
    <w:p>
      <w:r>
        <w:t>这个考题被人告到朝廷，说是「维」和「止」就是「雍正」去了头。</w:t>
      </w:r>
    </w:p>
    <w:p>
      <w:r>
        <w:t>雍正皇帝大怒，降旨刑部，将吕毅中押径示城凌迟处死，并令将其家族立即满门抄斩。于是，吕氏一族三百多</w:t>
      </w:r>
    </w:p>
    <w:p>
      <w:r>
        <w:t>人全都人头落地。</w:t>
      </w:r>
    </w:p>
    <w:p>
      <w:r>
        <w:t>但是，刀斧手们遗漏了一个小姑娘，她就是吕毅中的小女儿吕四娘。</w:t>
      </w:r>
    </w:p>
    <w:p>
      <w:r>
        <w:t>吕四娘当时正在邻居玩要，侥幸逃过大难。</w:t>
      </w:r>
    </w:p>
    <w:p>
      <w:r>
        <w:t>为了报仇雪恨，她只身来到大雪山，拜老剑侠白雪鹰为师，苦练武功。</w:t>
      </w:r>
    </w:p>
    <w:p>
      <w:r>
        <w:t>八年之后，吕四娘长到十九岁了，亭亭玉立，美貌动人……</w:t>
      </w:r>
    </w:p>
    <w:p>
      <w:r>
        <w:t>她报仇心切，向师傅白雪鹰请求下山。</w:t>
      </w:r>
    </w:p>
    <w:p>
      <w:r>
        <w:t>白雪鹰摸摸她的头，叹了口气：</w:t>
      </w:r>
    </w:p>
    <w:p>
      <w:r>
        <w:t>「孩子，也许你还不了解雍正这个人。当他还是四王子的时候，就冒充汉人，投身少林寺，拜在至善禅师门下，</w:t>
      </w:r>
    </w:p>
    <w:p>
      <w:r>
        <w:t>苦学一十二年，后来打败十八铜人，正式出寺。</w:t>
      </w:r>
    </w:p>
    <w:p>
      <w:r>
        <w:t>他的一身铁布衫和金钟罩功夫，已臻化境。在他当上皇帝之后，并没有荒废练功，反而聘请了各派高手入宫，</w:t>
      </w:r>
    </w:p>
    <w:p>
      <w:r>
        <w:t>一方面充当他的保镖，另一方面，他趁机向他们学习，所以这些年来，他的武功又精进不少。你是半路出家，八年</w:t>
      </w:r>
    </w:p>
    <w:p>
      <w:r>
        <w:t>时间实在太短了，而且又是女孩子。你的武功比起雍正，实在相差太远……」</w:t>
      </w:r>
    </w:p>
    <w:p>
      <w:r>
        <w:t>尽管师父的分析很有道理，但是吕四娘已经实在忍耐不住了：「师父，我不是和他比武，而是暗中行刺，有道</w:t>
      </w:r>
    </w:p>
    <w:p>
      <w:r>
        <w:t>是『明枪易躲，暗箭难防』，他武功再高，总有疏忽之时，我总有机会的……」</w:t>
      </w:r>
    </w:p>
    <w:p>
      <w:r>
        <w:t>白云鹰见她如此坚决，也就不再阻拦了。</w:t>
      </w:r>
    </w:p>
    <w:p>
      <w:r>
        <w:t>他取出一把匕首交给吕四娘：「雍正练有铁布衫金钟罩，普通兵刃都刺不入他的皮肤。这把匕首削铁如泥，可</w:t>
      </w:r>
    </w:p>
    <w:p>
      <w:r>
        <w:t>以破他的功夫……」</w:t>
      </w:r>
    </w:p>
    <w:p>
      <w:r>
        <w:t>吕四娘接过匕首，向师父跪拜叩首。</w:t>
      </w:r>
    </w:p>
    <w:p>
      <w:r>
        <w:t>白云鹰又取出一个锦囊，塞给吕四娘：「四娘，如果你试过各种报仇方法，都未能成功，那时候你就打开这个</w:t>
      </w:r>
    </w:p>
    <w:p>
      <w:r>
        <w:t>锦囊吧！」</w:t>
      </w:r>
    </w:p>
    <w:p>
      <w:r>
        <w:t>吕四娘下山了，她日夜兼程，赶到北京城，花了几天时间，在紫禁城四周侦察。</w:t>
      </w:r>
    </w:p>
    <w:p>
      <w:r>
        <w:t>她不禁灰心了，紫禁城巨大无比，单单走路，几天都走不完，谁知道雍正住在哪里呢？</w:t>
      </w:r>
    </w:p>
    <w:p>
      <w:r>
        <w:t>吕四娘毕竟是个聪明的姑娘，她没有鲁莽行事，而是跑到北京最有名的「雀仔街」流连，因为她知道，宫中的</w:t>
      </w:r>
    </w:p>
    <w:p>
      <w:r>
        <w:t>太监们最喜欢玩鸟雀，他们经常到这条街来。</w:t>
      </w:r>
    </w:p>
    <w:p>
      <w:r>
        <w:t>吕四娘盯上一个老太监……</w:t>
      </w:r>
    </w:p>
    <w:p>
      <w:r>
        <w:t>「别出声！」</w:t>
      </w:r>
    </w:p>
    <w:p>
      <w:r>
        <w:t>老太监还没明白过来，一把匕首已经紧紧插入他的衣服中，插破了他的皮肤。</w:t>
      </w:r>
    </w:p>
    <w:p>
      <w:r>
        <w:t>他痛得想叫，但一看到吕四娘那凶恶的目光，他吓得屁滚尿流。</w:t>
      </w:r>
    </w:p>
    <w:p>
      <w:r>
        <w:t>「走！」</w:t>
      </w:r>
    </w:p>
    <w:p>
      <w:r>
        <w:t>吕四娘把老太监押到一座破落的土地庙中，逼他查出宫中地口。老太监为了活命，哪敢反抗，当下把雍正日常</w:t>
      </w:r>
    </w:p>
    <w:p>
      <w:r>
        <w:t>活动的几个宫殿都昼了出来。</w:t>
      </w:r>
    </w:p>
    <w:p>
      <w:r>
        <w:t>吕四娘得了情报，也不为难老太监，自己走了。因为老太监泄露了宫中机密，自己决不敢讲出去的。</w:t>
      </w:r>
    </w:p>
    <w:p>
      <w:r>
        <w:t>夜晚，吕四娘施展轻功，潜入紫禁城，躲在雍和宫外的一棵大树上，根据老太监的介绍，雍正夜晚都要回这里</w:t>
      </w:r>
    </w:p>
    <w:p>
      <w:r>
        <w:t>睡觉。</w:t>
      </w:r>
    </w:p>
    <w:p>
      <w:r>
        <w:t>果然，一个时辰之后，两个灯笼由远而近，仔细一看，一个身穿龙袍的人走来，不用说，他肯定是雍正了。</w:t>
      </w:r>
    </w:p>
    <w:p>
      <w:r>
        <w:t>「天助我也，雍正只带了两个卫士。」</w:t>
      </w:r>
    </w:p>
    <w:p>
      <w:r>
        <w:t>眼看雍正已移走到大树下，吕四娘飞身而下，迅雷不及掩耳，没等雍正反应过来，她的匕首巳剌入他的胸瞠内！</w:t>
      </w:r>
    </w:p>
    <w:p>
      <w:r>
        <w:t>「成功了！」</w:t>
      </w:r>
    </w:p>
    <w:p>
      <w:r>
        <w:t>这一刀刺入的部份正是心脏，这把匕首正是专破金钟罩的！</w:t>
      </w:r>
    </w:p>
    <w:p>
      <w:r>
        <w:t>但是……雍正反手一掌，打得吕四娘滚翻在地。那把匕首掉在地上，刀尖已经折断！</w:t>
      </w:r>
    </w:p>
    <w:p>
      <w:r>
        <w:t>「他衣服下一定穿了金丝软甲！」吕四娘马上反应过来，金丝软甲是天下闻名的防身至宝，目前还没有兵器可</w:t>
      </w:r>
    </w:p>
    <w:p>
      <w:r>
        <w:t>以破它……</w:t>
      </w:r>
    </w:p>
    <w:p>
      <w:r>
        <w:t>「擒下她！」雍正一挥手，两值卫士向吕四娘夹攻。</w:t>
      </w:r>
    </w:p>
    <w:p>
      <w:r>
        <w:t>一交手，吕四娘就暗暗叫苦，任何一个卫士的武功都比她高出一皮，两个夹攻，不出廿回合，她肯定要倒下！</w:t>
      </w:r>
    </w:p>
    <w:p>
      <w:r>
        <w:t>「想不到壮志未酬身先死……」</w:t>
      </w:r>
    </w:p>
    <w:p>
      <w:r>
        <w:t>吕四娘以为必死之际，突然间，黑暗中杀出一批蒙面刺客，一场混战，把吕四娘救走了。</w:t>
      </w:r>
    </w:p>
    <w:p>
      <w:r>
        <w:t>原来，这批蒙面刺客都是反清复明的侠客，他们今晚本是来行刺的，想不到误打误撞，救了吕四娘一命。</w:t>
      </w:r>
    </w:p>
    <w:p>
      <w:r>
        <w:t>吕四娘知道，单靠自己一人之力，根本无法杀死雍正，必须联合其他侠客，于是她和十八位侠客结成联盟，一</w:t>
      </w:r>
    </w:p>
    <w:p>
      <w:r>
        <w:t>方面苦练武功，另一方面密谋行刺巧计。</w:t>
      </w:r>
    </w:p>
    <w:p>
      <w:r>
        <w:t>一年的时间过去了，吕四娘和十八侠客先后行刺雍正卅六次，但是一次也没成功，而十八位侠客却在历次行动</w:t>
      </w:r>
    </w:p>
    <w:p>
      <w:r>
        <w:t>中惨遭大内高手的屠杀，全都死了……</w:t>
      </w:r>
    </w:p>
    <w:p>
      <w:r>
        <w:t>这个惨痛的教训，使得吕四娘清醒了。</w:t>
      </w:r>
    </w:p>
    <w:p>
      <w:r>
        <w:t>「这十八位侠客都是当代顶尖高手，他们联合行动，都无法碰到雍正一根汗毛，证明行剌的手法行不通，要另</w:t>
      </w:r>
    </w:p>
    <w:p>
      <w:r>
        <w:t>外想方法了。」</w:t>
      </w:r>
    </w:p>
    <w:p>
      <w:r>
        <w:t>这时候，她想起了师父白云鹰临行时交给她的锦囊，便取出来，打开一看：</w:t>
      </w:r>
    </w:p>
    <w:p>
      <w:r>
        <w:t>「到飞霞洞，拜妙尼师太为师。」</w:t>
      </w:r>
    </w:p>
    <w:p>
      <w:r>
        <w:t>吕四娘不知道这位妙尼师太有些什么高明的功夫可以助她报仇，但既然是师父的锦囊，自然不会骗她。于是星</w:t>
      </w:r>
    </w:p>
    <w:p>
      <w:r>
        <w:t>夜兼程，赶到飞霞洞，找到了妙尼师太。</w:t>
      </w:r>
    </w:p>
    <w:p>
      <w:r>
        <w:t>妙尼师太注视四娘，很久，很久，然后开口：「为了报仇，你可以牺牲一切吗？」</w:t>
      </w:r>
    </w:p>
    <w:p>
      <w:r>
        <w:t>「可以！为了报仇，我愿意听从师父命令。」</w:t>
      </w:r>
    </w:p>
    <w:p>
      <w:r>
        <w:t>「好！」妙尼师太满面冰霜：「我现在命令你……脱光你的衣服！」</w:t>
      </w:r>
    </w:p>
    <w:p>
      <w:r>
        <w:t>「什么？」吕四娘顿时满面绯红。</w:t>
      </w:r>
    </w:p>
    <w:p>
      <w:r>
        <w:t>「不准你问！」妙尼师太厉声：「如果你不能服从命令，现在就离开飞霞洞！」</w:t>
      </w:r>
    </w:p>
    <w:p>
      <w:r>
        <w:t>离开飞霞洞，报仇大计就落空了。</w:t>
      </w:r>
    </w:p>
    <w:p>
      <w:r>
        <w:t>反正妙尼师太是个女的，吕四娘红着脸，一咬牙，把自己随身衣服脱光了，赤条条站在师太面前。</w:t>
      </w:r>
    </w:p>
    <w:p>
      <w:r>
        <w:t>「嗯，」师太欣赏地点点头：「你的身体很迷人，足以迷倒雍正。」</w:t>
      </w:r>
    </w:p>
    <w:p>
      <w:r>
        <w:t>「什么？」吕四娘叫了起来：「你要我去献身给雍正？这算什么报仇？」</w:t>
      </w:r>
    </w:p>
    <w:p>
      <w:r>
        <w:t>「你知道雍正练有金钟罩铁布衫，加上金丝软甲，几乎刀枪不入。只有当他赤条条躺在床上，才有机会。你是</w:t>
      </w:r>
    </w:p>
    <w:p>
      <w:r>
        <w:t>女人，想得到这种机会，只有献身一途。」</w:t>
      </w:r>
    </w:p>
    <w:p>
      <w:r>
        <w:t>吕四娘咬着嘴唇，想了好久，不得不承认，这的确是唯一的方法。</w:t>
      </w:r>
    </w:p>
    <w:p>
      <w:r>
        <w:t>「但是，」吕四娘提出疑问：「当我和他上床，我也是赤条条的，什么兵刃都不能带。他又有金钟罩，用拳头</w:t>
      </w:r>
    </w:p>
    <w:p>
      <w:r>
        <w:t>打不死他的……」</w:t>
      </w:r>
    </w:p>
    <w:p>
      <w:r>
        <w:t>「嘿……」妙尼师太笑了起来：「所有的金钟罩可以练遍全身，但是，有一个地方，是任何人都练不到的，就</w:t>
      </w:r>
    </w:p>
    <w:p>
      <w:r>
        <w:t>是男人那根棍子……」</w:t>
      </w:r>
    </w:p>
    <w:p>
      <w:r>
        <w:t>吕四娘听到妙尼这般大胆谈论，羞得满面涨红：「不过，雍正如果有这个弱点，他和女人在一起的时候，一定</w:t>
      </w:r>
    </w:p>
    <w:p>
      <w:r>
        <w:t>不肯让女人的手去握住那根……」</w:t>
      </w:r>
    </w:p>
    <w:p>
      <w:r>
        <w:t>「不错，但是，他肯定要插入女人的洞中……」</w:t>
      </w:r>
    </w:p>
    <w:p>
      <w:r>
        <w:t>说着，妙尼师太也脱光了自己的衣服，她年已五十多岁了，但一身白肉却仿如三十岁。</w:t>
      </w:r>
    </w:p>
    <w:p>
      <w:r>
        <w:t>她伸手折断洞内一棵树枝，那粗细恰如男人的宝贝。妙尼将那根树枝插入自己的洞中，只见她暗一收缩肌肉，</w:t>
      </w:r>
    </w:p>
    <w:p>
      <w:r>
        <w:t>树枝被夹得粉碎……</w:t>
      </w:r>
    </w:p>
    <w:p>
      <w:r>
        <w:t>「肉做的东西，肯定没有这树枝坚固，如你能练成这门阴柔功，要制雍正于死地，可以说易如反掌。」</w:t>
      </w:r>
    </w:p>
    <w:p>
      <w:r>
        <w:t>吕四娘这才恍然大悟。</w:t>
      </w:r>
    </w:p>
    <w:p>
      <w:r>
        <w:t>妙尼师太这门功夫虽然极其下流，而且要付出极大牺牲，但是的的确确是个报仇的妙法。</w:t>
      </w:r>
    </w:p>
    <w:p>
      <w:r>
        <w:t>于是，她立即跪了下来：「求师父教我阴柔功。」</w:t>
      </w:r>
    </w:p>
    <w:p>
      <w:r>
        <w:t>妙尼师太却缓缓摇摇头：「使用阴柔功的唯一战场是在床上，但是，你有把握使得雍正和你上床吗？你长得漂</w:t>
      </w:r>
    </w:p>
    <w:p>
      <w:r>
        <w:t>亮，但是雍正后宫有三千美人，至少有三百人比你更漂亮。</w:t>
      </w:r>
    </w:p>
    <w:p>
      <w:r>
        <w:t>所以，如果你要成功，只有使自己更淫荡、更有诱惑力。「</w:t>
      </w:r>
    </w:p>
    <w:p>
      <w:r>
        <w:t>吕四娘整个脸红得像抹上胭脂。</w:t>
      </w:r>
    </w:p>
    <w:p>
      <w:r>
        <w:t>妙尼师太指着她的脸：「你最大缺点就是脸皮薄，因此，在第一阶段，你要学的不是阴柔功，而是学习抛弃羞</w:t>
      </w:r>
    </w:p>
    <w:p>
      <w:r>
        <w:t>耻心，学习淫荡风骚，学习迷惑男人的一切技巧，学习床上功夫，你愿意吗？」</w:t>
      </w:r>
    </w:p>
    <w:p>
      <w:r>
        <w:t>吕四娘羞得无地自容，但是报仇的意念紧紧缠绕她的心头，她只好轻经说了声：</w:t>
      </w:r>
    </w:p>
    <w:p>
      <w:r>
        <w:t>「愿意。」</w:t>
      </w:r>
    </w:p>
    <w:p>
      <w:r>
        <w:t>妙尼师太于是拍拍手掌，只见飞霞洞走出了一个侏儒，满面胡子，尖嘴猴肥，三分似人，七分似鬼。</w:t>
      </w:r>
    </w:p>
    <w:p>
      <w:r>
        <w:t>「在今后三个月，这侏儒就是你的丈夫，你要跟她行房，不停地行房……」</w:t>
      </w:r>
    </w:p>
    <w:p>
      <w:r>
        <w:t>吕四娘全身都在发抖……</w:t>
      </w:r>
    </w:p>
    <w:p>
      <w:r>
        <w:t>侏儒大步走到她面前，两手抱着她的屁股，他的头正好贴在吕四娘的小腹，他的嘴唇正好贴着她的洞口，他的</w:t>
      </w:r>
    </w:p>
    <w:p>
      <w:r>
        <w:t>又湿又热的嘴唇像蛇一般活动起来了……</w:t>
      </w:r>
    </w:p>
    <w:p>
      <w:r>
        <w:t>吕四娘没想到侏儒竟然在师父面前就来这一套，羞得恨不得地上有个洞好钻进去。</w:t>
      </w:r>
    </w:p>
    <w:p>
      <w:r>
        <w:t>但是：自己的洞却发生变化了：源源不断的水流了出来，湿了大腿……</w:t>
      </w:r>
    </w:p>
    <w:p>
      <w:r>
        <w:t>一股难言的滋味从洞口传入体内，在全身乱蹿，使她一颗心「砰砰」乱跳……</w:t>
      </w:r>
    </w:p>
    <w:p>
      <w:r>
        <w:t>侏儒的双手在她肥大细腻的屁股轻轻爬搔着，在她修长的大腿摸索着……</w:t>
      </w:r>
    </w:p>
    <w:p>
      <w:r>
        <w:t>大腿发软了，无力地弯曲了……吕四娘感到头晕，感到虚脱，感到灵魂正脱离她的躯骰……</w:t>
      </w:r>
    </w:p>
    <w:p>
      <w:r>
        <w:t>她躺了下来，躺在洞中的草地上，高高堆起胸部两口富有弹性的肉……</w:t>
      </w:r>
    </w:p>
    <w:p>
      <w:r>
        <w:t>侏儒把他的脸移了上来，浓密的胡子在幼嫩的乳峰上来回磨擦着，产生了强大的电流，使得她全身酥麻……</w:t>
      </w:r>
    </w:p>
    <w:p>
      <w:r>
        <w:t>「啊……啊……」一直咬着牙的吕四娘终于抵抗不住体内的刺激，发出了情不自禁的呻吟……</w:t>
      </w:r>
    </w:p>
    <w:p>
      <w:r>
        <w:t>侏儒终于像个丈夫似的，粗暴地占有了她……</w:t>
      </w:r>
    </w:p>
    <w:p>
      <w:r>
        <w:t>吕四娘感到一阵疼痛，但这疼痛又不像受伤那种疼痛，这是一种舒服的痛，一种刺激的痛，一种令女人心动的</w:t>
      </w:r>
    </w:p>
    <w:p>
      <w:r>
        <w:t>疼痛……</w:t>
      </w:r>
    </w:p>
    <w:p>
      <w:r>
        <w:t>想不到侏儒的武器，竟是出奇的粗大，一进一出，都把洞口的肉带翻……</w:t>
      </w:r>
    </w:p>
    <w:p>
      <w:r>
        <w:t>那种滋味，真是吕四娘打娘胎出来未尝体验过的！仿佛全身感觉都集中在那洞中，随着朱儒的每一下冲击，她</w:t>
      </w:r>
    </w:p>
    <w:p>
      <w:r>
        <w:t>的灵魂便飞上天堂……</w:t>
      </w:r>
    </w:p>
    <w:p>
      <w:r>
        <w:t>「舒服……舒服……」</w:t>
      </w:r>
    </w:p>
    <w:p>
      <w:r>
        <w:t>吕四娘又控制不住自己的口，她知道这样叫出来是很下流的，但是，她的神经已经不受控制了，她需要叫！她</w:t>
      </w:r>
    </w:p>
    <w:p>
      <w:r>
        <w:t>需要下流地叫……</w:t>
      </w:r>
    </w:p>
    <w:p>
      <w:r>
        <w:t>她的叫声似乎刺激了侏儒的英雄感！他动得更急，更密集，更用力……</w:t>
      </w:r>
    </w:p>
    <w:p>
      <w:r>
        <w:t>吕四娘把两条大腿直翘到半空，毫不羞耻地分开。</w:t>
      </w:r>
    </w:p>
    <w:p>
      <w:r>
        <w:t>「插！用力插！插死我吧……」她现在像个妓女似地淫叫，脑子里一片空白，什么雍正、什么报仇，早就忘得</w:t>
      </w:r>
    </w:p>
    <w:p>
      <w:r>
        <w:t>一干二净了，她只需要享受！</w:t>
      </w:r>
    </w:p>
    <w:p>
      <w:r>
        <w:t>「亲丈夫！你……把我……插死了……插成仙了……好哥哥……心肝哥哥……」</w:t>
      </w:r>
    </w:p>
    <w:p>
      <w:r>
        <w:t>吕四娘的口中源源不断的呼叫着，好像不用人教，她已经比妓女更能呼叫了……</w:t>
      </w:r>
    </w:p>
    <w:p>
      <w:r>
        <w:t>侏儒狂抽了三百多下，吕匹娘双眼发白，只剩下丝丝一口气……侏儒再也忍不住了，他喷射了！</w:t>
      </w:r>
    </w:p>
    <w:p>
      <w:r>
        <w:t>「啊……好哥哥……好爸爸……你射得我……丢了……小婊子……丢了……」</w:t>
      </w:r>
    </w:p>
    <w:p>
      <w:r>
        <w:t>吕四娘狂叫着晕了过去了……</w:t>
      </w:r>
    </w:p>
    <w:p>
      <w:r>
        <w:t>（中）</w:t>
      </w:r>
    </w:p>
    <w:p>
      <w:r>
        <w:t>华灯初上，繁华的北京城更加热闹，天桥一带，更是人头涌涌。</w:t>
      </w:r>
    </w:p>
    <w:p>
      <w:r>
        <w:t>走江湖的卖药郎中，打拳卖药的江湖好汉，唱京韵大鼓的姑娘，卖糖葫芦的老头，卖各种假古董的奸商，斗蟋</w:t>
      </w:r>
    </w:p>
    <w:p>
      <w:r>
        <w:t>蟀的赌档，穴淫的土妓馆，唱戏的小剧院，你喊我唱，人声鼎沸，一派兴旺景像……</w:t>
      </w:r>
    </w:p>
    <w:p>
      <w:r>
        <w:t>御林军都统克森，穿着一妄府绸的便服，嘴上叨着一根牙签，悠游自在地散步着。</w:t>
      </w:r>
    </w:p>
    <w:p>
      <w:r>
        <w:t>克森是旗人，不过可以讲得一口纯正的京片子，作为宫廷御林军的统领，克森负责保护雍正皇帝的安全，地位</w:t>
      </w:r>
    </w:p>
    <w:p>
      <w:r>
        <w:t>十分重要。</w:t>
      </w:r>
    </w:p>
    <w:p>
      <w:r>
        <w:t>整个天桥的人都认识克森，他来这处，吃东西不要钱，买东西不要钱，谁不争着讨好他？特别是天桥一带的妓</w:t>
      </w:r>
    </w:p>
    <w:p>
      <w:r>
        <w:t>馆，简直把克森都统当成财神，她出手阔绰，对妓女特别挥霍……</w:t>
      </w:r>
    </w:p>
    <w:p>
      <w:r>
        <w:t>别忘了，身为御林军都统，他的一身武功自然出神入化，曾经一人力斗恶虎山七侠客，以一把青锋剑作武器，</w:t>
      </w:r>
    </w:p>
    <w:p>
      <w:r>
        <w:t>在十个回合之内，便斩下七侠首级。</w:t>
      </w:r>
    </w:p>
    <w:p>
      <w:r>
        <w:t>一句话，克森是个大人物，走起路来，真是八面威风。</w:t>
      </w:r>
    </w:p>
    <w:p>
      <w:r>
        <w:t>但是，他停步了。</w:t>
      </w:r>
    </w:p>
    <w:p>
      <w:r>
        <w:t>在他面前，站着一位少女。</w:t>
      </w:r>
    </w:p>
    <w:p>
      <w:r>
        <w:t>少女站在一家妓馆的门口，很明显的，她也是一位妓女。</w:t>
      </w:r>
    </w:p>
    <w:p>
      <w:r>
        <w:t>妓女都是涂脂抹粉，打扮得非常妖艳，这个少女当然也不例外。</w:t>
      </w:r>
    </w:p>
    <w:p>
      <w:r>
        <w:t>但是，在众多的妓女中，独有这个少女，深深吸引着克森。</w:t>
      </w:r>
    </w:p>
    <w:p>
      <w:r>
        <w:t>这个少女就是吕四娘，她在妙尼师太的教导之下，已经掌握了「阴柔功」，下山来到北京，开始她新的暗杀雍</w:t>
      </w:r>
    </w:p>
    <w:p>
      <w:r>
        <w:t>正的复仇大计。</w:t>
      </w:r>
    </w:p>
    <w:p>
      <w:r>
        <w:t>要接近雍正，首先要掌握他的行纵，身为御林军都统的克森是最佳对象。</w:t>
      </w:r>
    </w:p>
    <w:p>
      <w:r>
        <w:t>吕四娘已经在天桥等侯了多天，今晚，终于见到了克森。</w:t>
      </w:r>
    </w:p>
    <w:p>
      <w:r>
        <w:t>经过妙尼师太调教的吕四娘果然脱胎换骨，随随便便当街一站，浑身上下便散发着无比的诱惑力，使得克森立</w:t>
      </w:r>
    </w:p>
    <w:p>
      <w:r>
        <w:t>刻被吸引了。</w:t>
      </w:r>
    </w:p>
    <w:p>
      <w:r>
        <w:t>克森走到吕四娘面前，吕四娘微微一笑，媚眼之中射出两道勾魂的里光，和克森那两道贪婪的目光交织在一起</w:t>
      </w:r>
    </w:p>
    <w:p>
      <w:r>
        <w:t>……</w:t>
      </w:r>
    </w:p>
    <w:p>
      <w:r>
        <w:t>克森生平不知嫖过多少妓女，但是今天见到吕四娘，却有一种很奇特的感觉，这个妓女不仅是漂亮，而且有着</w:t>
      </w:r>
    </w:p>
    <w:p>
      <w:r>
        <w:t>很淫荡的气息，使他产生了强烈的性欲，很想跟她到床上去狂欢。</w:t>
      </w:r>
    </w:p>
    <w:p>
      <w:r>
        <w:t>「都统大人……」吕四娘亲热地叫了一声。</w:t>
      </w:r>
    </w:p>
    <w:p>
      <w:r>
        <w:t>克森不由洋洋得意：「这妓女都认识我！」</w:t>
      </w:r>
    </w:p>
    <w:p>
      <w:r>
        <w:t>他决定今晚嫖完她之后，如果满意，就把她纳为小妾，日后慢慢享受。</w:t>
      </w:r>
    </w:p>
    <w:p>
      <w:r>
        <w:t>「走吧，」克森亲热地搂着她。</w:t>
      </w:r>
    </w:p>
    <w:p>
      <w:r>
        <w:t>吕四娘这时已磨炼出一身绝代妖娆的功夫，她把高耸着的胸脯，轻轻在克森肩上一擦，人就像小鸟似地依偎在</w:t>
      </w:r>
    </w:p>
    <w:p>
      <w:r>
        <w:t>他怀中，头发散发出阵阵香气，一直没入克森之鼻孔中。</w:t>
      </w:r>
    </w:p>
    <w:p>
      <w:r>
        <w:t>克森不由一阵心动……</w:t>
      </w:r>
    </w:p>
    <w:p>
      <w:r>
        <w:t>二人走入妓馆。妓馆老駂自然认得克森。见他带了一个不是本馆的妓女进来，心中很不高兴，但又不敢得罪这</w:t>
      </w:r>
    </w:p>
    <w:p>
      <w:r>
        <w:t>个雍正手下大红人。</w:t>
      </w:r>
    </w:p>
    <w:p>
      <w:r>
        <w:t>「都统大人！」老駂笑脸相迎。</w:t>
      </w:r>
    </w:p>
    <w:p>
      <w:r>
        <w:t>「我要一间上房。」</w:t>
      </w:r>
    </w:p>
    <w:p>
      <w:r>
        <w:t>「是，是，早就给您准备好了。」</w:t>
      </w:r>
    </w:p>
    <w:p>
      <w:r>
        <w:t>听老駂这么一说，克森便更加相信吕四娘就是这家妓馆的妓女。</w:t>
      </w:r>
    </w:p>
    <w:p>
      <w:r>
        <w:t>妓馆的房间，每一个都布置得非常精致，而且其中更有几间布置得美仑美奂，专门用来招待王孙公子，克森这</w:t>
      </w:r>
    </w:p>
    <w:p>
      <w:r>
        <w:t>一间便是如此。</w:t>
      </w:r>
    </w:p>
    <w:p>
      <w:r>
        <w:t>不过，此时他已经没有心思去欣赏房中的布置了，那怕是一间柴房，只要有吕四娘躺在里面，便觉得充满享受，</w:t>
      </w:r>
    </w:p>
    <w:p>
      <w:r>
        <w:t>无比舒服。</w:t>
      </w:r>
    </w:p>
    <w:p>
      <w:r>
        <w:t>吕四娘早有准备，一进房，便迫不及待地脱下自己的衣服，躺到床上。</w:t>
      </w:r>
    </w:p>
    <w:p>
      <w:r>
        <w:t>克森睁大眼睛，望着这具美妙的胴体，心中的欲火燃烧得更旺了……</w:t>
      </w:r>
    </w:p>
    <w:p>
      <w:r>
        <w:t>吕四娘两条雪白的大腿叠在一起，形成一个极具挑逗性的姿势……</w:t>
      </w:r>
    </w:p>
    <w:p>
      <w:r>
        <w:t>她的秀发披垂素肩，娉婷婀娜，有如柳杨醉舞东风，月貌花容，艳色照人，肩淡拂青山，杏目凝聚秋水，朱唇</w:t>
      </w:r>
    </w:p>
    <w:p>
      <w:r>
        <w:t>缀一颗樱桃，皓齿排两行碎玉，玲珑嘴角，噙着媚笑，一望明眸，却是水光流转……</w:t>
      </w:r>
    </w:p>
    <w:p>
      <w:r>
        <w:t>她已经一丝不挂，赤裸袒呈，酥胸如脂，玉峰高耸，那峰尖上的俩颗紫色葡萄，那圆圆的小腹之下，两山之间，</w:t>
      </w:r>
    </w:p>
    <w:p>
      <w:r>
        <w:t>一片令人迥肠荡气的茸茸芳草，盖着迷魂的神妙之境……</w:t>
      </w:r>
    </w:p>
    <w:p>
      <w:r>
        <w:t>克森已周身血液沸腾，热流潮涌般冲击着小腹，他已控制不住了。</w:t>
      </w:r>
    </w:p>
    <w:p>
      <w:r>
        <w:t>「小美人！」</w:t>
      </w:r>
    </w:p>
    <w:p>
      <w:r>
        <w:t>他爬上床，急迫地抱着她，如雨点般地吻其娇容，两唇相合，热烈的吻……</w:t>
      </w:r>
    </w:p>
    <w:p>
      <w:r>
        <w:t>吕四娘刚刚下山，她决心把克森作为自己的试验品，看看从妙尼师太那里学来的本事如何，于是，她彻底抛开</w:t>
      </w:r>
    </w:p>
    <w:p>
      <w:r>
        <w:t>了羞耻心……</w:t>
      </w:r>
    </w:p>
    <w:p>
      <w:r>
        <w:t>她热情如火，骚浪现形，完全像一个淫荡下流的老练妓女……</w:t>
      </w:r>
    </w:p>
    <w:p>
      <w:r>
        <w:t>克森仿佛进入另一次决斗，他的「青锋剑」再次出鞘，坚硬无比……</w:t>
      </w:r>
    </w:p>
    <w:p>
      <w:r>
        <w:t>二人如猛虎搏斗，战得天翻地覆……</w:t>
      </w:r>
    </w:p>
    <w:p>
      <w:r>
        <w:t>吕四娘发现自己学到的本事，在男人的攻击下，她的体内也产生了反应……</w:t>
      </w:r>
    </w:p>
    <w:p>
      <w:r>
        <w:t>她的玉乳被一双粗大的手搓揉着，捣得魂飞魄散，又酸、又甜、又酥、又麻……脸似桃花，媚眼水汪汪，心房</w:t>
      </w:r>
    </w:p>
    <w:p>
      <w:r>
        <w:t>急跳，不停地预抖，酸软无力的呻吟……</w:t>
      </w:r>
    </w:p>
    <w:p>
      <w:r>
        <w:t>克森渐觉她情动，他很喜欢挑动妓女，满足自己的征服感，于是，他一点一点慢慢往内送……</w:t>
      </w:r>
    </w:p>
    <w:p>
      <w:r>
        <w:t>吕四娘此时春上眉梢，欲焰高升，淫液横流，顾不得血仇恨意了……</w:t>
      </w:r>
    </w:p>
    <w:p>
      <w:r>
        <w:t>她娇羞扭动，似迎似拒，婉转娇喘。</w:t>
      </w:r>
    </w:p>
    <w:p>
      <w:r>
        <w:t>克森紧紧搂抱着她，甜言蜜语，恩爱偎依，仔细研磨，作进一步挑逗……</w:t>
      </w:r>
    </w:p>
    <w:p>
      <w:r>
        <w:t>吕四娘遍体酥麻，奇酸钻心，如蚁咬虫钉，心火如焚，又再按捺不住……</w:t>
      </w:r>
    </w:p>
    <w:p>
      <w:r>
        <w:t>她轻摇慢幌，双腿环绕其腰，不停地挺着，又夹又转，承迎配合，尽其所能……</w:t>
      </w:r>
    </w:p>
    <w:p>
      <w:r>
        <w:t>克森在娇娓浪态之下，使出浑身本领，以其巨大坚硬的青锋剑，时而挺、撞、插，时而疾风扫落叶，时而在洞</w:t>
      </w:r>
    </w:p>
    <w:p>
      <w:r>
        <w:t>口辗磨，吕四娘被克森的攻击征服了……</w:t>
      </w:r>
    </w:p>
    <w:p>
      <w:r>
        <w:t>迅速快捷，凌厉无比，猛力抽插，玩得她酥麻奇痒，畅快疯狂，骨酥精疲，神魂飘荡，淫浪不绝，尽湿床褥，</w:t>
      </w:r>
    </w:p>
    <w:p>
      <w:r>
        <w:t>逗发了天赋女人的骚媚……</w:t>
      </w:r>
    </w:p>
    <w:p>
      <w:r>
        <w:t>「好哥哥……你……太壮了……」</w:t>
      </w:r>
    </w:p>
    <w:p>
      <w:r>
        <w:t>她手抚摸他的面，注视着他，一对修眉舒展得像柳叶，一张大小适中的嘴，展露出一丝蜜样的微笑，两鬓和额</w:t>
      </w:r>
    </w:p>
    <w:p>
      <w:r>
        <w:t>角，留着一些汗珠……</w:t>
      </w:r>
    </w:p>
    <w:p>
      <w:r>
        <w:t>他壮实健美的身体压住她，那男性特有的突起的胸肌，随均匀的呼吸，一起一伏……</w:t>
      </w:r>
    </w:p>
    <w:p>
      <w:r>
        <w:t>她情不自禁，抱着克森的头，一阵狂吻，一股男性气息诱惑，使之心中一阵神荡……</w:t>
      </w:r>
    </w:p>
    <w:p>
      <w:r>
        <w:t>克森更加抖擞精神，提起宝剑，狠抽猛插，急攻下，她已经欲仙欲死……</w:t>
      </w:r>
    </w:p>
    <w:p>
      <w:r>
        <w:t>「好哥哥……亲哥哥……不能再插了……我没命了……哎唷……亲丈夫……」</w:t>
      </w:r>
    </w:p>
    <w:p>
      <w:r>
        <w:t>吕四娘的浪叫，更激起克森的疯狂，他又凶猛地插了数十次……</w:t>
      </w:r>
    </w:p>
    <w:p>
      <w:r>
        <w:t>「亲爹……饶命……我……被你……玩死了……舒服啊……哎唷……我……全身散了……」</w:t>
      </w:r>
    </w:p>
    <w:p>
      <w:r>
        <w:t>一阵阵的怪呻浪叫，激起克森像野马一样，在草原上尽力驰骋，他紧搂着瘫痪似的矫躯，也不管她的死活，用</w:t>
      </w:r>
    </w:p>
    <w:p>
      <w:r>
        <w:t>足气力，一下下狠冲进去，急风级雨，剑花像雨点般洒在她最敏感的那一点……</w:t>
      </w:r>
    </w:p>
    <w:p>
      <w:r>
        <w:t>吕四娘死去活来，不住的寒噤，颤抖着，樱口张着，直喘气，连「哎唷」都叫不出来……</w:t>
      </w:r>
    </w:p>
    <w:p>
      <w:r>
        <w:t>克森感觉到她的小洞急促的收缩，内热加火，一阵发滚，知她泄了……</w:t>
      </w:r>
    </w:p>
    <w:p>
      <w:r>
        <w:t>「我……又丢了……冤家啊……你……饶命……情哥哥……心肝哥哥……小婊子不行了……」</w:t>
      </w:r>
    </w:p>
    <w:p>
      <w:r>
        <w:t>克森也控制不住了！</w:t>
      </w:r>
    </w:p>
    <w:p>
      <w:r>
        <w:t>「小婊子……你夹得……好紧……臭婊子……我要……射出来了……」</w:t>
      </w:r>
    </w:p>
    <w:p>
      <w:r>
        <w:t>「亲爹……快射……射死我……噢……啊！……舒服……臭婊子舒服死了……」</w:t>
      </w:r>
    </w:p>
    <w:p>
      <w:r>
        <w:t>一阵酥麻，寒颤连连，二人都舒畅地泄了，躲着喘息，谁也不愿再动了。</w:t>
      </w:r>
    </w:p>
    <w:p>
      <w:r>
        <w:t>暴风雨过去了。</w:t>
      </w:r>
    </w:p>
    <w:p>
      <w:r>
        <w:t>「我嫖了那么多婊子，从来没像这一次那么舒服，你真是天生小淫娃！」</w:t>
      </w:r>
    </w:p>
    <w:p>
      <w:r>
        <w:t>吕四娘静静躺着，低低地喘息着，脸上不由泛超一阵羞红……</w:t>
      </w:r>
    </w:p>
    <w:p>
      <w:r>
        <w:t>「我怎么动了真情？家仇不报了？雍正不杀了？」她责备自己。</w:t>
      </w:r>
    </w:p>
    <w:p>
      <w:r>
        <w:t>当性爱之疯狂渐惭平静，当仙人洞内恢复安宁，她又清醒了。</w:t>
      </w:r>
    </w:p>
    <w:p>
      <w:r>
        <w:t>这时，她才真正开始她的行动步骤，必须再引诱克森再次性交！</w:t>
      </w:r>
    </w:p>
    <w:p>
      <w:r>
        <w:t>她滚下床来，跪在克森面前，把头埋在他的大腿之中，伸出了舌头……</w:t>
      </w:r>
    </w:p>
    <w:p>
      <w:r>
        <w:t>「心肝，你这宝贝使我又爱又怕。」她专心致志地含着，吮吸着……</w:t>
      </w:r>
    </w:p>
    <w:p>
      <w:r>
        <w:t>「啊……啊……小婊子……你……」</w:t>
      </w:r>
    </w:p>
    <w:p>
      <w:r>
        <w:t>克森的宝剑又慢慢出鞘了……</w:t>
      </w:r>
    </w:p>
    <w:p>
      <w:r>
        <w:t>吕四娘像个清洁工人，仔细舔着宝剑，舔去上面的液体，舔着剑尖……</w:t>
      </w:r>
    </w:p>
    <w:p>
      <w:r>
        <w:t>「啊……臭姨子……我饶不了你！」</w:t>
      </w:r>
    </w:p>
    <w:p>
      <w:r>
        <w:t>地口中喊着，心中却感谢吕四娘，她使地的宝剑又坚硬地竖起来了。</w:t>
      </w:r>
    </w:p>
    <w:p>
      <w:r>
        <w:t>吕四娘又爬上床去，把两条大腿架在克森的肩上，淫荡地分开。</w:t>
      </w:r>
    </w:p>
    <w:p>
      <w:r>
        <w:t>「情哥哥……快来吧……好丈夫……小婊子又空虚了……好哥哥……给我止痒吧！」</w:t>
      </w:r>
    </w:p>
    <w:p>
      <w:r>
        <w:t>克森低吼一声，又把宝剑插入洞中！吕四娘这时头脑完全冷静，她使出阴柔功，收缩着肌肉……</w:t>
      </w:r>
    </w:p>
    <w:p>
      <w:r>
        <w:t>「小婊子……你夹得好紧……磨擦得……好舒服……」克森情不自禁呻喊着……</w:t>
      </w:r>
    </w:p>
    <w:p>
      <w:r>
        <w:t>吕四娘一收一放，目的在使克森的宝剑更加硬，越硬就越脆弱！</w:t>
      </w:r>
    </w:p>
    <w:p>
      <w:r>
        <w:t>克森的第二次攻击持续了二百下，整把宝剑又胀又大，已经到了白热化……</w:t>
      </w:r>
    </w:p>
    <w:p>
      <w:r>
        <w:t>「嗨！」一声！吕四娘猛地收缩肌肉，将阴柔功发挥到十成的功力，仙人洞的肌肉就像榨蔗机一样，往四面八</w:t>
      </w:r>
    </w:p>
    <w:p>
      <w:r>
        <w:t>方收缩、压迫，将克森的剑榨得粉碎！</w:t>
      </w:r>
    </w:p>
    <w:p>
      <w:r>
        <w:t>「啊！」克森惨叫！他有全身功夫，但这个部位却是不设防的。</w:t>
      </w:r>
    </w:p>
    <w:p>
      <w:r>
        <w:t>他知道死到临头了，不由惨叫！</w:t>
      </w:r>
    </w:p>
    <w:p>
      <w:r>
        <w:t>「我有灵药！」吕四娘欺骗他：「只要你说出雍正这半个月的行程安排，我马上救你！」</w:t>
      </w:r>
    </w:p>
    <w:p>
      <w:r>
        <w:t>克森贪生怕死，只好一五一十将雍正即将出京微服私行的事说了出来。</w:t>
      </w:r>
    </w:p>
    <w:p>
      <w:r>
        <w:t>吕四娘听完之后，一指点中克森心藏，克森当场惨死。</w:t>
      </w:r>
    </w:p>
    <w:p>
      <w:r>
        <w:t>吕四娘趁夜逃出妓馆，准备暗杀雍正。</w:t>
      </w:r>
    </w:p>
    <w:p>
      <w:r>
        <w:t>欲知后事如何，且听下回分解。</w:t>
      </w:r>
    </w:p>
    <w:p>
      <w:r>
        <w:t>（下）</w:t>
      </w:r>
    </w:p>
    <w:p>
      <w:r>
        <w:t>「皇上驾到……」老太监扯着喉咙大喊，声音洪亮，远远传了出去，在东岳庙的长廊回响……</w:t>
      </w:r>
    </w:p>
    <w:p>
      <w:r>
        <w:t>整个庞大的东岳庙，现在一个香客游人也没有，到处都是御林军武士把守，虎视眈眈，剑拔弩张，杀气腾腾，</w:t>
      </w:r>
    </w:p>
    <w:p>
      <w:r>
        <w:t>气氛一片紧张……</w:t>
      </w:r>
    </w:p>
    <w:p>
      <w:r>
        <w:t>雍正倒背着双手，气定神闲地步入大门，他目光炯炯，闪烁着警惕的光芒，两道浓眉倒竖着，眉头打了个结，</w:t>
      </w:r>
    </w:p>
    <w:p>
      <w:r>
        <w:t>颢示他在自信之中，夹杂着不安。</w:t>
      </w:r>
    </w:p>
    <w:p>
      <w:r>
        <w:t>御林军都统克森被人暗杀在天桥妓馆，使雍正深深震撼！</w:t>
      </w:r>
    </w:p>
    <w:p>
      <w:r>
        <w:t>雍正和克森切磋过武艺，知道克森一身功夫在当今武林，已经可以列入前三名，但是他却被人杀死了！到底是</w:t>
      </w:r>
    </w:p>
    <w:p>
      <w:r>
        <w:t>谁有这么大的本事？</w:t>
      </w:r>
    </w:p>
    <w:p>
      <w:r>
        <w:t>尽管如此，雍正仍然按照原定的行程，在今天来到东岳庙参拜，这是历代先皇的规矩，他不想破坏。</w:t>
      </w:r>
    </w:p>
    <w:p>
      <w:r>
        <w:t>另一方面，他也充满自信，东岳庙已经过御林军的搜查，所有的香客游人都已赶走了，庙中的道士们也经过严</w:t>
      </w:r>
    </w:p>
    <w:p>
      <w:r>
        <w:t>格核实，保证没有外来的人。</w:t>
      </w:r>
    </w:p>
    <w:p>
      <w:r>
        <w:t>雍正穿着便服，贴身穿着刀枪不入的金丝甲，而最可靠的保镖便是他的一身武功。</w:t>
      </w:r>
    </w:p>
    <w:p>
      <w:r>
        <w:t>从少林寺练出来的功夫，使他历尽风险而安然无恙。</w:t>
      </w:r>
    </w:p>
    <w:p>
      <w:r>
        <w:t>上香、参拜之后，雍正照例到东岳庙的后花园去游览。</w:t>
      </w:r>
    </w:p>
    <w:p>
      <w:r>
        <w:t>当然，这里早已有大批御林武士四面戒备。</w:t>
      </w:r>
    </w:p>
    <w:p>
      <w:r>
        <w:t>他带着两个贴身太监，轻松地游览。</w:t>
      </w:r>
    </w:p>
    <w:p>
      <w:r>
        <w:t>「救命啊……」</w:t>
      </w:r>
    </w:p>
    <w:p>
      <w:r>
        <w:t>突然间，传来了女人的喊声。</w:t>
      </w:r>
    </w:p>
    <w:p>
      <w:r>
        <w:t>雍正不由吃了一惊，东岳庙是个道观，全是男道士，现在居然有女人的声音，证明御林军事前的清场工作仍有</w:t>
      </w:r>
    </w:p>
    <w:p>
      <w:r>
        <w:t>漏洞……</w:t>
      </w:r>
    </w:p>
    <w:p>
      <w:r>
        <w:t>雍正转身向御林军副都统恶狠狠地瞪了一眼，副都统魂飞魄散，急忙率领手下，顺着女声的来处，赶去搜索，</w:t>
      </w:r>
    </w:p>
    <w:p>
      <w:r>
        <w:t>他们在花园内的水井中捞起了一个少女。</w:t>
      </w:r>
    </w:p>
    <w:p>
      <w:r>
        <w:t>这少女当然就是吕四娘，她根据克森的口供，知道了雍正每年今天都要来参拜东岳庙，便事先躲在水井中，避</w:t>
      </w:r>
    </w:p>
    <w:p>
      <w:r>
        <w:t>过御林军的搜查。</w:t>
      </w:r>
    </w:p>
    <w:p>
      <w:r>
        <w:t>「民女叩见皇上……」</w:t>
      </w:r>
    </w:p>
    <w:p>
      <w:r>
        <w:t>吕四娘被押到雍正面前，她装着恐惧的样子，跪在草地上。</w:t>
      </w:r>
    </w:p>
    <w:p>
      <w:r>
        <w:t>雍正低头一看，不由愕住了。</w:t>
      </w:r>
    </w:p>
    <w:p>
      <w:r>
        <w:t>吕四娘全身都被井水浸湿了，又轻又薄的衣服湿漉漉地贴在她的身体上，好像透明的一样。</w:t>
      </w:r>
    </w:p>
    <w:p>
      <w:r>
        <w:t>女性的肉体，在这片薄薄轻纱的笼罩下，更加迷人，更加曲线毕露，更加充满了诱惑……</w:t>
      </w:r>
    </w:p>
    <w:p>
      <w:r>
        <w:t>「你抬起头来。」</w:t>
      </w:r>
    </w:p>
    <w:p>
      <w:r>
        <w:t>雍正轻轻说了一句，吕四娘于是抬起了头，湿漉漉的头发披散在白嫩的脖子上，俊俏的面庞上，两颗闪烁着青</w:t>
      </w:r>
    </w:p>
    <w:p>
      <w:r>
        <w:t>春魅力的黑眼睛望着雍正。</w:t>
      </w:r>
    </w:p>
    <w:p>
      <w:r>
        <w:t>这眼神深深吸住了雍正。</w:t>
      </w:r>
    </w:p>
    <w:p>
      <w:r>
        <w:t>这时候的吕四娘已经掌握了迷惑男性的秘诀，嘴角传出之微笑，眼中传出的妖媚，都一直沁入雍正的肺腑之中，</w:t>
      </w:r>
    </w:p>
    <w:p>
      <w:r>
        <w:t>使他一阵心跳。</w:t>
      </w:r>
    </w:p>
    <w:p>
      <w:r>
        <w:t>「你去梳洗一番，换件干衣服。」雍正吩咐吕四娘，她叩头谢恩，在太监的带领下离开了。</w:t>
      </w:r>
    </w:p>
    <w:p>
      <w:r>
        <w:t>肥大的屁股一扭一扭，看得雍正眼睛几乎定下来，身上不由一阵燥热……</w:t>
      </w:r>
    </w:p>
    <w:p>
      <w:r>
        <w:t>在一旁的副都统暗暗松了一口气，看起来，皇上已被这个美貌少女吸引了，这样，自己失职的事可能会大事化</w:t>
      </w:r>
    </w:p>
    <w:p>
      <w:r>
        <w:t>小，甚至，很可能因为帮皇上找到了一个美女，说不定他会由副都统升到正的。</w:t>
      </w:r>
    </w:p>
    <w:p>
      <w:r>
        <w:t>东岳庙的一间净室，雍正迫不及待走来。</w:t>
      </w:r>
    </w:p>
    <w:p>
      <w:r>
        <w:t>他独自一人，摒退了太监。</w:t>
      </w:r>
    </w:p>
    <w:p>
      <w:r>
        <w:t>他悄悄把门推开一条细缝……</w:t>
      </w:r>
    </w:p>
    <w:p>
      <w:r>
        <w:t>房中，吕四娘坐在一个大木盆中，浸在温水中。</w:t>
      </w:r>
    </w:p>
    <w:p>
      <w:r>
        <w:t>她故意洗得很慢……</w:t>
      </w:r>
    </w:p>
    <w:p>
      <w:r>
        <w:t>吕四娘武功也不错，因此，当木门似悄悄推开一缝之时，她马上感觉到了。</w:t>
      </w:r>
    </w:p>
    <w:p>
      <w:r>
        <w:t>在这个时刻，敢来这里偷看她洗澡的，当然只有雍正一个人，吕四娘洗澡的动作加大了，两条雪白的手臂像舞</w:t>
      </w:r>
    </w:p>
    <w:p>
      <w:r>
        <w:t>蹈似地拨水，每个姿势都是那么优美动人，两颗饱满白嫩的乳峰，在木盆边缘一上一下，忽隐忽现，半遮半掩……</w:t>
      </w:r>
    </w:p>
    <w:p>
      <w:r>
        <w:t>雍正后宫有三千佳丽，再美的裸女也见过，但是，他却发觉这个半遮半掩的少女更具诱惑，使他体内产生了一</w:t>
      </w:r>
    </w:p>
    <w:p>
      <w:r>
        <w:t>种前所未有的冲动……</w:t>
      </w:r>
    </w:p>
    <w:p>
      <w:r>
        <w:t>他用力推开了门！</w:t>
      </w:r>
    </w:p>
    <w:p>
      <w:r>
        <w:t>「啊！」吕四娘佯作惊慌，把身体缩入水中，雍正玩过很多女人，看见吕四娘一副害羞的样子，反而感到新鲜</w:t>
      </w:r>
    </w:p>
    <w:p>
      <w:r>
        <w:t>好奇，感到兴奋……</w:t>
      </w:r>
    </w:p>
    <w:p>
      <w:r>
        <w:t>「怎么？见了皇上，你胆敢不跪拜？」雍正有些调皮地望着吕四娘。</w:t>
      </w:r>
    </w:p>
    <w:p>
      <w:r>
        <w:t>吕四娘扮出一副羞人答答的样子，无可奈何地站了起来，跨出木盆，赤条条地跪在地上。</w:t>
      </w:r>
    </w:p>
    <w:p>
      <w:r>
        <w:t>「民女叩见皇上……」</w:t>
      </w:r>
    </w:p>
    <w:p>
      <w:r>
        <w:t>「哈……」</w:t>
      </w:r>
    </w:p>
    <w:p>
      <w:r>
        <w:t>雍正望着跪在面前的吕四娘，水珠在她光滑的背脊滚动，体内一股强烈的热浪沸腾起来，他忍不住伸手去抚摸</w:t>
      </w:r>
    </w:p>
    <w:p>
      <w:r>
        <w:t>她的背脊……</w:t>
      </w:r>
    </w:p>
    <w:p>
      <w:r>
        <w:t>吕四娘故意倾抖了一下，羞得闭上了眼，颊上泛起了红晕……</w:t>
      </w:r>
    </w:p>
    <w:p>
      <w:r>
        <w:t>雍正被这种媚态迷住了，忍不住用双手捧着她的面蛋，低下颈去吻她……</w:t>
      </w:r>
    </w:p>
    <w:p>
      <w:r>
        <w:t>他的五指抚摸着她细嫩之脸，然后逐渐移动了位置，向下滑……滑……到了一撮软毛……</w:t>
      </w:r>
    </w:p>
    <w:p>
      <w:r>
        <w:t>「啊！」吕四娘好像如梦初醒，赶快伸手去阻挡，可是似乎太晚了，雍正的手扯着她的阴毛不放……</w:t>
      </w:r>
    </w:p>
    <w:p>
      <w:r>
        <w:t>暗地里，她发挥了妙尼师太传授的绝技，使自己全身像火一般热，心跳立刻加速，同时，她的小洞口流出了粘</w:t>
      </w:r>
    </w:p>
    <w:p>
      <w:r>
        <w:t>腻的淫水，完全像一个春情勃发的少女……</w:t>
      </w:r>
    </w:p>
    <w:p>
      <w:r>
        <w:t>吕四娘羞得将头伏在雍正肩上，再也不肯抬起来。</w:t>
      </w:r>
    </w:p>
    <w:p>
      <w:r>
        <w:t>吕四娘这一套果然满足了好大贪功之雍正，他再也不温存了，紧紧接着四娘，屁股猛地一沉，那粗大的东西进</w:t>
      </w:r>
    </w:p>
    <w:p>
      <w:r>
        <w:t>入了一半……</w:t>
      </w:r>
    </w:p>
    <w:p>
      <w:r>
        <w:t>四娘这时已是久经沙场的老手，再粗再大也可以容纳，但是她仍然装出死去活来的样子，头上冷汗直冒，眼泪</w:t>
      </w:r>
    </w:p>
    <w:p>
      <w:r>
        <w:t>「簌簌」流下，嘴里「雪雪」呼痛……</w:t>
      </w:r>
    </w:p>
    <w:p>
      <w:r>
        <w:t>她这样子完全像个处女，雍正的满足戚更加强了三份，他毫不怜香惜玉，马上像拉风箱似地，又推又拉，又扯</w:t>
      </w:r>
    </w:p>
    <w:p>
      <w:r>
        <w:t>又送，下下到肉……</w:t>
      </w:r>
    </w:p>
    <w:p>
      <w:r>
        <w:t>「痛……」吕四娘雪白玉齿咬着樱唇，娇声呻吟着：「啊……皇上……轻……点……哦……不许你用力……喔</w:t>
      </w:r>
    </w:p>
    <w:p>
      <w:r>
        <w:t>……要……哼……哼……慢……的……」</w:t>
      </w:r>
    </w:p>
    <w:p>
      <w:r>
        <w:t>她的呻吟像把大扇，更加煽起雍正的欲火，他使出全力，疯狂地动了起来……</w:t>
      </w:r>
    </w:p>
    <w:p>
      <w:r>
        <w:t>吕四娘体内其实什么感觉也没有，雍正这样的性爱技巧实在是小儿科，不过，她现在的目的就是满足雍正，所</w:t>
      </w:r>
    </w:p>
    <w:p>
      <w:r>
        <w:t>以，她的叫喊也适时地由呼痛变为淫叫……</w:t>
      </w:r>
    </w:p>
    <w:p>
      <w:r>
        <w:t>「哦……皇上……我难过死了……皇上……」</w:t>
      </w:r>
    </w:p>
    <w:p>
      <w:r>
        <w:t>「不要……叫……皇上……叫……好听的……叫……」</w:t>
      </w:r>
    </w:p>
    <w:p>
      <w:r>
        <w:t>「啊……心肝哥……」吕四娘宅全像一个淫荡的娼妓，身体不停地扭动着：「啊……亲心肝……顶得……小妹</w:t>
      </w:r>
    </w:p>
    <w:p>
      <w:r>
        <w:t>妹……真舒服……哦……玩得妹妹……美死了……亲亲……哎唷……哼……顶到……妹妹花心……没命了……」</w:t>
      </w:r>
    </w:p>
    <w:p>
      <w:r>
        <w:t>「哥哥……也舒服……」雍正也忍不住狂叫起来：「要不要快？小婊子！」</w:t>
      </w:r>
    </w:p>
    <w:p>
      <w:r>
        <w:t>他这时已不像个皇帝，而像一个下流的嫖客。</w:t>
      </w:r>
    </w:p>
    <w:p>
      <w:r>
        <w:t>「哥哥……要……要……再重……一点……哥……哥……插死……妹……吧……哎哟……」</w:t>
      </w:r>
    </w:p>
    <w:p>
      <w:r>
        <w:t>「小婊子……你的洞……好紧……夹伊……哥……好……啊！……夹紧一些……」</w:t>
      </w:r>
    </w:p>
    <w:p>
      <w:r>
        <w:t>「好……哥……哥……这一下……可要……妹妹……的命快……停……亲哥哥……我忍……忍不……住……」</w:t>
      </w:r>
    </w:p>
    <w:p>
      <w:r>
        <w:t>吕四娘一副无法控制的样子，粉面两边摆动，头发凌乱，银牙紧咬，两条玉臂缠着雍正之腰，一副饥渴的样子，</w:t>
      </w:r>
    </w:p>
    <w:p>
      <w:r>
        <w:t>真是神仙见了也动心……</w:t>
      </w:r>
    </w:p>
    <w:p>
      <w:r>
        <w:t>雍正见她这副妖冶狂浪的淫态，心中洋洋得意，作为男人的征服感已到达极点。</w:t>
      </w:r>
    </w:p>
    <w:p>
      <w:r>
        <w:t>他吸了一口气，又展开了新一轮的冲刺……</w:t>
      </w:r>
    </w:p>
    <w:p>
      <w:r>
        <w:t>吕四娘面对这个不共戴天的仇人，心中恨不得一雍正首次征服女人，一下子就使出「阴柔功」，把他的阳具夹</w:t>
      </w:r>
    </w:p>
    <w:p>
      <w:r>
        <w:t>得粉碎。</w:t>
      </w:r>
    </w:p>
    <w:p>
      <w:r>
        <w:t>但是，她不敢冒险，她知道雍正一身武功已臻化境，如果时机不成熟，阴柔功也未必能制服他。</w:t>
      </w:r>
    </w:p>
    <w:p>
      <w:r>
        <w:t>机会只有一次，只许成功，不许失败。</w:t>
      </w:r>
    </w:p>
    <w:p>
      <w:r>
        <w:t>成功的秘诀，就是要把雍正推到性欲的最高潮，在他最疯狂的时侯下手。</w:t>
      </w:r>
    </w:p>
    <w:p>
      <w:r>
        <w:t>于是，吕匹娘强忍着心头万丈仇恨，扮出一副淫荡不拘的样子，把两个肥大的乳房在雍正身上揉搓，房里的淫</w:t>
      </w:r>
    </w:p>
    <w:p>
      <w:r>
        <w:t>叫更加响了……</w:t>
      </w:r>
    </w:p>
    <w:p>
      <w:r>
        <w:t>「心肝哥哥……顶到了……我的……亲亲……冤家……饶了妹妹吧……喔……不能再插了……啊……我的……</w:t>
      </w:r>
    </w:p>
    <w:p>
      <w:r>
        <w:t>亲丈夫……哎……受不了……乖……心肝……肉……妹妹丢了……」</w:t>
      </w:r>
    </w:p>
    <w:p>
      <w:r>
        <w:t>她运用技巧，收缩肉洞中的肌肉制造高潮的效果，然后叹了一口气，像走了气的皮球，周身软瘫，趴在雍正身</w:t>
      </w:r>
    </w:p>
    <w:p>
      <w:r>
        <w:t>上……</w:t>
      </w:r>
    </w:p>
    <w:p>
      <w:r>
        <w:t>雍正心中更加欢喜，虽然贵为皇帝，他在性能力方面并不太强，往往败在宾妃的床功之下，只有今天，他才第</w:t>
      </w:r>
    </w:p>
    <w:p>
      <w:r>
        <w:t>一次征服了女人！</w:t>
      </w:r>
    </w:p>
    <w:p>
      <w:r>
        <w:t>他是个残忍的人，在性方面也是如此。他决定发动二次进攻……</w:t>
      </w:r>
    </w:p>
    <w:p>
      <w:r>
        <w:t>进进出出……伸伸缩缩……上挺下套……轻轻研磨……尽根插入……</w:t>
      </w:r>
    </w:p>
    <w:p>
      <w:r>
        <w:t>吕四娘感觉到雍正比刚才更加狂热了，但是，她还是不敢冒险下手，必须再催谷一下，使他攀上性爱的最高峰，</w:t>
      </w:r>
    </w:p>
    <w:p>
      <w:r>
        <w:t>在他最脆弱的时候……</w:t>
      </w:r>
    </w:p>
    <w:p>
      <w:r>
        <w:t>她脸上泛起千层桃花，两条赤裸的下腿像蛇一样缠绕在他的腰上……</w:t>
      </w:r>
    </w:p>
    <w:p>
      <w:r>
        <w:t>「啊……我的心肝……用劲……我这……淫……浪……的小洞……太需要你了……不要……顾惜……我……尽</w:t>
      </w:r>
    </w:p>
    <w:p>
      <w:r>
        <w:t>情地玩吧……嗯……快乐啊！……好宝贝……粗……插得痛快……又长……又硬……捣到花心了……我死了……我</w:t>
      </w:r>
    </w:p>
    <w:p>
      <w:r>
        <w:t>的天啊！……」</w:t>
      </w:r>
    </w:p>
    <w:p>
      <w:r>
        <w:t>她的浪叫又响又尖，传遍了整个东岳庙！</w:t>
      </w:r>
    </w:p>
    <w:p>
      <w:r>
        <w:t>雍正被这淫叫激得像个疯人一样，用尽了气力，一下一下的狠插，像雨点般顶在花心之上……</w:t>
      </w:r>
    </w:p>
    <w:p>
      <w:r>
        <w:t>武功高强的雍正，也在这场盘肠大战中，累得大气直喘：「好婊子……你……好……骚……哇……」</w:t>
      </w:r>
    </w:p>
    <w:p>
      <w:r>
        <w:t>「我骚……小婊子……是骚货……我要……哥哥……大力……插……插死……我吧……喔……我的丈夫……亲</w:t>
      </w:r>
    </w:p>
    <w:p>
      <w:r>
        <w:t>汉子……淫妇又要……丢……丢了……」</w:t>
      </w:r>
    </w:p>
    <w:p>
      <w:r>
        <w:t>吕四娘淫声百出，她用力的套动，小洞吞吐抽送不停。</w:t>
      </w:r>
    </w:p>
    <w:p>
      <w:r>
        <w:t>雍正瞪大两个眼睛……</w:t>
      </w:r>
    </w:p>
    <w:p>
      <w:r>
        <w:t>「好妹妹……我的姐姐……不……我也要！射……快……小骚货……快夹……」</w:t>
      </w:r>
    </w:p>
    <w:p>
      <w:r>
        <w:t>雍正也不顾一切地狂喊着。</w:t>
      </w:r>
    </w:p>
    <w:p>
      <w:r>
        <w:t>吕四娘感觉到，小洞内的东西顿时膨胀了好几倍，发硬，发烫……</w:t>
      </w:r>
    </w:p>
    <w:p>
      <w:r>
        <w:t>「时候到了……」</w:t>
      </w:r>
    </w:p>
    <w:p>
      <w:r>
        <w:t>雍正到了发射之边缘，这是他最松懈、最脆弱的时侯。</w:t>
      </w:r>
    </w:p>
    <w:p>
      <w:r>
        <w:t>吕四娘使出了阴柔功，洞中的肌肉立刻收缩，紧紧包围着雍正的肉棍……</w:t>
      </w:r>
    </w:p>
    <w:p>
      <w:r>
        <w:t>「骚货……哥哥不行了……射了！」</w:t>
      </w:r>
    </w:p>
    <w:p>
      <w:r>
        <w:t>雍正被收缩的肌肉磨擦得欲仙欲死，他忍不住了，把腰一挺，发射！</w:t>
      </w:r>
    </w:p>
    <w:p>
      <w:r>
        <w:t>就在此时，吕四娘咬累牙关，用力一挺，洞内的肌肉像锹铁一样，坚硬无比，紧紧收缩，压榨……</w:t>
      </w:r>
    </w:p>
    <w:p>
      <w:r>
        <w:t>「啊！」雍正惨叫一声！</w:t>
      </w:r>
    </w:p>
    <w:p>
      <w:r>
        <w:t>「噗」一声，他的肉棍粉碎！</w:t>
      </w:r>
    </w:p>
    <w:p>
      <w:r>
        <w:t>雍正整个人昏死过去了……</w:t>
      </w:r>
    </w:p>
    <w:p>
      <w:r>
        <w:t>吕四娘穿好衣服，取出匕首，割下雍正的头，逃出了东岳庙。</w:t>
      </w:r>
    </w:p>
    <w:p>
      <w:r>
        <w:t>她终于报了大仇，但是，雍正射出的精液仍留在她的洞中，使她怀孕了……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