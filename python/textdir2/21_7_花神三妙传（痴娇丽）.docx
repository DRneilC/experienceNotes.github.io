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花神三妙传（痴娇丽）</w:t>
      </w:r>
    </w:p>
    <w:p>
      <w:r>
        <w:t>＊＊＊＊＊＊＊＊＊＊＊＊＊＊＊＊＊＊＊＊＊＊＊＊＊＊＊＊＊＊＊＊＊＊＊</w:t>
      </w:r>
    </w:p>
    <w:p>
      <w:r>
        <w:t>花神三妙传（又名《白潢源三妙传》、《三妙传锦》、《三妙摘锦》、《白锦琼奇会遇》）版本：明代小说。</w:t>
      </w:r>
    </w:p>
    <w:p>
      <w:r>
        <w:t>本篇载于《国色天香》、《万锦情林》、《燕居笔记》（二种）、《花阵绮言》、《风流十传》等书。作者：不题</w:t>
      </w:r>
    </w:p>
    <w:p>
      <w:r>
        <w:t>撰人。内容：叙述白景云与赵绵娘、李琼姐、陈奇姐三表姐妹艳情事。</w:t>
      </w:r>
    </w:p>
    <w:p>
      <w:r>
        <w:t>＊＊＊＊＊＊＊＊＊＊＊＊＊＊＊＊＊＊＊＊＊＊＊＊＊＊＊＊＊＊＊＊＊＊＊</w:t>
      </w:r>
    </w:p>
    <w:p>
      <w:r>
        <w:t>至正辛西三月暮春，花发名园，一段异香来绣户；鸟啼绿树，数声娇韵入画堂。正是修日良辰，风光雅丽；浴</w:t>
      </w:r>
    </w:p>
    <w:p>
      <w:r>
        <w:t>沂佳候，人物繁华。时兵寇荡我郊原，乡人荐居城邑。纷纷雾杂，皆贵显之王孙；济济云从，悉英豪之国士。</w:t>
      </w:r>
    </w:p>
    <w:p>
      <w:r>
        <w:t>江南俊杰白姓讳景云，字天启，别号潢源者，崇文学士裔孙，荆州别驾公子也。雅抱与春风并畅，丰姿及秋水</w:t>
      </w:r>
    </w:p>
    <w:p>
      <w:r>
        <w:t>同清。正弱冠之年，列黉宫之选，抱骑龙之伟志，负倚马之雄才。乘此明媚朔朝，独步乌山绝顶，吟诗一首曰：</w:t>
      </w:r>
    </w:p>
    <w:p>
      <w:r>
        <w:t>玉树迎风舞，枝枝射汉宫；余襟犹染翠，飞袖想绫红。</w:t>
      </w:r>
    </w:p>
    <w:p>
      <w:r>
        <w:t>海阔龙吟水，山高凤下空；瑶天罗绮阁，独上聘阆风。</w:t>
      </w:r>
    </w:p>
    <w:p>
      <w:r>
        <w:t>于是登书云之台，入凌虚之阁。适有三姬在庙赛祷明神，绝色佳人，世间罕有。温朱颜以顶礼，露皓齿而陈词。</w:t>
      </w:r>
    </w:p>
    <w:p>
      <w:r>
        <w:t>一姬衣素练者，年约十九余龄，色赛三千宫貌，身披素服，首戴碧花，盖西子之淡妆，正文君之新寡；愁眉娇</w:t>
      </w:r>
    </w:p>
    <w:p>
      <w:r>
        <w:t>蹙，淡映春云，雅态幽闲，光凝秋水，乃敛躬以下拜，愿超化夫亡人。一姬衣绿者，容足倾城，年登十七，华髻饰</w:t>
      </w:r>
    </w:p>
    <w:p>
      <w:r>
        <w:t>玲珑珠玉，绿袍杂雅丽莺花，露绽锦之绛裙，恍新妆之飞燕；轻移莲步深深拜，微启朱唇款款言；盖为亲宦游，愿</w:t>
      </w:r>
    </w:p>
    <w:p>
      <w:r>
        <w:t>长途多庆，一姬衣紫者，年可登乎十五，容尤丽于二妹，一点唇朱，即樱桃之久熟；双描眉秀，疑御柳之新钩；金</w:t>
      </w:r>
    </w:p>
    <w:p>
      <w:r>
        <w:t>莲步步流金，玉指纤纤露玉；再拜且笑，无祝无言，白生门外视久，而不能定情，突入参神，祈谐所愿，三姬见其</w:t>
      </w:r>
    </w:p>
    <w:p>
      <w:r>
        <w:t>进之遽也，各以扇掩面而笑焉。生遂致恭，姬亦答礼。</w:t>
      </w:r>
    </w:p>
    <w:p>
      <w:r>
        <w:t>姬各退，生尾随。乃知衣素练者，赵富贾第四女名锦娘。世居乌山，严父先逝，锦适于郑，半载夫亡，附母寡</w:t>
      </w:r>
    </w:p>
    <w:p>
      <w:r>
        <w:t>居，兹将二纪也。衣绿绡者，李少府长女，名琼姐。父任辰州，念母年老，留琼于家奉事祖母也。衣紫罗者，中督</w:t>
      </w:r>
    </w:p>
    <w:p>
      <w:r>
        <w:t>府参军次女，名奇姐。父卒于宦，母已荣封，家资甚殷，下唯幼弟。时琼、奇居远城外，因避寇借居赵家，与锦娘</w:t>
      </w:r>
    </w:p>
    <w:p>
      <w:r>
        <w:t>为姨表之亲，故朝夕相与盘桓者也。三姬见生之丰彩，有顾盼情。白生见姬之芳颜，有留恋意。既知所在，遂策于</w:t>
      </w:r>
    </w:p>
    <w:p>
      <w:r>
        <w:t>心，因僦赵之左屋附居，乃得与三姬为邻。赵女微知生委曲之情，而春心已动。白生既得附赵女之室，而逸兴遄飞，</w:t>
      </w:r>
    </w:p>
    <w:p>
      <w:r>
        <w:t>因吟长短句一首云：</w:t>
      </w:r>
    </w:p>
    <w:p>
      <w:r>
        <w:t>十分春色蝶浮沉，锦花含笑值千金；琼枝戛玉扬奇音，雅调大堤恣狂吟。艳丽芙蓉动君心。动君心，何时赏；</w:t>
      </w:r>
    </w:p>
    <w:p>
      <w:r>
        <w:t>愿作比翼附连枝，有朝飞绕巫山峰。</w:t>
      </w:r>
    </w:p>
    <w:p>
      <w:r>
        <w:t>于时投刺比邻，结拜赵母，遂缔锦娘为妹，而锦亦以兄礼待生。然赵母庄严，生亦莫投其隙。</w:t>
      </w:r>
    </w:p>
    <w:p>
      <w:r>
        <w:t>一日，母和寒疾，生以子道问安，径步至中堂。锦娘正独坐，即欲趋避。生急进前，曰：「妹氏知我心乎？多</w:t>
      </w:r>
    </w:p>
    <w:p>
      <w:r>
        <w:t>方为尔故也。予独无居而求邻贵府乎？予独无母而结拜尊堂乎？此情倘或见谅，糜骨亦所不辞。」锦娘曰：「寸草</w:t>
      </w:r>
    </w:p>
    <w:p>
      <w:r>
        <w:t>亦自知春，妾岂不解人意？但幽嫠寡妹，何堪荐侍英豪；慈母严明，安敢少违礼法。」生曰：「崔夫人亦严谨之母</w:t>
      </w:r>
    </w:p>
    <w:p>
      <w:r>
        <w:t>也，卓文君亦幽嫠之妻也。」生言犹未终，忽闻户外有履声，锦娘趋入中闺，生亦入母寝室问玻母托以求医，生奉</w:t>
      </w:r>
    </w:p>
    <w:p>
      <w:r>
        <w:t>命而出。复至叙话旧处，久立不见芳容，生懊恨而去。诘朝，生迎医至，三姬咸在。见生，转入罘后，不见玉人容</w:t>
      </w:r>
    </w:p>
    <w:p>
      <w:r>
        <w:t>矣。生大悒怏，归作五言古诗一首云：巫山多神女，歌舞瑶台边；云雨不可作，空余杨柳烟。芙蓉迷北岸，相望更</w:t>
      </w:r>
    </w:p>
    <w:p>
      <w:r>
        <w:t>凄然；何当一攀折，醉倒百花前。</w:t>
      </w:r>
    </w:p>
    <w:p>
      <w:r>
        <w:t>翌日，生奉药至，遇锦娘于东阶，不觉神魂飘荡，口不能言。锦骇曰：「兄有恙乎？」生摇头。又曰：「兄劳</w:t>
      </w:r>
    </w:p>
    <w:p>
      <w:r>
        <w:t>顿乎？」复摇首。锦曰：「何往日春风满面，今日惨黛盈颜耶？」生良久曰：「吾为妹，病之深矣，神思任飞越矣。</w:t>
      </w:r>
    </w:p>
    <w:p>
      <w:r>
        <w:t>若妹无拯援之心，将索我于地下矣。」锦笑曰：「兄有相如之情，妾岂无文君之意？但春英、秋英日侍寝所，</w:t>
      </w:r>
    </w:p>
    <w:p>
      <w:r>
        <w:t>莫得其便；琼姐、奇姐、绣房联壁，举动悉知。我为兄图之：兄但勤事吾母，若往来频速，或有间可投。」生前拽</w:t>
      </w:r>
    </w:p>
    <w:p>
      <w:r>
        <w:t>其袖，锦敛步而退，掷帕于地。生拾而藏之，进药母前。母呼锦至，谓曰：「如此重劳大哥，汝当深深拜谢。」</w:t>
      </w:r>
    </w:p>
    <w:p>
      <w:r>
        <w:t>女微哂而拜，生含笑而答。复索炭烹药，女亦奉火以从。白生以目送情，锦娘亦以秋波频盼。两情飘荡，似翠</w:t>
      </w:r>
    </w:p>
    <w:p>
      <w:r>
        <w:t>柳之醉熏风；一意潜孚，恍晓花之凝滴露。盖形虽未接，而神已交矣。药既熟，女尝，进母。生在背后戏褰其裳，</w:t>
      </w:r>
    </w:p>
    <w:p>
      <w:r>
        <w:t>女转身怒目嗔视。</w:t>
      </w:r>
    </w:p>
    <w:p>
      <w:r>
        <w:t>生即解意。告归。女因送出，责曰：「兄举动不敛，几败乃事。倘慈闱见之，何颜复入乎？昨日之帕，兄当见</w:t>
      </w:r>
    </w:p>
    <w:p>
      <w:r>
        <w:t>还，倘若转泄于人，俾妾名节扫地。」生曰：「吾深悔之，更不复然。」遂各辞归，两地悒怏。</w:t>
      </w:r>
    </w:p>
    <w:p>
      <w:r>
        <w:t>自此，女会绣帏，啮指沉吟，神烦意乱，寝食不安。日间勉强与二妹笑言，夜来神魂唯白生眷恋。生亦无心经</w:t>
      </w:r>
    </w:p>
    <w:p>
      <w:r>
        <w:t>史，坐卧注意锦娘，口念有百千遍，肠数已八九回，每欲索笔题诗，不得句矣。因屡候母兴居，往来颇见亲密；虽</w:t>
      </w:r>
    </w:p>
    <w:p>
      <w:r>
        <w:t>数次与锦相遇，终莫能再叙寒温。</w:t>
      </w:r>
    </w:p>
    <w:p>
      <w:r>
        <w:t>一日，生至中堂，四顾皆无人迹，遂直抵锦娘寝室。适彼方闷坐停绣。生遇锦娘，一喜一惧；锦见白生，且骇</w:t>
      </w:r>
    </w:p>
    <w:p>
      <w:r>
        <w:t>且愕。生兴发，不复交言，遂前进搂抱求合。</w:t>
      </w:r>
    </w:p>
    <w:p>
      <w:r>
        <w:t>正半推半就之际，闻春英堂上唤声，女急趋母室，生脱身逃归。此时锦不自觉，琼姐已阴知之矣，题诗示奇姐</w:t>
      </w:r>
    </w:p>
    <w:p>
      <w:r>
        <w:t>曰：蛱蝶彩黄英，花心未许开；大风吹蝶去，花落下瑶台。奇姐带笑亦和以诗曰：蝶为寻芳至，花犹未向开；春英</w:t>
      </w:r>
    </w:p>
    <w:p>
      <w:r>
        <w:t>妒玉蝶，摧倒百花台。因曰：「此生胆大如斗」。琼曰：「此必先与四姊有约，吾姊妹当作磨兜坚（即谨言也）可</w:t>
      </w:r>
    </w:p>
    <w:p>
      <w:r>
        <w:t>也。」白生锦娘佳会</w:t>
      </w:r>
    </w:p>
    <w:p>
      <w:r>
        <w:t>翌夕，生入候母，锦见，尚有赧容。生坐片时，因母睡熟，生即告锦，锦送至堂，天色将昏，杳无人迹。锦与</w:t>
      </w:r>
    </w:p>
    <w:p>
      <w:r>
        <w:t>生同入寝所，仓卒之间，不及解衣，搂抱登牀，相与欢会。斯时也，无相禁忌，恣生所为。秋波不能凝，朱唇不能</w:t>
      </w:r>
    </w:p>
    <w:p>
      <w:r>
        <w:t>启，昔犹含羞色，今则逞娇容矣。正是：春风入神髓，袅娜娇娆夜露滴。芳颜融融，恹悒罢战，整容而起。锦娘不</w:t>
      </w:r>
    </w:p>
    <w:p>
      <w:r>
        <w:t>觉长吁，谓生曰：「妾之名节，尽为兄丧。不为柏舟之烈，甘赴桑间之期，良可期也，君其怜之。但此身已属之君，</w:t>
      </w:r>
    </w:p>
    <w:p>
      <w:r>
        <w:t>愿生死不忘此誓。兄一戒漏泄，戒弃捐，何如？」生曰：「得此良晤，如获珠琳，持之终身，永为至宝。」</w:t>
      </w:r>
    </w:p>
    <w:p>
      <w:r>
        <w:t>意欲求终夜之会，锦以侍女频来为辞，且曰：「再为兄图之，必谐通契约也。」</w:t>
      </w:r>
    </w:p>
    <w:p>
      <w:r>
        <w:t>因送生出，则明月在天矣。阖扉而入，静想片时，方忆琼姐、奇姐闻知，惶愧措躬无地。自是结纳二妹，必欲</w:t>
      </w:r>
    </w:p>
    <w:p>
      <w:r>
        <w:t>同心。琼姐长于诗章，锦娘精于刺绣，昔时针法稍秘，至是女工尽传。奇姐茂年，天成聪敏，学锦刺绣，学琼诗章，</w:t>
      </w:r>
    </w:p>
    <w:p>
      <w:r>
        <w:t>无不得其精妙，遂为勿逆之交。锦之侍女春英，琼之侍女新珠，奇之侍女兰香，向皆往来香闺，各皆以计脱去。此</w:t>
      </w:r>
    </w:p>
    <w:p>
      <w:r>
        <w:t>锦娘之奇策，实为生之深谋。此自母病既痊，生亦盛仪称庆，仍厚赂童仆及诸比邻，事不外扬。皆无疑忌，因得镇</w:t>
      </w:r>
    </w:p>
    <w:p>
      <w:r>
        <w:t>日来往，终夜与锦尽欢。</w:t>
      </w:r>
    </w:p>
    <w:p>
      <w:r>
        <w:t>然琼、奇二姬属垣窃听，虽其未湛春色，岂无盎然春情？中夜琼姐长吁，锦知其情已动，暇间论及，锦挑之曰</w:t>
      </w:r>
    </w:p>
    <w:p>
      <w:r>
        <w:t>：「外间颇议白哥骄肆，自视之，亦然。」琼姐曰：「豪门公子，年值青春，且风流人豪，文章魁首将来非登金马</w:t>
      </w:r>
    </w:p>
    <w:p>
      <w:r>
        <w:t>院，则步凤凰池，无惑其骄人也。」锦知其有爱重之及复曰：「白哥夜来有梦，与妹相会乌山。」琼哂曰：「我本</w:t>
      </w:r>
    </w:p>
    <w:p>
      <w:r>
        <w:t>女流，渠是子，内言不出，况可同游？是何言也，不亦异乎！」锦抚掌而笑曰：「前言戏之耳。」是夕，锦与生密</w:t>
      </w:r>
    </w:p>
    <w:p>
      <w:r>
        <w:t>谋，作古诗一首曰：绮阁见仙子，心心不忍忘。东墙听莺语，一句一断肠。有意蟠芳草，多情傍绿杨。</w:t>
      </w:r>
    </w:p>
    <w:p>
      <w:r>
        <w:t>何当垂清盼，解我重悲伤。是以诗置琼绣册。琼见，哂谓奇姐曰：「锦姐弄琼妹乎！书生放笔花也。我若不即</w:t>
      </w:r>
    </w:p>
    <w:p>
      <w:r>
        <w:t>裁答，笑我裙钗无能。」乃次韵曰：游春在昔日，春去情已忘。解笑花无语，看花枉断肠。自飞风外燕，自舞隔江</w:t>
      </w:r>
    </w:p>
    <w:p>
      <w:r>
        <w:t>杨。芳节平劲草，谁怜游子伤。</w:t>
      </w:r>
    </w:p>
    <w:p>
      <w:r>
        <w:t>琼本与锦联房，中间只隔障板，亦有门相达，但虽设常关耳。诗成，而生适来，因自板间传递。生见其词，叹</w:t>
      </w:r>
    </w:p>
    <w:p>
      <w:r>
        <w:t>曰：「此琅琅妙句也，世间有此女乎！」乃援笔立答曰：</w:t>
      </w:r>
    </w:p>
    <w:p>
      <w:r>
        <w:t>花貌已含笑，爱花情不忘；黄金嫩颜色，一见断人肠。</w:t>
      </w:r>
    </w:p>
    <w:p>
      <w:r>
        <w:t>愿结同心带，相将舞绿杨；相如奏神曲，千载共悲伤。</w:t>
      </w:r>
    </w:p>
    <w:p>
      <w:r>
        <w:t>生亦于板间传递。琼见之，哂曰：「白哥好逼人也，吾今不复答矣。」</w:t>
      </w:r>
    </w:p>
    <w:p>
      <w:r>
        <w:t>自是，生入试届期，不暇复入锦堂。即日试毕，潜访故人。锦既尽欢，生亦尽乐。中夜，谓锦曰：「细观琼姬，</w:t>
      </w:r>
    </w:p>
    <w:p>
      <w:r>
        <w:t>甚有美意。吾既得陇，又复望蜀，何如？」</w:t>
      </w:r>
    </w:p>
    <w:p>
      <w:r>
        <w:t>锦曰：「君获鱼兔，顿忘筌蹄矣。」生誓曰：「异日果有此心，七孔皆流鲜血。」</w:t>
      </w:r>
    </w:p>
    <w:p>
      <w:r>
        <w:t>锦曰：「闻君誓词，痛焉如割。为君设策，事端可谐。」</w:t>
      </w:r>
    </w:p>
    <w:p>
      <w:r>
        <w:t>是夜，乘三更睡酣，潜开门，入琼卧房，掀开帐衾。二姬睡熟，生按琼玉肌润泽，香雾袭人，皓白映光，照牀</w:t>
      </w:r>
    </w:p>
    <w:p>
      <w:r>
        <w:t>如昼。琼侧体向内而卧，生轻身斜倚相偎，唯恐睡醒，不敢轻犯。片晌，锦持被去，琼阴知觉矣。锦笑谓生曰：「</w:t>
      </w:r>
    </w:p>
    <w:p>
      <w:r>
        <w:t>欲图大事，胆无半分，然吾妹必醒，吾当往试。」锦至，而琼已起，乃复巧说以情，琼正色曰：「既不能以礼自处，</w:t>
      </w:r>
    </w:p>
    <w:p>
      <w:r>
        <w:t>又不能以礼处人！吾若隐忍不言，岂是守贞之女？若欲明之于母，又失姊妹之情。况吾等逃难，所以全躯，岂宜以</w:t>
      </w:r>
    </w:p>
    <w:p>
      <w:r>
        <w:t>乱易乱？」遂明蜡炬，乃呼奇姐，则奇已惊汗浃背，蒙被而眠矣。闻呼，犹自战惊，见火，瞿然狂起。</w:t>
      </w:r>
    </w:p>
    <w:p>
      <w:r>
        <w:t>琼笑曰：「汝不被盗尚然，何况我亲见贼乎。」二人共坐，附耳细谈，载笑载言，千娇百媚。生在门隙窃视，</w:t>
      </w:r>
    </w:p>
    <w:p>
      <w:r>
        <w:t>真倾国倾城之容也。自此神思飘扬，无非属意琼姐。</w:t>
      </w:r>
    </w:p>
    <w:p>
      <w:r>
        <w:t>于时锦娘颇有逸兴，因与白生就枕。生即慕琼之雅趣，尽皆发泄于锦娘，摇曳欢谑多时。二女潜来窥视，少者</w:t>
      </w:r>
    </w:p>
    <w:p>
      <w:r>
        <w:t>犹或自禁，长者不能定情。</w:t>
      </w:r>
    </w:p>
    <w:p>
      <w:r>
        <w:t>嗣是生慕琼之意无穷，琼念生之心不置。然琼深自强制，不肯吐露真情，但每日常减餐，终宵多饮水，奇知其</w:t>
      </w:r>
    </w:p>
    <w:p>
      <w:r>
        <w:t>情，密以告锦。数日，身果不快，锦娘抚牀谓曰：「汝之病根，吾所素稔。姊妹深爱，何必引嫌？况吾翁即若翁，</w:t>
      </w:r>
    </w:p>
    <w:p>
      <w:r>
        <w:t>白丈非汝丈也？」琼曰：「姊误矣，岂谓是与！」</w:t>
      </w:r>
    </w:p>
    <w:p>
      <w:r>
        <w:t>居一二日，生来锦室。告以琼病，生遂问安。奇姐避入帐后。锦拽生裾登牀，笑谓生曰：「好好医吾妹。」锦</w:t>
      </w:r>
    </w:p>
    <w:p>
      <w:r>
        <w:t>呼琼曰：「好好听良医。」锦因辞去。生留少坐。</w:t>
      </w:r>
    </w:p>
    <w:p>
      <w:r>
        <w:t>生问琼病，笑而不答。奇帐后呼曰：「好与大哥细言，莫使夜来发热。」琼笑曰：「有时亦热到汝。」生以玉</w:t>
      </w:r>
    </w:p>
    <w:p>
      <w:r>
        <w:t>簪授琼姐，琼以金簪复白生。生执手固请其期，琼以指书「四月十日」。</w:t>
      </w:r>
    </w:p>
    <w:p>
      <w:r>
        <w:t>至期，生至，又复不纳。锦苦劝之，琼厉声曰：「汝等装成圈套，络我于中，吾不能从，有死而已。」生闻言</w:t>
      </w:r>
    </w:p>
    <w:p>
      <w:r>
        <w:t>兴阑，锦亦含羞，而门遂闭。岂知其色厉而内和，言坚而情动，中夜窥颠鸾倒凤之状，遂尔发舞蝶游蜂之思，三次</w:t>
      </w:r>
    </w:p>
    <w:p>
      <w:r>
        <w:t>起欲扣门，害羞又复就枕，比生睡熟，扣扉不得开矣。顿增悒怏，神思昏沉。奇姐笑曰：「姐食杨梅，又怕齿酸，</w:t>
      </w:r>
    </w:p>
    <w:p>
      <w:r>
        <w:t>不食杨梅，又须口渴。今番锦姐不管，白哥不来，牢抱衾枕，长害相思也。」翌日，生偶以事见赵母，回至中堂，</w:t>
      </w:r>
    </w:p>
    <w:p>
      <w:r>
        <w:t>无人，因入锦娘寝所。琼自门隙度诗与生曰：玉华露液浓，侵我绞绡袜；神思已飘摇，中宵看明月。生见诗亦答曰</w:t>
      </w:r>
    </w:p>
    <w:p>
      <w:r>
        <w:t>：几回拽花枝，露湿沾罗袜；今夜上天阶，端拟拜新月。</w:t>
      </w:r>
    </w:p>
    <w:p>
      <w:r>
        <w:t>锦娘曰：「琼姐已无挂念，兄又不鉴覆车，徒使月老愁。此诗莫持去也。」</w:t>
      </w:r>
    </w:p>
    <w:p>
      <w:r>
        <w:t>奇姐窥视，笑曰：「今宵断谐月老约矣。请四姐过此一议。」锦以诗度与琼曰：「今夜若不谐，向后更不来。」</w:t>
      </w:r>
    </w:p>
    <w:p>
      <w:r>
        <w:t>琼见诗，含笑目奇。奇与锦附耳久之。</w:t>
      </w:r>
    </w:p>
    <w:p>
      <w:r>
        <w:t>是夕，生未晚膳，锦分发春英买备。绐赵母曰：「夏景初至，明月在天，姊妹三人意图赏玩。」母喜而不疑，</w:t>
      </w:r>
    </w:p>
    <w:p>
      <w:r>
        <w:t>因益其肴馔，且戒婢仆曰：「汝辈无得混乱，与他姊妹尽欢。」因此固蔽重门，与生恣其欢谑，诚人间之极趣，百</w:t>
      </w:r>
    </w:p>
    <w:p>
      <w:r>
        <w:t>岁之奇逢也。</w:t>
      </w:r>
    </w:p>
    <w:p>
      <w:r>
        <w:t>是夕，琼姐盛妆，枕衾更以锦绣，烂熳似牡丹之向日，芬芳如芍药之迎风。</w:t>
      </w:r>
    </w:p>
    <w:p>
      <w:r>
        <w:t>饮毕，奇姐密启重门，直趋赵母寝室，绐以「不胜酒力，姊妹苦劝而逃」。赵母甚欢，因与共寝。琼忽失奇所</w:t>
      </w:r>
    </w:p>
    <w:p>
      <w:r>
        <w:t>在，锦亦不胜惊惶。既知其详，琼方就枕，固执不解衣带。生亦苦无奈何。锦隔房呼曰：「何不奋龙虎之雄，断鸳</w:t>
      </w:r>
    </w:p>
    <w:p>
      <w:r>
        <w:t>鸯之带乎？」生犹豫不忍。琼苦告曰：「慕兄上识，非为风情，谈话片时，足谐所愿。若必彩春花，顿忘秋实，兄</w:t>
      </w:r>
    </w:p>
    <w:p>
      <w:r>
        <w:t>亦何爱于妹，妹亦何取于兄乎！愿兄以席上之珍自重，妹亦以石中之璞自珍，则兄为士中之英，妹亦为女流之杰。</w:t>
      </w:r>
    </w:p>
    <w:p>
      <w:r>
        <w:t>不尔，当自经以相谢耳。</w:t>
      </w:r>
    </w:p>
    <w:p>
      <w:r>
        <w:t>「生不得已，合抱同眠。玉体相偎，金枝不挂。中夜，生得请曰：「予为子断肝肠矣。」琼曰：「吾岂无人意，</w:t>
      </w:r>
    </w:p>
    <w:p>
      <w:r>
        <w:t>甘断兄肝肠？但两玉相偎，如鱼得水，持此终身，予亦甚甘。何必弄玩形骸，惹人谈笑？兄但以诗教妹，妹亦以诗</w:t>
      </w:r>
    </w:p>
    <w:p>
      <w:r>
        <w:t>答兄，斯文之交，胜如骨肉。」生曰：「自见芳卿，不胜动念，得伸幽会，才慰夙心。若更以枕席为辞，必以鬼幽</w:t>
      </w:r>
    </w:p>
    <w:p>
      <w:r>
        <w:t>相拒。」琼曰：「妹亦知兄心，兄但体妹意。兄必索幽会，须待琼再生。」生知其意不可回，乃口占五言古诗曰：</w:t>
      </w:r>
    </w:p>
    <w:p>
      <w:r>
        <w:t>我抱月前兴，谁怜月下悲；空中云轻过，遥望岂相宜。</w:t>
      </w:r>
    </w:p>
    <w:p>
      <w:r>
        <w:t>千里神驹逸，谁能挂络羁；忍怀横玉树，无力动金枝。</w:t>
      </w:r>
    </w:p>
    <w:p>
      <w:r>
        <w:t>高唱大堤曲，神妃不肯吹；密云迷归路，际遇待何时。</w:t>
      </w:r>
    </w:p>
    <w:p>
      <w:r>
        <w:t>相失齐飞雁，茫茫空尔思。</w:t>
      </w:r>
    </w:p>
    <w:p>
      <w:r>
        <w:t>琼亦口占答曰：</w:t>
      </w:r>
    </w:p>
    <w:p>
      <w:r>
        <w:t>君识吾爱汝，那堪为汝悲；春花莫摧折，掩映亦相宜。</w:t>
      </w:r>
    </w:p>
    <w:p>
      <w:r>
        <w:t>神骏驰黄道，何须下羁络；飘飘月中树，谁能剪一枝。</w:t>
      </w:r>
    </w:p>
    <w:p>
      <w:r>
        <w:t>兰桥歌舞路，且待晓风吹；云度横碧海，春来也有时。</w:t>
      </w:r>
    </w:p>
    <w:p>
      <w:r>
        <w:t>愿至桃花候，油然为汝思。</w:t>
      </w:r>
    </w:p>
    <w:p>
      <w:r>
        <w:t>生笑曰：「桃花，何时也？」琼曰：「合卺之际耳。」生既意夕不寐，女亦终夜不眠。诗韵敲成，东方既白矣。</w:t>
      </w:r>
    </w:p>
    <w:p>
      <w:r>
        <w:t>锦娘至，曰：「新人好眠，不知时侯耶？」生曰：「枉尔为月老，使我怨苍天。」锦笑曰：「月老解为媒，能</w:t>
      </w:r>
    </w:p>
    <w:p>
      <w:r>
        <w:t>教汝作事耶？」琼姐和衣而起，生亦长叹下牀。</w:t>
      </w:r>
    </w:p>
    <w:p>
      <w:r>
        <w:t>琼对锦曰：「与白哥说一场清话，正快我敬仰之私。」锦曰：「何以谢媒？」琼曰：「多谢，多谢！」又问生</w:t>
      </w:r>
    </w:p>
    <w:p>
      <w:r>
        <w:t>曰：「何以谢我？」生曰：「相见不相亲，不如不相见；相亲不知心，不如不相亲。」及梳洗毕，固辞归。琼曰：</w:t>
      </w:r>
    </w:p>
    <w:p>
      <w:r>
        <w:t>「不必出去，妹有一樽叙情。绣房无人往来，哥哥不必深虑。」生曰：「早教我归去也，勿磨我成枯鱼。」锦娘曰</w:t>
      </w:r>
    </w:p>
    <w:p>
      <w:r>
        <w:t>：「吾妹真好力量，一宵人畏如此。」生曰：「不磨之磨，乃真磨也；无畏之畏，诚至畏也。」锦笑曰：「我备细</w:t>
      </w:r>
    </w:p>
    <w:p>
      <w:r>
        <w:t>闻知，兄真无大勇，坐好事多磨，而又何畏乎？」生曰：「掌上之珠，庭际之玉，玩弄令人自怜，何忍遽加摧挫。」</w:t>
      </w:r>
    </w:p>
    <w:p>
      <w:r>
        <w:t>时琼方对镜，锦为之画眉，且谓曰：「我闻哥言，尚思软心，汝之所为，太无人意。」琼曰：「知过，知过。」</w:t>
      </w:r>
    </w:p>
    <w:p>
      <w:r>
        <w:t>少顷，奇姐入来，盛妆靓服，云欲回家。拜锦娘曰：「暂别，暂别。」拜琼姐曰：「恭喜，恭喜！」问曰：「</w:t>
      </w:r>
    </w:p>
    <w:p>
      <w:r>
        <w:t>哥哥去矣？」琼曰：「尚留在此。」时生出见，奇亦拜辞。生曰：「适有一事，欲来相投，终夜无眠，肝肠尽断。」</w:t>
      </w:r>
    </w:p>
    <w:p>
      <w:r>
        <w:t>奇笑不答，密谓琼曰：「姐夫何出此言？」琼以实告。奇笑曰：「姊姊如此固执，莫怪姐夫断肠。」生在锦房，</w:t>
      </w:r>
    </w:p>
    <w:p>
      <w:r>
        <w:t>闻言突至，曰：「愿妹垂怜，救我残喘。」奇姐逊避无路，被生搂抱片时，求其订盟，终不应。锦娘至曰：「吾妹</w:t>
      </w:r>
    </w:p>
    <w:p>
      <w:r>
        <w:t>年幼，未解云雨，正欲告归，兄勿惊动。」生方释手。琼抚其背曰：「阿姐且勿回家，我有一杯清叙。」</w:t>
      </w:r>
    </w:p>
    <w:p>
      <w:r>
        <w:t>奇娇羞满面，不能应声。琼戏之曰：「不食杨梅，今番齿软矣。」因共出细谈曰：「吾与贤妹，生死之交，向</w:t>
      </w:r>
    </w:p>
    <w:p>
      <w:r>
        <w:t>时同遇郎君，今岂独享其乐耶？细观此人，温润如玉，真国家之美器，天下之奇珍也。欲待不从，吾神已为所夺；</w:t>
      </w:r>
    </w:p>
    <w:p>
      <w:r>
        <w:t>若欲苟就，又恐羞脸难藏。妹若先归，而吾亦去。妹归虽坚白无瑕，吾去即枯槁憔悴。妹若有心，同此作伴。若必</w:t>
      </w:r>
    </w:p>
    <w:p>
      <w:r>
        <w:t>坚为贞女，岂忍吾染风流？」奇笑曰：「与姊同生同死，吾之盟也。</w:t>
      </w:r>
    </w:p>
    <w:p>
      <w:r>
        <w:t>与兄同欢同乐，非吾愿也。但白哥风流才子，我爱之何啻千金。但非垂发齐年，安敢蒹葭倚玉？姊当怜我，我</w:t>
      </w:r>
    </w:p>
    <w:p>
      <w:r>
        <w:t>且不归，奉陪数时，少罄衷曲。」时琼、奇方掩扉而入，春英卒然扣门曰：「老安人来送姐姐。」锦应曰：「我留</w:t>
      </w:r>
    </w:p>
    <w:p>
      <w:r>
        <w:t>此饯行。」生舔舌（音忝炎，吐舌貌。）曰：「几误事矣！」</w:t>
      </w:r>
    </w:p>
    <w:p>
      <w:r>
        <w:t>于是锦入见赵母，给以为奇送行。母曰：「幼女如嫩花，不可多劝酒。」于是入百花园内，相对尽饮。锦出令</w:t>
      </w:r>
    </w:p>
    <w:p>
      <w:r>
        <w:t>以劝琼，奇勒琼以尽饮。锦自称「主婚大姊」，奇自号「年少冰人」。啐酒交欢，摘花相赠。琼姐不胜酒力，顿觉</w:t>
      </w:r>
    </w:p>
    <w:p>
      <w:r>
        <w:t>神思沉酣。正是：竹叶缀三行，桃花浮两脸；愈加娇嫩，酷似杨妃矣。白生琼姐佳会</w:t>
      </w:r>
    </w:p>
    <w:p>
      <w:r>
        <w:t>时日方转申，扶琼就寝。生、锦为解罗带，奇姐为布枕衾。琼半醉半醒，妖香无那，谓生曰：「妾既醉酒，又</w:t>
      </w:r>
    </w:p>
    <w:p>
      <w:r>
        <w:t>得迷花，弱草轻盈，何堪倚玉？」生曰：「窈窕佳人，入吾肺腑，若更固拒，便丧微躯。」生坚意求欢。女两手推</w:t>
      </w:r>
    </w:p>
    <w:p>
      <w:r>
        <w:t>送，曰：「妾似嫩花，未经风雨，若兄怜惜，万望护持。」生笑曰：「非为相怜，不到今日。」生护以白帕，琼侧</w:t>
      </w:r>
    </w:p>
    <w:p>
      <w:r>
        <w:t>面无言。彩掇之余，猩红点点；检视之际，无限娇羞。</w:t>
      </w:r>
    </w:p>
    <w:p>
      <w:r>
        <w:t>正是：一朵花英，未遇游蜂采取；十分春色，却来舞蝶侵寻。</w:t>
      </w:r>
    </w:p>
    <w:p>
      <w:r>
        <w:t>生于云雨之时，未敢恣其逸兴。只见：容如秋月，脸斜似半面娥；神带桃花，眉蹙似病心西子。锦衾漾秋水，</w:t>
      </w:r>
    </w:p>
    <w:p>
      <w:r>
        <w:t>娇态袭人；玉露点白莲，和风入骨。生欲彩而女求罢彩，女欲休而生未肯休。神思飞扬，如风之抟柳；形骸留恋，</w:t>
      </w:r>
    </w:p>
    <w:p>
      <w:r>
        <w:t>如漆之附胶。</w:t>
      </w:r>
    </w:p>
    <w:p>
      <w:r>
        <w:t>诚天下奇逢，世间佳遇。斯时锦、奇窃视，莫不毛骨竦然。生既战休，琼谓之曰：「妾生人世，落落此身，将</w:t>
      </w:r>
    </w:p>
    <w:p>
      <w:r>
        <w:t>图结王谢之姻，不意见崔张之事。但微躯已托之兄，愿终始如环不绝。」因以少时所佩玉环授生，永以为好。生曰</w:t>
      </w:r>
    </w:p>
    <w:p>
      <w:r>
        <w:t>：「此奇遇也，吾当作赋以纪之。」琼曰：「与兄联句何如？」生曰：「甚妙。」时天将暮矣，于是明豹膏之烛，</w:t>
      </w:r>
    </w:p>
    <w:p>
      <w:r>
        <w:t>索文房之宝，揭得「林」字韵。生为之首倡，曰：</w:t>
      </w:r>
    </w:p>
    <w:p>
      <w:r>
        <w:t>爰朱明之佳候兮，花娇笑于上林（白景云）。</w:t>
      </w:r>
    </w:p>
    <w:p>
      <w:r>
        <w:t>风乍和而乍暖兮，黄莺巧调夫奇音（李琼姐）。</w:t>
      </w:r>
    </w:p>
    <w:p>
      <w:r>
        <w:t>兹良辰之可爱兮，展予布于花阴（白）。</w:t>
      </w:r>
    </w:p>
    <w:p>
      <w:r>
        <w:t>怨中闺之寂寥兮，憎飞蝶之侵寻（李）。</w:t>
      </w:r>
    </w:p>
    <w:p>
      <w:r>
        <w:t>予登瑶台以盼望兮，抚求凰之素琴（白）。</w:t>
      </w:r>
    </w:p>
    <w:p>
      <w:r>
        <w:t>修予容于鸾镜兮，饰环佩于绿襟（李）。</w:t>
      </w:r>
    </w:p>
    <w:p>
      <w:r>
        <w:t>上凭虚之绮阁兮，见绝色之奇琛（白）。</w:t>
      </w:r>
    </w:p>
    <w:p>
      <w:r>
        <w:t>与英豪而乍遇兮，拟天上之球琳（李）。</w:t>
      </w:r>
    </w:p>
    <w:p>
      <w:r>
        <w:t>缘秋波之转盼兮，飘荡子之芳心（白）。</w:t>
      </w:r>
    </w:p>
    <w:p>
      <w:r>
        <w:t>彼飘飘之元白兮，托孤凤以悲吟（李）。</w:t>
      </w:r>
    </w:p>
    <w:p>
      <w:r>
        <w:t>凴栏百种情思兮，横忧怀之感慨（白）。</w:t>
      </w:r>
    </w:p>
    <w:p>
      <w:r>
        <w:t>守深闺以困念兮，亦凌风而顾影（李）。</w:t>
      </w:r>
    </w:p>
    <w:p>
      <w:r>
        <w:t>比天上之嫦娥兮，虞空思夫画饼（白）。</w:t>
      </w:r>
    </w:p>
    <w:p>
      <w:r>
        <w:t>亮中外之靡同兮，徒郁忧而自省（李）。</w:t>
      </w:r>
    </w:p>
    <w:p>
      <w:r>
        <w:t>谢月老之勤渠兮，登予身于巫山之岭（白）。</w:t>
      </w:r>
    </w:p>
    <w:p>
      <w:r>
        <w:t>朱履之遇金钗兮，惭花容之载整（李）。</w:t>
      </w:r>
    </w:p>
    <w:p>
      <w:r>
        <w:t>感芳卿之怜予兮，傍日边之红杏（白）。</w:t>
      </w:r>
    </w:p>
    <w:p>
      <w:r>
        <w:t>君似彩蝶恋花兮，舞正阳之美景（李）。</w:t>
      </w:r>
    </w:p>
    <w:p>
      <w:r>
        <w:t>弄珠环于掌中兮，缅此生之何幸（白）。</w:t>
      </w:r>
    </w:p>
    <w:p>
      <w:r>
        <w:t>抱席上之奇珍兮，羞芳情之欲逞（李）。</w:t>
      </w:r>
    </w:p>
    <w:p>
      <w:r>
        <w:t>问予二人其何若兮，拟桃源之遇刘（白）。</w:t>
      </w:r>
    </w:p>
    <w:p>
      <w:r>
        <w:t>亦似文鱼比目兮，深芳沼之清流（李）。</w:t>
      </w:r>
    </w:p>
    <w:p>
      <w:r>
        <w:t>赛连枝之琪树兮，偎玉骨于青丘（白）。</w:t>
      </w:r>
    </w:p>
    <w:p>
      <w:r>
        <w:t>斜据胡牀吟咏兮，宛银河之女牛（李）。</w:t>
      </w:r>
    </w:p>
    <w:p>
      <w:r>
        <w:t>并头莲花似汝与我兮，开菡萏于芳洲（白）。</w:t>
      </w:r>
    </w:p>
    <w:p>
      <w:r>
        <w:t>罗带同心共结兮，不解夫千秋万秋（李）。</w:t>
      </w:r>
    </w:p>
    <w:p>
      <w:r>
        <w:t>指九天以为誓兮，情方钟而思悠悠（白）。</w:t>
      </w:r>
    </w:p>
    <w:p>
      <w:r>
        <w:t>愿以指日为正兮，吐誓词而含羞（李）。</w:t>
      </w:r>
    </w:p>
    <w:p>
      <w:r>
        <w:t>千金难买此良晤兮，诚人世之所好逑（白）。</w:t>
      </w:r>
    </w:p>
    <w:p>
      <w:r>
        <w:t>缘自天之五百兮，今夕谐此鸾俦（李）。</w:t>
      </w:r>
    </w:p>
    <w:p>
      <w:r>
        <w:t>软玉温香在手兮，身外更有何求（白）？</w:t>
      </w:r>
    </w:p>
    <w:p>
      <w:r>
        <w:t>作赋致祝兮，幸无使妾叹白头（李）。</w:t>
      </w:r>
    </w:p>
    <w:p>
      <w:r>
        <w:t>词赋既成，各书其一，女制二锦囊藏之。时樵鼓三更，琼倦而就枕矣。</w:t>
      </w:r>
    </w:p>
    <w:p>
      <w:r>
        <w:t>生共枕片时，乃曰：「吾去谢冰人，免叫她嗔恨。」遂开锦娘之户，上镂金之牀。时锦睡酣，被生惊觉，曰：</w:t>
      </w:r>
    </w:p>
    <w:p>
      <w:r>
        <w:t>「适自何来，遽集于此？今番月老功效何如？」</w:t>
      </w:r>
    </w:p>
    <w:p>
      <w:r>
        <w:t>生具陈初终，不敢隐寂。锦曰：「吾悉闻矣，试君心耳。」生因求欢。锦固辞谢，曰：「妾闻人亦有言，一座</w:t>
      </w:r>
    </w:p>
    <w:p>
      <w:r>
        <w:t>岂有两主？」生笑曰：「非魏无知，臣安得进？」锦曰：「冠玉之英，亦不背本。」因与之久谑。锦附耳曰：「奇</w:t>
      </w:r>
    </w:p>
    <w:p>
      <w:r>
        <w:t>妹功亦不少，彼在东牀独宿，兄可着意恳求，机会不可错过。」</w:t>
      </w:r>
    </w:p>
    <w:p>
      <w:r>
        <w:t>时奇已醒。只得诈睡。奈生兴如狂，刻意求欢。奇幸着里衣，力以死拒，然形神虽未媾合，而骸骨亦尽偎依矣。</w:t>
      </w:r>
    </w:p>
    <w:p>
      <w:r>
        <w:t>牢抱甚久，坚守不从。生固请具期，奇答曰：「后会有曰。」生苦恳，无奈何奇哀告不已。锦恐声迹外扬，乃</w:t>
      </w:r>
    </w:p>
    <w:p>
      <w:r>
        <w:t>起，劝生释手。</w:t>
      </w:r>
    </w:p>
    <w:p>
      <w:r>
        <w:t>生既终夜不寐，不胜困倦，乃复就枕片时，赵家已进早膳。起而梳洗，以计脱归，不及告辞。琼甚悒怏，相送</w:t>
      </w:r>
    </w:p>
    <w:p>
      <w:r>
        <w:t>惶惶，泪倾春雨。琼既为生切念，又复为奇萦怀，寝食不安，衷肠闷损，唯锦娘调谐左右，曾莫得其欢心者矣。三</w:t>
      </w:r>
    </w:p>
    <w:p>
      <w:r>
        <w:t>妙寄情唱和</w:t>
      </w:r>
    </w:p>
    <w:p>
      <w:r>
        <w:t>是日，奇姐遣侍女兰香至，琼姐题七言古诗一首，密封付之。诗名《飞雁曲》：</w:t>
      </w:r>
    </w:p>
    <w:p>
      <w:r>
        <w:t>日斜身傍彩云游，云去萧然谁与伴；不见月中抱月人，泪珠点滴江流满。</w:t>
      </w:r>
    </w:p>
    <w:p>
      <w:r>
        <w:t>并头鸿雁复无情，不任联飞各分散；莫往莫来系我思，片片柔肠都想断。</w:t>
      </w:r>
    </w:p>
    <w:p>
      <w:r>
        <w:t>奇读其诗，不觉长叹。母问其故，权辞答曰：「大姊病躁渴，欲求我药方。」</w:t>
      </w:r>
    </w:p>
    <w:p>
      <w:r>
        <w:t>母曰：「明早即令兰香送去，不可失信于人。」奇乃步韵制诗，翌日送去。诗曰：彩云昨夜绕琼枝，千秋万秋</w:t>
      </w:r>
    </w:p>
    <w:p>
      <w:r>
        <w:t>长作伴；举首青天即可邀，何须泪洒江流满。江头打鸭鸳鸯惊，飞北飞南暂分散；归来不见月中人，任是无情肠亦</w:t>
      </w:r>
    </w:p>
    <w:p>
      <w:r>
        <w:t>断。</w:t>
      </w:r>
    </w:p>
    <w:p>
      <w:r>
        <w:t>琼见之，不觉掩泪。锦读之，亦发长叹曰：「二妹皆奇才，天生双女士也。」</w:t>
      </w:r>
    </w:p>
    <w:p>
      <w:r>
        <w:t>然锦亦通文史，但不会作诗，生称为「女中曾子固。」至是，琼强之和。锦笑曰：「吾亦试为之，但作五言而</w:t>
      </w:r>
    </w:p>
    <w:p>
      <w:r>
        <w:t>已。」诗曰：巫山云气浓，玉女长为伴；而今远飞扬，相望泪流满。襄王时来游，风伯忽吹散；归雁亦多情，音书</w:t>
      </w:r>
    </w:p>
    <w:p>
      <w:r>
        <w:t>犹未断。琼见锦诗，曰：「四姊好手段，向来只过谦，若遇白郎来，同心共唱和矣。」锦曰：「贻笑大方耳。」适</w:t>
      </w:r>
    </w:p>
    <w:p>
      <w:r>
        <w:t>生令小僮奉杨梅与赵母，锦问曰：「大叔安在？」答曰：「往乡才回。」琼将锦诗密封与生，生意其即琼所为也。</w:t>
      </w:r>
    </w:p>
    <w:p>
      <w:r>
        <w:t>是夕，二姬度生必至。</w:t>
      </w:r>
    </w:p>
    <w:p>
      <w:r>
        <w:t>生乘黑而至，琼且喜且怒，骂曰：「郎非云中人也，乃是花前蝶耳！花英未彩，去去来来；花英既彩，一去不</w:t>
      </w:r>
    </w:p>
    <w:p>
      <w:r>
        <w:t>来。锦囊联句，还我烧之！」生曰：「我若负心，难逃雷剑，实因家事，无可奈何。向来新词，卿所制乎？」琼曰</w:t>
      </w:r>
    </w:p>
    <w:p>
      <w:r>
        <w:t>：「四姊新制。」生曰：「曾子固能作诗乎？」琼曰：「向来只谦逊耳。」生对锦曰：「承教，承教！」锦曰：「</w:t>
      </w:r>
    </w:p>
    <w:p>
      <w:r>
        <w:t>献笑，献笑！」生曰：「末二句何也？」琼曰：「为二姐耳。」因道其由，及出琼奇二作。生曰：「三姬即三妙矣。」</w:t>
      </w:r>
    </w:p>
    <w:p>
      <w:r>
        <w:t>琼笑曰：「四人真四美也。」生曰：「吾当奉和新诗，但适远归劳顿，求一瞌睡，少息片时。」锦曰：「请卧</w:t>
      </w:r>
    </w:p>
    <w:p>
      <w:r>
        <w:t>大妹之房，以便谢罪。」琼曰：「请即四姊之榻，亦可和诗。」二人相推，久而不决。锦良久曰：「妾已久沐深波，</w:t>
      </w:r>
    </w:p>
    <w:p>
      <w:r>
        <w:t>妹犹未尝真味。决当先让，再无疑焉。」生乃携琼登牀。是夕，稍加欢谑，然亦未骋芳情也。罢战之后，琼谓之曰</w:t>
      </w:r>
    </w:p>
    <w:p>
      <w:r>
        <w:t>：「奇妹与吾共患难，结以同生死。今为爱兄，失此良友，兄妹之情虽得，朋友之义乖矣。」生曰：「吾见三姬，</w:t>
      </w:r>
    </w:p>
    <w:p>
      <w:r>
        <w:t>均所注意，由此达彼，良有是心，但苦情为卿，方才入手，又思及彼，非越分妄求乎！况此女未动芳心，又坚宁耐，</w:t>
      </w:r>
    </w:p>
    <w:p>
      <w:r>
        <w:t>是以不敢强。卿何以为谋耶？」琼曰：「此女心情比吾更脱，若驯其德性，犹易为谋。</w:t>
      </w:r>
    </w:p>
    <w:p>
      <w:r>
        <w:t>但恐见机不复来此，若更再至，易以图矣。且学刺而丽线无双，学诗而妍词可取，真女中英也。」因诵其《拜</w:t>
      </w:r>
    </w:p>
    <w:p>
      <w:r>
        <w:t>秋月诗》曰：</w:t>
      </w:r>
    </w:p>
    <w:p>
      <w:r>
        <w:t>盈盈秋月在中天，今夜人人拜秋月；高照地天今古明，看破千山万山骨。</w:t>
      </w:r>
    </w:p>
    <w:p>
      <w:r>
        <w:t>清辉不减度年华，光阴转眼如超忽；我心我心月自知，勿使青春负华发。</w:t>
      </w:r>
    </w:p>
    <w:p>
      <w:r>
        <w:t>生叹曰：「奇才，奇才！恨不肯相倡和耳。」须臾，生起，与锦交欢。锦久待情浓，乃恣生欢晤。锦于得趣之</w:t>
      </w:r>
    </w:p>
    <w:p>
      <w:r>
        <w:t>际，未免啭出娇声，虽惧为琼所闻，然亦不能自禁矣。</w:t>
      </w:r>
    </w:p>
    <w:p>
      <w:r>
        <w:t>次日，兵报戒严，狂寇肆集，琼、奇家眷，填满赵家。生欲入无门，乃绐于赵母曰：「母有重壁，与儿为邻，</w:t>
      </w:r>
    </w:p>
    <w:p>
      <w:r>
        <w:t>欲寄小箱，未得其便。乞凿一小门相通，庶箧笥便于寄顿。」母爱生如子，遂言无不从。生即得计，即制小门，自</w:t>
      </w:r>
    </w:p>
    <w:p>
      <w:r>
        <w:t>此可达琼房，昼夜往来甚便。锦娘亦谓赵母曰：「儿居幽嫠，不宜见客。今逃寇人众，闲往杂来，愿西边诸门，儿</w:t>
      </w:r>
    </w:p>
    <w:p>
      <w:r>
        <w:t>自关锁。不用童仆，自主爨燎，与二妹共甘苦，俟寇定再区处。」母曰：「正是如此。」此二计可比良、平，任苏、</w:t>
      </w:r>
    </w:p>
    <w:p>
      <w:r>
        <w:t>张莫测其秘矣。奇姐自归后想生甚切，吟一绝曰：巫山旧枕处，那堪临别时；云卿频入梦，何日叙佳期？</w:t>
      </w:r>
    </w:p>
    <w:p>
      <w:r>
        <w:t>此日复至，琼喜不胜，问奇曰：「别后思姊否？」奇曰：「深思，深思。」</w:t>
      </w:r>
    </w:p>
    <w:p>
      <w:r>
        <w:t>又曰：「思白兄否？」曰：「不思，不思。」琼曰：「何忍心若是？」奇曰：「他与我无干。」琼曰：「吾妹</w:t>
      </w:r>
    </w:p>
    <w:p>
      <w:r>
        <w:t>已染半蓝。」奇曰：「任他涅而不缁。」大笑而罢。午后，因检绣册，得见前诗，指之曰：「不思白兄，乃想佳期</w:t>
      </w:r>
    </w:p>
    <w:p>
      <w:r>
        <w:t>耶？」奇笑曰：「久与姊别，思叙佳期耳。」琼笑曰：「吾妹错矣。男妇相会，是为佳期。本思云卿，如何推阻？」</w:t>
      </w:r>
    </w:p>
    <w:p>
      <w:r>
        <w:t>奇曰：「但思何妨？」琼曰：「吾为妹成之。」奇曰：「大姊不须多事。」琼曰：「恐妹又害相思。」奇曰：</w:t>
      </w:r>
    </w:p>
    <w:p>
      <w:r>
        <w:t>「我从来不饮冷水。」琼曰：「汝今番要食杨梅。」复大笑而罢。</w:t>
      </w:r>
    </w:p>
    <w:p>
      <w:r>
        <w:t>是夕，赵母请奇叙别，琼推病不行。生自重壁而至，唯见琼姐在房，握手求欢，再三固拒。生曰：「初开重壁，</w:t>
      </w:r>
    </w:p>
    <w:p>
      <w:r>
        <w:t>适迩启行，若欲空归，恐非吉利。」因和衣一会，琼赧赧羞容也。因述奇芳情，且诵其佳句，乃献策曰：「今夜二</w:t>
      </w:r>
    </w:p>
    <w:p>
      <w:r>
        <w:t>更时候，兄当过此重门，牢抱鸳鸯，勿使飞去。」因附耳细语。生曰：「吾已谕矣。」生暂归家。奇亦饮罢入房，</w:t>
      </w:r>
    </w:p>
    <w:p>
      <w:r>
        <w:t>谓琼曰：「今夜我别处睡，只恐白郎复来。」琼曰：「此时人乱如麻，白郎永不能至，若欲有心相见，除非夜半梦</w:t>
      </w:r>
    </w:p>
    <w:p>
      <w:r>
        <w:t>中。」奇不知重壁可通，只将锦房门固锁，乃曰：「今夜任白郎至，不能过此门矣。」悉解衣，与琼共卧，怀抱如</w:t>
      </w:r>
    </w:p>
    <w:p>
      <w:r>
        <w:t>交颈鸳鸯。</w:t>
      </w:r>
    </w:p>
    <w:p>
      <w:r>
        <w:t>夜半，奇姐睡熟，生自重壁而入。奇半醒半睡，以为即琼也。及蝶至花前，乃始惊觉。生曲尽蟠龙之势，奇嗔</w:t>
      </w:r>
    </w:p>
    <w:p>
      <w:r>
        <w:t>作舞凤之形，生亦无奈。奇曰：「哥且放手，我非固辞，但琼姐相会劝渠，我岂独甘草率？」生曰：「何以为誓？」</w:t>
      </w:r>
    </w:p>
    <w:p>
      <w:r>
        <w:t>奇曰：「今宵若肯就，必早赴幽冥；明日若负心，终为泉下鬼。」锦琼呼曰：「兄真无力量，今番又复空行。」</w:t>
      </w:r>
    </w:p>
    <w:p>
      <w:r>
        <w:t>奇曰：「姊姊逼人。」因以首撞牀柱，生急抱持，稳睡至天明，含羞不起，琼再三开谕，乃敛容下牀。时生已去，</w:t>
      </w:r>
    </w:p>
    <w:p>
      <w:r>
        <w:t>琼问：「今宵之约何如？」奇笑面点首。</w:t>
      </w:r>
    </w:p>
    <w:p>
      <w:r>
        <w:t>是日，三姬皆盛妆，生为开佳宴。日前，生僦赵室，俱无一人居住；母亲从父宦游，生亦议婚未娶，因此得恣</w:t>
      </w:r>
    </w:p>
    <w:p>
      <w:r>
        <w:t>逸游。邀姬重壁过去，设案，当天诅盟。是时誓词，皆锦代制。锦先制姊妹三人告词，遂命拜参，当天焚奏。其词</w:t>
      </w:r>
    </w:p>
    <w:p>
      <w:r>
        <w:t>曰：</w:t>
      </w:r>
    </w:p>
    <w:p>
      <w:r>
        <w:t>维辛酉四月十九日，同心人赵锦娘、李琼姐、陈奇姐，虔上明香，上告月府之神曰：窃以女生人世，魂托月华，</w:t>
      </w:r>
    </w:p>
    <w:p>
      <w:r>
        <w:t>是太阴之精灵，实微躯之司命也。锦等三人，缔为姊妹，如负前之誓，决受月斧之诛。明月在天，俯垂照鉴。</w:t>
      </w:r>
    </w:p>
    <w:p>
      <w:r>
        <w:t>又制与生同盟告词，罗列展拜，上告穹苍。其词曰：</w:t>
      </w:r>
    </w:p>
    <w:p>
      <w:r>
        <w:t>维重光作噩之岁，正阳日旦之时，同心人白景云、赵锦娘、李琼姐、陈奇姐，皆结发交也。荷天意之玉成，谅</w:t>
      </w:r>
    </w:p>
    <w:p>
      <w:r>
        <w:t>月老之注定。男若负女，当天而骨露形销；女若负男，见月而魂亡魄化。</w:t>
      </w:r>
    </w:p>
    <w:p>
      <w:r>
        <w:t>煌煌月府，皎皎照临。白生奇姐佳会是夕，四人共欢，三鼓罢宴，琼、奇先归绣房，生、锦共撤肴馔。</w:t>
      </w:r>
    </w:p>
    <w:p>
      <w:r>
        <w:t>奇含羞缩，欲背前言，琼曰：「盟誓在前，岂敢相负？」奇执琼手，曰：「真个羞人！将奈之何？」琼为撤去</w:t>
      </w:r>
    </w:p>
    <w:p>
      <w:r>
        <w:t>金花，奇又不解罗带。琼笑曰：「吾妹有何福德，起动十七岁小姐作媒婆耶？妹夫来矣，衣带快解。」生亦突至，</w:t>
      </w:r>
    </w:p>
    <w:p>
      <w:r>
        <w:t>奇笑而从，因蒙被而眠。琼视生曰：「慎勿轻狂，嫩花初吐也。」生笑而登牀，只见云雨之际，一段甘香，人间未</w:t>
      </w:r>
    </w:p>
    <w:p>
      <w:r>
        <w:t>有，但略点化，即见猩红，生取而验之。奇转身遽起，谓生曰：「十五载养成，为兄所破，何颜见吾母乎！皆姊姊</w:t>
      </w:r>
    </w:p>
    <w:p>
      <w:r>
        <w:t>误我也。」生细细温存，轻轻痛惜，待意稍动，乃敢求欢。奇曰：「只此是矣，何必复然？」生曰：「此是彩花，</w:t>
      </w:r>
    </w:p>
    <w:p>
      <w:r>
        <w:t>未行云雨。二姬雅态，妹所悉闻，若不尽情，即丧吾命。」奇不得已，乃复允从。但见芳心虽动，花蕊未开；骤雨</w:t>
      </w:r>
    </w:p>
    <w:p>
      <w:r>
        <w:t>初施，何堪忍耐。乍惊乍就，心欲进而不能；万阻千推，口欲言而羞缩。愁眉重蹙，半脸斜偎。鸳枕推捱，顿觉蓬</w:t>
      </w:r>
    </w:p>
    <w:p>
      <w:r>
        <w:t>松云鬓；玉肌转辗，好生不快风情。虽其娇态之固然，亦其花英之未满。生亦轻试，未敢纵行，但得半开，已为至</w:t>
      </w:r>
    </w:p>
    <w:p>
      <w:r>
        <w:t>愿。须臾云散，香汗如珠，盖其相爱之情固根于肺腑，而含羞之态自露于容颜。固问真情，再三不应，贴胸交股而</w:t>
      </w:r>
    </w:p>
    <w:p>
      <w:r>
        <w:t>卧，不觉樵鼓三更。</w:t>
      </w:r>
    </w:p>
    <w:p>
      <w:r>
        <w:t>琼姐举灯来，曰：「吾妹得无倦乎？」生兴大发，拽琼登牀，尽展其未展之趣。琼亦乐其快乐之情，真盎然满</w:t>
      </w:r>
    </w:p>
    <w:p>
      <w:r>
        <w:t>面春，不复为娇羞态矣。既罢，奇变曰：「姊姊得无倦乎？」琼曰：「但不如妹之苦耳。」三人笑谑，忽尔睡酣，</w:t>
      </w:r>
    </w:p>
    <w:p>
      <w:r>
        <w:t>日晏不起。</w:t>
      </w:r>
    </w:p>
    <w:p>
      <w:r>
        <w:t>奇姐之母，陈氏夫人也，在外扣门甚急。锦忙速唤，三人乃醒。生自重壁逃去，尤幸夫人不觉。琼因绐之曰：</w:t>
      </w:r>
    </w:p>
    <w:p>
      <w:r>
        <w:t>「五更起女工，因倦，适就枕耳。」夫人谕奇姐曰：「汝与大姊虽表姊妹，患难相倚，当如同胞，须宜勤习女工，</w:t>
      </w:r>
    </w:p>
    <w:p>
      <w:r>
        <w:t>不可妄生是非，轻露头面。昨赵姨欲汝三人同爨，不令女仆往来，此习勤俭一端，吾亦闻之自喜。」</w:t>
      </w:r>
    </w:p>
    <w:p>
      <w:r>
        <w:t>少顷，琼姐母亦至，见此二姬犹未梳洗，责琼曰：「鸡鸣梳头，女流定例。此时尚尔，何可见人！」琼曰：「</w:t>
      </w:r>
    </w:p>
    <w:p>
      <w:r>
        <w:t>五更起女工，因倦，复就枕耳。」二母信之而回，琼、奇胆几破矣。</w:t>
      </w:r>
    </w:p>
    <w:p>
      <w:r>
        <w:t>奇深懊恨，琼亦赧然，相对无言，临镜不乐。奇曰：「自今痛改前过。」琼曰：「我亦大觉昨非。」锦隔墙呼</w:t>
      </w:r>
    </w:p>
    <w:p>
      <w:r>
        <w:t>曰：「只恐白郎来，芳心又依旧矣。」奇曰：「四姊固功之首，亦罪之魁。」锦笑曰：「吾罪诚深，须宜出首。」</w:t>
      </w:r>
    </w:p>
    <w:p>
      <w:r>
        <w:t>奇曰：「姊首何人？」锦曰：「专首二姐。」奇曰：「有何可据？」锦曰：「诗句尚存。」</w:t>
      </w:r>
    </w:p>
    <w:p>
      <w:r>
        <w:t>琼曰：「我与汝姊妹连和，从今作清白世界。」锦笑曰：「江汉以濯之，不可清也；秋阳以暴之，不可白也。」</w:t>
      </w:r>
    </w:p>
    <w:p>
      <w:r>
        <w:t>奇曰：「我当入侍慈母，不理许多闲非。」锦曰：「不过三五更，复想叙佳期矣。」奇不觉发笑。锦娘启扉而</w:t>
      </w:r>
    </w:p>
    <w:p>
      <w:r>
        <w:t>入，曰：「我欲为白哥制双履，愿二妹共乐成。」琼曰：「谨依来命。」奇曰：「吾弗能也。」锦曰：「吾妹尚未</w:t>
      </w:r>
    </w:p>
    <w:p>
      <w:r>
        <w:t>知趣，他日偏尔向前。」共笑而罢。于是锦娘制履，二妹协功，日暮倦勤，共成联句，推琼首倡，为五言排律云：</w:t>
      </w:r>
    </w:p>
    <w:p>
      <w:r>
        <w:t>四月未明候，阳和乍雨天。（李）</w:t>
      </w:r>
    </w:p>
    <w:p>
      <w:r>
        <w:t>榴花红喷火，荷叶绿铺钱。（赵）</w:t>
      </w:r>
    </w:p>
    <w:p>
      <w:r>
        <w:t>公子游琼苑，奇英奉碧泉；（陈）</w:t>
      </w:r>
    </w:p>
    <w:p>
      <w:r>
        <w:t>柳暗迷归路，花香透坐筵。（李）</w:t>
      </w:r>
    </w:p>
    <w:p>
      <w:r>
        <w:t>云钟敲清韵，锦瑟奏初弦；（赵）</w:t>
      </w:r>
    </w:p>
    <w:p>
      <w:r>
        <w:t>意马牢牢系，心猿荡荡牵。（陈）</w:t>
      </w:r>
    </w:p>
    <w:p>
      <w:r>
        <w:t>多情慵针线，得趣赋诗编；（李）</w:t>
      </w:r>
    </w:p>
    <w:p>
      <w:r>
        <w:t>蛱蝶台前舞，鸳鸯水上连。（赵）</w:t>
      </w:r>
    </w:p>
    <w:p>
      <w:r>
        <w:t>愿为连理树，合作并头莲；（陈）</w:t>
      </w:r>
    </w:p>
    <w:p>
      <w:r>
        <w:t>信誓深银海，风流满玉川。（李）</w:t>
      </w:r>
    </w:p>
    <w:p>
      <w:r>
        <w:t>文君如可作，司马亦称贤；（赵）</w:t>
      </w:r>
    </w:p>
    <w:p>
      <w:r>
        <w:t>为制绿双履，高高步紫烟。（陈）</w:t>
      </w:r>
    </w:p>
    <w:p>
      <w:r>
        <w:t>锦笑曰：「二姐口硬似铁，心软如绵。」奇曰：「何以知之？」锦曰：「看诗便知。」奇笑曰：「君子戏言，</w:t>
      </w:r>
    </w:p>
    <w:p>
      <w:r>
        <w:t>不可戏笔。」琼笑曰：「可是，可是。」是夜，生以朋友邀饮，不至。三姬无限惶惶，坐至四更方登牀，比至鸡鸣，</w:t>
      </w:r>
    </w:p>
    <w:p>
      <w:r>
        <w:t>起梳洗矣。</w:t>
      </w:r>
    </w:p>
    <w:p>
      <w:r>
        <w:t>生醉醒，不胜痛恨。清晨，即诣琼房，冀图一会，告以衷情。不意三姬各去候母。生疑事机漏泄，又惧心志变</w:t>
      </w:r>
    </w:p>
    <w:p>
      <w:r>
        <w:t>迁，题诗示琼曰：酩酊不知夜，醒来恨杀人；洞门空久坐，不见百花春。生坐久，不见三姬，又欲候文宗揭晓，怅</w:t>
      </w:r>
    </w:p>
    <w:p>
      <w:r>
        <w:t>怅而去。</w:t>
      </w:r>
    </w:p>
    <w:p>
      <w:r>
        <w:t>琼归，见诗，笑曰：「白郎夜来被酒，今朝无限惶惶。」奇笑曰：「他醉由他醉，我醒还自醒。」锦笑曰：「</w:t>
      </w:r>
    </w:p>
    <w:p>
      <w:r>
        <w:t>昨宵既已醉酒，今夜必定迷花。」少顷，家僮来报。「文宗发案。」赵母令人去探消息。三姬相对深思，侧耳欲闻</w:t>
      </w:r>
    </w:p>
    <w:p>
      <w:r>
        <w:t>真信。久之，奇笑曰：「白哥既有探花手段，必有折桂才能。此行决应高选，不须姊姊猜疑。」</w:t>
      </w:r>
    </w:p>
    <w:p>
      <w:r>
        <w:t>琼笑曰：「汝是座上观音，说话自然灵圣。」锦笑曰：「他只一夜夫妻，识破十年学问矣。」奇带羞含笑，时</w:t>
      </w:r>
    </w:p>
    <w:p>
      <w:r>
        <w:t>午膳犹未毕，家僮入报赵母曰：「白家大叔考居优等矣。」赵母甚喜，来报三姬。锦、琼俱目奇，奇亦带冷笑。赵</w:t>
      </w:r>
    </w:p>
    <w:p>
      <w:r>
        <w:t>母既退，锦、琼戏掖奇上坐，曰：「阿妹真观音也，每事拜而问焉。」欢笑而罢。</w:t>
      </w:r>
    </w:p>
    <w:p>
      <w:r>
        <w:t>是日黄昏时候，白生归，入见赵母，因请见李老夫人及陈夫人。夫人曰：「好个清俊秀才，他日必成伟器。」</w:t>
      </w:r>
    </w:p>
    <w:p>
      <w:r>
        <w:t>生以所赏银花献之赵母。赵母分赐三姬，各妆为士宝花胜。奇姐一枝，尤加巧丽。琼姐戏以词曰（名《忆王孙</w:t>
      </w:r>
    </w:p>
    <w:p>
      <w:r>
        <w:t>》）</w:t>
      </w:r>
    </w:p>
    <w:p>
      <w:r>
        <w:t>：娥神已属王孙，坐对花神久断魂，燕语莺声不忍闻。想越黄昏，花胜鲜妍独倚门。四美连牀夜雨</w:t>
      </w:r>
    </w:p>
    <w:p>
      <w:r>
        <w:t>是夕，入三姬之室，谈笑尽欢，不觉谯楼起鼓。锦对琼曰：「二姐尚未知趣，今夜当使尽情。」乃一与白郎解</w:t>
      </w:r>
    </w:p>
    <w:p>
      <w:r>
        <w:t>衣，一与奇姐解裙，勒之共卧。奇姐固辞。锦曰：「自此以始，先小后大，以此为序，勿相推辞。」生然之。但见</w:t>
      </w:r>
    </w:p>
    <w:p>
      <w:r>
        <w:t>轻怜痛惜，细语护持。女须有深情，但未堪任重，花心半动，桃口含芳，生略动移，即难忍耐。</w:t>
      </w:r>
    </w:p>
    <w:p>
      <w:r>
        <w:t>生曰：「但唤我作檀郎，吾自当释手。」奇固推逊，生进益深。奇不得已，曰：「才郎且放手。」生被奇痛惜</w:t>
      </w:r>
    </w:p>
    <w:p>
      <w:r>
        <w:t>数言，不觉真情尽矣。相抱睡熟，漏下三鼓。</w:t>
      </w:r>
    </w:p>
    <w:p>
      <w:r>
        <w:t>锦来，呼曰：「琼姐相候多时，如何甘心熟睡？」生与锦去，即登琼榻。琼曰：「愿君安息片时，相与谈话为</w:t>
      </w:r>
    </w:p>
    <w:p>
      <w:r>
        <w:t>乐。」因询奇佳兴，生细道真情。琼闻言心动，生雅兴弥坚，于是复为蜂蝶交。及罢，琼谓生曰：「君为妾困倦如</w:t>
      </w:r>
    </w:p>
    <w:p>
      <w:r>
        <w:t>斯，妾不忍君即去，但锦姐虚席已久，君其将奈之何？」时锦立在牀前，搂抱同去，相对极欢。</w:t>
      </w:r>
    </w:p>
    <w:p>
      <w:r>
        <w:t>锦风月之态甚娇，生云雨之情亦动，在生已知锦之兴浓，在锦唯惧生之情泄。</w:t>
      </w:r>
    </w:p>
    <w:p>
      <w:r>
        <w:t>谓生曰：「君风力甚佳，妾意欲已足，但欲姊妹为同牀之会，不知君意何如？」</w:t>
      </w:r>
    </w:p>
    <w:p>
      <w:r>
        <w:t>生曰：「此是人间之极欢，但恐二妹不允从耳。」锦曰：「吾绐之使来，然后以情语之耳。」</w:t>
      </w:r>
    </w:p>
    <w:p>
      <w:r>
        <w:t>于是，锦绐琼曰：「白郎适来发热，如何是了？」琼方醒觉，闻言战惧，即起问安，被生搂定，乃告以锦意。</w:t>
      </w:r>
    </w:p>
    <w:p>
      <w:r>
        <w:t>琼只得曲从。锦复绐奇曰：「白哥满身发热，琼姊在彼问安，汝何昏睡，不痛念乎？」奇曰：「今奈之何？」</w:t>
      </w:r>
    </w:p>
    <w:p>
      <w:r>
        <w:t>锦曰：「去问安便是。」奇遽起索衣，不得其处。锦曰：「快去，快去！夜暮无妨。」适至牀前，被生搂抱，只得</w:t>
      </w:r>
    </w:p>
    <w:p>
      <w:r>
        <w:t>曲从。</w:t>
      </w:r>
    </w:p>
    <w:p>
      <w:r>
        <w:t>生刻意求欢，三姬推让不决。生锐意向锦，锦辞曰：「欲不可纵，乐不可极，向爱二妹妙句，兄当与之联诗，</w:t>
      </w:r>
    </w:p>
    <w:p>
      <w:r>
        <w:t>使妾得以与闻，亦生平之至愿也。」生曰：「妙甚。」即牀上口吟，生为首倡。曰：</w:t>
      </w:r>
    </w:p>
    <w:p>
      <w:r>
        <w:t>君不见瑶台高映碧天东（白），珠玑璀璨玉玲珑（赵）。</w:t>
      </w:r>
    </w:p>
    <w:p>
      <w:r>
        <w:t>又不见襄王朝来飞白马（李），日暮又复跨青骑（陈）。</w:t>
      </w:r>
    </w:p>
    <w:p>
      <w:r>
        <w:t>乍云乍雨迷花月（白），罗襟飘摇扬轻风（赵）。</w:t>
      </w:r>
    </w:p>
    <w:p>
      <w:r>
        <w:t>沉香亭北花盈砌（李），牡丹芍药海棠红（陈）。</w:t>
      </w:r>
    </w:p>
    <w:p>
      <w:r>
        <w:t>观花不饮心如醉（白），醉倒花前月朦胧（赵）。</w:t>
      </w:r>
    </w:p>
    <w:p>
      <w:r>
        <w:t>一片芳心作蝴蝶（李），飞来飞去入花丛（陈）。</w:t>
      </w:r>
    </w:p>
    <w:p>
      <w:r>
        <w:t>美人葱素紫罗绮（白），语笑花间喜气葱（赵）。</w:t>
      </w:r>
    </w:p>
    <w:p>
      <w:r>
        <w:t>贻我佩环传心愫（李），复将心事托丝桐（陈）。</w:t>
      </w:r>
    </w:p>
    <w:p>
      <w:r>
        <w:t>柔情已为奇音动（白），忙忙飞舞彩花蜂（赵）。</w:t>
      </w:r>
    </w:p>
    <w:p>
      <w:r>
        <w:t>与君窃药先奔月（李），森然火会广寒宫（陈）。</w:t>
      </w:r>
    </w:p>
    <w:p>
      <w:r>
        <w:t>广寒月色皎（白），报我三青为（赵）。</w:t>
      </w:r>
    </w:p>
    <w:p>
      <w:r>
        <w:t>玉华露液浓（李），相思梦来绕（陈）。</w:t>
      </w:r>
    </w:p>
    <w:p>
      <w:r>
        <w:t>锦花琼饰绮罗（白），赵姬慷慨扬清歌（赵）。</w:t>
      </w:r>
    </w:p>
    <w:p>
      <w:r>
        <w:t>投桃报李心深念（李），雷陈契合乐如何（陈）。</w:t>
      </w:r>
    </w:p>
    <w:p>
      <w:r>
        <w:t>今夕何夕此良晤（白），娇来锦袖舞婆娑（赵）。</w:t>
      </w:r>
    </w:p>
    <w:p>
      <w:r>
        <w:t>球琳琼玖敌诗句（李），奇词清韵长吟哦（陈）。</w:t>
      </w:r>
    </w:p>
    <w:p>
      <w:r>
        <w:t>长吟哦，得句多（白），九天牛与女，此日共银河（赵）。</w:t>
      </w:r>
    </w:p>
    <w:p>
      <w:r>
        <w:t>鱼比目，戏新荷（李），山盟长翠长巍峨（陈）。</w:t>
      </w:r>
    </w:p>
    <w:p>
      <w:r>
        <w:t>吁嗟五色云霞霭（白），艳妍好结同心带（锦）。</w:t>
      </w:r>
    </w:p>
    <w:p>
      <w:r>
        <w:t>同心长系碧天云（李），勿使碧云游天外（陈）。</w:t>
      </w:r>
    </w:p>
    <w:p>
      <w:r>
        <w:t>云油油，不自由（白），神魂飞荡与云流（赵）。</w:t>
      </w:r>
    </w:p>
    <w:p>
      <w:r>
        <w:t>中天明月长为伴（李），愿伴千秋与万秋（陈）。</w:t>
      </w:r>
    </w:p>
    <w:p>
      <w:r>
        <w:t>我本修然一凤侣（白），今朝相伴三鸾俦（赵）。</w:t>
      </w:r>
    </w:p>
    <w:p>
      <w:r>
        <w:t>愿作在天双比翼（李），凤雏对舞含娇羞（陈）。</w:t>
      </w:r>
    </w:p>
    <w:p>
      <w:r>
        <w:t>奇瑛勿为年华少，五百天缘犹未了（白）。</w:t>
      </w:r>
    </w:p>
    <w:p>
      <w:r>
        <w:t>夭桃今已吐春情，片片轻红入芳沼（赵）。</w:t>
      </w:r>
    </w:p>
    <w:p>
      <w:r>
        <w:t>柳腰娇弱不禁风，风怒狂摇犹悄悄（李）。</w:t>
      </w:r>
    </w:p>
    <w:p>
      <w:r>
        <w:t>桃李不似锦琼英，抱露春融情窈窕（陈）。</w:t>
      </w:r>
    </w:p>
    <w:p>
      <w:r>
        <w:t>爱花都作连枝香，和雨和云到天晓。从今不作旧梦思，同心齐唱佼人僚（白）。</w:t>
      </w:r>
    </w:p>
    <w:p>
      <w:r>
        <w:t>次夕，遂为同牀之会，推锦为先。锦娇缩含羞。生曰：「姊妹既同欢同悦，必须尽情尽意。」琼曰：「四姊何</w:t>
      </w:r>
    </w:p>
    <w:p>
      <w:r>
        <w:t>无花月兴？」奇曰：「四姊何不逞风流？」于是生与锦共欢，锦亦无所顾忌。次及琼姐，含羞无言。锦曰：「吾妹</w:t>
      </w:r>
    </w:p>
    <w:p>
      <w:r>
        <w:t>真花月，何乃独无言？」奇曰：「彼得意自忘言也。」琼曰：「如妹痛切，不得不言耳。」</w:t>
      </w:r>
    </w:p>
    <w:p>
      <w:r>
        <w:t>以次及奇，再三推阻，锦琼共按玉肌，生大展佳兴，轻快温存，护持痛惜。琼曰：「夫哥用精细工夫。」生曰</w:t>
      </w:r>
    </w:p>
    <w:p>
      <w:r>
        <w:t>：「吾亦因材而笃。」自是而情已溢矣。至五更睡觉，斜月照窗，生疑为天曙，唤诸姬俱起，则明月在天。锦笑曰</w:t>
      </w:r>
    </w:p>
    <w:p>
      <w:r>
        <w:t>：「月出皎兮，佼人僚兮。」琼笑曰：「星月皎洁，明河在天。」奇笑曰：「月白风清，如此良夜何！」</w:t>
      </w:r>
    </w:p>
    <w:p>
      <w:r>
        <w:t>琼因请曰：「君之歌赋，已得闻矣，妙曲芳词，未之闻也。愿请教。」生曰：「请命题。」琼曰：「试调《蝶</w:t>
      </w:r>
    </w:p>
    <w:p>
      <w:r>
        <w:t>恋花》何如？」生曰：「请刻韵。」琼因诵东坡「花褪残红青杏斜之章，因曰：「君即此为韵，试看可与东坡颉颃</w:t>
      </w:r>
    </w:p>
    <w:p>
      <w:r>
        <w:t>否。」生吟曰：</w:t>
      </w:r>
    </w:p>
    <w:p>
      <w:r>
        <w:t>谁家宝镜一轮小，抛向云间，光遍罗帏绕；夜浅夜深今多少，玉露玲珑溅芳草。院宇深沉谁知道，惊梦残更，</w:t>
      </w:r>
    </w:p>
    <w:p>
      <w:r>
        <w:t>却被佳人笑；恨断楚天情悄悄，花暗蝶朦添烦恼。</w:t>
      </w:r>
    </w:p>
    <w:p>
      <w:r>
        <w:t>琼曰：「甚妙！吾姊妹联句以和之，何如？」锦辞谢曰：「非所长也。」奇曰：「纵使不工，亦纪佳会。何妨，</w:t>
      </w:r>
    </w:p>
    <w:p>
      <w:r>
        <w:t>何妨。」于是琼为首倡：</w:t>
      </w:r>
    </w:p>
    <w:p>
      <w:r>
        <w:t>绿窗人静月明小（琼），银汉波澄，半向蓝桥绕（奇）。</w:t>
      </w:r>
    </w:p>
    <w:p>
      <w:r>
        <w:t>楚峡春非少（锦），淡淡巫云擒瑶草（琼）。</w:t>
      </w:r>
    </w:p>
    <w:p>
      <w:r>
        <w:t>不谓娥来知道（奇），惊起东君，自惊还自笑（锦）。</w:t>
      </w:r>
    </w:p>
    <w:p>
      <w:r>
        <w:t>闻睡鸭啼声消，几番惹得多烦恼。（琼）。</w:t>
      </w:r>
    </w:p>
    <w:p>
      <w:r>
        <w:t>生叹曰：「真三妙也。此生何幸，有此奇逢乎！」因复就枕，谈话衷情，不能尽述也。</w:t>
      </w:r>
    </w:p>
    <w:p>
      <w:r>
        <w:t>自是，屡为同牀之会，极乐无虞。不意笑语声喧，属垣耳近。有邻姬者，隶卒之妇也，疑生为内属，安有女音，</w:t>
      </w:r>
    </w:p>
    <w:p>
      <w:r>
        <w:t>遂钻穴窥之，俱得其情状矣。有夕，唯琼、奇在列，锦以小恙不与。次早，生过其门，邻妇呼曰：「白大叔昨宵可</w:t>
      </w:r>
    </w:p>
    <w:p>
      <w:r>
        <w:t>谓极乐矣。」</w:t>
      </w:r>
    </w:p>
    <w:p>
      <w:r>
        <w:t>生诘其由，句句皆真。生不得已，奉金簪一根，求以缄口。妇笑曰：「何用惠也，但着片心耳。」生因归告锦</w:t>
      </w:r>
    </w:p>
    <w:p>
      <w:r>
        <w:t>娘，且曰：「姑勿与二妹知之，恐其羞赧难容也。」</w:t>
      </w:r>
    </w:p>
    <w:p>
      <w:r>
        <w:t>锦曰：「此妇不时来此，况有洒洒风情，兼有『只着片心』之言，不为无意于君。</w:t>
      </w:r>
    </w:p>
    <w:p>
      <w:r>
        <w:t>君若爱身，不与一遇，机必露矣，君其图之。」生不得已，至晚，径诣邻妇之家，与作通宵之会。果尔得其真</w:t>
      </w:r>
    </w:p>
    <w:p>
      <w:r>
        <w:t>情，与生重誓缄口矣。是夕，琼、奇嗔生不至，候至三更；锦不以告，但口占四句示之曰：「谁知复谁知，花妖窗</w:t>
      </w:r>
    </w:p>
    <w:p>
      <w:r>
        <w:t>外窥。花阴月影动，犹自想花枝。琼、奇骤惊：「异哉此言！幸详告我。」锦曰：「昨宵事露矣。白郎去矣，尚望</w:t>
      </w:r>
    </w:p>
    <w:p>
      <w:r>
        <w:t>同牀会乎！」于是为道其详，琼、奇泪涟。自是同牀会散，生、姬深加敛迹矣。庆节上寿会饮</w:t>
      </w:r>
    </w:p>
    <w:p>
      <w:r>
        <w:t>越五月五日，生为赵母贺节。母亦置酒邀生，生辞。李老夫人、陈夫人各遣侍婢催之，生入谢曰：「承诸大母</w:t>
      </w:r>
    </w:p>
    <w:p>
      <w:r>
        <w:t>厚意，但恐冒突尊严。」老夫人曰：「彼此旅寓，何妨，何妨。」命三姬相见。琼、奇不出，生饮数杯，逡巡告退。</w:t>
      </w:r>
    </w:p>
    <w:p>
      <w:r>
        <w:t>老夫人曰：「守礼之士也。」赵母曰：「此儿无苟言，无苟动，真读书家法也。其亲宦游，无人照管，况当佳</w:t>
      </w:r>
    </w:p>
    <w:p>
      <w:r>
        <w:t>节，令其岑寂，吾心甚不安耳。」于是复备一席，令小哥送至生寓共饮。生制一词，名曰《浣溪沙》：</w:t>
      </w:r>
    </w:p>
    <w:p>
      <w:r>
        <w:t>晴天明水涨兰桥，画栏箫鼓明江臯；翩翩彩袖拥东郊，倚阑干闷萦怀抱。武陵溪畔燕归巢，谁怜月影上花稍。</w:t>
      </w:r>
    </w:p>
    <w:p>
      <w:r>
        <w:t>小哥默记其词，归为夫人诵之。老夫人精于词章，琼之文史，皆老夫人手教者也，极口称善，以示三姬。三姬</w:t>
      </w:r>
    </w:p>
    <w:p>
      <w:r>
        <w:t>闻之悄然。老夫人曰：「汝等不足白郎诗乎？</w:t>
      </w:r>
    </w:p>
    <w:p>
      <w:r>
        <w:t>未免谓其伤春太露耳。」三姬微笑。少顷，亦各散去。</w:t>
      </w:r>
    </w:p>
    <w:p>
      <w:r>
        <w:t>是夕，生扣重壁小门，琼、奇固蔽不开。生扣既久，锦娘启扉。二姬见生，泪下如雨，固问不应，相对惶惶。</w:t>
      </w:r>
    </w:p>
    <w:p>
      <w:r>
        <w:t>生知锦泄前言，再三开谕，坐至三更，二姬乃曰：「兄当厚自爱身，吾等罪当万死。即不能持之于始，复不能</w:t>
      </w:r>
    </w:p>
    <w:p>
      <w:r>
        <w:t>谨之于终，致使形迹宣扬，丑声外着，良可痛也。」因相与泣下。生曰：「月前之誓，三以死生，况患难乎！卿不</w:t>
      </w:r>
    </w:p>
    <w:p>
      <w:r>
        <w:t>记申、娇之事乎？万一不遂所怀，则娇为申死，申为娇亡，夫复何恨！」生即剪发为誓，曰：「若不与诸妹相从，</w:t>
      </w:r>
    </w:p>
    <w:p>
      <w:r>
        <w:t>愿死不娶。」三姬亦断发为誓，曰：「若不得与白郎相从，愿死不嫁。」生曰：「吾之不娶，佯狂入山，事即休矣</w:t>
      </w:r>
    </w:p>
    <w:p>
      <w:r>
        <w:t>；卿之不嫁，奈何？」琼、奇曰：「吾二人幸未有所属，当以此事明之吾母。</w:t>
      </w:r>
    </w:p>
    <w:p>
      <w:r>
        <w:t>哥或见怜，幸也；不尔，则自刭以谢君耳。宁以身见阎王，决不以身事二姓。」</w:t>
      </w:r>
    </w:p>
    <w:p>
      <w:r>
        <w:t>生谓锦曰：「于卿何如？」锦誓曰：「生死不相离，离则为鬼幽。于君何如？」</w:t>
      </w:r>
    </w:p>
    <w:p>
      <w:r>
        <w:t>生誓曰：「终始不相弃，弃则受雷轰。」于是四人相对尽欢，不复顾忌。</w:t>
      </w:r>
    </w:p>
    <w:p>
      <w:r>
        <w:t>越十有三日，赵母诞辰也，生以厚仪上寿，且为三母开筵，复请三姬，同预燕席。李老夫人许之。时二姬亦上</w:t>
      </w:r>
    </w:p>
    <w:p>
      <w:r>
        <w:t>寿鞋、寿帕，且称觞焉。生筵适至，二姬趋避。</w:t>
      </w:r>
    </w:p>
    <w:p>
      <w:r>
        <w:t>李老夫人曰：「相见无妨，赵姨之子，即汝表兄也。」——盖琼、奇之母皆产于林，与赵母为叔伯姊妹，故老</w:t>
      </w:r>
    </w:p>
    <w:p>
      <w:r>
        <w:t>夫人有是言耳。——二姬遂出相见，固逊不肯登筵。</w:t>
      </w:r>
    </w:p>
    <w:p>
      <w:r>
        <w:t>赵母曰：「幻女畏生客，我与之区处。」于是置生席于堂之小厢，命小哥侍焉。</w:t>
      </w:r>
    </w:p>
    <w:p>
      <w:r>
        <w:t>饮至半酣，生与小哥出席劝酒。老夫人曰：「酒不须劝，久闻高才，欲请一词为寿，何如？」生辞谢。老夫人</w:t>
      </w:r>
    </w:p>
    <w:p>
      <w:r>
        <w:t>曰：「吾已见《浣溪沙》矣。」生曰：「惶愧！」</w:t>
      </w:r>
    </w:p>
    <w:p>
      <w:r>
        <w:t>遂请命题。老夫人曰：「莫如《千秋岁》。」生复请刻韵。老夫人曰：「吾幼时尚记辛幼安有『塞垣秋草，又</w:t>
      </w:r>
    </w:p>
    <w:p>
      <w:r>
        <w:t>报平安好』之句，即赓此韵，尤见奇才。」生不假想，即挥毫曰：</w:t>
      </w:r>
    </w:p>
    <w:p>
      <w:r>
        <w:t>绿阴芳草，黄鹂声声好。瑶台上，华筵表。的的青鸾舞，王母霏颜笑。蟠桃也，千岁华浑不老。有玉山摧倒，</w:t>
      </w:r>
    </w:p>
    <w:p>
      <w:r>
        <w:t>南极先来到。玄鹤算，良非校优游乾坤里，添筹还未了。备五福，彭让寿考。</w:t>
      </w:r>
    </w:p>
    <w:p>
      <w:r>
        <w:t>李老夫人曰：「真好词也。」唤琼姐曰：「汝向时言能为之，今尚能制乎？」</w:t>
      </w:r>
    </w:p>
    <w:p>
      <w:r>
        <w:t>琼姐逊谢。夫人曰：「聊试一词，以求教耳。」琼因制词曰：</w:t>
      </w:r>
    </w:p>
    <w:p>
      <w:r>
        <w:t>玉阶瑶草，报道年年好。绮阁上，琼台表。蟠桃生满树，彩撷真堪笑。再结子，又是三千年不老。金樽频倾倒，</w:t>
      </w:r>
    </w:p>
    <w:p>
      <w:r>
        <w:t>王母乘鸾到。寿星高，乾坤校人在华筵表，劝酬犹未了。齐嵩祝，万年称寿考。</w:t>
      </w:r>
    </w:p>
    <w:p>
      <w:r>
        <w:t>呈上老夫人。夫人曰：「雷门布鼓，音响顿殊。」生曰：「奇才，奇才！云所远让。」陈夫人目奇姐，曰：「</w:t>
      </w:r>
    </w:p>
    <w:p>
      <w:r>
        <w:t>汝镇日与大姊谈诗，我不知云何。今聊试汝，汝其勿辞。」奇出席拜老夫人与赵母，曰：「献笑，献笑。」复拜生，</w:t>
      </w:r>
    </w:p>
    <w:p>
      <w:r>
        <w:t>曰：「求教，求教。」老夫人曰：「不必论诗，礼度自过人矣。」奇制词曰：</w:t>
      </w:r>
    </w:p>
    <w:p>
      <w:r>
        <w:t>瑶池绿草，近来长更好。朱明日，暄人表。况此熏风候，登筵人喧笑。华筵开，共祝那人长不老。好怀尽倾倒，</w:t>
      </w:r>
    </w:p>
    <w:p>
      <w:r>
        <w:t>寿星都来到。乘鸾客，才非少。倚马雄才，万言犹未了。吐芳词，长祝慈闱多寿考。</w:t>
      </w:r>
    </w:p>
    <w:p>
      <w:r>
        <w:t>李老夫人曰：「妙哉词也！可谓女学士矣。」词毕，各就位。锦娘曰：「请谢教。」于是既奉三母之觞，复过</w:t>
      </w:r>
    </w:p>
    <w:p>
      <w:r>
        <w:t>生席劝饮。时兰香自外持茉莉花来，既献三母、锦娘矣，一与琼，琼曰：「送与小哥。」一与奇，奇曰：「送与白</w:t>
      </w:r>
    </w:p>
    <w:p>
      <w:r>
        <w:t>官人。」兰香递与生，笑谓生曰：「此花心动也。」锦厌其言，瞋目视之。生亦不快，奇殊不知也。少顷罢筵。是</w:t>
      </w:r>
    </w:p>
    <w:p>
      <w:r>
        <w:t>晚，生入三姬绣房，为绸缪之会。与奇会毕，因谓曰：「尔殊不检点，词中称扬太过。」奇曰：「偶笔氛所至耳。」</w:t>
      </w:r>
    </w:p>
    <w:p>
      <w:r>
        <w:t>又备述兰香之言，奇遂大恚。</w:t>
      </w:r>
    </w:p>
    <w:p>
      <w:r>
        <w:t>次晨，言之于母。母怒笞兰香，香曰：「此言诚有，但戏与白郎言之，姐姐安得闻？必是白郎密以告姐，愿夫</w:t>
      </w:r>
    </w:p>
    <w:p>
      <w:r>
        <w:t>人察之。」夫人生疑，唤奇姐，谓曰：「止谤莫如自修。」奇且复大恚。夫人与诘其得闻之由，奇姐语塞。锦适至，</w:t>
      </w:r>
    </w:p>
    <w:p>
      <w:r>
        <w:t>曰：「此言锦实得闻，故以告妹。」兰香自是言亦塞，陈夫人自此亦生疑矣。凉亭水阁风流</w:t>
      </w:r>
    </w:p>
    <w:p>
      <w:r>
        <w:t>数日后，陈夫人语赵母曰：「天气炎蒸，人咸染玻百花园凉亭水阁，可居三女于中，锢其出入，何如？」赵母</w:t>
      </w:r>
    </w:p>
    <w:p>
      <w:r>
        <w:t>然之。遂自琼、奇房后开门，恣其园亭逸乐；以为外之房门谨严，而不知内之重壁为便。虽诸侍女颇有猜疑，亦竟</w:t>
      </w:r>
    </w:p>
    <w:p>
      <w:r>
        <w:t>不知生出入之路。</w:t>
      </w:r>
    </w:p>
    <w:p>
      <w:r>
        <w:t>一日，陈夫人诘春英曰：「汝久侍深闺，宁知白郎事乎？」春英曰：「无之。</w:t>
      </w:r>
    </w:p>
    <w:p>
      <w:r>
        <w:t>内外并不相见，又无侍婢交通，郎君何由得入？此一也。春初白郎常至，妾犹有疑，今无事辄数十日一来，此</w:t>
      </w:r>
    </w:p>
    <w:p>
      <w:r>
        <w:t>二也。且自三月寇警后，西带诸门俱严关锁，虽侍婢不得往来，白郎能飞度耶？」夫人之疑消。</w:t>
      </w:r>
    </w:p>
    <w:p>
      <w:r>
        <w:t>生、姬每日于纳凉亭中欢谑，间亦多亵狎，独琼姐坚执不从。是月望日，生与锦、奇在临水阁中作乐，琼姐不</w:t>
      </w:r>
    </w:p>
    <w:p>
      <w:r>
        <w:t>至，锦作书，令奇姐招之。琼复书曰：劣表妹李琼琼敛衽启覆四表姊妆次：即晨夏景朱明，莺花流丽，莲白似六郎</w:t>
      </w:r>
    </w:p>
    <w:p>
      <w:r>
        <w:t>之一笑，榴红拟飞燕之初妆。鱼作态而戏金钩，鸟沽娇而穿细雾。纳凉亭上，习习清风；临水阁中，腾腾夹气，诚</w:t>
      </w:r>
    </w:p>
    <w:p>
      <w:r>
        <w:t>佳景也。况有文君之色，太真之颜，凴栏笑语；潘安之貌，相如之才，抚景写怀，岂不乐哉！然古人有言：『欲不</w:t>
      </w:r>
    </w:p>
    <w:p>
      <w:r>
        <w:t>可纵，纵欲成灾；乐不可极，乐极至哀』。且蝶慢岂端庄之度，淫亵真丑陋之形。读《相鼠》之赋，能不大为寒必</w:t>
      </w:r>
    </w:p>
    <w:p>
      <w:r>
        <w:t>哉！姊，女中英也；郎，士中杰也，愿相与念之。</w:t>
      </w:r>
    </w:p>
    <w:p>
      <w:r>
        <w:t>奇姐持书来，曰：「莺莺不肯至，红娘做不成，此书中好一片云情雨意，要汝等跪听宣读。」生长揖曰：「好</w:t>
      </w:r>
    </w:p>
    <w:p>
      <w:r>
        <w:t>姐姐！借我一观。」奇姐曰：「要大姊深深展拜。」锦拜曰：「好姐姐！借我一观。」奇姐曰：「要大姊深深展拜。」</w:t>
      </w:r>
    </w:p>
    <w:p>
      <w:r>
        <w:t>锦拜曰：「好姐姐！借我一观。」奇姐出诸袖中。生、锦展读，笑曰：「这云情雨意，岂不害了相思。不会作</w:t>
      </w:r>
    </w:p>
    <w:p>
      <w:r>
        <w:t>红娘，反会来卖乖。」锦曰：「好好拜一拜还我。」生曰：「我要她替莺莺。」搂谑多时，大笑而罢。</w:t>
      </w:r>
    </w:p>
    <w:p>
      <w:r>
        <w:t>越十有七日，生闻其叔自荆州回，候接于都门之外。三姬亦以生是日不至，同在纳凉亭上女工。饭后，赵母具</w:t>
      </w:r>
    </w:p>
    <w:p>
      <w:r>
        <w:t>茶果，遣侍女春英等俱往省之，且密祝以瞰二姬所为。奇姐闻兰香呼门声甚急，笑曰：「此婢又来探消息矣。今日</w:t>
      </w:r>
    </w:p>
    <w:p>
      <w:r>
        <w:t>若无状，决加之重刑。」二姬笑曰：「汝今日不惧他矣。」及启扉，诸婢皆在，云赵母送茶，三姬谈笑啜茗。兰香</w:t>
      </w:r>
    </w:p>
    <w:p>
      <w:r>
        <w:t>步花阴，过柳径，穿曲堤，无处不至。奇姐索皮鞭以待，曰：「以鞭马之鞭，鞭此婢也。」兰香行至芳沼之旁，扣</w:t>
      </w:r>
    </w:p>
    <w:p>
      <w:r>
        <w:t>掌笑曰：「好笑，好笑！有一蒂开两朵莲花。」奇姐令桂香唤之，至则令跪于地。奇姐曰：「汝自少事我，我有何</w:t>
      </w:r>
    </w:p>
    <w:p>
      <w:r>
        <w:t>亏汝？汝乃以无形之事，生不情之谤，汝欲离间吾母子耶？汝到亭中，众皆侍立，汝乃驰逐东西，欲寻我显迹耶？</w:t>
      </w:r>
    </w:p>
    <w:p>
      <w:r>
        <w:t>汝今寻着否？汝好好受责！」兰香叩首，曰：「姐姐是天上嫦娥，兰香是娥身边一兔。兔恐娥薄蚀，无所依傍，</w:t>
      </w:r>
    </w:p>
    <w:p>
      <w:r>
        <w:t>乃爱护姐姐独至，故有前日之言。至如今日，因久不至亭中，偷闲遍阅佳景，岂是有心伺察？如有此心，罪当万死。</w:t>
      </w:r>
    </w:p>
    <w:p>
      <w:r>
        <w:t>且姐姐女流豪杰，白郎文士英豪，岂是相配不过？但恐轻易失身，白姐姐如墙花，姐姐望白郎在云外，那时悔</w:t>
      </w:r>
    </w:p>
    <w:p>
      <w:r>
        <w:t>不及耳。兰香与姐姐俱，亦与姐姐共患难，安得不过计而曲防？」奇曰：「无端造谤，何如？」兰香曰：「固知罪</w:t>
      </w:r>
    </w:p>
    <w:p>
      <w:r>
        <w:t>矣。</w:t>
      </w:r>
    </w:p>
    <w:p>
      <w:r>
        <w:t>然亦姐姐不自检制耳。诗词属意，可疑流目送情，可疑二也；分花相赠，可疑三也。众人皆有此疑兰不告？若</w:t>
      </w:r>
    </w:p>
    <w:p>
      <w:r>
        <w:t>李琼姐之端庄，赵四娘之严谨，安有此谤？」奇姐大之流血。时琼、锦游芳沼之滨回，告奇姐曰：「沼中莲花果开</w:t>
      </w:r>
    </w:p>
    <w:p>
      <w:r>
        <w:t>并佳祥也。姑恕兰香，同去一看。」奇遂释之。</w:t>
      </w:r>
    </w:p>
    <w:p>
      <w:r>
        <w:t>稗归，俱以并蒂莲告于赵母。母喜，邀李老夫人谐夫人同赏。酒既具，老夫人持杯祝曰：「老身一子，久官他</w:t>
      </w:r>
    </w:p>
    <w:p>
      <w:r>
        <w:t>方，致令女孙及笄，此老身之深虑也。今天赐佳祥，愿觅快婿。」又为陈大人祝曰：「奇姐早定良缘。」又为赵母</w:t>
      </w:r>
    </w:p>
    <w:p>
      <w:r>
        <w:t>祝曰：「愿白生早得佳妇。」时方登席，赵曰：「有此佳祥，可召白生来看。老夫人与陈夫人有不欲意，以赵爱，</w:t>
      </w:r>
    </w:p>
    <w:p>
      <w:r>
        <w:t>勉强从之，令秋英、小珠往召。归报曰：「白大叔有客在，不知发怒。」赵母曰：「春英颇晓事，可往探之。」复</w:t>
      </w:r>
    </w:p>
    <w:p>
      <w:r>
        <w:t>归，报曰：「白大叔原边白小姐，今曾老爷远宦边疆，白老爷不欲大叔远去成亲，曾老欲小姐往归还亲，各有悔意。</w:t>
      </w:r>
    </w:p>
    <w:p>
      <w:r>
        <w:t>今年三月内，白老爷运粮入京，与爷相遇，二人言兢，有书退悔。今白老爷遣大叔回家，为大叔再联姻，因此</w:t>
      </w:r>
    </w:p>
    <w:p>
      <w:r>
        <w:t>发怒。」</w:t>
      </w:r>
    </w:p>
    <w:p>
      <w:r>
        <w:t>赵母曰：「大叔知我请他否？」</w:t>
      </w:r>
    </w:p>
    <w:p>
      <w:r>
        <w:t>春英曰：「他陪叔爷吃饭，即来。」</w:t>
      </w:r>
    </w:p>
    <w:p>
      <w:r>
        <w:t>少顷，生至，且细白之三母。李老夫人笑曰：「有如此才郎，何虑无妻。」</w:t>
      </w:r>
    </w:p>
    <w:p>
      <w:r>
        <w:t>赵母笑曰：「儿勿虑，我与汝为媒。芳沼中有莲并蒂，此是祥瑞，第往观之。」</w:t>
      </w:r>
    </w:p>
    <w:p>
      <w:r>
        <w:t>生因与小哥同往，果见并蒂。生喜特甚。因慷慨饮酒，赋诗曰：</w:t>
      </w:r>
    </w:p>
    <w:p>
      <w:r>
        <w:t>中夏正炎蒸，百花何明媚。</w:t>
      </w:r>
    </w:p>
    <w:p>
      <w:r>
        <w:t>可笑老天公，凌波浮天瑞。</w:t>
      </w:r>
    </w:p>
    <w:p>
      <w:r>
        <w:t>并蒂莲花开，香风暗度来；瑶池游王母，绮阁泛金余。</w:t>
      </w:r>
    </w:p>
    <w:p>
      <w:r>
        <w:t>向人娇欲语，酷似西施女；相对吴王宫，乘风相娇倨。</w:t>
      </w:r>
    </w:p>
    <w:p>
      <w:r>
        <w:t>日分双影流，风动两枝浮；羞向孤鸾镜，应知学并头。</w:t>
      </w:r>
    </w:p>
    <w:p>
      <w:r>
        <w:t>莫作等闲赏，交枝芳沼上，瑞霭为谁开，霞标着天榜。</w:t>
      </w:r>
    </w:p>
    <w:p>
      <w:r>
        <w:t>香韵远并清，双莺柳外鸣；应与两岐麦，同荐上玉京。</w:t>
      </w:r>
    </w:p>
    <w:p>
      <w:r>
        <w:t>呈之李老夫人。夫人叹曰：「流丽清新，海内才华也。」赵夫人笑曰：「可当聘礼否？」老夫人笑目锦娘，曰</w:t>
      </w:r>
    </w:p>
    <w:p>
      <w:r>
        <w:t>：「汝三姊妹联句和之何如？」二是推让，锦笑曰：「但作不妨。白兄事同一家，万勿为异。」二姬然之。点首曰</w:t>
      </w:r>
    </w:p>
    <w:p>
      <w:r>
        <w:t>：</w:t>
      </w:r>
    </w:p>
    <w:p>
      <w:r>
        <w:t>逢此仲夏景，花香柳自媚（琼）；两沼已含流，双莲何并难（奇）。</w:t>
      </w:r>
    </w:p>
    <w:p>
      <w:r>
        <w:t>风吹昨夜开，浑疑天上来（锦）；为汝登池阁，因兹泛樱（琼）。</w:t>
      </w:r>
    </w:p>
    <w:p>
      <w:r>
        <w:t>潘妃浑不语，携手湘江女（奇）；吴壁喜相逢，二乔斜并裾（锦）。</w:t>
      </w:r>
    </w:p>
    <w:p>
      <w:r>
        <w:t>明沙水面流，盈盈合蒂浮（琼）；翡翠双飞翼，鸳鸯栖并头（奇）。</w:t>
      </w:r>
    </w:p>
    <w:p>
      <w:r>
        <w:t>王母瑶池赏，云车停水上（锦）；瑞宇已流春，天门初放扬（琼）。</w:t>
      </w:r>
    </w:p>
    <w:p>
      <w:r>
        <w:t>应识芙蕖清，哪占丹凤鸣（奇）；太常如可纪，图此上神京（锦）。</w:t>
      </w:r>
    </w:p>
    <w:p>
      <w:r>
        <w:t>老夫人见之，笑曰：「皆女瑛也。」转呈与生，生惊叹曰：「诸妹才华，近世莫比。」生饮三酌，辞归。母亦</w:t>
      </w:r>
    </w:p>
    <w:p>
      <w:r>
        <w:t>自是罢筵。</w:t>
      </w:r>
    </w:p>
    <w:p>
      <w:r>
        <w:t>是夕，赵母谓李老夫人曰：「鄙意欲以白郎配琼姐，何如？陈夫人亦极口赞成之。老夫人曰：「吾意恐有事未</w:t>
      </w:r>
    </w:p>
    <w:p>
      <w:r>
        <w:t>真，议未定，且未识此生意向何如。」赵母曰：「然。姑勿言，待其媒议之时，方可与言及此。」李老夫人曰：「</w:t>
      </w:r>
    </w:p>
    <w:p>
      <w:r>
        <w:t>此事成，亦天也；不成，亦天也。」春英闻此语，以告锦娘。锦娘密以告生，且曰：「兄可多遣媒博彩，令老夫人</w:t>
      </w:r>
    </w:p>
    <w:p>
      <w:r>
        <w:t>闻知，彼乃无疑，自当见许。」生深然之。陈夫人亦有以奇姐配生意，但以相距六岁，心内迟疑。兰香乘间曰：「</w:t>
      </w:r>
    </w:p>
    <w:p>
      <w:r>
        <w:t>婢昨送茶，被姐鞭挞，虽至血流，亦无怨心。但兰香细看姐姐，却似有心白郎，莫若早以配之，则一双两好，天然</w:t>
      </w:r>
    </w:p>
    <w:p>
      <w:r>
        <w:t>无比。」夫人曰：「岂有是事？汝勿多言！」玉碗卜缔姻缘生数日以叔在，不敢轻入琼室。叔亦遣媒人求亲。</w:t>
      </w:r>
    </w:p>
    <w:p>
      <w:r>
        <w:t>是夕，生入锦房，与三姬商议，因曰：「琼妹奇妹皆吾所欲，但势难兼得，为之奈何！」锦曰：「吾观二妹所</w:t>
      </w:r>
    </w:p>
    <w:p>
      <w:r>
        <w:t>议，毕竟皆归于君，但不知谁先进耳。以鄙见论之，此事毕竟皆天也，非人所能为也。」琼让之奇，奇让之琼，各</w:t>
      </w:r>
    </w:p>
    <w:p>
      <w:r>
        <w:t>出誓言，恳恳切切。锦曰：「勿推让，吾为汝分之。今宵焚香，疏告于天。各书其名，盛以玉碗，先得者今日议婚，</w:t>
      </w:r>
    </w:p>
    <w:p>
      <w:r>
        <w:t>后得者异日设策，非一举而有双凤之名乎？」生每日为此萦怀，闻锦言而深是之。遂具告天之疏，一掣得琼姐之名。</w:t>
      </w:r>
    </w:p>
    <w:p>
      <w:r>
        <w:t>奇笑曰：「使吾姊为良臣。吾为忠臣，不亦美乎！」于是四人计定。</w:t>
      </w:r>
    </w:p>
    <w:p>
      <w:r>
        <w:t>翌日，生言于叔，遣邻妇为媒，言于赵母。赵母以告老李夫人。夫人许之，择日报聘。赵母为具白金四十两，</w:t>
      </w:r>
    </w:p>
    <w:p>
      <w:r>
        <w:t>金花表里各二对，皆赵母所出也。邻妇执伐持书于李老夫人，其词曰：辰下双沼花开，九天瑞应。某窃计之：老夫</w:t>
      </w:r>
    </w:p>
    <w:p>
      <w:r>
        <w:t>人其千年之碧藕乎？仙阙流芳矣；令子老先生其千叶之绿荷乎？海内流阴矣；令孙女其霞标之菡萏乎？绣阁新香矣。</w:t>
      </w:r>
    </w:p>
    <w:p>
      <w:r>
        <w:t>兹者双花合蒂，瑞出一池，岂犹子景云果有三生之梦，乃应此合璧之奇耶？家兄远宦，命某主盟。赵母执柯，</w:t>
      </w:r>
    </w:p>
    <w:p>
      <w:r>
        <w:t>兼隆金币。丝萝永结，贶实倍于百朋，瓜葛初浮，瑞长流于万叶。</w:t>
      </w:r>
    </w:p>
    <w:p>
      <w:r>
        <w:t>李夫人捧读，不胜欣慰，遂援笔复柬曰：即辰玉池献瑞，开并蒂之莲花，老身举洒祝天，愿女孙得快婿。岂是</w:t>
      </w:r>
    </w:p>
    <w:p>
      <w:r>
        <w:t>瑞不远于三时，庆遂成于一日！寅惟执事，名门豪杰；令兄天表凤凰，而令侄又非池中物也。何幸如之！然莲有三</w:t>
      </w:r>
    </w:p>
    <w:p>
      <w:r>
        <w:t>善焉：出于泥而不浊，其君子之清修乎！擢云锦与云标，其君子之德容乎！香虽远而益清，其君子之徽誉乎！愿令</w:t>
      </w:r>
    </w:p>
    <w:p>
      <w:r>
        <w:t>侄则而像之，老身有余荣矣。睹蜡炬之生花，知百年之占凤；闻鹊媒之报吉，兆万叶之长春。生得书，喜甚。邻妇</w:t>
      </w:r>
    </w:p>
    <w:p>
      <w:r>
        <w:t>乘间戏生曰：「小姐见书，喜动颜色，官人稳睡，不怕潜窥矣。」</w:t>
      </w:r>
    </w:p>
    <w:p>
      <w:r>
        <w:t>生累日延客置酒，琼密经画，整整有条。老夫人稍宽其私，但付之不闻。奇姐虽自敛戢，与生情好益笃，阴自</w:t>
      </w:r>
    </w:p>
    <w:p>
      <w:r>
        <w:t>刺其双臂：左有「生为白郎妻」之句，右有「死为白家鬼」之句。生是夕见之，痛惜不已，双泪交流，苦无聊赖，</w:t>
      </w:r>
    </w:p>
    <w:p>
      <w:r>
        <w:t>自投于牀。</w:t>
      </w:r>
    </w:p>
    <w:p>
      <w:r>
        <w:t>琼因劝奇与之共寝，生终夜倾泪如雨。自是，与奇为益密矣。</w:t>
      </w:r>
    </w:p>
    <w:p>
      <w:r>
        <w:t>暇间谈论，奇谓琼曰：「吾未知逮事白兄与否，然感此缱绻之情，虽糜骨何恨！」琼曰：「除是我死，姊妹便</w:t>
      </w:r>
    </w:p>
    <w:p>
      <w:r>
        <w:t>休。若得事白郎，必不致妹失所。」锦隔壁呼曰：「可令我失所乎？」琼笑曰：「三人同功一体，安有彼此之殊。」</w:t>
      </w:r>
    </w:p>
    <w:p>
      <w:r>
        <w:t>锦复笑曰：「吾妹念我否？」琼曰：「成我之恩，与生我者并，岂不念功！」三人复大笑。</w:t>
      </w:r>
    </w:p>
    <w:p>
      <w:r>
        <w:t>自此，生、奇加意绸缪，又将越月。锦、琼亦体生意，恣其殷懃。时诸婢无不闻知，但皆不敢启口，惟兰香自</w:t>
      </w:r>
    </w:p>
    <w:p>
      <w:r>
        <w:t>恃美貌，每在生前沽娇，生屡诃之，因此怀恚，欲泄其机。至是为奇姐所恶，亦不敢言。锦、琼善自敛藏，内外不</w:t>
      </w:r>
    </w:p>
    <w:p>
      <w:r>
        <w:t>甚觉露。</w:t>
      </w:r>
    </w:p>
    <w:p>
      <w:r>
        <w:t>自是南陆转西，九秋胜会，桂有华而擎宫月，娥亲下广寒；槐奏黄而舞天风，英俊忙驰夹道。生整治行装，入</w:t>
      </w:r>
    </w:p>
    <w:p>
      <w:r>
        <w:t>秋闱应试，与姬相别，无限伤情。三姬共制秋衣一袭，履袜一双；绿玉之佩，黄金之簪，诸所应用，无不备具。琼</w:t>
      </w:r>
    </w:p>
    <w:p>
      <w:r>
        <w:t>姐制诗曰：</w:t>
      </w:r>
    </w:p>
    <w:p>
      <w:r>
        <w:t>良人将离别，泪洒眼中血；杜宇惨悲鸣，秋蝉凄哽咽。</w:t>
      </w:r>
    </w:p>
    <w:p>
      <w:r>
        <w:t>此情只自知，向汝浑难说；愿步入蟾宫，桂花手中掇。</w:t>
      </w:r>
    </w:p>
    <w:p>
      <w:r>
        <w:t>奇姐制诗曰：</w:t>
      </w:r>
    </w:p>
    <w:p>
      <w:r>
        <w:t>欲别犹未别，泪珠先流血；诉短及道长，既哽又复咽。</w:t>
      </w:r>
    </w:p>
    <w:p>
      <w:r>
        <w:t>不向夫君言，更对谁人说；唯愿折桂枝，高高双手掇。</w:t>
      </w:r>
    </w:p>
    <w:p>
      <w:r>
        <w:t>锦亦制诗曰：</w:t>
      </w:r>
    </w:p>
    <w:p>
      <w:r>
        <w:t>人别心未别，漫将苦流血；我因夫君凄，郎为妾身咽。</w:t>
      </w:r>
    </w:p>
    <w:p>
      <w:r>
        <w:t>行矣且勿行，说了又还说；折桂须早归，墙花莫去掇。</w:t>
      </w:r>
    </w:p>
    <w:p>
      <w:r>
        <w:t>老夫人、赵母、陈夫人各厚赠，诸亲友皆赠之。</w:t>
      </w:r>
    </w:p>
    <w:p>
      <w:r>
        <w:t>白往至省，温习经书，届期入试。然慕念三姬，未尝少置。而姬亦于晨夕之下，对景无不伤情，乃至多寐之思，</w:t>
      </w:r>
    </w:p>
    <w:p>
      <w:r>
        <w:t>亦多叙忧离之思。生以三试既毕，遣仆抵家问安，既奉诸母珍奇，亦馈三姬花胜，致书恳切，不能尽述也。锦、琼</w:t>
      </w:r>
    </w:p>
    <w:p>
      <w:r>
        <w:t>见喜慰，奇姐转加惨凄，报书曰：</w:t>
      </w:r>
    </w:p>
    <w:p>
      <w:r>
        <w:t>妾陈奇姐敛衽复书于夫君白潢源解元文几：</w:t>
      </w:r>
    </w:p>
    <w:p>
      <w:r>
        <w:t>夏光已云迈矣，秋宇何凄凉也。每中夜凉风四起，孤雁悲鸣，则伏枕泪零，几至断绝。听砧杵之音，如焉如捣</w:t>
      </w:r>
    </w:p>
    <w:p>
      <w:r>
        <w:t>；聆檐铎之响，如有隐忧。此时此情，何可殚述。缅想洒乐之人，宁识忧愁之状否耶？自昔乌山邂逅，继以月下深</w:t>
      </w:r>
    </w:p>
    <w:p>
      <w:r>
        <w:t>盟。妾谓事无始终，将送微命；君谓此头可断，鄙志不渝。恳恳殷殷，将意君即妾也，妾即君也。水宿与俱，云飞</w:t>
      </w:r>
    </w:p>
    <w:p>
      <w:r>
        <w:t>与俱，偶隔一日，则想切三秋。今言别三十日矣，其殆九十秋欤！情胡不切，泪胡不零？天乎！吾何不为凉风，时</w:t>
      </w:r>
    </w:p>
    <w:p>
      <w:r>
        <w:t>时与君相傍；天乎！吾何不为飞鸟，日日向君悲鸣耶！妾与君誓矣，与君言矣，谅君亦见信矣，第恐时时乖违，机</w:t>
      </w:r>
    </w:p>
    <w:p>
      <w:r>
        <w:t>事傍午。将欲明之于母，又恐母不见怜；将欲诉之于人，又恐旁人嗤笑。讯天，天不闻也；问花，花无语也。其所</w:t>
      </w:r>
    </w:p>
    <w:p>
      <w:r>
        <w:t>以自图惟自树立者，惟有身死可以塞责。然死如有知，乘风委露与君相周旋，目乃瞑矣；死如无知，与草木同朽腐</w:t>
      </w:r>
    </w:p>
    <w:p>
      <w:r>
        <w:t>焉，则又不如久在人世，万一可以见君之为愈也。然此身实君之身，身不在君，则有死无二。如或惜死贪生，轻身</w:t>
      </w:r>
    </w:p>
    <w:p>
      <w:r>
        <w:t>丧节，则又不若朽草腐木之安然无累也。君其为我图之，存没之诚，此言尽矣。临书流泪，不能复陈。承惠玉粉胭</w:t>
      </w:r>
    </w:p>
    <w:p>
      <w:r>
        <w:t>脂、翠羽花胜，虽为睹物思人之助，实增谁适为容之悲。附以海物，愿君加餐，兼以凉鞋，愿利攸往。余惟棘闱魁</w:t>
      </w:r>
    </w:p>
    <w:p>
      <w:r>
        <w:t>选，海宇扬名，是妾等三人之至愿也。</w:t>
      </w:r>
    </w:p>
    <w:p>
      <w:r>
        <w:t>生仆至，授生书。生方与诸友燕集，展视未完，不能自禁，涕泪呜咽。友见其书，无不嗟叹，因曰：「有此恳</w:t>
      </w:r>
    </w:p>
    <w:p>
      <w:r>
        <w:t>切，无愧潢源之重伤情也。」力叩所由，生不以告。自是功名之心顿释，故人之念益殷矣。</w:t>
      </w:r>
    </w:p>
    <w:p>
      <w:r>
        <w:t>月终揭晓，生虽名落孙山之外，全不介怀。遂策马为抵家之行，与姬复会。</w:t>
      </w:r>
    </w:p>
    <w:p>
      <w:r>
        <w:t>然生之别时，祝奇姐曰：「吾若得意而归，明与尊堂关说，恳求姻眷，必遂所怀。」</w:t>
      </w:r>
    </w:p>
    <w:p>
      <w:r>
        <w:t>以此牵情，心恒悒怏。然三姬见生之归，如胶附漆。诸母因生之至，便喜动颜容。</w:t>
      </w:r>
    </w:p>
    <w:p>
      <w:r>
        <w:t>是夕，过重壁小门，仍为同牀之会。</w:t>
      </w:r>
    </w:p>
    <w:p>
      <w:r>
        <w:t>生中夜长叹。锦抚之曰：「功名有分，何必介怀。」琼曰：「郎非为此萦怀，只为吾妹切念。」生曰：「子真</w:t>
      </w:r>
    </w:p>
    <w:p>
      <w:r>
        <w:t>知我心者，为之奈何？」琼曰：「吾与大姊有妙计矣。」生曰：「愿闻。」琼曰：「君将来必有荆州之行，且先具</w:t>
      </w:r>
    </w:p>
    <w:p>
      <w:r>
        <w:t>婚书一纸，表里一端，白金四锭，付与吾妹。俟君行后，陈姨必将议婚，吾二人决以实告，并以吾妹臂上刺文示之，</w:t>
      </w:r>
    </w:p>
    <w:p>
      <w:r>
        <w:t>然后上金币、婚书，则陈姨势不得已，事端可谐矣。」奇笑曰：「计则奇矣，但颜之厚矣。」锦笑曰：「如此可成，</w:t>
      </w:r>
    </w:p>
    <w:p>
      <w:r>
        <w:t>面皮可剥也。」生曰：「向实为奇姐萦怀，今闻计心释然矣。」自是，留恋月余，欢好尤笃。</w:t>
      </w:r>
    </w:p>
    <w:p>
      <w:r>
        <w:t>生父命仆来探秋闱之信，且命早至荆州。生不得已，起行。陈夫人谓生曰：「此行未知得再见否？」因相对呜</w:t>
      </w:r>
    </w:p>
    <w:p>
      <w:r>
        <w:t>咽，两不能胜。生挥泪曰：「姨娘幸勿出此不利之语，云愿姨娘天长地久，既有骨肉之恩，必顶丘山之戴。」陈夫</w:t>
      </w:r>
    </w:p>
    <w:p>
      <w:r>
        <w:t>人复流涕曰：「我身寡子单，仗提携。」生曰：「敢不从命。」夫人流涕而入。</w:t>
      </w:r>
    </w:p>
    <w:p>
      <w:r>
        <w:t>三姬相送凄惨，诗词悲怨。诸母临别殷懃，致赠甚厚。及其策马在途，举目有山河之异，飞舟迅速，临流切风</w:t>
      </w:r>
    </w:p>
    <w:p>
      <w:r>
        <w:t>月之怀。发诸声歌之词，皆恋故人之语，则生之思姬何如，姬之思生亦如是矣。锦娘割股救亲</w:t>
      </w:r>
    </w:p>
    <w:p>
      <w:r>
        <w:t>时维腊月，寒气逼人，赵母体羸，忽膺重玻三姬无措，请祷于天，各愿减寿，以益母年，未见效也。锦夜半开</w:t>
      </w:r>
    </w:p>
    <w:p>
      <w:r>
        <w:t>门，当天割股。琼、奇见其久而不返，密往视之，乃知其由。嗣是和羹以进，母病遂愈。甲人闻知，上其事于郡县，</w:t>
      </w:r>
    </w:p>
    <w:p>
      <w:r>
        <w:t>郡县旌曰：「孝女之门。」有诗曰：乌山遥对华山西，花外风清乌自啼；已见文华推多士，哪知节孝属深闺。剖心</w:t>
      </w:r>
    </w:p>
    <w:p>
      <w:r>
        <w:t>从古忠名旧，割股于今徽誉奇；旌别圣恩行处有，谁踵芳躅映文奎？</w:t>
      </w:r>
    </w:p>
    <w:p>
      <w:r>
        <w:t>赵母置酒，诸眷毕贺。有杨把总者，闻锦娘之美，亦备礼称庆，以白金二十两为赵母寿，欲求见锦娘。锦既却</w:t>
      </w:r>
    </w:p>
    <w:p>
      <w:r>
        <w:t>其金，又不之见。杨欲以势挟之，先令邻人扬言，且啖以兼金厚利。锦娘曰：「汝为我语刁军，我头可断，我身不</w:t>
      </w:r>
    </w:p>
    <w:p>
      <w:r>
        <w:t>可见也。」</w:t>
      </w:r>
    </w:p>
    <w:p>
      <w:r>
        <w:t>杨惧而止。是时三姬皆以志节更相矜奋，自生别后，不施脂粉，不出闺门，虽瑞月千门佳丽，三姬处之淡如，</w:t>
      </w:r>
    </w:p>
    <w:p>
      <w:r>
        <w:t>元宵乐地繁华，三姬不出游玩。其操守如此。</w:t>
      </w:r>
    </w:p>
    <w:p>
      <w:r>
        <w:t>生自抵荆州与，既见父母，益念三姬，乃请于父曰：「李老夫人，外大母也，殷懃主婚，盍遣人致谢焉。并候</w:t>
      </w:r>
    </w:p>
    <w:p>
      <w:r>
        <w:t>动履，且订婚期。」父许之。生备金币，遣仆归访三母，且致书三姬。其书曰：</w:t>
      </w:r>
    </w:p>
    <w:p>
      <w:r>
        <w:t>同心人白景云奉书于三美人妆次：</w:t>
      </w:r>
    </w:p>
    <w:p>
      <w:r>
        <w:t>云此生何幸哉！昔时尊贵王公得一女焉，犹可以流声千古，况云兼有其三哉！</w:t>
      </w:r>
    </w:p>
    <w:p>
      <w:r>
        <w:t>皆天曹神女，仙籍美姬，色殊绝矣。文绚春花，词映秋水，才超卓矣。坚贞如金玉，洒落类风霞，气概英达矣。</w:t>
      </w:r>
    </w:p>
    <w:p>
      <w:r>
        <w:t>而云方幸绸缪之际，又闻交儆之言，其所以相亲、相期、相怜、相念，又日纟因焉。则神游于美人之天，云此</w:t>
      </w:r>
    </w:p>
    <w:p>
      <w:r>
        <w:t>生何幸哉！追想曩时倚玉于芳栏，偷香于水阁，罄人间未有之欢，极人生不穷之趣，美矣，至矣。然此犹为窃药之</w:t>
      </w:r>
    </w:p>
    <w:p>
      <w:r>
        <w:t>会，今皆缔为月中之人，则月下深盟，其真无负。五百天缘，悠悠未了也。欣切，欣切。万里片心，但欲三妹勤事</w:t>
      </w:r>
    </w:p>
    <w:p>
      <w:r>
        <w:t>诸母。</w:t>
      </w:r>
    </w:p>
    <w:p>
      <w:r>
        <w:t>奇妹姻信未闻，日夕悬注，想志确情笃，则天下事固可两言而决也。急闻，急闻。身在荆州，神在桑梓，计此</w:t>
      </w:r>
    </w:p>
    <w:p>
      <w:r>
        <w:t>情必见谅矣。无多谈俗，仪在别启中昭人。</w:t>
      </w:r>
    </w:p>
    <w:p>
      <w:r>
        <w:t>诸母得书喜甚，款仆于外堂。时有朱姓者，贵宦方伯之家，与奇同乡，有子年方弱冠。闻奇之美，命媒求姻。</w:t>
      </w:r>
    </w:p>
    <w:p>
      <w:r>
        <w:t>陈夫人初未之许，后偶见朱氏子，貌美而慧，遂许焉。择日欲报聘，奇姐忽称疾，绝粒者三日。夫人惶惧，泣</w:t>
      </w:r>
    </w:p>
    <w:p>
      <w:r>
        <w:t>问所由。琼以实情告之。夫人曰：「焉有是事？门禁森严，白郎能飞度耶？」琼曰：「姨若不信此言，请看奇妹两</w:t>
      </w:r>
    </w:p>
    <w:p>
      <w:r>
        <w:t>臂。」</w:t>
      </w:r>
    </w:p>
    <w:p>
      <w:r>
        <w:t>陈夫人见之，骇曰：「白郎在时何不与我言之？今纵不嫁朱氏，后置此女何地？」琼曰：「妹与白郎殷懃盟誓，</w:t>
      </w:r>
    </w:p>
    <w:p>
      <w:r>
        <w:t>生死相随，决不相背。」</w:t>
      </w:r>
    </w:p>
    <w:p>
      <w:r>
        <w:t>夫人曰：「痴心男子，誓何足信！」琼遂启其箱，出白金四十两、表里各二对、婚书一纸，曰：「此皆白郎奉</w:t>
      </w:r>
    </w:p>
    <w:p>
      <w:r>
        <w:t>以为信者也。」夫人曰：「是固然矣，然天长地久，汝姊妹何以相与？」琼跪而指天曰：「琼如有二心，随即天诛</w:t>
      </w:r>
    </w:p>
    <w:p>
      <w:r>
        <w:t>地灭。愿我姨娘早赐曲从。」夫人曰：「我将不从，何如？」琼曰：「妹已与琼诀矣。若姨不从，则妹命尽在今夕。」</w:t>
      </w:r>
    </w:p>
    <w:p>
      <w:r>
        <w:t>夫人堕泪，徐曰：「痴儿，汝罪当死！亏我守此多年，亦无可奈何，只得包羞忍耻耳！此事锦娘知否？」琼曰</w:t>
      </w:r>
    </w:p>
    <w:p>
      <w:r>
        <w:t>：「不知也。」夫人因抚奇身曰：「汝私与白，得非慕白郎才郎乎？朱氏之子，俊雅聪颖，将为一世伟人，以我观</w:t>
      </w:r>
    </w:p>
    <w:p>
      <w:r>
        <w:t>之，殆过于白郎矣。」奇不对，琼曰：「妹身失于白郎，既有罪矣，更委身于二姓，是荡子也，何足羡哉。」夫人</w:t>
      </w:r>
    </w:p>
    <w:p>
      <w:r>
        <w:t>首肯曰：「固是矣，从今吾不强矣。」但礼币未受，琼犹有疑，因告于二母。二母亲奉礼币，劝陈夫人受之，夫人</w:t>
      </w:r>
    </w:p>
    <w:p>
      <w:r>
        <w:t>尚有赧容。夫人曰：「天下之事，有经有权，善用权者，可以济经，不尔，便多事矣。」</w:t>
      </w:r>
    </w:p>
    <w:p>
      <w:r>
        <w:t>陈夫人因呼兰香置酒，以谢二母，且曰：「早信此奴，无今日之祸矣。」三母即席，锦娘奉杯。而奇不出，乃</w:t>
      </w:r>
    </w:p>
    <w:p>
      <w:r>
        <w:t>独坐小榻。奇姻事既定，陈夫人复书于生。锦、奇亦以书达生。遂遣仆归荆州矣。奇姐临难死节</w:t>
      </w:r>
    </w:p>
    <w:p>
      <w:r>
        <w:t>是时陈夫人以兵变稍息，归于本乡，不幸遘疾洽旬。奇往省之。未数日，寇警复作，遂遣奇入城。嗣是盗益炽，</w:t>
      </w:r>
    </w:p>
    <w:p>
      <w:r>
        <w:t>夫人病益笃，欲舁之入城，则亟不可动。奇闻变号泣，步行往剩琼姐执奇手曰：「寇贼充斥，妹未可行。」奇曰：</w:t>
      </w:r>
    </w:p>
    <w:p>
      <w:r>
        <w:t>「我宁死于贼手，岂忍不见母瞑。」因绝裾而行。及抵家，寇稍宁息。奇姐虞母不讳，先为置办棺衾。比至二更，</w:t>
      </w:r>
    </w:p>
    <w:p>
      <w:r>
        <w:t>闻官兵大至，众喜，以为无虞。至五更，乃知即是贼兵。</w:t>
      </w:r>
    </w:p>
    <w:p>
      <w:r>
        <w:t>鸡鸣，遂围浑江，剽掠男妇数百。三贼突入陈夫人之房，见夫人病卧，欲逼之以行，夫人不起，抽刃欲兵之。</w:t>
      </w:r>
    </w:p>
    <w:p>
      <w:r>
        <w:t>时奇逃在密处，遽呼曰：「勿动手，我代之。」遂出见贼。贼见其天姿国色，欢喜特甚，遂掠以行，并掳兰香</w:t>
      </w:r>
    </w:p>
    <w:p>
      <w:r>
        <w:t>及家僮数人而去。时陈夫人在牀，犹未瞑目也。</w:t>
      </w:r>
    </w:p>
    <w:p>
      <w:r>
        <w:t>贼闻官兵欲至，饭后退屯新升桥，至河沿宦署，将所掳男女尽禁其中。奇姐谓兰香及家僮曰：「我为母病来，</w:t>
      </w:r>
    </w:p>
    <w:p>
      <w:r>
        <w:t>岂知为母死！我若不死，必被贼污，异日何以见白郎乎！」乃咬指血书于壁曰：母病不可起，夫君犹未归；妾身遭</w:t>
      </w:r>
    </w:p>
    <w:p>
      <w:r>
        <w:t>此变，兵刃讵能违！甘为纲常死，谁云名节亏；乘风化黄鹤，直向楚江飞。</w:t>
      </w:r>
    </w:p>
    <w:p>
      <w:r>
        <w:t>题毕，谓兰香、家僮曰：「吾母子相从于地下矣，汝辈得归，可与小姐善事白郎。」复谓兰曰：「吾当急死，</w:t>
      </w:r>
    </w:p>
    <w:p>
      <w:r>
        <w:t>稍迟，欲死不可矣。」乃语间，即取裾中所藏剃刀，以袖蔽面，自刎其颈，遂僵仆，血流满地。兰香抱之而哭。贼</w:t>
      </w:r>
    </w:p>
    <w:p>
      <w:r>
        <w:t>来，怒杀兰香。因询其由，乡邻备道。贼曰：「我误矣，此节孝女也，勿污其尸。」于是舁而置之置后月台之上，</w:t>
      </w:r>
    </w:p>
    <w:p>
      <w:r>
        <w:t>以红绫被覆之，相与环泣。其节孝之感人如此。</w:t>
      </w:r>
    </w:p>
    <w:p>
      <w:r>
        <w:t>是夕，有人来报，锦、琼举家号恸不已。琼姐愿以百金入贼营赎其尸，众惧不敢往。次日早，报：「官兵杀退</w:t>
      </w:r>
    </w:p>
    <w:p>
      <w:r>
        <w:t>贼矣。」又报：「陈夫人即世。」琼姐带秋英、新妹、小妹往收其尸；锦娘带春英殡敛陈夫人。时琼号泣登台，未</w:t>
      </w:r>
    </w:p>
    <w:p>
      <w:r>
        <w:t>至五步，尚闻奇姐长叹一声，骇曰：「吾妹尚无恙！」急往抚之，则见其气已绝，颜色如生，尚带笑颜。琼曰：「</w:t>
      </w:r>
    </w:p>
    <w:p>
      <w:r>
        <w:t>吾妹甘心死乎！」因令人舁归，与陈夫人同殓。遍寻兰香之尸，则为贼弃之水中，无复存矣。琼姐读其血题之诗，</w:t>
      </w:r>
    </w:p>
    <w:p>
      <w:r>
        <w:t>号泣仆地，绝而复苏。</w:t>
      </w:r>
    </w:p>
    <w:p>
      <w:r>
        <w:t>琼姐抵陈夫人之家，与锦娘备办棺衾，殓住完备，吊客盈门。二女亲为执丧。</w:t>
      </w:r>
    </w:p>
    <w:p>
      <w:r>
        <w:t>越三日，各为文吊之。琼词曰：</w:t>
      </w:r>
    </w:p>
    <w:p>
      <w:r>
        <w:t>呜呼哀哉！吾妹死矣，吾不忍言也。吾与妹岁距三周，居违五里，七岁已同游，十祀曾同学。吾母与若母，兄</w:t>
      </w:r>
    </w:p>
    <w:p>
      <w:r>
        <w:t>弟也；吾父与若父，连襟也。汝年十四，吾年十六，即闻兵变。惟时汝父先逝，吾父宦游，吾祖母与若母虞吾二人</w:t>
      </w:r>
    </w:p>
    <w:p>
      <w:r>
        <w:t>居乡莫便也，乃即赵姨之居居焉。坐则共榻，寝则同牀，食则同甘苦。殆于今三年矣。幸得锦姊朝夕绸缪，兼以诸</w:t>
      </w:r>
    </w:p>
    <w:p>
      <w:r>
        <w:t>母殷懃教导，吾二人亦欣欣然至忘形海嗣是共遇白郎，以骨肉之亲而重之以山河之誓；旋复同缔姻雅，以丝萝之旧</w:t>
      </w:r>
    </w:p>
    <w:p>
      <w:r>
        <w:t>而联之以五百年之缘。将谓生则同室，死则同穴，金石莫移也。讵意笑语方悬天匙箸之间，惨凄即见于须臾之际。</w:t>
      </w:r>
    </w:p>
    <w:p>
      <w:r>
        <w:t>际爱母心切，不暇顾身；吾庆妹情真，临行拽裾。岂知裾绝而吾妹去，妹去而祸变临。贼刃若母，妹安得不出</w:t>
      </w:r>
    </w:p>
    <w:p>
      <w:r>
        <w:t>；吾妹既出，身安得不死！然遘贼之时，则寅也，妹不死于寅者，将为全母之计；过此则卯也，夫妹不死于卯者，</w:t>
      </w:r>
    </w:p>
    <w:p>
      <w:r>
        <w:t>必其提防之深；及入营，则辰也，方入营，而吾妹死矣。释此不死，则妹宁有死时乎？</w:t>
      </w:r>
    </w:p>
    <w:p>
      <w:r>
        <w:t>然闻妹将死之时，慷慨赋诗。吾细绎之，其首曰『母病不可起，夫君犹未归』，孝节见于词矣；次曰『妾身遭</w:t>
      </w:r>
    </w:p>
    <w:p>
      <w:r>
        <w:t>此变，兵刃讵能违』，慷慨以身杀矣；『甘为纲常死，谁云名节亏』，舍生而取义矣；末曰『乘风化黄鹤，直向楚</w:t>
      </w:r>
    </w:p>
    <w:p>
      <w:r>
        <w:t>江飞』，恋恋不忘夫君矣。是诗也，贼人犹自哀怜，况人乎！人见之，犹自惨切见琼乎！琼见之亦无可奈何也，使</w:t>
      </w:r>
    </w:p>
    <w:p>
      <w:r>
        <w:t>吾郎君见之，其悲哀痛之又若何邪！吾恐白郎为汝伤生，则吾亦为汝殒命矣。呜呼痛哉！吾今日所以不死者，诚惧</w:t>
      </w:r>
    </w:p>
    <w:p>
      <w:r>
        <w:t>伤君之生，益重妹不瞑之目。</w:t>
      </w:r>
    </w:p>
    <w:p>
      <w:r>
        <w:t>古人有死于十五年之前者，固已存孤；有死于十五年之后者，亦以全赵。琼之心犹是也，妹氏谅我心乎？呜呼</w:t>
      </w:r>
    </w:p>
    <w:p>
      <w:r>
        <w:t>已矣，吾目枯矣，吾言不再矣！</w:t>
      </w:r>
    </w:p>
    <w:p>
      <w:r>
        <w:t>然尚有言焉：白郎若归，倘能不为儿女姑息之爱而为丈夫万世之谋，吾即汝平时玩好珍宝，市田若干永为祭奠</w:t>
      </w:r>
    </w:p>
    <w:p>
      <w:r>
        <w:t>之需；高大窀穸，永为同穴之计，则相离于今时者，当相合于永世。孰谓九泉之下，非吾聚乐之区邪！嗟夫痛哉！</w:t>
      </w:r>
    </w:p>
    <w:p>
      <w:r>
        <w:t>妹之容颜比秋月矣，文采若春花矣，性情类清风矣，气节傲秋霜矣，孝诚动天地矣，余何忍言哉，余何能言矣！</w:t>
      </w:r>
    </w:p>
    <w:p>
      <w:r>
        <w:t>呜呼！长江凄凄，寒风烈烈；山岳幽阴，天地昏黑。欲见汝容，除非梦中不可得。汝若至楚见白郎，道我肝肠片片</w:t>
      </w:r>
    </w:p>
    <w:p>
      <w:r>
        <w:t>裂！</w:t>
      </w:r>
    </w:p>
    <w:p>
      <w:r>
        <w:t>奇娘亦有哀词，其愁怨凄惨之状，不下于琼，但不能悉载也。二母亦会吊。奇有弟双哥，甫七岁，赵母为之鞠</w:t>
      </w:r>
    </w:p>
    <w:p>
      <w:r>
        <w:t>育。</w:t>
      </w:r>
    </w:p>
    <w:p>
      <w:r>
        <w:t>丧事毕，二母、二姬俱泣，凄凉之态，何可尽述！生在荆州，遥望老仆不至，想见三姬甚殷，父母遣生归毕姻。</w:t>
      </w:r>
    </w:p>
    <w:p>
      <w:r>
        <w:t>琼父母亦遗仆来会姻期。生遂与其叔束装为归计矣。</w:t>
      </w:r>
    </w:p>
    <w:p>
      <w:r>
        <w:t>白生原配曾边总之女字徽音者，赋性贞烈，才貌超群，精通经史，颇善歌词，酷爱《烈女传》一书，日玩不释。</w:t>
      </w:r>
    </w:p>
    <w:p>
      <w:r>
        <w:t>闻其父与白氏悔亲，将再续聘总兵之子，遂独坐小楼，身衣白练，五日不食。父母见其亟也，询问其故，因绐</w:t>
      </w:r>
    </w:p>
    <w:p>
      <w:r>
        <w:t>之曰：「吾从汝志，岂不复然。」徽音乃渐起饮食。</w:t>
      </w:r>
    </w:p>
    <w:p>
      <w:r>
        <w:t>吴之子，名大烈，亦将中豪杰，善用马上飞剑，掷剑凌空，绕身承迅捷如神，边庭敬之畏之。边总欲使徽音见</w:t>
      </w:r>
    </w:p>
    <w:p>
      <w:r>
        <w:t>其才能，谋之媒人，于中庭开角会，令家人悉升楼聚观。大烈坐于金鞍之上，衣文锦绣，容如傅粉，唇若涂朱，掷</w:t>
      </w:r>
    </w:p>
    <w:p>
      <w:r>
        <w:t>剑倒凌，飞枪转接。众皆羡其才能，又羡其美貌。女徐问于侍婢曰：「此何小将军也？」柳青答曰：「吴总兵之子</w:t>
      </w:r>
    </w:p>
    <w:p>
      <w:r>
        <w:t>也。」女即背坐不观。</w:t>
      </w:r>
    </w:p>
    <w:p>
      <w:r>
        <w:t>次日，父母又遣兄弟道意，女复赋《闺怨》以见志。其词曰：</w:t>
      </w:r>
    </w:p>
    <w:p>
      <w:r>
        <w:t>怨中闺之沉寥兮，羌独处而萧萧。心亻宅傺而苦难兮，乃怀恨而无聊。悼余生之不辰兮，与木落而同凋。天窈</w:t>
      </w:r>
    </w:p>
    <w:p>
      <w:r>
        <w:t>窈而四黑兮，云幽幽而漫霄。雷轰轰而折裂，风荡荡而飘飘。岂予志之独愚兮，乃抚景而怊怊。爱伊人之不择兮，</w:t>
      </w:r>
    </w:p>
    <w:p>
      <w:r>
        <w:t>即芳菲为菰藻。木南指而若有所向兮，乃熏桂而申椒。鸟南飞而若有所栖兮，声嘤嘤而鸣乔。</w:t>
      </w:r>
    </w:p>
    <w:p>
      <w:r>
        <w:t>余胡兹之不若兮，对朔风之漉漉，叹娇音以哀号兮，怅乌山之相辽。问桑梓之何在兮，更寒修而迢遥。中庭望</w:t>
      </w:r>
    </w:p>
    <w:p>
      <w:r>
        <w:t>之有蔼兮，湛溘死而自焦。余非舍此取彼兮，虞纲常而日凋。谁能身事二姓兮，仰前哲之昭昭。余既称名于夫妇兮，</w:t>
      </w:r>
    </w:p>
    <w:p>
      <w:r>
        <w:t>敢废辙而改轺。</w:t>
      </w:r>
    </w:p>
    <w:p>
      <w:r>
        <w:t>芳芳烈烈非吾愿兮，望白云于诘朝。纵云龙而莫予顾兮，甘对月而魂消。天乎！</w:t>
      </w:r>
    </w:p>
    <w:p>
      <w:r>
        <w:t>予之故也，何怨中闺之沉寥云。</w:t>
      </w:r>
    </w:p>
    <w:p>
      <w:r>
        <w:t>闺赋既成，遂黏于楼壁，坐卧诵之，五日不食。父母惊讶，乃遣其弟二郎奉敕差往江南勾军，并送徽音归家完</w:t>
      </w:r>
    </w:p>
    <w:p>
      <w:r>
        <w:t>娶婚。临行，戒之曰：「我前日退书既至，白郎再配无疑。若愿并娶，允之无妨。若不相成，讼之官府。要之，事</w:t>
      </w:r>
    </w:p>
    <w:p>
      <w:r>
        <w:t>难遥度万里之外，汝自裁之。」从行侍女二人：柳青、莲香也；童卒二人：熊次、丁鸾也。</w:t>
      </w:r>
    </w:p>
    <w:p>
      <w:r>
        <w:t>二郎驰驿还乡，白马雕鞍，强弓利箭，众皆以为边帅，无敢近者。生回家，至中途，偶与相遇，见彼人强马壮，</w:t>
      </w:r>
    </w:p>
    <w:p>
      <w:r>
        <w:t>车骑森丽，遂踵其迹而行。比至邮亭，见一女下车，绰约似仙子，问力士曰：「此是何人？」答曰：「曾边总老爷</w:t>
      </w:r>
    </w:p>
    <w:p>
      <w:r>
        <w:t>小姐，回家完亲。」生疑，问叔曰：「徽音回家完亲，不知更适何姓？请往省之。」因戒仆曰：「勿露我姓名。」</w:t>
      </w:r>
    </w:p>
    <w:p>
      <w:r>
        <w:t>生遂投刺更以姓田。二郎延入相见。生问曰：「乡大人自何来？」二郎曰：「辽边。」生又曰：「今何往？」</w:t>
      </w:r>
    </w:p>
    <w:p>
      <w:r>
        <w:t>二郎曰：「奉敕回家。」</w:t>
      </w:r>
    </w:p>
    <w:p>
      <w:r>
        <w:t>生又曰：「贵干？」二郎曰：「勾查军伍。」生曰：「亦带宝眷耶？」二郎曰：「送舍妹还乡成亲。」生曰：</w:t>
      </w:r>
    </w:p>
    <w:p>
      <w:r>
        <w:t>「令妹夫何姓？」二郎曰：「庠生白景云。」生曰：「此兄娶李辰州之女，二月已成亲矣。」二郎曰：「兄何以知</w:t>
      </w:r>
    </w:p>
    <w:p>
      <w:r>
        <w:t>之？」生曰：「家君与之同宦荆州，故备知其详耳。」二郎曰：「既知其详，愚不敢隐。」因述其终始。生笑曰：</w:t>
      </w:r>
    </w:p>
    <w:p>
      <w:r>
        <w:t>「以尊翁之贵、令妹之贤，何惧配无公侯，乃关情于白氏之子乎？」</w:t>
      </w:r>
    </w:p>
    <w:p>
      <w:r>
        <w:t>二郎又诵其妹《闺赋》之章及夫不适二姓之意。生啧啧叹赏，复请二郎再诵，生一一记之。二郎曰：「兄之聪</w:t>
      </w:r>
    </w:p>
    <w:p>
      <w:r>
        <w:t>颖，无出其右。」因留饮焉，相对尽欢。及二郎回拜，与叔相见，尽列珍馐畅饮。</w:t>
      </w:r>
    </w:p>
    <w:p>
      <w:r>
        <w:t>自此同行，道上绸缪，不啻兄弟。二郎俱以实言，生终不以实告叔见徽音节操，劝生并聚。生曰：「侄非不欲，</w:t>
      </w:r>
    </w:p>
    <w:p>
      <w:r>
        <w:t>但既与奇姐深盟，此时必须两娶，倘一娶得三，获罪于士夫，见非于公议。虽父母，谓我何！且此女未必真心，二</w:t>
      </w:r>
    </w:p>
    <w:p>
      <w:r>
        <w:t>郎未必实语，云将探其真情，抵家，再为区处。」</w:t>
      </w:r>
    </w:p>
    <w:p>
      <w:r>
        <w:t>次日，令其叔绐于二郎曰：「舍侄实未议亲，令妹若肯俯就，甚所愿也。」</w:t>
      </w:r>
    </w:p>
    <w:p>
      <w:r>
        <w:t>二郎曰：「但恐家妹不从耳。」二郎从容为妹言之，徽音唤柳青曰：「取水来洗耳，吾不听污言也。」因以生</w:t>
      </w:r>
    </w:p>
    <w:p>
      <w:r>
        <w:t>求婚诗进。徽音见之，呼莲香曰：「取水来洗目，吾不观污词也。吾兄再谈此语，将送吾命江中。」自是二郎不敢</w:t>
      </w:r>
    </w:p>
    <w:p>
      <w:r>
        <w:t>言，生亦不敢谑。</w:t>
      </w:r>
    </w:p>
    <w:p>
      <w:r>
        <w:t>然生虽有敬慕徽音之意，而不敢为三人并娶之谋。日夜辗转，无可奈何。</w:t>
      </w:r>
    </w:p>
    <w:p>
      <w:r>
        <w:t>一日，将抵家，与二郎别曰：「吾实与兄言，白郎吾表亲，事必与我谋。今白郎已娶琼姐为妻，更有情人奇姐</w:t>
      </w:r>
    </w:p>
    <w:p>
      <w:r>
        <w:t>为次，令妹若去，置之何地？若令妹居长，彼必不甘；若令妹居下，堂堂小姐，岂后他人？以吾计之，唯有三人共</w:t>
      </w:r>
    </w:p>
    <w:p>
      <w:r>
        <w:t>结姊妹，可以长处和气，不知尊意何如？」生言既毕，因誓不欺。二郎乃与徽音共议，复于生曰：「家妹身为纲常，</w:t>
      </w:r>
    </w:p>
    <w:p>
      <w:r>
        <w:t>非贪逸欲。若见白郎，可免失身之患，若论长幼，则亦无意分争。」生曰：「如此则善矣。」翌日，相别。</w:t>
      </w:r>
    </w:p>
    <w:p>
      <w:r>
        <w:t>生自荆州至家，与老仆途中相遇，已喜奇姐事谐。至日，入见老夫人、赵母矣。锦姐出见，面惨流泪。生甚怪</w:t>
      </w:r>
    </w:p>
    <w:p>
      <w:r>
        <w:t>之，因问奇姐及陈夫人，老夫人绐以在乡。生见锦娘惨容，力问其故，赵母不得已，言之。生大号恸，昏绝仆地，</w:t>
      </w:r>
    </w:p>
    <w:p>
      <w:r>
        <w:t>扶入卧牀，昏睡不醒。老夫人祝锦娘曰：「此生远归，伤情特甚，汝为兄妹，便可往剩万一失措，将奈之何！」是</w:t>
      </w:r>
    </w:p>
    <w:p>
      <w:r>
        <w:t>夕，锦率诸婢奉侍左右，生殊不与交言，终夜号泣饮水。</w:t>
      </w:r>
    </w:p>
    <w:p>
      <w:r>
        <w:t>次早，往乡祭奠，锦、琼惧其伤生也，遣春英、新珠侍之。生见柩即仆地，移时方苏。如是者四。生之叔见其</w:t>
      </w:r>
    </w:p>
    <w:p>
      <w:r>
        <w:t>甚也，代为祭奠，拥生肩舆以归。</w:t>
      </w:r>
    </w:p>
    <w:p>
      <w:r>
        <w:t>生二日不食矣，老夫人彷徨，亲手进食。生不视，老夫人恚曰：「汝欲毙老身乎！既知有陈姨，亦知有我；既</w:t>
      </w:r>
    </w:p>
    <w:p>
      <w:r>
        <w:t>知有奇姐，亦知有琼；且彼为子死孝，为女死节，夫复何恨？子岂不知天命，而为无益之忿耶！」赵母亦苦劝，生</w:t>
      </w:r>
    </w:p>
    <w:p>
      <w:r>
        <w:t>稍进食。因令人为奇招魂，立主以祀之。奇弟双哥，托锦为之抚养。奇柩在乡，倩人为之守护。以白金为奇女祭田，</w:t>
      </w:r>
    </w:p>
    <w:p>
      <w:r>
        <w:t>具簿书为奇综家赀。其招魂词曰：</w:t>
      </w:r>
    </w:p>
    <w:p>
      <w:r>
        <w:t>哀哉魂也！予之招兮，魂何在乎？在大之兮。然魂为我死。岂忍舍我而之天兮？哀哉魂也！予之招兮。魂何在</w:t>
      </w:r>
    </w:p>
    <w:p>
      <w:r>
        <w:t>乎？在地下兮。然魂欲与我追随，乌能甘心于地下兮。哀哉魂也！予之招兮。魂何在乎？在名山兮。然山盟之情人</w:t>
      </w:r>
    </w:p>
    <w:p>
      <w:r>
        <w:t>兮，魂得无望之而堕泪兮？哀哉魂也！予之招兮。魂何在乎望沧海兮。然海誓之约未伸，魂得无睹之而流涕兮？哀</w:t>
      </w:r>
    </w:p>
    <w:p>
      <w:r>
        <w:t>哉魂也，予之招兮。魂何在乎？在东南兮。然金莲径寸，安能遨游于东南兮？哀哉魂也！予之招兮。魂何在乎？在</w:t>
      </w:r>
    </w:p>
    <w:p>
      <w:r>
        <w:t>花前兮。然言寂花容遂减，魂何意于观花兮？哀哉魂也！予之招兮。魂何在乎？在月下兮。然月圆而人未圆，魂何</w:t>
      </w:r>
    </w:p>
    <w:p>
      <w:r>
        <w:t>心于玩月兮？</w:t>
      </w:r>
    </w:p>
    <w:p>
      <w:r>
        <w:t>呜乎哀哉兮，滂沱涕下。无处旁求兮，茫茫苦夜。予心凄凄兮，莫知所迓。</w:t>
      </w:r>
    </w:p>
    <w:p>
      <w:r>
        <w:t>岂忍灰心兮，乘风超化。反而以思兮，既悲且讶。畴昔楚江兮，梦魂亲炙。静坐澄神兮，精爽相射。乃知魂之</w:t>
      </w:r>
    </w:p>
    <w:p>
      <w:r>
        <w:t>所居兮，在吾神明之舍。</w:t>
      </w:r>
    </w:p>
    <w:p>
      <w:r>
        <w:t>呜呼哀哉！魂之来兮，与汝徘徊。予之思兮，肠断九回。生不得见兮，葬则同垓。有如不信兮，皎日鸣雷，兴</w:t>
      </w:r>
    </w:p>
    <w:p>
      <w:r>
        <w:t>言及此兮，千古余哀。天实为之兮，谓之何哉。</w:t>
      </w:r>
    </w:p>
    <w:p>
      <w:r>
        <w:t>死生定数兮，魂莫伤怀。死为节孝兮，名彻钧台。愧予凉德兮，独恁困颓。魂将佑我兮，酌此金。碧梧双凤和</w:t>
      </w:r>
    </w:p>
    <w:p>
      <w:r>
        <w:t>鸣</w:t>
      </w:r>
    </w:p>
    <w:p>
      <w:r>
        <w:t>自是，生为锦娘苦劝，渐理家政，稍治姻事矣。然自归后，未尝与琼相见，托锦达情。琼曰：「言别期久，欲</w:t>
      </w:r>
    </w:p>
    <w:p>
      <w:r>
        <w:t>见心切。然郎为妹伤情，我亦为妹切念，悲哀情笃，欢爱意溺，且伊迩婚期，愿郎自玉。」锦复于生，生曰：「吾</w:t>
      </w:r>
    </w:p>
    <w:p>
      <w:r>
        <w:t>此时忧切，非为风情。但偶有一事，欲见相议耳。」锦问其由，生具以徽音之事告之，且出其所作《闺赋》。锦以</w:t>
      </w:r>
    </w:p>
    <w:p>
      <w:r>
        <w:t>事告琼，琼曰：「万里远来，若不并娶，彼将何之？吾固非妒妇也。」生托锦以事白之赵母及李老夫人，夫人曰：</w:t>
      </w:r>
    </w:p>
    <w:p>
      <w:r>
        <w:t>「琼意何如？」锦曰：「愿。」李老夫人曰：「待吾细思之。」锦曰：「彼边庭远至，若不得婚，必讼于官，似为</w:t>
      </w:r>
    </w:p>
    <w:p>
      <w:r>
        <w:t>不雅。」老夫人曰：「娶之不妨。」锦因对生言，生大欢喜。</w:t>
      </w:r>
    </w:p>
    <w:p>
      <w:r>
        <w:t>翌日，二郎遣旧媒来言姻事。生正犹豫之际，忽见来仆自荆州回，以生自起行后，父闻总兵遣女回家就亲，惧</w:t>
      </w:r>
    </w:p>
    <w:p>
      <w:r>
        <w:t>生为彼所讼，故遣仆致书，命并娶以息争端。</w:t>
      </w:r>
    </w:p>
    <w:p>
      <w:r>
        <w:t>生与叔意遂快。复书，请二郎面议。</w:t>
      </w:r>
    </w:p>
    <w:p>
      <w:r>
        <w:t>次日，二郎白马雕鞍，皂盖方旗，侍从锦袍，金铠银镞，仪卫之盛，遂造白郎之门。生与叔衣冠迎接。坐定，</w:t>
      </w:r>
    </w:p>
    <w:p>
      <w:r>
        <w:t>二郎曰：「请家姊夫相见。」生笑曰：「不才路次轻诳公子，获罪殊深，愿公见谅。」二郎曰：「早知是吾姊夫，</w:t>
      </w:r>
    </w:p>
    <w:p>
      <w:r>
        <w:t>途中不加意痛饮耶？」因两释形骸，款洽言笑。生大设席，二郎痛饮。婚期之议已成，二郎遣人归报徽音。生曰：</w:t>
      </w:r>
    </w:p>
    <w:p>
      <w:r>
        <w:t>「吾附去书，看还醒目否？」洗耳尚未干，忽闻佳信至。</w:t>
      </w:r>
    </w:p>
    <w:p>
      <w:r>
        <w:t>舟中探花郎，天上乘鸾使，何事重惨凄，应须多娇媚。蓝桥会有期，秋波频转视。</w:t>
      </w:r>
    </w:p>
    <w:p>
      <w:r>
        <w:t>徽音见之，略无动容。盖平时喜颜不形、德性坚定固然也。</w:t>
      </w:r>
    </w:p>
    <w:p>
      <w:r>
        <w:t>二郎至晚回家，为道详悉。亦治姻具生，涓于五月十一日毕姻。是日也，榴火飞红，灿烂百花迎晓日；莲金献</w:t>
      </w:r>
    </w:p>
    <w:p>
      <w:r>
        <w:t>瑞，芬香十里逐和风。满道上百二祥光，一帘中十分春色。车行马骤，广寒宫里女亘娥来；乐奏声闻，阊阖殿前仙</w:t>
      </w:r>
    </w:p>
    <w:p>
      <w:r>
        <w:t>侣至。星郎游洛浦，济济跄跄；神女下瑶台，娇娇绰绰。更有丫环数辈，皆仙籍之名；僮仆几人，悉天曹之力士。</w:t>
      </w:r>
    </w:p>
    <w:p>
      <w:r>
        <w:t>登筵佳客何殊朱履三千，入幕女宾直赛巫山十二。其物华之盛，仪卫之多，不能尽述也。</w:t>
      </w:r>
    </w:p>
    <w:p>
      <w:r>
        <w:t>客有善为援史者，作《碧梧栖双凤图》以献。生爱之，与徽音、琼姐联诗云：金井碧桐梧（生），高岗双凤呼。</w:t>
      </w:r>
    </w:p>
    <w:p>
      <w:r>
        <w:t>五色浮神采（音），百尺长苍瑚。藻翮翔清汉（琼），风翎入翠图。银牀萋奕叶，丹穴试双颅。阿阁朝阳地，</w:t>
      </w:r>
    </w:p>
    <w:p>
      <w:r>
        <w:t>楚宫栖凤都。齐声调律吕，合味荐醍醐。比翼终天会，冲霄千仞途。琼枝应向我，徽韵自知吾。</w:t>
      </w:r>
    </w:p>
    <w:p>
      <w:r>
        <w:t>绿荫留万载，瑞与九苞符。徽音入门之后，侍锦娘、琼姐无不周悉，奉赵母老夫人则尽恭敬。凡于生前有所咨</w:t>
      </w:r>
    </w:p>
    <w:p>
      <w:r>
        <w:t>禀，必托锦、琼代言，其贤于人远矣。自是，赵母与生为一家之好，锦娘与生尽始终之情。</w:t>
      </w:r>
    </w:p>
    <w:p>
      <w:r>
        <w:t>生后擢巍科，登高第，官次翰苑为名士夫。徽音生二子，琼姐生一子，皆擢进士，后琼姐、奇姐、徽音与白生</w:t>
      </w:r>
    </w:p>
    <w:p>
      <w:r>
        <w:t>合葬于南洲之南，迄今佳木繁茂，多产芳兰，子孙履墓，里许闻香。世人皆以为和气致祥云。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