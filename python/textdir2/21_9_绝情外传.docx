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绝情外传</w:t>
      </w:r>
    </w:p>
    <w:p>
      <w:r>
        <w:t>方丈：无名年轻时极其好，出家升为方丈后有所收敛！其代表作品有《男人的话可信》《天凉了，出门记得披</w:t>
      </w:r>
    </w:p>
    <w:p>
      <w:r>
        <w:t>件袈裟！》。</w:t>
      </w:r>
    </w:p>
    <w:p>
      <w:r>
        <w:t>口头禅：天下的和尚多的是，何必苦苦纠缠纳！</w:t>
      </w:r>
    </w:p>
    <w:p>
      <w:r>
        <w:t>大弟子：法号不三生性好赌，不过赌运不错，长的又帅，女人缘极好。</w:t>
      </w:r>
    </w:p>
    <w:p>
      <w:r>
        <w:t>口头禅：施主，贫僧自东土大唐而来，恳请在此借宿一晚…唉？…施主开开门呐？…施主？…操！</w:t>
      </w:r>
    </w:p>
    <w:p>
      <w:r>
        <w:t>老二：法号不四此僧好酒，一日无酒牙就痛，保密思想强是个好和尚，好有夫之妇！</w:t>
      </w:r>
    </w:p>
    <w:p>
      <w:r>
        <w:t>口头禅：哪里有妇哪里跑，别人的媳妇就是好，醉过醉过！</w:t>
      </w:r>
    </w:p>
    <w:p>
      <w:r>
        <w:t>老三：法号不通生性好吃，曾连续十届获得大胃王称号，黑骑士级别深获年轻追捧，常在夜深人静的时候挑拣</w:t>
      </w:r>
    </w:p>
    <w:p>
      <w:r>
        <w:t>寺庙的姻缘签偷烤羊肉串吃！</w:t>
      </w:r>
    </w:p>
    <w:p>
      <w:r>
        <w:t>口头禅：操！夜深人静，连个师太都没泡到！</w:t>
      </w:r>
    </w:p>
    <w:p>
      <w:r>
        <w:t>老四：法号不便此僧来路不明，因坑人太多被方丈点化，追随方丈而入寺，从此改过自新！</w:t>
      </w:r>
    </w:p>
    <w:p>
      <w:r>
        <w:t>口头禅：光头，就是那么自信，清扬，你值得拥有。</w:t>
      </w:r>
    </w:p>
    <w:p>
      <w:r>
        <w:t>ＶＩＰ师太：法号绝灭此尼凶狠毒辣，手段极其残忍，被其追杀对象三天内必死，被方丈点化归依佛门后才稍</w:t>
      </w:r>
    </w:p>
    <w:p>
      <w:r>
        <w:t>微有所收敛。</w:t>
      </w:r>
    </w:p>
    <w:p>
      <w:r>
        <w:t>口头禅：卟要迷恋师太，师太让你暴尸野外，失态失态。</w:t>
      </w:r>
    </w:p>
    <w:p>
      <w:r>
        <w:t>老五：法号不净长的温柔可爱，却总喜欢扛着斧头闯荡，不少人被其外表所骗而家破人亡。</w:t>
      </w:r>
    </w:p>
    <w:p>
      <w:r>
        <w:t>口头禅：清山绿水人人爱，漂亮女孩最可爱，为了祖国下一代，我们必须谈恋爱。</w:t>
      </w:r>
    </w:p>
    <w:p>
      <w:r>
        <w:t>老六：法号不干生性懒惰，能坐着绝不站着，能躺着绝不坐着，有点丐帮帮主之嫌。拐卖少女时被方丈点化跟</w:t>
      </w:r>
    </w:p>
    <w:p>
      <w:r>
        <w:t>随入寺。</w:t>
      </w:r>
    </w:p>
    <w:p>
      <w:r>
        <w:t>口头禅：施主，我衣服一年没洗了跟你换换。靠！不换扒光。</w:t>
      </w:r>
    </w:p>
    <w:p>
      <w:r>
        <w:t>老七：法号不清千年鱼妖幻化而成，极其妖媚，曾迷惑无数男人。经得道高人相救点拨，继而潜心修炼等候方</w:t>
      </w:r>
    </w:p>
    <w:p>
      <w:r>
        <w:t>丈拜师入寺。</w:t>
      </w:r>
    </w:p>
    <w:p>
      <w:r>
        <w:t>头禅：腾云驾雾的不一定是仙女，有可能是妖女！善哉善哉……。</w:t>
      </w:r>
    </w:p>
    <w:p>
      <w:r>
        <w:t>【引子：美人入浴】</w:t>
      </w:r>
    </w:p>
    <w:p>
      <w:r>
        <w:t>浩瀚苍穹星光点点，一轮皎月如银盘般挂在空中，北斗七星时隐时现。</w:t>
      </w:r>
    </w:p>
    <w:p>
      <w:r>
        <w:t>正是万物复苏百花争艳的季节，微风拂过，风铃发出叮叮声响，油灯上燃烧的火苗似在回应般跳动着，片刻之</w:t>
      </w:r>
    </w:p>
    <w:p>
      <w:r>
        <w:t>后又是那么的安静。</w:t>
      </w:r>
    </w:p>
    <w:p>
      <w:r>
        <w:t>一只玉手抚至腰间抽下腰带，一袭白裙轻轻滑落，犹如仙子般翩翩起舞，褪去亵衣只剩红色肚兜，雪白修长的</w:t>
      </w:r>
    </w:p>
    <w:p>
      <w:r>
        <w:t>双腿，犹如白玉般没有一丝瑕疵，双手勾至身后轻拉红绳，肚兜没有了束缚松了出来，胸前微微一颤。取下肚兜丢</w:t>
      </w:r>
    </w:p>
    <w:p>
      <w:r>
        <w:t>至一旁，玉人玉乳一尘不染，一对洁白圆韵的双峰上，傲挺着二颗粉红色的乳头，让人垂涎欲滴！玉腿迈出跨入浴</w:t>
      </w:r>
    </w:p>
    <w:p>
      <w:r>
        <w:t>桶，桶内早已洒满花瓣，幽幽花香随着热气升腾弥漫了整个房间。依靠在桶边，闭目享受着扑鼻的花香，细腻白嫩</w:t>
      </w:r>
    </w:p>
    <w:p>
      <w:r>
        <w:t>的肌肤微微透出一丝红晕，一切显得那么的宁静与美好。大约一盏茶的功夫，水中的玉人猛然一睁眼，一阵风。花。</w:t>
      </w:r>
    </w:p>
    <w:p>
      <w:r>
        <w:t>水舞，浴桶中的玉人儿已是不见，只剩下一圈花瓣涟漪在水面荡漾。</w:t>
      </w:r>
    </w:p>
    <w:p>
      <w:r>
        <w:t>「吱」的一声门被推开，一根长鞭抽向门口，被推门而入的男子一把抓住。</w:t>
      </w:r>
    </w:p>
    <w:p>
      <w:r>
        <w:t>「是你」女人已经穿好白裙，收回长鞭微微惊喜的说道。</w:t>
      </w:r>
    </w:p>
    <w:p>
      <w:r>
        <w:t>「是我」男子松开长鞭看着女人应道！</w:t>
      </w:r>
    </w:p>
    <w:p>
      <w:r>
        <w:t>「你怎不敲门，万一伤到你……」</w:t>
      </w:r>
    </w:p>
    <w:p>
      <w:r>
        <w:t>「被你伤到又有何妨，再说了，哪有自己回自己家还用敲门的道理。」</w:t>
      </w:r>
    </w:p>
    <w:p>
      <w:r>
        <w:t>「油嘴滑舌说不过你！」</w:t>
      </w:r>
    </w:p>
    <w:p>
      <w:r>
        <w:t>「真的么，可我感觉你的舌头比我的还要滑呀！」</w:t>
      </w:r>
    </w:p>
    <w:p>
      <w:r>
        <w:t>「讨厌，你…」女人还欲说什么，被男人一把搂住「啊…流氓！…」男人猛然亲了一口女人的薄唇，女人一阵</w:t>
      </w:r>
    </w:p>
    <w:p>
      <w:r>
        <w:t>娇羞。</w:t>
      </w:r>
    </w:p>
    <w:p>
      <w:r>
        <w:t>白色长裙再次翩翩起舞，亵裤也再次被脱下，红色肚兜跟着被丢至一旁，只不过这次是换了一个人做的。躺在</w:t>
      </w:r>
    </w:p>
    <w:p>
      <w:r>
        <w:t>床上的女人一丝不挂，裸露的肌肤在油灯火苗的映衬下显得更加诱人。胸口跟着急促的呼吸起伏着，洁白圆韵的乳</w:t>
      </w:r>
    </w:p>
    <w:p>
      <w:r>
        <w:t>房也忽高忽低的微微颤动着，一双大手握了上去揉捏了起来。</w:t>
      </w:r>
    </w:p>
    <w:p>
      <w:r>
        <w:t>「嗯…」男人含上乳头吸允着，女人的呼吸更加凌乱了，跟着轻轻地呻吟起来。</w:t>
      </w:r>
    </w:p>
    <w:p>
      <w:r>
        <w:t>「嗯…嗯…」女人闭着眼睛搂住男人的脖子，任由男人的双手游走在自己身上的每一寸肌肤，抚摸着自己的胴</w:t>
      </w:r>
    </w:p>
    <w:p>
      <w:r>
        <w:t>体，女人回应着男人的深吻，不时身体受到的引起一声声的呻吟。</w:t>
      </w:r>
    </w:p>
    <w:p>
      <w:r>
        <w:t>「嗯…嗯…啊」。男人褪去衣裳压在女人的身上，女人只感觉男人的肉体滚烫，自己敏感处一阵收缩，私处似</w:t>
      </w:r>
    </w:p>
    <w:p>
      <w:r>
        <w:t>乎被什么触碰到，控制不住的一阵痉挛，流出润滑的液体打湿了阴唇。男人将女人的双腿分开，幽幽小径早已一片</w:t>
      </w:r>
    </w:p>
    <w:p>
      <w:r>
        <w:t>漓淋，在油灯火光的映照下微微发光。男人用手抚摸上去一片温热，女人的身体控制不住的颤了一下。男人的手指</w:t>
      </w:r>
    </w:p>
    <w:p>
      <w:r>
        <w:t>不停上下滑动着，中指慢慢插了进去。</w:t>
      </w:r>
    </w:p>
    <w:p>
      <w:r>
        <w:t>「嗯…嗯…」中指被阴道壁紧紧的包裹着，指间顶到了什么，男人将中指在女人的阴道里面围着子宫不停的打</w:t>
      </w:r>
    </w:p>
    <w:p>
      <w:r>
        <w:t>转，女人贝齿紧咬下唇忍不住呻吟着「嗯…嗯…，嗯…」男人抬起女人的双腿，将自己早已坚硬如铁的阳具抵在女</w:t>
      </w:r>
    </w:p>
    <w:p>
      <w:r>
        <w:t>人的阴道口，上下滑动了几下，腰间猛然用力向前一挺，「噗次」一声插了进去。</w:t>
      </w:r>
    </w:p>
    <w:p>
      <w:r>
        <w:t>「啊…」私处突然被滚烫的异物插入，双腿不自觉的夹紧，一声叫了出来。</w:t>
      </w:r>
    </w:p>
    <w:p>
      <w:r>
        <w:t>「嗯嗯…嗯……啊……嗯嗯嗯…」随着男人的抽动，女人的呻吟声越来越大，屋里「啪啪啪…啪啪啪啪」的撞</w:t>
      </w:r>
    </w:p>
    <w:p>
      <w:r>
        <w:t>击声也越来越激烈。</w:t>
      </w:r>
    </w:p>
    <w:p>
      <w:r>
        <w:t>老汉推车……「嗯…嗯…啊…嗯嗯…」</w:t>
      </w:r>
    </w:p>
    <w:p>
      <w:r>
        <w:t>观音坐莲……「嗯…嗯…嗯…」</w:t>
      </w:r>
    </w:p>
    <w:p>
      <w:r>
        <w:t>后庭插花……「啊…啊…嗯…啊…啊…」</w:t>
      </w:r>
    </w:p>
    <w:p>
      <w:r>
        <w:t>森林的夜晚不时传来各种嚎叫声，深处的一间茅草屋内春光无限，男人与女人紧紧相拥不停的摆动着下身。</w:t>
      </w:r>
    </w:p>
    <w:p>
      <w:r>
        <w:t>广告时间：解析女人的动作。</w:t>
      </w:r>
    </w:p>
    <w:p>
      <w:r>
        <w:t>一。两手抱男人时，是想紧搂对方，阴部相触。</w:t>
      </w:r>
    </w:p>
    <w:p>
      <w:r>
        <w:t>二。挺伸双股，是希望阴户上方受到充分的摩擦。</w:t>
      </w:r>
    </w:p>
    <w:p>
      <w:r>
        <w:t>三。露张腹部状若迎奉，无非是希望男子射精。</w:t>
      </w:r>
    </w:p>
    <w:p>
      <w:r>
        <w:t>四。臀部拽动，显示女子已有快感。</w:t>
      </w:r>
    </w:p>
    <w:p>
      <w:r>
        <w:t>五。双脚弯曲，勾搭男人身体，是要阳具插得更深。</w:t>
      </w:r>
    </w:p>
    <w:p>
      <w:r>
        <w:t>六。两股腿相交，表示阴道内淫难禁。</w:t>
      </w:r>
    </w:p>
    <w:p>
      <w:r>
        <w:t>七。腰向侧摆，希望阳具深插且左右摇弄。</w:t>
      </w:r>
    </w:p>
    <w:p>
      <w:r>
        <w:t>八。曲身向上紧依男人时，已在之途。</w:t>
      </w:r>
    </w:p>
    <w:p>
      <w:r>
        <w:t>九。全身纵摆伸直，显示出四肢百骸已达快乐顶点。</w:t>
      </w:r>
    </w:p>
    <w:p>
      <w:r>
        <w:t>十。阴户津液肆流，表示已达巅峰，完成高潮。</w:t>
      </w:r>
    </w:p>
    <w:p>
      <w:r>
        <w:t>欢迎回来继续观看！</w:t>
      </w:r>
    </w:p>
    <w:p>
      <w:r>
        <w:t>茅草屋前，碎石小路上一个男人追着一个女人，女人一边跑一边发出银铃般的笑声，显的是那么的幸福和快乐！</w:t>
      </w:r>
    </w:p>
    <w:p>
      <w:r>
        <w:t>男人追到女人，将女人搂在怀里，把一个白色的东西放在女人的手心，男人捧起女人的脸温柔的抚摸着。握着那块</w:t>
      </w:r>
    </w:p>
    <w:p>
      <w:r>
        <w:t>白玉，女人开心的扭过头。</w:t>
      </w:r>
    </w:p>
    <w:p>
      <w:r>
        <w:t>「你会永远的爱我么」</w:t>
      </w:r>
    </w:p>
    <w:p>
      <w:r>
        <w:t>「当然会吖，小傻瓜」</w:t>
      </w:r>
    </w:p>
    <w:p>
      <w:r>
        <w:t>「那你会永远的陪伴我么」</w:t>
      </w:r>
    </w:p>
    <w:p>
      <w:r>
        <w:t>「会，我永远都不会离开你」</w:t>
      </w:r>
    </w:p>
    <w:p>
      <w:r>
        <w:t>「这玉好漂亮」</w:t>
      </w:r>
    </w:p>
    <w:p>
      <w:r>
        <w:t>「恩，这是七杀白玉，我的星辰守护玉，它会像我一样一直守护着你」</w:t>
      </w:r>
    </w:p>
    <w:p>
      <w:r>
        <w:t>「给我了那你呢」</w:t>
      </w:r>
    </w:p>
    <w:p>
      <w:r>
        <w:t>「我有你就足够了」</w:t>
      </w:r>
    </w:p>
    <w:p>
      <w:r>
        <w:t>……时光飞逝，转眼间物是人非，一切都已经改变，人还是那些人，情还是那些情，只是宿命的作弄，使命如</w:t>
      </w:r>
    </w:p>
    <w:p>
      <w:r>
        <w:t>此，究竟该如何改变，敬请收看下文。</w:t>
      </w:r>
    </w:p>
    <w:p>
      <w:r>
        <w:t>【第一节：师徒出行远门】</w:t>
      </w:r>
    </w:p>
    <w:p>
      <w:r>
        <w:t>绝情寺始建于公元１３年，一直以拯救天下苍生为己任，除魔降妖为职责。</w:t>
      </w:r>
    </w:p>
    <w:p>
      <w:r>
        <w:t>由绝情无名担任方丈一职！</w:t>
      </w:r>
    </w:p>
    <w:p>
      <w:r>
        <w:t>无名为人老实，收徒严谨，目前弟子６名，排序分别是老大不三；老二不四老三不通；老四不便老五不净；老</w:t>
      </w:r>
    </w:p>
    <w:p>
      <w:r>
        <w:t>六不干，还有一位幕后老友师太，人称绝灭！</w:t>
      </w:r>
    </w:p>
    <w:p>
      <w:r>
        <w:t>方丈亲自带领绝情僧侣下山化缘。行至一荒野，方丈面色凝重，眉头紧锁，喃喃道：看来前方又有妖孽祸害人</w:t>
      </w:r>
    </w:p>
    <w:p>
      <w:r>
        <w:t>间阿！</w:t>
      </w:r>
    </w:p>
    <w:p>
      <w:r>
        <w:t>「是阿，方丈师兄，前方妖气极重！」绝灭师太答道！</w:t>
      </w:r>
    </w:p>
    <w:p>
      <w:r>
        <w:t>方丈叹了口气，回头正准备跟弟子们提醒，一看傻眼了，原来老五老六都是左拥右抱，不三、不四、不通、不</w:t>
      </w:r>
    </w:p>
    <w:p>
      <w:r>
        <w:t>便满脸奸笑！</w:t>
      </w:r>
    </w:p>
    <w:p>
      <w:r>
        <w:t>「放肆！出家人出门在外，搂搂抱抱成何体统！」绝灭面色发青的教训着！</w:t>
      </w:r>
    </w:p>
    <w:p>
      <w:r>
        <w:t>「阿弥托佛！都是老纳平时管教不严，罢了，全部戒肉一天，罪过罪过！」</w:t>
      </w:r>
    </w:p>
    <w:p>
      <w:r>
        <w:t>方丈说完继续前行。</w:t>
      </w:r>
    </w:p>
    <w:p>
      <w:r>
        <w:t>被绝灭一番呵斥，几人立即跟着方丈乖乖的去了。</w:t>
      </w:r>
    </w:p>
    <w:p>
      <w:r>
        <w:t>「师傅，我走不动了，能不能歇会。」不干说道！</w:t>
      </w:r>
    </w:p>
    <w:p>
      <w:r>
        <w:t>「是阿师傅，我们都走一天了，早上吃的那个肉包子都早消化光了！」不通跟着说道！「师傅，我们又累又饿，</w:t>
      </w:r>
    </w:p>
    <w:p>
      <w:r>
        <w:t>歇会恢复体力再走吧！」其他几人也都跟着发话！「好吧！休息会！不三，你是大师兄，去化点斋饭来！」方丈点</w:t>
      </w:r>
    </w:p>
    <w:p>
      <w:r>
        <w:t>头同意了！</w:t>
      </w:r>
    </w:p>
    <w:p>
      <w:r>
        <w:t>立即盘地坐下，其实方丈自己也早就累了。「阿，又是我，师傅，你看不四不通不便都比我长的壮，……」不</w:t>
      </w:r>
    </w:p>
    <w:p>
      <w:r>
        <w:t>三躺在草地上抗议道！「大师兄，我们都是虚胖，你看起来瘦，其实骨头缝里都是肉！」不便满脸笑容，真不愧坑</w:t>
      </w:r>
    </w:p>
    <w:p>
      <w:r>
        <w:t>人第一。「是阿是阿！」不四不通都齐声应和着！「要不你们４个投票吧」不净公平的提议着！</w:t>
      </w:r>
    </w:p>
    <w:p>
      <w:r>
        <w:t>「得，不用投了，就算投了我也是１：３！我去还不成嘛！你们几个…」不三看了眼睡着的懒鬼六师妹，无奈</w:t>
      </w:r>
    </w:p>
    <w:p>
      <w:r>
        <w:t>的摇了摇头！不三刚准备离开，突然好像想起了什么，疑问道：「师傅，这荒山野岭的，你让我上哪化斋饭去阿，</w:t>
      </w:r>
    </w:p>
    <w:p>
      <w:r>
        <w:t>一户人家都没有，空坟倒是有几座。」</w:t>
      </w:r>
    </w:p>
    <w:p>
      <w:r>
        <w:t>哈哈哈哈，几个师弟师妹狂笑！「去去去，笑什么笑，再笑师兄就去墓穴化几根骨头来给你们啃！」</w:t>
      </w:r>
    </w:p>
    <w:p>
      <w:r>
        <w:t>「阿弥托佛，不三，那你就带老二老三老四去抓几只野鸡野兔来充饥吧，罪过罪过！」方丈咽了口口水！</w:t>
      </w:r>
    </w:p>
    <w:p>
      <w:r>
        <w:t>不三奸笑的看着三个师弟，「嘿嘿嘿，都起来吧，跟师兄我找野鸡去！」</w:t>
      </w:r>
    </w:p>
    <w:p>
      <w:r>
        <w:t>一个多时辰过去了，不三几人终于回来了，不净兴奋的跑过去迎接。「厄，你们怎么空手回来了？不四，你手</w:t>
      </w:r>
    </w:p>
    <w:p>
      <w:r>
        <w:t>里拿的什么？好恶心」不净失落的问着！「「师傅，我们四人在树林找了几圈，连根野鸡毛都没看到！感觉这树林</w:t>
      </w:r>
    </w:p>
    <w:p>
      <w:r>
        <w:t>有古怪，所以赶紧回来跟您汇报！」不三身为大师兄，警惕性还是挺高的！「」恩，师傅，大师兄说的没错，刚空</w:t>
      </w:r>
    </w:p>
    <w:p>
      <w:r>
        <w:t>手回来途中我看到一只鹰叼着食物，就拣石头砸伤了它，把食物抢下来了，虽然只剩下半边毛多了点，那个烤下应</w:t>
      </w:r>
    </w:p>
    <w:p>
      <w:r>
        <w:t>该还能……」不通抖了抖手上的东西说道。「「噗哧」，不净看着不通手中的东西忍不住笑了出来，「三师兄，那</w:t>
      </w:r>
    </w:p>
    <w:p>
      <w:r>
        <w:t>也算是食物，估计是鹰叼回去做窝用的毛皮吧，还能烤来吃么…哈哈哈哈。」</w:t>
      </w:r>
    </w:p>
    <w:p>
      <w:r>
        <w:t>不通被不净一笑，窘迫的满脸通红，赶紧丢掉手中那半边不知道什么动物血淋淋的皮毛。正好丢在不干身上。</w:t>
      </w:r>
    </w:p>
    <w:p>
      <w:r>
        <w:t>」阿，什么东西？」睡的正香的不干跳了起来，看着血淋淋的毛皮尖叫着。</w:t>
      </w:r>
    </w:p>
    <w:p>
      <w:r>
        <w:t>「六师妹，别怕，那是你三师兄刚找到的食物」不便还特意把食物二字的音说的特别重！引来一阵哄笑！</w:t>
      </w:r>
    </w:p>
    <w:p>
      <w:r>
        <w:t>」阿弥托佛！」方丈睁开眼睛，「当年释尊（佛祖）能舍身取义，割肉喂鹰，不通，如今你怎么可以抢夺老鹰</w:t>
      </w:r>
    </w:p>
    <w:p>
      <w:r>
        <w:t>的食物，罪过罪过！」「师傅，弟子知错了！」</w:t>
      </w:r>
    </w:p>
    <w:p>
      <w:r>
        <w:t>不通不是真的不通，这不一说就通！「阿弥托佛，知错能改，善莫大焉！没找到就继续赶路吧，进城休整后再</w:t>
      </w:r>
    </w:p>
    <w:p>
      <w:r>
        <w:t>来森林一探究竟！」方丈起身准备继续前行。这时只听一声「且慢」，众人看向声音的来源处…绝灭师太！</w:t>
      </w:r>
    </w:p>
    <w:p>
      <w:r>
        <w:t>「方丈师兄，看贫尼为大家准备了什么。」方丈与众弟子一看，欢喜若狂！</w:t>
      </w:r>
    </w:p>
    <w:p>
      <w:r>
        <w:t>「噢麦嘎…旺仔…小…馒…头！</w:t>
      </w:r>
    </w:p>
    <w:p>
      <w:r>
        <w:t>【第二节：参加傲轩城活动】</w:t>
      </w:r>
    </w:p>
    <w:p>
      <w:r>
        <w:t>「我，操。这城里好热闹」不三「好好玩，比寺里好玩多了」不干。不净「我曰，要是天天能进城多好，可以</w:t>
      </w:r>
    </w:p>
    <w:p>
      <w:r>
        <w:t>吃好多好吃的！」不通「大师兄，你看那妞真正点！」不四「啊，干嘛打我？」就在众人议论纷纷时，不四痛苦的</w:t>
      </w:r>
    </w:p>
    <w:p>
      <w:r>
        <w:t>叫嚷着。</w:t>
      </w:r>
    </w:p>
    <w:p>
      <w:r>
        <w:t>「阿弥托佛！罪过罪过！不四，学学你不便四师弟，收敛一点！」原来不四光看拉错了手，把方丈当大师兄了，</w:t>
      </w:r>
    </w:p>
    <w:p>
      <w:r>
        <w:t>惹的几人一阵狂笑！</w:t>
      </w:r>
    </w:p>
    <w:p>
      <w:r>
        <w:t>找到一家客栈，叫了几个馒头跟几盘素菜，刚吃一半就听到邻桌议论着：「听说昨天去树林的三个勇士都没有</w:t>
      </w:r>
    </w:p>
    <w:p>
      <w:r>
        <w:t>回来，被妖怪给抓了」</w:t>
      </w:r>
    </w:p>
    <w:p>
      <w:r>
        <w:t>「可不是嘛，听说已经是第四批进树林遇害的了」</w:t>
      </w:r>
    </w:p>
    <w:p>
      <w:r>
        <w:t>「对阿，我还听人说那妖怪吃人是一点一点咬下来吃的！」</w:t>
      </w:r>
    </w:p>
    <w:p>
      <w:r>
        <w:t>「嘘！小声点，那群看贴不回贴的和尚都在盯着呢」不净听到抓起斧头就准备扔过去，被不干一把抓住。</w:t>
      </w:r>
    </w:p>
    <w:p>
      <w:r>
        <w:t>「师，他们没说咱们绝情寺的和尚，他们是在说外面那些看贴不回贴的和尚！」</w:t>
      </w:r>
    </w:p>
    <w:p>
      <w:r>
        <w:t>别看不干平时懒惰，其实都是装糊涂。</w:t>
      </w:r>
    </w:p>
    <w:p>
      <w:r>
        <w:t>吃完饭方丈说去外面买双袜子，不三不四说是去厕所不通不便说一起去前面探探路绝灭则说带不净去理发（虽</w:t>
      </w:r>
    </w:p>
    <w:p>
      <w:r>
        <w:t>然不净狠纳闷光头理什么发，但还是跟着去了）</w:t>
      </w:r>
    </w:p>
    <w:p>
      <w:r>
        <w:t>就剩不干一个人，不干吃完也懒的动，就哪也没去，直到店小二来算账时才明白过来怎么回事！刚付完钱就看</w:t>
      </w:r>
    </w:p>
    <w:p>
      <w:r>
        <w:t>见方丈跟师兄们一个接一个的回来了，不干瞪着他们吹「胡子」</w:t>
      </w:r>
    </w:p>
    <w:p>
      <w:r>
        <w:t>「那个那个，卖袜子的关门了，关门了！」</w:t>
      </w:r>
    </w:p>
    <w:p>
      <w:r>
        <w:t>「今天真奇怪，厕所还要排队的！不四是吧」</w:t>
      </w:r>
    </w:p>
    <w:p>
      <w:r>
        <w:t>「是阿大师兄，好奇怪的」</w:t>
      </w:r>
    </w:p>
    <w:p>
      <w:r>
        <w:t>「不便，刚我们看到前面有个大城门是吧」</w:t>
      </w:r>
    </w:p>
    <w:p>
      <w:r>
        <w:t>「恩，是阿！不通师兄」</w:t>
      </w:r>
    </w:p>
    <w:p>
      <w:r>
        <w:t>「厄，不干阿，那个你看不净这头发理的咋样」</w:t>
      </w:r>
    </w:p>
    <w:p>
      <w:r>
        <w:t>「师叔你……师妹，我……」</w:t>
      </w:r>
    </w:p>
    <w:p>
      <w:r>
        <w:t>「你们狠无耻，方丈从不穿袜子的，不三不四不通不便师兄你们几个撒谎都不会，绝灭师叔你…，五师姐本来</w:t>
      </w:r>
    </w:p>
    <w:p>
      <w:r>
        <w:t>就是秃的哪来的头发理」不干这回真的不干了，强烈抗议要求ＡＡ制，最后被２：６投票否定干掉！有一票是五师</w:t>
      </w:r>
    </w:p>
    <w:p>
      <w:r>
        <w:t>姐的！</w:t>
      </w:r>
    </w:p>
    <w:p>
      <w:r>
        <w:t>来到城中心，看到中央搭了个大台子，一问才知道原来是在搞美女选秀活动！</w:t>
      </w:r>
    </w:p>
    <w:p>
      <w:r>
        <w:t>第一名５０万金币！乐的不四直搓手，好像他得了第一似的。</w:t>
      </w:r>
    </w:p>
    <w:p>
      <w:r>
        <w:t>活动开始了，参赛者的长相真是千奇百怪，服装更是层出不穷！</w:t>
      </w:r>
    </w:p>
    <w:p>
      <w:r>
        <w:t>「我，操。你大爷的，哪家动物园门没关好把你给放出来了，芙蓉姐姐都比你漂亮百倍…你的照片挂门上避邪，</w:t>
      </w:r>
    </w:p>
    <w:p>
      <w:r>
        <w:t>挂床头能避孕…操」方丈强忍住呕吐的感觉骂道。</w:t>
      </w:r>
    </w:p>
    <w:p>
      <w:r>
        <w:t>「方丈师兄，你暴粗口叻！」绝灭小声提醒。</w:t>
      </w:r>
    </w:p>
    <w:p>
      <w:r>
        <w:t>呕…呕…呕…台下呕声一遍，选手强悍阿。</w:t>
      </w:r>
    </w:p>
    <w:p>
      <w:r>
        <w:t>「阿弥托佛，罪过罪过，多谢师妹提醒！」</w:t>
      </w:r>
    </w:p>
    <w:p>
      <w:r>
        <w:t>「师…师傅…快看…美…美女」</w:t>
      </w:r>
    </w:p>
    <w:p>
      <w:r>
        <w:t>「不四阿，你啥时候结巴了，看什么？阿…真……真…真漂亮！」方丈的口水吖哗拉拉的流！</w:t>
      </w:r>
    </w:p>
    <w:p>
      <w:r>
        <w:t>「方丈师兄，你流鼻血了」绝灭师太递过纸巾！</w:t>
      </w:r>
    </w:p>
    <w:p>
      <w:r>
        <w:t>「怎么这么面熟？」不通纳闷的狠「就是，好像哪里见过」不便也纳闷了！</w:t>
      </w:r>
    </w:p>
    <w:p>
      <w:r>
        <w:t>原来台上的那「怪兽」已经被官方人员强行带走了，官方强调只是一场闹剧。</w:t>
      </w:r>
    </w:p>
    <w:p>
      <w:r>
        <w:t>现在出场的二位用美若天仙，沉鱼落燕，倾国倾城来形容都不为过，要命的是服装设计，第一位头戴贝蕾黑皮</w:t>
      </w:r>
    </w:p>
    <w:p>
      <w:r>
        <w:t>帽，身穿超短黑皮衣皮裤，更要命的是手拿一把袖珍斧，第二位头戴西班牙式斗牛帽，身穿露脐小吊褂，下穿一条</w:t>
      </w:r>
    </w:p>
    <w:p>
      <w:r>
        <w:t>紧身牛仔短裤二位美女登台全场哄动，好像温度都上升了不少，也难怪，实在是太强悍了，连绝情大师都没能控制</w:t>
      </w:r>
    </w:p>
    <w:p>
      <w:r>
        <w:t>住。</w:t>
      </w:r>
    </w:p>
    <w:p>
      <w:r>
        <w:t>「师…师太…给我来几颗你那清心寡欲丸！」方丈深吸一口气连眼珠动都没动！</w:t>
      </w:r>
    </w:p>
    <w:p>
      <w:r>
        <w:t>「方丈师兄，早就被你吃完了！」</w:t>
      </w:r>
    </w:p>
    <w:p>
      <w:r>
        <w:t>「扑佟」有人倒地的声音！不过没人在意。</w:t>
      </w:r>
    </w:p>
    <w:p>
      <w:r>
        <w:t>「他们是…大师兄…他们是五师妹六师妹」还是不便第一个认出台上的人来，因为那把斧头！</w:t>
      </w:r>
    </w:p>
    <w:p>
      <w:r>
        <w:t>「哇！真的耶！」</w:t>
      </w:r>
    </w:p>
    <w:p>
      <w:r>
        <w:t>「真没想到！咱们的五师妹六师妹换掉袈裟这么迷人…要是能够……」不三看了眼斧头还是打消了念头，还是</w:t>
      </w:r>
    </w:p>
    <w:p>
      <w:r>
        <w:t>当大师兄好了！</w:t>
      </w:r>
    </w:p>
    <w:p>
      <w:r>
        <w:t>就在众人还意忧未尽的时候，换场了，官方工作人员上台，说休息五分钟，还有最后二位，让心脏不好、血压</w:t>
      </w:r>
    </w:p>
    <w:p>
      <w:r>
        <w:t>高的人赶紧自觉离场，否则引起的一切后果自负！</w:t>
      </w:r>
    </w:p>
    <w:p>
      <w:r>
        <w:t>方丈被抬在休息区躺着，安静了几分钟后，听到外面尖叫声、口哨声一浪盖过一浪，挣扎着爬了起来，「操…</w:t>
      </w:r>
    </w:p>
    <w:p>
      <w:r>
        <w:t>三…三」还没说完又倒下去了。</w:t>
      </w:r>
    </w:p>
    <w:p>
      <w:r>
        <w:t>话说等方丈醒来已是天黑，在一家小客栈，不三不四几人都围着不干不净，又是端茶又是倒水的，平时可没见</w:t>
      </w:r>
    </w:p>
    <w:p>
      <w:r>
        <w:t>这么亲热呢！「师傅，你醒拉」还是老六眼快，看到方丈坐了起来。</w:t>
      </w:r>
    </w:p>
    <w:p>
      <w:r>
        <w:t>「恩，你们绝灭师叔呢？」方丈喝了口茶问！</w:t>
      </w:r>
    </w:p>
    <w:p>
      <w:r>
        <w:t>「师傅，你不知道，下午你晕了之后，师叔以一身三点式参赛打败所有选手，荣获第一，刚被通知去领奖金了！」</w:t>
      </w:r>
    </w:p>
    <w:p>
      <w:r>
        <w:t>「下午台上那个身穿三，点式的是你们师叔？」方丈狠怀疑的看着几个弟子！</w:t>
      </w:r>
    </w:p>
    <w:p>
      <w:r>
        <w:t>得到的回答是一致点头。</w:t>
      </w:r>
    </w:p>
    <w:p>
      <w:r>
        <w:t>「阿弥托佛，师妹阿，你这就不对阿，师兄跟你一起念经这么多年，你那火爆的身材还没让师兄看一眼呢！」</w:t>
      </w:r>
    </w:p>
    <w:p>
      <w:r>
        <w:t>绝灭刚回来方丈就赖上了。</w:t>
      </w:r>
    </w:p>
    <w:p>
      <w:r>
        <w:t>「方丈师兄，罪过罪过，都这么多年了，你还那臭德性。这么多弟子都在呢！」</w:t>
      </w:r>
    </w:p>
    <w:p>
      <w:r>
        <w:t>绝灭领了奖正开心着呢！也没发觉说的有什么不妥！最后在方丈死皮赖脸的纠缠下，绝灭师太秀了下雪白的大</w:t>
      </w:r>
    </w:p>
    <w:p>
      <w:r>
        <w:t>腿和胳膊，那速度快的大家连是左腿右腿都没看清。</w:t>
      </w:r>
    </w:p>
    <w:p>
      <w:r>
        <w:t>吃完晚饭，方丈让众人各自回房休息，准备明天去森林看看情况。</w:t>
      </w:r>
    </w:p>
    <w:p>
      <w:r>
        <w:t>【第三节：蛇妖苏梅】</w:t>
      </w:r>
    </w:p>
    <w:p>
      <w:r>
        <w:t>春风吹过万物复苏，去年的这个时候，方丈也曾来过傲轩城，当时是城主家里闹妖，城主贴出告示高金悬赏能</w:t>
      </w:r>
    </w:p>
    <w:p>
      <w:r>
        <w:t>人异士前来捉妖，方丈正好路过，本着为民除害的职业精神就前去看了看。</w:t>
      </w:r>
    </w:p>
    <w:p>
      <w:r>
        <w:t>城主年已六旬，１８年前婆生完女儿不久就去世了，纳一妾一直未有生育，多年来求各方神灵终于有了回应老</w:t>
      </w:r>
    </w:p>
    <w:p>
      <w:r>
        <w:t>来得子，只不知最近出现了异事，经常半夜婴儿瞪大双眼啼哭不止，而且胸口莫名的出现一大块乌青痕迹，城里的</w:t>
      </w:r>
    </w:p>
    <w:p>
      <w:r>
        <w:t>大夫、和尚、道士都请来看过，一直没有好转，也不知是下人还是城里百姓先开头传言，说是有妖怪半夜要挖婴儿</w:t>
      </w:r>
    </w:p>
    <w:p>
      <w:r>
        <w:t>的心，所以胸口才会有乌青痕迹，才会半夜啼哭不止。</w:t>
      </w:r>
    </w:p>
    <w:p>
      <w:r>
        <w:t>方丈来到城主家中，在城主与一众家丁的带领下来到卧室，婴儿正躺在摇篮里酐睡，城主告诉方丈，白天自己</w:t>
      </w:r>
    </w:p>
    <w:p>
      <w:r>
        <w:t>的儿子一切都正常，胸口也没乌青，能吃能睡，一到半夜就不对劲了。方丈围着婴儿转了几圈，然后看了看房间的</w:t>
      </w:r>
    </w:p>
    <w:p>
      <w:r>
        <w:t>布置，发现都没有什么问题，表示必须等到半夜自己才能找出原因。经过城主的招待，吃过晚饭方丈躺在床上休息，</w:t>
      </w:r>
    </w:p>
    <w:p>
      <w:r>
        <w:t>到了半夜来到婴儿房间，城主和家丁都早已候着。</w:t>
      </w:r>
    </w:p>
    <w:p>
      <w:r>
        <w:t>时间一分一秒的过去，「梆梆梆梆」传来城里更夫打更的声音，第四更子时，大家不约而同的盯着婴儿，熟睡</w:t>
      </w:r>
    </w:p>
    <w:p>
      <w:r>
        <w:t>的婴儿猛然瞪开双眼大哭起来，「尼玛个非洲爸爸跳高——黑老子一跳。」方丈太过关注被吓了一跳，心里忍不住</w:t>
      </w:r>
    </w:p>
    <w:p>
      <w:r>
        <w:t>咒骂了句。拉开婴儿的衣服看到胸口果然有着一片乌青，触手冰凉，方丈取出自己的银针，扎破左手食指挤出一滴</w:t>
      </w:r>
    </w:p>
    <w:p>
      <w:r>
        <w:t>鲜血滴在婴儿胸口乌青的地方，然后抹匀，只见乌青痕迹起了变化，方丈除妖多年，听闻传言时就大概知道什么情</w:t>
      </w:r>
    </w:p>
    <w:p>
      <w:r>
        <w:t>况了，以前遇到过几次这样的情况，大部分都是出现在未曾婚嫁的处子身上，这还是第一次碰到在婴儿身上的。</w:t>
      </w:r>
    </w:p>
    <w:p>
      <w:r>
        <w:t>妖界传言有一巨蛇修炼成妖，遇到了百年难得一见的星宿守护使转世，在月圆之夜子时吞噬了其精魄，修为大</w:t>
      </w:r>
    </w:p>
    <w:p>
      <w:r>
        <w:t>增得道成仙！而月圆之夜未到之前，星宿守护使的胸口都会出现乌青标记，在妖界做标记即表示此物有主。</w:t>
      </w:r>
    </w:p>
    <w:p>
      <w:r>
        <w:t>根据城主给的婴儿生辰八字推算，他并非星宿守护使命相，方丈再抱起婴儿查看胸口，乌青痕迹已经淡去，说</w:t>
      </w:r>
    </w:p>
    <w:p>
      <w:r>
        <w:t>明这只妖的修行不深。既然不是星辰守护使的命相，为何又会被标记，乌青痕迹消失而婴儿啼哭又为何不止，回到</w:t>
      </w:r>
    </w:p>
    <w:p>
      <w:r>
        <w:t>房中的方丈陷入沉思。</w:t>
      </w:r>
    </w:p>
    <w:p>
      <w:r>
        <w:t>「咚咚咚」传来敲门声，方丈开门看到是城主的女儿小婷，小婷进屋之后就跪下恳求方丈救命，方丈扶起小婷</w:t>
      </w:r>
    </w:p>
    <w:p>
      <w:r>
        <w:t>让她说明情况。半柱香之后，根据小婷的述说，方丈终于明白了，原来小婷才是真正的星辰守护使，她才是被标记</w:t>
      </w:r>
    </w:p>
    <w:p>
      <w:r>
        <w:t>的对象，婴儿啼哭是她做的手脚，用的一种神经的药物控制，每到子时阴气盛时都会疼痛，所以婴儿才会啼哭不止，</w:t>
      </w:r>
    </w:p>
    <w:p>
      <w:r>
        <w:t>至于胸口的乌青标记一直不肯说，方丈大致也能猜到小婷身边肯定有妖帮助，只不过这妖的法力低威所以帮不了她</w:t>
      </w:r>
    </w:p>
    <w:p>
      <w:r>
        <w:t>什么，但是在婴儿身上做标记还是可以的。小婷不愿将这妖的事情说出来想必也是怕方丈会伤害他。这一切都是小</w:t>
      </w:r>
    </w:p>
    <w:p>
      <w:r>
        <w:t>婷弄出来的，只有这样才能引来高人救自己，而小婷说要害她的人正是城主的小妾苏梅。</w:t>
      </w:r>
    </w:p>
    <w:p>
      <w:r>
        <w:t>答应小婷之后将她送走，方丈感到有着乏了，便熄灯上床睡觉，朦胧中感觉浑身发热欲意狂升万般饥渴，下身</w:t>
      </w:r>
    </w:p>
    <w:p>
      <w:r>
        <w:t>阳具勃起涨的生疼，一股强烈的性欲自心中燃起。忽然感觉阳具被人用小手握住上下套弄着无比舒服，肿涨感更加</w:t>
      </w:r>
    </w:p>
    <w:p>
      <w:r>
        <w:t>强烈，套弄了一会小手离开之后感觉又被潮湿温热的小口含住，龟头一阵酥麻忍不住打了个颤，小口含着龟头上下</w:t>
      </w:r>
    </w:p>
    <w:p>
      <w:r>
        <w:t>吸允着，滑腻的小舌头时而舔弄着马眼时而绕着龟头打转，心里的欲望如火山喷发般一发不可收拾，方丈起身推倒</w:t>
      </w:r>
    </w:p>
    <w:p>
      <w:r>
        <w:t>为自己的女人压在身下，双手按在女人的乳房上疯狂的揉搓着，一对爆乳在方丈的揉搓中不断变换着形状，白的乳</w:t>
      </w:r>
    </w:p>
    <w:p>
      <w:r>
        <w:t>房很快就被搓的微微泛红，乳头高耸，身下的女人似痛苦又似欢快的呻吟着，「阿…阿…阿…我要…」</w:t>
      </w:r>
    </w:p>
    <w:p>
      <w:r>
        <w:t>扒开女人的双腿，旺盛的阴毛犹如茂密的森林，阴蒂肿涨像颗花生米般，阴唇也早已张开，下面的小溪中淫水</w:t>
      </w:r>
    </w:p>
    <w:p>
      <w:r>
        <w:t>泛滥，都已经流到屁股沟中滴落在床单打湿了一片。按下女人的双腿，将粗长的阳具抵上女人的阴道，床上的女人</w:t>
      </w:r>
    </w:p>
    <w:p>
      <w:r>
        <w:t>双手揉着自己的乳房扭动着屁股，嘴里不停的呻吟「阿…快…阿…阿…我要……大师，快给奴婢吧……」此时方丈</w:t>
      </w:r>
    </w:p>
    <w:p>
      <w:r>
        <w:t>的眼里只有性欲，也不管身下的女人是谁，要是清醒绝不会去碰她，此刻躺在床上的正是城主的小妾苏梅。</w:t>
      </w:r>
    </w:p>
    <w:p>
      <w:r>
        <w:t>用力将粗长的阳具深深的顶了进去全根没入，硕大的龟头犹如肉锤一般直捣花心。</w:t>
      </w:r>
    </w:p>
    <w:p>
      <w:r>
        <w:t>「……啊……」二人同时都舒坦的发出了久违的呻吟声。</w:t>
      </w:r>
    </w:p>
    <w:p>
      <w:r>
        <w:t>「阿…大师，奴婢要…」苏梅不停的晃动着屁股，阴户渴望着阳具的再次撞击。</w:t>
      </w:r>
    </w:p>
    <w:p>
      <w:r>
        <w:t>方丈按着苏梅的大腿，腰部再次猛然用力，只听「啪」的一声撞击，苏梅阴户水花四溢，「嗯阿……………好</w:t>
      </w:r>
    </w:p>
    <w:p>
      <w:r>
        <w:t>舒服！」苏梅胸部弓起脖子伸的老长，发出一声似痛苦而又欢快的呻吟。</w:t>
      </w:r>
    </w:p>
    <w:p>
      <w:r>
        <w:t>方丈开始快速抽动起来，他需要性需要发泄，强烈的欲望让他忘记了一切，不停的撞击着苏梅的阴户，每一次</w:t>
      </w:r>
    </w:p>
    <w:p>
      <w:r>
        <w:t>回抽都会带出一缕淫流向股沟，苏梅的阴道被淫液充分的湿润着无比顺滑。苏梅高高的抬起臀部让阳具插入的更深，</w:t>
      </w:r>
    </w:p>
    <w:p>
      <w:r>
        <w:t>左右摆动的头发已经凌乱，嘴里的呻吟也一浪高过一浪，「啊…大师……嗯…嗯…快点…再快点…嗯…阿…奴婢受</w:t>
      </w:r>
    </w:p>
    <w:p>
      <w:r>
        <w:t>不了了…阿…阿………」</w:t>
      </w:r>
    </w:p>
    <w:p>
      <w:r>
        <w:t>苏梅的双乳被撞击的上下晃动，方丈双手按了上去使劲揉搓着，捏着乳头捻了起来，苏梅的乳房和阴户同时享</w:t>
      </w:r>
    </w:p>
    <w:p>
      <w:r>
        <w:t>受着快感，嘴里已经控制不住的胡乱呻吟着：「阿…奴婢不行了……阿…要飞了…阿…阿…饶了奴婢吧……大师…</w:t>
      </w:r>
    </w:p>
    <w:p>
      <w:r>
        <w:t>快干死奴婢了…奴婢受不了了…」苏梅的呻吟更加激发了方丈的性欲，抽插起来也更加的用力，每一次深深的插入</w:t>
      </w:r>
    </w:p>
    <w:p>
      <w:r>
        <w:t>都会引起苏梅的一阵抽搐。</w:t>
      </w:r>
    </w:p>
    <w:p>
      <w:r>
        <w:t>抱着苏梅下床双手托着二边屁股用力扒开站着干了起来，苏梅双腿盘在方丈的腰间勾住，搂着方丈的脖子无力</w:t>
      </w:r>
    </w:p>
    <w:p>
      <w:r>
        <w:t>的趴在肩膀上。</w:t>
      </w:r>
    </w:p>
    <w:p>
      <w:r>
        <w:t>「阿…阿阿…阿……」屁股瓣被方丈扒开，只感觉阳具插的更深，阴户撑的肿涨，被深深撞击的子宫不停的收</w:t>
      </w:r>
    </w:p>
    <w:p>
      <w:r>
        <w:t>缩着，苏梅忍不住浑身一紧一阵抽搐一股热浆喷了出来。</w:t>
      </w:r>
    </w:p>
    <w:p>
      <w:r>
        <w:t>看到苏梅，方丈抱着苏梅在椅子上坐下，苏梅缓了一下开始扭动起腰肢，左右晃动着屁股，让全根被吞入的阳</w:t>
      </w:r>
    </w:p>
    <w:p>
      <w:r>
        <w:t>具在自己阴道里面不停的打转，一阵阵酥麻感侵袭全身，搂着方丈的脖子胸部紧贴，一对爆乳被压在中间挤的变形。</w:t>
      </w:r>
    </w:p>
    <w:p>
      <w:r>
        <w:t>「嗯…嗯…嗯…」苏梅仰着头享受着子宫带来的快感，不停的呻吟着。</w:t>
      </w:r>
    </w:p>
    <w:p>
      <w:r>
        <w:t>方丈指了指桌子苏梅就会意过来，直接走到桌前趴在上面撅起肥大的屁股，暴露出被干的红肿的阴户，淫液还</w:t>
      </w:r>
    </w:p>
    <w:p>
      <w:r>
        <w:t>不时的滴下，方丈狠狠的将粗长的阳具插入，涨的发紫的龟头再次挤进阴户换来苏梅更加淫荡的叫声。</w:t>
      </w:r>
    </w:p>
    <w:p>
      <w:r>
        <w:t>「阿…阿…奴裨好舒服…阿…嗯…嗯…大师…奴婢下面好舒服………阿…奴婢要……快插奴婢的小穴……阿…」</w:t>
      </w:r>
    </w:p>
    <w:p>
      <w:r>
        <w:t>时而搂着苏梅的腰部，时而抓起苏梅的胳膊，又时而双手握住苏梅的乳房不停的抽插。苏梅洁白的双乳不停晃</w:t>
      </w:r>
    </w:p>
    <w:p>
      <w:r>
        <w:t>动，上面映着方丈揉搓时留下的红手指痕迹。</w:t>
      </w:r>
    </w:p>
    <w:p>
      <w:r>
        <w:t>爆发的火山犹如找到发泄口，方丈的速度越来越快，阳具疯狂的抽插着苏梅的阴户，每一次都狠狠的撞击着花</w:t>
      </w:r>
    </w:p>
    <w:p>
      <w:r>
        <w:t>心最深处。「嗯…阿…阿…阿…大师…阿…饶了奴婢吧…阿…大师…奴婢不行了…阿…阿…奴婢不要了…呜…呜…</w:t>
      </w:r>
    </w:p>
    <w:p>
      <w:r>
        <w:t>阿…阿…大师…」苏梅抬着屁股无力的趴在桌上求饶着。</w:t>
      </w:r>
    </w:p>
    <w:p>
      <w:r>
        <w:t>「阿…………」方丈丹田一紧阳具一阵收缩，一股热流喷射入苏梅的子宫，连续射了十来下，烫的苏梅直抽搐</w:t>
      </w:r>
    </w:p>
    <w:p>
      <w:r>
        <w:t>起来。</w:t>
      </w:r>
    </w:p>
    <w:p>
      <w:r>
        <w:t>「梆梆梆梆」</w:t>
      </w:r>
    </w:p>
    <w:p>
      <w:r>
        <w:t>「天干物燥小心火烛」更夫的打更与喊叫声惊醒了遐想中的方丈，回想起那一次，如果后来不是绝灭师太及时</w:t>
      </w:r>
    </w:p>
    <w:p>
      <w:r>
        <w:t>赶到，自己就真的栽在苏梅的圈套里了。原来苏梅就是幕后的蛇妖，看中小婷的星辰守护使身份想吞噬她的魂魄增</w:t>
      </w:r>
    </w:p>
    <w:p>
      <w:r>
        <w:t>强自己的修行，看到方丈能解除妖界的标记，害怕方丈破坏自己的好事，于是在方丈的油灯里加了独制的春药，最</w:t>
      </w:r>
    </w:p>
    <w:p>
      <w:r>
        <w:t>后方丈就会死在自己无尽的性欲之上。而小婷身边有只小狐妖，虽然修行浅，但是地位比蛇妖高，所以蛇妖苏梅一</w:t>
      </w:r>
    </w:p>
    <w:p>
      <w:r>
        <w:t>直拖着没敢下手，今年小婷１８岁，也是蛇妖吞噬小婷魂魄最后一年的机会，说不定就会狗急跳强，所以小婷必须</w:t>
      </w:r>
    </w:p>
    <w:p>
      <w:r>
        <w:t>想出办法化解自己的危机，才会想出在婴儿身上动手脚那一招。最后在绝灭师太的联手下除去了蛇妖苏梅，化解了</w:t>
      </w:r>
    </w:p>
    <w:p>
      <w:r>
        <w:t>小婷的危机，小婷也解除了婴儿身上的症状。</w:t>
      </w:r>
    </w:p>
    <w:p>
      <w:r>
        <w:t>方丈从一年前的回忆中恢复过来，不禁想起苏梅那火辣的身材与那夜的激情，内心还是忍不住动荡起来。</w:t>
      </w:r>
    </w:p>
    <w:p>
      <w:r>
        <w:t>【第四节：深夜大聚会】</w:t>
      </w:r>
    </w:p>
    <w:p>
      <w:r>
        <w:t>深夜，月光昏沉，一个黑影从客房行出，「床前明月光，地上鞋两双，床上狗男女…」</w:t>
      </w:r>
    </w:p>
    <w:p>
      <w:r>
        <w:t>「大师兄还真雅性，这么晚都没睡呢？」</w:t>
      </w:r>
    </w:p>
    <w:p>
      <w:r>
        <w:t>「二师弟你不也没睡嘛，鬼鬼祟祟的干嘛去！」</w:t>
      </w:r>
    </w:p>
    <w:p>
      <w:r>
        <w:t>「大师兄，嘿嘿，刚你那诗最后一句应该是「其中就有你」吧！」</w:t>
      </w:r>
    </w:p>
    <w:p>
      <w:r>
        <w:t>「恩，是阿，师弟你也听过师傅念过，不对，操，你才狗男女，差点上你的当」不三踹了不四屁股一脚骂道！</w:t>
      </w:r>
    </w:p>
    <w:p>
      <w:r>
        <w:t>「嘿嘿嘿不敢不敢」不四揉着屁股奸笑着！</w:t>
      </w:r>
    </w:p>
    <w:p>
      <w:r>
        <w:t>「嘘…有情况！」不三一把拉过不四躲在黑暗处，只见走廊上有２个黑影猫着腰往大门处走不三不四偷偷跟上</w:t>
      </w:r>
    </w:p>
    <w:p>
      <w:r>
        <w:t>去，就在二个黑影准备开门溜出去时，不三不四冲上去一把抓住「干什么的你们，鬼鬼祟祟」</w:t>
      </w:r>
    </w:p>
    <w:p>
      <w:r>
        <w:t>「咦，大师兄，这是个光头耶！」不四无意碰到黑影的光头了「阿，大师兄二师兄，是我跟不便师弟阿」不三</w:t>
      </w:r>
    </w:p>
    <w:p>
      <w:r>
        <w:t>抓的那个黑影急忙说道！不三不四赶紧松开手中的不通不便。</w:t>
      </w:r>
    </w:p>
    <w:p>
      <w:r>
        <w:t>「我，操！吓死我了，不通师兄，我都说了卟要搞的这么鬼祟嘛！」不便被吓了一跳。埋怨起不通来。</w:t>
      </w:r>
    </w:p>
    <w:p>
      <w:r>
        <w:t>「哈哈，是三师弟四师弟阿，这么晚了你们想溜哪去阿？」</w:t>
      </w:r>
    </w:p>
    <w:p>
      <w:r>
        <w:t>「就是，这么晚了你们出去有好事，怎么都不和我跟大师兄说」不四邪笑着拍了拍不便！</w:t>
      </w:r>
    </w:p>
    <w:p>
      <w:r>
        <w:t>话说屋顶也有二个黑影在偷笑，下面四人的一举一动都被看在眼里，「不净师，你猜师兄他们四人准备干嘛去？」</w:t>
      </w:r>
    </w:p>
    <w:p>
      <w:r>
        <w:t>「嘻嘻，我猜阿他们肯定跟我们差不多，偷出去泡妞咯！」</w:t>
      </w:r>
    </w:p>
    <w:p>
      <w:r>
        <w:t>「不净师姐，我们是去泡男人，不是泡妞！」</w:t>
      </w:r>
    </w:p>
    <w:p>
      <w:r>
        <w:t>突然院中寒光一闪，立即引起了上下６人的注意！「不是吧，方丈师兄也出来了！」树杈上一个黑影轻声喃喃</w:t>
      </w:r>
    </w:p>
    <w:p>
      <w:r>
        <w:t>着。</w:t>
      </w:r>
    </w:p>
    <w:p>
      <w:r>
        <w:t>再看寒光闪到的地方…墙角，方丈捋了捋袖子，吐了口唾沫在手上搓了搓【大门后】面「哇，不是吧，深夜师</w:t>
      </w:r>
    </w:p>
    <w:p>
      <w:r>
        <w:t>傅不穿袈裟打扮这么帅气想干嘛。」</w:t>
      </w:r>
    </w:p>
    <w:p>
      <w:r>
        <w:t>「我敢肯定，师傅打扮这么帅气不是来爬墙的」</w:t>
      </w:r>
    </w:p>
    <w:p>
      <w:r>
        <w:t>「去你的，废话，师傅肯定又是想翻墙出去」</w:t>
      </w:r>
    </w:p>
    <w:p>
      <w:r>
        <w:t>「师傅好酷哦，明天我也去买清扬洗发水，看师傅用的清扬头顶都闪闪发光」</w:t>
      </w:r>
    </w:p>
    <w:p>
      <w:r>
        <w:t>【屋顶】，「师姐，我知道为什么师傅跑起来会有一道寒光了」</w:t>
      </w:r>
    </w:p>
    <w:p>
      <w:r>
        <w:t>「为什么？」</w:t>
      </w:r>
    </w:p>
    <w:p>
      <w:r>
        <w:t>「师傅肯定又偷用师叔的发蜡了」</w:t>
      </w:r>
    </w:p>
    <w:p>
      <w:r>
        <w:t>【树杈上】「靠，每次出去泡妞都偷我的发蜡，下次我换猪油装里面！」</w:t>
      </w:r>
    </w:p>
    <w:p>
      <w:r>
        <w:t>这边方丈轻轻一跃，双手扒住了墙头刚准备抬脚，忽然双手一滑一屁股跌坐在地，「你大爷的，这墙怎么这么</w:t>
      </w:r>
    </w:p>
    <w:p>
      <w:r>
        <w:t>滑！」</w:t>
      </w:r>
    </w:p>
    <w:p>
      <w:r>
        <w:t>「哈哈哈，我在上面泼了印度神油，这回你翻不过来了吧！让你还来偷，哼」</w:t>
      </w:r>
    </w:p>
    <w:p>
      <w:r>
        <w:t>墙外突然有人说到。</w:t>
      </w:r>
    </w:p>
    <w:p>
      <w:r>
        <w:t>「阿弥托佛，墙外的施主，老纳只是想上墙观天象，没有去偷的意思！」方丈赶紧站起来作私文状！心里还是</w:t>
      </w:r>
    </w:p>
    <w:p>
      <w:r>
        <w:t>狠狠心疼了下，整瓶的神油泼在墙上真是太浪费了。自己每次都只舍得用个一二滴。</w:t>
      </w:r>
    </w:p>
    <w:p>
      <w:r>
        <w:t>「阿，原来是方丈大师阿，得罪了得罪了，我还以为又是上次那个偷菜的，每次我种的牧草都被他偷光了，所</w:t>
      </w:r>
    </w:p>
    <w:p>
      <w:r>
        <w:t>以…」墙外之人一听害错了人，连忙解释道。</w:t>
      </w:r>
    </w:p>
    <w:p>
      <w:r>
        <w:t>「阿弥托佛，施主，你种的不是草，是烦恼阿。」</w:t>
      </w:r>
    </w:p>
    <w:p>
      <w:r>
        <w:t>「大师，你说的太对了，真是一语惊醒梦中人阿，求大师点化收留我吧！」</w:t>
      </w:r>
    </w:p>
    <w:p>
      <w:r>
        <w:t>墙外人顿时大悟。</w:t>
      </w:r>
    </w:p>
    <w:p>
      <w:r>
        <w:t>「阿弥托佛，方丈师兄，这么多年了你这习惯也该改改拉，这又不是寺里干嘛还翻墙！」绝灭从树上跃下，强</w:t>
      </w:r>
    </w:p>
    <w:p>
      <w:r>
        <w:t>忍住笑。</w:t>
      </w:r>
    </w:p>
    <w:p>
      <w:r>
        <w:t>「阿弥托佛，师妹你不也如此，都这么多年了，还是一想男人就跑树杈上。」</w:t>
      </w:r>
    </w:p>
    <w:p>
      <w:r>
        <w:t>「噗哧」屋顶的不干忍不住笑出声来。「都别躲了，全部给我出来」绝灭喝了一声，６个人乖乖走了过来。</w:t>
      </w:r>
    </w:p>
    <w:p>
      <w:r>
        <w:t>「师傅，师叔」６人齐声恭敬的喊道！这时门被推开了，一人冲进来跪地：「大师，求你点化收了我吧，我愿</w:t>
      </w:r>
    </w:p>
    <w:p>
      <w:r>
        <w:t>追随大师入寺归依佛门」！</w:t>
      </w:r>
    </w:p>
    <w:p>
      <w:r>
        <w:t>「阿弥托佛，施主，老纳已不收男弟子，你就投入老纳长门弟子不三门下吧！」</w:t>
      </w:r>
    </w:p>
    <w:p>
      <w:r>
        <w:t>方丈说完接着对不三说道：「不三，以后他就跟着你了，法号无字开头」</w:t>
      </w:r>
    </w:p>
    <w:p>
      <w:r>
        <w:t>「是，师傅！」不三刚说完，不通就起哄道「叫无能吧」不三踹了不通一脚，「他是我弟子，得取个好听点得，</w:t>
      </w:r>
    </w:p>
    <w:p>
      <w:r>
        <w:t>不像师傅给我取个这么难听的，抗议这么久都无效！」</w:t>
      </w:r>
    </w:p>
    <w:p>
      <w:r>
        <w:t>「师傅，那弟子就叫无能吧，弟子不在乎叫什么，只要能跟随大师，多谢三师叔赐法号」无能拜谢后又拜了其</w:t>
      </w:r>
    </w:p>
    <w:p>
      <w:r>
        <w:t>他师叔。</w:t>
      </w:r>
    </w:p>
    <w:p>
      <w:r>
        <w:t>「阿弥托佛，称呼而已，出家人无须在意，为师夜观天象，子时云遮月，天转凉了，大家出门记得披件袈裟！」</w:t>
      </w:r>
    </w:p>
    <w:p>
      <w:r>
        <w:t>方丈双手背后仰望东方说道。「不早了，大家都回去早点休息吧，明天还要去森林！」绝灭师太说完就喊上不干不</w:t>
      </w:r>
    </w:p>
    <w:p>
      <w:r>
        <w:t>净往客房走去。不三不四几人都回房了，无能也跟着不三去了，最后就剩方丈一人在院中，方丈笃着小步，叹了口</w:t>
      </w:r>
    </w:p>
    <w:p>
      <w:r>
        <w:t>气：「哎，天意阿！这年头想去泡个妞都难！」</w:t>
      </w:r>
    </w:p>
    <w:p>
      <w:r>
        <w:t>【第五节：鱼妖七秒】</w:t>
      </w:r>
    </w:p>
    <w:p>
      <w:r>
        <w:t>「啊，救命阿」…</w:t>
      </w:r>
    </w:p>
    <w:p>
      <w:r>
        <w:t>「糟了，是老四的房间，快」方丈跟绝灭、不三不四正在院中议论去森林的事，听到老四的惨叫声连忙赶了过</w:t>
      </w:r>
    </w:p>
    <w:p>
      <w:r>
        <w:t>去！不三撞开房门，几人冲了进去「四师弟！</w:t>
      </w:r>
    </w:p>
    <w:p>
      <w:r>
        <w:t>四师弟」不三喊道！</w:t>
      </w:r>
    </w:p>
    <w:p>
      <w:r>
        <w:t>「老四」方丈跟着喊了句！</w:t>
      </w:r>
    </w:p>
    <w:p>
      <w:r>
        <w:t>「师傅，好像屋里没人」不四查看了下屋子跟方丈说道！</w:t>
      </w:r>
    </w:p>
    <w:p>
      <w:r>
        <w:t>「刚明明听到老四的声音阿，怎么会没人呢」？方丈疑惑的看着绝灭。</w:t>
      </w:r>
    </w:p>
    <w:p>
      <w:r>
        <w:t>「是阿，大家都听到了，奇怪，不通呢，他不是跟不便住一个房间么？」绝灭师太突然想起还有不通！因为昨</w:t>
      </w:r>
    </w:p>
    <w:p>
      <w:r>
        <w:t>夜不通跟不便在一起的。</w:t>
      </w:r>
    </w:p>
    <w:p>
      <w:r>
        <w:t>「不三不四，快去看看老五老六！」方丈开始紧张了起来，早晨起来就总感觉有什么不安似的，以为没睡好就</w:t>
      </w:r>
    </w:p>
    <w:p>
      <w:r>
        <w:t>没怎么在意。</w:t>
      </w:r>
    </w:p>
    <w:p>
      <w:r>
        <w:t>。「方丈，不好了，五师妹六师妹都不见了，房间里也没有。」不三不四急匆匆的跑回来，不四手里还拿着五</w:t>
      </w:r>
    </w:p>
    <w:p>
      <w:r>
        <w:t>师妹的斧头。「师傅，我在房间里发现了五师妹的斧头，五师妹平时斧头从不离手都是随身携带的！」不四把斧头</w:t>
      </w:r>
    </w:p>
    <w:p>
      <w:r>
        <w:t>递给了方丈。</w:t>
      </w:r>
    </w:p>
    <w:p>
      <w:r>
        <w:t>「没错，是不净的斧头」绝灭师太接过斧头确认了下，「师兄，会不会和昨天看的那估妖气有关？」</w:t>
      </w:r>
    </w:p>
    <w:p>
      <w:r>
        <w:t>「还不清楚，这里没发现有什么妖气，不四，你去找下不通在哪，不三，你昨夜收的徒弟无能呢？」方丈突然</w:t>
      </w:r>
    </w:p>
    <w:p>
      <w:r>
        <w:t>想到还有无能也没看到。不四连忙应声去找了。</w:t>
      </w:r>
    </w:p>
    <w:p>
      <w:r>
        <w:t>「回师傅，无能大早起来说是收菜去了，他说这是他最后一次去农场！」不三起来是准备跟方丈讲的，去趟厕</w:t>
      </w:r>
    </w:p>
    <w:p>
      <w:r>
        <w:t>所回来就忘记说了！</w:t>
      </w:r>
    </w:p>
    <w:p>
      <w:r>
        <w:t>「不三，你留在这里等不四和无能，师妹，我们去看看老五老六的房间！」</w:t>
      </w:r>
    </w:p>
    <w:p>
      <w:r>
        <w:t>方丈说完走向老五老六昨夜住的房间。</w:t>
      </w:r>
    </w:p>
    <w:p>
      <w:r>
        <w:t>「阿弥托佛，是，师兄！」绝灭紧随方丈跟了上去！不三等在原地焦急的走来走去，不停的看望着门口，「究</w:t>
      </w:r>
    </w:p>
    <w:p>
      <w:r>
        <w:t>竟怎么回事，该死，！要是师弟师妹有什么三长两短，……呸呸呸…师弟师妹肯定不会有事的！」忽然不三像被固</w:t>
      </w:r>
    </w:p>
    <w:p>
      <w:r>
        <w:t>定在那里一样，一动不动眼睛死死的盯着客房的床边，一摊水渍！</w:t>
      </w:r>
    </w:p>
    <w:p>
      <w:r>
        <w:t>。「师兄，房间整齐，没有发现什么可疑的地方！会不会他们自己出去了」</w:t>
      </w:r>
    </w:p>
    <w:p>
      <w:r>
        <w:t>不干不净住的房间内，方丈跟绝灭师太仔细看了一翻。</w:t>
      </w:r>
    </w:p>
    <w:p>
      <w:r>
        <w:t>「老六不干平时看起来懒惰，但做事老纳还是狠放心的，就算出去也不可能招呼不打，老五为人机灵，不可能</w:t>
      </w:r>
    </w:p>
    <w:p>
      <w:r>
        <w:t>一点痕迹都没有，再仔细找找。」方丈来到窗前，轻轻推了推窗户，「吱」的一声窗户直接被推了开来。第一眼映</w:t>
      </w:r>
    </w:p>
    <w:p>
      <w:r>
        <w:t>入眼帘的就是那天路过的那片森林。方丈看着森林心中突然有了一种久违的熟悉感，方丈自己也说不出怎么回事。</w:t>
      </w:r>
    </w:p>
    <w:p>
      <w:r>
        <w:t>「师兄，师兄！」</w:t>
      </w:r>
    </w:p>
    <w:p>
      <w:r>
        <w:t>「啊，哦，师妹，发现什么了？」</w:t>
      </w:r>
    </w:p>
    <w:p>
      <w:r>
        <w:t>「师兄，怎么了，看你看着那森林发呆，是不是森林有古怪？」绝灭师太看了眼森林疑惑的看着方丈「哦，没</w:t>
      </w:r>
    </w:p>
    <w:p>
      <w:r>
        <w:t>什么，就是突然有股狠熟悉的感觉，你发现什么没有？」方丈回过神来。</w:t>
      </w:r>
    </w:p>
    <w:p>
      <w:r>
        <w:t>「没有，一切都狠正常」绝灭师太看着方丈，其实她心里明白方丈为什么会有那种感觉，陈年往事，看来方丈</w:t>
      </w:r>
    </w:p>
    <w:p>
      <w:r>
        <w:t>师兄一直没有忘怀啊！绝灭叹了口气没有再说什么！</w:t>
      </w:r>
    </w:p>
    <w:p>
      <w:r>
        <w:t>「师傅，你们快来看下！」外面传来不三的喊声！方丈和绝灭师太连忙赶了过去！</w:t>
      </w:r>
    </w:p>
    <w:p>
      <w:r>
        <w:t>「不三，怎么回事？」绝灭师太看到不三开口问道。「师傅，师叔，你们看那里」不三指着地上的水渍。</w:t>
      </w:r>
    </w:p>
    <w:p>
      <w:r>
        <w:t>「不三，水渍有什么好奇怪的，也许是不通或不四不小心弄的。」绝灭师太昨晚洗脚就不小心弄湿了地板，所</w:t>
      </w:r>
    </w:p>
    <w:p>
      <w:r>
        <w:t>以没怎么在意。方丈蹲在水渍旁，看着水渍眉头皱了皱，「师妹，没那么简单，你过来看，平常水渍弄到地上会很</w:t>
      </w:r>
    </w:p>
    <w:p>
      <w:r>
        <w:t>快被吸收，也没有规则形状，而这个水渍颜色暗灰，像一只鸭子的形状！」绝灭跟不三都凑了过来，绝灭师太用手</w:t>
      </w:r>
    </w:p>
    <w:p>
      <w:r>
        <w:t>摸了摸水渍又摸了摸地面，「师兄，有怪异，你摸摸看，水渍的地方比其他地方坚硬，好像有东西。」</w:t>
      </w:r>
    </w:p>
    <w:p>
      <w:r>
        <w:t>方丈伸手摸了摸，掏出一根银针扎向水渍，银针分寸未入。「啊！」屋顶突然一声惨叫！</w:t>
      </w:r>
    </w:p>
    <w:p>
      <w:r>
        <w:t>「什么人？」绝灭师太立即冲出门外纵身跃上房顶，看到一个白色身影往北面逃窜，「想跑，哼！」绝灭师太</w:t>
      </w:r>
    </w:p>
    <w:p>
      <w:r>
        <w:t>不急不忙的追了上去。</w:t>
      </w:r>
    </w:p>
    <w:p>
      <w:r>
        <w:t>「师傅，怎么回事？这银针真的假的，不会是道具吧」不三拣起银针扎了几下水渍也扎不进去，举起银针左看</w:t>
      </w:r>
    </w:p>
    <w:p>
      <w:r>
        <w:t>右看。</w:t>
      </w:r>
    </w:p>
    <w:p>
      <w:r>
        <w:t>「你扎下大腿试试」方丈说完站起来走向门外。</w:t>
      </w:r>
    </w:p>
    <w:p>
      <w:r>
        <w:t>「…啊…」屋内传来一声凄厉无比的叫声。方丈摇了摇头跃上房顶。</w:t>
      </w:r>
    </w:p>
    <w:p>
      <w:r>
        <w:t>「大师兄，你怎么了？」不四带着不通赶回来还没进门，就听到不三那凄惨的叫声！「大师兄，你没事吧！」</w:t>
      </w:r>
    </w:p>
    <w:p>
      <w:r>
        <w:t>不通跟在不四后面。</w:t>
      </w:r>
    </w:p>
    <w:p>
      <w:r>
        <w:t>「呵呵，没事，没事！不小心踩到自己脚了。」不三忍着痛挤出个笑容，咬牙偷偷拔出那根扎进大腿半寸的银</w:t>
      </w:r>
    </w:p>
    <w:p>
      <w:r>
        <w:t>针，自己只是轻轻试了下居然扎进去半寸，心里恨恨的将方丈骂了个底朝天，「靠，师傅就像那老奶奶靠墙喝粥、</w:t>
      </w:r>
    </w:p>
    <w:p>
      <w:r>
        <w:t>看表___ 卑鄙、无耻、下流、到极点）方丈在房顶检查一遍发现没有什么，「希望师妹能够追上。哎！」叹了口气</w:t>
      </w:r>
    </w:p>
    <w:p>
      <w:r>
        <w:t>就跃了下来。「不四，你刚去哪了？」</w:t>
      </w:r>
    </w:p>
    <w:p>
      <w:r>
        <w:t>「回方丈，我早晨起来去集市准备买瓶清扬，刚不四师兄找到我说这里出事了，就急忙赶了回来。师傅，到底</w:t>
      </w:r>
    </w:p>
    <w:p>
      <w:r>
        <w:t>怎么回事」不通跟不便平时狠要好，一听四师弟出事东西都忘记拿就跑了回来！</w:t>
      </w:r>
    </w:p>
    <w:p>
      <w:r>
        <w:t>「老三，你早晨出去时老四可在房内？」</w:t>
      </w:r>
    </w:p>
    <w:p>
      <w:r>
        <w:t>「在，我走时看师弟睡的狠香就一个人去了集市，要是我喊他一起肯定就不会发生这样的事情！」不通心里后</w:t>
      </w:r>
    </w:p>
    <w:p>
      <w:r>
        <w:t>悔自己没有叫上不便，不然四师弟也就不会失踪！</w:t>
      </w:r>
    </w:p>
    <w:p>
      <w:r>
        <w:t>「阿弥托佛，一切皆是命中注定，你也无须自责。」方丈在不三怪异的眼神下拿回银针揣入怀中！</w:t>
      </w:r>
    </w:p>
    <w:p>
      <w:r>
        <w:t>。「看你还往哪跑，把人给我交出来」绝灭师太一路追着那道白色身影，追到一个湖边白色身影停了下来「哈</w:t>
      </w:r>
    </w:p>
    <w:p>
      <w:r>
        <w:t>哈哈，想要我交人，你来阿。」说完那道白影纵身跃进了湖里。</w:t>
      </w:r>
    </w:p>
    <w:p>
      <w:r>
        <w:t>「你……操…」师太不会水性，气的吐了口唾沫在水里，这下真的没法追了，看来还得赶紧回去通知方丈师兄</w:t>
      </w:r>
    </w:p>
    <w:p>
      <w:r>
        <w:t>前来。</w:t>
      </w:r>
    </w:p>
    <w:p>
      <w:r>
        <w:t>。「无能，你早晨去农场时可发现有什么异常？」无能收完菜回来就听说出事了，方丈正在问话！</w:t>
      </w:r>
    </w:p>
    <w:p>
      <w:r>
        <w:t>「回方丈大师，无能早上去收牧草，跟平常一样，没发现有什么异常！」无能恭敬的回答！</w:t>
      </w:r>
    </w:p>
    <w:p>
      <w:r>
        <w:t>「方丈师兄，那人去了湖边，刚才那个肯定是个水怪，和老四房内的水渍肯定有关联！」绝灭一进门就跟方丈</w:t>
      </w:r>
    </w:p>
    <w:p>
      <w:r>
        <w:t>说道，并把经过都跟方丈说了。</w:t>
      </w:r>
    </w:p>
    <w:p>
      <w:r>
        <w:t>「阿弥托佛，有关联就好办，不三，你去把客栈老板找过来，老二老三，你们去弄点白面和猫血，无能，去我</w:t>
      </w:r>
    </w:p>
    <w:p>
      <w:r>
        <w:t>房内把袈裟跟木鱼取来！」方丈交待之后几人立即去办了。不一会功夫不三带着老板进来了！</w:t>
      </w:r>
    </w:p>
    <w:p>
      <w:r>
        <w:t>「大师昨夜睡的可好，客栈简陋怠慢各位之处多多包涵！」老板大腹便便，一看就是生活过的不错，这年头赚</w:t>
      </w:r>
    </w:p>
    <w:p>
      <w:r>
        <w:t>钱不少吧。</w:t>
      </w:r>
    </w:p>
    <w:p>
      <w:r>
        <w:t>一番寒喧过后，方丈说出了发生的事情，客栈老板面色突然有点异常！「阿弥托佛，待会老纳要在此行法事除</w:t>
      </w:r>
    </w:p>
    <w:p>
      <w:r>
        <w:t>妖，可能要麻烦贵客栈关门，以免泄漏消息，引起百姓恐慌。」方丈察觉到客栈老板的神情异常，给师太使了个眼</w:t>
      </w:r>
    </w:p>
    <w:p>
      <w:r>
        <w:t>色就没再说什么！</w:t>
      </w:r>
    </w:p>
    <w:p>
      <w:r>
        <w:t>「应该的，应该的，大师为民除害，我们定会尽全力配合！我这就去！」客栈老板说完就匆忙离开了！绝灭师</w:t>
      </w:r>
    </w:p>
    <w:p>
      <w:r>
        <w:t>太也悄悄紧随跟了出去！方丈接过无能取来的袈裟披在身上，以手指蘸猫血在门和窗上各划了一个奇怪的符号，又</w:t>
      </w:r>
    </w:p>
    <w:p>
      <w:r>
        <w:t>让不通手持木鱼端坐于屋正中，一滴猫血/ 印在几人额头方丈将佛珠取下挂在窗户上面，自己端坐到水渍旁边，然</w:t>
      </w:r>
    </w:p>
    <w:p>
      <w:r>
        <w:t>后叫不三不四将面粉撒满整个地面，撒完守住门口，让无能去外面，不要任何人进来打扰。</w:t>
      </w:r>
    </w:p>
    <w:p>
      <w:r>
        <w:t>不三不四撒完面粉，互视一眼突然都忍不住哈哈大笑起来，不通在那直翻白眼，撒的自己全头都是，师兄肯定</w:t>
      </w:r>
    </w:p>
    <w:p>
      <w:r>
        <w:t>是故意的，「都严肃点，为师还是第一次遇到这种奇怪的传送，有灵魂守印，等会不管发生什么你们都不能移动半</w:t>
      </w:r>
    </w:p>
    <w:p>
      <w:r>
        <w:t>步！」</w:t>
      </w:r>
    </w:p>
    <w:p>
      <w:r>
        <w:t>「是！师傅！」三人立即认真起来。</w:t>
      </w:r>
    </w:p>
    <w:p>
      <w:r>
        <w:t>「不通，敲木鱼，不三不四诵佛家真言」吩咐之后方丈取出银针扎破自己手指，将血混合猫血涂抹在水渍之上，</w:t>
      </w:r>
    </w:p>
    <w:p>
      <w:r>
        <w:t>嘴里喃喃的低吟着，像是在唱歌又像是在念什么咒语，如果绝灭师太在的话肯定知道，多年前方丈师兄为她创的「</w:t>
      </w:r>
    </w:p>
    <w:p>
      <w:r>
        <w:t>引魂现形咒」！方丈念诵的速度越来越快，嘴唇就像是在颤抖，而水渍上的血迹也正慢慢的消失，最后什么都没剩</w:t>
      </w:r>
    </w:p>
    <w:p>
      <w:r>
        <w:t>下，水渍逞暗红色。半分钟过后水渍忽然一闪一闪的，好像在动，一会左扭一会右扭，大约扭了左三下右三下就停</w:t>
      </w:r>
    </w:p>
    <w:p>
      <w:r>
        <w:t>止了，从开始的暗红变成赤红色。方丈闭上眼睛没有停止唱诵，不三不四不通三人第一次见到这样的新鲜事，差点</w:t>
      </w:r>
    </w:p>
    <w:p>
      <w:r>
        <w:t>忍不住停止下来凑过去。突然方丈大喝一声：「引」「现」！如果仔细看就会发现，不三不四不通三人额头的红色</w:t>
      </w:r>
    </w:p>
    <w:p>
      <w:r>
        <w:t>血印和门窗上的都变成了赤金色。</w:t>
      </w:r>
    </w:p>
    <w:p>
      <w:r>
        <w:t>不通没有注意到，被方丈一喝吓一跳，差点拿起木鱼敲自己的头，幸好反映够快。</w:t>
      </w:r>
    </w:p>
    <w:p>
      <w:r>
        <w:t>「妖孽，还不现形？」方丈又滴了一滴鲜血印在那像鸭子一样的水渍上，其实已经不能叫水渍了，叫血渍。</w:t>
      </w:r>
    </w:p>
    <w:p>
      <w:r>
        <w:t>「阿！臭和尚，居然破了我的灵魂守印」那块赤红的血渍闪过一道白光就消失了。</w:t>
      </w:r>
    </w:p>
    <w:p>
      <w:r>
        <w:t>「没想到老纳还能再次看到遗失千年的灵魂守印传送！阿弥托佛！」方丈左手取出银针在空中划了一道奇怪的</w:t>
      </w:r>
    </w:p>
    <w:p>
      <w:r>
        <w:t>符号。泛着金光的符号，右手轻轻一挥，符号飞向门口的不三不四就在还有一步之遥，符号好像碰到什么东西一样</w:t>
      </w:r>
    </w:p>
    <w:p>
      <w:r>
        <w:t>嘎然停止了「阿」</w:t>
      </w:r>
    </w:p>
    <w:p>
      <w:r>
        <w:t>「想跑」</w:t>
      </w:r>
    </w:p>
    <w:p>
      <w:r>
        <w:t>「臭和尚，邪门左道你都会。」</w:t>
      </w:r>
    </w:p>
    <w:p>
      <w:r>
        <w:t>「阿弥托佛，原本世间万物无善恶邪正之分，终是一个欲字做怪」方丈再次划了一个奇怪的符号，这次符号画</w:t>
      </w:r>
    </w:p>
    <w:p>
      <w:r>
        <w:t>完就消失了。方丈又开始念诵起「现形咒」</w:t>
      </w:r>
    </w:p>
    <w:p>
      <w:r>
        <w:t>（如果将「引魂现形咒」划分开来，就是引魂咒+ 现形咒，之前方丈念的是引魂。）</w:t>
      </w:r>
    </w:p>
    <w:p>
      <w:r>
        <w:t>第一个符号随着方丈念的现形咒消失，跟着消失的地方慢慢显出了一个身体，从头顶往下一点一点的显现出来，</w:t>
      </w:r>
    </w:p>
    <w:p>
      <w:r>
        <w:t>眼睛，鼻子，嘴吧…不三不四不通都停了下来，张大着嘴吧直勾勾的看着，不四居然还流起了口水，因为已经快要</w:t>
      </w:r>
    </w:p>
    <w:p>
      <w:r>
        <w:t>显到胸部了，裸体的。</w:t>
      </w:r>
    </w:p>
    <w:p>
      <w:r>
        <w:t>「阿弥托佛，迷心幻术」方丈擦了擦鼻血闭上眼睛，念起清心咒。再看不三不四几人，都已经站了起来，额头</w:t>
      </w:r>
    </w:p>
    <w:p>
      <w:r>
        <w:t>上的金色印记也消失了。</w:t>
      </w:r>
    </w:p>
    <w:p>
      <w:r>
        <w:t>「想要么？杀了方丈我就是你们的了」现了一半身形的女人双手抱胸道。</w:t>
      </w:r>
    </w:p>
    <w:p>
      <w:r>
        <w:t>三人眼神呆懈看向方丈，突然方丈眼一睁，双手结印朝前一推，大喝一声「给我破」不三几人顿时回过神来。</w:t>
      </w:r>
    </w:p>
    <w:p>
      <w:r>
        <w:t>「师傅，我们……」一想到自己几人刚才差点着了妖女的道，犯下灭师之罪，不三咬牙切齿的冲了过去，刚准</w:t>
      </w:r>
    </w:p>
    <w:p>
      <w:r>
        <w:t>备抓住妖女就被弹飞回去撞在墙上，晕了过去。</w:t>
      </w:r>
    </w:p>
    <w:p>
      <w:r>
        <w:t>「大师兄」「大师兄」不三和不通连忙跑了过去，「还好只是撞晕了没受伤」。</w:t>
      </w:r>
    </w:p>
    <w:p>
      <w:r>
        <w:t>还没显现完全的女人突然再次消失「妖孽，还不知悔改」方丈想站起来摆个ｐｏｓｓ，突然发现动不了，厄，</w:t>
      </w:r>
    </w:p>
    <w:p>
      <w:r>
        <w:t>腿坐麻了。为什么会再次消失呢，因为不通拿着木鱼离开了中心，中心就相当于一个阵的阵眼。而且没有了不三不</w:t>
      </w:r>
    </w:p>
    <w:p>
      <w:r>
        <w:t>四诵佛家六字真言，方丈的引魂现形咒就会大打折扣。开始方丈没有认出这种传送阵，等到血凝进去才认出来，虽</w:t>
      </w:r>
    </w:p>
    <w:p>
      <w:r>
        <w:t>然交待过三人不能移动半步，但没想到的居然会是遗失千年的灵魂守印。没想到还是功亏一馈。一道阴风自方丈右</w:t>
      </w:r>
    </w:p>
    <w:p>
      <w:r>
        <w:t>侧袭来，方丈早有防备，袈裟「嘭」的一声鼓起「阿…，臭和尚，还会金钟罩」本想偷袭方丈，没想到撞到铁钉上</w:t>
      </w:r>
    </w:p>
    <w:p>
      <w:r>
        <w:t>了。妖女一记偷袭不成立刻往窗户逃去！</w:t>
      </w:r>
    </w:p>
    <w:p>
      <w:r>
        <w:t>「阿弥托佛！「凝」方丈喧句佛号，佛珠发出一道金光正中逃窜过来的妖女。</w:t>
      </w:r>
    </w:p>
    <w:p>
      <w:r>
        <w:t>地面的白色面粉全部汇集过来，附在金光击中的地方，一具如同石膏像一般的妖女立在那里一动不动。「阿弥</w:t>
      </w:r>
    </w:p>
    <w:p>
      <w:r>
        <w:t>托佛，原来是一只千年鱼妖！」方丈终于站了起来。</w:t>
      </w:r>
    </w:p>
    <w:p>
      <w:r>
        <w:t>「大师饶命！我没做过伤天害理的事」鱼妖发现自己动弹不了，知道这次遇到高僧了。</w:t>
      </w:r>
    </w:p>
    <w:p>
      <w:r>
        <w:t>「还敢说没做过，那我们的师弟师妹呢，快交出来。不然我杀了你」不通怒道。</w:t>
      </w:r>
    </w:p>
    <w:p>
      <w:r>
        <w:t>「阿弥托佛，罪过罪过，不通，不可鲁莽，鱼妖，只要你知错肯改，放了老四几人，我们绝情寺不会为难你。」</w:t>
      </w:r>
    </w:p>
    <w:p>
      <w:r>
        <w:t>方丈不忍杀生，希望能够救出老四几人后，再点化这只鱼妖。</w:t>
      </w:r>
    </w:p>
    <w:p>
      <w:r>
        <w:t>「哼…就凭你也想杀我……」鱼妖不屑的回了不通一句，「什么…绝情寺？</w:t>
      </w:r>
    </w:p>
    <w:p>
      <w:r>
        <w:t>你可是绝情无名大师？」惊喜的看向方丈。</w:t>
      </w:r>
    </w:p>
    <w:p>
      <w:r>
        <w:t>「正是老纳，阿弥托佛！」方丈取下窗上的佛珠挂回脖子上。</w:t>
      </w:r>
    </w:p>
    <w:p>
      <w:r>
        <w:t>「师傅，我终于等到你了，苦苦等你快三百年了」鱼妖听到方丈亲口承认，兴奋的快跳起来，可惜身体还跟石</w:t>
      </w:r>
    </w:p>
    <w:p>
      <w:r>
        <w:t>膏雕塑一样被定在这里。</w:t>
      </w:r>
    </w:p>
    <w:p>
      <w:r>
        <w:t>「等我？喊我师傅？为何会在此等我三百年？老四他们又在哪里？」方丈问道。</w:t>
      </w:r>
    </w:p>
    <w:p>
      <w:r>
        <w:t>「恩，是的，三百多年前她让我就在这等你，有信物为证，至于你们让我把人交出来，我真不知道他们在哪里。</w:t>
      </w:r>
    </w:p>
    <w:p>
      <w:r>
        <w:t>师傅请您相信我，弟子所言没有一句假话。」</w:t>
      </w:r>
    </w:p>
    <w:p>
      <w:r>
        <w:t>「师傅，不要相信她，妖精不要再编故事了，交出师弟他们饶你不死！」不四不通急的跑过来！</w:t>
      </w:r>
    </w:p>
    <w:p>
      <w:r>
        <w:t>「老二老三，你们先别急，不三他没事吧！」</w:t>
      </w:r>
    </w:p>
    <w:p>
      <w:r>
        <w:t>「没事，师傅，我只是让大师兄晕了过去，没下杀手，师傅，我真的是在等你，没做过一件伤天害理的事。我</w:t>
      </w:r>
    </w:p>
    <w:p>
      <w:r>
        <w:t>叫七秒」鱼妖都快哭了起来「七秒，你说你叫七秒？那把信物给我看看？」方丈疑惑的说道！</w:t>
      </w:r>
    </w:p>
    <w:p>
      <w:r>
        <w:t>「师傅，我还被你定在这呢，动都动不了拿不出来。」方丈结个手印解了七秒的定形，面粉也随之散落一地。</w:t>
      </w:r>
    </w:p>
    <w:p>
      <w:r>
        <w:t>露出了七秒的真身_ 美人鱼！上半截女人下身鱼尾七秒摇身一变，恢复了正常女人的形态，掏出一块红色的东西递</w:t>
      </w:r>
    </w:p>
    <w:p>
      <w:r>
        <w:t>给方丈，「师傅，这就是她让我给你看的信物」方丈接过打开一看，原来是一条红色肚兜，上面锈着一颗奇怪的图</w:t>
      </w:r>
    </w:p>
    <w:p>
      <w:r>
        <w:t>案。</w:t>
      </w:r>
    </w:p>
    <w:p>
      <w:r>
        <w:t>「师傅，她说你能看的懂，并说你叫绝情无名，是我的师傅！」</w:t>
      </w:r>
    </w:p>
    <w:p>
      <w:r>
        <w:t>「恩，没错，没错！那她告诉你去哪了么」方丈小心翼翼的收起肚兜。</w:t>
      </w:r>
    </w:p>
    <w:p>
      <w:r>
        <w:t>「没有，她只告诉我让我跟随你，以后有缘会再见的」七秒不知道为什么她要这么做，三百多年前她救了自己，</w:t>
      </w:r>
    </w:p>
    <w:p>
      <w:r>
        <w:t>却又不肯带自己走。</w:t>
      </w:r>
    </w:p>
    <w:p>
      <w:r>
        <w:t>「阿弥托佛，那好吧，以后你就排行老七，赐法号不清！老四老五他们你可知道在哪」</w:t>
      </w:r>
    </w:p>
    <w:p>
      <w:r>
        <w:t>「谢师傅赐法号，不清真的不知道四师兄他们在哪，师傅，不清不敢半句假话。」</w:t>
      </w:r>
    </w:p>
    <w:p>
      <w:r>
        <w:t>「你怎么会失传千年的灵魂守印传送？」</w:t>
      </w:r>
    </w:p>
    <w:p>
      <w:r>
        <w:t>「灵魂守印传送？」七秒糊涂了不知道方丈说什么。</w:t>
      </w:r>
    </w:p>
    <w:p>
      <w:r>
        <w:t>" 就是那个水印"</w:t>
      </w:r>
    </w:p>
    <w:p>
      <w:r>
        <w:t>" 哦，那个是我们美人鱼族祖传的遁形阵，不是传送用的。"</w:t>
      </w:r>
    </w:p>
    <w:p>
      <w:r>
        <w:t>【第六节：地下密室】</w:t>
      </w:r>
    </w:p>
    <w:p>
      <w:r>
        <w:t>昏暗的地道里一个人影走过，直到走进一间屋里，靠近油灯的时候才看出原来是客栈的板，屋里只有一床一桌</w:t>
      </w:r>
    </w:p>
    <w:p>
      <w:r>
        <w:t>一椅，桌上摆着一串香蕉一盘苹果，还有一本书，床上躺着一个，一丝不挂的女人。女人似乎睡着了，面朝里侧身</w:t>
      </w:r>
    </w:p>
    <w:p>
      <w:r>
        <w:t>睡着。</w:t>
      </w:r>
    </w:p>
    <w:p>
      <w:r>
        <w:t>客栈老板走到床前拍了一下女人的屁股，「啪」的一声，女人的屁股跟着颤动了几下。</w:t>
      </w:r>
    </w:p>
    <w:p>
      <w:r>
        <w:t>「主人，你回来啦！」女人看到是客栈老板，立马起身，挺着一对硕大的乳房依偎在客栈老板身边服侍着。</w:t>
      </w:r>
    </w:p>
    <w:p>
      <w:r>
        <w:t>「嗯，主人不在的时候有没有想主人阿！」</w:t>
      </w:r>
    </w:p>
    <w:p>
      <w:r>
        <w:t>「当然有阿！奴家一直都在想主人！」</w:t>
      </w:r>
    </w:p>
    <w:p>
      <w:r>
        <w:t>「哦，哈哈，哪里想阿。」</w:t>
      </w:r>
    </w:p>
    <w:p>
      <w:r>
        <w:t>「奴家下面的小。妹。妹想。」</w:t>
      </w:r>
    </w:p>
    <w:p>
      <w:r>
        <w:t>「是么，让主人看看。」</w:t>
      </w:r>
    </w:p>
    <w:p>
      <w:r>
        <w:t>女人立马乖巧的坐下张开双腿，将阴户朝着客栈老板暴露出来，双手放在丰满的阴阜上，手指扒开大阴唇露出</w:t>
      </w:r>
    </w:p>
    <w:p>
      <w:r>
        <w:t>红的阴道口。「主人请看。」</w:t>
      </w:r>
    </w:p>
    <w:p>
      <w:r>
        <w:t>客栈老板满面猥琐的看着，「嗯，很好，待会让主人好好慰劳它。先来伺候下主人的小公子」</w:t>
      </w:r>
    </w:p>
    <w:p>
      <w:r>
        <w:t>「是，主人」</w:t>
      </w:r>
    </w:p>
    <w:p>
      <w:r>
        <w:t>女人起身帮客栈老板脱去衣服，跪在他的双腿中间用嘴含住客栈老板的阳具，上下吸允着，时而嘴里发出满足</w:t>
      </w:r>
    </w:p>
    <w:p>
      <w:r>
        <w:t>的哼吟声，客栈老板按住女人的脑袋往下，将阳具深深的顶在女人的喉咙口，女人忍不住呕了几下眼泪直流，但任</w:t>
      </w:r>
    </w:p>
    <w:p>
      <w:r>
        <w:t>由客栈老板的阳具塞在嘴里。过了一会客栈老板才满意的松开双手，女人再次含着客栈老板的阳具吸允起来，「咕</w:t>
      </w:r>
    </w:p>
    <w:p>
      <w:r>
        <w:t>噜」「咕噜」嘴角的口水来不及吞咽顺着嘴角流了下来，女人的口技很好，大概常常这样做吧，客栈老板舒服的直</w:t>
      </w:r>
    </w:p>
    <w:p>
      <w:r>
        <w:t>哼哼。</w:t>
      </w:r>
    </w:p>
    <w:p>
      <w:r>
        <w:t>「好了」大概吸允了十来分钟客栈老板才满足的让女人停下来。然后从桌上拿来二根粗长的香蕉。</w:t>
      </w:r>
    </w:p>
    <w:p>
      <w:r>
        <w:t>女人立刻躺下弓起双腿张开，客栈老板拿起一根香蕉直接进女人的阴户，「阿……」女人一声痛苦的呻吟，阴</w:t>
      </w:r>
    </w:p>
    <w:p>
      <w:r>
        <w:t>道被香蕉猛然的插入，还是很痛的。客栈老板拔出香蕉再次插了进去，「阿……」连续抽插了十几下香蕉皮才变得</w:t>
      </w:r>
    </w:p>
    <w:p>
      <w:r>
        <w:t>润滑，女人的痛苦声变成了舒服的呻吟「…阿…阿…嗯…嗯…阿…嗯」</w:t>
      </w:r>
    </w:p>
    <w:p>
      <w:r>
        <w:t>客栈老板满脸猥琐的笑容，一只手握着香蕉快速的抽插着，女人的阴户跟着不停的起伏，「嗯…嗯……主人…</w:t>
      </w:r>
    </w:p>
    <w:p>
      <w:r>
        <w:t>好舒服…嗯…奴家好舒服…。呜…呜…」女人挺着屁股左右的晃动，客栈老板将自己的阳具塞入女人的嘴中。女人</w:t>
      </w:r>
    </w:p>
    <w:p>
      <w:r>
        <w:t>含糊不清的一边呻吟一边吸允着。</w:t>
      </w:r>
    </w:p>
    <w:p>
      <w:r>
        <w:t>女人的阴道已经湿漉漉的，香蕉在润滑的阴道里不停抽插着，客栈老板拔出被女人含在嘴里的阳具，将女人阴</w:t>
      </w:r>
    </w:p>
    <w:p>
      <w:r>
        <w:t>道里的那根香蕉拔出塞进她的嘴里，用另一个香蕉继续插入女人的阴道，这一根比刚才那根还要粗些，女人嘴里含</w:t>
      </w:r>
    </w:p>
    <w:p>
      <w:r>
        <w:t>着插过自己阴道的香蕉呻吟着「呜…呜…呜…嗯呜…」</w:t>
      </w:r>
    </w:p>
    <w:p>
      <w:r>
        <w:t>客栈老板握着香蕉再次用力的抽插着，女人一对硕大的乳房不停的上下晃动着，拿出女人口中的香蕉，将香蕉</w:t>
      </w:r>
    </w:p>
    <w:p>
      <w:r>
        <w:t>抵着女人的菊花上用力朝里捅去。</w:t>
      </w:r>
    </w:p>
    <w:p>
      <w:r>
        <w:t>「阿……主人……阿…不要…阿」</w:t>
      </w:r>
    </w:p>
    <w:p>
      <w:r>
        <w:t>「啪」的一声，客栈老板狠狠的挥了女人屁股一巴掌，在女人肥大的屁股上留下五根手掌印。</w:t>
      </w:r>
    </w:p>
    <w:p>
      <w:r>
        <w:t>「阿…」</w:t>
      </w:r>
    </w:p>
    <w:p>
      <w:r>
        <w:t>「小贱货，主人赏你的敢说不要？」</w:t>
      </w:r>
    </w:p>
    <w:p>
      <w:r>
        <w:t>「呜，主人，奴家错了，求主人赏给奴家吧」</w:t>
      </w:r>
    </w:p>
    <w:p>
      <w:r>
        <w:t>「这才对，翻过去拔屁股扒开」</w:t>
      </w:r>
    </w:p>
    <w:p>
      <w:r>
        <w:t>「是，主人」</w:t>
      </w:r>
    </w:p>
    <w:p>
      <w:r>
        <w:t>女人跪在床上抬起屁股，用双手用力扒开自己的屁股，让菊花完整的绽放开来。客栈老板再次将香蕉放在女人</w:t>
      </w:r>
    </w:p>
    <w:p>
      <w:r>
        <w:t>的菊花上朝里捅去，香蕉一点一点的没入进菊花。</w:t>
      </w:r>
    </w:p>
    <w:p>
      <w:r>
        <w:t>「阿…」女人菊花吃痛叫了出来。客栈老板没有停止，继续将香蕉朝里塞了进去，女人痛苦的摇了摇头。客栈</w:t>
      </w:r>
    </w:p>
    <w:p>
      <w:r>
        <w:t>老板握着香蕉柄往回抽，女人菊花里粉红的嫩肉跟着香蕉被拉的朝外翻出，再次将香蕉朝里捅去，「嗯……」女人</w:t>
      </w:r>
    </w:p>
    <w:p>
      <w:r>
        <w:t>一声呻吟。</w:t>
      </w:r>
    </w:p>
    <w:p>
      <w:r>
        <w:t>客栈老板握着香蕉柄来回抽插着，女人从开始的痛苦转变成舒服的呻吟。慢慢加快了抽插的速度，女人不停的</w:t>
      </w:r>
    </w:p>
    <w:p>
      <w:r>
        <w:t>呻吟着「嗯…嗯…嗯…阿…主人…阿…好舒服…」</w:t>
      </w:r>
    </w:p>
    <w:p>
      <w:r>
        <w:t>将香蕉全部塞入只剩下把柄留在外面，客栈老板提起自己的阳具对准女人的阴户，往前一挺就插了进去，一手</w:t>
      </w:r>
    </w:p>
    <w:p>
      <w:r>
        <w:t>扶着女人的腰部一手按着香蕉柄，阳具用力的抽插着女人的阴户，撞击声一次高过一次。「阿…主人…嗯…干死奴</w:t>
      </w:r>
    </w:p>
    <w:p>
      <w:r>
        <w:t>家了…阿…阿…好涨…好舒服…」</w:t>
      </w:r>
    </w:p>
    <w:p>
      <w:r>
        <w:t>大约猛烈的抽插了上百来下，客栈老板气喘吁吁的停了下来，拔出阳具将另一根香蕉塞进了女人的阴道。然后</w:t>
      </w:r>
    </w:p>
    <w:p>
      <w:r>
        <w:t>让女人跪坐起来，将自己粘满淫的阳具放进女人嘴里，女人含住客栈老板的阳具用力吸允着，不时还用舌头舔着龟</w:t>
      </w:r>
    </w:p>
    <w:p>
      <w:r>
        <w:t>头，女人几番套弄之下，客栈老板忍不住拉住女人的头发在她嘴里用力抽插起来，不一会就「啊」的一声射了出来，</w:t>
      </w:r>
    </w:p>
    <w:p>
      <w:r>
        <w:t>连续在女人的嘴里喷射了十来下。</w:t>
      </w:r>
    </w:p>
    <w:p>
      <w:r>
        <w:t>「吃下去」</w:t>
      </w:r>
    </w:p>
    <w:p>
      <w:r>
        <w:t>「嗯」女人嗯了一声咕咚一声将满口的精液吞了下去，「奴家谢谢主人的赏赐！」女人跪在一旁用嘴巴帮客栈</w:t>
      </w:r>
    </w:p>
    <w:p>
      <w:r>
        <w:t>老板清理好龟头残留的精液。</w:t>
      </w:r>
    </w:p>
    <w:p>
      <w:r>
        <w:t>「都吃了吧」客栈老板将女人阴道与菊花里的香蕉都拔了出来。</w:t>
      </w:r>
    </w:p>
    <w:p>
      <w:r>
        <w:t>「嗯………是，主人」</w:t>
      </w:r>
    </w:p>
    <w:p>
      <w:r>
        <w:t>客栈老板穿好衣服去了地下密室的另一间，那里面有二个他才抓来的新货。</w:t>
      </w:r>
    </w:p>
    <w:p>
      <w:r>
        <w:t>-------------------------</w:t>
      </w:r>
    </w:p>
    <w:p>
      <w:r>
        <w:t>森林深处一片空旷的平地上，有着一间破旧的茅草屋，看上去显的是那么的孤独与萧条，应该很久没有人住了，</w:t>
      </w:r>
    </w:p>
    <w:p>
      <w:r>
        <w:t>门前的那条碎石小路已经长满了杂草。风轻轻的吹过，杂草欢快的摆动着又似乎是在倾诉着什么，一个白的身影飘</w:t>
      </w:r>
    </w:p>
    <w:p>
      <w:r>
        <w:t>落在屋前，一袭白裙和一缕黑色秀发随风飘舞着，身影久久都没有移动，静静的看着茅屋。</w:t>
      </w:r>
    </w:p>
    <w:p>
      <w:r>
        <w:t>「快三百年了」</w:t>
      </w:r>
    </w:p>
    <w:p>
      <w:r>
        <w:t>「为了她你宁愿废去全身的武功」</w:t>
      </w:r>
    </w:p>
    <w:p>
      <w:r>
        <w:t>「为什么你宁愿出家也不愿跟我走」</w:t>
      </w:r>
    </w:p>
    <w:p>
      <w:r>
        <w:t>「为什么，我就真的不如她？」</w:t>
      </w:r>
    </w:p>
    <w:p>
      <w:r>
        <w:t>一个人轻轻的低诉，没有回答</w:t>
      </w:r>
    </w:p>
    <w:p>
      <w:r>
        <w:t>一滴清滢的水珠滴落在舞动的杂草上，慢慢滑下，最后消失。</w:t>
      </w:r>
    </w:p>
    <w:p>
      <w:r>
        <w:t>风依旧吹过，带走的是一个人的孤独和悲伤。</w:t>
      </w:r>
    </w:p>
    <w:p>
      <w:r>
        <w:t>客栈老板进入书房久久不见出来，绝灭师太看没有动静就敲敲的探了过去，屋内居然没有人。</w:t>
      </w:r>
    </w:p>
    <w:p>
      <w:r>
        <w:t>「奇怪，明明看到他进来的，肯定有暗道」绝灭师太进入书房仔细打探起来，「看来还真有问题」绝灭师太跟</w:t>
      </w:r>
    </w:p>
    <w:p>
      <w:r>
        <w:t>随方丈多年，明白之前方丈的眼神是告诉她这人有问题。经过仔细搜索，居然一点可疑之处也没有，「哼」绝情师</w:t>
      </w:r>
    </w:p>
    <w:p>
      <w:r>
        <w:t>太恨恨的哼了一声，想当初自己追杀之人三日必死，无一人逃脱，如今居然让人在眼皮子底下消失，看来自己被方</w:t>
      </w:r>
    </w:p>
    <w:p>
      <w:r>
        <w:t>丈点化后真的改变了狠多。</w:t>
      </w:r>
    </w:p>
    <w:p>
      <w:r>
        <w:t>书，柜台，桌子全部整齐，移动后依然一切正常，墙壁也整个敲打过，没有发现一点隔空的地方，绝灭师太立</w:t>
      </w:r>
    </w:p>
    <w:p>
      <w:r>
        <w:t>在桌边扫了整个房间一眼闭上了眼睛。</w:t>
      </w:r>
    </w:p>
    <w:p>
      <w:r>
        <w:t>静！连一只蚂蚁从屋梁上摔落下来的声音都那么清晰！</w:t>
      </w:r>
    </w:p>
    <w:p>
      <w:r>
        <w:t>绝灭师太在大脑里将客栈老板从离开方丈，到进书房的路程一点一点回放，没有发现哪里不对阿。突然，她走</w:t>
      </w:r>
    </w:p>
    <w:p>
      <w:r>
        <w:t>到书柜边翻了起来「原来关键在这里，这回看你还往哪跑，」绝灭师太将书本全部动了一遍，唯独靠左边第二排第</w:t>
      </w:r>
    </w:p>
    <w:p>
      <w:r>
        <w:t>六本书一动不动。轻轻往下一按，只见靠近门口的地方慢慢下陷，露出一个漆黑的通道，通道应该是挖在院子下面</w:t>
      </w:r>
    </w:p>
    <w:p>
      <w:r>
        <w:t>的。好狡滑的家伙，谁也不会猜到入口会是在门口这地方。</w:t>
      </w:r>
    </w:p>
    <w:p>
      <w:r>
        <w:t>师太顺着通道慢慢往下，刚踩到第三块台阶，后面的入口就慢慢合上了，居然没有一丝声响，跟着通道里亮起</w:t>
      </w:r>
    </w:p>
    <w:p>
      <w:r>
        <w:t>了星星火光，看来设计的还真有心！小心翼翼的前行着，越往前通道越宽，前面好像有２个房间。左边房内，一边</w:t>
      </w:r>
    </w:p>
    <w:p>
      <w:r>
        <w:t>零乱的堆放着一些箱子，一边放着一张床，真不知道这么大的床怎么弄进来的，床上好像还睡着二个女人。另一边</w:t>
      </w:r>
    </w:p>
    <w:p>
      <w:r>
        <w:t>放着一张桌子，而椅子正上坐着一个人，正是那胖呼呼的客栈老板，手里正拿着一本书在急切的翻阅，好像在寻找</w:t>
      </w:r>
    </w:p>
    <w:p>
      <w:r>
        <w:t>着什么。</w:t>
      </w:r>
    </w:p>
    <w:p>
      <w:r>
        <w:t>绝灭看到床上的正是不干、不净二人，一番隔空探穴后发现只是昏迷才定下心来，悠悠的走进屋里，蔑笑似的</w:t>
      </w:r>
    </w:p>
    <w:p>
      <w:r>
        <w:t>盯着客栈老板开口了：「歇会吧，下去之后你有的是时间」声音冷的如同来自九幽。</w:t>
      </w:r>
    </w:p>
    <w:p>
      <w:r>
        <w:t>「啊」胖子（下文中客栈老板简称）吓的书都没拿住掉在地上，「你…你…是人是鬼」胖子哆嗦的拿起桌上一</w:t>
      </w:r>
    </w:p>
    <w:p>
      <w:r>
        <w:t>把匕首。</w:t>
      </w:r>
    </w:p>
    <w:p>
      <w:r>
        <w:t>「施主真是贵人多忘事啊，我们绝情寺的弟子还在你这呢」绝灭看着胖子笑了，笑的让胖子毛骨耸然。</w:t>
      </w:r>
    </w:p>
    <w:p>
      <w:r>
        <w:t>胖子自以为密室狠安全，除了自己无人知晓，知晓的工匠也早已成了刀下亡魂。刚才突然被吓一下没认出绝灭</w:t>
      </w:r>
    </w:p>
    <w:p>
      <w:r>
        <w:t>师太来，现在看清才反应过来，立即抓起匕手快步的冲向床边，企图用昏迷的不干不净来保自己。</w:t>
      </w:r>
    </w:p>
    <w:p>
      <w:r>
        <w:t>就在胖子快靠近床边的时候，猛然「嘭」的一声被砸到对面墙上，震的灰尘直落。</w:t>
      </w:r>
    </w:p>
    <w:p>
      <w:r>
        <w:t>胖子吭哧吭哧的动了动没能站起来。</w:t>
      </w:r>
    </w:p>
    <w:p>
      <w:r>
        <w:t>抬头看向绝灭师太，好快的速度，绝灭师太还是立在原地，好像根本就没动过一样。</w:t>
      </w:r>
    </w:p>
    <w:p>
      <w:r>
        <w:t>「师太饶命啊，我知错了，要什么尽管开口，只恳求师太饶过我吧，小人家里上有老下有小，她们还都指望我</w:t>
      </w:r>
    </w:p>
    <w:p>
      <w:r>
        <w:t>养活呢……」胖子立即开始哭诉着求饶起来！</w:t>
      </w:r>
    </w:p>
    <w:p>
      <w:r>
        <w:t>「饶命？绝情寺的弟子你都敢动，你还想活命么！还有台词也太老套了吧，换点新鲜的」绝灭师太看都没看胖</w:t>
      </w:r>
    </w:p>
    <w:p>
      <w:r>
        <w:t>子径直走向不干不净。</w:t>
      </w:r>
    </w:p>
    <w:p>
      <w:r>
        <w:t>胖子感觉额头冷汗直流，不对，怎么热呼呼，用手抹了抹一看，晕了过去，满手的鲜血。</w:t>
      </w:r>
    </w:p>
    <w:p>
      <w:r>
        <w:t>＋</w:t>
      </w:r>
    </w:p>
    <w:p>
      <w:r>
        <w:t>老四房内，不三醒来看到不四不通跟鱼妖在一起，不通甚至还搂着鱼妖的肩膀，二人师兄长师妹短的，搞的不</w:t>
      </w:r>
    </w:p>
    <w:p>
      <w:r>
        <w:t>三使劲甩了甩头，还以为自己又发生幻觉了呢。</w:t>
      </w:r>
    </w:p>
    <w:p>
      <w:r>
        <w:t>无能辈分低没凑一起，刚才被不通师叔叫进来就一直在师傅边上。</w:t>
      </w:r>
    </w:p>
    <w:p>
      <w:r>
        <w:t>「师傅，你醒拉」无能看到不三醒来立即喊道！其实他是故意喊大声的，因为方丈在一旁用那奇怪的眼神盯的</w:t>
      </w:r>
    </w:p>
    <w:p>
      <w:r>
        <w:t>他浑身不舒服。</w:t>
      </w:r>
    </w:p>
    <w:p>
      <w:r>
        <w:t>经过不四不通的一番解释，不三才明白过来怎么回事！</w:t>
      </w:r>
    </w:p>
    <w:p>
      <w:r>
        <w:t>「大师兄，刚才师妹下手重了点…那个…你没事吧」不清（七秒法号）立即堆起那迷死人的微笑。</w:t>
      </w:r>
    </w:p>
    <w:p>
      <w:r>
        <w:t>「哦呵呵呵，没事没事，七师妹不用放在心上！呵呵呵」不三抓着不清的手一直没有松开，看着不清诱人的身</w:t>
      </w:r>
    </w:p>
    <w:p>
      <w:r>
        <w:t>材傻笑着！</w:t>
      </w:r>
    </w:p>
    <w:p>
      <w:r>
        <w:t>「二师兄，大师兄被撞傻了吧！」不通说。</w:t>
      </w:r>
    </w:p>
    <w:p>
      <w:r>
        <w:t>「无耻」不四说。</w:t>
      </w:r>
    </w:p>
    <w:p>
      <w:r>
        <w:t>＋</w:t>
      </w:r>
    </w:p>
    <w:p>
      <w:r>
        <w:t>书房内，不干不净跟绝灭师太正发愁呢</w:t>
      </w:r>
    </w:p>
    <w:p>
      <w:r>
        <w:t>「师叔，卡住了」不净说道！</w:t>
      </w:r>
    </w:p>
    <w:p>
      <w:r>
        <w:t>原来绝灭师太将不干不净救醒之后，又将胖子拉了出来，没想到死胖子居然卡在通道口了。</w:t>
      </w:r>
    </w:p>
    <w:p>
      <w:r>
        <w:t>「靠，再拉不出来用刀削掉点，都不知道他刚怎么进去的」绝灭恨恨的踹了胖子一脚。</w:t>
      </w:r>
    </w:p>
    <w:p>
      <w:r>
        <w:t>「…啊…！」昏迷的胖子被踹醒过来，一看自己被卡在洞口，郁闷的当场再次晕了过去。</w:t>
      </w:r>
    </w:p>
    <w:p>
      <w:r>
        <w:t>＋</w:t>
      </w:r>
    </w:p>
    <w:p>
      <w:r>
        <w:t>大厅内，方丈跟师太等人都在，唯独缺了不便。</w:t>
      </w:r>
    </w:p>
    <w:p>
      <w:r>
        <w:t>刚才绝灭师太将情况都跟方丈说了，方丈将所有的情况跟大家讲了下，也问过老五老六，她们昨晚回房睡觉后</w:t>
      </w:r>
    </w:p>
    <w:p>
      <w:r>
        <w:t>就什么都不知道了。</w:t>
      </w:r>
    </w:p>
    <w:p>
      <w:r>
        <w:t>在胖子杀猪般的嚎叫声中，不三不四强行将他拉了出来，现在正被带在大厅问话！</w:t>
      </w:r>
    </w:p>
    <w:p>
      <w:r>
        <w:t>原来这客栈老板将地下挖了密室专门养性奴，这次贪图老五老六的美色，于是就趁机用迷香迷倒了她们，最后</w:t>
      </w:r>
    </w:p>
    <w:p>
      <w:r>
        <w:t>带到地下密室里，至于不便的消息他一点都不知道。</w:t>
      </w:r>
    </w:p>
    <w:p>
      <w:r>
        <w:t>客栈的伙计也都一一严查过，没有可疑的地方。最后胖子被老五一斧头劈下三根手指晕了过去。</w:t>
      </w:r>
    </w:p>
    <w:p>
      <w:r>
        <w:t>「老四失踪前只喊了句救命，屋内又没有打斗的痕迹，看来是遇到高手了」</w:t>
      </w:r>
    </w:p>
    <w:p>
      <w:r>
        <w:t>方丈仔细的分析着。</w:t>
      </w:r>
    </w:p>
    <w:p>
      <w:r>
        <w:t>「方丈师兄，我总感觉有什么地方不对，可是又想不起来究竟哪里不对！我们肯定漏掉了什么」绝灭师太总感</w:t>
      </w:r>
    </w:p>
    <w:p>
      <w:r>
        <w:t>觉有什么地方被遗漏了似的。</w:t>
      </w:r>
    </w:p>
    <w:p>
      <w:r>
        <w:t>※※※※※※</w:t>
      </w:r>
    </w:p>
    <w:p>
      <w:r>
        <w:t>还是那片森林，也还是那间茅屋，但是那个悲伤的身影已经不在了，似乎不曾有人来过！</w:t>
      </w:r>
    </w:p>
    <w:p>
      <w:r>
        <w:t>…嗖…</w:t>
      </w:r>
    </w:p>
    <w:p>
      <w:r>
        <w:t>一道破空声，一个黑色身影落在了门前，然后推门走了进去，手里好像还提着什么。</w:t>
      </w:r>
    </w:p>
    <w:p>
      <w:r>
        <w:t>进屋后黑色身影顺手将提的东西丢在地上</w:t>
      </w:r>
    </w:p>
    <w:p>
      <w:r>
        <w:t>是人，一个光头和尚！</w:t>
      </w:r>
    </w:p>
    <w:p>
      <w:r>
        <w:t>【第七节：贪狼的愤怒】</w:t>
      </w:r>
    </w:p>
    <w:p>
      <w:r>
        <w:t>「老四失踪已经第三天了，天狼星又有蠢蠢欲动的迹象，哎，时间紧急我们已经不能再等了」屋顶，方丈面色</w:t>
      </w:r>
    </w:p>
    <w:p>
      <w:r>
        <w:t>凝重的望着南方。</w:t>
      </w:r>
    </w:p>
    <w:p>
      <w:r>
        <w:t>「不便师侄吉人自有天相，不会有事的，倒是师兄你的身体，要多保重！」</w:t>
      </w:r>
    </w:p>
    <w:p>
      <w:r>
        <w:t>绝灭师太关心的看着方丈，自老四不便失踪几天以来，方丈都没怎么吃喝，每天夜里都是静静的立在屋顶看着</w:t>
      </w:r>
    </w:p>
    <w:p>
      <w:r>
        <w:t>天空。</w:t>
      </w:r>
    </w:p>
    <w:p>
      <w:r>
        <w:t>「师妹，跟我这么多年，你受苦了！」方丈回过头看着绝灭！</w:t>
      </w:r>
    </w:p>
    <w:p>
      <w:r>
        <w:t>「师兄，我不苦，倒是师兄你，我知道你心里狠苦，其实当初你……」就在绝灭师太提起往事时，方丈背过身</w:t>
      </w:r>
    </w:p>
    <w:p>
      <w:r>
        <w:t>看着北方，打断了她继续说下去。</w:t>
      </w:r>
    </w:p>
    <w:p>
      <w:r>
        <w:t>「过去的就都过去吧，这场浩劫所指的方向正是我们要去的森林，不早了，回去休息吧，明天我们动身，必须</w:t>
      </w:r>
    </w:p>
    <w:p>
      <w:r>
        <w:t>早点找出七杀宿主，阻止浩劫」</w:t>
      </w:r>
    </w:p>
    <w:p>
      <w:r>
        <w:t>「好，师兄，那我先去睡了。你也早点休息吧」看了眼方丈单薄的身影，绝灭想说什么又停了下来，扭头走了。</w:t>
      </w:r>
    </w:p>
    <w:p>
      <w:r>
        <w:t>月光皎白，一个瘦薄的身影被拉的好长，好长！</w:t>
      </w:r>
    </w:p>
    <w:p>
      <w:r>
        <w:t>「有缘会再见么」方丈掏出七秒交给他的红肚兜，月光下，千年冰蚕丝锈在肚兜上的图案是那么的洁白，方丈</w:t>
      </w:r>
    </w:p>
    <w:p>
      <w:r>
        <w:t>眼里，仿佛看到一个美丽那纯洁的笑容。</w:t>
      </w:r>
    </w:p>
    <w:p>
      <w:r>
        <w:t>※※※※※※※※</w:t>
      </w:r>
    </w:p>
    <w:p>
      <w:r>
        <w:t>。森林深处的茅屋外，一个蒙着面的黑色人立在杂草中，同样看着北方，只是身边多了一个和尚，正是失踪的</w:t>
      </w:r>
    </w:p>
    <w:p>
      <w:r>
        <w:t>不便。</w:t>
      </w:r>
    </w:p>
    <w:p>
      <w:r>
        <w:t>「前辈抓我来不会只是让我陪你看星星赏月吧」不便先开口了「明天你走吧，一直往东走，出了森林就是那座</w:t>
      </w:r>
    </w:p>
    <w:p>
      <w:r>
        <w:t>城。」蒙面的身影淡淡回了一句，话语中带满了一股哀伤。</w:t>
      </w:r>
    </w:p>
    <w:p>
      <w:r>
        <w:t>「就这么轻易放我走？」不便狠奇怪，一开始自己想跑都没跑掉，几次都被抓回来，现在自己不跑了他又放自</w:t>
      </w:r>
    </w:p>
    <w:p>
      <w:r>
        <w:t>己走。</w:t>
      </w:r>
    </w:p>
    <w:p>
      <w:r>
        <w:t>「走吧！」黑衣人说完就进屋去了。</w:t>
      </w:r>
    </w:p>
    <w:p>
      <w:r>
        <w:t>※※※※※※</w:t>
      </w:r>
    </w:p>
    <w:p>
      <w:r>
        <w:t>方丈的背后多出了一个白色身影。</w:t>
      </w:r>
    </w:p>
    <w:p>
      <w:r>
        <w:t>「师妹怎么还没去睡」方丈感觉到后面有人，淡淡的说道。</w:t>
      </w:r>
    </w:p>
    <w:p>
      <w:r>
        <w:t>「三百年了，你有这样想过我么」白色身影抬头看着北方，轻轻的，似乎是在低喃！</w:t>
      </w:r>
    </w:p>
    <w:p>
      <w:r>
        <w:t>方丈一惊，回答他的不是绝灭师太的声音。转过头看着身边的人「怎么是你？」</w:t>
      </w:r>
    </w:p>
    <w:p>
      <w:r>
        <w:t>「恩」依旧轻轻的回答着！</w:t>
      </w:r>
    </w:p>
    <w:p>
      <w:r>
        <w:t>「你不该来」方丈回过头继续看着北方。</w:t>
      </w:r>
    </w:p>
    <w:p>
      <w:r>
        <w:t>「你还记着她么，这些年你瘦了」白色身影看着方丈，就是这个身影，在自己的梦里又徘徊过多少回，自己想</w:t>
      </w:r>
    </w:p>
    <w:p>
      <w:r>
        <w:t>靠近却总感觉那么遥远。</w:t>
      </w:r>
    </w:p>
    <w:p>
      <w:r>
        <w:t>「哎！」方丈叹了口气没有回答。</w:t>
      </w:r>
    </w:p>
    <w:p>
      <w:r>
        <w:t>「多么希望七百年前替你挡下那一剑的人是我」白衣女子轻轻往前走了一步，并排立在方丈身边「我心早已归</w:t>
      </w:r>
    </w:p>
    <w:p>
      <w:r>
        <w:t>依佛门，你又何必苦了自己」方丈将目光从北方的破军星收了回来。</w:t>
      </w:r>
    </w:p>
    <w:p>
      <w:r>
        <w:t>「你又何偿不是，，七百年来，你又真的忘了她」似是在质责又似是心疼！</w:t>
      </w:r>
    </w:p>
    <w:p>
      <w:r>
        <w:t>方丈沉默了一会，「破柔，忘了我吧，破军活着！我就会遵守我的诺言」</w:t>
      </w:r>
    </w:p>
    <w:p>
      <w:r>
        <w:t>「你的记忆就真的永远定格在七百年之间么」破柔苦笑了下，顺着脸庞滑下一滴泪珠，落在瓦片上把心溅的粉</w:t>
      </w:r>
    </w:p>
    <w:p>
      <w:r>
        <w:t>碎。</w:t>
      </w:r>
    </w:p>
    <w:p>
      <w:r>
        <w:t>「三百年前问你，你不肯告诉我，如今你还不肯告诉我么，七百年前我究竟发生了什么？」</w:t>
      </w:r>
    </w:p>
    <w:p>
      <w:r>
        <w:t>方丈的记忆只记得七百年前，破军替自己挡下一剑之后自己昏迷，醒来后之前的一切却怎么都记不起来。</w:t>
      </w:r>
    </w:p>
    <w:p>
      <w:r>
        <w:t>沉默了许久，破柔说道：「可以答应我一个要求么！</w:t>
      </w:r>
    </w:p>
    <w:p>
      <w:r>
        <w:t>「什么要求」方丈答道！</w:t>
      </w:r>
    </w:p>
    <w:p>
      <w:r>
        <w:t>「可以不去管么，这次的浩劫？」</w:t>
      </w:r>
    </w:p>
    <w:p>
      <w:r>
        <w:t>「我不能答应你，必须找到七杀宿主阻止浩劫的发生。」方丈坚决的语气中带着一丝歉意。</w:t>
      </w:r>
    </w:p>
    <w:p>
      <w:r>
        <w:t>「你多保重」破柔说完没再说什么，知道自己劝不了，转身离开了，因为她和他都知道，破军也会出现。</w:t>
      </w:r>
    </w:p>
    <w:p>
      <w:r>
        <w:t>方丈也没说什么，回房去了。</w:t>
      </w:r>
    </w:p>
    <w:p>
      <w:r>
        <w:t>也许方丈永远不会知道，就在自己离开之后，破柔又回到了哪里。</w:t>
      </w:r>
    </w:p>
    <w:p>
      <w:r>
        <w:t>松开手中一直紧紧攥着的东西，轻轻抚摸着，笑了，流下的却是二行清泪！</w:t>
      </w:r>
    </w:p>
    <w:p>
      <w:r>
        <w:t>一块跟肚兜上绣的图案一模一样的玉，在月光下，是那么的洁白。</w:t>
      </w:r>
    </w:p>
    <w:p>
      <w:r>
        <w:t>※※</w:t>
      </w:r>
    </w:p>
    <w:p>
      <w:r>
        <w:t>一行几人都起了大早，吃罢早饭准备往森林进发！留下无能在客栈，防备万一不便回来找不到人。</w:t>
      </w:r>
    </w:p>
    <w:p>
      <w:r>
        <w:t>「师傅，你没事吧，脸色这么差！」老七看到方丈脸色不对，关心的问着方丈。</w:t>
      </w:r>
    </w:p>
    <w:p>
      <w:r>
        <w:t>「没事，为师就是没睡好而已！」方丈咳嗽了几下。老五老六连忙过去搀住方丈。</w:t>
      </w:r>
    </w:p>
    <w:p>
      <w:r>
        <w:t>「师兄，你还是留在这里休息吧，我带他们几个去」绝灭师太出家前杀人手段太狠，被地方政府重金通辑，遇</w:t>
      </w:r>
    </w:p>
    <w:p>
      <w:r>
        <w:t>到方丈后被方丈点化才入寺，方丈也算是她唯一的亲人。</w:t>
      </w:r>
    </w:p>
    <w:p>
      <w:r>
        <w:t>「是阿师傅，我们几个跟师叔去，你就放心在这休息吧」「师傅」「师傅」</w:t>
      </w:r>
    </w:p>
    <w:p>
      <w:r>
        <w:t>就在不三不四几个人劝方丈留下休息时，方丈突然晕了过去！</w:t>
      </w:r>
    </w:p>
    <w:p>
      <w:r>
        <w:t>几人手忙脚乱的将方丈抬到床上，绝灭师太把完手脉，示意大家都出去。方丈只是劳累过度，受了点风寒。</w:t>
      </w:r>
    </w:p>
    <w:p>
      <w:r>
        <w:t>※※</w:t>
      </w:r>
    </w:p>
    <w:p>
      <w:r>
        <w:t>森林深处，一间茅草屋前，碎石小路上一个男人追着一个女人，女人一边跑一边发出银铃般的笑声，显的是那</w:t>
      </w:r>
    </w:p>
    <w:p>
      <w:r>
        <w:t>么的幸福和快乐！</w:t>
      </w:r>
    </w:p>
    <w:p>
      <w:r>
        <w:t>男人追到女人，将女人搂在怀里，把一个白色的东西放在女人的手心，男人捧起女人的脸，但是那张脸却怎么</w:t>
      </w:r>
    </w:p>
    <w:p>
      <w:r>
        <w:t>看也看不清……然后女人慢慢的后退一点一点的消失，男人跟在后面拼命的喊着，却怎么都追不上。</w:t>
      </w:r>
    </w:p>
    <w:p>
      <w:r>
        <w:t>……破军…破军…</w:t>
      </w:r>
    </w:p>
    <w:p>
      <w:r>
        <w:t>「破军…破军」方丈猛然的喊了一声坐了起来，又是这个梦，几百年来方丈梦中总是会出现这样的一幕！</w:t>
      </w:r>
    </w:p>
    <w:p>
      <w:r>
        <w:t>「破军，这次你会来么，哎！还是希望你不要出现！」方丈虽然狠想见破军，但是破军的出现关系着浩劫，她</w:t>
      </w:r>
    </w:p>
    <w:p>
      <w:r>
        <w:t>不来，浩劫也就不会出现。</w:t>
      </w:r>
    </w:p>
    <w:p>
      <w:r>
        <w:t>方丈下床扶着桌子，突然让人感觉苍老了好多，端起茶壶的手都抖了起来！</w:t>
      </w:r>
    </w:p>
    <w:p>
      <w:r>
        <w:t>门被推开了，不干不净听到方丈的声音赶了过来「师傅，你怎么起来了！」</w:t>
      </w:r>
    </w:p>
    <w:p>
      <w:r>
        <w:t>「我睡多久了？」方丈喝了口水坐在椅子上。</w:t>
      </w:r>
    </w:p>
    <w:p>
      <w:r>
        <w:t>「才一个时辰，师傅，你快躺床上休息吧」不干不净回答道。</w:t>
      </w:r>
    </w:p>
    <w:p>
      <w:r>
        <w:t>「你们师叔呢，我想问她件事」方丈想起自己刚才的梦，最近出现的次数越来越多，所以准备看看绝灭* 师太</w:t>
      </w:r>
    </w:p>
    <w:p>
      <w:r>
        <w:t>有没有什么办法弄清！</w:t>
      </w:r>
    </w:p>
    <w:p>
      <w:r>
        <w:t>不干不净对看了一眼，不净连忙说：「师叔刚出去了买说东西去了！」</w:t>
      </w:r>
    </w:p>
    <w:p>
      <w:r>
        <w:t>方丈看到不干不净的动作就知道她们在撒谎，「你们给我说实话，是不是去森林了？」</w:t>
      </w:r>
    </w:p>
    <w:p>
      <w:r>
        <w:t>「是，师傅，师叔带大湿胸二湿胸三湿胸七师妹去了森林，让我跟六师妹留在这里照顾你！」不干平时不撒谎</w:t>
      </w:r>
    </w:p>
    <w:p>
      <w:r>
        <w:t>的，红着脸老实回答着。</w:t>
      </w:r>
    </w:p>
    <w:p>
      <w:r>
        <w:t>¤¤¤¤¤¤¤¤</w:t>
      </w:r>
    </w:p>
    <w:p>
      <w:r>
        <w:t>不便醒来时黑衣人已经不在，于是关上门便往东边去了！</w:t>
      </w:r>
    </w:p>
    <w:p>
      <w:r>
        <w:t>就在不便离开后不久，黑衣人回来了，但跟在后面的还有一个白衣女子。</w:t>
      </w:r>
    </w:p>
    <w:p>
      <w:r>
        <w:t>「天狼，你罢手吧，不要再执迷不悟了。」白衣女子正是破柔。</w:t>
      </w:r>
    </w:p>
    <w:p>
      <w:r>
        <w:t>「这是我跟他之间的恩怨，不关你事，我等今天足足等了快七百年，这次必须做个了断，你从哪来回哪去，不</w:t>
      </w:r>
    </w:p>
    <w:p>
      <w:r>
        <w:t>然我就去告诉那老和尚当年发生的那一切！」</w:t>
      </w:r>
    </w:p>
    <w:p>
      <w:r>
        <w:t>黑衣人狠狠的回道。</w:t>
      </w:r>
    </w:p>
    <w:p>
      <w:r>
        <w:t>「不要，那一切都过去了，不要再伤害他，我求你！」破柔放低了语气恳求道！</w:t>
      </w:r>
    </w:p>
    <w:p>
      <w:r>
        <w:t>「哈哈哈哈，亏你为他痴心七百年！他呢！又为你做了些什么！哈哈哈，破军落的这样，都是他害的！我要他</w:t>
      </w:r>
    </w:p>
    <w:p>
      <w:r>
        <w:t>血债血偿」「哈哈哈哈哈…」黑衣人没了往日的那份冷默，似乎变的疯狂，撕下面巾狂笑着！</w:t>
      </w:r>
    </w:p>
    <w:p>
      <w:r>
        <w:t>「天狼，你的脸……」破柔看到天狼的那张脸，一张几乎扭曲了五官的脸，一道醒目的伤疤自左眼至右划下，</w:t>
      </w:r>
    </w:p>
    <w:p>
      <w:r>
        <w:t>如同一条蚯蚓般搭在脸上。</w:t>
      </w:r>
    </w:p>
    <w:p>
      <w:r>
        <w:t>「哈哈哈哈哈，狠可怕是么，这些都是拜那老和尚所赐，我要十倍的奉还给他，我会让他也尝尝这种生不如死</w:t>
      </w:r>
    </w:p>
    <w:p>
      <w:r>
        <w:t>的感觉，哈哈哈哈哈哈…。一会咬牙切齿，一会又疯狂大笑。</w:t>
      </w:r>
    </w:p>
    <w:p>
      <w:r>
        <w:t>破柔突然生出一股怜意，在自己的印象中，天狼一直是那么的英俊潇洒，虽然比不上自己的那个人，「天狼，</w:t>
      </w:r>
    </w:p>
    <w:p>
      <w:r>
        <w:t>我知道你狠痛苦，也能体会那种滋味，只要你肯罢手，我答应你，带你寻遍天下名医，再不行我就带你去传说中的</w:t>
      </w:r>
    </w:p>
    <w:p>
      <w:r>
        <w:t>那个岛屿，肯定能治好的。」</w:t>
      </w:r>
    </w:p>
    <w:p>
      <w:r>
        <w:t>「不用你们假惺惺的可怜，治好又能怎样，我这么多年来受的一切都能还回来么…哈哈哈…只要拿到老和尚那</w:t>
      </w:r>
    </w:p>
    <w:p>
      <w:r>
        <w:t>块钥匙，开启天机印，我就能统治全天下，到那时，看世间还有谁敢负我…哈哈哈…哈哈哈哈…」天狼疯了么？没</w:t>
      </w:r>
    </w:p>
    <w:p>
      <w:r>
        <w:t>有！</w:t>
      </w:r>
    </w:p>
    <w:p>
      <w:r>
        <w:t>破柔看着天狼，「为了天下苍生，放手吧，开启天机印之后，你一个人又真的能打赢那只守护魔兽么，到时祸</w:t>
      </w:r>
    </w:p>
    <w:p>
      <w:r>
        <w:t>害的是人间百姓，他们都是无辜的！」</w:t>
      </w:r>
    </w:p>
    <w:p>
      <w:r>
        <w:t>「他们无辜，哈哈哈，胆小怕事，利欲熏心，什么事情他们干不出来，世间的丑恶倒不如随着浩劫一起泯灭！」</w:t>
      </w:r>
    </w:p>
    <w:p>
      <w:r>
        <w:t>天狼重新戴上面巾再次恢复了冷默。</w:t>
      </w:r>
    </w:p>
    <w:p>
      <w:r>
        <w:t>「就算世人罪有应得，自生自灭，也不该由你们引发浩劫来了结，她落得如此的下场，如果当初你们……」</w:t>
      </w:r>
    </w:p>
    <w:p>
      <w:r>
        <w:t>「够了！」</w:t>
      </w:r>
    </w:p>
    <w:p>
      <w:r>
        <w:t>破柔还没说完，被天狼打断了！</w:t>
      </w:r>
    </w:p>
    <w:p>
      <w:r>
        <w:t>¤¤¤¤¤¤¤¤</w:t>
      </w:r>
    </w:p>
    <w:p>
      <w:r>
        <w:t>绝灭师太一行五人进入森林后，就一直往深处搜索着。</w:t>
      </w:r>
    </w:p>
    <w:p>
      <w:r>
        <w:t>已经快要天黑了，没有发现一点线索，唯一让绝灭师太奇怪的是，这片森林一只动物都没有，偶尔有几只飞鸟</w:t>
      </w:r>
    </w:p>
    <w:p>
      <w:r>
        <w:t>路过，也都是停会就立马飞走了……</w:t>
      </w:r>
    </w:p>
    <w:p>
      <w:r>
        <w:t>「大家小心，总感觉有什么地方可疑。」绝灭师太叮嘱着几个人。</w:t>
      </w:r>
    </w:p>
    <w:p>
      <w:r>
        <w:t>「是，师叔。」不三不四不通不清四人回答道。</w:t>
      </w:r>
    </w:p>
    <w:p>
      <w:r>
        <w:t>不清是鱼妖，城里、湖里她倒是跑的挺熟，这森林她没来过感觉狠陌生，就连她进了森林之后都莫名多出一种</w:t>
      </w:r>
    </w:p>
    <w:p>
      <w:r>
        <w:t>恐惧感！到底恐惧什么这回她真的不清了。</w:t>
      </w:r>
    </w:p>
    <w:p>
      <w:r>
        <w:t>「师叔，我对这里有种特殊的恐惧感！」不清跟随在绝灭师太身后「不清师侄，你的真身是修行近千年的美人</w:t>
      </w:r>
    </w:p>
    <w:p>
      <w:r>
        <w:t>鱼一族，连你都会恐惧，看来这森林的古怪，真如方丈所言，浩劫之地阿！」绝灭师太停下脚步警惕的看着前方，</w:t>
      </w:r>
    </w:p>
    <w:p>
      <w:r>
        <w:t>好像有什么动静！</w:t>
      </w:r>
    </w:p>
    <w:p>
      <w:r>
        <w:t>「师叔！怎么了，是不是有情况」不三看到绝灭师太停了下来问道。</w:t>
      </w:r>
    </w:p>
    <w:p>
      <w:r>
        <w:t>「恩，大家小心，你们在这里不要乱跑，我去看看。」绝灭师太说完跃上树梢消失了。</w:t>
      </w:r>
    </w:p>
    <w:p>
      <w:r>
        <w:t>¤¤¤¤¤¤¤¤</w:t>
      </w:r>
    </w:p>
    <w:p>
      <w:r>
        <w:t>客栈内，方丈执意不肯休息说时间不多了，要立刻进森林，不干不净二人劝阻不了，只好跟着方丈也往森林赶</w:t>
      </w:r>
    </w:p>
    <w:p>
      <w:r>
        <w:t>来。无能也跟在后面，背着一点干粮和行李。</w:t>
      </w:r>
    </w:p>
    <w:p>
      <w:r>
        <w:t>不干让客栈老板留意下不便的情况。吓的客栈双手藏在身后直点头。</w:t>
      </w:r>
    </w:p>
    <w:p>
      <w:r>
        <w:t>方丈一路咳嗽，似乎比之前更严重了，急的不干不净手忙脚乱。</w:t>
      </w:r>
    </w:p>
    <w:p>
      <w:r>
        <w:t>「师傅，天都快黑了，就在这里休息会吧」四人连续赶了大半天的路，已经接近天黑时分，深秋的风吹过，让</w:t>
      </w:r>
    </w:p>
    <w:p>
      <w:r>
        <w:t>人不禁有着丝丝寒意。</w:t>
      </w:r>
    </w:p>
    <w:p>
      <w:r>
        <w:t>「也好，停下来休息会，吃完再继续赶路…咳咳…咳」方丈咳嗽几下坐到石块上喘息着。</w:t>
      </w:r>
    </w:p>
    <w:p>
      <w:r>
        <w:t>吃完东西后方丈站了起来，「走吧，趁着天还没黑找到他们几个。」</w:t>
      </w:r>
    </w:p>
    <w:p>
      <w:r>
        <w:t>【第八节：记忆森林】</w:t>
      </w:r>
    </w:p>
    <w:p>
      <w:r>
        <w:t>「大师兄，师叔怎么去了这么久，不会有事吧！」不清焦急的看着不三，边上的不四不通也一齐看向不三。</w:t>
      </w:r>
    </w:p>
    <w:p>
      <w:r>
        <w:t>「师叔武功高强，不会有事的！应该快回来了吧」其实不三早就着急了，师叔去了这么久，要不是师叔走之前</w:t>
      </w:r>
    </w:p>
    <w:p>
      <w:r>
        <w:t>叮嘱过不要乱跑，他早去看看了。</w:t>
      </w:r>
    </w:p>
    <w:p>
      <w:r>
        <w:t>一分钟接着一分钟过去，绝灭师太还是没有回来，天都已经快黑了，不三也按耐不住，「大家投票吧，同意去</w:t>
      </w:r>
    </w:p>
    <w:p>
      <w:r>
        <w:t>找的举手！」</w:t>
      </w:r>
    </w:p>
    <w:p>
      <w:r>
        <w:t>几个人全部举起手，四人对视的笑了，这一刻的笑容是那么的温暖。</w:t>
      </w:r>
    </w:p>
    <w:p>
      <w:r>
        <w:t>绝灭师太究竟在哪呢？</w:t>
      </w:r>
    </w:p>
    <w:p>
      <w:r>
        <w:t>原来她往前查探不久，就看到了一个熟悉的身影，可是等她过去的时候身影突然消失了，转了几圈下来才发现，</w:t>
      </w:r>
    </w:p>
    <w:p>
      <w:r>
        <w:t>自己一直转回原地。</w:t>
      </w:r>
    </w:p>
    <w:p>
      <w:r>
        <w:t>其实绝灭师太进入森林的这一片，在千年前被叫做记忆森林！进入记忆森林的人，心中所想的记忆，在这里就</w:t>
      </w:r>
    </w:p>
    <w:p>
      <w:r>
        <w:t>容易被开启，也就是说，这一片森林的空间和外面不同，只有深入空间其中破解或者能抵挡空间幻术才能通过。但</w:t>
      </w:r>
    </w:p>
    <w:p>
      <w:r>
        <w:t>是自己心底的记忆又有多少人能够破解！</w:t>
      </w:r>
    </w:p>
    <w:p>
      <w:r>
        <w:t>这种空间幻术通常必须由一种触媒引发才能带动，可能是生物，也有可能是某种物品。</w:t>
      </w:r>
    </w:p>
    <w:p>
      <w:r>
        <w:t>绝灭师太冷静下来，发现那个熟悉的身影再次出现。这次的身影离自己是那么的近那么的真。</w:t>
      </w:r>
    </w:p>
    <w:p>
      <w:r>
        <w:t>「真的是你么，你不是已经死了么？」</w:t>
      </w:r>
    </w:p>
    <w:p>
      <w:r>
        <w:t>绝灭师太看着眼前的男人，往日的心酸涌上心头，为了给他报仇，已经数不清楚自己杀了多少人，因为仇恨变</w:t>
      </w:r>
    </w:p>
    <w:p>
      <w:r>
        <w:t>的嗜杀无情。</w:t>
      </w:r>
    </w:p>
    <w:p>
      <w:r>
        <w:t>「文，你还没变，这么多年你去哪了？」此刻的绝灭师太是多么的温柔！</w:t>
      </w:r>
    </w:p>
    <w:p>
      <w:r>
        <w:t>但是回答她是那阳光般的笑容。狠多年前，就是这样的笑容深深打动了自己。</w:t>
      </w:r>
    </w:p>
    <w:p>
      <w:r>
        <w:t>「你知道么，当年我以为你死了，我把他们都杀了替你报仇，一个不留！我好想你，这么多年，我一直都没有</w:t>
      </w:r>
    </w:p>
    <w:p>
      <w:r>
        <w:t>忘记过你」绝灭深情的对眼前的男人说着！</w:t>
      </w:r>
    </w:p>
    <w:p>
      <w:r>
        <w:t>笑，依旧没有改变。</w:t>
      </w:r>
    </w:p>
    <w:p>
      <w:r>
        <w:t>绝灭师太往前走了一步，男人的身影消失了，绝灭师太伸手去抓，可是什么都没有抓到，一转身，男人还是带</w:t>
      </w:r>
    </w:p>
    <w:p>
      <w:r>
        <w:t>着那个笑容看着她。</w:t>
      </w:r>
    </w:p>
    <w:p>
      <w:r>
        <w:t>「文，不要离开我！」此刻绝灭师太显的是那么的柔弱和无助！| 「哎！又是一个伤心人！」一个几乎透明化</w:t>
      </w:r>
    </w:p>
    <w:p>
      <w:r>
        <w:t>的女人立在远处静静的看着。</w:t>
      </w:r>
    </w:p>
    <w:p>
      <w:r>
        <w:t>¤¤¤¤¤¤¤¤</w:t>
      </w:r>
    </w:p>
    <w:p>
      <w:r>
        <w:t>方丈几人不停的赶路，方丈感觉不知为什么，好像森林深处有什么在招唤自己的心一样，「难道是她」方丈的</w:t>
      </w:r>
    </w:p>
    <w:p>
      <w:r>
        <w:t>声音小的只有自己听见。</w:t>
      </w:r>
    </w:p>
    <w:p>
      <w:r>
        <w:t>「师傅，这次浩劫是怎么回事，真的会发生么。」一边的不净问道。</w:t>
      </w:r>
    </w:p>
    <w:p>
      <w:r>
        <w:t>「由贪狼主星，七杀、破军副星，三星会聚，天下异主，千年才一现的天相。</w:t>
      </w:r>
    </w:p>
    <w:p>
      <w:r>
        <w:t>七杀、破军、贪狼在命宫的三方四正会照时，就是所谓的「杀、破、狼」格局七杀为搅乱世界之贼</w:t>
      </w:r>
    </w:p>
    <w:p>
      <w:r>
        <w:t>破军为纵横天下之将</w:t>
      </w:r>
    </w:p>
    <w:p>
      <w:r>
        <w:t>贪狼为奸险诡诈之士</w:t>
      </w:r>
    </w:p>
    <w:p>
      <w:r>
        <w:t>此三星一旦聚合，天下必将易主，无可逆转！」</w:t>
      </w:r>
    </w:p>
    <w:p>
      <w:r>
        <w:t>方丈几乎一口气说完这些，听的不干不净云里雾里。</w:t>
      </w:r>
    </w:p>
    <w:p>
      <w:r>
        <w:t>「师傅，那怎样才能阻止浩劫呢！难道真的要天下大乱？」一边的不干问道。</w:t>
      </w:r>
    </w:p>
    <w:p>
      <w:r>
        <w:t>「三星会聚，必须有人开启天机印，打败守护魔兽取得里面的千年之物吸取星月之光，再将之继续封印于天机</w:t>
      </w:r>
    </w:p>
    <w:p>
      <w:r>
        <w:t>印，否则，千年之物就会被守护魔兽吞噬，而后幻化成型破除天机印的封印，到那时就无人能够阻止，浩劫也会随</w:t>
      </w:r>
    </w:p>
    <w:p>
      <w:r>
        <w:t>之降临人间。」</w:t>
      </w:r>
    </w:p>
    <w:p>
      <w:r>
        <w:t>方丈边走边说，很快就到了不三几人之前停留的地方，此时天空已经拉下夜幕！</w:t>
      </w:r>
    </w:p>
    <w:p>
      <w:r>
        <w:t>¤¤¤¤¤¤¤¤</w:t>
      </w:r>
    </w:p>
    <w:p>
      <w:r>
        <w:t>「大师兄，我们好像来过这里」不清第一个发觉不对劲的！</w:t>
      </w:r>
    </w:p>
    <w:p>
      <w:r>
        <w:t>「是阿，我也感觉不对，这棵树我们好像走过好几次了。」不四指了指身边一棵大树。</w:t>
      </w:r>
    </w:p>
    <w:p>
      <w:r>
        <w:t>「奇怪，难道我们迷路了？」不三也狠纳闷，走了这么久都没看到师叔的影子。</w:t>
      </w:r>
    </w:p>
    <w:p>
      <w:r>
        <w:t>「我们边走边做记号，要是找不到师叔我们就回刚才来的那里。」不通提议，看来也只有这样了。</w:t>
      </w:r>
    </w:p>
    <w:p>
      <w:r>
        <w:t>几分钟后，就剩不清一个人回到这里。</w:t>
      </w:r>
    </w:p>
    <w:p>
      <w:r>
        <w:t>「大师兄」「二师兄」「三师兄」你们在哪阿！」不清搞不明白，走着走着几个人都不见了。</w:t>
      </w:r>
    </w:p>
    <w:p>
      <w:r>
        <w:t>而不三不四不通此时都同样在奇怪，走着走着怎么就剩自己一个人了！随后他们的眼前都出现了自己记忆深处</w:t>
      </w:r>
    </w:p>
    <w:p>
      <w:r>
        <w:t>的场景。</w:t>
      </w:r>
    </w:p>
    <w:p>
      <w:r>
        <w:t>不三看到的是赌场；</w:t>
      </w:r>
    </w:p>
    <w:p>
      <w:r>
        <w:t>不四看到的是酒馆；</w:t>
      </w:r>
    </w:p>
    <w:p>
      <w:r>
        <w:t>不通看到满地烤全羊；</w:t>
      </w:r>
    </w:p>
    <w:p>
      <w:r>
        <w:t>不清看到美人鱼部落；</w:t>
      </w:r>
    </w:p>
    <w:p>
      <w:r>
        <w:t>不远处，同样有个几乎透明化的女人，看着四个人站在那里，露出不同的表情，虽然相隔不远，但是每个人所</w:t>
      </w:r>
    </w:p>
    <w:p>
      <w:r>
        <w:t>属的记忆空间不同，所以看不到身边的人，就在他们身边不远处，绝灭师太伤心欲绝。</w:t>
      </w:r>
    </w:p>
    <w:p>
      <w:r>
        <w:t>心中的伤痛永远是最难忘怀！</w:t>
      </w:r>
    </w:p>
    <w:p>
      <w:r>
        <w:t>尘封了几百年的记忆被打开！</w:t>
      </w:r>
    </w:p>
    <w:p>
      <w:r>
        <w:t>伤了的人又该拿什么来安慰！</w:t>
      </w:r>
    </w:p>
    <w:p>
      <w:r>
        <w:t>留下了一个人的孤独与伤悲！</w:t>
      </w:r>
    </w:p>
    <w:p>
      <w:r>
        <w:t>¤¤¤¤¤¤¤¤</w:t>
      </w:r>
    </w:p>
    <w:p>
      <w:r>
        <w:t>随后不久方丈几人也接近了记忆森林，一路走来，方丈已经狠疲惫。看着天色。方丈隐隐担忧起来，今晚能不</w:t>
      </w:r>
    </w:p>
    <w:p>
      <w:r>
        <w:t>能赶上绝灭师太他们几个。</w:t>
      </w:r>
    </w:p>
    <w:p>
      <w:r>
        <w:t>「师傅，披上吧，天转凉了！」不干取出方丈的袈裟。</w:t>
      </w:r>
    </w:p>
    <w:p>
      <w:r>
        <w:t>方丈披上棉袈裟，「哎！为师惨愧阿，老四至今下落不明，不知道他怎么样了！」看着不干不净，方丈忍不住</w:t>
      </w:r>
    </w:p>
    <w:p>
      <w:r>
        <w:t>又担心起不便来。</w:t>
      </w:r>
    </w:p>
    <w:p>
      <w:r>
        <w:t>「师傅，您别担心了，四师兄不会有事的」不净安慰着方丈。</w:t>
      </w:r>
    </w:p>
    <w:p>
      <w:r>
        <w:t>「方丈，无能也相信四师伯会平安回来的」很少说话的无能也安慰着方丈。</w:t>
      </w:r>
    </w:p>
    <w:p>
      <w:r>
        <w:t>「恩，老四会没事的，佛祖会保佑他的！」方丈说完就带着三人进入了记忆森林！</w:t>
      </w:r>
    </w:p>
    <w:p>
      <w:r>
        <w:t>¤¤¤¤¤¤¤¤</w:t>
      </w:r>
    </w:p>
    <w:p>
      <w:r>
        <w:t>不便从早上开始就一直没停过脚步，天色黑了下来，不便还在急匆匆的赶路！</w:t>
      </w:r>
    </w:p>
    <w:p>
      <w:r>
        <w:t>自己失踪好几天，师傅他们肯定替自己担心死了，不便恨不得插上翅膀飞回客栈，这人一急就容易出错，他自</w:t>
      </w:r>
    </w:p>
    <w:p>
      <w:r>
        <w:t>己还不知道已经偏离了东面，往北边的森林跑去！</w:t>
      </w:r>
    </w:p>
    <w:p>
      <w:r>
        <w:t>茅屋中，（贪狼星宿主）天狼依然蒙着面，拿着手中一块奇怪造型的玄铁，「我狠期待看看这次的千年之物是</w:t>
      </w:r>
    </w:p>
    <w:p>
      <w:r>
        <w:t>什么。」</w:t>
      </w:r>
    </w:p>
    <w:p>
      <w:r>
        <w:t>看来今夜将是一个不平常的夜。</w:t>
      </w:r>
    </w:p>
    <w:p>
      <w:r>
        <w:t>北方天空的破军星一阵闪耀，异光围绕，屋内的天狼也似乎感应到了异常，冲出茅屋看向北方。</w:t>
      </w:r>
    </w:p>
    <w:p>
      <w:r>
        <w:t>【第九节：破军的归来】</w:t>
      </w:r>
    </w:p>
    <w:p>
      <w:r>
        <w:t>记忆森林中，站立着１０个身影，９个人都在进行着不同的往事，虽然几个人相隔都不到一米，但是他们谁都</w:t>
      </w:r>
    </w:p>
    <w:p>
      <w:r>
        <w:t>找不到其他人在哪。只有一个透明化的女人，记忆森林的领主洁，她能看清一切。</w:t>
      </w:r>
    </w:p>
    <w:p>
      <w:r>
        <w:t>进入记忆森林的人，都会进入自己的记忆空间，将记忆融入在这片森林中。</w:t>
      </w:r>
    </w:p>
    <w:p>
      <w:r>
        <w:t>而记忆森林的领主操控着这一切，只有破解自己记忆空间的幻镜，才能回到的森林，又或者有外界的干扰，也</w:t>
      </w:r>
    </w:p>
    <w:p>
      <w:r>
        <w:t>能走出幻镜。除非你的记忆真的空无一切。又或者你的修行高于记忆领主，她无法操控你进入记忆幻镜。</w:t>
      </w:r>
    </w:p>
    <w:p>
      <w:r>
        <w:t>之前方丈带着几人进入后不久，就一个个的消失，方丈的眼前出现了一个女人，身受重伤奄奄一息的女人，躺</w:t>
      </w:r>
    </w:p>
    <w:p>
      <w:r>
        <w:t>在地上深情的看着方丈，那种眼神充满了对世间的留恋。</w:t>
      </w:r>
    </w:p>
    <w:p>
      <w:r>
        <w:t>…</w:t>
      </w:r>
    </w:p>
    <w:p>
      <w:r>
        <w:t>一把狼形匕手扎在女人的胸口，快速的吸收着身体中的能量，连血液都没放过。</w:t>
      </w:r>
    </w:p>
    <w:p>
      <w:r>
        <w:t>「破军！」方丈的心狠狠抽搐着，为什么又是这样，方丈快步奔了过去想去阻止，可是却又什么都没有触碰到。</w:t>
      </w:r>
    </w:p>
    <w:p>
      <w:r>
        <w:t>「一个黑衣人抢走了女人」黑衣人说的什么没人能听清。</w:t>
      </w:r>
    </w:p>
    <w:p>
      <w:r>
        <w:t>「贪狼，我杀了你」方丈红着眼准备冲上去，可是他发现自己却动不了。</w:t>
      </w:r>
    </w:p>
    <w:p>
      <w:r>
        <w:t>搂在怀中的女人快速消失着，最后只留下那把狼形匕手「叮」的一声掉落在地上，贪狼傻傻的看着双手，好像</w:t>
      </w:r>
    </w:p>
    <w:p>
      <w:r>
        <w:t>还在托着什么。</w:t>
      </w:r>
    </w:p>
    <w:p>
      <w:r>
        <w:t>「…啊…还我的破军」近乎疯狂状的贪狼冲着方丈杀了过来，拳头幻化成了一个满嘴獠牙的狼头！</w:t>
      </w:r>
    </w:p>
    <w:p>
      <w:r>
        <w:t>方丈想动却动不了，就在快要靠近自己的时候，一把长剑狠狠的劈出一招七杀斩，狼头消失，拳头撞在剑身立</w:t>
      </w:r>
    </w:p>
    <w:p>
      <w:r>
        <w:t>即后退了。</w:t>
      </w:r>
    </w:p>
    <w:p>
      <w:r>
        <w:t>一个手持长剑，身穿白衣的男人站在方丈身前。只是，方丈看不到那人的面孔！</w:t>
      </w:r>
    </w:p>
    <w:p>
      <w:r>
        <w:t>「都是因为你，不然破军也不会死！今天我就杀了你替破军报仇」贪狼空手一抓，地上的狼形匕首飞回手中，</w:t>
      </w:r>
    </w:p>
    <w:p>
      <w:r>
        <w:t>抓着匕首隔空狠狠的划了一刀，一声狼嚎，一道无形的冲击带着狼嚎而至。</w:t>
      </w:r>
    </w:p>
    <w:p>
      <w:r>
        <w:t>男人挥起长剑前刺，隔空划出一个奇怪的符号，一道功力自剑尖传至符号中，符号扭动几下后迅速的抵挡住冲</w:t>
      </w:r>
    </w:p>
    <w:p>
      <w:r>
        <w:t>击，然后加倍反弹了回去，男人紧接着挥剑迎声而上。「要不是你贪心不足，我也不会阻止你，破军更不会死，今</w:t>
      </w:r>
    </w:p>
    <w:p>
      <w:r>
        <w:t>天该死的人是你。」男人舞出一招后快速的后退。「。</w:t>
      </w:r>
    </w:p>
    <w:p>
      <w:r>
        <w:t>贪狼抓着匕首使出一招狼牙盾，冲击撞在狼牙盾上，贪狼后退了十来步才停下来，就在冲击被化解盾也消失后，</w:t>
      </w:r>
    </w:p>
    <w:p>
      <w:r>
        <w:t>随之出现的是另一道劲力，贪狼始料不及匆忙挥刀防御，仓促中还是没能完全抵下，一道伤口自左眼至右划下，瞬</w:t>
      </w:r>
    </w:p>
    <w:p>
      <w:r>
        <w:t>间鲜血涌出，贪狼那狰狞的面孔如同来自九幽地狱。</w:t>
      </w:r>
    </w:p>
    <w:p>
      <w:r>
        <w:t>¤¤¤¤¤¤¤¤</w:t>
      </w:r>
    </w:p>
    <w:p>
      <w:r>
        <w:t>森林北面有个石台，石台中间有个大大的符号，符号周围全是一些奇怪的文字，也许是咒语之类的吧。</w:t>
      </w:r>
    </w:p>
    <w:p>
      <w:r>
        <w:t>天空的破军星出现异样，石台中间的符号也随之有了动静，若隐若现，慢慢的亮了起来，随后一道炫光亮起。</w:t>
      </w:r>
    </w:p>
    <w:p>
      <w:r>
        <w:t>破军星和符号都恢复了平静。</w:t>
      </w:r>
    </w:p>
    <w:p>
      <w:r>
        <w:t>「我回来了，你还记着我么」石台上傲立着一个女人，全身披挂红铠甲的女人。</w:t>
      </w:r>
    </w:p>
    <w:p>
      <w:r>
        <w:t>没错，那女人正是破军星的宿主，而石台上的符号正是千年前方丈所留下来的远古空间传送阵。</w:t>
      </w:r>
    </w:p>
    <w:p>
      <w:r>
        <w:t>石台不远处，一个身影奔了过来，原来是跑离方向的绝情不便。</w:t>
      </w:r>
    </w:p>
    <w:p>
      <w:r>
        <w:t>「会是他么」破军看着远处跑来的身影问着自己。</w:t>
      </w:r>
    </w:p>
    <w:p>
      <w:r>
        <w:t>「厄！」笨头笨脑的不便有点路痴，跑近石台发现有个女人看着自己！</w:t>
      </w:r>
    </w:p>
    <w:p>
      <w:r>
        <w:t>停下来擦了擦汗「阿弥托佛！深夜姑娘怎么一个人在此，是迷路了么？」</w:t>
      </w:r>
    </w:p>
    <w:p>
      <w:r>
        <w:t>「哎！不是他！」破军低低的自喃着，虽然开始心中就没抱什么希望，但还是不禁一阵失落！</w:t>
      </w:r>
    </w:p>
    <w:p>
      <w:r>
        <w:t>「姑娘，姑娘，问你话呢，」不便郁闷的狠。</w:t>
      </w:r>
    </w:p>
    <w:p>
      <w:r>
        <w:t>「哦，小师傅，你刚问我什么？」破军走下石台问道。</w:t>
      </w:r>
    </w:p>
    <w:p>
      <w:r>
        <w:t>不便这才看清，是一个超级大，奇怪的是，居然穿的一身铠甲。</w:t>
      </w:r>
    </w:p>
    <w:p>
      <w:r>
        <w:t>「恩，贫僧刚问姑娘怎么深夜在此」不便跑了一天也累了，一屁股坐在石台下面的台阶上。</w:t>
      </w:r>
    </w:p>
    <w:p>
      <w:r>
        <w:t>「哦，我以前住在这附近，回来看看」破军抚摸了下自己的铠甲，仔细看就会发现，铠甲上也有着一些奇怪的</w:t>
      </w:r>
    </w:p>
    <w:p>
      <w:r>
        <w:t>符号，如同流水般自上而下。</w:t>
      </w:r>
    </w:p>
    <w:p>
      <w:r>
        <w:t>「哦，原来是这样！有什么需要帮忙的么」不便似乎明白了。</w:t>
      </w:r>
    </w:p>
    <w:p>
      <w:r>
        <w:t>「不用了，我对这里狠熟悉」破军看了眼天空，又看了看不便。</w:t>
      </w:r>
    </w:p>
    <w:p>
      <w:r>
        <w:t>「好，姑娘保重，贫僧还有事先走了」不便站了起来准备继续赶路！</w:t>
      </w:r>
    </w:p>
    <w:p>
      <w:r>
        <w:t>「不知小师傅深夜要去哪里，前面可是悬崖断壁。」破军奇怪的看着不便。</w:t>
      </w:r>
    </w:p>
    <w:p>
      <w:r>
        <w:t>「厄，悬崖断壁，呵呵，姑娘真会开玩笑，前面可是一座城」不便摸了摸头说道。</w:t>
      </w:r>
    </w:p>
    <w:p>
      <w:r>
        <w:t>破军看了看北面又看了看东面，「城，小师傅说的是傲轩城吧，那可是在那个方向。」</w:t>
      </w:r>
    </w:p>
    <w:p>
      <w:r>
        <w:t>不便顺着破军手指的方向抓了抓脑壳，「傲轩城啥时候跑南面了？」</w:t>
      </w:r>
    </w:p>
    <w:p>
      <w:r>
        <w:t>「小师傅，傲轩城没跑，是你跑错方向了，你进城有急事阿？」破军突然感觉不便有种特殊的感觉，难道是因</w:t>
      </w:r>
    </w:p>
    <w:p>
      <w:r>
        <w:t>为他么！三百年前自己来过傲轩城一次，救过一个鱼精，本想去绝情寺找他，突然有事没能去成，于是丢下一块肚</w:t>
      </w:r>
    </w:p>
    <w:p>
      <w:r>
        <w:t>兜让鱼精等他，因为她知道三星会聚，他一定会来的。完成使命的召唤！</w:t>
      </w:r>
    </w:p>
    <w:p>
      <w:r>
        <w:t>不便眨吧眨吧眼睛傻了，看了看北面又看了看东面，一想自己跑了这么长时间都白跑了，狠狠吐了口唾沫，伸</w:t>
      </w:r>
    </w:p>
    <w:p>
      <w:r>
        <w:t>手指着北面的天空狠狠骂道：操，你大爷的，刚才看你闪那么亮，还以为你是东方木星呢！」</w:t>
      </w:r>
    </w:p>
    <w:p>
      <w:r>
        <w:t>破军看看不便指的北方夜空，亮的正是自己的专属破军星。破军无语了。</w:t>
      </w:r>
    </w:p>
    <w:p>
      <w:r>
        <w:t>「小师傅，木星出现时间是在２２：００…００：００；在天空的东南角，距地面逞４５度角，用４０倍６０</w:t>
      </w:r>
    </w:p>
    <w:p>
      <w:r>
        <w:t>ＭＭ口径折射镜可以看到木星风暴大气层，而你指的这是北面破军星。」</w:t>
      </w:r>
    </w:p>
    <w:p>
      <w:r>
        <w:t>不便再度抓着脑壳，「看来以后得跟方丈多学学天文」</w:t>
      </w:r>
    </w:p>
    <w:p>
      <w:r>
        <w:t>¤¤¤¤¤¤¤¤</w:t>
      </w:r>
    </w:p>
    <w:p>
      <w:r>
        <w:t>★七杀星，南斗第六星</w:t>
      </w:r>
    </w:p>
    <w:p>
      <w:r>
        <w:t>天文名称：斗六</w:t>
      </w:r>
    </w:p>
    <w:p>
      <w:r>
        <w:t>优点：胸襟磊落，不畏挑战，举止大方，反映敏捷，行侠仗仪，不拘小节。</w:t>
      </w:r>
    </w:p>
    <w:p>
      <w:r>
        <w:t>缺点：个性冲动，率性而为，冒险投机，不记后果，言语易起冲突，难以分辨善恶，历经沧桑，孤独难免。</w:t>
      </w:r>
    </w:p>
    <w:p>
      <w:r>
        <w:t>「七杀星」在十四颗主星之中，个性最强，大开大合，刚烈直爽，脾气不会太好。所谓勇者必狠，正面来看，</w:t>
      </w:r>
    </w:p>
    <w:p>
      <w:r>
        <w:t>勇于任事。反面来看，逞强好胜。人生大好大坏，成败难论。</w:t>
      </w:r>
    </w:p>
    <w:p>
      <w:r>
        <w:t>★破军星，北斗第七星</w:t>
      </w:r>
    </w:p>
    <w:p>
      <w:r>
        <w:t>天文名称：摇光</w:t>
      </w:r>
    </w:p>
    <w:p>
      <w:r>
        <w:t>优点：身体力行，求新求变，吃苦耐劳，勇于任事，不畏横暴，善恶分明，反应迅捷，坦白直率。</w:t>
      </w:r>
    </w:p>
    <w:p>
      <w:r>
        <w:t>缺点：我行我素，喜新厌旧，个性倔强，反抗心重，不易合作，欠缺弹性，遇事每多辩驳「破军星」听起来破</w:t>
      </w:r>
    </w:p>
    <w:p>
      <w:r>
        <w:t>坏力十足，很容易让人先入为主，认为这颗星不好，但这也是当初发者的目的，点明破军星的个性上的鲜明特质。</w:t>
      </w:r>
    </w:p>
    <w:p>
      <w:r>
        <w:t>★贪狼星，北斗第一星，主星</w:t>
      </w:r>
    </w:p>
    <w:p>
      <w:r>
        <w:t>天文名称：天枢</w:t>
      </w:r>
    </w:p>
    <w:p>
      <w:r>
        <w:t>优点：多才多艺，灵敏机巧，善于交际，学习力强，足智多谋，野心十足，生活多姿多彩，常得异性助力。</w:t>
      </w:r>
    </w:p>
    <w:p>
      <w:r>
        <w:t>缺点：贪多务得，不喜深入，任性倔强，缺少恒心，喜新厌旧，多学少精，贪欢享受，欲望强烈。</w:t>
      </w:r>
    </w:p>
    <w:p>
      <w:r>
        <w:t>贪狼星称之为「杀星」与「桃花星」。「杀」与七杀的性质相同，代表杀气很强，个性冲动。「桃花」代表人</w:t>
      </w:r>
    </w:p>
    <w:p>
      <w:r>
        <w:t>缘。在十四主星中，贪狼最为多才多艺，个性也最多变。</w:t>
      </w:r>
    </w:p>
    <w:p>
      <w:r>
        <w:t>【第十节：往事】</w:t>
      </w:r>
    </w:p>
    <w:p>
      <w:r>
        <w:t>一番打斗之后，贪狼输了！脸上的伤口虽然点了穴，但是血还是止不住的流着。</w:t>
      </w:r>
    </w:p>
    <w:p>
      <w:r>
        <w:t>七杀剑，由星空陨石、火之精华、熔洞炎浆、千年玄铁、天雷之火、大地之核、火焰能量七种铸造而成。</w:t>
      </w:r>
    </w:p>
    <w:p>
      <w:r>
        <w:t>凡被七杀剑所伤，七天内必须找到七种相克属性的能量和物种融合治疗，否则将会流血不止，枯竭而死，最后</w:t>
      </w:r>
    </w:p>
    <w:p>
      <w:r>
        <w:t>只留下一具碳骸！</w:t>
      </w:r>
    </w:p>
    <w:p>
      <w:r>
        <w:t>就算治好了伤口，也会影响周围的皮肤衰竭肌肉萎缩，每隔七年伤口就会如同烈火焚烧般，整整七天！</w:t>
      </w:r>
    </w:p>
    <w:p>
      <w:r>
        <w:t>相比起贪狼匕首，七杀剑的杀伤威力只有一半。</w:t>
      </w:r>
    </w:p>
    <w:p>
      <w:r>
        <w:t>被贪狼匕首刺中后，会讯速吸取精血和能量，最后连尸骨都被化为无形，大罗神仙下凡都无能为力。</w:t>
      </w:r>
    </w:p>
    <w:p>
      <w:r>
        <w:t>「贪狼，回头吧，这一切我们不怪你，只怪你的使命占了一个贪字，留下匕首你走吧，七百年后破军会回来的，！」</w:t>
      </w:r>
    </w:p>
    <w:p>
      <w:r>
        <w:t>白衣男人说完收回七杀剑，掏出一个玉瓶丢了过去。</w:t>
      </w:r>
    </w:p>
    <w:p>
      <w:r>
        <w:t>贪狼捂着伤口眼睛死死的盯着白衣男人，没有伸手去接。玉瓶掉落在地应声而碎，流出的液体冒出丝丝寒气蒸</w:t>
      </w:r>
    </w:p>
    <w:p>
      <w:r>
        <w:t>发了，只留下几块残渣碎片。</w:t>
      </w:r>
    </w:p>
    <w:p>
      <w:r>
        <w:t>「你若救回破军，不枉她对你一片痴心，今日之仇，七百年后我定回报！」</w:t>
      </w:r>
    </w:p>
    <w:p>
      <w:r>
        <w:t>贪狼说完扔下匕手就消失了。</w:t>
      </w:r>
    </w:p>
    <w:p>
      <w:r>
        <w:t>白衣男人拣起贪狼匕首也消失了。就剩下方丈一个人站在那里，就连地上的碎片都消失了。</w:t>
      </w:r>
    </w:p>
    <w:p>
      <w:r>
        <w:t>这一切究竟怎么回事，方丈他不清楚。难道三星会聚的时间提前了，也不可能阿，这几天七杀星没有一点动静。</w:t>
      </w:r>
    </w:p>
    <w:p>
      <w:r>
        <w:t>方丈还不知道自己陷入的是记忆空间。</w:t>
      </w:r>
    </w:p>
    <w:p>
      <w:r>
        <w:t>「原来你的记忆真如贪狼所说，都忘了么？你可知道，我在等你，已经七百年了」领主洁看着方丈，自己能操</w:t>
      </w:r>
    </w:p>
    <w:p>
      <w:r>
        <w:t>控别人的记忆，为什么操控不了他的记忆拥有自己。</w:t>
      </w:r>
    </w:p>
    <w:p>
      <w:r>
        <w:t>洁尝试着操控自己进入方丈的记忆空间，才发现，原来真的都已忘记！</w:t>
      </w:r>
    </w:p>
    <w:p>
      <w:r>
        <w:t>¤¤¤¤¤¤¤¤</w:t>
      </w:r>
    </w:p>
    <w:p>
      <w:r>
        <w:t>黑黑的天空低垂</w:t>
      </w:r>
    </w:p>
    <w:p>
      <w:r>
        <w:t>亮亮的繁星相随</w:t>
      </w:r>
    </w:p>
    <w:p>
      <w:r>
        <w:t>虫儿飞虫儿飞</w:t>
      </w:r>
    </w:p>
    <w:p>
      <w:r>
        <w:t>你在思念谁</w:t>
      </w:r>
    </w:p>
    <w:p>
      <w:r>
        <w:t>天上的星星流泪</w:t>
      </w:r>
    </w:p>
    <w:p>
      <w:r>
        <w:t>地上的玫瑰枯萎</w:t>
      </w:r>
    </w:p>
    <w:p>
      <w:r>
        <w:t>冷风吹冷风吹</w:t>
      </w:r>
    </w:p>
    <w:p>
      <w:r>
        <w:t>只要有你陪</w:t>
      </w:r>
    </w:p>
    <w:p>
      <w:r>
        <w:t>虫儿飞花儿睡</w:t>
      </w:r>
    </w:p>
    <w:p>
      <w:r>
        <w:t>一双又一对才美</w:t>
      </w:r>
    </w:p>
    <w:p>
      <w:r>
        <w:t>不怕天黑只怕心碎</w:t>
      </w:r>
    </w:p>
    <w:p>
      <w:r>
        <w:t>不管累不累</w:t>
      </w:r>
    </w:p>
    <w:p>
      <w:r>
        <w:t>也不管东南西北</w:t>
      </w:r>
    </w:p>
    <w:p>
      <w:r>
        <w:t>………</w:t>
      </w:r>
    </w:p>
    <w:p>
      <w:r>
        <w:t>传来忧伤的旋律，又是谁在思念谁。北面的悬崖上，一袭白裙迎风飘舞，一个声音轻轻的唱着，抬头看着天空</w:t>
      </w:r>
    </w:p>
    <w:p>
      <w:r>
        <w:t>的七杀星，破柔满面泪痕，也许自己只要轻轻一跃，一切都会随之而去，「破军终于回来了！」突然间破军星的闪</w:t>
      </w:r>
    </w:p>
    <w:p>
      <w:r>
        <w:t>耀，拉回了破柔的思绪。</w:t>
      </w:r>
    </w:p>
    <w:p>
      <w:r>
        <w:t>破柔收回迈向悬崖的脚步，转身往石台方向行去！</w:t>
      </w:r>
    </w:p>
    <w:p>
      <w:r>
        <w:t>¤¤¤¤¤¤¤¤</w:t>
      </w:r>
    </w:p>
    <w:p>
      <w:r>
        <w:t>贪狼看着破军星闪耀后，收起手中的玄铁。「终于等到你回来了！也起身赶往石台的方向。</w:t>
      </w:r>
    </w:p>
    <w:p>
      <w:r>
        <w:t>不知道等会不便看到贪狼会是什么表情。</w:t>
      </w:r>
    </w:p>
    <w:p>
      <w:r>
        <w:t>方丈看着眼前，明明天快要天黑，怎么突然变成了白天，而且还有一个女人微笑着向自己走来。</w:t>
      </w:r>
    </w:p>
    <w:p>
      <w:r>
        <w:t>「阿弥托佛！」方丈闭上眼睛。</w:t>
      </w:r>
    </w:p>
    <w:p>
      <w:r>
        <w:t>方丈的举动刺痛了洁，「方丈大师，难道连看也不愿意多看我一眼么。」洁询问道。</w:t>
      </w:r>
    </w:p>
    <w:p>
      <w:r>
        <w:t>「原来一切都是你搞出来的，我的徒弟们在哪？」方丈终于明白过来自己进入了幻术世界。</w:t>
      </w:r>
    </w:p>
    <w:p>
      <w:r>
        <w:t>「为什么我永远不了你，几百年前如此，今天还是如此！」洁的笑容消失了，哀怨的看着方丈。</w:t>
      </w:r>
    </w:p>
    <w:p>
      <w:r>
        <w:t>「几百年前你认识我么？我怎么不记的见过你」方丈感觉狠纳闷。</w:t>
      </w:r>
    </w:p>
    <w:p>
      <w:r>
        <w:t>洁恢复了本身，一个几乎透明的女人再次出现，方丈看着洁，才想起来几百年前，自己破解了她的幻镜空间，</w:t>
      </w:r>
    </w:p>
    <w:p>
      <w:r>
        <w:t>然后她说了一些奇怪的话，要帮自己恢复记忆什么的，一直要跟随自己，被自己拒绝了，之后就没了音讯。</w:t>
      </w:r>
    </w:p>
    <w:p>
      <w:r>
        <w:t>「几百年来，我一直在苦苦寻找，期盼着有那么一天能够恢复你的记忆，期盼你的记忆也能够拥有我的存在，</w:t>
      </w:r>
    </w:p>
    <w:p>
      <w:r>
        <w:t>后来才发现，一切都是你命中注定，当使命来临时你自会记起。」洁看着方丈，几百年前，就是这张面孔，让自己</w:t>
      </w:r>
    </w:p>
    <w:p>
      <w:r>
        <w:t>陷入了无法自拔的地步。</w:t>
      </w:r>
    </w:p>
    <w:p>
      <w:r>
        <w:t>「没想到还能再次遇见你，记得几百年前那次遇见你时是在天山寒冰洞。」</w:t>
      </w:r>
    </w:p>
    <w:p>
      <w:r>
        <w:t>其实当年方丈进洞寻找千年冰心的时候，身上功力全废，记忆也由于功力的原由被封印，所以轻松破解了记忆</w:t>
      </w:r>
    </w:p>
    <w:p>
      <w:r>
        <w:t>领主操控的空间。</w:t>
      </w:r>
    </w:p>
    <w:p>
      <w:r>
        <w:t>「是阿，几百年了，你有想过我么！」洁静静的看着方丈，当年自己去那里也正是寻找千年冰心，只有千年冰</w:t>
      </w:r>
    </w:p>
    <w:p>
      <w:r>
        <w:t>心才能让自己永远摆脱记忆森林的束缚，注定了一切都是命，遇到了他，自己放弃了摆脱记忆森林的机会，没有去</w:t>
      </w:r>
    </w:p>
    <w:p>
      <w:r>
        <w:t>争那块千年一颗的冰心。</w:t>
      </w:r>
    </w:p>
    <w:p>
      <w:r>
        <w:t>也许方（十节２）丈不会知道，记忆森林的领主要离开使命的束缚，唯有找到一颗千年冰心，一千年寂寞的等</w:t>
      </w:r>
    </w:p>
    <w:p>
      <w:r>
        <w:t>待，终于快要熬到头的时候，因为自己的出现，让她必须再次寂寞等待一千年。如果领主本体强行离开记忆森林，</w:t>
      </w:r>
    </w:p>
    <w:p>
      <w:r>
        <w:t>不到一个时辰后就会灰飞烟灭！</w:t>
      </w:r>
    </w:p>
    <w:p>
      <w:r>
        <w:t>¤¤¤¤¤¤¤¤</w:t>
      </w:r>
    </w:p>
    <w:p>
      <w:r>
        <w:t>石台边</w:t>
      </w:r>
    </w:p>
    <w:p>
      <w:r>
        <w:t>经过一番对话，破军知道了不便就是他的四徒弟，心中莫名的有种伤痛和惊喜，伤的是他为自己出家这么多年</w:t>
      </w:r>
    </w:p>
    <w:p>
      <w:r>
        <w:t>受苦了，喜的是很快就能见面。</w:t>
      </w:r>
    </w:p>
    <w:p>
      <w:r>
        <w:t>不便知道穿赤红铠甲的女人就是破军，自己师傅心中一直惦记的那个女人时，一个拳头塞在嘴里久久没有拿出</w:t>
      </w:r>
    </w:p>
    <w:p>
      <w:r>
        <w:t>来，要是自己带她去见师傅，师傅肯定惊喜的奖励自己一个漂亮的小师太，罪过，想过头了，不便心里乐开了花。</w:t>
      </w:r>
    </w:p>
    <w:p>
      <w:r>
        <w:t>嘴角忍不住歪笑起来。</w:t>
      </w:r>
    </w:p>
    <w:p>
      <w:r>
        <w:t>口水顺着嘴角哗拉拉的往下流，恶心的破军直翻白眼。他这收的都什么徒弟。</w:t>
      </w:r>
    </w:p>
    <w:p>
      <w:r>
        <w:t>破军感应到有人在靠近，回头看着北面的森林。</w:t>
      </w:r>
    </w:p>
    <w:p>
      <w:r>
        <w:t>「难道是错觉」久久没有看到人影，破军以为自己感应错了。</w:t>
      </w:r>
    </w:p>
    <w:p>
      <w:r>
        <w:t>这时，从不便来的方向飞来一个黑色身影，破军狠奇怪，自己先感应到的明明是北面森林，怎么会从南面出现。</w:t>
      </w:r>
    </w:p>
    <w:p>
      <w:r>
        <w:t>其实就在破军回头的时候，一个白色身影躲在了大树的后面。为什么不现身，也许只有破柔自己知道。</w:t>
      </w:r>
    </w:p>
    <w:p>
      <w:r>
        <w:t>「终于看到你回来了。」蒙着面的黑衣人飞身立在石台前。</w:t>
      </w:r>
    </w:p>
    <w:p>
      <w:r>
        <w:t>不便看到黑衣人几乎抓狂，翻着白眼竖起中指鄙视万分，说了放自己走的，怎么又追来了。</w:t>
      </w:r>
    </w:p>
    <w:p>
      <w:r>
        <w:t>「贪狼，是你么？」破军听着声音狠熟悉，虽然相隔了几百年。</w:t>
      </w:r>
    </w:p>
    <w:p>
      <w:r>
        <w:t>「恩，是我，你真的复活了，太好了！」</w:t>
      </w:r>
    </w:p>
    <w:p>
      <w:r>
        <w:t>「多亏他救回了我的元魂，铸造了真身」</w:t>
      </w:r>
    </w:p>
    <w:p>
      <w:r>
        <w:t>「你恨我么，如果不是我，你也不会那样」</w:t>
      </w:r>
    </w:p>
    <w:p>
      <w:r>
        <w:t>「贪狼，我早已不恨你，那一刀是我替他挡的，我心甘情愿」</w:t>
      </w:r>
    </w:p>
    <w:p>
      <w:r>
        <w:t>一旁的不便一个头二个大，这都什么跟什么，黑衣人就是贪狼，晕了晕了！</w:t>
      </w:r>
    </w:p>
    <w:p>
      <w:r>
        <w:t>只听「咚」的一声，有点像脑壳砸在树桩上的声音。</w:t>
      </w:r>
    </w:p>
    <w:p>
      <w:r>
        <w:t>「你还好么，这么多年我一直都不敢确定你还活着，几百年来我不停的自责，都是因为我才害的你落得如此，</w:t>
      </w:r>
    </w:p>
    <w:p>
      <w:r>
        <w:t>连本体都没有留下」贪狼欲上前突然好像想到什么又停了下来。</w:t>
      </w:r>
    </w:p>
    <w:p>
      <w:r>
        <w:t>「我没事，破军星的宿命注定了就是一个破字，你不用自责，那一刀我为他挡的无怨无悔！」破军突然笑了，</w:t>
      </w:r>
    </w:p>
    <w:p>
      <w:r>
        <w:t>应该是回忆起了什么幸福的往事吧。</w:t>
      </w:r>
    </w:p>
    <w:p>
      <w:r>
        <w:t>「几百年来，一直没有你的消息，我以为再也看不到你了」贪狼恢复了心情平静的说着。</w:t>
      </w:r>
    </w:p>
    <w:p>
      <w:r>
        <w:t>「被匕首刺中的那一刻，我也以为我会永远的离开，是他寻找到千年冰心保住了我的元魂精魄，只是我必须回</w:t>
      </w:r>
    </w:p>
    <w:p>
      <w:r>
        <w:t>到破军星重新修行塑造真身，三百年前忍不住思念的煎熬来找过他。」</w:t>
      </w:r>
    </w:p>
    <w:p>
      <w:r>
        <w:t>破军的一番话让贪狼心如刀割，自己为了她几百年的煎熬，而她心中永远只有他。哪怕她曾有想过自己，那也</w:t>
      </w:r>
    </w:p>
    <w:p>
      <w:r>
        <w:t>值得！可惜没有，一点都没有。他么，我一定会要他用十倍的代价来偿还我所受的痛苦。如果不是他，破军也不会</w:t>
      </w:r>
    </w:p>
    <w:p>
      <w:r>
        <w:t>拒绝自己，如果不是他，自己也不会面目全非，几百年来伤口所受的那种痛远远抵不了心中的那股恨。</w:t>
      </w:r>
    </w:p>
    <w:p>
      <w:r>
        <w:t>【第十一节：幻境】</w:t>
      </w:r>
    </w:p>
    <w:p>
      <w:r>
        <w:t>贪狼星、破军星都已经有过动静，唯独七杀星，迟迟没有回应。</w:t>
      </w:r>
    </w:p>
    <w:p>
      <w:r>
        <w:t>茅屋内，破军、贪狼、不便三人早就躲了进来。因为外面下起了雨。</w:t>
      </w:r>
    </w:p>
    <w:p>
      <w:r>
        <w:t>记忆森林中，没有一颗水珠落下，这片领域的掌管者是记忆领主洁，这里的空间始终如一，一年，十年，一百</w:t>
      </w:r>
    </w:p>
    <w:p>
      <w:r>
        <w:t>年都是一模一样，如果一个人十岁进来的，一百年之后自己才破解了幻镜，也就是说，出了森林他还是十岁，而外</w:t>
      </w:r>
    </w:p>
    <w:p>
      <w:r>
        <w:t>面的世界已经历经了百年的沧桑！</w:t>
      </w:r>
    </w:p>
    <w:p>
      <w:r>
        <w:t>也不是说都这样，如果领主自愿耗费功力释放幻镜中的你，回到现实后你会跟外面的世界同步，普通人类的生</w:t>
      </w:r>
    </w:p>
    <w:p>
      <w:r>
        <w:t>命只有百年左右，如果是百年之后释放出来的你，９９。９% 都会当场灰飞烟灭！剩下的０。１% 也是白发苍苍，</w:t>
      </w:r>
    </w:p>
    <w:p>
      <w:r>
        <w:t>有没有能力走出森林是个未知。</w:t>
      </w:r>
    </w:p>
    <w:p>
      <w:r>
        <w:t>洁为了防止更多的凡人冒入记忆森林，故意在傲轩城散布了消息，森林有妖怪出没，但还是阻止不了所谓的「</w:t>
      </w:r>
    </w:p>
    <w:p>
      <w:r>
        <w:t>勇士」闯入。</w:t>
      </w:r>
    </w:p>
    <w:p>
      <w:r>
        <w:t>如果每释放一个人，洁的功力就会后退一年，脱离森林束缚的成功率也会降低一成。耗尽千年的等待与寂寞，</w:t>
      </w:r>
    </w:p>
    <w:p>
      <w:r>
        <w:t>只为了逃脱使命的那一刻！所以，以往进入森林的那些「勇士」只能既来之则安之！</w:t>
      </w:r>
    </w:p>
    <w:p>
      <w:r>
        <w:t>「原来如此」在洁给方丈说完之前的那一幕，方丈才明白了怎么回事！不是三星提前会聚，而是一抹似有似无</w:t>
      </w:r>
    </w:p>
    <w:p>
      <w:r>
        <w:t>的记忆。</w:t>
      </w:r>
    </w:p>
    <w:p>
      <w:r>
        <w:t>洁说出了那一幕之前所发生的事情。</w:t>
      </w:r>
    </w:p>
    <w:p>
      <w:r>
        <w:t>当年破军贪狼七杀三人开启了天机印，本来说好一起取出千年圣物，吸收星月光华后再次封印起来，殊不料贪</w:t>
      </w:r>
    </w:p>
    <w:p>
      <w:r>
        <w:t>狼星使命的贪字过重，趁七杀破军不备时调换了千年圣物。守护魔兽感应出放回的圣物属性不同，暴怒出来欲吞噬</w:t>
      </w:r>
    </w:p>
    <w:p>
      <w:r>
        <w:t>圣物引发浩劫，七杀破军逼使贪狼还回，贪狼耍了诡计，放回圣物后趁七杀不备时用贪狼匕首刺了过去，被破军发</w:t>
      </w:r>
    </w:p>
    <w:p>
      <w:r>
        <w:t>现替七杀挡住了那一刀。后面发生的就是之前方丈看到的那一幕了！</w:t>
      </w:r>
    </w:p>
    <w:p>
      <w:r>
        <w:t>记忆森林外面的雨越下越猛，破柔站立在一颗大树下，零落的雨滴透过树叶，湿透了身体！</w:t>
      </w:r>
    </w:p>
    <w:p>
      <w:r>
        <w:t>忽然间，一道闪电划亮了整个天空</w:t>
      </w:r>
    </w:p>
    <w:p>
      <w:r>
        <w:t>…「轰」…震耳欲聋的雷鸣惊醒了熟睡的人们。整（十一节２）座森林似乎都在颤动着！</w:t>
      </w:r>
    </w:p>
    <w:p>
      <w:r>
        <w:t>雷鸣之后，天空再次恢复了平静，雨下的更猛了。</w:t>
      </w:r>
    </w:p>
    <w:p>
      <w:r>
        <w:t>没人会注意到，在那漆黑的天空，有着一颗星星在闪耀，浩翰星空唯独那么一颗，显出的只有无限的孤独！</w:t>
      </w:r>
    </w:p>
    <w:p>
      <w:r>
        <w:t>也许不会，在森林的某个角落，一双眼睛紧紧的盯着那颗星星。破柔立在暴雨中，已经分不清脸上滑落的究竟</w:t>
      </w:r>
    </w:p>
    <w:p>
      <w:r>
        <w:t>是雨还是泪。</w:t>
      </w:r>
    </w:p>
    <w:p>
      <w:r>
        <w:t>「是你回来了么」声音永远是那样的轻柔忧伤，一滴雨水顺着脸庞滑入嘴中，是苦是咸还是涩！</w:t>
      </w:r>
    </w:p>
    <w:p>
      <w:r>
        <w:t>¤¤¤¤¤¤¤¤</w:t>
      </w:r>
    </w:p>
    <w:p>
      <w:r>
        <w:t>幻镜中的人们没有受到丝毫的干扰，凡人进入幻镜久了就会实体化，就像生活在了另一个世界，或者叫空间！</w:t>
      </w:r>
    </w:p>
    <w:p>
      <w:r>
        <w:t>除非有些功力或修行的人，看到的永远都是幻影，也正是如此，修行越高破解的越快！</w:t>
      </w:r>
    </w:p>
    <w:p>
      <w:r>
        <w:t>此刻的不三在赌场玩的乐不可支，身边的麻袋装满了金币。</w:t>
      </w:r>
    </w:p>
    <w:p>
      <w:r>
        <w:t>不四拿着酒碗穿梭在各种美酒之间，走起路来如同舞蹈一般。</w:t>
      </w:r>
    </w:p>
    <w:p>
      <w:r>
        <w:t>不通躺在满地的烤全羊中睡着了，怀中还抱着那啃了剩下半边的羊腿。</w:t>
      </w:r>
    </w:p>
    <w:p>
      <w:r>
        <w:t>不干的身边围满了帅哥，殷勤的讨好着她，不干左挑右选，举办起「好男儿来！</w:t>
      </w:r>
    </w:p>
    <w:p>
      <w:r>
        <w:t>不净睡在金碧辉煌的宫殿中，衣来伸手饭来张口，过着女王般的日子。</w:t>
      </w:r>
    </w:p>
    <w:p>
      <w:r>
        <w:t>幻境出现的一切都是人们内心的真实写照，离他们最近处有个男人他叫吴忠，他来自傲轩城，此刻他正生活在</w:t>
      </w:r>
    </w:p>
    <w:p>
      <w:r>
        <w:t>自己内心世界的幻境里，搂在他怀里的女人叫燕子，是他从小就暗恋的女人，只可惜现实中燕子一直不喜欢他，而</w:t>
      </w:r>
    </w:p>
    <w:p>
      <w:r>
        <w:t>是跟另一个有钱的男人好上了，自从上次他去森林打猎之后燕子就跟他好上了，而且百依百顺。</w:t>
      </w:r>
    </w:p>
    <w:p>
      <w:r>
        <w:t>燕子刚给孩子喂完奶，就被吴忠拉过来脱光，她坐在吴忠的腿上，吴忠从背后搂着燕子，低头吻着燕子的脖颈，</w:t>
      </w:r>
    </w:p>
    <w:p>
      <w:r>
        <w:t>双手揉搓在燕子洁白圆韵的双乳上，「嗯…嗯…」燕子贝齿咬住下唇轻轻呻吟着。</w:t>
      </w:r>
    </w:p>
    <w:p>
      <w:r>
        <w:t>燕子那洁白圆韵的双乳在吴忠手里被揉挤的不停变换着形状，二颗乳头淘气的从指缝钻出，燕子的乳头已经肿</w:t>
      </w:r>
    </w:p>
    <w:p>
      <w:r>
        <w:t>胀，不时的向外喷洒着白色的乳汁，双乳也被流出的乳汁打湿，让吴忠的双手揉搓起来更加的滑溜。</w:t>
      </w:r>
    </w:p>
    <w:p>
      <w:r>
        <w:t>「嗯…嗯…忠哥，好舒服……人家下面好痒！」</w:t>
      </w:r>
    </w:p>
    <w:p>
      <w:r>
        <w:t>「哦，让哥哥摸摸」</w:t>
      </w:r>
    </w:p>
    <w:p>
      <w:r>
        <w:t>「嗯…」张开双腿露出自己的阴户，燕子的阴毛乌黑呈倒三角型，阴毛不多而且柔软，下面的阴蒂涨起从包皮</w:t>
      </w:r>
    </w:p>
    <w:p>
      <w:r>
        <w:t>中露了出来，薄浅的大阴唇微微张开露出里面红的阴道口，阴道口早已湿漉漉的一片。吴忠挪出一只揉搓乳房的手</w:t>
      </w:r>
    </w:p>
    <w:p>
      <w:r>
        <w:t>移到燕子的下面抚摸起来。</w:t>
      </w:r>
    </w:p>
    <w:p>
      <w:r>
        <w:t>「嗯…嗯…忠哥…嗯…好痒……啊…」燕子的阴蒂特别敏感，被吴忠手指一揉的就忍不住夹紧双腿，身体跟着</w:t>
      </w:r>
    </w:p>
    <w:p>
      <w:r>
        <w:t>子宫的收缩颤抖了几下，一股淫液顺着阴户流了出来。</w:t>
      </w:r>
    </w:p>
    <w:p>
      <w:r>
        <w:t>「嗯…好舒服…」燕子再次打开双腿任由吴忠的抚摸。</w:t>
      </w:r>
    </w:p>
    <w:p>
      <w:r>
        <w:t>吴忠的一根手指不停摩擦着燕子的阴道，湿漉漉的淫液让燕子的阴道抚摸起来无比顺滑，吴忠的手指抵在燕子</w:t>
      </w:r>
    </w:p>
    <w:p>
      <w:r>
        <w:t>的阴道口打着圈，「嗯…嗯…我要…忠哥…快插进去…」</w:t>
      </w:r>
    </w:p>
    <w:p>
      <w:r>
        <w:t>吴忠的手指一直在阴道口试探就是不往里插，燕子心痒难耐双腿撑开臀部不停的朝上挺去，「阿……好哥哥…</w:t>
      </w:r>
    </w:p>
    <w:p>
      <w:r>
        <w:t>你就给人家吧…阿…好痒……人家想要嘛……啊……」</w:t>
      </w:r>
    </w:p>
    <w:p>
      <w:r>
        <w:t>揉搓燕子乳房的手搂住燕子的腰，另一只手不停的摸着燕子的阴户，中指弯曲猛然一用力，朝着阴道里面钻了</w:t>
      </w:r>
    </w:p>
    <w:p>
      <w:r>
        <w:t>进去。、「啊……………」燕子深深的一声呻吟，渴望了许久的肿胀酥麻感侵袭全身，仰起头狂问着吴忠。</w:t>
      </w:r>
    </w:p>
    <w:p>
      <w:r>
        <w:t>手指不停的抽插着，由于坐在燕子的身后，所以中指一直插不到底，吴忠将燕子抱起靠到桌边，抬起她的左腿</w:t>
      </w:r>
    </w:p>
    <w:p>
      <w:r>
        <w:t>架到椅子上，再次将中指插进燕子的阴户。</w:t>
      </w:r>
    </w:p>
    <w:p>
      <w:r>
        <w:t>「哦…好哥哥…哦哦…啊…啊…好舒服……」</w:t>
      </w:r>
    </w:p>
    <w:p>
      <w:r>
        <w:t>「咕」「咕」「咕」里面的淫液太多，手指抽插燕子的阴道发出了咕咕的响声，夹杂着燕子的呻吟。「啊…啊</w:t>
      </w:r>
    </w:p>
    <w:p>
      <w:r>
        <w:t>…嗯…哦…哦…快点…哦…哦…再快点………啊…啊…」</w:t>
      </w:r>
    </w:p>
    <w:p>
      <w:r>
        <w:t>吴忠将燕子抱到桌上平坦，抬起她的双腿将阳具在燕子的阴户上摩擦着，阴户里流出的淫液湿润着吴忠的阳具，</w:t>
      </w:r>
    </w:p>
    <w:p>
      <w:r>
        <w:t>吴忠的阳具很长，龟头更是像一个大蘑菇般。</w:t>
      </w:r>
    </w:p>
    <w:p>
      <w:r>
        <w:t>「阿…好长…我要…好哥哥快给我……」燕子躺在桌上抬头看着吴忠的阳具，阴道内淫液流的更多，痒的难受。</w:t>
      </w:r>
    </w:p>
    <w:p>
      <w:r>
        <w:t>「好哥哥，快插进去吧，人家好痒「</w:t>
      </w:r>
    </w:p>
    <w:p>
      <w:r>
        <w:t>「啊…好哥哥…不要勾引人家了…饶了我吧…」</w:t>
      </w:r>
    </w:p>
    <w:p>
      <w:r>
        <w:t>「嗯…人家什么都答应你……不要折腾人家了好不好……求你快插我吧……」</w:t>
      </w:r>
    </w:p>
    <w:p>
      <w:r>
        <w:t>「噗呲」一声，吴忠停止了摩擦将阳具插了进去，「啊………好涨…好舒服…」燕子发出一声满足的呻吟。吴</w:t>
      </w:r>
    </w:p>
    <w:p>
      <w:r>
        <w:t>忠再次往前顶了一下，才将整根阳具全部插了进去，「嗯…忠哥……你好棒……燕子愿意一生一世都被你干…」燕</w:t>
      </w:r>
    </w:p>
    <w:p>
      <w:r>
        <w:t>子又是一声满足的呻吟。</w:t>
      </w:r>
    </w:p>
    <w:p>
      <w:r>
        <w:t>「嗯…嗯…嗯…啊…嗯…嗯…舒服……」</w:t>
      </w:r>
    </w:p>
    <w:p>
      <w:r>
        <w:t>「啪…啪…啪啪啪…」「啪…啪啪…啪啪啪啪」</w:t>
      </w:r>
    </w:p>
    <w:p>
      <w:r>
        <w:t>「啊…啊…哦……好涨…人家下面好涨」</w:t>
      </w:r>
    </w:p>
    <w:p>
      <w:r>
        <w:t>「嗯…嗯…嗯…快点…再快点…」</w:t>
      </w:r>
    </w:p>
    <w:p>
      <w:r>
        <w:t>雪白的双乳被撞击的上下翻飞，燕子不得不用双手抱住，每当吴忠深深的撞击着子宫，燕子都有点承受不了，</w:t>
      </w:r>
    </w:p>
    <w:p>
      <w:r>
        <w:t>双手控制不住的抓紧自己的双乳。</w:t>
      </w:r>
    </w:p>
    <w:p>
      <w:r>
        <w:t>「啊…啊…好哥哥…啊…你快干死我了……啊…啊…受不了了……」</w:t>
      </w:r>
    </w:p>
    <w:p>
      <w:r>
        <w:t>抱着燕子的双腿压了下去，阳具更加猛烈的冲击着燕子的阴道。</w:t>
      </w:r>
    </w:p>
    <w:p>
      <w:r>
        <w:t>大概干了有半柱香时间，吴忠绷紧双腿哼了一声「嗯…来了……」</w:t>
      </w:r>
    </w:p>
    <w:p>
      <w:r>
        <w:t>「啊…啊…我要…射人家肚子里吧……」</w:t>
      </w:r>
    </w:p>
    <w:p>
      <w:r>
        <w:t>「啊………」吴忠将阳具深深的抵在燕子子宫上停止了抽动，连续跳动了十来下喷射出一股股的浓浆。</w:t>
      </w:r>
    </w:p>
    <w:p>
      <w:r>
        <w:t>「好烫…啊…啊……………」子宫被滚烫的精液浇灌不禁一阵收缩，只感觉一股热流汹涌而出，燕子双腿紧紧</w:t>
      </w:r>
    </w:p>
    <w:p>
      <w:r>
        <w:t>夹住吴忠的身体一阵抽搐也达到了。</w:t>
      </w:r>
    </w:p>
    <w:p>
      <w:r>
        <w:t>「呼…燕子，舒服么？」</w:t>
      </w:r>
    </w:p>
    <w:p>
      <w:r>
        <w:t>「嗯，好舒服，人家都快被你干死了。」</w:t>
      </w:r>
    </w:p>
    <w:p>
      <w:r>
        <w:t>唯有绝灭师太和不清，一个看着心的男人消失、出现再消失，一个看着自己的种族被灭亡，她们却什么都触碰</w:t>
      </w:r>
    </w:p>
    <w:p>
      <w:r>
        <w:t>不了，伤了痛了又该如何来安抚。</w:t>
      </w:r>
    </w:p>
    <w:p>
      <w:r>
        <w:t>最忙的就属无能了，看着满地的萝卜，收了种，种了收，他怎么就不感觉奇怪，种子刚埋下去就能长出大萝卜。</w:t>
      </w:r>
    </w:p>
    <w:p>
      <w:r>
        <w:t>萝卜干专卖户！</w:t>
      </w:r>
    </w:p>
    <w:p>
      <w:r>
        <w:t>其实远远不止他们几个，近千年来记忆森林中进入的人数不胜数。只不过有些破解了幻境匆匆离去，有些融入</w:t>
      </w:r>
    </w:p>
    <w:p>
      <w:r>
        <w:t>进了实体化空间。如果记忆领主离开使命的束缚，记忆森林将不复存在，一切都会回归原点。</w:t>
      </w:r>
    </w:p>
    <w:p>
      <w:r>
        <w:t>方丈从记忆领域出来，眼前恢复了正常的森林，看到绝灭师太就在前面，刚准备上前，「阿！」突然脑中轰的</w:t>
      </w:r>
    </w:p>
    <w:p>
      <w:r>
        <w:t>一声，头痛欲裂！</w:t>
      </w:r>
    </w:p>
    <w:p>
      <w:r>
        <w:t>洁看着双手捂头倒在地上的方丈，心如刀搅，跟自己一样，始终摆脱不了命运的折磨。</w:t>
      </w:r>
    </w:p>
    <w:p>
      <w:r>
        <w:t>往日的一幕幕在方丈脑海现，破军的死、贪狼的伤、守护魔兽的怒吼、封印的开启、记忆领主的巧遇、绝灭的</w:t>
      </w:r>
    </w:p>
    <w:p>
      <w:r>
        <w:t>点化、不三、不四、不通、不便、不干、不净、不清、无能等绝情僧侣几人的跟随………她又是谁。</w:t>
      </w:r>
    </w:p>
    <w:p>
      <w:r>
        <w:t>柔………</w:t>
      </w:r>
    </w:p>
    <w:p>
      <w:r>
        <w:t>月光下屋顶的那一幕，「你有想过我么」方丈猛然感觉自己的心被什么东西狠狠的捶了一下，为什么心会这么</w:t>
      </w:r>
    </w:p>
    <w:p>
      <w:r>
        <w:t>痛！</w:t>
      </w:r>
    </w:p>
    <w:p>
      <w:r>
        <w:t>是她？一个熟悉的身影，就是这个身影几百年来多次的环绕在自己的梦里！</w:t>
      </w:r>
    </w:p>
    <w:p>
      <w:r>
        <w:t>「阿」方丈的头再次痛了起来，思绪也杂乱无章！七杀剑，贪狼匕首，千年冰心，赤红铠甲，红色肚兜………。</w:t>
      </w:r>
    </w:p>
    <w:p>
      <w:r>
        <w:t>¤¤¤¤¤¤¤¤</w:t>
      </w:r>
    </w:p>
    <w:p>
      <w:r>
        <w:t>茅屋内的三人都没有说话，各有所思吧。</w:t>
      </w:r>
    </w:p>
    <w:p>
      <w:r>
        <w:t>外面的雨越下越大，丝毫没有停下的意思，不便隐隐担忧，这屋会不会被下塌呢。</w:t>
      </w:r>
    </w:p>
    <w:p>
      <w:r>
        <w:t>「三星会聚，暴雨倾盆，大凶！」破军突然冒出一句话！</w:t>
      </w:r>
    </w:p>
    <w:p>
      <w:r>
        <w:t>贪狼没有回答，倒是不便开口了，「破军星、贪狼星都齐了，三星会聚，不会指的我就是七杀星吧，我…我…」</w:t>
      </w:r>
    </w:p>
    <w:p>
      <w:r>
        <w:t>贪狼听到七杀星三个字，恶毒的眼神看向不便的方向，幸好天黑伸手不见五指。不然不便看到估计又得晕一回。</w:t>
      </w:r>
    </w:p>
    <w:p>
      <w:r>
        <w:t>也不知过了多久，雨停了。</w:t>
      </w:r>
    </w:p>
    <w:p>
      <w:r>
        <w:t>东方的天空微微泛白，新的一天又要开始。</w:t>
      </w:r>
    </w:p>
    <w:p>
      <w:r>
        <w:t>雨后的森林散发着一股股枯叶腐烂的味道。</w:t>
      </w:r>
    </w:p>
    <w:p>
      <w:r>
        <w:t>有人的心中，冒出这样的念头，也许过了今天，弥漫的将会是死亡的气息！</w:t>
      </w:r>
    </w:p>
    <w:p>
      <w:r>
        <w:t>贪狼踩着潮湿的土地，立在杂草中，看着东方的日出。今晚，只要自己取到封印的圣物，一切都会终结。</w:t>
      </w:r>
    </w:p>
    <w:p>
      <w:r>
        <w:t>七杀，我会将这近千年来所受的痛苦十倍还你！杀了你，破军就会永远属于我！</w:t>
      </w:r>
    </w:p>
    <w:p>
      <w:r>
        <w:t>柔依旧一身白裙，似乎在担忧着什么。</w:t>
      </w:r>
    </w:p>
    <w:p>
      <w:r>
        <w:t>「三星汇聚，天现异象，</w:t>
      </w:r>
    </w:p>
    <w:p>
      <w:r>
        <w:t>红霞彩月吉；暴雨乌云凶！」</w:t>
      </w:r>
    </w:p>
    <w:p>
      <w:r>
        <w:t>【第十二节：冲破封印的记忆】</w:t>
      </w:r>
    </w:p>
    <w:p>
      <w:r>
        <w:t>应该是在落叶的秋天。</w:t>
      </w:r>
    </w:p>
    <w:p>
      <w:r>
        <w:t>有人拖着长长的影子，路过一个陌生的地方。</w:t>
      </w:r>
    </w:p>
    <w:p>
      <w:r>
        <w:t>枯叶落在肩上，可以听到簌簌的声响。</w:t>
      </w:r>
    </w:p>
    <w:p>
      <w:r>
        <w:t>举目，正好遇见相望的面庞。</w:t>
      </w:r>
    </w:p>
    <w:p>
      <w:r>
        <w:t>那一刻时间停转。</w:t>
      </w:r>
    </w:p>
    <w:p>
      <w:r>
        <w:t>心心相印微笑涟漪。</w:t>
      </w:r>
    </w:p>
    <w:p>
      <w:r>
        <w:t>还有晨风吹过的那一缕清澈的阳光。</w:t>
      </w:r>
    </w:p>
    <w:p>
      <w:r>
        <w:t>蝶恋花，凤求凰，从此，殷勤辗转，谁在诉衷肠？</w:t>
      </w:r>
    </w:p>
    <w:p>
      <w:r>
        <w:t>只记取，燕语呢喃，几回梦里凭栏。</w:t>
      </w:r>
    </w:p>
    <w:p>
      <w:r>
        <w:t>也许，这就是了，这就是我们最初时的相逢。</w:t>
      </w:r>
    </w:p>
    <w:p>
      <w:r>
        <w:t>晚霞中，我将再也不用策马独行。</w:t>
      </w:r>
    </w:p>
    <w:p>
      <w:r>
        <w:t>一幕又一幕的重演，开始一个人的孤独漂泊，直至遇到了她，一见钟情携手相伴隐居深林，海誓山盟、天荒地！。</w:t>
      </w:r>
    </w:p>
    <w:p>
      <w:r>
        <w:t>「哈哈！你来追我吖」她对自己嘻笑着，二人奔跑在茅屋前，天边的晚霞就像他们的幸福一般。追上前将她深</w:t>
      </w:r>
    </w:p>
    <w:p>
      <w:r>
        <w:t>深的搂在怀里，取出自己的守护白玉给她戴上。</w:t>
      </w:r>
    </w:p>
    <w:p>
      <w:r>
        <w:t>一切都那么的熟悉。这不就是缠饶自己几百年来熟悉又陌生的那个梦么。自己又是谁？她又是谁？七杀还是无</w:t>
      </w:r>
    </w:p>
    <w:p>
      <w:r>
        <w:t>名？破军还是小柔！</w:t>
      </w:r>
    </w:p>
    <w:p>
      <w:r>
        <w:t>洁搂着之前突然昏迷的方丈，「我真的喜欢你，闭上眼以为我能忘记，但留下的眼泪，却没骗到自己。如果有</w:t>
      </w:r>
    </w:p>
    <w:p>
      <w:r>
        <w:t>你相伴，千年冰心对我来说已是奢侈！」也许在方丈昏迷的这段时间，是洁等候几百年来最幸福的时光吧！</w:t>
      </w:r>
    </w:p>
    <w:p>
      <w:r>
        <w:t>已经是第二天的伴晚时分，方丈依旧没有醒来，洁也一直没有动过，因为她知道，此刻方丈的记忆由于使命的</w:t>
      </w:r>
    </w:p>
    <w:p>
      <w:r>
        <w:t>召唤，快要突破封印阶段，是不能受到任何的打扰。</w:t>
      </w:r>
    </w:p>
    <w:p>
      <w:r>
        <w:t>握着那块白玉，开心的扭过头。「你会永远的我么」</w:t>
      </w:r>
    </w:p>
    <w:p>
      <w:r>
        <w:t>「当然会吖，小傻瓜」</w:t>
      </w:r>
    </w:p>
    <w:p>
      <w:r>
        <w:t>「那你会永远的陪伴我么」</w:t>
      </w:r>
    </w:p>
    <w:p>
      <w:r>
        <w:t>「会，我永远都不会离开你」</w:t>
      </w:r>
    </w:p>
    <w:p>
      <w:r>
        <w:t>「这玉好漂亮」</w:t>
      </w:r>
    </w:p>
    <w:p>
      <w:r>
        <w:t>「恩，这是七杀白玉，我的星辰守护玉，它会像我一样一直守护着你」</w:t>
      </w:r>
    </w:p>
    <w:p>
      <w:r>
        <w:t>「给我了那你呢」</w:t>
      </w:r>
    </w:p>
    <w:p>
      <w:r>
        <w:t>「我有你就足够了」</w:t>
      </w:r>
    </w:p>
    <w:p>
      <w:r>
        <w:t>…………是谁对谁许下了承诺，又是谁背判了谁。</w:t>
      </w:r>
    </w:p>
    <w:p>
      <w:r>
        <w:t>刹那间，往事历历在幕，小柔，原来自己爱的人是小柔！不，不可能，那破军呢，几百年来自己思念的人一直</w:t>
      </w:r>
    </w:p>
    <w:p>
      <w:r>
        <w:t>都是破军阿。为什么七杀白玉会是我的？我才是真正的七杀星么？随着时间的流转，越来越多的记忆涌出，方丈露</w:t>
      </w:r>
    </w:p>
    <w:p>
      <w:r>
        <w:t>出了痛苦的表情。终于！七杀的使命冲破了近千年的封印。</w:t>
      </w:r>
    </w:p>
    <w:p>
      <w:r>
        <w:t>¤¤¤¤¤¤¤¤天已经黑了下来，月光朦胧，距三星会聚的时间也越来越近。贪狼、破军看着星空，心中都</w:t>
      </w:r>
    </w:p>
    <w:p>
      <w:r>
        <w:t>不禁有些担忧，天空中三星呈三角形靠拢，中间一朵乌云，像是一个重大的谜团一样，看的让人心烦。</w:t>
      </w:r>
    </w:p>
    <w:p>
      <w:r>
        <w:t>不便靠在门口，看着二个人的背影，一个贪狼一个破军，他们说师傅也会来，师傅才是真正的七杀。难以相信。</w:t>
      </w:r>
    </w:p>
    <w:p>
      <w:r>
        <w:t>「贪狼，我知道你一直爱着我，忘了我吧，你知道我心中爱的人是谁，又何必苦了自己！」破军抚摸着铠甲，</w:t>
      </w:r>
    </w:p>
    <w:p>
      <w:r>
        <w:t>这一身正是当年方丈用七杀剑炼化出来的铠甲。</w:t>
      </w:r>
    </w:p>
    <w:p>
      <w:r>
        <w:t>「破军，爱没有错，我愿意等，我相信我不会白等！」贪狼宿命贪婪，对爱却狠痴情，此刻，贪狼的心中唯一</w:t>
      </w:r>
    </w:p>
    <w:p>
      <w:r>
        <w:t>的念头就是…杀了七杀！</w:t>
      </w:r>
    </w:p>
    <w:p>
      <w:r>
        <w:t>「贪狼，你别傻了，我的心已给了他，你不要再欺骗自己」</w:t>
      </w:r>
    </w:p>
    <w:p>
      <w:r>
        <w:t>「我没傻，傻的人是你阿，你别忘了，等到他的记忆恢复，他还会爱你么，他爱的人是小柔！小柔回来了」。</w:t>
      </w:r>
    </w:p>
    <w:p>
      <w:r>
        <w:t>「不，不会的，他爱我，他亲口跟我说过，…小柔…你是说她回来了？」</w:t>
      </w:r>
    </w:p>
    <w:p>
      <w:r>
        <w:t>¤¤¤悬崖边，柔看着夜空，手中拿的正是那颗七杀白玉。身后，一个身影慢慢的在靠近，脚步轻的好像生怕</w:t>
      </w:r>
    </w:p>
    <w:p>
      <w:r>
        <w:t>踩痛了地上的野草，也许，真正怕踩痛的是二个人的心。</w:t>
      </w:r>
    </w:p>
    <w:p>
      <w:r>
        <w:t>方丈艰难的一步步走过去，不，现在的身份应该叫七杀了，因为封印的记忆已经全部恢复，原来自己才是真正</w:t>
      </w:r>
    </w:p>
    <w:p>
      <w:r>
        <w:t>的七杀宿主。一直以来最爱的人应该是柔，自己也曾答应过她，永远的爱着她、陪伴她。可惜命运作弄，在阻止那</w:t>
      </w:r>
    </w:p>
    <w:p>
      <w:r>
        <w:t>场浩劫中，一直爱着自己的破军，挡下了贪狼刺向自己的匕首落个尸骨无存。自己费尽千辛万苦寻来千年冰心，保</w:t>
      </w:r>
    </w:p>
    <w:p>
      <w:r>
        <w:t>住了贪狼匕首中的精魄，然后炼化七杀剑给她做了一身铠甲，用来抵御贪狼匕首的伤害。虽然救回了贪狼匕首中的</w:t>
      </w:r>
    </w:p>
    <w:p>
      <w:r>
        <w:t>破军，但是她的本体必须回宿命星重塑。否则也活不长久。一个远古空间传送阵耗尽了全身的功力，醒来时只记得</w:t>
      </w:r>
    </w:p>
    <w:p>
      <w:r>
        <w:t>破军，甚至自己是谁都忘了，几天的相处，他也以为自己爱的人就是破军，所以才会不惜一切的挽救着她，疏不知，</w:t>
      </w:r>
    </w:p>
    <w:p>
      <w:r>
        <w:t>他所作的一切，只为自己不愿欠下一个债。而自己冷落了的那个女人- 眼前的破柔，才是自己真心深爱着的女人，</w:t>
      </w:r>
    </w:p>
    <w:p>
      <w:r>
        <w:t>失忆后的自己却爱上了破军。当时破柔让自己跟她走，自己却为了等候破军而出家，为什么？一切究竟是命运的折</w:t>
      </w:r>
    </w:p>
    <w:p>
      <w:r>
        <w:t>磨还是宿命的安排！七杀！也许注定了孤独！</w:t>
      </w:r>
    </w:p>
    <w:p>
      <w:r>
        <w:t>「柔」…七杀一句轻轻的呼唤，包含着万分的愧疚，那颗等候千年的心会不会彻底被粉碎！</w:t>
      </w:r>
    </w:p>
    <w:p>
      <w:r>
        <w:t>刹那间，破柔的身体僵直，是他在唤我？不，肯定又是幻觉，他已经忘记了一切，他的心只有破军！不敢回头，</w:t>
      </w:r>
    </w:p>
    <w:p>
      <w:r>
        <w:t>害怕自己看到的只是幻觉！</w:t>
      </w:r>
    </w:p>
    <w:p>
      <w:r>
        <w:t>「柔，是我，七杀！」</w:t>
      </w:r>
    </w:p>
    <w:p>
      <w:r>
        <w:t>没错，不是幻觉，真的是他，他回来了！瞬间，近千年的等待；近千年的思念；近千年的委屈与辛酸化为满腔</w:t>
      </w:r>
    </w:p>
    <w:p>
      <w:r>
        <w:t>热泪，汹涌而出！转过身看着七杀！</w:t>
      </w:r>
    </w:p>
    <w:p>
      <w:r>
        <w:t>看着泪流满面的小柔，七杀心如刀割，冲过去紧紧搂住小柔，「这一切都是我的错，…都是我的错，…是我害</w:t>
      </w:r>
    </w:p>
    <w:p>
      <w:r>
        <w:t>苦了你」泪水已经湿透了方丈苍老的面孔，湿透了二颗煎熬千年的心！</w:t>
      </w:r>
    </w:p>
    <w:p>
      <w:r>
        <w:t>「我不苦」被搂在怀里的小柔已经失声痛哭。为了这一刻，她等了已近千年，有这一刻，她知足了，就算受再</w:t>
      </w:r>
    </w:p>
    <w:p>
      <w:r>
        <w:t>多的苦都值得。</w:t>
      </w:r>
    </w:p>
    <w:p>
      <w:r>
        <w:t>「对不起！……柔！…对不起…」柔的哭声哭碎了七杀的心紧紧的相拥，所有的委屈与歉疚已经没有语言来表</w:t>
      </w:r>
    </w:p>
    <w:p>
      <w:r>
        <w:t>达，也许，哭泣是最好的方式！渲泄出心中的痛，心中的伤，渲泄千年的爱！哭的累了。七杀伸手擦干小柔的泪水，</w:t>
      </w:r>
    </w:p>
    <w:p>
      <w:r>
        <w:t>一句「对不起」，他知道，远远弥补不了这一切的一切。</w:t>
      </w:r>
    </w:p>
    <w:p>
      <w:r>
        <w:t>「你没有对不起我，一切都是宿命！不怨你！」破柔深情的看着这张面孔！</w:t>
      </w:r>
    </w:p>
    <w:p>
      <w:r>
        <w:t>二人久久的对视，心中有千言万语却不知从何开口。「我不怪你，也不全是你的错，快去吧，贪狼回来了，还</w:t>
      </w:r>
    </w:p>
    <w:p>
      <w:r>
        <w:t>有她。」</w:t>
      </w:r>
    </w:p>
    <w:p>
      <w:r>
        <w:t>「贪狼？你见到他了？」</w:t>
      </w:r>
    </w:p>
    <w:p>
      <w:r>
        <w:t>「恩，破军通过传送阵回来时，贪狼赶去了，还有你的一个徒弟也在」</w:t>
      </w:r>
    </w:p>
    <w:p>
      <w:r>
        <w:t>「不便？怎么会跟他们在一起？难道那天是贪狼抓走不便的？你说她也回来了」</w:t>
      </w:r>
    </w:p>
    <w:p>
      <w:r>
        <w:t>「破军已经完成了真身的塑造，她依然狠爱你！」</w:t>
      </w:r>
    </w:p>
    <w:p>
      <w:r>
        <w:t>「等今晚完成使命，我就带你远走高飞。我会跟她解释清楚的」</w:t>
      </w:r>
    </w:p>
    <w:p>
      <w:r>
        <w:t>「不，有你这份心我就知足了，你该带走的人是破军，她是爱你才为你挡了那一刀，本体都被灭了，你欠她的，</w:t>
      </w:r>
    </w:p>
    <w:p>
      <w:r>
        <w:t>不要再伤害她」小柔转过身看着悬崖，狠多年前，也是七杀带她来这里的，每次想他自己都会来这里。</w:t>
      </w:r>
    </w:p>
    <w:p>
      <w:r>
        <w:t>「可我爱的人是你，我才知道，这几百年来，缠绕在我梦里的人都是你，还是你不愿跟我走？」。</w:t>
      </w:r>
    </w:p>
    <w:p>
      <w:r>
        <w:t>小柔的身体微微一阵，「是，我不愿跟你走，我一个人习惯了」说完这句小柔心如刀搅，我又何尝不是，几百</w:t>
      </w:r>
    </w:p>
    <w:p>
      <w:r>
        <w:t>年来，梦现的一直都是你，小柔的心在呐喊着：我愿意，只要跟你在一起，天涯海角我都愿意。</w:t>
      </w:r>
    </w:p>
    <w:p>
      <w:r>
        <w:t>「不，柔，你说的不是真的，对吧！七杀不敢相信自己听到的！他怎么不明白，小柔这样说是因为破军，她也</w:t>
      </w:r>
    </w:p>
    <w:p>
      <w:r>
        <w:t>是无辜的！</w:t>
      </w:r>
    </w:p>
    <w:p>
      <w:r>
        <w:t>「七杀，已经历经了近千年，世界变了人心变了你我也都变了，我不会跟你走的」背对着七杀，小柔满脸的泪</w:t>
      </w:r>
    </w:p>
    <w:p>
      <w:r>
        <w:t>痕证明了一切都是谎话！</w:t>
      </w:r>
    </w:p>
    <w:p>
      <w:r>
        <w:t>「柔…」还没等七杀说完，突破天空异光闪耀，连月光都显的那么的渺小。</w:t>
      </w:r>
    </w:p>
    <w:p>
      <w:r>
        <w:t>「时间到了，快走！」七杀抓起小柔的手往森林中的茅屋跑去。</w:t>
      </w:r>
    </w:p>
    <w:p>
      <w:r>
        <w:t>【大结局：逃不脱的宿命】</w:t>
      </w:r>
    </w:p>
    <w:p>
      <w:r>
        <w:t>绝灭师太几人也已经到了茅屋，看到不便都兴奋无比，一番交谈后基本都知道大概怎么回事情。只是大家对方</w:t>
      </w:r>
    </w:p>
    <w:p>
      <w:r>
        <w:t>丈的身份疑惑万分。师傅是七杀！！！唯独只有绝灭师太相信。</w:t>
      </w:r>
    </w:p>
    <w:p>
      <w:r>
        <w:t>之前方丈恢复记忆后唤醒了他们，洁也告诉了他们真相，然后方丈让他们赶往这个方向就走了，说是去找个人。</w:t>
      </w:r>
    </w:p>
    <w:p>
      <w:r>
        <w:t>茅屋前空旷的草地上。破军、贪狼站在一边，绝情僧侣站在一边。</w:t>
      </w:r>
    </w:p>
    <w:p>
      <w:r>
        <w:t>「这里还是第一次出现这么多人，今天真是热闹阿！」破军第一个开口。</w:t>
      </w:r>
    </w:p>
    <w:p>
      <w:r>
        <w:t>「是阿，够热闹，贫尼法号绝灭，二位就是破军与贪狼星宿主吧！」绝灭师太回应道。</w:t>
      </w:r>
    </w:p>
    <w:p>
      <w:r>
        <w:t>「绝灭师太所言不差，在下贪狼，不知方丈大师可来了！」贪狼冷蔑的说着。</w:t>
      </w:r>
    </w:p>
    <w:p>
      <w:r>
        <w:t>「四师弟，你说她就是破军？师傅的女人？哦不，七杀的女人」不通问道！</w:t>
      </w:r>
    </w:p>
    <w:p>
      <w:r>
        <w:t>不三狠狠拍了不通脑壳一下，「什么七杀的女人，方丈永远是我们的师傅，师傅的女人就是我们的师娘」</w:t>
      </w:r>
    </w:p>
    <w:p>
      <w:r>
        <w:t>「就是」其他几人一齐白眼不通。</w:t>
      </w:r>
    </w:p>
    <w:p>
      <w:r>
        <w:t>「恩，对阿，她亲口告诉我的，师傅以前不也跟你们说起过破军么」不便没在意，其实自己刚知道的时候比他</w:t>
      </w:r>
    </w:p>
    <w:p>
      <w:r>
        <w:t>们惊讶要多的多。</w:t>
      </w:r>
    </w:p>
    <w:p>
      <w:r>
        <w:t>绝灭师太看着贪狼，心中有着一股莫名的怒意！冷冷的回道：「方丈师兄他会来的！贪狼施主你耐心等会。」</w:t>
      </w:r>
    </w:p>
    <w:p>
      <w:r>
        <w:t>「师叔，那我们是不是该叫破军师娘呢？」不三几人看着绝灭师太。「「不怕以后挨揍你们可以去叫」绝灭师</w:t>
      </w:r>
    </w:p>
    <w:p>
      <w:r>
        <w:t>太的回答令不三不四几人糊里糊涂。</w:t>
      </w:r>
    </w:p>
    <w:p>
      <w:r>
        <w:t>挨揍！为什么？师傅不是一直都记惦着破军么？？？</w:t>
      </w:r>
    </w:p>
    <w:p>
      <w:r>
        <w:t>七秒看着破军，似乎有种熟悉的感觉，破军也同样，可是又好像没见过，如果破军和七秒都恢复本身，她们肯</w:t>
      </w:r>
    </w:p>
    <w:p>
      <w:r>
        <w:t>定都能认出来。几乎同一时间，贪狼、破军、绝灭扭头看着北面的森林。顺眼望去，二个身影，虽然小柔及时挣脱</w:t>
      </w:r>
    </w:p>
    <w:p>
      <w:r>
        <w:t>了七杀牵着的手，但是没能逃过破军的眼睛。瞬间破军多了一股窒息的感觉！贪狼看了眼破军，他知道她肯定也看</w:t>
      </w:r>
    </w:p>
    <w:p>
      <w:r>
        <w:t>到了。</w:t>
      </w:r>
    </w:p>
    <w:p>
      <w:r>
        <w:t>二人行至众人面前，七杀抑或是方丈看着绝情僧侣几人笑了笑，然后看向贪狼和破军！这一刻！不三几人彻底</w:t>
      </w:r>
    </w:p>
    <w:p>
      <w:r>
        <w:t>蒙了，师傅身边的女人又是谁？又一个师娘？</w:t>
      </w:r>
    </w:p>
    <w:p>
      <w:r>
        <w:t>几人好奇的眼神望向绝灭师太，希望得到答案。可惜回答他们的的是一双卫生眼！</w:t>
      </w:r>
    </w:p>
    <w:p>
      <w:r>
        <w:t>四双眼睛对视着，小柔看着破军，当年，受伤之后没有本体的她，苦苦哀求自己，她希望能够拥有七杀几天，</w:t>
      </w:r>
    </w:p>
    <w:p>
      <w:r>
        <w:t>只要拥有几天就足够，等她回到破军星以后就把七杀还给她，没想到，一让却是几百年。恨么！没有！小柔最大的</w:t>
      </w:r>
    </w:p>
    <w:p>
      <w:r>
        <w:t>弱点就是太善良！</w:t>
      </w:r>
    </w:p>
    <w:p>
      <w:r>
        <w:t>破军看着小柔瘦弱的身体，都说女人何苦为难女人，都是因为自己的自私……，心中已经有了打算，是时候退</w:t>
      </w:r>
    </w:p>
    <w:p>
      <w:r>
        <w:t>出了，爱他，她比我做的好。微微一个笑容装满了歉意！</w:t>
      </w:r>
    </w:p>
    <w:p>
      <w:r>
        <w:t>七杀看着贪狼，不知道心中的滋味该怎么形容，来的路上小柔提到他的脸，七杀剑的后遗症他最清楚，如果不</w:t>
      </w:r>
    </w:p>
    <w:p>
      <w:r>
        <w:t>是自己，破军也许就会跟他在一起，是自己欠他的太多……贪狼的眼盯着方丈，恨不得现在就杀了他，将他的元神</w:t>
      </w:r>
    </w:p>
    <w:p>
      <w:r>
        <w:t>精魄收入贪狼炼魂锥中。让他的元魂百年、千年的尝受那种炼狱般的煎熬。（贪狼炼魂锥：就是之前贪狼手中那块</w:t>
      </w:r>
    </w:p>
    <w:p>
      <w:r>
        <w:t>奇怪的玄铁，与贪狼匕首同属性，多加了一个炼化元魂的属性）。</w:t>
      </w:r>
    </w:p>
    <w:p>
      <w:r>
        <w:t>星空中异光大盛，月亮消失的无影无踪，三星已经靠拢在一起。「所有的恩怨，事后再说！快开封印」七杀第</w:t>
      </w:r>
    </w:p>
    <w:p>
      <w:r>
        <w:t>一个反应过来。</w:t>
      </w:r>
    </w:p>
    <w:p>
      <w:r>
        <w:t>七杀、破军、贪狼三人站立成三角，各自划出一个符号。然后推向三角的中心。三个符号撞击在一起，一道刺</w:t>
      </w:r>
    </w:p>
    <w:p>
      <w:r>
        <w:t>眼的光芒发出，众人睁开眼时只见符号消失了，一道圆形光柱直冲天空的三星中间。三星泛出红光，接着圆形光柱</w:t>
      </w:r>
    </w:p>
    <w:p>
      <w:r>
        <w:t>的外围多了一层又一层的符号闪烁，光柱从白慢慢的变红，最后如同血般流淌！除了三星宿主和破柔，在场的几人</w:t>
      </w:r>
    </w:p>
    <w:p>
      <w:r>
        <w:t>都是第一次看到，一个个看的连呼吸都忘记了。而世人此刻看到如此异像，有的恐慌有的兴奋。疏不知浩劫将会来</w:t>
      </w:r>
    </w:p>
    <w:p>
      <w:r>
        <w:t>临。也许忘了还有一个人，记忆森林的领主洁她正关注着这一切。</w:t>
      </w:r>
    </w:p>
    <w:p>
      <w:r>
        <w:t>殷红的血光柱，把整个森林都渲染成了红色。七杀、破军、贪狼三人心中都多了一种担忧，这次的现象是前所</w:t>
      </w:r>
    </w:p>
    <w:p>
      <w:r>
        <w:t>未有的，而且月亮已经被乌云遮住，难道会有异变。红光大盛，「快，开印！」三人几乎同一时间拿出命运之匙，</w:t>
      </w:r>
    </w:p>
    <w:p>
      <w:r>
        <w:t>抛进了光柱中。光柱由下至上开始变粗，最后将三人全部笼罩在内，好像隐约能够看到，一个黑点从天空的三角阵</w:t>
      </w:r>
    </w:p>
    <w:p>
      <w:r>
        <w:t>中传递下来。</w:t>
      </w:r>
    </w:p>
    <w:p>
      <w:r>
        <w:t>随着天空一道黑影的降临，血色光柱慢慢变淡消失，一切似乎又恢复了平静。</w:t>
      </w:r>
    </w:p>
    <w:p>
      <w:r>
        <w:t>只是三人中间多了一个奇怪的黑色东西！七杀、破军、贪狼三人看着传送出来的黑崮！</w:t>
      </w:r>
    </w:p>
    <w:p>
      <w:r>
        <w:t>黑崮，如其名通体漆黑，呈立体三角锥形，三面共镶有三孔，分别是七杀、破军、贪狼守护星形状，应该是用</w:t>
      </w:r>
    </w:p>
    <w:p>
      <w:r>
        <w:t>来三星开启与封印的，角边刻有符文，内壁有一守护兽图腾。底盘写有一些看不懂的文字，就连号称多才多艺的才</w:t>
      </w:r>
    </w:p>
    <w:p>
      <w:r>
        <w:t>星贪狼都不全认识。只知大意：神器：黑崮混沌老祖镇压魔兽神器之一，七杀、破军、贪狼三星汇聚之日必须开启</w:t>
      </w:r>
    </w:p>
    <w:p>
      <w:r>
        <w:t>吸取日月精华，否则后患无穷。</w:t>
      </w:r>
    </w:p>
    <w:p>
      <w:r>
        <w:t>随着血色光柱的消失，遮住月亮的乌云也消失了，月光再次出现，黑崮上泛出一丝亮光，慢慢的越来越亮，如</w:t>
      </w:r>
    </w:p>
    <w:p>
      <w:r>
        <w:t>同月亮般！三个孔都出现了之前三人画的符号。</w:t>
      </w:r>
    </w:p>
    <w:p>
      <w:r>
        <w:t>符号从孔内进入后，黑崮周边上的符文也开始泛出金光，金光过后三人再次划了道符文推向黑崮，慢慢打开了，</w:t>
      </w:r>
    </w:p>
    <w:p>
      <w:r>
        <w:t>呈花式成了三面。</w:t>
      </w:r>
    </w:p>
    <w:p>
      <w:r>
        <w:t>？？？？？？？？</w:t>
      </w:r>
    </w:p>
    <w:p>
      <w:r>
        <w:t>众人的脑中全部出现了一串问号，什么情况，里面怎么什么都没有。</w:t>
      </w:r>
    </w:p>
    <w:p>
      <w:r>
        <w:t>「快，布绝情阵」七杀看着空空的神器黑崮，一种不安由心而生！七杀急忙向绝灭师太喊道！贪狼和破军同样</w:t>
      </w:r>
    </w:p>
    <w:p>
      <w:r>
        <w:t>也有着一种不祥的预感！。</w:t>
      </w:r>
    </w:p>
    <w:p>
      <w:r>
        <w:t>「乌云暴雨凶」看来今夜一场恶斗难免！破军虚空一抓，一把泛着金光的玄弓握在手中，玄弓无铉亦无箭，弓</w:t>
      </w:r>
    </w:p>
    <w:p>
      <w:r>
        <w:t>身雕刻破军星辰！此弓又名破军星辰弓，与七杀剑、贪狼匕首同属星辰守护属性！只有星辰宿主才能使用！看似无</w:t>
      </w:r>
    </w:p>
    <w:p>
      <w:r>
        <w:t>弦无箭，可是群攻时的利器，注入念力单发能破城，群发可破千军！</w:t>
      </w:r>
    </w:p>
    <w:p>
      <w:r>
        <w:t>贪狼此时手中拿着炼魂锥，当年匕首丢下后已经失去了感应，估计是七杀救破军时给炼化了。炼魂锥与匕首同</w:t>
      </w:r>
    </w:p>
    <w:p>
      <w:r>
        <w:t>属性，之前说过，多了个炼魂。</w:t>
      </w:r>
    </w:p>
    <w:p>
      <w:r>
        <w:t>七杀由于功力已废，修行也只剩下一半，只能让绝灭师太摆阵辅助。绝灭师太立刻让不字辈七人摆出绝情阵！</w:t>
      </w:r>
    </w:p>
    <w:p>
      <w:r>
        <w:t>绝情阵全名绝情七杀阵，根据方丈夜观星辰北斗七星演化，由七人分别站立星辰七位，可攻可守，一个完整的绝情</w:t>
      </w:r>
    </w:p>
    <w:p>
      <w:r>
        <w:t>七杀阵又可说成是七个小的绝情阵，最大的特点是有７个阵眼，一触即发，变化无常，必须知天文、地理；懂五行、</w:t>
      </w:r>
    </w:p>
    <w:p>
      <w:r>
        <w:t>山水才能破阵。绝情不三、不四、不通、不便、不干、不净、不清全部整装上阵，其他六人都已熟练，只有不清刚</w:t>
      </w:r>
    </w:p>
    <w:p>
      <w:r>
        <w:t>加入不久不太熟悉，身披七彩袈裟，颈挂定心佛珠，手持红金漆木鱼，「啵…啵…啵…」整齐划一的木鱼敲打声，</w:t>
      </w:r>
    </w:p>
    <w:p>
      <w:r>
        <w:t>清脆厚实！正是这声音，震撼着入阵者心魂。也是音阵之一！</w:t>
      </w:r>
    </w:p>
    <w:p>
      <w:r>
        <w:t>随着时间的流转，黑崮依旧没有反应，七杀、破军、贪狼几人死死盯着黑崮上面雕刻的守护兽图腾，只要图腾</w:t>
      </w:r>
    </w:p>
    <w:p>
      <w:r>
        <w:t>有所动静，他们肯定会毫不犹豫的出招。一边的小柔焦急万分，越安静越不正常，一根紫荆长鞭紧紧的握在手中，</w:t>
      </w:r>
    </w:p>
    <w:p>
      <w:r>
        <w:t>只要他一有危险，这次自己定会奋不顾身的冲上去，她不想之前的悲剧再次重演，折磨人折磨情更折磨着心。</w:t>
      </w:r>
    </w:p>
    <w:p>
      <w:r>
        <w:t>绝灭师太手持天倚剑，几百年来，方丈师兄视自己如同亲人般，也许！是方丈改变了她的人生！如果当初不是</w:t>
      </w:r>
    </w:p>
    <w:p>
      <w:r>
        <w:t>方丈点化执迷不悟的自己，估计也不会活到今天。要是待会方丈有什么不测，自己定会全力相助。之前记忆森林的</w:t>
      </w:r>
    </w:p>
    <w:p>
      <w:r>
        <w:t>那一遭，让自己心中的一切也都放下了。</w:t>
      </w:r>
    </w:p>
    <w:p>
      <w:r>
        <w:t>在场几人的注意力全部集中在黑崮上，谁都没有注意到，天空的乌云已经弥漫至三星周围，有的甚至进入了三</w:t>
      </w:r>
    </w:p>
    <w:p>
      <w:r>
        <w:t>星的边缘，一阵风吹过，如同带来一股迷雾般，月光都显的朦胧。</w:t>
      </w:r>
    </w:p>
    <w:p>
      <w:r>
        <w:t>也就在这个时刻，人间到处都在弥漫着这种薄薄的迷雾，那些看天现异像的人们，忽然间如同中毒般，一个接</w:t>
      </w:r>
    </w:p>
    <w:p>
      <w:r>
        <w:t>一个的出现咳嗽，闷、发烧等症状，有些年纪大的直接瘫倒在地，严重的有些已经被死神带走！恐慌散布在整个人</w:t>
      </w:r>
    </w:p>
    <w:p>
      <w:r>
        <w:t>间，哭声、叫喊声混一团，浩劫来临，血光之灾，一切都那么的突然。</w:t>
      </w:r>
    </w:p>
    <w:p>
      <w:r>
        <w:t>一丝寒光射向黑崮的守护兽图腾，原来是破军试探性的射出一箭，寒光消失在图腾上，黑崮没有半丝动静。七</w:t>
      </w:r>
    </w:p>
    <w:p>
      <w:r>
        <w:t>杀取出银针，扎了下自己的食指，银针粘上七杀的精血，上面似乎有道符文出现，七杀将银针扎向图腾，没入了半</w:t>
      </w:r>
    </w:p>
    <w:p>
      <w:r>
        <w:t>寸，突然一声兽嚎，银针被弹飞了回来，紧接着守护图腾奇光异彩。</w:t>
      </w:r>
    </w:p>
    <w:p>
      <w:r>
        <w:t>七杀、破军、贪狼动手了，必须赶在图腾中的守护兽苏醒前压制住，因为黑崮里面已经没有了守护的圣物。一</w:t>
      </w:r>
    </w:p>
    <w:p>
      <w:r>
        <w:t>道道光波打向黑崮，引来魔兽一声接着一声的怪嚎，几人加快了功击的速度，图腾上的彩光大盛，七杀划出的符文</w:t>
      </w:r>
    </w:p>
    <w:p>
      <w:r>
        <w:t>越来越多，全部砸在了黑崮上，有着绝情七杀阵的辅助，七杀符文的威力大增。</w:t>
      </w:r>
    </w:p>
    <w:p>
      <w:r>
        <w:t>「…吼…」一声怒吼地震山摇！</w:t>
      </w:r>
    </w:p>
    <w:p>
      <w:r>
        <w:t>「快闪开」七杀、破军、贪狼、破柔、绝灭几人几乎同时喊出并后跃！绝情阵的七人也立即站起来向后跑去。</w:t>
      </w:r>
    </w:p>
    <w:p>
      <w:r>
        <w:t>紧接着一只体积巨大的怪兽出现了。</w:t>
      </w:r>
    </w:p>
    <w:p>
      <w:r>
        <w:t>「糟糕，不是月光兽」小柔看着怪兽吃惊的说道。七杀、破军、贪狼三人都看出来了，这次图腾召唤出来的守</w:t>
      </w:r>
    </w:p>
    <w:p>
      <w:r>
        <w:t>护兽不是月光兽，难道它与圣物的消失有关！</w:t>
      </w:r>
    </w:p>
    <w:p>
      <w:r>
        <w:t>「雷光兽，怎么是这畜生」贪狼第一个认出守护兽的身影。</w:t>
      </w:r>
    </w:p>
    <w:p>
      <w:r>
        <w:t>月光兽，通体银白，黑崮圣物守护兽，与圣物连为一体，需要吸取月光精华，但性格还算温和。</w:t>
      </w:r>
    </w:p>
    <w:p>
      <w:r>
        <w:t>雷光兽，通体血红，是月光兽的死对头，喜爱掠夺奇珍异宝，喜欢打雷下雨天出现，个体超大动作敏捷，性格</w:t>
      </w:r>
    </w:p>
    <w:p>
      <w:r>
        <w:t>狂暴。</w:t>
      </w:r>
    </w:p>
    <w:p>
      <w:r>
        <w:t>「看来是昨天的那个响雷惊醒它了！月光兽肯定被它压制住了」破军看着雷光兽，手中的弓一直没有放下。</w:t>
      </w:r>
    </w:p>
    <w:p>
      <w:r>
        <w:t>「必须趁机召出月光兽，不然凭我们几个人肯定斗不过这畜生，等会我跟徒弟们来吸引它，破军你去召唤月光</w:t>
      </w:r>
    </w:p>
    <w:p>
      <w:r>
        <w:t>兽，贪狼帮忙护法」七杀打算拼一次，只要自己拖住雷光兽，让月光兽出来吸取月光精华进化，一起联合应该能够</w:t>
      </w:r>
    </w:p>
    <w:p>
      <w:r>
        <w:t>打败雷光兽。</w:t>
      </w:r>
    </w:p>
    <w:p>
      <w:r>
        <w:t>「不，我来引它，我速度比你快，而且我有弓还有铠甲」破军说完不等七杀和贪狼反应，就起身迎着雷光兽飞</w:t>
      </w:r>
    </w:p>
    <w:p>
      <w:r>
        <w:t>过去，一箭射在雷光兽的头上。贪狼跟七杀想阻止已经晚了，只好喊了句让她小心，然后直奔黑崮，准备召唤月光</w:t>
      </w:r>
    </w:p>
    <w:p>
      <w:r>
        <w:t>兽。</w:t>
      </w:r>
    </w:p>
    <w:p>
      <w:r>
        <w:t>雷光兽一记吃痛，咆哮着向破军冲了过去。小柔跟绝灭师太紧紧的盯着七杀，其实是不放心贪狼，怕他再次趁</w:t>
      </w:r>
    </w:p>
    <w:p>
      <w:r>
        <w:t>机下黑手。时间一分一秒的过去，七杀已经画了满地的符文，贪狼看着破军那边，手里的炼魂锥握的紧紧的。破军</w:t>
      </w:r>
    </w:p>
    <w:p>
      <w:r>
        <w:t>被雷光兽追的已经落于下风，甚至被雷光兽拍中了一下，铠甲上都现出一道爪痕。小柔看绝灭师太等人也在看着七</w:t>
      </w:r>
    </w:p>
    <w:p>
      <w:r>
        <w:t>杀，于是挥鞭朝破军飞去，必须拖住雷光兽，不然七杀的图腾召唤阵就要被打断，到那时，全都得死在雷光兽爪下。</w:t>
      </w:r>
    </w:p>
    <w:p>
      <w:r>
        <w:t>有了小柔的加入，破军的压力才有所减轻，破军松了口气朝小柔笑了笑，「谢谢你！」小柔知道，这句谢谢不</w:t>
      </w:r>
    </w:p>
    <w:p>
      <w:r>
        <w:t>止是因为现在自己来帮忙，而更多的是往日的那种歉意。</w:t>
      </w:r>
    </w:p>
    <w:p>
      <w:r>
        <w:t>「小心」一鞭挥过去抽在雷光兽的左爪上，吃痛的雷光兽扭头迅速冲向小柔，不然破军又要被拍中。</w:t>
      </w:r>
    </w:p>
    <w:p>
      <w:r>
        <w:t>七杀的符文已经画完，正式开始激活图腾的召唤，以血为引滴在黑崮的图腾上，贪狼的眼中掠过一道诡异的眼</w:t>
      </w:r>
    </w:p>
    <w:p>
      <w:r>
        <w:t>神，只要月光兽被图腾阵召唤成功，就趁机杀了七杀，等月光兽与雷光兽拼个二败俱伤，自己就可以轻松解决掉它</w:t>
      </w:r>
    </w:p>
    <w:p>
      <w:r>
        <w:t>们。将精血滴在图腾阵眼之后，七杀又催动了刚画的符文阵，整个黑崮都在颤抖，似乎是在挣脱着。雷光兽感应到</w:t>
      </w:r>
    </w:p>
    <w:p>
      <w:r>
        <w:t>黑崮的动静，想过去阻止又被破军小柔缠着，焦急的雷光兽彻底被激怒了，狂吼一声狂化了，成了霹雳雷光兽，体</w:t>
      </w:r>
    </w:p>
    <w:p>
      <w:r>
        <w:t>形速度功击都加强了，被击中还会附带麻痹效果。</w:t>
      </w:r>
    </w:p>
    <w:p>
      <w:r>
        <w:t>小柔的长鞭抽打在霹雳雷光兽身上，发出如同放鞭炮一般的声音，长鞭的伤害已经没有多大效果。霹雳雷光兽</w:t>
      </w:r>
    </w:p>
    <w:p>
      <w:r>
        <w:t>吐出一道光电，击中了小柔，「啊」如同被一股电流击中，小柔全身有种麻痹感，速度也降低了下来。</w:t>
      </w:r>
    </w:p>
    <w:p>
      <w:r>
        <w:t>破军看到后立即加快了攻击，箭是远程射击，所以没有靠的太近，霹雳雷光兽转移目标，对着破军吐出光电，</w:t>
      </w:r>
    </w:p>
    <w:p>
      <w:r>
        <w:t>被破军闪开了。</w:t>
      </w:r>
    </w:p>
    <w:p>
      <w:r>
        <w:t>战斗已经进入白热化，那边的图腾召唤也快结束，图腾终于摆脱雷光兽的精神压制，隐约月光兽的吼叫声传了</w:t>
      </w:r>
    </w:p>
    <w:p>
      <w:r>
        <w:t>出来。在破军小柔默契的配合下，霹雳雷光兽被拖在远处一直没有过来，也许是感应到月光兽的声音，霹雳雷光兽</w:t>
      </w:r>
    </w:p>
    <w:p>
      <w:r>
        <w:t>爆怒着有点不耐烦了，抓破军没抓到后，直接冲靠的比较近的小柔冲去，小柔正好转身，就在快要抓到小柔的时刻，</w:t>
      </w:r>
    </w:p>
    <w:p>
      <w:r>
        <w:t>一个全身红色铠甲的身影挡在了小柔面前，一把推开了小柔。</w:t>
      </w:r>
    </w:p>
    <w:p>
      <w:r>
        <w:t>「破军」小柔想救已经来不及了，霹雳雷光兽一爪拍飞了破军，紧接着一道光电同时发出，小柔被击中全身麻</w:t>
      </w:r>
    </w:p>
    <w:p>
      <w:r>
        <w:t>痹，几乎不能动弹。</w:t>
      </w:r>
    </w:p>
    <w:p>
      <w:r>
        <w:t>…「吼」…似乎是在兴奋又像是在示威般的吼叫！</w:t>
      </w:r>
    </w:p>
    <w:p>
      <w:r>
        <w:t>贪狼看到急的正准备冲过去，霹雳雷光兽已经先行一步冲了过来，贪狼祭出炼魂锥，一股无形的压力抵挡着霹</w:t>
      </w:r>
    </w:p>
    <w:p>
      <w:r>
        <w:t>雳雷光兽的冲击，贪狼红了眼，使出一招贪狼灵绝击，炼魂锥快要砸在霹雳雷光兽身上，被一爪拍开，只擦破一点</w:t>
      </w:r>
    </w:p>
    <w:p>
      <w:r>
        <w:t>毛皮。</w:t>
      </w:r>
    </w:p>
    <w:p>
      <w:r>
        <w:t>七杀这边正好召唤出了被压制在图腾里的月光兽，月光照在通体银白的月光兽身上，散发着一圈又一圈的银光，</w:t>
      </w:r>
    </w:p>
    <w:p>
      <w:r>
        <w:t>月光兽看到雷光兽，所谓仇人见面分外眼红，畜生也一样，月光兽咆哮的吼叫着，进化了。魔焰兽，通体银白的毛</w:t>
      </w:r>
    </w:p>
    <w:p>
      <w:r>
        <w:t>发散发着如同火焰般的白色光芒。魔焰兽与霹雳雷光兽撞击在一起。对抓撕咬起来。</w:t>
      </w:r>
    </w:p>
    <w:p>
      <w:r>
        <w:t>破军咳嗽着吐出一口鲜血，背上的赤红铠甲都被拍碎了，看着跪在地上搂着自己的小柔，勉强挤出一个笑容笑</w:t>
      </w:r>
    </w:p>
    <w:p>
      <w:r>
        <w:t>了笑。「都是我的错！这么多年害你受苦了」</w:t>
      </w:r>
    </w:p>
    <w:p>
      <w:r>
        <w:t>「不怪你，我不怪你」小柔的眼泪落在铠甲上，滴进了破军的心里。</w:t>
      </w:r>
    </w:p>
    <w:p>
      <w:r>
        <w:t>「现在我才明白，爱不一定要拥有，你比我做的好！」</w:t>
      </w:r>
    </w:p>
    <w:p>
      <w:r>
        <w:t>「不，你不该落得这样的下场，他说事情结束就会带你走」</w:t>
      </w:r>
    </w:p>
    <w:p>
      <w:r>
        <w:t>「你太善良了」破军知道，七杀的记忆已经恢复了，之前她看到他们来时手拉手的那一幕。再次噗出一口鲜血，</w:t>
      </w:r>
    </w:p>
    <w:p>
      <w:r>
        <w:t>破军的气息变的衰弱起来，霹雳雷光兽的那一爪，七杀炼化的赤红铠甲都被拍碎，可想里面的暗劲有多大。</w:t>
      </w:r>
    </w:p>
    <w:p>
      <w:r>
        <w:t>有了魔焰兽的加入，贪狼立即脱身朝破军跑了过来，如果不是破军受伤，估计贪狼已经对七杀下手了。「破军</w:t>
      </w:r>
    </w:p>
    <w:p>
      <w:r>
        <w:t>…没事的…你会没事的…」蒙着面的贪狼捧起破军的手，一道内力传送，如同石沉大海。</w:t>
      </w:r>
    </w:p>
    <w:p>
      <w:r>
        <w:t>「贪狼，没用的，我已经不行了。」破军感觉到全身都失去了知觉，越来越困。</w:t>
      </w:r>
    </w:p>
    <w:p>
      <w:r>
        <w:t>「不会的，破军，你不会有事的！」贪狼不停的输入着内力，可每次都没有半点回音。</w:t>
      </w:r>
    </w:p>
    <w:p>
      <w:r>
        <w:t>七杀在绝灭师太的搀扶下走了过来，由于没有了功力，之前的召唤耗尽了七杀全部的精力。破军看到七杀走过</w:t>
      </w:r>
    </w:p>
    <w:p>
      <w:r>
        <w:t>来，嘴角动了动，想露出一个笑容，可惜没能成功，也许，这是和他最后一面了。眼角的泪水滚落，是留恋还是不</w:t>
      </w:r>
    </w:p>
    <w:p>
      <w:r>
        <w:t>舍。</w:t>
      </w:r>
    </w:p>
    <w:p>
      <w:r>
        <w:t>「经脉全部震碎了」绝灭师太探了探破军的脉博，回头看着七杀。</w:t>
      </w:r>
    </w:p>
    <w:p>
      <w:r>
        <w:t>「都是因为我…应该死的人是我啊…是她替我挡了那一下」小柔泪流满面，如果不是破军推开自己，破军也不</w:t>
      </w:r>
    </w:p>
    <w:p>
      <w:r>
        <w:t>会这样。</w:t>
      </w:r>
    </w:p>
    <w:p>
      <w:r>
        <w:t>「唉！」七杀想安慰小柔，叹了口气可又没有说什么，「破军，你坚持住，只要找到千年冰心，肯定能治好的，</w:t>
      </w:r>
    </w:p>
    <w:p>
      <w:r>
        <w:t>没事的」其实七杀心里清楚，就算自己找到千年冰心，破军重塑的本体，也没有办法再挽救。</w:t>
      </w:r>
    </w:p>
    <w:p>
      <w:r>
        <w:t>「七哥，我的情况，你比我清楚，好好照顾小柔，她才是最爱你的人」破军面色红韵，似乎好转了起来，其实</w:t>
      </w:r>
    </w:p>
    <w:p>
      <w:r>
        <w:t>大家都知道，这是最后的回光反照，真正的死亡。破军握着七杀和小柔的手，将他们的手放在了一起。然后看着贪</w:t>
      </w:r>
    </w:p>
    <w:p>
      <w:r>
        <w:t>狼，「贪狼，你带我走好么！」伸到一半的手猛然垂了下来。</w:t>
      </w:r>
    </w:p>
    <w:p>
      <w:r>
        <w:t>「破军…破军…」贪狼搂起破军，她已经没有了气息，天空的破军星也暗淡了下去，「好，我带你走，你等我，</w:t>
      </w:r>
    </w:p>
    <w:p>
      <w:r>
        <w:t>我带你去一个只属于我们的地方！」近千年来没有掉过一滴泪，此刻，面巾已被打湿。「…啊…」放下紧紧搂着的</w:t>
      </w:r>
    </w:p>
    <w:p>
      <w:r>
        <w:t>破军，极度悲愤的贪狼抓起炼魂锥朝霹雳雷光兽冲了过去。</w:t>
      </w:r>
    </w:p>
    <w:p>
      <w:r>
        <w:t>「贪狼」小柔跟七杀看到贪狼冲了过去，也急忙赶了上去。</w:t>
      </w:r>
    </w:p>
    <w:p>
      <w:r>
        <w:t>魔焰兽有着月光的辅助，力量越来越强，霹雳雷光兽已经渐渐处于下风，一爪拍在霹雳雷光兽的肚子上，留下</w:t>
      </w:r>
    </w:p>
    <w:p>
      <w:r>
        <w:t>碗口大的伤口，就连肠子都隐约可见，撒了满地的鲜血。</w:t>
      </w:r>
    </w:p>
    <w:p>
      <w:r>
        <w:t>「…吼…」</w:t>
      </w:r>
    </w:p>
    <w:p>
      <w:r>
        <w:t>「…吼…」</w:t>
      </w:r>
    </w:p>
    <w:p>
      <w:r>
        <w:t>愤怒的对吼声让人止不住的心惊！贪狼祭出炼魂锥，划在自己的手腕上，任由汹涌而出的鲜血流在炼魂锥上，</w:t>
      </w:r>
    </w:p>
    <w:p>
      <w:r>
        <w:t>吸收着鲜血的炼魂锥发出一阵似是欢快的嗡鸣声。「贪狼灭魂刺」炼魂锥被贪狼使出全身的功力祭出，重重的砸在</w:t>
      </w:r>
    </w:p>
    <w:p>
      <w:r>
        <w:t>霹雳雷光兽的头上。</w:t>
      </w:r>
    </w:p>
    <w:p>
      <w:r>
        <w:t>「吼」霹雳雷光兽吃痛惨叫，「轰」的一声，震的尘土飞溅，贪狼的嘴角溢出一行鲜血。再次「嘣」的一声撞</w:t>
      </w:r>
    </w:p>
    <w:p>
      <w:r>
        <w:t>击，魔焰兽趁机偷袭了不备的霹雳雷光兽。霹雳雷光兽直接撞飞出去重重的摔落在地，不停的抽搐着，连叫声都没</w:t>
      </w:r>
    </w:p>
    <w:p>
      <w:r>
        <w:t>能发出来的挂了。一道雷光，霹雳雷光兽的尸体消失，留下一个闪闪发光的物体，黑崮里的圣物！</w:t>
      </w:r>
    </w:p>
    <w:p>
      <w:r>
        <w:t>「哈哈哈哈，找到你了」贪狼近乎疯狂的大笑着，朝千年圣物走去。</w:t>
      </w:r>
    </w:p>
    <w:p>
      <w:r>
        <w:t>「贪狼，小心」七杀看到贪狼又打千年圣物的主意，焦急的喊道！贪狼此刻什么都没听到，破军已经死了，自</w:t>
      </w:r>
    </w:p>
    <w:p>
      <w:r>
        <w:t>己必须拿到圣物，自己要毁灭这世间的一切来给她陪葬。</w:t>
      </w:r>
    </w:p>
    <w:p>
      <w:r>
        <w:t>一边的魔焰兽气势凶凶的盯着贪狼走近。贪狼拣起圣物，仔细的抚摸着。</w:t>
      </w:r>
    </w:p>
    <w:p>
      <w:r>
        <w:t>「…不…要…」边上的魔焰兽动了，七杀也动了！</w:t>
      </w:r>
    </w:p>
    <w:p>
      <w:r>
        <w:t>…「轰」…千年圣物掉落在地，七杀与贪狼被撞飞甩了出去。</w:t>
      </w:r>
    </w:p>
    <w:p>
      <w:r>
        <w:t>「吼」魔焰兽仰天怒吼一声，冲千年圣物奔去。</w:t>
      </w:r>
    </w:p>
    <w:p>
      <w:r>
        <w:t>「七杀，七杀，你醒醒，你别吓我」小柔摇着七杀的身体。刚才七杀冲过去还是慢了一步，没有推开贪狼就被</w:t>
      </w:r>
    </w:p>
    <w:p>
      <w:r>
        <w:t>魔焰兽一起撞飞了。</w:t>
      </w:r>
    </w:p>
    <w:p>
      <w:r>
        <w:t>贪狼挣扎着爬了起来，吐出一口鲜血。这才回过神来，自己一时大意居然忘了守护兽的存在。</w:t>
      </w:r>
    </w:p>
    <w:p>
      <w:r>
        <w:t>那边绝灭师太在运功救治方丈，绝情僧侣几人围在方丈身边，小心的戒备着魔焰兽的一举一动，魔焰兽也没有</w:t>
      </w:r>
    </w:p>
    <w:p>
      <w:r>
        <w:t>继续攻击，叼起千年圣物朝黑崮走去，身上的魔焰也在慢慢消失，又回到了月光兽的形态。</w:t>
      </w:r>
    </w:p>
    <w:p>
      <w:r>
        <w:t>「咳…咳…」七杀在绝灭师太的运功救治下苏醒过来，微微睁开眼睛，示意绝灭师太停下来。看了看四周，贪</w:t>
      </w:r>
    </w:p>
    <w:p>
      <w:r>
        <w:t>狼拖着受伤的身体走向破军。看到贪狼没事欣慰的笑了笑，「咳…咳咳」猛烈的咳嗽着，吐出几口瘀血，又昏了过</w:t>
      </w:r>
    </w:p>
    <w:p>
      <w:r>
        <w:t>去。</w:t>
      </w:r>
    </w:p>
    <w:p>
      <w:r>
        <w:t>贪狼抱起破军回头看了眼七杀，眼神已经没有了先前的那种仇视，这一挡，也许消淡了心中的仇恨，慢慢的往</w:t>
      </w:r>
    </w:p>
    <w:p>
      <w:r>
        <w:t>森林深处走去，月光兽跟黑崮什么时间消失的没有人看到，世间的灾难也已经停止了蔓延。</w:t>
      </w:r>
    </w:p>
    <w:p>
      <w:r>
        <w:t>方丈被再次救醒，看着眼前的众人，会心的笑了，「都说七杀注定孤独终老，有你们我知足了」紧紧握着小柔</w:t>
      </w:r>
    </w:p>
    <w:p>
      <w:r>
        <w:t>的手一直没有松开，「对不起！柔，我又食言了！」</w:t>
      </w:r>
    </w:p>
    <w:p>
      <w:r>
        <w:t>小柔没有说话，握着七杀的手紧了紧，微微的笑了。</w:t>
      </w:r>
    </w:p>
    <w:p>
      <w:r>
        <w:t>「师傅，师傅」绝情僧侣几人跪在方丈的身边，靠在小柔怀里的方丈此刻已经没有了呼吸。</w:t>
      </w:r>
    </w:p>
    <w:p>
      <w:r>
        <w:t>小柔抱起七杀微微的朝大家笑了笑，也许这个笑容只有她懂，七杀的死，小柔一直没有流泪！其实，笑，比哭</w:t>
      </w:r>
    </w:p>
    <w:p>
      <w:r>
        <w:t>更伤心吧！</w:t>
      </w:r>
    </w:p>
    <w:p>
      <w:r>
        <w:t>「哭吧！哭出来会好受些」绝灭师太轻轻拍了拍小柔的肩膀！看着跪在地上泣不成声的几个弟子，绝灭师太也</w:t>
      </w:r>
    </w:p>
    <w:p>
      <w:r>
        <w:t>老泪纵横！「师兄！走好！」</w:t>
      </w:r>
    </w:p>
    <w:p>
      <w:r>
        <w:t>「我不哭，他也不希望我哭的」小柔说完抱着七杀的尸体，往北边森林走去！</w:t>
      </w:r>
    </w:p>
    <w:p>
      <w:r>
        <w:t>悬崖边「别过来」小柔喝止了准备上前的一行人。</w:t>
      </w:r>
    </w:p>
    <w:p>
      <w:r>
        <w:t>「不要」一个半透明的身影扑上前已经来不及，小柔抱着方丈轻轻的跃下了悬崖。那个身影也跟着跃了下去，</w:t>
      </w:r>
    </w:p>
    <w:p>
      <w:r>
        <w:t>瞬间！在空中灰飞烟灭。</w:t>
      </w:r>
    </w:p>
    <w:p>
      <w:r>
        <w:t>「师傅」一行人趴在悬崖边哭喊着，伸出的手想抓住什么，但什么也没抓住。</w:t>
      </w:r>
    </w:p>
    <w:p>
      <w:r>
        <w:t>千年后，七杀。破军。贪狼星再次闪汇聚在森林的悬崖边传来优美的旋律黑黑的天空低垂亮亮的繁星相随虫儿</w:t>
      </w:r>
    </w:p>
    <w:p>
      <w:r>
        <w:t>飞虫儿飞你在思念谁天上的星星流泪地上的玫瑰枯萎冷风吹冷风吹只要有你陪虫儿飞花儿睡一双又一对才美不怕天</w:t>
      </w:r>
    </w:p>
    <w:p>
      <w:r>
        <w:t>黑只怕心碎不管累不累也不管东南西北</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