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黄蓉传</w:t>
      </w:r>
    </w:p>
    <w:p>
      <w:r>
        <w:t>.</w:t>
      </w:r>
    </w:p>
    <w:p>
      <w:r>
        <w:t>〈一〉绝情谷后</w:t>
      </w:r>
    </w:p>
    <w:p>
      <w:r>
        <w:t>绝情谷一役，黄蓉以「南海神尼」骗得杨过打消自殁之意后，即火速赶回襄阳，一方面协助丈夫处理军务，另</w:t>
      </w:r>
    </w:p>
    <w:p>
      <w:r>
        <w:t>一方面又得协助鲁有脚，为丐帮一些重要事务出谋献策，弄得每天都忙得不可开交，绕是黄蓉智胜诸葛，亦要在一</w:t>
      </w:r>
    </w:p>
    <w:p>
      <w:r>
        <w:t>个多月后，才可摆脱营营役役的生活，静下来稍事休息和全心照料郭襄和郭破虏。</w:t>
      </w:r>
    </w:p>
    <w:p>
      <w:r>
        <w:t>这天闲来无事，两个小娃儿吃饱了奶便睡个不亦乐乎，望着郭襄安祥的睡相，黄蓉自是感慨万千，想到这个小</w:t>
      </w:r>
    </w:p>
    <w:p>
      <w:r>
        <w:t>娃儿甫出生便遭逢大难，接连给杀人如麻的李莫愁和死敌金轮法王盯上，后来又被杨过掳去终南山，几经波折，却</w:t>
      </w:r>
    </w:p>
    <w:p>
      <w:r>
        <w:t>又能平安回到自己身边，真是惊险到极点，却又幸运到极点。</w:t>
      </w:r>
    </w:p>
    <w:p>
      <w:r>
        <w:t>说到幸运，黄蓉随即想起杨过，如非这孩子当日全力保护郭襄，这女婴早就不知到了天国还是蒙古。自忖对这</w:t>
      </w:r>
    </w:p>
    <w:p>
      <w:r>
        <w:t>孩子所负甚多，郭家非但不能报以万一，反因郭芙的莽撞，害得杨过断却一臂、小龙女身受重伤、不知所纵，心中</w:t>
      </w:r>
    </w:p>
    <w:p>
      <w:r>
        <w:t>自是郁闷；又想到自己游历江湖以来，所遇英雄豪杰委实不少，但如杨过这般智勇双全、英雄少年又容貌俊美的，</w:t>
      </w:r>
    </w:p>
    <w:p>
      <w:r>
        <w:t>却是找遍天下也难觅其二。丈夫郭靖自是侠之大者，人却古朴踏实，欠缺一份风流、一份邪气。杨过既为父亲黄药</w:t>
      </w:r>
    </w:p>
    <w:p>
      <w:r>
        <w:t>师之友，加上他和师尊小龙女超乎伦常的恋情，自是邪气十足了；又见公孙绿萼、程英等女对他倾心至极，也可称</w:t>
      </w:r>
    </w:p>
    <w:p>
      <w:r>
        <w:t>得上风流倜傥。</w:t>
      </w:r>
    </w:p>
    <w:p>
      <w:r>
        <w:t>黄蓉本为东邪之后，小时候也曾被称为小妖女，跟杨过自是同道中人。</w:t>
      </w:r>
    </w:p>
    <w:p>
      <w:r>
        <w:t>只因现下已为人母，加上郭靖的影响，方把邪气收敛，以免成为女儿及二武的坏榜样，但她心坎深处，实颇欣</w:t>
      </w:r>
    </w:p>
    <w:p>
      <w:r>
        <w:t>赏杨过的悖伦乖行。她甚至想到，假若跟杨过相识在先，自己会否选择郭靖，实在是未定之天。</w:t>
      </w:r>
    </w:p>
    <w:p>
      <w:r>
        <w:t>她也想不到，自己竟有奇怪如此的想法，只是这个念头稍瞬即逝，而同情杨过之意却生：「唉，过儿饱历苦难，</w:t>
      </w:r>
    </w:p>
    <w:p>
      <w:r>
        <w:t>几经波折方能与小龙女重逢，敦料转眼又是分别。他虽已放弃轻生之念，但这漫长的十六年，他孤苦怜丁，却又如</w:t>
      </w:r>
    </w:p>
    <w:p>
      <w:r>
        <w:t>何受得了？」</w:t>
      </w:r>
    </w:p>
    <w:p>
      <w:r>
        <w:t>回想自己授予鲁有脚打狗棒法时，曾承诺授与杨过一身业艺，以不负夫君期望。想到当时他那副哭相，和绝情</w:t>
      </w:r>
    </w:p>
    <w:p>
      <w:r>
        <w:t>谷中那副英气勃勃之相，她也不禁失笑，想到：</w:t>
      </w:r>
    </w:p>
    <w:p>
      <w:r>
        <w:t>「过儿成长得这么快，他机警聪明，武功也许比我更高也说不定，只是我曾许诺教他功夫，打狗棒法教是教了，</w:t>
      </w:r>
    </w:p>
    <w:p>
      <w:r>
        <w:t>可是兰花拂穴手和奇妙阵法，我可还没教他。</w:t>
      </w:r>
    </w:p>
    <w:p>
      <w:r>
        <w:t>都说江湖人士一诺千金，说不得，总要把他带回襄阳盘恒好些日子，授予点穴法和阵法，叫他专注武学，或可</w:t>
      </w:r>
    </w:p>
    <w:p>
      <w:r>
        <w:t>稍减思念小龙女之痛，即便不行，学此二法对他总是无害，亦圆了自己的诺言。」</w:t>
      </w:r>
    </w:p>
    <w:p>
      <w:r>
        <w:t>当下即呼召鲁有脚，着他教一众叫化子帮忙。丐帮既为天下第一大帮，要寻找一个人又有何难，怎料一个月来，</w:t>
      </w:r>
    </w:p>
    <w:p>
      <w:r>
        <w:t>不但找不到杨过，甚至连些许线索也找不到。</w:t>
      </w:r>
    </w:p>
    <w:p>
      <w:r>
        <w:t>黄蓉自是放心不下，深恐杨过遇上意外，或是又起自毁之念。又过数天，黄蓉再问鲁有脚，得知仍是音讯全无，</w:t>
      </w:r>
    </w:p>
    <w:p>
      <w:r>
        <w:t>而她思念杨过之心却竟与日俱增。眼见襄阳无事，鲁有脚亦渐渐掌握管理丐帮之道，即向夫君言明，明天一早便即</w:t>
      </w:r>
    </w:p>
    <w:p>
      <w:r>
        <w:t>外出寻找杨过。郭靖思念故人之子已久，自是无有不允。</w:t>
      </w:r>
    </w:p>
    <w:p>
      <w:r>
        <w:t>郭靖自是对妻子依依不舍，临睡前夕，他把黄蓉抱在怀里，语带关心的道：「蓉儿，这次出门，你真的不用别</w:t>
      </w:r>
    </w:p>
    <w:p>
      <w:r>
        <w:t>人相随？虽然这阵子战事稍息，但道路总非安全，你还是带上芙儿齐儿，或是几名丐帮弟子以作护卫吧？」</w:t>
      </w:r>
    </w:p>
    <w:p>
      <w:r>
        <w:t>「靖哥哥，你也知道芙儿是不能带的了，她把小龙女害得这么惨，过儿纵是不愿加害芙儿，总也不会与我们相</w:t>
      </w:r>
    </w:p>
    <w:p>
      <w:r>
        <w:t>见。如我只带齐儿，芙儿不恼恨我才怪，她俩最近这么要好，你又不是不知。二武跟你学习守城，我更不能带走他</w:t>
      </w:r>
    </w:p>
    <w:p>
      <w:r>
        <w:t>们啊，而且，把他俩带走了，耶律燕和完颜萍不也太可怜了么，呵呵。」</w:t>
      </w:r>
    </w:p>
    <w:p>
      <w:r>
        <w:t>「那带上几名丐帮子弟总可以吧？」</w:t>
      </w:r>
    </w:p>
    <w:p>
      <w:r>
        <w:t>「那也不好。鲁有脚接任不久，正是树立威望之时，如我随随便便即因私务而带走他几名弟子，旁人瞧着自然</w:t>
      </w:r>
    </w:p>
    <w:p>
      <w:r>
        <w:t>不好，觉得还是我在当帮主。」</w:t>
      </w:r>
    </w:p>
    <w:p>
      <w:r>
        <w:t>「唉，这些道理我岂有不知，只是你孤身在外，我难免担心。」</w:t>
      </w:r>
    </w:p>
    <w:p>
      <w:r>
        <w:t>黄蓉见其意甚诚，颇为感动，即紧抱郭靖并即安慰道：「靖哥哥，便是李莫愁这般武艺高强之人我也打发掉了，</w:t>
      </w:r>
    </w:p>
    <w:p>
      <w:r>
        <w:t>加上我现在身子大好，你尽管放心好了。」</w:t>
      </w:r>
    </w:p>
    <w:p>
      <w:r>
        <w:t>郭靖深知妻子武艺高强，智计天下无双，虽仍难免担心，却也想像不到天下有什么人能为难她，当即允诺她远</w:t>
      </w:r>
    </w:p>
    <w:p>
      <w:r>
        <w:t>行。唯眼见怀中娇妻即将离己而去，心下自是愀然不乐，下体却是不由自主的膨胀起来，他在黄蓉的耳边道：「你</w:t>
      </w:r>
    </w:p>
    <w:p>
      <w:r>
        <w:t>又要离我远去，说不得，今晚总不能把你放过。」</w:t>
      </w:r>
    </w:p>
    <w:p>
      <w:r>
        <w:t>黄蓉早已感受到夫君那话儿蠢蠢欲动，即轻吻郭靖面颊，面带一丝微笑，道：「你怎样不放过我啊？」</w:t>
      </w:r>
    </w:p>
    <w:p>
      <w:r>
        <w:t>眼见娇妻貌美如此，郭靖难以忍受，一边与妻子深吻，一边熟练地把黄蓉的衣裳尽去，黄蓉也体贴地把夫君的</w:t>
      </w:r>
    </w:p>
    <w:p>
      <w:r>
        <w:t>衣服一件件脱去。</w:t>
      </w:r>
    </w:p>
    <w:p>
      <w:r>
        <w:t>这数天军务不忙，他俩亦不时抽空欢愉一翻，只是郭靖古朴诚实，对妻子可谓相敬如宾之极，便是作那回事，</w:t>
      </w:r>
    </w:p>
    <w:p>
      <w:r>
        <w:t>亦惟恐动作稍有不敬妻子，于是一招一式，可谓刻板之极，成亲以来，尽皆如此。犹幸习武之人身子自然强健，郭</w:t>
      </w:r>
    </w:p>
    <w:p>
      <w:r>
        <w:t>靖耐力持久，黄蓉偶而亦可达致高峰。</w:t>
      </w:r>
    </w:p>
    <w:p>
      <w:r>
        <w:t>这晚他们亦复寻常，郭靖把身子压在黄蓉身上，双手把妻子紧抱，下体不断抽插黄蓉的小穴。黄蓉对此早已习</w:t>
      </w:r>
    </w:p>
    <w:p>
      <w:r>
        <w:t>以为常，感到夫君的强壮和对自己温柔体贴，她的下体亦愈来愈湿润，双脚尽开以迎合夫君，口中亦连声哼哼。</w:t>
      </w:r>
    </w:p>
    <w:p>
      <w:r>
        <w:t>「蓉儿，舒服吗？」</w:t>
      </w:r>
    </w:p>
    <w:p>
      <w:r>
        <w:t>「嗯……靖哥哥，好舒服……啊……啊……」</w:t>
      </w:r>
    </w:p>
    <w:p>
      <w:r>
        <w:t>「蓉儿，我爱你……」</w:t>
      </w:r>
    </w:p>
    <w:p>
      <w:r>
        <w:t>「我也爱靖哥哥……嗯……」</w:t>
      </w:r>
    </w:p>
    <w:p>
      <w:r>
        <w:t>「蓉儿，你快点找到过儿回来，我们立即再多生几个孩儿……」</w:t>
      </w:r>
    </w:p>
    <w:p>
      <w:r>
        <w:t>在郭靖的努力抽插下，黄蓉突然听到「过儿」二字，即闪过一个奇怪的念头：不知过儿是否已跟小龙女行此夫</w:t>
      </w:r>
    </w:p>
    <w:p>
      <w:r>
        <w:t>妻之礼？武三通和芙儿都说过儿跟小龙女已在古墓成亲，想来他们已经……呵呵，过儿已非小孩子了……</w:t>
      </w:r>
    </w:p>
    <w:p>
      <w:r>
        <w:t>她又在想：不知过儿跟小龙女行此事时的情况如何？过儿机智聪明，不知行此事时与夫君可有不同？不知过儿</w:t>
      </w:r>
    </w:p>
    <w:p>
      <w:r>
        <w:t>……他那话儿长的如何……</w:t>
      </w:r>
    </w:p>
    <w:p>
      <w:r>
        <w:t>怪念头一个接一个浮现，使黄蓉小穴倍添湿润，加上郭靖卖力的抽插，更使她兴奋连连。她紧紧的抓着郭靖，</w:t>
      </w:r>
    </w:p>
    <w:p>
      <w:r>
        <w:t>口中啊啊啊的叫个不停。眼见妻子较往常兴奋，郭靖以为妻子也舍不得离开自己，于是一边加速抽插，一边努力强</w:t>
      </w:r>
    </w:p>
    <w:p>
      <w:r>
        <w:t>忍着。他自然不知，黄蓉此刻在想的，却是杨过用各种她想像不到的方法来奸淫自己，把自己弄得羞耻无比却又兴</w:t>
      </w:r>
    </w:p>
    <w:p>
      <w:r>
        <w:t>奋至极。</w:t>
      </w:r>
    </w:p>
    <w:p>
      <w:r>
        <w:t>此时，郭靖的抽插到已到了极限，终于在她耳边说道：「啊……蓉儿……我要来了……」</w:t>
      </w:r>
    </w:p>
    <w:p>
      <w:r>
        <w:t>「啊啊啊啊啊……来吧……过……靖哥哥……啊啊啊啊！」可幸黄蓉尚存半分理智，否则把「儿」字吐出来，</w:t>
      </w:r>
    </w:p>
    <w:p>
      <w:r>
        <w:t>绕是她智胜诸葛，可也不知要怎样自圆其说了。</w:t>
      </w:r>
    </w:p>
    <w:p>
      <w:r>
        <w:t>郭靖跟黄蓉都一泻如注，呼气不绝。平常爱洁净的黄蓉，在稍事休息后都会立刻前往浴室冲洗。这晚却因兴奋</w:t>
      </w:r>
    </w:p>
    <w:p>
      <w:r>
        <w:t>过度，找到郭靖的胸部便躺下去昏昏入睡了。</w:t>
      </w:r>
    </w:p>
    <w:p>
      <w:r>
        <w:t>郭靖见美妻睡得昏昏沉沉，自是爱怜与自豪之情大增，当下轻吻她的额头，便也呼呼入睡去了。</w:t>
      </w:r>
    </w:p>
    <w:p>
      <w:r>
        <w:t>他又岂能想到，怀中的娇妻，正在梦中和杨过继续淫乱地交配着……</w:t>
      </w:r>
    </w:p>
    <w:p>
      <w:r>
        <w:t>〈二〉客栈受辱〈上〉</w:t>
      </w:r>
    </w:p>
    <w:p>
      <w:r>
        <w:t>「嗯……郭伯母，我要狠狠的干你小穴……你的小穴干多少次也不够……」</w:t>
      </w:r>
    </w:p>
    <w:p>
      <w:r>
        <w:t>「啊啊……过儿，给我……快啊……啊啊！」</w:t>
      </w:r>
    </w:p>
    <w:p>
      <w:r>
        <w:t>「郭伯母……啊啊！」</w:t>
      </w:r>
    </w:p>
    <w:p>
      <w:r>
        <w:t>「过儿……啊……啊啊啊啊！」</w:t>
      </w:r>
    </w:p>
    <w:p>
      <w:r>
        <w:t>黄蓉从梦中綷然惊醒，眼前是一片漆黑的客栈房间，想起自己在这里逗留已有数天，杨过仍是音讯全无。原以</w:t>
      </w:r>
    </w:p>
    <w:p>
      <w:r>
        <w:t>为只是丐帮帮众办事不力，孰料自己亲自出马，仍是毫无所获，看来真要找到杨过，尚需多花费更多时日。</w:t>
      </w:r>
    </w:p>
    <w:p>
      <w:r>
        <w:t>她大汗淋漓，想起刚才激烈的梦，心中犹有余悸。</w:t>
      </w:r>
    </w:p>
    <w:p>
      <w:r>
        <w:t>「怎么我连做梦也会见到过儿，更梦到他跟我……真是太羞人了。」</w:t>
      </w:r>
    </w:p>
    <w:p>
      <w:r>
        <w:t>「见到他以后，难到我真会跟他干这回事吗？不会，过儿比我小这么多，而且此行只是为了把他带回襄阳传授</w:t>
      </w:r>
    </w:p>
    <w:p>
      <w:r>
        <w:t>武功，加上他已有小龙女，绝不会…」</w:t>
      </w:r>
    </w:p>
    <w:p>
      <w:r>
        <w:t>想是这样想，可是黄蓉的手却不自觉的往私处摸去，适才的春梦不但未能使她平复下来，反使她渴望更多。</w:t>
      </w:r>
    </w:p>
    <w:p>
      <w:r>
        <w:t>「啊啊……啊……」</w:t>
      </w:r>
    </w:p>
    <w:p>
      <w:r>
        <w:t>她深知客栈到处是人，而且所谓的墙壁，只是薄薄的一片大木板，绝难隔音。</w:t>
      </w:r>
    </w:p>
    <w:p>
      <w:r>
        <w:t>纵使如此，她却难以忍受空虚的滋味，因此一面大开双腿，双手不断在揉搓阴核；一面紧闭小咀，努力压抑浪</w:t>
      </w:r>
    </w:p>
    <w:p>
      <w:r>
        <w:t>叫声外传。脑海中，夫君和杨过的面孔在交替浮现着，只是杨过的脸孔出现的毕竟还是较多，与此形成正比的，是</w:t>
      </w:r>
    </w:p>
    <w:p>
      <w:r>
        <w:t>她越见激烈的手部活动。</w:t>
      </w:r>
    </w:p>
    <w:p>
      <w:r>
        <w:t>「嘿嘿，小妹子一个人很寂寞是吧？不如好哥哥过来陪你一下好吗？」</w:t>
      </w:r>
    </w:p>
    <w:p>
      <w:r>
        <w:t>黄蓉再一次綷然惊醒，隔壁一把轻薄的声音使自己欲念全消，也不管是板子太薄还是浪叫声太大，羞愧无比的</w:t>
      </w:r>
    </w:p>
    <w:p>
      <w:r>
        <w:t>黄蓉立刻停止自慰，收敛欲望准备睡觉去。</w:t>
      </w:r>
    </w:p>
    <w:p>
      <w:r>
        <w:t>谁知隔壁的家伙又再出言轻薄：「小妹子完事了么？哎唷，莫非好哥哥刚才把你吓坏了？真对不起了，不如你</w:t>
      </w:r>
    </w:p>
    <w:p>
      <w:r>
        <w:t>过来我这边，让好哥哥的大鸡巴把你好好安慰一下吧。」</w:t>
      </w:r>
    </w:p>
    <w:p>
      <w:r>
        <w:t>想到自己的羞事被人知晓，虽然对方不知自己是谁，可黄蓉仍是羞愤不已。</w:t>
      </w:r>
    </w:p>
    <w:p>
      <w:r>
        <w:t>然而此事终归是自己行羞事在先，对方嘲弄在后，黄蓉心想且由他说去，自己睡觉去也。</w:t>
      </w:r>
    </w:p>
    <w:p>
      <w:r>
        <w:t>然而那男子好像仍意犹未尽，嘲弄黄蓉之声不绝，一时在模仿她的自慰声音，一时则像在说书般，把她说成人</w:t>
      </w:r>
    </w:p>
    <w:p>
      <w:r>
        <w:t>尽可夫的淫女子。</w:t>
      </w:r>
    </w:p>
    <w:p>
      <w:r>
        <w:t>所谓是可忍孰不可忍，听到这些轻薄之言不绝如缕，黄蓉便是修养再好也忍受不了，于是以薄纱遮掩面孔，只</w:t>
      </w:r>
    </w:p>
    <w:p>
      <w:r>
        <w:t>露出一双杀气重重的眼睛，随手提起竹棒，施尽轻功越窗而出，跳进隔壁的房间。</w:t>
      </w:r>
    </w:p>
    <w:p>
      <w:r>
        <w:t>隔壁的房间一片漆黑，黄蓉轻功卓绝，睡在床上的男子显然被蒙在鼓里，仍然在大放肆言，黄蓉随手施尽两三</w:t>
      </w:r>
    </w:p>
    <w:p>
      <w:r>
        <w:t>下棒法，即把对方轻易从床上打下来。</w:t>
      </w:r>
    </w:p>
    <w:p>
      <w:r>
        <w:t>「你这家伙是谁，竟敢暗算你老子？」</w:t>
      </w:r>
    </w:p>
    <w:p>
      <w:r>
        <w:t>那男子迅速站起来，可是还没能跨出一步，又被黄蓉一棒绊到在地。</w:t>
      </w:r>
    </w:p>
    <w:p>
      <w:r>
        <w:t>「这家伙武功平平，只是莽汉一名」黄蓉心想。</w:t>
      </w:r>
    </w:p>
    <w:p>
      <w:r>
        <w:t>男子还道是自己大意，于是再度站起，依稀看见前方的一个人影，想也不想便是一记重拳。</w:t>
      </w:r>
    </w:p>
    <w:p>
      <w:r>
        <w:t>黄蓉听风辨影，轻轻的闪开对方的攻击，更顺势进了三记重棒，心想适才你如斯辱我，总要教你吃些苦头。</w:t>
      </w:r>
    </w:p>
    <w:p>
      <w:r>
        <w:t>男子「啊」的一声往后便到回床上，他终于知道是遇上高手，只是没想到对头一路跟纵至此，让他不得安睡。</w:t>
      </w:r>
    </w:p>
    <w:p>
      <w:r>
        <w:t>心知自己绝非其敌，当即跪下来求饶道：「大爷，千错万错都是小人的错，只是小人已把银两都尽数归还，现下的</w:t>
      </w:r>
    </w:p>
    <w:p>
      <w:r>
        <w:t>银两都是我自己的，大爷你可千万要相信，要不你可去城东找她确定一下，小人可万万不敢不遵从你独臂大老爷的</w:t>
      </w:r>
    </w:p>
    <w:p>
      <w:r>
        <w:t>吩咐。」</w:t>
      </w:r>
    </w:p>
    <w:p>
      <w:r>
        <w:t>黄蓉一路听来，大致明白他误会了自己是别的对头，这对头跟他有些钱财的纠纷。只是听到最后，一句「独臂</w:t>
      </w:r>
    </w:p>
    <w:p>
      <w:r>
        <w:t>大老爷」却使她震了一下：「他口中的「独臂大老爷」莫非便是杨过？江湖上独臂的侠客不多，更没听说这一带有</w:t>
      </w:r>
    </w:p>
    <w:p>
      <w:r>
        <w:t>什么知名的，想来或许有机会从他口套到一些线索。」</w:t>
      </w:r>
    </w:p>
    <w:p>
      <w:r>
        <w:t>于是黄蓉把嗓子压低，问他道：「我不是你的对头，你说的独臂大老爷是谁？」</w:t>
      </w:r>
    </w:p>
    <w:p>
      <w:r>
        <w:t>怎知道那男子虽然武功平平，心思倒机敏得很，甫听到黄蓉开口，加上传来鼻中的浓烈的女儿香和些许的淫味，</w:t>
      </w:r>
    </w:p>
    <w:p>
      <w:r>
        <w:t>便猜到对方多半是遭自己打断自慰之乐的女子。可惜女子来是来了，香也香得很，却不是过来跟自己亲热，自己倒</w:t>
      </w:r>
    </w:p>
    <w:p>
      <w:r>
        <w:t>给他打得心口红肿一片，于是又求饶道：「没想到原来是隔壁的女侠大人过来啦，小人适才口没遮拦，信口胡吹一</w:t>
      </w:r>
    </w:p>
    <w:p>
      <w:r>
        <w:t>翻，请女侠大人有大量，千万不要见怪，小人不知天高地厚，还望女侠海涵。」</w:t>
      </w:r>
    </w:p>
    <w:p>
      <w:r>
        <w:t>黄蓉呆了一呆，心想这家伙倒有两分聪明，于是不再压低嗓子，问道：「你好好回答我的问题，我便饶恕你适</w:t>
      </w:r>
    </w:p>
    <w:p>
      <w:r>
        <w:t>才的无礼，你的对头是谁？他的相貌如何？」</w:t>
      </w:r>
    </w:p>
    <w:p>
      <w:r>
        <w:t>「女侠有求，小人自是知无不言，言无不实，只是小人真的不知那家伙的名字，亦不知他的相貌如何。」</w:t>
      </w:r>
    </w:p>
    <w:p>
      <w:r>
        <w:t>「哼，你是肚子饿，想多吃我几棒不成？」</w:t>
      </w:r>
    </w:p>
    <w:p>
      <w:r>
        <w:t>「女侠饶命！非是小人有所隐瞒，只是小人实不知他的名字，他相貌原是奇丑无比，只是小人猜想，他多半戴</w:t>
      </w:r>
    </w:p>
    <w:p>
      <w:r>
        <w:t>了面具，故小人实不知他相貌如何。」</w:t>
      </w:r>
    </w:p>
    <w:p>
      <w:r>
        <w:t>至此，黄蓉已猜到这位独臂大老爷便是戴了人皮面具的杨过，心下兴奋莫名，只是咀上仍是冷冷的道：「你怎</w:t>
      </w:r>
    </w:p>
    <w:p>
      <w:r>
        <w:t>知他戴了面具，而非天生丑陋？多半是你信口雌璜。」</w:t>
      </w:r>
    </w:p>
    <w:p>
      <w:r>
        <w:t>「女侠明鉴，小人在道上行骗为生，虽不精于易容，对江湖上的各种骗术倒也略知一二，那独臂小子不愿以真</w:t>
      </w:r>
    </w:p>
    <w:p>
      <w:r>
        <w:t>面目示人，故戴上精巧的面具，这点小人是十分肯定的。」</w:t>
      </w:r>
    </w:p>
    <w:p>
      <w:r>
        <w:t>「好，那你因何跟他下梁子？」</w:t>
      </w:r>
    </w:p>
    <w:p>
      <w:r>
        <w:t>「这事说出来倒不大光采，小人盘川将尽，于是在两天前在城东拿去一名女子十两，那独臂小子今天中午不知</w:t>
      </w:r>
    </w:p>
    <w:p>
      <w:r>
        <w:t>从那里走出来，多半是那女子告的状。他把我揍了一顿后便要我把钱尽数归还，他娘的，我钱没赚到，却赚到一顿，</w:t>
      </w:r>
    </w:p>
    <w:p>
      <w:r>
        <w:t>脸都肿成一大片了。」</w:t>
      </w:r>
    </w:p>
    <w:p>
      <w:r>
        <w:t>他边说边想道：「然后晚上又给你这臭婊子揍了第二顿，今天真是霉到姥姥家！」</w:t>
      </w:r>
    </w:p>
    <w:p>
      <w:r>
        <w:t>黄蓉心想，原来杨过这小子路见不平，教训这家伙来着。他说是「拿」，想来不是骗便是抢了，还不知那女子</w:t>
      </w:r>
    </w:p>
    <w:p>
      <w:r>
        <w:t>有没有受辱。想起适才被他调戏，本想再送他两棒，只是还没查知杨过的行纵，于是忍住问道：「那独臂侠现下在</w:t>
      </w:r>
    </w:p>
    <w:p>
      <w:r>
        <w:t>那？那女子又是住在城东那家？」</w:t>
      </w:r>
    </w:p>
    <w:p>
      <w:r>
        <w:t>孰料那男子灵光一闪，当下明白眼前女子问题中的破绽，于是本来跪在床上的他，随即坐回床边，冷冷的道：</w:t>
      </w:r>
    </w:p>
    <w:p>
      <w:r>
        <w:t>「我为什么要告诉你？我告诉了你又有什么好处？」</w:t>
      </w:r>
    </w:p>
    <w:p>
      <w:r>
        <w:t>黄蓉也不禁佩服这男子的机智，他说自己行骗为生，想来不假，于是说道：「我也不勉强于你，只是夜栏人静，</w:t>
      </w:r>
    </w:p>
    <w:p>
      <w:r>
        <w:t>大夫都睡觉去了，倘若待会我下手太重，你唯有自求多福了。」</w:t>
      </w:r>
    </w:p>
    <w:p>
      <w:r>
        <w:t>男子心下惊慌，咀上却不输人道：「女侠既已教训小人一次，再来一次也没什么大不了，只是这位独臂侠神龙</w:t>
      </w:r>
    </w:p>
    <w:p>
      <w:r>
        <w:t>见首不见尾，要是女侠把小人打死了，要再找他便难如登天了。」</w:t>
      </w:r>
    </w:p>
    <w:p>
      <w:r>
        <w:t>他怎料到这么随便一句托大之词，居然能打动黄蓉。这数天来，黄蓉苦寻杨过不获，倘若放过眼前的线索，真</w:t>
      </w:r>
    </w:p>
    <w:p>
      <w:r>
        <w:t>不知何年何月才能找到他，于是说道：「好，我也不为难于你，我们且来个交易，我给你十两，你告知我一切。」</w:t>
      </w:r>
    </w:p>
    <w:p>
      <w:r>
        <w:t>「嘿嘿，这提议原是不错，只是小人此刻倒不想要金钱了。」</w:t>
      </w:r>
    </w:p>
    <w:p>
      <w:r>
        <w:t>「那你要什么？」</w:t>
      </w:r>
    </w:p>
    <w:p>
      <w:r>
        <w:t>「只要女侠听从小人的命令，好好服侍小人一晚，小人定当有求必应。」</w:t>
      </w:r>
    </w:p>
    <w:p>
      <w:r>
        <w:t>原来这男子历练江湖，又极好女色，在跟黄蓉谈话中，早已被她的的体香吸引，加上知道黄蓉空虚寂寞，形势</w:t>
      </w:r>
    </w:p>
    <w:p>
      <w:r>
        <w:t>上自己又掌握主动，于是色胆包天，对眼前这位武功奇高的女侠作此下流的建议。</w:t>
      </w:r>
    </w:p>
    <w:p>
      <w:r>
        <w:t>黄蓉怎容得这般无耻之言，当下一棒便往他挥去。他受了一棒，胸口吃痛，口气可绝不输人：「你打死我好了，</w:t>
      </w:r>
    </w:p>
    <w:p>
      <w:r>
        <w:t>反正以女侠的才智，两三年后总能找到独臂侠的。」</w:t>
      </w:r>
    </w:p>
    <w:p>
      <w:r>
        <w:t>原来接肿而来的妙着，却被这无赖的一句言语轻轻的挡去。黄蓉可真是进退两难，她雅不愿作此下流之事，可</w:t>
      </w:r>
    </w:p>
    <w:p>
      <w:r>
        <w:t>是杨过的消息对好而言何等重要，而且光凭「城东的女子」五字，根本不可能查出甚么名堂，然而想到为了一条线</w:t>
      </w:r>
    </w:p>
    <w:p>
      <w:r>
        <w:t>索而作此牺牲，却又万万不愿。</w:t>
      </w:r>
    </w:p>
    <w:p>
      <w:r>
        <w:t>她犹豫良久，那男子却又开口道：「适才听到女侠呻吟之声，想来女侠亦寂寞难耐吧？何不乘此良机共聚一宵？</w:t>
      </w:r>
    </w:p>
    <w:p>
      <w:r>
        <w:t>待会小人绝不点火着光，我既无法得悉女侠模样，自是无法事后损害女侠名声。何况女侠武功高强，小人万万不是</w:t>
      </w:r>
    </w:p>
    <w:p>
      <w:r>
        <w:t>你的对手，假若小人待会过份无礼，女侠只消轻轻一掌，小人便要往阴曹地府报道去了。以如此条件，即可换来珍</w:t>
      </w:r>
    </w:p>
    <w:p>
      <w:r>
        <w:t>贵情报，女侠请三思啊。」</w:t>
      </w:r>
    </w:p>
    <w:p>
      <w:r>
        <w:t>黄蓉紧咬下唇道：「好，但我也叫你知道，若你胆敢有所瞒骗，除了把你杀掉，我还要你先尝尝我的手段！」</w:t>
      </w:r>
    </w:p>
    <w:p>
      <w:r>
        <w:t>「小人起誓，绝不敢对女侠有所瞒骗，否则必遭天打雷劈，不得好死！」</w:t>
      </w:r>
    </w:p>
    <w:p>
      <w:r>
        <w:t>黄蓉叹了一口气，「好吧，随你的便，那你想怎样？」</w:t>
      </w:r>
    </w:p>
    <w:p>
      <w:r>
        <w:t>男子笑道：「好妹子，先坐过来这边吧！」当下便拖着黄蓉的手，强把她拖到床边，黄蓉轻轻争扎一下便坐到</w:t>
      </w:r>
    </w:p>
    <w:p>
      <w:r>
        <w:t>床边，正好坐在男子的两跨中间，背靠着这名无赖，双手掩护胸部，心中既是羞愧，又是惊慌，又带有两分奇异的</w:t>
      </w:r>
    </w:p>
    <w:p>
      <w:r>
        <w:t>感觉。</w:t>
      </w:r>
    </w:p>
    <w:p>
      <w:r>
        <w:t>男子心中兴奋至极：「臭婊子刚才把我揍得痛快，现在看我还以颜色，不把你干死我这男人不做也罢！」</w:t>
      </w:r>
    </w:p>
    <w:p>
      <w:r>
        <w:t>想是这样想，他行事起来却又冷静十足。他不急于进攻黄蓉的丰胸，双手轻轻环抱她的纤腰，又不时轻轻抚摸</w:t>
      </w:r>
    </w:p>
    <w:p>
      <w:r>
        <w:t>她的腰垂，嘴巴可忙得很了，一时轻吻黄蓉的锁骨，一时热吻她的粉颈，一时在她的耳边吹气，说上几句赞美说话。</w:t>
      </w:r>
    </w:p>
    <w:p>
      <w:r>
        <w:t>黄蓉什么时候受过这般细心的抚摸，徐即快感连连，跨下都开始湿了，防卫美乳的双手也松了下来，只是羞于</w:t>
      </w:r>
    </w:p>
    <w:p>
      <w:r>
        <w:t>呻吟，于是还努力强忍着。</w:t>
      </w:r>
    </w:p>
    <w:p>
      <w:r>
        <w:t>男子对于黄蓉细微的变化可谓了如指掌，当下双手慢慢从腰部往上进攻，他轻轻握着黄蓉的玉手，把他们分别</w:t>
      </w:r>
    </w:p>
    <w:p>
      <w:r>
        <w:t>放在自己的大腿之上，黄蓉本来还有点争扎，可是男子又在黄蓉耳边吹气，使她人都软了下来，便不在抗拒把手放</w:t>
      </w:r>
    </w:p>
    <w:p>
      <w:r>
        <w:t>在这无赖的大腿上了。</w:t>
      </w:r>
    </w:p>
    <w:p>
      <w:r>
        <w:t>成功解决障碍后，男子也忍不住了，双手狠狠的抓向黄蓉的丰胸，黄蓉「啊」</w:t>
      </w:r>
    </w:p>
    <w:p>
      <w:r>
        <w:t>的一声，既感羞耻又感痛楚，却也有几分兴奋，她羞愧无比，如非为了杨过，她早已一掌把这男子干掉了。</w:t>
      </w:r>
    </w:p>
    <w:p>
      <w:r>
        <w:t>男子自不知黄蓉的心思起复，他倒是讶异于黄蓉双胸的丰满。「妈的，这妞儿腰这么幼，胸这么大却又这么挺，</w:t>
      </w:r>
    </w:p>
    <w:p>
      <w:r>
        <w:t>真是极品！看来今晚老子不用睡了！」他有节奏的按摩着黄蓉的双胸，咀巴转而进攻黄蓉的耳垂。黄蓉强忍了一会，</w:t>
      </w:r>
    </w:p>
    <w:p>
      <w:r>
        <w:t>终于忍不住轻声呻吟。</w:t>
      </w:r>
    </w:p>
    <w:p>
      <w:r>
        <w:t>「啊……啊……」</w:t>
      </w:r>
    </w:p>
    <w:p>
      <w:r>
        <w:t>「女侠的胸部又大又挺，偏生摸起来却这般柔软，真是美得很啊。」</w:t>
      </w:r>
    </w:p>
    <w:p>
      <w:r>
        <w:t>「啊……你……无耻……别再说了……快停手……啊……啊……」只是说这话时，黄蓉已是娇声连连，刚才的</w:t>
      </w:r>
    </w:p>
    <w:p>
      <w:r>
        <w:t>霸气已全消失。</w:t>
      </w:r>
    </w:p>
    <w:p>
      <w:r>
        <w:t>男子右手轻抚黄蓉脸颊，把黄蓉俏丽的脸庞往后仰，男子也忍不了，低头便是一吻，黄蓉委婉相就，双方就像</w:t>
      </w:r>
    </w:p>
    <w:p>
      <w:r>
        <w:t>情侣般热吻起来，不断在交换彼此的唾液。</w:t>
      </w:r>
    </w:p>
    <w:p>
      <w:r>
        <w:t>这时候，男子不知不觉已把双手进攻至黄蓉的衣服里头，不断在玩弄着她的乳头。不愧是色场老手，男子有节</w:t>
      </w:r>
    </w:p>
    <w:p>
      <w:r>
        <w:t>奏地按摩和揉搓着黄蓉的乳头，使黄蓉更形兴奋，她的私处早已湿了一大片，感觉异常空虚。</w:t>
      </w:r>
    </w:p>
    <w:p>
      <w:r>
        <w:t>不知不觉，黄蓉的上衣已被退去了，她羞得面红耳赤，只是下体的空虚感却异常强烈，她希望得到更多，于是</w:t>
      </w:r>
    </w:p>
    <w:p>
      <w:r>
        <w:t>也顾不得羞耻了，把左手从男子的大腿向后抚摸，直至对方早已暴跳如雷的下体，她轻轻抚摸着对方的龟头，把自</w:t>
      </w:r>
    </w:p>
    <w:p>
      <w:r>
        <w:t>己最原始的欲望和需要告诉对方。</w:t>
      </w:r>
    </w:p>
    <w:p>
      <w:r>
        <w:t>男子兴奋莫名，口中柔声道：「女侠很想要他吗？」</w:t>
      </w:r>
    </w:p>
    <w:p>
      <w:r>
        <w:t>黄蓉的脸红得像刚烧红了的铁，却又不敢回话，只得继续轻轻抚摸。</w:t>
      </w:r>
    </w:p>
    <w:p>
      <w:r>
        <w:t>「女侠不回话，看来是不想要他，那便算了。」说罢便把黄蓉的手从自己的私处抽离。</w:t>
      </w:r>
    </w:p>
    <w:p>
      <w:r>
        <w:t>「不……我很想要……想要他……」黄蓉的声音细如蚊叫。</w:t>
      </w:r>
    </w:p>
    <w:p>
      <w:r>
        <w:t>黄蓉也不相信自己接下来的动作，她除了把手再次放到男子的私处上，更主动把手伸进裤内，直接感受对方火</w:t>
      </w:r>
    </w:p>
    <w:p>
      <w:r>
        <w:t>热的肉棒。</w:t>
      </w:r>
    </w:p>
    <w:p>
      <w:r>
        <w:t>黄蓉心想：「啊，怎么这么大，而且热的很……不知放进去会是什么感觉……啊啊……怎么我会这样……啊…</w:t>
      </w:r>
    </w:p>
    <w:p>
      <w:r>
        <w:t>…」</w:t>
      </w:r>
    </w:p>
    <w:p>
      <w:r>
        <w:t>男子心想：「想不到女侠武功高强，原来却是淫娃一个，才揉两下便变得这么骚，哼，看我不好好教训你！」</w:t>
      </w:r>
    </w:p>
    <w:p>
      <w:r>
        <w:t>男子当下放弃进攻黄蓉的乳房，却把黄蓉紧闭的双腿打开，分别搁在自己的大腿上，这姿势是何等羞耻，黄蓉</w:t>
      </w:r>
    </w:p>
    <w:p>
      <w:r>
        <w:t>随即把右手挡在私处前，咀边却在说「不要……」，左手却不愿离开男子的阴茎。</w:t>
      </w:r>
    </w:p>
    <w:p>
      <w:r>
        <w:t>男子已决定要尽情羞辱黄蓉，于是强行把她的手拿开，然后隔着内裤抚摸黄蓉的私处。</w:t>
      </w:r>
    </w:p>
    <w:p>
      <w:r>
        <w:t>「女侠很骚啊，你的内裤都全湿了，呵呵。」</w:t>
      </w:r>
    </w:p>
    <w:p>
      <w:r>
        <w:t>「不要……不要说啊……啊……很羞……啊……」</w:t>
      </w:r>
    </w:p>
    <w:p>
      <w:r>
        <w:t>「女侠刚才不是说想要吗，你究竟想要什么啊？」</w:t>
      </w:r>
    </w:p>
    <w:p>
      <w:r>
        <w:t>「啊……啊……不要……啊……我不说……怪羞人……」</w:t>
      </w:r>
    </w:p>
    <w:p>
      <w:r>
        <w:t>「女侠不说便算了……」说罢，男子却加强刺激黄蓉，他的手早已越过黄蓉的内裤，直接刺激着黄蓉的阴核和</w:t>
      </w:r>
    </w:p>
    <w:p>
      <w:r>
        <w:t>阴唇。</w:t>
      </w:r>
    </w:p>
    <w:p>
      <w:r>
        <w:t>黄蓉被他弄得娇声连连，下体早已湿如决堤，这下什么女侠，甚么丐帮前帮主的尊严，早就抛到九霄云外了，</w:t>
      </w:r>
    </w:p>
    <w:p>
      <w:r>
        <w:t>她忍不住道：「我要你的……那个……」</w:t>
      </w:r>
    </w:p>
    <w:p>
      <w:r>
        <w:t>「那个即是甚么啊？」</w:t>
      </w:r>
    </w:p>
    <w:p>
      <w:r>
        <w:t>「啊呀……你老是在欺负人……人家想好哥哥你的……肉棒……」</w:t>
      </w:r>
    </w:p>
    <w:p>
      <w:r>
        <w:t>「肉棒你不是在握着了么，我已给了你啊。」</w:t>
      </w:r>
    </w:p>
    <w:p>
      <w:r>
        <w:t>「我不依啊……我要你放进我的……这里……」</w:t>
      </w:r>
    </w:p>
    <w:p>
      <w:r>
        <w:t>「这里又是什么啊？」</w:t>
      </w:r>
    </w:p>
    <w:p>
      <w:r>
        <w:t>「呀呀……你又欺负人……就是把好哥哥的肉棒……放到妹妹的淫穴里……帮我止痒……啊……快啊……别再</w:t>
      </w:r>
    </w:p>
    <w:p>
      <w:r>
        <w:t>欺负妹妹好不好……求求你了……啊……」</w:t>
      </w:r>
    </w:p>
    <w:p>
      <w:r>
        <w:t>男子一下淫笑，便把黄蓉和自己的衣服一古脑脱去，然后把黄蓉平放在床上，一下子便插进黄蓉的嫩穴中，开</w:t>
      </w:r>
    </w:p>
    <w:p>
      <w:r>
        <w:t>始猛烈又有节奏的抽插。</w:t>
      </w:r>
    </w:p>
    <w:p>
      <w:r>
        <w:t>「怎么样，小淫娃，好哥哥的大肉棒好不好？」</w:t>
      </w:r>
    </w:p>
    <w:p>
      <w:r>
        <w:t>「好极了，妹妹爽得快要升天了，啊啊！」</w:t>
      </w:r>
    </w:p>
    <w:p>
      <w:r>
        <w:t>「哼，这么快便升天了么？好哥哥还没尽全力啊。」</w:t>
      </w:r>
    </w:p>
    <w:p>
      <w:r>
        <w:t>「啊啊……再给我……再给我……好爽……啊啊啊啊……啊……」</w:t>
      </w:r>
    </w:p>
    <w:p>
      <w:r>
        <w:t>男子尽情施展浑身解数，用各种花式和淫语尽情淫辱黄蓉，黄蓉此刻早已理智全失，只想跟眼前这男子一起达</w:t>
      </w:r>
    </w:p>
    <w:p>
      <w:r>
        <w:t>到顶端，加上各种她从没体验过的招式，更使她趋向疯狂，湿水都洒满一床了。</w:t>
      </w:r>
    </w:p>
    <w:p>
      <w:r>
        <w:t>「小淫娃，你看你多么骚，淫水把床都弄湿了。」</w:t>
      </w:r>
    </w:p>
    <w:p>
      <w:r>
        <w:t>「啊啊……因为好哥哥把妹妹弄得好舒服……啊啊……」</w:t>
      </w:r>
    </w:p>
    <w:p>
      <w:r>
        <w:t>「刚才你不是很威猛的么，怎么现下这么骚，哼，你是小淫娃是不是？」</w:t>
      </w:r>
    </w:p>
    <w:p>
      <w:r>
        <w:t>「啊……我不是……啊呀呀……」</w:t>
      </w:r>
    </w:p>
    <w:p>
      <w:r>
        <w:t>「不是？那好，那我停下来，不插了！」</w:t>
      </w:r>
    </w:p>
    <w:p>
      <w:r>
        <w:t>「不！不要，不要啊啊！」</w:t>
      </w:r>
    </w:p>
    <w:p>
      <w:r>
        <w:t>「那你是小淫娃吧？」</w:t>
      </w:r>
    </w:p>
    <w:p>
      <w:r>
        <w:t>「啊……我是小淫娃，啊啊，好哥哥别停下来，我是小淫娃……啊……」</w:t>
      </w:r>
    </w:p>
    <w:p>
      <w:r>
        <w:t>「好，小淫娃……好哥哥要来了，啊啊啊啊！」</w:t>
      </w:r>
    </w:p>
    <w:p>
      <w:r>
        <w:t>黄蓉在高潮间回复了一丝理智：「啊，不要射进去……不要啊……啊……」</w:t>
      </w:r>
    </w:p>
    <w:p>
      <w:r>
        <w:t>「啊啊啊啊……太迟了……啊！」</w:t>
      </w:r>
    </w:p>
    <w:p>
      <w:r>
        <w:t>「啊啊！」</w:t>
      </w:r>
    </w:p>
    <w:p>
      <w:r>
        <w:t>黄蓉整个人都瘫软在床，身子都动不了，男子虽已射精，却不愿把肉棒抽离，他把身子压住黄蓉，热烈的吻着</w:t>
      </w:r>
    </w:p>
    <w:p>
      <w:r>
        <w:t>黄蓉。</w:t>
      </w:r>
    </w:p>
    <w:p>
      <w:r>
        <w:t>又是一段激吻后，男子终于愿意离开黄蓉的身体。正当黄蓉想开口之际，男子却抢先在她耳边道：「小淫娃，</w:t>
      </w:r>
    </w:p>
    <w:p>
      <w:r>
        <w:t>你说过今晚都要听我的，现下距离天光还早得很，我们休息一会后便来第二回合吧。」</w:t>
      </w:r>
    </w:p>
    <w:p>
      <w:r>
        <w:t>黄蓉一听，差点没气得弹起来。她又怎知道，这名无赖早已在脑海早制订了第二轮的淫辱计划。</w:t>
      </w:r>
    </w:p>
    <w:p>
      <w:r>
        <w:t>〈三〉客栈受辱〈中〉</w:t>
      </w:r>
    </w:p>
    <w:p>
      <w:r>
        <w:t>黄蓉正累到在床上，刚才的激战使她大气连连，稍稍恢复理智的她心想道：「他说还有第二回合，想来也不会</w:t>
      </w:r>
    </w:p>
    <w:p>
      <w:r>
        <w:t>是什么好事，要不要现在便制服他？不，如果现在出手，他又坚决不肯吐露消息，那之前的岂不是前功尽废？不行！</w:t>
      </w:r>
    </w:p>
    <w:p>
      <w:r>
        <w:t>可是，那家伙这般辱我，给别人知道真是羞死了，接下来又不知道会怎样……」</w:t>
      </w:r>
    </w:p>
    <w:p>
      <w:r>
        <w:t>正当黄蓉还在犹豫不决的时候，男子已把黄蓉整个抱起，道：「小淫娃，我们出去玩玩吧。」</w:t>
      </w:r>
    </w:p>
    <w:p>
      <w:r>
        <w:t>「什么？」黄蓉简直不肯相信自己的耳朵。</w:t>
      </w:r>
    </w:p>
    <w:p>
      <w:r>
        <w:t>「我说过还有第二回合是不是？接下来保证让女侠爽叫连天，可能会把客栈的人都叫醒哦，呵呵！」他边说边</w:t>
      </w:r>
    </w:p>
    <w:p>
      <w:r>
        <w:t>走，已准备把房门打开。</w:t>
      </w:r>
    </w:p>
    <w:p>
      <w:r>
        <w:t>黄蓉大惊，心想刚才你这般对我，纵然屈辱，却是于一片漆黑的房间中，终归有个谱，这下子一搞，真不知道</w:t>
      </w:r>
    </w:p>
    <w:p>
      <w:r>
        <w:t>他会把自己带到那里去，干些怎样的事，当下便想出手把他结果，却发现自己力不从心，竟然提不起劲来。</w:t>
      </w:r>
    </w:p>
    <w:p>
      <w:r>
        <w:t>「女侠刚才用力得很啊，想来没气力了吧？哈哈！」男子似乎察觉到黄蓉的举动，不无得意的淫笑道。</w:t>
      </w:r>
    </w:p>
    <w:p>
      <w:r>
        <w:t>黄蓉又羞又恼，心想元气一旦恢复，绝不会轻易放过这混蛋。</w:t>
      </w:r>
    </w:p>
    <w:p>
      <w:r>
        <w:t>男子也是抱着同样的心思，想道：「一定要在你气力回复前再把你折辱一翻，教你小淫娃以后听听话话，把老</w:t>
      </w:r>
    </w:p>
    <w:p>
      <w:r>
        <w:t>子的肉棒整天当宝贝般的含着，哼！」</w:t>
      </w:r>
    </w:p>
    <w:p>
      <w:r>
        <w:t>房门轻轻打开，黄蓉又惊又喜，惊的自然是外面有人，喜的是原来外面亦已是黑漆一片，想来夜深人静，老板</w:t>
      </w:r>
    </w:p>
    <w:p>
      <w:r>
        <w:t>员工等都回房休息去了。然而，四周虽是乌黑黑的，黄蓉总是羞愧难当，竟主动挽着男子的脖子，把头往他的胸中</w:t>
      </w:r>
    </w:p>
    <w:p>
      <w:r>
        <w:t>钻。</w:t>
      </w:r>
    </w:p>
    <w:p>
      <w:r>
        <w:t>男子得意不已，看着这个武功比自己高不知几倍的女侠，竟乖乖的躲进自己的胸中，心想女人终归是女人啊。</w:t>
      </w:r>
    </w:p>
    <w:p>
      <w:r>
        <w:t>虽处于危机中，竟也有点春心荡漾，然而心中始终害怕得很，于是用心聆听，但只听见他的脚步声轻轻的，大</w:t>
      </w:r>
    </w:p>
    <w:p>
      <w:r>
        <w:t>概是往外走去。突然间，黄蓉有点跌下的感觉，还没知道什么回事，相同的感觉再次出现，这下她知道自己与男子</w:t>
      </w:r>
    </w:p>
    <w:p>
      <w:r>
        <w:t>正在下楼梯，楼梯下正是客栈的饭店，她心想道：「他不会把我带到街上吧，这般样子要是给人看见的话该怎么办？」</w:t>
      </w:r>
    </w:p>
    <w:p>
      <w:r>
        <w:t>黄蓉联想到自己在大街给人淫辱的画面，心中羞耻连连，淫水却不知不觉的流出来。</w:t>
      </w:r>
    </w:p>
    <w:p>
      <w:r>
        <w:t>下跌的感觉骤然停止，想来已到达饭店，男子突然道：「好，就是这里，小淫娃，快把脚张开！」</w:t>
      </w:r>
    </w:p>
    <w:p>
      <w:r>
        <w:t>黄蓉感觉自己被安放在桌子上，四周只有非常微弱的月光照射进来，她抬起头想看清楚男子的样子，却苦在光</w:t>
      </w:r>
    </w:p>
    <w:p>
      <w:r>
        <w:t>线微弱，看不清楚。她还在犹豫要不要把脚张开的时候，那男子却要粗暴的把她双脚张开，道：「小淫娃听不到么，</w:t>
      </w:r>
    </w:p>
    <w:p>
      <w:r>
        <w:t>我叫你把双脚张开！你这般不听话，俺可要好好的惩罚你！」说罢便把咀往黄蓉的阴部送去。</w:t>
      </w:r>
    </w:p>
    <w:p>
      <w:r>
        <w:t>「不要！」黄蓉大惊道。</w:t>
      </w:r>
    </w:p>
    <w:p>
      <w:r>
        <w:t>舌头才轻轻碰到黄蓉的私处，男子却察觉那里已是一片湿透，他笑道：「小淫娃真的很骚啊，我还没开始便已</w:t>
      </w:r>
    </w:p>
    <w:p>
      <w:r>
        <w:t>经这么湿，女侠这么想要么？」</w:t>
      </w:r>
    </w:p>
    <w:p>
      <w:r>
        <w:t>「不是，你别这样！」黄蓉羞道。</w:t>
      </w:r>
    </w:p>
    <w:p>
      <w:r>
        <w:t>「呵呵，现在倒威猛得很哦，刚才不是好哥哥的到处乱叫么？」</w:t>
      </w:r>
    </w:p>
    <w:p>
      <w:r>
        <w:t>「你……」</w:t>
      </w:r>
    </w:p>
    <w:p>
      <w:r>
        <w:t>男子一边在享受着黄蓉的私处，双手也不闲着，不断在揉搓黄蓉的丰乳。</w:t>
      </w:r>
    </w:p>
    <w:p>
      <w:r>
        <w:t>黄蓉开始忍受不住了，这是他第一次被男人口交，偏生碰上这等色场老手，十八般口技都用上了。黄蓉浪叫连</w:t>
      </w:r>
    </w:p>
    <w:p>
      <w:r>
        <w:t>连，痒得把双腿紧闭，把男子的头都夹得紧紧的。</w:t>
      </w:r>
    </w:p>
    <w:p>
      <w:r>
        <w:t>男子把揉揑乳房的双手空出来，左手张开黄蓉的私处，右手轻轻的伸进阴道，舌头则在阴桃继续忙个不停。</w:t>
      </w:r>
    </w:p>
    <w:p>
      <w:r>
        <w:t>「啊啊！你别这样弄，我会受不了的……啊啊。」黄蓉头向后仰，整个身都弓起来了，双手都按在男子的头上，</w:t>
      </w:r>
    </w:p>
    <w:p>
      <w:r>
        <w:t>却无把头推开之意。</w:t>
      </w:r>
    </w:p>
    <w:p>
      <w:r>
        <w:t>「女侠很色啊，听听自己淫穴的声音吧！」说罢便故意弄出「波滋」「波滋」</w:t>
      </w:r>
    </w:p>
    <w:p>
      <w:r>
        <w:t>的水声。</w:t>
      </w:r>
    </w:p>
    <w:p>
      <w:r>
        <w:t>「别这样，我真的快受不了，啊啊……」</w:t>
      </w:r>
    </w:p>
    <w:p>
      <w:r>
        <w:t>男子心下暗喜，却没理会她的求饶，右手一直在加速抽插。</w:t>
      </w:r>
    </w:p>
    <w:p>
      <w:r>
        <w:t>「呀呀，快到了……呀呀……」</w:t>
      </w:r>
    </w:p>
    <w:p>
      <w:r>
        <w:t>「女侠要到了么，呵呵，那便泄出来吧，快泄出来！」</w:t>
      </w:r>
    </w:p>
    <w:p>
      <w:r>
        <w:t>「啊啊，别这样说，好羞人……啊啊！呀呀！」</w:t>
      </w:r>
    </w:p>
    <w:p>
      <w:r>
        <w:t>一阵叫声中，黄蓉一泄如注，爆射而出的淫水满布在男子的右手和脸上，也有不少落在饭店的坐椅和地上了。</w:t>
      </w:r>
    </w:p>
    <w:p>
      <w:r>
        <w:t>黄蓉呼气连连，整个人都好像虚脱了。</w:t>
      </w:r>
    </w:p>
    <w:p>
      <w:r>
        <w:t>「呵呵，没想到女侠这么淫荡哦，叫你小淫娃还真适合，你看，你的淫穴湿的这么一塌胡涂，刚才享受得很吧，</w:t>
      </w:r>
    </w:p>
    <w:p>
      <w:r>
        <w:t>哈哈！」</w:t>
      </w:r>
    </w:p>
    <w:p>
      <w:r>
        <w:t>黄蓉也没气力理会他的淫语了，只顾躺在桌上呼气。</w:t>
      </w:r>
    </w:p>
    <w:p>
      <w:r>
        <w:t>「小淫娃舒服完了，便要给好哥哥服务罗，呵呵呵……」说罢便把肉棒送到黄蓉的口旁，黄蓉眼前只见黑色一</w:t>
      </w:r>
    </w:p>
    <w:p>
      <w:r>
        <w:t>团，鼻孔闻到少许淫惺味，她知道男子要求自己帮他口交，可是黄蓉一在从没试过口交，二来自己身份何等尊贵，</w:t>
      </w:r>
    </w:p>
    <w:p>
      <w:r>
        <w:t>怎肯做这下流的举动？当下把头侧向另一面。</w:t>
      </w:r>
    </w:p>
    <w:p>
      <w:r>
        <w:t>男子可火了，心想你这淫娃要讨打不是，当下左手强把黄蓉的头拧回来，右手则用力地一下一下的拍打着黄蓉</w:t>
      </w:r>
    </w:p>
    <w:p>
      <w:r>
        <w:t>的屁股。</w:t>
      </w:r>
    </w:p>
    <w:p>
      <w:r>
        <w:t>「小淫娃，在装什么处女来着，刚才不是爽得翻天覆地的么？你不听话，我把灯都亮了，叫大伙出来欣赏小淫</w:t>
      </w:r>
    </w:p>
    <w:p>
      <w:r>
        <w:t>娃表演好不好？」男子恐吓的声音伴随着「啪」</w:t>
      </w:r>
    </w:p>
    <w:p>
      <w:r>
        <w:t>「啪」的拍打声，感觉极是淫秽。</w:t>
      </w:r>
    </w:p>
    <w:p>
      <w:r>
        <w:t>黄蓉也不清楚是他言语的力量，还是屁股被拍打的力量，她竟然轻吻了他的肉棒，然后便开始努力地吸吮，只</w:t>
      </w:r>
    </w:p>
    <w:p>
      <w:r>
        <w:t>是她第一次作这回事，不免粗手粗脚，拿揑不准。</w:t>
      </w:r>
    </w:p>
    <w:p>
      <w:r>
        <w:t>「小淫娃原来没试过，好哥哥便来教你吧。听好，多用点口水，把肉棒含在口里，还要多用舌头舔，最后手也</w:t>
      </w:r>
    </w:p>
    <w:p>
      <w:r>
        <w:t>不能空着，要在肉棒上下套弄。」他口里一面说，一面还是在拍打黄蓉的肥臀。</w:t>
      </w:r>
    </w:p>
    <w:p>
      <w:r>
        <w:t>黄蓉也不明白，自己好像很享受屁股被拍打的感觉，于是便卖力地的吸吮肉棒，偶尔哼个几声，休息一会，立</w:t>
      </w:r>
    </w:p>
    <w:p>
      <w:r>
        <w:t>刻又恢复套弄。</w:t>
      </w:r>
    </w:p>
    <w:p>
      <w:r>
        <w:t>「嘿嘿，小淫娃聪明得很啊，这么快便学会了，把哥哥都弄得舒服死了。」</w:t>
      </w:r>
    </w:p>
    <w:p>
      <w:r>
        <w:t>男子的左手一面梳理着黄蓉的头发，右手则在抚摸黄蓉的肥臀和屁眼。</w:t>
      </w:r>
    </w:p>
    <w:p>
      <w:r>
        <w:t>「呼呼呼呼，嗯嗯……呼呼……」黄蓉没理会他，仍是努力地在套弄着，她愈来愈享受这种一边口交一边被抚</w:t>
      </w:r>
    </w:p>
    <w:p>
      <w:r>
        <w:t>摸的感觉，她感到的下体愈来愈热，很想男子再次把手指放进去，于是一边仍是卖力吸吮，一边找到男子的右手，</w:t>
      </w:r>
    </w:p>
    <w:p>
      <w:r>
        <w:t>想把右手引导到私处去。</w:t>
      </w:r>
    </w:p>
    <w:p>
      <w:r>
        <w:t>眼见调教如此成功，男子大喜之极，只是他还想进一步折辱这女子，于是轻声道：「小淫娃又想要了么？这次</w:t>
      </w:r>
    </w:p>
    <w:p>
      <w:r>
        <w:t>想要什么？」</w:t>
      </w:r>
    </w:p>
    <w:p>
      <w:r>
        <w:t>「嗯嗯……我想要……」</w:t>
      </w:r>
    </w:p>
    <w:p>
      <w:r>
        <w:t>「想要什么？好哥哥可听不到啊。」</w:t>
      </w:r>
    </w:p>
    <w:p>
      <w:r>
        <w:t>「嗯嗯……这个……」黄蓉把男子的手指引导到自己湿透的私处。</w:t>
      </w:r>
    </w:p>
    <w:p>
      <w:r>
        <w:t>「嘿嘿，小淫娃，刚才你十分不听话，既不张腿，又不愿含好哥哥的肉棒，这下我可要好好罚你一下了，手指</w:t>
      </w:r>
    </w:p>
    <w:p>
      <w:r>
        <w:t>可不能给你。」</w:t>
      </w:r>
    </w:p>
    <w:p>
      <w:r>
        <w:t>黄蓉大急，一边努力把他的手放在自己阴道上乱摸，一边用舌头舔着龟头。</w:t>
      </w:r>
    </w:p>
    <w:p>
      <w:r>
        <w:t>她贵为一帮之主，武功高强，智计百出，万万没想到现在竟受制于一个无赖之手，既要帮他口交，又要求他为</w:t>
      </w:r>
    </w:p>
    <w:p>
      <w:r>
        <w:t>自己手淫，什么帮主之尊，侠义之道，这下统统抛到九宵云外，现在她只想有人帮她的淫穴止痒。</w:t>
      </w:r>
    </w:p>
    <w:p>
      <w:r>
        <w:t>「好哥哥快帮我，妹妹好想要你帮我止痒……快啊……」黄蓉哀求道。</w:t>
      </w:r>
    </w:p>
    <w:p>
      <w:r>
        <w:t>「可是你刚才不听话，我可不能饶你，除非你以后都听我命令。」</w:t>
      </w:r>
    </w:p>
    <w:p>
      <w:r>
        <w:t>「好的……啊啊。我都听好哥哥的……快啊……」黄蓉已失去理智了。</w:t>
      </w:r>
    </w:p>
    <w:p>
      <w:r>
        <w:t>「小淫娃，老是要哥哥这般大费周章，这下子总不成就这样饶你。」</w:t>
      </w:r>
    </w:p>
    <w:p>
      <w:r>
        <w:t>「嗯……不要啊……求你快点……啊啊……」</w:t>
      </w:r>
    </w:p>
    <w:p>
      <w:r>
        <w:t>「好吧，这次便饶你一次，给你这个止痒吧。」</w:t>
      </w:r>
    </w:p>
    <w:p>
      <w:r>
        <w:t>「啊……这是什么……插得好深……啊啊！」</w:t>
      </w:r>
    </w:p>
    <w:p>
      <w:r>
        <w:t>原来男子眼见这女子痴态尽现，心想现下正好再玩乐一翻，于是随手把隔壁桌面的竹筷抓了一把，挑了两三支</w:t>
      </w:r>
    </w:p>
    <w:p>
      <w:r>
        <w:t>光滑的便插往黄蓉的淫穴。</w:t>
      </w:r>
    </w:p>
    <w:p>
      <w:r>
        <w:t>「呵呵，小淫娃知道这是什么嘛，猜中便再给你多些作奖励。」</w:t>
      </w:r>
    </w:p>
    <w:p>
      <w:r>
        <w:t>「啊啊……这是……啊啊……我不知道啊……插快一点……啊……」黄蓉已顾不得口交，把头侧到一边浪叫连</w:t>
      </w:r>
    </w:p>
    <w:p>
      <w:r>
        <w:t>连。</w:t>
      </w:r>
    </w:p>
    <w:p>
      <w:r>
        <w:t>「谁叫你停止舔吮的？快舔！舔不好便什么都不给你。」男子命令道。</w:t>
      </w:r>
    </w:p>
    <w:p>
      <w:r>
        <w:t>黄蓉像只小狗般，立刻乖乖的把肉棒含回，卖力上下套弄，她感觉到口中的肉棒愈来愈大，快要把自己的口都</w:t>
      </w:r>
    </w:p>
    <w:p>
      <w:r>
        <w:t>塞满了。</w:t>
      </w:r>
    </w:p>
    <w:p>
      <w:r>
        <w:t>「小淫娃，等下要把我的精液全都吞下，知道么？乖乖的吞下，好哥哥便给你奖励。」</w:t>
      </w:r>
    </w:p>
    <w:p>
      <w:r>
        <w:t>「嗯嗯……」黄蓉点头道。</w:t>
      </w:r>
    </w:p>
    <w:p>
      <w:r>
        <w:t>「啊啊，小淫娃口技学得真好，我要来了，啊啊啊啊。」</w:t>
      </w:r>
    </w:p>
    <w:p>
      <w:r>
        <w:t>黄蓉感到一连串的液体把咀里送，糊糊臭臭的液体一口都是，她也顾不得惺臭了，为了下体的快感，她很快的</w:t>
      </w:r>
    </w:p>
    <w:p>
      <w:r>
        <w:t>把精液都吞下，又细心的把龟头都清理好，这才把肉棒从咀里吐出，甫吐出肉棒，黄蓉便忍不住又在呻吟。</w:t>
      </w:r>
    </w:p>
    <w:p>
      <w:r>
        <w:t>「好妹子做得好，这下子真要给你奖励了，这下便给你吧。」说罢便多给黄蓉十支筷子。</w:t>
      </w:r>
    </w:p>
    <w:p>
      <w:r>
        <w:t>黄蓉只觉抽插下体的东西突然大了一倍，当下整个人都疯了，一面在浪叫着，一面整个身体都在不断的扭动着。</w:t>
      </w:r>
    </w:p>
    <w:p>
      <w:r>
        <w:t>「呵呵，舒服吗小淫娃，你不是女侠，你这放荡的小淫娃。」</w:t>
      </w:r>
    </w:p>
    <w:p>
      <w:r>
        <w:t>「啊啊啊！好舒服……我是小淫娃……好哥哥再快些啊，妹妹快要升天了……呀呀！」</w:t>
      </w:r>
    </w:p>
    <w:p>
      <w:r>
        <w:t>「你知道这些是什么？这些是竹筷，嘿嘿，连插竹筷都这么有快感，小淫娃真不是浪得虚名啊，明天的食客倒</w:t>
      </w:r>
    </w:p>
    <w:p>
      <w:r>
        <w:t>有福罗，可以一偿小淫娃女侠的淫水作早点，真是幸福得很啊，哈哈！」</w:t>
      </w:r>
    </w:p>
    <w:p>
      <w:r>
        <w:t>「啊呀啊……好羞人……别这样说我……啊啊……」</w:t>
      </w:r>
    </w:p>
    <w:p>
      <w:r>
        <w:t>「做都做出来了……还羞什么？你看你这淫穴这么湿，都把竹筷弄湿了，说不得，哥哥要换一些新的竹筷了！」</w:t>
      </w:r>
    </w:p>
    <w:p>
      <w:r>
        <w:t>说罢男子即换上一些新的一堆竹筷，又是一阵激烈的抽插。</w:t>
      </w:r>
    </w:p>
    <w:p>
      <w:r>
        <w:t>「呀呀呀！别这么快……我要来了……啊……呀……」</w:t>
      </w:r>
    </w:p>
    <w:p>
      <w:r>
        <w:t>「女侠又要来了么，呵呵，你这淫荡的女侠，被竹筷子抽插也能有高潮么？</w:t>
      </w:r>
    </w:p>
    <w:p>
      <w:r>
        <w:t>可是我插得有点累了，不如叫小二出来帮忙好不好？他一定乐意得很呢。」</w:t>
      </w:r>
    </w:p>
    <w:p>
      <w:r>
        <w:t>「啊啊呀呀，不要……我只要大哥哥插我……呀呀……我只听你的……呀呀呀呀……要来了……呀呀……」</w:t>
      </w:r>
    </w:p>
    <w:p>
      <w:r>
        <w:t>黄蓉的身体激烈的抽搐着，一阵淫水喷射而出，把竹筷和男子的手再度弄湿，然后黄蓉整个身子无力的瘫在桌</w:t>
      </w:r>
    </w:p>
    <w:p>
      <w:r>
        <w:t>上，饭店弥漫着一阵淫惺味。黄蓉一边在享受高潮后的余韵，一边在懊悔怎么自己变得这么放荡……</w:t>
      </w:r>
    </w:p>
    <w:p>
      <w:r>
        <w:t>男子把竹筷都放好在竹筒内，笑道：「这些竹筷都好香啊，女侠的淫水果然不同凡响，我都想把它们拿走了，</w:t>
      </w:r>
    </w:p>
    <w:p>
      <w:r>
        <w:t>呵呵。」</w:t>
      </w:r>
    </w:p>
    <w:p>
      <w:r>
        <w:t>黄蓉羞愧不已。</w:t>
      </w:r>
    </w:p>
    <w:p>
      <w:r>
        <w:t>男子一下把黄蓉从桌上抱起，说道：「小淫娃女侠，我们回房再玩好不好？」</w:t>
      </w:r>
    </w:p>
    <w:p>
      <w:r>
        <w:t>清醒过来的黄蓉当然恨不得立刻摆脱这尴尬的环境，于是轻声说好。</w:t>
      </w:r>
    </w:p>
    <w:p>
      <w:r>
        <w:t>「可是回去的路并不好走的哦，我说过要罚你，这惩罚可还没完。好哥哥言出便行，知行合一，绝不食言。好</w:t>
      </w:r>
    </w:p>
    <w:p>
      <w:r>
        <w:t>妹子，快站好，把你美丽的屁股对着我，待你准备好我们便起行回房了哦，呵呵呵呵。」说罢即把黄蓉轻放在地。</w:t>
      </w:r>
    </w:p>
    <w:p>
      <w:r>
        <w:t>黄蓉无耐，只好背向男子，双手扶地，把屁股抬起，她稍一抬头，眼望面前漆黑的前路，不知道背后的男子又</w:t>
      </w:r>
    </w:p>
    <w:p>
      <w:r>
        <w:t>准备怎样折辱自己。但不知怎的，她心底里竟有一丝的期望，期望背后这名无赖，能进一部的玩弄自己……</w:t>
      </w:r>
    </w:p>
    <w:p>
      <w:r>
        <w:t>〈四〉客栈受辱〈下〉</w:t>
      </w:r>
    </w:p>
    <w:p>
      <w:r>
        <w:t>「这个姿势真是羞死人了，」闭上眼睛的黄蓉，双手撑地，两脚分开，爆砍屁股抬得高高的，心里狐疑着，将</w:t>
      </w:r>
    </w:p>
    <w:p>
      <w:r>
        <w:t>会面临怎么样的对待。</w:t>
      </w:r>
    </w:p>
    <w:p>
      <w:r>
        <w:t>「刚才叫了那么久，虽已尽量抑制住，但如果有人听到……唉，我今晚究竟是什么会事，怎么好像变了另一个</w:t>
      </w:r>
    </w:p>
    <w:p>
      <w:r>
        <w:t>人似的……」</w:t>
      </w:r>
    </w:p>
    <w:p>
      <w:r>
        <w:t>黄蓉却不知，这男子其实是当地人见人怕的小混混，像这样把女生带到客栈玩弄，次数之多恐怕连他自己也数</w:t>
      </w:r>
    </w:p>
    <w:p>
      <w:r>
        <w:t>不清，客栈老板对此早已习以为常，每次见到他来投宿，都着伙计早早休息去，免得捱揍。其他房客，睡熟了的自</w:t>
      </w:r>
    </w:p>
    <w:p>
      <w:r>
        <w:t>然没听到，隐约听到呻吟声的，都只道是一对夫妻正在行那敦伦之礼，加上房客们投宿在外，人生路不熟，也就少</w:t>
      </w:r>
    </w:p>
    <w:p>
      <w:r>
        <w:t>管闲事为妙了。</w:t>
      </w:r>
    </w:p>
    <w:p>
      <w:r>
        <w:t>正当黄蓉还在想这想那的时候，粉臀突然传来被紧抓的触感，然后空虚的小穴突然传来被充实的感觉，被一根</w:t>
      </w:r>
    </w:p>
    <w:p>
      <w:r>
        <w:t>火热的肉棒狠狠的插进子官深处。受到突如其来的侵袭，黄蓉忍不住「啊」的一声叫了出来。</w:t>
      </w:r>
    </w:p>
    <w:p>
      <w:r>
        <w:t>「哗，女侠的淫穴又湿又紧，原来刚才的筷子不能满足你吗？」男子一边抽插一边冷笑着道。</w:t>
      </w:r>
    </w:p>
    <w:p>
      <w:r>
        <w:t>「唔唔……不是……你别胡说……唔唔……」黄蓉苦忍着道。</w:t>
      </w:r>
    </w:p>
    <w:p>
      <w:r>
        <w:t>「女侠为什么不叫出来啊，刚才像个小淫娃的不是很可爱么？」男子笑道。</w:t>
      </w:r>
    </w:p>
    <w:p>
      <w:r>
        <w:t>「你别说这些，我才不……啊！」</w:t>
      </w:r>
    </w:p>
    <w:p>
      <w:r>
        <w:t>原来男子在问黄蓉的时候，已把肉棒抽出，待黄蓉开口答了一两句，便突然狠狠的插回黄蓉的小穴。冷不提防</w:t>
      </w:r>
    </w:p>
    <w:p>
      <w:r>
        <w:t>这一着的黄蓉，忍不住叫了出来。</w:t>
      </w:r>
    </w:p>
    <w:p>
      <w:r>
        <w:t>「啪啪啪啪」的声音有节奏地在饭店回响，男子每次都把肉棒完全抽出，再快速的插进黄蓉的小穴，黄蓉从屁</w:t>
      </w:r>
    </w:p>
    <w:p>
      <w:r>
        <w:t>股到脑袋都深深感受到每一记撞击的威力。</w:t>
      </w:r>
    </w:p>
    <w:p>
      <w:r>
        <w:t>「啊啊……你……你……别这样……我会受不了的……轻点……啊啊啊！」</w:t>
      </w:r>
    </w:p>
    <w:p>
      <w:r>
        <w:t>黄蓉道。</w:t>
      </w:r>
    </w:p>
    <w:p>
      <w:r>
        <w:t>男子不理会，持续强力的抽插，使黄蓉快感连连。</w:t>
      </w:r>
    </w:p>
    <w:p>
      <w:r>
        <w:t>「啊……啊……啊……天啊，这……太强了……啊啊……我快受不了……啊啊……好哥哥……求你轻一点……</w:t>
      </w:r>
    </w:p>
    <w:p>
      <w:r>
        <w:t>啊啊……」黄蓉求饶道。</w:t>
      </w:r>
    </w:p>
    <w:p>
      <w:r>
        <w:t>「呵呵，这样才可爱嘛，小淫娃女侠，忍住不叫出来多没趣呢，呵呵！」黄蓉只感到羞愧，心想自己怎么处处</w:t>
      </w:r>
    </w:p>
    <w:p>
      <w:r>
        <w:t>受制于他。眼见黄蓉不回话，男子便把黄蓉扶起来，在她的耳垂边道。</w:t>
      </w:r>
    </w:p>
    <w:p>
      <w:r>
        <w:t>「小淫娃，我们现在开始回房间罗。听好，你要保持这个姿势，一步一步的爬回去，可是你要小心哦，如果途</w:t>
      </w:r>
    </w:p>
    <w:p>
      <w:r>
        <w:t>中你的小穴夹不紧我的家伙，那我们就要重新再走一遍哦，呵呵！」男子解释规则的同时，还不忘用力抽插着黄蓉</w:t>
      </w:r>
    </w:p>
    <w:p>
      <w:r>
        <w:t>的淫穴。</w:t>
      </w:r>
    </w:p>
    <w:p>
      <w:r>
        <w:t>黄蓉从快感中稍稍回复了理智，心想这么变态的游戏亏他能想出来，而且几乎可以肯定这家伙不会乖乖合作，</w:t>
      </w:r>
    </w:p>
    <w:p>
      <w:r>
        <w:t>说不定途中还会故意再生事端，好把自己再折辱一翻。于是黄蓉犹豫着，始终没走出第一步，只是默默忍受着肉棒</w:t>
      </w:r>
    </w:p>
    <w:p>
      <w:r>
        <w:t>的抽插。</w:t>
      </w:r>
    </w:p>
    <w:p>
      <w:r>
        <w:t>「呵呵，女侠这么喜欢我的家伙，都不愿意走吗？哈哈，可是这样不行呀，再等一下掏粪的就会来了，他看到</w:t>
      </w:r>
    </w:p>
    <w:p>
      <w:r>
        <w:t>女侠这个样子，说不定会参一脚哦，我也不想女侠变的臭哄哄的，你就快点走吧。」男子恐吓道。</w:t>
      </w:r>
    </w:p>
    <w:p>
      <w:r>
        <w:t>这招果真有效，黄蓉也知道他可能只是大言炎炎，可是现在这个模样，别说是掏粪的，便是给任何人发见了，</w:t>
      </w:r>
    </w:p>
    <w:p>
      <w:r>
        <w:t>自己肯定会被连环奸淫的，两害取其轻，黄蓉终于决定开步前进。可是才走着两步，便因自己走得太急而把肉棒丢</w:t>
      </w:r>
    </w:p>
    <w:p>
      <w:r>
        <w:t>掉了，男子于是抱着黄蓉的腰，把她拉回起点，再把肉棒重重插进小穴里。</w:t>
      </w:r>
    </w:p>
    <w:p>
      <w:r>
        <w:t>黄蓉这次学乖了，她运用小碎步，一小步一小步的慢慢前进，这次走得很顺利，楼梯都已经爬了一半，她狐疑</w:t>
      </w:r>
    </w:p>
    <w:p>
      <w:r>
        <w:t>着，「怎么他这般合作？」</w:t>
      </w:r>
    </w:p>
    <w:p>
      <w:r>
        <w:t>男子并没有让她失望，他突然拉着黄蓉的腰，不让她前进，然后加速抽插着黄蓉的淫穴。原来他一直在忍受着，</w:t>
      </w:r>
    </w:p>
    <w:p>
      <w:r>
        <w:t>为了使黄蓉成为他的女奴，他决心尽情折辱她，以摧毁她的自尊。开始时的合作，只是他的第一步棋。</w:t>
      </w:r>
    </w:p>
    <w:p>
      <w:r>
        <w:t>「唔……唔……你欺负我……唔唔……快让我走……」突如其来的快速攻势，使黄蓉再次陷入快感之中。</w:t>
      </w:r>
    </w:p>
    <w:p>
      <w:r>
        <w:t>男子没理会黄蓉的话，他把双手用力抓着黄蓉的豪乳，肉棒继续全力直捣黄蓉的子宫深处。</w:t>
      </w:r>
    </w:p>
    <w:p>
      <w:r>
        <w:t>「唔唔……我快受不了……唔唔……好哥哥……求你了……别欺负妹妹了……唔……唔……妹妹快受不了……」</w:t>
      </w:r>
    </w:p>
    <w:p>
      <w:r>
        <w:t>男子仍是不理会，仍是一股劲的抽插着。</w:t>
      </w:r>
    </w:p>
    <w:p>
      <w:r>
        <w:t>「天啊……唔唔……这实在太强……唔唔……我要泄了……唔唔……」黄蓉已差不多崩溃了</w:t>
      </w:r>
    </w:p>
    <w:p>
      <w:r>
        <w:t>「呀呼……」男子突然停止抽插，黄蓉整个人差点倒在地上。</w:t>
      </w:r>
    </w:p>
    <w:p>
      <w:r>
        <w:t>「呼……小淫娃的小穴太舒服了，我都差点忍不住要射出来了，呼……好吧，我们继续走罗。」男子道。</w:t>
      </w:r>
    </w:p>
    <w:p>
      <w:r>
        <w:t>「不行……唔……我没有力气了……」黄蓉端着气道。</w:t>
      </w:r>
    </w:p>
    <w:p>
      <w:r>
        <w:t>「好吧，那我们就在这里休息一下吧。」男子道。</w:t>
      </w:r>
    </w:p>
    <w:p>
      <w:r>
        <w:t>男子把黄蓉的头拉起，热吻着黄蓉的咀，黄蓉委婉相就，二人不断在交换着唾液，黄蓉的豪乳不知不觉又成为</w:t>
      </w:r>
    </w:p>
    <w:p>
      <w:r>
        <w:t>男子禄山之爪的猎物。</w:t>
      </w:r>
    </w:p>
    <w:p>
      <w:r>
        <w:t>大约两分钟左右，不断的爱抚使黄蓉气端不己。她想，要是不快点前进的话，等下又会被他抽插一翻，那时可</w:t>
      </w:r>
    </w:p>
    <w:p>
      <w:r>
        <w:t>真会受不了，于是自己回复爬行的姿势，努力地萄匐前进。</w:t>
      </w:r>
    </w:p>
    <w:p>
      <w:r>
        <w:t>经过一连串的努力，黄蓉终于克服了漫长的楼梯旅程，只要再往前走数十步，即可回到房间，免却被第三者发</w:t>
      </w:r>
    </w:p>
    <w:p>
      <w:r>
        <w:t>现自己的丑态之耻。</w:t>
      </w:r>
    </w:p>
    <w:p>
      <w:r>
        <w:t>可是要顺利回到房间，沿途还有两间客房，出乎黄蓉意料之外的是，黄蓉居然毫不困难的便爬过了第一间客房。</w:t>
      </w:r>
    </w:p>
    <w:p>
      <w:r>
        <w:t>原以为会被男子再抽插一翻的黄蓉，猜想男子亦已有点疲倦，在她小穴内的肉棒虽仍坚硬无比，但抽插这么久，腿</w:t>
      </w:r>
    </w:p>
    <w:p>
      <w:r>
        <w:t>背等肌肉难免疲累。</w:t>
      </w:r>
    </w:p>
    <w:p>
      <w:r>
        <w:t>黄蓉心想，正好乘此良机，快步爬回房间，其实以后再算。正当黄蓉爬至第二道房门时，双手手臂突然被抓住，</w:t>
      </w:r>
    </w:p>
    <w:p>
      <w:r>
        <w:t>整个人的上半身悬空着，然后身子被稍稍转了一下方向，于是黄蓉娇艳的身子，正面对着客房的房门，只要里面的</w:t>
      </w:r>
    </w:p>
    <w:p>
      <w:r>
        <w:t>房客打开房门，登时可摸到黄大帮主完美的身驱。</w:t>
      </w:r>
    </w:p>
    <w:p>
      <w:r>
        <w:t>就像在楼梯一样，男子又开始强烈的抽插，比上次更危险的是，第三者就在一门之隔的房间内安睡着，稍大的</w:t>
      </w:r>
    </w:p>
    <w:p>
      <w:r>
        <w:t>声音都足以完全吵醒住客，并使黄蓉前功尽废。</w:t>
      </w:r>
    </w:p>
    <w:p>
      <w:r>
        <w:t>一想到这点，黄蓉便什么快感都没有了，眼前虽仍是乌黑黑一片，但门后住客却像是会随时打开房门似的，她</w:t>
      </w:r>
    </w:p>
    <w:p>
      <w:r>
        <w:t>只想脱离这险地，可恨自己双手被人抓着，她只能默默地承受着男子强劲的抽插。</w:t>
      </w:r>
    </w:p>
    <w:p>
      <w:r>
        <w:t>「唔唔唔唔……呼……唔……呼……呼……」黄蓉死命地忍耐着，但男子就像猛虎一般，毫不怜惜的从后进攻</w:t>
      </w:r>
    </w:p>
    <w:p>
      <w:r>
        <w:t>着黄蓉的私处。</w:t>
      </w:r>
    </w:p>
    <w:p>
      <w:r>
        <w:t>「唔呼呼……呼呼……不行……唔唔……呼呼……我快受不了……放过我吧……唔唔……」黄蓉如蚊般小声音</w:t>
      </w:r>
    </w:p>
    <w:p>
      <w:r>
        <w:t>的求饶道。</w:t>
      </w:r>
    </w:p>
    <w:p>
      <w:r>
        <w:t>那知道男子不但没放慢节奏，反而全力施为，就像是要把黄蓉的淫穴完全摧毁一般，把肉棒几乎完全抽出，再</w:t>
      </w:r>
    </w:p>
    <w:p>
      <w:r>
        <w:t>快速插入。</w:t>
      </w:r>
    </w:p>
    <w:p>
      <w:r>
        <w:t>「唔呼呼……真的不行了……饶了我吧……唔唔……好哥哥饶了好妹子吧……唔唔……唔……」</w:t>
      </w:r>
    </w:p>
    <w:p>
      <w:r>
        <w:t>超强劲的活塞运动使黄蓉崩溃了，她的小咀不断流出口水，小穴亦已变成一片泽国，淫水更从她的脚一直流至</w:t>
      </w:r>
    </w:p>
    <w:p>
      <w:r>
        <w:t>地板上，她已数不清在这门前被抽插了多久、被抽插了多少回，她只知道她真的忍不住要叫喊出来了，于是在失去</w:t>
      </w:r>
    </w:p>
    <w:p>
      <w:r>
        <w:t>理智前的瞬间，她挣掉男子双手的束缚，整个人扒在地上喘气，肉棒自是离开了她那湿润的小穴了。</w:t>
      </w:r>
    </w:p>
    <w:p>
      <w:r>
        <w:t>「呼呼……呼呼……」黄蓉侧卧在走廊的地上，整个人就像虚脱似的。</w:t>
      </w:r>
    </w:p>
    <w:p>
      <w:r>
        <w:t>男子一言不发，扯着黄蓉的头发便要把她拉回起点，黄蓉知道自己绝对受不了同一次的折磨，于是带着呜咽的</w:t>
      </w:r>
    </w:p>
    <w:p>
      <w:r>
        <w:t>声音求饶道：「好哥哥饶了我吧，妹子真的受不了，别要我重新再来一次了。」</w:t>
      </w:r>
    </w:p>
    <w:p>
      <w:r>
        <w:t>「我可是有言在先，现下你遵守不了约定，为什么我要听你的？」</w:t>
      </w:r>
    </w:p>
    <w:p>
      <w:r>
        <w:t>「好哥哥，妹子人都是你的了，我还有不听你的么？」</w:t>
      </w:r>
    </w:p>
    <w:p>
      <w:r>
        <w:t>「我就不信你会听我，待天亮了，你体力回复了，你还会听我的么？」</w:t>
      </w:r>
    </w:p>
    <w:p>
      <w:r>
        <w:t>「好哥哥，妹妹爱死你了，你这么强，肉棒这么粗，妹子一辈子都离不开你的……你便饶了妹子吧，回房间后</w:t>
      </w:r>
    </w:p>
    <w:p>
      <w:r>
        <w:t>妹妹定当好好服侍你。」黄蓉没想到，自己贵为一帮之主，居然能说出这般如妓女的说话，只是她实在不愿意再爬</w:t>
      </w:r>
    </w:p>
    <w:p>
      <w:r>
        <w:t>一次了，于是只好委曲自己。</w:t>
      </w:r>
    </w:p>
    <w:p>
      <w:r>
        <w:t>也许是太激烈的性爱吧，黄蓉竟在不知不觉间被他俘虏了，黄蓉甚至忘记自己身负绝顶武功，此刻她只觉自己</w:t>
      </w:r>
    </w:p>
    <w:p>
      <w:r>
        <w:t>是个无力的小女子，被人无情地玩弄着，更要命的是，自己居然快感一浪接一浪，对于一连串的折辱，她竟受之如</w:t>
      </w:r>
    </w:p>
    <w:p>
      <w:r>
        <w:t>饴。</w:t>
      </w:r>
    </w:p>
    <w:p>
      <w:r>
        <w:t>「好吧，那你发誓，从今以后便是我的女奴，不得违反我的命令。」</w:t>
      </w:r>
    </w:p>
    <w:p>
      <w:r>
        <w:t>「我发誓……」黄蓉的声音小如蚊子。</w:t>
      </w:r>
    </w:p>
    <w:p>
      <w:r>
        <w:t>「为什么我被他这般折辱，我竟不觉得讨厌，更好像有点欢喜的？唉，莫非我是喜欢被人虐待的变态？」黄蓉</w:t>
      </w:r>
    </w:p>
    <w:p>
      <w:r>
        <w:t>低头想道。</w:t>
      </w:r>
    </w:p>
    <w:p>
      <w:r>
        <w:t>「好吧，起点是不用回去了，可是你要用你淫乱的小咀来服侍我的肉棒，直至我们回到房间为止，知道吗？」</w:t>
      </w:r>
    </w:p>
    <w:p>
      <w:r>
        <w:t>男子命令道。</w:t>
      </w:r>
    </w:p>
    <w:p>
      <w:r>
        <w:t>黄蓉二话不说便把肉棒含到咀里，且卖力地舔吮着。</w:t>
      </w:r>
    </w:p>
    <w:p>
      <w:r>
        <w:t>男子要她回复之前被抽插的姿势，只是前后倒转了，他慢慢的领着黄蓉回房间，黄蓉也一直把肉棒含在口里，</w:t>
      </w:r>
    </w:p>
    <w:p>
      <w:r>
        <w:t>片刻也不愿和他分离。</w:t>
      </w:r>
    </w:p>
    <w:p>
      <w:r>
        <w:t>「呀……」的一声，房门终于关上了，黄蓉终于成功回到房间，只是她实已筋疲力尽，且被好生折辱，甚至被</w:t>
      </w:r>
    </w:p>
    <w:p>
      <w:r>
        <w:t>迫发誓成为女奴。但她只刻已不愿多想，只想好好服侍咀里的肉棒。</w:t>
      </w:r>
    </w:p>
    <w:p>
      <w:r>
        <w:t>「啊，女侠还真聪明，口技学的这么快，想来这是你天生的本领，呵呵。」</w:t>
      </w:r>
    </w:p>
    <w:p>
      <w:r>
        <w:t>黄蓉不语，继续专心舔着，双手在轻轻套弄着。</w:t>
      </w:r>
    </w:p>
    <w:p>
      <w:r>
        <w:t>「好吧，淫娃，爬回床上，双脚打开，让好哥哥再爽一爽。」</w:t>
      </w:r>
    </w:p>
    <w:p>
      <w:r>
        <w:t>黄蓉真如狗般爬回床上，双脚Ｍ字型的尽量向外张外，淫穴一呼一吸的，如宠物等待主人的宠幸无异。</w:t>
      </w:r>
    </w:p>
    <w:p>
      <w:r>
        <w:t>「呵呵，真没想到能把女侠都搞上了，更没想到她居然这么服从，或许她有点喜欢被虐待也说不定。说不得，</w:t>
      </w:r>
    </w:p>
    <w:p>
      <w:r>
        <w:t>若她长得还可以，过几天我还可把她卖到妓院呢！哈哈……」男子一边想着，一边又把肉棒挺进黄蓉的淫穴。</w:t>
      </w:r>
    </w:p>
    <w:p>
      <w:r>
        <w:t>「啊……啊……好哥哥……好强啊……小妹妹……都快疯了……小穴……好舒服……啊啊……好哥哥……求你</w:t>
      </w:r>
    </w:p>
    <w:p>
      <w:r>
        <w:t>……再快……点……啊啊呀呀……」</w:t>
      </w:r>
    </w:p>
    <w:p>
      <w:r>
        <w:t>听着黄蓉一浪接一浪的呻吟，男子又那会料到，黄蓉在淫叫声中已作了决定……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