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放學后的催眠玩偶</w:t>
      </w:r>
    </w:p>
    <w:p>
      <w:r>
        <w:t>.</w:t>
      </w:r>
    </w:p>
    <w:p>
      <w:r>
        <w:t>在某個高中放學后的學生會教室里面，有一男一女兩個同學正在做著學生</w:t>
      </w:r>
    </w:p>
    <w:p>
      <w:r>
        <w:t>對學校生活的問卷統計。男生的名字叫做田村優一，是３年２班的班級委員. 女生則是杉本瑞希，是３年２班</w:t>
      </w:r>
    </w:p>
    <w:p>
      <w:r>
        <w:t>的委員長. 學生會是所有班級委員的上屬組織，不過瑞希同時也身兼學生會長. 二人來自同所初中，不過今年是高</w:t>
      </w:r>
    </w:p>
    <w:p>
      <w:r>
        <w:t>中３年來第一次同班。</w:t>
      </w:r>
    </w:p>
    <w:p>
      <w:r>
        <w:t>有著瑞希這個漂亮名字的少女，同學都以『委員長‘稱呼她。瑞希是像在漫畫里面出現的那種典型的優等生型</w:t>
      </w:r>
    </w:p>
    <w:p>
      <w:r>
        <w:t>少女。雖然成績全年級頂尖，但是個性很死板，因此同學們都和她保持著些許距離.</w:t>
      </w:r>
    </w:p>
    <w:p>
      <w:r>
        <w:t>穿著學生手冊上所規定的深藍色制服，長長的黑發在頭后面隨意的綁起。</w:t>
      </w:r>
    </w:p>
    <w:p>
      <w:r>
        <w:t>用來綁頭發的茶色發帶可說是唯一的裝飾。老實說並不是讓人覺得很性感的容貌，但是以長長的眼睫毛配著大</w:t>
      </w:r>
    </w:p>
    <w:p>
      <w:r>
        <w:t>眼睛與鼻梁的漂亮線條來看，說是美少女一點也不為過.</w:t>
      </w:r>
    </w:p>
    <w:p>
      <w:r>
        <w:t>瑞希對打扮自己的美貌非常不熱心，覺得用容貌被男人奉承這種事情很討厭。但是優一就是覺得這樣朴素沒男</w:t>
      </w:r>
    </w:p>
    <w:p>
      <w:r>
        <w:t>人緣的瑞希很漂亮，從國中開始內心就蠻喜歡她的。</w:t>
      </w:r>
    </w:p>
    <w:p>
      <w:r>
        <w:t>優一停下手邊的統計工作，突兀地對桌子對面的瑞希提出問題.</w:t>
      </w:r>
    </w:p>
    <w:p>
      <w:r>
        <w:t>『委員長，不知道你對催眠术有沒有興趣呢？‘</w:t>
      </w:r>
    </w:p>
    <w:p>
      <w:r>
        <w:t>『催眠术？‘</w:t>
      </w:r>
    </w:p>
    <w:p>
      <w:r>
        <w:t>『老實說呢…我的技巧還蠻不錯的。想要對委員長用一次。‘</w:t>
      </w:r>
    </w:p>
    <w:p>
      <w:r>
        <w:t>優一單刀直入地說了。</w:t>
      </w:r>
    </w:p>
    <w:p>
      <w:r>
        <w:t>『你在說什麼東西呀。‘</w:t>
      </w:r>
    </w:p>
    <w:p>
      <w:r>
        <w:t>瑞希做出很當然的反應。</w:t>
      </w:r>
    </w:p>
    <w:p>
      <w:r>
        <w:t>『會非常舒服喔。我想看委員長被催眠的樣子呢。‘</w:t>
      </w:r>
    </w:p>
    <w:p>
      <w:r>
        <w:t>『不要鬧好嗎，現在還有一大堆事情要做耶。‘</w:t>
      </w:r>
    </w:p>
    <w:p>
      <w:r>
        <w:t>瑞希拍了一下桌子，有點生氣的看著優一。</w:t>
      </w:r>
    </w:p>
    <w:p>
      <w:r>
        <w:t>『來，看著這個吊飾。你看它開始慢慢擺動啰。‘</w:t>
      </w:r>
    </w:p>
    <w:p>
      <w:r>
        <w:t>看到瑞希把臉抬起來，優一突然拿出末端是綠色玻璃的吊飾到她眼前，開始左右擺蕩。</w:t>
      </w:r>
    </w:p>
    <w:p>
      <w:r>
        <w:t>『等、等一下，做什麼. 快去做工作啦。‘</w:t>
      </w:r>
    </w:p>
    <w:p>
      <w:r>
        <w:t>『安靜. 把視線集中在吊飾的末端。‘</w:t>
      </w:r>
    </w:p>
    <w:p>
      <w:r>
        <w:t>這一瞬間瑞希的眼睛下意識的追著吊飾末端，優一不給她任何思考時間繼續往下說.</w:t>
      </w:r>
    </w:p>
    <w:p>
      <w:r>
        <w:t>『視線已經不能移開這個吊飾了。‘</w:t>
      </w:r>
    </w:p>
    <w:p>
      <w:r>
        <w:t>『嗚…，啊……。‘</w:t>
      </w:r>
    </w:p>
    <w:p>
      <w:r>
        <w:t>『看著吊飾，你的意識越來越模糊。現在你只會聽到我的聲音。‘</w:t>
      </w:r>
    </w:p>
    <w:p>
      <w:r>
        <w:t>『你身体的力氣漸漸消失了、放輕松，感覺很舒服。‘</w:t>
      </w:r>
    </w:p>
    <w:p>
      <w:r>
        <w:t>『數到３的時候身体的力量會通通不見，沒辦法從椅子上站起來了。‘</w:t>
      </w:r>
    </w:p>
    <w:p>
      <w:r>
        <w:t>『３，２，１，好！‘</w:t>
      </w:r>
    </w:p>
    <w:p>
      <w:r>
        <w:t>跟優一的命令聲一起，瑞希的雙臂無力地下垂。感受性豐富的瑞希在轉眼間就陷入催眠狀態里。</w:t>
      </w:r>
    </w:p>
    <w:p>
      <w:r>
        <w:t>『好，成功了。委員長是聽話的好孩子喔。‘</w:t>
      </w:r>
    </w:p>
    <w:p>
      <w:r>
        <w:t>椅子上的瑞希對優一這句話沒有反應，身体無力的微微前傾，安靜地呼吸著。眼睛張著但是視線空虛、眼神失</w:t>
      </w:r>
    </w:p>
    <w:p>
      <w:r>
        <w:t>焦。瑞希超過估計的高度被催眠性讓優一又驚又喜，非常興奮.</w:t>
      </w:r>
    </w:p>
    <w:p>
      <w:r>
        <w:t>『那麼，就進入到更深的催眠的世界去吧。‘</w:t>
      </w:r>
    </w:p>
    <w:p>
      <w:r>
        <w:t>優一從椅子上站起來轉身到瑞希背后，輕輕地用兩手夾著太陽穴那邊，開始慢慢轉動頭.</w:t>
      </w:r>
    </w:p>
    <w:p>
      <w:r>
        <w:t>『好，頭一直這樣子轉呀轉的話，會越來越舒服。‘</w:t>
      </w:r>
    </w:p>
    <w:p>
      <w:r>
        <w:t>『非常舒服、變得有點想睡啰。很好喔、眼睛就那樣閉上。但是閉上眼睛的時候還是能夠很愉快地聽著我的聲</w:t>
      </w:r>
    </w:p>
    <w:p>
      <w:r>
        <w:t>音。‘</w:t>
      </w:r>
    </w:p>
    <w:p>
      <w:r>
        <w:t>從剛剛眼睛就一直睜開著但一臉倦意的瑞希，聽到優一的話就安靜地閉上眼睛。</w:t>
      </w:r>
    </w:p>
    <w:p>
      <w:r>
        <w:t>『那麼從現在開始委員長就變成了我可愛的玩偶。變成玩偶后會照我的話來行動，不管是身体還是心靈都被我</w:t>
      </w:r>
    </w:p>
    <w:p>
      <w:r>
        <w:t>的意志控制著，而且被我操縱時會充滿快感。變成玩偶后會非常樂于照著我的命令行動，會想要一直被我命令。‘</w:t>
      </w:r>
    </w:p>
    <w:p>
      <w:r>
        <w:t>優一慢慢轉著瑞希的頭，同時對在自己支配下的瑞希她的身心放入暗示。</w:t>
      </w:r>
    </w:p>
    <w:p>
      <w:r>
        <w:t>『從現在開始數到５。數完時委員長就會完全變成操線玩偶了。５…，４…，３…，２…，１…，好！‘</w:t>
      </w:r>
    </w:p>
    <w:p>
      <w:r>
        <w:t>優一數完后，停下了轉動頭的動作。瑞希閉著眼睛，以非常放松的狀態坐在椅子上。</w:t>
      </w:r>
    </w:p>
    <w:p>
      <w:r>
        <w:t>『已經完全變成我的操線玩偶了。不管是什麼命令玩偶都要坦然遵循這樣喔。‘</w:t>
      </w:r>
    </w:p>
    <w:p>
      <w:r>
        <w:t>『是的…。‘</w:t>
      </w:r>
    </w:p>
    <w:p>
      <w:r>
        <w:t>『那現在委員長張開眼睛。不過眼睛張開后催眠仍不會解除，委員長仍是我的玩偶。但是會有意識，能誠實回</w:t>
      </w:r>
    </w:p>
    <w:p>
      <w:r>
        <w:t>答我的問題. 那麼委員長，靜靜地張開眼睛。‘</w:t>
      </w:r>
    </w:p>
    <w:p>
      <w:r>
        <w:t>瑞希慢慢睜開眼睛。惺忪的雙瞳眼神渙散地看著前方。</w:t>
      </w:r>
    </w:p>
    <w:p>
      <w:r>
        <w:t>『現在，委員長變成了什麼？‘</w:t>
      </w:r>
    </w:p>
    <w:p>
      <w:r>
        <w:t>『…操線玩…偶。‘</w:t>
      </w:r>
    </w:p>
    <w:p>
      <w:r>
        <w:t>『這樣子變成我的操線玩偶的催眠就完成了。成為玩偶會非常舒服，到我解除催眠之前委員長一直都是操線玩</w:t>
      </w:r>
    </w:p>
    <w:p>
      <w:r>
        <w:t>偶，所以現在開始來做各種快樂的事吧。‘</w:t>
      </w:r>
    </w:p>
    <w:p>
      <w:r>
        <w:t>『是。‘</w:t>
      </w:r>
    </w:p>
    <w:p>
      <w:r>
        <w:t>『那麼請先脫去制服。‘</w:t>
      </w:r>
    </w:p>
    <w:p>
      <w:r>
        <w:t>『………。‘</w:t>
      </w:r>
    </w:p>
    <w:p>
      <w:r>
        <w:t>突然被下命令做出違背理性行動的瑞希出現小小的抵抗。看到這情況，不慌不忙的優一對瑞希告誡了叫醒她之</w:t>
      </w:r>
    </w:p>
    <w:p>
      <w:r>
        <w:t>前所放的暗示。</w:t>
      </w:r>
    </w:p>
    <w:p>
      <w:r>
        <w:t>『現在委員長，是被施了催眠术的操線玩偶。‘</w:t>
      </w:r>
    </w:p>
    <w:p>
      <w:r>
        <w:t>『是…的。‘</w:t>
      </w:r>
    </w:p>
    <w:p>
      <w:r>
        <w:t>『玩偶對我說的事情必須怎樣？‘</w:t>
      </w:r>
    </w:p>
    <w:p>
      <w:r>
        <w:t>『…田村同學說的話…不管什麼都要遵從…。‘</w:t>
      </w:r>
    </w:p>
    <w:p>
      <w:r>
        <w:t>『沒錯喔。想一直當玩偶被操縱的委員長會感到無比幸福。‘</w:t>
      </w:r>
    </w:p>
    <w:p>
      <w:r>
        <w:t>『是的…，我做為操線玩偶是幸福的…。‘</w:t>
      </w:r>
    </w:p>
    <w:p>
      <w:r>
        <w:t>『那再說一次。現在委員長馬上開始脫下制服。女生在學生會教室里面不可以穿著水手服，學生會的規定是那</w:t>
      </w:r>
    </w:p>
    <w:p>
      <w:r>
        <w:t>樣說的沒錯吧。那委員長不能說不脫制服。‘</w:t>
      </w:r>
    </w:p>
    <w:p>
      <w:r>
        <w:t>優一說完，瑞希也驚訝地想著為何自己進到學生會教室的時候沒有脫下制服一直穿到現在。</w:t>
      </w:r>
    </w:p>
    <w:p>
      <w:r>
        <w:t>『那麼身為學生會長必須帶頭遵守規定。‘</w:t>
      </w:r>
    </w:p>
    <w:p>
      <w:r>
        <w:t>懸在瑞希心中疑惑就這樣消散離去。慢慢地從椅子上站起來，然后『咻─‘的一聲抽出領帶，再毫不猶豫地拉</w:t>
      </w:r>
    </w:p>
    <w:p>
      <w:r>
        <w:t>開拉煉將水手服從頭上拉出來。在淺白色連身內衣下，被純白色胸罩所包著的那胸線漂亮的雙乳隱約可見。</w:t>
      </w:r>
    </w:p>
    <w:p>
      <w:r>
        <w:t>『把礙事的連身內衣也脫掉吧。‘</w:t>
      </w:r>
    </w:p>
    <w:p>
      <w:r>
        <w:t>被優一催促的瑞希脫下連身內衣，放在桌子上面。</w:t>
      </w:r>
    </w:p>
    <w:p>
      <w:r>
        <w:t>『非常好喔委員長，樣子越來越棒了。但這樣子還不夠，還要拿下胸罩。</w:t>
      </w:r>
    </w:p>
    <w:p>
      <w:r>
        <w:t>在學生會教室脫下胸罩完全不是奇怪的事情。來，手就很自然的去弄下胸罩喔。‘</w:t>
      </w:r>
    </w:p>
    <w:p>
      <w:r>
        <w:t>瑞希露出有點無法接受的表情，但仍照著優一命令把手繞到背后弄下胸罩的掛鉤，沿雙手拿下來。</w:t>
      </w:r>
    </w:p>
    <w:p>
      <w:r>
        <w:t>『好，就那樣子站著。‘</w:t>
      </w:r>
    </w:p>
    <w:p>
      <w:r>
        <w:t>瑞希想要用手遮住胸部，可是手卻不知道為什麼的舉不起來，沒有辦法去遮住胸部。</w:t>
      </w:r>
    </w:p>
    <w:p>
      <w:r>
        <w:t>優一仔細欣賞了赤裸著上半身、浮現出害羞表情又保持立正姿勢的瑞希。</w:t>
      </w:r>
    </w:p>
    <w:p>
      <w:r>
        <w:t>接著，因為讓死腦筋的瑞希自己脫下制服是催眠深度相當深的事，所以給了優一很大的信心相信即使讓她做非</w:t>
      </w:r>
    </w:p>
    <w:p>
      <w:r>
        <w:t>常好色的行為也不會醒過來。</w:t>
      </w:r>
    </w:p>
    <w:p>
      <w:r>
        <w:t>『胸部很漂亮喔，委員長. 這麼漂亮的胸部只用看的話就太可惜了，讓我來好好地柔一揉吧。‘</w:t>
      </w:r>
    </w:p>
    <w:p>
      <w:r>
        <w:t>優一這樣說著，站到瑞希后面慢慢地用雙手開始揉搓起胸部。</w:t>
      </w:r>
    </w:p>
    <w:p>
      <w:r>
        <w:t>『啊。‘</w:t>
      </w:r>
    </w:p>
    <w:p>
      <w:r>
        <w:t>『不用擔心喔。委員長的確很想要被揉著胸部，這樣沒錯喔。‘</w:t>
      </w:r>
    </w:p>
    <w:p>
      <w:r>
        <w:t>『是，是的。是這樣沒錯. ‘</w:t>
      </w:r>
    </w:p>
    <w:p>
      <w:r>
        <w:t>給了這個條件后，瑞希僵硬的身体放松的任憑優一到處愛撫。</w:t>
      </w:r>
    </w:p>
    <w:p>
      <w:r>
        <w:t>『胸部被這樣揉著很舒服吧。很舒服的話可以誠實地發出聲音喔。‘</w:t>
      </w:r>
    </w:p>
    <w:p>
      <w:r>
        <w:t>『啊，啊哇…。‘</w:t>
      </w:r>
    </w:p>
    <w:p>
      <w:r>
        <w:t>從瑞希的口中漏出可愛的喘息聲。優一的手掌傳來那受到刺激的乳頭漸漸堅硬尖立起來的觸感。</w:t>
      </w:r>
    </w:p>
    <w:p>
      <w:r>
        <w:t>『然后下面的小穴也開始舒服起來了。好的、很舒服，身体放松。‘</w:t>
      </w:r>
    </w:p>
    <w:p>
      <w:r>
        <w:t>『一直出現很色的感覺，身体已經被快感包著，現在腦袋里面已經只能想著好色的事情了。‘</w:t>
      </w:r>
    </w:p>
    <w:p>
      <w:r>
        <w:t>『啊，啊嗯。‘</w:t>
      </w:r>
    </w:p>
    <w:p>
      <w:r>
        <w:t>看著開始感到支撐不住快要崩潰的瑞希，優一覺得很滿足。</w:t>
      </w:r>
    </w:p>
    <w:p>
      <w:r>
        <w:t>『那麼委員長的確變成好色的女孩子了。好，過來這里‘</w:t>
      </w:r>
    </w:p>
    <w:p>
      <w:r>
        <w:t>胸部被愛撫的快感從体內涌出、身体搖搖晃晃的瑞希往椅子的位置過去，被輕輕推了肩膀后再度坐下。</w:t>
      </w:r>
    </w:p>
    <w:p>
      <w:r>
        <w:t>『那麼現在開始讓我看委員長自慰時可愛的樣子吧。‘</w:t>
      </w:r>
    </w:p>
    <w:p>
      <w:r>
        <w:t>『咦…。‘</w:t>
      </w:r>
    </w:p>
    <w:p>
      <w:r>
        <w:t>聽到說要做自慰的行為，瑞希果然出現驚恐的表情。</w:t>
      </w:r>
    </w:p>
    <w:p>
      <w:r>
        <w:t>『委員長會想要趕快自慰喔。‘</w:t>
      </w:r>
    </w:p>
    <w:p>
      <w:r>
        <w:t>這樣說著，優一悄悄地把手貼了到瑞希的額頭上。</w:t>
      </w:r>
    </w:p>
    <w:p>
      <w:r>
        <w:t>『好了，委員長的額頭被我摸著就會非常想要自慰。而且會非常想讓我看你自慰的樣子。‘</w:t>
      </w:r>
    </w:p>
    <w:p>
      <w:r>
        <w:t>『啊，呀嗯。啊。‘</w:t>
      </w:r>
    </w:p>
    <w:p>
      <w:r>
        <w:t>『好了，很想要、一直很想要自慰。非常難以忍耐喔。‘</w:t>
      </w:r>
    </w:p>
    <w:p>
      <w:r>
        <w:t>『啊，哈嗯…。‘</w:t>
      </w:r>
    </w:p>
    <w:p>
      <w:r>
        <w:t>在瑞希身上能非常清楚看到，被操縱著的快感和勉强殘存的羞恥心正在衝突拉鋸。</w:t>
      </w:r>
    </w:p>
    <w:p>
      <w:r>
        <w:t>『已經不能抵抗自慰的欲望了。委員長的身体很自然地動起來開始自慰啰。‘</w:t>
      </w:r>
    </w:p>
    <w:p>
      <w:r>
        <w:t>『來，腳繼續張開. 把裙子也翻開. ‘</w:t>
      </w:r>
    </w:p>
    <w:p>
      <w:r>
        <w:t>瑞希似乎放棄了掙扎，聽話的張開雙腳、卷起裙子。１７歲少女那上面有一小點絲帶的白色內褲就在優一面前</w:t>
      </w:r>
    </w:p>
    <w:p>
      <w:r>
        <w:t>暴露出來了。</w:t>
      </w:r>
    </w:p>
    <w:p>
      <w:r>
        <w:t>『來，用雙手撫摸著小穴和雙乳看看，會非常舒服喔。‘</w:t>
      </w:r>
    </w:p>
    <w:p>
      <w:r>
        <w:t>接到命令的瑞希左手抓住右胸，右手提心吊膽地伸向股間. 然后用兩只手指從內褲上面自己最有感覺的地方慢</w:t>
      </w:r>
    </w:p>
    <w:p>
      <w:r>
        <w:t>慢地開始撫摸。左手這邊也持續地輕輕轉動刺激著乳頭.</w:t>
      </w:r>
    </w:p>
    <w:p>
      <w:r>
        <w:t>『哈，呼嗯。‘</w:t>
      </w:r>
    </w:p>
    <w:p>
      <w:r>
        <w:t>隨著快感增加，瑞希的喘息聲也漸漸變大，已經完全沒去在意自己在學校的學生會教室這件事了。</w:t>
      </w:r>
    </w:p>
    <w:p>
      <w:r>
        <w:t>『委員長已經不會對自慰有什麼排斥喔。像是一直在自己房間里面一樣，很激烈、韻律地盡情自慰吧。‘</w:t>
      </w:r>
    </w:p>
    <w:p>
      <w:r>
        <w:t>瑞希手的運動越加激烈。內褲吸收了溢出的愛液，上面的粉紅花瓣似乎已經可以透視過去一般。</w:t>
      </w:r>
    </w:p>
    <w:p>
      <w:r>
        <w:t>『從內褲上面已經不能滿足了吧。那就把手放入小褲褲里面試著用手指直接觸摸小穴看看吧。‘</w:t>
      </w:r>
    </w:p>
    <w:p>
      <w:r>
        <w:t>已呈喪失自我狀態的瑞希毫不猶豫地把地手放入內褲中，手指進到里頭重要的地方。</w:t>
      </w:r>
    </w:p>
    <w:p>
      <w:r>
        <w:t>『很好，再更激烈、更激烈一點. ‘</w:t>
      </w:r>
    </w:p>
    <w:p>
      <w:r>
        <w:t>直接用手指觸摸的快感，讓繼續自慰的瑞希更加的沈醉</w:t>
      </w:r>
    </w:p>
    <w:p>
      <w:r>
        <w:t>『哪里覺得舒服？自然地說出來喔。‘</w:t>
      </w:r>
    </w:p>
    <w:p>
      <w:r>
        <w:t>『小…穴，小穴好舒服。‘</w:t>
      </w:r>
    </w:p>
    <w:p>
      <w:r>
        <w:t>『委員長是非常喜歡自慰的玩偶耶。‘</w:t>
      </w:r>
    </w:p>
    <w:p>
      <w:r>
        <w:t>『是、是的。非常喜歡、喜歡自慰。‘</w:t>
      </w:r>
    </w:p>
    <w:p>
      <w:r>
        <w:t>『好了，已經馬上要去了。‘</w:t>
      </w:r>
    </w:p>
    <w:p>
      <w:r>
        <w:t>『啊、啊啊嗯—。‘</w:t>
      </w:r>
    </w:p>
    <w:p>
      <w:r>
        <w:t>于是在發出響亮叫聲的同時，瑞希也到達了頂點.</w:t>
      </w:r>
    </w:p>
    <w:p>
      <w:r>
        <w:t>手的動作慢慢地停下來，筋疲力盡的瑞希腳張得開開的在椅子上一動也不動。閉著眼睛用力喘息，大量流出的</w:t>
      </w:r>
    </w:p>
    <w:p>
      <w:r>
        <w:t>愛液順著內褲流下，在椅子上濕成一片。</w:t>
      </w:r>
    </w:p>
    <w:p>
      <w:r>
        <w:t>『很棒的自慰喔，委員長. 但是現在起有更快樂的事在等著。‘</w:t>
      </w:r>
    </w:p>
    <w:p>
      <w:r>
        <w:t>瑞希不明白被優一操縱盡情地自慰感覺著為何會有大大的滿足感。本來會是非常羞恥的事情現在心中卻滿溢出</w:t>
      </w:r>
    </w:p>
    <w:p>
      <w:r>
        <w:t>幸福的感覺. 如果被操縱是這麼舒服的事情的話，開始想要一直保持著這個狀態.</w:t>
      </w:r>
    </w:p>
    <w:p>
      <w:r>
        <w:t>優一等到瑞希的呼吸整齊之后，慢慢脫去褲子和內褲。看著眼前穿著百褶裙半裸的美少女那兩腳張開到極限沈</w:t>
      </w:r>
    </w:p>
    <w:p>
      <w:r>
        <w:t>迷在自慰中的樣子，優一股間的肉棒緊繃地向著天上直立著。</w:t>
      </w:r>
    </w:p>
    <w:p>
      <w:r>
        <w:t>『只有委員長自己舒服太狡猾了。所以這次請讓我舒服吧。‘</w:t>
      </w:r>
    </w:p>
    <w:p>
      <w:r>
        <w:t>優一一邊用力壓下急切的心情，一邊開始給予下一個暗示。</w:t>
      </w:r>
    </w:p>
    <w:p>
      <w:r>
        <w:t>『好，當我敲到委員長肩膀的時候就睜開眼睛。睜開眼睛后就會想要對我侍奉，像順從的女仆一樣全心侍奉。</w:t>
      </w:r>
    </w:p>
    <w:p>
      <w:r>
        <w:t>‘</w:t>
      </w:r>
    </w:p>
    <w:p>
      <w:r>
        <w:t>瑞希閉著眼睛，表情安穩，靜靜地聽著優一說話。</w:t>
      </w:r>
    </w:p>
    <w:p>
      <w:r>
        <w:t>『那我要敲肩膀啰，好。‘</w:t>
      </w:r>
    </w:p>
    <w:p>
      <w:r>
        <w:t>瑞希再次張開眼睛。跟之前催眠狀態一樣那獨特、睡眼惺忪又沒有自我意志的目光朝著前方。</w:t>
      </w:r>
    </w:p>
    <w:p>
      <w:r>
        <w:t>『好，醒過來了吧。那麼，站起來。‘</w:t>
      </w:r>
    </w:p>
    <w:p>
      <w:r>
        <w:t>聽到優一命令的瑞希慢慢地站起來，而且視線很在意的瞄向優一隆起的肉棒。與瑞希交換位置，優一到她剛剛</w:t>
      </w:r>
    </w:p>
    <w:p>
      <w:r>
        <w:t>坐的位置，然后命令瑞希做出不是催眠狀態時絕對不會做的行為。</w:t>
      </w:r>
    </w:p>
    <w:p>
      <w:r>
        <w:t>『好，委員長，現在請過來乳交吧。要溫柔奉獻地弄喔。‘</w:t>
      </w:r>
    </w:p>
    <w:p>
      <w:r>
        <w:t>但是瑞希卻一臉困惑的站著不動。</w:t>
      </w:r>
    </w:p>
    <w:p>
      <w:r>
        <w:t>（糟糕。委員長不知道乳交是什麼？沒辦法，必須好好地教她侍奉的方法。）</w:t>
      </w:r>
    </w:p>
    <w:p>
      <w:r>
        <w:t>『到我前面跪下來。‘</w:t>
      </w:r>
    </w:p>
    <w:p>
      <w:r>
        <w:t>瑞希毫不猶豫地在優一前面跪下。自慰過之后那最后一點的反抗心似乎也消失了，越來越順從的回應優一的命</w:t>
      </w:r>
    </w:p>
    <w:p>
      <w:r>
        <w:t>令。</w:t>
      </w:r>
    </w:p>
    <w:p>
      <w:r>
        <w:t>『用胸部夾住我的肉棒喔。對、對，就是這樣。就這樣好好地夾著溫柔地揉擠. ‘</w:t>
      </w:r>
    </w:p>
    <w:p>
      <w:r>
        <w:t>瑞希的手生疏地把肉棒夾進乳溝間，開始慢慢動起來。優一的肉棒被皮膚柔軟的觸覺包著，几乎就要爆發出來，</w:t>
      </w:r>
    </w:p>
    <w:p>
      <w:r>
        <w:t>不過他拼命忍耐著，邊溫柔地撫摸瑞希的頭發邊給她新的暗示。</w:t>
      </w:r>
    </w:p>
    <w:p>
      <w:r>
        <w:t>『好了，變得非常舒服起來，非常非常舒服。‘</w:t>
      </w:r>
    </w:p>
    <w:p>
      <w:r>
        <w:t>原本沒有表情，滑動著胸部的瑞希立刻浮現幸福的笑容。</w:t>
      </w:r>
    </w:p>
    <w:p>
      <w:r>
        <w:t>『對委員長來說讓我射出來是最幸福的事喔。那我想射出來了，為了讓我快點射出來請繼續努力吧，用舌頭舔</w:t>
      </w:r>
    </w:p>
    <w:p>
      <w:r>
        <w:t>一舔肉棒的頂端也可以喲。‘</w:t>
      </w:r>
    </w:p>
    <w:p>
      <w:r>
        <w:t>聽到這麼說，瑞希就一邊繼續滑動著胸部一邊把頭低下去，伸出舌頭開始舐起肉棒。已經接近界限的優一在瑞</w:t>
      </w:r>
    </w:p>
    <w:p>
      <w:r>
        <w:t>希乳房和嘴巴的雙重攻擊下，沒多久就忍耐不住噴射出去了。射完后滿足的優一輕輕壓著瑞希的肩膀把肉棒從雙乳</w:t>
      </w:r>
    </w:p>
    <w:p>
      <w:r>
        <w:t>間抽出來。被精液射在胸口上的瑞希楞在那邊，因此順著這情境的優一下了更色情的命令。</w:t>
      </w:r>
    </w:p>
    <w:p>
      <w:r>
        <w:t>『把胸部的精液涂到上半身吧。那樣的話會更舒服喔。‘</w:t>
      </w:r>
    </w:p>
    <w:p>
      <w:r>
        <w:t>瑞希輕輕點頭，伸出手指開始將優一的精液從脖子一路涂滿整個胸部。優一把手貼到舒服地涂著精液的瑞希的</w:t>
      </w:r>
    </w:p>
    <w:p>
      <w:r>
        <w:t>額頭上，讓她再次落到恍惚狀態里去。</w:t>
      </w:r>
    </w:p>
    <w:p>
      <w:r>
        <w:t>『現在腦中一片空白。完全無法思考。來，眼皮變得很沈重慢慢地閉上眼睛。對，就那樣暫時放松休息吧。‘</w:t>
      </w:r>
    </w:p>
    <w:p>
      <w:r>
        <w:t>瑞希膝蓋貼著兩腳朝外，保持著女孩子坐姿，閉上眼睛開始安靜地呼吸。</w:t>
      </w:r>
    </w:p>
    <w:p>
      <w:r>
        <w:t>優一一邊看那個姿勢一邊在心中嘀咕。</w:t>
      </w:r>
    </w:p>
    <w:p>
      <w:r>
        <w:t>（讓委員長對我唯命是從、無論多色的事也都照做，這簡直像是做夢一樣。但是還沒品嘗委員長可愛的小穴。</w:t>
      </w:r>
    </w:p>
    <w:p>
      <w:r>
        <w:t>好，再加油！）</w:t>
      </w:r>
    </w:p>
    <w:p>
      <w:r>
        <w:t>暫時讓自己的呼吸整齊下來，因為股間很快的就能復活了，所以決定叫醒瑞希做正式突入。</w:t>
      </w:r>
    </w:p>
    <w:p>
      <w:r>
        <w:t>『終于，這次就來做最快樂、真正的作愛吧。來，請睜開眼睛。‘</w:t>
      </w:r>
    </w:p>
    <w:p>
      <w:r>
        <w:t>『委員長對于能体驗真正的作愛感到很高興. 沒錯吧？‘</w:t>
      </w:r>
    </w:p>
    <w:p>
      <w:r>
        <w:t>『是的。‘</w:t>
      </w:r>
    </w:p>
    <w:p>
      <w:r>
        <w:t>『高興得笑容滿面呢。‘</w:t>
      </w:r>
    </w:p>
    <w:p>
      <w:r>
        <w:t>『那麼馬上開始吧。來，請站起來。‘</w:t>
      </w:r>
    </w:p>
    <w:p>
      <w:r>
        <w:t>被優一拉著手瑞希慢慢地站起來。但是卻一副不知道自己該怎麼做才好的樣子，站在那邊不動，反覆的盯著優</w:t>
      </w:r>
    </w:p>
    <w:p>
      <w:r>
        <w:t>一的臉然后又把視線移開. 看了到現在為止的態度，優一相信瑞希應該是處女，決定先試著確認.</w:t>
      </w:r>
    </w:p>
    <w:p>
      <w:r>
        <w:t>『委員長是第一次作愛吧。‘</w:t>
      </w:r>
    </w:p>
    <w:p>
      <w:r>
        <w:t>『是的…。‘</w:t>
      </w:r>
    </w:p>
    <w:p>
      <w:r>
        <w:t>瑞希紅著臉著用很害羞的聲音做了一如優一所預料的回答。確認了沒有男性經驗，因此為了讓瑞希在處女喪失</w:t>
      </w:r>
    </w:p>
    <w:p>
      <w:r>
        <w:t>時能覺得舒服而決定給她痛覺麻痹的暗示。以后瑞希作為優一的性伴侶必須要盡可能的侍奉，如果在這邊對于做愛</w:t>
      </w:r>
    </w:p>
    <w:p>
      <w:r>
        <w:t>有任何心理陰影的話會變得困擾.</w:t>
      </w:r>
    </w:p>
    <w:p>
      <w:r>
        <w:t>『不過不用害怕喔。我在委員長的小穴上做了符咒會讓處女的痛楚全部變成快感。這樣初体驗的時候就完全不</w:t>
      </w:r>
    </w:p>
    <w:p>
      <w:r>
        <w:t>會痛了。‘</w:t>
      </w:r>
    </w:p>
    <w:p>
      <w:r>
        <w:t>優一拉起瑞希的裙子，食指在內褲上面開始一圈一圈地撫磨著蜜處。</w:t>
      </w:r>
    </w:p>
    <w:p>
      <w:r>
        <w:t>『從現在起委員長的小穴完全不會感到疼痛。肉棒插進去的時候也完全不會痛，取而代之的是最棒最舒服的感</w:t>
      </w:r>
    </w:p>
    <w:p>
      <w:r>
        <w:t>覺. ‘</w:t>
      </w:r>
    </w:p>
    <w:p>
      <w:r>
        <w:t>瑞希以不可思議的表情注視著優一手指的動作。</w:t>
      </w:r>
    </w:p>
    <w:p>
      <w:r>
        <w:t>『好了，這樣就ＯＫ了。不管對委員長的小穴做什麼都只會感到快感了。‘</w:t>
      </w:r>
    </w:p>
    <w:p>
      <w:r>
        <w:t>『那麼，坐到桌子上面，沒錯. 好，那麼脫去小褲褲吧。‘</w:t>
      </w:r>
    </w:p>
    <w:p>
      <w:r>
        <w:t>不管露出些微驚恐表情的瑞希，優一把手伸進裙子中順利地將瑞希的內褲取下來。</w:t>
      </w:r>
    </w:p>
    <w:p>
      <w:r>
        <w:t>『這次把腳張開喔。好的、腳整個張開. 無意識地自己張開腳. 為了讓我可以過去看到小穴里面，要盡量把腳</w:t>
      </w:r>
    </w:p>
    <w:p>
      <w:r>
        <w:t>打開喔。‘</w:t>
      </w:r>
    </w:p>
    <w:p>
      <w:r>
        <w:t>『沒錯，保持那樣。委員長已經無法以自己的意志合上腳啰。‘</w:t>
      </w:r>
    </w:p>
    <w:p>
      <w:r>
        <w:t>『呀─，怎麼會這樣。‘</w:t>
      </w:r>
    </w:p>
    <w:p>
      <w:r>
        <w:t>『委員長的小穴，粉紅色的非常漂亮喔。現在開始讓我好好的疼愛吧。‘</w:t>
      </w:r>
    </w:p>
    <w:p>
      <w:r>
        <w:t>『啊，啊嗯，好難為情喔。‘</w:t>
      </w:r>
    </w:p>
    <w:p>
      <w:r>
        <w:t>優一在瑞希前面彎腰靠去，嘴巴向著被打開來的花瓣對上去。</w:t>
      </w:r>
    </w:p>
    <w:p>
      <w:r>
        <w:t>『啊，不行，不要。‘</w:t>
      </w:r>
    </w:p>
    <w:p>
      <w:r>
        <w:t>瑞希發出了很小的抗議聲音，不過優一完全不理會，繼續熱情地吸吻著陰核那邊。</w:t>
      </w:r>
    </w:p>
    <w:p>
      <w:r>
        <w:t>自己的性器官被別人碰觸，就算暗示的關系理性被壓制住，羞恥心還是升起來了。瑞希滿臉通紅的保持身体不</w:t>
      </w:r>
    </w:p>
    <w:p>
      <w:r>
        <w:t>動，忍耐著優一的舌頭在自己重要的部分上面滑動。</w:t>
      </w:r>
    </w:p>
    <w:p>
      <w:r>
        <w:t>『委員長能被舔小穴是很幸福、非常幸福、是最棒的感覺了。‘</w:t>
      </w:r>
    </w:p>
    <w:p>
      <w:r>
        <w:t>聽到優一那樣說，瑞希立刻從滿滿羞恥的表情變得蕩漾出神起來。繼續舌撫不久，看到愛液開始從瑞希的性器</w:t>
      </w:r>
    </w:p>
    <w:p>
      <w:r>
        <w:t>溢出，優一的臉從股間移開，再次坐上椅子。剛才乳交時，射精一次的肉棒力量已經完全恢復了。</w:t>
      </w:r>
    </w:p>
    <w:p>
      <w:r>
        <w:t>『來，委員長. 再起來行動吧。終于要舉行最重要的開通儀式啰。‘</w:t>
      </w:r>
    </w:p>
    <w:p>
      <w:r>
        <w:t>在優一的誘導下，原本腳張開著不動的瑞希身体恢復了力氣，從桌上下來，像在夢游般搖搖晃晃地走向坐在椅</w:t>
      </w:r>
    </w:p>
    <w:p>
      <w:r>
        <w:t>子上的優一。神色有點緊張、提心吊膽地跨到優一上面，然后卷起裙子把優一肉棒的頂端對上自己的蜜處，慢慢地</w:t>
      </w:r>
    </w:p>
    <w:p>
      <w:r>
        <w:t>放掉雙腳的力量。于是整個身体的重量就壓在瑞希的小穴上，噗滋一聲的將優一的肉棒整個吞下去了。但是因為暗</w:t>
      </w:r>
    </w:p>
    <w:p>
      <w:r>
        <w:t>示的關系，破瓜的痛楚變成了適中的刺激快感，浮現出神表情的瑞希將處女奉獻給了優一。</w:t>
      </w:r>
    </w:p>
    <w:p>
      <w:r>
        <w:t>『這樣委員長就是女人了。成為女人是相當幸福的喔。‘</w:t>
      </w:r>
    </w:p>
    <w:p>
      <w:r>
        <w:t>『是…。‘</w:t>
      </w:r>
    </w:p>
    <w:p>
      <w:r>
        <w:t>瑞希一邊紅起臉頰一邊坦率地回答。</w:t>
      </w:r>
    </w:p>
    <w:p>
      <w:r>
        <w:t>『那麼腰動起來吧。先慢慢來，再慢慢加强，然后要越來越激烈。‘</w:t>
      </w:r>
    </w:p>
    <w:p>
      <w:r>
        <w:t>『是…。‘</w:t>
      </w:r>
    </w:p>
    <w:p>
      <w:r>
        <w:t>二人用不熟練的動作開始慢慢地扭動著腰。一開始兩人凌亂的動作也漸漸配合了起來，伴隨而來的快感也大大</w:t>
      </w:r>
    </w:p>
    <w:p>
      <w:r>
        <w:t>增加，兩人也開始沈醉在如夢般的作愛快感中。瑞希感覺到進到自己深處那粗大肉棒獨特的異物感不斷變成了快感，</w:t>
      </w:r>
    </w:p>
    <w:p>
      <w:r>
        <w:t>另一方面也涌起了自己為何在做愛的疑問。</w:t>
      </w:r>
    </w:p>
    <w:p>
      <w:r>
        <w:t>『田村同學，會不會很奇怪？那個…在學生會室里面…作愛。‘</w:t>
      </w:r>
    </w:p>
    <w:p>
      <w:r>
        <w:t>繼續扭動著腰，瑞希終于提出了從剛剛就一直懸在心中的疑問。</w:t>
      </w:r>
    </w:p>
    <w:p>
      <w:r>
        <w:t>『完全不會奇怪喔。因為委員長是學生會長，所以在學生會教室做愛是當然的事情吧？‘</w:t>
      </w:r>
    </w:p>
    <w:p>
      <w:r>
        <w:t>優一面不改色的給了亂七八糟的回應。但是對催眠狀態的瑞希來說只要是優一的話都有不容質疑的說服力。</w:t>
      </w:r>
    </w:p>
    <w:p>
      <w:r>
        <w:t>『這、這樣呀，對學生會長來說是當然的呢。‘</w:t>
      </w:r>
    </w:p>
    <w:p>
      <w:r>
        <w:t>莫名的巨大力量將瑞希的疑惑壓潰，接著就被在自己体內做活塞運動的肉棒帶來的快感旋渦給吞噬了。</w:t>
      </w:r>
    </w:p>
    <w:p>
      <w:r>
        <w:t>『委員長的小穴，最棒了。委員長如果很舒服的話就大聲叫出來吧。‘</w:t>
      </w:r>
    </w:p>
    <w:p>
      <w:r>
        <w:t>『好、好棒。田村同學的肉棒也好棒。‘</w:t>
      </w:r>
    </w:p>
    <w:p>
      <w:r>
        <w:t>『再大聲一點. ‘</w:t>
      </w:r>
    </w:p>
    <w:p>
      <w:r>
        <w:t>『啊嗯，太棒了！還要、還要。‘</w:t>
      </w:r>
    </w:p>
    <w:p>
      <w:r>
        <w:t>『叫更出來會越舒服喔。‘</w:t>
      </w:r>
    </w:p>
    <w:p>
      <w:r>
        <w:t>『啊嗯、真的好舒服，好棒，好棒呀！‘</w:t>
      </w:r>
    </w:p>
    <w:p>
      <w:r>
        <w:t>『很好，再來、再來。‘</w:t>
      </w:r>
    </w:p>
    <w:p>
      <w:r>
        <w:t>『嗯，我、我…要去了。已經不行……要去了………‘</w:t>
      </w:r>
    </w:p>
    <w:p>
      <w:r>
        <w:t>然后在講話的字句越來越不清最后只剩下喊叫聲中，優一的精液在到達絕頂的瑞希体內噴射出來。肉棒邊抽動</w:t>
      </w:r>
    </w:p>
    <w:p>
      <w:r>
        <w:t>著邊將暖暖的精液注入自己子宮，瑞希感到那是無比美妙的感覺. 結束后，瑞希氣力放盡的身体靠在優一身上。肉</w:t>
      </w:r>
    </w:p>
    <w:p>
      <w:r>
        <w:t>棒還整個塞在身体里面，兩只手繞住優一的頭，靠著他的肩膀喘息。優一覺得這樣的瑞希好可愛，同時也給瑞希最</w:t>
      </w:r>
    </w:p>
    <w:p>
      <w:r>
        <w:t>后一件工作要她用可愛的嘴巴來善后。</w:t>
      </w:r>
    </w:p>
    <w:p>
      <w:r>
        <w:t>『那麼，把我的肉棒舔干淨吧。性愛結束之后由女孩子來舔完是基本的禮貌喔。‘</w:t>
      </w:r>
    </w:p>
    <w:p>
      <w:r>
        <w:t>『是的…。‘</w:t>
      </w:r>
    </w:p>
    <w:p>
      <w:r>
        <w:t>被這樣命令后，瑞希毫不懷疑地從優一身上離開然后蹲了下去，臉靠上股間開始慢慢舔起沾滿自己愛液和優一</w:t>
      </w:r>
    </w:p>
    <w:p>
      <w:r>
        <w:t>精液的肉棒。發射過兩次后完全無力的肉棒在瑞希溫柔的舌撫之下再次回復元氣，不過現在繼續開始第三輪突入的</w:t>
      </w:r>
    </w:p>
    <w:p>
      <w:r>
        <w:t>話優一還是會吃不消，所以決定要結束在學生會教室的享受。</w:t>
      </w:r>
    </w:p>
    <w:p>
      <w:r>
        <w:t>『那麼穿上制服。委員長還是在催眠中喔。‘</w:t>
      </w:r>
    </w:p>
    <w:p>
      <w:r>
        <w:t>『是的…。‘</w:t>
      </w:r>
    </w:p>
    <w:p>
      <w:r>
        <w:t>『要獎賞這次這麼棒的作愛，所以在回家路上也好好享受呀。‘</w:t>
      </w:r>
    </w:p>
    <w:p>
      <w:r>
        <w:t>優一繞著肩膀抱住一臉茫然的瑞希，在耳邊低語.</w:t>
      </w:r>
    </w:p>
    <w:p>
      <w:r>
        <w:t>『眼睛閉上。然后委員長的身体會變成我說的樣子喔。那麼在回到家之前你的小穴會一直覺得被肉棒插著，不</w:t>
      </w:r>
    </w:p>
    <w:p>
      <w:r>
        <w:t>管走在車站、還是坐著電車的時候，肉棒都會一直抽動著。回到家前都能享受著剛剛第一次嘗到作愛那的美妙感覺</w:t>
      </w:r>
    </w:p>
    <w:p>
      <w:r>
        <w:t>. 這樣很棒吧。‘</w:t>
      </w:r>
    </w:p>
    <w:p>
      <w:r>
        <w:t>『是的…。‘</w:t>
      </w:r>
    </w:p>
    <w:p>
      <w:r>
        <w:t>『那麼委員長，終于要結束啰？‘</w:t>
      </w:r>
    </w:p>
    <w:p>
      <w:r>
        <w:t>整裝好離開學生會教室的兩人緊貼在一起走出校門. 瑞希的臉不時泛起紅潮，身体搖搖晃晃的緊抱著優一的手</w:t>
      </w:r>
    </w:p>
    <w:p>
      <w:r>
        <w:t>臂。</w:t>
      </w:r>
    </w:p>
    <w:p>
      <w:r>
        <w:t>『委員長，非常舒服吧。‘</w:t>
      </w:r>
    </w:p>
    <w:p>
      <w:r>
        <w:t>『嗚…嗯…。非…非常…舒服…。‘</w:t>
      </w:r>
    </w:p>
    <w:p>
      <w:r>
        <w:t>『但是如果發出聲音，或者手往小穴伸過去的話可不行喔。因為其他人會覺得奇怪所以要忍耐喔。‘</w:t>
      </w:r>
    </w:p>
    <w:p>
      <w:r>
        <w:t>『嗚…嗯，明白…了。不能那樣做…。‘</w:t>
      </w:r>
    </w:p>
    <w:p>
      <w:r>
        <w:t>坐電車的時候，瑞希不時仰頭喘息，不時試著把書包使勁壓往自己下半身，拼命要消除從自己体內襲來那快樂</w:t>
      </w:r>
    </w:p>
    <w:p>
      <w:r>
        <w:t>的刺激。電車到站，瑞希終于走下車站的樓梯，但是走起路來已經搖搖欲墬了。</w:t>
      </w:r>
    </w:p>
    <w:p>
      <w:r>
        <w:t>『已經不能忍耐了吧。那麼去那邊的卡拉ＯＫ包廂休息好嗎？‘</w:t>
      </w:r>
    </w:p>
    <w:p>
      <w:r>
        <w:t>『好，好的…。‘</w:t>
      </w:r>
    </w:p>
    <w:p>
      <w:r>
        <w:t>優一馬上抱著瑞希進入卡拉ＯＫ店，跟著店員的帶領進到包廂后輕輕地讓瑞希坐在沙發上。瑞希泛紅著臉喘息。</w:t>
      </w:r>
    </w:p>
    <w:p>
      <w:r>
        <w:t>店員送來一杯姜汁汽水后，優一撕下一張筆記本的紙，將門上的窗戶遮起來。</w:t>
      </w:r>
    </w:p>
    <w:p>
      <w:r>
        <w:t>『那麼脫去衣服，當然胸罩和小褲褲也都要，全脫了光著身体吧。這樣做的話就能止住委員長的身体的火熱感</w:t>
      </w:r>
    </w:p>
    <w:p>
      <w:r>
        <w:t>喔。‘</w:t>
      </w:r>
    </w:p>
    <w:p>
      <w:r>
        <w:t>『是的，拜、拜托了。‘</w:t>
      </w:r>
    </w:p>
    <w:p>
      <w:r>
        <w:t>瑞希一邊露出對裸体的羞恥表情，一邊無法忍耐体內的感覺，轉眼間就把內衣脫掉了。</w:t>
      </w:r>
    </w:p>
    <w:p>
      <w:r>
        <w:t>『做得很好。來，躺在沙發上。‘</w:t>
      </w:r>
    </w:p>
    <w:p>
      <w:r>
        <w:t>瑞希點了頭，腳步蹌踉地走去躺到沙發上。優一立刻把瑞希的一只腳舉到沙發的椅背上，探前去看被大大打開</w:t>
      </w:r>
    </w:p>
    <w:p>
      <w:r>
        <w:t>的蜜壺。</w:t>
      </w:r>
    </w:p>
    <w:p>
      <w:r>
        <w:t>『委員長的蜜穴、黏糊糊的呢，好下流啊。‘</w:t>
      </w:r>
    </w:p>
    <w:p>
      <w:r>
        <w:t>『啊，不要說那種事啦。‘</w:t>
      </w:r>
    </w:p>
    <w:p>
      <w:r>
        <w:t>瑞希害羞的兩雙手蓋住臉。</w:t>
      </w:r>
    </w:p>
    <w:p>
      <w:r>
        <w:t>『現在起被我摸到會比剛才更舒服喔。這樣委員長也要誠實的發出聲音來喔，知道了嗎？不這麼做的話身体的</w:t>
      </w:r>
    </w:p>
    <w:p>
      <w:r>
        <w:t>火熱不管過多久都不會平息的喔‘</w:t>
      </w:r>
    </w:p>
    <w:p>
      <w:r>
        <w:t>『是，是的，知道了。‘</w:t>
      </w:r>
    </w:p>
    <w:p>
      <w:r>
        <w:t>優一用手指慢慢地開始愛撫瑞希的蜜穴。在暗示效果的幫助下，瑞希的身体只要稍微觸碰一下就會全身一震。</w:t>
      </w:r>
    </w:p>
    <w:p>
      <w:r>
        <w:t>『想不想要被插進去呀？委員長. ‘</w:t>
      </w:r>
    </w:p>
    <w:p>
      <w:r>
        <w:t>對優一的問題瑞希邊發出喘息聲邊搖頭.</w:t>
      </w:r>
    </w:p>
    <w:p>
      <w:r>
        <w:t>『會想被插去喔。不老實坦白的話觸摸不會停下來喔。‘</w:t>
      </w:r>
    </w:p>
    <w:p>
      <w:r>
        <w:t>『不、不要，請、不要再戲弄我了。‘</w:t>
      </w:r>
    </w:p>
    <w:p>
      <w:r>
        <w:t>『想要被什麼插進去？大聲的說出來吧委員長. ‘</w:t>
      </w:r>
    </w:p>
    <w:p>
      <w:r>
        <w:t>『那樣的事情…。啊嗯、好羞恥喔！‘</w:t>
      </w:r>
    </w:p>
    <w:p>
      <w:r>
        <w:t>因為沒有給與羞恥心消失的暗示所以瑞希表現出抵抗。看到這種反應的優一更加燃起征服欲望。</w:t>
      </w:r>
    </w:p>
    <w:p>
      <w:r>
        <w:t>『再聽一次喔。委員長想被什麼插進去？好了，就算不想說嘴巴也會很自然地說出來。‘</w:t>
      </w:r>
    </w:p>
    <w:p>
      <w:r>
        <w:t>『嗚、啊嗯…。…田村同學…的……肉…棒。‘</w:t>
      </w:r>
    </w:p>
    <w:p>
      <w:r>
        <w:t>瑞希在不能抵抗的暗示下死心的說出來了。聽到這話的優一對能控制瑞希的精神感到相當滿足。</w:t>
      </w:r>
    </w:p>
    <w:p>
      <w:r>
        <w:t>『是怎樣子的肉棒呢。能更具体地說嗎？‘</w:t>
      </w:r>
    </w:p>
    <w:p>
      <w:r>
        <w:t>『啊嗯！堅硬…、巨大的…肉棒。拜、托…快點插進來！‘</w:t>
      </w:r>
    </w:p>
    <w:p>
      <w:r>
        <w:t>因為瑞希終于不排斥從口中說出把肉棒插進來這樣猥褻的話了，如願的優一決定該來做愛了。這次優一全身脫</w:t>
      </w:r>
    </w:p>
    <w:p>
      <w:r>
        <w:t>光，壓在躺在沙發上的瑞希身上。</w:t>
      </w:r>
    </w:p>
    <w:p>
      <w:r>
        <w:t>『很可愛喔，委員長. 再次享受這最棒的感覺吧。‘</w:t>
      </w:r>
    </w:p>
    <w:p>
      <w:r>
        <w:t>『啊嗯，拜托快點. ‘</w:t>
      </w:r>
    </w:p>
    <w:p>
      <w:r>
        <w:t>『我的肉棒插進去的時候，就會感到溶化般的快感。‘</w:t>
      </w:r>
    </w:p>
    <w:p>
      <w:r>
        <w:t>優一這樣說著，把自己那變得堅硬的肉棒『咕‘的一聲插進去瑞希的体內。</w:t>
      </w:r>
    </w:p>
    <w:p>
      <w:r>
        <w:t>『啊啊，好舒服…。‘</w:t>
      </w:r>
    </w:p>
    <w:p>
      <w:r>
        <w:t>瑞希蕩漾出神地發出聲音。然后兩人開始了比剛才在學生會教室還激烈的活塞運動。瑞希腦中一片空白不停扭</w:t>
      </w:r>
    </w:p>
    <w:p>
      <w:r>
        <w:t>動腰部后，浮起忘我的表情達到了高潮。</w:t>
      </w:r>
    </w:p>
    <w:p>
      <w:r>
        <w:t>同時優一也達到頂點，今天第三次的爆發滿滿的射進瑞希体內。</w:t>
      </w:r>
    </w:p>
    <w:p>
      <w:r>
        <w:t>優一緩緩離開瑞希身上，用衛生紙擦拭黏糊糊的股間，自己迅速穿上衣服。然后在筋疲力盡躺在沙發上的瑞希</w:t>
      </w:r>
    </w:p>
    <w:p>
      <w:r>
        <w:t>耳邊低語.</w:t>
      </w:r>
    </w:p>
    <w:p>
      <w:r>
        <w:t>『數到３的時候委員長就可以睜開眼睛。眼睛睜開的同時，就忘了自己現在沒穿衣服光著身子這件事吧。然后</w:t>
      </w:r>
    </w:p>
    <w:p>
      <w:r>
        <w:t>接下來也完全不會在意自己是什麼樣子。</w:t>
      </w:r>
    </w:p>
    <w:p>
      <w:r>
        <w:t>那醒過來一起來享受卡拉ＯＫ吧。３…，２…，１…，好！‘</w:t>
      </w:r>
    </w:p>
    <w:p>
      <w:r>
        <w:t>眨眼間瑞希醒過來。以還沒從夢中離開般的朦朧表情環視周圍</w:t>
      </w:r>
    </w:p>
    <w:p>
      <w:r>
        <w:t>『首先從委員長開始唱吧。這是第一次享受聽歌的樂趣呢。‘</w:t>
      </w:r>
    </w:p>
    <w:p>
      <w:r>
        <w:t>到剛剛還盡興地沈醉在做愛中的優一不疾不徐地邀請瑞希唱卡拉ＯＫ。</w:t>
      </w:r>
    </w:p>
    <w:p>
      <w:r>
        <w:t>『啊，是，知道了。那麼從我開始。‘</w:t>
      </w:r>
    </w:p>
    <w:p>
      <w:r>
        <w:t>瑞希打開點歌本輸入歌曲的號碼，站起來走到電視旁邊。瑞希選的曲子是現今排行榜前面最新的女性流行歌。</w:t>
      </w:r>
    </w:p>
    <w:p>
      <w:r>
        <w:t>因為給人一板一眼的印象，所以優一刻板地認為她會對現今的流行音樂很陌生，而對她這意外的一面感到贊嘆.</w:t>
      </w:r>
    </w:p>
    <w:p>
      <w:r>
        <w:t>被下了暗示乖巧聽話的瑞希完全不遮住前面，兩手握著麥克風，右腳輕輕對著旋律開始唱起來。一邊表情愉快</w:t>
      </w:r>
    </w:p>
    <w:p>
      <w:r>
        <w:t>地輕輕加入舞蹈動作一邊全裸著唱歌相當的可愛，讓優一看得非常快樂。不久，瑞希完全沒走音的把這首高難度歌</w:t>
      </w:r>
    </w:p>
    <w:p>
      <w:r>
        <w:t>曲唱完，最后輕輕點頭鞠躬，從這小地方也可以看出瑞希她處事的嚴謹。表情邪惡的優一邊誇張地拍手邊要瑞希唱</w:t>
      </w:r>
    </w:p>
    <w:p>
      <w:r>
        <w:t>下一首歌。</w:t>
      </w:r>
    </w:p>
    <w:p>
      <w:r>
        <w:t>『那麼下一首也是委員長的歌喔。就照這樣一直下去吧。‘</w:t>
      </w:r>
    </w:p>
    <w:p>
      <w:r>
        <w:t>『啊，是。接下來也是我呢。‘</w:t>
      </w:r>
    </w:p>
    <w:p>
      <w:r>
        <w:t>就這樣優一自己不唱歌而讓瑞希一首接一首一直唱下去，雖然對她可愛的裸体卡拉ＯＫ很滿足，可是因為已經</w:t>
      </w:r>
    </w:p>
    <w:p>
      <w:r>
        <w:t>用蠻多時間所以也到差不多該走的時候了。因為本來只是一次學生會活動，所以如果太晚回家的話瑞希的父母也會</w:t>
      </w:r>
    </w:p>
    <w:p>
      <w:r>
        <w:t>覺得不自然吧，現在時間上還剛好不會太晚。但是決定回家的優一升起了小小惡作劇的念頭.</w:t>
      </w:r>
    </w:p>
    <w:p>
      <w:r>
        <w:t>（讓委員長意識到自己在做什麼一定很有趣。就算這樣還是很容易再次導入深度催眠狀態，所以就稍微惡作劇</w:t>
      </w:r>
    </w:p>
    <w:p>
      <w:r>
        <w:t>一下吧）</w:t>
      </w:r>
    </w:p>
    <w:p>
      <w:r>
        <w:t>優一站在從剛剛就一直唱著歌的瑞希旁邊，在耳邊給她短暫清醒的暗示。</w:t>
      </w:r>
    </w:p>
    <w:p>
      <w:r>
        <w:t>『這首歌結束的時候委員長就會解開催眠术恢復成原本的自己。懂了嗎？</w:t>
      </w:r>
    </w:p>
    <w:p>
      <w:r>
        <w:t>曲子結束就舒暢地清醒過來喔，好。‘</w:t>
      </w:r>
    </w:p>
    <w:p>
      <w:r>
        <w:t>說完后優一就坐回沙發上，一邊偷笑一邊等著那個時候的到來。然后隨著音樂結束包廂安靜下來，瑞希的瞳孔</w:t>
      </w:r>
    </w:p>
    <w:p>
      <w:r>
        <w:t>也回復了光采。</w:t>
      </w:r>
    </w:p>
    <w:p>
      <w:r>
        <w:t>『！？…咦，啊。‘</w:t>
      </w:r>
    </w:p>
    <w:p>
      <w:r>
        <w:t>東張西望環顧一下四周之后，瑞希發現了自己光著身子。</w:t>
      </w:r>
    </w:p>
    <w:p>
      <w:r>
        <w:t>『呀———！！‘</w:t>
      </w:r>
    </w:p>
    <w:p>
      <w:r>
        <w:t>用雙手遮住上半身，蹲在那個地方。</w:t>
      </w:r>
    </w:p>
    <w:p>
      <w:r>
        <w:t>（我，我到底做了什麼？為什麼會沒穿衣服？）</w:t>
      </w:r>
    </w:p>
    <w:p>
      <w:r>
        <w:t>優一裝傻地對混亂的瑞希說.</w:t>
      </w:r>
    </w:p>
    <w:p>
      <w:r>
        <w:t>『唱得很好喔委員長，沒想到也會唱那種新歌曲呢。能看到那讓人意外的一面真的非常快樂喔。‘</w:t>
      </w:r>
    </w:p>
    <w:p>
      <w:r>
        <w:t>『田村同學！我怎麼了…。‘</w:t>
      </w:r>
    </w:p>
    <w:p>
      <w:r>
        <w:t>『沒有什麼呀。就只是跟委員長一起來到包箱享受卡拉ＯＫ而已。‘</w:t>
      </w:r>
    </w:p>
    <w:p>
      <w:r>
        <w:t>瑞希因為太吃驚而且記憶混亂，沒有想起在學生會教室被催眠的事。只想要趕快飛奔離開可是現在全身赤裸著，</w:t>
      </w:r>
    </w:p>
    <w:p>
      <w:r>
        <w:t>所以以混著羞恥和憤怒到說不出話來的表情開始穿起自己脫下來丟在旁邊的衣服。</w:t>
      </w:r>
    </w:p>
    <w:p>
      <w:r>
        <w:t>瑞希緊急簡略的穿好衣服，拿起書包向著門口，可是優一站著擋在門前。</w:t>
      </w:r>
    </w:p>
    <w:p>
      <w:r>
        <w:t>『讓開啦！‘</w:t>
      </w:r>
    </w:p>
    <w:p>
      <w:r>
        <w:t>『我、我說等等嘛。因為委員長必須接受的暗示還留著。‘</w:t>
      </w:r>
    </w:p>
    <w:p>
      <w:r>
        <w:t>『什麼暗示啊。總之讓開啦！‘</w:t>
      </w:r>
    </w:p>
    <w:p>
      <w:r>
        <w:t>『委員長，看我的眼睛，看著——，視線已經不能移開了。好，又再次進入、和剛剛一樣的舒服世界喔。‘</w:t>
      </w:r>
    </w:p>
    <w:p>
      <w:r>
        <w:t>優一抓著瑞希的左右兩肩，臉突然靠上去盯著她。</w:t>
      </w:r>
    </w:p>
    <w:p>
      <w:r>
        <w:t>『什、什麼. 走開啦。‘</w:t>
      </w:r>
    </w:p>
    <w:p>
      <w:r>
        <w:t>『會一直覺得很舒服。那麼我親下去的話就會掉進跟剛剛一樣的世界喔。‘</w:t>
      </w:r>
    </w:p>
    <w:p>
      <w:r>
        <w:t>『拜托，停…，啊。‘</w:t>
      </w:r>
    </w:p>
    <w:p>
      <w:r>
        <w:t>不在意瑞希態度的優一强行貼上嘴唇。那個瞬間，優一抓住肩膀的手感到了瑞希緊張僵硬的身体變得全身無力。</w:t>
      </w:r>
    </w:p>
    <w:p>
      <w:r>
        <w:t>慢慢移開嘴唇，瑞希又回到眼睛迷蒙的催眠狀態了。</w:t>
      </w:r>
    </w:p>
    <w:p>
      <w:r>
        <w:t>『是好孩子呢委員長. 因為現在起必須做好各種約定，所以要好好地聽著我說的話。‘</w:t>
      </w:r>
    </w:p>
    <w:p>
      <w:r>
        <w:t>『是的…。‘</w:t>
      </w:r>
    </w:p>
    <w:p>
      <w:r>
        <w:t>瑞希用呆滯的視線仰視優一，一邊做了回答。書包從無力的手中落到地板上。</w:t>
      </w:r>
    </w:p>
    <w:p>
      <w:r>
        <w:t>『從現在起委員長保持現在的狀態回家。然后打開家門的時候就從催眠中醒過來，今天下課后的事情全部忘了。</w:t>
      </w:r>
    </w:p>
    <w:p>
      <w:r>
        <w:t>只有被我催眠、非常舒服的記憶還留存著，然后想要再被我催眠一次。這個想法絕對不能對其他人說，不過會大大</w:t>
      </w:r>
    </w:p>
    <w:p>
      <w:r>
        <w:t>地留據在委員長的心中。明白了嗎？‘</w:t>
      </w:r>
    </w:p>
    <w:p>
      <w:r>
        <w:t>『…明白了。‘</w:t>
      </w:r>
    </w:p>
    <w:p>
      <w:r>
        <w:t>『那麼決定開啟催眠世界之門的方法吧。好吧，委員長如果被我握住雙手就會被催眠。無論何時何處被我緊緊</w:t>
      </w:r>
    </w:p>
    <w:p>
      <w:r>
        <w:t>地握住手就會進入深沈的催眠狀態，變成照命令行動的玩偶喔。‘</w:t>
      </w:r>
    </w:p>
    <w:p>
      <w:r>
        <w:t>『是的…。‘</w:t>
      </w:r>
    </w:p>
    <w:p>
      <w:r>
        <w:t>『不會對變成了玩偶的事情感到不安，會一直照著命令行動。因為變成玩偶自己什麼都不用去想所以快樂又非</w:t>
      </w:r>
    </w:p>
    <w:p>
      <w:r>
        <w:t>常舒服。因此會想讓自己變成玩偶，就是那樣喔。‘</w:t>
      </w:r>
    </w:p>
    <w:p>
      <w:r>
        <w:t>『是的。‘</w:t>
      </w:r>
    </w:p>
    <w:p>
      <w:r>
        <w:t>『那麼來做確認吧，對委員長做什麼就會進入舒服的催眠世界？‘</w:t>
      </w:r>
    </w:p>
    <w:p>
      <w:r>
        <w:t>『如果被田村同學握住雙手，我就被催眠。‘</w:t>
      </w:r>
    </w:p>
    <w:p>
      <w:r>
        <w:t>『然后變成什麼？‘</w:t>
      </w:r>
    </w:p>
    <w:p>
      <w:r>
        <w:t>『變成照田村同學的話來行動的玩偶。‘</w:t>
      </w:r>
    </w:p>
    <w:p>
      <w:r>
        <w:t>『變成那樣感覺就會非常棒，現在起變成玩偶對委員長來說是最棒的享受喔。‘</w:t>
      </w:r>
    </w:p>
    <w:p>
      <w:r>
        <w:t>『是的，是享受。‘</w:t>
      </w:r>
    </w:p>
    <w:p>
      <w:r>
        <w:t>『但是這件事對誰都是秘密喔，委員長不能對其他人提起，也不會有想說出來的念頭. 因為用催眠术來玩樂是</w:t>
      </w:r>
    </w:p>
    <w:p>
      <w:r>
        <w:t>兩人重要的秘密，沒錯吧？‘</w:t>
      </w:r>
    </w:p>
    <w:p>
      <w:r>
        <w:t>瑞希點點頭，和優一約定會守住秘密。</w:t>
      </w:r>
    </w:p>
    <w:p>
      <w:r>
        <w:t>『那麼差不多該回去啰。可以放心喔，因為我會好好地把委員長送到家。‘</w:t>
      </w:r>
    </w:p>
    <w:p>
      <w:r>
        <w:t>從店里出來時附近都變暗了。在無云的漂亮夜空下，優一和瑞希像熱戀的情人一樣緊貼在一起踏上了歸路。兩</w:t>
      </w:r>
    </w:p>
    <w:p>
      <w:r>
        <w:t>人用輕松的步伐走了10分鐘后到了可以看到瑞希她家的地方，因此今天要在這邊道別了。</w:t>
      </w:r>
    </w:p>
    <w:p>
      <w:r>
        <w:t>『回到家就會變成剛剛說的那樣喔。那麼明天見，Bye-bye.‘</w:t>
      </w:r>
    </w:p>
    <w:p>
      <w:r>
        <w:t>優一這樣說著，輕輕地在瑞希的臉上吻了一下，然后推了肩膀將她推出去。</w:t>
      </w:r>
    </w:p>
    <w:p>
      <w:r>
        <w:t>『嗯，田村同學再見。‘</w:t>
      </w:r>
    </w:p>
    <w:p>
      <w:r>
        <w:t>瑞希保持著深沈的催眠狀態，在一個完全沒感情的寒暄后，用有點不順的腳步回到了自己家里。優一看到瑞希</w:t>
      </w:r>
    </w:p>
    <w:p>
      <w:r>
        <w:t>進到家里之后轉身朝自己家里的方向走去。</w:t>
      </w:r>
    </w:p>
    <w:p>
      <w:r>
        <w:t>慢慢走在歸途上，優一邊笑著邊想像著明天以后與瑞希的樂趣。</w:t>
      </w:r>
    </w:p>
    <w:p>
      <w:r>
        <w:t>（用催眠术讓委員長在意識上變成和我是一對戀人這樣如何呢？變這樣的話就不能叫委員這種不親密的稱呼，</w:t>
      </w:r>
    </w:p>
    <w:p>
      <w:r>
        <w:t>必須改稱做小希。）</w:t>
      </w:r>
    </w:p>
    <w:p>
      <w:r>
        <w:t>（不，等等。用關鍵字讓防衛堅强的委員長對自己的唯命是從這樣的落差不是很好嗎？這樣的話從催眠中清醒</w:t>
      </w:r>
    </w:p>
    <w:p>
      <w:r>
        <w:t>過來時還是保持著像現在這樣的關系…。）</w:t>
      </w:r>
    </w:p>
    <w:p>
      <w:r>
        <w:t>（不如讓她恢復平常的意識，可是身体做出違反本人意志的好色事情，這樣會很萌吧？）</w:t>
      </w:r>
    </w:p>
    <w:p>
      <w:r>
        <w:t>（對了。讓她不穿內衣來學校也可以吧。不穿內褲上學好像可以呀！）</w:t>
      </w:r>
    </w:p>
    <w:p>
      <w:r>
        <w:t>（還是、還是………。）</w:t>
      </w:r>
    </w:p>
    <w:p>
      <w:r>
        <w:t>等著成了催眠玩偶的瑞希的，是今后必須做為活玩具侍奉優一的高中生活。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