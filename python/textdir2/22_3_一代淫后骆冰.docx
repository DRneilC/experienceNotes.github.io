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一代淫后骆冰</w:t>
      </w:r>
    </w:p>
    <w:p>
      <w:r>
        <w:t>（第一章）养生息，侠女思淫欲</w:t>
      </w:r>
    </w:p>
    <w:p>
      <w:r>
        <w:t>这里是浙西天目山里的一座大寨，寨主『怪手仙猿‘廖庆山和洪花会的九当家、『九命豹子’卫春华是从小玩</w:t>
      </w:r>
    </w:p>
    <w:p>
      <w:r>
        <w:t>到大的同乡，又是姑表兄弟，所以红花会众好汉在大闹总督府，救回文泰来之后，就暂时借住在这里避避风头。</w:t>
      </w:r>
    </w:p>
    <w:p>
      <w:r>
        <w:t>此刻，聚义厅里烛火通明，一个火爆的声音说道：「我不管了，四哥被他们折磨成这样，十四弟也为了救大家，</w:t>
      </w:r>
    </w:p>
    <w:p>
      <w:r>
        <w:t>烧得遍体鳞伤脸都烧坏了，我们如果不替他们出口气讨个公道，还算是兄弟吗？‘说话的是排行第十的石敢当章进。</w:t>
      </w:r>
    </w:p>
    <w:p>
      <w:r>
        <w:t>铁塔杨成协接口道：「十弟说得不错，我们避在这里已经五天了，再不有所行动，江湖上的朋友都要笑我们红</w:t>
      </w:r>
    </w:p>
    <w:p>
      <w:r>
        <w:t>花会是缩头乌龟。‘此时陈家洛望望坐在右手边的无尘道长，后者正拈须微笑，看向下首正低头沉思的武诸葛，陈</w:t>
      </w:r>
    </w:p>
    <w:p>
      <w:r>
        <w:t>家洛道：「七哥你可有何妙计？这口气我们是一定要出的。’武诸葛徐天宏缓缓站起身来开口道：「总舵主，众位</w:t>
      </w:r>
    </w:p>
    <w:p>
      <w:r>
        <w:t>哥哥，这件事就是你们不吩咐，我也一定要做的。现在我有一策，法不传六耳，请大家围拢来……‘『什么！去妓</w:t>
      </w:r>
    </w:p>
    <w:p>
      <w:r>
        <w:t>院……’一个高亢的女声，听出来是铁胆庄周大小姐所发。</w:t>
      </w:r>
    </w:p>
    <w:p>
      <w:r>
        <w:t>『嘘！噤声！！‘＊＊＊＊＊＊＊＊＊＊＊＊离聚义厅约莫三箭之遥的后院，在一</w:t>
      </w:r>
    </w:p>
    <w:p>
      <w:r>
        <w:t>片修竹篱簧中，错落着三间精舍和一间瓦房，合围着一个人工雕砌，有假山流水的荷塘，比起前院的灯火辉煌，人</w:t>
      </w:r>
    </w:p>
    <w:p>
      <w:r>
        <w:t>声顶沸，这里就显得出奇的安祥静谥，除了断续的蛙鸣和微风轻拂林梢的树叶声外，不闻一丝杂音。</w:t>
      </w:r>
    </w:p>
    <w:p>
      <w:r>
        <w:t>此时靠左最里的瓦房正透出微晕的灯光和『哗啦‘的水声，屋内水汽迷漫，一个大浴桶内正有一位少妇一手挽</w:t>
      </w:r>
    </w:p>
    <w:p>
      <w:r>
        <w:t>着盘在头上的青丝，一手抓着水瓢往那丰挺高耸的双峰倒水。只见那颈白似雪肤若凝脂，微举的双手和侧弯的娇躯，</w:t>
      </w:r>
    </w:p>
    <w:p>
      <w:r>
        <w:t>使得背部勾划出深深的弧线；两侧腋下乌黑的细毛，或虬结或黏伏正不断的滴下水珠；胸前双乳紧耸，中间深深的</w:t>
      </w:r>
    </w:p>
    <w:p>
      <w:r>
        <w:t>乳沟衬出两颗红滟滟微翘的乳头，像是雪岭上的双梅让人垂涎欲滴。</w:t>
      </w:r>
    </w:p>
    <w:p>
      <w:r>
        <w:t>突闻一声动人的娇喘，满头秀发似瀑布垂下，一副动人的娇躯也慢慢滑入水中，渐渐的连头也没入水里，青丝</w:t>
      </w:r>
    </w:p>
    <w:p>
      <w:r>
        <w:t>漂散合著水面上的花瓣轻轻的动荡，时间好像在这一刻静止了，一切是那么的详和。</w:t>
      </w:r>
    </w:p>
    <w:p>
      <w:r>
        <w:t>然后，在水声『哗啦‘里，一张吹弹得破、动人心弦的脸露出水面，女侠骆冰娇靥光滑细致、眉目如画，清洗</w:t>
      </w:r>
    </w:p>
    <w:p>
      <w:r>
        <w:t>过后的肌肤微微泛红，两手横张，搁在澡桶边缘，特大的桶子又高又宽，两脚微踢，桶里的水渐起波澜，水流滑过</w:t>
      </w:r>
    </w:p>
    <w:p>
      <w:r>
        <w:t>股下，乌黑茂密的阴毛像一团水草漂摇，起伏有致。</w:t>
      </w:r>
    </w:p>
    <w:p>
      <w:r>
        <w:t>骆冰自己看得不觉有点痴了，轻轻地用手指拉扯自己的阴毛，微痛中感到阴道中开始兴起一股酸麻舒服的感觉，</w:t>
      </w:r>
    </w:p>
    <w:p>
      <w:r>
        <w:t>淫水也汨汨流出。当手指划过阴唇，指尖碰触到阴核时，骆冰不由起了一阵颤抖，淫水流得更多了，手的动作越来</w:t>
      </w:r>
    </w:p>
    <w:p>
      <w:r>
        <w:t>越快，指尖已轻压着阴核在打转。</w:t>
      </w:r>
    </w:p>
    <w:p>
      <w:r>
        <w:t>此刻骆冰感到阴道壁逐渐开始蠕动，空虚的感觉越来越强，便把自己的手指插入阴道里快速地抽动，即使在水</w:t>
      </w:r>
    </w:p>
    <w:p>
      <w:r>
        <w:t>中，骆冰仍可清晰的感觉到自己的淫水四溢。</w:t>
      </w:r>
    </w:p>
    <w:p>
      <w:r>
        <w:t>水温已开始凉了，可是阴道和阴唇却愈来愈火热，虽然手指的动作已到极限，激起的水花溅得满脸都是，离那</w:t>
      </w:r>
    </w:p>
    <w:p>
      <w:r>
        <w:t>缥缈的感觉却总是差那么一点。</w:t>
      </w:r>
    </w:p>
    <w:p>
      <w:r>
        <w:t>她眼睛里好像充满了雾气，迷离中脚下似乎踢到一件粗糙的物是，猛的忆起那是适才洗浴的丝瓜囊，不由一声</w:t>
      </w:r>
    </w:p>
    <w:p>
      <w:r>
        <w:t>欢呼俯身捡起，迫不及待的塞入胯下，紧紧的压住阴核搓动。抓住桶缘的手指因用力过度而泛白，头也因为后仰的</w:t>
      </w:r>
    </w:p>
    <w:p>
      <w:r>
        <w:t>幅度太大使得呼吸造成困难，这些骆冰都没有感觉。</w:t>
      </w:r>
    </w:p>
    <w:p>
      <w:r>
        <w:t>自从文泰来罹难以来，她已经太久没有尝过鱼水之欢的滋味，好不容易人救回来了，却因为伤重需要休养，眼</w:t>
      </w:r>
    </w:p>
    <w:p>
      <w:r>
        <w:t>看这两天丈夫越来越有精神，尘封的淫欲像决堤的洪水，已势无可挡，也许再过一、两天就可尝到那巨阳贯体的快</w:t>
      </w:r>
    </w:p>
    <w:p>
      <w:r>
        <w:t>感，但是骆冰现在正沉醉在自己的淫欲世界。</w:t>
      </w:r>
    </w:p>
    <w:p>
      <w:r>
        <w:t>快了！还差那么一点！阴道的蠕动，像真气一般震动到五经八脉：「大哥！</w:t>
      </w:r>
    </w:p>
    <w:p>
      <w:r>
        <w:t>……我好舒服……我要你……我要你……快来插我……快！快！！喔……喔……要来了……‘突然，一股浓烈</w:t>
      </w:r>
    </w:p>
    <w:p>
      <w:r>
        <w:t>的药香和焦味充满在空气中，『糟了！大哥的药。’顾不得着衣，骆冰赤裸裸的娇躯带着四下飞溅的水珠冲向隔间</w:t>
      </w:r>
    </w:p>
    <w:p>
      <w:r>
        <w:t>的厨房……</w:t>
      </w:r>
    </w:p>
    <w:p>
      <w:r>
        <w:t>（第二章）兴云雨，虎侠试隐忧作者：风情云淡</w:t>
      </w:r>
    </w:p>
    <w:p>
      <w:r>
        <w:t>灶上一只药罐盖子已经被水汽冲开，药泡沫正『噗噗‘的冒着，炉子上的火也熄了一半，袅袅青烟中弥漫着浓</w:t>
      </w:r>
    </w:p>
    <w:p>
      <w:r>
        <w:t>浓药味。骆冰一个箭步抓起药罐往旁边的灶上一搁，再轻快的旋身一转，胸前雪白双丸跌荡有致，门户中开，雪肤</w:t>
      </w:r>
    </w:p>
    <w:p>
      <w:r>
        <w:t>粉脐，纤腰盈盈一握，腹下迷人的三角地带布满漆黑细长的阴毛，丰臀宽广圆润，在昏黄的灯火掩照下，彷似雾中</w:t>
      </w:r>
    </w:p>
    <w:p>
      <w:r>
        <w:t>谪仙。</w:t>
      </w:r>
    </w:p>
    <w:p>
      <w:r>
        <w:t>只见她轻快的从靠门厨柜内取出一只碗来，嘻嘻一笑，往缸里瓢了一碗水倒入药罐内，再把药罐搁回炉上，再</w:t>
      </w:r>
    </w:p>
    <w:p>
      <w:r>
        <w:t>微拢双膝，俯下身来添加柴火，两瓣肥厚的阴唇半开微合，一撮细长的阴毛揪缠成尖正滴答滴答的往下滴水。</w:t>
      </w:r>
    </w:p>
    <w:p>
      <w:r>
        <w:t>『好了！幸好溢出的不多，不会影响药效。‘挺起身来的骆冰喃喃自语道，『哎呀！’此时她才惊觉自己身无</w:t>
      </w:r>
    </w:p>
    <w:p>
      <w:r>
        <w:t>寸缕，飞快的，眼光一扫门窗，除了右边的木板窗有一小片腐朽剥落外，一切关得紧紧的，细听外面，寂然无声。</w:t>
      </w:r>
    </w:p>
    <w:p>
      <w:r>
        <w:t>虽说如此，骆冰的颊上依然泛起一抹嫣红，赶紧掩胸遮腹的冲往澡间着衣。</w:t>
      </w:r>
    </w:p>
    <w:p>
      <w:r>
        <w:t>门外十步之遥的假山石后，一个黑影幽幽地立着，动也不动。</w:t>
      </w:r>
    </w:p>
    <w:p>
      <w:r>
        <w:t>聚义厅里的讨论已经有了结果，只听陈加洛道：「众位哥哥，一切就照七哥的计划，明日我们分批潜回杭州，</w:t>
      </w:r>
    </w:p>
    <w:p>
      <w:r>
        <w:t>四哥和十四弟伤重未愈，十哥，十三哥，这里要劳烦你们多加照应了。‘章进回道：「总舵主那儿的话，自家兄弟</w:t>
      </w:r>
    </w:p>
    <w:p>
      <w:r>
        <w:t>应该的，请放心！’此时，徐天宏正要跨出门外，侧里迎来了周绮，看到他，撇了撇嘴，说道：『男人都不是好东</w:t>
      </w:r>
    </w:p>
    <w:p>
      <w:r>
        <w:t>西，贪淫好色，人家说矮子满肚子坏水，我看你是一肚子的淫水……‘『放肆！绮儿！’周仲英一声大喝。</w:t>
      </w:r>
    </w:p>
    <w:p>
      <w:r>
        <w:t>『爹爹，怎么啦！难道我说错了？他……唉哟！‘周绮的脸唰地胀得通红，一扭身飞快的跑了，留下身后群雄</w:t>
      </w:r>
    </w:p>
    <w:p>
      <w:r>
        <w:t>哄堂大笑。</w:t>
      </w:r>
    </w:p>
    <w:p>
      <w:r>
        <w:t>骆冰端着药碗，顺着小径轻快的走着，天上的月色很好，银光透过精舍后面山壁上的古松枝缝倾泻而下，照得</w:t>
      </w:r>
    </w:p>
    <w:p>
      <w:r>
        <w:t>大地一片光明。她没有回头张望，不是吗？没什么好耽心的，从他们住进大寨，怪手仙猿就将后寨精舍划为禁区，</w:t>
      </w:r>
    </w:p>
    <w:p>
      <w:r>
        <w:t>好让文泰来和余鱼同安心静养，白天除了红花会兄弟会来探视外，一般山寨里的人是不敢靠近的，入夜后更是绝无</w:t>
      </w:r>
    </w:p>
    <w:p>
      <w:r>
        <w:t>人迹，所以骆冰虽然曾经赤裸裸地在小屋里行动，心底下她是不虞有人偷窥的，更何况一想到也许今天晚上就可以</w:t>
      </w:r>
    </w:p>
    <w:p>
      <w:r>
        <w:t>再一尝丈夫巨阳的滋味时，胯间的淫水似乎又泌泌的流出，不觉加快了脚步。</w:t>
      </w:r>
    </w:p>
    <w:p>
      <w:r>
        <w:t>当经过金笛秀才住的精舍时，骆冰不觉顿下脚步，望了望左面小径尽头的房子，螓首微摇，喃喃道：「还是先</w:t>
      </w:r>
    </w:p>
    <w:p>
      <w:r>
        <w:t>给大哥喝了药吧！‘脚下不停地走向前端迎来的小叉路。</w:t>
      </w:r>
    </w:p>
    <w:p>
      <w:r>
        <w:t>在她后面暗香犹存的小屋旁荷塘假山石后的黑影，还是一动不动的立着，好像千百年来他就在那里。</w:t>
      </w:r>
    </w:p>
    <w:p>
      <w:r>
        <w:t>文泰来静静地躺在床上，两眼直睁睁的望着帐顶，两手搁在脑后，小腹下好像有一团火在烧着。五天了，外伤</w:t>
      </w:r>
    </w:p>
    <w:p>
      <w:r>
        <w:t>已好得差不多，两天前当妻子脱得只剩亵衣替</w:t>
      </w:r>
    </w:p>
    <w:p>
      <w:r>
        <w:t>自己洗涤时，虽然双手还缠着药布无法大施禄山之爪，但是透过宽松的肚兜，妻子那挺耸的双乳左右上下随着</w:t>
      </w:r>
    </w:p>
    <w:p>
      <w:r>
        <w:t>手的移动不断在眼前跳跃，那时候肚子里好像就有一股火苗升起。曾经要求妻子脱光了让自己欣赏，骆冰总是『嗤</w:t>
      </w:r>
    </w:p>
    <w:p>
      <w:r>
        <w:t>‘的一笑，点着自己的额头说道：「傻哥哥！等养好了伤，随你爱怎么样都行，那怕是……’说时眼波流转，又是</w:t>
      </w:r>
    </w:p>
    <w:p>
      <w:r>
        <w:t>一声嗤笑，说不出的妩媚动人。</w:t>
      </w:r>
    </w:p>
    <w:p>
      <w:r>
        <w:t>「看样子今天……」正想着，『吱‘的一声，骆冰推门进来：「大哥在想什么呢？该吃药了！’说时婷婷袅袅</w:t>
      </w:r>
    </w:p>
    <w:p>
      <w:r>
        <w:t>的走了进来，宽松的衣服下看得出不着一缕，雪白的乳房在弯身放药时，从斜开的衣襟已跌出大半。</w:t>
      </w:r>
    </w:p>
    <w:p>
      <w:r>
        <w:t>文泰来虎的由床上跳到骆冰身后，拦腰一抱，右手一下就由衣襟插入，牢牢地抓住一只乳房使劲的搓揉起来。</w:t>
      </w:r>
    </w:p>
    <w:p>
      <w:r>
        <w:t>骆冰『嘤咛‘一声，右手往后揽住丈夫的头斜转螓首，嘴巴已经被文泰来的大嘴盖住。粗大的舌头在嘴内搅动，自</w:t>
      </w:r>
    </w:p>
    <w:p>
      <w:r>
        <w:t>己的舌头被吸得发麻；胡髭又扎得触动一根根的神经，酥麻的感觉传至腹下，淫水不知何时已经顺着大腿流下；乳</w:t>
      </w:r>
    </w:p>
    <w:p>
      <w:r>
        <w:t>头又红又痛，快感却是一波一波的袭向全身。</w:t>
      </w:r>
    </w:p>
    <w:p>
      <w:r>
        <w:t>骆冰感到四肢发软，转身两手圈向丈夫，文泰来趁势抓起妻子两腿往腰上一圈，一步步往床榻走去，小腹下的</w:t>
      </w:r>
    </w:p>
    <w:p>
      <w:r>
        <w:t>火越来越旺。</w:t>
      </w:r>
    </w:p>
    <w:p>
      <w:r>
        <w:t>『大哥！门还没关好！‘骆冰突然一声惊呼。</w:t>
      </w:r>
    </w:p>
    <w:p>
      <w:r>
        <w:t>『别管它！不会有人……‘文泰来含糊地应道。</w:t>
      </w:r>
    </w:p>
    <w:p>
      <w:r>
        <w:t>夜更深了……（第三章）眠淫根，欲海难起波作者：风情云淡</w:t>
      </w:r>
    </w:p>
    <w:p>
      <w:r>
        <w:t>牙床上，骆冰玉体横陈，一丝不挂，屈着一只白嫩嫩的腿儿，星眸朦胧的斜睨着正喘呼呼解衣脱裤的丈夫。适</w:t>
      </w:r>
    </w:p>
    <w:p>
      <w:r>
        <w:t>才那一阵激烈的拥吻，两人都似用尽了力气，骆冰雪白的酥胸也在上下起伏，两颗新剥鸡头更早已傲然挺立，心里</w:t>
      </w:r>
    </w:p>
    <w:p>
      <w:r>
        <w:t>塞满了甜蜜幸福的感觉，可小腹下的空虚越来越盛，淫水正缓缓地流往会阴处，眼中丈夫的动作开始显得有些笨拙</w:t>
      </w:r>
    </w:p>
    <w:p>
      <w:r>
        <w:t>了。</w:t>
      </w:r>
    </w:p>
    <w:p>
      <w:r>
        <w:t>文泰来一手甩开束缚，翻身就压上骆冰的娇躯，『大哥，先把灯熄了！‘骆冰一声娇呼。</w:t>
      </w:r>
    </w:p>
    <w:p>
      <w:r>
        <w:t>『冰妹！今天我想好好看看你的身子，由它去吧！‘『那有多羞人……唔……唔……唔……啊……啊！大哥，</w:t>
      </w:r>
    </w:p>
    <w:p>
      <w:r>
        <w:t>你轻点！’文泰来吐出口中死劲吸吮的奶头，两手各紧握住一个乳房，一收一放，看着细白的肌肉由指缝中溢出，</w:t>
      </w:r>
    </w:p>
    <w:p>
      <w:r>
        <w:t>松开时留下更深的指痕，粉红的乳晕因充血而变红，因挤压而更形凸起，乳头上布满自己的口水硬挺翘立，好似上</w:t>
      </w:r>
    </w:p>
    <w:p>
      <w:r>
        <w:t>了蜡的雪中樱桃。</w:t>
      </w:r>
    </w:p>
    <w:p>
      <w:r>
        <w:t>腹内的火愈来愈胜，可是胯下的阳具却仍如老僧入定，文泰来不期然脑中掠过一丝阴影。</w:t>
      </w:r>
    </w:p>
    <w:p>
      <w:r>
        <w:t>转身扫过骆冰没有一点赘肉的小腹，来到草原密布的三角地带，阴阜高高耸起，乌黑细长的阴毛布满了整个洞</w:t>
      </w:r>
    </w:p>
    <w:p>
      <w:r>
        <w:t>口，大阴唇已经肿胀火热，两指微一剥开，透明黏滑的淫水泉涌而出，将另一只手五指弄得湿滑黏腻，底下的被褥</w:t>
      </w:r>
    </w:p>
    <w:p>
      <w:r>
        <w:t>也湿了一大片，再不停留，骈指如剑，一下就插入阴道快速抽插起来。</w:t>
      </w:r>
    </w:p>
    <w:p>
      <w:r>
        <w:t>『啊……啊……大哥！大……哥……好……好……好舒服……不行了……‘骆冰在丈夫的大嘴含上自己的乳头</w:t>
      </w:r>
    </w:p>
    <w:p>
      <w:r>
        <w:t>时，已快活得直颤抖，两手紧紧的扯住被子，全身肌肉绷得紧直，子宫也一阵收缩，淫水像屙尿般倾泄而出，喉咙</w:t>
      </w:r>
    </w:p>
    <w:p>
      <w:r>
        <w:t>里『啯啯’作响，如果不是害怕丈夫误以为自己淫荡，早就叫出声来。当文泰来的手指猛的捅进阴道时，骆冰再也</w:t>
      </w:r>
    </w:p>
    <w:p>
      <w:r>
        <w:t>忍不住叫出声来。</w:t>
      </w:r>
    </w:p>
    <w:p>
      <w:r>
        <w:t>「大哥今天是怎么了？怎么用起手来？以前总是吃完奶后就用肉棒猛插自己的。喔！是了，他一定是太久没有</w:t>
      </w:r>
    </w:p>
    <w:p>
      <w:r>
        <w:t>和我亲热，想玩久一点，太好了！」脑中刚升起的一丝讶异，很快就烟消云散，骆冰继续沉醉在肉欲的快感中。</w:t>
      </w:r>
    </w:p>
    <w:p>
      <w:r>
        <w:t>突然，文泰来一个翻身坐了起来，虎目如火，额头汗水涔涔，直勾勾看着骆</w:t>
      </w:r>
    </w:p>
    <w:p>
      <w:r>
        <w:t>冰，嗕嗕的说道：「冰妹，我……我想要你用嘴……帮我含含这里。‘说完用手一指胯下，脸却胀得通红。</w:t>
      </w:r>
    </w:p>
    <w:p>
      <w:r>
        <w:t>要知道自从结缡以来，文泰来对这个貌若天仙的娇妻疼爱有加百依百顺，本身又沉溺武学，对房事只知按本能</w:t>
      </w:r>
    </w:p>
    <w:p>
      <w:r>
        <w:t>发泄了事，一向又都在暗中进行，如今要从口中说出如此淫秽的要求，只窘得一个好汉手足无措。</w:t>
      </w:r>
    </w:p>
    <w:p>
      <w:r>
        <w:t>骆冰被文泰来突如其然的动作，从虚无忘我中一下拉回现实，犹自怔浺，蓦地听到丈夫的要求，一下就羞红了</w:t>
      </w:r>
    </w:p>
    <w:p>
      <w:r>
        <w:t>双脸。略一迟疑，柔顺的她缓缓屈身坐起，伏向丈夫的胯下，伸出纤纤玉手捞起垂实如累的阳具，慢慢搓揉起来。</w:t>
      </w:r>
    </w:p>
    <w:p>
      <w:r>
        <w:t>没有勃起的男根，尺寸依然惊人，沉甸甸的，但是有点冰凉。玩弄了一会，骆冰张开小口，将软垂的阳具塞入，</w:t>
      </w:r>
    </w:p>
    <w:p>
      <w:r>
        <w:t>舌头笨拙的在口中搅动，两只小手上下合围着阴囊，口涎延着嘴角滴下。</w:t>
      </w:r>
    </w:p>
    <w:p>
      <w:r>
        <w:t>此时文泰来缓缓躺下身子，妻子光滑的背脊在耸动的秀发下蜿蜒而下，到了臀部轰然而起，形成一个完美的圆</w:t>
      </w:r>
    </w:p>
    <w:p>
      <w:r>
        <w:t>弧，下面秘处一道细缝夹得紧紧的，两瓣大阴唇上阴毛杂沓，水迹痕然。手轻抚着柔腻的臀肉，文泰来已经没有感</w:t>
      </w:r>
    </w:p>
    <w:p>
      <w:r>
        <w:t>觉了，思絮飞回到被幽禁的日子。那该死的张召重，是了！一定是那次肾羭穴上被重重的一击。完了！以后人生还</w:t>
      </w:r>
    </w:p>
    <w:p>
      <w:r>
        <w:t>有何乐趣可言？冰妹这么年轻，我怎能害了她？！</w:t>
      </w:r>
    </w:p>
    <w:p>
      <w:r>
        <w:t>胯下的骆冰还在努力地摸索：「奇怪？往日大哥的东西又粗又硬，每每顶得自己酸软无力，子宫隐隐作痛，怎</w:t>
      </w:r>
    </w:p>
    <w:p>
      <w:r>
        <w:t>么今天像条死蛇一样？也许我嘴上的功夫不行吧？唉！我真没用，大哥忍了这许久，我都不能让他高兴。对了！也</w:t>
      </w:r>
    </w:p>
    <w:p>
      <w:r>
        <w:t>许大哥还没完全恢复，气力不足，这东西虽然软趴趴的，可也还蛮粗长的，还是把它放进去吧！可是怎么弄呢？大</w:t>
      </w:r>
    </w:p>
    <w:p>
      <w:r>
        <w:t>哥累了，我从上面套套看吧！喔！羞死人了！大哥会不会认为我很淫荡呢？不管了，只要大哥舒服就行，何况自己</w:t>
      </w:r>
    </w:p>
    <w:p>
      <w:r>
        <w:t>穴心子里火辣辣、空荡荡，也急需有东西充塞一下。」</w:t>
      </w:r>
    </w:p>
    <w:p>
      <w:r>
        <w:t>骆冰脑子里千回百转，最后跪起身来，背着丈夫跨坐上去，一手扶着阳具，一手两指剥开阴唇，努力的要将它</w:t>
      </w:r>
    </w:p>
    <w:p>
      <w:r>
        <w:t>塞进去，淫水源源流出，一会儿就将双手和阳具弄得黏腻不堪。熊熊的欲火烧的骆冰耐心全无，急切间两手四指交</w:t>
      </w:r>
    </w:p>
    <w:p>
      <w:r>
        <w:t>叠按住阳具就往穴里塞，屁股往下一坐，就前后摇磨起来。</w:t>
      </w:r>
    </w:p>
    <w:p>
      <w:r>
        <w:t>软软的男根像猪肠一样滑开，此时的骆冰像疯婆子一般肥臀急转，手早就放开了，粗糙的阴毛挤开阴唇，直接</w:t>
      </w:r>
    </w:p>
    <w:p>
      <w:r>
        <w:t>磨擦小阴唇和阴蒂，浪水急冲而出，阵阵的快感如波浪般袭来。随着一声长长的叫声，骆冰身体向上一直，再软软</w:t>
      </w:r>
    </w:p>
    <w:p>
      <w:r>
        <w:t>的趴向丈夫的腿缝间喘息不止。</w:t>
      </w:r>
    </w:p>
    <w:p>
      <w:r>
        <w:t>沉思中的文泰来被妻子疯狂的举动震得目瞪口开，久久不能自已……</w:t>
      </w:r>
    </w:p>
    <w:p>
      <w:r>
        <w:t>（第四章）报深恩，女侠药榻献身作者：风情云淡</w:t>
      </w:r>
    </w:p>
    <w:p>
      <w:r>
        <w:t>天色微明，山后的鸟儿已『吱吱喳喳‘的吵翻了天，骆冰徐徐翻了个身，一摸身旁杳无一人，蓦地睁开眼坐了</w:t>
      </w:r>
    </w:p>
    <w:p>
      <w:r>
        <w:t>起来，两个丰乳也随之摇荡不止。慵懒的伸了个腰，斜斜地倚向床头，昨夜的缠绵放浪又浮上眼前，想起自己前所</w:t>
      </w:r>
    </w:p>
    <w:p>
      <w:r>
        <w:t>未有的淫荡行为，两颊泛起一片红晕，阴道璧仿佛又蠕动起来，但是一想起丈夫冷漠的脸色和淡淡说了声『大家都</w:t>
      </w:r>
    </w:p>
    <w:p>
      <w:r>
        <w:t>累了，睡吧！’骆冰就有满腹的委屈，也隐隐有些忧心：「大哥昨天是怎么了？是不是不喜欢我太主动？还是在怪</w:t>
      </w:r>
    </w:p>
    <w:p>
      <w:r>
        <w:t>我只图自己快乐？嘻！</w:t>
      </w:r>
    </w:p>
    <w:p>
      <w:r>
        <w:t>嘻！一定是这样，嗯……那么今天……」</w:t>
      </w:r>
    </w:p>
    <w:p>
      <w:r>
        <w:t>一阵隐隐传来的吆喝声打断了骆冰的沉思，哎呀！十四弟的早点，还得换药呢！跳下床来，随手抓起床边的衣</w:t>
      </w:r>
    </w:p>
    <w:p>
      <w:r>
        <w:t>裙匆匆穿上，也顾不得没有着底裤和亵衣，急急忙走向另一头的瓦房。</w:t>
      </w:r>
    </w:p>
    <w:p>
      <w:r>
        <w:t>练功场的吆喝声越来越清楚，又是美好的一天开始。</w:t>
      </w:r>
    </w:p>
    <w:p>
      <w:r>
        <w:t>看着犹自沉睡不醒的余鱼同，浑身裹满了层层的白布，骆冰还是感到一阵心</w:t>
      </w:r>
    </w:p>
    <w:p>
      <w:r>
        <w:t>酸。刚到天目山寨时，怪手仙猿曾派了两名伶俐的ㄚ环来服伺，是骆冰坚持要亲侍汤药，众人只当她感激舍命</w:t>
      </w:r>
    </w:p>
    <w:p>
      <w:r>
        <w:t>相救文泰来之德，也没想到男女有别，况且江湖儿女不拘小节，也就由她。文泰来更是极力赞成，就是有那觉得不</w:t>
      </w:r>
    </w:p>
    <w:p>
      <w:r>
        <w:t>妥之人，也闭口不语。</w:t>
      </w:r>
    </w:p>
    <w:p>
      <w:r>
        <w:t>每天早上骆冰总要熬上一锅鸡粥，一口一口的喂，再轻轻的解开药布，用干净的纱棉沾上清水，替金笛秀才抹</w:t>
      </w:r>
    </w:p>
    <w:p>
      <w:r>
        <w:t>拭全身，这工作要花上大半天功夫，这段时间众人怕扰她工作，也都不来吵她。骆冰静静的作完才回去陪伴丈夫，</w:t>
      </w:r>
    </w:p>
    <w:p>
      <w:r>
        <w:t>午后则众家兄弟轮番会来探视，偶尔余鱼同会醒来，也是一语不发双目含泪，大家只当他受了什么打击，安慰几句</w:t>
      </w:r>
    </w:p>
    <w:p>
      <w:r>
        <w:t>后离去。</w:t>
      </w:r>
    </w:p>
    <w:p>
      <w:r>
        <w:t>这时候骆冰总是特别难过，只能轻轻的抚着他的手以示慰藉，可是余鱼同总是昏迷的时候多，呓语时翻来覆去</w:t>
      </w:r>
    </w:p>
    <w:p>
      <w:r>
        <w:t>都是『我该死！‘、『我对不起大家’，有听到的也猜不透什么意思。</w:t>
      </w:r>
    </w:p>
    <w:p>
      <w:r>
        <w:t>今天骆冰像往日一般将金笛秀才轻轻的扶靠床头，自己再斜坐在床缘，右手揽着余鱼同的头，让他靠在自己胸</w:t>
      </w:r>
    </w:p>
    <w:p>
      <w:r>
        <w:t>前，左手拿碗喂食，这是骆冰试过能让两人最舒适也最有效的姿势，几天来一直无事。</w:t>
      </w:r>
    </w:p>
    <w:p>
      <w:r>
        <w:t>这时，骆冰感到交叉的双腿好像将下体几根阴毛挤进阴唇缝中，夹得隐隐作痒，想将腿分开点，不想用力过度，</w:t>
      </w:r>
    </w:p>
    <w:p>
      <w:r>
        <w:t>右腿碰触到余鱼同的伤口。金笛秀才此时浑浑噩噩好似在云端，几个美丽的仙女正翩翩起舞，有李芷若，还有骆冰</w:t>
      </w:r>
    </w:p>
    <w:p>
      <w:r>
        <w:t>；张口欲呼，骆冰已袅袅走来，娇靥如花未语先笑，伸手将自己扶靠她腿上，无比的柔软舒适；正想开口询问，突</w:t>
      </w:r>
    </w:p>
    <w:p>
      <w:r>
        <w:t>然一股剧痛传来，一切倏忽消逝，呼唤不及，缓缓睁开眼来。</w:t>
      </w:r>
    </w:p>
    <w:p>
      <w:r>
        <w:t>入目的是一只纤纤玉手，端着一个磁花碗，再近点青花碎布掩盖下，一片雪白的肌肤隆然，嘴里正有东西，不</w:t>
      </w:r>
    </w:p>
    <w:p>
      <w:r>
        <w:t>辨滋味，不觉转头微微一动，一个魂牵梦萦的声音说道：「十四弟你醒了，别动！当心触到伤口，我放你下来。‘</w:t>
      </w:r>
    </w:p>
    <w:p>
      <w:r>
        <w:t>接着一张宜喜似嗔的玉脸靠了过来。那不是四嫂是谁？余鱼同一下就痴了。</w:t>
      </w:r>
    </w:p>
    <w:p>
      <w:r>
        <w:t>骆冰满心欢喜的扶着余鱼同缓缓躺下，嘴里轻快的说道：「十四弟你醒来真是太好了，大家都很担心你呢！‘</w:t>
      </w:r>
    </w:p>
    <w:p>
      <w:r>
        <w:t>也没留意当她俯身动作时衣襟大敞。</w:t>
      </w:r>
    </w:p>
    <w:p>
      <w:r>
        <w:t>余鱼同耳边听着悦耳的声音，已十分的清醒，眼光痴痴的随着骆冰的俏脸移动。突然，骆冰将他的头往胸前一</w:t>
      </w:r>
    </w:p>
    <w:p>
      <w:r>
        <w:t>揽，伸手去将枕靠调好，无限的春光很自然尽入眼底。白玉似的胸膛，两个垂下的大乳并着突起的乳蒂，看得未经</w:t>
      </w:r>
    </w:p>
    <w:p>
      <w:r>
        <w:t>人事的余鱼同，小腹下的童子鸡登的一声抬起头来，一时间也忘了回话。</w:t>
      </w:r>
    </w:p>
    <w:p>
      <w:r>
        <w:t>骆冰一缩手就看到余鱼同的呆状，脸唰的一下红了，赶紧揪好衣襟，若无其事的说道：「十四弟今天觉得如何？</w:t>
      </w:r>
    </w:p>
    <w:p>
      <w:r>
        <w:t>肚子还饿不饿？是不是想再吃点？‘余鱼同讪讪的回道：「多谢四嫂！今天好多了也不饿，我在这里多久了？这是</w:t>
      </w:r>
    </w:p>
    <w:p>
      <w:r>
        <w:t>什么地方？好像曾听到众位哥哥的声音……’『噗嗤‘一声娇笑，骆冰笑吟吟地接口道：「好了！好了！刚醒过来</w:t>
      </w:r>
    </w:p>
    <w:p>
      <w:r>
        <w:t>就有这么多问题，让我慢慢告诉你吧！这里是天目大寨，是九弟的好友的地方。今天已是第六天了，你一直昏迷不</w:t>
      </w:r>
    </w:p>
    <w:p>
      <w:r>
        <w:t>醒，有时候看似醒来，却痴痴呆呆，真担心死我了！</w:t>
      </w:r>
    </w:p>
    <w:p>
      <w:r>
        <w:t>众位哥哥都有来过，他们随总舵主到杭州去了，十四弟！我很感激你救了大哥的命，那天若不是……‘『四嫂</w:t>
      </w:r>
    </w:p>
    <w:p>
      <w:r>
        <w:t>快别说了！’余鱼同打断骆冰的话，接口道：「我百死莫赎之身，那天在铁胆庄外亵渎了你……‘骆冰柔夷一伸玉</w:t>
      </w:r>
    </w:p>
    <w:p>
      <w:r>
        <w:t>手掩上余鱼同的口，说道：「别再说了！都已经过去。是我福薄，此身已属大哥，没有他，我也不能活了。此番你</w:t>
      </w:r>
    </w:p>
    <w:p>
      <w:r>
        <w:t>救了他，我不知有多感激呢！’说完嫣然一笑。</w:t>
      </w:r>
    </w:p>
    <w:p>
      <w:r>
        <w:t>余鱼同在骆冰的手掩上自己的口时，鼻端闻到一股幽香，唇上软软的、滑滑</w:t>
      </w:r>
    </w:p>
    <w:p>
      <w:r>
        <w:t>的，不知有多舒服，不觉伸出手来，抓住骆冰的柔夷轻轻地在唇上磨擦起来。</w:t>
      </w:r>
    </w:p>
    <w:p>
      <w:r>
        <w:t>骆冰说完话看到他的痴样，不由一阵娇羞，手上传来麻痒的感觉，刺激得小腹下好似又燃起了火种，赶紧抽出</w:t>
      </w:r>
    </w:p>
    <w:p>
      <w:r>
        <w:t>玉手柔声道：「你该换药了！‘骆冰满面通红的轻解着药布，心噗噗地乱跳，尤其当解到大腿根的部位时，虽有一</w:t>
      </w:r>
    </w:p>
    <w:p>
      <w:r>
        <w:t>件宽松的内裤罩着，手脚仍不自觉的起了一阵轻微的颤抖。一抬眼，看到余鱼同眼睛直勾勾的望着自己，不由羞的</w:t>
      </w:r>
    </w:p>
    <w:p>
      <w:r>
        <w:t>无地自容，娇嗔道：「不许看！’好不容易解开了全身的伤布，骆冰开始仔细的擦去结碣在伤口部位的药块，再用</w:t>
      </w:r>
    </w:p>
    <w:p>
      <w:r>
        <w:t>棉布沾水抹拭，连着没有受伤的地方也一并清洗着……余鱼同悄悄睁开眼睛，看着骆冰像小妻子一般为自己清洗身</w:t>
      </w:r>
    </w:p>
    <w:p>
      <w:r>
        <w:t>体，心里甜蜜蜜的，恍如仍在梦中。有几许发丝从鬓边垂下，随着动作一晃一晃；鼻尖已沁出小水珠，双颊红噗噗</w:t>
      </w:r>
    </w:p>
    <w:p>
      <w:r>
        <w:t>的，说不出有多妩媚；两乳在衣内摇晃撑得衣服起伏不定，适才不知何时软垂的阳物又悄然挺立起来。</w:t>
      </w:r>
    </w:p>
    <w:p>
      <w:r>
        <w:t>『不行！我不可以对不起四哥，更不可以冒渎四嫂，不可以！不可以！我不能这么下流！‘余鱼同的良心不断</w:t>
      </w:r>
    </w:p>
    <w:p>
      <w:r>
        <w:t>的在呐喊，另一方面，官能的欲流却加快脚步窜开来……骆冰已看到余鱼同身体的变化，高高鼓起的底裤下，正是</w:t>
      </w:r>
    </w:p>
    <w:p>
      <w:r>
        <w:t>即将擦拭的部位，成熟的少妇清楚的知道那是什么。心，跳得更快了，手心也沁出汗水，该怎么办呢？有了！骆冰</w:t>
      </w:r>
    </w:p>
    <w:p>
      <w:r>
        <w:t>轻声的对余鱼同说道：「十四弟，你转个身趴下好吗？’天人交战中的余鱼同闻言缓缓翻转身去，骆冰暗吁一口气，</w:t>
      </w:r>
    </w:p>
    <w:p>
      <w:r>
        <w:t>好像眼不见为净一般，接着轻快的擦起后背来。</w:t>
      </w:r>
    </w:p>
    <w:p>
      <w:r>
        <w:t>烫伤似乎好得差不多了，有些地方已长出嫩肉。此时只苦了个金笛秀才，硬梆梆的大阳具压在胯下，一点也不</w:t>
      </w:r>
    </w:p>
    <w:p>
      <w:r>
        <w:t>舒服。只见他不停地扭动着，骆冰见状问道：『十四弟，我可是弄痛了你？‘余鱼同道：「四嫂，这样我很难过，</w:t>
      </w:r>
    </w:p>
    <w:p>
      <w:r>
        <w:t>可否正躺回去？’『好吧！反正也该净理下身了。‘骆冰应道，脸更红了。说完转身拧了一条白净的棉巾包着手，</w:t>
      </w:r>
    </w:p>
    <w:p>
      <w:r>
        <w:t>偏转了脸，从裤脚伸进去开始抹拭。</w:t>
      </w:r>
    </w:p>
    <w:p>
      <w:r>
        <w:t>透过薄薄的布质，粗糙的阴毛沙沙作响，一根根清晰可感、矗立的男根一弹一晃，更可以感受到它的火热坚硬。</w:t>
      </w:r>
    </w:p>
    <w:p>
      <w:r>
        <w:t>骆冰逐渐沉入淫欲的迷思，幻想着正磨搓丈夫雄伟粗壮的阳具，虽然她从未真正见过，身上早已点燃的火种漫延开</w:t>
      </w:r>
    </w:p>
    <w:p>
      <w:r>
        <w:t>来，淫水缓缓流出，阴道肉壁蠕动起来，子宫也一张一缩作好了交合的准备……余鱼同看着美丽的四嫂替自己擦拭</w:t>
      </w:r>
    </w:p>
    <w:p>
      <w:r>
        <w:t>下体，微侧的脸，轮廓鲜明，美艳不可方物，长长的睫毛初时不断的闪动，渐渐的再也没有合眼过，动作中的手不</w:t>
      </w:r>
    </w:p>
    <w:p>
      <w:r>
        <w:t>知何时已紧紧握住自己的男根前后摇动。这时候，再傻的人也看得出这个美丽的少妇在想什么。</w:t>
      </w:r>
    </w:p>
    <w:p>
      <w:r>
        <w:t>淫念战胜了理智余鱼同有了一个念头，轻声唤道：「四嫂！四嫂！‘骆冰从迷幻中醒来，转头两眼直直的问道</w:t>
      </w:r>
    </w:p>
    <w:p>
      <w:r>
        <w:t>：「什么事？’余鱼同道：「也许太久没有洗浴了，我胯下觉得好痒，你是否帮我把裤子解了，用力搓它几下？‘</w:t>
      </w:r>
    </w:p>
    <w:p>
      <w:r>
        <w:t>此时，骆冰才发觉自己正紧紧的握住对方的男根，顿时羞不可抑，猛的缩手转身，声音低不可闻的道：「十四弟你</w:t>
      </w:r>
    </w:p>
    <w:p>
      <w:r>
        <w:t>在胡说些什么！这些日来一直都是如此，现在怎可作此无礼要求。’余鱼同涎着脸道：「若非痒无可耐，也不敢开</w:t>
      </w:r>
    </w:p>
    <w:p>
      <w:r>
        <w:t>口。四嫂，求求你了。‘骆冰闻后不言不动，余鱼同也不催她。良久良久之后，正当余鱼同以为真的生气了，想要</w:t>
      </w:r>
    </w:p>
    <w:p>
      <w:r>
        <w:t>陪罪，却见骆冰徐徐转过身来，脸上好似经过一番挣扎有了决定，神色庄严地道：「十四弟！我感你相救大哥之德</w:t>
      </w:r>
    </w:p>
    <w:p>
      <w:r>
        <w:t>才这么做，你莫要以为我行为随便。’说完却又『嗤‘的一笑，接着说道：「这次就依你，可别得寸进尺。’神</w:t>
      </w:r>
    </w:p>
    <w:p>
      <w:r>
        <w:t>色变化之快，余鱼同都来不及反应。</w:t>
      </w:r>
    </w:p>
    <w:p>
      <w:r>
        <w:t>骆冰接着动手把金笛秀才的底裤脱了下来，半闭着眼把布巾往高举的阳物上一盖，双手就胡乱搓了起来。余鱼</w:t>
      </w:r>
    </w:p>
    <w:p>
      <w:r>
        <w:t>同不时地叫道：「下面一点……左边一点……就是那里……喔！喔！……喔啊！啊！！……好舒服。‘弄得骆冰娇</w:t>
      </w:r>
    </w:p>
    <w:p>
      <w:r>
        <w:t>喘嘘嘘，心防渐渐放松，眼也睁开了。</w:t>
      </w:r>
    </w:p>
    <w:p>
      <w:r>
        <w:t>触目是那巍挺挺雄纠纠的阳具，有点白，暴起的血管清晰可见，龟头圆胀，马眼口正溢出透明的液体。骆冰充</w:t>
      </w:r>
    </w:p>
    <w:p>
      <w:r>
        <w:t>满了好奇，她还是第一次看到丈夫以外男人的东西，不觉凑近了眼，只闻到一股酸、腥、骚、臭，说不出的怪味，</w:t>
      </w:r>
    </w:p>
    <w:p>
      <w:r>
        <w:t>有点难闻又令人迷恋。大大的龟头半包在褐色的包皮内，拿手翻开那层皮，用手指轻轻一碰一划，余鱼同屁股猛的</w:t>
      </w:r>
    </w:p>
    <w:p>
      <w:r>
        <w:t>一抬，龟头碰到骆冰的唇鼻，『啊呀！‘两人都同时叫出声来，余鱼同更是一阵颤抖。</w:t>
      </w:r>
    </w:p>
    <w:p>
      <w:r>
        <w:t>骆冰问道：「十四弟！你很难过吗？‘余鱼同道：「我小腹下好像有一把火，憋得难受。’骆冰轻叹一口气，</w:t>
      </w:r>
    </w:p>
    <w:p>
      <w:r>
        <w:t>说道：「十四弟！我的身心皆属大哥所有，你若不嫌我是蒲柳之身，四嫂今天就给了你吧！也算报答你相救大哥之</w:t>
      </w:r>
    </w:p>
    <w:p>
      <w:r>
        <w:t>恩。‘说完缓缓立起身来，也不待答话，把身上衣裙都脱了，只见一具雪白完美的胴体显露出来，蜂腰凫臀，雪乳</w:t>
      </w:r>
    </w:p>
    <w:p>
      <w:r>
        <w:t>高耸。</w:t>
      </w:r>
    </w:p>
    <w:p>
      <w:r>
        <w:t>余鱼同几曾见过如此动人的画面，激动的哭出声来，哽咽地道：「四嫂！我就是现在就死了也甘心！‘骆冰走</w:t>
      </w:r>
    </w:p>
    <w:p>
      <w:r>
        <w:t>到他床前笑道：「傻兄弟！说什么疯话，四嫂知道你的心，你别动！</w:t>
      </w:r>
    </w:p>
    <w:p>
      <w:r>
        <w:t>当心碰裂了伤口。‘语毕，轻轻跨坐在余鱼同小腹上。</w:t>
      </w:r>
    </w:p>
    <w:p>
      <w:r>
        <w:t>火热的阳具紧顶着丰满的臀肉，粗硬的阴毛直接札向两片大阴唇，有几根还触到突出的阴蒂，骆冰一个抖嗦，</w:t>
      </w:r>
    </w:p>
    <w:p>
      <w:r>
        <w:t>淫水泉涌而出。抬起屁股，一手抓住阳具轻压向前，紧贴着余鱼同的肚皮，身体前俯，丰臀往下一落，『吱‘的一</w:t>
      </w:r>
    </w:p>
    <w:p>
      <w:r>
        <w:t>声，阳具挤开肥厚的阴唇，贴向阴道口和阴蒂，两个肥奶垂下，骆冰就这样紧压着平伏的阳具，开始前后磨动起来。</w:t>
      </w:r>
    </w:p>
    <w:p>
      <w:r>
        <w:t>这是她昨夜放浪中得到快感的姿势，同时心底还存着一丝侥幸：「只要没有插入阴道内，不算是对不起丈夫吧！？」</w:t>
      </w:r>
    </w:p>
    <w:p>
      <w:r>
        <w:t>源源流出的淫水，很快就弄湿了两人的下体，阳具变成一根滑溜的圆棍。终于，无可避免的，在一次快速的移</w:t>
      </w:r>
    </w:p>
    <w:p>
      <w:r>
        <w:t>动中，『噗吱‘一声，龟头刺开阴唇、穿过阴道，直接顶向子宫，『啊！……啊……’瞬间的快感，让两人都叫出</w:t>
      </w:r>
    </w:p>
    <w:p>
      <w:r>
        <w:t>声来。</w:t>
      </w:r>
    </w:p>
    <w:p>
      <w:r>
        <w:t>余鱼同只觉阳具一下进入一个温暖的美穴，龟头酸麻不已，精关一松，童子精『噗噗噗‘一股一股射出。骆冰</w:t>
      </w:r>
    </w:p>
    <w:p>
      <w:r>
        <w:t>受那阳精强力的冲击，子宫一收一放，浪水狂喷而出，身体一下软了下来。两人紧紧的搂抱在一起，忘了疼痛，忘</w:t>
      </w:r>
    </w:p>
    <w:p>
      <w:r>
        <w:t>了贞节，忘了这是什么地方，更不会留意到窗牖下一个悄然站立的身影，在那里也不知有多久了……（第五章）挟</w:t>
      </w:r>
    </w:p>
    <w:p>
      <w:r>
        <w:t>奸情，矮驼子跪地求欢作者：风情云淡</w:t>
      </w:r>
    </w:p>
    <w:p>
      <w:r>
        <w:t>后山一棵古松底下，驼子章进抱头坐在大石上，两眼布满红丝，眼角留有未干的泪痕，下唇沁出血丝，嘴里喃</w:t>
      </w:r>
    </w:p>
    <w:p>
      <w:r>
        <w:t>喃的念道：「为什么？为什么？四嫂为什么要这么做？她对得起四哥吗？我该怎么办？要不要告诉十二郎？‘一连</w:t>
      </w:r>
    </w:p>
    <w:p>
      <w:r>
        <w:t>串的问题折磨着这个直性汉子。</w:t>
      </w:r>
    </w:p>
    <w:p>
      <w:r>
        <w:t>自幼失怙、备受欺凌的他，只有骆冰爱他、护他、从不嫌他，心目中骆冰就像他死去的母亲、姊姊，更像高贵</w:t>
      </w:r>
    </w:p>
    <w:p>
      <w:r>
        <w:t>的女神；刚刚若不是在校场遇到文泰来，托他转告骆冰说是廖寨主邀往前山打猎，也不会碰上这不堪入目的淫秽场</w:t>
      </w:r>
    </w:p>
    <w:p>
      <w:r>
        <w:t>面。骆冰那雪白晃荡的双乳、高高翘起的圆臀、黑毛密布的阴户、肉棒进出的淫穴……一样样突然闪入脑际，好像</w:t>
      </w:r>
    </w:p>
    <w:p>
      <w:r>
        <w:t>坊间的密戏连环图，不断地刺激着他，内心的想法开始扭曲。</w:t>
      </w:r>
    </w:p>
    <w:p>
      <w:r>
        <w:t>这时候透过丛丛蔓草，驼子看到骆冰由精舍中出来，朝着瓦房走去。门扉一下关上，他仍然呆呆的坐着，脑中</w:t>
      </w:r>
    </w:p>
    <w:p>
      <w:r>
        <w:t>纷乱如麻，不一会，纵身而起，朝山下飞掠而去。</w:t>
      </w:r>
    </w:p>
    <w:p>
      <w:r>
        <w:t>骆冰赤裸着身子，一脚踏在木凳上，一脚微曲，小腹向上挺起，一手从大澡桶里瓢水，正在冲洗阴户。从剥开</w:t>
      </w:r>
    </w:p>
    <w:p>
      <w:r>
        <w:t>的阴唇缝中，仍有黄白之物流下，于是两指微勾插入阴道掏抠起来。</w:t>
      </w:r>
    </w:p>
    <w:p>
      <w:r>
        <w:t>阴道中似乎还留有交媾后的余韵，一遇外物侵入，又开始蠕动吸吮，快感也慢慢浮起，不由得加速抽插起来，</w:t>
      </w:r>
    </w:p>
    <w:p>
      <w:r>
        <w:t>一忽儿又四指紧压着阴唇，让阴蒂由指缝中高高突起，再拿另一手去磨擦。不多时前的交合，好像饥汉只吃了一道</w:t>
      </w:r>
    </w:p>
    <w:p>
      <w:r>
        <w:t>点心，勾得欲火更甚。</w:t>
      </w:r>
    </w:p>
    <w:p>
      <w:r>
        <w:t>此时章驼子已到瓦房前，听到里面的水声赶紧止步，一幅活色生香的画面在脑中浮起，顿时忘了自己来此的目</w:t>
      </w:r>
    </w:p>
    <w:p>
      <w:r>
        <w:t>的，眼珠一转，飞身上了屋顶，一个起落已来到屋子的另一头，再一翻身两脚勾住屋檐，身子倒吊而下，背脊极度</w:t>
      </w:r>
    </w:p>
    <w:p>
      <w:r>
        <w:t>弯曲如球。</w:t>
      </w:r>
    </w:p>
    <w:p>
      <w:r>
        <w:t>好驼子！显出真功夫来了。只见他将头缓缓探下，由墙壁顶缘的透气口朝里一望，立如五雷轰顶，心神大震，</w:t>
      </w:r>
    </w:p>
    <w:p>
      <w:r>
        <w:t>眼珠子都快突出来。一个恍惚人往下直坠，不等落地，双足往墙壁一蹬，直飞外墙，再往下一点，已到墙外，一溜</w:t>
      </w:r>
    </w:p>
    <w:p>
      <w:r>
        <w:t>烟向山上窜去。</w:t>
      </w:r>
    </w:p>
    <w:p>
      <w:r>
        <w:t>屋内的骆冰听到异响，知道屋外有人，又羞又气，匆匆穿好衣裳，开门飞身上了屋顶，四下一阵张望之后，也</w:t>
      </w:r>
    </w:p>
    <w:p>
      <w:r>
        <w:t>向后山追寻而去……章进东转西绕，跑到一处林木蓊郁之处，倚着一棵大树直喘，等定下神来，刚才那惊鸿一瞥，</w:t>
      </w:r>
    </w:p>
    <w:p>
      <w:r>
        <w:t>骆冰曼妙的胴体又浮上眼前，不觉退下裤子露出暴胀的阴茎，自己套弄起来，嘴里喃喃自语：「喔……四嫂快……</w:t>
      </w:r>
    </w:p>
    <w:p>
      <w:r>
        <w:t>我要……操破……你的骚屄……夹紧啊……用力……啊……啊……好四嫂……‘突然一声娇喝：「十弟！你在做什</w:t>
      </w:r>
    </w:p>
    <w:p>
      <w:r>
        <w:t>么！’骆冰已俏生生的立在身前，看到眼前的丑状，立即背转身去。</w:t>
      </w:r>
    </w:p>
    <w:p>
      <w:r>
        <w:t>『啊呀！‘章进正刚要高潮之际，被这一吓，阳精当场缩回，阴茎也软了一半，见是骆冰到来，一咬牙跪了下</w:t>
      </w:r>
    </w:p>
    <w:p>
      <w:r>
        <w:t>去，膝行几步来到骆冰身后，双手向前一圈一抱，哀哀的说道：「四嫂！你就当可怜可怜我，也给了我吧！’骆冰</w:t>
      </w:r>
    </w:p>
    <w:p>
      <w:r>
        <w:t>的心从看到章进粗大的阳具，就一直『噗通、噗通‘的直跳，再听到章进的话，更是惊骇莫名，用力一挣，转身说</w:t>
      </w:r>
    </w:p>
    <w:p>
      <w:r>
        <w:t>道：「十弟你疯了！知道自己在说什么吗？’章进道：「你和十四弟的事我都看到了，你们害得我难过的不得了，</w:t>
      </w:r>
    </w:p>
    <w:p>
      <w:r>
        <w:t>可怜我长这么大，连女人的身体都没看过。四嫂！你一向疼我，你的事我是绝对不会向外人说的，今天我求求你，</w:t>
      </w:r>
    </w:p>
    <w:p>
      <w:r>
        <w:t>让我也尝尝滋味吧！‘骆冰一听，眼前立时浮上石双英冷峻严刻的脸，红花会的规距她是清楚的，一时间不知作何</w:t>
      </w:r>
    </w:p>
    <w:p>
      <w:r>
        <w:t>反应，面上神色阴晴不定。章进见骆冰不答话，以为她默许了，两手重新用力一抱，头埋向股间，顺势撩起裙摆，</w:t>
      </w:r>
    </w:p>
    <w:p>
      <w:r>
        <w:t>两手伸入乱摸乱抓，喉头『啯啯’作响，吼吼有声。</w:t>
      </w:r>
    </w:p>
    <w:p>
      <w:r>
        <w:t>骆冰看见他猴急痴迷的样子，想起章进可怜的身世，女性母爱的天性油然兴起，轻抚他的头，柔声叹道：「十</w:t>
      </w:r>
    </w:p>
    <w:p>
      <w:r>
        <w:t>弟！你先起来，这里不是适合的地方，四嫂许了你，我们……‘章进一听骆冰答应了，欢喜若狂，恐她有变，哪容</w:t>
      </w:r>
    </w:p>
    <w:p>
      <w:r>
        <w:t>多说，一把就将骆冰掀翻在地，粗鲁的扯开衣襟，当两个白嫩嫩的大乳弹跳出来的同时，已经一口咬上右乳，乱啃</w:t>
      </w:r>
    </w:p>
    <w:p>
      <w:r>
        <w:t>乱舔起来，双手更胡乱的扯着骆冰的下裳。</w:t>
      </w:r>
    </w:p>
    <w:p>
      <w:r>
        <w:t>骆冰几曾遭过如此暴虐的行径，一吓之后却又升起异样的快感，浪水一下就涌了出来。双手便悄悄的配合，解</w:t>
      </w:r>
    </w:p>
    <w:p>
      <w:r>
        <w:t>开衣裙，一具丰腴的肉体毫无保留的展现，章进虎吼一声，挺起阳具就往洞口猛顶猛撞，却又不得其门而入。骆冰</w:t>
      </w:r>
    </w:p>
    <w:p>
      <w:r>
        <w:t>的阴户被肉</w:t>
      </w:r>
    </w:p>
    <w:p>
      <w:r>
        <w:t>棒顶得大阴唇隐隐作痛，只得伸手一带，『噗吱‘一声，粗热的阴茎全军覆没，驼子一下猛过一下的抽插起来。</w:t>
      </w:r>
    </w:p>
    <w:p>
      <w:r>
        <w:t>他这才发现，美艳的四嫂不止身材诱人，小穴更是温暖，浪水又多又滑，穴肉也会收缩，插没几十下就感到背</w:t>
      </w:r>
    </w:p>
    <w:p>
      <w:r>
        <w:t>脊一酸，『噗噗噗‘射出精来。骆冰本以已情动，在猛烈的冲击下，两手漫无章法的抓着章进背上的驼峰，手指抠</w:t>
      </w:r>
    </w:p>
    <w:p>
      <w:r>
        <w:t>着突起的棱节。</w:t>
      </w:r>
    </w:p>
    <w:p>
      <w:r>
        <w:t>渐入佳境时，章进却已了事，恨得她银牙乱咬，突然，像忆起什么似的，一迭声的叫道：「十弟！快！快！扶</w:t>
      </w:r>
    </w:p>
    <w:p>
      <w:r>
        <w:t>着树干趴下！‘章进正在回味适才的快感，听骆冰口气急促，赶紧依言趴好，骆冰两手抓着树干，腾身跨坐，阴缝</w:t>
      </w:r>
    </w:p>
    <w:p>
      <w:r>
        <w:t>对准驼峰上的突起，上下挺动圆臀，两片阴唇肉压得扁扁的，阴蒂直接连续在棱节上磨擦，浪水一波一波的喷出，</w:t>
      </w:r>
    </w:p>
    <w:p>
      <w:r>
        <w:t>顺着驼峰流下。</w:t>
      </w:r>
    </w:p>
    <w:p>
      <w:r>
        <w:t>高潮似巨浪掩至，骆冰再也忍不住激动的叫道：「啊……啊……十弟……我好……舒服……喔……不行了！‘</w:t>
      </w:r>
    </w:p>
    <w:p>
      <w:r>
        <w:t>一声长息，身体软软的趴在章进的驼背上。</w:t>
      </w:r>
    </w:p>
    <w:p>
      <w:r>
        <w:t>章进初时莫明其妙的跪伏在地上，还以为骆冰要惩处他，及至发现骆冰是利用他背上的驼峰自慰时，心底反有</w:t>
      </w:r>
    </w:p>
    <w:p>
      <w:r>
        <w:t>一股释然的感觉，好像为自己刚才的行为找到合理的解释：「原来平时端庄有节的四嫂，骨子里是这么的淫荡！」</w:t>
      </w:r>
    </w:p>
    <w:p>
      <w:r>
        <w:t>而耳中传来骆冰连丝带扣的娇喘呻吟，背上又有一团热呼呼、毛鬃鬃、软绵绵的嫩肉在磨擦，章驼子哪还忍受</w:t>
      </w:r>
    </w:p>
    <w:p>
      <w:r>
        <w:t>得住，胯下的阳物又立时暴胀起来，当骆冰的身子最后瘫软下来时，忍不住开口道：「四嫂！四嫂！‘『嗯……’</w:t>
      </w:r>
    </w:p>
    <w:p>
      <w:r>
        <w:t>『我还要再来一次。‘骆冰闻言，翻躺在草地上无力回答，章进起身向前一挺而入。此时他已不急燥，胯下虽是一</w:t>
      </w:r>
    </w:p>
    <w:p>
      <w:r>
        <w:t>下接过一下的抽插着，眼睛睛却贪婪的、肆意侵略长嫂的肉体；手口也不闲着，丰乳肥臀到处搓、捏、啃、咬。骆</w:t>
      </w:r>
    </w:p>
    <w:p>
      <w:r>
        <w:t>冰的情欲又被挑起，主动的挺阴配合，浪声也一声高过一声，幽寂的森林里回荡着叔嫂通奸的淫秽声……</w:t>
      </w:r>
    </w:p>
    <w:p>
      <w:r>
        <w:t>（第六章）思贞节，鸳鸯刀灯下烦心作者：风情云淡</w:t>
      </w:r>
    </w:p>
    <w:p>
      <w:r>
        <w:t>已是掌灯时分，文泰来尚未回房，骆冰两手支颐坐在圆桌前，望着眼前的灯花发呆，担心丈夫探问行踪的忐忑</w:t>
      </w:r>
    </w:p>
    <w:p>
      <w:r>
        <w:t>心情已经平复下来。一整个下午在后山上与章进纵欲寻欢，插弄了数回，下阴还肿痛不堪，匆忙下山后，给金笛秀</w:t>
      </w:r>
    </w:p>
    <w:p>
      <w:r>
        <w:t>才送饭时，又是一阵纠缠，探阴索乳，撩得自己几乎把持不住，好不容易才得脱身，几十个日子积压下来的欲火，</w:t>
      </w:r>
    </w:p>
    <w:p>
      <w:r>
        <w:t>终于得到消解；现在脑子里，一下子是余鱼同情意绵绵的脸庞，一下子又是章进丑陋，却让人回味的男根，另忽儿</w:t>
      </w:r>
    </w:p>
    <w:p>
      <w:r>
        <w:t>却又想到自己对不起丈夫，已是个不贞的女人。</w:t>
      </w:r>
    </w:p>
    <w:p>
      <w:r>
        <w:t>「不是的！我这么做是为了报答十四弟，十弟的身世又那么可怜，我作嫂子的是应该照顾他，我不是淫荡！不！！</w:t>
      </w:r>
    </w:p>
    <w:p>
      <w:r>
        <w:t>不是的！」</w:t>
      </w:r>
    </w:p>
    <w:p>
      <w:r>
        <w:t>各种不同的念头纷沓而至，扰得骆冰心乱如麻，但最终她还是找了一个合理的理由来为自己一整天的行为作开</w:t>
      </w:r>
    </w:p>
    <w:p>
      <w:r>
        <w:t>脱，虽然是那么的牵强小径上传来了人声，骆冰出门迎去，只见一个女侍掌灯前导，怪手仙猿搀着步履不稳的文泰</w:t>
      </w:r>
    </w:p>
    <w:p>
      <w:r>
        <w:t>来，一步一跌的走了过来，骆冰急着问道：「大哥怎么啦？‘廖庆山道：「嫂子放心！文大哥多喝了几杯，不碍事！</w:t>
      </w:r>
    </w:p>
    <w:p>
      <w:r>
        <w:t>’骆冰道：「大哥喝酒从不过量，今天是怎么啦！多谢廖寨主送他回来。‘廖庆山回道：「嫂子客气了，武林上那</w:t>
      </w:r>
    </w:p>
    <w:p>
      <w:r>
        <w:t>个不知道文大哥的大名，今日能与他同桌共饮，别人还求不到呢！这该怪我，多劝了几杯。’两人说着，将文泰来</w:t>
      </w:r>
    </w:p>
    <w:p>
      <w:r>
        <w:t>扶到床上卧好，廖庆山说：「今日已晚，嫂子早点安歇吧，改日再与拙荆前来拜访。‘说完深深看了骆冰一眼，临</w:t>
      </w:r>
    </w:p>
    <w:p>
      <w:r>
        <w:t>走还在骆冰高耸的胸</w:t>
      </w:r>
    </w:p>
    <w:p>
      <w:r>
        <w:t>脯上肆意扫描一番。</w:t>
      </w:r>
    </w:p>
    <w:p>
      <w:r>
        <w:t>眉头深锁的骆冰并没有发觉，胡乱客套两句后就赶紧回到丈夫身边，文泰来一身的酒味，气息呼呼，虽然满面</w:t>
      </w:r>
    </w:p>
    <w:p>
      <w:r>
        <w:t>通红却是双眉紧拧，不时露出痛苦的神色，骆冰爱怜的看着丈夫，心里隐隐觉得似乎那里不对，又摸不出头绪，但</w:t>
      </w:r>
    </w:p>
    <w:p>
      <w:r>
        <w:t>是，她清楚的知道，往昔夫妻恩爱的日子已起了变化。</w:t>
      </w:r>
    </w:p>
    <w:p>
      <w:r>
        <w:t>廖庆山若有所思的踏步进房，一阵沁人心脾的兰花香迎面扑来，窗前两个茶几上，正摆着两盆盛开的异种兰花。</w:t>
      </w:r>
    </w:p>
    <w:p>
      <w:r>
        <w:t>夫人岑雪宜外号『兰花女侠‘与他和红花会的卫春华，都是青梅竹马的小同乡，在浙西一带颇有侠名，与怪手仙猿</w:t>
      </w:r>
    </w:p>
    <w:p>
      <w:r>
        <w:t>结缡后，共创天目大寨，因为爱兰，武功又精通兰花指，江湖上就赠她这个外号。</w:t>
      </w:r>
    </w:p>
    <w:p>
      <w:r>
        <w:t>此时见得丈夫近房，放下手中针线尚未起身，刚说得一句：「你来啦！今日怎么……‘就被廖庆山扑倒在锦榻</w:t>
      </w:r>
    </w:p>
    <w:p>
      <w:r>
        <w:t>上，樱桃小嘴已为酒臭薰天的大嘴堵住，怪手仙猿三两下把就将夫人剥得白赤条条，也不见有何前戏，挺起阳具就</w:t>
      </w:r>
    </w:p>
    <w:p>
      <w:r>
        <w:t>往阴穴里一顶，前后耸动起来。</w:t>
      </w:r>
    </w:p>
    <w:p>
      <w:r>
        <w:t>『啊！……好痛！山哥你轻点！‘岑雪宜骤遭侵袭痛得珠泪滚滚而下，双手使劲的想要推开。</w:t>
      </w:r>
    </w:p>
    <w:p>
      <w:r>
        <w:t>此时酒后欲兴勃发再受到骆冰曼妙身材刺激的廖庆山，紧紧的压住夫人的娇躯，屁股像打桩似的狠狠的干着，</w:t>
      </w:r>
    </w:p>
    <w:p>
      <w:r>
        <w:t>嘴里说道：「你这浪蹄子……还记得我的……大鸡巴吗？……今天老子……要干爆你的骚屄！‘百抽之后，淫穴里</w:t>
      </w:r>
    </w:p>
    <w:p>
      <w:r>
        <w:t>开始流出蜜汁，底下的兰花女侠，穴心子受到一下一下的撞击，两片阴唇肉翻进翻出，阴道肉壁由痛而麻由麻而痒，</w:t>
      </w:r>
    </w:p>
    <w:p>
      <w:r>
        <w:t>在淫水不断流出后，也配合的筛动雪白的屁股，嘴里『咿咿！呜呜！嗯唷！嗯唷！’的浪叫起来。</w:t>
      </w:r>
    </w:p>
    <w:p>
      <w:r>
        <w:t>喝完酒的廖庆山特别的持久，只见他翻身一个侧躺，将岑雪宜一推，抓起一只丰腴的大腿，往上一抬，粗硬的</w:t>
      </w:r>
    </w:p>
    <w:p>
      <w:r>
        <w:t>大鸡巴由后面『噗吱‘一声又顶进肥穴快速的抽插，只美得兰花女直喘气，两只大奶晃动不休。</w:t>
      </w:r>
    </w:p>
    <w:p>
      <w:r>
        <w:t>再过数百抽之后，一股浓热的阳精射进蜜穴，岑雪宜感到子宫一烫，张口叫了声：「别……‘就赶紧闭口。廖</w:t>
      </w:r>
    </w:p>
    <w:p>
      <w:r>
        <w:t>庆山『哼！’的一声跳下床，抓起衣物就走，留下满脸委屈，惶恐的兰花女，含着一眶泪水看着丈夫赤条条的走出</w:t>
      </w:r>
    </w:p>
    <w:p>
      <w:r>
        <w:t>门外……</w:t>
      </w:r>
    </w:p>
    <w:p>
      <w:r>
        <w:t>（第七章）风云变，余秀才病中思淫作者：风情云淡</w:t>
      </w:r>
    </w:p>
    <w:p>
      <w:r>
        <w:t>窗外，树摇叶索风声飒飒，该是天明时分，屋里却仍很幽暗，余鱼同从半夜起风时即已醒来，两眼空洞洞的向</w:t>
      </w:r>
    </w:p>
    <w:p>
      <w:r>
        <w:t>上望着，脑子里尽是骆冰的倩影，昨日的情节还是那么的鲜明，但是他仍然怀疑那是不是真的？轻咬了一下舌尖，</w:t>
      </w:r>
    </w:p>
    <w:p>
      <w:r>
        <w:t>微微的痛感才使他相信不是在梦中；平日心目中清丽端庄的四嫂，会与自己合体交欢，虽说是为了报恩，仍让他觉</w:t>
      </w:r>
    </w:p>
    <w:p>
      <w:r>
        <w:t>得不可思议，骆冰那凹凸有致的娇躯、温润湿热的淫穴，尤其是生平那第一次射精时刹那的快感，在在都使得胯下</w:t>
      </w:r>
    </w:p>
    <w:p>
      <w:r>
        <w:t>的阳物蠢蠢欲动，此刻的金笛秀才，是多么的盼望骆冰，渴想她那丰满的肉体再次抚慰自己的小弟弟，时间过得可</w:t>
      </w:r>
    </w:p>
    <w:p>
      <w:r>
        <w:t>真慢啊！</w:t>
      </w:r>
    </w:p>
    <w:p>
      <w:r>
        <w:t>同一时间的文泰来，正痴痴的望着熟睡中的妻子，他已经醒来很久了，酒后口干舌燥，连灌了三大碗凉茶后，</w:t>
      </w:r>
    </w:p>
    <w:p>
      <w:r>
        <w:t>却再怎么也睡不着，看着骆冰微微卷曲的娇躯在薄丝被下展现出动人的曲线，一条雪白丰腴的大腿露出被外，泛着</w:t>
      </w:r>
    </w:p>
    <w:p>
      <w:r>
        <w:t>象牙般的光泽，满头青丝披散开来，衬着酡红的双颊，倍觉艳丽动人。想到自己机能受损雄风不再，也不知道有无</w:t>
      </w:r>
    </w:p>
    <w:p>
      <w:r>
        <w:t>恢复的可能，心里就一阵阵的刺痛，披衣走出门外，迎着冷劲的山风，直觉有一股仰天长啸的冲动，胸口闷气难舒，</w:t>
      </w:r>
    </w:p>
    <w:p>
      <w:r>
        <w:t>奔雷手拉开架势，练起拳来。</w:t>
      </w:r>
    </w:p>
    <w:p>
      <w:r>
        <w:t>也不知过了多久，床上的骆冰悠悠醒来，发觉门摇窗动，屋外传来丈夫吐气开声的打拳声，行出前来轻声换道</w:t>
      </w:r>
    </w:p>
    <w:p>
      <w:r>
        <w:t>：「大哥起得早！你伤势初愈，莫再伤着，肚</w:t>
      </w:r>
    </w:p>
    <w:p>
      <w:r>
        <w:t>子饿了吧！我去给你弄点吃的。‘文泰来洪声答道：「好一趟拳！练得我浑身舒畅，冰妹睡的可好？昨夜辛苦</w:t>
      </w:r>
    </w:p>
    <w:p>
      <w:r>
        <w:t>你了。先别急，待你梳洗完毕，我跟你到厨房随便吃点什么，看样子要下雨了，我得到前面问问廖大哥，可有需要</w:t>
      </w:r>
    </w:p>
    <w:p>
      <w:r>
        <w:t>帮忙之处。对了，十四弟的伤势怎么了？需不需要再找个高明大夫？’骆冰闻得丈夫突然问起金笛秀才，脸一下红</w:t>
      </w:r>
    </w:p>
    <w:p>
      <w:r>
        <w:t>了起来，垂首答道：「外伤已经大好，只是火毒未尽，人还有点昏迷。‘说完脸更红了，连她自己也不明白为何要</w:t>
      </w:r>
    </w:p>
    <w:p>
      <w:r>
        <w:t>撒谎，是怕丈夫怀疑？还是……文泰来接着道：「这样我就安心了，十四弟对我恩重如山，他要是有个什么的，我</w:t>
      </w:r>
    </w:p>
    <w:p>
      <w:r>
        <w:t>一辈子难安。冰妹辛苦你了！务必好生照顾。’骆冰道：「大哥放心，我省得，备好餐点我就过去。‘炉子上的鸡</w:t>
      </w:r>
    </w:p>
    <w:p>
      <w:r>
        <w:t>粥轻轻的冒着小泡，骆冰喃喃道：「再过一下应该就可以了！’突然，门『碰！‘的一声被打开来，驼子章进旋风</w:t>
      </w:r>
    </w:p>
    <w:p>
      <w:r>
        <w:t>般的冲进来，返手把门一带，双手就要来搂骆冰。骆冰一闪身避了开来，说道：「十弟！不要乱来！四哥才刚走开。</w:t>
      </w:r>
    </w:p>
    <w:p>
      <w:r>
        <w:t>’章进道：「放心！我避在一旁看他走远了才过来，四嫂！你知道我一夜没好睡，天未明就在此地徘徊。四嫂！快！</w:t>
      </w:r>
    </w:p>
    <w:p>
      <w:r>
        <w:t>快点给我，我已经忍不住了。‘说完，也不待答话，动手就来扯骆冰衣裳，骆冰一个不留神，已被他搂的死紧。拉</w:t>
      </w:r>
    </w:p>
    <w:p>
      <w:r>
        <w:t>扯间一只雪白的大奶挤了出来，章进一口咬住，舌头绕着乳晕打转，一手就往下阴掏去，骆冰两手撑着驼子肩头往</w:t>
      </w:r>
    </w:p>
    <w:p>
      <w:r>
        <w:t>外推，急切地道：「十弟！不可以！我们不能对不起四哥……啊……不……’驼子头也不抬，含糊地道：「一件秽，</w:t>
      </w:r>
    </w:p>
    <w:p>
      <w:r>
        <w:t>两件也是秽，做都做了，昨天你不是很快活吗？‘说话间，一只手已直接紧贴骆冰小腹，穿过亵裤到达芳草密布的</w:t>
      </w:r>
    </w:p>
    <w:p>
      <w:r>
        <w:t>淫洞口，那里早就湿淋淋一片，章进五指一拢，就待……突然，由远而近传来奔雷手的呼声：「十弟！十第！’吓</w:t>
      </w:r>
    </w:p>
    <w:p>
      <w:r>
        <w:t>得淫兴已动的两人赶紧分开，各自整理衣裳。</w:t>
      </w:r>
    </w:p>
    <w:p>
      <w:r>
        <w:t>文泰来推门而入，看到章进，『喔！‘的一声道：「十弟原来你在这里，十三弟说你一早就出去了，看到你往</w:t>
      </w:r>
    </w:p>
    <w:p>
      <w:r>
        <w:t>这方向来，快！快！已经下大雨了，堡墙有点不牢，我们快过去帮忙！’也不待章进答话，拖着他就走。</w:t>
      </w:r>
    </w:p>
    <w:p>
      <w:r>
        <w:t>粗心的奔雷手，并没有发现妻子钗横发乱神色张惶。</w:t>
      </w:r>
    </w:p>
    <w:p>
      <w:r>
        <w:t>骆冰冒着大雨，浑身湿透的冲到金笛秀才屋前，『咿呀！‘一声余鱼同把门打开，一叠声的唤道：「四嫂！快</w:t>
      </w:r>
    </w:p>
    <w:p>
      <w:r>
        <w:t>快进来，外面好大的雨呢！’骆冰诧异的道：「咦！十四弟！你已经好啦？怎么起床了呢？‘边说边把一个食盒往</w:t>
      </w:r>
    </w:p>
    <w:p>
      <w:r>
        <w:t>窗下的圆桌上一搁，一转身，只见余鱼同全身大部还裹着药布，两眼却直勾勾好像要喷出火来似的，盯着她的身体</w:t>
      </w:r>
    </w:p>
    <w:p>
      <w:r>
        <w:t>猛瞧，一瞬也不瞬。一低头，发现湿透的衣裳紧贴在身躯上，曲线毕露，脚下已积了一滩水，不由单脚一跺，杏眼</w:t>
      </w:r>
    </w:p>
    <w:p>
      <w:r>
        <w:t>微翻的娇嗔道：「贼眼忒兮的！尽瞧些不该看的东西！’余鱼同『啊啊‘连声的道：「对不住四嫂，如果你的身体</w:t>
      </w:r>
    </w:p>
    <w:p>
      <w:r>
        <w:t>是那不该看之物，那我情愿这双眼烧瞎了，留它何用！’说完躯体一阵摇摆。</w:t>
      </w:r>
    </w:p>
    <w:p>
      <w:r>
        <w:t>骆冰听他说得情真，正觉感动，见状忙过来相扶，关切的道：「怎么啦？可是又不舒服？‘说完扶着余鱼同到</w:t>
      </w:r>
    </w:p>
    <w:p>
      <w:r>
        <w:t>一旁的太师椅坐下。</w:t>
      </w:r>
    </w:p>
    <w:p>
      <w:r>
        <w:t>余鱼同道：「不碍事！也许躺的太久了，有点晕罢了，火毒大概已解，只是伤处又痛又痒，实在难过，说时紧</w:t>
      </w:r>
    </w:p>
    <w:p>
      <w:r>
        <w:t>挨着骆冰丰满的娇躯，磨磨蹭蹭，虽未真个已够销魂。骆冰高兴的道：「那是新皮将长，看来很快你就全好了。‘</w:t>
      </w:r>
    </w:p>
    <w:p>
      <w:r>
        <w:t>余鱼同说道：「那……那你还来不来看我？’骆冰知道他在想什么，叹口气道：「傻兄弟！我们这样做是不对的，</w:t>
      </w:r>
    </w:p>
    <w:p>
      <w:r>
        <w:t>昨日是</w:t>
      </w:r>
    </w:p>
    <w:p>
      <w:r>
        <w:t>我一时想岔了，休要……‘余鱼同『唉呀！’一声大叫，不让骆冰再说下去，指着她的衣裳叫道：「四嫂，你</w:t>
      </w:r>
    </w:p>
    <w:p>
      <w:r>
        <w:t>都全湿了！赶快把它换了，别染上风寒！‘骆冰抬眼四瞧，只见这屋内，也许久未住人，除了一张檀木大圆桌，两</w:t>
      </w:r>
    </w:p>
    <w:p>
      <w:r>
        <w:t>把太师椅和靠墙的大床外，就是在床边临时拼起的一张大板床，连个遮挡的屏风都没有，正在犹豫间，余鱼同说道</w:t>
      </w:r>
    </w:p>
    <w:p>
      <w:r>
        <w:t>：「四嫂！你上那边床上将身子抹干了，先用床布裹一下吧！’骆冰无奈，只得缓步走去，边含羞地道：「可不许</w:t>
      </w:r>
    </w:p>
    <w:p>
      <w:r>
        <w:t>你乱瞧！‘说完却又嗤的一笑。</w:t>
      </w:r>
    </w:p>
    <w:p>
      <w:r>
        <w:t>余鱼同眼睛睁得老大，盯着美艳不可方物的义嫂轻解罗衫，虽是惊鸿一瞥，骆冰很快的就窜上牙床，放下遮帘，</w:t>
      </w:r>
    </w:p>
    <w:p>
      <w:r>
        <w:t>但那粉沟雪股，萋萋芳草，还是令他口干舌燥，阳物勃发，满脑子淫思兴起。</w:t>
      </w:r>
    </w:p>
    <w:p>
      <w:r>
        <w:t>骆冰裹着一床白布，满头湿凝的秀发披散，粉颈如玉，酥胸半露，下身两截浑圆雪白的小腿，赤着双脚，一手</w:t>
      </w:r>
    </w:p>
    <w:p>
      <w:r>
        <w:t>紧扣腰间，一手半掩前襟，缓步行来，羞人答答的说道：「十四弟！我暂时无法喂你吃食换药了。‘说完脸上红云</w:t>
      </w:r>
    </w:p>
    <w:p>
      <w:r>
        <w:t>满布。</w:t>
      </w:r>
    </w:p>
    <w:p>
      <w:r>
        <w:t>余鱼同正自目瞪口呆之际，闻言慌忙回道：「不饿！不饿！四嫂，你……你……你坐。‘骆冰在一旁的椅上坐</w:t>
      </w:r>
    </w:p>
    <w:p>
      <w:r>
        <w:t>下，两人都不敢对望，气氛顿时有点尴尬。余鱼同两眼一转，计上心来，开始挤眉弄眼，咬牙切齿的扭动身体，僵</w:t>
      </w:r>
    </w:p>
    <w:p>
      <w:r>
        <w:t>直的手臂在小腹上磨蹭。</w:t>
      </w:r>
    </w:p>
    <w:p>
      <w:r>
        <w:t>骆冰本低头垂目，芳心乱跳，听到异响，转头发现金笛秀才怪模怪样，诧异的道：「十四弟！你怎么了？‘余</w:t>
      </w:r>
    </w:p>
    <w:p>
      <w:r>
        <w:t>鱼同答道：「好痒！好痒！好难受！’骆冰娇脸一红，知道他昨日的故计重施，偏转头不去理他。</w:t>
      </w:r>
    </w:p>
    <w:p>
      <w:r>
        <w:t>余鱼同见计未得逞，故意『唉唷！唉唷！‘的叫出声来。骆冰被他扰得心浮气燥，起身走到他跟前，没好气的</w:t>
      </w:r>
    </w:p>
    <w:p>
      <w:r>
        <w:t>问道：「哪里痒了？’余鱼同也不理她，费劲的开始脱去裤子，也亏得他，在这种情况下速度奇快，在骆冰尚未反</w:t>
      </w:r>
    </w:p>
    <w:p>
      <w:r>
        <w:t>应过来前，『登！‘的一下，胀实坚硬的阳具如蟒蛇出洞，昂昂然抬起头来。</w:t>
      </w:r>
    </w:p>
    <w:p>
      <w:r>
        <w:t>骆冰见状羞不可抑，正想转身，余鱼同顾不得触痛伤口，一把抓住了骆冰的手，死命地将它按住自己的阳具上，</w:t>
      </w:r>
    </w:p>
    <w:p>
      <w:r>
        <w:t>围身的床巾『唰！‘的一声掉了下来，『哎呀！’『哗！‘两人都惊叫出声。</w:t>
      </w:r>
    </w:p>
    <w:p>
      <w:r>
        <w:t>余鱼同涎着脸求道：「好四嫂！你就行行好，帮我去去火吧！‘骆冰见势已至此，只好轻叹一声，蹲下身去，</w:t>
      </w:r>
    </w:p>
    <w:p>
      <w:r>
        <w:t>一手紧握住男根，另一手纤纤五指开始在阴囊、小腹、大腿根搔扒起来。余鱼同望着身下的义嫂娇颜如花，丰乳垂</w:t>
      </w:r>
    </w:p>
    <w:p>
      <w:r>
        <w:t>荡，从深深的乳沟望去，小腹下乌黑一片，哪还忍受得住，阳具更加暴胀，急叫道：「快！快！四嫂你手动一动！</w:t>
      </w:r>
    </w:p>
    <w:p>
      <w:r>
        <w:t>’骆冰几曾有过经验，闻言握住阳具，开始前后左右、上上下下的撸动起来。</w:t>
      </w:r>
    </w:p>
    <w:p>
      <w:r>
        <w:t>几次以后渐有了心得，便用心的一上一下套弄，感到手中的东西越来越胀、热、硬，包皮撸下时马眼口一开一</w:t>
      </w:r>
    </w:p>
    <w:p>
      <w:r>
        <w:t>合，溢出晶莹透亮的液体，牵引成丝。此时的骆冰早已阴门湿漉，浪水一滴滴的往下直流，眼中紫红圆亮的龟头，</w:t>
      </w:r>
    </w:p>
    <w:p>
      <w:r>
        <w:t>变成引人垂涎的肉李，不觉探头一口将它含住，舌头一卷一舔的吸吮起来，美的金笛秀才『喔！</w:t>
      </w:r>
    </w:p>
    <w:p>
      <w:r>
        <w:t>喔！‘直叫，屁股猛挺。</w:t>
      </w:r>
    </w:p>
    <w:p>
      <w:r>
        <w:t>几次之后骆冰也抓到窍门，知道要一吞一吐的吸弄，反而自己丹田的欲火越来越炙，阴道一阵阵的抽搐，不觉</w:t>
      </w:r>
    </w:p>
    <w:p>
      <w:r>
        <w:t>探手下去抠挖起来。余鱼同既舍不得放弃义嫂吹萧的美感，看到骆冰难过得肥臀直扭，心里有了计较，两脚悄悄的</w:t>
      </w:r>
    </w:p>
    <w:p>
      <w:r>
        <w:t>一搓一蹭，将靴子踢掉，伸出右脚，拿脚大拇趾往骆冰的淫穴一顶，延着花瓣裂缝括摩，有时更突破阴唇直接挤入</w:t>
      </w:r>
    </w:p>
    <w:p>
      <w:r>
        <w:t>阴道，挑、压、挺、蹭。</w:t>
      </w:r>
    </w:p>
    <w:p>
      <w:r>
        <w:t>骆冰哪还受得住这种到喉不到肺的挑逗，『啊……‘的一声长叫，吐出口中</w:t>
      </w:r>
    </w:p>
    <w:p>
      <w:r>
        <w:t>阳具，腾身跨上太师椅的扶手，圆白的屁股狠狠往下一坐，『滋！‘的一声，阳具直没到底。才刚套得数下，</w:t>
      </w:r>
    </w:p>
    <w:p>
      <w:r>
        <w:t>余鱼同再也忍不住龟头的麻痒，『噗！’的射出阳精来，只急得骆冰快掉出眼泪，口中『咿咿！呜呜！‘的乱叫，</w:t>
      </w:r>
    </w:p>
    <w:p>
      <w:r>
        <w:t>大屁股也猛摇，只可惜欲火是越烧越旺，淫荡的本质更是一分一分的显露出来……窗外，风停雨歇，太阳又探出了</w:t>
      </w:r>
    </w:p>
    <w:p>
      <w:r>
        <w:t>笑脸。</w:t>
      </w:r>
    </w:p>
    <w:p>
      <w:r>
        <w:t>（第八章）窥秘戏，俏骆冰春心思淫作者：风情云淡</w:t>
      </w:r>
    </w:p>
    <w:p>
      <w:r>
        <w:t>山上的天气变换难测，响午过后一扫艳阳，淅沥沥下起雨来。屋内的骆冰焦燥的来回走动，时而坐下深思，时</w:t>
      </w:r>
    </w:p>
    <w:p>
      <w:r>
        <w:t>而轻咬贝齿，只觉满胸的气闷发不出来；早上醒来发觉月满鸿沟之后，就一直如此，不过，心底下也恍然大悟，原</w:t>
      </w:r>
    </w:p>
    <w:p>
      <w:r>
        <w:t>来前几日的欲火难禁，是因为月事要来，以前也曾经有过，那是文泰来随已故的万总舵主从京城回来以后的事，记</w:t>
      </w:r>
    </w:p>
    <w:p>
      <w:r>
        <w:t>得自己曾经不顾羞耻的，主动用各种技巧手段去引诱，挑逗丈夫来与自己交欢：「喔……难怪前些日子老会想作那</w:t>
      </w:r>
    </w:p>
    <w:p>
      <w:r>
        <w:t>事儿，那么我这是身不由己喽！」骆冰似乎又找到一个更牵强的理由来为自己的出轨辩解。</w:t>
      </w:r>
    </w:p>
    <w:p>
      <w:r>
        <w:t>唉！已经两天了，自从那天晚上文泰来知道余鱼同已经清醒之后，就迫不及待的跑去探视，这两天更拉着章进</w:t>
      </w:r>
    </w:p>
    <w:p>
      <w:r>
        <w:t>和蒋四根，兄弟三人一盘桓就是一整天；一想起那天被金笛秀才插弄得不上不下，牙就恨得直咬，他又不像章驼子，</w:t>
      </w:r>
    </w:p>
    <w:p>
      <w:r>
        <w:t>恢复的速度惊人，那回曾经有过一次，才刚射完精，阳具还没有滑出自己阴道，半软不硬间只要抽插两下，又立刻</w:t>
      </w:r>
    </w:p>
    <w:p>
      <w:r>
        <w:t>硬了起来。</w:t>
      </w:r>
    </w:p>
    <w:p>
      <w:r>
        <w:t>想起章进的骆冰心里似乎也有一丝埋怨：当晚到澡间洗浴时，原以为他会像早上一样跑来纠缠，自己或许会半</w:t>
      </w:r>
    </w:p>
    <w:p>
      <w:r>
        <w:t>推半就的与他奸弄个几回，也好填填密处的空虚，哪知道人影不见一个，最后只好借助丝瓜囊，胡乱泄出一回阴精</w:t>
      </w:r>
    </w:p>
    <w:p>
      <w:r>
        <w:t>了事。</w:t>
      </w:r>
    </w:p>
    <w:p>
      <w:r>
        <w:t>精舍方向传来奔雷手兄弟三人的笑语声，骆冰站起身来步出门外，在廊檐下立住了脚步，脑子里想道：「还是</w:t>
      </w:r>
    </w:p>
    <w:p>
      <w:r>
        <w:t>不要过去的好，这两天在金笛秀才屋里，余鱼同老是神不思属，眼光尽是随着自己的身子转，章进更是两眼暧昧，</w:t>
      </w:r>
    </w:p>
    <w:p>
      <w:r>
        <w:t>还不时的藉着转身，递物等各种机会，碰碰自己的丰乳，抓抓自己的肥臀，有一次还一指滑过臀沟直抵蜜穴口，更</w:t>
      </w:r>
    </w:p>
    <w:p>
      <w:r>
        <w:t>过份的是，乘着自己要办食，也借词如厕，跟到厨房肆意的啃咬自己的大奶，搓揉自己的花瓣，弄得自己浪水直流，</w:t>
      </w:r>
    </w:p>
    <w:p>
      <w:r>
        <w:t>却解不了火，尤其难过。」</w:t>
      </w:r>
    </w:p>
    <w:p>
      <w:r>
        <w:t>骆冰望着廊檐外的雨幕，喃喃自语道：「还是不去的好！这样迟早会闹出事来，等雨停了到前面看看廖嫂子去！</w:t>
      </w:r>
    </w:p>
    <w:p>
      <w:r>
        <w:t>‘＊＊＊＊＊＊＊＊＊＊＊＊牙床激烈的摇动着，震得遮帘上的缨络甩摆跳动不已，兰</w:t>
      </w:r>
    </w:p>
    <w:p>
      <w:r>
        <w:t>花女侠岑雪宜高翘着肥大的圆臀，扯着枕头正『唉呀！唉呀！我不行了！大鸡巴哥哥！你真狠！’的浪叫着，一根</w:t>
      </w:r>
    </w:p>
    <w:p>
      <w:r>
        <w:t>黝黑怪异的粗大阳具，由背后狠狠的在秘洞里进出，淫水溅得两人的大腿湿淋淋一片。</w:t>
      </w:r>
    </w:p>
    <w:p>
      <w:r>
        <w:t>男人边耸动着屁股边说道：「刚才跟你说的事，记住了没有？一定要在红花会那群人回来之前办妥，它红花会</w:t>
      </w:r>
    </w:p>
    <w:p>
      <w:r>
        <w:t>我不惧它，只是人多碍事，你若听话，事成之后我带你去看杰儿、惠儿。‘岑雪宜此时刚在一次高潮下丢了精，浑</w:t>
      </w:r>
    </w:p>
    <w:p>
      <w:r>
        <w:t>身软绵无力，闻言只是『嗯…嗯…’的回应着。背后的男人看她心不在焉的样子，抬起右手中指对准了兰花女侠的</w:t>
      </w:r>
    </w:p>
    <w:p>
      <w:r>
        <w:t>菊花蕾，『突‘的一声直没而入。</w:t>
      </w:r>
    </w:p>
    <w:p>
      <w:r>
        <w:t>还沉醉在高潮余韵中的岑雪宜『啊呀！‘一声长呼，雪雪呼痛起来，嘴里妮声的道：「狠心的哥哥，人家不是</w:t>
      </w:r>
    </w:p>
    <w:p>
      <w:r>
        <w:t>在他们来的第一天，就答应你要想办法吗？只是一直没有机会嘛！骆冰冰清玉洁，寻常又不四处走动，实在很难下</w:t>
      </w:r>
    </w:p>
    <w:p>
      <w:r>
        <w:t>手。’说完</w:t>
      </w:r>
    </w:p>
    <w:p>
      <w:r>
        <w:t>眼睛眯成一线，檀口微开，阴道和肛门传来阵阵的抽搐，已美得说不出话来。</w:t>
      </w:r>
    </w:p>
    <w:p>
      <w:r>
        <w:t>男人抽插的动作不停，嘴里『哼！‘的一声说道：「那个浪蹄子，别人不知道，这几天她在干些什么淫荡事儿，</w:t>
      </w:r>
    </w:p>
    <w:p>
      <w:r>
        <w:t>我可了如指掌。’说完突然噤声，对着岑雪宜一打手势，抬起她一条雪白的玉腿，使得阴门大开妙处毕露，然后挺</w:t>
      </w:r>
    </w:p>
    <w:p>
      <w:r>
        <w:t>起阳具，卖弄似的挑、躜、研、磨起来。</w:t>
      </w:r>
    </w:p>
    <w:p>
      <w:r>
        <w:t>骆冰看雨势稍停，便缓步向着中庭走来。天目大寨分为三进，前进除了聚义厅、演武场外，围着这两处地方成</w:t>
      </w:r>
    </w:p>
    <w:p>
      <w:r>
        <w:t>ㄩ字形向着寨门，建有高高的两层房舍，是弟兄们歇宿的地方；中庭则是怪手仙猿夫妇和姬妾及几个大头目和他们</w:t>
      </w:r>
    </w:p>
    <w:p>
      <w:r>
        <w:t>的家属所住之地，占地最广，四周花园、水池、凉亭，无所不包。</w:t>
      </w:r>
    </w:p>
    <w:p>
      <w:r>
        <w:t>说来这廖庆山颇有侠名，一双『巨灵掌法‘远近驰名，加以轻功极佳，可在山涧峭壁上纵跃自如，因此搏得『</w:t>
      </w:r>
    </w:p>
    <w:p>
      <w:r>
        <w:t>怪手仙猿’的外号，人也颇正派。只是不知因何缘故，从三年前起，就广蓄姬妾，夫人兰花女侠也开始甚少露面。</w:t>
      </w:r>
    </w:p>
    <w:p>
      <w:r>
        <w:t>且说骆冰来到廖氏夫妇屋外，刚一踏上回廊，就听到一阵淫声浪语传来，她是过来人，怎会不知内里在干些什</w:t>
      </w:r>
    </w:p>
    <w:p>
      <w:r>
        <w:t>么？转身调头就走，脑中寻思道：「廖大哥他们也真是的，大白天就作起这事来！」她也没有想到，自己何曾有过</w:t>
      </w:r>
    </w:p>
    <w:p>
      <w:r>
        <w:t>顾忌？</w:t>
      </w:r>
    </w:p>
    <w:p>
      <w:r>
        <w:t>行没两步，熬不住好奇心的引诱，在几次欲行又止之后，一看四周静悄悄的一个人也没有，便轻轻地走到窗下，</w:t>
      </w:r>
    </w:p>
    <w:p>
      <w:r>
        <w:t>就着窗牖的隙缝朝里望去，一看之下眼睛再也舍不得离开，脑中飞快的寻思道：「天啊！世间竟有如此奇怪的阳物？</w:t>
      </w:r>
    </w:p>
    <w:p>
      <w:r>
        <w:t>从不知道男人的东西都不一样，这几日看了十弟和十四弟的，才知道原来长短粗细各有不同。大哥的比起来已经大</w:t>
      </w:r>
    </w:p>
    <w:p>
      <w:r>
        <w:t>很多了，廖大哥的尤其不同，黑黝黝的好像贴了什么在上面？又这么粗，要是插进自己的蜜穴不知道是何滋味？」</w:t>
      </w:r>
    </w:p>
    <w:p>
      <w:r>
        <w:t>想着想着，淫水一股一股的流出和着经血弄得胯下的马巾都湿透了。此时，只听到兰花女侠长长的一声呻吟，</w:t>
      </w:r>
    </w:p>
    <w:p>
      <w:r>
        <w:t>全身软瘫了下来，从洞口处可以见到，和阳具紧贴看似密不透风之处，硬是挤出了源源的淫水，廖庆山『啵！‘的</w:t>
      </w:r>
    </w:p>
    <w:p>
      <w:r>
        <w:t>一声拔出尚未射精的阳具，满含深意的向着窗户方向抖了几抖，伸手准备穿衣。</w:t>
      </w:r>
    </w:p>
    <w:p>
      <w:r>
        <w:t>骆冰再也不敢逗留，转身飞奔离去……第九章）负盟义，叔嫂背地偷欢作者：风情云淡</w:t>
      </w:r>
    </w:p>
    <w:p>
      <w:r>
        <w:t>时间已经过午，文泰来等四兄弟仍然意兴勃发的在高谈阔论，蒋四根说到有一次，和余鱼同合力诛杀桐柏双熊</w:t>
      </w:r>
    </w:p>
    <w:p>
      <w:r>
        <w:t>的往事，更是口沫横飞，站起来比手划脚，讲得活生活现：「那次要不是十四弟一脚将章大熊临死击来的铜槌踢开，</w:t>
      </w:r>
    </w:p>
    <w:p>
      <w:r>
        <w:t>奶奶的！</w:t>
      </w:r>
    </w:p>
    <w:p>
      <w:r>
        <w:t>俺蒋四根还能站在这里和兄弟们说话吗？十四弟！你真是俺的救命恩人，这回你又冒死救了四哥，。众兄弟都</w:t>
      </w:r>
    </w:p>
    <w:p>
      <w:r>
        <w:t>好生敬佩。‘余鱼同闻言只是淡淡的一笑，文泰来看他意兴阑珊的样子，只当他是发现自己俊俏的面容已毁，心里</w:t>
      </w:r>
    </w:p>
    <w:p>
      <w:r>
        <w:t>难过，不由温声说道：「十四弟！听说天山雪莲有死肌重生的效果，你为我弄成这样，等众兄弟一回来，我一定禀</w:t>
      </w:r>
    </w:p>
    <w:p>
      <w:r>
        <w:t>明总舵主，到天山去一趟，务必把它找到，替你治疗。’其实金笛秀才的心里一方面在挂念骆冰，一方面暗恨自己</w:t>
      </w:r>
    </w:p>
    <w:p>
      <w:r>
        <w:t>不行，但是他又认为那是因为在伤病中的缘故；同样的，驼子章进也是心神不属，自从那天被奔雷手打断好事之后，</w:t>
      </w:r>
    </w:p>
    <w:p>
      <w:r>
        <w:t>这两天又脱不开身，早已憋了满身欲火，只觉得若再不发泄，阳具就要爆裂开来。</w:t>
      </w:r>
    </w:p>
    <w:p>
      <w:r>
        <w:t>文泰来转身端茶时，看到章进坐立难安的样子，疑问道：「十弟，你又怎么啦？‘章进道：「四哥！五脏庙造</w:t>
      </w:r>
    </w:p>
    <w:p>
      <w:r>
        <w:t>反了！’蒋四根接着道：「是啊！咦……四嫂怎么还没来？‘文泰来站起来说道：「我回去瞧瞧！’</w:t>
      </w:r>
    </w:p>
    <w:p>
      <w:r>
        <w:t>章进跟着起身道：「听说寨里采了一些新鲜的笋子，我去讨点来，再要个猪肚，让四嫂给大伙儿弄个笋尖肚片，</w:t>
      </w:r>
    </w:p>
    <w:p>
      <w:r>
        <w:t>我就在厨房帮四嫂把肚子给洗了，她作得快点，十三弟！你在这里陪十四弟！‘说罢和文泰来起身离去。</w:t>
      </w:r>
    </w:p>
    <w:p>
      <w:r>
        <w:t>＊＊＊＊＊＊＊＊＊＊＊＊房内的骆冰正娇慵地趴在床枕上，下身夹着软被，使得</w:t>
      </w:r>
    </w:p>
    <w:p>
      <w:r>
        <w:t>浑圆的屁股更加显得高耸，两脚时而上下交叠，时而左右伸缩，不知放在哪处是好，脸颊红扑扑的，眼前尽是廖庆</w:t>
      </w:r>
    </w:p>
    <w:p>
      <w:r>
        <w:t>山那根怪异的阳具在打转，秘处更是湿滑火热的难受，回来已经净过一次下身了，现在似乎又一蹋糊涂，只觉浑身</w:t>
      </w:r>
    </w:p>
    <w:p>
      <w:r>
        <w:t>有说不出的不舒服，又想起怪手仙猿那含有深意的淫笑和夸张的动作，气闷得想要大叫一番。</w:t>
      </w:r>
    </w:p>
    <w:p>
      <w:r>
        <w:t>此时文泰来大步走了进来，看到娇妻横卧在床，面上晕红一片，关心的道：『冰妹！你怎么了？可是哪里不舒</w:t>
      </w:r>
    </w:p>
    <w:p>
      <w:r>
        <w:t>服？‘骆冰翻身坐了起来，回道：「没什么！大概是那事儿来了，有点难过罢了！</w:t>
      </w:r>
    </w:p>
    <w:p>
      <w:r>
        <w:t>哎呀……我都忘了时间了。‘说完急急走出门外。</w:t>
      </w:r>
    </w:p>
    <w:p>
      <w:r>
        <w:t>文泰来在身后道：「十弟已去要些鲜笋肚子，再凑合著弄两样，大伙儿都饿了，今日十四弟精神不错，劳烦你</w:t>
      </w:r>
    </w:p>
    <w:p>
      <w:r>
        <w:t>再弄点酒来，大家高兴高兴。‘急步中的骆冰含糊的应了声，走得更急了……厨房中骆冰忙碌地张罗着，已经差不</w:t>
      </w:r>
    </w:p>
    <w:p>
      <w:r>
        <w:t>多了，还不见章进，初时还以为他会到厨房纠缠，心里头既害怕又盼望。正在思量间，只见章驼子笑嘻嘻的提着一</w:t>
      </w:r>
    </w:p>
    <w:p>
      <w:r>
        <w:t>个篮子，另一手抱着一昙酒，快步走了进来，急急将东西往灶上一搁，回身就来搂骆冰，嘴里低嚷道：「快！快！</w:t>
      </w:r>
    </w:p>
    <w:p>
      <w:r>
        <w:t>我们没有很多时间了，就只脱了裤子吧！’正在一腔闷气无处发的骆冰，闻言勃然大怒，柳眉倒竖，杏眼圆睁，反</w:t>
      </w:r>
    </w:p>
    <w:p>
      <w:r>
        <w:t>手一个大巴掌拍上章进的后脑勺，厉声的道：「该死的东西！你把我当成什么啦！‘驼子才惊觉自己说错话了，看</w:t>
      </w:r>
    </w:p>
    <w:p>
      <w:r>
        <w:t>生气中的义嫂别有一番风韵，更觉心痒难耐，涎着脸陪笑道：「好四嫂！，是我失言，改日任你罚我。’边说边就</w:t>
      </w:r>
    </w:p>
    <w:p>
      <w:r>
        <w:t>来扯骆冰下裳。</w:t>
      </w:r>
    </w:p>
    <w:p>
      <w:r>
        <w:t>骆冰一手打开，余怒未消的道：「今日不行！我月事来了！‘章进只当她还在生气，仍然欺身向前拉扯不休。</w:t>
      </w:r>
    </w:p>
    <w:p>
      <w:r>
        <w:t>骆冰一脚踢向驼子，两手反插在柳腰上，生气道：「十弟你可是不信我？‘章进闪身一愣，苦着脸道：「好四</w:t>
      </w:r>
    </w:p>
    <w:p>
      <w:r>
        <w:t>嫂！你叫我这样怎么出去见人？’边说边已把裤子褪了，露出朝天一擎的阳具，早已硬账坚实，马眼都流出口水来</w:t>
      </w:r>
    </w:p>
    <w:p>
      <w:r>
        <w:t>了。</w:t>
      </w:r>
    </w:p>
    <w:p>
      <w:r>
        <w:t>骆冰哪料到他如此无赖，但是看到那硬梆梆、粗圆圆的阳物，也不觉怦然心动，软声的道：「还是不行！我得</w:t>
      </w:r>
    </w:p>
    <w:p>
      <w:r>
        <w:t>将菜弄了！‘章进笑嘻嘻的掀开篮子道：「我早有准备，特地叫前面厨房备了两样菜，绝不误事！’说罢已搂住骆</w:t>
      </w:r>
    </w:p>
    <w:p>
      <w:r>
        <w:t>冰。</w:t>
      </w:r>
    </w:p>
    <w:p>
      <w:r>
        <w:t>骆冰见再推搪不过，叹口气道：「我今日真是身子不便，就用手帮你去去火吧！真是上辈子欠了你的！‘章进</w:t>
      </w:r>
    </w:p>
    <w:p>
      <w:r>
        <w:t>见状知她所言不假，也无可奈何，因他人矮，便跳坐到灶边上，一手扯开骆冰上衣，掏出大奶把玩搓弄，一手拉着</w:t>
      </w:r>
    </w:p>
    <w:p>
      <w:r>
        <w:t>骆冰的手撸动自己的男根。骆冰雪白的美乳，一只被章进揉捏挤弄，一只被含进嘴里，舌头绕着乳晕打转，乳尖已</w:t>
      </w:r>
    </w:p>
    <w:p>
      <w:r>
        <w:t>坚硬如石，下身更是阴精直冒，两脚猛打哆嗦，全身的淫欲器官都动了起来，面红气喘，再也忍受不住，猛的松开</w:t>
      </w:r>
    </w:p>
    <w:p>
      <w:r>
        <w:t>撸动阳具的手，两臂向上一举一挣，将上衣松至腰部，袒着肥白的双乳，头一低将阳具含进嘴里，咋、吸、吮、舐</w:t>
      </w:r>
    </w:p>
    <w:p>
      <w:r>
        <w:t>上下含动，两手更抓着阴囊搓弄。</w:t>
      </w:r>
    </w:p>
    <w:p>
      <w:r>
        <w:t>章进料不到端丽的义嫂会替自己含萧吮棒，惊喜莫名，阵阵的快感直冲向脑际，双手不觉抱住骆冰的头往下猛</w:t>
      </w:r>
    </w:p>
    <w:p>
      <w:r>
        <w:t>压，嘴里『啊……啊……‘直叫。</w:t>
      </w:r>
    </w:p>
    <w:p>
      <w:r>
        <w:t>骆冰被他大力一压，口中的阳具直顶入喉蒂，『呕…‘的一声，差点吐了出来，松开口，一掌拍向男根，娇嗔</w:t>
      </w:r>
    </w:p>
    <w:p>
      <w:r>
        <w:t>的道：「你要咽死我啊！这么用力！’章进陪笑道：「对不住！好嫂子！实在是太舒服了，要是你能再吸吸卵袋，</w:t>
      </w:r>
    </w:p>
    <w:p>
      <w:r>
        <w:t>那我一定美上天去！‘骆冰闻言，眼波流转，无限娇媚的低下头，轻轻用贝齿咬住阴囊，再一放、一含、一吸，舌</w:t>
      </w:r>
    </w:p>
    <w:p>
      <w:r>
        <w:t>头再飞快的搅动。章进只感到一阵酸、麻、痛、痒，爽得两脚乱踢，弯下身捞住两只大肥奶用力地挤捏。突然骆冰</w:t>
      </w:r>
    </w:p>
    <w:p>
      <w:r>
        <w:t>又吃上肉棍，上下套弄不休，口涎流得章进的阴毛一片湿。</w:t>
      </w:r>
    </w:p>
    <w:p>
      <w:r>
        <w:t>过得一会儿，章驼子龟头一阵酸麻，阳精再也忍不住喷了出来。骆冰一点也没不知道他会突然射精，只感到口</w:t>
      </w:r>
    </w:p>
    <w:p>
      <w:r>
        <w:t>中一热，一股腥臭黏粘的东西灌了满嘴，有一些已咽下腹去，一阵恶心，吐出口中的阳具，冲到水槽边大呕不止…</w:t>
      </w:r>
    </w:p>
    <w:p>
      <w:r>
        <w:t>…</w:t>
      </w:r>
    </w:p>
    <w:p>
      <w:r>
        <w:t>第十章）虑娇妻，奔雷手枕边说义作者：风情云淡</w:t>
      </w:r>
    </w:p>
    <w:p>
      <w:r>
        <w:t>文泰来手搂着趴在胸膛上的娇妻，脑子里不断的在思考挣扎，自从无意中在席间瞄到金笛秀才看着骆冰大不相</w:t>
      </w:r>
    </w:p>
    <w:p>
      <w:r>
        <w:t>同的眼神，当时除了心神大震外，更怀疑是不是看错了？仔细的留意数回之后，他几乎可以确信——义弟对自己的</w:t>
      </w:r>
    </w:p>
    <w:p>
      <w:r>
        <w:t>娇妻，的确怀有弟嫂之间不该有的情愫。</w:t>
      </w:r>
    </w:p>
    <w:p>
      <w:r>
        <w:t>从那刻起，各种不同的念头就在脑中翻滚不休：一边是恩重如山，对自己有救命之恩的结义兄弟，一边是温文</w:t>
      </w:r>
    </w:p>
    <w:p>
      <w:r>
        <w:t>美艳情深似海的娇妻，该怎么办？自己这辈子也许就已毁了，才二十六、七，风华正茂的骆冰，往后漫长的岁月如</w:t>
      </w:r>
    </w:p>
    <w:p>
      <w:r>
        <w:t>何度过？余鱼同的脸毁成这样，可还有那家姑娘愿意嫁他？如果……深思中的奔雷手似乎有了某种决定，轻声问道</w:t>
      </w:r>
    </w:p>
    <w:p>
      <w:r>
        <w:t>：「冰妹！你睡了吗？‘趴伏在丈夫宽广壮阔胸膛上的骆冰，轻闭着双眼，手指无意识的纠缠着虬结的胸毛，全身</w:t>
      </w:r>
    </w:p>
    <w:p>
      <w:r>
        <w:t>暖洋洋的充满了幸福的甜蜜。已经许久没有这种感觉了！今天大哥也不知怎么了？主动陪自己到澡间洗浴，一双大</w:t>
      </w:r>
    </w:p>
    <w:p>
      <w:r>
        <w:t>手温柔的在丰乳，肥臀间来回摩索、搓柔，两眼更是圆睁睁的在自己身体四处巡梭，本以为他想干那事儿，还娇羞</w:t>
      </w:r>
    </w:p>
    <w:p>
      <w:r>
        <w:t>的掩着污秽的私处，委婉的提出要另用手口帮他解决，哪知道文泰来听了，不置可否，站起来爱怜的帮自己冲水，</w:t>
      </w:r>
    </w:p>
    <w:p>
      <w:r>
        <w:t>笑笑说道：「冰妹！你不舒服！身体要紧，这事以后再说吧！’想到丈夫的深情体贴，骆冰心里升起一丝的愧疚，</w:t>
      </w:r>
    </w:p>
    <w:p>
      <w:r>
        <w:t>为自己连日来的贪淫纵欲感到羞耻，暗下决心道：「大哥对我这么好，我不能再做出对不起他的事了。」</w:t>
      </w:r>
    </w:p>
    <w:p>
      <w:r>
        <w:t>此时闻言抬起头来道：「大哥有事吗？我还没睡，这样抱着你就不说话也挺舒服的。‘文泰来接口道：「冰妹！</w:t>
      </w:r>
    </w:p>
    <w:p>
      <w:r>
        <w:t>我觉得生人在世，也不过短短数十寒暑，大丈夫更应该创一番事业，做一些有益百姓民生的事，我红花会在故于老</w:t>
      </w:r>
    </w:p>
    <w:p>
      <w:r>
        <w:t>舵主和现总舵主率领下，总算也有了一点成绩；为夫念书不多，但是这「义气」两字是懂得的，男人的义气就像妇</w:t>
      </w:r>
    </w:p>
    <w:p>
      <w:r>
        <w:t>女的贞节一样，是一定要守的，忘恩负义的男人和不守妇道的女人有何面目茍生于世？人活着性命是最重要的，但</w:t>
      </w:r>
    </w:p>
    <w:p>
      <w:r>
        <w:t>是若拿它和义气贞节相比，又显得那么的微不足道：这次十四弟为了救我，连命都可以不要，就是最好的例子，只</w:t>
      </w:r>
    </w:p>
    <w:p>
      <w:r>
        <w:t>恨我奔雷手却无法为兄弟做些什么；改日他如果开口跟我要求，什么我都会答应的，就是心爱之物也不例外冰妹！</w:t>
      </w:r>
    </w:p>
    <w:p>
      <w:r>
        <w:t>以后如果我有个什么事，你一定要代我好好照顾十四弟。好吗？’骆冰静静听丈夫娓娓道来，初时脸一阵红一阵白，</w:t>
      </w:r>
    </w:p>
    <w:p>
      <w:r>
        <w:t>心『噗通、噗通‘的跳，内心有愧的她，以为文泰来知道了些什么？后来好像听他另有所指，不觉慌得坐起身来，</w:t>
      </w:r>
    </w:p>
    <w:p>
      <w:r>
        <w:t>焦急的道：「大哥！今天你是怎么啦？尽说些我不明白的话，你不会有</w:t>
      </w:r>
    </w:p>
    <w:p>
      <w:r>
        <w:t>事的，你若有了什么事儿，我也不想活了！‘文泰来伸手将骆冰再揽回自己胸前，轻抚着她的秀发，叹口气说</w:t>
      </w:r>
    </w:p>
    <w:p>
      <w:r>
        <w:t>道：「傻ㄚ头！我是说如果，不用这么紧张，你只要记得我今天所说的这番话就是。’心里却在想道：「唉！希望</w:t>
      </w:r>
    </w:p>
    <w:p>
      <w:r>
        <w:t>是我看错了，难道我想如此吗？」</w:t>
      </w:r>
    </w:p>
    <w:p>
      <w:r>
        <w:t>骆冰伏在丈夫胸前，泪流满面，心底一声声呐喊道：「现在起，我一定要作一个贞洁的妻子！」</w:t>
      </w:r>
    </w:p>
    <w:p>
      <w:r>
        <w:t>夫妻俩无声中相拥睡去。</w:t>
      </w:r>
    </w:p>
    <w:p>
      <w:r>
        <w:t>接着四天，骆冰寸步不离的傍着丈夫，恢复了昔日端庄有节的姿态，对余鱼同和章进不时抛来的痴迷、色欲眼</w:t>
      </w:r>
    </w:p>
    <w:p>
      <w:r>
        <w:t>光，视若无睹。</w:t>
      </w:r>
    </w:p>
    <w:p>
      <w:r>
        <w:t>这日晚，她陪著文泰来在怪手仙猿夫妇房里，观看两个男人下棋，骆冰正有一搭没一搭的和岑雪宜聊着，看着</w:t>
      </w:r>
    </w:p>
    <w:p>
      <w:r>
        <w:t>兰花女侠两片红唇一开一合，不期然想起那日她们夫妇交欢的情形，当时，岑雪宜私处细毛微茸的两片大阴唇翻进</w:t>
      </w:r>
    </w:p>
    <w:p>
      <w:r>
        <w:t>翻出，像煞了她现在说话的情形，不觉瞥了一眼下棋中的廖庆山，一下又忆起他那根与众不同的阳物来。</w:t>
      </w:r>
    </w:p>
    <w:p>
      <w:r>
        <w:t>后者也正好投来满含深意的眼光，羞得骆冰赶紧端茶掩饰，抬头望向岑雪宜说道：「廖嫂子！有点气闷，可有</w:t>
      </w:r>
    </w:p>
    <w:p>
      <w:r>
        <w:t>兴趣到花园里走走？‘『好哇！两个男人也不知要下到什么时候，咱们到荷塘边吹吹风去，最近荷花都开了，香得</w:t>
      </w:r>
    </w:p>
    <w:p>
      <w:r>
        <w:t>很！’兰花女侠站起来答道。</w:t>
      </w:r>
    </w:p>
    <w:p>
      <w:r>
        <w:t>此时廖庆山头也不抬的说道：「小心！太晚了有狼！‘『你在胡说些什么？！’岑雪宜啐了丈夫一口说道，和</w:t>
      </w:r>
    </w:p>
    <w:p>
      <w:r>
        <w:t>骆冰行出门去。</w:t>
      </w:r>
    </w:p>
    <w:p>
      <w:r>
        <w:t>文泰来正自攒眉沉思，一点儿也不知道旁人在说些什么。</w:t>
      </w:r>
    </w:p>
    <w:p>
      <w:r>
        <w:t>两个美艳的女侠在荷塘边的小径上走着，都是一般的体态风流，比较之下，骆冰多了一份引人遐思的丰满而气</w:t>
      </w:r>
    </w:p>
    <w:p>
      <w:r>
        <w:t>质更是典雅高贵无比。</w:t>
      </w:r>
    </w:p>
    <w:p>
      <w:r>
        <w:t>骆冰默默的走着，心里不断的在自责：「我是怎么了？为何又去想那肮脏事儿？我已经发誓从此要洁身自爱，</w:t>
      </w:r>
    </w:p>
    <w:p>
      <w:r>
        <w:t>难道我的身体真的这么淫荡？」</w:t>
      </w:r>
    </w:p>
    <w:p>
      <w:r>
        <w:t>岑雪宜看见骆冰心神不定的样子，关心的问道：「骆妹子！你可是有什么心事？能说出来让我听听吗？也许可</w:t>
      </w:r>
    </w:p>
    <w:p>
      <w:r>
        <w:t>以帮你。‘骆冰腆然的道：「也没什么事，在耽心总舵主他们已经去了半旬有余，不知事情办得如何罢了。’岑雪</w:t>
      </w:r>
    </w:p>
    <w:p>
      <w:r>
        <w:t>宜笑道：「贵会人才济济，个个英雄，还有什么办不成的？这两日也许就有消息，哎啊！怎么突然内急起来，妹子</w:t>
      </w:r>
    </w:p>
    <w:p>
      <w:r>
        <w:t>可要去解手？不然你到那边大石旁的椅子上坐一下等我。‘说完急忙走了。</w:t>
      </w:r>
    </w:p>
    <w:p>
      <w:r>
        <w:t>正当骆冰走到一个丈许高的大石前时，侧面树丛中突然窜出一条黑影，将她拦腰一抱，耳边传来章进急声道：</w:t>
      </w:r>
    </w:p>
    <w:p>
      <w:r>
        <w:t>「四嫂！噤声！是我！‘说完飞身一掠，几个起纵已来到围墙边的一个树丛后面，也不多作停留将骆冰扑倒在草地</w:t>
      </w:r>
    </w:p>
    <w:p>
      <w:r>
        <w:t>上，两手分袭前胸和小腹，大嘴向着颈部啃吮起来……骆冰骤遭侵袭，本能的就想反抗，听是驼子的声音，也就不</w:t>
      </w:r>
    </w:p>
    <w:p>
      <w:r>
        <w:t>敢张扬，等高耸的乳房被一把握住，蜜处也有几只手指隔着薄薄的衫裤在阴穴口抠挖，陷入花瓣裂缝，直接磨擦到</w:t>
      </w:r>
    </w:p>
    <w:p>
      <w:r>
        <w:t>敏感的阴蒂突起，一阵哆嗦，淫水已渗湿了布料。</w:t>
      </w:r>
    </w:p>
    <w:p>
      <w:r>
        <w:t>虽然快感连连，欲火也被挑起，但是此刻的骆冰，理智仍很清醒，两手使劲一推，一个大巴掌掴上章进的脸，</w:t>
      </w:r>
    </w:p>
    <w:p>
      <w:r>
        <w:t>『啪！‘的一声，章驼子一下被打醒了，愣愣的道：「四嫂你怎么啦？！’此时骆冰已翻身站起，面罩寒霜，冷声</w:t>
      </w:r>
    </w:p>
    <w:p>
      <w:r>
        <w:t>的道：「十弟！我们以后再不可以这样。以前算是四嫂不对，你若真忍不住，四嫂拿钱，你找别的姑娘去吧！‘章</w:t>
      </w:r>
    </w:p>
    <w:p>
      <w:r>
        <w:t>进料不到骆冰态度突然改变，看她凛然不可侵犯的样子，不由把心一横，狞声道：「好！四嫂！想不到你翻脸不认</w:t>
      </w:r>
    </w:p>
    <w:p>
      <w:r>
        <w:t>人，忘了你在我胯下那副骚浪模样，装起烈妇来了，哪天若是我酒后在兄弟们面前胡说了些什么，可别怪我！明日</w:t>
      </w:r>
    </w:p>
    <w:p>
      <w:r>
        <w:t>午后</w:t>
      </w:r>
    </w:p>
    <w:p>
      <w:r>
        <w:t>我在后山老地方等你，不来也可以，你该不会忘了那处销魂处所吧？！‘说完也不待骆冰答话，转身一掠而去。</w:t>
      </w:r>
    </w:p>
    <w:p>
      <w:r>
        <w:t>骆冰料不到一向最听她话的章进会说出这种话来，只觉眼中的驼子是那样的陌生，仿佛她从没认识过这个人似</w:t>
      </w:r>
    </w:p>
    <w:p>
      <w:r>
        <w:t>的，她整个人都傻了。</w:t>
      </w:r>
    </w:p>
    <w:p>
      <w:r>
        <w:t>第十一章）泄奸情，恶驼子巧计陷友作者：风情云淡</w:t>
      </w:r>
    </w:p>
    <w:p>
      <w:r>
        <w:t>屋内，骆冰心神不定，精神恍惚的正在张罗着食具，每个人都看得出她有问题，不是踢倒了椅子，就是打破了</w:t>
      </w:r>
    </w:p>
    <w:p>
      <w:r>
        <w:t>碗，眼见在一次倒酒时，明明已经满了，她还视若无睹，一点停手的意思也没有，弄得桌上一片湿漉。</w:t>
      </w:r>
    </w:p>
    <w:p>
      <w:r>
        <w:t>铜头鳄鱼蒋四根再也忍不住开口道：「四嫂！你今天是怎么啦？好像被鬼迷了似的！‘文泰来关心的走到妻子</w:t>
      </w:r>
    </w:p>
    <w:p>
      <w:r>
        <w:t>身旁，柔声的问道：「是啊！冰妹！是不是有哪里不舒服？’余鱼同则张了张嘴，没有发出声来，不过，看得出眼</w:t>
      </w:r>
    </w:p>
    <w:p>
      <w:r>
        <w:t>中充满了忧急。只有驼子章进，在一旁微微的冷笑着。</w:t>
      </w:r>
    </w:p>
    <w:p>
      <w:r>
        <w:t>骆冰慌乱的回道：「没事！没事！会有什么事呢？也不过打破了几个杯碗罢了！可以吃饭了。‘席间金笛秀才</w:t>
      </w:r>
    </w:p>
    <w:p>
      <w:r>
        <w:t>挟起一块醋溜鱼片，刚一入口，脸就扭曲的五官都挤成一块，被烧焦过的脸，有黑有白更形可怖。蒋四根更是『哇！</w:t>
      </w:r>
    </w:p>
    <w:p>
      <w:r>
        <w:t>’的一声，吐出口中的青丝牛柳，大声嚷道：「四嫂！打死卖盐的啦！‘此时，骆冰再也忍不住眼眶一红，跑到墙</w:t>
      </w:r>
    </w:p>
    <w:p>
      <w:r>
        <w:t>角，双肩耸动，一抽一搐的哭了起来。屋里的四个大男人一时间都慌了手脚，连矮驼子章进都面现紧张的神色。</w:t>
      </w:r>
    </w:p>
    <w:p>
      <w:r>
        <w:t>文泰来起身走到娇妻身后，轻抚着她的双肩，温言的问道：「冰妹！你可是受了什么委曲？说出来让兄弟们替</w:t>
      </w:r>
    </w:p>
    <w:p>
      <w:r>
        <w:t>你作主。‘蒋四根也接口道：「是啊！四嫂！有哪个敢欺侮了你，告诉俺，俺一杵打死他。’满心气苦的骆冰，一</w:t>
      </w:r>
    </w:p>
    <w:p>
      <w:r>
        <w:t>整个早上就为了章进昨夜的话饱受煎熬，左右为难，此时再也忍不住，翻身扑进丈夫怀里，放声痛哭起来。驼子章</w:t>
      </w:r>
    </w:p>
    <w:p>
      <w:r>
        <w:t>进见状，脸色微变，挪动双脚移向门边。</w:t>
      </w:r>
    </w:p>
    <w:p>
      <w:r>
        <w:t>伏在文泰来怀中的骆冰，终究不敢将实情说出，只得轻声哽咽道：「人家只是一时想起那晚你说的话来，心里</w:t>
      </w:r>
    </w:p>
    <w:p>
      <w:r>
        <w:t>难过嘛！‘文泰来闻言轻吁一口气道：「傻ㄚ头！什么时候变得这么多愁善感？我只是随便说说而已，怎的当起真</w:t>
      </w:r>
    </w:p>
    <w:p>
      <w:r>
        <w:t>来？’说完转身对着兄弟们道：「那天我跟你四嫂讲了一个可怜的故事，她一时想着难过罢了！大家放心！‘章进</w:t>
      </w:r>
    </w:p>
    <w:p>
      <w:r>
        <w:t>笑道：「哎呀！四嫂！你可吓死我了！’骆冰狠狠的白了他一眼。</w:t>
      </w:r>
    </w:p>
    <w:p>
      <w:r>
        <w:t>吃罢午饭，文泰来见余鱼同神色落寞，郁郁寡欢，想起刚才骆冰说的话，心中有了计较，起身说道：「总舵主</w:t>
      </w:r>
    </w:p>
    <w:p>
      <w:r>
        <w:t>和一干兄弟已经去了有些日子，我想下山打听一下，冰妹！十四弟！你们随我走一遭如何？为免人多扎眼十弟和十</w:t>
      </w:r>
    </w:p>
    <w:p>
      <w:r>
        <w:t>三弟你们就别去了！‘骆冰收拾起碗筷，不置可否的道：「我得先去把这些洗了！’余鱼同见有机会和义嫂亲近，</w:t>
      </w:r>
    </w:p>
    <w:p>
      <w:r>
        <w:t>早就连声应是。</w:t>
      </w:r>
    </w:p>
    <w:p>
      <w:r>
        <w:t>章进眼珠子一转，语含深意的道：「听说山后哮天峰景色秀丽，不能不去，早就想去看看了，也罢！今天就去</w:t>
      </w:r>
    </w:p>
    <w:p>
      <w:r>
        <w:t>走走。‘说完深深看了骆冰一眼。</w:t>
      </w:r>
    </w:p>
    <w:p>
      <w:r>
        <w:t>蒋四根嘴里嘟嚷的道：「这大热天，十哥你好兴致！我回去睡觉去……‘说完和章进转回前寨不提。</w:t>
      </w:r>
    </w:p>
    <w:p>
      <w:r>
        <w:t>厨房里，骆冰一颗心乱糟糟的：去？还是不去？去了势必再受奸辱，而自己已经决心要力守贞节，不去嘛！要</w:t>
      </w:r>
    </w:p>
    <w:p>
      <w:r>
        <w:t>是传了开来，自己有何面目见人？还连累丈夫受人耻笑，一时间真是难以决断。突然，眼前浮起了章进丑陋狰狞的</w:t>
      </w:r>
    </w:p>
    <w:p>
      <w:r>
        <w:t>面貌，银牙一咬，暗中决定道：「就这最后一次，去跟他说个明白，以后若要相强，大不了一死！」</w:t>
      </w:r>
    </w:p>
    <w:p>
      <w:r>
        <w:t>回到屋里，文泰来和金笛秀才已穿扎停当，余鱼同戴了一顶大斗笠，用一条黑巾将面目遮起……骆冰对着丈夫</w:t>
      </w:r>
    </w:p>
    <w:p>
      <w:r>
        <w:t>道：「对不住！大哥，十四弟，我有点不舒服，还是不去了，免得耽误你们。‘说时避开余鱼同炽热的眼光。</w:t>
      </w:r>
    </w:p>
    <w:p>
      <w:r>
        <w:t>文泰来闻言只得作罢，和金笛秀才连袂离去章进回到住处。看蒋四根转身走去了茅房，便从怀中掏出一个小包，</w:t>
      </w:r>
    </w:p>
    <w:p>
      <w:r>
        <w:t>打开随身葫芦，将其中白色粉末尽数倒入，摇了摇，嘿嘿的道：「今日你要是不识好歹，叫你尝尝这「一日春」的</w:t>
      </w:r>
    </w:p>
    <w:p>
      <w:r>
        <w:t>滋味！‘说完向着后山急不可待的飞掠而去。</w:t>
      </w:r>
    </w:p>
    <w:p>
      <w:r>
        <w:t>这恶驼子何来这种淫毒之物？原来有一日，在山下他撞见山寨的一个小头目正在奸淫一个村姑，被他看出异状，</w:t>
      </w:r>
    </w:p>
    <w:p>
      <w:r>
        <w:t>逼问之下，发现用了此物，那小头目为求饶命，献出仅余的两包，被章进收起这章进自从在义嫂身上尝到女体的美</w:t>
      </w:r>
    </w:p>
    <w:p>
      <w:r>
        <w:t>妙之后，性情大变，满脑子的肉欲，再不是往日红花会中忠义配天的十当家了！</w:t>
      </w:r>
    </w:p>
    <w:p>
      <w:r>
        <w:t>景物一点都没有变，昔日风流的那块草地，压痕依旧，似乎仍可看到两人激烈交欢时掉落的毛发。驼子已来了</w:t>
      </w:r>
    </w:p>
    <w:p>
      <w:r>
        <w:t>快一个时辰，还不见骆冰踪影，正当他焦燥难安，怒火上扬时，骆冰已在不远处现身，章进迫不及待的奔过去，紧</w:t>
      </w:r>
    </w:p>
    <w:p>
      <w:r>
        <w:t>紧的搂住义嫂，喃喃的道：「好四嫂！你还是来了！‘骆冰神色冷漠地说道：「十弟！上次也许我没有跟你说明白，</w:t>
      </w:r>
    </w:p>
    <w:p>
      <w:r>
        <w:t>我们不能再做对不起四哥的事，今天我就许了你最后一回，往后你再纠缠不休，我就是死了也不会从你！’章进只</w:t>
      </w:r>
    </w:p>
    <w:p>
      <w:r>
        <w:t>要她答应，那还管得到以后，闻言一迭声的应道：「一定！一定！‘说完就将骆冰按倒在地上，解她衣裳。</w:t>
      </w:r>
    </w:p>
    <w:p>
      <w:r>
        <w:t>骆冰说完要说的话之后，似乎也放开了，任得章进将她剥的精赤条条。</w:t>
      </w:r>
    </w:p>
    <w:p>
      <w:r>
        <w:t>只见那白脂似玉的躯体，在枝叶缝中的阳光照耀下，嫩乳高耸，乳晕胭红凸起，乳尖挺立，小腹漆黑一片，长</w:t>
      </w:r>
    </w:p>
    <w:p>
      <w:r>
        <w:t>长的阴毛错落有致花瓣虽仍紧闭，但是已沁出津津黏液。章进握着阳具，在阴缝口慢慢地来回研磨，强忍着内心的</w:t>
      </w:r>
    </w:p>
    <w:p>
      <w:r>
        <w:t>冲动，他已打定主意，今天一定要好好享受义嫂丰腴的肉体。</w:t>
      </w:r>
    </w:p>
    <w:p>
      <w:r>
        <w:t>骆冰感到一根坚实火烫的阳具在自己蜜穴口滑动，有时明明龟头已挤开了花唇，刺入阴道，却又一下退出，时</w:t>
      </w:r>
    </w:p>
    <w:p>
      <w:r>
        <w:t>而又触到敏感的阴蒂，挑逗得她蛇腰乱扭，口中呢喃地呼道：「十弟！别……再……再逗了……给我……嗯……快</w:t>
      </w:r>
    </w:p>
    <w:p>
      <w:r>
        <w:t>点给……我嘛！‘章进看她的样子，知道她已情欲大动，便腰身一挺，阳具尽根而入，伏身一口咬住一只大奶用力</w:t>
      </w:r>
    </w:p>
    <w:p>
      <w:r>
        <w:t>的咬扯，一阵狂抽狠插，数百下之后直操得骆冰阴精猛冒，一个哆嗦泄了身。驼子被热淋淋的阴精往龟头上一浇，</w:t>
      </w:r>
    </w:p>
    <w:p>
      <w:r>
        <w:t>再也忍不住，快插几下之后，紧顶着子宫喷出精来。</w:t>
      </w:r>
    </w:p>
    <w:p>
      <w:r>
        <w:t>此时，阴道还在一下下的抽搐着，刚射完精半软中的阳具又渐渐抬起头来，骆冰媚眼如丝地看着章进，张开大</w:t>
      </w:r>
    </w:p>
    <w:p>
      <w:r>
        <w:t>腿圈向驼子后背，肥白的屁股主动缓缓摇耸起来。</w:t>
      </w:r>
    </w:p>
    <w:p>
      <w:r>
        <w:t>还在啃咬乳头的章进，瞄见义嫂红滟微张的双唇，忆起当日厨房中吹箫的美感，『啵！‘的一声，拔出阳具挺</w:t>
      </w:r>
    </w:p>
    <w:p>
      <w:r>
        <w:t>向骆冰嘴边，说道：「四嫂！快过来舔舔！’骆冰看那直昂昂的阴茎上沾满淫水阳精，腥味扑鼻，头一偏啐道：「</w:t>
      </w:r>
    </w:p>
    <w:p>
      <w:r>
        <w:t>恶心死人了！擦干净再来！‘驼子硬是不依，两人正拉扯间，远远传来蒋四根的呼叫声，慌得两人欲念全消，匆忙</w:t>
      </w:r>
    </w:p>
    <w:p>
      <w:r>
        <w:t>着衣，章进告诉骆冰道：「呆会儿看我眼色行事！’说完眼珠一转，快手扒下骆冰外衣，往树枝上刮划数次后，再</w:t>
      </w:r>
    </w:p>
    <w:p>
      <w:r>
        <w:t>叫骆冰穿上。</w:t>
      </w:r>
    </w:p>
    <w:p>
      <w:r>
        <w:t>骆冰已吓得六神无主，只能猛点头。</w:t>
      </w:r>
    </w:p>
    <w:p>
      <w:r>
        <w:t>原来铜头鳄鱼从茅厕出来时，正好一眼瞥见章进奔向后山的背影，嘴里嘟哝地道：「看风景嘛！十哥急个什么</w:t>
      </w:r>
    </w:p>
    <w:p>
      <w:r>
        <w:t>劲？‘自入房间午睡也许太热了，翻滚了许久</w:t>
      </w:r>
    </w:p>
    <w:p>
      <w:r>
        <w:t>一直无法安眠，不觉坐起道：「山上一定凉快些！找十哥去！‘看明明循着章进的方向找来，却遍寻不着，不</w:t>
      </w:r>
    </w:p>
    <w:p>
      <w:r>
        <w:t>由沿路开口呼叫，正着急间，听到左前方传来章进回应道：「老十三！我们在这里！’奔到近前，发现骆冰云鬓蓬</w:t>
      </w:r>
    </w:p>
    <w:p>
      <w:r>
        <w:t>散，衣衫褴褛，露着一截白皙的小腿正在撮揉，关心的急声问道：「发生了什么事？四嫂怎么啦？‘章进说道：「</w:t>
      </w:r>
    </w:p>
    <w:p>
      <w:r>
        <w:t>刚才我们追一头獐子，四嫂不小心被树枝划到，翻跌了一跤，扭伤了脚，没什么大碍。来！先喝一口我这上好龙井</w:t>
      </w:r>
    </w:p>
    <w:p>
      <w:r>
        <w:t>解解渴。’说完解下随身葫芦递给蒋四根，接着道：「老十三！你喘口气，看好四嫂，我去四周找找可有草药。‘</w:t>
      </w:r>
    </w:p>
    <w:p>
      <w:r>
        <w:t>也不待答话，飞身离去。</w:t>
      </w:r>
    </w:p>
    <w:p>
      <w:r>
        <w:t>铜头鳄鱼蒋四根块头虽大，人却憨厚老实，『啯！啯！‘连喝两大口茶后，便侧身不敢看着骆冰半裸的娇躯。</w:t>
      </w:r>
    </w:p>
    <w:p>
      <w:r>
        <w:t>突然，他感到小腹下一股热气直窜上来，逐渐漫延，心底有一股冲动，很想看一看骆冰的肉体，不由缓缓回过头来，</w:t>
      </w:r>
    </w:p>
    <w:p>
      <w:r>
        <w:t>只见骆冰破烂的外衣下，肥白的大奶隐约可见，因为天热未着中衣嫣红的乳头露出半个，随着手的动作，在衣服破</w:t>
      </w:r>
    </w:p>
    <w:p>
      <w:r>
        <w:t>洞中进进出出。</w:t>
      </w:r>
    </w:p>
    <w:p>
      <w:r>
        <w:t>此刻，『一日春‘的效用顿时爆炸开来蒋四根一个饿虎扑羊，将义嫂冲倒在地，双手左右一撕一具白馥馥，肥</w:t>
      </w:r>
    </w:p>
    <w:p>
      <w:r>
        <w:t>嫩嫩的女体露了出来。</w:t>
      </w:r>
    </w:p>
    <w:p>
      <w:r>
        <w:t>『啊呀……‘骆冰在蒋四根来时，一直紧张的不敢抬头，更不敢出声，她不晓得驼子葫芦里卖的是什么药，芳</w:t>
      </w:r>
    </w:p>
    <w:p>
      <w:r>
        <w:t>心『噗通、噗通’直跳。忽然，一具沉重的躯体压下来，『啊呀……‘一声惊叫，前胸尽露，吓然发现蒋四根一手</w:t>
      </w:r>
    </w:p>
    <w:p>
      <w:r>
        <w:t>已将他自己的裤子脱了一半，阳物高举。尚未回神，只觉两脚被人往上一掀，屁股重重往下落时，整个下体也已光</w:t>
      </w:r>
    </w:p>
    <w:p>
      <w:r>
        <w:t>溜溜的，丛草刺向敏感的菊蕾、大小阴唇，浑身起了一阵鸡皮疙瘩。</w:t>
      </w:r>
    </w:p>
    <w:p>
      <w:r>
        <w:t>这一切都在电光石火之中发生，说时迟，那时快，蒋四根粗挺的阳具已『咕滋！‘一声挤开阴唇，直抵花心。</w:t>
      </w:r>
    </w:p>
    <w:p>
      <w:r>
        <w:t>只见他上身不动，下身裤子还只退到膝盖，屁股耸动不休，势如急鼓，一下子就达数百抽以上，下下直触花心。</w:t>
      </w:r>
    </w:p>
    <w:p>
      <w:r>
        <w:t>骆冰在来不及反应前，由于阴道残留有章进和她的分泌物，滑溜异常所以，一下子已被攻入肉穴深处。接连的</w:t>
      </w:r>
    </w:p>
    <w:p>
      <w:r>
        <w:t>快感一波波袭来，她已不管操她的是谁了，立即沉入肉欲的漩涡，口中『哎唷！哎唷！……插死我了！……我不行</w:t>
      </w:r>
    </w:p>
    <w:p>
      <w:r>
        <w:t>了！……‘的浪叫起来。</w:t>
      </w:r>
    </w:p>
    <w:p>
      <w:r>
        <w:t>而蒋四根嘴里吼吼有声，好像不知辛苦似的一下快过一下的猛操着，终于在背脊一颤抖震动之后，阳精喷洒开</w:t>
      </w:r>
    </w:p>
    <w:p>
      <w:r>
        <w:t>来，人也慢恢复清醒，却仍压在义嫂丰满软绵的肉体上，舒服的忘了起身。</w:t>
      </w:r>
    </w:p>
    <w:p>
      <w:r>
        <w:t>突闻一声大喝：「老十三！你在干些什么！？‘只见驼子手拿一堆药草，威风凛凛的站在背后。</w:t>
      </w:r>
    </w:p>
    <w:p>
      <w:r>
        <w:t>铜头鳄鱼一下清醒过来，撑身一看，整个人傻住了，慌忙拉了裤子站起来，惊慌的道：「十哥！俺……俺……</w:t>
      </w:r>
    </w:p>
    <w:p>
      <w:r>
        <w:t>‘章进洪声骂道：「你这畜生！才十多天没有下山，就忍不住了？做出这种事来，你对得起四哥和兄弟们吗？！’</w:t>
      </w:r>
    </w:p>
    <w:p>
      <w:r>
        <w:t>蒋四根闻言面如死灰，反手一掌击向天灵盖。章进早料到他会如此，抬手点了他臂间曲尺穴，说道：「你死了倒痛</w:t>
      </w:r>
    </w:p>
    <w:p>
      <w:r>
        <w:t>快！四嫂以后还能见人吗？‘骆冰至此，再笨也明白是怎么一回事，伏在地上哀哀痛哭起来。</w:t>
      </w:r>
    </w:p>
    <w:p>
      <w:r>
        <w:t>蒋四根愣愣地想道：「是啊！四嫂一向贞烈，我死了，事情传开来，她一定也会寻死，我想，这事四嫂和我是</w:t>
      </w:r>
    </w:p>
    <w:p>
      <w:r>
        <w:t>绝不敢说的，可是十哥他……嗯…除非……‘（傻人有时也会有福至心灵的时候！）</w:t>
      </w:r>
    </w:p>
    <w:p>
      <w:r>
        <w:t>只见蒋四根慢慢走到驼子身边，叫道：「十哥……‘章进这时候故意拿嘺，两眼向天不去理他，突然，身子一</w:t>
      </w:r>
    </w:p>
    <w:p>
      <w:r>
        <w:t>软，倒了下来。蒋四根一步跪倒在骆冰跟前，</w:t>
      </w:r>
    </w:p>
    <w:p>
      <w:r>
        <w:t>哭声道：「四嫂！我该死！冒渎了你宝贵的身体，你原谅我这回吧，以后给你作牛作马都行，全听你的。这事</w:t>
      </w:r>
    </w:p>
    <w:p>
      <w:r>
        <w:t>我是绝不敢说出去的，可是现在被十哥撞见了，时间紧迫，说不得，只好再求求你，借你的身体用用。四嫂！你也</w:t>
      </w:r>
    </w:p>
    <w:p>
      <w:r>
        <w:t>不想这事让大家知道吧？！‘说完连磕三个响头，转身将驼子扒得精光，像老鹰抓小鸡似的，让章进趴伏在骆冰身</w:t>
      </w:r>
    </w:p>
    <w:p>
      <w:r>
        <w:t>上，拨开骆冰不是夹的很紧的大腿，捏着驼子早已挺直的阳具就往阴道里塞，另一手更按住章进屁股帮他抽插。</w:t>
      </w:r>
    </w:p>
    <w:p>
      <w:r>
        <w:t>章驼子在蒋四根到来时，就想好计策要拖他下水，所以骗他喝了原本要给骆冰饮用的春药茶，还托词离开。回</w:t>
      </w:r>
    </w:p>
    <w:p>
      <w:r>
        <w:t>来后，本想以此要胁，所以点往曲尺那一指，只用了一成功力，万没想到这傻大个儿也会设计人！就将计就计，假</w:t>
      </w:r>
    </w:p>
    <w:p>
      <w:r>
        <w:t>意嘴里大喊道：「老十三！你在做什么？！快把我放开！哎呀！好痛！……撞……歪了……轻力点……哎……哎…</w:t>
      </w:r>
    </w:p>
    <w:p>
      <w:r>
        <w:t>…哎呀！……我的妈呀！……怎么这……么……舒服……唉……唉……四嫂……你……你……夹死……我了！‘这</w:t>
      </w:r>
    </w:p>
    <w:p>
      <w:r>
        <w:t>一连串的变化，真把骆冰弄得昏头转向，哭笑不得。一会儿，暗骂驼子阴损；一会儿，又担心蒋四根杀人灭口，所</w:t>
      </w:r>
    </w:p>
    <w:p>
      <w:r>
        <w:t>以她一直默不出声，也不知该怎么说才好；现在看蒋四根居然想出这么幼稚的办法来，真是啼笑皆非。</w:t>
      </w:r>
    </w:p>
    <w:p>
      <w:r>
        <w:t>原本她身上只披了那件破不成样的衣服，曲膝抱胸假意的在哭泣着，当章进的身体压下来时，顺势便躺了下来，</w:t>
      </w:r>
    </w:p>
    <w:p>
      <w:r>
        <w:t>白嫩嫩的春光再现，而在铜头鳄鱼拨开她双腿时，更作势抗拒了一下。</w:t>
      </w:r>
    </w:p>
    <w:p>
      <w:r>
        <w:t>事实上从发现大局已定、无可担忧时，暂熄的淫欲火种又重新点燃，玉门流津，春水潺潺，不知何时，身下干</w:t>
      </w:r>
    </w:p>
    <w:p>
      <w:r>
        <w:t>掉的草皮又湿了一大片，肉蕾早已探出头来，乳房更是肿胀发痛，菊门不由自主的收缩着。</w:t>
      </w:r>
    </w:p>
    <w:p>
      <w:r>
        <w:t>章进的阳物在淫穴口冲、撞、挺、突，一直不得其门而入，便悄悄地挪动屁股，将顶得大阴唇隐隐作痛的肉棒</w:t>
      </w:r>
    </w:p>
    <w:p>
      <w:r>
        <w:t>头对正花瓣裂缝，迎着往上一顶，火热的充实感，再一次将骆冰带往淫欲的深渊。</w:t>
      </w:r>
    </w:p>
    <w:p>
      <w:r>
        <w:t>（第十二章）思绮梦，娇侠女险遭淫辱作者：风情云淡</w:t>
      </w:r>
    </w:p>
    <w:p>
      <w:r>
        <w:t>天目大寨一年一度的各级头目考较大赛，已经进入第二天了今年和往年不同的是，主考官多了红花会的四位当</w:t>
      </w:r>
    </w:p>
    <w:p>
      <w:r>
        <w:t>家，他们都是江湖上声名响当当的英雄好汉，所以不但参加的人特别多，围观的人潮，更是将演武场四周挤得水泄</w:t>
      </w:r>
    </w:p>
    <w:p>
      <w:r>
        <w:t>不通。</w:t>
      </w:r>
    </w:p>
    <w:p>
      <w:r>
        <w:t>本来怪手仙猿也曾力邀骆冰担任轻功方面的评审，因为鸳鸯刀家传飞檐走壁的功夫天下驰名，但是骆冰鉴于廖</w:t>
      </w:r>
    </w:p>
    <w:p>
      <w:r>
        <w:t>庆山本身也是个大行家，自己又向来讨厌人多乱哄哄的感觉，尤其受不了一些登徒浪子色眯眯的眼睛老是在自几丰</w:t>
      </w:r>
    </w:p>
    <w:p>
      <w:r>
        <w:t>满的身躯上打转，所以就加以婉拒了。</w:t>
      </w:r>
    </w:p>
    <w:p>
      <w:r>
        <w:t>现在她正斜倚在大寨左面高坡的一棵大树下，微闭着双眼。演武场就在距这里百来丈远的山下，离大树约莫十</w:t>
      </w:r>
    </w:p>
    <w:p>
      <w:r>
        <w:t>来步，向上斜起三十度的地方，有一块巨石，从午后起，骆冰就一直坐在那里，观看比武的进行。距离虽然远了点，</w:t>
      </w:r>
    </w:p>
    <w:p>
      <w:r>
        <w:t>可是视野很好，景色秀丽，鸟语花香，不过最为可惜的是，离那棵大树稍稍远了点，又有一个坡度，所以，坐在树</w:t>
      </w:r>
    </w:p>
    <w:p>
      <w:r>
        <w:t>下就看不到下面的情况，否则凉快多了。</w:t>
      </w:r>
    </w:p>
    <w:p>
      <w:r>
        <w:t>每天的比试从辰时起，一直要到申时才结束，入夜，则大张筵席，热闹得好像节庆一般。距结束不到一个时辰，</w:t>
      </w:r>
    </w:p>
    <w:p>
      <w:r>
        <w:t>骆冰看得有点乏了，就来到大树下歇息，也许是月事刚完特别容易动情吧！一整个下午老是绮思不断，适才又忆起</w:t>
      </w:r>
    </w:p>
    <w:p>
      <w:r>
        <w:t>两天前在后山和丈夫的两位义弟往复交欢的情景，想到驼子当天假仁假义、故作痛心疾首的样子，骆冰就感到不寒</w:t>
      </w:r>
    </w:p>
    <w:p>
      <w:r>
        <w:t>而栗，这个义弟是越来越令人害怕了！</w:t>
      </w:r>
    </w:p>
    <w:p>
      <w:r>
        <w:t>反而蒋四根就可爱的多，阳具又特别的长，每每都能顶到自己花心深处，加</w:t>
      </w:r>
    </w:p>
    <w:p>
      <w:r>
        <w:t>上他那铁塔般的重量一压，那股子酸、麻、痛的感觉，屄心子就好像要被揉碎一般，高潮往往一波接着一波。</w:t>
      </w:r>
    </w:p>
    <w:p>
      <w:r>
        <w:t>缺点就是太老实了，每次都要自己作出各种骚媚的姿态去引诱，才敢和自己干那快活事。</w:t>
      </w:r>
    </w:p>
    <w:p>
      <w:r>
        <w:t>想着想着，困意泛了上来，眼皮好像愈来愈沉重，周围的花香似乎更浓了。</w:t>
      </w:r>
    </w:p>
    <w:p>
      <w:r>
        <w:t>糟！这是迷香！练武之人的警觉，立使骆冰发觉情况不对，但是稍稍晚了！虽然马上闭住呼吸，拿出解药往鼻</w:t>
      </w:r>
    </w:p>
    <w:p>
      <w:r>
        <w:t>子上一抹，人却昏了过去。</w:t>
      </w:r>
    </w:p>
    <w:p>
      <w:r>
        <w:t>四周静悄悄的，只有山下传来时大时小的呼喝声，不见一丝动静。一会儿之后，不远处一棵大树后转出一个人</w:t>
      </w:r>
    </w:p>
    <w:p>
      <w:r>
        <w:t>影，偻着身体鬼鬼祟祟的来到骆冰身前，轻轻用脚一探，确定已不醒人事之后，直起身来嘿嘿笑道：「骚娘们！还</w:t>
      </w:r>
    </w:p>
    <w:p>
      <w:r>
        <w:t>不是着了我的道。‘说完绕着身躯转了一圈，蹲下身就来解骆冰衣裳。三两把之后，骆冰已一丝不挂，赤裸裸的呈</w:t>
      </w:r>
    </w:p>
    <w:p>
      <w:r>
        <w:t>现在来人面前。</w:t>
      </w:r>
    </w:p>
    <w:p>
      <w:r>
        <w:t>只见他对着这副玲珑有致的上天杰作，一点也不心急，慢条丝理的分开骆冰白嫩丰腴的大腿，眼睛盯着高高隆</w:t>
      </w:r>
    </w:p>
    <w:p>
      <w:r>
        <w:t>起的阴阜，微开的蜜屄，向上滑过乌云密布，草原茂盛的阴丘，白脂似玉的小腹，来到颤巍巍挺立的双峰，口中『</w:t>
      </w:r>
    </w:p>
    <w:p>
      <w:r>
        <w:t>啧啧‘有声的道：「美啊！真是太美了！不愧人间绝色！今天我若不细细品尝一番，以后要再找这样的机会可难了！</w:t>
      </w:r>
    </w:p>
    <w:p>
      <w:r>
        <w:t>’说完捞起覆在面上的英雄巾，俯下身去从小腿一路往上，舔到大腿根，两手剥开紧闭的两片阴唇肉，舌尖一掠一</w:t>
      </w:r>
    </w:p>
    <w:p>
      <w:r>
        <w:t>卷，吸入满嘴的淫液后，再上下撩动点击阴核突起，俄顷之后，伸出两指直接插入阴道，抠、钻不休。至此似乎再</w:t>
      </w:r>
    </w:p>
    <w:p>
      <w:r>
        <w:t>也按捺不住，伸出一手解开裤子，屁股一阵扭耸已将它滑至膝下，露出早已暴胀的阳具，抵住淫水潺潺的阴屄口，</w:t>
      </w:r>
    </w:p>
    <w:p>
      <w:r>
        <w:t>往下一顿，就待直捣黄龙。</w:t>
      </w:r>
    </w:p>
    <w:p>
      <w:r>
        <w:t>＊＊＊＊＊＊＊＊＊＊＊＊昏迷中的骆冰，似乎在作一个不愿醒来的春梦，如真似</w:t>
      </w:r>
    </w:p>
    <w:p>
      <w:r>
        <w:t>幻，一会儿是丈夫在啃咬自己肥白的双乳，吸得奶头隐隐作痛；一会儿是章驼子在搔扒丰嫩的大腿，一下子又变成</w:t>
      </w:r>
    </w:p>
    <w:p>
      <w:r>
        <w:t>蒋四根在拉扯细长黝黑的阴毛；另忽儿却是金笛秀才，头覆黑巾低头要舔自己的淫屄，头巾在小腹上滑动，骚痒难</w:t>
      </w:r>
    </w:p>
    <w:p>
      <w:r>
        <w:t>耐……『啊！不行！那等污秽肮脏的地方，怎么可以让人舔弄？！‘一急之间，醒了过来。</w:t>
      </w:r>
    </w:p>
    <w:p>
      <w:r>
        <w:t>张口欲呼，入眼蓝天白云，自己浑身不着一缕，而梦中的情景却真实的在上演，小腹真有一方丝巾在滑动，有</w:t>
      </w:r>
    </w:p>
    <w:p>
      <w:r>
        <w:t>一个人正在蜜屄处舔弄花瓣。多年行走江湖的经验，骆冰知道自己着了道：「刚才一定是吸入迷香，幸好及时抹了</w:t>
      </w:r>
    </w:p>
    <w:p>
      <w:r>
        <w:t>解药，昏迷未久，否则必遭粘污，目前气力未复，一定要冷静以待。看样子一时三刻间还不会操进自己淫屄，还可</w:t>
      </w:r>
    </w:p>
    <w:p>
      <w:r>
        <w:t>以忍耐，仍有时间蓄积功力，届时务必要给这淫贼致命的一击。」</w:t>
      </w:r>
    </w:p>
    <w:p>
      <w:r>
        <w:t>骆冰暗中不动声色的在运功，然而肉体却不愿意听话的作配合，从乳峰、花唇，甚至手脚处传来的快感，一阵</w:t>
      </w:r>
    </w:p>
    <w:p>
      <w:r>
        <w:t>阵的在扯动神经，淫水已四处漫延，菊花蕾一张一放的吸吮流到那里的浪水，阴道肉壁蠕动不止……想起交合插弄</w:t>
      </w:r>
    </w:p>
    <w:p>
      <w:r>
        <w:t>的快感，真想放声大呼：「操进来！操进来吧！戳烂我的淫屄！我快受不了了！‘可是理智告诉骆冰：「不可以！</w:t>
      </w:r>
    </w:p>
    <w:p>
      <w:r>
        <w:t>以前的淫乱都是无奈的，我只是过份的尽一个长嫂的责任罢了！自己绝不是一个淫荡的女人，这是一个无耻淫贼，</w:t>
      </w:r>
    </w:p>
    <w:p>
      <w:r>
        <w:t>绝对不能失身给他。’突然秘洞口传来火热的感觉，一颗圆大的龟头正挤开阴唇，即将破门而入，「啊……已刺入</w:t>
      </w:r>
    </w:p>
    <w:p>
      <w:r>
        <w:t>一截了，快！」此时，虽然功力只恢复六成，也不敢再犹豫，往对方脑门处一击一抓，同时右脚一抬，顾不得阴门</w:t>
      </w:r>
    </w:p>
    <w:p>
      <w:r>
        <w:t>大开，妙处毕现，直踢对方下阴。</w:t>
      </w:r>
    </w:p>
    <w:p>
      <w:r>
        <w:t>『碰！‘『嘶……’『啊呀！‘对方身体往上直飞出去，面巾撕裂成两半，</w:t>
      </w:r>
    </w:p>
    <w:p>
      <w:r>
        <w:t>隐约中看到晃动的男根洒出点点血滴。『咦……你不是……‘在此同时，对方也击来一掌，忙滚身避开，曼妙</w:t>
      </w:r>
    </w:p>
    <w:p>
      <w:r>
        <w:t>的身躯在地上泛起一道白光。</w:t>
      </w:r>
    </w:p>
    <w:p>
      <w:r>
        <w:t>等骆冰翻身站起时，只见一道身影一手提裤，闪入树林而去，而浑身精赤条条、下体还淫湿一片的骆冰，只能</w:t>
      </w:r>
    </w:p>
    <w:p>
      <w:r>
        <w:t>跺脚叹息不已。</w:t>
      </w:r>
    </w:p>
    <w:p>
      <w:r>
        <w:t>当骆冰面罩寒霜，满腹狐疑的匆匆回到大寨时，今日的比试已经结束，到处乱哄哄的。在人潮中，发现文泰来</w:t>
      </w:r>
    </w:p>
    <w:p>
      <w:r>
        <w:t>和三位义兄弟正在聚义厅的台阶下闲谈，骆冰急步上前，对着丈夫问道：「大哥！廖大哥呢？现在他人在哪里？‘</w:t>
      </w:r>
    </w:p>
    <w:p>
      <w:r>
        <w:t>蒋四根抢着答道：「刚才还和我们讨论了一下今天的比试，现在好像走进内堂去了。咦！四嫂！你找他有事？’文</w:t>
      </w:r>
    </w:p>
    <w:p>
      <w:r>
        <w:t>泰来也说道：「是啊！冰妹！你这么急着要找廖大哥，是不是发生了什么事？‘骆冰答道：「喔…也没有什么事，</w:t>
      </w:r>
    </w:p>
    <w:p>
      <w:r>
        <w:t>只是想托他问问雪宜嫂子。这几日何时有空，带我四处去走走，来了这么久了，都不知道这天目山是何模样呢！我</w:t>
      </w:r>
    </w:p>
    <w:p>
      <w:r>
        <w:t>下午一直都找不到她的人。’章进『嘿嘿‘的说道：「四嫂！我知道有个地方不错，改日带你去瞧瞧！’骆冰脸上</w:t>
      </w:r>
    </w:p>
    <w:p>
      <w:r>
        <w:t>泛起一丝红霞，暗中白了他一眼，转过头不去理他，心里寻思道：「莫非我眼花看错了？可是侧面看明明是廖大哥。</w:t>
      </w:r>
    </w:p>
    <w:p>
      <w:r>
        <w:t>不行！那人受伤了，一时间绝掩饰不了，还是到里面找他看看去。」</w:t>
      </w:r>
    </w:p>
    <w:p>
      <w:r>
        <w:t>兰花女侠看到骆冰进来，高兴的道：「冰妹子你来啦！正想去找你呢！‘骆冰道：「廖嫂子！你找我有事？’</w:t>
      </w:r>
    </w:p>
    <w:p>
      <w:r>
        <w:t>岑雪宜道：「喔！素闻府上收藏颇丰，想问你借幅画儿作描花模样，明日上午你若无事，能否到我这里来一趟？我</w:t>
      </w:r>
    </w:p>
    <w:p>
      <w:r>
        <w:t>给你看些图样，向你讨教讨教，好让你心里有个谱儿，改日再到府上乞讨，不知妹子会不会笑话我太贪心了？‘骆</w:t>
      </w:r>
    </w:p>
    <w:p>
      <w:r>
        <w:t>冰道：「嫂子这么说太见外了，明日早上我再来叨扰。对了！怎么不见廖大哥？兄弟们说他进来了！’正说话间，</w:t>
      </w:r>
    </w:p>
    <w:p>
      <w:r>
        <w:t>只闻一个宏亮的声音道：「文大嫂！找小弟有事？‘怪手仙猿神采奕奕的大步走了进来，哪里像是刚受过伤的样子！</w:t>
      </w:r>
    </w:p>
    <w:p>
      <w:r>
        <w:t>骆冰一下子愣住了。</w:t>
      </w:r>
    </w:p>
    <w:p>
      <w:r>
        <w:t>第十三章）藏阴谋，兰花女春册戏妹作者：风情云淡</w:t>
      </w:r>
    </w:p>
    <w:p>
      <w:r>
        <w:t>聚义厅内外筵开数十席，熊熊的火把照得像白昼一样明亮，空气中迷漫着酒香、菜香、笑声、语声、划拳声、</w:t>
      </w:r>
    </w:p>
    <w:p>
      <w:r>
        <w:t>吆喝声，只见得到处人头攒动。天目山寨来自各处分支机构的徒众，乘着这一年一度的机会寒喧攀旧，气氛非常热</w:t>
      </w:r>
    </w:p>
    <w:p>
      <w:r>
        <w:t>烈；主桌上的奔雷手四兄弟，已被川流不息的敬酒人潮弄得疲于奔命。</w:t>
      </w:r>
    </w:p>
    <w:p>
      <w:r>
        <w:t>而余鱼同一点也没有被这种气氛所感染，反而觉得痛苦厌恶万分，他似乎在每一道射来的眼光里，都看到怜悯，</w:t>
      </w:r>
    </w:p>
    <w:p>
      <w:r>
        <w:t>好像从别人的每一句话中，都听出同情，他金笛秀才不需要别人这样。自从发现俊秀的面目已被烧毁后，他开始变</w:t>
      </w:r>
    </w:p>
    <w:p>
      <w:r>
        <w:t>得有点自悲，口部以上经常用黑布盖着，但这所有的一切，他都不在乎，余鱼同所在意的是：他心目中最热爱的四</w:t>
      </w:r>
    </w:p>
    <w:p>
      <w:r>
        <w:t>嫂，是不是也嫌弃他了？以后是不是还会与他共享肉体的欢娱？</w:t>
      </w:r>
    </w:p>
    <w:p>
      <w:r>
        <w:t>找着一个机会，他先溜了！</w:t>
      </w:r>
    </w:p>
    <w:p>
      <w:r>
        <w:t>在后进房里的骆冰，也是满怀气苦，心有不甘，自己珍贵的身体白白被轻薄了，淫贼却似乎并不是她所认定的</w:t>
      </w:r>
    </w:p>
    <w:p>
      <w:r>
        <w:t>人，她越想越怀疑：「难道是有人假冒？可是那身材，还有那特别大的鼻子，明明就是怪手仙猿廖庆山，除非是兄</w:t>
      </w:r>
    </w:p>
    <w:p>
      <w:r>
        <w:t>弟，否则天下哪有如此相像的人？但是九弟又曾经说过，他们两个从小一起长大，廖庆山家是三代单传，不可能的！」</w:t>
      </w:r>
    </w:p>
    <w:p>
      <w:r>
        <w:t>嘴里喃喃地道：「不行！我一定要查个明白！‘骆冰匆匆起身，迳往前面聚义厅而去，她已打好主意，要找余</w:t>
      </w:r>
    </w:p>
    <w:p>
      <w:r>
        <w:t>鱼同私下问个明白，她知道，在没有确实证据前，这事最好不要给丈夫知道。若是问章驼子，</w:t>
      </w:r>
    </w:p>
    <w:p>
      <w:r>
        <w:t>难保不被他猜疑，然后一定又是一番纠缠，现在她已怕极这个人了。而蒋四根傻乎乎的，嗓门又大，更容易把</w:t>
      </w:r>
    </w:p>
    <w:p>
      <w:r>
        <w:t>事情搞砸。只有金笛秀才，儒雅冷静，对自己又一往情深。</w:t>
      </w:r>
    </w:p>
    <w:p>
      <w:r>
        <w:t>想起余鱼同，骆冰不由得叹了一口气，心里想道：「已经有许多天了，自己是不是也应该再找个机会，安慰安</w:t>
      </w:r>
    </w:p>
    <w:p>
      <w:r>
        <w:t>慰他？」</w:t>
      </w:r>
    </w:p>
    <w:p>
      <w:r>
        <w:t>自从那天和章进、蒋四根往复轮番奸弄以后，好不容易才筑起几天的贞节堤防，好像一下子崩溃了，现在她变</w:t>
      </w:r>
    </w:p>
    <w:p>
      <w:r>
        <w:t>得开始有点顺其自然了。</w:t>
      </w:r>
    </w:p>
    <w:p>
      <w:r>
        <w:t>骆冰还没有走到两进间的月牙门，就碰见迎面而来的金笛秀才：「咦…十四弟！你这么快就回来了！大哥他们</w:t>
      </w:r>
    </w:p>
    <w:p>
      <w:r>
        <w:t>呢？‘『他们还在那边，会有好一阵子才能脱身，四嫂！我是特地回来找你的。’骆冰听完余鱼同的话，误以为他</w:t>
      </w:r>
    </w:p>
    <w:p>
      <w:r>
        <w:t>是耐不住欲火，想偷偷的找自己发泄，便温柔的牵起他的一只手，想了想，轻声的道：「十四弟！跟我来！‘金笛</w:t>
      </w:r>
    </w:p>
    <w:p>
      <w:r>
        <w:t>秀才喜出望外，心跳突然加速，默默的随着义嫂来到精舍后面。骆冰停下脚步，慢慢将全身的衣物脱掉，徐徐回过</w:t>
      </w:r>
    </w:p>
    <w:p>
      <w:r>
        <w:t>身来，那丰润无瑕的洁白玉体，在月光下泛出朦胧的光泽，樱唇微启地说道：「十四弟！我知道这几天来冷落了你，</w:t>
      </w:r>
    </w:p>
    <w:p>
      <w:r>
        <w:t>现在让四嫂补偿补偿你吧！’余鱼同冲动的向前，紧紧搂住义嫂，嘴唇由白皙的玉颈一路吻舔，来到丰耸的乳房，</w:t>
      </w:r>
    </w:p>
    <w:p>
      <w:r>
        <w:t>爱不释手的把玩捏挤，在乳头上吸啜含吮，口水顺着小腹滑过香脐流进丛丛黑草中。</w:t>
      </w:r>
    </w:p>
    <w:p>
      <w:r>
        <w:t>骆冰的头微微向后仰，鼻息咻咻，此时容易动情的她，下体早已湿滑不堪，便主动的伸出手，隔着裤子紧紧握</w:t>
      </w:r>
    </w:p>
    <w:p>
      <w:r>
        <w:t>住高翘的男根，上下搓揉套动，嘴里喃喃道：『十四弟！把衣服脱了吧！别再吸了！‘余鱼同飞快的除去衣裤，骆</w:t>
      </w:r>
    </w:p>
    <w:p>
      <w:r>
        <w:t>冰已躺卧在草地上，微微的曲着一条腿，单手枕在脑后，正默默的看着他。此时再也不用言语，叔嫂两人的肉体立</w:t>
      </w:r>
    </w:p>
    <w:p>
      <w:r>
        <w:t>时上下交缠翻滚起来。私处紧紧密合，阳具顺利的滑入阴道，直抵花蕊，『噗唧！噗唧！’声中，带出一股股的浪</w:t>
      </w:r>
    </w:p>
    <w:p>
      <w:r>
        <w:t>水，很快将草地沁湿了一大片。</w:t>
      </w:r>
    </w:p>
    <w:p>
      <w:r>
        <w:t>金笛秀才这次虽然有心卖弄，屏息提气，无奈终是初出茅芦，怎顶得住身下义嫂的几下摇磨挺耸，加以阴道肉</w:t>
      </w:r>
    </w:p>
    <w:p>
      <w:r>
        <w:t>壁温热，又蠕动不休，很快的，就感到龟头酸痒，疾插几下之后，射出精来。</w:t>
      </w:r>
    </w:p>
    <w:p>
      <w:r>
        <w:t>骆冰虽然肉体仍然空虚饥渴万分，但也明白余鱼同的能耐，加之，心里又有急着解开的谜团，便不再加以挑逗，</w:t>
      </w:r>
    </w:p>
    <w:p>
      <w:r>
        <w:t>轻声问道：「十四弟！今天在比试期间，廖寨主曾经离开过吗？‘余鱼同闭着眼答道：「曾有几次去了茅厕，很快</w:t>
      </w:r>
    </w:p>
    <w:p>
      <w:r>
        <w:t>就回来，四嫂！为什么你会这么问呢？’骆冰道：「喔…没什么！随口问问而已！‘说完不再出声，两人静静的相</w:t>
      </w:r>
    </w:p>
    <w:p>
      <w:r>
        <w:t>拥着。</w:t>
      </w:r>
    </w:p>
    <w:p>
      <w:r>
        <w:t>第二天、骆冰记起和岑雪宜的约定，匆匆向中庭而来，穿过月牙门，刚转入塘边小径不久，耳中便听到犬声吠</w:t>
      </w:r>
    </w:p>
    <w:p>
      <w:r>
        <w:t>吠，想起丈夫文泰来曾经提过：寨里养有两条藏边獒犬，灵异非常，一时好奇，便折身走到围墙边的狗房，只见那</w:t>
      </w:r>
    </w:p>
    <w:p>
      <w:r>
        <w:t>是一间极大的旧屋，两边靠着围墙，另外两边的墙已打掉，只留下屋角的石柱撑着，离房子十来步，各筑起丈许高</w:t>
      </w:r>
    </w:p>
    <w:p>
      <w:r>
        <w:t>的栅栏，只留下一道可以开启的门。</w:t>
      </w:r>
    </w:p>
    <w:p>
      <w:r>
        <w:t>这时，正有一公一母，两只半人多高的黑色巨犬，在追逐奔跳，左冲右突，骆冰忽然见到公犬腹下慢慢的伸出</w:t>
      </w:r>
    </w:p>
    <w:p>
      <w:r>
        <w:t>红红的一根肉棍来，前端垂下软软尖尖的一块肉，一抖一抖的，还有水滴出来。公犬接着纵身一跃，前爪搭在母犬</w:t>
      </w:r>
    </w:p>
    <w:p>
      <w:r>
        <w:t>背上，腰股一拱一拱的，狗茎直戳母犬牝户，母犬往前一纵一扭，避了开来，如是数回，都无法得逞。</w:t>
      </w:r>
    </w:p>
    <w:p>
      <w:r>
        <w:t>此时，公犬伸出长长的舌头舔舔肉棍，停下身来直喘气，狗茎又缩了回去；反而是母犬，开始舔舐两片高高肿</w:t>
      </w:r>
    </w:p>
    <w:p>
      <w:r>
        <w:t>起的褐色牝户，好似在挑逗一般。几番追逐之</w:t>
      </w:r>
    </w:p>
    <w:p>
      <w:r>
        <w:t>后，终于狗茎顺利戳了进去，公犬快速的拱动，小腹下形成勾形的囊袋，红红的肉棍在袋口和牝户间进进出出。</w:t>
      </w:r>
    </w:p>
    <w:p>
      <w:r>
        <w:t>这一幕，只看得骆冰面红耳赤，心跳加快，以往和丈夫行走江湖时，不是没有见过畜生交配，但都一瞥即过，</w:t>
      </w:r>
    </w:p>
    <w:p>
      <w:r>
        <w:t>何曾像现在这样赤裸裸的目睹？只觉越来越口干舌燥，秘处好像也有水流出，再也呆不下去，转身快步离开，但脑</w:t>
      </w:r>
    </w:p>
    <w:p>
      <w:r>
        <w:t>中已留下了深深的印象。</w:t>
      </w:r>
    </w:p>
    <w:p>
      <w:r>
        <w:t>岑雪宜内着亵衣，外披轻纱，坐在绣榻上，粉臂雪股隐约可见，此时正拿着一叠花巾绣帕，左摆一张，右放一</w:t>
      </w:r>
    </w:p>
    <w:p>
      <w:r>
        <w:t>块的在床上摆弄着，听到回廊传来轻微的脚步声，当瞥见骆冰的身影在门口微微一现时，飞快的将手中尚余的一些</w:t>
      </w:r>
    </w:p>
    <w:p>
      <w:r>
        <w:t>藏入枕下，站起来娇声招呼道：「冰妹子！你来啦！唉唷！穿成这样请别见怪，实在是天气太热了，这里又不会有</w:t>
      </w:r>
    </w:p>
    <w:p>
      <w:r>
        <w:t>人来，就图个凉快，倒叫你笑话了快请坐！‘接着又说道：「你看我今天是怎么啦！只顾着整理那些绣花样儿，连</w:t>
      </w:r>
    </w:p>
    <w:p>
      <w:r>
        <w:t>个茶水都还没有准备，你先坐一会儿，我去小厨房切些果品，再化一壶冰镇梅子茶来，今天我们姊妹俩好好聊一聊。</w:t>
      </w:r>
    </w:p>
    <w:p>
      <w:r>
        <w:t>’骆冰等岑雪宜絮絮叨叨说了一阵，才接口道：「嫂子不用费心！随便一点才不显得见外呢！‘兰花女侠『咯咯’</w:t>
      </w:r>
    </w:p>
    <w:p>
      <w:r>
        <w:t>一笑，娇声道：「冰妹子真是可人儿！‘说着已转身行了出去。</w:t>
      </w:r>
    </w:p>
    <w:p>
      <w:r>
        <w:t>骆冰在房里四处浏览了一下，感到实在是热，便将上襟衣纽解开两个，又把腰带解下放在桌上，拉出上衣想了</w:t>
      </w:r>
    </w:p>
    <w:p>
      <w:r>
        <w:t>想之后，便也把外裤除了，留下长裙罩着，只感到无比的轻松凉快。</w:t>
      </w:r>
    </w:p>
    <w:p>
      <w:r>
        <w:t>看到散落一床的花样图则，便走过去拿起来一张一张观看，忽然瞥见布枕下似乎还有一些，便随手抽了出来，</w:t>
      </w:r>
    </w:p>
    <w:p>
      <w:r>
        <w:t>一看之下，立即红满双腮，芳心突突的直跳，可是眼睛却一刻也舍不得离开。只见有大有小的绣帕上，都绣着画工</w:t>
      </w:r>
    </w:p>
    <w:p>
      <w:r>
        <w:t>精细的春宫图，不但人物唯妙唯肖，就是毛发也根根可见，不觉一张一张仔细审视起来。</w:t>
      </w:r>
    </w:p>
    <w:p>
      <w:r>
        <w:t>曾几何时间，已坐到床上，两只脚不安的摆动着，下体火烫湿热，丰满的乳房似乎也膨胀起来，手开始起了轻</w:t>
      </w:r>
    </w:p>
    <w:p>
      <w:r>
        <w:t>微的颤抖，鼻息一下重过一下，脑中已被画中的人物吸引，幻化成每个曾与自己交欢过的男性，甚至连怪手仙猿，</w:t>
      </w:r>
    </w:p>
    <w:p>
      <w:r>
        <w:t>也正用着极不可能的姿势在奸弄自己的淫穴，浪水湿透布衫……忽然，一只手搂上纤腰，耳边传来岑雪宜轻柔的声</w:t>
      </w:r>
    </w:p>
    <w:p>
      <w:r>
        <w:t>音，道：「冰妹子！好看吗？‘只见不知何时进来的兰花女侠，正笑吟吟的望着自己。</w:t>
      </w:r>
    </w:p>
    <w:p>
      <w:r>
        <w:t>骆冰又羞又窘，将东西往枕下一塞，站起来背过身去，红云直透耳际。岑雪宜将床上略作收拾，伸手拉过骆冰，</w:t>
      </w:r>
    </w:p>
    <w:p>
      <w:r>
        <w:t>并坐在床沿，开口说道：「傻妹子！姊姊这些，难道就比伯母给你的好看？‘骆冰声如细蚊地回道：「我娘在我很</w:t>
      </w:r>
    </w:p>
    <w:p>
      <w:r>
        <w:t>小时候就去世了！’岑雪宜恍然大悟的说道：「其实这也不是什么稀奇之物，还不就是那男女事儿？！每个姑娘家</w:t>
      </w:r>
    </w:p>
    <w:p>
      <w:r>
        <w:t>出嫁，父母都会拿它压箱底。伯母早逝，难怪妹子你不知道，藉此机会，让姊姊教教你吧！‘骆冰大感惊讶道：「</w:t>
      </w:r>
    </w:p>
    <w:p>
      <w:r>
        <w:t>嫂子！真是每个出嫁的姑娘都有这东西？’岑雪宜笑道：「姊姊哄你作什么？来！你看这一幅，叫「床边柪蔗」。</w:t>
      </w:r>
    </w:p>
    <w:p>
      <w:r>
        <w:t>‘说着拿起一幅绣帕，画中一个书生头戴方巾，一手抬起一个艳妇小腿，高高举起，一手插腰，男根半截没入这女</w:t>
      </w:r>
    </w:p>
    <w:p>
      <w:r>
        <w:t>子阴户中，作那抽送状……骆冰听说这是闺房中寻常之物后，已不再像适才那般羞赧，专心的看着一幅幅的春画，</w:t>
      </w:r>
    </w:p>
    <w:p>
      <w:r>
        <w:t>耳中听着兰花女的解说，什么『老汉推车’，什么『观音坐莲‘……真是见所未见，闻所未闻。慢慢的，整副心思</w:t>
      </w:r>
    </w:p>
    <w:p>
      <w:r>
        <w:t>都沉醉在淫画上，脸颊流丹，心旌动摇不止，一只手在不觉间已插入胯下，隔着布料搓揉自己的蜜穴。</w:t>
      </w:r>
    </w:p>
    <w:p>
      <w:r>
        <w:t>岑雪宜见骆冰已不克自持，便起身跪到她身后，一手拿着画帕，由骆冰颈后伸向前胸，口中仍絮絮解说不已，</w:t>
      </w:r>
    </w:p>
    <w:p>
      <w:r>
        <w:t>右手则扶上她香肩慢慢摩搓，渐渐移往颈部，再滑至酥胸，绕着骆冰高耸的乳房下缘搔扒，手指更在硬挺的乳尖上</w:t>
      </w:r>
    </w:p>
    <w:p>
      <w:r>
        <w:t>弹弄捏捻。</w:t>
      </w:r>
    </w:p>
    <w:p>
      <w:r>
        <w:t>骆冰此时已听不见兰花女在说什么，耳际咻咻的气息喷在耳垂上，已使她敏感得浑身酸麻，乳房传来的刺激，</w:t>
      </w:r>
    </w:p>
    <w:p>
      <w:r>
        <w:t>更使得淫穴中的浪水争先恐后的涌出，忍不住呻吟地道：「姊姊！我……好热！……好热！……喔……好难过！…</w:t>
      </w:r>
    </w:p>
    <w:p>
      <w:r>
        <w:t>…‘此时正翻到一幅叫『玉女磨镜’，画中两女腿股交缠，岑雪宜说道：「冰妹子！不如我们也来试试这个滋味吧！</w:t>
      </w:r>
    </w:p>
    <w:p>
      <w:r>
        <w:t>‘说着，两手用力微微向后一扳，让骆冰平躺在床上，嘴唇吻上耳珠，一阵吸吮，舌尖更不时在耳孔撩动。骆冰舒</w:t>
      </w:r>
    </w:p>
    <w:p>
      <w:r>
        <w:t>服得两腿直蹬，双手用力将上衣扯开，露出白馥馥的椒乳。岑雪宜接着将两唇轻轻覆上骆冰樱唇，舌尖微吐，在骆</w:t>
      </w:r>
    </w:p>
    <w:p>
      <w:r>
        <w:t>冰唇上滑动。</w:t>
      </w:r>
    </w:p>
    <w:p>
      <w:r>
        <w:t>这时候骆冰已闭上双眼，稍作犹豫之后，便开启双唇，两个绝色美妇吻在一起，香舌互相追逐，口涎拉出长长</w:t>
      </w:r>
    </w:p>
    <w:p>
      <w:r>
        <w:t>一条细丝。兰花女将两人衣物尽皆除去后，便俯身拿自己两个乳尖和骆冰樱红的乳头相磨，再延着小腹而下直到黑</w:t>
      </w:r>
    </w:p>
    <w:p>
      <w:r>
        <w:t>草密布的草丛。</w:t>
      </w:r>
    </w:p>
    <w:p>
      <w:r>
        <w:t>一阵摇摆挤压之后，再也忍受不住了，侧身架起骆冰一只玉腿，自己两腿叉开，将两处阴穴紧贴花唇相吻，扭</w:t>
      </w:r>
    </w:p>
    <w:p>
      <w:r>
        <w:t>腰耸臀的磨蹭起来，两人的淫水交流，已分不清你的我的。</w:t>
      </w:r>
    </w:p>
    <w:p>
      <w:r>
        <w:t>骆冰这辈子，怎么也想不到女子之间竟然也可以互相作这快活事，当兰花女吻上她双唇时，本能的想要抗拒，</w:t>
      </w:r>
    </w:p>
    <w:p>
      <w:r>
        <w:t>连日来，无论与丈夫的义弟们如何奸淫插弄，甚至含萧吮棒，就是不肯与他们口齿相接。</w:t>
      </w:r>
    </w:p>
    <w:p>
      <w:r>
        <w:t>第十四章）哮天峰，鸳鸯刀跳崖殉节作者：风情云淡</w:t>
      </w:r>
    </w:p>
    <w:p>
      <w:r>
        <w:t>浙江一地，有水多山，各处风景极多，从於潜县向西约四十余里，天目山脉成三行，一路迤逦蜿蜒向前，中间</w:t>
      </w:r>
    </w:p>
    <w:p>
      <w:r>
        <w:t>夹着桃江和盘肠江，到『山走水‘这地方，中间这行嘎然而断，一峰陡起，形如船首，尖端正对着两江合流的烈女</w:t>
      </w:r>
    </w:p>
    <w:p>
      <w:r>
        <w:t>河，旁边的两行山脉继续向前，到不远处各隆起一峰，峰顶平坦远远望去，好像两眼朝天，天目山之名因此而来。</w:t>
      </w:r>
    </w:p>
    <w:p>
      <w:r>
        <w:t>『天目大寨‘正是背对着这座船形山峰，依山而建，两面傍江，地势险峻，后山呈三角形，最高处的地方，杂</w:t>
      </w:r>
    </w:p>
    <w:p>
      <w:r>
        <w:t>石嶙峋，尖端处却有一石平滑如镜，站在这里可以远望天目主峰，故名为『哮天峰’。至此山势斜斜急削而下，如</w:t>
      </w:r>
    </w:p>
    <w:p>
      <w:r>
        <w:t>刀所劈，人兽难攀。</w:t>
      </w:r>
    </w:p>
    <w:p>
      <w:r>
        <w:t>没有人知道，离山顶约数十丈的地方，山壁上凹入一个壁洞洞口约有一人多高，宽可容三人并行，洞口蕨草蔓</w:t>
      </w:r>
    </w:p>
    <w:p>
      <w:r>
        <w:t>生，向内则地势平缓而下，行约十数步，逐渐宽广起来，成一极大洞穴，地上藤根虬结，像蜘蛛网一样，爬满了整</w:t>
      </w:r>
    </w:p>
    <w:p>
      <w:r>
        <w:t>个山洞，拇指粗的藤枝再顺着洞壁向洞外直垂而下，整个洞穴，像极了一只平放的大肚子藤花瓶。</w:t>
      </w:r>
    </w:p>
    <w:p>
      <w:r>
        <w:t>石洞明显的被人精心布置过，地下铺满了干燥的蔺草，向着洞口的右面还隔成两间，一间摆着木桌、藤椅、油</w:t>
      </w:r>
    </w:p>
    <w:p>
      <w:r>
        <w:t>灯之物；另外一间，则洞壁上钉着一个木架，摆着大大小小的十数个瓶罐，同样有一张木桌，堆着一些药草和杵、</w:t>
      </w:r>
    </w:p>
    <w:p>
      <w:r>
        <w:t>臼、锤、剪等东西；靠左一面则有点潮湿，砌了半人多高的一大一小两个相连的水槽，只见水正从小水槽上方的洞</w:t>
      </w:r>
    </w:p>
    <w:p>
      <w:r>
        <w:t>顶缓慢的一滴一滴往下滴，小的水槽已满，大的一个，也有了六、七分高度，在石洞的中央则有一张宽大的石床，</w:t>
      </w:r>
    </w:p>
    <w:p>
      <w:r>
        <w:t>铺着干净的褥席被枕，此时正静静的躺着一个赤裸裸、浑圆雪白的成熟美妇。</w:t>
      </w:r>
    </w:p>
    <w:p>
      <w:r>
        <w:t>朦胧中，骆冰只感到口干舌燥，喉咙肿痛，隐隐约约的似乎听到清晰的滴水声，清脆悦耳有如天籁。</w:t>
      </w:r>
    </w:p>
    <w:p>
      <w:r>
        <w:t>『啊……好渴！……水！……给我水！……喔……好想喝水！‘</w:t>
      </w:r>
    </w:p>
    <w:p>
      <w:r>
        <w:t>头轻轻被扶了起来，冷冽甘美的泉水，由喉咙直入小腹，有说不出的舒服，她贪婪的吸吮着，直到一滴不剩，</w:t>
      </w:r>
    </w:p>
    <w:p>
      <w:r>
        <w:t>满足的由嘴里发出一声柔美的娇吟。物游在外的神智，慢慢的回来，她缓缓睁开双眼，触目是藤葛交错、黝黑的洞</w:t>
      </w:r>
    </w:p>
    <w:p>
      <w:r>
        <w:t>顶，同时，一个熟悉的声音在耳边响起：「骆女侠！你醒了？！还想不想再喝点水？‘骆冰一惊，忙想起身，才发</w:t>
      </w:r>
    </w:p>
    <w:p>
      <w:r>
        <w:t>现自己全身赤裸，竟一点力气也发不出来。怪手仙猿廖庆山手里拿一只大碗，满脸关切的站在身边。</w:t>
      </w:r>
    </w:p>
    <w:p>
      <w:r>
        <w:t>骆冰又羞又急的道：「廖大哥！这是什么地方？我怎么会在这里？你……你想作什么？‘廖庆山慢条斯里的随</w:t>
      </w:r>
    </w:p>
    <w:p>
      <w:r>
        <w:t>手将碗一甩，大碗已稳稳的落在隔间的桌上，然后慢步走向骆冰脚后，毫无顾忌的看着她赤裸的娇躯，说道：「这</w:t>
      </w:r>
    </w:p>
    <w:p>
      <w:r>
        <w:t>里是风流洞府，你中了雪宜的「酥骨针」，暂时无法行动。至于我嘛！……想作什么？难道还要多说吗？’骆冰这</w:t>
      </w:r>
    </w:p>
    <w:p>
      <w:r>
        <w:t>才忆起，自己本来是在兰花女侠的闺房，与她作那磨镜事儿，正达高潮时股间微微一痛，就什么都不知道了，原来</w:t>
      </w:r>
    </w:p>
    <w:p>
      <w:r>
        <w:t>中了她的暗算，不由怒声道：「我什么地方得罪你们夫妻了？要用如此卑鄙的手段对我？‘廖庆山道：「骆女侠！</w:t>
      </w:r>
    </w:p>
    <w:p>
      <w:r>
        <w:t>只怪你太美、太诱惑人了，是男人都想尝尝你的肉体呢！’说时已将骆冰两只雪白的大腿分开，五指在大腿内侧摩</w:t>
      </w:r>
    </w:p>
    <w:p>
      <w:r>
        <w:t>梭，来回搔扒。</w:t>
      </w:r>
    </w:p>
    <w:p>
      <w:r>
        <w:t>骆冰又羞、又气，大骂道：「你们无耻！我红花会的弟兄一定不会放过你们的！‘廖庆山嘿嘿笑道：「我无耻？！</w:t>
      </w:r>
    </w:p>
    <w:p>
      <w:r>
        <w:t>骆女侠！你说是金笛秀才的东西大呢？还是章驼子那玩意儿受用？不过我看都比不上蒋四根令你爽快吧！’骆冰的</w:t>
      </w:r>
    </w:p>
    <w:p>
      <w:r>
        <w:t>脸登时红得像熟透的柿子，颤声道：「你、你……你怎么会知道？！</w:t>
      </w:r>
    </w:p>
    <w:p>
      <w:r>
        <w:t>……啊呀……‘同时哀声尖叫道：「别碰我！……喔呜………把你的脏手拿开！</w:t>
      </w:r>
    </w:p>
    <w:p>
      <w:r>
        <w:t>……啊…………好痛！………啊……住手！……住手啊！……‘怪手仙猿在说完话后就已爬上床，伏到骆冰身</w:t>
      </w:r>
    </w:p>
    <w:p>
      <w:r>
        <w:t>上，把玩肥白的大奶，两手用力挤捏，将粉红的乳晕和豆大的乳头挤得更形突出，舌头绕着嫣红的两点画圈，不时</w:t>
      </w:r>
    </w:p>
    <w:p>
      <w:r>
        <w:t>将奶头咬拉得高高的，再一口含住。</w:t>
      </w:r>
    </w:p>
    <w:p>
      <w:r>
        <w:t>骆冰此时已泪流满面，大颗的泪珠滚滚而下，满心的委曲与怒火，虽然敏感的躯体一再的遭到挑弄，可是她一</w:t>
      </w:r>
    </w:p>
    <w:p>
      <w:r>
        <w:t>点快感也没有。身上这个男人是陌生的，他不像余鱼同他们，红花会弟兄间，早就熟稔的像自家人，对他们奉献肉</w:t>
      </w:r>
    </w:p>
    <w:p>
      <w:r>
        <w:t>体，她感到像是姊姊在照顾兄弟一样的自然，是心甘情愿的牺牲，虽然这种事为世俗礼法所不容，但是在骆冰心里，</w:t>
      </w:r>
    </w:p>
    <w:p>
      <w:r>
        <w:t>她还是认为这是他们红花会自家的事，外人是无权置喙的。因此她继续尖声骂道：『廖庆山……啊……你这……畜</w:t>
      </w:r>
    </w:p>
    <w:p>
      <w:r>
        <w:t>生！你下流……你无耻……你不是男人……呜！呜！……只会强迫……女人……做她……不愿意……做的事……呸！</w:t>
      </w:r>
    </w:p>
    <w:p>
      <w:r>
        <w:t>……我可怜……你……‘怪手仙猿料不到骆冰的反应会这么激烈，他已经几次看到，骆冰在威胁下半推半就，最后</w:t>
      </w:r>
    </w:p>
    <w:p>
      <w:r>
        <w:t>放浪得像个婊子。这次，他会先将骆冰迷昏掳来，只不过是想在不被打扰的情况下好好享受骆冰的肉体，现在听得</w:t>
      </w:r>
    </w:p>
    <w:p>
      <w:r>
        <w:t>骆冰骂语尖刻，立时翻身站了起来，骂道：「浪货！在我面前装起贞洁来了！你笑我逼你？好！等一下我要你跪着</w:t>
      </w:r>
    </w:p>
    <w:p>
      <w:r>
        <w:t>求我操你！’说完走到了木架前，对着瓶瓶罐罐略一扫视，从其中一瓶倒出一些粉末在碗里，用水化开走到骆冰身</w:t>
      </w:r>
    </w:p>
    <w:p>
      <w:r>
        <w:t>前，捏开双颊灌了下去，顺手点了她的哑穴，也不管有何反应，自顾把衣服全脱了，直接趴到骆冰胯下，对着蜜穴</w:t>
      </w:r>
    </w:p>
    <w:p>
      <w:r>
        <w:t>就舔弄起来。两手在骆冰的腰、腹、大腿内侧来回抚摸摩搓，更不时插入丰腴的臀部下挤捏，在菊花蕾附近搔扒，</w:t>
      </w:r>
    </w:p>
    <w:p>
      <w:r>
        <w:t>舌尖在丰盈的耻丘和乌黑的阴毛上一阵舔弄之后，对着突起的花蒂</w:t>
      </w:r>
    </w:p>
    <w:p>
      <w:r>
        <w:t>不断点击，美丽的花瓣开始流出湿润的蜜汁，便技巧的将舌头挤开紧闭的两片阴唇，上下舔吮……骆冰在被灌</w:t>
      </w:r>
    </w:p>
    <w:p>
      <w:r>
        <w:t>入药汁时，惊恐得睁大了杏眼想要逃避，却苦于全身无力，只能认命的接受事实，心里狂呼道：「完了！这畜生也</w:t>
      </w:r>
    </w:p>
    <w:p>
      <w:r>
        <w:t>不知给我喝了什么？今天大概贞节难保了！」眼泪像珍珠一样一颗颗掉了出来。</w:t>
      </w:r>
    </w:p>
    <w:p>
      <w:r>
        <w:t>渐渐的，她觉得手脚开始能动了，力气一丝丝的在恢复，可是同时，丹田里却也燃起熊熊的欲火来。廖庆山的</w:t>
      </w:r>
    </w:p>
    <w:p>
      <w:r>
        <w:t>蹂躏，使得丰腴的身体开始扭动起来，雪白的乳房，随着动作上下的波动着，强烈的刺激不断自下体袭来。不知何</w:t>
      </w:r>
    </w:p>
    <w:p>
      <w:r>
        <w:t>时起，骆冰已弓起双脚，圆白的屁股一挺一挺的在迎合著，嘴里因为哑穴被点，只能从喉头『啯…啯…‘的发出声</w:t>
      </w:r>
    </w:p>
    <w:p>
      <w:r>
        <w:t>来，双手不住的搓揉自己的双乳，雪白的身躯，散发出淫欲的粉红。</w:t>
      </w:r>
    </w:p>
    <w:p>
      <w:r>
        <w:t>廖庆山发觉骆冰已陷入药力的控制，便抬手解开她哑穴，笑着说道：「怎么样？骆女侠！是不是觉得很舒服，</w:t>
      </w:r>
    </w:p>
    <w:p>
      <w:r>
        <w:t>很想要呢？‘骆冰哑穴一解，立时由口中发出一声悠长的呻吟，声若黄鹂，坐了起来此时她眼中的怪手仙猿，一点</w:t>
      </w:r>
    </w:p>
    <w:p>
      <w:r>
        <w:t>也不惹人厌，反而有向他亲近的感觉，眉梢眼角满含荡意，妮声地道：「嗯……你坏死了！喂了人家什么？心里难</w:t>
      </w:r>
    </w:p>
    <w:p>
      <w:r>
        <w:t>过死了，你摸摸！跳得好厉害呢！’说完，拉着廖庆山的手按向高耸的胸部，人也软软的倚了过去。</w:t>
      </w:r>
    </w:p>
    <w:p>
      <w:r>
        <w:t>廖庆山软玉温香抱满怀，看着骆冰如花的娇靥，吐气如兰，忍不住对着樱唇吻了下去，两指更毫不犹豫地滑入</w:t>
      </w:r>
    </w:p>
    <w:p>
      <w:r>
        <w:t>早已黏腻不堪的阴道抠挖，大拇指紧紧压住花蒂揉磨，骆冰在他的攻势下，很快的泄出一股阴精。</w:t>
      </w:r>
    </w:p>
    <w:p>
      <w:r>
        <w:t>廖庆山依依不舍的离开骆冰的樱唇，笑着道：「浪货！这么快就泄了？！我看你是太骚了！‘骆冰媚眼如丝地</w:t>
      </w:r>
    </w:p>
    <w:p>
      <w:r>
        <w:t>道：「都是你害的！还敢笑人家！嗯……我不来了！’廖庆山露出淫邪的笑容，用手握住硬挺的肉棒，顶在花瓣上，</w:t>
      </w:r>
    </w:p>
    <w:p>
      <w:r>
        <w:t>一寸一寸的挤入骆冰紧窄的阴道，骆冰只感到下体传来撕裂的痛感，一扭臀翻身坐了起来，说道：「痛死我了！好</w:t>
      </w:r>
    </w:p>
    <w:p>
      <w:r>
        <w:t>哥哥！先让我看看你的东西，怎么插得人家受不了？‘接着弯下身，手握着廖庆山的阳具看了起来，不觉打了一个</w:t>
      </w:r>
    </w:p>
    <w:p>
      <w:r>
        <w:t>寒噤，想道：「乖乖！这粗怪的玩意儿，不插爆我那嫩穴？怎么会有这么怪的东西？’只见那阴茎上，不规则的长</w:t>
      </w:r>
    </w:p>
    <w:p>
      <w:r>
        <w:t>着黑黑的鳞皮，龟头上也布满了黑点，阴茎根部上，更有一粒黄豆般大的黑痣，长满了粗硬的细毛，整根足有酒杯</w:t>
      </w:r>
    </w:p>
    <w:p>
      <w:r>
        <w:t>粗细，近十寸长，龟头更大的吓人。</w:t>
      </w:r>
    </w:p>
    <w:p>
      <w:r>
        <w:t>骆冰不由娇声说道：「好人！你的实在太大了！先让我试试吧！‘廖庆山似乎对自己的阳具颇为自豪，闻言也</w:t>
      </w:r>
    </w:p>
    <w:p>
      <w:r>
        <w:t>不答话，两手曲枕脑后，有趣地看着骆冰在自己下体调弄。</w:t>
      </w:r>
    </w:p>
    <w:p>
      <w:r>
        <w:t>骆冰说完，轻轻抬起雪臀，将蜜穴口对正高举的阳具，慢慢的研磨，淫水越流越多，将整根阳具弄得滑溜非常，</w:t>
      </w:r>
    </w:p>
    <w:p>
      <w:r>
        <w:t>粗圆的龟头终于挤开两片阴唇肉，艰难的向阴道肉壁挺进。骆冰仰起雪白的颈子，大屁股困难的扭动，上下套弄，</w:t>
      </w:r>
    </w:p>
    <w:p>
      <w:r>
        <w:t>终于，粗壮的男根整个没入紧窄湿热的阴道。</w:t>
      </w:r>
    </w:p>
    <w:p>
      <w:r>
        <w:t>骆冰长吁一口气，纤腰开始扭动用力，驱使肥白的屁股，一下下的紧抵住男根磨擦，美乳摇摆弹跳不止，嘴里</w:t>
      </w:r>
    </w:p>
    <w:p>
      <w:r>
        <w:t>发出悠长的呻吟。廖庆山伸出双手，摸揉骆冰胸前的丰乳，屁股连连上顶，配合骆冰的套弄，次次直抵花心，淫水</w:t>
      </w:r>
    </w:p>
    <w:p>
      <w:r>
        <w:t>四溅，数百下之后，骆冰再度泄身。</w:t>
      </w:r>
    </w:p>
    <w:p>
      <w:r>
        <w:t>廖庆山拔出沾满蜜汁的肉棒，翻转骆冰娇躯，伏身而上，阳具冲开柔软的阴唇，进入淫液充沛的阴道，疯狂冲</w:t>
      </w:r>
    </w:p>
    <w:p>
      <w:r>
        <w:t>刺，大嘴咬住因高潮而红肿的乳头，咂、舔、吸、咬，一手探入交合部位，按着突起的阴蒂揉磨。</w:t>
      </w:r>
    </w:p>
    <w:p>
      <w:r>
        <w:t>骆冰刚从泄身的高潮中醒来，哪里受得住连续的三路进击，只觉得阵阵的快</w:t>
      </w:r>
    </w:p>
    <w:p>
      <w:r>
        <w:t>感，像海浪般袭来，子宫被撞击得酸软不堪，阴道肉壁不断的收缩，长长的一声哀鸣后，全身肌肉抽慉，阴精</w:t>
      </w:r>
    </w:p>
    <w:p>
      <w:r>
        <w:t>狂泄不止，整个人陷入短暂的昏迷。</w:t>
      </w:r>
    </w:p>
    <w:p>
      <w:r>
        <w:t>廖庆山感到嫩滑的胵内涌出温热的浪水，浇的龟头一阵酸麻，用力抽插几下之后，龟头紧顶花心，喷出浓浊的</w:t>
      </w:r>
    </w:p>
    <w:p>
      <w:r>
        <w:t>阳精来。趴伏在骆冰娇躯上喘气的廖庆山，突然目射奇光，惊喜若狂，大呼道：「我找到了！我找到了！‘低下头，</w:t>
      </w:r>
    </w:p>
    <w:p>
      <w:r>
        <w:t>对着骆冰的樱桃小嘴，将真气源源的渡了过去。</w:t>
      </w:r>
    </w:p>
    <w:p>
      <w:r>
        <w:t>骆冰从昏死中悠悠醒来，神智变得非常清晰，刚才发生的事，一幕幕浮上心头，发现自己正和廖庆山四唇相接，</w:t>
      </w:r>
    </w:p>
    <w:p>
      <w:r>
        <w:t>『啊呀！‘一声尖叫，也顾不得赤身裸体，翻身就往洞口奔去，待奔至近前，赫然发现前面是个断崖，下临万丈深</w:t>
      </w:r>
    </w:p>
    <w:p>
      <w:r>
        <w:t>壑，不由回转身来，只觉心里羞愤难平，酥胸不断起伏。</w:t>
      </w:r>
    </w:p>
    <w:p>
      <w:r>
        <w:t>此时廖庆山已追至身后，听得骆冰一声大喝：「你不要过来！‘立时止住身形。看骆冰曼妙婀娜的身躯，在洞</w:t>
      </w:r>
    </w:p>
    <w:p>
      <w:r>
        <w:t>口阳光的背照下，成熟动人，从阴唇上伸出的阴毛根根可数，诱惑万分，心中只觉爱极了面前这个妇人，不由柔声</w:t>
      </w:r>
    </w:p>
    <w:p>
      <w:r>
        <w:t>劝道：「冰妹！你不要冲动！听愚兄解释，我们是上天注定，天造地设的一对，适才多有冒犯，请快进来，让我一</w:t>
      </w:r>
    </w:p>
    <w:p>
      <w:r>
        <w:t>一解说。’骆冰这时候只觉万念俱灰，哪听得到廖庆山说些什么，嘴里喃喃地道：「我对不起大哥！我对不起大哥！</w:t>
      </w:r>
    </w:p>
    <w:p>
      <w:r>
        <w:t>‘说完转身一纵而下……【完】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