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靖康耻之朱妃救太子</w:t>
      </w:r>
    </w:p>
    <w:p>
      <w:r>
        <w:t>北宋末年，金兵攻陷京城，宋徽宗和宗钦宗两个皇帝都成了女真人的俘虏。</w:t>
      </w:r>
    </w:p>
    <w:p>
      <w:r>
        <w:t>后宫三千佳丽，包括皇后、嫔妃、宫女，也都被金兵掳回北方去。</w:t>
      </w:r>
    </w:p>
    <w:p>
      <w:r>
        <w:t>在这些女人当中，有一个名叫朱淑真的嫔妃，本来是太子宠爱的妃子，现在也成了金兵的俘虏。</w:t>
      </w:r>
    </w:p>
    <w:p>
      <w:r>
        <w:t>金兵得到宋宫佳丽，自然不会白白放过，马上分配给作战有功的将领，供他们百般蹂躏。</w:t>
      </w:r>
    </w:p>
    <w:p>
      <w:r>
        <w:t>入夜时分，整个金兵军营交织着女人的惨叫声、哭喊声、金兵的淫笑声…朱淑真也被分配给一个金兵大将粘没</w:t>
      </w:r>
    </w:p>
    <w:p>
      <w:r>
        <w:t>喝。粘没喝是个野蛮人，女真族的女人一向都长得难看。</w:t>
      </w:r>
    </w:p>
    <w:p>
      <w:r>
        <w:t>而朱淑真抑是太子的宠妃，她的美貌自然是绝代天仙子。</w:t>
      </w:r>
    </w:p>
    <w:p>
      <w:r>
        <w:t>因此，粘没喝一看见她，顿时乐得象开血盆大口，发出一阵阵淫荡的狞笑声…朱淑真见到他这副贲婪的淫相，</w:t>
      </w:r>
    </w:p>
    <w:p>
      <w:r>
        <w:t>心中暗暗叫苦，知道自己今夜难逃凌辱了。</w:t>
      </w:r>
    </w:p>
    <w:p>
      <w:r>
        <w:t>宋代的妇女是出了名讲究三贞九烈，何况朱淑真贵为太子妃，脑中的贞烈思想比普通百姓更加强烈。</w:t>
      </w:r>
    </w:p>
    <w:p>
      <w:r>
        <w:t>因此，她决定自杀殉国。</w:t>
      </w:r>
    </w:p>
    <w:p>
      <w:r>
        <w:t>但是，亡国之恨又使朱淑真怒伙燃烧，她心想，自己不能白白牺牲，一定要刺杀粘没喝！</w:t>
      </w:r>
    </w:p>
    <w:p>
      <w:r>
        <w:t>于是，朱淑真强颜欢笑，陪着粘没喝饮酒作乐。粘没喝攻陷宋都以来，已经糟蹋了不少女子，但这些女子没有</w:t>
      </w:r>
    </w:p>
    <w:p>
      <w:r>
        <w:t>一个是自愿现身的，每一个都是五花大缚被他强奸的。</w:t>
      </w:r>
    </w:p>
    <w:p>
      <w:r>
        <w:t>粘没喝饱过淫欲之般，又觉得不满足了。</w:t>
      </w:r>
    </w:p>
    <w:p>
      <w:r>
        <w:t>现在，他见到朱淑真带笑进酒，似乎乐意以身，他心中高兴，连喝了几大碗烈酒。</w:t>
      </w:r>
    </w:p>
    <w:p>
      <w:r>
        <w:t>朱淑真见他喝得半醉了，心中暗暗高兴。</w:t>
      </w:r>
    </w:p>
    <w:p>
      <w:r>
        <w:t>她扶着粘没喝进入了大帐蓬中，粘没喝躺在虎皮大毡上，等待看朱淑真投怀送抱。</w:t>
      </w:r>
    </w:p>
    <w:p>
      <w:r>
        <w:t>朱淑真悄悄偷了一把匕首，走到虎皮大毡前，观察粘没喝的动静，粘没喝已经闭着眼睛，一点也没有戒备的神</w:t>
      </w:r>
    </w:p>
    <w:p>
      <w:r>
        <w:t>色。</w:t>
      </w:r>
    </w:p>
    <w:p>
      <w:r>
        <w:t>朱淑真悄悄跪在粘没喝身边，两手握着匕首，狠狠向他的胸膛刺去！</w:t>
      </w:r>
    </w:p>
    <w:p>
      <w:r>
        <w:t>这一刀刺入粘没喝的胸膛！</w:t>
      </w:r>
    </w:p>
    <w:p>
      <w:r>
        <w:t>粘没喝惨叫一声，登时醒了过来，他一个翻身，爬了起来，一手抓住朱淑真，另一手拔出了匕首。</w:t>
      </w:r>
    </w:p>
    <w:p>
      <w:r>
        <w:t>原来，朱淑真这一刀虽然刺中粘没喝之胸，但她始终是个女子，贵为太子妃，平日裹做什么事都有奴婢服待，</w:t>
      </w:r>
    </w:p>
    <w:p>
      <w:r>
        <w:t>娇生惯养，力量实在有限。</w:t>
      </w:r>
    </w:p>
    <w:p>
      <w:r>
        <w:t>这一刀只是刺破皮肤而已。</w:t>
      </w:r>
    </w:p>
    <w:p>
      <w:r>
        <w:t>粘没喝这种能征惯战的将领，皮粗肉厚，这一刀对他来说，简直是司空见惯。</w:t>
      </w:r>
    </w:p>
    <w:p>
      <w:r>
        <w:t>粘没喝这时酒也醒了，他睁眼定睛一看，马上明白朱淑真是来行刺他的。粘没喝气得胡子全竖了起来！</w:t>
      </w:r>
    </w:p>
    <w:p>
      <w:r>
        <w:t>自从金兵南侵之后，无坚不摧，无攻不克，宋室军队一见到粘没喝的旗帜，个个吓得屁滚尿流，望风而逃，即</w:t>
      </w:r>
    </w:p>
    <w:p>
      <w:r>
        <w:t>使是他们糟蹋的女子，虽然不肯合作，但也只是哭泣、哀求而已，从来没有人敢碰他一根汗毛。</w:t>
      </w:r>
    </w:p>
    <w:p>
      <w:r>
        <w:t>现在，朱淑真居然刺了他一刀，这对粘没喝来说，实在是个奇耻大辱！。</w:t>
      </w:r>
    </w:p>
    <w:p>
      <w:r>
        <w:t>难怪他火冒三丈，发誓耍处死朱淑真！</w:t>
      </w:r>
    </w:p>
    <w:p>
      <w:r>
        <w:t>本来，要杀死一个人，只耍一刀砍下就行了，但是粘没喝为了折磨朱淑真，下令用木柴堆起一个台，耍将她活</w:t>
      </w:r>
    </w:p>
    <w:p>
      <w:r>
        <w:t>活烧死！</w:t>
      </w:r>
    </w:p>
    <w:p>
      <w:r>
        <w:t>粘没喝同时决定，将所有的俘虏都押来观看火烧朱淑真的场面，以便收到「杀一警百」的效果。</w:t>
      </w:r>
    </w:p>
    <w:p>
      <w:r>
        <w:t>第二天清晨，朱淑真被押上了火刑的木台，她态度从容，颇有些视死如归的气慨，因为对古代中国女子来说，</w:t>
      </w:r>
    </w:p>
    <w:p>
      <w:r>
        <w:t>贞节比生命更加重耍。</w:t>
      </w:r>
    </w:p>
    <w:p>
      <w:r>
        <w:t>现在能够保持一身清白而死，朱淑真感到无比欣慰。</w:t>
      </w:r>
    </w:p>
    <w:p>
      <w:r>
        <w:t>她站在堆得高高的木柴堆上，看见金兵躯赶着一群群的俘虏从四面八力走来。</w:t>
      </w:r>
    </w:p>
    <w:p>
      <w:r>
        <w:t>这时候是冬天，大雪纷飞，寒风刺骨，这些俘虏全都穿着单薄的衣服，在呼啸的北风中哆嗦着。</w:t>
      </w:r>
    </w:p>
    <w:p>
      <w:r>
        <w:t>突然间，朱淑真浑身一震，两眼睁得圆圆的，直望看俘虏群中的一个人。这个人正是太子！原来，金兵攻</w:t>
      </w:r>
    </w:p>
    <w:p>
      <w:r>
        <w:t>陷京城以浚，太子在混乱之中改扮成平民百姓。</w:t>
      </w:r>
    </w:p>
    <w:p>
      <w:r>
        <w:t>虽然难逃俘虏的下场，但是他的身份没有暴露，总算逃脱被金兵折磨的命运。</w:t>
      </w:r>
    </w:p>
    <w:p>
      <w:r>
        <w:t>朱淑真看着太子。只见他穿着一身破破烂烂的衣服，身上青一块、紫一块。</w:t>
      </w:r>
    </w:p>
    <w:p>
      <w:r>
        <w:t>看起来，他是分配去当服侍军官的奴仆了。</w:t>
      </w:r>
    </w:p>
    <w:p>
      <w:r>
        <w:t>朱淑真心中痛苦万分。</w:t>
      </w:r>
    </w:p>
    <w:p>
      <w:r>
        <w:t>中国古代，太子可以说是一人之下，万人之上，他在朱淑真心中可以说有着至高无上的地位，朱淑真决定要救</w:t>
      </w:r>
    </w:p>
    <w:p>
      <w:r>
        <w:t>出太子！</w:t>
      </w:r>
    </w:p>
    <w:p>
      <w:r>
        <w:t>但是，她已陉被判处了死刑，等粘没喝一到场，马上耍点火焚烧了。</w:t>
      </w:r>
    </w:p>
    <w:p>
      <w:r>
        <w:t>她有什么办法可以救出太子呢？</w:t>
      </w:r>
    </w:p>
    <w:p>
      <w:r>
        <w:t>朱淑真全身被缚在木柱上，急得满头大汗，她想救出最心爱的丈夫！</w:t>
      </w:r>
    </w:p>
    <w:p>
      <w:r>
        <w:t>于是，她想出了一个方法！</w:t>
      </w:r>
    </w:p>
    <w:p>
      <w:r>
        <w:t>不一会儿，粘没喝在卫士前呼后拥之下来到刑炀，他看看实时被烧死的朱淑真，心中充满了胜利的傲慢笑容。</w:t>
      </w:r>
    </w:p>
    <w:p>
      <w:r>
        <w:t>「将军，饶命啊！」</w:t>
      </w:r>
    </w:p>
    <w:p>
      <w:r>
        <w:t>朱淑真突然发出了大声的哀求。粘没喝一时间也愕住了。</w:t>
      </w:r>
    </w:p>
    <w:p>
      <w:r>
        <w:t>他甚至怀疑自己的耳朵是不是听错了。</w:t>
      </w:r>
    </w:p>
    <w:p>
      <w:r>
        <w:t>朱淑真在昨夜，已经不顾一切，下手一刺，怎么现在却求铙了呢？</w:t>
      </w:r>
    </w:p>
    <w:p>
      <w:r>
        <w:t>「将军，饶命啊！」朱淑真扮出一副可怜的样子哀求道：「昨夜我是喝醉了酒，一时糊涂，做出了错事，现在</w:t>
      </w:r>
    </w:p>
    <w:p>
      <w:r>
        <w:t>我十分后悔，只求将军能饶我一命，不论将军要我做什么，我都答应。」</w:t>
      </w:r>
    </w:p>
    <w:p>
      <w:r>
        <w:t>俘虏群中，太子听到朱淑真的话，顿时气得脸色全白了。</w:t>
      </w:r>
    </w:p>
    <w:p>
      <w:r>
        <w:t>他根本不知道朱淑真这样做的目的完全是为了救他，反而以为朱淑真是贪生怕死，有辱宋室尊严，太子见到自</w:t>
      </w:r>
    </w:p>
    <w:p>
      <w:r>
        <w:t>己最宠爱的妃子居然向金兵献卑，心中暗暗痛骂。</w:t>
      </w:r>
    </w:p>
    <w:p>
      <w:r>
        <w:t>粘没喝见到朱淑真果然开口求饶了，他不由仰天哈哈大笑。</w:t>
      </w:r>
    </w:p>
    <w:p>
      <w:r>
        <w:t>因为他又想到一个更残忍的方法来折磨她了。</w:t>
      </w:r>
    </w:p>
    <w:p>
      <w:r>
        <w:t>「要我饶你的死命？可以。」粘没喝狞笑着：「只要你答应我一个条件！」</w:t>
      </w:r>
    </w:p>
    <w:p>
      <w:r>
        <w:t>「行！什么条件我都答应。」朱淑真看见一丝活命的希望，连忙点头答应。</w:t>
      </w:r>
    </w:p>
    <w:p>
      <w:r>
        <w:t>「我有一队卫兵，」粕投喝冷笑说道：「如果今天晚上你肯自愿跟他们睡觉，我就饶了你。」</w:t>
      </w:r>
    </w:p>
    <w:p>
      <w:r>
        <w:t>朱淑真一听，不由大吃一惊。</w:t>
      </w:r>
    </w:p>
    <w:p>
      <w:r>
        <w:t>原来粘没喝这队卫兵是金兵中很有名的精锐猛士，一共有二十人。</w:t>
      </w:r>
    </w:p>
    <w:p>
      <w:r>
        <w:t>一个晚上要跟二十人睡觉，即使是职业妓女也难做到，何朱淑真只是个娇滴滴的嫔妃？粘没喝提出这个苛刻条</w:t>
      </w:r>
    </w:p>
    <w:p>
      <w:r>
        <w:t>件，实在是非常狠毒。一个晚上，要跟二十个男人，恐怕性命也难保。</w:t>
      </w:r>
    </w:p>
    <w:p>
      <w:r>
        <w:t>更狠毒的是，他明知朱淑真是宋室嫔妃，贞烈非凡，却耍她充当娼妓的角色，分明是耍她无法做到，最终把她</w:t>
      </w:r>
    </w:p>
    <w:p>
      <w:r>
        <w:t>烧死！</w:t>
      </w:r>
    </w:p>
    <w:p>
      <w:r>
        <w:t>朱淑真面临这个难堪的抉择，心情痛苦万分，为了救太子，她只能牺牲自己。</w:t>
      </w:r>
    </w:p>
    <w:p>
      <w:r>
        <w:t>但是，这样做的结果，她的肉就要经受不堪设想的凌浔，即使对现代女人来说，这绝对是无法忍受的，何况是</w:t>
      </w:r>
    </w:p>
    <w:p>
      <w:r>
        <w:t>一个古代的妇女！</w:t>
      </w:r>
    </w:p>
    <w:p>
      <w:r>
        <w:t>但是，朱淑真的忠君思想终于占了上风。</w:t>
      </w:r>
    </w:p>
    <w:p>
      <w:r>
        <w:t>她决定忍受屈浔，营救太子，于是她答应了粘没喝。</w:t>
      </w:r>
    </w:p>
    <w:p>
      <w:r>
        <w:t>大帐蓬内，二十个大汉，脱得赤条条一丝不挂。</w:t>
      </w:r>
    </w:p>
    <w:p>
      <w:r>
        <w:t>朱淑真见到这个阵势，知道如果不用手段，自己恐怕会被轮奸致死。</w:t>
      </w:r>
    </w:p>
    <w:p>
      <w:r>
        <w:t>于是，朱淑真放下了太子妃的尊严，扮出了娼妓般的淫荡，她风情万种地抱着武士们，献上了甜密的香吻…这</w:t>
      </w:r>
    </w:p>
    <w:p>
      <w:r>
        <w:t>些金国武士从来也没享受过女人的热吻，朱淑真一吻之下，居然有几个武士情不自禁射精…朱淑真继级她的挑逗，</w:t>
      </w:r>
    </w:p>
    <w:p>
      <w:r>
        <w:t>她叫武士们上前来抚摸她的乳房，她的乳房又大又有弹性，几个武士摸着这双销魂的玉峰，又忍不住了出来…朱淑</w:t>
      </w:r>
    </w:p>
    <w:p>
      <w:r>
        <w:t>真这才脱光了自己的衣服，在武士们之中挨挨擦擦，百般挑逗，然后她又用手去握住式士们的宝贝，不停地抚摸、</w:t>
      </w:r>
    </w:p>
    <w:p>
      <w:r>
        <w:t>套弄，于是，又有几个武士忍不住喷射出来…朱淑真趁热打铁，又用她的口含住，用那条又热又湿的舌头去挑拨、</w:t>
      </w:r>
    </w:p>
    <w:p>
      <w:r>
        <w:t>吹吸，这一招更是厉害，足足有七个武士射了出来。</w:t>
      </w:r>
    </w:p>
    <w:p>
      <w:r>
        <w:t>最后，只剩下五个武士可以和她性交了。即使是五个男人，也是件非常痛苦之事。但是朱淑真估计粘没喝可能</w:t>
      </w:r>
    </w:p>
    <w:p>
      <w:r>
        <w:t>会来偷听，于是她按忍着痛苦，和五个武士在床上胡搞打滚，承受他们的淫辱…她故意不停地发出叫床呻吟，好象</w:t>
      </w:r>
    </w:p>
    <w:p>
      <w:r>
        <w:t>非常享受的样子。</w:t>
      </w:r>
    </w:p>
    <w:p>
      <w:r>
        <w:t>她料得没错，粘没喝果然躲在帐蓬外偷听。</w:t>
      </w:r>
    </w:p>
    <w:p>
      <w:r>
        <w:t>他以为朱淑真被二十条大汉轮奸，即使不死也要奄奄一息。</w:t>
      </w:r>
    </w:p>
    <w:p>
      <w:r>
        <w:t>没想到听到最后，朱淑反发出淫荡之叫床声越来越响…粘没喝以为朱淑真是个性交能力极高的女人，心中不由</w:t>
      </w:r>
    </w:p>
    <w:p>
      <w:r>
        <w:t>痒了起来。</w:t>
      </w:r>
    </w:p>
    <w:p>
      <w:r>
        <w:t>于是，他把朱淑真带回自己的军帐中，要朱淑真陪他睡觉。</w:t>
      </w:r>
    </w:p>
    <w:p>
      <w:r>
        <w:t>朱淑真强忍着刺痛，使出浑身风骚魅力，使得粘没喝一连了三次。</w:t>
      </w:r>
    </w:p>
    <w:p>
      <w:r>
        <w:t>粘没喝得到极大满足，终于呼呼大睡。</w:t>
      </w:r>
    </w:p>
    <w:p>
      <w:r>
        <w:t>朱淑真这次又偷了他的佩剑，狠狠砍下了他的头。</w:t>
      </w:r>
    </w:p>
    <w:p>
      <w:r>
        <w:t>然后，朱淑真盗取了粘没喝的令箭，来到军营，假称是奉将军之令，把太子带了出来。</w:t>
      </w:r>
    </w:p>
    <w:p>
      <w:r>
        <w:t>这时，太子还以为朱淑真出卖了地，要带她去粘没喝营中处斩，他吓得魂不附体，跪在地上，连连向朱淑真叩</w:t>
      </w:r>
    </w:p>
    <w:p>
      <w:r>
        <w:t>首，请求饶命。这时，周围有不少金兵，都看得哈哈大笑。</w:t>
      </w:r>
    </w:p>
    <w:p>
      <w:r>
        <w:t>朱淑真当看他们的面，不敢露真情，只得装出凶狠的样子，将太子押走了。</w:t>
      </w:r>
    </w:p>
    <w:p>
      <w:r>
        <w:t>金兵军营散布数十里，由于大胜之后，防备松散，朱淑真带着太子，凭着粘没喝的令箭，居然通行无阻，混出</w:t>
      </w:r>
    </w:p>
    <w:p>
      <w:r>
        <w:t>了军营。</w:t>
      </w:r>
    </w:p>
    <w:p>
      <w:r>
        <w:t>他们跑到江口，找到了一家船民，向他们表白了太子的真实骨份。</w:t>
      </w:r>
    </w:p>
    <w:p>
      <w:r>
        <w:t>船民也是汉人，马上答应用船将太子送过长江。</w:t>
      </w:r>
    </w:p>
    <w:p>
      <w:r>
        <w:t>这时，太子才明白朱淑真救他的一片苦心。</w:t>
      </w:r>
    </w:p>
    <w:p>
      <w:r>
        <w:t>开船之前，朱淑真突然跪在地上，请求太子宽恕她沾污了自己的身子，希望太子仍然把她留在身边。</w:t>
      </w:r>
    </w:p>
    <w:p>
      <w:r>
        <w:t>太子担心金兵追来，连忙发誓不再追究朱淑贞的失节事情。</w:t>
      </w:r>
    </w:p>
    <w:p>
      <w:r>
        <w:t>太子和朱淑真终于平安渡过长江，回到南宋境界。</w:t>
      </w:r>
    </w:p>
    <w:p>
      <w:r>
        <w:t>太子再次恢复了尊贵的地位。</w:t>
      </w:r>
    </w:p>
    <w:p>
      <w:r>
        <w:t>他忘恩负义，居然把朱淑真贬为庶民，逐出宫去！</w:t>
      </w:r>
    </w:p>
    <w:p>
      <w:r>
        <w:t>朱淑真付出巨大的牺牲，换来的却是太子的恩将仇报，她肝肠寸断，悲愤莫名，一直走到长江边，含泪投江自</w:t>
      </w:r>
    </w:p>
    <w:p>
      <w:r>
        <w:t>尽了。</w:t>
      </w:r>
    </w:p>
    <w:p>
      <w:r>
        <w:t>全文完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