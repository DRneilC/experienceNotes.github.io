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黄蓉性爱录</w:t>
      </w:r>
    </w:p>
    <w:p>
      <w:r>
        <w:t>寒风凛冽，转眼之间襄阳城又快迎来了新年。苦守了一年城的襄阳城民都高高兴兴的准备着过年。大街上十分</w:t>
      </w:r>
    </w:p>
    <w:p>
      <w:r>
        <w:t>热闹：大人们忙着买年货，小孩子们穿上新衣服兴奋地在街上跑来跑去。做生意的小贩们也都鼓足了劲大声么喝着。</w:t>
      </w:r>
    </w:p>
    <w:p>
      <w:r>
        <w:t>看着这一切，有谁能相信几个月以前襄阳城还是在战火的笼罩之中？在来来往往的行人之中，有一个身披斗蓬，头</w:t>
      </w:r>
    </w:p>
    <w:p>
      <w:r>
        <w:t>戴面纱的神秘人漫无目的地走在街上。比起为新年而忙碌的人们，此人倒显得格外悠闲，" 他" 东张西望地在街上</w:t>
      </w:r>
    </w:p>
    <w:p>
      <w:r>
        <w:t>走着，倒像是在看热闹而非买东西一样。" 他" 还时不时停下来塞给小孩子几个红包。所以虽然" 他" 既不魁伟，</w:t>
      </w:r>
    </w:p>
    <w:p>
      <w:r>
        <w:t>也不高大。但混杂在人群之中此人居然十分显眼。</w:t>
      </w:r>
    </w:p>
    <w:p>
      <w:r>
        <w:t>这个神秘人不是别人，正是襄阳城防务大元帅郭靖的夫人，有中原第一美人之称的俏黄蓉。黄蓉看着身边热闹</w:t>
      </w:r>
    </w:p>
    <w:p>
      <w:r>
        <w:t>的人群，心中为襄阳城民难得的这样一个喘息之机而高兴。" 这十几年的战火真是苦了老百姓。" 黄蓉心想，然而</w:t>
      </w:r>
    </w:p>
    <w:p>
      <w:r>
        <w:t>转念又想到冬天一过，蒙古人只怕又会大军杀到。到时候又将是血流成河，尸横遍野。一想到这里，黄蓉逛街的心</w:t>
      </w:r>
    </w:p>
    <w:p>
      <w:r>
        <w:t>思就荡然无存，皱着眉头回到了郭府。黄蓉越想蒙古铁骑的不日来犯，心里就越是烦躁，于是她索性把自己关在卧</w:t>
      </w:r>
    </w:p>
    <w:p>
      <w:r>
        <w:t>房里谁也不见。</w:t>
      </w:r>
    </w:p>
    <w:p>
      <w:r>
        <w:t>屈指算来，郭靖夫妇已经在这里苦守了近二十年。大宋江山在蒙古铁骑的淫威下已是摇摇欲坠，如今的皇帝龟</w:t>
      </w:r>
    </w:p>
    <w:p>
      <w:r>
        <w:t>缩在南边，终日声色犬马，不思进取。有时候黄蓉真想问问丈夫，这样的皇帝，这样的江山保住了有如何？可是她</w:t>
      </w:r>
    </w:p>
    <w:p>
      <w:r>
        <w:t>却怎么也开不了口，是啊，看着郭靖花白的两鬓，看着他终日为了守城而烦恼的样子。她又怎么说得出这样的话。</w:t>
      </w:r>
    </w:p>
    <w:p>
      <w:r>
        <w:t>可是她的心中又多么渴望能和自己的夫君抛下这无尽的烦恼，回桃花岛过世外神仙的生活。毕竟岁月不饶人，自己</w:t>
      </w:r>
    </w:p>
    <w:p>
      <w:r>
        <w:t>已经不再是当年那个名满天下青春艳丽的中原第一美人了。想到这里，黄蓉心头不由得一痛。她痴痴地盯着自己镜</w:t>
      </w:r>
    </w:p>
    <w:p>
      <w:r>
        <w:t>中的那张脸，伤心地发现年华已逝，皱纹已经悄悄地爬上了那当年曾艳冠群芳的娇颜，一头乌黑的秀发之中也零星</w:t>
      </w:r>
    </w:p>
    <w:p>
      <w:r>
        <w:t>夹藏了几缕斑白。黄蓉用手轻抚着自己的脸，叹了口气，心道：不知不觉之中，青春已逝。再美的花儿也有凋零的</w:t>
      </w:r>
    </w:p>
    <w:p>
      <w:r>
        <w:t>一天。</w:t>
      </w:r>
    </w:p>
    <w:p>
      <w:r>
        <w:t>想到这里她的思绪象开了闸的水一样源源不断地涌上心头。黄蓉从凳子上站起了来，来回地在屋里走来走去。</w:t>
      </w:r>
    </w:p>
    <w:p>
      <w:r>
        <w:t>这是她多年来思考问题时养成的习惯，以往因为战事繁忙，她也从没有工夫去瞎想。但黄蓉毕竟是一个女人，一个</w:t>
      </w:r>
    </w:p>
    <w:p>
      <w:r>
        <w:t>天下无双的漂亮女人。纵使她是女中诸葛，也不能逃过对红颜薄命的恐惧。而现在仗是暂时不打了，这些女儿家的</w:t>
      </w:r>
    </w:p>
    <w:p>
      <w:r>
        <w:t>心思自然又占据了她的心。</w:t>
      </w:r>
    </w:p>
    <w:p>
      <w:r>
        <w:t>黄蓉盯着挂在墙上的大弓不由得想到了外出征兵的丈夫。她想：那个呆子，为了补充足够的新兵连新年也不在</w:t>
      </w:r>
    </w:p>
    <w:p>
      <w:r>
        <w:t>家里过，这一去只怕又要三四个月。他整天就知道守城杀敌，却从来不考虑自己的感受。黄蓉想到这里就觉得气苦，</w:t>
      </w:r>
    </w:p>
    <w:p>
      <w:r>
        <w:t>哪怕她武功在高强，人再聪明，也毕竟是一个女人。</w:t>
      </w:r>
    </w:p>
    <w:p>
      <w:r>
        <w:t>无论从心理上还是生理上她都需要丈夫的爱和喝护。可偏偏她就嫁了郭靖这么一个不解风情的男人，几十年了</w:t>
      </w:r>
    </w:p>
    <w:p>
      <w:r>
        <w:t>他对黄蓉礼敬有加，却疏于夫妻之情。自从生了襄儿和破掳后，十几年来两人竟再也没享受过鱼水之欢，一方面因</w:t>
      </w:r>
    </w:p>
    <w:p>
      <w:r>
        <w:t>为郭靖本来就不喜此道，即使在黄蓉生产以前，也是一年几次。另一方面，黄蓉从小深受礼教熏陶，加之儿女们也</w:t>
      </w:r>
    </w:p>
    <w:p>
      <w:r>
        <w:t>都长大了，所以也不好开口求欢。以前战事繁忙没功夫去想，黄蓉倒也从来不觉得寂寞。然而如今她毕竟已是虎狼</w:t>
      </w:r>
    </w:p>
    <w:p>
      <w:r>
        <w:t>之年了，一闲下来她还是特别容易往这方面想。</w:t>
      </w:r>
    </w:p>
    <w:p>
      <w:r>
        <w:t>黄蓉最近总是做一些怪梦，而且总是梦见精壮的男子和她交和。有时是在卧室里，有时是在院子里，还有一次</w:t>
      </w:r>
    </w:p>
    <w:p>
      <w:r>
        <w:t>她梦到自己和看不清脸的男人在襄阳的城墙上当着无数的蒙古骑兵做爱。男人的肉棒又粗又长，插得她魂都飞了。</w:t>
      </w:r>
    </w:p>
    <w:p>
      <w:r>
        <w:t>最后男人还拔出他的大鸡巴当着众人的面把浓浓的精液射了她一脸。在精液的浇灌下她感到无比的羞耻，却又在同</w:t>
      </w:r>
    </w:p>
    <w:p>
      <w:r>
        <w:t>时体会到了前所未有的快感……</w:t>
      </w:r>
    </w:p>
    <w:p>
      <w:r>
        <w:t>如果光是做梦倒也无可厚非，但最让黄蓉难堪的是，每次梦醒，她都会发现下体是湿湿的，而面红耳赤，口干</w:t>
      </w:r>
    </w:p>
    <w:p>
      <w:r>
        <w:t>舌燥的感觉就更是天天都有。开始的时候她还会感到无地自容，然而随着淫梦的次数逐渐增多，她也渐渐地开始享</w:t>
      </w:r>
    </w:p>
    <w:p>
      <w:r>
        <w:t>受起梦中那消魂蚀骨的感觉来。但是梦毕竟不能代替现实，久而久之她发现自己在梦醒后越来越感到空虚和寂寞，</w:t>
      </w:r>
    </w:p>
    <w:p>
      <w:r>
        <w:t>小穴也是说不出的骚痒。淫梦点燃了她心中的欲火，却又不能给她真正的满足，弄得黄蓉时常苦不堪言。</w:t>
      </w:r>
    </w:p>
    <w:p>
      <w:r>
        <w:t>想到这里，黄蓉又记起了昨晚上和一个陌生人在大街上疯狂交和的梦，自己和他在街上无数的行人面前一次又</w:t>
      </w:r>
    </w:p>
    <w:p>
      <w:r>
        <w:t>一次地达到高潮。现在回想起那种快感黄蓉觉得心中一波波的欲望又充上脑中。她使劲摇了摇头，回过神来。已是</w:t>
      </w:r>
    </w:p>
    <w:p>
      <w:r>
        <w:t>子夜时分了，整个郭府里都静悄悄的。她打开窗户，深深地吸了一口冷空气，顿时觉得整个人清爽了许多。心想反</w:t>
      </w:r>
    </w:p>
    <w:p>
      <w:r>
        <w:t>正院中也无人，索性出去走一下也免得闷在屋里想东想西的。k</w:t>
      </w:r>
    </w:p>
    <w:p>
      <w:r>
        <w:t>黄蓉笑完后才想到徒弟还在面前，自己怎么能这么失态。旋即又收起了笑容，在看看大武，只见他眼里更多的</w:t>
      </w:r>
    </w:p>
    <w:p>
      <w:r>
        <w:t>是尴尬，却无几分色欲，不由得心头一宽，但又隐约感到一种莫名的失落感。在惆怅之间竟一时不知说什么才好。</w:t>
      </w:r>
    </w:p>
    <w:p>
      <w:r>
        <w:t>还好大武就像浑然不知她心情似的又开了口：" 师娘啊，徒弟嘴苯，有什么得罪您清听的地方还望您多多包涵。</w:t>
      </w:r>
    </w:p>
    <w:p>
      <w:r>
        <w:t>"</w:t>
      </w:r>
    </w:p>
    <w:p>
      <w:r>
        <w:t>黄蓉摇了摇头说：" 敦儒，我待你就像自家亲人一样，你若总是这么多礼，那倒还见外了。" 顿了顿，又道：</w:t>
      </w:r>
    </w:p>
    <w:p>
      <w:r>
        <w:t>" 你贪恋杯中之物，我也是略有所知的。酒是可以喝的，但喝酒误事却是不该的，所以今后值事时绝不可再饮酒，</w:t>
      </w:r>
    </w:p>
    <w:p>
      <w:r>
        <w:t>你要记住这点。当然你也大了，我和你师傅也是不会总记着这事的，你能改的话就好，今天的事嘛，我也不会在小</w:t>
      </w:r>
    </w:p>
    <w:p>
      <w:r>
        <w:t>燕她们面前提起，就当它没发生过。" 黄蓉不愧是女中诸葛，她这番话表面上是教训大武，其实是给自己一个台阶</w:t>
      </w:r>
    </w:p>
    <w:p>
      <w:r>
        <w:t>下。她既没有否认郭靖告诉了自己大武的过失，同时又堵住了大武的嘴，让他今后不会再向任何人讲，真是绝。</w:t>
      </w:r>
    </w:p>
    <w:p>
      <w:r>
        <w:t>大武心中为也黄蓉这番话叫绝，但表面上又装作感激的样子说：" 多谢师娘的教诲，徒弟今后定不会再犯了。</w:t>
      </w:r>
    </w:p>
    <w:p>
      <w:r>
        <w:t>" 顿了顿后，又说：" 其实今天即使师娘不找我讲这事，我也有其它的事要找师娘商量。"V</w:t>
      </w:r>
    </w:p>
    <w:p>
      <w:r>
        <w:t>" 哦？什么事，你说吧！" 黄蓉看着大武和蔼地说。</w:t>
      </w:r>
    </w:p>
    <w:p>
      <w:r>
        <w:t>大武以一种坚定的目光盯着黄蓉说：" 师娘，徒弟我想今晚就搬到城防衙门去住。徒弟我愚笨不能在大事上帮</w:t>
      </w:r>
    </w:p>
    <w:p>
      <w:r>
        <w:t>您，但好在我还算机警，所以保卫城内的安全我还是应付得来的。"</w:t>
      </w:r>
    </w:p>
    <w:p>
      <w:r>
        <w:t>黄蓉听完他这番话后很是感动地说：" 好徒弟，你在外面跟你师傅辛苦了那么久，好容易回家来，应该多陪陪</w:t>
      </w:r>
    </w:p>
    <w:p>
      <w:r>
        <w:t>小燕才是。" 说到这里，她不禁想到了昨晚澡堂那一幕，看着现在正站在自己跟前的大武，又想到了他那大得吓人</w:t>
      </w:r>
    </w:p>
    <w:p>
      <w:r>
        <w:t>的家伙，粉脸一红，竟忘记了下面要说什么。</w:t>
      </w:r>
    </w:p>
    <w:p>
      <w:r>
        <w:t>大武看见黄蓉突然脸红，心中立即知道了原委。但表面上他却不动声色地说：" 谢师娘美意，但却恕徒弟不能</w:t>
      </w:r>
    </w:p>
    <w:p>
      <w:r>
        <w:t>领情。现在虽无战事，但城内尚有不少奸细，如果他们趁城里人过年之机而做乱，那后果将不堪设想。况且，城里</w:t>
      </w:r>
    </w:p>
    <w:p>
      <w:r>
        <w:t>人多手杂，也难保有人不想浑水摸鱼。所以在新年前后，正是我们应该加强防御的时候。徒弟我作为现在府中唯一</w:t>
      </w:r>
    </w:p>
    <w:p>
      <w:r>
        <w:t>的男丁是义不容辞的，所以恳请师娘恩准徒弟的要求。至于小燕嘛，我想只要我晓以大义，她应该不会以儿女私情</w:t>
      </w:r>
    </w:p>
    <w:p>
      <w:r>
        <w:t>来留我。"</w:t>
      </w:r>
    </w:p>
    <w:p>
      <w:r>
        <w:t>黄蓉看着表情坚毅的大武，心中为有这么一个识大体的徒弟而深为欣慰。虽然他的理由有些牵强但那赤子之心</w:t>
      </w:r>
    </w:p>
    <w:p>
      <w:r>
        <w:t>却是让人敬佩的。再说他的想法也不是没道理，心中当下决定答应他的要求。又想起他最后那句话中儿女私情的含</w:t>
      </w:r>
    </w:p>
    <w:p>
      <w:r>
        <w:t>义，不由得脸又是一红。但她很快便平静下来，对大武说：" 敦儒啊，难得你一片真心，我也就不阻拦你了。城防</w:t>
      </w:r>
    </w:p>
    <w:p>
      <w:r>
        <w:t>虽然重要，但是你也不需太苦了自己，还是可以常回家来看看小燕，她是很想你的。" 说完最后这句话，黄蓉的脸</w:t>
      </w:r>
    </w:p>
    <w:p>
      <w:r>
        <w:t>不禁又是一红。</w:t>
      </w:r>
    </w:p>
    <w:p>
      <w:r>
        <w:t>大武将黄蓉的表情看在眼里，乐在心里。嘴上却说：" 多谢师娘成全，徒弟这就去准备。" 于是他向黄蓉告了</w:t>
      </w:r>
    </w:p>
    <w:p>
      <w:r>
        <w:t>辞，便回房去了。</w:t>
      </w:r>
    </w:p>
    <w:p>
      <w:r>
        <w:t>黄蓉看着他离去的身影，心中颇有种不舍的感觉。又想到刚才他说话时充满男子气概的表情，不由得竟痴了，</w:t>
      </w:r>
    </w:p>
    <w:p>
      <w:r>
        <w:t>她想：以往总把敦儒当小孩子，没想到他早就是个男子汉了。C</w:t>
      </w:r>
    </w:p>
    <w:p>
      <w:r>
        <w:t>大武在离开了大堂后，不由得得意地笑了出来。自己计划的第一步已经得手了。只要搬出去后，暂时就不用应</w:t>
      </w:r>
    </w:p>
    <w:p>
      <w:r>
        <w:t>付妻子的欲求，自己可以集中精力把师娘搞到手了。郭府是他一手装修的，所以他对这里的一草一木都了如指掌，</w:t>
      </w:r>
    </w:p>
    <w:p>
      <w:r>
        <w:t>他要想从外面潜入府中简直是易如反掌，纵使是师傅在也发现不了自己。更绝的是在师娘的卧房和澡堂里都有以前</w:t>
      </w:r>
    </w:p>
    <w:p>
      <w:r>
        <w:t>主人留下的密室，自己就算住在里边也不会有人发现。一想到自己很快就要得手时，大武就亢奋了起来，又记起刚</w:t>
      </w:r>
    </w:p>
    <w:p>
      <w:r>
        <w:t>才师娘和自己讲话时那百媚千娇的害羞样子，大武顿时感到自己的大鸡巴涨得发痛。他心里寻思着赶快回房去找老</w:t>
      </w:r>
    </w:p>
    <w:p>
      <w:r>
        <w:t>婆泄泄火，于是就加快了脚步向</w:t>
      </w:r>
    </w:p>
    <w:p>
      <w:r>
        <w:t>自家院子走去……</w:t>
      </w:r>
    </w:p>
    <w:p>
      <w:r>
        <w:t>（三）</w:t>
      </w:r>
    </w:p>
    <w:p>
      <w:r>
        <w:t>当天下午大武就搬了出去，耶律燕虽然心中有一千个不愿意但却经不住丈夫大义凛然的说词，在和大武欢好数</w:t>
      </w:r>
    </w:p>
    <w:p>
      <w:r>
        <w:t>次后还是依依不舍地送走了他。黄蓉心中也是很不情愿大武的离开，但又不好意思开口留他，所以也是强言欢笑地</w:t>
      </w:r>
    </w:p>
    <w:p>
      <w:r>
        <w:t>去送了他。大武搬走之后的头几天也确实把心思都花在了城防上，一来他不想立足未稳就操之过急地夜探郭府，二</w:t>
      </w:r>
    </w:p>
    <w:p>
      <w:r>
        <w:t>来他也的确需要做出个样子来让师娘看看。所以几日以来倒也无事发生。</w:t>
      </w:r>
    </w:p>
    <w:p>
      <w:r>
        <w:t>大武毕竟是黄蓉的高徒，不过五日就把城防打理得井井有条，他的手下们对这位新城防官颇为敬佩，黄蓉也不</w:t>
      </w:r>
    </w:p>
    <w:p>
      <w:r>
        <w:t>时下人口中听到大武的手段，对他也是刮目相看，晚上在床上时也是更多地想到了自己这个徒弟，手淫的次数也更</w:t>
      </w:r>
    </w:p>
    <w:p>
      <w:r>
        <w:t>多了。而大武在肯定自己已经站稳了脚跟，今后的称防任务无非都是走过场了后决定正式开始他的下一步行动。</w:t>
      </w:r>
    </w:p>
    <w:p>
      <w:r>
        <w:t>当夜，他在入夜后悄悄地潜入了郭府背后的一间破屋，那间屋中其实有一个通往郭府的地道。当年在装修郭府</w:t>
      </w:r>
    </w:p>
    <w:p>
      <w:r>
        <w:t>时他发现了这个秘密，当即下令郭府后的一条小街都划入府中，说是为了方便防御，其实心中想的是万一哪日师傅</w:t>
      </w:r>
    </w:p>
    <w:p>
      <w:r>
        <w:t>师娘遇险，自己还可以带他们从秘道逃生，但他又素知郭靖为人光明磊落决不会同意他的想法，所以就借防御为名</w:t>
      </w:r>
    </w:p>
    <w:p>
      <w:r>
        <w:t>说服师傅，说来这竟是大武对他师傅师娘的一片孝心。没想到日后此道竟成了奸污师娘的通道，真是世事难料。郭</w:t>
      </w:r>
    </w:p>
    <w:p>
      <w:r>
        <w:t>靖和黄蓉虽不喜乱占民宅，但一来那条街早就无人居住了。二来，街上的破屋紧靠着院墙也的确是个隐患。所以两</w:t>
      </w:r>
    </w:p>
    <w:p>
      <w:r>
        <w:t>人商量后觉得既然没有伤害到百姓那么纳进那条街也无妨。黄蓉虽早有意要推倒破屋，重修小街。但一来襄阳城战</w:t>
      </w:r>
    </w:p>
    <w:p>
      <w:r>
        <w:t>事不断，她无暇去顾及此事。二来重建此街要劳民伤财，她也知郭靖断然不会答应，所以这条街上的破屋也就幸存</w:t>
      </w:r>
    </w:p>
    <w:p>
      <w:r>
        <w:t>了下来。十几年过去了，破屋伴随郭府历经了风风雨雨，如今要有人再提出要把它们推倒，郭府中诸人还倒真舍不</w:t>
      </w:r>
    </w:p>
    <w:p>
      <w:r>
        <w:t>得了。</w:t>
      </w:r>
    </w:p>
    <w:p>
      <w:r>
        <w:t>回到正题，大武在确定无人发现他的行动后便运起他得意的龟息功，潜入了地道。大武在龟息功上造化极高，</w:t>
      </w:r>
    </w:p>
    <w:p>
      <w:r>
        <w:t>连黄蓉都比不上。说来好笑，当初他苦练此功的目地是为了有一日可以夜探敌营为师傅出把力。没想到如今竟用在</w:t>
      </w:r>
    </w:p>
    <w:p>
      <w:r>
        <w:t>了夜探自家上了。他小心翼翼地潜入地道后，便凭着记忆向通往黄蓉卧室的那条地道走去。不一会儿功夫，他就到</w:t>
      </w:r>
    </w:p>
    <w:p>
      <w:r>
        <w:t>了黄蓉卧室后的那间密室。这密室设计极为巧妙，整个密室的空间是被埋在卧室外靠墙的地下，只有一条一人高的</w:t>
      </w:r>
    </w:p>
    <w:p>
      <w:r>
        <w:t>小通道把它和窝室的一个对角墙相连。其隔音效果奇好，即使用手敲击出口也不会有" 空，空，空" 的声音。是以</w:t>
      </w:r>
    </w:p>
    <w:p>
      <w:r>
        <w:t>郭靖黄蓉夫妻在此居住多年竟没发现这个秘密。</w:t>
      </w:r>
    </w:p>
    <w:p>
      <w:r>
        <w:t>大武捏手捏脚地走上和卧室相连的小通道，然后极小心地通过一个隐蔽在墙上的一个小孔向屋中看去，同时又</w:t>
      </w:r>
    </w:p>
    <w:p>
      <w:r>
        <w:t>运起龟息功生怕被师娘发现了。一看之下，只见师娘正坐在房里盯着桌上的一张地图思考着什么。大武心知师娘又</w:t>
      </w:r>
    </w:p>
    <w:p>
      <w:r>
        <w:t>在为如何抵御蒙古人而泛愁了，一阵感动的同时却发现师娘柳眉微皱，神情专著的样子竟是说不出的性感。他感到</w:t>
      </w:r>
    </w:p>
    <w:p>
      <w:r>
        <w:t>自己下面的大家伙已经蠢蠢欲动了。但他强作镇定，生怕呼吸乱了后被师娘发现了自己的偷窥，所以他尽力压下于</w:t>
      </w:r>
    </w:p>
    <w:p>
      <w:r>
        <w:t>念好让龟息功发挥作用。黄蓉看了一个多时辰的地图后，见天色以很晚了，便起身活动了一下，然后拿出换洗的衣</w:t>
      </w:r>
    </w:p>
    <w:p>
      <w:r>
        <w:t>服准备洗澡去。大武本来快无聊到要死，单一看师娘的行动便知道好戏来了，不由得又兴奋起来。等师娘出门后，</w:t>
      </w:r>
    </w:p>
    <w:p>
      <w:r>
        <w:t>他便飞快地寻着通相澡堂的地道跑去。PAv</w:t>
      </w:r>
    </w:p>
    <w:p>
      <w:r>
        <w:t>等他走到和澡堂一墙之隔的密室后，便迫不及待地打开藏在墙上油灯灯座下的窥视孔向屋里看去。</w:t>
      </w:r>
    </w:p>
    <w:p>
      <w:r>
        <w:t>这一看真叫他魂都快飞了，只见此时黄蓉身上只剩下一件浅红色的兜肚和一条可爱的小裹裤。肚兜的布料很少，</w:t>
      </w:r>
    </w:p>
    <w:p>
      <w:r>
        <w:t>使得这美丽的师娘几乎就是半裸的样子。大武使劲吞了吞口水，然后贪婪地向眼前这难得一见的雪白肌肤看去：只</w:t>
      </w:r>
    </w:p>
    <w:p>
      <w:r>
        <w:t>见她裸露着白晰的肩头，平坦的腹部比未生育的女子还光滑，纤细的蛮腰不赢一握。在昏暗的灯光的照耀下，黄蓉</w:t>
      </w:r>
    </w:p>
    <w:p>
      <w:r>
        <w:t>晶莹的胸部肌肤几乎半裸着，一对高耸的巨乳紧紧地顶在薄薄的肚兜上，彷佛就要爆出来一般，大武甚至看见了她</w:t>
      </w:r>
    </w:p>
    <w:p>
      <w:r>
        <w:t>胸前的两点突出。眼前的一切让他感叹道：师娘的身体真是比处女还美，她肌肤的洁白和细腻不输给正直青春年华</w:t>
      </w:r>
    </w:p>
    <w:p>
      <w:r>
        <w:t>的佳丽们，而师娘身上散发出的成熟女人的味道又是那些年轻女子远远赶不上的。</w:t>
      </w:r>
    </w:p>
    <w:p>
      <w:r>
        <w:t>正想得出神时就见黄蓉伸手解开了系在肚兜背后的两根红绳，缓缓脱下了肚兜。终于等到了，大武激动地想。</w:t>
      </w:r>
    </w:p>
    <w:p>
      <w:r>
        <w:t>只见黄蓉那两个高耸而又丰满的巨乳从肚兜的束缩中解放了出来，那对让大武魂牵梦萦的雪白美乳终于千呼万唤始</w:t>
      </w:r>
    </w:p>
    <w:p>
      <w:r>
        <w:t>出来般地呈现在大武眼前。他只觉得自己脑中一阵旋晕，半天才回过神来。他就像几日没吃饭的人突然看到了丰盛</w:t>
      </w:r>
    </w:p>
    <w:p>
      <w:r>
        <w:t>的大餐似得，死死地盯着眼前的两团雪白，双眼里射出阵阵的淫光。黄蓉胸前那一对傲然坚挺的半球型巨乳时不时</w:t>
      </w:r>
    </w:p>
    <w:p>
      <w:r>
        <w:t>地随着她的动作而上下颤动，就好比两个灌满水的皮球被上下拍动时一样，看得大武当场就有要射出来的感觉。黄</w:t>
      </w:r>
    </w:p>
    <w:p>
      <w:r>
        <w:t>蓉的那对大豪乳不但弹性十足，而且最为难得的是她已是年过四旬之人，可那双雪白的大奶子竟一点也没有下垂的</w:t>
      </w:r>
    </w:p>
    <w:p>
      <w:r>
        <w:t>样子。师娘不愧是习武之人，大武心想，若换了她这年纪的普通妇人，那奶子还不得像两个吊在胸前的皮囊一般。</w:t>
      </w:r>
    </w:p>
    <w:p>
      <w:r>
        <w:t>定了定神他又看到那玉乳的中心，有一对娇小玲珑的粉红色乳头正高高地挺着，配合着周围的一圈大小适中的淡红</w:t>
      </w:r>
    </w:p>
    <w:p>
      <w:r>
        <w:t>色乳晕，让人看了心生爱意。大武心里觉得奇怪：为什么师娘结婚了怎么多年后乳头还是像处女那般的颜色？虽然</w:t>
      </w:r>
    </w:p>
    <w:p>
      <w:r>
        <w:t>颇为不解，但心中却又不禁暗暗为自己有如此眼福而得意。4U</w:t>
      </w:r>
    </w:p>
    <w:p>
      <w:r>
        <w:t>接着只见黄蓉又轻轻的弯下腰，把穿在下身的裹裤也脱去，终于除去了她最后的一点遮掩，一丝不挂地站在了</w:t>
      </w:r>
    </w:p>
    <w:p>
      <w:r>
        <w:t>大武的眼前。多美的身体啊！大武由衷地感叹道：黄蓉瀑布般的长发乌黑发亮，从头上直批到后腰；她的肌肤就如</w:t>
      </w:r>
    </w:p>
    <w:p>
      <w:r>
        <w:t>同三九天的大雪那般洁白，两个坚挺的巨乳上镶嵌着两个粉红色的小樱桃；她的小腹比平静的湖面还要光滑，小小</w:t>
      </w:r>
    </w:p>
    <w:p>
      <w:r>
        <w:t>的肚脐眼灵巧地点缀在白晰的小腹上，美不胜收；她丰满的阴阜微微的隆起，神秘的幽谷在墨黑色阴毛的重重掩饰</w:t>
      </w:r>
    </w:p>
    <w:p>
      <w:r>
        <w:t>下让人不自觉得浮想连篇；她那对比纯玉还细腻的修长双腿极为健美，加上一双小巧精致的美足简直就是造物主的</w:t>
      </w:r>
    </w:p>
    <w:p>
      <w:r>
        <w:t>奇迹。大武不由得竟看痴了。</w:t>
      </w:r>
    </w:p>
    <w:p>
      <w:r>
        <w:t>黄蓉脱光了衣服后就拿起地上装满温水的木盆往身上淋去，瀑布般下落的水花顺着她美丽的长发流过她动人的</w:t>
      </w:r>
    </w:p>
    <w:p>
      <w:r>
        <w:t>身躯，一直流到了脚底。她那美白的皮肤在水珠的滋润下泛起点点光泽，她那对巨大的乳房在水花的飞溅中更显高</w:t>
      </w:r>
    </w:p>
    <w:p>
      <w:r>
        <w:t>耸，而那黑色的三角地带也因为温水的喝护而显得更加神秘迷人。</w:t>
      </w:r>
    </w:p>
    <w:p>
      <w:r>
        <w:t>黄蓉把身体打湿后便用她那支纤细的右手在全身上下撮动起来，那青葱一般的手指在她身上不断游走，时而再</w:t>
      </w:r>
    </w:p>
    <w:p>
      <w:r>
        <w:t>双乳上揉动，时而又在大腿之间徘徊。黄蓉的肌肤在双手的抚摸下逐渐的泛出微红。渐渐地她的脸也开始红了起来，</w:t>
      </w:r>
    </w:p>
    <w:p>
      <w:r>
        <w:t>双手揉撮的力道也逐渐加大，她的呼吸变得粗糙起来。大武看到这一幕立即感到自己的大肉棒已经硬得不能再硬了，</w:t>
      </w:r>
    </w:p>
    <w:p>
      <w:r>
        <w:t>终于他忍不住把它从裤子里轻轻掏出，开始用手上下套动起这猛兽来。</w:t>
      </w:r>
    </w:p>
    <w:p>
      <w:r>
        <w:t>澡堂里的黄蓉大概这时也经受不住肉欲的纠缠了，她索性放下了手中的木盆往小板凳上一坐，手淫了起来。只</w:t>
      </w:r>
    </w:p>
    <w:p>
      <w:r>
        <w:t>见她一手在那诱人的阴户上不断按摩，另一支手则在那对巨乳上来回撮动，那张湿湿的樱桃般大小的嘴还微微地张</w:t>
      </w:r>
    </w:p>
    <w:p>
      <w:r>
        <w:t>开，时不时地发出淫荡的呻吟。这幅景象可让躲在密室里大武开了眼界，看着黄蓉如此下流的表演，大武真是不能</w:t>
      </w:r>
    </w:p>
    <w:p>
      <w:r>
        <w:t>把眼前这个骚浪的娇躯和自己平时所知，克守妇道的师娘联系在一起。没想到师娘这么大胆！他心说。吃惊归吃惊，</w:t>
      </w:r>
    </w:p>
    <w:p>
      <w:r>
        <w:t>眼前的春光却的确让大武感到前所未有的兴奋，他觉得自己的大家伙痛得彷佛就像要炸开了似的，于是他手上暗暗</w:t>
      </w:r>
    </w:p>
    <w:p>
      <w:r>
        <w:t>加劲，飞快地套动起大鸡巴来。</w:t>
      </w:r>
    </w:p>
    <w:p>
      <w:r>
        <w:t>黄蓉在自己双手的攻势下，也亢奋了起来，她的左手开始大力的捏动那两个巨乳，可无奈她那乳房实在是太大，</w:t>
      </w:r>
    </w:p>
    <w:p>
      <w:r>
        <w:t>她的玉手还控制不了乳球的四分之一。大武看到了那乳房在她左手捏动下变形的样子，眼里立即喷出了熊熊的欲火</w:t>
      </w:r>
    </w:p>
    <w:p>
      <w:r>
        <w:t>来，套动鸡巴的手更加用力了，他的大肉棒在强烈的撮动下已经开始渐渐发麻，他知道自己已到了关键时刻。再看</w:t>
      </w:r>
    </w:p>
    <w:p>
      <w:r>
        <w:t>黄蓉，她也好不到哪去，她右手的中指此时已经深深的插进了那淫水泉涌的阴道，开始抽动了起来。渐渐地她手指</w:t>
      </w:r>
    </w:p>
    <w:p>
      <w:r>
        <w:t>的动作越来越快，左手捏动奶子的力量越来越大，口中的淫声浪语也越来越响：" ……喔……喔……呜……呜……</w:t>
      </w:r>
    </w:p>
    <w:p>
      <w:r>
        <w:t>喔……喔……，敦儒……敦儒……用力……用力……" 大武这时候已经到了极限，听到师娘在淫叫中喊出了自己的</w:t>
      </w:r>
    </w:p>
    <w:p>
      <w:r>
        <w:t>名字的那一瞬间，只觉得腰眼一酸，他在心中大喊了一声：" 师娘，我来啦！" 接着乳白色的精液就从马眼里射了</w:t>
      </w:r>
    </w:p>
    <w:p>
      <w:r>
        <w:t>出去。黄蓉这时也到了高潮，只见她的贝齿紧咬下唇，双目紧闭，从喉咙里发出一阵低呼：" 好爽……好爽啊……</w:t>
      </w:r>
    </w:p>
    <w:p>
      <w:r>
        <w:t>" 接着就见她全身紧绷，阴精从小穴里一股一股的射出。直射了九次后，才见她身子一软，有气无力地爬在了地上。</w:t>
      </w:r>
    </w:p>
    <w:p>
      <w:r>
        <w:t>她的脸蛋通红，嘴角浮现出满足的笑容，美目却仍然紧闭着，全身还沉浸在高潮的余晕之中。</w:t>
      </w:r>
    </w:p>
    <w:p>
      <w:r>
        <w:t>好半天以后，黄蓉才从甜蜜的高潮中回过神来。她想到自己刚才的淫荡表现时俏脸不禁一红，但高潮给她代来</w:t>
      </w:r>
    </w:p>
    <w:p>
      <w:r>
        <w:t>的那销魂逝骨的快感又是她所不能忘怀的。心中却又为自己一天天地在肉欲中沉腻下去而烦恼。最让黄蓉有罪恶感</w:t>
      </w:r>
    </w:p>
    <w:p>
      <w:r>
        <w:t>的是，她竟然把自己的徒弟当成手淫的对象，这是礼法所不耻的。可偏偏就是这种偷情般的行为在生理上给了她前</w:t>
      </w:r>
    </w:p>
    <w:p>
      <w:r>
        <w:t>所未有的巨大快感。一想到大武，黄蓉不由得又挂念起这个乖徒弟来，" 也不知道敦儒这傻小子在外面可还好？"</w:t>
      </w:r>
    </w:p>
    <w:p>
      <w:r>
        <w:t>她自言自语的讲，心中一动，又道：" 早就想去看看他了，就明天吧。反正师傅关心徒弟是天经地义的事。" 于是</w:t>
      </w:r>
    </w:p>
    <w:p>
      <w:r>
        <w:t>就此下了决心，想到明天就要见他时，黄蓉心里竟没由来的紧张起来。又回忆起那天在澡堂外看到的景象，大武那</w:t>
      </w:r>
    </w:p>
    <w:p>
      <w:r>
        <w:t>黑红色的粗长的大肉棒又彷佛出现在了她的眼前。黄蓉心头一阵狂跳，只觉得下身又湿了起来。" 不行，不能再自</w:t>
      </w:r>
    </w:p>
    <w:p>
      <w:r>
        <w:t>慰了" 她摇摇头说到。于是她赶忙把浴盆里倒满水，放入香液，然后坐在里面泡起澡来。|Y</w:t>
      </w:r>
    </w:p>
    <w:p>
      <w:r>
        <w:t>但是黄蓉却没想到，刚才自己的那番话被藏在密室里大武听得一清二楚，在知道了黄蓉明天要来看他后，他的</w:t>
      </w:r>
    </w:p>
    <w:p>
      <w:r>
        <w:t>心里立即又产生了一个新的想法。看看坐在澡盆里的黄蓉，他知道今晚的好戏就到此为止了，于是他轻轻地退回秘</w:t>
      </w:r>
    </w:p>
    <w:p>
      <w:r>
        <w:t>道中，往出口走去，边走边淫笑着想：师娘啊，徒弟明天要让你看一场好戏。他似乎已经可以嗅到成功的气味了。</w:t>
      </w:r>
    </w:p>
    <w:p>
      <w:r>
        <w:t>很快，他告诉自己，很快就可以把师娘搞到手啦。想到这里他觉得自己的下身又开始不安了。" 妈的。" 他骂道：</w:t>
      </w:r>
    </w:p>
    <w:p>
      <w:r>
        <w:t>" 这回可没法找老婆泄火了。算了，还是留着孝敬师娘吧！" 说完又是一阵淫笑，然后他那高大的身影便逐渐消失</w:t>
      </w:r>
    </w:p>
    <w:p>
      <w:r>
        <w:t>在了茫茫的黑夜里……</w:t>
      </w:r>
    </w:p>
    <w:p>
      <w:r>
        <w:t>（四）</w:t>
      </w:r>
    </w:p>
    <w:p>
      <w:r>
        <w:t>第二天早上大武一大早就爬起了床，他知道黄蓉要来看他就事先告诉下人说他在审阅城防的文件，无论有什么</w:t>
      </w:r>
    </w:p>
    <w:p>
      <w:r>
        <w:t>事都不能打搅他。然后又把箱子里的文件铺得满桌都是，装作熬夜用功的样子。七手八脚地摆弄好后，大武就靠着</w:t>
      </w:r>
    </w:p>
    <w:p>
      <w:r>
        <w:t>窗子静静地听起外面的动静来。他的这间屋子是临着街的三楼，所以如果黄蓉骑着马到楼下的话，他立马就能听到。</w:t>
      </w:r>
    </w:p>
    <w:p>
      <w:r>
        <w:t>大武本以为师娘一早就会来，因为她素有早起的习惯，所以满心欢喜地等了半天。可没想到迟迟位未闻伊人的芳驾，</w:t>
      </w:r>
    </w:p>
    <w:p>
      <w:r>
        <w:t>大武料想师娘到底还是脸皮薄，不好意思来看自己。想到这里他先前的欢喜立即就九霄云散了，自己好容易布下的</w:t>
      </w:r>
    </w:p>
    <w:p>
      <w:r>
        <w:t>局就这么给搅黄了，气得他差点就把桌子给踹翻。事到如今，只好重新计划了，正要寻思着怎么样时，突然感到腹</w:t>
      </w:r>
    </w:p>
    <w:p>
      <w:r>
        <w:t>中一阵噪动，再回过神来才发现时间竟已快是午夜了。于是心中笑自己色心一起连晚饭都忘记吃了，正要叫人送饭</w:t>
      </w:r>
    </w:p>
    <w:p>
      <w:r>
        <w:t>来的时候却听见楼下传来一阵马蹄声。大武心中一喜，便凝神运功仔细听了起来。皇天不负有心人，来人正是俏黄</w:t>
      </w:r>
    </w:p>
    <w:p>
      <w:r>
        <w:t>蓉，大武知道手下告诉她自己吩咐不让人打扰后，她肯定会自己上楼来看这用功的徒儿。</w:t>
      </w:r>
    </w:p>
    <w:p>
      <w:r>
        <w:t>因为大武可不敢怪罪自己的师娘打扰他的公事。果然不出他所料，黄蓉在问明了他的房间后便进了城防衙门。</w:t>
      </w:r>
    </w:p>
    <w:p>
      <w:r>
        <w:t>大武虽计划了多时，可临到事头上还是不免又几分紧张。他深深地吸了一口气，尽量让自狂跳的心减速下来，</w:t>
      </w:r>
    </w:p>
    <w:p>
      <w:r>
        <w:t>吞了口口水，然后就背对着房门趟在了床上。不一会儿，就听见窗外传来了一阵熟悉的脚步声。他看了看自己那</w:t>
      </w:r>
    </w:p>
    <w:p>
      <w:r>
        <w:t>已经硬得像铁一样的大肉棒说：" 好戏开始了。" 然后双眼一闭，发出了鼾声。</w:t>
      </w:r>
    </w:p>
    <w:p>
      <w:r>
        <w:t>那俏黄蓉不一会便走到了大武的门边，想到就要看到他了，心中竟有几分害羞。那感觉居然与当年恋上郭靖，</w:t>
      </w:r>
    </w:p>
    <w:p>
      <w:r>
        <w:t>和他见面时的感觉有一些相似。黄蓉这一犹豫之间竟鼓不起勇气来敲门，可是既然已经来了，又被那么多门卫看见</w:t>
      </w:r>
    </w:p>
    <w:p>
      <w:r>
        <w:t>了，总不能不看他一眼吧。想到这里，她心一横便硬着头皮敲了几下门，但是屋里却没人答应。她又敲了几下后，</w:t>
      </w:r>
    </w:p>
    <w:p>
      <w:r>
        <w:t>发现门并没有锁。于是她一推门就进了屋。</w:t>
      </w:r>
    </w:p>
    <w:p>
      <w:r>
        <w:t>大武在床上听见开门的声音接着又闻到了一股熟悉的香味后，便知道师娘已经进了屋，他在心里不禁笑黄蓉：</w:t>
      </w:r>
    </w:p>
    <w:p>
      <w:r>
        <w:t>师娘在心慌意乱之间竟忘了先运功听听屋内的动静。待会等她看到我这个大活人躺在床上时才会吓她一跳呢。于是</w:t>
      </w:r>
    </w:p>
    <w:p>
      <w:r>
        <w:t>他强忍住心中的欢喜，继续打鼾装睡。</w:t>
      </w:r>
    </w:p>
    <w:p>
      <w:r>
        <w:t>黄蓉一进屋就立即发现了大武正在床上鼾睡，想要离开，却又好像舍不得。正在不知如何是好时才想起房门还</w:t>
      </w:r>
    </w:p>
    <w:p>
      <w:r>
        <w:t>没关，要是被外人看见了，那就糟了。于是她随手就关上了门，心想先把他叫醒再说。</w:t>
      </w:r>
    </w:p>
    <w:p>
      <w:r>
        <w:t>但她又不敢高声喧哗，于是走到他的床前轻声地唤起背朝她睡的大武的名字来：" 敦儒，敦儒，你醒醒？"</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