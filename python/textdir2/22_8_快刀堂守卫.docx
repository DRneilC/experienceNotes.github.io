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快刀堂守卫</w:t>
      </w:r>
    </w:p>
    <w:p>
      <w:r>
        <w:t>（一）高高的山麓上，一间石屋爬满了青藤，孤零零地耸立着，像块巨大的石壁，山风摇曳着青藤上的叶片，</w:t>
      </w:r>
    </w:p>
    <w:p>
      <w:r>
        <w:t>四处杳无人声。一只孤雁划过湛蓝的高空，化作一个黑点，久久停在远空，停在胡广烨的眼眸里。</w:t>
      </w:r>
    </w:p>
    <w:p>
      <w:r>
        <w:t>静待了足有半个时辰，山腰里一道青影晃了晃，向山顶弹身而上。胡广烨腰间一紧，脚尖点地，从藏身处极快</w:t>
      </w:r>
    </w:p>
    <w:p>
      <w:r>
        <w:t>的掠出，在杂树的缝隙中飞快穿行，树枝不断打在他身上，沙沙作响，不一会已过了低伏的山凹，顺着斜坡往上，</w:t>
      </w:r>
    </w:p>
    <w:p>
      <w:r>
        <w:t>没有遇见一人阻拦。</w:t>
      </w:r>
    </w:p>
    <w:p>
      <w:r>
        <w:t>江湖上传闻快刀堂长老封常清早已失势，看来所言非虚，其居住的珞珈山居然没有一人守卫，此次武院派出九</w:t>
      </w:r>
    </w:p>
    <w:p>
      <w:r>
        <w:t>名剑宗高手，来讨取玄武剑，看来是多余了。</w:t>
      </w:r>
    </w:p>
    <w:p>
      <w:r>
        <w:t>胡广烨到了陡坡，身子一纵一跃，速度丝毫未减，前方已有三名剑宗高手先行，此时恐怕已到了山颠，立功心</w:t>
      </w:r>
    </w:p>
    <w:p>
      <w:r>
        <w:t>切之下，已使得他显露身形，顾不上藏身了，脚点着树尖，身影飘飘，顺着斜坡滑向山顶，一回头，山下几道青影</w:t>
      </w:r>
    </w:p>
    <w:p>
      <w:r>
        <w:t>晃动，也跟了上来。</w:t>
      </w:r>
    </w:p>
    <w:p>
      <w:r>
        <w:t>剑宗九大高手同时行动，已是近年来少有的事，那柄玄武剑剑宗志在必得，不容有失！说起来也是笑话，堂堂</w:t>
      </w:r>
    </w:p>
    <w:p>
      <w:r>
        <w:t>玄武院剑宗，镇宗之宝竟搁在外人手中长达四十余年，传出去，剑宗颜面何存？</w:t>
      </w:r>
    </w:p>
    <w:p>
      <w:r>
        <w:t>为剑宗夺回玄武剑，就是为自己夺回玄武剑！胡广烨非常清楚，师尊年事已高，不能再执掌剑宗几年了，剑宗</w:t>
      </w:r>
    </w:p>
    <w:p>
      <w:r>
        <w:t>宗主之位，迟早落入自己手中。胡广烨可不想像师尊一样，执掌剑宗多年，手中却没有玄武剑，教同门暗中笑话。</w:t>
      </w:r>
    </w:p>
    <w:p>
      <w:r>
        <w:t>武院门规再非昔年可比，论资排辈、位长者承袭宗主之位的规矩早已废去。</w:t>
      </w:r>
    </w:p>
    <w:p>
      <w:r>
        <w:t>胡广烨的武功在剑宗九大高手中位列第一，几位师兄皆不是自己对手，所以宗主之位非自己莫属，临行前师尊</w:t>
      </w:r>
    </w:p>
    <w:p>
      <w:r>
        <w:t>也暗示自己，若能在此次夺回玄武剑一事中立功，传位之事，就更加顺理成章了。</w:t>
      </w:r>
    </w:p>
    <w:p>
      <w:r>
        <w:t>想到这里，胡广烨不禁有些感慨，昔年封常清在剑宗同门中剑术最高，宗主之位却由长门师兄所得，被逼得叛</w:t>
      </w:r>
    </w:p>
    <w:p>
      <w:r>
        <w:t>逃师门，投身汉中快刀堂，他一怒之下带走玄武剑，其情却也有些可怜。</w:t>
      </w:r>
    </w:p>
    <w:p>
      <w:r>
        <w:t>眼看就到得山顶石屋，胡广烨收敛思绪，右手搭上腰间剑柄，身形一抖，倏地窜上屋顶，向下一望，不由大吃</w:t>
      </w:r>
    </w:p>
    <w:p>
      <w:r>
        <w:t>一惊。</w:t>
      </w:r>
    </w:p>
    <w:p>
      <w:r>
        <w:t>院中躺卧着三个身子，皆青衣黑靴，正是同行来的三名剑宗高手。谁能在片刻之间，无声无息地击倒他们？胡</w:t>
      </w:r>
    </w:p>
    <w:p>
      <w:r>
        <w:t>广烨一惊之下，全身绷紧，凝神戒备，游目四顾，但见四面树影婆娑，阳光铺射，没有丝毫人影。此处庭院宽广，</w:t>
      </w:r>
    </w:p>
    <w:p>
      <w:r>
        <w:t>大树之下，便是湿软的泥土，无假山花石，无池水亭阁，除了脚下立足的石屋，四处没有藏身之所。那么击倒他们</w:t>
      </w:r>
    </w:p>
    <w:p>
      <w:r>
        <w:t>之人便是石屋中人了。</w:t>
      </w:r>
    </w:p>
    <w:p>
      <w:r>
        <w:t>胡广烨见后边几位剑宗同门已到了身后，微微冷笑，运气发声道：「玄武院剑宗胡广烨等，拜见封常清前辈！」</w:t>
      </w:r>
    </w:p>
    <w:p>
      <w:r>
        <w:t>按理，封常清也算自己的师叔祖，虽叛出玄武院，数十年中与武院并无纠葛，但偌大年纪，称他一声前辈也表示客</w:t>
      </w:r>
    </w:p>
    <w:p>
      <w:r>
        <w:t>气尊重。</w:t>
      </w:r>
    </w:p>
    <w:p>
      <w:r>
        <w:t>石屋中有人咳嗽数声，一个苍凉沙哑的声音道：「你―――是谁的弟子？」</w:t>
      </w:r>
    </w:p>
    <w:p>
      <w:r>
        <w:t>估计便是封常清。</w:t>
      </w:r>
    </w:p>
    <w:p>
      <w:r>
        <w:t>胡广烨道：「晚辈师尊乃晏侯稹！」</w:t>
      </w:r>
    </w:p>
    <w:p>
      <w:r>
        <w:t>封常清叹道：「小晏子也算机灵，教出的徒弟怎么如此不济？武院真是一代不如一代。」</w:t>
      </w:r>
    </w:p>
    <w:p>
      <w:r>
        <w:t>胡广烨闻言不禁有气，便也不再客气，道：「晚辈奉师尊之命，来取回玄武剑！」说完，拔剑出鞘，一股剑气</w:t>
      </w:r>
    </w:p>
    <w:p>
      <w:r>
        <w:t>划一道弧线，锋芒而冲。</w:t>
      </w:r>
    </w:p>
    <w:p>
      <w:r>
        <w:t>封常清道：「嗯，你的剑术隐有小成，也算不易。你去告诉晏侯稹，玄武剑该送回时我自会命人送去，院中几</w:t>
      </w:r>
    </w:p>
    <w:p>
      <w:r>
        <w:t>人都没受伤，你们去吧。」</w:t>
      </w:r>
    </w:p>
    <w:p>
      <w:r>
        <w:t>胡广烨长笑一声，跃落院中，道：「玄武剑在前辈手中已待得太久，晚辈今日必须取回。」同行的数名剑宗同</w:t>
      </w:r>
    </w:p>
    <w:p>
      <w:r>
        <w:t>门也随他身后，散开阵形，六道剑气，隐然而生，直向石屋逼去。</w:t>
      </w:r>
    </w:p>
    <w:p>
      <w:r>
        <w:t>胡广烨故意运功发笑，笑声余音留在四处，整座山巅便回荡着朗朗笑声。石屋中也嗡嗡作响。</w:t>
      </w:r>
    </w:p>
    <w:p>
      <w:r>
        <w:t>胡广烨早听说封常清缠绵病榻数年，刚才三名同门定是不小心才着了他的道儿，自忖剑术不凡，又有数名剑宗</w:t>
      </w:r>
    </w:p>
    <w:p>
      <w:r>
        <w:t>高手护卫，倒也不惧。凝神听息，石屋中除了封常清，便只有门口黑影里站着的那名黑衣少年，更是放下心来。</w:t>
      </w:r>
    </w:p>
    <w:p>
      <w:r>
        <w:t>谁知笑声未息，院外呼啦啦跃进许多黑衣人，看衣着样式正是快刀堂中人。</w:t>
      </w:r>
    </w:p>
    <w:p>
      <w:r>
        <w:t>胡广烨不由心下暗惊，这些人到了山巅，自己竟丝毫未觉，虽因自己全神注重石屋内，以至失察，但也不可小</w:t>
      </w:r>
    </w:p>
    <w:p>
      <w:r>
        <w:t>窥。封常清有恃无恐，原来早有所备。</w:t>
      </w:r>
    </w:p>
    <w:p>
      <w:r>
        <w:t>却见当首一名女子，素面红唇，步态生娇，正盈盈走近。阳光下，照得她雪白的脸庞玲珑通透，鬓间乌黑的发</w:t>
      </w:r>
    </w:p>
    <w:p>
      <w:r>
        <w:t>丝，衬得她腮边愈加嫩白滑腻。胡广烨不由小退了一步。</w:t>
      </w:r>
    </w:p>
    <w:p>
      <w:r>
        <w:t>那黑衣女子一笑，露出雪白皓齿，道：「我道是谁，原来是武院的胡大侠，怎么也像那些小贼一般，来打搅我</w:t>
      </w:r>
    </w:p>
    <w:p>
      <w:r>
        <w:t>爹爹清修？」</w:t>
      </w:r>
    </w:p>
    <w:p>
      <w:r>
        <w:t>胡广烨为其丽色所逼，哼了一声，竟说不出话。屋中封常清道：「谁让你们来了？快滚回去！」他对自己女儿，</w:t>
      </w:r>
    </w:p>
    <w:p>
      <w:r>
        <w:t>竟是更加不客气。</w:t>
      </w:r>
    </w:p>
    <w:p>
      <w:r>
        <w:t>那黑衣女子撒娇道：「爹！我早说过将剑放到堂中藏剑阁，免得这些人天天上门烦你。你还怎么养病？！」</w:t>
      </w:r>
    </w:p>
    <w:p>
      <w:r>
        <w:t>封常清怒哼一声：「滚回去！不争气的东西。」接着连连咳嗽。</w:t>
      </w:r>
    </w:p>
    <w:p>
      <w:r>
        <w:t>那黑衣女子惊道：「爹，你怎么啦？」身影一飘，往石屋飞去，却见她像撞到了什么东西，又弹了回来。</w:t>
      </w:r>
    </w:p>
    <w:p>
      <w:r>
        <w:t>黑衣女子怒道：「小石子！你干什么？！」</w:t>
      </w:r>
    </w:p>
    <w:p>
      <w:r>
        <w:t>一个清冷沉沉的声音道：「长老有命，未经许可，任何人不得入内。」胡广烨闻声一看，正是门口那名黑衣少</w:t>
      </w:r>
    </w:p>
    <w:p>
      <w:r>
        <w:t>年。</w:t>
      </w:r>
    </w:p>
    <w:p>
      <w:r>
        <w:t>黑衣女子道：「我是他女儿！你昏头了不成？」</w:t>
      </w:r>
    </w:p>
    <w:p>
      <w:r>
        <w:t>那黑衣少年紧闭双唇，不答一言。黑衣女子愈怒，一挥手，数名黑衣人扑向石屋，只听一声铿然刀响，几人仰</w:t>
      </w:r>
    </w:p>
    <w:p>
      <w:r>
        <w:t>身跌倒在地，与三名剑宗弟子情形相同。</w:t>
      </w:r>
    </w:p>
    <w:p>
      <w:r>
        <w:t>胡广烨登时惊异不已，此时已知三名剑宗高手定是被这黑衣少年放倒，却不知他为何对快刀堂的人也同样动手，</w:t>
      </w:r>
    </w:p>
    <w:p>
      <w:r>
        <w:t>且毫不留情。</w:t>
      </w:r>
    </w:p>
    <w:p>
      <w:r>
        <w:t>黑衣女子道：「大胆！反了你。区区一名守卫，竟敢对快刀堂长辈动手，拿下！」</w:t>
      </w:r>
    </w:p>
    <w:p>
      <w:r>
        <w:t>胡广烨见情形有变，与数名剑宗弟子退到一旁，快刀堂黑衣弟子向石屋逼了过去。石屋中封常清不言不语，竟</w:t>
      </w:r>
    </w:p>
    <w:p>
      <w:r>
        <w:t>也不出声阻止。</w:t>
      </w:r>
    </w:p>
    <w:p>
      <w:r>
        <w:t>但听得叮叮当当，刀声交击，黑衣弟子在门前上下翻飞，进去一个，飞出一个，再进去一个，又飞出一个，始</w:t>
      </w:r>
    </w:p>
    <w:p>
      <w:r>
        <w:t>终奈何不了那黑衣少年。蓦地，胡广烨感觉一股刀气，从身前倏忽而过，一道灰影没入黑衣弟子中，「叮」的一声</w:t>
      </w:r>
    </w:p>
    <w:p>
      <w:r>
        <w:t>清亮长吟，黑衣弟子全都散开，只留一个灰衣背影，与黑衣少年对峙。</w:t>
      </w:r>
    </w:p>
    <w:p>
      <w:r>
        <w:t>那灰衣人圆肩左右高低，刀光两侧翻飞，胡广烨只见那黑衣少年一只手，一刀又一刀拦击招架，渐渐的，那灰</w:t>
      </w:r>
    </w:p>
    <w:p>
      <w:r>
        <w:t>衣人一步步退出，黑衣少年跟着向前，光亮照在他沉默的脸上，粗眉薄唇，神态甚是坚毅，看上去二十许年纪。</w:t>
      </w:r>
    </w:p>
    <w:p>
      <w:r>
        <w:t>屋中封常清道：「是玉邨么？你也来了，真让我失望。」</w:t>
      </w:r>
    </w:p>
    <w:p>
      <w:r>
        <w:t>灰衣倏地后跃，道：「掌门有令，护卫玄武剑不得有失。师伯有病在身，掌门放心不下。」</w:t>
      </w:r>
    </w:p>
    <w:p>
      <w:r>
        <w:t>封常清道：「我封常清不奉任何掌门之令，你是知道的。玄武剑非快刀堂之物，多言无益，你去吧，否则莫怪</w:t>
      </w:r>
    </w:p>
    <w:p>
      <w:r>
        <w:t>我翻脸无情。」</w:t>
      </w:r>
    </w:p>
    <w:p>
      <w:r>
        <w:t>灰衣人沉思半响道：「是！」默默回身欲走，却又转身盯着那黑衣少年道：</w:t>
      </w:r>
    </w:p>
    <w:p>
      <w:r>
        <w:t>「你是何人？使得是快刀堂刀法？」</w:t>
      </w:r>
    </w:p>
    <w:p>
      <w:r>
        <w:t>黑衣少年弓身道：「魏师叔不认得我么？快刀堂五品弟子李青石，服侍封长老已有数年。」</w:t>
      </w:r>
    </w:p>
    <w:p>
      <w:r>
        <w:t>灰衣人嘿声道：「五品？五品弟子可没有你这人。」</w:t>
      </w:r>
    </w:p>
    <w:p>
      <w:r>
        <w:t>黑衣少年道：「魏师叔可查阅快刀堂名册案籍，弟子确是堂中五品弟子，因家中贫困，三年前中断习武，在此</w:t>
      </w:r>
    </w:p>
    <w:p>
      <w:r>
        <w:t>任守卫一职。」</w:t>
      </w:r>
    </w:p>
    <w:p>
      <w:r>
        <w:t>灰衣人哼了一声，不再说话。独自一人退去。黑衣女子高声道：「爹！我进去看看你都不行么？」</w:t>
      </w:r>
    </w:p>
    <w:p>
      <w:r>
        <w:t>封常清怒道：「你有那么孝顺么？成天勾三搭四，有何面目见我？速去，否则我打断你的腿！」</w:t>
      </w:r>
    </w:p>
    <w:p>
      <w:r>
        <w:t>黑衣女子皱眉一蹙，不情愿的跺跺脚，冲黑衣少年道：「小石子，你等着，看我给你好看！」</w:t>
      </w:r>
    </w:p>
    <w:p>
      <w:r>
        <w:t>黑衣少年不答，又退至门前暗影之中。也看不清他脸上神情。黑衣女子转身冲胡广烨等人道：「你们还站在这</w:t>
      </w:r>
    </w:p>
    <w:p>
      <w:r>
        <w:t>干什么？！等着被人赶么？」胡广烨大怒，这女子长得这般好看，一出口便伤人，当真不可貌相。剑上发劲，衣袍</w:t>
      </w:r>
    </w:p>
    <w:p>
      <w:r>
        <w:t>飘起，便要教训于她。</w:t>
      </w:r>
    </w:p>
    <w:p>
      <w:r>
        <w:t>黑衣女子满脸不屑：「凭你们几个武院剑宗弟子，便想来快刀堂撒野，还不够份量！」衣袖翻转，现出手中短</w:t>
      </w:r>
    </w:p>
    <w:p>
      <w:r>
        <w:t>刃，身形翩翩，在原地一停，蓦地向胡广烨合身扑来。</w:t>
      </w:r>
    </w:p>
    <w:p>
      <w:r>
        <w:t>胡广烨见这娇娇女子撞向剑尖，下意识将剑避开，却见黑衣女子一闪，已到身侧，玉面逼近，娇声笑道：「有</w:t>
      </w:r>
    </w:p>
    <w:p>
      <w:r>
        <w:t>点舍不得是么？」说话间，手中却毫不留情，短刃从胸侧刺上，所幸胡广烨闪的快，「哗」的一声，肩头衣裳被贴</w:t>
      </w:r>
    </w:p>
    <w:p>
      <w:r>
        <w:t>身划破，肌肤热辣辣一痛。</w:t>
      </w:r>
    </w:p>
    <w:p>
      <w:r>
        <w:t>胡广烨脸上一红，生怕被同门看出自己为色所迷，险些着了她的道儿，退开一步，剑光凛凛，爆开一圈剑花，</w:t>
      </w:r>
    </w:p>
    <w:p>
      <w:r>
        <w:t>黑衣女子一时近前不得。</w:t>
      </w:r>
    </w:p>
    <w:p>
      <w:r>
        <w:t>黑衣女子笑道：「你刺！你刺！」依旧挨身扑上，胡广烨再不上当，剑势大展，登时破空声咝咝作响。</w:t>
      </w:r>
    </w:p>
    <w:p>
      <w:r>
        <w:t>留神看那黑衣女子步法，见她脚尖一点，身形便转了反向，始终伤她不得。</w:t>
      </w:r>
    </w:p>
    <w:p>
      <w:r>
        <w:t>有时贴身而进，黑衣裹收下的突挺娇胸轻轻颤抖，令人神驰目眩。</w:t>
      </w:r>
    </w:p>
    <w:p>
      <w:r>
        <w:t>黑衣女子一转眼，见快刀堂黑衣弟子都站着呆看，喝道：「呆站着干嘛！」顿时快刀堂弟子全围了过来，胡广</w:t>
      </w:r>
    </w:p>
    <w:p>
      <w:r>
        <w:t>烨心想，今日将有一番苦战，将剑横过胸前，催动剑气，划拨开来，已是嗤嗤连声，青芒吐闪，那黑衣女子被隔在</w:t>
      </w:r>
    </w:p>
    <w:p>
      <w:r>
        <w:t>数步开外。胡广烨偶与其他黑衣弟子交击，感觉他们刀力均甚不弱，眼前有十数名黑衣弟子，又身处快刀堂地盘，</w:t>
      </w:r>
    </w:p>
    <w:p>
      <w:r>
        <w:t>今日之事恐难成功，遂萌生退意。</w:t>
      </w:r>
    </w:p>
    <w:p>
      <w:r>
        <w:t>忽听屋中封常清喝道：「快刀堂弟子听着，此地不要你们多事，速速离去！」</w:t>
      </w:r>
    </w:p>
    <w:p>
      <w:r>
        <w:t>黑衣女子撒娇道：「爹―――！」</w:t>
      </w:r>
    </w:p>
    <w:p>
      <w:r>
        <w:t>封常清咳嗽数声，道：「青石，将他们赶下山去。」</w:t>
      </w:r>
    </w:p>
    <w:p>
      <w:r>
        <w:t>李青石应道：「是！」</w:t>
      </w:r>
    </w:p>
    <w:p>
      <w:r>
        <w:t>黑衣女子见李青石走近，道：「你敢？！」</w:t>
      </w:r>
    </w:p>
    <w:p>
      <w:r>
        <w:t>却见李青石脸上带着一丝希奇表情，依旧一步步走近。黑衣女子不由退开一步，道：「李青石，你好――好―</w:t>
      </w:r>
    </w:p>
    <w:p>
      <w:r>
        <w:t>―，你忘了―――. 」说着，脸上一红，头一甩，恼羞成怒地转身喝道：「咱们走！」与一众快刀堂弟子离去了。</w:t>
      </w:r>
    </w:p>
    <w:p>
      <w:r>
        <w:t>（二）眼前就剩这黑衣少年一人了，胡广烨盯着他简劲笔挺的身躯，正有些犹豫。</w:t>
      </w:r>
    </w:p>
    <w:p>
      <w:r>
        <w:t>封常清道：「青石，你让他们一人进来见我。」李青石道：「是。」游目看着胡广烨等人。</w:t>
      </w:r>
    </w:p>
    <w:p>
      <w:r>
        <w:t>胡广烨正欲迈步，身边一名剑宗同门道：「胡师弟，我去吧！」</w:t>
      </w:r>
    </w:p>
    <w:p>
      <w:r>
        <w:t>胡广烨见封常清今日说话语气，似有归还玄武剑之意，哪容师兄夺功，一步抢上，道：「一直是我跟封前辈说</w:t>
      </w:r>
    </w:p>
    <w:p>
      <w:r>
        <w:t>话，还是我去吧。」</w:t>
      </w:r>
    </w:p>
    <w:p>
      <w:r>
        <w:t>两人挤在门口互不想让。胡广烨心下暗怒，刚才陆师兄缩在自己身后，这时倒来抢功了，却教外人看了笑话。</w:t>
      </w:r>
    </w:p>
    <w:p>
      <w:r>
        <w:t>不由得腰肩使劲，撞了他一下，那陆师兄满脸通红，喝道：「胡师弟，你……？！」</w:t>
      </w:r>
    </w:p>
    <w:p>
      <w:r>
        <w:t>胡广烨暗瞥黑衣少年一眼，见他面无表情，倒看不出有何讥嘲之色，心下稍宽，拿眼狠瞪了陆师兄一下，正欲</w:t>
      </w:r>
    </w:p>
    <w:p>
      <w:r>
        <w:t>发话。身后一名师弟道：「陆师兄，我认为还是胡师兄进去较为合适。」</w:t>
      </w:r>
    </w:p>
    <w:p>
      <w:r>
        <w:t>那陆师兄闻言羞缩无措，胡广烨心下感激：乔师弟为人还算公道。</w:t>
      </w:r>
    </w:p>
    <w:p>
      <w:r>
        <w:t>黑衣少年站在门侧，也没有不耐烦之色，见胡广烨走前了，才领他入内。</w:t>
      </w:r>
    </w:p>
    <w:p>
      <w:r>
        <w:t>胡广烨一边走着一边想，陆师兄丢人现眼让武院蒙羞，以后定将惩罚於他，过道昏暗狭窄，险些碰到石壁，方</w:t>
      </w:r>
    </w:p>
    <w:p>
      <w:r>
        <w:t>收藏心事，随黑衣少年折过一面挡墙，来到一个大屋子。</w:t>
      </w:r>
    </w:p>
    <w:p>
      <w:r>
        <w:t>环目四顾，见除了屋角四处堆放了些粗笨简陋之物，小方窗下搁了一排刀剑架外，屋中别无他物，显得空旷爽</w:t>
      </w:r>
    </w:p>
    <w:p>
      <w:r>
        <w:t>净。临崖一个小石屋的门敞开着，从外可见竖放着的一张床，床上躺着一人，远远望见一头乱蓬蓬的白发，心下一</w:t>
      </w:r>
    </w:p>
    <w:p>
      <w:r>
        <w:t>阵猛跳，心想此人便是一代宗师封常清了。</w:t>
      </w:r>
    </w:p>
    <w:p>
      <w:r>
        <w:t>封常清早年为武院剑宗自得弟子，因传位之争，投身汉中快刀堂，创立了快刀堂剑宗。其弟子烈马堂堂主贺渊，</w:t>
      </w:r>
    </w:p>
    <w:p>
      <w:r>
        <w:t>最近刚于古镛镇除去横行一时的飞鹰帮，使烈马堂成为当今天下实力最强的帮派。</w:t>
      </w:r>
    </w:p>
    <w:p>
      <w:r>
        <w:t>胡广烨平素虽自负剑法超群，在这名躺卧病床的老者面前，却不由得油然升起敬畏之心，脚下不知不觉放慢放</w:t>
      </w:r>
    </w:p>
    <w:p>
      <w:r>
        <w:t>轻，到了门口，封常清的眼神一射过来，胡广烨身子不由一缩，便如闪躲刺来的一剑，封常清又一望，胡广烨顿觉</w:t>
      </w:r>
    </w:p>
    <w:p>
      <w:r>
        <w:t>胸腹间空门大开，稍稍侧转身子。</w:t>
      </w:r>
    </w:p>
    <w:p>
      <w:r>
        <w:t>封常清微微含笑，道：「几岁开始练剑的？」</w:t>
      </w:r>
    </w:p>
    <w:p>
      <w:r>
        <w:t>胡广烨道：「十三。」</w:t>
      </w:r>
    </w:p>
    <w:p>
      <w:r>
        <w:t>封常清道：「迟了些，根基稍差。」</w:t>
      </w:r>
    </w:p>
    <w:p>
      <w:r>
        <w:t>胡广烨幼年家贫，哪有闲钱习武？不过仗着身体强健，开始学剑后，又比常人分外刻苦，遂从同门中脱颖而出，</w:t>
      </w:r>
    </w:p>
    <w:p>
      <w:r>
        <w:t>向来以此为傲，不料一眼便给封常清看出，不由心下暗惊。</w:t>
      </w:r>
    </w:p>
    <w:p>
      <w:r>
        <w:t>练剑到他这般程度，便也明白，向外人可以吹牛，自己根基不牢，却严重影响了剑法向更高境界突破，其中滋</w:t>
      </w:r>
    </w:p>
    <w:p>
      <w:r>
        <w:t>味，只有暗自品尝了。</w:t>
      </w:r>
    </w:p>
    <w:p>
      <w:r>
        <w:t>封常清道：「坐！」胡广烨便坐下了。</w:t>
      </w:r>
    </w:p>
    <w:p>
      <w:r>
        <w:t>封常清定定的打量着他，没有说话。胡广烨坐立不安，偶然也偷瞥封常清一眼，见他脸形如猿猴，甚是凶恶丑</w:t>
      </w:r>
    </w:p>
    <w:p>
      <w:r>
        <w:t>陋，发须却根根银白，不含杂色，平添一股沧桑威武。一对眼珠子晶黄而有神采，滴溜溜的扎人，所有的聪明、阅</w:t>
      </w:r>
    </w:p>
    <w:p>
      <w:r>
        <w:t>历、卓而不凡、桀骜不屈都藏了进去，让人顿忘其丑陋，为之神夺。</w:t>
      </w:r>
    </w:p>
    <w:p>
      <w:r>
        <w:t>封常清道：「你这身衣服，还是洛阳年家定制的吧？」</w:t>
      </w:r>
    </w:p>
    <w:p>
      <w:r>
        <w:t>胡广烨道：「是。」</w:t>
      </w:r>
    </w:p>
    <w:p>
      <w:r>
        <w:t>封常清道：「嗯，青色衣袍，四品还是五品？」</w:t>
      </w:r>
    </w:p>
    <w:p>
      <w:r>
        <w:t>胡广烨轻声应道：「弟子四品。」不知为何，坐于这老者床前，胡广烨顿有种前所未有的感受，似有一股年岁</w:t>
      </w:r>
    </w:p>
    <w:p>
      <w:r>
        <w:t>久远的馨香，扑鼻而来，让人心静下来，恭敬听询。</w:t>
      </w:r>
    </w:p>
    <w:p>
      <w:r>
        <w:t>封常清道：「四品亦有高下，你在四品弟子中……。」</w:t>
      </w:r>
    </w:p>
    <w:p>
      <w:r>
        <w:t>胡广烨道：「较强。」说着脸却不由一红，幸好室内光线甚暗，看不出来。封常清露出怀想神情：「四十三年</w:t>
      </w:r>
    </w:p>
    <w:p>
      <w:r>
        <w:t>了，嗯，那时我也是四品……。」顿了一顿，道：「武院让你来，可带有信物？」</w:t>
      </w:r>
    </w:p>
    <w:p>
      <w:r>
        <w:t>胡广烨一惊，才想起此行目的，道：「没有。」又补充道：「我等身法、武功，一看便知是剑宗弟子。」</w:t>
      </w:r>
    </w:p>
    <w:p>
      <w:r>
        <w:t>封常清点点头，沈思半响，直到胡广烨有些心神不定，方道：「看来武院并非让你们来取玄武剑……。」</w:t>
      </w:r>
    </w:p>
    <w:p>
      <w:r>
        <w:t>胡广烨急辩道：「弟子确系奉命而来！」</w:t>
      </w:r>
    </w:p>
    <w:p>
      <w:r>
        <w:t>封常清忽然眼中神光一展，紧盯着他：「你们上得山来，下得去么？」咳嗽数声，又说道：「快刀堂若是任你</w:t>
      </w:r>
    </w:p>
    <w:p>
      <w:r>
        <w:t>们几人都轻易来去，岂是我封常清立足之快刀堂？哼，黄韬亭就等着从你们手中取玄武剑啦。黄韬亭……黄韬亭…</w:t>
      </w:r>
    </w:p>
    <w:p>
      <w:r>
        <w:t>…他师父能容我创立剑宗，他却舍不得一柄剑，气度如此，快刀堂格局眼看便小了。」</w:t>
      </w:r>
    </w:p>
    <w:p>
      <w:r>
        <w:t>胡广烨并非愚蠢，闻言寻思：「上山来得如此轻易，莫非快刀堂果然另有诡计？」</w:t>
      </w:r>
    </w:p>
    <w:p>
      <w:r>
        <w:t>封常清道：「玄武剑只有一柄，岂是剑宗一支之事？武院定有安排，却不知是何人接应？」他喃喃自语，像在</w:t>
      </w:r>
    </w:p>
    <w:p>
      <w:r>
        <w:t>问胡广烨，又像在独自沈思。</w:t>
      </w:r>
    </w:p>
    <w:p>
      <w:r>
        <w:t>胡广烨一时答不上来。封常清道：「是了，武院历来剑出旁门……。」说话间，忽停下喝道：「外头何事糟杂？」</w:t>
      </w:r>
    </w:p>
    <w:p>
      <w:r>
        <w:t>门口传来李青石的声音：「武院的弟子似被人下毒。」也不知他何时出了屋外。</w:t>
      </w:r>
    </w:p>
    <w:p>
      <w:r>
        <w:t>胡广烨大吃一惊，忙跑出石屋，到得门口，李青石湿布蒙面，道：「快快闭息。」</w:t>
      </w:r>
    </w:p>
    <w:p>
      <w:r>
        <w:t>胡广烨狐疑地盯他一眼，见院中三四名武院弟子坐倒在地，另几人勉强撑立身子，手臂软软垂着，看情形连剑</w:t>
      </w:r>
    </w:p>
    <w:p>
      <w:r>
        <w:t>都无力提起。</w:t>
      </w:r>
    </w:p>
    <w:p>
      <w:r>
        <w:t>胡广烨闭息呆望，一时不敢轻举妄动。忽见院墙外高进一道庞大身影，倏忽间已射向门来，两人来不及喝问，</w:t>
      </w:r>
    </w:p>
    <w:p>
      <w:r>
        <w:t>同时出手，但觉眼前一花，那庞大影子竟从刀剑缝隙中冲进来，胡广烨与来人面对面，胸对胸紧身相贴，大骇之下，</w:t>
      </w:r>
    </w:p>
    <w:p>
      <w:r>
        <w:t>手中尚握着剑柄，两手推拒。那人哈哈一笑，只在他身前一晃，便奔进屋内。胡广烨随即感觉胸前一挤，李青石擦</w:t>
      </w:r>
    </w:p>
    <w:p>
      <w:r>
        <w:t>身而过，刀光追击那道身影。</w:t>
      </w:r>
    </w:p>
    <w:p>
      <w:r>
        <w:t>听得封常清的声音道：「是你？老不死的小偷！」胡广烨进去时，只见一人在封常清床前摇头晃脑，自得洋洋</w:t>
      </w:r>
    </w:p>
    <w:p>
      <w:r>
        <w:t>：「这回你该怎么谢我？我帮你捉住了这放毒的小妞。」</w:t>
      </w:r>
    </w:p>
    <w:p>
      <w:r>
        <w:t>只见来人脚下卧伏着一名女子，脸朝地面，散开的满头黑发遮住了脑袋，纤腰丰臀，圈曲着身子。</w:t>
      </w:r>
    </w:p>
    <w:p>
      <w:r>
        <w:t>李青石正向封常清请罪。封常清微笑道：「怪你不得，你便将这门堵死，这老贼也能溜了进来。」</w:t>
      </w:r>
    </w:p>
    <w:p>
      <w:r>
        <w:t>来人听封常清这么一说，笑脸四处乱张，胡广烨顿时吓了一跳，那人满脸麻皮，一个巨大的鼻子占了整张脸的</w:t>
      </w:r>
    </w:p>
    <w:p>
      <w:r>
        <w:t>一半，登时想起一人来：鬼偷孔大千！</w:t>
      </w:r>
    </w:p>
    <w:p>
      <w:r>
        <w:t>孔大千形貌如鬼，轻功、偷技亦如鬼魅，扬名天下四十余年，有神偷弟子九人，散布四处，各领一方，也算一</w:t>
      </w:r>
    </w:p>
    <w:p>
      <w:r>
        <w:t>名小偷祖宗了。</w:t>
      </w:r>
    </w:p>
    <w:p>
      <w:r>
        <w:t>常言：「开心便偷，不开心便不偷；有所不偷，有所必偷；不偷白不偷，偷了也白偷。故此又名『开心神偷‘」。</w:t>
      </w:r>
    </w:p>
    <w:p>
      <w:r>
        <w:t>鬼偷孔大千笑嘻嘻地拎起地上女子脑袋，将她拍醒，道：「你猜她是何人？</w:t>
      </w:r>
    </w:p>
    <w:p>
      <w:r>
        <w:t>你那自得弟子的手下，哈哈！」</w:t>
      </w:r>
    </w:p>
    <w:p>
      <w:r>
        <w:t>封常清道：「渊儿也来了么？好啊，没空来看我，倒有空来算计我。」</w:t>
      </w:r>
    </w:p>
    <w:p>
      <w:r>
        <w:t>那女子挣开孔大千的巨掌，忙磕头道：「晚辈唐娇叩见封前辈，贺堂主不敢令人为难前辈，是弟子见了在洛阳</w:t>
      </w:r>
    </w:p>
    <w:p>
      <w:r>
        <w:t>常碰见的那几张臭嘴脸，一时见猎心喜，便下了迷药，跟他们开开玩笑，前辈屋前，也不敢下毒。」</w:t>
      </w:r>
    </w:p>
    <w:p>
      <w:r>
        <w:t>胡广烨心中一凛，这女子便是前些时与飞鹰帮一战中大展神威，与毒丐元不付斗毒获胜的唐娇么？见她长得清</w:t>
      </w:r>
    </w:p>
    <w:p>
      <w:r>
        <w:t>亮白皙，心想什么不好学，却去学那毒功，难怪传言她至今独身一人，大概无人敢近其身吧？</w:t>
      </w:r>
    </w:p>
    <w:p>
      <w:r>
        <w:t>封常清哼了一声，道：「渊儿呢？」</w:t>
      </w:r>
    </w:p>
    <w:p>
      <w:r>
        <w:t>唐娇道：「给大小姐拖去喝酒了，故此命弟子前来告知前辈一声。」</w:t>
      </w:r>
    </w:p>
    <w:p>
      <w:r>
        <w:t>封常清道：「罢了，我也懒得问你。你去将外边几人的药性解了。」</w:t>
      </w:r>
    </w:p>
    <w:p>
      <w:r>
        <w:t>唐娇道：「是。」躬身欲退。</w:t>
      </w:r>
    </w:p>
    <w:p>
      <w:r>
        <w:t>却见孔大千从怀中掏出一大堆瓶瓶罐罐，道：「是哪一个？」</w:t>
      </w:r>
    </w:p>
    <w:p>
      <w:r>
        <w:t>唐娇笑道：「绿瓶的。」</w:t>
      </w:r>
    </w:p>
    <w:p>
      <w:r>
        <w:t>孔大千捡出两个绿瓶给她，其余的像宝贝一样收进怀中。</w:t>
      </w:r>
    </w:p>
    <w:p>
      <w:r>
        <w:t>唐娇嘻嘻笑：「哟，我那些瓶子装的东西古怪，不小心露了些出来……。」</w:t>
      </w:r>
    </w:p>
    <w:p>
      <w:r>
        <w:t>孔大千闻言，忙不叠的一股脑儿掏出来，一把塞还给她。还担心里头剩些什么，几乎将整件衣袍翻烂。唐娇将</w:t>
      </w:r>
    </w:p>
    <w:p>
      <w:r>
        <w:t>那些瓶罐收进怀中，忽道：「咦，这是什么？」手中拎一块玉坠子细看。</w:t>
      </w:r>
    </w:p>
    <w:p>
      <w:r>
        <w:t>孔大千一把抢过：「我的，我的！」</w:t>
      </w:r>
    </w:p>
    <w:p>
      <w:r>
        <w:t>唐娇道：「似乎是女子贴身之物。」</w:t>
      </w:r>
    </w:p>
    <w:p>
      <w:r>
        <w:t>孔大千忙道：「不是，不是，你胡说八道！」</w:t>
      </w:r>
    </w:p>
    <w:p>
      <w:r>
        <w:t>唐娇将一个绿瓶打开，放在屋中桌上，屋里几人同声喝道：「干什么？！」</w:t>
      </w:r>
    </w:p>
    <w:p>
      <w:r>
        <w:t>李青石刀尖已搭到瓶上。</w:t>
      </w:r>
    </w:p>
    <w:p>
      <w:r>
        <w:t>唐娇噗哧一笑：「我怕外边药力透进屋里，冒犯前辈，回去可要挨骂啦。」</w:t>
      </w:r>
    </w:p>
    <w:p>
      <w:r>
        <w:t>孔大千往外赶她：「去，去，你出去！」</w:t>
      </w:r>
    </w:p>
    <w:p>
      <w:r>
        <w:t>唐娇朝封常清一拜，笑吟吟转身走了。</w:t>
      </w:r>
    </w:p>
    <w:p>
      <w:r>
        <w:t>孔大千道：「好险，好险，以后一定记住，不偷使毒妞儿的东西了。这叫作有所不偷，有所必偷！」</w:t>
      </w:r>
    </w:p>
    <w:p>
      <w:r>
        <w:t>封常清道：「老贼，你早来十天了！」</w:t>
      </w:r>
    </w:p>
    <w:p>
      <w:r>
        <w:t>孔大千瞪眼道：「怎么会？今日不是六月初八么？」</w:t>
      </w:r>
    </w:p>
    <w:p>
      <w:r>
        <w:t>封常清道：「对啊，我让你六月十八来，可不就早到了十天？」</w:t>
      </w:r>
    </w:p>
    <w:p>
      <w:r>
        <w:t>孔大千道：「明明是六月初八，你生病糊涂啦！」</w:t>
      </w:r>
    </w:p>
    <w:p>
      <w:r>
        <w:t>封常清怒道：「你这犯错的老毛病，四十年都没改！」孔大千手足无措，抓耳搔腮，喃喃道：「不会的，不会</w:t>
      </w:r>
    </w:p>
    <w:p>
      <w:r>
        <w:t>的。又弄错了？」</w:t>
      </w:r>
    </w:p>
    <w:p>
      <w:r>
        <w:t>封常清道：「四十三年前，我让你去取了我师尊遗物来，你却将玄武剑偷了来，害我背了半辈子骂名，还不该</w:t>
      </w:r>
    </w:p>
    <w:p>
      <w:r>
        <w:t>怪你？」</w:t>
      </w:r>
    </w:p>
    <w:p>
      <w:r>
        <w:t>胡广烨闻言一愕，玄武剑长悬在外，竟是由於误偷？</w:t>
      </w:r>
    </w:p>
    <w:p>
      <w:r>
        <w:t>孔大千委屈道：「不是道过谦了么？怎么还提那事？玄武剑也是你师尊用过的东西吧？不算全错！」</w:t>
      </w:r>
    </w:p>
    <w:p>
      <w:r>
        <w:t>封常清道：「哼！玄武剑一事倒也罢了，师尊的几名弟子中，除了我，也无人配拿。说我偷，我便偷拿了又如</w:t>
      </w:r>
    </w:p>
    <w:p>
      <w:r>
        <w:t>何？四十年来，谁又能奈我何？………十五年前，你将我儿子搁哪了？你说！」</w:t>
      </w:r>
    </w:p>
    <w:p>
      <w:r>
        <w:t>孔大千道：「这个……实在对不起，开始没想起来，后来想起来又不见了。</w:t>
      </w:r>
    </w:p>
    <w:p>
      <w:r>
        <w:t>我有什么办法？抱歉，抱歉！惭愧，惭愧！总之十分对不起之至！」</w:t>
      </w:r>
    </w:p>
    <w:p>
      <w:r>
        <w:t>封常清怔怔的独自恼怒。孔大千唯恐他还要查旧帐，道：「你不是有事找我么？早来了便早来了，一样办事，</w:t>
      </w:r>
    </w:p>
    <w:p>
      <w:r>
        <w:t>你说，我这次一定给你办妥！」</w:t>
      </w:r>
    </w:p>
    <w:p>
      <w:r>
        <w:t>封常清回过神来，沈声道：「青石，取玄武剑来。」（三）李青石应声去了，不一会便双手捧来一柄黑黝黝的</w:t>
      </w:r>
    </w:p>
    <w:p>
      <w:r>
        <w:t>长剑，到封常清床前。</w:t>
      </w:r>
    </w:p>
    <w:p>
      <w:r>
        <w:t>胡广烨不禁耳热心跳，睁大了眼细看。这柄玄武剑，与洛阳陈家的天问剑、呼延世家的重剑、神龙会的飞龙剑、</w:t>
      </w:r>
    </w:p>
    <w:p>
      <w:r>
        <w:t>小寒山的青阳古木剑并称当今五大名剑，剑因人传，每柄名剑背后，都藏有先辈高手持剑纵横的绝代风姿和许多令</w:t>
      </w:r>
    </w:p>
    <w:p>
      <w:r>
        <w:t>人热血沸腾的武林故事。</w:t>
      </w:r>
    </w:p>
    <w:p>
      <w:r>
        <w:t>玄武剑出自宋初铸剑大师归元子之手，归元子乃上清丹鼎派道人，擅长金石冶炼之术，取深海铁石溶铸而成。</w:t>
      </w:r>
    </w:p>
    <w:p>
      <w:r>
        <w:t>此剑本为归元子之友真武教道士祈先烈所执，武院建院之初，当时身为帝师的祈先烈以剑为贺，武院也因此而被命</w:t>
      </w:r>
    </w:p>
    <w:p>
      <w:r>
        <w:t>名为「玄武院」。</w:t>
      </w:r>
    </w:p>
    <w:p>
      <w:r>
        <w:t>习剑之人，对所持之剑看得极重，偶见一名器，大都忍不住要看个仔细，便如好色之徒咋见美女，贪杯之人忽</w:t>
      </w:r>
    </w:p>
    <w:p>
      <w:r>
        <w:t>闻酒香。胡广烨也不例外。</w:t>
      </w:r>
    </w:p>
    <w:p>
      <w:r>
        <w:t>他见封常清此时已坐起身来，从李青石手中接过玄武剑，无声无息的缓缓抽出剑身，露出部分越来越多，正给</w:t>
      </w:r>
    </w:p>
    <w:p>
      <w:r>
        <w:t>人取之不尽的感觉，忽听「吣」的一声悠悠长吟，却是剑尖碰出鞘口。那声音久久未绝，最后能细到人心坎里头去，</w:t>
      </w:r>
    </w:p>
    <w:p>
      <w:r>
        <w:t>令人心醉神飘，如饮醇酒、如沐清风。</w:t>
      </w:r>
    </w:p>
    <w:p>
      <w:r>
        <w:t>封常清左手执柄，将剑斜挑于前，神情像感慨又像是驰想，一张猿脸，嘴往前突，鼻往上冲，满头苍发，自有</w:t>
      </w:r>
    </w:p>
    <w:p>
      <w:r>
        <w:t>一股奇异难言的魅力。屋中光线甚淡，胡广烨只看清那剑身颇长，式样凝重古朴，翻转间，幽幽光华在剑身流动，</w:t>
      </w:r>
    </w:p>
    <w:p>
      <w:r>
        <w:t>给人以恩威难测、所向无度的昏眩之感。</w:t>
      </w:r>
    </w:p>
    <w:p>
      <w:r>
        <w:t>胡广烨在武院二十余年，现已为执席武师，对这柄剑却也只曾听说，未曾见过。</w:t>
      </w:r>
    </w:p>
    <w:p>
      <w:r>
        <w:t>大凡名剑，皆斩金断玉，削铁如泥。玄武剑却不以锋利见长，这点上与平常宝剑没什么不同，但天下利器，却</w:t>
      </w:r>
    </w:p>
    <w:p>
      <w:r>
        <w:t>也不能挫其分毫。所谓不求有功，但求无过，与铸剑之人是清静无为的道家术士不无关系。如此一来，倒使得这柄</w:t>
      </w:r>
    </w:p>
    <w:p>
      <w:r>
        <w:t>剑在五大名剑中显得更加光明正大、气度不凡，恰与玄武院天下武林第一学府的身份地位相契合。</w:t>
      </w:r>
    </w:p>
    <w:p>
      <w:r>
        <w:t>故此自武院建院以来，玄武剑作为玄武院的一个象征，更多于一柄名传江湖的宝剑。快刀堂看重它的，恐怕也</w:t>
      </w:r>
    </w:p>
    <w:p>
      <w:r>
        <w:t>更因它事关天下几大武林学府声势气运的缘故吧。</w:t>
      </w:r>
    </w:p>
    <w:p>
      <w:r>
        <w:t>胡广烨见封常清注视宝剑，许久不语，颇有眷念不舍之意，不由心中七上八下，寻思道：「他若不肯归还宝剑，</w:t>
      </w:r>
    </w:p>
    <w:p>
      <w:r>
        <w:t>那便只有硬取一途了。」他与封常清朝面之后，信心顿失，知道封常清虽卧病于床，一旦交手，恐怕远非其敌。</w:t>
      </w:r>
    </w:p>
    <w:p>
      <w:r>
        <w:t>封常清忽然哑声说话：「这柄剑，随我四十余年，伤敌无数，青石―――，今日便交由你与老贼送还武院！」</w:t>
      </w:r>
    </w:p>
    <w:p>
      <w:r>
        <w:t>胡广烨闻言大喜。李青石惊道：「长老？！」</w:t>
      </w:r>
    </w:p>
    <w:p>
      <w:r>
        <w:t>孔大千呵呵笑道：「由我取来又由我送回，你这老怪物倒够会折腾人的！」</w:t>
      </w:r>
    </w:p>
    <w:p>
      <w:r>
        <w:t>封常清瞪视孔大千一眼，孔大千不由将身一缩，嘻嘻一笑，不敢再说。封常清转向李青石道：「你随我数年，</w:t>
      </w:r>
    </w:p>
    <w:p>
      <w:r>
        <w:t>我虽未亲身传剑于你，但想必你耳闻目染，也能学得不少，算我半个弟子，陪着我这将死之人无益，你去，不须再</w:t>
      </w:r>
    </w:p>
    <w:p>
      <w:r>
        <w:t>来，渊儿现今已有小成，你也莫要令我失望！」</w:t>
      </w:r>
    </w:p>
    <w:p>
      <w:r>
        <w:t>「长老―――！」李青石跪下哽声道：「你身子不适，请许我归来再服侍于你。」</w:t>
      </w:r>
    </w:p>
    <w:p>
      <w:r>
        <w:t>封常清嗔目喝道：「我封常清向来独来独往，不需他人看顾！死了―――也不需人哭孝！」咳嗽数声，语气稍</w:t>
      </w:r>
    </w:p>
    <w:p>
      <w:r>
        <w:t>稍和缓，道：「你性格坚毅多智，将来必有大成，大好男儿，不必学那扭扭捏捏、惹人生厌之态。」</w:t>
      </w:r>
    </w:p>
    <w:p>
      <w:r>
        <w:t>孔大千嘻嘻笑：「老怪物，我上山时见有不少快刀堂弟子忙上忙下、鬼鬼祟祟，嘿嘿，我独自一人尚可试试，</w:t>
      </w:r>
    </w:p>
    <w:p>
      <w:r>
        <w:t>带着这小娃，可就不一定能出去了。」</w:t>
      </w:r>
    </w:p>
    <w:p>
      <w:r>
        <w:t>封常清冷笑道：「你恰好说反了。你独自一人才走不出这快刀堂地盘。带着他，或有可能。否则我何须另约他</w:t>
      </w:r>
    </w:p>
    <w:p>
      <w:r>
        <w:t>人十日之后与你同来？」</w:t>
      </w:r>
    </w:p>
    <w:p>
      <w:r>
        <w:t>胡广烨道：「尚有弟子等九人，可护卫二人前行！」他见封常清果然归还玄武剑，心想虽不是由自己亲身将剑</w:t>
      </w:r>
    </w:p>
    <w:p>
      <w:r>
        <w:t>带回，却也有些功劳。</w:t>
      </w:r>
    </w:p>
    <w:p>
      <w:r>
        <w:t>封常清瞥他一眼：「你们多想想自己如何脱身吧，不过好在你们几人即便遭擒，也应无性命之忧。」</w:t>
      </w:r>
    </w:p>
    <w:p>
      <w:r>
        <w:t>玄武院与快刀堂、江南武院为天下三大武林学府，不同于江湖帮派，虽数十年来明争暗斗，却从不轻易伤人性</w:t>
      </w:r>
    </w:p>
    <w:p>
      <w:r>
        <w:t>命。</w:t>
      </w:r>
    </w:p>
    <w:p>
      <w:r>
        <w:t>封常清又道：「还有一事，你回去转告院主杨越，我这柄剑并非送回剑宗，而是交由他弟子呼延不世，与契丹</w:t>
      </w:r>
    </w:p>
    <w:p>
      <w:r>
        <w:t>萧七郎决战之用。」</w:t>
      </w:r>
    </w:p>
    <w:p>
      <w:r>
        <w:t>胡广烨迟疑道：「这―――」</w:t>
      </w:r>
    </w:p>
    <w:p>
      <w:r>
        <w:t>封常清不欲多说，摆手道：「这非你所能决定之事，多言无益。」</w:t>
      </w:r>
    </w:p>
    <w:p>
      <w:r>
        <w:t>孔大千道：「老怪物，何时动身？！」说话间，窗外刮进一道凉风，天际间隐隐有雷声滚动。</w:t>
      </w:r>
    </w:p>
    <w:p>
      <w:r>
        <w:t>封常清打量窗外一眼，沉吟道：「不知渊儿心意如何？他若全力阻你二人，那便不去也罢―――」</w:t>
      </w:r>
    </w:p>
    <w:p>
      <w:r>
        <w:t>他正寻思间，屋外闷雷阵阵，窗口又扑进几阵冷风。天色很快暗了下来。</w:t>
      </w:r>
    </w:p>
    <w:p>
      <w:r>
        <w:t>李青石毅然道：「长老无须多虑，弟子定将排除万难，达成长老心愿，哪怕牺牲性命，也在所不惜！」</w:t>
      </w:r>
    </w:p>
    <w:p>
      <w:r>
        <w:t>封常清回过神来，盯着床下跪着的李青石，道：「起来吧，为一柄剑丢了性命倒也不必，你若遇见渊儿，把剑</w:t>
      </w:r>
    </w:p>
    <w:p>
      <w:r>
        <w:t>交出，他定然不会再伤你。」</w:t>
      </w:r>
    </w:p>
    <w:p>
      <w:r>
        <w:t>李青石不答，站起身来。胡广烨忽觉这黑衣少年身影间透出一股凛然气势，莫可逼视。霎时感觉，今日九名武</w:t>
      </w:r>
    </w:p>
    <w:p>
      <w:r>
        <w:t>院同门若是硬来，根本进不了这石屋一步。不由心下暗惊：武院与快刀堂相同品级弟子，功力大致相当，今日来的</w:t>
      </w:r>
    </w:p>
    <w:p>
      <w:r>
        <w:t>武院同门，大部分为四品弟子，若同败于一名快刀堂五品弟子之手，传了出去，对武院的声誉将是莫大打击。</w:t>
      </w:r>
    </w:p>
    <w:p>
      <w:r>
        <w:t>封常清看着李青石，亦有一丝赞许之色，道：「黄韬亭欲得此剑已非一日，所以山下快刀堂弟子必定已层层布</w:t>
      </w:r>
    </w:p>
    <w:p>
      <w:r>
        <w:t>防。这珞珈山，山后为怪兽山庄，前方三面皆为快刀堂属地，正面为主堂刀宗所在，西面为剑宗地盘，东面湖畔为</w:t>
      </w:r>
    </w:p>
    <w:p>
      <w:r>
        <w:t>藏经阁、器械库、百草厅等，分别为枪宗以及功法、暗器、义理、用药、用器等各门所在。山后通行不得，你想从</w:t>
      </w:r>
    </w:p>
    <w:p>
      <w:r>
        <w:t>哪方出行？」</w:t>
      </w:r>
    </w:p>
    <w:p>
      <w:r>
        <w:t>李青石沉默片刻，道：「西北方向。」</w:t>
      </w:r>
    </w:p>
    <w:p>
      <w:r>
        <w:t>封常清道：「西北为刀、剑两宗交接地带，位于两强之间。两宗弟子皆可拦截于你。为何选择西北方？」</w:t>
      </w:r>
    </w:p>
    <w:p>
      <w:r>
        <w:t>李青石道：「武院剑出旁门，本堂虽不像武院那般明显，但东湖各门杂而多端，藏龙卧虎，弟子实没有把握能</w:t>
      </w:r>
    </w:p>
    <w:p>
      <w:r>
        <w:t>穿越而过，西面和北面有两宗前辈高手居处，弟子不想惊动他们，所以选择从西北出行。」</w:t>
      </w:r>
    </w:p>
    <w:p>
      <w:r>
        <w:t>封常清点点头，不再细问。道：「须得小心了。」转向孔大千道：「老贼，你偷术如神，我要借你之力，将青</w:t>
      </w:r>
    </w:p>
    <w:p>
      <w:r>
        <w:t>石偷出一段路程，如遇阻拦，你让青石先行，你被擒，我自会来救你。」</w:t>
      </w:r>
    </w:p>
    <w:p>
      <w:r>
        <w:t>孔大千笑道：「哈哈，我什么东西都偷过，就是没偷过人。偷一个男娃？嘿嘿，更是想都没想过！有趣，有趣！」</w:t>
      </w:r>
    </w:p>
    <w:p>
      <w:r>
        <w:t>封常清喝道：「那你曾想过偷哪家姑娘了？！」</w:t>
      </w:r>
    </w:p>
    <w:p>
      <w:r>
        <w:t>孔大千霎时满面通红，双手乱摇：「没有，没有！你不要胡说！」</w:t>
      </w:r>
    </w:p>
    <w:p>
      <w:r>
        <w:t>封常清大奇，自己随口一句玩话，这孔大千却如此反应过度，他向来不会作伪，这般慌乱神色，定是十分心虚，</w:t>
      </w:r>
    </w:p>
    <w:p>
      <w:r>
        <w:t>难道他一大把年纪，还会对哪家姑娘打上主意不成？</w:t>
      </w:r>
    </w:p>
    <w:p>
      <w:r>
        <w:t>孔大千局促不安，转眼见李青石侍立不动，道：「快，再等就要下雨啦！」</w:t>
      </w:r>
    </w:p>
    <w:p>
      <w:r>
        <w:t>李青石接过玄武剑，捧剑手中，向封常清弓下腰去。封常清唇角含笑：「你今日出此屋门，我封常清便又多了</w:t>
      </w:r>
    </w:p>
    <w:p>
      <w:r>
        <w:t>半个弟子行走江湖，嘿嘿，往后―――你莫须顾我，我也不来管你，是福是祸，凭你自己吧！」</w:t>
      </w:r>
    </w:p>
    <w:p>
      <w:r>
        <w:t>李青石弯着的腰身一沉，哽声道：「师尊！―――」这是他第一次改口称封常清为师，恐怕也是最后一次。</w:t>
      </w:r>
    </w:p>
    <w:p>
      <w:r>
        <w:t>封常清受他一拜，点头道：「去吧。」语音慈和沙哑，仿佛有说不尽沧桑余绪，在石屋中回荡。</w:t>
      </w:r>
    </w:p>
    <w:p>
      <w:r>
        <w:t>李青石走出封常清的屋子，在自己屋里呆了片刻，到了院中，见武院一众人等，皆静静候立着。外面天色已暗，</w:t>
      </w:r>
    </w:p>
    <w:p>
      <w:r>
        <w:t>黑压压的云层罩着整座山头，雨还没下，风吹得山顶树枝乱摇。</w:t>
      </w:r>
    </w:p>
    <w:p>
      <w:r>
        <w:t>他从胡广烨等人身边走过，来到坡顶，朝山下望着，久久不语。</w:t>
      </w:r>
    </w:p>
    <w:p>
      <w:r>
        <w:t>快刀堂名列当今三大武院，近三十年来气势攀升，已侵侵然有凌驾武林第一学府洛阳玄武院之势，门下弟子近</w:t>
      </w:r>
    </w:p>
    <w:p>
      <w:r>
        <w:t>两千名，藏龙卧虎，高手无数，若全力发动，要想冲出拦截，绝无可能。</w:t>
      </w:r>
    </w:p>
    <w:p>
      <w:r>
        <w:t>所幸武林学府与江湖帮派不同，门下弟子、武师未必皆听执事者号令，堂主黄韬亭可用之人不足全堂三分之一，</w:t>
      </w:r>
    </w:p>
    <w:p>
      <w:r>
        <w:t>且此事与剑宗长老封常清有关连，剑宗一直态度不清，也不一定会服从堂主调度。而刀宗七大高手快刀堂七子如今</w:t>
      </w:r>
    </w:p>
    <w:p>
      <w:r>
        <w:t>都为堂中长老，黄韬亭能请出几人十分难说。即便是堂主黄韬亭自己，也不好意思为了一柄剑大张旗鼓吧？</w:t>
      </w:r>
    </w:p>
    <w:p>
      <w:r>
        <w:t>但快刀堂究竟是快刀堂，仅十分之一的势力也已十分可怖，要走出黄韬略布下的圈子，绝非易事！</w:t>
      </w:r>
    </w:p>
    <w:p>
      <w:r>
        <w:t>想到这里，李青石全身凉嗖嗖的发寒，却并不紧张，这是他每遇大事时体内出现的兴奋之状。</w:t>
      </w:r>
    </w:p>
    <w:p>
      <w:r>
        <w:t>孔大千等得不耐烦，喊道：「喂！小鬼，玩什么？！」</w:t>
      </w:r>
    </w:p>
    <w:p>
      <w:r>
        <w:t>李青石回过头，朝胡广烨走近，道：「还须胡兄相助。」</w:t>
      </w:r>
    </w:p>
    <w:p>
      <w:r>
        <w:t>胡广烨心下自得，脸上竭力压制，道：「但说无妨！」</w:t>
      </w:r>
    </w:p>
    <w:p>
      <w:r>
        <w:t>李青石道：「待会儿请九位师兄先行一步，分头下山，我与孔前辈随后便来。」</w:t>
      </w:r>
    </w:p>
    <w:p>
      <w:r>
        <w:t>胡广烨点点头，轻啸一声，招呼武院其他几人，往山下扑去。</w:t>
      </w:r>
    </w:p>
    <w:p>
      <w:r>
        <w:t>李青石站在高处，见武院九人数道青影，像块张开的青布般向山脚飘去，在下头遇人阻挡，一碰即散，拉开数</w:t>
      </w:r>
    </w:p>
    <w:p>
      <w:r>
        <w:t>个方向，沉没在山下的树丛中，顿时四面八方都传来刀剑交击的轻响。有的纠缠一处，有的往前延伸挺进，呼喝声</w:t>
      </w:r>
    </w:p>
    <w:p>
      <w:r>
        <w:t>此起彼伏。</w:t>
      </w:r>
    </w:p>
    <w:p>
      <w:r>
        <w:t>李青石唤了声：「前辈！」当先朝山下掠去，他三年前便已是快刀堂五品弟子中的佼佼者，服侍封常清数年后，</w:t>
      </w:r>
    </w:p>
    <w:p>
      <w:r>
        <w:t>功力更是大进，此时施展开身法，如一尊直立的石像，又急又稳的顺着坡度砸下，孔大千才犹豫得片刻，便只看到</w:t>
      </w:r>
    </w:p>
    <w:p>
      <w:r>
        <w:t>他越变越小的一个背影。</w:t>
      </w:r>
    </w:p>
    <w:p>
      <w:r>
        <w:t>孔大千骂了声：「奶奶的，臭小子轻功不坏。」身形一动，似在半空一滞，突溜溜的闪开身子，如一缕轻烟，</w:t>
      </w:r>
    </w:p>
    <w:p>
      <w:r>
        <w:t>飘飘忽忽，看上去并不迅急，却一会就跟上了李青石。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