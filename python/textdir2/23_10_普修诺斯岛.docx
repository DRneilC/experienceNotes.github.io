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普修诺斯岛</w:t>
      </w:r>
    </w:p>
    <w:p>
      <w:r>
        <w:t>.</w:t>
      </w:r>
    </w:p>
    <w:p>
      <w:r>
        <w:t>第一章艾莉现在回想起来，从艾莉出现的那一刻，一切似乎就有迹可循，可是那个时候我们谁也没注意到，现</w:t>
      </w:r>
    </w:p>
    <w:p>
      <w:r>
        <w:t>在才想起这些，似乎都已经太晚了。</w:t>
      </w:r>
    </w:p>
    <w:p>
      <w:r>
        <w:t>在我大二上学期那一年，艾莉转学到了我们系上，她是个混血儿，她的父亲是美国人，母亲是泰雅族的原住民，</w:t>
      </w:r>
    </w:p>
    <w:p>
      <w:r>
        <w:t>同样身为女性，看到她，总会让我不禁抱怨起造物主的不公平，觉得上帝将一切美好的遗传都给了她。</w:t>
      </w:r>
    </w:p>
    <w:p>
      <w:r>
        <w:t>她的脸蛋有着原住民特有的明显轮廓，一双乌黑明亮的眼眸，而皮肤则是亚洲人没有的白皙透亮，一百七十公</w:t>
      </w:r>
    </w:p>
    <w:p>
      <w:r>
        <w:t>分的高窕身材，完全就像个模特儿似的。</w:t>
      </w:r>
    </w:p>
    <w:p>
      <w:r>
        <w:t>这样的外型让我觉得她一定非常的外向，可是她刚出现的前几个星期，给人的感觉却十分的沉静，她不多话，</w:t>
      </w:r>
    </w:p>
    <w:p>
      <w:r>
        <w:t>穿着打扮也十分的朴素，尽管亮眼的外型仍然让她成为男生们争相讨好的对象，可是她对他们的反应却很冷淡。</w:t>
      </w:r>
    </w:p>
    <w:p>
      <w:r>
        <w:t>我辗转的听说，她好像有一个要好的男朋友在国外，也有好几次，我注意到她总会避开人群讲着手机，或是偷</w:t>
      </w:r>
    </w:p>
    <w:p>
      <w:r>
        <w:t>偷的拍着照片。</w:t>
      </w:r>
    </w:p>
    <w:p>
      <w:r>
        <w:t>如果有人问她打了电话给谁，或拍了什么，她从不会正面回答，她也几乎不曾主动和任何人谈话，关于她的一</w:t>
      </w:r>
    </w:p>
    <w:p>
      <w:r>
        <w:t>切，在校园里慢慢的出现了一些奇怪的传言，总之，她成为了一个神秘的存在。</w:t>
      </w:r>
    </w:p>
    <w:p>
      <w:r>
        <w:t>我一直以为我不可能和这样的人有任何交集，可是某一天，这样的情形就突然改变了。</w:t>
      </w:r>
    </w:p>
    <w:p>
      <w:r>
        <w:t>那一天下课后，我到图书馆借了点书，正打算回家时，却听到有人从背后叫住了我。</w:t>
      </w:r>
    </w:p>
    <w:p>
      <w:r>
        <w:t>「嗨，雅涵。」</w:t>
      </w:r>
    </w:p>
    <w:p>
      <w:r>
        <w:t>我觉得是很陌生的嗓音，一回头，看到笑得很灿烂的艾莉，我感到相当的讶异，在校园里，我并不是个引人注</w:t>
      </w:r>
    </w:p>
    <w:p>
      <w:r>
        <w:t>目的人，如果她不记得我的名字，我反而觉得比较正常，可是没想到她竟然有办法从后面认出我来。</w:t>
      </w:r>
    </w:p>
    <w:p>
      <w:r>
        <w:t>「嗨……」我有点尴尬的对她笑着，竟然不知道该怎么叫她，我知道她的名字是ＡＬＬＹ，可是有着英文会话</w:t>
      </w:r>
    </w:p>
    <w:p>
      <w:r>
        <w:t>恐惧症的我，连这样简单的音节也不敢说出口。</w:t>
      </w:r>
    </w:p>
    <w:p>
      <w:r>
        <w:t>「叫我艾莉就行了。」她好像看出我的心思，很亲切的对我说着。</w:t>
      </w:r>
    </w:p>
    <w:p>
      <w:r>
        <w:t>「嗯，艾莉，」我在脑海里拚命想着话题，「你也刚从图书馆出来吗？」</w:t>
      </w:r>
    </w:p>
    <w:p>
      <w:r>
        <w:t>「嗯，可是找不到什么适合的书，」她鼓着嘴巴，我从没见过她这样俏皮的表情，「中文好难喔。」</w:t>
      </w:r>
    </w:p>
    <w:p>
      <w:r>
        <w:t>「中文……？」听她这么说我有点讶异，虽然她长得很像外国人的模样，可是中文明明相当标准，「你的母语</w:t>
      </w:r>
    </w:p>
    <w:p>
      <w:r>
        <w:t>不是中文吗？」</w:t>
      </w:r>
    </w:p>
    <w:p>
      <w:r>
        <w:t>她摇了摇头，「我想想，我……」她扳着手指，「十三岁的时候才从西雅图过来的。」</w:t>
      </w:r>
    </w:p>
    <w:p>
      <w:r>
        <w:t>「哇，才五、六年你的国语就这么流利！」我由衷的赞叹。</w:t>
      </w:r>
    </w:p>
    <w:p>
      <w:r>
        <w:t>「也不是啦，」她咧着牙齿笑着，「我妈妈从小就有教我说国语，可是阅读方面我就真的不行了。」</w:t>
      </w:r>
    </w:p>
    <w:p>
      <w:r>
        <w:t>「你这样比我好太多了，」我有感而发的说，「我的英文阅读能力还行，可是完全没有会话能力。」</w:t>
      </w:r>
    </w:p>
    <w:p>
      <w:r>
        <w:t>「那这样，我教你怎么讲英文，你教我怎么读中文，好不好？」她对我说着，脸上挂着十分诚恳的笑容。</w:t>
      </w:r>
    </w:p>
    <w:p>
      <w:r>
        <w:t>从那时起，我们成了很好的朋友，我们最喜欢一起看租来的西洋ＤＶＤ，我们在乎的都不是剧情，而是会很仔</w:t>
      </w:r>
    </w:p>
    <w:p>
      <w:r>
        <w:t>细的研究电影的对白，当她碰到不太懂的字幕时就会将画面定格起来，然后问我字幕的意思，我也会问她英文对话</w:t>
      </w:r>
    </w:p>
    <w:p>
      <w:r>
        <w:t>的内容。</w:t>
      </w:r>
    </w:p>
    <w:p>
      <w:r>
        <w:t>我常常想，如果有其他人和我们一起看的话一定觉得很痛苦，因为我们这么弄下来，一部不到两个小时的电影，</w:t>
      </w:r>
    </w:p>
    <w:p>
      <w:r>
        <w:t>常常可以看上五、六个小时。</w:t>
      </w:r>
    </w:p>
    <w:p>
      <w:r>
        <w:t>常常讨论出来，我们会发现字幕的翻译和原意有极大的落差，我才惊觉原来电影的翻译那么的不可靠，这都是</w:t>
      </w:r>
    </w:p>
    <w:p>
      <w:r>
        <w:t>很有趣的经验。</w:t>
      </w:r>
    </w:p>
    <w:p>
      <w:r>
        <w:t>其实我一直很好奇，我总觉得艾莉的转变是突如其来的，一直冷得像冰的她，为什么会突然对我这么热情？我</w:t>
      </w:r>
    </w:p>
    <w:p>
      <w:r>
        <w:t>甚至怀疑过她会不会是同性恋，可是如果说条件那么优异的她，会对我有非分之想，我自己都觉得可笑。</w:t>
      </w:r>
    </w:p>
    <w:p>
      <w:r>
        <w:t>这些疑问我一直都没有问她，关于她男朋友的传闻我也从来没有提过，虽然我们常常在一起，可是关于她的一</w:t>
      </w:r>
    </w:p>
    <w:p>
      <w:r>
        <w:t>切，对我而言仍然是相当的神秘。</w:t>
      </w:r>
    </w:p>
    <w:p>
      <w:r>
        <w:t>有一天，艾莉突然约我到电影院看电影，以我们看电影的习惯，我从没想过艾莉也会想到电影院去，不过我也</w:t>
      </w:r>
    </w:p>
    <w:p>
      <w:r>
        <w:t>没有多问什么，到了现场，艾莉才神秘兮兮的说要介绍个朋友给我认识。</w:t>
      </w:r>
    </w:p>
    <w:p>
      <w:r>
        <w:t>其实说「认识」是有点夸张，因为艾莉约来的是同一个系上的同学，我们原本就互相认识，可是也仅止于认识</w:t>
      </w:r>
    </w:p>
    <w:p>
      <w:r>
        <w:t>而已，在路上碰面的话会打个招呼，她知道我叫做王雅涵，我知道她叫做徐芷琪，就这样而已。</w:t>
      </w:r>
    </w:p>
    <w:p>
      <w:r>
        <w:t>和我比起来，芷琪在校园里活跃的多，我听过她参加了吉他社，好像和几个人组了个团，她的声音和脸蛋都一</w:t>
      </w:r>
    </w:p>
    <w:p>
      <w:r>
        <w:t>样的甜美，自然是团里的主唱。</w:t>
      </w:r>
    </w:p>
    <w:p>
      <w:r>
        <w:t>我不知道艾莉是怎么和她搭上线的，我甚至没有发觉她们认识，不过芷琪来了之后，她们有说有笑的，看起来</w:t>
      </w:r>
    </w:p>
    <w:p>
      <w:r>
        <w:t>相当的熟稔。</w:t>
      </w:r>
    </w:p>
    <w:p>
      <w:r>
        <w:t>说起来有点丢脸，当芷琪出现的时候，我竟然有一点点妒忌的感觉，不过真的只有那么一点点，她的出现，也</w:t>
      </w:r>
    </w:p>
    <w:p>
      <w:r>
        <w:t>让我感到松了口气，虽然我真的很喜欢艾莉，可是有时候，她的亲切却反而会让我有一种透不过气的感觉。</w:t>
      </w:r>
    </w:p>
    <w:p>
      <w:r>
        <w:t>而且芷琪也很好相处，人际关系真的是一种很奇妙的感觉，我和芷琪无论是在习惯、喜好上都没有半点交集，</w:t>
      </w:r>
    </w:p>
    <w:p>
      <w:r>
        <w:t>如果不是艾莉，我想我们同学四年也不会谈超过十句话，可是透过艾莉，我们竟然也成了挺聊得来的朋友。</w:t>
      </w:r>
    </w:p>
    <w:p>
      <w:r>
        <w:t>艾莉和芷琪会找我去欣赏一些地下乐团的表演，原本我是兴致缺缺的，当红歌手的演唱会我是看过一些，但对</w:t>
      </w:r>
    </w:p>
    <w:p>
      <w:r>
        <w:t>于那些另类的音乐我一直是敬谢不敏，不过去了几趟之后，我才发现自己也会被这种音乐所感动。</w:t>
      </w:r>
    </w:p>
    <w:p>
      <w:r>
        <w:t>突然想起伍思凯的一首歌：</w:t>
      </w:r>
    </w:p>
    <w:p>
      <w:r>
        <w:t>「朋友如同一扇窗，能让视野不同。」虽然高中的时候很努力的Ｋ书，但还是只考上了这所名不见经传的大学，</w:t>
      </w:r>
    </w:p>
    <w:p>
      <w:r>
        <w:t>我一直对自己没有选择重考的决定感到有点后悔，但直到那个时候，我才真的很高兴自己进了这所大学，一直都活</w:t>
      </w:r>
    </w:p>
    <w:p>
      <w:r>
        <w:t>在自己的小小生活圈里，我第一次感到世界愈来愈开阔。</w:t>
      </w:r>
    </w:p>
    <w:p>
      <w:r>
        <w:t>艾莉带给我的惊喜并没有就此结束。</w:t>
      </w:r>
    </w:p>
    <w:p>
      <w:r>
        <w:t>在芷琪加入的约莫两个星期后，几乎是一样的模式，艾莉又介绍了小叶给我们认识，小叶是我们学校的女垒队</w:t>
      </w:r>
    </w:p>
    <w:p>
      <w:r>
        <w:t>球员，不过她留着一头波浪长发，皮肤有着不带血色的白皙，看来就像个弱不禁风的千金小姐，实在没有任何运动</w:t>
      </w:r>
    </w:p>
    <w:p>
      <w:r>
        <w:t>员的模样。</w:t>
      </w:r>
    </w:p>
    <w:p>
      <w:r>
        <w:t>但尽管如此，我们几个女生到打击练习场的时候，小叶带起钢盔，挥起棒的模样就突然变了个人，整个显得很</w:t>
      </w:r>
    </w:p>
    <w:p>
      <w:r>
        <w:t>有架势，我第一次觉得挥棒的动作那么帅气。</w:t>
      </w:r>
    </w:p>
    <w:p>
      <w:r>
        <w:t>我当然也打了一些球，虽然没打中几颗，不过偶尔将棒子带到球心的感觉真的十分的痛快，好像所有不愉快的</w:t>
      </w:r>
    </w:p>
    <w:p>
      <w:r>
        <w:t>心情都可以纾发出去。</w:t>
      </w:r>
    </w:p>
    <w:p>
      <w:r>
        <w:t>接着过了一段时间，艾莉又为我们带来了采婕，说是她在魔术社认识的一年级学妹，采婕有着一双少女漫画般</w:t>
      </w:r>
    </w:p>
    <w:p>
      <w:r>
        <w:t>的大眼睛，长的十分可爱，身材相当娇小，简直像个高中生似的。</w:t>
      </w:r>
    </w:p>
    <w:p>
      <w:r>
        <w:t>艾莉好像常常在几个社团间游走，但对于哪个社团都没有特别热衷，我也是到了那个时候，才知道她也有参与</w:t>
      </w:r>
    </w:p>
    <w:p>
      <w:r>
        <w:t>魔术社，不过她参加归参加，却似乎什么都没学到。</w:t>
      </w:r>
    </w:p>
    <w:p>
      <w:r>
        <w:t>有时候采婕学到了新的戏法，会和艾莉一起表演给我们看，看她们站在一起的感觉很奇妙，如果她们站上了舞</w:t>
      </w:r>
    </w:p>
    <w:p>
      <w:r>
        <w:t>台，谁都会认为艾莉才是主角，身材娇小的采婕站在她身边好像只是个工读生一样。</w:t>
      </w:r>
    </w:p>
    <w:p>
      <w:r>
        <w:t>其实也不是采婕的关系，艾莉不管和谁站在一起都毫不逊色，她天生就是所有目光的焦点，但是艾莉似乎从不</w:t>
      </w:r>
    </w:p>
    <w:p>
      <w:r>
        <w:t>肯当主角，即使在我们几个朋友之间也一样。</w:t>
      </w:r>
    </w:p>
    <w:p>
      <w:r>
        <w:t>是啊，喜欢电影的我、喜欢音乐的芷琪，喜欢运动的小叶、喜欢表演的采婕，我们在一起，总是互相交流着彼</w:t>
      </w:r>
    </w:p>
    <w:p>
      <w:r>
        <w:t>此的喜好。</w:t>
      </w:r>
    </w:p>
    <w:p>
      <w:r>
        <w:t>但是艾莉呢？她喜欢什么？</w:t>
      </w:r>
    </w:p>
    <w:p>
      <w:r>
        <w:t>大二那年，我们五个人成了十分要好的朋友，但这个问题，当时的我们谁也回答不出来。</w:t>
      </w:r>
    </w:p>
    <w:p>
      <w:r>
        <w:t>第二章催眠认识小叶的第二个月，她和男朋友分手了。</w:t>
      </w:r>
    </w:p>
    <w:p>
      <w:r>
        <w:t>不晓得是巧合还是什么缘故，原本除了小叶之外，我们全都没有男朋友，我们还常挖苦着小叶说就她不合群，</w:t>
      </w:r>
    </w:p>
    <w:p>
      <w:r>
        <w:t>自己一个人在幸福，没想到这么突然，她就因为发现男友劈腿而分手。</w:t>
      </w:r>
    </w:p>
    <w:p>
      <w:r>
        <w:t>小叶似乎不愿意和我们诉苦，一直隐瞒着不说，不过她以前虽然不会刻意炫耀，也不时会说到男友的事情，现</w:t>
      </w:r>
    </w:p>
    <w:p>
      <w:r>
        <w:t>在却不曾再听她提过，而且她突然变得阴郁起来，人也瘦了一大圈，就算我们再怎么迟钝，也大概能猜到发生了什</w:t>
      </w:r>
    </w:p>
    <w:p>
      <w:r>
        <w:t>么事情。</w:t>
      </w:r>
    </w:p>
    <w:p>
      <w:r>
        <w:t>在那之后不久，有一回我们约在采婕家里见面。</w:t>
      </w:r>
    </w:p>
    <w:p>
      <w:r>
        <w:t>「你们看这个！国际级的催眠大师要来台授课耶！」我忘记我们正在聊些什么，在一旁上网的采婕突然对着我</w:t>
      </w:r>
    </w:p>
    <w:p>
      <w:r>
        <w:t>们说着，「你们要不要一起去看看？」</w:t>
      </w:r>
    </w:p>
    <w:p>
      <w:r>
        <w:t>「你对这种东西有兴趣啊？」我懒懒的说。</w:t>
      </w:r>
    </w:p>
    <w:p>
      <w:r>
        <w:t>「当然啊，」采婕看着我，「催眠的应用也是魔术里重要的一环呢。」</w:t>
      </w:r>
    </w:p>
    <w:p>
      <w:r>
        <w:t>我脑海里闪过了一些以前看过的魔术表演，魔术师请观众里的一位美女上台以后，手一挥就让她进入了催眠状</w:t>
      </w:r>
    </w:p>
    <w:p>
      <w:r>
        <w:t>态，然后让她飘浮到了空中。</w:t>
      </w:r>
    </w:p>
    <w:p>
      <w:r>
        <w:t>我一直都觉得这也太扯了，那位观众铁定是助手假扮的，舞台催眠秀的话我还半信半疑，魔术里的这种神奇催</w:t>
      </w:r>
    </w:p>
    <w:p>
      <w:r>
        <w:t>眠我是全然不信的。</w:t>
      </w:r>
    </w:p>
    <w:p>
      <w:r>
        <w:t>「我不要去。」艾莉说着。</w:t>
      </w:r>
    </w:p>
    <w:p>
      <w:r>
        <w:t>她话一出口，我们都有点讶异的看着她，平常这种时候，艾莉总会拚命的拉拢着大伙，这一次她竟然带头否定。</w:t>
      </w:r>
    </w:p>
    <w:p>
      <w:r>
        <w:t>「催眠术什么的，我看了太多了。」艾莉接着说。</w:t>
      </w:r>
    </w:p>
    <w:p>
      <w:r>
        <w:t>「为什么？」我们一起问着。</w:t>
      </w:r>
    </w:p>
    <w:p>
      <w:r>
        <w:t>艾莉看着我们，嘴角扬起了一抹神秘的微笑，「秘密，」看到我们失望的表情，艾莉笑开了怀，「别这样嘛，</w:t>
      </w:r>
    </w:p>
    <w:p>
      <w:r>
        <w:t>我说过，总有一天我会让你们知道的。」</w:t>
      </w:r>
    </w:p>
    <w:p>
      <w:r>
        <w:t>每次谈到她的事情，她总是会这样带过，不过，艾莉的声音有一种令人折服的自信，我们都相信她口中的「有</w:t>
      </w:r>
    </w:p>
    <w:p>
      <w:r>
        <w:t>一天」并不只是推托之辞，只是，我们从没想过，她所谓的「知道」会用那样的方式呈现……「怎么这样……」采</w:t>
      </w:r>
    </w:p>
    <w:p>
      <w:r>
        <w:t>婕有点失望的说。</w:t>
      </w:r>
    </w:p>
    <w:p>
      <w:r>
        <w:t>艾莉看着采婕，想了想之后说着，「真的想学的话，我可以教你啊。」</w:t>
      </w:r>
    </w:p>
    <w:p>
      <w:r>
        <w:t>「你也懂催眠？」采婕睁大了眼睛。</w:t>
      </w:r>
    </w:p>
    <w:p>
      <w:r>
        <w:t>艾莉点了点头。</w:t>
      </w:r>
    </w:p>
    <w:p>
      <w:r>
        <w:t>「表演给我们看看嘛。」采婕说着。</w:t>
      </w:r>
    </w:p>
    <w:p>
      <w:r>
        <w:t>我开始觉得采婕只是想看看热闹，根本不是想学什么。</w:t>
      </w:r>
    </w:p>
    <w:p>
      <w:r>
        <w:t>艾莉似乎很认真的考虑着，好一阵子才点了点头，「好啊。」</w:t>
      </w:r>
    </w:p>
    <w:p>
      <w:r>
        <w:t>我原本希望能够坐在旁边看戏，但是采婕拚命的要拉我一起加入，我反驳着，「如果我们全部都被催眠的话，</w:t>
      </w:r>
    </w:p>
    <w:p>
      <w:r>
        <w:t>那表演给谁看啊？」</w:t>
      </w:r>
    </w:p>
    <w:p>
      <w:r>
        <w:t>「催眠不是你想的那么回事，」艾莉微笑着说着，「你是不是以为被催眠就像睡着了一样，然后什么都不知道，</w:t>
      </w:r>
    </w:p>
    <w:p>
      <w:r>
        <w:t>只能让催眠师控制？」</w:t>
      </w:r>
    </w:p>
    <w:p>
      <w:r>
        <w:t>「不是吗？」虽然不是很相信，但是我是真的这么认为。</w:t>
      </w:r>
    </w:p>
    <w:p>
      <w:r>
        <w:t>「不是这样的，被催眠时你的意识是非常清楚的，你完全可以控制自己的行为，也能很清楚发生了什么事情，」</w:t>
      </w:r>
    </w:p>
    <w:p>
      <w:r>
        <w:t>艾莉笑了笑，「而且我也没有把握可以催眠你们全部，不是每个人都能被催眠的。」</w:t>
      </w:r>
    </w:p>
    <w:p>
      <w:r>
        <w:t>艾莉都这么说了，我只好不再坚持，然后她让我们四个人坐在沙发上，站在我们的面前，前一刻大家还嬉闹着，</w:t>
      </w:r>
    </w:p>
    <w:p>
      <w:r>
        <w:t>突然她就突然收起了笑容，变成了一付认真而带着威严的表情。</w:t>
      </w:r>
    </w:p>
    <w:p>
      <w:r>
        <w:t>「好的，我要你们舒服的坐着，仔细的看着我，听着我的指示，跟着我的节奏，吸气……吐气……吸气……吐</w:t>
      </w:r>
    </w:p>
    <w:p>
      <w:r>
        <w:t>气……」</w:t>
      </w:r>
    </w:p>
    <w:p>
      <w:r>
        <w:t>艾莉缓慢且重复的念着，一开始我们还很不进入状况，大家的呼吸都十分凌乱，但是没多久后，我们就能轻松</w:t>
      </w:r>
    </w:p>
    <w:p>
      <w:r>
        <w:t>的跟着艾莉的指示，我感到整个房子内相当的安静，只剩下我们整齐的呼吸声。</w:t>
      </w:r>
    </w:p>
    <w:p>
      <w:r>
        <w:t>艾莉持续的引导着我们的呼吸，又过了一段时间后，才开始新的指示，「好的，我要你们闭上眼睛，慢慢的、</w:t>
      </w:r>
    </w:p>
    <w:p>
      <w:r>
        <w:t>很舒服的将双眼闭上，继续仔细的听着我的声音。」</w:t>
      </w:r>
    </w:p>
    <w:p>
      <w:r>
        <w:t>我闭上了眼睛，继续听着艾莉的声音，「我要你们想象自己在一个空无一人的游泳池，你正沿着泳池边的阶梯</w:t>
      </w:r>
    </w:p>
    <w:p>
      <w:r>
        <w:t>往下走，发挥你的想象力，你穿着自己最喜欢的泳衣，泳池边的一切都让你非常的安心而舒服，慢慢的，你走下了</w:t>
      </w:r>
    </w:p>
    <w:p>
      <w:r>
        <w:t>一层台阶，感到身体更放松了一些……」</w:t>
      </w:r>
    </w:p>
    <w:p>
      <w:r>
        <w:t>我没有办法想象艾莉描述的画面，不知道什么原因，我一直是个很没安全感的人，高中的时候我曾经想要加入</w:t>
      </w:r>
    </w:p>
    <w:p>
      <w:r>
        <w:t>过拉拉队，但是当我练习到放松身体让别人接住我的时候，我却无论如何也做不到。</w:t>
      </w:r>
    </w:p>
    <w:p>
      <w:r>
        <w:t>我明明知道大家都练习了很久，是值得信任的伙伴，但是理智明白，情感上却仍然无法相信，最后，我只能选</w:t>
      </w:r>
    </w:p>
    <w:p>
      <w:r>
        <w:t>择离开拉拉队。</w:t>
      </w:r>
    </w:p>
    <w:p>
      <w:r>
        <w:t>现在的情形也一样，我其实很信任艾莉，但是当我一闭上眼睛，一些胡思乱想的画面就不断冲上脑海，我在想，</w:t>
      </w:r>
    </w:p>
    <w:p>
      <w:r>
        <w:t>会不会她们是计划好要整我，现在只有我一个人闭着双眼跟着艾莉的指示，而其他人正看着我闹笑话。</w:t>
      </w:r>
    </w:p>
    <w:p>
      <w:r>
        <w:t>我明明知道这是不可能的事情，却又无法停止想象这种画面。</w:t>
      </w:r>
    </w:p>
    <w:p>
      <w:r>
        <w:t>「……的时候就会完全的放松自己，进入深层的催眠状态。」</w:t>
      </w:r>
    </w:p>
    <w:p>
      <w:r>
        <w:t>真糟，我完全不知道艾莉说了什么。</w:t>
      </w:r>
    </w:p>
    <w:p>
      <w:r>
        <w:t>「芷琪，看着我的眼睛……睡！深深的睡去。」</w:t>
      </w:r>
    </w:p>
    <w:p>
      <w:r>
        <w:t>「小叶，看着我的眼睛……很好，睡……进入深层的催眠状态。」</w:t>
      </w:r>
    </w:p>
    <w:p>
      <w:r>
        <w:t>「采婕，看着我的眼睛……好，深深的睡去，完全的放松自己。」</w:t>
      </w:r>
    </w:p>
    <w:p>
      <w:r>
        <w:t>我听着艾莉的声音愈来愈靠近，然后停在了我的面前，「雅涵，」听到她叫我的名字之后，我张开眼睛看着她，</w:t>
      </w:r>
    </w:p>
    <w:p>
      <w:r>
        <w:t>「看着我的眼睛……」</w:t>
      </w:r>
    </w:p>
    <w:p>
      <w:r>
        <w:t>我没有那么仔细的看过艾莉的眼睛，她的眼瞳间有一种很神奇的色彩，整体看起来是东方人的黑色，但瞳孔深</w:t>
      </w:r>
    </w:p>
    <w:p>
      <w:r>
        <w:t>处却带着一种亮绿。</w:t>
      </w:r>
    </w:p>
    <w:p>
      <w:r>
        <w:t>她没有叫我睡，却突然冲着我一笑，然后摆了摆手请我到旁边坐着，我想问她发生了什么事情，她却伸出了手</w:t>
      </w:r>
    </w:p>
    <w:p>
      <w:r>
        <w:t>指挡在嘴前，示意我不要说话。</w:t>
      </w:r>
    </w:p>
    <w:p>
      <w:r>
        <w:t>我带着疑问，静静的走到了旁边，看到芷琪、小叶和采婕都低着头瘫软在沙发上，这种感觉很是奇怪，大家刚</w:t>
      </w:r>
    </w:p>
    <w:p>
      <w:r>
        <w:t>才还那么生气蓬勃的，现在却都静静的坐在沙发上睡着。</w:t>
      </w:r>
    </w:p>
    <w:p>
      <w:r>
        <w:t>艾莉又继续对着她们说着，「你们感到非常的舒适，非常的放松，你们处在一种非常美好的催眠状态，听着我</w:t>
      </w:r>
    </w:p>
    <w:p>
      <w:r>
        <w:t>的指示，你们可以更加的放松自己，进入更美妙、更放松的催眠状态。」</w:t>
      </w:r>
    </w:p>
    <w:p>
      <w:r>
        <w:t>「你们感到自己的手臂变得愈来愈轻，慢慢的，你会将手臂向上伸起、毫不费力的，很自然的将手臂抬高，当</w:t>
      </w:r>
    </w:p>
    <w:p>
      <w:r>
        <w:t>你的手抬的愈高，你就会感到身体更加的放松。」</w:t>
      </w:r>
    </w:p>
    <w:p>
      <w:r>
        <w:t>「愈来愈轻……愈来愈轻……很自然的听着我的指示，你会高高的举起手臂，感到身体完全的放松。」</w:t>
      </w:r>
    </w:p>
    <w:p>
      <w:r>
        <w:t>艾莉不断的指示着，最开始有反应的是小叶，她几乎是直接将双手举了起来，而接下来采婕和芷琪的双手也缓</w:t>
      </w:r>
    </w:p>
    <w:p>
      <w:r>
        <w:t>缓的上升起来，在空中不断的晃着。</w:t>
      </w:r>
    </w:p>
    <w:p>
      <w:r>
        <w:t>没多久后，她们三人六只纤细的手臂都笔直的向上面举着。</w:t>
      </w:r>
    </w:p>
    <w:p>
      <w:r>
        <w:t>「很好，维持着这个姿势，感到非常的放松，你完全不需要担心任何的事情，所有的烦恼和担忧都离你而远去，</w:t>
      </w:r>
    </w:p>
    <w:p>
      <w:r>
        <w:t>你只要专心的听着我的声音，事实上，除了我的声音，你什么也听不到，什么也感觉不到……」</w:t>
      </w:r>
    </w:p>
    <w:p>
      <w:r>
        <w:t>「现在，我要你数数字，从一开始慢慢的数，每当你数出一个数字，你就会感到自己更加的放松，让自己进入</w:t>
      </w:r>
    </w:p>
    <w:p>
      <w:r>
        <w:t>更深的催眠状态……直到你再度听到我叫你的名字为止……」</w:t>
      </w:r>
    </w:p>
    <w:p>
      <w:r>
        <w:t>没多久后，她们三人举着双手开始先后的数着数字，房里回荡着她们机械般低沉的嗓音，我觉得有一种很诡异</w:t>
      </w:r>
    </w:p>
    <w:p>
      <w:r>
        <w:t>的气氛。</w:t>
      </w:r>
    </w:p>
    <w:p>
      <w:r>
        <w:t>艾莉回过头来看着我，然后向我走了过来，「真可惜，你没有被催眠。」</w:t>
      </w:r>
    </w:p>
    <w:p>
      <w:r>
        <w:t>说实话，我是觉得有点庆幸，我想象着自己也坐在那里的画面，像傀儡般的举着双手，我真的不喜欢这种感觉，</w:t>
      </w:r>
    </w:p>
    <w:p>
      <w:r>
        <w:t>对艾莉苦笑了一下，「你为什么让我离开？」</w:t>
      </w:r>
    </w:p>
    <w:p>
      <w:r>
        <w:t>「因为我看你根本没进入状况啊。」</w:t>
      </w:r>
    </w:p>
    <w:p>
      <w:r>
        <w:t>我不置可否，看着沉睡的三人，「她们真的都被催眠了吗？」</w:t>
      </w:r>
    </w:p>
    <w:p>
      <w:r>
        <w:t>「我想是吧，你可以走近一点看看她们啊。」</w:t>
      </w:r>
    </w:p>
    <w:p>
      <w:r>
        <w:t>我走向了前去，仔细的观察着她们，她们的脸上都呈现一种深度的放松，嘴唇微微的闭合着，喃喃自语般的吐</w:t>
      </w:r>
    </w:p>
    <w:p>
      <w:r>
        <w:t>着数字，我尤其注意到采婕，平常的她总是好像一刻都静不下来，几乎没有看过她如此安静的样子。</w:t>
      </w:r>
    </w:p>
    <w:p>
      <w:r>
        <w:t>「你可以碰碰她们。」艾莉对我说着。</w:t>
      </w:r>
    </w:p>
    <w:p>
      <w:r>
        <w:t>「她们不会醒来吗？」</w:t>
      </w:r>
    </w:p>
    <w:p>
      <w:r>
        <w:t>「不会的，因为她们现在都处于一种非常舒服的催眠状态，除非她们感到自己遇到了危险，否则是不会轻易醒</w:t>
      </w:r>
    </w:p>
    <w:p>
      <w:r>
        <w:t>来的。」</w:t>
      </w:r>
    </w:p>
    <w:p>
      <w:r>
        <w:t>我握了下小叶的手臂，平常有在锻炼的她上臂的肌肉非常结实，但现在的她即使高举着双手，肌肉仍然软软的</w:t>
      </w:r>
    </w:p>
    <w:p>
      <w:r>
        <w:t>完全没有使力的感觉，然后我看着采婕，用手指戳了下她的侧腰，如果她是假装的话，一定马上尖叫的跳起来，不</w:t>
      </w:r>
    </w:p>
    <w:p>
      <w:r>
        <w:t>过她当然是一点反应也没有。</w:t>
      </w:r>
    </w:p>
    <w:p>
      <w:r>
        <w:t>艾莉走了过来，示意我先停止，然后蹲在芷琪的面前，「芷琪，你做的很棒，你已经体验了最深层的催眠状态，</w:t>
      </w:r>
    </w:p>
    <w:p>
      <w:r>
        <w:t>现在你可以停止了。」</w:t>
      </w:r>
    </w:p>
    <w:p>
      <w:r>
        <w:t>原本一直数着数字的芷琪不再发出声音，但嘴唇仍放松的微微张着。</w:t>
      </w:r>
    </w:p>
    <w:p>
      <w:r>
        <w:t>「被催眠的感觉十分的舒服，是吗？」</w:t>
      </w:r>
    </w:p>
    <w:p>
      <w:r>
        <w:t>沉睡中的芷琪点了点头。</w:t>
      </w:r>
    </w:p>
    <w:p>
      <w:r>
        <w:t>「你非常喜欢这种感觉，是吗？」</w:t>
      </w:r>
    </w:p>
    <w:p>
      <w:r>
        <w:t>又点了点头。</w:t>
      </w:r>
    </w:p>
    <w:p>
      <w:r>
        <w:t>「等一下我会让你清醒过来，但只要你听到我叫你睡，你就会允许自己回到比现在更深沉的催眠状态，了解吗？」</w:t>
      </w:r>
    </w:p>
    <w:p>
      <w:r>
        <w:t>「了解。」</w:t>
      </w:r>
    </w:p>
    <w:p>
      <w:r>
        <w:t>「好的，当我数到三，你就会清醒过来，觉得精神十分的饱满，心情非常的愉快，一、二、三！」</w:t>
      </w:r>
    </w:p>
    <w:p>
      <w:r>
        <w:t>芷琪缓缓的张开了眼睛，看了看自己高举在空中的双手，然后有点迟疑的放了下来。</w:t>
      </w:r>
    </w:p>
    <w:p>
      <w:r>
        <w:t>「感觉怎么样？」</w:t>
      </w:r>
    </w:p>
    <w:p>
      <w:r>
        <w:t>「好神奇喔，很放松……好像在作梦一样。」</w:t>
      </w:r>
    </w:p>
    <w:p>
      <w:r>
        <w:t>「你知道我给了你什么建议吗？」</w:t>
      </w:r>
    </w:p>
    <w:p>
      <w:r>
        <w:t>「你说让我回到催眠状态那个？」</w:t>
      </w:r>
    </w:p>
    <w:p>
      <w:r>
        <w:t>艾莉点了点头，「你觉得会成功吗？」</w:t>
      </w:r>
    </w:p>
    <w:p>
      <w:r>
        <w:t>「我不知道，我……」</w:t>
      </w:r>
    </w:p>
    <w:p>
      <w:r>
        <w:t>「睡！」艾莉喊着，弹了一下手指，原本正在说话的芷琪声音嘎然而止，立刻闭上眼睛向后倒了过去，看来比</w:t>
      </w:r>
    </w:p>
    <w:p>
      <w:r>
        <w:t>之前更加的放松。</w:t>
      </w:r>
    </w:p>
    <w:p>
      <w:r>
        <w:t>接着艾莉又看着采婕，「采婕，很好，你做的很好，我允许你停止了。」</w:t>
      </w:r>
    </w:p>
    <w:p>
      <w:r>
        <w:t>跟芷琪一样，采婕立刻停止了数数，接着艾莉又给了她和芷琪很类似的建议，然后叫醒了她。</w:t>
      </w:r>
    </w:p>
    <w:p>
      <w:r>
        <w:t>采婕张开了眼睛，先是放下了手，看着身边仍然高举着双手的小叶，还有倒卧在一旁的芷琪，然后突然惊呼的</w:t>
      </w:r>
    </w:p>
    <w:p>
      <w:r>
        <w:t>跳了起来，「哇，艾莉，你这么厉害以前怎么都没让我知道？」</w:t>
      </w:r>
    </w:p>
    <w:p>
      <w:r>
        <w:t>艾莉还没有机会回答，采婕又看着我，露出带着指责的眼神，「雅涵，你好诈，怎么没有被催眠？」</w:t>
      </w:r>
    </w:p>
    <w:p>
      <w:r>
        <w:t>「又不是我想这样的……」我装无辜的说。</w:t>
      </w:r>
    </w:p>
    <w:p>
      <w:r>
        <w:t>「好了，」艾莉回答着刚才的问题，「你以前也没说过你想学催眠啊。」</w:t>
      </w:r>
    </w:p>
    <w:p>
      <w:r>
        <w:t>「那你什么时候要教我？」</w:t>
      </w:r>
    </w:p>
    <w:p>
      <w:r>
        <w:t>「我想会有机会的。」艾莉说着。</w:t>
      </w:r>
    </w:p>
    <w:p>
      <w:r>
        <w:t>「不行，我要你马上给我一个明确的答复。」</w:t>
      </w:r>
    </w:p>
    <w:p>
      <w:r>
        <w:t>艾莉对她微笑着，「别闹了，现在还有其他的事情要做。」</w:t>
      </w:r>
    </w:p>
    <w:p>
      <w:r>
        <w:t>「什么……」</w:t>
      </w:r>
    </w:p>
    <w:p>
      <w:r>
        <w:t>采婕话说到一半，艾莉用手只点了下她的额头，喊了声「睡」，采婕就好像是开关被关掉了一样，闭上了眼睛，</w:t>
      </w:r>
    </w:p>
    <w:p>
      <w:r>
        <w:t>马上软倒在地上，艾莉架着她的肩膀，将她抬回到沙发上，然后回过头来，对着我微微的皱着眉头。</w:t>
      </w:r>
    </w:p>
    <w:p>
      <w:r>
        <w:t>「怎么了？」我问。</w:t>
      </w:r>
    </w:p>
    <w:p>
      <w:r>
        <w:t>「我去一下洗手间。」艾莉说着，然后就径自离去。</w:t>
      </w:r>
    </w:p>
    <w:p>
      <w:r>
        <w:t>我站在那里，看着沉睡着的朋友们，心里扬起了一股异样的悸动，采婕原本就穿着中空的短Ｔ恤，经过刚才的</w:t>
      </w:r>
    </w:p>
    <w:p>
      <w:r>
        <w:t>折腾，现在更翻到了肋骨下方，穿着短裙的芷琪也毫无戒备的张着双腿，任由粉红色的小内裤春光外泄。</w:t>
      </w:r>
    </w:p>
    <w:p>
      <w:r>
        <w:t>尽管我们已经是很亲密的朋友，我也从没看过她们这样的模样，不知从哪里冒出来的欲望，我伸出手抚摸芷琪</w:t>
      </w:r>
    </w:p>
    <w:p>
      <w:r>
        <w:t>雪白的大腿，然后伸进内裤触碰着她的阴唇，指尖传来芷琪私处湿热的触感，而她的表情仍然没有一丝变化。</w:t>
      </w:r>
    </w:p>
    <w:p>
      <w:r>
        <w:t>突然，我听到厕所门打开的声音，赶紧缩回了手，艾莉走了回来，看了下我，然后到了小叶的面前，经过这一</w:t>
      </w:r>
    </w:p>
    <w:p>
      <w:r>
        <w:t>段时间，小叶已经数到一百多了。</w:t>
      </w:r>
    </w:p>
    <w:p>
      <w:r>
        <w:t>「小叶，你可以停止了，你已经处于非常放松的催眠状态，是不是觉得非常的舒服、美好？」</w:t>
      </w:r>
    </w:p>
    <w:p>
      <w:r>
        <w:t>小叶点了点头。</w:t>
      </w:r>
    </w:p>
    <w:p>
      <w:r>
        <w:t>「我要你清楚的回答我的问题，小叶，你知道我是谁吗？」</w:t>
      </w:r>
    </w:p>
    <w:p>
      <w:r>
        <w:t>「艾莉。」</w:t>
      </w:r>
    </w:p>
    <w:p>
      <w:r>
        <w:t>「我是你的好朋友，是吗？」</w:t>
      </w:r>
    </w:p>
    <w:p>
      <w:r>
        <w:t>「是的。」</w:t>
      </w:r>
    </w:p>
    <w:p>
      <w:r>
        <w:t>「因为我是你的好朋友，所以你愿意和我分享你的心事，是吗？」</w:t>
      </w:r>
    </w:p>
    <w:p>
      <w:r>
        <w:t>在艾莉的引导下，小莉才第一次说出被男朋友背叛的事情，那一天她因为垒球队四局被对手提前结束，提早去</w:t>
      </w:r>
    </w:p>
    <w:p>
      <w:r>
        <w:t>找男朋友，没想到却看到了更让她心碎的一幕。</w:t>
      </w:r>
    </w:p>
    <w:p>
      <w:r>
        <w:t>「说出来以后，觉得轻松了很多，是不是？」</w:t>
      </w:r>
    </w:p>
    <w:p>
      <w:r>
        <w:t>小叶脸颊上挂着泪痕，轻轻的点了点头。</w:t>
      </w:r>
    </w:p>
    <w:p>
      <w:r>
        <w:t>「很好，你已经完全从这段感情中毕业了，这件事情带给你的不是伤害，而是让你成长，你会变得更有自信、</w:t>
      </w:r>
    </w:p>
    <w:p>
      <w:r>
        <w:t>更美丽、更喜欢自己，当你醒来之后，你会觉得自己的心情焕然一新，原本不愉快的心情再也与你无关，了解吗？」</w:t>
      </w:r>
    </w:p>
    <w:p>
      <w:r>
        <w:t>「了解。」</w:t>
      </w:r>
    </w:p>
    <w:p>
      <w:r>
        <w:t>艾莉回过头来看着我，「好了，我要让她们清醒过来了。」</w:t>
      </w:r>
    </w:p>
    <w:p>
      <w:r>
        <w:t>「就这样？」我有点讶异。</w:t>
      </w:r>
    </w:p>
    <w:p>
      <w:r>
        <w:t>艾莉转了转眼睛，「不然呢？你想看她们跳脱衣舞不成？」</w:t>
      </w:r>
    </w:p>
    <w:p>
      <w:r>
        <w:t>后来，这次的催眠表演就这么结束了，其实回头想想，艾莉从一开始就只是想帮小叶走出阴霾，否则她也不会</w:t>
      </w:r>
    </w:p>
    <w:p>
      <w:r>
        <w:t>答应表演，没错，艾莉是这样的人，她的每一个举动都是深思熟虑的，她的每一个行为都不是毫无意义的。</w:t>
      </w:r>
    </w:p>
    <w:p>
      <w:r>
        <w:t>如果早体会到这点，我想我会对那次的旅行多一点犹豫。</w:t>
      </w:r>
    </w:p>
    <w:p>
      <w:r>
        <w:t>「修普罗斯岛？」</w:t>
      </w:r>
    </w:p>
    <w:p>
      <w:r>
        <w:t>升大三的暑假前几个星期，艾莉突然提起旅行的事。</w:t>
      </w:r>
    </w:p>
    <w:p>
      <w:r>
        <w:t>「不行啦，我才没有钱出国。」芷琪嚷嚷着。</w:t>
      </w:r>
    </w:p>
    <w:p>
      <w:r>
        <w:t>「不是啦，不用出国的，」艾莉赶紧说着，「那只是澎湖附近的一个小岛而已。」</w:t>
      </w:r>
    </w:p>
    <w:p>
      <w:r>
        <w:t>「澎湖？」我问着，「那怎么会取那种西洋名字？」</w:t>
      </w:r>
    </w:p>
    <w:p>
      <w:r>
        <w:t>「因为是我爸和几个企业家集资购买的私人岛屿，」艾莉回答，「我们自己取的名字。」</w:t>
      </w:r>
    </w:p>
    <w:p>
      <w:r>
        <w:t>「私人岛屿？」采婕大叫着，「天啊，你们家是多有钱啊？」</w:t>
      </w:r>
    </w:p>
    <w:p>
      <w:r>
        <w:t>「那不重要啦，」艾莉说着，「你们一定要排出时间，那里真的很棒，你们一定会爱上那个地方的。」</w:t>
      </w:r>
    </w:p>
    <w:p>
      <w:r>
        <w:t>「私人的？那是说岛上都没有其他人吗？」小叶问着。</w:t>
      </w:r>
    </w:p>
    <w:p>
      <w:r>
        <w:t>「应该会有人的，我爸的几个朋友也很喜欢到那里度假。」</w:t>
      </w:r>
    </w:p>
    <w:p>
      <w:r>
        <w:t>不管怎么说，这对我们而言都是十分新鲜的，在艾莉的大力鼓吹下，我们几个人兴趣盎然的敲定了时间，安排</w:t>
      </w:r>
    </w:p>
    <w:p>
      <w:r>
        <w:t>了五天四夜的行程。</w:t>
      </w:r>
    </w:p>
    <w:p>
      <w:r>
        <w:t>替自己的未来选了一条无法回头的路。</w:t>
      </w:r>
    </w:p>
    <w:p>
      <w:r>
        <w:t>第三章启程暑假开始的第二个星期，我们约好时间一起从台北出发，搭火车到台南，然后从火车站搭出租车到</w:t>
      </w:r>
    </w:p>
    <w:p>
      <w:r>
        <w:t>台南安平港，一离开台北，就觉得连呼吸的味道也变得不同，虽然盛夏的阳光仍然那样毒辣，但是没有台北空气中</w:t>
      </w:r>
    </w:p>
    <w:p>
      <w:r>
        <w:t>浓厚的水气，感觉却是清爽的许多。</w:t>
      </w:r>
    </w:p>
    <w:p>
      <w:r>
        <w:t>「船票要多少钱啊？」一直对钱比较计较的采婕有点担心的问着。</w:t>
      </w:r>
    </w:p>
    <w:p>
      <w:r>
        <w:t>「船票？」艾莉好像疑惑了一下，然后才回答着，「不需要啦，我们搭我朋友的船过去。」</w:t>
      </w:r>
    </w:p>
    <w:p>
      <w:r>
        <w:t>「真的假的？」采婕讶异的问着。</w:t>
      </w:r>
    </w:p>
    <w:p>
      <w:r>
        <w:t>「什么都让你处里，这怎么好意思。」我也对艾莉说着。</w:t>
      </w:r>
    </w:p>
    <w:p>
      <w:r>
        <w:t>「不会啦，」艾莉挥了挥手，「他常常来来回回的，只是顺道而已。」</w:t>
      </w:r>
    </w:p>
    <w:p>
      <w:r>
        <w:t>到了安平港之后，艾莉朋友的船已经在那里等着我们，我原本的想象是一艘阳春的渔船，没想到却是相当豪华</w:t>
      </w:r>
    </w:p>
    <w:p>
      <w:r>
        <w:t>的游艇，虽然比起一般的客轮小了许多，但看来多搭个二、三十人也不成问题。</w:t>
      </w:r>
    </w:p>
    <w:p>
      <w:r>
        <w:t>艾莉的朋友走下船来对着我们挥手，看起来像是二十几岁的青年，穿着露出胸膛的背心，秀出十分结实的胸肌</w:t>
      </w:r>
    </w:p>
    <w:p>
      <w:r>
        <w:t>和一身相当黝黑的肌肤，他十分爽朗的笑着，洁白的牙齿和他的肤色形成了很明显的对比。</w:t>
      </w:r>
    </w:p>
    <w:p>
      <w:r>
        <w:t>「不好意思，让你久等了。」艾莉快步的走了过去，对他说着。</w:t>
      </w:r>
    </w:p>
    <w:p>
      <w:r>
        <w:t>「我也才刚到啦，」他看了看我们，「这就是你的朋友们吗？」</w:t>
      </w:r>
    </w:p>
    <w:p>
      <w:r>
        <w:t>艾莉点了点头，然后看着站在我们中间，「我给你们介绍一下，这位是我在岛上认识的朋友，你们叫他阿健就</w:t>
      </w:r>
    </w:p>
    <w:p>
      <w:r>
        <w:t>行了。」</w:t>
      </w:r>
    </w:p>
    <w:p>
      <w:r>
        <w:t>我们向他打了个招呼，然后她也对阿健介绍我们。</w:t>
      </w:r>
    </w:p>
    <w:p>
      <w:r>
        <w:t>「那我们要准备出发啰，」阿健对我们说着，然后突然好像想到了什么一样，「艾莉，你们有准备晕车药吗？」</w:t>
      </w:r>
    </w:p>
    <w:p>
      <w:r>
        <w:t>「唉呀，我忘记了。」艾莉皱着眉头说着。</w:t>
      </w:r>
    </w:p>
    <w:p>
      <w:r>
        <w:t>「没关系，我船上有，等等再给你们。」</w:t>
      </w:r>
    </w:p>
    <w:p>
      <w:r>
        <w:t>上了船之后，阿健拿了几杯饮料和一个药罐给我们，稍微介绍了船上的设备之后就进了船舱准备开船，艾莉拿</w:t>
      </w:r>
    </w:p>
    <w:p>
      <w:r>
        <w:t>了一颗药片折成一半，喝了口水，就放进嘴里吞了下去。</w:t>
      </w:r>
    </w:p>
    <w:p>
      <w:r>
        <w:t>然后艾莉将药罐递给了我，「应该吃半颗就够了。」</w:t>
      </w:r>
    </w:p>
    <w:p>
      <w:r>
        <w:t>药罐上写着全是我不懂的英文，我不敢吃，有时候，我很讨厌自己这样莫名其妙的个性，理智上，我并不觉得</w:t>
      </w:r>
    </w:p>
    <w:p>
      <w:r>
        <w:t>艾莉或是她那位朋友会对我们有什么其他的企图，可是，情感上我就是会不自觉的防御着。</w:t>
      </w:r>
    </w:p>
    <w:p>
      <w:r>
        <w:t>「需要吗？」我问着。</w:t>
      </w:r>
    </w:p>
    <w:p>
      <w:r>
        <w:t>「看你啰，」艾莉回答着，「不过听说很少有人第一次搭船不会晕的。」</w:t>
      </w:r>
    </w:p>
    <w:p>
      <w:r>
        <w:t>「大概多久会到？」</w:t>
      </w:r>
    </w:p>
    <w:p>
      <w:r>
        <w:t>「一个半小时左右吧。」</w:t>
      </w:r>
    </w:p>
    <w:p>
      <w:r>
        <w:t>「我很少晕车的，」我装作一附很有信心的样子，「这么一点点时间没有在怕的。」</w:t>
      </w:r>
    </w:p>
    <w:p>
      <w:r>
        <w:t>「那好吧。」艾莉又将药罐拿给其他的人。</w:t>
      </w:r>
    </w:p>
    <w:p>
      <w:r>
        <w:t>小叶、芷琪和采婕都没有犹豫的吞下了药，后来，她们在甲板上快乐的看着海豚的时候，只有我一个人在厕所</w:t>
      </w:r>
    </w:p>
    <w:p>
      <w:r>
        <w:t>没命的吐。</w:t>
      </w:r>
    </w:p>
    <w:p>
      <w:r>
        <w:t>短短一个半小时的船程，我觉得好像过了一年一样，到达目的地的时候，我几乎是半虚脱的状态，小叶搀扶着</w:t>
      </w:r>
    </w:p>
    <w:p>
      <w:r>
        <w:t>我走下船，采婕还在一旁幸灾乐祸着，「哈，什么很少晕车嘛。」</w:t>
      </w:r>
    </w:p>
    <w:p>
      <w:r>
        <w:t>我没有什么力气理她，倒是小叶帮我吼了一声，「采婕！」</w:t>
      </w:r>
    </w:p>
    <w:p>
      <w:r>
        <w:t>「那我要回去了。」阿健对着我们说着。</w:t>
      </w:r>
    </w:p>
    <w:p>
      <w:r>
        <w:t>「你不多留一会吗？」艾莉问他。</w:t>
      </w:r>
    </w:p>
    <w:p>
      <w:r>
        <w:t>「我还有事要处理呢。」</w:t>
      </w:r>
    </w:p>
    <w:p>
      <w:r>
        <w:t>芷琪拿着手机到了艾莉身边，「艾莉，没有信号？」</w:t>
      </w:r>
    </w:p>
    <w:p>
      <w:r>
        <w:t>我们出发前有聊过这件事，毕竟离开这么多天，没有手机是很不方便的，艾莉告诉我们岛上是可以使用手机的。</w:t>
      </w:r>
    </w:p>
    <w:p>
      <w:r>
        <w:t>「咦？真的吗？」艾莉一附疑惑的模样。</w:t>
      </w:r>
    </w:p>
    <w:p>
      <w:r>
        <w:t>「啊，之前台风来的时候把岛上的基地台吹坏了，」阿健说着，「所以这阵子可能没有办法使用。」</w:t>
      </w:r>
    </w:p>
    <w:p>
      <w:r>
        <w:t>我心情一下沉了起来，「怎么会这样，如果我没有打通电话回去报平安的话，我妈会担心到死的。」</w:t>
      </w:r>
    </w:p>
    <w:p>
      <w:r>
        <w:t>「里面的室内电话能用吧？」艾莉问着阿健。</w:t>
      </w:r>
    </w:p>
    <w:p>
      <w:r>
        <w:t>阿健摇了摇头，「好像缆线都断掉了，可能要一阵子才能修好。」</w:t>
      </w:r>
    </w:p>
    <w:p>
      <w:r>
        <w:t>我们沉默了一会，然后阿健回到了船上拿了几张信纸过来，「这样好了，你们可以写信回去告诉家人你们平安</w:t>
      </w:r>
    </w:p>
    <w:p>
      <w:r>
        <w:t>无事。」</w:t>
      </w:r>
    </w:p>
    <w:p>
      <w:r>
        <w:t>「你开玩笑吧，」芷琪说着，「写信多久才会到？」</w:t>
      </w:r>
    </w:p>
    <w:p>
      <w:r>
        <w:t>「你放心好了，我一定第一时间帮你们送到。」</w:t>
      </w:r>
    </w:p>
    <w:p>
      <w:r>
        <w:t>「怎么好意思这样麻烦你。」我说。</w:t>
      </w:r>
    </w:p>
    <w:p>
      <w:r>
        <w:t>「没关系啦，」他爽朗的笑着，「没有先告诉你们这里的状况也是我的疏忽，而且我本来就是送货的，这对我</w:t>
      </w:r>
    </w:p>
    <w:p>
      <w:r>
        <w:t>而言轻而易举啦。」</w:t>
      </w:r>
    </w:p>
    <w:p>
      <w:r>
        <w:t>平常从来没写过信，我们都有点怯步，不过我一想到如果妈妈五天没有我的消息，不知道会担心成什么模样，</w:t>
      </w:r>
    </w:p>
    <w:p>
      <w:r>
        <w:t>我还是接受了他的提议。</w:t>
      </w:r>
    </w:p>
    <w:p>
      <w:r>
        <w:t>爸爸、妈妈，你们好，我已经平安的到了艾莉说的岛上，不过很不巧的，这里的基地台竟然因为台风坏掉，所</w:t>
      </w:r>
    </w:p>
    <w:p>
      <w:r>
        <w:t>以我没有办法打电话回家，请你们放心，朋友很照顾我，我自己也会注意安全的。</w:t>
      </w:r>
    </w:p>
    <w:p>
      <w:r>
        <w:t>回到台湾，我一定第一个拨电话给你们。</w:t>
      </w:r>
    </w:p>
    <w:p>
      <w:r>
        <w:t>祝身体健康一切安好在信上我只简单的写了这么几句话，我从来没想过，这竟然可能是我和家人最后一次的联</w:t>
      </w:r>
    </w:p>
    <w:p>
      <w:r>
        <w:t>系，如果早知道以后会发生的事情的话，我一定会在信里告诉他们我有多爱他们。</w:t>
      </w:r>
    </w:p>
    <w:p>
      <w:r>
        <w:t>不过回头想想，也许这封信从来就不曾送到他们的手上。</w:t>
      </w:r>
    </w:p>
    <w:p>
      <w:r>
        <w:t>将信交给了阿健之后，他立刻开船离开，艾莉带着我们走到了一台红色的轿车旁。</w:t>
      </w:r>
    </w:p>
    <w:p>
      <w:r>
        <w:t>「我们要开车到别墅去。」艾莉对我们说。</w:t>
      </w:r>
    </w:p>
    <w:p>
      <w:r>
        <w:t>「艾莉，你有驾照吗？」我很讶异，从来不知道她会开车，虽然这不是唯一的一件。</w:t>
      </w:r>
    </w:p>
    <w:p>
      <w:r>
        <w:t>「没有，」艾莉对着我们笑着，「不过你们放心啦，这么一小段路我开过几百回了，还是你们想走过去也行，</w:t>
      </w:r>
    </w:p>
    <w:p>
      <w:r>
        <w:t>应该不用两个小时就能到吧。」</w:t>
      </w:r>
    </w:p>
    <w:p>
      <w:r>
        <w:t>吐的快要虚脱的我，如果真的走过去的话会死掉的，我们当然选择搭艾莉的车。</w:t>
      </w:r>
    </w:p>
    <w:p>
      <w:r>
        <w:t>确实是一段很短的路，不过艾莉一上驾驶座就变得很安静，看她似乎有些紧张的样子，我们也不敢说太多话，</w:t>
      </w:r>
    </w:p>
    <w:p>
      <w:r>
        <w:t>我坐在驾驶座静静的看着风景，这里和我想象的差很多。</w:t>
      </w:r>
    </w:p>
    <w:p>
      <w:r>
        <w:t>一开始听到艾莉说的私人岛屿，我一直以为这里会是个杂草丛生的荒岛，可是到达了之后，才看到港口边全是</w:t>
      </w:r>
    </w:p>
    <w:p>
      <w:r>
        <w:t>人工的建筑，连车子都有宽敞的马路可以行驶，一直到了路上，一边看到被风化成奇特形状的山壁，另一边看到被</w:t>
      </w:r>
    </w:p>
    <w:p>
      <w:r>
        <w:t>夕阳照射成火红的沙滩，我才有在小岛的感觉。</w:t>
      </w:r>
    </w:p>
    <w:p>
      <w:r>
        <w:t>离开了山路之后，四周立刻从原本贫瘠的岩石变长满树木的丛林，然后没几分钟后，就到了艾莉的别墅。</w:t>
      </w:r>
    </w:p>
    <w:p>
      <w:r>
        <w:t>别墅是西式的两层楼建筑，有着很大的前院，外观是十分注目的亮白色，耸立在绿色的树林间，形成一种十分</w:t>
      </w:r>
    </w:p>
    <w:p>
      <w:r>
        <w:t>雅致的画面，在别墅四周大约十几分钟路程的地方，还有着其他的建筑，有的灯光是亮的，很明显的有着人声。</w:t>
      </w:r>
    </w:p>
    <w:p>
      <w:r>
        <w:t>「其他栋有人在呢，」艾莉说着，「没关系，这几天去玩的时候一定会碰到的，到时再打招呼就好了，我们先</w:t>
      </w:r>
    </w:p>
    <w:p>
      <w:r>
        <w:t>来准备晚餐吧。」</w:t>
      </w:r>
    </w:p>
    <w:p>
      <w:r>
        <w:t>这个时候已经是傍晚七点多了，照理来说是该饿了，可是我还是有着刚才反胃的感觉，一点食欲也没有。</w:t>
      </w:r>
    </w:p>
    <w:p>
      <w:r>
        <w:t>艾莉搬出了烤肉架，准备了齐全的烤肉用品，让我很吃惊的是，别墅中的冰箱一打开，各式各样的饮料、肉品</w:t>
      </w:r>
    </w:p>
    <w:p>
      <w:r>
        <w:t>应有尽有。</w:t>
      </w:r>
    </w:p>
    <w:p>
      <w:r>
        <w:t>「我前几天让我爸请人帮我准备的。」艾莉若无其事的说。</w:t>
      </w:r>
    </w:p>
    <w:p>
      <w:r>
        <w:t>我们在别墅的前院烤肉，才吃了一点，我又觉得想吐，艾莉发现我的模样不太对劲，很细心的问我，「雅涵，</w:t>
      </w:r>
    </w:p>
    <w:p>
      <w:r>
        <w:t>你还好吧？」</w:t>
      </w:r>
    </w:p>
    <w:p>
      <w:r>
        <w:t>「我不太舒服，我想先进去休息。」我说。</w:t>
      </w:r>
    </w:p>
    <w:p>
      <w:r>
        <w:t>「这样好了，你要不要先去泡澡，可能会比较好。」</w:t>
      </w:r>
    </w:p>
    <w:p>
      <w:r>
        <w:t>「也好，谢谢你。」我硬挤出笑容说着。</w:t>
      </w:r>
    </w:p>
    <w:p>
      <w:r>
        <w:t>艾莉带我到了浴室，浴室在别墅的二楼，我冲了澡之后，舒服的躺在浴缸中，浴缸的上方有着透明的天窗，天</w:t>
      </w:r>
    </w:p>
    <w:p>
      <w:r>
        <w:t>空中的星星在没有光害的外岛显得特别耀眼，四周的通风十分的优良，海风徐徐的吹来，我感到相当的放松，有点</w:t>
      </w:r>
    </w:p>
    <w:p>
      <w:r>
        <w:t>快要睡去的感觉。</w:t>
      </w:r>
    </w:p>
    <w:p>
      <w:r>
        <w:t>可是朦朦胧胧之中，我却突然有一种十分不愉快的感觉，我觉得有无数的目光注视着我，我闭着眼睛，什么也</w:t>
      </w:r>
    </w:p>
    <w:p>
      <w:r>
        <w:t>没看到，可是那种感受却十分的强烈，我觉得非常无助，我不断的奔跑、呐喊，可是那些目光始终围绕着我。</w:t>
      </w:r>
    </w:p>
    <w:p>
      <w:r>
        <w:t>我甚至感觉得到目光后的贪婪，感觉得到目光后淫糜的喘息，然后我慢慢感到所有的目光离我愈来愈近，向我</w:t>
      </w:r>
    </w:p>
    <w:p>
      <w:r>
        <w:t>伸出手……突然我又回到了现实，我发现自己仍然在浴缸中，我大叫一声跳了起来，睁开眼睛只看到了无数的星星。</w:t>
      </w:r>
    </w:p>
    <w:p>
      <w:r>
        <w:t>我怀疑，这是不是因为星光而产生的错觉。</w:t>
      </w:r>
    </w:p>
    <w:p>
      <w:r>
        <w:t>晕船之后，我就一直还没恢复，在岛上的第一天，我一直处在一种很不舒服的状态，我开始后悔，如果上船前</w:t>
      </w:r>
    </w:p>
    <w:p>
      <w:r>
        <w:t>吃了晕车药就好了。</w:t>
      </w:r>
    </w:p>
    <w:p>
      <w:r>
        <w:t>那天晚上到了睡觉的时间，虽然别墅中有着很多房间，但是我们还是聚在同一间睡，艾莉和我睡一张床，芷琪、</w:t>
      </w:r>
    </w:p>
    <w:p>
      <w:r>
        <w:t>小叶和采婕她们三个睡另一张床。</w:t>
      </w:r>
    </w:p>
    <w:p>
      <w:r>
        <w:t>我一直没有睡好，到了半夜两、三点的时候，我感到身边有一点动静又醒了过来，原来是艾莉下了床，我一开</w:t>
      </w:r>
    </w:p>
    <w:p>
      <w:r>
        <w:t>始想说她大概是要去厕所，但是房间里就有厕所，她却走了出去，我禁不住好奇的也下了床，偷偷的跟着她。</w:t>
      </w:r>
    </w:p>
    <w:p>
      <w:r>
        <w:t>我看到艾莉走到了楼下，我则躲在楼梯的扶手边偷看。</w:t>
      </w:r>
    </w:p>
    <w:p>
      <w:r>
        <w:t>艾莉走到了大门，打开了门，门外有一个人的身影，天色很暗，我看不到他的长相，但应该是一个年轻男人。</w:t>
      </w:r>
    </w:p>
    <w:p>
      <w:r>
        <w:t>我当时心里想着，这不会就是艾莉的男朋友吧，可是也不需要三更半夜才这样偷偷见面吧？我隐藏自己的身影，</w:t>
      </w:r>
    </w:p>
    <w:p>
      <w:r>
        <w:t>偷偷的观察着。</w:t>
      </w:r>
    </w:p>
    <w:p>
      <w:r>
        <w:t>接下来发生的事情，完全出乎我的意料之外。</w:t>
      </w:r>
    </w:p>
    <w:p>
      <w:r>
        <w:t>艾莉跪了下来，抬起头看着那个男人，男人伸出手抚摸着她的头，好像在奖赏着宠物一般，我看不到艾莉的表</w:t>
      </w:r>
    </w:p>
    <w:p>
      <w:r>
        <w:t>情，也完全无法想象，平常那么自信美丽的艾莉，怎么可能这么没有尊严的跪在男人面前。</w:t>
      </w:r>
    </w:p>
    <w:p>
      <w:r>
        <w:t>男人的手顺着头摸到了艾莉的脸颊，然后将手指放在艾莉的嘴边，艾莉便握住男人的手，吸吮着他的手指。</w:t>
      </w:r>
    </w:p>
    <w:p>
      <w:r>
        <w:t>一段时间后，男人抽出了手指，指了指自己的脚下，艾莉便趴了下去帮他脱去了鞋子，然后像小狗一般的舔着</w:t>
      </w:r>
    </w:p>
    <w:p>
      <w:r>
        <w:t>他的脚指。</w:t>
      </w:r>
    </w:p>
    <w:p>
      <w:r>
        <w:t>我摀着嘴巴，尽量的不叫出声来，我无法想象那会是怎么样的味道，我连靠近闻一下都不敢尝试，而艾莉现在</w:t>
      </w:r>
    </w:p>
    <w:p>
      <w:r>
        <w:t>却伸长的舌头舔的如此努力。</w:t>
      </w:r>
    </w:p>
    <w:p>
      <w:r>
        <w:t>男人稍微抬起了脚，艾莉更将他的整个脚拇趾送进了嘴里，像在吸吮着乳汁一般，接着男人放下了脚，点了点</w:t>
      </w:r>
    </w:p>
    <w:p>
      <w:r>
        <w:t>头，艾莉就脱下了他的裤子，将脸凑近他的大腿根处不断的摩蹭着，并不时伸出舌头舔弄着，十分陶醉的模样。</w:t>
      </w:r>
    </w:p>
    <w:p>
      <w:r>
        <w:t>黑暗中，我看到男人的肉棒渐渐挺直了起来，然后艾莉又抬起了头，好像在等着什么许可，男人抚摸着他的头，</w:t>
      </w:r>
    </w:p>
    <w:p>
      <w:r>
        <w:t>然后艾莉就将他的肉棒含到了口中，男人抬起头，相当享受的样子。</w:t>
      </w:r>
    </w:p>
    <w:p>
      <w:r>
        <w:t>我在想着该不该去帮助艾莉，可是她的样子怎么也不像是被迫的，而且看着这样的画面，我的下面竟然湿了起</w:t>
      </w:r>
    </w:p>
    <w:p>
      <w:r>
        <w:t>来……一段时间后，男人握住艾莉的头，剧烈的前后摇晃着，艾莉发出了闷闷的哼声，然后男人将肉棒抽出了艾莉</w:t>
      </w:r>
    </w:p>
    <w:p>
      <w:r>
        <w:t>的嘴中，艾莉抹了抹嘴巴，然后又继续舔着男人疲软的肉棒。</w:t>
      </w:r>
    </w:p>
    <w:p>
      <w:r>
        <w:t>接着艾莉帮男人穿上了鞋子和裤子，当男人离开之后，艾莉才站了起来关上了门，我看到艾莉准备上楼来，赶</w:t>
      </w:r>
    </w:p>
    <w:p>
      <w:r>
        <w:t>紧冲回了房里装做自己一直熟睡着，没多久后，我就听到艾莉回到了房里，然后躺回了我的身边。</w:t>
      </w:r>
    </w:p>
    <w:p>
      <w:r>
        <w:t>我一直没睡着，几十分钟以后，我才敢张开眼睛看看艾莉。</w:t>
      </w:r>
    </w:p>
    <w:p>
      <w:r>
        <w:t>她闭着双眼睡得十分安稳，完美的脸蛋显得那么天真，我有点怀疑，刚才看到的画面是我在作梦吗？</w:t>
      </w:r>
    </w:p>
    <w:p>
      <w:r>
        <w:t>可是看着艾莉因为放松而微开着的双唇中，我竟然好像依稀闻到了男人精液的腥臭味道。</w:t>
      </w:r>
    </w:p>
    <w:p>
      <w:r>
        <w:t>在大家看这一章之前，请先接受我的道歉……我没有办法在活动结束前将文章完结…这一章很烂，真的是乱赶</w:t>
      </w:r>
    </w:p>
    <w:p>
      <w:r>
        <w:t>出来的，只是希望在活动结束前给个交待…很多细节以及后续发展在活动结束后我会继续更改…可以的话，请大家</w:t>
      </w:r>
    </w:p>
    <w:p>
      <w:r>
        <w:t>看完就忘了吧伪？最终章陷阱隔天早上起床，大概是因为没睡好的缘故，而且昨晚也没吃多少东西，我觉得十分困</w:t>
      </w:r>
    </w:p>
    <w:p>
      <w:r>
        <w:t>倦，全身都软软的没有力气，不过反胃的感觉总算是完全褪去了。</w:t>
      </w:r>
    </w:p>
    <w:p>
      <w:r>
        <w:t>「怎么啦，胃还不舒服吗？」艾莉似乎是发现我的精神不是很好，关心的问着。</w:t>
      </w:r>
    </w:p>
    <w:p>
      <w:r>
        <w:t>我打了个哈欠，揉着惺忪的睡眼，「没有啦，只是没睡好而已。」</w:t>
      </w:r>
    </w:p>
    <w:p>
      <w:r>
        <w:t>「你还会认床啊。」艾莉看着我，很俏皮的笑着。</w:t>
      </w:r>
    </w:p>
    <w:p>
      <w:r>
        <w:t>我笑了笑，没有反驳她，看着艾莉这样无邪的表情，我真的无法将她的形象和昨晚看到的画面结合，我希望那</w:t>
      </w:r>
    </w:p>
    <w:p>
      <w:r>
        <w:t>只是自己的想象，可是一切的画面还那么历历在目，那不是错觉，那是实实在在发生过的。</w:t>
      </w:r>
    </w:p>
    <w:p>
      <w:r>
        <w:t>艾莉帮我们准备了早餐，我们原本想要一起帮忙，不过艾莉说她要尽地主之谊，硬是把我们赶出了厨房。</w:t>
      </w:r>
    </w:p>
    <w:p>
      <w:r>
        <w:t>我想说早餐应该喝杯牛奶、吃片吐司就行了，没想到艾莉却准备了一桌的中式早点，她煮了一大锅的粥，还有</w:t>
      </w:r>
    </w:p>
    <w:p>
      <w:r>
        <w:t>一盘盘的酱瓜、花生、油条，很难想象这些东西是像个外国模特儿的艾莉准备的。</w:t>
      </w:r>
    </w:p>
    <w:p>
      <w:r>
        <w:t>「哇，艾莉，你平常早餐会吃这些吗？」采婕吃惊的问着。</w:t>
      </w:r>
    </w:p>
    <w:p>
      <w:r>
        <w:t>「当然不是，」艾莉回答，「在台湾只有一个人哪这么麻烦啊，不过我一直很向往这种感觉呢。」</w:t>
      </w:r>
    </w:p>
    <w:p>
      <w:r>
        <w:t>艾莉的手艺很不错，其实以前我们也曾经一起做菜，不过艾莉的中式早点做的这么地道还是很让我讶异，因为</w:t>
      </w:r>
    </w:p>
    <w:p>
      <w:r>
        <w:t>前一晚几乎没有进食，那一餐我的胃口特别的好。</w:t>
      </w:r>
    </w:p>
    <w:p>
      <w:r>
        <w:t>不过我每次一看到艾莉就会回想起昨晚的画面，看着艾莉用筷子将食物送进嘴里的模样，我就会不自觉得联想</w:t>
      </w:r>
    </w:p>
    <w:p>
      <w:r>
        <w:t>到她那温润的双唇还吻过什么，吃着艾莉准备的可口饭菜，我的脑海里竟然缠绕着男人私处的气味。</w:t>
      </w:r>
    </w:p>
    <w:p>
      <w:r>
        <w:t>当天下午，我们到沙滩去玩水，蓝色的天空中挂着夏日炙热的阳光，海面上粼粼的白光闪耀着，我相信这种环</w:t>
      </w:r>
    </w:p>
    <w:p>
      <w:r>
        <w:t>境、这种时间，不管在哪边都一定是人满为患，但是这整片沙滩却只有我们几个人，感觉十分的新鲜，好像在拍电</w:t>
      </w:r>
    </w:p>
    <w:p>
      <w:r>
        <w:t>影一样。</w:t>
      </w:r>
    </w:p>
    <w:p>
      <w:r>
        <w:t>我们换好了泳装，我和小叶穿的是比较保守的连身式泳装，采婕和芷琪则穿着三件式的比基尼，艾莉穿的是十</w:t>
      </w:r>
    </w:p>
    <w:p>
      <w:r>
        <w:t>分火辣的三点式泳衣，丰满的乳房有一大半都露在外面，很容易让人想入非非。</w:t>
      </w:r>
    </w:p>
    <w:p>
      <w:r>
        <w:t>「哇，艾莉，你也穿的太辣了吧！」采婕看到艾莉的模样讶异的说着。</w:t>
      </w:r>
    </w:p>
    <w:p>
      <w:r>
        <w:t>「怕什么，又没有其他的人。」艾莉笑着说。</w:t>
      </w:r>
    </w:p>
    <w:p>
      <w:r>
        <w:t>说的也是，说实话，看着空无一人的海岸，我甚至有一种想要尝试裸泳的念头，不过几十分钟后，有另外一些</w:t>
      </w:r>
    </w:p>
    <w:p>
      <w:r>
        <w:t>人也到了这里。</w:t>
      </w:r>
    </w:p>
    <w:p>
      <w:r>
        <w:t>一共是两个男人和七、八个女孩，其中一个中年男子长的还算挺拔，另一个看起来有点秃头，还顶着个大肚腩，</w:t>
      </w:r>
    </w:p>
    <w:p>
      <w:r>
        <w:t>女孩却全是青春亮眼的美女，整个感觉很不搭调。</w:t>
      </w:r>
    </w:p>
    <w:p>
      <w:r>
        <w:t>「嗨，刘大哥你也来啦。」艾莉看到了他们，先打着招呼。</w:t>
      </w:r>
    </w:p>
    <w:p>
      <w:r>
        <w:t>「是啊，」那位比较顺眼的中年男子回答着，「昨天看到有船过来，我就想说应该是你，」然后他看了看我们，</w:t>
      </w:r>
    </w:p>
    <w:p>
      <w:r>
        <w:t>「是你的朋友吗？」</w:t>
      </w:r>
    </w:p>
    <w:p>
      <w:r>
        <w:t>「嗯，」艾莉点了点头，「她们是我在学校认识的朋友。」</w:t>
      </w:r>
    </w:p>
    <w:p>
      <w:r>
        <w:t>艾莉向他们介绍着我们，我也礼貌的向他们微笑，我注意到两个男人的目光不断的在我们的身上扫视，像是在</w:t>
      </w:r>
    </w:p>
    <w:p>
      <w:r>
        <w:t>打量什么一样，但更奇怪的是，他们身边的女孩一点也不在意我们，一直只将所有的注意力都放在两个男人身上。</w:t>
      </w:r>
    </w:p>
    <w:p>
      <w:r>
        <w:t>后来男人对着女孩们说了些话，她们才开始和我们互动。</w:t>
      </w:r>
    </w:p>
    <w:p>
      <w:r>
        <w:t>我们很快的玩在了一起，可是我一直对他们的关系很介意，好不容易趁着刘大哥他们不在的时候，我对其中一</w:t>
      </w:r>
    </w:p>
    <w:p>
      <w:r>
        <w:t>个女孩问着，「你和刘大哥是怎么样的朋友啊？」</w:t>
      </w:r>
    </w:p>
    <w:p>
      <w:r>
        <w:t>「嗯……」女孩侧着头，想了想，「与其说是朋友，不如说我是他的奴隶吧。」</w:t>
      </w:r>
    </w:p>
    <w:p>
      <w:r>
        <w:t>「奴隶？」我对她的答案很讶异。</w:t>
      </w:r>
    </w:p>
    <w:p>
      <w:r>
        <w:t>「是啊，他说什么我都会照做，我想我是为了服侍他才存在的。」</w:t>
      </w:r>
    </w:p>
    <w:p>
      <w:r>
        <w:t>「为什么？」我有很多的话想说，但只吐出了这三个字。</w:t>
      </w:r>
    </w:p>
    <w:p>
      <w:r>
        <w:t>「为什么？」女孩张大眼睛看着我，好像觉得我的问题很奇怪，「因为我喜欢他啊。」</w:t>
      </w:r>
    </w:p>
    <w:p>
      <w:r>
        <w:t>「只是这样？」</w:t>
      </w:r>
    </w:p>
    <w:p>
      <w:r>
        <w:t>女孩用力的点了点头，「而且他很厉害喔，他都不用碰我，就可以让我达到最棒的性高潮呢！」</w:t>
      </w:r>
    </w:p>
    <w:p>
      <w:r>
        <w:t>看着她用着像小女孩一样天真的表情说出这些话，我实在不知道该怎么回应，一个有着完整人格的人都不该说</w:t>
      </w:r>
    </w:p>
    <w:p>
      <w:r>
        <w:t>出这种话，看着这个女孩这样贬低自己的人格让我觉得很不舒服，当时我只想着要赶快离开这些人。</w:t>
      </w:r>
    </w:p>
    <w:p>
      <w:r>
        <w:t>可是当我们准备离开沙滩的时候，刘大哥说他们要在别墅办ＰＡＲＴＹ，邀我们参加，我很想拒绝，可是艾莉</w:t>
      </w:r>
    </w:p>
    <w:p>
      <w:r>
        <w:t>他们却很理所当然的答应了。</w:t>
      </w:r>
    </w:p>
    <w:p>
      <w:r>
        <w:t>当天晚上没有发生什么事情，只是疯的太晚，刘大哥就建议我们直接在那边过夜。</w:t>
      </w:r>
    </w:p>
    <w:p>
      <w:r>
        <w:t>这一夜，我还是睡得很不舒服，我好像有睡着，但脑海里一直出现一些奇怪的画面，我好像看到了自己虔诚的</w:t>
      </w:r>
    </w:p>
    <w:p>
      <w:r>
        <w:t>跪在男人的面前，抬起头，只看到一个天神般的存在，我觉得自己应该要反抗，但一股无法否决的力量阻止着我。</w:t>
      </w:r>
    </w:p>
    <w:p>
      <w:r>
        <w:t>隔天醒来，已经是在岛上的第三天了，我觉得心里很不舒服，一种莫名的感觉一直盘据在胸口，我很希望可以</w:t>
      </w:r>
    </w:p>
    <w:p>
      <w:r>
        <w:t>至少先离开这些人，可是艾莉他们却没有离开的意思，还兴高采烈的和他们谈论着接下来的行程。</w:t>
      </w:r>
    </w:p>
    <w:p>
      <w:r>
        <w:t>虽然坐在同一间屋里，我一点也没有进入他们的话题。</w:t>
      </w:r>
    </w:p>
    <w:p>
      <w:r>
        <w:t>「我让美玲表演给你们看看吧。」突然我听到刘大哥这么说着，然后坐在我身边穿着粉红色洋装的女孩坐直了</w:t>
      </w:r>
    </w:p>
    <w:p>
      <w:r>
        <w:t>身体，很期待的看着他。</w:t>
      </w:r>
    </w:p>
    <w:p>
      <w:r>
        <w:t>刘大哥伸出了手放在女孩的面前，女孩的眼神一下子迷茫了起来，接着他将手往下轻轻一抚，女孩就低下了头</w:t>
      </w:r>
    </w:p>
    <w:p>
      <w:r>
        <w:t>沉沉的睡了过去。</w:t>
      </w:r>
    </w:p>
    <w:p>
      <w:r>
        <w:t>刘大哥将头凑近女孩的耳边，不知道说了些什么，然后女孩的大腿开始不安的蠕动，接着用手抚摸着自己的乳</w:t>
      </w:r>
    </w:p>
    <w:p>
      <w:r>
        <w:t>房，嘴里发出舒服的呻吟。</w:t>
      </w:r>
    </w:p>
    <w:p>
      <w:r>
        <w:t>无论女孩是不是假装的，我觉得这样的表演让我很不舒服，可是采婕她们竟然看的兴趣盎然的样子。</w:t>
      </w:r>
    </w:p>
    <w:p>
      <w:r>
        <w:t>刘大哥向采婕使了个眼色，「想试试吗？」</w:t>
      </w:r>
    </w:p>
    <w:p>
      <w:r>
        <w:t>采婕张大了双眼，「我可以吗？」</w:t>
      </w:r>
    </w:p>
    <w:p>
      <w:r>
        <w:t>「试试看啰，」刘大哥微笑的说着，「你过来这里。」</w:t>
      </w:r>
    </w:p>
    <w:p>
      <w:r>
        <w:t>采婕缓缓的走了过去，然后刘大哥将她的手举了起来，平举在面前，「将手用力的往前伸去，用力，感觉手好</w:t>
      </w:r>
    </w:p>
    <w:p>
      <w:r>
        <w:t>像要冲出去了一样。」</w:t>
      </w:r>
    </w:p>
    <w:p>
      <w:r>
        <w:t>采婕看着自己的双手，很认真的神情，突然间刘大哥将她的手压了下去，扶着她的额头，「睡、深深的睡去。」</w:t>
      </w:r>
    </w:p>
    <w:p>
      <w:r>
        <w:t>采婕像是一下子卸去了所有的力气，整个身体瘫软了下来，刘大哥扶住了她，让她缓缓的躺在了地上，从我的</w:t>
      </w:r>
    </w:p>
    <w:p>
      <w:r>
        <w:t>角度，可以清楚的看到她裙子底下的白色内裤。</w:t>
      </w:r>
    </w:p>
    <w:p>
      <w:r>
        <w:t>我觉得应该要帮她，却又不知道该做出什么反应。</w:t>
      </w:r>
    </w:p>
    <w:p>
      <w:r>
        <w:t>「她真的这样就被催眠了？」芷琪走了过去，很讶异的样子。</w:t>
      </w:r>
    </w:p>
    <w:p>
      <w:r>
        <w:t>「是啊，你看她是不是很舒服的样子？」刘大哥说着，然后走到了芷琪的面前，伸出手搭着她的肩膀。</w:t>
      </w:r>
    </w:p>
    <w:p>
      <w:r>
        <w:t>第一瞬间我感觉芷琪想要挣扎，但是当她的目光和刘大哥接触了之后，眼神立刻失去了焦距，接着他什么也没</w:t>
      </w:r>
    </w:p>
    <w:p>
      <w:r>
        <w:t>说，只是点了点头，芷琪就闭上了双眼垂下了头。</w:t>
      </w:r>
    </w:p>
    <w:p>
      <w:r>
        <w:t>我一转头，发现小叶也似乎早就进入了催眠状态，然后刘大哥转过头来，深深的凝视我的双眼。</w:t>
      </w:r>
    </w:p>
    <w:p>
      <w:r>
        <w:t>有一段时间，我觉得自己好像飘浮了起来，觉得自己的灵魂被吸进了他的瞳孔，但是第一晚浴室里那种被注目</w:t>
      </w:r>
    </w:p>
    <w:p>
      <w:r>
        <w:t>的恐惧突然唤醒了我，我往后退了两步，不断的大叫着。</w:t>
      </w:r>
    </w:p>
    <w:p>
      <w:r>
        <w:t>突然我感到艾莉强而有力的抱住了我，将我的头压进她的怀中，「雅涵，你怎么了？没事的，冷静下来。」</w:t>
      </w:r>
    </w:p>
    <w:p>
      <w:r>
        <w:t>她不断的安慰着我，然后将我拉出了屋外，好一段时间，我才终于稍微的冷静了下来。</w:t>
      </w:r>
    </w:p>
    <w:p>
      <w:r>
        <w:t>「艾莉，我想回台湾，我要回家。？」我也不确定自己心里想的是什么，莫名的吐出了这样的欲望。</w:t>
      </w:r>
    </w:p>
    <w:p>
      <w:r>
        <w:t>「雅涵，你怎么了？」</w:t>
      </w:r>
    </w:p>
    <w:p>
      <w:r>
        <w:t>「我不舒服，我要回去！」</w:t>
      </w:r>
    </w:p>
    <w:p>
      <w:r>
        <w:t>「雅涵，船后天才会过来，你先冷静下来，好不好？」</w:t>
      </w:r>
    </w:p>
    <w:p>
      <w:r>
        <w:t>我努力的使自己冷静，慢慢的调整了呼吸。</w:t>
      </w:r>
    </w:p>
    <w:p>
      <w:r>
        <w:t>「我带你先回我们的别墅休息吧？」艾莉很担心的看着我。</w:t>
      </w:r>
    </w:p>
    <w:p>
      <w:r>
        <w:t>我点了点头，但是艾莉带我走了几步之后，我突然想到采婕她们，我不能让她们那么无助的在那边，可是我无</w:t>
      </w:r>
    </w:p>
    <w:p>
      <w:r>
        <w:t>论如何也不想回去那间房子。</w:t>
      </w:r>
    </w:p>
    <w:p>
      <w:r>
        <w:t>「艾莉，她们怎么办？」</w:t>
      </w:r>
    </w:p>
    <w:p>
      <w:r>
        <w:t>「放心吧，我和刘大哥好几年的朋友了，他是值得信赖的人，不会对她们怎么样的。」</w:t>
      </w:r>
    </w:p>
    <w:p>
      <w:r>
        <w:t>「我不放心，」我说着，「我自己回去就行，你还是去陪着她们吧。？」</w:t>
      </w:r>
    </w:p>
    <w:p>
      <w:r>
        <w:t>艾莉一开始不愿意，但是在我的坚持下，还是听从了我的建议，回去了刘大哥的别墅，我一个人站在原地，感</w:t>
      </w:r>
    </w:p>
    <w:p>
      <w:r>
        <w:t>觉心情十分的混乱。</w:t>
      </w:r>
    </w:p>
    <w:p>
      <w:r>
        <w:t>明明阳光那样的强烈，我却觉得从心里发起寒来。</w:t>
      </w:r>
    </w:p>
    <w:p>
      <w:r>
        <w:t>我一直站在那里无法起步，几十分钟后，我才开始移动了脚步，但是我没有回到艾莉的别墅，因为强烈的不安，</w:t>
      </w:r>
    </w:p>
    <w:p>
      <w:r>
        <w:t>我还是决定到刘大哥那边看看。</w:t>
      </w:r>
    </w:p>
    <w:p>
      <w:r>
        <w:t>回到了那里之后，我躲在窗户旁边，看到了无法置信的画面。</w:t>
      </w:r>
    </w:p>
    <w:p>
      <w:r>
        <w:t>采婕光着身体躺在沙发上，芷琪则跪在她的大腿之间舔弄着她的私处，艾莉坐在旁边，像是在欣赏着她们，又</w:t>
      </w:r>
    </w:p>
    <w:p>
      <w:r>
        <w:t>像是在指导一般。</w:t>
      </w:r>
    </w:p>
    <w:p>
      <w:r>
        <w:t>而小叶像小狗一样的趴在地上，让刘大哥从背后捅着她，小叶的表情没有挣扎与痛苦，原本气质的脸孔上满载</w:t>
      </w:r>
    </w:p>
    <w:p>
      <w:r>
        <w:t>的是淫荡的愉悦。</w:t>
      </w:r>
    </w:p>
    <w:p>
      <w:r>
        <w:t>当刘大哥抬起头似乎将所有的精力发泄出去之后，小叶发出尖锐的呻吟，然后回过头来舔弄着他的肉棒，接着</w:t>
      </w:r>
    </w:p>
    <w:p>
      <w:r>
        <w:t>艾莉也过来跪在他的面前一起舔着，就像我那天晚上看到的一样。</w:t>
      </w:r>
    </w:p>
    <w:p>
      <w:r>
        <w:t>接着，男人穿上了裤子，看着跪在地上的艾莉说着，「真是辛苦你了。」</w:t>
      </w:r>
    </w:p>
    <w:p>
      <w:r>
        <w:t>「帮主人服务是我的荣幸，」艾莉挂着十分甜美的笑容，「而且能让她们幸福我也很开心。」</w:t>
      </w:r>
    </w:p>
    <w:p>
      <w:r>
        <w:t>听着他们的话，我觉得自己像是跌进了无底悬崖。</w:t>
      </w:r>
    </w:p>
    <w:p>
      <w:r>
        <w:t>「可惜那个雅涵，」艾莉继续说着，「没想到都在岛上三天了，她还能不被催眠。」</w:t>
      </w:r>
    </w:p>
    <w:p>
      <w:r>
        <w:t>刘大哥笑了笑，摸着她的头，「放心吧，时间一久，谁都会被这个小岛所影响的。」</w:t>
      </w:r>
    </w:p>
    <w:p>
      <w:r>
        <w:t>从认识艾莉开始的场景不断的在我脑海里翻转。</w:t>
      </w:r>
    </w:p>
    <w:p>
      <w:r>
        <w:t>这一切就像是陷阱一样，其实这才是艾莉带我们来的目的，是啊，现在回想起来，我们结识的经过，简直就像</w:t>
      </w:r>
    </w:p>
    <w:p>
      <w:r>
        <w:t>是被艾莉一个一个捕获的猎物一样。</w:t>
      </w:r>
    </w:p>
    <w:p>
      <w:r>
        <w:t>其实从艾莉出现的那一刻，一切似乎就有迹可循，可是那个时候我们谁也没注意到，现在才想起这些，似乎都</w:t>
      </w:r>
    </w:p>
    <w:p>
      <w:r>
        <w:t>已经太晚了。</w:t>
      </w:r>
    </w:p>
    <w:p>
      <w:r>
        <w:t>隔天早上起床，大概是因为没睡好的缘故，而且昨晚也没吃多少东西，我觉得十分困倦，全身都软软的没有力</w:t>
      </w:r>
    </w:p>
    <w:p>
      <w:r>
        <w:t>气，不过反胃的感觉总算是完全褪去了。</w:t>
      </w:r>
    </w:p>
    <w:p>
      <w:r>
        <w:t>「怎么啦，还不舒服吗？」艾莉似乎是发现我的精神不是很好，关心的问着。</w:t>
      </w:r>
    </w:p>
    <w:p>
      <w:r>
        <w:t>我打了个哈欠，揉着惺忪的睡眼，「没有啦，只是没睡好而已。」</w:t>
      </w:r>
    </w:p>
    <w:p>
      <w:r>
        <w:t>「你还会认床啊。」艾莉看着我，很俏皮的笑着。</w:t>
      </w:r>
    </w:p>
    <w:p>
      <w:r>
        <w:t>我笑了笑，没有反驳她，看着艾莉这样无邪的表情，我真的无法将她的形象和昨晚看到的画面结合，我希望那</w:t>
      </w:r>
    </w:p>
    <w:p>
      <w:r>
        <w:t>只是自己的想象，可是昨晚发生的一切历历在目，那不是错觉，而是千真万确发生过的。</w:t>
      </w:r>
    </w:p>
    <w:p>
      <w:r>
        <w:t>艾莉帮我们准备了早餐，我们原本想要一起帮忙，不过艾莉说她要尽地主之谊，硬是把我们赶出了厨房。</w:t>
      </w:r>
    </w:p>
    <w:p>
      <w:r>
        <w:t>我想说早餐应该喝杯牛奶、吃片吐司就行了，没想到艾莉却准备了一桌的中式早点，她煮了一大锅的粥，还有</w:t>
      </w:r>
    </w:p>
    <w:p>
      <w:r>
        <w:t>一盘盘的酱瓜、花生、油条，很难想象这些东西是像个外国模特儿的艾莉准备的。</w:t>
      </w:r>
    </w:p>
    <w:p>
      <w:r>
        <w:t>「哇，艾莉，你平常早餐会吃这些吗？」采婕吃惊的问着。</w:t>
      </w:r>
    </w:p>
    <w:p>
      <w:r>
        <w:t>「当然不是，」艾莉回答，「在台湾只有一个人哪这么麻烦啊，不过我一直很向往这种感觉呢。」</w:t>
      </w:r>
    </w:p>
    <w:p>
      <w:r>
        <w:t>艾莉的手艺很不错，其实以前我们也曾经一起做菜，不过艾莉的中式早点做的这么地道还是很让我讶异，因为</w:t>
      </w:r>
    </w:p>
    <w:p>
      <w:r>
        <w:t>前一晚几乎没有进食，那一餐我的胃口特别的好。</w:t>
      </w:r>
    </w:p>
    <w:p>
      <w:r>
        <w:t>不过我每次一看到艾莉就会回想起昨晚的画面，看着艾莉用筷子将食物送进嘴里的模样，我就会不自觉得联想</w:t>
      </w:r>
    </w:p>
    <w:p>
      <w:r>
        <w:t>到她那温润的双唇还吻过什么，吃着艾莉准备的可口饭菜，我的脑海里竟然缠绕着男人私处的气味。</w:t>
      </w:r>
    </w:p>
    <w:p>
      <w:r>
        <w:t>当天下午，我们到沙滩去玩水，蓝色的天空中挂着夏日炙热的阳光，海面上粼粼的白光闪耀着，我相信这种环</w:t>
      </w:r>
    </w:p>
    <w:p>
      <w:r>
        <w:t>境、这种时间，不管在哪边都一定是人满为患，但是这整片沙滩却只有我们几个人，感觉十分的新鲜，好像在拍电</w:t>
      </w:r>
    </w:p>
    <w:p>
      <w:r>
        <w:t>影一样。</w:t>
      </w:r>
    </w:p>
    <w:p>
      <w:r>
        <w:t>我们换好了泳装，我和小叶穿的是比较保守的连身式泳装，采婕和芷琪则穿着三件式的比基尼，艾莉穿的是十</w:t>
      </w:r>
    </w:p>
    <w:p>
      <w:r>
        <w:t>分火辣的三点式泳衣，丰满的乳房有一大半都露在外面，很容易让人想入非非。</w:t>
      </w:r>
    </w:p>
    <w:p>
      <w:r>
        <w:t>「哇，艾莉，你也穿的太辣了吧！」采婕看到艾莉的模样讶异的说着。</w:t>
      </w:r>
    </w:p>
    <w:p>
      <w:r>
        <w:t>「怕什么，又没有其他的人。」艾莉笑着说。</w:t>
      </w:r>
    </w:p>
    <w:p>
      <w:r>
        <w:t>说的也是，说实话，看着空无一人的海岸，我甚至有一种想要尝试裸泳的念头，不过这个念头很快就被迫打消</w:t>
      </w:r>
    </w:p>
    <w:p>
      <w:r>
        <w:t>了，因为几十分钟后，有另外一批人也到了这个海岸。</w:t>
      </w:r>
    </w:p>
    <w:p>
      <w:r>
        <w:t>一共是两个男人和七、八个女孩，其中一个男人感觉已经过了中年，头有点秃，还顶着个大肚腩，另一个男人</w:t>
      </w:r>
    </w:p>
    <w:p>
      <w:r>
        <w:t>看来大约三十出头，长相、身材都不算出众，不过站在秃头男子的旁边，倒也还算顺眼。</w:t>
      </w:r>
    </w:p>
    <w:p>
      <w:r>
        <w:t>相较之下，女孩们却全是面容姣好、身材火辣的年轻辣妹，围绕在这样的两个男人身边，整个感觉很不协调。</w:t>
      </w:r>
    </w:p>
    <w:p>
      <w:r>
        <w:t>「嗨，刘大哥你也来啦。」艾莉看到了他们，先打着招呼。</w:t>
      </w:r>
    </w:p>
    <w:p>
      <w:r>
        <w:t>「是啊，」那位比较顺眼的中年男子回答着，「昨天看到有船过来，我就想说应该是你，」然后他看了看我们，</w:t>
      </w:r>
    </w:p>
    <w:p>
      <w:r>
        <w:t>「是你的朋友吗？」</w:t>
      </w:r>
    </w:p>
    <w:p>
      <w:r>
        <w:t>「嗯，」艾莉点了点头，「她们是我在学校认识的朋友。」</w:t>
      </w:r>
    </w:p>
    <w:p>
      <w:r>
        <w:t>艾莉向他们介绍着我们，我也礼貌的向他们微笑，两个男人打量似的眼神让我觉得很不自在，可是更让我介意</w:t>
      </w:r>
    </w:p>
    <w:p>
      <w:r>
        <w:t>的却是那些女孩，她们似乎全然无视于我们的存在，只是用一种近乎虔诚的目光看着身旁的男人。</w:t>
      </w:r>
    </w:p>
    <w:p>
      <w:r>
        <w:t>那种眼神让我想起了波吉，小时后家里养的狗，每次我从学校回家时，牠也总是那样的看着我。</w:t>
      </w:r>
    </w:p>
    <w:p>
      <w:r>
        <w:t>「你们好，我是刘东升，虚长几岁，不介意的话和艾莉一起叫我刘大哥就行。」</w:t>
      </w:r>
    </w:p>
    <w:p>
      <w:r>
        <w:t>他脸上挂着十分友善的笑容。</w:t>
      </w:r>
    </w:p>
    <w:p>
      <w:r>
        <w:t>艾莉看了看他身边的秃头男子，跟刘大哥使了个眼色。</w:t>
      </w:r>
    </w:p>
    <w:p>
      <w:r>
        <w:t>「啊，他是我最近认识的朋友，叫他王董吧。」</w:t>
      </w:r>
    </w:p>
    <w:p>
      <w:r>
        <w:t>被叫做王董的人向我们点了点头，他的表情让我觉得很不舒服，不知道是天生如此还是怎么样，总觉得他满脸</w:t>
      </w:r>
    </w:p>
    <w:p>
      <w:r>
        <w:t>通红，脖子上都浮出了青筋，眼睛也布满着血丝，好像想把我们都吞了一样。</w:t>
      </w:r>
    </w:p>
    <w:p>
      <w:r>
        <w:t>接着刘大哥对着他身边的女孩说着，「你们也别一直呆呆站着，介绍一下自己，好好跟人家交谊一下啊。」</w:t>
      </w:r>
    </w:p>
    <w:p>
      <w:r>
        <w:t>女孩们一个一个的介绍自己，然后和我们表现得很熟稔似的，说实话，她们的名字我一个也记不住，或许，我</w:t>
      </w:r>
    </w:p>
    <w:p>
      <w:r>
        <w:t>打从心里的瞧不起她们。</w:t>
      </w:r>
    </w:p>
    <w:p>
      <w:r>
        <w:t>是这样没错吧，看着她们小鸟依人的模样，除了钱还能是为了什么？</w:t>
      </w:r>
    </w:p>
    <w:p>
      <w:r>
        <w:t>小叶她们很快的就和她们玩在了一起，我刻意避开了她们，一个人在沙滩上晒着太阳，一段时间以后，艾莉走</w:t>
      </w:r>
    </w:p>
    <w:p>
      <w:r>
        <w:t>了过来坐在我的身边。</w:t>
      </w:r>
    </w:p>
    <w:p>
      <w:r>
        <w:t>「雅涵，难得出来玩，放开一点嘛，一个人闷在这里做什么？」</w:t>
      </w:r>
    </w:p>
    <w:p>
      <w:r>
        <w:t>「不好意思，精神不太好。」我随便搪塞了一个理由。</w:t>
      </w:r>
    </w:p>
    <w:p>
      <w:r>
        <w:t>「这样啊。」她没再说什么，静静的坐在我的身边。</w:t>
      </w:r>
    </w:p>
    <w:p>
      <w:r>
        <w:t>沉默了一段时间，我开口问艾莉，「艾莉，那个刘大哥是做什么的啊？」</w:t>
      </w:r>
    </w:p>
    <w:p>
      <w:r>
        <w:t>艾莉看着我，「怎么了？怎么想问这个？」</w:t>
      </w:r>
    </w:p>
    <w:p>
      <w:r>
        <w:t>「没有啦，我只是在想，他应该很有钱吧，才有那么多的女孩……」</w:t>
      </w:r>
    </w:p>
    <w:p>
      <w:r>
        <w:t>「能在这里有别墅当然很有钱啰，」艾莉笑着说，「不过那些女孩不一定是为了钱喔。」</w:t>
      </w:r>
    </w:p>
    <w:p>
      <w:r>
        <w:t>「那……」</w:t>
      </w:r>
    </w:p>
    <w:p>
      <w:r>
        <w:t>「艾莉，你们不去玩水，在聊什么啊？」刘大哥突然走到我们的面前，打断了我的发言。</w:t>
      </w:r>
    </w:p>
    <w:p>
      <w:r>
        <w:t>我想把刚才的话题蒙混过去，艾莉却很快回答着，「雅涵她问我你是做什么的。」</w:t>
      </w:r>
    </w:p>
    <w:p>
      <w:r>
        <w:t>刘大哥露出不怀好意的笑容看着我说着，「怎么啦，小姑娘，对我有兴趣啊？」</w:t>
      </w:r>
    </w:p>
    <w:p>
      <w:r>
        <w:t>艾莉跳到了他的面前，「你不要乱开人家玩笑啦！」</w:t>
      </w:r>
    </w:p>
    <w:p>
      <w:r>
        <w:t>1 在艾莉面前的男子大概就是这个身高，就是这个男人吗？我感到一阵晕眩。</w:t>
      </w:r>
    </w:p>
    <w:p>
      <w:r>
        <w:t>刘大哥笑着对我说，「好吧，我告诉你，我是一个催眠师。」</w:t>
      </w:r>
    </w:p>
    <w:p>
      <w:r>
        <w:t>催眠？上次听到这个名词，是艾莉表演催眠的时候。</w:t>
      </w:r>
    </w:p>
    <w:p>
      <w:r>
        <w:t>「催眠术什么的，我看了太多了。」脑海里突然浮现出艾莉说的这句话，原来艾莉接触催眠就是因为这个人吗？</w:t>
      </w:r>
    </w:p>
    <w:p>
      <w:r>
        <w:t>然后，刘大哥转过身对着沙滩上的女孩喊着，「莉莉，小贞，你们过来这里。」</w:t>
      </w:r>
    </w:p>
    <w:p>
      <w:r>
        <w:t>两个女孩问也没问的就立刻跑了过来，其他人看到了这个状况，因为好奇也都纷纷聚了过来「刘大哥，什么事</w:t>
      </w:r>
    </w:p>
    <w:p>
      <w:r>
        <w:t>啊？」两个女孩站在刘大哥的面前，其中一个身材比较高聎，留着长发，不知道是叫莉莉还是小贞的女孩开口问道。</w:t>
      </w:r>
    </w:p>
    <w:p>
      <w:r>
        <w:t>「我想为我们的新朋友表演催眠术。」</w:t>
      </w:r>
    </w:p>
    <w:p>
      <w:r>
        <w:t>女孩看了看我，又看着刘大哥，「你要催眠我吗？」</w:t>
      </w:r>
    </w:p>
    <w:p>
      <w:r>
        <w:t>刘大哥点了点头，「你愿意吗？」</w:t>
      </w:r>
    </w:p>
    <w:p>
      <w:r>
        <w:t>「刘大哥说的当然没问题。」女孩的声音很是撒娇。</w:t>
      </w:r>
    </w:p>
    <w:p>
      <w:r>
        <w:t>刘大哥看了看我们，「为了怕我们的新朋友吓到，我先跟你确认，如果我表演一些比较性感的暗示，比方说让</w:t>
      </w:r>
    </w:p>
    <w:p>
      <w:r>
        <w:t>你脱掉泳装，你可以接受吧？」</w:t>
      </w:r>
    </w:p>
    <w:p>
      <w:r>
        <w:t>女孩的脸颊一下红了起来，沉吟了一下，「可以啊，反正这里也不会有其他人，不过我先说好，我可不会明明</w:t>
      </w:r>
    </w:p>
    <w:p>
      <w:r>
        <w:t>没被催眠还故意配合你喔。」</w:t>
      </w:r>
    </w:p>
    <w:p>
      <w:r>
        <w:t>我有点讶异，不会有其他人？这是怎么样的逻辑？就算刘大哥和她的关系亲密到这种程度，而我们全是女孩子，</w:t>
      </w:r>
    </w:p>
    <w:p>
      <w:r>
        <w:t>但是王董呢，我死也不愿意在那样的男人面前脱去衣服，看他刚才那个模样，我真担心女孩脱去衣服后他的血管会</w:t>
      </w:r>
    </w:p>
    <w:p>
      <w:r>
        <w:t>爆开。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