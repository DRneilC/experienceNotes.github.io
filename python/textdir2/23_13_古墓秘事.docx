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古墓秘事</w:t>
      </w:r>
    </w:p>
    <w:p>
      <w:r>
        <w:t>.</w:t>
      </w:r>
    </w:p>
    <w:p>
      <w:r>
        <w:t>终南山之后，有一处活死人墓。虽然号称活死人墓，其实是一座极为宽敞宏大的地下仓库。当年王重阳起事抗</w:t>
      </w:r>
    </w:p>
    <w:p>
      <w:r>
        <w:t>金之前，动用数千人力，历时数年方始建成，在其中暗藏器甲粮草，作为山陕一带的根本，外形筑成坟墓之状，以</w:t>
      </w:r>
    </w:p>
    <w:p>
      <w:r>
        <w:t>瞒过金人的耳目，又恐金兵终於来攻，墓中更布下无数巧妙机关，以抗外敌。义兵失败后，他便在此隐居。是以墓</w:t>
      </w:r>
    </w:p>
    <w:p>
      <w:r>
        <w:t>内房舍众多，通道繁复，外人入内，即使四处灯烛辉煌，亦易迷路。</w:t>
      </w:r>
    </w:p>
    <w:p>
      <w:r>
        <w:t>此时在这活死人墓一间宽阔的房舍之中，却有一少年正在练剑。少年年龄不大。却是面如冠玉，眼若流星，虎</w:t>
      </w:r>
    </w:p>
    <w:p>
      <w:r>
        <w:t>体猿臂，其手中之剑两边剑锋都是钝口，剑尖更圆圆的似是个半球，正是玄铁重剑！其重量不下七八十斤，在少年</w:t>
      </w:r>
    </w:p>
    <w:p>
      <w:r>
        <w:t>手中却如挥动普通长剑一般流畅。半晌，少年大汗淋漓方才放下玄铁重剑，准备去取桌上的毛巾擦下汗，一转身却</w:t>
      </w:r>
    </w:p>
    <w:p>
      <w:r>
        <w:t>看见房门口伫立着一名绝美的白衣女子。少年眼睛一亮，当下也顾不得擦汗，跑过去抱住女子激动道：「娘！你终</w:t>
      </w:r>
    </w:p>
    <w:p>
      <w:r>
        <w:t>于出关了！」白衣女子轻轻的拍着少年的后背，轻声道：「嗯，娘出关了。没想到才几月不见，龙儿已经能把玄铁</w:t>
      </w:r>
    </w:p>
    <w:p>
      <w:r>
        <w:t>剑如臂使指了。」「那当然，爹娘是神雕侠侣，孩子怎么可能差。」</w:t>
      </w:r>
    </w:p>
    <w:p>
      <w:r>
        <w:t>「就会贫嘴。还不把手放开，都比娘高了还跟娘还撒娇，汗都蹭到娘身上了。」</w:t>
      </w:r>
    </w:p>
    <w:p>
      <w:r>
        <w:t>少年讪笑着放开了双手。</w:t>
      </w:r>
    </w:p>
    <w:p>
      <w:r>
        <w:t>原来这绝美的白衣女子就是神雕侠侣夫妇中的小龙女。而这少年就是神雕大侠杨过与小龙女之子杨龙，字潜渊，</w:t>
      </w:r>
    </w:p>
    <w:p>
      <w:r>
        <w:t>年逾舞勺。自神雕侠侣夫妇归隐古墓已过了十六年，小龙女驻颜有术，虽然年过半百，但从外貌看还是双十年华，</w:t>
      </w:r>
    </w:p>
    <w:p>
      <w:r>
        <w:t>依然风华绝代。而神雕大侠杨过却是身体一天不如一天，在杨龙小时候还能指导一下武功，给他讲讲以前的故事，</w:t>
      </w:r>
    </w:p>
    <w:p>
      <w:r>
        <w:t>也能隔三差五带他出去见见世面，历练一番，但在小杨龙十岁时就病倒，生活不能自理，终日卧于寒玉床，全靠小</w:t>
      </w:r>
    </w:p>
    <w:p>
      <w:r>
        <w:t>龙女每年运功治疗一次才能吊着半条性命。</w:t>
      </w:r>
    </w:p>
    <w:p>
      <w:r>
        <w:t>「娘，爹的身体怎么样了？」杨龙问道。不提还好，一提起杨过，小龙女脸色当即黯然，竟倚在门边发起呆来。</w:t>
      </w:r>
    </w:p>
    <w:p>
      <w:r>
        <w:t>「娘……娘！你怎么了？」杨龙连唤数声，这才把小龙女惊醒「没什么，只不过想起过儿的身体一日不如一日，不</w:t>
      </w:r>
    </w:p>
    <w:p>
      <w:r>
        <w:t>知如何是好。」</w:t>
      </w:r>
    </w:p>
    <w:p>
      <w:r>
        <w:t>说着说着，竟落下泪来。一见小龙女流泪，杨龙立马慌了神，急忙上前重新抱住小龙女，慌乱道：「放心吧，</w:t>
      </w:r>
    </w:p>
    <w:p>
      <w:r>
        <w:t>娘。爹自有各路神仙妖怪老爷们保佑，福大命大，不会有事的。孩儿也会一直陪着你的！」闻言，小龙女总算面色</w:t>
      </w:r>
    </w:p>
    <w:p>
      <w:r>
        <w:t>稍霁，轻轻敲了杨龙脑袋一下，道：「哪来什么神仙妖怪！你这孩子，就会胡说八道。」杨龙看小龙女脸色放晴，</w:t>
      </w:r>
    </w:p>
    <w:p>
      <w:r>
        <w:t>总算松口气，笑道：「妖怪自然是没有。神仙嘛，娘不就是仙子下凡么……」小龙女白了杨龙一眼，扶额无奈道：</w:t>
      </w:r>
    </w:p>
    <w:p>
      <w:r>
        <w:t>「好的不学，过儿的油嘴滑舌倒是让你学个十足，你这孩子啊……」话虽如此，脸上却重新挂起笑容。</w:t>
      </w:r>
    </w:p>
    <w:p>
      <w:r>
        <w:t>杨龙顿时也嬉皮笑脸起来，道：「那当然，我的梦想就是像爹一样让无数女孩子……」</w:t>
      </w:r>
    </w:p>
    <w:p>
      <w:r>
        <w:t>话没说完就见小龙女身上散发出丝丝黑色的气息，脸上更带着曲的笑容「让无数女孩子什么？」杨龙自觉失言，</w:t>
      </w:r>
    </w:p>
    <w:p>
      <w:r>
        <w:t>见势不妙，赶紧脚底抹油「孩儿刚练完剑，出了一身臭汗，实在有辱斯文，还是先去沐浴更衣再来见娘！」「……」</w:t>
      </w:r>
    </w:p>
    <w:p>
      <w:r>
        <w:t>「好险，总感觉娘会真的杀了我」躲入自己的卧室之中，抬头望着屋顶镶着的那颗熟悉的夜明珠，杨龙总算才</w:t>
      </w:r>
    </w:p>
    <w:p>
      <w:r>
        <w:t>松了口气。于石柜中取出一套新衣，就往浴室走去。</w:t>
      </w:r>
    </w:p>
    <w:p>
      <w:r>
        <w:t>到得浴室，却见小龙女正在往石盆里倒水。只见这石盆……（具体烧水方法见火炕什么的……总之，差不多）。</w:t>
      </w:r>
    </w:p>
    <w:p>
      <w:r>
        <w:t>一见小龙女，杨龙顿时一缩脖子，道：「娘，您也洗啊？」看到杨龙瑟缩的样子，小龙女顿时哭笑不得「刚才发表</w:t>
      </w:r>
    </w:p>
    <w:p>
      <w:r>
        <w:t>梦想的胆子哪里去了？你呀……」见小龙女怒气全消，杨龙这才没有再次脚底抹油。抬头看向小龙女，不由得眼前</w:t>
      </w:r>
    </w:p>
    <w:p>
      <w:r>
        <w:t>一亮，只见小龙女如瀑长发简单的扎于脑后。上身只穿着一件白色薄纱（作用：睡衣），因为长居古墓，古墓中又</w:t>
      </w:r>
    </w:p>
    <w:p>
      <w:r>
        <w:t>只有丈夫和儿子，所以小龙女完全没有穿抹胸的习惯。而因为刚才烧火而出了少许汗水，所以此时薄纱呈半透明状</w:t>
      </w:r>
    </w:p>
    <w:p>
      <w:r>
        <w:t>态，隐约能看到胸前两点粉红的的凸起。下身则是一条白色及膝亵裤。</w:t>
      </w:r>
    </w:p>
    <w:p>
      <w:r>
        <w:t>以前看还不觉得怎样，现下一看，杨龙却面部充血，下方小杨龙也渐渐立正……</w:t>
      </w:r>
    </w:p>
    <w:p>
      <w:r>
        <w:t>急忙干咳一声，问到：「娘，您也一起洗么？」「以前不是一直一起洗的么？」</w:t>
      </w:r>
    </w:p>
    <w:p>
      <w:r>
        <w:t>说起以前，小龙女又望向浴盆，眼前浮现的却是杨过患病之前夫妻二人带着小杨龙一起沐浴的景象。眼见小龙</w:t>
      </w:r>
    </w:p>
    <w:p>
      <w:r>
        <w:t>女又要晴转多云，杨过赶紧前冲抱住小龙女，也掩饰下自己的尴尬。轻拍着小龙女肩膀，道「只是很多年没有一起</w:t>
      </w:r>
    </w:p>
    <w:p>
      <w:r>
        <w:t>洗了，突然听娘说要一起洗，有些性奋而已。」「是啊，这些年为了过儿有点顾不过来了呢。</w:t>
      </w:r>
    </w:p>
    <w:p>
      <w:r>
        <w:t>嗯……嗯？」说着说着，却觉得下方有硬物顶在自己的私处。向下一看，凶手却是完全立正的小杨龙！「龙儿</w:t>
      </w:r>
    </w:p>
    <w:p>
      <w:r>
        <w:t>也长大了啊。这尺寸，怕不是比过儿还大。哎呀！</w:t>
      </w:r>
    </w:p>
    <w:p>
      <w:r>
        <w:t>我到底在想什么」小龙女暗想，却也没有推开杨龙。而杨龙看到母亲并不介意，也渐渐大胆起来，甚至开始用</w:t>
      </w:r>
    </w:p>
    <w:p>
      <w:r>
        <w:t>小杨龙磨起母亲的私处来！因为实在是很舒服。</w:t>
      </w:r>
    </w:p>
    <w:p>
      <w:r>
        <w:t>而小龙女被杨龙这一磨也面色通红，要知小龙女虽已年逾知命，却因功法原因加之与杨过房事甚少，在性事方</w:t>
      </w:r>
    </w:p>
    <w:p>
      <w:r>
        <w:t>面正值虎狼之年。而杨过自杨龙八岁起患病一直到杨龙十岁病倒以后，到现在已经整整六年没与小龙女行过房事。</w:t>
      </w:r>
    </w:p>
    <w:p>
      <w:r>
        <w:t>而古墓里又只有夫妻二人和小杨龙三人一起生活，加之小龙女归隐后从没打算走出古墓，多年忙于照顾杨过而疏忽</w:t>
      </w:r>
    </w:p>
    <w:p>
      <w:r>
        <w:t>杨龙。这些年过的真叫一个如饥……清心寡欲。虽知母子二人此时有违伦常，却也并不抗拒，小龙女本就不是那么</w:t>
      </w:r>
    </w:p>
    <w:p>
      <w:r>
        <w:t>在意世俗礼法的女子。</w:t>
      </w:r>
    </w:p>
    <w:p>
      <w:r>
        <w:t>「又不是真正行房事」抱着这样的想法小龙女非但没有推开杨龙，反而渐渐挺动私处迎合起小杨龙来。感觉到</w:t>
      </w:r>
    </w:p>
    <w:p>
      <w:r>
        <w:t>母亲非但没有推开自己反而迎合起来，杨龙大喜过望，更加卖力的磨动母亲私处的同时左手搂紧母亲的纤腰。右手</w:t>
      </w:r>
    </w:p>
    <w:p>
      <w:r>
        <w:t>围绕着母亲的两颗樱桃左右游移。尽管杨龙的手法很是笨拙，却让多年未经房事的小龙女「啊」的一声娇吟出来，</w:t>
      </w:r>
    </w:p>
    <w:p>
      <w:r>
        <w:t>娇媚的白了杨龙一眼。看到母亲绝美的容颜做出这种的表情，杨龙再也忍不住，一口将小龙女柔嫩的双唇堵住。「</w:t>
      </w:r>
    </w:p>
    <w:p>
      <w:r>
        <w:t>嗯……」小龙女在双唇被堵住仅仅惊讶了一下，之后就将灵巧的柔舌探入杨龙口中，一股股香津灌入杨龙的口中，</w:t>
      </w:r>
    </w:p>
    <w:p>
      <w:r>
        <w:t>而杨龙也不甘示弱，开始用舌头回击起来，母子二人一番唇舌绵。</w:t>
      </w:r>
    </w:p>
    <w:p>
      <w:r>
        <w:t>「嗯……。啊……」滋滋水声让小龙女想起此时是与自己儿子行那偷情乱伦之事，禁忌的快感不禁让小龙女娇</w:t>
      </w:r>
    </w:p>
    <w:p>
      <w:r>
        <w:t>吟出声，同时下身水流如海潮一般连绵不绝。</w:t>
      </w:r>
    </w:p>
    <w:p>
      <w:r>
        <w:t>杨龙也不再满足于磨动小龙女的私处，开始一下下的撞击起母亲的私处来。小龙女如今背靠着墙壁，双手环绕</w:t>
      </w:r>
    </w:p>
    <w:p>
      <w:r>
        <w:t>着杨龙的脖子，承受着儿子一下比一下重的撞击。</w:t>
      </w:r>
    </w:p>
    <w:p>
      <w:r>
        <w:t>突然，小龙女睁大了双眼。却原来是小杨龙突破两层布料撞了小龙女的私处！而杨龙也虎吼一声再次堵住了小</w:t>
      </w:r>
    </w:p>
    <w:p>
      <w:r>
        <w:t>龙女的双唇，狠狠地吮住了母亲的柔舌，射了！虽然还隔着两层布料，不过确确实实进入了母亲的私处并射了。而</w:t>
      </w:r>
    </w:p>
    <w:p>
      <w:r>
        <w:t>小龙女也因为儿子的阳具突入自己的私处的禁忌快感而美臀又扭又挺，高潮了。</w:t>
      </w:r>
    </w:p>
    <w:p>
      <w:r>
        <w:t>小龙女喘息着，冷着脸看着同样喘息着的杨龙「还不快拔出去！」「哦…</w:t>
      </w:r>
    </w:p>
    <w:p>
      <w:r>
        <w:t>…哦。」杨龙呆呆的应了两声，傻傻的把小杨龙拔了出来。「啵」的一声让小龙女脸色通红。白了杨龙一眼，</w:t>
      </w:r>
    </w:p>
    <w:p>
      <w:r>
        <w:t>却扑哧一笑：「看你这傻样，都成大花脸了。」</w:t>
      </w:r>
    </w:p>
    <w:p>
      <w:r>
        <w:t>却见此时杨龙因为剧烈出汗加之之前练功而脸上黑一道白一道，正是大花脸。杨龙忙抹了一把脸，嬉笑道：「</w:t>
      </w:r>
    </w:p>
    <w:p>
      <w:r>
        <w:t>啊，娘……那我先进去了，你也快些进来吧。」说话间，却是已脱光衣服进入石浴盆。</w:t>
      </w:r>
    </w:p>
    <w:p>
      <w:r>
        <w:t>「哼」冷哼一声，却对与自己有了肌肤之亲的儿子气不起来，又想答应了儿子与其一起沐浴，只好板脸道「还</w:t>
      </w:r>
    </w:p>
    <w:p>
      <w:r>
        <w:t>不转过脸去，还想看娘脱衣不成。」其实此时脱与不脱没什么两样了，只不过小龙女放不下面子而已。「是是是」</w:t>
      </w:r>
    </w:p>
    <w:p>
      <w:r>
        <w:t>杨龙转过脸去，但是听着母亲脱衣的声音，想着一会母亲还要进来与自己一起沐浴，小杨龙不禁又立正了（处男固</w:t>
      </w:r>
    </w:p>
    <w:p>
      <w:r>
        <w:t>有技能）。</w:t>
      </w:r>
    </w:p>
    <w:p>
      <w:r>
        <w:t>「往那边坐点。」小龙女冷脸道。杨龙一转头，不禁与呆住了。原来小龙女不知从何处拿来一条浴巾包裹在自</w:t>
      </w:r>
    </w:p>
    <w:p>
      <w:r>
        <w:t>己身上，即使如此，她身上的曲线也叫人血脉贲张，两点凸起即使包裹着毛巾也依然挺立。眼见小龙女眼泛冷光连</w:t>
      </w:r>
    </w:p>
    <w:p>
      <w:r>
        <w:t>忙转过头去，并努力压下势要突破天际的小杨龙。「哼」看着杨龙乖宝宝的样子，得意一哼的小龙女刚想进入浴盆，</w:t>
      </w:r>
    </w:p>
    <w:p>
      <w:r>
        <w:t>却突觉脚下一阵发软，脚踩在浴盆溅出的水渍处一滑。是的，轻功卓绝的小龙女就这么跌倒了，而且直接跌进了浴</w:t>
      </w:r>
    </w:p>
    <w:p>
      <w:r>
        <w:t>盆，毛巾直接飘落到了地上。</w:t>
      </w:r>
    </w:p>
    <w:p>
      <w:r>
        <w:t>「娘！」杨龙吓了一大跳，担心她受伤，急忙用手扶住了小龙女。随后感觉两手抓着无比的绵柔，下意识的捏</w:t>
      </w:r>
    </w:p>
    <w:p>
      <w:r>
        <w:t>了捏，弹性很好。「嗯……龙儿不要……」听着小龙女能让万千雄性发狂的呻吟，杨龙向自己两手一看，却是正巧</w:t>
      </w:r>
    </w:p>
    <w:p>
      <w:r>
        <w:t>抓在小龙女胸前赤裸的两团，两颗樱桃就在自己面前挺立着。杨龙反应速度当即慢半拍，顺手捏了两下两棵樱桃。</w:t>
      </w:r>
    </w:p>
    <w:p>
      <w:r>
        <w:t>「嗯……啊！不行……」小龙女连忙用双手推向杨龙的胸膛，想将两人的距离拉开。但是她显然没考虑过浴盆就那</w:t>
      </w:r>
    </w:p>
    <w:p>
      <w:r>
        <w:t>么窄，自己反而因为靠着浴盆旁边得反作用力加上水流的作用被推到了他的身前。</w:t>
      </w:r>
    </w:p>
    <w:p>
      <w:r>
        <w:t>杨龙当即就感觉到小杨龙一点点的进入了一个柔软紧窄却又异常火热的地方，而小龙女则是整个都埋进了杨龙</w:t>
      </w:r>
    </w:p>
    <w:p>
      <w:r>
        <w:t>的怀里，将自己的身体毫无间隙的与杨龙紧紧相贴。</w:t>
      </w:r>
    </w:p>
    <w:p>
      <w:r>
        <w:t>小龙女只感觉到自己的私处被儿子那异于常人的火热龙头一点一点撑开进入……</w:t>
      </w:r>
    </w:p>
    <w:p>
      <w:r>
        <w:t>一时之间呆愣住了，只是定定的看着杨龙，带有甘甜香气的呼吸打在了杨龙的脸上，让杨龙感觉到更强烈的禁</w:t>
      </w:r>
    </w:p>
    <w:p>
      <w:r>
        <w:t>忌快感。无与伦比的快感充满了杨龙全身，最终汇聚到了小杨龙上，使得小杨龙又涨了一圈。而从小龙女的蜜穴里</w:t>
      </w:r>
    </w:p>
    <w:p>
      <w:r>
        <w:t>也传来无比强烈的吸力，告诉着他，她需要他。</w:t>
      </w:r>
    </w:p>
    <w:p>
      <w:r>
        <w:t>杨龙很想使出传说中的惊艳一枪，奋力往前一捅！但是残存的理智告诉他，他们是母子，他还有很尊敬的父亲。</w:t>
      </w:r>
    </w:p>
    <w:p>
      <w:r>
        <w:t>虽然已经乱了伦常，但是不能对不起卧病在床的杨过。虽然非常不舍得这种感觉，但还是深吸口气，默默运功，争</w:t>
      </w:r>
    </w:p>
    <w:p>
      <w:r>
        <w:t>取一时清醒，将小龙女一点点推开。「娘……孩儿要控制不住了……你快起来……」</w:t>
      </w:r>
    </w:p>
    <w:p>
      <w:r>
        <w:t>而小龙女在杨龙呼唤中终于惊醒。「啊」的一声开始挣扎，准备靠着自己的力量离开。拔出来时只听「嘣」的</w:t>
      </w:r>
    </w:p>
    <w:p>
      <w:r>
        <w:t>一声，顿时脚下一软，踩到石盆斜面，加上挣扎太过剧烈，顺着水的作用力又被推回了杨龙身前。</w:t>
      </w:r>
    </w:p>
    <w:p>
      <w:r>
        <w:t>「呃！」「啊……」完美的远程版惊艳一枪，正中红心！瞬间传来的强烈快感让母子两人呻吟出声。无所适从</w:t>
      </w:r>
    </w:p>
    <w:p>
      <w:r>
        <w:t>的强烈快感让杨龙下意识的在母亲的蜜道里抽动了两下。</w:t>
      </w:r>
    </w:p>
    <w:p>
      <w:r>
        <w:t>「实在太大了……嗯……不行……啊……」小龙女娇吟着。快感过后，她的蜜穴里便感觉到了强烈的胀痛。比</w:t>
      </w:r>
    </w:p>
    <w:p>
      <w:r>
        <w:t>当初被某道士破瓜时还要胀痛的多！而且这是自己儿子的阳具！它真的进来了！快感后的胀痛总算让小龙女的头脑</w:t>
      </w:r>
    </w:p>
    <w:p>
      <w:r>
        <w:t>清醒过来，不禁倒吸一口冷气，这是自己的儿子啊……「不过却也怪不得龙儿，只怪造化弄人……」小龙女心中为</w:t>
      </w:r>
    </w:p>
    <w:p>
      <w:r>
        <w:t>自己与杨龙上演的母子天伦寻找着借口，随后便被时隔六年的再次从蜜穴传来的快感所淹没了。</w:t>
      </w:r>
    </w:p>
    <w:p>
      <w:r>
        <w:t>小龙女媚眼如丝的看着杨龙的俊脸，只觉越看越是欢喜。心想「也罢……反正也已经插了进去……便随心所欲</w:t>
      </w:r>
    </w:p>
    <w:p>
      <w:r>
        <w:t>吧。」不觉竟用双腿勾住杨龙的熊腰，双手也环上了杨龙的脖子。同时柔嫩的双唇堵住了杨龙的嘴，把灵巧的柔舌</w:t>
      </w:r>
    </w:p>
    <w:p>
      <w:r>
        <w:t>探入了杨龙的口内，香津暗度，展开了一场争战。</w:t>
      </w:r>
    </w:p>
    <w:p>
      <w:r>
        <w:t>母亲用双唇堵住自己的嘴时，杨龙便清醒过来了。待得小龙女的柔舌探过来时，杨龙激动难以，紧紧的抱住小</w:t>
      </w:r>
    </w:p>
    <w:p>
      <w:r>
        <w:t>龙女，与她唇舌交缠起来，直到再也吞不下对方的口水，母子二人才分开来。杨龙分明看到母亲嘴角挂着一丝淫靡</w:t>
      </w:r>
    </w:p>
    <w:p>
      <w:r>
        <w:t>的津液，而由于在浴盆中的原因，小龙女不得不用两条白嫩的手臂撑住浴盆两边。似是觉得水下套弄不太舒服，小</w:t>
      </w:r>
    </w:p>
    <w:p>
      <w:r>
        <w:t>龙女两臂撑于身边两侧将两条修长结实却又粉嫩的美腿渐渐抬起，呈Ｍ型打开，两只浑圆天成落于浴盆左右，杨龙</w:t>
      </w:r>
    </w:p>
    <w:p>
      <w:r>
        <w:t>不得不感叹于母亲的身体柔韧程度。而杨龙亦在此过程中配合母亲半蹲而起，小杨龙一直配合着生养他的蜜穴。「</w:t>
      </w:r>
    </w:p>
    <w:p>
      <w:r>
        <w:t>啊……嗯……龙儿……慢点」待得小龙女两只浑圆天成的美足落下，急不可耐的杨龙便开始了新一轮的抽送「娘…</w:t>
      </w:r>
    </w:p>
    <w:p>
      <w:r>
        <w:t>…你果然是仙子下凡……你的人美……穴更美……」</w:t>
      </w:r>
    </w:p>
    <w:p>
      <w:r>
        <w:t>「啊……龙儿……用力点……嗯……娘被你捅得魂飞魄散了……哦……好硬……好深……</w:t>
      </w:r>
    </w:p>
    <w:p>
      <w:r>
        <w:t>好爽」小龙女目光迷离的低头看着二人结合处。小杨龙正在快速进出自己粉嫩的如同初经人事的蜜穴，每一次</w:t>
      </w:r>
    </w:p>
    <w:p>
      <w:r>
        <w:t>抽送都会带出自己大量的淫水，并激起淫靡的水声。听着肉体撞击的啪啪啪声，小杨龙抽送的「滋滋」声，小龙女</w:t>
      </w:r>
    </w:p>
    <w:p>
      <w:r>
        <w:t>几乎被刺激的晕了过去。杨龙粗大的阳具，像是顶到了她的心坎，又酥又麻，又酸又痒。从未有过的快感席卷而来</w:t>
      </w:r>
    </w:p>
    <w:p>
      <w:r>
        <w:t>那种灼热充实的饱胀感，使她全身都起了阵阵的痉挛。痉挛引发连锁反应，嫩穴紧紧吸吮住阳具；花心也蠕动紧缩，</w:t>
      </w:r>
    </w:p>
    <w:p>
      <w:r>
        <w:t>刮擦着龟头。</w:t>
      </w:r>
    </w:p>
    <w:p>
      <w:r>
        <w:t>一向端庄的小龙女，在亲生儿子粗大阳具的抽插下，再也顾不得廉耻。她想疯了一般用一双大腿缠住杨龙的熊</w:t>
      </w:r>
    </w:p>
    <w:p>
      <w:r>
        <w:t>腰，支撑着浴盆的双臂紧紧抱住儿子。忘情的跟儿子唇舌交缠着，拼命吮吸着对方的唾液。她浑圆柔嫩的美臀，不</w:t>
      </w:r>
    </w:p>
    <w:p>
      <w:r>
        <w:t>停地耸动。</w:t>
      </w:r>
    </w:p>
    <w:p>
      <w:r>
        <w:t>杨龙望着母亲不顾一切的媚态，陶醉万分，他拼尽全力，狠命抽查着生养自己的蜜穴。终于「娘……孩儿要射</w:t>
      </w:r>
    </w:p>
    <w:p>
      <w:r>
        <w:t>了……孩儿要射进娘的子宫……让娘怀孕……」</w:t>
      </w:r>
    </w:p>
    <w:p>
      <w:r>
        <w:t>「射、射进来……龙儿……射在娘的子宫里……娘受不了了……娘也要去了…</w:t>
      </w:r>
    </w:p>
    <w:p>
      <w:r>
        <w:t>…快……啊……射进来吧！」</w:t>
      </w:r>
    </w:p>
    <w:p>
      <w:r>
        <w:t>杨龙再也受不了小龙女的淫言浪语，小杨龙一下顶入子宫内，龙嘴怒张，一波接一波火热滚烫的阳精如决堤的</w:t>
      </w:r>
    </w:p>
    <w:p>
      <w:r>
        <w:t>洪水一般小杨龙嘴里喷向小龙女美妙的子宫深处。</w:t>
      </w:r>
    </w:p>
    <w:p>
      <w:r>
        <w:t>同时杨龙再次吻上小龙女的双唇，小龙女疯了一般伸出灵舌与杨龙缠绕着，吮吸着杨龙的津液。子宫如有无数</w:t>
      </w:r>
    </w:p>
    <w:p>
      <w:r>
        <w:t>小受一般抓住小杨龙不停吸吮，一股股阴精也不断的从子宫内向外喷洒。而杨龙的阳精显然喷射力更强，小龙女直</w:t>
      </w:r>
    </w:p>
    <w:p>
      <w:r>
        <w:t>觉一股股火热的洪流强劲的冲撞着自己的花心，那壮硕的小杨龙，也在穴内不断的颤动。儿子喷射的阳精又多又烫</w:t>
      </w:r>
    </w:p>
    <w:p>
      <w:r>
        <w:t>又强劲，一下就灌满了自己的子宫和阴道，仿佛射进了自己的心窝里，烫的小龙女全身一阵阵的痉挛颤抖，蜜穴不</w:t>
      </w:r>
    </w:p>
    <w:p>
      <w:r>
        <w:t>由自主地夹紧了小杨龙。</w:t>
      </w:r>
    </w:p>
    <w:p>
      <w:r>
        <w:t>小巧的灵舌更是缠紧了儿子的舌头，不断的吞吃着对方的口水。而杨龙的阳精喷射已经持续２０秒，居然还没</w:t>
      </w:r>
    </w:p>
    <w:p>
      <w:r>
        <w:t>完结。强劲喷入子宫的阳精让小龙女「啊」的一声昏了过去。</w:t>
      </w:r>
    </w:p>
    <w:p>
      <w:r>
        <w:t>半晌，小龙女幽幽醒转。躺在因为柴火烧尽转冷的浴盆里，用黑珍珠一般的双瞳凝视着阳具仍然插在自己体内，</w:t>
      </w:r>
    </w:p>
    <w:p>
      <w:r>
        <w:t>被自己结实白嫩的大腿缠绕着，趴在自己身上喘息的男人。幽幽叹息了一声，抱住他沉沉睡去……</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