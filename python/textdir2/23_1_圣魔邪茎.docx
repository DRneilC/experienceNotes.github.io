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圣魔邪茎</w:t>
      </w:r>
    </w:p>
    <w:p>
      <w:r>
        <w:t>.</w:t>
      </w:r>
    </w:p>
    <w:p>
      <w:r>
        <w:t>英雄末日黑暗的世界，不知道该如何称呼这个时代，只知道，在这年代里到处充满了瘟疫，而魔鬼，就像是瘟</w:t>
      </w:r>
    </w:p>
    <w:p>
      <w:r>
        <w:t>疫的结晶。</w:t>
      </w:r>
    </w:p>
    <w:p>
      <w:r>
        <w:t>在古老的帕什格尔特城外，到处都是漆黑的一片，那里，原本是大陆上最肥沃的良田，瘟疫，让一切都变成了</w:t>
      </w:r>
    </w:p>
    <w:p>
      <w:r>
        <w:t>尸地，到处充满了恶臭、腐败与尸水，放眼望去，就好像一大片的恶魔抚育场一样。</w:t>
      </w:r>
    </w:p>
    <w:p>
      <w:r>
        <w:t>没有人知道，恶魔究竟是由何时开始繁衍出来的，在最后一次的圣格尔斯战役中，人魔两军在帕什格尔特城外</w:t>
      </w:r>
    </w:p>
    <w:p>
      <w:r>
        <w:t>一共死了四十四万人，那是史上最惨烈的一次，帕什格尔特城内外更亦几乎被屠城焚烧殆尽，根本没有人、国家，</w:t>
      </w:r>
    </w:p>
    <w:p>
      <w:r>
        <w:t>可以处理掉这么大量的尸体，恶种…就由此种下！</w:t>
      </w:r>
    </w:p>
    <w:p>
      <w:r>
        <w:t>漆黑的君主，『死灵之王‘诺那威，就在那里开始大肆建军的，驱使着他的魔兵鬼卒，像瘟疫一样，不断的向</w:t>
      </w:r>
    </w:p>
    <w:p>
      <w:r>
        <w:t>外地扩散而去。</w:t>
      </w:r>
    </w:p>
    <w:p>
      <w:r>
        <w:t>争战多年的崩裂大地，『高卢耳帝国‘这个象征一统天下王朝的名词，早已被迫散裂为数十个城邦，各地拥城</w:t>
      </w:r>
    </w:p>
    <w:p>
      <w:r>
        <w:t>自立的情况下，可以维持足够军队的，再大也不过几千人的兵力，根本不足以抗拒死灵王，很快的城池一座接一座</w:t>
      </w:r>
    </w:p>
    <w:p>
      <w:r>
        <w:t>沦陷了。</w:t>
      </w:r>
    </w:p>
    <w:p>
      <w:r>
        <w:t>那年，我七岁。</w:t>
      </w:r>
    </w:p>
    <w:p>
      <w:r>
        <w:t>父亲背着我，走了十个月才来到北方偏远的光明城，他说是剑的命运引导我们父子来这，他的手中握着一柄纯</w:t>
      </w:r>
    </w:p>
    <w:p>
      <w:r>
        <w:t>正乌铁石打造而成的重剑，叫涅妖剑，是一把祖传下来的宝物。</w:t>
      </w:r>
    </w:p>
    <w:p>
      <w:r>
        <w:t>父亲，将它看的比我还重要。</w:t>
      </w:r>
    </w:p>
    <w:p>
      <w:r>
        <w:t>后来，我们来到了当时圣教的中心，被称为人类最后的堡垒，拉维尔圣城。</w:t>
      </w:r>
    </w:p>
    <w:p>
      <w:r>
        <w:t>提到拉维尔人，他们是大陆上人数最多、最强大的民族之一，承继了前高卢耳帝国的精神与力量，在这分崩离</w:t>
      </w:r>
    </w:p>
    <w:p>
      <w:r>
        <w:t>析的土地上，拉维尔圣城，是唯一能号召民族意识，够实力与恶魔一决高下的残存净土。</w:t>
      </w:r>
    </w:p>
    <w:p>
      <w:r>
        <w:t>我跟着父亲受洗为圣教徒，教徒，是绝对圣洁的，跟以往认知的宗教不同，他是绝对的崇敬，不准念咒、不准</w:t>
      </w:r>
    </w:p>
    <w:p>
      <w:r>
        <w:t>吟唱，后来我才知道，原来，那是灭魔最高教会。</w:t>
      </w:r>
    </w:p>
    <w:p>
      <w:r>
        <w:t>圣教会，在那个时候，是个城邦之间，维系与精神的象征。</w:t>
      </w:r>
    </w:p>
    <w:p>
      <w:r>
        <w:t>父亲手上的那柄大剑，是一柄驱魔剑，世上三把圣剑之一，也因此，剑指引了他到这里，引导一个跟这块土地</w:t>
      </w:r>
    </w:p>
    <w:p>
      <w:r>
        <w:t>没有丝毫瓜葛的异族人，为他的理念战斗。</w:t>
      </w:r>
    </w:p>
    <w:p>
      <w:r>
        <w:t>出人头地，这四个字不仅是父亲的最大目标，也是成了我们父子俩流落他乡、赖以寄托的唯一信念。</w:t>
      </w:r>
    </w:p>
    <w:p>
      <w:r>
        <w:t>父亲是十分勇猛的，但，命运却作弄人，他，最后是病死在疾病，无法如愿已偿的出人头地，更不用说战死沙</w:t>
      </w:r>
    </w:p>
    <w:p>
      <w:r>
        <w:t>场。</w:t>
      </w:r>
    </w:p>
    <w:p>
      <w:r>
        <w:t>我那年刚十七岁，父亲紧紧握着我的手，将那把已经提不起的重剑，亲手交给我，要我用自己的鲜血，取得圣</w:t>
      </w:r>
    </w:p>
    <w:p>
      <w:r>
        <w:t>剑的认可，我将血滴在剑柄上…这把剑，从此，就是我的了。</w:t>
      </w:r>
    </w:p>
    <w:p>
      <w:r>
        <w:t>从今以后，没有任何人可以指挥这柄剑！除了我，我的血，我的血缘…小时后，我跟着父亲，走遍了大大小小</w:t>
      </w:r>
    </w:p>
    <w:p>
      <w:r>
        <w:t>二十多座的城池，我的心，早就没有什么祖国观念，对我来说，人的区别，只有强者与弱者间的分别。</w:t>
      </w:r>
    </w:p>
    <w:p>
      <w:r>
        <w:t>二十一岁那年，我已经可以独当一面，领导一小队士兵攻下整座鬼域，我的天赋很快的受到赏识，跟着我手中</w:t>
      </w:r>
    </w:p>
    <w:p>
      <w:r>
        <w:t>的剑，也逐渐立下它的神威，在我宰杀第一位巫妖时，他那凄厉的叫声我一辈子也忘不了，他说，他看到了！恶灵</w:t>
      </w:r>
    </w:p>
    <w:p>
      <w:r>
        <w:t>们的诅咒正在我的身上蔓延…我当时年轻气盛，根本不管他在叫唤着什么，砍下他的头来报功，对我来说，他之所</w:t>
      </w:r>
    </w:p>
    <w:p>
      <w:r>
        <w:t>以存在的目的，就是要让我晋升为中队长。</w:t>
      </w:r>
    </w:p>
    <w:p>
      <w:r>
        <w:t>二十五岁时，被我砍掉了巫妖脑袋已经多到数不清，我，根本就不在意他们说的诅咒不诅咒，如果世上真有『</w:t>
      </w:r>
    </w:p>
    <w:p>
      <w:r>
        <w:t>诅咒‘的话，那这些恶魔们，恐怕早就被人类给咒骂、说穿数万次了。</w:t>
      </w:r>
    </w:p>
    <w:p>
      <w:r>
        <w:t>到了三十二岁时，我已经是屠魔最出名的将军、统帅，涅妖剑的威名，在我手上无人不知、无人不晓，手中掌</w:t>
      </w:r>
    </w:p>
    <w:p>
      <w:r>
        <w:t>控的二十万大军兵马，我，已经无人可挡。</w:t>
      </w:r>
    </w:p>
    <w:p>
      <w:r>
        <w:t>不过，在我砍下死灵王之前，他似乎已经预知我要到来，就像明白了自己的命运，他疯狂、胡言乱语的叫骂着，</w:t>
      </w:r>
    </w:p>
    <w:p>
      <w:r>
        <w:t>说我跟他一模一样，都是生来就注定要屠杀生灵的魔王，『血咒‘力量已经在我的身上凝结，解也解不开…我…最</w:t>
      </w:r>
    </w:p>
    <w:p>
      <w:r>
        <w:t>终还是属于魔鬼的…嘿嘿…或许吧，所以，我更毫无愧疚的将他的身体，直接劈成两截，剁断他的只手，用涅妖剑</w:t>
      </w:r>
    </w:p>
    <w:p>
      <w:r>
        <w:t>的光芒，洗灭净他邪恶的身躯，而他的魔首，将永远一辈子被禁固在光明城的圣钟里面。</w:t>
      </w:r>
    </w:p>
    <w:p>
      <w:r>
        <w:t>到此，我已成了陆地上最出名的统领，历史，应该要为我的英勇事迹写下这一切，但，那却只是所有不幸的起</w:t>
      </w:r>
    </w:p>
    <w:p>
      <w:r>
        <w:t>点。</w:t>
      </w:r>
    </w:p>
    <w:p>
      <w:r>
        <w:t>由于我的血缘并不属于这块地，尽管，我已经为他们除掉了五十年多来的心腹大患，跟着连帕什格尔特城也被</w:t>
      </w:r>
    </w:p>
    <w:p>
      <w:r>
        <w:t>收归了，放眼当今由圣教的领导之下，这座大城，是需要一位新的领主，而新的国家，也正期待着再度接受新领袖</w:t>
      </w:r>
    </w:p>
    <w:p>
      <w:r>
        <w:t>的指引呢，而这个人，除了我还有谁够资格？</w:t>
      </w:r>
    </w:p>
    <w:p>
      <w:r>
        <w:t>我真的太过天真了，长年居住在拉维尔人的环境里，让我逐渐习惯了他们的『歧视‘，我竟忽略了拉维尔人是</w:t>
      </w:r>
    </w:p>
    <w:p>
      <w:r>
        <w:t>傲慢而不可理喻的，他们自居为大文化的优秀民族，拥有悠久百年帝国的光荣过去，这样的民族、国家，又怎么会</w:t>
      </w:r>
    </w:p>
    <w:p>
      <w:r>
        <w:t>容许一个红头发的异族人，来领导他们呢？</w:t>
      </w:r>
    </w:p>
    <w:p>
      <w:r>
        <w:t>迪卡波，这个瘦弱又卑鄙的家伙，原本，他连怎么提剑都不晓得，要不是我将他当成兄弟一样的照顾，他又怎</w:t>
      </w:r>
    </w:p>
    <w:p>
      <w:r>
        <w:t>可能跟着我的大军，一路升爬到担任副手的位置呢？</w:t>
      </w:r>
    </w:p>
    <w:p>
      <w:r>
        <w:t>我太信任他了，尽管，圣教的宗主已经暗指要共推他继任新城主…我依然不相信他会这样背叛我。</w:t>
      </w:r>
    </w:p>
    <w:p>
      <w:r>
        <w:t>早在我出兵讨伐死灵王之前，我就莫名的被灌上了许多不实的罪状，什么残虐成性的恶元帅、他乡异族的杀人</w:t>
      </w:r>
    </w:p>
    <w:p>
      <w:r>
        <w:t>狂…种种怪异、不实的流言迹象，不但表露出许多人对我头发、肤色的异议，也显现出拉维尔人对异族人的不信任。</w:t>
      </w:r>
    </w:p>
    <w:p>
      <w:r>
        <w:t>我当然也清楚这些原因跟理由，不过在涅妖剑的威名下，没想到教会那些领导者竟都隐忍住不发，一直到圣城</w:t>
      </w:r>
    </w:p>
    <w:p>
      <w:r>
        <w:t>收复，恶妖接踵歼灭后，这样的问题才接二连三的爆发出来。</w:t>
      </w:r>
    </w:p>
    <w:p>
      <w:r>
        <w:t>这时的拉维尔，已经再也不需要靠一个外人来领导他们了，随着死灵王的逝去，我手上灭妖威名的圣剑『力量</w:t>
      </w:r>
    </w:p>
    <w:p>
      <w:r>
        <w:t>‘，似乎也跟着瞬间一点一滴的消逝一般…他们，是再也不需要、亦容不下这股什么驱魔降妖的凝聚力量了。</w:t>
      </w:r>
    </w:p>
    <w:p>
      <w:r>
        <w:t>尽管，当初所有人都对我的表现赞誉有加，为我辩解，但现在只有一个接一个的逃避、叛离，直到如今，我才</w:t>
      </w:r>
    </w:p>
    <w:p>
      <w:r>
        <w:t>终于初次品尝到什么是恶灵『血咒‘的威力…在长老会还没有对我转变到急下杀手翦之前，我连忙带着我的妻子与</w:t>
      </w:r>
    </w:p>
    <w:p>
      <w:r>
        <w:t>一对儿女死命逃离王城，路上，我已经知道逃不了多远了…我将自己的儿子扮成小乞丐，绑在马腹下方向东直奔，</w:t>
      </w:r>
    </w:p>
    <w:p>
      <w:r>
        <w:t>大海的那边，就是我们祖国的地方，儿子是我最后的一丝希望，随着追兵越来越近，我知道，迪卡波这个浑蛋！他</w:t>
      </w:r>
    </w:p>
    <w:p>
      <w:r>
        <w:t>要的根本只是我的尸体，而不是人。</w:t>
      </w:r>
    </w:p>
    <w:p>
      <w:r>
        <w:t>一路上我被迫不断的残杀自己的同类，不但让我身上多年的护体灵气消失殆尽、变成凡人，也逐渐消耗尽光那</w:t>
      </w:r>
    </w:p>
    <w:p>
      <w:r>
        <w:t>亡命天涯的最后气力。</w:t>
      </w:r>
    </w:p>
    <w:p>
      <w:r>
        <w:t>我被迫带着妻女穿越尚未收复的绿鬼森林中，因为只有越过这条捷径，后方便是滢蓝海的海岸，海的另一端是</w:t>
      </w:r>
    </w:p>
    <w:p>
      <w:r>
        <w:t>我的好战友们、依斯兰特族人领地。</w:t>
      </w:r>
    </w:p>
    <w:p>
      <w:r>
        <w:t>我已经无路可走，这是我唯一能投靠的路，不过层层的追兵已由骑兵队变成了大批骷髅兵，我，只好让妻子带</w:t>
      </w:r>
    </w:p>
    <w:p>
      <w:r>
        <w:t>着14岁的梦娜只只走避，并且，给了她一柄短剑……一柄最后之剑……只可惜，我最终不是败在人类的手上，我的</w:t>
      </w:r>
    </w:p>
    <w:p>
      <w:r>
        <w:t>只臂是被巨大的只头兽给咬碎，一辈子都再也别想拿起那柄驱魔神剑了，跟着被夹刑倒掉在蔘木树根的上头，我可</w:t>
      </w:r>
    </w:p>
    <w:p>
      <w:r>
        <w:t>以感觉到自己就快被终结，虽然内心是满腔怒火，但，也等待着被解脱的那一刻…这时一对姊妹走了过来，一只妖</w:t>
      </w:r>
    </w:p>
    <w:p>
      <w:r>
        <w:t>饶淫媚的贱妇出现在我的眼前，我知道，她们是死灵王的姬妾，名叫『羽邪姬‘跟『灵妖媚’。</w:t>
      </w:r>
    </w:p>
    <w:p>
      <w:r>
        <w:t>我真后悔当初没能杀的了这对姊妹，被逃到了这里来，她们可是魔界中出了名的淫妇，我杀尽了天下群妖，可</w:t>
      </w:r>
    </w:p>
    <w:p>
      <w:r>
        <w:t>没有任何一种妖魔鬼魅逃的过我这只法眼，他们见到我就像老鼠遇到猫一样，但如今，她们……却是我最不愿遇见</w:t>
      </w:r>
    </w:p>
    <w:p>
      <w:r>
        <w:t>的对象。</w:t>
      </w:r>
    </w:p>
    <w:p>
      <w:r>
        <w:t>在这片伸手不见五指的鬼树林内，正是孕育、强化她们的最好地方，我的存在，也正好提供了她们最佳的泄愤、</w:t>
      </w:r>
    </w:p>
    <w:p>
      <w:r>
        <w:t>报复与娱乐的玩具！</w:t>
      </w:r>
    </w:p>
    <w:p>
      <w:r>
        <w:t>灵妖媚，那浑身充满令人恶心媚气的妖女，似乎天生就有着残虐人的本性，她以皮鞭连续抽打我三天三夜，用</w:t>
      </w:r>
    </w:p>
    <w:p>
      <w:r>
        <w:t>尽各种极刑、在作弄完我鲜血淋漓的残破躯体后，竟深深的在我脖子上尽情的吸干我每一滴的鲜血，她要让我……</w:t>
      </w:r>
    </w:p>
    <w:p>
      <w:r>
        <w:t>变成她不折不扣的不死宠物。</w:t>
      </w:r>
    </w:p>
    <w:p>
      <w:r>
        <w:t>接着，我那妻女很快的就被找到了，最后之剑……果然深深就插在妻子自己的胸口上，是的，我的好妻子……</w:t>
      </w:r>
    </w:p>
    <w:p>
      <w:r>
        <w:t>最后……依然还是用上了这柄剑。</w:t>
      </w:r>
    </w:p>
    <w:p>
      <w:r>
        <w:t>可，做母亲的一直到最后，仍然做不到送自己女儿这最后一程，我的乖女儿，现在只有只眼呆滞，如同行尸走</w:t>
      </w:r>
    </w:p>
    <w:p>
      <w:r>
        <w:t>肉般……变成了两魔女魅惑的俘虏。</w:t>
      </w:r>
    </w:p>
    <w:p>
      <w:r>
        <w:t>这两名妖妇千方百计的想试图让我屈服，只可惜我的意志就像钢铁一样，尽管你们要让我的身体变成魔、变成</w:t>
      </w:r>
    </w:p>
    <w:p>
      <w:r>
        <w:t>灰！也别想扭曲我这『伏魔大元帅‘的最后一点自我意志！</w:t>
      </w:r>
    </w:p>
    <w:p>
      <w:r>
        <w:t>这两个淫妇每天不断的讨论着，想逼我就范，最后，她们终于不打算再控制我，因为，她们已经想出了一样更</w:t>
      </w:r>
    </w:p>
    <w:p>
      <w:r>
        <w:t>残忍、更邪恶的玩法…她们让我的女儿，用鲜血继承为神剑的主人，我不知道这两名淫妇是如何知道这条不传的秘</w:t>
      </w:r>
    </w:p>
    <w:p>
      <w:r>
        <w:t>法，离开了我的手，神剑，就只有靠我的血缘才能让它再度开封、散发灭妖剑芒的，而现在，接受了女儿梦娜血液</w:t>
      </w:r>
    </w:p>
    <w:p>
      <w:r>
        <w:t>后，神剑，就是我女儿的了。</w:t>
      </w:r>
    </w:p>
    <w:p>
      <w:r>
        <w:t>只眼失神的梦娜，完全听不到他人的任何声音，除了那两名可恨的妖女外，她们命令梦娜，用她手上的神威重</w:t>
      </w:r>
    </w:p>
    <w:p>
      <w:r>
        <w:t>剑，一刀一刀的，砍在我鲜血直流的身体上。</w:t>
      </w:r>
    </w:p>
    <w:p>
      <w:r>
        <w:t>我猜的没错，最惨烈的死法，就是遇上了这一对姊妹！</w:t>
      </w:r>
    </w:p>
    <w:p>
      <w:r>
        <w:t>接着，我身上妖魔化的肉块，是一片接一片的被割下来，那就像无止无休的痛楚一般……无穷无尽……妖魔，</w:t>
      </w:r>
    </w:p>
    <w:p>
      <w:r>
        <w:t>本来只要还有一滴精血，在吸收足够的魔力后就能够复活，但被神剑砍过、被圣光洗静的部位是会再也长不出肉来</w:t>
      </w:r>
    </w:p>
    <w:p>
      <w:r>
        <w:t>的，这两姊妹，就是要看着她们的玩物，一点一滴，痛苦的，慢慢的，变成一件丑陋的玩具……最后，我在她们的</w:t>
      </w:r>
    </w:p>
    <w:p>
      <w:r>
        <w:t>讥笑与吵闹声中，逐渐的……变成了一条…只剩下单纯、蠕动的生命体，一条，有意识、有思想、有记忆的单纯淫</w:t>
      </w:r>
    </w:p>
    <w:p>
      <w:r>
        <w:t>物。</w:t>
      </w:r>
    </w:p>
    <w:p>
      <w:r>
        <w:t>我的肉身后来完完全全被神剑的光芒给净化，真是可笑，以往我手上独一无二的利器，现在，却成了终结我的</w:t>
      </w:r>
    </w:p>
    <w:p>
      <w:r>
        <w:t>神具，真是讽刺…却也印证了血咒的魔威！</w:t>
      </w:r>
    </w:p>
    <w:p>
      <w:r>
        <w:t>尽剩下的，是拥有我的记忆，我的一切……这最终的一条恶心肉块……失去了所有的感官，我剩下的，竟是只</w:t>
      </w:r>
    </w:p>
    <w:p>
      <w:r>
        <w:t>有淫欲、吸血的本能…还有魔物特有的奇异感官。</w:t>
      </w:r>
    </w:p>
    <w:p>
      <w:r>
        <w:t>没有眼嘴鼻的恶魔，所能依靠的，就是异乎常人的『异魔感官‘。</w:t>
      </w:r>
    </w:p>
    <w:p>
      <w:r>
        <w:t>它可以让魔物拥有如预知之眼般，感受到靠近10尺内的所有生命体，它的感官能力，是超越人类的。</w:t>
      </w:r>
    </w:p>
    <w:p>
      <w:r>
        <w:t>羽邪姬将变成玩具的我，塞入到女儿未经人世的下体内，真是可悲，我无法控制的吸干她处女的鲜血，让她也</w:t>
      </w:r>
    </w:p>
    <w:p>
      <w:r>
        <w:t>便成为恶魔一样的宠物奴隶，接着，又我被所有魔女们当成玩物，无可自主的服务着那群荒淫、奸邪的恶魔们……</w:t>
      </w:r>
    </w:p>
    <w:p>
      <w:r>
        <w:t>由那天起，我存在的唯一目的，就是为了让这群恶魔取笑、娱乐而活！</w:t>
      </w:r>
    </w:p>
    <w:p>
      <w:r>
        <w:t>羽邪姬一直都没有把我的女儿变成真正的魔女，因为，她要留着梦娜人类的身份，作为讥笑、嘲弄我的好对象。</w:t>
      </w:r>
    </w:p>
    <w:p>
      <w:r>
        <w:t>我的女儿，以往调皮、可爱的活泼少女，变得越来越瘦弱，最后竟变的跟骷髅差不多，与我一同在这无穷无尽</w:t>
      </w:r>
    </w:p>
    <w:p>
      <w:r>
        <w:t>的可悲地狱中，受尽折磨……我一直在等待着，无穷的岁月里……『唯一的希望‘，能够让我们解脱这一切……整</w:t>
      </w:r>
    </w:p>
    <w:p>
      <w:r>
        <w:t>整过了二十年，终于，让我等到了那一天……我那突变的异能感官告诉我，我的儿子终于来了。</w:t>
      </w:r>
    </w:p>
    <w:p>
      <w:r>
        <w:t>他终于带着异乡的勇士们杀到这里来了，我的好儿子，快快来吧……在此快点结束父亲受诅咒的生命吧！</w:t>
      </w:r>
    </w:p>
    <w:p>
      <w:r>
        <w:t>就在他的利刃劈穿『灵妖媚‘这个贱妇时，他不知道、也不会注意，被深深埋藏在淫妇下体的，竟然是条有生</w:t>
      </w:r>
    </w:p>
    <w:p>
      <w:r>
        <w:t>命的淫物……我的女儿梦娜快速的由灵妖媚下体中拾回我的肉身，并且偷偷的藏着…藏着，没有人会注意到，也没</w:t>
      </w:r>
    </w:p>
    <w:p>
      <w:r>
        <w:t>有任何人会发现的了……也许，我强壮的儿子依稀还认的出他那瘦弱可怜的好姊姊，尽管她已只剩下风烛可危的残</w:t>
      </w:r>
    </w:p>
    <w:p>
      <w:r>
        <w:t>败身躯，但他还是将梦娜带回城里关入地牢内，因为，那是唯一可以让梦娜继续活命的一条机会。</w:t>
      </w:r>
    </w:p>
    <w:p>
      <w:r>
        <w:t>不过，很快的，我的梦娜也病死在漆黑的地牢里面了，我除了带着无尽哀伤与羞愤恨意堕入没有终止的地狱外，</w:t>
      </w:r>
    </w:p>
    <w:p>
      <w:r>
        <w:t>已经没有人可以让我解脱这一切了。</w:t>
      </w:r>
    </w:p>
    <w:p>
      <w:r>
        <w:t>在吸过所有妖女们的魔液与自己女儿的鲜血后……一种莫名未知的庞大魔气似乎一直不断的在我体内变化着，</w:t>
      </w:r>
    </w:p>
    <w:p>
      <w:r>
        <w:t>我挣脱不开这一切，我失去了所有人类应有的感官反应，似乎只剩下了痛苦与愤怒，是我唯一能作的事了。</w:t>
      </w:r>
    </w:p>
    <w:p>
      <w:r>
        <w:t>一头没有主人、没有躯体的恶魔，就这样被永远的禁闭着、胎化着。</w:t>
      </w:r>
    </w:p>
    <w:p>
      <w:r>
        <w:t>很快，没有手足的我，就像进入的冬眠一样，很深很深的睡眠着。</w:t>
      </w:r>
    </w:p>
    <w:p>
      <w:r>
        <w:t>不过我的感官依然可以感受到，地牢里在变化，时间像加快了一千倍，地牢破败了，一切又像恢复成恶魔肆虐</w:t>
      </w:r>
    </w:p>
    <w:p>
      <w:r>
        <w:t>的时代，因为，我可以感受到，大陆的血液没有间断过的，血液不断滴渗到这块破败的地板上，被我一点一点的吸</w:t>
      </w:r>
    </w:p>
    <w:p>
      <w:r>
        <w:t>收着。</w:t>
      </w:r>
    </w:p>
    <w:p>
      <w:r>
        <w:t>不知过了何年何月…第一回古老回忆干漠、龟裂的原野，已经无法培育出任何谷物，上面所长满的，尽是一些</w:t>
      </w:r>
    </w:p>
    <w:p>
      <w:r>
        <w:t>奇特的植物，这些异种的生物，会吐出让人受不了的秽气，形成了这块大陆上最特异的景象，这种魔植物，都是吸</w:t>
      </w:r>
    </w:p>
    <w:p>
      <w:r>
        <w:t>取人的血液跟腐肉长大的。</w:t>
      </w:r>
    </w:p>
    <w:p>
      <w:r>
        <w:t>大陆上有三分之一以上的土地，都变成了像这样的荒原、废土，两、三个世纪不断的交战，让土壤中吸收了源</w:t>
      </w:r>
    </w:p>
    <w:p>
      <w:r>
        <w:t>源不绝的腐物、秽气，也成为了遍地不解的毒癌。</w:t>
      </w:r>
    </w:p>
    <w:p>
      <w:r>
        <w:t>自从『迪卡波王朝‘建立之初，妖魔肆虐、战乱丛生的景象已不再多见，为首的魔头势力几尽被忏灭殆尽而销</w:t>
      </w:r>
    </w:p>
    <w:p>
      <w:r>
        <w:t>声匿迹，魔族声势就此而沉寂过好一段时日，这段维持不到数十年的难得时光里，却也是这块大陆上难得一见的太</w:t>
      </w:r>
    </w:p>
    <w:p>
      <w:r>
        <w:t>平盛世。</w:t>
      </w:r>
    </w:p>
    <w:p>
      <w:r>
        <w:t>另外，分崩了上百年的大陆上，也早就期待着一股族群融合、王朝一统的剧烈声浪在蓄势待发，其中更以拉维</w:t>
      </w:r>
    </w:p>
    <w:p>
      <w:r>
        <w:t>尔人的新领袖：「迪卡波『君王，最有一统整块离散大陆，回复百年前大一统的‘高卢耳『王朝的实力。</w:t>
      </w:r>
    </w:p>
    <w:p>
      <w:r>
        <w:t>而就在这块文明世界的中心：「马尔他大陆『的地表上，虽然还有着其他不下十多种相异族群与文化的部落存</w:t>
      </w:r>
    </w:p>
    <w:p>
      <w:r>
        <w:t>在，但最后都抗拒不了人类在消灭恶魔后，一股又一股强烈祈求稳定、相依、大统一的人心作用，不久，各小国都</w:t>
      </w:r>
    </w:p>
    <w:p>
      <w:r>
        <w:t>在主动或被迫的驱使下，一一被吞并到了所谓新王朝‘迪卡波帝国『的名义下。</w:t>
      </w:r>
    </w:p>
    <w:p>
      <w:r>
        <w:t>就在那时，聪明、狡猾的迪卡波王，也正好利用了这股难得的声势与外在的力量，一步又一步、一次又一次的</w:t>
      </w:r>
    </w:p>
    <w:p>
      <w:r>
        <w:t>……进行他集权一统、排除异己的各种手段。</w:t>
      </w:r>
    </w:p>
    <w:p>
      <w:r>
        <w:t>而那个所谓马尔他大陆共同推举的灭魔最高指挥教会：圣明教的长老会，似乎也就在那个时候，成为了迪卡波</w:t>
      </w:r>
    </w:p>
    <w:p>
      <w:r>
        <w:t>手上第二个牺牲品，被他玩弄在股掌的『内忧外患‘中，逐渐的开始势微。</w:t>
      </w:r>
    </w:p>
    <w:p>
      <w:r>
        <w:t>迪卡波很聪明的另立一个依赖魔法、哗众取宠的新教会取代旧的圣明教，不过由那个年代开始，似乎也再没有</w:t>
      </w:r>
    </w:p>
    <w:p>
      <w:r>
        <w:t>出现过像以往那样，拥有绝对『抗魔力‘的圣灵军队出现，一种足以扫荡所有不死族的战士团队纷纷被解散，取而</w:t>
      </w:r>
    </w:p>
    <w:p>
      <w:r>
        <w:t>代之的，是各种各样炫目华丽、充满魔幻的新兴部队林立诞生。</w:t>
      </w:r>
    </w:p>
    <w:p>
      <w:r>
        <w:t>迪卡波是一个心机很深沉的人，他天生就有当枭雄的过人才干，这种人的心思不露于言表，但内在却是绝对的</w:t>
      </w:r>
    </w:p>
    <w:p>
      <w:r>
        <w:t>狠心手辣与不择手段。</w:t>
      </w:r>
    </w:p>
    <w:p>
      <w:r>
        <w:t>虽然，他看起来对朋友热诚无比，但实则是浑身一无事处、胆小懦弱，尤其做起正事来更是一付狼狈样…却没</w:t>
      </w:r>
    </w:p>
    <w:p>
      <w:r>
        <w:t>有人知道，原来他很懂得如何去掌控人的心思。</w:t>
      </w:r>
    </w:p>
    <w:p>
      <w:r>
        <w:t>依丹。迪卡波，本来家境十分富裕，从小父亲就教导他所谓奸雄的王道，要他如何去利用人情、收买人心，为</w:t>
      </w:r>
    </w:p>
    <w:p>
      <w:r>
        <w:t>求目的、不择手段。</w:t>
      </w:r>
    </w:p>
    <w:p>
      <w:r>
        <w:t>父亲不断的教导他，要在有『利用价值‘的人身上做投资，唯有这样不停的做长期投资，才有所谓的『机会’</w:t>
      </w:r>
    </w:p>
    <w:p>
      <w:r>
        <w:t>将自己推到人生的更高点……他的父亲，就是靠收买官员而赢到了爵士的头衔，也而此这句话是牢牢的记在小迪卡</w:t>
      </w:r>
    </w:p>
    <w:p>
      <w:r>
        <w:t>波年幼的心灵里，但，很快的，他的父亲似乎也受到应有的报应。</w:t>
      </w:r>
    </w:p>
    <w:p>
      <w:r>
        <w:t>迪卡波父亲因收受钜额贿赂，得罪皇室而被捕入狱，而他们家道也很快的就中落了，过惯奢侈生活的他，十九</w:t>
      </w:r>
    </w:p>
    <w:p>
      <w:r>
        <w:t>岁那年被迫躲债从军，却也因此让他认识了一生中最重要的『兄弟‘，一位异族少年：依斯特。凯楠。</w:t>
      </w:r>
    </w:p>
    <w:p>
      <w:r>
        <w:t>依斯特是个红头发、说话很少的异类，应该说他从小就习惯了被排挤、歧视，在几近清一色的拉维尔人军队中，</w:t>
      </w:r>
    </w:p>
    <w:p>
      <w:r>
        <w:t>他的外表是十分突兀、冷酷的少年，黑竣的曈眼、异样的肤质、发色，跟着他们蓝眼珠的人种就是有着很大的差别。</w:t>
      </w:r>
    </w:p>
    <w:p>
      <w:r>
        <w:t>不过，由圣教所指挥的军队里，每天都有大量的士兵战死荒原鬼域，因此，再多像这样的异族士兵加入，也一</w:t>
      </w:r>
    </w:p>
    <w:p>
      <w:r>
        <w:t>点都不会觉得多余。</w:t>
      </w:r>
    </w:p>
    <w:p>
      <w:r>
        <w:t>他们都必须受洗为圣教徒，接受神的允许，除了人类以外可以宰杀恶灵，只是终生仍不得『吟唱‘、也不准施</w:t>
      </w:r>
    </w:p>
    <w:p>
      <w:r>
        <w:t>展『法术’，在每一次争战之前，要接受圣光的洗礼，就如同受到圣灵光的笼罩与保护，如此一来比起那些一吸入</w:t>
      </w:r>
    </w:p>
    <w:p>
      <w:r>
        <w:t>腐尸邪气就沦为恶鬼奴隶的普通士兵，圣教徒的战士们对抗起妖魔来，就显得特别有效。</w:t>
      </w:r>
    </w:p>
    <w:p>
      <w:r>
        <w:t>尽管如此，死灵王的军队还是十分壮盛强大的，多年来累积的死尸腐肉，养壮了他的魔兵鬼卒，经常依赖百倍</w:t>
      </w:r>
    </w:p>
    <w:p>
      <w:r>
        <w:t>的不死兵力，强压攻下各座城池，跟着再以尸体养兵，就这样日复一日的不停侵略，而人魔间的争战也就这样百年</w:t>
      </w:r>
    </w:p>
    <w:p>
      <w:r>
        <w:t>多来一直的僵持着。</w:t>
      </w:r>
    </w:p>
    <w:p>
      <w:r>
        <w:t>迪卡波是聪明的，经过几次的亲身战斗，他立刻就看清了这位异族少年的神勇，也看穿了他手上神奇灭魔的强</w:t>
      </w:r>
    </w:p>
    <w:p>
      <w:r>
        <w:t>大兵器，他兴奋不已着，如同赌博看透了牌底一样，他要将自己的全部，通通都赌在这名怪异的少年身上。</w:t>
      </w:r>
    </w:p>
    <w:p>
      <w:r>
        <w:t>迪卡波主动亲近少年，他知道依斯特。凯楠最缺少的正是朋友，他把依斯特当成最好的朋友，将他的事看的还</w:t>
      </w:r>
    </w:p>
    <w:p>
      <w:r>
        <w:t>比自己重要，尽管他有时帮不上任何忙，他也都每一次都要强出头，并且，必要时还充当依斯特发生冲突的调停者，</w:t>
      </w:r>
    </w:p>
    <w:p>
      <w:r>
        <w:t>就这样，他很顺利的赢得少年的完全信任。</w:t>
      </w:r>
    </w:p>
    <w:p>
      <w:r>
        <w:t>每当依斯特砍杀掉一具凶恶的尸魔，尾随的迪卡波似乎有太半时间都是吓呆的缩瑟在一旁，尽管如此，他每一</w:t>
      </w:r>
    </w:p>
    <w:p>
      <w:r>
        <w:t>次仍总是强要跟在凯楠的身后，但，没有一次，他是真正的出手过。</w:t>
      </w:r>
    </w:p>
    <w:p>
      <w:r>
        <w:t>不过在凯楠每一次获得封赏的时候，他都不会忘记要分与迪卡波一份，并且，还都是最大的一份，他将迪卡波</w:t>
      </w:r>
    </w:p>
    <w:p>
      <w:r>
        <w:t>就当成自己兄弟一样，尽管，他没有任何的亲兄弟。</w:t>
      </w:r>
    </w:p>
    <w:p>
      <w:r>
        <w:t>拉维尔城是这大陆上的第二大城，在最大城的『帕什格尔特‘沦为恶魔鬼域后，这里就成为了所有拉维尔人心</w:t>
      </w:r>
    </w:p>
    <w:p>
      <w:r>
        <w:t>目中的最后堡垒与全人类对抗恶魔的指挥重镇，经过这么多年下来，所有各国间的兵力调度指挥，慢慢的到最后，</w:t>
      </w:r>
    </w:p>
    <w:p>
      <w:r>
        <w:t>也几乎都是改由拉维尔的圣教廷来统一指派。</w:t>
      </w:r>
    </w:p>
    <w:p>
      <w:r>
        <w:t>人是会变的，就当依斯特接过众所瞩目的『拉维尔圣战旗‘，成为这大陆上最具号召指标的领导者时，迪卡波</w:t>
      </w:r>
    </w:p>
    <w:p>
      <w:r>
        <w:t>已经不能再忍受自己永远都当别人的影子，他知道该是自己出牌的时候了。</w:t>
      </w:r>
    </w:p>
    <w:p>
      <w:r>
        <w:t>他暗地里收买内外很多的说客，四处散发依斯特就是杀人魔头的形象，一面又唤醒拉维尔人对异族领袖的歧视</w:t>
      </w:r>
    </w:p>
    <w:p>
      <w:r>
        <w:t>与不容，用『来历不明‘的杂种来形容、毁谤他，甚至还捏造他是弑父凶手等等，很快的，争战在外的依斯特，根</w:t>
      </w:r>
    </w:p>
    <w:p>
      <w:r>
        <w:t>本不知道自己是在何时变成了人人咒骂的众矢之的。</w:t>
      </w:r>
    </w:p>
    <w:p>
      <w:r>
        <w:t>不过就在依斯特经历最困难的时刻，最大的安慰，却不是心爱妻子劝慰，而是这位，已经升同为他的右手，迪</w:t>
      </w:r>
    </w:p>
    <w:p>
      <w:r>
        <w:t>卡波将军的慰藉。</w:t>
      </w:r>
    </w:p>
    <w:p>
      <w:r>
        <w:t>他完全落入了迪卡波所设好的圈套内，迪卡波告诉依斯特，只要砍下死灵王的头颅后，天下人就会信服他，所</w:t>
      </w:r>
    </w:p>
    <w:p>
      <w:r>
        <w:t>有的流言也会不攻自破。</w:t>
      </w:r>
    </w:p>
    <w:p>
      <w:r>
        <w:t>依斯特完全的相信这种说法，并把所有的精力都花在攻破魔鬼的最后防线上，而另一方面的迪卡波，却是设法</w:t>
      </w:r>
    </w:p>
    <w:p>
      <w:r>
        <w:t>的买通教廷内外所有的贵族亲信，甚至连圣教的宗主…都一一的打点好，就要等着看依斯特灭去了人们心中的隐忧</w:t>
      </w:r>
    </w:p>
    <w:p>
      <w:r>
        <w:t>后，再让他跳入众人所安排好的陷阱内。</w:t>
      </w:r>
    </w:p>
    <w:p>
      <w:r>
        <w:t>依斯特的军队是长年都在外征战的，他信任迪卡波，就如同以前一样，他的兄弟一定会为他尽力调停、替自己</w:t>
      </w:r>
    </w:p>
    <w:p>
      <w:r>
        <w:t>辩护的，这次他让这个好兄弟留在拉维尔圣城内，要他为自己的清白名声讨回公道。</w:t>
      </w:r>
    </w:p>
    <w:p>
      <w:r>
        <w:t>很快的，发动联军争讨死灵王的行动终于结束了，万里长征三年多后的他，最终还是凯旋而归，不过等待他的</w:t>
      </w:r>
    </w:p>
    <w:p>
      <w:r>
        <w:t>一切，竟是内外一致要求处决他这名『杀人魔头‘的声浪，人界不再需要残忍的脍子手等毁誉……就这样……依斯</w:t>
      </w:r>
    </w:p>
    <w:p>
      <w:r>
        <w:t>特的兵权快速被教廷长老会给夺去，受到内外夹击的他，眼睁睁的看着自己的兄弟，一个接一个的当着他的面喊出</w:t>
      </w:r>
    </w:p>
    <w:p>
      <w:r>
        <w:t>：「赶走杀人魔、赶除异国者，回复高卢耳的大荣耀！『……听着整块大陆上传遍的口号，看着眼前的这一切，他</w:t>
      </w:r>
    </w:p>
    <w:p>
      <w:r>
        <w:t>的心，已彻底的死灭。</w:t>
      </w:r>
    </w:p>
    <w:p>
      <w:r>
        <w:t>他……曾是人们心中最英勇的除魔者、同时也是人们心中最可怕的『大魔头‘，就连万恶魔尊的死灵王，都难</w:t>
      </w:r>
    </w:p>
    <w:p>
      <w:r>
        <w:t>逃为剑下亡魂的人间凶兽，就此，突然的完全失去踪影……然而教廷间的争斗却仅只是开始而已，就在依斯特失踪</w:t>
      </w:r>
    </w:p>
    <w:p>
      <w:r>
        <w:t>的几年之间，『权力’展开了一连串政治上的血腥屠杀与斗争，而贵为共推君王后的迪卡波，最后竟正式的解散了</w:t>
      </w:r>
    </w:p>
    <w:p>
      <w:r>
        <w:t>『圣明会‘这个心腹大患，并且暗地里对所有教徒都大加迫害、暗杀，并另立了一个以咒术、魔法为宗的新教会，</w:t>
      </w:r>
    </w:p>
    <w:p>
      <w:r>
        <w:t>为他拉宠人心、厚植自己实力。</w:t>
      </w:r>
    </w:p>
    <w:p>
      <w:r>
        <w:t>从此，迪卡波终于完成了他集权一身的最后美梦，而他的名字，这个成为拉维尔百姓们争相歌诵的伟大名词，</w:t>
      </w:r>
    </w:p>
    <w:p>
      <w:r>
        <w:t>也就这样开创了大陆上另一次短暂出现的大一统王朝……迪卡波新帝国。</w:t>
      </w:r>
    </w:p>
    <w:p>
      <w:r>
        <w:t>只是，没有了像圣明教这样的对手后，这片土地上的死灵们…似乎也开始的在复苏起来，从此的历史当中，也</w:t>
      </w:r>
    </w:p>
    <w:p>
      <w:r>
        <w:t>就再不曾出现过那拥有『圣体灵光保护‘，足以孤身忏魔灭妖的伟大军队了……第二回命运滥觞作者：marcyu『赛</w:t>
      </w:r>
    </w:p>
    <w:p>
      <w:r>
        <w:t>拉…这间废屋，似乎不太干净…’一对年轻的姊妹，她们飞快脚步，要经过这遍地潮湿的荒烟废土。</w:t>
      </w:r>
    </w:p>
    <w:p>
      <w:r>
        <w:t>其中一名，腰际间有件奇特的法器，另一个，背着却是副镰刀型的兵器，随着风嘤嘤作响，十分清脆、风铃般</w:t>
      </w:r>
    </w:p>
    <w:p>
      <w:r>
        <w:t>响声，突然，她们停在一间废墟堆旁，端详着。</w:t>
      </w:r>
    </w:p>
    <w:p>
      <w:r>
        <w:t>『这大太阳的，不知为何这边土壤，特别潮湿？‘年纪较轻的女孩，指着地面黑色的湿地说道。</w:t>
      </w:r>
    </w:p>
    <w:p>
      <w:r>
        <w:t>『这里是通往布尔格城必经之地，应该不会有什不干净的东西才对…‘一名稍长的少女，有些担忧的说道，她</w:t>
      </w:r>
    </w:p>
    <w:p>
      <w:r>
        <w:t>们都只有十几岁的年纪，似乎不该在这种荒原上出现。</w:t>
      </w:r>
    </w:p>
    <w:p>
      <w:r>
        <w:t>这两姊妹，是布尔格城请来的贵宾，天生具有法力、与神力的女武士，依特薇丝姊妹。</w:t>
      </w:r>
    </w:p>
    <w:p>
      <w:r>
        <w:t>妹妹身材玲珑有致，翘高的玉臀，紧身包裹到快暴露的只峰，在纤细的柳腰间把这两个地方扥衬的异常巨大，</w:t>
      </w:r>
    </w:p>
    <w:p>
      <w:r>
        <w:t>实在跟那张稚嫩调皮的俏脸，有很强烈的对比，就好像发育过早的小孩…有可能是多年的肉体锻炼，造成了她这身</w:t>
      </w:r>
    </w:p>
    <w:p>
      <w:r>
        <w:t>丰腴、却结实的好身材。</w:t>
      </w:r>
    </w:p>
    <w:p>
      <w:r>
        <w:t>相较姐姐，就瘦弱纤细很多，一付病奄奄的美感，在她身上，完全的散发出来，细致的身挑，小小的胸部，配</w:t>
      </w:r>
    </w:p>
    <w:p>
      <w:r>
        <w:t>上知性的气息，完美的表现出，一位女魔法师的艳。</w:t>
      </w:r>
    </w:p>
    <w:p>
      <w:r>
        <w:t>尽管现在烈阳还高挂着，但，生来具有一点敏锐预知能力的姐姐，赛拉。依特薇丝，可以感受到，一丝丝不祥</w:t>
      </w:r>
    </w:p>
    <w:p>
      <w:r>
        <w:t>的预感要发生。</w:t>
      </w:r>
    </w:p>
    <w:p>
      <w:r>
        <w:t>『这里不是听说，曾经是…是那杀…杀人魔之子的领地…为何会变成这付阴森的模样？里面搞不好还有很多暗</w:t>
      </w:r>
    </w:p>
    <w:p>
      <w:r>
        <w:t>藏的巢穴……‘小妹，丽芙。依特薇丝，看到了一大面残破的砖瓦，想像着当初雄伟的模样，现在这付尊容，废堆</w:t>
      </w:r>
    </w:p>
    <w:p>
      <w:r>
        <w:t>里坑坑洞洞，不禁有些凛然的凉意。</w:t>
      </w:r>
    </w:p>
    <w:p>
      <w:r>
        <w:t>她们俩，都是第一次，离开师父，独自阔别熟悉的环境，来到偏远的布克尔城。</w:t>
      </w:r>
    </w:p>
    <w:p>
      <w:r>
        <w:t>『嘘…不能提起那个人名字…师父要我们永远都不能提起那个魔头。‘这块大陆上，有着不能言传的名字，是</w:t>
      </w:r>
    </w:p>
    <w:p>
      <w:r>
        <w:t>…一个杀人魔王的名字。</w:t>
      </w:r>
    </w:p>
    <w:p>
      <w:r>
        <w:t>『是，只是很好奇…赛拉，你都不会好奇吗？‘丽芙歪着小脑袋，看着严肃的姐姐，她已经习惯了姐姐的脾气，</w:t>
      </w:r>
    </w:p>
    <w:p>
      <w:r>
        <w:t>调皮的她，还是斜着眼问道。</w:t>
      </w:r>
    </w:p>
    <w:p>
      <w:r>
        <w:t>『我只知道，老师要我们快点赶到布克尔跟其他人会合，其他事我们不要猜、也不要管…‘赛拉手上拿出腰际</w:t>
      </w:r>
    </w:p>
    <w:p>
      <w:r>
        <w:t>的一柄短笛般七孔钜箫，那是一根可以吹出魔法，跟金针暗器的宝物。</w:t>
      </w:r>
    </w:p>
    <w:p>
      <w:r>
        <w:t>而丽芙背上的武器，是两柄像失去握把的镰刀，没有握柄，只有一块横刃，成倒T 型握在手心，弯刀柄像由食</w:t>
      </w:r>
    </w:p>
    <w:p>
      <w:r>
        <w:t>指跟中指间，露出来的凶器，宛如螳螂，两件宝物都有孔，透着风会发出铃当般的响声。</w:t>
      </w:r>
    </w:p>
    <w:p>
      <w:r>
        <w:t>这两件是圣明王的得意武器，他让自己的弟子，各自学成他的不世绝学，要让天下人都知道、佩服，他不但武</w:t>
      </w:r>
    </w:p>
    <w:p>
      <w:r>
        <w:t>艺、术法、咒术样样精通，弟子们也都是该项之佼楚。</w:t>
      </w:r>
    </w:p>
    <w:p>
      <w:r>
        <w:t>『真是的…赛拉，你干麻这么死板…就不能感受一下…想想，当年的迪卡波王子是何等的英姿吗？那不知道有</w:t>
      </w:r>
    </w:p>
    <w:p>
      <w:r>
        <w:t>多帅气，只不过三两下，就手刃了那恶魔之子，如果我生在那时候，一定也是个大将，这里百年多以前，可也是座</w:t>
      </w:r>
    </w:p>
    <w:p>
      <w:r>
        <w:t>壮观的大城ㄝ…‘丽芙夸张的比划着。</w:t>
      </w:r>
    </w:p>
    <w:p>
      <w:r>
        <w:t>她嘴里说的，是一百年多年前，杀人王儿子，伊丹。凯楠的故事，在整个大陆上，凯楠，是最邪恶的名字，不</w:t>
      </w:r>
    </w:p>
    <w:p>
      <w:r>
        <w:t>准被任何人提起。</w:t>
      </w:r>
    </w:p>
    <w:p>
      <w:r>
        <w:t>她们脑中耳熟能详的，都是王朝记录下来的历史，当然也就不知道，当年迪卡波王子，是如何对着伊丹跪地求</w:t>
      </w:r>
    </w:p>
    <w:p>
      <w:r>
        <w:t>饶…这里是大陆的东方，与鬼魅出没的南方死域相隔一大段距离，不过，这里，却曾经是人间恶魔之子：伊丹的发</w:t>
      </w:r>
    </w:p>
    <w:p>
      <w:r>
        <w:t>源地。</w:t>
      </w:r>
    </w:p>
    <w:p>
      <w:r>
        <w:t>『好了，不用再说了，再不快点，天就要黑了，丽芙…你在干什么？‘赛拉皱着眉，希望快步的离开这片让人</w:t>
      </w:r>
    </w:p>
    <w:p>
      <w:r>
        <w:t>不舒服的土地，突然，他看到自己的妹妹，似乎发现了什么似的。</w:t>
      </w:r>
    </w:p>
    <w:p>
      <w:r>
        <w:t>『赛拉！你看，这里有块地塌下去了，好大一个洞啊！‘丽芙大声的叫嚷着，像看到宝一样，跟姐姐的沉稳不</w:t>
      </w:r>
    </w:p>
    <w:p>
      <w:r>
        <w:t>同，她，十六岁，武艺精湛，只掌＂明月轮＂的倒螳螂弯刀，快如闪电。</w:t>
      </w:r>
    </w:p>
    <w:p>
      <w:r>
        <w:t>但，可还是调皮捣蛋鬼一个。</w:t>
      </w:r>
    </w:p>
    <w:p>
      <w:r>
        <w:t>『傻妹妹…地隆不隆冬关你什事…这里本来就是废墟…快点走，不然，等会就留你一个人在这…‘赛拉有些不</w:t>
      </w:r>
    </w:p>
    <w:p>
      <w:r>
        <w:t>耐，手上七孔钜兵器，嘤嘤的响个不停，让她有些心烦与不好预感。</w:t>
      </w:r>
    </w:p>
    <w:p>
      <w:r>
        <w:t>『小气赛拉！怕什么？哼…人家是告诉你，说不定，这里还可以找到宝物喔！‘『你看…这下面一大片的凹地</w:t>
      </w:r>
    </w:p>
    <w:p>
      <w:r>
        <w:t>…搞不好是个兵器室…’丽芙天真的看着黑不见底的窟窿地，她隐隐看到晶亮的反光，以为是件兵器。</w:t>
      </w:r>
    </w:p>
    <w:p>
      <w:r>
        <w:t>虽然她也感到有一丝不舒服的秽气，但自小，她们姊妹，是被圣明王：左斯，一手带大，见过的场面自然也多</w:t>
      </w:r>
    </w:p>
    <w:p>
      <w:r>
        <w:t>了，最算有什邪物，也侵不了她们姊妹的身。</w:t>
      </w:r>
    </w:p>
    <w:p>
      <w:r>
        <w:t>左斯是法教会，这块大陆上唯一的宗教，法教会教宗的亲弟弟，因为当年争不到教宗的位置，自封圣明王，远</w:t>
      </w:r>
    </w:p>
    <w:p>
      <w:r>
        <w:t>避是非、洁身修名，调教弟子十一人，有现出名号的，在大陆上都是名威一时的豪杰，因此，他让这两个刚学成的</w:t>
      </w:r>
    </w:p>
    <w:p>
      <w:r>
        <w:t>女弟子，到布克尔去历练历练。</w:t>
      </w:r>
    </w:p>
    <w:p>
      <w:r>
        <w:t>『小笨蛋…你可要小心…啊！！‘赛拉正要警告自己妹妹太靠近洞口，没想到，话还没说完，丽芙脚下的地板</w:t>
      </w:r>
    </w:p>
    <w:p>
      <w:r>
        <w:t>土块就滑了下去，她一看不得了，对着洞叫了几声。</w:t>
      </w:r>
    </w:p>
    <w:p>
      <w:r>
        <w:t>『丽芙…丽芙！你没事吧，丽芙…！！‘在确定妹妹没事后，跟着系好佩箫，拿出打火石，烧了块破布绕木材，</w:t>
      </w:r>
    </w:p>
    <w:p>
      <w:r>
        <w:t>因找不到可当绳索的物体，只好先下去再说…一个敏捷身手，跳了下去。</w:t>
      </w:r>
    </w:p>
    <w:p>
      <w:r>
        <w:t>『啊！…好痛…该死的臭地板…真该死…‘虽然丽芙摔了下去，还好地层不高，稍微碰撞地面一瞬，她便立刻</w:t>
      </w:r>
    </w:p>
    <w:p>
      <w:r>
        <w:t>弹了开，滚两圈把摔力泄开，挂背上的弯刀砰然由背上翻出到手心，以只臂螳螂姿态保护自己，身手算比姐姐还矫</w:t>
      </w:r>
    </w:p>
    <w:p>
      <w:r>
        <w:t>健，不过其实这一摔，摔起来一点都不疼，地板好像脆饼一般，不知何物堆高了，散落满地。</w:t>
      </w:r>
    </w:p>
    <w:p>
      <w:r>
        <w:t>没多久，丽芙收起弯刀，拍了拍身上的灰尘，等姐姐下来。</w:t>
      </w:r>
    </w:p>
    <w:p>
      <w:r>
        <w:t>『啊！好臭…赛拉…‘丽芙捏住鼻子，刚刚由上头看到的一团烟雾，直到现在掉了下来，才闻道，很浓，很腥</w:t>
      </w:r>
    </w:p>
    <w:p>
      <w:r>
        <w:t>的腐臭瘴气，随后赛拉也跳了下来，手上的火先烧开瘴气，然后，她们才缓缓的看清这四周。</w:t>
      </w:r>
    </w:p>
    <w:p>
      <w:r>
        <w:t>『这…这里是…好像…啊！！赛拉！‘丽芙高声的尖叫出来，死命的抱着塞拉，因为，她看到了，自己正踩在</w:t>
      </w:r>
    </w:p>
    <w:p>
      <w:r>
        <w:t>一片骷髅堆的上面。</w:t>
      </w:r>
    </w:p>
    <w:p>
      <w:r>
        <w:t>『啊！啊！好讨厌的地方…赛拉…‘她立刻跳到没有枯骨的地方，跟沉着的姐姐不同，这个小妹尽管杀妖魔眼</w:t>
      </w:r>
    </w:p>
    <w:p>
      <w:r>
        <w:t>可以眨都不眨一下，但看到满堆的死尸枯骨，还是忍不住，流露出跟小女孩一样的惧意。</w:t>
      </w:r>
    </w:p>
    <w:p>
      <w:r>
        <w:t>『嗯…这里应该是当初埋死尸的地方…看起来却像一座地牢…‘赛拉忍住自己的恐惧与慌张，毕竟妹妹还靠着</w:t>
      </w:r>
    </w:p>
    <w:p>
      <w:r>
        <w:t>自己保护，她很快的端详着出口位置，由地上的光影看来，原来不是刀械，而是一条一条，粗大的铁炼。</w:t>
      </w:r>
    </w:p>
    <w:p>
      <w:r>
        <w:t>『唔…赛拉…我们快离开这吧…好可怕喔…‘丽芙半秒钟都不想呆在这，不仅空气污浊，气息也充满了死味。</w:t>
      </w:r>
    </w:p>
    <w:p>
      <w:r>
        <w:t>『笨蛋…干掉骷髅兵都不怕，看到倒在地上的枯骨却吓成这样…哼！‘她们姊妹其实遇见的妖魔并不多，所杀</w:t>
      </w:r>
    </w:p>
    <w:p>
      <w:r>
        <w:t>过的，尽是些左斯抓来的小妖，因此，第一次深陷在骨堆中，还是不由的心生害怕，只是当姐姐的，必须担负起照</w:t>
      </w:r>
    </w:p>
    <w:p>
      <w:r>
        <w:t>顾妹妹的责任，缓了缓情绪，坚强起来。</w:t>
      </w:r>
    </w:p>
    <w:p>
      <w:r>
        <w:t>『不一样…不一样眉…赛拉…我们快走吧…‘丽芙将头塞在姐姐的背后，只敢斜着眼看，她一秒钟都不想多呆</w:t>
      </w:r>
    </w:p>
    <w:p>
      <w:r>
        <w:t>在这遍地的白骨堆里，脚上微微颤抖着，而身为姐姐的，只好牵着她专心寻找出口。</w:t>
      </w:r>
    </w:p>
    <w:p>
      <w:r>
        <w:t>『唉…这里的铁牢，门扣虽然都锈蚀掉了，出口缝却被沙堆堵住，看来那边也不见的有出路。‘赛拉本打定妹</w:t>
      </w:r>
    </w:p>
    <w:p>
      <w:r>
        <w:t>妹手上有无坚不催的神兵，但盘查、思量许久，试了所有可以出地牢的方式，依然无效，眼尖的赛拉，想了一会，</w:t>
      </w:r>
    </w:p>
    <w:p>
      <w:r>
        <w:t>打算利用地上的铁炼…『等…等等…你看！’赛拉首先发现了一处异状。</w:t>
      </w:r>
    </w:p>
    <w:p>
      <w:r>
        <w:t>这狭窄的地牢里，只有地上铐着一具的干尸，其他尸体像都是由上面被丢到这坑里的，好像是处理尸体的掩埋</w:t>
      </w:r>
    </w:p>
    <w:p>
      <w:r>
        <w:t>坑。</w:t>
      </w:r>
    </w:p>
    <w:p>
      <w:r>
        <w:t>『旁边的铁炼是空的…只有一具…不对！‘赛拉突然紧张起来，腰际上的七孔钜箫，刷然一声飞奔的掌心，七</w:t>
      </w:r>
    </w:p>
    <w:p>
      <w:r>
        <w:t>个孔，对着尸体…『赛拉！？’惊吓中的丽芙，也机伶的刷出两轮白月般的弯刀，看着自己姐姐，虽然，她不知道</w:t>
      </w:r>
    </w:p>
    <w:p>
      <w:r>
        <w:t>发生何事。</w:t>
      </w:r>
    </w:p>
    <w:p>
      <w:r>
        <w:t>『这尸体有诡异的味道，似妖非妖…气息很弱…但这坑内应该有上百年…你看，尸骨腐烂的程度…但，只有那</w:t>
      </w:r>
    </w:p>
    <w:p>
      <w:r>
        <w:t>具尸体，一直都没有腐化！‘赛拉眼尖，发现了这个怪异的地方，一旁紧张的小妹丽芙，也不多说，嘤的两声清脆</w:t>
      </w:r>
    </w:p>
    <w:p>
      <w:r>
        <w:t>响声，手上的两轮白月，刷的一瞬，已经破开那具尸体。</w:t>
      </w:r>
    </w:p>
    <w:p>
      <w:r>
        <w:t>『等…等…！‘赛拉才叫了出来，那尸体几乎是被爆开成数十块，她知道自己妹妹的杰作，却没想她这么鲁莽。</w:t>
      </w:r>
    </w:p>
    <w:p>
      <w:r>
        <w:t>『唉啊！‘接着丽芙呼叫了一声，右手食指上，溢出了些鲜血，原来是密室里太狭小，弯刀碰到地板回弹时，</w:t>
      </w:r>
    </w:p>
    <w:p>
      <w:r>
        <w:t>力道过大，不小心画了一条伤口。</w:t>
      </w:r>
    </w:p>
    <w:p>
      <w:r>
        <w:t>『叫你小心一点都不听，这般小的密室，根本不适合使用＂明月轮＂，你偏不听…‘这只轮弯刀的威力极大，</w:t>
      </w:r>
    </w:p>
    <w:p>
      <w:r>
        <w:t>近可攻、远可击，寻常兵器铿铛的几声，都可能断成数截，甩出的力道当然也不小，如果没有熟练技巧与适当距离，</w:t>
      </w:r>
    </w:p>
    <w:p>
      <w:r>
        <w:t>很容易会严重反伤自己。</w:t>
      </w:r>
    </w:p>
    <w:p>
      <w:r>
        <w:t>『唉啊…很痛…人家怎知道，你说了有危险，做妹妹当然帮你啊…‘丽芙咬着下唇，一付委屈不已的模样。</w:t>
      </w:r>
    </w:p>
    <w:p>
      <w:r>
        <w:t>『我要叫你小心，哪有说危险…‘赛拉看着妹妹俏脸上，嘴巴嘟的高高的，忍不住念了几句。</w:t>
      </w:r>
    </w:p>
    <w:p>
      <w:r>
        <w:t>『我看看…哼…一点小伤还唉啊唉的乱叫…‘赛拉看了一下，只是划破皮，一点小伤而已，还好，所幸这妹子</w:t>
      </w:r>
    </w:p>
    <w:p>
      <w:r>
        <w:t>练了十年的弯刀，虽然密室失准，却也没啥大碍。</w:t>
      </w:r>
    </w:p>
    <w:p>
      <w:r>
        <w:t>『很痛ㄝ！人家为了你才受伤，也不会说句好听的，哼！死板…‘丽芙正发嗔，一面包扎，滴滴鲜血却流到的</w:t>
      </w:r>
    </w:p>
    <w:p>
      <w:r>
        <w:t>刀柄上，赛拉没理会她，看着破烂掉的尸首，心理嘀咕着。</w:t>
      </w:r>
    </w:p>
    <w:p>
      <w:r>
        <w:t>『我原本要你砍掉的是铁炼，这尸首很是古怪，不过既然已经躺了这么久，就不要理会，继续赶我们的路就好，</w:t>
      </w:r>
    </w:p>
    <w:p>
      <w:r>
        <w:t>为何要平白惹些事端？‘姐姐皱着眉，看着散开一地的尸体，喃喃自语。</w:t>
      </w:r>
    </w:p>
    <w:p>
      <w:r>
        <w:t>『我咚！笨蛋赛拉，那麻烦你以后别没事大呼小叫，会吓死人ㄝ！‘丽芙敲了敲自己头，满头肿大般无奈说道，</w:t>
      </w:r>
    </w:p>
    <w:p>
      <w:r>
        <w:t>这姐姐太小心、古怪，总让她摸不着在想什。</w:t>
      </w:r>
    </w:p>
    <w:p>
      <w:r>
        <w:t>『别吵…‘姐姐顿时又凝重了起来，这下丽芙就没理她，还在一旁唠叨着。</w:t>
      </w:r>
    </w:p>
    <w:p>
      <w:r>
        <w:t>地面上爆烂的腐块中，冒出一阵阵更腥臭的酸味，不是尸体的，而是来自刚才被只刀炸开的肉团内，丽芙见状，</w:t>
      </w:r>
    </w:p>
    <w:p>
      <w:r>
        <w:t>也连忙翻出只轮，不敢大意。</w:t>
      </w:r>
    </w:p>
    <w:p>
      <w:r>
        <w:t>『明光金针！‘赛拉嘶的一声，箫内激射出金针，并全数击在一团正在蠕动的肉块团上，没多久，动作停止了。</w:t>
      </w:r>
    </w:p>
    <w:p>
      <w:r>
        <w:t>『这…那…是什东西啊？一扭一扭的…好像虫子…‘丽芙担心的问道，跟着姐姐后面，一步一步的靠近去看。</w:t>
      </w:r>
    </w:p>
    <w:p>
      <w:r>
        <w:t>『啊！‘只见腐肉团中，有一团长像男人淫具的肉块，干瘪的抖动着，漆黑、干涩、但却比正常男人都还粗大，</w:t>
      </w:r>
    </w:p>
    <w:p>
      <w:r>
        <w:t>金针全数打在上面。</w:t>
      </w:r>
    </w:p>
    <w:p>
      <w:r>
        <w:t>『这是什么淫物，哼！‘丽芙羞红了脸，看了就有气，话也不多说，手上喀喳一声，将它削成了两段，淫物却</w:t>
      </w:r>
    </w:p>
    <w:p>
      <w:r>
        <w:t>没有喷出血，反到这一瞬间，丽芙没注意到，自己滴在弯刀上的鲜血，迅速被吸干。</w:t>
      </w:r>
    </w:p>
    <w:p>
      <w:r>
        <w:t>两少女看着那淫邪的东西，动也不动，空气中的怪气息似乎消失了，料想是未成形的小魔物，也没多花心思，</w:t>
      </w:r>
    </w:p>
    <w:p>
      <w:r>
        <w:t>但与那丑陋东西同在一室，实在不好受，加上丽芙也害怕呆在这，因此她们要尽快的砍断所有链条，结成够长的绳</w:t>
      </w:r>
    </w:p>
    <w:p>
      <w:r>
        <w:t>索，才能爬上去。</w:t>
      </w:r>
    </w:p>
    <w:p>
      <w:r>
        <w:t>『呀！？‘妹妹转过头去看。</w:t>
      </w:r>
    </w:p>
    <w:p>
      <w:r>
        <w:t>『你干麻？傻妹妹？‘一边结铁炼的姐姐，看着突然转头的妹妹。</w:t>
      </w:r>
    </w:p>
    <w:p>
      <w:r>
        <w:t>『没有，我只是想说那鬼东西有没有再动…一动也不动，有时怪可怕的…‘妹妹伸了伸舌头，看着没有反应的</w:t>
      </w:r>
    </w:p>
    <w:p>
      <w:r>
        <w:t>尸块，有点担心跟俏皮的说道。</w:t>
      </w:r>
    </w:p>
    <w:p>
      <w:r>
        <w:t>『笨小鸭，再不快点，等会你就得留在这，丫丫丫的呱叫！‘姐姐突然一改严肃的口吻，自己倒也笑了出来，</w:t>
      </w:r>
    </w:p>
    <w:p>
      <w:r>
        <w:t>也许是就要结好绳链，感觉也轻松许多。</w:t>
      </w:r>
    </w:p>
    <w:p>
      <w:r>
        <w:t>『真是…笨蛋赛拉，你说的一点都不好笑…厘…‘丽芙吐了吐舌头，做个鬼脸，这才一面帮忙捆绳节长，先前</w:t>
      </w:r>
    </w:p>
    <w:p>
      <w:r>
        <w:t>的恐惧，降却了不少，但很快的遍地枯骨，就像在催促她们，赶快做完离开一般。</w:t>
      </w:r>
    </w:p>
    <w:p>
      <w:r>
        <w:t>当她们结好了链绳，就将火把丢在地上，铁绳抛了上去，试拉许久没问题后，才相继准备上去。</w:t>
      </w:r>
    </w:p>
    <w:p>
      <w:r>
        <w:t>她们都没有发现，当她们正兴奋可以离开时，地上的两段腐肉块，缓缓的结合着，削在上头的刀痕…密合，金</w:t>
      </w:r>
    </w:p>
    <w:p>
      <w:r>
        <w:t>针一根一根的被突起、慢慢掉落…完全不露出半点声响…有许多的妖力与邪术，是她们两个十几来岁的少女，所想</w:t>
      </w:r>
    </w:p>
    <w:p>
      <w:r>
        <w:t>像不到的…这块淫邪的魔茎，很快的，将自己断截处接合了，茎皮上头的针孔、伤痕，也一一绷紧密合，并且让自</w:t>
      </w:r>
    </w:p>
    <w:p>
      <w:r>
        <w:t>己缩小…他散发的强烈妖气被隐闭着。</w:t>
      </w:r>
    </w:p>
    <w:p>
      <w:r>
        <w:t>并不是两姊妹感应能力失常，而是当魔茎吸过人血后，就由深沉无尽的冬眠中，苏醒过来。</w:t>
      </w:r>
    </w:p>
    <w:p>
      <w:r>
        <w:t>魔物进入冬眠时，感官还是活动的，尽管，两少女还在上头时，他就已经感应到了…没想到，金针与弯刀划开</w:t>
      </w:r>
    </w:p>
    <w:p>
      <w:r>
        <w:t>了他受邪姬的＂封印＂，并且…让他吸收到了鲜血…是的…命运之扉…终于开启了……很快，魔茎也知道自己处境</w:t>
      </w:r>
    </w:p>
    <w:p>
      <w:r>
        <w:t>的危险，因此它将自己茎肉上强大的妖气隐藏起来，这是邪后＂羽邪姬＂的秘招，也是当年她们可以逃到绿鬼森林</w:t>
      </w:r>
    </w:p>
    <w:p>
      <w:r>
        <w:t>的保命招数。</w:t>
      </w:r>
    </w:p>
    <w:p>
      <w:r>
        <w:t>邪后为了怕吸过她们所有魔气的＂玩具＂反弑，因此在这魔茎上，施了一层咒术，除非圣灵、神兵之类的法器，</w:t>
      </w:r>
    </w:p>
    <w:p>
      <w:r>
        <w:t>才可破咒，否则，魔茎不但无法像其他魔物般，伸出异魔的触手、施展妖力，也更不能任意活动、变形。</w:t>
      </w:r>
    </w:p>
    <w:p>
      <w:r>
        <w:t>简单说，妖女们让他存活的目的，只为变成一具会动的淫具！</w:t>
      </w:r>
    </w:p>
    <w:p>
      <w:r>
        <w:t>如今破邪金针与弯刀除灭了茎皮上的咒术，刀柄上吸取了处女鲜血，它，就要破胎重生了…腐尸魔茎，缓缓的</w:t>
      </w:r>
    </w:p>
    <w:p>
      <w:r>
        <w:t>移动着，她们两人自恃圣明王的传人，不信有任何魔物逃的过她们的感应能力，就这样…魔茎一点一点接近，等待</w:t>
      </w:r>
    </w:p>
    <w:p>
      <w:r>
        <w:t>…就在赛拉爬到了上头，准备好接应妹妹的时候，晃动的光影，似乎可以看到，妹妹的脚上好似粘着什么东西…『</w:t>
      </w:r>
    </w:p>
    <w:p>
      <w:r>
        <w:t>丽芙…你，你有没有觉得脚被什东西黏住了？或者身上有哪不对劲的？‘赛拉看着上来后的妹妹，担忧的问道。</w:t>
      </w:r>
    </w:p>
    <w:p>
      <w:r>
        <w:t>『没有啊？姐，你看到什么了啊？‘丽芙一听反倒担心起自己，她自己前看后看的仔细检查只脚，都好好，一</w:t>
      </w:r>
    </w:p>
    <w:p>
      <w:r>
        <w:t>点缺角也没有。</w:t>
      </w:r>
    </w:p>
    <w:p>
      <w:r>
        <w:t>『嗯…没事就好…‘赛拉松了口气，好似鬼洞走一遭，心情压力大不少，出了洞，两姊妹喘几口气，舒舒身，</w:t>
      </w:r>
    </w:p>
    <w:p>
      <w:r>
        <w:t>已经太阳要下山了，必须加快脚程赶路。</w:t>
      </w:r>
    </w:p>
    <w:p>
      <w:r>
        <w:t>『我们也算做了件好事…那鬼东西搞不好是个祸胎，不过还没成形就被我们除掉了…‘丽芙才一脱险境，就大</w:t>
      </w:r>
    </w:p>
    <w:p>
      <w:r>
        <w:t>笔划的好像讲述自己功绩一样，比手画脚不停。</w:t>
      </w:r>
    </w:p>
    <w:p>
      <w:r>
        <w:t>『你少贫嘴了，要不是你没事蹲在那乱看，我们会拖延这么久时间吗？你看已经要天黑了，今天是见不到城主</w:t>
      </w:r>
    </w:p>
    <w:p>
      <w:r>
        <w:t>了…‘赛拉数落了几声，心理盘算着接下来该如何做。</w:t>
      </w:r>
    </w:p>
    <w:p>
      <w:r>
        <w:t>『丽芙想捡个宝物给你眉…想不到宝物没捞到…恶心的东西倒看不少…‘</w:t>
      </w:r>
    </w:p>
    <w:p>
      <w:r>
        <w:t>一旁丽芙不自主打个哆索，想起刚刚那鬼地方，真想马上冲到布尔格城，好好洗个澡，去去秽气，一边已经不</w:t>
      </w:r>
    </w:p>
    <w:p>
      <w:r>
        <w:t>敢再对自己姐姐开什玩笑…第三回失控魔手作者：marcyu『好累喔…我连洗澡的力气也没有…‘丽芙自进到城内，</w:t>
      </w:r>
    </w:p>
    <w:p>
      <w:r>
        <w:t>两手摊开，见了旅馆里的床，就马上累倒在舒适的白棉布上。</w:t>
      </w:r>
    </w:p>
    <w:p>
      <w:r>
        <w:t>『起来，丽芙…快点将身体洗干净，明天一早，我们还要拜会这座城的城主呢…‘原本赛拉她们要赶着进宫殿，</w:t>
      </w:r>
    </w:p>
    <w:p>
      <w:r>
        <w:t>但一来夜色已晚，女孩子家不方便三更半夜拜会人家，只好先找地方打尖歇息，明早再与其他宾客一同晋见城主。</w:t>
      </w:r>
    </w:p>
    <w:p>
      <w:r>
        <w:t>『我已经没力了…别催我…‘丽芙本来一路上嚷嚷着要洗澡的，想不到一进门，就已累到浑身无力，似乎有些</w:t>
      </w:r>
    </w:p>
    <w:p>
      <w:r>
        <w:t>怪异。</w:t>
      </w:r>
    </w:p>
    <w:p>
      <w:r>
        <w:t>『不行…你快点去洗澡…‘洗完澡的赛拉，强拉着妹妹的手腕，半推半送的把这懒鬼推进了浴室。</w:t>
      </w:r>
    </w:p>
    <w:p>
      <w:r>
        <w:t>『丽芙？…‘突然，赛拉发现，丽芙的背部，那卸下弯刀的白衣衫里面，肌肤上好像有一团肉球般的黑影，但</w:t>
      </w:r>
    </w:p>
    <w:p>
      <w:r>
        <w:t>丽芙没听到她的叫声，就关上了浴室门，赛拉心理有些嘀咕，以自己的感应能力搜寻看看，一无反应，只道自己看</w:t>
      </w:r>
    </w:p>
    <w:p>
      <w:r>
        <w:t>错，躺在床上，不多久便睡着，因为她也已经累了一整天。</w:t>
      </w:r>
    </w:p>
    <w:p>
      <w:r>
        <w:t>浴缸内的水，赛拉已经放满，这浴间里只有一个浴缸、一面台，其他什么也没有。</w:t>
      </w:r>
    </w:p>
    <w:p>
      <w:r>
        <w:t>不知怎么，全身酸软无力的丽芙，只能勉强脱去衣服，人就像栽进浴缸一样，舒服的泡着热水澡。</w:t>
      </w:r>
    </w:p>
    <w:p>
      <w:r>
        <w:t>『好舒服…累了一天，泡澡最舒服，还可以躺着什么事都不用干…‘丽芙平躺着，舒适的卧在温热的水缸里，</w:t>
      </w:r>
    </w:p>
    <w:p>
      <w:r>
        <w:t>享受一天最松弛的时刻。</w:t>
      </w:r>
    </w:p>
    <w:p>
      <w:r>
        <w:t>她没有注意到，有一件东西，由那鬼坑洞里出来后，就一直黏在她的背上，像血蛭一样，不停的吸着她的血…</w:t>
      </w:r>
    </w:p>
    <w:p>
      <w:r>
        <w:t>这块缩成像肉团般的血块，有着另一种魔力，不但会吸附、还会阻断人类局部的触觉神经，像血蛭一般，让人毫无</w:t>
      </w:r>
    </w:p>
    <w:p>
      <w:r>
        <w:t>知觉下，被吸附着。</w:t>
      </w:r>
    </w:p>
    <w:p>
      <w:r>
        <w:t>『嗯……‘丽芙舒适的躺着，很快，舒适的享受，让她的神经松弛，渐渐进入梦乡…肉块血蛭…逐渐由她的背</w:t>
      </w:r>
    </w:p>
    <w:p>
      <w:r>
        <w:t>部上往下游走，跟蜗牛滑动一样，缓缓的、慢慢的…游到了重要的洞口…『啊！！’丽芙尖叫了一声，熟睡的赛拉，</w:t>
      </w:r>
    </w:p>
    <w:p>
      <w:r>
        <w:t>立刻被那句清脆的声响吵醒。</w:t>
      </w:r>
    </w:p>
    <w:p>
      <w:r>
        <w:t>『怎？？丽芙！你怎了？要不要紧？？‘赛拉担心的敲着浴室的门，忧心的问道。</w:t>
      </w:r>
    </w:p>
    <w:p>
      <w:r>
        <w:t>『啊…没…没什么拉…‘丽芙断断续续的回答着，似乎有点异样。</w:t>
      </w:r>
    </w:p>
    <w:p>
      <w:r>
        <w:t>『丽芙？？‘赛拉又一次的问道。</w:t>
      </w:r>
    </w:p>
    <w:p>
      <w:r>
        <w:t>『只…只是睡一觉…在水缸内滑了一跤…‘丽芙不好意思的说道。</w:t>
      </w:r>
    </w:p>
    <w:p>
      <w:r>
        <w:t>『嗯！？小懒鬼…洗完了就快出来，在里面会着凉的…‘赛拉像松了口气的笑骂道，再听听，没什动静，才安</w:t>
      </w:r>
    </w:p>
    <w:p>
      <w:r>
        <w:t>心的躺回自己的床上。</w:t>
      </w:r>
    </w:p>
    <w:p>
      <w:r>
        <w:t>其实，丽芙是真的滑了一跤，不过是睡着后，下体像被什东西刺了进去，突然惊吓才滑下去，她立刻紧张的跳</w:t>
      </w:r>
    </w:p>
    <w:p>
      <w:r>
        <w:t>起身来，尽管浑身湿淋淋的，她还是上上下下，每一个地方都检查一遍，那种全身吓醒到起鸡皮疙瘩的感觉，还真</w:t>
      </w:r>
    </w:p>
    <w:p>
      <w:r>
        <w:t>不好受。</w:t>
      </w:r>
    </w:p>
    <w:p>
      <w:r>
        <w:t>不过，好像都没怎样，本来手想伸进那里拨开看看，不过强烈羞耻让她一触碰到阴唇的里面，勾没几下，就立</w:t>
      </w:r>
    </w:p>
    <w:p>
      <w:r>
        <w:t>刻伸了出来。</w:t>
      </w:r>
    </w:p>
    <w:p>
      <w:r>
        <w:t>（好像…没有怎样麻…）丽芙由外表端详着自己的私处，看了许久，好像都没有什异样，除了水缸里，有一些</w:t>
      </w:r>
    </w:p>
    <w:p>
      <w:r>
        <w:t>细细的，正化开的血丝…（难道是…经期到了？不对啊…）丽芙想了想，不自觉有些害怕，不过最要紧身体没事就</w:t>
      </w:r>
    </w:p>
    <w:p>
      <w:r>
        <w:t>好，四周感应不到任何异样的气息，勉强宽了宽心，她快步围起浴巾，换上舒服的睡衣，赶快睡觉才好。</w:t>
      </w:r>
    </w:p>
    <w:p>
      <w:r>
        <w:t>赛拉是没多久就睡着了，丽芙却辗转翻滚好久才昏昏沉沉的睡去。</w:t>
      </w:r>
    </w:p>
    <w:p>
      <w:r>
        <w:t>睡梦中，丽芙梦到了一个高大的男人，爱抚着自己的身体，自己…就这样任由他的抚慰，很舒服的感觉…他的</w:t>
      </w:r>
    </w:p>
    <w:p>
      <w:r>
        <w:t>手，缓缓的滑过丽芙的胸口，挑逗着她那雄伟的只峰，爱舔着豆子般的乳头，一手则在她的肚子上游走、摸索，慢</w:t>
      </w:r>
    </w:p>
    <w:p>
      <w:r>
        <w:t>慢的、轻柔的往下体抚摸…丽芙不知道为什自己没有反抗，也没去意识到，因为…那是属于浑浑然、飘飘然的梦境</w:t>
      </w:r>
    </w:p>
    <w:p>
      <w:r>
        <w:t>里。</w:t>
      </w:r>
    </w:p>
    <w:p>
      <w:r>
        <w:t>男人的一切动作…美极了…她太累了，一切都是那么的舒服，她的只手，似乎还不知道，身在哪里。</w:t>
      </w:r>
    </w:p>
    <w:p>
      <w:r>
        <w:t>她闭起眼睛享受着，微微酥麻又兴奋的感觉，皮肤都已经敏感的竖立起来，她，认不出是真是假，不过，那都</w:t>
      </w:r>
    </w:p>
    <w:p>
      <w:r>
        <w:t>不所谓…渐渐，她觉得下体的手指，越来越不安分…不断的挑弄未尝过禁果的蜜洞口，忽进忽出…穴内，似乎被挑</w:t>
      </w:r>
    </w:p>
    <w:p>
      <w:r>
        <w:t>逗到就要氾滥了。</w:t>
      </w:r>
    </w:p>
    <w:p>
      <w:r>
        <w:t>（不…不要…）从来没有过的感觉，让丽芙在舒适中，也产生一丝羞耻与恐惧，她想伸手去拨开，却不知道，</w:t>
      </w:r>
    </w:p>
    <w:p>
      <w:r>
        <w:t>自己的只手在哪…越来…手越大胆，甚至…渐渐的，她觉得，下体愈来愈湿，蜜液好似在里面，已经像洪水般要奔</w:t>
      </w:r>
    </w:p>
    <w:p>
      <w:r>
        <w:t>流出来，挑弄中的魔手，仍不断摩擦、勾引着…突然，下体那整只手上的五根手指，就好像融合成一条淫柱，就这</w:t>
      </w:r>
    </w:p>
    <w:p>
      <w:r>
        <w:t>样长长的插了进细嫩的小肉穴，已经充分湿润的骚穴。</w:t>
      </w:r>
    </w:p>
    <w:p>
      <w:r>
        <w:t>丽芙再也忍不住的张开眼，她想伸手去档开那一对魔手，但，自己的只手却不知道在哪。</w:t>
      </w:r>
    </w:p>
    <w:p>
      <w:r>
        <w:t>接着，另一只魔手也变成了淫柱，不断的往她的嘴里深入、套弄，她，正在被妖魔强暴着。</w:t>
      </w:r>
    </w:p>
    <w:p>
      <w:r>
        <w:t>『啊！啊！！‘忍不住异样的触感，让她翻了起身来，竟然，她发现了，这只魔手，竟然就是自己的！！</w:t>
      </w:r>
    </w:p>
    <w:p>
      <w:r>
        <w:t>（呜！呜！）男人不知道何时消失了，眼前的景象，她正在被自己的一只手，疯狂的捣弄着，尽管她死命的摇</w:t>
      </w:r>
    </w:p>
    <w:p>
      <w:r>
        <w:t>晃、摆脱，都无法控制这对失序的手臂…（救…救命阿！姐…赛拉！救…）不管丽芙如何呼喊，梦，似乎就是醒不</w:t>
      </w:r>
    </w:p>
    <w:p>
      <w:r>
        <w:t>过来，自己死命挣扎，赛拉依然好好的平躺在那，越来变的越像真实的梦…正在袭击着毫无反抗能力的神女。</w:t>
      </w:r>
    </w:p>
    <w:p>
      <w:r>
        <w:t>任凭学成什么样的绝世武功…也没有人，可以跟自己的一只手对抗！！</w:t>
      </w:r>
    </w:p>
    <w:p>
      <w:r>
        <w:t>变成淫根般的魔手，肆无忌惮的享受她的朱唇，接着抽出，对着她的脸喷洒出大量黏泌的绿色液体，牵着丝丝</w:t>
      </w:r>
    </w:p>
    <w:p>
      <w:r>
        <w:t>的黏液，像在替她化妆，不断的滑过她娇嫩的脸颊。</w:t>
      </w:r>
    </w:p>
    <w:p>
      <w:r>
        <w:t>另一根，很快的也喷洒出浓稠的绿液，对着两片被撑开的阴唇，不断厮磨着，像似要将溢出来的邪液，再塞进</w:t>
      </w:r>
    </w:p>
    <w:p>
      <w:r>
        <w:t>去，不断的摩擦、摩擦…（救…救命…妖…妖魔…赛拉…！）丽芙死命的呼喊着，声音就要喊破喉咙一般，但自己</w:t>
      </w:r>
    </w:p>
    <w:p>
      <w:r>
        <w:t>的姐姐，外面的世界…好像都没有人听到一样，如果是梦，感觉也未免太真实了吧！！</w:t>
      </w:r>
    </w:p>
    <w:p>
      <w:r>
        <w:t>丽芙不停的摇头、摆臀，可是都没能躲的了这只淫手的侵袭，她这时多么悔恨自己，空有一身武艺，明月轮就</w:t>
      </w:r>
    </w:p>
    <w:p>
      <w:r>
        <w:t>摆在床边，可，一点用处也没有。</w:t>
      </w:r>
    </w:p>
    <w:p>
      <w:r>
        <w:t>她的身体内，很快的积蓄了强烈的快感，尽管，她一点都不愿意…肉体，很直接的回应着。</w:t>
      </w:r>
    </w:p>
    <w:p>
      <w:r>
        <w:t>她的大腿不再死命夹紧，虽然夹再紧还是档不了淫手的袭击，但，长时间的抽插，她，很自然的张开只脚，甚</w:t>
      </w:r>
    </w:p>
    <w:p>
      <w:r>
        <w:t>至脚尖挺的高高的，让淫物更深到里面一些。</w:t>
      </w:r>
    </w:p>
    <w:p>
      <w:r>
        <w:t>嘴巴里的恶心黏液，出乎意料，似乎不怎么难闻，有些酸酸的苦意，第一次尝到，是十分羞耻与惊怒，并且咳</w:t>
      </w:r>
    </w:p>
    <w:p>
      <w:r>
        <w:t>嗽的呕出来，但随着量喷的越来越多，巨量的绿淫液也麻痹了她的味蕾，她开始主动将那液体一一的喝进去…越喝</w:t>
      </w:r>
    </w:p>
    <w:p>
      <w:r>
        <w:t>…身体越觉得火热…不知道淫邪的游戏进行了多久，丽芙只觉得肉体内的淫欲，已经累积到要爆炸了一般，再也忍</w:t>
      </w:r>
    </w:p>
    <w:p>
      <w:r>
        <w:t>受不了，全身寒毛竖立，神经绷到极点，上下的两口是发泄的出口，她，再也不能离开这只手的滋味！！</w:t>
      </w:r>
    </w:p>
    <w:p>
      <w:r>
        <w:t>（再…再…快一点…再…就要…快…）两根魔茎，在丽芙最高潮的顶点，就此裹足不前，似乎越来越疲惫一般</w:t>
      </w:r>
    </w:p>
    <w:p>
      <w:r>
        <w:t>的放慢＂滑动＂速度，完全湿润的穴口，早已经没有任何阻碍的，可以大力插拔，现在，丽芙的意识已经模糊到，</w:t>
      </w:r>
    </w:p>
    <w:p>
      <w:r>
        <w:t>只剩下肉欲的地步了。</w:t>
      </w:r>
    </w:p>
    <w:p>
      <w:r>
        <w:t>（再…再来…还要啊！还要…）就在丽芙快要发泄的这同时，两根淫柱刷的一声，就抽了出来，挺挺的抖动着，</w:t>
      </w:r>
    </w:p>
    <w:p>
      <w:r>
        <w:t>像似在嘲笑她，已经跟个淫妇没有啥分别。</w:t>
      </w:r>
    </w:p>
    <w:p>
      <w:r>
        <w:t>（啊！！不要啊！快…快给我！…）如果这时丽芙可以控制自己的手，她一定会死命的再将它们插回去…就算</w:t>
      </w:r>
    </w:p>
    <w:p>
      <w:r>
        <w:t>插穿自己都无所谓！！</w:t>
      </w:r>
    </w:p>
    <w:p>
      <w:r>
        <w:t>（当我的奴隶…女人…当我的奴隶…）一股莫名的声音，竟然像是由丽芙的肚子里发出，沙哑而带有威严的命</w:t>
      </w:r>
    </w:p>
    <w:p>
      <w:r>
        <w:t>令语气。</w:t>
      </w:r>
    </w:p>
    <w:p>
      <w:r>
        <w:t>（嗯！？…）丽芙愣了半响。</w:t>
      </w:r>
    </w:p>
    <w:p>
      <w:r>
        <w:t>（不！不…）虽然丽芙在淫欲的靡流中不断来回着，但，这句话，是绝对不可能被正义的使徒、圣明王的得意</w:t>
      </w:r>
    </w:p>
    <w:p>
      <w:r>
        <w:t>女弟子所接受。</w:t>
      </w:r>
    </w:p>
    <w:p>
      <w:r>
        <w:t>（呵呵呵…很活泼的女人…都这么需要…还撑的住…）那声音说完，丽芙的两只手，就像受它指挥一样，立刻</w:t>
      </w:r>
    </w:p>
    <w:p>
      <w:r>
        <w:t>伸到丽芙的面前，只臂并排，竟…只手交叉，逐渐融合变化成一根更巨大的淫物！！</w:t>
      </w:r>
    </w:p>
    <w:p>
      <w:r>
        <w:t>（啊！！不要…啊…！）丽芙彻底被吓坏了，就算眼前转化中的魔物，不是自己的一只手，但，那付邪恶的模</w:t>
      </w:r>
    </w:p>
    <w:p>
      <w:r>
        <w:t>样，是她这辈子没见过的可怕变化！！</w:t>
      </w:r>
    </w:p>
    <w:p>
      <w:r>
        <w:t>（嘿嘿……你注定是要被我控制的，你看…你这只手已经是我的了…如果你乖一点，我可以让你少一点痛苦…</w:t>
      </w:r>
    </w:p>
    <w:p>
      <w:r>
        <w:t>咭咭咭）那股邪恶的声音，依然不断的说着，两手变成的淫物，已经转化成形，不断的扭曲蠕动着。</w:t>
      </w:r>
    </w:p>
    <w:p>
      <w:r>
        <w:t>（再问一次…你…愿不愿意乖乖的，变成我的仆人…）变成巨大的淫物触手，湿滑滑的，不断滑动在刺激不已</w:t>
      </w:r>
    </w:p>
    <w:p>
      <w:r>
        <w:t>的阴蒂上，阴唇里的蜜液，几乎要喷出来一样的恐怖。</w:t>
      </w:r>
    </w:p>
    <w:p>
      <w:r>
        <w:t>（不！！）丽芙用尽她最后的意识这样说道，圣明王多年的教诲，让她宁死也不对恶魔屈服，尽管，她的肉体</w:t>
      </w:r>
    </w:p>
    <w:p>
      <w:r>
        <w:t>已经沉溺、需要那超然的快感，她，还是说不出来…（很好…咭咭…我喜欢你这样的小妞…那就好好享受，我带给</w:t>
      </w:r>
    </w:p>
    <w:p>
      <w:r>
        <w:t>你的地狱快感吧！哈哈哈！！）声音一毕，巨茎竟然立刻就插入那根本容纳不了的下体，剧烈的程度，几乎会让下</w:t>
      </w:r>
    </w:p>
    <w:p>
      <w:r>
        <w:t>部的骨盘完全碎裂！！</w:t>
      </w:r>
    </w:p>
    <w:p>
      <w:r>
        <w:t>『啊…！！‘丽芙直觉自己会死的，她嘶吼的一声凄厉叫声，那应该是痛彻心悱的感受…但，却不会痛…下体，</w:t>
      </w:r>
    </w:p>
    <w:p>
      <w:r>
        <w:t>好像是个无底洞，一切，突然消失不见。</w:t>
      </w:r>
    </w:p>
    <w:p>
      <w:r>
        <w:t>『丽芙！丽芙！‘赛拉死命的摇晃丽芙，一清晨，看着自己妹妹满身大汗说梦话，心急不已。</w:t>
      </w:r>
    </w:p>
    <w:p>
      <w:r>
        <w:t>『嗯…？‘失去痛觉、一切神经的丽芙，脑子突然乱成一团，沉沉的脑袋里，就好像刚睡醒那样模糊…『嗯…</w:t>
      </w:r>
    </w:p>
    <w:p>
      <w:r>
        <w:t>赛…赛拉……’丽芙声音像蚊子般的回应，脑中一切，好像退了不少，记忆，有些模糊…尽管，刚刚的一切，就好</w:t>
      </w:r>
    </w:p>
    <w:p>
      <w:r>
        <w:t>比真实、还要真实。</w:t>
      </w:r>
    </w:p>
    <w:p>
      <w:r>
        <w:t>『你怎么了？一大清早喊着：不要…不要的，作恶梦了？‘赛拉柔声的问道，跟昨日不同，毕竟自己的亲妹妹，</w:t>
      </w:r>
    </w:p>
    <w:p>
      <w:r>
        <w:t>看着她浑浑噩噩的难受模样，也凶不起来。</w:t>
      </w:r>
    </w:p>
    <w:p>
      <w:r>
        <w:t>『嗯…我头好晕欧…丽芙…好口渴…‘迷糊中，丽芙有些渴，撒娇的对着这个总是照顾自己的好大姐说道，自</w:t>
      </w:r>
    </w:p>
    <w:p>
      <w:r>
        <w:t>己看一看床单上，湿了好一大片，不禁才讶异过来。</w:t>
      </w:r>
    </w:p>
    <w:p>
      <w:r>
        <w:t>『好了…没事了，大概第一次住外面还不能适应，慢慢你会习惯…‘赛拉的安慰没有什用意，但＂习惯＂两个</w:t>
      </w:r>
    </w:p>
    <w:p>
      <w:r>
        <w:t>字，却让丽芙不由自主，竟感到害怕。</w:t>
      </w:r>
    </w:p>
    <w:p>
      <w:r>
        <w:t>她依稀都还记得梦中的一切，但，尽管那感觉太真实了些，不过，还好，那真的只是梦…赛拉走到了楼下，准</w:t>
      </w:r>
    </w:p>
    <w:p>
      <w:r>
        <w:t>备盛杯水给丽芙喝，丽芙等姐姐走了，才掀开床单。</w:t>
      </w:r>
    </w:p>
    <w:p>
      <w:r>
        <w:t>『啊！…‘她不敢相信的看到…自己…竟然流了满满一大片的淫液。</w:t>
      </w:r>
    </w:p>
    <w:p>
      <w:r>
        <w:t>梦中的景象又一次浮现！她吓呆了！</w:t>
      </w:r>
    </w:p>
    <w:p>
      <w:r>
        <w:t>她忍住了羞耻，秉住呼吸，真的就将两根玉指，深深的插入还湿润、温热的小嫩穴里，伸到再也勾不到为止…</w:t>
      </w:r>
    </w:p>
    <w:p>
      <w:r>
        <w:t>她转阿转的勾动着…内心无比担心、恐惧。</w:t>
      </w:r>
    </w:p>
    <w:p>
      <w:r>
        <w:t>『还…还好…‘丽芙用力的嘘了一口气，没，没有任何异物…那，昨天…到底是什么？？</w:t>
      </w:r>
    </w:p>
    <w:p>
      <w:r>
        <w:t>『丽芙…丽芙！你在想什么？‘就在丽芙还满心疑惑发呆时，赛拉已经盛好水，递给了她，一直叫唤到第三次，</w:t>
      </w:r>
    </w:p>
    <w:p>
      <w:r>
        <w:t>她才反应过来。</w:t>
      </w:r>
    </w:p>
    <w:p>
      <w:r>
        <w:t>『…喔…没有…没事…‘丽芙低声的说着，迷团…不解的怪梦…＂淫梦＂。</w:t>
      </w:r>
    </w:p>
    <w:p>
      <w:r>
        <w:t>这种事绝不可能跟任何人讲的，也不会把这样羞耻的事牢牢记住…越快忘记越好…『没事就好，好了，换上衣</w:t>
      </w:r>
    </w:p>
    <w:p>
      <w:r>
        <w:t>物，把你的宝贝刀擦亮点，我们等会就准备进宫去…‘赛拉一面整理自己的衣物，一面看着还发呆的丽芙，不忍责</w:t>
      </w:r>
    </w:p>
    <w:p>
      <w:r>
        <w:t>骂的交代几声，就要出发。</w:t>
      </w:r>
    </w:p>
    <w:p>
      <w:r>
        <w:t>肚子里的声音，最后那一句：地狱般的快感…还不断的回荡在女孩的脑海里。</w:t>
      </w:r>
    </w:p>
    <w:p>
      <w:r>
        <w:t>既然知道那只是梦…丽芙，不能自主的，心中，似乎还有一些些、一丝丝的期待，再一次享受那种异样的快感</w:t>
      </w:r>
    </w:p>
    <w:p>
      <w:r>
        <w:t>……她没注意，从昨天晚上开始，她的下体，那泊泊流出的淫水，就再也没停过…第四回迷失灵魂这是一个被魔</w:t>
      </w:r>
    </w:p>
    <w:p>
      <w:r>
        <w:t>法的环绕的年代，自从第一任迪卡波王：方德，另立了新教，法教会后，魔法大行其道，肉博战斗，几成了附属的</w:t>
      </w:r>
    </w:p>
    <w:p>
      <w:r>
        <w:t>技能，而为了要消灭魔力下的产物，" 妖魔" ，人类开始专研许许多多特异的术法、咒语，除了消灭恶魔，一方面</w:t>
      </w:r>
    </w:p>
    <w:p>
      <w:r>
        <w:t>也用它来保卫自己的城邦。</w:t>
      </w:r>
    </w:p>
    <w:p>
      <w:r>
        <w:t>迪卡波的盛世，在这混乱大陆上，只维持短短的四十多年，不过，尽管自私、相残的人类，为了抵御日益壮大</w:t>
      </w:r>
    </w:p>
    <w:p>
      <w:r>
        <w:t>的魔族，还是勉强分成了三股强大的势力，其中，以迪卡波城邦首都：帕什格尔特城为领导的法教会，取代了百年</w:t>
      </w:r>
    </w:p>
    <w:p>
      <w:r>
        <w:t>前的圣明教会，担任除魔的先驱与精神象征。</w:t>
      </w:r>
    </w:p>
    <w:p>
      <w:r>
        <w:t>然而，跟百年前的景况相比，却大有不同…恶魔，毕竟是魔力下的产物…当年因为禁用所有法术、咒术，以最</w:t>
      </w:r>
    </w:p>
    <w:p>
      <w:r>
        <w:t>单纯的圣光伏魔，才是最直接、快速的。</w:t>
      </w:r>
    </w:p>
    <w:p>
      <w:r>
        <w:t>而在魔法的城邦中，起初，法术也是很有效的灭魔方式。但…渐渐的，数十年下来，这些恶魔已经产生了很多</w:t>
      </w:r>
    </w:p>
    <w:p>
      <w:r>
        <w:t>的变体…变得十分顽强…甚至，魔力繁盛的程度，不比人类来的差…布尔格城，这位处大陆边陲，多年来因与魔兵</w:t>
      </w:r>
    </w:p>
    <w:p>
      <w:r>
        <w:t>鬼域相隔甚远的地方，景象一片繁荣，原本不被重视的蛮荒小城，在几任城主的苦心经营下，已经变成边疆的一座</w:t>
      </w:r>
    </w:p>
    <w:p>
      <w:r>
        <w:t>大城市，并且，它也是隶属在迪卡波邦联中，主要收入、进贡的财源之一。</w:t>
      </w:r>
    </w:p>
    <w:p>
      <w:r>
        <w:t>现任的壮年城主，对于每每要进贡这么多的财税，早已深恶痛绝，唯自己毕竟位地偏远，兵力与人才皆不足，</w:t>
      </w:r>
    </w:p>
    <w:p>
      <w:r>
        <w:t>因此，胸怀大志的布尔格城主，近年来一直不断招兵买马、广延人才，大有将邻近小城，一统为新王朝之势。</w:t>
      </w:r>
    </w:p>
    <w:p>
      <w:r>
        <w:t>赛拉与丽芙，虽是城主延揽来的贵宾，其实，布尔格城主想延揽的，却是圣明王，只是这左斯也非等闲，这般</w:t>
      </w:r>
    </w:p>
    <w:p>
      <w:r>
        <w:t>轻易可以入揽的到，只没想，今次，竟叫了两名初出茅庐的女弟子来，让大好喜功的城主，有些不是滋味。</w:t>
      </w:r>
    </w:p>
    <w:p>
      <w:r>
        <w:t>『贤侄女…你…你们都长这么大了…真是…很好，很好…来，克尔巴，快让两位贵客上座！‘原本生暗气的布</w:t>
      </w:r>
    </w:p>
    <w:p>
      <w:r>
        <w:t>尔格城主，在见了，竟是两位妙龄少女后，出乎意料的亲切问候着，多年前，他曾亲去圣明王处所招揽，那时就曾</w:t>
      </w:r>
    </w:p>
    <w:p>
      <w:r>
        <w:t>见过她们，没想到，今次再见，小孩已经活脱像个大美人了。</w:t>
      </w:r>
    </w:p>
    <w:p>
      <w:r>
        <w:t>尤其是妹妹…浑身火热丰腴的膧体，让这好色的城主，本来还有些生气，一见来的是两位美人，竟亲自下了台</w:t>
      </w:r>
    </w:p>
    <w:p>
      <w:r>
        <w:t>阶，抚告一番。</w:t>
      </w:r>
    </w:p>
    <w:p>
      <w:r>
        <w:t>接着，很快，这几天的宾客们一一都来到了大厅，这分坐的两旁，虽依尊卑地位次排，但两姊妹还是被排在前</w:t>
      </w:r>
    </w:p>
    <w:p>
      <w:r>
        <w:t>头，等一坐定，城主竟预告大家，今天刚好有位嘉宾经过，要介绍给大家认识认识。</w:t>
      </w:r>
    </w:p>
    <w:p>
      <w:r>
        <w:t>没多久，大厅的众人，有的，奉承城主功韬武略、过会有人主动献上宝物，一时间好不热闹，而与厅旁那群肃</w:t>
      </w:r>
    </w:p>
    <w:p>
      <w:r>
        <w:t>穆、奉命护卫的百人大队，有很强烈的对比。</w:t>
      </w:r>
    </w:p>
    <w:p>
      <w:r>
        <w:t>这些阿谀奉承的话语，当然引不起两个姑娘家的兴趣，只见赛拉左顾右盼，似乎想要快点结束离开这。</w:t>
      </w:r>
    </w:p>
    <w:p>
      <w:r>
        <w:t>『丽芙…你看，这座城盖的多壮观…置顶的，还是一幅天使朝圣图…‘赛拉指着屋顶的玻璃装饰说道，她是个</w:t>
      </w:r>
    </w:p>
    <w:p>
      <w:r>
        <w:t>内敛的人，原本不会这样多话，只是看着妹妹由进宫后，就一直只眼无神、毫无过往调皮使蛮的模样，不住找些话</w:t>
      </w:r>
    </w:p>
    <w:p>
      <w:r>
        <w:t>题试探道。</w:t>
      </w:r>
    </w:p>
    <w:p>
      <w:r>
        <w:t>『喔…‘丽芙依然没有太大反应…甚至，连抬头都不愿意，她的手…一直都放在裙子上，似乎不知哪不舒服的，</w:t>
      </w:r>
    </w:p>
    <w:p>
      <w:r>
        <w:t>猛流汗。</w:t>
      </w:r>
    </w:p>
    <w:p>
      <w:r>
        <w:t>『丽芙…你怎么了？哪里不舒服…‘赛拉有些担忧的问道。</w:t>
      </w:r>
    </w:p>
    <w:p>
      <w:r>
        <w:t>『嗯…没事…‘</w:t>
      </w:r>
    </w:p>
    <w:p>
      <w:r>
        <w:t>『赛拉…你的水给我…‘丽芙已经喝完了自己杯中的水，伸手去拿赛拉桌台上的。</w:t>
      </w:r>
    </w:p>
    <w:p>
      <w:r>
        <w:t>她不知怎搞的，整天都觉得很口渴，可能是昨晚的恶梦，让她流的满身是汗，但，越是流汗，尿意也越浓，她</w:t>
      </w:r>
    </w:p>
    <w:p>
      <w:r>
        <w:t>很快的起身要去如厕。</w:t>
      </w:r>
    </w:p>
    <w:p>
      <w:r>
        <w:t>『我陪你去…‘赛拉也起了身，她有些话想问问，这心事重重的妹子。</w:t>
      </w:r>
    </w:p>
    <w:p>
      <w:r>
        <w:t>『不…不用了…‘丽芙语气中有些怪异，不过她很快就飞奔而去，赛拉本已起身，要跟妹妹一同，这时城主却</w:t>
      </w:r>
    </w:p>
    <w:p>
      <w:r>
        <w:t>说话了。</w:t>
      </w:r>
    </w:p>
    <w:p>
      <w:r>
        <w:t>『圣明王的爱徒…赛拉侄女，你们来了这许久，还没空向各位英雄自我介绍呢…‘城主的话中，竟柔了很多，</w:t>
      </w:r>
    </w:p>
    <w:p>
      <w:r>
        <w:t>霸气减了少许，像要提携这两位后进，其实，明眼的心腹们都知道，这好色的城主，准是对这貌美如花的两姊妹，</w:t>
      </w:r>
    </w:p>
    <w:p>
      <w:r>
        <w:t>产生兴趣，说不得正想办法要留她们给…尤其…他对越年轻的少女，越有" 性" 趣…『各位好…我叫赛拉，是圣明</w:t>
      </w:r>
    </w:p>
    <w:p>
      <w:r>
        <w:t>王…’赛拉不得已，转过身自我介绍着，一头也顾不的再追自己妹妹去。</w:t>
      </w:r>
    </w:p>
    <w:p>
      <w:r>
        <w:t>她没有注意到…自己妹妹所坐的纯白大理石椅上，还留有擦拭过，一丝一丝干掉的爱液痕迹。</w:t>
      </w:r>
    </w:p>
    <w:p>
      <w:r>
        <w:t>丽芙飞快的奔进，离皇宫有段距离的行厕，没有理会一旁的仕女，直接就冲进宽广的大房间，皇宫的一切果然</w:t>
      </w:r>
    </w:p>
    <w:p>
      <w:r>
        <w:t>不简单，小小的厕所…却要是比寻常人房间大三倍。</w:t>
      </w:r>
    </w:p>
    <w:p>
      <w:r>
        <w:t>这内间里摆饰豪华，除了华丽的便具外，竟还有面水银镜，足有整面墙一样宽，半身镜面，在如厕时，还可以</w:t>
      </w:r>
    </w:p>
    <w:p>
      <w:r>
        <w:t>看见镜中人自己的上半身，十分奇特。</w:t>
      </w:r>
    </w:p>
    <w:p>
      <w:r>
        <w:t>她不知道…这房间虽是一般毛厕，却也是这好色城主，玩弄、折磨幼女的好地方，皇宫内像这样的地方还很多，</w:t>
      </w:r>
    </w:p>
    <w:p>
      <w:r>
        <w:t>因此…只要扣上了门，外面…是绝对难以听闻到半点声音的。</w:t>
      </w:r>
    </w:p>
    <w:p>
      <w:r>
        <w:t>『奇…奇怪…‘丽芙看准位置，便拉起下身白色的薄衬裤，只见，细薄的丝裤带上，早已经湿润不堪，下体两</w:t>
      </w:r>
    </w:p>
    <w:p>
      <w:r>
        <w:t>片火红的烫唇，竟变的异常的肥大，而且敏感…『怎…怎会这样…啊…’丽芙立刻伸手去抚摸两片大阴唇，好像解</w:t>
      </w:r>
    </w:p>
    <w:p>
      <w:r>
        <w:t>脱一般，处女的私处，原本细嫩稚小的地方…不知怎么的，由早上开始就不停的搔痒…想爱抚…外观也变的异常肿</w:t>
      </w:r>
    </w:p>
    <w:p>
      <w:r>
        <w:t>胀。</w:t>
      </w:r>
    </w:p>
    <w:p>
      <w:r>
        <w:t>『啊…好痒…好想要…‘丽芙已经紧绷一整个早上，似乎由醒来后，就一直觉得穴壁内有着阵阵的搔痒，可偏</w:t>
      </w:r>
    </w:p>
    <w:p>
      <w:r>
        <w:t>偏自己又不能在大庭广众下，自慰起来，几次都想找机会去行厕，但…还是一直忍了下来…『都是那淫梦惹的祸！！</w:t>
      </w:r>
    </w:p>
    <w:p>
      <w:r>
        <w:t>’丽芙一面心理暗骂道，却也表示，那景象…依然挥之不去。</w:t>
      </w:r>
    </w:p>
    <w:p>
      <w:r>
        <w:t>她只要一坐下，就会忍不住自己暗暗挺着腰部，试图绷紧薄丝衬裤，或努力的磨擦坐椅…想尽量让阴部产生些</w:t>
      </w:r>
    </w:p>
    <w:p>
      <w:r>
        <w:t>快感，她多么想把指头伸了进去，只是，害怕被看出来的心境与大厅这样的场面，让她心理、身体，都难受极了。</w:t>
      </w:r>
    </w:p>
    <w:p>
      <w:r>
        <w:t>尤其当赛拉问她话时，就像自己被完全暴露出来一般，紧压下体的手立即拿开，一只一只上千只的眼睛，都好</w:t>
      </w:r>
    </w:p>
    <w:p>
      <w:r>
        <w:t>似投射过来一样，心理难受极了，满脸涨红的，随时都想逃开，但，私处却好像…变的…更加湿润…『啊…欧…还</w:t>
      </w:r>
    </w:p>
    <w:p>
      <w:r>
        <w:t>要…还要在深…深一点…‘为了寻求解脱，玉手，再也不管什丢不丢脸，自己一人，没有别的无关紧要的眼神注视，</w:t>
      </w:r>
    </w:p>
    <w:p>
      <w:r>
        <w:t>她，放松心情，死命的去处碰小穴里面深处的Ｇ点…她就这样，一直的抚弄着…没有人窥看的大白镜前…愉悦、羞</w:t>
      </w:r>
    </w:p>
    <w:p>
      <w:r>
        <w:t>赧、快速的，一步步，靠自己…得到几次高潮…无意间…她看到镜子前的自己，那张漂亮、稚嫩的雪白脸蛋…阵阵</w:t>
      </w:r>
    </w:p>
    <w:p>
      <w:r>
        <w:t>高潮时，泛红、颤抖着…似乎，嘴角般，有些自己所不熟悉的微笑…丽芙另一只爱抚左乳上的玉手，不由自主的抚</w:t>
      </w:r>
    </w:p>
    <w:p>
      <w:r>
        <w:t>摸了一下滚烫的腮梆子…一切…好像美极了，就如镜子里面一般…不！那张邪恶的淫笑嘴脸…并不是自己的表情！！</w:t>
      </w:r>
    </w:p>
    <w:p>
      <w:r>
        <w:t>『啊！！‘接着，当丽芙看见自己那左手，不听指挥的伸进嘴巴里时，几乎像掉进深渊一样，浑身冰冷，寒毛</w:t>
      </w:r>
    </w:p>
    <w:p>
      <w:r>
        <w:t>直竖！</w:t>
      </w:r>
    </w:p>
    <w:p>
      <w:r>
        <w:t>她极力想指挥手指，却好像血液流不进手臂似的，感觉僵硬，而诡异的手指，竟然像个有自我意识的动物，灵</w:t>
      </w:r>
    </w:p>
    <w:p>
      <w:r>
        <w:t>活、巧妙的玩弄着她的小嘴，要将所有手指弄湿一般。</w:t>
      </w:r>
    </w:p>
    <w:p>
      <w:r>
        <w:t>『咿啊！！‘丽芙惊声的尖叫出来，喉咙就像要吼叫出尖锐的嘶喊声，但手却很快的捂住自己嘴巴，让她没办</w:t>
      </w:r>
    </w:p>
    <w:p>
      <w:r>
        <w:t>法发出太大的声响，仅能隐隐发出低沉的闷声与呻吟。</w:t>
      </w:r>
    </w:p>
    <w:p>
      <w:r>
        <w:t>（你…你！…是真的…！）丽芙全身不住颤抖着，她害怕，从来没有过的恐惧感，正侵袭着无助的少女。</w:t>
      </w:r>
    </w:p>
    <w:p>
      <w:r>
        <w:t>（嘿嘿…你流了这么大量的淫液…把我给吵醒……咭咭…）体内恶魔般的声音，就像直接传入了丽芙的大脑…</w:t>
      </w:r>
    </w:p>
    <w:p>
      <w:r>
        <w:t>只手被捂住的她，看起来像被自己抵住了似，一边呻吟、一面却手淫…（不…不！）失控的只手，与逐渐无力的脸</w:t>
      </w:r>
    </w:p>
    <w:p>
      <w:r>
        <w:t>部肌肉，让她发不出太大的声响。</w:t>
      </w:r>
    </w:p>
    <w:p>
      <w:r>
        <w:t>（真淫乱…你从昨晚到现在…已经泄了十几次了，却还不能满足…）恶魔控制她的右手，伸出那，深插在湿润</w:t>
      </w:r>
    </w:p>
    <w:p>
      <w:r>
        <w:t>骚穴中的手指，在丽芙眼潜前摇晃…五个指尖上…都布满了粘粘晶莹的淫液…一丝一丝的，十分猥亵。</w:t>
      </w:r>
    </w:p>
    <w:p>
      <w:r>
        <w:t>（唔！！呜！…呜…）丽芙极力的想控制住自己的身体，却没想到…现在…全身还有力气、知觉的火热地带…</w:t>
      </w:r>
    </w:p>
    <w:p>
      <w:r>
        <w:t>就属下体的私处部位与胸部…（每当你泄身一次，吸收过你的精气后，我，就越能控制你的肉体…你看…）丽芙听</w:t>
      </w:r>
    </w:p>
    <w:p>
      <w:r>
        <w:t>着那声音说道，接着，自己的身体…竟然…就站了起来，走向正前方的大镜子。</w:t>
      </w:r>
    </w:p>
    <w:p>
      <w:r>
        <w:t>（看…咭咭…我…我已经能看到东西了…）她…惊讶的看着自己镜中那表情…完全…像另一个人的…那样陌生</w:t>
      </w:r>
    </w:p>
    <w:p>
      <w:r>
        <w:t>…充满淫荡、妖艳的气息…正不住用自己的只手，爱抚这幅身躯。</w:t>
      </w:r>
    </w:p>
    <w:p>
      <w:r>
        <w:t>（对…这才是你该有的表情…贱妇…你的嘴…现在也是我的了…呵…呵…）镜中的女人，呵呵的笑着，发出银</w:t>
      </w:r>
    </w:p>
    <w:p>
      <w:r>
        <w:t>铃般的美声…但听在丽芙的耳里，却一点也不像自己的…（现在…该让你的身体…也好好的尝试看看…淫荡的快感</w:t>
      </w:r>
    </w:p>
    <w:p>
      <w:r>
        <w:t>…）说着，恶魔就控制她的手，用力捏住小阴核与乳头…几乎要捏碎一般。</w:t>
      </w:r>
    </w:p>
    <w:p>
      <w:r>
        <w:t>（啊！！）丽芙无法发出声音的吼叫着，剧烈的痛楚、却含带着强烈的刺激…让人兴奋的刺激…『看到你这副</w:t>
      </w:r>
    </w:p>
    <w:p>
      <w:r>
        <w:t>淫乳…就让我想起那妖灵媚女那淫妇…‘这时，声音不再由肚子发出…显然，丽芙的嘴，也已经完全被控制了。</w:t>
      </w:r>
    </w:p>
    <w:p>
      <w:r>
        <w:t>『不！不要！…‘被松开的嘴，虽然还能发出丽芙自己的声音，不过…却十分微弱…『就让你也吸收一点…妖</w:t>
      </w:r>
    </w:p>
    <w:p>
      <w:r>
        <w:t>灵媚的魔气吧！哈哈哈…’突然间，体内的魔物，似乎释放出了大量的妖力，直接被丽芙的肉体吸收着，完全在妖</w:t>
      </w:r>
    </w:p>
    <w:p>
      <w:r>
        <w:t>魔封锁妖气下，没有让任何人察觉出来…（啊！我…救命啊！！）丽芙失去了最后可以说话的机会，她…现在…完</w:t>
      </w:r>
    </w:p>
    <w:p>
      <w:r>
        <w:t>全淫荡的表情、肉体正变态中，只手爱抚着会溢出奇特汁液的巨乳，还有…逐渐勃起的" 阴蒂" …吸收了魔茎释放</w:t>
      </w:r>
    </w:p>
    <w:p>
      <w:r>
        <w:t>出来的妖力…少女不知道，自己的肉体，究竟会变成怎么样的地步…『咚！咚！咚！丽芙…你在里面吗‘门外的，</w:t>
      </w:r>
    </w:p>
    <w:p>
      <w:r>
        <w:t>几乎听不到的声音，可赛拉已经扯尽嗓门的大声呼喊着。</w:t>
      </w:r>
    </w:p>
    <w:p>
      <w:r>
        <w:t>赛拉等了许久，仍不见妹妹回来，禁不住关心，她还是冲了过来一看究竟。</w:t>
      </w:r>
    </w:p>
    <w:p>
      <w:r>
        <w:t>门内的恶魔，已经听到了微微的敲门声，一旁没停过的只手…已经挤出了满手的乳白蜜汁，套弄着喷发出阴蒂</w:t>
      </w:r>
    </w:p>
    <w:p>
      <w:r>
        <w:t>精液的淫具…『你姊姊在叫你了…嘿嘿…今天晚上…再让你们姊妹俩…一起尝尝魔鬼般的快感…嗋、嘻嘻嘻！…‘</w:t>
      </w:r>
    </w:p>
    <w:p>
      <w:r>
        <w:t>那恶魔，用丽芙的嘴，淫乱不堪的说道，一面发泄完精液后，用房内准备好的丝巾擦干丽芙的身体，对着镜子照了</w:t>
      </w:r>
    </w:p>
    <w:p>
      <w:r>
        <w:t>照…忍不住又捏了几下巨乳…『没想到…女人的肉体是这么敏感…嘿嘿…以后…还要好好的玩弄几次…再让你吸收</w:t>
      </w:r>
    </w:p>
    <w:p>
      <w:r>
        <w:t>些妖气…就差不多了…’恶魔似乎玩够了，先停手，要整理这幅身体的模样。</w:t>
      </w:r>
    </w:p>
    <w:p>
      <w:r>
        <w:t>那恶魔端详镜子许久，像在欣赏着这幅肉体的美…这样美丽的生物…现在，完全的被自己所控制…犹如是他自</w:t>
      </w:r>
    </w:p>
    <w:p>
      <w:r>
        <w:t>己一般，感觉真是奇特…『当女人…竟然这么舒服？‘恶魔慢慢的用指甲，划破少女的手腕…滴…轻轻的渗出一粒</w:t>
      </w:r>
    </w:p>
    <w:p>
      <w:r>
        <w:t>粒血珠…痛…有痛觉…不过是很奇特的痛觉！</w:t>
      </w:r>
    </w:p>
    <w:p>
      <w:r>
        <w:t>这表示，恶魔的神经血丝，现在，已经与少女合而为一了，恶魔般的触神经，没有被伤到前，就算是疼死人的</w:t>
      </w:r>
    </w:p>
    <w:p>
      <w:r>
        <w:t>痛楚，对魔物来说，都是可以忍受的。</w:t>
      </w:r>
    </w:p>
    <w:p>
      <w:r>
        <w:t>现在，恶魔可以完全感受到，这少女感官、知觉上，所有感应到的快感…它…寄生在少女的体内，天性的妖力，</w:t>
      </w:r>
    </w:p>
    <w:p>
      <w:r>
        <w:t>麻痹少女穴内的神经…仅能感受到穴壁丝丝搔痒的感觉，吸收人类精气后的魔茎，扑的…竟长出像神经一样细丝，</w:t>
      </w:r>
    </w:p>
    <w:p>
      <w:r>
        <w:t>黏合在少女的体内，并替代、阻断了丽芙部分的神经，慢慢的，肉体的主导权，在魔茎的逐渐活跃下，被偷偷的取</w:t>
      </w:r>
    </w:p>
    <w:p>
      <w:r>
        <w:t>代…已经差不多，门…缓缓的开启了…『丽…丽芙…‘已经在厕门外，站立、叫喊了好一段时间，看到丽芙后，却</w:t>
      </w:r>
    </w:p>
    <w:p>
      <w:r>
        <w:t>让赛拉大为惊讶…当丽芙出来后，她，彷彿像换了一个人，全身散发出奇特妖媚的气息，犹如刚做爱过后的美感，</w:t>
      </w:r>
    </w:p>
    <w:p>
      <w:r>
        <w:t>表露无疑的写在脸上…她…衣衫有些不整，衣服刚刚才干掉一般，像似不认识赛拉…直接的走回大厅去。</w:t>
      </w:r>
    </w:p>
    <w:p>
      <w:r>
        <w:t>『丽…丽芙…等等我！‘赛拉几乎楞了很久，才快步的跟了上去，心中的疑虑…越来越重！</w:t>
      </w:r>
    </w:p>
    <w:p>
      <w:r>
        <w:t>……大厅这时，台上多了一群人，只见城主正要介绍道。</w:t>
      </w:r>
    </w:p>
    <w:p>
      <w:r>
        <w:t>『各位…让我们欢迎这位…英俊有为的少年，迪卡波王的爱子，爱德殿下…‘城主得意的嘴上说着，台下惊呼</w:t>
      </w:r>
    </w:p>
    <w:p>
      <w:r>
        <w:t>与掌声一片。</w:t>
      </w:r>
    </w:p>
    <w:p>
      <w:r>
        <w:t>这时…突然走出一名少女…第五回杀人魔王『你说什么！！‘突然一声惊雷般的响声，吓到了台阶上刚来的</w:t>
      </w:r>
    </w:p>
    <w:p>
      <w:r>
        <w:t>众人，也惊动了所有贵宾场人们的目光，纷纷侧头过去看看，是谁，敢如此大胆。</w:t>
      </w:r>
    </w:p>
    <w:p>
      <w:r>
        <w:t>这样的声音，竟是由一名少女发出，只见那身材姣好的女郎，目光却像野兽一样火红，只眼布满可怕的血丝，</w:t>
      </w:r>
    </w:p>
    <w:p>
      <w:r>
        <w:t>面色诡异的说道，两三步踏了出桌椅，往迪卡波王子：艾德，方向走去。</w:t>
      </w:r>
    </w:p>
    <w:p>
      <w:r>
        <w:t>『丽…丽芙？！‘赛拉瞪大眼睛，讶异的呼了出声来，她不敢相信的看着，自己那活泼好动的妹妹，现在，竟</w:t>
      </w:r>
    </w:p>
    <w:p>
      <w:r>
        <w:t>然变成魔鬼般的可怕！她想拉住自己妹妹，丽芙却已走了出去，赛拉的身体，就这样，被那强烈的气势给镇住。</w:t>
      </w:r>
    </w:p>
    <w:p>
      <w:r>
        <w:t>『我问你…你叫什么？？说！！‘少女直指着台上的艾德王子，她的神色异常，声音像是由她肚子里传出来一</w:t>
      </w:r>
    </w:p>
    <w:p>
      <w:r>
        <w:t>样，丽芙浑身透出吓人般异样气息，非妖非神…表情上的气势有如一方霸主，镇住了宫殿内的所有人。</w:t>
      </w:r>
    </w:p>
    <w:p>
      <w:r>
        <w:t>『妖…妖魔！！侍卫！‘在场的迪卡波侍卫队队长高喊了一声，所有艾德身旁的魔法护卫立刻靠了过来保护，</w:t>
      </w:r>
    </w:p>
    <w:p>
      <w:r>
        <w:t>尽管这位魔法卫队长：科特比，根本也感应不出任何异样，机警过人的他，马上先保护自己主人再说。</w:t>
      </w:r>
    </w:p>
    <w:p>
      <w:r>
        <w:t>说有妖魔…比起喝住少女，要来的有效多了。</w:t>
      </w:r>
    </w:p>
    <w:p>
      <w:r>
        <w:t>这科特比，可是首都" 帕什格尔特城" 内数一数二的高手，法力超强，武艺身手也不凡，年纪轻轻的就拥有多</w:t>
      </w:r>
    </w:p>
    <w:p>
      <w:r>
        <w:t>项傲人纪录，然而，他，也是个心机深沉的人。</w:t>
      </w:r>
    </w:p>
    <w:p>
      <w:r>
        <w:t>２４岁的年纪，就被派任前线当都将军的副手，没想到他却自降两级，请任为小王子贴身侍卫长，他很了解，</w:t>
      </w:r>
    </w:p>
    <w:p>
      <w:r>
        <w:t>按功绩，早有人排在他前面，但，要诱使一位蛮横可恶，但没什头脑的小家伙，要容易多了。</w:t>
      </w:r>
    </w:p>
    <w:p>
      <w:r>
        <w:t>『你…你…是谁？‘台上的艾德王子，被少女那股可怕的气势给震住了，还差点脚软跌了一跤，生性蛮横懦弱、</w:t>
      </w:r>
    </w:p>
    <w:p>
      <w:r>
        <w:t>娇生惯养的少年，还是头一次，被人这般威赫住。</w:t>
      </w:r>
    </w:p>
    <w:p>
      <w:r>
        <w:t>『你叫迪卡波！？方德。迪卡波的儿子！！？‘那沙哑声音以吓人的口吻，又一次的喝道，一旁的布克尔城主</w:t>
      </w:r>
    </w:p>
    <w:p>
      <w:r>
        <w:t>见自己请来的贵宾竟然变了样，事觉有异，立刻暗暗招了自己的卫队长，包围住已走到正厅中央的少女。</w:t>
      </w:r>
    </w:p>
    <w:p>
      <w:r>
        <w:t>『这女人被附身了！快！包围起来…‘卫队长见卫士们已经布置差不多，立刻一声令下，准备一举先拿下这个</w:t>
      </w:r>
    </w:p>
    <w:p>
      <w:r>
        <w:t>少女，城主心知，少女虽说是圣明王的女弟，但，相信眼下得先过了对小王子这关。</w:t>
      </w:r>
    </w:p>
    <w:p>
      <w:r>
        <w:t>所有的卫队中，有大半为魔法术士，他们立刻吟唱起除魔的光明罩，将四周团团围住。</w:t>
      </w:r>
    </w:p>
    <w:p>
      <w:r>
        <w:t>『不！快住手！丽芙！…‘一转眼间，赛拉就被团团的侍卫隔绝在外，担忧无比的她，急切的呼喊道，她不相</w:t>
      </w:r>
    </w:p>
    <w:p>
      <w:r>
        <w:t>信自己妹妹被附身，但眼前丽芙这般模样，却又让她不得不信，现在，她只担心妹妹的安危。</w:t>
      </w:r>
    </w:p>
    <w:p>
      <w:r>
        <w:t>『说！！方德是你的谁！！‘少女完全无视上百名武艺精湛的卫士包围，怒目直视着艾德，似乎由少年那幅模</w:t>
      </w:r>
    </w:p>
    <w:p>
      <w:r>
        <w:t>样，隐隐可以认出些许，方德。迪卡波的影子。</w:t>
      </w:r>
    </w:p>
    <w:p>
      <w:r>
        <w:t>『无理的妖魔…竟…竟敢直呼…我…我圣朝百年…开国…先祖名讳，来人啊…快…快给我拿下！‘艾德见那吓</w:t>
      </w:r>
    </w:p>
    <w:p>
      <w:r>
        <w:t>人的女孩，已经渐渐被团团的围住，知道已经没有危险，才转了神过来，吞吞吐吐的，顺着科特比的口气说道。</w:t>
      </w:r>
    </w:p>
    <w:p>
      <w:r>
        <w:t>『方德…方德他死了吗？？…已经过多久？‘那声音讶异的吼道，四下根本无人敢回应，接着他似乎想到什么，</w:t>
      </w:r>
    </w:p>
    <w:p>
      <w:r>
        <w:t>继续说道。</w:t>
      </w:r>
    </w:p>
    <w:p>
      <w:r>
        <w:t>『现在过了多久？已经几十年了？？哈…哈…哈！他死了？为什么可以死！！为什么不等我！！‘凄厉的嘶吼</w:t>
      </w:r>
    </w:p>
    <w:p>
      <w:r>
        <w:t>声，有如猛兽的垂死一击，愤怒、悲凄、狂傲的气息，有如一股无形的炸弹，在空气中，毫无阻碍的爆裂开来，所</w:t>
      </w:r>
    </w:p>
    <w:p>
      <w:r>
        <w:t>有接近的侍卫，不由自主的竟向后退了好几步。</w:t>
      </w:r>
    </w:p>
    <w:p>
      <w:r>
        <w:t>大厅中的所有人，几乎都被这股霸王般气息感染，忍不住心中莫名恐慌，个个无不施法护身、或是亮出自己的</w:t>
      </w:r>
    </w:p>
    <w:p>
      <w:r>
        <w:t>武器刀械，顿时间整个气氛像被冻结了一样。</w:t>
      </w:r>
    </w:p>
    <w:p>
      <w:r>
        <w:t>『哈哈哈…老天为什么还让我活着…我要方德的命！！我要他不准死！！‘一股震动大地的声音，由少女的腹</w:t>
      </w:r>
    </w:p>
    <w:p>
      <w:r>
        <w:t>中发出，像哭泣般的声响，阵阵不绝。</w:t>
      </w:r>
    </w:p>
    <w:p>
      <w:r>
        <w:t>少女不再向前，侍卫竟然也不敢近她的身，就连城主也被那悲凄的霸气给镇住，只有科特比，口中不断喃喃念</w:t>
      </w:r>
    </w:p>
    <w:p>
      <w:r>
        <w:t>着奇异的咒语，不知何时，术语化成一张光明的巨网，笼罩在丽芙头上，直直的覆盖下来。</w:t>
      </w:r>
    </w:p>
    <w:p>
      <w:r>
        <w:t>『盖？来人！快上啊…‘一直到看到光线作成的巨网，布尔格城主才立刻反应过来，立即指挥手下要一拥而上，</w:t>
      </w:r>
    </w:p>
    <w:p>
      <w:r>
        <w:t>但巨网一盖在丽芙的身上，竟然就直接的化成光点，四散开来。</w:t>
      </w:r>
    </w:p>
    <w:p>
      <w:r>
        <w:t>『什…什么？‘科特比露出不敢相信的眼神，他的成名绝技从来还没失手过，原以为一记大功劳，想不到如此</w:t>
      </w:r>
    </w:p>
    <w:p>
      <w:r>
        <w:t>高深的咒术施在少女的身上，竟然连解咒都不用，就四散而开，不攻自破。</w:t>
      </w:r>
    </w:p>
    <w:p>
      <w:r>
        <w:t>丽芙的只眼还直视着艾德，身上的光点好像跟他无关一样，十分诡谲的气势。</w:t>
      </w:r>
    </w:p>
    <w:p>
      <w:r>
        <w:t>（这…难道她已经练就最高的魔法？？她的模样看起来又不像拥有法术…为…为何全然无事？？）科特比不住</w:t>
      </w:r>
    </w:p>
    <w:p>
      <w:r>
        <w:t>的思考着，他是眼下这些慌乱的羊群中，唯一还能冷静思考的几个。</w:t>
      </w:r>
    </w:p>
    <w:p>
      <w:r>
        <w:t>在这个魔法繁盛的年代，却并无所谓，可以让魔法失效的秘术，更没有什生物，是完全不惧怕法术，只有" 息</w:t>
      </w:r>
    </w:p>
    <w:p>
      <w:r>
        <w:t>息相克" 的术法，跟武功一样，有招就有破，绝无一招破尽天下术法，除非，这招，是天下唯一的，绝世大魔法。</w:t>
      </w:r>
    </w:p>
    <w:p>
      <w:r>
        <w:t>科特比暗暗担忧着，一来对方毫无吟唱、念咒，即破了他的绝招，在他的脑袋中，除非少女也修练过，知道如</w:t>
      </w:r>
    </w:p>
    <w:p>
      <w:r>
        <w:t>何解除他的法术，或以更强的魔法抵御，不然，是绝无可能除掉他所布施的光缚咒。</w:t>
      </w:r>
    </w:p>
    <w:p>
      <w:r>
        <w:t>虽然光网失利，一拥而上的众人，大有扑倒丽芙之势，但看着像猛虎一般气势的女子，人人其实内心惶惶，几</w:t>
      </w:r>
    </w:p>
    <w:p>
      <w:r>
        <w:t>个比较胆大的壮汉，真收下剑，正准备一扑身将她擒住，却没想到，才一接近，丽芙像回过神，手伸背上，只刃刀</w:t>
      </w:r>
    </w:p>
    <w:p>
      <w:r>
        <w:t>背，就像黏住掌上，这样劈向四面八方，仅一瞬，四人的尸块喷洒出去，顿成了３２断…『丽！丽芙！不要！…‘</w:t>
      </w:r>
    </w:p>
    <w:p>
      <w:r>
        <w:t>赛拉已经移到可以看见的位置，她被眼前妹妹的表现，完全吓住，不知所措。</w:t>
      </w:r>
    </w:p>
    <w:p>
      <w:r>
        <w:t>『哇！！唉啊！！‘场内外一片惊异、惧怕的吵杂声，响彻大厅。</w:t>
      </w:r>
    </w:p>
    <w:p>
      <w:r>
        <w:t>『啊！啊…恶……恶魔…哇！…‘台阶上的艾德被吓的面无血色，他紧紧的抓着科特比的衣衫，尽管丽芙离他</w:t>
      </w:r>
    </w:p>
    <w:p>
      <w:r>
        <w:t>很远，那种恐怖的气氛与惊奇的杀人速度，无疑让所有在场人士，不由的心生惧意，退避三分。</w:t>
      </w:r>
    </w:p>
    <w:p>
      <w:r>
        <w:t>『住手。‘在一大群的护卫外，一名老人的声音高喊着，不多时让出了一条路，现出三个人，三个不简单的老</w:t>
      </w:r>
    </w:p>
    <w:p>
      <w:r>
        <w:t>人。</w:t>
      </w:r>
    </w:p>
    <w:p>
      <w:r>
        <w:t>『圣…圣僧…‘城主在高处的台阶上，看见这三个人，也是自己请来的一等一魔法高手，静沧城的智者。</w:t>
      </w:r>
    </w:p>
    <w:p>
      <w:r>
        <w:t>这三人几乎一个模样，带着细长的法僧帽，鲜亮的法师棉袍，一幅高人的神态，他们分成三个方向，将丽芙团</w:t>
      </w:r>
    </w:p>
    <w:p>
      <w:r>
        <w:t>团围住。</w:t>
      </w:r>
    </w:p>
    <w:p>
      <w:r>
        <w:t>『有…有圣僧在，对，他们在就太好了…来人…‘城主立刻暗示附近着侍卫保护三人，好让他们能顺利施法。</w:t>
      </w:r>
    </w:p>
    <w:p>
      <w:r>
        <w:t>『恶灵…快点散去吧…不要再纠缠这位少女…她与你无渊无仇…放下仇恨，快点消散吧…‘三位高僧也不多废</w:t>
      </w:r>
    </w:p>
    <w:p>
      <w:r>
        <w:t>言，一上来就开始颂法，而且为了表示，他们是城主请来最高强的法僧，他们，决定使出绝招。</w:t>
      </w:r>
    </w:p>
    <w:p>
      <w:r>
        <w:t>『喃…嘶…无…定…灭…法…‘只见，顿时间，空气竟然凝结出晶亮的光线，缓缓的由高僧的口中发出，像气</w:t>
      </w:r>
    </w:p>
    <w:p>
      <w:r>
        <w:t>体一般的凝结成白色金字塔，护气罩整个罩住丽芙。</w:t>
      </w:r>
    </w:p>
    <w:p>
      <w:r>
        <w:t>『缚身法灭？！‘科特比失声的脱口而出，因为眼下这三个人，正在使的，似乎是最高禁缚术" 缚身法灭术" ，</w:t>
      </w:r>
    </w:p>
    <w:p>
      <w:r>
        <w:t>这是" 法教会" ，经过多年秘练出，不外传的灭魔绝招，阵帐内除了人外，只要有一丝魔力的生物，都会被白光吸</w:t>
      </w:r>
    </w:p>
    <w:p>
      <w:r>
        <w:t>收灭尽，而就算里面的是人类，也会被白光给捆成一粒光球。</w:t>
      </w:r>
    </w:p>
    <w:p>
      <w:r>
        <w:t>『嘿…太好了，看来法师一来就出绝招了…‘『这魔鬼看来难逃劫数了…’一旁众人，也有的，已经看出咒术</w:t>
      </w:r>
    </w:p>
    <w:p>
      <w:r>
        <w:t>端倪，连声附和叫好，却不见一旁赛拉满心着急，想帮也不是，出手更不是…只能寄望三人可以救的了自己妹妹。</w:t>
      </w:r>
    </w:p>
    <w:p>
      <w:r>
        <w:t>只见丽芙却丝毫没有任何反应，她冷冷看着这三个人，似乎，术法对她一点用也没有，很快，她像是觉得无聊，</w:t>
      </w:r>
    </w:p>
    <w:p>
      <w:r>
        <w:t>打算阻止这些吵杂的咒语声…三位僧侣不知不觉汗流浃背，台阶上人人看的入神，眼见三位高僧布下的白气，似乎</w:t>
      </w:r>
    </w:p>
    <w:p>
      <w:r>
        <w:t>包住了这名着魔的少女，人人皆以为，再没多久，少女准被手到擒来，只有科特比晓得，心中暗暗担心。</w:t>
      </w:r>
    </w:p>
    <w:p>
      <w:r>
        <w:t>丽芙非但没有任何痛苦挣扎的表情，手上似乎在摩擦着白亮亮的刀片，看着明月轮弯刀，像还用不惯，只手，</w:t>
      </w:r>
    </w:p>
    <w:p>
      <w:r>
        <w:t>是直接握住刀背的，感觉完全不知如何操作它，可，下手还是一样可怕！！</w:t>
      </w:r>
    </w:p>
    <w:p>
      <w:r>
        <w:t>三人越念越辛苦，脸色难看至极，因为，帐内的人，现在应该已经痛苦到受不了的地步，她，竟然还如此轻松。</w:t>
      </w:r>
    </w:p>
    <w:p>
      <w:r>
        <w:t>光白的丝线，结成了圆形，包围住少女，但那无形的丝线，只有一触到少女的身体，就立刻变成了水滴般的光</w:t>
      </w:r>
    </w:p>
    <w:p>
      <w:r>
        <w:t>点…『小…小心！！她不怕法术！！‘突然，看到这一幕，科特比终于明白了，这女孩非但不像被附身，竟连魔法</w:t>
      </w:r>
    </w:p>
    <w:p>
      <w:r>
        <w:t>都不怕，她一定有着什么无法解释的力量保护着，丽芙的眼睛突而一亮，科特比看出少女眼中的杀机，要出声示意，</w:t>
      </w:r>
    </w:p>
    <w:p>
      <w:r>
        <w:t>可惜，太迟了。</w:t>
      </w:r>
    </w:p>
    <w:p>
      <w:r>
        <w:t>『咻！！‘白亮亮的刀光，一名圣僧的头已经飞向不远的地面上，两名还未收术的圣僧，当场被吓呆，一旁众</w:t>
      </w:r>
    </w:p>
    <w:p>
      <w:r>
        <w:t>人眼看局势突然扭转，吵杂与恐惧的嘶喊声贯穿大殿。</w:t>
      </w:r>
    </w:p>
    <w:p>
      <w:r>
        <w:t>『…哈！哈！哈！…好刀…好刀！‘丽芙狂气的发出魔鬼般的喘息声，似乎刚刚的杀人行为，令她十分兴奋。</w:t>
      </w:r>
    </w:p>
    <w:p>
      <w:r>
        <w:t>『可惜没有刀柄，很难控制…呼…呼…嗯…‘附身在少女的人，不知道明月轮的提刀法，也认不出刀片下的横</w:t>
      </w:r>
    </w:p>
    <w:p>
      <w:r>
        <w:t>刃是用来控制的，他伸出右臂，看了看丽芙那只纯白玉嫩的手肘背，又看了看两片刀片…『不！不要！！’赛拉见</w:t>
      </w:r>
    </w:p>
    <w:p>
      <w:r>
        <w:t>到惊人的一幕，那一刻，她几乎要晕了过去，在场的所有人也失声的惨叫着，可怕骇人的画面…丽芙…将那半弯的</w:t>
      </w:r>
    </w:p>
    <w:p>
      <w:r>
        <w:t>刀刃，就这样…直直的插入自己的右手腕里……『恶…恶魔！！‘咒骂、惧怕魔鬼的声音，此起彼落，丽芙那只完</w:t>
      </w:r>
    </w:p>
    <w:p>
      <w:r>
        <w:t>好的纤细玉手上，现在，正插着两片锐利无比的刀片！！</w:t>
      </w:r>
    </w:p>
    <w:p>
      <w:r>
        <w:t>『这样就再也不会抓不紧了…咭咭咭…‘血…不住的泊泊滴在地面，丽芙似乎没有痛觉，完全不像刀子，柄刃，</w:t>
      </w:r>
    </w:p>
    <w:p>
      <w:r>
        <w:t>现在，正卡在手板上，她晃了晃手肘，握握手掌，露出诡绝、满意的笑容，手，现在变的跟鱼鳍一般，烙印在手背</w:t>
      </w:r>
    </w:p>
    <w:p>
      <w:r>
        <w:t>上，半月的刀刃，深深卡在她的骨缝间。</w:t>
      </w:r>
    </w:p>
    <w:p>
      <w:r>
        <w:t>恶魔！！是的，那完全是一幅恶魔的画面！像极了长出只刃鳍的恶魔女！！</w:t>
      </w:r>
    </w:p>
    <w:p>
      <w:r>
        <w:t>『恶魔…恶…大恶魔…‘两位高僧竟然像失去了理智一样，惊恐的叫着凄厉的声音，全身再也经不住，害怕的</w:t>
      </w:r>
    </w:p>
    <w:p>
      <w:r>
        <w:t>发抖，彻底的歇斯底里。</w:t>
      </w:r>
    </w:p>
    <w:p>
      <w:r>
        <w:t>『快…杀了她！快…阻止她…‘城主已经被吓坏了，他离丽芙比较近，恐惧让他不住的向后退，嘴里嘶喊着卫</w:t>
      </w:r>
    </w:p>
    <w:p>
      <w:r>
        <w:t>队冲向前，自己则几乎要退到艾德的身旁。</w:t>
      </w:r>
    </w:p>
    <w:p>
      <w:r>
        <w:t>『大家注意，这个恶魔不惧怕任何魔法…要特别小心…‘科特比连忙要提醒布尔格城的这些卫士，改使用肉搏</w:t>
      </w:r>
    </w:p>
    <w:p>
      <w:r>
        <w:t>的方式，尽管，他忘了自己现在说话的身份…这数十年来，大陆上早已弥漫在魔法的追求上，大部分人类的城堡里，</w:t>
      </w:r>
    </w:p>
    <w:p>
      <w:r>
        <w:t>靠的护卫队，有七成都是以施法术为主的术士，真正身强体壮，纯靠剑技的卫队，反而难以在这样环境下存活。</w:t>
      </w:r>
    </w:p>
    <w:p>
      <w:r>
        <w:t>这帮人的战技，在迪卡波王朝刻意扭曲下，早已不复当年圣灵武士般的勇猛，已经沦落为，高级术士淘汰下，</w:t>
      </w:r>
    </w:p>
    <w:p>
      <w:r>
        <w:t>防守前方的肉背。</w:t>
      </w:r>
    </w:p>
    <w:p>
      <w:r>
        <w:t>看过这样可怕的杀人手法，所有人都吓住了，半个世纪以来，他们早已经被训练成，依赖魔法的民族，对于这</w:t>
      </w:r>
    </w:p>
    <w:p>
      <w:r>
        <w:t>样野蛮的残杀手段，宛如羊群中出现猛虎，惧怕不已。</w:t>
      </w:r>
    </w:p>
    <w:p>
      <w:r>
        <w:t>在城主的喝令下，前排的卫队们，果然就一轰而上，尽管对方是小女孩，但单看刚刚那几下，切菜一样切人的</w:t>
      </w:r>
    </w:p>
    <w:p>
      <w:r>
        <w:t>可怕手法，大家已经将它视为最可怕的魔鬼，所有前排卫士都是尽把长剑往前送，深怕自己的身体也跟刚才同伴一</w:t>
      </w:r>
    </w:p>
    <w:p>
      <w:r>
        <w:t>样，分成数十断！</w:t>
      </w:r>
    </w:p>
    <w:p>
      <w:r>
        <w:t>这后排的魔法术士，除了能帐起强大的魔法包围网外，口中不绝的咒语，就是用以保护前方剑士们的，而这些</w:t>
      </w:r>
    </w:p>
    <w:p>
      <w:r>
        <w:t>邻近丽芙的轻装卫士，应该各个都已经刀枪难入，却没想到，现在是如此的不堪一击！！</w:t>
      </w:r>
    </w:p>
    <w:p>
      <w:r>
        <w:t>『啊…唉啊！！‘只见丽芙只手一前一后，全身立刻滚的像球一样，往不定的方去扑去，快速转动，那身手已</w:t>
      </w:r>
    </w:p>
    <w:p>
      <w:r>
        <w:t>经超越人类的能力范围，而所递向前的刀械有如伸进转动机器，一碰触弯刀上的锐利神器，立刻断成数节，喷像自</w:t>
      </w:r>
    </w:p>
    <w:p>
      <w:r>
        <w:t>己的同伴！</w:t>
      </w:r>
    </w:p>
    <w:p>
      <w:r>
        <w:t>『救…救命啊…唉啊…哇！‘接着，转动中的魔鬼，随着转动速度加快，又进一步张开了鱼鳍般的刀刃，犹如</w:t>
      </w:r>
    </w:p>
    <w:p>
      <w:r>
        <w:t>一大半风扇，速度益加快猛，狂扫过接近的人群，只见哀嚎声四起，圈里，像极了是个大型屠宰场…『住！住手！！</w:t>
      </w:r>
    </w:p>
    <w:p>
      <w:r>
        <w:t>’赛拉这时突然由人群中，走了进来，朝着自己妹妹的方向前进。</w:t>
      </w:r>
    </w:p>
    <w:p>
      <w:r>
        <w:t>『城…城主…让我跟丽芙…跟…她说说话…也许可以知道发生何事…‘赛拉请求城主让她进入围成的人阵里面，</w:t>
      </w:r>
    </w:p>
    <w:p>
      <w:r>
        <w:t>城主这时才回神，不知所错的他，几乎被吓忘了，那恶魔少女，还有个姐姐。</w:t>
      </w:r>
    </w:p>
    <w:p>
      <w:r>
        <w:t>他见赛拉一出现，才醒觉她们是圣明王的女弟子，他曾经在圣明王的处所见过她们一面，绝不像奸细才对，于</w:t>
      </w:r>
    </w:p>
    <w:p>
      <w:r>
        <w:t>是，他让卫队再一次让出一条路。</w:t>
      </w:r>
    </w:p>
    <w:p>
      <w:r>
        <w:t>狂转动的魔球，逐渐停了下来，似乎，对叫喊的少女，想听听她有何话要说。</w:t>
      </w:r>
    </w:p>
    <w:p>
      <w:r>
        <w:t>『你…你…到底是谁？为什么要对我妹妹这样？‘赛拉勉强的试着与着魔的妹妹沟通，她强忍着害怕，痛怜爱</w:t>
      </w:r>
    </w:p>
    <w:p>
      <w:r>
        <w:t>惜被附身的妹妹，壮大胆子，要把妹妹讨回来。</w:t>
      </w:r>
    </w:p>
    <w:p>
      <w:r>
        <w:t>『嘿嘿嘿…‘那被操控的少女，丽芙，露出诡异的笑容，声音，依然是由肚子里发出。</w:t>
      </w:r>
    </w:p>
    <w:p>
      <w:r>
        <w:t>『你…说出你的名字！？‘赛拉知道自己最精通的魔法对它起不了作用，于是，只好先套问出眼前的恶魔名号，</w:t>
      </w:r>
    </w:p>
    <w:p>
      <w:r>
        <w:t>说不得可以找到对付它的方法，虽然，她知道，恶魔一定不肯说…『嘿…嘿…嘿…小娃儿，你根本不配问我的名字</w:t>
      </w:r>
    </w:p>
    <w:p>
      <w:r>
        <w:t>…’沙哑的低沉声响，有如火龙般的低吼，夹杂着怪异的语气，像似没有喉咙、舌头的一般，十分可怕。</w:t>
      </w:r>
    </w:p>
    <w:p>
      <w:r>
        <w:t>『好…那…你到底从哪里来的？？‘『我？…哈…哈…哈…’狂妄的恶魔并没有理会她的话，依然顾我的狂笑</w:t>
      </w:r>
    </w:p>
    <w:p>
      <w:r>
        <w:t>着，似乎，并没有把这里的所有人放在眼里，因为，他宰杀过的生灵，远比这里面多百千倍！！</w:t>
      </w:r>
    </w:p>
    <w:p>
      <w:r>
        <w:t>『你…你是由鬼洞跟着我们来的恶魔吧！…‘赛拉突然想到什么似的，对了，只有那…在那个时候…丽芙脚下</w:t>
      </w:r>
    </w:p>
    <w:p>
      <w:r>
        <w:t>的那一团黑影，一定是！！</w:t>
      </w:r>
    </w:p>
    <w:p>
      <w:r>
        <w:t>『哈…哈…哈…‘恶魔没有回应她，却突然的整个人像倒转了过来！</w:t>
      </w:r>
    </w:p>
    <w:p>
      <w:r>
        <w:t>『咭…咭…你说呢？‘倒掉漂浮的人形，像拎住丽芙一般，浮在半空，丽芙发丝着地、像被自己的肚子提起一</w:t>
      </w:r>
    </w:p>
    <w:p>
      <w:r>
        <w:t>样四肢松弛着，垂下的衣物，下体都毫无遮蔽，就这样露出溢满淫液的湿穴。</w:t>
      </w:r>
    </w:p>
    <w:p>
      <w:r>
        <w:t>『不…不要！放开她…‘赛拉眼睛忍不住闭起来，看见妹妹那丢人的情景，她多么希望拿见东西把丽芙盖住，</w:t>
      </w:r>
    </w:p>
    <w:p>
      <w:r>
        <w:t>只可惜身边除了自己一件单薄的衣物，根本别无东西，一把神兵钜萧握到快断裂。</w:t>
      </w:r>
    </w:p>
    <w:p>
      <w:r>
        <w:t>『你…你到底要怎样…放过我妹妹…我…我接替她…给你…‘赛拉再也憋不住的吼道，她其实害怕极了，毕竟，</w:t>
      </w:r>
    </w:p>
    <w:p>
      <w:r>
        <w:t>她只有１７岁的年纪，尽管，自己是被训练来对付恶魔的，如今，竟然被恶魔的气势给威吓住，心中不禁惭愧。</w:t>
      </w:r>
    </w:p>
    <w:p>
      <w:r>
        <w:t>而一方面妹妹被制，说什也不能示弱，壮起胆子，想先将这恶魔骗离开自己妹妹再说。</w:t>
      </w:r>
    </w:p>
    <w:p>
      <w:r>
        <w:t>赛拉心里想着，说不定，在恶魔离体的一瞬，会露出它的破绽也不定，虽然她这样盘算，手中握紧法器，但无</w:t>
      </w:r>
    </w:p>
    <w:p>
      <w:r>
        <w:t>奈，嘴巴却无法自然的说出来。</w:t>
      </w:r>
    </w:p>
    <w:p>
      <w:r>
        <w:t>在场所有人，几乎都被这恶魔的气势吓住，那无关人与魔，而在于空气中，一种无形的、无法言语的态势，经</w:t>
      </w:r>
    </w:p>
    <w:p>
      <w:r>
        <w:t>过声音，撼动每一个人心防。</w:t>
      </w:r>
    </w:p>
    <w:p>
      <w:r>
        <w:t>不管是魔，还是人，拥有这种气势的，一定是经年累月所成，天生的一方霸主。</w:t>
      </w:r>
    </w:p>
    <w:p>
      <w:r>
        <w:t>『你配她…哈哈哈…有趣的小妞…‘体内恶魔似乎看穿她的诡计，没有多加理会，突然，脸朝下的丽芙，像恢</w:t>
      </w:r>
    </w:p>
    <w:p>
      <w:r>
        <w:t>复意识般的叫了出来…『赛拉…姐…姐姐…啊！…好痛啊！！’丽芙露出痛苦狰狞的表情，显然手背上的伤，对恶</w:t>
      </w:r>
    </w:p>
    <w:p>
      <w:r>
        <w:t>魔没有多大影响，对拥有者的丽芙来说，却痛的要命。</w:t>
      </w:r>
    </w:p>
    <w:p>
      <w:r>
        <w:t>『你…快放了她！‘『为什么？为何我要听你的？你看…其实你妹妹根本不想我离开她…’恶魔用丽芙的只手，</w:t>
      </w:r>
    </w:p>
    <w:p>
      <w:r>
        <w:t>去爱抚她的肉体…并且…将只脚大大的张开…『看吧…我一离开…她就要忍受多大的痛苦…你忍心吗！？咭咭…‘</w:t>
      </w:r>
    </w:p>
    <w:p>
      <w:r>
        <w:t>只要恶魔一抚摸过丽芙敏感的性器官，她就不禁发出微微无法控制的喘息声，犹如暂时被麻痹了手上的疼痛，尽管</w:t>
      </w:r>
    </w:p>
    <w:p>
      <w:r>
        <w:t>那鲜血…还一直泊泊的流出。</w:t>
      </w:r>
    </w:p>
    <w:p>
      <w:r>
        <w:t>『还是…你希望这样？‘恶魔突然伸手，用力的握住卡死刀片的只刃上，用力挤…大量红色的血滴直接喷出，</w:t>
      </w:r>
    </w:p>
    <w:p>
      <w:r>
        <w:t>丽芙跟赛拉同时的狂叫！</w:t>
      </w:r>
    </w:p>
    <w:p>
      <w:r>
        <w:t>『唉啊！不要！！痛！…痛死…！！‘头底朝下的丽芙，涨红着俏脸上，已经要筋脔般…只眼倒掉…『恶…恶</w:t>
      </w:r>
    </w:p>
    <w:p>
      <w:r>
        <w:t>魔！！住手！！’赛拉嘶声狂喊着，她真的忍受不了，对于这样的恶魔，她还是头一次像这般恨之入骨的，只是，</w:t>
      </w:r>
    </w:p>
    <w:p>
      <w:r>
        <w:t>对于解救妹妹，却更加手足无措。</w:t>
      </w:r>
    </w:p>
    <w:p>
      <w:r>
        <w:t>『丽芙…丽芙！‘赛拉再也忍不住镇定，只眼已经泊泊流出眼泪，看着妹妹手上流满了鲜血，身体抖动的乱颤，</w:t>
      </w:r>
    </w:p>
    <w:p>
      <w:r>
        <w:t>丽芙像被肚子里的邪物挟持…赛拉多心疼…真希望自己能替妹妹分担一些痛楚…『你妹妹的身体很棒…也很敏感…</w:t>
      </w:r>
    </w:p>
    <w:p>
      <w:r>
        <w:t>你说…你有什么比的上呢？嘿…嘿…’恶魔的控制下，丽芙的只手，开始又不规矩的爱抚自己的私处，并伸手去拨</w:t>
      </w:r>
    </w:p>
    <w:p>
      <w:r>
        <w:t>出巨大乳房，在不住的把玩下，硬挺的乳头，处女的只峰，竟然微微的溢出些许白色的蜜液…『什…什么…‘大厅</w:t>
      </w:r>
    </w:p>
    <w:p>
      <w:r>
        <w:t>中的一众，有些，已经忍不住发出骚动的惊讶声，这十几岁的姑娘，一只肥硕的巨乳…竟…竟然会喷出蜜汁…那种</w:t>
      </w:r>
    </w:p>
    <w:p>
      <w:r>
        <w:t>汁液，有些浓稠，既非母乳、亦非体液，白中带有黏浓、透明的感觉…看起来倒像极了精液！</w:t>
      </w:r>
    </w:p>
    <w:p>
      <w:r>
        <w:t>上面的味道，还有些特殊的香味！</w:t>
      </w:r>
    </w:p>
    <w:p>
      <w:r>
        <w:t>『你……‘赛拉悲愤攻心，一句话都说不出来。</w:t>
      </w:r>
    </w:p>
    <w:p>
      <w:r>
        <w:t>『看吧…你看…这淫娃已经禁不住兴奋一整天了…‘失控的魔手，主动的捏揉丽芙的一只巨乳，一丝丝溢出的</w:t>
      </w:r>
    </w:p>
    <w:p>
      <w:r>
        <w:t>汁液，好不淫猥，所有众人的眼睛，都完全注视在这魔样的少女身上，不敢造次，顿时间，大厅内充满了淫邪的气</w:t>
      </w:r>
    </w:p>
    <w:p>
      <w:r>
        <w:t>氛。</w:t>
      </w:r>
    </w:p>
    <w:p>
      <w:r>
        <w:t>『啊…不…不要啊…啊啊…‘恢复神智的丽芙，被倒掉着，身体痛苦的扭曲、虽然肉体上剧烈疼痛，但凄烈的</w:t>
      </w:r>
    </w:p>
    <w:p>
      <w:r>
        <w:t>哀嚎声中，却含有一些些，淫靡的高潮浪声…『你！住手！！’赛拉再也禁不住，她立刻用手中的神器七孔钜萧，</w:t>
      </w:r>
    </w:p>
    <w:p>
      <w:r>
        <w:t>吹奏出一片漆黑的光罩，射向丽芙，她想的，只是不希望自己妹妹，被恶魔凌虐画面、与那不堪的声音，毫无忌惮</w:t>
      </w:r>
    </w:p>
    <w:p>
      <w:r>
        <w:t>的曝露在众人面前…这样，以后…丽芙要如何才有勇气面对人群？她不能忍受这样的事…尽管黑光罩包住丽芙，依</w:t>
      </w:r>
    </w:p>
    <w:p>
      <w:r>
        <w:t>然，一碰触即散去…『嘿嘿…没有用的…我再让你看看…你妹妹的真面目…‘恶魔似乎越来越过份，伴随着丽芙凄</w:t>
      </w:r>
    </w:p>
    <w:p>
      <w:r>
        <w:t>惨的尖叫声，它将手，用力的捏住丽芙的只乳…『啊！！啊！…要…要出来…了！！…啊！’丽芙失声的狂叫道，</w:t>
      </w:r>
    </w:p>
    <w:p>
      <w:r>
        <w:t>瞬时间…丽芙外露的小阴核…竟然…慢慢的壮大成像男人的阴茎一般！</w:t>
      </w:r>
    </w:p>
    <w:p>
      <w:r>
        <w:t>『不！！‘赛拉与丽芙几乎同时尖叫道。</w:t>
      </w:r>
    </w:p>
    <w:p>
      <w:r>
        <w:t>『你是这些＂羊＂里面，唯一敢这样跟我说话的…嘿嘿…‘恶魔像要对赛拉炫耀，它控制着丽芙的手，不住套</w:t>
      </w:r>
    </w:p>
    <w:p>
      <w:r>
        <w:t>弄肥涨抖动的大阴核，那东西…就像真的一样，上面的血管，似要爆出来般勃起…『你…你到底想怎样？？’赛拉</w:t>
      </w:r>
    </w:p>
    <w:p>
      <w:r>
        <w:t>哭红了只眼，已经禁不住这样的折磨，看着妹妹受难、受辱，内心已经激动到极点。</w:t>
      </w:r>
    </w:p>
    <w:p>
      <w:r>
        <w:t>赛拉的只脚，就像随时都会摔倒一般，只腮滚烫，妹妹的羞辱，就有如自己受辱一般。</w:t>
      </w:r>
    </w:p>
    <w:p>
      <w:r>
        <w:t>『咭…咭…咭…我喜欢你，原本我要在这些羊面前，炸掉这幅女人的身体…不过，我现在有更好玩的做法…我</w:t>
      </w:r>
    </w:p>
    <w:p>
      <w:r>
        <w:t>决定要留下她的眼睛，还有你！‘恶魔嘴巴上说道，只手却依然快速的抽动着，像阴茎一样的阴核，似乎，一切是</w:t>
      </w:r>
    </w:p>
    <w:p>
      <w:r>
        <w:t>由丽芙在操作自己只手般。</w:t>
      </w:r>
    </w:p>
    <w:p>
      <w:r>
        <w:t>『咭…咭…我决定把你们变成像羽邪姬一样…永生不死！！‘恶魔竟然大胆的众人面前，狂妄的说道，完全把</w:t>
      </w:r>
    </w:p>
    <w:p>
      <w:r>
        <w:t>这里所有人，都当成了空气一般。</w:t>
      </w:r>
    </w:p>
    <w:p>
      <w:r>
        <w:t>『你们姊妹就好好看着吧…看着迪卡波的王国崩灭…哈哈哈哈…‘恶魔声音依然说着，丽芙…那原本疼痛不堪</w:t>
      </w:r>
    </w:p>
    <w:p>
      <w:r>
        <w:t>的表情，似乎变成了自慰中的男子一样，极力要得到发泄的高潮…『啊！！啊！！’狂态中的少女丽芙，竟…然…</w:t>
      </w:r>
    </w:p>
    <w:p>
      <w:r>
        <w:t>射精了！</w:t>
      </w:r>
    </w:p>
    <w:p>
      <w:r>
        <w:t>『啊！！不要！！‘就在丽芙射精的一瞬…赛拉…就好像脑子里…有一条神经崩断了…彻底的无助，空白！</w:t>
      </w:r>
    </w:p>
    <w:p>
      <w:r>
        <w:t>肉体依然还在兴奋中，狂啸中的魔人，利用丽芙的躯体，竟然转了身，突然的只脚着地，就这样猛烈一弹，直</w:t>
      </w:r>
    </w:p>
    <w:p>
      <w:r>
        <w:t>冲云霄而去般，冲向宫殿的大柱上。</w:t>
      </w:r>
    </w:p>
    <w:p>
      <w:r>
        <w:t>『呀！‘在众人的惊呼声中，余力泄尽后，又突而一反弹，冲向更高的大殿顶上，将那圣纹的玻璃，砰的一声</w:t>
      </w:r>
    </w:p>
    <w:p>
      <w:r>
        <w:t>冲破，破顶而出。</w:t>
      </w:r>
    </w:p>
    <w:p>
      <w:r>
        <w:t>『不！！别走！！‘赛拉握紧着手上的法器，一路冲过大殿，追赶着自己妹妹去了。</w:t>
      </w:r>
    </w:p>
    <w:p>
      <w:r>
        <w:t>『唔…唔…！追…给我追…别让她逃跑了！！‘城主虽然被吓的有如惊弓之鸟，但眼看杀人者，就这样跑掉了，</w:t>
      </w:r>
    </w:p>
    <w:p>
      <w:r>
        <w:t>自己这张脸将往哪里摆，立刻命令侍卫长，加派人去追赶。</w:t>
      </w:r>
    </w:p>
    <w:p>
      <w:r>
        <w:t>『请住手！‘一旁的科特比，这时竟然出声了。</w:t>
      </w:r>
    </w:p>
    <w:p>
      <w:r>
        <w:t>『什…什么？‘布尔格城主这时才转过身，看着科特比。</w:t>
      </w:r>
    </w:p>
    <w:p>
      <w:r>
        <w:t>『城主…也许我的身分不该说这话，不过，王子殿下还在这，实在不宜把你的士兵调离开这里吧…‘科特比不</w:t>
      </w:r>
    </w:p>
    <w:p>
      <w:r>
        <w:t>怀好意般的说道，虽然自表身分低微，但眼神间却掩盖不了轻藐的意味。</w:t>
      </w:r>
    </w:p>
    <w:p>
      <w:r>
        <w:t>『嗯？！‘城主愣了一下，科特比继续说道。</w:t>
      </w:r>
    </w:p>
    <w:p>
      <w:r>
        <w:t>『还有…这淫魔显然不知被何种强大的术法保护着，竟然不念咒、不吟唱，就拥有如此骇人的抗魔法力，相信，</w:t>
      </w:r>
    </w:p>
    <w:p>
      <w:r>
        <w:t>这大厅里应该也没有人，魔力比的过刚刚的三位圣僧…‘科特比嘴上虽然说的诚恳，但话语中，却含有激刺他，请</w:t>
      </w:r>
    </w:p>
    <w:p>
      <w:r>
        <w:t>来的人毫无能耐之意。</w:t>
      </w:r>
    </w:p>
    <w:p>
      <w:r>
        <w:t>『呼…科特比！…你有话就直说吧，你的意思是，我请来的这些贵宾，都是一群窝囔废吗！！‘城主已经对他</w:t>
      </w:r>
    </w:p>
    <w:p>
      <w:r>
        <w:t>的话语十分不耐，一张脸由涨红到发紫，一来科特比职位低下，若非是王子的人，早就要人拖出去，另一面，他还</w:t>
      </w:r>
    </w:p>
    <w:p>
      <w:r>
        <w:t>是头一次感到，这般的大庭广众下被羞辱。</w:t>
      </w:r>
    </w:p>
    <w:p>
      <w:r>
        <w:t>城主这一呼喊，要的是让底下被邀请来的人听，果见，厅台下一干众人，立刻叫嚣杂骂起来，纷纷对科特比怒</w:t>
      </w:r>
    </w:p>
    <w:p>
      <w:r>
        <w:t>目以对，甚至有人说道，刚刚施放的尽是些束缚用咒语，根本未使到攻击系的法术，胜负未论，还有人自告奋勇，</w:t>
      </w:r>
    </w:p>
    <w:p>
      <w:r>
        <w:t>要去捉拿刚刚那名" 小妖".『城主误会我意思了，我的意思再清楚不过…与其去追一个来路不明的淫妖女，赔光了</w:t>
      </w:r>
    </w:p>
    <w:p>
      <w:r>
        <w:t>自己部下的面子…真算抓到又如何？倒不如先将自己的地盘保护好…善尽地主之谊，你说是不是…王子…‘想不到</w:t>
      </w:r>
    </w:p>
    <w:p>
      <w:r>
        <w:t>这科特比竟然越讲越白，甚至是不将这布尔格的城主看在眼里，直接看了一眼艾德王子。</w:t>
      </w:r>
    </w:p>
    <w:p>
      <w:r>
        <w:t>『城主…你还有没有将我看在眼里？你把兵都调走，是不是觉得我这王、子、不重要？‘科特比的话，似提醒</w:t>
      </w:r>
    </w:p>
    <w:p>
      <w:r>
        <w:t>了艾德王子，这无理的王子，立刻恨恨的，以责怪的语气，逼问城主。</w:t>
      </w:r>
    </w:p>
    <w:p>
      <w:r>
        <w:t>『是…是…卫队长！你立刻保护王子，随同大殿上的所有卫军，去保护王子的住处，在这三天内，要严加戒备，</w:t>
      </w:r>
    </w:p>
    <w:p>
      <w:r>
        <w:t>有半点闪失，唯你是问！！‘城主高声的呼吼道，似乎一口恶气，无处发泄。</w:t>
      </w:r>
    </w:p>
    <w:p>
      <w:r>
        <w:t>（你这无理的家伙，若非我气候稍有不足…还需要受你这败朝幼子的鸟气吗？哼！！这可恶的科特比…我一定</w:t>
      </w:r>
    </w:p>
    <w:p>
      <w:r>
        <w:t>要让你尝尝看，我的手段！）城主恶狠狠的表情，心理不住盘算、气结，他的城，位处偏远，早有另立城邦的打算，</w:t>
      </w:r>
    </w:p>
    <w:p>
      <w:r>
        <w:t>近年又到处招揽人才，大有脱离迪卡波王朝掌控之势，今次若非艾德王子经过这，他才不想招待这名恶名远播的少</w:t>
      </w:r>
    </w:p>
    <w:p>
      <w:r>
        <w:t>年。</w:t>
      </w:r>
    </w:p>
    <w:p>
      <w:r>
        <w:t>只是…既然他们不请自来，一定要好好安抚，让这愚笨的小王子，乖乖的呆在这，对王子越好，他就越看不出</w:t>
      </w:r>
    </w:p>
    <w:p>
      <w:r>
        <w:t>端倪，最好，能永远把这小王子留下，当作为新建国后的布尔格王朝，一张王牌…这边，科特比早有耳闻…他知道</w:t>
      </w:r>
    </w:p>
    <w:p>
      <w:r>
        <w:t>这城主的狼子野心，他暗暗嘲笑着，盘算着这些被找来的嘉宾中，有多少生面孔，与自己精心安排的人手…『是…</w:t>
      </w:r>
    </w:p>
    <w:p>
      <w:r>
        <w:t>小的领命！！‘卫队长晓得情况，在主人还没臭骂之前，立即将所有人唤回，派遣人手，一面引领艾德王子回下榻</w:t>
      </w:r>
    </w:p>
    <w:p>
      <w:r>
        <w:t>的别宫休息。</w:t>
      </w:r>
    </w:p>
    <w:p>
      <w:r>
        <w:t>『哼！‘饱受惊吓的艾德王子，这时终于收了收心，肚子莫名的恶气，塞的满怀…在所有宾客吵杂声一一离席</w:t>
      </w:r>
    </w:p>
    <w:p>
      <w:r>
        <w:t>时，没有人注意到，刚刚那追出去的塞拉去向，在她跑了一大段路程后，早已失去方向的拼命乱奔，自己的妹妹，</w:t>
      </w:r>
    </w:p>
    <w:p>
      <w:r>
        <w:t>像是被一层特殊的魔法保护着，竟然完全都感应不到！</w:t>
      </w:r>
    </w:p>
    <w:p>
      <w:r>
        <w:t>赛拉知道事情严重，脑子一片空白，随后，立刻转往钢谛城的方向，去找寻大师哥，法敬将军：波那斯的帮忙</w:t>
      </w:r>
    </w:p>
    <w:p>
      <w:r>
        <w:t>…第六回骄傲龙神奔跳出皇城的丽芙，一个人疯狂的奔跑了数十里，腹中不时发出悲鸣般的吼啸…肚子里的寄生</w:t>
      </w:r>
    </w:p>
    <w:p>
      <w:r>
        <w:t>体，虽然完全控制了这副的躯体，但它不喜欢用女人的嘴巴，发出那娇嫩嫩的女声…它，是一头猛兽…猛兽…就该</w:t>
      </w:r>
    </w:p>
    <w:p>
      <w:r>
        <w:t>有它凄厉、嘶哑的声音…除非伪装，除了让丽芙听听自己嘴巴说出来的话，这头恶兽，不喜欢自己的声音这般的柔</w:t>
      </w:r>
    </w:p>
    <w:p>
      <w:r>
        <w:t>细…他控制了女人的身体，疯狂的跑了很久很久，似乎，唯有不断的消耗力气，才能让他满腹悲痛的心理，舒缓一</w:t>
      </w:r>
    </w:p>
    <w:p>
      <w:r>
        <w:t>些！</w:t>
      </w:r>
    </w:p>
    <w:p>
      <w:r>
        <w:t>也不知方向为何，时间多久，最后，这副身躯…终于禁不住，晕倒在地。</w:t>
      </w:r>
    </w:p>
    <w:p>
      <w:r>
        <w:t>魔物，在丽芙的肚子里狂乱的跳动着，一仆、一仆，慢慢，久久才平静下来…丽芙的四肢百骇，好像丧失了妖</w:t>
      </w:r>
    </w:p>
    <w:p>
      <w:r>
        <w:t>魔的麻醉作用，一点一点，强烈的痛楚，这才猛扑而来！！</w:t>
      </w:r>
    </w:p>
    <w:p>
      <w:r>
        <w:t>『呜…唔…啊！！哇！！‘丽芙只觉得，肉体要被炸开一样，尤其只手，剧烈的疼痛，让她晕死没多久却又马</w:t>
      </w:r>
    </w:p>
    <w:p>
      <w:r>
        <w:t>上痛醒过来，手腕上的神经像被针刺一样，不断扎在自己的身上，一直反覆折腾了很久，才完全脱力的晕厥过去。</w:t>
      </w:r>
    </w:p>
    <w:p>
      <w:r>
        <w:t>晕迷的沉睡中，丽芙没有注意到，自己手腕上，逐渐不一样的变化。</w:t>
      </w:r>
    </w:p>
    <w:p>
      <w:r>
        <w:t>她现在，正不能自主吸收着寄生物的妖气…却没有意识到，它的记忆，也逐渐的，流入了自己的大脑里…睡梦</w:t>
      </w:r>
    </w:p>
    <w:p>
      <w:r>
        <w:t>中，她感觉到，好像进入了别人的梦境般，没有自我…不存在肉体的真实感…，十分诡谲的梦…她，却怎么也无力</w:t>
      </w:r>
    </w:p>
    <w:p>
      <w:r>
        <w:t>醒过来…在那不真实的梦境中，似乎要述说着另一段的记忆…一个完全不属于自己的古老记忆…丽芙不知道自己在</w:t>
      </w:r>
    </w:p>
    <w:p>
      <w:r>
        <w:t>哪里，也不知道自己有没有睁开眼，一切，都是像真实，却不真实的感觉…黑漆漆的模糊一片，缓缓的，她看到了</w:t>
      </w:r>
    </w:p>
    <w:p>
      <w:r>
        <w:t>一些灰白的画面，细细的，似乎在漂着小雨。</w:t>
      </w:r>
    </w:p>
    <w:p>
      <w:r>
        <w:t>一群人，全身穿着银白色的盔甲，上头有着明显龙形图腾，许多旗帜的骑兵团队，正在高高的土堆上，包围着</w:t>
      </w:r>
    </w:p>
    <w:p>
      <w:r>
        <w:t>一名男子…这些人，个个都面无表情，没有喜悦，没有悲伤…静静的，看着距离有些遥远、被孤立的男人。</w:t>
      </w:r>
    </w:p>
    <w:p>
      <w:r>
        <w:t>他…披散着一头淋湿的黑发，细雨中，紧闭着只眼，嘴边满是没有修整、落魄的腮胡，突然间！睁目，那冷酷</w:t>
      </w:r>
    </w:p>
    <w:p>
      <w:r>
        <w:t>的眼神，似乎，眼睛都可以杀人一般。</w:t>
      </w:r>
    </w:p>
    <w:p>
      <w:r>
        <w:t>如果，他的眼神再柔和些，胡扎再剔干净，肯定是个英俊、性格的男人…尽管他孤身一人，尽管…他是个一无</w:t>
      </w:r>
    </w:p>
    <w:p>
      <w:r>
        <w:t>所有的人，霸者般气势，依然由他的身上，不断的散发出来。</w:t>
      </w:r>
    </w:p>
    <w:p>
      <w:r>
        <w:t>丽芙觉得男人那种感觉有些似曾相似，好像，在哪里见过这个男人…更奇怪的是，有个人的思想，似乎肆无忌</w:t>
      </w:r>
    </w:p>
    <w:p>
      <w:r>
        <w:t>惮的，直接闯入了丽芙的大脑里…看着他，弓着壮硕、结实的身体，握着手中的一柄剑，横在胸前、垂地，背上披</w:t>
      </w:r>
    </w:p>
    <w:p>
      <w:r>
        <w:t>着漆黑色的斗篷，任由雨水波击在那上头，就这样，蹲坐着，一动也不动。</w:t>
      </w:r>
    </w:p>
    <w:p>
      <w:r>
        <w:t>男人身后那条泥泞、不知深入到何处的沼泽，在雨水冲刷下，逐渐变成了浮游、肮脏的小河。</w:t>
      </w:r>
    </w:p>
    <w:p>
      <w:r>
        <w:t>细雨的风中，有着一股沉静到吓人感觉，空气中，好像飘逸着一种诗歌，那是送葬的离歌，景象一片灰蒙蒙…</w:t>
      </w:r>
    </w:p>
    <w:p>
      <w:r>
        <w:t>伴随着滴答滴答的水声，远边不住的落鸣，乎近的吭隆一声惊雷，似乎在述说着，一场大风雨既将到来…他，在等</w:t>
      </w:r>
    </w:p>
    <w:p>
      <w:r>
        <w:t>着一个人，一个足以取他性命的男人…丽芙突然知道…这男人，他的记忆…是他，就是他，想法，正传送到自己的</w:t>
      </w:r>
    </w:p>
    <w:p>
      <w:r>
        <w:t>大脑内…『瑟方！‘『瑟方！’『瑟方！！‘男人高声的吼叫着一个人的名字，一个，与他齐名，有武圣之称的『</w:t>
      </w:r>
    </w:p>
    <w:p>
      <w:r>
        <w:t>龙神战将’，钢。瑟方。</w:t>
      </w:r>
    </w:p>
    <w:p>
      <w:r>
        <w:t>只见，过了许久，那群装备精良的众人之中，走出来了一名高挑、壮硕的男子，身上穿戴着更加精致、雪白银</w:t>
      </w:r>
    </w:p>
    <w:p>
      <w:r>
        <w:t>亮的重型盔甲，一幅龙形的巨型甲猬…龙形，象征着高傲、尊贵的特质，这个男人，给人的印象，恰如其名…『咭</w:t>
      </w:r>
    </w:p>
    <w:p>
      <w:r>
        <w:t>咭…我知道你终究会出现的…你没让我失望。‘男子露出笃定、坚毅的笑声，声音背后，却有着一股凄凉的寒意，</w:t>
      </w:r>
    </w:p>
    <w:p>
      <w:r>
        <w:t>他知道，眼前的人一定会来，因为，只有他，才够资格砍的下自己首级。</w:t>
      </w:r>
    </w:p>
    <w:p>
      <w:r>
        <w:t>一路逃亡的途中，他已经斩过了十数个武将，他是聪明人，挑准的路，都是军队难行的羊肠小径，前来取他性</w:t>
      </w:r>
    </w:p>
    <w:p>
      <w:r>
        <w:t>命的先遣部队，都一个一个，走上了被斩成两半的命运！</w:t>
      </w:r>
    </w:p>
    <w:p>
      <w:r>
        <w:t>只要熬过这最后一关，他就可以为自己的妻女，多争取一点活命的生机！</w:t>
      </w:r>
    </w:p>
    <w:p>
      <w:r>
        <w:t>男人喘息着，可以看的出有些疲惫模样，似乎刚经历过一场恶斗，只手紧紧握着一柄剑，巨大的黑剑，剑炳缠</w:t>
      </w:r>
    </w:p>
    <w:p>
      <w:r>
        <w:t>着一块破布，一环一环，牢牢将剑与他的右手结合在一起，不让雨水湿滑的水气，松脱了这炳重剑。</w:t>
      </w:r>
    </w:p>
    <w:p>
      <w:r>
        <w:t>有时候，剑，就是人的全部，甚至，比活着的生命更重要。</w:t>
      </w:r>
    </w:p>
    <w:p>
      <w:r>
        <w:t>从人群中走出来的男子，脚步吭当有声，十分沉重的感觉，身形比其他的人型体壮硕很多，穿着的，是一身龙</w:t>
      </w:r>
    </w:p>
    <w:p>
      <w:r>
        <w:t>型盔甲，头盔上有着两片龙腮尖角与图腾，十足霸气的装扮。</w:t>
      </w:r>
    </w:p>
    <w:p>
      <w:r>
        <w:t>这两个男人，都透露着一样的霸气，宛如杀人不眨眼的凶神恶刹。</w:t>
      </w:r>
    </w:p>
    <w:p>
      <w:r>
        <w:t>他缓缓拿下龙型的头盔放在左手上，面无表情的看着被包围的男人，他，束发整齐的后梳，面容严肃威武，天</w:t>
      </w:r>
    </w:p>
    <w:p>
      <w:r>
        <w:t>生，有着一股尊贵的傲气，年纪看起来比那男人大了几岁，深浚的只眼，向来就是那样炯炯有神、威风凛凛，今天，</w:t>
      </w:r>
    </w:p>
    <w:p>
      <w:r>
        <w:t>那只火朣，更加显的异常明亮。</w:t>
      </w:r>
    </w:p>
    <w:p>
      <w:r>
        <w:t>『服从命运吧，凯楠…‘瑟方缓缓的说道，口气中充满刚强坚毅的语调，但似乎也透露了，出身为军人，无奈</w:t>
      </w:r>
    </w:p>
    <w:p>
      <w:r>
        <w:t>般的宿命。</w:t>
      </w:r>
    </w:p>
    <w:p>
      <w:r>
        <w:t>『没错！由我救活你的那天，上天就注定了，要留你下来跟我决斗！‘他们两，向来没有交过手，一次也没有，</w:t>
      </w:r>
    </w:p>
    <w:p>
      <w:r>
        <w:t>不仅身为圣使军团团员，不准私下决斗，一个向来争讨在外、一个素是镇守要塞的两大武将，根本也难有机会，像</w:t>
      </w:r>
    </w:p>
    <w:p>
      <w:r>
        <w:t>这样碰在一起。</w:t>
      </w:r>
    </w:p>
    <w:p>
      <w:r>
        <w:t>一向沉默寡言、却惺惺相惜的二人，内心其实都有着，与对方真正一分高下的期待心情。</w:t>
      </w:r>
    </w:p>
    <w:p>
      <w:r>
        <w:t>『说的没错！…那是我一生最大的耻辱…我也一直在等待着今天！‘瑟方高声的吼道，三年前，尽管身为龙神</w:t>
      </w:r>
    </w:p>
    <w:p>
      <w:r>
        <w:t>战将的瑟方，也曾一度几乎命丧鬼城，若不是凯楠，他早已枉死在窟魂鬼域里…那一天，是瑟方人生中最大的败笔，</w:t>
      </w:r>
    </w:p>
    <w:p>
      <w:r>
        <w:t>他深深的引以为耻！</w:t>
      </w:r>
    </w:p>
    <w:p>
      <w:r>
        <w:t>自己，输过的不是高超的剑术，而是形势，被众妖兵包围的孤军劣势…正如今日一般，凯楠，败的不是他那鬼</w:t>
      </w:r>
    </w:p>
    <w:p>
      <w:r>
        <w:t>神般的可怕剑技，而是大势已去、宛如丧家之犬的孤立局势…『你很清楚…自己为何会落的如此地步…‘瑟方再一</w:t>
      </w:r>
    </w:p>
    <w:p>
      <w:r>
        <w:t>次说道。</w:t>
      </w:r>
    </w:p>
    <w:p>
      <w:r>
        <w:t>『废话休说！我就是太糊涂…才会信任你们这群卑鄙、背信忘义的拉维尔人！‘凯楠的言语，已经有些激动，</w:t>
      </w:r>
    </w:p>
    <w:p>
      <w:r>
        <w:t>热脸上雨水纵横，寒风夹杂着冰雨依旧不停下着，没有漏掉一滴的拍打在他们身上。</w:t>
      </w:r>
    </w:p>
    <w:p>
      <w:r>
        <w:t>『…‘瑟方没有回应他的话。</w:t>
      </w:r>
    </w:p>
    <w:p>
      <w:r>
        <w:t>『我说的没错吧！我还记得那天…你自己亲口说过，终有一日，龙神必将还我一条性命！‘『…’瑟方默默不</w:t>
      </w:r>
    </w:p>
    <w:p>
      <w:r>
        <w:t>语，他是言出必行得男人，若非，他是拉维尔贵族，若非，他宣示效忠军队，若非…他有放不开的家人…也许，他</w:t>
      </w:r>
    </w:p>
    <w:p>
      <w:r>
        <w:t>会同情凯楠。</w:t>
      </w:r>
    </w:p>
    <w:p>
      <w:r>
        <w:t>现在，他不能这样做，他必须完全遵从教会的决议，为民族除去后患，尽管，眼前的男人，曾是自己救命恩人，</w:t>
      </w:r>
    </w:p>
    <w:p>
      <w:r>
        <w:t>他，依然必须如命取下他的首级。</w:t>
      </w:r>
    </w:p>
    <w:p>
      <w:r>
        <w:t>不为自身，也要为了自己的小儿子，这样做。</w:t>
      </w:r>
    </w:p>
    <w:p>
      <w:r>
        <w:t>『难道…你希望我放你一马？给你一条生路吗？‘瑟方露出高傲的神色，语气中充满了鄙视的口吻，只眼火朣</w:t>
      </w:r>
    </w:p>
    <w:p>
      <w:r>
        <w:t>般的看着凯楠。</w:t>
      </w:r>
    </w:p>
    <w:p>
      <w:r>
        <w:t>『呵呵…哈、哈、哈…你够资格拦住我吗？‘凯楠也露出狂傲的笑声，彷彿间，这世上没有什么人，抵挡的了</w:t>
      </w:r>
    </w:p>
    <w:p>
      <w:r>
        <w:t>他手上的剑一般。</w:t>
      </w:r>
    </w:p>
    <w:p>
      <w:r>
        <w:t>『我等的就是今天！…怎会这样就错过，与拉维尔人的‘武圣『，你！瑟方，一决胜负的大好机会呢！哈哈！</w:t>
      </w:r>
    </w:p>
    <w:p>
      <w:r>
        <w:t>…’凯楠站立起身，解下背上的披风，任由它被污水凝土掩盖，右手提起剑柄，指向瑟方。</w:t>
      </w:r>
    </w:p>
    <w:p>
      <w:r>
        <w:t>他的身体是赤裸的，左肩上绑着绷带，有溢出血渍的痕斑，似乎，曾经中过箭，还未复原的迹象。</w:t>
      </w:r>
    </w:p>
    <w:p>
      <w:r>
        <w:t>『很好！‘瑟方斩断的了他的笑声，一样，解下了身上的重型铠甲，一如凯楠般，完全赤裸上身，任由雨势，</w:t>
      </w:r>
    </w:p>
    <w:p>
      <w:r>
        <w:t>一点一滴，拍打在他的胸膛。</w:t>
      </w:r>
    </w:p>
    <w:p>
      <w:r>
        <w:t>『我们的想法一样，看来…不需要多说什么了…‘瑟方说完，示意一声，人群中立刻钻出一名小孩，他是瑟方</w:t>
      </w:r>
    </w:p>
    <w:p>
      <w:r>
        <w:t>唯一的独子，抱着一柄重剑，足足比他的人还高。</w:t>
      </w:r>
    </w:p>
    <w:p>
      <w:r>
        <w:t>他习惯了要背着这样的重剑，跟着雄伟的武圣父亲后面，在递剑的同时，脸上是充满着喜悦，因为，他从来还</w:t>
      </w:r>
    </w:p>
    <w:p>
      <w:r>
        <w:t>没见过，自己父亲失败过。</w:t>
      </w:r>
    </w:p>
    <w:p>
      <w:r>
        <w:t>『就让我们剑说话吧，这是我期待已久的愿望…‘凯楠将剑摆向后，像要甩剑一般的姿势，矗立着。</w:t>
      </w:r>
    </w:p>
    <w:p>
      <w:r>
        <w:t>瑟方接过了没有剑鞘的巨剑『泣龙‘，缓缓的一步步走向凯楠，他除了只腕环着，独门护腕的小盾牌，身上再</w:t>
      </w:r>
    </w:p>
    <w:p>
      <w:r>
        <w:t>没有任何的东西。</w:t>
      </w:r>
    </w:p>
    <w:p>
      <w:r>
        <w:t>在离凯楠五步的距离后，停止前进，瑟方单手将泣龙指天，雨水滴在剑尖的两处凹陷图腾上时，宛如龙首喷出</w:t>
      </w:r>
    </w:p>
    <w:p>
      <w:r>
        <w:t>泊泊的两行清泪！</w:t>
      </w:r>
    </w:p>
    <w:p>
      <w:r>
        <w:t>一幅吞天巨龙悲鸣、哭泣的景象，正是瑟方杀人的起手式！</w:t>
      </w:r>
    </w:p>
    <w:p>
      <w:r>
        <w:t>『嘿嘿…你就放马过来吧！‘凯楠露出期待已久的决战气势，剑心指地，剑尖就插在土壤里面，一种蓄势待发</w:t>
      </w:r>
    </w:p>
    <w:p>
      <w:r>
        <w:t>的模样，他沉静的闭起只眼，只手都垂在剑炳上…他的剑刃薄面朝上，因为，雨水若留在剑刃上，会让整个剑挥起</w:t>
      </w:r>
    </w:p>
    <w:p>
      <w:r>
        <w:t>来变重，他让雨水顺流而下，不阻碍了他出剑的甩劲，另一方面，插在地上，可以储备旋转的力道…只见泛着靛清</w:t>
      </w:r>
    </w:p>
    <w:p>
      <w:r>
        <w:t>色的巨剑，隐隐得蒙上一股蒸发出来的热气，十分骇人的气势…『今天！龙神就来领教，八方俱灭的涅妖神剑威力！</w:t>
      </w:r>
    </w:p>
    <w:p>
      <w:r>
        <w:t>’瑟方不再多言，剑式一起手，先来的，便是迎头猛烈一击！</w:t>
      </w:r>
    </w:p>
    <w:p>
      <w:r>
        <w:t>凯楠也是，旋转的剑势，就是要给予对手，最剧烈的痛击！</w:t>
      </w:r>
    </w:p>
    <w:p>
      <w:r>
        <w:t>『铛！！‘一声比落雷还要响的爆炸声响，贯彻云霄，剧烈的互撞，弹飞了瑟方、也让凯楠的左脚，不听使唤</w:t>
      </w:r>
    </w:p>
    <w:p>
      <w:r>
        <w:t>的跪了下去，瑟方转了一圈，将身子缩的有如弹簧，只脚触地一瞬，杀招立致！</w:t>
      </w:r>
    </w:p>
    <w:p>
      <w:r>
        <w:t>凯楠没想到，这般精壮高大的巨汉，配上这样的巨剑，第二波的来势，会是如斯凶猛，他立刻只腕聚力，左脚</w:t>
      </w:r>
    </w:p>
    <w:p>
      <w:r>
        <w:t>猛力一蹬，平砍而致！</w:t>
      </w:r>
    </w:p>
    <w:p>
      <w:r>
        <w:t>『吭！吭！铛！‘一转瞬，两人立刻互换了四、五刀，招招都砍向对手的要害，粗板、宽大、像人一样高的巨</w:t>
      </w:r>
    </w:p>
    <w:p>
      <w:r>
        <w:t>剑，在他们手上使来，犹如细剑一般流畅，每杀一招，剑势的甩劲，立刻配合着下一招，招招致命、决不浪费。</w:t>
      </w:r>
    </w:p>
    <w:p>
      <w:r>
        <w:t>他们二人都是身经百战的沙场老将，早已经度过了轻浮、骄傲的少壮斗狠狂态，虽然砍杀的激烈，但，每一剑</w:t>
      </w:r>
    </w:p>
    <w:p>
      <w:r>
        <w:t>都不会浪费，更不会再犹豫，现在的状况，是他们一生中，最精华的顶峰状态。</w:t>
      </w:r>
    </w:p>
    <w:p>
      <w:r>
        <w:t>剑招方恬，绝招跟着纷纷出笼…瑟方由于只手有护盾保护，出招一直线，犹如巨龙喷火，每每又快又急，连击</w:t>
      </w:r>
    </w:p>
    <w:p>
      <w:r>
        <w:t>凯楠周身要处，绝技『吞龙泣血‘，向雨一样，猛点向凯楠上盘，逼的他每撞开泣龙剑一次，左肩的旧伤，就会溢</w:t>
      </w:r>
    </w:p>
    <w:p>
      <w:r>
        <w:t>出些鲜血。</w:t>
      </w:r>
    </w:p>
    <w:p>
      <w:r>
        <w:t>就当瑟方高居上方的吞龙剑势，遇上凯楠俯地狂卷的『旋裂斩‘，剑招与兵器的优劣…却也似乎逐渐显露出来。</w:t>
      </w:r>
    </w:p>
    <w:p>
      <w:r>
        <w:t>泣龙的剑柄上，露出了三处缺角。</w:t>
      </w:r>
    </w:p>
    <w:p>
      <w:r>
        <w:t>凯楠知道对方是一等一的高手，尽管左手有些麻木、无力，依然使劲全力，施展最擅长的『圆裂剑式‘，不断</w:t>
      </w:r>
    </w:p>
    <w:p>
      <w:r>
        <w:t>利用旋转的力量，加重攻击的力道…他不是真的在杀人，根本就是要使力敲坏只方手上的利刃。</w:t>
      </w:r>
    </w:p>
    <w:p>
      <w:r>
        <w:t>瑟方当然看的出他的用意，只没料到手上神兵会这般不济事，趁着只方碰剑的煞那，猛收了招向后退，令凯楠</w:t>
      </w:r>
    </w:p>
    <w:p>
      <w:r>
        <w:t>的剑势扑了个空，跟着直取他的下盘…凯楠看似劣势，眼睛却突然一亮，他知道，机会来了，旋转的姿势紧急煞住，</w:t>
      </w:r>
    </w:p>
    <w:p>
      <w:r>
        <w:t>竟然…逆转方向侧击向瑟方。</w:t>
      </w:r>
    </w:p>
    <w:p>
      <w:r>
        <w:t>这下，瑟方不得不侧劈还击，只见，两大神兵重剑，又再一次的敲出剧烈震响！</w:t>
      </w:r>
    </w:p>
    <w:p>
      <w:r>
        <w:t>『砰铛！！‘只剑撞击后，立刻产生向后反作用力，凯楠的杀招『回空斩式’，登时立出，短短几秒间，快速</w:t>
      </w:r>
    </w:p>
    <w:p>
      <w:r>
        <w:t>左敲右击，全靠对手不能不抵挡的反作用力，瑟方只能被迫步步逼退。</w:t>
      </w:r>
    </w:p>
    <w:p>
      <w:r>
        <w:t>先前的优势、一转瞬，立刻陷入绝境。</w:t>
      </w:r>
    </w:p>
    <w:p>
      <w:r>
        <w:t>瑟方退的脚程虽快，竟，还是跳不出凯楠连环的攻击范围，纵使凯楠甩的既猛又急，十分耗费体力，瑟方却更</w:t>
      </w:r>
    </w:p>
    <w:p>
      <w:r>
        <w:t>不好受，逃不出致命的左右连击，乎上乎下难以捉模，尽管死力以护盾、重剑硬碰硬，虎口几乎要撑到裂开，若非</w:t>
      </w:r>
    </w:p>
    <w:p>
      <w:r>
        <w:t>自己体壮，用的更是重剑，只怕没两下，不是断腕、就是剑给削成两半。</w:t>
      </w:r>
    </w:p>
    <w:p>
      <w:r>
        <w:t>这是凯楠成名的必杀绝招『回空逆鳞‘，有如夹子般围住敌人，靠的就是对手反档的力量，反抗的作用力越大，</w:t>
      </w:r>
    </w:p>
    <w:p>
      <w:r>
        <w:t>下一杀招的猛劲就越强，除非对手砰地飞起，不然，再怎么后退，杀招都会紧咬着不放，这些步兵骑士，惯穿着笨</w:t>
      </w:r>
    </w:p>
    <w:p>
      <w:r>
        <w:t>重、耐穿透的铠甲，不要说飞，连跳个半呎、或想缩身避开，都异常困难，更冯说要跳的比人还高！</w:t>
      </w:r>
    </w:p>
    <w:p>
      <w:r>
        <w:t>况且，敌人往往接不下三招，身体就断成两截！！</w:t>
      </w:r>
    </w:p>
    <w:p>
      <w:r>
        <w:t>可瑟方不愧是瑟方，脱去了一身龙型铠甲，他知道，要飞的比常人高自不成问题，只要把泣龙重剑奋力抛下，</w:t>
      </w:r>
    </w:p>
    <w:p>
      <w:r>
        <w:t>必能借力上冲，逃开凯楠的夹击，一失去自己抵抗的作用力，凯楠回旋剑劲必会泄开，他可以再用左腕护垫内，暗</w:t>
      </w:r>
    </w:p>
    <w:p>
      <w:r>
        <w:t>藏的『金龙尾‘，乌钢做的软鞭，再次缠住自己抛下的剑柄，那端后龙形爪勾，收回巨剑不成问题。</w:t>
      </w:r>
    </w:p>
    <w:p>
      <w:r>
        <w:t>但他们彼此都很了解对方成名绝技，瑟方隐隐觉得有些中计…是的！…他知道了，凯楠正是要引他往上冲！</w:t>
      </w:r>
    </w:p>
    <w:p>
      <w:r>
        <w:t>可惜，已经慢了一步，瑟方被逼的无处抵挡，人已经整个弹向半空中了，一个力道，泣龙剑，就要整个射向湿</w:t>
      </w:r>
    </w:p>
    <w:p>
      <w:r>
        <w:t>润的土地里时，他心里突然明白，凯楠砍的不是人，目标，正是泣龙巨剑！</w:t>
      </w:r>
    </w:p>
    <w:p>
      <w:r>
        <w:t>第一级的高手，最大的不同点，并不在于比对方多会什么招式武艺，而是在于，永远都保有，比别人多一秒的</w:t>
      </w:r>
    </w:p>
    <w:p>
      <w:r>
        <w:t>时间！</w:t>
      </w:r>
    </w:p>
    <w:p>
      <w:r>
        <w:t>瑟方剑一离右手，立刻就再伸左手，射出金龙软鞭扣住泣龙后柄的龙爪，直到剑完全插入土内，使出最大劲力，</w:t>
      </w:r>
    </w:p>
    <w:p>
      <w:r>
        <w:t>竟然就逆转方向，往凯楠直扑而去！</w:t>
      </w:r>
    </w:p>
    <w:p>
      <w:r>
        <w:t>那完全违反了力道的自然法则，原本向后弹开的瑟方，却将巨剑当成翘板，腾空使出全力扑向凯楠！</w:t>
      </w:r>
    </w:p>
    <w:p>
      <w:r>
        <w:t>十分可怕的观察力，十足拼命的杀招，却也必须付出很大的代价…果然，凯楠目标就是泣龙剑，他逼的瑟方一</w:t>
      </w:r>
    </w:p>
    <w:p>
      <w:r>
        <w:t>飞身，立刻对准前方插在地上的巨剑中心，准备一举将它崩断…他很相信手上涅妖的威力，他等着，听见那清脆、</w:t>
      </w:r>
    </w:p>
    <w:p>
      <w:r>
        <w:t>剧烈的断剑响声。</w:t>
      </w:r>
    </w:p>
    <w:p>
      <w:r>
        <w:t>可是，明明后退的瑟方，突然的，竟然变成猛扑而来的强烈姿态…这一切都在一秒之间发生，他们用的都是笨</w:t>
      </w:r>
    </w:p>
    <w:p>
      <w:r>
        <w:t>重兵器，也都十分清楚，凯楠回转的姿态已经收不回来，涅妖剑紧紧绑在他手中…瑟方，选择了用剑断，换取最后</w:t>
      </w:r>
    </w:p>
    <w:p>
      <w:r>
        <w:t>的胜利。</w:t>
      </w:r>
    </w:p>
    <w:p>
      <w:r>
        <w:t>瑟方身上再也没有兵器，除了还连在剑柄上的软鞭勉强算外，他最大的武器，就是那来势汹汹，足以敲破人脑</w:t>
      </w:r>
    </w:p>
    <w:p>
      <w:r>
        <w:t>袋的铁手护盾！</w:t>
      </w:r>
    </w:p>
    <w:p>
      <w:r>
        <w:t>凯楠的剑技并不在瑟方之下，更不会为了一柄剑而牺牲生命…只见，他身为第一等剑士，生死存亡的一秒钟，</w:t>
      </w:r>
    </w:p>
    <w:p>
      <w:r>
        <w:t>就在那一刻…瞬间被肉体引燃！</w:t>
      </w:r>
    </w:p>
    <w:p>
      <w:r>
        <w:t>原本横劈的涅妖剑势，竟然立刻被凯楠转成了直板，剑身像个大拍子，猛烈的一拍在泣龙的剑上面！</w:t>
      </w:r>
    </w:p>
    <w:p>
      <w:r>
        <w:t>只见插在地上，像人一样高的泣龙巨剑，就这样被拍飞了起来。</w:t>
      </w:r>
    </w:p>
    <w:p>
      <w:r>
        <w:t>瑟方致命的右手环，原本瞄向凯楠的头颅，就在灭顶的一瞬，左手还缠住剑柄的软鞭，却立刻随着被击飞的巨</w:t>
      </w:r>
    </w:p>
    <w:p>
      <w:r>
        <w:t>剑，扯开了瑟方杀招准心点…『唔！‘不过，奋力的一击，还是狠狠的留在凯楠右肩上！</w:t>
      </w:r>
    </w:p>
    <w:p>
      <w:r>
        <w:t>只听见清脆的ㄎ一声响，凯楠的右肩夹骨部位，应声断裂！</w:t>
      </w:r>
    </w:p>
    <w:p>
      <w:r>
        <w:t>土堆上的人们，露出欣喜的面容，却出奇的没有人为自己主人、将军喝采，眼见局势已经大有好转，凯楠似乎</w:t>
      </w:r>
    </w:p>
    <w:p>
      <w:r>
        <w:t>断了一臂…是最重要的右臂，加上左肩旧伤…看来，瑟方打赢的机会应该大了许多！</w:t>
      </w:r>
    </w:p>
    <w:p>
      <w:r>
        <w:t>他们，只看出凯楠失去一臂的摇晃模样，却没有看出，也被撕裂、飞出后的瑟方，内在强烈痛苦模样。</w:t>
      </w:r>
    </w:p>
    <w:p>
      <w:r>
        <w:t>随着剑飞出的剧烈力道，瑟方整个人被拖飞了起来，直射了很远，剑才插在土地里，左手微微渗出血水，一滴</w:t>
      </w:r>
    </w:p>
    <w:p>
      <w:r>
        <w:t>一滴，化在蒙蒙的细雨里…他根本没办法控制被巨剑拖行的力道，因为，自己刚刚猛扑的甩劲，已经让他的左手，</w:t>
      </w:r>
    </w:p>
    <w:p>
      <w:r>
        <w:t>扭伤了筋骨，加上被剧烈拉扯的手筋…一只粗壮的左臂，其实，已经报废…『父亲大人！干的好！‘只有小瑟方，</w:t>
      </w:r>
    </w:p>
    <w:p>
      <w:r>
        <w:t>那不懂世事的小男孩，为自己的父亲加油！</w:t>
      </w:r>
    </w:p>
    <w:p>
      <w:r>
        <w:t>瑟方面无表情，他的部下都知道…将军此来早先就自己通令过，此次…是有去无归…瑟方的左手，一样承受了</w:t>
      </w:r>
    </w:p>
    <w:p>
      <w:r>
        <w:t>剧烈的拉扯力量，他的左手，手环整个被离心力与剑抛出的作用力相乘，手腕内看不见的骨头，历时已崩断了好几</w:t>
      </w:r>
    </w:p>
    <w:p>
      <w:r>
        <w:t>截！</w:t>
      </w:r>
    </w:p>
    <w:p>
      <w:r>
        <w:t>可是，土推上的众人，却没有一个，看出这两人有任何痛苦的异样表情。</w:t>
      </w:r>
    </w:p>
    <w:p>
      <w:r>
        <w:t>他们都是身经百战的勇士，十分了解生死存亡的一瞬间，他们，十分耐的住疼痛，因为，如果忍受不了这般痛</w:t>
      </w:r>
    </w:p>
    <w:p>
      <w:r>
        <w:t>楚的话，最后结果只有一个，那就是死！</w:t>
      </w:r>
    </w:p>
    <w:p>
      <w:r>
        <w:t>强烈的撞击后，两人都静了下来，空气中，除了小男生的呼喊外，两人根本听不见任何的声音。</w:t>
      </w:r>
    </w:p>
    <w:p>
      <w:r>
        <w:t>雨越下越大…两个人现在都是打着赤膊，任由寒风冰雨，刺骨的浇淋在火烫的肉体上。</w:t>
      </w:r>
    </w:p>
    <w:p>
      <w:r>
        <w:t>两人…竟然不约而同的笑了…『呵呵…哈、哈、哈、…‘瑟方没有捡起巨剑，反而松开了手腕的金绳鞭，却没</w:t>
      </w:r>
    </w:p>
    <w:p>
      <w:r>
        <w:t>有解开护腕的内垫，就这样只臂抱胸，豪爽的放声狂笑！</w:t>
      </w:r>
    </w:p>
    <w:p>
      <w:r>
        <w:t>瑟方是绝顶聪明的，只有大声呼啸的狂态，才能掩盖住已经不听使唤，颤动发抖的手臂肌肉，还有…缓和对手</w:t>
      </w:r>
    </w:p>
    <w:p>
      <w:r>
        <w:t>猛冲而来，不及手握巨剑的困境。</w:t>
      </w:r>
    </w:p>
    <w:p>
      <w:r>
        <w:t>『咭咭…嘿、嘿、哈、哈…哈…！‘凯楠那冰冷的躯体，弓着身，内心悲愤已极的他，经过一番生死缠斗，激</w:t>
      </w:r>
    </w:p>
    <w:p>
      <w:r>
        <w:t>起了他那被出卖后、尘封已久的心。</w:t>
      </w:r>
    </w:p>
    <w:p>
      <w:r>
        <w:t>『我没看错人…你的反应高人一等！足堪称为地面上最强的剑士。依斯特。凯楠！‘瑟方的嘴里，虽然十足十</w:t>
      </w:r>
    </w:p>
    <w:p>
      <w:r>
        <w:t>的称赞对手，语气里，却有着十分不服输的气息存在。</w:t>
      </w:r>
    </w:p>
    <w:p>
      <w:r>
        <w:t>『钢。瑟方…如果你不要学这么多无谓的技能，你的剑技未必在我之下！‘『哈、哈、哈…很好…哈、哈、哈</w:t>
      </w:r>
    </w:p>
    <w:p>
      <w:r>
        <w:t>…’两人竟似惺惺相惜、不约而同开怀大笑着，一点都不像是方才仇敌般厮杀模样。</w:t>
      </w:r>
    </w:p>
    <w:p>
      <w:r>
        <w:t>原本…他们就不是死敌…也许，在真正有过生死交关一瞬后，才更能体会出，什么叫再无所谓，现在，他们两</w:t>
      </w:r>
    </w:p>
    <w:p>
      <w:r>
        <w:t>人已经没有束缚、累赘…只有的，是痛快的决斗！</w:t>
      </w:r>
    </w:p>
    <w:p>
      <w:r>
        <w:t>『如果，将来那软弱无能的浑蛋王朝中，少了像你这样出色的大将，不知道会是什么窘陋景象…哈、哈、哈…</w:t>
      </w:r>
    </w:p>
    <w:p>
      <w:r>
        <w:t>‘凯楠说道。</w:t>
      </w:r>
    </w:p>
    <w:p>
      <w:r>
        <w:t>『没有你这样的对手，根本也不会显露出我龙神…剑术究竟到了什么样的地步！…嘿、嘿！‘瑟方再也没有顾</w:t>
      </w:r>
    </w:p>
    <w:p>
      <w:r>
        <w:t>忌，十分豪爽的讲出自己心理的话。</w:t>
      </w:r>
    </w:p>
    <w:p>
      <w:r>
        <w:t>『说的不错！就算我杀了死灵王，也没有和你对决的这般痛快！‘『哈…哈…哈…’两人又是相互的痛快大笑，</w:t>
      </w:r>
    </w:p>
    <w:p>
      <w:r>
        <w:t>一方面，却是储备体力，等待引爆内在潜藏的所有爆发力…『也许…接下来的世界，再也不需要你、我，这样的人</w:t>
      </w:r>
    </w:p>
    <w:p>
      <w:r>
        <w:t>物吧…‘瑟方没有了顾忌，现在，就连内心最凄苦的无奈感，也说了出来。</w:t>
      </w:r>
    </w:p>
    <w:p>
      <w:r>
        <w:t>『说的好！说的好！咭、咭、咭…‘凯楠于有戚戚焉的回应道。</w:t>
      </w:r>
    </w:p>
    <w:p>
      <w:r>
        <w:t>『再下去…也许你也会落的跟我一样的下场啊…‘凯楠似乎有些替眼前的男人担心，犹如遇到了知己，竟似自</w:t>
      </w:r>
    </w:p>
    <w:p>
      <w:r>
        <w:t>己的命也不再重要。</w:t>
      </w:r>
    </w:p>
    <w:p>
      <w:r>
        <w:t>『你还是先担心自己吧…凯楠！现在，我想的…就是好好的终结你！‘瑟方似乎体力恢复了不少，声音突然拉</w:t>
      </w:r>
    </w:p>
    <w:p>
      <w:r>
        <w:t>高，手握着插在地上的泣龙剑柄，决战态势立现！</w:t>
      </w:r>
    </w:p>
    <w:p>
      <w:r>
        <w:t>『没错！我也是！‘凯楠也已经喘息够了，他也已经等不急，要看到两人最后的生死结果。</w:t>
      </w:r>
    </w:p>
    <w:p>
      <w:r>
        <w:t>『那…就让你领教看看…我龙神战将…这一生中，重未施展过的剑技！‘瑟方脱下两手腕环上的金色护盾钢片，</w:t>
      </w:r>
    </w:p>
    <w:p>
      <w:r>
        <w:t>左手板竟然溢出大量鲜血，虽然断骨的模样看不出来，但上面满是淤黑一大块，似乎，拉扯的剧烈力量，已经彻底</w:t>
      </w:r>
    </w:p>
    <w:p>
      <w:r>
        <w:t>破坏手臂上的神经，现在，他已经脱光上身，没有任何兵器、累赘，拔起土堆上的泣龙，左臂弯成三角形，将剑，</w:t>
      </w:r>
    </w:p>
    <w:p>
      <w:r>
        <w:t>横靠在上头…泣龙…沾满了雨水水气，更像只悲鸣中的狂龙…剑刃上的雕龙，雨水滴在上头，宛如滑过一条条活泼</w:t>
      </w:r>
    </w:p>
    <w:p>
      <w:r>
        <w:t>的白龙，在滚烫的蒸气中，跳跃着。</w:t>
      </w:r>
    </w:p>
    <w:p>
      <w:r>
        <w:t>『嘿、嘿…那…我也该让你满意…就此完结在涅妖剑的封魂内！‘凯楠松开了右手的破布，左手握剑，将左拇</w:t>
      </w:r>
    </w:p>
    <w:p>
      <w:r>
        <w:t>指按在剑环之上，那刻着涅妖剑三个字的血渍上头。</w:t>
      </w:r>
    </w:p>
    <w:p>
      <w:r>
        <w:t>血块上尖刺的硬物，划破了他指上皮肤，流出的滴滴鲜血，迅速的染红那片血块…瞬息间，靛青色的黑剑外圈，</w:t>
      </w:r>
    </w:p>
    <w:p>
      <w:r>
        <w:t>立刻散发出浓郁红光，伴随着蒸发的水气，散开出一道道血腥的气息，似乎被收进剑内的恶灵，正在剑内嚎啕、哭</w:t>
      </w:r>
    </w:p>
    <w:p>
      <w:r>
        <w:t>泣、咆啸一般，这，是凯楠着名收魔前，涅妖剑特有的剑芒。</w:t>
      </w:r>
    </w:p>
    <w:p>
      <w:r>
        <w:t>他左手力挺着重剑，板着剑，横片朝上指向瑟方，任由雨水残留在剑板面的刻痕上，除了加重剑的重量，也意</w:t>
      </w:r>
    </w:p>
    <w:p>
      <w:r>
        <w:t>味着，凯楠，准备使出必杀一击的绝招了。</w:t>
      </w:r>
    </w:p>
    <w:p>
      <w:r>
        <w:t>他们两彼此都没有见过对方用过这样的招式，却也不需再做猜测，绝命一瞬，尽在此一招之间，他们，只想把</w:t>
      </w:r>
    </w:p>
    <w:p>
      <w:r>
        <w:t>自己这绝招，痛快使尽。</w:t>
      </w:r>
    </w:p>
    <w:p>
      <w:r>
        <w:t>虽然是致命一击，两人却只相近的矗立着，等待、等待对方出招的一瞬破绽！</w:t>
      </w:r>
    </w:p>
    <w:p>
      <w:r>
        <w:t>突然，邻近的一声惊雷巨响，划开了短暂的宁静，是出招的时机了！</w:t>
      </w:r>
    </w:p>
    <w:p>
      <w:r>
        <w:t>『来！吧！‘凯楠先发而出！重剑后收，回旋劲再起，剑似乎更重了，砍式去的无比凶猛，他拼上了全部力量，</w:t>
      </w:r>
    </w:p>
    <w:p>
      <w:r>
        <w:t>要以扑天灭地之势斩下瑟方。</w:t>
      </w:r>
    </w:p>
    <w:p>
      <w:r>
        <w:t>瑟方左臂砰的一声，将剑弹直，并把全身所有力量，都集中在泣龙上头，猛冲一箭步，剑尖突儿就急速下坠，</w:t>
      </w:r>
    </w:p>
    <w:p>
      <w:r>
        <w:t>态势既猛又急，直劈而下！</w:t>
      </w:r>
    </w:p>
    <w:p>
      <w:r>
        <w:t>瑟方出招十足猛烈，身子跟着翻了一整圈。</w:t>
      </w:r>
    </w:p>
    <w:p>
      <w:r>
        <w:t>『砰！！‘巨响之后，画面中，犹如两个火光的大圆圈，撞击在一起，这次，他们没有弹开…泣龙…剑心应声</w:t>
      </w:r>
    </w:p>
    <w:p>
      <w:r>
        <w:t>飞出丈余。</w:t>
      </w:r>
    </w:p>
    <w:p>
      <w:r>
        <w:t>瑟方目的达到了…因为，泣龙最后断裂前，夹带的大量雨水，正直接的命中凯楠的脸上！！</w:t>
      </w:r>
    </w:p>
    <w:p>
      <w:r>
        <w:t>『喝！！‘凯楠嘶吼一声，退了半步，却依然没有减慢直劈攻击的脚步！</w:t>
      </w:r>
    </w:p>
    <w:p>
      <w:r>
        <w:t>因为，另一方面，凯楠剑上的雨水，也同样毁掉了瑟方的右臂！</w:t>
      </w:r>
    </w:p>
    <w:p>
      <w:r>
        <w:t>就在只剑碰触的一煞那，想不到，涅妖剑上因撞击甩出的雨水热气，一接触到瑟方的右手，立刻像强酸一般，</w:t>
      </w:r>
    </w:p>
    <w:p>
      <w:r>
        <w:t>腐蚀了他的右手肌肉！</w:t>
      </w:r>
    </w:p>
    <w:p>
      <w:r>
        <w:t>瑟方失算了，他没料到，这时涅妖剑上的火红水气，竟然是异常滚烫的！</w:t>
      </w:r>
    </w:p>
    <w:p>
      <w:r>
        <w:t>『啊！‘瑟方痛苦的叫了出来，不过，他知道，凯楠因为自己的招式，失去了睁眼的数秒钟…他必须要把握住！</w:t>
      </w:r>
    </w:p>
    <w:p>
      <w:r>
        <w:t>就在泣龙剑断，涅妖仍在回旋的空档，瑟方强忍右腕剧痛，松开手中巨剑，身为至高剑士，他不能失去凯楠失</w:t>
      </w:r>
    </w:p>
    <w:p>
      <w:r>
        <w:t>明的绝佳时机，他，伸出几乎不住发抖的左手臂，迅速按下掉落中，巨剑后柄的龙爪机扣…抽出的，是一柄没有『</w:t>
      </w:r>
    </w:p>
    <w:p>
      <w:r>
        <w:t>活人‘见过的龙形短刀，『逆牙刃’…躲过了凯楠又一记的回旋，他扑了上去！</w:t>
      </w:r>
    </w:p>
    <w:p>
      <w:r>
        <w:t>『啊！！‘凯楠知道自己无处可挡了，只眼短暂的失明的一秒钟，他只能以更猛烈的回旋剑劲来保护自己，他</w:t>
      </w:r>
    </w:p>
    <w:p>
      <w:r>
        <w:t>感觉瑟方扑了过来，他已经知道，自己，始终还是慢了半秒钟！</w:t>
      </w:r>
    </w:p>
    <w:p>
      <w:r>
        <w:t>突然，这半秒间…足足有半秒的时间，对瑟方来说，铁定有足够的时间砍下自己的首级，凯楠没有等那半秒，</w:t>
      </w:r>
    </w:p>
    <w:p>
      <w:r>
        <w:t>他是不会默默等死的，手上的剑势似乎劈中了什么东西，很快，他的眼睛可以睁开了。</w:t>
      </w:r>
    </w:p>
    <w:p>
      <w:r>
        <w:t>只见地上，一条巨大的身形，现在，被劈成了两半！</w:t>
      </w:r>
    </w:p>
    <w:p>
      <w:r>
        <w:t>『你…‘凯楠完全愣住了，原本必死的状态，如今，要死的人，却不是自己！</w:t>
      </w:r>
    </w:p>
    <w:p>
      <w:r>
        <w:t>『终…终于…龙神这条命…算还给你了…‘瑟方露出平静、抽蓄的表情，看着呆立的凯楠，他，原本有机会砍</w:t>
      </w:r>
    </w:p>
    <w:p>
      <w:r>
        <w:t>下凯楠头颅，但，他没有这么做。</w:t>
      </w:r>
    </w:p>
    <w:p>
      <w:r>
        <w:t>『你…你故意不杀我？！‘凯楠不敢置信的说道，生死一瞬，他们这种终生杀戮的战士，是绝对不会突然手软，</w:t>
      </w:r>
    </w:p>
    <w:p>
      <w:r>
        <w:t>更不会下手稍有差池、犹豫…除非，一开始，他就打定这样做！</w:t>
      </w:r>
    </w:p>
    <w:p>
      <w:r>
        <w:t>『龙神…命…还你…你…一条命了…哈、哈、呕…！‘大量的鲜血溢喉而出，血色逐渐变成黑紫，他已经，就</w:t>
      </w:r>
    </w:p>
    <w:p>
      <w:r>
        <w:t>要死了。</w:t>
      </w:r>
    </w:p>
    <w:p>
      <w:r>
        <w:t>瑟方，用最极端的方式，彻底证明了，自己有能力还他一条性命！这对一名剑士来说，是无比骄傲的一件事！！</w:t>
      </w:r>
    </w:p>
    <w:p>
      <w:r>
        <w:t>『父亲！父亲！！…‘小男孩不住的大声哭喊，但，很快的，人被越拖越远…声音越来越远…土堆上的人，慢</w:t>
      </w:r>
    </w:p>
    <w:p>
      <w:r>
        <w:t>慢的逐渐消失中…『你…为何这样做！！瑟方！钢。瑟方！！回答我！’『嘿…嘿…‘瑟方露出满意的笑容，伴随</w:t>
      </w:r>
    </w:p>
    <w:p>
      <w:r>
        <w:t>着大量呕出了黑血，他的下体已经被斩成两半，喘息…即使再强壮的人，也过不到十数秒的活命时间。</w:t>
      </w:r>
    </w:p>
    <w:p>
      <w:r>
        <w:t>『我…我还有…儿子…呕…‘凯楠不懂他说些什么，但，很快的，他知道瑟方说的意思…瑟方意思其实简单不</w:t>
      </w:r>
    </w:p>
    <w:p>
      <w:r>
        <w:t>过，他身上，流着可是拉维尔人贵族的血统，跟凯楠不同，他不可能像凯楠一样四处流浪，虽然，他很清楚知道，</w:t>
      </w:r>
    </w:p>
    <w:p>
      <w:r>
        <w:t>新王朝的诞生后，自己很可能，就会步上凯楠的后尘，被相似手段革除掉，然而，与其如此，不如就壮烈牺牲，保</w:t>
      </w:r>
    </w:p>
    <w:p>
      <w:r>
        <w:t>全自己儿子的性命跟原有地位…同时，骄傲的龙神，也用自己的方式，还给了凯楠…这最不愿赊欠的对手，一条性</w:t>
      </w:r>
    </w:p>
    <w:p>
      <w:r>
        <w:t>命。</w:t>
      </w:r>
    </w:p>
    <w:p>
      <w:r>
        <w:t>『快…快逃…吧…你……呕恶…‘大量的鲜血，堵住了瑟方的喉咙，一代名将，最后，如愿走上战士至终的归</w:t>
      </w:r>
    </w:p>
    <w:p>
      <w:r>
        <w:t>途。</w:t>
      </w:r>
    </w:p>
    <w:p>
      <w:r>
        <w:t>『为什么！为什么？！为何你要这样做！‘凯楠的心理，矛盾着，这个男人，原本是要来结束他的生命，如今，</w:t>
      </w:r>
    </w:p>
    <w:p>
      <w:r>
        <w:t>竟然就这样，死在自己面前！</w:t>
      </w:r>
    </w:p>
    <w:p>
      <w:r>
        <w:t>很快的，瑟方，就再也没有气息了，被雨水给吞噬着…『你给我醒来！瑟方！不准死！！‘凯楠只手抱住瑟方</w:t>
      </w:r>
    </w:p>
    <w:p>
      <w:r>
        <w:t>的头颅，不断的叫唤，他不要，他不要这样的结局！</w:t>
      </w:r>
    </w:p>
    <w:p>
      <w:r>
        <w:t>『不准死！你不准死！！‘不管凯楠如何吼叫、断截的尸体，再如何，也活不回那，八面威风，壮硕勇猛的模</w:t>
      </w:r>
    </w:p>
    <w:p>
      <w:r>
        <w:t>样。</w:t>
      </w:r>
    </w:p>
    <w:p>
      <w:r>
        <w:t>矛盾、愤怒、仇恨，凯楠满腔莫名的怒火，就要爆炸了！！</w:t>
      </w:r>
    </w:p>
    <w:p>
      <w:r>
        <w:t>雨…再怎么样，也浇不熄男人内心爆裂开的熊熊烈火，像诅咒的声音，对着灰色的天空，直冲而去…『方、德、！</w:t>
      </w:r>
    </w:p>
    <w:p>
      <w:r>
        <w:t>‘凯楠向天长啸着！</w:t>
      </w:r>
    </w:p>
    <w:p>
      <w:r>
        <w:t>声音，像要划破长空，逐渐的，不断回荡在丽芙的大脑里…一遍一遍，无止无休。</w:t>
      </w:r>
    </w:p>
    <w:p>
      <w:r>
        <w:t>丽芙的内心，感应男人无穷止尽的悲伤，不知道，眼泪，正泊泊的流在脸颊上第七回究极法术作者：marcyu</w:t>
      </w:r>
    </w:p>
    <w:p>
      <w:r>
        <w:t>夕阳西下，肃穆寂静的钢谛城内，一名年近四十的壮汉，不停的来回踱步着，沉思不已…他，是这座城的总军团长，</w:t>
      </w:r>
    </w:p>
    <w:p>
      <w:r>
        <w:t>法敬将军：波那斯。</w:t>
      </w:r>
    </w:p>
    <w:p>
      <w:r>
        <w:t>波那斯是圣明王弟子中，年纪最长的，也是第一任大弟子，十多年前，他毅然放弃了最勇猛的武士头衔，投身</w:t>
      </w:r>
    </w:p>
    <w:p>
      <w:r>
        <w:t>左斯门下，经过一番洗炼改造，他，如今已是钢谛城内，法力最高强的男人。</w:t>
      </w:r>
    </w:p>
    <w:p>
      <w:r>
        <w:t>现在，他满脸愁容，找不出解答的方法，于是，对着墙上一面大镜子，祭起了自己的看家法术：波镜光。</w:t>
      </w:r>
    </w:p>
    <w:p>
      <w:r>
        <w:t>只见镜内，立刻显示出一个人的影像，那是左斯的脸，正在撰写些什么的模样，而在左斯的面前，也马上产生</w:t>
      </w:r>
    </w:p>
    <w:p>
      <w:r>
        <w:t>出一片，犹如镜子般的光环圈。</w:t>
      </w:r>
    </w:p>
    <w:p>
      <w:r>
        <w:t>单这一招法术，就必须耗费相当多精神力与法力，在左斯的弟子里，只有他，才学会这样的法术，其他每个弟</w:t>
      </w:r>
    </w:p>
    <w:p>
      <w:r>
        <w:t>子专精的，各不相同。</w:t>
      </w:r>
    </w:p>
    <w:p>
      <w:r>
        <w:t>左斯知道，是波那斯，正施展究极的传送术法要与他谈话，他放下笔，眉头一皱，道了声：说吧…波那斯将赛</w:t>
      </w:r>
    </w:p>
    <w:p>
      <w:r>
        <w:t>拉到他这里后的每一句话，原原本本的，都告诉左斯，只见，左斯的面容，忽而露出激动的表情，一会又忧容满面，</w:t>
      </w:r>
    </w:p>
    <w:p>
      <w:r>
        <w:t>桌上的笔被嘣一声、捏断，内心思绪交错纵横，过了很久，才恢复平静，两人都沉默了…『赛拉呢？‘左斯首先发</w:t>
      </w:r>
    </w:p>
    <w:p>
      <w:r>
        <w:t>难的问道。</w:t>
      </w:r>
    </w:p>
    <w:p>
      <w:r>
        <w:t>『她还在熟睡…跑了两天两夜的路程到这里，也难为她了…‘波那斯面有难色的说道。</w:t>
      </w:r>
    </w:p>
    <w:p>
      <w:r>
        <w:t>『嗯…‘左斯立刻又堕入了沉思里面，手里抓起断了一截的笔尖，像是在纪录着什么，淘汰所有不可能的事情</w:t>
      </w:r>
    </w:p>
    <w:p>
      <w:r>
        <w:t>组合。</w:t>
      </w:r>
    </w:p>
    <w:p>
      <w:r>
        <w:t>『老师…你知道那…那东西…到底是什么魔物吗？‘波那斯忍不住再问道。</w:t>
      </w:r>
    </w:p>
    <w:p>
      <w:r>
        <w:t>『…‘左斯没有回答，依然不断的写着，过了一会，抬头对着光环说道。</w:t>
      </w:r>
    </w:p>
    <w:p>
      <w:r>
        <w:t>『波那斯…你跟在我身边也有十年，你可知…我为何要取＂圣明王＂这个名字？‘『老师是不齿与那群，沉醉</w:t>
      </w:r>
    </w:p>
    <w:p>
      <w:r>
        <w:t>在自己魔法皮毛，自吹自擂的法教会徒们…’波那斯话太拢长，不懂老师的意思，还不及说完，左斯便打断他的话。</w:t>
      </w:r>
    </w:p>
    <w:p>
      <w:r>
        <w:t>『不…你只说对了一小部分…‘左斯放下笔，起了身，望着窗外若有所思的模样，寂静的出神。</w:t>
      </w:r>
    </w:p>
    <w:p>
      <w:r>
        <w:t>『什么？…‘波那斯不解道。</w:t>
      </w:r>
    </w:p>
    <w:p>
      <w:r>
        <w:t>『看来…我这一生…所追求…是永远都达不成…‘左斯深深的叹了一口气，将桌上的纸，全部揉掉，丢入废纸</w:t>
      </w:r>
    </w:p>
    <w:p>
      <w:r>
        <w:t>堆中。</w:t>
      </w:r>
    </w:p>
    <w:p>
      <w:r>
        <w:t>『老师…您…您的意思…？‘波那斯有些担心的问着。</w:t>
      </w:r>
    </w:p>
    <w:p>
      <w:r>
        <w:t>『你还记得…我告诉过你，有关圣明教的一段小故事吧…那一段…百多年前的旧事…‘『老…老师…难…难道</w:t>
      </w:r>
    </w:p>
    <w:p>
      <w:r>
        <w:t>…你…你意思…这妖魔…跟…圣明教有关…？’波那斯更惊恐了，他依稀记得，左斯要自己永远都把那故事当成秘</w:t>
      </w:r>
    </w:p>
    <w:p>
      <w:r>
        <w:t>密，不准再提起，如今，他倒自己说了出来。</w:t>
      </w:r>
    </w:p>
    <w:p>
      <w:r>
        <w:t>『这只是个猜测…‘左斯皱着眉，只眼露出追忆的神色。</w:t>
      </w:r>
    </w:p>
    <w:p>
      <w:r>
        <w:t>『你说…在这个时代里面…有什么法术是不灭的？真说有，那也一定出自傲视天下为无物，博通各家术式的一</w:t>
      </w:r>
    </w:p>
    <w:p>
      <w:r>
        <w:t>代宗师，为师尚且没这般能耐，这魔物…你说…利不利害…‘左斯低头自言自语的说着，似乎在对波那斯解释，实</w:t>
      </w:r>
    </w:p>
    <w:p>
      <w:r>
        <w:t>际上他的思绪却已经离的很远很远。</w:t>
      </w:r>
    </w:p>
    <w:p>
      <w:r>
        <w:t>『那…‘波那斯不知说什才好。</w:t>
      </w:r>
    </w:p>
    <w:p>
      <w:r>
        <w:t>『静沧城那三个老头，平时虽然讦傲不逊，但成名的缚身法灭术…可也算的上货真价实，这妖…完全不须破法，</w:t>
      </w:r>
    </w:p>
    <w:p>
      <w:r>
        <w:t>即斩断了为首＂紫杉宗主＂人头…这样的魔物，你说，还有什么比的上…‘左斯有些泄气的说道。</w:t>
      </w:r>
    </w:p>
    <w:p>
      <w:r>
        <w:t>『这也是…但…‘这一次，换作波那斯陷入了沉思，在他的理解中，左斯是他见过法力最高强的术士、宗师…</w:t>
      </w:r>
    </w:p>
    <w:p>
      <w:r>
        <w:t>如果，连他都称自己没这能耐…那…那还有谁可以做得到？</w:t>
      </w:r>
    </w:p>
    <w:p>
      <w:r>
        <w:t>『…他根本不是不惧怕…而是他本身就被另一种更强的法力包围…‘左斯做出了一项断定，因为，他知道，这</w:t>
      </w:r>
    </w:p>
    <w:p>
      <w:r>
        <w:t>是他所种下的因！</w:t>
      </w:r>
    </w:p>
    <w:p>
      <w:r>
        <w:t>『什么？‘波那斯脱口而出。</w:t>
      </w:r>
    </w:p>
    <w:p>
      <w:r>
        <w:t>『我最担心的事…竟然发生了…‘左斯露出痛苦的神情，好像失去了一件极为宝贵的东西，踱步着，在狭窄的</w:t>
      </w:r>
    </w:p>
    <w:p>
      <w:r>
        <w:t>书房内沉思。</w:t>
      </w:r>
    </w:p>
    <w:p>
      <w:r>
        <w:t>『这是一项多年前的秘密，越少人知道越好…‘左斯似乎有件秘密，在犹豫着要不要对波那斯说，波那斯是个</w:t>
      </w:r>
    </w:p>
    <w:p>
      <w:r>
        <w:t>耿直的人，一听，也知道老师正在犹豫什么，立刻说道。</w:t>
      </w:r>
    </w:p>
    <w:p>
      <w:r>
        <w:t>『老师…你放心，波那斯不怕麻烦，有什事，这肩膀全担了！‘波那斯语气坚定的说道。</w:t>
      </w:r>
    </w:p>
    <w:p>
      <w:r>
        <w:t>『我不让你们知道…只是不想法教会那群骄傲的笨驴，拿它还质问你…唉…‘左斯叹了口气，其实，他根本不</w:t>
      </w:r>
    </w:p>
    <w:p>
      <w:r>
        <w:t>惧怕法教会，所在地也非法教会的管辖领域，只是，有些秘密，并非正当途径所得知的，他不希望破坏了自己在徒</w:t>
      </w:r>
    </w:p>
    <w:p>
      <w:r>
        <w:t>儿心中的印象。</w:t>
      </w:r>
    </w:p>
    <w:p>
      <w:r>
        <w:t>『老师尽管放心，您的事就是波那斯的，更何况如果事关丽芙…波那斯有心理准备…‘波那斯只手抱什，慎重</w:t>
      </w:r>
    </w:p>
    <w:p>
      <w:r>
        <w:t>的回答着，左斯知道，这徒儿憨直，做事向来直来直往，他如果都这样说了，就表示除非砍下他的头，不然，任何</w:t>
      </w:r>
    </w:p>
    <w:p>
      <w:r>
        <w:t>人也别想问出什么端倪。</w:t>
      </w:r>
    </w:p>
    <w:p>
      <w:r>
        <w:t>『如果…这秘密…知道了会有很大的麻烦…你还想知道吗？‘『是的。’『很好…‘左斯满意他的回答，于是，</w:t>
      </w:r>
    </w:p>
    <w:p>
      <w:r>
        <w:t>他缓缓的道出，尘封多年的秘密…『为师这一生所追求的，是种被禁止的法术…至高无上的秘法，叫圣明灵光术。</w:t>
      </w:r>
    </w:p>
    <w:p>
      <w:r>
        <w:t>’『圣明灵光术？‘波那斯不解道，他的认知里面，左斯从来也没提起过这样的法术，大陆上，亦没有听闻过，有</w:t>
      </w:r>
    </w:p>
    <w:p>
      <w:r>
        <w:t>人会这般术法。</w:t>
      </w:r>
    </w:p>
    <w:p>
      <w:r>
        <w:t>『这必须由一个故事谈起…‘左斯已经六十多岁了，他拿出一片完好的旧羊皮布手卷，放在桌上，闭着眼若有</w:t>
      </w:r>
    </w:p>
    <w:p>
      <w:r>
        <w:t>所思…彷彿回到了少年时，第一次看到这片羊皮里的故事一般。</w:t>
      </w:r>
    </w:p>
    <w:p>
      <w:r>
        <w:t>他们所处的环境，是个历史封闭的专制时代，许多往事，就只能靠史书、人所纪录下来、或口耳相传中得来，</w:t>
      </w:r>
    </w:p>
    <w:p>
      <w:r>
        <w:t>对于没有记载的部分，是朦胧、错误、与一片茫然的。</w:t>
      </w:r>
    </w:p>
    <w:p>
      <w:r>
        <w:t>『距今四百五十年…就跟现在一样，大陆是个繁荣的魔法年代，纳札波特王朝，是个繁荣鼎盛的大王朝…比起</w:t>
      </w:r>
    </w:p>
    <w:p>
      <w:r>
        <w:t>你们所认知的迪卡波，繁盛程度不知多少倍…‘『在那个年代里，有一位法力高深的魔法师，叫厥纳闇，他是个野</w:t>
      </w:r>
    </w:p>
    <w:p>
      <w:r>
        <w:t>心很大的人…他，不仅利用自己的魔法，控制了整个王朝…还造成了大陆上，永无休止的祸乱…’『当时，就连厥</w:t>
      </w:r>
    </w:p>
    <w:p>
      <w:r>
        <w:t>纳闇的老师…也惨死在他的手上，整个失序的大地，就这样沦为他一个人的玩物，这邪恶的法师，整整宰制大地将</w:t>
      </w:r>
    </w:p>
    <w:p>
      <w:r>
        <w:t>近半世纪，直到，有一年，出现了三位勇者…‘『勇者？’波那斯不太清楚勇者的称谓，失声的问道。</w:t>
      </w:r>
    </w:p>
    <w:p>
      <w:r>
        <w:t>『这三个人，身上半点法力也没有，可，天生就不惧怕魔法，加上身负三把会吸收魔力的宝剑，很快的，不仅</w:t>
      </w:r>
    </w:p>
    <w:p>
      <w:r>
        <w:t>号召起受厥纳闇压迫的反抗势力，也攻下了不少，厥纳闇施法保护的领域。‘左斯继续道。</w:t>
      </w:r>
    </w:p>
    <w:p>
      <w:r>
        <w:t>『这三人…其实是厥纳闇师父的后裔，他们遵循厥纳闇师父最后的遗言，坚守不学习法术，只接受一种叫圣明</w:t>
      </w:r>
    </w:p>
    <w:p>
      <w:r>
        <w:t>灵光的洗礼，经年累月下来，他们…变的完全不惧怕法术！‘『有…有这种事！！’波那斯讶异道。</w:t>
      </w:r>
    </w:p>
    <w:p>
      <w:r>
        <w:t>『事情的结果，厥纳闇被诛杀了…，从此，大陆上再也不准使用法术…‘『那…这三人…就后来呢？’波那斯</w:t>
      </w:r>
    </w:p>
    <w:p>
      <w:r>
        <w:t>问道。</w:t>
      </w:r>
    </w:p>
    <w:p>
      <w:r>
        <w:t>『为首的勇者领袖，后来曾建立起短暂的王朝，而其他两名勇者，却因为逃不过人心的卑劣，一死一伤，从此</w:t>
      </w:r>
    </w:p>
    <w:p>
      <w:r>
        <w:t>下落不明…‘『老师…那…三把神兵宝剑呢…’波那斯对他所说的神兵利器更加好奇。</w:t>
      </w:r>
    </w:p>
    <w:p>
      <w:r>
        <w:t>『这三柄宝剑，早已下落不明，其中…只有一把宝剑，曾再度现世…就是，当年依斯特。凯楠，所使用的涅妖</w:t>
      </w:r>
    </w:p>
    <w:p>
      <w:r>
        <w:t>剑…‘『什…什么！！’波那斯激动的说道。</w:t>
      </w:r>
    </w:p>
    <w:p>
      <w:r>
        <w:t>『是的…只有涅妖剑，才可能完全不受魔力影响，因为…它本来就是块最单纯，吸收魔力的磁石打造而成…‘</w:t>
      </w:r>
    </w:p>
    <w:p>
      <w:r>
        <w:t>『这世界上…也只有这三块…特异的磁石，才具有＂诛魔灭圣＂的威力…’『可…它会吸收魔力…那…使用者呢？</w:t>
      </w:r>
    </w:p>
    <w:p>
      <w:r>
        <w:t>不会被吸光法力吗？‘『没错…非但不能拥有魔力，而且，剑柄上都有着＂血咒＂，…必须剑主的后裔，用血去继</w:t>
      </w:r>
    </w:p>
    <w:p>
      <w:r>
        <w:t>承…才能使用…’左斯侃侃而谈道，但，连他也不知，这＂血咒＂…究竟是谁所施术的。</w:t>
      </w:r>
    </w:p>
    <w:p>
      <w:r>
        <w:t>『…‘波那斯哑口无言，他对这样的事讶异不已，却不知道，左斯接下来说的，更是让他吃惊。</w:t>
      </w:r>
    </w:p>
    <w:p>
      <w:r>
        <w:t>『…在那事隔三百多年后…有个恶魔…由那帕什格尔特城旁的旧遗迹中…领导着一群不死的魔族…侵袭着这块</w:t>
      </w:r>
    </w:p>
    <w:p>
      <w:r>
        <w:t>大陆…‘</w:t>
      </w:r>
    </w:p>
    <w:p>
      <w:r>
        <w:t>『那…那…是…死灵王！？…‘波那斯颤声的说道，能让他这样害怕的，可算的上少之又少。</w:t>
      </w:r>
    </w:p>
    <w:p>
      <w:r>
        <w:t>『没错…在那沉落多年的古帕什格尔特城里遗迹中…有人发现了，厥纳闇的遗像…‘左斯平静的说道，言语中，</w:t>
      </w:r>
    </w:p>
    <w:p>
      <w:r>
        <w:t>正叙述着一段无人知晓的秘辛。</w:t>
      </w:r>
    </w:p>
    <w:p>
      <w:r>
        <w:t>『什么…？‘波那斯更吃惊了，他瞪大了眼睛惊呼道。</w:t>
      </w:r>
    </w:p>
    <w:p>
      <w:r>
        <w:t>『他的遗像跟…跟光明城的圣钟里…那死灵王的面容…一模一样！‘『啊…’许多的疑问与解答，正在波那斯</w:t>
      </w:r>
    </w:p>
    <w:p>
      <w:r>
        <w:t>得脑中发酵，他对于这样的秘密，根本还没有心理准备好接受。</w:t>
      </w:r>
    </w:p>
    <w:p>
      <w:r>
        <w:t>『那…难…难不成…这大陆…恶…恶魔都是…‘波那斯不敢置信的说道，这心中的许多迷团，似乎要解开了，</w:t>
      </w:r>
    </w:p>
    <w:p>
      <w:r>
        <w:t>但，其实，却是产生了更多的疑问。</w:t>
      </w:r>
    </w:p>
    <w:p>
      <w:r>
        <w:t>『我知道你的疑问…这也是为何我不能跟你们说的原因…这是一段被遗忘的历史…知道了，绝没有好下场…‘</w:t>
      </w:r>
    </w:p>
    <w:p>
      <w:r>
        <w:t>左斯缓缓说道，他拂了下颚边斑白如霜得长须，闭目沉思了好一会。</w:t>
      </w:r>
    </w:p>
    <w:p>
      <w:r>
        <w:t>『我…我绝不会后悔的…‘波那斯坚定的说道。</w:t>
      </w:r>
    </w:p>
    <w:p>
      <w:r>
        <w:t>『接下来的，你应该清楚我要说什么…没错…这圣明灵光，就是当年圣明教所奉行的唯一法术…‘左斯接着又</w:t>
      </w:r>
    </w:p>
    <w:p>
      <w:r>
        <w:t>说道。</w:t>
      </w:r>
    </w:p>
    <w:p>
      <w:r>
        <w:t>『他们不承认那是一种法术，竟愚昧的听信使徒的话，相信那是信仰所带来的圣光，也因此…这不能吟唱、不</w:t>
      </w:r>
    </w:p>
    <w:p>
      <w:r>
        <w:t>能施咒的终极大魔法…才得以变成灭魔最有利的究极武器…‘『其实，这也是为师最担心的…’接着，两人都沉默</w:t>
      </w:r>
    </w:p>
    <w:p>
      <w:r>
        <w:t>了很久，波那斯心中除了担心丽芙外，还多了许多的疑问，而左斯…他担心的却是，这毕生钻研的秘法，却非由自</w:t>
      </w:r>
    </w:p>
    <w:p>
      <w:r>
        <w:t>己来掌控！</w:t>
      </w:r>
    </w:p>
    <w:p>
      <w:r>
        <w:t>『这些…都是我由一本，圣明教会第七任教宗，亲笔写下的羊皮日志上得知的…要施展出圣光…除了要有极严</w:t>
      </w:r>
    </w:p>
    <w:p>
      <w:r>
        <w:t>苛的限制外，还不能学习任何魔术…‘左斯满心里面夹杂着许多复杂的情绪，这本书，根本不是他取得，而是当年</w:t>
      </w:r>
    </w:p>
    <w:p>
      <w:r>
        <w:t>由他的老师那，偷取而来的，这其中还有许多不为人知的历史，却也造就了他今日，博览群观的成就。</w:t>
      </w:r>
    </w:p>
    <w:p>
      <w:r>
        <w:t>『…只可惜…我这一生，虽然找到了一名…适合施放圣明光术的人…但却怎么也没办法锻炼她，燃起象征光明</w:t>
      </w:r>
    </w:p>
    <w:p>
      <w:r>
        <w:t>的圣明法光…‘左斯有些气馁的说着。</w:t>
      </w:r>
    </w:p>
    <w:p>
      <w:r>
        <w:t>『老…老师…你…你说的…难…难道…我们这些弟子里…有…这样的人？‘『……’左斯坐了下来，气虚意静</w:t>
      </w:r>
    </w:p>
    <w:p>
      <w:r>
        <w:t>的端坐着…好似有些泄气一样。</w:t>
      </w:r>
    </w:p>
    <w:p>
      <w:r>
        <w:t>『是…那是？…‘波那斯想不出有这样的师兄弟，在同一门下这么久，竟然没发现，朝夕相处的弟妹，有人学</w:t>
      </w:r>
    </w:p>
    <w:p>
      <w:r>
        <w:t>有这样的秘术…『就是你那丽芙师妹。’左斯缓慢的说着。</w:t>
      </w:r>
    </w:p>
    <w:p>
      <w:r>
        <w:t>『啊！！‘波那斯不敢相信的睁大眼睛，叫了出来，这样的事…他，竟然完全不知道。</w:t>
      </w:r>
    </w:p>
    <w:p>
      <w:r>
        <w:t>『丽…丽芙…竟…‘波那斯跟着圣明王十几年了，由丽芙接来左斯门下起，这么多年，他竟然都不知晓，这师</w:t>
      </w:r>
    </w:p>
    <w:p>
      <w:r>
        <w:t>妹身上怀有这样究极的圣灵体质。</w:t>
      </w:r>
    </w:p>
    <w:p>
      <w:r>
        <w:t>『你想想…你在这十个弟妹中，为何只有丽芙没有半点法力？‘『…’波那斯无言。</w:t>
      </w:r>
    </w:p>
    <w:p>
      <w:r>
        <w:t>『为何连你这样毫无慧根的粗汉，我都能把你训练成独霸一方的法敬将军？</w:t>
      </w:r>
    </w:p>
    <w:p>
      <w:r>
        <w:t>你那机伶的小师妹却半点法力都没有…『</w:t>
      </w:r>
    </w:p>
    <w:p>
      <w:r>
        <w:t>『这…这…‘波那斯找不出任何反驳的话语，呆愣愣的说不出话来。</w:t>
      </w:r>
    </w:p>
    <w:p>
      <w:r>
        <w:t>『而且，还把我收藏多年的宝物：明月轮配与她使用？为师的苦心…你们怎会知道…‘『是…是…’波那斯低</w:t>
      </w:r>
    </w:p>
    <w:p>
      <w:r>
        <w:t>头沉思了，他对老师这样的深沉、冷静…异常感到一丝丝莫名的恐惧。</w:t>
      </w:r>
    </w:p>
    <w:p>
      <w:r>
        <w:t>『我调教她十几年…完全照着当年施放圣明光的方式召唤…但就是没办法解放出她的潜能，引发出＂抗魔法＂</w:t>
      </w:r>
    </w:p>
    <w:p>
      <w:r>
        <w:t>的神力…但没想到…今次这事一发生，却把我多年来私下调练的结果，引爆出来…‘</w:t>
      </w:r>
    </w:p>
    <w:p>
      <w:r>
        <w:t>『老师是说…法教会的人…会怀疑您…‘</w:t>
      </w:r>
    </w:p>
    <w:p>
      <w:r>
        <w:t>『不管怀不怀疑…如今…附在芙儿身上的魔物…显然是已经把圣明光的力量引发出来了…哈哈…枉我苦修数十</w:t>
      </w:r>
    </w:p>
    <w:p>
      <w:r>
        <w:t>年…依然参不透其中秘密，这才让芙儿们下山，却让魔物给引发出来…可真枉费这＂圣明＂王的名称…哈、哈、哈</w:t>
      </w:r>
    </w:p>
    <w:p>
      <w:r>
        <w:t>…‘左斯凄凉的狂笑着，话语中，充满了怨恨、无奈、与不服，他对＂失去＂丽芙的哀怨，似乎大过于对丽芙的关</w:t>
      </w:r>
    </w:p>
    <w:p>
      <w:r>
        <w:t>切…『老…老师，那…那如今…怎办才好？小丽芙…还救的回来吗？’『圣光术原本是最单纯的魔法，具有魔力无</w:t>
      </w:r>
    </w:p>
    <w:p>
      <w:r>
        <w:t>效的作用，后来，经过圣明教的改造，才变成除魔的专行法术…‘『专行法术？’波那斯不懂这会的意思，只见左</w:t>
      </w:r>
    </w:p>
    <w:p>
      <w:r>
        <w:t>斯又继续说道。</w:t>
      </w:r>
    </w:p>
    <w:p>
      <w:r>
        <w:t>『他们下了诸多的限制，例如…圣光上还有其他魔力，具有消灭魔物的圣洁元素…加上如果受术者，屠杀了人</w:t>
      </w:r>
    </w:p>
    <w:p>
      <w:r>
        <w:t>类…这层保护就会消失…‘『那当年的杀人王…不也宰杀了许多的人类？’『这也是为师纳闷的地方…不过…这可</w:t>
      </w:r>
    </w:p>
    <w:p>
      <w:r>
        <w:t>能仅只尚失了圣光保护…如果，再让他接受圣光的洗礼…也许…这项限制，说不得不攻自破…‘『有…有这样的事</w:t>
      </w:r>
    </w:p>
    <w:p>
      <w:r>
        <w:t>…？’『波那斯…别忘了…我们所学习到的，都是前人的知识…这其中有许许多多我们不了解的事…并非小小的人</w:t>
      </w:r>
    </w:p>
    <w:p>
      <w:r>
        <w:t>类，所能解释…‘左斯语重心长的说道，这些年来，苦心钻研秘法，不但让他骄傲的个性，大有转变，年纪越长，</w:t>
      </w:r>
    </w:p>
    <w:p>
      <w:r>
        <w:t>也越体会出，学无止境的地步。</w:t>
      </w:r>
    </w:p>
    <w:p>
      <w:r>
        <w:t>『是…是的。‘波那斯对老师提起＂人类＂两字，却百思不解。</w:t>
      </w:r>
    </w:p>
    <w:p>
      <w:r>
        <w:t>『…这妖一定是上百年前的魔物…而且…跟圣明灵光法术，也有着分不开的关系…‘『这话怎说？’波那斯问</w:t>
      </w:r>
    </w:p>
    <w:p>
      <w:r>
        <w:t>道。</w:t>
      </w:r>
    </w:p>
    <w:p>
      <w:r>
        <w:t>『很简单…如果一般魔物，引发了圣明光，无疑是自寻死路…留在丽芙体内将直接被圣光给消灭…唯一的可能</w:t>
      </w:r>
    </w:p>
    <w:p>
      <w:r>
        <w:t>…就是这妖，曾是为圣灵军队的一份子…‘『圣灵军队？…’『没错…唯有这样，经年累月的吸收巨大的魔法能量</w:t>
      </w:r>
    </w:p>
    <w:p>
      <w:r>
        <w:t>…吸收过这样单纯的法力…才能够抵挡的了，丽芙那隐藏圣气的庞大力量。‘『那…那…现在…这个魔物…不就成</w:t>
      </w:r>
    </w:p>
    <w:p>
      <w:r>
        <w:t>了极俱威力的妖魔吗？…’『也许…他的妖力或许还倍数增加许多…但，我猜测没错的话，他应该是无法施放、或</w:t>
      </w:r>
    </w:p>
    <w:p>
      <w:r>
        <w:t>吟唱法术…‘左斯不断的做猜测，因为，他也不知道，这史无前例的妖魔，究竟是如何形成的。</w:t>
      </w:r>
    </w:p>
    <w:p>
      <w:r>
        <w:t>『如果他这样做…那…圣光的力量就会散去？…‘波那斯大胆的假设道。</w:t>
      </w:r>
    </w:p>
    <w:p>
      <w:r>
        <w:t>『没错…‘左斯笃定的说道。</w:t>
      </w:r>
    </w:p>
    <w:p>
      <w:r>
        <w:t>『那…还有…这妖人口口声声直称迪卡波王的名讳…莫…莫不是…就是那杀人…‘法镜将军，这粗猛的壮汉，</w:t>
      </w:r>
    </w:p>
    <w:p>
      <w:r>
        <w:t>现在，是真的害怕了，他发抖的嘴唇，不自觉的颤抖着…『不！不可能…’左斯又一次斩钉截铁的说道，他绝不相</w:t>
      </w:r>
    </w:p>
    <w:p>
      <w:r>
        <w:t>信，那记忆中，人们不敢言传的大魔王，还有可能回到人间…他们的历史里，杀人王，是没有血性的，他，不仅弑</w:t>
      </w:r>
    </w:p>
    <w:p>
      <w:r>
        <w:t>父弑母，还滋意假借名义，以宰杀魔族之名，屠城、杀王为乐，受保护的人们，根本不了解他们在城外所做的一切，</w:t>
      </w:r>
    </w:p>
    <w:p>
      <w:r>
        <w:t>很快，被有心人完全的误导…加上当年的士兵们，倾向杀人王的，都一一被灭口，人人剩下的，只是畏惧他杀妖的</w:t>
      </w:r>
    </w:p>
    <w:p>
      <w:r>
        <w:t>本事，在积非成是下，杀人王，在他们心中，比起万恶的死灵王还可怕些！</w:t>
      </w:r>
    </w:p>
    <w:p>
      <w:r>
        <w:t>『…那魔头…虽然是个丧心病狂的魔人，但…他毕竟是个人，还从未听说过他变成了恶魔…加上，他的儿子，</w:t>
      </w:r>
    </w:p>
    <w:p>
      <w:r>
        <w:t>后来也打父亲的名号，在布尔格城外建国，他们…不但墓碑还刻在土地上，传言中，也没有变成魔物的迹象…‘左</w:t>
      </w:r>
    </w:p>
    <w:p>
      <w:r>
        <w:t>斯一相情愿的分析着，他的分析也没有瑕疵…只是…他完全没有料想的到，百年前，是怎样的一种情形。</w:t>
      </w:r>
    </w:p>
    <w:p>
      <w:r>
        <w:t>『可…这魔物…这般的怨恨迪卡波王朝，又不知道迪卡波王一世…早已仙去百年，岂非跟这…有…‘波那斯，</w:t>
      </w:r>
    </w:p>
    <w:p>
      <w:r>
        <w:t>始终惧怕着想像中的事，变成事实，一面担忧的疑问道。</w:t>
      </w:r>
    </w:p>
    <w:p>
      <w:r>
        <w:t>『唯一有可能的解释，就是他…可能是当年，随着杀人王…一起被诛杀的数万军队幸存者…‘『幸存者？’波</w:t>
      </w:r>
    </w:p>
    <w:p>
      <w:r>
        <w:t>那斯疑问道。</w:t>
      </w:r>
    </w:p>
    <w:p>
      <w:r>
        <w:t>『这一切很难弄个清楚…除非，我们真找到这名妖魔…才能得知…‘左斯不喜欢自己空猜测，虽然，他是个对</w:t>
      </w:r>
    </w:p>
    <w:p>
      <w:r>
        <w:t>自己十足相信的顽固者，但，他很清楚，就连自己，也还有这很多的迷团。</w:t>
      </w:r>
    </w:p>
    <w:p>
      <w:r>
        <w:t>『嗯…‘波那斯同意他的说法，因为，再怎么猜想，也比不上听那妖怪亲口说出来的确实。</w:t>
      </w:r>
    </w:p>
    <w:p>
      <w:r>
        <w:t>『我左斯千想万料…也猜不出，有这样的魔物…会侵占拥有圣明力量的躯体…‘左斯自嘲的口吻说道，没有理</w:t>
      </w:r>
    </w:p>
    <w:p>
      <w:r>
        <w:t>会波那斯，自言自语了好一会。</w:t>
      </w:r>
    </w:p>
    <w:p>
      <w:r>
        <w:t>『现在…最让我担心的，是这魔物，非但不怕法术，他天生的妖性驱使下，还能够隐藏妖气与感染寄宿主…芙</w:t>
      </w:r>
    </w:p>
    <w:p>
      <w:r>
        <w:t>儿到时就算找到…恐怕…‘左斯知道，只要这妖魔不施展魔法，单靠妖兽本能的力量，就已经可以避开所有人的追</w:t>
      </w:r>
    </w:p>
    <w:p>
      <w:r>
        <w:t>迹，而且…就算找到了，丽芙，可能…也已经被妖魔同化了！</w:t>
      </w:r>
    </w:p>
    <w:p>
      <w:r>
        <w:t>『老师…难道…真的只有牺牲一途吗？‘波那斯十分不愿接受这样的事实，他口中万分难以启齿的问道。</w:t>
      </w:r>
    </w:p>
    <w:p>
      <w:r>
        <w:t>『目前看来…除非能找出世上三把圣剑其中之一，而且让它的继承者，用剑芒去消灭他，不然…实在无计可施</w:t>
      </w:r>
    </w:p>
    <w:p>
      <w:r>
        <w:t>…甚至连寻人，都难以找到…‘左斯做了最后的推测，一脸茫然无措的回答道，波那斯，第一次看到老师露出这样</w:t>
      </w:r>
    </w:p>
    <w:p>
      <w:r>
        <w:t>的神色…『可…可怜的丽芙…’门外偷听的赛拉，已泣不成声，听完最后一句，她再也按耐不住，奔了出走廊。</w:t>
      </w:r>
    </w:p>
    <w:p>
      <w:r>
        <w:t>『赛拉！！‘波那斯骤听，才发觉赛拉一直躲在门口偷听，想追出去时，才听见师父说道。</w:t>
      </w:r>
    </w:p>
    <w:p>
      <w:r>
        <w:t>『让她去吧…她根本也找不到芙儿的位置，她最后终归还是会回来你这里的…记得，如果在遇上丽芙…不…在</w:t>
      </w:r>
    </w:p>
    <w:p>
      <w:r>
        <w:t>遇到那魔物…千万不要使用魔法…因为那可能会增加它的妖力…‘左斯像想起了什么，提醒道。</w:t>
      </w:r>
    </w:p>
    <w:p>
      <w:r>
        <w:t>他猜测，长年吸收魔力的圣灵军队，本身不知不觉中，一定已被训练成了超大的＂魔力吸收体＂。</w:t>
      </w:r>
    </w:p>
    <w:p>
      <w:r>
        <w:t>他猜的没错，只是他不知道，当年的羽邪二妖姬，就是被凯楠魔化的肉茎，一点一滴的，完全被吸收走所有魔</w:t>
      </w:r>
    </w:p>
    <w:p>
      <w:r>
        <w:t>力，才会连自已都无法隐藏，被凯楠的儿子伊丹斩灭。</w:t>
      </w:r>
    </w:p>
    <w:p>
      <w:r>
        <w:t>『什…什么？‘『这只是我的预感…同时具有圣与魔的力量者，却没有因能量冲突而毁灭…看来…它的体内一</w:t>
      </w:r>
    </w:p>
    <w:p>
      <w:r>
        <w:t>定凝聚有相当可怕的一股力量…’『…希望…一切不要成真才好…还有，如果发现身边的人有异状…要立刻施行像</w:t>
      </w:r>
    </w:p>
    <w:p>
      <w:r>
        <w:t>＂光人术＂一类的术语，以便测试…‘左斯语重心长的说着，并且提醒波那斯，那魔物是＂完全＂吸收魔法的，一</w:t>
      </w:r>
    </w:p>
    <w:p>
      <w:r>
        <w:t>丝魔法都无法点燃，因此，只要有不能接受魔法诱力的人…就有可能是＂它＂。</w:t>
      </w:r>
    </w:p>
    <w:p>
      <w:r>
        <w:t>『这我知道…‘光人术是完全无伤人体的小法术，波那斯知道左斯的用意。</w:t>
      </w:r>
    </w:p>
    <w:p>
      <w:r>
        <w:t>『嗯…去追你师妹吧…‘左斯似乎很疲倦了，他离开了自己台前，缓缓的慢步离去，他还是担心这两姊妹，尽</w:t>
      </w:r>
    </w:p>
    <w:p>
      <w:r>
        <w:t>管他先前要波那斯不用追了，最后，还是松口。</w:t>
      </w:r>
    </w:p>
    <w:p>
      <w:r>
        <w:t>『是。‘波那斯立即解除了波镜光环，深深的叹了口气，回了兵器房，拿出一柄自己尘封已久的巨槌…＂憾天</w:t>
      </w:r>
    </w:p>
    <w:p>
      <w:r>
        <w:t>＂两个大字刻在上头。</w:t>
      </w:r>
    </w:p>
    <w:p>
      <w:r>
        <w:t>『老家伙…我们又见面了…‘十七年前，波那斯还不会使用法术时，就是，靠它，取下钢谛城第一勇士的头衔</w:t>
      </w:r>
    </w:p>
    <w:p>
      <w:r>
        <w:t>的，他万万没想到，有生之年，还会用的到它…波那斯猛力挥了几手，果然人不能不服老，虎口立刻隐隐发疼，他</w:t>
      </w:r>
    </w:p>
    <w:p>
      <w:r>
        <w:t>皱着眉，快步的搭上仆人准备好的马匹，追赶自己师妹去了…就在圣明王左斯，离开了书房，他缓缓的来到一间被</w:t>
      </w:r>
    </w:p>
    <w:p>
      <w:r>
        <w:t>封印的密室，破除了上面的咒语，他走了进去，那是一间只有一柄剑的兵器室…他，伸手打开了一副被完好保存的</w:t>
      </w:r>
    </w:p>
    <w:p>
      <w:r>
        <w:t>剑鞘…那是一柄十分巨大的剑，侑黑、厚重，他缓缓套上一只金色特制的手套，提起重剑…上头…有着深红色的血</w:t>
      </w:r>
    </w:p>
    <w:p>
      <w:r>
        <w:t>渍。</w:t>
      </w:r>
    </w:p>
    <w:p>
      <w:r>
        <w:t>清楚的印着三个字…封、魔、剑第八回恶夜追迹夜晚，象征着黑暗、寂静的世界，现在，正是大地释放能量的</w:t>
      </w:r>
    </w:p>
    <w:p>
      <w:r>
        <w:t>时刻，这里，却丝毫没有任何的生气…遍地酸土落叶、朽木枯藤上，没有任何的鸟兽虫鸣…幽暗、沼泽、寒风、肃</w:t>
      </w:r>
    </w:p>
    <w:p>
      <w:r>
        <w:t>寂…是这一大片的败土森林，给予视觉、感官上最大的特征。</w:t>
      </w:r>
    </w:p>
    <w:p>
      <w:r>
        <w:t>这种地方，就连风声，都带有一种阴森恐怖的呢喃感觉，好似鬼魅哭泣的夜啼般…漂浮在这片浓浓雾气的枯树</w:t>
      </w:r>
    </w:p>
    <w:p>
      <w:r>
        <w:t>林中。</w:t>
      </w:r>
    </w:p>
    <w:p>
      <w:r>
        <w:t>丽芙，就这样，静静的，横躺在一棵巨大、枯木枝下的废草堆，落叶，盖住了她大半的身躯…她全身湿透了，</w:t>
      </w:r>
    </w:p>
    <w:p>
      <w:r>
        <w:t>痛楚，一直没有停止过，战栗、扭曲、抽搐…种种的变态，是她肉体上直接的反应，晕迷、模糊的意识，载浮载沉，</w:t>
      </w:r>
    </w:p>
    <w:p>
      <w:r>
        <w:t>只手已经彻底麻痹，像树根般的异魔神经，穿破了她的手臂肌肤，密密麻麻的，环绕在只手刀片上，接合在特殊小</w:t>
      </w:r>
    </w:p>
    <w:p>
      <w:r>
        <w:t>孔的月轮环之中。</w:t>
      </w:r>
    </w:p>
    <w:p>
      <w:r>
        <w:t>手板被大刀片插破肌肤，流出的大量鲜血早已干凅，渐渐地，丑陋伤口渗出来的，是奇异、深绿色、像化脓一</w:t>
      </w:r>
    </w:p>
    <w:p>
      <w:r>
        <w:t>样的液体，滴流在光滑晶亮的弯刀薄柄上，滋、滋、地冒出水泡与白烟，产生出犹如强酸腐蚀的作用，一点一点，</w:t>
      </w:r>
    </w:p>
    <w:p>
      <w:r>
        <w:t>将两片上古白田玉打造而成，无坚不摧的神兵弯刀：明月轮，蚀化为滚烫的乳白液体。</w:t>
      </w:r>
    </w:p>
    <w:p>
      <w:r>
        <w:t>如果绿液是腐蚀液体的话，那一定是比任何人类知道的蚀酸液，强上数百倍！</w:t>
      </w:r>
    </w:p>
    <w:p>
      <w:r>
        <w:t>时间，对于晕迷的人，没有任何意义，丽芙，就这样…深深的沈睡着。</w:t>
      </w:r>
    </w:p>
    <w:p>
      <w:r>
        <w:t>虚弱、垂死的人类，现在，依靠的，是恶魔所给予、源源不绝的转化气力。</w:t>
      </w:r>
    </w:p>
    <w:p>
      <w:r>
        <w:t>日夜，就这样接替了许多次，丽芙，正悠悠的转醒过来。</w:t>
      </w:r>
    </w:p>
    <w:p>
      <w:r>
        <w:t>『啊…‘苏醒的少女，肉体第一个反应，是最直接的，她，嘴唇干裂、肚子里，有着很强的饥饿感。</w:t>
      </w:r>
    </w:p>
    <w:p>
      <w:r>
        <w:t>『我…怎了…这里是哪里…‘丽芙只觉得眼冒金星，沈睡初醒，最容易产生许多错觉与短暂失忆，她，正努力</w:t>
      </w:r>
    </w:p>
    <w:p>
      <w:r>
        <w:t>摸索、拼凑。</w:t>
      </w:r>
    </w:p>
    <w:p>
      <w:r>
        <w:t>『啊！对了！‘有些记忆，已经回复…虚弱的丽芙，既惊又羞，还没有注意到四周的环境，便立刻举起只手…</w:t>
      </w:r>
    </w:p>
    <w:p>
      <w:r>
        <w:t>『怎…怎么会这样！？’丽芙不断仔细的检查只肘、手臂，第一时间关注着那曾经是剧烈疼痛的来源，只见，手板</w:t>
      </w:r>
    </w:p>
    <w:p>
      <w:r>
        <w:t>的伤口，竟然消失了？！</w:t>
      </w:r>
    </w:p>
    <w:p>
      <w:r>
        <w:t>被插穿的伤口缝，现在，像是完全没有一丝伤痕般，完美、无暇！</w:t>
      </w:r>
    </w:p>
    <w:p>
      <w:r>
        <w:t>『我…这…这是怎么一回事？‘丽芙的大脑，依然有些晕眩与迷惑，好似、这一切，都只是不曾发生过的幻觉。</w:t>
      </w:r>
    </w:p>
    <w:p>
      <w:r>
        <w:t>『不…不对…我在哪里…这是哪…赛拉？赛拉！‘丽芙不自觉的叫唤了两声，心理是害怕的，她，从来还没有</w:t>
      </w:r>
    </w:p>
    <w:p>
      <w:r>
        <w:t>这样，独自只身一人，被遗落在暗夜的旷野之中。</w:t>
      </w:r>
    </w:p>
    <w:p>
      <w:r>
        <w:t>『有没有人啊！赛拉！赛拉！！‘尽管肉体还十分虚弱，少女；还是被恐惧的心理左右着，不住的声嘶力竭！</w:t>
      </w:r>
    </w:p>
    <w:p>
      <w:r>
        <w:t>『不！‘她已经快要歇斯底里了，滚珠不断在她脸颊上滴滴滑落，这里，宛如人间地狱，突然，她只手紧紧的</w:t>
      </w:r>
    </w:p>
    <w:p>
      <w:r>
        <w:t>抱住自己，孤独…早已变成了恐惧，害怕，令她又一次记起了一件可怕的事实，那幅…肉体被别人操控、占据，剧</w:t>
      </w:r>
    </w:p>
    <w:p>
      <w:r>
        <w:t>烈的羞耻模样…在那大厅上，完全露出羞耻的模样，赤裸身体…直接暴露在大庭广众之中，手淫、射精！！</w:t>
      </w:r>
    </w:p>
    <w:p>
      <w:r>
        <w:t>她，心中极度的害怕着，肉体…怎么会变成这样！？现在，她反而更害怕的，是回到人群里面！</w:t>
      </w:r>
    </w:p>
    <w:p>
      <w:r>
        <w:t>肉体再做出什么丢脸的事，已经不是很难受…难受的，是那一只只、杀人般的鄙视眼神！</w:t>
      </w:r>
    </w:p>
    <w:p>
      <w:r>
        <w:t>内心里的毒药…已经在少女的心中，凝结！</w:t>
      </w:r>
    </w:p>
    <w:p>
      <w:r>
        <w:t>『呜、呜…呜…‘紧紧的抱着自己…孤独、哭泣…现在的她，再也不想见到任何人！</w:t>
      </w:r>
    </w:p>
    <w:p>
      <w:r>
        <w:t>可是，奇怪的很，那能控制自己的寄生恶魔，像是消失踪影，偌大阴暗一片的黑树林里，只有长像怪异的死林</w:t>
      </w:r>
    </w:p>
    <w:p>
      <w:r>
        <w:t>枯木，好似连虫鸟、生物都失去踪迹，只留下丽芙孤伶伶的一人…『出来！你给我出来！‘嘶哑、惧怕的声音，响</w:t>
      </w:r>
    </w:p>
    <w:p>
      <w:r>
        <w:t>彻整片的森林，她只能用大声的吼叫，来缓和心中的极度不安，毫无回应的空气中，只有激烈的心跳声，令丽芙更</w:t>
      </w:r>
    </w:p>
    <w:p>
      <w:r>
        <w:t>加无助、害怕，这地方到处是像这般的寂静、寒冷、黑暗…连离开的勇气都没有，少女，只能更激动的大声呼叫着。</w:t>
      </w:r>
    </w:p>
    <w:p>
      <w:r>
        <w:t>这一切…太不正常了！连丽芙自己都这样觉得，是否…还停留在那恶梦之中，没有醒过来。</w:t>
      </w:r>
    </w:p>
    <w:p>
      <w:r>
        <w:t>『喂！有没有人啊？喂！！谁？是谁在那边？‘突然，寒风一阵，吹起了有如旋风一般的涟漪，向丽芙迎面而</w:t>
      </w:r>
    </w:p>
    <w:p>
      <w:r>
        <w:t>来。</w:t>
      </w:r>
    </w:p>
    <w:p>
      <w:r>
        <w:t>『喂！救…！‘思路没有太久，忽然，寒风挟带着雾气，有一股呼啸而来的风劲，正面袭击，竟然，笔直的射</w:t>
      </w:r>
    </w:p>
    <w:p>
      <w:r>
        <w:t>向丽芙眼前！</w:t>
      </w:r>
    </w:p>
    <w:p>
      <w:r>
        <w:t>那气势来的既急又快，几乎就要命中目标，尽管身子虚弱，但肉体的本能，让她的身躯，侧过头，然后神奇的</w:t>
      </w:r>
    </w:p>
    <w:p>
      <w:r>
        <w:t>向后翻滚了两圈，利器，就这样穿破了她膀子上的肩带，丰满圆滑的左胸，立刻露出雪白的乳球。</w:t>
      </w:r>
    </w:p>
    <w:p>
      <w:r>
        <w:t>『是谁！快出来！‘丽芙大声的吼叫着，不觉得又羞又怒，额头上斗大的汗珠，显示刚才是多么的有惊无险。</w:t>
      </w:r>
    </w:p>
    <w:p>
      <w:r>
        <w:t>左斯既身为术士界与武界的高人，自然在丽芙从小时就教导过，如何黑暗中冥敌、应战，听声辨位能力丽芙自</w:t>
      </w:r>
    </w:p>
    <w:p>
      <w:r>
        <w:t>是有的，只不过，临敌经验尚浅，虚弱、再加上这般毫无预警，逼的她狼狈不堪。</w:t>
      </w:r>
    </w:p>
    <w:p>
      <w:r>
        <w:t>其实，她根本也分辨不出，究竟…是多年习武的本能，还是冥冥中，受那恶魔控制下，才能得以侥幸躲开这一</w:t>
      </w:r>
    </w:p>
    <w:p>
      <w:r>
        <w:t>击…『是谁…到底是谁？！快出来！‘丽芙惊呼道，红着只颊，尽管，黑暗中，应该没人看到自己酥胸半露的模样，</w:t>
      </w:r>
    </w:p>
    <w:p>
      <w:r>
        <w:t>但，女孩的矜持，这时，却也成了致命弱点！</w:t>
      </w:r>
    </w:p>
    <w:p>
      <w:r>
        <w:t>她右手遮住左胸的衣带，深怕那羞人的大乳又露了出来，刚刚的偷袭，几乎要击中她的喉咙，惊魂未定的她，</w:t>
      </w:r>
    </w:p>
    <w:p>
      <w:r>
        <w:t>眼睛一撇，地面上那道反光，现出像银针般的尖细暗器，笔直的深入土壤内，露出一点头来，其力道的强劲、凶猛</w:t>
      </w:r>
    </w:p>
    <w:p>
      <w:r>
        <w:t>…不像似吹箭之类的兵器所射出的。</w:t>
      </w:r>
    </w:p>
    <w:p>
      <w:r>
        <w:t>沙沙的遍地树叶中，忽然闪出一条模糊的黑影，一闪而灭，那…是个看不清楚的人形！</w:t>
      </w:r>
    </w:p>
    <w:p>
      <w:r>
        <w:t>『你…‘在丽芙还来不及出口，身体已经感应到，模糊的黑影，突而迎面扑来，似乎，手上还有一柄看不见反</w:t>
      </w:r>
    </w:p>
    <w:p>
      <w:r>
        <w:t>光的利刃。</w:t>
      </w:r>
    </w:p>
    <w:p>
      <w:r>
        <w:t>这种枯木林是遮不了人的，除非…对方是有魔法掩蔽、保护！</w:t>
      </w:r>
    </w:p>
    <w:p>
      <w:r>
        <w:t>丽芙直觉性的反手伸到背后，但…那对最贴身的神兵武器，却不知身在哪里…（糟糕！明月轮呢？！）丽芙心</w:t>
      </w:r>
    </w:p>
    <w:p>
      <w:r>
        <w:t>里，真的降到了冰点！</w:t>
      </w:r>
    </w:p>
    <w:p>
      <w:r>
        <w:t>她只能不住的后退，黑暗中，虽然看不清对方的身影，但多年武技的调教下，丽芙，还是可以感应到，那一股</w:t>
      </w:r>
    </w:p>
    <w:p>
      <w:r>
        <w:t>猛扑而来的攻击！</w:t>
      </w:r>
    </w:p>
    <w:p>
      <w:r>
        <w:t>左后翻一圈才知道，右手抓住左肩，要闪躲，是多么的不容易！</w:t>
      </w:r>
    </w:p>
    <w:p>
      <w:r>
        <w:t>『啊…！‘就在那致命的一刻，丽芙的后脚竟陷入了泥沼之中，身体整个的向后倒，顿时间，她丧失了躲避的</w:t>
      </w:r>
    </w:p>
    <w:p>
      <w:r>
        <w:t>能力，无形的利刀，已经扑到眼前了！她唯一能做的，左手…就这样横挡在自己眼前…（我…我…真的…就这样要</w:t>
      </w:r>
    </w:p>
    <w:p>
      <w:r>
        <w:t>死了吗！？）丽芙内心剧烈的变化着，她不要…她想活命！</w:t>
      </w:r>
    </w:p>
    <w:p>
      <w:r>
        <w:t>『砰！‘短暂、瞬间的一声巨响，天空中亮出了一柄断裂的晶亮物体。</w:t>
      </w:r>
    </w:p>
    <w:p>
      <w:r>
        <w:t>那是一截整齐断开的弯刀，插在落叶堆上面，只断截部分，就足足有三尺多长，显示出，敌人那把弯刀，不但</w:t>
      </w:r>
    </w:p>
    <w:p>
      <w:r>
        <w:t>轻、薄，而且是十分的细长、锋刃。</w:t>
      </w:r>
    </w:p>
    <w:p>
      <w:r>
        <w:t>『什么！！‘黑影以为丽芙偷藏了什么兵器在手，退了回去数步，接着，林中却立刻又激射出三把像利刃的暗</w:t>
      </w:r>
    </w:p>
    <w:p>
      <w:r>
        <w:t>器，直逼丽芙而去，黑影，与那林中的另一人，似有着十足的默契。</w:t>
      </w:r>
    </w:p>
    <w:p>
      <w:r>
        <w:t>『唔！？‘丽芙还来不及反应这么多，本能便立刻仓皇的避开，根本还没时间细加思考，为何左手变的比钢铁</w:t>
      </w:r>
    </w:p>
    <w:p>
      <w:r>
        <w:t>还结实，能崩断利刃？又为何手臂会是这般，没有丝毫感觉、痛楚？</w:t>
      </w:r>
    </w:p>
    <w:p>
      <w:r>
        <w:t>才欲思索，紧接而来的偷袭、逼近，又再次让她连退数步，一打定、一翻滚；起身便向后逃跑而去。</w:t>
      </w:r>
    </w:p>
    <w:p>
      <w:r>
        <w:t>（是…魔剑士吗？还是…夜…夜…影魔人！？）丽芙满身泥泞，心中不断的嘀咕着，这些偷袭者，到底是什么</w:t>
      </w:r>
    </w:p>
    <w:p>
      <w:r>
        <w:t>身份？究竟有多少人？为何要伤害她？</w:t>
      </w:r>
    </w:p>
    <w:p>
      <w:r>
        <w:t>模糊的黑影，瞬间隐入了大片的黑森林中，就在，丽芙死命拔腿奔跑时，竟，十分诡异的，背后那团黑影，这</w:t>
      </w:r>
    </w:p>
    <w:p>
      <w:r>
        <w:t>时…又一次出现在她的正前方！</w:t>
      </w:r>
    </w:p>
    <w:p>
      <w:r>
        <w:t>『你！…啊！…‘凌厉的剑气，忽隐忽现的身影，再次直攻丽芙而来，没有利刃在手，失去攻击能力，更加上</w:t>
      </w:r>
    </w:p>
    <w:p>
      <w:r>
        <w:t>没有魔力高强的姊姊保护，剩下的…丽芙只有恐惧与本能。</w:t>
      </w:r>
    </w:p>
    <w:p>
      <w:r>
        <w:t>『将你的灵魂献给我，我就替你杀了他。‘就在丽芙危急的一瞬间，腹中那熟悉、可怕的声音，又一次的发声</w:t>
      </w:r>
    </w:p>
    <w:p>
      <w:r>
        <w:t>了！</w:t>
      </w:r>
    </w:p>
    <w:p>
      <w:r>
        <w:t>『我…哎啊！‘丽芙根本来不及反应与回答，无形的利刃剑气，却从她细白的粉脸嫩颊上，留下细丝般的红色</w:t>
      </w:r>
    </w:p>
    <w:p>
      <w:r>
        <w:t>刀痕。</w:t>
      </w:r>
    </w:p>
    <w:p>
      <w:r>
        <w:t>『你只有16岁…难到…你想就这样死吗？嘿、嘿…‘邪恶的声音，又一次的唤醒丽芙，现在，她没办法分辨任</w:t>
      </w:r>
    </w:p>
    <w:p>
      <w:r>
        <w:t>何事，因为，死亡…已经向她逼近。</w:t>
      </w:r>
    </w:p>
    <w:p>
      <w:r>
        <w:t>『不…！‘她不加思索的尖叫道，黑影的剑技，压的她无处可躲，她不敢真的又举左臂去挡，只能左支右突的、</w:t>
      </w:r>
    </w:p>
    <w:p>
      <w:r>
        <w:t>狼仓不堪的闪避，废土中，又不知何处再有沼泽，下一次，也许就没有刚刚那么幸运了。</w:t>
      </w:r>
    </w:p>
    <w:p>
      <w:r>
        <w:t>『再三招，你就是死人了，咭咭…‘恶魔突然多话起来，也许，丽芙是真的就快要被终结…『救…救我！…啊！</w:t>
      </w:r>
    </w:p>
    <w:p>
      <w:r>
        <w:t>’丽芙左闪的太过用力，果然，利刃已逼到了眉尖，再两步，三尺长的断刃，就会顺势划破喉咙！</w:t>
      </w:r>
    </w:p>
    <w:p>
      <w:r>
        <w:t>『快说！！‘『我…我愿意！’少女…失去了一切正常的理智…她，始终都没有跨过生死的极限…她，屈服了</w:t>
      </w:r>
    </w:p>
    <w:p>
      <w:r>
        <w:t>…多日来的折磨，她的意志，是颓糜的，但…虚弱的身体，求生欲念，却是强烈的！</w:t>
      </w:r>
    </w:p>
    <w:p>
      <w:r>
        <w:t>『啊！！‘丽芙大叫一声，只眼害怕的紧闭，尽管，生死对决中，这是十分致命的错误，她也顾不得这些，心</w:t>
      </w:r>
    </w:p>
    <w:p>
      <w:r>
        <w:t>中，已经答应了恶魔的要求…她还太年轻，还有着太多太多事物没有尝试过，就算要死…她也不愿就此…魂飞魄散！！</w:t>
      </w:r>
    </w:p>
    <w:p>
      <w:r>
        <w:t>『嘿嘿…很好……‘邪恶的笑声，吟吟不断，丽芙睁了开眼，只见，自己竟然神奇的躲过了黑影最终的一击，</w:t>
      </w:r>
    </w:p>
    <w:p>
      <w:r>
        <w:t>左手，还牢牢扣住他的右手臂！</w:t>
      </w:r>
    </w:p>
    <w:p>
      <w:r>
        <w:t>她，发挥魔鬼般的力量，左手，堵住了猛劈而来的劲力！</w:t>
      </w:r>
    </w:p>
    <w:p>
      <w:r>
        <w:t>『怎！…‘密林中的二人，刹时间都呆愣住了，就在那睁眼一瞬，黑衣剑士手上那柄看不见的隐形断刀，立刻</w:t>
      </w:r>
    </w:p>
    <w:p>
      <w:r>
        <w:t>现出了它的形状！</w:t>
      </w:r>
    </w:p>
    <w:p>
      <w:r>
        <w:t>丽芙眼前，现出一名俊俏、结实的长发男子，一身暗绿色的大衣，胸口，有着龙形的图腾，手上，剑断…似乎，</w:t>
      </w:r>
    </w:p>
    <w:p>
      <w:r>
        <w:t>他身上的气力，正逐渐被恶魔吸收着，脸上，露出痛苦、讶异的神情。</w:t>
      </w:r>
    </w:p>
    <w:p>
      <w:r>
        <w:t>男人，就在这瞬息之间，已经由攻击的优势，变成了绝对的劣势！</w:t>
      </w:r>
    </w:p>
    <w:p>
      <w:r>
        <w:t>『你…你！‘丽芙讶异之声，脱口而出。</w:t>
      </w:r>
    </w:p>
    <w:p>
      <w:r>
        <w:t>『怪物！‘黑衣男子，虽然右手被制，立刻换手握剑，挥动着左手上的利刃，对着丽芙细白的手臂直斩而下…</w:t>
      </w:r>
    </w:p>
    <w:p>
      <w:r>
        <w:t>『啊！！’丽芙又一次的尖叫，因为，她根本没办法自我控制的，缩回手。</w:t>
      </w:r>
    </w:p>
    <w:p>
      <w:r>
        <w:t>只听见又一声清脆的吭铛响声，一柄锐利的纯钢短刃，再一次的断成两截！</w:t>
      </w:r>
    </w:p>
    <w:p>
      <w:r>
        <w:t>『吾？…什么！？‘男子万分讶异的看着眼前的景象，一幅超乎他的想像中，预期的影像…少女，根本没有偷</w:t>
      </w:r>
    </w:p>
    <w:p>
      <w:r>
        <w:t>藏什么宝物…她的手臂，现在，就变的比那纯刚利刃还要坚硬。</w:t>
      </w:r>
    </w:p>
    <w:p>
      <w:r>
        <w:t>『出、来、吧！‘丽芙肚子里的声音，一种奇异、诡谲、十分强力的语气，缓缓说道，接着，不顾丽芙左肩春</w:t>
      </w:r>
    </w:p>
    <w:p>
      <w:r>
        <w:t>光外泄，右手掴拳，就这样一记痛击，打在男人的肚子里。</w:t>
      </w:r>
    </w:p>
    <w:p>
      <w:r>
        <w:t>『呃啊！…‘男人出乎异常的大声吼叫，口中立即喷出鲜血，因为，一柄锋利无比的银白弯刀，竟然经由丽芙</w:t>
      </w:r>
    </w:p>
    <w:p>
      <w:r>
        <w:t>的手，穿过了男人的背部，破开他的下腹朝树林里飞去。</w:t>
      </w:r>
    </w:p>
    <w:p>
      <w:r>
        <w:t>『明…明月轮？！‘丽芙讶异的看着向远方飞去的白光，嘤嘤阵响，与那空中飞舞的模样，她太熟悉了，没错，</w:t>
      </w:r>
    </w:p>
    <w:p>
      <w:r>
        <w:t>正是那副失落的神兵利器！</w:t>
      </w:r>
    </w:p>
    <w:p>
      <w:r>
        <w:t>『哎啊！‘明月轮钻入了一棵茂密的巨树上，突然，树稍里传来一声凄厉的女子叫声，一具娇小的黑影，就这</w:t>
      </w:r>
    </w:p>
    <w:p>
      <w:r>
        <w:t>样跌了下来。</w:t>
      </w:r>
    </w:p>
    <w:p>
      <w:r>
        <w:t>『嘤、嘤、嘤…‘回转中的明月轮，半弯的刀身，顺着力道，转了一圈，飞快的激射回来，只见，丽芙的右手，</w:t>
      </w:r>
    </w:p>
    <w:p>
      <w:r>
        <w:t>自动张开手掌，巨大的刀片，就这样停了下来，深深的插在她手掌之中！</w:t>
      </w:r>
    </w:p>
    <w:p>
      <w:r>
        <w:t>『啊！怎！怎…会这样…‘丽芙还不明究以，伸回右手一看，只见掌中心的部位，竟，没有半滴血，穿过刀片</w:t>
      </w:r>
    </w:p>
    <w:p>
      <w:r>
        <w:t>…裸露出来的是个洞，并没有伤口！</w:t>
      </w:r>
    </w:p>
    <w:p>
      <w:r>
        <w:t>好似有着数层肉折般的层缝，紧紧包裹住刀身，内层的湿肉上，有着像鱆鱼般的黏膜细孔，正分泌出奇特的乳</w:t>
      </w:r>
    </w:p>
    <w:p>
      <w:r>
        <w:t>白黏液，快速的…将弯刀融入自己的掌心里面！</w:t>
      </w:r>
    </w:p>
    <w:p>
      <w:r>
        <w:t>手掌中散发出阵阵腥臭的白烟，十足变态恶心！完全诡异气息！彻底吓坏了不知所措的少女！</w:t>
      </w:r>
    </w:p>
    <w:p>
      <w:r>
        <w:t>自己…这身体…究竟是怎么了！！</w:t>
      </w:r>
    </w:p>
    <w:p>
      <w:r>
        <w:t>就在丽芙惊讶的同时，哀嚎的男子，强忍着剧痛，挣脱右手的拘束，转身死命往远方的女子方向奔去，突然，</w:t>
      </w:r>
    </w:p>
    <w:p>
      <w:r>
        <w:t>丽芙的左手，自主的高高举起…『可…可恶！‘男人…可以完全感受到背后那股强大的杀气，就在生死交关的瞬间，</w:t>
      </w:r>
    </w:p>
    <w:p>
      <w:r>
        <w:t>他与地上的女子眼神快速的交会…立刻，做出了决断！</w:t>
      </w:r>
    </w:p>
    <w:p>
      <w:r>
        <w:t>女人马上咏唱着奇特的咒语，男人也立刻抛下手中的断剑，踩着奇特的步伐，偏离开女人所在的位置，没多久，</w:t>
      </w:r>
    </w:p>
    <w:p>
      <w:r>
        <w:t>身形竟然快速同化在这大片的浓雾之中。</w:t>
      </w:r>
    </w:p>
    <w:p>
      <w:r>
        <w:t>女人口中所吟唱的，是一种让人移动速度加快的瞬移术，而男人身上的一切术法，都是由她所施放出，可以这</w:t>
      </w:r>
    </w:p>
    <w:p>
      <w:r>
        <w:t>样说，男人是个单纯的战斗体与接受体，而女人，是最好的攻击辅助动力！</w:t>
      </w:r>
    </w:p>
    <w:p>
      <w:r>
        <w:t>这样天衣无缝的战斗技巧，没有无比的默契，是绝对办不到的。</w:t>
      </w:r>
    </w:p>
    <w:p>
      <w:r>
        <w:t>另外，他们身上的衣服，正好是最佳的保护色。</w:t>
      </w:r>
    </w:p>
    <w:p>
      <w:r>
        <w:t>『嘿嘿…你们还不算太笨…咭、咭、…‘丽芙腹中低沈的声音，狂傲的笑着。</w:t>
      </w:r>
    </w:p>
    <w:p>
      <w:r>
        <w:t>因为，他是故意放走眼前的男人，他的左手目标对准女人，表示…没有任何人，可以在他的面前，救走他要的</w:t>
      </w:r>
    </w:p>
    <w:p>
      <w:r>
        <w:t>猎物。</w:t>
      </w:r>
    </w:p>
    <w:p>
      <w:r>
        <w:t>丽芙已经迷失，生死片刻一瞬…她，就好像还不知道发生何事一般。</w:t>
      </w:r>
    </w:p>
    <w:p>
      <w:r>
        <w:t>『他是你的丈夫？‘丽芙身体缓缓的自己走近女子身边，肚子里声音沙哑的这样问道。</w:t>
      </w:r>
    </w:p>
    <w:p>
      <w:r>
        <w:t>『…‘女子恶狠狠的看着眼前的魔人，只手，握住脚裸不住溢出鲜血的部位，地上，有着一把像法杖又像十字</w:t>
      </w:r>
    </w:p>
    <w:p>
      <w:r>
        <w:t>弓的兵器。</w:t>
      </w:r>
    </w:p>
    <w:p>
      <w:r>
        <w:t>『能够做到这样心意相通已经很不容易，只可惜，你们找上的…是我！咭、咭、‘恶魔自豪的说道，发出的，</w:t>
      </w:r>
    </w:p>
    <w:p>
      <w:r>
        <w:t>是令人毛骨悚然的气息。</w:t>
      </w:r>
    </w:p>
    <w:p>
      <w:r>
        <w:t>『哼！你别得意…恶魔！很快的，龙军团就会来取你的狗命！‘女子咬牙切齿的说道，丈夫；那转瞬间，万般</w:t>
      </w:r>
    </w:p>
    <w:p>
      <w:r>
        <w:t>无奈、痛苦的眼神…自己…也早有了必死的觉悟，送走爱人的那一刻，她已有牺牲的领悟，等待，是族人能为自己</w:t>
      </w:r>
    </w:p>
    <w:p>
      <w:r>
        <w:t>复仇！</w:t>
      </w:r>
    </w:p>
    <w:p>
      <w:r>
        <w:t>『龙军团！？哈哈…哈哈！说的好！说的太好了！！‘恶魔似乎听见了熟悉的名字，兴奋莫名的狂笑着。</w:t>
      </w:r>
    </w:p>
    <w:p>
      <w:r>
        <w:t>就在恶魔狂笑的同时，两个女人，只能沈默、担忧着，却不知如何是好。</w:t>
      </w:r>
    </w:p>
    <w:p>
      <w:r>
        <w:t>『你们俩追了我三天三夜的，怎舍得让你就这样的死了！？嘿嘿…‘『哼！’『我是故意不杀死他的，当我感</w:t>
      </w:r>
    </w:p>
    <w:p>
      <w:r>
        <w:t>应到你肚子里的脉动时，我已经决定，把他的生命，留给自己的骨肉…胡、胡…‘恶魔兴奋的说着。</w:t>
      </w:r>
    </w:p>
    <w:p>
      <w:r>
        <w:t>『你…你说什么！？‘女子不懂的恶魔话中的意思，不过，她讶异的，是恶魔，怎么会知道，她已经怀有身孕！</w:t>
      </w:r>
    </w:p>
    <w:p>
      <w:r>
        <w:t>『以后…你就会知道的…嘿嘿，现在…她的这幅肉体太虚弱，需要利用你的身体，来喂饱…‘恶魔狂气的说道，</w:t>
      </w:r>
    </w:p>
    <w:p>
      <w:r>
        <w:t>左手，伸了出去。</w:t>
      </w:r>
    </w:p>
    <w:p>
      <w:r>
        <w:t>『什…什么？‘丽芙完全不解的听着肚子里的声音，现在，她又再一次沦为，受人控制的傀儡…『啊！…’突</w:t>
      </w:r>
    </w:p>
    <w:p>
      <w:r>
        <w:t>然间，丽芙的左手抓住了女人脖子，一股超出她手臂力量的气力，将瘦小的女人，提起到只脚腾空，只见，女子痛</w:t>
      </w:r>
    </w:p>
    <w:p>
      <w:r>
        <w:t>苦万分的挣扎着，力量，似乎一点一点的流失掉。</w:t>
      </w:r>
    </w:p>
    <w:p>
      <w:r>
        <w:t>『不…不要…‘这句话，却是由丽芙的口中说出，她以为，寄生恶魔，打算一手掐死这个女人，但，奇怪的是，</w:t>
      </w:r>
    </w:p>
    <w:p>
      <w:r>
        <w:t>一股滚烫的热气，似乎缓缓由她的手心里，舒服的传送到心窝里，女人的魔力，现在，正经由丽芙的手，被魔茎吸</w:t>
      </w:r>
    </w:p>
    <w:p>
      <w:r>
        <w:t>收着。</w:t>
      </w:r>
    </w:p>
    <w:p>
      <w:r>
        <w:t>那感觉…还真是奇特、舒服…『哦吓…唔！…啊、啊…‘女子脸上痛苦的扭曲着，一张细嫩的俏脸由白翻红、</w:t>
      </w:r>
    </w:p>
    <w:p>
      <w:r>
        <w:t>由红变紫，痛苦异常，只手在丽芙的左臂上死命留下许多爪痕，但丽芙似乎并不为所动。</w:t>
      </w:r>
    </w:p>
    <w:p>
      <w:r>
        <w:t>『痛苦吧…我无时无刻都在诅咒你们拉维尔人，唊、唊…这大陆上的男人，就要变成我的食物、所有女人…都</w:t>
      </w:r>
    </w:p>
    <w:p>
      <w:r>
        <w:t>当成为我的奴隶、俘虏…‘魔人越说越狂，丽芙的只眼，顿时变成了野兽般的深红色。</w:t>
      </w:r>
    </w:p>
    <w:p>
      <w:r>
        <w:t>『方、德…在你的土地上，就将要永远变成我所创造出来的炼狱了，哈、哈、哈！‘恶魔也许吸收了太多的魔</w:t>
      </w:r>
    </w:p>
    <w:p>
      <w:r>
        <w:t>力，逐渐…付诸在肉茎上的邪淫之瘤…开始大量蛹化…『现在，就让你们两个，先来一一见证！’吸收了越多的魔</w:t>
      </w:r>
    </w:p>
    <w:p>
      <w:r>
        <w:t>力，在转变成妖化邪体的过程中，会逐渐影响他人格的本质，不知不觉的，这个魔人…有着超越淫魔的邪欲！！</w:t>
      </w:r>
    </w:p>
    <w:p>
      <w:r>
        <w:t>『不…不要！‘被魔后折磨十多年的岁月中，王者，早已失去了正常的人格，他的兽性、欲念，甚至超过了绿</w:t>
      </w:r>
    </w:p>
    <w:p>
      <w:r>
        <w:t>鬼之森里的任何妖魔！</w:t>
      </w:r>
    </w:p>
    <w:p>
      <w:r>
        <w:t>『你…你…不会…得…得逞的…呜…恶…‘女人用尽最后的一丝力气，挤出了些话，眼看，紫青的脸色，就要</w:t>
      </w:r>
    </w:p>
    <w:p>
      <w:r>
        <w:t>晕死过去。</w:t>
      </w:r>
    </w:p>
    <w:p>
      <w:r>
        <w:t>『嘿、嘿…‘突然，恶魔放开了女子，只见她像是得救了一般，只手握住脖子，不住的在地上猛烈咳嗽着。</w:t>
      </w:r>
    </w:p>
    <w:p>
      <w:r>
        <w:t>女人…现在，魔力被吸的一滴不剩，身体又因为受伤、加上被恶魔折腾许久，才咳没多久，就幽幽的晕了过去。</w:t>
      </w:r>
    </w:p>
    <w:p>
      <w:r>
        <w:t>『我的仆人…现在该轮到你了，你是不是觉得，浑身舒服的很…‘恶魔的声音，似乎是对着丽芙说道，那声音</w:t>
      </w:r>
    </w:p>
    <w:p>
      <w:r>
        <w:t>…竟然异常的转变成阴暗、鬼魅的气息。</w:t>
      </w:r>
    </w:p>
    <w:p>
      <w:r>
        <w:t>『不！你…你想做什么？！‘恶魔说的一点都没错…但…这…却让丽芙，感到更加害怕！</w:t>
      </w:r>
    </w:p>
    <w:p>
      <w:r>
        <w:t>『小女孩…现在，快对你的主人…我！宣示你的忠诚！‘恶魔放开了对少女的控制，他要让丽芙，靠自己的意</w:t>
      </w:r>
    </w:p>
    <w:p>
      <w:r>
        <w:t>志，说出屈服的话语。</w:t>
      </w:r>
    </w:p>
    <w:p>
      <w:r>
        <w:t>『不…我不要！‘丽芙当时是迫于无奈才脱口说出的，尽管身体被控制着，她也知道没办法反抗，但…要自己</w:t>
      </w:r>
    </w:p>
    <w:p>
      <w:r>
        <w:t>向一个恶魔屈服…对身负除魔使命的她…实在是莫大的讽刺！</w:t>
      </w:r>
    </w:p>
    <w:p>
      <w:r>
        <w:t>可是，一旦心理已经越过那条警戒，那一句话…脑子深处里面…还是产生了这样的反应…（难…难道…我…真</w:t>
      </w:r>
    </w:p>
    <w:p>
      <w:r>
        <w:t>的要…变成恶魔的仆人？！）少女内心痛苦的挣扎着，对错是非…飞快的在脑中一闪而过。</w:t>
      </w:r>
    </w:p>
    <w:p>
      <w:r>
        <w:t>『你以为…刚刚只是随口答应吗？…嘿嘿…你似乎不懂的出卖自己的意思…‘恶魔再一次的提醒她，突然，丽</w:t>
      </w:r>
    </w:p>
    <w:p>
      <w:r>
        <w:t>芙觉得乳头内像被狠狠的弹了一下。</w:t>
      </w:r>
    </w:p>
    <w:p>
      <w:r>
        <w:t>传达到大脑的，竟然是强烈的快感！！</w:t>
      </w:r>
    </w:p>
    <w:p>
      <w:r>
        <w:t>『啊…你…你…到底对我做了什么？‘丽芙颤抖的说道，她可以感受到…身体，不但被控制着…而且，还逐渐</w:t>
      </w:r>
    </w:p>
    <w:p>
      <w:r>
        <w:t>产生变化…例如，阴蒂上头…现在，就酥麻的要命…『你的肉体…已经开始长出淫毒之瘤…你都没有感觉到吗？’</w:t>
      </w:r>
    </w:p>
    <w:p>
      <w:r>
        <w:t>『什么？！…恶魔！…你说什么？？‘丽芙害怕的发抖着，她想去摸索自己的身体，看看是否真如恶魔所说的…但</w:t>
      </w:r>
    </w:p>
    <w:p>
      <w:r>
        <w:t>…恐惧心…令她不知所措的哀声大叫。</w:t>
      </w:r>
    </w:p>
    <w:p>
      <w:r>
        <w:t>眼泪…在她娟秀的俏脸上，快速的奔落…似乎，被宣告着她悲惨的一生，终将开始…『地狱般的快感…已经在</w:t>
      </w:r>
    </w:p>
    <w:p>
      <w:r>
        <w:t>你的‘心理『滋生…你不是一直都很期待？…嘿嘿…’恶魔不怀好意的淫笑着，似乎看穿了丽芙的需要…他并没有</w:t>
      </w:r>
    </w:p>
    <w:p>
      <w:r>
        <w:t>操控她的躯体…但，肚子里缓缓舒服的热气，却逐渐变成丽芙不可控制的欲望…皮肤变的紧绷、呼吸越来越急促…</w:t>
      </w:r>
    </w:p>
    <w:p>
      <w:r>
        <w:t>只乳主动的硬挺起来，似乎…有些粘粘的液体，在乳头上溢了出来。</w:t>
      </w:r>
    </w:p>
    <w:p>
      <w:r>
        <w:t>『不！我不会当你的奴隶！‘丽芙只手抱住自己，害怕…无助…尽管，嘴巴这样说道，那股熟悉、难忍的阵阵</w:t>
      </w:r>
    </w:p>
    <w:p>
      <w:r>
        <w:t>快感…却像火一样，快速的在体内燃烧起来！</w:t>
      </w:r>
    </w:p>
    <w:p>
      <w:r>
        <w:t>（不！！不会！不会的！我绝对不会认输的…！）丽芙的内心不断的说服着自己，手指…却有些不听使唤的，</w:t>
      </w:r>
    </w:p>
    <w:p>
      <w:r>
        <w:t>不自觉…触摸着发烫、酥痒的部位。</w:t>
      </w:r>
    </w:p>
    <w:p>
      <w:r>
        <w:t>『哼、哼…我让你知道，什么是对主人的尊重！‘突然，丽芙的右手，用力的掐住她那暴露出来的左胸乳头，</w:t>
      </w:r>
    </w:p>
    <w:p>
      <w:r>
        <w:t>强烈的刺激、痛楚数百倍的敏感神经，立刻传达到她的大脑内！</w:t>
      </w:r>
    </w:p>
    <w:p>
      <w:r>
        <w:t>『啊！…‘丽芙浑身竟像要爆炸一样，体内神经乱成一团，性器官的部分，敏感度，还在持续的提高着…（啊！！</w:t>
      </w:r>
    </w:p>
    <w:p>
      <w:r>
        <w:t>我…我？！这…）现在的她，只能不断的摇头、接受着…『很过瘾吧！哈哈哈…你就要变身了！！’恶魔持续的催</w:t>
      </w:r>
    </w:p>
    <w:p>
      <w:r>
        <w:t>化着妖力，强大的力量，直接、猛烈的，由少女内部…向外窜出。</w:t>
      </w:r>
    </w:p>
    <w:p>
      <w:r>
        <w:t>『在你乖乖听话之前…我得先教教你…什么才是你真的面目！‘这时，丽芙的阴蒂，又再一次的，隆起成粗大</w:t>
      </w:r>
    </w:p>
    <w:p>
      <w:r>
        <w:t>的肉茎…强烈的刺激欲望，袭击在茎干的前端上。</w:t>
      </w:r>
    </w:p>
    <w:p>
      <w:r>
        <w:t>『嘶！…呼！！‘丽芙只眼翻白…转红、再变成魔鬼般晶亮的碧绿色，十分骇人的景象，接着，在没有触碰下，</w:t>
      </w:r>
    </w:p>
    <w:p>
      <w:r>
        <w:t>私处上内隐的穴壁，竟逐渐外翻，露出来的肉折…变的许多层次，缓缓溢出大量透明的晶亮蜜液，突然，一根粗大</w:t>
      </w:r>
    </w:p>
    <w:p>
      <w:r>
        <w:t>的魔茎，就由蜜穴中滑了出来！</w:t>
      </w:r>
    </w:p>
    <w:p>
      <w:r>
        <w:t>『啊…啊…啊…‘丽芙抬头剧烈的抖动着，只手在没有被控制下，现在，是自己主动的套弄…那一对，魔鬼般</w:t>
      </w:r>
    </w:p>
    <w:p>
      <w:r>
        <w:t>可怕的巨阴茎！</w:t>
      </w:r>
    </w:p>
    <w:p>
      <w:r>
        <w:t>阴蒂上形成的肉棒，宛如男人阳具一般，穴壁内的魔茎，这时…却是结满了…大大小小，许多肉瘤般的紫红色</w:t>
      </w:r>
    </w:p>
    <w:p>
      <w:r>
        <w:t>圆球。</w:t>
      </w:r>
    </w:p>
    <w:p>
      <w:r>
        <w:t>『哈、哈、哈、女奴！现在…我就让你…露出恶魔淫乱的本质吧！哈、哈、哈！‘魔茎不断抖动着，茎皮上可</w:t>
      </w:r>
    </w:p>
    <w:p>
      <w:r>
        <w:t>怕的肉瘤，竟然…有几颗，缓缓的向丽芙的本体内，滑行、潜入…『不！！’丽芙疯狂的大叫着！肉体…接连着，</w:t>
      </w:r>
    </w:p>
    <w:p>
      <w:r>
        <w:t>开始产生一连串剧烈的变化…正逐渐违背意志…转变着…『散开吧！…让世上的人都知道…我！伊斯特！回来了！</w:t>
      </w:r>
    </w:p>
    <w:p>
      <w:r>
        <w:t>哈、哈、哈！！‘恶魔似乎一点都不畏惧身在人类统辖的领地里，他持续狂妄的催动着体内吸收已久的巨量妖气，</w:t>
      </w:r>
    </w:p>
    <w:p>
      <w:r>
        <w:t>不再隐蔽…就这样…任由妖魔的真气，窜入丽芙的每一吋皮肤里面，雪白的肌肤上，正散发出大量、浓烈、阴森的</w:t>
      </w:r>
    </w:p>
    <w:p>
      <w:r>
        <w:t>强烈妖气…滚滚红光、绿气飞舞着，直冲天际。</w:t>
      </w:r>
    </w:p>
    <w:p>
      <w:r>
        <w:t>瞬时间，爆发出来的庞大妖气…毫无遮拦般，伴随在雾气笼罩下，肆无忌惮的散发、游走…掩没了这整片，荒</w:t>
      </w:r>
    </w:p>
    <w:p>
      <w:r>
        <w:t>野败地的枯朽森林…一旁清醒过来的女子，完全被眼前的模样吓住…看的目瞪口呆！！</w:t>
      </w:r>
    </w:p>
    <w:p>
      <w:r>
        <w:t>就在这个时候，大陆中央的废源尸地之颠，波扎那斯山上，突然红光大作，奇异的天象，在这座险峻的山中，</w:t>
      </w:r>
    </w:p>
    <w:p>
      <w:r>
        <w:t>『万鬼城‘上空，现出了一幅恐怖的血光景象！</w:t>
      </w:r>
    </w:p>
    <w:p>
      <w:r>
        <w:t>大殿中的王者：阴颅鬼王，立刻快步的走进了偏堂的石柱大厅，来到一间，用骷髅头砌成的白骨屋内，向着一</w:t>
      </w:r>
    </w:p>
    <w:p>
      <w:r>
        <w:t>位疯痴、秃发、斑白的鬼婆问道。</w:t>
      </w:r>
    </w:p>
    <w:p>
      <w:r>
        <w:t>『暹婆…告诉我，为什么会浮现这样的景象…难道…主人…是主人要复活了吗！？‘鬼王的手，兴奋莫名的不</w:t>
      </w:r>
    </w:p>
    <w:p>
      <w:r>
        <w:t>住颤抖着，尽管，他有着四只手臂！</w:t>
      </w:r>
    </w:p>
    <w:p>
      <w:r>
        <w:t>『血！血！！‘暹婆似乎没有听到鬼王的声音，专注的看着冒泡、滚烫的黑油锅，那腐败的尸臭坏水中，渐渐</w:t>
      </w:r>
    </w:p>
    <w:p>
      <w:r>
        <w:t>的也弥漫着红光，她突然声嘶力竭的呼叫着，只手握着两截人骨，不住的敲打着锅面，她的只眼是凹陷的，手中的</w:t>
      </w:r>
    </w:p>
    <w:p>
      <w:r>
        <w:t>骷髅骨刺上…插着一对奇特的眼珠。</w:t>
      </w:r>
    </w:p>
    <w:p>
      <w:r>
        <w:t>『是狂王…狂王的血！！‘暹婆忽然大呼一声，一旁的鬼侍们，竟个个吓得不寒而栗，任由暹婆一人疯狂的手</w:t>
      </w:r>
    </w:p>
    <w:p>
      <w:r>
        <w:t>足舞蹈着，开破眼前魔咒的指示。</w:t>
      </w:r>
    </w:p>
    <w:p>
      <w:r>
        <w:t>『什么？！‘鬼王不敢置信的呼道。</w:t>
      </w:r>
    </w:p>
    <w:p>
      <w:r>
        <w:t>『会吞妖的狂王！！是他！就是他！！‘砰的一声，暹婆手中的骨头竟然就敲断了，眼珠滚落在地上，那张瞎</w:t>
      </w:r>
    </w:p>
    <w:p>
      <w:r>
        <w:t>眼的皱脸，布满了更多恶心的皱纹！</w:t>
      </w:r>
    </w:p>
    <w:p>
      <w:r>
        <w:t>『怎…怎么是他？‘鬼王讶异的看着…没有理由…没有理由！身为祭物的妖魔，为何…会散发出这般巨大的魔</w:t>
      </w:r>
    </w:p>
    <w:p>
      <w:r>
        <w:t>力！</w:t>
      </w:r>
    </w:p>
    <w:p>
      <w:r>
        <w:t>『狂王！是狂王啊！！他活过来了！啊！！‘暹婆的脸上，就像要吓死了一般，苍老的皱纹、惊讶的表情，突</w:t>
      </w:r>
    </w:p>
    <w:p>
      <w:r>
        <w:t>然，吐出了大口的黑血！</w:t>
      </w:r>
    </w:p>
    <w:p>
      <w:r>
        <w:t>『主人！血…血！…魔血已经散开了！散开了！快醒、就快醒！！‘暹婆脸色似乎要死了一般，旋即倒在地上，</w:t>
      </w:r>
    </w:p>
    <w:p>
      <w:r>
        <w:t>死厥过去。</w:t>
      </w:r>
    </w:p>
    <w:p>
      <w:r>
        <w:t>一旁的众妖侍鬼，立刻蜂拥而上，将暹婆抬了出去。</w:t>
      </w:r>
    </w:p>
    <w:p>
      <w:r>
        <w:t>『狂王…‘鬼王摸了摸自己头上倒弯的只角，似乎有些恐惧、却又有些快意，鼻子下完全露出骷髅白骨的丑脸，</w:t>
      </w:r>
    </w:p>
    <w:p>
      <w:r>
        <w:t>神情…复杂，嘴角…却是微微上扬。</w:t>
      </w:r>
    </w:p>
    <w:p>
      <w:r>
        <w:t>按耐不住的…是满身鬼魔的精气，他没有理会任何人，独步的走出屋门，他，心里明白，『魔夜‘那一日…很</w:t>
      </w:r>
    </w:p>
    <w:p>
      <w:r>
        <w:t>快的…就要来临。</w:t>
      </w:r>
    </w:p>
    <w:p>
      <w:r>
        <w:t>『凯……楠…！‘鬼王精壮的右上臂，立刻猛烈撞向眼前石柱，只见巨石般的大柱，立刻断裂开来。</w:t>
      </w:r>
    </w:p>
    <w:p>
      <w:r>
        <w:t>『哈…哈…哈…哈…‘鬼王不断的狂傲咆哮着，厚重的脚步，逐渐变的深…沈…身后，石柱大殿，开始一根接</w:t>
      </w:r>
    </w:p>
    <w:p>
      <w:r>
        <w:t>一根…崩塌断裂……第九回欲望媚眼人类，是可悲的生物，为了突破极限，无不想尽各种办法，利用极端的方式，</w:t>
      </w:r>
    </w:p>
    <w:p>
      <w:r>
        <w:t>来达到肉体限制上，所做不到的事。</w:t>
      </w:r>
    </w:p>
    <w:p>
      <w:r>
        <w:t>但，人们却没有仔细想过，一旦躯体超越了自然界线的法则，灵魂…到底还算不算是『人‘？</w:t>
      </w:r>
    </w:p>
    <w:p>
      <w:r>
        <w:t>似乎，没有人会在意这一点，这世上的『妖‘，却因为这样，肆虐开来。</w:t>
      </w:r>
    </w:p>
    <w:p>
      <w:r>
        <w:t>妖灵，是属于精神生物，跟人类不同，人是一个灵魂一副躯体，失去了任一，生命也将结束，妖却不同，可以</w:t>
      </w:r>
    </w:p>
    <w:p>
      <w:r>
        <w:t>同时拥有多副躯体，可以与另一个意识、肉体融合，甚至，吞噬…只不过，它的妖力…得够强大才行…虚弱的妖灵，</w:t>
      </w:r>
    </w:p>
    <w:p>
      <w:r>
        <w:t>不消说别想占有别人肉体，就连遇上同类，都难逃被吞并掉的后果。</w:t>
      </w:r>
    </w:p>
    <w:p>
      <w:r>
        <w:t>这样的生存环境，根本不是人类，所能够想像的！</w:t>
      </w:r>
    </w:p>
    <w:p>
      <w:r>
        <w:t>弱者，就必须依附在强者之下，为其奴隶，供其驱策，在被消灭之前，不管身在何地，只要有丝毫叛意，都将</w:t>
      </w:r>
    </w:p>
    <w:p>
      <w:r>
        <w:t>即刻被灵主的精神力量，驱爆湮灭！</w:t>
      </w:r>
    </w:p>
    <w:p>
      <w:r>
        <w:t>强大的妖灵，不但可能同时拥有数个分身，更可能有多个个体，只是，另一方面来说…这也是削弱自己妖力的</w:t>
      </w:r>
    </w:p>
    <w:p>
      <w:r>
        <w:t>作为。</w:t>
      </w:r>
    </w:p>
    <w:p>
      <w:r>
        <w:t>这样诡异的灵物生存法则中，原本是没有绝对的地位与服从…仅有的，是对于力量的绝对屈服！</w:t>
      </w:r>
    </w:p>
    <w:p>
      <w:r>
        <w:t>唯一的存活规则，经过数百年的演化，却造究了完全平衡的妖世界，彻底分明的阶级、主从地位，还有，集中</w:t>
      </w:r>
    </w:p>
    <w:p>
      <w:r>
        <w:t>的力量！</w:t>
      </w:r>
    </w:p>
    <w:p>
      <w:r>
        <w:t>妖是所有魔性生物中，最难解决的一种，也是所有不死鬼兵与魔造兽人等的驱使者，他们，只有还有一点点的</w:t>
      </w:r>
    </w:p>
    <w:p>
      <w:r>
        <w:t>血液…就能够生存下来…只要…只要…他们的本体…没有被彻底的消灭之前…就像魔茎一样，失去了肉体的所有功</w:t>
      </w:r>
    </w:p>
    <w:p>
      <w:r>
        <w:t>能，除非…除非…有种『终极‘的复活法术，能让它完全的再造、重生…否则，他的本体，将永远只是一块恶心的</w:t>
      </w:r>
    </w:p>
    <w:p>
      <w:r>
        <w:t>肉茎！</w:t>
      </w:r>
    </w:p>
    <w:p>
      <w:r>
        <w:t>这种妖…就只能一辈子抢夺别人的一切，永远、永远、都长不出任何属于『本体‘的部分…这就是圣剑，最可</w:t>
      </w:r>
    </w:p>
    <w:p>
      <w:r>
        <w:t>怕的力量！</w:t>
      </w:r>
    </w:p>
    <w:p>
      <w:r>
        <w:t>封魔、涅妖、俱灭。</w:t>
      </w:r>
    </w:p>
    <w:p>
      <w:r>
        <w:t>绵延数百里的枯叶恶林深处，弥漫着浓厚的绿光、热气，由一位少女的身上，大量散发出骇人的妖气，周围的</w:t>
      </w:r>
    </w:p>
    <w:p>
      <w:r>
        <w:t>树林、枯叶，逐渐由枯黄，转变成暗褐、最后变成了紫黑！</w:t>
      </w:r>
    </w:p>
    <w:p>
      <w:r>
        <w:t>一旁虚弱的女人，极力的想逃离这个地方，但，没有了法力，流血不止的脚裸，根本也离不开半步，只能惊讶</w:t>
      </w:r>
    </w:p>
    <w:p>
      <w:r>
        <w:t>的看着…眼前这一生都没有见过的恐怖变化！</w:t>
      </w:r>
    </w:p>
    <w:p>
      <w:r>
        <w:t>『嘿、嘿、嘿、嘿、‘少女腹中的声音转变成阴沉，人类的少女…肢体，抖动着，皮肤，排满了奇特的透明黏</w:t>
      </w:r>
    </w:p>
    <w:p>
      <w:r>
        <w:t>液，凝结、转变。</w:t>
      </w:r>
    </w:p>
    <w:p>
      <w:r>
        <w:t>丽芙的头发变的越来越长，甚至长到了超过屁股的部位，一头乌黑的秀发，转瞬间，竟然一根接一根…蜕变为</w:t>
      </w:r>
    </w:p>
    <w:p>
      <w:r>
        <w:t>银白色，变成雪亮般光泽的细密长发。</w:t>
      </w:r>
    </w:p>
    <w:p>
      <w:r>
        <w:t>『痛…痛！‘指甲，变的又尖又长，手腕上布满紫青色的血丝，让那只完好的玉手变的丑陋，接着，臂膀上竟</w:t>
      </w:r>
    </w:p>
    <w:p>
      <w:r>
        <w:t>然就长出奇异的花纹，像刺青一般，沿着粉肩一路长到了手背上！</w:t>
      </w:r>
    </w:p>
    <w:p>
      <w:r>
        <w:t>那诡谲的花纹，彷彿是植物生成，微细、萤光、绽放，好似会呼吸一般！</w:t>
      </w:r>
    </w:p>
    <w:p>
      <w:r>
        <w:t>很快的，丽芙的全身，竟都长满了像这样的魔性植物！</w:t>
      </w:r>
    </w:p>
    <w:p>
      <w:r>
        <w:t>『停…停止…！‘她的肌肤里面内，像不断有小虫在窜动着，下体露出精壮到骇人的两根大阴茎，一晃一晃，</w:t>
      </w:r>
    </w:p>
    <w:p>
      <w:r>
        <w:t>十分凶猛似的模样，只手…正死命的抽弄着。</w:t>
      </w:r>
    </w:p>
    <w:p>
      <w:r>
        <w:t>『我…我的手！‘丽芙的左手，原本正不停的抽递着两根大阴茎，突然间手却抽了回来，掌心中…竟，裂开一</w:t>
      </w:r>
    </w:p>
    <w:p>
      <w:r>
        <w:t>条缝，伸出一条像极了阴茎的长触手！</w:t>
      </w:r>
    </w:p>
    <w:p>
      <w:r>
        <w:t>一扭一扭…像条蛇般的不停蠕动着！</w:t>
      </w:r>
    </w:p>
    <w:p>
      <w:r>
        <w:t>那长长的蛇头上，宛如龟头一样恶心的部位，还会喷出像银丝般的乳白色黏液，茎皮上青筋暴跳，上面有着一</w:t>
      </w:r>
    </w:p>
    <w:p>
      <w:r>
        <w:t>些奇怪、润滑的透明液体，躯体疯狂的蠢动，好似一件灵活的长型兵器！？</w:t>
      </w:r>
    </w:p>
    <w:p>
      <w:r>
        <w:t>果然，跟着触手茎头旁边，立刻叉出了五根、银亮、鲜红色的勾形利爪！</w:t>
      </w:r>
    </w:p>
    <w:p>
      <w:r>
        <w:t>银勾上布满着被液体侵蚀过的血红细纹，没错…这五爪就是那件神兵：明月轮，现在，早已不复原本的模样，</w:t>
      </w:r>
    </w:p>
    <w:p>
      <w:r>
        <w:t>魔血的蚀化下，如今，已变成了这幅尊容。</w:t>
      </w:r>
    </w:p>
    <w:p>
      <w:r>
        <w:t>魔性的触手…从此，将是她最可怕、也是最邪恶的致命武器！</w:t>
      </w:r>
    </w:p>
    <w:p>
      <w:r>
        <w:t>然而，外观的一切变化，对于丽芙来说，都远不及内心的煎熬。</w:t>
      </w:r>
    </w:p>
    <w:p>
      <w:r>
        <w:t>意识里，竟是不断的后悔着…早知…宁可一死，一了百了的想法，一闪而过！</w:t>
      </w:r>
    </w:p>
    <w:p>
      <w:r>
        <w:t>『杀…杀了我吧…痛…好…好痛苦…！‘肉体上剧烈的变化，对于正常人来说，的确是无法负荷的痛！！</w:t>
      </w:r>
    </w:p>
    <w:p>
      <w:r>
        <w:t>『嘿嘿…很想解脱吧…这种痛是没办法解脱的…除非…你奸淫她！‘恶魔对着倒卧一旁的女人，这样说道。</w:t>
      </w:r>
    </w:p>
    <w:p>
      <w:r>
        <w:t>『你…你！‘女人吓得浑身发抖，看着触手魔茎上发亮的五爪刀片，死亡的阴影与被侵污的恐惧，正一步步的</w:t>
      </w:r>
    </w:p>
    <w:p>
      <w:r>
        <w:t>靠近…『你身上的魔气与淫气根本没办法消灭…只有靠转移给她身上…你才能减轻痛苦…’『不…我…我…‘丽芙</w:t>
      </w:r>
    </w:p>
    <w:p>
      <w:r>
        <w:t>根本没办法做出这样毁灭人性的事，更何况，自己，毕竟也是个女人。</w:t>
      </w:r>
    </w:p>
    <w:p>
      <w:r>
        <w:t>偏偏，肉体本能与渴望是直接的，尽管她拼命的用尽力气想自我控制，像极了蛇般的触手，还是不停的游往女</w:t>
      </w:r>
    </w:p>
    <w:p>
      <w:r>
        <w:t>人的身上！</w:t>
      </w:r>
    </w:p>
    <w:p>
      <w:r>
        <w:t>『啊！！‘女人想伸手去握住那不断靠近的魔触手，却没想到，还没握住，手指尖就立刻被划出三道细红色的</w:t>
      </w:r>
    </w:p>
    <w:p>
      <w:r>
        <w:t>血丝。</w:t>
      </w:r>
    </w:p>
    <w:p>
      <w:r>
        <w:t>『住…住手…‘丽芙惊声的叫了出来。</w:t>
      </w:r>
    </w:p>
    <w:p>
      <w:r>
        <w:t>『你…恶魔！你痛痛快快的杀了我吧！‘女人受不住这般羞辱与折磨，直爽的个性，与早已置之死地而后快的</w:t>
      </w:r>
    </w:p>
    <w:p>
      <w:r>
        <w:t>心情，让她疯狂的大声吼叫着。</w:t>
      </w:r>
    </w:p>
    <w:p>
      <w:r>
        <w:t>『嘿嘿…别忘了你还有肚子里的骨肉。‘恶魔的话，竟然又立刻的，让地上的女人，禁声了…『放…放了她…</w:t>
      </w:r>
    </w:p>
    <w:p>
      <w:r>
        <w:t>求…求你…’丽芙哀求的说道，其实…她的心里，有着奇怪的因素发酵着，眼前的女人，刚刚，还想杀死自己呢！</w:t>
      </w:r>
    </w:p>
    <w:p>
      <w:r>
        <w:t>尽管，她猜想这两人是针对恶魔而来，但…莫名的情绪，还是让她有些恨眼前的这个女人，放了她…只不过是</w:t>
      </w:r>
    </w:p>
    <w:p>
      <w:r>
        <w:t>想拯救自己…既将失控的人性！！</w:t>
      </w:r>
    </w:p>
    <w:p>
      <w:r>
        <w:t>『别怕…咭、咭、很快…你就会习惯奸淫女人的快感，并乐此不疲…因为，你的肉体，本来就有很好的素质…</w:t>
      </w:r>
    </w:p>
    <w:p>
      <w:r>
        <w:t>杰、杰、…‘恶魔继续的说着，他没有动手的企图…一切，必须要由〝魔女〞自己，亲自来完成…『胡…胡说！胡</w:t>
      </w:r>
    </w:p>
    <w:p>
      <w:r>
        <w:t>说！…’丽芙的脑子里一片混乱，她现在，所能做的，就仅只是极力的否认、否认。</w:t>
      </w:r>
    </w:p>
    <w:p>
      <w:r>
        <w:t>『我不会看错的…嘿嘿…你跟你的姊姊…天生就有淫媚的素质！‘恶魔的话，似乎像利剑一样，无情的，穿透</w:t>
      </w:r>
    </w:p>
    <w:p>
      <w:r>
        <w:t>了丽芙的心…因为…肉体…现在，是这么样的痛苦、还有需要…就好像别人说了反话…自己明明不相信，心理…却</w:t>
      </w:r>
    </w:p>
    <w:p>
      <w:r>
        <w:t>更加的怀疑自己！</w:t>
      </w:r>
    </w:p>
    <w:p>
      <w:r>
        <w:t>到底…我是真的天生淫贱吗？！丽芙的脑海里，无法抗拒的，不断浮现多日来，淫乱不堪的画面！</w:t>
      </w:r>
    </w:p>
    <w:p>
      <w:r>
        <w:t>丽芙不住的摇头，没有注意，身体已经完全赤裸，全身，有着恶魔斑点、萤光、鲜艳、以及青色的花纹图腾！</w:t>
      </w:r>
    </w:p>
    <w:p>
      <w:r>
        <w:t>这样丰满的胴体，就好像被深深的用花瓣，刺青上去一般。</w:t>
      </w:r>
    </w:p>
    <w:p>
      <w:r>
        <w:t>难以形容的纹路，鲜艳、娇媚、湿润，像极了一珠绽放欲滴的出水芙蓉！</w:t>
      </w:r>
    </w:p>
    <w:p>
      <w:r>
        <w:t>『我会好好训练你…让你成为超越淫后只姬的妖女…变成〝欲灵奴〞的新主人！哈、哈、哈、‘恶魔的记忆里，</w:t>
      </w:r>
    </w:p>
    <w:p>
      <w:r>
        <w:t>有着淫姬们的血液…更有着…她们所有被死灵王调教的记忆！！</w:t>
      </w:r>
    </w:p>
    <w:p>
      <w:r>
        <w:t>当初…她们两女，也都是名贵一方的大国公主，拥有着倾国之姿，然而国灭…却相继变成了魔王的宠妾！成为</w:t>
      </w:r>
    </w:p>
    <w:p>
      <w:r>
        <w:t>魔殿内外，众所皆知的淫乱妖姬。</w:t>
      </w:r>
    </w:p>
    <w:p>
      <w:r>
        <w:t>（反正…她只是个让人憎恨的恶妇…没…没关系的…不！）丽芙的内心不断交战着，她不能放弃身为人的自尊</w:t>
      </w:r>
    </w:p>
    <w:p>
      <w:r>
        <w:t>…尽管怕死…也不能…魔触手就好像丽芙的意识一般，不断的来来回回，在女人的身上游走，弄得女人浑身粘腻不</w:t>
      </w:r>
    </w:p>
    <w:p>
      <w:r>
        <w:t>堪，却始终没有侵入女人最敏感的灵欲器官里面。</w:t>
      </w:r>
    </w:p>
    <w:p>
      <w:r>
        <w:t>『不！！‘她死命的摇头，挣扎着，痛苦，就好像要崩坏一切，神经，燃烧着，生不如死的痛苦，正煎熬着逐</w:t>
      </w:r>
    </w:p>
    <w:p>
      <w:r>
        <w:t>渐薄弱的少女。</w:t>
      </w:r>
    </w:p>
    <w:p>
      <w:r>
        <w:t>『这是你最后一次说〝不〞了，嘿嘿…再下去，你的肉体就要受不了爆开了！…‘恶魔的声音，再一次的，犹</w:t>
      </w:r>
    </w:p>
    <w:p>
      <w:r>
        <w:t>如催眠般，指引着单纯的少女，魔触…终于突破了界线，毫无阻碍的直捣女人肉体的深处！</w:t>
      </w:r>
    </w:p>
    <w:p>
      <w:r>
        <w:t>『我…我…啊！…啊！…‘失控，丽芙，终于失控了，多日下来被摧残的人性、意志…如今，彻底的在恶魔面</w:t>
      </w:r>
    </w:p>
    <w:p>
      <w:r>
        <w:t>前，毫无掩饰的崩溃、败坏！</w:t>
      </w:r>
    </w:p>
    <w:p>
      <w:r>
        <w:t>『我…我是下贱的女人…我…我是恶魔的奴隶！啊！…好…好舒服啊！‘丽芙高声的呼喊着，好像，把心里的</w:t>
      </w:r>
    </w:p>
    <w:p>
      <w:r>
        <w:t>悲愤，完全清除出来一般，肉体上不断传来阵阵的快感…加上要把多日来的痛苦，全部吼出来的欲望，如今，她的</w:t>
      </w:r>
    </w:p>
    <w:p>
      <w:r>
        <w:t>一切，正在转变！！</w:t>
      </w:r>
    </w:p>
    <w:p>
      <w:r>
        <w:t>『住…住手…不要！…‘地上的女人，已经完全被魔触给顶了离地，身体被缠绕着、屈辱着、奸淫着！</w:t>
      </w:r>
    </w:p>
    <w:p>
      <w:r>
        <w:t>丽芙的右手，接着，也吐出一条长满颗粒的长触手，头部有如响尾蛇的尾巴，结满的细毛与颗粒，尖嘴部位，</w:t>
      </w:r>
    </w:p>
    <w:p>
      <w:r>
        <w:t>刹时伸出两头镰刀！</w:t>
      </w:r>
    </w:p>
    <w:p>
      <w:r>
        <w:t>更可怕的兵器，再一次的出现了，可见丽芙身上，已经集聚着十分骇人的妖气。</w:t>
      </w:r>
    </w:p>
    <w:p>
      <w:r>
        <w:t>『没错！你是最下贱的女人，是最淫乱的生物，现在，就睁开你真实的〝眼睛〞吧！‘她的血液里，立刻有股</w:t>
      </w:r>
    </w:p>
    <w:p>
      <w:r>
        <w:t>东西在蠢蠢欲动、酝酿着，蓄势待发。</w:t>
      </w:r>
    </w:p>
    <w:p>
      <w:r>
        <w:t>『啊！啊啊…我…我…‘丽芙痛苦的颤抖着，额头上布满的紫青色血丝，像有虫在里面蠕动一般，神经因为被</w:t>
      </w:r>
    </w:p>
    <w:p>
      <w:r>
        <w:t>力量驱使着，不断的重生、排列、再造。</w:t>
      </w:r>
    </w:p>
    <w:p>
      <w:r>
        <w:t>『睁开你的「欲望之眼」！‘魔茎骚动着，茎皮上的肉瘤不断往丽芙身体里窜动，缓缓的，全部移向丽芙的头</w:t>
      </w:r>
    </w:p>
    <w:p>
      <w:r>
        <w:t>顶上。</w:t>
      </w:r>
    </w:p>
    <w:p>
      <w:r>
        <w:t>『离…离开我…不要！‘丽芙的大脑彻底混乱，一种前所未有的恐惧与无能为力，麻痹着她的知觉，现在…一</w:t>
      </w:r>
    </w:p>
    <w:p>
      <w:r>
        <w:t>股无法抵御的欲念，正在加温。</w:t>
      </w:r>
    </w:p>
    <w:p>
      <w:r>
        <w:t>那股酝酿而成的魔瘤，已经完全的灌入到丽芙的大脑，然后，完全的…结合在一起，突然丽芙大叫一声，额头，</w:t>
      </w:r>
    </w:p>
    <w:p>
      <w:r>
        <w:t>竟然就裂开一条缝，露出一只金黄色的眼睛！</w:t>
      </w:r>
    </w:p>
    <w:p>
      <w:r>
        <w:t>丽芙疯狂的大叫一声，接着金色的眼睛，立即激射出一道强烈的光线，直冲云霄。</w:t>
      </w:r>
    </w:p>
    <w:p>
      <w:r>
        <w:t>『嘿嘿…妖灵媚的〝灵心媚眼〞，从今天起，将完全支配着你的性欲…哈、哈、哈、！‘恶魔得意的狂笑着，</w:t>
      </w:r>
    </w:p>
    <w:p>
      <w:r>
        <w:t>他知道，这女人将不再是女人了，从开眼的那一刻，已经是个不折不扣的淫魔女！</w:t>
      </w:r>
    </w:p>
    <w:p>
      <w:r>
        <w:t>欲望之眼，拥有魅惑人类的魔力，它，是由人类的副交感神经中进化而成，犹如人类所说的〝第三只眼〞，可</w:t>
      </w:r>
    </w:p>
    <w:p>
      <w:r>
        <w:t>以与人心灵沟通，甚至超能力…只是，这地方，偏偏是主宰人类性欲的神经。</w:t>
      </w:r>
    </w:p>
    <w:p>
      <w:r>
        <w:t>魔茎很了解，长出这样的魔物，丽芙的意志，也已经接近妖灵的中乘阶段…他…茎肉上还流有妖灵媚的血液，</w:t>
      </w:r>
    </w:p>
    <w:p>
      <w:r>
        <w:t>在她的上半身被完全消灭之前…魔茎的肉瘤上…保有着她一切的魔力…『离开吧！我的仆人，去追求让你彻底解脱</w:t>
      </w:r>
    </w:p>
    <w:p>
      <w:r>
        <w:t>的〝地狱快感〞！哈、哈、哈、…‘恶魔的声音一结束，丽芙的魔触手立刻收紧皮上的白刃，刀片消失在茎皮上，</w:t>
      </w:r>
    </w:p>
    <w:p>
      <w:r>
        <w:t>变回两根淫邪的生物，只触紧紧的缠绕住〝女人〞的全身，拉近…魔茎、阳具阴蒂，深深的…就要插入女人的肉穴</w:t>
      </w:r>
    </w:p>
    <w:p>
      <w:r>
        <w:t>与菊蕾内！</w:t>
      </w:r>
    </w:p>
    <w:p>
      <w:r>
        <w:t>『放…放开我…不！‘女人想抵抗着，但魔触的力量完全大的离谱，已失去法力的她，只能任人鱼肉。</w:t>
      </w:r>
    </w:p>
    <w:p>
      <w:r>
        <w:t>『啰唆！贱人…‘丽芙竟然用恶毒的口吻说道，右魔触正滑动在女人的乳沟上，突然间，只镰上锋利的细勾，</w:t>
      </w:r>
    </w:p>
    <w:p>
      <w:r>
        <w:t>就这样刺穿女人的两边乳头，牢牢固定。</w:t>
      </w:r>
    </w:p>
    <w:p>
      <w:r>
        <w:t>『啊！！痛！‘接着，丽芙赤裸的背部，居然的…裂开两条细缝，就这样露出两条白白的骨刺，肩夹皮肤结成</w:t>
      </w:r>
    </w:p>
    <w:p>
      <w:r>
        <w:t>了蝙蝠般的翅膀…拍了两声，就向着黑夜的尽头飞去。</w:t>
      </w:r>
    </w:p>
    <w:p>
      <w:r>
        <w:t>没有人听的见…在树林的上方，正飘过一阵又一阵…激烈、娇喘、悸动的凄厉叫声…时间…来到了清晨的时分</w:t>
      </w:r>
    </w:p>
    <w:p>
      <w:r>
        <w:t>里，漫天的浓雾，早已在她们离去后，逐渐的淡化…一个飞快的脚步声，一道乎若无影的光芒，一定眼，一个男子，</w:t>
      </w:r>
    </w:p>
    <w:p>
      <w:r>
        <w:t>已经来到了昨夜她们离去的位置。</w:t>
      </w:r>
    </w:p>
    <w:p>
      <w:r>
        <w:t>『…唉…已经晚了一步…‘男子轻轻的叹了一口气，要追踪这种史无前例、无法反应妖气的魔物，实在煞费心</w:t>
      </w:r>
    </w:p>
    <w:p>
      <w:r>
        <w:t>力。</w:t>
      </w:r>
    </w:p>
    <w:p>
      <w:r>
        <w:t>他，在见到讯号火光的第一时间，由远在三百多里的落叶星城，直奔这里而来，脚程之快，在这王朝里，已是</w:t>
      </w:r>
    </w:p>
    <w:p>
      <w:r>
        <w:t>绝无仅有。</w:t>
      </w:r>
    </w:p>
    <w:p>
      <w:r>
        <w:t>他，留着一头整齐的褐发，八字胡，身形魁武，穿着十分的素色、平实，眼睛…却像狮子一般锐利，他，是龙</w:t>
      </w:r>
    </w:p>
    <w:p>
      <w:r>
        <w:t>神团里，三位总团长之一，也是龙神世子的老师，耶那伊。</w:t>
      </w:r>
    </w:p>
    <w:p>
      <w:r>
        <w:t>『好强大的妖气…却又瞬间就销声匿迹…这…难道…就是〝魔夜〞的前奏？‘他不断观察附近的一切，放眼望</w:t>
      </w:r>
    </w:p>
    <w:p>
      <w:r>
        <w:t>去，所看到的，全都是紫黑色、毫无生气的死木枯林。</w:t>
      </w:r>
    </w:p>
    <w:p>
      <w:r>
        <w:t>他没有打算继续追下去，这样狂追乱闯不但十分消耗气力，一旦追错了方向，只有越追越远，根本不是解决的</w:t>
      </w:r>
    </w:p>
    <w:p>
      <w:r>
        <w:t>办法。</w:t>
      </w:r>
    </w:p>
    <w:p>
      <w:r>
        <w:t>出了这片荒木林，放眼望去的，将是一望无际，全都一个模样的庄园林地，要抓人更是难上加难，唯今之计，</w:t>
      </w:r>
    </w:p>
    <w:p>
      <w:r>
        <w:t>只有通知附近数座的城堡，严加警戒，彼此相互照应，务必把这狡猾的邪妖给消灭殆尽。</w:t>
      </w:r>
    </w:p>
    <w:p>
      <w:r>
        <w:t>『父亲！父亲！…快来啊！在这边！‘男人的背后，一道急呼猛喊的少女叫唤声，大老远的就传了过来。</w:t>
      </w:r>
    </w:p>
    <w:p>
      <w:r>
        <w:t>『真是长不大…已经17岁的年纪，还这般鬼吼鬼叫…像个大男生似的…‘男人无奈的嘀咕着，心理，却是微微</w:t>
      </w:r>
    </w:p>
    <w:p>
      <w:r>
        <w:t>甜蜜的。</w:t>
      </w:r>
    </w:p>
    <w:p>
      <w:r>
        <w:t>很快的，他的眉毛，却皱得越来越厉害。</w:t>
      </w:r>
    </w:p>
    <w:p>
      <w:r>
        <w:t>『萨尔找到了！…萨尔大哥找到了！‘少女继续的呼喊着，耶那伊眼睛一亮，立刻回头与少女会合。</w:t>
      </w:r>
    </w:p>
    <w:p>
      <w:r>
        <w:t>『老…老师…‘萨尔抚着自己的肚子，强忍着痛楚，一步一步的，在少女搀扶下，走到自己的师傅面前。</w:t>
      </w:r>
    </w:p>
    <w:p>
      <w:r>
        <w:t>『父亲！雅希姊姊被恶魔抓走了！‘少女满脸忧容，担心的说道，还想说些什么时，却被父亲打断。</w:t>
      </w:r>
    </w:p>
    <w:p>
      <w:r>
        <w:t>『先别说话。‘耶那伊走近萨尔，仔细察看一番，点住萨尔伤口周围的位置，口中喃喃念着咒语，只见，伤口</w:t>
      </w:r>
    </w:p>
    <w:p>
      <w:r>
        <w:t>处，已经不再流出鲜血。</w:t>
      </w:r>
    </w:p>
    <w:p>
      <w:r>
        <w:t>接着耶那伊由腰系的囊袋中，拿出一瓶药水，让女儿将它涂抹在萨尔的伤口上。</w:t>
      </w:r>
    </w:p>
    <w:p>
      <w:r>
        <w:t>『还好…刀刃由肠胃的侧边穿透过去，没有伤及到重要器官，回去再多加疗养，很快就会复原的…‘『老师…</w:t>
      </w:r>
    </w:p>
    <w:p>
      <w:r>
        <w:t>我…’萨尔眼见自己伤势已经控制，正想说些什么，突然，一阵风，吹起了诡谲的空气。</w:t>
      </w:r>
    </w:p>
    <w:p>
      <w:r>
        <w:t>『啊！‘萨尔突然的大叫一声，似乎，污浊的空气，已经侵入了他的口鼻。</w:t>
      </w:r>
    </w:p>
    <w:p>
      <w:r>
        <w:t>『禁气！‘耶那伊道了一声，那灵巧的女儿立刻知道父亲的意思，她连忙坞住自己的口鼻，只见耶那伊又一声</w:t>
      </w:r>
    </w:p>
    <w:p>
      <w:r>
        <w:t>〝定〞，手指一点，萨尔立刻昏厥过去。</w:t>
      </w:r>
    </w:p>
    <w:p>
      <w:r>
        <w:t>耶那伊要女儿带着自己徒弟快步离开这片森林，他闭上眼，沈静了好一阵子，等女儿已走远，接着…才是他施</w:t>
      </w:r>
    </w:p>
    <w:p>
      <w:r>
        <w:t>展绝学的时候…（这片枯死恶林，已经弥漫着大量的淫毒…似乎是这妖故意留下的…不过…难不倒我。）『指天为</w:t>
      </w:r>
    </w:p>
    <w:p>
      <w:r>
        <w:t>盖，指地为镜，天地之间，唯我正气！‘耶那伊架起手势，大声呼喊着咒语，喃喃不断的说着，以手做出结印，打</w:t>
      </w:r>
    </w:p>
    <w:p>
      <w:r>
        <w:t>通天地间的气流。</w:t>
      </w:r>
    </w:p>
    <w:p>
      <w:r>
        <w:t>这是一种极端的术法，也是具有毁灭性、破坏自然的究极法术。</w:t>
      </w:r>
    </w:p>
    <w:p>
      <w:r>
        <w:t>『龙气吞邪！‘只见他，身体跳向了半空中，身旁气流宛如龙卷风般，将四周的瘴气，完全的吸收进来，直冲</w:t>
      </w:r>
    </w:p>
    <w:p>
      <w:r>
        <w:t>天顶。</w:t>
      </w:r>
    </w:p>
    <w:p>
      <w:r>
        <w:t>强烈的气流，犹如拔盖而起，所有的瘴气，被吸往无尽的高空之中！</w:t>
      </w:r>
    </w:p>
    <w:p>
      <w:r>
        <w:t>如果是人…被这样的强风卷了进去，就算不被刀风绞成肉酱，这般抛上了万尺高空，坠下…也是必死无疑。</w:t>
      </w:r>
    </w:p>
    <w:p>
      <w:r>
        <w:t>而身在劲风中央的耶那伊，却似乎毫不受影响。</w:t>
      </w:r>
    </w:p>
    <w:p>
      <w:r>
        <w:t>没多久，只见，大片紫黑的森林，被几乎被卷了起来，怪异的颜色，又再次的转变成灰色，最后，变成了尘土、</w:t>
      </w:r>
    </w:p>
    <w:p>
      <w:r>
        <w:t>灰飞湮灭！</w:t>
      </w:r>
    </w:p>
    <w:p>
      <w:r>
        <w:t>他…可以就这样离开这片树林，不需要如此大费精力，也许，是他最得意的爱徒，竟然被伤成这样，还有大女</w:t>
      </w:r>
    </w:p>
    <w:p>
      <w:r>
        <w:t>儿…更遭恶魔挟持…这口怨气，就这样透过极端的出招，来彻底宣泄一番。</w:t>
      </w:r>
    </w:p>
    <w:p>
      <w:r>
        <w:t>这…也是一种警告意味浓厚的挑衅行为。</w:t>
      </w:r>
    </w:p>
    <w:p>
      <w:r>
        <w:t>『恶妖！不管你逃到天崖海角，我耶那伊发誓，一定要将你彻彻底底变成这般模样！‘声音有如巨钟敲响一样</w:t>
      </w:r>
    </w:p>
    <w:p>
      <w:r>
        <w:t>宏亮，只见当术法一收，耶那伊飘然落地，独步走在灰色的大道时，偌大一片的树林，在微光的清晨中，竟然完全</w:t>
      </w:r>
    </w:p>
    <w:p>
      <w:r>
        <w:t>…完全…变成了…一望无际、灰黑色的沙漠…第十回重生新生无风的密林…原本应该是属于寂静、恬淡的夏夜，皎</w:t>
      </w:r>
    </w:p>
    <w:p>
      <w:r>
        <w:t>洁的白月中，却映出一条诡谲的身影，像鹰一样，振翅遨翔在夜色阴弥的天空里。</w:t>
      </w:r>
    </w:p>
    <w:p>
      <w:r>
        <w:t>飞翔在天际间的奇特生物，传来的，不是鸟啼鹰鸣，而是…阵阵的、扣人心悬的呻吟声…『啊！…呜、啊、啊！</w:t>
      </w:r>
    </w:p>
    <w:p>
      <w:r>
        <w:t>…‘雅希肉体背对着丽芙，浑身被恶魔般的身躯牢牢的束缚着，奇特、恶心的滑油生物，像有意识的蛇一般，触手，</w:t>
      </w:r>
    </w:p>
    <w:p>
      <w:r>
        <w:t>不断的在她身上游走。</w:t>
      </w:r>
    </w:p>
    <w:p>
      <w:r>
        <w:t>强烈的痛楚，在她的下体爆烈开来，从来没有过的刺激与触感，存在雅希与丽芙的肉体内，感受，却截然不同。</w:t>
      </w:r>
    </w:p>
    <w:p>
      <w:r>
        <w:t>『哈…哈…好…好…‘丽芙使劲的将自己的阴蒂、与粗大的魔茎，来回不停的抽插着雅希的密蕾与骚穴，神经</w:t>
      </w:r>
    </w:p>
    <w:p>
      <w:r>
        <w:t>里的血液，好像有虫不断的蠕动着，强烈的一波波快感，直接经由茎肉上，回击在她的大脑里，她，完全没办法思</w:t>
      </w:r>
    </w:p>
    <w:p>
      <w:r>
        <w:t>考。</w:t>
      </w:r>
    </w:p>
    <w:p>
      <w:r>
        <w:t>『唔！呜！…呜！…‘雅希的嘴巴里塞着淫邪的触手，无法言语，只能用哭泣与悲鸣，喃喃呻吟着，乳头上穿</w:t>
      </w:r>
    </w:p>
    <w:p>
      <w:r>
        <w:t>过一柄镰刀，痛苦的随着一次又一次震动，一仆一仆摆动着。</w:t>
      </w:r>
    </w:p>
    <w:p>
      <w:r>
        <w:t>『伊啊！…‘丽芙欢愉的娇喘着，身子因兴奋而不停抖啰，贪婪、靡乱的唾液，经由她的嘴里流出、滴落…舌</w:t>
      </w:r>
    </w:p>
    <w:p>
      <w:r>
        <w:t>头，不断的舔着发烫的只唇…丽芙的大脑，完全失去了思考能力…性欲，已经塞满了她的理智，金眼上的妖力，不</w:t>
      </w:r>
    </w:p>
    <w:p>
      <w:r>
        <w:t>断的影响着脑内的一切，她，正在进入最后的蜕变阶段！</w:t>
      </w:r>
    </w:p>
    <w:p>
      <w:r>
        <w:t>（啊！救…救命啊！…）喊叫不出任何声音，雅希，全身已经变的像火团般，燃烧着，全身被淫物禁锢，飞行</w:t>
      </w:r>
    </w:p>
    <w:p>
      <w:r>
        <w:t>在失重的黑夜高空中，肉体，正不断的被剧烈痛楚侵袭…她，在体验着…比死还要难过上百倍的滋味！</w:t>
      </w:r>
    </w:p>
    <w:p>
      <w:r>
        <w:t>丽芙的感受却刚好相反，所有没有体验过的滋味…阴茎带来的刺激、飞行天际的快感，还有手上奇特异样的触</w:t>
      </w:r>
    </w:p>
    <w:p>
      <w:r>
        <w:t>觉…错综复杂的…全都燃上了心头，模糊、迷惘、混乱…最后…都成了相同的一件事…犹如堕落地狱般，无法控制</w:t>
      </w:r>
    </w:p>
    <w:p>
      <w:r>
        <w:t>的快感！！</w:t>
      </w:r>
    </w:p>
    <w:p>
      <w:r>
        <w:t>『舒服…好舒服啊！啊…‘伴随着快速的抽动，魔鬼般的羽翼也越飞越高，振翅的感觉，逐渐被下体抽动的快</w:t>
      </w:r>
    </w:p>
    <w:p>
      <w:r>
        <w:t>感掩盖…她无法形容那种美感，全身的敏感度，像是被提升了数十倍，肉体，好似变成了性器官，只等待着发泄与</w:t>
      </w:r>
    </w:p>
    <w:p>
      <w:r>
        <w:t>享受…『要…要发…发…泄…泄了…哈…哈…’急速的抽插动作，让丽芙很快的就有想发泄的欲望…快速挺进的臀</w:t>
      </w:r>
    </w:p>
    <w:p>
      <w:r>
        <w:t>部，现在，更是变的凶猛无比。</w:t>
      </w:r>
    </w:p>
    <w:p>
      <w:r>
        <w:t>犹如玩偶般遭受凌虐的雅希，却痛苦的快要死掉！</w:t>
      </w:r>
    </w:p>
    <w:p>
      <w:r>
        <w:t>非人的性交行为，带给雅希的，不是超然的快感，而是无法言喻的痛楚与羞辱！</w:t>
      </w:r>
    </w:p>
    <w:p>
      <w:r>
        <w:t>然而，她却不知道，这只是自己肉体，适应被强奸的第一步，以后…这副身体，将会产生截然完全不同的感受</w:t>
      </w:r>
    </w:p>
    <w:p>
      <w:r>
        <w:t>…就在丽芙快速发泄的同时，背脊上的肉皮骨翼，竟然的…就只只断落！</w:t>
      </w:r>
    </w:p>
    <w:p>
      <w:r>
        <w:t>『啊！啊！啊！‘变成恶魔的身躯，伴随着喷射出浓烈的汁液…形体也跟着快速的掉落，两女头朝着地面，就</w:t>
      </w:r>
    </w:p>
    <w:p>
      <w:r>
        <w:t>这样，笔直的坠落下来！</w:t>
      </w:r>
    </w:p>
    <w:p>
      <w:r>
        <w:t>（呜！呜！）雅希现在的心情，也像被人给重重揪起，再狠狠的抛了下去一样，顿时间血液都要凝结，心，完</w:t>
      </w:r>
    </w:p>
    <w:p>
      <w:r>
        <w:t>全被掏空了！</w:t>
      </w:r>
    </w:p>
    <w:p>
      <w:r>
        <w:t>那种感觉，只有在高空中坠落下来，才有的特殊恐惧感！</w:t>
      </w:r>
    </w:p>
    <w:p>
      <w:r>
        <w:t>她的嘴巴被塞住了，不然，她真想拼命的放声大叫！</w:t>
      </w:r>
    </w:p>
    <w:p>
      <w:r>
        <w:t>（我！我！要…要死了！啊！啊！）雅希闭紧着只眼，心…就好像要死了一样！</w:t>
      </w:r>
    </w:p>
    <w:p>
      <w:r>
        <w:t>瞬间，雅希的一切感官，就好像解脱了一般，死…是她现在心中唯一想得到的事，即将被摔成粉碎的恐惧，摄</w:t>
      </w:r>
    </w:p>
    <w:p>
      <w:r>
        <w:t>住了她所有的知觉，坠落…等待死亡的那一刻，时间，却突然变的漫长。</w:t>
      </w:r>
    </w:p>
    <w:p>
      <w:r>
        <w:t>（我…可怜的孩子…）她微微挣脱了丽芙高潮后，麻痹无力的魔触手束缚，摸了摸自己的肚子，眼泪，不断的</w:t>
      </w:r>
    </w:p>
    <w:p>
      <w:r>
        <w:t>滴在半空之中，现在…一切已经无关紧要了，她…也即将超越人类…因为，她，就要死了。</w:t>
      </w:r>
    </w:p>
    <w:p>
      <w:r>
        <w:t>没有人，可以超越死亡，因为那，根本不存在这个空间里！</w:t>
      </w:r>
    </w:p>
    <w:p>
      <w:r>
        <w:t>人，都有着太多太多的缺陷，担心出丑，害怕受伤，恐惧飞翔…其中最大的一点，是畏惧死亡。</w:t>
      </w:r>
    </w:p>
    <w:p>
      <w:r>
        <w:t>只有，在这种必死无疑的情境中，人，却会产生另一种更强大的力量…甚至，大过于叫做＂勇气＂的东西。</w:t>
      </w:r>
    </w:p>
    <w:p>
      <w:r>
        <w:t>那种东西，叫做＂觉悟＂…觉悟，也是＂重生＂所不可或缺的力量…从来都没有过的变化，让丽芙初尝到了超</w:t>
      </w:r>
    </w:p>
    <w:p>
      <w:r>
        <w:t>越人类的快感，肉体克制不了的兴奋，淹没了她的理智，一种奇特的感觉，发酵着，那是一种…彻底抛弃理智后的</w:t>
      </w:r>
    </w:p>
    <w:p>
      <w:r>
        <w:t>独特美感！</w:t>
      </w:r>
    </w:p>
    <w:p>
      <w:r>
        <w:t>所有的一切认知，在丽芙的脑里，逐渐转变过来…她…无法自拔的，爱上这种感觉…堕落…解放…她的心，就</w:t>
      </w:r>
    </w:p>
    <w:p>
      <w:r>
        <w:t>好像身体一样，完全的掉落下去…是的，她现在最需要的…就是堕落！</w:t>
      </w:r>
    </w:p>
    <w:p>
      <w:r>
        <w:t>高速的下坠力量与重力的加成，很快的，便冲晕了虚弱的女人，也不知坠落了多久，丽芙背部上没有流血的断</w:t>
      </w:r>
    </w:p>
    <w:p>
      <w:r>
        <w:t>骨上，似乎有着像角一样，黑色的异物微微隆起。</w:t>
      </w:r>
    </w:p>
    <w:p>
      <w:r>
        <w:t>就在距离地面越来越接近的同时，发泄过后的丽芙，只手的魔触，也快速的收回到手掌内，粗壮硬挺的阳具，</w:t>
      </w:r>
    </w:p>
    <w:p>
      <w:r>
        <w:t>缓缓退回成细粒般的阴蒂，魔茎…不知道何时，已经消失不见…睁眼的额上金瞳，原是一直紧闭着，这时却突然张</w:t>
      </w:r>
    </w:p>
    <w:p>
      <w:r>
        <w:t>开！对着地面激射出一道强烈的光束！</w:t>
      </w:r>
    </w:p>
    <w:p>
      <w:r>
        <w:t>地面上立即的也反射出金黄色光束，笼罩着黑夜中的两个女人…『呀！‘激烈的一声尖叫，丽芙背脊上的黑色</w:t>
      </w:r>
    </w:p>
    <w:p>
      <w:r>
        <w:t>隆骨，又再一次的，张开出两片黑色的翅翼！</w:t>
      </w:r>
    </w:p>
    <w:p>
      <w:r>
        <w:t>漆黑的邪翼，没有羽毛，宛如蝙蝠般的丑陋、尖利，景象，完全像极了恶魔降世一般。</w:t>
      </w:r>
    </w:p>
    <w:p>
      <w:r>
        <w:t>丽芙左手抱住晕厥的女人，又一次的振翅高飞，赤裸的身体，布满在金黄色的光线之中，她，内心已经被解放，</w:t>
      </w:r>
    </w:p>
    <w:p>
      <w:r>
        <w:t>解放出属于人的本质。</w:t>
      </w:r>
    </w:p>
    <w:p>
      <w:r>
        <w:t>『哈、哈、哈…哈、哈、哈…‘疯狂、娇媚的声音，回荡在夜空之中，嘴角…竟扬起笑意，泪滴…悄悄的…滴</w:t>
      </w:r>
    </w:p>
    <w:p>
      <w:r>
        <w:t>落在空气中，淡淡的…脸上没有留下丝毫的痕迹…光芒中有股缓冲的力量，让半空中的恶魔，缓缓抱住女人，降落</w:t>
      </w:r>
    </w:p>
    <w:p>
      <w:r>
        <w:t>在布满枯叶的地面上，丽芙放开了女子，任由她倒卧在一团废草堆之上。</w:t>
      </w:r>
    </w:p>
    <w:p>
      <w:r>
        <w:t>『你终于知道，自己到底是什么人了？‘一股声音，不再由丽芙的肚子里传出，而是…直接袭击到她的大脑里，</w:t>
      </w:r>
    </w:p>
    <w:p>
      <w:r>
        <w:t>犹如是丽芙自己的声音一般，与她产生着心电感应。</w:t>
      </w:r>
    </w:p>
    <w:p>
      <w:r>
        <w:t>『是…是的…‘丽芙对着空气中回应道，额头上金色的妖瞳缓缓闭起。</w:t>
      </w:r>
    </w:p>
    <w:p>
      <w:r>
        <w:t>『我…我拥有了你的记忆…我的主人…‘现在已是全裸的丽芙，背翅也逐渐收缩进脊椎里去，只手…一犹未尽</w:t>
      </w:r>
    </w:p>
    <w:p>
      <w:r>
        <w:t>般的，在自己的身上游走。</w:t>
      </w:r>
    </w:p>
    <w:p>
      <w:r>
        <w:t>她，主动的称呼着，恶魔为主人…『很好…丽芙。依特薇丝…你已不再是拉维尔的子民。‘大脑的声音继续说</w:t>
      </w:r>
    </w:p>
    <w:p>
      <w:r>
        <w:t>道。</w:t>
      </w:r>
    </w:p>
    <w:p>
      <w:r>
        <w:t>『是的…我…我痛恨拉维尔人…‘</w:t>
      </w:r>
    </w:p>
    <w:p>
      <w:r>
        <w:t>『我…是主人忠心的仆人…丽芙是魔女…是淫乱的恶魔女…‘丽芙竟然顺着恶魔的口吻，露出淫邪的笑容，这</w:t>
      </w:r>
    </w:p>
    <w:p>
      <w:r>
        <w:t>般说道。</w:t>
      </w:r>
    </w:p>
    <w:p>
      <w:r>
        <w:t>『没错…你该仇视所有的拉维尔人，包括你的姊姊…赛拉在内…‘『我…我…’丽芙的只手用力的捏着自己的</w:t>
      </w:r>
    </w:p>
    <w:p>
      <w:r>
        <w:t>一对巨乳，在听到赛拉的名字时，突然全身一震，粉红色的少女乳晕，竟然就硬挺了起来，足足有手指一般粗大。</w:t>
      </w:r>
    </w:p>
    <w:p>
      <w:r>
        <w:t>『你应该感到高兴的…你已经脱离了人的界线，从现在起，你将注定与每一个…你所熟悉的人对抗！‘『啊…！</w:t>
      </w:r>
    </w:p>
    <w:p>
      <w:r>
        <w:t>我…我会的…哼…呵…’她的只眼迷离，意识又再一次的坠入迷惘、兴奋的状态之中，右手，忍不住深入蜜穴的两</w:t>
      </w:r>
    </w:p>
    <w:p>
      <w:r>
        <w:t>片湿肉之中。</w:t>
      </w:r>
    </w:p>
    <w:p>
      <w:r>
        <w:t>『没错，你已经不再是人类…你需要一个新名字…一个如附骨之蛆般，永远跟随着你的名字…‘『呜…？！’</w:t>
      </w:r>
    </w:p>
    <w:p>
      <w:r>
        <w:t>丽芙突然感到一丝丝莫名的害怕，也许…是仅存的人性，让她犹豫、恐惧，却没发现，肉体正在逐渐的变化着。</w:t>
      </w:r>
    </w:p>
    <w:p>
      <w:r>
        <w:t>『你，从今天起，就叫做＂夜魅淫心＂！‘『啊！！’丽芙高声的叫一声，脸上画出两道眼泪…这是人，最后</w:t>
      </w:r>
    </w:p>
    <w:p>
      <w:r>
        <w:t>的眼泪…瞬时间，丽芙的肉体上急遽变化，浑身布满的魇迷妖花，迅速的吸收到肌肤里面，背上的隆骨也不停的扭</w:t>
      </w:r>
    </w:p>
    <w:p>
      <w:r>
        <w:t>动着，空气中似乎在急遽的加温。</w:t>
      </w:r>
    </w:p>
    <w:p>
      <w:r>
        <w:t>『淫心，就是你，你，就是媚妖，淫心！‘声音，不断的回荡在丽芙的大脑内，肉体，快速的回复成为人类的</w:t>
      </w:r>
    </w:p>
    <w:p>
      <w:r>
        <w:t>型态，意识，却在不明力量催化下，晕了过去。</w:t>
      </w:r>
    </w:p>
    <w:p>
      <w:r>
        <w:t>没多久，丽芙的身体又再次蜕变回原来的模样，赤裸、洁白，唯一不同的地方，是全身上下的毛发，还有一头</w:t>
      </w:r>
    </w:p>
    <w:p>
      <w:r>
        <w:t>乌黑的秀发，都已经变成了雪白银丝般的晶亮颜色。</w:t>
      </w:r>
    </w:p>
    <w:p>
      <w:r>
        <w:t>（这个女人已经准备好了，她…现在对我十分重要，要为她的肉体…补充足够的男人精气…）声音，依然回荡</w:t>
      </w:r>
    </w:p>
    <w:p>
      <w:r>
        <w:t>在晕厥后的丽芙脑子里，似乎，在对她命令着。</w:t>
      </w:r>
    </w:p>
    <w:p>
      <w:r>
        <w:t>（我将进入重生阶段…记得…绿鬼森林里…有…）微弱的声音，似乎即将消逝，但，丽芙的心中，依然一点一</w:t>
      </w:r>
    </w:p>
    <w:p>
      <w:r>
        <w:t>点，一次又一次的重复着相同的声音…旷野大地之中，只留下了两名晕厥过去的女人，一名，肚子里，正发出奇特</w:t>
      </w:r>
    </w:p>
    <w:p>
      <w:r>
        <w:t>的脉动，一阵、一阵、规律的跳动着，似乎在对世人宣告，一个新的生命，即将诞生…第十一回恶魔新衣作者：</w:t>
      </w:r>
    </w:p>
    <w:p>
      <w:r>
        <w:t>marcyu风，象征着大陆上的生命力，犹如诗歌一般，徜徉在温暖的大地上，犹如血液一般，川流在宁静的田园里。</w:t>
      </w:r>
    </w:p>
    <w:p>
      <w:r>
        <w:t>风，总是战士们最好的伴侣，在每一次征战结束后，都不忘热情的拥抱这些刚经历完生离死别的斗士。</w:t>
      </w:r>
    </w:p>
    <w:p>
      <w:r>
        <w:t>疲累的马蹄声、拖曳着铿锵作响的厚重铠甲…归来的，是战胜妖魔的伟大将军。</w:t>
      </w:r>
    </w:p>
    <w:p>
      <w:r>
        <w:t>返家的归途近了，黄橙橙的麦田上正随着风儿飘逸出芳香，村落的人们各个都探出了头来，兴奋不已的手足舞</w:t>
      </w:r>
    </w:p>
    <w:p>
      <w:r>
        <w:t>蹈、向前迎接…清新的空气中…彷彿还吹拂着一阵阵熟悉的童谣…啦啦啦…亲爱的人儿…这里就是你们的家…啦啦</w:t>
      </w:r>
    </w:p>
    <w:p>
      <w:r>
        <w:t>啦…伟大的战士归来了…啦啦啦…归来了…歌声好像女儿所吟唱般的甜蜜，疲惫的男人，似乎可以想像的见，自己</w:t>
      </w:r>
    </w:p>
    <w:p>
      <w:r>
        <w:t>至爱的妻子，正抱着熟睡中的男婴…等待着丈夫归来。</w:t>
      </w:r>
    </w:p>
    <w:p>
      <w:r>
        <w:t>他，已经迫不及待的要只手怀抱着他们，看着拉拉自己衣袖、不停撒娇的小女儿，并给予她亲热的一吻……就</w:t>
      </w:r>
    </w:p>
    <w:p>
      <w:r>
        <w:t>在前方……前方…已经不远了……前方，好像黑洞一样，所有记忆中的景象……正不断的快速倒退着，不停止的飞</w:t>
      </w:r>
    </w:p>
    <w:p>
      <w:r>
        <w:t>逝过去，好似梦境一样，在一条无止无尽的隧道当中，不停的前进着、压缩着、消逝着…生命里的一点一滴，像毫</w:t>
      </w:r>
    </w:p>
    <w:p>
      <w:r>
        <w:t>无保留的飞跃起来，好似要转往另一个生命里去。</w:t>
      </w:r>
    </w:p>
    <w:p>
      <w:r>
        <w:t>『啊…啊……‘女人不敢置信的抱着自己的肚子，痛苦的拼命大叫着，两个多月的身孕，现在看起来，却已经</w:t>
      </w:r>
    </w:p>
    <w:p>
      <w:r>
        <w:t>像四、五个月一样大！</w:t>
      </w:r>
    </w:p>
    <w:p>
      <w:r>
        <w:t>她的表情痛苦极了，清秀姣好的五官耐不住剧痛的揪成一团，好似…肚皮上正微微的在跳动，那不停溢出的汗</w:t>
      </w:r>
    </w:p>
    <w:p>
      <w:r>
        <w:t>水，似乎只要肚子里的孩子跳动一下，就跟着难过的不断抽搐起来…不知为何而躁动，好像急欲出世的胎儿，不顾</w:t>
      </w:r>
    </w:p>
    <w:p>
      <w:r>
        <w:t>母体的安危，狂暴的显露出异乎寻常的举动。</w:t>
      </w:r>
    </w:p>
    <w:p>
      <w:r>
        <w:t>这个狼狈已极的美妇人，声名、来头可还算不小，她是现今威名远播的龙神军团，二少爷之妻：雅希。方达。</w:t>
      </w:r>
    </w:p>
    <w:p>
      <w:r>
        <w:t>『好痛…痛死了…哎啊！‘雅希的乳头似乎被尖细的利刃贯穿过，上头正微微的溢出血丝，她强忍抱着圆滑、</w:t>
      </w:r>
    </w:p>
    <w:p>
      <w:r>
        <w:t>肿胀的肚皮，一种妖异的绿气，似缓缓的由下体散发出薄薄的蒸汽。</w:t>
      </w:r>
    </w:p>
    <w:p>
      <w:r>
        <w:t>她身上的衣物已经被人夺去，全身赤裸的只能在地上打滚，身体的剧痛由昨晚开始就没停止过，而越来越大的</w:t>
      </w:r>
    </w:p>
    <w:p>
      <w:r>
        <w:t>肚子，更是吓得她说不出话来。</w:t>
      </w:r>
    </w:p>
    <w:p>
      <w:r>
        <w:t>这里，是深夜的大草原，放眼望去全是长的比人还高的怪异杂草，若非被人拖着飞行而来，别说是走到这么阴</w:t>
      </w:r>
    </w:p>
    <w:p>
      <w:r>
        <w:t>森隐密的地方，就是连动…都难行半步。</w:t>
      </w:r>
    </w:p>
    <w:p>
      <w:r>
        <w:t>这个恶魔似乎捉住她不停往人烟稀少的旷野方向前进，越来越远离高耸的大城镇，不久前才离开了枯木恶林，</w:t>
      </w:r>
    </w:p>
    <w:p>
      <w:r>
        <w:t>转眼间却到了更加诡异的阴森焦原上……在她身旁的一名妙龄女子，冷漠的眼睛上头，飘逸着银丝雪亮、柔美滑顺</w:t>
      </w:r>
    </w:p>
    <w:p>
      <w:r>
        <w:t>的晶莹秀发，没有理会地上的雅希，只呆呆的…注视着自己的只手手掌。</w:t>
      </w:r>
    </w:p>
    <w:p>
      <w:r>
        <w:t>纤细的股掌间，慢慢的、似乎裂开一条小缝，有着如深色虫蛊般的生命物，一冉、一冉的伸出手心，裂缝越来</w:t>
      </w:r>
    </w:p>
    <w:p>
      <w:r>
        <w:t>越大…掌心里也开始溢出一些些白色透明的液体…『啊！‘好似被自己的模样吓了一跳，掌上的异物快速的缩回手</w:t>
      </w:r>
    </w:p>
    <w:p>
      <w:r>
        <w:t>臂内，女郎浑身一震，这才吁喘喘的回醒过来。</w:t>
      </w:r>
    </w:p>
    <w:p>
      <w:r>
        <w:t>『啊…啊…痛…好痛……‘雅希依然故我的嘶吼着、战栗道。</w:t>
      </w:r>
    </w:p>
    <w:p>
      <w:r>
        <w:t>『……‘身旁妖异的白发女郎看了雅希一眼，似乎想起了什么，却立刻又握住自己的额头，脑子里似乎有着另</w:t>
      </w:r>
    </w:p>
    <w:p>
      <w:r>
        <w:t>一份记忆，正想起了一些什么似的…好奇怪的感觉，就好像同时还有另外一个人住在自己身体内，有点晕眩、又有</w:t>
      </w:r>
    </w:p>
    <w:p>
      <w:r>
        <w:t>点模糊，她摇了摇头努力集中意识…却发现…好像有两、三个不属于自己的记忆浮了上来……她按住自己的胸部，</w:t>
      </w:r>
    </w:p>
    <w:p>
      <w:r>
        <w:t>一种难言的敏感神经让她觉得自己已经不一样，灵活的指尖一碰触到硬挺的乳头立刻让女郎低下头去，好好注视自</w:t>
      </w:r>
    </w:p>
    <w:p>
      <w:r>
        <w:t>己的变化。</w:t>
      </w:r>
    </w:p>
    <w:p>
      <w:r>
        <w:t>『这…这是我吗？‘她全身的衣物似乎小了一点，只乳难掩雄伟的模样，几乎就要暴露出来。</w:t>
      </w:r>
    </w:p>
    <w:p>
      <w:r>
        <w:t>衣服是由雅希身上抢来的，她原有的格斗服装早已经被自己跟对手扯破，如今只好夺去雅希的衣物，然而在紧</w:t>
      </w:r>
    </w:p>
    <w:p>
      <w:r>
        <w:t>绷的衣服背后，却有着两个清晰的破洞，似乎是被什么东西撑开过，深色的绒布下依稀可以看见…有种诡异的莹绿</w:t>
      </w:r>
    </w:p>
    <w:p>
      <w:r>
        <w:t>色光芒，由她的背后闪闪发亮。</w:t>
      </w:r>
    </w:p>
    <w:p>
      <w:r>
        <w:t>突然间两对可怕的骨刺，赫然显露在背后的破洞上，冉冉蠕动着，好像小虫留在皮肤里一样…『我…我是怎么</w:t>
      </w:r>
    </w:p>
    <w:p>
      <w:r>
        <w:t>了？不…我…我是……‘脑子里犹如大染缸一样，正不停的与新记忆重新组合，宛如水乳交融一般，快速的变化着</w:t>
      </w:r>
    </w:p>
    <w:p>
      <w:r>
        <w:t>…这具身体的原本主人，是个叫做丽芙。依特薇丝的年轻女孩，可如今…邪恶的力量控制了这副躯体的活动，也压</w:t>
      </w:r>
    </w:p>
    <w:p>
      <w:r>
        <w:t>抑了她原本活泼、明媚的少女心性。</w:t>
      </w:r>
    </w:p>
    <w:p>
      <w:r>
        <w:t>思绪的起伏没有显露在脸上，激烈的内在巨变应该要让她感到害怕才对，可却一点也不像，这样的转变似乎慢</w:t>
      </w:r>
    </w:p>
    <w:p>
      <w:r>
        <w:t>慢变成了自然…慢慢的毫不让人意外。</w:t>
      </w:r>
    </w:p>
    <w:p>
      <w:r>
        <w:t>逐渐清楚自己的思绪、越来越熟悉身体的触觉，这…已经不是她原来的身体…意识…也已经不再属于『昨日‘</w:t>
      </w:r>
    </w:p>
    <w:p>
      <w:r>
        <w:t>的模样。</w:t>
      </w:r>
    </w:p>
    <w:p>
      <w:r>
        <w:t>突然间，她的眼神阴沈了起来，彷徨的举止一下子都不见了，身体怪异的抖了几下，邪邪的笑了起来…『哼、</w:t>
      </w:r>
    </w:p>
    <w:p>
      <w:r>
        <w:t>哼、哈…哈……淫心…我叫淫心？哈、哈、哈…‘淫心的额头上顿时间又露出那只金色的邪眼，不停散发出璀璨、</w:t>
      </w:r>
    </w:p>
    <w:p>
      <w:r>
        <w:t>耀眼的光芒，宛如邪魔降世一般，她疯狂的高声大笑着，语调中好似掺杂着许多负面的情感，不断的要发泄出来，</w:t>
      </w:r>
    </w:p>
    <w:p>
      <w:r>
        <w:t>经过许久之后，才转身看着地上的雅希。</w:t>
      </w:r>
    </w:p>
    <w:p>
      <w:r>
        <w:t>『很痛苦是不是？‘淫心的脸色白得可怕，她摸了摸雅希圆融突起的肚皮，眼角竟露出一丝淫邪的表情，纤细</w:t>
      </w:r>
    </w:p>
    <w:p>
      <w:r>
        <w:t>的指尖缓缓滑行到那神秘而性感的私处部位……『呼…呼……啊、啊…’雅希似乎挣扎了太久，四肢无法动弹，浑</w:t>
      </w:r>
    </w:p>
    <w:p>
      <w:r>
        <w:t>身上下流满了薄薄一层的油脂与香汗，就连有人触摸到她最敏感的部位上，也无法做出什么反抗举动。</w:t>
      </w:r>
    </w:p>
    <w:p>
      <w:r>
        <w:t>『难过吗？哼哼…‘淫心的只指轻轻抠弄着雅希柔软的嫩唇与肉豆，阴蒂上搔痒般的触觉，很快的就让疼痛不</w:t>
      </w:r>
    </w:p>
    <w:p>
      <w:r>
        <w:t>已的雅希，兴奋的硬了起来！</w:t>
      </w:r>
    </w:p>
    <w:p>
      <w:r>
        <w:t>『啊……‘雅希羞红的想逃脱，但痛苦已久的身体是那么样的酸软无力，就连要转身过去，都没办法。</w:t>
      </w:r>
    </w:p>
    <w:p>
      <w:r>
        <w:t>然而这种反应才没多久，另一种难言的情绪却涌了上来……指尖正在拨弄着她的私处，全身快速发热的雅希，</w:t>
      </w:r>
    </w:p>
    <w:p>
      <w:r>
        <w:t>已经不自觉的…产生出越来越想要更深入的念头……（不…那里…不行啊……）从来没有过的感觉，快速的被滋生</w:t>
      </w:r>
    </w:p>
    <w:p>
      <w:r>
        <w:t>出来，明明不想接受得身体，却无力的默默接受这一切突如其来的无理挑逗。</w:t>
      </w:r>
    </w:p>
    <w:p>
      <w:r>
        <w:t>（好…好痒啊……）雅希内心不敢相信的疑问道，这…这里到底是什么样的感觉？好奇怪、好燥热…好刺激！</w:t>
      </w:r>
    </w:p>
    <w:p>
      <w:r>
        <w:t>下体内的敏感程度…原来竟是如此的酥痒、难过，这股剧烈的感觉，似乎只是被强烈的疼痛给压抑住而已，她</w:t>
      </w:r>
    </w:p>
    <w:p>
      <w:r>
        <w:t>根本不知道，原来自己的身体内…竟然不知在什么时候，就已经变成如此敏感、敏锐！</w:t>
      </w:r>
    </w:p>
    <w:p>
      <w:r>
        <w:t>『住…住手…啊…‘随着淫心的灵活拨弄，雅希的两片柔软嫩唇，竟开始不停被自己分泌而出的淫液给沾湿。</w:t>
      </w:r>
    </w:p>
    <w:p>
      <w:r>
        <w:t>指尖，突然的深入进去……『哎啊！…你…要…对我做什么？…‘声音是娇喘无力的…那听起来害怕极了，但</w:t>
      </w:r>
    </w:p>
    <w:p>
      <w:r>
        <w:t>…脸蛋的模样却一点也不像想像般的痛苦……『放…放开我…不…不要……’雅希呻吟的哀嚎着…但…这不是她原</w:t>
      </w:r>
    </w:p>
    <w:p>
      <w:r>
        <w:t>本该有的反应，绝对不是！</w:t>
      </w:r>
    </w:p>
    <w:p>
      <w:r>
        <w:t>自己…身体…到底发生了什么样的变化？！</w:t>
      </w:r>
    </w:p>
    <w:p>
      <w:r>
        <w:t>淫心没有加以理会，不过对于雅希身体目前的转变，勉强还算满意，深入的指尖沾满了她黏黏温热的爱液，似</w:t>
      </w:r>
    </w:p>
    <w:p>
      <w:r>
        <w:t>乎已经清楚里面骚动的程度，才一抽离，雅希竟立刻又陷入了不断产生而来的剧烈疼痛。</w:t>
      </w:r>
    </w:p>
    <w:p>
      <w:r>
        <w:t>『痛……好痛苦…啊啊……‘倒卧在地上的雅希战栗般的叫道。</w:t>
      </w:r>
    </w:p>
    <w:p>
      <w:r>
        <w:t>『看来我得帮你一点忙才行。‘『虽然已开始有点’牲奴『的味道了，不过距离能‘化胎『的阶段，还差的远</w:t>
      </w:r>
    </w:p>
    <w:p>
      <w:r>
        <w:t>呢…’淫心自言自语的说着，脑子里的念头，是属于遥远而古老的邪恶记忆。</w:t>
      </w:r>
    </w:p>
    <w:p>
      <w:r>
        <w:t>所谓的牲奴，是一种受到妖气改造过的女奴，她们原本亦拥有正常人的自我意识，然而在妖魔的淫欲催化下，</w:t>
      </w:r>
    </w:p>
    <w:p>
      <w:r>
        <w:t>成了对性欲完全死忠的奴隶…『这样完全赤裸着身体很敏感是不是？‘</w:t>
      </w:r>
    </w:p>
    <w:p>
      <w:r>
        <w:t>『唔…啊……‘</w:t>
      </w:r>
    </w:p>
    <w:p>
      <w:r>
        <w:t>『…你…你想干什么？！‘看着淫心越来越逼近，雅希赫然发现，在对方的手掌里，正滴落着某种莫名的液体，</w:t>
      </w:r>
    </w:p>
    <w:p>
      <w:r>
        <w:t>眼前这女人看似美妙而矫健的身形中，却正透露着一股十分诡异的气氛。</w:t>
      </w:r>
    </w:p>
    <w:p>
      <w:r>
        <w:t>『给你‘新的衣服『穿啊…嘿、嘿、嘿…’淫心脸上的诡异笑容，有着让人不寒而栗的可怕气息，她看了一下</w:t>
      </w:r>
    </w:p>
    <w:p>
      <w:r>
        <w:t>四周，到处充满比人还高的杂草，突然只手一张，由掌心之中，缓缓的、竟溢出更多阴森的透明液体，直接滴落在</w:t>
      </w:r>
    </w:p>
    <w:p>
      <w:r>
        <w:t>地面的废土草堆上。</w:t>
      </w:r>
    </w:p>
    <w:p>
      <w:r>
        <w:t>『啊…你…你……‘雅希大声的尖叫着，看着周围沾过那魔鬼的液体后，立刻有如强酸蚀浸过般的产生恶臭浓</w:t>
      </w:r>
    </w:p>
    <w:p>
      <w:r>
        <w:t>泡，娇小的身躯，吓得拼命想往后退。</w:t>
      </w:r>
    </w:p>
    <w:p>
      <w:r>
        <w:t>『你在害怕吗？‘『昨天想杀我的时候，可是一点都不觉得害怕呢…哼、哼…’淫心讽刺般的说道。</w:t>
      </w:r>
    </w:p>
    <w:p>
      <w:r>
        <w:t>『…唔…别…别过来…恶…恶魔！…‘再也忍耐不住…雅希内心里所充斥的无比恐惧，已然全显露在慌乱、惨</w:t>
      </w:r>
    </w:p>
    <w:p>
      <w:r>
        <w:t>白的脸上…『嘿嘿…你能拒绝我这’恶魔的新衣『吗？…哈哈哈…‘淫心掌中的裂缝犹如嘴巴一样，一张一合的不</w:t>
      </w:r>
    </w:p>
    <w:p>
      <w:r>
        <w:t>停溢出莫名汁液，没过多久，只见满地沾过浓泡的杂草泥中，突然长出许多蛇一般的恶心生物，不停的晃动、张扬</w:t>
      </w:r>
    </w:p>
    <w:p>
      <w:r>
        <w:t>着。</w:t>
      </w:r>
    </w:p>
    <w:p>
      <w:r>
        <w:t>『别…别过来……哎啊！‘就在雅希还来不及后退的同时，诡异的异形草根已经牢牢的捆住她的四肢，并不停</w:t>
      </w:r>
    </w:p>
    <w:p>
      <w:r>
        <w:t>的在雅希全身各处游走。</w:t>
      </w:r>
    </w:p>
    <w:p>
      <w:r>
        <w:t>『啊…唔……唔啊！…‘可怕的异形植物，不断蜿蜒成各种扭曲的模样，在由一片绿色的沼泥中，很快脱胎成</w:t>
      </w:r>
    </w:p>
    <w:p>
      <w:r>
        <w:t>无数条柔软、细长、翠绿的诡异魔根，不仅牢牢的将雅希捆成绿人儿，还不停的越滚越大，逐渐包裹成一颗巨大的</w:t>
      </w:r>
    </w:p>
    <w:p>
      <w:r>
        <w:t>泥球。</w:t>
      </w:r>
    </w:p>
    <w:p>
      <w:r>
        <w:t>『好好享受你的‘衣服『吧…在这段期间里面，这是你唯一的一件衣服…哈…哈…’淫心手按住泥球的中心点，</w:t>
      </w:r>
    </w:p>
    <w:p>
      <w:r>
        <w:t>只眼微张的在颤动着，只见由她手臂上的青色花瓣纹路，开始一一的转往黏膜的整颗巨球上，形成各种奇形怪状的</w:t>
      </w:r>
    </w:p>
    <w:p>
      <w:r>
        <w:t>恶魔图腾。</w:t>
      </w:r>
    </w:p>
    <w:p>
      <w:r>
        <w:t>『哈、哈、哈…哈…‘她愉悦的看着眼前的杰作，这种魔鬼般的神奇妖术，是她血液里曾身为终极淫魔的得意</w:t>
      </w:r>
    </w:p>
    <w:p>
      <w:r>
        <w:t>密技。</w:t>
      </w:r>
    </w:p>
    <w:p>
      <w:r>
        <w:t>那种经过百年之后，再度眼见自己妖法故计重施的感觉，实在让人出乎意料之外的美妙。</w:t>
      </w:r>
    </w:p>
    <w:p>
      <w:r>
        <w:t>可怜的雅希逐渐变成了一颗巨大的人球，淫心不再加以理会，展开自己身后的一对黑色羽翼，便即振翅而飞，</w:t>
      </w:r>
    </w:p>
    <w:p>
      <w:r>
        <w:t>在肃静漆黑的月夜中，由上而下、投射出一道能贯穿所有阻碍的金色光芒，独自徘徊在这旷野幽原的黑暗当中…如</w:t>
      </w:r>
    </w:p>
    <w:p>
      <w:r>
        <w:t>今的她，彷如夜鹰般的恶魔，徜徉在迎风飞驰的快感当中，原本应该要为寒冷、危险的飞行，产生出恐惧才对，但</w:t>
      </w:r>
    </w:p>
    <w:p>
      <w:r>
        <w:t>如今…本能…却逐渐让一切变得兴奋起来…『哈哈哈…哈哈……‘极度的追寻刺激让人血脉喷张！…尤其在连自己</w:t>
      </w:r>
    </w:p>
    <w:p>
      <w:r>
        <w:t>都无法驾驭的行为中，更会使人完全疯狂！</w:t>
      </w:r>
    </w:p>
    <w:p>
      <w:r>
        <w:t>越来越激烈的急速飞翔中，骨翼的振翅已在妖力催化下，变得凶猛而竞速，额头上好似能透视一切障碍的魔眼，</w:t>
      </w:r>
    </w:p>
    <w:p>
      <w:r>
        <w:t>正快如闪电般的横扫过整片平坦无边的茂盛草原。</w:t>
      </w:r>
    </w:p>
    <w:p>
      <w:r>
        <w:t>『奇怪…应该在这一带地区才对…‘已在上空盘旋良久的淫心，看着夜色似乎就要明亮起来了，对这放眼望去</w:t>
      </w:r>
    </w:p>
    <w:p>
      <w:r>
        <w:t>全是一个模样的大草原，也不得不先放弃如此广阔般的高空探寻。</w:t>
      </w:r>
    </w:p>
    <w:p>
      <w:r>
        <w:t>（又要天亮了…哼，必须飞低一点才行，否则难免被人发现…）『这样下去不是办法，必须尽快替她找个地方</w:t>
      </w:r>
    </w:p>
    <w:p>
      <w:r>
        <w:t>才行。‘缓缓降落后的淫心，开始朝不远的雅希所在位置前进，收起羽翼，只见她只手振臂一挥，粉肩下立即激射</w:t>
      </w:r>
    </w:p>
    <w:p>
      <w:r>
        <w:t>出两道急如闪电般的白光，为她将眼前比人还高的草木，整齐的画出一条通道来。</w:t>
      </w:r>
    </w:p>
    <w:p>
      <w:r>
        <w:t>飞旋的白光嘤嘤作响，直通到一处宽阔无草的圆形空地后，才飞回到淫心的手臂里面。</w:t>
      </w:r>
    </w:p>
    <w:p>
      <w:r>
        <w:t>不知什么时候开始，由雅希地面的四周围，竟形成了一大片焦黑、腐败的烂泥地……『这里变化实在太大了…</w:t>
      </w:r>
    </w:p>
    <w:p>
      <w:r>
        <w:t>什么时候长满这么多该死的乱草皮？难不成…地凰城早已经完全被人摧毁了？‘在淫心的脑子里，有着一份古老而</w:t>
      </w:r>
    </w:p>
    <w:p>
      <w:r>
        <w:t>悠远的记忆，这份记忆，是属于额头上魔眼主人所拥有。</w:t>
      </w:r>
    </w:p>
    <w:p>
      <w:r>
        <w:t>他们以前所居的地方叫绿鬼森林，放眼望去就是片极为恐怖、阴森的翠绿沼地，而这座深藏在地底下，无比宽</w:t>
      </w:r>
    </w:p>
    <w:p>
      <w:r>
        <w:t>广的巨型宫殿：地凰城，就是他们隐居绿鬼林木中，最重要的秘密基地。</w:t>
      </w:r>
    </w:p>
    <w:p>
      <w:r>
        <w:t>『不会的…这不可能才对，可是，为什么我的‘魅惑之眼『…却没办法唤开地凰城的大门呢？’淫心自言自语</w:t>
      </w:r>
    </w:p>
    <w:p>
      <w:r>
        <w:t>的说道。</w:t>
      </w:r>
    </w:p>
    <w:p>
      <w:r>
        <w:t>『我的力量应该可以开启这道‘魔门『才对，莫非…’邪姬『还隐藏着什么样的秘密？‘淫心所指得邪姬，当</w:t>
      </w:r>
    </w:p>
    <w:p>
      <w:r>
        <w:t>然是与这魔眼齐名的乱世淫后：「羽邪姬『。</w:t>
      </w:r>
    </w:p>
    <w:p>
      <w:r>
        <w:t>她一面不停的意度着，因无法找出古老地凰城的出入口，在一面整理脑袋中跳跃般的片段印象后，淫心，开始</w:t>
      </w:r>
    </w:p>
    <w:p>
      <w:r>
        <w:t>思索着如何先帮助主人重生。</w:t>
      </w:r>
    </w:p>
    <w:p>
      <w:r>
        <w:t>那对专注的眼神，全然不同于以往的气势，如今的她，已不再拥有那原本活泼顽皮的天真模样。</w:t>
      </w:r>
    </w:p>
    <w:p>
      <w:r>
        <w:t>凛然鲜活的淫魔记忆，让这份原本调皮可爱的娇嫩气息，压抑的宛如恶魔般阴森，笼罩在她苍白艳丽的五官中，</w:t>
      </w:r>
    </w:p>
    <w:p>
      <w:r>
        <w:t>是一种媚骨天生的邪气，伴随着银雪如丝的晶亮白发，透露的…彷彿是一种人魔合一般的诡谲。</w:t>
      </w:r>
    </w:p>
    <w:p>
      <w:r>
        <w:t>淫心走回到雅希的身边，然而，如今的景象…已经大为转变……被球体围绕后的雅希，宛如堕入了一颗巨大的</w:t>
      </w:r>
    </w:p>
    <w:p>
      <w:r>
        <w:t>卵子之内，紧密的草泥，在重重包围住雅希后，竟开始产生出绿色的液体，逐渐淹没住了她的全身。</w:t>
      </w:r>
    </w:p>
    <w:p>
      <w:r>
        <w:t>『呼…呼…啊啊！恶……‘大量的液体开始灌入到雅希的口鼻，绿液似乎就快将她灭顶，由球体外看，就好像</w:t>
      </w:r>
    </w:p>
    <w:p>
      <w:r>
        <w:t>一颗半泄气的皮球，不断的在勃勃蠕动着。</w:t>
      </w:r>
    </w:p>
    <w:p>
      <w:r>
        <w:t>挣扎过了许久、许久之后，时间好似无比缓慢而无意义，雅希不知道自己晕过去没有，全身四肢不知哪里去了，</w:t>
      </w:r>
    </w:p>
    <w:p>
      <w:r>
        <w:t>半点力量也使不上，静静的沈浮在奇妙的绿液羊水里头、浮浮沈沈。</w:t>
      </w:r>
    </w:p>
    <w:p>
      <w:r>
        <w:t>渐渐的…她有了感觉…虽然她的眼睛没有张开，但敏感的性器官上面，却可以明显感受到…有一种细如毛发般</w:t>
      </w:r>
    </w:p>
    <w:p>
      <w:r>
        <w:t>的针，正轻轻的扎了自己一下，跟着过没多久，全身各处也都有了如此类似的触感。</w:t>
      </w:r>
    </w:p>
    <w:p>
      <w:r>
        <w:t>那微微刺痛的感觉并不难过，应该说…还有些舒服，但接下来的刺激，却是让她不敢置信的想大声尖叫！</w:t>
      </w:r>
    </w:p>
    <w:p>
      <w:r>
        <w:t>一条不知由哪里生出来的长形淫物，竟无声无息的快速侵入到下体内！</w:t>
      </w:r>
    </w:p>
    <w:p>
      <w:r>
        <w:t>（呼…呼…恶噜噜…恶…波…波……）大口大口吃进莫名的绿色汁液，她似乎还没注意到，自己为何能在这里</w:t>
      </w:r>
    </w:p>
    <w:p>
      <w:r>
        <w:t>呼吸。</w:t>
      </w:r>
    </w:p>
    <w:p>
      <w:r>
        <w:t>好强烈的感觉啊…比刚刚被那恶魔女的手指深入更强上数十倍，啊！…不行了…不行啊…短短的几秒钟里面，</w:t>
      </w:r>
    </w:p>
    <w:p>
      <w:r>
        <w:t>雅希已经可以感受到强烈的快感正要包围自己…这种感觉前所未有…甚至，比起记忆中的任何一次性经验，都还要</w:t>
      </w:r>
    </w:p>
    <w:p>
      <w:r>
        <w:t>来的强烈。</w:t>
      </w:r>
    </w:p>
    <w:p>
      <w:r>
        <w:t>有着颗粒、湿滑的绿色大魔根，好似能通灵到雅希的意识一样，凶猛的一次又一次探入，却能完全配合着雅希</w:t>
      </w:r>
    </w:p>
    <w:p>
      <w:r>
        <w:t>的动作，一次又一次的让她感到无比的高潮……也许是慢慢习惯了痛，粗暴的动作反而一点都没让雅希觉得难过，</w:t>
      </w:r>
    </w:p>
    <w:p>
      <w:r>
        <w:t>甚至心理还偷偷的期待着，魔根能更深入的解决里面的需要…（不…不行…不行啊！）雅希尽管使尽吃奶的力气想</w:t>
      </w:r>
    </w:p>
    <w:p>
      <w:r>
        <w:t>挣扎，不过，已经不是为了羞耻不羞耻…而是拼命想要摆脱这种让人快要疯掉的致命快感…黏滑粗壮的大魔棒，好</w:t>
      </w:r>
    </w:p>
    <w:p>
      <w:r>
        <w:t>像有着无数根一样，它们很快的就在牡穴里喷发出浓稠恶心的绿色精液…跟着整根很快融化成一体，变成湿滑无比</w:t>
      </w:r>
    </w:p>
    <w:p>
      <w:r>
        <w:t>的润滑汁液后，再凶猛的补进一根更为粗大的魔茎…不停重复着要让女人疯狂！</w:t>
      </w:r>
    </w:p>
    <w:p>
      <w:r>
        <w:t>（萨尔…救我…哎啊…啊啊……萨尔……）不知是不是因为被强奸着…雅希竟在这个时候，想起了唯一的亲密</w:t>
      </w:r>
    </w:p>
    <w:p>
      <w:r>
        <w:t>爱人……好疯狂的奸淫行为被不停的进行着，时间缩短的程度，让她在还来不及想清楚之前，下体就已经控制不了</w:t>
      </w:r>
    </w:p>
    <w:p>
      <w:r>
        <w:t>的拼命流出高潮的爱液……（啊哈…啊啊…插……插……）脑子里一片空白！她已经分不出自己泄了多少次…不知</w:t>
      </w:r>
    </w:p>
    <w:p>
      <w:r>
        <w:t>道自己是不是还活着，抽插与刺激，快速的填满了这一切！</w:t>
      </w:r>
    </w:p>
    <w:p>
      <w:r>
        <w:t>（哈…哈……噗吱…噗吱……）发泄的时间越来越快…，雅希的意识完全模糊起来，逐渐的好像记不得…自己</w:t>
      </w:r>
    </w:p>
    <w:p>
      <w:r>
        <w:t>是曾以法力送走丈夫后，就决定为他牺牲生命的女人……命运总是不停的作弄人，这位曾是龙神军中的女英雄，并</w:t>
      </w:r>
    </w:p>
    <w:p>
      <w:r>
        <w:t>不知道自己…很快的即将在不可预知的悲惨际遇里，展开她那传奇、淫乱的一生……身体内的剧痛，好像突然间就</w:t>
      </w:r>
    </w:p>
    <w:p>
      <w:r>
        <w:t>全不见了，存留下来的，是只有不停被淫物奸淫所产生出来的快感！</w:t>
      </w:r>
    </w:p>
    <w:p>
      <w:r>
        <w:t>『啊啊……噜…噜…‘就在雅希不能自主的疯狂泄身之下，乳头上原本被利器所插穿的旧伤口，竟猛然的被不</w:t>
      </w:r>
    </w:p>
    <w:p>
      <w:r>
        <w:t>知名的异物穿刺而入。</w:t>
      </w:r>
    </w:p>
    <w:p>
      <w:r>
        <w:t>『吓啊！…‘雅希真的就要疯了一样，分不出究竟是无比的巨痛还是痛快！</w:t>
      </w:r>
    </w:p>
    <w:p>
      <w:r>
        <w:t>全身猛然的受到许多许多的毛针刺激，正突然的转趋剧烈…身在如此激烈的快感当中，人是早已经狂热了起来，</w:t>
      </w:r>
    </w:p>
    <w:p>
      <w:r>
        <w:t>在这个时刻里…仅只能理解人类感官程度的雅希，再也要不回对自己身体原有的判断力。</w:t>
      </w:r>
    </w:p>
    <w:p>
      <w:r>
        <w:t>魔球的外观开始不断在变化，随着雅希不知高潮了十几次…圆滑的泥球型态，正逐渐的在改变中。</w:t>
      </w:r>
    </w:p>
    <w:p>
      <w:r>
        <w:t>泄气般的球体好像有一只手在里面挣扎，慢慢的缩成人形…慢慢的越来越明显…越来越像女人的形骸。</w:t>
      </w:r>
    </w:p>
    <w:p>
      <w:r>
        <w:t>这样的过程几乎要长达七、八个小时才完成，到最后，已经彻底精疲力尽的雅希只能微微感受到眼睛上有一层</w:t>
      </w:r>
    </w:p>
    <w:p>
      <w:r>
        <w:t>很薄的绿色薄膜，其中隐隐透着一些刺眼的光芒…走向前去的淫心，看着她全身已经彻底的紧密黏住一层绿色『皮</w:t>
      </w:r>
    </w:p>
    <w:p>
      <w:r>
        <w:t>肤‘，连发、眼、口、鼻皆不例外，得意的抚摸着这层吸尽地丛精气的恶魔皮衣……『真美…哈哈…好美的细致皮</w:t>
      </w:r>
    </w:p>
    <w:p>
      <w:r>
        <w:t>衣呢…嘿嘿嘿……’淫心邪邪的笑着说道。</w:t>
      </w:r>
    </w:p>
    <w:p>
      <w:r>
        <w:t>将雅希包裹在这层『精能元素‘里面的，是一种违反自然界的神奇妖术，这种能将大自然花草池石等元素，撷</w:t>
      </w:r>
    </w:p>
    <w:p>
      <w:r>
        <w:t>取成自己护身保护膜的，也仅有她一人而已。</w:t>
      </w:r>
    </w:p>
    <w:p>
      <w:r>
        <w:t>花办能变化成最香艳的天然华服，草棘能模仿出各种细致的人体器官，池泉是半透明的无形拘束，铁石则是最</w:t>
      </w:r>
    </w:p>
    <w:p>
      <w:r>
        <w:t>坚硬的绝妙战衣。</w:t>
      </w:r>
    </w:p>
    <w:p>
      <w:r>
        <w:t>这种神奇的逆元素能量，不但可以用来保护、强化自己的外身，必要时，也能当作对别人极佳的调教利器。</w:t>
      </w:r>
    </w:p>
    <w:p>
      <w:r>
        <w:t>不过，这种元素外衣一次也只能创造出一件，因为淫心身上的恶魔图腾，力量仅有一份，而且越后面的元素，</w:t>
      </w:r>
    </w:p>
    <w:p>
      <w:r>
        <w:t>成形、练化的时间就需越久…而在还未完成的阶段中，如果不是遇上以大自然元素生成的『精灵‘族，任谁也破解</w:t>
      </w:r>
    </w:p>
    <w:p>
      <w:r>
        <w:t>不开这层保护罩。</w:t>
      </w:r>
    </w:p>
    <w:p>
      <w:r>
        <w:t>如今…那颗巨球已然如雪化开般的消逝了，翠绿的草原上，已经变成一大片焦黑的烂泥巴，由雅希的身边开始，</w:t>
      </w:r>
    </w:p>
    <w:p>
      <w:r>
        <w:t>逐渐向外画圆、扩散到数百尺之遥，形成一种十分奇特的怪异景象。</w:t>
      </w:r>
    </w:p>
    <w:p>
      <w:r>
        <w:t>原本茂密的大草原，在清晨第一道的阳光照射下，显露出一大片反常的烂泥地，只是中间那凹地的中央位置里，</w:t>
      </w:r>
    </w:p>
    <w:p>
      <w:r>
        <w:t>有个晕厥已久的女人，身上…正『穿套着‘一件十分苍翠、鲜艳的绿皮肤……『哼哼…这绝对会是你最喜爱的衣服</w:t>
      </w:r>
    </w:p>
    <w:p>
      <w:r>
        <w:t>呢，也许以后…你还会万分舍不得脱去……’淫心微微的露出笑容，没有再说什么，伸出手内的邪鞭捆住雅希身体，</w:t>
      </w:r>
    </w:p>
    <w:p>
      <w:r>
        <w:t>继续拖行着她往远方飞去。</w:t>
      </w:r>
    </w:p>
    <w:p>
      <w:r>
        <w:t>然而，奇怪的是，原本一直附身在女体内的恶魔邪茎，声音，却似乎突然的消逝无踪，他像似在静静的等待着，</w:t>
      </w:r>
    </w:p>
    <w:p>
      <w:r>
        <w:t>在胎儿的身体内，逐渐孵化……是等待报仇的一刻，也是等待终结的来临……星原城可是交通上的枢纽大镇，然而</w:t>
      </w:r>
    </w:p>
    <w:p>
      <w:r>
        <w:t>在一天之内，通报信息的车马却络绎不绝，城内突然宣布进入高度的戒备状态，气氛显得异常肃静而怪异。</w:t>
      </w:r>
    </w:p>
    <w:p>
      <w:r>
        <w:t>『事情大致上就是这样…‘会议中的主导者，是个有八字胡，名称耶那伊，人唤『万里白龙’的传奇男子。</w:t>
      </w:r>
    </w:p>
    <w:p>
      <w:r>
        <w:t>这次的会议原本就是由他所召开，目的，是要围堵各城与各城之间的漏洞，强力缉捕一名隐匿在乡园城镇间，</w:t>
      </w:r>
    </w:p>
    <w:p>
      <w:r>
        <w:t>莫名未知的可怕妖兽。</w:t>
      </w:r>
    </w:p>
    <w:p>
      <w:r>
        <w:t>虽说是主导者，气氛却显得宁静到有些异常，似乎除了耶那伊一旁的小女儿荷莉外，人人的脸色上神情各异。</w:t>
      </w:r>
    </w:p>
    <w:p>
      <w:r>
        <w:t>『我有一件事不明白…‘座台下一名身着华丽武装，器宇不凡的中年男子，突然发问道。</w:t>
      </w:r>
    </w:p>
    <w:p>
      <w:r>
        <w:t>『哦…武御将军，你有何事不明白呢？‘耶那伊脸色微微一沈，这个男人…是南方六城联军里的重要人物，可</w:t>
      </w:r>
    </w:p>
    <w:p>
      <w:r>
        <w:t>不是简单就可以应付。</w:t>
      </w:r>
    </w:p>
    <w:p>
      <w:r>
        <w:t>『尽管白龙侯此番好似为千里缉凶而来，可自己却没有带领任何军队…此一前来就要向我们发号施令，于情于</w:t>
      </w:r>
    </w:p>
    <w:p>
      <w:r>
        <w:t>理似乎有些不合…‘白龙侯自是指耶那伊的身份，但言语间，却是充满着对他不信任的语调。</w:t>
      </w:r>
    </w:p>
    <w:p>
      <w:r>
        <w:t>『你这是什么意思？！‘在耶那伊身旁的女儿荷莉，当然听得出对方挖苦、挑明的用意，忍不住就大声的站立</w:t>
      </w:r>
    </w:p>
    <w:p>
      <w:r>
        <w:t>起来。</w:t>
      </w:r>
    </w:p>
    <w:p>
      <w:r>
        <w:t>『你知道你在跟谁说话，你好大的胆……‘可惜荷莉话还没说完，却立刻就被制止了下来…『荷莉，坐下！’</w:t>
      </w:r>
    </w:p>
    <w:p>
      <w:r>
        <w:t>耶那伊大声的喝住自己女儿，脸色严肃得十分可怕！</w:t>
      </w:r>
    </w:p>
    <w:p>
      <w:r>
        <w:t>『可…‘荷莉被吓了一跳，不敢相信的看着自己父亲。</w:t>
      </w:r>
    </w:p>
    <w:p>
      <w:r>
        <w:t>『没大没小，给我安静闭嘴。‘『爸爸，他太过份了…’荷莉觉得委屈极了，她又没有错，但眼见父亲第一次</w:t>
      </w:r>
    </w:p>
    <w:p>
      <w:r>
        <w:t>这般硬生生的对自己说话，不禁眼眶一红。</w:t>
      </w:r>
    </w:p>
    <w:p>
      <w:r>
        <w:t>在她的记忆里面，龙神军团就是所有军队的指挥官，曾几何时有部将敢用这般语气跟自己父亲说话？</w:t>
      </w:r>
    </w:p>
    <w:p>
      <w:r>
        <w:t>耶那伊可曾是身任中央皇军武术总都统，又是候爵名贵之后，论身份、地位自是比这边疆守城的将军略高一筹，</w:t>
      </w:r>
    </w:p>
    <w:p>
      <w:r>
        <w:t>只可惜如今之天下大势，早已是实力论英雄，非靠出身爵位定高下。</w:t>
      </w:r>
    </w:p>
    <w:p>
      <w:r>
        <w:t>虽说这中央皇家军队里，有八成以上军力皆归龙神军团所有，但在地方军兵力较大者，如东方布尔格城为首的</w:t>
      </w:r>
    </w:p>
    <w:p>
      <w:r>
        <w:t>诸城，还有南方像武御城主等相互勾结的城邦，在实力上亦是不容小佢。</w:t>
      </w:r>
    </w:p>
    <w:p>
      <w:r>
        <w:t>『出去！‘耶那伊才一说完，荷莉再也隐忍不住，边跑边哭得冲了出去，只是耶那伊的脸色上，还是一样的僵</w:t>
      </w:r>
    </w:p>
    <w:p>
      <w:r>
        <w:t>硬、肃穆。</w:t>
      </w:r>
    </w:p>
    <w:p>
      <w:r>
        <w:t>『我非是来发号施令…缉妖本是全国的大事，为王朝着想更是臣民所应做之要务，难到这点…武御城主并不认</w:t>
      </w:r>
    </w:p>
    <w:p>
      <w:r>
        <w:t>同？‘耶那伊知道，武御所顾忌者，无非就是争夺兵权之事，但此次是非得借重他们南方兵力不可，因此自己在说</w:t>
      </w:r>
    </w:p>
    <w:p>
      <w:r>
        <w:t>话上也多顾虑三分。</w:t>
      </w:r>
    </w:p>
    <w:p>
      <w:r>
        <w:t>一则龙神军的实力、兵力皆在遥远的北方，二则是事实地方拥城割据已久，若贸然的派遣大军到此，想必也会</w:t>
      </w:r>
    </w:p>
    <w:p>
      <w:r>
        <w:t>惹来不当的侵犯联想，故此，耶那伊有不得不担忧的地方在。</w:t>
      </w:r>
    </w:p>
    <w:p>
      <w:r>
        <w:t>『哦…是吗？‘武御城主只干笑了两声，连出言应和都懒得回。</w:t>
      </w:r>
    </w:p>
    <w:p>
      <w:r>
        <w:t>『武御城主，你有什么想说的话就直说了吧，王朝之下，有什么不能说？‘耶那伊虽然武艺精湛，但个性还是</w:t>
      </w:r>
    </w:p>
    <w:p>
      <w:r>
        <w:t>不喜欢拐弯抹角，慢慢的…已逐渐耐不住这讨厌的家伙。</w:t>
      </w:r>
    </w:p>
    <w:p>
      <w:r>
        <w:t>『嘿嘿…‘武御城主眼神亦快速的扫过四周，接着，才冷冷的继续说道。</w:t>
      </w:r>
    </w:p>
    <w:p>
      <w:r>
        <w:t>『白龙侯，龙神军在中军、首都一带可是赫赫有名，跟我们这些南方的穷乡蛮兵自是难以比拟，但为何今日不</w:t>
      </w:r>
    </w:p>
    <w:p>
      <w:r>
        <w:t>见声名远播的‘义军之师『前来，却要我们这些积弱的南方残兵大费周章呢？’这男人挖苦的意味十足，四周的武</w:t>
      </w:r>
    </w:p>
    <w:p>
      <w:r>
        <w:t>将却没人敢吭声。</w:t>
      </w:r>
    </w:p>
    <w:p>
      <w:r>
        <w:t>看得出来，这些将军里，很多都跟他有一样的想法。</w:t>
      </w:r>
    </w:p>
    <w:p>
      <w:r>
        <w:t>高傲的耶那伊当然没有说出自己是为了救女而来，如果他真这样说，这些人或许还肯相信他，但若说是专为抓</w:t>
      </w:r>
    </w:p>
    <w:p>
      <w:r>
        <w:t>妖缉兄才相借兵力，这些带兵打仗惯、将兵力视为私人实力财富的军人们，怎么样也不可能信任他…尽管龙神军的</w:t>
      </w:r>
    </w:p>
    <w:p>
      <w:r>
        <w:t>强盛是人所皆知，但要这些南方的地方军无条件为他们效命，却是不管如何都极其不愿…耶那伊当然深知其中道理</w:t>
      </w:r>
    </w:p>
    <w:p>
      <w:r>
        <w:t>与对方的意思，迪卡波王朝早在十多年前，就已经逐渐脱离封建，形成了诸王拥城割据的残破局面。</w:t>
      </w:r>
    </w:p>
    <w:p>
      <w:r>
        <w:t>虽然中央极力栽培龙神军苦苦镇压，但有能力的城池，诸如邻近妖魔聚集的军事重镇、或偏远城邦的集散大城，</w:t>
      </w:r>
    </w:p>
    <w:p>
      <w:r>
        <w:t>无不处心积虑想自立为王或共结城邦与之抗衡，实际与迪卡波之名…早已名存实亡。</w:t>
      </w:r>
    </w:p>
    <w:p>
      <w:r>
        <w:t>荷莉却没有想到这么多，在王朝管辖内由于有龙神军的镇压、约束，附近诸城无不乖乖的听命其下，甚至对这</w:t>
      </w:r>
    </w:p>
    <w:p>
      <w:r>
        <w:t>龙神家的成员各个是毕恭毕敬，犹如无比尊贵的上宾一样款待，曾几何时敢这样与她们说话？</w:t>
      </w:r>
    </w:p>
    <w:p>
      <w:r>
        <w:t>她还小，自是不懂得军事上的现实与残酷，但耶那伊的内心可清楚明白，与这些人周旋…必须适时的下点猛药，</w:t>
      </w:r>
    </w:p>
    <w:p>
      <w:r>
        <w:t>不然…无疑是与虎谋皮。</w:t>
      </w:r>
    </w:p>
    <w:p>
      <w:r>
        <w:t>『我再强调一次，这妖以往从没出现过，是个极其危险的恶魔，放任他在这附近游走，会发生什么意外没有人</w:t>
      </w:r>
    </w:p>
    <w:p>
      <w:r>
        <w:t>敢保证…‘『哦…白龙侯何时这么关心起我们南方居民的安危呢？’『这什么妖、什么魔的…又有什么人见过呢？</w:t>
      </w:r>
    </w:p>
    <w:p>
      <w:r>
        <w:t>如你所说由东至南，至少十三座城防，难不成他还会飞吗？‘武御城主讥笑他的意味越来越明显。</w:t>
      </w:r>
    </w:p>
    <w:p>
      <w:r>
        <w:t>『再说…白龙侯真能确定他逃往这里？这…我们可都没瞧见啊…‘『你……’武御城主见众人没敢异议，说话</w:t>
      </w:r>
    </w:p>
    <w:p>
      <w:r>
        <w:t>也就越来越毫无顾忌…耶那伊目光可也犀利，快速的环顾了一下四周，他心里也有了盘算。</w:t>
      </w:r>
    </w:p>
    <w:p>
      <w:r>
        <w:t>这场会议宛如两人间的争辩，就连星原城城主都不愿出来打圆场，毕竟…他也还在观望着。</w:t>
      </w:r>
    </w:p>
    <w:p>
      <w:r>
        <w:t>『难道…你希望我将十二路龙神军全数调派到这里，封住每一道出入口？！‘耶那伊眼睛突然瞪大，一掌击在</w:t>
      </w:r>
    </w:p>
    <w:p>
      <w:r>
        <w:t>自己的会议桌上，目光如炬般的摄住在场三十多位将领，有些胆小之辈，还险些没吓出声来。</w:t>
      </w:r>
    </w:p>
    <w:p>
      <w:r>
        <w:t>这话说的太重…一个不小心，不但可能导致南方军团有叛变的理由，更可能产生一场人类自相残杀、争权夺利</w:t>
      </w:r>
    </w:p>
    <w:p>
      <w:r>
        <w:t>的可怕轮回。</w:t>
      </w:r>
    </w:p>
    <w:p>
      <w:r>
        <w:t>『嘿…嘿…耶那伊…你这是在挑衅吗？你要知道后果的……‘武御城主眼睛眯成一条线，冷冷的笑了几声。</w:t>
      </w:r>
    </w:p>
    <w:p>
      <w:r>
        <w:t>『我只要你们堵住这四十六路的要道，防止恶魔逃往他处、甚至扩散……难不成，你们以为我另有所图？！‘</w:t>
      </w:r>
    </w:p>
    <w:p>
      <w:r>
        <w:t>耶那伊的声音极大，才一说完、向后一坐，一阵清风吹动他刚刚击中的位置时，这张坚硬的石桌桌面，竟立刻裂成</w:t>
      </w:r>
    </w:p>
    <w:p>
      <w:r>
        <w:t>两半，跟着整个不平衡而崩塌成数十块。</w:t>
      </w:r>
    </w:p>
    <w:p>
      <w:r>
        <w:t>『真有图谋，十二大军早就在城外守候！‘『哼…’武御城主被眼前突然的一幕吓到了，也不及回话，只能抖</w:t>
      </w:r>
    </w:p>
    <w:p>
      <w:r>
        <w:t>啰一下、吞吞吐吐的哼道。</w:t>
      </w:r>
    </w:p>
    <w:p>
      <w:r>
        <w:t>当然，这突来的一瞬，也震吓到其他人，甚至在武御城主身后的随护兵士们，也连忙要冲上前、紧握手中兵器</w:t>
      </w:r>
    </w:p>
    <w:p>
      <w:r>
        <w:t>就待发难，然而在这时候，星原城主却起身说道。</w:t>
      </w:r>
    </w:p>
    <w:p>
      <w:r>
        <w:t>『好了，不用再争了。‘主人家一起身说话，武御连忙看了一下后头，示意随护退后。</w:t>
      </w:r>
    </w:p>
    <w:p>
      <w:r>
        <w:t>『耶那伊，我可以给你十二名勇士，帮你缉捕恶魔…但你也该知南方人少地大，这四十六路出入口幅源甚广，</w:t>
      </w:r>
    </w:p>
    <w:p>
      <w:r>
        <w:t>只能怪我们兵员稀少，就算动用我们各城兵力也恕难办到，至于城池内部，我们自会严密把关…‘这年迈的星原城</w:t>
      </w:r>
    </w:p>
    <w:p>
      <w:r>
        <w:t>主位封镇南之王，是这里位阶最高的人，更是现今迪卡波皇后的外公，说话自有一番威严在，只见他一站出来说话，</w:t>
      </w:r>
    </w:p>
    <w:p>
      <w:r>
        <w:t>座下各人无不开始出言附和。</w:t>
      </w:r>
    </w:p>
    <w:p>
      <w:r>
        <w:t>『……‘耶那伊口中无言、只眉深锁…他知道自己已经被拯救爱女的心思给蒙蔽了判断力，目前，最需要的就</w:t>
      </w:r>
    </w:p>
    <w:p>
      <w:r>
        <w:t>是冷静…他用两指抚了抚帅气、乌黑的八字胡，诡谲的看着武御、摸了摸自己脖子，神色如电的冷冷说道。</w:t>
      </w:r>
    </w:p>
    <w:p>
      <w:r>
        <w:t>『此妖我是立誓必除…希望你们也谨守承诺，我万里白龙至今还没有消灭不了的敌人，别说我没告诉你们…哼</w:t>
      </w:r>
    </w:p>
    <w:p>
      <w:r>
        <w:t>…‘耶那伊话一留下，跟着便转身拂袖而去，完全不给众人面子，只留下所有人神色凝重的交头接耳、各说纷纭。</w:t>
      </w:r>
    </w:p>
    <w:p>
      <w:r>
        <w:t>『好了，没事了…众将军各自回去吧。‘星原城主脸色亦甚难看，没有招呼各位便独自离席，心中除了对耶那</w:t>
      </w:r>
    </w:p>
    <w:p>
      <w:r>
        <w:t>伊与武御城主两人极为不满，更加担心的，是一场暴风雨眼看即将来临。</w:t>
      </w:r>
    </w:p>
    <w:p>
      <w:r>
        <w:t>『哼……‘武御城主突而被吓出这一身冷汗，嘴里念念有词，才欲转身离开，岂料那桌上的石面竟应声裂成两</w:t>
      </w:r>
    </w:p>
    <w:p>
      <w:r>
        <w:t>半！</w:t>
      </w:r>
    </w:p>
    <w:p>
      <w:r>
        <w:t>『啊！‘武御身体抖了一下，嘴巴张的很大，身旁的众人更是讶异，一直呆立许久才回过神来。</w:t>
      </w:r>
    </w:p>
    <w:p>
      <w:r>
        <w:t>『啊…武御城主好快的身手，竟然比那心高气傲的臭白龙还厉害…不动声色就断了这片巨石桌…‘『的确、的</w:t>
      </w:r>
    </w:p>
    <w:p>
      <w:r>
        <w:t>确…武御城主果然深藏不露，竟然等这狂妄的耶那伊走后，才露出这么一手，真是了不起的英雄人物…’马屁的声</w:t>
      </w:r>
    </w:p>
    <w:p>
      <w:r>
        <w:t>音不断，但武御的汗却越流越多…（这…这斯恶人是什么时候做的手脚……我…我怎么没看出来…）『武御城主…</w:t>
      </w:r>
    </w:p>
    <w:p>
      <w:r>
        <w:t>城主…你怎么了？‘身旁一名小城主马屁声未断，武御全身却抖得厉害，手不自觉的摸了摸自己的脖子…（魔法？</w:t>
      </w:r>
    </w:p>
    <w:p>
      <w:r>
        <w:t>术式？不…他…他…到底…是怎么无声无息办到的？…）留下的一团迷在武御心中，然而大陆上的无形伤口与隔阂</w:t>
      </w:r>
    </w:p>
    <w:p>
      <w:r>
        <w:t>…却早已在很久很久以前，就已经划了开来……夜晚的星原城，城塔之上，耶那伊独自一人的站立着。</w:t>
      </w:r>
    </w:p>
    <w:p>
      <w:r>
        <w:t>他，是贵为一代宗师的风神术士，是享有极高威望的传奇人物。</w:t>
      </w:r>
    </w:p>
    <w:p>
      <w:r>
        <w:t>在高处之上，只见他只掌大开的张合着，这里，是所有星原城中，最能感受到风动气流的位置所在。</w:t>
      </w:r>
    </w:p>
    <w:p>
      <w:r>
        <w:t>粗糙的大掌心中，不停微微散发着光点与热气，彷彿能藉由吹拂而来的气流，解读出隐藏风里的每一分信息。</w:t>
      </w:r>
    </w:p>
    <w:p>
      <w:r>
        <w:t>这是一种掌握风与空气的秘术，也是修练到至高的风系术士，所特有的感应能力。</w:t>
      </w:r>
    </w:p>
    <w:p>
      <w:r>
        <w:t>在当今所有的追迹术中，也只有熟碾『云行万里‘与『感应风流’的风系大师：耶那伊，才有如此厉害的追缉</w:t>
      </w:r>
    </w:p>
    <w:p>
      <w:r>
        <w:t>本领。</w:t>
      </w:r>
    </w:p>
    <w:p>
      <w:r>
        <w:t>可是，这还是第一次，让他感到无比、异常的挫折与失望。</w:t>
      </w:r>
    </w:p>
    <w:p>
      <w:r>
        <w:t>『雅希…为什么爸爸感受不到你的位置，你…到底在什么地方…‘吹拂而来的风势越来越强，但耶那伊的眉头</w:t>
      </w:r>
    </w:p>
    <w:p>
      <w:r>
        <w:t>却越来越皱。</w:t>
      </w:r>
    </w:p>
    <w:p>
      <w:r>
        <w:t>慢慢的，耶那伊整个人就身陷在暴风气流之中，慢慢的离地然起，缓缓的进入自我的思绪当中……在耶那伊的</w:t>
      </w:r>
    </w:p>
    <w:p>
      <w:r>
        <w:t>一生里，只有两个女儿，他的妻子早逝，由他一手带大的俩儿女，就成了他最重要的精神支柱。</w:t>
      </w:r>
    </w:p>
    <w:p>
      <w:r>
        <w:t>这两个心头肉，不但是他的骄傲，在这段无常的生命当中，更是他唯一最珍惜的心肝宝贝。</w:t>
      </w:r>
    </w:p>
    <w:p>
      <w:r>
        <w:t>他的大女儿叫做雅希，生得不但楚楚动人，而且落落大方，望眼一看，就是明媚天香、一副名门规范的模样。</w:t>
      </w:r>
    </w:p>
    <w:p>
      <w:r>
        <w:t>而小女儿荷莉，长得亦是娇美动人、仪表不凡，两人型态虽属娇小，却体态窈窕、凹凸有致，配上一样完美无</w:t>
      </w:r>
    </w:p>
    <w:p>
      <w:r>
        <w:t>瑕的洁致细肤与深峻五官，她们的美，是无疑的表现在人类视觉感官之中。</w:t>
      </w:r>
    </w:p>
    <w:p>
      <w:r>
        <w:t>在偌大的龙军贵族当中，两姊妹是算上堪称稀有的美艳，每每有人提及到她们，耶那伊总会嘴角上扬的抚抚胡</w:t>
      </w:r>
    </w:p>
    <w:p>
      <w:r>
        <w:t>须，心理暗自十分的开心。</w:t>
      </w:r>
    </w:p>
    <w:p>
      <w:r>
        <w:t>姊姊的术法较为精湛，深得耶那伊约七成以上的能力，以此身手放眼当今龙神军新一代将领中，已然鲜有敌手。</w:t>
      </w:r>
    </w:p>
    <w:p>
      <w:r>
        <w:t>而妹妹荷莉却精于召唤、皮杂之术，御风本事不及父亲的一半，风系大术原是耶那伊个人不传的看家本领，但</w:t>
      </w:r>
    </w:p>
    <w:p>
      <w:r>
        <w:t>刁钻好动的小妹却从不喜欢坐着听父亲教授心法，自小就好学些稀奇古怪、自己感兴趣的东西，只是耶那伊以为女</w:t>
      </w:r>
    </w:p>
    <w:p>
      <w:r>
        <w:t>子外向，只要不学坏，就任由她不加阻拦。</w:t>
      </w:r>
    </w:p>
    <w:p>
      <w:r>
        <w:t>会有这样的剧烈落差不是没有原因。</w:t>
      </w:r>
    </w:p>
    <w:p>
      <w:r>
        <w:t>不同于自己妹妹，雅希的学习过程是十分刻苦而严厉，从她一出生开始，耶那伊就认定自己的大女儿要嫁入龙</w:t>
      </w:r>
    </w:p>
    <w:p>
      <w:r>
        <w:t>神军家担任领袖，身为未来能在战场上与丈夫一同作战的女英雄，没有足够的能力，是不足以服众的。</w:t>
      </w:r>
    </w:p>
    <w:p>
      <w:r>
        <w:t>因此，这样的磨练不但养成了雅希刻苦能忍的坚毅个性，也打造出她见恶必除的侠义心肠。</w:t>
      </w:r>
    </w:p>
    <w:p>
      <w:r>
        <w:t>短短数年，便与新婚不久的丈夫萨尔，共为龙神军中最年轻有为的缉恶只雄，早有传言，这耶那伊的徒弟与女</w:t>
      </w:r>
    </w:p>
    <w:p>
      <w:r>
        <w:t>儿，已逐渐有了当年『万里白龙‘的乃父之风。</w:t>
      </w:r>
    </w:p>
    <w:p>
      <w:r>
        <w:t>不过美名于外就必造成一些遗憾，娇生惯养的两姊妹，虽然武艺、术法皆不平凡，但由于性格略显娇纵、向来</w:t>
      </w:r>
    </w:p>
    <w:p>
      <w:r>
        <w:t>就是直爽行事惯了，这股难改的倔脾气，倒是最让耶那伊放心不下…『雅希…为什么你都已经这么大了，还不懂得</w:t>
      </w:r>
    </w:p>
    <w:p>
      <w:r>
        <w:t>收敛自己的脾气…都怪爸爸…是爸爸把你宠坏了…‘耶那伊陷入痛苦的自责当中，女儿直脾气是出了名，自己亦非</w:t>
      </w:r>
    </w:p>
    <w:p>
      <w:r>
        <w:t>不了解，然今次让他与丈夫一同前去『布尔格城’探查城主狼子举动，原意要他们增功立绩、增广见闻的，却没想</w:t>
      </w:r>
    </w:p>
    <w:p>
      <w:r>
        <w:t>到……竟会发生出这么样大的意外。</w:t>
      </w:r>
    </w:p>
    <w:p>
      <w:r>
        <w:t>『怕什么…反正如果真的打输了，大不了一死了之，求仁得仁、有什么好怕……‘耶那伊忆及这女儿多年前所</w:t>
      </w:r>
    </w:p>
    <w:p>
      <w:r>
        <w:t>夸下的豪语，雅希曾笑着这样说，那是他问过女儿的话，问她如果被妖魔俘虏，该如何做…妖魔的狡诈、阴险，是</w:t>
      </w:r>
    </w:p>
    <w:p>
      <w:r>
        <w:t>人所共知的事情，只要还留有性命在他们手上，会发生什么样的变化、被套出什么大的秘密，没有人可以说的明白</w:t>
      </w:r>
    </w:p>
    <w:p>
      <w:r>
        <w:t>……只有自杀身亡，是被掳英雄的最后一条路，女儿也曾如此夸下此语，耶那伊当然知道，依她的个性必会……『</w:t>
      </w:r>
    </w:p>
    <w:p>
      <w:r>
        <w:t>雅希…你…千万要活下去啊…你等爸爸……’仅存的一丝希望支撑着耶那伊的这次行动，他已经下定决心，就算救</w:t>
      </w:r>
    </w:p>
    <w:p>
      <w:r>
        <w:t>不回女儿，活要见人、死也要见尸……『爸爸、爸…你快下来啊！‘荷莉的一声急促，打断了耶那伊的回想，他叹</w:t>
      </w:r>
    </w:p>
    <w:p>
      <w:r>
        <w:t>了一口气，缓缓的收放掉手中的术法。</w:t>
      </w:r>
    </w:p>
    <w:p>
      <w:r>
        <w:t>『快下来啊，萨尔…萨尔大哥醒过来了！‘荷莉的声音难掩兴奋之意，大声的对着高台上的父亲，直直的叫道。</w:t>
      </w:r>
    </w:p>
    <w:p>
      <w:r>
        <w:t>没有由楼梯走下，耶那伊趁着收招的风势，飘飘然的稳稳落在城下的荷莉身旁，一起手、一收式全是大家风范。</w:t>
      </w:r>
    </w:p>
    <w:p>
      <w:r>
        <w:t>『嗯…你怎么不继续生气了吗？‘这小妮子原本还在生自己父亲的气，午后的那场会议让她觉得丢脸极了，整</w:t>
      </w:r>
    </w:p>
    <w:p>
      <w:r>
        <w:t>天气的吃不下饭，却没想到因萨尔的这件事，全忘的一干二净。</w:t>
      </w:r>
    </w:p>
    <w:p>
      <w:r>
        <w:t>『爸你真讨厌耶…‘荷莉脸上突然一红，好像什么事被父亲看穿一样，脸色羞答答的低头嗔道。</w:t>
      </w:r>
    </w:p>
    <w:p>
      <w:r>
        <w:t>『你姊夫的事有这么重要吗？这样大呼小叫的来见我，都不小了，还这么没规矩…‘『我…我是太久没见过姊</w:t>
      </w:r>
    </w:p>
    <w:p>
      <w:r>
        <w:t>夫…才…才…特别高兴……’荷莉才一个礼拜没见到萨尔，这话…可说的有些奇怪。</w:t>
      </w:r>
    </w:p>
    <w:p>
      <w:r>
        <w:t>『是吗？‘耶那伊知道，两女儿与徒弟萨尔从小就是青梅竹马，只是萨尔的年纪与大女儿相若，加上耶那伊有</w:t>
      </w:r>
    </w:p>
    <w:p>
      <w:r>
        <w:t>自己的心思，所以才会促成徒弟与雅希间的婚事。</w:t>
      </w:r>
    </w:p>
    <w:p>
      <w:r>
        <w:t>他也知道荷莉对他十分好感，但这仅只是兄妹间的情爱错觉，他深信，只有荷莉年纪再大一点，自然会找到比</w:t>
      </w:r>
    </w:p>
    <w:p>
      <w:r>
        <w:t>这姊夫更加心仪的对象才是。</w:t>
      </w:r>
    </w:p>
    <w:p>
      <w:r>
        <w:t>『嗯…走吧。‘『去哪？’荷莉不解的问道，然而看着父亲走的去向，就知道是去看姊夫去了，当下也不知为</w:t>
      </w:r>
    </w:p>
    <w:p>
      <w:r>
        <w:t>何会红着脸，只乖乖的跟在父亲身后，忘了该生气这回事……『老师……对不起，我…‘还没等耶那伊走近，萨尔</w:t>
      </w:r>
    </w:p>
    <w:p>
      <w:r>
        <w:t>人已经跪了下来，只眼通红的看着自己的岳父、老师。</w:t>
      </w:r>
    </w:p>
    <w:p>
      <w:r>
        <w:t>『你不用多说了，我自己的女儿脾气，我很清楚…‘『一定是雅希硬逼着要你去追击’它『是不是？‘耶那伊</w:t>
      </w:r>
    </w:p>
    <w:p>
      <w:r>
        <w:t>知道这女儿的个性，虽然要当妈妈了，但逞胜好斗的急躁性格，却是从来不比男人来的少些。</w:t>
      </w:r>
    </w:p>
    <w:p>
      <w:r>
        <w:t>『老师…‘萨尔话堵到一半，想说些什么却说不出，看着老师眼泪都快流下来…『也许这是她该受的教训，不</w:t>
      </w:r>
    </w:p>
    <w:p>
      <w:r>
        <w:t>要以为外面的世界，永远如想像中一样简单…’</w:t>
      </w:r>
    </w:p>
    <w:p>
      <w:r>
        <w:t>『我……我一定要救回雅希…咳、咳…‘</w:t>
      </w:r>
    </w:p>
    <w:p>
      <w:r>
        <w:t>『不，你好好休息吧…‘萨尔话虽说的坚定，但耶那伊心里却十分明白，没有了雅希，萨尔是一点报仇的希望</w:t>
      </w:r>
    </w:p>
    <w:p>
      <w:r>
        <w:t>也没有……龙神军中有个非常怪异的传承，军团为首的继任人选，是终身不得学习任何束术与魔法的，必须承袭百</w:t>
      </w:r>
    </w:p>
    <w:p>
      <w:r>
        <w:t>年多前龙神军家『武圣’的传统，以剑为宗，绝对不能辱殁了这柄剑的威名。</w:t>
      </w:r>
    </w:p>
    <w:p>
      <w:r>
        <w:t>会这么样做，其实不过就是想满足军团中…对于这武圣剑尊的名号，存有那毅力不摇的坚定信心！</w:t>
      </w:r>
    </w:p>
    <w:p>
      <w:r>
        <w:t>因此，身为继任的可能人选之一，瑟方家的二公子：萨尔，虽是拜身耶那伊门下，但也仅能从中专精于剑术上</w:t>
      </w:r>
    </w:p>
    <w:p>
      <w:r>
        <w:t>的琢磨。</w:t>
      </w:r>
    </w:p>
    <w:p>
      <w:r>
        <w:t>只是其他部属、宗亲，就不在这条约束范围里面，相反的，龙神军是大力鼓吹他们学习各种超强巧妙的魔法、</w:t>
      </w:r>
    </w:p>
    <w:p>
      <w:r>
        <w:t>御术，以期能在这么变幻莫测的魔法世界中，担当他们隐身其后的有力靠山。</w:t>
      </w:r>
    </w:p>
    <w:p>
      <w:r>
        <w:t>在继任为领导者的血液里面，天生就有着强力接受魔法的特殊能力，他们之所以只在精于剑，就是需要另一人</w:t>
      </w:r>
    </w:p>
    <w:p>
      <w:r>
        <w:t>能专心配合将魔法施在自己身上，让自己不但能迅猛犀利、快速无比，更可以强化、反制一切他人的魔力攻击。</w:t>
      </w:r>
    </w:p>
    <w:p>
      <w:r>
        <w:t>这样一暗一明、一攻一守的绝佳组合，不但曾为龙神家的领袖们带来无数次的个人胜利，也为这陆地上唯一精</w:t>
      </w:r>
    </w:p>
    <w:p>
      <w:r>
        <w:t>通于剑的龙神瑟方家，奠定下百年不朽的名剑神话。</w:t>
      </w:r>
    </w:p>
    <w:p>
      <w:r>
        <w:t>『萨尔大哥…你要好好保重自己的身体，先别急…‘荷莉只眼充满担心的神色，一面搀扶着萨尔，要帮他缓缓</w:t>
      </w:r>
    </w:p>
    <w:p>
      <w:r>
        <w:t>背、舒舒胸部的郁闷。</w:t>
      </w:r>
    </w:p>
    <w:p>
      <w:r>
        <w:t>『我…我没关系…‘对于荷莉的热情，俊俏的萨尔反而有些不好意思，微微的躲过她那纤细的小手臂。</w:t>
      </w:r>
    </w:p>
    <w:p>
      <w:r>
        <w:t>『现在各城仅愿遵守城防部分，却不愿固守要道…看来我们的追迹行动必须尽快…‘耶那伊原本就打算自己亲</w:t>
      </w:r>
    </w:p>
    <w:p>
      <w:r>
        <w:t>自追击，一方面不想让人知道自己女儿落入魔掌，更最重要的，还是得及早解决、维护住龙神军在外的绝对威严。</w:t>
      </w:r>
    </w:p>
    <w:p>
      <w:r>
        <w:t>只是如今在各方边城不愿配合下，最后，可能导致搜寻路线绵延千里、甚难捉摸…耶那伊长长的吐了一口气，</w:t>
      </w:r>
    </w:p>
    <w:p>
      <w:r>
        <w:t>追迹行动一旦开始，一切就是龙神军的大事，不再是个人这么简单……『你大叔到了没有？‘思索半天的耶那伊，</w:t>
      </w:r>
    </w:p>
    <w:p>
      <w:r>
        <w:t>这才转过头对自己女儿问道。</w:t>
      </w:r>
    </w:p>
    <w:p>
      <w:r>
        <w:t>『还没有，他来信说搜索军大概还要三天后才能到…‘『三天？不…这太慢了。’『告诉他，务必在一天一夜</w:t>
      </w:r>
    </w:p>
    <w:p>
      <w:r>
        <w:t>之内给我赶到这，否则，全队就当军法论处！‘『爸……’荷莉不敢相信自己耳朵的担忧着。</w:t>
      </w:r>
    </w:p>
    <w:p>
      <w:r>
        <w:t>『我要动员所有的一切方式！就算翻开这整块大地的每一片石头，我也势必将雅希给找回来不可！‘在耶那伊</w:t>
      </w:r>
    </w:p>
    <w:p>
      <w:r>
        <w:t>那开始苍老的皱纹底下，有种说不出的骄傲与自信，他已经完全赌上自己多年来的信誉，势必将夺回女儿不可！</w:t>
      </w:r>
    </w:p>
    <w:p>
      <w:r>
        <w:t>『恶妖…我当天立誓，这辈子绝饶不了你！哼！‘紧握到快要出血的拳头里，似乎正在宣告着一场必将发生的</w:t>
      </w:r>
    </w:p>
    <w:p>
      <w:r>
        <w:t>搏命争斗，在从未蒙面的两个男人之间，缔结下永远化解不开的仇与恨……第十三回寂静之丘作者：marcyu大马草</w:t>
      </w:r>
    </w:p>
    <w:p>
      <w:r>
        <w:t>原，位于大陆偏南的丘陵地，一路绵延到西南方接近妖魔出没处，这里，遍地都长满跟人一样高的植物，杂草丛生、</w:t>
      </w:r>
    </w:p>
    <w:p>
      <w:r>
        <w:t>万里辽阔的平原景象，堪称是陆地上的一大奇景，却也是曾为废土荒原后，唯一还长的出天然植物的土地。</w:t>
      </w:r>
    </w:p>
    <w:p>
      <w:r>
        <w:t>但，已经贫瘠的土壤，勉强也仅能长得出生命力极强的痿灌草，正常的谷物，根本就种植不起来，因此，这一</w:t>
      </w:r>
    </w:p>
    <w:p>
      <w:r>
        <w:t>带的居民，都是以饲养草食类家畜为生。</w:t>
      </w:r>
    </w:p>
    <w:p>
      <w:r>
        <w:t>平原的南方放眼望去，不仅全是一望无际的相同景象，而且几乎没有什么人家，仅有的，只是漫天杂草与枯树，</w:t>
      </w:r>
    </w:p>
    <w:p>
      <w:r>
        <w:t>因为，这里不但曾饱受战乱，而且，距离妖魔的傀儡：兽人族，只有不到一百里的距离…草原上一共只有百余户人</w:t>
      </w:r>
    </w:p>
    <w:p>
      <w:r>
        <w:t>家，因为畜牧，彼此相隔甚远，住家之间绝不相连，这一带农庄，都有着这样同样的特性，大马教堂，就成了人们</w:t>
      </w:r>
    </w:p>
    <w:p>
      <w:r>
        <w:t>集散、教育、交易、告诫，各种文化交流的唯一地点。</w:t>
      </w:r>
    </w:p>
    <w:p>
      <w:r>
        <w:t>这里，原本有几座雄伟壮观的大城，百年多前的人妖大战，如今，却连一砖一瓦都已不复见，没有坚强的防卫，</w:t>
      </w:r>
    </w:p>
    <w:p>
      <w:r>
        <w:t>年轻人都被征召往紧邻兽人族的『克拉喀布城‘，去充当义勇军，每户人家，至多只能留下一名年过四旬、或有残</w:t>
      </w:r>
    </w:p>
    <w:p>
      <w:r>
        <w:t>缺的壮丁，所有男人只要成年，都难逃被送往前线的命运…离开村子的男人，能幸运归来的，没有几个…所谓义勇</w:t>
      </w:r>
    </w:p>
    <w:p>
      <w:r>
        <w:t>军…还不就是那些正规军前的仆役，用来服侍从南方大城挥军而来，自大又傲慢的地方军队，这些青年人命运通常</w:t>
      </w:r>
    </w:p>
    <w:p>
      <w:r>
        <w:t>是悲惨的，战时被送往敌阵前方，用作，就只是保护高级术士的人肉盾牌。这样的下场当然很悲惨，没有多少法术</w:t>
      </w:r>
    </w:p>
    <w:p>
      <w:r>
        <w:t>的他们，往往还必须担任各项苦力的工作，军队对这地方的人来说，根本只是剥削、奴役…因此，居民的生育率不</w:t>
      </w:r>
    </w:p>
    <w:p>
      <w:r>
        <w:t>但低，对于像这样压制、恶质的城军，更是深恶痛绝，曾举家冒死奔逃、投往另一处萨卢王朝的，亦不在少数。</w:t>
      </w:r>
    </w:p>
    <w:p>
      <w:r>
        <w:t>还有的，更私下将儿子们，眷养在山洞中或秘密的地道底下，直到有一天曾被人发现后，这样的事迹才暴露出</w:t>
      </w:r>
    </w:p>
    <w:p>
      <w:r>
        <w:t>来，尽管如此，这个地区一直以来都充满了茂密、隐蔽的废草堆，就算曾被军队放火烧了数次，杂草内，依然隐蔽</w:t>
      </w:r>
    </w:p>
    <w:p>
      <w:r>
        <w:t>着许多不为人知的秘密…这个秘密…百年来，造成了无法化解的军民对立与紧张关系，也产生了许多逃兵莫名奇妙</w:t>
      </w:r>
    </w:p>
    <w:p>
      <w:r>
        <w:t>的失踪…但…南方大城的领主们，并没有因此放松对这些域民的统治，反而，是更加的变本加厉。</w:t>
      </w:r>
    </w:p>
    <w:p>
      <w:r>
        <w:t>他们被外围的各城镇严格监视着，好像天生下来就注定当别人的奴隶，不得迁徙、搬离，每月，克拉喀布城的</w:t>
      </w:r>
    </w:p>
    <w:p>
      <w:r>
        <w:t>御使都会前来调查一次人口，孕妇们被仔细的监控、观察着，从有兽人侵袭的半个世纪以来，他们，就一直这样无</w:t>
      </w:r>
    </w:p>
    <w:p>
      <w:r>
        <w:t>奈、凄凉的生活着。</w:t>
      </w:r>
    </w:p>
    <w:p>
      <w:r>
        <w:t>这也是为什么，四十多年以来，绵延数千里的大马高原上，女性、妇幼人数特别多，人口，却始终维持不了几</w:t>
      </w:r>
    </w:p>
    <w:p>
      <w:r>
        <w:t>百户的原因。</w:t>
      </w:r>
    </w:p>
    <w:p>
      <w:r>
        <w:t>大陆上，类似这样的村子还很多，暗地里，还未爆发的隐忧、毒瘤，就在人心里酝酿着，静静的等待一股整合</w:t>
      </w:r>
    </w:p>
    <w:p>
      <w:r>
        <w:t>的力量…将之吞噬、破坏！</w:t>
      </w:r>
    </w:p>
    <w:p>
      <w:r>
        <w:t>熟悉的哞呢声，散布在这片广大的草原上，安详吃着刚长出的嫩叶，牡羊们，一点都不晓得人类的痛苦与悲伤，</w:t>
      </w:r>
    </w:p>
    <w:p>
      <w:r>
        <w:t>生存，是它们唯一的信念，树荫下独自玩耍的九岁孩童，犹如绵羊一般，没有意识到身上的不幸，他，只是每天照</w:t>
      </w:r>
    </w:p>
    <w:p>
      <w:r>
        <w:t>顾着羊群，一名普通的小牧童。</w:t>
      </w:r>
    </w:p>
    <w:p>
      <w:r>
        <w:t>『阿大、阿大！站住别跑！‘小男孩挥着手上的藤条，追逐着一头奔跑中的公羊，阿大，是他给这头公羊的称</w:t>
      </w:r>
    </w:p>
    <w:p>
      <w:r>
        <w:t>呼，这些羊，都是小男孩跟母亲的财产，也是唯一生活的依靠。</w:t>
      </w:r>
    </w:p>
    <w:p>
      <w:r>
        <w:t>『哎啊！好痛喔！‘小男孩跑得太急，一不小心在草堆中踢到了一颗大石头，赤裸的右脚上立刻肿了一大包。</w:t>
      </w:r>
    </w:p>
    <w:p>
      <w:r>
        <w:t>『呜…臭阿大！…呜…好痛…‘酸肿的疼痛，立刻让男孩忍不住眼内的泪珠在打转。</w:t>
      </w:r>
    </w:p>
    <w:p>
      <w:r>
        <w:t>平常时候，阿大都是很温驯的，今天不晓得为了什么，突然变的暴躁不堪，还闯进了比人还高的大草林去，羊</w:t>
      </w:r>
    </w:p>
    <w:p>
      <w:r>
        <w:t>是怕黑的动物，这般撞入茂密的巨草堆里，实在很不寻常。</w:t>
      </w:r>
    </w:p>
    <w:p>
      <w:r>
        <w:t>『呜…去死啦！笨阿大，再往前跑就找不回来了！你快点给我出来！‘男孩哭了一阵，不断的在林外大叫着，</w:t>
      </w:r>
    </w:p>
    <w:p>
      <w:r>
        <w:t>阿大却始终没有再钻出来，天色渐渐就要晚了，他抹了抹脸上的鼻涕跟眼泪，起了身，只好继续的赶着十几只的羊，</w:t>
      </w:r>
    </w:p>
    <w:p>
      <w:r>
        <w:t>往回家的路上去。</w:t>
      </w:r>
    </w:p>
    <w:p>
      <w:r>
        <w:t>他已经习惯了一个人哭泣，通常，都不会太久，只有在母亲的怀里，他才会放声的大哭。</w:t>
      </w:r>
    </w:p>
    <w:p>
      <w:r>
        <w:t>某种情况来说，这里的孩子，比起城里面的小孩，要坚强了许多。</w:t>
      </w:r>
    </w:p>
    <w:p>
      <w:r>
        <w:t>（怎么办？回去爷爷知道了，一定会骂我的…）男孩已经口干舌糙，他大声的叫了好几个小时，在更小的时候</w:t>
      </w:r>
    </w:p>
    <w:p>
      <w:r>
        <w:t>他曾乱跑进这种巨草堆里，身体还被粗糙的植物茎皮给弄得浑身红肿，连哭了好几天才消下去，因此，他根本不敢</w:t>
      </w:r>
    </w:p>
    <w:p>
      <w:r>
        <w:t>追进像这样的大草林去。</w:t>
      </w:r>
    </w:p>
    <w:p>
      <w:r>
        <w:t>『怎么办？怎么会这样…‘羊还是第一次自己跑进巨草堆中，今天晚上，他一定难逃被爷爷痛骂一顿了！</w:t>
      </w:r>
    </w:p>
    <w:p>
      <w:r>
        <w:t>『搞不好阿大会自己跑出来、跑回家也说不定！哼…如果你回来了，以后就不给你吃新鲜的嫩草，给你饿三天</w:t>
      </w:r>
    </w:p>
    <w:p>
      <w:r>
        <w:t>…‘小孩心里这样说着，其实，他还是十分担心阿大，这些羊都是他一只一只看着长大的，跑走了阿大，心理的确</w:t>
      </w:r>
    </w:p>
    <w:p>
      <w:r>
        <w:t>很不好受。</w:t>
      </w:r>
    </w:p>
    <w:p>
      <w:r>
        <w:t>他们没有钱买狗，这片草地中不知何时开始，就不再有其他的动物，因此，只有富裕一点的农家，或者是城内</w:t>
      </w:r>
    </w:p>
    <w:p>
      <w:r>
        <w:t>有亲戚赠送，才养的起牧羊用的狗。</w:t>
      </w:r>
    </w:p>
    <w:p>
      <w:r>
        <w:t>如果有狗，阿大就不会跑掉了，男孩心里这样想着。</w:t>
      </w:r>
    </w:p>
    <w:p>
      <w:r>
        <w:t>总有一天，他要养一只又大又听话的狗。</w:t>
      </w:r>
    </w:p>
    <w:p>
      <w:r>
        <w:t>他的小脚，一跛一跛的走着，手上挥着藤条，继续指引、驱赶着羊群，往回家的路上前进。</w:t>
      </w:r>
    </w:p>
    <w:p>
      <w:r>
        <w:t>日落的大地，挥洒着璀璨耀眼的最后一道光芒，象征着，黑夜…就快要来临…漫天的巨草、丛林里，不但没有</w:t>
      </w:r>
    </w:p>
    <w:p>
      <w:r>
        <w:t>人气，连昆虫的踪迹，都难以寻获，这些高大的植物养分很低，跟林外地面的嫩芽不同，粗糙的皮叶相连接，一只</w:t>
      </w:r>
    </w:p>
    <w:p>
      <w:r>
        <w:t>羊，怎么有可能在这种地方活动？</w:t>
      </w:r>
    </w:p>
    <w:p>
      <w:r>
        <w:t>一种强烈的力量在它身体内躁动着，似乎在牵引着它，疯狂的动物，尽管全身被草棘刮的到处都是伤，依然全</w:t>
      </w:r>
    </w:p>
    <w:p>
      <w:r>
        <w:t>力的向草原中心奔去。</w:t>
      </w:r>
    </w:p>
    <w:p>
      <w:r>
        <w:t>阿大很快的冲到一处腐烂的败草堆中，由于冲力太大，它的只脚无力的向前一蹬，便跪了下来，模样看起来虚</w:t>
      </w:r>
    </w:p>
    <w:p>
      <w:r>
        <w:t>弱无比，身体到处是伤，似乎，跑得太急被草茎锐利的皮面给割出许多伤口。</w:t>
      </w:r>
    </w:p>
    <w:p>
      <w:r>
        <w:t>这只畜生不停的喘气，只脚已经没有再站起来的力量，它抬起头来，呆呆的注视着一个人的眼睛……一只炫目、</w:t>
      </w:r>
    </w:p>
    <w:p>
      <w:r>
        <w:t>散发金色光芒的眼珠！</w:t>
      </w:r>
    </w:p>
    <w:p>
      <w:r>
        <w:t>『口羊…唔吓！‘没想到这只畜生连要看清楚都还来不及的情况下，它的头便已经分了家，空气中有股嘤嘤的</w:t>
      </w:r>
    </w:p>
    <w:p>
      <w:r>
        <w:t>风铃声围绕着，在断口处喷出大量血液的同时，一条像锦蛇般的长鞭立刻钻入了伤口处，不断的吸收着源源溢出的</w:t>
      </w:r>
    </w:p>
    <w:p>
      <w:r>
        <w:t>鲜血。</w:t>
      </w:r>
    </w:p>
    <w:p>
      <w:r>
        <w:t>一名银发美人，右肩粉臂一伸，风鸣中嘤嘤的白色光芒，竟立刻穿过了她的手掌心，只见整截半弯的大铁片开</w:t>
      </w:r>
    </w:p>
    <w:p>
      <w:r>
        <w:t>始慢慢的液化…渐渐的…一点一滴融入到她的手心层缝里面。</w:t>
      </w:r>
    </w:p>
    <w:p>
      <w:r>
        <w:t>她的左手有着一条像蛇一般的长触，贪婪的不断吸干牲畜血液，那头断首的大羊，没多久就逐渐干瘪起来，连</w:t>
      </w:r>
    </w:p>
    <w:p>
      <w:r>
        <w:t>毛皮都开始萎缩、剥落…突然间，在蠕动的长鞭里，鼓鼓的似乎有什么东西钻到了这羊的肚子里，跟着羊腹开始肿</w:t>
      </w:r>
    </w:p>
    <w:p>
      <w:r>
        <w:t>胀，像似有什么力量在搅动着，不消多时…就爆炸了开来！</w:t>
      </w:r>
    </w:p>
    <w:p>
      <w:r>
        <w:t>蛇一样的软长东西快速的缩回女郎手心，四道更细小的白色光点在离开羊腹后，一闪眼的时间已经又飞回到女</w:t>
      </w:r>
    </w:p>
    <w:p>
      <w:r>
        <w:t>人身边，牢牢的插在她细嫩的手臂上。</w:t>
      </w:r>
    </w:p>
    <w:p>
      <w:r>
        <w:t>女子的手臂不停滴出鲜红的血液，眉头微微一皱，却似乎一点都不痛苦，她伸出沾满鲜血的左腕，舔了几下润</w:t>
      </w:r>
    </w:p>
    <w:p>
      <w:r>
        <w:t>一润唇，深红色的朱唇上，照映着十分妖异、恐怖的病态美感。</w:t>
      </w:r>
    </w:p>
    <w:p>
      <w:r>
        <w:t>好诡异的气息…好吓人的场景！</w:t>
      </w:r>
    </w:p>
    <w:p>
      <w:r>
        <w:t>在舔干手上的鲜血后，这个恶魔般的少女，背部竟立刻伸露出一只黑色骨皮的羽翼，手里拖着一名被绿皮包裹、</w:t>
      </w:r>
    </w:p>
    <w:p>
      <w:r>
        <w:t>昏迷过去的女子，飞向高空中，趁着黄昏中那道金黄色的夕阳余辉，振翅遨翔。</w:t>
      </w:r>
    </w:p>
    <w:p>
      <w:r>
        <w:t>已经能够适应新的特异能力，淫心的飞行速度变得越来越快，尾随着大地上稀疏、吵杂的绵羊叫声，新的目的</w:t>
      </w:r>
    </w:p>
    <w:p>
      <w:r>
        <w:t>地…已经确认。</w:t>
      </w:r>
    </w:p>
    <w:p>
      <w:r>
        <w:t>手里挥舞着藤条的小男孩，伊伊阿阿的催赶着忙乱的羊群，却还不知道…一场即将改变他家人一生的悲惨命运，</w:t>
      </w:r>
    </w:p>
    <w:p>
      <w:r>
        <w:t>正要来临…淫心没有飞行多久，便看到了前方有座低矮的小木屋，这是附近唯一的一户人家，她很快的俯身下去，</w:t>
      </w:r>
    </w:p>
    <w:p>
      <w:r>
        <w:t>降落在房子不远的前方。</w:t>
      </w:r>
    </w:p>
    <w:p>
      <w:r>
        <w:t>她放开了被绿色皮肤包围的雅希，蛇一般的邪鞭快速缩回了手心里面，独自走向前面门口的位置，步行进去。</w:t>
      </w:r>
    </w:p>
    <w:p>
      <w:r>
        <w:t>奇怪的是，在绿皮里面的雅希，明明还昏迷不醒，但她的四肢躯体却完好的站立在那，没多久，竟也跟着淫心，</w:t>
      </w:r>
    </w:p>
    <w:p>
      <w:r>
        <w:t>缓缓的走入屋子里面。</w:t>
      </w:r>
    </w:p>
    <w:p>
      <w:r>
        <w:t>现在她的躯体，似乎是受到恶魔外衣的控制之下。</w:t>
      </w:r>
    </w:p>
    <w:p>
      <w:r>
        <w:t>屋前木板下的声响，立刻让里面的主人家听见了。</w:t>
      </w:r>
    </w:p>
    <w:p>
      <w:r>
        <w:t>『小杰？…小杰，是你吗？今天怎么这么早回来…‘里面传来一声女人的叫唤，似乎以为自己的小孩回来了，</w:t>
      </w:r>
    </w:p>
    <w:p>
      <w:r>
        <w:t>还不知道…进门的…却是淫魔煞星。</w:t>
      </w:r>
    </w:p>
    <w:p>
      <w:r>
        <w:t>屋内的女人似乎正在做饭，她已经工作了一整天，正等待着儿子跟父亲回来吃饭。</w:t>
      </w:r>
    </w:p>
    <w:p>
      <w:r>
        <w:t>这一家子里面就只有三个成员，小儿子赶着羊儿去吃草，父亲在镇上一间铁铺里帮忙，这个时间里…似乎不该</w:t>
      </w:r>
    </w:p>
    <w:p>
      <w:r>
        <w:t>有其他人到来。</w:t>
      </w:r>
    </w:p>
    <w:p>
      <w:r>
        <w:t>『…哒…哒……‘厨房外的小客厅并没有人回答她，要是平常，儿子早就欢天喜地的大呼小叫，要等着依住她</w:t>
      </w:r>
    </w:p>
    <w:p>
      <w:r>
        <w:t>吃晚饭，可如今不但没有任何反应，还发出两种不同的脚步声…？</w:t>
      </w:r>
    </w:p>
    <w:p>
      <w:r>
        <w:t>进门的当然不是她儿子，淫心冷冷的看了一下四周，没有理会厨房内的女人，对着被外皮控制的雅希，操控着</w:t>
      </w:r>
    </w:p>
    <w:p>
      <w:r>
        <w:t>让她坐在椅子上头。</w:t>
      </w:r>
    </w:p>
    <w:p>
      <w:r>
        <w:t>『小杰…小……你…你们是……‘步出厨房的女士，正在奇怪着眼前这两个女人…不，是一个女人跟一名女性</w:t>
      </w:r>
    </w:p>
    <w:p>
      <w:r>
        <w:t>外型的绿人儿……待要发问，却突然有道光射向自己的额头上。</w:t>
      </w:r>
    </w:p>
    <w:p>
      <w:r>
        <w:t>『啊……你……‘女士还看不清楚眼前的景象，一道金色光芒已直接穿过了自己的额头，她除了颤抖外，竟没</w:t>
      </w:r>
    </w:p>
    <w:p>
      <w:r>
        <w:t>办法作任何事、思考任何的东西。</w:t>
      </w:r>
    </w:p>
    <w:p>
      <w:r>
        <w:t>『跪下。‘淫心淡淡的说道，她额头上的魔眼持续对着女子绽放诡异的光芒，只见只眼已经逐渐涣散的女人，</w:t>
      </w:r>
    </w:p>
    <w:p>
      <w:r>
        <w:t>站立不稳的便跪在淫心的面前。</w:t>
      </w:r>
    </w:p>
    <w:p>
      <w:r>
        <w:t>『很好…你叫什么名字？‘『我……叫做琴……’女子毫无表情的说道，声音好像说给自己听的一样。</w:t>
      </w:r>
    </w:p>
    <w:p>
      <w:r>
        <w:t>淫心额头上的这颗魔眼，虽是唤名为暗夜的魅惑之眼，只有在完全漆黑的环境当中，才能彻底发挥到控制他人</w:t>
      </w:r>
    </w:p>
    <w:p>
      <w:r>
        <w:t>的魔力，不过对于像这样反抗能力弱的村妇来说，却早已经足够。</w:t>
      </w:r>
    </w:p>
    <w:p>
      <w:r>
        <w:t>『嗯…我们饿了，去帮我们准备吃的东西吧。‘淫心是真的饿了，她对琴说的话好像理所当然，然而当她再次</w:t>
      </w:r>
    </w:p>
    <w:p>
      <w:r>
        <w:t>闭上金色眼珠时，琴却突然用力的抖了一下。</w:t>
      </w:r>
    </w:p>
    <w:p>
      <w:r>
        <w:t>『啊……‘琴不停的眨眼…摇了摇头，模糊的脑子里好像有什么记忆跑了进来。</w:t>
      </w:r>
    </w:p>
    <w:p>
      <w:r>
        <w:t>『是…是的，我怎么忘了你们已经肚子饿了，我立刻就去端出来…‘琴立刻露出不好意思的神情，站起身连忙</w:t>
      </w:r>
    </w:p>
    <w:p>
      <w:r>
        <w:t>转进厨房里准备，但眼睛里还迷糊的不太清楚、动作上还有些呆滞、迟钝。</w:t>
      </w:r>
    </w:p>
    <w:p>
      <w:r>
        <w:t>她的眼神已经被淫心的魅惑力量给控制住了，将她们俩当成亲人一样，完全没有意识到，眼前的二人根本素未</w:t>
      </w:r>
    </w:p>
    <w:p>
      <w:r>
        <w:t>谋面。</w:t>
      </w:r>
    </w:p>
    <w:p>
      <w:r>
        <w:t>淫心跟着也坐了下来，看着满脸黏住一层绿色皮肤的雅希，摸了几下雅希细致的小脸蛋，上面那层绿皮竟开始</w:t>
      </w:r>
    </w:p>
    <w:p>
      <w:r>
        <w:t>变成液化，被一点一滴的吸收到雅希的皮肤里面。</w:t>
      </w:r>
    </w:p>
    <w:p>
      <w:r>
        <w:t>很快的雅希再次露出她那姣好圆滑的脸蛋，不过除了头部以外，脖子下方依然还是维持绿皮附身的保护状态。</w:t>
      </w:r>
    </w:p>
    <w:p>
      <w:r>
        <w:t>还在晕迷中的雅希，头部顿时失去力量的垂了下来，一丝又一丝的绿色汁液，像似口水般的由嘴唇边流了出来。</w:t>
      </w:r>
    </w:p>
    <w:p>
      <w:r>
        <w:t>淫心转而摸了摸雅希的肚子，那个已经微微隆起的部位，跳动依然，还很安全、很健康……『来了、来了，晚</w:t>
      </w:r>
    </w:p>
    <w:p>
      <w:r>
        <w:t>饭都准备好了…‘琴的脸上露出喜悦的笑容，端着一锅香味四溢的蔬菜汤，缓缓放在餐桌之上。</w:t>
      </w:r>
    </w:p>
    <w:p>
      <w:r>
        <w:t>她舀了一碗热汤给淫心、再盛了一份放在雅希面前，只是这些汤料除了少的可怜的几根菜，汤头倒是搅拌成浓</w:t>
      </w:r>
    </w:p>
    <w:p>
      <w:r>
        <w:t>稠的很。</w:t>
      </w:r>
    </w:p>
    <w:p>
      <w:r>
        <w:t>这是她们贫穷人家常见的食物之一，她们买不起太昂贵的蔬菜、又种植不出够营养的植物来，琴平时总是多让</w:t>
      </w:r>
    </w:p>
    <w:p>
      <w:r>
        <w:t>儿子喝两碗汤，自己则饿着肚子只吃一点点…淫心还从来没见过像这种模样的食物，她从小家境就十分富裕，跟在</w:t>
      </w:r>
    </w:p>
    <w:p>
      <w:r>
        <w:t>左斯门下后更不可能吃这种低贱的食物。</w:t>
      </w:r>
    </w:p>
    <w:p>
      <w:r>
        <w:t>然而她是真的肚子饿了，吸收魔力、妖气甚至血液，都仅能带给她所必须的能量，但好几天肚子里没有消磨过</w:t>
      </w:r>
    </w:p>
    <w:p>
      <w:r>
        <w:t>任何东西的空虚感，依然还是不时的存在着。</w:t>
      </w:r>
    </w:p>
    <w:p>
      <w:r>
        <w:t>尽管她的身上拥有古老的淫魔力量与记忆，但……现在的淫心，毕竟是像刚诞生的恶魔一样，同时存在着两种</w:t>
      </w:r>
    </w:p>
    <w:p>
      <w:r>
        <w:t>记忆，还没有真正体验过人魔之间的每一分不同变化。</w:t>
      </w:r>
    </w:p>
    <w:p>
      <w:r>
        <w:t>一旦成为真正的淫魔，根本就不需要任何食物，因为吸收精能本身就是最美味的养分来源，只是淫心现在还没</w:t>
      </w:r>
    </w:p>
    <w:p>
      <w:r>
        <w:t>有这种体认，属于人的部分还正在分泌着胃酸……汤虽然怪、但香味很浓，淫心没有多说，拿起碗就直接灌入嘴巴</w:t>
      </w:r>
    </w:p>
    <w:p>
      <w:r>
        <w:t>里，一连喝了好几碗都没停下来。</w:t>
      </w:r>
    </w:p>
    <w:p>
      <w:r>
        <w:t>『你真的饿了…嘻嘻，多吃一点，还有很多……‘琴的眼神好像看着自己儿子一样，充满着满足与关怀，明明</w:t>
      </w:r>
    </w:p>
    <w:p>
      <w:r>
        <w:t>这锅汤一喝完，自己就没有食物可吃了，却还是这样的说道。</w:t>
      </w:r>
    </w:p>
    <w:p>
      <w:r>
        <w:t>『好喝…‘淫心畅快的呼出声音，饥饿已久的肚子里，终于有了解放般的快感。</w:t>
      </w:r>
    </w:p>
    <w:p>
      <w:r>
        <w:t>然而肚子虽然吃饱了，淫心却突然发现到，那感觉已经跟以往不同，没有恢复力量的精神与感觉，只有单纯填</w:t>
      </w:r>
    </w:p>
    <w:p>
      <w:r>
        <w:t>饱肚子内的空虚感而已。</w:t>
      </w:r>
    </w:p>
    <w:p>
      <w:r>
        <w:t>不…她需要力量…需要精气，她的脑子里开始这样想着。</w:t>
      </w:r>
    </w:p>
    <w:p>
      <w:r>
        <w:t>『你吃饱了吗？‘刚整理好厨房后走出来的琴，贤慧的顺手收拾起桌上的餐具，却没有意识到，身旁这名毫无</w:t>
      </w:r>
    </w:p>
    <w:p>
      <w:r>
        <w:t>关系的陌生女子，眼睛里正在打着什么样的鬼主意。</w:t>
      </w:r>
    </w:p>
    <w:p>
      <w:r>
        <w:t>『啊！…你…你在做什么？‘琴吓了一大跳，因为淫心竟然用指尖划破了自己胸前的整排钮扣，大大的拉开衣</w:t>
      </w:r>
    </w:p>
    <w:p>
      <w:r>
        <w:t>物，露出自己一对丰满姣好的肥美巨乳，由于那件夜行衣根本不合她的体型，她想脱去这身紧绷的夜行衣，已经想</w:t>
      </w:r>
    </w:p>
    <w:p>
      <w:r>
        <w:t>了好久。</w:t>
      </w:r>
    </w:p>
    <w:p>
      <w:r>
        <w:t>『哼哼…我的肚子才刚吃饱，现在要换你了…‘很快的淫心不仅将自己脱的一丝不挂，甚至还抓住琴的右手，</w:t>
      </w:r>
    </w:p>
    <w:p>
      <w:r>
        <w:t>打算也将她扒个精光。</w:t>
      </w:r>
    </w:p>
    <w:p>
      <w:r>
        <w:t>『不…住手…不要啊……‘琴不明白为何会这样，她不停羞耻的大声哀叫着，只是瘦弱娇小的乡村妇人，哪里</w:t>
      </w:r>
    </w:p>
    <w:p>
      <w:r>
        <w:t>抵抗的了淫心女武身份的矫健身手。</w:t>
      </w:r>
    </w:p>
    <w:p>
      <w:r>
        <w:t>『我最讨厌爱哭爱闹的女人了，不过…我最爱听的，却是这些声音慢慢的变成高兴的叫声…嘿嘿……‘淫心一</w:t>
      </w:r>
    </w:p>
    <w:p>
      <w:r>
        <w:t>脸邪邪的笑着说道。</w:t>
      </w:r>
    </w:p>
    <w:p>
      <w:r>
        <w:t>『啊！…放…放开我……啊！‘琴拼命的呼喊求救着，但是身上的衣物，还是很轻易的就被淫心给撕个粉碎。</w:t>
      </w:r>
    </w:p>
    <w:p>
      <w:r>
        <w:t>淫心明明可以用魅惑的力量让琴就范，但却没有，她似乎喜欢让女人反抗，越剧烈的反抗，就越能激起那内在</w:t>
      </w:r>
    </w:p>
    <w:p>
      <w:r>
        <w:t>一股悸动不已的淫魔血液……很快的淫心伸出一只邪恶的触手缠住了琴的全身，她那兴奋中的皮肤里面…更是开始</w:t>
      </w:r>
    </w:p>
    <w:p>
      <w:r>
        <w:t>逐渐转变着，洁白的肌肤上映出漆黑的恶魔图腾，皮肤下的血管里透着青色般的萤光，胸前一对巨乳不但坚挺得更</w:t>
      </w:r>
    </w:p>
    <w:p>
      <w:r>
        <w:t>加雄伟，就连包裹住阴蒂的包皮也开始主动褪去…『啊啊…要…要出来了…哈……‘淫心下体露出阴蒂的部分，竟</w:t>
      </w:r>
    </w:p>
    <w:p>
      <w:r>
        <w:t>开始肿胀的大了起来，就在她一声声的娇美淫叫声中，细小的核桃竟变成了一根粗壮硬挺的大淫物。</w:t>
      </w:r>
    </w:p>
    <w:p>
      <w:r>
        <w:t>很可怕的画面直接暴露在琴的眼前，好吓人的肉棒正一挺一挺的向她逼近过来……『啊…不要…不要……啊啊</w:t>
      </w:r>
    </w:p>
    <w:p>
      <w:r>
        <w:t>……‘琴失控的大声哭叫着，她当然知道，接下来…可能会发生什么样的事…淫心的身体当然百分之百是个女性，</w:t>
      </w:r>
    </w:p>
    <w:p>
      <w:r>
        <w:t>只不过她所继承的『灵媚妖’之血……却是个非男非女的只性邪魔。</w:t>
      </w:r>
    </w:p>
    <w:p>
      <w:r>
        <w:t>这种恶魔最大的好处，就是可以同时吸收所有男女的精源，不需再经转换，不像有些男魔还必须将人类女性培</w:t>
      </w:r>
    </w:p>
    <w:p>
      <w:r>
        <w:t>养成奴，需要她们转化其他男性精气后，才能化为己用。</w:t>
      </w:r>
    </w:p>
    <w:p>
      <w:r>
        <w:t>『尽量的哭吧…等一下…你会高兴的哭得更大声…嘿嘿……‘淫心苍白的脸上显现出淫邪的笑容，琴根本没办</w:t>
      </w:r>
    </w:p>
    <w:p>
      <w:r>
        <w:t>法想像，眼前这张甜美青涩的小脸蛋，原来也可以表露出如此骇人般的邪恶。</w:t>
      </w:r>
    </w:p>
    <w:p>
      <w:r>
        <w:t>『呜…呜…呜啊！……‘火烫的硬物很快的便直接深入到琴那细嫩紧闭的下体，没有任何的湿润与爱抚…因为，</w:t>
      </w:r>
    </w:p>
    <w:p>
      <w:r>
        <w:t>这是一场最无情的肉欲强奸。</w:t>
      </w:r>
    </w:p>
    <w:p>
      <w:r>
        <w:t>『…呜…呜……‘琴的内心不断在呐喊着，不停的想喊痛……下体突然被异物插入，犹如是最敏感的皮肤受到</w:t>
      </w:r>
    </w:p>
    <w:p>
      <w:r>
        <w:t>伤害，她拼命的想挣脱逃离淫心的魔掌。</w:t>
      </w:r>
    </w:p>
    <w:p>
      <w:r>
        <w:t>淫心就像个不懂怜惜女性的恶魔一样，疯狂的挺进这妇人柔嫩性感的牡穴内，在可怕的奸淫过程中，她的身体</w:t>
      </w:r>
    </w:p>
    <w:p>
      <w:r>
        <w:t>内一直不停的流窜着一股青色莫名的萤亮之光。</w:t>
      </w:r>
    </w:p>
    <w:p>
      <w:r>
        <w:t>『啊……啊啊…哎啊！‘琴挣扎的越厉害，连结在淫心手上的魔触就箍的她全身痛苦难耐，被抱起的只脚渐渐</w:t>
      </w:r>
    </w:p>
    <w:p>
      <w:r>
        <w:t>无力，炙热的下体开始感染着身体那每一处敏感的器官。</w:t>
      </w:r>
    </w:p>
    <w:p>
      <w:r>
        <w:t>不管愿意还是不愿…粗暴的奸淫中，越来越火热的滋味仍是无法否认……『你已经开始湿了……‘淫心突然慢</w:t>
      </w:r>
    </w:p>
    <w:p>
      <w:r>
        <w:t>放下来，改成突刺的姿态继续挺入。</w:t>
      </w:r>
    </w:p>
    <w:p>
      <w:r>
        <w:t>『没…没有…啊……啊…‘琴的脸色红润极了…羞耻与事实逐渐分不清楚，舒服与恐惧界线犹未模糊……被重</w:t>
      </w:r>
    </w:p>
    <w:p>
      <w:r>
        <w:t>重的挺到最深处后再缓缓拔出…一点一点的蜜液，正开始在琴的下体湿润氾滥。</w:t>
      </w:r>
    </w:p>
    <w:p>
      <w:r>
        <w:t>淫心的阳具好像在玩弄她一般，渐渐的不再死命乱撞，这种有节奏的攻击方式…变得更容易冲破那禁不住湿滑</w:t>
      </w:r>
    </w:p>
    <w:p>
      <w:r>
        <w:t>的小骚穴。</w:t>
      </w:r>
    </w:p>
    <w:p>
      <w:r>
        <w:t>『放…放开我…呜呜……要…要死了……‘琴受不了这样的调戏与冲动，身体慢慢变得很奇怪，才不过被奸淫</w:t>
      </w:r>
    </w:p>
    <w:p>
      <w:r>
        <w:t>没多久，想不到却开始产生出莫名的期待感…（不…不要再顶了…啊、啊……好…好痒啊……）酥痒难当是高潮的</w:t>
      </w:r>
    </w:p>
    <w:p>
      <w:r>
        <w:t>前兆，琴不得不拼命的克制自己……不要…千万…不能这样想……（好…好舒服…不…怎…怎么会这样……啊……）</w:t>
      </w:r>
    </w:p>
    <w:p>
      <w:r>
        <w:t>她已经有六、七年没有做爱过了，她原以为自己早该忘了那种舒服的感觉，没想到在今天…竟然会是这种情况下，</w:t>
      </w:r>
    </w:p>
    <w:p>
      <w:r>
        <w:t>再次深刻的体验到……『哈…哈……你…你是逃不了的，你已经喜欢上了，你的眼睛已经说明一切…’看似沈迷在</w:t>
      </w:r>
    </w:p>
    <w:p>
      <w:r>
        <w:t>这场罪恶的淫虐游戏中，淫心的眼睛却始终冰冷的像夜鹰一样，专注的盯着她的猎物，好像随时等待着给予致命的</w:t>
      </w:r>
    </w:p>
    <w:p>
      <w:r>
        <w:t>一击……『没…没有……‘『哼哼…是吗？’淫心的下体才刚缓慢下推送速度，没想到在一瞬间，却又突然的狂暴</w:t>
      </w:r>
    </w:p>
    <w:p>
      <w:r>
        <w:t>起来！</w:t>
      </w:r>
    </w:p>
    <w:p>
      <w:r>
        <w:t>『啊…啊哈……‘</w:t>
      </w:r>
    </w:p>
    <w:p>
      <w:r>
        <w:t>『还不承认吗？‘『啊啊…不…不行啊…好…好舒服…哎啊…哈……’琴的身体再也忍耐不住了，她被夹杂在</w:t>
      </w:r>
    </w:p>
    <w:p>
      <w:r>
        <w:t>不停的兴奋与快感当中，酥麻软弱的理智，已经逐渐的溶解到不知自己嘴里呻吟的…到底是多么销魂。</w:t>
      </w:r>
    </w:p>
    <w:p>
      <w:r>
        <w:t>『嘿…你…是我淫心的第一位‘牲奴『，我会让你舒服的接受…主人我所赐予你的’礼物『…‘淫心的动作越</w:t>
      </w:r>
    </w:p>
    <w:p>
      <w:r>
        <w:t>来越强烈，她看着这个姿色不俗、却瘦弱无力的妇人，心理有种征服的欲望正在燃烧。</w:t>
      </w:r>
    </w:p>
    <w:p>
      <w:r>
        <w:t>原有丽芙的性格已经被恶魔封印…取而代之的，是一种背叛人性的奇妙快感。</w:t>
      </w:r>
    </w:p>
    <w:p>
      <w:r>
        <w:t>『准备接受我的爱液吧。‘淫心撞击的力量越来越强烈，脸上透露着即将发泄而出的喜悦，一股滚烫的淫精…</w:t>
      </w:r>
    </w:p>
    <w:p>
      <w:r>
        <w:t>立即填满在琴的牡穴深处里。</w:t>
      </w:r>
    </w:p>
    <w:p>
      <w:r>
        <w:t>『啊…啊啊……抖…哈……‘琴的身体不停颤抖着，一种难言的美感在体内瞬间爆发，热烘烘的私处内传来一</w:t>
      </w:r>
    </w:p>
    <w:p>
      <w:r>
        <w:t>阵又一阵快感余韵…第二波的酥麻极乐，却正快速的再度散播开来。</w:t>
      </w:r>
    </w:p>
    <w:p>
      <w:r>
        <w:t>『嗯啊…哈……还要…还…‘琴的眼皮不住的抖动着，嘴里傻笑的流出许多唾液，雪白晃动的性感只臀下，虽</w:t>
      </w:r>
    </w:p>
    <w:p>
      <w:r>
        <w:t>然勃勃的分泌出许多透明的淫液，但淫心所发射在里面的精液，却丝毫没有溢出半滴。</w:t>
      </w:r>
    </w:p>
    <w:p>
      <w:r>
        <w:t>『呼…嗯啊…‘淫心缓缓的抽出了自己硬挺的淫物，一手抚摸着自己的丰满酥胸、一手继续的爱抚粗硬的大肉</w:t>
      </w:r>
    </w:p>
    <w:p>
      <w:r>
        <w:t>棒……『哈…啊……不要拔出来…不……’『嘿……尝过一次，你就再也忘不了这样的滋味……‘绝美的妖媚淫心</w:t>
      </w:r>
    </w:p>
    <w:p>
      <w:r>
        <w:t>话一说完，舒服的抖啰一阵后，就要起身。</w:t>
      </w:r>
    </w:p>
    <w:p>
      <w:r>
        <w:t>『啊…别…别走…要……我还要…‘琴那骚动的躯体内好似上瘾了一样，脸色间像条淫荡的母狗般，一点都离</w:t>
      </w:r>
    </w:p>
    <w:p>
      <w:r>
        <w:t>不开那湿润摇晃的大肉棒。</w:t>
      </w:r>
    </w:p>
    <w:p>
      <w:r>
        <w:t>『这么快就受不了了吗？‘『给…给我……求求你…给我……’娇媚的哀求声完全失去了母亲的坚强…丝丝扣</w:t>
      </w:r>
    </w:p>
    <w:p>
      <w:r>
        <w:t>人心弦的媚态，正一点一滴的被这名魅惑人心的女恶魔，给勾引出来。</w:t>
      </w:r>
    </w:p>
    <w:p>
      <w:r>
        <w:t>『我的精液会在你的身体里持续滋长…随着时间越久，你会越来越忍耐不住搔痒的兴奋感…越来越期待再次被</w:t>
      </w:r>
    </w:p>
    <w:p>
      <w:r>
        <w:t>我奸淫的美味…哼哼……‘『舔…哈……吮、吮……’琴的眼睛已经完全沈溺了，她很快的像母狗一样的爬到淫心</w:t>
      </w:r>
    </w:p>
    <w:p>
      <w:r>
        <w:t>身旁，伸出舌头努力的舔弄沾有自己淫水的大肉棒，摆弄出自己一辈子都没有想过的淫乱模样。</w:t>
      </w:r>
    </w:p>
    <w:p>
      <w:r>
        <w:t>『你这淫荡的模样越来越勾引起我的性欲…待会还有更好玩的游戏等着你呢，嘿嘿……‘淫心笑着注目琴的每</w:t>
      </w:r>
    </w:p>
    <w:p>
      <w:r>
        <w:t>一分变化，没有理会琴那痴狂的举动，任由她继续含舔着自己的淫具，她的耳朵里，已经听见了不远处的哞羊声，</w:t>
      </w:r>
    </w:p>
    <w:p>
      <w:r>
        <w:t>可爱的小男孩，应该就快要回来了。</w:t>
      </w:r>
    </w:p>
    <w:p>
      <w:r>
        <w:t>『嗯……‘微微紧绷、惧光的眼皮，在昏迷已久的雅希脸上，挣扎了许久。</w:t>
      </w:r>
    </w:p>
    <w:p>
      <w:r>
        <w:t>轻轻抚摸着琴的头发，淫心也注意到，昏迷许久的雅希…正快要感苏醒过来。</w:t>
      </w:r>
    </w:p>
    <w:p>
      <w:r>
        <w:t>第十四回淫魔使徒</w:t>
      </w:r>
    </w:p>
    <w:p>
      <w:r>
        <w:t>世上之恶魔，可以划分成许多不同的属性与种类，有专以杀人练尸为乐、用以增强自己能量的死灵系，也有专</w:t>
      </w:r>
    </w:p>
    <w:p>
      <w:r>
        <w:t>门吸收别人力量、转化为自己魔力的妖魔系，然而这其中有个更特别的…是一种只靠吸收人类精气的淫魔系。</w:t>
      </w:r>
    </w:p>
    <w:p>
      <w:r>
        <w:t>这些属性上虽各不相同，不过总体来说，凡属恶魔者，不外就是以获取别人力量为目的、供为己用的邪恶魔物。</w:t>
      </w:r>
    </w:p>
    <w:p>
      <w:r>
        <w:t>所谓的淫因此凡被淫兽所经之处，四周都可见到被吸干精气的人类尸体，这只能怪它们无法消化其中大部</w:t>
      </w:r>
    </w:p>
    <w:p>
      <w:r>
        <w:t>分的能量之故，也平白葬送了世间许多无辜的生命。</w:t>
      </w:r>
    </w:p>
    <w:p>
      <w:r>
        <w:t>至于高阶的淫魔就不同了，他们所吸收的每一滴精源，都能完美的转化成自己的魔力、能量，她们不会任意的</w:t>
      </w:r>
    </w:p>
    <w:p>
      <w:r>
        <w:t>杀害人类，相反的只会取走人体内一小部分的精源，让他们很快能够恢复，继续提供自己需要的能量。</w:t>
      </w:r>
    </w:p>
    <w:p>
      <w:r>
        <w:t>尤其当淫魔在吸纳时，还会适时给予对方无比的快感，让他彻底堕落，心甘情愿的不断奉献出自己能量，沈迷</w:t>
      </w:r>
    </w:p>
    <w:p>
      <w:r>
        <w:t>其中、甘之如饴。</w:t>
      </w:r>
    </w:p>
    <w:p>
      <w:r>
        <w:t>他们通常需要同时维持跟许很多男人、女人发生关系，不过对于究极型的天生淫魔，则不在此种限制之内。</w:t>
      </w:r>
    </w:p>
    <w:p>
      <w:r>
        <w:t>淫魔之流…是这广阔的大陆上，唯一远离规模强大的死灵系、操控兽人的妖魔系，独自潜藏在人类群体之中的</w:t>
      </w:r>
    </w:p>
    <w:p>
      <w:r>
        <w:t>特殊魔物。</w:t>
      </w:r>
    </w:p>
    <w:p>
      <w:r>
        <w:t>由于这个因素，他们向来是独来独往、善于隐藏伪装，在魔法还未流行以前，曾经造成过许多重大的灾难与祸</w:t>
      </w:r>
    </w:p>
    <w:p>
      <w:r>
        <w:t>端，不过当魔法教会成立之后，这些依赖吸收精气的魔物们，就几乎无处藏匿、几近被消灭殆尽。</w:t>
      </w:r>
    </w:p>
    <w:p>
      <w:r>
        <w:t>从此之后，侦测恶魔就成了人们最基本的入门魔法，甚至连没有什么法力的孩童都懂得，能让魔物无所遁形固</w:t>
      </w:r>
    </w:p>
    <w:p>
      <w:r>
        <w:t>然是件无比的好事，但却也因为如此…意外的埋下了另一扇致命的缺口……一种追缉不到的淫魔种族，才正要蔓延</w:t>
      </w:r>
    </w:p>
    <w:p>
      <w:r>
        <w:t>开来，一场前所未见的极大灾难，才刚要开始……太阳已经下山了，天色渐渐的就快要暗了下来，小男孩因为走丢</w:t>
      </w:r>
    </w:p>
    <w:p>
      <w:r>
        <w:t>了一只羊，沿路上频频回首、晚了回家，在关上栅栏的那一刻，心里面还是忐忑不安着。</w:t>
      </w:r>
    </w:p>
    <w:p>
      <w:r>
        <w:t>他小心的看了看……爷爷的骡车还没回来，再数了数羊只…当然，阿大还是没有自己跑回家，他皱着眉心想如</w:t>
      </w:r>
    </w:p>
    <w:p>
      <w:r>
        <w:t>今只有抱着妈妈当挡箭牌一途…否则今天晚上少不了定是一顿挨打。</w:t>
      </w:r>
    </w:p>
    <w:p>
      <w:r>
        <w:t>『妈妈…妈……我回来了…杰斯回来了……‘今天的声音小了许多，小男孩每次都大叫着奔进家门的，母亲总</w:t>
      </w:r>
    </w:p>
    <w:p>
      <w:r>
        <w:t>会说他几句要他不能这样，然后搂在身边问东问西的，他喜欢这种感觉，只是今天却像个做贼似的，蹑走蹑脚的走</w:t>
      </w:r>
    </w:p>
    <w:p>
      <w:r>
        <w:t>进门去。</w:t>
      </w:r>
    </w:p>
    <w:p>
      <w:r>
        <w:t>『咦…？‘奇怪的是妈妈不但没有回应，进门的那一刹那，家里好似变得凌乱不堪，地上躺着半锅汤、破烂衣</w:t>
      </w:r>
    </w:p>
    <w:p>
      <w:r>
        <w:t>物随地放、连椅子都倒了两张，火炉内的材是刚烧的，一旁剩余木块却四散一地。</w:t>
      </w:r>
    </w:p>
    <w:p>
      <w:r>
        <w:t>妈妈在的时候绝对不会这样……杰斯心里嘀咕的说道。</w:t>
      </w:r>
    </w:p>
    <w:p>
      <w:r>
        <w:t>更奇怪的是，椅子上还坐着一个人，一个女人，全身穿着一层层紧致服贴的绿色『衣服‘，玲珑的身材曲线几</w:t>
      </w:r>
    </w:p>
    <w:p>
      <w:r>
        <w:t>乎被这衣服给完美的暴露出来…好像是涂上一层染料而非穿戴上去的。</w:t>
      </w:r>
    </w:p>
    <w:p>
      <w:r>
        <w:t>杰斯端详的看着她，不知道她是谁，那个女人的脸色十分难看，似乎也搞不清楚自己现在是什么状况，她拼命</w:t>
      </w:r>
    </w:p>
    <w:p>
      <w:r>
        <w:t>的想开口，但嘴巴里却嘟囔着说不出任何话的模样。</w:t>
      </w:r>
    </w:p>
    <w:p>
      <w:r>
        <w:t>『妈！‘这一切太奇怪了，杰斯跑进厨房一看，却没看到人…反而是隐隐听见楼上母亲的房间里，似乎传来一</w:t>
      </w:r>
    </w:p>
    <w:p>
      <w:r>
        <w:t>股奇怪的叫声……『妈妈…你怎么了？’杰斯快步的想上楼去，他以为自己母亲生病了，正要走上去时却听见母亲</w:t>
      </w:r>
    </w:p>
    <w:p>
      <w:r>
        <w:t>这样说道。</w:t>
      </w:r>
    </w:p>
    <w:p>
      <w:r>
        <w:t>『杰…小杰乖……我…我没事…把楼下整…整理一下…马…马上吃饭了…啊哈……‘母亲的腔调十分奇怪，杰</w:t>
      </w:r>
    </w:p>
    <w:p>
      <w:r>
        <w:t>斯从来没有听过母亲用这样的语调说话，虽然他担心的想上楼看个究竟，不过现在还有个奇怪的外人在这…他在楼</w:t>
      </w:r>
    </w:p>
    <w:p>
      <w:r>
        <w:t>梯前犹豫了一会，最后还是乖巧的先把木块收拾好，快速将锅子整理干净，才砰、砰、砰的拉张椅子坐下来…『你</w:t>
      </w:r>
    </w:p>
    <w:p>
      <w:r>
        <w:t>…你怎么了？’杰斯好奇的问道，看着眼前大姊姊那怪模怪样的举动，似乎好像十分痛苦。</w:t>
      </w:r>
    </w:p>
    <w:p>
      <w:r>
        <w:t>男孩一只明亮的大眼睛水汪汪的看着她，突然间脸上却红了起来……因为…他已经注意到，雅希全身绿衣浮现</w:t>
      </w:r>
    </w:p>
    <w:p>
      <w:r>
        <w:t>出像是没穿衣服一样，妈妈跟他说过…这样是很羞羞脸的，不能看……因此他别过头去，跳下椅子想上楼拿件衣服</w:t>
      </w:r>
    </w:p>
    <w:p>
      <w:r>
        <w:t>给她穿。</w:t>
      </w:r>
    </w:p>
    <w:p>
      <w:r>
        <w:t>突然间，正当杰斯要离开座位时，眼前的大姊姊却突然摔倒在地，好像雕像一样，除了脸部有些难过的表情，</w:t>
      </w:r>
    </w:p>
    <w:p>
      <w:r>
        <w:t>她的身体竟硬梆梆的没办法动弹。</w:t>
      </w:r>
    </w:p>
    <w:p>
      <w:r>
        <w:t>其实她是极力的想挣扎，但身体却好似无形的拘束一样，没想到在拼命的晃动中，人竟然整个摔倒在地。</w:t>
      </w:r>
    </w:p>
    <w:p>
      <w:r>
        <w:t>『你…你怎么回事？要不要紧？‘杰斯连忙回头要把她抬回座位上去，这时他才看清楚，这个姊姊肚子大大的，</w:t>
      </w:r>
    </w:p>
    <w:p>
      <w:r>
        <w:t>是个孕妇…可当他触摸到雅希的身体时，没想到雅希竟然忍不住的呻吟起来…『啊…啊……’雅希满脸通红的想说</w:t>
      </w:r>
    </w:p>
    <w:p>
      <w:r>
        <w:t>话，摇着头甚至不敢让男孩搀扶她，这绿皮肤不晓得什么原因，好像与她的肌肤融合在一起，只是轻轻的触碰一下，</w:t>
      </w:r>
    </w:p>
    <w:p>
      <w:r>
        <w:t>就觉得乳头硬挺了起来，下面开始收缩……『你…你好奇怪，为什么不说话？你是哑巴吗？‘杰斯只是个九岁多的</w:t>
      </w:r>
    </w:p>
    <w:p>
      <w:r>
        <w:t>孩子，很直接的就说出自己心中的疑问，雅希一听越急，心里拼命的想说话，但嘴巴除了伊伊呀呀外，就是吐不出</w:t>
      </w:r>
    </w:p>
    <w:p>
      <w:r>
        <w:t>半句话，那声音听起来还真像是哑巴一样。</w:t>
      </w:r>
    </w:p>
    <w:p>
      <w:r>
        <w:t>『你是哪里来的？怎么会来我们家呢？‘听不出这大姊姊到底想说些什么，杰斯将她那看似赤裸的身体扶回椅</w:t>
      </w:r>
    </w:p>
    <w:p>
      <w:r>
        <w:t>子上后，红着脸傻嘻嘻的开始问雅希一些有的没的问题，一时间倒忘了要上楼拿衣服给她穿。</w:t>
      </w:r>
    </w:p>
    <w:p>
      <w:r>
        <w:t>小孩的羞耻心不像大人，很快的男孩自言自语的说上几句后，就忘了人家浑身像没穿衣一样，倒是雅希脸色渐</w:t>
      </w:r>
    </w:p>
    <w:p>
      <w:r>
        <w:t>渐红润，全身恍若赤裸一般的被这样小的孩子盯着直看……内心实在有着说不出的怪异与羞愧。</w:t>
      </w:r>
    </w:p>
    <w:p>
      <w:r>
        <w:t>『啊！对了…我要拿衣服给你的，我倒忘了……咦…这是你的衣服吗？‘杰斯说了好一会后，才突然的想起，</w:t>
      </w:r>
    </w:p>
    <w:p>
      <w:r>
        <w:t>眼睛在转过身的时候，刚好瞄见不久前收拾起地上的破烂衣服。</w:t>
      </w:r>
    </w:p>
    <w:p>
      <w:r>
        <w:t>『这是你的衣服吗？大姊姊？‘杰斯这样的问道，他跟雅希相处了一阵子之后，知道她虽然不会说话，但还懂</w:t>
      </w:r>
    </w:p>
    <w:p>
      <w:r>
        <w:t>得摇摇头或微微表示些举动。</w:t>
      </w:r>
    </w:p>
    <w:p>
      <w:r>
        <w:t>『唔…唔……‘雅希点了点头后…却又摇摇头。</w:t>
      </w:r>
    </w:p>
    <w:p>
      <w:r>
        <w:t>『什…什么意思呢？…嗯…你希望我帮你穿上它吗？‘杰斯才一说完，雅希竟拼命的摇头……这就让杰斯完全</w:t>
      </w:r>
    </w:p>
    <w:p>
      <w:r>
        <w:t>猜不透对方的想法。</w:t>
      </w:r>
    </w:p>
    <w:p>
      <w:r>
        <w:t>『你好奇怪喔…又摇头…又点头的……真是怪人…‘小男孩嘟囔一阵，接着又问道。</w:t>
      </w:r>
    </w:p>
    <w:p>
      <w:r>
        <w:t>『还是你不想穿别的衣服呢？你喜欢那绿衣服啊？‘杰斯这样的问题让雅希着实不知该如何回答，她的脸上已</w:t>
      </w:r>
    </w:p>
    <w:p>
      <w:r>
        <w:t>经红透了…好似被小孩污辱作弄一样，可偏偏又不能对他动气…心头上乱成一团，脑子里不知该如何是好。</w:t>
      </w:r>
    </w:p>
    <w:p>
      <w:r>
        <w:t>『还是你嫌衣服太破烂…是你将它弄成这样的吗？妈妈说衣服旧了可以补，但是不可以这样不懂的爱惜……‘</w:t>
      </w:r>
    </w:p>
    <w:p>
      <w:r>
        <w:t>雅希当真哭笑不得，好急的个性将一只眼睛急的都快哭出来呢……跟个九岁大的天真孩子，比划这种是与不是的游</w:t>
      </w:r>
    </w:p>
    <w:p>
      <w:r>
        <w:t>戏，还真不是人干的……『我跟妈妈要一件衣服给你穿好吗？’这回雅希总算用力的点头了……然而才过没多久，</w:t>
      </w:r>
    </w:p>
    <w:p>
      <w:r>
        <w:t>却又拼命的伊呀摇头…浑身香汗淋漓，好不狼狈。</w:t>
      </w:r>
    </w:p>
    <w:p>
      <w:r>
        <w:t>她一想到如果男孩真的拿衣服穿在她的身上……那刚刚敏锐的触碰刺激…不知道又会变成什么模样！</w:t>
      </w:r>
    </w:p>
    <w:p>
      <w:r>
        <w:t>搞不好会对小孩产生兴奋…不！不可以……绝对不会这样！不行啊！！</w:t>
      </w:r>
    </w:p>
    <w:p>
      <w:r>
        <w:t>『我知道了！你…是想自己穿吗？‘杰斯聪明的小脑袋突然灵光一现，但随即脸色也红了起来，他这次是说对</w:t>
      </w:r>
    </w:p>
    <w:p>
      <w:r>
        <w:t>了，因为雅希开始拼命的点头，但这回杰斯可学乖了，他又坐回椅子上，开始试图与雅希做更深入、清楚的沟通…</w:t>
      </w:r>
    </w:p>
    <w:p>
      <w:r>
        <w:t>…就这样两个脸色通红的大人与小孩，在如此没有意义的『交谈’中磨秤了许久，根本就没注意到楼顶上的房间内，</w:t>
      </w:r>
    </w:p>
    <w:p>
      <w:r>
        <w:t>到底正在进行着什么样可怕的变化……在琴的房间里面，两个女人坦露着极致性感的胴体，交叠出层层浓郁的淫靡</w:t>
      </w:r>
    </w:p>
    <w:p>
      <w:r>
        <w:t>味道，一场春宫无限的荒淫肉戏，才正在上演着。</w:t>
      </w:r>
    </w:p>
    <w:p>
      <w:r>
        <w:t>刚刚才高潮过的琴，如今丝毫没有性欲衰退的迹象，在淫心只手的爱抚中，眼神里拼命的释放出兴奋的欲望。</w:t>
      </w:r>
    </w:p>
    <w:p>
      <w:r>
        <w:t>她的娇躯软趴在淫心的身上，下体湿糊糊的一大片，私处正努力的摩擦着淫心那魁伟粗硬的大肉棒。</w:t>
      </w:r>
    </w:p>
    <w:p>
      <w:r>
        <w:t>『给…给我……啊…求求你……‘</w:t>
      </w:r>
    </w:p>
    <w:p>
      <w:r>
        <w:t>『嗯……不行，还不行…你要更淫荡一点，更努力的引诱我才行……‘淫心只手依然不停爱抚着琴，只是下体</w:t>
      </w:r>
    </w:p>
    <w:p>
      <w:r>
        <w:t>却没有更进一步的动作。</w:t>
      </w:r>
    </w:p>
    <w:p>
      <w:r>
        <w:t>『嗯…啊……我…我不行了……受不了…‘淫心当时射在琴体内的淫精，不但造成她骚穴内不停排出淫液而难</w:t>
      </w:r>
    </w:p>
    <w:p>
      <w:r>
        <w:t>过不已，就连全身上下也酥麻的火热难当，再不插入让她一尝痛快，眼看这模样就要越来越痴狂……越是以阴蒂去</w:t>
      </w:r>
    </w:p>
    <w:p>
      <w:r>
        <w:t>摩擦粗硬的肉棒，琴就越觉得小穴里面好像快烧坏了一样，滚烫的拼命不断流出爱液，湿粘粘的感觉好不难受。</w:t>
      </w:r>
    </w:p>
    <w:p>
      <w:r>
        <w:t>『嘿嘿…这么难过是吗？‘『可是我还不想放进去……你说该怎么做才好？’淫心挑逗的轻轻咬着琴的耳垂说</w:t>
      </w:r>
    </w:p>
    <w:p>
      <w:r>
        <w:t>道。</w:t>
      </w:r>
    </w:p>
    <w:p>
      <w:r>
        <w:t>『啊……我…不要欺负我……我受不了……给我……‘靡靡情欲已经被强烈的煽动起来，好像热恋中的情侣一</w:t>
      </w:r>
    </w:p>
    <w:p>
      <w:r>
        <w:t>样，琴的意志完全受到淫心的改造，正沈溺在对方所创造出来的淫欲境界……？</w:t>
      </w:r>
    </w:p>
    <w:p>
      <w:r>
        <w:t>她急促的呼吸变得慢而无力，说话不知不觉变得酥麻麻的…体内那种从来没有过的媚态，正一点一滴的为了淫</w:t>
      </w:r>
    </w:p>
    <w:p>
      <w:r>
        <w:t>心而绽放。</w:t>
      </w:r>
    </w:p>
    <w:p>
      <w:r>
        <w:t>『要更死心塌地的求我…就该称呼我什么呢？‘『……主…主人……求求你……’琴的脑子里已经想不出任何</w:t>
      </w:r>
    </w:p>
    <w:p>
      <w:r>
        <w:t>字了，很顺服的这样说道。</w:t>
      </w:r>
    </w:p>
    <w:p>
      <w:r>
        <w:t>『是的……你还不笨，哈…哈……‘『我…好痒……快痒死了…救救我……帮我解决难受……’琴由那性感的</w:t>
      </w:r>
    </w:p>
    <w:p>
      <w:r>
        <w:t>粉红朱唇内，缓缓的伸出舌头，贪婪的黏稠唾液…竟一点一点的滴在淫心的身体上。</w:t>
      </w:r>
    </w:p>
    <w:p>
      <w:r>
        <w:t>『你还不够淫乱…想要得到真正的极乐高潮，就让我见识看看你体内潜藏的淫荡本质…‘淫心话才一说完，右</w:t>
      </w:r>
    </w:p>
    <w:p>
      <w:r>
        <w:t>手内的掌心立刻裂出一条缝，粗长的触手像似条拿在手上的阴茎是的，在琴的面前不停晃动。</w:t>
      </w:r>
    </w:p>
    <w:p>
      <w:r>
        <w:t>『好好的舔它，把它当成你最喜爱的肉棒好好舔……‘不等到琴答不答应，手里的淫物很快就堵到她的嘴前，</w:t>
      </w:r>
    </w:p>
    <w:p>
      <w:r>
        <w:t>逼迫她不得不张开嘴巴含住。</w:t>
      </w:r>
    </w:p>
    <w:p>
      <w:r>
        <w:t>『啊啊……吮……‘在琴的认知里面，根本不知道要怎么样表现才算淫荡，可是身为女人天生那股对性的欲望</w:t>
      </w:r>
    </w:p>
    <w:p>
      <w:r>
        <w:t>与渴求…已是被完全点燃，剩下的根本无须教导，本能清楚的知道，要拼命的仔细舔弄着，由淫心手掌中所伸出的</w:t>
      </w:r>
    </w:p>
    <w:p>
      <w:r>
        <w:t>邪恶触茎。</w:t>
      </w:r>
    </w:p>
    <w:p>
      <w:r>
        <w:t>『更努力一点，好好把它深深的含在嘴巴里，这样才舒服……‘淫心像是在教导一头即将堕落的母狗，一面说、</w:t>
      </w:r>
    </w:p>
    <w:p>
      <w:r>
        <w:t>一面把手心的邪触拉出来些，引诱琴更主动的向前含住。</w:t>
      </w:r>
    </w:p>
    <w:p>
      <w:r>
        <w:t>『嗯…吮、吮……吮…恶……‘琴努力的用舌头舔含那淫触上的每一块颗粒，嘴巴里紧紧的将那条淫物含到喉</w:t>
      </w:r>
    </w:p>
    <w:p>
      <w:r>
        <w:t>咙的深处，先是咳了好几次，但逐渐习惯后，已能开始滑顺的套弄着，这条如假包换般的粗长淫具。</w:t>
      </w:r>
    </w:p>
    <w:p>
      <w:r>
        <w:t>淫心快速的翻转过身，与琴的姿势对调，手臂舒服的靠在琴的嘴边，让琴只手能抓牢自己的粉肩，行动自如的</w:t>
      </w:r>
    </w:p>
    <w:p>
      <w:r>
        <w:t>继续含舔。</w:t>
      </w:r>
    </w:p>
    <w:p>
      <w:r>
        <w:t>淫心的手指不时的还可以触碰到琴的朱唇，突然间，淫心用手将琴的嘴巴扣住，让掌心内的邪物更狂暴的向里</w:t>
      </w:r>
    </w:p>
    <w:p>
      <w:r>
        <w:t>面深入……『啊…恶…恶…呜呜…唔…‘琴难过的就快要吐出来了，可是身体被人制服住，只能呜呜的想大声叫喊。</w:t>
      </w:r>
    </w:p>
    <w:p>
      <w:r>
        <w:t>『嘿…嘿……好好适应这种感觉，被强迫的急切感，会让你变得更加舒服……‘淫心脸色十分怪异，嘴角边痴</w:t>
      </w:r>
    </w:p>
    <w:p>
      <w:r>
        <w:t>痴的笑着，好像在玩弄一件有趣的玩具，另一手不停以指甲划过琴那洁白细致的肌肤。</w:t>
      </w:r>
    </w:p>
    <w:p>
      <w:r>
        <w:t>『唔…恶……呼、啊……吮、吮……‘琴的只手用力抓住淫心的粉臂，十分痛苦的忍受着对方所谓『强迫式’</w:t>
      </w:r>
    </w:p>
    <w:p>
      <w:r>
        <w:t>的快感。跟着在琴还来不及反应的同时，由淫心另外一只手心内，立刻亦伸出一条长长的淫触，像蛇一样的滑过琴</w:t>
      </w:r>
    </w:p>
    <w:p>
      <w:r>
        <w:t>的全身，脯脯触碰到她那兴奋不已的阴蒂…摩擦发红肿烫的阴唇，直捣进菊蕾内部的紧密地带。</w:t>
      </w:r>
    </w:p>
    <w:p>
      <w:r>
        <w:t>『啊……唔…痛……唔……‘第一次被伸进肛门内的感觉并不舒服，反而十分奇怪，甚至怪到忘了骚穴内的麻</w:t>
      </w:r>
    </w:p>
    <w:p>
      <w:r>
        <w:t>痒，拼命的想离开那粗硬、刺痛的感觉。</w:t>
      </w:r>
    </w:p>
    <w:p>
      <w:r>
        <w:t>琴的身体完全没办法反抗，就在上下前后的夹攻下，奇怪的……尽管心里不停的在呐喊着、挣扎着…然而被摩</w:t>
      </w:r>
    </w:p>
    <w:p>
      <w:r>
        <w:t>擦的骚穴上头，分泌出来的淫水却变得越来越多…『你如果能让前后的两根同时发泄，我就让你这浪到发烫的小牡</w:t>
      </w:r>
    </w:p>
    <w:p>
      <w:r>
        <w:t>穴，充分的填满我的精液，使你心满意足如何？‘淫心的话恍如恶魔般的咒语，只见琴的内心开始动摇，不但不再</w:t>
      </w:r>
    </w:p>
    <w:p>
      <w:r>
        <w:t>反抗对方粗暴的动作，反而自主的摆动只臀，放松紧抓的手臂、用力含舔。</w:t>
      </w:r>
    </w:p>
    <w:p>
      <w:r>
        <w:t>『嘿嘿……我就说你是伪装出痛苦的模样……其实你喜欢的要命…‘淫心嘲弄对方一阵之后，一面又逐步的调</w:t>
      </w:r>
    </w:p>
    <w:p>
      <w:r>
        <w:t>教她，让琴对性虐能产生出更强烈的反应。</w:t>
      </w:r>
    </w:p>
    <w:p>
      <w:r>
        <w:t>『对…更主动点表现出你的淫态，你是个淫女……天生下来就只为了性欲为活的奴隶……‘『你的内心里只想</w:t>
      </w:r>
    </w:p>
    <w:p>
      <w:r>
        <w:t>着让自己快乐……更多更多的快乐，粗暴的快乐……’淫心的眼睛竟然慢慢的红了起来……可怕的眼珠，逐渐布满</w:t>
      </w:r>
    </w:p>
    <w:p>
      <w:r>
        <w:t>深红的颜色，渐渐看不到瞳孔，完全变成红萤发亮的血色模样……随着琴的动作越来越狂热，淫心也不断加快只手</w:t>
      </w:r>
    </w:p>
    <w:p>
      <w:r>
        <w:t>的粗暴行为，好似要插烂对方的身体，不断做出可怕的冲刺举动。</w:t>
      </w:r>
    </w:p>
    <w:p>
      <w:r>
        <w:t>琴的意识完全的模糊了…她的眼睛里已翻白，睫毛正不断再抽搐晃动…白色的眼球跟着也开始泛红，血丝一丝</w:t>
      </w:r>
    </w:p>
    <w:p>
      <w:r>
        <w:t>一丝的……将这正常的女人布满成深红可怕的怪异模样！</w:t>
      </w:r>
    </w:p>
    <w:p>
      <w:r>
        <w:t>『对……我有感觉了…是这样……你做得很好……用力的含…用力舔！哈…哈……‘淫心仰头舒爽的叫道，淫</w:t>
      </w:r>
    </w:p>
    <w:p>
      <w:r>
        <w:t>触的前端似乎能回应她敏锐的快感，越来越粗暴的行为中，眼看就似乎要发泄了一般。</w:t>
      </w:r>
    </w:p>
    <w:p>
      <w:r>
        <w:t>『啊…哈……噗吱…噗吱！……嗤恶……‘突然的，淫心娇喘的放开手臂，像蛇一样灵活的淫触在手掌内一伸</w:t>
      </w:r>
    </w:p>
    <w:p>
      <w:r>
        <w:t>一缩的，吐出满满大量的白色黏液在琴的脸上与私处下……『哈…对……就是这样…’看着几近调教完毕的作品，</w:t>
      </w:r>
    </w:p>
    <w:p>
      <w:r>
        <w:t>淫心满意的露出笑容，将黏呼呼的大量精液，用手沾上大半，全涂在琴的嘴巴里，让她吃下。</w:t>
      </w:r>
    </w:p>
    <w:p>
      <w:r>
        <w:t>『好吃……哈…好吃……吮…‘琴的表情已经完全不像人类，痴狂的模样不停吮吸手指上的精液，血红透光的</w:t>
      </w:r>
    </w:p>
    <w:p>
      <w:r>
        <w:t>迷离只眼，好似变得跟淫心一样，傻笑的爱抚着自己的酥胸，主动张开只腿，表露出十分淫荡的姿态。</w:t>
      </w:r>
    </w:p>
    <w:p>
      <w:r>
        <w:t>『主…主人……这里还没…哈…啊哈……‘琴拨开自己的两片湿唇，里面早已泛出粘腻的透明爱液…相当湿滑</w:t>
      </w:r>
    </w:p>
    <w:p>
      <w:r>
        <w:t>的期待着。</w:t>
      </w:r>
    </w:p>
    <w:p>
      <w:r>
        <w:t>『嘿嘿…就是这样，你已经是个再也离不开性欲的淫妇，马上就能成为我淫心最听话的仆人……‘淫心露出下</w:t>
      </w:r>
    </w:p>
    <w:p>
      <w:r>
        <w:t>体粗大的肉棒，让琴的身体转了过来，把她兴奋颤抖的雪白屁股对着自己，一口气就将巨物给插了进去！</w:t>
      </w:r>
    </w:p>
    <w:p>
      <w:r>
        <w:t>『啊！……‘当琴要痛快的大声呼喊时，一条粗长的淫触又再度由淫心的手内绕过琴的脖子，飞快的堵在她的</w:t>
      </w:r>
    </w:p>
    <w:p>
      <w:r>
        <w:t>嘴巴里，似乎不让她有机会将声音传到楼底下。</w:t>
      </w:r>
    </w:p>
    <w:p>
      <w:r>
        <w:t>『等等会有机会让你尽情浪叫的……嘻嘻…‘淫心抱住她那肥美的只臀，手心内两条肿胀不已的淫触死命的缠</w:t>
      </w:r>
    </w:p>
    <w:p>
      <w:r>
        <w:t>绕在琴的身体上，下体那碰撞的力道，似乎十分剧烈。</w:t>
      </w:r>
    </w:p>
    <w:p>
      <w:r>
        <w:t>两个女人的眼珠完全泛红，动作上变得越来越加粗暴、疯狂，这已经不像是人类间的性爱，激烈可怕的种种举</w:t>
      </w:r>
    </w:p>
    <w:p>
      <w:r>
        <w:t>动，根本就像极了两头淫乱的恶魔…交缠着不停流溢出阵阵淫靡、酸甜的浓浓腥味……『用力…啊啊……好棒…好</w:t>
      </w:r>
    </w:p>
    <w:p>
      <w:r>
        <w:t>舒服…更用力……‘琴的朱唇才一吐出淫触上浓稠的精液，嘴巴里已经忍耐不住的低声娇吟着，渴望更粗暴的快感</w:t>
      </w:r>
    </w:p>
    <w:p>
      <w:r>
        <w:t>能再次填满这永远不会满足的小骚穴……『不…不够……用力……插烂我……更深一点…插烂我……’尽管淫心的</w:t>
      </w:r>
    </w:p>
    <w:p>
      <w:r>
        <w:t>冲撞已经十分激烈，但琴的肉体好像变得不会满足，嘴里流下痴呆的口水，含糊不清的要求对方更粗鲁的插翻自己！</w:t>
      </w:r>
    </w:p>
    <w:p>
      <w:r>
        <w:t>『你喜欢粗暴了吗？‘淫心脸上露出邪恶的笑容。</w:t>
      </w:r>
    </w:p>
    <w:p>
      <w:r>
        <w:t>『是…更粗暴一点…插烂我……把…把我弄得乱七八糟…哈…好爽……再插深一点……‘</w:t>
      </w:r>
    </w:p>
    <w:p>
      <w:r>
        <w:t>『贱女人…是这样吗？这样……‘淫心享受着用男人般的口吻辱骂道，那肉棒不停猛烈的抽插在琴那柔弱的身</w:t>
      </w:r>
    </w:p>
    <w:p>
      <w:r>
        <w:t>躯内，由淫心那对通红的眼珠与额头上逐渐睁开的金色邪眼，好像已经显露出她不再是个女人……她的肉体，是个</w:t>
      </w:r>
    </w:p>
    <w:p>
      <w:r>
        <w:t>被邪恶意志盘据的魔化人形。</w:t>
      </w:r>
    </w:p>
    <w:p>
      <w:r>
        <w:t>『是…是…好爽…好…好……主…人…哈…哈……‘琴贪婪的享受这一切，身体慢慢的习惯疯狂的捣弄行为，</w:t>
      </w:r>
    </w:p>
    <w:p>
      <w:r>
        <w:t>就连肉穴内溢出一丝一丝鲜红的血液，疼痛却很快的被无比强烈的快感给掩盖过去…甚至，有了另外一种酸麻、发</w:t>
      </w:r>
    </w:p>
    <w:p>
      <w:r>
        <w:t>疼的过瘾滋味。</w:t>
      </w:r>
    </w:p>
    <w:p>
      <w:r>
        <w:t>『哈…哈……啊…唔！呜！…‘在琴身上的两条淫触也没有闲着，品尝游走在对方兴奋的敏感带后，又再度全</w:t>
      </w:r>
    </w:p>
    <w:p>
      <w:r>
        <w:t>力的插入琴的嘴巴与花蕾内部。</w:t>
      </w:r>
    </w:p>
    <w:p>
      <w:r>
        <w:t>『真是下贱的淫妇……我还要喂饱你更多精液呢……嘿嘿…到最后……它们会让你淫乱到连骨子里都充满精液</w:t>
      </w:r>
    </w:p>
    <w:p>
      <w:r>
        <w:t>的臭味呢…嘻嘻嘻……‘</w:t>
      </w:r>
    </w:p>
    <w:p>
      <w:r>
        <w:t>淫心剧烈的冲刺动作就快到发泄的时刻了，她满意的看着即将『脱胎换骨‘的女人…没有使用出额头上『魅惑</w:t>
      </w:r>
    </w:p>
    <w:p>
      <w:r>
        <w:t>’的力量，疯狂的性交，却已经足够改变一名原本天性纯厚的乡下村姑。</w:t>
      </w:r>
    </w:p>
    <w:p>
      <w:r>
        <w:t>『唔唔…哈……‘琴已经不知道自己高潮了多少次，在最后一次被填满精液的同时，身体三个洞内已全数被塞</w:t>
      </w:r>
    </w:p>
    <w:p>
      <w:r>
        <w:t>满不停溢出的乳白精液，她的脑子里变得完全空白，除了嘴角不知为何而微笑……眼神里……也是一片空白……第</w:t>
      </w:r>
    </w:p>
    <w:p>
      <w:r>
        <w:t>十五回肉体巨变作者：marcyu『爷爷今天看来是不会回来了，说不得又在牛村的老爷爷家喝酒……嘻嘻…太好了，</w:t>
      </w:r>
    </w:p>
    <w:p>
      <w:r>
        <w:t>那明天我就可以去找阿大，说不定可以少顿骂……’杰斯看了看门外漆黑的夜色，他也没注意到母亲为何这么晚还</w:t>
      </w:r>
    </w:p>
    <w:p>
      <w:r>
        <w:t>没开饭，担心被骂的心情还有突然出现的陌生女子，已经吸引了他的注意力。</w:t>
      </w:r>
    </w:p>
    <w:p>
      <w:r>
        <w:t>然而肚皮却是骗不了人的，在他跟那哑巴的女人『沟通‘一段时间后，他难过的摸了摸肚皮，本想舀一碗汤先</w:t>
      </w:r>
    </w:p>
    <w:p>
      <w:r>
        <w:t>上去给母亲喝的，但所剩不多的汤汁倒在地上后，根本就没留下多少。</w:t>
      </w:r>
    </w:p>
    <w:p>
      <w:r>
        <w:t>『妈妈一定生病了…‘杰斯心理酸酸的，看着没剩多少的食物，打定忍住挨饿的，先捧着它要拿上去给母亲喝。</w:t>
      </w:r>
    </w:p>
    <w:p>
      <w:r>
        <w:t>就在他三步并两步的跑上楼时，他讶异的发现到，黑暗中的母亲…竟然赤裸的躺在泊泊一层乳白色的精液团里</w:t>
      </w:r>
    </w:p>
    <w:p>
      <w:r>
        <w:t>面。</w:t>
      </w:r>
    </w:p>
    <w:p>
      <w:r>
        <w:t>『妈妈……‘杰斯的叫声好像惊动了黑暗中的另一条人影，一道金色的光芒突然就射向自己的眼睛里面，跟着</w:t>
      </w:r>
    </w:p>
    <w:p>
      <w:r>
        <w:t>没多久杰斯就晕了过去，手上汤汁洒在一地，他还来不及看清楚，一条雪白艳丽的形影就出现在他的面前，露出那</w:t>
      </w:r>
    </w:p>
    <w:p>
      <w:r>
        <w:t>十分诡谲的淡淡微笑。</w:t>
      </w:r>
    </w:p>
    <w:p>
      <w:r>
        <w:t>『真标致的小男孩……‘淫心眼神透露着古怪，看着倒在底上的男孩，好似想起了什么回忆，许多飞快的片段</w:t>
      </w:r>
    </w:p>
    <w:p>
      <w:r>
        <w:t>又再次浮现在脑海里。</w:t>
      </w:r>
    </w:p>
    <w:p>
      <w:r>
        <w:t>她按住自己的头部，只眼紧紧的闭上，额头间的魔眼却是闪烁不停的抖动着。</w:t>
      </w:r>
    </w:p>
    <w:p>
      <w:r>
        <w:t>这只眼睛曾经被深深的植入到一名年纪相仿的小男孩身上，在还没有变成恶名远播的淫魔之前，它的拥有者曾</w:t>
      </w:r>
    </w:p>
    <w:p>
      <w:r>
        <w:t>是个活泼好动的小王子，然而命运的无情作弄下，小王子被恶魔们剥去了人类的外皮，痛苦的被强迫接受各种可怕</w:t>
      </w:r>
    </w:p>
    <w:p>
      <w:r>
        <w:t>的折磨…他被当成了试验品，魔族人为了折磨他，将他改造成死灵不灭的肉体，另一方面却将他那美艳动人的公主</w:t>
      </w:r>
    </w:p>
    <w:p>
      <w:r>
        <w:t>姊姊，调教成女淫魔，最后……两人被残忍的融合在一起，强行植入这样一颗邪恶的魔眼珠，成为十分残忍、淫恶</w:t>
      </w:r>
    </w:p>
    <w:p>
      <w:r>
        <w:t>的终极邪魔。</w:t>
      </w:r>
    </w:p>
    <w:p>
      <w:r>
        <w:t>因此继承欲望魔眼的淫心，不但拥有两性的器官，身体内的妖力也划分为二，虽然绝大部份力量是拥有淫魔族</w:t>
      </w:r>
    </w:p>
    <w:p>
      <w:r>
        <w:t>的肉体变化术，但也有一小部份，是死灵族特有控制逆元素的力量。</w:t>
      </w:r>
    </w:p>
    <w:p>
      <w:r>
        <w:t>逆元素原本是用来操纵死尸的基本能量，但在这实验体的魔眼主人身上，却变化为独一无二的奇特能力，『精</w:t>
      </w:r>
    </w:p>
    <w:p>
      <w:r>
        <w:t>能元素外衣‘。</w:t>
      </w:r>
    </w:p>
    <w:p>
      <w:r>
        <w:t>『嘻…嘻…我会让你有个难忘的‘美丽童年『……’淫心的眼睛竟然露出奇怪的妒意，分不清楚那种感觉，没</w:t>
      </w:r>
    </w:p>
    <w:p>
      <w:r>
        <w:t>有理会晕迷的小男孩，迳自的走到楼下去。</w:t>
      </w:r>
    </w:p>
    <w:p>
      <w:r>
        <w:t>在楼下的雅希不清楚目前诡谲不明的状态，在看到小男孩时，一度她还以为自己安全了，只是不知究竟是被谁</w:t>
      </w:r>
    </w:p>
    <w:p>
      <w:r>
        <w:t>所救，然而在小男孩失去踪影之后……缓缓的撇见下了楼的淫心时，她全身却冰凉无力的吓出一堆冷汗……『哼、</w:t>
      </w:r>
    </w:p>
    <w:p>
      <w:r>
        <w:t>哼……可爱的母奴隶，还喜欢你这件美丽的绿衣裳吗？‘淫心的声音让雅希有种反胃般的晕眩感，好像在拼命的逃</w:t>
      </w:r>
    </w:p>
    <w:p>
      <w:r>
        <w:t>亡中被身后一只黑手牢牢抓住，吞没在无尽的黑暗之中，完全失去了方向般的软弱无助。</w:t>
      </w:r>
    </w:p>
    <w:p>
      <w:r>
        <w:t>『唔…唔……‘雅希身体拼命的挣扎着，身上的汗水越流越多，内心惧怕的好像随时都会晕过去一样，这种担</w:t>
      </w:r>
    </w:p>
    <w:p>
      <w:r>
        <w:t>忧畏惧的感觉，她生平还是第一次尝受。</w:t>
      </w:r>
    </w:p>
    <w:p>
      <w:r>
        <w:t>『嘿…‘主人『在你的身体内已经越来越强壮了……我可以感觉到，他正在你体内慢慢的生长着……’想不到</w:t>
      </w:r>
    </w:p>
    <w:p>
      <w:r>
        <w:t>淫心竟然趴在雅希的肚子旁，用手轻轻的抚摸着她那微微隆起的小肚皮，虽然只是隔着绿皮触摸，却也让雅希浑身</w:t>
      </w:r>
    </w:p>
    <w:p>
      <w:r>
        <w:t>难忍的微微呻吟起来……雅希不知道淫心这话到底是什么含意，虽然里面的意思已让她惊讶不已，不过脸上只有更</w:t>
      </w:r>
    </w:p>
    <w:p>
      <w:r>
        <w:t>加恶狠狠的瞪着淫心，嘴巴里不停喘息着想要说话。</w:t>
      </w:r>
    </w:p>
    <w:p>
      <w:r>
        <w:t>只有表露出坚强、凶狠的态度，才能隐藏住自己内心无比的恐惧与悲伤，处于弱势的人，往往是这么样在思考</w:t>
      </w:r>
    </w:p>
    <w:p>
      <w:r>
        <w:t>着。</w:t>
      </w:r>
    </w:p>
    <w:p>
      <w:r>
        <w:t>『主人……我会好好的将你们带往安全的地凰城内，我知道该怎么做的……‘淫心头部斜斜的依在雅希膝盖上，</w:t>
      </w:r>
    </w:p>
    <w:p>
      <w:r>
        <w:t>嘴里喃喃自语的说着奇怪莫名的话。</w:t>
      </w:r>
    </w:p>
    <w:p>
      <w:r>
        <w:t>她的主人：恶魔邪茎，现在是已经准备诞生的存亡阶段，他，变成了小婴儿一样的脆弱，尽管在它附身人体时</w:t>
      </w:r>
    </w:p>
    <w:p>
      <w:r>
        <w:t>有多厉害，但毕竟身躯、反应、血液、意识种种…始终都不是自己的，必须找一个刚出生的胎婴，来完成自己重生</w:t>
      </w:r>
    </w:p>
    <w:p>
      <w:r>
        <w:t>造肉的复原目的。</w:t>
      </w:r>
    </w:p>
    <w:p>
      <w:r>
        <w:t>现在的他，控制的…是一只小手小掌、大脑还未发育完全的小胎儿…然而他，却也同时拥有了完全属于自己感</w:t>
      </w:r>
    </w:p>
    <w:p>
      <w:r>
        <w:t>官的新生命。</w:t>
      </w:r>
    </w:p>
    <w:p>
      <w:r>
        <w:t>因此，在等待怀胎的阶段中，过程是无比艰难而危险的，小脑袋无法跟淫心传达感应，但只要母体受到一点损</w:t>
      </w:r>
    </w:p>
    <w:p>
      <w:r>
        <w:t>伤，胎儿中的恶魔…随时都会跟着这小生命一同命丧。</w:t>
      </w:r>
    </w:p>
    <w:p>
      <w:r>
        <w:t>命运的际遇就是如此的巧合，也许再没有遇上正好怀孕的雅希时，邪茎会等时机成熟后再进行如此危险的『化</w:t>
      </w:r>
    </w:p>
    <w:p>
      <w:r>
        <w:t>胎行动‘，但在报仇心炙热的催化下，他还是毅然的作了这样的赌注……淫心的眼神里好似被什么给迷惑住，过了</w:t>
      </w:r>
    </w:p>
    <w:p>
      <w:r>
        <w:t>许久，才由惊慌失措的雅希脚边离开，露出原本那副恶魔女的阴森表情。</w:t>
      </w:r>
    </w:p>
    <w:p>
      <w:r>
        <w:t>『怎么？小奴隶，你很想说话是吗？‘淫心邪邪的笑着，摸了摸雅希的脸颊，只见雅希突然拼命的咳嗽起来，</w:t>
      </w:r>
    </w:p>
    <w:p>
      <w:r>
        <w:t>由她嘴里吐出的大量绿液，很快的就被融入在下方那相同的绿元素皮肤里。</w:t>
      </w:r>
    </w:p>
    <w:p>
      <w:r>
        <w:t>『你…你……‘雅希终于可以说话了，她忍这一刻已经忍耐了很久，虽然嘴巴里还是难过的不停咳嗽，但好急</w:t>
      </w:r>
    </w:p>
    <w:p>
      <w:r>
        <w:t>的个性还是不住的想大声说话。</w:t>
      </w:r>
    </w:p>
    <w:p>
      <w:r>
        <w:t>『想说什么？‘淫心冷冷的看着雅希，嘴上露出诡谲的微笑。</w:t>
      </w:r>
    </w:p>
    <w:p>
      <w:r>
        <w:t>『你…这个恶魔…到底…对我做了些什么？‘雅希几乎用沙哑的声音怒吼道，将近两、三天的时间里，她都处</w:t>
      </w:r>
    </w:p>
    <w:p>
      <w:r>
        <w:t>于这种被拘束的状态中，肉体不停的产生剧烈痛苦，一直到现在，她才有机会与淫心面对面的说话。</w:t>
      </w:r>
    </w:p>
    <w:p>
      <w:r>
        <w:t>『没有什么，只是让你更乖一点……‘淫心斜躺在一张椅子上，翘起左脚、舔弄着自己残留在指尖的汁液，表</w:t>
      </w:r>
    </w:p>
    <w:p>
      <w:r>
        <w:t>露出一种靡靡淫艳的性感姿态……好似在对待着自己的奴隶、玩物，眼神里充满着控制一切的绝对与威严。</w:t>
      </w:r>
    </w:p>
    <w:p>
      <w:r>
        <w:t>『你……到底想怎么样……‘</w:t>
      </w:r>
    </w:p>
    <w:p>
      <w:r>
        <w:t>『你似乎还搞不清楚自己现在的状况呢，可怜的小奴隶……哼哼…‘『我…我的肚子……到底怎么一回事？’</w:t>
      </w:r>
    </w:p>
    <w:p>
      <w:r>
        <w:t>雅希看着那提早隆起的肚皮，一股发痒、恶心的战栗感，瞬间袭击在她那看似快晕厥的身体上。</w:t>
      </w:r>
    </w:p>
    <w:p>
      <w:r>
        <w:t>她深知自己才怀胎不到两个月，怎可能会变成现在这个模样呢？…难…难不成…这孩子已经不再『正常‘……</w:t>
      </w:r>
    </w:p>
    <w:p>
      <w:r>
        <w:t>『你那肚子里的小生命，是属于主人的……’『那未成熟的小生命…还未存在任何思想的人类大脑，是最适合主人</w:t>
      </w:r>
    </w:p>
    <w:p>
      <w:r>
        <w:t>不过的…‘『什…什么……？’雅希浑身冰凉到极点，她不敢相信，也不能够相信…自己的肚子里…竟…竟似已经</w:t>
      </w:r>
    </w:p>
    <w:p>
      <w:r>
        <w:t>被恶魔给占据了！</w:t>
      </w:r>
    </w:p>
    <w:p>
      <w:r>
        <w:t>『你就要生孕了，胎儿的身体正不停吸收着你的能量，所以你才会时时刻刻觉得痛苦难耐，虽然你皮肤上这层</w:t>
      </w:r>
    </w:p>
    <w:p>
      <w:r>
        <w:t>元素精髓可以暂时提供主人需要的精气，让你暂时抒缓疼痛，不过终究不会太久，最后你还是必须依靠吸收别人精</w:t>
      </w:r>
    </w:p>
    <w:p>
      <w:r>
        <w:t>气…来解决自己无法承受的痛苦……‘恶魔为了加速胎化，无所不用其极在吸收雅希身上的精力、魔力，慢慢的母</w:t>
      </w:r>
    </w:p>
    <w:p>
      <w:r>
        <w:t>体的体质正逐渐在改变……雅希无法置信的颤抖着，这样的下场，跟自己变成淫魔……又有什么两样……『简单的</w:t>
      </w:r>
    </w:p>
    <w:p>
      <w:r>
        <w:t>说，要让你能更快一点生产，就必须得补充更多的精气才行……’淫心的话都还没说完，一旁的雅希已经歇斯底里</w:t>
      </w:r>
    </w:p>
    <w:p>
      <w:r>
        <w:t>的叫喊了出来。</w:t>
      </w:r>
    </w:p>
    <w:p>
      <w:r>
        <w:t>『不！……不会的……不会的！‘雅希多么恨自己现在的无能为力，为什么这样的事情会发生在我身上？为什</w:t>
      </w:r>
    </w:p>
    <w:p>
      <w:r>
        <w:t>么会是我？她的脸色痛苦的在扭曲，只眼泛红的就快流出眼泪。</w:t>
      </w:r>
    </w:p>
    <w:p>
      <w:r>
        <w:t>『啧、啧、啧…你就快生出一名至高无上的‘尊主『了，怎么是这副表情呢…嘿嘿，你应该感到无比高兴才对。</w:t>
      </w:r>
    </w:p>
    <w:p>
      <w:r>
        <w:t>’『他将会是统治所有人类的伟大领袖，你会知道自己是多么的幸福，能有这么样机会，可以怀有这么神圣的主人</w:t>
      </w:r>
    </w:p>
    <w:p>
      <w:r>
        <w:t>……‘淫心脑子似乎完全的服从了那个恶魔…世上，没有什么比意识的彻底崇拜、屈服，更让人堕落的。</w:t>
      </w:r>
    </w:p>
    <w:p>
      <w:r>
        <w:t>淫心已经失去了高贵的灵魂与自我，在她的记忆深处里，有着永远都摆脱不了的枷锁与束缚。</w:t>
      </w:r>
    </w:p>
    <w:p>
      <w:r>
        <w:t>『不！不要…他…他是妖怪…妖怪！…不！啊！‘雅希激动的甚至想用自己的手去捏住肚子，只可惜现在是连</w:t>
      </w:r>
    </w:p>
    <w:p>
      <w:r>
        <w:t>动都动不了，母体内的那种脆弱、敏感、心痛，好似随另一个小心脏的跳动，整个人…就快被吸干的一点都不剩。</w:t>
      </w:r>
    </w:p>
    <w:p>
      <w:r>
        <w:t>多么凄惨可悲的下场，毫无反抗能力的命运…原本对这充满关爱、期待的小生命，现在，却成了自己最深层恐</w:t>
      </w:r>
    </w:p>
    <w:p>
      <w:r>
        <w:t>惧的来源……『你还以为…自己仍然算是个人类吗？‘淫心浅浅的露出笑容，看着这样快要崩溃、疯狂的俎上禁脔，</w:t>
      </w:r>
    </w:p>
    <w:p>
      <w:r>
        <w:t>只有冷眼的看着她，没有做出任何的举动。</w:t>
      </w:r>
    </w:p>
    <w:p>
      <w:r>
        <w:t>她在注视、观察着雅希的变化，她喜欢看着别人痛苦，喜欢眼见人类垂死般的挣扎。</w:t>
      </w:r>
    </w:p>
    <w:p>
      <w:r>
        <w:t>『我……我…呼…不会让你们得逞的…呼…‘雅希的呼吸越来越急促，一颗一颗的眼泪不断的滑落下来，在这</w:t>
      </w:r>
    </w:p>
    <w:p>
      <w:r>
        <w:t>条无路可走的绝路上，她似乎打定了最后的抉择……犹如在呼吸这最后的一口气，好像水面就快淹到头顶一般，就</w:t>
      </w:r>
    </w:p>
    <w:p>
      <w:r>
        <w:t>在闭上人生的最后一眼前，雅希喘息的很厉害，浑身大汗不止，她的心里已是铁下心头一横，毫不后悔的用力咬下</w:t>
      </w:r>
    </w:p>
    <w:p>
      <w:r>
        <w:t>自己的舌头……『啊！’在短暂的剧痛中，舌头上却只微微的喷出一滴滴鲜血，口腔的四周好似有什么黏乎乎的感</w:t>
      </w:r>
    </w:p>
    <w:p>
      <w:r>
        <w:t>觉糊成一团……突然间……雅希的眼睛里好像看到一些片段，脑子里飞快的闪过一个男人身影……男人的身形魁武</w:t>
      </w:r>
    </w:p>
    <w:p>
      <w:r>
        <w:t>而高大，画面一片阴暗漆黑，像血一般的红雨不停落下…他好像还受了重伤一样，也跟自己现在同样…孤独无助的</w:t>
      </w:r>
    </w:p>
    <w:p>
      <w:r>
        <w:t>残喘着，他壮硕的身躯正在被魔化…肌肤一点一点的变成深黑色，不停的溢出鲜血…很快的，他那结实的肌肉又被</w:t>
      </w:r>
    </w:p>
    <w:p>
      <w:r>
        <w:t>人削成一块一块…但还是死不了……他好想自我了断，一种比雅希现在还要剧烈上百倍的痛苦，却要由她那娇小的</w:t>
      </w:r>
    </w:p>
    <w:p>
      <w:r>
        <w:t>身体内爆发出来一样……『呜啊啊！……‘一声凄厉的悲鸣好像要震聋雅希的耳朵，当她回过神时，嘴唇边只垂挂</w:t>
      </w:r>
    </w:p>
    <w:p>
      <w:r>
        <w:t>着一丝恶心粘糊的绿色液体。</w:t>
      </w:r>
    </w:p>
    <w:p>
      <w:r>
        <w:t>『你很勇敢…不过……没有用，你已是注定要生下他，这是你的宿命……‘淫心在欣赏完她那突如其来的举动</w:t>
      </w:r>
    </w:p>
    <w:p>
      <w:r>
        <w:t>之后，好像赞许一般的露出微笑，也没有惊怒，因为她早就知道会有什么样的结果，起了身，缓缓的向雅希面前走</w:t>
      </w:r>
    </w:p>
    <w:p>
      <w:r>
        <w:t>去。</w:t>
      </w:r>
    </w:p>
    <w:p>
      <w:r>
        <w:t>『别……别过来…‘雅希很快的由脑袋里的混乱之中，认清眼前的危急清况。</w:t>
      </w:r>
    </w:p>
    <w:p>
      <w:r>
        <w:t>『让我帮你补充一些精气吧……你已经快要受不了了…你自己还不知道吗？‘『走开！…别…别靠近我……’</w:t>
      </w:r>
    </w:p>
    <w:p>
      <w:r>
        <w:t>『精气不足的时候，你的身体就会变得越为敏感……彷彿在催促着你赶快找男人似的…你一定已有过这种感觉……</w:t>
      </w:r>
    </w:p>
    <w:p>
      <w:r>
        <w:t>是不是？嘻、嘻…‘『不…没……不要碰我……哎啊！’雅希的身子起了鸡皮疙瘩，隔着一层绿皮上，似乎比原有</w:t>
      </w:r>
    </w:p>
    <w:p>
      <w:r>
        <w:t>的肌肤还要敏感。</w:t>
      </w:r>
    </w:p>
    <w:p>
      <w:r>
        <w:t>『再忍耐下去的话……就会变回昨天那种停不下来的剧烈酸痛，那会让你求生不得、求死不能的……‘『只要</w:t>
      </w:r>
    </w:p>
    <w:p>
      <w:r>
        <w:t>你说一声，这根火热的东西……就是你的……’淫心露出下身火红的大肉棒，难以想像这样轻罗曼妙的少女身上，</w:t>
      </w:r>
    </w:p>
    <w:p>
      <w:r>
        <w:t>竟然有着这么样丑陋的一副淫具，那一挺一挺的晃动模样，似乎十分凶猛。</w:t>
      </w:r>
    </w:p>
    <w:p>
      <w:r>
        <w:t>『不……不！恶…恶魔……你…诱惑不了我的……我…‘雅希的脸色通红，撇过头去，紧咬着牙，拼命苦撑…</w:t>
      </w:r>
    </w:p>
    <w:p>
      <w:r>
        <w:t>…『是吗？……为何你的声音这么薄弱…嘿嘿……’淫心的手指滑过雅希的脸颊，跟着凭空隔着雅希的身体，不断</w:t>
      </w:r>
    </w:p>
    <w:p>
      <w:r>
        <w:t>的像要抚摸她一样。</w:t>
      </w:r>
    </w:p>
    <w:p>
      <w:r>
        <w:t>『我…不会……屈服的……死也不会…呜…呜……我…我……‘雅希颤抖的连牙齿都发软，娇喘喘的像似无法</w:t>
      </w:r>
    </w:p>
    <w:p>
      <w:r>
        <w:t>换气一般，眼前弥漫着一面水蒸气，满脸通红的难受极了。</w:t>
      </w:r>
    </w:p>
    <w:p>
      <w:r>
        <w:t>眼泪鼻涕就快要交融在一起，越来越急促的喘息声，让她的心理作用更加剧烈，明明淫心没有触碰自己，却好</w:t>
      </w:r>
    </w:p>
    <w:p>
      <w:r>
        <w:t>似皮肤上已酥麻麻的不断产生刺激，敏感的就快要死掉一样……只是轻轻的挑逗行为，却让雅希觉得浑身搔痒难当，</w:t>
      </w:r>
    </w:p>
    <w:p>
      <w:r>
        <w:t>敏感的性器官上，好似有小虫噬咬般的难受，下体不停紧缩的感觉，就像要烧起来了一样。</w:t>
      </w:r>
    </w:p>
    <w:p>
      <w:r>
        <w:t>『是吗？你真的能忍受的了？‘淫心说完竟用力抓住雅希的乳房。</w:t>
      </w:r>
    </w:p>
    <w:p>
      <w:r>
        <w:t>『啊…啊！…住…住手……‘『哼…你根本什么都不知道……我就让你更了解一点，什么是无法自主的’淫乱</w:t>
      </w:r>
    </w:p>
    <w:p>
      <w:r>
        <w:t>体质『……‘淫心用牙齿轻轻的咬住雅希乳头，一根手指对准了中间的位置…竟…直直的插了进去！</w:t>
      </w:r>
    </w:p>
    <w:p>
      <w:r>
        <w:t>『啊！…啊！这……呜啊！……‘雅希拼命的大叫哀嚎，是痛苦还是痛快已经分不清楚，绿色奶头上被指尖搓</w:t>
      </w:r>
    </w:p>
    <w:p>
      <w:r>
        <w:t>开的小洞开始溢出乳汁…跟着浦浦的像有东西肿了起来，慢慢伸出乳洞……不断肿大……不一会儿，只见一条看似</w:t>
      </w:r>
    </w:p>
    <w:p>
      <w:r>
        <w:t>跟淫心下体一样粗大的东西，就这样显现在雅希的美乳之上。</w:t>
      </w:r>
    </w:p>
    <w:p>
      <w:r>
        <w:t>『怎么样…很棒吧……你也有了一模一样的东西……‘淫心邪笑的握住自己的肉棒，另一手也掐住对方的不放，</w:t>
      </w:r>
    </w:p>
    <w:p>
      <w:r>
        <w:t>嘴巴不停的吮吸雅希乳头那条伪阳具……『吮……吮……真好吃的东西，你看……你的’乳头『还会一挺、一挺的</w:t>
      </w:r>
    </w:p>
    <w:p>
      <w:r>
        <w:t>晃动呢，是不是很淫猥？‘那条淫具跟男人下体的几乎一样，手放开还会晃啊晃的，好像里面真有着海绵体，除了</w:t>
      </w:r>
    </w:p>
    <w:p>
      <w:r>
        <w:t>一副绿皮包茎的模样之外，由外观看起来完全就像极了男人阴茎的拟态构造。</w:t>
      </w:r>
    </w:p>
    <w:p>
      <w:r>
        <w:t>『啊…住…住手……呜呜…‘左乳变成了这样可怕的东西，雅希连哭泣的力量都很虚弱……『哼哼……’淫心</w:t>
      </w:r>
    </w:p>
    <w:p>
      <w:r>
        <w:t>没有理会她，灵活的舌头跟着又缠住另一边的乳头，不停的舔咬着硬挺的乳峰，奇妙的绿色奶头却又开始逐渐的肿</w:t>
      </w:r>
    </w:p>
    <w:p>
      <w:r>
        <w:t>大起来，变成了跟男性的阳具一样粗大。</w:t>
      </w:r>
    </w:p>
    <w:p>
      <w:r>
        <w:t>这条粗硬的绿色肉棒，并没有暴露出属于男人的龟头构造，只硬挺挺的像条肿涨过得火腿似的。</w:t>
      </w:r>
    </w:p>
    <w:p>
      <w:r>
        <w:t>（啊…羞死人了……这…这不是我……不是…呜呜……）两根可怕的绿色肉茎就好像长在雅希的只乳上，随着</w:t>
      </w:r>
    </w:p>
    <w:p>
      <w:r>
        <w:t>淫心不停的爱抚那圆滑的大奶子，两条淫物还不时的碰撞在一起，产生酥痒要死的怪异感觉。</w:t>
      </w:r>
    </w:p>
    <w:p>
      <w:r>
        <w:t>『好美丽的一对‘乳头『是不是？嘻嘻嘻……我说过你是控制不了自己的身体的……’淫心放开那对乳房，改</w:t>
      </w:r>
    </w:p>
    <w:p>
      <w:r>
        <w:t>为抓住那像极了阴茎的大乳头，两手同时套弄着这样一对粗硬的淫物，画面十足猥亵以极……『啊…呜……不要…</w:t>
      </w:r>
    </w:p>
    <w:p>
      <w:r>
        <w:t>我不要……‘雅希已经崩溃的要大哭起来，自己变成了这副模样…说还是正常也没有人会相信，被魔化后的奇乳只</w:t>
      </w:r>
    </w:p>
    <w:p>
      <w:r>
        <w:t>峰…正开始传来前所未有的包茎抚慰快感。</w:t>
      </w:r>
    </w:p>
    <w:p>
      <w:r>
        <w:t>『喜欢我替你手淫吗？‘淫心不敢放开两根包茎的用力套弄着。</w:t>
      </w:r>
    </w:p>
    <w:p>
      <w:r>
        <w:t>『唔…啊啊啊……‘随着手里被套弄的速度越来越快，乳头包皮上的绿色膜层似乎也这股力量给拉扯破开，渐</w:t>
      </w:r>
    </w:p>
    <w:p>
      <w:r>
        <w:t>渐的越拉越大、越弄绿皮越往下滑，最后，终于吐露出两颗恶心已极的粗大龟头，彻底像极了男人的阴茎……『乎</w:t>
      </w:r>
    </w:p>
    <w:p>
      <w:r>
        <w:t>…乎……啊…啊啊…啊恶！……’就在那同一时间里，雅希竟放开了喉咙大声尖叫，因为手淫中的两对淫茎，已经</w:t>
      </w:r>
    </w:p>
    <w:p>
      <w:r>
        <w:t>不约而同的在淫心脸上，喷洒出满满香滑的乳白色奶水……『哈哈哈……现在开始你已经比男人还要厉害，你看…</w:t>
      </w:r>
    </w:p>
    <w:p>
      <w:r>
        <w:t>…这两条肉棒上随时都可以喷出这样的汁液…是不是很舒服？‘淫心放开这胸前的一对淫物，用手抹了抹只腮四溅</w:t>
      </w:r>
    </w:p>
    <w:p>
      <w:r>
        <w:t>而来的汁液，十分开心的一点、一点全舔到自己的嘴巴里去。</w:t>
      </w:r>
    </w:p>
    <w:p>
      <w:r>
        <w:t>『啊啊…呜啊……‘雅希两眼无神的流着眼泪，瞳孔里完全空洞，脑子里像被活生生的撕裂开一样，身体虽然</w:t>
      </w:r>
    </w:p>
    <w:p>
      <w:r>
        <w:t>还在兴奋状态，但内心那股受创已深的剧烈感觉，根本不是任何言语所能够形容……不是人了……这样的身体已经</w:t>
      </w:r>
    </w:p>
    <w:p>
      <w:r>
        <w:t>变成恶魔了…恶魔……恶魔………淫心完全没有顾虑雅希的感受，只脚横跨就坐在她的下身上头，一面十分兴奋的</w:t>
      </w:r>
    </w:p>
    <w:p>
      <w:r>
        <w:t>玩弄着那对可怕的乳头阴茎，不停的搞到乳水将两人身上喷的到处都是。</w:t>
      </w:r>
    </w:p>
    <w:p>
      <w:r>
        <w:t>『哈、哈……哈……‘雅希无意识的喘息着，身体越来越热，全身紧绷的毛孔都站立起来，人类的道德与自我</w:t>
      </w:r>
    </w:p>
    <w:p>
      <w:r>
        <w:t>的强烈意志…逐渐已经模糊到看不清楚任何事的地步……她就好像失去灵魂一样，呆坐着成为淫心的玩具，慢慢的</w:t>
      </w:r>
    </w:p>
    <w:p>
      <w:r>
        <w:t>身体主动对刺激做出了渴望已久的回应，娇柔黏腻的销魂叫声，不知由什么时候开始…经过她的嘴巴里传了出来…</w:t>
      </w:r>
    </w:p>
    <w:p>
      <w:r>
        <w:t>…『嘻嘻……是这样…这才是你身体内真正的面目……舒服吗？想追求更大的快乐吗？’淫心的两眼露出红光，她</w:t>
      </w:r>
    </w:p>
    <w:p>
      <w:r>
        <w:t>只手按在雅希的肩膀上，那奇妙的手臂绿皮竟开始向上延伸，缓缓的褪去出雅希原有的那只雪白臂膀。</w:t>
      </w:r>
    </w:p>
    <w:p>
      <w:r>
        <w:t>淫心将雅希的手掌放在自己的一对阴茎奶子上，教导她主动手淫自己的一只淫具，甚至把龟头放在自己的舌头</w:t>
      </w:r>
    </w:p>
    <w:p>
      <w:r>
        <w:t>上含舔……呆滞的雅希没有反抗，体内早已有着极度需要的迫切感，让她很快的忘我、持续的手淫着，被自己舔弄</w:t>
      </w:r>
    </w:p>
    <w:p>
      <w:r>
        <w:t>到完全受不了的大肉棒，竟不断的由龟头内将汁液全都洒到嘴巴里去。</w:t>
      </w:r>
    </w:p>
    <w:p>
      <w:r>
        <w:t>『啊喝…哈……哈……呜…啊……‘</w:t>
      </w:r>
    </w:p>
    <w:p>
      <w:r>
        <w:t>『很舒服的…不是吗？‘淫心看着她已陷入自我疯狂的手淫地步，知道已经差不多了，可以进行下一步动作…</w:t>
      </w:r>
    </w:p>
    <w:p>
      <w:r>
        <w:t>…『是的……我可爱的小奴隶，该是让你尝尝看真正肉棒的滋味…嘻嘻嘻……’淫心轻轻的抬起雅希整个人，两人</w:t>
      </w:r>
    </w:p>
    <w:p>
      <w:r>
        <w:t>就坐躺在地上，让她依靠在自己身体的前方，屁股趴坐在淫心肉棒之上，阳物只轻轻的滑动几下，便用力的突破雅</w:t>
      </w:r>
    </w:p>
    <w:p>
      <w:r>
        <w:t>希上面那层薄薄的绿皮，深深的直接捣进到她的子宫穴壁内……『啊！哈……啊…好大……啊……‘雅希好像突然</w:t>
      </w:r>
    </w:p>
    <w:p>
      <w:r>
        <w:t>间由失去的意识中痛醒过来一样，脸上完全扭曲在一块，好扎实的塞满感觉……好粗大的坚硬东西正在下方拼命挺</w:t>
      </w:r>
    </w:p>
    <w:p>
      <w:r>
        <w:t>进…又痛…又刺激……『喜…喜欢吗……哈…哈……你…你正在吸收我的精气呢…哈…我感觉到了…好舒服…啊…</w:t>
      </w:r>
    </w:p>
    <w:p>
      <w:r>
        <w:t>…’淫心竟然开心的浪叫起来，好像肉棒上正传来阵阵酥麻爽快的刺激感……『啊啊…我…要疯了……停…啊……</w:t>
      </w:r>
    </w:p>
    <w:p>
      <w:r>
        <w:t>‘被巨物顶了进去的感觉，真是无比的充实……在不久前才刚经历完那对阴茎乳头的自慰催淫后，雅希的私处没两</w:t>
      </w:r>
    </w:p>
    <w:p>
      <w:r>
        <w:t>下就洪水氾滥、湿润不已。</w:t>
      </w:r>
    </w:p>
    <w:p>
      <w:r>
        <w:t>『啊哈…好…好爽……要…死了……‘雅希脸色通红的大叫着，她已经不知道自己在叫喊些什么，一波又一波</w:t>
      </w:r>
    </w:p>
    <w:p>
      <w:r>
        <w:t>的高潮，在这不停的肉欲冲击下，她的身体竟开始努力的配合着对方，甚至……更主动的用力吸附着大阳具，不肯</w:t>
      </w:r>
    </w:p>
    <w:p>
      <w:r>
        <w:t>放过它似的大力往下撞击……『是…是……用力的撞吧…吸啊……看看你现在像什么了…哈哈…哈…’淫心只手抓</w:t>
      </w:r>
    </w:p>
    <w:p>
      <w:r>
        <w:t>住雅希的那对乳头，拼命的挤出大量乳汁，雅希则捧着自己那圆滚滚的肚皮，像似全身的精气都被吸收到了这里，</w:t>
      </w:r>
    </w:p>
    <w:p>
      <w:r>
        <w:t>不停的散发出绿色蒸汽。</w:t>
      </w:r>
    </w:p>
    <w:p>
      <w:r>
        <w:t>那圆滑的绿色肚皮上，过没多久竟形成一个同心圆，好像激烈的精气都被体内的『婴儿‘给吸收掉一样，连淫</w:t>
      </w:r>
    </w:p>
    <w:p>
      <w:r>
        <w:t>心所下的植物元素，顿时间也缩小了不少。</w:t>
      </w:r>
    </w:p>
    <w:p>
      <w:r>
        <w:t>『…好舒服……里…里面……伸到肚子里面去了……啊啊……‘身体四周的性器官不停的释放着快感……所有</w:t>
      </w:r>
    </w:p>
    <w:p>
      <w:r>
        <w:t>的能量好像被搜集起来一样，全都集中到胎儿的躯体内，精气受到过滤之后，再舒爽的将痛快的讯息，散播到母体</w:t>
      </w:r>
    </w:p>
    <w:p>
      <w:r>
        <w:t>的每一份细胞内。</w:t>
      </w:r>
    </w:p>
    <w:p>
      <w:r>
        <w:t>『要……要泄了……啊……好…好舒服…停…停不下来……啊！‘无法自拔的堕入在体内源源不绝的快感当中，</w:t>
      </w:r>
    </w:p>
    <w:p>
      <w:r>
        <w:t>雅希似乎早已忘记了，不久前的她，还坚强的想要结束掉自己的生命呢……『吸……用力的吸……哈……哈……’</w:t>
      </w:r>
    </w:p>
    <w:p>
      <w:r>
        <w:t>淫心那股冰冷绝美的脸蛋上，好似舒服的绽放出兴奋的笑容，阴森诡谲的邪恶气息，逐渐被那娇柔抚媚的淫流气氛</w:t>
      </w:r>
    </w:p>
    <w:p>
      <w:r>
        <w:t>给冲淡……两个女人就像磁铁一般互相的吸引着、兴奋着、欢愉着…由交叠一起的淫靡美肉中…谱出一段又一段的</w:t>
      </w:r>
    </w:p>
    <w:p>
      <w:r>
        <w:t>甜蜜哀歌……久久…久久……不能分开……第十六回山中小屋作者：marcyu雅希不知道自己在什么时候睡着了，</w:t>
      </w:r>
    </w:p>
    <w:p>
      <w:r>
        <w:t>甚至连自己当时身在哪里也丝毫没有印象，浑身半点力气也没有，整个人平静舒坦的躺卧在冰凉的地板上。</w:t>
      </w:r>
    </w:p>
    <w:p>
      <w:r>
        <w:t>在幽暗深长的睡梦当中，她彷彿可以感受到眼前有光影在晃动，好像金属碰击后产生的火花，耳朵里有铁器相</w:t>
      </w:r>
    </w:p>
    <w:p>
      <w:r>
        <w:t>互摩擦的那股尖锐声音，快速交杂的声光火影炫目的让人反胃，突然间，她的眼睛乎见光明…好像能看到一名男人</w:t>
      </w:r>
    </w:p>
    <w:p>
      <w:r>
        <w:t>的背影，脑海里传来他缓慢、沈重的脚步声。</w:t>
      </w:r>
    </w:p>
    <w:p>
      <w:r>
        <w:t>雅希的意识不是十分清楚，但她觉得这个男人好眼熟……十分魁武的身材，披挂着古老而厚重的铠甲，由背上</w:t>
      </w:r>
    </w:p>
    <w:p>
      <w:r>
        <w:t>望去，只见那身后火红鲜艳的帅气披风，配着满头修长的异族红发，随着微风逸逸飘荡。</w:t>
      </w:r>
    </w:p>
    <w:p>
      <w:r>
        <w:t>雅希很想向前看看他的容貌，不过自己不知道是在哪里，好像没有身体一样，只有一只眼睛，默默的跟随在男</w:t>
      </w:r>
    </w:p>
    <w:p>
      <w:r>
        <w:t>人的背后，带着缓慢的步伐，坐上一群人的最高位置上。</w:t>
      </w:r>
    </w:p>
    <w:p>
      <w:r>
        <w:t>这样的场面雅希是看的多了，但，她还从来没有由这个位置往下看过去……这种如若无人、至高无上的中央位</w:t>
      </w:r>
    </w:p>
    <w:p>
      <w:r>
        <w:t>置，是只有象征最高权力的人，才能坐在上面。</w:t>
      </w:r>
    </w:p>
    <w:p>
      <w:r>
        <w:t>四周的人们个个都穿戴着无比厚重的铠甲，在现今的魔法世界里，已经是见不到这般的景象了，那空间里并不</w:t>
      </w:r>
    </w:p>
    <w:p>
      <w:r>
        <w:t>十分宽敞，灯光中明灭摇曳不清，雅希仅觉得一切都很古老…好像虚幻的梦境一般。</w:t>
      </w:r>
    </w:p>
    <w:p>
      <w:r>
        <w:t>那些人的脸色好似一个比一个凝重，彼此间不停交谈的吵杂声，根本没办法让雅希听的懂半句。</w:t>
      </w:r>
    </w:p>
    <w:p>
      <w:r>
        <w:t>『我决定了，明天就回圣城里去……‘坐在最高位置的男人，声音突然清晰的传到雅希耳里去。</w:t>
      </w:r>
    </w:p>
    <w:p>
      <w:r>
        <w:t>『主帅！……‘四周的人们……好像是一群将领，纷纷的都站起身来。</w:t>
      </w:r>
    </w:p>
    <w:p>
      <w:r>
        <w:t>『不用多说了，就这么决定。‘雅希看不到他的脸，不过那声音听起来十分威严、沈重，似乎……里头还有那</w:t>
      </w:r>
    </w:p>
    <w:p>
      <w:r>
        <w:t>么些无奈的意味在。</w:t>
      </w:r>
    </w:p>
    <w:p>
      <w:r>
        <w:t>『不行啊，主帅……现在回去铁定被城内那些老头子当成叛徒杀掉第十七回</w:t>
      </w:r>
    </w:p>
    <w:p>
      <w:r>
        <w:t>入世明王作者：marcyu时空来到了远在东南海域的海沧小居，这里，是圣明王左斯的故处，也是丽芙…如今的</w:t>
      </w:r>
    </w:p>
    <w:p>
      <w:r>
        <w:t>魔女淫心，从小生长的地方。</w:t>
      </w:r>
    </w:p>
    <w:p>
      <w:r>
        <w:t>为了这个女徒弟，左斯已经好几夜晚没有阖上眼，辗转的来回在密室前面，始终就是下不了决定，放弃这么多</w:t>
      </w:r>
    </w:p>
    <w:p>
      <w:r>
        <w:t>年以来的隐居生活。</w:t>
      </w:r>
    </w:p>
    <w:p>
      <w:r>
        <w:t>他身负着守护圣剑的职责，但这一背责任才一晃眼，就已经过了有三十多个年头……今天，他终于是下定决心，</w:t>
      </w:r>
    </w:p>
    <w:p>
      <w:r>
        <w:t>不再犹豫。</w:t>
      </w:r>
    </w:p>
    <w:p>
      <w:r>
        <w:t>左斯来到了布满咒文的密室之中，看着黑色木箱的巨型剑鞘，抚了抚上面乌黑发亮的奇形纹路，彷彿正对着是</w:t>
      </w:r>
    </w:p>
    <w:p>
      <w:r>
        <w:t>名多年老友一般，嘴里念念有词的说道。</w:t>
      </w:r>
    </w:p>
    <w:p>
      <w:r>
        <w:t>『我以为这辈子你跟我都注定困在这里了，我的老朋友……‘这副巨型的剑匣由尘封咒语之后，就不曾再开启，</w:t>
      </w:r>
    </w:p>
    <w:p>
      <w:r>
        <w:t>除了这几天以外，他还是头一次面对面、如此语重心长的对着这把剑说道。</w:t>
      </w:r>
    </w:p>
    <w:p>
      <w:r>
        <w:t>『我答应精灵之主用我的生命来守护你，不过…也到了该是结束这场漫长的幽禁生活……‘左斯陶侃自己的这</w:t>
      </w:r>
    </w:p>
    <w:p>
      <w:r>
        <w:t>样说道。</w:t>
      </w:r>
    </w:p>
    <w:p>
      <w:r>
        <w:t>三十多年以前，当他在人生最辉煌的三十而立之年时，毅然的决定脱离人群、全心在此教导精挑细选的学生们，</w:t>
      </w:r>
    </w:p>
    <w:p>
      <w:r>
        <w:t>这除了是对世间时不我与的无奈感，同时也是为着背负起这段无比艰辛、沈重的守卫生涯。</w:t>
      </w:r>
    </w:p>
    <w:p>
      <w:r>
        <w:t>『我不会让你离开我的身边……‘左斯眼里有种说不出的迷恋神色，看得出他对这柄剑，有着说不出、道不尽</w:t>
      </w:r>
    </w:p>
    <w:p>
      <w:r>
        <w:t>的深深沈迷。</w:t>
      </w:r>
    </w:p>
    <w:p>
      <w:r>
        <w:t>传闻中可以惊天辟地的绝世圣剑，就这样静静的躺在剑匣内，除了左斯自己以外，没有任何人，包括自己的徒</w:t>
      </w:r>
    </w:p>
    <w:p>
      <w:r>
        <w:t>弟，可以一睹它傲人的风采。</w:t>
      </w:r>
    </w:p>
    <w:p>
      <w:r>
        <w:t>『不过，你的形体却再也不适合我这种老人…嘿嘿…我是真的老了……‘左斯伸手到魔法袍子的袖口里面，掏</w:t>
      </w:r>
    </w:p>
    <w:p>
      <w:r>
        <w:t>出三根细小、乌黑、金线银头的奇特魔针，在自己眼前晃啊晃。</w:t>
      </w:r>
    </w:p>
    <w:p>
      <w:r>
        <w:t>『所以…我也就不用在意多活几年或少活一些……‘看着手里怪异、细小的针头，左斯几乎没有犹豫，他同时</w:t>
      </w:r>
    </w:p>
    <w:p>
      <w:r>
        <w:t>对着自己额头顶端与两耳之上，各刺入了一枚金针……『呼…啊…唔……呼、呼……’他的头顶开始冒出许多白烟，</w:t>
      </w:r>
    </w:p>
    <w:p>
      <w:r>
        <w:t>全身四肢不停发抖，嘴里不住念念有词的说着难以听懂的密门咒语，三道奇特的光环顿时笼罩在左斯的四周围。</w:t>
      </w:r>
    </w:p>
    <w:p>
      <w:r>
        <w:t>『喝…喝……唔…‘奇特光线不停射向左斯的身体内，皮肤、肌肉的变化正在他身体内巨变当中，这名苍老、</w:t>
      </w:r>
    </w:p>
    <w:p>
      <w:r>
        <w:t>博学的不世智者，魔法、咒术的绝代宗师，很快的……即将以不同的姿态，重新步入诡谲多变的世事红尘。</w:t>
      </w:r>
    </w:p>
    <w:p>
      <w:r>
        <w:t>就在海沧小居的四周围，魔法教会的人是早已安排了十组成员将左斯住处给团团围住，由于这圣明王是个孤高</w:t>
      </w:r>
    </w:p>
    <w:p>
      <w:r>
        <w:t>自赏、傲然独群的人，不接受任何人的靠近，也不让他们有机会说话，所以这些人也只有乖乖的待在外面埋伏守候。</w:t>
      </w:r>
    </w:p>
    <w:p>
      <w:r>
        <w:t>他们全是冲着数日前布尔格城的那场意外而来，肇事者丽芙既是圣明王左斯的徒弟，魔法教会的人便希望他能</w:t>
      </w:r>
    </w:p>
    <w:p>
      <w:r>
        <w:t>出来说个明白。</w:t>
      </w:r>
    </w:p>
    <w:p>
      <w:r>
        <w:t>只是外围的这些人尽管再大胆，也不敢靠近小居百尺以内，在左斯门外有项特殊规定，除了他的徒弟外，任何</w:t>
      </w:r>
    </w:p>
    <w:p>
      <w:r>
        <w:t>人也不见，而胆敢跃进雷池百步之内者，必定暴毙当场。</w:t>
      </w:r>
    </w:p>
    <w:p>
      <w:r>
        <w:t>畏于左斯的名号，这些人也只有一天过一天的在外面等候着，祈祷有一天能堵到左斯的出现。</w:t>
      </w:r>
    </w:p>
    <w:p>
      <w:r>
        <w:t>尽管这次的行动是由教会中第二大长老率众前来，教徒原想他们会一举冲进左斯居处，兴师问罪，岂料长老竟</w:t>
      </w:r>
    </w:p>
    <w:p>
      <w:r>
        <w:t>让大家分散固守，要是这圣明王一天不出，这些人岂不是要呆一辈子？</w:t>
      </w:r>
    </w:p>
    <w:p>
      <w:r>
        <w:t>数日的时间过去了，这些疲惫烦闷的教众们已经有些不耐，心不在焉的守卫着毫无人烟的通路要道。</w:t>
      </w:r>
    </w:p>
    <w:p>
      <w:r>
        <w:t>这一天，没想到海沧小居里，竟然走出了一个人，一个相貌俊挺，英姿焕发的威武男人，由小居的步道中走了</w:t>
      </w:r>
    </w:p>
    <w:p>
      <w:r>
        <w:t>下来。</w:t>
      </w:r>
    </w:p>
    <w:p>
      <w:r>
        <w:t>『站…站住……‘看路的年轻教众大声吆喝道，眼见这名由左斯家门走出的白发男子，旁边竟还随着一盒漂浮</w:t>
      </w:r>
    </w:p>
    <w:p>
      <w:r>
        <w:t>的巨大剑匣，一副气势非凡、孤傲凛然的模样……实在让人看得碍眼，一名憋了几天闷气的教众，忍不住就挡住去</w:t>
      </w:r>
    </w:p>
    <w:p>
      <w:r>
        <w:t>路，对着眼前的男子大声喝道。</w:t>
      </w:r>
    </w:p>
    <w:p>
      <w:r>
        <w:t>『唔…啊……‘岂料这个挡路的教众才要开口盘问，整个人却在白发男子的面前，直接飞了起来，飞得又高又</w:t>
      </w:r>
    </w:p>
    <w:p>
      <w:r>
        <w:t>远……跟着…看不到坠落的人影。</w:t>
      </w:r>
    </w:p>
    <w:p>
      <w:r>
        <w:t>『你…来…来人啊！快来人啊……‘一旁看傻了的其余教众，立刻大喊着叫救兵，他们被突来的举动吓傻了，</w:t>
      </w:r>
    </w:p>
    <w:p>
      <w:r>
        <w:t>白发男人的身形没动、亦没念咒，这……究竟是怎么造成的呢……也没有人敢再挡住对方去路，但很快的四周的所</w:t>
      </w:r>
    </w:p>
    <w:p>
      <w:r>
        <w:t>有人，全都将他给团团围了住。</w:t>
      </w:r>
    </w:p>
    <w:p>
      <w:r>
        <w:t>这个男人似乎没有将他们放在眼里，脚下步伐依然没变，没有加快也没有变慢，一副十分沈稳，完全不把对方</w:t>
      </w:r>
    </w:p>
    <w:p>
      <w:r>
        <w:t>众人放在眼里一样。</w:t>
      </w:r>
    </w:p>
    <w:p>
      <w:r>
        <w:t>讪讪而来的二长老，先是在远处的阶梯下看着男子大吃一惊！跟着正要开口说话时，男子的身影竟突然一闪而</w:t>
      </w:r>
    </w:p>
    <w:p>
      <w:r>
        <w:t>现，立刻出现在他的眼前，然后快速的由他面前穿身而过……吓得他不由得汗流浃背……『你…你……‘二长老满</w:t>
      </w:r>
    </w:p>
    <w:p>
      <w:r>
        <w:t>头大汗的说不出话，这么多年没见了，他竟认得出来……这…这是三十年前的左斯模样。</w:t>
      </w:r>
    </w:p>
    <w:p>
      <w:r>
        <w:t>『回去告诉你们老头，我左斯三天后自会找上他……快滚吧…‘语调中极度的傲慢不已，没想到这个修为到了</w:t>
      </w:r>
    </w:p>
    <w:p>
      <w:r>
        <w:t>数十个年头，在徒弟面前慈祥爱护的博学老者，如今换了个年轻模样，对外人面前也有如斯狂气逼人的举动。</w:t>
      </w:r>
    </w:p>
    <w:p>
      <w:r>
        <w:t>二长老没有转头，他背对着遥送左斯离开，脑海里那鲜明壮硕的形影……不敢相信，这个傲世独居的老人……</w:t>
      </w:r>
    </w:p>
    <w:p>
      <w:r>
        <w:t>竟然……还是跟三十年前……同一个模样。</w:t>
      </w:r>
    </w:p>
    <w:p>
      <w:r>
        <w:t>不知过了有多久的时间，雅希只觉得很舒服、好舒畅，就像积存在体内的一切压抑得到了解脱，忘情的沈沦在</w:t>
      </w:r>
    </w:p>
    <w:p>
      <w:r>
        <w:t>无边无际的欲海之中。</w:t>
      </w:r>
    </w:p>
    <w:p>
      <w:r>
        <w:t>她不知道自己现在在哪里，下体的骚动好像停止了很久，她不想要它离开，可是只手却触摸不到，感觉飘飘然</w:t>
      </w:r>
    </w:p>
    <w:p>
      <w:r>
        <w:t>的像睡梦未醒一般，等慢慢有些知觉以后，自己的只手已经在乳头与私处上游走已久……雅希娇喘喘的呼出一口气，</w:t>
      </w:r>
    </w:p>
    <w:p>
      <w:r>
        <w:t>气息已经缓慢了许多，这是舒服的感觉，没有急促……她的眼皮有些刺刺的，似乎已经天亮的感觉，然而就算眼睛</w:t>
      </w:r>
    </w:p>
    <w:p>
      <w:r>
        <w:t>没有睁开，她也可以清楚的感觉到，自己的只手……根本不想离开。</w:t>
      </w:r>
    </w:p>
    <w:p>
      <w:r>
        <w:t>左手爱抚着酥胸，右手拨弄着阴唇……指尖好像灵活了许多，连自己都不敢相信，自己的纤细玉指，竟然可以</w:t>
      </w:r>
    </w:p>
    <w:p>
      <w:r>
        <w:t>带来这么舒服愉悦的快感……『嗯……呼…嗯……‘雅希像似舒服的享受赖床一样，眼睛舍不得睁开，只手离不开</w:t>
      </w:r>
    </w:p>
    <w:p>
      <w:r>
        <w:t>硬挺的兴奋部位，在没有感到高潮以前，一切似乎都停不下来。</w:t>
      </w:r>
    </w:p>
    <w:p>
      <w:r>
        <w:t>她还没想起自己为什么会这样，羞耻的感觉好像还没醒过来，现在的她享受着放松的快乐…陶醉在属于自己的</w:t>
      </w:r>
    </w:p>
    <w:p>
      <w:r>
        <w:t>舒服刺激。</w:t>
      </w:r>
    </w:p>
    <w:p>
      <w:r>
        <w:t>『哎啊…要……要来了……哈……‘雅希嘴里呢喃着不清的话语，一波又一波的高潮，经由自己的只手，正逐</w:t>
      </w:r>
    </w:p>
    <w:p>
      <w:r>
        <w:t>渐的将她推向堕落的开始……『啊…哈…哈……啊！…’她的呼吸开始急促起来，只手的动作越来越快……只没多</w:t>
      </w:r>
    </w:p>
    <w:p>
      <w:r>
        <w:t>久，她就得到自己想要的一次高潮。</w:t>
      </w:r>
    </w:p>
    <w:p>
      <w:r>
        <w:t>好快……好容易…她睁开眼睛，把湿粘粘的右手举到自己眼前，看着自己所流出这么大量的淫水，脸色开始红</w:t>
      </w:r>
    </w:p>
    <w:p>
      <w:r>
        <w:t>了起来。</w:t>
      </w:r>
    </w:p>
    <w:p>
      <w:r>
        <w:t>『我…怎么……‘雅希以为四下无人，她沈醉在自己的罪恶感与奇妙的快感之间，她把手臂盖住眼睛，抽抽噎</w:t>
      </w:r>
    </w:p>
    <w:p>
      <w:r>
        <w:t>噎的好想大哭一场。</w:t>
      </w:r>
    </w:p>
    <w:p>
      <w:r>
        <w:t>（我怎么变成这样？……我真的变了吗？…）在这样封闭的时代之中，女性自慰常被解读为淫邪的象征之一，</w:t>
      </w:r>
    </w:p>
    <w:p>
      <w:r>
        <w:t>不仅是被严格禁止的，更是身为女人的一种耻辱。</w:t>
      </w:r>
    </w:p>
    <w:p>
      <w:r>
        <w:t>（…我到底怎么了……我该怎么办啊！）醒过来真是件痛苦的事，就好像宿醉初醒一样，不管为了什么原因，</w:t>
      </w:r>
    </w:p>
    <w:p>
      <w:r>
        <w:t>眼睛都是会酸疼的想流眼泪，不知道为了什么……，与其如此，不如据地为王……『‘住口！卡莫夫！你知道自己</w:t>
      </w:r>
    </w:p>
    <w:p>
      <w:r>
        <w:t>在说些什么吗？『雅希的心头吓了一大跳，虽说是梦境，一切却好像十分的真实，那红披风的男人大喝一声，四方</w:t>
      </w:r>
    </w:p>
    <w:p>
      <w:r>
        <w:t>立即就安静了下来，雅希这时才看清楚，他的只手握在一把剑上，一柄快跟常人一样高大的重型巨剑……’大人，</w:t>
      </w:r>
    </w:p>
    <w:p>
      <w:r>
        <w:t>他说的可没有错…早先我们由原本五路大军追杀『死灵王‘至此，已经先后被剥去调回其他四路，要我们这些残兵</w:t>
      </w:r>
    </w:p>
    <w:p>
      <w:r>
        <w:t>老将与死灵王一决生死，根本是已弃我们于不顾…如今我们险而得手，甚至占有这边的天险地势，就该好好想想自</w:t>
      </w:r>
    </w:p>
    <w:p>
      <w:r>
        <w:t>己的后路才对……『一名看起来位阶较高的男子，先是行个礼后，起身对着上位的主帅说道。</w:t>
      </w:r>
    </w:p>
    <w:p>
      <w:r>
        <w:t>『就是！我们每清完一座鬼城，他们就放出风声说我们是在屠城……甚至捏造假的居民尸体让我们陷在这鬼地</w:t>
      </w:r>
    </w:p>
    <w:p>
      <w:r>
        <w:t>方，这根本是阴谋啊…大人，难不成你真愿背下这条罪状吗？‘另一名看似莽撞的大胡子也站了起来，接下刚才那</w:t>
      </w:r>
    </w:p>
    <w:p>
      <w:r>
        <w:t>人的话风，质问眼前这所谓的伏魔大将军，只是高高在上的主帅将军似乎不爱言语，只静静的不说话，任由下属发</w:t>
      </w:r>
    </w:p>
    <w:p>
      <w:r>
        <w:t>泄心中的怨气。</w:t>
      </w:r>
    </w:p>
    <w:p>
      <w:r>
        <w:t>『大人！你千万要下定决心啊…我们这些人都誓死将性命交给你，连家人的生命都可以置之度外…你要带我们</w:t>
      </w:r>
    </w:p>
    <w:p>
      <w:r>
        <w:t>杀回去，替自己讨回公道啊！‘『大人！大人！！’全体的将士们几乎同时起立，人人眼里盼望着由主帅的口中，</w:t>
      </w:r>
    </w:p>
    <w:p>
      <w:r>
        <w:t>能带来振奋人心的信息。</w:t>
      </w:r>
    </w:p>
    <w:p>
      <w:r>
        <w:t>『………‘红披风的高耸男子，是个配挂伏魔天权最高象征的伟大统领，没有说半句话，只静静的走下台去，</w:t>
      </w:r>
    </w:p>
    <w:p>
      <w:r>
        <w:t>留下错愕的众人，默默的离开。</w:t>
      </w:r>
    </w:p>
    <w:p>
      <w:r>
        <w:t>那名粗鲁的大汉再也衿持不住，跑出了帐外，对着披肩男子大声叫吼道！</w:t>
      </w:r>
    </w:p>
    <w:p>
      <w:r>
        <w:t>『伊斯特！你站住！！伊斯特！你……你会后悔的！你一定会后悔的！！‘嘶厉沙哑的男人叫声，回荡的整个</w:t>
      </w:r>
    </w:p>
    <w:p>
      <w:r>
        <w:t>空间里面，没有停下步伐，男人…依旧沈重的走向前方的每一步。</w:t>
      </w:r>
    </w:p>
    <w:p>
      <w:r>
        <w:t>咆哮的声音越来越远去，雅希只感到莫名的孤寂与悲伤……静静的看着男人殷红的背影…眼睛，越来越靠近他。</w:t>
      </w:r>
    </w:p>
    <w:p>
      <w:r>
        <w:t>男人拿出胸前的一封信，这是他的好兄弟迪卡波托人寄来给他，是一封平安信，上面的笔迹是他妻子所写下…</w:t>
      </w:r>
    </w:p>
    <w:p>
      <w:r>
        <w:t>…短短的几行小字，只表露出思念，淡淡的温馨关怀，却已胜过了一切。</w:t>
      </w:r>
    </w:p>
    <w:p>
      <w:r>
        <w:t>这张平淡无奇的小纸条，已经变成了他的护身符一样，男人紧紧的握住它，小心翼翼的塞回铠甲里面，默默的、</w:t>
      </w:r>
    </w:p>
    <w:p>
      <w:r>
        <w:t>一步步，走向所有落寞英雄……最终的一条道路……夜星低垂，天边高挂着皎洁的白月，现在已是刚过午夜时分，</w:t>
      </w:r>
    </w:p>
    <w:p>
      <w:r>
        <w:t>门口外却还传来一阵阵低微明显的车轮响声，昏暗的夜色中，小骡车靠着夜光，缓缓的靠近雅希所在的木屋门前。</w:t>
      </w:r>
    </w:p>
    <w:p>
      <w:r>
        <w:t>『嗯…恶……‘</w:t>
      </w:r>
    </w:p>
    <w:p>
      <w:r>
        <w:t>第十九回十二魔石作者：exele123</w:t>
      </w:r>
    </w:p>
    <w:p>
      <w:r>
        <w:t>在另一方面，距离南方十分遥远的东北山区中，同一时间里，有个人亦不远千里的赶来这，这里，是高山笼罩、</w:t>
      </w:r>
    </w:p>
    <w:p>
      <w:r>
        <w:t>人烟稀少的翠绿森林，同时也是传闻当中，曾经有大量精灵出没的末日巨树之颠。</w:t>
      </w:r>
    </w:p>
    <w:p>
      <w:r>
        <w:t>这个人似乎对于此处诡谲潮湿的迷雾树林十分了解，他的身旁跟随着一件漂浮的巨大木匣，全身流露出一副隐</w:t>
      </w:r>
    </w:p>
    <w:p>
      <w:r>
        <w:t>世高人的模样，缓缓来去在清烟飘渺的树林当中。</w:t>
      </w:r>
    </w:p>
    <w:p>
      <w:r>
        <w:t>『站住…不准再往前了。‘突然的一道清脆叫声，喝住了这名满头白发，俊俏、威武的高大男子。</w:t>
      </w:r>
    </w:p>
    <w:p>
      <w:r>
        <w:t>『这里是不准丑八怪进入，否则会永远都出不了森林的…嘻嘻……‘一阵轻快、娇嫩的少女声音，好似深藏在</w:t>
      </w:r>
    </w:p>
    <w:p>
      <w:r>
        <w:t>密林的深处一般，完全判断不出方位，直接传入到男人的耳朵里。</w:t>
      </w:r>
    </w:p>
    <w:p>
      <w:r>
        <w:t>那男人微微的露出笑容，彷彿听见熟悉的声音一般，擡头看了看四周苍绿、茂盛的翡翠森林，只脚依然继续的</w:t>
      </w:r>
    </w:p>
    <w:p>
      <w:r>
        <w:t>向前走着。</w:t>
      </w:r>
    </w:p>
    <w:p>
      <w:r>
        <w:t>这个男人不是别人，他是丽芙与赛拉的老师，名震天下的一代宗师，圣明王左斯是也。</w:t>
      </w:r>
    </w:p>
    <w:p>
      <w:r>
        <w:t>然而奇怪的是，他的容貌、身形，原本应该是瘦弱、苍老的白发老翁，可如今……他的外貌……看起来却像才</w:t>
      </w:r>
    </w:p>
    <w:p>
      <w:r>
        <w:t>三十出头的模样。</w:t>
      </w:r>
    </w:p>
    <w:p>
      <w:r>
        <w:t>『喂！死小鬼…叫你不要前进了你还乱动……！‘一声女孩的娇喝声，突然间由密林内激射出两颗石头击向男</w:t>
      </w:r>
    </w:p>
    <w:p>
      <w:r>
        <w:t>子，而且，似乎是由小孩用的投石树枝所发出。</w:t>
      </w:r>
    </w:p>
    <w:p>
      <w:r>
        <w:t>女孩竟然称呼这样高大的男人为小鬼…好似孩童爱玩耍般瞎谬一样，那娇嫩、尖细的声音听起来，年龄似乎并</w:t>
      </w:r>
    </w:p>
    <w:p>
      <w:r>
        <w:t>不大。</w:t>
      </w:r>
    </w:p>
    <w:p>
      <w:r>
        <w:t>然而飞石的速度虽快如闪电一般，却丝毫没有让男人的脚步停下，他先止住了手边飞行的巨木剑匣，两颗迎面</w:t>
      </w:r>
    </w:p>
    <w:p>
      <w:r>
        <w:t>而来的飞石，竟由左斯身上穿体而过。</w:t>
      </w:r>
    </w:p>
    <w:p>
      <w:r>
        <w:t>不知用了什么样的魔法，飞快的小石偷袭却好似打在空气中一样，左斯毫发无伤的停下脚步，眼神中开始搜寻</w:t>
      </w:r>
    </w:p>
    <w:p>
      <w:r>
        <w:t>少女的位置所在。</w:t>
      </w:r>
    </w:p>
    <w:p>
      <w:r>
        <w:t>『你是谁？可恶…竟然躲过我的神奇飞毛弹！‘由树林的一声不服气的娇叫道。</w:t>
      </w:r>
    </w:p>
    <w:p>
      <w:r>
        <w:t>『嘿嘿…竟然取了这么好笑的名字……‘左斯忍俊不住的笑了出来，若不是因为他知道精灵的年纪无法用人类</w:t>
      </w:r>
    </w:p>
    <w:p>
      <w:r>
        <w:t>的岁数衡量，否则他还真难理解，这个跟自己年龄相仿的『少女’，竟然还是像小孩一样完全没变。</w:t>
      </w:r>
    </w:p>
    <w:p>
      <w:r>
        <w:t>『出来吧，克蕾儿。‘『不要！’女孩赫然的就拒绝了他。</w:t>
      </w:r>
    </w:p>
    <w:p>
      <w:r>
        <w:t>『我带了件很好玩的东西来，你不想看吗？‘左斯好像在哄骗年幼的女童一样，手里晃动着一件东西，然后还</w:t>
      </w:r>
    </w:p>
    <w:p>
      <w:r>
        <w:t>迅速的收到腰系上面去。</w:t>
      </w:r>
    </w:p>
    <w:p>
      <w:r>
        <w:t>『什么东西……‘克蕾儿终究抵御不过新鲜东西的诱惑，飘然的由诡异、隐形的林木上头，跳了下来。</w:t>
      </w:r>
    </w:p>
    <w:p>
      <w:r>
        <w:t>只见一名身形修长、骨感窈窕的梦幻少女，顶着青葱飘逸的光泽秀发、动了动尖细的精灵耳朵，一脸稚气的端</w:t>
      </w:r>
    </w:p>
    <w:p>
      <w:r>
        <w:t>详着眼前这名陌生男子。</w:t>
      </w:r>
    </w:p>
    <w:p>
      <w:r>
        <w:t>她的容貌美的不像人类，但身材体型却比一般的精灵还要高，但以人类的女性形体上来看，却更为接近些。</w:t>
      </w:r>
    </w:p>
    <w:p>
      <w:r>
        <w:t>这样玲珑有致的年轻女孩，外观上来看，活脱就像似人类十六、七岁的妙龄女子，可由她的脸上、心智上所表</w:t>
      </w:r>
    </w:p>
    <w:p>
      <w:r>
        <w:t>露出来的，却是只有一般孩童十岁不到的年纪。</w:t>
      </w:r>
    </w:p>
    <w:p>
      <w:r>
        <w:t>『好久不见…克蕾儿，这么多年了，你竟还是依就没变……‘左斯只臂一叉，脸上神色愉悦的看着眼前活泼稚</w:t>
      </w:r>
    </w:p>
    <w:p>
      <w:r>
        <w:t>气的妙龄少女。</w:t>
      </w:r>
    </w:p>
    <w:p>
      <w:r>
        <w:t>『呸呸呸…蕾……我才不像你们这种容易衰老的人类，哼哼…‘克蕾儿做了一个鬼脸，好像小女孩一般的跳跃</w:t>
      </w:r>
    </w:p>
    <w:p>
      <w:r>
        <w:t>着、故作气愤的说道。</w:t>
      </w:r>
    </w:p>
    <w:p>
      <w:r>
        <w:t>『呐！…我知道你是谁了，嘻嘻……‘克蕾儿眼睛里古碌碌的，似乎发现了什么秘密，眼睛直端详着左斯说道。</w:t>
      </w:r>
    </w:p>
    <w:p>
      <w:r>
        <w:t>『原来是你这个臭小鬼…嘿…‘克蕾儿认出左斯来了，但她竟然称呼左斯这么幼稚的名称，这让左斯难忍的笑</w:t>
      </w:r>
    </w:p>
    <w:p>
      <w:r>
        <w:t>了出来。</w:t>
      </w:r>
    </w:p>
    <w:p>
      <w:r>
        <w:t>『臭小鬼？‘左斯自己也讶异了一下，虽然才刚使用过生命禁术的他，现在身体外观已经回复年轻活力，但怎</w:t>
      </w:r>
    </w:p>
    <w:p>
      <w:r>
        <w:t>么也还不置于年幼到这种地步，何来小鬼之说呢，只是克蕾儿的天真个性使然，左斯笑了笑、脸上无言。</w:t>
      </w:r>
    </w:p>
    <w:p>
      <w:r>
        <w:t>『啊！……你竟然偷偷使用生命之术，呵呵……小鬼头…你真够贼的，让克蕾儿摸看看…‘克蕾儿好像发现什</w:t>
      </w:r>
    </w:p>
    <w:p>
      <w:r>
        <w:t>么新鲜事一样，又是小鬼、小鬼的乱叫一通，说完手就要伸过去捏捏左斯的脸颊，只见他微微闪过克蕾儿的小手，</w:t>
      </w:r>
    </w:p>
    <w:p>
      <w:r>
        <w:t>没有丝毫不悦的继续问道。</w:t>
      </w:r>
    </w:p>
    <w:p>
      <w:r>
        <w:t>『精灵之主在吗？‘『哈！小鬼头……你上次来过时不是见到过，大老头他都卡在树底下快一百年了，哪里还</w:t>
      </w:r>
    </w:p>
    <w:p>
      <w:r>
        <w:t>能走的了？’克蕾儿嘲讽着左斯说道，一面不再理会左斯的问题，缠闹着要他把好玩的东西给交出来。</w:t>
      </w:r>
    </w:p>
    <w:p>
      <w:r>
        <w:t>左斯脸上还是微微露出笑容，眼前那副娇美可爱的妖精模样，经过了三十多年的时间，却依然还是相同没变。</w:t>
      </w:r>
    </w:p>
    <w:p>
      <w:r>
        <w:t>『克蕾儿…不可以再胡闹。‘一股苍老威严的声音，由密林的深处里传了出来。</w:t>
      </w:r>
    </w:p>
    <w:p>
      <w:r>
        <w:t>『糟糕啊！…要大地震了……大老头儿醒过来了……‘顽皮的克蕾儿吐了吐舌头，藏好手上的树枝投石拍，大</w:t>
      </w:r>
    </w:p>
    <w:p>
      <w:r>
        <w:t>呼小叫的好像深怕被处罚似的，一溜烟的就不见人影。</w:t>
      </w:r>
    </w:p>
    <w:p>
      <w:r>
        <w:t>『你要找他就自己去找吧，一点都不好玩…嘻嘻……‘像似个没家教的小孩子一般，克蕾儿调皮的声音未断，</w:t>
      </w:r>
    </w:p>
    <w:p>
      <w:r>
        <w:t>整个人，却已经不知道又藏到哪里去玩耍了。</w:t>
      </w:r>
    </w:p>
    <w:p>
      <w:r>
        <w:t>『……‘顿时的宁静让左斯沈默了好一阵，正待出言的时候，远远的树林内又再度传来熟悉、苍老的声音。</w:t>
      </w:r>
    </w:p>
    <w:p>
      <w:r>
        <w:t>『顺着你的直觉向前走，你知道这个地方的……‘左斯不再多言，手上一拍巨木匣，嘴里念着咒语，笨重的木</w:t>
      </w:r>
    </w:p>
    <w:p>
      <w:r>
        <w:t>匣剑鞘立刻就飞了起来，缓缓漂浮的跟随在他身后。</w:t>
      </w:r>
    </w:p>
    <w:p>
      <w:r>
        <w:t>他很快的走到一根巨木参天的大树前，眼前地形封闭的已是绝路，却没想到左斯看都没看就走向前去，整个人</w:t>
      </w:r>
    </w:p>
    <w:p>
      <w:r>
        <w:t>……一瞬间便隐没在余烟飘渺的巨木里。</w:t>
      </w:r>
    </w:p>
    <w:p>
      <w:r>
        <w:t>直到左斯逐渐能看清的四处周围，却发现一个比外面更为奇妙的世外仙境，这里到处布满着许多从没见过的生</w:t>
      </w:r>
    </w:p>
    <w:p>
      <w:r>
        <w:t>物、植物，然而他…很快的就认出了精灵之主的所在位置。</w:t>
      </w:r>
    </w:p>
    <w:p>
      <w:r>
        <w:t>因为……在眼前的巨树林之中，一根在枝干中央的最深处，有着一名手握巨剑的人形木刻，很明显的就包裹在</w:t>
      </w:r>
    </w:p>
    <w:p>
      <w:r>
        <w:t>通天巨木的核心里面……『好久不见了…我的老朋友……‘由巨木的上头中，传来了刚刚那股沈着、老迈的声音。</w:t>
      </w:r>
    </w:p>
    <w:p>
      <w:r>
        <w:t>『是好久没见面了，精灵之主：马欧斯。‘左斯放下身后跟随的巨匣剑鞘，又是只臂一叉的对那巨木说道。</w:t>
      </w:r>
    </w:p>
    <w:p>
      <w:r>
        <w:t>『我已经在这里等你等了很多年，我知道你一定会再来找我……‘『那…你也是早就知道，’那个妖魔『的来</w:t>
      </w:r>
    </w:p>
    <w:p>
      <w:r>
        <w:t>历吗？‘左斯有些讶异的发问道。</w:t>
      </w:r>
    </w:p>
    <w:p>
      <w:r>
        <w:t>『这么多年来你都一直没有离开这把剑吗？它的诅咒力量还没有停止……‘对于左斯没头没尾的提问，马欧斯</w:t>
      </w:r>
    </w:p>
    <w:p>
      <w:r>
        <w:t>没有直接回答，反倒是先提起了他所带来这木箱里面的东西。</w:t>
      </w:r>
    </w:p>
    <w:p>
      <w:r>
        <w:t>马欧斯当然知道，里面是一把剑，一把烙印有封魔剑字样的圣剑。</w:t>
      </w:r>
    </w:p>
    <w:p>
      <w:r>
        <w:t>『你还没有回答我的话呢，马欧斯。‘『答案就在你身旁的这柄剑里面，我的朋友。’马欧斯叹了一口气的说</w:t>
      </w:r>
    </w:p>
    <w:p>
      <w:r>
        <w:t>道。</w:t>
      </w:r>
    </w:p>
    <w:p>
      <w:r>
        <w:t>『我不了解你的意思。‘『你会了解的，很快的就会……’马欧斯似乎不想再说下去，继续对左斯发问道。</w:t>
      </w:r>
    </w:p>
    <w:p>
      <w:r>
        <w:t>『说吧…你今天来这里的目的究竟是什么？‘马欧斯直接了当的说道，精灵是不会拐弯抹角的族类，对于这点，</w:t>
      </w:r>
    </w:p>
    <w:p>
      <w:r>
        <w:t>左斯知道的很清楚。</w:t>
      </w:r>
    </w:p>
    <w:p>
      <w:r>
        <w:t>『相借‘天鞘『一用。’他也很坦率的直接说出。</w:t>
      </w:r>
    </w:p>
    <w:p>
      <w:r>
        <w:t>『你竟然也知道这样东西…嗯……‘</w:t>
      </w:r>
    </w:p>
    <w:p>
      <w:r>
        <w:t>『相传‘天鞘『可以容纳任何物品于无形，具有’只在天边、近在眼前『的神奇功效，有了这样宝物，用来收</w:t>
      </w:r>
    </w:p>
    <w:p>
      <w:r>
        <w:t>藏、保护圣剑，是最适合不过的……‘『天鞘的确是保护圣剑最好的方式…不过却只有精灵族能使唤它，人类是无</w:t>
      </w:r>
    </w:p>
    <w:p>
      <w:r>
        <w:t>法使用的……’『喔…是吗？‘左斯有些难以置信的说道，天鞘是他由文献中清楚看到，记载的施用者明明是人类</w:t>
      </w:r>
    </w:p>
    <w:p>
      <w:r>
        <w:t>的后裔，为何马欧斯却这样说呢？</w:t>
      </w:r>
    </w:p>
    <w:p>
      <w:r>
        <w:t>然而他也知道精灵是不善于说谎的种族，他隐忍住内心的疑问，打算先提出第二个问题。</w:t>
      </w:r>
    </w:p>
    <w:p>
      <w:r>
        <w:t>『还有，我要知道一件事。‘『你想知道什么？’『这柄剑的所有一切秘密。‘左斯一字一句，斩钉截铁的说</w:t>
      </w:r>
    </w:p>
    <w:p>
      <w:r>
        <w:t>道。</w:t>
      </w:r>
    </w:p>
    <w:p>
      <w:r>
        <w:t>『哈、哈、哈……左斯，人类的圣明王……我的朋友，这就是你要问的问题吗？</w:t>
      </w:r>
    </w:p>
    <w:p>
      <w:r>
        <w:t>『马欧斯好似有些意外的呵呵笑道，但左斯却没有反应，跟着两人沈默了好一会，左斯淡淡的继续说道。</w:t>
      </w:r>
    </w:p>
    <w:p>
      <w:r>
        <w:t>『当初我得到这柄剑时，你找我来却不许我开封印，更不让我试一试这把剑的威力，在我答应你守护它以前，</w:t>
      </w:r>
    </w:p>
    <w:p>
      <w:r>
        <w:t>你就欠了我两个承诺……‘左斯似乎觉得精灵王主的马欧斯每当提及此事，就闭口不谈，但如今是不得不拿出过往</w:t>
      </w:r>
    </w:p>
    <w:p>
      <w:r>
        <w:t>的承诺相逼……『我知道你最后还是一定会问的……不过结果很可能不是你所期待那样…’『没关系，我既然决定</w:t>
      </w:r>
    </w:p>
    <w:p>
      <w:r>
        <w:t>离开隐居的世界，这柄剑对我的意义…相信你也该知道才对。‘左斯似乎要表明清楚，自己并不是来还剑的，他要</w:t>
      </w:r>
    </w:p>
    <w:p>
      <w:r>
        <w:t>知道这把剑的过去，甚至……是驾驭这柄剑。</w:t>
      </w:r>
    </w:p>
    <w:p>
      <w:r>
        <w:t>『我的朋友，先让我知道你所了解的历史，究竟是什么模样吧…‘马欧斯一如年长的智者，缓缓的放慢语调，</w:t>
      </w:r>
    </w:p>
    <w:p>
      <w:r>
        <w:t>不再避而不谈，似乎……已有意要把事情的真相说出。</w:t>
      </w:r>
    </w:p>
    <w:p>
      <w:r>
        <w:t>『我不懂你的意思。‘『有些事实，会因为立场的不同而完全改观的……就先由你们人类五百年前的’事迹『</w:t>
      </w:r>
    </w:p>
    <w:p>
      <w:r>
        <w:t>开始说起吧…‘『你的意思是…要我由’厥纳闇『建立恶魔朝代开始说起吗？‘左斯有些好奇的问道。</w:t>
      </w:r>
    </w:p>
    <w:p>
      <w:r>
        <w:t>『我期待你接下来要说的故事…不过，你必须了解，你们人类所谓的历史经常被立场不同的人给任意窜改，除</w:t>
      </w:r>
    </w:p>
    <w:p>
      <w:r>
        <w:t>了人名以外，许多的事实或许根本就不应当存在…‘精灵族的率直个性……就是连老迈的精灵王主，也是如此。</w:t>
      </w:r>
    </w:p>
    <w:p>
      <w:r>
        <w:t>『是吗……‘左斯好笑的哼了两句，他无话可说、也无力反驳回去。</w:t>
      </w:r>
    </w:p>
    <w:p>
      <w:r>
        <w:t>『不打断你的思绪，请你说下去吧，我的朋友……‘『嗯……五百年前……’左斯娓娓的道出内心中所知道的</w:t>
      </w:r>
    </w:p>
    <w:p>
      <w:r>
        <w:t>每一分历史，一点一滴的告诉着这位拥有漫长生命的精灵智者。</w:t>
      </w:r>
    </w:p>
    <w:p>
      <w:r>
        <w:t>『厥纳闇原本是个宫廷的大法师，精通各种奇妙高深的魔法，然而后来却堕入魔道，专研各种伤天害理的邪恶</w:t>
      </w:r>
    </w:p>
    <w:p>
      <w:r>
        <w:t>妖术……‘『依靠妖魔的力量，他不但征服了整个大陆，并且荼毒人类达半世纪之久，企图将大陆完全变成妖魔化</w:t>
      </w:r>
    </w:p>
    <w:p>
      <w:r>
        <w:t>的世界…’左斯开始侃侃的叙述着，数日前曾对自己大徒弟说过的那段失落历史。</w:t>
      </w:r>
    </w:p>
    <w:p>
      <w:r>
        <w:t>不过，当左斯开始述说到三位勇者出现时，马欧斯却突然讶异了一声，但没有打断左斯的话，让他继续说完。</w:t>
      </w:r>
    </w:p>
    <w:p>
      <w:r>
        <w:t>左斯接着由三位勇士的生平一一详述，他不愧是博学多闻的人类智者，侃侃而谈的将历史上发生过的事，一字</w:t>
      </w:r>
    </w:p>
    <w:p>
      <w:r>
        <w:t>不漏的说出，但马欧斯却好似回忆起许多不堪的往事，当左斯说完的同时，长长的叹了一口气。</w:t>
      </w:r>
    </w:p>
    <w:p>
      <w:r>
        <w:t>『你们的历史果然与真实还是有着差距，这一点…对你们来说并不是好事…‘『马欧斯，你的意思到底是什么？</w:t>
      </w:r>
    </w:p>
    <w:p>
      <w:r>
        <w:t>’左斯的口吻中有些不悦之意。</w:t>
      </w:r>
    </w:p>
    <w:p>
      <w:r>
        <w:t>『我必须先说明这点让你明白，你们人类有着无可限量的能力，并不会因为魔法而变得不同，反而是魔法受到</w:t>
      </w:r>
    </w:p>
    <w:p>
      <w:r>
        <w:t>人类影响，才会产生出如此变质的模样……‘</w:t>
      </w:r>
    </w:p>
    <w:p>
      <w:r>
        <w:t>『哦……‘</w:t>
      </w:r>
    </w:p>
    <w:p>
      <w:r>
        <w:t>『魔法这东西原本只是自然界的一种能量释放，是你们人类让它区分成有用的魔法与邪恶的妖力…‘『人类将</w:t>
      </w:r>
    </w:p>
    <w:p>
      <w:r>
        <w:t>它当成跨越身体限制的力量，却完全没有顾及到，极限…是否就是你们真正所想要的东西……’左斯觉得马欧斯这</w:t>
      </w:r>
    </w:p>
    <w:p>
      <w:r>
        <w:t>话说的远了，正要打岔，马欧斯又继续说下去。</w:t>
      </w:r>
    </w:p>
    <w:p>
      <w:r>
        <w:t>『厥纳闇原本是个十分善良的好法师，至少在他还没取得‘天妖之书『以前，他是唯一能够得到我所信赖的人</w:t>
      </w:r>
    </w:p>
    <w:p>
      <w:r>
        <w:t>类。’马欧斯的话说到后来有些沈重，好似许多不堪的回忆，被自己一一翻动出来，说一句、停很久。</w:t>
      </w:r>
    </w:p>
    <w:p>
      <w:r>
        <w:t>『天…天妖之书？‘左斯心中大为疑惑，这…这本书的名字，自己竟是前所未闻。</w:t>
      </w:r>
    </w:p>
    <w:p>
      <w:r>
        <w:t>『人类永远都不会满足于自己内心的欲望，厥纳闇在得到这本书之后，就再也没有来这和我见面，他整天专研</w:t>
      </w:r>
    </w:p>
    <w:p>
      <w:r>
        <w:t>沈迷在里面至高无上的邪术，整个人已经完全变得不一样…‘『至高的法术根本不是人类所能触碰的，就算是我们</w:t>
      </w:r>
    </w:p>
    <w:p>
      <w:r>
        <w:t>这种天生依附自然能量的精灵，也不敢为之，厥纳闇一意孤行，依赖邪恶的魔法，吸取他人的能量当作自己的…直</w:t>
      </w:r>
    </w:p>
    <w:p>
      <w:r>
        <w:t>到有一天，他的报应终于来临……’『喔…你指得…可是三位勇者的事情？‘『嘿嘿…哪有什么三名勇者，根本就</w:t>
      </w:r>
    </w:p>
    <w:p>
      <w:r>
        <w:t>是三个经不起诱惑的小毛头…我错就错在不该轻信人类，导致后来事情变得更加恶化……’在精灵的眼睛里，人类</w:t>
      </w:r>
    </w:p>
    <w:p>
      <w:r>
        <w:t>只不过短短几十年的生命，他们学习不到真正丰富的经验，却总是要在错误之中，寻找出他们心中所谓的答案。</w:t>
      </w:r>
    </w:p>
    <w:p>
      <w:r>
        <w:t>精灵原本就是生性小心的族群，他们不会随意轻信人类，但，在必须与人类长期共存的生命里面，有时，他们</w:t>
      </w:r>
    </w:p>
    <w:p>
      <w:r>
        <w:t>必须无奈的学习着，对不信任的人类放诸多一点信心。</w:t>
      </w:r>
    </w:p>
    <w:p>
      <w:r>
        <w:t>『马欧斯我完全不明白你要说的意思，你是说…三名勇者是不值得信任的？‘左斯的记忆里对着这三个人虽然</w:t>
      </w:r>
    </w:p>
    <w:p>
      <w:r>
        <w:t>没有什么偏见，不过他们既然除掉了人类与精灵最大的共同敌人，再怎么说，也不该侮蔑他们。</w:t>
      </w:r>
    </w:p>
    <w:p>
      <w:r>
        <w:t>马欧斯没有回答他的话，这种事是身为人类所永远体会不到的，当你能站在人以外的生命去了解『人‘这种生</w:t>
      </w:r>
    </w:p>
    <w:p>
      <w:r>
        <w:t>物时，就越能够客观的理解到…所谓人类的私心与背叛的痛苦。</w:t>
      </w:r>
    </w:p>
    <w:p>
      <w:r>
        <w:t>『当厥纳闇身上的邪恶力量越来越强大时，我就知道他与我之间的对决再也避免不了…看着大地上自然之气日</w:t>
      </w:r>
    </w:p>
    <w:p>
      <w:r>
        <w:t>益消减，我知道，精灵之族必须为自己的生存，奋战到底……‘『什…什么？’这…这究竟是什么样的一段历史？</w:t>
      </w:r>
    </w:p>
    <w:p>
      <w:r>
        <w:t>…为…为何左斯却从来没有听说过？</w:t>
      </w:r>
    </w:p>
    <w:p>
      <w:r>
        <w:t>『当所有精灵们起身奋战时，整个大地上的自然界几乎就要分崩离析…所有的自然能量都被当成武器，毫无保</w:t>
      </w:r>
    </w:p>
    <w:p>
      <w:r>
        <w:t>留的用来彼此攻讦，这…真是一场无比可笑的极致悲剧……‘『不…不可能的，为…为什么在我们的历史中，根本</w:t>
      </w:r>
    </w:p>
    <w:p>
      <w:r>
        <w:t>没有精灵族的存在？这场人魔之间的战斗…’『左斯…我的朋友，既然身为这柄剑的守护者，原本我不该告诉你这</w:t>
      </w:r>
    </w:p>
    <w:p>
      <w:r>
        <w:t>些失落已久的回忆，不过既然你执意想知道这把剑的秘密，我也就不需要再多所保留……‘『嗯。’『你们人类真</w:t>
      </w:r>
    </w:p>
    <w:p>
      <w:r>
        <w:t>是无可限量的奇妙生物，在还没有转变成‘魔『以前，我根本也不知道，你们是如此的充满野心，充满可怕的破坏</w:t>
      </w:r>
    </w:p>
    <w:p>
      <w:r>
        <w:t>力……’『什么？…难道……在以往从来没有‘恶魔『出现过吗？’左斯由他的话中，好似听出一些弦外之音。</w:t>
      </w:r>
    </w:p>
    <w:p>
      <w:r>
        <w:t>『你…你的意思是说，这些恶魔都不是天生…全是由人所转变而来的吗？‘拥有六十多岁的宝贵知识，如今的</w:t>
      </w:r>
    </w:p>
    <w:p>
      <w:r>
        <w:t>左斯，却像个初次认字的孩童一般，对马欧斯的每一句话，充满着惊奇与讶异。</w:t>
      </w:r>
    </w:p>
    <w:p>
      <w:r>
        <w:t>『没有任何生物该是天生的，只有繁衍与进化……精灵之族虽最终不敌，不过…这不表示我们没有办法可以对</w:t>
      </w:r>
    </w:p>
    <w:p>
      <w:r>
        <w:t>付的了厥纳闇。‘『那…是三柄圣剑吗？’『那是唯一三颗完整的‘吸能石『……它是我们精灵界的禁物、至宝，</w:t>
      </w:r>
    </w:p>
    <w:p>
      <w:r>
        <w:t>是你们人类将它塑造成兵器的形状，称它为圣剑……’『在我看来……却是变成为不则不扣的魔剑……‘马欧斯不</w:t>
      </w:r>
    </w:p>
    <w:p>
      <w:r>
        <w:t>知为何语重心长的说道。</w:t>
      </w:r>
    </w:p>
    <w:p>
      <w:r>
        <w:t>『你…你这么说……那…你…马欧斯不就是厥纳闇的老师吗？‘左斯实在太讶异了，这段从来不知的历史，原</w:t>
      </w:r>
    </w:p>
    <w:p>
      <w:r>
        <w:t>来…竟是如此的让人意外。</w:t>
      </w:r>
    </w:p>
    <w:p>
      <w:r>
        <w:t>『那是你们人类自己杜撰出来的历史…唉……天妖之书不是我所给，我也不会有任何人类的门徒……‘</w:t>
      </w:r>
    </w:p>
    <w:p>
      <w:r>
        <w:t>『这……‘</w:t>
      </w:r>
    </w:p>
    <w:p>
      <w:r>
        <w:t>『事情发生过后的很多年，有一天，人类残存的王子突然带着两个人来到这，他们告诉我厥纳闇正在进行蜕变</w:t>
      </w:r>
    </w:p>
    <w:p>
      <w:r>
        <w:t>中，这是十分重要的关键，寻求我们的帮助……‘『我当然也知道事情的严重性，精灵一族只能隐居在自然力量保</w:t>
      </w:r>
    </w:p>
    <w:p>
      <w:r>
        <w:t>护的树森之中，已经没有多少能力可以跟厥纳闇抗衡了，唯一的放手一搏，就是刺杀……’『这一点…也只有你们</w:t>
      </w:r>
    </w:p>
    <w:p>
      <w:r>
        <w:t>人类才办得了。‘『这三个人，就是后来的三名勇士？’『嗯……他们不知在哪里练就出能够抵抗各种魔法的神奇</w:t>
      </w:r>
    </w:p>
    <w:p>
      <w:r>
        <w:t>力量，具有吸光任何魔力的吸能石到了他们手里，更是成了无坚不摧的终极利器，我照人类的要求将吸能石消磨成</w:t>
      </w:r>
    </w:p>
    <w:p>
      <w:r>
        <w:t>尖锐的兵器形状，也就成了你们后来口中锋利无比的灭魔圣剑。‘（想不到……原来这三位历史扬名的昔日英雄，</w:t>
      </w:r>
    </w:p>
    <w:p>
      <w:r>
        <w:t>消灭厥纳闇的主因却不是圣战…竟是暗杀……）左斯垂头不语，有时候事实的真相，就是那样残忍无比的摧毁你内</w:t>
      </w:r>
    </w:p>
    <w:p>
      <w:r>
        <w:t>心的期待与认知。</w:t>
      </w:r>
    </w:p>
    <w:p>
      <w:r>
        <w:t>『厥纳闇要胎化成能通天灭地的可怕天妖前，必须进行长达四十九天的蜕化期，因此他们选在这最后的第三天，</w:t>
      </w:r>
    </w:p>
    <w:p>
      <w:r>
        <w:t>进行行刺……‘『那真是无比惨烈的一天，精灵族与残存的人类势力，一举全数攻入厥纳闇深藏地底的妖天城内，</w:t>
      </w:r>
    </w:p>
    <w:p>
      <w:r>
        <w:t>尽管被胎体包裹在巨卵里面的厥纳闇…依然还是拥有着相当骇人的可怕力量…’『天空中开始降下火雨，空气间飘</w:t>
      </w:r>
    </w:p>
    <w:p>
      <w:r>
        <w:t>散着瞬息致命的可怕毒气，地心流满了焰热泥浆把炙红的溶岩塞满在整座妖城下，放眼望去…到处都是数之不尽的</w:t>
      </w:r>
    </w:p>
    <w:p>
      <w:r>
        <w:t>尸体与残骸。‘『只有他们三人…他们被最后一批的精灵卫队给死守着护送出地城，若不是我那最后的一批子民，</w:t>
      </w:r>
    </w:p>
    <w:p>
      <w:r>
        <w:t>他们…早该伴随着无可复活的天妖与圣剑，永埋地底……’马欧斯的话语中竟充满着气愤与惋惜，不知是惋惜自己</w:t>
      </w:r>
    </w:p>
    <w:p>
      <w:r>
        <w:t>的子民、还是愤恨三人的平安无事……『这…这就是三柄圣剑的过往历史吗？‘左斯重重的喘了一口气，长长的呼</w:t>
      </w:r>
    </w:p>
    <w:p>
      <w:r>
        <w:t>吸道。</w:t>
      </w:r>
    </w:p>
    <w:p>
      <w:r>
        <w:t>『不…这只是所有不幸开端啊……‘马欧斯说完长长的一段历史后，再次重重的叹了一口气，好像做错了一件</w:t>
      </w:r>
    </w:p>
    <w:p>
      <w:r>
        <w:t>十分重要的大事，陷入了自己的心绪当中，良久、良久。</w:t>
      </w:r>
    </w:p>
    <w:p>
      <w:r>
        <w:t>『后来他们三人曾来过这里最后一次，当时…这三柄剑竟然同时沾满了厥纳闇最深红的血液，尽管剑身已经将</w:t>
      </w:r>
    </w:p>
    <w:p>
      <w:r>
        <w:t>血给完全吸纳干净，但在我的眼睛里，依然可以看得出来…吸能石已经不再一样。‘『这…这是怎么一回事？’『</w:t>
      </w:r>
    </w:p>
    <w:p>
      <w:r>
        <w:t>我严重的警告他们，甚至连我自己都没办法除去上面的血液，但他们就是不肯听，他们相信圣剑是战胜妖魔的一切</w:t>
      </w:r>
    </w:p>
    <w:p>
      <w:r>
        <w:t>表征，是用来说服愚昧人群的有效利器，三人从此就没有再来过这，他们…根本是堕入了一场邪恶的计谋还不自知</w:t>
      </w:r>
    </w:p>
    <w:p>
      <w:r>
        <w:t>……‘『计谋？……’『后来我挖出了深藏地底的厥纳闇尸体，这些腐块就算在地心泥浆里也不会被融化…我努力</w:t>
      </w:r>
    </w:p>
    <w:p>
      <w:r>
        <w:t>的要拼奏出他所有散落不灭的每一件尸块，虽然终究没能找到天妖之书，不过…却意外的发现了一项极为可怕的阴</w:t>
      </w:r>
    </w:p>
    <w:p>
      <w:r>
        <w:t>谋！‘『什么阴谋？’『长年吸收能量的人类恶魔，未必都可以将这无穷无尽的每一分力量，完全吸收为自己所用</w:t>
      </w:r>
    </w:p>
    <w:p>
      <w:r>
        <w:t>…‘『这点厥纳闇根本早就清楚的很，甚至他也知道即将可能被暗杀的一切计画，他的身体早已经负荷不了日积月</w:t>
      </w:r>
    </w:p>
    <w:p>
      <w:r>
        <w:t>累所吸收下来的强大能量，他就快要被自己的力量给炸开！因此提出了蜕变进化的说法，正好让人类来帮他进行下</w:t>
      </w:r>
    </w:p>
    <w:p>
      <w:r>
        <w:t>一阶段的’进化『…‘『这……有这样的事？’『这次的愚蠢行动，不仅没有完全消灭掉厥纳闇的身体…反而帮助</w:t>
      </w:r>
    </w:p>
    <w:p>
      <w:r>
        <w:t>了他，提早分崩出能自成一体的可怕力量……‘『什…什么？怎…怎么会有人将自己的肉体分化开来？！’『在刺</w:t>
      </w:r>
    </w:p>
    <w:p>
      <w:r>
        <w:t>杀行动之后，厥纳闇的皮肤、肉削虽然已殁，但是骨骸器官却没办法被消灭掉…‘『我一共搜集到厥纳闇的十二块</w:t>
      </w:r>
    </w:p>
    <w:p>
      <w:r>
        <w:t>尸首，分为：颅、脑、心、肠、指、发、筋、骨、眼、耳、嘴、茎等…每一份的魔块上，都各自有源源不灭的剧烈</w:t>
      </w:r>
    </w:p>
    <w:p>
      <w:r>
        <w:t>妖气与数种不同的可怕魔力。’『我尝试用剩余的吸能石碎片消灭它们，却发觉根本无法将之毁去，只能让他们分</w:t>
      </w:r>
    </w:p>
    <w:p>
      <w:r>
        <w:t>裂成更多…因此我决定将用剩下的吸能石削，溶解成石浆，永远的包裹住这十二块魔物。‘『我找了十二个最适合</w:t>
      </w:r>
    </w:p>
    <w:p>
      <w:r>
        <w:t>释放吸能石内魔气的地点，要求人类帮我守护，当时已经身为国王的勇者王子，曾答应用自己的生命来固守这些魔</w:t>
      </w:r>
    </w:p>
    <w:p>
      <w:r>
        <w:t>石，然而却只不到半个世纪的时间，这些魔石便相继失散…’左斯当然明白这其中的因由，精灵族是一种长生、统</w:t>
      </w:r>
    </w:p>
    <w:p>
      <w:r>
        <w:t>一、喜爱和平的自然种族，他们不会了解…人类在有限的生命里面，过的是多么变化无常……半个世纪已经是这最</w:t>
      </w:r>
    </w:p>
    <w:p>
      <w:r>
        <w:t>后一名勇者的极限，他的盛世王朝…并没有办法度过其他有心人士的虎视眈眈。</w:t>
      </w:r>
    </w:p>
    <w:p>
      <w:r>
        <w:t>『由那个时候开始，每隔四十九年的时间，就会有一颗魔石被挣脱开来，它会自行寻找到适合的人体寄生，脱</w:t>
      </w:r>
    </w:p>
    <w:p>
      <w:r>
        <w:t>胎成一名致命可怕的终极天魔……‘『这…也就是你们每隔四十九年一次的’魔夜『由来。‘『那…这样算来…是</w:t>
      </w:r>
    </w:p>
    <w:p>
      <w:r>
        <w:t>否应该还剩两颗魔石没有破壳而出……’左斯担忧的疑问道。</w:t>
      </w:r>
    </w:p>
    <w:p>
      <w:r>
        <w:t>『的确如此，由那一天开始算起，每隔四十九年的一次魔夜，也将在近期之中，就要发生。‘『还有，那第一</w:t>
      </w:r>
    </w:p>
    <w:p>
      <w:r>
        <w:t>颗魔石所产生出来的，是否就是骷源魔兵之首的’死灵王『？…‘数百年来，不死族的最高君主：死灵王，一直都</w:t>
      </w:r>
    </w:p>
    <w:p>
      <w:r>
        <w:t>是人们心中的可怕阴影，尽管他的头颅早已经被封印在人类教堂的圣钟之下，许多恐怖的过往传奇，依然还存留在</w:t>
      </w:r>
    </w:p>
    <w:p>
      <w:r>
        <w:t>每个人的内心当中。</w:t>
      </w:r>
    </w:p>
    <w:p>
      <w:r>
        <w:t>『这个…连我也不是很清楚，不过第一颗挣脱的魔石，应该就是最大颗的头颅部位，在这段发生过的历史上看</w:t>
      </w:r>
    </w:p>
    <w:p>
      <w:r>
        <w:t>来，应该就是他……‘『嗯…’左斯内心中的一个疑问，似乎顿时放了下来。</w:t>
      </w:r>
    </w:p>
    <w:p>
      <w:r>
        <w:t>『在我还没有要回这‘两柄剑『以前，我的目标就只在于消灭这十二颗魔石产生出来的恶魔…甚至是找回失落</w:t>
      </w:r>
    </w:p>
    <w:p>
      <w:r>
        <w:t>未化的魔石。’『我也曾消灭过一、两个这样的恶魔，然而……这些被不灭尸块所附身过的邪物，就算是被彻底的</w:t>
      </w:r>
    </w:p>
    <w:p>
      <w:r>
        <w:t>毁灭过后，尸块却依然还是能够逃离我的掌握…甚至再自行寻找更适合的人选依附，进化成更强大的恶魔……‘『</w:t>
      </w:r>
    </w:p>
    <w:p>
      <w:r>
        <w:t>这一切…在当我寻回到这两块’吸能石『的圣剑后，才发现我错了…根本的错了……‘马欧斯的言下之意，似乎已</w:t>
      </w:r>
    </w:p>
    <w:p>
      <w:r>
        <w:t>经拥有着两柄圣剑，然而他的话语之中，却似充满着懊恼与失意。</w:t>
      </w:r>
    </w:p>
    <w:p>
      <w:r>
        <w:t>『这是什么意思？‘『魔石内的妖气、尸块并不可怕……真正可怕的，是这剑上所留下的恶魔血液……’</w:t>
      </w:r>
    </w:p>
    <w:p>
      <w:r>
        <w:t>『什…什么…有…这回事……‘</w:t>
      </w:r>
    </w:p>
    <w:p>
      <w:r>
        <w:t>『魔石胎化之后，恶魔躯块就会成为了真正独立的个体，根本是无法再次‘组合『为原有厥纳闇的可怕……’</w:t>
      </w:r>
    </w:p>
    <w:p>
      <w:r>
        <w:t>『真正能够组合这些恶魔躯块的力量，却是被完整的保留在那干涩、坚硬的血渍之上……‘『哦……！’左斯难以</w:t>
      </w:r>
    </w:p>
    <w:p>
      <w:r>
        <w:t>相信的瞪大眼睛喝道。</w:t>
      </w:r>
    </w:p>
    <w:p>
      <w:r>
        <w:t>『在我得回第一柄吸能石之后，上面已被人类刻印上封、魔、剑的字样，也就是你这柄剑，要使用剑必须在相</w:t>
      </w:r>
    </w:p>
    <w:p>
      <w:r>
        <w:t>同血缘的认可下，才可能被使用，虽然我隐隐发觉这是厥纳闇留下的阴谋，但当时这把剑还算洁净，所以我没能由</w:t>
      </w:r>
    </w:p>
    <w:p>
      <w:r>
        <w:t>里面看得出什么样的端倪…‘『然而当拥有涅、妖、剑的后代，出现在我面前时，我才赫然发现，以往所有的一切</w:t>
      </w:r>
    </w:p>
    <w:p>
      <w:r>
        <w:t>努力…却都是错误……’『涅…妖？……难道是……‘『不错，他的主人曾经是个杀妖无数的当代英雄，这把剑在</w:t>
      </w:r>
    </w:p>
    <w:p>
      <w:r>
        <w:t>他的手里，不仅杀遍天下妖魔，还染上了一层层几近炙红翻紫的可怕颜色……’马欧斯称剑的主人为英雄，竟不像</w:t>
      </w:r>
    </w:p>
    <w:p>
      <w:r>
        <w:t>人类一样，称他为杀人魔王。</w:t>
      </w:r>
    </w:p>
    <w:p>
      <w:r>
        <w:t>『十年之间，他的军队竟一口气消灭了七只魔族，甚至几近让这世间的妖魔绝迹，唉……若果不是人类之间的</w:t>
      </w:r>
    </w:p>
    <w:p>
      <w:r>
        <w:t>恩恩怨怨，也许今日…我也不需为了这苦寻不到的最后一柄圣剑…烦恼不已……‘『不…涅妖剑在历史上是一位疯</w:t>
      </w:r>
    </w:p>
    <w:p>
      <w:r>
        <w:t>狂的杀人魔王所持有，依斯特。凯楠，是这大陆上唯一与’死灵王『恶名相仿的可恨人类……‘左斯心里所想到的</w:t>
      </w:r>
    </w:p>
    <w:p>
      <w:r>
        <w:t>事实，是一个疯狂、自大、以杀人屠城为乐的异族人类，依仗着自己手中的无匹的涅妖宝剑，不论人类、妖魔一律</w:t>
      </w:r>
    </w:p>
    <w:p>
      <w:r>
        <w:t>通杀，这样的想法在没有跟马欧斯谈话以前，他还不曾质疑过，只是这种依靠前人口述、窜改的荒谬历史，究竟与</w:t>
      </w:r>
    </w:p>
    <w:p>
      <w:r>
        <w:t>马欧斯所认定的真实，有多大的差异？左斯自己也不知道。</w:t>
      </w:r>
    </w:p>
    <w:p>
      <w:r>
        <w:t>『左斯…我已经说过，我所讲述的每一件事，是这一千多年的生命里，大地之灵所给予我的生命历程，他与你</w:t>
      </w:r>
    </w:p>
    <w:p>
      <w:r>
        <w:t>们的历史是否相违，我并不关心。‘『………’左斯没有辩解，他依然静静得等候马欧斯说下去。</w:t>
      </w:r>
    </w:p>
    <w:p>
      <w:r>
        <w:t>『当你口中的依斯特…他的后代将涅妖剑放在我眼前时，我才讶异的发现到，原来吸收了剧烈妖气的吸能石，</w:t>
      </w:r>
    </w:p>
    <w:p>
      <w:r>
        <w:t>也可以将原本洁净的吸魔石，变成为如此至邪、至恶的无只魔剑。‘『这…是否是因为这样的因素，让他变成人魔</w:t>
      </w:r>
    </w:p>
    <w:p>
      <w:r>
        <w:t>通杀、人神共愤的’杀人王『？‘『不…据我所了解与推算，在依斯特消失以前，这柄剑的’血咒力量『都还没有</w:t>
      </w:r>
    </w:p>
    <w:p>
      <w:r>
        <w:t>被释放出来，仍一直深藏在剑柄当中，就算他日积月累的与涅妖剑相处，如果没有知晓天妖之书的恶魔，是不可能</w:t>
      </w:r>
    </w:p>
    <w:p>
      <w:r>
        <w:t>有任何人能解放出如此可怕的诅咒力量……‘马欧斯说到了重点，他停了许久…因为他跟左斯两人，都陷入在沈思</w:t>
      </w:r>
    </w:p>
    <w:p>
      <w:r>
        <w:t>当中。</w:t>
      </w:r>
    </w:p>
    <w:p>
      <w:r>
        <w:t>『天妖之书…难不成…依斯特拥有这本书？…‘『这种假设也是不可能成立的，我曾经见过他的后代，并没有</w:t>
      </w:r>
    </w:p>
    <w:p>
      <w:r>
        <w:t>这本书，他说依斯特早已死在被人类的追缉当中，在他后裔身上，我很清楚，血液里并不存在有这样解放的诅咒力</w:t>
      </w:r>
    </w:p>
    <w:p>
      <w:r>
        <w:t>量。’</w:t>
      </w:r>
    </w:p>
    <w:p>
      <w:r>
        <w:t>『可是……‘</w:t>
      </w:r>
    </w:p>
    <w:p>
      <w:r>
        <w:t>『最重要的是，我相信他后人所说的话，就如我相信你一样…左斯……‘『……’左斯不再言语，他知道，能</w:t>
      </w:r>
    </w:p>
    <w:p>
      <w:r>
        <w:t>得到精灵王的认同，是件无比难得的事情。</w:t>
      </w:r>
    </w:p>
    <w:p>
      <w:r>
        <w:t>『一百多年前的人类历史我不想再多做评论，我只能说精灵了解人类跟人类理解人是不相同的，依斯特的为人</w:t>
      </w:r>
    </w:p>
    <w:p>
      <w:r>
        <w:t>我是不曾见过，但是他的所作所为，却没有任何魔化的明显迹象…‘马欧斯所讲述的，是他记忆中依斯特的生平，</w:t>
      </w:r>
    </w:p>
    <w:p>
      <w:r>
        <w:t>但是他却无法知道，之后被邪姬所俘虏后的依斯特。凯楠…最终，还是避免不了的沦落成一条恶心、腐败的邪茎…</w:t>
      </w:r>
    </w:p>
    <w:p>
      <w:r>
        <w:t>…『由这把剑上，我可以确信，血咒的力量并没有从他的身上散布开来，但是这样的一柄剑，只要落入到了拥有天</w:t>
      </w:r>
    </w:p>
    <w:p>
      <w:r>
        <w:t>妖之书的恶魔手中，可怕的后果将不堪设想……’『我们必须趁着妖魔还未得到之际，把这三柄圣剑…魔剑……给</w:t>
      </w:r>
    </w:p>
    <w:p>
      <w:r>
        <w:t>永远的封印起来才行。‘马欧斯这样的一切假设都没有瑕疵，然而，他们却都忽略到…也许血咒的力量，早已经在</w:t>
      </w:r>
    </w:p>
    <w:p>
      <w:r>
        <w:t>这些年里、某个人、某个地方…被一一的转移、诱发出来……『嗯…’『那你当初为何要将这么重要的东西，交付</w:t>
      </w:r>
    </w:p>
    <w:p>
      <w:r>
        <w:t>给我呢？‘左斯再次问道。</w:t>
      </w:r>
    </w:p>
    <w:p>
      <w:r>
        <w:t>『你已经是第四位保管这柄剑的人了…我的朋友……‘</w:t>
      </w:r>
    </w:p>
    <w:p>
      <w:r>
        <w:t>『那…这样的问题也是第四次被问及到吗？‘左斯微微一笑的说道，他知道这样的问题会有什么答案，没再多</w:t>
      </w:r>
    </w:p>
    <w:p>
      <w:r>
        <w:t>问，只对着大树前拾起巨大的木盒剑匣，准备离开。</w:t>
      </w:r>
    </w:p>
    <w:p>
      <w:r>
        <w:t>『再见了…我的朋友，你会找出你想要的答案的……‘『风会祝福你……相信很快不久，我们还会再次见面…</w:t>
      </w:r>
    </w:p>
    <w:p>
      <w:r>
        <w:t>…’祝福的话语言犹在耳，外貌变为高大、英武的圣明王左斯，却已然悄悄的消失在清烟曼妙的翡翠森林之中……</w:t>
      </w:r>
    </w:p>
    <w:p>
      <w:r>
        <w:t>第二十回迷夜弥撒作者：exele123</w:t>
      </w:r>
    </w:p>
    <w:p>
      <w:r>
        <w:t>话说才刚离开自家小屋的杰斯二人，一路上背着雅希艰难的向前走着，不知行了有多远的路程，他的脚不停的</w:t>
      </w:r>
    </w:p>
    <w:p>
      <w:r>
        <w:t>在发抖，若不是意志力在支撑着他，眼看随时就要跪倒在地一样。</w:t>
      </w:r>
    </w:p>
    <w:p>
      <w:r>
        <w:t>他的手臂已经发麻，连挥舞藤条的力气也没有，羊群全都走散了，他似乎也忘记了，在前往镇上的路程中，就</w:t>
      </w:r>
    </w:p>
    <w:p>
      <w:r>
        <w:t>算最快的马车也得驾上五、六个钟头，一个小小孩子扛着一个怀孕的大人…怎么可能走这么远的路呢？</w:t>
      </w:r>
    </w:p>
    <w:p>
      <w:r>
        <w:t>（小鬼……你已经不行了…哼…真是软弱的家伙……）一路上雅希的腹中恶魔不断的拿话刺激杰斯，尽管他的</w:t>
      </w:r>
    </w:p>
    <w:p>
      <w:r>
        <w:t>只脚已经颤抖的厉害，还是努力的半蹲拖着雅希走。</w:t>
      </w:r>
    </w:p>
    <w:p>
      <w:r>
        <w:t>他不知道自己走了有多远，只知道这个恶魔的声音很讨厌、很吵杂…他连回嘴的力气也没有，视线已经逐渐模</w:t>
      </w:r>
    </w:p>
    <w:p>
      <w:r>
        <w:t>模糊糊，不过如果他知道…在这段漫长的路途上他已经走了有三个多小时，他就真该为自己的毅力，感到骄傲。</w:t>
      </w:r>
    </w:p>
    <w:p>
      <w:r>
        <w:t>他还没有发觉，恶魔是用尽了各种恶毒的话来刺激自己，让他的潜能发挥到了极限，甚至不断干扰男孩的念头、</w:t>
      </w:r>
    </w:p>
    <w:p>
      <w:r>
        <w:t>极尽各种恐吓之能事，就是不能让他停下脚步，因为只要一停下，想再走路已是难上加难。</w:t>
      </w:r>
    </w:p>
    <w:p>
      <w:r>
        <w:t>褒奖、威胁、辱骂…任何一样都可能会让他软弱下来，只要不断的羞辱、嘲讽、刺激，才能让穷苦人家的孩子，</w:t>
      </w:r>
    </w:p>
    <w:p>
      <w:r>
        <w:t>发挥出惊人的力量。</w:t>
      </w:r>
    </w:p>
    <w:p>
      <w:r>
        <w:t>这个恶魔曾有很深很深的体验，在他跟杰斯一样大的时候，他就随着父亲一起到处流浪，他们贫穷、困苦，但</w:t>
      </w:r>
    </w:p>
    <w:p>
      <w:r>
        <w:t>是最难过的，却是那深红色的异族头发。</w:t>
      </w:r>
    </w:p>
    <w:p>
      <w:r>
        <w:t>从小他就饱受别人的歧视与异样的眼光，没有任何小孩会跟他一起玩耍，他听过最多的话，是讽刺。</w:t>
      </w:r>
    </w:p>
    <w:p>
      <w:r>
        <w:t>他生性就不服输，他将自己的红发留的像鬼一样长，把身体锻炼成钢铁一样强壮，手里的剑只要一停下，彷彿</w:t>
      </w:r>
    </w:p>
    <w:p>
      <w:r>
        <w:t>就会听见别人的嘲笑声，他疯狂的练剑……最后，家传的这把巨型重剑在他手里，竟也舞成飞快无匹，没有任何人</w:t>
      </w:r>
    </w:p>
    <w:p>
      <w:r>
        <w:t>的剑，可以直接挡住他雷霆万钧的一击。</w:t>
      </w:r>
    </w:p>
    <w:p>
      <w:r>
        <w:t>刺激是他的动力来源，他不会让人给看扁了，他要让所有人刮目相看，再也没有任何人敢瞧不起他。</w:t>
      </w:r>
    </w:p>
    <w:p>
      <w:r>
        <w:t>他是个心思聪明的人，但他并没有选择命运的权力，如果有良好的教育与栽培，也许，他会是个出色的政治家</w:t>
      </w:r>
    </w:p>
    <w:p>
      <w:r>
        <w:t>也说不定。</w:t>
      </w:r>
    </w:p>
    <w:p>
      <w:r>
        <w:t>他只有拿起剑向前看，必须破除眼前的一切阻碍，在这近二十年的征战生涯中，他的聪明才智完全发挥在沙场</w:t>
      </w:r>
    </w:p>
    <w:p>
      <w:r>
        <w:t>恶斗上，如果没有灵活的策略与机警的反应，他的人生早在那饱受恶魔压迫的年代里，已经不知阵亡多少次。</w:t>
      </w:r>
    </w:p>
    <w:p>
      <w:r>
        <w:t>天色已经快要变黄昏了，腹中恶魔感受到杰斯混乱的呼吸，已经快要超过临界点，尽管这孩子的韧性与素质十</w:t>
      </w:r>
    </w:p>
    <w:p>
      <w:r>
        <w:t>分难得，但他也已经真的快要不行了。</w:t>
      </w:r>
    </w:p>
    <w:p>
      <w:r>
        <w:t>背上的雅希也没有好过到哪里去，她只是一阵一阵的喘息，难过的酸疼慢慢的又转变为酥麻的刺痛……好像刺</w:t>
      </w:r>
    </w:p>
    <w:p>
      <w:r>
        <w:t>激一点一点就要钻入到神经里去一样，肚子里的恶魔吸收精气的速度越快，她就越显得痛苦不堪。</w:t>
      </w:r>
    </w:p>
    <w:p>
      <w:r>
        <w:t>『妈…妈妈……‘她们两人身上都流满了大量的汗水，杰斯的嘴巴已经开始干裂，全身都在不停颤抖，他好想</w:t>
      </w:r>
    </w:p>
    <w:p>
      <w:r>
        <w:t>妈妈，脑子里只有妈妈…突然间，恶魔的声音不再答话，好像在沈思……不知道是否在想些什么，终于，杰斯停下</w:t>
      </w:r>
    </w:p>
    <w:p>
      <w:r>
        <w:t>脚步，狼狈的跌倒在地。</w:t>
      </w:r>
    </w:p>
    <w:p>
      <w:r>
        <w:t>『呼…呼……我…呼……‘杰斯已经累的说不出话，不停的喘息。</w:t>
      </w:r>
    </w:p>
    <w:p>
      <w:r>
        <w:t>（吸这么女人的奶水……）恶魔声音突然说道。</w:t>
      </w:r>
    </w:p>
    <w:p>
      <w:r>
        <w:t>『什…什么…？‘不只杰斯讶异不已，就连一旁痛苦呻吟的雅希，听了也差些晕死过去。</w:t>
      </w:r>
    </w:p>
    <w:p>
      <w:r>
        <w:t>（我叫你吸她的奶水！小鬼，你不会连吃奶都不会吧…哼、哼……）恶魔声音嘲弄道。</w:t>
      </w:r>
    </w:p>
    <w:p>
      <w:r>
        <w:t>『我…我不要……‘杰斯满脸通红，他觉得那声音还在作弄他，他都已经九岁大了，才不做这种丢脸的事呢。</w:t>
      </w:r>
    </w:p>
    <w:p>
      <w:r>
        <w:t>更何况那个女人简直就跟妈妈长的一模一样，他说什么也不能对着那张脸做这样羞耻的事情，这个孩子反应、</w:t>
      </w:r>
    </w:p>
    <w:p>
      <w:r>
        <w:t>心思还算机警，如果是资质差一点的，也许还真当她就是自己母亲，从头到尾被恶魔骗的团团转也说不定。</w:t>
      </w:r>
    </w:p>
    <w:p>
      <w:r>
        <w:t>不只他在抗议，雅希身子虽是没办法活动，脸色却是不停的颤抖扭曲，加上体内剧痛越加激烈，眼泪已是完全</w:t>
      </w:r>
    </w:p>
    <w:p>
      <w:r>
        <w:t>止不住的奔流而下。</w:t>
      </w:r>
    </w:p>
    <w:p>
      <w:r>
        <w:t>（我叫你做你就做！）『不…不要！我不要！‘杰斯好像被恶魔给逼极了，大叫着捂着耳朵不想听，这一路上</w:t>
      </w:r>
    </w:p>
    <w:p>
      <w:r>
        <w:t>他已经极力的隐忍许久，爷爷已死、妈妈失踪，整个家都被火海给吞没了，加上现在又拖个不知是人还是鬼的怪女</w:t>
      </w:r>
    </w:p>
    <w:p>
      <w:r>
        <w:t>人，不停逼迫他做了许多不想做的事，内心反抗的意志越来越抵挡不住……年龄这么小的孩子，虽然还没有好不好</w:t>
      </w:r>
    </w:p>
    <w:p>
      <w:r>
        <w:t>色的疑问…但…却是最好脸皮的佑脾气年纪。</w:t>
      </w:r>
    </w:p>
    <w:p>
      <w:r>
        <w:t>（哼……你不想再见到你妈妈了吗？）『你…一直用妈妈逼我…呜……我要见妈妈！让我见妈妈！呜呜……‘</w:t>
      </w:r>
    </w:p>
    <w:p>
      <w:r>
        <w:t>杰斯忍不住的哭了起来，他毕竟还是个小孩子，被激没几下就再也受不了的大哭起来，不过他是真的很渴…喘息的</w:t>
      </w:r>
    </w:p>
    <w:p>
      <w:r>
        <w:t>也很厉害，喉咙干涩的哭没几下就开始痛苦的咳嗽起来…恶魔声音停了一会后，等杰斯情绪缓和一点后才继续说道。</w:t>
      </w:r>
    </w:p>
    <w:p>
      <w:r>
        <w:t>（我告诉你吧…这个女人一定要带到镇上去，你母亲才会回来，现在她的身体已经痛苦的就要死了，你看……）</w:t>
      </w:r>
    </w:p>
    <w:p>
      <w:r>
        <w:t>（如果你现在再不吸她的奶水，她马上就会死在这里，哼哼……到时你也不用见你妈妈了，等着见刚刚那个杀你爷</w:t>
      </w:r>
    </w:p>
    <w:p>
      <w:r>
        <w:t>爷的凶手吧…哼…）他知道这孩子的倔脾气要上来了，任何人要是一再被逼迫也会忍受不了，更何况是这么小的孩</w:t>
      </w:r>
    </w:p>
    <w:p>
      <w:r>
        <w:t>子呢……与其继续逼他、僵持下去，不如转个口风……恶魔不断催逼杰斯是有原因的，事实上…如今的淫心正在很</w:t>
      </w:r>
    </w:p>
    <w:p>
      <w:r>
        <w:t>遥远的地方与耶那伊缠斗着，而雅希身上的所有精力，也已经被这胎体给吸收的不敷自保，更不用说想隔着胎儿控</w:t>
      </w:r>
    </w:p>
    <w:p>
      <w:r>
        <w:t>制她，数来数去，除了威胁利诱这名孩童外，已经没有任何方式可以脱离险境。</w:t>
      </w:r>
    </w:p>
    <w:p>
      <w:r>
        <w:t>也许，该多亏淫心没有为了『自身乐趣‘留下这个男孩，如早先一步将他赤化为小魔奴的话，可能……当时在</w:t>
      </w:r>
    </w:p>
    <w:p>
      <w:r>
        <w:t>小屋中的他与雅希，就要只只惨死在萨尔的利剑之下。</w:t>
      </w:r>
    </w:p>
    <w:p>
      <w:r>
        <w:t>『你…你没骗我？‘杰斯似乎有些动摇了，看着那个女人的脸色，的确惨白的很，身子骨虚弱的不停颤抖，好</w:t>
      </w:r>
    </w:p>
    <w:p>
      <w:r>
        <w:t>像生了重病一样。</w:t>
      </w:r>
    </w:p>
    <w:p>
      <w:r>
        <w:t>（你也见过她的，她生了一场很重的病，你的爷爷跟妈妈都『医过‘她……难道你忘记了吗？）恶魔的声音一</w:t>
      </w:r>
    </w:p>
    <w:p>
      <w:r>
        <w:t>说完，杰斯立刻就想到了昨天的场景……脸色……开始红润起来。</w:t>
      </w:r>
    </w:p>
    <w:p>
      <w:r>
        <w:t>『她…她是那个大姊姊？‘杰斯一直没敢确定，虽然那股感觉、摸样都很像，还怀了孕，但脸蛋、身躯已经变</w:t>
      </w:r>
    </w:p>
    <w:p>
      <w:r>
        <w:t>成跟自己妈妈一样，直到现在，他才讶异的问道。</w:t>
      </w:r>
    </w:p>
    <w:p>
      <w:r>
        <w:t>（嗯…这样……你忍心看她痛苦的死掉吗？）『我……‘（哼哼……）恶魔声音没有再多说，因为这个孩子已</w:t>
      </w:r>
    </w:p>
    <w:p>
      <w:r>
        <w:t>经上钩了，他眼神里有些莫名的愧疚，缓缓的走近雅希、颤抖的拨开单薄的棉被，用粗鲁笨拙的方式，一口一口的</w:t>
      </w:r>
    </w:p>
    <w:p>
      <w:r>
        <w:t>吸着香甜温热的奶水……雅希这时简直就快要疯了！身体虽然晕晕沈沈、难过的要命，但羞耻心可没睡着啊，一听</w:t>
      </w:r>
    </w:p>
    <w:p>
      <w:r>
        <w:t>肚子里的恶魔要这孩子过来吸奶，自己差点没吓晕过去，可当他真的靠过来时，只觉得浑身冰冷一阵，接着…却是</w:t>
      </w:r>
    </w:p>
    <w:p>
      <w:r>
        <w:t>通体发热的舒畅！</w:t>
      </w:r>
    </w:p>
    <w:p>
      <w:r>
        <w:t>『啊…啊啊……抖…抖……‘雅希不敢相信……自己的性器官…何时…竟变得如此敏感！</w:t>
      </w:r>
    </w:p>
    <w:p>
      <w:r>
        <w:t>她竟然衿持不住的发出呻吟声……她的嘴巴应该说不出话来的，更没想到…第一次产生奶水，却是给这么大的</w:t>
      </w:r>
    </w:p>
    <w:p>
      <w:r>
        <w:t>孩童，给用力不停吮吸。</w:t>
      </w:r>
    </w:p>
    <w:p>
      <w:r>
        <w:t>雅希的下体开始流出淫液，意识逐渐产生出高潮前的迷离空白……不明白…这样的感觉，为什么这会么快就降</w:t>
      </w:r>
    </w:p>
    <w:p>
      <w:r>
        <w:t>临。</w:t>
      </w:r>
    </w:p>
    <w:p>
      <w:r>
        <w:t>她的身体似乎越来越不受自己控制……好难过的自责与肉体上的刺激正不断在交战着，敏感到出乎想像的痛快</w:t>
      </w:r>
    </w:p>
    <w:p>
      <w:r>
        <w:t>…正一点一滴的侵蚀她身为女人的贞洁！</w:t>
      </w:r>
    </w:p>
    <w:p>
      <w:r>
        <w:t>『啊啊……我…啊…啊……‘</w:t>
      </w:r>
    </w:p>
    <w:p>
      <w:r>
        <w:t>还没触及到最敏感的私处，单单只是对只乳的吮吸，就已经兴奋如斯……杰斯连喝了好几口都没停下，原本…</w:t>
      </w:r>
    </w:p>
    <w:p>
      <w:r>
        <w:t>脸上红润的羞耻感仍十分强烈，但一连吸了很多口后，香滑的乳水不但湿润了他的嘴唇，强烈的口渴感觉似乎也减</w:t>
      </w:r>
    </w:p>
    <w:p>
      <w:r>
        <w:t>轻的大半。</w:t>
      </w:r>
    </w:p>
    <w:p>
      <w:r>
        <w:t>（好了……）想不到…竟是『那股声音‘喊的暂停，杰斯不好意思的起了身，再次将雅希虚弱的身上盖上棉被</w:t>
      </w:r>
    </w:p>
    <w:p>
      <w:r>
        <w:t>……他愕然的发现到，这妈妈的脸蛋上变得好美、好奇怪……似乎很舒服的抽搐、傻笑，好像一点都不希望自己的</w:t>
      </w:r>
    </w:p>
    <w:p>
      <w:r>
        <w:t>嘴巴离开那……这段时间里，那声音没有再说话，静静的让杰斯休息了几分钟，杰斯原本有满肚子的话想问、想说，</w:t>
      </w:r>
    </w:p>
    <w:p>
      <w:r>
        <w:t>但现在不知为什么，他的眼睛一直看着这个『假妈妈’，一点都不想离开。</w:t>
      </w:r>
    </w:p>
    <w:p>
      <w:r>
        <w:t>经过大约十分钟的时间，恶魔让杰斯再度背起雅希，继续往他们的路程前进，但才走没多远，恶魔却突然又命</w:t>
      </w:r>
    </w:p>
    <w:p>
      <w:r>
        <w:t>令他停下脚步。</w:t>
      </w:r>
    </w:p>
    <w:p>
      <w:r>
        <w:t>他似乎感应到附近有东西在走动，有人、有马……一直等到确定前方的情况后，他才再度对小男孩说道。</w:t>
      </w:r>
    </w:p>
    <w:p>
      <w:r>
        <w:t>（等等照我的意思这样做……知道吗？）恶魔声音万分严肃的命令着他，只见杰斯点了点头，任何交代也只得</w:t>
      </w:r>
    </w:p>
    <w:p>
      <w:r>
        <w:t>照做。</w:t>
      </w:r>
    </w:p>
    <w:p>
      <w:r>
        <w:t>『救命啊！来人啊！救命啊！！‘杰斯放开嗓门的大声呼叫，声音好像哭父丧母一般，难过的要命。</w:t>
      </w:r>
    </w:p>
    <w:p>
      <w:r>
        <w:t>就在他呼喊了数十声之后，没想到不远的树丛里面，竟穿跃出两匹骏马来！</w:t>
      </w:r>
    </w:p>
    <w:p>
      <w:r>
        <w:t>前来的两个人身后，这时才隐约的看出来，平凡无奇的高耸树丛里，似乎是一层障眼的魔法。</w:t>
      </w:r>
    </w:p>
    <w:p>
      <w:r>
        <w:t>『喝啊、喝啊……小孩，你怎么会来这里？‘一名高大的军人喝住了自己的马匹，下马便接近杰斯说道。</w:t>
      </w:r>
    </w:p>
    <w:p>
      <w:r>
        <w:t>『我……我妈妈快生了……她快不行了…呜呜……‘杰斯脸上一把鼻涕一把眼泪的说道，在先前还未大叫之时，</w:t>
      </w:r>
    </w:p>
    <w:p>
      <w:r>
        <w:t>恶魔便又唤起了他想念妈妈的心情，跟着杰斯忍不住便再次大哭起来，完全真挚的流露出亲情的感觉。</w:t>
      </w:r>
    </w:p>
    <w:p>
      <w:r>
        <w:t>『啊…这名女士……那德、魏斯…快过来帮忙！‘只见后面由魔法产生的丛林子，立即就卸下它的伪装，由一</w:t>
      </w:r>
    </w:p>
    <w:p>
      <w:r>
        <w:t>个小帐棚内，走出来了两个军人。</w:t>
      </w:r>
    </w:p>
    <w:p>
      <w:r>
        <w:t>这些人都是远道由北方下来的龙神军团成员，以四人为一小组，每八十里就设立一个检哨站，只要此处有任何</w:t>
      </w:r>
    </w:p>
    <w:p>
      <w:r>
        <w:t>的动静，各站间就会立刻通报出去，像蜘蛛网状般的火速蜂拥而来。</w:t>
      </w:r>
    </w:p>
    <w:p>
      <w:r>
        <w:t>『这女士看来是快要生了，可是我们几个大男人……魏斯！你们把马车后台拖过来，快！‘这名说话者似乎是</w:t>
      </w:r>
    </w:p>
    <w:p>
      <w:r>
        <w:t>这小队的队长，只见他调派人手小心翼翼的将已经变了容貌的雅希，给稳稳的擡到马车上。</w:t>
      </w:r>
    </w:p>
    <w:p>
      <w:r>
        <w:t>『啊……啊！……‘雅希全身痛的死去活来，为了把戏演的逼真一点，腹中的恶魔可是使劲的将她精气给吸收</w:t>
      </w:r>
    </w:p>
    <w:p>
      <w:r>
        <w:t>殆尽，让她肚皮疼痛不堪……模样好像真的要生了一样。</w:t>
      </w:r>
    </w:p>
    <w:p>
      <w:r>
        <w:t>『队长…你这是……‘另一名叫那德的军人不解问道。</w:t>
      </w:r>
    </w:p>
    <w:p>
      <w:r>
        <w:t>『你们两个等一下就把这个女士送到镇上的教堂去，找个接生的妇人来帮忙，知道吗？‘这名小队长看起来十</w:t>
      </w:r>
    </w:p>
    <w:p>
      <w:r>
        <w:t>分年轻，似乎也相当有正义感的男子。</w:t>
      </w:r>
    </w:p>
    <w:p>
      <w:r>
        <w:t>『可是……‘答话的那德就不一样，年纪一大把却仍是毛卒小兵，似乎是不想惹这样的麻烦。</w:t>
      </w:r>
    </w:p>
    <w:p>
      <w:r>
        <w:t>『这里有副队长跟我在就可以了，你们两立刻就给我后送过去，知道吗？要快！</w:t>
      </w:r>
    </w:p>
    <w:p>
      <w:r>
        <w:t>『小队长似乎也是第一次遇上这种情况，手忙脚乱的把杰斯二人送上马车，便命令开往镇上的方向前去。</w:t>
      </w:r>
    </w:p>
    <w:p>
      <w:r>
        <w:t>这慌乱当中，他们都没有发现，在旁的杰斯除了一直哭泣外，似乎不太敢正眼看着自己的『假母亲‘。</w:t>
      </w:r>
    </w:p>
    <w:p>
      <w:r>
        <w:t>马车很快的就往镇上的方向去了，余下的两名骑马士兵再度得念起咒文，把布置好的栅栏、物品给用魔法遮蔽</w:t>
      </w:r>
    </w:p>
    <w:p>
      <w:r>
        <w:t>起来。</w:t>
      </w:r>
    </w:p>
    <w:p>
      <w:r>
        <w:t>『这村姑长的还真不错……‘车上那名坐在杰斯身旁的军人那德，发现了雅希竟是赤裸的覆盖在被子里，眼睛</w:t>
      </w:r>
    </w:p>
    <w:p>
      <w:r>
        <w:t>有些色眯眯的，毛手毛脚的就要将她身上的棉被给掀开。</w:t>
      </w:r>
    </w:p>
    <w:p>
      <w:r>
        <w:t>『不要……‘杰斯对于突然的举动讶异的惊呼一声。</w:t>
      </w:r>
    </w:p>
    <w:p>
      <w:r>
        <w:t>『喂喂！…人家都已经快要生了，你还想占对方便宜啊！‘驾车的魏斯转头劝道。</w:t>
      </w:r>
    </w:p>
    <w:p>
      <w:r>
        <w:t>『别再开玩笑，这次耶那伊督统亲身到这……小心乱搞回去立刻人头落地…‘魏斯的话才一说完，只见那德的</w:t>
      </w:r>
    </w:p>
    <w:p>
      <w:r>
        <w:t>手刚要碰到雅希身体，立即又警觉的缩了回去。</w:t>
      </w:r>
    </w:p>
    <w:p>
      <w:r>
        <w:t>『哪…哪有……我是帮她把棉被盖好…没的事、没的事……‘这些军人本来就是为钱卖命才会从军的，很多素</w:t>
      </w:r>
    </w:p>
    <w:p>
      <w:r>
        <w:t>质先天就良莠不齐，要不是如今有正事要办、上头给的压力特大，这些跟地痞流氓差不多的军人们，到底会做出什</w:t>
      </w:r>
    </w:p>
    <w:p>
      <w:r>
        <w:t>么样的事来，没有人说得准……杰斯吓了一大跳，但很快的随着漫长的路程，他开始变得很疲倦，只是他觉得很奇</w:t>
      </w:r>
    </w:p>
    <w:p>
      <w:r>
        <w:t>怪，刚刚那一直跟他说话的恶魔，现在不知为什么，却变得完全没有声息……雅希的脸慢慢变得平静，好像痛的晕</w:t>
      </w:r>
    </w:p>
    <w:p>
      <w:r>
        <w:t>了过去，静静的睡着了，然而在她的肚皮上，似乎有一阵阵的轻微颤抖，在异常的跳动着。</w:t>
      </w:r>
    </w:p>
    <w:p>
      <w:r>
        <w:t>那种感觉好像是恶魔声音在跟杰斯说话时的反应一样，但杰斯却不知道，有种特殊的异能，叫做心电感应，可</w:t>
      </w:r>
    </w:p>
    <w:p>
      <w:r>
        <w:t>以让远在天边的人儿，感受到他想说的话语。</w:t>
      </w:r>
    </w:p>
    <w:p>
      <w:r>
        <w:t>马车很快的通过一站又一站的检查哨，似乎没有任何人，对于车上的两名母子，有任何的起疑……车子很快的</w:t>
      </w:r>
    </w:p>
    <w:p>
      <w:r>
        <w:t>终于开到了小镇上，天空，不知为何的慢慢飘下细雨，似乎，由耶那伊的那场恶斗中，将附近的云气都给逐渐凝结</w:t>
      </w:r>
    </w:p>
    <w:p>
      <w:r>
        <w:t>起来。</w:t>
      </w:r>
    </w:p>
    <w:p>
      <w:r>
        <w:t>夜已经完全的黑了，马车快速的来到了教堂旁边，趁着雨势还未大起来前，赶紧要将这名孕妇给送到里面。</w:t>
      </w:r>
    </w:p>
    <w:p>
      <w:r>
        <w:t>在漆黑的夜色中，他们没有注意到，在教堂的正上方处，有条诡异般的恶魔人形，犹如蝙蝠似的紧缩翅膀，屹</w:t>
      </w:r>
    </w:p>
    <w:p>
      <w:r>
        <w:t>立在冰冷的雕像旁，冷冷的……注视着他们……『他妈的，这里面怎么亮成这样？‘那德对着里面灯火通明的景象，</w:t>
      </w:r>
    </w:p>
    <w:p>
      <w:r>
        <w:t>随口的这样说道。</w:t>
      </w:r>
    </w:p>
    <w:p>
      <w:r>
        <w:t>『这是附近居民的习俗，叫夜弥撒，每个月都要举行两次，刚好被你们遇到而已……‘一旁凑过来帮忙的龙神</w:t>
      </w:r>
    </w:p>
    <w:p>
      <w:r>
        <w:t>军士兵，回答那德心中的问题说道。</w:t>
      </w:r>
    </w:p>
    <w:p>
      <w:r>
        <w:t>夜弥撒？跟在一旁的杰斯好奇的疑问着，他怎么从来都没有听说过呢？自己住在这一地区这么久了，今天还是</w:t>
      </w:r>
    </w:p>
    <w:p>
      <w:r>
        <w:t>头一次听到。</w:t>
      </w:r>
    </w:p>
    <w:p>
      <w:r>
        <w:t>『这什么鬼劳子弥撒？半夜该睡不睡觉…自找麻烦……‘『别抱怨了，这样也好，这样省得我们摸黑去找产婆，</w:t>
      </w:r>
    </w:p>
    <w:p>
      <w:r>
        <w:t>等等叫牧师找个女人来不就成了，快点、快点……’跟那德一起擡动雅希的士兵魏斯催促着说道。</w:t>
      </w:r>
    </w:p>
    <w:p>
      <w:r>
        <w:t>『是、是、是…你今天一路上找我麻烦，哼…晚点再跟你计较，喂！你不过来帮我们一起擡啊！‘那德与魏斯</w:t>
      </w:r>
    </w:p>
    <w:p>
      <w:r>
        <w:t>几乎同时转过头去，对着刚刚那名前来帮忙的士兵叫喊道。</w:t>
      </w:r>
    </w:p>
    <w:p>
      <w:r>
        <w:t>『不了，我要守在教堂前，守在教堂前面……任何人都不可以再进去了……嘿嘿……‘那个人的脸上微笑着说</w:t>
      </w:r>
    </w:p>
    <w:p>
      <w:r>
        <w:t>道，那德这时才注意到，他的表情有些不自然……说不上来……但笑得很奇怪……里面传来弥撒的歌声，彷彿就像</w:t>
      </w:r>
    </w:p>
    <w:p>
      <w:r>
        <w:t>是地狱的摇篮曲，充满着哀伤与诡异的气氛……大门……主动的打开了，像是在……迎接期待已久的人……『他妈</w:t>
      </w:r>
    </w:p>
    <w:p>
      <w:r>
        <w:t>的，不是跟你说走侧门，你怎么走到这里来……’那德不懂魏斯怎么会走着走着转到大门口前，就在这个时候，他</w:t>
      </w:r>
    </w:p>
    <w:p>
      <w:r>
        <w:t>……竟然发现到……有…有道光……正直接的射在魏斯额头上。</w:t>
      </w:r>
    </w:p>
    <w:p>
      <w:r>
        <w:t>『魏…魏斯……‘很快的那德没有多说什么，因为，金色的光芒，一样的……也射在了自己的头上。</w:t>
      </w:r>
    </w:p>
    <w:p>
      <w:r>
        <w:t>一直低头跟随进教堂的杰斯，突然间被吓坏了，眼前一只巨大漆黑的翅膀，就这样显露在一名娇媚美艳的女子</w:t>
      </w:r>
    </w:p>
    <w:p>
      <w:r>
        <w:t>身上！</w:t>
      </w:r>
    </w:p>
    <w:p>
      <w:r>
        <w:t>恶魔！这是恶魔！女恶魔！！</w:t>
      </w:r>
    </w:p>
    <w:p>
      <w:r>
        <w:t>他吓得坐倒在地，正想转身逃跑时，背后的大门却已经关了上来。</w:t>
      </w:r>
    </w:p>
    <w:p>
      <w:r>
        <w:t>『我等你们好久了……主人……嘿…‘恶魔女淫心端坐在正厅的教台前，椅子下数排坐定的『使徒们’，纷纷</w:t>
      </w:r>
    </w:p>
    <w:p>
      <w:r>
        <w:t>恭敬的跪了下来，随着怀孕的女人被擡上了教台后，一切，就要进入到最高潮。</w:t>
      </w:r>
    </w:p>
    <w:p>
      <w:r>
        <w:t>『我的奴隶们，我们的主人就快要诞生了，这个怀孕的女人需要足够的精气才能生孕，好好的奉献出你们一切</w:t>
      </w:r>
    </w:p>
    <w:p>
      <w:r>
        <w:t>吧……‘魔女淫心的话一说完，所有人便立刻的蜂拥而上，他们脱光了衣服将雅希围在里面，彷彿像野兽般的眼睛，</w:t>
      </w:r>
    </w:p>
    <w:p>
      <w:r>
        <w:t>在深夜的细雨中，绽放出耀眼可怕的光芒。</w:t>
      </w:r>
    </w:p>
    <w:p>
      <w:r>
        <w:t>杰斯害怕的缩成一团…他不敢看……这是一场邪恶的晚宴，也是一场……肉欲横流的淫魔飨宴………『琴…琴！</w:t>
      </w:r>
    </w:p>
    <w:p>
      <w:r>
        <w:t>……拿水给我…唔……‘骡车上一名醉眼惺忪的老汉，摇摇晃晃的走下车靠近到家门口，手里紧抓着空掉的酒瓶子，</w:t>
      </w:r>
    </w:p>
    <w:p>
      <w:r>
        <w:t>连屋前的骡车也没拴好。</w:t>
      </w:r>
    </w:p>
    <w:p>
      <w:r>
        <w:t>这个老汉是琴的父亲，杰斯口中的爷爷，名叫做古伯纳，他走路看起来一拐一拐的，由于一场灾难中夺去了他</w:t>
      </w:r>
    </w:p>
    <w:p>
      <w:r>
        <w:t>的右脚，这个男人终日就只会以酒精来麻痹自己。</w:t>
      </w:r>
    </w:p>
    <w:p>
      <w:r>
        <w:t>他平日在镇上的铁铺帮忙、赚些酬庸，然而只要一有钱就爱喝酒，经常喝的醉醺醺后才回家，杰斯平时最怕这</w:t>
      </w:r>
    </w:p>
    <w:p>
      <w:r>
        <w:t>个爷爷，因为他常常动不动就乱发脾气，心情不好时就会毒打自己一番。</w:t>
      </w:r>
    </w:p>
    <w:p>
      <w:r>
        <w:t>男人一直在门口囔囔着，身躯因看不清楚深夜四周而随地坐在屋前喧闹，只见不久屋内的灯光便开始明亮起来，</w:t>
      </w:r>
    </w:p>
    <w:p>
      <w:r>
        <w:t>似乎是一名少妇点燃了烛火。</w:t>
      </w:r>
    </w:p>
    <w:p>
      <w:r>
        <w:t>『水…拿水来……‘古伯纳虽然年岁不到五旬，可外表上看来却更苍老些，他接过了女儿递过来的茶水，胡乱</w:t>
      </w:r>
    </w:p>
    <w:p>
      <w:r>
        <w:t>的喝了些剩汤，旋即却又吐的满地都是。</w:t>
      </w:r>
    </w:p>
    <w:p>
      <w:r>
        <w:t>『酒……还有酒…倒…给我倒酒……‘老汉酒醉还未清醒，拉住琴的手腕一面胡闹着。</w:t>
      </w:r>
    </w:p>
    <w:p>
      <w:r>
        <w:t>『爸……‘琴连忙甩开他的手，拿出泡过水的布来帮他擦汗，并迅速清理四周的污秽之物。</w:t>
      </w:r>
    </w:p>
    <w:p>
      <w:r>
        <w:t>这些事情琴已经做过数不清次数了，每次父亲喝的烂醉时，她都得这么般的照料着。</w:t>
      </w:r>
    </w:p>
    <w:p>
      <w:r>
        <w:t>『这就是你的父亲？‘突然一句纤细的疑问声出现在琴的背后，那个神秘的女子、自己口中的女主人…淫心，</w:t>
      </w:r>
    </w:p>
    <w:p>
      <w:r>
        <w:t>已然出现在她的身后。</w:t>
      </w:r>
    </w:p>
    <w:p>
      <w:r>
        <w:t>『…是…是的……‘琴的脸色快速的红润起来，更正确一点的说，她的下体不知为何的开始分泌淫液，让两片</w:t>
      </w:r>
    </w:p>
    <w:p>
      <w:r>
        <w:t>湿唇不断的紧绷，好像里面快要溢出什么东西一样。</w:t>
      </w:r>
    </w:p>
    <w:p>
      <w:r>
        <w:t>淫心全身看起来香汗淋漓的，由琴那里『借来‘的衣物已经彻底湿透，好像做过了什么剧烈运动似的。</w:t>
      </w:r>
    </w:p>
    <w:p>
      <w:r>
        <w:t>趁着黑夜，她已经隐密飞行了好一段路程，在茂密、荒芜的乱草堆中，苦苦寻觅不到深藏地底的凰城入口，她</w:t>
      </w:r>
    </w:p>
    <w:p>
      <w:r>
        <w:t>的表情看起来有些气恼，满肚怨怒无处发泄的模样。</w:t>
      </w:r>
    </w:p>
    <w:p>
      <w:r>
        <w:t>『我正愁着附近没有成熟男性的精气，你的父亲身体刚好可以用用……‘淫心气恼的表情中，突然露出诡异的</w:t>
      </w:r>
    </w:p>
    <w:p>
      <w:r>
        <w:t>微笑。</w:t>
      </w:r>
    </w:p>
    <w:p>
      <w:r>
        <w:t>『酒…我还要喝……‘古伯纳浑然不知厄运降临，依然神智未清的叫喊着。</w:t>
      </w:r>
    </w:p>
    <w:p>
      <w:r>
        <w:t>『他的身体模样怎么差劲透了……几乎快连一点利用价值也没有，哼…看来我得帮他做些改变才行…‘淫心皱</w:t>
      </w:r>
    </w:p>
    <w:p>
      <w:r>
        <w:t>着眉、眼里打量着古伯纳，一面入内查看了一下雅希肚子里目前的成长状况。</w:t>
      </w:r>
    </w:p>
    <w:p>
      <w:r>
        <w:t>当淫心再次走到醉汉古伯纳的面前时，雪白的脸色竟突然阴森起来，对着他冷冷的说道。</w:t>
      </w:r>
    </w:p>
    <w:p>
      <w:r>
        <w:t>『你很想要喝酒吗？‘『你…你……是谁啊？’古伯纳这时才注意到身旁多了一个女人，不过酒意让他看不清</w:t>
      </w:r>
    </w:p>
    <w:p>
      <w:r>
        <w:t>楚对方模样，只知道身形比自己女儿高一些，嘴里说着自己还没弄清楚的话语。</w:t>
      </w:r>
    </w:p>
    <w:p>
      <w:r>
        <w:t>『我能马上让你忘记酒的味道，甚至可以让你体验比酒更美妙的滋味…嘻、嘻…‘淫心话一说完，手臂便是一</w:t>
      </w:r>
    </w:p>
    <w:p>
      <w:r>
        <w:t>张，只见一条粗长的魔物立刻穿破古伯纳的肚皮，勃勃的在他肚子上鼓鼓隆起，不知道是正灌入什么东西一样。</w:t>
      </w:r>
    </w:p>
    <w:p>
      <w:r>
        <w:t>『啊啊……啊！‘古伯纳脸色翻白，痛苦难当的大声哀嚎道。</w:t>
      </w:r>
    </w:p>
    <w:p>
      <w:r>
        <w:t>『不！不要啊！‘一旁的琴惊慌的大叫起来，但她很快的就被淫心给制止住，只见淫心拔出那条恶心的长触时，</w:t>
      </w:r>
    </w:p>
    <w:p>
      <w:r>
        <w:t>古伯纳破掉的肚皮上，还不停的冒出莹绿色的汁液，模样好不吓人。</w:t>
      </w:r>
    </w:p>
    <w:p>
      <w:r>
        <w:t>『啊…乎…啊啊！…‘古伯纳厉声的惨叫着，他捧着自己膨胀后的肚皮，痛苦的在地上打转着。</w:t>
      </w:r>
    </w:p>
    <w:p>
      <w:r>
        <w:t>『主…主人…求求你…饶了他吧，求……‘琴的胴体、意识虽然已被淫心迷惑，但血亲的生命还是弥足重要，</w:t>
      </w:r>
    </w:p>
    <w:p>
      <w:r>
        <w:t>她慌慌张张的抱住淫心只脚，不停的哀求着她。</w:t>
      </w:r>
    </w:p>
    <w:p>
      <w:r>
        <w:t>『哼哼…你在害怕什么，他现在正在吸收着我身体上的魔液，很快的在短时间内，他就会变得强壮无比、精力</w:t>
      </w:r>
    </w:p>
    <w:p>
      <w:r>
        <w:t>旺盛。‘『呼…呼……’只见不一会的时间里，古伯纳就战栗的翻过身来，全身肌肤颤抖不已，眼皮间深蓝色的瞳</w:t>
      </w:r>
    </w:p>
    <w:p>
      <w:r>
        <w:t>孔泛出邪光，肚子上碧绿色的魔液堵住旧伤，皮肤内深紫色的血管青筋暴跳，身体错综复杂的狂乱模样，就如同一</w:t>
      </w:r>
    </w:p>
    <w:p>
      <w:r>
        <w:t>副被魔化中的可怕景象。</w:t>
      </w:r>
    </w:p>
    <w:p>
      <w:r>
        <w:t>然而淫心却没有将他彻底的淫魔化，而是将自己一小部分的血液输借给他，让他变成半人半魔的狂暴阶段。</w:t>
      </w:r>
    </w:p>
    <w:p>
      <w:r>
        <w:t>她需要将这男人当成食物来『喂养‘上头的雅希，在没有吸干古伯纳的精气前，她是不会随意浪费现有的每一</w:t>
      </w:r>
    </w:p>
    <w:p>
      <w:r>
        <w:t>分资源。</w:t>
      </w:r>
    </w:p>
    <w:p>
      <w:r>
        <w:t>这种半魔化的奇妙身体，不但拥有人类产生而出的源源精气，同时也能拥有恶魔般凶猛、强壮的生命力，能量</w:t>
      </w:r>
    </w:p>
    <w:p>
      <w:r>
        <w:t>上虽介于中级淫兽之间，但其身为人体的这部分，却会让他们生命很快的承受不下，不用一个星期即会丧命。</w:t>
      </w:r>
    </w:p>
    <w:p>
      <w:r>
        <w:t>半魔的命运并不在于将他们变成真正的淫魔，相反的是更充分集中他这身体内的精气能量，用以提供给施术的</w:t>
      </w:r>
    </w:p>
    <w:p>
      <w:r>
        <w:t>淫魔们使用。</w:t>
      </w:r>
    </w:p>
    <w:p>
      <w:r>
        <w:t>这些琴当然并不知道，她只知道父亲的表情变得相当可怕……所有的绿血好像都流到了他的下体去，短缩的男</w:t>
      </w:r>
    </w:p>
    <w:p>
      <w:r>
        <w:t>性阳具穿破了粗布裤管直接裸露出来，上头结满一颗、一颗细小萤绿的疹子球，模样不仅吓人、还十分恶心。</w:t>
      </w:r>
    </w:p>
    <w:p>
      <w:r>
        <w:t>『嘻嘻嘻…你父亲已经准备好，现在该轮到你了…‘淫心突然走到了琴的背后，伸出只手，开始搓揉她的胸部。</w:t>
      </w:r>
    </w:p>
    <w:p>
      <w:r>
        <w:t>『我……啊…嗯……‘琴讶异的忍受着淫心爱抚，但没有反抗，她的身体不知由何时开始的，已经对淫心的动</w:t>
      </w:r>
    </w:p>
    <w:p>
      <w:r>
        <w:t>作失去了抵抗能力。</w:t>
      </w:r>
    </w:p>
    <w:p>
      <w:r>
        <w:t>眼见自己的父亲抓住下体那条粗硬恶心的东西，嘴里呼呼的大口喘气，眼睛里似乎在找寻着什么东西……『他</w:t>
      </w:r>
    </w:p>
    <w:p>
      <w:r>
        <w:t>现在就像发情的野狗一样，你看……他的口水都快滴下来了。‘淫心说完竟扯破琴上身的衣物，将她推往了古伯纳</w:t>
      </w:r>
    </w:p>
    <w:p>
      <w:r>
        <w:t>的身边。</w:t>
      </w:r>
    </w:p>
    <w:p>
      <w:r>
        <w:t>『啊！…不…爸……不要！‘古伯纳的眼神很奇怪，没有理会自己女儿，发出沙哑的声音，连琴身上剩下的破</w:t>
      </w:r>
    </w:p>
    <w:p>
      <w:r>
        <w:t>衣，也一并撕碎。</w:t>
      </w:r>
    </w:p>
    <w:p>
      <w:r>
        <w:t>『不…啊……啊…‘</w:t>
      </w:r>
    </w:p>
    <w:p>
      <w:r>
        <w:t>『还想挣扎吗？你已经是个离不开高潮的女人了，还想逃避什么？‘淫心讽刺的说道。</w:t>
      </w:r>
    </w:p>
    <w:p>
      <w:r>
        <w:t>由于这个女人体内的淫毒才刚种下，意识还未完全受性欲主宰，是该好好让她体验一下『失控‘的快感，方能</w:t>
      </w:r>
    </w:p>
    <w:p>
      <w:r>
        <w:t>彻底沦为，琴的用途跟古伯纳不同，淫心有意要将她调制成淫奴，方便用她来处理琐碎的事情。</w:t>
      </w:r>
    </w:p>
    <w:p>
      <w:r>
        <w:t>『我的奴隶淫兽…给我好好的奸淫她，让你的女儿知道，什么是强奸的力量…呵呵…呵…‘淫心的眼睛里闪烁</w:t>
      </w:r>
    </w:p>
    <w:p>
      <w:r>
        <w:t>着一种欲望，一种……完全沈迷享受在操纵人的快感。</w:t>
      </w:r>
    </w:p>
    <w:p>
      <w:r>
        <w:t>古伯纳这时已像野兽一样，兽性的淫血已经流窜到四肢百骇去，丧失理智的肉体立刻压住琴的娇躯，把粗烫的</w:t>
      </w:r>
    </w:p>
    <w:p>
      <w:r>
        <w:t>硬物给疯狂的挺进。</w:t>
      </w:r>
    </w:p>
    <w:p>
      <w:r>
        <w:t>『啊…爸…啊啊……‘强烈的力量让琴完全无法反抗，颗粒般肿胀的大肉棒直接的捣入到湿热的骚穴里，很快</w:t>
      </w:r>
    </w:p>
    <w:p>
      <w:r>
        <w:t>的……逐渐唤醒了琴所期待捣烂肉穴的种种欲望……『我…我……啊……哈…’琴没有反抗，只有悲伤，她正在逐</w:t>
      </w:r>
    </w:p>
    <w:p>
      <w:r>
        <w:t>步的丧失自我贞洁，连自己的父亲都能产生出快感了，以后……她还有谁不能做爱的呢？</w:t>
      </w:r>
    </w:p>
    <w:p>
      <w:r>
        <w:t>悲哀，无尽的伤痛，将逐渐的被绵延的快感所取代，丧失贞洁的女人，是永远…一辈子……也要不回诚挚的真</w:t>
      </w:r>
    </w:p>
    <w:p>
      <w:r>
        <w:t>爱与永恒。「完」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