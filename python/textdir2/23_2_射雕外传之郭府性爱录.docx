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射雕外传之郭府性爱录</w:t>
      </w:r>
    </w:p>
    <w:p>
      <w:r>
        <w:t>（一）</w:t>
      </w:r>
    </w:p>
    <w:p>
      <w:r>
        <w:t>寒风凛冽，转眼之间襄阳城又快迎来了新年。苦守了一年城的襄阳城民都高高兴兴的准备着过年。大街上十分</w:t>
      </w:r>
    </w:p>
    <w:p>
      <w:r>
        <w:t>热闹：大人们忙着买年货，小孩子们穿上新衣服兴奋地在街上跑来跑去。做生意的小贩们也都鼓足了劲大声幺喝着。</w:t>
      </w:r>
    </w:p>
    <w:p>
      <w:r>
        <w:t>看着这一切，有谁能相信几个月以前襄阳城还是在战火的笼罩之中？在来来往往的行人之中，有一个身披斗蓬，头</w:t>
      </w:r>
    </w:p>
    <w:p>
      <w:r>
        <w:t>戴面纱的神秘人漫无目的地走在街上。比起为新年而忙碌的人们，此人倒显得格外悠闲，" 他" 东张西望地在街上</w:t>
      </w:r>
    </w:p>
    <w:p>
      <w:r>
        <w:t>走着，倒像是在看热闹而非买东西一样。 "他 "还时不时停下来塞给小孩子几个红包。所以虽然" 他" 既不魁伟，</w:t>
      </w:r>
    </w:p>
    <w:p>
      <w:r>
        <w:t>也不高大。但混杂在人群之中此人居然十分显眼。</w:t>
      </w:r>
    </w:p>
    <w:p>
      <w:r>
        <w:t>这个神秘人不是别人，正是襄阳城防务大元帅郭靖的夫人，有中原第一美人之称的俏黄蓉。黄蓉看着身边热闹</w:t>
      </w:r>
    </w:p>
    <w:p>
      <w:r>
        <w:t>的人群，心中为襄阳城民难得的这样一个喘息之机而高兴。</w:t>
      </w:r>
    </w:p>
    <w:p>
      <w:r>
        <w:t>" 这十几年的战火真是苦了老百姓。" 黄蓉心想，然而转念又想到冬天一过，蒙古人只怕又会大军杀到。到时</w:t>
      </w:r>
    </w:p>
    <w:p>
      <w:r>
        <w:t>候又将是血流成河，尸横遍野。一想到这里，黄蓉逛街的心思就荡然无存，皱着眉头回到了郭府。黄蓉越想蒙古铁</w:t>
      </w:r>
    </w:p>
    <w:p>
      <w:r>
        <w:t>骑的不日来犯，心里就越是烦躁，于是她索性把自己关在卧房里谁也不见。</w:t>
      </w:r>
    </w:p>
    <w:p>
      <w:r>
        <w:t>屈指算来，郭靖夫妇已经在这里苦守了近二十年。大宋江山在蒙古铁骑的淫威下已是摇摇欲坠，如今的皇帝龟</w:t>
      </w:r>
    </w:p>
    <w:p>
      <w:r>
        <w:t>缩在南边，终日声色犬马，不思进取。有时候黄蓉真想问问丈夫，这样的皇帝，这样的江山保住了有如何？可是她</w:t>
      </w:r>
    </w:p>
    <w:p>
      <w:r>
        <w:t>却怎么也开不了口，是啊，看着郭靖花白的两鬓，看着他终日为了守城而烦恼的样子。她又怎么说得出这样的话。</w:t>
      </w:r>
    </w:p>
    <w:p>
      <w:r>
        <w:t>可是她的心中又多么渴望能和自己的夫君拋下这无尽的烦恼，回桃花岛过世外神仙的生活。毕竟岁月不饶人，自己</w:t>
      </w:r>
    </w:p>
    <w:p>
      <w:r>
        <w:t>已经不再是当年那个名满天下青春艳丽的中原第一美人了。想到这里，黄蓉心头不由得一痛。她痴痴地盯着自己镜</w:t>
      </w:r>
    </w:p>
    <w:p>
      <w:r>
        <w:t>中的那张脸，伤心地发现年华已逝，皱纹已经悄悄地爬上了那当年曾艳冠群芳的娇颜，一头乌黑的秀发之中也零星</w:t>
      </w:r>
    </w:p>
    <w:p>
      <w:r>
        <w:t>夹藏了几缕斑白。黄蓉用手轻抚着自己的脸，叹了口气，心道：不知不觉之中，青春已逝。再美的花儿也有凋零的</w:t>
      </w:r>
    </w:p>
    <w:p>
      <w:r>
        <w:t>一天。</w:t>
      </w:r>
    </w:p>
    <w:p>
      <w:r>
        <w:t>想到这里她的思绪象开了闸的水一样源源不断地涌上心头。黄蓉从凳子上站起了来，来回地在屋里走来走去。</w:t>
      </w:r>
    </w:p>
    <w:p>
      <w:r>
        <w:t>这是她多年来思考问题时养成的习惯，以往因为战事繁忙，她也从没有工夫去瞎想。但黄蓉毕竟是一个女人，一个</w:t>
      </w:r>
    </w:p>
    <w:p>
      <w:r>
        <w:t>天下无双的漂亮女人。纵使她是女中诸葛，也不能逃过对红颜薄命的恐惧。而现在仗是暂时不打了，这些女儿家的</w:t>
      </w:r>
    </w:p>
    <w:p>
      <w:r>
        <w:t>心思自然又占据了她的心。</w:t>
      </w:r>
    </w:p>
    <w:p>
      <w:r>
        <w:t>黄蓉盯着挂在墙上的大弓不由得想到了外出征兵的丈夫。她想：那个呆子，为了补充足够的新兵连新年也不在</w:t>
      </w:r>
    </w:p>
    <w:p>
      <w:r>
        <w:t>家里过，这一去只怕又要三四个月。他整天就知道守城杀敌，却从来不考虑自己的感受。黄蓉想到这里就觉得气苦，</w:t>
      </w:r>
    </w:p>
    <w:p>
      <w:r>
        <w:t>哪怕她武功在高强，人再聪明，也毕竟是一个女人。</w:t>
      </w:r>
    </w:p>
    <w:p>
      <w:r>
        <w:t>无论从心理上还是生理上她都需要丈夫的爱和喝护。可偏偏她就嫁了郭靖这么一个不解风情的男人，几十年了</w:t>
      </w:r>
    </w:p>
    <w:p>
      <w:r>
        <w:t>他对黄蓉礼敬有加，却疏于夫妻之情。自从生了襄儿和破掳后，十几年来两人竟再也没享受过鱼水之欢，一方面因</w:t>
      </w:r>
    </w:p>
    <w:p>
      <w:r>
        <w:t>为郭靖本来就不喜此道，即使在黄蓉生产以前，也是一年几次。另一方面，黄蓉从小深受礼教熏陶，加之儿女们也</w:t>
      </w:r>
    </w:p>
    <w:p>
      <w:r>
        <w:t>都长大了，所以也不好开口求欢。以前战事繁忙没功夫去想，黄蓉倒也从来不觉得寂寞。然而如今她毕竟已是虎狼</w:t>
      </w:r>
    </w:p>
    <w:p>
      <w:r>
        <w:t>之年了，一闲下来她还</w:t>
      </w:r>
    </w:p>
    <w:p>
      <w:r>
        <w:t>是特别容易往这方面想。</w:t>
      </w:r>
    </w:p>
    <w:p>
      <w:r>
        <w:t>黄蓉最近总是做一些怪梦，而且总是梦见精壮的男子和她交和。有时是在卧室里，有时是在院子里，还有一次</w:t>
      </w:r>
    </w:p>
    <w:p>
      <w:r>
        <w:t>她梦到自己和看不清脸的男人在襄阳的城墙上当着无数的蒙古骑兵做爱。男人的肉棒又粗又长，插得她魂都飞了。</w:t>
      </w:r>
    </w:p>
    <w:p>
      <w:r>
        <w:t>最后男人还拔出他的大鸡巴当着众人的面把浓浓的精液射了她一脸。在精液的浇灌下她感到无比的羞耻，却又在同</w:t>
      </w:r>
    </w:p>
    <w:p>
      <w:r>
        <w:t>时体会到了前所未有的快感……</w:t>
      </w:r>
    </w:p>
    <w:p>
      <w:r>
        <w:t>如果光是做梦倒也无可厚非，但最让黄蓉难堪的是，每次梦醒，她都会发现下体是湿湿的，而面红耳赤，口干</w:t>
      </w:r>
    </w:p>
    <w:p>
      <w:r>
        <w:t>舌燥的感觉就更是天天都有。开始的时候她还会感到无地自容，然而随着淫梦的次数逐渐增多，她也渐渐地开始享</w:t>
      </w:r>
    </w:p>
    <w:p>
      <w:r>
        <w:t>受起梦中那消魂蚀骨的感觉来。但是梦毕竟不能代替现实，久而久之她发现自己在梦醒后越来越感到空虚和寂寞，</w:t>
      </w:r>
    </w:p>
    <w:p>
      <w:r>
        <w:t>小穴也是说不出的骚痒。淫梦点燃了她心中的欲火，却又不能给她真正的满足，弄得黄蓉时常苦不堪言。</w:t>
      </w:r>
    </w:p>
    <w:p>
      <w:r>
        <w:t>想到这里，黄蓉又记起了昨晚上和一个陌生人在大街上疯狂交和的梦，自己和他在街上无数的行人面前一次又</w:t>
      </w:r>
    </w:p>
    <w:p>
      <w:r>
        <w:t>一次地达到高潮。现在回想起那种快感黄蓉觉得心中一波波的欲望又充上脑中。她使劲摇了摇头，回过神来。已是</w:t>
      </w:r>
    </w:p>
    <w:p>
      <w:r>
        <w:t>子夜时分了，整个郭府里都静悄悄的。她打开窗户，深深地吸了一口冷空气，顿时觉得整个人清爽了许多。心想反</w:t>
      </w:r>
    </w:p>
    <w:p>
      <w:r>
        <w:t>正院中也无人，索性出去走一下也免得闷在屋里想东想西的。</w:t>
      </w:r>
    </w:p>
    <w:p>
      <w:r>
        <w:t>出了房门，走了没几步黄蓉就发现除了她的房间还亮着灯以外，斜对角的一个房间里也亮着灯。仔细一看原来</w:t>
      </w:r>
    </w:p>
    <w:p>
      <w:r>
        <w:t>是澡堂，谁这么晚了还在没谁睡？黄蓉心想。</w:t>
      </w:r>
    </w:p>
    <w:p>
      <w:r>
        <w:t>正要走开的时候，却听到澡堂里传来一阵阵奇怪的声音。因为隔的较远，黄蓉一时间竟不知那是什么。在警惕</w:t>
      </w:r>
    </w:p>
    <w:p>
      <w:r>
        <w:t>感和好奇心的双重作用下，她运起轻功来到了澡堂边。等走到了雾起腾腾的窗外时，她才听清那怪声原来是男女交</w:t>
      </w:r>
    </w:p>
    <w:p>
      <w:r>
        <w:t>和时的呼吸声。</w:t>
      </w:r>
    </w:p>
    <w:p>
      <w:r>
        <w:t>想到这一节，黄蓉不由得面红耳赤，正要离去之时，却听到澡堂里传来说话的声音。不得以，她只能压下呼吸，</w:t>
      </w:r>
    </w:p>
    <w:p>
      <w:r>
        <w:t>呆在窗外一动也不敢动。</w:t>
      </w:r>
    </w:p>
    <w:p>
      <w:r>
        <w:t>只听一阵银铃般的女声喘息着说：" 轻……轻点……你这个冤……冤家，一回来就……就像饿……饿鬼一样。</w:t>
      </w:r>
    </w:p>
    <w:p>
      <w:r>
        <w:t>也……不管……不管人家……受得了……受……受不了……喔……喔……小穴快被……肏烂了…………" 黄蓉听出</w:t>
      </w:r>
    </w:p>
    <w:p>
      <w:r>
        <w:t>这是耶律燕的声音，才想到大武今天早上才从郭靖那回来，他憋了这么久，当然是很急色啦。</w:t>
      </w:r>
    </w:p>
    <w:p>
      <w:r>
        <w:t>又想耶律燕平时正正经经，没想到竟会说出这么淫荡的话来。正在胡思乱想的时候，就听见大武开了口。</w:t>
      </w:r>
    </w:p>
    <w:p>
      <w:r>
        <w:t>" 你这个骚货，整个下午都在缠着我，要我用大鸡巴给你的骚穴止痒。现在真的给了你，你又说吃不消。那好，</w:t>
      </w:r>
    </w:p>
    <w:p>
      <w:r>
        <w:t>我不肏了，你起来吧。</w:t>
      </w:r>
    </w:p>
    <w:p>
      <w:r>
        <w:t>" 黄蓉听到那阵响动停了下来，想必是大武停下了他的攻势。心中一动，忍不住抬起头来向窗内望去。这一看</w:t>
      </w:r>
    </w:p>
    <w:p>
      <w:r>
        <w:t>立即让黄蓉脸红心跳，四肢发软。原来，大武不但停止了攻势，还把他的阳具退出，赤裸裸地站了起来。黄蓉头一</w:t>
      </w:r>
    </w:p>
    <w:p>
      <w:r>
        <w:t>次看到丈夫以外男子的身体，心中又羞愧又好奇，想别过头去不看，却又忍不住向大武的下身瞟去。一瞟之下，黄</w:t>
      </w:r>
    </w:p>
    <w:p>
      <w:r>
        <w:t>蓉不由得花容失色：天啊！他的下面好大！</w:t>
      </w:r>
    </w:p>
    <w:p>
      <w:r>
        <w:t>由于还在亢奋状态之中，大武红黑色的肉棒看上去大得吓人：紫红色的大龟头有鹅蛋大小，加上棒身至少有九</w:t>
      </w:r>
    </w:p>
    <w:p>
      <w:r>
        <w:t>寸长，而且这肉棒又粗又挺，大龟头直指向天，棒身上青筋爆出。整个肉棒以被淫水湿透，在昏暗的灯光下闪烁着</w:t>
      </w:r>
    </w:p>
    <w:p>
      <w:r>
        <w:t>淫邪的光。也许是因为兴奋到了极点，那肉棒还不停地微微抖动。看上去极为淫弥。</w:t>
      </w:r>
    </w:p>
    <w:p>
      <w:r>
        <w:t>黄蓉在目睹这一切的一剎那就如被雷打了一般，一动也不能动。她痴痴地盯着大武的肉棒感到小穴里有股暖流</w:t>
      </w:r>
    </w:p>
    <w:p>
      <w:r>
        <w:t>顺着大腿流了出来。</w:t>
      </w:r>
    </w:p>
    <w:p>
      <w:r>
        <w:t>正在她发呆的时候，只见耶律燕躺在地上，双腿大打开，极为淫荡地用右手在自己的阴部上不断按摩，还不时</w:t>
      </w:r>
    </w:p>
    <w:p>
      <w:r>
        <w:t>地用指尖夹起阴蒂轻轻地旋转。而她的左手也一刻不停的在她那对豪乳上摸来摸去，口中还不断地发出淫荡的呻吟</w:t>
      </w:r>
    </w:p>
    <w:p>
      <w:r>
        <w:t>：" 啊……啊……小穴……痒得受……不了啦！好丈夫……亲亲大鸡巴丈夫……我求饶了……小骚货我错……错了</w:t>
      </w:r>
    </w:p>
    <w:p>
      <w:r>
        <w:t>……快用你……的鸡巴来给……小穴……止痒……" 看着她如此的举动，纵使是柳下惠也不能正襟危坐，又何况是</w:t>
      </w:r>
    </w:p>
    <w:p>
      <w:r>
        <w:t>大武这样一个热血男子。</w:t>
      </w:r>
    </w:p>
    <w:p>
      <w:r>
        <w:t>只见他二话没说，俯下身来，用手扶着大肉棒一插到底。爽得耶律燕大叫了一声。</w:t>
      </w:r>
    </w:p>
    <w:p>
      <w:r>
        <w:t>接着他停也不停就狠狠地在小穴里抽插起来。只见耶律燕把她的双腿紧紧地盘在大武的腰上，两手搂着他的脖</w:t>
      </w:r>
    </w:p>
    <w:p>
      <w:r>
        <w:t>子不断地配合着他的抽插卖力地挺动下身。嘴里还不时地发出哼哼哈哈的浪叫，极为淫荡。俩人的结合处正好对准</w:t>
      </w:r>
    </w:p>
    <w:p>
      <w:r>
        <w:t>窗外，所以黄蓉可以清楚地看到大武那在小穴里来回抽动的深色大肉棒，由于那肉棒实在是太大了，耶律燕的小穴</w:t>
      </w:r>
    </w:p>
    <w:p>
      <w:r>
        <w:t>被它塞得严严实实，所以在肉棒抽出的时候，黄蓉甚至可以看到被肉棒带出的阴道里的粉红色嫩肉。而肉棒的抽插</w:t>
      </w:r>
    </w:p>
    <w:p>
      <w:r>
        <w:t>想必也给耶律燕带来了极大的快感，黄蓉清楚地看到从耶律燕小穴里流出的淫水已经把俩人的结合出湿透，还有不</w:t>
      </w:r>
    </w:p>
    <w:p>
      <w:r>
        <w:t>少顺着她的大腿流到了地上。因为淫水的润滑，俩人下身激烈碰撞的时候会发出啪，啪，啪……的撞击声，空气中</w:t>
      </w:r>
    </w:p>
    <w:p>
      <w:r>
        <w:t>也弥漫着一股淫液特殊的气味。</w:t>
      </w:r>
    </w:p>
    <w:p>
      <w:r>
        <w:t>这眼前的一切简直让黄蓉快爆炸了，她在目不转睛地看着俩人交和的同时感到自己身体里的肉欲已经达到了前</w:t>
      </w:r>
    </w:p>
    <w:p>
      <w:r>
        <w:t>所未有的地步。小穴里就如同有千万只蚂蚁在爬动一般，让她几乎快崩溃了。那种欲火焚身，如坐针毡的难受使得</w:t>
      </w:r>
    </w:p>
    <w:p>
      <w:r>
        <w:t>她不由自主地用手学着刚才耶律燕的样子，向小穴摸去。黄蓉从小深受礼教熏陶，加之郭靖也是个粗人，所以即便</w:t>
      </w:r>
    </w:p>
    <w:p>
      <w:r>
        <w:t>她早已是身为人母，年越四旬了，对于男女之事却还知之甚少。更别提如何自慰了。所以若不是刚才看到耶律燕的</w:t>
      </w:r>
    </w:p>
    <w:p>
      <w:r>
        <w:t>示范，她连该怎样自慰都不知道呢。她用手指才一碰到穴口就立即让自己感到全身一震，继而从下身传来一种前所</w:t>
      </w:r>
    </w:p>
    <w:p>
      <w:r>
        <w:t>未有的快感。黄蓉双腿一软竟差点坐了下去，原来手淫竟是这般滋味，她心想。初试得手后，她又学着耶律燕用纤</w:t>
      </w:r>
    </w:p>
    <w:p>
      <w:r>
        <w:t>细的手指按摩自己的阴蒂，每次她的手指一触到那敏感的阴蒂她就觉得下身传来触电般的快感，而小穴里的淫水也</w:t>
      </w:r>
    </w:p>
    <w:p>
      <w:r>
        <w:t>不断的泛滥。黄蓉越干越来劲，后来她索性用另一只手指插进了自己空虚的阴道。</w:t>
      </w:r>
    </w:p>
    <w:p>
      <w:r>
        <w:t>她的呼吸越来越沉重，不久，在双手的努力下，黄蓉很快就达到了平生第一次高潮。她脸上一副极为陶醉的表</w:t>
      </w:r>
    </w:p>
    <w:p>
      <w:r>
        <w:t>情，竟没注意到小穴里喷出的浓浓的阴精顺着自己的大腿流了一地。</w:t>
      </w:r>
    </w:p>
    <w:p>
      <w:r>
        <w:t>等到她从高潮的于晕中回过神来时，才想到刚才自己只顾着贪求肉欲，竟忘记了压下呼吸。想到这一节，她不</w:t>
      </w:r>
    </w:p>
    <w:p>
      <w:r>
        <w:t>由得心头暗骂自己太过色迷心窍，万一被徒弟发现了自己的丑态，她还有什么脸面再去见人。心急归心急，俏黄蓉</w:t>
      </w:r>
    </w:p>
    <w:p>
      <w:r>
        <w:t>毕竟是女中诸葛，她很快冷静了下来，决定看清情况后再想对策。也许他们更本没有发觉自己在这儿偷看呢！她安</w:t>
      </w:r>
    </w:p>
    <w:p>
      <w:r>
        <w:t>慰自己地想着。但为了确定这个想法她不得已，只好抬起头来再向屋里窥去。</w:t>
      </w:r>
    </w:p>
    <w:p>
      <w:r>
        <w:t>其实黄蓉的担心是正确的，功力高强的大武在她沉醉于手淫的快感时就已经察觉到了澡堂外有人。开始时他为</w:t>
      </w:r>
    </w:p>
    <w:p>
      <w:r>
        <w:t>了不打草惊蛇，就装做若无其事的样子继续狠狠地肏着耶律燕。却在同时运起功来仔细听着屋外人的呼吸，揣摩对</w:t>
      </w:r>
    </w:p>
    <w:p>
      <w:r>
        <w:t>方的来意。</w:t>
      </w:r>
    </w:p>
    <w:p>
      <w:r>
        <w:t>他原以为屋外是个蒙古奸细。于是心头悄悄的盘算着怎么样一击制敌，也好省了惊动全府后他和耶律燕的尴尬。</w:t>
      </w:r>
    </w:p>
    <w:p>
      <w:r>
        <w:t>但很快他从呼吸声中判断出窗外是个女子。而且再仔细一听，那呼吸声竟属于他的受业师娘，大武心中的女神：黄</w:t>
      </w:r>
    </w:p>
    <w:p>
      <w:r>
        <w:t>蓉。</w:t>
      </w:r>
    </w:p>
    <w:p>
      <w:r>
        <w:t>知道了窗外人的身份后，大武心中不由得泛起一种强烈的冲动。黄蓉的惊艳是天下人所共知的，但可以一睹她</w:t>
      </w:r>
    </w:p>
    <w:p>
      <w:r>
        <w:t>绝世娇颜的男人少之又少。大武小武两兄弟有幸能在她身边跟了十多年，对师娘的美貌是深有体会的。黄蓉从不知</w:t>
      </w:r>
    </w:p>
    <w:p>
      <w:r>
        <w:t>道自己一直是两兄弟手淫的对象。大武时常在心中暗暗用自己的妻子和师娘作比较，越比就越觉得耶律燕连黄蓉的</w:t>
      </w:r>
    </w:p>
    <w:p>
      <w:r>
        <w:t>一个小指头也比不上，又时常幻想自己和师娘性交的场面，经常搞得自己要用手泄出来。这次回府来，他心中对师</w:t>
      </w:r>
    </w:p>
    <w:p>
      <w:r>
        <w:t>娘的淫思竟远远超过了对妻子的欲念。而一想到自己心中的女神现在正在窗外偷窥着自己和妻子交媾，大武心中就</w:t>
      </w:r>
    </w:p>
    <w:p>
      <w:r>
        <w:t>涌出莫名的冲动。他也知道师傅和师娘从来聚少离多，正值虎狼之年的师娘当然很难得到满足。但他却从不曾想到</w:t>
      </w:r>
    </w:p>
    <w:p>
      <w:r>
        <w:t>警受妇道的师娘竟会在半夜里偷看徒弟的房事。大武暗下决心要让师娘见识一下自己超强的性能力。于是他挺动棒</w:t>
      </w:r>
    </w:p>
    <w:p>
      <w:r>
        <w:t>身更加凶猛地肏起耶律燕来。</w:t>
      </w:r>
    </w:p>
    <w:p>
      <w:r>
        <w:t>大武的过人表现让窗外的黄蓉放下了被发现的顾虑的同时也大开了眼界。他怎么能做那么久？黄蓉一面用手摸</w:t>
      </w:r>
    </w:p>
    <w:p>
      <w:r>
        <w:t>着小穴一面心想。郭靖以前每次都是很快就完事，而且从来不顾及自己的感受。最后经常搞得黄蓉不上不下的难受</w:t>
      </w:r>
    </w:p>
    <w:p>
      <w:r>
        <w:t>之极。可眼前的自己这个精壮的徒弟却像金枪不倒的怪物，算来，他们两已经做了快半个时辰了，可大武一点要射</w:t>
      </w:r>
    </w:p>
    <w:p>
      <w:r>
        <w:t>精的迹象也没有。他们两还不时地改变体位，用一些黄蓉闻所未闻的古怪姿势淫荡地交和着。黄蓉感到自己已经快</w:t>
      </w:r>
    </w:p>
    <w:p>
      <w:r>
        <w:t>受不了这种刺激了，却又怎么也下不了决心离开。</w:t>
      </w:r>
    </w:p>
    <w:p>
      <w:r>
        <w:t>大武想到师娘在窗外站了那么久还不离开，一定是因为自己的表现远远超出她的想象。心头一得意肏得更起劲</w:t>
      </w:r>
    </w:p>
    <w:p>
      <w:r>
        <w:t>了。他看着正骑在自己身上上下套动的耶律燕，不知怎么的那张脸一下子变成了自己日思夜想的师娘俏脸。渐渐地</w:t>
      </w:r>
    </w:p>
    <w:p>
      <w:r>
        <w:t>他觉得骑在自己身上的人就是师娘。隐约中他看到师娘秀发披散，那张涨红的粉脸上透露出极大的满足感。黄蓉用</w:t>
      </w:r>
    </w:p>
    <w:p>
      <w:r>
        <w:t>那双朦胧的星眸极为淫荡地盯着大武，并张开檀口，放荡地笑着。她的津液从口中流到了自己胸前那对左右摇晃，</w:t>
      </w:r>
    </w:p>
    <w:p>
      <w:r>
        <w:t>上下飞舞的巨乳上，令大武看得眼花缭乱。耳中听到的尽是师娘淫荡的叫床声：" 嗯……唷……我是骚货师娘……</w:t>
      </w:r>
    </w:p>
    <w:p>
      <w:r>
        <w:t>我是小淫穴师娘……我欠操……快些用力操我……快些操死小淫穴……啊……噢……" 眼前这强烈的刺激让大武当</w:t>
      </w:r>
    </w:p>
    <w:p>
      <w:r>
        <w:t>即就感到要泄出来了一般。他深吸了一口气，把骑在自己身上的师娘按倒在地上，把她的双腿扛在自己的肩上，然</w:t>
      </w:r>
    </w:p>
    <w:p>
      <w:r>
        <w:t>后用硬得像铁一样的大肉棒一下子捅了进去。只听得身下的黄蓉满足地大叫了一声：" 啊！</w:t>
      </w:r>
    </w:p>
    <w:p>
      <w:r>
        <w:t>" 大武也不停顿，深吸了一口气后就开始用肉棒狠狠地肏起黄蓉来，他每一次抽动都把鸡巴退到穴口，然后在</w:t>
      </w:r>
    </w:p>
    <w:p>
      <w:r>
        <w:t>深深地插到底。所以每一次的撞击都能触到黄蓉的花芯。而身下的黄蓉也会配合地用下身使劲的向他的大肉棒挺去，</w:t>
      </w:r>
    </w:p>
    <w:p>
      <w:r>
        <w:t>口中还咿咿呀呀地叫个不停。两人就这样肏了半盏茶工夫，接着大武听到黄蓉大叫了起来：" 花芯……花芯要被戳</w:t>
      </w:r>
    </w:p>
    <w:p>
      <w:r>
        <w:t>破了……好爽……好爽啊……小穴快被肏爆了……用力……亲亲大鸡巴哥哥……" 大武只觉得黄蓉的小穴猛夹，低</w:t>
      </w:r>
    </w:p>
    <w:p>
      <w:r>
        <w:t>头一看，只见她双拳紧握，肥臀猛摇，淫水如泉涌般地从穴里流出。然后就听到她大叫了一声：" 不行了……我…</w:t>
      </w:r>
    </w:p>
    <w:p>
      <w:r>
        <w:t>…泄了！</w:t>
      </w:r>
    </w:p>
    <w:p>
      <w:r>
        <w:t>" 大武顿时就感到一股暖流急速地从黄蓉的花芯中喷</w:t>
      </w:r>
    </w:p>
    <w:p>
      <w:r>
        <w:t>到了他的大肉棒上。他在心中大喝了一声：师娘，就觉得腰眼一酸，浓浓的阳精象出笼猛兽一般尽数地射到黄</w:t>
      </w:r>
    </w:p>
    <w:p>
      <w:r>
        <w:t>蓉的花芯里。</w:t>
      </w:r>
    </w:p>
    <w:p>
      <w:r>
        <w:t>大武射完精后，无力地趴了下来，这时他才发觉怀中躺着的是耶律燕，而非自己幻觉里的师娘。耶律燕此时全</w:t>
      </w:r>
    </w:p>
    <w:p>
      <w:r>
        <w:t>身通红，还沉醉在高潮后的余晕之中。大武发现耶律燕的眼角还留有泪痕，想必是自己刚才太过投入，而没有顾及</w:t>
      </w:r>
    </w:p>
    <w:p>
      <w:r>
        <w:t>到她的死活。</w:t>
      </w:r>
    </w:p>
    <w:p>
      <w:r>
        <w:t>想到这里，他心中感到了几分歉意。正要想说些什么话来安慰她时，却发现窗外的呼吸一弱，接着就消失了。</w:t>
      </w:r>
    </w:p>
    <w:p>
      <w:r>
        <w:t>他知道师娘已经走了。但是他明白，通过这一次后，师娘今后再也不会把自己当成徒弟来看待了。只要他把握好机</w:t>
      </w:r>
    </w:p>
    <w:p>
      <w:r>
        <w:t>会，说不定还有机会一亲芳泽，让心中完美的女神在自己胯下婉转承欢，抵死逢迎。想到这里大武就觉得自己的胯</w:t>
      </w:r>
    </w:p>
    <w:p>
      <w:r>
        <w:t>下之物又蠢蠢欲动起来，他看着从高潮中苏醒过来的耶律燕，心想：待会我得好好盘算一下怎么样把师娘弄上手。</w:t>
      </w:r>
    </w:p>
    <w:p>
      <w:r>
        <w:t>现在嘛，我要先快活一下。于是他温柔地向耶律燕吻去，开始了另一场风雨……黄蓉当晚回到自己房间后，再也</w:t>
      </w:r>
    </w:p>
    <w:p>
      <w:r>
        <w:t>没有心思休息。她虽躺在床上，脑中却想的是大武挺着他那粗长过人的大肉棒狠狠地肏耶律燕的样子。不论她怎样</w:t>
      </w:r>
    </w:p>
    <w:p>
      <w:r>
        <w:t>强迫自己不去想大武那精壮的身体也都是徒劳无功。刚才在窗外偷窥到的景象实在是太让她难忘了。做爱真的那么</w:t>
      </w:r>
    </w:p>
    <w:p>
      <w:r>
        <w:t>爽吗？</w:t>
      </w:r>
    </w:p>
    <w:p>
      <w:r>
        <w:t>黄蓉回忆起耶律燕陶醉的表情字言自语地说。想着想着，她便觉得下身又湿了。</w:t>
      </w:r>
    </w:p>
    <w:p>
      <w:r>
        <w:t>没办法，她只好又手淫起来。在欲死欲仙的朦胧中，黄蓉彷佛觉得自己替代了耶律燕，在澡堂的地板上和大武</w:t>
      </w:r>
    </w:p>
    <w:p>
      <w:r>
        <w:t>拚命交欢，大武时而从她身后插入，时而让她骑在自己身上套动，时而有把她压在地上用他那黑红色的硕大阳物狠</w:t>
      </w:r>
    </w:p>
    <w:p>
      <w:r>
        <w:t>狠地插着她的小穴。黄蓉也像荡妇似的拚命浪叫，一个劲地配合着大武的动作。黄蓉想着想着就又到了高潮。那天</w:t>
      </w:r>
    </w:p>
    <w:p>
      <w:r>
        <w:t>夜里，她在床上一共手淫了三回，最后一次高潮时，她嘴里还念着大武的名字……而这一切都被躲在她窗外的大武</w:t>
      </w:r>
    </w:p>
    <w:p>
      <w:r>
        <w:t>看得一清二楚……</w:t>
      </w:r>
    </w:p>
    <w:p>
      <w:r>
        <w:t>第二天大武很晚才起床，他拖着疲惫不堪的身子下了床。用手摸了摸自己那发酸的腰骨，他心中暗骂自己太荒</w:t>
      </w:r>
    </w:p>
    <w:p>
      <w:r>
        <w:t>唐。不但和耶律燕好和了三次，完事后还偷偷地跑到黄蓉屋外偷窥，自己很晚才上床，所以今天的腰酸背痛也是难</w:t>
      </w:r>
    </w:p>
    <w:p>
      <w:r>
        <w:t>免的。但是，他却深深地为自己偷窥的决定叫好。因为如果不去看一看又怎么知道师娘的灾情是如此严重？看着自</w:t>
      </w:r>
    </w:p>
    <w:p>
      <w:r>
        <w:t>己心中的女神一边手淫一边叫着自己的名字，大武当时差一点任不住冲进屋去和黄蓉欢好。但他忍住了，他深知师</w:t>
      </w:r>
    </w:p>
    <w:p>
      <w:r>
        <w:t>娘从小受礼教影响，即便在辛苦也绝不会做出离经叛道之事。况且师娘号称女诸葛，对任何阴谋诡计都明察秋毫。</w:t>
      </w:r>
    </w:p>
    <w:p>
      <w:r>
        <w:t>所以要想得手，自己一定要慎之又慎，没有一个天衣无缝的计划是行不通的。大武盯着洗脸盆里的水想。但是，自</w:t>
      </w:r>
    </w:p>
    <w:p>
      <w:r>
        <w:t>己现在有很多有利的条件，首先自己在暗处，师娘在明处，她的一举一动都在自己的眼中。其次，师娘这么多年来</w:t>
      </w:r>
    </w:p>
    <w:p>
      <w:r>
        <w:t>憋得实在是太辛苦了，那种欲火焚身的感觉连石女都受不了，更别说一个象师娘这样的健康女人。况且，师傅和弟</w:t>
      </w:r>
    </w:p>
    <w:p>
      <w:r>
        <w:t>弟他们起码还要一个多月才会回家过年，现在府上就自己一个壮男，所以只要小心一点，自己完全可以把师娘变成</w:t>
      </w:r>
    </w:p>
    <w:p>
      <w:r>
        <w:t>禁脔。大武彷佛看到了美丽性感的师娘正在自己肉棒的抽插下拚命叫床的样子。想到这里，大武不由的兴奋起来，</w:t>
      </w:r>
    </w:p>
    <w:p>
      <w:r>
        <w:t>俊美的脸上浮现出淫邪的笑容。正在胡思乱想的时候，就听见背后有人叫他的名字。？</w:t>
      </w:r>
    </w:p>
    <w:p>
      <w:r>
        <w:t>" 敦儒，敦儒！ "耶律燕说道：" 叫你你怎么不作声啊？别发呆了，师娘唤我们去吃饭啦！" 钟a 囄巆D 大</w:t>
      </w:r>
    </w:p>
    <w:p>
      <w:r>
        <w:t>武着才回过神来应道： "喔，知道了。你先去吧，我洗把脸就来。"</w:t>
      </w:r>
    </w:p>
    <w:p>
      <w:r>
        <w:t>待耶律燕走后，大武赶忙用湿毛巾擦了擦脸。然后穿戴整齐向大堂走去。心中不断警告自己待会说话时千万不</w:t>
      </w:r>
    </w:p>
    <w:p>
      <w:r>
        <w:t>能漏了马脚。否则就功亏一篑了。想着想着他就走到了大堂。他举目一扫，发现众人已经在饭桌前就位了：郭芙和</w:t>
      </w:r>
    </w:p>
    <w:p>
      <w:r>
        <w:t>完颜萍坐在左首，耶律燕坐在右首，她身边有个空坐显然是为自己留的。</w:t>
      </w:r>
    </w:p>
    <w:p>
      <w:r>
        <w:t>大武定了定神向首坐看去：只见风华绝代黄蓉身着一套浅黄色的长裙外加一件白色的小上装正端坐在桌前。她</w:t>
      </w:r>
    </w:p>
    <w:p>
      <w:r>
        <w:t>头梳盘发髻，青丝乌黑亮丽，配合着她修长曼妙的身段，纤细的蛮腰，修美的玉项，洁白的肌肤，辉映间更觉妩媚</w:t>
      </w:r>
    </w:p>
    <w:p>
      <w:r>
        <w:t>多姿，明艳照人，有若仙女下凡一般。有她在大堂里，周围诸女顿时被比了下去。鹄B 闪M 8l大武强压下心中泛</w:t>
      </w:r>
    </w:p>
    <w:p>
      <w:r>
        <w:t>起的惊艳的震撼感觉，对着黄蓉一拜，说： "徒弟来迟，未能向师娘请安，多有得罪了。" 大武背出心中早想好的</w:t>
      </w:r>
    </w:p>
    <w:p>
      <w:r>
        <w:t>话，语调平缓，装作什么事也没发生似的，却怎么也不敢再看黄蓉一眼。</w:t>
      </w:r>
    </w:p>
    <w:p>
      <w:r>
        <w:t>黄蓉 "嗯" 了一声，用平淡而又愉悦的声调地说：" 敦儒不必多礼，坐下吧。</w:t>
      </w:r>
    </w:p>
    <w:p>
      <w:r>
        <w:t>" 大武在拜了一下说： "谢师娘。</w:t>
      </w:r>
    </w:p>
    <w:p>
      <w:r>
        <w:t>" 然后就很快地走到耶律燕的身边坐下。整个过程十分流畅，丝毫没有任何不自然。大武在努力掩饰自己的同</w:t>
      </w:r>
    </w:p>
    <w:p>
      <w:r>
        <w:t>时也不禁佩服黄蓉的演技，从她脸上更本看不出任何不自在。师娘对自己还真像久别从逢般的亲切，大武也放开了，</w:t>
      </w:r>
    </w:p>
    <w:p>
      <w:r>
        <w:t>开始对大家侃侃而谈起来。席间的气氛在两人带动下顿时活跃了起来，众女听他讲述了招兵的情况，为襄阳的兵源</w:t>
      </w:r>
    </w:p>
    <w:p>
      <w:r>
        <w:t>危机松了口气。？</w:t>
      </w:r>
    </w:p>
    <w:p>
      <w:r>
        <w:t>但又听说自己的丈夫还要一个多月才回来，不由得又涌起无限的愁思。好在郭芙和大武从小一块长大，完颜萍</w:t>
      </w:r>
    </w:p>
    <w:p>
      <w:r>
        <w:t>也是自家人，彼此之间都很熟悉。所以众女很快就开始打趣他和耶律燕，搞得两人都很不好意思。耶律燕是真的脸</w:t>
      </w:r>
    </w:p>
    <w:p>
      <w:r>
        <w:t>皮薄，大武则是知道黄蓉在一旁观察而故意装傻小子似的憨笑。席间欢声笑语不少，但这顿饭却吃的大武好不辛苦。</w:t>
      </w:r>
    </w:p>
    <w:p>
      <w:r>
        <w:t>吃完饭后，黄蓉叫大武留下。诸女以为她有事和大武商量，也就都知趣地离开了。大武却隐隐约约的觉得好象</w:t>
      </w:r>
    </w:p>
    <w:p>
      <w:r>
        <w:t>并不是这N 简单。不出所料，黄蓉劈头一句话就问他： "敦儒，你刚进屋的时候鬼鬼祟祟地不敢正眼看我，是不是</w:t>
      </w:r>
    </w:p>
    <w:p>
      <w:r>
        <w:t>做了什么亏心事？</w:t>
      </w:r>
    </w:p>
    <w:p>
      <w:r>
        <w:t>" 大武暗想这俏黄蓉果然厉害，她在饭桌上装作没事，其实心里还是担心自己发现了她偷窥的事情，所以干脆</w:t>
      </w:r>
    </w:p>
    <w:p>
      <w:r>
        <w:t>用反客为主的手法来诈他的话。要是自己事先没有准备，搞不好还要着她的道。于是他将计就计，照昨晚想好的话</w:t>
      </w:r>
    </w:p>
    <w:p>
      <w:r>
        <w:t>说：" 哎，师娘，我本以为可以瞒过你，却不想师傅还是告诉了你。" 他一面说，一面观察黄蓉的表情，只见她听</w:t>
      </w:r>
    </w:p>
    <w:p>
      <w:r>
        <w:t>见前一段话时，脸色一沉，但听了他后来的话又是一付不知所云的样子。大武心头不由得一笑，也不待黄蓉发话，</w:t>
      </w:r>
    </w:p>
    <w:p>
      <w:r>
        <w:t>就又装作一付可怜的样子说：" 师娘啊，徒弟我上个月一晚因贪杯而差点误了军事，后来师傅大骂了我一顿，说如</w:t>
      </w:r>
    </w:p>
    <w:p>
      <w:r>
        <w:t>果我不改，就要告诉师娘，让您老人家来处罚我，其实这次师傅派我回来除了要我帮你处理城内的事务外，也有让</w:t>
      </w:r>
    </w:p>
    <w:p>
      <w:r>
        <w:t>您好好管教我的意思。但师娘啊！</w:t>
      </w:r>
    </w:p>
    <w:p>
      <w:r>
        <w:t>徒弟我真的知错了，我发誓以后不会再贪杯了，您老人家千万别为了我气坏了身子。" 他这翻话一讲完，黄蓉</w:t>
      </w:r>
    </w:p>
    <w:p>
      <w:r>
        <w:t>心中顿时疑虑全消，自己原来错怪了敦儒。其实大武这个谎真是很绝，因为贪杯误事这是确时有的事，但郭靖却从</w:t>
      </w:r>
    </w:p>
    <w:p>
      <w:r>
        <w:t>没说过要告诉黄蓉，派他回来更没有要黄蓉管教他的意思。但大武心知黄蓉断然不好意思用这事去和师傅对口供，</w:t>
      </w:r>
    </w:p>
    <w:p>
      <w:r>
        <w:t>加之黄蓉在管教徒弟的方法上确实比郭靖在行。所以从小到大教育徒弟的事都是黄蓉在作。大武因为跟了黄蓉十多</w:t>
      </w:r>
    </w:p>
    <w:p>
      <w:r>
        <w:t>年，所以对她的心思抓得极</w:t>
      </w:r>
    </w:p>
    <w:p>
      <w:r>
        <w:t>准，他知道自己在师娘心中一向是老实听话的孩子，因此对他如此真情表露的话，黄蓉断然不会怀疑。可这翻</w:t>
      </w:r>
    </w:p>
    <w:p>
      <w:r>
        <w:t>话要是出自杨过之口，黄蓉是说什么也不会相信的。</w:t>
      </w:r>
    </w:p>
    <w:p>
      <w:r>
        <w:t>所以有时人太过聪明自信了反而会被很拙劣的东西骗过。</w:t>
      </w:r>
    </w:p>
    <w:p>
      <w:r>
        <w:t>黄蓉在心中把大武的话又前后推敲了一便，觉得大体上没有什么问题。看着大武的表情也不像是在说谎，于是</w:t>
      </w:r>
    </w:p>
    <w:p>
      <w:r>
        <w:t>心里不由得对错怪了徒弟而感到歉意。又想到大武着急时一个劲地说" 你老人家，你老人家" 的样子，忍不住噗呲</w:t>
      </w:r>
    </w:p>
    <w:p>
      <w:r>
        <w:t>一声笑了出来。</w:t>
      </w:r>
    </w:p>
    <w:p>
      <w:r>
        <w:t>大武看着眼前秋波流盼，明目皓齿的美丽师娘突然的一笑，只觉得那一笑之中包涵了万种风情，有成熟女性的</w:t>
      </w:r>
    </w:p>
    <w:p>
      <w:r>
        <w:t>妩媚，又有少女怀春的羞涩。象温柔的春雨，又似热情的夏日。那种惊为天人的感觉竟让他一时间看呆了。待他回</w:t>
      </w:r>
    </w:p>
    <w:p>
      <w:r>
        <w:t>过神来发现黄蓉还沉浸在她的思维之中，不由得松了口气。心中却暗骂自己不忍小节，差点坏了大事。他脑筋一转，</w:t>
      </w:r>
    </w:p>
    <w:p>
      <w:r>
        <w:t>装出一付十分尴尬的样子看着俏黄蓉。？A 鸺黄蓉笑完后才想到徒弟还在面前，自己怎么能这么失态。旋即又收起</w:t>
      </w:r>
    </w:p>
    <w:p>
      <w:r>
        <w:t>了笑容，在看看大武，只见他眼里更多的是尴尬，却无几分色欲，不由得心头一宽，但又隐约感到一种莫名的失落</w:t>
      </w:r>
    </w:p>
    <w:p>
      <w:r>
        <w:t>感。在惆怅之间竟一时不知说什么才好。</w:t>
      </w:r>
    </w:p>
    <w:p>
      <w:r>
        <w:t>还好大武就像浑然不知她心情似的又开了口：" 师娘啊，徒弟嘴苯，有什么得罪您清听的地方还望您多多包涵。</w:t>
      </w:r>
    </w:p>
    <w:p>
      <w:r>
        <w:t>" 黄蓉摇了摇头说：" 敦儒，我待你就像自家亲人一样，你若总是这么多礼，那倒还见外了。" 顿了顿，又道："</w:t>
      </w:r>
    </w:p>
    <w:p>
      <w:r>
        <w:t>你贪恋杯中之物，我也是略有所知的。酒是可以喝的，但喝酒误事却是不该的，所以今后值事时绝不可再饮酒，你</w:t>
      </w:r>
    </w:p>
    <w:p>
      <w:r>
        <w:t>要记住这点。当然你也大了，我和你师傅也是不会总记着这事的，你能改的话就好，今天的事嘛，我也不会在小燕</w:t>
      </w:r>
    </w:p>
    <w:p>
      <w:r>
        <w:t>她们面前提起，就当它没发生过。" 黄蓉不愧是女中诸葛，她这番话表面上是教训大武，其实是给自己一个台阶下。</w:t>
      </w:r>
    </w:p>
    <w:p>
      <w:r>
        <w:t>她既没有否认郭靖告诉了自己大武的过失，同时又堵住了大武的嘴，让他今后不会再向任何人讲，真是绝。</w:t>
      </w:r>
    </w:p>
    <w:p>
      <w:r>
        <w:t>大武心中为也黄蓉这番话叫绝，但表面上又装作感激的样子说：" 多谢师娘的教诲，徒弟今后定不会再犯了。</w:t>
      </w:r>
    </w:p>
    <w:p>
      <w:r>
        <w:t>" 顿了顿后，又说： "其实今天即使师娘不找我讲这事，我也有其它的事要找师娘商量。" " 哦？什么事，你说吧！</w:t>
      </w:r>
    </w:p>
    <w:p>
      <w:r>
        <w:t>" 黄蓉看着大武和蔼地说。</w:t>
      </w:r>
    </w:p>
    <w:p>
      <w:r>
        <w:t>大武以一种坚定的目光盯着黄蓉说：" 师娘，徒弟我想今晚就搬到城防衙门去住。徒弟我愚笨不能在大事上</w:t>
      </w:r>
    </w:p>
    <w:p>
      <w:r>
        <w:t>帮您，但好在我还算机警，所以保卫城内的安全我还是应付得来的。" 黄蓉听完他这番话后很是感动地说： "好徒</w:t>
      </w:r>
    </w:p>
    <w:p>
      <w:r>
        <w:t>弟，你在外面跟你师傅辛苦了那么久，好容易回家来，应该多陪陪小燕才是。" 说到这里，她不禁想到了昨晚澡堂</w:t>
      </w:r>
    </w:p>
    <w:p>
      <w:r>
        <w:t>那一幕，看着现在正站在自己跟前的大武，又想到了他那大得吓人的家伙，粉脸一红，竟忘记了下面要说什么。</w:t>
      </w:r>
    </w:p>
    <w:p>
      <w:r>
        <w:t>大武看见黄蓉突然脸红，心中立即知道了原委。但表面上他却不动声色地说：" 谢师娘美意，但却恕徒弟不能</w:t>
      </w:r>
    </w:p>
    <w:p>
      <w:r>
        <w:t>领情。现在虽无战事，但城内尚有不少奸细，如果他们趁城里人过年之机而做乱，那后果将不堪设想。况且，城里</w:t>
      </w:r>
    </w:p>
    <w:p>
      <w:r>
        <w:t>人多手杂，也难保有人不想浑水摸鱼。所以在新年前后，正是我们应该加强防御的时候。徒弟我作为现在府中唯一</w:t>
      </w:r>
    </w:p>
    <w:p>
      <w:r>
        <w:t>的男丁是义不容辞的，所以恳请师娘恩准徒弟的要求。至于小燕嘛，我想只要我晓以大义，她应该不会以儿女私情</w:t>
      </w:r>
    </w:p>
    <w:p>
      <w:r>
        <w:t>来留我。"</w:t>
      </w:r>
    </w:p>
    <w:p>
      <w:r>
        <w:t>黄蓉看着表情坚毅的大武，心中为有这么一个识大体的徒弟而深为欣慰。虽然他的理由有些牵强但那赤子之心</w:t>
      </w:r>
    </w:p>
    <w:p>
      <w:r>
        <w:t>却是让人敬佩的。再说他的想法也不是没道理，心中当下决定答应他的要求。又想起他最后那句话中儿女私情的含</w:t>
      </w:r>
    </w:p>
    <w:p>
      <w:r>
        <w:t>义，不由得脸又是一红。但她很快便平静下来，对大武说：" 敦儒啊，难得你一片真心，我也就不阻拦你了。</w:t>
      </w:r>
    </w:p>
    <w:p>
      <w:r>
        <w:t>城防虽然重要，但是你也不需太苦了自己，还是可以常回家来看看小燕，她是很想你的。</w:t>
      </w:r>
    </w:p>
    <w:p>
      <w:r>
        <w:t>" 说完最后这句话，黄蓉的脸不禁又是一红。</w:t>
      </w:r>
    </w:p>
    <w:p>
      <w:r>
        <w:t>大武将黄蓉的表情看在眼里，乐在心里。嘴上却说：" 多谢师娘成全，徒弟这就去准备。" 于是他向黄蓉告了</w:t>
      </w:r>
    </w:p>
    <w:p>
      <w:r>
        <w:t>辞，便回房去了。</w:t>
      </w:r>
    </w:p>
    <w:p>
      <w:r>
        <w:t>黄蓉看着他离去的身影，心中颇有种不舍的感觉。又想到刚才他说话时充满男子气概的表情，不由得竟痴了，</w:t>
      </w:r>
    </w:p>
    <w:p>
      <w:r>
        <w:t>她想：以往总把敦儒当小孩子，没想到他早就是个男子汉了。</w:t>
      </w:r>
    </w:p>
    <w:p>
      <w:r>
        <w:t>大武在离开了大堂后，不由得得意地笑了出来。自己计划的第一步已经得手了。只要搬出去后，暂时就不用应</w:t>
      </w:r>
    </w:p>
    <w:p>
      <w:r>
        <w:t>付妻子的欲求，自己可以集中精力把师娘搞到手了。郭府是他一手装修的，所以他对这里的一草一木都了如指掌，</w:t>
      </w:r>
    </w:p>
    <w:p>
      <w:r>
        <w:t>他要想从外面潜入府中简直是易如反掌，纵使是师傅在也发现不了自己。更绝的是在师娘的卧房和澡堂里都有以前</w:t>
      </w:r>
    </w:p>
    <w:p>
      <w:r>
        <w:t>主人留下的密室，自己就算住在里边也不会有人发现。一想到自己很快就要得手时，大武就亢奋了起来，又记起刚</w:t>
      </w:r>
    </w:p>
    <w:p>
      <w:r>
        <w:t>才师娘和自己讲话时那百媚千娇的害羞样子，大武顿时感到自己的大鸡巴涨得发痛。他心里寻思着赶快回房去找老</w:t>
      </w:r>
    </w:p>
    <w:p>
      <w:r>
        <w:t>婆泄泄火，于是就加快了脚步向自家院子走去……</w:t>
      </w:r>
    </w:p>
    <w:p>
      <w:r>
        <w:t>当天下午大武就搬了出去，耶律燕虽然心中有一千个不愿意但却经不住丈夫大义凛然的说词，在和大武欢好数</w:t>
      </w:r>
    </w:p>
    <w:p>
      <w:r>
        <w:t>次后还是依依不舍地送走了他。黄蓉心中也是很不情愿大武的离开，但又不好意思开口留他，所以也是强言欢笑地</w:t>
      </w:r>
    </w:p>
    <w:p>
      <w:r>
        <w:t>去送了他。</w:t>
      </w:r>
    </w:p>
    <w:p>
      <w:r>
        <w:t>大武搬走之后的头几天也确实把心思都花在了城防上，一来他不想立足未稳就操之过急地夜探郭府，二来他也</w:t>
      </w:r>
    </w:p>
    <w:p>
      <w:r>
        <w:t>的确需要做出个样子来让师娘看看。所以几日以来倒也无事发生。</w:t>
      </w:r>
    </w:p>
    <w:p>
      <w:r>
        <w:t>大武毕竟是黄蓉的高徒，不过五日就把城防打理得井井有条，他的手下们对这位新城防官颇为敬佩，黄蓉也不</w:t>
      </w:r>
    </w:p>
    <w:p>
      <w:r>
        <w:t>时下人口中听到大武的手段，对他也是刮目相看，晚上在床上时也是更多地想到了自己这个徒弟，手淫的次数也更</w:t>
      </w:r>
    </w:p>
    <w:p>
      <w:r>
        <w:t>多了。而大武在肯定自己已经站稳了脚跟，今后的称防任务无非都是走过场了后决定正式开始他的下一步行动。</w:t>
      </w:r>
    </w:p>
    <w:p>
      <w:r>
        <w:t>当夜，他在入夜后悄悄地潜入了郭府背后的一间破屋，那间屋中其实有一个通往郭府的地道。当年在装修郭府</w:t>
      </w:r>
    </w:p>
    <w:p>
      <w:r>
        <w:t>时他发现了这个秘密，当即下令郭府后的一条小街都划入府中，说是为了方便防御，其实心中想的是万一哪日师傅</w:t>
      </w:r>
    </w:p>
    <w:p>
      <w:r>
        <w:t>师娘遇险，自己还可以带他们从秘道逃生，但他又素知郭靖为人光明磊落决不会同意他的想法，所以就借防御为名</w:t>
      </w:r>
    </w:p>
    <w:p>
      <w:r>
        <w:t>说服师傅，说来这竟是大武对他师傅师娘的一片孝心。没想到日后此道竟成了奸污师娘的信道，真是世事难料。郭</w:t>
      </w:r>
    </w:p>
    <w:p>
      <w:r>
        <w:t>靖和黄蓉虽不喜乱占民宅，但一来那条街早就无人居住了。二来，街上的破屋紧靠着院墙也的确是个隐患。所以两</w:t>
      </w:r>
    </w:p>
    <w:p>
      <w:r>
        <w:t>人商量后觉得既然没有伤害到百姓那么纳进那条街也无妨。黄蓉虽早有意要推倒破屋，重修小街。但一来襄阳城战</w:t>
      </w:r>
    </w:p>
    <w:p>
      <w:r>
        <w:t>事不断，她无暇去顾及此事。二来重建此街要劳民伤财，她也知郭靖断然不会答应，所以这条街上的破屋也就幸存</w:t>
      </w:r>
    </w:p>
    <w:p>
      <w:r>
        <w:t>了下来。十几年过去了，破屋伴随郭府历经了风风雨雨，如今要有人再提出要把它们推倒，郭府中诸人还倒真舍不</w:t>
      </w:r>
    </w:p>
    <w:p>
      <w:r>
        <w:t>得回到正题，大武在确定无人发现他的行动后</w:t>
      </w:r>
    </w:p>
    <w:p>
      <w:r>
        <w:t>便运起他得意的龟息功，潜入了地道。大武在龟息功上造化极高，连黄蓉都比不上。说来好笑，当初他苦练此</w:t>
      </w:r>
    </w:p>
    <w:p>
      <w:r>
        <w:t>功的目地是为了有一日可以夜探敌营为师傅出把力。</w:t>
      </w:r>
    </w:p>
    <w:p>
      <w:r>
        <w:t>没想到如今竟用在了夜探自家上了。他小心翼翼地潜入地道后，便凭着记忆向通往黄蓉卧室的那条地道走去。</w:t>
      </w:r>
    </w:p>
    <w:p>
      <w:r>
        <w:t>不一会儿功夫，他就到了黄蓉卧室后的那间密室。</w:t>
      </w:r>
    </w:p>
    <w:p>
      <w:r>
        <w:t>这密室设计极为巧妙，整个密室的空间是被埋在卧室外靠墙的地下，只有一条一人高的小信道把它和窝室的一</w:t>
      </w:r>
    </w:p>
    <w:p>
      <w:r>
        <w:t>个对角墙相连。其隔音效果奇好，即使用手敲击出口也不会有" 空，空，空 "的声音。是以郭靖黄蓉夫妻在此居住</w:t>
      </w:r>
    </w:p>
    <w:p>
      <w:r>
        <w:t>多年竟没发现这个秘密。</w:t>
      </w:r>
    </w:p>
    <w:p>
      <w:r>
        <w:t>大武捏手捏脚地走上和卧室相连的小信道，然后极小心地通过一个隐蔽在墙上的一个小孔向屋中看去，同时又</w:t>
      </w:r>
    </w:p>
    <w:p>
      <w:r>
        <w:t>运起龟息功生怕被师娘发现了。一看之下，只见师娘正坐在房里盯着桌上的一张地图思考着什么。大武心知师娘又</w:t>
      </w:r>
    </w:p>
    <w:p>
      <w:r>
        <w:t>在为如何抵御蒙古人而泛愁了，一阵感动的同时却发现师娘柳眉微皱，神情专着的样子竟是说不出的性感。他感到</w:t>
      </w:r>
    </w:p>
    <w:p>
      <w:r>
        <w:t>自己下面的大家伙已经蠢蠢欲动了。但他强作镇定，生怕呼吸乱了后被师娘发现了自己的偷窥，所以他尽力压下于</w:t>
      </w:r>
    </w:p>
    <w:p>
      <w:r>
        <w:t>念好让龟息功发挥作用。</w:t>
      </w:r>
    </w:p>
    <w:p>
      <w:r>
        <w:t>黄蓉看了一个多时辰的地图后，见天色以很晚了，便起身活动了一下，然后拿出换洗的衣服准备洗澡去。大武</w:t>
      </w:r>
    </w:p>
    <w:p>
      <w:r>
        <w:t>本来快无聊到要死，单一看师娘的行动便知道好戏来了，不由得又兴奋起来。等师娘出门后，他便飞快地寻着通相</w:t>
      </w:r>
    </w:p>
    <w:p>
      <w:r>
        <w:t>澡堂的地道跑去。</w:t>
      </w:r>
    </w:p>
    <w:p>
      <w:r>
        <w:t>等他走到和澡堂一墙之隔的密室后，便迫不及待地打开藏在墙上油灯灯座下的窥视孔向屋里看去。</w:t>
      </w:r>
    </w:p>
    <w:p>
      <w:r>
        <w:t>这一看真叫他魂都快飞了，只见此时黄蓉身上只剩下一件浅红色的兜肚和一条可爱的小裹裤。肚兜的布料很少，</w:t>
      </w:r>
    </w:p>
    <w:p>
      <w:r>
        <w:t>使得这美丽的师娘几乎就是半裸的样子。大武使劲吞了吞口水，然后贪婪地向眼前这难得一见的雪白肌肤看去：只</w:t>
      </w:r>
    </w:p>
    <w:p>
      <w:r>
        <w:t>见她裸露着白晰的肩头，平坦的腹部比未生育的女子还光滑，纤细的蛮腰不赢一握。在昏暗的灯光的照耀下，黄蓉</w:t>
      </w:r>
    </w:p>
    <w:p>
      <w:r>
        <w:t>晶莹的胸部肌肤几乎半裸着，一对高耸的巨乳紧紧地顶在薄薄的肚兜上，彷佛就鳒硪话？大武甚至看见了她胸</w:t>
      </w:r>
    </w:p>
    <w:p>
      <w:r>
        <w:t>前的两点突出。眼前的一切让他感叹道：师娘的身体真是比处女还美，她肌肤的洁白和细腻不输给正直青春年华的</w:t>
      </w:r>
    </w:p>
    <w:p>
      <w:r>
        <w:t>佳丽们，而师娘身上散发出的成熟女人的味道又是那些年轻女子远远赶不上的。</w:t>
      </w:r>
    </w:p>
    <w:p>
      <w:r>
        <w:t>正想得出神时就见黄蓉伸手解开了系在肚兜背后的两根红绳，缓缓脱下了肚兜。终于等到了，大武激动地想。</w:t>
      </w:r>
    </w:p>
    <w:p>
      <w:r>
        <w:t>只见黄蓉那两个高耸而又丰满的巨乳从肚兜的束缩中解放了出来，那对让大武魂牵梦萦的雪白美乳终于千呼万唤始</w:t>
      </w:r>
    </w:p>
    <w:p>
      <w:r>
        <w:t>出来般地呈现在大武眼前。他只觉得自己脑中一阵旋晕，半天才回过神来。他就像几日没吃饭的人突然看到了丰盛</w:t>
      </w:r>
    </w:p>
    <w:p>
      <w:r>
        <w:t>的大餐似得，死死地盯着眼前的两团雪白，双眼里射出阵阵的淫光。黄蓉胸前那一对傲然坚挺的半球型巨乳时不时</w:t>
      </w:r>
    </w:p>
    <w:p>
      <w:r>
        <w:t>地随着她的动作而上下颤动，就好比两个灌满水的皮球被上下拍动时一样，看得大武当场就有要射出来的感觉。黄</w:t>
      </w:r>
    </w:p>
    <w:p>
      <w:r>
        <w:t>蓉的那对大豪乳不但弹性十足，而且最为难得的是她已是年过四旬之人，可那双雪白的大奶子竟一点也没有下垂的</w:t>
      </w:r>
    </w:p>
    <w:p>
      <w:r>
        <w:t>样子。师娘不愧是习武之人，大武心想，若换了她这年纪的普通妇人，那奶子还不得像两个hi在胸前的皮囊一般。</w:t>
      </w:r>
    </w:p>
    <w:p>
      <w:r>
        <w:t>定了定神他又看到那玉乳的中心，有一对娇小玲珑的粉红色乳头正高高地挺着，配合着周围的一圈大小适中的</w:t>
      </w:r>
    </w:p>
    <w:p>
      <w:r>
        <w:t>淡红色乳晕，让人看了心生爱意。大武心里觉得奇怪：为什么师娘结婚了怎么多年后乳头还是像处女那般的颜色？</w:t>
      </w:r>
    </w:p>
    <w:p>
      <w:r>
        <w:t>虽然颇为不解，但心中却又不禁暗暗为自己有如此眼福而得意。</w:t>
      </w:r>
    </w:p>
    <w:p>
      <w:r>
        <w:t>接着只见黄蓉又轻轻的弯下腰，把穿在下身的裹裤也脱去，终于除去了她最后的一点遮掩，一丝不挂地站在了</w:t>
      </w:r>
    </w:p>
    <w:p>
      <w:r>
        <w:t>大武的眼前。多美的身体啊！大武由衷地感叹道：黄蓉瀑布般的长发乌黑发亮，从头上直批到后腰；她的肌肤就如</w:t>
      </w:r>
    </w:p>
    <w:p>
      <w:r>
        <w:t>同三九天的大雪那般洁白，两个坚挺的巨乳上镶嵌着两个粉红色的小樱桃；她的小腹比平静的湖面还要光滑，小小</w:t>
      </w:r>
    </w:p>
    <w:p>
      <w:r>
        <w:t>的肚脐眼灵巧地点缀在白晰的小腹上，美不胜收；她丰满的阴阜微微的隆起，神秘的幽谷在墨黑色阴毛的重重掩饰</w:t>
      </w:r>
    </w:p>
    <w:p>
      <w:r>
        <w:t>下让人不自觉得浮想连篇；她那对比纯玉还细腻的修长双腿极为健美，加上一双小巧精致的美足简直就是造物主的</w:t>
      </w:r>
    </w:p>
    <w:p>
      <w:r>
        <w:t>奇迹。大武不由得竟看痴了。</w:t>
      </w:r>
    </w:p>
    <w:p>
      <w:r>
        <w:t>黄蓉脱光了衣服后就拿起地上装满温水的木盆往身上淋去，瀑布般下落的水花顺着她美丽的长发流过她动人的</w:t>
      </w:r>
    </w:p>
    <w:p>
      <w:r>
        <w:t>身躯，一直流到了脚底。她那美白的皮肤在水珠的滋润下泛起点点光泽，她那对巨大的乳房在水花的飞溅中更显高</w:t>
      </w:r>
    </w:p>
    <w:p>
      <w:r>
        <w:t>耸，而那黑色的三角地带也因为温水的喝护而显得更加神秘迷人。</w:t>
      </w:r>
    </w:p>
    <w:p>
      <w:r>
        <w:t>黄蓉把身体打湿后便用她那支纤细的右手在全身上下撮动起来，那青葱一般的手指在她身上不断游走，时而再</w:t>
      </w:r>
    </w:p>
    <w:p>
      <w:r>
        <w:t>双乳上揉动，时而又在大腿之间徘徊。黄蓉的肌肤在双手的抚摸下逐渐的泛出微红。渐渐地她的脸也开始红了起来，</w:t>
      </w:r>
    </w:p>
    <w:p>
      <w:r>
        <w:t>双手揉撮的力道也逐渐加大，她的呼吸变得粗糙起来。大武看到这一幕立即感到自己的大肉棒已经硬得不能再硬了，</w:t>
      </w:r>
    </w:p>
    <w:p>
      <w:r>
        <w:t>终于他忍不住把它从裤子里轻轻掏出，开始用手上下套动起这猛兽来。</w:t>
      </w:r>
    </w:p>
    <w:p>
      <w:r>
        <w:t>澡堂里的黄蓉大概这时也经受不住肉欲的纠缠了，她索性放下了手中的木盆往小板凳上一坐，手淫了起来。只</w:t>
      </w:r>
    </w:p>
    <w:p>
      <w:r>
        <w:t>见她一手在那诱人的阴户上不断按摩，另一支手则在那对巨乳上来回撮动，那张湿湿的樱桃般大小的嘴还微微地张</w:t>
      </w:r>
    </w:p>
    <w:p>
      <w:r>
        <w:t>开，时不时地发出淫荡的呻吟。这幅景象可让躲在密室里大武开了眼界，看着黄蓉如此下流的表演，大武真是不能</w:t>
      </w:r>
    </w:p>
    <w:p>
      <w:r>
        <w:t>把眼前这个骚浪的娇躯和自己平时所知，克守妇道的师娘联系在一起。没想到师娘这么大胆！他心说。吃惊归吃惊，</w:t>
      </w:r>
    </w:p>
    <w:p>
      <w:r>
        <w:t>眼前的春光却的确让大武感到前所未有的兴奋，他觉得自己的大家伙痛得彷佛就像要炸开了似的，于是他手上暗暗</w:t>
      </w:r>
    </w:p>
    <w:p>
      <w:r>
        <w:t>加劲，飞快地套动起大鸡巴来。</w:t>
      </w:r>
    </w:p>
    <w:p>
      <w:r>
        <w:t>黄蓉在自己双手的攻势下，也亢奋了起来，她的左手开始大力的捏动那两个巨乳，可无奈她那乳房实在是太大，</w:t>
      </w:r>
    </w:p>
    <w:p>
      <w:r>
        <w:t>她的玉手还控制不了乳球的四分之一。大武看到了那乳房在她左手捏动下变形的样子，眼里立即喷出了熊熊的欲火</w:t>
      </w:r>
    </w:p>
    <w:p>
      <w:r>
        <w:t>来，套动鸡巴的手更加用力了，他的大肉棒在强烈的撮动下已经开始渐渐发麻，他知道自己已到了关键时刻。再看</w:t>
      </w:r>
    </w:p>
    <w:p>
      <w:r>
        <w:t>黄蓉，她也好不到哪去，她右手的中指此时已经深深的插进了那淫水泉涌的阴道，开始抽动了起？渐渐地她手指的</w:t>
      </w:r>
    </w:p>
    <w:p>
      <w:r>
        <w:t>动作越来越快，左手捏动奶子的力量越来越大，口中的淫声浪语也越来越响：" ……喔……喔……呜……呜……喔</w:t>
      </w:r>
    </w:p>
    <w:p>
      <w:r>
        <w:t>……喔……，敦儒……敦儒……用力……用力……" 大武这时候已经到了极限，听到师娘在淫叫中喊出了自己的名</w:t>
      </w:r>
    </w:p>
    <w:p>
      <w:r>
        <w:t>字的那一瞬间，只觉得腰眼一酸，他在心中大喊了一声： "师娘，我来啦！</w:t>
      </w:r>
    </w:p>
    <w:p>
      <w:r>
        <w:t>" 接着乳白色的精液就从马眼里射了出去。黄蓉这时也到了高潮，只见她的贝齿紧咬下唇，双目紧闭，从喉咙</w:t>
      </w:r>
    </w:p>
    <w:p>
      <w:r>
        <w:t>里发出一阵低呼： "好爽……好爽啊……" 接着就见她全身紧绷，阴精从小穴里一股一股的射出。直射了九次后，</w:t>
      </w:r>
    </w:p>
    <w:p>
      <w:r>
        <w:t>才见她身子一软，有气无力地爬在了地上。她的脸蛋通红，嘴角浮现出满足的笑容，美目却仍然紧闭着，全身还沉</w:t>
      </w:r>
    </w:p>
    <w:p>
      <w:r>
        <w:t>浸在高潮的余晕之中。</w:t>
      </w:r>
    </w:p>
    <w:p>
      <w:r>
        <w:t>好半天以后，黄蓉才从甜蜜的高潮中回过神来。她想到自己刚才的淫荡表现时俏脸不禁一红，但高潮给她代来</w:t>
      </w:r>
    </w:p>
    <w:p>
      <w:r>
        <w:t>的那销魂逝骨的快感又是她所不能忘怀的。心中却又为自己一天天地在肉欲中沉腻下去而烦恼。最让黄蓉有罪恶感</w:t>
      </w:r>
    </w:p>
    <w:p>
      <w:r>
        <w:t>的是，她竟然把自己的徒弟当成手淫的对象，这是礼法所不耻的。可偏偏就是这种偷情般的行为在生理上给了她前</w:t>
      </w:r>
    </w:p>
    <w:p>
      <w:r>
        <w:t>所未有的巨大快感。一想到大武，黄蓉不由得又挂念起这个乖徒弟来，" 也不知道敦儒这傻小子在外面可还好？ "</w:t>
      </w:r>
    </w:p>
    <w:p>
      <w:r>
        <w:t>她自言自语的讲，心中一动，又道： "早就想去看看他了，就明天吧。反正师傅关心徒弟是天经地义的事。</w:t>
      </w:r>
    </w:p>
    <w:p>
      <w:r>
        <w:t>" 于是就此下了决心，想到明天就要见他时，黄蓉心里竟没由来的紧张起来。</w:t>
      </w:r>
    </w:p>
    <w:p>
      <w:r>
        <w:t>又回忆起那天在澡堂外看到的景象，大武那黑红色的粗长的大肉棒又彷佛出现在了她的眼前。黄蓉心头一阵狂</w:t>
      </w:r>
    </w:p>
    <w:p>
      <w:r>
        <w:t>跳，只觉得下身又湿了起来。</w:t>
      </w:r>
    </w:p>
    <w:p>
      <w:r>
        <w:t>" 不行，不能再自慰了" 她摇摇头说到。于是她赶忙把浴盆里倒满水，放入香液，然后坐在里面泡起澡来。 Z</w:t>
      </w:r>
    </w:p>
    <w:p>
      <w:r>
        <w:t>；Z 篰慁d ？</w:t>
      </w:r>
    </w:p>
    <w:p>
      <w:r>
        <w:t>但是黄蓉却没想到，刚才自己的那番话被藏在密室里大武听得一清二楚，在知道了黄蓉明天要来看他后，他的</w:t>
      </w:r>
    </w:p>
    <w:p>
      <w:r>
        <w:t>心里立即又产生了一个新的想法。看看坐在澡盆里的黄蓉，他知道今晚的好戏就到此为止了，于是他轻轻地退回秘</w:t>
      </w:r>
    </w:p>
    <w:p>
      <w:r>
        <w:t>道中，往出口走去，边走边淫笑着想：师娘啊，徒弟明天要让你看一场好戏。他似乎已经可以嗅到成功的气味了。</w:t>
      </w:r>
    </w:p>
    <w:p>
      <w:r>
        <w:t>很快，他告诉自己，很快就可以把师娘搞到手啦。想到这里，他觉得自己的下身又开始不安了。</w:t>
      </w:r>
    </w:p>
    <w:p>
      <w:r>
        <w:t>" 妈的。" 他骂道： "这回可没法找老婆泄火了。算了，还是留着孝敬师娘吧！" 说完又是一阵淫笑，然后他</w:t>
      </w:r>
    </w:p>
    <w:p>
      <w:r>
        <w:t>那高大的身影便逐渐消失在了茫茫的黑夜里……</w:t>
      </w:r>
    </w:p>
    <w:p>
      <w:r>
        <w:t>第二天早上大武一大早就爬起了床，他知道黄蓉要来看他就事先告诉下人说他在审阅城防的文件，无论有什么</w:t>
      </w:r>
    </w:p>
    <w:p>
      <w:r>
        <w:t>事都不能打搅他。然后又把箱子里的文件铺得满桌都是，装作熬夜用功的样子。七手八脚地摆弄好后，大武就靠着</w:t>
      </w:r>
    </w:p>
    <w:p>
      <w:r>
        <w:t>窗子静静地听起外面的动静来。他的这间屋子是临着街的三楼，所以如果黄蓉骑着马到楼下的话，他立马就能听到。</w:t>
      </w:r>
    </w:p>
    <w:p>
      <w:r>
        <w:t>大武本以为师娘一早就会来，因为她素有早起的习惯，所以满心欢喜地等了半天。可没想到迟迟位未闻伊人的芳驾，</w:t>
      </w:r>
    </w:p>
    <w:p>
      <w:r>
        <w:t>大武料想师娘到底还是脸皮薄，不好意思来看自己。想到这里他先前的欢喜立即就九霄云散了，自己好容易布下的</w:t>
      </w:r>
    </w:p>
    <w:p>
      <w:r>
        <w:t>局就这么给搅黄了，气得他差点就把桌子给踹翻。事到如今，只好重新计划了，正要寻思着怎么样时，突然感到腹</w:t>
      </w:r>
    </w:p>
    <w:p>
      <w:r>
        <w:t>中一阵噪动，再回过神来才发现时间竟已快是午夜了。于是心中笑自己色心一起连晚饭都忘记吃了，正要叫人送饭</w:t>
      </w:r>
    </w:p>
    <w:p>
      <w:r>
        <w:t>来的时候却听见楼下传来一阵马蹄声。大武心中一喜，便凝神运功仔细听了起来。皇天不负有心人，来人正是俏黄</w:t>
      </w:r>
    </w:p>
    <w:p>
      <w:r>
        <w:t>蓉，大武知道手下告诉她自己吩咐不让人打扰后，她肯定会自己上楼来看这用功的徒儿。</w:t>
      </w:r>
    </w:p>
    <w:p>
      <w:r>
        <w:t>因为大武可不敢怪罪自己的师娘打扰他的公事。果然不出他所料，黄蓉在问明了他的房间后便进了城防衙门。</w:t>
      </w:r>
    </w:p>
    <w:p>
      <w:r>
        <w:t>大武虽计划了多时，可临到事头上还是不免又几分紧张。他深深地吸了一口气，尽量让自狂跳的心减速下来，</w:t>
      </w:r>
    </w:p>
    <w:p>
      <w:r>
        <w:t>吞了口口水，然后就背对着房门趟在了床上。</w:t>
      </w:r>
    </w:p>
    <w:p>
      <w:r>
        <w:t>不一会儿，就听见窗外传来了一阵熟悉：鱋鹕璹？</w:t>
      </w:r>
    </w:p>
    <w:p>
      <w:r>
        <w:t>的脚步声。他看了看自己那已经硬得像铁一样的大肉棒说：" 好戏开始了。</w:t>
      </w:r>
    </w:p>
    <w:p>
      <w:r>
        <w:t>" 然后双眼一闭，发出了鼾声。</w:t>
      </w:r>
    </w:p>
    <w:p>
      <w:r>
        <w:t>那俏黄蓉不一会便走到了大武的门边，想到就要看到他了，心中竟有几分害</w:t>
      </w:r>
    </w:p>
    <w:p>
      <w:r>
        <w:t>羞。那感觉居然与当年恋上郭靖，和他见面时的感觉有一些相似。黄蓉这一犹豫之间竟鼓不起勇气来敲门，可</w:t>
      </w:r>
    </w:p>
    <w:p>
      <w:r>
        <w:t>是既然已经来了，又被那么多门卫看见了，总不能不看他一眼吧。想到这里，她心一横便硬着头皮敲了几下门，但</w:t>
      </w:r>
    </w:p>
    <w:p>
      <w:r>
        <w:t>是屋里却没人答应。她又敲了几下后，发现门并没有锁。于是她一推门就进了屋。</w:t>
      </w:r>
    </w:p>
    <w:p>
      <w:r>
        <w:t>大武在床上听见开门的声音接着又闻到了一股熟悉的香味后，便知道师娘已经进了屋，他在心里不禁笑黄蓉：</w:t>
      </w:r>
    </w:p>
    <w:p>
      <w:r>
        <w:t>师娘在心慌意乱之间竟忘了先运功听听屋内的动静。待会等她看到我这个大活人躺在床上时才会吓她一跳呢。于是</w:t>
      </w:r>
    </w:p>
    <w:p>
      <w:r>
        <w:t>他强忍住心中的欢喜，继续打鼾装睡。黄蓉一进屋就立即发现了大武正在床上鼾睡，想要离开，却又好象舍不得。</w:t>
      </w:r>
    </w:p>
    <w:p>
      <w:r>
        <w:t>正在不知如何是好时才想起房门还没关，要是被外人看见了，那就糟了。于是她随手就关上了门，心想先把他叫醒</w:t>
      </w:r>
    </w:p>
    <w:p>
      <w:r>
        <w:t>再说。</w:t>
      </w:r>
    </w:p>
    <w:p>
      <w:r>
        <w:t>但她又不敢高声喧哗，于是走到他的床前轻声地唤起背朝她睡的大武的名字来： "敦儒，敦儒，你醒醒？</w:t>
      </w:r>
    </w:p>
    <w:p>
      <w:r>
        <w:t>" 大武躺在床上，假装没听见，但却翻了个身，换成了仰天大睡的姿势。</w:t>
      </w:r>
    </w:p>
    <w:p>
      <w:r>
        <w:t>黄蓉见他翻身以为他醒了，心中一喜。于是背过身去，以免尴尬。但过了一会，不见他起来，倒是鼾声更响了。</w:t>
      </w:r>
    </w:p>
    <w:p>
      <w:r>
        <w:t>黄蓉心头不由得一阵苦笑，笑自己用那么低的声音想要叫醒大武真是痴心妄想。原来大武从小就有睡死觉的习惯，</w:t>
      </w:r>
    </w:p>
    <w:p>
      <w:r>
        <w:t>哪怕外面天打雷劈，地动山摇，他也不会被吵醒，除非在很近的距离冲他大嚷，否则谁也奈他莫何，以前郭靖和她</w:t>
      </w:r>
    </w:p>
    <w:p>
      <w:r>
        <w:t>还经常和大武开玩笑，说他在梦里被敌人抓到牢里还会以为自己尚在家中呢。</w:t>
      </w:r>
    </w:p>
    <w:p>
      <w:r>
        <w:t>黄蓉叹了口气想，看来只好另想办法了。于是转过身去正要想点别的办法时，却被眼前的景象吓得花容失色。</w:t>
      </w:r>
    </w:p>
    <w:p>
      <w:r>
        <w:t>原来，他这一翻身，盖在身上的背子就掀被了下来。黄蓉清楚地看见大武赤裸裸地躺在床上，胯下之物十分明</w:t>
      </w:r>
    </w:p>
    <w:p>
      <w:r>
        <w:t>显地直挺向天。黄蓉不由得转过脸嗔道：" 都这么大了还这个样子，真不害羞。</w:t>
      </w:r>
    </w:p>
    <w:p>
      <w:r>
        <w:t>" 原来大小武兄弟因为从小练家传的一阳指，阳气一直很盛，所以他们都习惯裸睡，并且盖很少的被子。黄蓉</w:t>
      </w:r>
    </w:p>
    <w:p>
      <w:r>
        <w:t>亲手把他们两照顾大也素知他们这个毛病。但是当年在桃花岛时因为他们小，又的确需要照顾，所以黄蓉经常晚上</w:t>
      </w:r>
    </w:p>
    <w:p>
      <w:r>
        <w:t>给他们两盖被子时都会看到他们的身子。开始时还会脸红，但后来也就习惯了。待他们开始发育，能照顾自己后，</w:t>
      </w:r>
    </w:p>
    <w:p>
      <w:r>
        <w:t>黄蓉便再没有起夜去给他们盖被子了。可没想到这么多年来，他这修人的习惯竟丝毫未改。</w:t>
      </w:r>
    </w:p>
    <w:p>
      <w:r>
        <w:t>黄蓉一时之间又是好笑又好气。但一想当年那毛毛虫大小的小鸡鸡竟会变成如今这条大蛇般的猛兽，黄蓉心里</w:t>
      </w:r>
    </w:p>
    <w:p>
      <w:r>
        <w:t>又泛起波波的春潮。但犹豫了一会儿后她想到了什么，心头一横，便下了决心。接着出乎大武意料的事发生了，黄</w:t>
      </w:r>
    </w:p>
    <w:p>
      <w:r>
        <w:t>蓉在转过身看了一下他的大鸡巴后竟头也不回地立即走出门去，就此离开。大武在床上躺着不动，盘算着师娘这葫</w:t>
      </w:r>
    </w:p>
    <w:p>
      <w:r>
        <w:t>芦里买什么的药。直到听见楼下黄蓉和门卫到别后的马蹄声。这才知道师娘已经走了。于是他焦急地从床上坐起来，</w:t>
      </w:r>
    </w:p>
    <w:p>
      <w:r>
        <w:t>跑到窗口一看，果然看到一个熟悉身影正骑着马离去。看到这里大武垂头丧气地走回床边坐下，心想：她究竟还是</w:t>
      </w:r>
    </w:p>
    <w:p>
      <w:r>
        <w:t>走了，看来我的确是操之过急了。大武啊大武，你这自作聪明的苯蛋！师娘乃是女中诸葛，你这么名目张胆地诱惑</w:t>
      </w:r>
    </w:p>
    <w:p>
      <w:r>
        <w:t>她，当然会让她一下子就看穿啦。</w:t>
      </w:r>
    </w:p>
    <w:p>
      <w:r>
        <w:t>看来自己还是太低估了师娘。但是他心中却又奇怪为什么那淫药竟没有发挥作用？</w:t>
      </w:r>
    </w:p>
    <w:p>
      <w:r>
        <w:t>原来大武从发现黄蓉偷窥的那天起，就一直在她的饮水里下无色无味的淫药：淑女欢。后来搬出来后，他也借</w:t>
      </w:r>
    </w:p>
    <w:p>
      <w:r>
        <w:t>着黄蓉不在家时借回府看耶律燕为由，趁机在师娘</w:t>
      </w:r>
    </w:p>
    <w:p>
      <w:r>
        <w:t>饮水中下药。因为怕她发觉，所以大武每次只敢下一点，但这么多天以来药量也该累计够了。最近黄蓉手淫次</w:t>
      </w:r>
    </w:p>
    <w:p>
      <w:r>
        <w:t>数的增加也彷佛说明了这个。但没想到自己还是算漏了一些细节。正在他不知所措时，只听天窗上传来一阵响动，</w:t>
      </w:r>
    </w:p>
    <w:p>
      <w:r>
        <w:t>接着有人轻轻地打开了窗子。大武心头一紧，就往床上一躺继续装睡，也顾不得穿衣服。心想我且按兵不动，看来</w:t>
      </w:r>
    </w:p>
    <w:p>
      <w:r>
        <w:t>人意欲和为，再作打算。</w:t>
      </w:r>
    </w:p>
    <w:p>
      <w:r>
        <w:t> 但接下来的事很快就让大武放下了心，因为从天窗流过的空气里他又闻到了那阵熟悉的香味，师娘回来了。</w:t>
      </w:r>
    </w:p>
    <w:p>
      <w:r>
        <w:t>一想到这里他那刚倒下的大肉棒又硬挺了起来。他突然明白了师娘的意图，她想给外人一个已经离开的印象，另一</w:t>
      </w:r>
    </w:p>
    <w:p>
      <w:r>
        <w:t>方面可能也是为了检验一下自己是真睡还是假睡。猜透师娘的心思后大武又隐约地想到师娘这个回马枪不会光是为</w:t>
      </w:r>
    </w:p>
    <w:p>
      <w:r>
        <w:t>了要看看我是否装睡，必定还有别的目的。一想到这点，他几乎立即就想到了那个目的是什么。想到自己那么多天</w:t>
      </w:r>
    </w:p>
    <w:p>
      <w:r>
        <w:t>的苦心经营就快的手时，大武差点笑了出来。又想到自己可能马上就能和在江湖上艳名远播的美丽师娘共效于飞了，</w:t>
      </w:r>
    </w:p>
    <w:p>
      <w:r>
        <w:t>那种强烈的冲动让他的大鸡巴硬到了前所未有的地步。大武听到来人从天窗跳到了梁上，关好天窗后就轻轻地落到</w:t>
      </w:r>
    </w:p>
    <w:p>
      <w:r>
        <w:t>了地上。那呼吸声，那高明的轻功，让大武更加断定来人就是师娘。他压下兴奋的心情，继续发出均匀地鼾声。他</w:t>
      </w:r>
    </w:p>
    <w:p>
      <w:r>
        <w:t>下定决心这次千万不能轻举妄动，让煮熟的鸭子再飞了。大武的判断一点也没错，来人的确是他那艳冠群芳的娇美</w:t>
      </w:r>
    </w:p>
    <w:p>
      <w:r>
        <w:t>师娘：黄蓉。黄蓉刚才看到他的大鸡巴以后，在体内淫药的作用下几乎立即就投降了。</w:t>
      </w:r>
    </w:p>
    <w:p>
      <w:r>
        <w:t>但好在她灵台尚有一丝清醒，知道自己再待下去很可能会和徒弟作出违背伦理的下流勾当来。于是她强压下了</w:t>
      </w:r>
    </w:p>
    <w:p>
      <w:r>
        <w:t>心中的欲火，离开了大武的房间。所以她其实倒没有真的计划过要杀回马枪，当时她确实是想离开这里，赶快回家</w:t>
      </w:r>
    </w:p>
    <w:p>
      <w:r>
        <w:t>洗冷水澡。但是那" 淑女乐" 乃是霸道无比的淫药之王，她的肉欲在看到大鸡巴时已经被点燃，体内积累的药性一</w:t>
      </w:r>
    </w:p>
    <w:p>
      <w:r>
        <w:t>下子就如山洪爆发般的发作了。那种万蚁蚀骨的难受劲连未尝雨露的处女都受不了，又岂是她这样一个正值虎狼之</w:t>
      </w:r>
    </w:p>
    <w:p>
      <w:r>
        <w:t>年的深闺怨妇所能消受得了的？是以她骑着马走了一大节路后，实在是抵御不了欲望的侵蚀，眼前浮现的尽是大武</w:t>
      </w:r>
    </w:p>
    <w:p>
      <w:r>
        <w:t>那硕大的肉棒。</w:t>
      </w:r>
    </w:p>
    <w:p>
      <w:r>
        <w:t>她当时觉得如果不再看看那鸡巴自己一定会崩溃的，所以黄蓉只好下了马，运起她过人的轻功，神不知鬼不觉</w:t>
      </w:r>
    </w:p>
    <w:p>
      <w:r>
        <w:t>地溜到了大武卧房的屋顶上。</w:t>
      </w:r>
    </w:p>
    <w:p>
      <w:r>
        <w:t>这大武躺在床上努力表现得像真炝艘话憔鶆虻卮蛑？很快他就听见师娘压低着脚步身又走到了自己跟前。</w:t>
      </w:r>
    </w:p>
    <w:p>
      <w:r>
        <w:t>然后他就听见黄蓉呼吸突然变得急促了起来，心知她准是又在看自己的大鸡巴了，刚才那阵功亏一篑的心痛立即被</w:t>
      </w:r>
    </w:p>
    <w:p>
      <w:r>
        <w:t>强烈的兴奋感清除得一乾二净。他一面继续用均匀的声调打着鼾，让黄蓉不疑他在装睡；一面又在脑海里不断想象</w:t>
      </w:r>
    </w:p>
    <w:p>
      <w:r>
        <w:t>师娘裸体的样子，好让大家伙能继续昂首挺立，也好让自己美丽的师娘看个清楚。且说那俏黄蓉轻轻走到大武跟前，</w:t>
      </w:r>
    </w:p>
    <w:p>
      <w:r>
        <w:t>定睛往大武的胯下一看后，便再也无法把目光移开了。她看到大武那肿胀得夸张的大鸡巴青筋毕露，昂然竖立。其</w:t>
      </w:r>
    </w:p>
    <w:p>
      <w:r>
        <w:t>粗大的程度让她吃惊。她心说：没想到近看起来这东西比那天在澡堂外看到时还要大！也不知这大武是什么做的，</w:t>
      </w:r>
    </w:p>
    <w:p>
      <w:r>
        <w:t>怎么鸡巴那么大？随即就想到了那天在澡堂外毕竟是隔着层层雾气，况且灯光也很昏暗，所以当然看不很分明。</w:t>
      </w:r>
    </w:p>
    <w:p>
      <w:r>
        <w:t>今天因为自己和它是近在咫尺，加之这屋里的灯光也远远强过澡堂那盏暗灯，所以当然能看得很清楚了。</w:t>
      </w:r>
    </w:p>
    <w:p>
      <w:r>
        <w:t>" 看着大武睡得那么熟，黄蓉不由得大着胆子把头凑到离鸡巴不到一尺的距离，仔细地看了起来。好家伙，这</w:t>
      </w:r>
    </w:p>
    <w:p>
      <w:r>
        <w:t>回她真的看清楚了：只见</w:t>
      </w:r>
    </w:p>
    <w:p>
      <w:r>
        <w:t>那大鸡巴足足有九寸长，竟比郭靖的那话儿长一倍！那鸡巴不但长，而且还很粗，加上那个鹅蛋般大的紫红色</w:t>
      </w:r>
    </w:p>
    <w:p>
      <w:r>
        <w:t>的龟头，简直比刚出生的婴儿的手臂还要长，粗。那勃起的鸡巴就像一个愤怒的人抬起了头似的，肿大的龟头直指</w:t>
      </w:r>
    </w:p>
    <w:p>
      <w:r>
        <w:t>大武下巴，整个硬挺的棒身和他的小腹形成了一个三十度的角。肉棒根布长满了密密麻麻的黑亮阴毛，那深黑色的</w:t>
      </w:r>
    </w:p>
    <w:p>
      <w:r>
        <w:t>大阴囊里，装着两个鸽子蛋般大小的睪丸，彷佛就要爆出一般。</w:t>
      </w:r>
    </w:p>
    <w:p>
      <w:r>
        <w:t>那鸡巴上有许多青筋爆出，因为距离太近，黄蓉甚至能看到那条条青筋脉动时的样子。从马眼里流出的透明液</w:t>
      </w:r>
    </w:p>
    <w:p>
      <w:r>
        <w:t>体散发出一股刺鼻的异味，黄蓉素来不喜异味，但今天面对这男人特有的味道，她竟一点也不觉得它难闻。相反，</w:t>
      </w:r>
    </w:p>
    <w:p>
      <w:r>
        <w:t>体内的肉欲在这催情般的异味刺激下汹涌澎湃了起来。黄蓉感到自己的阴道已经湿透了，那暖暖的淫水彷佛马上要</w:t>
      </w:r>
    </w:p>
    <w:p>
      <w:r>
        <w:t>从小穴里流出来了似的。那淫穴里就像有千万只蚂蚁在爬动似地，痒得她难受得要命。她不由自主的用右手向自己</w:t>
      </w:r>
    </w:p>
    <w:p>
      <w:r>
        <w:t>的下身摸去，开始用手自慰。</w:t>
      </w:r>
    </w:p>
    <w:p>
      <w:r>
        <w:t>同时又看了看正在鼾睡的大武，胆子一大竟用左手一把握住了大武那大鸡巴。一握之下黄蓉才感到这徒弟的鸡</w:t>
      </w:r>
    </w:p>
    <w:p>
      <w:r>
        <w:t>巴实在太大，自己那纤细的左手居然不能合拢。在惊叹那鸡巴的雄伟的同时黄蓉感到自己的淫水流得更厉害了，于</w:t>
      </w:r>
    </w:p>
    <w:p>
      <w:r>
        <w:t>是她右手一加力便捅入了小穴里，开始抽动起来。左手也开始在那大鸡巴上套动起来。</w:t>
      </w:r>
    </w:p>
    <w:p>
      <w:r>
        <w:t>大武在黄蓉凑近他的鸡巴时就立刻感到了师娘从鼻孔里喷出的温柔湿润气息，那温暖的感觉真是让大武爽极了。</w:t>
      </w:r>
    </w:p>
    <w:p>
      <w:r>
        <w:t>正在感叹师娘的大胆时，又感到自己的大鸡巴被黄蓉那温柔的小手一把握住，他先是一惊，随后脑中便感觉到</w:t>
      </w:r>
    </w:p>
    <w:p>
      <w:r>
        <w:t>从肉棒上传来的巨大的快感。师娘在摸我鸡巴的念头，让他当时就想射了出来。然后他那欲火中烧的师娘竟然开始</w:t>
      </w:r>
    </w:p>
    <w:p>
      <w:r>
        <w:t>帮他手淫了起来，那巨浪般的快感简直让大武快飞天了他此时再也忍不住了，于是他一翻身坐了起来，一把抓住黄</w:t>
      </w:r>
    </w:p>
    <w:p>
      <w:r>
        <w:t>蓉那套动他鸡巴的左手，苦笑着说到：" 师娘，别在逗徒儿了，您再套下去，徒弟就要射了！</w:t>
      </w:r>
    </w:p>
    <w:p>
      <w:r>
        <w:t>黄蓉看到他坐起身来，竟也不吃惊。反而噗呲一声笑了出来，然后像个怀春少女那般百媚千娇地说道：" 知道</w:t>
      </w:r>
    </w:p>
    <w:p>
      <w:r>
        <w:t>起来了，坏东西！养了个那么吓人的家伙还故意不穿衣服装睡，搞得人家心烦意乱的。</w:t>
      </w:r>
    </w:p>
    <w:p>
      <w:r>
        <w:t>" 说罢她又把手从大武那双大手里挣脱，继续在那大鸡巴上套动起来。大武一听便知自己那三角猫般拙劣的诡</w:t>
      </w:r>
    </w:p>
    <w:p>
      <w:r>
        <w:t>计早就被这冰雪聪明的师娘给看穿了。但好歹自己的计划总算是瞎猫撞上死耗子一样凑了效，从师娘这淫荡的表现</w:t>
      </w:r>
    </w:p>
    <w:p>
      <w:r>
        <w:t>来看，自己今晚纵是想放过她，她也不会放过自己，想到这他顿时觉得颇为满意。于是他壮着胆子，对眼前这自己</w:t>
      </w:r>
    </w:p>
    <w:p>
      <w:r>
        <w:t>从不敢亵渎的美丽师娘淫笑着说：" 师娘呀，停手吧，要真让大鸡巴泄气了，待会徒弟拿什么来孝敬您老人家？ "</w:t>
      </w:r>
    </w:p>
    <w:p>
      <w:r>
        <w:t>黄蓉听他这么一讲，脸色不由得一沉道：" 你这个登徒子，怎么讲出这么下流的话？我教你的礼义廉耻都忘干净了？</w:t>
      </w:r>
    </w:p>
    <w:p>
      <w:r>
        <w:t>" 说罢，手中一用劲，便在大鸡巴上狠狠的掐了一把。大武被她这一掐痛得眼泪都快流出来了，却又不敢叫出</w:t>
      </w:r>
    </w:p>
    <w:p>
      <w:r>
        <w:t>声来。</w:t>
      </w:r>
    </w:p>
    <w:p>
      <w:r>
        <w:t>一时间他脸上露出了十分滑稽的表情，黄蓉见状忍不住又是一声娇笑。然后又板起脸说道：" 痛死活该，你这</w:t>
      </w:r>
    </w:p>
    <w:p>
      <w:r>
        <w:t>下流胚子！</w:t>
      </w:r>
    </w:p>
    <w:p>
      <w:r>
        <w:t>" 大武本以为她真的生气了，但一见她并没有把手抽回去，反而还紧紧地握着自己的鸡巴。顿时心里明白了过</w:t>
      </w:r>
    </w:p>
    <w:p>
      <w:r>
        <w:t>来：这骚货想大鸡巴想得要命，却偏偏又放不下脸子。哼！你要装淑女，老子就偏要逗逗你，让你待会求着我把鸡</w:t>
      </w:r>
    </w:p>
    <w:p>
      <w:r>
        <w:t>巴捅到你的淫穴里去，好好治治你这身贱骨头！</w:t>
      </w:r>
    </w:p>
    <w:p>
      <w:r>
        <w:t>打定主意后，他便更加过份地说：</w:t>
      </w:r>
    </w:p>
    <w:p>
      <w:r>
        <w:t>" 师娘呀，徒弟我又不是外人。你就不用再忍了。徒弟我知道师傅太忙，没功夫好好照顾您。做徒弟的看在眼</w:t>
      </w:r>
    </w:p>
    <w:p>
      <w:r>
        <w:t>里，痛在心里。徒弟刚才那么讲也确实是一片真心，我知道师娘您的小穴痒的厉害，徒弟正好可以用这大鸡巴帮您</w:t>
      </w:r>
    </w:p>
    <w:p>
      <w:r>
        <w:t>止痒。师娘，您这就躺下，待徒弟用大鸡巴插进去肏一肏，到时候只怕师娘光顾着叫床，早忘了小穴里的痒啦！</w:t>
      </w:r>
    </w:p>
    <w:p>
      <w:r>
        <w:t>" 黄蓉这辈子哪听过如次下流的话？她几次想捂着耳朵不听，但不知怎么的双手竟是不听使唤。大武这番话虽</w:t>
      </w:r>
    </w:p>
    <w:p>
      <w:r>
        <w:t>然太过露骨，但也确是道出了她的实情。仔细想想，这些话居然十分受用。想着想着她就觉得下身更湿了，再看看</w:t>
      </w:r>
    </w:p>
    <w:p>
      <w:r>
        <w:t>左手里握着的大鸡巴，心想这么大的东西能得放进自己的小穴吗？正要放开左手，又记起了耶律燕在这大家伙的抽</w:t>
      </w:r>
    </w:p>
    <w:p>
      <w:r>
        <w:t>插下欲死欲仙的样子，刚刚松开的手却又舍不得似的握紧了那不断脉动的大鸡巴。她真想依大武之言和他苟且了之，</w:t>
      </w:r>
    </w:p>
    <w:p>
      <w:r>
        <w:t>但又害怕在这里交欢会被人发现，若果真那样自己今后还有什么脸活在这世上，这一犹豫之间竟不知该怎么回答大</w:t>
      </w:r>
    </w:p>
    <w:p>
      <w:r>
        <w:t>武下流的言语。大武见黄蓉思前想后的闷了半天，手却始终握在自己的大鸡巴上舍不得放手。心中一笑，更加得意</w:t>
      </w:r>
    </w:p>
    <w:p>
      <w:r>
        <w:t>起来。又见这美人几次浮现出豁出去的表情但又几次都忍住了。</w:t>
      </w:r>
    </w:p>
    <w:p>
      <w:r>
        <w:t>心中一动，明白了这俏佳人既想尝尝这大鸡巴肏穴的滋味，却又怕被别人发现。</w:t>
      </w:r>
    </w:p>
    <w:p>
      <w:r>
        <w:t>真不愧是女诸葛，他想，欲火攻心到了这个份上还能如此细心。他看着黄蓉尴尬的样子又想：好，老子去掉你</w:t>
      </w:r>
    </w:p>
    <w:p>
      <w:r>
        <w:t>最后这层顾虑，看你还能忍到什么时候！于是他便站起身来，黄蓉见他突然一动，不知他想干什么，有点茫然地看</w:t>
      </w:r>
    </w:p>
    <w:p>
      <w:r>
        <w:t>着他，左手却还紧紧地握着那九寸长的大鸡巴。大武见她这付样子，不禁有些好笑：这个样了你还舍不得松手，等</w:t>
      </w:r>
    </w:p>
    <w:p>
      <w:r>
        <w:t>会看你怎么撑下去。嘴上却还是淫淫的说：" 师娘啊，你的手握着我的鸡巴我怎么能行动呢？再说这鸡巴光是握着</w:t>
      </w:r>
    </w:p>
    <w:p>
      <w:r>
        <w:t>哪有放进小穴里爽？只要您开口徒弟马上就用它来给您止痒。</w:t>
      </w:r>
    </w:p>
    <w:p>
      <w:r>
        <w:t>" 黄蓉听他这么一讲才发现自己的手还紧握着大武的鸡巴，于是脸一红便松开了手。大武见黄蓉那副害羞的样</w:t>
      </w:r>
    </w:p>
    <w:p>
      <w:r>
        <w:t>子，心中一动，只觉得肉棒更挺了。他深吸了口气。然后下了床，在床头的一个机括上一按。那床身竟移开了，黄</w:t>
      </w:r>
    </w:p>
    <w:p>
      <w:r>
        <w:t>蓉惊奇之下，仔细一看，原来床后竟是一个楼梯信道。大武也不待她发话，便抄起桌上的油灯，一手拉着黄蓉沿着</w:t>
      </w:r>
    </w:p>
    <w:p>
      <w:r>
        <w:t>那楼梯走了下去。黄蓉在好奇心的作用下竟一点也没有为自己被一个裸体男子牵着进入一个秘道而不好意思。</w:t>
      </w:r>
    </w:p>
    <w:p>
      <w:r>
        <w:t>那楼梯道很短，两人很快就下到了楼梯底。大武把油灯一放，黄蓉才看清这原来是一个小密室。</w:t>
      </w:r>
    </w:p>
    <w:p>
      <w:r>
        <w:t>大约一人高，两人长，两人宽。屋子中间是放了油灯的小桌，而靠着内墙的一张床几乎占据了屋子一半的空间。</w:t>
      </w:r>
    </w:p>
    <w:p>
      <w:r>
        <w:t>看到这里黄蓉才明白大武带自己来此意欲何为，俏脸立刻变红。又听身后一响，转头一看，只见大武已经把出口关</w:t>
      </w:r>
    </w:p>
    <w:p>
      <w:r>
        <w:t>上，从楼梯上又走了下来，笑淫淫地盯这自己。他那硕大的胯下之物，也随着他下楼的动作上下晃动，看上去极为</w:t>
      </w:r>
    </w:p>
    <w:p>
      <w:r>
        <w:t>淫荡。顷刻间，这间拥挤的小房间里就只剩下两人了。</w:t>
      </w:r>
    </w:p>
    <w:p>
      <w:r>
        <w:t>黄蓉甚至可以听到自己的心跳声，想到接下来要发生的事，脸就更红了，她刚才握鸡巴的勇气现在一下子都不</w:t>
      </w:r>
    </w:p>
    <w:p>
      <w:r>
        <w:t>见了。</w:t>
      </w:r>
    </w:p>
    <w:p>
      <w:r>
        <w:t>大武看着黄蓉那美艳无比的俏脸因害羞而发红的样子，不由得淫性大起。他于是用右手握住自己的大鸡巴，肆</w:t>
      </w:r>
    </w:p>
    <w:p>
      <w:r>
        <w:t>无忌惮地在黄蓉面前套动，一边套弄还一边向这俏佳人走近。黄蓉看着他这下流的举动心中竟泛起莫名的快感，又</w:t>
      </w:r>
    </w:p>
    <w:p>
      <w:r>
        <w:t>见他步步近逼，不由自主身子往后一退，双腿一软坐到了床边。大武见状可乐坏了：" 对，师娘，就是这样。徒弟</w:t>
      </w:r>
    </w:p>
    <w:p>
      <w:r>
        <w:t>马上就让您爽！</w:t>
      </w:r>
    </w:p>
    <w:p>
      <w:r>
        <w:t>" 黄蓉猛得发现了自己的处境，觉得自己现在就好象下贱的女人那般。虽然心中想要那大家伙想得要命，但却</w:t>
      </w:r>
    </w:p>
    <w:p>
      <w:r>
        <w:t>又放不下脸子。于是她口是心非地回了大武一句：" 你下流，快把那丑东西开。 "没想到大武一听这话，当真就停</w:t>
      </w:r>
    </w:p>
    <w:p>
      <w:r>
        <w:t>止了套动，还转过身去，边走边说： "既然师娘您不愿意，徒弟我也不敢无礼了。我这就走。" 说完，竟头也不回</w:t>
      </w:r>
    </w:p>
    <w:p>
      <w:r>
        <w:t>地往楼梯上走去。</w:t>
      </w:r>
    </w:p>
    <w:p>
      <w:r>
        <w:t>黄蓉没想到他会出这一招，心里其实早就明白了大武的想法，可是无奈自己脸皮太薄，话到嘴边却总是说不出</w:t>
      </w:r>
    </w:p>
    <w:p>
      <w:r>
        <w:t>口来。她盯着大武那高大的背影，一咬牙，站了起来，用她那纤细的手拉住大武用小到自己都听不见的声音说："</w:t>
      </w:r>
    </w:p>
    <w:p>
      <w:r>
        <w:t>你……不要走！</w:t>
      </w:r>
    </w:p>
    <w:p>
      <w:r>
        <w:t>大武被黄蓉这一抓，当下就知道师娘已经决定把她那假面具摘去了。于是他带胜利者般的表情转过身来说： "</w:t>
      </w:r>
    </w:p>
    <w:p>
      <w:r>
        <w:t>你终究还是受不住了！</w:t>
      </w:r>
    </w:p>
    <w:p>
      <w:r>
        <w:t>" 再一看那俏师娘，竟发现她双眼中饱含着泪花，那梨花带雨的楚楚可怜样让大武产生了惊艳的感觉。</w:t>
      </w:r>
    </w:p>
    <w:p>
      <w:r>
        <w:t>他也心知，师娘是带着多大的屈辱感说这句话的，于是心中不忍，暗骂自己不该这样折磨这美丽伊人。他满怀</w:t>
      </w:r>
    </w:p>
    <w:p>
      <w:r>
        <w:t>歉意地轻轻搂过黄蓉，只觉得怀中的香玉微微一颤却并没有反抗。又听她叹了口气，幽幽地苦笑道：" 你到底还是</w:t>
      </w:r>
    </w:p>
    <w:p>
      <w:r>
        <w:t>不让我留半点脸面。</w:t>
      </w:r>
    </w:p>
    <w:p>
      <w:r>
        <w:t>" 大武听罢，心头一震，那歉意更浓了。他把头凑到黄蓉的右腮边，用舌头轻轻舔了舔她的耳根，然后对着这</w:t>
      </w:r>
    </w:p>
    <w:p>
      <w:r>
        <w:t>美人的软玉一般的香耳，用极低的声音说：" 师娘啊，求您开开恩吧！徒弟想你想得好苦啊！给我好吗？</w:t>
      </w:r>
    </w:p>
    <w:p>
      <w:r>
        <w:t>" 黄蓉被他这一搂着就明显地感觉到他下身的那火热的硬棒死死地顶着小腹，心头不由得方寸大乱。</w:t>
      </w:r>
    </w:p>
    <w:p>
      <w:r>
        <w:t>接着耳根又被他一舔，黄蓉立时就觉得双目发晕，大腿发软。若不是被他搂着，她几乎当场就会瘫在地下。然</w:t>
      </w:r>
    </w:p>
    <w:p>
      <w:r>
        <w:t>后耳朵里就听到他温柔的话语，心下大喜，脸上却烧得更厉害了。黄蓉冰雪聪明，又怎么会不知大武讲这话是为了</w:t>
      </w:r>
    </w:p>
    <w:p>
      <w:r>
        <w:t>让自己下台，心里十分感激他的善解人意。她在那大鸡巴贴身所带来的快感下，也极为动情了。</w:t>
      </w:r>
    </w:p>
    <w:p>
      <w:r>
        <w:t>于是她羞涩地闭上双眼，然后轻轻地点了点头。</w:t>
      </w:r>
    </w:p>
    <w:p>
      <w:r>
        <w:t>大武见师娘颌首默许了自己的要求，便再也压不住心中熊熊燃烧地欲火了。</w:t>
      </w:r>
    </w:p>
    <w:p>
      <w:r>
        <w:t>他抱紧黄蓉，向床上一倾，两人便倒在了床上。大武压在黄蓉身上，只觉得怀中之人全身发烫似要喷出火来一</w:t>
      </w:r>
    </w:p>
    <w:p>
      <w:r>
        <w:t>样。看着她那对湿湿的娇嫩樱唇，大武心中大动，一口就吻了上去。黄蓉在两人嘴唇接触的一剎那，只觉得身子一</w:t>
      </w:r>
    </w:p>
    <w:p>
      <w:r>
        <w:t>颤，双手不由自主地就搂到了大武的腰上，接着她就感到了巨大的快感从红唇上扩散到全身。</w:t>
      </w:r>
    </w:p>
    <w:p>
      <w:r>
        <w:t>大武急色地把他的舌头伸进了黄蓉的檀口中来回的搅动了起来。在口腔中剧烈运动的粗大舌头，给黄蓉代来了</w:t>
      </w:r>
    </w:p>
    <w:p>
      <w:r>
        <w:t>另一波更高的快感。她被淹没在欢乐之中，人也迷茫了，她脑中所想的尽是对肉欲的追求，哪还有半点廉耻感？在</w:t>
      </w:r>
    </w:p>
    <w:p>
      <w:r>
        <w:t>大武的带动下，她也主动地把自己那柔软的香舌伸进大武嘴里，和他那粗舌纠缠到了一块。</w:t>
      </w:r>
    </w:p>
    <w:p>
      <w:r>
        <w:t>两人吻了半天才分开，他们嘴角上还连了条丝一样的唾液，在油灯的照耀下，看上去极为淫荡。大武感到自己</w:t>
      </w:r>
    </w:p>
    <w:p>
      <w:r>
        <w:t>的心狂跳地厉害，低头看看那俏师娘，只见她也在大口大口地喘气。又见黄蓉那张绝世娇容上此刻尽是春意，那双</w:t>
      </w:r>
    </w:p>
    <w:p>
      <w:r>
        <w:t>水灵灵的大眼睛就像会说话一般地看着自己，好象在催促他赶紧进行下一步行动，那样子极为妖媚。</w:t>
      </w:r>
    </w:p>
    <w:p>
      <w:r>
        <w:t>大武也觉得自己不能再忍了，于是他坐起身，把黄蓉抱到床的中央躺好，温柔地为她脱去衣服。</w:t>
      </w:r>
    </w:p>
    <w:p>
      <w:r>
        <w:t>再用手轻轻地把她那对玉腿打开，然后自己在她的两腿之间跪了下来。黄蓉</w:t>
      </w:r>
    </w:p>
    <w:p>
      <w:r>
        <w:t>像早就为这一幕作好了准备似的，所以整个过程中她竟然出奇地配合，一点也没有反抗的意思。大武用手在黄</w:t>
      </w:r>
    </w:p>
    <w:p>
      <w:r>
        <w:t>蓉的穴口周围抹了把她的淫水，然后在鸡巴上涂了几下，接着右手扶着大鸡巴就顶在了那湿透的穴口上。黄蓉被那</w:t>
      </w:r>
    </w:p>
    <w:p>
      <w:r>
        <w:t>大龟头一顶，只觉得心头一颤，终于来了！她心想。向大武望去，只见他正深吸着气看着自己，眼中却没有一点调</w:t>
      </w:r>
    </w:p>
    <w:p>
      <w:r>
        <w:t>戏的意思。黄蓉心里一热，从他点了点头，然后就害羞地闭上了眼睛。大武得到了最后的许可后，也再不犹豫。他</w:t>
      </w:r>
    </w:p>
    <w:p>
      <w:r>
        <w:t>用左手把黄蓉穴口的阴唇分开，右手扶着的鸡巴就往里边顶去。</w:t>
      </w:r>
    </w:p>
    <w:p>
      <w:r>
        <w:t>" 啊！</w:t>
      </w:r>
    </w:p>
    <w:p>
      <w:r>
        <w:t>" 黄蓉大叫了一声，顿时感到了一个巨大的烫物正用力地把自己的下身份开，那种被撕裂的感觉，竟和处夜时</w:t>
      </w:r>
    </w:p>
    <w:p>
      <w:r>
        <w:t>无异。大武这一插，也感到了黄蓉的腔道紧密无比，比处子的阴道还有过之而无不及。他觉得那小穴正紧紧地包</w:t>
      </w:r>
    </w:p>
    <w:p>
      <w:r>
        <w:t>住自己那进了一半的大龟头。于是他吸了口气，把龟头退了点出来，然后屁股用劲一挺，便把那根九寸长的大鸡巴</w:t>
      </w:r>
    </w:p>
    <w:p>
      <w:r>
        <w:t>插进了那让他向往了多时的美丽阴道。</w:t>
      </w:r>
    </w:p>
    <w:p>
      <w:r>
        <w:t>黄蓉觉得大武把鸡巴退了退还以为他要再作打算，正松了口气时，却感到自己的蜜道里突然一紧，接着就感到</w:t>
      </w:r>
    </w:p>
    <w:p>
      <w:r>
        <w:t>一条像蛇一样的火热东西尽数钻了进来。一股撕裂般的剧痛有如锥心刺骨般猛烈袭来，俏黄蓉惨哼了一声后眼泪就</w:t>
      </w:r>
    </w:p>
    <w:p>
      <w:r>
        <w:t>流了出来。</w:t>
      </w:r>
    </w:p>
    <w:p>
      <w:r>
        <w:t>双手的指夹也因为巨痛而深深地陷入了大武背上的肌肉中，她一边流泪一边骂道：" 你这个没良心的，怎么一</w:t>
      </w:r>
    </w:p>
    <w:p>
      <w:r>
        <w:t>点也不懂怜香惜玉？</w:t>
      </w:r>
    </w:p>
    <w:p>
      <w:r>
        <w:t>" 大武把鸡巴插进去以后，立即就感到自己的大家伙被阴道层层的嫩肉紧包得发痛，但却又在同时感受到一股</w:t>
      </w:r>
    </w:p>
    <w:p>
      <w:r>
        <w:t>难以言喻的舒适快感直冲大脑。若没有脊背被抓破后而带来的阵阵巨痛，他几乎当场就要射了出来。他心想：师娘</w:t>
      </w:r>
    </w:p>
    <w:p>
      <w:r>
        <w:t>不愧是练武之人，生过三个孩子啦，小穴却还这么紧。</w:t>
      </w:r>
    </w:p>
    <w:p>
      <w:r>
        <w:t>然后就听到黄蓉的责怪，他也觉得刚才光顾着自己的快活，而忘记了师娘的死活。于是他俯下上身，紧紧贴住</w:t>
      </w:r>
    </w:p>
    <w:p>
      <w:r>
        <w:t>黄蓉，一面用舌头舔掉黄蓉的泪水；一面温柔的说：" 师娘啊，是徒弟不好。请你忍耐一下，很快就不痛了。 "黄</w:t>
      </w:r>
    </w:p>
    <w:p>
      <w:r>
        <w:t>蓉啐了一句： "骗人。</w:t>
      </w:r>
    </w:p>
    <w:p>
      <w:r>
        <w:t>" 却不再挣扎了。她觉得自己的两个大奶子被大武的胸肌压扁了，但那种感觉竟是说不出的舒服。她顿时淫性</w:t>
      </w:r>
    </w:p>
    <w:p>
      <w:r>
        <w:t>又起，渐渐地也真不觉得下身痛了。</w:t>
      </w:r>
    </w:p>
    <w:p>
      <w:r>
        <w:t>大武紧贴着黄蓉，一面不停地在她那张俏脸上吻，一面用手在她的身上来回抚摸。不一会功夫，他就感到黄蓉</w:t>
      </w:r>
    </w:p>
    <w:p>
      <w:r>
        <w:t>的呼吸变粗了，乳头变硬了，蜜穴里也更湿了。</w:t>
      </w:r>
    </w:p>
    <w:p>
      <w:r>
        <w:t>他知道师娘已经不痛了，于是小心翼翼地开始摆动屁股，抽动起大鸡巴来。虽然黄蓉那蜜洞里早已泛滥成灾，</w:t>
      </w:r>
    </w:p>
    <w:p>
      <w:r>
        <w:t>但由于小穴紧得厉害，大武的鸡巴动起来居然不是很顺畅，好一会儿后，大武的动作才不那么生涩了。体会到个中</w:t>
      </w:r>
    </w:p>
    <w:p>
      <w:r>
        <w:t>滋味后，大武才由衷地赞叹师娘真是天生媚骨，她那可爱的小穴竟是个难得一见的名器！原来，黄蓉那蜜穴不光是</w:t>
      </w:r>
    </w:p>
    <w:p>
      <w:r>
        <w:t>紧，弹性却也好得很。那看上去不大的阴道，竟然可以把自己九寸长的大鸡巴完全吞进。偏偏那阴户又不深，使得</w:t>
      </w:r>
    </w:p>
    <w:p>
      <w:r>
        <w:t>大武的大半个龟头都可以钻到黄蓉的子宫里去，那温暖湿润的子宫口就如同一张小嘴一般地含着他的大龟头，那种</w:t>
      </w:r>
    </w:p>
    <w:p>
      <w:r>
        <w:t>舒服的感觉让大简直想叫娘。更让人想不到的是，黄蓉的阴道壁上还长着许多的皱折，使大鸡巴在进进出出之间被</w:t>
      </w:r>
    </w:p>
    <w:p>
      <w:r>
        <w:t>磨擦得十分厉害。大武虽然是闺房老手，却从没肏过这么好的穴。</w:t>
      </w:r>
    </w:p>
    <w:p>
      <w:r>
        <w:t>不一会儿，他就感到自己想打冷颤了。但是他知道，只有今晚彻底征服师娘，今后才能时常有美味佳肴享用。</w:t>
      </w:r>
    </w:p>
    <w:p>
      <w:r>
        <w:t>于是他深吸了一口气，把大鸡巴拔了出来，那小穴在他拔走鸡巴时居然产生了一股吸力，好象舍不得它走似的。</w:t>
      </w:r>
    </w:p>
    <w:p>
      <w:r>
        <w:t>再说那俏黄蓉被徒弟的鸡巴肏得正在兴头上。她心想：原来肏穴的滋味是这么美，我这几十年算是白活了。她</w:t>
      </w:r>
    </w:p>
    <w:p>
      <w:r>
        <w:t>爽归爽却又不好意思叫床，于是她皱着柳眉，咬牙切齿地忍住不发声。可那在那强烈快感的冲击下，她已经到了崩</w:t>
      </w:r>
    </w:p>
    <w:p>
      <w:r>
        <w:t>溃的边缘。</w:t>
      </w:r>
    </w:p>
    <w:p>
      <w:r>
        <w:t>但就在这紧要关头上，这该死的大武竟把那大鸡巴拔了出去，黄蓉体内的快感一下就被穴中的空虚所替代了。</w:t>
      </w:r>
    </w:p>
    <w:p>
      <w:r>
        <w:t>她不由得睁开眼睛，不知所措地看着自己这虎背熊腰的徒弟，不明白他在搞什么鬼。</w:t>
      </w:r>
    </w:p>
    <w:p>
      <w:r>
        <w:t>大武用手紧握着鸡巴的根部，吸了好几口气后才把射精的欲望压下去。低头一看，发现黄蓉正用那对水灵灵的</w:t>
      </w:r>
    </w:p>
    <w:p>
      <w:r>
        <w:t>大眼睛盯着自己，彷佛在责怪自己的" 不辞而别".他心中笑自己这娇师娘脸皮太薄，刚才爽歪了也不敢叫出声，现</w:t>
      </w:r>
    </w:p>
    <w:p>
      <w:r>
        <w:t>在难受得要命却又不说。想到这里他不由得笑了出来，淫淫目光也盯到了师娘那两个雪白的巨乳上。</w:t>
      </w:r>
    </w:p>
    <w:p>
      <w:r>
        <w:t>黄蓉听他一笑，便知道了他的心思，又见他色迷迷地盯着自己的乳房，一时间俏脸涨得通红，双手也下意识的</w:t>
      </w:r>
    </w:p>
    <w:p>
      <w:r>
        <w:t>挡在了胸前。大武看到她这不堪挑逗的表情，一下子，色欲大涨，寻思着师娘这副怀春少女的害羞样子竟别有一番</w:t>
      </w:r>
    </w:p>
    <w:p>
      <w:r>
        <w:t>风情。若自己能让那美丽的小嘴说出下流的话来，那才绝呢！于是他俯下身子凑近到和黄蓉不到一尺的距离，色色</w:t>
      </w:r>
    </w:p>
    <w:p>
      <w:r>
        <w:t>地说：" 师娘啊，别挡啦，你这双小手又怎么能遮住这么大一对奶子？ "黄蓉听罢，脸更红了，下身也更痒了。看</w:t>
      </w:r>
    </w:p>
    <w:p>
      <w:r>
        <w:t>到她这个样子，大武更乐了，又说：" 师娘你的小穴真是极品，夹得我的大鸡巴爽得要命。徒弟今晚上不被你榨干</w:t>
      </w:r>
    </w:p>
    <w:p>
      <w:r>
        <w:t>怕是不能满足你那小淫穴的。</w:t>
      </w:r>
    </w:p>
    <w:p>
      <w:r>
        <w:t>" 黄蓉大羞，只好闭上眼睛，转过头去，装作没听见他的话。而下身的淫水此时已经流到了床上。</w:t>
      </w:r>
    </w:p>
    <w:p>
      <w:r>
        <w:t>大武抹了把淫水，不依不饶地对黄蓉说：" 你看，你的下面都湿成这样了，真是个淫荡的师娘。承认了吧。你</w:t>
      </w:r>
    </w:p>
    <w:p>
      <w:r>
        <w:t>若不承认的话，我的大鸡巴就不进来了。</w:t>
      </w:r>
    </w:p>
    <w:p>
      <w:r>
        <w:t>" 说罢，大武真的就起身坐好，看着黄蓉套动起大鸡巴来。</w:t>
      </w:r>
    </w:p>
    <w:p>
      <w:r>
        <w:t>黄蓉忍了一会儿，实在受不了这折磨，心想：承认就承认，反正我的贞节也被他坏了。于是腰上一挺，翻身向</w:t>
      </w:r>
    </w:p>
    <w:p>
      <w:r>
        <w:t>大武扑去。把他抱住后就狂吻了起来，大武先是一惊，后来也热情地响应她。黄蓉吻了一会儿停了下来，爬在大武</w:t>
      </w:r>
    </w:p>
    <w:p>
      <w:r>
        <w:t>的耳边轻声说：" 敦儒快给我，我承认，我是个淫荡的师娘。快给我吧，小穴痒得快受不了啦！</w:t>
      </w:r>
    </w:p>
    <w:p>
      <w:r>
        <w:t>" 大武没想到这平素警守妇道的师娘竟真讲出了这么下流的话，他一兴奋就觉得鸡巴更大了。于是他大吼了一</w:t>
      </w:r>
    </w:p>
    <w:p>
      <w:r>
        <w:t>声，把黄蓉扑倒在床上。鸡巴对准小穴深深地插了进去。黄蓉被这一插，爽得大叫了一声：" 啊！ "大武待鸡巴插</w:t>
      </w:r>
    </w:p>
    <w:p>
      <w:r>
        <w:t>进去后，就挺着屁股非快地肏了起来。黄蓉在突如其来的巨大快感的刺激下再也顾不得妇道，大声地叫起床来："</w:t>
      </w:r>
    </w:p>
    <w:p>
      <w:r>
        <w:t>啊……啊……好爽……好爽，小穴被添满了……真得好爽啊！</w:t>
      </w:r>
    </w:p>
    <w:p>
      <w:r>
        <w:t>" 大武在她催情般的浪叫下，眼睛里喷出火来，一口气就插了两百多下。他看到师娘胸前那对巨乳在自己的挺</w:t>
      </w:r>
    </w:p>
    <w:p>
      <w:r>
        <w:t>动下犹如狂风中的海浪一般不断上下晃荡，乳波汹涌，看上去淫荡极了。他在这强烈的视觉刺激下插得更猛了，同</w:t>
      </w:r>
    </w:p>
    <w:p>
      <w:r>
        <w:t>时又伸出双手紧紧抓住那两个大奶球，黄蓉那柔软的乳房被他捏得都变了形，那种感觉让本来就沉浸在下体快乐之</w:t>
      </w:r>
    </w:p>
    <w:p>
      <w:r>
        <w:t>中的黄蓉叫得更大声了：" 敦儒，不要停……不要停。用力……用力……对，就是那儿……就是那儿，再深点……</w:t>
      </w:r>
    </w:p>
    <w:p>
      <w:r>
        <w:t>再深点……" 黄蓉脸上浮现出从未有过的淫荡笑容让爬在她身上的大武像吃了兴奋剂一样的肏得更猛了。他</w:t>
      </w:r>
    </w:p>
    <w:p>
      <w:r>
        <w:t>把跪在黄蓉大腿之间的双腿向后伸展，换了一个俯卧撑的姿势狠狠地肏着那淫液四溅的蜜穴，两人的连接出也</w:t>
      </w:r>
    </w:p>
    <w:p>
      <w:r>
        <w:t>不断地穿出" 啪，啪，啪" 水击般的声音。黄蓉只觉得这个姿势让大武的鸡巴更加深的插入了自己的阴道里，他那</w:t>
      </w:r>
    </w:p>
    <w:p>
      <w:r>
        <w:t>吓人的龟头现在已尽数没入了子宫里。那排山倒海般的快感让黄蓉不由自主地把手伸向了大武那紧绷的屁股上，指</w:t>
      </w:r>
    </w:p>
    <w:p>
      <w:r>
        <w:t>甲深深陷入大武健美的臀肉，使劲把他按向自己的最深处；一面有拚命的挺着下体去和那大鸡巴碰撞。</w:t>
      </w:r>
    </w:p>
    <w:p>
      <w:r>
        <w:t>" 不行了……不行了……我死了。" 黄蓉在连续挺动了下体几十下以后突然觉得子宫里一阵强烈的收缩，她双</w:t>
      </w:r>
    </w:p>
    <w:p>
      <w:r>
        <w:t>手一松就感到暖暖的阴精从子宫深处喷了出来。</w:t>
      </w:r>
    </w:p>
    <w:p>
      <w:r>
        <w:t>大武也在到了紧要关头，他那深入黄蓉子宫的大龟头，感到子宫里一颤，接着一股巨大的吸力从子宫内部传来，</w:t>
      </w:r>
    </w:p>
    <w:p>
      <w:r>
        <w:t>随后就觉得黄蓉的阴精像汪洋大海一般包围了自己整个鸡巴。他只觉腰眼一酸，大喝了一声：" 师娘！ "然后那浓</w:t>
      </w:r>
    </w:p>
    <w:p>
      <w:r>
        <w:t>浓的阳精就尽数射进了黄蓉那紧密的阴道之中。射完精后，他像死人一般地爬倒在了黄蓉身上…【完】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