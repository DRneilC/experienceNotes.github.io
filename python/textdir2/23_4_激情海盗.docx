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激情海盗</w:t>
      </w:r>
    </w:p>
    <w:p>
      <w:r>
        <w:t>.</w:t>
      </w:r>
    </w:p>
    <w:p>
      <w:r>
        <w:t>第一章</w:t>
      </w:r>
    </w:p>
    <w:p>
      <w:r>
        <w:t>蓝天白云，清风徐徐……</w:t>
      </w:r>
    </w:p>
    <w:p>
      <w:r>
        <w:t>这天，华瑟达私人港口的工人也和往常一样起了个大早，从清醒开始便处于忙碌的状态中，有的将船柜中的东</w:t>
      </w:r>
    </w:p>
    <w:p>
      <w:r>
        <w:t>西分装各马车，再转载到各地的市集抛售；有的将限期的渔货快速盛装起来，送往附近的渔市场，每个人都忙得不</w:t>
      </w:r>
    </w:p>
    <w:p>
      <w:r>
        <w:t>亦乐乎。</w:t>
      </w:r>
    </w:p>
    <w:p>
      <w:r>
        <w:t>整个码头弥漫着皮革、毛料、干货等杂物混合的气味，更有不少挑选货物的大商家穿梭其间。</w:t>
      </w:r>
    </w:p>
    <w:p>
      <w:r>
        <w:t>这样熙来攘往的热闹情景日复一日、年复一年，可以想见这个城里的居民多是赖此为生。</w:t>
      </w:r>
    </w:p>
    <w:p>
      <w:r>
        <w:t>突然，一道汽鸣声响起，所有的人都不约而同地拍税线转向一望无垠的海面，每一张脸庞都流露出相同的期待</w:t>
      </w:r>
    </w:p>
    <w:p>
      <w:r>
        <w:t>……</w:t>
      </w:r>
    </w:p>
    <w:p>
      <w:r>
        <w:t>首先映入眼帘的是一张迎风飘扬的大帆，上头昼着「鹰王号」的标志──凶猛的英伟鹰姿。随着它渐渐靠近，</w:t>
      </w:r>
    </w:p>
    <w:p>
      <w:r>
        <w:t>大伙儿开始由缄默转为兴高采烈地嚷着，「雷契尔公爵回来了！鹰王号回来了──」</w:t>
      </w:r>
    </w:p>
    <w:p>
      <w:r>
        <w:t>霎时，众人都往港口挤去，迎接他们心目中最伟大的公爵──雷契尔。雅各。</w:t>
      </w:r>
    </w:p>
    <w:p>
      <w:r>
        <w:t>雅各家族是英皇十六世亲封的「海盗公爵家族」，他们长年在海上飘流，扫掠在汪洋上横行越区的走私船。</w:t>
      </w:r>
    </w:p>
    <w:p>
      <w:r>
        <w:t>在海上，他们是走私者口中「霸道、蛮横」的海盗，但在百姓眼中，他们却是「英勇、无敌」的表率。尤其是</w:t>
      </w:r>
    </w:p>
    <w:p>
      <w:r>
        <w:t>到了雷契尔这一代，将「海盗公爵」的名声打得更加响亮，从不放过任何一艘违法的船只。</w:t>
      </w:r>
    </w:p>
    <w:p>
      <w:r>
        <w:t>但是，所谓树大招风，在许多觊觎者的以讹传讹之下，他也成为邻近国船家眼中的大海盗、大恶魔！</w:t>
      </w:r>
    </w:p>
    <w:p>
      <w:r>
        <w:t>任何船只只要花大海上看见鹰王号的标志，无不吓得屁滚尿流、赶紧逃之夭夭。因此，也间接将雷契尔。雅各</w:t>
      </w:r>
    </w:p>
    <w:p>
      <w:r>
        <w:t>这个人「魔化」了！</w:t>
      </w:r>
    </w:p>
    <w:p>
      <w:r>
        <w:t>「公爵，你看大伙都在欢迎你呢！」雷契尔的好友，亦是他的得力助手──韦恩，站在甲板上，看着底下众人</w:t>
      </w:r>
    </w:p>
    <w:p>
      <w:r>
        <w:t>挥舞双手的兴旧模样，也不禁感染了这份喜悦。</w:t>
      </w:r>
    </w:p>
    <w:p>
      <w:r>
        <w:t>他可以想象，这些人期盼他们多久了！因为，只要鹰王号一回来，必定会带给他们一大笔可转手变卖的财富。</w:t>
      </w:r>
    </w:p>
    <w:p>
      <w:r>
        <w:t>「这一趟海上行程的确比想象中还久。」雷契尔眯起眼，朝迎接他的百姓点头示意，宛如天神般唯我独尊。</w:t>
      </w:r>
    </w:p>
    <w:p>
      <w:r>
        <w:t>他看起来是如此的高高在上，身披紫蓝披风，一头黑发随风飞扬，显现出他的狂野不羁，尤其是他右胸上那枚</w:t>
      </w:r>
    </w:p>
    <w:p>
      <w:r>
        <w:t>金制的鹰王徽章，更强调出他的王者风范与气势！</w:t>
      </w:r>
    </w:p>
    <w:p>
      <w:r>
        <w:t>这次远行原本预计三个月便可返港，途中却因为追缉一艘走私船，而延宕了近半年之久，但雷契尔却丝毫不显</w:t>
      </w:r>
    </w:p>
    <w:p>
      <w:r>
        <w:t>疲累，依旧是这般神采奕奕、丰神俊朗！</w:t>
      </w:r>
    </w:p>
    <w:p>
      <w:r>
        <w:t>「待会儿回到山庄，我一定要好好洗个澡，把身上的海水味全洗干净。」韦恩笑着说。</w:t>
      </w:r>
    </w:p>
    <w:p>
      <w:r>
        <w:t>「然后到酒吧找女人？」雷契尔斜觑了他一眼，非常明白这位至交好友的喜好。</w:t>
      </w:r>
    </w:p>
    <w:p>
      <w:r>
        <w:t>韦恩尴尬地抓抓后脑勺，「我想，亚美与凯琪一定想死我了。」她们是镇上「梦乡酒吧」内着名的陪酒女郎。</w:t>
      </w:r>
    </w:p>
    <w:p>
      <w:r>
        <w:t>「那么你好好去玩吧！」雷契尔邪谑地撇撇唇。对于女人，他毋需大费周章地跑到酒吧去寻找，只要他一回城</w:t>
      </w:r>
    </w:p>
    <w:p>
      <w:r>
        <w:t>堡，自然有大批贵族上门介绍自己的女儿，即使明知不可能成为他的妻子地无所谓，令他烦不胜烦。</w:t>
      </w:r>
    </w:p>
    <w:p>
      <w:r>
        <w:t>再不然，也有他养在红楼内的女人，光是萝丝的黏功就令他招架不住了，尤其一想到他的母亲葛蕾夫人，他的</w:t>
      </w:r>
    </w:p>
    <w:p>
      <w:r>
        <w:t>头更疼了。</w:t>
      </w:r>
    </w:p>
    <w:p>
      <w:r>
        <w:t>「你不一起去玩，宁可回去面对老夫人的催婚令？」韦恩跟在他身边多年，知道雷契尔的眼光非常高，想要成</w:t>
      </w:r>
    </w:p>
    <w:p>
      <w:r>
        <w:t>为公爵夫人，至少要有能吸引他的独特优点。</w:t>
      </w:r>
    </w:p>
    <w:p>
      <w:r>
        <w:t>再者，雅各家族自数百年前即流传了一个不成文的规定──公爵取妻必须以抢亲的方式来完成，且对象一定得</w:t>
      </w:r>
    </w:p>
    <w:p>
      <w:r>
        <w:t>是名流贵族的千金，如此雅各家族才能代代相传、永不灭绝，否则定遭诅咒，走向毁灭。</w:t>
      </w:r>
    </w:p>
    <w:p>
      <w:r>
        <w:t>因此，每次雷契尔出航回堡后，老夫人总会追问他「可有心仪的对象？几时前去抢亲？」因为她明白雷契尔的</w:t>
      </w:r>
    </w:p>
    <w:p>
      <w:r>
        <w:t>个性是不敲不响，尤其每次他一出海总是大半年，人的一生能让他蹉跎多久？</w:t>
      </w:r>
    </w:p>
    <w:p>
      <w:r>
        <w:t>「哼！再说吧！对付她，我自有一套办法。」雷契尔撇撇嘴角，无所谓地笑了笑。</w:t>
      </w:r>
    </w:p>
    <w:p>
      <w:r>
        <w:t>眼看这艘高达三层楼的鹰王号即将靠岸，跨板一放下，他立即在船长与侍卫的簇拥下，以王者的气度步上岸。</w:t>
      </w:r>
    </w:p>
    <w:p>
      <w:r>
        <w:t>大伙儿同声欢呼，「欢迎雷契尔公爵回来──」</w:t>
      </w:r>
    </w:p>
    <w:p>
      <w:r>
        <w:t>不久，一辆华丽的马车驶近。</w:t>
      </w:r>
    </w:p>
    <w:p>
      <w:r>
        <w:t>「公爵请上车，老夫人等您很久了。」男仆小米掀开车帘，露出纯真的大男孩笑容。</w:t>
      </w:r>
    </w:p>
    <w:p>
      <w:r>
        <w:t>「老夫人还好吧？」一上马车，雷契尔问道。</w:t>
      </w:r>
    </w:p>
    <w:p>
      <w:r>
        <w:t>「老夫人……」小米迟疑了一会儿，欲言又止。</w:t>
      </w:r>
    </w:p>
    <w:p>
      <w:r>
        <w:t>雷契尔眯起狭长的眼眸，沉着声又问：「她怎么了？」</w:t>
      </w:r>
    </w:p>
    <w:p>
      <w:r>
        <w:t>「她……她病了好久，连堡里的群医都束手无策，真让人担心。」小米坦言道，眉头也跟着皱了起来。</w:t>
      </w:r>
    </w:p>
    <w:p>
      <w:r>
        <w:t>「好久？多久了？」</w:t>
      </w:r>
    </w:p>
    <w:p>
      <w:r>
        <w:t>雷契尔索性由马车钻出，坐到小米身侧，抢过他手上的缰绳亲自驾驭，往雅各城堡快马奔腾而去。</w:t>
      </w:r>
    </w:p>
    <w:p>
      <w:r>
        <w:t>小米没料到公爵会将马车驾驭得像要飞起来似的，吓得他赶紧抓住身边的扶手，以防不慎被甩了出去！</w:t>
      </w:r>
    </w:p>
    <w:p>
      <w:r>
        <w:t>「在您出船不久后就犯病了。」他抖着声回答。</w:t>
      </w:r>
    </w:p>
    <w:p>
      <w:r>
        <w:t>「什么病？」</w:t>
      </w:r>
    </w:p>
    <w:p>
      <w:r>
        <w:t>雷契尔狂声一喊，马鞭随之落下，马儿更狂肆地向前飞驰。</w:t>
      </w:r>
    </w:p>
    <w:p>
      <w:r>
        <w:t>「查不出来，威廉医生说可能是心病。」小米打直身子，尽量不让自己的模样看起来太狼狙。</w:t>
      </w:r>
    </w:p>
    <w:p>
      <w:r>
        <w:t>天！公爵是怎么了？再这么拚命加速下去，马儿会受不了的呀！</w:t>
      </w:r>
    </w:p>
    <w:p>
      <w:r>
        <w:t>心病？！这是怎么回事？</w:t>
      </w:r>
    </w:p>
    <w:p>
      <w:r>
        <w:t>雷契尔眯起眼不再多问，不管迎面而来的吹沙狂风，快马加鞭地直趋雅各城堡。</w:t>
      </w:r>
    </w:p>
    <w:p>
      <w:r>
        <w:t>一进堡内，他在众多仆人与侍女排列而成的欢迎队伍中，直接迈向二楼葛蕾夫人的房间。</w:t>
      </w:r>
    </w:p>
    <w:p>
      <w:r>
        <w:t>打开门扉，他便看见葛蕾夫人气若游丝地闭眼沉寐，那张脸的确比半年前削瘦了些。</w:t>
      </w:r>
    </w:p>
    <w:p>
      <w:r>
        <w:t>「妈──妈──」</w:t>
      </w:r>
    </w:p>
    <w:p>
      <w:r>
        <w:t>他附在她耳畔轻唤，好半晌，葛蕾夫人才徐缓地睁开双眼。</w:t>
      </w:r>
    </w:p>
    <w:p>
      <w:r>
        <w:t>「雷契尔……你回来了，你终于回来了……」虽说葛蕾夫人已年近五十，但仍是风韵犹存的贵妇，可是，这场</w:t>
      </w:r>
    </w:p>
    <w:p>
      <w:r>
        <w:t>病真的让她看起来老了许多。</w:t>
      </w:r>
    </w:p>
    <w:p>
      <w:r>
        <w:t>「是我，您还好吧？」他握住她的手，轻声问道。</w:t>
      </w:r>
    </w:p>
    <w:p>
      <w:r>
        <w:t>至从雷契尔的父亲过世后，便是由葛蕾夫人独自将他带大，对母亲他有一份责任，至少不能让她为他操心。</w:t>
      </w:r>
    </w:p>
    <w:p>
      <w:r>
        <w:t>「唉！其实我没有病，只是全身无力。」她幽幽一叹。</w:t>
      </w:r>
    </w:p>
    <w:p>
      <w:r>
        <w:t>雷契尔不解地皱起眉。</w:t>
      </w:r>
    </w:p>
    <w:p>
      <w:r>
        <w:t>「妈妈年纪大了，只想见你成家，好让我早一点抱孙子，你为何就是不能让我安心呢？」她虚弱地轻喘了几声，</w:t>
      </w:r>
    </w:p>
    <w:p>
      <w:r>
        <w:t>拧着眉说道。</w:t>
      </w:r>
    </w:p>
    <w:p>
      <w:r>
        <w:t>「您别逼我！」他离开床边，走到窗户旁将帘布一掀，让阴暗的室内温暖了一些。</w:t>
      </w:r>
    </w:p>
    <w:p>
      <w:r>
        <w:t>「我没逼你──算了，你出去吧！我想睡了。」葛蕾夫人闭上眼，以消极的手段来逼迫他。</w:t>
      </w:r>
    </w:p>
    <w:p>
      <w:r>
        <w:t>雷契尔愤懑地爬了爬头发，对着母亲略显苍老的容颜：「好，我答应您，只要找到对象就抢亲行了吧？」</w:t>
      </w:r>
    </w:p>
    <w:p>
      <w:r>
        <w:t>葛蕾夫人原本枯瘦的脸突然注入了一丝生气，微合的眼也为之一亮，「你说的可是真的？」</w:t>
      </w:r>
    </w:p>
    <w:p>
      <w:r>
        <w:t>「真的，这样您的病是不是该好了？身子骨也该复元了？」</w:t>
      </w:r>
    </w:p>
    <w:p>
      <w:r>
        <w:t>雷契尔不是笨蛋、更不是瞎子，怎么会瞧不出他「顽劣」的母亲大人正在对他使诈？他敢打赌，只要他允诺去</w:t>
      </w:r>
    </w:p>
    <w:p>
      <w:r>
        <w:t>抢亲，她立刻就会变得生龙活虎了。</w:t>
      </w:r>
    </w:p>
    <w:p>
      <w:r>
        <w:t>「这……」她老脸一红，赶紧轻咳几声以掩饰自己快败露的演技，「你这孩子说的是什么话？你都已经二十六</w:t>
      </w:r>
    </w:p>
    <w:p>
      <w:r>
        <w:t>岁了，也该为咱们雅各家族生个继承人了吧？」</w:t>
      </w:r>
    </w:p>
    <w:p>
      <w:r>
        <w:t>「哼！说穿了，您的目的不就是这个？」他冷哼了声，不屑地撇撇嘴，「好，我这就去物色妻子的人选，给我</w:t>
      </w:r>
    </w:p>
    <w:p>
      <w:r>
        <w:t>一个月，等我的好消息。」</w:t>
      </w:r>
    </w:p>
    <w:p>
      <w:r>
        <w:t>他也想开了，如果娶妻之后，能让母亲安心，不再千方百计找他的碴，又有何不可？在他的眼中，女人只是发</w:t>
      </w:r>
    </w:p>
    <w:p>
      <w:r>
        <w:t>泄欲望的管道，有没有妻子，对他而言，根本构不成影响。</w:t>
      </w:r>
    </w:p>
    <w:p>
      <w:r>
        <w:t>以往之所以会排斥，是因为不喜欢为一个女人如此大费周章地抢亲，助长对方的气焰。</w:t>
      </w:r>
    </w:p>
    <w:p>
      <w:r>
        <w:t>如今既然非得藉由「妻子」才能化解母亲心头的不安，那他就抢一个奉送给她吧！</w:t>
      </w:r>
    </w:p>
    <w:p>
      <w:r>
        <w:t>☆☆☆</w:t>
      </w:r>
    </w:p>
    <w:p>
      <w:r>
        <w:t>对母亲许下承诺后，雷契尔随即快马出堡，来到口梦乡酒吧」。</w:t>
      </w:r>
    </w:p>
    <w:p>
      <w:r>
        <w:t>韦恩见他的到来，直觉新奇地道：「咦！公爵，你怎么来了？刚才在船上你不是说不想来？」</w:t>
      </w:r>
    </w:p>
    <w:p>
      <w:r>
        <w:t>亚美一见到雷契尔大驾光临，立即撇下韦恩迎上前去，将自己的大胸脯抵在雷契尔身前，诏媚逢迎地道：「公</w:t>
      </w:r>
    </w:p>
    <w:p>
      <w:r>
        <w:t>爵，您怎么有空过来我们这种小地方？我和凯琪真是受宠若惊呢！」</w:t>
      </w:r>
    </w:p>
    <w:p>
      <w:r>
        <w:t>对于亚美的见风转舵，韦恩一点也不以为意，谁教对方是「女人杀手」雷契尔呢？遇上他，他也只有甘拜下风</w:t>
      </w:r>
    </w:p>
    <w:p>
      <w:r>
        <w:t>的份了。</w:t>
      </w:r>
    </w:p>
    <w:p>
      <w:r>
        <w:t>再说，他非常清楚雷契尔之所以会来这里，绝对是有急事找他，亚美与凯琪压根不是他会看上眼的对象。</w:t>
      </w:r>
    </w:p>
    <w:p>
      <w:r>
        <w:t>不过，雷契尔当然也不是一个不解风情的男人，对于自动送上门来的亚美，他当然也就毫不顾忌地在她唇上重</w:t>
      </w:r>
    </w:p>
    <w:p>
      <w:r>
        <w:t>重地印下了一个吻，随之转向韦恩道：「我有事找你谈。」</w:t>
      </w:r>
    </w:p>
    <w:p>
      <w:r>
        <w:t>韦恩挑了一下眉，对亚美露出一个暗示的眼神，她只好识趣地退下。</w:t>
      </w:r>
    </w:p>
    <w:p>
      <w:r>
        <w:t>「看你脸色不太对劲，是不是发生什么事了？」韦恩开门见山地问，并为雷契尔倒了一杯啤酒。</w:t>
      </w:r>
    </w:p>
    <w:p>
      <w:r>
        <w:t>「我老妈为了逼我结婚，居然拿自己的身体来威胁我！」他狠狠地将犹冒着气泡的啤酒一饮而尽。</w:t>
      </w:r>
    </w:p>
    <w:p>
      <w:r>
        <w:t>「这是怎么回事？刚才在港口我也听说了，老夫人还好吧？」</w:t>
      </w:r>
    </w:p>
    <w:p>
      <w:r>
        <w:t>「她？哼！好得很。」一抹恼怒掠过他的蓝眸，「一见到她，她劈头就要我赶快结婚，这样的人像久病未愈吗？」</w:t>
      </w:r>
    </w:p>
    <w:p>
      <w:r>
        <w:t>「你答应老夫人了？」</w:t>
      </w:r>
    </w:p>
    <w:p>
      <w:r>
        <w:t>雷契尔又为自己倒了一杯酒，看着杯里的气泡往上窜升，他也跟着扬起了唇角。「对，我是答应她了。」</w:t>
      </w:r>
    </w:p>
    <w:p>
      <w:r>
        <w:t>「什么？！」韦恩震惊不已。</w:t>
      </w:r>
    </w:p>
    <w:p>
      <w:r>
        <w:t>雷契尔与葛蕾夫人两人往往一见面就在「结婚」这个话题上闹得不可开交，雷契尔不让步，葛蕾夫人也不肯罢</w:t>
      </w:r>
    </w:p>
    <w:p>
      <w:r>
        <w:t>手，这回雷契尔怎会这么轻易就答应了？</w:t>
      </w:r>
    </w:p>
    <w:p>
      <w:r>
        <w:t>雷契尔的眼神瞬间锐利如刀，嘴角勾起一丝冷笑，「她要我娶，我就娶吧！反正妻子不过是传宗接代的工具罢</w:t>
      </w:r>
    </w:p>
    <w:p>
      <w:r>
        <w:t>了。」</w:t>
      </w:r>
    </w:p>
    <w:p>
      <w:r>
        <w:t>「那公爵的对象是？」雷契尔公爵结婚的事可是雅各城的一桩大事，韦恩自然得负起他抢婚行动的筹备重责。</w:t>
      </w:r>
    </w:p>
    <w:p>
      <w:r>
        <w:t>「对象？我最厌恶那种名门淑女的小家子气，哪来的心思去注意过她们？再说，我也没有空一一去打听。」雷</w:t>
      </w:r>
    </w:p>
    <w:p>
      <w:r>
        <w:t>契尔脸色微愠，声音也隐隐透露着不耐。</w:t>
      </w:r>
    </w:p>
    <w:p>
      <w:r>
        <w:t>他讨厌被女人绑住，更不屑那些动不动就大惊小怪的女人。</w:t>
      </w:r>
    </w:p>
    <w:p>
      <w:r>
        <w:t>此时，对面吧台突然传来两名男子的交谈声──</w:t>
      </w:r>
    </w:p>
    <w:p>
      <w:r>
        <w:t>「听说东部莫尔堡费斯伯爵的千金菲亚小姐长得娇媚动人，再两个月，正好是她的十七岁生日，费斯伯爵打算</w:t>
      </w:r>
    </w:p>
    <w:p>
      <w:r>
        <w:t>在今年的社交季为她举行生日舞会，物色女婿人选。」</w:t>
      </w:r>
    </w:p>
    <w:p>
      <w:r>
        <w:t>「这件事我也有所听闻，而且费斯伯爵非常重视这次的舞会，已将消息散发出去，希望能让吏多的青年才俊共</w:t>
      </w:r>
    </w:p>
    <w:p>
      <w:r>
        <w:t>襄盛举，期待能找到他心目中的金龟婿。」另一名留着落腮胡的男子也附和道。</w:t>
      </w:r>
    </w:p>
    <w:p>
      <w:r>
        <w:t>「唉！可惜我们都不合格，要不然，就算再远我也要去试试。」较年轻的那位皱眉道。</w:t>
      </w:r>
    </w:p>
    <w:p>
      <w:r>
        <w:t>「怎么说？」</w:t>
      </w:r>
    </w:p>
    <w:p>
      <w:r>
        <w:t>「你没听说吗？费斯伯爵把标准订得很高，只有侯爵以上的未婚男子才得以参加，我不过是个小小的男爵，他</w:t>
      </w:r>
    </w:p>
    <w:p>
      <w:r>
        <w:t>是看不上眼的。」他大叹了一声。</w:t>
      </w:r>
    </w:p>
    <w:p>
      <w:r>
        <w:t>这时，雷契尔突然调回视线，意有所指地对韦恩撇撇嘴。</w:t>
      </w:r>
    </w:p>
    <w:p>
      <w:r>
        <w:t>韦恩立即会意地一笑，「我这就去调查。」</w:t>
      </w:r>
    </w:p>
    <w:p>
      <w:r>
        <w:t>☆☆☆</w:t>
      </w:r>
    </w:p>
    <w:p>
      <w:r>
        <w:t>英国东部莫尔堡</w:t>
      </w:r>
    </w:p>
    <w:p>
      <w:r>
        <w:t>菲亚像小公主般站在镜前不停地转圈，她的双颊粉嫩嫣红，身着一件丝纱蓬裙小礼服，模样非常惹人怜爱，让</w:t>
      </w:r>
    </w:p>
    <w:p>
      <w:r>
        <w:t>人看不出她已经十七岁了。</w:t>
      </w:r>
    </w:p>
    <w:p>
      <w:r>
        <w:t>「菲亚小姐，你别再转了，转得我都头昏眼花了。」菲亚的保母温蒂是个四十出头的妇人，除了照顾她的生活</w:t>
      </w:r>
    </w:p>
    <w:p>
      <w:r>
        <w:t>起居外，也是她的奶妈。</w:t>
      </w:r>
    </w:p>
    <w:p>
      <w:r>
        <w:t>温蒂新婚后不久，与夫婿在旅游途中不幸遇上抢匪，不但丈夫被杀，随身的所有财物也被劫掠一空，所幸当时</w:t>
      </w:r>
    </w:p>
    <w:p>
      <w:r>
        <w:t>任职军中的费斯伯爵正好率领军队路过，才救了她一命。</w:t>
      </w:r>
    </w:p>
    <w:p>
      <w:r>
        <w:t>当她被带回莫尔堡时，才发现自己已有身孕，数月后产下一女，取名为贝琳。威利，巧的是，一年后伯爵夫人</w:t>
      </w:r>
    </w:p>
    <w:p>
      <w:r>
        <w:t>也生下一女，也就是天真可爱的菲亚。</w:t>
      </w:r>
    </w:p>
    <w:p>
      <w:r>
        <w:t>由于伯爵夫人在生下菲亚后，就因体弱而去世了，于是，温蒂便负起教导养育菲亚的责任，极力做好保母之职。</w:t>
      </w:r>
    </w:p>
    <w:p>
      <w:r>
        <w:t>而且，她为报答伯爵的救命之恩，在贝琳很小的时候，就送她去学武术，好让她能成为菲亚的随身伴护，照顾</w:t>
      </w:r>
    </w:p>
    <w:p>
      <w:r>
        <w:t>保护小姐一辈子。</w:t>
      </w:r>
    </w:p>
    <w:p>
      <w:r>
        <w:t>贝琳也不负所望，年纪轻轻便拥有一流的剑术与功夫，而为了方便照顾菲亚，她长年以男装打扮，也或许是因</w:t>
      </w:r>
    </w:p>
    <w:p>
      <w:r>
        <w:t>为这样，她的眉宇间总带着一股冷漠的英气。</w:t>
      </w:r>
    </w:p>
    <w:p>
      <w:r>
        <w:t>菲亚非常依赖贝琳，两人不仅一起念书、游戏、成长，更是无所不谈的手帕交。而贝琳对菲亚也是尽忠职守，</w:t>
      </w:r>
    </w:p>
    <w:p>
      <w:r>
        <w:t>虽然菲亚待她如姊妹般，但她从不敢忘了自己的身分。</w:t>
      </w:r>
    </w:p>
    <w:p>
      <w:r>
        <w:t>今天是菲亚迈入社交季的第一年，也是伯爵大人为她举办生日舞会的大日子，贝琳自然地担起了重要的保护职</w:t>
      </w:r>
    </w:p>
    <w:p>
      <w:r>
        <w:t>责。</w:t>
      </w:r>
    </w:p>
    <w:p>
      <w:r>
        <w:t>而此刻她一副男装打扮，以菲亚的堂哥「贝林」自称。她那头短俏微鬈的褐发、冷漠狭长的棕眼，看起来非常</w:t>
      </w:r>
    </w:p>
    <w:p>
      <w:r>
        <w:t>俊俏帅气。除了莫尔堡的人之外，极少有人知道她是女孩子，甚至还有不少名媛淑女为「他」着迷，因此，可以想</w:t>
      </w:r>
    </w:p>
    <w:p>
      <w:r>
        <w:t>象当她以这身纯白燕尾服出现在舞会时，会引来多少少女的尖叫了。</w:t>
      </w:r>
    </w:p>
    <w:p>
      <w:r>
        <w:t>「好嘛！温蒂，我不转就是了。」</w:t>
      </w:r>
    </w:p>
    <w:p>
      <w:r>
        <w:t>菲亚撒娇地勾起贝琳的手臂，「你看我们像不像一对恋人啊？」</w:t>
      </w:r>
    </w:p>
    <w:p>
      <w:r>
        <w:t>「去去去，什么恋人！这哪是淑女该说的话？」温蒂睨了菲亚一眼，「到了会场可不能再乱讲话了，懂吗？」</w:t>
      </w:r>
    </w:p>
    <w:p>
      <w:r>
        <w:t>「反正贝琳是女孩子，我们是好姊妹，你怕什么？」她淘气地对温蒂皱皱鼻子，将贝琳的手拉伤吏紧了。</w:t>
      </w:r>
    </w:p>
    <w:p>
      <w:r>
        <w:t>「菲亚小姐，我妈是担心人言可畏，外人可不知道我是女孩子，再说，伯爵打算在今晚的生日舞会上为你挑选</w:t>
      </w:r>
    </w:p>
    <w:p>
      <w:r>
        <w:t>结婚的对象，你可不能出差错。」</w:t>
      </w:r>
    </w:p>
    <w:p>
      <w:r>
        <w:t>贝琳虽然只长她一岁，但却拥有不符年龄的成熟，因为她明白自己身负非亚安危的重任。</w:t>
      </w:r>
    </w:p>
    <w:p>
      <w:r>
        <w:t>「对、对！那得快一点，我再帮你补个妆，口红的颜色好象不够红。」温蒂经女儿这么一提醒，赶紧又将菲亚</w:t>
      </w:r>
    </w:p>
    <w:p>
      <w:r>
        <w:t>垃到镜前坐定，仔细地为她整理头发，又补上口红。</w:t>
      </w:r>
    </w:p>
    <w:p>
      <w:r>
        <w:t>菲亚小脸上一片潮红，低垂着小脸道：「你们就会取笑我，人家不来了啦！」</w:t>
      </w:r>
    </w:p>
    <w:p>
      <w:r>
        <w:t>「温蒂怎么敢取笑你，菲亚若真要嫁了，我也舍不得啊！」</w:t>
      </w:r>
    </w:p>
    <w:p>
      <w:r>
        <w:t>「舍不得我，还要我嫁！」菲亚想了想又觉不对劲，「奇怪，贝琳比我还大，要嫁也应该是她先嫁啊！哦！是</w:t>
      </w:r>
    </w:p>
    <w:p>
      <w:r>
        <w:t>爸爸和温蒂不要菲亚了？」</w:t>
      </w:r>
    </w:p>
    <w:p>
      <w:r>
        <w:t>「你这傻孩子，若不是女人的青春有限，伯爵又怎么舍得把你嫁出去呢？」温蒂拿起手绢为她拭去颊上的泪水。</w:t>
      </w:r>
    </w:p>
    <w:p>
      <w:r>
        <w:t>「别再胡思乱想，更不许再掉眼泪了。」</w:t>
      </w:r>
    </w:p>
    <w:p>
      <w:r>
        <w:t>「可是温蒂，若真如你所说的，那么贝琳不是也该嫁了吗？那我要和贝琳一起嫁。」</w:t>
      </w:r>
    </w:p>
    <w:p>
      <w:r>
        <w:t>她可是打从一出生就和贝琳在一起，她们玩一样的玩贝、吃一样的东西，甚至都同喝温蒂的奶水长大，两人就</w:t>
      </w:r>
    </w:p>
    <w:p>
      <w:r>
        <w:t>只差在身分的不同，但她可从没把贝琳当下人看。</w:t>
      </w:r>
    </w:p>
    <w:p>
      <w:r>
        <w:t>「菲亚小姐，你又乱说话了，你和我的身分不一样，别老把我们两人混为一谈，我担待不起的。」</w:t>
      </w:r>
    </w:p>
    <w:p>
      <w:r>
        <w:t>贝琳听见外头愈来愈嘈杂的人声，于是又说道：「看来参加宴会的人大部分都到了，我们也应该出去了。」</w:t>
      </w:r>
    </w:p>
    <w:p>
      <w:r>
        <w:t>「我好紧张──」菲亚此刻的表情是既兴旧又不安。</w:t>
      </w:r>
    </w:p>
    <w:p>
      <w:r>
        <w:t>「别紧张，有贝琳陪着你，她现在的身分是你堂哥贝琳，记着，可别穿帮了。」</w:t>
      </w:r>
    </w:p>
    <w:p>
      <w:r>
        <w:t>温蒂面带笑容的说道，看着贝琳扶着菲亚走出房间，直趋楼下的豪华舞厅。</w:t>
      </w:r>
    </w:p>
    <w:p>
      <w:r>
        <w:t>舞厅的四处均悬挂着炫目的水晶灯，将木制的地板照耀得晕黄浪漫。</w:t>
      </w:r>
    </w:p>
    <w:p>
      <w:r>
        <w:t>悠扬的音乐由舞台上流泄出来，几位穿着制服的乐师演奏着乐器，小提琴和大提琴合奏的优美旋律缓缓地回荡</w:t>
      </w:r>
    </w:p>
    <w:p>
      <w:r>
        <w:t>在屋里，将整个场面烘托得更加隆重。</w:t>
      </w:r>
    </w:p>
    <w:p>
      <w:r>
        <w:t>此时，屋外已有不少贵族们陆续到达了，他们下了马车，手拿着请帖，穿着华丽礼服鱼贯进入舞厅。</w:t>
      </w:r>
    </w:p>
    <w:p>
      <w:r>
        <w:t>这些人有的是来自附近的庄园，有的来自英国各大州，坐了数天的马车才赶到莫尔堡。</w:t>
      </w:r>
    </w:p>
    <w:p>
      <w:r>
        <w:t>费斯伯爵在舞会开始前一个小时，便已经到达会场指挥招待宾客。</w:t>
      </w:r>
    </w:p>
    <w:p>
      <w:r>
        <w:t>虽然这次的舞会是以物色女婿为目的，但也有不少年轻女孩们应邀前来，她们全在母亲的精心打扮下，身着各</w:t>
      </w:r>
    </w:p>
    <w:p>
      <w:r>
        <w:t>式各样的丝绸蓬裙，想乘此机会与传闻中美丽的菲亚小姐争奇斗艳一番。</w:t>
      </w:r>
    </w:p>
    <w:p>
      <w:r>
        <w:t>此时舞会里已聚满了人潮，没有人注意到在阴暗角落站着一抹黑色身影。</w:t>
      </w:r>
    </w:p>
    <w:p>
      <w:r>
        <w:t>那名男子身着一件剪裁合身的黑色礼服，懒洋洋地靠在窗前，他系了一条白色的丝质领巾，晚风吹进窗内，弄</w:t>
      </w:r>
    </w:p>
    <w:p>
      <w:r>
        <w:t>乱了他的黑发，使他看起来既斯文，又有几分狂野帅劲的味道。</w:t>
      </w:r>
    </w:p>
    <w:p>
      <w:r>
        <w:t>他手里夹了一根墨西哥雪茄，恣意的吸了一口，又缓缓吐出，身形完全笼罩在枭枭烟雾中，让人看不清楚他的</w:t>
      </w:r>
    </w:p>
    <w:p>
      <w:r>
        <w:t>表情。</w:t>
      </w:r>
    </w:p>
    <w:p>
      <w:r>
        <w:t>突地，掌声四起……</w:t>
      </w:r>
    </w:p>
    <w:p>
      <w:r>
        <w:t>费斯伯爵远远便看见菲亚在贝琳的牵引下，以非常高雅的姿态缓缓步下楼。他立即笑着上前牵住她的手，并对</w:t>
      </w:r>
    </w:p>
    <w:p>
      <w:r>
        <w:t>众宾客介绍道：「她就是我的女儿菲亚，而这位则是我的侄儿贝林，今年是她首次参加杜交际，还望各位男士们多</w:t>
      </w:r>
    </w:p>
    <w:p>
      <w:r>
        <w:t>加照顾。」</w:t>
      </w:r>
    </w:p>
    <w:p>
      <w:r>
        <w:t>而非亚则不失大家闺秀的风范，立刻拉起象牙白的蕾丝蓬裙，曲膝向四周点头行礼，那纤美的外表和甜美的笑</w:t>
      </w:r>
    </w:p>
    <w:p>
      <w:r>
        <w:t>容果真吸引了在场未婚男士的目光。</w:t>
      </w:r>
    </w:p>
    <w:p>
      <w:r>
        <w:t>首先向她邀舞的是翰贺城的安东尼侯爵，基于礼貌，菲亚将自己的第一支舞献给他。</w:t>
      </w:r>
    </w:p>
    <w:p>
      <w:r>
        <w:t>当他们两人慢慢滑进舞池优雅共舞时，贝琳可没闲着，她目光锐利地巡视着四周，以防居心不良的男人会藉此</w:t>
      </w:r>
    </w:p>
    <w:p>
      <w:r>
        <w:t>机会轻薄菲亚。</w:t>
      </w:r>
    </w:p>
    <w:p>
      <w:r>
        <w:t>当她的眼神飘过众人，最后停留在角落窗边的那袭黑影时，却猛然震住，全身神经亦呈现戒备状态。</w:t>
      </w:r>
    </w:p>
    <w:p>
      <w:r>
        <w:t>他拥有一副厚实的双肩、高大挺拔的身材，以及窄腰、瘦臀，和一双修长有力的长腿，背着光的身子彷佛披了</w:t>
      </w:r>
    </w:p>
    <w:p>
      <w:r>
        <w:t>一道金色光芒似的，看起来有如天神般不容侵犯！</w:t>
      </w:r>
    </w:p>
    <w:p>
      <w:r>
        <w:t>贝琳的直觉告诉她，这人绝非善类！</w:t>
      </w:r>
    </w:p>
    <w:p>
      <w:r>
        <w:t>但令她意外的是，那男子居然对她点头示意？！虽然她看不清他的表情，但由他那口发亮的白牙看来，明显的</w:t>
      </w:r>
    </w:p>
    <w:p>
      <w:r>
        <w:t>表示他正对着她笑。</w:t>
      </w:r>
    </w:p>
    <w:p>
      <w:r>
        <w:t>也就在此时，菲亚又换舞伴了，贝琳赶紧将视线垃回，谨慎地观察这舞伴，当她又将视线调往窗边时，竟已不</w:t>
      </w:r>
    </w:p>
    <w:p>
      <w:r>
        <w:t>见那男子的身影。</w:t>
      </w:r>
    </w:p>
    <w:p>
      <w:r>
        <w:t>「贝琳──我好渴，麻烦你帮我端杯果汁过来好吗？」</w:t>
      </w:r>
    </w:p>
    <w:p>
      <w:r>
        <w:t>舞会中场休息的时间到了，菲亚终于可以从那堆献殷勤的男士面前暂时溜开，偷偷地喘口气。</w:t>
      </w:r>
    </w:p>
    <w:p>
      <w:r>
        <w:t>「好，我这就去拿。」贝琳点头道。</w:t>
      </w:r>
    </w:p>
    <w:p>
      <w:r>
        <w:t>虽然那名可疑男子已不知去向，但不知为何，贝琳的心里却隐约感到不安。</w:t>
      </w:r>
    </w:p>
    <w:p>
      <w:r>
        <w:t>而且，费斯伯爵交游广阔，今天接到邀请函前来的贵族，全都是与他私交不错的好友，凭她不错的记忆力，这</w:t>
      </w:r>
    </w:p>
    <w:p>
      <w:r>
        <w:t>些人她多少都见过，为何那名男子……竟是这般的神秘、陌生呢？</w:t>
      </w:r>
    </w:p>
    <w:p>
      <w:r>
        <w:t>当她取了饮料，才一转身，便看见大门霍然被推开，那名神秘的黑衣男子缓缓走进门内，在灯光的照耀下，她</w:t>
      </w:r>
    </w:p>
    <w:p>
      <w:r>
        <w:t>终于看见了他的真面目！</w:t>
      </w:r>
    </w:p>
    <w:p>
      <w:r>
        <w:t>突然，舞厅的另一端传来了一道惊快的喊叫声，「海盗来了！恶魔来了！大家快逃啊──」</w:t>
      </w:r>
    </w:p>
    <w:p>
      <w:r>
        <w:t>无怪乎那人会这般霞惊了，因为除了雅各城的人之外，大家都相信谣言，以为雷契尔是一个烧杀掳掠、无所不</w:t>
      </w:r>
    </w:p>
    <w:p>
      <w:r>
        <w:t>为的大海盗；因此，只要知道他长相的人，一见了他，莫不吓得屁滚尿流、连滚带爬的逃走。</w:t>
      </w:r>
    </w:p>
    <w:p>
      <w:r>
        <w:t>众人听见那人的叫喊声，也都震惊得像老鼠般胡乱奔窜、惊慌呐喊。顿时，一场舞会使成为了一处惊栗战场。</w:t>
      </w:r>
    </w:p>
    <w:p>
      <w:r>
        <w:t>贝琳回首瞪着他，可就在这么一刹那，她竟见他如风般地朝她的方向刮了过来，原以为他要对付的人是自己，</w:t>
      </w:r>
    </w:p>
    <w:p>
      <w:r>
        <w:t>怎知他竟在半途迅速转了个弯，与菲亚擦肩而过……</w:t>
      </w:r>
    </w:p>
    <w:p>
      <w:r>
        <w:t>只不过才短短的一秒，贝琳就发现菲亚已经不见了！</w:t>
      </w:r>
    </w:p>
    <w:p>
      <w:r>
        <w:t>她立刻追了上去，一冲出屋外，便看见他挟持着菲亚站在矮墙上，阒暗似夜的眸子冷冷地回视着她，嘴角还擒</w:t>
      </w:r>
    </w:p>
    <w:p>
      <w:r>
        <w:t>着一抹冷笑，那两片寡情的薄唇令贝琳看得心惊！</w:t>
      </w:r>
    </w:p>
    <w:p>
      <w:r>
        <w:t>「贝琳，救我……」</w:t>
      </w:r>
    </w:p>
    <w:p>
      <w:r>
        <w:t>菲亚吓得泪流满面，双手拚命挣扎着，试着脱离这个狂徒的掌控。</w:t>
      </w:r>
    </w:p>
    <w:p>
      <w:r>
        <w:t>她好怕啊！爸……温蒂……快来救她！</w:t>
      </w:r>
    </w:p>
    <w:p>
      <w:r>
        <w:t>第二章</w:t>
      </w:r>
    </w:p>
    <w:p>
      <w:r>
        <w:t>「菲亚，别慌，我这就来了。」</w:t>
      </w:r>
    </w:p>
    <w:p>
      <w:r>
        <w:t>贝琳以矫健的身手，一手攀住矮墙一跃而上，就在地快追到时，雷契尔的蓝眸一闪，转身又与她拉远了距离。</w:t>
      </w:r>
    </w:p>
    <w:p>
      <w:r>
        <w:t>「贝琳……我好怕……你快一点……」被雷契尔挟持住的菲亚紧张的不断挥舞着双手，惊骇地大喊。</w:t>
      </w:r>
    </w:p>
    <w:p>
      <w:r>
        <w:t>「你安静一点！」雷契尔赫然对她怒吼。</w:t>
      </w:r>
    </w:p>
    <w:p>
      <w:r>
        <w:t>菲亚赶紧际了声，眼泪却流得更凶了！</w:t>
      </w:r>
    </w:p>
    <w:p>
      <w:r>
        <w:t>眼看贝琳在身后穷追不舍，雷契尔也继续加快脚步往海港奔驰，那里有他从北岸驾来的大船，韦恩与其它手下</w:t>
      </w:r>
    </w:p>
    <w:p>
      <w:r>
        <w:t>还在上头等他。</w:t>
      </w:r>
    </w:p>
    <w:p>
      <w:r>
        <w:t>贝琳愈追愈觉不对劲，为什么他直往海港而去？突然，方才舞厅内那一声声的「海盗」又重返她的脑际，难道</w:t>
      </w:r>
    </w:p>
    <w:p>
      <w:r>
        <w:t>他真是「无恶不作」的大海盗？</w:t>
      </w:r>
    </w:p>
    <w:p>
      <w:r>
        <w:t>到了海港，她果真看见一艘镶着大鹰的海盗船正停在岸边等着他！</w:t>
      </w:r>
    </w:p>
    <w:p>
      <w:r>
        <w:t>糟了！如果菲并被带上船就太迟了！于是贝琳不停地加快速度。</w:t>
      </w:r>
    </w:p>
    <w:p>
      <w:r>
        <w:t>只见雷契尔一登上船板，便连三跳地跨上甲板，跨板顿时收起，船身也就此缓缓开动了──</w:t>
      </w:r>
    </w:p>
    <w:p>
      <w:r>
        <w:t>贝琳毫不迟疑地抽出身上的短刀，往船头的缆绳射去，霎时，绳子断裂垂下了船边，她立刻抓住绳子，攀绳而</w:t>
      </w:r>
    </w:p>
    <w:p>
      <w:r>
        <w:t>上随着船身垂吊在半空中。</w:t>
      </w:r>
    </w:p>
    <w:p>
      <w:r>
        <w:t>「贝琳，小心！」</w:t>
      </w:r>
    </w:p>
    <w:p>
      <w:r>
        <w:t>菲亚已被放在甲板上，当她看见这一幕时，立即尖叫出声。</w:t>
      </w:r>
    </w:p>
    <w:p>
      <w:r>
        <w:t>「启禀公爵，要不要属下把绳子割断，让那个男人淹死算了？」鹰王号的舵手杰克说道。</w:t>
      </w:r>
    </w:p>
    <w:p>
      <w:r>
        <w:t>「不！不可以……求求你们救救她。」菲亚一听他这么说，不禁吓得腿软了。</w:t>
      </w:r>
    </w:p>
    <w:p>
      <w:r>
        <w:t>「别紧张，你堂哥的身手似乎不赖，没瞧见他就快爬上来了吗？」雷契尔冷眼看着贝琳。</w:t>
      </w:r>
    </w:p>
    <w:p>
      <w:r>
        <w:t>其实早在舞会上，雷契尔就已被贝琳那副冷然、专注，又漂亮得不像男人的容貌给吸引了！他是可以如杰克所</w:t>
      </w:r>
    </w:p>
    <w:p>
      <w:r>
        <w:t>言，经易地摆脱他，但这个男人勇气十足，是头一个能让他刮目相看的人。</w:t>
      </w:r>
    </w:p>
    <w:p>
      <w:r>
        <w:t>通常，听过雷契尔。雅各名号的人，哪个不是吓得逃之夭夭？可是，他非但不害怕，反而追得死紧，让他无法</w:t>
      </w:r>
    </w:p>
    <w:p>
      <w:r>
        <w:t>小看他，更不舍得杀了他。</w:t>
      </w:r>
    </w:p>
    <w:p>
      <w:r>
        <w:t>这时，贝琳好不容易爬上甲板，却被众多水手给挟持住，但她毫不畏惧地瞪着雷契尔，「放开她！」</w:t>
      </w:r>
    </w:p>
    <w:p>
      <w:r>
        <w:t>海风刮乱了贝琳俏丽微发的褐发，几绺发丝散在额前，使她看起来更加妩媚。</w:t>
      </w:r>
    </w:p>
    <w:p>
      <w:r>
        <w:t>若非他是男人，雷契尔告诉自己，他会要了他！</w:t>
      </w:r>
    </w:p>
    <w:p>
      <w:r>
        <w:t>「不能放，她现在已是我的妻子了。」那双魔性的蓝眸嵌在他俊逸潇洒的脸孔上更显得邪魅非需。</w:t>
      </w:r>
    </w:p>
    <w:p>
      <w:r>
        <w:t>「不是不是，我不是你的妻子。」</w:t>
      </w:r>
    </w:p>
    <w:p>
      <w:r>
        <w:t>菲亚一听可慌了，她说什么也不愿意嫁给一个恶名昭彰的海盗！</w:t>
      </w:r>
    </w:p>
    <w:p>
      <w:r>
        <w:t>「雅各家族向来是以抢亲的方式来决定未来的女主人，你已经被公爵看中了，非随我们回去不可。」韦恩替雷</w:t>
      </w:r>
    </w:p>
    <w:p>
      <w:r>
        <w:t>契尔说道。</w:t>
      </w:r>
    </w:p>
    <w:p>
      <w:r>
        <w:t>「很抱歉，菲亚不适合你。」</w:t>
      </w:r>
    </w:p>
    <w:p>
      <w:r>
        <w:t>虽然贝琳被两名手下箝住双臂，无法反击，但她仍不怕死地说道。</w:t>
      </w:r>
    </w:p>
    <w:p>
      <w:r>
        <w:t>「你叫什么名字？」不知怎么搞的，他激起了雷契尔探究的兴趣。</w:t>
      </w:r>
    </w:p>
    <w:p>
      <w:r>
        <w:t>「贝林。」她冷声道。「如果你要挟持人质好向费斯伯爵换取赎金的话，就由我来代替她，请你放她回去。」</w:t>
      </w:r>
    </w:p>
    <w:p>
      <w:r>
        <w:t>「换取赎金？！」</w:t>
      </w:r>
    </w:p>
    <w:p>
      <w:r>
        <w:t>他彷若听了什么笑话似的仰夭狂笑，「你以为我雷契尔需要向你们伯爵拿什么赎金吗？」</w:t>
      </w:r>
    </w:p>
    <w:p>
      <w:r>
        <w:t>不只他笑了，就连周遭的每个男人都笑得前俯后仰。</w:t>
      </w:r>
    </w:p>
    <w:p>
      <w:r>
        <w:t>事实上，雷契尔到目前为止还不曾缺过财富，只差一个身分地位相当、可以为他传宗接代的妻子。</w:t>
      </w:r>
    </w:p>
    <w:p>
      <w:r>
        <w:t>贝琳浑身一僵，怒视着他，「那你的目的是什么？」</w:t>
      </w:r>
    </w:p>
    <w:p>
      <w:r>
        <w:t>「她。」</w:t>
      </w:r>
    </w:p>
    <w:p>
      <w:r>
        <w:t>他指了一下菲亚，而菲亚差点被他果决的回答给吓昏过去。</w:t>
      </w:r>
    </w:p>
    <w:p>
      <w:r>
        <w:t>「不！贝琳，我不嫁他，我不要做他的妻子，你救救我──」</w:t>
      </w:r>
    </w:p>
    <w:p>
      <w:r>
        <w:t>她冲向贝琳，彷佛她是唯一可救她脱离苦海的浮木似的紧抓着不放。</w:t>
      </w:r>
    </w:p>
    <w:p>
      <w:r>
        <w:t>雷契尔并没有阻止她，毕竟，此时鹰王号已航行在海中，任他们插翅也难飞了。</w:t>
      </w:r>
    </w:p>
    <w:p>
      <w:r>
        <w:t>就让他们两人再叙叙亲情吧！等到了「雅各城」，他就会隔离他们。</w:t>
      </w:r>
    </w:p>
    <w:p>
      <w:r>
        <w:t>「他救不了你的。」</w:t>
      </w:r>
    </w:p>
    <w:p>
      <w:r>
        <w:t>雷契尔不耐烦地看着眼前这位只会哭闹喊叫的「妻子」，为什么她就没有她堂哥一半的冷静呢？</w:t>
      </w:r>
    </w:p>
    <w:p>
      <w:r>
        <w:t>「什么？」菲亚看着同样被挟持住的贝琳，抽噎得更严重了。</w:t>
      </w:r>
    </w:p>
    <w:p>
      <w:r>
        <w:t>看来她要逃离这儿当真是无望了，怎么办？她可不要嫁给一个恶名传千里的海盗啊！</w:t>
      </w:r>
    </w:p>
    <w:p>
      <w:r>
        <w:t>尤其是他那双魔性的蓝眼、冷如寒冰的脸部线条，和那张过份俊挺的脸庞，令她看了就觉得胆寒。这样的男人</w:t>
      </w:r>
    </w:p>
    <w:p>
      <w:r>
        <w:t>根本不属于她的世界，她喜欢的是像安东尼侯爵那样温文儒雅的男人，而眼前的海盗看起来根本就像撒旦！</w:t>
      </w:r>
    </w:p>
    <w:p>
      <w:r>
        <w:t>上帝！她怎能和这样的男人生活在一起？</w:t>
      </w:r>
    </w:p>
    <w:p>
      <w:r>
        <w:t>「别紧张，菲亚，有我在，他不敢对你怎么样。」</w:t>
      </w:r>
    </w:p>
    <w:p>
      <w:r>
        <w:t>贝琳自己也没有把握能救她，但眼前的当务之急是必须先稳定她的情绪，她愈乱就愈没希望逃走。</w:t>
      </w:r>
    </w:p>
    <w:p>
      <w:r>
        <w:t>雷契尔扬高唇角，如鹰般的视线一直盯住贝琳纤细的身影，「你看起来很瘦弱，却有不错的功夫与坚强的意志</w:t>
      </w:r>
    </w:p>
    <w:p>
      <w:r>
        <w:t>力，我佩服你。」</w:t>
      </w:r>
    </w:p>
    <w:p>
      <w:r>
        <w:t>「如果你真佩服我，就该让菲亚安全回家。」她目光如炬地看着他。</w:t>
      </w:r>
    </w:p>
    <w:p>
      <w:r>
        <w:t>事实上，贝琳的外貌可一点也不比菲亚差。菲亚长着一张娃娃脸，虽然漂亮，却像个美丽的搪瓷娃娃，适合让</w:t>
      </w:r>
    </w:p>
    <w:p>
      <w:r>
        <w:t>人捧在手心里呵护；但贝琳的美，却是成熟与感性的，她的皮肤虽不及菲亚的白，但那浅麦色的肌肤搭配上那双灵</w:t>
      </w:r>
    </w:p>
    <w:p>
      <w:r>
        <w:t>活有神的大眼，将她的美衬托得更加自然，若她那头褐发能留长的话，必定也是个美人胚子。</w:t>
      </w:r>
    </w:p>
    <w:p>
      <w:r>
        <w:t>「哼！办不到，除非……」他邪佞地撇撇嘴。</w:t>
      </w:r>
    </w:p>
    <w:p>
      <w:r>
        <w:t>「什么？」</w:t>
      </w:r>
    </w:p>
    <w:p>
      <w:r>
        <w:t>「除非你是个女人。」雷契尔哈哈大笑。</w:t>
      </w:r>
    </w:p>
    <w:p>
      <w:r>
        <w:t>菲亚震惊地想开口说话，却被贝琳暗示性地握紧了手腕，要她别穿帮。</w:t>
      </w:r>
    </w:p>
    <w:p>
      <w:r>
        <w:t>她不是自私地不肯吐露自己是女人的身分，而是怕她一旦说漏嘴，恐怕两人都脱离不了魔掌，到时候想逃就比</w:t>
      </w:r>
    </w:p>
    <w:p>
      <w:r>
        <w:t>登天还难了！</w:t>
      </w:r>
    </w:p>
    <w:p>
      <w:r>
        <w:t>但她们两人之间的这个小动作并没逃过雷契尔锐利的眼睛，而他仅是略勾唇角，对着韦恩说：「将他们两人押</w:t>
      </w:r>
    </w:p>
    <w:p>
      <w:r>
        <w:t>进船舱，分别看守。」</w:t>
      </w:r>
    </w:p>
    <w:p>
      <w:r>
        <w:t>「是。」</w:t>
      </w:r>
    </w:p>
    <w:p>
      <w:r>
        <w:t>于是，贝琳与菲并使在那些粗鲁水手的蛮力下被强押离开。</w:t>
      </w:r>
    </w:p>
    <w:p>
      <w:r>
        <w:t>「公爵，你刚刚那番话真是让我吓了一大跳。」</w:t>
      </w:r>
    </w:p>
    <w:p>
      <w:r>
        <w:t>待甲板上只剩下雷契尔与韦恩两人时，韦恩开口道。</w:t>
      </w:r>
    </w:p>
    <w:p>
      <w:r>
        <w:t>「哦？我说了什么话了？」他笑着扬眉，注视着「莫尔堡」的方向，想必他们现在已是鸡飞狗跳。</w:t>
      </w:r>
    </w:p>
    <w:p>
      <w:r>
        <w:t>「你说如果那个男人是女的，你就放了伯爵小姐，这是玩笑话吧？」他压根不相信公爵大人会看上那个男人。</w:t>
      </w:r>
    </w:p>
    <w:p>
      <w:r>
        <w:t>他承认那个叫贝琳的男人的确长得很美，甚至连皮肤都细致得看不出一点胡碴，但雷契尔也不可能因此就看上</w:t>
      </w:r>
    </w:p>
    <w:p>
      <w:r>
        <w:t>「他」吧？</w:t>
      </w:r>
    </w:p>
    <w:p>
      <w:r>
        <w:t>「如果我没猜错的话，这应该不是笑话。」雷契尔转过脸，看见韦恩那张迷惑的脸，他不禁笑了，「别想太多，</w:t>
      </w:r>
    </w:p>
    <w:p>
      <w:r>
        <w:t>我想不用多久的时间就会真相大白了。」</w:t>
      </w:r>
    </w:p>
    <w:p>
      <w:r>
        <w:t>「什么真相？」韦恩更是一头雾水了。</w:t>
      </w:r>
    </w:p>
    <w:p>
      <w:r>
        <w:t>「下去船舱喝酒吧！」</w:t>
      </w:r>
    </w:p>
    <w:p>
      <w:r>
        <w:t>雷契尔没有回答他的问题，只是拉着他往底下的船舱而去。</w:t>
      </w:r>
    </w:p>
    <w:p>
      <w:r>
        <w:t>☆☆☆</w:t>
      </w:r>
    </w:p>
    <w:p>
      <w:r>
        <w:t>贝琳被关在舱房内，海水不停地拍打着船身，扰乱了她的心绪。而隔壁舱房内，又不时传来菲亚哭泣的声音，</w:t>
      </w:r>
    </w:p>
    <w:p>
      <w:r>
        <w:t>使她的心情更是起伏不定，脑子里也是一片空白。</w:t>
      </w:r>
    </w:p>
    <w:p>
      <w:r>
        <w:t>随着船身的摇晃，她向来平静无波的心也跟着摇摆不定了。</w:t>
      </w:r>
    </w:p>
    <w:p>
      <w:r>
        <w:t>该死！现在费斯伯爵一定急坏了。菲亚小姐不仅是他的心肝宝贝，还是他唯一的掌上明珠；好好的一场生日舞</w:t>
      </w:r>
    </w:p>
    <w:p>
      <w:r>
        <w:t>会竟变成这种状况，上了年纪的他能受得了这种打击吗？</w:t>
      </w:r>
    </w:p>
    <w:p>
      <w:r>
        <w:t>希望妈能多安慰他，也希望自己能将菲亚安全地救出去。</w:t>
      </w:r>
    </w:p>
    <w:p>
      <w:r>
        <w:t>贝琳转向这房里唯一的一张镜子前端详着自己，她有多久没好好照过镜子了？而如今，她竟闲得只能照镜子打</w:t>
      </w:r>
    </w:p>
    <w:p>
      <w:r>
        <w:t>发时间。</w:t>
      </w:r>
    </w:p>
    <w:p>
      <w:r>
        <w:t>她看着镜中反映出的自己，不禁感到迷惑，为什么刚才那个海盗要以那种奇怪的眼光看她，又为何要对她说那</w:t>
      </w:r>
    </w:p>
    <w:p>
      <w:r>
        <w:t>种话？难道她不小心露出了马脚？</w:t>
      </w:r>
    </w:p>
    <w:p>
      <w:r>
        <w:t>「我该怎么办？」</w:t>
      </w:r>
    </w:p>
    <w:p>
      <w:r>
        <w:t>菲亚的哭叫声已弄乱了她整个脑子，一时间她竟达一个办法都想不出来。</w:t>
      </w:r>
    </w:p>
    <w:p>
      <w:r>
        <w:t>不知菲亚现在怎么样了？她若再这么哭下去，会把身体哭壤的。</w:t>
      </w:r>
    </w:p>
    <w:p>
      <w:r>
        <w:t>「快让我出去！我要看看菲亚小姐。」她冲到门边，拚命地敲打着舱门。</w:t>
      </w:r>
    </w:p>
    <w:p>
      <w:r>
        <w:t>但舱门被上了锁，怎么也推不开，外头也没人理会她。完了，再这么下去，到了那海盗的地盘，她们就真的插</w:t>
      </w:r>
    </w:p>
    <w:p>
      <w:r>
        <w:t>翅难飞了。</w:t>
      </w:r>
    </w:p>
    <w:p>
      <w:r>
        <w:t>贝琳泄气地坐回床上，就在她打算暂时放弃动脑，决定先好好睡一觉的同时，舱门突然被推开。</w:t>
      </w:r>
    </w:p>
    <w:p>
      <w:r>
        <w:t>她惊觉地翻起身，就见一位水手走进房里，以公办公事的口吻说道：「公爵命我带你出去。」</w:t>
      </w:r>
    </w:p>
    <w:p>
      <w:r>
        <w:t>「去哪儿？」贝琳戒备地问。</w:t>
      </w:r>
    </w:p>
    <w:p>
      <w:r>
        <w:t>「去了就知道。」贝琳不过是个阶下囚，他一点儿也不想给她好脸色。</w:t>
      </w:r>
    </w:p>
    <w:p>
      <w:r>
        <w:t>「如果我不去呢？」她仍提高警觉地道。</w:t>
      </w:r>
    </w:p>
    <w:p>
      <w:r>
        <w:t>「哼！那么隔壁的伯爵小姐可就──」</w:t>
      </w:r>
    </w:p>
    <w:p>
      <w:r>
        <w:t>「别说了，我去就是了。」贝琳咬了咬下唇，谁教菲亚在他们的手上，她如今已是骑虎难下了。</w:t>
      </w:r>
    </w:p>
    <w:p>
      <w:r>
        <w:t>随着那位水手的带领，她走过甲板，转往二楼船舱，在一间较华丽的舱房前停了下来。</w:t>
      </w:r>
    </w:p>
    <w:p>
      <w:r>
        <w:t>水手敲了敲门，径自把门推开，将她推了进去。</w:t>
      </w:r>
    </w:p>
    <w:p>
      <w:r>
        <w:t>贝琳转身转动门把，才发现门又被锁上了。奇怪，这里是哪儿？为何要把她带来这儿？难道……</w:t>
      </w:r>
    </w:p>
    <w:p>
      <w:r>
        <w:t>他们是想将她与菲亚隔离，好对菲亚……</w:t>
      </w:r>
    </w:p>
    <w:p>
      <w:r>
        <w:t>不！不行──</w:t>
      </w:r>
    </w:p>
    <w:p>
      <w:r>
        <w:t>那个海盗到底在哪里？把她带来这儿，却又不见踪影，他是故意要折磨她吗？正当她气愤难当的时候，突然看</w:t>
      </w:r>
    </w:p>
    <w:p>
      <w:r>
        <w:t>见这房里还有一扇门，于是她试着等那扇门打开──</w:t>
      </w:r>
    </w:p>
    <w:p>
      <w:r>
        <w:t>「啊！」</w:t>
      </w:r>
    </w:p>
    <w:p>
      <w:r>
        <w:t>她低呼了一声，赶紧退出门外，心头却因刚刚瞥见的那一幕而颤动不已。</w:t>
      </w:r>
    </w:p>
    <w:p>
      <w:r>
        <w:t>那个男人居然全身脱得精光窝在澡盆里洗澡！早知道她就带把刀来，乘这机会一刀宰了他。</w:t>
      </w:r>
    </w:p>
    <w:p>
      <w:r>
        <w:t>「进来。」突然，里头传来了他的声音。</w:t>
      </w:r>
    </w:p>
    <w:p>
      <w:r>
        <w:t>「你洗你的澡，我进去干嘛？」她冷着声说道。</w:t>
      </w:r>
    </w:p>
    <w:p>
      <w:r>
        <w:t>「现在你是我的阶下囚，我要你做什么你就得做什么。」他恣意的嗓音又缓缓地从门缝里飘出。</w:t>
      </w:r>
    </w:p>
    <w:p>
      <w:r>
        <w:t>她怎么能进去？那个男人太霸道无理了。</w:t>
      </w:r>
    </w:p>
    <w:p>
      <w:r>
        <w:t>「你到底想做什么？」她仍是不肯屈服。</w:t>
      </w:r>
    </w:p>
    <w:p>
      <w:r>
        <w:t>「同样是男人，我不过是想请你帮我刷刷背罢了。」他騺冷地说，声音里已隐含着不悦，「如果你不要就算了，</w:t>
      </w:r>
    </w:p>
    <w:p>
      <w:r>
        <w:t>就让我那可爱的小妻子代劳吧！」</w:t>
      </w:r>
    </w:p>
    <w:p>
      <w:r>
        <w:t>「不……」</w:t>
      </w:r>
    </w:p>
    <w:p>
      <w:r>
        <w:t>贝琳虚弱地出声，脸色已开始变得惨白。这个臭男人拿菲亚来要胁她，她根本无法拒绝！</w:t>
      </w:r>
    </w:p>
    <w:p>
      <w:r>
        <w:t>算了，她的贞节不算什么，要能保住菲亚的贞操才是最重要的。</w:t>
      </w:r>
    </w:p>
    <w:p>
      <w:r>
        <w:t>她挫败地叹口气，泄气地转过身，但是扶着门把的手却怎么也使不出力将门推开──</w:t>
      </w:r>
    </w:p>
    <w:p>
      <w:r>
        <w:t>「要进来就快一点，别再磨蹭了！」</w:t>
      </w:r>
    </w:p>
    <w:p>
      <w:r>
        <w:t>雷契尔不耐烦的声音又再度传来，贝琳只能无助她垮下肩膀；但不一会儿，她又振作地深吸了一口气，将门推</w:t>
      </w:r>
    </w:p>
    <w:p>
      <w:r>
        <w:t>开。</w:t>
      </w:r>
    </w:p>
    <w:p>
      <w:r>
        <w:t>「把门关上，过来！」他扬起唇角，笑看她那一脸紧张不安的模样，「干嘛像个女人一样扭扭捏捏的！」</w:t>
      </w:r>
    </w:p>
    <w:p>
      <w:r>
        <w:t>贝琳冷冷地看着他。如果可以的话，她真想一脚踹死他，无奈她还得顾虑到菲亚的安危啊！</w:t>
      </w:r>
    </w:p>
    <w:p>
      <w:r>
        <w:t>她无奈地靠近他，看着他毫无遮掩的上半身，又望着他的嘴角古怪地扬起，似乎隐含了一抹淡淡的嘲弄，彷若</w:t>
      </w:r>
    </w:p>
    <w:p>
      <w:r>
        <w:t>在讽刺她一般。</w:t>
      </w:r>
    </w:p>
    <w:p>
      <w:r>
        <w:t>贝琳气得转开脸，「请你转过身，我好帮你刷背。」</w:t>
      </w:r>
    </w:p>
    <w:p>
      <w:r>
        <w:t>「何必那么麻烦？我有的你应该都有，堂堂一个男子汉，害什么羞？」</w:t>
      </w:r>
    </w:p>
    <w:p>
      <w:r>
        <w:t>他佣懒地眯起眼，幽魅的眼直勾勾地盯着她。</w:t>
      </w:r>
    </w:p>
    <w:p>
      <w:r>
        <w:t>贝琳想忽视他的狂妄，但周遭所弥漫的肥皂味柏他淡淡的男人气息，混合出一种令她迷惑的诡异氛围……</w:t>
      </w:r>
    </w:p>
    <w:p>
      <w:r>
        <w:t>她紧张地后退一步，赶紧背转过身。</w:t>
      </w:r>
    </w:p>
    <w:p>
      <w:r>
        <w:t>雷契尔却乘机站起，将湿漉漉的手搭上她的双肩，对着她的背影说道：「别想逃，转过来看着我。」</w:t>
      </w:r>
    </w:p>
    <w:p>
      <w:r>
        <w:t>贝琳从来没有这么害怕过，她的身子频频颤抖，不住的闪避着，想躲开那陌生却又慑人的男性味道。</w:t>
      </w:r>
    </w:p>
    <w:p>
      <w:r>
        <w:t>「真奇怪，你明明是个男人，怎么身子闻起来却有股特殊的香味？」</w:t>
      </w:r>
    </w:p>
    <w:p>
      <w:r>
        <w:t>他扣住她的身子，双手从她的肩膀抚至她的双臂，感觉到她的骨架非常细致，根本不带一丝阳刚气息。</w:t>
      </w:r>
    </w:p>
    <w:p>
      <w:r>
        <w:t>其实，从他遇见她至今，她浑身上下唯一让他感觉像男人的地方，只有那不凡的毅力和不错的身手，至于其它</w:t>
      </w:r>
    </w:p>
    <w:p>
      <w:r>
        <w:t>……明眼人一看就如她是女孩子。</w:t>
      </w:r>
    </w:p>
    <w:p>
      <w:r>
        <w:t>只是，不知其它人是不是都瞎了眼，包括他的好友韦恩，竟没人发现这个明显的事实。</w:t>
      </w:r>
    </w:p>
    <w:p>
      <w:r>
        <w:t>所以，他才会把她叫来这儿，目的就是想揭穿她的真实身分，证实他的猜测无误。</w:t>
      </w:r>
    </w:p>
    <w:p>
      <w:r>
        <w:t>「放开我──」贝琳是可以甩开他，但他现在可是赤身露体，就怕两人在缠斗中，她会不小心看见他赤裸的身</w:t>
      </w:r>
    </w:p>
    <w:p>
      <w:r>
        <w:t>躯。</w:t>
      </w:r>
    </w:p>
    <w:p>
      <w:r>
        <w:t>「我不但不放，还要你陪我一起共浴。」</w:t>
      </w:r>
    </w:p>
    <w:p>
      <w:r>
        <w:t>冷不防地，他突然将贝琳往后一拉，两人同时跌进了澡盆里，溅了一身湿。</w:t>
      </w:r>
    </w:p>
    <w:p>
      <w:r>
        <w:t>「你到底想做什么？」贝琳因受不了而开始反击，但雷契尔凭着一股男人的蛮力，轻轻松松就将她制服了。</w:t>
      </w:r>
    </w:p>
    <w:p>
      <w:r>
        <w:t>「我刚刚说过了，我只是想和你共浴。」他邪笑地逼近她，将她牢牢地圈在怀里，笑得狂放邪魅。</w:t>
      </w:r>
    </w:p>
    <w:p>
      <w:r>
        <w:t>「我不习惯和别人一起共浴！」她冷着声说着，心口却狂跳个不停。</w:t>
      </w:r>
    </w:p>
    <w:p>
      <w:r>
        <w:t>「有过一次经验，就会习惯了。」他的眼神看似无害，实则充满锐利的光芒。</w:t>
      </w:r>
    </w:p>
    <w:p>
      <w:r>
        <w:t>在他深沉的目光凝视下，贝琳心虚地想转开眼光，但他的目光却紧随着她不放。</w:t>
      </w:r>
    </w:p>
    <w:p>
      <w:r>
        <w:t>「好，如果你真要我陪你共浴，那先放开我，我好脱衣服。」她拚命想找机会脱身。</w:t>
      </w:r>
    </w:p>
    <w:p>
      <w:r>
        <w:t>「你以为我会相信你的话？我看还是我自己来会快一些。」</w:t>
      </w:r>
    </w:p>
    <w:p>
      <w:r>
        <w:t>当他的手触及她的颈子，准备解开她衬衫的第一颗钮扣时，她浑身窜过一道陌生的战栗，让她心悸不已。</w:t>
      </w:r>
    </w:p>
    <w:p>
      <w:r>
        <w:t>「不要──」她的双手部被他箝制住，下半身也被他所压覆，完全无法动弹。</w:t>
      </w:r>
    </w:p>
    <w:p>
      <w:r>
        <w:t>「你是男人吗？」</w:t>
      </w:r>
    </w:p>
    <w:p>
      <w:r>
        <w:t>「当然是。」她还想撑到最后。</w:t>
      </w:r>
    </w:p>
    <w:p>
      <w:r>
        <w:t>「既然是如此，就没有什么关系了。」他邪邪一笑，状似漫不经心，但语气却坚决地不容转圜，「今天我非脱</w:t>
      </w:r>
    </w:p>
    <w:p>
      <w:r>
        <w:t>掉你的衣服不可。」</w:t>
      </w:r>
    </w:p>
    <w:p>
      <w:r>
        <w:t>突然，他用力扯开她的衬衫，贝琳不由得轻喘出声，全身的力气彷若被抽干了似的。</w:t>
      </w:r>
    </w:p>
    <w:p>
      <w:r>
        <w:t>「两个男人在一起洗澡简直是变态！」她疯狂地对他叫骂。</w:t>
      </w:r>
    </w:p>
    <w:p>
      <w:r>
        <w:t>那尖壤的声音划破沉寂的空气，也让雷契尔的脸色为之一变，然后，他的动作更狂炽，强势地吻住她的颈子。</w:t>
      </w:r>
    </w:p>
    <w:p>
      <w:r>
        <w:t>「禽兽！」贝琳怒视他。</w:t>
      </w:r>
    </w:p>
    <w:p>
      <w:r>
        <w:t>「禽兽？！哈……你这个形容词还真恰当，若真是禽兽，那我就可以不必顾虑你的想法，也就可以更肆无忌惮</w:t>
      </w:r>
    </w:p>
    <w:p>
      <w:r>
        <w:t>了。」</w:t>
      </w:r>
    </w:p>
    <w:p>
      <w:r>
        <w:t>雷契尔忽然大笑，一手抓住她的双腕，一手懒懒地爬过浓密的黑发，这个无心的动作，让他看起来更拥有一种</w:t>
      </w:r>
    </w:p>
    <w:p>
      <w:r>
        <w:t>邪魅逼人的味道。</w:t>
      </w:r>
    </w:p>
    <w:p>
      <w:r>
        <w:t>他灼热的气息直喷拂在她的颈后，然后，他一寸寸的褪下她白色的丝麻衫，并伸长舌尖，沿着她的颈子慢慢往</w:t>
      </w:r>
    </w:p>
    <w:p>
      <w:r>
        <w:t>下滑，当丝衫完全褪至腰际时，他霍然发现她的胸部竟被一层束带给紧紧的缠缚住。</w:t>
      </w:r>
    </w:p>
    <w:p>
      <w:r>
        <w:t>「你……你早就知道我不是男人了？」贝琳觉得非常屈辱，这是她头一次被男人惹得鼻根发酸。</w:t>
      </w:r>
    </w:p>
    <w:p>
      <w:r>
        <w:t>「我雷契尔阅人无数，尤其是女人，你这点小小的把戏，怎么瞒得过我的眼睛？」</w:t>
      </w:r>
    </w:p>
    <w:p>
      <w:r>
        <w:t>他使劲拉过她，用力抽掉她绑在胸前的束带。</w:t>
      </w:r>
    </w:p>
    <w:p>
      <w:r>
        <w:t>贝琳赶紧将双手环抱在胸前，不让他的眼神侵犯自己。</w:t>
      </w:r>
    </w:p>
    <w:p>
      <w:r>
        <w:t>「把手拿开。」他阴沉而诡异地笑了。</w:t>
      </w:r>
    </w:p>
    <w:p>
      <w:r>
        <w:t>「你可以杀了我，就是别想碰我｜」贝琳坚决地道。</w:t>
      </w:r>
    </w:p>
    <w:p>
      <w:r>
        <w:t>「你还真倔啊！不过我喜欢。」雷契尔的脸上仍带着邪笑，然后，突然粗暴地抓开她的双手。</w:t>
      </w:r>
    </w:p>
    <w:p>
      <w:r>
        <w:t>贝琳眼底重新燃起悲愤，她企图挣扎，但是，在这小小的澡盆里，她根本施展不出力气，可他又不肯松手，于</w:t>
      </w:r>
    </w:p>
    <w:p>
      <w:r>
        <w:t>是，两人就这么对峙了好一会儿。</w:t>
      </w:r>
    </w:p>
    <w:p>
      <w:r>
        <w:t>终究，她还是敌不过他的蛮力，双手被他扣在身后，袒露出她那丰胴白嫩的乳房──</w:t>
      </w:r>
    </w:p>
    <w:p>
      <w:r>
        <w:t>他捏紧她的双腕，抬一口同她的脸，故意弄痛她。「别挣扎，你愈是挣扎，我愈是想得到你。」</w:t>
      </w:r>
    </w:p>
    <w:p>
      <w:r>
        <w:t>他残酷的说着，表情已不复刚才的温柔。</w:t>
      </w:r>
    </w:p>
    <w:p>
      <w:r>
        <w:t>面对他如此近距离的无情面孔，又听闻他这般残忍霸道的话语，贝琳的脸色倏地刷白；但她没说话，仅以一双</w:t>
      </w:r>
    </w:p>
    <w:p>
      <w:r>
        <w:t>冷冽无比的眼瞪着他。</w:t>
      </w:r>
    </w:p>
    <w:p>
      <w:r>
        <w:t>雷契尔扬高嘴角，勾起一抹冷笑，「你明明长得不难看，女人该有的你全都有了，干嘛打扮成男人的模样？告</w:t>
      </w:r>
    </w:p>
    <w:p>
      <w:r>
        <w:t>诉你，你怎么看都不像男人。」</w:t>
      </w:r>
    </w:p>
    <w:p>
      <w:r>
        <w:t>「你无耻！我劝你赶紧放了我们，菲亚小姐的年纪还小，而且她还很单纯、天真，她不适合你。」她终于忍不</w:t>
      </w:r>
    </w:p>
    <w:p>
      <w:r>
        <w:t>住地开口。</w:t>
      </w:r>
    </w:p>
    <w:p>
      <w:r>
        <w:t>这时候，雷契尔竟猝不及防的低下头亲吻她的胸部，顺着她圆润的曲线吮咬着乳房四周。</w:t>
      </w:r>
    </w:p>
    <w:p>
      <w:r>
        <w:t>贝琳倒抽了一口气，原本泛白的小脸开始逐渐转红，就连呼吸也变得急促……</w:t>
      </w:r>
    </w:p>
    <w:p>
      <w:r>
        <w:t>「现在我更加证实了你拥有女人该有的热情，当男人太可惜了。」他的俊脸出现一丝讪笑，「你该承认自己是</w:t>
      </w:r>
    </w:p>
    <w:p>
      <w:r>
        <w:t>个女人了吧？你拥有能让男人欲火偾张的本钱。」</w:t>
      </w:r>
    </w:p>
    <w:p>
      <w:r>
        <w:t>贝琳倏然睁大眼，被他话中的淫亵意味所震慑，她不自在地扭动身躯，却反而让自己的凝脂玉乳荡漾在他面前</w:t>
      </w:r>
    </w:p>
    <w:p>
      <w:r>
        <w:t>……</w:t>
      </w:r>
    </w:p>
    <w:p>
      <w:r>
        <w:t>「你听见了没？你比任何女人还女人。」</w:t>
      </w:r>
    </w:p>
    <w:p>
      <w:r>
        <w:t>他邪肆的眼对住她的，并讥诮地挑挑眉，手指更加轻浮地滑下她的肚脐、小腹，一直到她私密的毛发。</w:t>
      </w:r>
    </w:p>
    <w:p>
      <w:r>
        <w:t>「呃──」</w:t>
      </w:r>
    </w:p>
    <w:p>
      <w:r>
        <w:t>她心一惊，但被他箍紧的双手怎么也挣不开来。</w:t>
      </w:r>
    </w:p>
    <w:p>
      <w:r>
        <w:t>「你真的好敏感。」他撇嘴低笑，俯身含住她的乳头，舌尖极其挑逗地折磨着她那瑰丽的乳蕾。</w:t>
      </w:r>
    </w:p>
    <w:p>
      <w:r>
        <w:t>「不要……」贝琳纯净的身子从没被男人这么糟蹋，终于，她眼中忍不住开始泛起了泪雾。</w:t>
      </w:r>
    </w:p>
    <w:p>
      <w:r>
        <w:t>这是她自有记忆开始，头一次在别人面前哭泣。如果她没遇上这个狂妄自大的海盗，那该有多好！</w:t>
      </w:r>
    </w:p>
    <w:p>
      <w:r>
        <w:t>如今，她不但救不出菲亚，连自己的清白也将毁于一旦，她到底该怎么办呢？</w:t>
      </w:r>
    </w:p>
    <w:p>
      <w:r>
        <w:t>雷契尔细细囓咬着她粉嫩的乳晕，那感觉彷若入口即化般美好；而他的手指也渐渐滑入她湿润、羞怯的处女地，</w:t>
      </w:r>
    </w:p>
    <w:p>
      <w:r>
        <w:t>邪气地拨弄着她紧绷的下体。</w:t>
      </w:r>
    </w:p>
    <w:p>
      <w:r>
        <w:t>贝琳紧咬着下唇，明白他是故意以这种残忍的方式来羞辱她，她绝不能屈服，也不要被他所掌控。</w:t>
      </w:r>
    </w:p>
    <w:p>
      <w:r>
        <w:t>见她毫无反应地绷住身子，雷契尔突地邪笑出声，双眼闪过兽性的光芒。他猛燃膝盖顶开她的双腿，分别架于</w:t>
      </w:r>
    </w:p>
    <w:p>
      <w:r>
        <w:t>澡盆的边缘，让她的羞花毫无遮蔽地袒露在他狂肆的眼底。</w:t>
      </w:r>
    </w:p>
    <w:p>
      <w:r>
        <w:t>「放开我……」</w:t>
      </w:r>
    </w:p>
    <w:p>
      <w:r>
        <w:t>贝琳挣扎着想抽身，可是个的力气却远胜于她。</w:t>
      </w:r>
    </w:p>
    <w:p>
      <w:r>
        <w:t>天！他怎能这样羞辱她的尊严、轻薄她的身子？！这样的姿势，让对男女之事还很青涩的她简直无法承受。</w:t>
      </w:r>
    </w:p>
    <w:p>
      <w:r>
        <w:t>「我想好好地看你。」</w:t>
      </w:r>
    </w:p>
    <w:p>
      <w:r>
        <w:t>说完，他伸手扯掉漏水口的塞子，只见水渐渐从盆底流失，使她的狼狈更是一览无遗。</w:t>
      </w:r>
    </w:p>
    <w:p>
      <w:r>
        <w:t>「你不是人──」她羞愧地辱骂着。</w:t>
      </w:r>
    </w:p>
    <w:p>
      <w:r>
        <w:t>「哈！你刚刚已经骂我是禽兽了，我不也承认吗？」</w:t>
      </w:r>
    </w:p>
    <w:p>
      <w:r>
        <w:t>雷契尔讥讽地冷笑，此时浴盆内的水经已流尽，贝琳下体的幽秘已完全呈现在他眼中。</w:t>
      </w:r>
    </w:p>
    <w:p>
      <w:r>
        <w:t>贝琳别过脸，眼在流泪、心在滴血。</w:t>
      </w:r>
    </w:p>
    <w:p>
      <w:r>
        <w:t>「原来处女这地方是这么小啊？」他从不玩处女，免得惹上麻烦，但今天他似乎要被成了。</w:t>
      </w:r>
    </w:p>
    <w:p>
      <w:r>
        <w:t>她浑身颤抖，脸上刻意装成无动于衷，但愿她的冷漠能让他觉得无趣，进而放过她。</w:t>
      </w:r>
    </w:p>
    <w:p>
      <w:r>
        <w:t>见她僵硬的表情，雷契尔非常清楚她在动什么脑筋，但他没有点破，决定以行动来证实她的天真。</w:t>
      </w:r>
    </w:p>
    <w:p>
      <w:r>
        <w:t>他微勾起唇角，低头灼视着她两腿间敞开的人红花苞，是这般妖艳、绝美，那中央的小口频频抽动着，彷佛在</w:t>
      </w:r>
    </w:p>
    <w:p>
      <w:r>
        <w:t>等着他青睐。</w:t>
      </w:r>
    </w:p>
    <w:p>
      <w:r>
        <w:t>真是诱人哪！</w:t>
      </w:r>
    </w:p>
    <w:p>
      <w:r>
        <w:t>「瞧，你都湿成这样了。」雷契尔嗤笑一声，手指轻沾了一下她不停颤动的穴口，每一次紧缩都泌出不少香甜</w:t>
      </w:r>
    </w:p>
    <w:p>
      <w:r>
        <w:t>的花汁。</w:t>
      </w:r>
    </w:p>
    <w:p>
      <w:r>
        <w:t>「不要──」</w:t>
      </w:r>
    </w:p>
    <w:p>
      <w:r>
        <w:t>贝琳再也受不了了，她的身子不由自主地战栗了起来。</w:t>
      </w:r>
    </w:p>
    <w:p>
      <w:r>
        <w:t>「以一个处女来说，你够热的了。」</w:t>
      </w:r>
    </w:p>
    <w:p>
      <w:r>
        <w:t>「啊──别……」她浑身一窒。</w:t>
      </w:r>
    </w:p>
    <w:p>
      <w:r>
        <w:t>他的手指居然往她的粉穴用力一戳，羞辱似的搔弄着。</w:t>
      </w:r>
    </w:p>
    <w:p>
      <w:r>
        <w:t>「呜……」她呜咽出声。天！他在做什么？为什么他要这样玩弄她？又为何自己会因他的玩弄而感到一种陌生</w:t>
      </w:r>
    </w:p>
    <w:p>
      <w:r>
        <w:t>的兴奋？</w:t>
      </w:r>
    </w:p>
    <w:p>
      <w:r>
        <w:t>雷契尔发觉她的穴径不断吸附着他的手指，于是他更放肆地搅弄她柔嫩又湿润肿胀的下体。</w:t>
      </w:r>
    </w:p>
    <w:p>
      <w:r>
        <w:t>「啊──」贝琳忍不住呻吟着。</w:t>
      </w:r>
    </w:p>
    <w:p>
      <w:r>
        <w:t>雷契尔尽情地挑逗她的下腹，看着她在他随意的调情下就销魂至此，不禁得意地道：「我要让你知道身为女人</w:t>
      </w:r>
    </w:p>
    <w:p>
      <w:r>
        <w:t>的快乐，不再强迫自己当男人。」</w:t>
      </w:r>
    </w:p>
    <w:p>
      <w:r>
        <w:t>雷契尔的手指肆无忌惮地掏弄着她，要她在他的手下颤抖、呻吟，展露出女人的天性。</w:t>
      </w:r>
    </w:p>
    <w:p>
      <w:r>
        <w:t>贝琳直摇头，无法再承受他以这样残酷的手段对付她。</w:t>
      </w:r>
    </w:p>
    <w:p>
      <w:r>
        <w:t>然而，她无瑕的身子又如何抵抗得了这位调情高手的逗弄？她才一排拒，他的指尖便抽插得更深，大拇指也在</w:t>
      </w:r>
    </w:p>
    <w:p>
      <w:r>
        <w:t>她的阴核上细细揉捏……</w:t>
      </w:r>
    </w:p>
    <w:p>
      <w:r>
        <w:t>「不……」</w:t>
      </w:r>
    </w:p>
    <w:p>
      <w:r>
        <w:t>她双手攀住他的肩，已火热难耐地翘起臀。</w:t>
      </w:r>
    </w:p>
    <w:p>
      <w:r>
        <w:t>「忍不住了？好，那我就让你释放。」</w:t>
      </w:r>
    </w:p>
    <w:p>
      <w:r>
        <w:t>雷契尔目露邪光，知道她就快达到高潮，于是他加快手指的律动，疯狂地掠夺她的纯真。</w:t>
      </w:r>
    </w:p>
    <w:p>
      <w:r>
        <w:t>终于，在贝琳一声忘情的嘶喊声中，他停下了动作。</w:t>
      </w:r>
    </w:p>
    <w:p>
      <w:r>
        <w:t>「现在我要你──」</w:t>
      </w:r>
    </w:p>
    <w:p>
      <w:r>
        <w:t>就在此时，外头传来水手的敲门声，「公爵，不好了，那位伯爵小姐上吊自杀了──」</w:t>
      </w:r>
    </w:p>
    <w:p>
      <w:r>
        <w:t>雷契尔与贝琳同时震住，他立即响应，「她是死是活？」</w:t>
      </w:r>
    </w:p>
    <w:p>
      <w:r>
        <w:t>「她还活着，船医正在为她急救。」</w:t>
      </w:r>
    </w:p>
    <w:p>
      <w:r>
        <w:t>「好，我这就过去。」</w:t>
      </w:r>
    </w:p>
    <w:p>
      <w:r>
        <w:t>雷契尔快速地穿上衣物，没多看贝琳一眼便步出船舱。</w:t>
      </w:r>
    </w:p>
    <w:p>
      <w:r>
        <w:t>贝琳一时愣住了！菲亚自尽了……不！菲亚，你真傻，你不能死啊！</w:t>
      </w:r>
    </w:p>
    <w:p>
      <w:r>
        <w:t>在忧急中，她好不容易寻回了思考的能力，但她的衣服湿了，又不能这样走出舱房，可是菲亚她──</w:t>
      </w:r>
    </w:p>
    <w:p>
      <w:r>
        <w:t>蓦地，雷契尔刚才那张漠然的面孔昼过她的脑海……</w:t>
      </w:r>
    </w:p>
    <w:p>
      <w:r>
        <w:t>他着急菲亚的安危，而把她丢在这儿，这代表什么？她仅是他的猎物吗？</w:t>
      </w:r>
    </w:p>
    <w:p>
      <w:r>
        <w:t>她闭上眼痛心于这样的感受，突然，她眼角瞥见挂在墙上的睡袍，她再也管不了许多，赶紧穿上它，偷偷走出</w:t>
      </w:r>
    </w:p>
    <w:p>
      <w:r>
        <w:t>舱房。</w:t>
      </w:r>
    </w:p>
    <w:p>
      <w:r>
        <w:t>第三章</w:t>
      </w:r>
    </w:p>
    <w:p>
      <w:r>
        <w:t>菲亚经过急救后，意识已逐渐清醒，口中喃喃念着，「贝琳救我……爸救我……我不嫁海盗，贝琳……」</w:t>
      </w:r>
    </w:p>
    <w:p>
      <w:r>
        <w:t>「我在这儿，菲亚乖，贝琳在这儿。」</w:t>
      </w:r>
    </w:p>
    <w:p>
      <w:r>
        <w:t>贝琳在逃出雷契尔的房间后便直接来这里，她坚持要留下来陪菲亚，但她的衣服已被撕裂，只能穿着这件不合</w:t>
      </w:r>
    </w:p>
    <w:p>
      <w:r>
        <w:t>身的睡袍，希望别引来菲亚的注意才好。</w:t>
      </w:r>
    </w:p>
    <w:p>
      <w:r>
        <w:t>「贝琳──」</w:t>
      </w:r>
    </w:p>
    <w:p>
      <w:r>
        <w:t>菲亚霍然睁开眼，当她见到贝琳时，终于放下一颗心，但她又看了看四周，随即想起自己的处境，又忍不住嚎</w:t>
      </w:r>
    </w:p>
    <w:p>
      <w:r>
        <w:t>啕大哭。</w:t>
      </w:r>
    </w:p>
    <w:p>
      <w:r>
        <w:t>「别哭了，你真傻，为什么这么想不开？」贝琳将她搂在怀里，轻拍她的背部，「别怕，没事了。以后不要再</w:t>
      </w:r>
    </w:p>
    <w:p>
      <w:r>
        <w:t>做这种傻事了，懂吗？」</w:t>
      </w:r>
    </w:p>
    <w:p>
      <w:r>
        <w:t>还好菲亚没事，否则她只能以死来向费斯伯爵谢罪了。</w:t>
      </w:r>
    </w:p>
    <w:p>
      <w:r>
        <w:t>也幸好她还活着，否则她昨日的牺牲，就一点也不值得了。</w:t>
      </w:r>
    </w:p>
    <w:p>
      <w:r>
        <w:t>「我一直叫，你都不来，我好怕──」菲亚靠在她的怀里抽噎着。</w:t>
      </w:r>
    </w:p>
    <w:p>
      <w:r>
        <w:t>她从没这么害怕过，自出生后便在众人关爱下长大的她，总是被人无微不至地呵护、照顾着，这种折磨她怎么</w:t>
      </w:r>
    </w:p>
    <w:p>
      <w:r>
        <w:t>承受得了？</w:t>
      </w:r>
    </w:p>
    <w:p>
      <w:r>
        <w:t>「我现在在这里陪着你，不会再离开了，你放心吧！」贝琳在她耳畔轻哄，安抚着她的情绪。</w:t>
      </w:r>
    </w:p>
    <w:p>
      <w:r>
        <w:t>既然雷契尔已经知道她的身分，她也毋需再隐瞒，应该可以要求他让她留在这儿照顾菲亚。</w:t>
      </w:r>
    </w:p>
    <w:p>
      <w:r>
        <w:t>「真的？」她那如搪瓷娃娃般细致的面容满是信任地看着她。</w:t>
      </w:r>
    </w:p>
    <w:p>
      <w:r>
        <w:t>「我向你保证。」贝琳对她扯出一抹笑。</w:t>
      </w:r>
    </w:p>
    <w:p>
      <w:r>
        <w:t>「嗯！」菲亚露出来到这儿之后的第一个笑容。</w:t>
      </w:r>
    </w:p>
    <w:p>
      <w:r>
        <w:t>「想吃些什么？我去拿。」</w:t>
      </w:r>
    </w:p>
    <w:p>
      <w:r>
        <w:t>「不，你不要离开我，求求你……」一听到她要离开，菲亚便激动地抓住她的双臂。</w:t>
      </w:r>
    </w:p>
    <w:p>
      <w:r>
        <w:t>「我不是要走，只是──」</w:t>
      </w:r>
    </w:p>
    <w:p>
      <w:r>
        <w:t>「不要、不要！我说不准你走就不准！」她就是不要贝琳离开她半步。</w:t>
      </w:r>
    </w:p>
    <w:p>
      <w:r>
        <w:t>「好好，别激动，我不走就是了。」贝琳点头道。</w:t>
      </w:r>
    </w:p>
    <w:p>
      <w:r>
        <w:t>这时，舱门突然被打开，首先进门的是一位中年妇女，她手里端着餐盘，紧跟在她身后的居然是雷契尔。</w:t>
      </w:r>
    </w:p>
    <w:p>
      <w:r>
        <w:t>他如战神般站在床边，眼神锐利地看着贝琳。</w:t>
      </w:r>
    </w:p>
    <w:p>
      <w:r>
        <w:t>「她醒了？」好半晌，他才出声。</w:t>
      </w:r>
    </w:p>
    <w:p>
      <w:r>
        <w:t>菲亚不安地抓紧了贝琳的手臂，口里喃喃念着，「海盗……海盗来了……」</w:t>
      </w:r>
    </w:p>
    <w:p>
      <w:r>
        <w:t>「别怕，有我在，他不敢对你怎么样。」贝琳瞪着雷契尔。</w:t>
      </w:r>
    </w:p>
    <w:p>
      <w:r>
        <w:t>他闻言轻哼了一声，嘴角勾起一抹冷笑，「有你在，我不敢对她怎么样？这是什么话？还是我听错了？」</w:t>
      </w:r>
    </w:p>
    <w:p>
      <w:r>
        <w:t>雷契尔逼近她们一步，吓得菲亚直打颤；而贝琳却只能强自压抑下内心的恐惧，勇敢地以眼坤与他对抗。</w:t>
      </w:r>
    </w:p>
    <w:p>
      <w:r>
        <w:t>「贝琳，怎么办？他……他好凶。」菲亚被他那抹可怕的冷笑吓得直发抖。</w:t>
      </w:r>
    </w:p>
    <w:p>
      <w:r>
        <w:t>「凶？」雷契尔眼底闪过一抹嘲讽，就菲亚说道：「你都快成为我的新良了，还怕我伯成这漾，不行哟！」</w:t>
      </w:r>
    </w:p>
    <w:p>
      <w:r>
        <w:t>「新娘？不──贝琳，我不做他的新娘！」</w:t>
      </w:r>
    </w:p>
    <w:p>
      <w:r>
        <w:t>菲亚才刚平复的情绪又被他恰挑起，她开怡歇斯底里的乱叫，「我要爸爸！我要回家！贝琳，带我回家……」</w:t>
      </w:r>
    </w:p>
    <w:p>
      <w:r>
        <w:t>「你给我闭嘴！」</w:t>
      </w:r>
    </w:p>
    <w:p>
      <w:r>
        <w:t>他那双如利剑般冷肃的眸子狠狠地瞪着菲亚，让她的小脸一下子刷白──</w:t>
      </w:r>
    </w:p>
    <w:p>
      <w:r>
        <w:t>「你不能这么对她──」贝琳将菲亚护在身后。</w:t>
      </w:r>
    </w:p>
    <w:p>
      <w:r>
        <w:t>雷契尔冷哼了一声，转头向舱房外咆哮，「韦恩，进来！」</w:t>
      </w:r>
    </w:p>
    <w:p>
      <w:r>
        <w:t>不一会儿，韦恩便进入舱房，「公爵，什么事？」</w:t>
      </w:r>
    </w:p>
    <w:p>
      <w:r>
        <w:t>「把菲亚带出去。」他冷着声道。</w:t>
      </w:r>
    </w:p>
    <w:p>
      <w:r>
        <w:t>「是。」</w:t>
      </w:r>
    </w:p>
    <w:p>
      <w:r>
        <w:t>当韦恩抓住菲亚时，她对着他又打又咬，厉声叫道：「别抓我！滚开……你要带我去哪儿？贝琳救我──」</w:t>
      </w:r>
    </w:p>
    <w:p>
      <w:r>
        <w:t>贝琳想上前保护她，却被雷契尔给泄住胳臂，「别多事！」</w:t>
      </w:r>
    </w:p>
    <w:p>
      <w:r>
        <w:t>「你……你要对她做什么？」贝琳急得流出眼泪。「她是个女孩子，从没受过苦，请你放过她吧！」</w:t>
      </w:r>
    </w:p>
    <w:p>
      <w:r>
        <w:t>「想不到你还真忠心啊！难道你就不是女孩子？」</w:t>
      </w:r>
    </w:p>
    <w:p>
      <w:r>
        <w:t>他对她邪肆的一笑，讥讽地挑高两眉，「要不是刚刚那丫头寻死寻活的，说不定你早在我身下淫叫得不成人形</w:t>
      </w:r>
    </w:p>
    <w:p>
      <w:r>
        <w:t>了。」</w:t>
      </w:r>
    </w:p>
    <w:p>
      <w:r>
        <w:t>「够了！」她难以忍受他的狎秽之语，于是出声制止他。</w:t>
      </w:r>
    </w:p>
    <w:p>
      <w:r>
        <w:t>「要我不说也行，除非你代替她让我快活。」</w:t>
      </w:r>
    </w:p>
    <w:p>
      <w:r>
        <w:t>雷契尔找了一张椅子坐下，眼睛眨也不眨地看着贝琳，「你意下如何呢？如果你答应，我可以考虑放了那个爱</w:t>
      </w:r>
    </w:p>
    <w:p>
      <w:r>
        <w:t>哭鬼。」</w:t>
      </w:r>
    </w:p>
    <w:p>
      <w:r>
        <w:t>「菲亚小姐不是爱哭鬼──」</w:t>
      </w:r>
    </w:p>
    <w:p>
      <w:r>
        <w:t>她气得满脸通红，却又拿他没办法。</w:t>
      </w:r>
    </w:p>
    <w:p>
      <w:r>
        <w:t>「是啊！她是个伯爵千金，打从出娘胎开始，就被人宠上天，有谁敢惹她哭呢？」他邪恶地撇撇嘴，「偏偏我</w:t>
      </w:r>
    </w:p>
    <w:p>
      <w:r>
        <w:t>就有办法让她哭得死去活来。」</w:t>
      </w:r>
    </w:p>
    <w:p>
      <w:r>
        <w:t>「你！」</w:t>
      </w:r>
    </w:p>
    <w:p>
      <w:r>
        <w:t>「你仔像不相信是吗？如果我毁了她的贞节，你说……她会不会在我面前哭得死去活来？」</w:t>
      </w:r>
    </w:p>
    <w:p>
      <w:r>
        <w:t>雷契尔勾起一抹冷笑，眼底闪着蛮横的冷酷，他吐出的每一字、每一句都像刀刃般凌迟着贝琳的心。</w:t>
      </w:r>
    </w:p>
    <w:p>
      <w:r>
        <w:t>她浑身紧绷，盈满雾气的水眸凝视着他霸气的眼，「你果真是个海盗，只为一己的利益，不惜伤害一位清纯少</w:t>
      </w:r>
    </w:p>
    <w:p>
      <w:r>
        <w:t>女，这算什么；」</w:t>
      </w:r>
    </w:p>
    <w:p>
      <w:r>
        <w:t>贝琳连想都不敢想，如果菲亚遭他轻薄了身子后，会有什么样的反应？是大哭大叫？还是又一次的寻死？</w:t>
      </w:r>
    </w:p>
    <w:p>
      <w:r>
        <w:t>「我向来是自私的，这对我而言不算什么。」他状似慵懒地一笑，那表情就好象在告诉她，他是不会在乎别人</w:t>
      </w:r>
    </w:p>
    <w:p>
      <w:r>
        <w:t>的死活的。</w:t>
      </w:r>
    </w:p>
    <w:p>
      <w:r>
        <w:t>「好，那你说，究竟要我怎么做，你才肯放过菲亚小姐？」贝琳转身看他，努力地在他面前表现坚强。</w:t>
      </w:r>
    </w:p>
    <w:p>
      <w:r>
        <w:t>「很简单，只要在这段海上旅途中，你好好地伺候我，我就会放过她。」他的眸光倏然转亮，嗓音夹杂着无情</w:t>
      </w:r>
    </w:p>
    <w:p>
      <w:r>
        <w:t>的冷峭。</w:t>
      </w:r>
    </w:p>
    <w:p>
      <w:r>
        <w:t>贝琳的双手忽而捏紧、忽而放松，最后还是认输了。</w:t>
      </w:r>
    </w:p>
    <w:p>
      <w:r>
        <w:t>「我答应你，但是你得立刻把船开回去，安全地将菲亚小姐送回家。」她提出了她的要求。</w:t>
      </w:r>
    </w:p>
    <w:p>
      <w:r>
        <w:t>「哈！你以为我这么笨吗？如果我现在把她送回去，而你反悔了呢？还有，费斯伯爵现在肯定是在四处寻找你</w:t>
      </w:r>
    </w:p>
    <w:p>
      <w:r>
        <w:t>们两个，我哪会傻得去自投罗网？」他忽然狂笑，一抹趣味在他眼底一闪而逝。</w:t>
      </w:r>
    </w:p>
    <w:p>
      <w:r>
        <w:t>「那你的意思是──」</w:t>
      </w:r>
    </w:p>
    <w:p>
      <w:r>
        <w:t>「你们乖乖地陪我回雅各城堡，到了那里，我自然会放了她。」</w:t>
      </w:r>
    </w:p>
    <w:p>
      <w:r>
        <w:t>「你不相信我？为什么？」她深吸了一口气，「难道我就不能代替她？我可以向你保证绝不反悔。」</w:t>
      </w:r>
    </w:p>
    <w:p>
      <w:r>
        <w:t>「你想代替她？」他冷嗤一声，眸光倏地转黯，「你也不看看自己够不够资格，我要娶的可是贵族千金，而不</w:t>
      </w:r>
    </w:p>
    <w:p>
      <w:r>
        <w:t>是你这种伴护啊！」</w:t>
      </w:r>
    </w:p>
    <w:p>
      <w:r>
        <w:t>雷契尔的讥笑深深地刺伤了贝琳的心。</w:t>
      </w:r>
    </w:p>
    <w:p>
      <w:r>
        <w:t>她知道自己的身份、地位均不能和菲亚小姐相比，但是他也不用以这样的话来提醒她，她只是个下人！</w:t>
      </w:r>
    </w:p>
    <w:p>
      <w:r>
        <w:t>自有记忆以来，她几乎部是为了别人而活，渐渐地也养成她冷静、没有自我欲望的个性，而今，她是不是又得</w:t>
      </w:r>
    </w:p>
    <w:p>
      <w:r>
        <w:t>再次出卖自己的自尊，就连身子也得交给这个海盗？</w:t>
      </w:r>
    </w:p>
    <w:p>
      <w:r>
        <w:t>「怎么了？这么说你，你不高兴了？」他懒懒地问，幽魅的眼闪过一丝淡淡笑意。</w:t>
      </w:r>
    </w:p>
    <w:p>
      <w:r>
        <w:t>她终于忍不住滴下泪来，脸色也变得更加苍白。</w:t>
      </w:r>
    </w:p>
    <w:p>
      <w:r>
        <w:t>「何必表现得那么委屈？我记得女扮男装的你，并不像现在这么爱哭。」</w:t>
      </w:r>
    </w:p>
    <w:p>
      <w:r>
        <w:t>他走近她，轻率地捏住她纤小的下巴，抬起她饱含痛苦的小脸。</w:t>
      </w:r>
    </w:p>
    <w:p>
      <w:r>
        <w:t>「我是爱哭，你知不知道我多么想象菲亚一样，能自由地藉眼泪来宣泄一切委屈？！」</w:t>
      </w:r>
    </w:p>
    <w:p>
      <w:r>
        <w:t>她抬头一瞬也不瞬地看着他。</w:t>
      </w:r>
    </w:p>
    <w:p>
      <w:r>
        <w:t>他锋利的晖光轻闪了一下，俊逸的五官露出阴騺的笑，「别和她相提并论，你和她不同。」</w:t>
      </w:r>
    </w:p>
    <w:p>
      <w:r>
        <w:t>贝琳闭上眼，僵硬地倒吸一口气，非常清楚他口中的「不同」是什么意思──</w:t>
      </w:r>
    </w:p>
    <w:p>
      <w:r>
        <w:t>那是属于天和地、云和泥的不同……</w:t>
      </w:r>
    </w:p>
    <w:p>
      <w:r>
        <w:t>「怎么样？你考虑好了吗？」他又邪魅地间，不耐烦地撇了撇唇。</w:t>
      </w:r>
    </w:p>
    <w:p>
      <w:r>
        <w:t>「好……我答应你。」她用力擦掉脸颊上的泪，「希望你能遵守承诺，到时候真能将菲亚小姐送回家，不要让</w:t>
      </w:r>
    </w:p>
    <w:p>
      <w:r>
        <w:t>我恨你。」</w:t>
      </w:r>
    </w:p>
    <w:p>
      <w:r>
        <w:t>雷契尔忽然狂笑了起来，「你错了，我向来只会让女人爱慕不已，可从没让女人恨过我啊！」</w:t>
      </w:r>
    </w:p>
    <w:p>
      <w:r>
        <w:t>他沉敛的眸子掠过一抹邪肆的笑意，长指开始不规矩地抚探她的嫣唇。</w:t>
      </w:r>
    </w:p>
    <w:p>
      <w:r>
        <w:t>贝琳惊退一步，闪避他不轨的触碰，呼吸急促地瞪着他，「我想知道，回到雅各城堡还需要多少时间？」</w:t>
      </w:r>
    </w:p>
    <w:p>
      <w:r>
        <w:t>「约莫十天吧！」他盘算了一下，悠哉地说。</w:t>
      </w:r>
    </w:p>
    <w:p>
      <w:r>
        <w:t>「这么说，只要再过十天，你就不会……不会再侵犯我了？」她不安地顿了顿，最后还是强迫自己说了出来。</w:t>
      </w:r>
    </w:p>
    <w:p>
      <w:r>
        <w:t>因为他刚刚指的是在海上航行的时间，一到雅各城堡，自有许多美女等着服侍他，她也可以随着菲亚小姐回去</w:t>
      </w:r>
    </w:p>
    <w:p>
      <w:r>
        <w:t>了。</w:t>
      </w:r>
    </w:p>
    <w:p>
      <w:r>
        <w:t>雷契尔长臂一伸，将她搂入怀中，灼热的唇紧贴着她的耳畔轻语，「别异想天开，凡是我看上眼的东西，就是</w:t>
      </w:r>
    </w:p>
    <w:p>
      <w:r>
        <w:t>属于我的，虽然一上岸，你就失去了利用的价值，但还是我的奴隶。」</w:t>
      </w:r>
    </w:p>
    <w:p>
      <w:r>
        <w:t>奴隶？！贝琳震惊地呆在原地，此刻，她才明白自己的价值充其量不过是他的奴隶、玩物罢了。</w:t>
      </w:r>
    </w:p>
    <w:p>
      <w:r>
        <w:t>他邪邪一笑，猛地放开了她，闲散地说：「我已被菲亚那丫头搞得一身疲累，今天就暂时饶了你，但是别得意</w:t>
      </w:r>
    </w:p>
    <w:p>
      <w:r>
        <w:t>的太早，很快你就会真正成为我的人。」</w:t>
      </w:r>
    </w:p>
    <w:p>
      <w:r>
        <w:t>说完，他在她唇上印下了一吻，然后才步出了她的视线。</w:t>
      </w:r>
    </w:p>
    <w:p>
      <w:r>
        <w:t>贝琳仍怔忡着，往由那蓄积在眼中的泪水浮出眼眶，滑落双颊。</w:t>
      </w:r>
    </w:p>
    <w:p>
      <w:r>
        <w:t>☆☆☆</w:t>
      </w:r>
    </w:p>
    <w:p>
      <w:r>
        <w:t>在闹了一整天之后，菲亚的体力逐渐耗弱，累瘫的她此刻已然沉沉入睡；可贝琳却怎么也睡不着，前途茫茫的</w:t>
      </w:r>
    </w:p>
    <w:p>
      <w:r>
        <w:t>感觉令她心生恐惧。</w:t>
      </w:r>
    </w:p>
    <w:p>
      <w:r>
        <w:t>夜深了，她站在小小的窗口前，看着外头漆黑一片的夜景，希望自己的心情也能随着那片黑暗慢慢地沉淀下来。</w:t>
      </w:r>
    </w:p>
    <w:p>
      <w:r>
        <w:t>叹了一口气，她走回床边，看着菲亚那张如天使般的睡颜，她不禁安慰自己，为菲亚牺牲是值得的，毕竟她俩</w:t>
      </w:r>
    </w:p>
    <w:p>
      <w:r>
        <w:t>情同姊妹，菲亚又是费斯伯爵唯一的掌上明珠，这正是她报恩的最好机会。</w:t>
      </w:r>
    </w:p>
    <w:p>
      <w:r>
        <w:t>可是，挪个大海盗为何会挑上她？又是否真能实现他的诺言，一到雅各城堡后，便将菲亚送回莫尔堡？种种恼</w:t>
      </w:r>
    </w:p>
    <w:p>
      <w:r>
        <w:t>人的问题在她的脑海里纠结着……</w:t>
      </w:r>
    </w:p>
    <w:p>
      <w:r>
        <w:t>突然，船身剧烈的一震，搁在桌上的许多东西即掉落在地上，把誊小的菲亚给吓醒了。</w:t>
      </w:r>
    </w:p>
    <w:p>
      <w:r>
        <w:t>「怎么了？」她从床上弹起，一看见贝琳，便紧紧地拉住她。</w:t>
      </w:r>
    </w:p>
    <w:p>
      <w:r>
        <w:t>「我也不──」她还来不及回答，船身又是一阵摇晃，甚至比刚才还厉害。</w:t>
      </w:r>
    </w:p>
    <w:p>
      <w:r>
        <w:t>「哇──」菲亚放声大哭，全身不停地颤抖，「我要回家……我不要待在船上……」</w:t>
      </w:r>
    </w:p>
    <w:p>
      <w:r>
        <w:t>这时，舱门突然传来急切的敲门声。</w:t>
      </w:r>
    </w:p>
    <w:p>
      <w:r>
        <w:t>「我们遇上了暴风雨，现在情况非常危险，公爵要我来告诉你们提高警觉。」</w:t>
      </w:r>
    </w:p>
    <w:p>
      <w:r>
        <w:t>门外的水手急促地说完后，又快速的离开了</w:t>
      </w:r>
    </w:p>
    <w:p>
      <w:r>
        <w:t>「看样子似乎有麻烦了，菲亚，你能不能一个人留在这儿，我去外面看看？」</w:t>
      </w:r>
    </w:p>
    <w:p>
      <w:r>
        <w:t>贝琳不明白自己此刻的心情，她不担忧自己，却反而担忧现在正在处理紧急状况的雷契尔？</w:t>
      </w:r>
    </w:p>
    <w:p>
      <w:r>
        <w:t>「不要……我不要你离开我，好可怕！」菲亚哭得更凶了。</w:t>
      </w:r>
    </w:p>
    <w:p>
      <w:r>
        <w:t>「菲亚听话，我不会离开太久。」贝琳轻拍她的背脊，「我们现在被困在海盗船上，凡事都必须冷静，你懂我</w:t>
      </w:r>
    </w:p>
    <w:p>
      <w:r>
        <w:t>的意思吗？」</w:t>
      </w:r>
    </w:p>
    <w:p>
      <w:r>
        <w:t>菲亚仍在她怀里哭个不停，没有回答。</w:t>
      </w:r>
    </w:p>
    <w:p>
      <w:r>
        <w:t>「还记得你从以前就像个小公主，哭丑了就不像公主了屋！」贝琳为她拭去泪，「勇敢一点，好不好？」</w:t>
      </w:r>
    </w:p>
    <w:p>
      <w:r>
        <w:t>半晌，菲亚才抬起头看着贝琳，「对不起，我被抓来这里后，整个人都乱了！我好怕……好怕那个海盗，更怕</w:t>
      </w:r>
    </w:p>
    <w:p>
      <w:r>
        <w:t>自己再也回不了家。」</w:t>
      </w:r>
    </w:p>
    <w:p>
      <w:r>
        <w:t>「不会的，我们一定能回莫尔堡。」贝琳对她笑了笑，「我离开一下，去看看现在的情况如何了。」</w:t>
      </w:r>
    </w:p>
    <w:p>
      <w:r>
        <w:t>菲亚深吸了一口气，「好，那你要快去快回哟！」</w:t>
      </w:r>
    </w:p>
    <w:p>
      <w:r>
        <w:t>「嗯！」</w:t>
      </w:r>
    </w:p>
    <w:p>
      <w:r>
        <w:t>得到菲亚的首肯后，贝琳终于松了一口气，在对她再三保证后才走出舱房，直往甲板上走去。</w:t>
      </w:r>
    </w:p>
    <w:p>
      <w:r>
        <w:t>这时候，暴风愈来愈狂妄，吹得整个甲板发出嘎嘎的声响。</w:t>
      </w:r>
    </w:p>
    <w:p>
      <w:r>
        <w:t>贝琳紧攀着墙慢慢向前走，不久，她看见前方有不少人正在困难地收着大帆，雷契尔则置身在暴风雨里指挥若</w:t>
      </w:r>
    </w:p>
    <w:p>
      <w:r>
        <w:t>定。</w:t>
      </w:r>
    </w:p>
    <w:p>
      <w:r>
        <w:t>突然，船桅被风给台断了，几个水手拉不住四处招扬的大帆，被抛跌在甲板上。</w:t>
      </w:r>
    </w:p>
    <w:p>
      <w:r>
        <w:t>雷契尔见状，立即跃至断落的船桅上重新拉起帆，困难地与狂风抗争。好几次，他都差点被风给吹离船身，只</w:t>
      </w:r>
    </w:p>
    <w:p>
      <w:r>
        <w:t>剩下手还抓着绳索在风中飘荡，惊验万分！</w:t>
      </w:r>
    </w:p>
    <w:p>
      <w:r>
        <w:t>但幸好他的身手不凡，顺着绳索往上爬，然后抓住船桅，凭着一个人的力量将帆拉起……</w:t>
      </w:r>
    </w:p>
    <w:p>
      <w:r>
        <w:t>顿时，船身如受了魔法般，瞬间减缓了摇晃的程度。</w:t>
      </w:r>
    </w:p>
    <w:p>
      <w:r>
        <w:t>这时，雷契尔才跳下甲板，命水手将船帆扎，而贝琳眼尖地看到他手臂上有一道长长的血痕。</w:t>
      </w:r>
    </w:p>
    <w:p>
      <w:r>
        <w:t>她立即冲向他，紧张地说道：「你……你受伤了？」</w:t>
      </w:r>
    </w:p>
    <w:p>
      <w:r>
        <w:t>她仔细一瞧，又发现他不仅是手臂上有伤，就连大腿也有鲜血流出。</w:t>
      </w:r>
    </w:p>
    <w:p>
      <w:r>
        <w:t>韦恩这才注意到那几道不浅的伤口，「公爵，我去把船医请来。」说着，他就快步离去。</w:t>
      </w:r>
    </w:p>
    <w:p>
      <w:r>
        <w:t>雷契尔一副不在乎的模样，恣意地对她笑道：「你好象很关心我？风雨那么大，你不躲在房里，跑出来就是为</w:t>
      </w:r>
    </w:p>
    <w:p>
      <w:r>
        <w:t>了看我？」</w:t>
      </w:r>
    </w:p>
    <w:p>
      <w:r>
        <w:t>「你都伤成这样了，还说大话？」</w:t>
      </w:r>
    </w:p>
    <w:p>
      <w:r>
        <w:t>贝琳见他手臂与大腿处不断涧出鲜红的血液，心口蓦然发疼。</w:t>
      </w:r>
    </w:p>
    <w:p>
      <w:r>
        <w:t>「这种小伤不算什么，喝口烈酒就能止疼了。」他不管腿上乃流着血，快步走向自己的舱房，从酒柜中翻出一</w:t>
      </w:r>
    </w:p>
    <w:p>
      <w:r>
        <w:t>瓶酒。</w:t>
      </w:r>
    </w:p>
    <w:p>
      <w:r>
        <w:t>跟在他身后的贝琳看见这一幕，立即奔上前夺下他手中的酒住地上一掷。「你受了伤还喝酒，不要命？」</w:t>
      </w:r>
    </w:p>
    <w:p>
      <w:r>
        <w:t>贝琳自己也不知道她为何会这么担心他的伤势，但她就是不能坐视不管，看着他以喝酒来麻痹知觉。</w:t>
      </w:r>
    </w:p>
    <w:p>
      <w:r>
        <w:t>「你！」他掐住她的脖子，发狠地说：「你以为你是谁？不过是个奴隶而已，居然敢在我面前耀武扬威？！」</w:t>
      </w:r>
    </w:p>
    <w:p>
      <w:r>
        <w:t>贝琳的脸孔蓦然转白，目瞪口呆地瞪着他。她是为他着想，怎么他的反应却好象她犯了什么罪不可赦的大错似</w:t>
      </w:r>
    </w:p>
    <w:p>
      <w:r>
        <w:t>的？</w:t>
      </w:r>
    </w:p>
    <w:p>
      <w:r>
        <w:t>他的身体紧紧地抵着她，深蓝的眩人目光邪魅地看着她，让她的心不禁愈跳愈快。</w:t>
      </w:r>
    </w:p>
    <w:p>
      <w:r>
        <w:t>刚好在此时，韦恩带来船医，雷契尔也顺势放开她，坐在一旁的椅上接受船医的包扎，可他那深邃如清潭般的</w:t>
      </w:r>
    </w:p>
    <w:p>
      <w:r>
        <w:t>视线，却一瞬也不瞬地直勾视着她。</w:t>
      </w:r>
    </w:p>
    <w:p>
      <w:r>
        <w:t>「公爵，你的伤好象是被断裂的船桅划伤的，伤口很深，可得休息个十天、半个月才成。」船医审视着他的伤</w:t>
      </w:r>
    </w:p>
    <w:p>
      <w:r>
        <w:t>口，边包扎边说着。</w:t>
      </w:r>
    </w:p>
    <w:p>
      <w:r>
        <w:t>「十天半个月？」雷契尔叫嚣道：「你的意思是，要我躺在这该死的床上十来天不能走动？」</w:t>
      </w:r>
    </w:p>
    <w:p>
      <w:r>
        <w:t>「最好如此。」</w:t>
      </w:r>
    </w:p>
    <w:p>
      <w:r>
        <w:t>船医是位六十来岁的老先生，从雷契尔的父亲开始便跟船至今，可说是鹰王号上唯一不把雷契尔的怒焰看在眼</w:t>
      </w:r>
    </w:p>
    <w:p>
      <w:r>
        <w:t>底的人。</w:t>
      </w:r>
    </w:p>
    <w:p>
      <w:r>
        <w:t>「妈的！十来天后不就到岸了？」</w:t>
      </w:r>
    </w:p>
    <w:p>
      <w:r>
        <w:t>他啐了一声，眼神尖锐地瞟向贝琳，但话却是对着船医说的。「这么说，这十来天，我也不能找女人做爱了？」</w:t>
      </w:r>
    </w:p>
    <w:p>
      <w:r>
        <w:t>贝琳的一颗心猛地狂跳，立即心虚地别开眼。</w:t>
      </w:r>
    </w:p>
    <w:p>
      <w:r>
        <w:t>船医却开怀大笑：「你这孩子怎么和你父亲一个样，都是那么风流浪荡？」他收起医药袋，又道：「没错，你</w:t>
      </w:r>
    </w:p>
    <w:p>
      <w:r>
        <w:t>如果想早一点自由行动，这种事还是节制点的好。」</w:t>
      </w:r>
    </w:p>
    <w:p>
      <w:r>
        <w:t>雷契尔恨得咬牙，「该死！」</w:t>
      </w:r>
    </w:p>
    <w:p>
      <w:r>
        <w:t>船医摇头道：「公爵，你休息一下，我回去了，有事尽管叫我。」</w:t>
      </w:r>
    </w:p>
    <w:p>
      <w:r>
        <w:t>雷契尔点点头，嘱咐韦恩送船医回医舱。不一会儿，房里只剩下他和贝琳两个人了。</w:t>
      </w:r>
    </w:p>
    <w:p>
      <w:r>
        <w:t>贝琳望见他眼中邪魅的笑意，顿觉尴尬异常，于是支吾地说：「菲亚还在等我，等该回去了。」</w:t>
      </w:r>
    </w:p>
    <w:p>
      <w:r>
        <w:t>「等等，我现在是个病人，你当真忍心撇下我离开？」他的嘴角勾起一抹狩猎者专有的诡异笑容。</w:t>
      </w:r>
    </w:p>
    <w:p>
      <w:r>
        <w:t>「你有许多手下可以照顾，不缺我一个。」她深吸了一口气，故作镇定地说。</w:t>
      </w:r>
    </w:p>
    <w:p>
      <w:r>
        <w:t>「偏偏我就喜欢你的服侍。」雷契尔撇嘴轻笑。突然，他眼睛一黯，冷着声说道：「我不是送了你衣服？怎么</w:t>
      </w:r>
    </w:p>
    <w:p>
      <w:r>
        <w:t>又穿这套男装？」</w:t>
      </w:r>
    </w:p>
    <w:p>
      <w:r>
        <w:t>他记得他已将它撕得破烂，不到这女人的针线活还不赖，居然能将这件破衣给补得一如当初。</w:t>
      </w:r>
    </w:p>
    <w:p>
      <w:r>
        <w:t>只是她违逆他的意思，就该受罚！</w:t>
      </w:r>
    </w:p>
    <w:p>
      <w:r>
        <w:t>「那不是我的衣服，我不穿。」她拧着眉道。</w:t>
      </w:r>
    </w:p>
    <w:p>
      <w:r>
        <w:t>「你的个性还真倔！」他冷嗤，唇角勾起一抹若有似无的笑痕，「那些衣服全是新的，是专为抢来的新娘所做</w:t>
      </w:r>
    </w:p>
    <w:p>
      <w:r>
        <w:t>的。」</w:t>
      </w:r>
    </w:p>
    <w:p>
      <w:r>
        <w:t>听着，贝琳竟悲中从来，美丽的眼底有丝难掩的忧郁，「菲亚不会是你的新娘，我们都不会穿你的衣服。」</w:t>
      </w:r>
    </w:p>
    <w:p>
      <w:r>
        <w:t>「你这个女人──」</w:t>
      </w:r>
    </w:p>
    <w:p>
      <w:r>
        <w:t>雷契尔忿忿然地翻起身，却扯痛了大腿的伤口，使他眉头一皱！</w:t>
      </w:r>
    </w:p>
    <w:p>
      <w:r>
        <w:t>「你怎么了？」她紧张地来到他身边问道。</w:t>
      </w:r>
    </w:p>
    <w:p>
      <w:r>
        <w:t>可在一瞬间，他紧蹙的值突然一松，换上一丝谑笑，当贝琳察觉时，他已将她拉上床，圈锁在他的臂弯中。</w:t>
      </w:r>
    </w:p>
    <w:p>
      <w:r>
        <w:t>「你！」她瞠大眼。</w:t>
      </w:r>
    </w:p>
    <w:p>
      <w:r>
        <w:t>「我怎么了？如果我不这么做，你会上当吗？」</w:t>
      </w:r>
    </w:p>
    <w:p>
      <w:r>
        <w:t>「你无耻！」她欲挣脱出他的怀抱。</w:t>
      </w:r>
    </w:p>
    <w:p>
      <w:r>
        <w:t>「好，那我就无耻个够！」</w:t>
      </w:r>
    </w:p>
    <w:p>
      <w:r>
        <w:t>雷契尔眸光一闪，瞬间含住她娇嫩的唇，邪恶地吸吮着她口中的香甜滋味。</w:t>
      </w:r>
    </w:p>
    <w:p>
      <w:r>
        <w:t>「嗯──」</w:t>
      </w:r>
    </w:p>
    <w:p>
      <w:r>
        <w:t>贝琳挣脱不了，情急之下，她往他受伤的手臂捏了一下。他低吼了一声终于放开她。</w:t>
      </w:r>
    </w:p>
    <w:p>
      <w:r>
        <w:t>「你不要命了？」</w:t>
      </w:r>
    </w:p>
    <w:p>
      <w:r>
        <w:t>她立即跳离床铺，胆怯地看着他一脸怒容，「你……你受伤了，该早一点休息，我……我也该回去了。」</w:t>
      </w:r>
    </w:p>
    <w:p>
      <w:r>
        <w:t>丢下这句话，她便头也不回地奔出他的舱房。</w:t>
      </w:r>
    </w:p>
    <w:p>
      <w:r>
        <w:t>雷契尔抚着下巴，好笑地看着她逃离的纤影，发现这个老爱女扮男装的女人，已勾起他莫大的兴趣了。</w:t>
      </w:r>
    </w:p>
    <w:p>
      <w:r>
        <w:t>第四章</w:t>
      </w:r>
    </w:p>
    <w:p>
      <w:r>
        <w:t>「贝琳，你看我这件新衣裳漂亮吗？」</w:t>
      </w:r>
    </w:p>
    <w:p>
      <w:r>
        <w:t>非亚穿着女仆送来的新衣，开心地来到贝琳的房里展示给她看。几天下来，非亚的情绪已明显地蹲变了，她不</w:t>
      </w:r>
    </w:p>
    <w:p>
      <w:r>
        <w:t>再又哭又闹的，也渐渐习惯了船上的生活。</w:t>
      </w:r>
    </w:p>
    <w:p>
      <w:r>
        <w:t>「这是谁拿给你穿的？」贝琳在心底大喊不妙！</w:t>
      </w:r>
    </w:p>
    <w:p>
      <w:r>
        <w:t>雷契尔曾说过，他为他的新娘准备了不少新衣，如今，菲亚穿上这些新衣服，不就表示承认自己是他的新娘了</w:t>
      </w:r>
    </w:p>
    <w:p>
      <w:r>
        <w:t>吗？</w:t>
      </w:r>
    </w:p>
    <w:p>
      <w:r>
        <w:t>「有什么不对吗？」菲亚皱起小巧的鼻子。</w:t>
      </w:r>
    </w:p>
    <w:p>
      <w:r>
        <w:t>「当然不对，你快把衣服换下！」</w:t>
      </w:r>
    </w:p>
    <w:p>
      <w:r>
        <w:t>「我不要，这件衣裳好漂亮，比我以前那些衣宴要好看多了！你看，它有好多优雅的蕾丝与大皱褶，还有最流</w:t>
      </w:r>
    </w:p>
    <w:p>
      <w:r>
        <w:t>行的领口，这是都是爸爸以往不准我穿的。」</w:t>
      </w:r>
    </w:p>
    <w:p>
      <w:r>
        <w:t>菲亚就是不依，她在好久以前就很想拥有这样的衣服，如今好不容易得以一偿宿愿，她说什么也不肯脱掉。</w:t>
      </w:r>
    </w:p>
    <w:p>
      <w:r>
        <w:t>「伯爵不让你穿，是因为这种衣服不适合你的年龄和身分，非亚小姐，你不能──」</w:t>
      </w:r>
    </w:p>
    <w:p>
      <w:r>
        <w:t>「我不要听！」她捂住耳朵，「那个海盗不是也送你不少件漂亮的衣裳？你自己不穿就算了，为什么要强迫我</w:t>
      </w:r>
    </w:p>
    <w:p>
      <w:r>
        <w:t>也不能穿？」</w:t>
      </w:r>
    </w:p>
    <w:p>
      <w:r>
        <w:t>「菲亚小姐，他是要抢你回去当新娘，这些衣裳是他专为他的新娘订做」的，难道你真要嫁给他？」</w:t>
      </w:r>
    </w:p>
    <w:p>
      <w:r>
        <w:t>贝琳开始跟她讲道理，希望能唤回她理性的一面。</w:t>
      </w:r>
    </w:p>
    <w:p>
      <w:r>
        <w:t>「嫁给他？不、我不要嫁给一个海盗！」菲亚被他的话给吓退了一步，频频摇着头。</w:t>
      </w:r>
    </w:p>
    <w:p>
      <w:r>
        <w:t>「不想嫁给他，就别穿他送的衣服──」</w:t>
      </w:r>
    </w:p>
    <w:p>
      <w:r>
        <w:t>为何菲亚不明白她的牺牲呢？为了换回菲亚的自由，她可是赔上了自己的一辈子啊！</w:t>
      </w:r>
    </w:p>
    <w:p>
      <w:r>
        <w:t>「可是……可是我好喜欢它。」</w:t>
      </w:r>
    </w:p>
    <w:p>
      <w:r>
        <w:t>菲亚拉着裙摆，看了看自己这一身华服，怎么也舍不得脱下。</w:t>
      </w:r>
    </w:p>
    <w:p>
      <w:r>
        <w:t>「菲亚小姐，听我的劝，好不好？」</w:t>
      </w:r>
    </w:p>
    <w:p>
      <w:r>
        <w:t>「我不要！我就是不脱……」说着，菲亚像耍脾气似的冲出房间，独留下贝琳无助她愣在原地。</w:t>
      </w:r>
    </w:p>
    <w:p>
      <w:r>
        <w:t>终于，她受不了地对着天花板尖嚷了一声，偏偏那米黄色的天花板上映出的居然是雷契尔那狂妄的脸！</w:t>
      </w:r>
    </w:p>
    <w:p>
      <w:r>
        <w:t>走开、走开……别再缠着我……</w:t>
      </w:r>
    </w:p>
    <w:p>
      <w:r>
        <w:t>这几天，她总是避不见他，无论他派人传过几次话，她也都当作没听见，就怕见了他之后，她的一颗心会失落</w:t>
      </w:r>
    </w:p>
    <w:p>
      <w:r>
        <w:t>得更快──</w:t>
      </w:r>
    </w:p>
    <w:p>
      <w:r>
        <w:t>此刻，屋外又传来了敲门声，「贝琳小姐，公爵请你去他房里。」</w:t>
      </w:r>
    </w:p>
    <w:p>
      <w:r>
        <w:t>「我不去！」她着实慌了，他怎么又来了？</w:t>
      </w:r>
    </w:p>
    <w:p>
      <w:r>
        <w:t>「可是公爵怎么也不肯吃饭，非得要见了你才肯用餐。」</w:t>
      </w:r>
    </w:p>
    <w:p>
      <w:r>
        <w:t>屋外的那人又说了，而这话的确产生了效果。</w:t>
      </w:r>
    </w:p>
    <w:p>
      <w:r>
        <w:t>「你说他……他什么都不吃？」她忽然站起，在门内紧张地问。</w:t>
      </w:r>
    </w:p>
    <w:p>
      <w:r>
        <w:t>「是啊！公爵把所有的东西都打翻了。」</w:t>
      </w:r>
    </w:p>
    <w:p>
      <w:r>
        <w:t>「这……」</w:t>
      </w:r>
    </w:p>
    <w:p>
      <w:r>
        <w:t>「你还是去看看他吧？公爵受了伤，又不吃不喝，身体会吃不消的。」</w:t>
      </w:r>
    </w:p>
    <w:p>
      <w:r>
        <w:t>听着门外传来的焦急声音，贝琳更是坐立难安了。</w:t>
      </w:r>
    </w:p>
    <w:p>
      <w:r>
        <w:t>怎么办？她该去吗？</w:t>
      </w:r>
    </w:p>
    <w:p>
      <w:r>
        <w:t>为何听说他不吃不喝，她心底会那么急切与担心？</w:t>
      </w:r>
    </w:p>
    <w:p>
      <w:r>
        <w:t>「好，我去。」她深吸了一口气才说道。</w:t>
      </w:r>
    </w:p>
    <w:p>
      <w:r>
        <w:t>于是，贝琳将门打开，随着那人而去。可到了雷契尔的舱房外，她竟然有些迟疑了，就在她想反悔时，舱门已</w:t>
      </w:r>
    </w:p>
    <w:p>
      <w:r>
        <w:t>被打开，站在舱房里的韦恩对她笑了笑，「你终于肯来了，进来吧！」</w:t>
      </w:r>
    </w:p>
    <w:p>
      <w:r>
        <w:t>她对他略微颔首，「我来有用吗？」</w:t>
      </w:r>
    </w:p>
    <w:p>
      <w:r>
        <w:t>「当然有用了，谓进。」韦恩走出舱房，让她进去，「公爵在里面等着你呢！」</w:t>
      </w:r>
    </w:p>
    <w:p>
      <w:r>
        <w:t>贝琳叹了一口气，认命地进入房内，没想到才走进去，大门却马上被关上，而且还从外头上了锁。她吃惊地转</w:t>
      </w:r>
    </w:p>
    <w:p>
      <w:r>
        <w:t>身紧握门把，拚命地想推开。</w:t>
      </w:r>
    </w:p>
    <w:p>
      <w:r>
        <w:t>「别傻了，除非我下令，否则门是不会开的。」</w:t>
      </w:r>
    </w:p>
    <w:p>
      <w:r>
        <w:t>雷契尔低沉的嗓音自她身后响起，只见他弯起冷魅的蓝眼，笑看她那副仓皇的模样。</w:t>
      </w:r>
    </w:p>
    <w:p>
      <w:r>
        <w:t>「你为什么要这么做？我已经来了，让他们把门打开。」贝琳面容苍白地要求道。</w:t>
      </w:r>
    </w:p>
    <w:p>
      <w:r>
        <w:t>「你这女人就会开溜，我可是上一次当，学一次乖。」他说得理所当然，却让她更加不知所措。</w:t>
      </w:r>
    </w:p>
    <w:p>
      <w:r>
        <w:t>她无助她望了望四周，看见桌上那盘原封不动的饭菜。</w:t>
      </w:r>
    </w:p>
    <w:p>
      <w:r>
        <w:t>「为什么不吃饭？」她瞪着他。</w:t>
      </w:r>
    </w:p>
    <w:p>
      <w:r>
        <w:t>「被人耍了好几天，又闷又呕，怎么会有食欲？」雷契尔对她暧昧地一瞟，轻描淡写地挖苦着她上回的临阵脱</w:t>
      </w:r>
    </w:p>
    <w:p>
      <w:r>
        <w:t>逃。</w:t>
      </w:r>
    </w:p>
    <w:p>
      <w:r>
        <w:t>她胸口一窒，一时间竟发不出任何反驳的话。</w:t>
      </w:r>
    </w:p>
    <w:p>
      <w:r>
        <w:t>「我派人去找了你几回，怎么都不肯来见我？」他话锋一转，嘴角那抹森魅的微笑让她又是一震。</w:t>
      </w:r>
    </w:p>
    <w:p>
      <w:r>
        <w:t>「我有事。」</w:t>
      </w:r>
    </w:p>
    <w:p>
      <w:r>
        <w:t>「在我的船上，你会有什么事？」他冷声嗤笑。</w:t>
      </w:r>
    </w:p>
    <w:p>
      <w:r>
        <w:t>「我……菲亚还是闹个不停，我走不开身。」她随便找一个借口。</w:t>
      </w:r>
    </w:p>
    <w:p>
      <w:r>
        <w:t>「她早就被我送的那些华服与首饰给收买了，最近她可是乖得很，你别想骗我！」雷契尔的双眸隐隐透着嘲讽。</w:t>
      </w:r>
    </w:p>
    <w:p>
      <w:r>
        <w:t>「原来你这么做是有目的的？」她攒着眉问。</w:t>
      </w:r>
    </w:p>
    <w:p>
      <w:r>
        <w:t>「这算什么目的？本来我抢她回来就是要做我的妻子，我拿几件新衣服送她，这并不为过吧？」他以轻松的语</w:t>
      </w:r>
    </w:p>
    <w:p>
      <w:r>
        <w:t>调说道。</w:t>
      </w:r>
    </w:p>
    <w:p>
      <w:r>
        <w:t>听了他的话，贝琳不禁气道：「你不要忘了当初答应我的事！」</w:t>
      </w:r>
    </w:p>
    <w:p>
      <w:r>
        <w:t>他言下之意，好象已认定菲亚是个的妻子，不会放她回去了！</w:t>
      </w:r>
    </w:p>
    <w:p>
      <w:r>
        <w:t>「我没忘记，倒是有个人忘了自己所说过的话。」雷契尔突然敛起笑容，冷冷地嗤哼。</w:t>
      </w:r>
    </w:p>
    <w:p>
      <w:r>
        <w:t>「你是在指我？」</w:t>
      </w:r>
    </w:p>
    <w:p>
      <w:r>
        <w:t>「难道不是？」</w:t>
      </w:r>
    </w:p>
    <w:p>
      <w:r>
        <w:t>他冷騺地说：「当初我们约定，在船上的这段期间，你得形影不离的在身边服侍我。可是这几天，你却躲得远</w:t>
      </w:r>
    </w:p>
    <w:p>
      <w:r>
        <w:t>远的，把我当猴子耍，那我又何必遵守我的诺言？」</w:t>
      </w:r>
    </w:p>
    <w:p>
      <w:r>
        <w:t>「我……我……」她无言以对，眼底迅速闪过一抹受伤的黯然神色。</w:t>
      </w:r>
    </w:p>
    <w:p>
      <w:r>
        <w:t>「无话可说了吧？你自己言而无信，又怎能要求我信守承诺？」雷契尔的眸光似箭般直射向她的心窝。</w:t>
      </w:r>
    </w:p>
    <w:p>
      <w:r>
        <w:t>「那……那你是打算食言了……」贝琳怯怯地看着他那双邪魅的眼。</w:t>
      </w:r>
    </w:p>
    <w:p>
      <w:r>
        <w:t>「那倒也未必，距离到岸还有一段时间，就看你这几天的表现吧！」</w:t>
      </w:r>
    </w:p>
    <w:p>
      <w:r>
        <w:t>他看着一脸不安的她，随即又道：「看见你真好，我好象觉得饿了，请你把餐盘端过来好吗？」</w:t>
      </w:r>
    </w:p>
    <w:p>
      <w:r>
        <w:t>贝琳无奈地端起餐盘，搁在他身旁的圆桌上，没想到才刚离手，她的腰竟被他给搂住。</w:t>
      </w:r>
    </w:p>
    <w:p>
      <w:r>
        <w:t>「呵──你这是做什么？」她在他怀里挣扎。</w:t>
      </w:r>
    </w:p>
    <w:p>
      <w:r>
        <w:t>「难道你不知道『伺候』这两个字的意思吗？」他撇唇轻笑，长指抚过她细致的双颊，低哑的嗓音含着不容错</w:t>
      </w:r>
    </w:p>
    <w:p>
      <w:r>
        <w:t>辨的情欲。</w:t>
      </w:r>
    </w:p>
    <w:p>
      <w:r>
        <w:t>「我怎么知道你到底值不值得我相信？」她再一次反诘，眸底满是不信任。</w:t>
      </w:r>
    </w:p>
    <w:p>
      <w:r>
        <w:t>「别试图激怒我，虽然我受了伤，可也不会让你轻易逃开的。」雷契尔眯起眼，揽在她腰间的手蓦然加重力道。</w:t>
      </w:r>
    </w:p>
    <w:p>
      <w:r>
        <w:t>贝琳瞪着他，白皙的容颜染上淡淡的红霞，向来的冷静自持，早在遇上他的那一刻便烟消云散了。</w:t>
      </w:r>
    </w:p>
    <w:p>
      <w:r>
        <w:t>「我就喜欢你的倔脾气。」雷契尔的手收得更紧了，力道大得几乎要捏断她的腰肢。</w:t>
      </w:r>
    </w:p>
    <w:p>
      <w:r>
        <w:t>「你放手，让我考虑一下。」她忍着腰间的疼痛，强迫自己直视他。</w:t>
      </w:r>
    </w:p>
    <w:p>
      <w:r>
        <w:t>「你没有考虑的机会。」他带着几分笑谨，凝瞬着她愤怒的目光。</w:t>
      </w:r>
    </w:p>
    <w:p>
      <w:r>
        <w:t>下一秒，他已动手拉扯她的上衣，「我警告过你不准再穿这身男装，你就是不听，今天我要彻底毁了它。」他</w:t>
      </w:r>
    </w:p>
    <w:p>
      <w:r>
        <w:t>凑近她耳畔冷冷地说，温热的气息，轻轻吹拂着她敏感的耳垂。</w:t>
      </w:r>
    </w:p>
    <w:p>
      <w:r>
        <w:t>「别碰我──」她啜泣了起来，在他身下不停地扭动。</w:t>
      </w:r>
    </w:p>
    <w:p>
      <w:r>
        <w:t>「来，喝点酒，你就不会这么不自在了。」他从餐盘上拿起一杯开胃酒，轻触着她的唇角。</w:t>
      </w:r>
    </w:p>
    <w:p>
      <w:r>
        <w:t>但贝琳只是摇着头，神色惶恐。</w:t>
      </w:r>
    </w:p>
    <w:p>
      <w:r>
        <w:t>「喝！」他锐利的眼眸盯着她，声音饱含威胁。</w:t>
      </w:r>
    </w:p>
    <w:p>
      <w:r>
        <w:t>可她彷若吃了秤铊铁了心，怎么也不肯启唇。</w:t>
      </w:r>
    </w:p>
    <w:p>
      <w:r>
        <w:t>雷契尔狂肆地大笑，索性自己喝了那杯酒，然后低下头覆上她的唇。</w:t>
      </w:r>
    </w:p>
    <w:p>
      <w:r>
        <w:t>「你──」</w:t>
      </w:r>
    </w:p>
    <w:p>
      <w:r>
        <w:t>贝琳才说出一个字，雷契尔的舌立刻侵略性地探入她的唇齿间，将口中的酒液哺渡进她的小嘴内。</w:t>
      </w:r>
    </w:p>
    <w:p>
      <w:r>
        <w:t>刹即间，一股香甜的酒味充斥着她的整个感官，她彷若坠入虚幻的世界，整个人恍惚而迷乱，并沉浸在他粗犷</w:t>
      </w:r>
    </w:p>
    <w:p>
      <w:r>
        <w:t>的男性气息中。</w:t>
      </w:r>
    </w:p>
    <w:p>
      <w:r>
        <w:t>「张开嘴。」他诱引她张嘴，又一次与她的唇舌缠绵，并勾勒、探索着她口中的甜蜜芬芳。</w:t>
      </w:r>
    </w:p>
    <w:p>
      <w:r>
        <w:t>贝琳如同中了迷咒般，青涩地响应他。当两舌相触的一刹那，一股前所未有的酥麻感刺激着她的感官，体内似</w:t>
      </w:r>
    </w:p>
    <w:p>
      <w:r>
        <w:t>乎燃起了重重火饿，几乎要吞噬她所有的理智。</w:t>
      </w:r>
    </w:p>
    <w:p>
      <w:r>
        <w:t>她想退怯，但雷契尔的吻却愈加狂热。他不断地吸吮着她的唇舌，在她口中的每个角落攻城掠地，无声地要求</w:t>
      </w:r>
    </w:p>
    <w:p>
      <w:r>
        <w:t>他要的降服。</w:t>
      </w:r>
    </w:p>
    <w:p>
      <w:r>
        <w:t>「唔──」贝琳脑中警铃大作，本能地推拒着他。</w:t>
      </w:r>
    </w:p>
    <w:p>
      <w:r>
        <w:t>但他的攻势却更为猛烈，温热的信饱尝她的甜美后，又一路沿着她的颈项、香肩往下滑动，大手更不规矩地解</w:t>
      </w:r>
    </w:p>
    <w:p>
      <w:r>
        <w:t>着她胸前的钮扣。</w:t>
      </w:r>
    </w:p>
    <w:p>
      <w:r>
        <w:t>「不要！」她急促地喘息着，紧抓住他意图不轨的大手。</w:t>
      </w:r>
    </w:p>
    <w:p>
      <w:r>
        <w:t>雷契尔无意与她玩这种拔河的游戏，他猛然抓住她的衬衫用力一扯，霎时，她胸前一凉，高耸完美的酥胸完全</w:t>
      </w:r>
    </w:p>
    <w:p>
      <w:r>
        <w:t>袒露在他眼前……</w:t>
      </w:r>
    </w:p>
    <w:p>
      <w:r>
        <w:t>他两眼直盯着她那因微喘而上下起伏的丰乳，忍不住发出赞赏的叹息声。接着，他毫无预警地捧起她一边的丰</w:t>
      </w:r>
    </w:p>
    <w:p>
      <w:r>
        <w:t>腴，热唇迅速占有它。</w:t>
      </w:r>
    </w:p>
    <w:p>
      <w:r>
        <w:t>她的牙齿轻嚼她诱人的峰顶，湿濡的舌舔舐着那玫瑰色的蓓蕾，暧昧地逗引着她的反应。</w:t>
      </w:r>
    </w:p>
    <w:p>
      <w:r>
        <w:t>贝琳难耐地呻吟，弓起娇躯不断地喘息，这种感觉是如此的罪恶又熟悉，让她想起那天在浴盆里的一幕……</w:t>
      </w:r>
    </w:p>
    <w:p>
      <w:r>
        <w:t>更糟糕的是，她发现自己的身体似乎比上一回还疯狂地渴望着他！</w:t>
      </w:r>
    </w:p>
    <w:p>
      <w:r>
        <w:t>「不要，我……」她喘着气，极力抗拒着自己内心的渴望。</w:t>
      </w:r>
    </w:p>
    <w:p>
      <w:r>
        <w:t>雷契尔撇撇嘴角，更加放肆地抚弄着她赤裸的乳房。他眯着眼，感受怀里白皙赤裸的诱人胴体，指尖邪恶地拉</w:t>
      </w:r>
    </w:p>
    <w:p>
      <w:r>
        <w:t>扯着她软丘上粉嫩的花蕾。</w:t>
      </w:r>
    </w:p>
    <w:p>
      <w:r>
        <w:t>「嗯……」下腹不断传来一波又一波的热潮燃烧、折磨着贝琳，虽然她拚命压抑自己，仍忍不住发出淫声浪喘，</w:t>
      </w:r>
    </w:p>
    <w:p>
      <w:r>
        <w:t>脸上也早已羞赧地染上一片潮红。</w:t>
      </w:r>
    </w:p>
    <w:p>
      <w:r>
        <w:t>看着她粉嫩的胸乳已微微泛着红晕，雷契尔笑着拉开她欲挡在胸前的小手，「这么曼美妙的身材，遮住了多可</w:t>
      </w:r>
    </w:p>
    <w:p>
      <w:r>
        <w:t>惜！」</w:t>
      </w:r>
    </w:p>
    <w:p>
      <w:r>
        <w:t>接着，他又低下身含住她绷紧的蓓蕾，狠狠地狂吮起来。看着她玫瑰色的乳尖因他的舔吮而更加的妖艳魅惑，</w:t>
      </w:r>
    </w:p>
    <w:p>
      <w:r>
        <w:t>令他不禁为之疯狂。</w:t>
      </w:r>
    </w:p>
    <w:p>
      <w:r>
        <w:t>「嗯……」她抓着他的肩低吟。</w:t>
      </w:r>
    </w:p>
    <w:p>
      <w:r>
        <w:t>雷契尔灼热的唇瓣在她诱人的上半身徘徊，狂烈地烙下他火热的深吻；另一手则逐渐往下移，隔着她的裤子，</w:t>
      </w:r>
    </w:p>
    <w:p>
      <w:r>
        <w:t>大胆地揉弄着她女性的幽穴。</w:t>
      </w:r>
    </w:p>
    <w:p>
      <w:r>
        <w:t>「雷契尔……」她难耐地呼喊道。</w:t>
      </w:r>
    </w:p>
    <w:p>
      <w:r>
        <w:t>「对！喊我的名字……我要你牢牢记住，是谁教会你尝欢的第一课。」他狎笑着褪下她那件碍眼的长裤。</w:t>
      </w:r>
    </w:p>
    <w:p>
      <w:r>
        <w:t>「不……不要……」</w:t>
      </w:r>
    </w:p>
    <w:p>
      <w:r>
        <w:t>贝琳拚命拉着它，却没注意到自己已退到床绿，一个不小心失去平衡，差点跌下床，幸好雷契尔眼明手快地勾</w:t>
      </w:r>
    </w:p>
    <w:p>
      <w:r>
        <w:t>住她，反身将她压制在身下。</w:t>
      </w:r>
    </w:p>
    <w:p>
      <w:r>
        <w:t>贝琳放声尖叫，不停地在他的身下扭动、踢打；雷契尔用一只手将她的手腕紧抓在头顶上，另一手硬是将她的</w:t>
      </w:r>
    </w:p>
    <w:p>
      <w:r>
        <w:t>长裤褪除。</w:t>
      </w:r>
    </w:p>
    <w:p>
      <w:r>
        <w:t>「你走开──」她被他强壮的身体压住，全身动弹不得。「除非我亲眼看见你放了菲亚，否则我不会依从你的。」</w:t>
      </w:r>
    </w:p>
    <w:p>
      <w:r>
        <w:t>「是吗？那我就接受你的挑战。」他撇嘴冷嗤，「待会儿，我就会让你卸下防卫，信不信？」</w:t>
      </w:r>
    </w:p>
    <w:p>
      <w:r>
        <w:t>「你威胁不了我的！」她内心惊颤，却仍不肯退缩。</w:t>
      </w:r>
    </w:p>
    <w:p>
      <w:r>
        <w:t>「很好，那咱们就等着看结果吧！」</w:t>
      </w:r>
    </w:p>
    <w:p>
      <w:r>
        <w:t>说完，雷契尔的大手更加邪肆地挤揉着她两团娇艳雪白的双乳，同时，灵活的唇舌狂野地品尝她身子的香甜。</w:t>
      </w:r>
    </w:p>
    <w:p>
      <w:r>
        <w:t>「你不可以──」在他唇齿磨蹭的魔力下，她已找不到自己的声音……</w:t>
      </w:r>
    </w:p>
    <w:p>
      <w:r>
        <w:t>「说你要我，贝淋。」他声音浓浊地在她耳畔呢喃。</w:t>
      </w:r>
    </w:p>
    <w:p>
      <w:r>
        <w:t>「我──」</w:t>
      </w:r>
    </w:p>
    <w:p>
      <w:r>
        <w:t>「回答我！」他柔声诱哄，大掌开始蛮横地侵略她双腿间的柔软地带。</w:t>
      </w:r>
    </w:p>
    <w:p>
      <w:r>
        <w:t>「啊……」</w:t>
      </w:r>
    </w:p>
    <w:p>
      <w:r>
        <w:t>贝琳难受地蜷起身子，想躲开他狂野的攻击，却怎么也挣不开他的箝制。</w:t>
      </w:r>
    </w:p>
    <w:p>
      <w:r>
        <w:t>雷契尔眼中露出狡黠的光芒。「是不是受不了了？」他边说边以轻佻的姿态隔着底裤爱抚着她的柔穴。</w:t>
      </w:r>
    </w:p>
    <w:p>
      <w:r>
        <w:t>「别……」她的胸口急遽起伏，透过薄薄的布料仍可感受到他手指传来的热力。</w:t>
      </w:r>
    </w:p>
    <w:p>
      <w:r>
        <w:t>「我要让你享受更多。」他嘴畔的笑容扩大，轻柔地说着如爱抚的耳语，脸上的表情却冷騺得懋如恶魔。</w:t>
      </w:r>
    </w:p>
    <w:p>
      <w:r>
        <w:t>「不要──」</w:t>
      </w:r>
    </w:p>
    <w:p>
      <w:r>
        <w:t>她害怕极了！这根本不是享受，而是一极邪恶的折磨。</w:t>
      </w:r>
    </w:p>
    <w:p>
      <w:r>
        <w:t>「由不得你。」顷刻间，他已将她的亵裤扯掉，粗鲁地拉开她的双腿，手指立即占据她滑嫩的炽热中心。</w:t>
      </w:r>
    </w:p>
    <w:p>
      <w:r>
        <w:t>「啊──」她不断地喘息，但他却更用力地分开她的双腿，让她女性的隐密处完全敞开。</w:t>
      </w:r>
    </w:p>
    <w:p>
      <w:r>
        <w:t>为什么他总是要这么羞辱她？为什么……</w:t>
      </w:r>
    </w:p>
    <w:p>
      <w:r>
        <w:t>「不要，求你……」</w:t>
      </w:r>
    </w:p>
    <w:p>
      <w:r>
        <w:t>她想闭拢双腿，可他却以膝盖阻止了她的动作，粗糙的手指邪恶地拨弄着她微颤的花唇。</w:t>
      </w:r>
    </w:p>
    <w:p>
      <w:r>
        <w:t>「求找？对，尽量表现出小女人的娇羞来勾引我。」</w:t>
      </w:r>
    </w:p>
    <w:p>
      <w:r>
        <w:t>他冷声狎笑，手指蛮横地入侵她已湿濡的下体。</w:t>
      </w:r>
    </w:p>
    <w:p>
      <w:r>
        <w:t>「呃──」她浑身绷紧，剧烈地颤抖着。</w:t>
      </w:r>
    </w:p>
    <w:p>
      <w:r>
        <w:t>「喜欢我带给你的感觉吗？」他瘖痖地低问。</w:t>
      </w:r>
    </w:p>
    <w:p>
      <w:r>
        <w:t>贝琳咬着下唇，拚命摇晃着脑袋。</w:t>
      </w:r>
    </w:p>
    <w:p>
      <w:r>
        <w:t>「哼！还是这么逞强！」</w:t>
      </w:r>
    </w:p>
    <w:p>
      <w:r>
        <w:t>他灼热的眼眸紧盯着她艳红的双腮，几乎快控制不住想占有她的欲望。但他今天不能要她，就怕一个按捺不住</w:t>
      </w:r>
    </w:p>
    <w:p>
      <w:r>
        <w:t>撕扯到伤口，又得多躺几天床。</w:t>
      </w:r>
    </w:p>
    <w:p>
      <w:r>
        <w:t>但即使他今天还不能破她的身，他也要让她在他的手下痉挛、呐喊，让她知道身为女人的快意。</w:t>
      </w:r>
    </w:p>
    <w:p>
      <w:r>
        <w:t>他霍然抬高她的娇臀，目光邪淫地盯着中间两片红滟滟的唇瓣，伸出舌头玩弄舔尝那缝隙中央的汁液──</w:t>
      </w:r>
    </w:p>
    <w:p>
      <w:r>
        <w:t>「呃──不要这样……」她狼狈地瞠大杏眼，浑身虚脱无力地叫嚷。</w:t>
      </w:r>
    </w:p>
    <w:p>
      <w:r>
        <w:t>天……他怎么愈来愈放肆，简直像只狂兽！</w:t>
      </w:r>
    </w:p>
    <w:p>
      <w:r>
        <w:t>「我偏要。」他撇起嘴角，低沉的嗓音带着嘲讽，「我说过你是我的奴隶，只能任我摆布。」</w:t>
      </w:r>
    </w:p>
    <w:p>
      <w:r>
        <w:t>说着，他的舌尖紧紧戳进她紧窒的花心，大口急吮她湿腻的爱液。</w:t>
      </w:r>
    </w:p>
    <w:p>
      <w:r>
        <w:t>「啊──」</w:t>
      </w:r>
    </w:p>
    <w:p>
      <w:r>
        <w:t>贝琳受尽屈辱地掉下泪，他的舌在她体内不断搔弄，每个旋绕都带给她一股亟欲灭顶的热浪，香体上泌出了一</w:t>
      </w:r>
    </w:p>
    <w:p>
      <w:r>
        <w:t>颗颗细小的汗珠。</w:t>
      </w:r>
    </w:p>
    <w:p>
      <w:r>
        <w:t>「瞧你浑身热的。」他挑眉，凝着一丝冷笑。</w:t>
      </w:r>
    </w:p>
    <w:p>
      <w:r>
        <w:t>雷契尔抬起头，让她误以为他已放过她，没想到她才偷偷换了一口气，突然一阵剧疼又让她放声尖叫。</w:t>
      </w:r>
    </w:p>
    <w:p>
      <w:r>
        <w:t>「啊──痛……」</w:t>
      </w:r>
    </w:p>
    <w:p>
      <w:r>
        <w:t>原来他一次以三只指头戳进她的花径，残酷的抓紧她，不留一丝缝隙地在她甬道中旋弄抽动。</w:t>
      </w:r>
    </w:p>
    <w:p>
      <w:r>
        <w:t>「说！说你的身子只有我能碰！」他哑声命令，再一次猛力的插入，直盯着那儿抽搐的美。</w:t>
      </w:r>
    </w:p>
    <w:p>
      <w:r>
        <w:t>「我……」她娇喘不止。</w:t>
      </w:r>
    </w:p>
    <w:p>
      <w:r>
        <w:t>「说──」他紧抓住她的脚踝，高高地抬高她的下半身，以最放肆的手法一次次地安抚她如火烧般的身子。</w:t>
      </w:r>
    </w:p>
    <w:p>
      <w:r>
        <w:t>「啊──不要这样……呃──」贝琳火烫的阴唇已肿胀似火，欲出口的话辗转成娇吟……</w:t>
      </w:r>
    </w:p>
    <w:p>
      <w:r>
        <w:t>「不说是吧？」他俯身吮住她耸立的蓓蕾，指头在她体内任意滑动戏弄，驱策着她说出他要的答案。</w:t>
      </w:r>
    </w:p>
    <w:p>
      <w:r>
        <w:t>「啊！我……我的身子只有你能碰。」</w:t>
      </w:r>
    </w:p>
    <w:p>
      <w:r>
        <w:t>她喘息难歇，情不自禁地拱起下体，承受着他的折磨。</w:t>
      </w:r>
    </w:p>
    <w:p>
      <w:r>
        <w:t>「喊我的名字！」</w:t>
      </w:r>
    </w:p>
    <w:p>
      <w:r>
        <w:t>「雷……雷契尔……」</w:t>
      </w:r>
    </w:p>
    <w:p>
      <w:r>
        <w:t>「很好，永远记着我的名字。」</w:t>
      </w:r>
    </w:p>
    <w:p>
      <w:r>
        <w:t>他忍着热汗，承受着欲望的驱使，手指继续强劲的戳捣，以一种强硬的手段完完整整驾驭着她的身子。</w:t>
      </w:r>
    </w:p>
    <w:p>
      <w:r>
        <w:t>「啊呀──」</w:t>
      </w:r>
    </w:p>
    <w:p>
      <w:r>
        <w:t>贝琳颤动的乳波淫荡地掀起落下，尽情地摆动纤腰，下体泌出的滑湿汁液已沾满了他整只手！</w:t>
      </w:r>
    </w:p>
    <w:p>
      <w:r>
        <w:t>雷契尔淫邪地在她穴径里抽撤，感受她处子的娇体频频紧缩、战栗，终于让她到达了最癫狂的高潮境界！</w:t>
      </w:r>
    </w:p>
    <w:p>
      <w:r>
        <w:t>就这样，她一再地忍受着他狂暴的对待，久久未能喘息……</w:t>
      </w:r>
    </w:p>
    <w:p>
      <w:r>
        <w:t>第五章</w:t>
      </w:r>
    </w:p>
    <w:p>
      <w:r>
        <w:t>「贝琳，你看，终于到岸了！」</w:t>
      </w:r>
    </w:p>
    <w:p>
      <w:r>
        <w:t>菲亚靠在窗口看着远方灰色的陆地渐渐靠近，心情是既亢奋又开心，因为贝琳告诉她，那个海盗曾答应，一到</w:t>
      </w:r>
    </w:p>
    <w:p>
      <w:r>
        <w:t>了陆上就放她回家。</w:t>
      </w:r>
    </w:p>
    <w:p>
      <w:r>
        <w:t>贝琳却尴尬地不知该如何回答，如果告诉她，雷契尔不一定会放了她，相信菲亚肯定会又吵又闹。</w:t>
      </w:r>
    </w:p>
    <w:p>
      <w:r>
        <w:t>这几天，她为了争取让菲亚离开的机会，可说是完全没有了自我，就如同一个破娃娃般任雷契尔玩弄、摆布…</w:t>
      </w:r>
    </w:p>
    <w:p>
      <w:r>
        <w:t>…</w:t>
      </w:r>
    </w:p>
    <w:p>
      <w:r>
        <w:t>只要他需要，她就必须随传随到，还不得有怨言。</w:t>
      </w:r>
    </w:p>
    <w:p>
      <w:r>
        <w:t>虽说他并没有真正的侵犯她，但在他邪恶的调戏下，她知道自己已非完璧，这辈子注定要孤苦一生了。</w:t>
      </w:r>
    </w:p>
    <w:p>
      <w:r>
        <w:t>她对不起母亲，她辛辛苦苦的扶养她长大，她却不慎毁在一个海盗手里。</w:t>
      </w:r>
    </w:p>
    <w:p>
      <w:r>
        <w:t>「唉……」想着，她只能无助她叹口气。</w:t>
      </w:r>
    </w:p>
    <w:p>
      <w:r>
        <w:t>「你叹什么气嘛！我就要回家了，难道你不高兴？」菲亚奇怪地望了她一眼，又道：「对了，这几天夜里你都</w:t>
      </w:r>
    </w:p>
    <w:p>
      <w:r>
        <w:t>上哪儿去了？我睡不着去敲你的房门，你都没有开门。」</w:t>
      </w:r>
    </w:p>
    <w:p>
      <w:r>
        <w:t>贝琳一愣，随即涩然地别开脸，「我……我可能睡熟了，要不就是睡不着到甲板上去散步了。」</w:t>
      </w:r>
    </w:p>
    <w:p>
      <w:r>
        <w:t>她怎能告诉菲亚，自己每晚都被雷契尔召进房里，让他彻头彻尾地玩弄，早已是残花败柳了！</w:t>
      </w:r>
    </w:p>
    <w:p>
      <w:r>
        <w:t>但即使如此，她他不准雷契尔把脑筋动到菲亚身上，她无论如何也要保护菲亚小姐的贞节。</w:t>
      </w:r>
    </w:p>
    <w:p>
      <w:r>
        <w:t>「原来是这样啊！」菲亚单纯地笑了笑，「我一想到快看见爸爸和温蒂就好开心，你呢？」</w:t>
      </w:r>
    </w:p>
    <w:p>
      <w:r>
        <w:t>「我──」贝琳看着她，突然再也说不出欺骗她的话了。</w:t>
      </w:r>
    </w:p>
    <w:p>
      <w:r>
        <w:t>就在她打算对她坦白的同时，门外传来水手的声音，「两位小姐，公爵请你们准备一下，鹰王号马上要靠岸了，</w:t>
      </w:r>
    </w:p>
    <w:p>
      <w:r>
        <w:t>我们已经到达雅各城了。」</w:t>
      </w:r>
    </w:p>
    <w:p>
      <w:r>
        <w:t>「好，我们知道。」贝琳应了一声，水手便离开了。</w:t>
      </w:r>
    </w:p>
    <w:p>
      <w:r>
        <w:t>「菲亚小姐，我们该收拾一下东西，准备下船了。」船到桥头自然直，如今她也只能走一步算一步了。</w:t>
      </w:r>
    </w:p>
    <w:p>
      <w:r>
        <w:t>「我是不是要换另一艘船回去呢？」菲亚天真地问。</w:t>
      </w:r>
    </w:p>
    <w:p>
      <w:r>
        <w:t>「嗯……可能是吧！在船上待了那么多天，也该下船走走，否则你的身子会吃不消的。」贝琳顺着她的话说道。</w:t>
      </w:r>
    </w:p>
    <w:p>
      <w:r>
        <w:t>她走到窗边，看到陆地已近在眼前，水手们也开始下锚了。</w:t>
      </w:r>
    </w:p>
    <w:p>
      <w:r>
        <w:t>不知为何，似乎离陆地愈近，她就愈是不安。在这种陌生的地方，她又如何能安然自处？而雷契尔又真的会放</w:t>
      </w:r>
    </w:p>
    <w:p>
      <w:r>
        <w:t>了菲亚吗？</w:t>
      </w:r>
    </w:p>
    <w:p>
      <w:r>
        <w:t>「贝琳、贝琳……」菲亚见她又神游太虚，于是皱着眉说：「你最近怎么老爱发呆呢？」</w:t>
      </w:r>
    </w:p>
    <w:p>
      <w:r>
        <w:t>「我……对不起，我们该下船了。」</w:t>
      </w:r>
    </w:p>
    <w:p>
      <w:r>
        <w:t>贝琳拿着她与菲亚的随身物品，率先走出船舱。</w:t>
      </w:r>
    </w:p>
    <w:p>
      <w:r>
        <w:t>到了码头，扑鼻而来的就是一股鱼腥、杂货混杂的味道，菲亚立即掩住口鼻，「好难闻的味道，我不要待在这</w:t>
      </w:r>
    </w:p>
    <w:p>
      <w:r>
        <w:t>儿。」</w:t>
      </w:r>
    </w:p>
    <w:p>
      <w:r>
        <w:t>贝琳怕她这番话触怒了雷契尔，于是赶紧拉着她往前走，「别再说了，我们先离开码头。」</w:t>
      </w:r>
    </w:p>
    <w:p>
      <w:r>
        <w:t>「等等，你们怎么能擅自离开？」</w:t>
      </w:r>
    </w:p>
    <w:p>
      <w:r>
        <w:t>雷契尔不知何时已来到她们身后，他扯着冷笑，眯起眼眸直盯着贝琳。</w:t>
      </w:r>
    </w:p>
    <w:p>
      <w:r>
        <w:t>菲亚一见到他，又瞻怯地躲到贝琳身后；贝琳护着她，气闷地说：「我们不是要离开，只是……」</w:t>
      </w:r>
    </w:p>
    <w:p>
      <w:r>
        <w:t>「只是什么？」</w:t>
      </w:r>
    </w:p>
    <w:p>
      <w:r>
        <w:t>「只是觉得这里好臭，贝琳要带我离开码头而已。」菲亚看贝琳半晌不说话，于是小声地替她说了。</w:t>
      </w:r>
    </w:p>
    <w:p>
      <w:r>
        <w:t>「臭？」他撇撇嘴，对着菲亚嗤笑，「你已经是我的妻子了，今晚将举办欢迎会，就算再臭，你也得习惯。」</w:t>
      </w:r>
    </w:p>
    <w:p>
      <w:r>
        <w:t>菲亚立即吓得不能动弹，她紧揪着贝琳的衣袖，「贝琳……他说什么？你不是说我可以回去了？」</w:t>
      </w:r>
    </w:p>
    <w:p>
      <w:r>
        <w:t>「别紧张，菲亚小姐，我会想办法说服他的。」贝琳恶狠狠地瞪了雷契尔一眼，气他老爱哪壶不开提哪壶。</w:t>
      </w:r>
    </w:p>
    <w:p>
      <w:r>
        <w:t>雷契尔只是扬眉轻笑，「马车已经在前面等着你们，动作快一点。」说着，他已与韦恩先行一步。</w:t>
      </w:r>
    </w:p>
    <w:p>
      <w:r>
        <w:t>贝琳也只好垃着菲亚上了马车，一路上，她不停地安抚着菲亚的情绪，说服她先在雅各城堡住几天，她一定会</w:t>
      </w:r>
    </w:p>
    <w:p>
      <w:r>
        <w:t>想办法让她离开。</w:t>
      </w:r>
    </w:p>
    <w:p>
      <w:r>
        <w:t>菲亚在贝琳怀里噎着，事到如今，她也只能相信贝琳，别无选择了。</w:t>
      </w:r>
    </w:p>
    <w:p>
      <w:r>
        <w:t>「我从小就相信你，你不能让我失望喔！」菲亚扞了擤鼻子说。</w:t>
      </w:r>
    </w:p>
    <w:p>
      <w:r>
        <w:t>「不会的。」其实贝琳自己的心情更乱，正随着马车的奔驰跳跃而起起伏伏。</w:t>
      </w:r>
    </w:p>
    <w:p>
      <w:r>
        <w:t>怎么办？菲亚相信她，而她却不敢相信自己……</w:t>
      </w:r>
    </w:p>
    <w:p>
      <w:r>
        <w:t>☆☆☆</w:t>
      </w:r>
    </w:p>
    <w:p>
      <w:r>
        <w:t>当她们到了雅各城堡，眼前的一切居然和她们所想象的完全不一样！</w:t>
      </w:r>
    </w:p>
    <w:p>
      <w:r>
        <w:t>菲亚原以为这里应该和码头一样脏乱、落伍、混杂，没想到，触目所见的建筑与造景竟是这般雄伟壮观、气势</w:t>
      </w:r>
    </w:p>
    <w:p>
      <w:r>
        <w:t>非凡，甚至止莫尔堡还漂亮了好几倍！</w:t>
      </w:r>
    </w:p>
    <w:p>
      <w:r>
        <w:t>贝琳也同她一般惊讶，在她的观念里，海盗就是没有文化、没有素养，凡事以霸道、掠夺为手段的野蛮人，住</w:t>
      </w:r>
    </w:p>
    <w:p>
      <w:r>
        <w:t>的地方当然他脱离不了脏乱、低俗的范围。</w:t>
      </w:r>
    </w:p>
    <w:p>
      <w:r>
        <w:t>但是，出乎意料之外的，这里竟是这般尊贵高雅，完完全全符合了他「公爵」的头衔。</w:t>
      </w:r>
    </w:p>
    <w:p>
      <w:r>
        <w:t>雷契尔所搭乘的马车就停在她们前面，下了马车后，他朝她们慢慢地走了过来，在菲亚还没从周遭的景物中拉</w:t>
      </w:r>
    </w:p>
    <w:p>
      <w:r>
        <w:t>回视线时，便掏起她的小手，往城堡里走去。</w:t>
      </w:r>
    </w:p>
    <w:p>
      <w:r>
        <w:t>意外的是，菲亚并没做出反抗的动作，仅是傻傻地跟着他走，似乎对这个海盗的观感已有了大幅度的改变，不</w:t>
      </w:r>
    </w:p>
    <w:p>
      <w:r>
        <w:t>再这么畏惧、排斥他了。</w:t>
      </w:r>
    </w:p>
    <w:p>
      <w:r>
        <w:t>而跟在他们身后的贝琳，在看见他们两人相依的画面时，心情顿时糟透了。</w:t>
      </w:r>
    </w:p>
    <w:p>
      <w:r>
        <w:t>雷契尔对着菲亚露出潇洒迷人的笑容，而菲亚也回他一抹稚气的微笑，这幕景象竟然像针一般刺进她心口，刺</w:t>
      </w:r>
    </w:p>
    <w:p>
      <w:r>
        <w:t>得她好疼。</w:t>
      </w:r>
    </w:p>
    <w:p>
      <w:r>
        <w:t>她彷若大梦初醒般，彻底了解了自己的身份，对雷契尔而言，她不过是个奴隶，而菲亚才是他真正想要的新娘。</w:t>
      </w:r>
    </w:p>
    <w:p>
      <w:r>
        <w:t>如果菲亚也喜欢上他，那她该怎么办？是继续留下来保护她，还是默默地离开，回去向伯爵请罪，然后怀抱着伤感</w:t>
      </w:r>
    </w:p>
    <w:p>
      <w:r>
        <w:t>独活？</w:t>
      </w:r>
    </w:p>
    <w:p>
      <w:r>
        <w:t>她脸色苍白、神色飘忽地跟着他们。</w:t>
      </w:r>
    </w:p>
    <w:p>
      <w:r>
        <w:t>此时，大门外两侧已站了两排浩浩荡荡的队伍迎接他们。</w:t>
      </w:r>
    </w:p>
    <w:p>
      <w:r>
        <w:t>有位老者轻轻扣了一下狮头形状的门环，两扇闪闪发亮的铜门立刻敞开，他们一行人便随着雷契尔步入屋内。</w:t>
      </w:r>
    </w:p>
    <w:p>
      <w:r>
        <w:t>一跨进门内，映入眼帘的是一整片华丽的手织地毯，到处摆设着精致的骨董家具，四周妆点着几盏巧夺天工的</w:t>
      </w:r>
    </w:p>
    <w:p>
      <w:r>
        <w:t>烛台，墙面还有一座高耸直达屋顶的红砖壁炉。</w:t>
      </w:r>
    </w:p>
    <w:p>
      <w:r>
        <w:t>这一切的一切，在无形中更强调出他们公爵世家的尊贵和威严。</w:t>
      </w:r>
    </w:p>
    <w:p>
      <w:r>
        <w:t>「雷契尔，你终于回来了。」</w:t>
      </w:r>
    </w:p>
    <w:p>
      <w:r>
        <w:t>葛蕾夫人坐在主位上，目光熠熠地看着雷契尔和菲亚。</w:t>
      </w:r>
    </w:p>
    <w:p>
      <w:r>
        <w:t>「妈，您的身子骨好象已经康复了？」雷契尔笑着挖苦自己的母亲，并将菲亚拉到她面前，「她就是费斯伯爵</w:t>
      </w:r>
    </w:p>
    <w:p>
      <w:r>
        <w:t>的千金，不知母亲大人您还满意吗？」</w:t>
      </w:r>
    </w:p>
    <w:p>
      <w:r>
        <w:t>葛蕾夫人看了看菲亚，徐徐的点头道：「还真是个漂亮的女孩，这下我的病想不好都难了。」</w:t>
      </w:r>
    </w:p>
    <w:p>
      <w:r>
        <w:t>她一站也不在意遭到自己儿子的调侃，径自拉过菲亚的小手，轻声探问：「小女孩，你叫什么名字？」</w:t>
      </w:r>
    </w:p>
    <w:p>
      <w:r>
        <w:t>自幼吏失去母亲的菲亚与她彷若一见如故，她不畏惧地回答，「我叫菲亚。莫尔。」</w:t>
      </w:r>
    </w:p>
    <w:p>
      <w:r>
        <w:t>她嘴角挂着甜甜的微笑，那清纯可爱的模样令葛蕾夫人十分欣赏，事实上，她简直是满意到心坎里去了。</w:t>
      </w:r>
    </w:p>
    <w:p>
      <w:r>
        <w:t>突然，她的目光一瞥，看着贝琳问道：「这个男孩是你的……」</w:t>
      </w:r>
    </w:p>
    <w:p>
      <w:r>
        <w:t>「她是个女孩，是我的伴护，名叫贝琳。威利，这样的打扮是为了方便保护我。」她恭谨有礼地说，俨然像个</w:t>
      </w:r>
    </w:p>
    <w:p>
      <w:r>
        <w:t>小淑女。</w:t>
      </w:r>
    </w:p>
    <w:p>
      <w:r>
        <w:t>贝琳掩下落寞的神情，对着葛蕾夫人领首道：「夫人，您好。」</w:t>
      </w:r>
    </w:p>
    <w:p>
      <w:r>
        <w:t>葛蕾夫人眉一皱，似乎不太能苟同她这样的穿着。</w:t>
      </w:r>
    </w:p>
    <w:p>
      <w:r>
        <w:t>贝琳也敏感的察觉到她在看菲亚与自己的眼神中，有着明显的高低贵贱之分。</w:t>
      </w:r>
    </w:p>
    <w:p>
      <w:r>
        <w:t>以往她从来不在意这样的眼光，只知道做好分内的事，但今天，在看见葛蕾夫人轻蔑的神态时，她居然会感到</w:t>
      </w:r>
    </w:p>
    <w:p>
      <w:r>
        <w:t>这么不自在？她有些不解的暗忖。</w:t>
      </w:r>
    </w:p>
    <w:p>
      <w:r>
        <w:t>「雷契尔、菲亚，你们快来这里坐，我已经命厨子准备好丰盛的午餐等着你们了。」葛蕾夫人转而对着他们开</w:t>
      </w:r>
    </w:p>
    <w:p>
      <w:r>
        <w:t>心地说。</w:t>
      </w:r>
    </w:p>
    <w:p>
      <w:r>
        <w:t>「是的，妈。」</w:t>
      </w:r>
    </w:p>
    <w:p>
      <w:r>
        <w:t>他非常大方地牵着菲亚的手，在葛蕾夫人面前坐定，神情自然而惬意。</w:t>
      </w:r>
    </w:p>
    <w:p>
      <w:r>
        <w:t>菲亚被动的被他牵着走，看着他的眼神已由厌恶转为仰慕了。</w:t>
      </w:r>
    </w:p>
    <w:p>
      <w:r>
        <w:t>贝琳的心狠狠地抽了一下，她不想再待在这里看他俩眉目传情，于是对葛蕾夫人说：「夫人，我想先下去休息，</w:t>
      </w:r>
    </w:p>
    <w:p>
      <w:r>
        <w:t>可以吗？」</w:t>
      </w:r>
    </w:p>
    <w:p>
      <w:r>
        <w:t>「也好，韦恩，麻烦你了。」葛蕾夫人颔首应允，并请韦恩带她下去。</w:t>
      </w:r>
    </w:p>
    <w:p>
      <w:r>
        <w:t>贝琳随着韦恩离开大厅后，韦恩不禁说道：「我知道为难你了，但咱们夫人要的是一个门当户对的对象。」</w:t>
      </w:r>
    </w:p>
    <w:p>
      <w:r>
        <w:t>他是唯一知道她和雷契尔在船上曾发生过暧昧关系的人，无奈她不是伯爵千金，雷契尔是不可能娶她的。</w:t>
      </w:r>
    </w:p>
    <w:p>
      <w:r>
        <w:t>雅各家族有个古老的傅说，每个在位的公爵都必须以抢亲的方式来完成终身大事，且对象限定于门当户对的贵</w:t>
      </w:r>
    </w:p>
    <w:p>
      <w:r>
        <w:t>族千金，如此，雅各家族才能代代相传、生生不息，否则……只有走上毁灭之路。</w:t>
      </w:r>
    </w:p>
    <w:p>
      <w:r>
        <w:t>「我明白。」她脸色凝重地说，并不知晓这项传说。</w:t>
      </w:r>
    </w:p>
    <w:p>
      <w:r>
        <w:t>「不过……只要你愿意，又不在意名份，一样可以成为我们公爵的女人之一。」他又道。</w:t>
      </w:r>
    </w:p>
    <w:p>
      <w:r>
        <w:t>韦恩此话一出，贝琳立刻停下脚步，质疑地看着他，「女人之一？」</w:t>
      </w:r>
    </w:p>
    <w:p>
      <w:r>
        <w:t>韦恩干笑两声，不以为意地说：「你又不是不知道雷契尔公爵的身分，一个男人只要有钱、有地位，自然有许</w:t>
      </w:r>
    </w:p>
    <w:p>
      <w:r>
        <w:t>多女人趋之若骛地想跟随他，她们什么都不在乎，只希望得到他一点点的宠幸。」</w:t>
      </w:r>
    </w:p>
    <w:p>
      <w:r>
        <w:t>闻言，贝琳就橡一个没有感情的血肉之躯，呆滞地继续向前走，脑海中不停地缠绕着他所说的话……</w:t>
      </w:r>
    </w:p>
    <w:p>
      <w:r>
        <w:t>「像右翼的那栋红色华楼里，住的都是专门陪公爵上床的女人。」韦恩又说。</w:t>
      </w:r>
    </w:p>
    <w:p>
      <w:r>
        <w:t>她面无表情地看向右侧，突然，一名女子从楼里奔了出来，随着身影的靠近，她发现那是一个黑发披肩的碧眼</w:t>
      </w:r>
    </w:p>
    <w:p>
      <w:r>
        <w:t>少女，容貌冷艳、皮肤白皙似水。</w:t>
      </w:r>
    </w:p>
    <w:p>
      <w:r>
        <w:t>一看见韦恩，少女便拉住他问：「听说公爵回来了？他在哪儿？」</w:t>
      </w:r>
    </w:p>
    <w:p>
      <w:r>
        <w:t>韦恩笑笑地对她说：「萝丝，公爵这次可不是去出航，而是去抢亲，现在自然是和他那位未来的妻子在厅内与</w:t>
      </w:r>
    </w:p>
    <w:p>
      <w:r>
        <w:t>老夫人闲聊了。」</w:t>
      </w:r>
    </w:p>
    <w:p>
      <w:r>
        <w:t>立刻萝丝眯起眼，怒火翻飞，「你说什么？！雷契尔公爵去抢亲？！为什么不事先告诉我？」她目光一闪，瞧</w:t>
      </w:r>
    </w:p>
    <w:p>
      <w:r>
        <w:t>见了贝琳，随即敏锐地发觉她身上带着一股浅淡的香气，「她是谁？分明是女人，干嘛穿成这样？」</w:t>
      </w:r>
    </w:p>
    <w:p>
      <w:r>
        <w:t>「萝丝，想想自己的身分，可别管得太多了。」他无意理会她，拉着贝琳直往前走。</w:t>
      </w:r>
    </w:p>
    <w:p>
      <w:r>
        <w:t>贝琳木然地跟着他，转身看了看那位叫萝丝的少女，心想，若自己也成为他众多的女人之一，到时侯，她是不</w:t>
      </w:r>
    </w:p>
    <w:p>
      <w:r>
        <w:t>是也会和萝丝一样，没有询问的自由、没有尊严、没有自我，成为一个只知为他而活的女人？</w:t>
      </w:r>
    </w:p>
    <w:p>
      <w:r>
        <w:t>她突然觉得好冷……一阵阵刺骨的寒风灌进她的四肢百骸、钻入心底，不断地折磨着她……</w:t>
      </w:r>
    </w:p>
    <w:p>
      <w:r>
        <w:t>☆☆☆</w:t>
      </w:r>
    </w:p>
    <w:p>
      <w:r>
        <w:t>来到雅各城堡已经是第十天了。</w:t>
      </w:r>
    </w:p>
    <w:p>
      <w:r>
        <w:t>这几天，菲亚天天陪着葛蕾夫人到处参观采买，也随她参加不少舞会。葛蕾夫人非常善于利用各种机会将菲亚</w:t>
      </w:r>
    </w:p>
    <w:p>
      <w:r>
        <w:t>介绍给上流贵族认识，而菲亚如小淑女般温婉懂事的形象也顺利地打入人心，大伙儿都非常看好她与雷契尔的这桩</w:t>
      </w:r>
    </w:p>
    <w:p>
      <w:r>
        <w:t>喜事。</w:t>
      </w:r>
    </w:p>
    <w:p>
      <w:r>
        <w:t>而身为菲亚伴护的贝琳却没机会随她参加，因为葛蕾夫人派了不少人跟随保护，她跟着反倒成为多余的了。</w:t>
      </w:r>
    </w:p>
    <w:p>
      <w:r>
        <w:t>其实，贝琳并不在乎自己究竟能不能与菲亚四处参观游玩，她只是不明白菲亚的心，她到底是要留下，成为雷</w:t>
      </w:r>
    </w:p>
    <w:p>
      <w:r>
        <w:t>契尔的妻子，还是想回莫尔堡呢？</w:t>
      </w:r>
    </w:p>
    <w:p>
      <w:r>
        <w:t>见她玩得愉快，贝琳也不忍泼她冷水，反正船到桥头自然直，就随她去吧！</w:t>
      </w:r>
    </w:p>
    <w:p>
      <w:r>
        <w:t>她只是等着……等着菲亚嫁给雷契尔的那天，亲眼看着她披上嫁衣，到时就是自己离开的时候了。</w:t>
      </w:r>
    </w:p>
    <w:p>
      <w:r>
        <w:t>午后的阳光暖洋洋的，她一个人在城堡后的灌木丛内漫步，这里是她最喜</w:t>
      </w:r>
    </w:p>
    <w:p>
      <w:r>
        <w:t>欢来的拙地方，密密实实的林木遮住了她的身影，让人瞧不见她，也唯有此刻，她才觉得自己是属于天地的。</w:t>
      </w:r>
    </w:p>
    <w:p>
      <w:r>
        <w:t>「原来你躲在这里呀？」</w:t>
      </w:r>
    </w:p>
    <w:p>
      <w:r>
        <w:t>一阵阴沉的臀音响起，打破了她专属天地的宁静。她厌恶地皱起眉，根本不用回头就知道是谁来了。</w:t>
      </w:r>
    </w:p>
    <w:p>
      <w:r>
        <w:t>这几天，他不时命人传唤她，而她却依旧故我，恢复刚被他押上船时的冰冷态度，想必天子骄子的他又被她气</w:t>
      </w:r>
    </w:p>
    <w:p>
      <w:r>
        <w:t>坏了！</w:t>
      </w:r>
    </w:p>
    <w:p>
      <w:r>
        <w:t>「我并没躲，而是光明正大的在这里散步。」她头也没回地看着前方。</w:t>
      </w:r>
    </w:p>
    <w:p>
      <w:r>
        <w:t>「这是我的地方。」雷契尔冷着声说道。</w:t>
      </w:r>
    </w:p>
    <w:p>
      <w:r>
        <w:t>「那就放我走，你如果真有意要娶菲亚，而她也愿意留下，我会祝福你们。」贝琳沉静地说。</w:t>
      </w:r>
    </w:p>
    <w:p>
      <w:r>
        <w:t>她真的希望自己能早一点离开这里，毕竟这里的一切，只会让她触景伤情。</w:t>
      </w:r>
    </w:p>
    <w:p>
      <w:r>
        <w:t>「我是一定会娶她的，但你却一样不能走。」他眉一挑，立刻恢复成闲逸自适的模样。</w:t>
      </w:r>
    </w:p>
    <w:p>
      <w:r>
        <w:t>「为什么？」她回身瞪视他。</w:t>
      </w:r>
    </w:p>
    <w:p>
      <w:r>
        <w:t>「别忘了，你是我的奴隶，既是奴隶，就得永远臣服于我。」他撇了一下唇角，仍不改一身的狂放之气。</w:t>
      </w:r>
    </w:p>
    <w:p>
      <w:r>
        <w:t>他也不明白，为什么就是不愿让她离开，但他知道，是她这种冷漠无求的模样惹恼了他，那几天她在船上的热</w:t>
      </w:r>
    </w:p>
    <w:p>
      <w:r>
        <w:t>情彷似蒸发了般，只留下全然的冰寒。</w:t>
      </w:r>
    </w:p>
    <w:p>
      <w:r>
        <w:t>「你──」</w:t>
      </w:r>
    </w:p>
    <w:p>
      <w:r>
        <w:t>「做奴隶的可不能以这种口气对主人说话。嗯？」雷契尔走向她，攫住她的下颚，双眼对上她怨怼的眸。</w:t>
      </w:r>
    </w:p>
    <w:p>
      <w:r>
        <w:t>「我不是你的奴隶！」她梗着声道。</w:t>
      </w:r>
    </w:p>
    <w:p>
      <w:r>
        <w:t>「你难道想否认，之前在我的爱抚下，所发出的那一声声呻吟，不是早就臣服于我了？」他狠冷地嗤笑，指尖</w:t>
      </w:r>
    </w:p>
    <w:p>
      <w:r>
        <w:t>轻触她的耳后、颈子……</w:t>
      </w:r>
    </w:p>
    <w:p>
      <w:r>
        <w:t>「别说──」贝琳难堪地红了双腮。</w:t>
      </w:r>
    </w:p>
    <w:p>
      <w:r>
        <w:t>「你默认了？」</w:t>
      </w:r>
    </w:p>
    <w:p>
      <w:r>
        <w:t>「当初我之所以任你……任你摆布，是因为你答应我，只要我做得令你满意，你就会放了菲亚，但我现才知道</w:t>
      </w:r>
    </w:p>
    <w:p>
      <w:r>
        <w:t>那些都只是你的鬼话！」她心碎神伤地指控，浑身抖瑟不休。</w:t>
      </w:r>
    </w:p>
    <w:p>
      <w:r>
        <w:t>更恼人的是，就在那段她被动地依附着他，任他爱抚、玩弄的日子里，自己的心竟也一点一滴地流逝了。</w:t>
      </w:r>
    </w:p>
    <w:p>
      <w:r>
        <w:t>「所以，现在你就一径地躲着我，因为我不再任你利用了？」</w:t>
      </w:r>
    </w:p>
    <w:p>
      <w:r>
        <w:t>雷契尔的肩角勾起一丝玩味的笑意，温热的唇贴在她的鬓边低语，舌尖轻巧地在她的脸颊上滑动。</w:t>
      </w:r>
    </w:p>
    <w:p>
      <w:r>
        <w:t>她身子一颤，抖着声音问：「我……我怎么可能利用你？」</w:t>
      </w:r>
    </w:p>
    <w:p>
      <w:r>
        <w:t>「难道不是吗？你拿自己的身体作筹码要我放过菲亚，但你也知道，那段日子里，我让你尝尽甜头，却未真正</w:t>
      </w:r>
    </w:p>
    <w:p>
      <w:r>
        <w:t>地占有你吧？」他阴騺的眸停伫在她脸上，散发出一股慑人又霸气的男人气息。</w:t>
      </w:r>
    </w:p>
    <w:p>
      <w:r>
        <w:t>贝琳的心开始不规则的狂跳起来，警惧地暗忖，难道他想……</w:t>
      </w:r>
    </w:p>
    <w:p>
      <w:r>
        <w:t>「你又怎能了解我所忍受的疼痛有多难捱？每次在送你回房后，我就得再找来另一个女人纾解我满腹的热欲。」</w:t>
      </w:r>
    </w:p>
    <w:p>
      <w:r>
        <w:t>他对住她惊惶的大眼继续说道，双眸邪恶地勾住她的目光，浅促的呼吸淡淡地拂上她的颈间。</w:t>
      </w:r>
    </w:p>
    <w:p>
      <w:r>
        <w:t>她瞠大眼，「我不懂……」</w:t>
      </w:r>
    </w:p>
    <w:p>
      <w:r>
        <w:t>「你以为我真伤得动不了你？那是因为我要你心甘情愿的献上自己，而不是为了菲亚。」他的唇角邪气地扬起，</w:t>
      </w:r>
    </w:p>
    <w:p>
      <w:r>
        <w:t>阴沉地说：「想利用我？门都没有！」</w:t>
      </w:r>
    </w:p>
    <w:p>
      <w:r>
        <w:t>他雷契尔是海盗公爵，想要一个女人的心，更是易如反掌，他要向她证明，这世上没有他办不到的事。</w:t>
      </w:r>
    </w:p>
    <w:p>
      <w:r>
        <w:t>「那你是想──」贝琳抖着声音问。</w:t>
      </w:r>
    </w:p>
    <w:p>
      <w:r>
        <w:t>「今晚你来服侍我。」他凝着笑，热唇抵在她沁凉的雪肤上吹拂着。</w:t>
      </w:r>
    </w:p>
    <w:p>
      <w:r>
        <w:t>「我……我不能。」她转身想逃。</w:t>
      </w:r>
    </w:p>
    <w:p>
      <w:r>
        <w:t>他却轻易地将她揽进怀中，危险地说：「为何不能，难道你不喜欢？」</w:t>
      </w:r>
    </w:p>
    <w:p>
      <w:r>
        <w:t>「没错，我恨死了那种感觉！」她低垂着头，不敢看他。</w:t>
      </w:r>
    </w:p>
    <w:p>
      <w:r>
        <w:t>「是吗？」他狎笑，冷逸的脸庞多了一份邪魅，「但你之前的表现怎么一点也看不出来是那么的恨它？反而还</w:t>
      </w:r>
    </w:p>
    <w:p>
      <w:r>
        <w:t>不时地告诉我『你要、你喜欢……』？」</w:t>
      </w:r>
    </w:p>
    <w:p>
      <w:r>
        <w:t>「住口！」贝琳在他的怀里不停的挣扎，对于他那些淫语浪言简直难以忍受。</w:t>
      </w:r>
    </w:p>
    <w:p>
      <w:r>
        <w:t>为什么他非得这么羞辱她？</w:t>
      </w:r>
    </w:p>
    <w:p>
      <w:r>
        <w:t>「这些全是实情，我为什么不能说？」他略微松手，笑睇着地含泪的眼。</w:t>
      </w:r>
    </w:p>
    <w:p>
      <w:r>
        <w:t>「你已经有了菲亚，这么做，她情何以堪？」贝琳眯起眼，忍着下颚的剧疼，与他冷戾的眼对视。</w:t>
      </w:r>
    </w:p>
    <w:p>
      <w:r>
        <w:t>菲亚不但是她的主人，还与她情同手足，她怎能与她的丈夫做出这种苟合之事？就算她真的喜欢上这个狂徒、</w:t>
      </w:r>
    </w:p>
    <w:p>
      <w:r>
        <w:t>爱上这个海盗，也不许自己再这么放任下去了。</w:t>
      </w:r>
    </w:p>
    <w:p>
      <w:r>
        <w:t>雷契尔撇撇嘴，大笑了起来，「你这个女人真有意思！就算没有你，我也不可能因为娶了她，而舍弃我身旁所</w:t>
      </w:r>
    </w:p>
    <w:p>
      <w:r>
        <w:t>有的女人。该不会……」</w:t>
      </w:r>
    </w:p>
    <w:p>
      <w:r>
        <w:t>他轻轻撇嘴，长指拂过她诱人的嫣红双唇，低醇的嗓音里带着几丝暧昧调侃，「该不会是你爱上了我，在吃她</w:t>
      </w:r>
    </w:p>
    <w:p>
      <w:r>
        <w:t>的醋吧？」</w:t>
      </w:r>
    </w:p>
    <w:p>
      <w:r>
        <w:t>她神情一紧，以一种连自己都认不出的紧张音调否定他的话，「你……你这个自大狂，我才不会爱上你。」</w:t>
      </w:r>
    </w:p>
    <w:p>
      <w:r>
        <w:t>「真的？」他放开她，双手在胸前故做捧心状，「你还真会伤我的心啊！不过我很怀疑你说的是真话。」</w:t>
      </w:r>
    </w:p>
    <w:p>
      <w:r>
        <w:t>贝琳好不容易重获了自由，她立刻往后退了数步，躲到一株矮灌木的后方，「总之，我们两人将不再有交集，</w:t>
      </w:r>
    </w:p>
    <w:p>
      <w:r>
        <w:t>你就放过我吧！」</w:t>
      </w:r>
    </w:p>
    <w:p>
      <w:r>
        <w:t>「如果我不肯，非要你不可呢？」</w:t>
      </w:r>
    </w:p>
    <w:p>
      <w:r>
        <w:t>「那我会死给你看！」她毫不迟疑地对他咆哮出声，眼中闪烁着义无反顾的执着。</w:t>
      </w:r>
    </w:p>
    <w:p>
      <w:r>
        <w:t>即使有人会对不起菲亚，也不会是她；再说，爱上雷契尔本来就是一个错误，她说什么也不能一错再错……</w:t>
      </w:r>
    </w:p>
    <w:p>
      <w:r>
        <w:t>「你的性子还真拗啊！」雷契尔嗤笑。他怎么可能因为一个女人的恫吓就罢手？</w:t>
      </w:r>
    </w:p>
    <w:p>
      <w:r>
        <w:t>她愈是不依，他就对她愈感兴趣，这是他早就告诉过她的，偏偏她不信邪，想以身试法。</w:t>
      </w:r>
    </w:p>
    <w:p>
      <w:r>
        <w:t>但他不急，他有的是时间与她斗法。反正，母亲要的女人，他已抢回来了，这阵子，他耳根也清静许多，闲来</w:t>
      </w:r>
    </w:p>
    <w:p>
      <w:r>
        <w:t>无事下，她便是最好的调剂品。</w:t>
      </w:r>
    </w:p>
    <w:p>
      <w:r>
        <w:t>贝琳提防地看着他，不知怎么搞的，他的笑总是令她坐立难安。</w:t>
      </w:r>
    </w:p>
    <w:p>
      <w:r>
        <w:t>「如果没事，我要走了。」她只能故作冷静。</w:t>
      </w:r>
    </w:p>
    <w:p>
      <w:r>
        <w:t>「可以。」他无所谓地挥挥手。</w:t>
      </w:r>
    </w:p>
    <w:p>
      <w:r>
        <w:t>她立即如获大赦般地松了一口气，飞也似的离开了他的视线。</w:t>
      </w:r>
    </w:p>
    <w:p>
      <w:r>
        <w:t>雷契尔眸光带笑的目送她离去，手上把玩着一条刚刚由她颈子上卸下的链子，这链子看来非常老旧，除非很重</w:t>
      </w:r>
    </w:p>
    <w:p>
      <w:r>
        <w:t>要，否则是不会有人愿意戴着这种已生了绣的东西。</w:t>
      </w:r>
    </w:p>
    <w:p>
      <w:r>
        <w:t>他撇撇嘴，好玩地看着它。</w:t>
      </w:r>
    </w:p>
    <w:p>
      <w:r>
        <w:t>这时，旁边冲出一抹纤影，直扑进他的怀中。</w:t>
      </w:r>
    </w:p>
    <w:p>
      <w:r>
        <w:t>「公爵，你回来那么多天，都不来看人家，还得跟踪才找得到你的人。」</w:t>
      </w:r>
    </w:p>
    <w:p>
      <w:r>
        <w:t>「你跟踪我？」雷契尔的脸色猛地一沉，严厉地看着眼前穿着一袭鹅黄色羊毛长裙，头上圈着蓝宝石发圈的萝</w:t>
      </w:r>
    </w:p>
    <w:p>
      <w:r>
        <w:t>丝。</w:t>
      </w:r>
    </w:p>
    <w:p>
      <w:r>
        <w:t>「我……」萝丝胆战心惊地说。「我想你嘛！」</w:t>
      </w:r>
    </w:p>
    <w:p>
      <w:r>
        <w:t>「想我可以，但别再用跟踪这种手段。」他用力地办开萝丝缠在他身上的双臂。</w:t>
      </w:r>
    </w:p>
    <w:p>
      <w:r>
        <w:t>「如果不这么做，我根本见不到你。」</w:t>
      </w:r>
    </w:p>
    <w:p>
      <w:r>
        <w:t>她知道雷契尔的个性向来是冒犯不得，更不容许别人明知故犯，但她更相信，若不再想法子留住他，他肯定会</w:t>
      </w:r>
    </w:p>
    <w:p>
      <w:r>
        <w:t>弃她而去找别的女人。</w:t>
      </w:r>
    </w:p>
    <w:p>
      <w:r>
        <w:t>凭女人的第六感，她明显地感觉到雷契尔对刚才那个女人的态度不一样，是一种她从未见过啊纵容。</w:t>
      </w:r>
    </w:p>
    <w:p>
      <w:r>
        <w:t>「那你现在见到我了，够了吧？」</w:t>
      </w:r>
    </w:p>
    <w:p>
      <w:r>
        <w:t>他扯了扯领口，非常不耐烦地瞥了她一眼。</w:t>
      </w:r>
    </w:p>
    <w:p>
      <w:r>
        <w:t>「你变了！以前你不是这么对我的。」萝丝开始哭闹了起来，整个人直往他怀里磨蹭。以往她只要使出这招，</w:t>
      </w:r>
    </w:p>
    <w:p>
      <w:r>
        <w:t>必定有用，相信这次应该也不例外。</w:t>
      </w:r>
    </w:p>
    <w:p>
      <w:r>
        <w:t>虽然雷契尔有不少女人，但萝丝相信，她还是雷契尔心中最重要、最宠爱的一个，她绝不能让别人取代了她在</w:t>
      </w:r>
    </w:p>
    <w:p>
      <w:r>
        <w:t>他心目中的地位。</w:t>
      </w:r>
    </w:p>
    <w:p>
      <w:r>
        <w:t>「那我该怎么对你呢？」雷契尔冷笑，以往温柔多情的模样已不复见。</w:t>
      </w:r>
    </w:p>
    <w:p>
      <w:r>
        <w:t>「我……」</w:t>
      </w:r>
    </w:p>
    <w:p>
      <w:r>
        <w:t>一触及他那不见笑意的脸庞，她立刻放软了声调，「别这样嘛！再怎么说，我哥哥也是一位子爵，我不会让你</w:t>
      </w:r>
    </w:p>
    <w:p>
      <w:r>
        <w:t>失望、丢脸的。」</w:t>
      </w:r>
    </w:p>
    <w:p>
      <w:r>
        <w:t>「萝丝，你该听说过我们雅各家族的传说吧？」他的嗓音一径地冰冷，不掩厌烦地冷睇着她。</w:t>
      </w:r>
    </w:p>
    <w:p>
      <w:r>
        <w:t>「我……我当然听说了，你放心，我绝不会奢求公爵夫人的头衔，我只希望能成为你的最爱；而且，我也偷偷</w:t>
      </w:r>
    </w:p>
    <w:p>
      <w:r>
        <w:t>去见过那位菲亚小姐，她那么小、那么稚气，一点也不适合你。」</w:t>
      </w:r>
    </w:p>
    <w:p>
      <w:r>
        <w:t>「最爱？！省省吧！」</w:t>
      </w:r>
    </w:p>
    <w:p>
      <w:r>
        <w:t>他真想大笑，以往他宠她，是因为她识大体，如今，她却也染上这种自私的心态，谁受得了！</w:t>
      </w:r>
    </w:p>
    <w:p>
      <w:r>
        <w:t>「雷契尔，你──那刚刚那个女人呢？你爱她吗？」她受不了地喊道。</w:t>
      </w:r>
    </w:p>
    <w:p>
      <w:r>
        <w:t>他定住了身子，突地眯起双目，揽住萝丝的纤腰，凑近她的小嘴说：「你以为我爱上她了？」</w:t>
      </w:r>
    </w:p>
    <w:p>
      <w:r>
        <w:t>「不是吗？」她愣了一下。</w:t>
      </w:r>
    </w:p>
    <w:p>
      <w:r>
        <w:t>「哈……那女人太刚慢自用、目中无人，我正在教她如何当个小女人。」他谑笑道。</w:t>
      </w:r>
    </w:p>
    <w:p>
      <w:r>
        <w:t>「什么……」她听得一头雾水。</w:t>
      </w:r>
    </w:p>
    <w:p>
      <w:r>
        <w:t>「萝丝，你是我的女人，最懂得装扮自己的，你浑身上下不仅充满了女人味，又擅长勾情技巧，我想，她应该</w:t>
      </w:r>
    </w:p>
    <w:p>
      <w:r>
        <w:t>跟你学学才是。」他有感而发。</w:t>
      </w:r>
    </w:p>
    <w:p>
      <w:r>
        <w:t>「是……是吗？」萝丝听得心花怒放，「经你一提，我这才想起那女人老是穿着一身裤装，一点也不柔媚，你</w:t>
      </w:r>
    </w:p>
    <w:p>
      <w:r>
        <w:t>是不会喜欢那种女人的。」</w:t>
      </w:r>
    </w:p>
    <w:p>
      <w:r>
        <w:t>「现在你懂了吧？我只是将她视为一项可改造的物品。」他撇嘴笑说。</w:t>
      </w:r>
    </w:p>
    <w:p>
      <w:r>
        <w:t>「物品？」</w:t>
      </w:r>
    </w:p>
    <w:p>
      <w:r>
        <w:t>「嗯！她太刚烈了，我想把她化为一摊水，这就是我的目的。」雷契尔得意地扬眉大笑。</w:t>
      </w:r>
    </w:p>
    <w:p>
      <w:r>
        <w:t>「什么嘛！我听不懂。我们别提她了，人家……人家真的好想你，别这么对我，好不好？」</w:t>
      </w:r>
    </w:p>
    <w:p>
      <w:r>
        <w:t>萝丝窝在他怀里轻笑，不停地磨蹭着他的身躯，还故意将方才特地换上的低胸上衣又拉下数寸……</w:t>
      </w:r>
    </w:p>
    <w:p>
      <w:r>
        <w:t>雷契尔本来对她无意，怎知突然谈起贝琳，让他思及她那柔滑似雪的肌肤，以及那十来天夜夜赤裸在他攘中的</w:t>
      </w:r>
    </w:p>
    <w:p>
      <w:r>
        <w:t>娇嫩胴体……瞬间让他血脉翻勇、下腹偾张。</w:t>
      </w:r>
    </w:p>
    <w:p>
      <w:r>
        <w:t>「那就来吧！」</w:t>
      </w:r>
    </w:p>
    <w:p>
      <w:r>
        <w:t>他粗鲁地揉捏着萝丝的雪胸，一手掀起她的手裙，扯下她的底裤，举高也的一腿扣在腰间，同时解开自己的裤</w:t>
      </w:r>
    </w:p>
    <w:p>
      <w:r>
        <w:t>头，一次次地在她体内冲刺──</w:t>
      </w:r>
    </w:p>
    <w:p>
      <w:r>
        <w:t>此刻的他已把萝丝当成了贝琳，那个老是顶撞他的女人。</w:t>
      </w:r>
    </w:p>
    <w:p>
      <w:r>
        <w:t>「啊……」萝丝情难自禁地狂喊，「我爱你……雷契尔……」</w:t>
      </w:r>
    </w:p>
    <w:p>
      <w:r>
        <w:t>而躲在数尺外灌木丛后的贝琳却征愣地看着这一切……泪早已不知不觉也爬满了脸……若非她回来找寻父亲遗</w:t>
      </w:r>
    </w:p>
    <w:p>
      <w:r>
        <w:t>留下来的银炼，也不会看见这让她心碎神伤的一幕，听见那残忍无情的话语。</w:t>
      </w:r>
    </w:p>
    <w:p>
      <w:r>
        <w:t>若不是她已爱上了他，也不会感到心痛与绝望……</w:t>
      </w:r>
    </w:p>
    <w:p>
      <w:r>
        <w:t>她好后悔……真的好后悔……如果她没有折返，那该多好？至少还可以一情愿地欺瞒自己那蠢动的心。</w:t>
      </w:r>
    </w:p>
    <w:p>
      <w:r>
        <w:t>楼采凝《激情海盗》扫图：ＭＹ校对：ＭＹ</w:t>
      </w:r>
    </w:p>
    <w:p>
      <w:r>
        <w:t>第六章</w:t>
      </w:r>
    </w:p>
    <w:p>
      <w:r>
        <w:t>安东尼侯爵骑着一匹快马直奔莫尔堡，他跃下马后，便直接走进堡内，与费斯伯爵碰面。</w:t>
      </w:r>
    </w:p>
    <w:p>
      <w:r>
        <w:t>「安东尼侯爵，你查得怎么样了？菲亚和贝琳现在的情况如何？」费斯一见到他，立即站起身迎上前去。</w:t>
      </w:r>
    </w:p>
    <w:p>
      <w:r>
        <w:t>「你尽管放心，总我调查，雷契尔那艘『鹰王号』已开往雅各城，我想，她们暂时不会有事的。」</w:t>
      </w:r>
    </w:p>
    <w:p>
      <w:r>
        <w:t>虽然安东尼嘴里说着安抚的话，但心里也不免担忧紧张，毕竟，两个女孩子被困在一艘海盗船上，会发生什么</w:t>
      </w:r>
    </w:p>
    <w:p>
      <w:r>
        <w:t>事，任何人都无法预料。</w:t>
      </w:r>
    </w:p>
    <w:p>
      <w:r>
        <w:t>「怎么会没事？菲亚从小到大，都不曾离开我身边，没想到她的第一个舞会就发生这种事。都怪我太粗心大意，</w:t>
      </w:r>
    </w:p>
    <w:p>
      <w:r>
        <w:t>不应该把这个消息散播得那么远，让那个海盗头子乘机劫走她！」费斯重击双拳，满脸后悔莫及的神色。</w:t>
      </w:r>
    </w:p>
    <w:p>
      <w:r>
        <w:t>不仅是他，就连站在一旁的温蒂也心急如焚。</w:t>
      </w:r>
    </w:p>
    <w:p>
      <w:r>
        <w:t>「安东尼侯爵，您说现在该怎么办呢？贝琳虽习得一些剑法和防身术，但听说那些海盗个个都是彪形大汉、草</w:t>
      </w:r>
    </w:p>
    <w:p>
      <w:r>
        <w:t>野莽夫，她一个女孩子又怎能敌得过那么多男人呢？」</w:t>
      </w:r>
    </w:p>
    <w:p>
      <w:r>
        <w:t>温蒂说得心都揪了起来。不仅贝琳是她的宝贝，菲亚也是喝她的奶水长大的，两个都可说是她的女儿啊！如今</w:t>
      </w:r>
    </w:p>
    <w:p>
      <w:r>
        <w:t>她们双双落入贼船，老天还真是没长眼晴！</w:t>
      </w:r>
    </w:p>
    <w:p>
      <w:r>
        <w:t>「温蒂，你就别难过了，我想，与其在这儿空等，不如采取行动，我现在就赶去雅各城堡。」费斯打定主意道。</w:t>
      </w:r>
    </w:p>
    <w:p>
      <w:r>
        <w:t>「但是，咱们这儿也不能没有您啊！」温蒂开口阻止。现在莫尔堡已经够乱了，如果再群龙无首的话，她简直</w:t>
      </w:r>
    </w:p>
    <w:p>
      <w:r>
        <w:t>不敢想象会变成什么模样。</w:t>
      </w:r>
    </w:p>
    <w:p>
      <w:r>
        <w:t>「温蒂说的是，你还是待在这儿吧！由我去救她们回来。」安东尼突然说道。只要一想起雷契尔那个男人，他</w:t>
      </w:r>
    </w:p>
    <w:p>
      <w:r>
        <w:t>的胸口就会涌上一股说不出的怨恨。</w:t>
      </w:r>
    </w:p>
    <w:p>
      <w:r>
        <w:t>还记得三午前在一场决斗中，他输给了雷契尔，没想到雷契尔竟不杀他，此举不但引来围观者的鼓掌叫好，还</w:t>
      </w:r>
    </w:p>
    <w:p>
      <w:r>
        <w:t>让雷契尔赢得了一个「手下留情」的善名，而他却因为这样，面子、里子一下子全没了。</w:t>
      </w:r>
    </w:p>
    <w:p>
      <w:r>
        <w:t>他成为雷契尔的手下败将不说，事后，只要一想起这件事，就彷佛在提醒自己，他这条命是因为雷契尔的仁慈</w:t>
      </w:r>
    </w:p>
    <w:p>
      <w:r>
        <w:t>才能保留至今的。可恶的海盗！当时他为何不一剑刺穿他算了，何苦留下他这条命让世人耻笑？</w:t>
      </w:r>
    </w:p>
    <w:p>
      <w:r>
        <w:t>这个仇恨埋藏在他记忆里已三年之久，偏偏雷契尔又贵为公爵，他永远比他矮上一截，怎么也无法与他并驾齐</w:t>
      </w:r>
    </w:p>
    <w:p>
      <w:r>
        <w:t>驱。</w:t>
      </w:r>
    </w:p>
    <w:p>
      <w:r>
        <w:t>而这回，他居然抢走了菲亚，一个他必须娶到手的女人！旧仇加上新恨，安东尼发誓绝不会放过他！</w:t>
      </w:r>
    </w:p>
    <w:p>
      <w:r>
        <w:t>「你要去？」</w:t>
      </w:r>
    </w:p>
    <w:p>
      <w:r>
        <w:t>费斯愣了数秒，这次安东尼肯鼎力相助，替他们探查内情，他已是感激不尽了，怎么也没想到他竟然还愿意走</w:t>
      </w:r>
    </w:p>
    <w:p>
      <w:r>
        <w:t>这一趟！</w:t>
      </w:r>
    </w:p>
    <w:p>
      <w:r>
        <w:t>「你别意外，我这么做，完全景为了菲亚，想起她在舞池中与我翩然起舞时的笑容就令我心动，我怎么能够让</w:t>
      </w:r>
    </w:p>
    <w:p>
      <w:r>
        <w:t>这么好的女孩子被一个海盗糟蹋呢？」</w:t>
      </w:r>
    </w:p>
    <w:p>
      <w:r>
        <w:t>安东尼并未提及他与雷契尔之间的私怨。</w:t>
      </w:r>
    </w:p>
    <w:p>
      <w:r>
        <w:t>「那正好，费斯伯爵，如果安东尼侯爵真能将小姐救回来，您不如就把小姐嫁给他吧！」温蒂也有意撮合这桩</w:t>
      </w:r>
    </w:p>
    <w:p>
      <w:r>
        <w:t>婚事，但前提是必须先救出菲亚和贝琳才是。</w:t>
      </w:r>
    </w:p>
    <w:p>
      <w:r>
        <w:t>「没问题，如果菲亚真能嫁给你，可说是是我们莫尔堡的荣幸呢！那凡事就拜托你了。」</w:t>
      </w:r>
    </w:p>
    <w:p>
      <w:r>
        <w:t>其实，那天在舞会上，他也已相中了安东尼，但又怕对方会误以为他们有意高攀，所以始终不敢明言，如今他</w:t>
      </w:r>
    </w:p>
    <w:p>
      <w:r>
        <w:t>既然主动提及，一切问题都解决了！</w:t>
      </w:r>
    </w:p>
    <w:p>
      <w:r>
        <w:t>「伯爵请放心，你就等我的好消息吧！」他胸有成竹的又道：「如果救出她们，我会立刻把这个仔消息送来给</w:t>
      </w:r>
    </w:p>
    <w:p>
      <w:r>
        <w:t>你们的。」</w:t>
      </w:r>
    </w:p>
    <w:p>
      <w:r>
        <w:t>安东尼重新带上羽帽，披上大红色斗蓬，潇洒地上马离开。</w:t>
      </w:r>
    </w:p>
    <w:p>
      <w:r>
        <w:t>☆☆☆</w:t>
      </w:r>
    </w:p>
    <w:p>
      <w:r>
        <w:t>雷契尔烦闷地在房里踱步，城堡里的枯燥生活，让他突然有了想出船的念头。</w:t>
      </w:r>
    </w:p>
    <w:p>
      <w:r>
        <w:t>反正母亲这几天有菲亚陪伴，他何不趁这个空档再出一趟船呢？</w:t>
      </w:r>
    </w:p>
    <w:p>
      <w:r>
        <w:t>不过在那之前，他非得先驯服贝琳那个小女人不可！她每次都和他大玩猫捉老鼠，不过，刚刚他已用了计策，</w:t>
      </w:r>
    </w:p>
    <w:p>
      <w:r>
        <w:t>要仆人把她找来，相信她这次绝不会再躲着他了。雷契尔胸有成竹的暗自笑忖。</w:t>
      </w:r>
    </w:p>
    <w:p>
      <w:r>
        <w:t>突然，他的房门被轻敌了两下，门外飘进一个娇羞的声音，「我是萝丝，公爵，你在里面吗？」</w:t>
      </w:r>
    </w:p>
    <w:p>
      <w:r>
        <w:t>他不耐地双了一下眉，沉声说道：「什么事？」</w:t>
      </w:r>
    </w:p>
    <w:p>
      <w:r>
        <w:t>「我前些日子采了些蓝莓，亲手酿了蓝莓酒，特地拿了些来让你尝尝。」她刻意用那嗲声嗲气的声调诱惑他。</w:t>
      </w:r>
    </w:p>
    <w:p>
      <w:r>
        <w:t>「进来吧！」雷契尔斜靠在大椅上，手指弹着桌面等着她进来。</w:t>
      </w:r>
    </w:p>
    <w:p>
      <w:r>
        <w:t>不久，房门被推开，萝丝手里端着银盘徐缓的走进，那银盘上放了一个水晶杯，里头注满了蓝色的晶亮酒液。</w:t>
      </w:r>
    </w:p>
    <w:p>
      <w:r>
        <w:t>「公爵你快来试试看好不好喝。」</w:t>
      </w:r>
    </w:p>
    <w:p>
      <w:r>
        <w:t>她身着一件紫色纱缕，故意将那若隐若现的身材展现在他眼前。</w:t>
      </w:r>
    </w:p>
    <w:p>
      <w:r>
        <w:t>雷契尔揉揉太阳穴，根本无视于她的搔首弄姿，「先搁着，你出去吧！」</w:t>
      </w:r>
    </w:p>
    <w:p>
      <w:r>
        <w:t>萝丝身子一震，没想到自己的精心装扮会得到这么冷淡的反应。她不依地噘着唇，嗲声撒娇地说：「我不管，</w:t>
      </w:r>
    </w:p>
    <w:p>
      <w:r>
        <w:t>公爵，你就光尝一口嘛！」</w:t>
      </w:r>
    </w:p>
    <w:p>
      <w:r>
        <w:t>她事前还特意将一头乌丝放下来，那飘逸的发丝随着她的喘息在胸前晃动，展现出诱人的波纹。</w:t>
      </w:r>
    </w:p>
    <w:p>
      <w:r>
        <w:t>「我说出去！不要惹恼我，否则我接下来一个月都不想见到你了。」</w:t>
      </w:r>
    </w:p>
    <w:p>
      <w:r>
        <w:t>此话一出，果真吓到了萝丝，她赶紧说道：「好好，我出去就是，蓝莓酒就放在这儿，你千万别忘了喝啊！」</w:t>
      </w:r>
    </w:p>
    <w:p>
      <w:r>
        <w:t>雷契尔点点头，又挥了挥手，无意再多说一句话。</w:t>
      </w:r>
    </w:p>
    <w:p>
      <w:r>
        <w:t>萝丝这才不情愿地退了出去，走到门口时，她还不忘回头说道：「公爵，我一直等着你，需要的时候别忘了我。」</w:t>
      </w:r>
    </w:p>
    <w:p>
      <w:r>
        <w:t>对他抛了一记勾魂媚眼后，她才不满地款摆纤腰离开。</w:t>
      </w:r>
    </w:p>
    <w:p>
      <w:r>
        <w:t>他暗吐了一口气，半晌，一阵仓卒的敲门声又响起了。</w:t>
      </w:r>
    </w:p>
    <w:p>
      <w:r>
        <w:t>「谁？」雷契尔凝着声问。</w:t>
      </w:r>
    </w:p>
    <w:p>
      <w:r>
        <w:t>「是我。」贝琳喘息的声音由门外传入，可以想象她跑得有多急促了。</w:t>
      </w:r>
    </w:p>
    <w:p>
      <w:r>
        <w:t>他扬眉笑了笑，她果真中计了。「进来吧！」</w:t>
      </w:r>
    </w:p>
    <w:p>
      <w:r>
        <w:t>她立即推开门冲了进去，「菲亚在哪儿？她怎么了？为什么好好的出游会翻车？」</w:t>
      </w:r>
    </w:p>
    <w:p>
      <w:r>
        <w:t>「看你喘成这样，先坐下来歇会儿吧！」他饶富兴味地指指旁边的椅子。</w:t>
      </w:r>
    </w:p>
    <w:p>
      <w:r>
        <w:t>「我不坐，我只想知道菲亚现在的情况！」她急得部快哭了。</w:t>
      </w:r>
    </w:p>
    <w:p>
      <w:r>
        <w:t>当仆人传话告知她，菲亚出外游城时遇上强盗，而马儿一时受惊，结果导致马车翻覆时，她非常着急，恨不得</w:t>
      </w:r>
    </w:p>
    <w:p>
      <w:r>
        <w:t>立即飞奔到菲亚身边一探究竟。</w:t>
      </w:r>
    </w:p>
    <w:p>
      <w:r>
        <w:t>结果……雷契尔什么也不肯透露，只是要她坐着歇息，天知道她怎么坐得住！</w:t>
      </w:r>
    </w:p>
    <w:p>
      <w:r>
        <w:t>「你不沉着一点，我怎么敢告诉你事情的真相呢？乖，听话。」他走近她，硬是压着她坐下，又看见那杯蓝莓</w:t>
      </w:r>
    </w:p>
    <w:p>
      <w:r>
        <w:t>酒，于是拿起递到也手上，「喝口酒安安神，我会慢慢告诉你。」</w:t>
      </w:r>
    </w:p>
    <w:p>
      <w:r>
        <w:t>贝琳没辙地接过酒杯，为了及早得知菲亚的消息，她索性一口气把蓝莓酒全喝了。</w:t>
      </w:r>
    </w:p>
    <w:p>
      <w:r>
        <w:t>她放下空酒杯，咄咄逼人地问：「你现在可以告诉我了吧？」</w:t>
      </w:r>
    </w:p>
    <w:p>
      <w:r>
        <w:t>「瞧你满脑子只有菲亚，不怕我吃醋？」他嘻皮笑脸的，一点也不把她的惊慌放在眼底。</w:t>
      </w:r>
    </w:p>
    <w:p>
      <w:r>
        <w:t>「雷契尔！」</w:t>
      </w:r>
    </w:p>
    <w:p>
      <w:r>
        <w:t>贝琳已忍无可忍了，她伸手一把抓住他的衣领。</w:t>
      </w:r>
    </w:p>
    <w:p>
      <w:r>
        <w:t>「别急。」他拿下她的小手，「别激动，我的妻子平安得很，现在正与我母亲逛街逛得不亦乐乎呢！」</w:t>
      </w:r>
    </w:p>
    <w:p>
      <w:r>
        <w:t>「什么？你──」</w:t>
      </w:r>
    </w:p>
    <w:p>
      <w:r>
        <w:t>「你想想看，她就快成为我的妻子了，如果真发生什么事，我还有心情在这儿与你打情骂俏吗？」他俊逸脸庞</w:t>
      </w:r>
    </w:p>
    <w:p>
      <w:r>
        <w:t>上的那抹邪意更炽了。</w:t>
      </w:r>
    </w:p>
    <w:p>
      <w:r>
        <w:t>「你又骗我？」</w:t>
      </w:r>
    </w:p>
    <w:p>
      <w:r>
        <w:t>原来，这又是雷契尔耍她的手段，他特意谎报菲亚出事，如此一来，她说什么也会来见他，而且会追不及待地</w:t>
      </w:r>
    </w:p>
    <w:p>
      <w:r>
        <w:t>奔来向他询问个彻底，就像现在。</w:t>
      </w:r>
    </w:p>
    <w:p>
      <w:r>
        <w:t>「我若不这么说，你会来吗？」他一点也不以为意。</w:t>
      </w:r>
    </w:p>
    <w:p>
      <w:r>
        <w:t>贝琳暗暗咬了咬下唇，心想，既然无法与这个邪恶的男人对抗，干脆自动退出。「我没空陪你玩游戏，再见！」</w:t>
      </w:r>
    </w:p>
    <w:p>
      <w:r>
        <w:t>她旋身欲走，却被他一个箭步挡在门前。</w:t>
      </w:r>
    </w:p>
    <w:p>
      <w:r>
        <w:t>「你还想做什么？」她怒瞪他。</w:t>
      </w:r>
    </w:p>
    <w:p>
      <w:r>
        <w:t>「你说呢？我雷契尔可是头一次对女人说谎，凭着这一点，你就不能走。」雷契尔低沉而沙哑的嗓音在她的额</w:t>
      </w:r>
    </w:p>
    <w:p>
      <w:r>
        <w:t>上轻拂。</w:t>
      </w:r>
    </w:p>
    <w:p>
      <w:r>
        <w:t>「不……」她才不听他千篇一律的鬼话。「我不会再留下了。」</w:t>
      </w:r>
    </w:p>
    <w:p>
      <w:r>
        <w:t>他脸上浮起一抹笑，颇为自信地说：「你会的。」</w:t>
      </w:r>
    </w:p>
    <w:p>
      <w:r>
        <w:t>「你──」她伸手推抵着他的胸膛，突然感觉一股酥软泛上全身，尽管房里的温度并不高，但她竟已汗水淋漓。</w:t>
      </w:r>
    </w:p>
    <w:p>
      <w:r>
        <w:t>好热……怎么搞的？</w:t>
      </w:r>
    </w:p>
    <w:p>
      <w:r>
        <w:t>不一会儿，她额上已沁出了层层细汗，甚至觉得他胸膛好舒服，似乎能稍稍慰藉她体内突升的空虚感。</w:t>
      </w:r>
    </w:p>
    <w:p>
      <w:r>
        <w:t>雷契尔也发现了她的怪异，他推开她问道：「你怎么了？」</w:t>
      </w:r>
    </w:p>
    <w:p>
      <w:r>
        <w:t>「别……别离开我，我……」贝琳紧咬下唇，不准自己发出淫荡的呼喊，但又敌不过体内不停泛滥的热潮。</w:t>
      </w:r>
    </w:p>
    <w:p>
      <w:r>
        <w:t>老天，她究竟是怎么了？好难受……</w:t>
      </w:r>
    </w:p>
    <w:p>
      <w:r>
        <w:t>见她一双迷蒙如醉的媚眼，双颊也浮起数朵不寻常的殷红，雷契尔立刻断定她八成中了药性。</w:t>
      </w:r>
    </w:p>
    <w:p>
      <w:r>
        <w:t>对了，那杯蓝莓酒──</w:t>
      </w:r>
    </w:p>
    <w:p>
      <w:r>
        <w:t>他回想着方才萝丝端酒进房的那一幕，和她不停劝他喝酒的举动，一切终于真相大白了！</w:t>
      </w:r>
    </w:p>
    <w:p>
      <w:r>
        <w:t>那蓝莓酒里一定是掺了「杏果花」！那是一种非常强烈的春药，以贝琳一个处子来说，那过强的药性简直会焚</w:t>
      </w:r>
    </w:p>
    <w:p>
      <w:r>
        <w:t>烧了她啊！</w:t>
      </w:r>
    </w:p>
    <w:p>
      <w:r>
        <w:t>「抱我……求你……」</w:t>
      </w:r>
    </w:p>
    <w:p>
      <w:r>
        <w:t>贝琳追不及待地扒开雷契尔敞开的衣领，舔吻着他宽阔的胸，唇舌不断地在他腹间游走，挑逗着他细小的乳头。</w:t>
      </w:r>
    </w:p>
    <w:p>
      <w:r>
        <w:t>雷契尔倒抽了一口气，捧起她的小脸。「该死的！我不想被女人摆布。」</w:t>
      </w:r>
    </w:p>
    <w:p>
      <w:r>
        <w:t>看着她气喘吁吁的模样和酡红的脸庞，他体内狂乱的欲火再也无法压抑了。不过，他虽然想得到她，但他要她</w:t>
      </w:r>
    </w:p>
    <w:p>
      <w:r>
        <w:t>心甘情愿的，至少是在意识清楚的时候，而不是像现在……</w:t>
      </w:r>
    </w:p>
    <w:p>
      <w:r>
        <w:t>「别走……」她也不知道自己怎么会变成这般饥渴，但浑身的热潮压缚得她快喘不过气来了！</w:t>
      </w:r>
    </w:p>
    <w:p>
      <w:r>
        <w:t>「你知道自己现在在做什么吗？这样的行为像你吗？」</w:t>
      </w:r>
    </w:p>
    <w:p>
      <w:r>
        <w:t>他以重话戳她的痛处，温热的气息邪恶地撩拂着她全身上下每一个细胞，让她更加难耐。</w:t>
      </w:r>
    </w:p>
    <w:p>
      <w:r>
        <w:t>贝琳身子一僵，顿时恢复了一些神志，但随之又被体内的火热所征服，「我……」</w:t>
      </w:r>
    </w:p>
    <w:p>
      <w:r>
        <w:t>她难受得蹲在地毯上，紧紧的抱着自己，努力与自己那奇怪的意念抗衡。</w:t>
      </w:r>
    </w:p>
    <w:p>
      <w:r>
        <w:t>他眸光轻闪，撇了撇嘴角，试着唤回她的理智，「很难受？」</w:t>
      </w:r>
    </w:p>
    <w:p>
      <w:r>
        <w:t>在墙角抖瑟的贝琳，脆弱地抬起那双已布满腥红欲火的双目，不停地痛苦喘息着，几乎克制不住地想扑到他身</w:t>
      </w:r>
    </w:p>
    <w:p>
      <w:r>
        <w:t>上，求他爱她、摸她……</w:t>
      </w:r>
    </w:p>
    <w:p>
      <w:r>
        <w:t>「不行！」她拚命地摇着头，紧握着双拳抵制这种难堪的渴求。</w:t>
      </w:r>
    </w:p>
    <w:p>
      <w:r>
        <w:t>「想要就过来，我可以帮你。」</w:t>
      </w:r>
    </w:p>
    <w:p>
      <w:r>
        <w:t>雷契尔凝视着她益发通红的双腮与汗水溶涔涔的可怜模样。</w:t>
      </w:r>
    </w:p>
    <w:p>
      <w:r>
        <w:t>「我……」她的指甲掐进双臂中，企图以疼痛来压抑身上的焚烧与下体莫名的悸痛。</w:t>
      </w:r>
    </w:p>
    <w:p>
      <w:r>
        <w:t>雷契尔索性也蹲下身子，伸手轻轻拂开黏在她额上的发丝，这轻微的碰触对她而言，彷似千万倍的折磨，只见</w:t>
      </w:r>
    </w:p>
    <w:p>
      <w:r>
        <w:t>她脸上的表情更痛苦了……</w:t>
      </w:r>
    </w:p>
    <w:p>
      <w:r>
        <w:t>他的身体是这么靠近，男性的阳刚味是如此浓烈，刺激得她几乎要把持不住了……</w:t>
      </w:r>
    </w:p>
    <w:p>
      <w:r>
        <w:t>「瞧你流了满身汗，一定很热，嗯？」</w:t>
      </w:r>
    </w:p>
    <w:p>
      <w:r>
        <w:t>他看出她已在自制力崩溃的边缘游走，于是凑近她的脸无声地低笑。</w:t>
      </w:r>
    </w:p>
    <w:p>
      <w:r>
        <w:t>「走……走开……」她浑身打颤。</w:t>
      </w:r>
    </w:p>
    <w:p>
      <w:r>
        <w:t>「你刚才明明求我别走的。」雷契尔撇嘴嗤笑，食指逗弄着她藏在衣衫内的双峰顶点。</w:t>
      </w:r>
    </w:p>
    <w:p>
      <w:r>
        <w:t>「呃──」</w:t>
      </w:r>
    </w:p>
    <w:p>
      <w:r>
        <w:t>他的抚弄让她产生前所未有的快慰，呼吸也益发凌乱无章，一张瓜子脸更显红润。</w:t>
      </w:r>
    </w:p>
    <w:p>
      <w:r>
        <w:t>「舒服吗？喜欢这样吗？」他的手更加强肆的揉柠，另一手则急急地解开了她的衣物。</w:t>
      </w:r>
    </w:p>
    <w:p>
      <w:r>
        <w:t>「啊──」她不由自主地呻吟，已情不自禁地勾住他的双臂。</w:t>
      </w:r>
    </w:p>
    <w:p>
      <w:r>
        <w:t>「别急，你们女人就是这样，衣裳穿得一层又一层，做这种事时就是麻烦！」他暗啐了一声，狂乱地解着她身</w:t>
      </w:r>
    </w:p>
    <w:p>
      <w:r>
        <w:t>上的束胸与束衣。</w:t>
      </w:r>
    </w:p>
    <w:p>
      <w:r>
        <w:t>贝琳已完全被春药所控制了，她迫不及待地爬到他身上，嘴里发出淫荡放浪的叫喊与呻吟。</w:t>
      </w:r>
    </w:p>
    <w:p>
      <w:r>
        <w:t>不一会儿，她完美的女性胴体已完全暴露在他眼前。</w:t>
      </w:r>
    </w:p>
    <w:p>
      <w:r>
        <w:t>一直到一丝凉意吹拂在贝琳的身上，她才突然清醒了过来，发觉自己的放荡。</w:t>
      </w:r>
    </w:p>
    <w:p>
      <w:r>
        <w:t>「不！」她吃力地推着他。</w:t>
      </w:r>
    </w:p>
    <w:p>
      <w:r>
        <w:t>「现在又不要了？我可不是你的玩贝，呼之即来，挥之即去！」他冷哼，双手残佞地握住她的两团玉乳，恣意</w:t>
      </w:r>
    </w:p>
    <w:p>
      <w:r>
        <w:t>揉弄。</w:t>
      </w:r>
    </w:p>
    <w:p>
      <w:r>
        <w:t>「啊……」在药性的催促下，她无法自己地依附着他的手，发出酥骨的吟哦声。</w:t>
      </w:r>
    </w:p>
    <w:p>
      <w:r>
        <w:t>「怎么？又想要了吗？」他嗤笑，闲闲的看着她与自己体内的灼热对抗的有趣画面。</w:t>
      </w:r>
    </w:p>
    <w:p>
      <w:r>
        <w:t>雷契尔使坏地撤回手，故意不碰她，瞧她难耐的在地毯上滚动的娇媚模样。</w:t>
      </w:r>
    </w:p>
    <w:p>
      <w:r>
        <w:t>「我好热……救我……」贝琳的身体背叛了她的意识，主动爬到他身上，抓住他的手抚摸自己的胸部。</w:t>
      </w:r>
    </w:p>
    <w:p>
      <w:r>
        <w:t>他故作无动于衷，被动地让她抓着自己的手，却不施予她要的热情。</w:t>
      </w:r>
    </w:p>
    <w:p>
      <w:r>
        <w:t>贝琳浑身无力，意识不清地喊着，「求你……」</w:t>
      </w:r>
    </w:p>
    <w:p>
      <w:r>
        <w:t>雷契尔出声低笑，「求我什么？」</w:t>
      </w:r>
    </w:p>
    <w:p>
      <w:r>
        <w:t>「摸我、碰我……」她口干舌燥地舔着樱唇，那煽情的姿态就像一团火，逼得他再也把持不住了！</w:t>
      </w:r>
    </w:p>
    <w:p>
      <w:r>
        <w:t>他猛然揪住她的双乳，狂猛地在上头留下一个个指印，「要我这样碰你？还是这样？」</w:t>
      </w:r>
    </w:p>
    <w:p>
      <w:r>
        <w:t>他两指一夹，揉转着她早已硬挺的蓓蕾，邪恶地拉扯玩弄着。</w:t>
      </w:r>
    </w:p>
    <w:p>
      <w:r>
        <w:t>「啊──」贝琳似乎还嫌不够牠拱起酥胸，贴向他的唇。</w:t>
      </w:r>
    </w:p>
    <w:p>
      <w:r>
        <w:t>「你要是早点这么主动就好了。」他粗嗄一笑，猛地咬住她的乳头，狂妄地吸吮、囓咬着，配合手上强劲的挤</w:t>
      </w:r>
    </w:p>
    <w:p>
      <w:r>
        <w:t>压，此刻，她的两方玉乳已出视了晕红的瘀影，肿胀得像两颗圆球。</w:t>
      </w:r>
    </w:p>
    <w:p>
      <w:r>
        <w:t>「嗯……」贝琳吟哦着，小手摸向自己的双腿间，以寻求快意。</w:t>
      </w:r>
    </w:p>
    <w:p>
      <w:r>
        <w:t>「你还真辣！要我帮忙吗？」他眯起眼，开始以指头折磨着她两腿问的玫瑰禁地，并用一手挤捏着她饱满的酥</w:t>
      </w:r>
    </w:p>
    <w:p>
      <w:r>
        <w:t>胸。</w:t>
      </w:r>
    </w:p>
    <w:p>
      <w:r>
        <w:t>「给我──」贝琳剧烈地喘息，辗转成娇吟。</w:t>
      </w:r>
    </w:p>
    <w:p>
      <w:r>
        <w:t>「把腿敞开，我就给你。」他柔声诱哄，赫地分开她的大腿，灼热的目光盯住她股间盛开的妖艳花蕊，「你真</w:t>
      </w:r>
    </w:p>
    <w:p>
      <w:r>
        <w:t>美……」</w:t>
      </w:r>
    </w:p>
    <w:p>
      <w:r>
        <w:t>「啊──」她无助她呐喊，只见那两瓣蜜唇不停地抽搐，彷似正索求着她要的安慰。</w:t>
      </w:r>
    </w:p>
    <w:p>
      <w:r>
        <w:t>「你说，要我怎么做？」他邪恶地附在她耳畔低问。</w:t>
      </w:r>
    </w:p>
    <w:p>
      <w:r>
        <w:t>「不……不知道……」</w:t>
      </w:r>
    </w:p>
    <w:p>
      <w:r>
        <w:t>她根本还单纯得不知这种做爱游戏的最终结果会是如何，只明白她需要他！</w:t>
      </w:r>
    </w:p>
    <w:p>
      <w:r>
        <w:t>「要我教你吗？」他撇嘴笑了笑，一只指尖玩弄着她那两片丰厚迷人的花唇。</w:t>
      </w:r>
    </w:p>
    <w:p>
      <w:r>
        <w:t>「要、要──」她抬高了自己的臀部，将下体抵在他的指头上。这种感觉终于让她的身子冷却了些，不再烫得</w:t>
      </w:r>
    </w:p>
    <w:p>
      <w:r>
        <w:t>灼人，「好舒服……」她低声呻吟。</w:t>
      </w:r>
    </w:p>
    <w:p>
      <w:r>
        <w:t>「这样是不是更舒服？」雷契尔的长指赫然差入那闭合的花心中，搔弄着她消满蜜汁的唇茁，放肆地搅动着她</w:t>
      </w:r>
    </w:p>
    <w:p>
      <w:r>
        <w:t>已然肿胀潮红的穴壁。</w:t>
      </w:r>
    </w:p>
    <w:p>
      <w:r>
        <w:t>「啊……」她身子一紧，抽紧的花唇将他的指头牢牢节住。</w:t>
      </w:r>
    </w:p>
    <w:p>
      <w:r>
        <w:t>他满意地看着她的反应，手突然往下移，拽住她湿潮的花瓣，揉捻着那顶端盛开的火红小核，折磨似的磨蹭着</w:t>
      </w:r>
    </w:p>
    <w:p>
      <w:r>
        <w:t>敏感的那一点。</w:t>
      </w:r>
    </w:p>
    <w:p>
      <w:r>
        <w:t>「呃──」</w:t>
      </w:r>
    </w:p>
    <w:p>
      <w:r>
        <w:t>彷佛了解她的痛苦般，雷契尔低头卿住她一只粉红色的乳头，以齿拉扯着它，带给她另一般激狂的欢愉。</w:t>
      </w:r>
    </w:p>
    <w:p>
      <w:r>
        <w:t>「啊──雷契尔……」她难过地摇摆起圆臀，那种饥渴简直快逼死了她！</w:t>
      </w:r>
    </w:p>
    <w:p>
      <w:r>
        <w:t>他双目似火，沉着声说：「好，我就让你舒坦弓点吧！」</w:t>
      </w:r>
    </w:p>
    <w:p>
      <w:r>
        <w:t>然后，雷契尔抬高她的双腿架在他的肩上，让她那湿淋淋、红滟滟的花唇展现在他眼前。接着，他竟然拨开她</w:t>
      </w:r>
    </w:p>
    <w:p>
      <w:r>
        <w:t>颤抖、抽搐的幽唇，修长的指头轻轻搅动着那两片甜瓣，狎玩着她的柔美。</w:t>
      </w:r>
    </w:p>
    <w:p>
      <w:r>
        <w:t>「啊──」贝琳像遭电极似的，全身激起一阵剧烈的抖颤。</w:t>
      </w:r>
    </w:p>
    <w:p>
      <w:r>
        <w:t>可她非但不因他的爱抚而化解身上的火热，反而更加燥热痛楚，腻滑的私处也疼痛酸麻。</w:t>
      </w:r>
    </w:p>
    <w:p>
      <w:r>
        <w:t>「我知道你还是很难过……」</w:t>
      </w:r>
    </w:p>
    <w:p>
      <w:r>
        <w:t>邪恶成性的他并不想这样就满足她，反而弓起指挤进她的紧窒中，狎玩她那片除了他以外，无人可碰触的处女</w:t>
      </w:r>
    </w:p>
    <w:p>
      <w:r>
        <w:t>地。</w:t>
      </w:r>
    </w:p>
    <w:p>
      <w:r>
        <w:t>直到她再也禁不住这样放肆的对待而浑身痉挛时，他才撤出手指，以胯下的火热用力地贯穿了她──</w:t>
      </w:r>
    </w:p>
    <w:p>
      <w:r>
        <w:t>「啊……」贝琳抓紧地毯，脚趾蜷曲，疼得满身香汗淋漓。</w:t>
      </w:r>
    </w:p>
    <w:p>
      <w:r>
        <w:t>感觉到一层薄薄的阻碍挡住他强悍的去路时，雷契尔蓦然定住了身子。他重重的压缚住她，低头吮住她欲惊喊</w:t>
      </w:r>
    </w:p>
    <w:p>
      <w:r>
        <w:t>出声的小嘴，大手急切地在她身上爱抚摸索，完完全全地感受她的柔软和香馥……</w:t>
      </w:r>
    </w:p>
    <w:p>
      <w:r>
        <w:t>眼见她痛楚的眉头已渐渐舒展开来，身子也情不自禁地弓起，浑身似着一了火般向他索求更孟浪的激情时，雷</w:t>
      </w:r>
    </w:p>
    <w:p>
      <w:r>
        <w:t>契尔明白她体内的药性已发挥到了最高点。</w:t>
      </w:r>
    </w:p>
    <w:p>
      <w:r>
        <w:t>于是，他再也等不及地沉声一吼，将胯下的巨大毫不留情的戳向她的子宫深处，完完全全地占有了她清白的身</w:t>
      </w:r>
    </w:p>
    <w:p>
      <w:r>
        <w:t>子。</w:t>
      </w:r>
    </w:p>
    <w:p>
      <w:r>
        <w:t>顿时，贝琳的身子一僵，粉臀倏然夹紧，这样的紧绷令雷契尔不禁倒吸了一口气。</w:t>
      </w:r>
    </w:p>
    <w:p>
      <w:r>
        <w:t>他握住她丰腴的乳房，硬实的男性欲罢不能的在她的私处猛烈抽动──</w:t>
      </w:r>
    </w:p>
    <w:p>
      <w:r>
        <w:t>「啊──」</w:t>
      </w:r>
    </w:p>
    <w:p>
      <w:r>
        <w:t>贝琳拱起臀，享受着他狂肆律动所带来的炔感。</w:t>
      </w:r>
    </w:p>
    <w:p>
      <w:r>
        <w:t>「舒服蚂？」他沙哑拙问，指尖来到他们相贴的密合处，揉弄着她下体前方的蜜核，邪恶地拉扯它。</w:t>
      </w:r>
    </w:p>
    <w:p>
      <w:r>
        <w:t>「雷契尔──」她不住地颤抖，承受着一波波向她涌来的浪潮，全身涨满了满足和愉悦。</w:t>
      </w:r>
    </w:p>
    <w:p>
      <w:r>
        <w:t>他低声哂笑，「喜欢这样吗？还是这样？」他腰杆猛地一挺，深深地埋入她湿漉漉的穴底。</w:t>
      </w:r>
    </w:p>
    <w:p>
      <w:r>
        <w:t>「嗯──」她尖锐地呐喊，抬高下体，主动迎合他的雄伟。</w:t>
      </w:r>
    </w:p>
    <w:p>
      <w:r>
        <w:t>「看来我得感谢萝丝才对，若不是她，我还见不到如此性感的你。」他嗤笑了一声，猛地掰开她两片娇臀，欲</w:t>
      </w:r>
    </w:p>
    <w:p>
      <w:r>
        <w:t>望的汗珠一颗颗滴落在她肿胀的双乳间，顺着那优美的线条滑落。</w:t>
      </w:r>
    </w:p>
    <w:p>
      <w:r>
        <w:t>「今天我要彻彻底底的把你变成最完美的女人，一个我专属的女人！」</w:t>
      </w:r>
    </w:p>
    <w:p>
      <w:r>
        <w:t>他开始加快冲刺的速度，目光盯住她火红的双腮，那凹凸诱人的胴体躺在白色羊毛地毯上，形成了一幅柔媚似</w:t>
      </w:r>
    </w:p>
    <w:p>
      <w:r>
        <w:t>水的画面。</w:t>
      </w:r>
    </w:p>
    <w:p>
      <w:r>
        <w:t>「呃──」不停歇的高潮让贝琳的身子充斥着快感，体内凝聚的药性已慢慢挥发，脸上不正常的红晕也逐渐散</w:t>
      </w:r>
    </w:p>
    <w:p>
      <w:r>
        <w:t>去。</w:t>
      </w:r>
    </w:p>
    <w:p>
      <w:r>
        <w:t>雷契尔不停地在她那湿濡的瓣蕊中抽撤，一次比一次更深、更猛，完完全全地掠夺了她的天真。</w:t>
      </w:r>
    </w:p>
    <w:p>
      <w:r>
        <w:t>就在最强烈的一击之后，两人同时爆发出炽烫的热流，一块儿到达了欢快的顶峰──</w:t>
      </w:r>
    </w:p>
    <w:p>
      <w:r>
        <w:t>贝琳窝在他的臂弯中浅促地喘息，因欢爱过后而逸出满身热汗的她已渐渐恢复了理智，一想起自己刚才的放浪</w:t>
      </w:r>
    </w:p>
    <w:p>
      <w:r>
        <w:t>和轻佻，她简直是无地自容到了极点！</w:t>
      </w:r>
    </w:p>
    <w:p>
      <w:r>
        <w:t>雷契尔挑起她的下颚，眉眼漾开一抹笑，「怎么，害羞了？」</w:t>
      </w:r>
    </w:p>
    <w:p>
      <w:r>
        <w:t>「不……我刚才究竟是怎么了？我不应该会这样的啊！」</w:t>
      </w:r>
    </w:p>
    <w:p>
      <w:r>
        <w:t>单纯的贝琳仍是一脸懵懂，她怀疑刚才那个淫荡的女人根本就不是自己！</w:t>
      </w:r>
    </w:p>
    <w:p>
      <w:r>
        <w:t>「在你来找我之前，萝丝也来过，她为了勾引我，特地准备了一杯下了春药的蓝莓酒让我喝，没想到却被你误</w:t>
      </w:r>
    </w:p>
    <w:p>
      <w:r>
        <w:t>喝了。」他凝起眸，雪亮的目光盯住她仍娇红羞怯的小脸。</w:t>
      </w:r>
    </w:p>
    <w:p>
      <w:r>
        <w:t>「你是说，我因为喝了那杯酒，才变成这样？」她瞠大眼，天真的地问，「这世界上真有让人迷乱心智的药物？</w:t>
      </w:r>
    </w:p>
    <w:p>
      <w:r>
        <w:t>天……那人可怕了！」</w:t>
      </w:r>
    </w:p>
    <w:p>
      <w:r>
        <w:t>贝琳的脸庞掠过一丝惊愕，圆睁的眼里净是可爱娇憨的神韵。</w:t>
      </w:r>
    </w:p>
    <w:p>
      <w:r>
        <w:t>雷契尔嗤笑道：「没想到你成天打扮成男人，思想却仍是那么单纯。这次我是说真的，以后不准你再穿裤装，</w:t>
      </w:r>
    </w:p>
    <w:p>
      <w:r>
        <w:t>待会儿我会叫女仆到你房里，将那些该死的裤子全都扔了。」他的话锋突地一转，唇际漾出一抹诱人的邪谑笑容。</w:t>
      </w:r>
    </w:p>
    <w:p>
      <w:r>
        <w:t>「你怎么可以！」她急着起身，这才发现自己竟然全身赤裸！「啊──」她又赶紧拿起地上的衣物掩身。</w:t>
      </w:r>
    </w:p>
    <w:p>
      <w:r>
        <w:t>雷契尔双手环胸，笑看她羞涩的模样，「记住我的话，你已经是我的人了，我说什么就是什么。」</w:t>
      </w:r>
    </w:p>
    <w:p>
      <w:r>
        <w:t>贝琳因他这句话而黯了黯眼神，她的身子微微颤动，表情出现一抹令人怜惜的复杂情绪，「我不是你的人，你</w:t>
      </w:r>
    </w:p>
    <w:p>
      <w:r>
        <w:t>想要的只是征服我、改造我而已。」</w:t>
      </w:r>
    </w:p>
    <w:p>
      <w:r>
        <w:t>想起灌木林中听见的残忍话语，她蓦地又是一阵心疼。</w:t>
      </w:r>
    </w:p>
    <w:p>
      <w:r>
        <w:t>雷契尔带笑的脸霍然一沉，他攫住她的细腕咄咄逼视她，「你却听见了？」</w:t>
      </w:r>
    </w:p>
    <w:p>
      <w:r>
        <w:t>「只听见你对我的计画而已。」她目光空洞地说</w:t>
      </w:r>
    </w:p>
    <w:p>
      <w:r>
        <w:t>「听见就算了，反正我们现在都已经做了，而且，你刚才的表现不也是愉悦得不得了？」他谑笑。</w:t>
      </w:r>
    </w:p>
    <w:p>
      <w:r>
        <w:t>「那不是我自愿的！」她含着泪回娣他。</w:t>
      </w:r>
    </w:p>
    <w:p>
      <w:r>
        <w:t>「是吗？」他咬着牙阴邪一笑，「很好，非常好！」</w:t>
      </w:r>
    </w:p>
    <w:p>
      <w:r>
        <w:t>「你──」她怯然地想反驳。</w:t>
      </w:r>
    </w:p>
    <w:p>
      <w:r>
        <w:t>雷契尔冷冷一哼，方才的温柔已迅速敛去，「看来，我只是被你利用来发泄药性而已，不过你记住，我雷契尔</w:t>
      </w:r>
    </w:p>
    <w:p>
      <w:r>
        <w:t>绝不是那么容易就能让你甩开的。」</w:t>
      </w:r>
    </w:p>
    <w:p>
      <w:r>
        <w:t>他倏然起身整理衣装，对住她惊惧的大眼，「记住我的话，别再妄想犯我的忌讳。」留下这句狠话后，他便头</w:t>
      </w:r>
    </w:p>
    <w:p>
      <w:r>
        <w:t>也不回的离开了。</w:t>
      </w:r>
    </w:p>
    <w:p>
      <w:r>
        <w:t>贝琳紧紧地抱着自己，顿时发现所有的事情都不对了，完完全全的不对了！</w:t>
      </w:r>
    </w:p>
    <w:p>
      <w:r>
        <w:t>她甚至发现，自己再也无法回复成以往的无动于衷。一场欢爱过后，她竟连最基本的坚持也丧失了──</w:t>
      </w:r>
    </w:p>
    <w:p>
      <w:r>
        <w:t>第七章</w:t>
      </w:r>
    </w:p>
    <w:p>
      <w:r>
        <w:t>韦恩匆忙地从华瑟达码头奔进了雅各城堡，一进城堡，他便直驱雷契尔的书房，沿路大声嚷嚷着，「公爵，不</w:t>
      </w:r>
    </w:p>
    <w:p>
      <w:r>
        <w:t>好了！安东尼侯爵向你下战帖了！」</w:t>
      </w:r>
    </w:p>
    <w:p>
      <w:r>
        <w:t>他迅速冲进书房里，看见雷契尔正惬意地坐在书桌后看着航海书籍，不禁皱着眉重复了一遍，「我说安东尼侯</w:t>
      </w:r>
    </w:p>
    <w:p>
      <w:r>
        <w:t>爵向你下战帖，你听见了吗？」</w:t>
      </w:r>
    </w:p>
    <w:p>
      <w:r>
        <w:t>「他只不过是我的手下败将罢了，没什么好大惊小怪的。」</w:t>
      </w:r>
    </w:p>
    <w:p>
      <w:r>
        <w:t>雷契尔连眉也不曾挑一下，依旧专注于手上的书籍。</w:t>
      </w:r>
    </w:p>
    <w:p>
      <w:r>
        <w:t>韦恩气不过地走上前，抽走那本书，猛然将它合上，「那你知不知道他为什么又回来了？」</w:t>
      </w:r>
    </w:p>
    <w:p>
      <w:r>
        <w:t>早在三年前，安东尼与雷契尔决斗失败后，就离开了这里；没想到，三年后他一回来，便宣称要再度向雷契尔</w:t>
      </w:r>
    </w:p>
    <w:p>
      <w:r>
        <w:t>挑战，明眼人都清楚这其中必然有诈。</w:t>
      </w:r>
    </w:p>
    <w:p>
      <w:r>
        <w:t>「我知道。」他伸了伸懒腰，神情中有着依然故我的潇洒。</w:t>
      </w:r>
    </w:p>
    <w:p>
      <w:r>
        <w:t>「什么？你知道？」这倒是让韦恩吃了一惊。</w:t>
      </w:r>
    </w:p>
    <w:p>
      <w:r>
        <w:t>「他不但气不过三年前曾败在我手上，更气我抢走了他的心上人。」雷契尔站起身来，又从原木书架上拿了一</w:t>
      </w:r>
    </w:p>
    <w:p>
      <w:r>
        <w:t>本书。</w:t>
      </w:r>
    </w:p>
    <w:p>
      <w:r>
        <w:t>「什么心上人？」韦恩急问。</w:t>
      </w:r>
    </w:p>
    <w:p>
      <w:r>
        <w:t>雷契尔但笑不语。</w:t>
      </w:r>
    </w:p>
    <w:p>
      <w:r>
        <w:t>「喂、喂，你别吊我胃口，快点把话说清楚啊！」</w:t>
      </w:r>
    </w:p>
    <w:p>
      <w:r>
        <w:t>韦恩挡在他面前，心想，这阵子他都一直和雷契尔在一起，居然还会有什么事是他所不知道的，这怎么成？</w:t>
      </w:r>
    </w:p>
    <w:p>
      <w:r>
        <w:t>「他中意的人是菲亚。」雷契尔看着他，「当初我去抢亲时，安东尼顺利的邀到了菲亚的第一支舞，我看得出</w:t>
      </w:r>
    </w:p>
    <w:p>
      <w:r>
        <w:t>来，他有意娶她。」</w:t>
      </w:r>
    </w:p>
    <w:p>
      <w:r>
        <w:t>「天！他想娶的女人偏偏被你给抢了，难怪他会再对你下战帖！」韦恩终于明白一切。</w:t>
      </w:r>
    </w:p>
    <w:p>
      <w:r>
        <w:t>事实上，他根本就不在意雷契尔与安东尼的决斗，因为也对于雷契尔的枪法与功夫相当有自信，怕就怕安东尼</w:t>
      </w:r>
    </w:p>
    <w:p>
      <w:r>
        <w:t>那家伙使诈。</w:t>
      </w:r>
    </w:p>
    <w:p>
      <w:r>
        <w:t>「听说，他最近也做起了海上事业，分明是想与你对垒。」韦恩又道。</w:t>
      </w:r>
    </w:p>
    <w:p>
      <w:r>
        <w:t>「是吗？」雷契尔皱起眉。</w:t>
      </w:r>
    </w:p>
    <w:p>
      <w:r>
        <w:t>「这就是我担心的地方。」</w:t>
      </w:r>
    </w:p>
    <w:p>
      <w:r>
        <w:t>「船到桥头自然直，别杞人忧天了。」雷契尔倒是无所谓，他在海上独霸了那么久，还会怕一个新手吗？</w:t>
      </w:r>
    </w:p>
    <w:p>
      <w:r>
        <w:t>「你就是那么有自信。」韦恩气不过地说：「不过，我还是希望你别接受他的挑战，以防万一。」</w:t>
      </w:r>
    </w:p>
    <w:p>
      <w:r>
        <w:t>「如果我拒绝他的挑战，传进别人耳中，岂不是更糟？大家会说我雷契尔是个贪生怕死的男人，而这种缩头乌</w:t>
      </w:r>
    </w:p>
    <w:p>
      <w:r>
        <w:t>龟的行径，我是决计不会做的。」</w:t>
      </w:r>
    </w:p>
    <w:p>
      <w:r>
        <w:t>雷契尔拍拍他的肩，「别为我担心，我是九命怪猫，不是他那种耗子斗得死的。」</w:t>
      </w:r>
    </w:p>
    <w:p>
      <w:r>
        <w:t>韦恩叹了一口气，「好吧！既然你那么有自信，我就不多说了。」他耸耸肩，打算离开。</w:t>
      </w:r>
    </w:p>
    <w:p>
      <w:r>
        <w:t>「去哪儿？」雷契尔笑问。</w:t>
      </w:r>
    </w:p>
    <w:p>
      <w:r>
        <w:t>「去梦乡酒吧看看亚美她们，我已经有一阵子没过去了，希望这次去别被她们刮下一层皮才好。」</w:t>
      </w:r>
    </w:p>
    <w:p>
      <w:r>
        <w:t>韦恩自我调侃地道，既然雷契尔这么胸有成竹，他也没必要一个人在那儿穷操心，干脆去找女人解放一下。</w:t>
      </w:r>
    </w:p>
    <w:p>
      <w:r>
        <w:t>「祝福你了，顺便替我向她们问好。」</w:t>
      </w:r>
    </w:p>
    <w:p>
      <w:r>
        <w:t>韦恩点点头。走出书房后，他在中庭瞧见一位非常亮眼的女子正坐在草藤编织的秋千上，她那头及肩的俏丽短</w:t>
      </w:r>
    </w:p>
    <w:p>
      <w:r>
        <w:t>发随风飘扬，五官深邃的侧面暗藏着几许愁意，是这般唯美又令人惊艳。</w:t>
      </w:r>
    </w:p>
    <w:p>
      <w:r>
        <w:t>天！她是谁？该不会又是雷契尔新觅的女人吧？</w:t>
      </w:r>
    </w:p>
    <w:p>
      <w:r>
        <w:t>「小姐，请问你是？」他走向她，试探性地问道。</w:t>
      </w:r>
    </w:p>
    <w:p>
      <w:r>
        <w:t>女子回过脸，在看见他那张呆滞的脸庞时，便绽开一个熟悉的笑容，「韦恩，怎么了？」</w:t>
      </w:r>
    </w:p>
    <w:p>
      <w:r>
        <w:t>「你……你是贝琳？！」脱下男装，换上女装后的她，竟让他认不出来了。韦恩大叹道：「没想到你换回女装</w:t>
      </w:r>
    </w:p>
    <w:p>
      <w:r>
        <w:t>后，竟然会是这副模样！」他由衷地赞美。</w:t>
      </w:r>
    </w:p>
    <w:p>
      <w:r>
        <w:t>这下子，他还真不得不佩服雷契尔的好眼光，原来他早就发现贝琳是这么一个柔美漂亮的小女人了。</w:t>
      </w:r>
    </w:p>
    <w:p>
      <w:r>
        <w:t>「是不是我穿这样不好看？因为雷契尔把我的裤装全扔了，我没办法才──」她尴尬又苦涩地解释。</w:t>
      </w:r>
    </w:p>
    <w:p>
      <w:r>
        <w:t>「不、不，你别误会我的意思。」韦恩突然变得口拙，「我是说你的样子太美了，美得我都认不出来了。」</w:t>
      </w:r>
    </w:p>
    <w:p>
      <w:r>
        <w:t>贝琳蓦然抬起眼，有些窘然地问：「真……真的吗？」</w:t>
      </w:r>
    </w:p>
    <w:p>
      <w:r>
        <w:t>她从小就习惯男装打扮，可从没让人赞美过，虽然雷契尔也曾说她美，但男人在床上说的话又怎可当真。</w:t>
      </w:r>
    </w:p>
    <w:p>
      <w:r>
        <w:t>「我韦恩可从不骗女人的。」他搔搔后脑说。</w:t>
      </w:r>
    </w:p>
    <w:p>
      <w:r>
        <w:t>「那我要向你道声谢了。」她嫣然一笑。</w:t>
      </w:r>
    </w:p>
    <w:p>
      <w:r>
        <w:t>突然，他急切地拉住她的手，心想，或许她能阻止雷契尔贸然接受安东尼的挑战，「有件事，我想请你劝劝公</w:t>
      </w:r>
    </w:p>
    <w:p>
      <w:r>
        <w:t>爵。」</w:t>
      </w:r>
    </w:p>
    <w:p>
      <w:r>
        <w:t>「雷契尔？」贝琳一惊，「他发生什么事了吗？」</w:t>
      </w:r>
    </w:p>
    <w:p>
      <w:r>
        <w:t>「有人下战帖要和他决斗，我担心他会发生危险。你千万要阻止他，因为对方不是个好东西。」</w:t>
      </w:r>
    </w:p>
    <w:p>
      <w:r>
        <w:t>虽然雷契尔一点也不把这件事放在心上，但不知怎么搞的，他总觉得好象会发生什么事一般。</w:t>
      </w:r>
    </w:p>
    <w:p>
      <w:r>
        <w:t>「决斗？！」贝琳也忍不住紧张了起来，「对方是谁？」</w:t>
      </w:r>
    </w:p>
    <w:p>
      <w:r>
        <w:t>「安东尼侯爵。」</w:t>
      </w:r>
    </w:p>
    <w:p>
      <w:r>
        <w:t>「是他！」她顿时陷入回忆中，犹记得菲并被劫当天的首支舞曲，便是和安东尼侯爵共舞的。</w:t>
      </w:r>
    </w:p>
    <w:p>
      <w:r>
        <w:t>至今，菲亚还不时告诉她，她喜欢的是外表温文儒雅的安东尼，而粗犷霸气的雷契尔仍会带给她一种敬畏的感</w:t>
      </w:r>
    </w:p>
    <w:p>
      <w:r>
        <w:t>觉。</w:t>
      </w:r>
    </w:p>
    <w:p>
      <w:r>
        <w:t>「你也认识他？」</w:t>
      </w:r>
    </w:p>
    <w:p>
      <w:r>
        <w:t>「嗯！」她点点头，「算是有一面之绿，我想，他之所以会向雷契尔挑战，极有可能是为了菲亚。」</w:t>
      </w:r>
    </w:p>
    <w:p>
      <w:r>
        <w:t>「咦？你猜得跟公爵一样耶！」韦恩咧开嘴，「你们还真有默契！既然是这样，你更该去劝劝他了。」</w:t>
      </w:r>
    </w:p>
    <w:p>
      <w:r>
        <w:t>「他接受挑战了吗？」贝琳不禁为他担忧。</w:t>
      </w:r>
    </w:p>
    <w:p>
      <w:r>
        <w:t>「嗯！他不听我的劝，决定接受了。」韦恩激动地更用力拉住她的手，「现在就只能看你的了，我想你一定能</w:t>
      </w:r>
    </w:p>
    <w:p>
      <w:r>
        <w:t>说服他的。」</w:t>
      </w:r>
    </w:p>
    <w:p>
      <w:r>
        <w:t>「我？」她一愣，「你错了，他怎么可能会听我的？」</w:t>
      </w:r>
    </w:p>
    <w:p>
      <w:r>
        <w:t>她只不过是个许多女人的其中之一，一个他把玩在手中的傀儡娃娃，一个连是生是死、是去是留，都不能有自</w:t>
      </w:r>
    </w:p>
    <w:p>
      <w:r>
        <w:t>己的主见的女人罢了。</w:t>
      </w:r>
    </w:p>
    <w:p>
      <w:r>
        <w:t>恐怕韦恩是人抬举她了吧！贝琳心碎地想。</w:t>
      </w:r>
    </w:p>
    <w:p>
      <w:r>
        <w:t>「会的，你何不试试？」韦恩不放弃，凭他对雷契尔的了解，他能感受到雷契尔对贝琳不一样的重视。</w:t>
      </w:r>
    </w:p>
    <w:p>
      <w:r>
        <w:t>「可是……」</w:t>
      </w:r>
    </w:p>
    <w:p>
      <w:r>
        <w:t>「你就试试看吧！」他仍握住她的手不放，让贝琳一时觉得难堪不已。</w:t>
      </w:r>
    </w:p>
    <w:p>
      <w:r>
        <w:t>「你不是要去找亚美吗？怎么还不走？！」雷契尔的声音突然在他俩身后爆开。</w:t>
      </w:r>
    </w:p>
    <w:p>
      <w:r>
        <w:t>贝琳回身望去，竟看见他那双幽深似海的蓝瞳正定定地盯在韦恩拉着她的双手上。</w:t>
      </w:r>
    </w:p>
    <w:p>
      <w:r>
        <w:t>韦恩立即放开手，有些狠狈地说：「我……我正要去，碰巧在这儿遇见贝琳，所以与她闲聊了几句。」</w:t>
      </w:r>
    </w:p>
    <w:p>
      <w:r>
        <w:t>「闲聊需要这么亲热的手牵着手？」他撇撇唇，讥嘲的目光射向他和贝琳，「韦恩，亏你还和我称兄道弟啊！」</w:t>
      </w:r>
    </w:p>
    <w:p>
      <w:r>
        <w:t>「呃……公爵，你别误会了，我只是……」他抓抓脑袋，就怕愈描愈黑，对贝琳眨眨眼后，他赶紧找机会逃开</w:t>
      </w:r>
    </w:p>
    <w:p>
      <w:r>
        <w:t>了，「我去找找的老相好，她还是留给你了。」</w:t>
      </w:r>
    </w:p>
    <w:p>
      <w:r>
        <w:t>韦恩有把握贝琳在雷契尔心中的地位，绝对比他自己想象中的还重要，既是如此，他何不挑挑这个浪子的怒火？</w:t>
      </w:r>
    </w:p>
    <w:p>
      <w:r>
        <w:t>反正闲着没事好玩嘛！</w:t>
      </w:r>
    </w:p>
    <w:p>
      <w:r>
        <w:t>「韦恩──」贝琳不懂他临走前的眨眼是什么意思，只知道这样会让雷契尔的误解更深。</w:t>
      </w:r>
    </w:p>
    <w:p>
      <w:r>
        <w:t>可他为什么要这么做？</w:t>
      </w:r>
    </w:p>
    <w:p>
      <w:r>
        <w:t>「舍不得让他离开啊？」他阴沉地走向她，表情带着不近人情的冷酷。</w:t>
      </w:r>
    </w:p>
    <w:p>
      <w:r>
        <w:t>「我……我懒得理你。」</w:t>
      </w:r>
    </w:p>
    <w:p>
      <w:r>
        <w:t>贝琳愈来愈无法容忍他强悍又跋扈的个性，这些日子里，他不断地利用各种手段来驾驭她，包括她的思想与灵</w:t>
      </w:r>
    </w:p>
    <w:p>
      <w:r>
        <w:t>魂，她快受不了这样的生活了！</w:t>
      </w:r>
    </w:p>
    <w:p>
      <w:r>
        <w:t>好几次，她和菲亚碰面时，都不知该以什么样的心情去面对她，彷佛自己做了什么对不起她的事似的，那种苦</w:t>
      </w:r>
    </w:p>
    <w:p>
      <w:r>
        <w:t>真不知要如何解脱？</w:t>
      </w:r>
    </w:p>
    <w:p>
      <w:r>
        <w:t>「你就只会对我摆架子！」在他转冷的语调中暗藏着一股怒气。</w:t>
      </w:r>
    </w:p>
    <w:p>
      <w:r>
        <w:t>「我已经对你唯命是从了。」她迈开步子，准备离开。</w:t>
      </w:r>
    </w:p>
    <w:p>
      <w:r>
        <w:t>「哼！你是指在我床上的你吗？」他突地扬起浪笑，暧昧地唤住了她离去的脚步。</w:t>
      </w:r>
    </w:p>
    <w:p>
      <w:r>
        <w:t>贝琳的表情陡然变得苍白，他的每一句话都刺中了她的要害。</w:t>
      </w:r>
    </w:p>
    <w:p>
      <w:r>
        <w:t>「以后不会了。」她淡淡地说道。</w:t>
      </w:r>
    </w:p>
    <w:p>
      <w:r>
        <w:t>「好吧！那我立刻发布消息，正式娶菲亚为妻，她便可以名正言顺地成为我的公爵夫人。」</w:t>
      </w:r>
    </w:p>
    <w:p>
      <w:r>
        <w:t>雷契尔的嘴角乍现一丝诡谲的冷笑，那犀利的笑容尖锐地刺激着贝琳的灵魂与心，但她只是垂下小脸，一径地</w:t>
      </w:r>
    </w:p>
    <w:p>
      <w:r>
        <w:t>保持缄默。</w:t>
      </w:r>
    </w:p>
    <w:p>
      <w:r>
        <w:t>「以后暖床的工乍就交给她吧！」见她仍无动于衷，他恶意地又加上一句。</w:t>
      </w:r>
    </w:p>
    <w:p>
      <w:r>
        <w:t>「你……」她忽然转过身，「你是真心爱菲亚吗？若不是真心真意的，就求你别再糟蹋她了。」</w:t>
      </w:r>
    </w:p>
    <w:p>
      <w:r>
        <w:t>「你说什么？我糟蹋她？哈……」</w:t>
      </w:r>
    </w:p>
    <w:p>
      <w:r>
        <w:t>他箝住她的下颚，神色异常冷肃，双目冰冷如寒石，「我的身分贵为公爵，她只不过是个伯爵之女，我要她可</w:t>
      </w:r>
    </w:p>
    <w:p>
      <w:r>
        <w:t>是抬举了她啊！」</w:t>
      </w:r>
    </w:p>
    <w:p>
      <w:r>
        <w:t>「那么你爱她吗？」她避开眼，掩去眸中的黯然。</w:t>
      </w:r>
    </w:p>
    <w:p>
      <w:r>
        <w:t>「爱是什么？告诉你，我只喜欢做爱，哈……」雷契尔霍然大笑，接着便吻住她的娇唇。</w:t>
      </w:r>
    </w:p>
    <w:p>
      <w:r>
        <w:t>「唔──」她霎时呆愕住了。</w:t>
      </w:r>
    </w:p>
    <w:p>
      <w:r>
        <w:t>他细腻的吻转而成为风暴似的狂吮，强行撬开她紧抿的唇，需索的探进她嘴里恣意翻搅。她的滋味甜美香沁，</w:t>
      </w:r>
    </w:p>
    <w:p>
      <w:r>
        <w:t>使他情不自禁地陷入浑然忘我的状态中，两舌甜蜜的勾勒纠缠，彷佛想吸尽彼此的吐息。</w:t>
      </w:r>
    </w:p>
    <w:p>
      <w:r>
        <w:t>半晌，他才离开她的香唇，看着她晕红的小脸与迷离如星的眸光，心里竟掠过一丝颤动。</w:t>
      </w:r>
    </w:p>
    <w:p>
      <w:r>
        <w:t>贝琳酡红了双颊，躲开他的视线，不知该说些什么。</w:t>
      </w:r>
    </w:p>
    <w:p>
      <w:r>
        <w:t>「这就是做爱的前戏，想不想再继续？」他掬起她的脸，漆黑的眼底揉入一丝玩味的笑意。</w:t>
      </w:r>
    </w:p>
    <w:p>
      <w:r>
        <w:t>「你──」她推开他，「你脑子里究竟在想些什么？你就要和人决斗了，怎么还有心情开玩笑？！」</w:t>
      </w:r>
    </w:p>
    <w:p>
      <w:r>
        <w:t>雷契尔眯起眼，「你知道了？。」</w:t>
      </w:r>
    </w:p>
    <w:p>
      <w:r>
        <w:t>她烦郁的点点头。</w:t>
      </w:r>
    </w:p>
    <w:p>
      <w:r>
        <w:t>「伟恩告诉你的？」他的目光炯然一亮。</w:t>
      </w:r>
    </w:p>
    <w:p>
      <w:r>
        <w:t>「别去好不好？」她抬头凝视他那双诡异的眼，希望他能听她的话，就这么一回也好。</w:t>
      </w:r>
    </w:p>
    <w:p>
      <w:r>
        <w:t>他笑看她那一脸忧愁的表情，突然低头附在她耳畔戏谑狎语，「你在为我担心，怕我一去不回？」</w:t>
      </w:r>
    </w:p>
    <w:p>
      <w:r>
        <w:t>「别乱说话！」她伸出手指抵住他的唇。</w:t>
      </w:r>
    </w:p>
    <w:p>
      <w:r>
        <w:t>「我对自己有信心，不怕犯忌讳。」他冷声谑笑，「再说，我是为了自己的妻子而接受挑战，有何不可？」</w:t>
      </w:r>
    </w:p>
    <w:p>
      <w:r>
        <w:t>「你当真是为了菲亚？」她揪着心，「那你能不能为了我，拒绝这场决斗？」</w:t>
      </w:r>
    </w:p>
    <w:p>
      <w:r>
        <w:t>「为你？」他扬眉轻笑。</w:t>
      </w:r>
    </w:p>
    <w:p>
      <w:r>
        <w:t>「可……可以吗？」贝琳不安地问。</w:t>
      </w:r>
    </w:p>
    <w:p>
      <w:r>
        <w:t>他凝涕她半晌，深邃的眸子勾出一道笑影，「不可以，菲亚是我选择的妻子，我不能任人抢走她，你根本无法</w:t>
      </w:r>
    </w:p>
    <w:p>
      <w:r>
        <w:t>与她相提并论。」</w:t>
      </w:r>
    </w:p>
    <w:p>
      <w:r>
        <w:t>雷契尔的话语狠狠地敲击着贝琳的心坎，让她的心和身子同时一震。</w:t>
      </w:r>
    </w:p>
    <w:p>
      <w:r>
        <w:t>她懂了，她与菲亚相较之下，果真一个是云，一个是泥，她永远山别想替代菲亚在他心目中的地位。</w:t>
      </w:r>
    </w:p>
    <w:p>
      <w:r>
        <w:t>他之所以至今都不碰菲亚，是因为他一直将她视为不能冒犯的淑女；而自己，只不过是一个可供他玩弄的普通</w:t>
      </w:r>
    </w:p>
    <w:p>
      <w:r>
        <w:t>女子……</w:t>
      </w:r>
    </w:p>
    <w:p>
      <w:r>
        <w:t>「倘若安东尼要的人是我，你一样会接受战帖吗？」她揪着心，寒着声又问。明知他的答案令她心伤，却仍想</w:t>
      </w:r>
    </w:p>
    <w:p>
      <w:r>
        <w:t>知道自己在他心中的分量究竟有多少？</w:t>
      </w:r>
    </w:p>
    <w:p>
      <w:r>
        <w:t>「看来，你终究免不了女人的通病。」他嗤声一笑，眯起锐利的眸对住她空洞的眼，「老是要试探自己在男人</w:t>
      </w:r>
    </w:p>
    <w:p>
      <w:r>
        <w:t>心目中的地位，这是最要不得的。」</w:t>
      </w:r>
    </w:p>
    <w:p>
      <w:r>
        <w:t>贝琳低呼了一声，没想到他会猜中她心中的想法，但她仍鼓足勇气说：「就当我不可取吧！但我还是想知道。」</w:t>
      </w:r>
    </w:p>
    <w:p>
      <w:r>
        <w:t>雷契尔冷睇着他诡笑，嘴角的线条显露出他的霸气。「小女人，既然你想知道，那我就坦白告诉你，要我为一</w:t>
      </w:r>
    </w:p>
    <w:p>
      <w:r>
        <w:t>个奴隶而决斗，那是不可能的。」</w:t>
      </w:r>
    </w:p>
    <w:p>
      <w:r>
        <w:t>「我在你心底，除了是一个暧床的女人外，什么……什么都不是？」她痛心地问，眼底已蓄满泪水。</w:t>
      </w:r>
    </w:p>
    <w:p>
      <w:r>
        <w:t>「那又如何？」他的俊脸狎近她耳畔邪笑道。</w:t>
      </w:r>
    </w:p>
    <w:p>
      <w:r>
        <w:t>她摇摇头，连退数步，虽然早知道自己不过是个身旁无数的女人之一，却如今才了解她在他心底的分量是这么</w:t>
      </w:r>
    </w:p>
    <w:p>
      <w:r>
        <w:t>轻，宛如一只他跟前的狗──一只他高兴的时候就逗逗牠，不要的时候就可以一脚踹开的狗。</w:t>
      </w:r>
    </w:p>
    <w:p>
      <w:r>
        <w:t>就在她心碎神伤之际，一位仆人急促地跑了过来，对雷契尔呈上了一些信件，「公爵，这是安东尼侯爵派人送</w:t>
      </w:r>
    </w:p>
    <w:p>
      <w:r>
        <w:t>来的信和战帖。」</w:t>
      </w:r>
    </w:p>
    <w:p>
      <w:r>
        <w:t>雷契尔二话不说地拿了过来打开一看，紧接着，嘴角漾开一抹浅笑，「想不到他还真急，时间就订在后天。」</w:t>
      </w:r>
    </w:p>
    <w:p>
      <w:r>
        <w:t>站在他身旁的贝琳瞪大了杏眼，蓦然拉住他的手臂，「别去……我求求你千万别答应……」</w:t>
      </w:r>
    </w:p>
    <w:p>
      <w:r>
        <w:t>听韦恩所言，安东尼对这次决斗必然已有了万全的准备，要不然也会使诈，她怎能让他去涉险？</w:t>
      </w:r>
    </w:p>
    <w:p>
      <w:r>
        <w:t>即便自己在他心中的分量不过是轻如鸿毛，她还是要尽其所能地劝阻他。</w:t>
      </w:r>
    </w:p>
    <w:p>
      <w:r>
        <w:t>雷契尔冷笑地摇摇头，把信件和战帖塞进衣袋内，对着送信的仆人说：「告诉他，后天我会准时赴约。」</w:t>
      </w:r>
    </w:p>
    <w:p>
      <w:r>
        <w:t>仆人闻言也吃了一惊，仓皇地问：「公爵，老夫人知道吗？这可是攸关生死的大事，您还是多考虑考虑吧！」</w:t>
      </w:r>
    </w:p>
    <w:p>
      <w:r>
        <w:t>「我是一家之主，还是老夫人是一家之主？！我说了就算，下去！」</w:t>
      </w:r>
    </w:p>
    <w:p>
      <w:r>
        <w:t>雷契尔冷目一扫，仆人瑟缩了一下，只好在他慑人的目光中退下。</w:t>
      </w:r>
    </w:p>
    <w:p>
      <w:r>
        <w:t>「看来，我也劝不动你了。」贝琳垮下双肩，心口一阵紧缩。</w:t>
      </w:r>
    </w:p>
    <w:p>
      <w:r>
        <w:t>他扯开唇，直视她脆弱的眼神，「这是有关我们雅各城堡的颜面问题，无论如何，我是非去不可。」</w:t>
      </w:r>
    </w:p>
    <w:p>
      <w:r>
        <w:t>「我想，我应该让你去才是，如果你死了，我就自由了。」她苦笑道，眼底的泪冰瞬间化成两道清流，滑落脸</w:t>
      </w:r>
    </w:p>
    <w:p>
      <w:r>
        <w:t>颊。</w:t>
      </w:r>
    </w:p>
    <w:p>
      <w:r>
        <w:t>雷契尔哼笑了一声，不愠不火地说：「你放心，我不会让你就这么称心如意地逃离我身边的。」</w:t>
      </w:r>
    </w:p>
    <w:p>
      <w:r>
        <w:t>他强势地扳过她的脸，冷酷地撂下狠话，「本来，我是计画把你拖上床狠狠地教训一番，但为了应付后天的决</w:t>
      </w:r>
    </w:p>
    <w:p>
      <w:r>
        <w:t>斗，我必须费神准备，这两天就暂时先放过你，但我想──你也不是真的要我死吧？哈──」</w:t>
      </w:r>
    </w:p>
    <w:p>
      <w:r>
        <w:t>「我……」贝琳错愕地看着他。</w:t>
      </w:r>
    </w:p>
    <w:p>
      <w:r>
        <w:t>雷契尔肆无忌惮地笑着，随即踩着优闲恣意的步伐离开了她的视线。</w:t>
      </w:r>
    </w:p>
    <w:p>
      <w:r>
        <w:t>贝琳怔愣地呆立在原地，望着他潇洒的背影。相对于他的自信，她反而感到强烈的担忧……</w:t>
      </w:r>
    </w:p>
    <w:p>
      <w:r>
        <w:t>他说对了，她根本舍不得让他死，也不要他死，如果可以，她宁愿代替他赴这场生死之约。</w:t>
      </w:r>
    </w:p>
    <w:p>
      <w:r>
        <w:t>☆☆☆</w:t>
      </w:r>
    </w:p>
    <w:p>
      <w:r>
        <w:t>雅各市集前方的空地上挤满了人潮，大伙儿都知道，今天是雷契尔公爵和安东尼侯爵于三年前那场决斗之后的</w:t>
      </w:r>
    </w:p>
    <w:p>
      <w:r>
        <w:t>首度交锋。</w:t>
      </w:r>
    </w:p>
    <w:p>
      <w:r>
        <w:t>他们议论纷纷，揣测着这次的赢家究竟是谁？甚至还有人采用下注的方式，好凭个人的运势和判断力挣得一笔</w:t>
      </w:r>
    </w:p>
    <w:p>
      <w:r>
        <w:t>意外之财。</w:t>
      </w:r>
    </w:p>
    <w:p>
      <w:r>
        <w:t>至于葛蕾夫人也是在今天早上才在仆人的透露下得知这件事，就算她想阻止也已经来不及了。</w:t>
      </w:r>
    </w:p>
    <w:p>
      <w:r>
        <w:t>而菲亚根本不明白决斗的危险性，她依然和以往一样，晌午时刻就坐着马车出游，四处采购着她喜欢的东西，</w:t>
      </w:r>
    </w:p>
    <w:p>
      <w:r>
        <w:t>那孩子气的天真、大小姐的虚荣心态在她身上可说是表露无遗。</w:t>
      </w:r>
    </w:p>
    <w:p>
      <w:r>
        <w:t>贝琳无意破坏她这份快乐，所以将决斗的危险性给隐瞒了下来。</w:t>
      </w:r>
    </w:p>
    <w:p>
      <w:r>
        <w:t>她甚至怀疑，若让菲亚得知雷契尔决斗的对象是安东尼，她究竟会帮哪一方祈祷呢？</w:t>
      </w:r>
    </w:p>
    <w:p>
      <w:r>
        <w:t>眼看决一生死的时刻将至，贝琳特地跑去拜托韦恩，请他带她一起到决斗现场，她必须亲眼目睹雷契尔是安全</w:t>
      </w:r>
    </w:p>
    <w:p>
      <w:r>
        <w:t>的，才能彻底放下那颗已揪了两天的心。</w:t>
      </w:r>
    </w:p>
    <w:p>
      <w:r>
        <w:t>韦恩本不敢私下答应，但见她那分执着又诚恳的态度，实在不好意思拒绝，于是，他背着雷契尔偷偷地带她过</w:t>
      </w:r>
    </w:p>
    <w:p>
      <w:r>
        <w:t>去。</w:t>
      </w:r>
    </w:p>
    <w:p>
      <w:r>
        <w:t>一到那儿，就见雷契尔与安东尼早已到达。</w:t>
      </w:r>
    </w:p>
    <w:p>
      <w:r>
        <w:t>对于周遭的嘈杂人群，雷契尔表现出极端的厌恶与不屑。「看来你已是胸有成竹了，居然把咱们决斗的事公布</w:t>
      </w:r>
    </w:p>
    <w:p>
      <w:r>
        <w:t>出去，还请了那么多人来围观。」</w:t>
      </w:r>
    </w:p>
    <w:p>
      <w:r>
        <w:t>雷契尔潇丽地双手环胸，霸道的气势仍然让安东尼心惊不已。</w:t>
      </w:r>
    </w:p>
    <w:p>
      <w:r>
        <w:t>「我有把握赢你，自然敢请众人来当裁判。」</w:t>
      </w:r>
    </w:p>
    <w:p>
      <w:r>
        <w:t>这三年来，他不断地训练自己的剑术，早已有备而来，即使输了也无所谓，因为他已找到几个赛亚族的地痞混</w:t>
      </w:r>
    </w:p>
    <w:p>
      <w:r>
        <w:t>混，打算暗中对雷契尔放冷箭。</w:t>
      </w:r>
    </w:p>
    <w:p>
      <w:r>
        <w:t>这一次，他要定了雷契尔的命！</w:t>
      </w:r>
    </w:p>
    <w:p>
      <w:r>
        <w:t>「那很好，希望这三年来，你有所长进。」雷契尔冷冷地哼道。</w:t>
      </w:r>
    </w:p>
    <w:p>
      <w:r>
        <w:t>这时，雅各城的百姓无不在一旁叫嚣尖喊着，「雷契尔公爵加油！千万别输给手下败将！」</w:t>
      </w:r>
    </w:p>
    <w:p>
      <w:r>
        <w:t>另外一批外地来的旅居者也趁势起闹，「安东尼侯爵胜利！安东尼侯爵击败大海盗……」</w:t>
      </w:r>
    </w:p>
    <w:p>
      <w:r>
        <w:t>一时之间，紧张的情绪充斥着，围观者比当事人还兴致勃勃。</w:t>
      </w:r>
    </w:p>
    <w:p>
      <w:r>
        <w:t>站在其中的贝琳忧焚不已，双眼戒备地环顾四周。若依韦恩所言，安东尼是个伪君子的话，他肯定会利用各种</w:t>
      </w:r>
    </w:p>
    <w:p>
      <w:r>
        <w:t>机会来打击雷契尔，甚至不惜使出卑劣的手段。</w:t>
      </w:r>
    </w:p>
    <w:p>
      <w:r>
        <w:t>「你大话别说得太早，动手吧！」</w:t>
      </w:r>
    </w:p>
    <w:p>
      <w:r>
        <w:t>安东尼首先拔出腰间细长的软剑，想趁雷契尔不备时展开凌厉的攻击，就在他的剑锋快刺上雷契尔的胸口时，</w:t>
      </w:r>
    </w:p>
    <w:p>
      <w:r>
        <w:t>众人的疾呼声倏然高昂了起来。</w:t>
      </w:r>
    </w:p>
    <w:p>
      <w:r>
        <w:t>当然，雷契尔也不是省油的灯，他瞬间一个快速闪身，避开了他的利剑，同时也拔出长剑矫健地反攻。</w:t>
      </w:r>
    </w:p>
    <w:p>
      <w:r>
        <w:t>安东尼不由得暗吃了一惊，想不到雷契尔过了三年的优闲生活，剑术非但没有退步，反而精进不少。</w:t>
      </w:r>
    </w:p>
    <w:p>
      <w:r>
        <w:t>「你如果现在认输的话，我还可以饶你一命。」</w:t>
      </w:r>
    </w:p>
    <w:p>
      <w:r>
        <w:t>雷契尔虽然一向高傲过人，但并不嗜杀，更无意为了一场决斗而牺牲一个人的性命。</w:t>
      </w:r>
    </w:p>
    <w:p>
      <w:r>
        <w:t>「不！胜负还没分出来，我绝不放弃！」</w:t>
      </w:r>
    </w:p>
    <w:p>
      <w:r>
        <w:t>安东尼已疲于应付雷契尔技巧的攻势，开始喘息不已，这时，他突然对远方比了一个诡异的手势。</w:t>
      </w:r>
    </w:p>
    <w:p>
      <w:r>
        <w:t>始终专注地盯着他的一举一动的贝琳，当然没有忽略他这个动作，她立即朝他挥舞手势的方向看去，竟发现不</w:t>
      </w:r>
    </w:p>
    <w:p>
      <w:r>
        <w:t>远处有簇金亮的东西在闪烁──</w:t>
      </w:r>
    </w:p>
    <w:p>
      <w:r>
        <w:t>贝琳根本来不及细想，她立即拨开人群，向雷契尔冲了过去，挡在他面</w:t>
      </w:r>
    </w:p>
    <w:p>
      <w:r>
        <w:t>前；霎时间，一支闪亮的银箭疾速射来，刺中了她的肩胛骨，鲜血猛地喷在雷契尔与安东尼的身上。</w:t>
      </w:r>
    </w:p>
    <w:p>
      <w:r>
        <w:t>「有人使诈──安东尼侯爵使诈──」这时，众人纷纷叫嚷出声。</w:t>
      </w:r>
    </w:p>
    <w:p>
      <w:r>
        <w:t>安东尼眼看事迹败露，随即在十数字赛亚族人的保护下逃离现场，临走时，他还扬声向雷契尔警告，「雷契尔，</w:t>
      </w:r>
    </w:p>
    <w:p>
      <w:r>
        <w:t>你等着瞧，我一定会从你手上夺回菲亚的！」</w:t>
      </w:r>
    </w:p>
    <w:p>
      <w:r>
        <w:t>雷契尔神色惊慌地看着满脸苍白且已失去意识的贝琳，无心理会他的寻衅，抱起她便直奔雅各城堡……</w:t>
      </w:r>
    </w:p>
    <w:p>
      <w:r>
        <w:t>第八章</w:t>
      </w:r>
    </w:p>
    <w:p>
      <w:r>
        <w:t>贝琳觉得浑身酸疼软麻、痛苦不堪……</w:t>
      </w:r>
    </w:p>
    <w:p>
      <w:r>
        <w:t>她努力的想睁开眼，拚命地与脑中的那股黑暗抗衡，却力不从心。突然，一种沁凉的东西覆上她的肩膀，让她</w:t>
      </w:r>
    </w:p>
    <w:p>
      <w:r>
        <w:t>觉得好舒服，原有的灼热和酸疼也渐渐消退了。</w:t>
      </w:r>
    </w:p>
    <w:p>
      <w:r>
        <w:t>「我知道你醒了，有没有舒服一点？」轻柔的嗓音满是疼惜地在她耳畔响起，镇定了她的心神。</w:t>
      </w:r>
    </w:p>
    <w:p>
      <w:r>
        <w:t>贝琳慢慢睁开眼，首先看见的便是那双已深深地刻在她心中的深邃幽眸。</w:t>
      </w:r>
    </w:p>
    <w:p>
      <w:r>
        <w:t>「你还没告诉我，觉得好些了吗？」雷契尔的眸光始终不曾离开她，并对她勾起一抹意味深长的笑容。</w:t>
      </w:r>
    </w:p>
    <w:p>
      <w:r>
        <w:t>她恍惚地从他俊美无俦的脸孔拉回视线，「谢谢，我已经好多了。」</w:t>
      </w:r>
    </w:p>
    <w:p>
      <w:r>
        <w:t>她略微低头看了一下自己的伤势，却发现自己竟是全身赤裸。「啊──你……」她双腮酡红，想拉起被子掩身，</w:t>
      </w:r>
    </w:p>
    <w:p>
      <w:r>
        <w:t>却让他给止住了动作。</w:t>
      </w:r>
    </w:p>
    <w:p>
      <w:r>
        <w:t>「别乱动，小心又扯裂了伤口。」他对着她挑眉，眸光转炽地说：「该看的地方我全看过了，还害什么臊？」</w:t>
      </w:r>
    </w:p>
    <w:p>
      <w:r>
        <w:t>她避开他肆谑邪笑的眼神。「我……我很好，你可以出去了。」</w:t>
      </w:r>
    </w:p>
    <w:p>
      <w:r>
        <w:t>「你这是过河拆桥吗？我可是不受人指使的。」他搁下手中盛着黑色药汁的木碗，和煦的笑脸射出一道光芒，</w:t>
      </w:r>
    </w:p>
    <w:p>
      <w:r>
        <w:t>「你明明爱我爱得死去活来，干嘛还避讳这些？」</w:t>
      </w:r>
    </w:p>
    <w:p>
      <w:r>
        <w:t>本以为她的不一样是来自于她倨傲的个性，想不到她还拥有能让他佩服的勇气。光凭她勇敢地为他挡下一箭的</w:t>
      </w:r>
    </w:p>
    <w:p>
      <w:r>
        <w:t>行为看来，雷契尔已能断定这个小女人肯定是爱死他了，甚至爱到连命都可以为他牺牲。</w:t>
      </w:r>
    </w:p>
    <w:p>
      <w:r>
        <w:t>坦白说，爱他的女人很多，但有勇气为他挨上一箭的女人，可就非常难得了。</w:t>
      </w:r>
    </w:p>
    <w:p>
      <w:r>
        <w:t>「我不是你那些住在红楼里的女人，请你不要把我与她们相提并论。」瞧他那邪谑又嘲讽的目光，分明带着对</w:t>
      </w:r>
    </w:p>
    <w:p>
      <w:r>
        <w:t>她的鄙视，让她忍不住说道。</w:t>
      </w:r>
    </w:p>
    <w:p>
      <w:r>
        <w:t>没错，她是把身心都给了他，但他也没必要取笑她呀！</w:t>
      </w:r>
    </w:p>
    <w:p>
      <w:r>
        <w:t>「我从来都没有拿你与她们比较过，难道你看不出来我对你的不一样？」雷契尔撇撇嘴，低头轻吻了一下她微</w:t>
      </w:r>
    </w:p>
    <w:p>
      <w:r>
        <w:t>噘的小嘴。</w:t>
      </w:r>
    </w:p>
    <w:p>
      <w:r>
        <w:t>她怔然地望着他那两潭如深泓似的眸子，「你为什么就不能正经一点？」</w:t>
      </w:r>
    </w:p>
    <w:p>
      <w:r>
        <w:t>雷契尔微掀嘴角，魅惑的嗓音揉入一丝慵懒，邪恶地勾引着她的心，「我也只有对你才会不正经。」</w:t>
      </w:r>
    </w:p>
    <w:p>
      <w:r>
        <w:t>「你心底有我吗？」她眸光闪烁地回望他。</w:t>
      </w:r>
    </w:p>
    <w:p>
      <w:r>
        <w:t>「你体会不出来吗？」他依旧笑得魔魅。</w:t>
      </w:r>
    </w:p>
    <w:p>
      <w:r>
        <w:t>她摇摇头，悲凄地说：「我没忘记，你说过我什么都不值。」</w:t>
      </w:r>
    </w:p>
    <w:p>
      <w:r>
        <w:t>「我那时见你和韦恩走得近，、心里酸得很，男人在气头上所说的话哪能信？」他恣意地笑看着她。</w:t>
      </w:r>
    </w:p>
    <w:p>
      <w:r>
        <w:t>「你──」贝琳不解地又问：「那么菲亚呢？你总不能舍弃她吧？或是你想同时拥有我们两个？」</w:t>
      </w:r>
    </w:p>
    <w:p>
      <w:r>
        <w:t>「我知道你心里的想法，又怎么敢如此污辱你？反正我也没对菲亚做出什么事，就把她送回去吧！」他无所谓</w:t>
      </w:r>
    </w:p>
    <w:p>
      <w:r>
        <w:t>地说。</w:t>
      </w:r>
    </w:p>
    <w:p>
      <w:r>
        <w:t>她似乎有些不相信，睁亮眸子怔愕地看着他，「你说的可是真的？难道你要抢她不是因为爱上她？」</w:t>
      </w:r>
    </w:p>
    <w:p>
      <w:r>
        <w:t>他怎么可能这么轻易的放弃菲亚？她是这么的天真、美丽，又有一颗纯净、稚嫩的心啊！</w:t>
      </w:r>
    </w:p>
    <w:p>
      <w:r>
        <w:t>「唉！」雷契尔倏然大笑，低低柔柔地说：「我告诉过你好几次了，我从来没有爱过人，更不知道爱是什么玩</w:t>
      </w:r>
    </w:p>
    <w:p>
      <w:r>
        <w:t>意儿。」他眯起眼捕捉她眸底的怔愣。</w:t>
      </w:r>
    </w:p>
    <w:p>
      <w:r>
        <w:t>「那你为什么要抢她？还引来那么多的纷争，制造出那么多的混乱？」贝琳的面容染上淡淡的红霞，再也无法</w:t>
      </w:r>
    </w:p>
    <w:p>
      <w:r>
        <w:t>维持无动于衷的表情。</w:t>
      </w:r>
    </w:p>
    <w:p>
      <w:r>
        <w:t>雷契尔撇唇轻笑，热唇贴在她微凉的颈项上，「我只能告诉你这些了，做我的女人，不该知道的事还是尽量少</w:t>
      </w:r>
    </w:p>
    <w:p>
      <w:r>
        <w:t>知道为妙。」他暂时不想告诉她有关雅各家族的传说与诅咒。</w:t>
      </w:r>
    </w:p>
    <w:p>
      <w:r>
        <w:t>贝琳原本升起的一丝丝喜悦，却因他的不肯坦白而化为乌有。</w:t>
      </w:r>
    </w:p>
    <w:p>
      <w:r>
        <w:t>由此可知，他说的并非真心话，他只不过是看在她是为他而受伤的份上，才故意说这些话安慰她而已。</w:t>
      </w:r>
    </w:p>
    <w:p>
      <w:r>
        <w:t>见她转冷的俏脸，雷契尔唇角的笑意加深，谑睇着她那紧绷的神色，「怎么？刚刚还会笑，这会儿又变得那么</w:t>
      </w:r>
    </w:p>
    <w:p>
      <w:r>
        <w:t>冷淡？」</w:t>
      </w:r>
    </w:p>
    <w:p>
      <w:r>
        <w:t>雷契尔低下头，幽邃的眼锁睇着她那双沉冷的大眼，捉弄地伸出舌轻舔了一下她樱红的唇瓣。</w:t>
      </w:r>
    </w:p>
    <w:p>
      <w:r>
        <w:t>她微微瑟缩，避开他那温存的调情耳语，神情中却有掩不住的激动。「别这样……」她有意闪躲。</w:t>
      </w:r>
    </w:p>
    <w:p>
      <w:r>
        <w:t>「不准你躲着我！我既然已答应你放过菲亚，你是不是该有一些回报？」他反抓住她的手，并含住她的小指头。</w:t>
      </w:r>
    </w:p>
    <w:p>
      <w:r>
        <w:t>顿时，一阵酥麻黏腻的感觉由指尖窜向她全身，贝琳试图推开他，「你别再唬我了，你的话没有一次可信的。」</w:t>
      </w:r>
    </w:p>
    <w:p>
      <w:r>
        <w:t>早在船上的时候，他便答应地放过菲亚：但事实证明他欺骗了她，那么他这次的保证，她又怎能当真？</w:t>
      </w:r>
    </w:p>
    <w:p>
      <w:r>
        <w:t>「我没唬你，让我温存一下，我就放了她。」他趁隙扒开了她的衣襟，在她雪白的颈上又吻又囓。</w:t>
      </w:r>
    </w:p>
    <w:p>
      <w:r>
        <w:t>「我……我要你的保证……」她被他灵活的舌舔得又痒又麻。</w:t>
      </w:r>
    </w:p>
    <w:p>
      <w:r>
        <w:t>「你要什么样的保证？」</w:t>
      </w:r>
    </w:p>
    <w:p>
      <w:r>
        <w:t>他得逞地窃笑，手上的动作更下规矩了。他扯开她的外衣，隔着束胸吮咬着她的乳尖，一手掌握住她圆翘饱满</w:t>
      </w:r>
    </w:p>
    <w:p>
      <w:r>
        <w:t>的椒乳，拇指轻轻地弹弄着她绷紧的蓓蕾。</w:t>
      </w:r>
    </w:p>
    <w:p>
      <w:r>
        <w:t>「别……」她深吸了一口气，移动身子想避开他。</w:t>
      </w:r>
    </w:p>
    <w:p>
      <w:r>
        <w:t>「别动，你这样反而会扯痛伤口。」</w:t>
      </w:r>
    </w:p>
    <w:p>
      <w:r>
        <w:t>他撇撇嘴，一手探向她的底裤，摸索着她两腿间的私秘处，揉弄她那最敏感的花心，迷乱了她的神志……</w:t>
      </w:r>
    </w:p>
    <w:p>
      <w:r>
        <w:t>「雷契尔……」她无力地呻吟，任由心与身体再次背叛了自己。</w:t>
      </w:r>
    </w:p>
    <w:p>
      <w:r>
        <w:t>「记住，你是属于我的，只属于我一个人的──」他俯身吮住她的唇，细细品尝她口中的香甜。</w:t>
      </w:r>
    </w:p>
    <w:p>
      <w:r>
        <w:t>雷契尔的双手流连在她玲珑有致的胴体上，极尽爱抚之能事，却又温柔得不至于触及她的伤口。</w:t>
      </w:r>
    </w:p>
    <w:p>
      <w:r>
        <w:t>「呃──」这样的碰触让她极度难忍。</w:t>
      </w:r>
    </w:p>
    <w:p>
      <w:r>
        <w:t>「放心，你受了伤，我不会硬来的，只是想让你享受一下被抚弄的快慰。」他恶魔般的低语着，右手拢高她的</w:t>
      </w:r>
    </w:p>
    <w:p>
      <w:r>
        <w:t>胸脯，恣意地揉弄她。</w:t>
      </w:r>
    </w:p>
    <w:p>
      <w:r>
        <w:t>「嗯──」贝琳忍不住倒吸了一口气。</w:t>
      </w:r>
    </w:p>
    <w:p>
      <w:r>
        <w:t>「告诉我，为什么有勇气救我？」他对着她邪笑，手指由她的心裤边缘滑入，占据那柔软的人巢，轻轻触压。</w:t>
      </w:r>
    </w:p>
    <w:p>
      <w:r>
        <w:t>虽然他早已明了她是因为爱他，但他仍想由她口中套出答案。</w:t>
      </w:r>
    </w:p>
    <w:p>
      <w:r>
        <w:t>「我──」她别过脸，双腮红似火。</w:t>
      </w:r>
    </w:p>
    <w:p>
      <w:r>
        <w:t>「别害臊，我想知道。」</w:t>
      </w:r>
    </w:p>
    <w:p>
      <w:r>
        <w:t>雷契尔低下身子，含住她耸挺的椒乳，并以一指钻进她的体内，在她紧实的甬道里滑动。</w:t>
      </w:r>
    </w:p>
    <w:p>
      <w:r>
        <w:t>「啊……雷……」她梗住了声音，禁不住抬起臀迎向他。</w:t>
      </w:r>
    </w:p>
    <w:p>
      <w:r>
        <w:t>「嗯？」他执意索求着他要的答案，灵巧的拇指揉捏着那隐藏在密林中的小小核花。</w:t>
      </w:r>
    </w:p>
    <w:p>
      <w:r>
        <w:t>「因为我……」她的身子剧烈一颤。</w:t>
      </w:r>
    </w:p>
    <w:p>
      <w:r>
        <w:t>雷契尔脸上带着一枺肆笑，拨弄着她女性的禁地，埋在柔穴内的食指开始前后抽动，展开掠夺的行动。</w:t>
      </w:r>
    </w:p>
    <w:p>
      <w:r>
        <w:t>贝琳扭动着，意识开始浑沌了起来，却不小心扯痛了伤口。「啊！好疼！」</w:t>
      </w:r>
    </w:p>
    <w:p>
      <w:r>
        <w:t>「真是不小心。」他一手轻抚她的伤处，诱哄着，「还疼吗？」</w:t>
      </w:r>
    </w:p>
    <w:p>
      <w:r>
        <w:t>贝琳迷乱地摇着头，语气近似哀求，「不要了……」</w:t>
      </w:r>
    </w:p>
    <w:p>
      <w:r>
        <w:t>「不要了？」他的中指也顺势挤进那湿滑的幽径中，眯着眼盯住她难耐的反应，「你明明喜欢得很，偏偏又要</w:t>
      </w:r>
    </w:p>
    <w:p>
      <w:r>
        <w:t>说谎。」</w:t>
      </w:r>
    </w:p>
    <w:p>
      <w:r>
        <w:t>雷契尔狡猾地邪笑，两只指头开始肆无忌惮地在她的私密处抽拽拉扯、攻城掠地。</w:t>
      </w:r>
    </w:p>
    <w:p>
      <w:r>
        <w:t>「啊──」一阵欢愉倏地窜遍她的全身，让她不住地呻吟着。</w:t>
      </w:r>
    </w:p>
    <w:p>
      <w:r>
        <w:t>「说，为什么愿意替我挨那一箭？」他笑看着她激切的亢奋表情，手上的动作益发孟浪。</w:t>
      </w:r>
    </w:p>
    <w:p>
      <w:r>
        <w:t>「我……」</w:t>
      </w:r>
    </w:p>
    <w:p>
      <w:r>
        <w:t>贝琳正欲吐露心思，但房门却在这时扫兴地响了两声，接着，葛蕾夫人阴冷的语调自门外传来，「雷契尔，你</w:t>
      </w:r>
    </w:p>
    <w:p>
      <w:r>
        <w:t>来我房里一趟，我想和你谈谈菲亚的事。」</w:t>
      </w:r>
    </w:p>
    <w:p>
      <w:r>
        <w:t>贝琳的呼吸陡地一窒，整个人顿时清醒了大半，她立刻推开了雷契尔，而他也放开了她，对着门外喊道：「我</w:t>
      </w:r>
    </w:p>
    <w:p>
      <w:r>
        <w:t>马上就过去。」</w:t>
      </w:r>
    </w:p>
    <w:p>
      <w:r>
        <w:t>直到听见葛蕾夫人离去的脚步声后，雷契尔才又对着贝琳轻笑，「别胡思乱想，我去去就来。」</w:t>
      </w:r>
    </w:p>
    <w:p>
      <w:r>
        <w:t>他笑得自在飞扬，丝毫没有感受到贝琳眸底的忐忑不安，潇洒地步出房门。</w:t>
      </w:r>
    </w:p>
    <w:p>
      <w:r>
        <w:t>而贝琳实在无法像他这般轻松，她只觉得自己的一颗心被揪得好紧……</w:t>
      </w:r>
    </w:p>
    <w:p>
      <w:r>
        <w:t>蓦地，她才想起自己根本忘了问菲亚的意思，如果菲亚也爱上了雷契尔呢？她又怎能因一己之私，而要雷契尔</w:t>
      </w:r>
    </w:p>
    <w:p>
      <w:r>
        <w:t>送菲亚回去？</w:t>
      </w:r>
    </w:p>
    <w:p>
      <w:r>
        <w:t>她真该死……真该死……</w:t>
      </w:r>
    </w:p>
    <w:p>
      <w:r>
        <w:t>☆☆☆</w:t>
      </w:r>
    </w:p>
    <w:p>
      <w:r>
        <w:t>雷契尔气冲冲的来到葛蕾夫人房里，只见她正坐在摇椅上浅啜着玫瑰茶。</w:t>
      </w:r>
    </w:p>
    <w:p>
      <w:r>
        <w:t>「妈，您干嘛亲自跑去找我，而且还当着贝琳的面说那种话？」</w:t>
      </w:r>
    </w:p>
    <w:p>
      <w:r>
        <w:t>「你这孩子的态度怎么变得这么差？我可没看见她，又怎么可能说些让她难堪的话？」葛蕾夫人放下瓷杯，以</w:t>
      </w:r>
    </w:p>
    <w:p>
      <w:r>
        <w:t>一双精明的厉眼看着他。</w:t>
      </w:r>
    </w:p>
    <w:p>
      <w:r>
        <w:t>「您明知她正和我在一起，却又故意提及菲亚，她现在正受了伤，您这做只是刺激她而已。」他眯起蓝瞳说道。</w:t>
      </w:r>
    </w:p>
    <w:p>
      <w:r>
        <w:t>「她为了救你而受伤，我也很感激，所以并没指责她踰矩的行为。」葛蕾夫人吸了一口气又道：「她不过是菲</w:t>
      </w:r>
    </w:p>
    <w:p>
      <w:r>
        <w:t>亚的伴护罢了，居然背着自己的主子来勾引你，这成何体统？」</w:t>
      </w:r>
    </w:p>
    <w:p>
      <w:r>
        <w:t>她欣赏的是菲亚那种小淑女的气质，所以早就属意由她来做雅各家族的媳妇了。</w:t>
      </w:r>
    </w:p>
    <w:p>
      <w:r>
        <w:t>「请您搞清楚，不是她勾引我，而是我丢勾引她的。」雷契尔撇撇嘴，颇为自得地说。</w:t>
      </w:r>
    </w:p>
    <w:p>
      <w:r>
        <w:t>「你勾引她？」葛蕾夫人立即站起身来，走到他面前的长椅坐下，「她除了长得漂亮之外，那副冷冰冰的模样，</w:t>
      </w:r>
    </w:p>
    <w:p>
      <w:r>
        <w:t>到底是哪里好了？」</w:t>
      </w:r>
    </w:p>
    <w:p>
      <w:r>
        <w:t>「我就是喜欢她的冷。当她在我怀里，化冷漠为热倩的刹那，让我非常有成就感。」雷契尔性感的薄唇擒着一</w:t>
      </w:r>
    </w:p>
    <w:p>
      <w:r>
        <w:t>抹兴味。</w:t>
      </w:r>
    </w:p>
    <w:p>
      <w:r>
        <w:t>「你这话是什么意思？」葛蕾夫人听得一头雾水。</w:t>
      </w:r>
    </w:p>
    <w:p>
      <w:r>
        <w:t>「您儿子从小到大，从没踢过女人的铁板，那个贝琳居然好几次明白地拒绝我对她的示好，我当然不服了。」</w:t>
      </w:r>
    </w:p>
    <w:p>
      <w:r>
        <w:t>「哦？我懂了，这只是你大男人的心态在作祟，所以，你对她并不是真心的？」</w:t>
      </w:r>
    </w:p>
    <w:p>
      <w:r>
        <w:t>葛蕾夫人的双眼突地发亮，心想，若真是这样就好了，她就不需要太担心雷契尔会因为贝琳而冷落了菲亚。</w:t>
      </w:r>
    </w:p>
    <w:p>
      <w:r>
        <w:t>对于母亲的说词，雷契尔的反祔仅是扬扬眉，未置一词。</w:t>
      </w:r>
    </w:p>
    <w:p>
      <w:r>
        <w:t>葛蕾夫人却乘机说道：「你也知道雅各家族的传说，你绝对不能娶贝琳那种没有身分地位的女人，否则我们会</w:t>
      </w:r>
    </w:p>
    <w:p>
      <w:r>
        <w:t>遭到诅咒的。」葛蕾夫人的语气充满担忧，还不停的叹气。</w:t>
      </w:r>
    </w:p>
    <w:p>
      <w:r>
        <w:t>「我知道，」雷契尔不耐地揉揉眉心，「从小，您就成天在我耳边不停地重复这个传说，我哪敢忘啊！况且，</w:t>
      </w:r>
    </w:p>
    <w:p>
      <w:r>
        <w:t>如果我真的忘了，就不会抢菲亚回来了。求您行行好，别再提了，行吗？」</w:t>
      </w:r>
    </w:p>
    <w:p>
      <w:r>
        <w:t>生活在这种诅咒的压力下，有时他会产生一股背叛它的冲动，但为了整个雅各家族的兴衰成败，他不能，也不</w:t>
      </w:r>
    </w:p>
    <w:p>
      <w:r>
        <w:t>敢贸然地背道而驰。</w:t>
      </w:r>
    </w:p>
    <w:p>
      <w:r>
        <w:t>除非他真心爱上一位平民女子……</w:t>
      </w:r>
    </w:p>
    <w:p>
      <w:r>
        <w:t>「可以，只要你不是真的被那个女人给蛊惑，我就不再提了。」听他这么说，葛蕾夫人总算放下一颗心。</w:t>
      </w:r>
    </w:p>
    <w:p>
      <w:r>
        <w:t>看来，雷契尔并没有地想象中的胡涂，是她庸人自扰了。</w:t>
      </w:r>
    </w:p>
    <w:p>
      <w:r>
        <w:t>「如果没别的事，那我可以走了吗？」雷契尔站起身来。</w:t>
      </w:r>
    </w:p>
    <w:p>
      <w:r>
        <w:t>「对了，你和菲亚的婚事究竟──」</w:t>
      </w:r>
    </w:p>
    <w:p>
      <w:r>
        <w:t>「等安东尼侯爵的事摆平了再说，好吗？」他不耐烦的顶了回去。</w:t>
      </w:r>
    </w:p>
    <w:p>
      <w:r>
        <w:t>「一说起安东尼，我就担心极了，听韦恩说，那天他撂下狠话，说是一定要夺走菲亚，是不是？」提起这档事，</w:t>
      </w:r>
    </w:p>
    <w:p>
      <w:r>
        <w:t>葛蕾夫人又没来由地紧张起来。</w:t>
      </w:r>
    </w:p>
    <w:p>
      <w:r>
        <w:t>她好不容易找到一个满意的媳妇，怎能让人抢走？</w:t>
      </w:r>
    </w:p>
    <w:p>
      <w:r>
        <w:t>如果菲亚发生了意外，不但雅各家族的名声就此毁了，更会辜负了国王对他们的恩典与重视。</w:t>
      </w:r>
    </w:p>
    <w:p>
      <w:r>
        <w:t>「放心，我不会让他得逞的。」</w:t>
      </w:r>
    </w:p>
    <w:p>
      <w:r>
        <w:t>他给了母亲一个安抚的笑容后，便步出房间。</w:t>
      </w:r>
    </w:p>
    <w:p>
      <w:r>
        <w:t>而躲在附近的贝琳却早已泣不成声……</w:t>
      </w:r>
    </w:p>
    <w:p>
      <w:r>
        <w:t>原来，雅各家族有这样的禁忌与规定，继位的公爵不能娶一个无贵族身份的平民女子，否则将遭灭亡的命运。</w:t>
      </w:r>
    </w:p>
    <w:p>
      <w:r>
        <w:t>为何雷契尔不告诉她？还让她傻傻地编织着一连串的美梦？</w:t>
      </w:r>
    </w:p>
    <w:p>
      <w:r>
        <w:t>这么说，雷契尔是绝不可能为了她而舍弃任何娶一个矜贵淑女的机会。</w:t>
      </w:r>
    </w:p>
    <w:p>
      <w:r>
        <w:t>他骗了她……终究还是骗了她……</w:t>
      </w:r>
    </w:p>
    <w:p>
      <w:r>
        <w:t>☆☆☆</w:t>
      </w:r>
    </w:p>
    <w:p>
      <w:r>
        <w:t>数天后，贝琳的伤势已经好了大半，趁着深夜，她偷偷来到了菲亚的房间。</w:t>
      </w:r>
    </w:p>
    <w:p>
      <w:r>
        <w:t>「菲亚、菲亚……」她轻声唤了唤已熟睡的菲亚。</w:t>
      </w:r>
    </w:p>
    <w:p>
      <w:r>
        <w:t>「嗯……」菲亚呓语了一声，又转身睡去。</w:t>
      </w:r>
    </w:p>
    <w:p>
      <w:r>
        <w:t>贝琳摇摇头，又再度叫醒她，「醒醒呀！菲亚，我要走了，你快醒醒。」</w:t>
      </w:r>
    </w:p>
    <w:p>
      <w:r>
        <w:t>「是谁啊？好吵……」菲亚迷迷糊糊地睁开眼，好不容易才集中了焦距，看清贝琳的脸。</w:t>
      </w:r>
    </w:p>
    <w:p>
      <w:r>
        <w:t>「贝琳？你不睡觉跑来这儿干嘛？」她打了个一呵欠，揉了揉眼，突然看见她肩上包裹的布条，「是不是伤口</w:t>
      </w:r>
    </w:p>
    <w:p>
      <w:r>
        <w:t>又痛了？我马上叫人来。」菲亚立即掀起被子，打算叫人把医生请来。</w:t>
      </w:r>
    </w:p>
    <w:p>
      <w:r>
        <w:t>「别急，我没事。」贝琳拉住她，转过她的身子轻声说道：「我是来向你辞行的，我要离开这里了。」</w:t>
      </w:r>
    </w:p>
    <w:p>
      <w:r>
        <w:t>菲亚惺忪的眼蓦然睁大，瞌睡虫刹那间全飞了。「你说什么？你要离开这儿？离开我？」</w:t>
      </w:r>
    </w:p>
    <w:p>
      <w:r>
        <w:t>贝琳点点头，无法对她解释自己复杂的心情。</w:t>
      </w:r>
    </w:p>
    <w:p>
      <w:r>
        <w:t>既然菲亚喜欢雷契尔，而雷契尔也将她视为准妻子，她又何苦留下来做个伤心人呢？</w:t>
      </w:r>
    </w:p>
    <w:p>
      <w:r>
        <w:t>「那我也跟你一起走，我们一起回莫尔堡。」菲亚孩子气地笑着。</w:t>
      </w:r>
    </w:p>
    <w:p>
      <w:r>
        <w:t>贝琳不解地皱起两道柳眉，「你舍得离开雷契尔？」</w:t>
      </w:r>
    </w:p>
    <w:p>
      <w:r>
        <w:t>菲亚近来已逐渐习惯雅各城堡的生活作息，也和葛蕾夫人相处甚欢，看样子是已接受成为公爵夫人的事实了。</w:t>
      </w:r>
    </w:p>
    <w:p>
      <w:r>
        <w:t>她既对雷契尔有情，又怎能说离开就离开？</w:t>
      </w:r>
    </w:p>
    <w:p>
      <w:r>
        <w:t>「有什么舍不得的？」菲亚如搪瓷娃娃般精致的小脸微微一皱。</w:t>
      </w:r>
    </w:p>
    <w:p>
      <w:r>
        <w:t>「你……」贝琳支吾半晌才勉为其难地开口，「葛蕾夫人很喜欢你，且又常带你四处游玩、参加舞会，你不也</w:t>
      </w:r>
    </w:p>
    <w:p>
      <w:r>
        <w:t>告诉我，你已经不怎么怕雷契尔公爵了吗？又为何耍离开？」</w:t>
      </w:r>
    </w:p>
    <w:p>
      <w:r>
        <w:t>「葛蕾夫人带我四处去游玩当然不错，以前在莫尔堡，我老是被爸爸限制这个、限制那个的，现在好不容易有</w:t>
      </w:r>
    </w:p>
    <w:p>
      <w:r>
        <w:t>机会到处看看，我当然很开心啰！而且，我也很感激她对我挪么好，她就像温蒂一样，是那么的亲切、和蔼。」菲</w:t>
      </w:r>
    </w:p>
    <w:p>
      <w:r>
        <w:t>亚兴奋的将心里的想法说了出来。</w:t>
      </w:r>
    </w:p>
    <w:p>
      <w:r>
        <w:t>这下子，贝琳可就不懂了，「那雷契尔呢？你对他的感觉……」</w:t>
      </w:r>
    </w:p>
    <w:p>
      <w:r>
        <w:t>「雷契尔？我虽然不像以前那么怕他，也发现他长得其实很高大又英挺，但他不是我喜欢的类型。」她皱皱小</w:t>
      </w:r>
    </w:p>
    <w:p>
      <w:r>
        <w:t>巧的鼻子，对着贝琳吐吐舌头，「告诉你，他每次见了我，总是一副眼高于顶的样子，我才不嫁给那种神秘又唯我</w:t>
      </w:r>
    </w:p>
    <w:p>
      <w:r>
        <w:t>独尊的男人呢！反正我在这里住了那么久，他也没有要我嫁给他，我想，他也不会看上我的。」</w:t>
      </w:r>
    </w:p>
    <w:p>
      <w:r>
        <w:t>「老天！」</w:t>
      </w:r>
    </w:p>
    <w:p>
      <w:r>
        <w:t>贝琳终于弄懂了，但如果菲亚了解自己终究还是得嫁给雷契尔，事情将会变成什么样子呢？</w:t>
      </w:r>
    </w:p>
    <w:p>
      <w:r>
        <w:t>「这么说，你还是喜欢安东尼啰？」她紧张地问。</w:t>
      </w:r>
    </w:p>
    <w:p>
      <w:r>
        <w:t>菲亚直摇晃着小脑袋，「才不呢！他害你受伤，我怎么会喜欢他！我才不屑那种外表斯文，实际上却包藏祸心</w:t>
      </w:r>
    </w:p>
    <w:p>
      <w:r>
        <w:t>的男人呢！反正我还年轻，又不急着嫁人，以后我还想多参加几次舞会，物色我心目中真正的王子。」</w:t>
      </w:r>
    </w:p>
    <w:p>
      <w:r>
        <w:t>她甜甜地笑着，眼神充满了*** 对未来的懂惯与梦想，她这副天真的模样，看在贝琳的眼里，竟不知该如何是</w:t>
      </w:r>
    </w:p>
    <w:p>
      <w:r>
        <w:t>好。</w:t>
      </w:r>
    </w:p>
    <w:p>
      <w:r>
        <w:t>突然，菲亚拉住她的手，紧张地说：「听说安东尼临走前曾撂下了狠话，说非得逮到我不可，你说我该怎么办？</w:t>
      </w:r>
    </w:p>
    <w:p>
      <w:r>
        <w:t>我跟你一起回去好不好？」</w:t>
      </w:r>
    </w:p>
    <w:p>
      <w:r>
        <w:t>这两天，她一直提心吊胆的，深怕一个不注意就被安东尼捉走，到时候没有贝琳在身边，她该依靠谁呢？</w:t>
      </w:r>
    </w:p>
    <w:p>
      <w:r>
        <w:t>如果她能平安的回到莫尔堡，就一切都解决了。</w:t>
      </w:r>
    </w:p>
    <w:p>
      <w:r>
        <w:t>「菲亚，我如果一个人走，或许还有可能，但是你……」她要如何向她说明葛蕾夫人与雷契尔是不会放她走的</w:t>
      </w:r>
    </w:p>
    <w:p>
      <w:r>
        <w:t>事实？唉！</w:t>
      </w:r>
    </w:p>
    <w:p>
      <w:r>
        <w:t>「贝琳？」菲亚疑惑地看着她，惊骇地抓住她的手臂，「你不能留我一个人在这儿──」说着，她竟哭了出来，</w:t>
      </w:r>
    </w:p>
    <w:p>
      <w:r>
        <w:t>那泪水让贝琳手足无措了起来。</w:t>
      </w:r>
    </w:p>
    <w:p>
      <w:r>
        <w:t>「好，我不走，我留下来保护你。」如今想想，菲亚还生活在安东尼的威胁下，她又怎能安心的离开？</w:t>
      </w:r>
    </w:p>
    <w:p>
      <w:r>
        <w:t>「真的？」菲亚总算笑逐颜开。</w:t>
      </w:r>
    </w:p>
    <w:p>
      <w:r>
        <w:t>「嗯！你安心睡吧！」贝琳哄她躺下，并在她的要求下躺在她的身侧。</w:t>
      </w:r>
    </w:p>
    <w:p>
      <w:r>
        <w:t>这样的情景，让她们回想起小时候腻在一起整夜未眠，只顾着谈天说地的甜蜜时光。</w:t>
      </w:r>
    </w:p>
    <w:p>
      <w:r>
        <w:t>然而，在她们聊得正开心的时候，突然听见窗外传来一阵细微的碰撞声。贝琳立即提高警觉地坐起，只儿窗口</w:t>
      </w:r>
    </w:p>
    <w:p>
      <w:r>
        <w:t>猛然被撞开，窜进了三名黑衣人。</w:t>
      </w:r>
    </w:p>
    <w:p>
      <w:r>
        <w:t>「啊！」菲亚吓得抱紧贝琳，脸色倏地转为苍白，「安东尼派人来了！我好怕──」</w:t>
      </w:r>
    </w:p>
    <w:p>
      <w:r>
        <w:t>「别怕！」贝琳立即挡在她面前，以自己的身体保护她。</w:t>
      </w:r>
    </w:p>
    <w:p>
      <w:r>
        <w:t>「该死！这两个究竟哪一个才是菲亚小姐？」其中一名黑衣人问着其它两人。</w:t>
      </w:r>
    </w:p>
    <w:p>
      <w:r>
        <w:t>「我哪知道？她们都长得那么漂亮，又睡在同一张床上，这该怎么办？真是他妈的！」另一人搔搔脑袋，露在</w:t>
      </w:r>
    </w:p>
    <w:p>
      <w:r>
        <w:t>黑色面罩外的那双眼睛，正骨碌碌地嫖向贝琳和菲亚两人。</w:t>
      </w:r>
    </w:p>
    <w:p>
      <w:r>
        <w:t>贝琳发现他们三个根本搞不清楚她们谁是谁，于是压低嗓音对菲亚说：「千万别说出你的名字，尽量和他们拖</w:t>
      </w:r>
    </w:p>
    <w:p>
      <w:r>
        <w:t>延。」</w:t>
      </w:r>
    </w:p>
    <w:p>
      <w:r>
        <w:t>菲亚点点头，但仍害怕地泪流不止。</w:t>
      </w:r>
    </w:p>
    <w:p>
      <w:r>
        <w:t>「干脆把她们两个都一起带走，你们说怎么样？」其中一人建议。</w:t>
      </w:r>
    </w:p>
    <w:p>
      <w:r>
        <w:t>第三名黑衣人立即点点头，「为了避免捉错人，只好这么做了。」</w:t>
      </w:r>
    </w:p>
    <w:p>
      <w:r>
        <w:t>然后，三个人便同时走向她们，准备动手绑住贝琳和菲亚。</w:t>
      </w:r>
    </w:p>
    <w:p>
      <w:r>
        <w:t>贝琳评估眼前的情势，明白以一敌三，她绝不是他们的对手，于是，她自愿受绑，如此一来，她还可以再找机</w:t>
      </w:r>
    </w:p>
    <w:p>
      <w:r>
        <w:t>会求救。</w:t>
      </w:r>
    </w:p>
    <w:p>
      <w:r>
        <w:t>「不，我不要去！」菲亚又吼又叫的。</w:t>
      </w:r>
    </w:p>
    <w:p>
      <w:r>
        <w:t>三位黑衣人怕她惊动了其它人，于是在她颈后劈下一掌，令她立即昏厥过去。</w:t>
      </w:r>
    </w:p>
    <w:p>
      <w:r>
        <w:t>「你们怎么可以打她？」贝琳大惊失色。</w:t>
      </w:r>
    </w:p>
    <w:p>
      <w:r>
        <w:t>「放心，她死不了的，跟我们来吧！」三名黑衣人立刻押着她们从原路逃走了。</w:t>
      </w:r>
    </w:p>
    <w:p>
      <w:r>
        <w:t>没有人发现雷契尔已在角落处将这一切全都看在眼底，他走进房里，拿起桌上的羽毛笔蘸上墨汁，在纸上写了</w:t>
      </w:r>
    </w:p>
    <w:p>
      <w:r>
        <w:t>几个字后便尾随他们而去。</w:t>
      </w:r>
    </w:p>
    <w:p>
      <w:r>
        <w:t>他原本是到贝琳房里去查看她的伤势，结果却扑了个空，心思一转，便猜测她一定是来看菲亚，却没料到会听</w:t>
      </w:r>
    </w:p>
    <w:p>
      <w:r>
        <w:t>见她要走的打算。</w:t>
      </w:r>
    </w:p>
    <w:p>
      <w:r>
        <w:t>更令他意外的是，安东尼的动作竟会这么快，而且还是用这么卑劣的手段。</w:t>
      </w:r>
    </w:p>
    <w:p>
      <w:r>
        <w:t>想夺走他雷契尔手中的东西？他也未免太异想天开了吧！</w:t>
      </w:r>
    </w:p>
    <w:p>
      <w:r>
        <w:t>☆☆☆</w:t>
      </w:r>
    </w:p>
    <w:p>
      <w:r>
        <w:t>那三名黑衣人是赛亚族人，向来受到本地白种人的歧视，只能做着低下的苦力工作。</w:t>
      </w:r>
    </w:p>
    <w:p>
      <w:r>
        <w:t>或许是因为长年在夹缝中求生存，养成他们动作敏捷、吃苦耐劳、不畏死的精神，而安东尼会找上他们，也正</w:t>
      </w:r>
    </w:p>
    <w:p>
      <w:r>
        <w:t>是因为如此。</w:t>
      </w:r>
    </w:p>
    <w:p>
      <w:r>
        <w:t>贝琳与菲亚就这么被他们带往港口，直接押上一艘船。</w:t>
      </w:r>
    </w:p>
    <w:p>
      <w:r>
        <w:t>这时候，菲亚突然醒了，她揉了揉酸疼的颈子，一睁开眼就看见那三个凶神恶煞，竟又被吓哭了。</w:t>
      </w:r>
    </w:p>
    <w:p>
      <w:r>
        <w:t>「放开我……你们放开我……」</w:t>
      </w:r>
    </w:p>
    <w:p>
      <w:r>
        <w:t>年轻的她无法控制自己的情绪，那仓皇与恐惧的表情真让贝琳担心，但她们分别被人挟持着，她接近不了她啊！</w:t>
      </w:r>
    </w:p>
    <w:p>
      <w:r>
        <w:t>「别吵，再吵我就再送你一拳。」若非她可能就是安东尼侯爵要的菲亚小姐，他们早就奸了她，再把她丢到海</w:t>
      </w:r>
    </w:p>
    <w:p>
      <w:r>
        <w:t>里去了。</w:t>
      </w:r>
    </w:p>
    <w:p>
      <w:r>
        <w:t>这种只会哭闹的女人，还真是烦人！</w:t>
      </w:r>
    </w:p>
    <w:p>
      <w:r>
        <w:t>菲亚马上吓得开了嘴。</w:t>
      </w:r>
    </w:p>
    <w:p>
      <w:r>
        <w:t>「把她们带进前舱，让安东尼侯爵自己做决定吧！」说着，他们便押着她们进入一间较大的舱房内。</w:t>
      </w:r>
    </w:p>
    <w:p>
      <w:r>
        <w:t>一进去，他们就放开手退出船舱。一得自由的菲亚，迫不及待地奔到贝琳身边，抖着声音说：「我……我该怎</w:t>
      </w:r>
    </w:p>
    <w:p>
      <w:r>
        <w:t>么办？」</w:t>
      </w:r>
    </w:p>
    <w:p>
      <w:r>
        <w:t>「你放心，雷契尔公爵一定会来救你的。」贝琳黯然神伤地安抚她。</w:t>
      </w:r>
    </w:p>
    <w:p>
      <w:r>
        <w:t>他会来救自己的未婚妻是毋庸置疑的，而自己呢？他会费神救她吗？</w:t>
      </w:r>
    </w:p>
    <w:p>
      <w:r>
        <w:t>「你们别太天真了，现在你们是在大海上，雷契尔又不会飞，怎么来救你们？哈……」</w:t>
      </w:r>
    </w:p>
    <w:p>
      <w:r>
        <w:t>她们完全没发现安东尼早已坐在屋角看着她们的一举一动。</w:t>
      </w:r>
    </w:p>
    <w:p>
      <w:r>
        <w:t>「安东尼！」菲亚立刻倒抽了一口气。</w:t>
      </w:r>
    </w:p>
    <w:p>
      <w:r>
        <w:t>虽说他斯文的气质依旧，却隐隐带着一股说不出的阴险气息，这时，她才发现自己当初的确是错看他了。</w:t>
      </w:r>
    </w:p>
    <w:p>
      <w:r>
        <w:t>「菲亚，费斯伯爵非常担心你，特地要我带你回去见他，他还答应我，一到莫尔堡，我们就举行婚礼。」他双</w:t>
      </w:r>
    </w:p>
    <w:p>
      <w:r>
        <w:t>手环胸，慢慢走向她。</w:t>
      </w:r>
    </w:p>
    <w:p>
      <w:r>
        <w:t>「不！我爸爸一定也是被你的演技所骗了，我不会嫁给你的！」菲亚哭哑着嗓子说。</w:t>
      </w:r>
    </w:p>
    <w:p>
      <w:r>
        <w:t>他每靠近一步，她便退后一步，贝琳看不过去了，立刻挡住他，「你硬是要娶菲亚，我猜你是另有目的吧？」</w:t>
      </w:r>
    </w:p>
    <w:p>
      <w:r>
        <w:t>「哈……你还真聪明！不错，我是有我的目的，而且非达到不可，所以，只要是阻碍我的人，我一定得除掉。」</w:t>
      </w:r>
    </w:p>
    <w:p>
      <w:r>
        <w:t>他奸佞地一笑。</w:t>
      </w:r>
    </w:p>
    <w:p>
      <w:r>
        <w:t>「虽然我不明白你的目的是什么，但我绝不会让菲亚嫁给你自。」贝琳一心一意维护着引亚。</w:t>
      </w:r>
    </w:p>
    <w:p>
      <w:r>
        <w:t>安东尼眼露阴险，不怀好意地看着贝琳。「坦白说，我欣赏的是像你这样的女人，美丽又独立，非常吸引男人</w:t>
      </w:r>
    </w:p>
    <w:p>
      <w:r>
        <w:t>的目光。」他伸手勾起贝琳尖俏的下巴，「不如这样，既然你们两个人的感情这么好，你干脆也一起陪嫁过来，如</w:t>
      </w:r>
    </w:p>
    <w:p>
      <w:r>
        <w:t>何？」</w:t>
      </w:r>
    </w:p>
    <w:p>
      <w:r>
        <w:t>「你作梦！」</w:t>
      </w:r>
    </w:p>
    <w:p>
      <w:r>
        <w:t>贝琳挥掉他的手，抓着菲亚转身就逃，没想到，才一打开门，就赫然发现门外站着数名粗壮魁悟的男人。</w:t>
      </w:r>
    </w:p>
    <w:p>
      <w:r>
        <w:t>「你们逃不了的，这艘可不是雷契尔的鹰王号，哪容得下别人在我的船上来去自如？」安东尼霍然大笑。</w:t>
      </w:r>
    </w:p>
    <w:p>
      <w:r>
        <w:t>就在贝琳与菲亚无计可施又进退两难、彷徨无措时，屋外突然出现一道潇洒醇厚的声音，「这里虽然不是鹰王</w:t>
      </w:r>
    </w:p>
    <w:p>
      <w:r>
        <w:t>号，但我还不是一样来去自如？」</w:t>
      </w:r>
    </w:p>
    <w:p>
      <w:r>
        <w:t>雷契尔不知何时已出现在门外的甲板上，他孤傲的黑色身影衬着天际的残月，看起来是这般的神秘又慑人。</w:t>
      </w:r>
    </w:p>
    <w:p>
      <w:r>
        <w:t>几乎在同一时刻，所有的人都不约而同地望向他，看着他硕壮的身躯倚在栏杆上，随着船身懒洋洋地晃动着…</w:t>
      </w:r>
    </w:p>
    <w:p>
      <w:r>
        <w:t>…</w:t>
      </w:r>
    </w:p>
    <w:p>
      <w:r>
        <w:t>第九章</w:t>
      </w:r>
    </w:p>
    <w:p>
      <w:r>
        <w:t>「雷契尔！」</w:t>
      </w:r>
    </w:p>
    <w:p>
      <w:r>
        <w:t>安东尼吃了一惊，脸上的表情几乎可用千变万化来形容，明显的表现出他心底的错愕。</w:t>
      </w:r>
    </w:p>
    <w:p>
      <w:r>
        <w:t>雷契尔烦躁地伸展了一下四肢，扭动着他宽阔的肩膀，眯起眼说：「好久没有活动筋骨了，爬上这艘船的感觉</w:t>
      </w:r>
    </w:p>
    <w:p>
      <w:r>
        <w:t>还不错，就当作是暖身吧！」</w:t>
      </w:r>
    </w:p>
    <w:p>
      <w:r>
        <w:t>「你一直跟着我们？」贝琳难以置信地问道。</w:t>
      </w:r>
    </w:p>
    <w:p>
      <w:r>
        <w:t>「晚上我正想找菲亚亲热亲热，未料竟让我撞上三个不识好歹的家伙把你们给带走，我自然得跟来看看究竟是</w:t>
      </w:r>
    </w:p>
    <w:p>
      <w:r>
        <w:t>谁的胆子那么大，竟敢卯上我雷契尔？」</w:t>
      </w:r>
    </w:p>
    <w:p>
      <w:r>
        <w:t>他爬了爬头发，不经意地弄乱他那头微胡的黑发，使他外表更添几分洒脱的味道。</w:t>
      </w:r>
    </w:p>
    <w:p>
      <w:r>
        <w:t>贝琳却因为他的话而陷入怔茫──找菲亚亲热？！</w:t>
      </w:r>
    </w:p>
    <w:p>
      <w:r>
        <w:t>「你一个人来的？」安东尼满心戒备地问，目光直扫向他的身后。</w:t>
      </w:r>
    </w:p>
    <w:p>
      <w:r>
        <w:t>「别这么紧张，有雪茄吗？来一根吧？」他整了整颈部的绿色领巾，优雅地走进了房里。</w:t>
      </w:r>
    </w:p>
    <w:p>
      <w:r>
        <w:t>安东尼在瞪了他一眼后，才无奈地走到桌前拿起一个皮囊，里头装着一排排粗黑色的雪茄，递到他面前。</w:t>
      </w:r>
    </w:p>
    <w:p>
      <w:r>
        <w:t>「谢谢。」雷契尔接过一根，先是欣赏似的凑在鼻头闻了闻，然后才点火，深深的吸了一口。</w:t>
      </w:r>
    </w:p>
    <w:p>
      <w:r>
        <w:t>安东尼见状，气得浑身颤抖，随即对着站在门外的手下下令，「把她们两个押到隔壁舱房，看好她们！」</w:t>
      </w:r>
    </w:p>
    <w:p>
      <w:r>
        <w:t>雷契尔并没有阻止，只是眼睁睁地看着她们被带离他的视线。</w:t>
      </w:r>
    </w:p>
    <w:p>
      <w:r>
        <w:t>「你果真做起了海上事业了？」雷契尔轻吐出一口烟圈，目光如炬地看着安东尼。</w:t>
      </w:r>
    </w:p>
    <w:p>
      <w:r>
        <w:t>「你以为就只有你能做海上霸主吗？」安东尼狠戾地响应。</w:t>
      </w:r>
    </w:p>
    <w:p>
      <w:r>
        <w:t>「我们雅各家族可是英皇亲封的海盗世家，凭你也想跟我争？」雷契尔不屑地冷嗤。</w:t>
      </w:r>
    </w:p>
    <w:p>
      <w:r>
        <w:t>「你──」安东尼脸色乍变，咬着才说：「没错，就是因为在任何方面我都比不上你，这一点让我觉得太不公</w:t>
      </w:r>
    </w:p>
    <w:p>
      <w:r>
        <w:t>平了！我安东尼哪一点比你差？总有一天，我要你跪在我的脚前舔我的鞋尖。」</w:t>
      </w:r>
    </w:p>
    <w:p>
      <w:r>
        <w:t>此乃「雅各」与「翰贺」两大家族之间的嫌隙，由上一代延伸至今，早已造就安东尼心里的不平衡，以及深深</w:t>
      </w:r>
    </w:p>
    <w:p>
      <w:r>
        <w:t>的挫败与不服。</w:t>
      </w:r>
    </w:p>
    <w:p>
      <w:r>
        <w:t>偏偏在半年前，他在一场豪赌中输掉了大片庄园，他深怕被父亲指责，始终不敢宣布，眼看交出庄园的日子已</w:t>
      </w:r>
    </w:p>
    <w:p>
      <w:r>
        <w:t>迫在眉睫，他不得不想法子来摆平这件丢脸的事。</w:t>
      </w:r>
    </w:p>
    <w:p>
      <w:r>
        <w:t>后来，经他调查，费斯伯爵与他的债权人为堂兄弟的关系，如果他娶了菲亚，对方或许能看在费斯伯爵的面上</w:t>
      </w:r>
    </w:p>
    <w:p>
      <w:r>
        <w:t>放他一马，或者暂缓交出庄园的期限。</w:t>
      </w:r>
    </w:p>
    <w:p>
      <w:r>
        <w:t>偏偏半路杀出了雷契尔这个程咬金，让他恨不得一刀宰了他！</w:t>
      </w:r>
    </w:p>
    <w:p>
      <w:r>
        <w:t>「是吗？我听说，你在数月前的一次豪赌中已输得身败名裂了，凭这样的条件，也敢说大话？」雷契尔挑高眉，</w:t>
      </w:r>
    </w:p>
    <w:p>
      <w:r>
        <w:t>一出口便击中他的要害。</w:t>
      </w:r>
    </w:p>
    <w:p>
      <w:r>
        <w:t>他瞠大眼，「你怎么知道？」</w:t>
      </w:r>
    </w:p>
    <w:p>
      <w:r>
        <w:t>「若要人不知，除非己莫为。既然你已对上我，我自然得想办法弄清楚你的底细才行。」他得意洋洋地道。</w:t>
      </w:r>
    </w:p>
    <w:p>
      <w:r>
        <w:t>安东尼赫然惊退一步，对他的敌意愈来愈深了。</w:t>
      </w:r>
    </w:p>
    <w:p>
      <w:r>
        <w:t>想不到他们两大家族分据遥远的南北两方，他也有办法打听出这种糗事。</w:t>
      </w:r>
    </w:p>
    <w:p>
      <w:r>
        <w:t>见他愕然无语，雷契尔撇撇嘴角继续说：「说吧！你要怎样才肯放人？」</w:t>
      </w:r>
    </w:p>
    <w:p>
      <w:r>
        <w:t>「放人？！你以为我愿意与你谈条件吗？你现在可是在我的地盘上，你不怕我杀了你？！」安东尼撂下狠话。</w:t>
      </w:r>
    </w:p>
    <w:p>
      <w:r>
        <w:t>「我的手下已得知我的去向，如果我没回去，他们马上会我到你。你该知道，这算是暗杀，而不是公平的决斗，</w:t>
      </w:r>
    </w:p>
    <w:p>
      <w:r>
        <w:t>如果触法，你将会得到什么样的结果？据我所知，应该是绞刑吧！」雷契尔对他冷笑。</w:t>
      </w:r>
    </w:p>
    <w:p>
      <w:r>
        <w:t>「你……」安东尼咬牙哼了一声，不再逞强，「你是要求放了菲亚，还是那个伴护？先说好，我只能放一个。」</w:t>
      </w:r>
    </w:p>
    <w:p>
      <w:r>
        <w:t>他陡地对住他锐利的眼佞笑，「我也打听过，你似乎和那个伴护有过一腿，是吗？」</w:t>
      </w:r>
    </w:p>
    <w:p>
      <w:r>
        <w:t>他猜测雷契尔想交换的对象应该是贝琳，毕竟她曾救过他，他应该不会弃她于不顾。</w:t>
      </w:r>
    </w:p>
    <w:p>
      <w:r>
        <w:t>雷契尔一震，安东尼会知道这件事，倒是他始料未及的。</w:t>
      </w:r>
    </w:p>
    <w:p>
      <w:r>
        <w:t>安东尼得意地又道：「在我看来，贝琳的确是比那个搪瓷娃娃菲亚有特色多了，要是我也会喜欢她。」</w:t>
      </w:r>
    </w:p>
    <w:p>
      <w:r>
        <w:t>这艘船设备简陋，隔音效果又差，被押进隔壁舱房的贝琳和菲亚很自然的听见这些谈话。</w:t>
      </w:r>
    </w:p>
    <w:p>
      <w:r>
        <w:t>菲亚怔忡地看着贝琳，而贝琳只能尴尬的别开脸，一时之间，两人竟相对无言。</w:t>
      </w:r>
    </w:p>
    <w:p>
      <w:r>
        <w:t>「不错，贝琳的确是个诱人的女孩，浑身上下热情似火，不过，我要换的人不是她，而是菲亚。」雷契尔将雪</w:t>
      </w:r>
    </w:p>
    <w:p>
      <w:r>
        <w:t>茄搁在烟灰缸上，双手抱胸地回视他。</w:t>
      </w:r>
    </w:p>
    <w:p>
      <w:r>
        <w:t>「你要换菲亚？」这结果倒是出乎安东尼的意料之外。</w:t>
      </w:r>
    </w:p>
    <w:p>
      <w:r>
        <w:t>「她是我抢来的新娘，况且，全雅各城的人民都已知道她是我未来的公爵夫人，我不换她换谁呢？贝琳是不错，</w:t>
      </w:r>
    </w:p>
    <w:p>
      <w:r>
        <w:t>但身分和我门不当、户不对，在我眼中，她只是一个女奴罢了，我没必要为她牺牲这么多。」</w:t>
      </w:r>
    </w:p>
    <w:p>
      <w:r>
        <w:t>雷契尔薄薄的双唇嘲弄的扬起一个弧度，扯出一抹毫不在意的微笑。</w:t>
      </w:r>
    </w:p>
    <w:p>
      <w:r>
        <w:t>贝琳隔着墙听在耳里，却揪在胸口。他的一字一句像利刃般划过她的心脏，将之撕裂成千万片，好疼……好疼</w:t>
      </w:r>
    </w:p>
    <w:p>
      <w:r>
        <w:t>……</w:t>
      </w:r>
    </w:p>
    <w:p>
      <w:r>
        <w:t>「你……你当真不在意她？」安东尼蹙眉问道。</w:t>
      </w:r>
    </w:p>
    <w:p>
      <w:r>
        <w:t>「我的意思就是这样，赶快说出你的条件，否则等我不耐烦，两个都不要了，你可别后悔。」雷契尔只想速战</w:t>
      </w:r>
    </w:p>
    <w:p>
      <w:r>
        <w:t>速决，不想再和他浪费时间。</w:t>
      </w:r>
    </w:p>
    <w:p>
      <w:r>
        <w:t>「好，如果你要菲亚，就必须帮我解决那笔债务，否则我宁可与你耗下去。」安东尼又考虑了一会儿才道。</w:t>
      </w:r>
    </w:p>
    <w:p>
      <w:r>
        <w:t>「好，我答应，到了岸上，我会立刻派人送上你要的数目。」</w:t>
      </w:r>
    </w:p>
    <w:p>
      <w:r>
        <w:t>「好，就这么办。」安东尼总算松了一口气。</w:t>
      </w:r>
    </w:p>
    <w:p>
      <w:r>
        <w:t>「从这儿折返港口还得耗上半天，折腾了一夜，能给我一个房间睡觉吗？」雷契尔打了一个呵欠。</w:t>
      </w:r>
    </w:p>
    <w:p>
      <w:r>
        <w:t>「当然没问题。」</w:t>
      </w:r>
    </w:p>
    <w:p>
      <w:r>
        <w:t>安东尼击掌两声，立刻从门外走进两位壮汉。他随即道：「带雷契尔公爵到舱房休息。」</w:t>
      </w:r>
    </w:p>
    <w:p>
      <w:r>
        <w:t>「是。」</w:t>
      </w:r>
    </w:p>
    <w:p>
      <w:r>
        <w:t>☆☆☆</w:t>
      </w:r>
    </w:p>
    <w:p>
      <w:r>
        <w:t>待雷契尔与安东尼的对谈结束后，安东尼遂下令将贝琳与菲亚隔离。</w:t>
      </w:r>
    </w:p>
    <w:p>
      <w:r>
        <w:t>由于船身不大，舱房有限，菲亚既是雷契尔指定交换的对象，便是安东尼手中重要的筹码，于是他将她安排在</w:t>
      </w:r>
    </w:p>
    <w:p>
      <w:r>
        <w:t>头等舱，并加派了许多人手在门外看守，而贝琳便暂时被关在船尾的一处杂物室内。</w:t>
      </w:r>
    </w:p>
    <w:p>
      <w:r>
        <w:t>贝琳无神地蜷缩在角落里，心中不停地回荡着雷契尔与安东尼的对话──</w:t>
      </w:r>
    </w:p>
    <w:p>
      <w:r>
        <w:t>她在我心中不过是个女奴，我没必要为她牺牲这么多。</w:t>
      </w:r>
    </w:p>
    <w:p>
      <w:r>
        <w:t>一想到他这句残忍而无情的话语，贝琳的泪水使止不住地簌簌而下……原来他不仅骗了她，且自始至终都只将</w:t>
      </w:r>
    </w:p>
    <w:p>
      <w:r>
        <w:t>她视为一个可有可无的奴隶。</w:t>
      </w:r>
    </w:p>
    <w:p>
      <w:r>
        <w:t>为什么她会爱上这么一位狠心无情的男人？</w:t>
      </w:r>
    </w:p>
    <w:p>
      <w:r>
        <w:t>他可以因为雅各家族的传说，而将她摒弃于生命外，她不怪他。</w:t>
      </w:r>
    </w:p>
    <w:p>
      <w:r>
        <w:t>他可以因为将娶菲亚为妻，而对她疏远，或将她遣回莫尔堡永不再相见，她也不怪他。</w:t>
      </w:r>
    </w:p>
    <w:p>
      <w:r>
        <w:t>她愿意认命，愿意顺从天意，谁教他们的身份悬殊？</w:t>
      </w:r>
    </w:p>
    <w:p>
      <w:r>
        <w:t>但他为何要说这种话伤她，让她无地自容，甚至了无生趣？</w:t>
      </w:r>
    </w:p>
    <w:p>
      <w:r>
        <w:t>说到底，他要的只不过是她的身体而已，一个任何女人都可以满足他需求的身体罢了，少了她，将有无数个女</w:t>
      </w:r>
    </w:p>
    <w:p>
      <w:r>
        <w:t>子可以取代她的位置，他根本就不在意她。</w:t>
      </w:r>
    </w:p>
    <w:p>
      <w:r>
        <w:t>他爱的还是足以与他匹配成双的菲亚，相信凭他的男性魅力，想要让菲亚彻底爱上他，绝对是易如反掌的事。</w:t>
      </w:r>
    </w:p>
    <w:p>
      <w:r>
        <w:t>她祝福他们日后能幸福的过一生──</w:t>
      </w:r>
    </w:p>
    <w:p>
      <w:r>
        <w:t>叹了一口气，她倚在墙边，任泪水无止尽的继续滑落……</w:t>
      </w:r>
    </w:p>
    <w:p>
      <w:r>
        <w:t>恍惚间，她听见舱门开启的声音，但双手被捆绑的她根本无法防御，只能惊骇地看着门缝慢慢扩大──</w:t>
      </w:r>
    </w:p>
    <w:p>
      <w:r>
        <w:t>借着微量的晨光，她看清楚来人……雷契尔！</w:t>
      </w:r>
    </w:p>
    <w:p>
      <w:r>
        <w:t>「你来做什么？」贝琳别开脸，后悔自己刚才为什么要哭得这么凄惨，如今她满脸泪痕的模样全被他瞧见了。</w:t>
      </w:r>
    </w:p>
    <w:p>
      <w:r>
        <w:t>他会怎么想？取笑她的自作多情，还是多愁善感？</w:t>
      </w:r>
    </w:p>
    <w:p>
      <w:r>
        <w:t>「忍不住想来看看你。」他轻轻地将门合上，对着她恣意地笑说。</w:t>
      </w:r>
    </w:p>
    <w:p>
      <w:r>
        <w:t>「来看一个女奴？」她依然没看他，因为心已碎，只怕看了更伤心。</w:t>
      </w:r>
    </w:p>
    <w:p>
      <w:r>
        <w:t>「你听见我说的话了？」雷契尔不以为意地说，略薄的信眠起一道笑痕，「你还真是小家子气，这样就生气了。」</w:t>
      </w:r>
    </w:p>
    <w:p>
      <w:r>
        <w:t>他走向她，这才发现她被绳索捆绑的双腕已勒出了一条血痕，他不禁皱紧眉，「他们怎么把你绑得这么紧？」</w:t>
      </w:r>
    </w:p>
    <w:p>
      <w:r>
        <w:t>话方落，他已抽出腰间的短刀小心翼翼地割断它，接着，又轻轻揉了揉那红肿的地方。</w:t>
      </w:r>
    </w:p>
    <w:p>
      <w:r>
        <w:t>「对一个女奴这么做，会不会太委屈你了？」</w:t>
      </w:r>
    </w:p>
    <w:p>
      <w:r>
        <w:t>她很想感动于他这种细腻的对待，但又怕这只是他短暂的温柔。</w:t>
      </w:r>
    </w:p>
    <w:p>
      <w:r>
        <w:t>「别又对我施展你的伶牙俐齿，我宁可你娇滴滴地感激我来看你。」他对她扯出一拼笑。</w:t>
      </w:r>
    </w:p>
    <w:p>
      <w:r>
        <w:t>贝琳本不想理他，却又忍不住地问道：「你是怎么进来的？难道没人发现吗？」</w:t>
      </w:r>
    </w:p>
    <w:p>
      <w:r>
        <w:t>「现在他们全力看守的是我要的菲亚，你这个不值钱的小女人自然没人放在眼底，我要来见你是非常容易的。」</w:t>
      </w:r>
    </w:p>
    <w:p>
      <w:r>
        <w:t>他掬起她的手，细细地吹气着，「还疼吗？」</w:t>
      </w:r>
    </w:p>
    <w:p>
      <w:r>
        <w:t>她一怔，发现眼前的个好陌生。「你……你还会关心我吗？」</w:t>
      </w:r>
    </w:p>
    <w:p>
      <w:r>
        <w:t>「你是我的，我当然关心。」他说得极为理所当然。</w:t>
      </w:r>
    </w:p>
    <w:p>
      <w:r>
        <w:t>「可是……你明明告诉安东尼，我不值得让你做任何牺牲的呀！」她紧咬着下唇，忍不住发出一阵呜咽。</w:t>
      </w:r>
    </w:p>
    <w:p>
      <w:r>
        <w:t>既然他的心里没有她，又何必来这里对她施舍温柔？可知他这么做只会让她受伤更重！</w:t>
      </w:r>
    </w:p>
    <w:p>
      <w:r>
        <w:t>「那是因为……」</w:t>
      </w:r>
    </w:p>
    <w:p>
      <w:r>
        <w:t>突然，他听见外头传来轻微的走动声，看来是他小看了安东尼，他还是被人盯梢了。他敛起神色，立刻改变语</w:t>
      </w:r>
    </w:p>
    <w:p>
      <w:r>
        <w:t>气，「因为我刚刚去看过菲亚，她的门外戒备森严，不容我任意进入，所以我只能转而我上你。」</w:t>
      </w:r>
    </w:p>
    <w:p>
      <w:r>
        <w:t>「什么？」她怔忡了一下。</w:t>
      </w:r>
    </w:p>
    <w:p>
      <w:r>
        <w:t>「难道你不喜欢和我上床的感觉？」他笑得洒脱，狠下心来漠视她脸上的苍白，「你也知道男人是有需求的，</w:t>
      </w:r>
    </w:p>
    <w:p>
      <w:r>
        <w:t>从昨夜我就忍到现在，实在……」</w:t>
      </w:r>
    </w:p>
    <w:p>
      <w:r>
        <w:t>「你我上我，就……只是因为把我当成菲亚的替身？」贝琳的喉头像被硬块塞住似的，极困难地问出口。</w:t>
      </w:r>
    </w:p>
    <w:p>
      <w:r>
        <w:t>「替身？这可是你说的，我只是把你当成暖床的女奴罢了。」</w:t>
      </w:r>
    </w:p>
    <w:p>
      <w:r>
        <w:t>他对她邪魅地勾出一丝笑痕，不怀好意地浏览着她的全身上下，「瞧！换上女装的你真美，少了那份不该有的</w:t>
      </w:r>
    </w:p>
    <w:p>
      <w:r>
        <w:t>冷意。」他又伸手拂去残留在她颊上的泪痕，「还有这泪水也洗涤了不少那股让我招架不住的傲气，现在的你，看</w:t>
      </w:r>
    </w:p>
    <w:p>
      <w:r>
        <w:t>起来又柔肠又温驯，我不禁想知道这么一个温柔的小女人，在我的调情下是不是更能让我血脉偾张？」</w:t>
      </w:r>
    </w:p>
    <w:p>
      <w:r>
        <w:t>贝琳直摇头，哭哑着嗓子喊道：「别碰我！你走……」</w:t>
      </w:r>
    </w:p>
    <w:p>
      <w:r>
        <w:t>「我走了，谁来慰藉我？」他健硕的男性身躯紧紧地箝制住她不停退缩的身子，结实的胸膛恶意地磨蹭着她的</w:t>
      </w:r>
    </w:p>
    <w:p>
      <w:r>
        <w:t>酥胸。</w:t>
      </w:r>
    </w:p>
    <w:p>
      <w:r>
        <w:t>「我不当替身，放开我──」</w:t>
      </w:r>
    </w:p>
    <w:p>
      <w:r>
        <w:t>贝琳推抵着他侵犯的行为，但对他来说却毫无影响。</w:t>
      </w:r>
    </w:p>
    <w:p>
      <w:r>
        <w:t>「等我换回了菲亚，自然会放了你。」</w:t>
      </w:r>
    </w:p>
    <w:p>
      <w:r>
        <w:t>雷契尔冲着她一笑，俯身埋首在她柔软的头上，热唇轻触着她敏感的颈动脉滑动，一直探进她微敞的领口。</w:t>
      </w:r>
    </w:p>
    <w:p>
      <w:r>
        <w:t>他不容许她一味地退缩，于是抓住她颤抖的细腰，「顺从我，说不定我会要安东尼一并放了你。」</w:t>
      </w:r>
    </w:p>
    <w:p>
      <w:r>
        <w:t>「你去死吧！」</w:t>
      </w:r>
    </w:p>
    <w:p>
      <w:r>
        <w:t>贝琳怒视他，没想到他不怒反笑。「你可会想过被安东尼带走的后果？」</w:t>
      </w:r>
    </w:p>
    <w:p>
      <w:r>
        <w:t>一阵惊快窜周全身，她的确没想过这一点。</w:t>
      </w:r>
    </w:p>
    <w:p>
      <w:r>
        <w:t>「怕了吗？对于无法掌握的未来感到很茫然？」他撇开唇，漾出一抹冷笑，注视着她战栗的身子。</w:t>
      </w:r>
    </w:p>
    <w:p>
      <w:r>
        <w:t>她深吸了一口气，「最差还不就是女奴。」</w:t>
      </w:r>
    </w:p>
    <w:p>
      <w:r>
        <w:t>「也对，但际遇可就大大地不同了。当我的女奴只需伺候我，可是若被安东尼卖到其它国家，你就得伺候成千</w:t>
      </w:r>
    </w:p>
    <w:p>
      <w:r>
        <w:t>上万个不同的男人，难道你希望如此？」</w:t>
      </w:r>
    </w:p>
    <w:p>
      <w:r>
        <w:t>雷契尔并非恫吓她，因为他早就从安东尼邪佞的眼神中看出这一点，只要是能助长他声势与金钱的方法，他绝</w:t>
      </w:r>
    </w:p>
    <w:p>
      <w:r>
        <w:t>不会放过。</w:t>
      </w:r>
    </w:p>
    <w:p>
      <w:r>
        <w:t>贝琳打了个冷颤，「你……你是说……」</w:t>
      </w:r>
    </w:p>
    <w:p>
      <w:r>
        <w:t>「这就得看你想要什么结果了？」他不带感情地讪笑。</w:t>
      </w:r>
    </w:p>
    <w:p>
      <w:r>
        <w:t>终于，贝琳有了彻底的觉悟，明白自己永远无法猜透这男人的心能狠到什么样的程度。</w:t>
      </w:r>
    </w:p>
    <w:p>
      <w:r>
        <w:t>「如果我不顺从，你就会任由我自取灭亡？」她目光空洞地看着他。</w:t>
      </w:r>
    </w:p>
    <w:p>
      <w:r>
        <w:t>「嗯……这么说不太合理，应该说，你我就不再有任何关系，我雷契尔从不会大方到对一个陌生人施以援手。」</w:t>
      </w:r>
    </w:p>
    <w:p>
      <w:r>
        <w:t>他扬扬眉，语调轻松的像是在叙述一个故事似的。</w:t>
      </w:r>
    </w:p>
    <w:p>
      <w:r>
        <w:t>贝琳沉痛地闭上眼，脑中浮现着被众多男人侮辱的画面，泪又止不住地消下，久久才哑着声说：「我……听话。」</w:t>
      </w:r>
    </w:p>
    <w:p>
      <w:r>
        <w:t>「很好。」雷契尔满意哼笑了一声，长指拂过她的前胸，探进衣领攫住她饱满的丰盈。</w:t>
      </w:r>
    </w:p>
    <w:p>
      <w:r>
        <w:t>贝琳的神情彷似死灰，没有半点温度。</w:t>
      </w:r>
    </w:p>
    <w:p>
      <w:r>
        <w:t>「听话是这种表情吗？」他腿着眼拧笑，指头的动作更为孟浪，强势地握住她的一方柔软，邪肆地挤捏着。</w:t>
      </w:r>
    </w:p>
    <w:p>
      <w:r>
        <w:t>「你要的只是战果，我已经投降了，你还要如何作践我？」她苍白的丽颜有着无动于衷的灰黯神情。</w:t>
      </w:r>
    </w:p>
    <w:p>
      <w:r>
        <w:t>一而再的绝望，所换来的便是彻彻底底的死心……</w:t>
      </w:r>
    </w:p>
    <w:p>
      <w:r>
        <w:t>「我这么做是作践了你？作践你哪儿了？这里吗？」雷契尔的大手探进她裙摆，覆住她的私处。</w:t>
      </w:r>
    </w:p>
    <w:p>
      <w:r>
        <w:t>「你──」她努力地与他挑起的灼热对抗。</w:t>
      </w:r>
    </w:p>
    <w:p>
      <w:r>
        <w:t>「还是这儿？」</w:t>
      </w:r>
    </w:p>
    <w:p>
      <w:r>
        <w:t>他技巧性地挪动身形，挡住抵在门缝处偷窥的两双贼眼，手指探进她的底裤内，揉燃着她私处的柔软秘境。</w:t>
      </w:r>
    </w:p>
    <w:p>
      <w:r>
        <w:t>「呃──住手……」她的心好冷，身子却热得不住颤抖。</w:t>
      </w:r>
    </w:p>
    <w:p>
      <w:r>
        <w:t>「才说听话，怎么又忘了？」</w:t>
      </w:r>
    </w:p>
    <w:p>
      <w:r>
        <w:t>雷契尔更进一步地摸索她湿濡的下体，两指放浪地陷住前方的小核，恣意狎玩她敏感的阴蒂。</w:t>
      </w:r>
    </w:p>
    <w:p>
      <w:r>
        <w:t>「啊──」贝琳浑身一紧。</w:t>
      </w:r>
    </w:p>
    <w:p>
      <w:r>
        <w:t>「想不想我？」他嗤笑地看着她满脸潮红，边以指头戳进她的幽穴。</w:t>
      </w:r>
    </w:p>
    <w:p>
      <w:r>
        <w:t>「嗯……」她竟抵抗不了这种撩拨，神经绷得几乎要断裂。</w:t>
      </w:r>
    </w:p>
    <w:p>
      <w:r>
        <w:t>「快，再叫大声一点！」他眯起眼，热唇靠筏她耳边暗示着。</w:t>
      </w:r>
    </w:p>
    <w:p>
      <w:r>
        <w:t>他手指深探的动作益加狂剧，就着她不由自主流出的滑液，以指头一次次的占有她，邪恶地摆布她的身子。</w:t>
      </w:r>
    </w:p>
    <w:p>
      <w:r>
        <w:t>「啊──」</w:t>
      </w:r>
    </w:p>
    <w:p>
      <w:r>
        <w:t>贝琳不明白他为何要这么做，她在他眼里看不见以往欲海翻腾时的热情，只看见深沉的激切──一种她不明白</w:t>
      </w:r>
    </w:p>
    <w:p>
      <w:r>
        <w:t>的激切……</w:t>
      </w:r>
    </w:p>
    <w:p>
      <w:r>
        <w:t>他究竟在急什么？</w:t>
      </w:r>
    </w:p>
    <w:p>
      <w:r>
        <w:t>「大声一点！」他抓紧她的粉臀，又一次攻进她体内，哑着声沉吼。</w:t>
      </w:r>
    </w:p>
    <w:p>
      <w:r>
        <w:t>「啊──」她剧烈地打颤，阵阵狂炽的热龈燃烧着她。</w:t>
      </w:r>
    </w:p>
    <w:p>
      <w:r>
        <w:t>这时，在屋外监控的两人合上门，偷偷低笑，「我们就别看了，让雷契尔公爵和他的女人好好重温旧梦吧！等</w:t>
      </w:r>
    </w:p>
    <w:p>
      <w:r>
        <w:t>到了岸，侯爵就打算将她卖到南方去，此时就轮到咱们享用了。」</w:t>
      </w:r>
    </w:p>
    <w:p>
      <w:r>
        <w:t>「真的，侯爵会先把她赏给我们尝鲜吗？」另一人的眼睛都亮了。</w:t>
      </w:r>
    </w:p>
    <w:p>
      <w:r>
        <w:t>「当然，瞧她那股叫床的野劲，听得我的心都痒了。」那人揉了揉胸，露出一副垂涎的恶心样。</w:t>
      </w:r>
    </w:p>
    <w:p>
      <w:r>
        <w:t>「既然如此，我们就别打扰了他们，好好去睡一觉、养精蓄锐吧！反正这里是大海，雷契尔是逃不了的。」</w:t>
      </w:r>
    </w:p>
    <w:p>
      <w:r>
        <w:t>「说的也是，走，去补充体力。哈……」</w:t>
      </w:r>
    </w:p>
    <w:p>
      <w:r>
        <w:t>待他们走远后，贝琳已从激情中清醒了。他们说的话让她害怕……安东尼真的打算把她卖到南方丢？「雷契尔，</w:t>
      </w:r>
    </w:p>
    <w:p>
      <w:r>
        <w:t>我……」</w:t>
      </w:r>
    </w:p>
    <w:p>
      <w:r>
        <w:t>「嘘，别说话。」雷契尔捂住她的嘴，直到确定他们两个真的走了，才道：「放心，我绝不会让他卖了你的。」</w:t>
      </w:r>
    </w:p>
    <w:p>
      <w:r>
        <w:t>「你──」贝琳无法理解地丰紧眉，「这么说，你……你一直知道外面有人在监视我们？」</w:t>
      </w:r>
    </w:p>
    <w:p>
      <w:r>
        <w:t>他点点头，暗吐了一口气，「这是安东尼的船，我们不可能不被他监视的，只是，他对你这边会比较疏于防范。」</w:t>
      </w:r>
    </w:p>
    <w:p>
      <w:r>
        <w:t>「为什么？」她又不懂了。</w:t>
      </w:r>
    </w:p>
    <w:p>
      <w:r>
        <w:t>「因为你不是我要交换的对象。」雷契尔淡淡地笑了，将她搂得更紧。</w:t>
      </w:r>
    </w:p>
    <w:p>
      <w:r>
        <w:t>「你……你的意思是，你对安东尼说的那些话全是刻意的？」贝琳反扣住他的双肩，激动地问。</w:t>
      </w:r>
    </w:p>
    <w:p>
      <w:r>
        <w:t>他再一次点头。</w:t>
      </w:r>
    </w:p>
    <w:p>
      <w:r>
        <w:t>「雷契尔！」她投入他怀里，把他抱得好紧好紧，「你并不是对我无情，也并非将我当成女奴看待，是不是？」</w:t>
      </w:r>
    </w:p>
    <w:p>
      <w:r>
        <w:t>「傻瓜！」雷契尔揉了揉她的小脑袋。「我这么做，是为了要救你离开这艘船，鹰王号就跟在这艘船的后面，</w:t>
      </w:r>
    </w:p>
    <w:p>
      <w:r>
        <w:t>等他们对你的看守松懈了，我就会带你离开。」</w:t>
      </w:r>
    </w:p>
    <w:p>
      <w:r>
        <w:t>「你是为了救我？」</w:t>
      </w:r>
    </w:p>
    <w:p>
      <w:r>
        <w:t>贝琳终于懂了，原来他眼中的激切是为她担忧所致，他对她并不是狠心无情的。</w:t>
      </w:r>
    </w:p>
    <w:p>
      <w:r>
        <w:t>「对，我现在就要救你出去，算算时间，韦恩应该快追上了。」</w:t>
      </w:r>
    </w:p>
    <w:p>
      <w:r>
        <w:t>他拉着她偷偷的往窗户探了探头，果真如他所猜测的一般，借着微晕的光线，他们看见韦恩已先驾着小艇朝这</w:t>
      </w:r>
    </w:p>
    <w:p>
      <w:r>
        <w:t>艘船靠近。</w:t>
      </w:r>
    </w:p>
    <w:p>
      <w:r>
        <w:t>凭着雷契尔对船的了解，他轻而易举地将窗栏卸下，带着贝琳潜上甲板。这时，韦恩也看见了他们。</w:t>
      </w:r>
    </w:p>
    <w:p>
      <w:r>
        <w:t>他对韦恩比了一个手势，打算用放置在甲板上的麻绳将贝琳放下。</w:t>
      </w:r>
    </w:p>
    <w:p>
      <w:r>
        <w:t>「那你呢？」贝琳按住他的手。</w:t>
      </w:r>
    </w:p>
    <w:p>
      <w:r>
        <w:t>「我还不能走，我得留下来对付安东尼，他如果知道我逃了，没人料得到他会做出什么么狠事。」他义愤填膺</w:t>
      </w:r>
    </w:p>
    <w:p>
      <w:r>
        <w:t>地说。</w:t>
      </w:r>
    </w:p>
    <w:p>
      <w:r>
        <w:t>「让我留下来陪你。」她不肯走。</w:t>
      </w:r>
    </w:p>
    <w:p>
      <w:r>
        <w:t>「别傻了，你留下来只会让我分心。」他不理会她的坚持，仍强势地将绳索捆绑在她腰上。</w:t>
      </w:r>
    </w:p>
    <w:p>
      <w:r>
        <w:t>「不要，我也要留下来。」她尖嚷着，说什么也不愿离他而去。</w:t>
      </w:r>
    </w:p>
    <w:p>
      <w:r>
        <w:t>「贝琳，听话。」</w:t>
      </w:r>
    </w:p>
    <w:p>
      <w:r>
        <w:t>「你每次都要我听话，这次我不听。」她开始解着腰上的结。</w:t>
      </w:r>
    </w:p>
    <w:p>
      <w:r>
        <w:t>「你──」雷契尔深吸了一口气，「那我只能说对不起了。」说着，他不忍地往她颈后劈下一个手刀，在击昏</w:t>
      </w:r>
    </w:p>
    <w:p>
      <w:r>
        <w:t>她后，才将她徐缓地放下。</w:t>
      </w:r>
    </w:p>
    <w:p>
      <w:r>
        <w:t>直到贝琳安全的到达小艇，雷契尔才又圈着嘴，对韦恩喊道：「带她回鹰王号。」</w:t>
      </w:r>
    </w:p>
    <w:p>
      <w:r>
        <w:t>「公爵，你呢？」</w:t>
      </w:r>
    </w:p>
    <w:p>
      <w:r>
        <w:t>「我暂时还不能走，让鹰王号紧跟着这艘船。」</w:t>
      </w:r>
    </w:p>
    <w:p>
      <w:r>
        <w:t>「好的。」</w:t>
      </w:r>
    </w:p>
    <w:p>
      <w:r>
        <w:t>★☆★☆★☆</w:t>
      </w:r>
    </w:p>
    <w:p>
      <w:r>
        <w:t>当贝琳昏昏沉沉地睁开眼，才发现自己已在「鹰王号」上了。</w:t>
      </w:r>
    </w:p>
    <w:p>
      <w:r>
        <w:t>她不应该在这里，她应该陪着雷契尔，而不是留在这里等待结果啊！她一定要赶回他的身边。</w:t>
      </w:r>
    </w:p>
    <w:p>
      <w:r>
        <w:t>一想到此，她便再也顾不得一切地下了床。</w:t>
      </w:r>
    </w:p>
    <w:p>
      <w:r>
        <w:t>「贝琳小姐，你这是做什么？快躺下啊！」韦恩一进门，正好见她爬起身。</w:t>
      </w:r>
    </w:p>
    <w:p>
      <w:r>
        <w:t>「我要去我雷契尔，别阻止我。」她坚决地道。</w:t>
      </w:r>
    </w:p>
    <w:p>
      <w:r>
        <w:t>「你不能去，公爵千辛万苦地把你救出来，我怎能让你再去冒险？」韦恩说什么也不答应。</w:t>
      </w:r>
    </w:p>
    <w:p>
      <w:r>
        <w:t>「难道你放心让他一个人去对付阴险狡猾的安东尼吗？」贝琳为雷契尔担忧得几近疯狂。</w:t>
      </w:r>
    </w:p>
    <w:p>
      <w:r>
        <w:t>她爱雷契尔，如今既然知道雷契尔也爱着她，她又怎能置他于不顾？</w:t>
      </w:r>
    </w:p>
    <w:p>
      <w:r>
        <w:t>「这……」韦恩顿觉语塞，见他俩之间这种深情的互属，他想不感动都难呵！</w:t>
      </w:r>
    </w:p>
    <w:p>
      <w:r>
        <w:t>这件事想起来还真不可思议，向来倔强无情、唯我独尊的雷契尔，居然会为了一个女人涉险，看来，他这次真</w:t>
      </w:r>
    </w:p>
    <w:p>
      <w:r>
        <w:t>是动了真情。</w:t>
      </w:r>
    </w:p>
    <w:p>
      <w:r>
        <w:t>「不然，你让我上甲板看看，好不好？」</w:t>
      </w:r>
    </w:p>
    <w:p>
      <w:r>
        <w:t>见韦恩犹豫不决的模样，贝琳也只好退而求其次，就算只是远远地看着，至少她能安心一点。</w:t>
      </w:r>
    </w:p>
    <w:p>
      <w:r>
        <w:t>「好吧！我带你上去好了。」韦恩想了想，终于允诺了她的要求。</w:t>
      </w:r>
    </w:p>
    <w:p>
      <w:r>
        <w:t>由于鹰王号正跟踪着安东尼的船，两船间的距离不得太近，因此到了甲板后，任她怎么瞧也瞧不见安东尼的那</w:t>
      </w:r>
    </w:p>
    <w:p>
      <w:r>
        <w:t>艘船，心情也就更忐忑不安了！</w:t>
      </w:r>
    </w:p>
    <w:p>
      <w:r>
        <w:t>「我们能不能靠近一点？」她焦急地问。</w:t>
      </w:r>
    </w:p>
    <w:p>
      <w:r>
        <w:t>韦恩摇摇头，「这已是极限了，再加速的话，肯定会被对方发现，到时候反而会害了公爵。」</w:t>
      </w:r>
    </w:p>
    <w:p>
      <w:r>
        <w:t>听了韦恩的话，贝琳只好放弃了。然而，却在这时，她突然看见前方海面上有样东西在漂浮。</w:t>
      </w:r>
    </w:p>
    <w:p>
      <w:r>
        <w:t>「你看，那是什么？」</w:t>
      </w:r>
    </w:p>
    <w:p>
      <w:r>
        <w:t>韦恩立刻拿起望远镜朝那个方向看过去，发现那是一艘救生艇，上面还有一个人！</w:t>
      </w:r>
    </w:p>
    <w:p>
      <w:r>
        <w:t>「那究竟是什么？」她问。</w:t>
      </w:r>
    </w:p>
    <w:p>
      <w:r>
        <w:t>「是一艘救生艇。」</w:t>
      </w:r>
    </w:p>
    <w:p>
      <w:r>
        <w:t>「哦？我看看！」贝琳迫不及待地将望远镜抢了过去，随着那救生艇的渐渐漂近，她已经看出艇上的人竟是菲</w:t>
      </w:r>
    </w:p>
    <w:p>
      <w:r>
        <w:t>亚！</w:t>
      </w:r>
    </w:p>
    <w:p>
      <w:r>
        <w:t>「快，你们快垃她土来，她是菲亚啊！」贝琳兴旧地叫着。</w:t>
      </w:r>
    </w:p>
    <w:p>
      <w:r>
        <w:t>韦恩立即唤来水手，将菲亚拉上鹰王号。意外的是，几乎在同一时刻，安东尼的船突然传来一声巨响，贝琳循</w:t>
      </w:r>
    </w:p>
    <w:p>
      <w:r>
        <w:t>声望去，纳入眼中的竟是一片火海──</w:t>
      </w:r>
    </w:p>
    <w:p>
      <w:r>
        <w:t>安东尼的船着火了！</w:t>
      </w:r>
    </w:p>
    <w:p>
      <w:r>
        <w:t>第十章</w:t>
      </w:r>
    </w:p>
    <w:p>
      <w:r>
        <w:t>今天已是火烧船事件发生后的第五天了。</w:t>
      </w:r>
    </w:p>
    <w:p>
      <w:r>
        <w:t>犹记得那天，韦恩开着鹰王号全速赶去抢救时，才发现它已整个陷入火海，能逃的人全都跳了船，整个海面上</w:t>
      </w:r>
    </w:p>
    <w:p>
      <w:r>
        <w:t>至是尖叫的声音。</w:t>
      </w:r>
    </w:p>
    <w:p>
      <w:r>
        <w:t>鹰王号所有的水手使尽全力救上来不少人，就连奄奄一息的安东尼也获救了，但却唯独不见雷契尔。</w:t>
      </w:r>
    </w:p>
    <w:p>
      <w:r>
        <w:t>葛蕾夫人数天来几乎部是以泪洗面，雅各家族的传说也因此不胫而走。大家都纷纷揣测，雷契尔就是因为爱上</w:t>
      </w:r>
    </w:p>
    <w:p>
      <w:r>
        <w:t>了非名流淑女身分的贝琳，才会落到这种死后连尸首都我不着的可悲下场。</w:t>
      </w:r>
    </w:p>
    <w:p>
      <w:r>
        <w:t>一时之间，贝琳成了万夫所指的对象，她不仅要担忧着雷契尔的安危，还得应付城堡内众多的仇视目光，这一</w:t>
      </w:r>
    </w:p>
    <w:p>
      <w:r>
        <w:t>切的一切都让她生不如死，只想随着雷契尔而去。</w:t>
      </w:r>
    </w:p>
    <w:p>
      <w:r>
        <w:t>而被救回来的菲亚似乎受了惊吓，直吵着要回莫尔堡，葛蕾夫人没辙，只好送她回去。临行前，菲亚握住贝琳</w:t>
      </w:r>
    </w:p>
    <w:p>
      <w:r>
        <w:t>的手要她别放弃希望，她相信雷契尔一定会回来，并祝福他们白头偕老。</w:t>
      </w:r>
    </w:p>
    <w:p>
      <w:r>
        <w:t>虽然贝琳知道这是一个永远不可能达到的梦想，但她还是非常感激菲亚，谢谢她的祝福。</w:t>
      </w:r>
    </w:p>
    <w:p>
      <w:r>
        <w:t>午后，她又在海边漫步，直望着前方汹涌澎滞的浪潮，那张狂的模样彷若要噬人一般，她不禁怀疑雷契尔当真</w:t>
      </w:r>
    </w:p>
    <w:p>
      <w:r>
        <w:t>被埋没在那里头了吗？</w:t>
      </w:r>
    </w:p>
    <w:p>
      <w:r>
        <w:t>不，他不能就这么死了，雅各城堡还需要他来带领，鹰王号更不能少了他这个主人啊！为什么他要一去不回？</w:t>
      </w:r>
    </w:p>
    <w:p>
      <w:r>
        <w:t>难道他真的不要她了？</w:t>
      </w:r>
    </w:p>
    <w:p>
      <w:r>
        <w:t>随着时间一分一秒的过去，雷契尔依然毫无音讯，她的心也宛如被钢索揪紧似的，疼痛难抑……</w:t>
      </w:r>
    </w:p>
    <w:p>
      <w:r>
        <w:t>都是她，她是毁灭了雅各家族的元凶，若非为了救她，雷契尔也不会死，真正该死的人是她才对！</w:t>
      </w:r>
    </w:p>
    <w:p>
      <w:r>
        <w:t>与其一个人在悔恨与思念中过日子，倒不如随他而去吧！她析求上天能让她与雷契尔在天上相逢。</w:t>
      </w:r>
    </w:p>
    <w:p>
      <w:r>
        <w:t>这么想着，她的脚步已慢慢地往海的方向走去，踩在软软绵绵的沙滩上，她的心却是意外地平静，甚至还带着</w:t>
      </w:r>
    </w:p>
    <w:p>
      <w:r>
        <w:t>一丝喜悦，因为她就快和雷契尔见面了！</w:t>
      </w:r>
    </w:p>
    <w:p>
      <w:r>
        <w:t>就在她半个身子都浸入海水中时，腰部突然被一双结实的大手给年牢环住。她下意识地反身就要攻击，可挥出</w:t>
      </w:r>
    </w:p>
    <w:p>
      <w:r>
        <w:t>去的拳头却立刻被锁在温热的掌心里……四目胶着的一刹那，她震惊得动弹不得，小嘴也马上被堵住。</w:t>
      </w:r>
    </w:p>
    <w:p>
      <w:r>
        <w:t>贝琳瞠大杏目，看着眼前模糊的脸孔，闲着环抱着自己的熟悉气味，泪水禁不住滑落双颊。</w:t>
      </w:r>
    </w:p>
    <w:p>
      <w:r>
        <w:t>「一见面就要送我拳头，你这个女人还真狠啊！」</w:t>
      </w:r>
    </w:p>
    <w:p>
      <w:r>
        <w:t>那低沉又充满磁性的嗓音缓缓地飘进贝琳耳中，她的表情除了兴奋之外，还充满了不敢置信。</w:t>
      </w:r>
    </w:p>
    <w:p>
      <w:r>
        <w:t>她情不自禁地伸手抚摸眼前那张扣人心弦的脸庞……没错，是他，是她的雷契尔！</w:t>
      </w:r>
    </w:p>
    <w:p>
      <w:r>
        <w:t>「你……你还活着？」她又哭又笑，声音瘖痖得语不成句。</w:t>
      </w:r>
    </w:p>
    <w:p>
      <w:r>
        <w:t>「傻瓜，我当然还活着了。想我吗？」他拧了拧她的小鼻尖，拂去她眼角的泪，像珍惜宝贝似的不停的亲吻她</w:t>
      </w:r>
    </w:p>
    <w:p>
      <w:r>
        <w:t>的肩、眼、鼻。</w:t>
      </w:r>
    </w:p>
    <w:p>
      <w:r>
        <w:t>「既然……既然你没死，为什么不回城堡，而躲在这个漫无人烟的海边？」贝琳不解地回睇他。</w:t>
      </w:r>
    </w:p>
    <w:p>
      <w:r>
        <w:t>他可知道这数天对她而言，简直是度日如年，充满着生不如死的痛苦？若非心里还抱着他还活着的希望，她早</w:t>
      </w:r>
    </w:p>
    <w:p>
      <w:r>
        <w:t>在三天而使想一死了之了。</w:t>
      </w:r>
    </w:p>
    <w:p>
      <w:r>
        <w:t>「我知道你想死我了，是吗？」他还好意思对她嘻皮笑脸的。</w:t>
      </w:r>
    </w:p>
    <w:p>
      <w:r>
        <w:t>「你──」她噘起小嘴，不依地说：「你是故意的？故意要让我伤心、让我难过、还让别人辱骂……」她说不</w:t>
      </w:r>
    </w:p>
    <w:p>
      <w:r>
        <w:t>下去了，想起这些天来所受的委屈，她恨不得立刻大哭一场。</w:t>
      </w:r>
    </w:p>
    <w:p>
      <w:r>
        <w:t>「傻瓜，我知道你受委屈了。你以为我这么做是故意的？以为我强迫自己不去看你，心里会好受吗？其实想死</w:t>
      </w:r>
    </w:p>
    <w:p>
      <w:r>
        <w:t>你的人是我啊！」他叹了一口气，语意深远地又道：「但我不得不这么做。」</w:t>
      </w:r>
    </w:p>
    <w:p>
      <w:r>
        <w:t>「为什么？」贝琳不太懂他的意思。</w:t>
      </w:r>
    </w:p>
    <w:p>
      <w:r>
        <w:t>「因为雅各家族的诅咒与传说。」他沉重地说。</w:t>
      </w:r>
    </w:p>
    <w:p>
      <w:r>
        <w:t>她垂下脸，故作坚强地道：「我懂你的苦衷，你回雅各城堡吧！我也要回莫尔堡了。」</w:t>
      </w:r>
    </w:p>
    <w:p>
      <w:r>
        <w:t>「你要走？」他扣住她的肩。</w:t>
      </w:r>
    </w:p>
    <w:p>
      <w:r>
        <w:t>「嗯！是该走了，也早该走了。」她幽幽地说：「若非因为我，你也不会遇上这场惊险的灾厄，这么多天没见</w:t>
      </w:r>
    </w:p>
    <w:p>
      <w:r>
        <w:t>你出现，我一直以为那个诅咒应验了！」</w:t>
      </w:r>
    </w:p>
    <w:p>
      <w:r>
        <w:t>一想到这儿，她再也忍不住地哭了一地的泪。天知道她有多爱他，多不想离开他，可偏偏造化捉弄人，她与他</w:t>
      </w:r>
    </w:p>
    <w:p>
      <w:r>
        <w:t>注定无缘……</w:t>
      </w:r>
    </w:p>
    <w:p>
      <w:r>
        <w:t>「但它并没有应验，我不是还好好地活着吗？」雷契尔激动不已，「那天，我将菲亚救出之后，立刻把她丢进</w:t>
      </w:r>
    </w:p>
    <w:p>
      <w:r>
        <w:t>救生艇里，却不小心让安东尼发现了。他追上甲板，向我射出短刀，我一闪，那刀子却不偏不倚地刺进旁边一个储</w:t>
      </w:r>
    </w:p>
    <w:p>
      <w:r>
        <w:t>油槽，引发了爆炸。</w:t>
      </w:r>
    </w:p>
    <w:p>
      <w:r>
        <w:t>「我跳进海里，虽然躲过一劫，但却因为水温太低，最后还是昏了过去；隔天醒来后，竟发现自己被冲进海边</w:t>
      </w:r>
    </w:p>
    <w:p>
      <w:r>
        <w:t>的礁洞中。你说，我为何命不该绝？那是因为我心底有爱，一心想去找你，与你共度下半辈子。」</w:t>
      </w:r>
    </w:p>
    <w:p>
      <w:r>
        <w:t>「雷……雷契尔……」她感动得无以复加。</w:t>
      </w:r>
    </w:p>
    <w:p>
      <w:r>
        <w:t>「我在这里游荡了几天，一见到有人来找我，我便躲起来，因为我不想再回去当公爵，一心期盼着能等到你来</w:t>
      </w:r>
    </w:p>
    <w:p>
      <w:r>
        <w:t>这儿。」</w:t>
      </w:r>
    </w:p>
    <w:p>
      <w:r>
        <w:t>「你说什么？」她怔住了。</w:t>
      </w:r>
    </w:p>
    <w:p>
      <w:r>
        <w:t>「我愿意为你放弃雅各城堡、放弃鹰王号、放弃公爵爵位。」他苦笑，「其实我从没爱过人，即使明白你在我</w:t>
      </w:r>
    </w:p>
    <w:p>
      <w:r>
        <w:t>心里的重要性，我也不知道那就是爱，只确信我永远不会让你离开。</w:t>
      </w:r>
    </w:p>
    <w:p>
      <w:r>
        <w:t>「甚至，还异想天开的认为自己可以娶别人为妻，只要你不介意就行了，但没想到你不但介意，还吃醋得紧。」</w:t>
      </w:r>
    </w:p>
    <w:p>
      <w:r>
        <w:t>「所以你才会一而再的欺骗我？」贝琳突然想到那天在葛蕾夫人门外听见的对话。</w:t>
      </w:r>
    </w:p>
    <w:p>
      <w:r>
        <w:t>「对不起，贝琳。」雷契尔将她缚锁在臂弯中，神情认真地说：「直到你和菲亚被安东尼掳走后，我才发觉自</w:t>
      </w:r>
    </w:p>
    <w:p>
      <w:r>
        <w:t>己绝不能失去你。那时我向上天发誓，只要能拥有你，我可以放弃我既有的一切，你相信吗？」</w:t>
      </w:r>
    </w:p>
    <w:p>
      <w:r>
        <w:t>「我信……我信……」她又哭又笑地偎在他怀中。</w:t>
      </w:r>
    </w:p>
    <w:p>
      <w:r>
        <w:t>她从不知道眼前这位如天神般尊贵，可轻而易举拥有一切的男人，会为她说出这些话，为她放弃一切，她能不</w:t>
      </w:r>
    </w:p>
    <w:p>
      <w:r>
        <w:t>感动吗？</w:t>
      </w:r>
    </w:p>
    <w:p>
      <w:r>
        <w:t>但他身上流有雅各家族的血液，天生具备海盗的气势，这是永远无法磨灭的事实，她不能自私的要他遗忘，更</w:t>
      </w:r>
    </w:p>
    <w:p>
      <w:r>
        <w:t>没有资格逼他漠视……</w:t>
      </w:r>
    </w:p>
    <w:p>
      <w:r>
        <w:t>「你回去好吗？」</w:t>
      </w:r>
    </w:p>
    <w:p>
      <w:r>
        <w:t>既然无法自私，只有心痛的放手。</w:t>
      </w:r>
    </w:p>
    <w:p>
      <w:r>
        <w:t>「我不回去。」他一口回绝。</w:t>
      </w:r>
    </w:p>
    <w:p>
      <w:r>
        <w:t>「可是──呃……」</w:t>
      </w:r>
    </w:p>
    <w:p>
      <w:r>
        <w:t>她的小嘴被他给狠狠地堵上，虽然他在感情上柔化了，但仍是这般难驯，带着狂肆的浪荡与不羁。</w:t>
      </w:r>
    </w:p>
    <w:p>
      <w:r>
        <w:t>「没有什么可是，你既然要多话，不如咱们做些别的。」</w:t>
      </w:r>
    </w:p>
    <w:p>
      <w:r>
        <w:t>他忽然将她拦腰抱起，直往那个救了他一命的礁洞走去。</w:t>
      </w:r>
    </w:p>
    <w:p>
      <w:r>
        <w:t>「你要做什么？」她惊呼了一声。</w:t>
      </w:r>
    </w:p>
    <w:p>
      <w:r>
        <w:t>「嘘……这里虽然没什么人，但也别把所有的人都给叫来了，我只希望独乐乐，可不愿大家和我一起分享。」</w:t>
      </w:r>
    </w:p>
    <w:p>
      <w:r>
        <w:t>他笑意盎然地直望着她美丽的面孔与如云的发丝。</w:t>
      </w:r>
    </w:p>
    <w:p>
      <w:r>
        <w:t>「为我把头发留长好吗？那一定更美……」</w:t>
      </w:r>
    </w:p>
    <w:p>
      <w:r>
        <w:t>贝琳小脸乍红，「那我短发的样子就不美了？」</w:t>
      </w:r>
    </w:p>
    <w:p>
      <w:r>
        <w:t>「不，短发的你浑身上下充满了一股吸引我的强悍味，一直刺激着我想把你征服、软化……」</w:t>
      </w:r>
    </w:p>
    <w:p>
      <w:r>
        <w:t>雷契尔贴近她的耳畔，温热的气息有意无意地喷拂着她敏感的耳垂。</w:t>
      </w:r>
    </w:p>
    <w:p>
      <w:r>
        <w:t>她扭了扭身子，受不了这种酥麻感。「那我现在已被你征服，也软化在你的霸气下，已经没有吸引你的强悍味</w:t>
      </w:r>
    </w:p>
    <w:p>
      <w:r>
        <w:t>了？」</w:t>
      </w:r>
    </w:p>
    <w:p>
      <w:r>
        <w:t>「却有了更诱惑我的女人味。」</w:t>
      </w:r>
    </w:p>
    <w:p>
      <w:r>
        <w:t>一抹笑痕在他的唇角勾深，寓意深远地对住她迷离如星的目光。</w:t>
      </w:r>
    </w:p>
    <w:p>
      <w:r>
        <w:t>「你……」她羞怯地躲开他的目光，却发觉自己已被他抱进礁洞内。</w:t>
      </w:r>
    </w:p>
    <w:p>
      <w:r>
        <w:t>奇怪的是，这里面并没有扎人的尖角，而是平坦的滑面，可能是长久以来被海水侵蚀的关系，难怪雷契尔被冲</w:t>
      </w:r>
    </w:p>
    <w:p>
      <w:r>
        <w:t>进礁洞中，身上却不带任何伤。</w:t>
      </w:r>
    </w:p>
    <w:p>
      <w:r>
        <w:t>他将她放在光滑的地面上，带着危险的浅笑贴近她的娇颜，「别这么检视我，要看我就直接让你看个够。」</w:t>
      </w:r>
    </w:p>
    <w:p>
      <w:r>
        <w:t>雷契尔扯开上衣，露出他的宽肩与硬实的肌肉，玩味地笑看她一脸羞窘。</w:t>
      </w:r>
    </w:p>
    <w:p>
      <w:r>
        <w:t>「不要脸！」她故意转开小脑袋。</w:t>
      </w:r>
    </w:p>
    <w:p>
      <w:r>
        <w:t>「不要脸？那你就看我怎么样不要脸的爱你。」他索性全脱了，跨坐在她身上，一点也不因自己的赤裸而感到</w:t>
      </w:r>
    </w:p>
    <w:p>
      <w:r>
        <w:t>难为情，甚至还用他粗糙的腿毛诱人地摩擦她露在裙摆外的柔嫩小腿。</w:t>
      </w:r>
    </w:p>
    <w:p>
      <w:r>
        <w:t>「我们不能在这里做。」她不自在地扭动身躯。</w:t>
      </w:r>
    </w:p>
    <w:p>
      <w:r>
        <w:t>「放心，这里只有我们两个人。」他的蓝眸中有着明显的戏谑，双掌托高她的臀，故意以亢奋的男性逗弄着她。</w:t>
      </w:r>
    </w:p>
    <w:p>
      <w:r>
        <w:t>贝琳屏住呼吸，感觉他开始褪下她的衣物，手指也离开她的臀往上滑动，缓慢地经过她的肚脐、肋骨，来到她</w:t>
      </w:r>
    </w:p>
    <w:p>
      <w:r>
        <w:t>的乳房。</w:t>
      </w:r>
    </w:p>
    <w:p>
      <w:r>
        <w:t>「呃……」她打了个哆嗦，让那股熟悉的热浪再度淹没了她。</w:t>
      </w:r>
    </w:p>
    <w:p>
      <w:r>
        <w:t>「好久没要你了，这次我一定要把你爱个够！」</w:t>
      </w:r>
    </w:p>
    <w:p>
      <w:r>
        <w:t>雷契尔忍不住低下头，伸出舌头舔舐那玫瑰花瓣的蕾心，直至它们变得更加浑圆、胀大。</w:t>
      </w:r>
    </w:p>
    <w:p>
      <w:r>
        <w:t>「啊──」贝琳低喃了一声，不可自拔地陷入了欲望的深渊中。</w:t>
      </w:r>
    </w:p>
    <w:p>
      <w:r>
        <w:t>「你这个小妖女，一开始就迷惑了我。」他的嗓音温柔沙哑，双手忘情地爱抚她高耸的凝乳，以齿囓咬着她每</w:t>
      </w:r>
    </w:p>
    <w:p>
      <w:r>
        <w:t>一寸如丝缎般的肌肤，恣意逗弄着她。</w:t>
      </w:r>
    </w:p>
    <w:p>
      <w:r>
        <w:t>「雷契尔……」</w:t>
      </w:r>
    </w:p>
    <w:p>
      <w:r>
        <w:t>排山倒海而来的欢愉像烈火般燃烧着贝琳，她不禁缓缓地娇喘、呻吟，双腿间不由自主地升起一股灼热与渴望。</w:t>
      </w:r>
    </w:p>
    <w:p>
      <w:r>
        <w:t>「想要了是吗？」他瘖痖地问。</w:t>
      </w:r>
    </w:p>
    <w:p>
      <w:r>
        <w:t>贝琳难耐的点点头。</w:t>
      </w:r>
    </w:p>
    <w:p>
      <w:r>
        <w:t>但雷契尔却不想就这么直接占有她，他的手指由她的胸开始一寸寸地掠夺她的肌肤，经过她的小腹、耻骨，直</w:t>
      </w:r>
    </w:p>
    <w:p>
      <w:r>
        <w:t>接落在她最私密、神秘、敏感的中心点。</w:t>
      </w:r>
    </w:p>
    <w:p>
      <w:r>
        <w:t>「啊……」她按捺不住的低喘了一声，羞怯地以手遮掩。</w:t>
      </w:r>
    </w:p>
    <w:p>
      <w:r>
        <w:t>「别遮，让我爱你。」</w:t>
      </w:r>
    </w:p>
    <w:p>
      <w:r>
        <w:t>他温柔地垃开她的手，舌尖迫切地攻占她温柔的禁区，一会儿轻拂、一会儿深吮，将她的欲火整个狂燃了起来。</w:t>
      </w:r>
    </w:p>
    <w:p>
      <w:r>
        <w:t>「不……不要了──」她浑身颤悸着。</w:t>
      </w:r>
    </w:p>
    <w:p>
      <w:r>
        <w:t>接着，他以更具爆发性的调情技巧爱抚她，舌头强势地往她体内捣送，尽情吸吮汨汨淌出的蜜液，滑舌似灵蛇</w:t>
      </w:r>
    </w:p>
    <w:p>
      <w:r>
        <w:t>般在里头肆无忌惮地钻动，一波波的兴奋冲击她全身，几乎要将她淹没。</w:t>
      </w:r>
    </w:p>
    <w:p>
      <w:r>
        <w:t>「呃──」她像被电击般地颤抖起来。</w:t>
      </w:r>
    </w:p>
    <w:p>
      <w:r>
        <w:t>「喜欢吗？」雷契尔抬起头，与她微醺的眸对视。</w:t>
      </w:r>
    </w:p>
    <w:p>
      <w:r>
        <w:t>「嗯！」她迷乱地点点头，心口犹如小鹿乱撞，臀部已控制不住地摇摆起来，索求他的爱。</w:t>
      </w:r>
    </w:p>
    <w:p>
      <w:r>
        <w:t>「是不是想要更狂野的？」他的下体已是胀痛得不得了。</w:t>
      </w:r>
    </w:p>
    <w:p>
      <w:r>
        <w:t>下一秒，雷契尔翻转过她的娇躯，抬高她的玉臀，对准自己的灼烫──</w:t>
      </w:r>
    </w:p>
    <w:p>
      <w:r>
        <w:t>贝琳没料到他会这么要了她，惊讶还来不及喊出口，他已一举探入她阴柔紧实的幽径。</w:t>
      </w:r>
    </w:p>
    <w:p>
      <w:r>
        <w:t>「嗯──」一种充实的甜美让她满足地喟叹了一声。</w:t>
      </w:r>
    </w:p>
    <w:p>
      <w:r>
        <w:t>他慢慢地在她体内移动，徐缓地加快速度，强而有力地占有她，一次又一次的冲刺……</w:t>
      </w:r>
    </w:p>
    <w:p>
      <w:r>
        <w:t>「啊呀－─」</w:t>
      </w:r>
    </w:p>
    <w:p>
      <w:r>
        <w:t>贝琳抬高丰臀迎合他更强烈的动作，毫不隐藏地释放出她的热情，与他一起共赴高峰……</w:t>
      </w:r>
    </w:p>
    <w:p>
      <w:r>
        <w:t>事后，她偎在雷契尔怀中，听着他激亢的心跳声。</w:t>
      </w:r>
    </w:p>
    <w:p>
      <w:r>
        <w:t>「我想，你还是回去吧！」久久，贝琳才说出这句话。</w:t>
      </w:r>
    </w:p>
    <w:p>
      <w:r>
        <w:t>「什么？你要我回去？！」</w:t>
      </w:r>
    </w:p>
    <w:p>
      <w:r>
        <w:t>雷契尔趴俯在她身上，专注地盯视着她那双犹豫不定的眼。「你这个小骗子，你根本就离不开我，还要我回去！」</w:t>
      </w:r>
    </w:p>
    <w:p>
      <w:r>
        <w:t>「我……我不能那么自私，我什么都不会，又没有良好的家世背景，跟着你只是一个沉重的包袱，只会连累你</w:t>
      </w:r>
    </w:p>
    <w:p>
      <w:r>
        <w:t>而已。」她刻意让声调保持平稳。</w:t>
      </w:r>
    </w:p>
    <w:p>
      <w:r>
        <w:t>「你不是包袱，跟着我也绝不会是连累，反而是一种鼓舞。」他的双眸义无反顾地注视着她。</w:t>
      </w:r>
    </w:p>
    <w:p>
      <w:r>
        <w:t>「鼓舞？」</w:t>
      </w:r>
    </w:p>
    <w:p>
      <w:r>
        <w:t>「对，我会回雅各城堡，但我要让我母亲与城民都知道，我雷契尔娶了你，绝不会遭到什么厄运，更要凭自己</w:t>
      </w:r>
    </w:p>
    <w:p>
      <w:r>
        <w:t>的力量挣得一番成就之后才回去。」他对着她笑，眉眼间全景为她而绽放的信心和勇气。</w:t>
      </w:r>
    </w:p>
    <w:p>
      <w:r>
        <w:t>「你……」贝琳感动得又滴下泪来。</w:t>
      </w:r>
    </w:p>
    <w:p>
      <w:r>
        <w:t>「你愿意和我一起奋斗吗？」雷契尔精亮的双瞳闪耀着与平日迥异的神采，即使知道今后将一无所有，但为了</w:t>
      </w:r>
    </w:p>
    <w:p>
      <w:r>
        <w:t>贝琳，他永远也不会后悔。</w:t>
      </w:r>
    </w:p>
    <w:p>
      <w:r>
        <w:t>「我愿意，当然愿意。」</w:t>
      </w:r>
    </w:p>
    <w:p>
      <w:r>
        <w:t>贝琳扑进他的怀中，对于她即将托付终身的男人充满了信心与骄傲，她知道他一定会说到做到的。</w:t>
      </w:r>
    </w:p>
    <w:p>
      <w:r>
        <w:t>「为了感谢你，我是不是得再搞赏你一番？」</w:t>
      </w:r>
    </w:p>
    <w:p>
      <w:r>
        <w:t>他邪魅地笑了笑，浓情再一次笼罩住两人，在这小小的礁洞中又掀起了一道道狂风骤雨……</w:t>
      </w:r>
    </w:p>
    <w:p>
      <w:r>
        <w:t>★☆★☆★☆</w:t>
      </w:r>
    </w:p>
    <w:p>
      <w:r>
        <w:t>雷契尔与贝琳隐姓埋名，定居在西岸。刚开始，雷契尔从船长做起，经过</w:t>
      </w:r>
    </w:p>
    <w:p>
      <w:r>
        <w:t>三年的努力，加上他卓越的能力与经验，如今，他不仅拥有自己的船，海上事业更是蒸蒸日上。</w:t>
      </w:r>
    </w:p>
    <w:p>
      <w:r>
        <w:t>他的船虽然不大，但狂野的鹰头标志不禁让人想起雅各家族的鹰王号。</w:t>
      </w:r>
    </w:p>
    <w:p>
      <w:r>
        <w:t>传说自雷契尔失踪后，鹰王号便被弃置在岸边，已无人再将它开往大海，因为船上少了主人，对于航海一事，</w:t>
      </w:r>
    </w:p>
    <w:p>
      <w:r>
        <w:t>大伙儿也都兴趣缺缺。</w:t>
      </w:r>
    </w:p>
    <w:p>
      <w:r>
        <w:t>葛蕾夫人终日郁郁寡欢地过日子，除了韦恩偶尔会拨空来看看她，她几乎都是自己一个人坐在顶楼对着大海沉</w:t>
      </w:r>
    </w:p>
    <w:p>
      <w:r>
        <w:t>思，至于红楼内的女人，也早就不堪寂寞，一个个跑了。</w:t>
      </w:r>
    </w:p>
    <w:p>
      <w:r>
        <w:t>短短三年，雅各城堡已少了以往的风华。</w:t>
      </w:r>
    </w:p>
    <w:p>
      <w:r>
        <w:t>今日晌午，韦恩匆匆忙忙地奔进雅各城堡，直冲上葛蕾夫人常待的顶楼。</w:t>
      </w:r>
    </w:p>
    <w:p>
      <w:r>
        <w:t>「老夫人……老夫人……」他边跑边喊道。</w:t>
      </w:r>
    </w:p>
    <w:p>
      <w:r>
        <w:t>「什么事，韦恩？」葛蕾头也没回地问：「今天你似乎有一点心浮气躁喔！」</w:t>
      </w:r>
    </w:p>
    <w:p>
      <w:r>
        <w:t>「是这样的，您该听说过在西岸有个新崛起的海盗，他的船也是以鹰王为标志吧？」他急促地说。</w:t>
      </w:r>
    </w:p>
    <w:p>
      <w:r>
        <w:t>「当然，已有不少人对我报告过了，但又有什么办法呢？雷契尔已经不在了，我们雅各家族在别人眼中，只是</w:t>
      </w:r>
    </w:p>
    <w:p>
      <w:r>
        <w:t>个过气的海盗世家，说的话已没有人会放在眼里了。」她沉重地说。</w:t>
      </w:r>
    </w:p>
    <w:p>
      <w:r>
        <w:t>「话虽这么说，可是……可是他们居然还堂而皇之的把船开来华瑟达港口了！」韦恩气愤难抑，「这算什么？！」</w:t>
      </w:r>
    </w:p>
    <w:p>
      <w:r>
        <w:t>「真的？」葛蕾夫人也惊觉不对劲。</w:t>
      </w:r>
    </w:p>
    <w:p>
      <w:r>
        <w:t>「我怎直骗您？已有好多人看见了，大家纷纷传言，咱们海盗世家的称号就快被别人给接收了。」</w:t>
      </w:r>
    </w:p>
    <w:p>
      <w:r>
        <w:t>「这怎么成？」葛蕾夫人气得站起身来，仍是一副禀然不可侵犯的高贵模样，「我们现在就过去看看。」</w:t>
      </w:r>
    </w:p>
    <w:p>
      <w:r>
        <w:t>「嗯！」韦恩点头。</w:t>
      </w:r>
    </w:p>
    <w:p>
      <w:r>
        <w:t>于是，他搀扶葛蕾夫人上了马车，并亲自驾马急驰向华瑟达港口。</w:t>
      </w:r>
    </w:p>
    <w:p>
      <w:r>
        <w:t>一到达港口，正好看见那艘有着霸气鹰头的大八口已驶进港内，开始下锚。</w:t>
      </w:r>
    </w:p>
    <w:p>
      <w:r>
        <w:t>葛蕾夫人快速的下了马车，这时，码头上已聚集了众多的围观者，他们全屏气凝神着，企图瞻仰那位传奇人物。</w:t>
      </w:r>
    </w:p>
    <w:p>
      <w:r>
        <w:t>当跨板放下后不久，船主终于露面了，霎时，从四面八方传来了重重的低呼与讶异的叹息。</w:t>
      </w:r>
    </w:p>
    <w:p>
      <w:r>
        <w:t>只见船主手挽着爱妻，一步步上了岸，来到早已激动得热泪盛眶的葛蕾夫人面前。</w:t>
      </w:r>
    </w:p>
    <w:p>
      <w:r>
        <w:t>「妈，三年不见，您近来可好？」雷契尔掬起母亲的手，在她的手背上亲吻了一下，这个动作立刻引来欢声雷</w:t>
      </w:r>
    </w:p>
    <w:p>
      <w:r>
        <w:t>动的掌声与叫好的呐喊声。</w:t>
      </w:r>
    </w:p>
    <w:p>
      <w:r>
        <w:t>「雷……雷契尔！」</w:t>
      </w:r>
    </w:p>
    <w:p>
      <w:r>
        <w:t>她紧抓住他的手，直眨着眼睛，就怕这是思念过度所产生的幻象。</w:t>
      </w:r>
    </w:p>
    <w:p>
      <w:r>
        <w:t>「我是，我还要向您介绍我的妻子贝琳。」他温柔地牵过贝琳介绍给母亲。</w:t>
      </w:r>
    </w:p>
    <w:p>
      <w:r>
        <w:t>葛蕾夫人一见是她，马上出现不耐的表情，「怎么又是你？难道你害雷契尔害得还不够吗？现在竟然还要──」</w:t>
      </w:r>
    </w:p>
    <w:p>
      <w:r>
        <w:t>「够了！妈，我带她回来可不是要听您的数落，而是要向您证明那些无稽的传说根本不存在，即使真的有，我</w:t>
      </w:r>
    </w:p>
    <w:p>
      <w:r>
        <w:t>也已经战胜了它。」</w:t>
      </w:r>
    </w:p>
    <w:p>
      <w:r>
        <w:t>雷契尔打断了母亲的指责，给了贝琳一个安抚的笑容，「三年前我并没有死，之所以不回来见您，是有原因的，</w:t>
      </w:r>
    </w:p>
    <w:p>
      <w:r>
        <w:t>因为我要向您证实，即使我娶的并非名门淑女，一样能够飞黄腾达，绝不会让雅各家族走向毁灭的。」</w:t>
      </w:r>
    </w:p>
    <w:p>
      <w:r>
        <w:t>「你是故意不回来见妈？为什么？」葛蕾夫人抽噎地望着他，「如果那时候你回来，雅各家族就不会变成像如</w:t>
      </w:r>
    </w:p>
    <w:p>
      <w:r>
        <w:t>今这样没落啊！」</w:t>
      </w:r>
    </w:p>
    <w:p>
      <w:r>
        <w:t>「如果我那时候回来，您会接受贝琳吗？」他轻松地反问。</w:t>
      </w:r>
    </w:p>
    <w:p>
      <w:r>
        <w:t>「绝不可能！」葛蕾夫人连想都没想的就脱口而出。</w:t>
      </w:r>
    </w:p>
    <w:p>
      <w:r>
        <w:t>「这就对了！但我爱贝琳，娶了她之后，我不断的努力，告诉自己非得做出一番轰轰烈烈的事业不可。如今我</w:t>
      </w:r>
    </w:p>
    <w:p>
      <w:r>
        <w:t>办到了，单凭贝琳给我的深爱，我开创了自己的一片天，现在，我可以非常骄傲的向雅各城堡所有的人说，今后雅</w:t>
      </w:r>
    </w:p>
    <w:p>
      <w:r>
        <w:t>各家族不再受此传言约束了。」</w:t>
      </w:r>
    </w:p>
    <w:p>
      <w:r>
        <w:t>雷契尔此话一出，立刻赢来了热烈的掌声。</w:t>
      </w:r>
    </w:p>
    <w:p>
      <w:r>
        <w:t>「公爵，真的太棒了，我实在很为你高兴！你能够回来，我们更是开心！」</w:t>
      </w:r>
    </w:p>
    <w:p>
      <w:r>
        <w:t>韦恩兴奋莫名。如此一来，他就不必天天闷在城堡里，可以和雷契尔一起重返大海的怀抱，享受徜徉在蓝天大</w:t>
      </w:r>
    </w:p>
    <w:p>
      <w:r>
        <w:t>海中的快意。</w:t>
      </w:r>
    </w:p>
    <w:p>
      <w:r>
        <w:t>「妈，那您的意思呢？事到如今，您还不肯接受贝琳吗？」他眯起眼，等待她的回答。</w:t>
      </w:r>
    </w:p>
    <w:p>
      <w:r>
        <w:t>三年了，雷契尔等的就是这一天，如果母亲还坚持反对的话，他依然会带着贝琳离开。</w:t>
      </w:r>
    </w:p>
    <w:p>
      <w:r>
        <w:t>葛蕾夫人叹了一口气，伸手将贝琳拉到自己身边，动容地说：「过去是我太迷信了，你们原谅我吧！」</w:t>
      </w:r>
    </w:p>
    <w:p>
      <w:r>
        <w:t>一切就如雷契尔所言的，都过去了，她也不是个食古不化的人。</w:t>
      </w:r>
    </w:p>
    <w:p>
      <w:r>
        <w:t>如今，她才知道凡事都比不上亲人陪在身侧的好啊！</w:t>
      </w:r>
    </w:p>
    <w:p>
      <w:r>
        <w:t>「妈，您快别这么说，能得到您的接纳，是我梦寐以求的。」整整三年，纠结在贝琳心上的结，就在这一刻全</w:t>
      </w:r>
    </w:p>
    <w:p>
      <w:r>
        <w:t>解开了，天底下还有什么事能比这个更令她开心的？</w:t>
      </w:r>
    </w:p>
    <w:p>
      <w:r>
        <w:t>「欢迎你加入雅各家族，有了你，相信今后雷契尔会更卖力。」葛蕾夫人轻拍她的手，完全尽释前嫌。</w:t>
      </w:r>
    </w:p>
    <w:p>
      <w:r>
        <w:t>「妈，不只贝琳加入了我们，咱们还多了一个人呢！」雷契尔笑道。</w:t>
      </w:r>
    </w:p>
    <w:p>
      <w:r>
        <w:t>「哦？」</w:t>
      </w:r>
    </w:p>
    <w:p>
      <w:r>
        <w:t>只见雷契尔拍了拍手，一位侍女从他们身后走出来，手里还抱着一个小娃儿。</w:t>
      </w:r>
    </w:p>
    <w:p>
      <w:r>
        <w:t>「这是？」葛蕾夫人惊讶地咧开嘴，他们虽未言明，但她也大概猜得到这是她的……</w:t>
      </w:r>
    </w:p>
    <w:p>
      <w:r>
        <w:t>「他是您的孙子，名叫凯利。」贝琳从侍女手中接过孩子，好让葛蕾夫人看清楚。</w:t>
      </w:r>
    </w:p>
    <w:p>
      <w:r>
        <w:t>「这是我的孙子凯利……」葛蕾夫人赶紧抱过来，看着看着，笑得合不拢嘴，「天，跟雷契尔小时候简直是一</w:t>
      </w:r>
    </w:p>
    <w:p>
      <w:r>
        <w:t>个样啊！」</w:t>
      </w:r>
    </w:p>
    <w:p>
      <w:r>
        <w:t>她直逗着怀里可爱的娃儿，早就把雷契尔和贝琳给忘在一边了，她自顾自地说着：「快，快回城堡，我要命人</w:t>
      </w:r>
    </w:p>
    <w:p>
      <w:r>
        <w:t>建造一间婴儿房，还要买些漂亮的衣服和玩具给他。」</w:t>
      </w:r>
    </w:p>
    <w:p>
      <w:r>
        <w:t>接着，她迫不及待地抱着爱孙坐回马车，急着想抱回城堡给其它人看。</w:t>
      </w:r>
    </w:p>
    <w:p>
      <w:r>
        <w:t>雷契尔和贝琳看着葛蕾夫人的一脸兴奋，不禁相视一笑。待他们也上了另一辆马车后，雷契尔搂着她亲昵地说</w:t>
      </w:r>
    </w:p>
    <w:p>
      <w:r>
        <w:t>：「一切总算拨云见日了，你的心事也已经了了，以后你可不能再皱眉头给我看啰！」</w:t>
      </w:r>
    </w:p>
    <w:p>
      <w:r>
        <w:t>贝琳抬头凝睇着她心爱的男人，氤氲的眼神中闪过丝丝感动，「这一切全是你为我做的，我真不知该如何感激</w:t>
      </w:r>
    </w:p>
    <w:p>
      <w:r>
        <w:t>你。」</w:t>
      </w:r>
    </w:p>
    <w:p>
      <w:r>
        <w:t>雷契尔的嘴角淡淡一勾，看着她那张掩不住喜悦的小脸，忍不住紧贴她的柔唇，语气暧昧地道：「要感激我还</w:t>
      </w:r>
    </w:p>
    <w:p>
      <w:r>
        <w:t>不简单？我向来最招架不住你在我床上的温柔攻势了。」</w:t>
      </w:r>
    </w:p>
    <w:p>
      <w:r>
        <w:t>「你怎么这么说？」贝琳的小脸蓦然飞红，羞涩地转过身背对着他。</w:t>
      </w:r>
    </w:p>
    <w:p>
      <w:r>
        <w:t>他眸光闪动，扳过她的身子，对住她那红通通的俏容，「你这个小女人怎么到现在还是那么容易害羞呢？」</w:t>
      </w:r>
    </w:p>
    <w:p>
      <w:r>
        <w:t>「我……我才不是害羞，只是不喜欢你老爱在公共场合说这种话。」她咬着下唇辩驳道。</w:t>
      </w:r>
    </w:p>
    <w:p>
      <w:r>
        <w:t>「这哪算是什么公共场合？这里只有你跟我。」他哑然失笑，把她抱得更牢。</w:t>
      </w:r>
    </w:p>
    <w:p>
      <w:r>
        <w:t>「现在可是大白天。」她不自在地挪动着身子。</w:t>
      </w:r>
    </w:p>
    <w:p>
      <w:r>
        <w:t>「我才不管什么大白天，我只要你。」</w:t>
      </w:r>
    </w:p>
    <w:p>
      <w:r>
        <w:t>说着，他的唇就想覆上她的，却让贝琳躲过。「不可以，我虽然不是出生名门，但嫁给你后，就要懂得淑女的</w:t>
      </w:r>
    </w:p>
    <w:p>
      <w:r>
        <w:t>礼教，否则妈会不喜欢的。」</w:t>
      </w:r>
    </w:p>
    <w:p>
      <w:r>
        <w:t>瞧她说得理直气壮的，但雷契尔可不当一回事。</w:t>
      </w:r>
    </w:p>
    <w:p>
      <w:r>
        <w:t>「你是嫁给我，可不是嫁给我妈，海盗的女人是不需要在意礼教的，所以，你还是好好的伺候我吧！否则……」</w:t>
      </w:r>
    </w:p>
    <w:p>
      <w:r>
        <w:t>他嘿嘿一笑，露出了一副邪恶的嘴脸。</w:t>
      </w:r>
    </w:p>
    <w:p>
      <w:r>
        <w:t>「你要做什么……唔──」</w:t>
      </w:r>
    </w:p>
    <w:p>
      <w:r>
        <w:t>雷契尔猝不及防地压住她欲争辩的小嘴，大手探进她的衣服下摆，爱抚着她玲珑有致的身子，他要以满腔的柔</w:t>
      </w:r>
    </w:p>
    <w:p>
      <w:r>
        <w:t>情将她的礼教一点一滴地剥除丢弃，让她彻彻底底成为他这个大海盗专属的女人……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