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异乡风流</w:t>
      </w:r>
    </w:p>
    <w:p>
      <w:r>
        <w:t>红的、白的、黄的百花相互争簇在庭院的四周、华灯高挂一片锦绣气象，显得这大户人家气派非凡。这是我舅</w:t>
      </w:r>
    </w:p>
    <w:p>
      <w:r>
        <w:t>舅的家，不过比起我的老家却又差了点，但是舅舅在这省城里可是数一数二的大富。他有今天的成就，也得要感谢</w:t>
      </w:r>
    </w:p>
    <w:p>
      <w:r>
        <w:t>我的爹爹，爹爹以读书人的身份改行做生意，没想到却大发利，舅舅就是靠着爹爹的资金站起来的。爹爹说读书可</w:t>
      </w:r>
    </w:p>
    <w:p>
      <w:r>
        <w:t>以救国，但也可以成为大汉奸，但做生意就不同了，做成了，可以使自己过得好一点，还可以帮助穷人家，一样是</w:t>
      </w:r>
    </w:p>
    <w:p>
      <w:r>
        <w:t>救国济民，但行动上就较实际了，爹爹常常关内关外跑，一年总得进出个四、五次以上，现在他人在东北大概一去</w:t>
      </w:r>
    </w:p>
    <w:p>
      <w:r>
        <w:t>要四个多月才会回来。因为时间上比较长，爹爹为了怕我这公子哥会趁他不在时，在家里不学好，乾脆找个人来托</w:t>
      </w:r>
    </w:p>
    <w:p>
      <w:r>
        <w:t>我，於是爹爹就把我带到舅舅府里，他希望舅舅能好好看管这个外甥。於是我跟爹爹来到舅舅家作客，预备爹爹从</w:t>
      </w:r>
    </w:p>
    <w:p>
      <w:r>
        <w:t>关外回来时再一起回故乡。但是事得其反，原来舅舅平日忙於打点应酬，根本没有时间理会我这个外甥，而且他本</w:t>
      </w:r>
    </w:p>
    <w:p>
      <w:r>
        <w:t>性跟我一样是风流种，家要除了大妻小妾外，听说还有不少丫头跟他有染，我觉得他像个皇帝。皇帝舅舅即然无暇</w:t>
      </w:r>
    </w:p>
    <w:p>
      <w:r>
        <w:t>理会我，这里又是美女如云，繁花如锦，我的公子本性自然无所遁形，几乎可以说天天玩乐、夜夜风流了。舅舅安</w:t>
      </w:r>
    </w:p>
    <w:p>
      <w:r>
        <w:t>排了两个丫环服侍我，一个叫婕儿，一个叫晴儿，俩人皆是十八、九岁的小姑娘，而且生得一张姣嫩的面容，玲珑</w:t>
      </w:r>
    </w:p>
    <w:p>
      <w:r>
        <w:t>多姿的身段，更是其他姑娘望尘莫及的，有着婕儿和晴儿两个美女服侍，我真是快乐似神仙，活像个小皇帝。昨天，</w:t>
      </w:r>
    </w:p>
    <w:p>
      <w:r>
        <w:t>晴儿因为乡下她的阿妈生日过些日子七十大寿，晴儿昨夜跟我风流拥抱後已跟我告了假，今天一大早便打点东西回</w:t>
      </w:r>
    </w:p>
    <w:p>
      <w:r>
        <w:t>去了，大概十天後才回来。「表少爷！你真好。」「莫说我好呀！你孤身来此够伶仃的，等你回来再好好服侍我就</w:t>
      </w:r>
    </w:p>
    <w:p>
      <w:r>
        <w:t>是了。」「哎哟！好人儿，别逗晴儿，我依你就是。」晴儿走後，今天一整天都由婕儿陪我。事先，我已跟婕儿说</w:t>
      </w:r>
    </w:p>
    <w:p>
      <w:r>
        <w:t>好，等她忙完了事，要来找我，因为舅舅今晚有应酬，非搞得叁更半夜才回来不可。到了夜晚，华灯初上，婕儿看</w:t>
      </w:r>
    </w:p>
    <w:p>
      <w:r>
        <w:t>没事儿，便早早来到後院我住的那个厢房来幽会。我住的地方，平常除了舅舅之外，就是婕儿和晴儿才有可能来。</w:t>
      </w:r>
    </w:p>
    <w:p>
      <w:r>
        <w:t>晚上舅舅外出，舅妈平日也不管我，这里成为我金屋藏娇的地方。我洗完澡後，立刻将炕内的火升起，让屋内充满</w:t>
      </w:r>
    </w:p>
    <w:p>
      <w:r>
        <w:t>温暖的感觉，因为我料到婕儿一定很快就会来。</w:t>
      </w:r>
    </w:p>
    <w:p>
      <w:r>
        <w:t>果不出所料，没一会儿婕儿来了。等她把门掩好後，我走过去从背後将她抱起来，她咯咯的娇笑起来，双手勾</w:t>
      </w:r>
    </w:p>
    <w:p>
      <w:r>
        <w:t>住我的脖子，像小鸟依人般的偎在我怀里。我把她放倒在床上，准备要亲她。婕儿却说：「哥啊！别猴急嘛，何不</w:t>
      </w:r>
    </w:p>
    <w:p>
      <w:r>
        <w:t>替我把衣裳褪去再来。我心想，抱着裸女亲呼着总是比穿着衣裳来得刺激。她眯着媚眼，嘟着小嘴巴，嗯哼扭着娇</w:t>
      </w:r>
    </w:p>
    <w:p>
      <w:r>
        <w:t>躯，全身散发着诱惑的媚力。於是我伸出手逐一将她身上的衣裳脱去丢到床头，婕儿则替自己将一头秀发挽到後脑</w:t>
      </w:r>
    </w:p>
    <w:p>
      <w:r>
        <w:t>勺上，然後重新平躺在床上，双腿并陇，仅看到她肚皮下饱满的阴丘。我用手抓着她的丘肉，她本能的娇嗔起来。</w:t>
      </w:r>
    </w:p>
    <w:p>
      <w:r>
        <w:t>当我准备摸她的豪乳时，婕儿又不依。「唔！宝贝，你又怎麽啦？」我仍然伸出魔爪在她的双乳上一阵摸索，</w:t>
      </w:r>
    </w:p>
    <w:p>
      <w:r>
        <w:t>惹得她娇哼浪吟不已。「哎唷……嗯……表少爷……你也脱衣服……再来嘛……」原来她不是不依，是要我解除武</w:t>
      </w:r>
    </w:p>
    <w:p>
      <w:r>
        <w:t>装後再来亲熟。「来而无往非礼也，你也帮我脱吧！」说着我站到地板上，婕儿起身帮我解衣。很快的，我的衣服</w:t>
      </w:r>
    </w:p>
    <w:p>
      <w:r>
        <w:t>已被她脱光，我赤裸裸地呈现在她面前。她站起来将我搂住，俩人立刻热情的吻着对方，她的双乳顶住我的胸口挤</w:t>
      </w:r>
    </w:p>
    <w:p>
      <w:r>
        <w:t>压着，接着，她吻我的脖子，娇喘如牛的用丁香舌儿舔我的乳头，右边舔完後换吸吮左边的。「嗯……嗯……哼…</w:t>
      </w:r>
    </w:p>
    <w:p>
      <w:r>
        <w:t>…」她的娇喘不绝，肚皮压着我早已硬起的阳具。她的一只手先在我的卵蛋上搔摸，我的魂儿差点被她摸走，然後</w:t>
      </w:r>
    </w:p>
    <w:p>
      <w:r>
        <w:t>她整个人蹲下来，手握着我的阳茎，先抬头向我抛了个媚眼，浪笑着。「我要你，宝贝！」她望着我的话儿，充满</w:t>
      </w:r>
    </w:p>
    <w:p>
      <w:r>
        <w:t>性欲的期待，然後张开朱唇，慢慢把头埋下去。「啊！……」我忍不住叫了起来，此时，我的阳具已被她含在嘴内。</w:t>
      </w:r>
    </w:p>
    <w:p>
      <w:r>
        <w:t>「唔……唔……嗯……嗯……」她淫浪地吸吮套弄着，我全身的血液立刻飞奔，觉得整个身体热呼呼，无形中增加</w:t>
      </w:r>
    </w:p>
    <w:p>
      <w:r>
        <w:t>了许多活力般的痛快。含了许久，婕儿把阳具拿出来，然後用舌尖在龟头上轻舔了几下。「舒服吗？宝贝……」「</w:t>
      </w:r>
    </w:p>
    <w:p>
      <w:r>
        <w:t>呀！太棒了，婕儿喜欢吗？」「嗯！」她点头示意，表示很喜欢阳具，然後接着说：「你且躺下，让婕儿好好服侍</w:t>
      </w:r>
    </w:p>
    <w:p>
      <w:r>
        <w:t>你。」我依她的意思躺在床上，她把我的双腿大字分开，也不知她要用什麽花招。她跪在我的双腿中间，然後用一</w:t>
      </w:r>
    </w:p>
    <w:p>
      <w:r>
        <w:t>双玉手先在我的肚皮上搔痒，接着摸着我的大腿，我已感到全身酥麻。婕儿接着左手握住我的阳具套弄，右手用指</w:t>
      </w:r>
    </w:p>
    <w:p>
      <w:r>
        <w:t>尖儿玩弄下面的卵蛋。「嘻……嘻……」她淫浪的咯咯笑着。「啊……啊……」我狂浪的叫了起来。如此这般，婕</w:t>
      </w:r>
    </w:p>
    <w:p>
      <w:r>
        <w:t>儿低下头儿，先含住我的阳具，嘴内「咕噜咕噜」地吮着它，接着换过手来套弄，便伸出舌儿去舔吮右边的卵蛋。</w:t>
      </w:r>
    </w:p>
    <w:p>
      <w:r>
        <w:t>「呼……呼……」我奇痒难耐，她好像知道我的敏感处，便把卵蛋含住嘴内吸，我无所适从，只好摇摆着身体，由</w:t>
      </w:r>
    </w:p>
    <w:p>
      <w:r>
        <w:t>她狂吮。</w:t>
      </w:r>
    </w:p>
    <w:p>
      <w:r>
        <w:t>过了许久，婕儿把卵蛋释放出来，媚媚地娇嗔道：「它好凶悍，快给妹妹止止痒吧！」说着她就跪在床上，粉</w:t>
      </w:r>
    </w:p>
    <w:p>
      <w:r>
        <w:t>腿分开，两手支撑着上身。我仰躺在下面，先用手握住她一双乳房，惹得她嗯哼浪吟。然後吮着两个鲜红色的小红</w:t>
      </w:r>
    </w:p>
    <w:p>
      <w:r>
        <w:t>枣。她立刻浪着身体，摆着肥臀，双眸紧闭，娇呼不停。接着我顺势从她的肚皮双腿一路用舌尖舔下去，她浪得更</w:t>
      </w:r>
    </w:p>
    <w:p>
      <w:r>
        <w:t>勤更淫了。我抱住她的粉腿一阵摸索，然後仰着头看到婕儿的腿根地方，那水蜜桃汁般的淫水淌在她的阴户外，两</w:t>
      </w:r>
    </w:p>
    <w:p>
      <w:r>
        <w:t>片肥沃月湾稀稀疏疏长了一些阴毛，我用手指轻撩着婕儿的下体。「啊……要死啦……好痒……嗯……哦……」两</w:t>
      </w:r>
    </w:p>
    <w:p>
      <w:r>
        <w:t>片阴唇被我的指儿撩得起劲，向外微张，洞内又流了一些浪水出来。「嘿！婕儿，你又下瀑布啦……」「好哥哥，</w:t>
      </w:r>
    </w:p>
    <w:p>
      <w:r>
        <w:t>别逗我啦，快上来……我要你的宝贝来……啊……」她颤抖着，两座腴的乳房也跟着摇摇欲坠的模样，令人心魂艰</w:t>
      </w:r>
    </w:p>
    <w:p>
      <w:r>
        <w:t>慑。我底下那根宝贝到此地步已如铁棒，那能再忍受？於是我从她的腿根处爬了出来，然後跪在她的浪臀後面，手</w:t>
      </w:r>
    </w:p>
    <w:p>
      <w:r>
        <w:t>握住阳具对准她的膣，下体一沉，便滑了进去。「啊……啊……呀……」她满足的吟唱起来，然後我开始插进抽出。</w:t>
      </w:r>
    </w:p>
    <w:p>
      <w:r>
        <w:t>「卜啾……卜滋……啾啾……」浪水涓涓不断，产生美丽的乐章。小淫女这下可舒服，於是她狂妄地浪叫：「哦…</w:t>
      </w:r>
    </w:p>
    <w:p>
      <w:r>
        <w:t>…雪……美……婕儿……上天啦……嗯……用力呀……干……唔……」「啊……我爱你……快……快插我……呀…</w:t>
      </w:r>
    </w:p>
    <w:p>
      <w:r>
        <w:t>…噢……顶到……妹的……花心……」「哦……亲亲……我的丈夫……我的爷……我的大将军……哎……挺进……</w:t>
      </w:r>
    </w:p>
    <w:p>
      <w:r>
        <w:t>塞满……」婕儿的浪吟激起我狂热的性欲，我双手抓着她的蛮腰，用力的挺进抽出，她的屁股产生浪花，阴唇吸着</w:t>
      </w:r>
    </w:p>
    <w:p>
      <w:r>
        <w:t>我的阳具翻进又翻出。我突然用力深插了十来下，每次都顶到她的花心，婕儿一阵狂浪呼叫之後，她身体突然一软，</w:t>
      </w:r>
    </w:p>
    <w:p>
      <w:r>
        <w:t>趴倒在床上，婕儿高潮了，水蜜桃内淫水汪汪滋润我的龟头。时，正是我性起的当头，我无法停下来，於是把婕儿</w:t>
      </w:r>
    </w:p>
    <w:p>
      <w:r>
        <w:t>翻过来，让她脸朝上，大字分开。随後拿了一个枕头放在她的粉臀上，接着举起她的双腿跨在左右肩膀上，然後我</w:t>
      </w:r>
    </w:p>
    <w:p>
      <w:r>
        <w:t>双手抓住她的玉手大臂上，双腿跪夹她肥臀俩侧，阳具便对着她的阴处，用力一推。「啊……啊……」她的整个肥</w:t>
      </w:r>
    </w:p>
    <w:p>
      <w:r>
        <w:t>臀几乎悬空，她小腿已被我举到她的头部，如此插送的程度更深更彻底了。十几下之後，婕儿又被我插活过来，她</w:t>
      </w:r>
    </w:p>
    <w:p>
      <w:r>
        <w:t>双手紧抱着自己的大腿，咬着唇儿，皱着秀眉又开始嗯哼浪吟起来。「啊……干……死我啦……呀……用力……用</w:t>
      </w:r>
    </w:p>
    <w:p>
      <w:r>
        <w:t>力……亲爱的……美……」「卜滋……卜滋……」这回淫水更多了，我感到龟头热麻，由於使尽力气猛插送，我的</w:t>
      </w:r>
    </w:p>
    <w:p>
      <w:r>
        <w:t>汗水夹背，浑身熟呼呼。现在的她，显然又被我搞得七荤八素，两个钟乳像莲蓬摇汤着。我感到天昏地厥，不知所</w:t>
      </w:r>
    </w:p>
    <w:p>
      <w:r>
        <w:t>云，升起放落。「呀……呀……呀……」终於忍不住了，我把阳精放了出来。我压在婕儿身上许久许久，才慢慢清</w:t>
      </w:r>
    </w:p>
    <w:p>
      <w:r>
        <w:t>醒过来，婕儿起身帮我擦拭乾净，然後又帮我放了热水净身寒。婕儿要走了，我舍不得。「婕儿！不如晚上留在此</w:t>
      </w:r>
    </w:p>
    <w:p>
      <w:r>
        <w:t>过夜？」她欲言又止地……「你是怕被人知道？」「嗯！要是被老爷知道，那可惨了，我来许久，恐怕老爷等下回</w:t>
      </w:r>
    </w:p>
    <w:p>
      <w:r>
        <w:t>来，就饶过婕儿吧！」我也不勉强她，万一舅舅提早回来被他知道的话，恐怕婕儿不被修理才怪。我让婕儿离开，</w:t>
      </w:r>
    </w:p>
    <w:p>
      <w:r>
        <w:t>不过她离开之前，我又对她说：「宝贝，明儿早早来，我可还没吃饱呢？」「哼！馋色鬼，得了便宜还卖瓜，看我</w:t>
      </w:r>
    </w:p>
    <w:p>
      <w:r>
        <w:t>明儿好好修理你。」然後笑嘻嘻的掩门而去，她临去之前还跟我伸了伸舌头，媚着脸消失在夜幕之中……以後几天，</w:t>
      </w:r>
    </w:p>
    <w:p>
      <w:r>
        <w:t>婕儿几乎每天一次跟我相好，一直到晴儿从乡下回来，又因为晴儿回来的这天，刚好婕儿排红不能跟我办事，只好</w:t>
      </w:r>
    </w:p>
    <w:p>
      <w:r>
        <w:t>让晴儿独领风骚了。晴儿回来时，还带了许多她家乡的东西让我分享。次日，我要晴儿陪我到城西的小山游耍，她</w:t>
      </w:r>
    </w:p>
    <w:p>
      <w:r>
        <w:t>是尊敬不如从命了。晴儿知道要去郊游特别兴奋，临出门前还特别打扮一番。婕儿跟睛儿俩人平日服侍我，俩人宛</w:t>
      </w:r>
    </w:p>
    <w:p>
      <w:r>
        <w:t>如姊妹，婕儿并不因为晴儿要陪我出去而吃醋，因为这几天婕儿独自服侍我也心满意足了。午後，喝过晴儿准备的</w:t>
      </w:r>
    </w:p>
    <w:p>
      <w:r>
        <w:t>桂圆姜茶後，两人才心情开朗的雇了一部马车西去。到了山下，我取了两块银子给马车夫，并向他说：「黄昏时候</w:t>
      </w:r>
    </w:p>
    <w:p>
      <w:r>
        <w:t>你再来吧！」「是！是！谢谢。」马车夫很客气。马车夫走後，我们顺着一条羊肠小径举步而上，有一条小溪潺潺</w:t>
      </w:r>
    </w:p>
    <w:p>
      <w:r>
        <w:t>流着清澈的水，溪流旁盖了一座凉亭，亭的四周植有几株松柏，显然这是个幽雅的地方。抬头望去，亭的上方写着</w:t>
      </w:r>
    </w:p>
    <w:p>
      <w:r>
        <w:t>四个娟秀的大字「风流韵居」，这亭占的地幅不小，里面还有一座小楼阁。因为这里隐蔽，看来少有人来到此地，</w:t>
      </w:r>
    </w:p>
    <w:p>
      <w:r>
        <w:t>可以说是别有天地非人间。我和晴儿皆很兴奋，无意间发现这个美丽的仙境。我们采野花、捞小鱼、拨弄溪水相互</w:t>
      </w:r>
    </w:p>
    <w:p>
      <w:r>
        <w:t>追逐着，才尽兴得回到「风流韵居」内休息。两人选择一张石板凳坐下。石板凳平坦宽敞，足够我们两人躺下，可</w:t>
      </w:r>
    </w:p>
    <w:p>
      <w:r>
        <w:t>是它却坚硬得令人感觉不舒服，两人只好转移阵地後来到一处平坦的草地上，我把衣服脱下来垫在草地上，让她先</w:t>
      </w:r>
    </w:p>
    <w:p>
      <w:r>
        <w:t>躺下来</w:t>
      </w:r>
    </w:p>
    <w:p>
      <w:r>
        <w:t>「表少爷，这真是一个好地方，如果不是因为你，恐怕我将来也不会有机会见到！」「是呀！以後我会常常带</w:t>
      </w:r>
    </w:p>
    <w:p>
      <w:r>
        <w:t>你出来见识的。」她感动的依偎在我的怀里，因为以她丫环的身份而能够如此清闲，实在难能可贵。此时，晴儿胸</w:t>
      </w:r>
    </w:p>
    <w:p>
      <w:r>
        <w:t>前的一对豪乳不经意的碰到我的胸口，令我产生想入非非的欲望。「晴儿！我们来亲热吧！」我搂着她的蛇腰、吻</w:t>
      </w:r>
    </w:p>
    <w:p>
      <w:r>
        <w:t>着她的粉颈，她的身体曲动几下，抿了抿嘴角便闭上眼睛。直觉告诉我晴儿的需要，於是我开始替她宽衣解带，而</w:t>
      </w:r>
    </w:p>
    <w:p>
      <w:r>
        <w:t>她也用小巧的玉手替我褪去身上最後的一件裤子。此时此地，两个人立刻成为一对野鸳鸯。只鸳鸯不仙，在大自然</w:t>
      </w:r>
    </w:p>
    <w:p>
      <w:r>
        <w:t>中男欢女爱，真是又新鲜又刺激，真是天空为我衣、大地为我席，我们热情的拥抱着、喘息着，并不觉得寒冷。我</w:t>
      </w:r>
    </w:p>
    <w:p>
      <w:r>
        <w:t>们四片唇重叠很久很久，我的一只手不停的摸着晴儿的大腿，直惹得她嗯哼不息。我滑下身体，双手捧住晴儿如羊</w:t>
      </w:r>
    </w:p>
    <w:p>
      <w:r>
        <w:t>脂般的乳房。「啊……哼……哼……」我吮着她的乳房，贪婪而粗暴的抓捏着这两团细如绵花的肉球。</w:t>
      </w:r>
    </w:p>
    <w:p>
      <w:r>
        <w:t>她的美腿曲动不停，并且摇浪着下体，我的手慢慢地摸向她最敏感的地方。饱满的阴阜上长满阴毛，比婕儿的</w:t>
      </w:r>
    </w:p>
    <w:p>
      <w:r>
        <w:t>更密、更浪，当我轻拨她的阴唇时，水蜜桃汁般的淫水从她的骚穴内流出来，我用手指扣着她的阴户。「哎呀！…</w:t>
      </w:r>
    </w:p>
    <w:p>
      <w:r>
        <w:t>…呀……嗯……好痒……啊……」接着我又伸进去一只指头。「啊……别弄裂了呀……啊……轻一点嘛……」滑腻</w:t>
      </w:r>
    </w:p>
    <w:p>
      <w:r>
        <w:t>的淫水沾满我的手指头。如此抠摸了许久，我才把她的双腿分开，然後整个人压在她身上，阳具顶着她的穴口，她</w:t>
      </w:r>
    </w:p>
    <w:p>
      <w:r>
        <w:t>急忙双手环抱着我的背紧紧地搂着。我用力一送，「咻！」一声，阳具便堂而皇之的滑入。「哎呀……好撑……唔</w:t>
      </w:r>
    </w:p>
    <w:p>
      <w:r>
        <w:t>……美呀……」「卜滋！卜滋！卜滋！」用力顶了几下，晴儿的淫水如流，唱起了美妙的进行曲。我采用九浅一</w:t>
      </w:r>
    </w:p>
    <w:p>
      <w:r>
        <w:t>深的功力，进进出出地抽插着她的浪穴。「啊……用力……顶吧，让它深入，我求……求你……哦……再用力……</w:t>
      </w:r>
    </w:p>
    <w:p>
      <w:r>
        <w:t>呀喔……我疯狂了……」抽动了五十几下，她的双腿搁在我的肩上，我跪着，将身体往前倾，又用力的干了几下，</w:t>
      </w:r>
    </w:p>
    <w:p>
      <w:r>
        <w:t>晴儿双眉深锁，朱唇微张，香汗慢慢地流了出来。</w:t>
      </w:r>
    </w:p>
    <w:p>
      <w:r>
        <w:t>现在我每次进退的距离都恰到好处，而且次次插到底直顶花心，睛儿没命的狂叫着「啊呀……顶到花……心啦，</w:t>
      </w:r>
    </w:p>
    <w:p>
      <w:r>
        <w:t>嗯……哥哥……用力呀……美……亲丈夫……我的……爱……太美……啦……嗯……爱……对，用力……呀……死</w:t>
      </w:r>
    </w:p>
    <w:p>
      <w:r>
        <w:t>啦！……」我猛力的捣了几下，晴儿受不了地双手一摊流出淫水，身体还连连的哆嗦。停了一会，善解人意的晴儿</w:t>
      </w:r>
    </w:p>
    <w:p>
      <w:r>
        <w:t>坐了起来，她让我躺下来，然後面对着我，用小浪穴套住我的大阳具起落的坐下来。「啊……真美……喔……好胀</w:t>
      </w:r>
    </w:p>
    <w:p>
      <w:r>
        <w:t>啊！……」晴儿扭转着大浪臀，塞在穴内的大阳具被她的花心一阵磨旋，龟头感到一阵热麻，我不禁用手力抓着她</w:t>
      </w:r>
    </w:p>
    <w:p>
      <w:r>
        <w:t>前面的一对豪乳。「哼……美……用力……顶死……我……呀……豪乳……喜欢……你……浪穴……也喜欢……你</w:t>
      </w:r>
    </w:p>
    <w:p>
      <w:r>
        <w:t>呀……！」「滋……滋……滋……」在她的狂浪中，淫水接二连叁的狂流而出，她的浪态足以比美婕儿。我的手滑</w:t>
      </w:r>
    </w:p>
    <w:p>
      <w:r>
        <w:t>到她的浪臀上，享受着她的浪波。「啊……呀……」我忍不住的叫了起来。她知道我此刻舒服，更没命的浪起她的</w:t>
      </w:r>
    </w:p>
    <w:p>
      <w:r>
        <w:t>屁股「卜滋卜滋」地套弄。香汗滴落在我的胸，性爱的最高境界此刻突然发生。在她的淫浪之下，我突然忍耐不住，</w:t>
      </w:r>
    </w:p>
    <w:p>
      <w:r>
        <w:t>阳关一松，热精便咻咻地了出来。</w:t>
      </w:r>
    </w:p>
    <w:p>
      <w:r>
        <w:t>旁边的溪水，此刻正派上用场，我们用溪水净了身，然後穿好衣服沿着来路下山，出了山，那马车夫早已笑脸</w:t>
      </w:r>
    </w:p>
    <w:p>
      <w:r>
        <w:t>盈盈地迎过来。马车夫见到我们说：「公子，你们一定玩得很愉快。」从他的眼神可以感觉出，他好像知道我们刚</w:t>
      </w:r>
    </w:p>
    <w:p>
      <w:r>
        <w:t>才做过什麽事一般。我再递给他一块银子，才跳上马车，「华夏府，烦驾了！」此时黄昏已晚，夜幕逐渐笼罩，马</w:t>
      </w:r>
    </w:p>
    <w:p>
      <w:r>
        <w:t>车夫么喝了一声，鞭子打在马屁股上，车子立刻往回程急驶而去，留下後面滚滚的尘埃……在「华夏府」舅舅的家</w:t>
      </w:r>
    </w:p>
    <w:p>
      <w:r>
        <w:t>里，风流岁月中我渡过一段很长的时间，十月立冬的那一天，父亲从关外经商回来，父亲在此逗留了两天後便带着</w:t>
      </w:r>
    </w:p>
    <w:p>
      <w:r>
        <w:t>我回故乡。婕儿和晴儿哭红着脸依依不舍，但这也是无可奈何的事，我留下了一些银子给她们，希望她们早日结束</w:t>
      </w:r>
    </w:p>
    <w:p>
      <w:r>
        <w:t>丫环的日子，好好回乡下生活，孝敬自己的双亲。十一月中旬，我们回到了故里。母亲阔别丈夫跟儿子许久，见我</w:t>
      </w:r>
    </w:p>
    <w:p>
      <w:r>
        <w:t>们平安回来自然高兴，当晚家里特别办了一次接风宴席，宴请各方亲朋好友。这以後回来的几天，我仍然无所事事，</w:t>
      </w:r>
    </w:p>
    <w:p>
      <w:r>
        <w:t>当下便常想起在舅舅家的那段风流韵事。父亲见我成天混混不是办法，於是透过朋友的**，帮我在县府内找了一门</w:t>
      </w:r>
    </w:p>
    <w:p>
      <w:r>
        <w:t>差事。父亲说这是替以後当官铺路，到县府内当差并没有一官半职，是要让我这大少爷磨一番，否则将来不会成器。</w:t>
      </w:r>
    </w:p>
    <w:p>
      <w:r>
        <w:t>「玉不琢不成器，反正你不想学做生意，将来反而成了败家子，不如让你弟弟来吧！」於是我走马上任到县府内做</w:t>
      </w:r>
    </w:p>
    <w:p>
      <w:r>
        <w:t>事，起初非常不习惯，但自从认识我那拜把弟兄後，再也不认为当差是一件苦事儿了。黄善当差如出一彻，跟我没</w:t>
      </w:r>
    </w:p>
    <w:p>
      <w:r>
        <w:t>两样。是比我稍晚，还算是我的徒弟呢！由於两人臭气相投，很快成为好朋友，能言善道与体壮年轻是我们的本钱，</w:t>
      </w:r>
    </w:p>
    <w:p>
      <w:r>
        <w:t>我们很快成为当红人物，并获得一份闲差儿，专门替官儿送礼、送信接人等专司公关方面的事儿，而且常常出差外</w:t>
      </w:r>
    </w:p>
    <w:p>
      <w:r>
        <w:t>地，一住好几天。有一次，我和黄善到南方一处小镇办事，一住好几天，事後觉得这地方山明水秀，尤其这里的姑</w:t>
      </w:r>
    </w:p>
    <w:p>
      <w:r>
        <w:t>娘更是耐人寻味，更听说那「雨天茶坊」内极具视听娱乐之能事，便暗自找黄善商议，有朝一日，一定要再到这个</w:t>
      </w:r>
    </w:p>
    <w:p>
      <w:r>
        <w:t>南方小镇。直到有一天，机会终於来了，因为我跟黄善表现好，府里特别「恩准」，放我们几天长假，於是我跟黄</w:t>
      </w:r>
    </w:p>
    <w:p>
      <w:r>
        <w:t>善决定利用这几天的长假，好好到南方这小镇一游。放假的头一天，两人兴高采烈的起程，叁天後，我们到达目的</w:t>
      </w:r>
    </w:p>
    <w:p>
      <w:r>
        <w:t>地，先在旅馆投宿後，立刻寻访「雨天茶坊」，那时候已是华灯初上，夜晚时分，两人走了半刻时辰的光景，才问</w:t>
      </w:r>
    </w:p>
    <w:p>
      <w:r>
        <w:t>到茶坊。当我见到「雨天茶坊」四个若大的字出现在我们面前时，便拉着黄善往里面走，一进门，茶坊里的夥计，</w:t>
      </w:r>
    </w:p>
    <w:p>
      <w:r>
        <w:t>便笑着向我们招呼，一个脸上有斑雀的妓女，见到有宾客进来，就扭着水桶样儿的粗腰，急急的前来，裂嘴大叫：</w:t>
      </w:r>
    </w:p>
    <w:p>
      <w:r>
        <w:t>「爷们，请这儿坐。」突的又回头叫起来：「客人来哟！」便见一大群的妓女全走了过来。黄善用手拉我：「哦！</w:t>
      </w:r>
    </w:p>
    <w:p>
      <w:r>
        <w:t>世鸿，你看看那一个最美丽的。」说着，暗地吐了吐舌头，我白了他一眼，便向那群妓女看了半天，见到一堆堆肥</w:t>
      </w:r>
    </w:p>
    <w:p>
      <w:r>
        <w:t>白肉，满涂的一层厚厚的脂粉，红红的嘴唇，也就分不出美与好。黄善已抢先说：「这里的雌儿真美，比北方的妓</w:t>
      </w:r>
    </w:p>
    <w:p>
      <w:r>
        <w:t>女好的多了。」说完，他先自打了个哈哈我可没有答他的话儿，只是在出神地欣赏一双小脚，哟！这一定是很柔软，</w:t>
      </w:r>
    </w:p>
    <w:p>
      <w:r>
        <w:t>像粉一样，否则它怎麽会这样纤细？我下意识的把手猛地一握，便听到一声「唉哟！」那双小脚便跳了起来，我以</w:t>
      </w:r>
    </w:p>
    <w:p>
      <w:r>
        <w:t>为真的把它捏痛了，原来是她旁边的姐妹们，乘她没有注意，把一杯开水烫到她手上。她开始骂了，满吴浓软语：</w:t>
      </w:r>
    </w:p>
    <w:p>
      <w:r>
        <w:t>「浪女子，谁跟你玩？」对方也还骂了过来：「骚货，你自不留神，手触到杯子上，还要赖人！」说得旁边的几个</w:t>
      </w:r>
    </w:p>
    <w:p>
      <w:r>
        <w:t>妓女也笑了起来。她一急，急骂道：「你们这淫妇，全是欺负外来的，哼！羞也不羞呀？」那妓女站起来，用手指</w:t>
      </w:r>
    </w:p>
    <w:p>
      <w:r>
        <w:t>着她说：「我们是欺负你，怎麽样？骚货。」她这时再也忍受不了，纤手一挥，「拍」的一声便打向那个妓女脸上，</w:t>
      </w:r>
    </w:p>
    <w:p>
      <w:r>
        <w:t>还叫着一声：「臭女子」、「小淫妇」，响成一片。还有那些在看热闹的茶客，高声叫着：「打呀！嘿！打得真好。」</w:t>
      </w:r>
    </w:p>
    <w:p>
      <w:r>
        <w:t>他们这些人，就希望他们这群妓女，打得连衣服都损破，让大家看看里面的肉白不白。</w:t>
      </w:r>
    </w:p>
    <w:p>
      <w:r>
        <w:t>我实在看不下去了，便把那妓女拉起，将她扶到自己座上，她依在我身上，还不止的在喘气。我抱着她的纤腰，</w:t>
      </w:r>
    </w:p>
    <w:p>
      <w:r>
        <w:t>低声的问：「你叫什麽名字？为什麽她们偏要欺负你？」她眨眨那双大眼说：「我叫小涵，那些臭货还不是为了我</w:t>
      </w:r>
    </w:p>
    <w:p>
      <w:r>
        <w:t>这一双小脚，她们面貌又不如人，你大爷贵姓呀？」我们这样一问一答，可就把在旁边的黄善冷落了。我向小涵上</w:t>
      </w:r>
    </w:p>
    <w:p>
      <w:r>
        <w:t>下看了一眼，有着一张瓜子脸儿，端端正正的鼻子，柳叶眉、大眼，水汪汪的妩媚动人，全身透着幽香，这就当然</w:t>
      </w:r>
    </w:p>
    <w:p>
      <w:r>
        <w:t>要招人嫉妒了。她的衣领开得很低，低到只能盖着那丰满的大乳房，在灯光下，若隐若现的微微起伏着。本来是很</w:t>
      </w:r>
    </w:p>
    <w:p>
      <w:r>
        <w:t>织细的腰儿，如今再加上一条红色丝带，紧紧的勒着，便觉得快要折断了，这一来臀郜的肌肉，在细腰明显的对照</w:t>
      </w:r>
    </w:p>
    <w:p>
      <w:r>
        <w:t>下，更加觉得肥厚得多了。黄善呆呆的看着，微微张开了，茶也懒得喝，东西也不吃，就连别的妓女都不去望一眼</w:t>
      </w:r>
    </w:p>
    <w:p>
      <w:r>
        <w:t>了。</w:t>
      </w:r>
    </w:p>
    <w:p>
      <w:r>
        <w:t>这时身边来了两个妓女，不由分说，一边一个，用手便抱着他的颈子。他一看，便粗暴地向那个妓女说：「嘿！</w:t>
      </w:r>
    </w:p>
    <w:p>
      <w:r>
        <w:t>你也不找一面镜子照照，猪八戒坐飞机，『丑上天去！』，还来拉客。臭货，你当我是瞎子吃死蟹，只只都是好的</w:t>
      </w:r>
    </w:p>
    <w:p>
      <w:r>
        <w:t>吗？」那妓女给他一顿骂，只觉得羞愧难当，含着泪水，转到另一张台子去了。馀下那个妓女，脸上虽没有麻子，</w:t>
      </w:r>
    </w:p>
    <w:p>
      <w:r>
        <w:t>但是有一阵阵狐臭味，薰天薰地的，把旁边的小涵薰得掩着鼻子。黄善并不怕狐臭，凭他过去的经验，女人越是有</w:t>
      </w:r>
    </w:p>
    <w:p>
      <w:r>
        <w:t>狐臭，就越发骚的有劲，他只要够风骚就好，而且自己身上也有点儿狐臭味，这正好，两个人都是「臭味相投」的</w:t>
      </w:r>
    </w:p>
    <w:p>
      <w:r>
        <w:t>一对「臭冤家」哩！黄善抱着那个妓女，坐在腿上说：「你叫什麽名？」她像棒儿糖的先是一阵扭动，粉脸贴了过</w:t>
      </w:r>
    </w:p>
    <w:p>
      <w:r>
        <w:t>去，以破铜锣似的声音「彩虹。」我一听，隔着桌子说：「好呀！今儿个可热闹了。」小涵拉着我说：「看你呀，</w:t>
      </w:r>
    </w:p>
    <w:p>
      <w:r>
        <w:t>我们妓院里什麽都有！」我轻轻「哦！」了一声，便又勾着她的粉颈。突然，一声尖锐的叫声，压过了茶坊里所有</w:t>
      </w:r>
    </w:p>
    <w:p>
      <w:r>
        <w:t>打情骂俏的声音，我吃了一惊，还以为出了什麽人命了？连忙朝那发声的地方望去，只见先前给黄善赶走的那个麻</w:t>
      </w:r>
    </w:p>
    <w:p>
      <w:r>
        <w:t>脸妓女，在隔座被人抓着，按倒在椅子上强脱她的裤子，旁边还站有好几个茶客，全都笑哈哈的袖手旁观，谁也不</w:t>
      </w:r>
    </w:p>
    <w:p>
      <w:r>
        <w:t>肯出来制止这种粗野的举动。麻脸的妓女挣扎不开，裤子被人脱了下来，露出一个又圆又滑、雪白的大屁股，别看</w:t>
      </w:r>
    </w:p>
    <w:p>
      <w:r>
        <w:t>她脸上长满了麻子不得人心，却有一身细皮嫩肉，那个硕大的屁股，圆溜溜、丰满满，结实实的也非常可爱哩，在</w:t>
      </w:r>
    </w:p>
    <w:p>
      <w:r>
        <w:t>挣扎扭动的时候，摇摇摆摆的更加令人爱惜、动人心魄。</w:t>
      </w:r>
    </w:p>
    <w:p>
      <w:r>
        <w:t>这时，看热闹的茶客越来越多了，黄善莫名其妙的问：「他们脱她的裤子干什麽？」彩虹说：「前些日子，豆</w:t>
      </w:r>
    </w:p>
    <w:p>
      <w:r>
        <w:t>豆给县太爷打了十板屁股，便传了出去，她的客人早就说要脱她的裤子检验了，想不到在茶坊里出彩。」小涵叹气</w:t>
      </w:r>
    </w:p>
    <w:p>
      <w:r>
        <w:t>说：「这是和尚的不好，他穿了俗家衣服来玩妓，豆豆又不知他是和尚，等到两人脱光了衣服，睡到床上，和尚的</w:t>
      </w:r>
    </w:p>
    <w:p>
      <w:r>
        <w:t>一根阳具插了进去她的阴户时才知道，这就没法把他推下来了。有些无赖想敲和尚几个钱用，和尚不买帐，他们便</w:t>
      </w:r>
    </w:p>
    <w:p>
      <w:r>
        <w:t>将她同和尚缚起来，送到县里，豆豆就得了个勾引和尚的臭名。」接着她轻轻叹了一声，我忍不住说：「为什麽要</w:t>
      </w:r>
    </w:p>
    <w:p>
      <w:r>
        <w:t>当众丢她的脸？」我还想说下去，却听一个茶客怪叫：「你们看！她的屁股现在还肿起来！」另一个打着哈哈的说</w:t>
      </w:r>
    </w:p>
    <w:p>
      <w:r>
        <w:t>：「我以为她的屁股怎麽会这样大，原来是打肿脸充胖子。」跟着便发出一声清脆的巴掌，引得那些茶客全都笑起</w:t>
      </w:r>
    </w:p>
    <w:p>
      <w:r>
        <w:t>来了。</w:t>
      </w:r>
    </w:p>
    <w:p>
      <w:r>
        <w:t>有个人在身上摸出十两银子，当众说着：「各位，如果那一个有兴趣出来跟豆豆玩一个後庭花给大家看看，这</w:t>
      </w:r>
    </w:p>
    <w:p>
      <w:r>
        <w:t>十两银子，算是跟豆豆表演的赏钱。」便见一个全身长了梅毒的无赖出来说：「列位爷，让我领赏好了！」便先拉 ）</w:t>
      </w:r>
    </w:p>
    <w:p>
      <w:r>
        <w:t>下豆豆的裤子，再脱去自己的破裤，用手拨弄了几下阳具，很快便粗硬起来，对着豆豆的屁股，一再用力往前挺进，</w:t>
      </w:r>
    </w:p>
    <w:p>
      <w:r>
        <w:t>直让她杀猪一般大叫，豆豆给人按着，无法挣扎，只好乞求苦苦求告：「爷呀！放了我吧，这可羞死我了！」她的</w:t>
      </w:r>
    </w:p>
    <w:p>
      <w:r>
        <w:t>声音虽是可怜，却得不到同情，反招来四周一阵大笑。黄善看这些人比禽兽还不如，忽地站起来说：「这成什麽世</w:t>
      </w:r>
    </w:p>
    <w:p>
      <w:r>
        <w:t>界？大哥，我们走吧！」小涵一听，马上看了看我一眼，她直觉得跟前这个人好神武，我在身上摸了一把碎银，放</w:t>
      </w:r>
    </w:p>
    <w:p>
      <w:r>
        <w:t>到桌上，便拉黄善出门。小涵觉得这个机会不要错过，只有我才能把自己救出来，便追了出来，拉着我的手，喘着</w:t>
      </w:r>
    </w:p>
    <w:p>
      <w:r>
        <w:t>气说：「好哥儿，你带我走呀！」她的声音是那麽娇嫩，还带有吸引力，我回头朝她脸上一看，那大眼水汪汪的，</w:t>
      </w:r>
    </w:p>
    <w:p>
      <w:r>
        <w:t>就像牡丹盛开，灼灼照人，我问她道：「你叫我带你上哪儿去？」小涵红着对我说：「到我家里去吧？」黄善说：</w:t>
      </w:r>
    </w:p>
    <w:p>
      <w:r>
        <w:t>「这样早到你家里，没等到天亮，骨髓都被你吸光了，哈哈！」` 小涵涨红了脸说：「唉呀！你这人呀！」我忽然</w:t>
      </w:r>
    </w:p>
    <w:p>
      <w:r>
        <w:t>对她感到热情起来，便说：「我们吃酒去吧，不过你不能叫我哥儿，否则我就不带你去了。」小涵乖乖的说：「是，</w:t>
      </w:r>
    </w:p>
    <w:p>
      <w:r>
        <w:t>我不叫了，爷！」叁人便找了一家高尚酒店。这酒店到也十分讲究，里面的装设非常精美，一式官样，帷帐轻纱，</w:t>
      </w:r>
    </w:p>
    <w:p>
      <w:r>
        <w:t>客人们饮酒寻欢，每一间房都有太帅椅、贵妃床，房间紧闭，如果客人没有呼叫，那些侍者绝对不敢乱进。我把小</w:t>
      </w:r>
    </w:p>
    <w:p>
      <w:r>
        <w:t>涵抱着坐到自己腿上，两人喝了叁杯，便听到走廊上一阵琴声，我侧耳细听，小涵看了我一眼，便知道我的意思，</w:t>
      </w:r>
    </w:p>
    <w:p>
      <w:r>
        <w:t>就招呼一个侍者说：「叫那卖唱的进来吧！」只听门外轻应一声：「是！」，随即进来两个艺妓，各人手里抱一只</w:t>
      </w:r>
    </w:p>
    <w:p>
      <w:r>
        <w:t>琵琶、一枝玉萧，生得瓜子脸儿、眉眼俏丽、鬓角低垂，胸前的衣领一直开到高耸的乳房边，皮肉也很白净，一个</w:t>
      </w:r>
    </w:p>
    <w:p>
      <w:r>
        <w:t>叫诗诗、一个叫薇薇，一进来便坐在我跟黄善身边。她们每人唱了两支歌，声音也还过得去。我已有了小涵在怀，</w:t>
      </w:r>
    </w:p>
    <w:p>
      <w:r>
        <w:t>对诗诗便无多大好感，只是轻轻叫了几声好罢了。黄善可不是那样了，他像猫儿见了鱼，早已把薇薇抱的紧紧的，</w:t>
      </w:r>
    </w:p>
    <w:p>
      <w:r>
        <w:t>两只手在她的腰以下，展开了活动攻势，隔着小裤按紧那块叁角型的肥肉，不时抓抓弄弄，弄得她吃吃娇笑，左右</w:t>
      </w:r>
    </w:p>
    <w:p>
      <w:r>
        <w:t>不止的扭着细腰，身体跟着摇来摇去。他这时已经有了七分酒意，温香暖玉抱个满怀，便变成了身与心都有十分醉</w:t>
      </w:r>
    </w:p>
    <w:p>
      <w:r>
        <w:t>了，她简直没法避开他的手，连裙子都滑到地上去了，他那只手还放在她那神秘的地方，上下乱动我、小涵、还有</w:t>
      </w:r>
    </w:p>
    <w:p>
      <w:r>
        <w:t>诗诗都看得清楚，叁个人便哈哈大笑了，直把个薇薇笑的粉脸涨红，急的向地上拾起那条裙子，狠狠看了他一眼，</w:t>
      </w:r>
    </w:p>
    <w:p>
      <w:r>
        <w:t>站起来要跟诗诗换位。诗诗看黄善比色狼还要怕，她那里肯和薇薇去换，两人便拉拉扯扯，笑骂起来了。黄善走过</w:t>
      </w:r>
    </w:p>
    <w:p>
      <w:r>
        <w:t>去，一把将薇薇抱着，在她香唇连「唧」了两个香吻，带醉的说：「小心肝，我到你家里睡儿去。」薇薇一听，粉</w:t>
      </w:r>
    </w:p>
    <w:p>
      <w:r>
        <w:t>脸更加红的发紫，连声叫着不依。原来艺妓是卖嘴不卖身的，不过这几年也肯卖了，但还要摆起臭架子，硬要和客</w:t>
      </w:r>
    </w:p>
    <w:p>
      <w:r>
        <w:t>人见过两、叁次面，混熟了才肯跟你睡觉。黄善那里知道这种规矩，现在色心已起，把她一抱，哈哈大笑说：「心</w:t>
      </w:r>
    </w:p>
    <w:p>
      <w:r>
        <w:t>肝，我今晚跟定同你睡了。」薇薇挣不脱，只得乞求他说：「薇薇是卖艺不卖身的，客倌你多原谅吧！」我怕黄善</w:t>
      </w:r>
    </w:p>
    <w:p>
      <w:r>
        <w:t>真的招出事非来，便对他说：「人家既然不愿意，你就不要强求，等下我们再到茶坊里找一个算了。」黄善只好把</w:t>
      </w:r>
    </w:p>
    <w:p>
      <w:r>
        <w:t>薇薇放下，坐在椅上，一脸不高兴的样子。诗诗看了黄善好像对薇薇十分动情，心想：我们还不是暗卖的，又何必</w:t>
      </w:r>
    </w:p>
    <w:p>
      <w:r>
        <w:t>装得那样认真！便拉着薇薇一旁说：「妹，人家看上了你，说不定还娶了你作个妻子，怎麽这样不识抬举呀！」薇</w:t>
      </w:r>
    </w:p>
    <w:p>
      <w:r>
        <w:t>薇回头看了她一眼说：「你是知道的，他是头一次见面，怎好便当天带他回家睡觉，鸨儿不说，姐妹们也笑我哩！」</w:t>
      </w:r>
    </w:p>
    <w:p>
      <w:r>
        <w:t>诗诗说：「那你就暗卖好了。」薇薇说：「这倒是个好法，你问他住在什麽地方，带我回去好了。」诗诗走到黄善</w:t>
      </w:r>
    </w:p>
    <w:p>
      <w:r>
        <w:t>的身边，向他轻轻的说道：「薇薇答应你了，这儿不能明卖，只好暗卖给你，带她回到你的住处好了。」黄善听了，</w:t>
      </w:r>
    </w:p>
    <w:p>
      <w:r>
        <w:t>倒也为难起来。诗诗一看，便知他的心事，她聪明的指着小涵说道：「今夜他是住到她家，房间便空了，你就带薇</w:t>
      </w:r>
    </w:p>
    <w:p>
      <w:r>
        <w:t>薇回去吧！」黄善一听，拍手叫好，在她粉脸上香了一下，立即塞给她银子，诗诗轻说一声「谢谢！」，随又谢谢</w:t>
      </w:r>
    </w:p>
    <w:p>
      <w:r>
        <w:t>他。</w:t>
      </w:r>
    </w:p>
    <w:p>
      <w:r>
        <w:t>这边，我搂着小涵的腰儿，两下情浓火热，偷偷地吻了又吻，小涵抱紧我，低声的说：「爷，今晚就到我家睡</w:t>
      </w:r>
    </w:p>
    <w:p>
      <w:r>
        <w:t>一夜？」我忙点头说：「宝贝，你不叫我去，我也要去！」小涵听了当然快乐极了，黄善就更加的不用说啦！他一</w:t>
      </w:r>
    </w:p>
    <w:p>
      <w:r>
        <w:t>把拉着薇薇，说走就走，才关上房门，就把薇薇抱到腿上，「唧！唧！」地亲个不止。薇薇推着他说：「嘿！你这</w:t>
      </w:r>
    </w:p>
    <w:p>
      <w:r>
        <w:t>人呀，真是个猫儿见不得鱼，我来到这里，就是你的人了，急个什麽！」她在他怀里一阵乱摇，黄善本来就欲火中</w:t>
      </w:r>
    </w:p>
    <w:p>
      <w:r>
        <w:t>烧，如今给她一阵摇，磨擦的更心急，正像一团烈火似的，再加一热油，怕不会痒得他魂儿飞上天来。他急急忙忙</w:t>
      </w:r>
    </w:p>
    <w:p>
      <w:r>
        <w:t>替她脱了衣服，好快的动作，两人便成了赤精光光，一丝不挂的人儿。黄善急极了，两眼发了红，发出欲火的光，</w:t>
      </w:r>
    </w:p>
    <w:p>
      <w:r>
        <w:t>看着她雪白的身体，饥不择食的两手捧着她丰满乳峰，一个含在嘴里，一个握在手心里，吞吞吐吐摸摸弄弄，身压</w:t>
      </w:r>
    </w:p>
    <w:p>
      <w:r>
        <w:t>着她，擦着那些细皮嫩肉，滑的他说像油一样。薇薇闻着他身上男人的气味，又给他拨弄得春情荡漾，不由得也骚</w:t>
      </w:r>
    </w:p>
    <w:p>
      <w:r>
        <w:t>了起来，自动把两条腿高举，娇呼气喘，握着他的阳具，摸摸弄弄，拨拨打打，便高高举起如蛇吞舌，顶着她那粒</w:t>
      </w:r>
    </w:p>
    <w:p>
      <w:r>
        <w:t>阴核儿，两人如触电流，通过了全身，百脉贲涨。黄善在她身上顺势提腰挺进，阳具「滋」一声，便全根尽入，直</w:t>
      </w:r>
    </w:p>
    <w:p>
      <w:r>
        <w:t>点花心啦。黄善猛如饥虎扑羊，吻着她两片热烫香唇，挺动粗腰，阳具在阴户里面如若游龙戏水，急急忙忙，抽抽</w:t>
      </w:r>
    </w:p>
    <w:p>
      <w:r>
        <w:t>送送，进进出出，一连数百次抽插，但见人儿颤动，便听见「蓬！蓬！卜！卜！」的声音，有若高山流水，如似虎</w:t>
      </w:r>
    </w:p>
    <w:p>
      <w:r>
        <w:t>啸猿啼般的。那薇薇被他的阳具弄得死去活来，越发的把粉腿高举，阴户接住阳具，怪声叫着：「亲哥哥，你真好，</w:t>
      </w:r>
    </w:p>
    <w:p>
      <w:r>
        <w:t>弄死我了！雪……雪……呜……呜……」两人抱的更紧、动的更急，这两人一缠上，便有一个更次，才双双丢了阴</w:t>
      </w:r>
    </w:p>
    <w:p>
      <w:r>
        <w:t>阳精，相抱睡去。</w:t>
      </w:r>
    </w:p>
    <w:p>
      <w:r>
        <w:t>话说这里，我跟小涵见黄善两人走了，便也回到家里，鸨儿一见小涵今晚自动拉了客人回来，甚是欢喜，茶来</w:t>
      </w:r>
    </w:p>
    <w:p>
      <w:r>
        <w:t>水到，招呼个无微不至的。小涵自小卖到妓院，但她生性高傲，看不起客人，更反对和人客打情骂俏，给人玩乐时</w:t>
      </w:r>
    </w:p>
    <w:p>
      <w:r>
        <w:t>作出那种淫言浪语。她说女人作到妓女，已经是打下九层地狱了，还要哈哈呜呜的取悦客人，那就更加作贱自己了，</w:t>
      </w:r>
    </w:p>
    <w:p>
      <w:r>
        <w:t>所以许多客人喜欢她，却又怕她那冷冷的表情，没给你好颜色看，她虽然长得很美，也就因此生意比别的妓女差得</w:t>
      </w:r>
    </w:p>
    <w:p>
      <w:r>
        <w:t>多了。</w:t>
      </w:r>
    </w:p>
    <w:p>
      <w:r>
        <w:t>如今，她接了我回来，鸨儿那能不喜，颠着小脚来回的走，小涵见了便对她说：「妈妈，我跟爷在外面吃过了，</w:t>
      </w:r>
    </w:p>
    <w:p>
      <w:r>
        <w:t>不用你费心，我们也要睡了！」说着，便把房门关上，回到我身边，对我作了个微笑，我看她越发娇媚，风骚入骨，</w:t>
      </w:r>
    </w:p>
    <w:p>
      <w:r>
        <w:t>便呆呆的看着她。小涵替我脱去身上衣服，自己也脱了衣服，先睡到床上，玉体横陈，我只觉眼前一亮，春浓帐暖。</w:t>
      </w:r>
    </w:p>
    <w:p>
      <w:r>
        <w:t>小涵作了个懒腰，向我招手说：「哟！你这人怎麽不亲近我呀？」她脸泛桃红，移近床沿，把身体靠着床边依着，</w:t>
      </w:r>
    </w:p>
    <w:p>
      <w:r>
        <w:t>两手往後整理头发，酥胸高高突起两座乳峰，红色的乳头，娇、浑圆、结实、软中带硬，她每轻轻一动，便摇摇欲</w:t>
      </w:r>
    </w:p>
    <w:p>
      <w:r>
        <w:t>坠，那大眼媚得出水，嘴角生春，浅浅微笑，她身上每一寸地方，都发出高度的热火，烧得人全身难过得很。我贪</w:t>
      </w:r>
    </w:p>
    <w:p>
      <w:r>
        <w:t>心的向她看，由上至下，唉呀！每一寸每一分都看了个饱。怎麽我从没见过这样一个美好的女人？可惜她是跌下了</w:t>
      </w:r>
    </w:p>
    <w:p>
      <w:r>
        <w:t>最下层地狱的人。</w:t>
      </w:r>
    </w:p>
    <w:p>
      <w:r>
        <w:t>想着，便起了惜花怜玉的心，眼紧看着她那小肚子底下的地方，小涵吃的一声笑了起来，拍着床边说：「你坐</w:t>
      </w:r>
    </w:p>
    <w:p>
      <w:r>
        <w:t>下来慢慢的看呀！」她把腿微微向上一举。我便走了过去，双手抱着她的粉腿，用力向上一提，要好好细看个够，</w:t>
      </w:r>
    </w:p>
    <w:p>
      <w:r>
        <w:t>小涵这时也有点心淫，便向床上一横，睡个仰面朝天，两腿一分，让我看个详细。她一面拉着我的手按在乳峰，一</w:t>
      </w:r>
    </w:p>
    <w:p>
      <w:r>
        <w:t>面吃吃笑的说：「这有什麽好看的？难道你真的没见过？」我涨红了脸说：「我真的没见过哩。」便把她抱到灯下</w:t>
      </w:r>
    </w:p>
    <w:p>
      <w:r>
        <w:t>细看。小涵呀了一声：「唉呀！你要把我抱到那里去呀？」我说：「这里看不见，我要抱到灯那里去呀！」小涵蹬</w:t>
      </w:r>
    </w:p>
    <w:p>
      <w:r>
        <w:t>着两只小脚说：「你这大傻瓜，这灯又不是钉在墙上的。」我一听，随即把灯拿近床边，再将她两腿一分，便看到</w:t>
      </w:r>
    </w:p>
    <w:p>
      <w:r>
        <w:t>一片雪白的嫩肉，高高突起如山，几根稀稀落落的阴毛，两边肥厚阴唇。小涵的阴部生得非常端正细小，如一个浮</w:t>
      </w:r>
    </w:p>
    <w:p>
      <w:r>
        <w:t>雕的突出。</w:t>
      </w:r>
    </w:p>
    <w:p>
      <w:r>
        <w:t>那紧窄的阴唇紧紧地吻合在一起，隐约现出一条浅浅小缝，中间突出一点儿花生米大的阴核，鲜红娇嫩，那销</w:t>
      </w:r>
    </w:p>
    <w:p>
      <w:r>
        <w:t>魂的地方，看去便如雪封洞，烟雾迷朦，被淫水盖着就看不见什麽了。我两只手轻轻把它们分开，便豁然开朗，殷</w:t>
      </w:r>
    </w:p>
    <w:p>
      <w:r>
        <w:t>红色的阴肉，如一娇的鲜花，芳香浓，幽香非凡，微微流出一些淫水，如雪般白，恰似一枝雨後的娇花了。我用手</w:t>
      </w:r>
    </w:p>
    <w:p>
      <w:r>
        <w:t>去一拨弄，那些阴肉便一圈圈的往里收缩，紧紧的含着我的手指，我顺着往里一抽送，便觉得又紧、又窄、又滑、</w:t>
      </w:r>
    </w:p>
    <w:p>
      <w:r>
        <w:t>又暖、整个指头儿给她溶化啦！小涵这一阵给我拨弄得全身难受，又急、又痒，她在床上摇着浪着，吃吃的笑着，</w:t>
      </w:r>
    </w:p>
    <w:p>
      <w:r>
        <w:t>两只小脚向我乱蹬，浪着声音的叫：「哟！你这人怎麽弄的，尽管缠着我那地方，我的乳房好痒呀！你替我摸弄摸</w:t>
      </w:r>
    </w:p>
    <w:p>
      <w:r>
        <w:t>弄呀！」便拉我一只手，我觉得她的丰满乳峰，又圆又嫩，滑不留手，用力弄了两把，弄着那粒红色乳头儿。</w:t>
      </w:r>
    </w:p>
    <w:p>
      <w:r>
        <w:t>小涵觉得我有点过份用力，但她喜欢这样痛的刺痛，一面不止地叫着，一面去享受感觉上的痛快。她用手去握</w:t>
      </w:r>
    </w:p>
    <w:p>
      <w:r>
        <w:t>弄我的阳具，触手如一根鼓棒儿，坚硬如铁，其热如火，暗地一摸一量，她惊呼了起来：「唉哟！你这根阳具怕不</w:t>
      </w:r>
    </w:p>
    <w:p>
      <w:r>
        <w:t>有七、八寸长哩？」我望着她笑说：「我也不知道呀！」便搂着她的粉颈，吻向她那两片香香的红唇。好一会，小</w:t>
      </w:r>
    </w:p>
    <w:p>
      <w:r>
        <w:t>涵才喘过气来说：「这样不行，我从来没触过这样的一根粗大阳具，你起来，我们得想个法儿。」她躺横在床沿上，</w:t>
      </w:r>
    </w:p>
    <w:p>
      <w:r>
        <w:t>阴户向上抛了两抛，怎麽也够不上。我个子高大，站在床边，我距离她阴户还有一大段，弓着两条腿又太辛苦了，</w:t>
      </w:r>
    </w:p>
    <w:p>
      <w:r>
        <w:t>便站在那儿发呆，不知怎麽好，张大了两只眼，死望着她那个肥涨饱满的阴户。小涵为了爱情的增进，只有迁就我，</w:t>
      </w:r>
    </w:p>
    <w:p>
      <w:r>
        <w:t>她把床垫高，还拿了两个枕儿放在屁股下面，这一来，恰好不高不低，便向我微笑说：「好了，你插进来吧！不过，</w:t>
      </w:r>
    </w:p>
    <w:p>
      <w:r>
        <w:t>你要慢点儿弄进去才好。」便握着我的阳具抵在阴核儿上。又说：「哟！你先磨磨这个，让淫水流的愈多愈好，干</w:t>
      </w:r>
    </w:p>
    <w:p>
      <w:r>
        <w:t>起来才舒服呀！」我摸弄着她两只乳峰，龟头顶着阴核儿，磨着、磨着，那淫水便如泉水一样流出，整个阴户都湿</w:t>
      </w:r>
    </w:p>
    <w:p>
      <w:r>
        <w:t>了，油滑肥涨，更觉得细小紧窄。新情色六月天（精彩刚刚开始！）【关闭注册】</w:t>
      </w:r>
    </w:p>
    <w:p>
      <w:r>
        <w:t>这时，小涵把阴户不停地抛高，接住阳具慢慢滑进，待到全根尽没，龟头直撞花心的时候，两人才开始抽送起</w:t>
      </w:r>
    </w:p>
    <w:p>
      <w:r>
        <w:t>来。一时间，便听床板帐声当当，淫水唧唧，再加小涵性的迫切需要，叫出的淫言浪语，若断若续，由大声变成低</w:t>
      </w:r>
    </w:p>
    <w:p>
      <w:r>
        <w:t>沉的呼叫、由缓慢而至剧烈的喘息。我和小涵两人，一个挺阳硬进，一个抛阴相迎，此起彼落，小涵不一时便香汗</w:t>
      </w:r>
    </w:p>
    <w:p>
      <w:r>
        <w:t>淋漓、气若游丝，还叫道：「心肝哥哥，你的阳具可把我乐死了！」说时，还将那肥胀饱满的阴户抛得更高来接住</w:t>
      </w:r>
    </w:p>
    <w:p>
      <w:r>
        <w:t>阳具，两人不止的抽送了两个更次。我一再挺动，快感加深，终於，那个大龟头对准花心儿，唧！唧！唧！射出一</w:t>
      </w:r>
    </w:p>
    <w:p>
      <w:r>
        <w:t>连串的精水，烫得她骨节全酥，魂儿出了窍，那些淫精淫水，还遗留在两人身上，便相抱呼呼入睡。第二天，我很</w:t>
      </w:r>
    </w:p>
    <w:p>
      <w:r>
        <w:t>早就起来了，我也不去惊动小涵，交付了鸨儿几句，便匆匆出去，吃过早饭，尽快利用这上午一段时间，办完一些</w:t>
      </w:r>
    </w:p>
    <w:p>
      <w:r>
        <w:t>重要事情，又转回旅馆，一看，那房门还是紧紧的关着，我暗骂一声，黄善这两个人也过份的贪淫爱乐了。自己也</w:t>
      </w:r>
    </w:p>
    <w:p>
      <w:r>
        <w:t>觉得寂寞，无处可去，便又回返小涵住处，谈心来消磨时间。这时，太阳已照进了院子，只觉一片无声，一片沉寂。</w:t>
      </w:r>
    </w:p>
    <w:p>
      <w:r>
        <w:t>各妓女的门都紧闭着，我便回进小涵房间，一阵风吹进来，把罗帐吹得轻轻摇动，里面正睡着个红粉佳人。我把罗</w:t>
      </w:r>
    </w:p>
    <w:p>
      <w:r>
        <w:t>帐拿起，见她一头乱发，香梦正浓，脸上剩下来的脂粉犹在，嘴角上不住的微动，放出诱人的笑容，洁白的牙，如</w:t>
      </w:r>
    </w:p>
    <w:p>
      <w:r>
        <w:t>玉般的白，身上什麽也没有盖，全身雪白得如一团粉，山峰起伏，私隐毕现，尤其是一双小脚，细得如两只红辣椒</w:t>
      </w:r>
    </w:p>
    <w:p>
      <w:r>
        <w:t>一样。我握着她那一只小脚儿，大红花睡鞋，白色鞋底，哟！还绣着两张春宫秘戏图，眉儿眼角、阳具阴户，如真</w:t>
      </w:r>
    </w:p>
    <w:p>
      <w:r>
        <w:t>个的在动着。我想，小涵这样一个丰满的身体，就凭这双小脚儿，来支持着重心，走起路来便如风摇荷花般，真是</w:t>
      </w:r>
    </w:p>
    <w:p>
      <w:r>
        <w:t>令人怜爱。同时脚上的肉被束缚着，便往上移动，屁股长的越发肥大，大腿也十分圆润。这是人工改造的曲线美，</w:t>
      </w:r>
    </w:p>
    <w:p>
      <w:r>
        <w:t>我不知是谁发明的？给妇人带来动人的美，这人真是个天才呀！我握着摸着放着闻着，只觉得一阵阵异香浓浓，直</w:t>
      </w:r>
    </w:p>
    <w:p>
      <w:r>
        <w:t>入心中，简直使我醉陶陶了，而我的手开始展开攻势了，顺着她的小腿往上滑动，经过了圆圆的大腿，便留在那高</w:t>
      </w:r>
    </w:p>
    <w:p>
      <w:r>
        <w:t>高突起的阴户上，轻轻拉着几根阴毛，一只手挽着她香肩，对着那鲜红的唇儿吻了两下，便朝着她胸前那个丰满肥</w:t>
      </w:r>
    </w:p>
    <w:p>
      <w:r>
        <w:t>大乳房，含着、含着，乳头一下就挺硬起来了。小涵不知我一早出去又回来。她昨夜被我的阳具插塞得死去活来，</w:t>
      </w:r>
    </w:p>
    <w:p>
      <w:r>
        <w:t>有生以来从没有过这样痛快，骨软身酥，精疲力尽的入睡。现在正作着一个恶梦，被一头猛老虎张牙舞爪，把她抓</w:t>
      </w:r>
    </w:p>
    <w:p>
      <w:r>
        <w:t>住，吃着她那些肉，吃的「唧唧」声响，她怕极了，但没法避去那只老虎，只有任它吃着，渐渐地她觉得那只老虎</w:t>
      </w:r>
    </w:p>
    <w:p>
      <w:r>
        <w:t>有点怪味，吃着那些肉，不见痛苦，反而麻麻痒痒的，这使她愈加难过，颤动着整个身体。她醒过来了，微睁开那</w:t>
      </w:r>
    </w:p>
    <w:p>
      <w:r>
        <w:t>双媚眼，还好似见到那只老虎，伏在自己酥胸上，嘴巴一张一张的含着，急忙细看，才看清自己睡在我怀里，我含</w:t>
      </w:r>
    </w:p>
    <w:p>
      <w:r>
        <w:t>着她的肥大乳峰，一只手塞进阴户去，还不止地抽动哩！她「哦！」的叫了一声，两手将我抱紧，摸了一把，吃吃</w:t>
      </w:r>
    </w:p>
    <w:p>
      <w:r>
        <w:t>笑说：「唉呀！刚才我作梦见被一只大老虎吃着，原来是你弄的，把人吓死了，我才不依你！」说着两腿一缩，便</w:t>
      </w:r>
    </w:p>
    <w:p>
      <w:r>
        <w:t>不让我抽出手来，同时握着我的阳具，我便想翻身上去，小涵一把将我推去，说道：「哟！你又来了，昨夜给你插</w:t>
      </w:r>
    </w:p>
    <w:p>
      <w:r>
        <w:t>了一个晚上还不够？我都累死了呀。」我朝她脸上吻了一下，温柔说地说：「宝贝，你还说早呀！太阳都已经进来</w:t>
      </w:r>
    </w:p>
    <w:p>
      <w:r>
        <w:t>了，好人，给我再乐一乐吧！下午还有事哩！」小涵正着身体躺好，我握着她两只小脚，阳具对准她的肥涨阴户，</w:t>
      </w:r>
    </w:p>
    <w:p>
      <w:r>
        <w:t>一送便入个尽根，进进出出、抽抽插插，大龟头触着花心，一顶一挑，有时轻轻的触点几下，有时便重重的刺进去，</w:t>
      </w:r>
    </w:p>
    <w:p>
      <w:r>
        <w:t>两人尽力的猛进、急迎，经过了很久的时间，双方丢了又丢，才起身穿着整齐。午饭过後，我便别了小涵，去探访</w:t>
      </w:r>
    </w:p>
    <w:p>
      <w:r>
        <w:t>一些新朋旧友，每一位故旧都为我设下接风洗尘的酒宴，一连好几天都无法去看小涵。</w:t>
      </w:r>
    </w:p>
    <w:p>
      <w:r>
        <w:t>这天，是我休假最後的一天了，我要尽情的去享受这一天，然後才要回到北方去，便来到妓院，把小涵带了出</w:t>
      </w:r>
    </w:p>
    <w:p>
      <w:r>
        <w:t>去，赏玩一番湖光山色。在湖边，我们雇了只宽大游艇，由那个俏丽的船妇轻轻打着双浆，艇身便缓缓向着湖心方</w:t>
      </w:r>
    </w:p>
    <w:p>
      <w:r>
        <w:t>向去了。这湖面宽约两里，长有五六里，两岸种着垂杨花树，湖中突起一座小山，桃李满地，湖的四面，但见一块</w:t>
      </w:r>
    </w:p>
    <w:p>
      <w:r>
        <w:t>块荷叶田田、亭亭出水。湖上也有很多游艇，穿来穿去的，还有那些作生意的小船。忽然，有只小船摇了过来，船</w:t>
      </w:r>
    </w:p>
    <w:p>
      <w:r>
        <w:t>里探出个白净秀丽女孩，长眉大眼，倒也有几分媚丽，穿一身青衣裤，手里拿着一本曲本，隔船送与我说：「客爷，</w:t>
      </w:r>
    </w:p>
    <w:p>
      <w:r>
        <w:t>要唱支歌儿助兴吗？」我正想摇头不要，却被小涵扯了一把，对那卖唱的说：「你就随便唱一支好了。」那女孩答</w:t>
      </w:r>
    </w:p>
    <w:p>
      <w:r>
        <w:t>应一声，便坐在船头上，手摇拍板，娇声唱了出来，唱完一支，问我还要唱不要唱？我正想答话，小涵抢着说道：</w:t>
      </w:r>
    </w:p>
    <w:p>
      <w:r>
        <w:t>「不要再唱了。我便拿出一点银子赏了那女孩，那女孩谢了又谢，自把船儿摇到别处。</w:t>
      </w:r>
    </w:p>
    <w:p>
      <w:r>
        <w:t>不料转眼间，船的左右两旁，一齐靠上叁、四只小船，都用钩子钩到船上，我一看，全是些卖吃的玩的，他们</w:t>
      </w:r>
    </w:p>
    <w:p>
      <w:r>
        <w:t>都要求我照料些生意。我示意小涵，她便对着他们高声说道：「都不要了，如果要的时候，再叫你们。好了吧！」</w:t>
      </w:r>
    </w:p>
    <w:p>
      <w:r>
        <w:t>那些小船听了，果然很快便摇开。但是，这一批去了，另外的一批又来了，我便烦了起来，我对小涵说：「这些人</w:t>
      </w:r>
    </w:p>
    <w:p>
      <w:r>
        <w:t>可真讨厌，我们回去吧？」 ^小涵也觉到扫兴，但一时又不愿意就回去，便回头来对船妇说：「我们不要留在这儿，</w:t>
      </w:r>
    </w:p>
    <w:p>
      <w:r>
        <w:t>到那边小山去吧！」船妇只好慢慢的摇了过去了，藏在浓阴绿叶里面。我扯住小涵并列坐着，看那湖光山色，人也</w:t>
      </w:r>
    </w:p>
    <w:p>
      <w:r>
        <w:t>觉得精神清爽。小涵偷眼看我正在看得出神，见我一表人才、风流俊逸，正合自己心意，便心投意合了。</w:t>
      </w:r>
    </w:p>
    <w:p>
      <w:r>
        <w:t>她把一只小脚放到我的怀里，我顺手握着，摸弄玩赏，纤纤细小，如棉似的软，我一弄一放，摸摸弄弄，小涵</w:t>
      </w:r>
    </w:p>
    <w:p>
      <w:r>
        <w:t>便感到有一种刺痛，这是痛苦和快乐混合着。当我摸弄得愈用力时，快乐的感觉更增加了，她忍不住嘴里发出低声</w:t>
      </w:r>
    </w:p>
    <w:p>
      <w:r>
        <w:t>吃吃的笑和痛苦的呼叫，我也感觉到便回过头来看她，见她含情默默，妩媚风骚，便想将她抱入怀里，小涵急忙摇</w:t>
      </w:r>
    </w:p>
    <w:p>
      <w:r>
        <w:t>手，教我不要乱来，提示船妇会笑我是个急色儿。天上，忽然聚着几片黑云，一时狂风暴雨由船蓬上落下，此时只</w:t>
      </w:r>
    </w:p>
    <w:p>
      <w:r>
        <w:t>留船头露出一方小窗，看着湖中烟雨迷漓，远山一明一暗，大自然变化无穷，另有一番奇景。小涵依在我的怀里，</w:t>
      </w:r>
    </w:p>
    <w:p>
      <w:r>
        <w:t>无言的看着想着：自从她当了妓女，整天进酒店、坐茶馆，要不就在房里陪伴客人睡觉，从没如今天这样在湖上玩</w:t>
      </w:r>
    </w:p>
    <w:p>
      <w:r>
        <w:t>过，而且同游的又是自己的心爱情人，人物风流，怎不叫她不放浪哩？她把小脚一缩，粉脸红红，朝我说道：「我</w:t>
      </w:r>
    </w:p>
    <w:p>
      <w:r>
        <w:t>有句话要问你，你得说实话。」我见她眉尾眼角尽春意，羞人答答的样子，便说：「我说实话，绝不会乱说的。」</w:t>
      </w:r>
    </w:p>
    <w:p>
      <w:r>
        <w:t>小涵倒入我的怀里，轻轻问道：「你有太太没有，家里还有什麽人？」我说：「父母在贼乱的时候死了，也没有太</w:t>
      </w:r>
    </w:p>
    <w:p>
      <w:r>
        <w:t>太，如今只有我一个人。」小涵一听，一双媚眼看着我的俊脸，片刻才说：「我嫁给你作太太好吗？」我将她抱得</w:t>
      </w:r>
    </w:p>
    <w:p>
      <w:r>
        <w:t>紧紧，在她脸上唇上吻了又吻，说：「心肝宝贝，你真的肯嫁给我吗？」小涵点点头，埋入我宽大的怀内说：「谁</w:t>
      </w:r>
    </w:p>
    <w:p>
      <w:r>
        <w:t>来骗你，只要把我赎出来，我就是你的人了。」我说：「现在是不是也能算是我的人麽？」小涵轻打了我一下说</w:t>
      </w:r>
    </w:p>
    <w:p>
      <w:r>
        <w:t>：「当然是你的人了，我们现在就定情。」我在她耳边小声说：「你不怕船妇会笑我们？」小涵白了我一眼，吃吃</w:t>
      </w:r>
    </w:p>
    <w:p>
      <w:r>
        <w:t>笑说：「现在我们是夫妻，谁还管得着。」说着，她整个人儿坐在我怀内。我们这样互相紧抱着，脸对脸，四片唇</w:t>
      </w:r>
    </w:p>
    <w:p>
      <w:r>
        <w:t>儿贴在一处。小涵将一条香舌儿送往我嘴里去，我含着只觉一股热流清香美妙，如饮了一杯烈酒直落丹田，用手探</w:t>
      </w:r>
    </w:p>
    <w:p>
      <w:r>
        <w:t>着她的春衫，探进酥胸，握着醉人的满肥大乳峰，软绵绵的如羊玉白般，恰好一握，触手温暖香滑。我用力的摸着、</w:t>
      </w:r>
    </w:p>
    <w:p>
      <w:r>
        <w:t>弄着，研磨着那粒乳头儿，便渐渐硬化高突起来，她把酥胸向前挺进，抵住我热情的掌心，两人的呼吸带着急而又</w:t>
      </w:r>
    </w:p>
    <w:p>
      <w:r>
        <w:t>紧张的感觉。我的另一只手便由上而下，滑进了她的细腰，穿过那紧紧的裙带，直摸进小裤儿里去，用力按着那紧</w:t>
      </w:r>
    </w:p>
    <w:p>
      <w:r>
        <w:t>紧的肥肉，我先摸了个遍，轻轻扯起那几根阴毛，在手指上玩着，一会儿再用力压着肥厚高起的阴户，慢慢的按着。</w:t>
      </w:r>
    </w:p>
    <w:p>
      <w:r>
        <w:t>小涵好似被蛇吃了一口，全身颤动起来，她那媚眼向我看了又看，便又把舌儿往我的嘴里塞了进去。我的手可没有</w:t>
      </w:r>
    </w:p>
    <w:p>
      <w:r>
        <w:t>静止下来，我接着又以两指摸紧那粒阴核儿，拨着弄着，小涵便愈加的难受，身上好似被火焚着，不停的动着蛇一</w:t>
      </w:r>
    </w:p>
    <w:p>
      <w:r>
        <w:t>样的腰儿，肥臀在我小腹上转来转去，弄得我也有点儿把持不住了，用手往她阴户上一探，已经湿了一大片了。原</w:t>
      </w:r>
    </w:p>
    <w:p>
      <w:r>
        <w:t>来，小涵被我弄得忍不住了，那些淫水便流了出来，她张开了一条腿，身体往前一坐，把我的一只手指全含了进去，</w:t>
      </w:r>
    </w:p>
    <w:p>
      <w:r>
        <w:t>还颤了几颤，我便顺势的轻轻抽送起 =来。此时，小涵脸红泛桃花，如饮过了酒一样，我向她微微的笑着，忽然，</w:t>
      </w:r>
    </w:p>
    <w:p>
      <w:r>
        <w:t>她恨恨的说：「唉哟！你怎麽好这样的折磨人，我都急死了。」她探手向我的裤子摸去，触手硬梆梆的一根铁棒儿，</w:t>
      </w:r>
    </w:p>
    <w:p>
      <w:r>
        <w:t>她一阵淫笑说：「嘿你这人真假道学，肚子里全是骗人的坏心眼，我真的等不下去了。」我叫她把小裤脱下一点算</w:t>
      </w:r>
    </w:p>
    <w:p>
      <w:r>
        <w:t>了，小涵说：「现在我们是夫妻了，为什麽不能坦白相见？」我说：「你不怕别人看见麽？」小涵说：「她不会知</w:t>
      </w:r>
    </w:p>
    <w:p>
      <w:r>
        <w:t>道的。」但我真不敢让她把衣服脱光，小涵只得依了我，便把小裤脱了去，我也扯开裤子，小涵叫我坐着，自己将</w:t>
      </w:r>
    </w:p>
    <w:p>
      <w:r>
        <w:t>裙子拿起，便现出个肥涨饱满的阴户来，我抱着她两条腿，想去吻她的阴户。</w:t>
      </w:r>
    </w:p>
    <w:p>
      <w:r>
        <w:t>小涵笑哈哈的说：「如今不行，今晚我再好好的让你吻吧！」她两腿分开，一手握着阳具、一手拨开阴户，慢</w:t>
      </w:r>
    </w:p>
    <w:p>
      <w:r>
        <w:t>慢朝阳具坐了下去，只听得「滋」一声，便全根没尽，小涵抱着我开始把肥臀向後高举，阴户不停地上下起落的动</w:t>
      </w:r>
    </w:p>
    <w:p>
      <w:r>
        <w:t>着，让我那根粗硬阳具好入个齐根，龟头下下顶着花心儿，现在她是主动了，随着自己的意思，深浅都可以转动迎</w:t>
      </w:r>
    </w:p>
    <w:p>
      <w:r>
        <w:t>合。小涵那条细腰儿呀，愈摇愈快，阴户愈坐愈急，连那条小船也被她浪得摇晃起来了。船妇不知道我们的事，但</w:t>
      </w:r>
    </w:p>
    <w:p>
      <w:r>
        <w:t>觉得有点怪，便向前艇一看，暗地一阵脸红耳热，心头乱跳，见我两紧紧的抱着，小涵的裙子虽没有脱去，却拿得</w:t>
      </w:r>
    </w:p>
    <w:p>
      <w:r>
        <w:t>高高的，把半个肥白屁股露在外面，阴户正含着我那根阳具。她留心看着，奇怪那人怎会生得这样一根粗大的阳具，</w:t>
      </w:r>
    </w:p>
    <w:p>
      <w:r>
        <w:t>大得似小孩子的腿那样粗，怕不有八九寸长？比起自己的丈夫还大得多了。她不由得想：能够尝尝这样的阳具就好</w:t>
      </w:r>
    </w:p>
    <w:p>
      <w:r>
        <w:t>了，於是春心淫了起来，用手去摸着阴户，觉得湿滑滑的，微热热的，更叫她难过得快要死了。</w:t>
      </w:r>
    </w:p>
    <w:p>
      <w:r>
        <w:t>再一看小涵，身体摇呀摇的，腰儿扭着、屁股摇着，阴户含着大阳具急起急落，那些淫水便「唧唧蓬蓬」的乱</w:t>
      </w:r>
    </w:p>
    <w:p>
      <w:r>
        <w:t>响，她伏在我的肩上说：「你真好，肯让我作了主动，我们把衣服都脱了，两个人变成一个肉体那多好。她先替我</w:t>
      </w:r>
    </w:p>
    <w:p>
      <w:r>
        <w:t>脱了，我也给她脱个精光，现在两个人全没有了衣服了，紧紧的搂抱，成为一个整体了。小涵把那只肥大高举的乳</w:t>
      </w:r>
    </w:p>
    <w:p>
      <w:r>
        <w:t>房，塞进我嘴里去给含着，另一只乳峰便被我紧紧的摸着，两人发狂的扭动着，船身摇的更厉害了。小涵忽然静了</w:t>
      </w:r>
    </w:p>
    <w:p>
      <w:r>
        <w:t>下来，把两片肥厚阴唇极大的收缩起来，狠狠含着阳具，那耻花儿更暴大的包住那大龟头，似小孩子吃乳一样，我</w:t>
      </w:r>
    </w:p>
    <w:p>
      <w:r>
        <w:t>被她的阴户吸得全身酸痒，心里一阵热，急忙将她搂紧，连挺了几下阳具，那些精水便射进花心深处，烫得她接连</w:t>
      </w:r>
    </w:p>
    <w:p>
      <w:r>
        <w:t>打了几个寒颤，伏在我肩上不动了。两人休息了一会，我抱着她说：「宝贝，我的阳具还硬着呀！你还能来一次麽？」</w:t>
      </w:r>
    </w:p>
    <w:p>
      <w:r>
        <w:t>看着她的乳峰又摸弄起来，小涵摇着头说：「我的好哥哥，我不能来了，你饶了我吧！」便倒下睡下去了。船妇忽</w:t>
      </w:r>
    </w:p>
    <w:p>
      <w:r>
        <w:t>地走了进来，对她拜了拜，指着我说：「少奶奶，你就把他的粗硬阳具施给我乐一乐吧！」说着，她那双淫得出水</w:t>
      </w:r>
    </w:p>
    <w:p>
      <w:r>
        <w:t>的眼神，已经向我看来，看着那根高高举起的粗大阳具，发出吃吃的淫笑。我见她已脱得光光，皮肤也很白嫩，腰</w:t>
      </w:r>
    </w:p>
    <w:p>
      <w:r>
        <w:t>儿也不粗，胸前高高的突立一对肥大乳峰，摇摇动动的，乳头儿比小涵的还要大，肚皮上一丝皱纹也没有，那是没</w:t>
      </w:r>
    </w:p>
    <w:p>
      <w:r>
        <w:t>生育过孩子的，阴户突突的举起，阴户上没有毛，光滑得似一团粉，我看着小涵没作声。她见我有几分儿爱上了船</w:t>
      </w:r>
    </w:p>
    <w:p>
      <w:r>
        <w:t>妇，心里虽是不愿意，但我的阳具还硬着，自己也没法叫它软下来，便闭着眼说：「好吧，浪女子，我就借给你用</w:t>
      </w:r>
    </w:p>
    <w:p>
      <w:r>
        <w:t>一次吧。」便向我笑着。船妇听小涵答应了，她还来不及向人家道谢，便马上倒入我怀内，握着那根粗大长硬阳具，</w:t>
      </w:r>
    </w:p>
    <w:p>
      <w:r>
        <w:t>不住的吻着含着，用舌头含着四周，我用力握住她的乳房，阳具向她嘴里乱挺，她只有发出呜呜声的反抗，摸着两</w:t>
      </w:r>
    </w:p>
    <w:p>
      <w:r>
        <w:t>个卵蛋儿，一紧一放，我摸着她的肥涨阴户，已经自动的张开两片大门了，淫水也流了不知多少了。她深情的看着</w:t>
      </w:r>
    </w:p>
    <w:p>
      <w:r>
        <w:t>我说：「好人儿，你就可怜我吧！」我把她一推，她便顺势躺下，两条腿高高举起分开，阴户一开一合的张动起来</w:t>
      </w:r>
    </w:p>
    <w:p>
      <w:r>
        <w:t>了，淫水一直往外流了。</w:t>
      </w:r>
    </w:p>
    <w:p>
      <w:r>
        <w:t>我握着阳具，对准她的阴户，腰部一用力，阳具便塞了进去，外面一丝不馀了。船妇觉得阴户马上热涨起来，</w:t>
      </w:r>
    </w:p>
    <w:p>
      <w:r>
        <w:t>便大声的呼叫，抱着我摇着腰儿，浪着肥臀，阴户用力愈抛愈高，我看她淫心已极，便握着她两只肥大乳峰，阳具</w:t>
      </w:r>
    </w:p>
    <w:p>
      <w:r>
        <w:t>狂送，快进快出，大龟头似雨点般打在她的花心儿上，立时响起一连串的「唧唧」声音，我一面挺动阳具抽插，一</w:t>
      </w:r>
    </w:p>
    <w:p>
      <w:r>
        <w:t>面吻着她粉脸说：「我这根阳具好不好？」她举高阴户凑紧我的阳具，说：「心肝，不要静下来，你比我的丈夫好</w:t>
      </w:r>
    </w:p>
    <w:p>
      <w:r>
        <w:t>得多了，又长又粗，又硬又熟，塞得阴户都快破了，好人，多用点力，我要替你养个白白胖胖的孩子。啊……啊…</w:t>
      </w:r>
    </w:p>
    <w:p>
      <w:r>
        <w:t>…喔……」她的淫水越流越多，我的阳具也越插越深，一下下刺进花心儿去，那龟头上的宽大肉沟，好似一把利器</w:t>
      </w:r>
    </w:p>
    <w:p>
      <w:r>
        <w:t>触着阴户四面的肉壁，又麻又痒、又痛又辣，乐得她简直透不过气来了，我一气抽插了几千次才射精，又烫得她舒</w:t>
      </w:r>
    </w:p>
    <w:p>
      <w:r>
        <w:t>服到极点，大叫心肝宝贝不止。</w:t>
      </w:r>
    </w:p>
    <w:p>
      <w:r>
        <w:t>一场暴风雨过去了，天边又现出一道夕阳，远处冒着轻烟，湖水静止，闪着千千万万的小金星，一条美丽的七</w:t>
      </w:r>
    </w:p>
    <w:p>
      <w:r>
        <w:t>色虹彩横过宽阔的湖面，似条彩带轻轻挂在天边，眼前一幕美丽奇景，可把我们看呆了，直玩到日落西山，暮色沉</w:t>
      </w:r>
    </w:p>
    <w:p>
      <w:r>
        <w:t>沉，小涵才挽着我回去。临离开小船的时候，那位俏丽船妇还向我飞了个媚眼，含笑的说：「客爷，有空的时候坐</w:t>
      </w:r>
    </w:p>
    <w:p>
      <w:r>
        <w:t>我的船游潮，我会给你预备更好的东西呀！」我笑笑点头答应，小涵白了她一眼，急忙扯着我走。回到家里，已经</w:t>
      </w:r>
    </w:p>
    <w:p>
      <w:r>
        <w:t>是上时候了，黄善早等在院里，看我们一回来便过来问好，我随问他：「这几天玩得痛快吗？」黄善把这几天玩得</w:t>
      </w:r>
    </w:p>
    <w:p>
      <w:r>
        <w:t>如何痛快、薇薇对他多麽好，都说给我听了。我说：「今天是我们最後一天假期了，明天就要回去，你把东西都收</w:t>
      </w:r>
    </w:p>
    <w:p>
      <w:r>
        <w:t>拾好了没有？」小涵听我明天真的要走，一时心里很难过。我轻轻拍着她说：「小涵，我真要走了。」小涵说：「</w:t>
      </w:r>
    </w:p>
    <w:p>
      <w:r>
        <w:t>我喜欢你，我只知道跟着你，你就带我走吧！」我说：「在北方你人生地不熟，我怕你……」小涵急忙说：「我有</w:t>
      </w:r>
    </w:p>
    <w:p>
      <w:r>
        <w:t>了你，什麽再也不怕了！」她不怕黄善站在旁边，便捧着我的脸吻着。</w:t>
      </w:r>
    </w:p>
    <w:p>
      <w:r>
        <w:t>黄善见我答应把小涵带回北方，心中一乐，便冲叫了起来：「大哥呀！我和薇薇也打得火热，你也让我把她带</w:t>
      </w:r>
    </w:p>
    <w:p>
      <w:r>
        <w:t>到北方，在路上也可以侍候夫人哩！」我笑着说：「你的主意真不错，好似全是为了我好。」黄善红着脸。我又向</w:t>
      </w:r>
    </w:p>
    <w:p>
      <w:r>
        <w:t>他说：「薇薇的赎身价要多少钱？多了怕我拿不出来，前儿得到那份赏金，我已经快要花费光了。」黄善摇摇手说</w:t>
      </w:r>
    </w:p>
    <w:p>
      <w:r>
        <w:t>：「钱没问题，我也拿得出。前天，她知道我要跟你回去，整整哭了两夜，要跟我一同去，鸨儿也愿意放她走，现</w:t>
      </w:r>
    </w:p>
    <w:p>
      <w:r>
        <w:t>在只等你答应，便可以成行了。」我说：「我答应你便是了，明天一早就上船。」黄善满怀欢喜的走了。这夜，鸨</w:t>
      </w:r>
    </w:p>
    <w:p>
      <w:r>
        <w:t>儿没回来，小涵哭着闹着要跟我走，我没敢答应，我怕人家说我恃势带走妇女，便留下钱给小涵待鸨母回来赎身，</w:t>
      </w:r>
    </w:p>
    <w:p>
      <w:r>
        <w:t>下次休假的时候再来接她。天刚亮，小涵把我送到江边，哭得泪人儿似的，直看到大船远去，江水接天，才返身回</w:t>
      </w:r>
    </w:p>
    <w:p>
      <w:r>
        <w:t>家。过了二天，老鸨才回来，小涵便向她赎身，鸨母不得不放她，便收下叁百两银子，把卖身合约还了她。</w:t>
      </w:r>
    </w:p>
    <w:p>
      <w:r>
        <w:t>想不到我这个家有万贯之财、风流倜傥的青年，竟会对雨天茶坊的小涵用起真感情来，我不知道这是需要还是</w:t>
      </w:r>
    </w:p>
    <w:p>
      <w:r>
        <w:t>爱，但小涵确实是与众不同的。数月之後，我再度回到这南方小镇的「雨天」茶坊，但小涵已不知去向、人去房空，</w:t>
      </w:r>
    </w:p>
    <w:p>
      <w:r>
        <w:t>我设法探听她的消息，但不得要领，总是让我失望而归。但我仍不死心，相信总有一天，一定会碰到知道她的人。</w:t>
      </w:r>
    </w:p>
    <w:p>
      <w:r>
        <w:t>我问过鸨儿，鸨儿告诉我那小涵在我离开的第二天便离去，也没有人知道她去那里。我暗自纳闷，小涵亲自跟我说</w:t>
      </w:r>
    </w:p>
    <w:p>
      <w:r>
        <w:t>要等我的，怎麽会没有交待便一走了之？这不符合她的本性。也许因为我急於找她的缘故，此地许多小涵的姊妹们</w:t>
      </w:r>
    </w:p>
    <w:p>
      <w:r>
        <w:t>便众说纷云，愿意帮我寻找或胡乱说些关於她的消息，但目的仅是讨赏亳无助益，我真是啼笑皆非，哭笑不得。这</w:t>
      </w:r>
    </w:p>
    <w:p>
      <w:r>
        <w:t>日晚上，我再到茶坊碰运气，不料鸨母却对我说，小涵是青楼出身，何必太在意云云。我听了她这几句话，心里已</w:t>
      </w:r>
    </w:p>
    <w:p>
      <w:r>
        <w:t>感到万分难受，正想离开时，便听有人冲着我叫「姐夫」，我回身看去，原来是跟薇薇一起的诗诗。这时，诗诗已</w:t>
      </w:r>
    </w:p>
    <w:p>
      <w:r>
        <w:t>倒入我怀内，双手抱住不放，粉脸靠在我肩上，已经偷偷的哭了起来，我不知她怎麽见了我便哭，也用手去搂她的</w:t>
      </w:r>
    </w:p>
    <w:p>
      <w:r>
        <w:t>腰说：「诗姑娘，你几时也来到这里？」诗诗眨着两只泪眼看看我，幽怨的说：「姐夫，自你和小涵姐相好，再也</w:t>
      </w:r>
    </w:p>
    <w:p>
      <w:r>
        <w:t>不来看我了！」我心里「哦！」了一声，原来为的是这个，便对她说：「诗姑娘，谢谢你的关心，下次再来看你。」</w:t>
      </w:r>
    </w:p>
    <w:p>
      <w:r>
        <w:t>诗诗那里肯放我，以前她是不好跟小涵抢，如今算是她的人了，一面对鸨儿说：「妈妈，今晚姐夫来看我，你快预</w:t>
      </w:r>
    </w:p>
    <w:p>
      <w:r>
        <w:t>备些。」一面轻轻在我耳边说：「姐夫，你就不能给我一点爱？我还有小涵的好消息哩！」我一听到是小涵的消息，</w:t>
      </w:r>
    </w:p>
    <w:p>
      <w:r>
        <w:t>便想问她。诗诗向我飞了个媚眼，吃吃的笑说：「急什麽？在床上好好的对你说。」说完，拉着我进去。我想要听</w:t>
      </w:r>
    </w:p>
    <w:p>
      <w:r>
        <w:t>小涵的消息，不得不给她一点爱的满足，便留了下来，鸨儿知道我出手大方，不计较银钱，忙的上菜端酒，还叫了</w:t>
      </w:r>
    </w:p>
    <w:p>
      <w:r>
        <w:t>几个妓女作陪，她心想多拿我几文钱，极力讨好。诗诗想把我对小涵的爱移到自己身上，便使出全身淫态骚形来迷</w:t>
      </w:r>
    </w:p>
    <w:p>
      <w:r>
        <w:t>住我，先把酒含在嘴里，然後嘴对嘴的吐给我吃，又故意把衣服任意扣着，在我怀内一阵扭、一阵磨，那条红色罗</w:t>
      </w:r>
    </w:p>
    <w:p>
      <w:r>
        <w:t>裙便滑了下去，软绵绵的、白雪雪的肥滑屁股，已若隐若现的，在我眼前展现一座乳峰了。</w:t>
      </w:r>
    </w:p>
    <w:p>
      <w:r>
        <w:t>自从与小涵一别，我平日已很少接近女人，虽然我现在心里只有一个小涵，但眼前的美色是一块肉，是两个肉</w:t>
      </w:r>
    </w:p>
    <w:p>
      <w:r>
        <w:t>球和两片肥厚肉，散发醉人的气息，拨弄得我不能不想那男女性交的乐趣，我的手已经向那有磁性吸力的肥臀摸去，</w:t>
      </w:r>
    </w:p>
    <w:p>
      <w:r>
        <w:t>立刻觉得温暖滑溜，使人感到心里刺痒痒的。酒里面的玩猴意淫药，在我的身上慢慢的发生了效力，那两叁个陪酒</w:t>
      </w:r>
    </w:p>
    <w:p>
      <w:r>
        <w:t>妓女，粉脸涨红，好似身上有千千万万虫行蚁咬，两只手上下乱抓，跳着小脚，媚眼儿直看，嘴里还发出轻轻的浪</w:t>
      </w:r>
    </w:p>
    <w:p>
      <w:r>
        <w:t>叫声哩。诗诗勾着我的宽肩，两只水样儿媚眼这时已放出两道欲淫火花，深深留在她的脸上。嘴角露着浪笑，把个</w:t>
      </w:r>
    </w:p>
    <w:p>
      <w:r>
        <w:t>我引得心神不定，双手不断的在她身上上下游动，紧握那只肥大乳峰，用力的摸着弄着，弄得这粒乳头儿高高突突</w:t>
      </w:r>
    </w:p>
    <w:p>
      <w:r>
        <w:t>的坚硬涨大。诗诗被我摸弄得眸眼半闭，呼着痛苦又带着快乐的声音，她索性把全身衣服脱去，白嫩的美人儿投进</w:t>
      </w:r>
    </w:p>
    <w:p>
      <w:r>
        <w:t>我的怀里，一阵笑、一阵扭、我给她迷的差点儿流出精来，便紧紧搂着不让她扭动。吻了她的脸说：「诗诗，你这</w:t>
      </w:r>
    </w:p>
    <w:p>
      <w:r>
        <w:t>样算什麽？不等我插进去就让我射精？」诗诗哈哈笑的指着我，说：「哟！看你呀！急死了吧？急有什麽用？」我</w:t>
      </w:r>
    </w:p>
    <w:p>
      <w:r>
        <w:t>不等她说完，一咬着那乳头儿，一只手便去摸她阴户那块肥白嫩肉，道：「骚货，听说你是个最淫的女人，永远是</w:t>
      </w:r>
    </w:p>
    <w:p>
      <w:r>
        <w:t>吃不饱的，淫的把那些客人都吓走了，今晚让我试试看，你们四人全上来，我这根阳具也好痛快点，把你们几片肥</w:t>
      </w:r>
    </w:p>
    <w:p>
      <w:r>
        <w:t>肉弄个软稀稀的。」诗诗笑说：「你们听到了吧，都是好大的气，让我们围攻他。」她不住的浪笑摇着，胸前两只</w:t>
      </w:r>
    </w:p>
    <w:p>
      <w:r>
        <w:t>肥大高举乳峰，摇摇扭扭的浪起来了，我只觉得在自己面前，忽然那两只乳峰变成了大雪球，在她酥胸上摇来摇去，</w:t>
      </w:r>
    </w:p>
    <w:p>
      <w:r>
        <w:t>摇的不止哩！我显然是给她迷住了，眼里渐渐射出欲望之火，在她身上寻索。终於，我的一只手留在那涨满满的阴</w:t>
      </w:r>
    </w:p>
    <w:p>
      <w:r>
        <w:t>户上，用手指摸弄着阴核儿，轻轻的摸弄，中指插进那桃红洞去，慢慢的一抽一送，弄呀弄呀！诗诗的身体便跟着</w:t>
      </w:r>
    </w:p>
    <w:p>
      <w:r>
        <w:t>往下沉，往下沉，整个肥大屁股压着我的手指了，一动一动，又一动，她对着她们说：「你们也把衣服脱了，尝尝</w:t>
      </w:r>
    </w:p>
    <w:p>
      <w:r>
        <w:t>他的阳具是什麽滋味。」她倒满了一杯酒，我一便乾了。她们听诗诗这样说，也不怕难为情了，很快便把衣服全脱</w:t>
      </w:r>
    </w:p>
    <w:p>
      <w:r>
        <w:t>光了，站成一字儿的让我欣赏。那个子较为高一点的叫小艾，身上长得很丰满，乳峰最高，腰儿细细；那中等身材</w:t>
      </w:r>
    </w:p>
    <w:p>
      <w:r>
        <w:t>的叫小君，有着细白嫩滑的皮肤，各部份也长得很匀称；那个最迷人带有瓜子脸型的叫小梦，年纪很轻，人却长得</w:t>
      </w:r>
    </w:p>
    <w:p>
      <w:r>
        <w:t>轻软纤细，但她有着一对特别肥大的乳房，高高的举起，那腰儿细得不敢用力去握她，屁股圆滑，奇大奇白，阴户</w:t>
      </w:r>
    </w:p>
    <w:p>
      <w:r>
        <w:t>上一根毛也没有，一片雪白醉人的肥肉，突的举起似春桃。叁个人一齐替我脱去身上衣服，这下房子内全是原始人</w:t>
      </w:r>
    </w:p>
    <w:p>
      <w:r>
        <w:t>了。小艾一只手刚触摸到我的阳具，惊的叫了起来：「唉呀！你们看，这是不是人的阳具？」她们一看，可不是，</w:t>
      </w:r>
    </w:p>
    <w:p>
      <w:r>
        <w:t>人那里会长的这样粗大长硬阳具哩！本来我的阳具就长的不小，再吃了那玩猴儿淫药，便越加长大坚硬，充满了血，</w:t>
      </w:r>
    </w:p>
    <w:p>
      <w:r>
        <w:t>龟头现出红光一跳一跳的，那样子简直就似一条铁棒了。诗诗双手握着笑起来说：「哟！这不是人的阳具，是狗的</w:t>
      </w:r>
    </w:p>
    <w:p>
      <w:r>
        <w:t>阳具了。」我一用力，弄得她又叫了我说：「骚货，你敢骂我，快张开你的腿给我吃进去。」便把她抱起来，丢到</w:t>
      </w:r>
    </w:p>
    <w:p>
      <w:r>
        <w:t>床上去了。</w:t>
      </w:r>
    </w:p>
    <w:p>
      <w:r>
        <w:t>诗诗媚着眼说：「急什麽呀？」话虽这样说，但她已经把身体睡正，两腿分开高举，阴户张开了口，淫水也流</w:t>
      </w:r>
    </w:p>
    <w:p>
      <w:r>
        <w:t>了出来。我看她阴户宽大，没有小涵那样细小肥涨，便把她两只小脚往肩上一架，阳具对准阴户，龟头研颤那粒阴</w:t>
      </w:r>
    </w:p>
    <w:p>
      <w:r>
        <w:t>核。诗诗里便雪雪叫着：「姐夫，你不要弄了，我的阴户已经开花了，把阳具尽插进去吧！」我见她阴户已经自动</w:t>
      </w:r>
    </w:p>
    <w:p>
      <w:r>
        <w:t>张大分开，好似一张没有牙的小嘴，扭动着两边肥厚涨满的阴唇。我的一双手，尽摸弄她两个肥大乳房，猛摸猛弄，</w:t>
      </w:r>
    </w:p>
    <w:p>
      <w:r>
        <w:t>诗诗把肥涨饱满阴户抛得高高的，以便接住我的阳具，我用力一挺，这下凑个正着，「雪雪」两声，一根八、九寸</w:t>
      </w:r>
    </w:p>
    <w:p>
      <w:r>
        <w:t>长的粗阳具连根带把全入个净尽，那阴户外面半点儿也没有馀留的。诗诗一连叫了几声：「哟！哟！哟！你干死我</w:t>
      </w:r>
    </w:p>
    <w:p>
      <w:r>
        <w:t>了……」双手一紧，两脚便勾着我的腰部，急急的把阴户举的高、又抛的急、忽起忽落，两边阴唇极力往里收缩，</w:t>
      </w:r>
    </w:p>
    <w:p>
      <w:r>
        <w:t>紧紧裹着阳具根部用力咬住不放。我见她淫心至极，便奋力挺起阳具，对着阴户猛刺，急插急抽、猛进猛出，下下</w:t>
      </w:r>
    </w:p>
    <w:p>
      <w:r>
        <w:t>插个尽根，那大龟头就似落雨般，点点打正那花心儿，跟着那花心儿随之便胀大起来，淫水也越流越多，发出巨大</w:t>
      </w:r>
    </w:p>
    <w:p>
      <w:r>
        <w:t>的「唧唧」声音，充满着整间的房子内。</w:t>
      </w:r>
    </w:p>
    <w:p>
      <w:r>
        <w:t>诗诗由大声呼叫而变为低沉的呼叫，由大起大落而变成了颤抖，两只媚眼已经半闭半合了，香汗遍体，只有一</w:t>
      </w:r>
    </w:p>
    <w:p>
      <w:r>
        <w:t>丝儿喘息，似一只负伤的绵羊了。可没有理她，我恨她刚才笑我是根银样腊枪头，说我的阳具一送进阴户中去，马</w:t>
      </w:r>
    </w:p>
    <w:p>
      <w:r>
        <w:t>上便会软下来了。现在眼见她那些淫水丢了又丢，就连那第叁种淫水都要流光了，便把她着实的搂紧，一气又抽插</w:t>
      </w:r>
    </w:p>
    <w:p>
      <w:r>
        <w:t>了几千下，大龟头唧！唧！唧！的冲出一股热烫烫精水，对着花心射去，烫得她一阵浪叫，满足地向我求饶。我的</w:t>
      </w:r>
    </w:p>
    <w:p>
      <w:r>
        <w:t>阳具可没有软下来，仍是坚硬如铁的昂头摇首，我稍用力才能把它拔出来。这下，诗诗又有得受了，她「唉呀」的</w:t>
      </w:r>
    </w:p>
    <w:p>
      <w:r>
        <w:t>捧住阴户，狠狠向我横了一眼，便往床里睡去。我回手拉过小梦的手，让她握住自己的阳具，我只觉得她的乳房好</w:t>
      </w:r>
    </w:p>
    <w:p>
      <w:r>
        <w:t>肥又大，一只手握不完，便将她推倒在床上，两脚一提，阳具恰好对正她的阴户，小梦急忙用手分开两片阴唇，阳</w:t>
      </w:r>
    </w:p>
    <w:p>
      <w:r>
        <w:t>具借着淫水一滑，「雪」的一声响，尽根没入。</w:t>
      </w:r>
    </w:p>
    <w:p>
      <w:r>
        <w:t>我握住她的乳房似推车一样，阳具在阴户里面不止的进进出出、插插抽抽，一时小梦被我的粗硬阳具抽送得马</w:t>
      </w:r>
    </w:p>
    <w:p>
      <w:r>
        <w:t>上浪出声音来，阴户也举的高、肥臀抛的急，两人此起彼落，「唧唧」有声。过了一刻又一刻，阳具在阴户里抽插</w:t>
      </w:r>
    </w:p>
    <w:p>
      <w:r>
        <w:t>愈久就愈是坚硬，吸足了淫水越发的涨大起来，塞得阴户涨满满的，两边阴唇随着那根粗阳具抽插的时候，翻进翻</w:t>
      </w:r>
    </w:p>
    <w:p>
      <w:r>
        <w:t>出。她抱着我说：「我要死了，你的阳具怎麽插的这样深，这样长久的？我真慕小涵姐……美……啊……」这天晚</w:t>
      </w:r>
    </w:p>
    <w:p>
      <w:r>
        <w:t>上，我射了七、八次阳精，把这几个淫妇足足射了个够。原来这诗诗淫妇也没有真正的好消息告诉我，小涵芳踪何</w:t>
      </w:r>
    </w:p>
    <w:p>
      <w:r>
        <w:t>处她也不知道，之前诗诗要告诉我关於小涵的消息是要吊我胃，好跟她裸裎交臂。终於我失去了小涵的消息，眼看</w:t>
      </w:r>
    </w:p>
    <w:p>
      <w:r>
        <w:t>着假期结，好怅然北返。</w:t>
      </w:r>
    </w:p>
    <w:p>
      <w:r>
        <w:t>这日日中时分，我匆匆忙忙付了银子退出旅馆，不料在渡河边意外的遇见了朝思暮念的小涵，小涵对於我的出</w:t>
      </w:r>
    </w:p>
    <w:p>
      <w:r>
        <w:t>现也颇感惊讶。「啊……世鸿……」她红着脸别过头去，我激动的双手抓着她细致的手臂。「你……你怎麽会……</w:t>
      </w:r>
    </w:p>
    <w:p>
      <w:r>
        <w:t>在这里？我找了你好苦……」「呜……你找我……？可知……道……我等了你好苦？」她的眼泪如雨下，好像受尽</w:t>
      </w:r>
    </w:p>
    <w:p>
      <w:r>
        <w:t>委屈。两人拥抱许久……才从梦中惊醒过来，互道分开这段日子的状况。「我回北方後，归心似箭。」「世鸿哥呀！</w:t>
      </w:r>
    </w:p>
    <w:p>
      <w:r>
        <w:t>我却望穿秋水，天天到渡边口来等你，可是不见你的影子。」「傻呀！我不是说过我会回来的嘛！」「世鸿！一切</w:t>
      </w:r>
    </w:p>
    <w:p>
      <w:r>
        <w:t>都太迟啦！……呜……」「为什麽？你看我不是回来了？」她仰着头，用哀怨的眼神望着我说：「因为我已经嫁人</w:t>
      </w:r>
    </w:p>
    <w:p>
      <w:r>
        <w:t>啦！」真是睛天霹雳，出乎意料之外的结果。她说：「鸿，自从你走後，第叁天我便离开雨天，自认以後是你的人</w:t>
      </w:r>
    </w:p>
    <w:p>
      <w:r>
        <w:t>啦！不应该再留在雨天，所以我跑去学裁缝，自立更生好等你回来接我，让我乾乾净净随你北去，没想到你一去那</w:t>
      </w:r>
    </w:p>
    <w:p>
      <w:r>
        <w:t>麽久，又没消没息，所以……」「啊……所以你就改变主意嫁作商人妇？」「不……不是的，我原先不这般想，可</w:t>
      </w:r>
    </w:p>
    <w:p>
      <w:r>
        <w:t>是老板对我好，眼见时日一久便对你感到绝望，这是一个很好的机会，小涵只是一介青楼女子，好不容易蒙世鸿哥</w:t>
      </w:r>
    </w:p>
    <w:p>
      <w:r>
        <w:t>相救，我怎能再堕入红尘？那裁缝老板虽然土里土气，心地却好，所以小涵委身予他……呜……」见她哭红着脸，</w:t>
      </w:r>
    </w:p>
    <w:p>
      <w:r>
        <w:t>楚楚可怜，我不禁仰天长叹：「罢了！看来这是命中注定，你我此生无缘，那裁缝老板对你好，我也放心了。」「</w:t>
      </w:r>
    </w:p>
    <w:p>
      <w:r>
        <w:t>原谅我吧！世鸿……」此时，我想到自己这些年来不过浑浑噩噩在脂粉堆中渡过，也没有什麽好说的，是深深觉得</w:t>
      </w:r>
    </w:p>
    <w:p>
      <w:r>
        <w:t>人生际遇无常，夫复何言？於是放宽心情，将她搂得更紧些。「那你怎麽又会来到渡边口？」「因为午夜梦回时，</w:t>
      </w:r>
    </w:p>
    <w:p>
      <w:r>
        <w:t>想起从前咱们缠绵的时光，每每令我难以忘怀，忍不住对你的思念，於是我偷偷地跑回雨天，想探听有否你的消息，</w:t>
      </w:r>
    </w:p>
    <w:p>
      <w:r>
        <w:t>诗诗那淫妇告诉我你去过雨天，而且跟那些女子私混欢爱，现在我已嫁人也不在意了。」她有所思兮天一方，又说</w:t>
      </w:r>
    </w:p>
    <w:p>
      <w:r>
        <w:t>：「我猜想你一定又宿住在上回那地方，我早上即刻赶到那客栈，刚好你退宿走了，所以……我立刻赶来江边唔你</w:t>
      </w:r>
    </w:p>
    <w:p>
      <w:r>
        <w:t>最後一面……」「涵妹妹，你不该的，这样会令我们遗憾的……相见还不如怀念……」她此时把我搂抱得更紧，无</w:t>
      </w:r>
    </w:p>
    <w:p>
      <w:r>
        <w:t>限柔情地说：「哥呀！此去经年，恐怕永生无相」见之日，所以才要见你呀！临去之时，让我们重拾往日怀情……</w:t>
      </w:r>
    </w:p>
    <w:p>
      <w:r>
        <w:t>让我们永远的记得……今天的一切……」我默默无语。「鸿哥……如果你还爱我……求求你……别拒绝我……嗯？</w:t>
      </w:r>
    </w:p>
    <w:p>
      <w:r>
        <w:t>……」此时此刻，我无语问苍天。</w:t>
      </w:r>
    </w:p>
    <w:p>
      <w:r>
        <w:t>眼见江海无垠，岸边芦苇丛丛，渺无人烟。「唉……」两人长叹一声，我抱起小涵柔软的身体走向那茂密的草</w:t>
      </w:r>
    </w:p>
    <w:p>
      <w:r>
        <w:t>丛内，一直到离渡口远远的地方。我确定很隐密了，然後让小涵躺下来，那刚好是个平坦的地方。我抱紧她，然後</w:t>
      </w:r>
    </w:p>
    <w:p>
      <w:r>
        <w:t>将我的嘴唇封住她的朱唇，她的手抓住我的手臂。「嗯……嗯……嗯……嗯……」她的呼吸急促，散发着迷人的体</w:t>
      </w:r>
    </w:p>
    <w:p>
      <w:r>
        <w:t>香，我解开她的衣襟，拿出她的一对乳房，她噤噤哦哦低唱着爱歌。然後她的下体露出来，我拿出自己的阳具对住</w:t>
      </w:r>
    </w:p>
    <w:p>
      <w:r>
        <w:t>她淫水多多的膣，用力顶了进去。「哦……哼……哼……爱你……给我吧……」小涵饥渴淫浪起来，我慢慢的蠕动</w:t>
      </w:r>
    </w:p>
    <w:p>
      <w:r>
        <w:t>腰际，然後再抽插挺进退出，不久就疯狂起来，而在下面的小涵更疯狂了……一直到许久，我俩才从草丛中站起来。</w:t>
      </w:r>
    </w:p>
    <w:p>
      <w:r>
        <w:t>不远处，一艘小船正缓缓靠近渡，意味着不久後，行船将摇渡到另外一个方向去，然後将我们的距离拉开。当</w:t>
      </w:r>
    </w:p>
    <w:p>
      <w:r>
        <w:t>我急步向船的位置走去时，身後隐约听到小涵悲呛的声音……【全文完】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