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淫贱师妹</w:t>
      </w:r>
    </w:p>
    <w:p>
      <w:r>
        <w:t>淫贱师妹</w:t>
      </w:r>
    </w:p>
    <w:p>
      <w:r>
        <w:t>" 哎……看招……。"</w:t>
      </w:r>
    </w:p>
    <w:p>
      <w:r>
        <w:t>" 来的好……。"</w:t>
      </w:r>
    </w:p>
    <w:p>
      <w:r>
        <w:t>练武场上，一对青年男女正在切磋武艺，看两人的身法招式必定是一师之徒，男的英俊潇洒，年龄稍长功力也</w:t>
      </w:r>
    </w:p>
    <w:p>
      <w:r>
        <w:t>略占上风，想必是师兄，女的长的是清丽可人，想必是师妹了。</w:t>
      </w:r>
    </w:p>
    <w:p>
      <w:r>
        <w:t>两人的身形穿梭，渐渐的女的一有些不敌，有些气喘吁吁了，粉颊已经见汗，脸色也已经微红。</w:t>
      </w:r>
    </w:p>
    <w:p>
      <w:r>
        <w:t>" 明远师兄，我累了，咱们休息一会儿吧！" 少女叫道。</w:t>
      </w:r>
    </w:p>
    <w:p>
      <w:r>
        <w:t>" 好，就先休息一会儿吧！" 师兄李明远于是收招，转身想向练武场边上的凉亭走去。</w:t>
      </w:r>
    </w:p>
    <w:p>
      <w:r>
        <w:t>刚一转身，只听师妹赵箐一声娇喝：" 着……。"</w:t>
      </w:r>
    </w:p>
    <w:p>
      <w:r>
        <w:t>李明远只觉身后一股劲风袭来，心知又是师妹在偷袭，这个调皮的师妹也不知偷袭过多少次了。李明远身形一</w:t>
      </w:r>
    </w:p>
    <w:p>
      <w:r>
        <w:t>闪，避开师妹的偷袭，顺手一掌向师妹拍去，这一掌并未灌注真气，他也怕师妹经受不起。</w:t>
      </w:r>
    </w:p>
    <w:p>
      <w:r>
        <w:t>赵箐身形一转，李明远的一掌正好拍在她的胸前那一对柔软的玉乳之上。只听赵箐" 啊……。" 的一声，便往</w:t>
      </w:r>
    </w:p>
    <w:p>
      <w:r>
        <w:t>地上倒去。</w:t>
      </w:r>
    </w:p>
    <w:p>
      <w:r>
        <w:t>李明远也没想到这一掌居然打到了师妹，连忙一伸手，将师妹的娇躯抱到怀里，这时再看赵箐，只见她双目紧</w:t>
      </w:r>
    </w:p>
    <w:p>
      <w:r>
        <w:t>闭，呀关紧咬，脸色发白，也不知是不是受了伤。</w:t>
      </w:r>
    </w:p>
    <w:p>
      <w:r>
        <w:t>李明远赶紧将师妹抱到凉亭之中，放到石桌之上，心中不断埋怨自己" 师傅昨天刚下山去探望朋友，临走时还</w:t>
      </w:r>
    </w:p>
    <w:p>
      <w:r>
        <w:t>嘱咐要照看好师妹，可是我今天就把师妹给打伤了。师傅回来我怎么交待呀。" 于是运功为师妹检查伤势，真气运</w:t>
      </w:r>
    </w:p>
    <w:p>
      <w:r>
        <w:t>行一周天，却未发现师妹有任何伤势，心中不免大奇。</w:t>
      </w:r>
    </w:p>
    <w:p>
      <w:r>
        <w:t>李明远这时心道：" 我那一掌确实未运真气，可为什么师妹会昏迷不醒呢？" 想到那一掌，不禁又回想起师妹</w:t>
      </w:r>
    </w:p>
    <w:p>
      <w:r>
        <w:t>那浑圆柔软的双乳，那柔软的感觉真好，于是偷眼向师妹的胸部望去。</w:t>
      </w:r>
    </w:p>
    <w:p>
      <w:r>
        <w:t>这一望，只见师妹的胸部起伏不停，呼吸急促，双乳随着颤动不已，再看师妹的娇颜，满面通红，鼻翼颤动，</w:t>
      </w:r>
    </w:p>
    <w:p>
      <w:r>
        <w:t>李明远看到这里，心里忽然明白师妹为什么会晕倒了。</w:t>
      </w:r>
    </w:p>
    <w:p>
      <w:r>
        <w:t>于是他自言自语的道：" 不知师妹伤到了什么地方，我解开她的衣服看看吧！"</w:t>
      </w:r>
    </w:p>
    <w:p>
      <w:r>
        <w:t>说完并不着急动手，而是看着赵箐的表情，只见赵箐的脸上忽然布满艳红，可是身体依然不动，李明远明白这</w:t>
      </w:r>
    </w:p>
    <w:p>
      <w:r>
        <w:t>时师妹默许的表示，于是轻轻解开了赵箐的上衣，他看见一件水蓝色的肚兜。闻到一股沁人的处子幽香。</w:t>
      </w:r>
    </w:p>
    <w:p>
      <w:r>
        <w:t>李明远的双手忍不住轻轻抚上了赵箐的那对玉乳，刚一接触只觉她的身子一阵轻颤，这时李明远伸出左手轻轻</w:t>
      </w:r>
    </w:p>
    <w:p>
      <w:r>
        <w:t>在赵箐的腋下一搔。</w:t>
      </w:r>
    </w:p>
    <w:p>
      <w:r>
        <w:t>" 呵呵……。" 痒的赵箐笑了出来，这一笑赵箐再也没法装下去了，于是娇躯一抬，扑到李明远的怀里，叫道</w:t>
      </w:r>
    </w:p>
    <w:p>
      <w:r>
        <w:t>：" 师兄，你坏……你坏……。"</w:t>
      </w:r>
    </w:p>
    <w:p>
      <w:r>
        <w:t>李明远搬起赵箐的娇躯，望着美丽的师妹，不禁低头轻轻一吻，拥着她轻轻的将舌尖舔着她的嘴唇，赵箐也伸</w:t>
      </w:r>
    </w:p>
    <w:p>
      <w:r>
        <w:t>出了舌尖与李明远一起交缠着。</w:t>
      </w:r>
    </w:p>
    <w:p>
      <w:r>
        <w:t>李明远那还用对方教他，挨了过去，一把将她抱了过来，搂在怀里，不理她软弱的抗议，由玉颈吻起，最後贪</w:t>
      </w:r>
    </w:p>
    <w:p>
      <w:r>
        <w:t>婪地痛吻着她湿软的小嘴儿。</w:t>
      </w:r>
    </w:p>
    <w:p>
      <w:r>
        <w:t>赵箐热烈地反应着，显是初尝滋味，乐此不疲" 嗯！喔……哎……呀！" 只听赵箐娇哼着。</w:t>
      </w:r>
    </w:p>
    <w:p>
      <w:r>
        <w:t>李明远再度狂吻着，同时右手攀登玉峰，在那里揉捏搓摸，虽然隔着一层衣服，但已够她受了，浑身酸软，发</w:t>
      </w:r>
    </w:p>
    <w:p>
      <w:r>
        <w:t>不出丝毫力气。就在此刻，李明远一边搓揉，一边解开了她胸前一排钮扣，最后连肚兜也飞走了。这时，半截玉雕</w:t>
      </w:r>
    </w:p>
    <w:p>
      <w:r>
        <w:t>裸露眼前，李明远并不急攻双峰，摸到腰间，不用寻觅解开腰带。</w:t>
      </w:r>
    </w:p>
    <w:p>
      <w:r>
        <w:t>三两下，一双玉腿呈现眼前，白而不亮，软而不硬。赵箐缩成一团，不停呻吟，蜷伏在李明远怀里抽动着，可</w:t>
      </w:r>
    </w:p>
    <w:p>
      <w:r>
        <w:t>见她春心荡漾，气息短促地倒在地上，满脸通红，一双微红美目，痴视着李明远。</w:t>
      </w:r>
    </w:p>
    <w:p>
      <w:r>
        <w:t>那眼神深含着渴望，幻想，焦急的混合，胸前起伏不定，双峰一高一低的颤动着。</w:t>
      </w:r>
    </w:p>
    <w:p>
      <w:r>
        <w:t>李明远一见，更是深情激动的倒在她身上，给她一个甜蜜的长吻。</w:t>
      </w:r>
    </w:p>
    <w:p>
      <w:r>
        <w:t>赵箐由于被刚才一阵挑逗，现今热情如火，双手抱着李明远的脖子，伸出舌头来。她的火热舌头干燥欲裂，一</w:t>
      </w:r>
    </w:p>
    <w:p>
      <w:r>
        <w:t>碰到李明远的舌头，就像干柴碰列火，更是猛烈无比。</w:t>
      </w:r>
    </w:p>
    <w:p>
      <w:r>
        <w:t>两人就这样拥抱，一边热吻，一面互相抚摸起来。</w:t>
      </w:r>
    </w:p>
    <w:p>
      <w:r>
        <w:t>" 嗯！师兄，我好难过哦！"</w:t>
      </w:r>
    </w:p>
    <w:p>
      <w:r>
        <w:t>她一面晃动身子，一边娇媚的说。</w:t>
      </w:r>
    </w:p>
    <w:p>
      <w:r>
        <w:t>雪白而透红细腻的肌肤，无一点瑕庇可寻。结实而玲珑的玉乳在起伏不定，均衡而有曲线的身材，滑平平的小</w:t>
      </w:r>
    </w:p>
    <w:p>
      <w:r>
        <w:t>腹，修长浑园的大腿，更是上天的杰作。令人遐想的三角地带，更是神秘，像深山中的幽谷，未有人跽，清幽的很。</w:t>
      </w:r>
    </w:p>
    <w:p>
      <w:r>
        <w:t>浅沟清泉，从上面滑过，亮晶晶的，一闪一闪，更是蔚为奇景。</w:t>
      </w:r>
    </w:p>
    <w:p>
      <w:r>
        <w:t>看的李明远眼睛冒火，直射向迷人的地带。</w:t>
      </w:r>
    </w:p>
    <w:p>
      <w:r>
        <w:t>李明远忙脱掉自己的衣服，疯狂搂住她那曲线玲珑的娇躯，吮吸着她那鲜红的乳头，右手便迳往少女的私处抚</w:t>
      </w:r>
    </w:p>
    <w:p>
      <w:r>
        <w:t>摸。</w:t>
      </w:r>
    </w:p>
    <w:p>
      <w:r>
        <w:t>这时，她那浅沟的泉水，象洪水般的流个不完。于是，他伸出中指，顺着流泉，滑向浅沟，慢慢往里面钻。</w:t>
      </w:r>
    </w:p>
    <w:p>
      <w:r>
        <w:t>钻入没多深时，乌婷芳绉着眉叫道：" 啊……痛……师兄哥……慢点儿……。"</w:t>
      </w:r>
    </w:p>
    <w:p>
      <w:r>
        <w:t>赵箐略感疼痛，轻声说着，同时双手触到李明远的阴茎，猛然一惊，道：" 哦！</w:t>
      </w:r>
    </w:p>
    <w:p>
      <w:r>
        <w:t>师兄！这么大……？"</w:t>
      </w:r>
    </w:p>
    <w:p>
      <w:r>
        <w:t>" 没关系，我轻轻的就是了。"</w:t>
      </w:r>
    </w:p>
    <w:p>
      <w:r>
        <w:t>李明远一边狂吻，一边用手大力摸揉着双乳。同时，试探着将手指再往里探，又不时将手指在那粒" 珍珠" 上</w:t>
      </w:r>
    </w:p>
    <w:p>
      <w:r>
        <w:t>轻抚着。</w:t>
      </w:r>
    </w:p>
    <w:p>
      <w:r>
        <w:t>李明远更是欲火冲天，浑身火热，用一只手托在她的粉臀，使她的阴户更为凸出。另一只手扶着阴茎，在私处</w:t>
      </w:r>
    </w:p>
    <w:p>
      <w:r>
        <w:t>一探一探的，龟头慢慢挤入阴户里去。</w:t>
      </w:r>
    </w:p>
    <w:p>
      <w:r>
        <w:t>李明远怕她一时适应不了，便按兵不动。但是龟头被那两片贝肉紧紧夹住，四壁软绵绵的，舒服得很。就这样</w:t>
      </w:r>
    </w:p>
    <w:p>
      <w:r>
        <w:t>僵持了一会，赵箐感到里面痒，麻，非常难过，只听她轻声道：" 师兄！我里面很痒。" 说完，往上挺了一挺。</w:t>
      </w:r>
    </w:p>
    <w:p>
      <w:r>
        <w:t>看来，她欲火已高升，已忍受不了，希望李明远再深入，于是，李明远慢慢推进，只见赵箐皱着眉，痛苦之状，</w:t>
      </w:r>
    </w:p>
    <w:p>
      <w:r>
        <w:t>溢于言表，不由把心一横，暗道：" 长痛不如短痛。</w:t>
      </w:r>
    </w:p>
    <w:p>
      <w:r>
        <w:t>便用力一挺，已进去了一半。</w:t>
      </w:r>
    </w:p>
    <w:p>
      <w:r>
        <w:t>只听得赵箐痛叫道：" 痛死我了……痛……痛……。"</w:t>
      </w:r>
    </w:p>
    <w:p>
      <w:r>
        <w:t>她一面叫道，一面双手紧紧搂住李明远。</w:t>
      </w:r>
    </w:p>
    <w:p>
      <w:r>
        <w:t>此时李明远看了赵箐眼紧闭，眼角挤出泪水，面色发青痛苦状，便按兵不动，不再往前推进。</w:t>
      </w:r>
    </w:p>
    <w:p>
      <w:r>
        <w:t>于是，李明远的阴茎在阴道口进进出出，以减轻其痛苦，及增加其情欲，同时右手仍按在乳尖上揉，捏。</w:t>
      </w:r>
    </w:p>
    <w:p>
      <w:r>
        <w:t>盏茶时刻后。</w:t>
      </w:r>
    </w:p>
    <w:p>
      <w:r>
        <w:t>" 箐妹，现在觉得怎么样？还痛的历害吗？"</w:t>
      </w:r>
    </w:p>
    <w:p>
      <w:r>
        <w:t>" 现在不像刚才那样痛，但还有点涨，里面却更是痒，怎么办？" 她娇羞无力地说着。</w:t>
      </w:r>
    </w:p>
    <w:p>
      <w:r>
        <w:t>李明远立刻把龟头缓缓抽出，又缓缓插入，此时赵箐已是浪水如泉涌。娇喘微微，显得她苦尽甘来，同时粉臀</w:t>
      </w:r>
    </w:p>
    <w:p>
      <w:r>
        <w:t>猛往上抬迎合着李明远。</w:t>
      </w:r>
    </w:p>
    <w:p>
      <w:r>
        <w:t>赵箐撒娇似的不依，全身扭动起来，她这一扭动，插在小穴里的阴茎，就像一根燃烧的火一样，是又痛、又胀、</w:t>
      </w:r>
    </w:p>
    <w:p>
      <w:r>
        <w:t>又酥、又麻，又酸、又痛快。赵箐全身扭动，由阴户里面的性神经，传遍全身四肢，那种舒服和快感劲，使她此生</w:t>
      </w:r>
    </w:p>
    <w:p>
      <w:r>
        <w:t>第一次才领受到了，她粉脸通红，淫声浪语的叫道∶" 哎呀……你动吧……你……插呀……啊……。"</w:t>
      </w:r>
    </w:p>
    <w:p>
      <w:r>
        <w:t>" 箐妹……你不痛啦……。" 李明远怕她还痛。</w:t>
      </w:r>
    </w:p>
    <w:p>
      <w:r>
        <w:t>" 别管我痛不痛，我现在就要你快动，我现在小穴里痒死了。"</w:t>
      </w:r>
    </w:p>
    <w:p>
      <w:r>
        <w:t>" 好吧……。" 李明远听她这麽说，也不管她还痛不痛，开始先来个轻抽慢插，静观她的反应，再拟大战之策。</w:t>
      </w:r>
    </w:p>
    <w:p>
      <w:r>
        <w:t>" 美死了……我……被你……插死了……你别……那麽慢吞吞的……插快一点…</w:t>
      </w:r>
    </w:p>
    <w:p>
      <w:r>
        <w:t>…用力……插重……一点儿……嘛……啊……啊……。"</w:t>
      </w:r>
    </w:p>
    <w:p>
      <w:r>
        <w:t>赵箐双腿乱伸、肥臀扭摆来配合着李明远的抽插。这淫荡的叫声和她脸上淫荡的表情，刺激得李明远暴发了原</w:t>
      </w:r>
    </w:p>
    <w:p>
      <w:r>
        <w:t>始的野性，再也无法温柔怜惜啦，开始用力抽插起来。</w:t>
      </w:r>
    </w:p>
    <w:p>
      <w:r>
        <w:t>" 真……舒服……太……好了……师兄哥……你……真……会做……美……太美了……啊……哦……嗯……太</w:t>
      </w:r>
    </w:p>
    <w:p>
      <w:r>
        <w:t>爽了……太美了……。"</w:t>
      </w:r>
    </w:p>
    <w:p>
      <w:r>
        <w:t>赵箐紧紧搂着李明远，她媚眼如丝，香汗淋淋，娇喘吁吁，呻吟着、享受给予她快感的刺激，使她感觉到浑身</w:t>
      </w:r>
    </w:p>
    <w:p>
      <w:r>
        <w:t>好像在火焰中焚烧似的，全身四肢像在一节一节的融化，真是舒服透顶，她只知道拼命抬高肥臀，使阴道与阴茎贴</w:t>
      </w:r>
    </w:p>
    <w:p>
      <w:r>
        <w:t>合得更密切，这样才会更舒服更畅美。</w:t>
      </w:r>
    </w:p>
    <w:p>
      <w:r>
        <w:t>李明远见她春情如潮，媚态娇艳，犹似海棠，促使欲焰高涨，紧抱娇躯，摆动着大屁股，如马加鞭，如火如炭</w:t>
      </w:r>
    </w:p>
    <w:p>
      <w:r>
        <w:t>的加速进行。</w:t>
      </w:r>
    </w:p>
    <w:p>
      <w:r>
        <w:t>就这样疯狂的抽送，只插得赵箐赵箐娇喘连连，媚眼如丝，浪语不绝！" 真……</w:t>
      </w:r>
    </w:p>
    <w:p>
      <w:r>
        <w:t>舒服……太……好了……师兄哥……你……真……会做……美……太美了……啊……</w:t>
      </w:r>
    </w:p>
    <w:p>
      <w:r>
        <w:t>哦……嗯……太爽了……太美了……。"</w:t>
      </w:r>
    </w:p>
    <w:p>
      <w:r>
        <w:t>只见她一面浪叫，一面双手紧抱着李明远，双腿翘上勾住他的腰，粉臀极力更凑！春情洋溢，满脸通红，吐气</w:t>
      </w:r>
    </w:p>
    <w:p>
      <w:r>
        <w:t>如丝，星眼微张，那种美，更令李明远疯狂，更令李明远不顾一切。</w:t>
      </w:r>
    </w:p>
    <w:p>
      <w:r>
        <w:t>" 师兄……太美了……我……太……我就……就这样……我太舒服了……大力…</w:t>
      </w:r>
    </w:p>
    <w:p>
      <w:r>
        <w:t>…用力……快……快……哎……喔……。"</w:t>
      </w:r>
    </w:p>
    <w:p>
      <w:r>
        <w:t>只见她娇哼着，同时双手紧抱着李明远，阴道一阵急速收缩，一股火热热的津液直射而出。</w:t>
      </w:r>
    </w:p>
    <w:p>
      <w:r>
        <w:t>李明远为了让她享受生命史上第一章乐事，又狠插几下，一阵火热的甘露亦喷射而出，直刺激得她身心俱颤，</w:t>
      </w:r>
    </w:p>
    <w:p>
      <w:r>
        <w:t>口中直呼美，不愿放松他。</w:t>
      </w:r>
    </w:p>
    <w:p>
      <w:r>
        <w:t>两人就这样拥抱着，享受这美好的一刻。</w:t>
      </w:r>
    </w:p>
    <w:p>
      <w:r>
        <w:t>偷袭——修改版偷袭</w:t>
      </w:r>
    </w:p>
    <w:p>
      <w:r>
        <w:t>红尘客2001.10.29修改版</w:t>
      </w:r>
    </w:p>
    <w:p>
      <w:r>
        <w:t>" 哎……看招……。"</w:t>
      </w:r>
    </w:p>
    <w:p>
      <w:r>
        <w:t>" 来的好……。"</w:t>
      </w:r>
    </w:p>
    <w:p>
      <w:r>
        <w:t>练武场上，一对青年男女正在切磋武艺，看两人的身法招式必定是一师之徒，男的英俊潇洒，年龄稍长功力也</w:t>
      </w:r>
    </w:p>
    <w:p>
      <w:r>
        <w:t>略占上风，想必是师兄，女的长的是清丽可人，想必是师妹了。</w:t>
      </w:r>
    </w:p>
    <w:p>
      <w:r>
        <w:t>两人的身形穿梭，渐渐的女的一有些不敌，有些气喘吁吁了，粉颊已经见汗，脸色也已经微红。</w:t>
      </w:r>
    </w:p>
    <w:p>
      <w:r>
        <w:t>" 明远师兄，我累了，咱们休息一会儿吧！" 少女叫道。</w:t>
      </w:r>
    </w:p>
    <w:p>
      <w:r>
        <w:t>" 好，就先休息一会儿吧！" 师兄李明远于是收招，转身想向练武场边上的凉亭走去。</w:t>
      </w:r>
    </w:p>
    <w:p>
      <w:r>
        <w:t>刚一转身，只听师妹赵箐一声娇喝：" 着……。"</w:t>
      </w:r>
    </w:p>
    <w:p>
      <w:r>
        <w:t>李明远只觉身后一股劲风袭来，心知又是师妹在偷袭，这个调皮的师妹也不知偷袭过多少次了。李明远身形一</w:t>
      </w:r>
    </w:p>
    <w:p>
      <w:r>
        <w:t>闪，避开师妹的偷袭，顺手一掌向师妹拍去，这一掌并未灌注真气，他也怕师妹经受不起。</w:t>
      </w:r>
    </w:p>
    <w:p>
      <w:r>
        <w:t>赵箐身形一转，李明远的一掌正好拍在她的胸前那一对柔软的玉乳之上。只听赵箐" 啊……。" 的一声，便往</w:t>
      </w:r>
    </w:p>
    <w:p>
      <w:r>
        <w:t>地上倒去。</w:t>
      </w:r>
    </w:p>
    <w:p>
      <w:r>
        <w:t>李明远也没想到这一掌居然打到了师妹，连忙一伸手，将师妹的娇躯抱到怀里，这时再看赵箐，只见她双目紧</w:t>
      </w:r>
    </w:p>
    <w:p>
      <w:r>
        <w:t>闭，呀关紧咬，脸色发白，也不知是不是受了伤。</w:t>
      </w:r>
    </w:p>
    <w:p>
      <w:r>
        <w:t>李明远赶紧将师妹抱到凉亭之中，放到石桌之上，心中不断埋怨自己" 师傅昨天刚下山去探望朋友，临走时还</w:t>
      </w:r>
    </w:p>
    <w:p>
      <w:r>
        <w:t>嘱咐要照看好师妹，可是我今天就把师妹给打伤了。师傅回来我怎么交待呀。" 于是运功为师妹检查伤势，真气运</w:t>
      </w:r>
    </w:p>
    <w:p>
      <w:r>
        <w:t>行一周天，却未发现师妹有任何伤势，心中不免大奇。</w:t>
      </w:r>
    </w:p>
    <w:p>
      <w:r>
        <w:t>李明远这时心道：" 我那一掌确实未运真气，可为什么师妹会昏迷不醒呢？" 想到那一掌，不禁又回想起师妹</w:t>
      </w:r>
    </w:p>
    <w:p>
      <w:r>
        <w:t>那浑圆柔软的双乳，那柔软的感觉真好，于是偷眼向师妹的胸部望去。</w:t>
      </w:r>
    </w:p>
    <w:p>
      <w:r>
        <w:t>这一望，只见师妹的胸部起伏不停，呼吸急促，双乳随着颤动不已，再看师妹的娇颜，满面通红，鼻翼颤动，</w:t>
      </w:r>
    </w:p>
    <w:p>
      <w:r>
        <w:t>李明远看到这里，心里忽然明白师妹为什么会晕倒了。于是他自言自语的道：" 不知师妹伤到了什么地方，我解开</w:t>
      </w:r>
    </w:p>
    <w:p>
      <w:r>
        <w:t>她的衣服看看吧！"</w:t>
      </w:r>
    </w:p>
    <w:p>
      <w:r>
        <w:t>说完并不着急动手，而是看着赵箐的表情，只见赵箐的脸上忽然布满艳红，可是身体依然不动，李明远明白这</w:t>
      </w:r>
    </w:p>
    <w:p>
      <w:r>
        <w:t>时师妹默许的表示，于是轻轻解开了赵箐的上衣，他看见一件水蓝色的肚兜。闻到一股沁人的处子幽香。</w:t>
      </w:r>
    </w:p>
    <w:p>
      <w:r>
        <w:t>李明远的双手忍不住轻轻抚上了赵箐的那对玉乳，刚一接触只觉她的身子一阵轻颤，这时李明远伸出左手轻轻</w:t>
      </w:r>
    </w:p>
    <w:p>
      <w:r>
        <w:t>在赵箐的腋下一搔。</w:t>
      </w:r>
    </w:p>
    <w:p>
      <w:r>
        <w:t>" 呵呵……。" 痒的赵箐笑了出来，这一笑赵箐再也没法装下去了，于是娇躯一抬，扑到李明远的怀里，叫道</w:t>
      </w:r>
    </w:p>
    <w:p>
      <w:r>
        <w:t>：" 师兄，你坏……你坏……。"</w:t>
      </w:r>
    </w:p>
    <w:p>
      <w:r>
        <w:t>李明远搬起赵箐的娇躯，望着美丽的师妹，不禁低头轻轻一吻，拥着她轻轻的将舌尖舔着她的嘴唇，赵箐也伸</w:t>
      </w:r>
    </w:p>
    <w:p>
      <w:r>
        <w:t>出了舌尖与李明远一起交缠着。</w:t>
      </w:r>
    </w:p>
    <w:p>
      <w:r>
        <w:t>李明远那还用对方教他，挨了过去，一把将她抱了过来，搂在怀里，不理她软弱的抗议，由玉颈吻起，最後贪</w:t>
      </w:r>
    </w:p>
    <w:p>
      <w:r>
        <w:t>婪地痛吻着她湿软的小嘴儿。</w:t>
      </w:r>
    </w:p>
    <w:p>
      <w:r>
        <w:t>赵箐热烈地反应着，显是初尝滋味，乐此不疲" 嗯！喔……哎……呀！" 只听赵箐娇哼着。</w:t>
      </w:r>
    </w:p>
    <w:p>
      <w:r>
        <w:t>李明远再度狂吻着，同时右手攀登玉峰，在那里揉捏搓摸，虽然隔着一层衣服，但已够她受了，浑身酸软，发</w:t>
      </w:r>
    </w:p>
    <w:p>
      <w:r>
        <w:t>不出丝毫力气。就在此刻，李明远一边搓揉，一边解开了她胸前一排钮扣，最后连肚兜也飞走了。这时，半截玉雕</w:t>
      </w:r>
    </w:p>
    <w:p>
      <w:r>
        <w:t>裸露眼前，李明远并不急攻双峰，摸到腰间，不用寻觅解开腰带。</w:t>
      </w:r>
    </w:p>
    <w:p>
      <w:r>
        <w:t>三两下，一双玉腿呈现眼前，白而不亮，软而不硬。赵箐缩成一团，不停呻吟，蜷伏在李明远怀里抽动着，可</w:t>
      </w:r>
    </w:p>
    <w:p>
      <w:r>
        <w:t>见她春心荡漾，气息短促地倒在地上，满脸通红，一双微红美目，痴视着李明远。</w:t>
      </w:r>
    </w:p>
    <w:p>
      <w:r>
        <w:t>那眼神深含着渴望，幻想，焦急的混合，胸前起伏不定，双峰一高一低的颤动着。</w:t>
      </w:r>
    </w:p>
    <w:p>
      <w:r>
        <w:t>李明远一见，更是深情激动的倒在她身上，给她一个甜蜜的长吻。</w:t>
      </w:r>
    </w:p>
    <w:p>
      <w:r>
        <w:t>赵箐由于被刚才一阵挑逗，现今热情如火，双手抱着李明远的脖子，伸出舌头来。她的火热舌头干燥欲裂，一</w:t>
      </w:r>
    </w:p>
    <w:p>
      <w:r>
        <w:t>碰到李明远的舌头，就像干柴碰列火，更是猛烈无比。</w:t>
      </w:r>
    </w:p>
    <w:p>
      <w:r>
        <w:t>两人就这样拥抱，一边热吻，一面互相抚摸起来。</w:t>
      </w:r>
    </w:p>
    <w:p>
      <w:r>
        <w:t>" 嗯！师兄，我好难过哦！"</w:t>
      </w:r>
    </w:p>
    <w:p>
      <w:r>
        <w:t>她一面晃动身子，一边娇媚的说。</w:t>
      </w:r>
    </w:p>
    <w:p>
      <w:r>
        <w:t>雪白而透红细腻的肌肤，无一点瑕庇可寻。结实而玲珑的玉乳在起伏不定，均衡而有曲线的身材，滑平平的小</w:t>
      </w:r>
    </w:p>
    <w:p>
      <w:r>
        <w:t>腹，修长浑园的大腿，更是上天的杰作。令人遐想的三角地带，更是神秘，像深山中的幽谷，未有人跽，清幽的很。</w:t>
      </w:r>
    </w:p>
    <w:p>
      <w:r>
        <w:t>浅沟清泉，从上面滑过，亮晶晶的，一闪一闪，更是蔚为奇景。</w:t>
      </w:r>
    </w:p>
    <w:p>
      <w:r>
        <w:t>看的李明远眼睛冒火，直射向迷人的地带。</w:t>
      </w:r>
    </w:p>
    <w:p>
      <w:r>
        <w:t>李明远忙脱掉自己的衣服，疯狂搂住她那曲线玲珑的娇躯，吮吸着她那鲜红的乳头，右手便迳往少女的私处抚</w:t>
      </w:r>
    </w:p>
    <w:p>
      <w:r>
        <w:t>摸。</w:t>
      </w:r>
    </w:p>
    <w:p>
      <w:r>
        <w:t>这时，她那浅沟的泉水，象洪水般的流个不完。于是，他伸出中指，顺着流泉，滑向浅沟，慢慢往里面钻。</w:t>
      </w:r>
    </w:p>
    <w:p>
      <w:r>
        <w:t>钻入没多深时，赵箐绉着眉叫道：" 啊……痛……师兄哥……慢点儿……。"</w:t>
      </w:r>
    </w:p>
    <w:p>
      <w:r>
        <w:t>赵箐略感疼痛，轻声说着，同时双手触到李明远的阴茎，猛然一惊，道：" 哦！师兄！这么大……？"</w:t>
      </w:r>
    </w:p>
    <w:p>
      <w:r>
        <w:t>" 没关系，我轻轻的就是了。"</w:t>
      </w:r>
    </w:p>
    <w:p>
      <w:r>
        <w:t>李明远一边狂吻，一边用手大力摸揉着双乳。同时，试探着将手指再往里探，又不时将手指在那粒" 珍珠" 上</w:t>
      </w:r>
    </w:p>
    <w:p>
      <w:r>
        <w:t>轻抚着。</w:t>
      </w:r>
    </w:p>
    <w:p>
      <w:r>
        <w:t>李明远更是欲火冲天，浑身火热，用一只手托在她的粉臀，使她的阴户更为凸出。另一只手扶着阴茎，在私处</w:t>
      </w:r>
    </w:p>
    <w:p>
      <w:r>
        <w:t>一探一探的，龟头慢慢挤入阴户里去。</w:t>
      </w:r>
    </w:p>
    <w:p>
      <w:r>
        <w:t>李明远怕她一时适应不了，便按兵不动。但是龟头被那两片贝肉紧紧夹住，四壁软绵绵的，舒服得很。就这样</w:t>
      </w:r>
    </w:p>
    <w:p>
      <w:r>
        <w:t>僵持了一会，赵箐感到里面痒，麻，非常难过，只听她轻声道：" 师兄！我里面很痒。" 说完，往上挺了一挺。</w:t>
      </w:r>
    </w:p>
    <w:p>
      <w:r>
        <w:t>看来，她欲火已高升，已忍受不了，希望李明远再深入，于是，李明远慢慢推进，只见赵箐皱着眉，痛苦之状，</w:t>
      </w:r>
    </w:p>
    <w:p>
      <w:r>
        <w:t>溢于言表，不由把心一横，暗道：" 长痛不如短痛。便用力一挺，已进去了一半。</w:t>
      </w:r>
    </w:p>
    <w:p>
      <w:r>
        <w:t>只听得赵箐痛叫道：" 痛死我了……痛……痛……。"</w:t>
      </w:r>
    </w:p>
    <w:p>
      <w:r>
        <w:t>她一面叫道，一面双手紧紧搂住李明远。</w:t>
      </w:r>
    </w:p>
    <w:p>
      <w:r>
        <w:t>此时李明远看了赵箐眼紧闭，眼角挤出泪水，面色发青痛苦状，便按兵不动，不再往前推进。</w:t>
      </w:r>
    </w:p>
    <w:p>
      <w:r>
        <w:t>于是，李明远的阴茎在阴道口进进出出，以减轻其痛苦，及增加其情欲，同时右手仍按在乳尖上揉，捏。</w:t>
      </w:r>
    </w:p>
    <w:p>
      <w:r>
        <w:t>盏茶时刻后。</w:t>
      </w:r>
    </w:p>
    <w:p>
      <w:r>
        <w:t>" 箐妹，现在觉得怎么样？还痛的历害吗？"</w:t>
      </w:r>
    </w:p>
    <w:p>
      <w:r>
        <w:t>" 现在不像刚才那样痛，但还有点涨，里面却更是痒，怎么办？" 她娇羞无力地说着。</w:t>
      </w:r>
    </w:p>
    <w:p>
      <w:r>
        <w:t>李明远立刻把龟头缓缓抽出，又缓缓插入，此时赵箐已是浪水如泉涌。娇喘微微，显得她苦尽甘来，同时粉臀</w:t>
      </w:r>
    </w:p>
    <w:p>
      <w:r>
        <w:t>猛往上抬迎合着李明远。</w:t>
      </w:r>
    </w:p>
    <w:p>
      <w:r>
        <w:t>赵箐撒娇似的不依，全身扭动起来，她这一扭动，插在小穴里的阴茎，就像一根燃烧的火一样，是又痛、又胀、</w:t>
      </w:r>
    </w:p>
    <w:p>
      <w:r>
        <w:t>又酥、又麻，又酸、又痛快。赵箐全身扭动，由阴户里面的性神经，传遍全身四肢，那种舒服和快感劲，使她此生</w:t>
      </w:r>
    </w:p>
    <w:p>
      <w:r>
        <w:t>第一次才领受到了，她粉脸通红，淫声浪语的叫道∶" 哎呀……你动吧……你……插呀……啊……。"</w:t>
      </w:r>
    </w:p>
    <w:p>
      <w:r>
        <w:t>" 箐妹……你不痛啦……。" 李明远怕她还痛。</w:t>
      </w:r>
    </w:p>
    <w:p>
      <w:r>
        <w:t>" 别管我痛不痛，我现在就要你快动，我现在小穴里痒死了。"</w:t>
      </w:r>
    </w:p>
    <w:p>
      <w:r>
        <w:t>" 好吧……。" 李明远听她这麽说，也不管她还痛不痛，开始先来个轻抽慢插，静观她的反应，再拟大战之策。</w:t>
      </w:r>
    </w:p>
    <w:p>
      <w:r>
        <w:t>" 美死了……我……被你……插死了……你别……那麽慢吞吞的……插快一点……用力……插重……一点儿…</w:t>
      </w:r>
    </w:p>
    <w:p>
      <w:r>
        <w:t>…嘛……啊……啊……。"</w:t>
      </w:r>
    </w:p>
    <w:p>
      <w:r>
        <w:t>赵箐双腿乱伸、肥臀扭摆来配合着李明远的抽插。这淫荡的叫声和她脸上淫荡的表情，刺激得李明远暴发了原</w:t>
      </w:r>
    </w:p>
    <w:p>
      <w:r>
        <w:t>始的野性，再也无法温柔怜惜啦，开始用力抽插起来。</w:t>
      </w:r>
    </w:p>
    <w:p>
      <w:r>
        <w:t>" 真……舒服……太……好了……师兄哥……你……真……会做……美……太美了……啊……哦……嗯……太</w:t>
      </w:r>
    </w:p>
    <w:p>
      <w:r>
        <w:t>爽了……太美了……。"</w:t>
      </w:r>
    </w:p>
    <w:p>
      <w:r>
        <w:t>赵箐紧紧搂着李明远，她媚眼如丝，香汗淋淋，娇喘吁吁，呻吟着、享受给予她快感的刺激，使她感觉到浑身</w:t>
      </w:r>
    </w:p>
    <w:p>
      <w:r>
        <w:t>好像在火焰中焚烧似的，全身四肢像在一节一节的融化，真是舒服透顶，她只知道拼命抬高肥臀，使阴道与阴茎贴</w:t>
      </w:r>
    </w:p>
    <w:p>
      <w:r>
        <w:t>合得更密切，这样才会更舒服更畅美。</w:t>
      </w:r>
    </w:p>
    <w:p>
      <w:r>
        <w:t>李明远见她春情如潮，媚态娇艳，犹似海棠，促使欲焰高涨，紧抱娇躯，摆动着大屁股，如马加鞭，如火如炭</w:t>
      </w:r>
    </w:p>
    <w:p>
      <w:r>
        <w:t>的加速进行。</w:t>
      </w:r>
    </w:p>
    <w:p>
      <w:r>
        <w:t>就这样疯狂的抽送，只插得赵箐娇喘连连，媚眼如丝，浪语不绝！" 真好……好舒服……太……好了……师兄</w:t>
      </w:r>
    </w:p>
    <w:p>
      <w:r>
        <w:t>哥……你……真……会做……美……太美了……啊……哦……嗯……太爽了……太美了……。"</w:t>
      </w:r>
    </w:p>
    <w:p>
      <w:r>
        <w:t>只见她一面浪叫，一面双手紧抱着李明远，双腿翘上勾住他的腰，粉臀极力更凑！春情洋溢，满脸通红，吐气</w:t>
      </w:r>
    </w:p>
    <w:p>
      <w:r>
        <w:t>如丝，星眼微张，那种美，更令李明远疯狂，更令李明远不顾一切。</w:t>
      </w:r>
    </w:p>
    <w:p>
      <w:r>
        <w:t>" 师兄……太美了……我……太……我就……就这样……我太舒服了……大力……用力……快……快……哎…</w:t>
      </w:r>
    </w:p>
    <w:p>
      <w:r>
        <w:t>…喔……。"</w:t>
      </w:r>
    </w:p>
    <w:p>
      <w:r>
        <w:t>只见她娇哼着，同时双手紧抱着李明远，阴道一阵急速收缩，一股火热热的津液直射而出。</w:t>
      </w:r>
    </w:p>
    <w:p>
      <w:r>
        <w:t>李明远为了让她享受生命史上第一章乐事，又狠插几下，一阵火热的甘露亦喷射而出，直刺激得她身心俱颤，</w:t>
      </w:r>
    </w:p>
    <w:p>
      <w:r>
        <w:t>口中直呼美，不愿放松他。</w:t>
      </w:r>
    </w:p>
    <w:p>
      <w:r>
        <w:t>两人就这样拥抱着，享受这美好的一刻。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