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陆冠英智取俏黄蓉</w:t>
      </w:r>
    </w:p>
    <w:p>
      <w:r>
        <w:t>.</w:t>
      </w:r>
    </w:p>
    <w:p>
      <w:r>
        <w:t>铁枪庙中，半边神像之前。</w:t>
      </w:r>
    </w:p>
    <w:p>
      <w:r>
        <w:t>欧阳锋仰天桀桀怪笑，笑声里充满了得意，他胁迫黄蓉为他解释《九阴真经》，武功大进指日可待，成为天下</w:t>
      </w:r>
    </w:p>
    <w:p>
      <w:r>
        <w:t>第一为期不远。</w:t>
      </w:r>
    </w:p>
    <w:p>
      <w:r>
        <w:t>抬头向天，欧阳锋淡淡的说了一句：「天已大明了，走罢！」拉着黄蓉的手走出庙门，只留下柯镇恶呆呆站立。</w:t>
      </w:r>
    </w:p>
    <w:p>
      <w:r>
        <w:t>欧阳锋的速度好快，转眼工夫就把铁枪庙抛到身后，几个呼吸起落间，铁枪庙已经不见了影子。</w:t>
      </w:r>
    </w:p>
    <w:p>
      <w:r>
        <w:t>虽然被西毒胁迫，不过黄蓉并不是非常担心。欧阳锋虽然狠毒凶残，但为人绝对有大宗师的气派，而且看在父</w:t>
      </w:r>
    </w:p>
    <w:p>
      <w:r>
        <w:t>亲东邪黄药师的面子上，他也不会为难自己。</w:t>
      </w:r>
    </w:p>
    <w:p>
      <w:r>
        <w:t>但是要想从他这里脱身，那可就是非常困难的事了。</w:t>
      </w:r>
    </w:p>
    <w:p>
      <w:r>
        <w:t>欧阳锋忽然说道：「丫头，找个地方，讲解一下《九阴真经》」。</w:t>
      </w:r>
    </w:p>
    <w:p>
      <w:r>
        <w:t>黄蓉撇撇嘴，「讲解《九阴真经》不难，不过得找个清净的地方。」</w:t>
      </w:r>
    </w:p>
    <w:p>
      <w:r>
        <w:t>欧阳锋扬扬眉毛，「这个自然，咱们去僻静之处找所寺院，清净得很。」</w:t>
      </w:r>
    </w:p>
    <w:p>
      <w:r>
        <w:t>黄蓉又撇了撇嘴，对这个动作她似乎做得非常熟练，「寺院里和尚很讨厌，整天敲钟念经，我又不爱吃素，去</w:t>
      </w:r>
    </w:p>
    <w:p>
      <w:r>
        <w:t>和尚庙干嘛！」</w:t>
      </w:r>
    </w:p>
    <w:p>
      <w:r>
        <w:t>欧阳锋不以为意，说道：「那你说怎么办。」</w:t>
      </w:r>
    </w:p>
    <w:p>
      <w:r>
        <w:t>黄蓉转了转眼睛，「太湖旁边有座归云庄，风景又美，酒菜又好，只不过庄主是我朋友，怕你不敢去。」</w:t>
      </w:r>
    </w:p>
    <w:p>
      <w:r>
        <w:t>以欧阳锋的智慧，当然知道黄蓉是在使激将法，不过他为人极其自负，不肯被人看低。</w:t>
      </w:r>
    </w:p>
    <w:p>
      <w:r>
        <w:t>欧阳锋翻了翻眼珠，「小丫头，不管那庄上你有多少朋友，我西毒都对付得了，咱们就去归云庄。」</w:t>
      </w:r>
    </w:p>
    <w:p>
      <w:r>
        <w:t>黄蓉心中暗喜，「你个自大的老毒物，到了归云庄你就知道厉害啦！」</w:t>
      </w:r>
    </w:p>
    <w:p>
      <w:r>
        <w:t>黄蓉的想法一点也没错，但她没想到，前面会有一段香艳的历程在等着她，让她享尽了艳福，体会到了欲仙欲</w:t>
      </w:r>
    </w:p>
    <w:p>
      <w:r>
        <w:t>死的快感。</w:t>
      </w:r>
    </w:p>
    <w:p>
      <w:r>
        <w:t>太湖的面积极大，有四十八岛、七十二峰，风光秀丽、景色宜人。归云庄就坐落在太湖边上，面积颇大。</w:t>
      </w:r>
    </w:p>
    <w:p>
      <w:r>
        <w:t>「这就是归云庄？看起来是个不错的地方。」欧阳锋对归云庄很满意，他虽然不是什么文人雅士，但对于漂亮</w:t>
      </w:r>
    </w:p>
    <w:p>
      <w:r>
        <w:t>舒适的地方还是很在意的。</w:t>
      </w:r>
    </w:p>
    <w:p>
      <w:r>
        <w:t>不过很快欧阳锋就发现自己错得离谱，这个归云庄简直就是除了桃花岛之外全天下第二讨厌的地方，因为一踏</w:t>
      </w:r>
    </w:p>
    <w:p>
      <w:r>
        <w:t>进庄子他就发现不妙，这里竟然和桃花岛有几分相似的地方，当他再去想来住黄蓉的时候已经晚了，这个狡猾的丫</w:t>
      </w:r>
    </w:p>
    <w:p>
      <w:r>
        <w:t>头东一钻西一拐，早就躲了个没影没踪，让他再也找寻不到。</w:t>
      </w:r>
    </w:p>
    <w:p>
      <w:r>
        <w:t>欧阳锋气得暴跳如雷，他的吼声远远的传了出去。</w:t>
      </w:r>
    </w:p>
    <w:p>
      <w:r>
        <w:t>黄蓉早就远远的躲开了，归云庄是按照桃花岛的五行八卦之术建造的，虽然没有桃花岛那样神妙，但足以让欧</w:t>
      </w:r>
    </w:p>
    <w:p>
      <w:r>
        <w:t>阳锋找不到她。不过黄蓉不敢逃离归云庄，出了这里没有阵法掩护，她无论如何是逃不出欧阳锋的追捕的。</w:t>
      </w:r>
    </w:p>
    <w:p>
      <w:r>
        <w:t>一阵热浪扑面而来，黄蓉忽然醒悟，欧阳锋恼羞成怒之下竟然放火烧庄，幸亏陆乘风父子并不在家，要不然肯</w:t>
      </w:r>
    </w:p>
    <w:p>
      <w:r>
        <w:t>定遭了老毒物的毒手，至于其他普通人，老毒物是不屑于杀他们的。</w:t>
      </w:r>
    </w:p>
    <w:p>
      <w:r>
        <w:t>火势离黄蓉躲藏的地方还有很远，黄蓉并没有慌乱，她冷静的寻找着出路，能够远远的逃离欧阳锋身边的出路。</w:t>
      </w:r>
    </w:p>
    <w:p>
      <w:r>
        <w:t>「丫头！出来吧，我知道你在庄子里，你跑不掉的！不想被烧死的话就乖乖走出来！」欧阳锋不愧是一代宗师，</w:t>
      </w:r>
    </w:p>
    <w:p>
      <w:r>
        <w:t>反应极其快速，他跃上一个高点，从上到下可以俯视整个归云庄，无论黄蓉从哪里逃跑都逃不过他的眼睛。</w:t>
      </w:r>
    </w:p>
    <w:p>
      <w:r>
        <w:t>大火逐渐逼近，黄蓉并不担心自己的性命，只要她走出去，欧阳锋不会为难她，但是如果下次再想逃就会是千</w:t>
      </w:r>
    </w:p>
    <w:p>
      <w:r>
        <w:t>难万难了，所以这次必须逃掉。</w:t>
      </w:r>
    </w:p>
    <w:p>
      <w:r>
        <w:t>一只手忽然抓住黄蓉的香肩，突如其来的接触让她吓得差点尖叫起来，同时又一只手捂住了她的小嘴，把她的</w:t>
      </w:r>
    </w:p>
    <w:p>
      <w:r>
        <w:t>尖叫声阻止于无形。</w:t>
      </w:r>
    </w:p>
    <w:p>
      <w:r>
        <w:t>「师姑，不要叫，是我！」一个压低了的声音在耳边响起，声音有一点熟悉。</w:t>
      </w:r>
    </w:p>
    <w:p>
      <w:r>
        <w:t>黄蓉扭头看去，依稀认出那是师兄陆乘风的儿子陆冠英。</w:t>
      </w:r>
    </w:p>
    <w:p>
      <w:r>
        <w:t>「不要出声，跟着我走。」陆冠英松开手，悄悄的向后退去。黄蓉心领神会，悄无声息的跟在后面。</w:t>
      </w:r>
    </w:p>
    <w:p>
      <w:r>
        <w:t>陆冠英掀开草丛里的一块石板，一个井口出现在眼前，他毫不犹豫的跳了下去。</w:t>
      </w:r>
    </w:p>
    <w:p>
      <w:r>
        <w:t>黄蓉略微犹豫了一下，也跟着跳了进去。</w:t>
      </w:r>
    </w:p>
    <w:p>
      <w:r>
        <w:t>黄蓉本来以为这是一口枯井，是一个秘密通道，但很快她就知道不对，她跳下去之后，经过了一段不短的距离，</w:t>
      </w:r>
    </w:p>
    <w:p>
      <w:r>
        <w:t>落进了水里，发出巨大的水声。</w:t>
      </w:r>
    </w:p>
    <w:p>
      <w:r>
        <w:t>陆冠英拉住黄蓉的手，带着她向下潜去。大约向下潜了几丈深后，他带着她又转向了一条横过来的通道。</w:t>
      </w:r>
    </w:p>
    <w:p>
      <w:r>
        <w:t>这一会儿工夫两人游过的距离并不算短，不过黄蓉自幼在海边长大，水性精熟，跟在陆冠英身后潜出了通道。</w:t>
      </w:r>
    </w:p>
    <w:p>
      <w:r>
        <w:t>「哗啦！」两个人从水面上露出头来，回头望去，距离归云庄已经很远了。</w:t>
      </w:r>
    </w:p>
    <w:p>
      <w:r>
        <w:t>远远看去，只能看到归云庄上火红一片，大火熊熊燃烧，已经到了无法挽救的地步。至于欧阳锋，暂时还没有</w:t>
      </w:r>
    </w:p>
    <w:p>
      <w:r>
        <w:t>看到他的踪迹。</w:t>
      </w:r>
    </w:p>
    <w:p>
      <w:r>
        <w:t>「师姑，我们快走，要是欧阳锋追来就坏了。」陆冠英当先奋力向前游去，他久居太湖边，又身为太湖群盗首</w:t>
      </w:r>
    </w:p>
    <w:p>
      <w:r>
        <w:t>领，水性自然是非常了得。</w:t>
      </w:r>
    </w:p>
    <w:p>
      <w:r>
        <w:t>黄蓉知道这种情况下跑得越远越好，欧阳锋虽然是五绝之一，但水中功夫未必及得上一个水盗，现在跑得越远</w:t>
      </w:r>
    </w:p>
    <w:p>
      <w:r>
        <w:t>就越安全。</w:t>
      </w:r>
    </w:p>
    <w:p>
      <w:r>
        <w:t>终于，在黄蓉感觉到有些力竭的时候，远远的已经看不到岸边了。陆冠英的情况要比她好得多，毕竟男人的体</w:t>
      </w:r>
    </w:p>
    <w:p>
      <w:r>
        <w:t>质胜过女人，而且陆冠英修炼的是外家功夫，肉体分外的强壮。</w:t>
      </w:r>
    </w:p>
    <w:p>
      <w:r>
        <w:t>「师姑，再坚持一下，马上就会到达一个小岛，那里可以让我们休息一下。」</w:t>
      </w:r>
    </w:p>
    <w:p>
      <w:r>
        <w:t>陆冠英鼓励着黄蓉，同时从水下托着她的身体，让她可以轻松一些。</w:t>
      </w:r>
    </w:p>
    <w:p>
      <w:r>
        <w:t>很快两人就登上了陆冠英所说的小岛，太湖的面积极其广大，这是四十八岛中的一个，同时这里也是一个藏身</w:t>
      </w:r>
    </w:p>
    <w:p>
      <w:r>
        <w:t>的好地方，陆冠英幼年时足迹就已经踏遍了这个小岛。</w:t>
      </w:r>
    </w:p>
    <w:p>
      <w:r>
        <w:t>黄蓉刚一爬上小岛，还来不及看清周围的景象就瘫倒在地上，剧烈的喘着气，刚才实在是把她给累坏了。</w:t>
      </w:r>
    </w:p>
    <w:p>
      <w:r>
        <w:t>陆冠英只是有些微微喘气，通过这条秘密逃生通道到达小岛，他早在小时候就经常做了，这点劳累对他来说习</w:t>
      </w:r>
    </w:p>
    <w:p>
      <w:r>
        <w:t>以为常。</w:t>
      </w:r>
    </w:p>
    <w:p>
      <w:r>
        <w:t>陆冠英刚想说些什么，眼前看到的一幕让人震惊的说不出话来。</w:t>
      </w:r>
    </w:p>
    <w:p>
      <w:r>
        <w:t>黄蓉娇慵无力的仰躺在地上，这时候天气炎热，黄蓉本来没有穿太多的衣物，再加上被湖水浸泡，那薄薄的衣</w:t>
      </w:r>
    </w:p>
    <w:p>
      <w:r>
        <w:t>物紧贴在身上就像是透明一样，胸前凸起的乳头是那么的诱人，更别提曲线完全暴露的纤纤细腰和修长笔直的大腿，</w:t>
      </w:r>
    </w:p>
    <w:p>
      <w:r>
        <w:t>以及两腿间若隐若现的黑色部位。</w:t>
      </w:r>
    </w:p>
    <w:p>
      <w:r>
        <w:t>陆冠英只觉一股欲火直冲上脑门，要不是极力镇压，胯下的大肉棒当场就会挺立起来，出个大丑。</w:t>
      </w:r>
    </w:p>
    <w:p>
      <w:r>
        <w:t>这陆冠英身为太湖群盗的首领，风花雪月之事那是自小就接触惯了，他的武功算不上厉害，但男女之事方面绝</w:t>
      </w:r>
    </w:p>
    <w:p>
      <w:r>
        <w:t>对算得上是宗师，到了他手里的女人没有不被他征服的，这时候突然窥见了黄蓉那美妙的身体，顿时欲火在他体内</w:t>
      </w:r>
    </w:p>
    <w:p>
      <w:r>
        <w:t>不可抑制的迸发出来。</w:t>
      </w:r>
    </w:p>
    <w:p>
      <w:r>
        <w:t>有了异样的心思，陆冠英再看黄蓉的眼神就再也不像从前了。虽然黄蓉算得上是他的长辈，但在陆冠英眼中，</w:t>
      </w:r>
    </w:p>
    <w:p>
      <w:r>
        <w:t>他只看到一个美妙的人儿，而且这妙人是那么的美丽可口，就在他的眼皮下，几乎是唾手可得。</w:t>
      </w:r>
    </w:p>
    <w:p>
      <w:r>
        <w:t>在一瞬间，陆冠英心中转过不少心思，像黄蓉这样的绝色美女是他生平未见的，如果能够拥有这样一个女人，</w:t>
      </w:r>
    </w:p>
    <w:p>
      <w:r>
        <w:t>绝对是男人莫大的成就，能够得到她，即使死了也甘心。</w:t>
      </w:r>
    </w:p>
    <w:p>
      <w:r>
        <w:t>用色胆包天来形容陆冠英再合适不过，美女当前，他忘掉了一切担忧。不过无论如何陆冠英不可以对黄蓉用强</w:t>
      </w:r>
    </w:p>
    <w:p>
      <w:r>
        <w:t>的，一来用强的后果很严重，更重要的是用强不是他的作风，他习惯温柔而体贴的占有女人。对付黄蓉，只有一点</w:t>
      </w:r>
    </w:p>
    <w:p>
      <w:r>
        <w:t>一点的引诱她，拨开她圣洁的伪装，这样才能品尝到她鲜美的肉体。</w:t>
      </w:r>
    </w:p>
    <w:p>
      <w:r>
        <w:t>计议已定，陆冠英仍然面带恭敬，「师姑，这里很隐蔽，欧阳锋不可能找到这儿来的，不过我们要在这里待上</w:t>
      </w:r>
    </w:p>
    <w:p>
      <w:r>
        <w:t>几天，那老贼一定还在附近搜寻你。」</w:t>
      </w:r>
    </w:p>
    <w:p>
      <w:r>
        <w:t>黄蓉累得说不出话来，没有回答陆冠英，而陆冠英也不露痕迹的扫视着黄蓉那诱人的身体，他是越看越爱，恨</w:t>
      </w:r>
    </w:p>
    <w:p>
      <w:r>
        <w:t>不得立刻就把她压在身下好好的玩弄一番，一想到黄蓉在自己身体下面婉转承欢，陆冠英就禁不住欲火狂升。</w:t>
      </w:r>
    </w:p>
    <w:p>
      <w:r>
        <w:t>「师姑，那边有个山洞，我们过去点个火堆把湿衣烤一烤吧。」陆冠英「好心」的建议。</w:t>
      </w:r>
    </w:p>
    <w:p>
      <w:r>
        <w:t>尽管仍然是很累，不过经过一阵的休息黄蓉感觉好了很多，她跟着陆冠英走了小半个时辰，来到了小岛深处一</w:t>
      </w:r>
    </w:p>
    <w:p>
      <w:r>
        <w:t>个很隐蔽且很浅的山洞，在这里生火不会被人看到。而且山洞边是一条流淌的小溪，清澈见底的溪水不停的跳跃着，</w:t>
      </w:r>
    </w:p>
    <w:p>
      <w:r>
        <w:t>可以说是一个风景优美的地方。</w:t>
      </w:r>
    </w:p>
    <w:p>
      <w:r>
        <w:t>黄蓉欢呼一声，要不是身边有陆冠英，她说不定已经脱下衣物跳进小溪了。</w:t>
      </w:r>
    </w:p>
    <w:p>
      <w:r>
        <w:t>黄蓉一向喜欢洁净，这次在水里泡了那么长时间，她更是想好好的冲洗一下。</w:t>
      </w:r>
    </w:p>
    <w:p>
      <w:r>
        <w:t>不过她却没有意识到自己春光外泄，更没有意识到一道饱含着欲望的目光在扫视着她的胴体。</w:t>
      </w:r>
    </w:p>
    <w:p>
      <w:r>
        <w:t>陆冠英在燃起火堆之后，借口弄些吃的，把火堆和小溪都留给了黄蓉。</w:t>
      </w:r>
    </w:p>
    <w:p>
      <w:r>
        <w:t>看着陆冠英的背影消失在山林中，黄蓉暗暗感激他知情识趣，她细心的侧耳倾听了半晌，终于确实周围没有任</w:t>
      </w:r>
    </w:p>
    <w:p>
      <w:r>
        <w:t>何动静。</w:t>
      </w:r>
    </w:p>
    <w:p>
      <w:r>
        <w:t>黄蓉裸露出美丽到极点的肉体，以一个优美的动作投入到小溪中，欢腾的水花立刻包围了她的身体，也让暗中</w:t>
      </w:r>
    </w:p>
    <w:p>
      <w:r>
        <w:t>潜伏的陆冠英嫉妒得要命，嫉妒水花可以肆意亲吻她美丽圣洁的身体。</w:t>
      </w:r>
    </w:p>
    <w:p>
      <w:r>
        <w:t>陆冠英在树林里兜了一圈后又偷偷绕了回来，不过他不敢靠得太近，只能远远的偷窥着黄蓉的举动。在这个距</w:t>
      </w:r>
    </w:p>
    <w:p>
      <w:r>
        <w:t>离上，即使他眼力再好，也只能看到黄蓉脱得一丝不挂的在小溪中清洗着，却没有办法看得更清楚。</w:t>
      </w:r>
    </w:p>
    <w:p>
      <w:r>
        <w:t>陆冠英的手伸到自己的胯下，那里的大家伙现在急需泻火。不过犹豫了一下，他最后还是缩回了手，他觉得那</w:t>
      </w:r>
    </w:p>
    <w:p>
      <w:r>
        <w:t>充满欲望的阳精还是留着准备「孝敬」黄蓉比较好，只有痛快淋漓的射进她迷人的小穴里，那才是最好的泻火方式。</w:t>
      </w:r>
    </w:p>
    <w:p>
      <w:r>
        <w:t>在小小的饱尝了一轮眼福后，眼看黄蓉烤干了衣服，并且洗干净了身体，一切都整理妥当，陆冠英才装做脚步</w:t>
      </w:r>
    </w:p>
    <w:p>
      <w:r>
        <w:t>沉重的样子从山林中钻出来。</w:t>
      </w:r>
    </w:p>
    <w:p>
      <w:r>
        <w:t>现在从表面上看，陆冠英的样子有点狼狈，他的上衣扯出了几个大口子，裸露出了精壮结实的肌肉。</w:t>
      </w:r>
    </w:p>
    <w:p>
      <w:r>
        <w:t>陆冠英捧着一堆红色的果子，外表看起来甜美多汁。</w:t>
      </w:r>
    </w:p>
    <w:p>
      <w:r>
        <w:t>黄蓉心里升起一丝感激，看陆冠英的样子就知道他找食物找得很辛苦，她本来对陆冠英没什么印象，但现在在</w:t>
      </w:r>
    </w:p>
    <w:p>
      <w:r>
        <w:t>她的心中陆冠英成功的印下了一个影子。</w:t>
      </w:r>
    </w:p>
    <w:p>
      <w:r>
        <w:t>「师姑，先不要吃！」当黄蓉拿起枚果子准备品尝时，陆冠英拦住了她。</w:t>
      </w:r>
    </w:p>
    <w:p>
      <w:r>
        <w:t>「这果子我也从来没见过，只是岛上实在没有别的食物，而且看这果子味道应该不错，所以才摘了一些。不过</w:t>
      </w:r>
    </w:p>
    <w:p>
      <w:r>
        <w:t>我怕这种果子有毒，还是由师侄先来尝尝吧。」</w:t>
      </w:r>
    </w:p>
    <w:p>
      <w:r>
        <w:t>陆冠英这样说着。但其实他是在说谎，这种果子的名字虽然他不知道，但果子的功效他是非常清楚的。</w:t>
      </w:r>
    </w:p>
    <w:p>
      <w:r>
        <w:t>这种红果可以说是一种春药，吃了之后会挑起人的情欲，特别是对女人来说，服用这种果子不但会让她们情欲</w:t>
      </w:r>
    </w:p>
    <w:p>
      <w:r>
        <w:t>涌动，而且会产生某些轻微的幻觉，实在是性爱时助兴的好东西，这种东西也是陆冠英挑逗女人时的必需品。陆冠</w:t>
      </w:r>
    </w:p>
    <w:p>
      <w:r>
        <w:t>英之所以在这个时候出现，恰到好处的救了黄蓉，是因为他正好到这个出产这种红果的小岛上采摘红果，结果很巧</w:t>
      </w:r>
    </w:p>
    <w:p>
      <w:r>
        <w:t>合的救了黄蓉。</w:t>
      </w:r>
    </w:p>
    <w:p>
      <w:r>
        <w:t>陆冠英吃下三枚红果，默等半晌后，才睁开眼对黄蓉说：「师姑，没事了，可以放心食用，这果子没毒。」</w:t>
      </w:r>
    </w:p>
    <w:p>
      <w:r>
        <w:t>黄蓉现在对陆冠英实在是感激莫名，她一边吃着红果，一边看着陆冠英掀起外衣，就着溪水洗涤着上身沾染的</w:t>
      </w:r>
    </w:p>
    <w:p>
      <w:r>
        <w:t>尘土，而那裸露出来的精壮结实的男性肌肤，忽然让黄蓉觉得意醉神迷，竟然感觉有些口干舌燥。</w:t>
      </w:r>
    </w:p>
    <w:p>
      <w:r>
        <w:t>黄蓉连忙吞下几枚鲜美多汁的红果，虽然成功的止住了口干舌燥，但情欲却加倍涌起，让她感觉玉体发烫，有</w:t>
      </w:r>
    </w:p>
    <w:p>
      <w:r>
        <w:t>一种说不清道不明的需要。</w:t>
      </w:r>
    </w:p>
    <w:p>
      <w:r>
        <w:t>「师姑，你怎么了？」陆冠英就那样裸露着上身靠了过来，他看到黄蓉双颊透出一种可爱的羞红，知道她已经</w:t>
      </w:r>
    </w:p>
    <w:p>
      <w:r>
        <w:t>有些情动，于是开始了他的引诱大计，誓要把黄蓉弄到床上去。</w:t>
      </w:r>
    </w:p>
    <w:p>
      <w:r>
        <w:t>黄蓉感觉一股浓厚的男人气息靠了过来，及时和郭靖在一起的时候她也没有这种感觉。本来陆冠英就是身长玉</w:t>
      </w:r>
    </w:p>
    <w:p>
      <w:r>
        <w:t>立、面目英俊，现在在黄蓉看来，更是充满了男性的气概，对她的视线和心灵都形成了强烈的冲击。</w:t>
      </w:r>
    </w:p>
    <w:p>
      <w:r>
        <w:t>其实黄蓉现在的意识并没有模糊，只不过是有情欲在体内萌动，让她不由自主的从肉体到心灵都更敏感起来。</w:t>
      </w:r>
    </w:p>
    <w:p>
      <w:r>
        <w:t>陆冠英离她越来越近。</w:t>
      </w:r>
    </w:p>
    <w:p>
      <w:r>
        <w:t>「不要叫我师姑，那样感觉把人家都叫老了。」黄蓉娇嗔着，充满挑逗性的话语从她的小嘴里说出来，她隐约</w:t>
      </w:r>
    </w:p>
    <w:p>
      <w:r>
        <w:t>意识到这样说好像有些不妥，但她还是依照本能的趋势说出了这些话。</w:t>
      </w:r>
    </w:p>
    <w:p>
      <w:r>
        <w:t>陆冠英心中暗喜，鱼儿咬钩了，接下来就是用尽功夫钓上黄蓉这条美人鱼，让她在自己胯下彻底被征服。</w:t>
      </w:r>
    </w:p>
    <w:p>
      <w:r>
        <w:t>「虽然师姑年龄比我小，但长幼有序……」</w:t>
      </w:r>
    </w:p>
    <w:p>
      <w:r>
        <w:t>「傻瓜！」俏黄蓉嫣然一笑，竟流露出万种风情，「呆木头，你怎么也这样傻呢。」</w:t>
      </w:r>
    </w:p>
    <w:p>
      <w:r>
        <w:t>俏黄蓉自己都没有意识到，两人间的关系变得异样而旖旎，已经开始近似于情侣间的调情了，而这也正是陆冠</w:t>
      </w:r>
    </w:p>
    <w:p>
      <w:r>
        <w:t>英想要的。</w:t>
      </w:r>
    </w:p>
    <w:p>
      <w:r>
        <w:t>陆冠英露出一个充满了男性魅力的笑容，这样的笑容来诱惑像黄蓉这样的少女简直就是无往不利。而且陆冠英</w:t>
      </w:r>
    </w:p>
    <w:p>
      <w:r>
        <w:t>一直恭敬的语气为之一变，开始带上了男女调情的色彩，「那这样好了，我叫你蓉儿妹妹，你叫我英哥哥。」</w:t>
      </w:r>
    </w:p>
    <w:p>
      <w:r>
        <w:t>黄蓉小嘴一撅，这动作看得陆冠英一阵心痒，真想立刻扑上去品尝一下她那可爱的小嘴。</w:t>
      </w:r>
    </w:p>
    <w:p>
      <w:r>
        <w:t>「想当我哥哥，要先打赢我再说。」</w:t>
      </w:r>
    </w:p>
    <w:p>
      <w:r>
        <w:t>陆冠英知道这只是少女刁蛮的一种表现，并不是真要和自己打斗，再说陆冠英知道自己的斤两，他的武功和黄</w:t>
      </w:r>
    </w:p>
    <w:p>
      <w:r>
        <w:t>蓉比起来要差上一大截。</w:t>
      </w:r>
    </w:p>
    <w:p>
      <w:r>
        <w:t>「好！那就比一比吧，我肯定会让你输得心服口服，心甘情愿的叫我英哥哥！</w:t>
      </w:r>
    </w:p>
    <w:p>
      <w:r>
        <w:t>你英哥哥的枪法可是最厉害的！」陆冠英并没有说谎，在他的「枪」下，什么样的女人最后都会被征服。</w:t>
      </w:r>
    </w:p>
    <w:p>
      <w:r>
        <w:t>说话的同时，陆冠英脱去上衣，让精壮威武的上半身彻底显露出来，那雄壮的男儿躯体让黄蓉险些把眼睛都看</w:t>
      </w:r>
    </w:p>
    <w:p>
      <w:r>
        <w:t>直了。</w:t>
      </w:r>
    </w:p>
    <w:p>
      <w:r>
        <w:t>强烈的冲击让黄蓉一时间说不出话来，只知道怔怔的看着陆冠英。</w:t>
      </w:r>
    </w:p>
    <w:p>
      <w:r>
        <w:t>陆冠英一看她的样子就知道她已经咬下了鱼饵，只要再加一把劲，马上就要被自己钓离水面了。</w:t>
      </w:r>
    </w:p>
    <w:p>
      <w:r>
        <w:t>「蓉儿妹妹，这么盯着我看，是不是你的英哥哥很丑啊？」</w:t>
      </w:r>
    </w:p>
    <w:p>
      <w:r>
        <w:t>「不是的，你一点也不丑，很英俊很好看……」黄蓉说着说着下意识的脸就红了，样子非常的可爱。</w:t>
      </w:r>
    </w:p>
    <w:p>
      <w:r>
        <w:t>陆冠英心中窃喜，到现在为止他可以说是已经成功了一大半，黄蓉就像是落入他掌握的猎物，会任由他发动一</w:t>
      </w:r>
    </w:p>
    <w:p>
      <w:r>
        <w:t>波又一波的攻势，直到他觉得时机成熟为止再一口把她「吃掉」。</w:t>
      </w:r>
    </w:p>
    <w:p>
      <w:r>
        <w:t>「蓉儿，你的脸怎么红了？」陆冠英大胆的靠近黄蓉，几乎到了彼此呼吸可闻的地步，而随着他的接近，那股</w:t>
      </w:r>
    </w:p>
    <w:p>
      <w:r>
        <w:t>男人味道更猛烈的冲击着黄蓉的身心，甚至让她有种快眩晕的感觉。</w:t>
      </w:r>
    </w:p>
    <w:p>
      <w:r>
        <w:t>「我……」黄蓉话还没有说出来，小嘴就被陆冠英的手掩住了，一股涂抹了红果汁液的清香味道传进她的琼鼻。</w:t>
      </w:r>
    </w:p>
    <w:p>
      <w:r>
        <w:t>「不要说话，让英哥哥好好的看看你。」陆冠英的另一只手臂揽住了黄蓉纤细的腰肢，这腰肢细得是那么可爱，</w:t>
      </w:r>
    </w:p>
    <w:p>
      <w:r>
        <w:t>让他怀疑待会儿她的胴体在大肉棒上扭动时会不会因腰肢晃动太过剧烈而断掉。</w:t>
      </w:r>
    </w:p>
    <w:p>
      <w:r>
        <w:t>「好妹妹，蓉儿，你的脸蛋真白嫩。」陆冠英用手背轻轻抚摸着黄蓉的俏脸，不时的发出一声赞美，「放心吧，</w:t>
      </w:r>
    </w:p>
    <w:p>
      <w:r>
        <w:t>英哥哥会让你欲仙欲死的。」</w:t>
      </w:r>
    </w:p>
    <w:p>
      <w:r>
        <w:t>「靖哥哥可没有这样抚摸过自己呀！」黄蓉似乎是想起了什么，眼神中透出迷茫。</w:t>
      </w:r>
    </w:p>
    <w:p>
      <w:r>
        <w:t>陆冠英当机立断，一口吻上了她晶莹的小耳朵，含住她的耳珠咂取着、亲吻着、舔舐着，那异样的刺激和突如</w:t>
      </w:r>
    </w:p>
    <w:p>
      <w:r>
        <w:t>其来的快感驱散了黄蓉心中的影子，现在她眼中只有陆冠英一个人，她英俊而体贴的英哥哥。</w:t>
      </w:r>
    </w:p>
    <w:p>
      <w:r>
        <w:t>「英哥哥！」俏黄蓉低喃一声，融化在了陆冠英的情挑中。</w:t>
      </w:r>
    </w:p>
    <w:p>
      <w:r>
        <w:t>「蓉儿！蓉儿！我可爱的蓉儿！」陆冠英恨不得马上撕碎俏黄蓉的衣物，狠狠的占有她，用粗壮的大肉棒把她</w:t>
      </w:r>
    </w:p>
    <w:p>
      <w:r>
        <w:t>送上欲仙欲死的极乐高潮。不过面对这样一个美人，不先尽情的挑逗玩弄一下就占有她实在是太急色了，陆冠英不</w:t>
      </w:r>
    </w:p>
    <w:p>
      <w:r>
        <w:t>是这样急性子的人。</w:t>
      </w:r>
    </w:p>
    <w:p>
      <w:r>
        <w:t>陆冠英放开黄蓉的小耳朵，她现在已经被亲得意乱情迷，瘫倒在他怀里喘着气。陆冠英的亲吻并没有停止，他</w:t>
      </w:r>
    </w:p>
    <w:p>
      <w:r>
        <w:t>的嘴移动着，亲上了俏黄蓉那可爱的小嘴。</w:t>
      </w:r>
    </w:p>
    <w:p>
      <w:r>
        <w:t>黄蓉的身体颤抖了一下，因为陆冠英的手同时抚摸上了她的身体，从修长的大腿到小巧的翘臀，熟练而技巧的</w:t>
      </w:r>
    </w:p>
    <w:p>
      <w:r>
        <w:t>抚摸让俏黄蓉乖乖的张开了小嘴，迎接着陆冠英舌头的侵入。</w:t>
      </w:r>
    </w:p>
    <w:p>
      <w:r>
        <w:t>陆冠英的舌头一下子擒住了俏黄蓉的小香舌，吮吸舔舐着。而黄蓉极为聪明，虽然处在意乱情迷的状态中，但</w:t>
      </w:r>
    </w:p>
    <w:p>
      <w:r>
        <w:t>还是本能的吐出小香舌，与陆冠英的舌纠缠在一起，两人以口相就，极尽缠绵。</w:t>
      </w:r>
    </w:p>
    <w:p>
      <w:r>
        <w:t>陆冠英把俏黄蓉亲了个昏天黑地，亲得她气喘吁吁，胸脯不停的快速起伏着。</w:t>
      </w:r>
    </w:p>
    <w:p>
      <w:r>
        <w:t>同时他也抚摸遍了黄蓉的双腿、翘臀和玉背，他已经不满足于这样程度的挑逗了，他要对俏黄蓉进行更深程度</w:t>
      </w:r>
    </w:p>
    <w:p>
      <w:r>
        <w:t>的轻怜蜜爱，给予她更大的快乐。</w:t>
      </w:r>
    </w:p>
    <w:p>
      <w:r>
        <w:t>很快俏黄蓉就被陆冠英抱到柔软的草丛中，同时她身体上的衣服也已经被他褪尽，彻底的裸露出一丝不挂的美</w:t>
      </w:r>
    </w:p>
    <w:p>
      <w:r>
        <w:t>丽肉体。而陆冠英自己也显露出了精壮的男儿身躯，特别是胯下变得高挺坚硬的大肉棒，在等待着准备品尝俏黄蓉</w:t>
      </w:r>
    </w:p>
    <w:p>
      <w:r>
        <w:t>那美妙的肉体。</w:t>
      </w:r>
    </w:p>
    <w:p>
      <w:r>
        <w:t>黄蓉的乳峰并不算特别丰满，她胜在小巧而坚挺，颜色也是雪白得可爱，特别是峰顶那两粒嫣红的乳头更是动</w:t>
      </w:r>
    </w:p>
    <w:p>
      <w:r>
        <w:t>人心魄。</w:t>
      </w:r>
    </w:p>
    <w:p>
      <w:r>
        <w:t>还来不及细看俏黄蓉下身的美景，陆冠英一手捉住一只乳峰，轻轻的揉捏了起来。</w:t>
      </w:r>
    </w:p>
    <w:p>
      <w:r>
        <w:t>黄蓉感觉身体里似乎有一把火在燃烧，这熊熊热火燃遍她的全身，让她几乎昏厥过去。而陆冠英的抚摸就像是</w:t>
      </w:r>
    </w:p>
    <w:p>
      <w:r>
        <w:t>清凉的冰水，可以中和烈火的热度，让她有一种飘飘欲仙的快美感觉。</w:t>
      </w:r>
    </w:p>
    <w:p>
      <w:r>
        <w:t>「宝贝，舒服吗？」陆冠英技巧的抚弄着黄蓉的乳房，让这对小巧的白鸽子膨胀成美丽的乳球，同时他的手指</w:t>
      </w:r>
    </w:p>
    <w:p>
      <w:r>
        <w:t>摆弄着她嫣红的乳头，还不时的用嘴和舌加以帮忙，刺激得那可爱的两点肿胀变硬。</w:t>
      </w:r>
    </w:p>
    <w:p>
      <w:r>
        <w:t>无边的快感把俏黄蓉淹没，她迷茫着美目，下意识的回答着，「英哥哥，好……好奇怪的感觉，我……啊！」</w:t>
      </w:r>
    </w:p>
    <w:p>
      <w:r>
        <w:t>陆冠英现在已经不满足于仅仅玩弄黄蓉的乳球了，他的魔手滑下乳峰，越过光滑的小腹，摸上了俏黄蓉两腿间</w:t>
      </w:r>
    </w:p>
    <w:p>
      <w:r>
        <w:t>最敏感最神秘的地方，这也让黄蓉发出了第一声呻吟。</w:t>
      </w:r>
    </w:p>
    <w:p>
      <w:r>
        <w:t>现在的黄蓉已经完全任由陆冠英摆布了，无边的欲火彻底摧毁了她的地方，她把自己美丽的身体完全敞开在陆</w:t>
      </w:r>
    </w:p>
    <w:p>
      <w:r>
        <w:t>冠英面前，任他玩弄、任他攫取。</w:t>
      </w:r>
    </w:p>
    <w:p>
      <w:r>
        <w:t>在陆冠英的抚摸挑逗下，俏黄蓉乖乖的张开了两条修长的大腿，把两腿间的蜜穴完全正面暴露在陆冠英的视线</w:t>
      </w:r>
    </w:p>
    <w:p>
      <w:r>
        <w:t>下。</w:t>
      </w:r>
    </w:p>
    <w:p>
      <w:r>
        <w:t>这样极力敞开大腿，任由男人察看玩弄的情景即使是在夫妻间也是罕有的，而俏黄蓉这个未经人事的少女在春</w:t>
      </w:r>
    </w:p>
    <w:p>
      <w:r>
        <w:t>情的刺激下，轻而易举的就完全放开了自己。</w:t>
      </w:r>
    </w:p>
    <w:p>
      <w:r>
        <w:t>「花心微露，真是极品啊！」陆冠英一下就把握住了重要，在俏黄蓉那柔毛稀疏的蜜穴肉唇顶端，红色的小肉</w:t>
      </w:r>
    </w:p>
    <w:p>
      <w:r>
        <w:t>核微微显露，微微的水色也透了出来，显然俏黄蓉的小穴已经湿了。</w:t>
      </w:r>
    </w:p>
    <w:p>
      <w:r>
        <w:t>陆冠英抚摸上黄蓉的小肉核，这立刻让她大声呻吟了出来。这里是女人最敏感的部位，稍微经受一点挑逗就会</w:t>
      </w:r>
    </w:p>
    <w:p>
      <w:r>
        <w:t>获得十足的快感。</w:t>
      </w:r>
    </w:p>
    <w:p>
      <w:r>
        <w:t>陆冠英不愧是风月老手，手指几下熟练的抚摸挑逗，就让俏黄蓉的肉核露出头来，他的手指对着这个敏感的晶</w:t>
      </w:r>
    </w:p>
    <w:p>
      <w:r>
        <w:t>莹肉核又挤又压，把俏黄蓉刺激得死去活来，白腻的肉体颤抖个不停。</w:t>
      </w:r>
    </w:p>
    <w:p>
      <w:r>
        <w:t>眼看着黄蓉雪白的肉体快乐的泛起了红潮，从俏脸到脚尖，几乎都笼罩在一片可爱诱人的红色里，陆冠英更加</w:t>
      </w:r>
    </w:p>
    <w:p>
      <w:r>
        <w:t>得寸进尺，竟然低头埋进黄蓉的胯下，长舌顶开两片滑腻的肉唇，侵入了她的小穴。</w:t>
      </w:r>
    </w:p>
    <w:p>
      <w:r>
        <w:t>陆冠英的舌头无比灵活的在黄蓉的小穴里翻腾，他时而把舌头挺直刺进柔嫩的小穴，时而卷起舌头拨弄晶莹肉</w:t>
      </w:r>
    </w:p>
    <w:p>
      <w:r>
        <w:t>核。俏黄蓉这初次经历这种阵仗的少女哪里经受得起这样的刺激挑逗，她忽然尖叫一声，小穴收缩，喷射出的蜜汁</w:t>
      </w:r>
    </w:p>
    <w:p>
      <w:r>
        <w:t>灌了陆冠英满口。</w:t>
      </w:r>
    </w:p>
    <w:p>
      <w:r>
        <w:t>陆冠英并不在意，他再轻柔的抚摸了一遍黄蓉那因为达到高潮而微微颤抖的肉体，安抚着她的身体和精神，以</w:t>
      </w:r>
    </w:p>
    <w:p>
      <w:r>
        <w:t>便一会儿可以更顺利的占有她的肉体。</w:t>
      </w:r>
    </w:p>
    <w:p>
      <w:r>
        <w:t>很快黄蓉的呼吸就平顺下来，她现在的神智都有些模糊不清了，初次高潮带给她的冲击是无与伦比的，让她很</w:t>
      </w:r>
    </w:p>
    <w:p>
      <w:r>
        <w:t>难一下子适应过来。</w:t>
      </w:r>
    </w:p>
    <w:p>
      <w:r>
        <w:t>陆冠英凑过头去，温柔的亲上了她的小嘴，这次他不仅仅是把舌头伸进黄蓉的小嘴里，更把口中黄蓉泄出来的</w:t>
      </w:r>
    </w:p>
    <w:p>
      <w:r>
        <w:t>蜜汁度了过去。</w:t>
      </w:r>
    </w:p>
    <w:p>
      <w:r>
        <w:t>黄蓉卷动小香舌，一边和陆冠英的舌头绞缠，一边吸吮着自己泄出的蜜汁。</w:t>
      </w:r>
    </w:p>
    <w:p>
      <w:r>
        <w:t>一想到自己可以和这个绝色美女做出这样香艳淫荡的接触，陆冠英就觉得胯下的大肉棒硬得无以复加，他觉得</w:t>
      </w:r>
    </w:p>
    <w:p>
      <w:r>
        <w:t>是时候了，马上俏黄蓉就会迎来她生命中的第一个男人。</w:t>
      </w:r>
    </w:p>
    <w:p>
      <w:r>
        <w:t>把黄蓉修长笔直的双腿架到肩膀上，陆冠英跪坐在她身前，粗长的肉棒已经抵到了她的小穴外，在滑腻的肉唇</w:t>
      </w:r>
    </w:p>
    <w:p>
      <w:r>
        <w:t>上来回摩擦着。</w:t>
      </w:r>
    </w:p>
    <w:p>
      <w:r>
        <w:t>黄蓉发出了焦急的呻吟声，陆冠英的挑逗又一次燃起了她的欲火，让她开始渴望更深入的疼爱。</w:t>
      </w:r>
    </w:p>
    <w:p>
      <w:r>
        <w:t>「宝贝，哥哥来了！」陆冠英意气风发，微一挺腰，大肉棒划开那守卫贞洁的肉唇，慢慢的没入了黄蓉的身体</w:t>
      </w:r>
    </w:p>
    <w:p>
      <w:r>
        <w:t>里。</w:t>
      </w:r>
    </w:p>
    <w:p>
      <w:r>
        <w:t>黄蓉的小穴早已经被陆冠英的挑逗弄得非常润滑，所以大肉棒很顺利的突破了肉唇，不过尽管如此，因为黄蓉</w:t>
      </w:r>
    </w:p>
    <w:p>
      <w:r>
        <w:t>的小穴实在是太过紧窄，即使里面已经被充分润滑，依然让大肉棒举步维艰，让陆冠英用足力气才能一寸一寸的向</w:t>
      </w:r>
    </w:p>
    <w:p>
      <w:r>
        <w:t>里挺进。</w:t>
      </w:r>
    </w:p>
    <w:p>
      <w:r>
        <w:t>陆冠英两手捏住黄蓉的玉乳，重重一捏，趁着她轻叫一声的时机，运足腰力向前一挺，终于彻底的夺取了黄蓉</w:t>
      </w:r>
    </w:p>
    <w:p>
      <w:r>
        <w:t>的红丸，让这个美艳的少女升级为妇人。</w:t>
      </w:r>
    </w:p>
    <w:p>
      <w:r>
        <w:t>黄蓉似乎清醒了一瞬，但马上就被陆冠英接下来的动作再次送入了情欲的迷雾中。</w:t>
      </w:r>
    </w:p>
    <w:p>
      <w:r>
        <w:t>陆冠英旋转着插入了半截的大肉棒，研磨着黄蓉小穴的肉壁，这动作把俏黄蓉弄得直打哆嗦，肉体不由自主的</w:t>
      </w:r>
    </w:p>
    <w:p>
      <w:r>
        <w:t>发出一阵颤抖。</w:t>
      </w:r>
    </w:p>
    <w:p>
      <w:r>
        <w:t>黄蓉的小穴并不深，在陆冠英的大肉棒进入她身体大半截后，终于顶到了一团柔嫩无比的软肉上，这就是黄蓉</w:t>
      </w:r>
    </w:p>
    <w:p>
      <w:r>
        <w:t>身体里最敏感的花心。</w:t>
      </w:r>
    </w:p>
    <w:p>
      <w:r>
        <w:t>陆冠英并没有就此停止大肉棒的前进，他耐心的研磨着她的花心，一点一点的把大肉棒向更深处推进着。</w:t>
      </w:r>
    </w:p>
    <w:p>
      <w:r>
        <w:t>很快陆冠英的耐心就收到了回报，他最后猛一用力，大肉棒尽根而没，完全进入了黄蓉的肉体。</w:t>
      </w:r>
    </w:p>
    <w:p>
      <w:r>
        <w:t>黄蓉的小嘴张得大大的，一副想要尖叫却发不出声音的样子，那美目迷茫的俏样让陆冠英又爱又怜，忍不住坏</w:t>
      </w:r>
    </w:p>
    <w:p>
      <w:r>
        <w:t>心的挺了挺腰，顿时那已经深深的陷入到花心里的龟头狠狠的电了黄蓉最娇嫩最敏感的部位一下。</w:t>
      </w:r>
    </w:p>
    <w:p>
      <w:r>
        <w:t>黄蓉猛的搂住陆冠英的脖子，两条大腿伸得笔直，脚尖也拧在一起，一股温热的液体刹那间包围了他的大肉棒。</w:t>
      </w:r>
    </w:p>
    <w:p>
      <w:r>
        <w:t>没想到黄蓉敏感成这个样子，陆冠英非常惊喜，这样的绝代佳人实在是前所未见，他有信心可以轻易的把黄蓉</w:t>
      </w:r>
    </w:p>
    <w:p>
      <w:r>
        <w:t>送到极乐的高峰，进而彻底的征服她。</w:t>
      </w:r>
    </w:p>
    <w:p>
      <w:r>
        <w:t>陆冠英开始慢条斯理的运用九浅一深的手法玩弄黄蓉，俏黄蓉哪里是这个风月老手的对手，只是几次就让这敏</w:t>
      </w:r>
    </w:p>
    <w:p>
      <w:r>
        <w:t>感的少女娇声呻吟不止，两条玉腿还不安的抖动着，极度渴求他更深更重的疼爱。</w:t>
      </w:r>
    </w:p>
    <w:p>
      <w:r>
        <w:t>「哥……哥哥……给我……」，俏黄蓉美目放射出渴望的光芒，主动的缠上了陆冠英的身体。陆冠英等的就是</w:t>
      </w:r>
    </w:p>
    <w:p>
      <w:r>
        <w:t>这一刻，他开始毫无保留的全面接触占有俏黄蓉的肉体。</w:t>
      </w:r>
    </w:p>
    <w:p>
      <w:r>
        <w:t>在陆冠英猛力的攻击下，初尝性爱滋味的俏黄蓉毫无招架之力，她被动的迎合着，小嘴里不断发出令人销魂灼</w:t>
      </w:r>
    </w:p>
    <w:p>
      <w:r>
        <w:t>骨的娇吟，像是在诉说着自己的快乐，又像是在鼓励着情郎更凶猛的进攻。</w:t>
      </w:r>
    </w:p>
    <w:p>
      <w:r>
        <w:t>黄蓉的小穴完全被陆冠英的大肉棒撑开了，大肉棒以极快的速度进出着黄蓉的小穴，每一次插入都可以重重的</w:t>
      </w:r>
    </w:p>
    <w:p>
      <w:r>
        <w:t>撞入花心，在上百下连续而凶猛的撞击后，黄蓉爆发出了更猛烈的情欲高潮。</w:t>
      </w:r>
    </w:p>
    <w:p>
      <w:r>
        <w:t>陆冠英忽然感觉大肉棒被黄蓉的小穴锁得死死的，抽插一次变得极为困难，很显然黄蓉达到了很多女人一生中</w:t>
      </w:r>
    </w:p>
    <w:p>
      <w:r>
        <w:t>都未品尝过的极度高潮。</w:t>
      </w:r>
    </w:p>
    <w:p>
      <w:r>
        <w:t>陆冠英索性把大肉棒重重的戳进俏黄蓉的小穴里，钻进了花心的深处，同时还不停的左右旋转，试图向里面更</w:t>
      </w:r>
    </w:p>
    <w:p>
      <w:r>
        <w:t>深入些，像是要把自己的整个身体都要钻进黄蓉的小穴里一样。</w:t>
      </w:r>
    </w:p>
    <w:p>
      <w:r>
        <w:t>黄蓉的花心深处开始了剧烈的收缩，挤压着侵入到其中的龟头，同时也把无边的快感传到了陆冠英身上。</w:t>
      </w:r>
    </w:p>
    <w:p>
      <w:r>
        <w:t>陆冠英虎吼一声，双手紧紧抓住俏黄蓉的小蛮腰，灼热的阳精喷射出来，浇烫在俏黄蓉的花心上，烫得她魂魄</w:t>
      </w:r>
    </w:p>
    <w:p>
      <w:r>
        <w:t>都要飞散了，不知道自己飞去了哪里。</w:t>
      </w:r>
    </w:p>
    <w:p>
      <w:r>
        <w:t>极度的快感高潮让俏黄蓉无法承受这样巨大的快乐，她美丽的肉体发出一阵剧烈的痉挛，耗尽了体力昏睡过去。</w:t>
      </w:r>
    </w:p>
    <w:p>
      <w:r>
        <w:t>陆冠英也是累得不轻，黄蓉的肉体虽然稍显稚嫩，但却像是迷死人的甜美毒药，初次欢爱就几乎榨干了他的体</w:t>
      </w:r>
    </w:p>
    <w:p>
      <w:r>
        <w:t>力，不过陆冠英也找到了黄蓉的敏感点，再接下来的肉体接触，他完全可以把黄蓉玩得死去活来。</w:t>
      </w:r>
    </w:p>
    <w:p>
      <w:r>
        <w:t>抚摸着黄蓉香汗淋漓又轻微颤抖的美丽肉体，陆冠英真想提枪上马再玩她一回，不过他现在心有余而力不足，</w:t>
      </w:r>
    </w:p>
    <w:p>
      <w:r>
        <w:t>之前消耗了太多的体力，只有休息一下才能再次『奋战‘。</w:t>
      </w:r>
    </w:p>
    <w:p>
      <w:r>
        <w:t>把大肉棒再次插进黄蓉的小穴里，陆冠英搂着她美丽的身体，一边轻柔的抚摸着，一边也沉沉睡去。</w:t>
      </w:r>
    </w:p>
    <w:p>
      <w:r>
        <w:t>不知道过了多久，黄蓉从昏睡中醒过来，她刚刚做了一个香艳的梦，直到现在梦中的情景还让她脸红心跳，在</w:t>
      </w:r>
    </w:p>
    <w:p>
      <w:r>
        <w:t>梦中，一个英俊强壮的男人在肆意玩弄着她，把她一次次的送上快乐的高潮。</w:t>
      </w:r>
    </w:p>
    <w:p>
      <w:r>
        <w:t>想起梦中那旖旎的情景，初尝性爱滋味的俏黄蓉禁不住露出了羞涩的笑容，不过很快她就感觉到，梦中那美妙</w:t>
      </w:r>
    </w:p>
    <w:p>
      <w:r>
        <w:t>的体验在她清醒时仍然在继续着。</w:t>
      </w:r>
    </w:p>
    <w:p>
      <w:r>
        <w:t>黄蓉可以清晰的感觉到，自己的双腿被高高抬起，两只大手在自己胸前肆意揉捏着，更重要的是，两腿间尽头</w:t>
      </w:r>
    </w:p>
    <w:p>
      <w:r>
        <w:t>的小穴里，有着什么东西在不断进出着她的身体，每一下进入和抽出都让她不自觉的挺动小蛮腰迎合着，动作非常</w:t>
      </w:r>
    </w:p>
    <w:p>
      <w:r>
        <w:t>的熟练和配合。同时一种奇异的感觉弥漫全身，那是混合了酥麻和快乐的感觉。</w:t>
      </w:r>
    </w:p>
    <w:p>
      <w:r>
        <w:t>黄蓉忍不住哼了起来，这感觉实在是太美妙了，不断交替的空虚和充实感由小穴扩散到全身，让她甚至忘记了</w:t>
      </w:r>
    </w:p>
    <w:p>
      <w:r>
        <w:t>挣扎，忘记了看一看究竟是谁在她的身体上埋头猛干。</w:t>
      </w:r>
    </w:p>
    <w:p>
      <w:r>
        <w:t>小半个时辰后，黄蓉尖叫一声，滚滚热流从花心中喷出来，四肢紧紧的搂住肆意玩弄她的男人。</w:t>
      </w:r>
    </w:p>
    <w:p>
      <w:r>
        <w:t>陆冠英也不再控制，大肉棒一挺，一股滚烫的激流浇灌着俏黄蓉的花心。</w:t>
      </w:r>
    </w:p>
    <w:p>
      <w:r>
        <w:t>黄蓉大口大口的喘着气，这才有时间看到这个刚刚把自己送上了快乐高峰的男人。</w:t>
      </w:r>
    </w:p>
    <w:p>
      <w:r>
        <w:t>黄蓉又羞又急，她就算再不谙男女间的性事，也知道现在这情况绝不妥当，但还没等她挣扎，一阵美妙的快感</w:t>
      </w:r>
    </w:p>
    <w:p>
      <w:r>
        <w:t>立刻打消了她的挣扎念头。</w:t>
      </w:r>
    </w:p>
    <w:p>
      <w:r>
        <w:t>陆冠英捧起她的俏脸就是一个又深又长的亲吻，她的小香舌也被他勾进嘴里一阵疯狂吮吸，吸得俏黄蓉浑身酸</w:t>
      </w:r>
    </w:p>
    <w:p>
      <w:r>
        <w:t>软，身体像水一样瘫软在他怀里。</w:t>
      </w:r>
    </w:p>
    <w:p>
      <w:r>
        <w:t>陆冠英把她抱到自己腿上，非常技巧的有层次的抚摸着她动人的肉体，他的手从黄蓉的香肩上滑过，卖力的揉</w:t>
      </w:r>
    </w:p>
    <w:p>
      <w:r>
        <w:t>弄着她的乳球，指尖还不时的挑逗那硬硬的嫣红乳头，把俏黄蓉挑逗得气喘吁吁，别说抗拒的动作，就是连话都说</w:t>
      </w:r>
    </w:p>
    <w:p>
      <w:r>
        <w:t>不出来。</w:t>
      </w:r>
    </w:p>
    <w:p>
      <w:r>
        <w:t>「蓉儿，哥哥疼你，来！把腿张开！」陆冠英一边轻咬着黄蓉的耳垂，亲吻着她嫩滑的俏脸，一边诱惑着她，</w:t>
      </w:r>
    </w:p>
    <w:p>
      <w:r>
        <w:t>准备用更猛烈的肉体接触把她彻底征服。</w:t>
      </w:r>
    </w:p>
    <w:p>
      <w:r>
        <w:t>黄蓉感觉似乎身体已经不由自己控制了，她那一双修长的大腿乖乖的在陆冠英的挑逗下张开，一条火热粗壮的</w:t>
      </w:r>
    </w:p>
    <w:p>
      <w:r>
        <w:t>大肉棒一下子冲进她的小穴，直接狠狠的顶到了最深处的花心上，顶得俏黄蓉张大了小嘴，美目瞪得圆圆的。</w:t>
      </w:r>
    </w:p>
    <w:p>
      <w:r>
        <w:t>两个人现在的姿势非常的香艳，黄蓉坐在陆冠英的大腿上，小穴里吞进了一根粗壮的肉棒，把两片肉唇撑开，</w:t>
      </w:r>
    </w:p>
    <w:p>
      <w:r>
        <w:t>几乎把小肚子也顶起来了。陆冠英也没闲着，雄腰一挺一挺的，带动着大肉棒在俏黄蓉的小穴里小幅度的移动着，</w:t>
      </w:r>
    </w:p>
    <w:p>
      <w:r>
        <w:t>同时他一边亲吻着她的俏脸、玉颈、香肩，一边肆意玩弄她的乳球。不过最让俏黄蓉陷入到疯狂中的是他的另一只</w:t>
      </w:r>
    </w:p>
    <w:p>
      <w:r>
        <w:t>手，他的右手绕过黄蓉纤细的腰肢、大腿，直接抓住了小穴顶端的肉核，又挤又捏的刺激着那少女最敏感的部位，</w:t>
      </w:r>
    </w:p>
    <w:p>
      <w:r>
        <w:t>让这晶莹的肉核染上了一层绮丽的红色。</w:t>
      </w:r>
    </w:p>
    <w:p>
      <w:r>
        <w:t>四管齐下的刺激，彻底的点燃了黄蓉的情欲，美妙的快感将她吞没，燃烧的欲火让她彻底迷失。在陆冠英无处</w:t>
      </w:r>
    </w:p>
    <w:p>
      <w:r>
        <w:t>不到的玩弄下，黄蓉最后竟然嘤嘤的哭了起来。</w:t>
      </w:r>
    </w:p>
    <w:p>
      <w:r>
        <w:t>「我……我……啊……哥……」俏黄蓉连话都说不完整了，无以复加的快感让她放声大哭，小屁股一扭一扭的，</w:t>
      </w:r>
    </w:p>
    <w:p>
      <w:r>
        <w:t>整个人瘫软在陆冠英怀里，连抬起一根手指的力气都没有了。</w:t>
      </w:r>
    </w:p>
    <w:p>
      <w:r>
        <w:t>接下来的一个月内，两人没有离开过这座小岛，在这段时间里，陆冠英和黄蓉根本就没有穿过衣服，陆冠英是</w:t>
      </w:r>
    </w:p>
    <w:p>
      <w:r>
        <w:t>不想，黄蓉则是顺应他的要求，在陆冠英卖力的玩弄下，她被彻底征服了，从肉体到心灵，都彻底的臣服在他的大</w:t>
      </w:r>
    </w:p>
    <w:p>
      <w:r>
        <w:t>肉棒下，郭靖的影子被她忘得无影无踪，现在俏黄蓉心中只有能够让她欲仙欲死的英哥哥。</w:t>
      </w:r>
    </w:p>
    <w:p>
      <w:r>
        <w:t>在这座无人的小岛上，两人尽情欢爱，一丝不挂的追逐嬉戏，岛上到处留下了他们性爱的痕迹。</w:t>
      </w:r>
    </w:p>
    <w:p>
      <w:r>
        <w:t>而当黄蓉和陆冠英返回到桃花岛时，俏黄蓉已经挺起了大肚子，让陆冠英无数次激射到她肉体里的种子发芽成</w:t>
      </w:r>
    </w:p>
    <w:p>
      <w:r>
        <w:t>长起来。</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