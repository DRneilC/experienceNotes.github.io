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柳花传</w:t>
      </w:r>
    </w:p>
    <w:p>
      <w:r>
        <w:t>第一回风流哥巧遇艳香梅</w:t>
      </w:r>
    </w:p>
    <w:p>
      <w:r>
        <w:t>一枝轻拔牡丹阴，牡丹含露涓涓滴。</w:t>
      </w:r>
    </w:p>
    <w:p>
      <w:r>
        <w:t>话说光绪年间，苏杭和园县有个地痞，生得魁梧，唤作魁哥，年三十，使得些好拳脚，又会赌博，什么抹牌道</w:t>
      </w:r>
    </w:p>
    <w:p>
      <w:r>
        <w:t>字，围棋象棋，无不通晓。日夜赌嫖，发迹有钱，便买通官府，在合园县做个公差，后来人们又叫他「魁大官人」，</w:t>
      </w:r>
    </w:p>
    <w:p>
      <w:r>
        <w:t>他父母双亡，兄弟俱无，头一个老婆病逝，身边只有一小女。新近又娶了州里户官之女，填房为继室，又常与乡里</w:t>
      </w:r>
    </w:p>
    <w:p>
      <w:r>
        <w:t>玉儿打得火热，后也娶来家住，在西家巷又占着窠子李幺姑，包了些时候，也娶回家住。粘花惹草，调戏良家妇女，</w:t>
      </w:r>
    </w:p>
    <w:p>
      <w:r>
        <w:t>娶到家中，稍不中意就与媒人卖了，一月倒在媒人家去十来趟。众人也不敢惹他。</w:t>
      </w:r>
    </w:p>
    <w:p>
      <w:r>
        <w:t>他还结拜了一批兄弟，却是帮闲抹嘴，不守本份之人，一个最相投的是孙二，家父是开缎铺老板的，专帮嫖贴</w:t>
      </w:r>
    </w:p>
    <w:p>
      <w:r>
        <w:t>食，一个是张圭六，与魁哥最相好，什么吃喝嫖赌，样样皆会。加这魁哥手里弄了些钱，出手也大方，又与官吏有</w:t>
      </w:r>
    </w:p>
    <w:p>
      <w:r>
        <w:t>些往来，故都与魁哥，贴得甚紧。</w:t>
      </w:r>
    </w:p>
    <w:p>
      <w:r>
        <w:t>一日，魁哥约这帮兄弟，去土地庙结拜，因魁哥有财有势，出手大方，被推为老大，孙二居次，张六等依次排</w:t>
      </w:r>
    </w:p>
    <w:p>
      <w:r>
        <w:t>下，正饮血酒，忽一小厮来报，说幺姑病重，要魁哥回去。</w:t>
      </w:r>
    </w:p>
    <w:p>
      <w:r>
        <w:t>却说这幺姑，天生秀美，逗人喜欢，魁哥甚爱，可这幺姑真是红颜薄命，魁哥刚一娶到家便逝去。魁哥甚是悲</w:t>
      </w:r>
    </w:p>
    <w:p>
      <w:r>
        <w:t>伤，办完丧事，闭门节哀。几近半月。这日，魁哥闷得发慌，出门闲逛散心。魁哥散步于一小街，心情郁懑，不巧</w:t>
      </w:r>
    </w:p>
    <w:p>
      <w:r>
        <w:t>一位妇人在阳楼晾衣，此时狂风骤起，把一湿巾吹落，正落在魁哥头巾上，魁哥驻脚正要发作，回过头看，却不想</w:t>
      </w:r>
    </w:p>
    <w:p>
      <w:r>
        <w:t>是个美貌妖娩妇人，但见她翠湾湾的新月眉儿，清冷冷的杏眼儿，香喷喷的樱桃口儿，粉浓浓红艳腮儿，魁哥见了，</w:t>
      </w:r>
    </w:p>
    <w:p>
      <w:r>
        <w:t>那怒气全无，变做笑吟吟的脸儿。</w:t>
      </w:r>
    </w:p>
    <w:p>
      <w:r>
        <w:t>那妇人忙陪笑脸，把眼看魁哥，见这男人生得十分英俊，便风风流流在楼上丢下个眼色，后又叉手深深一拜，</w:t>
      </w:r>
    </w:p>
    <w:p>
      <w:r>
        <w:t>说道：「奴家一时被风吹失了手，官人休怪！」魁哥一面整巾，一面作揖还语道：「不妨，娘子不用顾虑。」那一</w:t>
      </w:r>
    </w:p>
    <w:p>
      <w:r>
        <w:t>双招花惹草的贼眼不离这妇人身上，临去也回头了七八回，摆摆摇摇地去了。</w:t>
      </w:r>
    </w:p>
    <w:p>
      <w:r>
        <w:t>且说魁哥自从见那妇人一面，到家寻思道：「好一个绝艳美人，怎能勾得手？」猛然想起隔壁那卖茶的李媒婆</w:t>
      </w:r>
    </w:p>
    <w:p>
      <w:r>
        <w:t>来。「撮合得成此事，我破几银子谢她，也甚值。」</w:t>
      </w:r>
    </w:p>
    <w:p>
      <w:r>
        <w:t>于是连饭也不吃，径直来到李媒婆茶坊，李媒婆见面便问：「大官人，怎有闲过来喝茶？」魁哥忙问：「干娘，</w:t>
      </w:r>
    </w:p>
    <w:p>
      <w:r>
        <w:t>隔璧楼上那妇人是谁家娘子？」李媒人道：「大官人怎的不识？她丈夫是卖肉的李傻儿。」</w:t>
      </w:r>
    </w:p>
    <w:p>
      <w:r>
        <w:t>魁哥听了，说道：「莫不是人叫他干猴的李傻儿么？好一块大肥肉，怎落在狗嘴里呢？」李媒婆道：「向来就</w:t>
      </w:r>
    </w:p>
    <w:p>
      <w:r>
        <w:t>是这般，自古骏马驼痴汉走，美妻常伴拙夫睡。目下佳人偏这等配合。」两人又说了会儿，魁哥突然道：「干娘，</w:t>
      </w:r>
    </w:p>
    <w:p>
      <w:r>
        <w:t>你给我说了几个美妇，都可惜幺姑去了，现虽有妇人在身边，却没一个中意的。干娘如能再掇合一个，我定当重谢</w:t>
      </w:r>
    </w:p>
    <w:p>
      <w:r>
        <w:t>你。」却说这李媒婆也是不守本分的，心道：「何不着些甜糖抹在这厮鼻上，赚他几个风流钱来用用又何妨。」便</w:t>
      </w:r>
    </w:p>
    <w:p>
      <w:r>
        <w:t>说：「魁大官人挂记着隔壁那个妇人？」魁哥笑道：「不瞒干娘说，自今日路过她楼下，她的纱巾飘在我头上，我</w:t>
      </w:r>
    </w:p>
    <w:p>
      <w:r>
        <w:t>就象丢了七魂六魄一般，你与我说成此事。我送你二十两银子。」李媒婆道：「大官人，你听我说：偷别人老婆之</w:t>
      </w:r>
    </w:p>
    <w:p>
      <w:r>
        <w:t>事最难，要六件事俱全方行，一要英俊美貌；二要有钱；三要青春年少；四要有闲功夫；五要做那事凶；六还要会</w:t>
      </w:r>
    </w:p>
    <w:p>
      <w:r>
        <w:t>耍嘴皮。」魁哥道：「这六件事我都有，干娘，你就成全我罢！完好了，我加倍重谢你。」李媒婆道：「若大官人</w:t>
      </w:r>
    </w:p>
    <w:p>
      <w:r>
        <w:t>肯使钱，老媒有一妙计，须大官人与这妇人见面，不知大官人肯依我否？」魁哥道：「我全都依你，有什妙计？」</w:t>
      </w:r>
    </w:p>
    <w:p>
      <w:r>
        <w:t>李媒婆道：</w:t>
      </w:r>
    </w:p>
    <w:p>
      <w:r>
        <w:t>「大官人干此事，只须买二匹白绸，一匹白绢，再用十两好棉，都把它拿来与老媒。」魁哥想妇心切，当即别</w:t>
      </w:r>
    </w:p>
    <w:p>
      <w:r>
        <w:t>了李媒婆，上街买了绸绢叫小厮包好，送到李媒婆家。李媒婆欢喜收下，这正是：</w:t>
      </w:r>
    </w:p>
    <w:p>
      <w:r>
        <w:t>两意相投似甜蜜，李媒撮合甚是奇，锦绢绸缎尽送去，只盼美日交欢期。</w:t>
      </w:r>
    </w:p>
    <w:p>
      <w:r>
        <w:t>且说这李媒婆收了他人财物，便到傻儿家来，那妇人姓王，名香梅，她请李媒婆上楼坐下，李媒婆道：「老身</w:t>
      </w:r>
    </w:p>
    <w:p>
      <w:r>
        <w:t>近日病重，难得一位官人送些锦锻给老身送终，早闻你针线活好，帮我缝缝，不知如何？」香梅道：「近日闲着没</w:t>
      </w:r>
    </w:p>
    <w:p>
      <w:r>
        <w:t>事，明日早来替婆婆针线。」李媒婆千恩万谢，下楼去了，当晚回复魁大官人，约定明日他傍晚准来。</w:t>
      </w:r>
    </w:p>
    <w:p>
      <w:r>
        <w:t>次日大早，傻儿挑着肉上街叫卖去了，香梅便从后门过到李媒婆家来，李媒婆甚是欢喜，泡些好茶给香梅，便</w:t>
      </w:r>
    </w:p>
    <w:p>
      <w:r>
        <w:t>取出些绢绸来。香梅量了长短，缝将起来，李媒婆见了，连口称赞，一晃到黄昏，李媒人安排了些酒食，要请她吃</w:t>
      </w:r>
    </w:p>
    <w:p>
      <w:r>
        <w:t>喝来话说这魁大官人，准时打选衣帽，整整齐齐，摇摇摆摆地来了，李媒婆拉他进来，与香梅见了，便道：「这个</w:t>
      </w:r>
    </w:p>
    <w:p>
      <w:r>
        <w:t>便是与老身衣料的施主官人」魁哥逢忙上前屈身唱喏，那香梅止住手活，还了万福。李媒婆道：「大官人称，你那</w:t>
      </w:r>
    </w:p>
    <w:p>
      <w:r>
        <w:t>日纱巾，打得正好。」妇人笑道：「那日白巾误中官首，还望官人不怪！」李媒婆道：「这位是傻儿娘子。」又望</w:t>
      </w:r>
    </w:p>
    <w:p>
      <w:r>
        <w:t>香梅说道：「这位官人，便是本县财爷，知县相公也合他来往，叫魁大官人，家中金银满屋，他家娘子，也是我说</w:t>
      </w:r>
    </w:p>
    <w:p>
      <w:r>
        <w:t>媒，是州里户官千金小姐，生的真是俏丽。」李媒婆只顾夸奖魁哥，口里假嘈。香梅只是低头缝针线，原来香梅是</w:t>
      </w:r>
    </w:p>
    <w:p>
      <w:r>
        <w:t>乡官家小姐，天生艳美，从十五便习学弹唱，描鸾刺风，可惜家道中落，被卖与赵家，十八岁后被李傻儿以一百两</w:t>
      </w:r>
    </w:p>
    <w:p>
      <w:r>
        <w:t>银子买来，做了媳妇。</w:t>
      </w:r>
    </w:p>
    <w:p>
      <w:r>
        <w:t>却说这魁哥见香梅情投意合，恨不得就要与之弄那事。李媒婆见他眉目传情，便道：「刚才我备了些酒莱，先</w:t>
      </w:r>
    </w:p>
    <w:p>
      <w:r>
        <w:t>填填肚子。」说着便去灶房取溜菜。留下魁哥，与香梅二人，魁哥一双眼，只看着那妇人，那香梅也偷眼看魁哥，</w:t>
      </w:r>
    </w:p>
    <w:p>
      <w:r>
        <w:t>二人心里却有了七八分意。三人吃喝了阵子，李媒婆借故出去再打些酒，把门闭上，用绳儿拴了，把二人倒关在屋</w:t>
      </w:r>
    </w:p>
    <w:p>
      <w:r>
        <w:t>里，留下魁哥与香梅两个孤男寡女。</w:t>
      </w:r>
    </w:p>
    <w:p>
      <w:r>
        <w:t>又说那魁哥中把眼痴看那香梅，香鬓如云，酥胸微露，粉面如桃花，便故意把袖子将那双箸拂落地上，弯身下</w:t>
      </w:r>
    </w:p>
    <w:p>
      <w:r>
        <w:t>去拾箸，头正撞在香梅乳上，甚是麻酥。</w:t>
      </w:r>
    </w:p>
    <w:p>
      <w:r>
        <w:t>那香梅抛了个媚眼，说道：「官人休要罗唣，你有心，梅儿也有意，你真的想勾搭我？」魁哥双膝跪下道：「</w:t>
      </w:r>
    </w:p>
    <w:p>
      <w:r>
        <w:t>梅娘，魁某想死你了。」香梅把魁哥搂起说：「只怕媒婆撞见。」魁哥道：「不妨事。李媒婆知道。」两个便搂在</w:t>
      </w:r>
    </w:p>
    <w:p>
      <w:r>
        <w:t>一起，魁哥慌忙解开香梅衣裤，四处乱摸，弄得香梅春花怒放。便急着去找魁哥那阳物，原来魁哥的那物早已怒发</w:t>
      </w:r>
    </w:p>
    <w:p>
      <w:r>
        <w:t>冲冠似的顶得裤裆紧绷绷的，魁哥脱去裤子，提起那粗长的阳物，猛地朝香梅那骚痒处弄去。这正是：</w:t>
      </w:r>
    </w:p>
    <w:p>
      <w:r>
        <w:t>天生红粉杨花性，才遇风流便相随。</w:t>
      </w:r>
    </w:p>
    <w:p>
      <w:r>
        <w:t>当下两人就在那房里左摆右弄，呻吟起来。只听「哎哎」几声，二人如腾云驾雾般。二人还想欢弄，只听脚步</w:t>
      </w:r>
    </w:p>
    <w:p>
      <w:r>
        <w:t>声，知是李媒婆进来，正欲各整衣襟，只见李媒婆推门而入，拍手打掌道：「你两个做得好事！魁哥合香梅大吃一</w:t>
      </w:r>
    </w:p>
    <w:p>
      <w:r>
        <w:t>掠，李媒婆道：」好呀，香梅，我叫你来缝衣，你却偷汉子，你家傻儿知道，把我亦连累进去，不若我先对他说去。</w:t>
      </w:r>
    </w:p>
    <w:p>
      <w:r>
        <w:t>「回身便走。香梅双膝跪下道：」求媒娘饶恕！「媒婆道：」你却依我一件事，方可答应。「香梅道：」只要媒娘</w:t>
      </w:r>
    </w:p>
    <w:p>
      <w:r>
        <w:t>不告之傻儿，十件事，小妇也依媒娘。「只听李媒婆道：」从今日起，每日只要魁大宫人有意，早叫你早来，晚叫</w:t>
      </w:r>
    </w:p>
    <w:p>
      <w:r>
        <w:t>你晚来，我便罢休，若一日不来，我便对傻儿说此丑事。「香梅道：」我依媒娘说的便是。「李媒婆又道：」魁大</w:t>
      </w:r>
    </w:p>
    <w:p>
      <w:r>
        <w:t>官人，这些好事你都做了，所许之物不可失信。你若负心，一去不来。我也要对傻儿说。</w:t>
      </w:r>
    </w:p>
    <w:p>
      <w:r>
        <w:t>「魁大官人道：」媒娘放心，一定守信。「三人便又吃起酒来。</w:t>
      </w:r>
    </w:p>
    <w:p>
      <w:r>
        <w:t>良久，香梅见天已晚，约摸傻儿已快回，便起身说些原由，径直回去，刚到屋，帘子还未放下，傻儿便回。香</w:t>
      </w:r>
    </w:p>
    <w:p>
      <w:r>
        <w:t>梅心里庆幸。再说香梅去了，李媒婆道：</w:t>
      </w:r>
    </w:p>
    <w:p>
      <w:r>
        <w:t>「魁大官人，你真好手段啊！」魁哥道：「亏了媒婆机智，十个百个女人都出不了媒娘之手。」李媒婆道：「</w:t>
      </w:r>
    </w:p>
    <w:p>
      <w:r>
        <w:t>这香梅风月如何？」魁哥忙道：「这美艳女子，妙不可言。」李媒婆道：</w:t>
      </w:r>
    </w:p>
    <w:p>
      <w:r>
        <w:t>「她官宦家出身，念过书，又达礼，且娇美，你真有艳福，你所许东西，可别忘了。」魁哥就道：「媒娘这般</w:t>
      </w:r>
    </w:p>
    <w:p>
      <w:r>
        <w:t>费心，哪敢忘却，我马上到家取银子。」道毕便取道回去，一路心美颜笑。</w:t>
      </w:r>
    </w:p>
    <w:p>
      <w:r>
        <w:t>次日大早，魁哥又来讨茶吃，取出二十两银子，递与李媒婆，李媒婆见了银子，欢天喜地收下，连道了几个万</w:t>
      </w:r>
    </w:p>
    <w:p>
      <w:r>
        <w:t>福，说道：「多谢魁大官人布施！」道毕便吩咐魁哥先坐吃些茶，起身来到香梅后门，向妇人招了招手，示意快来，</w:t>
      </w:r>
    </w:p>
    <w:p>
      <w:r>
        <w:t>吞梅催促傻儿吃了饭，挑肉出去。香梅重新妆点，换上艳色新衣，吩哺丫头道：</w:t>
      </w:r>
    </w:p>
    <w:p>
      <w:r>
        <w:t>「好生看家，我往媒娘家坐坐就回，若你傻哥回来，就来报告，若不听话，打死你这小贱人。」丫头应诺，便</w:t>
      </w:r>
    </w:p>
    <w:p>
      <w:r>
        <w:t>去李媒婆茶坊。</w:t>
      </w:r>
    </w:p>
    <w:p>
      <w:r>
        <w:t>香梅来到茶妨，合魁哥并肩坐下，李媒婆道：「昨日晚些回去，傻儿没说什么？」香梅道：「他问媒娘衣服做</w:t>
      </w:r>
    </w:p>
    <w:p>
      <w:r>
        <w:t>了不曾，我便说要做衣服太多，还要几日才能做完。」道毕，孪媒婆逢忙安排上酒菜，摆在房内让他们两人在房内</w:t>
      </w:r>
    </w:p>
    <w:p>
      <w:r>
        <w:t>吃喝，二人交怀畅饮，魁哥仔细端详那妇人，比初见时越发标致，吃了些酒，粉面上透出些红白来，两道水髌，描</w:t>
      </w:r>
    </w:p>
    <w:p>
      <w:r>
        <w:t>画得长长的，艳美标致，赛过西施。</w:t>
      </w:r>
    </w:p>
    <w:p>
      <w:r>
        <w:t>话说二人边吃边喝，来了些兴致，魁哥连夸香梅，上前搂住香梅，掀起她的衣裙来，见她一对小脚，穿着关衩</w:t>
      </w:r>
    </w:p>
    <w:p>
      <w:r>
        <w:t>鞋子，心中甚喜，二人一递一口，尽情吃酒，问些话儿。香梅问魁哥生庚，魁哥道：「属虎的，三十岁，九月九日</w:t>
      </w:r>
    </w:p>
    <w:p>
      <w:r>
        <w:t>出生。」妇人香梅又问：「家中有几位娘子？」魁哥道：「娘子却有几位，就没一个中意的。」魁哥说道传去媚眼，</w:t>
      </w:r>
    </w:p>
    <w:p>
      <w:r>
        <w:t>香梅也回敬了一个，二人眉来眼去，顿时淫火大发，魁哥紧紧搂住香梅，狂亲起来，然后扯下衣裙，把那早已卜卜</w:t>
      </w:r>
    </w:p>
    <w:p>
      <w:r>
        <w:t>跳的粗大阳物，直插向香梅花心。二人大战千回，泄了十余次，方情意绵绵，恋恋不舍分开。香梅与魁哥自昨日欢</w:t>
      </w:r>
    </w:p>
    <w:p>
      <w:r>
        <w:t>弄后起，便每日来到李媒婆家弄那事，恩情似漆，心意如胶。不到一月，街坊邻居都晓得了，只瞒着傻儿一人不知。</w:t>
      </w:r>
    </w:p>
    <w:p>
      <w:r>
        <w:t>欲知魁哥与香梅后事如何？请看下回分解。</w:t>
      </w:r>
    </w:p>
    <w:p>
      <w:r>
        <w:t>第二回合谋害夫肆意寻欢</w:t>
      </w:r>
    </w:p>
    <w:p>
      <w:r>
        <w:t>诗曰：结下冤家必聚头，聚头谁不惹风流；从来怨遂思中老，不染相思直什仇。</w:t>
      </w:r>
    </w:p>
    <w:p>
      <w:r>
        <w:t>且说，一日，香梅依旧早起，给弄了些早饭，仓促吃了，便盼咐傻儿早去卖肉，心里想着早与魁哥欢弄。傻儿</w:t>
      </w:r>
    </w:p>
    <w:p>
      <w:r>
        <w:t>刚挑着肉出去，香梅便打扮一番，从后门溜进媒娘茶坊。谁知魁哥比她还来得早，二人见了，似是久别初逢一样儿，</w:t>
      </w:r>
    </w:p>
    <w:p>
      <w:r>
        <w:t>媒娘知趣出去，拿了张椅子，坐在门前，以观动静。</w:t>
      </w:r>
    </w:p>
    <w:p>
      <w:r>
        <w:t>再说这一男一女，自两次交欢后，魁哥觉得香梅小仙洞比家里几个娘子都好，不紧不松，香梅那酥酥玉峰，合</w:t>
      </w:r>
    </w:p>
    <w:p>
      <w:r>
        <w:t>丰腴身儿，更让魁哥魂不守舍，而香梅尽管先前也行过房事，仍未见过魁哥这物儿既粗大又坚挺，加上魁哥那强悍</w:t>
      </w:r>
    </w:p>
    <w:p>
      <w:r>
        <w:t>身子，弄来真是过瘾，二人见面，便欲火难禁，纷纷脱去裤裙。</w:t>
      </w:r>
    </w:p>
    <w:p>
      <w:r>
        <w:t>恰逢傻儿今日肉好卖，未到半晌便卖完回家，途经李媒婆茶坊后路过，忽闻香梅娘子喊叫，又闻与一男人的窃</w:t>
      </w:r>
    </w:p>
    <w:p>
      <w:r>
        <w:t>窈私语，傻儿开初以为香梅受害，后马上确定自家娘子与别的男人鬼混，甚是愤怒，气得两眼冒火，撩起衣裤，举</w:t>
      </w:r>
    </w:p>
    <w:p>
      <w:r>
        <w:t>步直奔李媒婆茶坊里来。李媒婆见傻儿来得甚急，慌忙上去谈些光面话。谁知傻儿怒气冲天，一把推开李媒婆，抢</w:t>
      </w:r>
    </w:p>
    <w:p>
      <w:r>
        <w:t>步进去。李媒婆见势不妙，只是大声叫道：「傻儿来也。」以告之里面欢弄的香梅合魁哥。</w:t>
      </w:r>
    </w:p>
    <w:p>
      <w:r>
        <w:t>且说香梅和魁哥在那屋弄得正欢，一个猛力抽送，一个迎头而上，正难分难解，淫水横溢。忽闻媒婆喊声和门</w:t>
      </w:r>
    </w:p>
    <w:p>
      <w:r>
        <w:t>外急促的脚步声，二人唬呆，香梅抽脱魁哥那又长又大的阳物，来不急穿衣裙，先奔出来顶住房门。</w:t>
      </w:r>
    </w:p>
    <w:p>
      <w:r>
        <w:t>魁哥知道自家偷别人老婆理亏，心虚，便急忙扑入床下去躲，傻儿奔到门前，用力猛推那房，哪里推得开，口</w:t>
      </w:r>
    </w:p>
    <w:p>
      <w:r>
        <w:t>里叫道：「你这臭婆娘，干得好事，竟大白天偷野汉子。」香梅不听，只管用力顶住房门，谓床下魁哥道：「魁哥，</w:t>
      </w:r>
    </w:p>
    <w:p>
      <w:r>
        <w:t>你闲常时好嘴，卖弄有好拳脚，临事便没用儿，见了纸老虎也唬一交，还不快来帮我。」魁哥听了，觉得自家窝囊，</w:t>
      </w:r>
    </w:p>
    <w:p>
      <w:r>
        <w:t>便钻了出来，说道：「香梅，不是我没本事，只是一时间没商量。」便上门前拔开门栓，狂叫道：「莫要进来！」</w:t>
      </w:r>
    </w:p>
    <w:p>
      <w:r>
        <w:t>傻儿一抱揪往魁哥，魁哥一个飞腿，傻儿个小，正踢中身下那物，「呀」的一声，倒在地上。魁哥打了傻儿便走，</w:t>
      </w:r>
    </w:p>
    <w:p>
      <w:r>
        <w:t>那街坊邻舍，都知道香梅偷魁哥，还挨了打，也都知道魁哥了得，都没谁来管此事。李媒婆见势不妙，便前来扶起</w:t>
      </w:r>
    </w:p>
    <w:p>
      <w:r>
        <w:t>傻儿，见他手捂下身，叫苦不迭，面也似黄了，便叫香梅来，舀碗水救得苏醒，两个上下肩搀着，便从后门扶归家</w:t>
      </w:r>
    </w:p>
    <w:p>
      <w:r>
        <w:t>中，扶他上床歇息。当夜二人无话。</w:t>
      </w:r>
    </w:p>
    <w:p>
      <w:r>
        <w:t>翌日，魁哥打听到昨日之事，依旧前来李媒婆家与香梅偷情卖骚，恣意云雨，尽情欢弄。香梅则天天浓妆艳抹</w:t>
      </w:r>
    </w:p>
    <w:p>
      <w:r>
        <w:t>出去，归来却脸红如花，两对狗男女干尽那苟且之事。</w:t>
      </w:r>
    </w:p>
    <w:p>
      <w:r>
        <w:t>一日，傻儿叫番梅过来道：「你与魁哥做的勾当，我捉奸，你倒叫奸夫踢我要命处，至今求生不能，求死也不</w:t>
      </w:r>
    </w:p>
    <w:p>
      <w:r>
        <w:t>能，你却每日去与那魁哥偷欢，虽我死也不瞑目。只是我兄傻大，你知他性情，早晚回来知我情况，他岂肯干休？</w:t>
      </w:r>
    </w:p>
    <w:p>
      <w:r>
        <w:t>你若好好照顾我，早早服侍我得好，他归来时我也不提此事，你若不顾我，等他回来，我原本道出，焉肯饶你。」</w:t>
      </w:r>
    </w:p>
    <w:p>
      <w:r>
        <w:t>香梅听了，心里虚惊，只好不回言。</w:t>
      </w:r>
    </w:p>
    <w:p>
      <w:r>
        <w:t>却说三日，又来李媒婆处与魁哥幽会，一五一十跑对李媒婆与魁哥说了，那魁哥听了，坐卧不安，说道：「那</w:t>
      </w:r>
    </w:p>
    <w:p>
      <w:r>
        <w:t>傻大是州里闻名的好汉，虽与香梅眷恋日久，情浮意合，拆散不开，该如何是好？」</w:t>
      </w:r>
    </w:p>
    <w:p>
      <w:r>
        <w:t>李媒婆冷笑道：「我倒不曾见，你是县里把舵的，我是撑船的，我不慌，你倒慌了手脚！」</w:t>
      </w:r>
    </w:p>
    <w:p>
      <w:r>
        <w:t>魁哥忙道：「我枉自做男子汉，到这时，却摆布不开，你俩有何高见，我愿恭听。」李媒婆道：「那好，我问</w:t>
      </w:r>
    </w:p>
    <w:p>
      <w:r>
        <w:t>你俩，是想做长久夫妻，还是露水夫妻？」魁哥道：「定是想做长久夫妻。」</w:t>
      </w:r>
    </w:p>
    <w:p>
      <w:r>
        <w:t>李媒婆道：「那好，我有一计，甚是简单，只要照此去做，保证你俩可长相厮守。」</w:t>
      </w:r>
    </w:p>
    <w:p>
      <w:r>
        <w:t>魁哥急切问道：「什么妙法？」李媒婆道：「傻儿不是叫香梅给他买些药治病么？香梅可将计就计，放些毒药</w:t>
      </w:r>
    </w:p>
    <w:p>
      <w:r>
        <w:t>要了他的命，再一把火把他烧净，那傻大即便回来，也没法子，况且自古道：幼嫁从亲，再嫁由己，大叔如何管得，</w:t>
      </w:r>
    </w:p>
    <w:p>
      <w:r>
        <w:t>暗地里来往一年半载，等待夫孝日满，魁大官人一顶花轿娶回家里，岂不就做成了长久夫妻，谐老同欢。此计如何？」</w:t>
      </w:r>
    </w:p>
    <w:p>
      <w:r>
        <w:t>魁哥道：「媒娘此计甚好，自古道：欲想生快活，须下死功夫，罢了，一不做，二不休。」李媒婆道：</w:t>
      </w:r>
    </w:p>
    <w:p>
      <w:r>
        <w:t>「我与香梅下手，事成，却要重重谢我。」魁哥忙应道：「这个自然，不消你说。」</w:t>
      </w:r>
    </w:p>
    <w:p>
      <w:r>
        <w:t>李媒婆又对香梅道：「如今傻儿不是叫你救活他么？你便乘此机会，把那毒药放了让他吃，他吃下若发觉，药</w:t>
      </w:r>
    </w:p>
    <w:p>
      <w:r>
        <w:t>已发作，若动身大叫，你用被一盖，死死压住嘴，就对了。」</w:t>
      </w:r>
    </w:p>
    <w:p>
      <w:r>
        <w:t>香梅道：「媒娘这法子好是好，只是香梅临时手软，拖不动他的尸首。」</w:t>
      </w:r>
    </w:p>
    <w:p>
      <w:r>
        <w:t>李媒婆道：「这个好办，你在那边敲壁子，我自来帮挟你。」</w:t>
      </w:r>
    </w:p>
    <w:p>
      <w:r>
        <w:t>魁哥道：「你们用心整理，明日五更，我来讨话，顺来谢二位。」说毕，自归家去。</w:t>
      </w:r>
    </w:p>
    <w:p>
      <w:r>
        <w:t>这正是：</w:t>
      </w:r>
    </w:p>
    <w:p>
      <w:r>
        <w:t>若恋多娇容貌，阴谋巧取欢娱。</w:t>
      </w:r>
    </w:p>
    <w:p>
      <w:r>
        <w:t>却说这香梅回到楼上，看着傻儿，快要死去，便坐在床边假哭，傻儿道：</w:t>
      </w:r>
    </w:p>
    <w:p>
      <w:r>
        <w:t>「娘子为何哭？」香梅擦着眼泪道：「我一时不是，害了你，哪知那魁大官人是个骗子！我寻得一处有治好你</w:t>
      </w:r>
    </w:p>
    <w:p>
      <w:r>
        <w:t>病的药，怕你猜疑，不敢去取。」傻儿道：「你既救得我活，就没事了，一笔勾销不记，我傻儿也不再提起，劳娘</w:t>
      </w:r>
    </w:p>
    <w:p>
      <w:r>
        <w:t>子快快取来救我一命。」香梅去药房拿了些治病之药，又买了两包老鼠药。煎好后，放进毒药，便端上楼来，扶起</w:t>
      </w:r>
    </w:p>
    <w:p>
      <w:r>
        <w:t>傻儿，把药喂了进去。傻儿道：「娘子这药咋好苦？」香梅道：「这药是苦，苦才能治病。」说道又连喂几口，直</w:t>
      </w:r>
    </w:p>
    <w:p>
      <w:r>
        <w:t>至喂完，香梅放倒傻儿，慌忙下床来。只听傻儿，说道：「娘子，吃了这药，肚子好疼！」香梅走近，扯过被来，</w:t>
      </w:r>
    </w:p>
    <w:p>
      <w:r>
        <w:t>没头没脸的只顾盖压，傻儿道：「我好气闷！」香梅道：「郎中吩咐，要盖住出身大汗，便好得快。」傻儿再说时，</w:t>
      </w:r>
    </w:p>
    <w:p>
      <w:r>
        <w:t>香梅已跳上床来，跨在傻儿头上，紧紧地按住被子，哪肯放松。傻儿哎了几声，喘息了两回，便耷拉着头，呜呼哀</w:t>
      </w:r>
    </w:p>
    <w:p>
      <w:r>
        <w:t>哉了。香梅见傻儿一动不动，便翻身下床，敲那璧子。稍顷，李媒婆便上楼来，卷起被子，先把傻儿嘴角血抹去，</w:t>
      </w:r>
    </w:p>
    <w:p>
      <w:r>
        <w:t>二人从楼上扛抬下来，藏在楼下旧屋停下，李媒婆转将归去了。</w:t>
      </w:r>
    </w:p>
    <w:p>
      <w:r>
        <w:t>那香梅却假哭起了来。</w:t>
      </w:r>
    </w:p>
    <w:p>
      <w:r>
        <w:t>翌日，香梅拿来魁哥出钱买来的棺材冥器，又买了些香烛纸钱，请来几人抬到山上了，一路上虚掩着面假哭不</w:t>
      </w:r>
    </w:p>
    <w:p>
      <w:r>
        <w:t>止，甚是悲伤，众街坊都来观望，议个不已，都只是怀疑，谁也没道出其中缘故。一行来到郊外，叫人举火烧化了</w:t>
      </w:r>
    </w:p>
    <w:p>
      <w:r>
        <w:t>棺材，把傻儿尸首烧了，把余下的骨渣撒至溪水里。香梅归到家中，还专在楼房内设个灵牌，写上「亡夫傻儿之灵」。</w:t>
      </w:r>
    </w:p>
    <w:p>
      <w:r>
        <w:t>点燃一盏油灯，里面贴些纸钱，合金银锭。先前只是偷鸡摸狗之欢，如今傻儿已去，便恣情肆意，弄出各种花样招</w:t>
      </w:r>
    </w:p>
    <w:p>
      <w:r>
        <w:t>式，天天偷情，夜夜狂弄好不尽兴。初时，魁哥还恐邻居瞧见，先到李媒婆家坐坐，再去香梅住处，后来竟大胆带</w:t>
      </w:r>
    </w:p>
    <w:p>
      <w:r>
        <w:t>着小厮，从香梅后门而入。自此魁哥与香梅情浓似海，意蜜如胶，通宵狂欢，魁哥那硕大的阳物在香梅那桃花源翻</w:t>
      </w:r>
    </w:p>
    <w:p>
      <w:r>
        <w:t>山倒海，任意云雨，常弄得家中物桌椅七颠八倒，响个不停。</w:t>
      </w:r>
    </w:p>
    <w:p>
      <w:r>
        <w:t>光阴荏苒，日月如梭，魁哥夜夜都用那坚硬的阳物，恣弄香梅，乱刺那花心，弄得二人云里雾里，神魂颠倒。</w:t>
      </w:r>
    </w:p>
    <w:p>
      <w:r>
        <w:t>一日，魁哥因公事，隔了两日未来与香梅幽会。原来香梅自傻儿死后，哪肯戴孝？第三日即把傻儿灵牌丢在一</w:t>
      </w:r>
    </w:p>
    <w:p>
      <w:r>
        <w:t>边，每日只是浓装艳抹。天天期与魁哥纵情贪欲，见魁哥两日不来，便大骂道：「负心的贼，如何丢掉奴，又往哪</w:t>
      </w:r>
    </w:p>
    <w:p>
      <w:r>
        <w:t>家另寻新欢，把奴丢，不来觅欢！」魁哥闻之忙来赔不是，道是家里有事，忙了两日，今从外面回来，专替她置了</w:t>
      </w:r>
    </w:p>
    <w:p>
      <w:r>
        <w:t>些首饰衣物之类，香梅才满心欢喜，谢罢收了，安放桌儿，陪魁哥饮起酒来。二人开怀畅饮，好不尽兴，畅谈畅饮</w:t>
      </w:r>
    </w:p>
    <w:p>
      <w:r>
        <w:t>间，两人指手画脚，打情骂俏起来，魁哥顺势搂住香梅，放入怀中，而裆中阳物己高高耸起，欲火冲天，忽儿搂住</w:t>
      </w:r>
    </w:p>
    <w:p>
      <w:r>
        <w:t>香梅颈儿，亲起嘴来。二人烈火遇干柴，大肆云雨起来，在酒桌边解下衣裤狂弄。</w:t>
      </w:r>
    </w:p>
    <w:p>
      <w:r>
        <w:t>且说二人在桌前弄丢了几次，还不过瘾，便又上床。尽情姿弄，「倒插莲花」，或「金鸡独立」或「隔山讨火」，</w:t>
      </w:r>
    </w:p>
    <w:p>
      <w:r>
        <w:t>千般姿势，万种风情，竟弄得天晓，才酣然睡去。</w:t>
      </w:r>
    </w:p>
    <w:p>
      <w:r>
        <w:t>欲知二人能否喜结莲理，请看下回分解。</w:t>
      </w:r>
    </w:p>
    <w:p>
      <w:r>
        <w:t>第三回奸夫淫妇急结莲理</w:t>
      </w:r>
    </w:p>
    <w:p>
      <w:r>
        <w:t>却说次日清晨香梅与魁哥在床上正情意绵绵，李媒婆便匆匆前来，二人尽情欢畅忘记了关房门，李媒婆竟一头</w:t>
      </w:r>
    </w:p>
    <w:p>
      <w:r>
        <w:t>闯进来，恰遇上二人干那事儿，真有些忌讳，但因传来的书信，甚是火急，也就没管那么多了，慌忙对二人道：「</w:t>
      </w:r>
    </w:p>
    <w:p>
      <w:r>
        <w:t>魁大官人，不好了。」二人忙起来，穿好衣裤，把李媒婆请到房内坐下，取出书信，与魁哥看了，慌乱起来。魁哥</w:t>
      </w:r>
    </w:p>
    <w:p>
      <w:r>
        <w:t>道：「傻大要回，如何得了？我如今与香梅情深意笃，不能分开，还请媒娘出个法子，我魁某定当重谢。」李媒婆</w:t>
      </w:r>
    </w:p>
    <w:p>
      <w:r>
        <w:t>听了，见魁大官还要重谢，便道：「不用担心，我先前说了。幼嫁由爹娘，后嫁由己，自古叔嫂不通门户，若傻大</w:t>
      </w:r>
    </w:p>
    <w:p>
      <w:r>
        <w:t>一月后回来，香梅请个僧来。把那灵牌子烧了，趁傻大未到家，魁大官人一顶花轿娶她回家便是。」魁哥甚喜道：</w:t>
      </w:r>
    </w:p>
    <w:p>
      <w:r>
        <w:t>「媒娘说的是」，三人当日约定后日请僧人，五日后抬轿娶香梅回家。</w:t>
      </w:r>
    </w:p>
    <w:p>
      <w:r>
        <w:t>翌日，魁哥叫李嫘婆请了两个僧人，请神烧了傻儿灵牌，晚间除灵。那香梅哪肯斋戒，陪伴魁哥睡到红日升天，</w:t>
      </w:r>
    </w:p>
    <w:p>
      <w:r>
        <w:t>还不起来，僧人请斋主抬香检字，证盛礼佛。妇人方才梳妆打扮，来到佛前参拜。两僧见傻儿这美艳老婆，都迷了</w:t>
      </w:r>
    </w:p>
    <w:p>
      <w:r>
        <w:t>佛性禅心，一个个都心猿意马，七颠八倒，酥成一团。</w:t>
      </w:r>
    </w:p>
    <w:p>
      <w:r>
        <w:t>再说香梅拜礼佛毕，回房去了，依旧陪伴魁哥一起，摆上酒席荤菜，尽兴取乐，忽指指点点，忽支支夺夺，眉</w:t>
      </w:r>
    </w:p>
    <w:p>
      <w:r>
        <w:t>来眼去，兴致甚浓，上床又欢弄。李媒婆却进来询问魁大官人如何安置僧人。魁哥忙扯衣衫掩那两人私处道：「不</w:t>
      </w:r>
    </w:p>
    <w:p>
      <w:r>
        <w:t>碍事，你答应自便，不要再来扰我与香梅好事。」李媒婆见了哈哈大笑道：「大官人，你放心，我去打发，你两口</w:t>
      </w:r>
    </w:p>
    <w:p>
      <w:r>
        <w:t>儿好好享受。」说罢便打发些银两让僧人去了且说香梅在烧了傻儿灵牌后，便出去换了一身新鲜衣裳艳服，安排些</w:t>
      </w:r>
    </w:p>
    <w:p>
      <w:r>
        <w:t>酒席，对饮一番二人又上床，巫山云雨起来。这夜两人好不尽兴，只因明日可以毫无顾忌一起苟欢，两人便轮番抽</w:t>
      </w:r>
    </w:p>
    <w:p>
      <w:r>
        <w:t>送和播弄风情，庆这大好事，轻插慢抽，尽情享受销魂滋味。</w:t>
      </w:r>
    </w:p>
    <w:p>
      <w:r>
        <w:t>次日，魁哥用了一顸花轿，八个大灯笼，把香梅接到了家中，这日远近人家，无一不晓此事，却因俱怕魁哥不</w:t>
      </w:r>
    </w:p>
    <w:p>
      <w:r>
        <w:t>敢出来多管闲事。</w:t>
      </w:r>
    </w:p>
    <w:p>
      <w:r>
        <w:t>再说魁哥把香梅接回家，收拾花园内四间房与香梅。二娘子有两个丫头，一个叫桃花，一个叫子兰，魁哥把桃</w:t>
      </w:r>
    </w:p>
    <w:p>
      <w:r>
        <w:t>花叫到香梅屋内，令她服侍香梅，又用十两银子买了丫头春红送到香梅房中。魁哥安排妥当，随即吩咐丫头出去，</w:t>
      </w:r>
    </w:p>
    <w:p>
      <w:r>
        <w:t>当下就在香梅房中住下，在香梅身上弄来弄去，后又抱起，在香梅嘴上狂亲不止，又脱去香梅衣裙，先亲香梅那桃</w:t>
      </w:r>
    </w:p>
    <w:p>
      <w:r>
        <w:t>红的乳峰，又去亲香梅那桃丛，弄得香梅骚痒难忍，按奈不住，便要魁哥插入进去，待香梅欲火升起，魁哥方才挟</w:t>
      </w:r>
    </w:p>
    <w:p>
      <w:r>
        <w:t>住粗大阳物狂乱刺进去，猛动起来，弄得香梅「呀呀」直叫。二人大战七八百回，依旧如鱼似水，欲火不息，又弄</w:t>
      </w:r>
    </w:p>
    <w:p>
      <w:r>
        <w:t>上了几百回，连丢了八次方才停下歇息。次日，香梅梳妆打扮一番，由桃花侍陪，来大娘子仙姑房里，拜见大娘。</w:t>
      </w:r>
    </w:p>
    <w:p>
      <w:r>
        <w:t>仙姑细看香梅，心内暗道：「怪不的俺那魁官人爱她。」香梅先与仙姑磕了头，次后与二娘秋艳；三娘子玉环</w:t>
      </w:r>
    </w:p>
    <w:p>
      <w:r>
        <w:t>；叙了姊妹之礼，便站在旁边，把眼看仙娥，约三十七八，生的面若银盘，眼如杏子，举止得当，持重寡言；二娘</w:t>
      </w:r>
    </w:p>
    <w:p>
      <w:r>
        <w:t>秋艳，约三十上下，貌若梨花，腰如杨柳，肌肤丰肥，甚是娇艳；三娘子玉环体态轻盈，娇艳欲滴。三位娘子之事</w:t>
      </w:r>
    </w:p>
    <w:p>
      <w:r>
        <w:t>暂且不提。</w:t>
      </w:r>
    </w:p>
    <w:p>
      <w:r>
        <w:t>单说这日傻大，回来，先到傻儿与香梅住处。周围邻居见傻大回来，大吃一惊，议道：「这番萧墙祸起了，傻</w:t>
      </w:r>
    </w:p>
    <w:p>
      <w:r>
        <w:t>儿的事傻大怎肯干休，必然弄出事来！」傻大走到兄弟门前，揭起帘子，投身进人，不见人影，唤起弟媳来，无答。</w:t>
      </w:r>
    </w:p>
    <w:p>
      <w:r>
        <w:t>李媒婆生怕出事，道：「傻大请坐。傻儿自从你走了，到三月间，得了个怪病死了。」傻大问了些怎样死的，吃了</w:t>
      </w:r>
    </w:p>
    <w:p>
      <w:r>
        <w:t>些什么药后，便四处查访。行在街上，傻大遇见他曾救过一命的王二哥，二人见了情深意长。王二哥见傻大闷闷不</w:t>
      </w:r>
    </w:p>
    <w:p>
      <w:r>
        <w:t>乐，便问何故，傻大提起傻儿之死一事，王二哥只因在傻大未回之前，怕魁哥势大，不敢说三道四，但见救命恩人，</w:t>
      </w:r>
    </w:p>
    <w:p>
      <w:r>
        <w:t>便把事情原原本本从头到尾诉说了一遍。傻大道：「你这话确实么？」王二哥道：「我在官府面前，也这般说。」</w:t>
      </w:r>
    </w:p>
    <w:p>
      <w:r>
        <w:t>次日，傻大一早来找魁哥算帐，刚到魁哥门前，见一厮侍守，便狠狠走去。问道：「魁大官人在宅上么？」那厮见</w:t>
      </w:r>
    </w:p>
    <w:p>
      <w:r>
        <w:t>是傻大，从前认得，便道：「不在家，官人有话说么？」傻大撮住那厮衣领，睁圆怪跟道：「你要死要活，若要死，</w:t>
      </w:r>
    </w:p>
    <w:p>
      <w:r>
        <w:t>就不说，若想活，对我如实说来，魁哥今在哪里？」那厮甚是害怕，强挣起身，就往院里跑。傻大怒道：「你这小</w:t>
      </w:r>
    </w:p>
    <w:p>
      <w:r>
        <w:t>厮不说，且吃我一腿！」一个飞腿朝他宝物处踢去，「哎哟」一声，倒在地上。里边家人见状，慌忙去报魁哥，魁</w:t>
      </w:r>
    </w:p>
    <w:p>
      <w:r>
        <w:t>哥听得傻大来找他生事，唬得心肝俱碎，慌忙从后院逃走，惶惶如丧家之犬，急急如漏网之鱼，总算逃得一命。傻</w:t>
      </w:r>
    </w:p>
    <w:p>
      <w:r>
        <w:t>大随后去府内到处寻找，不见人影，气得暴跳，复出来撮起那小厮，举起往外一丢，只听扑通一声，跌在街心，口</w:t>
      </w:r>
    </w:p>
    <w:p>
      <w:r>
        <w:t>吐鲜血，半死过去。</w:t>
      </w:r>
    </w:p>
    <w:p>
      <w:r>
        <w:t>再说魁哥逃了性命，听说这般，甚喜，当下差心腹送知县五百两银子，其余吏官也花了几十两花银，让那官府</w:t>
      </w:r>
    </w:p>
    <w:p>
      <w:r>
        <w:t>惩治傻大行凶，自家方可避祸，去掉了心病。知县受了魁哥贿赂，便差衙役捕了傻大关押，次日便升堂，提出傻大，</w:t>
      </w:r>
    </w:p>
    <w:p>
      <w:r>
        <w:t>怒问道：「昨日平白打死了人，有何话说？」傻大磕头告道：「望大人给小人做主，魁哥为与我弟媳勾当，害死我</w:t>
      </w:r>
    </w:p>
    <w:p>
      <w:r>
        <w:t>亲弟，昨日回来听说甚是不平。小人一时怒起，误打死了他，请大人惩治奸夫淫夫。」知县道：「你在衙门里知那</w:t>
      </w:r>
    </w:p>
    <w:p>
      <w:r>
        <w:t>律法，傻儿人命之事，须要尸、伤、病、物、踪五件俱备，方可推的，你如今无根无据，随便打死人，应当重刑。」</w:t>
      </w:r>
    </w:p>
    <w:p>
      <w:r>
        <w:t>说毕，两边闪出三四个衙役，把傻大打翻，雨点般乱打将下来。傻大喊冤，知县听了越发恼了，命人狠打，取长枷</w:t>
      </w:r>
    </w:p>
    <w:p>
      <w:r>
        <w:t>带上仍收入监牢。</w:t>
      </w:r>
    </w:p>
    <w:p>
      <w:r>
        <w:t>且谈魁哥打听那傻大已打入监牢，一块石头方落地。于是便吩咐家人，收拾打扫花园玉亭，铺设围屏，悬起锦</w:t>
      </w:r>
    </w:p>
    <w:p>
      <w:r>
        <w:t>帐，置好上等酒席，请了一班乐人吹弹歌舞。大娘子、二娘子、三娘子俱来，合家欢乐，喜饮酒，丫头俱两边侍奉。</w:t>
      </w:r>
    </w:p>
    <w:p>
      <w:r>
        <w:t>次日，魁哥又请众拜把兄弟吃酒庆贺。席中，拜把子兄弟马五吃得酪酊大醉。魁哥与他家只一墙之隔，见他醉</w:t>
      </w:r>
    </w:p>
    <w:p>
      <w:r>
        <w:t>得难走，便送他过去。马五老婆荷花开了门，见是魁哥，说道：「魁大哥，烦劳你送，叫小厮扶来便是。」魁哥抬</w:t>
      </w:r>
    </w:p>
    <w:p>
      <w:r>
        <w:t>头一看，只见她娇柔的身儿，团面皮，细弯弯两道眉儿，且是白静，甚是俏丽，年纪不上二十三四；魁哥不由得神</w:t>
      </w:r>
    </w:p>
    <w:p>
      <w:r>
        <w:t>魂颠倒，只是乜斜而视，道：「不妨事，娘子请便。」这荷花，被魁哥这风流举止和眼风，撩起情苗，脸上发红。</w:t>
      </w:r>
    </w:p>
    <w:p>
      <w:r>
        <w:t>这正是：</w:t>
      </w:r>
    </w:p>
    <w:p>
      <w:r>
        <w:t>东厨酒肉腥膻气，此地荷花馥郁香。欲知魁哥与荷花有何艳事，请看下回分解。</w:t>
      </w:r>
    </w:p>
    <w:p>
      <w:r>
        <w:t>第四回风情女子喜结莲理</w:t>
      </w:r>
    </w:p>
    <w:p>
      <w:r>
        <w:t>却说这荷花，送走魁哥后，竟春心荡漾，觉魁哥人甚好，便对躺在床上酣睡的马五骂道：「有多大酒量，没个</w:t>
      </w:r>
    </w:p>
    <w:p>
      <w:r>
        <w:t>分寸，整日花攒簇锦，弄花惹柳，烂了你这身子才好，奴嫁了你这厮，真晦气！」原来，马五的娘子，生在七月，</w:t>
      </w:r>
    </w:p>
    <w:p>
      <w:r>
        <w:t>生来就清秀高雅，便取名叫荷花，原为朝中大臣吕剑之妾，而吕剑乃京都蔡太师之婿，夫人甚妒，这荷花只能在书</w:t>
      </w:r>
    </w:p>
    <w:p>
      <w:r>
        <w:t>房内住，由养娘服侍，后朝中政变，吕剑全家被杀，这荷花带了八百两银子，一对鸫青宝石，由养娘陪侍到合园投</w:t>
      </w:r>
    </w:p>
    <w:p>
      <w:r>
        <w:t>亲，那时马五之叔任知县，因马五无妻室，就使媒人来说亲后立荷花为正室，不久马五之叔因病而死，大叔财产多</w:t>
      </w:r>
    </w:p>
    <w:p>
      <w:r>
        <w:t>落茬马五手里，又加上荷花带了一份钱来，他便广交朋友，与魁哥隔几日便在一处，叫两个卖唱的，花攒锦簇顽耍，</w:t>
      </w:r>
    </w:p>
    <w:p>
      <w:r>
        <w:t>众人见马五是内臣家侄儿，手里又有银子撒，都乱撮合他，在院中请婊子，弄妇人，三五夜不归家。</w:t>
      </w:r>
    </w:p>
    <w:p>
      <w:r>
        <w:t>一日，马家使小厮拿帖子来，请魁哥同往李家后庄，与一个叫张三哥的做寿。魁哥遂打扮衣帽齐整，叫了两个</w:t>
      </w:r>
    </w:p>
    <w:p>
      <w:r>
        <w:t>跟从，先去马家，不料马五不在，荷花正立在门里台基上，魁哥不知，径直进门，与荷花撞了个满怀，魁哥不觉魂</w:t>
      </w:r>
    </w:p>
    <w:p>
      <w:r>
        <w:t>飞魄散，荷花觉比马五的胸膛结实…不觉也神魂颠倒。</w:t>
      </w:r>
    </w:p>
    <w:p>
      <w:r>
        <w:t>荷花春心方动，魁哥忙上前深深作揖，她也还了万福，忙请魁哥进屋坐下，又拿出一盏茶来，荷花立在角门首，</w:t>
      </w:r>
    </w:p>
    <w:p>
      <w:r>
        <w:t>毕露姿容，娇艳欲滴，魁哥恨不得上前咬上一口，然觉刚识不久，有些不妥，只听荷花再三吩咐，请他在那边吃酒</w:t>
      </w:r>
    </w:p>
    <w:p>
      <w:r>
        <w:t>时，早些劝马五回家。正说着，马五回来，马五便与魁哥同去张三哥家。</w:t>
      </w:r>
    </w:p>
    <w:p>
      <w:r>
        <w:t>二人到张三哥那处，花攒锦簇，歌舞吹弹，饮酒到一更才散。魁哥留心把马五灌得酩酊大醉，相挽他一同归家，</w:t>
      </w:r>
    </w:p>
    <w:p>
      <w:r>
        <w:t>荷花同丫头掌着灯烛出来，把马五扶进去。</w:t>
      </w:r>
    </w:p>
    <w:p>
      <w:r>
        <w:t>魁哥交待明白，就要告退，荷花走出来，拜谢魁哥，说道：「拙夫不才贪酒，多累官人看奴薄面，官人休要笑</w:t>
      </w:r>
    </w:p>
    <w:p>
      <w:r>
        <w:t>话。」魁哥忙屈身说道，马五被那些粉头缠住，是他再三拦阻，催他早早回家，免得嫂子耽心。荷花再三拜谢。这</w:t>
      </w:r>
    </w:p>
    <w:p>
      <w:r>
        <w:t>魁哥何风月事不知？这荷花分明叫他人巷。于是满面堆笑，告辞归家，自此这魁哥就安心图谋与这荷花弄那男女勾</w:t>
      </w:r>
    </w:p>
    <w:p>
      <w:r>
        <w:t>当。</w:t>
      </w:r>
    </w:p>
    <w:p>
      <w:r>
        <w:t>一连数日，魁哥耙马五请到他府中，饮酒过夜，昏睡不起，他便脱身来马家，一直在门首站立，荷花领了丫头，</w:t>
      </w:r>
    </w:p>
    <w:p>
      <w:r>
        <w:t>把眼往门外盼顾，两人眼意心期，己在不言中。</w:t>
      </w:r>
    </w:p>
    <w:p>
      <w:r>
        <w:t>一日，魁哥又请马五来吃了一日酒，吃得烂醉，又送马五回家。荷花谢了魁哥，对半醉的马五道：「你不要差</w:t>
      </w:r>
    </w:p>
    <w:p>
      <w:r>
        <w:t>了礼数，改日当治回席，宴请魁哥才是。」马五点头应了，便瘫身大睡。荷花几日未干那男女之事，有些想弄，但</w:t>
      </w:r>
    </w:p>
    <w:p>
      <w:r>
        <w:t>见马五睡去，只是叹气去了。</w:t>
      </w:r>
    </w:p>
    <w:p>
      <w:r>
        <w:t>到了端阳节，马五叫了两个烟花女子，具柬请魁哥过来赏花，又邀县里官甯少雄仔等人相陪。院里传花击鼓，</w:t>
      </w:r>
    </w:p>
    <w:p>
      <w:r>
        <w:t>欢乐饮酒，点灯之后，魁哥尿急，告声失陪就急去如厕，随身小厮对他道，少吃酒，早早回家，晚夕要和她说话，</w:t>
      </w:r>
    </w:p>
    <w:p>
      <w:r>
        <w:t>魁哥欢喜不尽，小解回来，装醉不再吃酒，到一更时分，便故意东倒西歪，马五见他醉了，就叫两个小厮扶他归家</w:t>
      </w:r>
    </w:p>
    <w:p>
      <w:r>
        <w:t>去。</w:t>
      </w:r>
    </w:p>
    <w:p>
      <w:r>
        <w:t>荷花使小厮请马五来，吩咐道：「你既要请与这夥人吃，趁早到坊院里吃去，休要在家里聒噪我。」马五巴不</w:t>
      </w:r>
    </w:p>
    <w:p>
      <w:r>
        <w:t>得这一声，就与众人说了，这几个唱戏的，都起身往坊院里去。荷花打发马五去了，于是摘下冠子，乱挽乌云，素</w:t>
      </w:r>
    </w:p>
    <w:p>
      <w:r>
        <w:t>体浓妆，立于走廊下，见魁哥已扒过墙头，便令丫头引来，迎进房中。荷花与魁哥互行礼毕，荷花道：「今日奴家</w:t>
      </w:r>
    </w:p>
    <w:p>
      <w:r>
        <w:t>治了杯淡酒，聊尽奴一点薄意。」说罢便双手高举酒杯相敬，二人畅饮起来。</w:t>
      </w:r>
    </w:p>
    <w:p>
      <w:r>
        <w:t>饮酒间又道马五已去坊院里，不回来了，家里再无一人，前后门俱己关闭。魁哥听了，心中甚喜，两人于是斛</w:t>
      </w:r>
    </w:p>
    <w:p>
      <w:r>
        <w:t>筹交错，脸飞红霞。吃得酒浓甚欢时，二人拥抱而起，喁喁私裙，互诉衷肠，好不发兴，魁哥遂抱起荷花，放荷花</w:t>
      </w:r>
    </w:p>
    <w:p>
      <w:r>
        <w:t>于早已备好的香鸯鸳被内，还有栅枕的玉床上，狂亲起来，后双双脱去衣裤，推起双腿，将高昂的阳物与桃源洞紧</w:t>
      </w:r>
    </w:p>
    <w:p>
      <w:r>
        <w:t>紧套在一处，左冲右突，上抽下送。</w:t>
      </w:r>
    </w:p>
    <w:p>
      <w:r>
        <w:t>这正是：</w:t>
      </w:r>
    </w:p>
    <w:p>
      <w:r>
        <w:t>得授展缩空龟法，战倒淫矫百媚心。</w:t>
      </w:r>
    </w:p>
    <w:p>
      <w:r>
        <w:t>当下二人如胶似膝。弄了约上千回时，已是五更时分，窗外鸡鸣，东方渐白，魁哥恐那马五回家，即整衣而起。</w:t>
      </w:r>
    </w:p>
    <w:p>
      <w:r>
        <w:t>荷花道：「再欲来就照前越墙而过。」两人还约了暗号，若马五不在家这边便留丫头在墙头上，以咳嗽为号，或丢</w:t>
      </w:r>
    </w:p>
    <w:p>
      <w:r>
        <w:t>块瓦片儿。魁哥用梯凳爬过墙来，这边早早安排人接他。两个隔墙配合，窈玉偷香，不由大门进出，街坊邻居怎晓</w:t>
      </w:r>
    </w:p>
    <w:p>
      <w:r>
        <w:t>得他俩暗地里苟且之事。二人商定，魁哥方才匆匆离去。</w:t>
      </w:r>
    </w:p>
    <w:p>
      <w:r>
        <w:t>且说二人自此开始，魁哥每到晚夕，只往前边花园里一走若应了暗号，他邃踩着梯凳翻墙过去，那荷花便接他</w:t>
      </w:r>
    </w:p>
    <w:p>
      <w:r>
        <w:t>入房中，尽情欢弄，恣意云雨，直至次日一早才草草穿起衣裤回去。</w:t>
      </w:r>
    </w:p>
    <w:p>
      <w:r>
        <w:t>又说这香梅，见魁哥通夜不回，甚是孤单郁闷，也生了几分疑心，便暗暗留着心，想探他究底。</w:t>
      </w:r>
    </w:p>
    <w:p>
      <w:r>
        <w:t>一日，香梅从早到晚与二娘在花园里做针线，迫近黄昏，只听马家围墙那边传来声响，举头一看，原是马家丫</w:t>
      </w:r>
    </w:p>
    <w:p>
      <w:r>
        <w:t>头在墙那边探过头来，香梅甚觉奇怪，想了半晌方悟。是为魁哥与荷花传情儿的。才知魁哥又与荷花有染，方才彻</w:t>
      </w:r>
    </w:p>
    <w:p>
      <w:r>
        <w:t>夜不归。</w:t>
      </w:r>
    </w:p>
    <w:p>
      <w:r>
        <w:t>次日，魁哥回来，形销骨立，香梅想定是在荷花那里骚弄了一夜，便骂道：「你这好负心的汉子，你与隔壁马</w:t>
      </w:r>
    </w:p>
    <w:p>
      <w:r>
        <w:t>家淫妇，偷了多少回，一- 说来。我便罢休，如想瞒着我一个字儿，到明日你前脚儿那边去了，后脚我这边就吆喝，</w:t>
      </w:r>
    </w:p>
    <w:p>
      <w:r>
        <w:t>看你怎的收拾。」魁哥听了此话，忙跌脚跪下，满脸陪笑道：「小油嘴儿，小声些，我叫她明日过来与你碰头，我</w:t>
      </w:r>
    </w:p>
    <w:p>
      <w:r>
        <w:t>让人做一身花衣服谢你。」香梅听罢，才转怒为喜，答应成全二人，但不许荷花住于魁府，魁哥没法只好依了。</w:t>
      </w:r>
    </w:p>
    <w:p>
      <w:r>
        <w:t>一日，马五皆因酒色迷性，淘空了身儿，突生重病，卧床不起，请了郎中，却无回春之术，几日后便鸣呼哀哉。</w:t>
      </w:r>
    </w:p>
    <w:p>
      <w:r>
        <w:t>仅二十八岁，留下荷花守寡。马五死后翌日，荷花便派了丫头来请魁哥过去与她商量后事，后靠魁哥帮衬着买棺入</w:t>
      </w:r>
    </w:p>
    <w:p>
      <w:r>
        <w:t>殓，请僧人念经超度马五。抬至坟她葬了。马五生前那帮闲抹嘴的又来了，但都只来看，连把纸钱都未烧过，还说</w:t>
      </w:r>
    </w:p>
    <w:p>
      <w:r>
        <w:t>算什么来尽结拜之情。</w:t>
      </w:r>
    </w:p>
    <w:p>
      <w:r>
        <w:t>腊月初二，荷花打听是香梅生日，未曾过马五的二月，就买礼坐轿，穿白绫袄儿，白织金裙，白珠箍儿，来给</w:t>
      </w:r>
    </w:p>
    <w:p>
      <w:r>
        <w:t>香梅祝寿。指望嫁给魁哥，好有个照应，也为那以后在一起好相处些。到魁家后，她先去拜见了大娘子仙姑，二娘</w:t>
      </w:r>
    </w:p>
    <w:p>
      <w:r>
        <w:t>子秋艳，三娘子玉环，后来四娘子香梅房中，磕头下去，一口一声称姐姐。众人吃了生日酒，香梅留荷花住了一宿。</w:t>
      </w:r>
    </w:p>
    <w:p>
      <w:r>
        <w:t>再说魁哥为娶荷花，兴工动土，将墙头密壁俱都打开，与花园取齐。前边起盖山子卷棚，一所荷花居室，还盖</w:t>
      </w:r>
    </w:p>
    <w:p>
      <w:r>
        <w:t>了两间赏花楼，日日夜夜与荷花明来暗去，如胶似漆，情意绵绵，狂欢寻乐。</w:t>
      </w:r>
    </w:p>
    <w:p>
      <w:r>
        <w:t>这天，二人在床上云酣雨洽，大战八百余回，连丢了八次，二人还余兴未尽，荷花把魁哥那阳物死死夹着不放，</w:t>
      </w:r>
    </w:p>
    <w:p>
      <w:r>
        <w:t>屁股也摆个不停，荷花谓魁哥道：「你若不嫌奴丑陋，到家好歹给大娘子说说，收我做了偏旁，亲亲宝贝，奴舍不</w:t>
      </w:r>
    </w:p>
    <w:p>
      <w:r>
        <w:t>得你。」言毕眼里竞有泪珠。魁哥甚为感动，忙取汗巾儿替她抹去眼泪，道：「你的情意我知晓，待你那边孝期满</w:t>
      </w:r>
    </w:p>
    <w:p>
      <w:r>
        <w:t>了，我俩便成亲！」二人情投意合，难舍难分，又弄了几百回，连泄了五次，方才疲惫睡下。</w:t>
      </w:r>
    </w:p>
    <w:p>
      <w:r>
        <w:t>光阴荏苒，转瞬两月过去，二间花楼和荷花的住房也已整修完毕，这日应一好友相请，相聚大半日，傍晚席散，</w:t>
      </w:r>
    </w:p>
    <w:p>
      <w:r>
        <w:t>魁哥来到马家门前，荷花迎住，慌忙除去孝巾，换上一身红艳衣服，堂中灯烛映煌，备好一桌酒肴，荷花为他斟酒</w:t>
      </w:r>
    </w:p>
    <w:p>
      <w:r>
        <w:t>布菜，二人真是年随情少，酒因情多。</w:t>
      </w:r>
    </w:p>
    <w:p>
      <w:r>
        <w:t>荷花因过魁哥家门日子临近，比平素益发喜欢得不得了，醉态颠狂，情眸眷恋，两人脸偎体搂，荷花把魁哥抱</w:t>
      </w:r>
    </w:p>
    <w:p>
      <w:r>
        <w:t>在怀里嘻叫道：「我的亲哥哥，你既真心要娶我，可趁早些，且你又往来不便，休丢我在这里日夜悬望。」魁哥连</w:t>
      </w:r>
    </w:p>
    <w:p>
      <w:r>
        <w:t>连应道，已欲火难灭，在席间便解下荷花衣裙，急急的弄了起来，魁哥那粗长阳物也胀硬异常，荷花那肉洞已淫水</w:t>
      </w:r>
    </w:p>
    <w:p>
      <w:r>
        <w:t>汩汩流出，魁哥忙让荷花赤裸坐在自家腿上，乱乱弄起来，畅快得口里依依呀呀不停。弄到翌日早上方歇，魁哥才</w:t>
      </w:r>
    </w:p>
    <w:p>
      <w:r>
        <w:t>归去。</w:t>
      </w:r>
    </w:p>
    <w:p>
      <w:r>
        <w:t>次日，荷花叫丫头请魁哥过来，有话要说，魁哥遂过来，荷花取帖子出来，与魁哥过目，原来荷花已请人测好</w:t>
      </w:r>
    </w:p>
    <w:p>
      <w:r>
        <w:t>嫁期，二十日行礼，初六准娶，荷花满心欢喜，让丫头擦抹凉席干静，两人在纱帐之中，香焚兰麝，衾展鲛消，饮</w:t>
      </w:r>
    </w:p>
    <w:p>
      <w:r>
        <w:t>酒调笑。然天有不测风云，人有旦夕祸福，第二日，魁哥去县里办公差事，便一去不回，魁家几娘子四处打听，方</w:t>
      </w:r>
    </w:p>
    <w:p>
      <w:r>
        <w:t>知魁哥被牵进一起大案，已送京受审，舍府上下乱成了一团。</w:t>
      </w:r>
    </w:p>
    <w:p>
      <w:r>
        <w:t>又说这魁哥京城受审，苦坏了荷花，一连让丫头去魁家几次，都未打听到魁哥消息。看看三月过去，四月又初</w:t>
      </w:r>
    </w:p>
    <w:p>
      <w:r>
        <w:t>旬时分，朝思暮盼，音信全无，梦疲魂劳，佳期间阻。</w:t>
      </w:r>
    </w:p>
    <w:p>
      <w:r>
        <w:t>荷花左思右盼，不见魁哥团来，每日茶饭不思，精神恍锪，到晚夕，月照窗户，孤枕难眠，辗转踌躇之际，忽</w:t>
      </w:r>
    </w:p>
    <w:p>
      <w:r>
        <w:t>听外边敲门，恍然若见魁哥回来，荷花忙起身，迎门笑接，携手入房，问其爽约之情，备诉衷肠之后，绸缪遣倦，</w:t>
      </w:r>
    </w:p>
    <w:p>
      <w:r>
        <w:t>彻夜欢娱，不觉间，鸡鸣天晓，遂抽身回去。荷花恍然惊觉，大呼一声，精魂已失，荷花惊呼，慌坏了丫头。暗道</w:t>
      </w:r>
    </w:p>
    <w:p>
      <w:r>
        <w:t>：「唉！娘子想得心迷了，哪里大官人来，兀自一个人影也没有。」荷花自此梦境随邪，夜夜有狼狈假名抵姓，来</w:t>
      </w:r>
    </w:p>
    <w:p>
      <w:r>
        <w:t>摄其精髓，于是渐渐形容黄疲，饮食不进，卧床不起。丫头心如乱麻，进退无奈之际，请了邻近郎中赵山来看荷花，</w:t>
      </w:r>
    </w:p>
    <w:p>
      <w:r>
        <w:t>赵山年纪不上三+ ，人物飘逸，极是个轻浮狂诈之人，请入卧室，见荷花姿色不凡，拥衾而卧，似不胜忧愁之状，</w:t>
      </w:r>
    </w:p>
    <w:p>
      <w:r>
        <w:t>顿生淫心。</w:t>
      </w:r>
    </w:p>
    <w:p>
      <w:r>
        <w:t>且说赵山就床诊了脉息，又视症状，不觉心猿意马，想趁此良机抚摸荷花，竟将她抱入怀中，然总有些顾及，</w:t>
      </w:r>
    </w:p>
    <w:p>
      <w:r>
        <w:t>终未有动作，后说道：「娘子似病非病，白日则倦怠稽卧，精神低迷，夜晚神不守舍，梦与鬼交，若不早治，久而</w:t>
      </w:r>
    </w:p>
    <w:p>
      <w:r>
        <w:t>变为蒸骨之疾，必有属纱之忧。」逐开了方子，收了医金便去。心中依旧念念不忘这荷花秀美。丫头忙熬了汤药，</w:t>
      </w:r>
    </w:p>
    <w:p>
      <w:r>
        <w:t>服侍荷花慢慢喝下，当晚便初见效，夜里能睡，不再惊恐，又吃了几回，渐渐心舒意畅，饮食加添，能起床梳头走</w:t>
      </w:r>
    </w:p>
    <w:p>
      <w:r>
        <w:t>动，没过几日，精裨好转容颜复旧。</w:t>
      </w:r>
    </w:p>
    <w:p>
      <w:r>
        <w:t>次日，荷花安排了一席酒肴，备了二两银子，让丫头请郎中赵山过来相谢，这赵山自与荷花看病之时，便怀淫</w:t>
      </w:r>
    </w:p>
    <w:p>
      <w:r>
        <w:t>心，一闻有请，即整服而往。荷花盛装出现，道了万福，茶汤两换，请入房中，只见酒馔已陈，麝兰香霭，遂不尽</w:t>
      </w:r>
    </w:p>
    <w:p>
      <w:r>
        <w:t>大喜席间，饮过三巡，赵山偷眼视荷花，粉妆玉琢，娇艳惊人，便先以言挑之道：「小生不敢动问，娘子青春几何？」</w:t>
      </w:r>
    </w:p>
    <w:p>
      <w:r>
        <w:t>荷花微笑道：「奴虚度二十五岁。」赵山又道：「娘子妙年，生长深闺，处于富足，因何发郁结之症？」荷花遂把</w:t>
      </w:r>
    </w:p>
    <w:p>
      <w:r>
        <w:t>马五病去，魁哥谋娶之事说了一遍。赵山大惊道：「苦哉，苦哉，娘子因何嫁他？听说此人专在县里包揽讼事，乱</w:t>
      </w:r>
    </w:p>
    <w:p>
      <w:r>
        <w:t>吃银钱，家中不算丫头，大小娘子都三四个，稍不中意，就叫媒婆卖出。今日了他犯下大罪，秋后定要问斩！」荷</w:t>
      </w:r>
    </w:p>
    <w:p>
      <w:r>
        <w:t>花听罢，大惊失色，寻思半晌，难怪几次让丫头前去请他，杳无音讯，觉那魁哥无望，万念俱灰。忽而心中暗道：</w:t>
      </w:r>
    </w:p>
    <w:p>
      <w:r>
        <w:t>「明日若嫁得赵山怎样，不知他有无妻室？」常言道：「酒发胸臆之言。」又过两巡，见郎中赵山人物标黢，一脸</w:t>
      </w:r>
    </w:p>
    <w:p>
      <w:r>
        <w:t>谦恭，且又言语斯文，便试探道：「先生家有内助否？」赵山不听便罢，听了此言，甚是惊喜，忙走下席来，双膝</w:t>
      </w:r>
    </w:p>
    <w:p>
      <w:r>
        <w:t>跪下，告道：「不瞒娘子，小生行年二十六岁，家中失助，中馈无人，鳏居多年，子息全无，倘蒙娘子垂怜见爱，</w:t>
      </w:r>
    </w:p>
    <w:p>
      <w:r>
        <w:t>肯结秦晋之缘，得遂平生之愿，小人衔环结草，终身守护，不敢有忘。」荷花听言笑道：「且请起，我这里有个丫</w:t>
      </w:r>
    </w:p>
    <w:p>
      <w:r>
        <w:t>头，拉她做媒吧，也不用行聘，待择个吉日良辰，抬你进来入门为夫，你意下如何？」赵山欢喜得春凤满面，忙侧</w:t>
      </w:r>
    </w:p>
    <w:p>
      <w:r>
        <w:t>身下拜道：「你我真是前世有缘，三生有幸矣」，两人在房中，各递了个交杯盏，成其亲事，饮至天晚，相拥上床。</w:t>
      </w:r>
    </w:p>
    <w:p>
      <w:r>
        <w:t>二人似干柴遇烈火，赵山把那直矗阳物，秃的插入荷花桃源洞，大动起来，没抽插几下，便「呀呀」地丢了。荷花</w:t>
      </w:r>
    </w:p>
    <w:p>
      <w:r>
        <w:t>曾与两个男人欢弄过，甚有些手段，开初不慌不忙，待赵山泄了之后，便要赵山猛肏，可这赵山泄了之后，再无法</w:t>
      </w:r>
    </w:p>
    <w:p>
      <w:r>
        <w:t>坚挺。荷花忙用手提起赵山那玉笋，已软瘫在那，用手左摆右弄，仍不见硬挺起来，便俯身下去，一口含住赵山阳</w:t>
      </w:r>
    </w:p>
    <w:p>
      <w:r>
        <w:t>物，赵山连呼有趣，那阳物挺了起来，荷花见罢了，捞住就往牝户里塞，乱弄起来。这正是：</w:t>
      </w:r>
    </w:p>
    <w:p>
      <w:r>
        <w:t>都是男嗔夜帐，休称负月机关。欲知荷花与赵山，魁哥后事如何，请看下回分解。</w:t>
      </w:r>
    </w:p>
    <w:p>
      <w:r>
        <w:t>第五回荷花绽开被他弄</w:t>
      </w:r>
    </w:p>
    <w:p>
      <w:r>
        <w:t>却说赵山与荷花，两人都久旱未雨，这夜尽情欢畅，甚是消魂。过了数日，荷花把赵山抬进门，凑足了二百两</w:t>
      </w:r>
    </w:p>
    <w:p>
      <w:r>
        <w:t>银子，用两间对街新屋开起医寓，取名「花山医寓」，初日往人家看病只是徒步来去，后来买了一匹小驴骑着，在</w:t>
      </w:r>
    </w:p>
    <w:p>
      <w:r>
        <w:t>街上往来摇摆，好不热闹。这正是：</w:t>
      </w:r>
    </w:p>
    <w:p>
      <w:r>
        <w:t>一洼死水全无浪，也有春风摆动时。</w:t>
      </w:r>
    </w:p>
    <w:p>
      <w:r>
        <w:t>从此，赵山行医，荷花料家，日日相亲，夜夜相爱，情意绵绵，彻夜欢弄，姿情享乐。</w:t>
      </w:r>
    </w:p>
    <w:p>
      <w:r>
        <w:t>却说这魁哥与那刑案虽有些牵连，却罪不甚大，又通了人情。二月后，便放他归家。魁哥星夜兼程回到家中。</w:t>
      </w:r>
    </w:p>
    <w:p>
      <w:r>
        <w:t>这回魁哥虽无大事，但有些倦，回家两日歇后才来街走动。</w:t>
      </w:r>
    </w:p>
    <w:p>
      <w:r>
        <w:t>这日，走到荷花门前，见荷花门首开了个医寓，里边堆着生熟药材，米红小柜，油漆牌面，吊着幌子，甚是热</w:t>
      </w:r>
    </w:p>
    <w:p>
      <w:r>
        <w:t>闹。魁哥甚是吃掠，忽遇荷花的丫头出来，连问：「荷花好否？是否已嫁？」见魁哥停脚不走，晦气不迭，冲着煞</w:t>
      </w:r>
    </w:p>
    <w:p>
      <w:r>
        <w:t>神，不说不放，只好把荷花几次找他不着，孤苦不禁，已与赵山成亲之事，从头到尾，细说了一遍。魁哥听了，火</w:t>
      </w:r>
    </w:p>
    <w:p>
      <w:r>
        <w:t>冒三丈，连连叫道：「苦哉，苦哉！荷花，你若嫁别人，我也不气不恼，如何嫁那王八，且将他的医寓开到我对街，</w:t>
      </w:r>
    </w:p>
    <w:p>
      <w:r>
        <w:t>恼也，恼也。」说罢无心闲逛，放了丫头，直打马回府。</w:t>
      </w:r>
    </w:p>
    <w:p>
      <w:r>
        <w:t>魁哥怒气冲冲。归到府中，大娘子、二娘子、三娘子，见了俱都躲去，唯有香梅不去做那针钱，被魁哥骂道：</w:t>
      </w:r>
    </w:p>
    <w:p>
      <w:r>
        <w:t>「淫妇人闲的，平白跳什么自索儿？」跑去连踢香梅两脚。又打丫头，骂小厮，咆哮如雷。众娘子躲在一处，甚是</w:t>
      </w:r>
    </w:p>
    <w:p>
      <w:r>
        <w:t>惊恐，不知是何缘故。大娘子甚是埋怨香梅：「你见他进门喝了酒，发火，两三步站开就是了，还只顾跟以前笑成</w:t>
      </w:r>
    </w:p>
    <w:p>
      <w:r>
        <w:t>一块，且不做针线，却叫他蝗虫蚂蚁，——都骂了。」二娘子道：「骂我们也罢，如何连大娘姐也骂起淫妇来了。</w:t>
      </w:r>
    </w:p>
    <w:p>
      <w:r>
        <w:t>没道理的疯子！」香梅接着道：「这一家子，只我是好欺负的，四人在这里，只踢我两脚。哪个偏受用也没什么的。」</w:t>
      </w:r>
    </w:p>
    <w:p>
      <w:r>
        <w:t>三娘子恼了道：「你没偏受用，谁偏受用了？</w:t>
      </w:r>
    </w:p>
    <w:p>
      <w:r>
        <w:t>做贼的不识高低货，我倒不言语，你只顾嘴头里血口喷人！」与四娘子你争我吵，各不相让。香梅想道：「今</w:t>
      </w:r>
    </w:p>
    <w:p>
      <w:r>
        <w:t>天这疯狗在谁家吃了酒，早晨好好出去，为何回来就乱咬人？」忽然记起前些日子他与魁哥关那荷花的约契，又忆</w:t>
      </w:r>
    </w:p>
    <w:p>
      <w:r>
        <w:t>起荷花娶回赵山，还开了药医寓之事，便猜想到缘由。</w:t>
      </w:r>
    </w:p>
    <w:p>
      <w:r>
        <w:t>却说当晚魁哥一人独睡了，次日一早便约了两个人手，让他俩好好整治一下赵山，并付给各十两银予，三更才</w:t>
      </w:r>
    </w:p>
    <w:p>
      <w:r>
        <w:t>回。魁哥下马进门，来到香梅房中，香梅忙接住，与他脱去衣裳，不一时，摆了桌儿酒菜饮将起来。饮毕，又说了</w:t>
      </w:r>
    </w:p>
    <w:p>
      <w:r>
        <w:t>一阵，二人上床歇宿。魁哥突然想起一事，叫丫头子兰倒水过来，在床上洗弄身子，香梅骂道：「叫丫头看着，成</w:t>
      </w:r>
    </w:p>
    <w:p>
      <w:r>
        <w:t>什么话！」魁哥瞄粲答道：「当初你二娘子和我常如此干，倒好耍极哩。」二人颠鸾倒凤起来，香梅久未干那事，</w:t>
      </w:r>
    </w:p>
    <w:p>
      <w:r>
        <w:t>熬得难过，恨不得将那魁哥那阳物全吞下去，魁哥却又想起荷花，恼起赵山来，那阳物只丢了一次就再不坚挺，弄</w:t>
      </w:r>
    </w:p>
    <w:p>
      <w:r>
        <w:t>得香梅甚是扫兴。</w:t>
      </w:r>
    </w:p>
    <w:p>
      <w:r>
        <w:t>话说魁哥请的两个人手，吃得踉踉跄跄后，直奔赵山医寓。不由分说，闯入店中，将药材撒了一地，捣烂了铺</w:t>
      </w:r>
    </w:p>
    <w:p>
      <w:r>
        <w:t>子，还说他二年前妻死时，向他二人借了五十两银子发丧，要赵山速速还来，赵山力争，二人又是一顿拳脚，赵山</w:t>
      </w:r>
    </w:p>
    <w:p>
      <w:r>
        <w:t>大叫清天白日，好不冤枉。因魁哥与官府早巳串通一气，二人方走，就锁拿了赵山，牵到刑院，二人果真告他借二</w:t>
      </w:r>
    </w:p>
    <w:p>
      <w:r>
        <w:t>人五十两银子不还，并造了伪据。于是刑尊准状，先打了八十大板，叫押赵山回去取银两，否则，带回衙门收监。</w:t>
      </w:r>
    </w:p>
    <w:p>
      <w:r>
        <w:t>荷花早就听丫头说魁哥已回，正在家中焦躁，哪知赵山被打得皮开肉绽，鲜血淋漓，回来哭哭啼啼哀告荷花要</w:t>
      </w:r>
    </w:p>
    <w:p>
      <w:r>
        <w:t>银子，荷花立眉怒目，骂道：「不害羞的王八，你有什么银子在我这里，我早知你这债桩，就瞎了也不嫁你！」赵</w:t>
      </w:r>
    </w:p>
    <w:p>
      <w:r>
        <w:t>山又是哀告，直抱着荷花腿儿跪在地下，荷花不得已把积蓄的五十两银子交与官差，扯碎了条据，方才了事。</w:t>
      </w:r>
    </w:p>
    <w:p>
      <w:r>
        <w:t>荷花与赵山住了两个月光景，初时甚喜欢，后因赵山干事往往不称心意，未能满欲，渐渐滋生憎厌。于是趁此</w:t>
      </w:r>
    </w:p>
    <w:p>
      <w:r>
        <w:t>促其搬走，还叫丫头舀了一盆水，赶着泼去，并瞩道：「拨出的水，不许再来！」可怜赵山孑然一身，忍着疼痛，</w:t>
      </w:r>
    </w:p>
    <w:p>
      <w:r>
        <w:t>自去另寻房住了。</w:t>
      </w:r>
    </w:p>
    <w:p>
      <w:r>
        <w:t>打发了赵山出门，荷花一心想着魁哥，和魁哥那粗壮阳物及那彻夜欢弄。</w:t>
      </w:r>
    </w:p>
    <w:p>
      <w:r>
        <w:t>荷花后来打听得魁哥家中没事，甚是后悔，每日茶饭难咽，蛾眉懒画，把门倚窗，眼儿望穿，却日日白盼。这</w:t>
      </w:r>
    </w:p>
    <w:p>
      <w:r>
        <w:t>真是：</w:t>
      </w:r>
    </w:p>
    <w:p>
      <w:r>
        <w:t>枕上欢犹在，于今恩爱无；房中人不见，无语自消魂。</w:t>
      </w:r>
    </w:p>
    <w:p>
      <w:r>
        <w:t>荷花痴痴思念魁哥暂且不提，单说一日魁家一小厮骑马经过荷花门首，见门紧闭，医寓不开，静无人声，归来</w:t>
      </w:r>
    </w:p>
    <w:p>
      <w:r>
        <w:t>便告之魁哥，魁哥道：「想必把那王八打跑了，荷花乃是我囊中之物矣！」欲知魁哥后来艳事如何，请看下回分解。</w:t>
      </w:r>
    </w:p>
    <w:p>
      <w:r>
        <w:t>第六回俏彩虹欢娱自遭殃</w:t>
      </w:r>
    </w:p>
    <w:p>
      <w:r>
        <w:t>且说小厮告知魁哥，荷花仍思念魁哥时，魁哥仍有余怒！「贼贱淫妇，既嫁了野汉子，又来缠我」，转念又道</w:t>
      </w:r>
    </w:p>
    <w:p>
      <w:r>
        <w:t>：「既是知此，我也不得闲去，你且对她说，且待拣个好日子，便抬将过来。」魁家小厮一听，径去给荷花报信，</w:t>
      </w:r>
    </w:p>
    <w:p>
      <w:r>
        <w:t>荷花好不欢喜，于是亲自下厨，弄了些菜酒，善待这小厮。</w:t>
      </w:r>
    </w:p>
    <w:p>
      <w:r>
        <w:t>魁哥择了吉时，一顶花轿，一匹红锻，四对灯笼，抬了荷花进门。谁知魁哥却故意正眼不瞧，让大娘子接她在</w:t>
      </w:r>
    </w:p>
    <w:p>
      <w:r>
        <w:t>新房住下。荷花不料魁哥正因旧恼在心，不进她房。心中好不凄切。</w:t>
      </w:r>
    </w:p>
    <w:p>
      <w:r>
        <w:t>翌日晚夕，魁哥在香梅房中睡，香梅道：「荷花也算是个新人儿，才来头一日，你不该空了她房。」魁哥答道</w:t>
      </w:r>
    </w:p>
    <w:p>
      <w:r>
        <w:t>：「这淫妇有些眼里火，等我空她两日。</w:t>
      </w:r>
    </w:p>
    <w:p>
      <w:r>
        <w:t>慢慢儿进去。「说着便抱起香梅，一股脑儿提起那昂扬的玉茎猛往香梅那红皱皱的肉缝里肏，又猛又狠，杀得</w:t>
      </w:r>
    </w:p>
    <w:p>
      <w:r>
        <w:t>香梅喘不过气来。</w:t>
      </w:r>
    </w:p>
    <w:p>
      <w:r>
        <w:t>翌日晚，魁哥依旧不去荷花房中，来到三娘子房中，彻夜欢弄，原来，三娘子已久未行房事，魅哥抽插了六七</w:t>
      </w:r>
    </w:p>
    <w:p>
      <w:r>
        <w:t>百回，连丢了五次，还不肯罢休，紧紧压住魁哥，将自己那水淋淋那妙儿套住魁哥那壮实长挺的阳物，摆弄不停，</w:t>
      </w:r>
    </w:p>
    <w:p>
      <w:r>
        <w:t>左突右冲，上桩下套，真狂放至极，欢乐无比。</w:t>
      </w:r>
    </w:p>
    <w:p>
      <w:r>
        <w:t>却说这荷花见魁哥一连三夜不进她房来，半夜啼哭，竟走到床前，用解下的裹脚布，悬梁自尽，这真是：</w:t>
      </w:r>
    </w:p>
    <w:p>
      <w:r>
        <w:t>连理末谐鸳帐底，冤魂先到九重泉。</w:t>
      </w:r>
    </w:p>
    <w:p>
      <w:r>
        <w:t>丫头一觉醒来，猛见新妇穿一件大红衣服，直挺挺吊在床上，连忙把脚带割断，解救下来，荷花昏睡了半日，</w:t>
      </w:r>
    </w:p>
    <w:p>
      <w:r>
        <w:t>吐了一口清涎水，才醒过来。魅哥正在玉楼吃，还未睡去，忽听一片敲门声，随即丫头慌忙来报荷花消息。魁哥既</w:t>
      </w:r>
    </w:p>
    <w:p>
      <w:r>
        <w:t>急又气，慌忙走到荷花新房。荷花躺在床上，哭泣不止，魁哥靠近荷花道：「好娘子，我三天不来，是我的不是，</w:t>
      </w:r>
    </w:p>
    <w:p>
      <w:r>
        <w:t>却不知你为何要嫁那庸医赵山，弄得我面上无光。」荷花告饶道：「奴悔也迟了，吃了赵山骗局，奴家早撵他走了。」</w:t>
      </w:r>
    </w:p>
    <w:p>
      <w:r>
        <w:t>魁哥怒气渐消，又道：「你且思量思量，我与那庸医谁强？」荷花道：「他怎能与你比，你仗义疏才，敲金击玉，</w:t>
      </w:r>
    </w:p>
    <w:p>
      <w:r>
        <w:t>穿罗着锦，为人上之人，更那壮挺阳物，更是美极，叫奴没日没夜想你。」这一席话，魁哥听得甚是耳顺，兼往日</w:t>
      </w:r>
    </w:p>
    <w:p>
      <w:r>
        <w:t>旧情复燃。越谈越起兴。不禁拥在一起，狂亲之后，二人便脱去衣服，赤裸身体，扳开玉腿，举起阳物，对准花房</w:t>
      </w:r>
    </w:p>
    <w:p>
      <w:r>
        <w:t>就刺，狂抽乱插，弄得二人连呼畅快，咿呀乱叫。</w:t>
      </w:r>
    </w:p>
    <w:p>
      <w:r>
        <w:t>再说魁哥家的老厮朱材，已为魁哥跑腿五年有余，近月去京城为魁哥送去赎钱消灾，终日长途奔波，全力为魁</w:t>
      </w:r>
    </w:p>
    <w:p>
      <w:r>
        <w:t>哥效犬马之劳，空留妻子彩虹在家，这彩虹初来时，没什么妆饰，魁哥犹不在意。日手一长，便学了香梅、荷花打</w:t>
      </w:r>
    </w:p>
    <w:p>
      <w:r>
        <w:t>扮。</w:t>
      </w:r>
    </w:p>
    <w:p>
      <w:r>
        <w:t>把发髻垫得高高，梳得虚笼的头发，来来往往，递水送茶，被魁哥看在眼里，记在心里，家里的妇女丫头都被</w:t>
      </w:r>
    </w:p>
    <w:p>
      <w:r>
        <w:t>他弄得差不多了，唯有这个未弄，遂心猿意马，对彩虹又起了淫心。</w:t>
      </w:r>
    </w:p>
    <w:p>
      <w:r>
        <w:t>一日，魁哥吩咐彩虹递茶于花园，见园中池里鸳鸯追逐嘻戏，顿生欲意，便故意问彩虹道：「那嘻戏鸳鸯，互</w:t>
      </w:r>
    </w:p>
    <w:p>
      <w:r>
        <w:t>相逗乐，一只爬在另一只背上，嘻嘻直叫，屁骰颠颠在干什么。」彩虹道：「是一雌一雄鸳在交欢。」彩虹说完羞</w:t>
      </w:r>
    </w:p>
    <w:p>
      <w:r>
        <w:t>得脸红，故薏将头侧扭一下，二人看着，心里顿起欲火。魁哥那玉笋已坚挺无比，伸手一摸，有些粘手的水滴，而</w:t>
      </w:r>
    </w:p>
    <w:p>
      <w:r>
        <w:t>彩虹那桃花丛也溪水汩汩。</w:t>
      </w:r>
    </w:p>
    <w:p>
      <w:r>
        <w:t>魁哥唤彩虹过来，顺势搂在怀中道：「彩赃，我好想与你做那云雨交欢之事。」说着便将彩虹玉手拿来，伸向</w:t>
      </w:r>
    </w:p>
    <w:p>
      <w:r>
        <w:t>自己那物。彩妩摸那粗长的阳物坚挺昂扬，比自己相公朱材的长大许多，且火热无比，便心花怒放，魁哥也将手摸</w:t>
      </w:r>
    </w:p>
    <w:p>
      <w:r>
        <w:t>向彩虹裙下，湿答答的，暖乎乎。彩虹熬受不往，屁股扭动不停，嘴里连连呻吟，忙道：「魁哥，我好想要你那阳</w:t>
      </w:r>
    </w:p>
    <w:p>
      <w:r>
        <w:t>物。」魁哥想肏，欲火难忍，急急脱去裤儿，扯下彩虹裤儿，举起涨紫紫的阳物朝彩虹那肉洞猛刺进去，弄得彩虹</w:t>
      </w:r>
    </w:p>
    <w:p>
      <w:r>
        <w:t>「呀」的叫了起来，魁哥觉这彩虹的屄又紧又浅，更是欲火中烧，乱将将向那彩虹花心肏去，杀得彩虹连呼救命。</w:t>
      </w:r>
    </w:p>
    <w:p>
      <w:r>
        <w:t>二人战罢千余回，连丢了十余次，方才瘫在椅上，气喘吁吁，精疲力竭，直到半晌，才回过神来，又温存一番，二</w:t>
      </w:r>
    </w:p>
    <w:p>
      <w:r>
        <w:t>人方才散去。</w:t>
      </w:r>
    </w:p>
    <w:p>
      <w:r>
        <w:t>那彩虹自与魁哥有了第一次私通之后，趁递茶送水之机，私下偷欢，日夜如此。魁哥也背地不时送给她衣服，</w:t>
      </w:r>
    </w:p>
    <w:p>
      <w:r>
        <w:t>汗巾，首饰等物。彩虹胭粉打扮，又渐渐显露出众，惹得香梅、荷花等几位娘一应的不悦。</w:t>
      </w:r>
    </w:p>
    <w:p>
      <w:r>
        <w:t>却说这魁哥与彩虹私通，日子久了，整个魁府也都知晓，议论纷纷。一日，朱材从京归来，听说了风言风语，</w:t>
      </w:r>
    </w:p>
    <w:p>
      <w:r>
        <w:t>晚上开箱又发见一匹缎子，甚是诧异，与彩虹口角起来道：「你和别人偷情，还来哄我，到底是你与哪条狗汉子淫</w:t>
      </w:r>
    </w:p>
    <w:p>
      <w:r>
        <w:t>乱？」朱材说着，便伸拳动手，怒从中来。又骂道：「贱淫奴，有人亲眼看见你和那没人性的猪狗苟且弄欢，况且，</w:t>
      </w:r>
    </w:p>
    <w:p>
      <w:r>
        <w:t>你怎的会有缎子？在那前花园和观花亭里，整日玩弄不过瘾，还来我这里故卖风骚。」彩虹见事露，哀哀苦求，朱</w:t>
      </w:r>
    </w:p>
    <w:p>
      <w:r>
        <w:t>材思来想去夫妻二人既吃拿别人，只得忍气吞声，酗酒解闷。</w:t>
      </w:r>
    </w:p>
    <w:p>
      <w:r>
        <w:t>这日，朱材路过后楼又闻两小厮议说彩虹与魁哥在四娘子屋里淫乱之事，满肚是火，又因已吃得烂醉，恨骂魁</w:t>
      </w:r>
    </w:p>
    <w:p>
      <w:r>
        <w:t>哥道：「由不得他，只要落在我手里，我叫他好过，香梅这个没廉耻的淫妇，在家摆死了傻儿，她大叔因来告状，</w:t>
      </w:r>
    </w:p>
    <w:p>
      <w:r>
        <w:t>谁替她上府里打点，把傻大打进监牢去了？如今做窝主起殷心，挑拨我娘子养汉，也宰了她，好出口气！常言道：」</w:t>
      </w:r>
    </w:p>
    <w:p>
      <w:r>
        <w:t>一不做，二不休，『破这一条命，便把皇帝打！「朱材自认在路上说话，不知路旁树林有人，一通牢骚不想被魁家</w:t>
      </w:r>
    </w:p>
    <w:p>
      <w:r>
        <w:t>人听见，转眼报与魁哥，魁哥闻知，甚惊，但又觉朱材跟他多年，忠心可靠，自家与彩虹勾当也做得理亏，酒醉胡</w:t>
      </w:r>
    </w:p>
    <w:p>
      <w:r>
        <w:t>言，不须计较。只要以后小心，也觉相安无事。</w:t>
      </w:r>
    </w:p>
    <w:p>
      <w:r>
        <w:t>一日晚夕，魁哥到香梅房中，见她掩面呆坐，嘤嘤抽泣，问其所以，香梅骂道：「哼：你图了朱材老婆，他便</w:t>
      </w:r>
    </w:p>
    <w:p>
      <w:r>
        <w:t>要了你小娘子，你上梁不正，那老厮杀你应该，如何连我也要杀，不早为计，只恐遭那老厮毒手。」魁哥听了香梅</w:t>
      </w:r>
    </w:p>
    <w:p>
      <w:r>
        <w:t>怂撺，心中怨恨朱材，叫来彩虹，背地里问她。魁哥与彩虹藕断丝连，心知肚明，彩虹为能终日苟且偷欢，唆使道</w:t>
      </w:r>
    </w:p>
    <w:p>
      <w:r>
        <w:t>：「你听我的，给他几两银手，他他远离他乡，做些买卖，休要叫他在家里，自古道：」饱暖生闲事，饥寒生盗心</w:t>
      </w:r>
    </w:p>
    <w:p>
      <w:r>
        <w:t>『，他没银两，我又与你偷情，怎不胡乱生事儿呢。「魁哥听了满心欢喜道：」我的宝贝，说的是，我给他银两，</w:t>
      </w:r>
    </w:p>
    <w:p>
      <w:r>
        <w:t>叫他去苏杭贩卖纱绢丝线，做买卖如何？「彩虹心中大喜，说道：」哥哥道是有理最好早日打发，我俩又可好偷会</w:t>
      </w:r>
    </w:p>
    <w:p>
      <w:r>
        <w:t>娱欢。「谈罢二人扭成一团，狂亲起来，又脱去衣裤儿，立在花亭柱侧，万般云雨起来，弄得花亭晃动，彩虹依呀</w:t>
      </w:r>
    </w:p>
    <w:p>
      <w:r>
        <w:t>呻吟，好不欢欣。</w:t>
      </w:r>
    </w:p>
    <w:p>
      <w:r>
        <w:t>且说二人商议后，当晚魁哥唤来朱材做些安排，朱材不知其中缘由，觉得甚好，就欢欢喜喜将往苏杭做买卖一</w:t>
      </w:r>
    </w:p>
    <w:p>
      <w:r>
        <w:t>事应诺下来，收拾行李，准备出行。谁知这事被人传到香梅耳中，她径直入花园，撞见魁哥，劈头喝道：「我的话</w:t>
      </w:r>
    </w:p>
    <w:p>
      <w:r>
        <w:t>你不听，倒听那淫妇只护她的汉子，朱材有话在先，把个酸烂老婆丢与你，坑你那鸡巴，又白了你家银子，你若真</w:t>
      </w:r>
    </w:p>
    <w:p>
      <w:r>
        <w:t>要这奴才老婆，不如先把朱材打发了，离开魁家。常言道：」剪草不除根，萌芽依旧生，剪草如除根，萌芽不再生</w:t>
      </w:r>
    </w:p>
    <w:p>
      <w:r>
        <w:t>『「，香梅这一席话说得魁哥如醉方醒，顿悟有理。</w:t>
      </w:r>
    </w:p>
    <w:p>
      <w:r>
        <w:t>香梅之言，叫魁哥变了卦儿，次日梢悄环来彩虹，于花园一角处道：「我恐怕他苏杭不熟，生意也颇不容易，</w:t>
      </w:r>
    </w:p>
    <w:p>
      <w:r>
        <w:t>叫了在家门前开个茶园，如何？」彩虹甚是高兴，忙忙催促朱材向魁哥领来五包银两回屋，彩虹把五包银两收入箱</w:t>
      </w:r>
    </w:p>
    <w:p>
      <w:r>
        <w:t>中，说道：「魁大人举你做买卖，须安分守己，休再滥吃酒，胡言乱语，误了你前程。」道毕，便打发朱材上街张</w:t>
      </w:r>
    </w:p>
    <w:p>
      <w:r>
        <w:t>罗铺子事去了。</w:t>
      </w:r>
    </w:p>
    <w:p>
      <w:r>
        <w:t>朱材奔忙一日，这夜正朦胧睡着，忽听人叫他：「朱材，还不起来，家里进来盗贼了！」朱材忙跳下床，屋里</w:t>
      </w:r>
    </w:p>
    <w:p>
      <w:r>
        <w:t>四寻，不知彩虹何时跑了出去，便快步扑出门去寻。朱材心血上涌，自言自语道：「养军千日用兵一时，岂可听见</w:t>
      </w:r>
    </w:p>
    <w:p>
      <w:r>
        <w:t>家中有贼，而不行赶。」于是拖了长刀，大步走入厢房中角门首，一条影儿抛出一根棒来，将他绊倒在地，又听乓</w:t>
      </w:r>
    </w:p>
    <w:p>
      <w:r>
        <w:t>的一声，长刀落地，闪出四五个小厮，大叫捉贼，一齐向前，把他捉住。</w:t>
      </w:r>
    </w:p>
    <w:p>
      <w:r>
        <w:t>朱材喊道：「朱材是前来捉贼的，怎么颠倒过来，把我拿住？」众人不由分说中将他两棍打到魁家大厅上，只</w:t>
      </w:r>
    </w:p>
    <w:p>
      <w:r>
        <w:t>见大厅上灯烛辉煌，魁哥正座在上，见到朱材，勃然大怒，骂道：「知人知面不知心，你这杀人贼，我叫你领银子</w:t>
      </w:r>
    </w:p>
    <w:p>
      <w:r>
        <w:t>开茶园，如何深夜潜入花园，要来杀我？」朱材跪在地上，直呼冤枉，魁哥却一口皎定：「若不然你拿刀子做什？」</w:t>
      </w:r>
    </w:p>
    <w:p>
      <w:r>
        <w:t>魁哥忙叫人拿刀与他看，不见还罢，看见越怒，喝叱左右道：「押至他房中，取回我五袋银两来！」众人又是一步</w:t>
      </w:r>
    </w:p>
    <w:p>
      <w:r>
        <w:t>一棍，将朱材打到房中，彩虹见状，放声大哭，说道：「他去后边捉贼，为何倒拿他做贼？」转脸又对魁哥道：「</w:t>
      </w:r>
    </w:p>
    <w:p>
      <w:r>
        <w:t>我疑神疑鬼，只当暗中了人的拖刀之计。」一面开箱取出五包银两来，拿到厅上。</w:t>
      </w:r>
    </w:p>
    <w:p>
      <w:r>
        <w:t>魁哥打开，好不惊诧，内中只有一包银两，其余尽是石子。魁哥大怒，指着喝道：「我交你五包银两，每包一</w:t>
      </w:r>
    </w:p>
    <w:p>
      <w:r>
        <w:t>百两，共五百两与你做买卖，只几天功夫，如何掉换了四百两，如实道来，免遭棍棒！」朱材跪地哭道：「五包银</w:t>
      </w:r>
    </w:p>
    <w:p>
      <w:r>
        <w:t>两从大人那里领来，小的即把它交与老婆彩虹，亲见她放在箱内，搭扣加锁，原封未动，大人抬举小的，叫小的去</w:t>
      </w:r>
    </w:p>
    <w:p>
      <w:r>
        <w:t>苏杭傲买卖，后又让小人开茶园，小的养着家口之外，也需赚些银两来孝敬大人，小的跟大人这么多年，怎敢欺心！」</w:t>
      </w:r>
    </w:p>
    <w:p>
      <w:r>
        <w:t>说罢，哀声痛哭起来。</w:t>
      </w:r>
    </w:p>
    <w:p>
      <w:r>
        <w:t>原来，魁哥受香梅撺怂，牢记那话：那奴才说那话已不是一天两天，你留他在家里，早晚没法防范他，你打发</w:t>
      </w:r>
    </w:p>
    <w:p>
      <w:r>
        <w:t>他外边去，用了你银两；回来还可以生事。于是，喝问朱材：「你还说什么？你拿刀子，还要杀我，刀子，石头俱</w:t>
      </w:r>
    </w:p>
    <w:p>
      <w:r>
        <w:t>在，抵赖得了？」又唤一小厮作证说：「前日，你曾在路上说要杀魁大人。」既刀石俱在，又有人证，朱材只好叹</w:t>
      </w:r>
    </w:p>
    <w:p>
      <w:r>
        <w:t>气张眉，低头不语。魁哥吩咐小厮将他锁在房内，捆住手脚，打入地牢。</w:t>
      </w:r>
    </w:p>
    <w:p>
      <w:r>
        <w:t>这日彩赃见了魁哥，扑嗵跪道：「此是你干的好事，那晚，他好意进来捉贼，怎的将他当贼拿了，你那五包银</w:t>
      </w:r>
    </w:p>
    <w:p>
      <w:r>
        <w:t>子，我收着原封不动放进箱里，平白怎的换了？刀子是小厮买与冤枉他的，你活埋人，也要天理！我与他夫妻一场，</w:t>
      </w:r>
    </w:p>
    <w:p>
      <w:r>
        <w:t>不看僧面看佛面，求魁老爷开恩。」魁哥悻愤道：「关你什事，贼奴向日勾搭小娘子，我容不得他！」彩虹也不示</w:t>
      </w:r>
    </w:p>
    <w:p>
      <w:r>
        <w:t>弱，说道：「此事当时为何不惩？你本来就专干这营生，你和我干那偷欢之事，勾引他老婆就应该？不正是上梁不</w:t>
      </w:r>
    </w:p>
    <w:p>
      <w:r>
        <w:t>正下梁歪！」彩虹揭到魁哥隐处，收敛了些，彩虹大怒道：「我心里明白，今日治他，意在治我，你好狠心，弄了</w:t>
      </w:r>
    </w:p>
    <w:p>
      <w:r>
        <w:t>我，就想丢我！」众人过来劝走魁哥，又扶起彩虹，送至房中。魁哥被彩虹这一席话说得心魂有些倒转，思忖叫小</w:t>
      </w:r>
    </w:p>
    <w:p>
      <w:r>
        <w:t>厮放朱材出来，不料，在花园中笃地撞见香梅，香梅看透魁哥心事，止往小厮道：「且不去放朱材出来。」然后对</w:t>
      </w:r>
    </w:p>
    <w:p>
      <w:r>
        <w:t>魁哥一顿喝斥：「你牢牢记着那汉子的名子，原是随风使舵，顺水推船的蠢材，我与你讲的，你终不做，随你怎么，</w:t>
      </w:r>
    </w:p>
    <w:p>
      <w:r>
        <w:t>沙糖掺蜂蜜给她吃，她还是只疼她的汉子，哪念你与她之情。」魁哥本是火爆脾气，被香梅这话挑撩得面红耳赤，</w:t>
      </w:r>
    </w:p>
    <w:p>
      <w:r>
        <w:t>怒吼道：「我横竖都不对，那依你说咋办才好？」香梅见魁哥上钩，心头窃喜，附在他耳边叽喳道：「若你把那朱</w:t>
      </w:r>
    </w:p>
    <w:p>
      <w:r>
        <w:t>材放出来，你也不好要他老婆，放在家里不荤不素，当作什么人看待？待她做你小老婆，那奴才又见在，待要说奴</w:t>
      </w:r>
    </w:p>
    <w:p>
      <w:r>
        <w:t>才老婆，你又把他没法子！你既与彩虹干哪营生，暂做泥鳅又怕污了眼睛，不如一狠二狠，把奴才结果了，你搂着</w:t>
      </w:r>
    </w:p>
    <w:p>
      <w:r>
        <w:t>他老婆也就放心了。」香梅几句话又把魁哥念头翻了，每天叫小厮去打朱材一顿，几日下来，又打得不像人样了。</w:t>
      </w:r>
    </w:p>
    <w:p>
      <w:r>
        <w:t>且说彩虹在房里，常想：魁哥又是抚弄风月老手，妄行无忌，今儿个自己为人虽狠毒，却遭他玩耍，丈夫又遭</w:t>
      </w:r>
    </w:p>
    <w:p>
      <w:r>
        <w:t>暗算，押在牢里，香梅那恶棍本是争风吃醋，毕芸毕露之人，只怕魁哥收了奴家做五房小妾，煽阴光，点鬼火，更</w:t>
      </w:r>
    </w:p>
    <w:p>
      <w:r>
        <w:t>不能容人，这宅地犹如恶窟。这日，彩虹听小厮又在乱打朱材，备受鞭挞之苦，痛不欲生，闭起房门放声大哭，哭</w:t>
      </w:r>
    </w:p>
    <w:p>
      <w:r>
        <w:t>罢取出毒药吃吞下去，一个时辰便亡。魁哥听了此事，便道：「她这个拙奴，原来没福分与我厮守消魂。便差人买</w:t>
      </w:r>
    </w:p>
    <w:p>
      <w:r>
        <w:t>了棺材，香纸，架了些柴薪，在山上烧了。</w:t>
      </w:r>
    </w:p>
    <w:p>
      <w:r>
        <w:t>完毕此事，魁哥便请来众银匠，打造上寿大礼，原来京都王大人生辰日期己近，官位甚高，以前与他有些交情，</w:t>
      </w:r>
    </w:p>
    <w:p>
      <w:r>
        <w:t>还盼来日高升，便淮备重重酬贺。雇来的银匠，在家中院内打造，魁哥搬出金银各五百两，做了四座捧寿之人，每</w:t>
      </w:r>
    </w:p>
    <w:p>
      <w:r>
        <w:t>一座高约二尺，姿色各异，又打了两把金寿字壶，寻了两副玉桃杯，昼夜赶做，一月光景，一应造就。</w:t>
      </w:r>
    </w:p>
    <w:p>
      <w:r>
        <w:t>且说这魁哥不惜银两，大摆阔气，趁机趋炎附势一番，把寿礼办得红红火火，堂堂皇皇，为的是使王大人看着</w:t>
      </w:r>
    </w:p>
    <w:p>
      <w:r>
        <w:t>高兴，封他个官衔。</w:t>
      </w:r>
    </w:p>
    <w:p>
      <w:r>
        <w:t>这日，魁哥见打造的各式金银寿礼预定完毕，叫人买来各式美酒，时新鲜果等，驮装车马停当，因朱材被打入</w:t>
      </w:r>
    </w:p>
    <w:p>
      <w:r>
        <w:t>地牢，便令另一厮儿张井上京送礼。又请来几人护送，前往京城。一行送至王府，王大人得悉礼厚，便亲自前来，</w:t>
      </w:r>
    </w:p>
    <w:p>
      <w:r>
        <w:t>张井等人，连连磕头把寿礼揭帖递与王大人，随即一起入厅堂，但见：黄灿灿金壶玉盏，白晃晃绝等仙人，良工制</w:t>
      </w:r>
    </w:p>
    <w:p>
      <w:r>
        <w:t>造费工夫，巧匠钻凿人罕见，锦绣蟒衣，五彩夺目，绫缎绸锦，交相辉应。王大人一- 细看，心中大喜！暗道：魁</w:t>
      </w:r>
    </w:p>
    <w:p>
      <w:r>
        <w:t>哥儿如此费心，这等孝敬，我封他个官儿，发展他那势力，岂不两全。</w:t>
      </w:r>
    </w:p>
    <w:p>
      <w:r>
        <w:t>王大人当即唤堂候官抬书案过来，取下一道空名告身扎付，把魁哥的名字填注上面：列衔金吾正衣左所副干户，</w:t>
      </w:r>
    </w:p>
    <w:p>
      <w:r>
        <w:t>杭州处提刑院理刑。张井一行叩头一阵，方才辞谢而归。</w:t>
      </w:r>
    </w:p>
    <w:p>
      <w:r>
        <w:t>黄管家把张井一行邀至厢房款待，厨下大盘大豌，肉赛花糖，酒如琥珀，汤饭点心齐上，二人饱餐一顿，席间，</w:t>
      </w:r>
    </w:p>
    <w:p>
      <w:r>
        <w:t>黄管家说：「我有事，请你家魁爷帮我办事，不知应承否？」张井手一抹嘴，道：「黄大人哪里话，蒙你家王大人</w:t>
      </w:r>
    </w:p>
    <w:p>
      <w:r>
        <w:t>扶持看顾，不管什么事，只管吩咐，在下奉命做好。」黄管家便道：「不瞒你说，我只拙荆一人，眼下将近五十，</w:t>
      </w:r>
    </w:p>
    <w:p>
      <w:r>
        <w:t>常有疾病，身边无子女，听说贵处有好女子，不拘十五六岁上下，寻二个送来，该多少财礼，我一一奉过去。」张</w:t>
      </w:r>
    </w:p>
    <w:p>
      <w:r>
        <w:t>井满口允诺。</w:t>
      </w:r>
    </w:p>
    <w:p>
      <w:r>
        <w:t>欲知后事如何？请看下回分解。</w:t>
      </w:r>
    </w:p>
    <w:p>
      <w:r>
        <w:t>第七回三佳丽亭中戏浪蝶</w:t>
      </w:r>
    </w:p>
    <w:p>
      <w:r>
        <w:t>且说香梅，便将临产。三伏天气，十分炎热，一日魁哥与众妻妾在聚景亭赏玩荷花，避暑饮酒，只见盆裁绿草，</w:t>
      </w:r>
    </w:p>
    <w:p>
      <w:r>
        <w:t>瓶插荷花，水晶帘卷，孔雀屏开，盆浸冰桃，美女高擎碧玉翠，食烹异品，果献时新。弦管讴歌，志清韵美，绮罗</w:t>
      </w:r>
    </w:p>
    <w:p>
      <w:r>
        <w:t>珠翠，摆两行舞女歌儿，当筵象筷撒红牙，遍地舞裙铺锦绣，妻妾正饮酒中间，香梅肚子不爽，悄悄离去，大娘子</w:t>
      </w:r>
    </w:p>
    <w:p>
      <w:r>
        <w:t>随即与丫头亦去侍奉，留下二娘子，三娘子与五娘子。</w:t>
      </w:r>
    </w:p>
    <w:p>
      <w:r>
        <w:t>三位娘子与魁哥饮酒作乐，赏花观景，忽见一对彩蝶翻飞，互相追逐，五娘子突然道：「那对彩蝶，有情趣。」</w:t>
      </w:r>
    </w:p>
    <w:p>
      <w:r>
        <w:t>四人举目观望，只见这对彩蝶在互相追逐嘻戏间，一彩蝶骑在另一彩蝶身上，不断翻滚，好不尽兴，几人看得着实</w:t>
      </w:r>
    </w:p>
    <w:p>
      <w:r>
        <w:t>入迷，忽又飞来一只彩蝶，又大又猛，扑向那两只正欢的彩蝶，拦打起来，其中一只小彩蝶被迫离去；那只大彩蝶</w:t>
      </w:r>
    </w:p>
    <w:p>
      <w:r>
        <w:t>便与另一只欢弄起来。</w:t>
      </w:r>
    </w:p>
    <w:p>
      <w:r>
        <w:t>四人看得有滋有味，心中不免欲火中烧，魁哥那裤裆已被大柱支起，三位娘子也觉下身骚痒难忍。魁哥顺势抱</w:t>
      </w:r>
    </w:p>
    <w:p>
      <w:r>
        <w:t>过荷花，撩开上衣，在荷花奶子上弄摸，荷花连连呻吟，魁哥又捞起其裙，朝那肥腻的牝户摸去，荷花那淫水已欢</w:t>
      </w:r>
    </w:p>
    <w:p>
      <w:r>
        <w:t>流，弄得魁哥满手湿淋淋。荷花呻吟声更大，魁哥又按捺不住，分开荷花玉腿，只见荷花花苞已开放，便猛的提起</w:t>
      </w:r>
    </w:p>
    <w:p>
      <w:r>
        <w:t>早已胀红了的粗大阳物猛杀进去，急抽乱送起来，弄得荷花兴狂，呼声不停。</w:t>
      </w:r>
    </w:p>
    <w:p>
      <w:r>
        <w:t>且说二娘子和三娘子。见魁哥与荷花弄得甚有滋味…酣战无比，俱靠了过来，要魁哥与她俩弄。荷花正兴，哪</w:t>
      </w:r>
    </w:p>
    <w:p>
      <w:r>
        <w:t>肯放手，骑在魁哥身上不下来，二娘子只好捉起魁哥左手，三娘子只好捉起魁哥右手，不管三七二十一，朝那骚痒</w:t>
      </w:r>
    </w:p>
    <w:p>
      <w:r>
        <w:t>难忍的肉洞往复乱擦，乱弄。</w:t>
      </w:r>
    </w:p>
    <w:p>
      <w:r>
        <w:t>只听魃哥连连大叫，弄得更猛更狂。「呀」的一声，突然停下，原来是魁哥丢了。荷花此时余兴未尽，见魁哥</w:t>
      </w:r>
    </w:p>
    <w:p>
      <w:r>
        <w:t>阳物突然又短又小，甚觉无趣，便翻身下来，捉住那软郎当的阳物就往嘴里塞，用力吮吸起来，弄得魁哥连呼要命，</w:t>
      </w:r>
    </w:p>
    <w:p>
      <w:r>
        <w:t>刹时又坚挺起来，荷花甚喜。然两旁的二娘子和三娘子早已不持，见荷花已享用甚久，便愤然道：「排班，也该我</w:t>
      </w:r>
    </w:p>
    <w:p>
      <w:r>
        <w:t>们弄了。」说着，二娘子便迅立起，脱尽衣裙，两腿横于魁哥腰间，把骚痒肉洞口照准魁哥那阳物，猛地套坐下去。</w:t>
      </w:r>
    </w:p>
    <w:p>
      <w:r>
        <w:t>三娘子见了，甚是眼红，忙去拿那魁哥阳物，谁知魁哥那阳物有根，另一头都紧紧套在二娘子那里面，加之坚</w:t>
      </w:r>
    </w:p>
    <w:p>
      <w:r>
        <w:t>挺无比，扳得魁哥惨叫不止，连呼要命，怒道：「三人都休得无理。」随即一个翻身，把三人弄开。三娘子愤愤不</w:t>
      </w:r>
    </w:p>
    <w:p>
      <w:r>
        <w:t>平道：「给她们都弄了，该给我弄弄了。」二娘子也生气道：「我刚弄上，荷花才弄了那么久。」荷花随即道：「</w:t>
      </w:r>
    </w:p>
    <w:p>
      <w:r>
        <w:t>魁哥虽弄了我，且有些时辰，只是没有弄好。」魁哥见状，又气又喜道：「三人都仆在各人椅上，我给三位娘子一</w:t>
      </w:r>
    </w:p>
    <w:p>
      <w:r>
        <w:t>一弄来。不过三娘子今日还未弄一回，得先弄她，二娘子只弄了两下，得弄第二，荷花已弄了好一阵，排在最后，</w:t>
      </w:r>
    </w:p>
    <w:p>
      <w:r>
        <w:t>依次轮流，愿不愿意？若不愿，我就一个也不弄了。」三人听了，觉得有理，点头应许。于是魁哥举起那粗长阳物，</w:t>
      </w:r>
    </w:p>
    <w:p>
      <w:r>
        <w:t>先向三娘子牝户肏去，咿咿呀呀一伸一缩，一冲一撤。弄上五百回，便从三娘子洞穴撤出，插向二娘子那湿答答的</w:t>
      </w:r>
    </w:p>
    <w:p>
      <w:r>
        <w:t>肉缝儿猛插进去，抽肏起来。</w:t>
      </w:r>
    </w:p>
    <w:p>
      <w:r>
        <w:t>却说这日下午，香梅肚子疼得厉害，在床上翻滚不停，唉唉呻唤，香梅只说心口连小肚子，往下坠痛，大娘子</w:t>
      </w:r>
    </w:p>
    <w:p>
      <w:r>
        <w:t>忙叫香梅起来，休躺卧，只怕滚坏了胎，又忙与魁哥道：「这么要紧的事，你倒还站着无事，慢条斯理！」魁哥才</w:t>
      </w:r>
    </w:p>
    <w:p>
      <w:r>
        <w:t>唤小厮甚请郑大娘来。香梅痛得厉害，小厮却悠悠慢慢的走去，大娘子见状，骂道：「奴才，急到这份上还不快去！」</w:t>
      </w:r>
    </w:p>
    <w:p>
      <w:r>
        <w:t>魁哥才又叫一小厮骑马快跑，请郑大娘赶紧来。</w:t>
      </w:r>
    </w:p>
    <w:p>
      <w:r>
        <w:t>良久，郑大娘赶来，望众人道：「哪位是主家奶奶？」香梅指着大娘子道：「这位大娘便是。」那郑大娘与大</w:t>
      </w:r>
    </w:p>
    <w:p>
      <w:r>
        <w:t>娘子侧身磕了个头，大娘子道：「且看这位娘子，是待生了吧？」郑娘子前往瞧了瞧，又摸了摸香梅肚子，说道：</w:t>
      </w:r>
    </w:p>
    <w:p>
      <w:r>
        <w:t>「是时候了。」她又问道：「大娘预备下绷带，草纸不曾？」大娘子道：「有，已备好。」便叫丫头：「往我房中</w:t>
      </w:r>
    </w:p>
    <w:p>
      <w:r>
        <w:t>快去取过来！」大娘子对魁哥道：「这里没你事，出去走走。」且说荷花见香梅待养孩子，心中未免有几分咒恼，</w:t>
      </w:r>
    </w:p>
    <w:p>
      <w:r>
        <w:t>拉了三娘子，两人站屋檐下，说风流话！紧着热喇喇的挤了一屋子里人，不是看养孩子，都看着下犊儿哩！原来荷</w:t>
      </w:r>
    </w:p>
    <w:p>
      <w:r>
        <w:t>花来到魁哥家近四个月还未怀孕，估计是只公鸡，下不了蛋，而香梅则生子了，当然不免妒火顿起，说些不三不四</w:t>
      </w:r>
    </w:p>
    <w:p>
      <w:r>
        <w:t>的话。</w:t>
      </w:r>
    </w:p>
    <w:p>
      <w:r>
        <w:t>不多久，只听见房里，孩啼哭声，稚儿坠地了，郑大娘道：「与当家的老爷说，得付喜钱，分娩了一位胖小子</w:t>
      </w:r>
    </w:p>
    <w:p>
      <w:r>
        <w:t>哩！」立时，满户替风，大娘子报与魁哥，魁哥慌忙洗手，供上天地祖先牌位满炉隆香，叩百余次头。祈母子平安，</w:t>
      </w:r>
    </w:p>
    <w:p>
      <w:r>
        <w:t>临盆有庆。唯有荷花听见孩子生下，怒气横生，自闭门户，在自屋床上哭去了。</w:t>
      </w:r>
    </w:p>
    <w:p>
      <w:r>
        <w:t>郑大娘收拾孩子，烧红的剪刀剪去脐带，埋毕衣胞。又熬了些定心汤，让香梅喝下，安顿孩子停当，大娘子让</w:t>
      </w:r>
    </w:p>
    <w:p>
      <w:r>
        <w:t>郑大娘到后边吃些酒饭。</w:t>
      </w:r>
    </w:p>
    <w:p>
      <w:r>
        <w:t>魁哥进房去，只见一个胖胖小子，生得甚是白净，心中十分欢喜，合家欢悦，郑大娘吃了酒饭过来，魁哥给与</w:t>
      </w:r>
    </w:p>
    <w:p>
      <w:r>
        <w:t>了五两银子，并请她过三日再来，她便去了。</w:t>
      </w:r>
    </w:p>
    <w:p>
      <w:r>
        <w:t>晚夕，魁哥就在香梅床房中歇了，不停地看孩子，一家人先先后后，去瞧那稚儿，唯荷花心怀妒意，酸得要命。</w:t>
      </w:r>
    </w:p>
    <w:p>
      <w:r>
        <w:t>三娘子道：「咱去瞧瞧。」荷花道：「我是不去的，她是有孩子的，又有时运，别人悠怎会看她？」三娘子道：「</w:t>
      </w:r>
    </w:p>
    <w:p>
      <w:r>
        <w:t>我也只道是六月的孩子。」荷花道：「我算给你听，她从今年一月来，又不是黄花闺女，头年怀，今年养，一个后</w:t>
      </w:r>
    </w:p>
    <w:p>
      <w:r>
        <w:t>婚老婆，汉子不知见过多少，一两个月才坐胎，就认做是咱家孩子，我说不对，她是二月里的，还有咱家的影儿，</w:t>
      </w:r>
    </w:p>
    <w:p>
      <w:r>
        <w:t>这才七月，可以断定这孩子根本就不是咱家的种。」三娘子又道：「妤歹养了孩子，当是好事，不管种是否是咱魁</w:t>
      </w:r>
    </w:p>
    <w:p>
      <w:r>
        <w:t>家的，却是在魁家生的。」荷花道：「失迷了家乡，哪里寻犊儿去？」二人正说着，只见大娘子又自外抱了东西往</w:t>
      </w:r>
    </w:p>
    <w:p>
      <w:r>
        <w:t>香梅房子去，三娘子道：「此是大娘子自已预备下早晚用的，今日且先与她的孩子了。」荷花道：「一个是大老婆。</w:t>
      </w:r>
    </w:p>
    <w:p>
      <w:r>
        <w:t>一个是四老婆，仰着登丰，两个对养，没的狗咬尿脬空喜欢。」三娘子又道：「怎的你今日尽发牢骚？」荷花用手</w:t>
      </w:r>
    </w:p>
    <w:p>
      <w:r>
        <w:t>扶着庭柱儿，一只脚踩着门槛儿，口里磕着瓜子，道：</w:t>
      </w:r>
    </w:p>
    <w:p>
      <w:r>
        <w:t>「你、我却是母鸡不下蛋，没时运，晦气！」三娘子见她说话不着头脑，甚是没趣，只低着头，并不作声，也</w:t>
      </w:r>
    </w:p>
    <w:p>
      <w:r>
        <w:t>不答应。</w:t>
      </w:r>
    </w:p>
    <w:p>
      <w:r>
        <w:t>再说过了一时辰，荷花瞧二娘子急急忙忙奔去看稚儿，天黑不备踩着青苔滑着，险些儿绊了一跤，荷花没好声</w:t>
      </w:r>
    </w:p>
    <w:p>
      <w:r>
        <w:t>气地骂道：「献殷勤的妇人奴才，你慢慢走，慌什么？抢命哩！黑影子绊倒了，磕了你的牙，养下孩子，明日赏你</w:t>
      </w:r>
    </w:p>
    <w:p>
      <w:r>
        <w:t>这奴家一个绿帽子！」二娘子听她说得恶，情知不怀好意，便不与之一般见识，径直过去。荷花扭着头一看，大娘</w:t>
      </w:r>
    </w:p>
    <w:p>
      <w:r>
        <w:t>子也不在了，越发气恼，便回到房里去，关了门，自怨自艾，爬到床上又一阵哀哭。</w:t>
      </w:r>
    </w:p>
    <w:p>
      <w:r>
        <w:t>次日，不见天明，魁哥便早早起来，逗看孩子，并要派小厮去唤媒人来，替孩子寻个保娘，忽有邻居李大嫂领</w:t>
      </w:r>
    </w:p>
    <w:p>
      <w:r>
        <w:t>了个奶子来，原是小人家媳妇，年纪三十，长得艳美，新近丢了孩子，不上半月。男人充军，恐死于战场无人养护，</w:t>
      </w:r>
    </w:p>
    <w:p>
      <w:r>
        <w:t>只须五两银子就卖她，大娘子见她生得干净，便对魁哥说：「兑五两银子买下，取名山茶儿，早晚给小胖子喂奶。」</w:t>
      </w:r>
    </w:p>
    <w:p>
      <w:r>
        <w:t>魁哥喜得贵子，家中贺客盈门，正热热闹闹，忽有人来报：「张井等人从京都归来！」不一时，张井一行进得厅来，</w:t>
      </w:r>
    </w:p>
    <w:p>
      <w:r>
        <w:t>满面春风与魁哥报喜，魁哥道：「喜从何来？」张井把京都见王大人进礼一事，从头到尾细说了一遍：王大人甚喜</w:t>
      </w:r>
    </w:p>
    <w:p>
      <w:r>
        <w:t>礼物，说『受你重礼，无可补报』，就赏了一张空白告身扎付，与大人一张，把大人姓名填注在金吾卫副千户之职，</w:t>
      </w:r>
    </w:p>
    <w:p>
      <w:r>
        <w:t>就委差在本州提刑院理刑。顶替李老爹缺传，张井说得眉飞色舞，口沫四溅。</w:t>
      </w:r>
    </w:p>
    <w:p>
      <w:r>
        <w:t>张井又与魁哥说了黄管家要魁哥寻两个十五六岁女子与他送去的事。魁哥道：「什么时间送去？」张井道：「</w:t>
      </w:r>
    </w:p>
    <w:p>
      <w:r>
        <w:t>这没时间，只教大人寻找，财礼他——送来，这黄管家在王大人面前甚是扶持咱们。」说毕，便把一样两张印份扎</w:t>
      </w:r>
    </w:p>
    <w:p>
      <w:r>
        <w:t>付，并吏，兵两部勘合和告身都取出来，小心展平，放在桌上与魁哥和众人观看。</w:t>
      </w:r>
    </w:p>
    <w:p>
      <w:r>
        <w:t>魁哥细细瞧了又瞧，只见上面刻着许多印信，朝廷钦侬事例。果然他是副千户之职，不觉欢从额角眉尖出，喜</w:t>
      </w:r>
    </w:p>
    <w:p>
      <w:r>
        <w:t>自腮边笑脸生，魁哥祖辈都未当过官，如今恰巧得官，怎的不喜。还正是：</w:t>
      </w:r>
    </w:p>
    <w:p>
      <w:r>
        <w:t>时来顽铁光辉，运退真金无艳色。</w:t>
      </w:r>
    </w:p>
    <w:p>
      <w:r>
        <w:t>魁哥兴冲冲把朝廷扎付拿到后边与大娘子等众人瞧，喜道：「王大人抬举我，升我做官，居五品大夫之职，你</w:t>
      </w:r>
    </w:p>
    <w:p>
      <w:r>
        <w:t>等受五品官诰，做了夫人，不日前有人看相，说我有不久纱帽戴，有平地登云之喜，今日果然不上一月，两桩喜事</w:t>
      </w:r>
    </w:p>
    <w:p>
      <w:r>
        <w:t>却应验了。」大娘子听了也十分高兴，夫贵妻荣，平白做了夫人，脸上觉光彩。魁哥道：「香梅养的这孩子，甚是</w:t>
      </w:r>
    </w:p>
    <w:p>
      <w:r>
        <w:t>最命硬，他一出生便喜来不断，不到三日便有三喜，就叫做喜儿吧。」香梅道：「这个名字真吉利，孩子呱呱坠地，</w:t>
      </w:r>
    </w:p>
    <w:p>
      <w:r>
        <w:t>爹便升官，真是喜盈门呀。」</w:t>
      </w:r>
    </w:p>
    <w:p>
      <w:r>
        <w:t>次日，魁哥叫人往提刑衙门下了文书，正式上任，又唤裁缝匠人做了官衣，官帽，家中热闹非凡，钉的七八条</w:t>
      </w:r>
    </w:p>
    <w:p>
      <w:r>
        <w:t>香带都是巴掌宽，玲珑云母，犀角鹤顶红，骑上高头大马，穿上官服，排军喝道，招摇过市。以示自己是朝廷命官。</w:t>
      </w:r>
    </w:p>
    <w:p>
      <w:r>
        <w:t>欲知魁哥后来艳遇，请看下回分解。</w:t>
      </w:r>
    </w:p>
    <w:p>
      <w:r>
        <w:t>第八回艳荷花月夜偷两汉</w:t>
      </w:r>
    </w:p>
    <w:p>
      <w:r>
        <w:t>诗曰：谁言风味野花多，团中桑阴尽绮罗。</w:t>
      </w:r>
    </w:p>
    <w:p>
      <w:r>
        <w:t>若是野花真味好，古来何用汝家婆。且说魁哥自到任以来，每日坐在刑院衙中，问理公事，不觉香梅已坐得满</w:t>
      </w:r>
    </w:p>
    <w:p>
      <w:r>
        <w:t>月，众亲邻贺客俱送礼物来与喜儿做满月酒，定要瞧瞧喜儿模样，魁哥吩咐奶娘抱出喜儿，休要惊了他，奶娘山茶</w:t>
      </w:r>
    </w:p>
    <w:p>
      <w:r>
        <w:t>用红绫小被儿紧紧裹了，送到厅内与宾客们瞧，那喜儿生得面白唇红，甚是富态，宾客都夸奖不已，抑或送孩子锦</w:t>
      </w:r>
    </w:p>
    <w:p>
      <w:r>
        <w:t>缎兜身，抑或送五色线串着十数文长命钱，都细看了一回后，且叫山茶抱回房去，众宾客又奉承相貌端正，天生乃</w:t>
      </w:r>
    </w:p>
    <w:p>
      <w:r>
        <w:t>戴纱帽的头儿，魁哥大喜，作揖谢了，又摆开喜儿生日宴酒，饮至天黑方散。</w:t>
      </w:r>
    </w:p>
    <w:p>
      <w:r>
        <w:t>却说那荷花瞧见奶娘山茶把那喜儿抱进抱出，宴厅内笑声盈盈，魁哥忙着接待宾客，把她冷落一边，妒火又生，</w:t>
      </w:r>
    </w:p>
    <w:p>
      <w:r>
        <w:t>与一妾妇站在一旁，骂道：「怎不逢好死，三等九级做贼强盗，养了这野种子，恰似生了太子一般，见了我如同生</w:t>
      </w:r>
    </w:p>
    <w:p>
      <w:r>
        <w:t>煞神，睁着两个眼要吃人。」荷花骂着，忽又听大娘子道：「玉红你过来，魁大人到你房去了。」玉红过去，却是</w:t>
      </w:r>
    </w:p>
    <w:p>
      <w:r>
        <w:t>别的事，魁哥便到香梅房里去了。荷花听了，更是火上加油，骂道！「贼强人，永世万年也别进我房，若踹门槛儿，</w:t>
      </w:r>
    </w:p>
    <w:p>
      <w:r>
        <w:t>叫那铁耙子把踝子骨给你歪折了，都是你老婆，做什么招一个负一个，爱一个，嫌一个，把人踩到泥巴里！」原来，</w:t>
      </w:r>
    </w:p>
    <w:p>
      <w:r>
        <w:t>魁哥自娶了荷花，却总惦着她曾与赵山勾当，便把荷花撇在一边，当年为赶走赵山，也曾信誓旦旦，可香梅娇艳，</w:t>
      </w:r>
    </w:p>
    <w:p>
      <w:r>
        <w:t>又生下孩子，加上自当官以后，公务甚多，故对荷花这般没情没义！于是荷花常嫉妒在心，蓄满不平之意，夜守空</w:t>
      </w:r>
    </w:p>
    <w:p>
      <w:r>
        <w:t>房，孤寂难耐，如守活寡一般。</w:t>
      </w:r>
    </w:p>
    <w:p>
      <w:r>
        <w:t>一日，荷花在园中赏花，小厮张井来浇花，便主动过去，与之寒喧搭话，借帮浇水之机，故意去触摸张井的手，</w:t>
      </w:r>
    </w:p>
    <w:p>
      <w:r>
        <w:t>张井顿觉热乎乎，麻酥酥，加上荷花故弄姿态，使得张井欲念顿生，二人约定晚上二更，张井去荷花处做那事。</w:t>
      </w:r>
    </w:p>
    <w:p>
      <w:r>
        <w:t>这晚二更，张井欲火中烧，偷偷跑到荷花住处，只见门虚掩，推门而入，借着月光，便去摸床上弄荷花。荷花</w:t>
      </w:r>
    </w:p>
    <w:p>
      <w:r>
        <w:t>很久未与男人弄那事，更是早早脱光衣裙，全裸身子躺在床上。见张井摸到床边，一把就住床上拉，急急脱尽张井</w:t>
      </w:r>
    </w:p>
    <w:p>
      <w:r>
        <w:t>衣裤，分开双腿，让张井任意抽送。</w:t>
      </w:r>
    </w:p>
    <w:p>
      <w:r>
        <w:t>且说二人似干柴遇烈火，战罢千余回，泄了七八次，余兴未尽，又下床来，在院内露天欢弄，弄得院子里直响，</w:t>
      </w:r>
    </w:p>
    <w:p>
      <w:r>
        <w:t>口里呻吟乱嚷。一巡差听见院中响声，便前来察看。</w:t>
      </w:r>
    </w:p>
    <w:p>
      <w:r>
        <w:t>巡差见是两个赤裸着的一男一女，在那欢弄，心里痒痒的，但又觉不好，忽生一计，走上前去道：「狗男女，</w:t>
      </w:r>
    </w:p>
    <w:p>
      <w:r>
        <w:t>深狡偷欢，还不快快招来。」荷花和张井见是巡差王禁，二人便嘀咕了起来：「若被抓去，魁哥知道偷他老婆，定</w:t>
      </w:r>
    </w:p>
    <w:p>
      <w:r>
        <w:t>不恕他们，不如叫他亦来弄弄。」荷花便道：「那位巡差，也过来弄弄。」王禁听出是荷娘子声音，甚觉诧异，进</w:t>
      </w:r>
    </w:p>
    <w:p>
      <w:r>
        <w:t>退两难，只听荷娘子又道：「你过来吧！没事。」巡差王禁便蹑脚手蹑脚前去，荷花拉下王禁道：「来吧，好好弄</w:t>
      </w:r>
    </w:p>
    <w:p>
      <w:r>
        <w:t>弄，魁大人都享用了那么多女人，你呢？我荷娘子是人，你亦是人，都有七情六欲，何不借这月光好好弄弄。」说</w:t>
      </w:r>
    </w:p>
    <w:p>
      <w:r>
        <w:t>着把王禁就往怀里抱，接着又去弄那王禁的阳物，边弄边道：「你大胆弄罢，没事；荷娘子这好久没人弄过，甚好</w:t>
      </w:r>
    </w:p>
    <w:p>
      <w:r>
        <w:t>的，只要不说出来，我们还可每隔几日，又好好弄一回」。</w:t>
      </w:r>
    </w:p>
    <w:p>
      <w:r>
        <w:t>王禁经不住荷花的摆弄，心花怒放起来，忙脱去裤子，挺着阳物就朝荷花那花心处弄去。王禁荷花大战仅五百</w:t>
      </w:r>
    </w:p>
    <w:p>
      <w:r>
        <w:t>回，就丢了四五次，张井在旁看着，欲火又烧，又慌忙推下王禁猛插起来。</w:t>
      </w:r>
    </w:p>
    <w:p>
      <w:r>
        <w:t>却谈王大人府黄管家，吩咐张井回去唤魁哥寻二个十五六的美艳女子，等了半月，未见回音，便差使人送去催</w:t>
      </w:r>
    </w:p>
    <w:p>
      <w:r>
        <w:t>促信函一封。还带来二十两银子，魁哥因忙于生子，升官，黄管家所托嘱的事几乎丢在了一边。两女子点无着落，</w:t>
      </w:r>
    </w:p>
    <w:p>
      <w:r>
        <w:t>寻思家中有许多丫头妇人，是留着自己享用的，不能打发与他，外边的常踏于家门，进出万户问柳寻花，到底选哪</w:t>
      </w:r>
    </w:p>
    <w:p>
      <w:r>
        <w:t>个才好，肯与不肯，一时没了主意不知咋办，事情急重，便去寻大娘子商议。</w:t>
      </w:r>
    </w:p>
    <w:p>
      <w:r>
        <w:t>魁哥匆忙来到大娘子房里，把这些情况——说了。大娘子道：「这些日于，我看了几个女子，都是卖肉的，挑</w:t>
      </w:r>
    </w:p>
    <w:p>
      <w:r>
        <w:t>担儿的，不中！不过，三里外孔伙计，有一女，长得十分人材，生肖乃是属羊的，年方二八岁，才吊起头儿，没多</w:t>
      </w:r>
    </w:p>
    <w:p>
      <w:r>
        <w:t>几日戴着云髻儿、好不笔管儿般的身子，缠得两只小脚儿，搽得浓浓脸儿，又一点小嘴儿，鬼精灵儿似的，小名叫</w:t>
      </w:r>
    </w:p>
    <w:p>
      <w:r>
        <w:t>嫒妹。休说俺喜欢，要是你见了，更爱得不知怎的了？」魁哥听说，便要大娘子马上过去领她来瞧瞧。</w:t>
      </w:r>
    </w:p>
    <w:p>
      <w:r>
        <w:t>当日，大娘子果真带来了嫒妹，魁哥把眼风观这女子：</w:t>
      </w:r>
    </w:p>
    <w:p>
      <w:r>
        <w:t>乌云叠髻，粉黛盈腮，意态幽花秀丽，肌肤嫩玉生香。</w:t>
      </w:r>
    </w:p>
    <w:p>
      <w:r>
        <w:t>有词为证：袅娜轻扬，做尽娇模祥。欲诉衷肠还悒快，羞对楼前屋上。</w:t>
      </w:r>
    </w:p>
    <w:p>
      <w:r>
        <w:t>朱颜向娱初开，鬓颜细整金细钗，堪羡莺悌恩爱，姻缘云上飞上来。</w:t>
      </w:r>
    </w:p>
    <w:p>
      <w:r>
        <w:t>魁哥当即定下，令小厮取出锦帕四方、金戒六个，白银五十两，递了过去。不多时，一切准备就停当，接了媛</w:t>
      </w:r>
    </w:p>
    <w:p>
      <w:r>
        <w:t>妹过来，替她做些衣服鞋儿，先由大娘子摆茶，二娘子，三娘子，四娘子，五娘子都陪坐，嫒妹父母携女儿进来，</w:t>
      </w:r>
    </w:p>
    <w:p>
      <w:r>
        <w:t>与大小众人磕头拜见，魁哥又与她买得两匹红绿丝绸，两匹锦缎，又吩咐裁缝再替她做几套衣服，这才与嫒妹父母</w:t>
      </w:r>
    </w:p>
    <w:p>
      <w:r>
        <w:t>道：「铺子停几日，送女儿上京，攀上黄管家，王大人面前说两句，不愁大富大贵。」便送给嫒妹父母五十两银子。</w:t>
      </w:r>
    </w:p>
    <w:p>
      <w:r>
        <w:t>这日，一切安排停当，嫒妹的衣物也齐备了，便准备起程进京。魁哥随即步入房中，唤嫒妹出发。一掀门帘，</w:t>
      </w:r>
    </w:p>
    <w:p>
      <w:r>
        <w:t>不料，桌前一个娇艳美人，肌肤嫩玉生香，惹得魁哥不转眼，只是看，但见她上身穿紫绫袄儿，玄色缎红比甲，玉</w:t>
      </w:r>
    </w:p>
    <w:p>
      <w:r>
        <w:t>色裙下边，显得娇娇的两只脚儿，穿双老鸦缎子，羊皮金云头鞋儿，生得高挑身材，紫膀色瓜子脸，描得水眉长长</w:t>
      </w:r>
    </w:p>
    <w:p>
      <w:r>
        <w:t>的，真是个：</w:t>
      </w:r>
    </w:p>
    <w:p>
      <w:r>
        <w:t>若非偷新崖氏女，定然闻琴旧子君。</w:t>
      </w:r>
    </w:p>
    <w:p>
      <w:r>
        <w:t>魁哥嘴里不言，心中暗想道：「女儿一表人才，不知她娘是否有如此好的。」魁哥退出里屋，心摇目荡，邪念</w:t>
      </w:r>
    </w:p>
    <w:p>
      <w:r>
        <w:t>又生。见左右无人，使走近钟媒婆耳边道：「你从侧边给她说，我想娶她，闲着时我想到她那坐坐，看她肯不肯。」</w:t>
      </w:r>
    </w:p>
    <w:p>
      <w:r>
        <w:t>那钟媒婆也是个不守本分的人，掩着口冷冷笑道：「你老人家，坐家的女儿偷皮芹，逢着就上，一锹挖了个金姓娃，</w:t>
      </w:r>
    </w:p>
    <w:p>
      <w:r>
        <w:t>还要寻她娘母儿哩，夜晚些，等老身慢慢厚着脸儿对她说。」魁哥马上给了钟媒婆二包银子，算是拜托感谢之意 .</w:t>
      </w:r>
    </w:p>
    <w:p>
      <w:r>
        <w:t>钟媒婆软磨硬缠说活了嫒妹的心。「依我，你若与他好上了，不愁吃，不愁穿，不愁使的！」嫒妹惧怕魁哥权势，</w:t>
      </w:r>
    </w:p>
    <w:p>
      <w:r>
        <w:t>又倚靠着铺子吃饭，怎敢不依。于是收拾干净房，熏香设帐，预备好茶水，钟媒婆拿篮子买得许多鸡鱼鲜活饭菜蔬</w:t>
      </w:r>
    </w:p>
    <w:p>
      <w:r>
        <w:t>果品，下厨替他安排端正，正留着门儿，厢房的炕床，挂着各种颜色绫缎。剪贴的张生遇莺莺蜂花香的吊屏儿，屋</w:t>
      </w:r>
    </w:p>
    <w:p>
      <w:r>
        <w:t>里香烟温馨。</w:t>
      </w:r>
    </w:p>
    <w:p>
      <w:r>
        <w:t>魁哥步入嫒妹房中，心旷神怡，连连赞许布置得好，嫒妹谦羞道：「还望魁哥指教。」魁哥更是高兴，忙应道</w:t>
      </w:r>
    </w:p>
    <w:p>
      <w:r>
        <w:t>：「今生遇上的女子，只有你最有才华、又最俏丽。」媛妹被魁哥的夸赞弄得心猿意马。魁哥旋即又送嫒妹一枚金</w:t>
      </w:r>
    </w:p>
    <w:p>
      <w:r>
        <w:t>戒，要亲手给她带上，媛妹有些羞涩地递上那纤纤细手，戴了上去，更是漂亮，魁哥顺手拿到嘴边亲了起来，魁哥</w:t>
      </w:r>
    </w:p>
    <w:p>
      <w:r>
        <w:t>一只手顺势抱过嫒妹，二人顿时心花怒放，不能自己，衣裙未脱就扭缠起来。</w:t>
      </w:r>
    </w:p>
    <w:p>
      <w:r>
        <w:t>半个时辰过去，二人都欲火中燃，纷纷卸去衣裤，又抱成一团，魁哥含嫒妹舌头在口里，来回搅动，弄得媛妹</w:t>
      </w:r>
    </w:p>
    <w:p>
      <w:r>
        <w:t>哼个不停，屁股也扭起来。魁哥将手摸向嫒妹私处，光滑湿润无比，遂举起那早己撅硬的阳物，刺向嫒妹花心，只</w:t>
      </w:r>
    </w:p>
    <w:p>
      <w:r>
        <w:t>听嫒妹呀的叫了一声，忙道：「魁哥，轻些，慢些，那里又痒又痛。」魁哥这才恍然，这嫒妹还未开苞，就徐徐蠕</w:t>
      </w:r>
    </w:p>
    <w:p>
      <w:r>
        <w:t>动起来，嫒妹的小屄又紧又浅，魁哥觉得好不畅快，且说这嫒妹虽开初忙呼轻、慢些，后来却越动越猛，嘴里呻吟</w:t>
      </w:r>
    </w:p>
    <w:p>
      <w:r>
        <w:t>不止。魁哥知道，这是嫒妹嚐到好处了，便驰骤抽插起来。</w:t>
      </w:r>
    </w:p>
    <w:p>
      <w:r>
        <w:t>此后，魁哥一颗心儿又搁在嫒妹身上，还谢了些银两给嫒妹父母和钟媒婆，并给嫒妹父母买了个丫头玉儿使唤，</w:t>
      </w:r>
    </w:p>
    <w:p>
      <w:r>
        <w:t>把嫒妹改名叫嫒嫒。</w:t>
      </w:r>
    </w:p>
    <w:p>
      <w:r>
        <w:t>欲知后事如何，请看下回分解。</w:t>
      </w:r>
    </w:p>
    <w:p>
      <w:r>
        <w:t>第九回鸳鸯池里男女偷欢</w:t>
      </w:r>
    </w:p>
    <w:p>
      <w:r>
        <w:t>诗曰：庆兴汤初浴罢，沉潜纱内又新酣。</w:t>
      </w:r>
    </w:p>
    <w:p>
      <w:r>
        <w:t>只因身困侵郎柄，赢得伊家锦帐秀。</w:t>
      </w:r>
    </w:p>
    <w:p>
      <w:r>
        <w:t>且说魁哥，自与媛妹那十六岁处女欢弄了一次之后，因那小洞穴比几位娘子的都好，既紧又浅，终日不忘，即</w:t>
      </w:r>
    </w:p>
    <w:p>
      <w:r>
        <w:t>或在衙门理事，亦想着与嫒妹的那夜欢畅，心中自然痒奇痒难忍，平日瘫软的阳物亦会陡然绷起，把个裤裆顶得忒</w:t>
      </w:r>
    </w:p>
    <w:p>
      <w:r>
        <w:t>紧。</w:t>
      </w:r>
    </w:p>
    <w:p>
      <w:r>
        <w:t>次日午后，魁哥刚理个完公事，便又想起昨夜与嫒妹那美滋滋，乐融融的场景，没等午后末时，便骑上快马，</w:t>
      </w:r>
    </w:p>
    <w:p>
      <w:r>
        <w:t>去媛妹处消魂。</w:t>
      </w:r>
    </w:p>
    <w:p>
      <w:r>
        <w:t>魁哥来到嫒妹住处，只见丫头在门首，不见嫒妹，甚急，忙上前盘问丫头，丫头告之嫒娘正在洗身，魁哥问了</w:t>
      </w:r>
    </w:p>
    <w:p>
      <w:r>
        <w:t>房间，丫头指了。魁哥即迫不及待要见媛妹，急急奔去。</w:t>
      </w:r>
    </w:p>
    <w:p>
      <w:r>
        <w:t>魁哥靠近门首，乃听见屋里哗哗水响。正想推门，却见门上有一缝隙，把眼凑上，正看见嫒妹洗浴情景，只见</w:t>
      </w:r>
    </w:p>
    <w:p>
      <w:r>
        <w:t>媛妹正揉擦奶子，又用水冲洗，好不自在魁哥偷看的同时，感觉自己的下头也有反应，下身的阳物初时挺起，又粗</w:t>
      </w:r>
    </w:p>
    <w:p>
      <w:r>
        <w:t>又长，硬梆梆地向上冲顶。又见媛姝揉了奶子后，又滑向湿又湿，紧又紧的牝户，擦摩不止，如醉如痴。</w:t>
      </w:r>
    </w:p>
    <w:p>
      <w:r>
        <w:t>魁哥看到此，更是欲火难耐，一头推门，一头忙唤嫒妹，而媛妹也不能自持，忙叫魁哥过来，魁哥猛推房门，</w:t>
      </w:r>
    </w:p>
    <w:p>
      <w:r>
        <w:t>无论怎样用劲也推不开，甚是急了，忙告媛妹门推不开。</w:t>
      </w:r>
    </w:p>
    <w:p>
      <w:r>
        <w:t>原来媛妹洗浴时，已把门拴上，听到魁哥说话，忙光着身子前来开门。嫒妹前来开门，未曾与魁哥招呼，嫒妹</w:t>
      </w:r>
    </w:p>
    <w:p>
      <w:r>
        <w:t>取门拴时，魁哥却在用劲推门，媛妹取下门拴，魁哥扑的一声倒向媛妹身子，中了个满怀，险些摔倒。</w:t>
      </w:r>
    </w:p>
    <w:p>
      <w:r>
        <w:t>魁哥被嫒妹那高耸酥软的乳峰顶得麻酥酥，美滋滋，急忙抱起嫒妹就弄。</w:t>
      </w:r>
    </w:p>
    <w:p>
      <w:r>
        <w:t>媛妹忙唤道：「魁哥慢些，轻些弄，天还早。」魁哥觉得有理，便轻抚慢弄起来，先亲后摸那高挺的双峰，又</w:t>
      </w:r>
    </w:p>
    <w:p>
      <w:r>
        <w:t>舔媛妹那洁美的面颊，再慢漫将嘴对着嫒妹小嘴，手儿则先在嫒妹周身抚弄，后才滑向那媛妹桃源洞。嫒妹亦兴起，</w:t>
      </w:r>
    </w:p>
    <w:p>
      <w:r>
        <w:t>扭起屁股，左突右摆，前冲后缩，魁哥见火候已到，提起早已饥饿的阳物，向媛妹那花心刺去。只听嫒妹「呀呀」</w:t>
      </w:r>
    </w:p>
    <w:p>
      <w:r>
        <w:t>几声，二人云翻雨覆起来。魁哥一路横冲直闯，媛妹先以退为守，后又乘胜追击，大战好不激烈，又战了二个时辰，</w:t>
      </w:r>
    </w:p>
    <w:p>
      <w:r>
        <w:t>二人才对泄了，草草收兵。</w:t>
      </w:r>
    </w:p>
    <w:p>
      <w:r>
        <w:t>又一个时辰过去，二人恢复了元气，此时天色渐晚，弄了些好酒好菜，酒足饭饱之后，二人上床又大战起来，</w:t>
      </w:r>
    </w:p>
    <w:p>
      <w:r>
        <w:t>直至次日日上三竿。</w:t>
      </w:r>
    </w:p>
    <w:p>
      <w:r>
        <w:t>且说这魁哥，本是送媛嫒去王大人府里黄管家的，却甚觉其好，便留与自己享用了。只好再看有无其他合适女</w:t>
      </w:r>
    </w:p>
    <w:p>
      <w:r>
        <w:t>子。</w:t>
      </w:r>
    </w:p>
    <w:p>
      <w:r>
        <w:t>却说这孔伙计，自女儿媛媛要嫁魁大官人，比卖送黄管家更高兴，自魁哥打发他一百两银子，又送他锦缎后，</w:t>
      </w:r>
    </w:p>
    <w:p>
      <w:r>
        <w:t>便磕头谢了，拜辞回去。老婆见汉子回来，满心欢喜，一头接行李，与他拂去身上尘土，一头问长问短，问嫒嫒到</w:t>
      </w:r>
    </w:p>
    <w:p>
      <w:r>
        <w:t>那里适宜么？这孔伙计细说道：「好人家，孩子到那里，就与它三间大房，两个丫头服侍，衣服头面不消说，魁大</w:t>
      </w:r>
    </w:p>
    <w:p>
      <w:r>
        <w:t>人更是欢喜，留俺再住几日，酒饭连下人都吃不了，又与了礼钱。」说着，取出礼银、包袱递与娘子言说至此，娘</w:t>
      </w:r>
    </w:p>
    <w:p>
      <w:r>
        <w:t>子一块石头方才落地，心里踏实多了。</w:t>
      </w:r>
    </w:p>
    <w:p>
      <w:r>
        <w:t>说话间，只见一个丫头娉娉婷婷，过来递茶，孔伙计道：「这个是哪里大姐？」孔娘子回答道：「这是咱新买</w:t>
      </w:r>
    </w:p>
    <w:p>
      <w:r>
        <w:t>的丫鬟儿，名唤玉儿。过来，与你孔叔磕头。」丫头磕了头，便退走往厨下去了，孔伙计见玉儿，年方仅十五，却</w:t>
      </w:r>
    </w:p>
    <w:p>
      <w:r>
        <w:t>杏脸桃腮，娥眉凤眼，异常风流，便生邪念，心道：「把这玉儿弄上了，定很畅快。」次日，孔伙计娘子去魁哥家，</w:t>
      </w:r>
    </w:p>
    <w:p>
      <w:r>
        <w:t>留下丫头和孔伙计在家，孔伙计先叫玉儿来送茶，趁玉儿倒茶之机，手去摸了玉儿纤手一回，柔嫩酥滑，心中大喜，</w:t>
      </w:r>
    </w:p>
    <w:p>
      <w:r>
        <w:t>立誓成心中之美，后又吩咐玉儿与他捶背，孔伙计斜躺在那，玉儿手握半拳，轻重适度，快慢合适，弄得孔伙计甚</w:t>
      </w:r>
    </w:p>
    <w:p>
      <w:r>
        <w:t>为舒服。</w:t>
      </w:r>
    </w:p>
    <w:p>
      <w:r>
        <w:t>一个时辰过去，孔伙计欲意甚浓，假问玉儿这事那事，玉儿都——作答。</w:t>
      </w:r>
    </w:p>
    <w:p>
      <w:r>
        <w:t>孔伙计又道：「玉儿，你捶弄得甚是舒服，我亦替你捶。」玉儿自觉是下人，便道：「奴奴只能是服待大人，</w:t>
      </w:r>
    </w:p>
    <w:p>
      <w:r>
        <w:t>岂敢劳驾大人服侍我。」孔伙计道：「并无大碍，大人甚是情愿。」随即孔伙计顺势给玉儿捶了起来，玉儿虽为下</w:t>
      </w:r>
    </w:p>
    <w:p>
      <w:r>
        <w:t>人，捶背滋昧，亦倍感舒畅，便随孔伙计捶去。孔伙计帮玉儿捶了半个时辰，见玉儿舒畅得有些飘飘欲仙，便道：</w:t>
      </w:r>
    </w:p>
    <w:p>
      <w:r>
        <w:t>「玉儿，舒服否？」玉儿道：「谢大人，捶得甚是舒服。」孔伙计道：「我想给你弄，按摩按摩，比这舒服！」说</w:t>
      </w:r>
    </w:p>
    <w:p>
      <w:r>
        <w:t>着孔伙计便在玉儿背上轻柔按摩起来，弄得玉儿麻酥酥的。再说涟孔伙计，见玉儿按摩着舒服，便又道：「玉儿，</w:t>
      </w:r>
    </w:p>
    <w:p>
      <w:r>
        <w:t>现在怎样？」玉儿道：「比刚才更甚。」孔伙计此时已欲火燃烧，道：「玉儿，我给你弄更舒服的，你意下如何？」</w:t>
      </w:r>
    </w:p>
    <w:p>
      <w:r>
        <w:t>玉儿道：「什么是更舒服的？」「我弄给你嚐，你就知晓。」孔伙计道毕，便把双手伸向玉儿那还有些扁平的双乳，</w:t>
      </w:r>
    </w:p>
    <w:p>
      <w:r>
        <w:t>急急地按摩起来，玉儿顿时全身抖动道：「大人，忒舒服了，别弄凶了，忒有些受不了！」孔伙计见时机已到，便</w:t>
      </w:r>
    </w:p>
    <w:p>
      <w:r>
        <w:t>更快猛地摆弄起那双峰，弄得玉儿周身乱动，口里乱吟。</w:t>
      </w:r>
    </w:p>
    <w:p>
      <w:r>
        <w:t>孔伙讣一只手仍在那双峰间上下左右抚弄，另一只手已顺势摸向玉儿那私处，在过了密密麻麻的丛林后，忽觉</w:t>
      </w:r>
    </w:p>
    <w:p>
      <w:r>
        <w:t>有一小小仙洞，那洞口已是溪水汩汩，孔伙计顺着小洞穴口用一手指顺势而上，只听玉儿「呀」的一声尖叫，撕心</w:t>
      </w:r>
    </w:p>
    <w:p>
      <w:r>
        <w:t>裂肺，险些唬坏孔伙计。</w:t>
      </w:r>
    </w:p>
    <w:p>
      <w:r>
        <w:t>孔伙计便一手抚摸着，一手去脱玉儿衣裤，玉儿也未拒绝，稍顿，一个赤精条条，苗条细嫩的玉体立在孔伙计</w:t>
      </w:r>
    </w:p>
    <w:p>
      <w:r>
        <w:t>身旁，孔伙计顿时看得痴迷，有些不知所措。少顷，孔伙计将其扳倒，跨上玉体，在玉儿身上狂乱扭动起来。</w:t>
      </w:r>
    </w:p>
    <w:p>
      <w:r>
        <w:t>一个时辰又过，孔伙计方才急速脱去裤儿，将早已硬得无比的阳物，照准玉儿小小仙洞猛刺了过去，玉儿狂呼</w:t>
      </w:r>
    </w:p>
    <w:p>
      <w:r>
        <w:t>要命，原是洞穴尚小，又是首次。孔伙计从未弄过如此又小又紧的屄儿，猛抽几下便丢了，玉儿觉得孔大人的屌儿</w:t>
      </w:r>
    </w:p>
    <w:p>
      <w:r>
        <w:t>在那洞里跳弹不停，「呀」的一声，也泄了。孔伙计慌忙抽出那瘫软阳物，鲜血淋漓，惊恐万状，速去灶房，以水</w:t>
      </w:r>
    </w:p>
    <w:p>
      <w:r>
        <w:t>洗净。不题。</w:t>
      </w:r>
    </w:p>
    <w:p>
      <w:r>
        <w:t>欲知后事如何？请看下回分解。</w:t>
      </w:r>
    </w:p>
    <w:p>
      <w:r>
        <w:t>第十回孔娘子园中着玉露</w:t>
      </w:r>
    </w:p>
    <w:p>
      <w:r>
        <w:t>诗曰：名花初放玉翩，绣户莺声合卺缘。</w:t>
      </w:r>
    </w:p>
    <w:p>
      <w:r>
        <w:t>庭院春风欲何去，双双悄立画堂前。</w:t>
      </w:r>
    </w:p>
    <w:p>
      <w:r>
        <w:t>且说这日孔娘子来来到魁哥的花园里，正逢魁哥一人在园中闲游，赏玩园中花景和虫乌游鱼，不觉春心荡漾，</w:t>
      </w:r>
    </w:p>
    <w:p>
      <w:r>
        <w:t>正要回娘子房，弄弄花心，忽见孔娘子前来，顿觉欢喜。</w:t>
      </w:r>
    </w:p>
    <w:p>
      <w:r>
        <w:t>再说这孔娘子专程前来看望女儿、女婿，也着实打扮了一番，妖艳无比，还特意儿穿了薄纱，二人见了，均磕</w:t>
      </w:r>
    </w:p>
    <w:p>
      <w:r>
        <w:t>头互礼。礼毕，魁哥与孔娘子在园中聊赏起花来，二人走到一鲜花簇拥的僻静亭中，坐下歇息。</w:t>
      </w:r>
    </w:p>
    <w:p>
      <w:r>
        <w:t>因孔娘子穿的薄纱，一坐下，孔娘子那雪白大腿便若隐若现，两腿又分开着坐，不深处还隐约见得到孔娘子那</w:t>
      </w:r>
    </w:p>
    <w:p>
      <w:r>
        <w:t>隐密私处。魁哥见了，甚觉希奇，真想把孔娘子那屄拿来嚐嚐，看看与其他弄过的女人有何样不同。却又不便，心</w:t>
      </w:r>
    </w:p>
    <w:p>
      <w:r>
        <w:t>顿生一计，将随身三十两银子给与孔娘子，枉称是对孔娘子把嫒媛给他的谢礼，孔娘子见了，好不惊喜，叩头谢了</w:t>
      </w:r>
    </w:p>
    <w:p>
      <w:r>
        <w:t>起来，魁哥趋前去扶孔娘子，二人双手一触，孔娘子顿觉身子麻酥，再用媚眼瞧此风风流流的魁哥，不免春心荡漾，</w:t>
      </w:r>
    </w:p>
    <w:p>
      <w:r>
        <w:t>骚兴顿浓，一双色眼在魁哥身上扫过不停。魁哥拖了孔娘，扯住她那甚为酥软温热的手，直透下身阳物。</w:t>
      </w:r>
    </w:p>
    <w:p>
      <w:r>
        <w:t>二人匆匆脱去裤儿，分开各自双腿对准对方府地，冲了过去。孔娘子全身扭动，魁哥更加用力抽插，大战五百</w:t>
      </w:r>
    </w:p>
    <w:p>
      <w:r>
        <w:t>余回，双双泄了一次，还不过瘾，又按在亭中凳子上弄了起来。</w:t>
      </w:r>
    </w:p>
    <w:p>
      <w:r>
        <w:t>次日，孔伙计兄弟孔二，赌钱输了，便到孔伙计商铺搬坛弄酒，缠绕嫂子，孔娘子却因恋着魁哥不与理睬，此</w:t>
      </w:r>
    </w:p>
    <w:p>
      <w:r>
        <w:t>时孔伙计不在，一坛红纸贴着的白尼头酒藏于铺中，孔二瞅见，口里骂道：「贼淫妇，定是另叙上有钱的汉子，要</w:t>
      </w:r>
    </w:p>
    <w:p>
      <w:r>
        <w:t>把我甩开，故意撵我，讪我，又气我，叫我撞见了，白刀子进去，红刀子出来！」不想魁哥正骑马来，听见，使将</w:t>
      </w:r>
    </w:p>
    <w:p>
      <w:r>
        <w:t>孔二当做偷摸大贼，拿到提刑院，连打五拾大棒，打得险些丧命，再也不敢上门缠搅了。</w:t>
      </w:r>
    </w:p>
    <w:p>
      <w:r>
        <w:t>这日，孔伙计回来，孔娘子高兴的拿出二十两雪花大银。孔伙计忙问，这是从何而来？孔娘子把与魁哥勾搭之</w:t>
      </w:r>
    </w:p>
    <w:p>
      <w:r>
        <w:t>事，前前后后细说了一遍，孔伙计听了忍气吞声，兀自感叹而已。</w:t>
      </w:r>
    </w:p>
    <w:p>
      <w:r>
        <w:t>孔娘子又将孔二不知高低，醉酒胡缠，结果被魁哥差人拿去，进衙门里棍棒相加，收拾服贴的情形，亦一五一</w:t>
      </w:r>
    </w:p>
    <w:p>
      <w:r>
        <w:t>十地告诉了丈夫，还说：「魁大人不方便，许了要替咱们去大街上买一所房子，叫咱们和女儿嫒嫒搬那里去住。」</w:t>
      </w:r>
    </w:p>
    <w:p>
      <w:r>
        <w:t>孔伙计忽然惊悟，这魁哥大官人弄了他女儿，又弄他老婆，上次还专给他了些银两，甚觉气愤。道：「不如不受这</w:t>
      </w:r>
    </w:p>
    <w:p>
      <w:r>
        <w:t>些银子，他叫我拿回来，休要花了，原来就是这些话了。」孔娘子道：「到明日，魁大官人与咱多添几两银子买所</w:t>
      </w:r>
    </w:p>
    <w:p>
      <w:r>
        <w:t>好房子，也算是我母女输身一场，且落他些好金银供给全家使用。」再说这孔伙讣搞肏了自家新买丫头玉儿，性已</w:t>
      </w:r>
    </w:p>
    <w:p>
      <w:r>
        <w:t>虚飘，加之他趁机趋炎附势，魁哥给他做了买卖，更是趾高气扬，早就摇摆起来，如今听娘子一席话，沉吟道：「</w:t>
      </w:r>
    </w:p>
    <w:p>
      <w:r>
        <w:t>既在屋檐下，怎敢不低头，如今生米煮成熟饭，又能如何？等我明日早早出门去，他若来了，你只推我不知道，不</w:t>
      </w:r>
    </w:p>
    <w:p>
      <w:r>
        <w:t>要怠慢了他，凡事捧他些，如今年月不易挣钱，休要断了这个财路才是。」孔娘子笑道：「贼强人，路边死的，你</w:t>
      </w:r>
    </w:p>
    <w:p>
      <w:r>
        <w:t>倒会吃自在饭儿，你不知老娘和女儿被他抓打揉搓，怎样受苦哩；特别是那又大又粗的阳物，在那穴洞如龙摆尾般</w:t>
      </w:r>
    </w:p>
    <w:p>
      <w:r>
        <w:t>搅弄，你知么？」孔娘子虽这样说，心里却甚是滋美，两个又笑了一回，孔伙计吩咐丫头送上酒肴汤饭来吃了，收</w:t>
      </w:r>
    </w:p>
    <w:p>
      <w:r>
        <w:t>拾干净，忙上床脱得个精光，把孔娘子那腿分开，举起那早已雄壮的阳物，对准娘子那屄牝，猛弄了起来，弄得床</w:t>
      </w:r>
    </w:p>
    <w:p>
      <w:r>
        <w:t>儿喳喳直响，累得大汗淋漓。</w:t>
      </w:r>
    </w:p>
    <w:p>
      <w:r>
        <w:t>再说这荷花见魁哥多日不进她房，每日翡翠衾寒，芙蓉帐冷。独自一个人儿坐在床上怀抱琵登，桌上灯昏烛暗，</w:t>
      </w:r>
    </w:p>
    <w:p>
      <w:r>
        <w:t>待要睡了，又恐怕魁哥一时来，待不睡，又是那盹困，又是寒冷，不免除去冠儿，乱挽乌云，把帐儿扯下来半边，</w:t>
      </w:r>
    </w:p>
    <w:p>
      <w:r>
        <w:t>拥衾而坐，这真是：</w:t>
      </w:r>
    </w:p>
    <w:p>
      <w:r>
        <w:t>为人莫作奴人身，百般苦乐由他人。</w:t>
      </w:r>
    </w:p>
    <w:p>
      <w:r>
        <w:t>痴心老婆负心汉，悔莫当初错认真。</w:t>
      </w:r>
    </w:p>
    <w:p>
      <w:r>
        <w:t>此时，魁哥正在香梅房中吃酒，忽听见这边房里琵琶声，便问是谁。丫头答是荷娘，魁翦这才蓦然生念，想起</w:t>
      </w:r>
    </w:p>
    <w:p>
      <w:r>
        <w:t>久日未去荷花处。他草草吃罢酒饭，打发了香梅，径直来敲荷花门，荷花见魁哥前来，平时所有的怨气全消了，拥</w:t>
      </w:r>
    </w:p>
    <w:p>
      <w:r>
        <w:t>入魁哥怀中，恨不得钻进魁哥腹中，在枕畔千般爱恋，万种风情，实指望甜言蜜语买住汉子心，不料魁哥这日在外</w:t>
      </w:r>
    </w:p>
    <w:p>
      <w:r>
        <w:t>边已经乱肏了嫒嫒、孔娘子，虽然想好好肏弄荷花，给她过过瘾，但终因精疲力尽，肏了仅三四百回，就丢了一次，</w:t>
      </w:r>
    </w:p>
    <w:p>
      <w:r>
        <w:t>就不能再坚挺了。可荷花还未尽兴，便又来挑逗魁哥，以奶子、口唇调弄，却未使魁哥那瘫软的小阳物坚挺，无奈</w:t>
      </w:r>
    </w:p>
    <w:p>
      <w:r>
        <w:t>中便拿起魁哥的手指，在自己的仙人洞里弄来弄去。算作杀火一回。</w:t>
      </w:r>
    </w:p>
    <w:p>
      <w:r>
        <w:t>这一夜，荷花虽未过足瘾，但魁哥在荷花房中歇了一夜，总算作给了一点慰籍。</w:t>
      </w:r>
    </w:p>
    <w:p>
      <w:r>
        <w:t>却说魁哥自许诺给孔娘母买房后，便四面打听，终在西边用一百两银子给买了一所门面两间，底四层房屋居住。</w:t>
      </w:r>
    </w:p>
    <w:p>
      <w:r>
        <w:t>却说魁哥在香梅歇夜日子多些，这晚又在香梅处吃了酒，干了那男欢女爱之事，己是二更，想到大娘子处好久</w:t>
      </w:r>
    </w:p>
    <w:p>
      <w:r>
        <w:t>未去，给香梅说明原委，便匆匆赶去大娘子房里。</w:t>
      </w:r>
    </w:p>
    <w:p>
      <w:r>
        <w:t>大娘子原已睡去，魁哥敲门，听魁哥声音，甚是惊喜，赤着身子开了门忙将魁哥一把抱住。说些凋笑话，便蓉</w:t>
      </w:r>
    </w:p>
    <w:p>
      <w:r>
        <w:t>脱去魁哥衣服，在烛灯旁弄了起来。二人彻夜欢弄，大娘子久旱无雨，甚是兴发，直到五更时分，弄罢上千回，才</w:t>
      </w:r>
    </w:p>
    <w:p>
      <w:r>
        <w:t>酣然睡去。</w:t>
      </w:r>
    </w:p>
    <w:p>
      <w:r>
        <w:t>次日二人晚起，魁哥起床后，见时晨己晚，早饭未吃，就到衙中拜牌。尔后回家时，见管家厅上盘帐，正收外</w:t>
      </w:r>
    </w:p>
    <w:p>
      <w:r>
        <w:t>府借贷银两，魁哥从旁观看，打发来人走了，手中拿着金闪闪的四锭金镯儿，心中甚是欢喜，口中不言，心中暗喜</w:t>
      </w:r>
    </w:p>
    <w:p>
      <w:r>
        <w:t>道：</w:t>
      </w:r>
    </w:p>
    <w:p>
      <w:r>
        <w:t>「香梅这娘子生的孩子，甚是命好，一养下来，我就平地升官，后与孔家结亲，今又进这许多财物，应拿金镯</w:t>
      </w:r>
    </w:p>
    <w:p>
      <w:r>
        <w:t>赏他才是。」魁哥寻思着，用袖儿包了那四锭金镯儿，径往花园内的香梅房中，不想从首门荷花经过，偏被荷花看</w:t>
      </w:r>
    </w:p>
    <w:p>
      <w:r>
        <w:t>见，叫住问道：「你手里托的是什么东西？」那魁哥兀自眼儿一白，不理不睬，托着金镯直往香梅那边去了。荷花</w:t>
      </w:r>
    </w:p>
    <w:p>
      <w:r>
        <w:t>见状，心中陡生几分羞讪，嗔道：「什么稀奇货，忙的这等唬人子刺刺的！不与我瞧罢，八蛮进宝一般，贼跌折腿！」</w:t>
      </w:r>
    </w:p>
    <w:p>
      <w:r>
        <w:t>魁哥拿着金镯子，直入香梅房里，香梅正梳头，奶娘正抱着孩子玩耍，魁哥心里高兴，把那铮亮的金髑子往喜儿手</w:t>
      </w:r>
    </w:p>
    <w:p>
      <w:r>
        <w:t>上套，香梅生怕喜儿冷着，忙取了一条通花巾裹着给他耍，魁哥又把外府人家借贷且还银之事告之香梅。</w:t>
      </w:r>
    </w:p>
    <w:p>
      <w:r>
        <w:t>忽然，小厮来禀报，外边有人有马来卖，请大人出去定夺。「魁哥从小爱马，应声放开香梅，扯了扯衣袖问道</w:t>
      </w:r>
    </w:p>
    <w:p>
      <w:r>
        <w:t>：」他是哪里捎来的马？「小厮回话：」说是边塞上捎来的马，不看则罢，看了定会说好。「魁哥听了，心头一悦，</w:t>
      </w:r>
    </w:p>
    <w:p>
      <w:r>
        <w:t>就往外边大门首看马去了，这边香梅，三娘子，二娘子及丫头，便一窝蜂涌进房来看喜儿。香梅只顾与众人见礼让</w:t>
      </w:r>
    </w:p>
    <w:p>
      <w:r>
        <w:t>坐，答长叙短，也就忘了孩子手里拿着镯子，弄来弄去，竟然少了一个，只见奶娘问香梅道：」娘子，没曾收喜儿</w:t>
      </w:r>
    </w:p>
    <w:p>
      <w:r>
        <w:t>耍的那个镯子么？怎只三个，少了一个！「香梅仔细一看，那通花汗巾儿掉落在地，慌忙拾起，真少了一个，屋里</w:t>
      </w:r>
    </w:p>
    <w:p>
      <w:r>
        <w:t>就乱作一团，奶娘问丫头，丫头就问老妇人。老妇人道：：」耶呀，耶呀！我老身就瞎了眼，也没看见，老身在这</w:t>
      </w:r>
    </w:p>
    <w:p>
      <w:r>
        <w:t>里服侍了几年，就是针线也不敢动。「大家你责我怨，只以为魁哥出门时收了，回来问问再说，各人不欢而散。</w:t>
      </w:r>
    </w:p>
    <w:p>
      <w:r>
        <w:t>全文完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