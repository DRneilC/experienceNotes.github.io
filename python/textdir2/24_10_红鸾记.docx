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红鸾记</w:t>
      </w:r>
    </w:p>
    <w:p>
      <w:r>
        <w:t>.</w:t>
      </w:r>
    </w:p>
    <w:p>
      <w:r>
        <w:t>恒古的老杨树，树枝上的最后几片枯叶飘落，时逢深秋。</w:t>
      </w:r>
    </w:p>
    <w:p>
      <w:r>
        <w:t>紫荆山下停着一架马车，马车很大，而且很豪华，檀木雕的车架外裹着一层黑锦，锦上用金线绣着九条长龙。</w:t>
      </w:r>
    </w:p>
    <w:p>
      <w:r>
        <w:t>车内镶着软垫，可乘十人，中间摆着一个巨大的案子。还有一个黑衣的蒙面男人。</w:t>
      </w:r>
    </w:p>
    <w:p>
      <w:r>
        <w:t>金石开拉开车门，将手中大的难以想象大麻袋丢了进去，然后和紫衣老者一同上了车。车夫一扬马鞭，两匹马</w:t>
      </w:r>
    </w:p>
    <w:p>
      <w:r>
        <w:t>儿拉着大车缓缓沿着管道行去。</w:t>
      </w:r>
    </w:p>
    <w:p>
      <w:r>
        <w:t>金石开解开麻袋，从中抱出三位昏睡的女子。金石开将三位女子与车内另外三位摆放在一起。吐出一口浊气道</w:t>
      </w:r>
    </w:p>
    <w:p>
      <w:r>
        <w:t>：「总算是抓到了，不过说来凤凰宫的婆娘还真是各个水灵，看得咱家眼馋。」</w:t>
      </w:r>
    </w:p>
    <w:p>
      <w:r>
        <w:t>紫衣老者『哼‘了一声，没有说话。</w:t>
      </w:r>
    </w:p>
    <w:p>
      <w:r>
        <w:t>蒙面男子却道：「那君清也死了？」</w:t>
      </w:r>
    </w:p>
    <w:p>
      <w:r>
        <w:t>「何止那老牛鼻子，七星教有点能耐的都死了。说来也是那老牛鼻子自找的，咱家和那乔家妹子耍的正开心，</w:t>
      </w:r>
    </w:p>
    <w:p>
      <w:r>
        <w:t>那老牛鼻子突然就对咱家出手了。说来不是有老毒龙在，咱家说不定还真就栽了。」金石开说罢抹了抹鼻子，一阵</w:t>
      </w:r>
    </w:p>
    <w:p>
      <w:r>
        <w:t>憨笑。</w:t>
      </w:r>
    </w:p>
    <w:p>
      <w:r>
        <w:t>黑衣人却是眉头一皱，低首沉默了。片刻后抬头道：「两位先生先乘车回九龙殿，我欲先行一步。」</w:t>
      </w:r>
    </w:p>
    <w:p>
      <w:r>
        <w:t>紫袍老者点了点头，金石开拱手道：「此次多谢大人相助，大人慢行！」</w:t>
      </w:r>
    </w:p>
    <w:p>
      <w:r>
        <w:t>马夫耷拉着眼皮，手中时而挥舞一下马鞭，两匹马儿懒洋洋的拉着大车缓行在管道上，车门一开，一道黑影闪</w:t>
      </w:r>
    </w:p>
    <w:p>
      <w:r>
        <w:t>出，几个起落便消失在林中。</w:t>
      </w:r>
    </w:p>
    <w:p>
      <w:r>
        <w:t>红鸾面色很难看，几十位女子，跪在大殿中，低着头，没有人敢言语。四周一片寂静。红鸾长呼出一口浊气，</w:t>
      </w:r>
    </w:p>
    <w:p>
      <w:r>
        <w:t>沉声道：「你们下去吧。」</w:t>
      </w:r>
    </w:p>
    <w:p>
      <w:r>
        <w:t>众女躬着身，悄悄退下。红鸾掣肘撑着头，唤道：「离刹，让人去请鹓雏长老来。」</w:t>
      </w:r>
    </w:p>
    <w:p>
      <w:r>
        <w:t>离刹应了声，从后门退出。偌大的宫殿中，血色的翡翠玉榻上倚着一位红杉少女，少女妙眉紧蹙，贝齿紧咬下</w:t>
      </w:r>
    </w:p>
    <w:p>
      <w:r>
        <w:t>唇——四大神将，八方管事，损了一半！</w:t>
      </w:r>
    </w:p>
    <w:p>
      <w:r>
        <w:t>红鸾脑中思绪紊乱，不知为何策划许久却反遭人算计，静静的思忖着。</w:t>
      </w:r>
    </w:p>
    <w:p>
      <w:r>
        <w:t>难道宫内……</w:t>
      </w:r>
    </w:p>
    <w:p>
      <w:r>
        <w:t>「宫主……」离刹的声音在耳边响起，红鸾不知离刹何时回到自己身后，只是被那声轻唤将思绪拉了回来。</w:t>
      </w:r>
    </w:p>
    <w:p>
      <w:r>
        <w:t>「人呢？」红鸾冷声问道。</w:t>
      </w:r>
    </w:p>
    <w:p>
      <w:r>
        <w:t>「鹓雏长老不再鹓雏宫内！凤凰谷内也没有发现，发出的信号也无回应。」</w:t>
      </w:r>
    </w:p>
    <w:p>
      <w:r>
        <w:t>「怎会如此？」红鸾忽的坐起，眉头深皱。问道：「询问了谷口的守卫么？</w:t>
      </w:r>
    </w:p>
    <w:p>
      <w:r>
        <w:t>是否有长老出谷的记录？」</w:t>
      </w:r>
    </w:p>
    <w:p>
      <w:r>
        <w:t>「离刹已让人去查问。」</w:t>
      </w:r>
    </w:p>
    <w:p>
      <w:r>
        <w:t>红鸾点点头，轻握指节，在玉榻扶手上轻轻扣着，轻声道：「水鹓会是么？」</w:t>
      </w:r>
    </w:p>
    <w:p>
      <w:r>
        <w:t>「离刹不敢妄自猜测。」</w:t>
      </w:r>
    </w:p>
    <w:p>
      <w:r>
        <w:t>红鸾没有说话。却听离刹突然出声道：「现在并不能判断什么。鹓雏长老随了宫主许久，虽然此次长老算计造</w:t>
      </w:r>
    </w:p>
    <w:p>
      <w:r>
        <w:t>成如此损失，但知道计划之人并不少，且若对方另有高人，宫主此刻轻易定夺，却是进了他人算计。」</w:t>
      </w:r>
    </w:p>
    <w:p>
      <w:r>
        <w:t>红鸾闭上眼，轻轻点了点头。</w:t>
      </w:r>
    </w:p>
    <w:p>
      <w:r>
        <w:t>殿内又是一片寂静……等待，等待……心中却是愈加的忐忑。</w:t>
      </w:r>
    </w:p>
    <w:p>
      <w:r>
        <w:t>仓促的脚步声打破了平静！</w:t>
      </w:r>
    </w:p>
    <w:p>
      <w:r>
        <w:t>「禀告宫主，谷门遭袭，守卫尽数丧生，只是谷中并未发现任何刺客的痕迹。」单膝跪地的少女恭敬的述说着</w:t>
      </w:r>
    </w:p>
    <w:p>
      <w:r>
        <w:t>情况。</w:t>
      </w:r>
    </w:p>
    <w:p>
      <w:r>
        <w:t>「下去吧。」红鸾闭上双眼，沉静的命令道。却闻离刹问道：「这位姐姐，请问死者尸体有何明显伤口？不知</w:t>
      </w:r>
    </w:p>
    <w:p>
      <w:r>
        <w:t>姐姐是否清楚？」</w:t>
      </w:r>
    </w:p>
    <w:p>
      <w:r>
        <w:t>少女没有回答，抬头望着红鸾。见红鸾轻轻点头后，才应道：「属下见到的一具尸体全身似结冰般僵直，肤色</w:t>
      </w:r>
    </w:p>
    <w:p>
      <w:r>
        <w:t>泛紫，没有明显伤口。」</w:t>
      </w:r>
    </w:p>
    <w:p>
      <w:r>
        <w:t>离刹沉默了。</w:t>
      </w:r>
    </w:p>
    <w:p>
      <w:r>
        <w:t>待少女退下，红鸾靠着凤颈，闭目轻笑：「呵呵，弋氷玄功么！」</w:t>
      </w:r>
    </w:p>
    <w:p>
      <w:r>
        <w:t>「宫主……」</w:t>
      </w:r>
    </w:p>
    <w:p>
      <w:r>
        <w:t>「别说了，事已明了，水鹓是在告诉本宫，这件事确是她所为，算是辞行吧。」说罢起身走出大殿。</w:t>
      </w:r>
    </w:p>
    <w:p>
      <w:r>
        <w:t>离刹默默的跟着红鸾，看着那故作沉静的娇躯，也许红鸾并不知道，她并未能掩饰住那微微的颤抖。</w:t>
      </w:r>
    </w:p>
    <w:p>
      <w:r>
        <w:t>北方的冬夜是白色的，南方的冬夜却是黑色的。初冬的夜，鸟兽静息，寂静无声。此刻的安谧却显得分外压抑。</w:t>
      </w:r>
    </w:p>
    <w:p>
      <w:r>
        <w:t>红鸾宫的窗是黑的……</w:t>
      </w:r>
    </w:p>
    <w:p>
      <w:r>
        <w:t>离刹站在窗外静静的屏息聆听着，寂静的夜让那轻微份额抽泣如此清晰。</w:t>
      </w:r>
    </w:p>
    <w:p>
      <w:r>
        <w:t>离刹叹了口气，轻轻推开木门，发出『吱呀‘一声。房中一片漆黑，抽泣声停滞片刻，便又开始编织那轻微的</w:t>
      </w:r>
    </w:p>
    <w:p>
      <w:r>
        <w:t>乐曲。</w:t>
      </w:r>
    </w:p>
    <w:p>
      <w:r>
        <w:t>离刹有种着魔的感觉，轻迈脚步，没有发出任何声音的走至床边。轻轻的搂住了床上抽动的娇躯。</w:t>
      </w:r>
    </w:p>
    <w:p>
      <w:r>
        <w:t>红鸾在离刹怀中瑟瑟发抖，抽泣声渐渐大了起来，变成『呜呜‘的细声哭泣。片刻后，却听红鸾一声厉吼：「</w:t>
      </w:r>
    </w:p>
    <w:p>
      <w:r>
        <w:t>滚！给我滚出去！」这一吼却是让离刹脑中一清，放开怀中泪人，跪在地上道：「离刹一时糊涂，请宫主恕罪，离</w:t>
      </w:r>
    </w:p>
    <w:p>
      <w:r>
        <w:t>刹告退。」</w:t>
      </w:r>
    </w:p>
    <w:p>
      <w:r>
        <w:t>离刹向门口走去，身后传来少女的哭声：「娘不要鸾儿，爹爹不在了，哥哥姐姐也不要鸾儿了……呜呜……」</w:t>
      </w:r>
    </w:p>
    <w:p>
      <w:r>
        <w:t>离刹心中一抽，却没说话，矗立了一会儿，继续向门口走去。</w:t>
      </w:r>
    </w:p>
    <w:p>
      <w:r>
        <w:t>却见红鸾忽的起身，踉跄的冲向离刹，一把将男子单薄的身子抱住，哭道：「离哥哥，不要走，求你不要离开</w:t>
      </w:r>
    </w:p>
    <w:p>
      <w:r>
        <w:t>鸾儿。」说罢急忙解开衣带，扯落身上衣物，双手紧紧缠住木然站立的男子，踮起脚尖疯狂的在离刹脸上吻着，口</w:t>
      </w:r>
    </w:p>
    <w:p>
      <w:r>
        <w:t>中发出急促的喘息与有些癫狂的话语：「离哥哥……鸾儿错了……不要生鸾儿气，不要走……来肏鸾儿，狠狠的肏</w:t>
      </w:r>
    </w:p>
    <w:p>
      <w:r>
        <w:t>鸾儿……鸾儿的穴儿不能用还有嘴……还有屁眼，来肏鸾儿！」</w:t>
      </w:r>
    </w:p>
    <w:p>
      <w:r>
        <w:t>离刹仍然木立在原地，任身前女子吻咬着脸颊、鼻梁、薄唇、颈项，却似木偶般一动不动。</w:t>
      </w:r>
    </w:p>
    <w:p>
      <w:r>
        <w:t>红鸾将离刹推倒在地，跪骑在他身上，伸手将袍子解开，一手抓着勃起的阴茎套弄，一手抓起离刹的手往胸上</w:t>
      </w:r>
    </w:p>
    <w:p>
      <w:r>
        <w:t>按，眼中带泪，口中媚声道：「哥哥摸摸鸾儿的奶子，是不是很大？啊……好舒服，哥哥的手暖暖的……揉的鸾儿</w:t>
      </w:r>
    </w:p>
    <w:p>
      <w:r>
        <w:t>好舒服啊！」</w:t>
      </w:r>
    </w:p>
    <w:p>
      <w:r>
        <w:t>少女一边套弄手中阴茎，一边将手中的那只手向下滑，将手按在极力前挺的下体摩擦着，浪叫道：「再摸摸鸾</w:t>
      </w:r>
    </w:p>
    <w:p>
      <w:r>
        <w:t>儿的穴儿……啊……是不是很嫩啊？啊！受不住了……看……鸾儿出水了呢！」</w:t>
      </w:r>
    </w:p>
    <w:p>
      <w:r>
        <w:t>果然，少女敏感的身子紧紧在轻轻的摩擦下就不住的流出股股淫水，被抓住的手在粉嫩的花口上摸了一把。红</w:t>
      </w:r>
    </w:p>
    <w:p>
      <w:r>
        <w:t>鸾将手拉倒自己面前，妖媚的舔舐着道：「鸾儿还是处女，穴儿中流出的水还香香的呢！」说罢又将离刹的手按在</w:t>
      </w:r>
    </w:p>
    <w:p>
      <w:r>
        <w:t>阴部摩擦起来，口中痴痴的浪叫：「啊……嗯……好爽！哥哥！你摸的人家好爽啊……」</w:t>
      </w:r>
    </w:p>
    <w:p>
      <w:r>
        <w:t>红鸾抓着那只手，下体疯狂的挺动摩擦着，另一只手快速的套弄着那一手握不住的肉棒。透明的浪水从肥嫩无</w:t>
      </w:r>
    </w:p>
    <w:p>
      <w:r>
        <w:t>毛的嫩屄中喷洒而出。</w:t>
      </w:r>
    </w:p>
    <w:p>
      <w:r>
        <w:t>不到半注香的时间，只听红鸾手中套弄肉棒，下体快速摩擦着那只早被淫水湿透的手，口中浪叫连连：「啊！</w:t>
      </w:r>
    </w:p>
    <w:p>
      <w:r>
        <w:t>哥哥好会摸穴儿啊……鸾儿……鸾儿要上天了！来了！鸾儿要……要泄了……啊！」少女一声蚀骨长吟，大量的浪</w:t>
      </w:r>
    </w:p>
    <w:p>
      <w:r>
        <w:t>水混着阴精喷洒在离刹的手上。</w:t>
      </w:r>
    </w:p>
    <w:p>
      <w:r>
        <w:t>红鸾泄了身子，身子一软，伏在离刹胸口，手中还在轻轻套弄那根依然勃怒的肉棒。</w:t>
      </w:r>
    </w:p>
    <w:p>
      <w:r>
        <w:t>喘息了片刻，红鸾放开离刹的手，再次起身，将沾着自己淫水与阴精的小手手在离刹的肉棒上轻轻抚弄。待肉</w:t>
      </w:r>
    </w:p>
    <w:p>
      <w:r>
        <w:t>棒被自己体液抹遍后，却见红鸾俯下身子，双手握着肉棒根部，张开小嘴，将肉棒含入口中。</w:t>
      </w:r>
    </w:p>
    <w:p>
      <w:r>
        <w:t>巨大的肉棒填满了少女的樱口，本来生涩的口技显得更加生涩。红鸾极力的用嘴套弄着那根肉棒，双手揉弄着</w:t>
      </w:r>
    </w:p>
    <w:p>
      <w:r>
        <w:t>尚在外面的部分以及下方的一对睾丸。</w:t>
      </w:r>
    </w:p>
    <w:p>
      <w:r>
        <w:t>香舌轻舔龟头，极力的套弄了半个时辰，红鸾只觉双颊酸麻，口舌已经有些麻木，快要坚持不下去了。红鸾对</w:t>
      </w:r>
    </w:p>
    <w:p>
      <w:r>
        <w:t>着离刹媚然一笑，口中加快套弄，小舌头在龟头上绕着圈圈，终于在坚持不住之前让离刹将一股浓精喷射而出。</w:t>
      </w:r>
    </w:p>
    <w:p>
      <w:r>
        <w:t>少女含着龟头，将肉棒喷出的精液包在口中，却终于还是因为太多而不免从口角溢出。红鸾吐出离刹的龟头，</w:t>
      </w:r>
    </w:p>
    <w:p>
      <w:r>
        <w:t>用手将嘴角的精液刮进口中，强忍着制呕的腥味，将那一股白浊的液体吞入腹中，然后媚笑着将肉棒上剩余的残精</w:t>
      </w:r>
    </w:p>
    <w:p>
      <w:r>
        <w:t>舔舐干净。</w:t>
      </w:r>
    </w:p>
    <w:p>
      <w:r>
        <w:t>离刹始终如一具木偶般，从头到尾没有动过，任由红鸾摆弄。红鸾却不在意，俯首在离刹耳边轻声道：「哥哥</w:t>
      </w:r>
    </w:p>
    <w:p>
      <w:r>
        <w:t>的精液真好吃呢，鸾儿下面也要！」</w:t>
      </w:r>
    </w:p>
    <w:p>
      <w:r>
        <w:t>微弱的月光中……少女伏着身子，双手勾住男人的颈项，抬起玉臀，将艳红的菊穴对准身下男人的巨棒。顺着</w:t>
      </w:r>
    </w:p>
    <w:p>
      <w:r>
        <w:t>唾液与淫液的润滑，雪白的肥臀慢慢将巨大的肉棒吞了进去。少女发出一声娇呼后，便抬臀套弄起来。</w:t>
      </w:r>
    </w:p>
    <w:p>
      <w:r>
        <w:t>「啊！哥哥的肉棒好粗……好长……插的鸾儿好舒服……啊！」</w:t>
      </w:r>
    </w:p>
    <w:p>
      <w:r>
        <w:t>「哦……啊……哥哥最会肏鸾儿的屁眼了……啊！好舒服！要泄了……鸾儿要泄身子了……来了！啊！」</w:t>
      </w:r>
    </w:p>
    <w:p>
      <w:r>
        <w:t>「嗯……哥哥好厉害……这么久都不射……鸾儿都受不住了！啊呀……又要来了……又泄了……啊……啊！」</w:t>
      </w:r>
    </w:p>
    <w:p>
      <w:r>
        <w:t>…………</w:t>
      </w:r>
    </w:p>
    <w:p>
      <w:r>
        <w:t>「哥哥！哥哥……夫君……怎么那么厉害……鸾儿的……屁眼都要给哥哥肏破了……」</w:t>
      </w:r>
    </w:p>
    <w:p>
      <w:r>
        <w:t>「啊！啊……泄了！啊！」</w:t>
      </w:r>
    </w:p>
    <w:p>
      <w:r>
        <w:t>…………</w:t>
      </w:r>
    </w:p>
    <w:p>
      <w:r>
        <w:t>寂静的夜中，只有少女天籁般的叫声，与交合时发出的『叽叽‘声，少女不住的套弄着下身，双手紧紧搂着身</w:t>
      </w:r>
    </w:p>
    <w:p>
      <w:r>
        <w:t>下男子。一股股淫水、阴精喷洒在离刹的小腹上。</w:t>
      </w:r>
    </w:p>
    <w:p>
      <w:r>
        <w:t>红鸾不知自己泄了多少此身子，只记得在自己脑中一片模糊时，一股热流冲进了自己的腹中……</w:t>
      </w:r>
    </w:p>
    <w:p>
      <w:r>
        <w:t>凤皇大殿中，与往日相仿的人数，却显得格外寥落。红鸾静静坐在翡翠玉榻上，离刹静静站在身后。下首两张</w:t>
      </w:r>
    </w:p>
    <w:p>
      <w:r>
        <w:t>软椅却空了……</w:t>
      </w:r>
    </w:p>
    <w:p>
      <w:r>
        <w:t>「焦明神将与发明神将被俘，鹓雏长老携子鸠长老叛逃。宫中的损失以是极其巨大。还请诸位呆在谷中，切莫</w:t>
      </w:r>
    </w:p>
    <w:p>
      <w:r>
        <w:t>冲动行事。待得宫中恢复元气，本宫自会率人将两位神将救回，并诛杀逆贼。」说罢，红鸾兀自起身，领着离刹离</w:t>
      </w:r>
    </w:p>
    <w:p>
      <w:r>
        <w:t>开了凤皇宫。只剩下纷纷议论的众女子。</w:t>
      </w:r>
    </w:p>
    <w:p>
      <w:r>
        <w:t>「幽昌，你说怎会变得如此？」花雨蝶细眉微蹙，沉吟道。</w:t>
      </w:r>
    </w:p>
    <w:p>
      <w:r>
        <w:t>「家贼难防啊！被自家人算了一道，也免不得也那么大的损失，四大神将去其二，八方管事去其四，确是伤筋</w:t>
      </w:r>
    </w:p>
    <w:p>
      <w:r>
        <w:t>动骨了。看来以后也不再会有安生的日子了。」</w:t>
      </w:r>
    </w:p>
    <w:p>
      <w:r>
        <w:t>昌姬也是皱着眉头，缓缓应道。</w:t>
      </w:r>
    </w:p>
    <w:p>
      <w:r>
        <w:t>「哎！可怜了乔家的二位妹子。据说是落入了九龙殿手中，怕是凶多吉少了！」花雨蝶叹息着朝昌姬做了个万</w:t>
      </w:r>
    </w:p>
    <w:p>
      <w:r>
        <w:t>福道：「姐姐还是早些回去歇息，这些事也不是咱们操心的了的。妹妹先行告退了。」说罢领着一位黑衣女子与黄</w:t>
      </w:r>
    </w:p>
    <w:p>
      <w:r>
        <w:t>衫女子向宫外走去。</w:t>
      </w:r>
    </w:p>
    <w:p>
      <w:r>
        <w:t>昌姬没有言语，默默的出了会儿神后，带着另外两位女子走出凤皇大殿。</w:t>
      </w:r>
    </w:p>
    <w:p>
      <w:r>
        <w:t>（08）</w:t>
      </w:r>
    </w:p>
    <w:p>
      <w:r>
        <w:t>冬阳高照，整个川阳被照的亮堂堂的，却是去不走冬日的寒意。</w:t>
      </w:r>
    </w:p>
    <w:p>
      <w:r>
        <w:t>牛山镇是川阳北郊的一个小镇，阳光将晨露照的晶莹剔透，煞是好看。街边小子孩子摆着摊子卖着烧饼。</w:t>
      </w:r>
    </w:p>
    <w:p>
      <w:r>
        <w:t>向僵硬的手中哈了口气，来回搓了几下，小子自言自语道：「妈的，冷死个人了，怎的这么大的太阳一点作用</w:t>
      </w:r>
    </w:p>
    <w:p>
      <w:r>
        <w:t>都没有。」说罢吆喝道：「烧饼，热烘烘的烧饼类。」一阵寒风吹过，小子打了个哆嗦：「妈的，赶紧卖完去喝完</w:t>
      </w:r>
    </w:p>
    <w:p>
      <w:r>
        <w:t>烧酒，不然老子要冻僵了。」</w:t>
      </w:r>
    </w:p>
    <w:p>
      <w:r>
        <w:t>一辆马车，缓缓驶入小镇，一看便不似平常百姓。两匹马儿齐拉的大车几乎占了大半个街道。马车行出，人们</w:t>
      </w:r>
    </w:p>
    <w:p>
      <w:r>
        <w:t>只有骂骂咧咧的向路边让去——这等架势也不是咱平常人能招惹的。</w:t>
      </w:r>
    </w:p>
    <w:p>
      <w:r>
        <w:t>大车在一间名为『福万‘的客栈前停下，金石开拎着两个大麻袋走下大车，四遭张望道：「老毒龙，今儿个就</w:t>
      </w:r>
    </w:p>
    <w:p>
      <w:r>
        <w:t>在这休息休息吧，你我无所谓，福伯可也是三夜未眠了。」说罢也不等紫袍老者回应，率先走进客栈。</w:t>
      </w:r>
    </w:p>
    <w:p>
      <w:r>
        <w:t>不等金石开说话，便见掌柜跑过来将小二推开谄媚的笑道：「几位爷，住店么？」</w:t>
      </w:r>
    </w:p>
    <w:p>
      <w:r>
        <w:t>金石开放下麻袋，从胸中掏出两锭金子，看模样足有五斤重，金石开笑道：「店家，这客栈咱家包下了，还请</w:t>
      </w:r>
    </w:p>
    <w:p>
      <w:r>
        <w:t>小哥把其他人等请走，以免性命不保。」这话说的大声，显然是对客栈中的人们说的，人们见着那辆马车便知门前</w:t>
      </w:r>
    </w:p>
    <w:p>
      <w:r>
        <w:t>几位不是好惹的主儿，闻见金石开的话也不等店家开口，便纷纷离去。</w:t>
      </w:r>
    </w:p>
    <w:p>
      <w:r>
        <w:t>金石开转身对马夫笑道：「福伯，你先上楼歇息。店家，收拾三间上房，好酒好菜准备着。」</w:t>
      </w:r>
    </w:p>
    <w:p>
      <w:r>
        <w:t>却听紫袍老者哼道：「此处腌臜，老夫还是另找它处。」</w:t>
      </w:r>
    </w:p>
    <w:p>
      <w:r>
        <w:t>掌柜闻言怯生生的说：「这位爷，此镇仅此一家客栈。」</w:t>
      </w:r>
    </w:p>
    <w:p>
      <w:r>
        <w:t>老者目光一冷，却见金石开忽的笑道：「老毒龙切莫冲动，不然咱家晚上可吃不上饭了。」说罢将掌柜推开道</w:t>
      </w:r>
    </w:p>
    <w:p>
      <w:r>
        <w:t>：「掌柜的尽管去吩咐便是，这两锭够了吧？」</w:t>
      </w:r>
    </w:p>
    <w:p>
      <w:r>
        <w:t>掌柜忙哈腰道：「够了！够了！」</w:t>
      </w:r>
    </w:p>
    <w:p>
      <w:r>
        <w:t>傍晚时分，冬日的天空黑的特别早，时过酉时，天却完全黑了下来。</w:t>
      </w:r>
    </w:p>
    <w:p>
      <w:r>
        <w:t>店小二掌了一盏油灯，恭敬的退去。金石开与紫袍老者相对而坐，桌下摆着十大坛子的酒，据说此酒是牛山镇</w:t>
      </w:r>
    </w:p>
    <w:p>
      <w:r>
        <w:t>的特产，入吼似火，乃是极其猛烈的酒。琳琅美食摆了一桌。两人没有言语，相对斟饮着。</w:t>
      </w:r>
    </w:p>
    <w:p>
      <w:r>
        <w:t>金石开撕下一只鹅腿，一边啃着一边瓮声瓮气的道：「我说老毒龙啊。殿主说两个大的要留着，可是一个已经</w:t>
      </w:r>
    </w:p>
    <w:p>
      <w:r>
        <w:t>被那星罗给破了。」</w:t>
      </w:r>
    </w:p>
    <w:p>
      <w:r>
        <w:t>老者不在意道：「那与我有何干？」</w:t>
      </w:r>
    </w:p>
    <w:p>
      <w:r>
        <w:t>金石开憨笑道：「嘿嘿！咱家的意思是，把另一个也破掉算了，就说两个都是那星罗破掉的。很久都没尝鲜了。」</w:t>
      </w:r>
    </w:p>
    <w:p>
      <w:r>
        <w:t>老者放下酒杯，兀自顺了顺紫袍道：「你想那般就那般，老夫不管，也没兴趣管，老夫的目的只有她一人。」</w:t>
      </w:r>
    </w:p>
    <w:p>
      <w:r>
        <w:t>「我说老毒龙啊，莫怪兄弟说你，都那么多年的事儿了，你就看不开。咱家都怀疑你还是不是男人了。」说罢</w:t>
      </w:r>
    </w:p>
    <w:p>
      <w:r>
        <w:t>斟了一杯，一饮而尽。</w:t>
      </w:r>
    </w:p>
    <w:p>
      <w:r>
        <w:t>紫袍老者没有说话，继续自斟自饮。</w:t>
      </w:r>
    </w:p>
    <w:p>
      <w:r>
        <w:t>金石开觉得无趣，转头向一旁看去，只见六名女子被铁链捆缚着。除了乔家二女，其他四位皆还是迷迷糊糊，</w:t>
      </w:r>
    </w:p>
    <w:p>
      <w:r>
        <w:t>尚未转醒。乔家二女却是一人痴痴的发着呆，一人怨毒的盯着金石开二人。</w:t>
      </w:r>
    </w:p>
    <w:p>
      <w:r>
        <w:t>咚……咚！咚……咚！咚……咚！</w:t>
      </w:r>
    </w:p>
    <w:p>
      <w:r>
        <w:t>「天干物燥！小心火烛！」门外传来更夫打更与吆喝声，一快一慢，连打三下，正是打下了落更。</w:t>
      </w:r>
    </w:p>
    <w:p>
      <w:r>
        <w:t>金石开看着众女，一阵感叹，突然却似想起什么，笑道：「那星罗却是好本事啊，乔家二妹子怕是爱上那小子</w:t>
      </w:r>
    </w:p>
    <w:p>
      <w:r>
        <w:t>了吧。」话音未落，便见乔伊无力的怒瞪了自己一下，金石开不在意的笑了笑。</w:t>
      </w:r>
    </w:p>
    <w:p>
      <w:r>
        <w:t>乔伊咬牙切齿的说道：「金石开！易雪峰！早晚我会亲子刨了你们的皮！」</w:t>
      </w:r>
    </w:p>
    <w:p>
      <w:r>
        <w:t>易雪峰是紫袍老者的名。</w:t>
      </w:r>
    </w:p>
    <w:p>
      <w:r>
        <w:t>紫袍老者眉头微微一皱，却听金石开调笑道：「乔家大妹子，话莫说早了，咱家听人说『一胞生二女，心意自</w:t>
      </w:r>
    </w:p>
    <w:p>
      <w:r>
        <w:t>相通。‘你妹子遭人强暴一次就动了心，你说咱家要事给你开了苞，妹子你会不会爱上……」</w:t>
      </w:r>
    </w:p>
    <w:p>
      <w:r>
        <w:t>金石开话说到一半突然一皱眉，只见乔伊面有异样。面色泛红，呼吸越发急促，隐隐有些喘息的意思。金石开</w:t>
      </w:r>
    </w:p>
    <w:p>
      <w:r>
        <w:t>转头向易雪峰叫道：「老毒龙，你还真是小心眼，女娃子骂你两句你也动气。」</w:t>
      </w:r>
    </w:p>
    <w:p>
      <w:r>
        <w:t>易雪峰冷声道：「给他个教训，教她莫要乱说话。」</w:t>
      </w:r>
    </w:p>
    <w:p>
      <w:r>
        <w:t>却见乔伊，美眸中透着无尽的春色，一双樱唇红如烈火，酥胸上下起伏，潭口微开，发出诱人的喘息：「啊…</w:t>
      </w:r>
    </w:p>
    <w:p>
      <w:r>
        <w:t>…嗯……好难过……怎的……如此痒！」</w:t>
      </w:r>
    </w:p>
    <w:p>
      <w:r>
        <w:t>金石开在一旁看着满面春意的乔伊，闷声道：「老毒龙，你莫要让这女娃娃在咱家面前发骚，咱家怕把持不住，</w:t>
      </w:r>
    </w:p>
    <w:p>
      <w:r>
        <w:t>殿主叮嘱咱家要留着雏儿回去，现在已经破了一个，莫要让咱家把剩下一个也破了。」</w:t>
      </w:r>
    </w:p>
    <w:p>
      <w:r>
        <w:t>易雪峰却满面不在意道：「这女娃娃骂过老夫，老夫自然要给他些教训，你若火大，旁边还有几个，你拿来泻</w:t>
      </w:r>
    </w:p>
    <w:p>
      <w:r>
        <w:t>泻火也没人说你什么。」说罢继续自斟自饮起来，不再理会一边媚叫的美人儿与抓耳挠腮的金石开。</w:t>
      </w:r>
    </w:p>
    <w:p>
      <w:r>
        <w:t>金石开看着乔伊，惋惜到：「真他妈的憋屈！如此美妙的一个雏儿在面前发骚，偏偏还不能动她。」说罢也不</w:t>
      </w:r>
    </w:p>
    <w:p>
      <w:r>
        <w:t>理会乔伊，抓起一旁昏昏沉沉的孔雀，凭空撕开衣物，烛光下露出一片雪白。</w:t>
      </w:r>
    </w:p>
    <w:p>
      <w:r>
        <w:t>孔雀尚未清醒，只觉身子一凉，本能的皱眉挣扎起来，但闻见铁链的『哐啷‘声，猛地惊觉，身子被金石开压</w:t>
      </w:r>
    </w:p>
    <w:p>
      <w:r>
        <w:t>在地上，茫然的四处张望着。当看到同样被铁链捆缚的乔家姐妹时，耳边闻见乔伊的蚀骨娇吟，方才明了事态。</w:t>
      </w:r>
    </w:p>
    <w:p>
      <w:r>
        <w:t>只见孔雀挣扎的身子慢慢放缓，似是发骚般的扭动，目若寒星，媚声道：「爷，这么冷的天里，你却把人家脱</w:t>
      </w:r>
    </w:p>
    <w:p>
      <w:r>
        <w:t>得光光的，人家好冷啊，来抱抱人家嘛。」</w:t>
      </w:r>
    </w:p>
    <w:p>
      <w:r>
        <w:t>金石开搂住孔雀笑骂道：「骚货！」说罢掀开袍子，将早已怒勃的巨物插入那尚未湿润的花径内。只听孔雀『</w:t>
      </w:r>
    </w:p>
    <w:p>
      <w:r>
        <w:t>啊呀‘痛叫一声，细声道：「爷！奴家还没出水呢！爷你那么大，奴家吃不消啊！」</w:t>
      </w:r>
    </w:p>
    <w:p>
      <w:r>
        <w:t>金石开却不管如何，只管泻去心中欲火，抱着被缚美人一个劲的抽插，将孔雀肏的哭叫连连。</w:t>
      </w:r>
    </w:p>
    <w:p>
      <w:r>
        <w:t>初通人事的乔伊却是受不住了，媚毒的作用下，早已是淫水啧啧，双手被缚，下体却是奇痒难耐。不断扭动着</w:t>
      </w:r>
    </w:p>
    <w:p>
      <w:r>
        <w:t>身子，涕泪具下，求着男人肏自己。</w:t>
      </w:r>
    </w:p>
    <w:p>
      <w:r>
        <w:t>金石开闻着身下玉人的哭叫，又听一旁乔伊如泣如唤的媚叫，欲火更胜，下体加速抽插，口中骂到：「妈的骚</w:t>
      </w:r>
    </w:p>
    <w:p>
      <w:r>
        <w:t>货！你若再叫，老子就把你骚屄肏开花。」</w:t>
      </w:r>
    </w:p>
    <w:p>
      <w:r>
        <w:t>说着一双大手在孔雀那对肥乳上肆意的揉捏起来。</w:t>
      </w:r>
    </w:p>
    <w:p>
      <w:r>
        <w:t>孔雀经历过最初的干涩，阴道渐渐湿润起来，痛感渐失，快感攀升，也是媚眼如丝，口中浪叫道：「爷！你…</w:t>
      </w:r>
    </w:p>
    <w:p>
      <w:r>
        <w:t>…你鸡巴好……好大！啊！奴家要被爷……肏死了！啊……太厉害了！要泄了！」说着呼吸一滞，娇躯乱颠，股股</w:t>
      </w:r>
    </w:p>
    <w:p>
      <w:r>
        <w:t>阴精随着浪水喷洒而出。</w:t>
      </w:r>
    </w:p>
    <w:p>
      <w:r>
        <w:t>乔伊怔怔的看着身旁缠绵的两人，视觉与听觉的双重刺激下，下体骚痒更加厉害，乔伊不住的扭动着下体，双</w:t>
      </w:r>
    </w:p>
    <w:p>
      <w:r>
        <w:t>腿并拢，来回摩擦着，神情已然有些恍惚了，口中喃喃叫道：「救命！好……难受！来……来肏我！求你们……谁</w:t>
      </w:r>
    </w:p>
    <w:p>
      <w:r>
        <w:t>……谁来肏我！呜……呜……」说着说着忽的痛哭起来：「呜……不要……不要这样折磨伊儿！」</w:t>
      </w:r>
    </w:p>
    <w:p>
      <w:r>
        <w:t>乔伊已临近崩溃，却见一旁乔佳跪起身子，将头埋向姐姐下体，朝着并拢的双腿之间努力的钻着，乔伊似乎明</w:t>
      </w:r>
    </w:p>
    <w:p>
      <w:r>
        <w:t>白了妹妹的意图，将双腿分开。眼中却闪过一丝清明，留下两行清泪。乔佳始终没有言语，埋首吻弄起姐姐身下与</w:t>
      </w:r>
    </w:p>
    <w:p>
      <w:r>
        <w:t>自己不久前相同的阴阜。吻弄的温柔至极，妙舌在阴唇间滑动着，时而挑弄着那蓓蕾般的阴蒂，时而微微插入，在</w:t>
      </w:r>
    </w:p>
    <w:p>
      <w:r>
        <w:t>阴道口浅浅的抽插。</w:t>
      </w:r>
    </w:p>
    <w:p>
      <w:r>
        <w:t>仅仅如此对乔伊也是莫大的满足，下体的空虚终于得到弥补，口中快呼一声，浪叫起来：「啊！佳儿……好舒</w:t>
      </w:r>
    </w:p>
    <w:p>
      <w:r>
        <w:t>服……你怎的……如此厉害！啊……姐姐好舒服！」</w:t>
      </w:r>
    </w:p>
    <w:p>
      <w:r>
        <w:t>金石开在一旁见到这幅『姐妹春宫图‘却是欲火更甚，也不顾孔雀刚泄了身子，扳开玉人双腿一阵猛干，只肏</w:t>
      </w:r>
    </w:p>
    <w:p>
      <w:r>
        <w:t>得孔雀连连告饶：「爷！爷！不行了……奴家穴儿刚……刚泄了……爷！穴儿要坏了！」</w:t>
      </w:r>
    </w:p>
    <w:p>
      <w:r>
        <w:t>粗大的阴茎没有理会少女的哀求，入一根木桩般不断的朝着那鲜美的肥屄中杵着。金石开在孔雀屄中一阵猛干，</w:t>
      </w:r>
    </w:p>
    <w:p>
      <w:r>
        <w:t>在孔雀泄了数次身后，才将一股浓精射入少女子宫深处。</w:t>
      </w:r>
    </w:p>
    <w:p>
      <w:r>
        <w:t>而另一处，乔佳双手被缚在身后，跪爬在姐姐身下，舌头早已有些僵硬，却还是努力的帮姐姐舔着屄。乔伊在</w:t>
      </w:r>
    </w:p>
    <w:p>
      <w:r>
        <w:t>妹妹的舔弄下泄了几次身子了，淫毒却丝毫没有减弱的意思。乔佳抬起螓首，空洞的眸子茫然的望向易雪峰。</w:t>
      </w:r>
    </w:p>
    <w:p>
      <w:r>
        <w:t>易雪峰仿佛丝毫没有受到这一副活春宫的影响，兀自闭着眼，喝酒吃肉同平常一般。易雪峰闭着眼，饮下一杯，</w:t>
      </w:r>
    </w:p>
    <w:p>
      <w:r>
        <w:t>突然开口道：「无用的，老夫的媚毒三个时辰内都有效，三个时辰内无论她泄多少次身子，也解不了。」</w:t>
      </w:r>
    </w:p>
    <w:p>
      <w:r>
        <w:t>乔佳听闻却无甚反应，俯首继续舔弄起来。一旁的金石开放下怀中恍惚的玉人，侧头却见一对幼嫩的花唇正对</w:t>
      </w:r>
    </w:p>
    <w:p>
      <w:r>
        <w:t>着自己，一开一合，不时地下几滴蜜汁，憨笑一声：「嘿嘿，这个好像已经用过了。」说罢起身抓住那对雪臀，不</w:t>
      </w:r>
    </w:p>
    <w:p>
      <w:r>
        <w:t>等乔佳反应，便将再次勃起的肉棒插入那刚开不久的花唇。</w:t>
      </w:r>
    </w:p>
    <w:p>
      <w:r>
        <w:t>突然的剧痛袭来，乔佳先是一怔，随后痛叫一声。</w:t>
      </w:r>
    </w:p>
    <w:p>
      <w:r>
        <w:t>叫声在大厅内回荡着，却是如此的凄迷，仿佛不只是因为下体的痛觉。</w:t>
      </w:r>
    </w:p>
    <w:p>
      <w:r>
        <w:t>金石开双手握着少女纤纤细腰，粗巨的肉棒在粉嫩的阴道中狠狠的插入。</w:t>
      </w:r>
    </w:p>
    <w:p>
      <w:r>
        <w:t>身下少女木然的媚叫一声，眼中流着泪，继续舔弄着姐姐的小屄，乔伊的浪水、阴精早已喷的她满脸都是。</w:t>
      </w:r>
    </w:p>
    <w:p>
      <w:r>
        <w:t>客栈二楼的某一处，掌柜捅破窗纸，一面看着大厅中的淫靡画面，一面握着他那根有些枯瘦的肉棒揉搓着……</w:t>
      </w:r>
    </w:p>
    <w:p>
      <w:r>
        <w:t>客战中的油灯燃了一宿。掌柜一夜未眠，房门上却布满了白斑。</w:t>
      </w:r>
    </w:p>
    <w:p>
      <w:r>
        <w:t>易雪峰独自将十大坛子酒饮的空空如也。乔伊精神恍惚的睡去，其余五名女子也被金石开干的昏昏沉沉，红肿</w:t>
      </w:r>
    </w:p>
    <w:p>
      <w:r>
        <w:t>的阴阜中，不断流出男人的阳精。</w:t>
      </w:r>
    </w:p>
    <w:p>
      <w:r>
        <w:t>福伯由房中走出，精深已然好了许多。见到眼前情形时，却是如若未见，径自走向马车。</w:t>
      </w:r>
    </w:p>
    <w:p>
      <w:r>
        <w:t>马车稀稀里里的沿着管道驶去，掌柜目送着马车离开，随后转身看着身后一群无精打采的小二，叹了口气道：</w:t>
      </w:r>
    </w:p>
    <w:p>
      <w:r>
        <w:t>「今日闭门休息吧。」说罢疲惫的走进自己房中。</w:t>
      </w:r>
    </w:p>
    <w:p>
      <w:r>
        <w:t>（09）</w:t>
      </w:r>
    </w:p>
    <w:p>
      <w:r>
        <w:t>北方的冬日，是雪的天下。</w:t>
      </w:r>
    </w:p>
    <w:p>
      <w:r>
        <w:t>世界突然变得纯净了，一片茫茫的白，仿佛一切都消失了。</w:t>
      </w:r>
    </w:p>
    <w:p>
      <w:r>
        <w:t>皑皑白雪中，只有一人踉跄的走着，那人衣衫褴褛，蓬头垢面，几乎光着上半身，身上不住的冒着蒸汽。</w:t>
      </w:r>
    </w:p>
    <w:p>
      <w:r>
        <w:t>裤袋上斜插着一根长棍，用一块布帘抱着的，腰间系着一个酒壶。男人眼神有些朦胧，身上散发着孤傲的气势，</w:t>
      </w:r>
    </w:p>
    <w:p>
      <w:r>
        <w:t>仿佛天地间唯有他一人。</w:t>
      </w:r>
    </w:p>
    <w:p>
      <w:r>
        <w:t>取下酒壶喝罢一口，男人醉声醉气的长吟着：叹苍天兮，不知何所欲。</w:t>
      </w:r>
    </w:p>
    <w:p>
      <w:r>
        <w:t>望千灵兮，无故何所依。</w:t>
      </w:r>
    </w:p>
    <w:p>
      <w:r>
        <w:t>取沱水兮，郁郁知所立。</w:t>
      </w:r>
    </w:p>
    <w:p>
      <w:r>
        <w:t>遇风雪兮，尚知吾所需。</w:t>
      </w:r>
    </w:p>
    <w:p>
      <w:r>
        <w:t>追往昔兮，欲速而不达。</w:t>
      </w:r>
    </w:p>
    <w:p>
      <w:r>
        <w:t>怀曾经兮，飘渺似风花。</w:t>
      </w:r>
    </w:p>
    <w:p>
      <w:r>
        <w:t>忆江南兮，聊聊无牵挂。</w:t>
      </w:r>
    </w:p>
    <w:p>
      <w:r>
        <w:t>猛惊然兮，已过好年华。</w:t>
      </w:r>
    </w:p>
    <w:p>
      <w:r>
        <w:t>…………</w:t>
      </w:r>
    </w:p>
    <w:p>
      <w:r>
        <w:t>不知谁人所作的歌谣，回旋与天地间。</w:t>
      </w:r>
    </w:p>
    <w:p>
      <w:r>
        <w:t>此时却是千灵飘雪，沱水结冰。秤着歌声，有着道不出的苍凉。</w:t>
      </w:r>
    </w:p>
    <w:p>
      <w:r>
        <w:t>男子摇摇摆摆的行着，一双光脚在雪地上踏出行行印记。男子唱罢忽然猛地一怔，血气上涌，一口鲜血差点喷</w:t>
      </w:r>
    </w:p>
    <w:p>
      <w:r>
        <w:t>口而出。男子一手抚心，眉头微皱，猛地喝下一口烈酒，将酒与血一并吞入腹中，继续吟唱起来，一副逍遥自在模</w:t>
      </w:r>
    </w:p>
    <w:p>
      <w:r>
        <w:t>样。</w:t>
      </w:r>
    </w:p>
    <w:p>
      <w:r>
        <w:t>苍茫白雪中，男子走出一个个脚印，又被大雪一个个覆盖，男子不知走了多久，只知道大雪一直下个不停，时</w:t>
      </w:r>
    </w:p>
    <w:p>
      <w:r>
        <w:t>大时小，周身却是越来越冷。</w:t>
      </w:r>
    </w:p>
    <w:p>
      <w:r>
        <w:t>恍惚间，男子发现了一个小木屋。男子嘴角露出笑意，大叫一声：「有人么？」随后声音却越来越小「讨口…</w:t>
      </w:r>
    </w:p>
    <w:p>
      <w:r>
        <w:t>…酒……喝！」</w:t>
      </w:r>
    </w:p>
    <w:p>
      <w:r>
        <w:t>男子『噗‘的一声倒在雪地中。</w:t>
      </w:r>
    </w:p>
    <w:p>
      <w:r>
        <w:t>而正在这时，木屋的门被悄悄拉开，露出一双水灵的大眼睛……</w:t>
      </w:r>
    </w:p>
    <w:p>
      <w:r>
        <w:t>水鹓猛地从梦中惊醒过来，痴痴的望着前方的黑暗。脑中还是男子脏乱的面容和那双眼睛。口中喃喃叫道：「</w:t>
      </w:r>
    </w:p>
    <w:p>
      <w:r>
        <w:t>易哥哥……」</w:t>
      </w:r>
    </w:p>
    <w:p>
      <w:r>
        <w:t>突的一个激灵，水鹓心儿仿佛猛地收缩了一下，脑中混沌渐渐消散，思绪才清晰起来。</w:t>
      </w:r>
    </w:p>
    <w:p>
      <w:r>
        <w:t>望了望四周，一片漆黑，水鹓努力的回想着刚才发生的一切。</w:t>
      </w:r>
    </w:p>
    <w:p>
      <w:r>
        <w:t>自己正在与子鸠交欢，突的听见身后传来如此熟悉的声音：「两位长老好生快活，真是骚到骨子里了。」</w:t>
      </w:r>
    </w:p>
    <w:p>
      <w:r>
        <w:t>是他水鹓猛然惊觉，四处摸索起来。</w:t>
      </w:r>
    </w:p>
    <w:p>
      <w:r>
        <w:t>四周皆是冰冷的石壁，看来是一个密封的暗室，暗室四面墙上都有一个小小的通风口，却没有光透进来，说明</w:t>
      </w:r>
    </w:p>
    <w:p>
      <w:r>
        <w:t>暗室是在地下。水鹓试图运功讲石壁震碎，却觉气海空空，聚不起半点真力，自己功力也被封了么？</w:t>
      </w:r>
    </w:p>
    <w:p>
      <w:r>
        <w:t>水鹓冷静的思考着，忽听『啊‘的一声轻吟，方才发现济鸢也在密室中。</w:t>
      </w:r>
    </w:p>
    <w:p>
      <w:r>
        <w:t>水鹓摸索着寻到济鸢的位置，口中轻唤道：「妹妹……妹妹，你在哪儿？</w:t>
      </w:r>
    </w:p>
    <w:p>
      <w:r>
        <w:t>说句话！」</w:t>
      </w:r>
    </w:p>
    <w:p>
      <w:r>
        <w:t>「唔……嗯……」济鸢呢喃了几声，似乎脑中还是一片模糊。</w:t>
      </w:r>
    </w:p>
    <w:p>
      <w:r>
        <w:t>听到呢喃，水鹓也算是放下了心，跪爬在地上，双手在黑暗中摸索着，顺着济鸢的声音找寻过去，冰冷的石板</w:t>
      </w:r>
    </w:p>
    <w:p>
      <w:r>
        <w:t>让水鹓心儿都冷冷的。仿佛那寒气能沁过肌肤，直入骨髓。</w:t>
      </w:r>
    </w:p>
    <w:p>
      <w:r>
        <w:t>当双手触及温软时，水鹓呼了一口气，双手摸到济鸢的脸上，轻轻拍了拍，叫道：「妹妹！妹妹！醒醒！」</w:t>
      </w:r>
    </w:p>
    <w:p>
      <w:r>
        <w:t>「唔……这儿……是哪儿啊？」济鸢似乎感受到了寒气，双手将赤裸的身子楼的紧紧的，蜷缩着迷糊问道。</w:t>
      </w:r>
    </w:p>
    <w:p>
      <w:r>
        <w:t>水鹓沉声道：「我们被困在这里了。」水鹓一面说着，一面用手在济鸢娥眉上摩挲着。</w:t>
      </w:r>
    </w:p>
    <w:p>
      <w:r>
        <w:t>济鸢忽然『啊‘的惊呼一声，身子弹了起来，随即又感到四周寒气，蜷起双腿，双手抱肩，口中喃喃道：「被</w:t>
      </w:r>
    </w:p>
    <w:p>
      <w:r>
        <w:t>困在这儿了么？为什么……为什么会这样！</w:t>
      </w:r>
    </w:p>
    <w:p>
      <w:r>
        <w:t>居然是他！」水鹓只感到手上点点湿润。</w:t>
      </w:r>
    </w:p>
    <w:p>
      <w:r>
        <w:t>叹了口气道：「唉！姐姐也不曾想到，居然会是如此情况。自认算全局，却是笼中鸟啊！」说罢抹干济鸢脸上</w:t>
      </w:r>
    </w:p>
    <w:p>
      <w:r>
        <w:t>的湿痕，轻声问道：「冷么？</w:t>
      </w:r>
    </w:p>
    <w:p>
      <w:r>
        <w:t>济鸢轻轻点头，可惜水鹓看不到。水鹓妙手环上黑暗中的另一人，两具赤裸的身躯在黑暗中缠绕在一起。</w:t>
      </w:r>
    </w:p>
    <w:p>
      <w:r>
        <w:t>良久，济鸢忽然瑟瑟问道：「姐姐，我们现在怎么办？」</w:t>
      </w:r>
    </w:p>
    <w:p>
      <w:r>
        <w:t>「能怎么办？我的功法被散尽，也不知那人用了什么手法，气海居然无法聚集真气，如今要想出去怕是不可能</w:t>
      </w:r>
    </w:p>
    <w:p>
      <w:r>
        <w:t>了，不过咱们不会一直呆在这里，他总会想办法将我们带离凤凰谷的……」</w:t>
      </w:r>
    </w:p>
    <w:p>
      <w:r>
        <w:t>话到一半，水鹓又觉怀中身子抽动起来，轻叹道：「傻妹子，何必呢？如今已非当时，人非人，事非事，还有</w:t>
      </w:r>
    </w:p>
    <w:p>
      <w:r>
        <w:t>什么只得牵挂呢？」</w:t>
      </w:r>
    </w:p>
    <w:p>
      <w:r>
        <w:t>济鸢忽的哭了起来：「呜呜……姐姐……鸢儿不知道！鸢儿就是难过……呜呜……鸢儿是不是很贱？」抽搐的</w:t>
      </w:r>
    </w:p>
    <w:p>
      <w:r>
        <w:t>身躯颤动起来，水鹓抚摸着怀中少女的银丝，默默不语。</w:t>
      </w:r>
    </w:p>
    <w:p>
      <w:r>
        <w:t>济鸢不知哭了多久，待得她安静下来，水鹓才幽幽叹道：「怪不得你……这些事！说不清的。」</w:t>
      </w:r>
    </w:p>
    <w:p>
      <w:r>
        <w:t>济鸢伏在姐姐身子里，轻轻点了点头。</w:t>
      </w:r>
    </w:p>
    <w:p>
      <w:r>
        <w:t>…………</w:t>
      </w:r>
    </w:p>
    <w:p>
      <w:r>
        <w:t>南方的一场小雨，夹着片片冰晶，天气似乎一下子寒冷起来。冬日的凄美，被一场小雨下的压抑起来。</w:t>
      </w:r>
    </w:p>
    <w:p>
      <w:r>
        <w:t>红鸾靠在榻上。；离刹在身后默默的帮她揉着肩，红鸾闭着眼，沉吟着。</w:t>
      </w:r>
    </w:p>
    <w:p>
      <w:r>
        <w:t>一丝冷风由窗缝中飘入，惹得红鸾身子颤了一下。离刹知会的将窗子掩好，继续帮红鸾揉着肩。</w:t>
      </w:r>
    </w:p>
    <w:p>
      <w:r>
        <w:t>「你说……」红鸾话儿到一半停住了，又似沉思的测者脑袋，靠在支起的小肘上。</w:t>
      </w:r>
    </w:p>
    <w:p>
      <w:r>
        <w:t>「宫主过滤了。」离刹淡淡的在身后说了一句。</w:t>
      </w:r>
    </w:p>
    <w:p>
      <w:r>
        <w:t>「那你说子鸠是被迫的么？」</w:t>
      </w:r>
    </w:p>
    <w:p>
      <w:r>
        <w:t>「离刹说不准，不过……」</w:t>
      </w:r>
    </w:p>
    <w:p>
      <w:r>
        <w:t>「说不准就别说了吧。」红鸾叹了口气，轻轻将他的话打断。想了想又问道：「往九龙宫的信使回来了么？」</w:t>
      </w:r>
    </w:p>
    <w:p>
      <w:r>
        <w:t>「回了……」</w:t>
      </w:r>
    </w:p>
    <w:p>
      <w:r>
        <w:t>「怎么说？」</w:t>
      </w:r>
    </w:p>
    <w:p>
      <w:r>
        <w:t>「要宫主去九龙宫一趟。」</w:t>
      </w:r>
    </w:p>
    <w:p>
      <w:r>
        <w:t>红鸾似是早已料到般点点头张了张口，没有说话。</w:t>
      </w:r>
    </w:p>
    <w:p>
      <w:r>
        <w:t>却听离刹说道：「宫主不可去！」这一句虽然温软，却让红鸾突然有了儿时的感觉，那是不容反驳的口气，全</w:t>
      </w:r>
    </w:p>
    <w:p>
      <w:r>
        <w:t>然不似平常的谦卑。</w:t>
      </w:r>
    </w:p>
    <w:p>
      <w:r>
        <w:t>红鸾起身走到窗前，推开木窗，刺骨的风儿掠过那层薄纱，几点冰晶飘上黑色的发丝。只听窗前人幽幽叹道：</w:t>
      </w:r>
    </w:p>
    <w:p>
      <w:r>
        <w:t>「乔家两位姐姐都是苦命人，是本宫害了她们，若是救不会她们，本宫又怎能安生。」</w:t>
      </w:r>
    </w:p>
    <w:p>
      <w:r>
        <w:t>离刹淡然道：「宫主失了轻重了。」</w:t>
      </w:r>
    </w:p>
    <w:p>
      <w:r>
        <w:t>红鸾闭上窗子，妙手在窗沿雕花上轻轻抚弄着，叹道：「孰轻孰重，本宫说不清，但本宫用命换也要将她二人</w:t>
      </w:r>
    </w:p>
    <w:p>
      <w:r>
        <w:t>换回。」</w:t>
      </w:r>
    </w:p>
    <w:p>
      <w:r>
        <w:t>「之后呢？之后宫主又当如何？」</w:t>
      </w:r>
    </w:p>
    <w:p>
      <w:r>
        <w:t>红鸾愣了愣，没有言语。</w:t>
      </w:r>
    </w:p>
    <w:p>
      <w:r>
        <w:t>却是离刹反常的主动开口道：「如今九龙殿野心毕露，凤凰宫失了宫主，全宫上下又当怎样？最后还不尽落于</w:t>
      </w:r>
    </w:p>
    <w:p>
      <w:r>
        <w:t>人手，宫主若去了，却是中了套儿，再也飞不出来。如此看来，孰轻孰重？」声音温柔至极，却是透着点铿锵的气</w:t>
      </w:r>
    </w:p>
    <w:p>
      <w:r>
        <w:t>息，红鸾不禁有些痴了。</w:t>
      </w:r>
    </w:p>
    <w:p>
      <w:r>
        <w:t>良久，红鸾眼中落下两行清泪，望着离刹，呢喃道：「那叫人怎么办才好？」</w:t>
      </w:r>
    </w:p>
    <w:p>
      <w:r>
        <w:t>离刹在沉默着与红鸾对视，那对眸子中已然给出了答案。</w:t>
      </w:r>
    </w:p>
    <w:p>
      <w:r>
        <w:t>淅淅沥沥的小雨，渐渐停歇了……</w:t>
      </w:r>
    </w:p>
    <w:p>
      <w:r>
        <w:t>…………</w:t>
      </w:r>
    </w:p>
    <w:p>
      <w:r>
        <w:t>男子长吟一声，将一股浓稠的精液射进女子子宫深处，随即双手一松，手中双踝无力的落地。</w:t>
      </w:r>
    </w:p>
    <w:p>
      <w:r>
        <w:t>哐当……是铁铸的脚铐闷声落地声。</w:t>
      </w:r>
    </w:p>
    <w:p>
      <w:r>
        <w:t>女子全身赤裸，身上布满了抓痕与淤青，手腕被死死铐在墙上，双手无力的垂着，潭口微开，正细细的喘息着。</w:t>
      </w:r>
    </w:p>
    <w:p>
      <w:r>
        <w:t>男子披上袍子将粗壮的阳具抽出，一股精液与浪水猛然涌出。男子看也不看女子一眼，挥袖离开。</w:t>
      </w:r>
    </w:p>
    <w:p>
      <w:r>
        <w:t>女子依然瘫在那里，双眼无神的望着门口，脑中已然一片空白，只是依稀记得自己是谁，她叫羽烟。</w:t>
      </w:r>
    </w:p>
    <w:p>
      <w:r>
        <w:t>过了一会儿，一位青面男子缓缓走进来，神色冷然，看了看瘫在地上的羽烟，走到她面前，分开袍子，露出软</w:t>
      </w:r>
    </w:p>
    <w:p>
      <w:r>
        <w:t>软耷拉着的肉棒命令道：「婊子，把他舔硬。」</w:t>
      </w:r>
    </w:p>
    <w:p>
      <w:r>
        <w:t>羽烟睫毛颤动了下，轻轻张开小嘴，将肉棒叼起，舌头在龟头上慢慢绕圈，双唇蠕动着，任由肉棒在口中越胀</w:t>
      </w:r>
    </w:p>
    <w:p>
      <w:r>
        <w:t>越大。</w:t>
      </w:r>
    </w:p>
    <w:p>
      <w:r>
        <w:t>青面男子抽出肉棒，抓起羽烟双踝，对着还满是精液红肿不看的肉穴儿狠狠插了进去，开始大力的抽插起来。</w:t>
      </w:r>
    </w:p>
    <w:p>
      <w:r>
        <w:t>羽烟木然的媚叫着，仿佛已经成了习惯，悬空的身子被撞的一晃一晃的，两只小手因血流不畅被勒的苍白，肉</w:t>
      </w:r>
    </w:p>
    <w:p>
      <w:r>
        <w:t>棒每次插入都将不知为何的液体挤的飞溅而出，房间中回想着『叽叽‘的淫靡之音。</w:t>
      </w:r>
    </w:p>
    <w:p>
      <w:r>
        <w:t>当男子将一泡精液射入羽烟腹内时，羽烟已是神情恍惚，双目茫然的望着某处。男子甩下少女的身子，径自走</w:t>
      </w:r>
    </w:p>
    <w:p>
      <w:r>
        <w:t>出了房间。</w:t>
      </w:r>
    </w:p>
    <w:p>
      <w:r>
        <w:t>男子远远离去，一位瘦高的老头提着一桶水走了进来，将桶中凉水泼在室内的少女身上。羽烟猛地打了一个寒</w:t>
      </w:r>
    </w:p>
    <w:p>
      <w:r>
        <w:t>颤，清醒了许多。</w:t>
      </w:r>
    </w:p>
    <w:p>
      <w:r>
        <w:t>老头猥琐的笑道：「羽烟婊子，今天第几个了？」</w:t>
      </w:r>
    </w:p>
    <w:p>
      <w:r>
        <w:t>「二十八。」羽烟无力的答道。</w:t>
      </w:r>
    </w:p>
    <w:p>
      <w:r>
        <w:t>「还差两个，但是已经没人了，自己肏自己吧。」</w:t>
      </w:r>
    </w:p>
    <w:p>
      <w:r>
        <w:t>说着，老头从墙上取下一直粗黑的铁棒，铁棒乌黑发亮，儿臂般粗，长约一尺。</w:t>
      </w:r>
    </w:p>
    <w:p>
      <w:r>
        <w:t>咔嗒……</w:t>
      </w:r>
    </w:p>
    <w:p>
      <w:r>
        <w:t>固定着羽烟手腕的铁铐被老头打开了，两只苍白的小手随着少女的上半身无力的垂下。</w:t>
      </w:r>
    </w:p>
    <w:p>
      <w:r>
        <w:t>羽烟耷拉的眼皮抽动了一下，脸色有些苍白，却没作声。</w:t>
      </w:r>
    </w:p>
    <w:p>
      <w:r>
        <w:t>老头从怀中取出一个紫色的小盒，从里面抠出一块乳白色的药膏淫笑道：「这幻魂膏可是可以让你爽上天的。」</w:t>
      </w:r>
    </w:p>
    <w:p>
      <w:r>
        <w:t>说着将手指捅入羽烟下阴，搅动数下。抽出是却是满手淫湿，老头将手指伸到羽烟面前讽刺道：「贱货，看看你的</w:t>
      </w:r>
    </w:p>
    <w:p>
      <w:r>
        <w:t>骚屄，比茅厕还脏。妈的，让你舒服还得脏了爷爷的手，给爷爷舔干净。」</w:t>
      </w:r>
    </w:p>
    <w:p>
      <w:r>
        <w:t>羽烟张开小口，将那两只皱巴巴的手指含在口中吮吸了几下，舔舐干净才轻轻吐出。</w:t>
      </w:r>
    </w:p>
    <w:p>
      <w:r>
        <w:t>老头满意的点了点头，笑道：「羽烟婊子，自己玩吧，爷爷去看看你妹妹。」</w:t>
      </w:r>
    </w:p>
    <w:p>
      <w:r>
        <w:t>说着起身向一旁走去。</w:t>
      </w:r>
    </w:p>
    <w:p>
      <w:r>
        <w:t>羽烟心儿忽然抽动了一下，双眼流出两行清泪。却觉下阴骚痒，如万只蝼蚁啃食着，冰冷的身子突然热了起来。</w:t>
      </w:r>
    </w:p>
    <w:p>
      <w:r>
        <w:t>羽烟凄然一笑，无力的小手抓着地上的铁棒，将圆滑的一段顶在阴唇上，缓缓抽插起来……</w:t>
      </w:r>
    </w:p>
    <w:p>
      <w:r>
        <w:t>粗大的铁棒在红肿灼热的阴道中进出着，羽烟已无力拿起铁棒，只得将铁棒平整的一端立在地上，蹲下身子，</w:t>
      </w:r>
    </w:p>
    <w:p>
      <w:r>
        <w:t>套弄着铁棒。淫水不断的从穴儿中冒出，灼热的阴道不断的摩擦着，使得铁棒慢慢发烫，羽烟一边浪叫着，一边聆</w:t>
      </w:r>
    </w:p>
    <w:p>
      <w:r>
        <w:t>听着隔壁传来的老头的笑声。</w:t>
      </w:r>
    </w:p>
    <w:p>
      <w:r>
        <w:t>「羽风婊子，你姐姐差两个，在旁边自己肏自己呢，你今天挨了多少男人的肏？」</w:t>
      </w:r>
    </w:p>
    <w:p>
      <w:r>
        <w:t>「呜呜……三十三。」羽风吐出口中枯瘦的肉棒，细声答道。</w:t>
      </w:r>
    </w:p>
    <w:p>
      <w:r>
        <w:t>「骚货，真是欠肏，看来明天应当将你的任务定在四十个。哈哈……哈哈哈哈……」老头一边享受着羽风口舌</w:t>
      </w:r>
    </w:p>
    <w:p>
      <w:r>
        <w:t>的服务，一边癫狂的笑着。「说，你是不是骚婊子？是不是欠肏？」</w:t>
      </w:r>
    </w:p>
    <w:p>
      <w:r>
        <w:t>「呜呜……是……羽风是婊子……是最下贱的婊子……羽风是欠肏的婊子……」羽风一面吐出肉棒，一面小声</w:t>
      </w:r>
    </w:p>
    <w:p>
      <w:r>
        <w:t>抽泣着。</w:t>
      </w:r>
    </w:p>
    <w:p>
      <w:r>
        <w:t>房间中，少女的媚叫与哭泣交织着，一旁的油灯被暗讽吹的摇曳不定，却是显得更加淫靡。</w:t>
      </w:r>
    </w:p>
    <w:p>
      <w:r>
        <w:t>「殿主有令！」冷冷的女声传入房间，一位黑衣使女不知何时来到了房间门口，老头身子一颤，迅速抽出肉棒</w:t>
      </w:r>
    </w:p>
    <w:p>
      <w:r>
        <w:t>跪下身子，谄笑道：「使女大人，请问殿主有何指令？」</w:t>
      </w:r>
    </w:p>
    <w:p>
      <w:r>
        <w:t>使女冷冷的看着屋内的淫乱画面，冷声道：「殿主令本使将羽风、羽烟二人带去九龙殿，你速将二人清洗干净。」</w:t>
      </w:r>
    </w:p>
    <w:p>
      <w:r>
        <w:t>「尊殿主令，小的这就去将二人清洗干净。」老头也顾不上穿衣服，忙不送跌的将两位少女拉去清洗。</w:t>
      </w:r>
    </w:p>
    <w:p>
      <w:r>
        <w:t>不久，两位少女披着白色的轻纱垂首慢慢走了出来。</w:t>
      </w:r>
    </w:p>
    <w:p>
      <w:r>
        <w:t>使女冷漠了看了看二女，冷声道：「走吧！」</w:t>
      </w:r>
    </w:p>
    <w:p>
      <w:r>
        <w:t>二女垂着头，默默的跟着使女离开房间。老头如释重负般『呼‘了口气，瘫倒下来。暗道：「真要命！」</w:t>
      </w:r>
    </w:p>
    <w:p>
      <w:r>
        <w:t>三位美貌的少女穿过一条条长廊，来到叶天龙的寝宫——卧龙殿，肃杀的三个打字草书在门前石碑上。</w:t>
      </w:r>
    </w:p>
    <w:p>
      <w:r>
        <w:t>使女走到殿门前，跪下身子，翠声道：「殿主，烟奴，风奴带到。」</w:t>
      </w:r>
    </w:p>
    <w:p>
      <w:r>
        <w:t>「进来吧！」温柔的声音仿佛传入脑中，二女身子皆是一怔。使女却没有动，冷然命道：「进去！」</w:t>
      </w:r>
    </w:p>
    <w:p>
      <w:r>
        <w:t>二女并肩缓缓行入殿内。</w:t>
      </w:r>
    </w:p>
    <w:p>
      <w:r>
        <w:t>叶天龙斜倚在一张玉榻上，懒懒的玩弄着手中一条指般粗细的小玉锥。闻见脚步，侧首对着二女温和的笑了。</w:t>
      </w:r>
    </w:p>
    <w:p>
      <w:r>
        <w:t>二女没有看到叶天龙的微笑，低头走到榻前，跪拜道：「烟奴（风奴）拜见殿主。」</w:t>
      </w:r>
    </w:p>
    <w:p>
      <w:r>
        <w:t>叶天龙依旧玩弄着那只玉锥，温言道：「你们知道该做什么。」</w:t>
      </w:r>
    </w:p>
    <w:p>
      <w:r>
        <w:t>二女闻言，褪下身上轻纱，跪爬到叶天龙身前，分开黑袍，四只纤手握起那根尚是软绵绵的肉棒，张开小嘴挑</w:t>
      </w:r>
    </w:p>
    <w:p>
      <w:r>
        <w:t>弄起来。</w:t>
      </w:r>
    </w:p>
    <w:p>
      <w:r>
        <w:t>叶天龙双目微闭，享受着二女的口舌。当粗大的肉棒慢慢挺起。叶天龙将羽风抱起，在耳边轻生问道：「这十</w:t>
      </w:r>
    </w:p>
    <w:p>
      <w:r>
        <w:t>日，过得好么？」</w:t>
      </w:r>
    </w:p>
    <w:p>
      <w:r>
        <w:t>羽风身子一怔，眼圈一红，委屈的泪水顺着面颊滑落。</w:t>
      </w:r>
    </w:p>
    <w:p>
      <w:r>
        <w:t>叶天龙轻轻吻干羽风的泪痕，柔声道：「现在，我需要你帮我……」</w:t>
      </w:r>
    </w:p>
    <w:p>
      <w:r>
        <w:t>羽风抿了抿嘴唇，轻轻点了点头。转头看向姐姐，却还在痴迷的舔弄着那根粗巨的阳物……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