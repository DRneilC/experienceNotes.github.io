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H神奇宝贝(1-10)</w:t>
      </w:r>
    </w:p>
    <w:p>
      <w:r>
        <w:t>.</w:t>
      </w:r>
    </w:p>
    <w:p>
      <w:r>
        <w:t>初入第一章：冒险开始</w:t>
      </w:r>
    </w:p>
    <w:p>
      <w:r>
        <w:t>「吃饭了，小狂起来吃饭了。」楼下传来一声呼喊。</w:t>
      </w:r>
    </w:p>
    <w:p>
      <w:r>
        <w:t>「恩……知道了。」小狂回应了一声，从床上拿起，一件衣服，穿了，起来，小狂看了眼自己的床，床上湿乎</w:t>
      </w:r>
    </w:p>
    <w:p>
      <w:r>
        <w:t>乎的一片，足以见证，昨天晚上，小狂都做了什么，小狂浅笑。</w:t>
      </w:r>
    </w:p>
    <w:p>
      <w:r>
        <w:t>小狂穿好衣服，走下楼梯，看到厨房里美丽的身影，正在往桌子上，放一份份的早餐。</w:t>
      </w:r>
    </w:p>
    <w:p>
      <w:r>
        <w:t>「妈。」小狂叫了一声。「起来了啊！」女人转过身，看着小狂笑道。「恩。」小狂点了点头。如果是看过神</w:t>
      </w:r>
    </w:p>
    <w:p>
      <w:r>
        <w:t>奇宝贝的人，都会认识这位母亲，他就是小智的母亲花子。小狂真名赵天狂。是为地球人，他跟，众多穿越者一样，</w:t>
      </w:r>
    </w:p>
    <w:p>
      <w:r>
        <w:t>他穿越到了，神奇宝贝的时代，跟穿越者一样，小狂拥有了某种能力，不过小狂的能力有点另类，那就是，小狂的</w:t>
      </w:r>
    </w:p>
    <w:p>
      <w:r>
        <w:t>左手，可以把神奇宝贝，变成拟人化，右手可以，让任何母性生物，包括人物，神奇宝贝，感到快感。左眼可以观</w:t>
      </w:r>
    </w:p>
    <w:p>
      <w:r>
        <w:t>察对方的心灵，右眼可以催眠对方。这就是小狂的异能。对于小狂这样不折不扣的大色狼来说是一个绝佳的能力。</w:t>
      </w:r>
    </w:p>
    <w:p>
      <w:r>
        <w:t>小狂走到花子身旁，从后面抱住花子，右手伸进花子脚的内侧，在她耳朵旁吹风道：「妈，昨天晚上，爽不爽</w:t>
      </w:r>
    </w:p>
    <w:p>
      <w:r>
        <w:t>啊，儿子的功夫不错吧。」说着在花子的小穴外面摸来摸去。</w:t>
      </w:r>
    </w:p>
    <w:p>
      <w:r>
        <w:t>「讨厌啦。」花子红着，连说。</w:t>
      </w:r>
    </w:p>
    <w:p>
      <w:r>
        <w:t>「呵呵，爽不爽吗。」小狂继续说道。手更是伸进了小穴里面。</w:t>
      </w:r>
    </w:p>
    <w:p>
      <w:r>
        <w:t>「爽死人家啦。」花子害羞的说道。</w:t>
      </w:r>
    </w:p>
    <w:p>
      <w:r>
        <w:t>「还想不想要。」小狂继续说道。</w:t>
      </w:r>
    </w:p>
    <w:p>
      <w:r>
        <w:t>「不要这样啦，快点吃饭。恩……啊……恩……不要啊，恩……」</w:t>
      </w:r>
    </w:p>
    <w:p>
      <w:r>
        <w:t>「要还是不要？」小狂继续笑着说道。手上的手指又深入了几分。「要。」</w:t>
      </w:r>
    </w:p>
    <w:p>
      <w:r>
        <w:t>花子闭着眼睛害羞的说道。</w:t>
      </w:r>
    </w:p>
    <w:p>
      <w:r>
        <w:t>「呵呵，这就好。」小狂松开双手，做在椅子上。「讨厌了。」花子有些不满的看着小狂说道。「刚才还问人</w:t>
      </w:r>
    </w:p>
    <w:p>
      <w:r>
        <w:t>家要不要，现在人家要了，你却松手了，真是坏死了。」</w:t>
      </w:r>
    </w:p>
    <w:p>
      <w:r>
        <w:t>「呵呵。」小狂笑了笑，脱掉裤子说道。「给我口交。」</w:t>
      </w:r>
    </w:p>
    <w:p>
      <w:r>
        <w:t>花子很风情的白了他一眼，还是跪在小狂脚边，用手抓住小狂的肉棒，放到嘴里含了起来，「恩，恩恩。」</w:t>
      </w:r>
    </w:p>
    <w:p>
      <w:r>
        <w:t>小狂，一边吃着早饭，一边被女人口交，不要提多爽了，可能是因为穿越的关系，小狂的体质和其他人的有些</w:t>
      </w:r>
    </w:p>
    <w:p>
      <w:r>
        <w:t>不一样。小狂５岁的时候就能和人做爱了，肉棒也就比一般人要大，耐力也比一般人要久，恢复力更是惊人，想想</w:t>
      </w:r>
    </w:p>
    <w:p>
      <w:r>
        <w:t>自己五岁的时候，上了花子，这种感觉真是没话说啊。</w:t>
      </w:r>
    </w:p>
    <w:p>
      <w:r>
        <w:t>小狂吃完饭，拍了拍，花子的脸蛋说道：起来趴在桌子上。</w:t>
      </w:r>
    </w:p>
    <w:p>
      <w:r>
        <w:t>花子恋恋不舍得放下肉棒，按照小狂的指示，趴在了桌子上，小狂吧花子的裤子脱掉，看着早已经泛滥成灾的</w:t>
      </w:r>
    </w:p>
    <w:p>
      <w:r>
        <w:t>小穴，小狂用右手伸手摸了一下。「恩……」</w:t>
      </w:r>
    </w:p>
    <w:p>
      <w:r>
        <w:t>花子呻吟着，小穴的水流的更多了，小狂一边摸着花子的小穴说道：「想不想要啊。」「恩……想要……快点</w:t>
      </w:r>
    </w:p>
    <w:p>
      <w:r>
        <w:t>啦，人家的都要痒死了，快给人家解痒啦……啊啊恩……」花子呻吟着。</w:t>
      </w:r>
    </w:p>
    <w:p>
      <w:r>
        <w:t>「呵呵，那你知道该怎么做吗？」小狂坏笑着说。「知道知道。」花子点头说道，花子翻了个身体，手翻着小</w:t>
      </w:r>
    </w:p>
    <w:p>
      <w:r>
        <w:t>穴说道：「乖儿子，快用大肉棒插妈妈的淫穴。」「呵呵，遵命，亲爱的老妈。」小狂，拿起肉棒，插入花子的肉</w:t>
      </w:r>
    </w:p>
    <w:p>
      <w:r>
        <w:t>穴中。</w:t>
      </w:r>
    </w:p>
    <w:p>
      <w:r>
        <w:t>「插进来了……啊……恩……啊啊啊好爽啊，好大恩……啊啊啊，再快点……啊啊啊……恩……啊啊。」</w:t>
      </w:r>
    </w:p>
    <w:p>
      <w:r>
        <w:t>小狂把花子翻了个身子，加快速度，抽插着花子的肉穴。</w:t>
      </w:r>
    </w:p>
    <w:p>
      <w:r>
        <w:t>「啊啊……好快……恩……啊啊啊……恩……好爽啊……恩……顶到花心了……啊啊啊！」</w:t>
      </w:r>
    </w:p>
    <w:p>
      <w:r>
        <w:t>「恩……乖儿子，你插得妈妈好爽啊……恩……啊啊啊，啊啊爽死了啊……恩，要高潮了……恩啊啊啊啊啊。」</w:t>
      </w:r>
    </w:p>
    <w:p>
      <w:r>
        <w:t>小狂前身一挺，一股精子射进花子子宫，「啊啊……啊啊……高潮了啊啊……」</w:t>
      </w:r>
    </w:p>
    <w:p>
      <w:r>
        <w:t>花子也高潮了。小狂吧肉棒从花子的小穴中拿了出来，花子的肉穴里流出了一股白色的精液，花子浑身都颤抖。</w:t>
      </w:r>
    </w:p>
    <w:p>
      <w:r>
        <w:t>小狂收拾好了衣服，打开大门，转头说道：「妈，我走了，我去旅行了。」</w:t>
      </w:r>
    </w:p>
    <w:p>
      <w:r>
        <w:t>「恩，一路走好。」花子传出微弱的声音。</w:t>
      </w:r>
    </w:p>
    <w:p>
      <w:r>
        <w:t>今天是小狂，刚满十岁的日子，这里刚满十岁的小孩就能去，博士那里领一只神奇宝贝去冒险了。</w:t>
      </w:r>
    </w:p>
    <w:p>
      <w:r>
        <w:t>小狂走到，研究所门口，推开大门，看到了博士。小狂恭敬的说道：「大木博士早。」小狂眼前的博士就是大</w:t>
      </w:r>
    </w:p>
    <w:p>
      <w:r>
        <w:t>木博士。「恩，好。」大木博士笑道。「来给你介绍个朋友，他是小兰。」大木博士指了指自己旁边的一个女生说</w:t>
      </w:r>
    </w:p>
    <w:p>
      <w:r>
        <w:t>道，小狂看了眼小兰，小兰黑色的眼睛，蓝色的长发，长得还不错，皮肤很白，胸部刚刚发育还不算太大，臀部也</w:t>
      </w:r>
    </w:p>
    <w:p>
      <w:r>
        <w:t>不是很丰满，不过还可以。</w:t>
      </w:r>
    </w:p>
    <w:p>
      <w:r>
        <w:t>「你好，我叫小狂。」小狂伸出右手笑着说道，「你好，我叫小兰。」小兰也伸出右手和小狂握在一起。当小</w:t>
      </w:r>
    </w:p>
    <w:p>
      <w:r>
        <w:t>兰握住小狂的右手的时候，身体突然有种很舒服的感觉。不过很快小兰就松开了小狂的右手。</w:t>
      </w:r>
    </w:p>
    <w:p>
      <w:r>
        <w:t>「好了，现在你们也认识了。你们以后是朋友也是对手，希望你们帮助我完善神奇宝贝图鉴。」大木博士这时</w:t>
      </w:r>
    </w:p>
    <w:p>
      <w:r>
        <w:t>候说道。「是。」小狂和小兰回到。</w:t>
      </w:r>
    </w:p>
    <w:p>
      <w:r>
        <w:t>「好了，你们一人选一个神奇宝贝吧。」大木博士指了指身后的精灵球说道。小狂看了看精灵球，里面分别是</w:t>
      </w:r>
    </w:p>
    <w:p>
      <w:r>
        <w:t>：妙蛙种子，小火龙，杰尼龟。小狂选了妙蛙种子。小兰选了杰尼龟，大木博士又给了小狂和小兰一人五个精灵球</w:t>
      </w:r>
    </w:p>
    <w:p>
      <w:r>
        <w:t>和一个图鉴。</w:t>
      </w:r>
    </w:p>
    <w:p>
      <w:r>
        <w:t>「好了，你们去冒险吧。」大木博士说道。「知道了。」小狂和小兰应了一声，并肩走出了，研究所。</w:t>
      </w:r>
    </w:p>
    <w:p>
      <w:r>
        <w:t>小狂和小兰走到了村外。小兰看向小狂说道。「我们就在这分别把，我走左边的路你走右边的路，我们比比看</w:t>
      </w:r>
    </w:p>
    <w:p>
      <w:r>
        <w:t>谁先得到所有的道观徽章怎么样？」</w:t>
      </w:r>
    </w:p>
    <w:p>
      <w:r>
        <w:t>「可以，不过我有件事情要告诉你。」小狂笑了笑说道。「什么事情？」小兰看着小狂，这个时候小狂的右眼</w:t>
      </w:r>
    </w:p>
    <w:p>
      <w:r>
        <w:t>变成了紫色。</w:t>
      </w:r>
    </w:p>
    <w:p>
      <w:r>
        <w:t>初入第二张：征服小兰</w:t>
      </w:r>
    </w:p>
    <w:p>
      <w:r>
        <w:t>小兰的眼神渐渐变的空洞，小狂说道：「我现在是你最喜欢的人，你愿意把一切都献给我。」说完，小狂打了</w:t>
      </w:r>
    </w:p>
    <w:p>
      <w:r>
        <w:t>个响指。小兰的眼睛渐渐恢复了正常。</w:t>
      </w:r>
    </w:p>
    <w:p>
      <w:r>
        <w:t>当小兰眼神恢复正常的时候，看着小狂的眼神明显变了，看着小狂小兰的脸已经红的跟一个红苹果一样。</w:t>
      </w:r>
    </w:p>
    <w:p>
      <w:r>
        <w:t>小狂走到小兰。手抚摸小兰的两腿中间，小狂淫笑道：「小兰，真是个美女呢。」</w:t>
      </w:r>
    </w:p>
    <w:p>
      <w:r>
        <w:t>「啊……啊啊……不要……住手啊……啊啊。」小兰无力的呻吟着。下意识的收紧了两脚。</w:t>
      </w:r>
    </w:p>
    <w:p>
      <w:r>
        <w:t>「呵呵。」小狂收回右手。看着右手上亮盈盈的液体笑道：「居然这么快就流水了。真是个淫女啊。」</w:t>
      </w:r>
    </w:p>
    <w:p>
      <w:r>
        <w:t>说着，小狂伸手将小兰的裤子扒掉。一条湿湿粉红色的内裤顿时呈现在小狂的面前。</w:t>
      </w:r>
    </w:p>
    <w:p>
      <w:r>
        <w:t>小狂右手伸进小兰的肉缝中摩擦。左手伸进小兰的胸部进行揉捏。</w:t>
      </w:r>
    </w:p>
    <w:p>
      <w:r>
        <w:t>「啊……啊啊……不要……啊啊……继续。」小兰在小狂的玩弄中，性欲大发，腰部开始慢慢的扭来扭去，脸</w:t>
      </w:r>
    </w:p>
    <w:p>
      <w:r>
        <w:t>上也是一脸的陶醉之色。</w:t>
      </w:r>
    </w:p>
    <w:p>
      <w:r>
        <w:t>「哈哈。真是个小骚女。」小狂说着收起了双手。</w:t>
      </w:r>
    </w:p>
    <w:p>
      <w:r>
        <w:t>「怎么停了。继续啊。」小兰不满的看着小狂。现在的小兰已经欲火中烧。</w:t>
      </w:r>
    </w:p>
    <w:p>
      <w:r>
        <w:t>不在有往日的淑女形象，完完全全的变成了一个淫荡娇娃。</w:t>
      </w:r>
    </w:p>
    <w:p>
      <w:r>
        <w:t>「呵呵。别急，一会有你爽的。」小狂淫笑道。</w:t>
      </w:r>
    </w:p>
    <w:p>
      <w:r>
        <w:t>小狂将小兰带到一个比较偏僻的地方。脱掉裤子。露出裤子里的大鸡吧，对着小兰淫笑道：「小骚女，过来给</w:t>
      </w:r>
    </w:p>
    <w:p>
      <w:r>
        <w:t>哥好好舔舔。」</w:t>
      </w:r>
    </w:p>
    <w:p>
      <w:r>
        <w:t>「啊。」小兰惊讶的捂住了双眼，不敢去看小狂胯下的巨龙。</w:t>
      </w:r>
    </w:p>
    <w:p>
      <w:r>
        <w:t>小狂抬了抬眉毛：「怎么，不舔吗？」说着。小狂伸出右手，食指伸进了小兰的小穴，手指在肉缝里慢慢的摩</w:t>
      </w:r>
    </w:p>
    <w:p>
      <w:r>
        <w:t>擦。</w:t>
      </w:r>
    </w:p>
    <w:p>
      <w:r>
        <w:t>「啊……啊……好爽……再快点……啊……啊啊。」小兰的小狂的右手下，渐渐的又欲火中烧了起来。甚至比</w:t>
      </w:r>
    </w:p>
    <w:p>
      <w:r>
        <w:t>刚才更要旺盛，肉洞里流出的淫水越来越多。</w:t>
      </w:r>
    </w:p>
    <w:p>
      <w:r>
        <w:t>「啊……啊啊啊……好爽……啊……爽死我了。」</w:t>
      </w:r>
    </w:p>
    <w:p>
      <w:r>
        <w:t>小狂，看到差不多了，就收起了手指。小兰本来就要到达高潮的时候，小狂突然停止了，这等于给小兰浇了一</w:t>
      </w:r>
    </w:p>
    <w:p>
      <w:r>
        <w:t>盆凉水。</w:t>
      </w:r>
    </w:p>
    <w:p>
      <w:r>
        <w:t>「你……你怎么又停了。」小兰满脸哀怨的看着小狂说道。「想爽？那就给我添肉棒。」。小狂指着自己的胯</w:t>
      </w:r>
    </w:p>
    <w:p>
      <w:r>
        <w:t>下说道。</w:t>
      </w:r>
    </w:p>
    <w:p>
      <w:r>
        <w:t>「我。我知道了。」小兰跪在小狂的面前，伸手抓住，小狂的大肉棒。用嘴慢慢的吸裹了起来。</w:t>
      </w:r>
    </w:p>
    <w:p>
      <w:r>
        <w:t>「爽…、他妈的……还是少女的小口爽啊……比他妈的花子那个老女人的口要爽多了。不愧是少女，嘴就是嫩</w:t>
      </w:r>
    </w:p>
    <w:p>
      <w:r>
        <w:t>啊。」小狂一脸舒服的靠在墙壁上，享受着小兰嘴里带来的快感。</w:t>
      </w:r>
    </w:p>
    <w:p>
      <w:r>
        <w:t>「恩……恩……恩。」小兰一边帮小狂裹着肉棒，一边用自己的小手，摸着自己的小穴。</w:t>
      </w:r>
    </w:p>
    <w:p>
      <w:r>
        <w:t>小兰的嘴越来越快，让小狂感到越来越爽。</w:t>
      </w:r>
    </w:p>
    <w:p>
      <w:r>
        <w:t>扑通，一股白色的液体从小狂的龟头中喷洒而出，流进了小兰的嘴里，小兰的下体也喷出了很多的淫水，表示</w:t>
      </w:r>
    </w:p>
    <w:p>
      <w:r>
        <w:t>了小兰也高潮了。</w:t>
      </w:r>
    </w:p>
    <w:p>
      <w:r>
        <w:t>「真爽啊。」小狂舒服的说了一声，小狂把小兰按倒在地上。</w:t>
      </w:r>
    </w:p>
    <w:p>
      <w:r>
        <w:t>手持肉棒在小兰的蜜穴前摩擦。小狂淫笑道：「小骚女，想不想要啊。」</w:t>
      </w:r>
    </w:p>
    <w:p>
      <w:r>
        <w:t>「啊啊……想……快给我……好哥哥……啊啊……快给我。」小兰淫叫道。</w:t>
      </w:r>
    </w:p>
    <w:p>
      <w:r>
        <w:t>「那你该叫我什么啊。」小狂诱惑道。「叫什么？」</w:t>
      </w:r>
    </w:p>
    <w:p>
      <w:r>
        <w:t>「以后你就是我的奴隶了，你的小穴也只为我一个人说用知道了吗。」</w:t>
      </w:r>
    </w:p>
    <w:p>
      <w:r>
        <w:t>「知道了，主人，以后小兰的骚穴只让主人一个人插。」</w:t>
      </w:r>
    </w:p>
    <w:p>
      <w:r>
        <w:t>「很好。」小狂满意的点了点头。「那你现在求我。」</w:t>
      </w:r>
    </w:p>
    <w:p>
      <w:r>
        <w:t>「小兰，求求主人，快点插我吧。」</w:t>
      </w:r>
    </w:p>
    <w:p>
      <w:r>
        <w:t>「你说什么？我听不明白。」小狂装作听不懂的样子。</w:t>
      </w:r>
    </w:p>
    <w:p>
      <w:r>
        <w:t>「小兰，求求主人，用主人的大肉棒，插小兰的小淫穴。」</w:t>
      </w:r>
    </w:p>
    <w:p>
      <w:r>
        <w:t>「这就对了吗。」小狂淫笑道。</w:t>
      </w:r>
    </w:p>
    <w:p>
      <w:r>
        <w:t>说着小狂，一个挺身将肉棒插入了小兰的小穴中。</w:t>
      </w:r>
    </w:p>
    <w:p>
      <w:r>
        <w:t>「啊……啊……好爽｀……啊啊……再快点……啊啊……好大……啊啊……好爽啊……顶到深处了啊……啊啊</w:t>
      </w:r>
    </w:p>
    <w:p>
      <w:r>
        <w:t>……主人……主人好爽……啊啊……使劲操……啊啊……操死小兰啊啊……啊啊啊啊啊……飞天了……两个小时过</w:t>
      </w:r>
    </w:p>
    <w:p>
      <w:r>
        <w:t>后……</w:t>
      </w:r>
    </w:p>
    <w:p>
      <w:r>
        <w:t>一股热流从龟头中喷出，喷进了小兰的小穴中。</w:t>
      </w:r>
    </w:p>
    <w:p>
      <w:r>
        <w:t>小兰也在这个时候达到了高潮。</w:t>
      </w:r>
    </w:p>
    <w:p>
      <w:r>
        <w:t>小狂抽出了肉棒，小兰的双脚已经在抽搐。</w:t>
      </w:r>
    </w:p>
    <w:p>
      <w:r>
        <w:t>小兰的意识已经模糊。</w:t>
      </w:r>
    </w:p>
    <w:p>
      <w:r>
        <w:t>小狂把肉棒伸到小兰的嘴边。</w:t>
      </w:r>
    </w:p>
    <w:p>
      <w:r>
        <w:t>「给我舔干净。」小狂用命令的口气说道。</w:t>
      </w:r>
    </w:p>
    <w:p>
      <w:r>
        <w:t>小兰艰难的张开嘴，吧小狂的肉棒，含在嘴里，慢慢的吸着又过了几分钟，大肉棒有喷出一个热流到小兰的嘴</w:t>
      </w:r>
    </w:p>
    <w:p>
      <w:r>
        <w:t>里，小狂才收起了肉棒。</w:t>
      </w:r>
    </w:p>
    <w:p>
      <w:r>
        <w:t>在小狂收起肉棒的同时，小狂的脑海突然传出一个声音。</w:t>
      </w:r>
    </w:p>
    <w:p>
      <w:r>
        <w:t>得到奴隶＋１５点，奴隶数增加１，现有数２。里升级还有６５点。</w:t>
      </w:r>
    </w:p>
    <w:p>
      <w:r>
        <w:t>「我操，这么多经验。」小狂吓了一跳。这个声音在每次小狂干完事的时候都会想起。据声音所说。小狂拥有</w:t>
      </w:r>
    </w:p>
    <w:p>
      <w:r>
        <w:t>的是，神奇宝贝世界已经失传了的顶尖邪功，淫神心法。</w:t>
      </w:r>
    </w:p>
    <w:p>
      <w:r>
        <w:t>这个心法一共分１０重，每一重都会让小狂拥有更强的能力，现在的小狂才不过是０重境界的小鬼，０重境界</w:t>
      </w:r>
    </w:p>
    <w:p>
      <w:r>
        <w:t>需要１００经验就能到１重，这心法得到经验的方法很简单，就是操逼，每征服一个女性让她变成自己的奴隶，就</w:t>
      </w:r>
    </w:p>
    <w:p>
      <w:r>
        <w:t>会有不同的经验，越厉害的经验越多。当然和自己奴隶做爱，也是能加经验的，也是因人而定，当然和神奇宝贝做，</w:t>
      </w:r>
    </w:p>
    <w:p>
      <w:r>
        <w:t>也是可以的，因为小狂的左手，是能让神奇宝贝拟人化，不过一般的神奇宝贝是没有用的，只有那种稀有的，传说</w:t>
      </w:r>
    </w:p>
    <w:p>
      <w:r>
        <w:t>的，还有变异的神奇宝贝才会有用。现在的小狂最多能有１０个奴役。神奇宝贝不会变成奴役。向小狂征服了花子</w:t>
      </w:r>
    </w:p>
    <w:p>
      <w:r>
        <w:t>不过才５点经验，其他的１５点都是小狂日积月累不懈努力的成果。</w:t>
      </w:r>
    </w:p>
    <w:p>
      <w:r>
        <w:t>「爽死了，一会再征服几个女的，变成我的肉奴，快点到达第一重不知道会有什么奖励呢。」小狂神清气爽的</w:t>
      </w:r>
    </w:p>
    <w:p>
      <w:r>
        <w:t>伸了个懒腰说道，看着地上的小兰，小狂淫笑道：「呵呵，亲爱的小兰奴隶，我先走了，下次再好好服侍主人我吧。</w:t>
      </w:r>
    </w:p>
    <w:p>
      <w:r>
        <w:t>哈哈。」</w:t>
      </w:r>
    </w:p>
    <w:p>
      <w:r>
        <w:t>说着小狂狂笑的远去。</w:t>
      </w:r>
    </w:p>
    <w:p>
      <w:r>
        <w:t>初入第三章：收复小拉达</w:t>
      </w:r>
    </w:p>
    <w:p>
      <w:r>
        <w:t>「哼……」小狂叼着跟草，一边哼着小歌，一边向前方走着。</w:t>
      </w:r>
    </w:p>
    <w:p>
      <w:r>
        <w:t>「刚才，操的小兰真爽啊。」小狂一边回想着刚才的事情，一边淫笑道，下体的老二也逐渐变大。</w:t>
      </w:r>
    </w:p>
    <w:p>
      <w:r>
        <w:t>「我他妈的，穿越了，就是给力，今天都干了两个娘们了，居然还这么精力旺盛，我无语了。」小狂看着下体</w:t>
      </w:r>
    </w:p>
    <w:p>
      <w:r>
        <w:t>逐渐膨胀的肉棒说道。</w:t>
      </w:r>
    </w:p>
    <w:p>
      <w:r>
        <w:t>穿越后，小狂的肉棒不光变大了，还变得超有活力，平常的时候，和花子连干上２天都没问题，把花子干的死</w:t>
      </w:r>
    </w:p>
    <w:p>
      <w:r>
        <w:t>去活来。</w:t>
      </w:r>
    </w:p>
    <w:p>
      <w:r>
        <w:t>「哪里有女人啊，他妈的，这荒郊野岭的，连个女的都没有，我擦了，有点憋啊，早知道，就把小兰带着好了，</w:t>
      </w:r>
    </w:p>
    <w:p>
      <w:r>
        <w:t>让她好好的给老子口交。」小狂生气的怒道。</w:t>
      </w:r>
    </w:p>
    <w:p>
      <w:r>
        <w:t>说着，小狂踢起一块小石头，踢进了草丛里。</w:t>
      </w:r>
    </w:p>
    <w:p>
      <w:r>
        <w:t>「吱……吱吱！」突然一个声音从草丛中，响起，一只小老鼠，从草丛中，跳了出来，生气的盯着小狂。</w:t>
      </w:r>
    </w:p>
    <w:p>
      <w:r>
        <w:t>「恩？」小狂停下脚步，看着面前的小老鼠，「原来是一只母的小拉达啊，无聊。」小狂没有兴趣的看着小拉</w:t>
      </w:r>
    </w:p>
    <w:p>
      <w:r>
        <w:t>达说道。</w:t>
      </w:r>
    </w:p>
    <w:p>
      <w:r>
        <w:t>「等一下。」小狂停了一下，又看了一眼前方的小拉达，「母的。」小狂自言自语道，又看看了自己的左手。</w:t>
      </w:r>
    </w:p>
    <w:p>
      <w:r>
        <w:t>小狂淫笑道：「老子，还没有玩过神奇宝贝，这把就来爽爽。」</w:t>
      </w:r>
    </w:p>
    <w:p>
      <w:r>
        <w:t>说着小狂看着，面前的小拉达，脸上慢慢变得邪恶，就像看到一个脱了衣服的女人一样。</w:t>
      </w:r>
    </w:p>
    <w:p>
      <w:r>
        <w:t>小拉达，感到了一丝危险的感觉，不过小拉达现在已经很愤怒了，没想到睡个觉也能被打，本来这只小拉达，</w:t>
      </w:r>
    </w:p>
    <w:p>
      <w:r>
        <w:t>脾气就不好，更不要说，睡觉被别人吵醒了，小拉达已经到达了暴怒的样子。</w:t>
      </w:r>
    </w:p>
    <w:p>
      <w:r>
        <w:t>「去吧，妙蛙种子。」小狂拿出妙蛙种子的精灵球，让小拉达扔去。</w:t>
      </w:r>
    </w:p>
    <w:p>
      <w:r>
        <w:t>「种子……」妙蛙种子，「使用藤鞭。」小狂前世可是看神奇宝贝长大的，对神奇宝贝可是很了解的。</w:t>
      </w:r>
    </w:p>
    <w:p>
      <w:r>
        <w:t>「种子——种子。」妙蛙种子，一记藤鞭，打向小拉达，小拉达向左闪了一下，闪过了妙蛙种子的藤鞭，用出</w:t>
      </w:r>
    </w:p>
    <w:p>
      <w:r>
        <w:t>了啃咬，让妙蛙种子咬去。</w:t>
      </w:r>
    </w:p>
    <w:p>
      <w:r>
        <w:t>「寄生种子。」小狂冷静的下达着命令。</w:t>
      </w:r>
    </w:p>
    <w:p>
      <w:r>
        <w:t>就在小拉达马上要要到，妙蛙种子的时候，妙蛙种子，上面的花苞吐出一个种子，正中小拉达的面门。</w:t>
      </w:r>
    </w:p>
    <w:p>
      <w:r>
        <w:t>「吱—吱吱。」小拉达被寄生种子击中，感觉到力量越来越少，小拉达，痛苦的再地上翻来翻去。</w:t>
      </w:r>
    </w:p>
    <w:p>
      <w:r>
        <w:t>「去吧精灵球。」小狂扔出一个精灵球。「滴—滴滴。」精灵球，包住了小拉达，声音响起。「滴—滴滴—咚。」</w:t>
      </w:r>
    </w:p>
    <w:p>
      <w:r>
        <w:t>小拉达收复成功。</w:t>
      </w:r>
    </w:p>
    <w:p>
      <w:r>
        <w:t>「嘿嘿。」小狂淫笑的拿起精灵球。</w:t>
      </w:r>
    </w:p>
    <w:p>
      <w:r>
        <w:t>「出来吧，小拉达。」小狂一点精灵球，中间的按钮，小拉达就从精灵球中，被放了出来。因为小拉达被收复</w:t>
      </w:r>
    </w:p>
    <w:p>
      <w:r>
        <w:t>了，所以看向小狂的眼睛，充满了亲近。</w:t>
      </w:r>
    </w:p>
    <w:p>
      <w:r>
        <w:t>「呵呵。」小狂看着小拉达，伸出自己的左手，按住小拉达的身体，突然左手亮出一个白色的印迹。小拉达的</w:t>
      </w:r>
    </w:p>
    <w:p>
      <w:r>
        <w:t>身体逐渐，变大。</w:t>
      </w:r>
    </w:p>
    <w:p>
      <w:r>
        <w:t>变到一定程度，小拉达停止了变化。小狂看着面前的小拉达，很满意的点点头。</w:t>
      </w:r>
    </w:p>
    <w:p>
      <w:r>
        <w:t>小拉达，现在变得和七八岁的小孩一样高，胸部也刚刚发育，头上紫色老鼠耳朵，一跳一跳的，背后的紫色小</w:t>
      </w:r>
    </w:p>
    <w:p>
      <w:r>
        <w:t>尾巴也摇摇晃晃，小拉达惊讶的看着自己的变化。</w:t>
      </w:r>
    </w:p>
    <w:p>
      <w:r>
        <w:t>小狂满意的看着自己的杰作，「除了有耳朵，和有尾巴，以外和正常的小姑娘，一样吗。」看着小拉达清秀的</w:t>
      </w:r>
    </w:p>
    <w:p>
      <w:r>
        <w:t>人类面孔和粉嫩的小穴。口水都要流下来了，这可是小狂第一次玩这么年轻的少女啊。</w:t>
      </w:r>
    </w:p>
    <w:p>
      <w:r>
        <w:t>小狂又看了一看旁边瞪大了眼睛的妙蛙种子，「这好像也是女的吧。」小狂淫笑道，说着小狂把手放在妙蛙种</w:t>
      </w:r>
    </w:p>
    <w:p>
      <w:r>
        <w:t>子的头上，一缕白光闪过。</w:t>
      </w:r>
    </w:p>
    <w:p>
      <w:r>
        <w:t>一个背后背着花苞，头上戴着一个花圈的，可爱少女就呈现在小狂的面前，「胸部比小拉达的要大一点，小穴</w:t>
      </w:r>
    </w:p>
    <w:p>
      <w:r>
        <w:t>也比小拉达的要大，这次老子要好好爽爽了。</w:t>
      </w:r>
    </w:p>
    <w:p>
      <w:r>
        <w:t>哈哈。」说着小狂，两只手，一手抱一个，缓缓的走向一片树林里。</w:t>
      </w:r>
    </w:p>
    <w:p>
      <w:r>
        <w:t>初入第四章：妙蛙种子和小拉达</w:t>
      </w:r>
    </w:p>
    <w:p>
      <w:r>
        <w:t>小狂在一颗大树前停下，吧妙蛙种子和小拉达放了下来。</w:t>
      </w:r>
    </w:p>
    <w:p>
      <w:r>
        <w:t>小狂呆着淫意笑容的面孔，看着面前两个眼睛清澈的看着自己的神奇宝贝。</w:t>
      </w:r>
    </w:p>
    <w:p>
      <w:r>
        <w:t>小狂淫笑道：「来小乖乖，哥哥今天就让你们爽一爽。」小狂一边摸着妙蛙种子和小拉达的头说道。</w:t>
      </w:r>
    </w:p>
    <w:p>
      <w:r>
        <w:t>两个神奇宝贝，不知道小狂话里的意思，依旧用他们那无邪的大眼睛看着小狂。</w:t>
      </w:r>
    </w:p>
    <w:p>
      <w:r>
        <w:t>这两个神奇宝贝的表现让小狂有种拐卖少女的感觉。</w:t>
      </w:r>
    </w:p>
    <w:p>
      <w:r>
        <w:t>「呵呵。」小狂用双手，伸进了两种神奇宝贝的小嫩穴，手指在小嫩穴前面摩擦。因为小狂的拟人化的特点，</w:t>
      </w:r>
    </w:p>
    <w:p>
      <w:r>
        <w:t>两个神奇宝贝是光着身子的，没有衣服。</w:t>
      </w:r>
    </w:p>
    <w:p>
      <w:r>
        <w:t>因为小狂的右手，摸着妙蛙种子的小穴，妙蛙种子在小狂的右手上，很快就淫水直流。</w:t>
      </w:r>
    </w:p>
    <w:p>
      <w:r>
        <w:t>「啊……啊……啊。」妙蛙种子呻吟着。</w:t>
      </w:r>
    </w:p>
    <w:p>
      <w:r>
        <w:t>「嘿嘿，少女的小穴就是嫩啊。」小狂淫笑道。</w:t>
      </w:r>
    </w:p>
    <w:p>
      <w:r>
        <w:t>说着小狂，吧手指伸进了妙蛙种子的小穴中，缓慢的抽插着。</w:t>
      </w:r>
    </w:p>
    <w:p>
      <w:r>
        <w:t>「啊……啊啊……不要……啊。」妙蛙种子两只脚开始加紧伸出手想挡住小狂的手，不过小狂能让她称心如意</w:t>
      </w:r>
    </w:p>
    <w:p>
      <w:r>
        <w:t>吗，想着，小狂加快了手的速度。</w:t>
      </w:r>
    </w:p>
    <w:p>
      <w:r>
        <w:t>「啊……啊啊……不要啊……松手啊……啊……」妙蛙种子在小狂的玩弄中浑身无力，下体的快感，让妙蛙种</w:t>
      </w:r>
    </w:p>
    <w:p>
      <w:r>
        <w:t>子的小乳头，逐渐变大。</w:t>
      </w:r>
    </w:p>
    <w:p>
      <w:r>
        <w:t>「啊……锕啊啊……好爽啊……吖啊。」一声尖叫，妙蛙种子进入了高潮。</w:t>
      </w:r>
    </w:p>
    <w:p>
      <w:r>
        <w:t>妙蛙种子无力的靠在了小狂的肩上，小狂的手指依旧在妙蛙种子的小穴中抽插着。</w:t>
      </w:r>
    </w:p>
    <w:p>
      <w:r>
        <w:t>小狂满意的看着妙蛙种子的表情，妙蛙种子小脸通红，霎时好看，看着小狂亲上妙蛙种子的小嘴，小狂伸出舌</w:t>
      </w:r>
    </w:p>
    <w:p>
      <w:r>
        <w:t>头，在妙蛙种子的口中搅拌着，妙蛙种子也用舌头回应着小狂的动作。</w:t>
      </w:r>
    </w:p>
    <w:p>
      <w:r>
        <w:t>反观小拉达，小拉达也已经被小狂弄得欲火焚烧，在加上看到了小狂亲吻妙蛙种子的一幕，下体更是如洪水一</w:t>
      </w:r>
    </w:p>
    <w:p>
      <w:r>
        <w:t>般。</w:t>
      </w:r>
    </w:p>
    <w:p>
      <w:r>
        <w:t>小狂见状，将手指也插入了小拉达的小穴中，一上一下的抽插着，小拉达性格不像妙蛙种子那样属于腼腆型的，</w:t>
      </w:r>
    </w:p>
    <w:p>
      <w:r>
        <w:t>小拉达一只手帮助小狂的手抽插自己的小穴，一只手揉着自己娇小的乳房，小拉达的腰也配合着小狂的手，慢慢摇</w:t>
      </w:r>
    </w:p>
    <w:p>
      <w:r>
        <w:t>动。</w:t>
      </w:r>
    </w:p>
    <w:p>
      <w:r>
        <w:t>「啊……啊……」小拉达动情的呻吟着。</w:t>
      </w:r>
    </w:p>
    <w:p>
      <w:r>
        <w:t>「不错不错，这小拉达是个骚货，哈哈，这次赚到了。」小狂看着小拉达的动作，满意的笑道。</w:t>
      </w:r>
    </w:p>
    <w:p>
      <w:r>
        <w:t>说着，小狂也把舌头伸进了小拉达的嘴里，小拉达的舌头要比妙蛙种子的舌头要猛烈的多。</w:t>
      </w:r>
    </w:p>
    <w:p>
      <w:r>
        <w:t>亲的小狂，直爽。</w:t>
      </w:r>
    </w:p>
    <w:p>
      <w:r>
        <w:t>看着也差不错了，小狂抽回双手，看着面前两个跪在地上，两脸通红，下体淫水直流的两个少女。</w:t>
      </w:r>
    </w:p>
    <w:p>
      <w:r>
        <w:t>小狂淫笑的，脱下了裤子，拿出大鸡吧，把大鸡吧对在妙蛙种子的口边，妙蛙种子把头让后移了移，用手捂住</w:t>
      </w:r>
    </w:p>
    <w:p>
      <w:r>
        <w:t>了双眼。小狂可没有管她，一手按住了，妙蛙种子的头部，硬是把大鸡吧伸进了妙蛙种子的口中，强行的抽插着。</w:t>
      </w:r>
    </w:p>
    <w:p>
      <w:r>
        <w:t>「恩……恩……恩恩。」妙蛙种子想推开小狂，可是没有力气推开。只能任由小狂的虐待。</w:t>
      </w:r>
    </w:p>
    <w:p>
      <w:r>
        <w:t>小狂腾出左手，伸入了小拉达的口中，让小拉达用舌头吸裹。</w:t>
      </w:r>
    </w:p>
    <w:p>
      <w:r>
        <w:t>小拉达要比妙蛙种子听话多了，小拉达一边用舌头搅拌着小狂的手指，一边用手扣着自己的小穴。还很销魂的</w:t>
      </w:r>
    </w:p>
    <w:p>
      <w:r>
        <w:t>「恩恩……」的呻吟。</w:t>
      </w:r>
    </w:p>
    <w:p>
      <w:r>
        <w:t>大约抽插了，几百下，抽插的妙蛙种子直翻白眼。一股热流喷进了妙蛙种子的喉咙。小狂抽出肉棒，妙蛙种子</w:t>
      </w:r>
    </w:p>
    <w:p>
      <w:r>
        <w:t>被呛得使劲咳嗽。</w:t>
      </w:r>
    </w:p>
    <w:p>
      <w:r>
        <w:t>小狂又把肉棒伸向小拉达的嘴边。小拉达很能看清形势，小拉达伸出粉嫩的小舌头，舔着小狂的龟头，并用双</w:t>
      </w:r>
    </w:p>
    <w:p>
      <w:r>
        <w:t>手抚摸着肉棒。</w:t>
      </w:r>
    </w:p>
    <w:p>
      <w:r>
        <w:t>龟头上传来的感觉，让小狂一个劲的叫爽。</w:t>
      </w:r>
    </w:p>
    <w:p>
      <w:r>
        <w:t>「我……操……真爽，小拉达没白得啊，比妙蛙种子爽多了。」小狂一脸陶醉的享受着，两只手也没闲着，两</w:t>
      </w:r>
    </w:p>
    <w:p>
      <w:r>
        <w:t>只手分别抚摸着小拉达和妙蛙种子的一个乳房，虽然小，但也别有一番风味，小狂心道。</w:t>
      </w:r>
    </w:p>
    <w:p>
      <w:r>
        <w:t>小拉达的口技要比妙蛙种子的要好多了，大约抽插了十几下，小狂的肉棒就喷出了一股白色的液体，喷进了小</w:t>
      </w:r>
    </w:p>
    <w:p>
      <w:r>
        <w:t>拉达的口中。</w:t>
      </w:r>
    </w:p>
    <w:p>
      <w:r>
        <w:t>「喝下去。」小狂用命令的口吻说道。小拉达一闭嘴，用力往下一咽，就把小狂的精液给咽了下去。</w:t>
      </w:r>
    </w:p>
    <w:p>
      <w:r>
        <w:t>「恩。」小狂满意的点了点头。</w:t>
      </w:r>
    </w:p>
    <w:p>
      <w:r>
        <w:t>小狂，躺在地上，把妙蛙种子按坐在，自己的肉棒上，当小狂的肉棒插入妙蛙种子的小嫩穴，痛的妙蛙种子，</w:t>
      </w:r>
    </w:p>
    <w:p>
      <w:r>
        <w:t>大叫一声，眼泪直流。一股鲜血从妙蛙种子的小嫩穴中流了出来。</w:t>
      </w:r>
    </w:p>
    <w:p>
      <w:r>
        <w:t>「恩，是个处。」小狂点了点头，不过小狂没有放手，而是腰部往上一顶，肉棒完全没入，妙蛙种子的小嫩穴</w:t>
      </w:r>
    </w:p>
    <w:p>
      <w:r>
        <w:t>中……</w:t>
      </w:r>
    </w:p>
    <w:p>
      <w:r>
        <w:t>小狂又将，小拉达的小嫩穴放在自己的嘴上面，伸出舌头，舔着小拉达的小嫩穴，小拉达，兴奋地呻吟着，胯</w:t>
      </w:r>
    </w:p>
    <w:p>
      <w:r>
        <w:t>下的水跟洪水一样，浇的小狂都要闭上眼睛了。「我擦了，果然是个骚逼啊，真能流。」小狂无语道。</w:t>
      </w:r>
    </w:p>
    <w:p>
      <w:r>
        <w:t>小狂一边腰部向上挺，一边用舌头，舔着小拉达的嫩穴。</w:t>
      </w:r>
    </w:p>
    <w:p>
      <w:r>
        <w:t>「啊……啊阿……啊啊。」小拉达和妙蛙种子呻吟着。</w:t>
      </w:r>
    </w:p>
    <w:p>
      <w:r>
        <w:t>根据时间的推移，妙蛙种子胯下的疼痛已经消失，取而代之是一种爽到骨子里的快感，现在都不需要小狂向上</w:t>
      </w:r>
    </w:p>
    <w:p>
      <w:r>
        <w:t>挺了，妙蛙种子，自己就在自己扭动着身姿，一上一下的抽插。</w:t>
      </w:r>
    </w:p>
    <w:p>
      <w:r>
        <w:t>「啊……啊……好爽……啊啊……好大啊……爽死我了……啊……」妙蛙种子，痛苦的呻吟着，小穴里流出的</w:t>
      </w:r>
    </w:p>
    <w:p>
      <w:r>
        <w:t>淫水，不比小拉达要少哪区。</w:t>
      </w:r>
    </w:p>
    <w:p>
      <w:r>
        <w:t>小拉达听到，妙蛙种子叫声，欲火越少越旺，小穴流出的淫水也越来越多。</w:t>
      </w:r>
    </w:p>
    <w:p>
      <w:r>
        <w:t>小狂下身一紧，一股热腾腾的精液，射进了妙蛙种子的子宫。「啊……」的一声，妙蛙种子达到了高潮。</w:t>
      </w:r>
    </w:p>
    <w:p>
      <w:r>
        <w:t>妙蛙种子两手支撑着在小狂的胸口上，小狂将妙蛙种子，抱了起来，小穴离开了肉棒，小穴里流出了，很多的</w:t>
      </w:r>
    </w:p>
    <w:p>
      <w:r>
        <w:t>白色液体，小狂把妙蛙种子的小穴靠近了嘴边，让小拉达坐在肉棒上，小拉达早就急不可耐，不用小狂指挥，自己</w:t>
      </w:r>
    </w:p>
    <w:p>
      <w:r>
        <w:t>就用小穴插入了肉棒，插入的时候，小拉达也叫了一声，一股鲜血也从小拉达的小穴中流了出来，不过，不用小狂。</w:t>
      </w:r>
    </w:p>
    <w:p>
      <w:r>
        <w:t>小拉达，停了一会后，自己就把腰扭了起来。</w:t>
      </w:r>
    </w:p>
    <w:p>
      <w:r>
        <w:t>在小拉达的眼里，这样的疼痛在欲望面前，根本不值一提，只能让小拉达更爽。</w:t>
      </w:r>
    </w:p>
    <w:p>
      <w:r>
        <w:t>小拉达把舌头伸入，妙蛙种子的口中，两个少女，一边流着淫水，一边在忘情的交吻。</w:t>
      </w:r>
    </w:p>
    <w:p>
      <w:r>
        <w:t>小拉达的小穴，要比妙蛙种子的要紧，一上一下，让小狂爽的不能再爽。</w:t>
      </w:r>
    </w:p>
    <w:p>
      <w:r>
        <w:t>一股精液喷入了小拉达的小穴深处，小拉达在精液的作用下，也到达了高潮。</w:t>
      </w:r>
    </w:p>
    <w:p>
      <w:r>
        <w:t>小狂，爽的站起了身子，一把拽住了小拉达，把妙蛙种子丢到了一遍。跟小拉达玩起了后备式。</w:t>
      </w:r>
    </w:p>
    <w:p>
      <w:r>
        <w:t>干了将近十分钟，有一股精液射出，小拉达，疲惫的趴在了地上。</w:t>
      </w:r>
    </w:p>
    <w:p>
      <w:r>
        <w:t>小狂又抓起了，妙蛙种子，让她趴在一棵树上，玩起了后入式。</w:t>
      </w:r>
    </w:p>
    <w:p>
      <w:r>
        <w:t>又过了几分钟，在妙蛙种子的高潮中，一股精液射进了，妙蛙种子的小穴中。</w:t>
      </w:r>
    </w:p>
    <w:p>
      <w:r>
        <w:t>小狂拿出了肉棒，看着倒在地上的两个少女，淫笑道：「好戏才刚刚开始呢，我会让你们爽上天的。呵呵。」</w:t>
      </w:r>
    </w:p>
    <w:p>
      <w:r>
        <w:t>说着小狂，抓起小拉达，和妙蛙种子，又进行了新一轮的强奸。</w:t>
      </w:r>
    </w:p>
    <w:p>
      <w:r>
        <w:t>两个时辰过后……</w:t>
      </w:r>
    </w:p>
    <w:p>
      <w:r>
        <w:t>小狂疲惫的靠在树上，看着面前两个的趴在地上的少女，舒服的笑了。「真他妈的爽啊，以后我要多捕点神奇</w:t>
      </w:r>
    </w:p>
    <w:p>
      <w:r>
        <w:t>宝贝，整一个大大的后宫哈哈。」（注：神奇宝贝，不算奴隶，以为捕到的神奇宝贝本来就会听小狂的话，所以不</w:t>
      </w:r>
    </w:p>
    <w:p>
      <w:r>
        <w:t>算，只有人才算奴役）</w:t>
      </w:r>
    </w:p>
    <w:p>
      <w:r>
        <w:t>妙蛙种子和小拉达，已经爽的晕了过去，两个人的身体满是精液，小穴流出了，很多的淫水，浑身还在抽搐。</w:t>
      </w:r>
    </w:p>
    <w:p>
      <w:r>
        <w:t>小狂不知不觉……在疲惫中睡了过去。</w:t>
      </w:r>
    </w:p>
    <w:p>
      <w:r>
        <w:t>初入第五章：小镜</w:t>
      </w:r>
    </w:p>
    <w:p>
      <w:r>
        <w:t>「啊……哈。」小狂伸了个懒腰。</w:t>
      </w:r>
    </w:p>
    <w:p>
      <w:r>
        <w:t>「昨天干的真爽。」小狂站起身子说道。</w:t>
      </w:r>
    </w:p>
    <w:p>
      <w:r>
        <w:t>「你们也醒了啊。」小狂看着自己面前，两个浑身沾满了精液的少女，淫笑道。</w:t>
      </w:r>
    </w:p>
    <w:p>
      <w:r>
        <w:t>两名少女看向小狂的表情，很不一致。妙蛙种子看到小狂的表情是恐惧。而小拉达看到小狂的表情是期待。</w:t>
      </w:r>
    </w:p>
    <w:p>
      <w:r>
        <w:t>小狂看了看自己粘糊糊的肉棒和，两个少女的身体。「我们先去洗个澡吧。」小狂挠挠头说道。</w:t>
      </w:r>
    </w:p>
    <w:p>
      <w:r>
        <w:t>说着不等两个神奇宝贝回话，就一手拎一个，带着他们去找水潭了。</w:t>
      </w:r>
    </w:p>
    <w:p>
      <w:r>
        <w:t>小狂在森林里转悠了半天，终于找到一个很大的湖。</w:t>
      </w:r>
    </w:p>
    <w:p>
      <w:r>
        <w:t>小狂把两只神奇宝贝扔进了湖里，自己也脱了衣服，跳了进去。</w:t>
      </w:r>
    </w:p>
    <w:p>
      <w:r>
        <w:t>进入湖里，小狂就用两只手抓住了两只神奇宝贝。</w:t>
      </w:r>
    </w:p>
    <w:p>
      <w:r>
        <w:t>「呵呵，来咱们仨。来吧鸳鸯浴。」小狂淫笑道。</w:t>
      </w:r>
    </w:p>
    <w:p>
      <w:r>
        <w:t>说着，一手抓住了妙蛙种子，不等她反应过来，就将已经充血的大肉棒，插入了妙蛙种子的小嫩穴。</w:t>
      </w:r>
    </w:p>
    <w:p>
      <w:r>
        <w:t>「啊……」妙蛙种子尖叫。</w:t>
      </w:r>
    </w:p>
    <w:p>
      <w:r>
        <w:t>小狂，加快了抽插的力道：「呵呵，小骚逼，今天哥就让你爽爽。哈哈！」</w:t>
      </w:r>
    </w:p>
    <w:p>
      <w:r>
        <w:t>小狂一边抽插一边调戏着妙蛙种子。</w:t>
      </w:r>
    </w:p>
    <w:p>
      <w:r>
        <w:t>「啊……啊……不要……啊……好大……我不是小骚逼。阿吖……」妙蛙种子一边反抗，一边大叫，想脱离小</w:t>
      </w:r>
    </w:p>
    <w:p>
      <w:r>
        <w:t>狂的掌控。</w:t>
      </w:r>
    </w:p>
    <w:p>
      <w:r>
        <w:t>「呵呵……那可不一定哦……马上就知道你是不是小骚逼了。哈哈。、」小狂说着，又加快了一分力度。</w:t>
      </w:r>
    </w:p>
    <w:p>
      <w:r>
        <w:t>「啊……啊……好快啊啊啊啊啊锕……小嫩穴要被撑爆了……啊啊啊啊啊……快停下。啊啊啊啊啊。」</w:t>
      </w:r>
    </w:p>
    <w:p>
      <w:r>
        <w:t>小拉达看着妙蛙种子和小狂在表演，手也不知不觉摸向自己的小嫩穴。</w:t>
      </w:r>
    </w:p>
    <w:p>
      <w:r>
        <w:t>「啊……啊……啊啊啊啊啊……好爽……啊啊啊……再快点……啊阿啊啊啊……爽死我了。啊。啊。啊。」随</w:t>
      </w:r>
    </w:p>
    <w:p>
      <w:r>
        <w:t>着时间的推移，下体传来的快感，让妙蛙种子脑袋爽的一片空白。</w:t>
      </w:r>
    </w:p>
    <w:p>
      <w:r>
        <w:t>「哈哈。你还不承认自己是小骚逼……现在被我操的什么样了……说你是不是小骚逼。」小狂淫笑道，「啊啊</w:t>
      </w:r>
    </w:p>
    <w:p>
      <w:r>
        <w:t>啊……是……恩啊啊啊……妙蛙种子是小骚逼。啊。啊。啊……再快点啊啊啊……要飞了。啊啊啊……要飞了啊…</w:t>
      </w:r>
    </w:p>
    <w:p>
      <w:r>
        <w:t>…」妙蛙种子叫了一声，到达了高潮。</w:t>
      </w:r>
    </w:p>
    <w:p>
      <w:r>
        <w:t>小狂满意，放下了妙蛙种子。妙蛙种子小嫩穴里流出的淫水被河水一下子就洗干净。</w:t>
      </w:r>
    </w:p>
    <w:p>
      <w:r>
        <w:t>「主人。人家也要嘛。」小狂这边刚完事。小拉达就迫不及待的求小狂来了。</w:t>
      </w:r>
    </w:p>
    <w:p>
      <w:r>
        <w:t>「哦？」小狂挑眉看着小拉达。小拉达的小嫩穴现在已经洪水直流。</w:t>
      </w:r>
    </w:p>
    <w:p>
      <w:r>
        <w:t>「好。哈哈。我就满足你这个骚逼的愿望。」小狂大笑一声。</w:t>
      </w:r>
    </w:p>
    <w:p>
      <w:r>
        <w:t>说着。小狂抓起小拉达，往小拉达背后就是一个冲刺。</w:t>
      </w:r>
    </w:p>
    <w:p>
      <w:r>
        <w:t>「啊……啊……好爽啊啊啊……主人再快点……」小拉达痛快的呻吟着。</w:t>
      </w:r>
    </w:p>
    <w:p>
      <w:r>
        <w:t>「好好好。我满足你的愿望。」小狂又加大了速度。</w:t>
      </w:r>
    </w:p>
    <w:p>
      <w:r>
        <w:t>「啊啊啊啊……好快……啊啊啊……好爽……主人你操的……小拉达的小骚逼好爽啊啊啊……啊啊啊恩。啊。</w:t>
      </w:r>
    </w:p>
    <w:p>
      <w:r>
        <w:t>啊。」小拉达发浪的呻吟。</w:t>
      </w:r>
    </w:p>
    <w:p>
      <w:r>
        <w:t>「哈哈……你个小骚货……老子不操死你……都对不起……祖国啊！哈哈！」小狂看到，这只小拉达如此之浪，</w:t>
      </w:r>
    </w:p>
    <w:p>
      <w:r>
        <w:t>满意的大笑。</w:t>
      </w:r>
    </w:p>
    <w:p>
      <w:r>
        <w:t>「啊啊啊……啊啊啊……好爽……啊啊啊……主人……你操的小拉达好爽啊啊啊……不行了啊啊啊啊……人家</w:t>
      </w:r>
    </w:p>
    <w:p>
      <w:r>
        <w:t>要飞了……啊。吖……啊……啊啊啊啊啊啊……」小拉达也到达了高潮。</w:t>
      </w:r>
    </w:p>
    <w:p>
      <w:r>
        <w:t>小拉达靠在小狂的身上。深情的望着小狂：「主人。你操的人家好爽啊。」</w:t>
      </w:r>
    </w:p>
    <w:p>
      <w:r>
        <w:t>「哈哈。那是……你也不看看你主人我是谁。」小狂大笑道。</w:t>
      </w:r>
    </w:p>
    <w:p>
      <w:r>
        <w:t>说着。又抓起了小拉达，来了个后备式。</w:t>
      </w:r>
    </w:p>
    <w:p>
      <w:r>
        <w:t>「啊啊啊……主人……啊啊啊啊……慢点……啊啊啊。太快了……啊。啊ａ。啊啊啊啊啊……不行了又要高潮</w:t>
      </w:r>
    </w:p>
    <w:p>
      <w:r>
        <w:t>了啊啊啊啊啊。」</w:t>
      </w:r>
    </w:p>
    <w:p>
      <w:r>
        <w:t>干了五次，小拉达干了３次，妙蛙种子干了２次。小狂才满意的靠在湖边。</w:t>
      </w:r>
    </w:p>
    <w:p>
      <w:r>
        <w:t>两只手，一手摸一个神奇宝贝的小嫩穴。</w:t>
      </w:r>
    </w:p>
    <w:p>
      <w:r>
        <w:t>「啊……讨厌了……主人……人家都要被你干死了……啊啊啊……不要碰那里。啊啊……」小拉达一声浪叫有</w:t>
      </w:r>
    </w:p>
    <w:p>
      <w:r>
        <w:t>到达了一次高潮……</w:t>
      </w:r>
    </w:p>
    <w:p>
      <w:r>
        <w:t>「恩恩……恩啊。」妙蛙种子靠在小狂的身上，闭着嘴，任由小狂的侵犯……</w:t>
      </w:r>
    </w:p>
    <w:p>
      <w:r>
        <w:t>小狂拍了下。小拉达的屁股，又指了指，胯下的大肉棒。</w:t>
      </w:r>
    </w:p>
    <w:p>
      <w:r>
        <w:t>小拉达心领神会，用嘴给小狂口交了起来。</w:t>
      </w:r>
    </w:p>
    <w:p>
      <w:r>
        <w:t>「爽死我了。」小狂舒服的靠着。一只手，也插入了小拉达的小嫩穴里，刚抽插两下，小拉达的小嫩穴又流出</w:t>
      </w:r>
    </w:p>
    <w:p>
      <w:r>
        <w:t>了很多的水。</w:t>
      </w:r>
    </w:p>
    <w:p>
      <w:r>
        <w:t>「真是个骚逼。」小狂收起手，在小拉达的屁股上打了一下。</w:t>
      </w:r>
    </w:p>
    <w:p>
      <w:r>
        <w:t>小拉达，扭了扭屁股。</w:t>
      </w:r>
    </w:p>
    <w:p>
      <w:r>
        <w:t>吹了几十分钟……肉棒上的精液喷到了……小拉达的嘴里。</w:t>
      </w:r>
    </w:p>
    <w:p>
      <w:r>
        <w:t>「很好……」小狂满意的站了起了……吧两个神奇宝贝洗干净，然后都拎到了岸上……</w:t>
      </w:r>
    </w:p>
    <w:p>
      <w:r>
        <w:t>「怎么变回去呢。」小狂有些苦恼的看着，两只神奇宝贝。</w:t>
      </w:r>
    </w:p>
    <w:p>
      <w:r>
        <w:t>想了想……小狂把左手放到了小拉达的头上……催动左手……一股白光闪过……小拉达变回了原来的样子……</w:t>
      </w:r>
    </w:p>
    <w:p>
      <w:r>
        <w:t>「原来如此。」小狂又把手放到小拉达的身上，白光闪过……小拉达又变成了一个人类的摸样。</w:t>
      </w:r>
    </w:p>
    <w:p>
      <w:r>
        <w:t>「很简单吗。」小狂满意的看了眼左手。</w:t>
      </w:r>
    </w:p>
    <w:p>
      <w:r>
        <w:t>小狂又把手放在了妙蛙种子的头上……白光闪过……</w:t>
      </w:r>
    </w:p>
    <w:p>
      <w:r>
        <w:t>滴滴滴……滴。图鉴这个时候响了……小狂拿起图鉴……图鉴发出一个动听的女声……妙蛙种子从５级升到８</w:t>
      </w:r>
    </w:p>
    <w:p>
      <w:r>
        <w:t>级……小拉达从３级升到６级……</w:t>
      </w:r>
    </w:p>
    <w:p>
      <w:r>
        <w:t>「我了个草。」小狂大叫道。「操神奇宝贝……神奇宝贝能加经验啊……神奇了。」小狂有些无语的看着图鉴。</w:t>
      </w:r>
    </w:p>
    <w:p>
      <w:r>
        <w:t>「算了。」小狂满意的伸了个懒腰，「既然能升级……那我以后就多调教调教神奇宝贝好了。哈哈！」。</w:t>
      </w:r>
    </w:p>
    <w:p>
      <w:r>
        <w:t>「啊————。」小狂正在伸懒腰呢……突然林子里一声大叫。</w:t>
      </w:r>
    </w:p>
    <w:p>
      <w:r>
        <w:t>小狂回头望去……看到离他不远的一个草丛里，蹲着一个少女。</w:t>
      </w:r>
    </w:p>
    <w:p>
      <w:r>
        <w:t>小狂走过去。「你在干什么。」小狂不爽的看着少女……少女捂着脸：「你……你的衣服。」</w:t>
      </w:r>
    </w:p>
    <w:p>
      <w:r>
        <w:t>「哦……」小狂听到她这么说……看到自己没穿衣服……小狂迅速的穿上了衣服……看着捂着脸蹲在地上的少</w:t>
      </w:r>
    </w:p>
    <w:p>
      <w:r>
        <w:t>女说道。</w:t>
      </w:r>
    </w:p>
    <w:p>
      <w:r>
        <w:t>少女拿开双手。看到小狂把衣服都穿好了，才站了起来。</w:t>
      </w:r>
    </w:p>
    <w:p>
      <w:r>
        <w:t>「你好……我叫小镜……对不起……我不是有意看到你洗澡的。」小镜红着脸说道。</w:t>
      </w:r>
    </w:p>
    <w:p>
      <w:r>
        <w:t>「没关系。」小狂平静的回道……一边用眼睛打量小镜。</w:t>
      </w:r>
    </w:p>
    <w:p>
      <w:r>
        <w:t>小镜名副其实，带着一个园眼镜……黑色的短发……脸有些微胖，显得有些可爱……腰也有点微胖……胸部有</w:t>
      </w:r>
    </w:p>
    <w:p>
      <w:r>
        <w:t>点小是１１ＣＭ属于Ａ……臀部……「我操。」小狂心里骂道。「真鸡巴大啊。」小狂看着小镜又圆又大的大屁股，</w:t>
      </w:r>
    </w:p>
    <w:p>
      <w:r>
        <w:t>下体的鸡巴又开始硬了起来。</w:t>
      </w:r>
    </w:p>
    <w:p>
      <w:r>
        <w:t>「这妞……是我的奴隶了。」小狂心道。</w:t>
      </w:r>
    </w:p>
    <w:p>
      <w:r>
        <w:t>初入第六章：奴隶小镜</w:t>
      </w:r>
    </w:p>
    <w:p>
      <w:r>
        <w:t>「那个……请问你叫什么？」小镜有些胆怯的问道。</w:t>
      </w:r>
    </w:p>
    <w:p>
      <w:r>
        <w:t>「我叫小狂。」小狂不怀好意的回道。</w:t>
      </w:r>
    </w:p>
    <w:p>
      <w:r>
        <w:t>「你也是冒险家啊。」小镜看到小狂身上的精灵球说道。</w:t>
      </w:r>
    </w:p>
    <w:p>
      <w:r>
        <w:t>「恩。」小狂诚实的点了点头。</w:t>
      </w:r>
    </w:p>
    <w:p>
      <w:r>
        <w:t>「那我们来一次比赛怎么样。」小镜激动的说道。</w:t>
      </w:r>
    </w:p>
    <w:p>
      <w:r>
        <w:t>「比赛？」</w:t>
      </w:r>
    </w:p>
    <w:p>
      <w:r>
        <w:t>「恩……就是神奇宝贝的比赛。」</w:t>
      </w:r>
    </w:p>
    <w:p>
      <w:r>
        <w:t>「有奖励没？」小狂挑挑眉头说道。</w:t>
      </w:r>
    </w:p>
    <w:p>
      <w:r>
        <w:t>「什么？」小镜愣了一下问道。</w:t>
      </w:r>
    </w:p>
    <w:p>
      <w:r>
        <w:t>「我是说，有没有什么赌注什么的。」小狂邪笑道。</w:t>
      </w:r>
    </w:p>
    <w:p>
      <w:r>
        <w:t>「要不这样吧，谁输了就答应对方一件事。」小镜说道。</w:t>
      </w:r>
    </w:p>
    <w:p>
      <w:r>
        <w:t>「没问题。」小狂点点头。</w:t>
      </w:r>
    </w:p>
    <w:p>
      <w:r>
        <w:t>「好……那我们开始吧。」</w:t>
      </w:r>
    </w:p>
    <w:p>
      <w:r>
        <w:t>小镜，拿出一只精灵球，「去吧。我的神奇宝贝。」</w:t>
      </w:r>
    </w:p>
    <w:p>
      <w:r>
        <w:t>说着，小镜吧精灵球扔了出去。一只巴大蝴，飞了出来。</w:t>
      </w:r>
    </w:p>
    <w:p>
      <w:r>
        <w:t>「是。巴大胡啊，母的。」小狂看了一眼说道。</w:t>
      </w:r>
    </w:p>
    <w:p>
      <w:r>
        <w:t>说着小狂扔出了妙蛙种子。</w:t>
      </w:r>
    </w:p>
    <w:p>
      <w:r>
        <w:t>「我上了。」小镜叫道。</w:t>
      </w:r>
    </w:p>
    <w:p>
      <w:r>
        <w:t>「请。」小狂很绅士的说了一句。</w:t>
      </w:r>
    </w:p>
    <w:p>
      <w:r>
        <w:t>小镜控制的巴大蝴，很不错。不过和小狂这种骨灰级的神奇宝贝大师比起来还差的很远呢……仅仅几个回合下</w:t>
      </w:r>
    </w:p>
    <w:p>
      <w:r>
        <w:t>来……巴大蝴就被妙蛙种子打的一败涂地。</w:t>
      </w:r>
    </w:p>
    <w:p>
      <w:r>
        <w:t>「呼……你赢了。」小镜。「你要我做什么说吧。」小镜很爽快的说道。</w:t>
      </w:r>
    </w:p>
    <w:p>
      <w:r>
        <w:t>小狂淫笑的走进了小镜：「我要你做我的肉奴。」</w:t>
      </w:r>
    </w:p>
    <w:p>
      <w:r>
        <w:t>「什么？」小镜惊讶的看着小狂……不过已经晚了。</w:t>
      </w:r>
    </w:p>
    <w:p>
      <w:r>
        <w:t>小狂的右眼亮出了紫色的光芒。</w:t>
      </w:r>
    </w:p>
    <w:p>
      <w:r>
        <w:t>小镜的眼睛重明亮变成空白……</w:t>
      </w:r>
    </w:p>
    <w:p>
      <w:r>
        <w:t>「你现在是我的奴隶……以后我就是你的主人……我的命令你都必须服从……懂了吗？」小狂爽到。</w:t>
      </w:r>
    </w:p>
    <w:p>
      <w:r>
        <w:t>小镜眼睛空白：「是的……我的主人。」</w:t>
      </w:r>
    </w:p>
    <w:p>
      <w:r>
        <w:t>「很好。」小狂满意的点了点头，打了个响指。</w:t>
      </w:r>
    </w:p>
    <w:p>
      <w:r>
        <w:t>小镜的眼睛恢复了正常。</w:t>
      </w:r>
    </w:p>
    <w:p>
      <w:r>
        <w:t>小镜忠诚的说道：「主人……有什么为你效劳的吗。」</w:t>
      </w:r>
    </w:p>
    <w:p>
      <w:r>
        <w:t>「很好……很好。」小狂淫笑的点了点头。</w:t>
      </w:r>
    </w:p>
    <w:p>
      <w:r>
        <w:t>说着右手拍了拍小镜性感的大屁股。</w:t>
      </w:r>
    </w:p>
    <w:p>
      <w:r>
        <w:t>「啊……」小镜一声浪叫。「又是个骚货啊。」小狂笑道。「讨厌啦，主人，就知道欺负小镜。」小镜丢给小</w:t>
      </w:r>
    </w:p>
    <w:p>
      <w:r>
        <w:t>狂一个风情万种的媚眼。</w:t>
      </w:r>
    </w:p>
    <w:p>
      <w:r>
        <w:t>「哈哈。「小狂大笑，两只手使劲的揉捏，小镜的大屁股。</w:t>
      </w:r>
    </w:p>
    <w:p>
      <w:r>
        <w:t>「啊……讨厌啦。」小镜舒服的呻吟。两脚也慢慢加紧，胯下流出了一些亮晶晶的淫水。</w:t>
      </w:r>
    </w:p>
    <w:p>
      <w:r>
        <w:t>「哈哈，在我的右手上，什么女人都会变成骚货哈哈。」小狂淫笑道。说着右手的手指伸进小镜的小骚穴里摸</w:t>
      </w:r>
    </w:p>
    <w:p>
      <w:r>
        <w:t>去。</w:t>
      </w:r>
    </w:p>
    <w:p>
      <w:r>
        <w:t>「啊……啊啊啊啊……讨厌啦……啊锕阿锕……主人……不要欺负人家啦！</w:t>
      </w:r>
    </w:p>
    <w:p>
      <w:r>
        <w:t>吖阿啊啊啊啊……好舒服啊啊啊……嗄啊。啊啊啊。」小镜在小狂右手的抚摸下，胯下的淫水越来越多……</w:t>
      </w:r>
    </w:p>
    <w:p>
      <w:r>
        <w:t>「哈哈……你个小骚逼……居然这么淫荡……哈哈……今天老子不操死你。」小狂看着满是淫水的右手，迫不</w:t>
      </w:r>
    </w:p>
    <w:p>
      <w:r>
        <w:t>及待的吧小镜的短裤脱掉。</w:t>
      </w:r>
    </w:p>
    <w:p>
      <w:r>
        <w:t>剩下的黑丝袜和白色内内，让小狂有种制服诱惑的感觉。</w:t>
      </w:r>
    </w:p>
    <w:p>
      <w:r>
        <w:t>白色内裤已经湿透了。小狂二话不说，把小镜的白色内裤脱掉，抽出大鸡吧，一个挺身插入了小镜的小骚逼里。</w:t>
      </w:r>
    </w:p>
    <w:p>
      <w:r>
        <w:t>「啊！」的一声，小穴里流出了红色的液体。「又是个处女啊。」小狂满意的点了点头。</w:t>
      </w:r>
    </w:p>
    <w:p>
      <w:r>
        <w:t>说着小狂加快了力道。</w:t>
      </w:r>
    </w:p>
    <w:p>
      <w:r>
        <w:t>「啊……吖锕啊啊啊……好痛啊啊啊啊……主人你慢点啊啊啊啊……不要啊……不要那么快……痛死人家了啊。」</w:t>
      </w:r>
    </w:p>
    <w:p>
      <w:r>
        <w:t>「哈哈……小骚货……马上你就不痛了……哈哈。」小狂说着把小镜的上衣也脱了去……用双手揉捏着……小</w:t>
      </w:r>
    </w:p>
    <w:p>
      <w:r>
        <w:t>镜的小胸部……</w:t>
      </w:r>
    </w:p>
    <w:p>
      <w:r>
        <w:t>「啊啊啊……啊……啊。啊……好大啊……主人你的东西好大啊啊。啊……啊啊啊啊……撑死我了啊啊……」</w:t>
      </w:r>
    </w:p>
    <w:p>
      <w:r>
        <w:t>小狂操的小镜的屁股淫水直响……啪—啪啪。</w:t>
      </w:r>
    </w:p>
    <w:p>
      <w:r>
        <w:t>「啊啊啊啊啊……好爽啊啊……嗄啊啊啊……主人你太快了啊啊啊……操的小镜好爽啊啊啊啊啊。」小镜舒服</w:t>
      </w:r>
    </w:p>
    <w:p>
      <w:r>
        <w:t>的呻吟着。</w:t>
      </w:r>
    </w:p>
    <w:p>
      <w:r>
        <w:t>「哈哈……小骚货……老子操死你。」小狂用舌头，舔了舔小镜的脖子，胯下的力度有增大了几分。</w:t>
      </w:r>
    </w:p>
    <w:p>
      <w:r>
        <w:t>「啊啊啊啊……主人……啊啊啊……好爽啊啊……主人啊啊啊……太爽了啊啊啊啊……好爽啊……不行了啊啊</w:t>
      </w:r>
    </w:p>
    <w:p>
      <w:r>
        <w:t>啊……脑袋不能思考了啊啊啊……爽死人家了。啊……继续继续啊啊啊……操死我……啊。啊阿……」</w:t>
      </w:r>
    </w:p>
    <w:p>
      <w:r>
        <w:t>噗通，一股白色的精液射进了小镜的小骚逼里……</w:t>
      </w:r>
    </w:p>
    <w:p>
      <w:r>
        <w:t>「好烫啊啊啊……有一股热热的东西……溜进来了啊啊啊啊。好爽啊啊…人家还要啊啊啊。」</w:t>
      </w:r>
    </w:p>
    <w:p>
      <w:r>
        <w:t>小狂没有停下，而是继续使劲的抽插着。噗—噗——噗。</w:t>
      </w:r>
    </w:p>
    <w:p>
      <w:r>
        <w:t>「啊啊啊……好爽……好主人啊啊啊啊……你操的小镜好爽啊啊啊啊……爽死人家了。啊。啊。阿……啊啊啊</w:t>
      </w:r>
    </w:p>
    <w:p>
      <w:r>
        <w:t>……要飞了……啊啊啊……要飞了……」小镜全身颤抖……两眼直翻……到达了高潮。</w:t>
      </w:r>
    </w:p>
    <w:p>
      <w:r>
        <w:t>小狂这才满意的拔除了肉棒……小狂松手，小镜倒在了地上……小狂把肉棒放到了，小镜的嘴边说道：「骚货</w:t>
      </w:r>
    </w:p>
    <w:p>
      <w:r>
        <w:t>给主人我好好的舔。」</w:t>
      </w:r>
    </w:p>
    <w:p>
      <w:r>
        <w:t>「是……」小镜有气无力的回到……抓起肉棒用舌头舔了起来。</w:t>
      </w:r>
    </w:p>
    <w:p>
      <w:r>
        <w:t>舔了几十分钟，一股热流射进了小镜的嘴巴……「喝下去。」小狂又说道……小镜照做了，一咽就把精液喝了</w:t>
      </w:r>
    </w:p>
    <w:p>
      <w:r>
        <w:t>下去。</w:t>
      </w:r>
    </w:p>
    <w:p>
      <w:r>
        <w:t>小狂满意的收起了肉棒……使劲拍了下小镜的大屁股……</w:t>
      </w:r>
    </w:p>
    <w:p>
      <w:r>
        <w:t>「去河里洗个澡……你以后就跟我走了。」</w:t>
      </w:r>
    </w:p>
    <w:p>
      <w:r>
        <w:t>「是，主人。」小镜站起身，走进了小湖，自己开始洗身子……</w:t>
      </w:r>
    </w:p>
    <w:p>
      <w:r>
        <w:t>「好一幅美人洗浴图啊。」小狂看着小镜给洗澡的样子，下边又开始硬了起来。</w:t>
      </w:r>
    </w:p>
    <w:p>
      <w:r>
        <w:t>小狂一不做二不休，自己又把衣服拖干净……跳到湖里。一把抓住小镜。将肉棒插进了小镜的小骚逼里。</w:t>
      </w:r>
    </w:p>
    <w:p>
      <w:r>
        <w:t>「啊啊啊……啊啊啊……主人啊。啊。啊……不要啊吖啊……啊啊……停手啊啊啊……」</w:t>
      </w:r>
    </w:p>
    <w:p>
      <w:r>
        <w:t>……</w:t>
      </w:r>
    </w:p>
    <w:p>
      <w:r>
        <w:t>又射了一炮，小狂才满意的回到了岸上……留下浑身颤抖的小镜在湖里……</w:t>
      </w:r>
    </w:p>
    <w:p>
      <w:r>
        <w:t>小狂的脑海又想起了那个声音。</w:t>
      </w:r>
    </w:p>
    <w:p>
      <w:r>
        <w:t>得到奴隶＋１２点……奴隶数＋１。现有数３……离升级还有５３点……</w:t>
      </w:r>
    </w:p>
    <w:p>
      <w:r>
        <w:t>「不错不错……离升级又进了一步。」小狂满意的点了点头。</w:t>
      </w:r>
    </w:p>
    <w:p>
      <w:r>
        <w:t>初入第七章：长磐市过了半个时辰……小镜才从湖里走了出来……</w:t>
      </w:r>
    </w:p>
    <w:p>
      <w:r>
        <w:t>出来的时候……还瞪了小狂一样……好像在怪他太粗暴了……</w:t>
      </w:r>
    </w:p>
    <w:p>
      <w:r>
        <w:t>「好了……我们走吧。」小狂也不废话……挥挥手示意要走。</w:t>
      </w:r>
    </w:p>
    <w:p>
      <w:r>
        <w:t>小镜跟在小狂的身边。</w:t>
      </w:r>
    </w:p>
    <w:p>
      <w:r>
        <w:t>「小镜……你要去哪里。」小狂一边走一边问道。</w:t>
      </w:r>
    </w:p>
    <w:p>
      <w:r>
        <w:t>「长磐市。」小镜回道。</w:t>
      </w:r>
    </w:p>
    <w:p>
      <w:r>
        <w:t>「你去长磐市做什么」小狂问道。</w:t>
      </w:r>
    </w:p>
    <w:p>
      <w:r>
        <w:t>「为了徽章啊。」小镜一副看白痴的眼神看着小狂。</w:t>
      </w:r>
    </w:p>
    <w:p>
      <w:r>
        <w:t>「哦……长磐市的道馆馆主是谁？。」小狂用手使劲捏了小镜的大屁股。</w:t>
      </w:r>
    </w:p>
    <w:p>
      <w:r>
        <w:t>「啊……讨厌了。」小镜羞涩的白了小狂一眼。「长磐市的馆主叫小刚。」</w:t>
      </w:r>
    </w:p>
    <w:p>
      <w:r>
        <w:t>「小刚！」小狂手上的力道又加重了几分。</w:t>
      </w:r>
    </w:p>
    <w:p>
      <w:r>
        <w:t>「啊……讨厌……痛死了啦……不要那么使劲啦。」小镜又白了他一眼「小刚怎么了？你难道认识？」</w:t>
      </w:r>
    </w:p>
    <w:p>
      <w:r>
        <w:t>「没有，不认识。」小狂摇了摇头……「小刚的话……简单。」小狂心道……</w:t>
      </w:r>
    </w:p>
    <w:p>
      <w:r>
        <w:t>「哦。」小镜点了下头……没有再问下去。</w:t>
      </w:r>
    </w:p>
    <w:p>
      <w:r>
        <w:t>小狂走到，小镜的背后。一只手伸进了小镜的胸部。一只手摸着小镜的屁股。</w:t>
      </w:r>
    </w:p>
    <w:p>
      <w:r>
        <w:t>「呀……讨厌了……主人你做什么啊……现在不能做啊……人家刚做完……下面还有点痛呢。」小镜有些羞怒</w:t>
      </w:r>
    </w:p>
    <w:p>
      <w:r>
        <w:t>的说道。</w:t>
      </w:r>
    </w:p>
    <w:p>
      <w:r>
        <w:t>不过现在小镜的表情……在小狂眼里很有诱惑性。</w:t>
      </w:r>
    </w:p>
    <w:p>
      <w:r>
        <w:t>「哈哈……没事……我就是看到你这诱人的大屁股，有些情不自禁而已……没事反正也没人……咱们就这样一</w:t>
      </w:r>
    </w:p>
    <w:p>
      <w:r>
        <w:t>边摸一边走……哈哈」小狂笑道。</w:t>
      </w:r>
    </w:p>
    <w:p>
      <w:r>
        <w:t>「讨厌啦……」小镜不相这样……不过又说不过小狂……只好这样被小狂摸着走。</w:t>
      </w:r>
    </w:p>
    <w:p>
      <w:r>
        <w:t>「嘿嘿……这个有人的大屁股……天生就是让人操的……看着小浪穴……呸呸……都流水了，哈哈。」小狂看</w:t>
      </w:r>
    </w:p>
    <w:p>
      <w:r>
        <w:t>到小镜的丝袜已经湿了……就知道小镜的小穴又流水了……</w:t>
      </w:r>
    </w:p>
    <w:p>
      <w:r>
        <w:t>「哈……啊……讨厌啦……都是你啦……总是这样玩弄人家……」小镜很风骚的拍了小狂一眼。</w:t>
      </w:r>
    </w:p>
    <w:p>
      <w:r>
        <w:t>「哈哈……是我的错吗。」使劲又捏了捏小镜的大屁股。</w:t>
      </w:r>
    </w:p>
    <w:p>
      <w:r>
        <w:t>「不是你。还有谁。」小镜白了小狂一眼。</w:t>
      </w:r>
    </w:p>
    <w:p>
      <w:r>
        <w:t>「好吧。你说我就是我，嘿嘿。」小狂突然淫笑道。</w:t>
      </w:r>
    </w:p>
    <w:p>
      <w:r>
        <w:t>「不要——」小镜知道不好……想要阻止。不过她一个弱女子怎么能比得上小狂一个大男人有力气呢。</w:t>
      </w:r>
    </w:p>
    <w:p>
      <w:r>
        <w:t>小狂推到了小镜……把他的内裤和丝袜都拔了下来……看着洪水长流的小穴……小狂用手插进小镜的小浪穴…</w:t>
      </w:r>
    </w:p>
    <w:p>
      <w:r>
        <w:t>…「哈哈……你个骚货天生就是让男人干的。」</w:t>
      </w:r>
    </w:p>
    <w:p>
      <w:r>
        <w:t>「不要……啊……主人不要……啊啊……讨厌啦……人家才不是骚货呢……啊啊……」小镜一边浪叫，一边解</w:t>
      </w:r>
    </w:p>
    <w:p>
      <w:r>
        <w:t>释着。</w:t>
      </w:r>
    </w:p>
    <w:p>
      <w:r>
        <w:t>「哈哈……你个小骚货……还不承认……嘴上说不是……不过你的身体……可是很诚实的。嘿嘿。」小狂又加</w:t>
      </w:r>
    </w:p>
    <w:p>
      <w:r>
        <w:t>了一个手指说道。</w:t>
      </w:r>
    </w:p>
    <w:p>
      <w:r>
        <w:t>「不是……啊啊……人家不是啦……啊啊……好爽啊……啊……」小镜摇头晃脑的说道。</w:t>
      </w:r>
    </w:p>
    <w:p>
      <w:r>
        <w:t>「哈哈。骚货……看哥不干死你。」小狂说着把充血的大肉棒又塞进了小镜的小浪穴里……</w:t>
      </w:r>
    </w:p>
    <w:p>
      <w:r>
        <w:t>「啊啊……好大……啊啊啊……主人……啊……再快点……啊啊……主人……好爽啊啊。」小镜感到下体被炽</w:t>
      </w:r>
    </w:p>
    <w:p>
      <w:r>
        <w:t>热的大肉棒插得爽的不能再爽……</w:t>
      </w:r>
    </w:p>
    <w:p>
      <w:r>
        <w:t>「哈哈……大骚货……这么淫荡还说不是……你个大骗子……哈哈……」</w:t>
      </w:r>
    </w:p>
    <w:p>
      <w:r>
        <w:t>「不是啦……人家不是啦……啊啊……是主人你弄得……啊……人家……啊啊啊……太爽……了……啊……继</w:t>
      </w:r>
    </w:p>
    <w:p>
      <w:r>
        <w:t>续……啊……再快点啊啊……爽死了……啊啊……小镜要爽死了……啊……」小镜浪叫道。</w:t>
      </w:r>
    </w:p>
    <w:p>
      <w:r>
        <w:t>「哈哈。还敢嘴硬……看老子让你原形毕露。」说着小狂使出了全部力量，使劲的抽插。</w:t>
      </w:r>
    </w:p>
    <w:p>
      <w:r>
        <w:t>啪——啪啪「啊……啊啊……好爽啊……主人啊……你弄得小镜好爽啊……要飞天了……要飞了……啊啊啊…</w:t>
      </w:r>
    </w:p>
    <w:p>
      <w:r>
        <w:t>…主人好爽啊……」</w:t>
      </w:r>
    </w:p>
    <w:p>
      <w:r>
        <w:t>就在小镜要到达极乐巅峰的时候，小狂突然抽出了肉棒。手持肉棒在小镜的浪穴前摩擦。</w:t>
      </w:r>
    </w:p>
    <w:p>
      <w:r>
        <w:t>「干嘛停下了，继续啊。」小镜用发嗲的声音问道。</w:t>
      </w:r>
    </w:p>
    <w:p>
      <w:r>
        <w:t>「呵呵……如果你承认自己是骚货……我就插你。」小狂淫笑道。</w:t>
      </w:r>
    </w:p>
    <w:p>
      <w:r>
        <w:t>「我才不要呢。」小镜回道……不过小镜表情告诉小狂……小静说的话。她自己也不信。</w:t>
      </w:r>
    </w:p>
    <w:p>
      <w:r>
        <w:t>「是吗。」小狂微闭眼睛笑道。说着肉棒在小镜小穴前的摩擦又加快了速度。</w:t>
      </w:r>
    </w:p>
    <w:p>
      <w:r>
        <w:t>「啊……不要啦……主人……你就快插我嘛……啊啊……人家要忍不住了啊……」小镜呻吟道。</w:t>
      </w:r>
    </w:p>
    <w:p>
      <w:r>
        <w:t>「呵呵，我只插骚货。」小狂又加快了一分速度。</w:t>
      </w:r>
    </w:p>
    <w:p>
      <w:r>
        <w:t>「啊……人家是骚货……啊啊……主人你快点插人家嘛……啊啊！」小镜终于妥协了。</w:t>
      </w:r>
    </w:p>
    <w:p>
      <w:r>
        <w:t>「很好。」小狂笑道……一挺身肉棒又回到了小浪穴里。</w:t>
      </w:r>
    </w:p>
    <w:p>
      <w:r>
        <w:t>「啊……啊啊……爽死人家了……好爽啊……再快点……啊啊……主人再快点……插死小骚货……啊啊……」</w:t>
      </w:r>
    </w:p>
    <w:p>
      <w:r>
        <w:t>噗通，一股精液流进了小镜的小浪穴。</w:t>
      </w:r>
    </w:p>
    <w:p>
      <w:r>
        <w:t>有了精液的刺激……小镜也到达了极乐的巅峰。</w:t>
      </w:r>
    </w:p>
    <w:p>
      <w:r>
        <w:t>「啊……啊啊……去了……啊啊……去了……人家去了……啊啊……好爽……」小镜疲劳的靠在小狂的坏了。</w:t>
      </w:r>
    </w:p>
    <w:p>
      <w:r>
        <w:t>下体的小浪穴流出了大量的精液和淫水。</w:t>
      </w:r>
    </w:p>
    <w:p>
      <w:r>
        <w:t>「哈哈。小骚货你爽不爽？」小狂笑道。</w:t>
      </w:r>
    </w:p>
    <w:p>
      <w:r>
        <w:t>「爽死了。」小镜红着脸说道。</w:t>
      </w:r>
    </w:p>
    <w:p>
      <w:r>
        <w:t>「很好。」小狂又把小镜一推。小镜趴在了草地上。</w:t>
      </w:r>
    </w:p>
    <w:p>
      <w:r>
        <w:t>「主人，你还要干嘛……」小镜问道。「人家累死了……不要了吧！」</w:t>
      </w:r>
    </w:p>
    <w:p>
      <w:r>
        <w:t>「呵呵……这把我不插你的浪穴了……嘿嘿。」小狂淫笑道。</w:t>
      </w:r>
    </w:p>
    <w:p>
      <w:r>
        <w:t>「那你是要？」小狂没有回答她，而是把鸡巴对准了小镜的屁眼……</w:t>
      </w:r>
    </w:p>
    <w:p>
      <w:r>
        <w:t>「不要—不要插那里……那里很痛的。」小镜有些恐惧的摇了摇头。</w:t>
      </w:r>
    </w:p>
    <w:p>
      <w:r>
        <w:t>「那可由不得你了。」小狂淫笑。小狂用力一顶。肉棒整个没入了小镜的屁股里。</w:t>
      </w:r>
    </w:p>
    <w:p>
      <w:r>
        <w:t>「啊——」小镜大叫一声。眼泪被痛的留了下来。</w:t>
      </w:r>
    </w:p>
    <w:p>
      <w:r>
        <w:t>「拔出来啊……痛死了。」小镜大叫道。</w:t>
      </w:r>
    </w:p>
    <w:p>
      <w:r>
        <w:t>「你放心马上就不痛了。」小狂淫笑道。</w:t>
      </w:r>
    </w:p>
    <w:p>
      <w:r>
        <w:t>说着，小狂开始迅速的抽插了起来，对于开发身体这种事情小狂还是很喜欢的。</w:t>
      </w:r>
    </w:p>
    <w:p>
      <w:r>
        <w:t>「啊……好痛啊……啊啊……拔出来啊……求你了啊……主人……饶了我吧……啊……拔出来……痛死了。」</w:t>
      </w:r>
    </w:p>
    <w:p>
      <w:r>
        <w:t>小镜一边摇头一边大叫……眼泪哗哗的往下流。</w:t>
      </w:r>
    </w:p>
    <w:p>
      <w:r>
        <w:t>小狂对小镜的呐喊没有停下反而更快了。</w:t>
      </w:r>
    </w:p>
    <w:p>
      <w:r>
        <w:t>「痛死了……」小镜又叫……</w:t>
      </w:r>
    </w:p>
    <w:p>
      <w:r>
        <w:t>小狂继续抽插……</w:t>
      </w:r>
    </w:p>
    <w:p>
      <w:r>
        <w:t>抽插了十几分钟……小镜没有了先前的疼痛，而是生出了一种快感。</w:t>
      </w:r>
    </w:p>
    <w:p>
      <w:r>
        <w:t>「恩……啊啊……恩……哈……啊……」小镜开始不停的呻吟。</w:t>
      </w:r>
    </w:p>
    <w:p>
      <w:r>
        <w:t>「真是个骚货……这么快就有快感了。」小狂看着小镜的呻吟……撇了撇嘴。</w:t>
      </w:r>
    </w:p>
    <w:p>
      <w:r>
        <w:t>「啊啊……再快点……啊……啊……好爽……哈……好爽啊……主人再快点……啊……插死小镜……啊……屁</w:t>
      </w:r>
    </w:p>
    <w:p>
      <w:r>
        <w:t>股爽死了……啊啊……啊……」又过了几分钟，小镜感到屁股的快感跟小浪穴的快感一样爽……这样小镜又开始忘</w:t>
      </w:r>
    </w:p>
    <w:p>
      <w:r>
        <w:t>情的浪叫。</w:t>
      </w:r>
    </w:p>
    <w:p>
      <w:r>
        <w:t>小镜的屁股夹得小狂一顿爽……肉棒又到了要射的边缘。</w:t>
      </w:r>
    </w:p>
    <w:p>
      <w:r>
        <w:t>小狂又加快了一分……噗通精液流进了小镜的屁眼里……</w:t>
      </w:r>
    </w:p>
    <w:p>
      <w:r>
        <w:t>「啊啊……好爽啊……人家还要嘛……啊啊……啊……」小镜发嗲道，「好。我满足你。哈哈！」小狂笑道。</w:t>
      </w:r>
    </w:p>
    <w:p>
      <w:r>
        <w:t>说着没有吧肉棒拿出来，而是继续在小镜的屁股里抽插。</w:t>
      </w:r>
    </w:p>
    <w:p>
      <w:r>
        <w:t>「啊……啊啊……好爽啊……啊啊……不行了……人家又要高潮了……啊啊……主人啊……」小镜一声浪叫…</w:t>
      </w:r>
    </w:p>
    <w:p>
      <w:r>
        <w:t>…到达了高潮。</w:t>
      </w:r>
    </w:p>
    <w:p>
      <w:r>
        <w:t>小狂满意的拔出了肉棒……看着瘫痪在地上的小镜，把肉棒对着小镜的嘴。</w:t>
      </w:r>
    </w:p>
    <w:p>
      <w:r>
        <w:t>小镜心领神会的抓住肉棒用舌尖开始给小狂口交……</w:t>
      </w:r>
    </w:p>
    <w:p>
      <w:r>
        <w:t>过了十分钟一股热流喷到了小镜的嘴里……小狂满意的收起了肉棒……</w:t>
      </w:r>
    </w:p>
    <w:p>
      <w:r>
        <w:t>抱着小镜向森林外围走去。</w:t>
      </w:r>
    </w:p>
    <w:p>
      <w:r>
        <w:t>一个时辰过后……</w:t>
      </w:r>
    </w:p>
    <w:p>
      <w:r>
        <w:t>小狂和已经穿好衣服小镜走出了森林……这一个时辰里……小狂又操了小镜一次……操的小镜一阵发浪……小</w:t>
      </w:r>
    </w:p>
    <w:p>
      <w:r>
        <w:t>镜的屁股已经被小狂完全开发了……</w:t>
      </w:r>
    </w:p>
    <w:p>
      <w:r>
        <w:t>望着眼前的城镇，「这就是长磐市吗。」小狂问道。</w:t>
      </w:r>
    </w:p>
    <w:p>
      <w:r>
        <w:t>「恩，是的。」小镜靠在小狂的身上有气无力的回到。</w:t>
      </w:r>
    </w:p>
    <w:p>
      <w:r>
        <w:t>小镜的内裤和丝袜已经都湿了不能穿了……现在的小镜没有穿内裤。如果有人向小镜的裙下看得话。一定会看</w:t>
      </w:r>
    </w:p>
    <w:p>
      <w:r>
        <w:t>到很美好的风光……小镜的小浪穴留着水……不过被小镜被小狂抱着……一般不仔细看是看不出来的。</w:t>
      </w:r>
    </w:p>
    <w:p>
      <w:r>
        <w:t>现在小狂离升级还有４６点经验。开发的５点和操了２次一次１点。</w:t>
      </w:r>
    </w:p>
    <w:p>
      <w:r>
        <w:t>「徽章我来了。」小狂轻笑道。</w:t>
      </w:r>
    </w:p>
    <w:p>
      <w:r>
        <w:t>初入第八章：巴大蝴</w:t>
      </w:r>
    </w:p>
    <w:p>
      <w:r>
        <w:t>「主……主人……人家好害羞啊。」小镜和小狂走在街上。看着大街上众人的异样目光。小镜羞愧的想找个地</w:t>
      </w:r>
    </w:p>
    <w:p>
      <w:r>
        <w:t>缝钻下去……</w:t>
      </w:r>
    </w:p>
    <w:p>
      <w:r>
        <w:t>小镜依靠在小狂的怀里。小浪穴流出的淫水都流到了地上。而小狂还很不知廉耻的揉着小镜的大屁股……</w:t>
      </w:r>
    </w:p>
    <w:p>
      <w:r>
        <w:t>这种感觉，让小静又羞又激动……性欲也越来越高……</w:t>
      </w:r>
    </w:p>
    <w:p>
      <w:r>
        <w:t>小狂先到服装店里，买了几件男生和女生穿的衣服，又去内衣店买了几个男士内裤，和女士用的胸罩和内内。</w:t>
      </w:r>
    </w:p>
    <w:p>
      <w:r>
        <w:t>小狂身上一共带了两万神奇币，这两万是小狂从小攒的钱加上小镜的六千神奇币一共是两万六千，买衣服花了</w:t>
      </w:r>
    </w:p>
    <w:p>
      <w:r>
        <w:t>五千还剩两万一千神奇币。</w:t>
      </w:r>
    </w:p>
    <w:p>
      <w:r>
        <w:t>小狂又去商店买了二十个神奇宝贝球……花了将近一千神奇币……</w:t>
      </w:r>
    </w:p>
    <w:p>
      <w:r>
        <w:t>而后又在镇中租了一间房子……房价是两千神奇币一个月……</w:t>
      </w:r>
    </w:p>
    <w:p>
      <w:r>
        <w:t>小狂给小静扔了一件内衣，让小静去冲个澡再换上。小镜红着脸就走进了浴室。</w:t>
      </w:r>
    </w:p>
    <w:p>
      <w:r>
        <w:t>小狂换上了一件男士内裤，然后把其他的男士内裤还有几件女士的衣服的内衣放进了腰包里。这种腰包很神奇。</w:t>
      </w:r>
    </w:p>
    <w:p>
      <w:r>
        <w:t>里面的空间将近是外表的几十倍。这种背包种类很多，在神奇宝贝世界很常见。</w:t>
      </w:r>
    </w:p>
    <w:p>
      <w:r>
        <w:t>小狂给小静又留了一件内衣和两件衣服……其他的小狂准备以后跟其他的女生干完事后……省的穿脏衣服了。</w:t>
      </w:r>
    </w:p>
    <w:p>
      <w:r>
        <w:t>小镜很快就洗好了身子。小狂看着小镜湿润的身体被一成白色的毛巾支撑着。两个不算大的胸部在这个时候也</w:t>
      </w:r>
    </w:p>
    <w:p>
      <w:r>
        <w:t>显得有些美丽。尤其是小镜后面的大屁股，更是让人升起一种把她就地正法的冲动，「怪不得人常说洗完澡后的女</w:t>
      </w:r>
    </w:p>
    <w:p>
      <w:r>
        <w:t>人很漂亮。」小狂心道。</w:t>
      </w:r>
    </w:p>
    <w:p>
      <w:r>
        <w:t>小狂走到小镜身旁一把抱住小镜的娇躯。</w:t>
      </w:r>
    </w:p>
    <w:p>
      <w:r>
        <w:t>「啊……」小镜嗲叫了一声，身体靠在了小狂的身上。</w:t>
      </w:r>
    </w:p>
    <w:p>
      <w:r>
        <w:t>「把你的神奇宝贝放出来。」小狂说道。</w:t>
      </w:r>
    </w:p>
    <w:p>
      <w:r>
        <w:t>小镜虽然不知道小狂要干什么。不过还是照做了。</w:t>
      </w:r>
    </w:p>
    <w:p>
      <w:r>
        <w:t>小镜只有巴大蝴一只神奇宝贝。</w:t>
      </w:r>
    </w:p>
    <w:p>
      <w:r>
        <w:t>小狂把左手放到巴大蝴的头上。白光一闪。</w:t>
      </w:r>
    </w:p>
    <w:p>
      <w:r>
        <w:t>巴大蝴消失了。小狂面前站着的是一个１５。６岁的少女。紫色的长发，头上长着两个触角。背后有一双很大</w:t>
      </w:r>
    </w:p>
    <w:p>
      <w:r>
        <w:t>的蝴蝶翅膀。白皙的皮肤，还有刚刚发育的胸部，少女的眼睛是红色的，长得很清秀，屁股也比较平……不过总体</w:t>
      </w:r>
    </w:p>
    <w:p>
      <w:r>
        <w:t>来看还是可以的。</w:t>
      </w:r>
    </w:p>
    <w:p>
      <w:r>
        <w:t>小镜惊讶的看着面前少女说道：「主……主人……你是怎么弄得……巴大蝴呢？」</w:t>
      </w:r>
    </w:p>
    <w:p>
      <w:r>
        <w:t>「她就是巴大蝴。」小狂指着少女说道。</w:t>
      </w:r>
    </w:p>
    <w:p>
      <w:r>
        <w:t>「她是？」小镜有些怀疑的看着面前的少女。</w:t>
      </w:r>
    </w:p>
    <w:p>
      <w:r>
        <w:t>「算了，懒得和你解释，我只告诉你我能把神奇宝贝变成拟人化就行了。」</w:t>
      </w:r>
    </w:p>
    <w:p>
      <w:r>
        <w:t>小狂不耐烦的说道。</w:t>
      </w:r>
    </w:p>
    <w:p>
      <w:r>
        <w:t>小狂又把妙蛙种子和小拉达放了出来，也把左手放到了两个神奇宝贝的身上。白光闪过，两个少女就出现在小</w:t>
      </w:r>
    </w:p>
    <w:p>
      <w:r>
        <w:t>狂的面前。</w:t>
      </w:r>
    </w:p>
    <w:p>
      <w:r>
        <w:t>小狂也不废话。一手抱住小镜，一手抱住巴大蝴，把她们两个女的按倒在床上。</w:t>
      </w:r>
    </w:p>
    <w:p>
      <w:r>
        <w:t>小狂直接把大鸡吧插入了小镜的小浪穴内。</w:t>
      </w:r>
    </w:p>
    <w:p>
      <w:r>
        <w:t>「啊……」的一声浪叫。小镜全身无力。</w:t>
      </w:r>
    </w:p>
    <w:p>
      <w:r>
        <w:t>小狂时间的抽插着，右手抚摸着巴大蝴的小穴。左手已经伸进了妙蛙种子的小嫩穴中，而小拉达则一边用自己</w:t>
      </w:r>
    </w:p>
    <w:p>
      <w:r>
        <w:t>的手自慰，一边和小狂亲吻着。</w:t>
      </w:r>
    </w:p>
    <w:p>
      <w:r>
        <w:t>「啊啊……主人……啊……好爽啊啊……再快点……啊……主人操死小镜……啊啊……」小镜这个骚货不到一</w:t>
      </w:r>
    </w:p>
    <w:p>
      <w:r>
        <w:t>会就被小狂操的发起浪来。</w:t>
      </w:r>
    </w:p>
    <w:p>
      <w:r>
        <w:t>小狂停止和小拉达的亲吻，嘴张开含住小拉达嫩小的乳头。</w:t>
      </w:r>
    </w:p>
    <w:p>
      <w:r>
        <w:t>「啊……啊……主……主人……啊……你含的小拉达好爽啊……啊啊……用力……啊啊……用力吸。」小拉达</w:t>
      </w:r>
    </w:p>
    <w:p>
      <w:r>
        <w:t>忘情的呻吟着。</w:t>
      </w:r>
    </w:p>
    <w:p>
      <w:r>
        <w:t>小狂又把两只手上又加了一根手指，插进了巴大蝴和妙蛙种子的小嫩穴中。</w:t>
      </w:r>
    </w:p>
    <w:p>
      <w:r>
        <w:t>妙蛙种子已经被小狂调教过了，不一会妙蛙种子的下体已经开始流水。嘴里还「啊，啊！」的叫着。</w:t>
      </w:r>
    </w:p>
    <w:p>
      <w:r>
        <w:t>巴大蝴可能是因为主人的缘故，也可能是小狂的右手的缘故，巴大蝴的下体已经流了很多的淫水不比小拉达少</w:t>
      </w:r>
    </w:p>
    <w:p>
      <w:r>
        <w:t>多少。</w:t>
      </w:r>
    </w:p>
    <w:p>
      <w:r>
        <w:t>「啊……啊……好爽……啊啊……继续……继续插我……啊啊。」巴大蝴也开始了呻吟。</w:t>
      </w:r>
    </w:p>
    <w:p>
      <w:r>
        <w:t>操了几十分钟，小镜浪叫了一声，到达了高潮。</w:t>
      </w:r>
    </w:p>
    <w:p>
      <w:r>
        <w:t>小狂让小镜和小拉达换了个地方。</w:t>
      </w:r>
    </w:p>
    <w:p>
      <w:r>
        <w:t>小狂让小镜把屁股对着小狂，小狂一边用舌头舔着小镜的骚穴，一边快速的抽插着小拉达。</w:t>
      </w:r>
    </w:p>
    <w:p>
      <w:r>
        <w:t>「啊啊……主人啊啊……不要啊……不要舔那里啦……啊啊……讨厌啦。」</w:t>
      </w:r>
    </w:p>
    <w:p>
      <w:r>
        <w:t>「啊啊……啊……主人啊……使劲插……啊啊……插死我……啊啊……好爽……爽死我了……啊……」</w:t>
      </w:r>
    </w:p>
    <w:p>
      <w:r>
        <w:t>几分钟过后，小拉达的小嫩穴可以说是最小的，也是小狂操过的最爽的小嫩穴，不一会小狂的大肉棒就在小拉</w:t>
      </w:r>
    </w:p>
    <w:p>
      <w:r>
        <w:t>达小嫩穴内射了。</w:t>
      </w:r>
    </w:p>
    <w:p>
      <w:r>
        <w:t>小拉达完后是妙蛙种子……妙蛙种子虽然叫的最后，不过身体要比小镜还要敏感……小狂刚刚操了不到五十下</w:t>
      </w:r>
    </w:p>
    <w:p>
      <w:r>
        <w:t>……妙蛙种子就在一声大叫中到达了高潮……</w:t>
      </w:r>
    </w:p>
    <w:p>
      <w:r>
        <w:t>小狂把妙蛙种子扔到了一边，抓起最后的巴大蝴，巴大蝴的下体早就洪水成灾，小狂二话没说，直接插入。</w:t>
      </w:r>
    </w:p>
    <w:p>
      <w:r>
        <w:t>巴大蝴「啊……」的声浪叫。</w:t>
      </w:r>
    </w:p>
    <w:p>
      <w:r>
        <w:t>小狂使劲抽插着，真是有什么样的主人就有什么样的宠物……巴大蝴的浪不弱于小镜。</w:t>
      </w:r>
    </w:p>
    <w:p>
      <w:r>
        <w:t>「啊啊……好爽……继续……使劲操……快点……操死我……啊啊……啊……爽死了……继续啊啊……」</w:t>
      </w:r>
    </w:p>
    <w:p>
      <w:r>
        <w:t>「妈的。这神奇宝贝比主人还骚……我操了。」小狂一边操一边说道。</w:t>
      </w:r>
    </w:p>
    <w:p>
      <w:r>
        <w:t>说的小镜满脸通红狠狠的白了小狂一眼。</w:t>
      </w:r>
    </w:p>
    <w:p>
      <w:r>
        <w:t>「啊啊……爽死了……继续…、操死巴大蝴啊啊………操死我……使劲啊……好大啊……快点……继续……往</w:t>
      </w:r>
    </w:p>
    <w:p>
      <w:r>
        <w:t>死里插……啊啊啊……要飞了啊……不行了啊……要飞了……要飞了啊啊……」巴大蝴一声浪叫，也到达了高潮。</w:t>
      </w:r>
    </w:p>
    <w:p>
      <w:r>
        <w:t>小狂又轮番操了一边，操的４个女生欲仙欲死……最后一股精液射入了妙蛙种子的小嫩穴中……</w:t>
      </w:r>
    </w:p>
    <w:p>
      <w:r>
        <w:t>「啊……好爽啊……」妙蛙种子浪叫道。</w:t>
      </w:r>
    </w:p>
    <w:p>
      <w:r>
        <w:t>小狂满意的擦了擦脸上的汗，伸出左手，白光闪过……３个少女又变回了神奇宝贝。</w:t>
      </w:r>
    </w:p>
    <w:p>
      <w:r>
        <w:t>妙蛙种子到达了１１级。小拉达到达了１０级……巴大蝴到达了１３级。</w:t>
      </w:r>
    </w:p>
    <w:p>
      <w:r>
        <w:t>小狂把妙蛙种子和小拉达收了回来。留下小镜和巴大蝴在床上休息。</w:t>
      </w:r>
    </w:p>
    <w:p>
      <w:r>
        <w:t>小狂出了房子，看到外面快要落山的太阳，「不知道还能不能赶上啊。」小狂自言自语道。</w:t>
      </w:r>
    </w:p>
    <w:p>
      <w:r>
        <w:t>说着小狂向道馆的位置跑。</w:t>
      </w:r>
    </w:p>
    <w:p>
      <w:r>
        <w:t>「当小狂跑到道馆，看到道馆门前挂着的打样，的牌子小狂一阵蛋疼……</w:t>
      </w:r>
    </w:p>
    <w:p>
      <w:r>
        <w:t>小狂没办法只好又回到了房子……小镜还在床上休息。小狂又吧神奇宝贝放了出来……左手白光闪过３个神奇</w:t>
      </w:r>
    </w:p>
    <w:p>
      <w:r>
        <w:t>宝贝又变成了少女。</w:t>
      </w:r>
    </w:p>
    <w:p>
      <w:r>
        <w:t>「今天晚上我要好好爽爽。」小狂淫笑道。</w:t>
      </w:r>
    </w:p>
    <w:p>
      <w:r>
        <w:t>说着抱起了床上的小镜，开始了今晚的游戏初入。</w:t>
      </w:r>
    </w:p>
    <w:p>
      <w:r>
        <w:t>第九章：小刚</w:t>
      </w:r>
    </w:p>
    <w:p>
      <w:r>
        <w:t>「呼……爽死我了。」小狂伸了个懒腰，看着床上的四个少女，小狂非常的心满意足，昨天晚上，小狂跟４个</w:t>
      </w:r>
    </w:p>
    <w:p>
      <w:r>
        <w:t>少女一直干到凌晨一点……</w:t>
      </w:r>
    </w:p>
    <w:p>
      <w:r>
        <w:t>小狂在妙蛙种子的屁股上狠狠的捏了一把。</w:t>
      </w:r>
    </w:p>
    <w:p>
      <w:r>
        <w:t>「恩……」妙蛙种子呻吟了一声，小穴流出了一些淫液。</w:t>
      </w:r>
    </w:p>
    <w:p>
      <w:r>
        <w:t>小狂叫醒了小镜，把妙蛙种子和巴大蝴变回了原样，没有将小拉达变回来。</w:t>
      </w:r>
    </w:p>
    <w:p>
      <w:r>
        <w:t>妙蛙种子升到了１６级……巴大蝴已经１８级了……小拉达也到达了１４级，而小狂还有４２点经验就能升级</w:t>
      </w:r>
    </w:p>
    <w:p>
      <w:r>
        <w:t>了。</w:t>
      </w:r>
    </w:p>
    <w:p>
      <w:r>
        <w:t>小镜进入浴室，小狂也跟着小镜进去。</w:t>
      </w:r>
    </w:p>
    <w:p>
      <w:r>
        <w:t>「呀……你干什么啦。」小镜看到小狂也跟了进来，「洗澡啊。」小狂不以为然的笑道。</w:t>
      </w:r>
    </w:p>
    <w:p>
      <w:r>
        <w:t>「我先洗啊，你出去。」小镜指着门口说道。</w:t>
      </w:r>
    </w:p>
    <w:p>
      <w:r>
        <w:t>「没关系，反正都看过了，来吧鸳鸯浴吧。」小狂笑道。</w:t>
      </w:r>
    </w:p>
    <w:p>
      <w:r>
        <w:t>说着，不等小镜说话，就一手揽住小镜的细腰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