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神雕新传奇</w:t>
      </w:r>
    </w:p>
    <w:p>
      <w:r>
        <w:t>.</w:t>
      </w:r>
    </w:p>
    <w:p>
      <w:r>
        <w:t>本文写的是宋军襄阳大捷后的故事……</w:t>
      </w:r>
    </w:p>
    <w:p>
      <w:r>
        <w:t>在杨过以石子击死蒙哥后，蒙古铁骑剃羽而归。宋军与各路英雄好汉一起回到襄阳城，凯旋归来。城内张灯结</w:t>
      </w:r>
    </w:p>
    <w:p>
      <w:r>
        <w:t>彩，军民一起联欢。宋军守将大摆宴席，犒赏三军和郭靖、黄蓉等人。</w:t>
      </w:r>
    </w:p>
    <w:p>
      <w:r>
        <w:t>黄蓉虽然高兴，但因父亲和杨过一起不辞而别，不禁有些黯然神伤。与宋军庆祝了三天三夜，群侠纷纷告别。</w:t>
      </w:r>
    </w:p>
    <w:p>
      <w:r>
        <w:t>郭靖、黄蓉、郭芙、耶律齐、武氏父子、耶律燕、完颜萍、郭破虏等人南下去往桃花岛，陆无双、程英、郭襄执意</w:t>
      </w:r>
    </w:p>
    <w:p>
      <w:r>
        <w:t>要找杨过，郭靖、黄蓉见她们去意已决，只好嘱咐女儿多加小心。</w:t>
      </w:r>
    </w:p>
    <w:p>
      <w:r>
        <w:t>郭靖一路人等，路途顺利，安全到达桃花岛。这些日子以来，大家由于战争非常疲倦，现在到了家终于可以松</w:t>
      </w:r>
    </w:p>
    <w:p>
      <w:r>
        <w:t>一口气了。各人夫妻各自居住一间精致竹舍，吃了晚饭开始休息。一夜无话，如此过了几天……</w:t>
      </w:r>
    </w:p>
    <w:p>
      <w:r>
        <w:t>一天清晨，各人练功完毕一起吃早餐，忽然郭靖「啊！」的一声，黄蓉不禁问道：「靖哥哥，怎么了？」郭靖</w:t>
      </w:r>
    </w:p>
    <w:p>
      <w:r>
        <w:t>道：「襄阳大捷后，一时高兴，却忘了蒙古军只是主帅毙命，元气没有多大损伤。不久必会反扑，襄阳守备部队虚</w:t>
      </w:r>
    </w:p>
    <w:p>
      <w:r>
        <w:t>弱，守将懦弱，乃是一大患。我们怎能图一时之快，让敌人趁火打劫？」</w:t>
      </w:r>
    </w:p>
    <w:p>
      <w:r>
        <w:t>黄蓉道：「那依你之见？」</w:t>
      </w:r>
    </w:p>
    <w:p>
      <w:r>
        <w:t>郭靖道：「身为北侠，责任重大。这样吧，我们一起联系各路好汉，在襄阳一带打听消息，随时随地监视蒙古</w:t>
      </w:r>
    </w:p>
    <w:p>
      <w:r>
        <w:t>的动静。顺便带破虏去，好跟我们一起长些经验。一有消息，马上通知芙儿他们。」</w:t>
      </w:r>
    </w:p>
    <w:p>
      <w:r>
        <w:t>黄蓉道：「一切听你的（心中暗地想：终于可以去打听过儿的消息了）！」</w:t>
      </w:r>
    </w:p>
    <w:p>
      <w:r>
        <w:t>郭靖夫妇三人走后，众小辈不禁暗松一口气，终于可以好好的放松一下了。吃过晚饭后，众人早早互相告辞，</w:t>
      </w:r>
    </w:p>
    <w:p>
      <w:r>
        <w:t>回去休息。</w:t>
      </w:r>
    </w:p>
    <w:p>
      <w:r>
        <w:t>郭芙与耶律齐走进屋，反手把门锁上。耶律齐笑道：「芙儿，今日你我夫妻可要好好团聚一回。」</w:t>
      </w:r>
    </w:p>
    <w:p>
      <w:r>
        <w:t>郭芙不禁心中一荡，啐道：「没一点正经的。」举手就要熄灯。</w:t>
      </w:r>
    </w:p>
    <w:p>
      <w:r>
        <w:t>耶律齐忙道：「娘子慢着，今日我们挑灯夜战。」</w:t>
      </w:r>
    </w:p>
    <w:p>
      <w:r>
        <w:t>郭芙道：「呸，也不怕别人看见！」</w:t>
      </w:r>
    </w:p>
    <w:p>
      <w:r>
        <w:t>耶律齐道：「不妨，这岛上没有外人，大武、小武即使想看，此时恐怕也脱不开身哪。」</w:t>
      </w:r>
    </w:p>
    <w:p>
      <w:r>
        <w:t>郭芙脸一红，还想说些什么，耶律齐的双手却已经摸上身来，樱唇也被堵上了。一手揉着她的乳房，一手迅速</w:t>
      </w:r>
    </w:p>
    <w:p>
      <w:r>
        <w:t>脱下自己的衣服，露出了八寸长的阳具，然后迅速脱下郭芙的衣服。</w:t>
      </w:r>
    </w:p>
    <w:p>
      <w:r>
        <w:t>看着眼前赤裸裸的身驱，耶律齐不禁感到一阵兴奋。丰满的乳房，修长的大腿，漆黑的森林。这还是婚后第一</w:t>
      </w:r>
    </w:p>
    <w:p>
      <w:r>
        <w:t>次在灯光下行房，可以把丰满的娇躯看的如此清晰。一边继续与郭芙接吻，两人的舌头紧紧的缠绕在一起，一只手</w:t>
      </w:r>
    </w:p>
    <w:p>
      <w:r>
        <w:t>抚摸着高耸的双峰，捏着逐渐硬起来。另外一只手沿着细腻的双臀摸向郭芙的花瓣。</w:t>
      </w:r>
    </w:p>
    <w:p>
      <w:r>
        <w:t>「啊！」郭芙不禁发出一声尖叫，双手紧紧的搂住耶律齐。耶律齐的手继续深入，不断的揉着菊花蕾。渐渐的</w:t>
      </w:r>
    </w:p>
    <w:p>
      <w:r>
        <w:t>感觉阴部湿润了，不断有淫雨滴下，郭芙的大腿不禁一阵痉挛。耶律齐也不去管她，手指继续抽插，郭芙的的乳头</w:t>
      </w:r>
    </w:p>
    <w:p>
      <w:r>
        <w:t>更加坚硬，全身汗流浃背。</w:t>
      </w:r>
    </w:p>
    <w:p>
      <w:r>
        <w:t>「嗷……齐哥，你弄的人家好舒服。啊……对！就这样，不要停……啊……啊……」郭芙一边呻吟，一边双手</w:t>
      </w:r>
    </w:p>
    <w:p>
      <w:r>
        <w:t>握着。</w:t>
      </w:r>
    </w:p>
    <w:p>
      <w:r>
        <w:t>「啊，人家不行了，啊……啊，快……快插进来。」</w:t>
      </w:r>
    </w:p>
    <w:p>
      <w:r>
        <w:t>觉得下身热潮上涌，巨大的肉棒一跳一跳。当下把郭芙抱到床上，将雪白的大腿分开，漏出粉红的花瓣，淫水</w:t>
      </w:r>
    </w:p>
    <w:p>
      <w:r>
        <w:t>更加多了，在灯下闪闪发光。</w:t>
      </w:r>
    </w:p>
    <w:p>
      <w:r>
        <w:t>「快嘛……我要！」</w:t>
      </w:r>
    </w:p>
    <w:p>
      <w:r>
        <w:t>受到催促，耶律齐将巨大的肉棒顶在阴唇上，臀部往前一送，「滋」的一声插入根部。只感到郭芙温暖的阴道，</w:t>
      </w:r>
    </w:p>
    <w:p>
      <w:r>
        <w:t>紧紧的包住肉棒，舒服极了。上身压在郭芙丰满的双峰上，干燥的嘴巴不段吸吮着尖硬的乳头，下身不断的抽插。</w:t>
      </w:r>
    </w:p>
    <w:p>
      <w:r>
        <w:t>「嗷……啊……哦，亲哥，不要停……继续……」</w:t>
      </w:r>
    </w:p>
    <w:p>
      <w:r>
        <w:t>「干的妹妹好爽……啊……插到花心了……」</w:t>
      </w:r>
    </w:p>
    <w:p>
      <w:r>
        <w:t>郭芙大声的淫叫，双腿紧紧的缠绕在耶律齐的腰上，臀部随着耶律齐的抽送有节奏的一颠一颠，双手搂住他的</w:t>
      </w:r>
    </w:p>
    <w:p>
      <w:r>
        <w:t>头颈，将他的头紧压在自己的乳房上。</w:t>
      </w:r>
    </w:p>
    <w:p>
      <w:r>
        <w:t>「啊……好哥哥，我的穴要被你干穿了，啊……使劲的干……」</w:t>
      </w:r>
    </w:p>
    <w:p>
      <w:r>
        <w:t>听到妻子疯狂的呻吟，耶律齐更加起性，飞快的耸动着下身，每次都深入郭芙的子宫，牙齿紧咬郭芙充血的乳</w:t>
      </w:r>
    </w:p>
    <w:p>
      <w:r>
        <w:t>头……</w:t>
      </w:r>
    </w:p>
    <w:p>
      <w:r>
        <w:t>这样进行了一个时辰，郭芙渐渐的进入了高潮，双颊火红，杏眼半开半闭：「啊……啊……啊……好丈夫，亲</w:t>
      </w:r>
    </w:p>
    <w:p>
      <w:r>
        <w:t>丈夫……我要不行了……啊！……」</w:t>
      </w:r>
    </w:p>
    <w:p>
      <w:r>
        <w:t>郭芙只觉得全身一阵苏麻，从阴道中喷出一道淫精，淋在耶律齐巨大的龟头上。耶律齐感到一阵抽触，知道自</w:t>
      </w:r>
    </w:p>
    <w:p>
      <w:r>
        <w:t>己也要泄了，不禁加紧抽插。</w:t>
      </w:r>
    </w:p>
    <w:p>
      <w:r>
        <w:t>这时，窗外却有一双饥饿的双眼紧紧的盯着两人交合的部位，那人显然已经看了很久了，边看边发出低沉的呻</w:t>
      </w:r>
    </w:p>
    <w:p>
      <w:r>
        <w:t>吟。</w:t>
      </w:r>
    </w:p>
    <w:p>
      <w:r>
        <w:t>耶律齐敏感的听到了外边细微的声音，一边抽插，一边思考：「是谁呢？耶律燕、完颜萍、大武、小武？不可</w:t>
      </w:r>
    </w:p>
    <w:p>
      <w:r>
        <w:t>能啊，他们一定也在行鱼水情，脱不开身啊！</w:t>
      </w:r>
    </w:p>
    <w:p>
      <w:r>
        <w:t>……啊！难道是……他？」</w:t>
      </w:r>
    </w:p>
    <w:p>
      <w:r>
        <w:t>想到这里，耶律齐不禁莫名其妙的兴奋起来，更加卖力的抽插郭芙的小穴，郭芙已经处于瘫痪状态，条件反射</w:t>
      </w:r>
    </w:p>
    <w:p>
      <w:r>
        <w:t>般的低低的哼着。「啊……啊……啊……」</w:t>
      </w:r>
    </w:p>
    <w:p>
      <w:r>
        <w:t>又继续插了半个多时辰，耶律齐感到要射出来了，忽然心中一动，猛力向前一耸，浓浓的精液射入了郭芙的子</w:t>
      </w:r>
    </w:p>
    <w:p>
      <w:r>
        <w:t>宫，同时扬手熄灯，屋中一片黑暗……</w:t>
      </w:r>
    </w:p>
    <w:p>
      <w:r>
        <w:t>窗外的人似乎猝不及防，赶紧走向远处。然而他却不知，在那一刹，月光已经把他的身影印在了窗上，这一切</w:t>
      </w:r>
    </w:p>
    <w:p>
      <w:r>
        <w:t>自然没有逃过耶律齐的双眼……</w:t>
      </w:r>
    </w:p>
    <w:p>
      <w:r>
        <w:t>经过一夜巫山云雨的耶律齐和郭芙，也渐渐的从梦中醒来。郭芙看着自己的丈夫，爱怜地轻抚着他英俊的面庞</w:t>
      </w:r>
    </w:p>
    <w:p>
      <w:r>
        <w:t>：「怎么，你还想要？」耶律齐道：「呸，人家才不想呢。」郭芙笑骂道：「快点起吧，没点正经的。」耶律齐道</w:t>
      </w:r>
    </w:p>
    <w:p>
      <w:r>
        <w:t>：「遵命，老婆大人。」于是俩人起床穿衣。</w:t>
      </w:r>
    </w:p>
    <w:p>
      <w:r>
        <w:t>这时，郭芙看见床上遗留的俩人云雨过的痕迹，心中不由一甜，红着脸道：「齐哥，你昨晚好坏，弄的人家都</w:t>
      </w:r>
    </w:p>
    <w:p>
      <w:r>
        <w:t>死了过去。」耶律齐道：「不过，我可还没有尽兴呢！」</w:t>
      </w:r>
    </w:p>
    <w:p>
      <w:r>
        <w:t>「什么？真的？」郭芙诧异道。「不信你可以试嘛。」耶律齐道。郭芙道：「不来了，你老是欺负人家。」说</w:t>
      </w:r>
    </w:p>
    <w:p>
      <w:r>
        <w:t>着，便跑了出去。耶律齐理好发髻，也跟了出去。</w:t>
      </w:r>
    </w:p>
    <w:p>
      <w:r>
        <w:t>刚走到屋外，大武、小武、耶律燕、完颜平也各自从屋中走出，一个个精神似乎也不是很好。耶律齐拱手对大</w:t>
      </w:r>
    </w:p>
    <w:p>
      <w:r>
        <w:t>武、小武道：「大小武兄，昨夜休息可好？」</w:t>
      </w:r>
    </w:p>
    <w:p>
      <w:r>
        <w:t>大武还礼道：「有劳耶律兄挂念，还好，还好。与耶律兄一般的好，一般的好。」</w:t>
      </w:r>
    </w:p>
    <w:p>
      <w:r>
        <w:t>听到这话，耶律燕、完颜平脸上不禁一红，低头不语。唯独郭芙骂道：「大武，你好不正经，这种话你都说得</w:t>
      </w:r>
    </w:p>
    <w:p>
      <w:r>
        <w:t>出口！」</w:t>
      </w:r>
    </w:p>
    <w:p>
      <w:r>
        <w:t>大武道：「冤枉，这可是耶律兄先问的，怎能怪我？」郭芙还待争辩，耶律齐忙道：「芙儿，不可对武兄无礼！</w:t>
      </w:r>
    </w:p>
    <w:p>
      <w:r>
        <w:t>武兄莫怪。」大武道：「岂敢，岂敢，我怎敢怪罪师妹。」说着，走到耶律齐身旁，小声道：「耶律兄好福气啊。」</w:t>
      </w:r>
    </w:p>
    <w:p>
      <w:r>
        <w:t>耶律齐道：「彼此，彼此。」两人相视一笑。</w:t>
      </w:r>
    </w:p>
    <w:p>
      <w:r>
        <w:t>说着，六人有说有笑的走到竹舍前方的石桌周围坐好。自有一名哑仆端上几盘精致小菜和几碗莲子粥，大家都</w:t>
      </w:r>
    </w:p>
    <w:p>
      <w:r>
        <w:t>有些饿了，连忙享用可口的早餐。</w:t>
      </w:r>
    </w:p>
    <w:p>
      <w:r>
        <w:t>这时黄药师从竹林中走了过来，众人连忙起身见礼，黄药师点头坐下。</w:t>
      </w:r>
    </w:p>
    <w:p>
      <w:r>
        <w:t>黄药师对众人说道：「你们的师傅远在襄阳，打听着边陲的消息。你们在着里也不能有丝毫的松懈，要加紧练</w:t>
      </w:r>
    </w:p>
    <w:p>
      <w:r>
        <w:t>功，知道么？」众人连忙称是。他眼光扫了一眼众人，道：「以后每天要早些起，吃完早餐大家快去练功，芙儿留</w:t>
      </w:r>
    </w:p>
    <w:p>
      <w:r>
        <w:t>下，我有话对你说。」于是其他人纷纷告辞，出去练功了。</w:t>
      </w:r>
    </w:p>
    <w:p>
      <w:r>
        <w:t>郭芙撒娇似的抱住黄药师道：「外公，您找芙儿有什么事啊？」黄药师道：「芙儿，你也是大人了。齐儿他现</w:t>
      </w:r>
    </w:p>
    <w:p>
      <w:r>
        <w:t>在已经是堂堂的丐帮帮主了，作为他的妻子，你应当劝他多学武功。以免齐儿贪图安逸，荒废了武功，辜负了你爹</w:t>
      </w:r>
    </w:p>
    <w:p>
      <w:r>
        <w:t>的期望。好啦！我要去云游四海啦！这交给你啦！」</w:t>
      </w:r>
    </w:p>
    <w:p>
      <w:r>
        <w:t>完颜萍走过来跟郭芙说：「芙妹，你跟齐大哥行房时，声音好大喔！我都听的见呢！下次小声一点！」</w:t>
      </w:r>
    </w:p>
    <w:p>
      <w:r>
        <w:t>郭芙羞的满脸通红，道：「萍姊，你不要取笑我了，不关我的事，都是齐哥他不好。」完颜萍道：「骗人，一</w:t>
      </w:r>
    </w:p>
    <w:p>
      <w:r>
        <w:t>个巴掌拍不响。」</w:t>
      </w:r>
    </w:p>
    <w:p>
      <w:r>
        <w:t>郭芙道：「萍姊，你可冤枉我了，每次都是齐哥主动，而且，而且……」完颜萍道：「而且什么？」郭芙低声</w:t>
      </w:r>
    </w:p>
    <w:p>
      <w:r>
        <w:t>道：「齐哥每次都好强啊，弄的我丢了以后，他还不尽兴。而且一弄就是好几个时辰，我每次都吃不消。」</w:t>
      </w:r>
    </w:p>
    <w:p>
      <w:r>
        <w:t>完颜萍道：「胡说，怎么可能有那么长！」郭芙道：「我没骗你，千真万确的！」完颜萍若有所思的「哦」了</w:t>
      </w:r>
    </w:p>
    <w:p>
      <w:r>
        <w:t>一声，便不再说了。</w:t>
      </w:r>
    </w:p>
    <w:p>
      <w:r>
        <w:t>郭芙道：「萍姊，怎么了？别不高兴嘛！我以后听你的话便是了。过两天齐哥和小武练武时，我搬来与你一起</w:t>
      </w:r>
    </w:p>
    <w:p>
      <w:r>
        <w:t>住好不好？」完颜萍道：「你呀！，快走吧，我要去洗个澡。」郭芙道：「我很久没和你在一起了，让我服务你一</w:t>
      </w:r>
    </w:p>
    <w:p>
      <w:r>
        <w:t>块洗吧。」</w:t>
      </w:r>
    </w:p>
    <w:p>
      <w:r>
        <w:t>完颜萍点点了头。</w:t>
      </w:r>
    </w:p>
    <w:p>
      <w:r>
        <w:t>于是两人走进完颜萍屋中，命仆人备好水，水中撒满了玫瑰花瓣，屋中刹时飘荡着玫瑰花香。两人各自脱衣，</w:t>
      </w:r>
    </w:p>
    <w:p>
      <w:r>
        <w:t>当郭芙看到完颜萍凹凸有致，丰满窈窕的身材时，不禁一怔，登时自愧不如。道：「萍姊，你身材仍然这么好。」</w:t>
      </w:r>
    </w:p>
    <w:p>
      <w:r>
        <w:t>完颜萍脸上一红，道：「疯丫头，胡说什么。」说着，俯身跨入了澡盆。郭芙也跟了进去……</w:t>
      </w:r>
    </w:p>
    <w:p>
      <w:r>
        <w:t>耶律齐等人刚要练武，忽然耶律齐道：「不好，走的匆忙，忘记带剑了。」</w:t>
      </w:r>
    </w:p>
    <w:p>
      <w:r>
        <w:t>当下向众一拱手，道：「诸位先练，我去去就回。」转身走回。</w:t>
      </w:r>
    </w:p>
    <w:p>
      <w:r>
        <w:t>当耶律齐走到自己屋前时，忽然听到旁边完颜萍屋中一阵水声，不禁心中一动，轻步走了过去，用口水沾湿手</w:t>
      </w:r>
    </w:p>
    <w:p>
      <w:r>
        <w:t>指，轻轻点破窗纸，顺着小孔望去，不禁令耶律齐血脉贲张——只见朦胧的雾气中有两个人坐在浴盆中，郭芙背对</w:t>
      </w:r>
    </w:p>
    <w:p>
      <w:r>
        <w:t>着自己，而面对着自己的是自己的初恋情人完颜萍。</w:t>
      </w:r>
    </w:p>
    <w:p>
      <w:r>
        <w:t>透过淡淡的雾气，可以看到完颜萍美如天仙般的秀丽脸庞，柳眉、杏目、瑶鼻、樱唇，白里透红的双颊，长长</w:t>
      </w:r>
    </w:p>
    <w:p>
      <w:r>
        <w:t>的秀发贴在颈部、肩部，细长的双臂，圆润的肩膀，往下是令人发狂的坚挺的双峰，淡红色的乳头像两颗红宝石般</w:t>
      </w:r>
    </w:p>
    <w:p>
      <w:r>
        <w:t>散发着迷人的气息，平坦的小腹，修长的玉腿轻巧的搭在浴盆两边，可惜由于角度的问题，玉腿间令人遐思的三角</w:t>
      </w:r>
    </w:p>
    <w:p>
      <w:r>
        <w:t>地带却看不太清。</w:t>
      </w:r>
    </w:p>
    <w:p>
      <w:r>
        <w:t>这时，完颜萍轻轻的弯下纤腰，指头擦拭着双腿，乳房被挤压成一个优美的弧度，一滴滴水滴顺着玲珑的乳头</w:t>
      </w:r>
    </w:p>
    <w:p>
      <w:r>
        <w:t>滴下，顿感到自己下身起了明显的变化，血液流动加速起来。</w:t>
      </w:r>
    </w:p>
    <w:p>
      <w:r>
        <w:t>「郭芙与她比起来，简直黯然失色，一文不值。脸没有完颜萍好看，身材没有完颜萍窈窕，乳房没有完颜萍坚</w:t>
      </w:r>
    </w:p>
    <w:p>
      <w:r>
        <w:t>挺。完颜萍的身材哪里像以前一样啊。特别是完颜萍身上那种成熟的气息，更加令人着迷。」耶律齐暗想。</w:t>
      </w:r>
    </w:p>
    <w:p>
      <w:r>
        <w:t>「芙妹，替萍姊搓搓后背。」完颜萍甜美的嗓音打断了耶律齐的遐思。只见完颜萍慢慢的站起身，双手扶在盆</w:t>
      </w:r>
    </w:p>
    <w:p>
      <w:r>
        <w:t>檐，双脚叉开，双腿绷直，柳腰下弯。随着郭芙的动作，一对饱满圆润的乳峰有节奏的一摆一摆，就像挑逗耶律齐</w:t>
      </w:r>
    </w:p>
    <w:p>
      <w:r>
        <w:t>一样。杏眼半眯，樱唇半闭……</w:t>
      </w:r>
    </w:p>
    <w:p>
      <w:r>
        <w:t>从这个角度，耶律齐能够清晰的看到完颜萍雪白的双臀，略为泛黄的后庭，由于完颜萍的双腿叉开很大，连阴</w:t>
      </w:r>
    </w:p>
    <w:p>
      <w:r>
        <w:t>部漆黑的耻毛、粉红的花瓣都一览无余。</w:t>
      </w:r>
    </w:p>
    <w:p>
      <w:r>
        <w:t>「要是能从这个位置上与萍妹做爱那该多好啊！」耶律齐想道。（原来，耶律齐从铺子里得到一本《闺房秘术</w:t>
      </w:r>
    </w:p>
    <w:p>
      <w:r>
        <w:t>》，里面不但写了很多关于怎样与女子调情，怎样使女子达到高潮；更有一些自己闻所未闻、见所未见的性爱插图，</w:t>
      </w:r>
    </w:p>
    <w:p>
      <w:r>
        <w:t>什么「老汉推车」、「隔山捣火」、「老树盘根」、「凤交颈」、「兔吮毫」……等等。</w:t>
      </w:r>
    </w:p>
    <w:p>
      <w:r>
        <w:t>当自己兴致勃勃的拿给郭芙看，要求按此行房时，却遭到拒绝。郭芙只答应以正统的姿势交合。使耶律齐性趣</w:t>
      </w:r>
    </w:p>
    <w:p>
      <w:r>
        <w:t>大减。）这时看到萍妹的这个诱人的姿势后，心中不禁升起了这个压抑以久的邪念。</w:t>
      </w:r>
    </w:p>
    <w:p>
      <w:r>
        <w:t>忽然两人开始擦身，耶律齐见她们洗浴完毕，急忙进自己屋中取剑，向练功处走去。看道刚才自己妻子的身体，</w:t>
      </w:r>
    </w:p>
    <w:p>
      <w:r>
        <w:t>一种莫名其妙的新鲜感油然而生。但一想到完颜萍那迷人的胴体，心中不由一荡。「在过几天，我和小武要切搓武</w:t>
      </w:r>
    </w:p>
    <w:p>
      <w:r>
        <w:t>艺时，她独处了。」想到这里，耶律齐的嘴角露出了一丝令人难以察觉的微笑……</w:t>
      </w:r>
    </w:p>
    <w:p>
      <w:r>
        <w:t>就在切磋武艺前天，耶律齐和郭芙在进房的途中，耶律齐便迫不及待的脱郭芙的衣服，还不断在郭芙身上毛手</w:t>
      </w:r>
    </w:p>
    <w:p>
      <w:r>
        <w:t>毛脚，一会儿揉郭芙的乳房，一会儿搂着郭芙亲嘴，短短几步路，竟走了快五分钟。而郭芙的薄纱短裙，肚兜，亵</w:t>
      </w:r>
    </w:p>
    <w:p>
      <w:r>
        <w:t>裤，则一路散落在地上。</w:t>
      </w:r>
    </w:p>
    <w:p>
      <w:r>
        <w:t>好不容易到了浴桶，两人稍事冲洗，便一起上床。在床上，耶律齐提议玩个游戏，郭芙也不疑有他，问也没问</w:t>
      </w:r>
    </w:p>
    <w:p>
      <w:r>
        <w:t>便答应了。于是耶律齐拿了一条手巾幪在郭芙头上，幪住郭芙的眼睛，带郭芙坐在木板椅上，耶律齐则跪在郭芙前</w:t>
      </w:r>
    </w:p>
    <w:p>
      <w:r>
        <w:t>面，将郭芙双腿打开跨在他的臂膀上，扶着郭芙的屁股，凑上嘴开始舔郭芙的小穴。</w:t>
      </w:r>
    </w:p>
    <w:p>
      <w:r>
        <w:t>「啊……好舒服……嗯……齐哥哥……你越来越厉害了……喔……真好……啊……」郭芙的淫水很快就冒出来</w:t>
      </w:r>
    </w:p>
    <w:p>
      <w:r>
        <w:t>了。</w:t>
      </w:r>
    </w:p>
    <w:p>
      <w:r>
        <w:t>在黑暗中，身体似乎特别敏感，也因为眼睛看不见，不知耶律齐下一步的动作会是什么，心里会有一股莫名的</w:t>
      </w:r>
    </w:p>
    <w:p>
      <w:r>
        <w:t>期待和惊喜。在闷热的房里，郭芙的汗水不停沿着身体的曲线流到下体，混着阴道渗出的淫水，耶律齐在郭芙两腿</w:t>
      </w:r>
    </w:p>
    <w:p>
      <w:r>
        <w:t>间吸的啧啧有声，好像在品尝什么人间美味。而郭芙则渐渐呼吸困难，喘息声越来越急促。</w:t>
      </w:r>
    </w:p>
    <w:p>
      <w:r>
        <w:t>「啊……妹妹……快喘不过气了……啊……啊……好爽……啊……我不行了……啊……吸不到气……啊……不</w:t>
      </w:r>
    </w:p>
    <w:p>
      <w:r>
        <w:t>要舔了……啊……太刺激了……啊……啊……不要了……要死了……」郭芙像是一条离开水面的鱼，张着小嘴，死</w:t>
      </w:r>
    </w:p>
    <w:p>
      <w:r>
        <w:t>命的呼吸。</w:t>
      </w:r>
    </w:p>
    <w:p>
      <w:r>
        <w:t>终于耶律齐将郭芙放开，牵着郭芙站了起来。郭芙本来打算拿掉手巾，却被耶律齐阻止，想想这样也挺有趣的，</w:t>
      </w:r>
    </w:p>
    <w:p>
      <w:r>
        <w:t>也就由耶律齐摆布算了。郭芙仰卧在地上，耳中听见耶律齐在旁边窸窸窣窣不知在准备什么东西，过了十几秒钟，</w:t>
      </w:r>
    </w:p>
    <w:p>
      <w:r>
        <w:t>耶律齐过来伏在郭芙身上，用舌头从郭芙的耳朵开始一路吻下来，慢慢亲到郭芙的嘴唇。</w:t>
      </w:r>
    </w:p>
    <w:p>
      <w:r>
        <w:t>郭芙小嘴微张，轻吐香舌，将耶律齐的舌头全部含进嘴里。</w:t>
      </w:r>
    </w:p>
    <w:p>
      <w:r>
        <w:t>亲吻了一阵，耶律齐移到郭芙的颈部，接着胸部、乳头、腹部、肚脐……其实他们每次做爱大概都会来一段类</w:t>
      </w:r>
    </w:p>
    <w:p>
      <w:r>
        <w:t>似的前戏，但今天在黑暗中却特别敏感，还没亲到下体，郭芙已经忍不住浪叫，淫水也比以往流的更多。</w:t>
      </w:r>
    </w:p>
    <w:p>
      <w:r>
        <w:t>「芙妹，你今天好像特别骚喔！」还没等郭芙答腔，耶律齐一口将郭芙的阴部含入嘴里，舌头更是毫不客气的</w:t>
      </w:r>
    </w:p>
    <w:p>
      <w:r>
        <w:t>直往阴道里挤。</w:t>
      </w:r>
    </w:p>
    <w:p>
      <w:r>
        <w:t>「啊……啊……好舒服……要死了……啊……天……啊……爽……啊……」</w:t>
      </w:r>
    </w:p>
    <w:p>
      <w:r>
        <w:t>郭芙没命似的浪叫，淫水不停的溢出。</w:t>
      </w:r>
    </w:p>
    <w:p>
      <w:r>
        <w:t>就在这时，顿时全身一颤，差点弹了起来。但耶律齐似乎已经料到郭芙的反应，早将郭芙下半身压的死死的，</w:t>
      </w:r>
    </w:p>
    <w:p>
      <w:r>
        <w:t>任凭郭芙上身如何扭动，下体却是纹风不动，只能任由鸡巴尽情的刺激郭芙的阴核。</w:t>
      </w:r>
    </w:p>
    <w:p>
      <w:r>
        <w:t>「啊啊……啊……啊啊啊……啊啊啊……」郭芙已接近嘶喊，完全说不出话来，那快速抽动带来的快感，像是</w:t>
      </w:r>
    </w:p>
    <w:p>
      <w:r>
        <w:t>万箭齐发般的冲击郭芙每一个毛细孔。</w:t>
      </w:r>
    </w:p>
    <w:p>
      <w:r>
        <w:t>「啊……停……啊……不……不……不……行……啊……死……死了……啊……天……啊……啊……饶……饶</w:t>
      </w:r>
    </w:p>
    <w:p>
      <w:r>
        <w:t>……命……啊……」</w:t>
      </w:r>
    </w:p>
    <w:p>
      <w:r>
        <w:t>对今天特别敏感的郭芙，这快感实在太强烈了，强到心脏都快负荷不了，只好乖乖讨饶。好不容易耶律齐拿开</w:t>
      </w:r>
    </w:p>
    <w:p>
      <w:r>
        <w:t>了，她正想喘口气，没想到耶律齐却粹不及防的把鸡巴移到郭芙的屁眼，并藉着淫水的润滑直接塞入屁眼中，一股</w:t>
      </w:r>
    </w:p>
    <w:p>
      <w:r>
        <w:t>从未尝过的快感刺激到郭芙整个身体弓了起来。</w:t>
      </w:r>
    </w:p>
    <w:p>
      <w:r>
        <w:t>但事情不只如此而已，耶律齐塞进鸡巴后，顺手把手指插入郭芙的阴道里快速抽送。两种突如其来的强烈快感，</w:t>
      </w:r>
    </w:p>
    <w:p>
      <w:r>
        <w:t>爽的郭芙不停呼天喊地，叫爹叫娘的。</w:t>
      </w:r>
    </w:p>
    <w:p>
      <w:r>
        <w:t>「芙妹的屁眼还是处女吧，这样爽不爽？」耶律齐一边说着，一边将鸡巴的速度动到最快。</w:t>
      </w:r>
    </w:p>
    <w:p>
      <w:r>
        <w:t>「啊……啊……爽……爽……啊……不……不行……啊……要……要泄……啊啊……好爽……啊……啊……」</w:t>
      </w:r>
    </w:p>
    <w:p>
      <w:r>
        <w:t>郭芙早已爽得两眼发白，连摇头的力气都没了。很快的，郭芙到达前所未有的高潮，大量的阴精狂喷而出，足</w:t>
      </w:r>
    </w:p>
    <w:p>
      <w:r>
        <w:t>足有平时两倍之多。泄精后，郭芙真的完全瘫痪了，躺在地上一动也不动。而耶律齐拔出鸡巴，爬到郭芙身上就准</w:t>
      </w:r>
    </w:p>
    <w:p>
      <w:r>
        <w:t>备干郭芙。</w:t>
      </w:r>
    </w:p>
    <w:p>
      <w:r>
        <w:t>郭芙吓得连忙哀求他让她休息一下，但耶律齐却不肯，硬是要插入。</w:t>
      </w:r>
    </w:p>
    <w:p>
      <w:r>
        <w:t>「拜托，让芙妹休息一下，现在插芙妹会昏过去，拜托。」</w:t>
      </w:r>
    </w:p>
    <w:p>
      <w:r>
        <w:t>「不会啦，芙妹来的时候不是很神气吗，哪里可能一下就不行了？」说着已把他的大鸡巴对准洞口。</w:t>
      </w:r>
    </w:p>
    <w:p>
      <w:r>
        <w:t>「饶了芙妹，齐哥哥鸡巴那么大，像巨炮一样，芙妹哪是你对手，让芙妹喘口气，等一下让你干个过瘾。」郭</w:t>
      </w:r>
    </w:p>
    <w:p>
      <w:r>
        <w:t>芙真的怕他不顾一切插进来，只好厚着脸皮谄媚他。</w:t>
      </w:r>
    </w:p>
    <w:p>
      <w:r>
        <w:t>「不行，我忍不住了，除非你说些好听的，我再考虑考虑。」</w:t>
      </w:r>
    </w:p>
    <w:p>
      <w:r>
        <w:t>「好啦好啦，我说。大鸡巴哥哥，妹妹爱死你的巨无霸了，你每次都干得我欲仙欲死，要丢上七、八次，我一</w:t>
      </w:r>
    </w:p>
    <w:p>
      <w:r>
        <w:t>辈子都离不开你的大鸡巴，拜托，休息五分钟就好。」没办法，郭芙只好说一些连自己都会脸红的话来满足他。</w:t>
      </w:r>
    </w:p>
    <w:p>
      <w:r>
        <w:t>「好吧，但你不许拿掉手巾喔。」说完，耶律齐便起身开门离开，留下郭芙独自躺在地板上。过了七、八分钟，</w:t>
      </w:r>
    </w:p>
    <w:p>
      <w:r>
        <w:t>郭芙听见开门进来的声音，耶律齐走到郭芙旁边蹲下，将她翻成狗爬式，并把郭芙屁股抬的高高的，凑上嘴又开始</w:t>
      </w:r>
    </w:p>
    <w:p>
      <w:r>
        <w:t>舔郭芙的小穴，没几下，才稍微干了的阴道又冒出淫水。耶律齐看郭芙湿了，二话不说，扶着郭芙的屁股，将鸡巴</w:t>
      </w:r>
    </w:p>
    <w:p>
      <w:r>
        <w:t>一插而尽。</w:t>
      </w:r>
    </w:p>
    <w:p>
      <w:r>
        <w:t>「啊……舒服……啊啊……齐哥哥……啊……你好……猴急……啊……还没……完全勃起……啊……已经……</w:t>
      </w:r>
    </w:p>
    <w:p>
      <w:r>
        <w:t>好爽……啊……」</w:t>
      </w:r>
    </w:p>
    <w:p>
      <w:r>
        <w:t>郭芙感觉到齐哥哥的鸡巴比平时小了一号，心想可能是刚刚休息时软下去一点，不过这样更好，可以慢慢加温。</w:t>
      </w:r>
    </w:p>
    <w:p>
      <w:r>
        <w:t>郭芙其实比较不喜欢那种一开始就狂暴风雨式的快感，像今天这样持续渐进反而更合郭芙意。但奇怪的是，插了两、</w:t>
      </w:r>
    </w:p>
    <w:p>
      <w:r>
        <w:t>三百下后，耶律齐的鸡巴似乎有变硬，但却没涨大多少。</w:t>
      </w:r>
    </w:p>
    <w:p>
      <w:r>
        <w:t>「齐哥哥……啊……你……今天……啊……怎么了……啊……啊……舒……服……啊……是不是……啊……累</w:t>
      </w:r>
    </w:p>
    <w:p>
      <w:r>
        <w:t>了……啊……啊……」</w:t>
      </w:r>
    </w:p>
    <w:p>
      <w:r>
        <w:t>耶律齐仍旧不吭声，反而加速抽送。郭芙开始觉得不对劲，一把拉下脸上的手巾，居然看见耶律齐一脸淫笑的</w:t>
      </w:r>
    </w:p>
    <w:p>
      <w:r>
        <w:t>坐在郭芙前面，那后面是谁在插郭芙呢？回头一看，差点没吓昏过去，一个赤条条的男人，竟然就是刚才外面偷窥</w:t>
      </w:r>
    </w:p>
    <w:p>
      <w:r>
        <w:t>的小武！</w:t>
      </w:r>
    </w:p>
    <w:p>
      <w:r>
        <w:t>郭芙一惊之下，什么快感都没了，挣扎的想要脱身。耶律齐连忙冲过来，帮助后面的小武一前一后抓住郭芙，</w:t>
      </w:r>
    </w:p>
    <w:p>
      <w:r>
        <w:t>说：「芙妹，他就是我向你说过的小武，我们的事他都知道，他也很哈你，很想跟你打炮，他很厉害喔！以前在爹</w:t>
      </w:r>
    </w:p>
    <w:p>
      <w:r>
        <w:t>娘房内，他不是让你很爽吗？」</w:t>
      </w:r>
    </w:p>
    <w:p>
      <w:r>
        <w:t>「怎么可以……啊……太过分了！放开我！」郭芙挣扎着，这两个男人显然早有预谋，但是和丈夫作已经很羞</w:t>
      </w:r>
    </w:p>
    <w:p>
      <w:r>
        <w:t>人了，怎么可以连朋友都带来。</w:t>
      </w:r>
    </w:p>
    <w:p>
      <w:r>
        <w:t>「漂亮芙妹，对不起啦，以前看你就觉得太性感了，现在让我好好伺候你，给你补偿好不好？」小武开口道歉，</w:t>
      </w:r>
    </w:p>
    <w:p>
      <w:r>
        <w:t>但还是继续抽送。</w:t>
      </w:r>
    </w:p>
    <w:p>
      <w:r>
        <w:t>「啊……骗鬼……啊……啊……不行……啊啊……讨厌……啊……」郭芙虽然还是没答应，但在小武激烈抽送</w:t>
      </w:r>
    </w:p>
    <w:p>
      <w:r>
        <w:t>下，早就被干得无力反抗。</w:t>
      </w:r>
    </w:p>
    <w:p>
      <w:r>
        <w:t>「芙妹，你就答应嘛，好不好？你真舍得小武拔出来吗？等一下我们再向你赔罪嘛。」耶律齐在旁边帮腔。</w:t>
      </w:r>
    </w:p>
    <w:p>
      <w:r>
        <w:t>「啊……你们……好可恶……啊……插……都插了……啊啊……赔罪……有什么用……啊……啊……」</w:t>
      </w:r>
    </w:p>
    <w:p>
      <w:r>
        <w:t>郭芙反抗无效，心里也明白，今天是逃不掉了。郭芙从未尝过３人一起的滋味，心里实在有点害怕。但另一方</w:t>
      </w:r>
    </w:p>
    <w:p>
      <w:r>
        <w:t>面，耶律齐说的也没错，郭芙真的舍不得在这个时候喊停。</w:t>
      </w:r>
    </w:p>
    <w:p>
      <w:r>
        <w:t>他们见郭芙一副欲拒还迎的骚样，屁股还不自主的摆动在迎合小武的鸡巴，白痴也知道郭芙已经软化了。于是</w:t>
      </w:r>
    </w:p>
    <w:p>
      <w:r>
        <w:t>小武紧紧抓着郭芙的腰，先将鸡巴用力一抽，留个龟头在洞口，再狠狠地一插，直抵花心，强烈快感直冲脑门，让</w:t>
      </w:r>
    </w:p>
    <w:p>
      <w:r>
        <w:t>郭芙差点昏死过去。如此连续几下后，瞬间加快速度，在郭芙湿润的阴道疯狂进出。一转眼又插了六、七百下，干</w:t>
      </w:r>
    </w:p>
    <w:p>
      <w:r>
        <w:t>得郭芙淫声浪语，纷纷出笼。</w:t>
      </w:r>
    </w:p>
    <w:p>
      <w:r>
        <w:t>「啊……啊……好爽……啊……太厉害……啊……啊……爽……啊……舒服……啊……慢……慢一点……啊…</w:t>
      </w:r>
    </w:p>
    <w:p>
      <w:r>
        <w:t>…爽死……啊啊……啊……啊……」</w:t>
      </w:r>
    </w:p>
    <w:p>
      <w:r>
        <w:t>郭芙这时才了解，为什么小武的鸡巴没有齐哥哥大，却如此被齐哥哥推崇，原来小武的腰力十分惊人，插起穴</w:t>
      </w:r>
    </w:p>
    <w:p>
      <w:r>
        <w:t>来像是个打桩机一样，脸不红气不喘就连插几百下，速度丝毫不会变慢。更可怕的是小武有异乎常人的持久力，前</w:t>
      </w:r>
    </w:p>
    <w:p>
      <w:r>
        <w:t>前后后小武已干了快两千下了，却丝毫没有泄精的迹像。而且小武不只持久，也懂得利用技巧，如何让鸡巴插得最</w:t>
      </w:r>
    </w:p>
    <w:p>
      <w:r>
        <w:t>深，如何以各种角度去让女人获得最大快感。</w:t>
      </w:r>
    </w:p>
    <w:p>
      <w:r>
        <w:t>「啊……啊……好……好舒服……啊……啊……要死了……你好会干……啊……好爽……不要停……啊……干</w:t>
      </w:r>
    </w:p>
    <w:p>
      <w:r>
        <w:t>我……啊……爽……啊……到……到了……啊……要……要泄……泄……啊……啊……会……会死……啊……救…</w:t>
      </w:r>
    </w:p>
    <w:p>
      <w:r>
        <w:t>…救命……啊……啊……啊……」</w:t>
      </w:r>
    </w:p>
    <w:p>
      <w:r>
        <w:t>小武像野马一般，小腹撞得郭芙浑圆细嫩的屁股「啪啪」作响，柔软的奶子随着抽送而前后激烈摇晃，郭芙不</w:t>
      </w:r>
    </w:p>
    <w:p>
      <w:r>
        <w:t>知流了多少淫水，只依稀听见每一下抽送，都会发出「噗嗤、噗嗤」的水声，没多久，郭芙的阴精再次狂泄而出。</w:t>
      </w:r>
    </w:p>
    <w:p>
      <w:r>
        <w:t>「嘿嘿，小武你退步了，干了两个时辰才让芙妹高潮。再努力，看能不能连干五个时辰？」耶律齐在旁边说。</w:t>
      </w:r>
    </w:p>
    <w:p>
      <w:r>
        <w:t>五个时辰？那小穴岂不要被插坏了！</w:t>
      </w:r>
    </w:p>
    <w:p>
      <w:r>
        <w:t>「芙妹刚刚才泄了那么多，这次高潮当然会比较慢，再来就不一样了，你看着。」小武一边回答，一边将郭芙</w:t>
      </w:r>
    </w:p>
    <w:p>
      <w:r>
        <w:t>转成侧卧，抬起郭芙一条腿，不让郭芙有喘息的机会，继续挺腰插郭芙的嫩屄，速度快得惊人。</w:t>
      </w:r>
    </w:p>
    <w:p>
      <w:r>
        <w:t>郭芙才从高潮顶端稍微下来，又被一波波强烈的快感推向高峰。</w:t>
      </w:r>
    </w:p>
    <w:p>
      <w:r>
        <w:t>「好……好棒……好爽……啊……太会干……啊……爽死了……啊……天啊……啊……又……又来了……啊…</w:t>
      </w:r>
    </w:p>
    <w:p>
      <w:r>
        <w:t>…又……泄……舒服……爽……啊……啊……出……出来了……啊……啊……」</w:t>
      </w:r>
    </w:p>
    <w:p>
      <w:r>
        <w:t>真的被小武说中，短短时间内，郭芙又再度高潮了。高潮后的郭芙，满脸红潮，媚眼如丝，小嘴微张，雪白的</w:t>
      </w:r>
    </w:p>
    <w:p>
      <w:r>
        <w:t>胸部上下起伏着，小武接着举起郭芙两腿，一面亲吻郭芙的脚指缝，一面徐徐的抽送着郭芙的小穴。</w:t>
      </w:r>
    </w:p>
    <w:p>
      <w:r>
        <w:t>「啊……啊……好厉害……啊……舒服……啊……小武……哥哥……啊……爽……啊……啊……」郭芙浪叫着。</w:t>
      </w:r>
    </w:p>
    <w:p>
      <w:r>
        <w:t>小武的技巧真的很高明，他看出郭芙在连续两次高潮后，已经接近虚脱，不适宜再干得太猛烈，因此以较温和</w:t>
      </w:r>
    </w:p>
    <w:p>
      <w:r>
        <w:t>的方式，轻重交替的插郭芙（大概就是所谓的「九浅一深」吧）。如此不至于让郭芙负荷过重，可以喘口气，又可</w:t>
      </w:r>
    </w:p>
    <w:p>
      <w:r>
        <w:t>以使郭芙保持兴奋状态，来迎接小武下一波猛攻。</w:t>
      </w:r>
    </w:p>
    <w:p>
      <w:r>
        <w:t>果不其然，在插了七、八分钟后，小武先将郭芙双腿胯到他肩上，随后他慢慢倒向郭芙，把郭芙双腿越撑越开，</w:t>
      </w:r>
    </w:p>
    <w:p>
      <w:r>
        <w:t>并逐渐加速抽送。到最后，郭芙双腿已几乎贴到她的肩膀，屁股也被撑起，阴部朝上迎合小武俯冲而下的鸡巴，让</w:t>
      </w:r>
    </w:p>
    <w:p>
      <w:r>
        <w:t>小武每一下都直接命中花心，顿时被干得死去活来，溃不成军。</w:t>
      </w:r>
    </w:p>
    <w:p>
      <w:r>
        <w:t>「啊……啊……要死了……升天了……好会干……啊……爽……爽死……啊……武……大鸡巴……哥哥……啊</w:t>
      </w:r>
    </w:p>
    <w:p>
      <w:r>
        <w:t>……爱爱……妹妹爱死了……啊……要泄……啊……受……受不了……芙妹喜欢……啊……啊啊……干……干一辈</w:t>
      </w:r>
    </w:p>
    <w:p>
      <w:r>
        <w:t>子……啊啊……不行了……干死妹妹……啊……插……插到底了……要死了……啊……」</w:t>
      </w:r>
    </w:p>
    <w:p>
      <w:r>
        <w:t>郭芙已经被干得胡言乱语了，一会儿哥哥，一会儿妹妹，发狂似的浪叫。</w:t>
      </w:r>
    </w:p>
    <w:p>
      <w:r>
        <w:t>不知道插了多久，少说也有两千下吧，在这期间郭芙又高潮了两次，而总算小武也要泄了。小武猛然拔出鸡巴，</w:t>
      </w:r>
    </w:p>
    <w:p>
      <w:r>
        <w:t>对准郭芙的俏脸，第一道浓精刹时喷出，直接射进郭芙嘴里，接下来的精液则遍布郭芙的脸庞、嘴唇和鼻头上。</w:t>
      </w:r>
    </w:p>
    <w:p>
      <w:r>
        <w:t>「四个时辰，厉害厉害！哇，你干得芙妹连屄都合不起来了。」耶律齐趴下来看着郭芙的阴部，羞得郭芙连忙</w:t>
      </w:r>
    </w:p>
    <w:p>
      <w:r>
        <w:t>合起双腿，骂他：「讨厌！」心里却惊讶着：「四个时辰！而且几乎没停顿，以前最久的经验不过二、三个时辰，</w:t>
      </w:r>
    </w:p>
    <w:p>
      <w:r>
        <w:t>难怪我会泄那么多次。」</w:t>
      </w:r>
    </w:p>
    <w:p>
      <w:r>
        <w:t>小武先拿了手巾擦干净郭芙脸上的精液，接着说：「这次只算表现正常，下次再多一个时辰应该不成问题。」</w:t>
      </w:r>
    </w:p>
    <w:p>
      <w:r>
        <w:t>听得郭芙一愣一愣的，真不知道郭芙是幸运还是不幸？这两个男人，一个大、一个久，相信绝大部分的女孩子都会</w:t>
      </w:r>
    </w:p>
    <w:p>
      <w:r>
        <w:t>希望她们的伴侣能有其中任何一项能力，而郭芙居然两个都能遇到，但惨的是要同时应付他们，一股不安的心情油</w:t>
      </w:r>
    </w:p>
    <w:p>
      <w:r>
        <w:t>然而生。</w:t>
      </w:r>
    </w:p>
    <w:p>
      <w:r>
        <w:t>他们笑嘻嘻的把郭芙拉到了浴桶边，合力帮郭芙清洗身体。说是说帮郭芙洗澡，其实是吃郭芙豆腐。尤其是小</w:t>
      </w:r>
    </w:p>
    <w:p>
      <w:r>
        <w:t>武，从头到尾不是洗郭芙的奶子，就是洗郭芙的下体，弄得郭芙东躲西闪，狼狈不堪。</w:t>
      </w:r>
    </w:p>
    <w:p>
      <w:r>
        <w:t>好不容易三人都洗完了，郭芙想穿回衣服，却发现早就不知道被小武藏到哪里去了，只好赤身裸体的和他们一</w:t>
      </w:r>
    </w:p>
    <w:p>
      <w:r>
        <w:t>起回到床上。耶律齐先拿出几坛酒来，他们两人一边喝酒，一边对路无双及程英评头论足，说的津津有味。而郭芙</w:t>
      </w:r>
    </w:p>
    <w:p>
      <w:r>
        <w:t>听他们说得脸红耳赤，不知不觉身体又热起来了。</w:t>
      </w:r>
    </w:p>
    <w:p>
      <w:r>
        <w:t>郭芙看看身边的两个人还在聚精会神谈论著，不禁感到很懊恼，怎么说郭芙也算是个尤物，但他们居然对不熟</w:t>
      </w:r>
    </w:p>
    <w:p>
      <w:r>
        <w:t>的女人比对眼前的郭芙有兴趣，心里越想越不是滋味，但郭芙又不习惯主动，只好想像路无双正被一个男人激烈的</w:t>
      </w:r>
    </w:p>
    <w:p>
      <w:r>
        <w:t>干着，还轮流替两个男人吹喇叭，想着她忘情的浪叫，一脸陶醉的表情，郭芙不知不觉又流出淫水了。</w:t>
      </w:r>
    </w:p>
    <w:p>
      <w:r>
        <w:t>突然，小武的手摸到郭芙下体，得意的对耶律齐说：「看吧，女孩子对淫话也会有反应的。我没说错吧，芙妹</w:t>
      </w:r>
    </w:p>
    <w:p>
      <w:r>
        <w:t>已经那么湿了！」</w:t>
      </w:r>
    </w:p>
    <w:p>
      <w:r>
        <w:t>原来他们故意是在吊郭芙胃口，拿郭芙做实验。郭芙故作生气去捶了小武一下，就立刻被两人分别抓住双手，</w:t>
      </w:r>
    </w:p>
    <w:p>
      <w:r>
        <w:t>同时双腿也被两人一左一右用力把大腿完全撑开，露出湿淋淋的阴部。他们俩将郭芙四肢制服的动弹不得后，小武</w:t>
      </w:r>
    </w:p>
    <w:p>
      <w:r>
        <w:t>先凑过来亲郭芙的嘴，舌头迅速钻入郭芙的口腔内探索。耶律齐则低下头吸吮郭芙的奶头，左手并伸到底下爱抚郭</w:t>
      </w:r>
    </w:p>
    <w:p>
      <w:r>
        <w:t>芙的阴唇。</w:t>
      </w:r>
    </w:p>
    <w:p>
      <w:r>
        <w:t>「唔……唔……嗯……唔……啊……唔……唔……啊……啊……」郭芙大力的喘气，放浪的呻吟，一阵阵快感</w:t>
      </w:r>
    </w:p>
    <w:p>
      <w:r>
        <w:t>流窜全身。</w:t>
      </w:r>
    </w:p>
    <w:p>
      <w:r>
        <w:t>两个人的爱抚果然比单独一个人要强上好几倍，原来耶律齐常常跟小武夫妻玩３人的经验，知道如何分工合作，</w:t>
      </w:r>
    </w:p>
    <w:p>
      <w:r>
        <w:t>绝不会同时挑逗郭芙相同部位，两人轮流亲吻郭芙的耳朵，颈子，乳头和小嘴，并且交替爱抚郭芙的阴核和乳房，</w:t>
      </w:r>
    </w:p>
    <w:p>
      <w:r>
        <w:t>搞得郭芙感觉好像有千万只蚂蚁在身上爬，快感无处不在，又难受又舒服。</w:t>
      </w:r>
    </w:p>
    <w:p>
      <w:r>
        <w:t>「该芙妹表现一下舌技了，芙妹很厉害喔。」过了一阵，耶律齐先站起来将鸡巴凑到郭芙面前，小武也跟着照</w:t>
      </w:r>
    </w:p>
    <w:p>
      <w:r>
        <w:t>做。</w:t>
      </w:r>
    </w:p>
    <w:p>
      <w:r>
        <w:t>郭芙气喘嘘嘘的看着眼前两根鸡巴，耶律齐已经完全充血，其实不需要再吹了。小武的尺寸原本就只有齐哥哥</w:t>
      </w:r>
    </w:p>
    <w:p>
      <w:r>
        <w:t>八成左右，而且还没充分勃起，于是郭芙先将小武的鸡巴含入口中，另外用手替耶律齐服务。三、四分钟后，再换</w:t>
      </w:r>
    </w:p>
    <w:p>
      <w:r>
        <w:t>成替耶律齐口交，替小武服务。</w:t>
      </w:r>
    </w:p>
    <w:p>
      <w:r>
        <w:t>郭芙使出浑身解数，轮流吸吮他们的鸡巴，舔他们的马眼，更从龟头细细的舔到阴囊。如此反覆多次，郭芙累</w:t>
      </w:r>
    </w:p>
    <w:p>
      <w:r>
        <w:t>得满头大汗，他们的鸡巴也已经被吹的坚硬无比。于是小武先坐到地上，郭芙则像狗一样趴在他两腿间继续替他吹</w:t>
      </w:r>
    </w:p>
    <w:p>
      <w:r>
        <w:t>萧。耶律齐在郭芙后面，把郭芙双腿尽可能打开，再将郭芙的腰压低，让雪白的屁股翘高，接着将鸡巴对准阴道口，</w:t>
      </w:r>
    </w:p>
    <w:p>
      <w:r>
        <w:t>缓缓的插入。</w:t>
      </w:r>
    </w:p>
    <w:p>
      <w:r>
        <w:t>「啊……好舒服……啊……啊……」郭芙感到一根又粗又烫的铁棍，正磨擦着阴道壁，随着阴道一吋一吋的被</w:t>
      </w:r>
    </w:p>
    <w:p>
      <w:r>
        <w:t>撑开，快感也越来越强。「啊……」就在耶律齐的龟头抵到花心的那一刹那，强烈的快感震的郭芙全身颤抖。</w:t>
      </w:r>
    </w:p>
    <w:p>
      <w:r>
        <w:t>「芙妹，很爽吧！我和小武谁的鸡巴比较好？」耶律齐淫笑着问。</w:t>
      </w:r>
    </w:p>
    <w:p>
      <w:r>
        <w:t>「都……都好……」郭芙能怎么说呢？其实说真的，耶律齐的鸡巴又粗、又长，无论什么姿势都可以轻易的插</w:t>
      </w:r>
    </w:p>
    <w:p>
      <w:r>
        <w:t>到花心，当然比小武强的多；但小武的持久力和技巧就高明得多了，实在是各有千秋。</w:t>
      </w:r>
    </w:p>
    <w:p>
      <w:r>
        <w:t>耶律齐听郭芙含糊其词，似乎不太服气，冷笑一声后，便以他一贯粗野的方式，开始狂暴的抽送。</w:t>
      </w:r>
    </w:p>
    <w:p>
      <w:r>
        <w:t>「啊……啊……天……啊……舒服……啊……爽……啊……好……好大……啊……爽……爽死……啊……啊…</w:t>
      </w:r>
    </w:p>
    <w:p>
      <w:r>
        <w:t>…厉……厉害……啊……啊……啊……升天了……哥哥的……大鸡巴……啊……会死……好会干……啊……爽……</w:t>
      </w:r>
    </w:p>
    <w:p>
      <w:r>
        <w:t>爽死了……啊……插……插到底了……啊啊……受不了……哥哥……大鸡巴……超级……棒……啊……啊啊……不</w:t>
      </w:r>
    </w:p>
    <w:p>
      <w:r>
        <w:t>行了……要……要被……干死……啊……啊……」</w:t>
      </w:r>
    </w:p>
    <w:p>
      <w:r>
        <w:t>耶律齐一轮猛干，干得又重又快，郭芙发疯似的淫声浪语，加上「啪啪」的巨大肉搏声及「滋滋」作响的抽插</w:t>
      </w:r>
    </w:p>
    <w:p>
      <w:r>
        <w:t>声，充斥着偌大的房间。</w:t>
      </w:r>
    </w:p>
    <w:p>
      <w:r>
        <w:t>插了四、五百下后，耶律齐往后躺下，带着郭芙坐在他的小腹上。郭芙以为他要由自己来作主动，正庆幸可以</w:t>
      </w:r>
    </w:p>
    <w:p>
      <w:r>
        <w:t>稍微喘口气，谁知道耶律齐双手撑着郭芙的屁股，用蛮力将郭芙抬起少许，随即重重的放下。郭芙的体重加上耶律</w:t>
      </w:r>
    </w:p>
    <w:p>
      <w:r>
        <w:t>齐的力气，产生一股股惊心动魄的快感，电击着郭芙每一吋神经，比刚才更强烈、更刺激。</w:t>
      </w:r>
    </w:p>
    <w:p>
      <w:r>
        <w:t>「啊……啊……不行了……死了……死了……啊……啊啊……太……太爽了……天啊……好……好棒……舒服</w:t>
      </w:r>
    </w:p>
    <w:p>
      <w:r>
        <w:t>死了……大……大鸡巴……啊……爽……爽死……哥哥……鸡巴……好大……啊……大鸡巴……哥哥……啊……要</w:t>
      </w:r>
    </w:p>
    <w:p>
      <w:r>
        <w:t>泄……受不了……芙妹……好……好爽……啊啊啊……啊啊……不行了……要……要干死了……啊……插……插到</w:t>
      </w:r>
    </w:p>
    <w:p>
      <w:r>
        <w:t>底了……要死了……爽……啊……泄……泄啦……啊……泄……泄……啊……啊……」</w:t>
      </w:r>
    </w:p>
    <w:p>
      <w:r>
        <w:t>郭芙声嘶力竭的哀号着，连自己都分辨不出到底是痛苦还是舒服。而在郭芙淫荡的浪啼声中，耶律齐干得一下</w:t>
      </w:r>
    </w:p>
    <w:p>
      <w:r>
        <w:t>比一下猛烈，终于把郭芙推到了最高潮。而泄出的阴精随着抽插，喷得耶律齐的小腹、阴囊、大腿及郭芙的屁股湿</w:t>
      </w:r>
    </w:p>
    <w:p>
      <w:r>
        <w:t>了一大片。</w:t>
      </w:r>
    </w:p>
    <w:p>
      <w:r>
        <w:t>郭芙达到高潮后，耶律齐总算放开郭芙的屁股，将主动权交还给郭芙，而小武也走过来，扶着郭芙的脸，将鸡</w:t>
      </w:r>
    </w:p>
    <w:p>
      <w:r>
        <w:t>巴塞入郭芙嘴里。于是郭芙抱着小武结实的屁股，头一前一后的为他口交，同时柳腰轻摆，套着耶律齐的鸡巴。这</w:t>
      </w:r>
    </w:p>
    <w:p>
      <w:r>
        <w:t>样又进行了四、五分钟，耶律齐似乎已经接近爆发，连忙将郭芙摆回狗爬式，和小武在两头分别粗暴的插郭芙的嫩</w:t>
      </w:r>
    </w:p>
    <w:p>
      <w:r>
        <w:t>屄和小嘴。</w:t>
      </w:r>
    </w:p>
    <w:p>
      <w:r>
        <w:t>「唔……唔……啊……唔……唔……啊……唔……」耶律齐狂插四、五十下后，匆忙拔出鸡巴，一股温热的精</w:t>
      </w:r>
    </w:p>
    <w:p>
      <w:r>
        <w:t>液射向郭芙背上。</w:t>
      </w:r>
    </w:p>
    <w:p>
      <w:r>
        <w:t>耶律齐泄精后，先替郭芙擦干净背上的精液，便一屁股地坐在床上，喘着气说：「真爽，芙妹的屄……真有弹</w:t>
      </w:r>
    </w:p>
    <w:p>
      <w:r>
        <w:t>性，再干多次……还是那么紧！」</w:t>
      </w:r>
    </w:p>
    <w:p>
      <w:r>
        <w:t>小武从郭芙嘴里抽出鸡巴，说：「真的吗？那我再来试试。」说着便把郭芙推倒，扒开郭芙双腿，毫不客气的</w:t>
      </w:r>
    </w:p>
    <w:p>
      <w:r>
        <w:t>将鸡巴整根没入。</w:t>
      </w:r>
    </w:p>
    <w:p>
      <w:r>
        <w:t>「啊……啊……不要了……啊……好哥哥……啊……大鸡巴……哥哥……啊……让芙妹……喘口气……啊……</w:t>
      </w:r>
    </w:p>
    <w:p>
      <w:r>
        <w:t>啊……」郭芙苦苦哀求，但小武充耳不闻，继续挺腰抽送，同时用力搓揉她的奶子。</w:t>
      </w:r>
    </w:p>
    <w:p>
      <w:r>
        <w:t>「喔……喔……好……棒……好爽……啊……不要停……啊……爽死了……啊……啊……啊啊啊……」</w:t>
      </w:r>
    </w:p>
    <w:p>
      <w:r>
        <w:t>人真是奇怪，前一刻郭芙明明觉得累得半死，但小武一开始抽插，郭芙的淫水又不停的冒出，恨不得让他干死</w:t>
      </w:r>
    </w:p>
    <w:p>
      <w:r>
        <w:t>才过瘾。</w:t>
      </w:r>
    </w:p>
    <w:p>
      <w:r>
        <w:t>「爽吧，你这个小浪屄，来，带你散散步。」小武扶着郭芙屁股，让郭芙双腿环抱着他的腰，一边插，一边将</w:t>
      </w:r>
    </w:p>
    <w:p>
      <w:r>
        <w:t>郭芙整个人腾空举起，开始以小跑步在房间来回跑动，胯下的那根活塞还随着跑动的节奏，不停地操着郭芙的小穴，</w:t>
      </w:r>
    </w:p>
    <w:p>
      <w:r>
        <w:t>干得郭芙求爷爷告奶奶的不断浪叫。</w:t>
      </w:r>
    </w:p>
    <w:p>
      <w:r>
        <w:t>接下来小武抱着郭芙几乎跑遍房间每一角落，将郭芙干到了高潮。最后，小武以老汉推车的姿势将郭芙双腿抬</w:t>
      </w:r>
    </w:p>
    <w:p>
      <w:r>
        <w:t>起，从背后一边干一边走回床上，干得郭芙全身香汗淋漓，一头长发凌乱不堪。</w:t>
      </w:r>
    </w:p>
    <w:p>
      <w:r>
        <w:t>回到床上，看到耶律齐色眯眯的在那等着，胯下的巨棒已恢复精神，心里不禁暗暗叫苦。果然耶律齐立刻过来</w:t>
      </w:r>
    </w:p>
    <w:p>
      <w:r>
        <w:t>接手，他躺在地上，要郭芙趴在他身上和他接吻，同时扶着郭芙的腰，让小穴对准他的鸡巴，用力一挺，让鸡巴直</w:t>
      </w:r>
    </w:p>
    <w:p>
      <w:r>
        <w:t>达花心。</w:t>
      </w:r>
    </w:p>
    <w:p>
      <w:r>
        <w:t>「啊……啊……爽……爽死……芙妹……啊……」郭芙浪吟着，只能任由他们摆布。</w:t>
      </w:r>
    </w:p>
    <w:p>
      <w:r>
        <w:t>耶律齐激烈的挺腰连插一、两百下后，郭芙忽然感到屁眼痒痒麻麻的，回头一看，惊见小武正握着鸡巴对准她</w:t>
      </w:r>
    </w:p>
    <w:p>
      <w:r>
        <w:t>的菊花门，郭芙连忙大喊：「不要……不要插屁屁！」但小武完全无视郭芙的抗议，拿了一瓶密汁浇在郭芙的屁眼</w:t>
      </w:r>
    </w:p>
    <w:p>
      <w:r>
        <w:t>和他的鸡巴上，狞笑着准备提枪上阵。</w:t>
      </w:r>
    </w:p>
    <w:p>
      <w:r>
        <w:t>「小武，轻一点，芙妹的后庭还是在室。」耶律齐笑着说。</w:t>
      </w:r>
    </w:p>
    <w:p>
      <w:r>
        <w:t>「我会温柔的替芙妹屁眼开苞的。」</w:t>
      </w:r>
    </w:p>
    <w:p>
      <w:r>
        <w:t>耶律齐说的没错，郭芙确实没被人插过屁眼，今天被耶律齐偷袭塞进手指，心里虽然有点不高兴，但说实在的，</w:t>
      </w:r>
    </w:p>
    <w:p>
      <w:r>
        <w:t>也没想到会那么爽快，不过这和真的干屁眼还是有很大不同，光是尺寸就有天壤之别。郭芙挣扎着，却仍旧无法脱</w:t>
      </w:r>
    </w:p>
    <w:p>
      <w:r>
        <w:t>身，反而小武利用郭芙屁股的扭动，顺势一送，已将龟头挤进了小屁洞。</w:t>
      </w:r>
    </w:p>
    <w:p>
      <w:r>
        <w:t>「啊……」好舒服！屁眼被撑开的那一刹那有一点点疼痛，但有着密汁的润滑，并未产生预期的痛楚，加上屁</w:t>
      </w:r>
    </w:p>
    <w:p>
      <w:r>
        <w:t>眼是郭芙的敏感带，那一点点痛也就微不足道了。有了好的开始，郭芙于是乖乖的不再挣扎，默许小武对她的屁眼</w:t>
      </w:r>
    </w:p>
    <w:p>
      <w:r>
        <w:t>进行开苞。</w:t>
      </w:r>
    </w:p>
    <w:p>
      <w:r>
        <w:t>慢慢的，小武已把整根鸡巴插进郭芙的臀部，郭芙闭着眼，细细体验这第一次的插入。老实说，前段靠近洞口</w:t>
      </w:r>
    </w:p>
    <w:p>
      <w:r>
        <w:t>确实有快感，不过后段并无特别舒服的感觉，但有一种很难形容的、涨涨的、酥酥的满足感。</w:t>
      </w:r>
    </w:p>
    <w:p>
      <w:r>
        <w:t>耶律齐看小武已经插入，便立刻恢复抽送，小武也开始干郭芙的小屁洞。两人配合得极有默契，一起插、一起</w:t>
      </w:r>
    </w:p>
    <w:p>
      <w:r>
        <w:t>抽，两种不同的滋味混合著，很快就重新挑起郭芙的情欲，淫水又不断潺潺流出。</w:t>
      </w:r>
    </w:p>
    <w:p>
      <w:r>
        <w:t>「啊啊啊……好爽……好舒服……啊……不要停……干我……啊……升天了……哥哥……大鸡巴……好会干…</w:t>
      </w:r>
    </w:p>
    <w:p>
      <w:r>
        <w:t>…啊……爽……爽死……啊……用……用力干……啊……插……插到底了……啊啊……妹妹……受不了……爱死…</w:t>
      </w:r>
    </w:p>
    <w:p>
      <w:r>
        <w:t>…啊……爱死哥哥……哥哥大鸡巴……啊啊……啊……芙妹……每天……都要干……干小屁屁……不行了……干死</w:t>
      </w:r>
    </w:p>
    <w:p>
      <w:r>
        <w:t>妹妹……啊……啊……」</w:t>
      </w:r>
    </w:p>
    <w:p>
      <w:r>
        <w:t>郭芙感到两个洞都被塞得满满的，两根巨棒在身体内磨擦着，郭芙仿佛置身仙境，一道又一道无法言喻的快感</w:t>
      </w:r>
    </w:p>
    <w:p>
      <w:r>
        <w:t>震撼着郭芙每一个细胞，郭芙痛快得发出惊天动地的浪叫，连续达到前所未有的高潮。</w:t>
      </w:r>
    </w:p>
    <w:p>
      <w:r>
        <w:t>终于在郭芙第三次高潮之后，他们俩也相继将精液分别射入郭芙的阴道及肛门里，总算结束了这一场马拉松式</w:t>
      </w:r>
    </w:p>
    <w:p>
      <w:r>
        <w:t>的性爱。</w:t>
      </w:r>
    </w:p>
    <w:p>
      <w:r>
        <w:t>接下来的时间，耶律齐三人都瘫在地上一动也不动，算算时间，居然已经天黑了，一口气做了五个时辰，难怪</w:t>
      </w:r>
    </w:p>
    <w:p>
      <w:r>
        <w:t>肚子会那么饿，三个人很快的梳洗一番，到厨房吃东西。</w:t>
      </w:r>
    </w:p>
    <w:p>
      <w:r>
        <w:t>「任凭谁看我们，都会觉得我们去哪游玩了，谁会知道……唉！」想着想着又脸红了。明知这种关系很不正常，</w:t>
      </w:r>
    </w:p>
    <w:p>
      <w:r>
        <w:t>郭芙却又沉迷其中不能自拔，而且还越玩越荒唐，不禁怀疑自己骨子里其实是很淫荡的。只是比起眼前这两个男人，</w:t>
      </w:r>
    </w:p>
    <w:p>
      <w:r>
        <w:t>自己以前的性经验的确太贫乏了，这方面他们反而是自己的启蒙老师，将自己带入潜意识中所期待的性爱领域。</w:t>
      </w:r>
    </w:p>
    <w:p>
      <w:r>
        <w:t>用完餐后，郭芙已经十分疲倦，回到房间后倒头就睡，一口气睡到隔天下午才被耶律齐叫醒。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