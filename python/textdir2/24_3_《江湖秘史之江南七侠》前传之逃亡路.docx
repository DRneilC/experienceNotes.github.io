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《江湖秘史之江南七侠》前传之逃亡路</w:t>
      </w:r>
    </w:p>
    <w:p>
      <w:r>
        <w:t>.</w:t>
      </w:r>
    </w:p>
    <w:p>
      <w:r>
        <w:t>我手心不停的冒汗，悄悄的在衣襟上擦了擦，又紧紧握住剑柄。前面那个又高又胖的壮汉正狞笑着盯着我，他</w:t>
      </w:r>
    </w:p>
    <w:p>
      <w:r>
        <w:t>几乎高我一头，手里杯口粗细的一根九节水磨铜鞭不住晃动等着我们接近。其实他只不过有一身蛮力，如果不是我</w:t>
      </w:r>
    </w:p>
    <w:p>
      <w:r>
        <w:t>们正处在一条仅容两脚着地的栈道上（左边刀削一样的山壁，右边万丈深渊），如果不是我身上有七八处伤（尤其</w:t>
      </w:r>
    </w:p>
    <w:p>
      <w:r>
        <w:t>背后挨的那记铁砂掌，虽然我已服了三粒护心丹，胸中仍烦闷不已），如果不是我已经两天两夜没有真正休息一下，</w:t>
      </w:r>
    </w:p>
    <w:p>
      <w:r>
        <w:t>如果不是因为我背后还有一个手无缚鸡之力的弱女子需要保护，凭着我游龙剑客冯玉轩的「行云布雨游龙剑法」，</w:t>
      </w:r>
    </w:p>
    <w:p>
      <w:r>
        <w:t>再多十个八个面前这样的蛮汉我也不放在心上。</w:t>
      </w:r>
    </w:p>
    <w:p>
      <w:r>
        <w:t>我回头看看，背后那女子浑身战战兢兢的，双手紧揪我的衣角，在我背后亦步亦趋。似是察觉到我的目光，她</w:t>
      </w:r>
    </w:p>
    <w:p>
      <w:r>
        <w:t>擡起头，只见柳叶弯眉，杏核靓眼，容貌颇为秀丽。她面色微红，额角出汗，沖我勉强笑笑，低声问道：「冯大侠，</w:t>
      </w:r>
    </w:p>
    <w:p>
      <w:r>
        <w:t>我没事。」</w:t>
      </w:r>
    </w:p>
    <w:p>
      <w:r>
        <w:t>说着从我身侧缝隙向前看去，脸上刹时没有了血色，声音中带着哭腔道：「冯大侠，他们、他们又追上来了，</w:t>
      </w:r>
    </w:p>
    <w:p>
      <w:r>
        <w:t>这可怎么办？不然，我们退回去吧。」我无声的苦笑一下，后面栈道上远远的有一条人影向这里移动，想必是那个</w:t>
      </w:r>
    </w:p>
    <w:p>
      <w:r>
        <w:t>使双铁牌的独眼汉子。本来以为敌人不会知道这条栈道，又仗着自己熟悉地形，才决定从这条绕远又危险的路摆脱</w:t>
      </w:r>
    </w:p>
    <w:p>
      <w:r>
        <w:t>追兵，谁想到还是被堵个正着，生路变成绝地。</w:t>
      </w:r>
    </w:p>
    <w:p>
      <w:r>
        <w:t>我反手拍拍她柔弱的肩膀，强充豪气的安慰道：「徐姑娘，没事的，就凭这这几块料还不能把我怎么样。」接</w:t>
      </w:r>
    </w:p>
    <w:p>
      <w:r>
        <w:t>着我嘱咐她抓紧旁边山壁上突出的石块，背朝悬崖不要移动，「看你大哥我大展神威，把那个挡路的傢夥赶走，我</w:t>
      </w:r>
    </w:p>
    <w:p>
      <w:r>
        <w:t>们好继续上路。」为了让她不担心，我故意说的满不在乎。果然，听了我的话，她镇静了许多，低声道：「冯大哥，</w:t>
      </w:r>
    </w:p>
    <w:p>
      <w:r>
        <w:t>你、你小心了。」我一面向前移动，一面寻找对策。面前壮汉一身硬功可着实不能小看，七天前我亲眼见他一鞭把</w:t>
      </w:r>
    </w:p>
    <w:p>
      <w:r>
        <w:t>一棵碗口粗细的大树打断，而且中了我一招「巴山夜雨涨秋池」，居然一点事没有。眼下又是在这狭窄险峻的栈道</w:t>
      </w:r>
    </w:p>
    <w:p>
      <w:r>
        <w:t>上，无法硬碰硬比蛮力那是下下策了。我心里转过无数个念头，竟找不出一个好法子度过眼前这个难关。</w:t>
      </w:r>
    </w:p>
    <w:p>
      <w:r>
        <w:t>那壮汉瞪着我，怪笑道：「冯玉轩，你今天插翅也难逃。江南七侠，嘿嘿，好大的名头，让你尝尝大爷我的厉</w:t>
      </w:r>
    </w:p>
    <w:p>
      <w:r>
        <w:t>害。」眼见越来越近，我把心一横，只能行险一击了。三丈、两丈……动手，只听一声清音，我拔出长剑，两脚交</w:t>
      </w:r>
    </w:p>
    <w:p>
      <w:r>
        <w:t>错快步踏前，一剑刺向那高汉胸膛。高胖汉子显然早有防备，铜鞭高高举过头顶，势如千钧的砸下。</w:t>
      </w:r>
    </w:p>
    <w:p>
      <w:r>
        <w:t>他身高臂长，眼看这一鞭就要在我的剑刺中他身体之前砸到我，我左脚一撑山壁，全力前沖的身体借力向改右</w:t>
      </w:r>
    </w:p>
    <w:p>
      <w:r>
        <w:t>前方斜飘出，那一鞭险而又险的贴身砸落，带起的劲风竟让我半边身子有些发麻。</w:t>
      </w:r>
    </w:p>
    <w:p>
      <w:r>
        <w:t>「啊」背后一声惊呼，是徐姑娘发出来的，我略一分心，几乎真气不继，差点稳不住身子掉落。也难怪，在她</w:t>
      </w:r>
    </w:p>
    <w:p>
      <w:r>
        <w:t>看来我向右淩空飞出，下面就是万丈深渊，这下难免要粉身碎骨。高胖汉子反应也不慢，砸落一半的铜鞭立时变做</w:t>
      </w:r>
    </w:p>
    <w:p>
      <w:r>
        <w:t>横扫，拦腰挥向半空中的我，变招之间竟然流畅无比。我镇定一下心神，我在空中剑交左手，右手向外平平划出一</w:t>
      </w:r>
    </w:p>
    <w:p>
      <w:r>
        <w:t>个圆弧，深吸一口气，经脉中真气逆转，一股热流从丹田升起，流过奇经八脉，新力顿生，转折之间我又飞回栈道，</w:t>
      </w:r>
    </w:p>
    <w:p>
      <w:r>
        <w:t>落向那胖汉身后。这正是我家传轻功秘技「云龙三现」，我快落地时，左手剑反手挥出，一式布雨十八剑中「斜风</w:t>
      </w:r>
    </w:p>
    <w:p>
      <w:r>
        <w:t>细雨不需归」，剑上更注满从不轻易施展的「天龙真气」，剑身平时暗淡的纹路莹然生光，隐约可见龙形。那胖汉</w:t>
      </w:r>
    </w:p>
    <w:p>
      <w:r>
        <w:t>显然没料到我会空中折向，去而複返，身子还来不及完全转过来，只听「铿」的一声，竟似金铁交鸣的声音，那胖</w:t>
      </w:r>
    </w:p>
    <w:p>
      <w:r>
        <w:t>汉的横练功夫被我破掉，一剑穿心。他低吼一声，晃了几晃，终於摔落悬崖。</w:t>
      </w:r>
    </w:p>
    <w:p>
      <w:r>
        <w:t>看着敌人被消灭，我还来不及感受喜悦，突然胸口一阵剧痛，气血翻涌不止，赶紧扶住山壁。几天前受的伤一</w:t>
      </w:r>
    </w:p>
    <w:p>
      <w:r>
        <w:t>直没有时间调理，然后又翻山越岭的逃了两天，刚才妄动真力，只怕伤势又重了几分。没办法，大敌当前，只能先</w:t>
      </w:r>
    </w:p>
    <w:p>
      <w:r>
        <w:t>强压着。后面徐姑娘乍惊又喜，竟大着胆子摇摇晃晃着快步赶上来，到了跟前已经是娇喘吁吁了，她关切道：「冯</w:t>
      </w:r>
    </w:p>
    <w:p>
      <w:r>
        <w:t>大哥，我、我刚才以为你……啊，冯大哥，你、你脸色怎么这样难看？」我正全力平复经脉中混乱的气息，一时说</w:t>
      </w:r>
    </w:p>
    <w:p>
      <w:r>
        <w:t>不出话来，又不愿让她担心，便摆摆手表示没事。她看着我，晶莹的眼泪珍珠断线般从玉颊滑过，咽声道：「冯大</w:t>
      </w:r>
    </w:p>
    <w:p>
      <w:r>
        <w:t>哥，都是因为我，你才弄成这个样子，我、我……」我压下胸口那股郁闷的感觉，柔声道：「别哭，徐姑娘，大哥</w:t>
      </w:r>
    </w:p>
    <w:p>
      <w:r>
        <w:t>一点也没有怪你的意思。时候不早了，咱们要快些，出了这条栈道咱们就安全了。」她低头答应一声，忽又擡起头</w:t>
      </w:r>
    </w:p>
    <w:p>
      <w:r>
        <w:t>来，嗔怪的看了我一眼，鼓足勇气道：「人家有名字，叫、叫若霞。」说罢红霞满面，玉首低垂，几乎快埋进她丰</w:t>
      </w:r>
    </w:p>
    <w:p>
      <w:r>
        <w:t>润的酥胸里。</w:t>
      </w:r>
    </w:p>
    <w:p>
      <w:r>
        <w:t>看她羞不可抑的样子，我正要再打趣几句，忽然发现后面那个人已经加快速度追了上来，隐约能够认出正是那</w:t>
      </w:r>
    </w:p>
    <w:p>
      <w:r>
        <w:t>个使双铁牌的独眼人。我拉拉若霞，此时她也发现后有追兵，於是两人一起加紧前行，若是能在被追上之前走出栈</w:t>
      </w:r>
    </w:p>
    <w:p>
      <w:r>
        <w:t>道，便不必再担心敌人。可是走了一会，我就发现以若霞一个弱质女流，要想在这样的险峻栈道上急速前进，那实</w:t>
      </w:r>
    </w:p>
    <w:p>
      <w:r>
        <w:t>在是难为她了。所以我不时停下来等她一会，直到她跌跌撞撞赶上来。</w:t>
      </w:r>
    </w:p>
    <w:p>
      <w:r>
        <w:t>此刻，那独眼人已经越追越近，他的面目已经清晰可辨，只听他略带嘶哑的声音远远传来：「姓冯的，你们走</w:t>
      </w:r>
    </w:p>
    <w:p>
      <w:r>
        <w:t>不了多远，只要你把那女人留下，我们可以放你离去，你杀我兄弟的事情咱们也可以揭过。」我也不理他，一手拉</w:t>
      </w:r>
    </w:p>
    <w:p>
      <w:r>
        <w:t>起若霞，只是埋头赶路。过了一会，那嘶哑声音又传了过来，这次却近了许多，「姓冯的，你和这雌儿素不相识，</w:t>
      </w:r>
    </w:p>
    <w:p>
      <w:r>
        <w:t>那徐家也不过是户普通农家，你何苦多管闲事，为了她吃这许多苦，莫不是你也看上小娘皮？</w:t>
      </w:r>
    </w:p>
    <w:p>
      <w:r>
        <w:t>「我也不理他，拉住若霞的手只是向前疾行。没过多久，声音又响了起来，这回话语已经开始不乾不净起来。</w:t>
      </w:r>
    </w:p>
    <w:p>
      <w:r>
        <w:t>他见我们不出声反击，言语中愈发猥亵。行走江湖多年，尤其此刻正身处险境，对这些扰人心神的污言秽语我自然</w:t>
      </w:r>
    </w:p>
    <w:p>
      <w:r>
        <w:t>不会太在意。</w:t>
      </w:r>
    </w:p>
    <w:p>
      <w:r>
        <w:t>只是我突然发现若霞虽然一直没做声，但原本温软的小手不知何时变的冰凉，而且还微微颤抖。我明白若霞一</w:t>
      </w:r>
    </w:p>
    <w:p>
      <w:r>
        <w:t>个清白女子，如何受的了这等侮辱？显示她内心的悲苦无依。我回头看去，若霞低着头，深一脚浅一脚的跟在身后，</w:t>
      </w:r>
    </w:p>
    <w:p>
      <w:r>
        <w:t>柔弱的香肩微微抖动，几缕散乱的发丝被汗浸湿了粘在她雪白俏丽的面庞上，透过发稍隐约可见她修长微弯的眼睫</w:t>
      </w:r>
    </w:p>
    <w:p>
      <w:r>
        <w:t>毛上下翕动，隐隐可见水光。</w:t>
      </w:r>
    </w:p>
    <w:p>
      <w:r>
        <w:t>明知这是敌人的诡计，我也顾不得了，开口扬声到：「恶贼，你们滥杀无辜，灭人满门，又掳人妻女。这等恶</w:t>
      </w:r>
    </w:p>
    <w:p>
      <w:r>
        <w:t>行，莫说恰好被我碰上，只要让我知道，我就是上天入地，也要把你们除去，替天行道。」听了我的话，独眼人出</w:t>
      </w:r>
    </w:p>
    <w:p>
      <w:r>
        <w:t>奇的沈默片刻，才阴阴的说道：「冯老五，你不要太狂了，我大哥打你的那掌滋味如何？到现在还不太好受吧。江</w:t>
      </w:r>
    </w:p>
    <w:p>
      <w:r>
        <w:t>南七侠，天下驰骋；七侠齐出，邪魔逃生。哼，这次我看你能逃到哪里去？」我一阵心寒，这恶贼如此阴毒，刚才</w:t>
      </w:r>
    </w:p>
    <w:p>
      <w:r>
        <w:t>那番辱骂竟是要诱我开口，再从我的声音中听出我内伤未愈。想必刚才我击杀那个胖子也让他有些害怕，所以才借</w:t>
      </w:r>
    </w:p>
    <w:p>
      <w:r>
        <w:t>此试探我的虚实。不过他刚才的话也让我生出警惕，到现在我还不知道打我一掌的瘦子（独眼人嘴里的大哥）在哪</w:t>
      </w:r>
    </w:p>
    <w:p>
      <w:r>
        <w:t>里，倒要防备他寻隙偷袭。</w:t>
      </w:r>
    </w:p>
    <w:p>
      <w:r>
        <w:t>独眼人在我们后面越追越快，现在距我们已经不足百步了。此处正是栈道最难走的地方，狭窄处非得身体紧贴</w:t>
      </w:r>
    </w:p>
    <w:p>
      <w:r>
        <w:t>山壁方能通过。直到看到前面一处微弯，我知道过了弯处前面会好走许多，若不在之前解决追敌，到后面只怕会更</w:t>
      </w:r>
    </w:p>
    <w:p>
      <w:r>
        <w:t>处下风。若霞似也知道形势危急，咬着牙强忍疲惫，一声苦也不叫，拼了命似的紧跟着我。</w:t>
      </w:r>
    </w:p>
    <w:p>
      <w:r>
        <w:t>等我们拼尽全力过了那弯道，若霞脱力一般再也走不动了。看看追兵已接近至三十步左右了，我把若霞拉近自</w:t>
      </w:r>
    </w:p>
    <w:p>
      <w:r>
        <w:t>己，她乌黑的眼睛求助的看着我，软弱的说道：「冯大哥，我、我再也走不动了，要不……你先走吧。」我摇摇头，</w:t>
      </w:r>
    </w:p>
    <w:p>
      <w:r>
        <w:t>「别犯傻了。</w:t>
      </w:r>
    </w:p>
    <w:p>
      <w:r>
        <w:t>来，轮到你在前面开路了，你好好看着我怎样打发掉这个跟屁虫。」说罢我伸臂揽住她纤细的腰肢，若霞似是</w:t>
      </w:r>
    </w:p>
    <w:p>
      <w:r>
        <w:t>畏缩的挣扎一下，便不再动了。我俯嘴到她圆润的耳边，低声道：「闭紧双眼，什么也不要想。」她听话的嗯了一</w:t>
      </w:r>
    </w:p>
    <w:p>
      <w:r>
        <w:t>声，闭上双眼，双臂攀住我的宽肩，整个身子紧紧贴在我的怀里，只有不住颤动的睫毛显出她心里的紧张。</w:t>
      </w:r>
    </w:p>
    <w:p>
      <w:r>
        <w:t>我猿臂微一用力，我将她凭空抱了起来，随着身子转动，把她放到我前面。</w:t>
      </w:r>
    </w:p>
    <w:p>
      <w:r>
        <w:t>没想到她的身子几乎轻若无物，柳腰柔若无骨，触手处又有一种丰腴的感觉。</w:t>
      </w:r>
    </w:p>
    <w:p>
      <w:r>
        <w:t>尤其和她上身相贴处，我明显感觉到那两团软软的、韧韧的，随着呼吸起伏的玉峰，压在我的胸膛上一磨一磨</w:t>
      </w:r>
    </w:p>
    <w:p>
      <w:r>
        <w:t>的。山风吹过，她的发丝拂过我的鼻翼，一丝诱人的女儿家特有的体香钻进我的鼻孔。当此性命悠关之际，我居然</w:t>
      </w:r>
    </w:p>
    <w:p>
      <w:r>
        <w:t>有些心猿意马了。</w:t>
      </w:r>
    </w:p>
    <w:p>
      <w:r>
        <w:t>把她放下时，只见她早羞的满脸通红，整个身子软绵绵的，需要扶着山壁才能站住。</w:t>
      </w:r>
    </w:p>
    <w:p>
      <w:r>
        <w:t>可惜现在不是放任旖思遐念的时候，我聚气凝神占住有利地势，静待敌人追至。只听脚步声越来越近，过了一</w:t>
      </w:r>
    </w:p>
    <w:p>
      <w:r>
        <w:t>会，那独眼贼手提双牌，小心戒备的转了过来。</w:t>
      </w:r>
    </w:p>
    <w:p>
      <w:r>
        <w:t>他一头乱发，右眼一条刀疤划过半边脸，甚是丑恶。看见我正严阵以待，他在弯处停下，摆开铁牌，恨声道：</w:t>
      </w:r>
    </w:p>
    <w:p>
      <w:r>
        <w:t>「姓冯的，你杀了我们这么多兄弟，现在你就是跪下求饶也来不及了。」我也懒得理他，振臂挥剑，一道精光直奔</w:t>
      </w:r>
    </w:p>
    <w:p>
      <w:r>
        <w:t>他小腹，他显然没料到我一上来就放手抢攻，而且出手之快也出乎意料，下意识左手铁牌下沈挡格。还不等他铁牌</w:t>
      </w:r>
    </w:p>
    <w:p>
      <w:r>
        <w:t>碰到我的剑，一翻腕我长剑直刺他面门，他左手铁牌来不及回救，右手铁牌扬起要封住这第二剑。不等招式用老，</w:t>
      </w:r>
    </w:p>
    <w:p>
      <w:r>
        <w:t>我剑路再变，长剑直指独眼汉的心口。</w:t>
      </w:r>
    </w:p>
    <w:p>
      <w:r>
        <w:t>这三剑，一剑比一剑快，虚虚实实，寻隙而进，正是我最得意的自创剑招，我给它起了个名字也叫「云龙三现」。</w:t>
      </w:r>
    </w:p>
    <w:p>
      <w:r>
        <w:t>这一刻显出那贼确是身手了得，他一声怒叱，整个身子硬生生后挪一步，退至山崖边缘，同时双牌上下合击，啪的</w:t>
      </w:r>
    </w:p>
    <w:p>
      <w:r>
        <w:t>一声交鸣，竟然将我必中的一剑夹在当中。我用力一夺，竟然分毫不动。我绰号游龙剑客，一半的功夫都在剑上，</w:t>
      </w:r>
    </w:p>
    <w:p>
      <w:r>
        <w:t>如今长剑受制，我想现在我的脸色一定不太好看。我再运真气，强压下胸口隐隐作痛，左手也握上剑柄，双手全力</w:t>
      </w:r>
    </w:p>
    <w:p>
      <w:r>
        <w:t>撤剑。吱吱几声刺耳的金属摩擦声传来，长剑硬是被我抽出数寸。独眼贼似乎不太甘心，双腿微屈，一声低吼，脸</w:t>
      </w:r>
    </w:p>
    <w:p>
      <w:r>
        <w:t>上肌肉一突一突的颤动，青筋迸发，眼中透出狰狞的目光，使出全身的力气不让我撤剑。我双手再用力，竟无法多</w:t>
      </w:r>
    </w:p>
    <w:p>
      <w:r>
        <w:t>拔出一寸。</w:t>
      </w:r>
    </w:p>
    <w:p>
      <w:r>
        <w:t>「好厉害的铁鼎式，」我一边想，一边右脚悄然踢出，他反应也不慢，左脚当即迎上，砰的一声我们毫无花巧</w:t>
      </w:r>
    </w:p>
    <w:p>
      <w:r>
        <w:t>的对了一脚，两人身体都是一晃。</w:t>
      </w:r>
    </w:p>
    <w:p>
      <w:r>
        <w:t>就在这一瞬间，我忍着胸口旧伤复发带来愈加剧烈的疼痛，长吸一口气，真气再次逆转，手上力道由全力后夺</w:t>
      </w:r>
    </w:p>
    <w:p>
      <w:r>
        <w:t>突然变成前送。独眼人此时正向后拼力夺我的剑，只有一只脚立在悬崖边作为支撑，这下等於我们两人的力量加在</w:t>
      </w:r>
    </w:p>
    <w:p>
      <w:r>
        <w:t>一起反攻过去。只听一声淒厉的惨叫响起，他整个人摔下悬崖。只是他临死都不肯松开铁牌，我只得放手，眼睁睁</w:t>
      </w:r>
    </w:p>
    <w:p>
      <w:r>
        <w:t>看着心爱的长剑随他一起坠落深渊。</w:t>
      </w:r>
    </w:p>
    <w:p>
      <w:r>
        <w:t>看着那傢夥消失在深渊云雾之中，我心中一松，再也支撑不住，双腿一软，缓缓坐倒。丹田中勉力压下的真气</w:t>
      </w:r>
    </w:p>
    <w:p>
      <w:r>
        <w:t>不受控制的在经脉中暴走，我喉头一甜，一口热血狂喷而出。我不敢怠慢，拖着疲惫的身子盘腿做好，呈五气朝元</w:t>
      </w:r>
    </w:p>
    <w:p>
      <w:r>
        <w:t>势，慢慢引导体内错乱的真气回归本位。也不知过了多久，当我调息完毕睁开眼睛，夕阳已经斜斜的挂在山边，一</w:t>
      </w:r>
    </w:p>
    <w:p>
      <w:r>
        <w:t>侧头，正看见若霞一双大眼睛充满关切的看着我，不待她开口，我抢先道：「没事了，你看我不是很好吗？」她长</w:t>
      </w:r>
    </w:p>
    <w:p>
      <w:r>
        <w:t>出了一口气，眼中闪着异样的神色，在血红的夕阳映照下竟别有一番风韵。</w:t>
      </w:r>
    </w:p>
    <w:p>
      <w:r>
        <w:t>此处离栈道末端已是不远，我俩加快速度，希望在天黑前走出去。经过一天的奔波与惊吓，若霞早已疲惫不堪，</w:t>
      </w:r>
    </w:p>
    <w:p>
      <w:r>
        <w:t>我又换到前面带路。眼看前面越来越宽，我知道快到栈道尽头了。听着后面若霞娇喘吁吁，我回头给她鼓劲：「再</w:t>
      </w:r>
    </w:p>
    <w:p>
      <w:r>
        <w:t>坚持一会，过了前面那个平台我们就走出栈道了，明天我们就能到安全的地方了。」她擡起头温柔的看了我一眼，</w:t>
      </w:r>
    </w:p>
    <w:p>
      <w:r>
        <w:t>刚要张嘴说话，突然她眼睛直直的盯着前方，脸上充满惊惧的神色。我谨慎的反转过身来，只见前面一处小平台上</w:t>
      </w:r>
    </w:p>
    <w:p>
      <w:r>
        <w:t>立着一人，青衣劲装，吊客眉，倒三角眼，鹰鼻薄唇，一看就是一个阴狠的角色。</w:t>
      </w:r>
    </w:p>
    <w:p>
      <w:r>
        <w:t>我的嘴有点乾涩的感觉了。那个青衣人正是几天前在我背后打了一掌的傢夥，也是前面两个贼人嘴里的大哥。</w:t>
      </w:r>
    </w:p>
    <w:p>
      <w:r>
        <w:t>没想到他以逸待劳，竟在此处坐等我们送上门来。</w:t>
      </w:r>
    </w:p>
    <w:p>
      <w:r>
        <w:t>现在我内伤未愈，加上一身武功所倚的长剑也掉落山谷，怎样才能闯过这一关，我心里升起一丝绝望的感觉。</w:t>
      </w:r>
    </w:p>
    <w:p>
      <w:r>
        <w:t>正在犹疑时，那青衣人阴森森的开口道：「冯五侠，追上你可真不容易啊，连这种路你都能想得出，江南七侠的确</w:t>
      </w:r>
    </w:p>
    <w:p>
      <w:r>
        <w:t>名不虚传。只可惜你不该在那个小村里管我们的闲事，否则就是再借我们兄弟几个胆子，也不敢招惹你们。阁下受</w:t>
      </w:r>
    </w:p>
    <w:p>
      <w:r>
        <w:t>那么重的伤，居然还能杀掉我那两个不成器的兄弟，在下佩服之至，只要您也能杀了我，前途就再不会有埋伏。只</w:t>
      </w:r>
    </w:p>
    <w:p>
      <w:r>
        <w:t>是现在冯五侠长剑也没有了，在下那一掌怕是也还没痊愈，不知阁下想怎样过我这一关？」我深深吸了口气，这一</w:t>
      </w:r>
    </w:p>
    <w:p>
      <w:r>
        <w:t>战既然无法避免，那只有险中求生了。我一伸手，从怀中拔出两柄短匕来。</w:t>
      </w:r>
    </w:p>
    <w:p>
      <w:r>
        <w:t>这两柄短匕形状古朴，锋刃处寒气逼人。它们本是我给下月就要成亲的六弟七妹买的贺礼，想不到现在我倒要</w:t>
      </w:r>
    </w:p>
    <w:p>
      <w:r>
        <w:t>先用它们救急。握紧双刃我正要上前，旁边伸过一只白嫩的手臂拉住我，若霞怯生生道：「冯大哥，你一定要小心</w:t>
      </w:r>
    </w:p>
    <w:p>
      <w:r>
        <w:t>些。」我点点头，刚想上前，可是她还拉住我，又道：「冯大哥，我能不能拿一把短刀在身边？」</w:t>
      </w:r>
    </w:p>
    <w:p>
      <w:r>
        <w:t>说罢用充满渴求的眼光看着我。我一时踌躇起来，我自小练有一套左右合击的短刀术，此刻正派上用场，若是</w:t>
      </w:r>
    </w:p>
    <w:p>
      <w:r>
        <w:t>少了一把短刃，威力怕是要打个折扣。正犹豫的时候，若霞又低声道：「冯大哥，我知道现在说这些有点不吉，不</w:t>
      </w:r>
    </w:p>
    <w:p>
      <w:r>
        <w:t>过我、我宁死也不会再让他们抓住。」她声音虽然柔软，语气却十分坚决，我不由暗歎一口气，将一只匕首倒转过</w:t>
      </w:r>
    </w:p>
    <w:p>
      <w:r>
        <w:t>来递给她。</w:t>
      </w:r>
    </w:p>
    <w:p>
      <w:r>
        <w:t>看着手中匕首，若霞表情异样，她直直的看着我，轻声道：「冯大哥，你、你多保重！」我手持匕首缓缓向青</w:t>
      </w:r>
    </w:p>
    <w:p>
      <w:r>
        <w:t>衣人走去，到了两丈左右立定。那青衣人也是神色凝重，从背后拔出一只精钢打造的虎掌，两尺来长，看起来颇为</w:t>
      </w:r>
    </w:p>
    <w:p>
      <w:r>
        <w:t>沈重。我们小心的不露出自己的破绽，同时仔细的观察对方的眼神、身法。沈寂半晌，我有些不耐烦了，因为身负</w:t>
      </w:r>
    </w:p>
    <w:p>
      <w:r>
        <w:t>内伤，拖的越久越对自己不利，只有速战速决还能争取一丝生机。一声清叱，我合身扑上，恰在我扑出的同时，他</w:t>
      </w:r>
    </w:p>
    <w:p>
      <w:r>
        <w:t>也一声厉吼，挥着虎掌沖了过来。</w:t>
      </w:r>
    </w:p>
    <w:p>
      <w:r>
        <w:t>当的一声清响，我向左移了一步，间不容发的闪过一计重击。「这是第几招了？大概有六七十招了吧。我还能</w:t>
      </w:r>
    </w:p>
    <w:p>
      <w:r>
        <w:t>支撑多久？」我心里居然有些超脱的想。仗着自己轻功不错，又施展游斗术，我在这三面临空、几丈方圆的平台上</w:t>
      </w:r>
    </w:p>
    <w:p>
      <w:r>
        <w:t>苦苦坚持到现在。青衣瘦子果然老辣，出手缜密凶狠，斗了这半天，竟不露一丝破绽，也不贪功，我几次故意诱他</w:t>
      </w:r>
    </w:p>
    <w:p>
      <w:r>
        <w:t>出险招都被他识破，反而耗去我不少精力，身上平添了几处伤痕。刚才青衣人一轮急攻过来，我勉强挡开前几招，</w:t>
      </w:r>
    </w:p>
    <w:p>
      <w:r>
        <w:t>到后面只有左右腾挪的份了。眼见他又是一掌劈来，我一口气还来不及缓过来，只得拼力再往左移。要在往常这一</w:t>
      </w:r>
    </w:p>
    <w:p>
      <w:r>
        <w:t>步能退出去一丈远近，此时油尽灯枯之时，这一下竟没能完全避开他的虎掌，身上又多了一道伤。</w:t>
      </w:r>
    </w:p>
    <w:p>
      <w:r>
        <w:t>我心中暗叫糟糕，因为这一步退的慢了，被那青衣瘦子抓住机会，我被逼进了一个死角，背后就是万丈深渊。</w:t>
      </w:r>
    </w:p>
    <w:p>
      <w:r>
        <w:t>我已经无路可退，全身气力运到匕首上，奋不顾身的上前抢攻，只要能把他逼开一步，我就能逃出死地。那青衣人</w:t>
      </w:r>
    </w:p>
    <w:p>
      <w:r>
        <w:t>显然也注意到这个机会，居然寸步不让，手中虎掌硬拆硬碰，我的攻势全被他接下来。而且他虎掌上蕴涵着浑厚劲</w:t>
      </w:r>
    </w:p>
    <w:p>
      <w:r>
        <w:t>力，每次和我的匕首交击，强烈的气劲都隐隐撼动我的心脉。</w:t>
      </w:r>
    </w:p>
    <w:p>
      <w:r>
        <w:t>我一步步的后退，他一步步的进逼。他眼睛里闪烁的嗜血的光芒，舞动虎掌无所顾忌的直踏中宫，笼罩住我的</w:t>
      </w:r>
    </w:p>
    <w:p>
      <w:r>
        <w:t>上身几处重穴。我心中暗喜，他终於按捺不住露出破绽，我往后再退一小步，只要避过他这招的锋锐，就有机会突</w:t>
      </w:r>
    </w:p>
    <w:p>
      <w:r>
        <w:t>出险境。心随意转，我右脚后移半步，恰好能退出他招式威力范围。突然右脚下一空，原本应踩到实地的此时却什</w:t>
      </w:r>
    </w:p>
    <w:p>
      <w:r>
        <w:t>么也没有。我来不及惊慌，不假思索的换气、挪步，可是前面一股大力涌来，我再也保持不住身形，只听耳边呼呼</w:t>
      </w:r>
    </w:p>
    <w:p>
      <w:r>
        <w:t>风响，眼前景色飞速变幻，我倒摔而下……</w:t>
      </w:r>
    </w:p>
    <w:p>
      <w:r>
        <w:t>「……这里山谷深不见底，他摔下去那是必死无疑了。」一个声音从上面断断续续的传来，正是那青衣瘦子特</w:t>
      </w:r>
    </w:p>
    <w:p>
      <w:r>
        <w:t>有的阴沈嗓音。不一会，他那张瘦脸从悬崖边缘探了出来，脸上一副不耐和自信的神情，突然，他双眼圆睁，不敢</w:t>
      </w:r>
    </w:p>
    <w:p>
      <w:r>
        <w:t>置信的盯下来，然后连忙要缩回去。我怎会放过这稍纵即逝的时机，饱含真气的右手一扬，惊虹乍现，那柄匕首不</w:t>
      </w:r>
    </w:p>
    <w:p>
      <w:r>
        <w:t>偏不倚的插在他面门正中。</w:t>
      </w:r>
    </w:p>
    <w:p>
      <w:r>
        <w:t>他晃了一晃，一个倒栽葱从悬崖上摔了下来，到死他的眼睛里都是震惊和无法相信的目光。</w:t>
      </w:r>
    </w:p>
    <w:p>
      <w:r>
        <w:t>他一定很不服气，我知道他临死前心里在想什么。其实他死的一点都不冤，这片山谷地势险要，只有从这个平</w:t>
      </w:r>
    </w:p>
    <w:p>
      <w:r>
        <w:t>台的这个位置往下爬，山壁上才有一些突出的石块和山藤可供攀缘。我从十二岁开始就在这里修习轻功和采药，每</w:t>
      </w:r>
    </w:p>
    <w:p>
      <w:r>
        <w:t>年从这里上下六七次，我对这片山脉可以说熟到不能再熟了，所以才会选择这条路逃亡。刚刚交手时我也冒了不小</w:t>
      </w:r>
    </w:p>
    <w:p>
      <w:r>
        <w:t>的风险，假意被逼退到死角里，故意失足坠下，其实我早就算准方位，攀住壁上石块，等待机会，发出致命一击。</w:t>
      </w:r>
    </w:p>
    <w:p>
      <w:r>
        <w:t>也许会有人认为这样偷袭不合正道侠客身份，我从不这样看，两军相争时候从来都是各展奇谋，必要时刻用些手段</w:t>
      </w:r>
    </w:p>
    <w:p>
      <w:r>
        <w:t>也无可厚非。</w:t>
      </w:r>
    </w:p>
    <w:p>
      <w:r>
        <w:t>当我千辛万苦的爬上悬崖，恰好看见若霞。一见我，她飞也似的扑了过来，紧紧抱住我，把头埋在我胸前，竟</w:t>
      </w:r>
    </w:p>
    <w:p>
      <w:r>
        <w:t>抽泣起来，哽咽道：「冯大哥，我、我以为你、你遭到……我差点就要和你一起去了，我……」听着她在我怀中上</w:t>
      </w:r>
    </w:p>
    <w:p>
      <w:r>
        <w:t>气不接下气的低泣，我紧紧拥着她柔弱的香肩，鼻端嗅着她秀发传来的清香，胸膛感受着那两团高耸的双峰带来的</w:t>
      </w:r>
    </w:p>
    <w:p>
      <w:r>
        <w:t>柔软，有点象做梦一样，真是恍若隔世。咦，她本应柔软的腰肢怎么有个硬硬的东西，莫不是……</w:t>
      </w:r>
    </w:p>
    <w:p>
      <w:r>
        <w:t>我慌忙把她推开少许，低头一看，赫然是她要走的那柄匕首，斜插在腰带上。</w:t>
      </w:r>
    </w:p>
    <w:p>
      <w:r>
        <w:t>「冯大哥，有事吗？」若霞不解的问。我有些心虚，支吾两声混过去。</w:t>
      </w:r>
    </w:p>
    <w:p>
      <w:r>
        <w:t>＊＊＊＊＊＊＊＊＊＊＊＊</w:t>
      </w:r>
    </w:p>
    <w:p>
      <w:r>
        <w:t>我又将两根木柴扔进面前的火堆，火苗欢快似的跳了一跳，烧的更旺了。在艰难跋涉了一天以后，我们终於找</w:t>
      </w:r>
    </w:p>
    <w:p>
      <w:r>
        <w:t>到这个荒废许久的山神庙。虽然这里又小又破，但是总算不用露宿野外。这几天时时提心吊胆，直到此刻我们方才</w:t>
      </w:r>
    </w:p>
    <w:p>
      <w:r>
        <w:t>放松下来。若霞在庙后发现一泓清泉，忍不住便去泉中沐浴，洗去这几天的风尘劳顿。大敌既去，我也不再担心，</w:t>
      </w:r>
    </w:p>
    <w:p>
      <w:r>
        <w:t>便让她自去，自己则象前几天一样拾柴生火，从庙里找了些破旧器皿洗净，打了只野禽，剥毛洗净架到火上烧烤。</w:t>
      </w:r>
    </w:p>
    <w:p>
      <w:r>
        <w:t>火苗忽忽的闪了几闪，眼前一暗，若霞从庙外走进来。她披着素衣布裙，一头湿漉漉的乌黑长发斜斜披在半边，雪</w:t>
      </w:r>
    </w:p>
    <w:p>
      <w:r>
        <w:t>白细緻的脸上透着健康的红晕，柔柔的颈下一抹诱人的肌肤露在外面，微敞的领口下丰满的起伏惹人暇思。</w:t>
      </w:r>
    </w:p>
    <w:p>
      <w:r>
        <w:t>我一时看的都有些失态，若霞倒是落落大方的说道：「冯大哥那泉水真好，一会你也去洗个澡吧。」我伸手扯</w:t>
      </w:r>
    </w:p>
    <w:p>
      <w:r>
        <w:t>下一块烤熟的肉来，登时香气四逸，递到若霞面前。若霞接过去用白嫩的指尖小心的撕下一条烤肉，送进雪白的牙</w:t>
      </w:r>
    </w:p>
    <w:p>
      <w:r>
        <w:t>齿间轻轻嚼着。我看着她优雅的动作，说道：「明天我们就可以赶到前面一座大镇，镇里有一家老药铺，那个掌柜</w:t>
      </w:r>
    </w:p>
    <w:p>
      <w:r>
        <w:t>老家离你们村不到二十里地，你在他家安顿两天后，我让他送你回乡。」听了我的话，她的动作突然停了下来，深</w:t>
      </w:r>
    </w:p>
    <w:p>
      <w:r>
        <w:t>深的看了我一眼，没有说什么，又低下头继续咀嚼食物，庙里的气氛不知怎地变的有些怪怪的。</w:t>
      </w:r>
    </w:p>
    <w:p>
      <w:r>
        <w:t>晚饭后，我收拾完一切。就悄悄来到若霞说的那条只有及腰深的小溪旁。除去衣服放在一边，我把整个身子都</w:t>
      </w:r>
    </w:p>
    <w:p>
      <w:r>
        <w:t>浸入水中，好舒服，我在家里的时候几乎天天都要泡一会，洗澡水中要调和不同药材，这样洗过以后具有通经活络、</w:t>
      </w:r>
    </w:p>
    <w:p>
      <w:r>
        <w:t>舒缓筋骨的功效，尤其对习武之人大有裨益。现在也只能就这样将就了。我靠在一块大石边上，双目紧闭，任凭温</w:t>
      </w:r>
    </w:p>
    <w:p>
      <w:r>
        <w:t>柔的溪水包围着我的身躯，同时心中暗想若霞出身贫家，眼下只剩孤苦一人，无依无靠，今后怎样生活下去倒是一</w:t>
      </w:r>
    </w:p>
    <w:p>
      <w:r>
        <w:t>个颇费思量的问题。想着想着我竟不知不觉睡着了。</w:t>
      </w:r>
    </w:p>
    <w:p>
      <w:r>
        <w:t>「有人靠近。」当我突然被惊醒过来的时候，才发现不知不觉中，我竟然睡着了，直到来人靠近我周围三丈以</w:t>
      </w:r>
    </w:p>
    <w:p>
      <w:r>
        <w:t>内才刚刚察觉。这个人蹑手蹑脚的涉水走近，藉着泉水潺潺声掩盖了脚步声。「该死，」我暗自咒骂自己，怎么这</w:t>
      </w:r>
    </w:p>
    <w:p>
      <w:r>
        <w:t>样没有警惕性，虽然大敌已灭，难保没有一两条漏网之鱼。我心念急转，庙中一点声息也没有，莫非若霞已经遭了</w:t>
      </w:r>
    </w:p>
    <w:p>
      <w:r>
        <w:t>毒手，一想到这里我就按捺不住抢先出手的冲动，不过现在那人离我还稍远了几步，等到再近一些的时候，让敌人</w:t>
      </w:r>
    </w:p>
    <w:p>
      <w:r>
        <w:t>以为我还在睡梦之中时，我就可以趁机暴起突袭。我一动不动的继续装睡，心里反复盘算好出手的时机和招式，这</w:t>
      </w:r>
    </w:p>
    <w:p>
      <w:r>
        <w:t>时那人又靠近几步，我已经可以听见来人低沈急促的喘息，显然对方也十分紧张。</w:t>
      </w:r>
    </w:p>
    <w:p>
      <w:r>
        <w:t>一步、两步……进入最佳攻击范围了，我猛的一跃而起，双手合抱使出二龙抢珠式急攻而出。恰在此时，我突</w:t>
      </w:r>
    </w:p>
    <w:p>
      <w:r>
        <w:t>然听出来那喘息声的主人，「是若霞，」我头脑刚闪过这个念头，已经听见她惊讶的娇呼。我立刻收力变势，可是</w:t>
      </w:r>
    </w:p>
    <w:p>
      <w:r>
        <w:t>已经来不及了，我精准的扑中她柔弱的身子，双手将她死锁死在怀里，巨大的冲力下两人一起滚倒水中。</w:t>
      </w:r>
    </w:p>
    <w:p>
      <w:r>
        <w:t>当我从水里把她抱起来时，她浑身都湿透了。她身上只有一件薄薄布衫，湿透后就跟没有穿一样，紧紧贴在她</w:t>
      </w:r>
    </w:p>
    <w:p>
      <w:r>
        <w:t>身上，现出浮凸玲珑的曼妙身材。这么惹火的胴体就在我赤裸的怀里，在寒气阵阵的荒山深夜中，她的胴体似乎散</w:t>
      </w:r>
    </w:p>
    <w:p>
      <w:r>
        <w:t>发着一股奇异的热力。我身上某处不由自主的发生了变化。</w:t>
      </w:r>
    </w:p>
    <w:p>
      <w:r>
        <w:t>她立即也觉察到这一点，羞的说不出话来，只是嘤咛一声，稍微挣扎几下，便认命似的不再动弹。拥抱着柔软</w:t>
      </w:r>
    </w:p>
    <w:p>
      <w:r>
        <w:t>有致的身体，闻着她身上淡淡的芳香，我本来开口想和她说话，可是一张开嘴就鬼使神差的对准她的樱桃小口吻了</w:t>
      </w:r>
    </w:p>
    <w:p>
      <w:r>
        <w:t>上去。</w:t>
      </w:r>
    </w:p>
    <w:p>
      <w:r>
        <w:t>她似乎有些惊惶，双唇紧闭着不做反应。我的舌头熟练的撬开她的嘴唇、牙齿，探进去肆意侵犯她樱口中的每</w:t>
      </w:r>
    </w:p>
    <w:p>
      <w:r>
        <w:t>一寸地方，吸吮着她香甜的津液。一会我就搜索到一条嫩滑的软肉，正是她的丁香小舌，我的舌头紧紧卷住她的，</w:t>
      </w:r>
    </w:p>
    <w:p>
      <w:r>
        <w:t>大力勾缠之下，她的香舌也不由自主的反卷过来，不一会，两条舌头已经难分彼此，津液互渡。我听着她气喘咻咻</w:t>
      </w:r>
    </w:p>
    <w:p>
      <w:r>
        <w:t>的鼻息，双手隔着薄衫揉搓着她的背部粉肌，若霞越发呻吟不止。慢慢的趁她没在意，我的手滑进她的衣底，沿着</w:t>
      </w:r>
    </w:p>
    <w:p>
      <w:r>
        <w:t>纤细光滑的腰身缓缓向上抚摩，直到胸前那一对突起的蓓蕾，先是似有似无的撚着，等它们越涨越硬立的时候，便</w:t>
      </w:r>
    </w:p>
    <w:p>
      <w:r>
        <w:t>用力地捏挤，受不了这样的刺激，若霞猛的向后一扬头，「啊，有些痛…不要…奇怪，」她控制不住的高声娇呼。</w:t>
      </w:r>
    </w:p>
    <w:p>
      <w:r>
        <w:t>趁着若霞还没有在这从未经受过的冲击下恢复过来的时候，我轻巧的除去她仅有的紧贴在身上的薄衫，皎洁的</w:t>
      </w:r>
    </w:p>
    <w:p>
      <w:r>
        <w:t>月光下她的身体好美，线条柔和的雪肌柔肤光滑细腻，胸前倒扣着一对玉碗也似的完美乳房，一点也没有突兀的感</w:t>
      </w:r>
    </w:p>
    <w:p>
      <w:r>
        <w:t>觉，顶端原本浅粉色的乳蒂因为充血的缘故早已变的殷红发亮，亭亭玉立。我一把抓住那两堆玉团，大力揉捏起来，</w:t>
      </w:r>
    </w:p>
    <w:p>
      <w:r>
        <w:t>同时又小心不弄伤她，看着那雪白的乳肌在我的手里挤压变形，若霞浑身酸软，强烈的刺激让她忍不住要发出欢畅</w:t>
      </w:r>
    </w:p>
    <w:p>
      <w:r>
        <w:t>的娇吟，但羞耻心同时又让她压抑着只流出低低的喘息。</w:t>
      </w:r>
    </w:p>
    <w:p>
      <w:r>
        <w:t>美色当前，我可是有些控制不住了，身为江南七侠之一，对一个受自己保护的弱女子作出这样的行为无异於乘</w:t>
      </w:r>
    </w:p>
    <w:p>
      <w:r>
        <w:t>人之危，监守自盗，「不要紧，只要我以后好好待她，不始乱终弃就好了。」我一边在心里替自己的行为开脱，一</w:t>
      </w:r>
    </w:p>
    <w:p>
      <w:r>
        <w:t>边低头张嘴将小半个饱满的乳峰含进来。我的舌头在她柔滑的几乎要融化的乳肌上打着转，慢慢将目标集中到敏感</w:t>
      </w:r>
    </w:p>
    <w:p>
      <w:r>
        <w:t>的乳晕处，若霞好象倒吸了一口凉气，蛇似的双臂缠上我的脖颈，牢牢的把我的头按在她酥胸上。我的双手也没有</w:t>
      </w:r>
    </w:p>
    <w:p>
      <w:r>
        <w:t>闲着，顺着柔软的腰肢一直向下，略一用力，她下体最后一件遮蔽物翩然落水。</w:t>
      </w:r>
    </w:p>
    <w:p>
      <w:r>
        <w:t>感觉到我的手不老实的向她下体最敏感的地方探索，若霞本能的挣扎几下，口中低声恳求道：「不、不要，不</w:t>
      </w:r>
    </w:p>
    <w:p>
      <w:r>
        <w:t>要在这里……」「不在这里？也好，水里做事的确会比较累，我们还是去岸边好了。」我的大嘴短暂的离开若霞已</w:t>
      </w:r>
    </w:p>
    <w:p>
      <w:r>
        <w:t>经被我玩弄的有些发红的乳房，紧接着又吻上另一边的那座玉峰。我轻舒双臂，箍住她没有一丝赘肉的柳腰，稍一</w:t>
      </w:r>
    </w:p>
    <w:p>
      <w:r>
        <w:t>用力便如白天时将她贴身抱起，只是这次我俩之间什么阻隔也没有，彻底的裸裎相对。早就胀的发硬的分身一下子</w:t>
      </w:r>
    </w:p>
    <w:p>
      <w:r>
        <w:t>抵住若霞下身要紧的地方，嗯的一声，若霞似乎还没有做好心理准备，可是又无法闪避，随着我每跨出一步，我的</w:t>
      </w:r>
    </w:p>
    <w:p>
      <w:r>
        <w:t>男根都不可避免的和她的敏感花蕊做一次亲密接触，像是被我的胯下阳物的火热灼伤一样，每一次刺碰她都抑制不</w:t>
      </w:r>
    </w:p>
    <w:p>
      <w:r>
        <w:t>住的发出柔腻的哼声。</w:t>
      </w:r>
    </w:p>
    <w:p>
      <w:r>
        <w:t>刚走了两步，我的脚下好象踩到一处尖锐的东西，还好没有什么事。这里的溪底还真不平坦，这个念头在我脑</w:t>
      </w:r>
    </w:p>
    <w:p>
      <w:r>
        <w:t>中一掠而过。抱着若霞，我三两步就走到岸边的一处平坦的草地上，将早就瘫软在我怀里的美女放平，双手不顾她</w:t>
      </w:r>
    </w:p>
    <w:p>
      <w:r>
        <w:t>象徵性的抵抗轻轻的分开那对粉嫩的大腿，娇艳神秘的花朵就绽放在我眼前。淡淡的粉红色花唇，两片花瓣般娇嫩</w:t>
      </w:r>
    </w:p>
    <w:p>
      <w:r>
        <w:t>的蚌肉，我不由得伸出手指到她下身处，轻轻地拔开覆在上面浅浅的一层湿亮柔顺的体毛，拨开紧闭的玉门，进入</w:t>
      </w:r>
    </w:p>
    <w:p>
      <w:r>
        <w:t>从未被外人染指的禁地，随着我手指进入，若霞的身体象弓一样微微向上曲起，看起来似乎是在迎合我的动作。那</w:t>
      </w:r>
    </w:p>
    <w:p>
      <w:r>
        <w:t>里面好象有错综複杂排列的皱褶，又紧又窄，一下子把我的手指吸住般包裹起来。再向里进去不远，我的手指碰到</w:t>
      </w:r>
    </w:p>
    <w:p>
      <w:r>
        <w:t>一处薄薄的阻碍，稍碰了一下若霞就浑身一抖，低声道：「痛。」见状我将手指缓缓抽出，快到穴口时又轻轻送进。</w:t>
      </w:r>
    </w:p>
    <w:p>
      <w:r>
        <w:t>我的手指抽送之间，若霞的身体一直在轻轻发抖，嘴里无意识的呻吟不止，尤其我攻击的目标那里，温暖粘稠</w:t>
      </w:r>
    </w:p>
    <w:p>
      <w:r>
        <w:t>的液体渐渐从花壁上渗出来，顺着我的手指流出蜜穴，使她的下身湿了一大片。动作中，我的手指发现她的阴道内</w:t>
      </w:r>
    </w:p>
    <w:p>
      <w:r>
        <w:t>壁有一处珍珠般的突起颗粒，在我的刺激之下慢慢发芽涨大，只要我的指尖稍微碰一下那里，她的身体就加倍颤抖，</w:t>
      </w:r>
    </w:p>
    <w:p>
      <w:r>
        <w:t>呻吟声也高了几度。</w:t>
      </w:r>
    </w:p>
    <w:p>
      <w:r>
        <w:t>这应该就是阴蒂了，虽然月光明亮，但在她腹下腿根的暗影中，即使我俯下头也看不清那豆蔻的样子。不过靠</w:t>
      </w:r>
    </w:p>
    <w:p>
      <w:r>
        <w:t>近后，一些沾满她私处的亮晶晶的液体吸引了我的注意力，凑近时一股略有腥位但又充满女子特有的幽香的气味扑</w:t>
      </w:r>
    </w:p>
    <w:p>
      <w:r>
        <w:t>鼻而来，我忍不住用舌头舔了一下，好象是用油脂凝成的一般，「啊！你怎么可以舔那个地方！不要，求你了！」</w:t>
      </w:r>
    </w:p>
    <w:p>
      <w:r>
        <w:t>她一下子大声叫出来，「那儿很髒的。」我充耳不闻，继续舔食着外面的粉红色的花瓣，同时舌头也不时地伸入花</w:t>
      </w:r>
    </w:p>
    <w:p>
      <w:r>
        <w:t>径之中，舔着里面的小珍珠，用力吮吸着她的阴唇，若霞语不成声的叫了出来，身体上了发条一样不停震颤，大股</w:t>
      </w:r>
    </w:p>
    <w:p>
      <w:r>
        <w:t>大股的蜜汁急涌而出，一下子喷了我个满脸。</w:t>
      </w:r>
    </w:p>
    <w:p>
      <w:r>
        <w:t>里面已经足够润滑了，我抹了一把脸上的淫水，下身早就坚挺的受不了了。</w:t>
      </w:r>
    </w:p>
    <w:p>
      <w:r>
        <w:t>双手小心的扳开她的阴唇，我挺起巨阳对准早已泛滥成灾的秘穴，一点点向里推进，当硕大的龟头进入她的身</w:t>
      </w:r>
    </w:p>
    <w:p>
      <w:r>
        <w:t>体的时候，我擡眼向若霞看去，她略带迷蒙的双眼也紧张的回望着我，「我要来了。」我轻吻着她的耳珠说道，若</w:t>
      </w:r>
    </w:p>
    <w:p>
      <w:r>
        <w:t>霞听了满脸通红，双目微微闭上，难以察觉的点了一下头。於是我的肉棒不顾窄小花径中还有障碍的存在，一鼓作</w:t>
      </w:r>
    </w:p>
    <w:p>
      <w:r>
        <w:t>气沖到尽头。「好痛……啊、求你……停一下……痛……」</w:t>
      </w:r>
    </w:p>
    <w:p>
      <w:r>
        <w:t>若霞在我的身下疼得哭叫出来，几滴泪珠顺着她的眼睑飘落下来，双手死死的抓紧我背部的肌肉。我连忙停止</w:t>
      </w:r>
    </w:p>
    <w:p>
      <w:r>
        <w:t>下来，男根就那么插在里面一动不动，凑到她耳边用最柔和的声音说道：「对不起，我弄痛你了。只要你稍微忍忍，</w:t>
      </w:r>
    </w:p>
    <w:p>
      <w:r>
        <w:t>一会就会过去了。」若霞几不可闻的嗯了一声，玉面上泛着红晕，双眸紧闭，微蹙着眉，长长的睫毛不停地颤抖着。</w:t>
      </w:r>
    </w:p>
    <w:p>
      <w:r>
        <w:t>她本是处女之躯，下体紧窄非常，热烫的嫩肉紧咬着我的阳茎，有如泡在一个滚烫的温泉之中，被无数股热流同时</w:t>
      </w:r>
    </w:p>
    <w:p>
      <w:r>
        <w:t>冲击按摩着，飘飘欲仙。</w:t>
      </w:r>
    </w:p>
    <w:p>
      <w:r>
        <w:t>这时我自然也不会闲着，双手握住她饱满白嫩的双峰，缓缓搓揉，嘴唇缠绕吸吮她的樱桃小口，过了好久，我</w:t>
      </w:r>
    </w:p>
    <w:p>
      <w:r>
        <w:t>感觉到若霞紧张的身体渐渐放松，在我的挑逗下，口鼻之中嗯呜连声，秀眉逐渐舒展开来，尤其是紧裹着我的阳具</w:t>
      </w:r>
    </w:p>
    <w:p>
      <w:r>
        <w:t>的花壁上越来越多的渗出润滑的液体。我轻轻动了一下，若霞满意的哼了一声，身体随之也迎合的扭动一下。看看</w:t>
      </w:r>
    </w:p>
    <w:p>
      <w:r>
        <w:t>她不但不痛还一副享受的样子，我由轻到重，逐渐加大动作的幅度，轻抽缓送起来。</w:t>
      </w:r>
    </w:p>
    <w:p>
      <w:r>
        <w:t>「嗯，轻些……别太用力，不、不要停……再来，对，啊……啊，就是那里……」若霞无意识的晃动脑袋，黑</w:t>
      </w:r>
    </w:p>
    <w:p>
      <w:r>
        <w:t>发披散开来，嘴里断断续续的吐出诱人的声音。</w:t>
      </w:r>
    </w:p>
    <w:p>
      <w:r>
        <w:t>许是受到这出谷黄莺般清脆的声音的诱惑，我的分身似乎又大了不少，敏感的若霞立刻也察觉了出来，眉毛又</w:t>
      </w:r>
    </w:p>
    <w:p>
      <w:r>
        <w:t>轻轻皱起，话是一句也说不出来了，小嘴大张，婉转的娇啼像是从喉间被挤出来一样。也难怪，她那里可是真够火</w:t>
      </w:r>
    </w:p>
    <w:p>
      <w:r>
        <w:t>热紧凑的，要不是前戏做的充分，怕还是真容不下我的胯下巨物。</w:t>
      </w:r>
    </w:p>
    <w:p>
      <w:r>
        <w:t>饶是如此，我的阳根在这泥泞的花间小道中穿行也是十分困难。向里插进去的时候，无数条褶皱就象一道道努</w:t>
      </w:r>
    </w:p>
    <w:p>
      <w:r>
        <w:t>力关紧的肉门刮过我阳物表皮的筋络和血管，火烫紧绷的触感从我的肉棒上一直舒爽到心里，当推到最深处娇嫩的</w:t>
      </w:r>
    </w:p>
    <w:p>
      <w:r>
        <w:t>花房时，她被我的巨大向后推的一挫，原本平滑的小腹上隐约可见充满的隆起。拔出来时，将花壁的嫩肉和充血肥</w:t>
      </w:r>
    </w:p>
    <w:p>
      <w:r>
        <w:t>大的阴唇也一起翻了出来，同时带出来的还有大量的蜜液和处子破瓜的鲜血，黏湿了我们两个下体的阴毛，湿漉漉</w:t>
      </w:r>
    </w:p>
    <w:p>
      <w:r>
        <w:t>的毛发纠结在一起，拉扯之间不时带来疼痛的感觉。轻微的痛感夹杂在无边的欲潮中，更增加了我们的快感。</w:t>
      </w:r>
    </w:p>
    <w:p>
      <w:r>
        <w:t>上面当然也不会闲着，我的双手和嘴唇不停的在若霞已经肿胀挺拔的乳峰上，尤其是敏感充血的乳晕和乳蒂处</w:t>
      </w:r>
    </w:p>
    <w:p>
      <w:r>
        <w:t>游弋，时而舔弄她白腻的脖颈，时而搔挠她隐蔽的耳根，时而摩擦她似乎一沾就破的阴蒂。若霞星眸半闭，眼睛里</w:t>
      </w:r>
    </w:p>
    <w:p>
      <w:r>
        <w:t>似乎蒙上了一层水雾，迷茫快意混杂在一起。娇艳的红唇不时发出含义不清的呓语，十指紧紧抠住我的双肩，跟着</w:t>
      </w:r>
    </w:p>
    <w:p>
      <w:r>
        <w:t>我的动作一前一后的蠕动。或许是受她的快感的感染，我不自觉的加快抽动的力量和速度，她的浪声也随之渐趋高</w:t>
      </w:r>
    </w:p>
    <w:p>
      <w:r>
        <w:t>亢。她雪白的身子渗出细密的汗珠，明月照射下恰如一团濛濛水光不停波动。</w:t>
      </w:r>
    </w:p>
    <w:p>
      <w:r>
        <w:t>我越插越急，肉体相撞的啪啪声，若霞的淫叫，我的粗喘，在深夜寂静的山野中显得格外响亮，幸好附近没人，</w:t>
      </w:r>
    </w:p>
    <w:p>
      <w:r>
        <w:t>否则一定要上火到鼻孔喷血了。干到激动处，我双手托住若霞浑圆丰翘的臀部，十指深深的陷到肥腻不赘的雪肌中，</w:t>
      </w:r>
    </w:p>
    <w:p>
      <w:r>
        <w:t>一用力将她的下半身擡离地面，我跪在她的两腿之间，着着见底的狂沖起来。她也知趣的把一双修长光滑的大腿紧</w:t>
      </w:r>
    </w:p>
    <w:p>
      <w:r>
        <w:t>紧盘在我的腰间，拼命迎合着我的冲击。</w:t>
      </w:r>
    </w:p>
    <w:p>
      <w:r>
        <w:t>月光如镜，让我在激动中看见她脸上娇艳的红晕，清纯的脸上此刻竟闪着一层淫靡的光。突然，她双眼圆睁，</w:t>
      </w:r>
    </w:p>
    <w:p>
      <w:r>
        <w:t>玉唇大张，整个身体一下子僵直了，秘穴深处像是火山爆发一样，烫的我全身毛孔都开花似的，肉壁象打算勒断我</w:t>
      </w:r>
    </w:p>
    <w:p>
      <w:r>
        <w:t>的阳物一样骤缩了起来。我知道她的高潮要到了，深吸一口气，舌抵上颚，意守丹田，硬顶着她私处又热又紧的压</w:t>
      </w:r>
    </w:p>
    <w:p>
      <w:r>
        <w:t>力全力猛插。「啊，我、我出来了……」若霞猛的一声大叫，我只觉得她下身一紧，我竟然几乎动弹不得，从她的</w:t>
      </w:r>
    </w:p>
    <w:p>
      <w:r>
        <w:t>花心深处一股温中带凉的阴精喷薄而出，浇在我的大龟头上，我居然忍不住打了个寒噤。气随意转，我默默汲取这</w:t>
      </w:r>
    </w:p>
    <w:p>
      <w:r>
        <w:t>处女元阴，同时在惯性的驱动下，又是数十下猛插，直到再也忍不住了，我把全身的力气都贯注棒身，奋力一击，</w:t>
      </w:r>
    </w:p>
    <w:p>
      <w:r>
        <w:t>啪一声重重击中她花心的嫩肉上，紧接着蓄积已久的热流从龟头顶端处疾射出去正中花心，一击、两击……</w:t>
      </w:r>
    </w:p>
    <w:p>
      <w:r>
        <w:t>每一击都强壮有力，若霞被射的连声音都发不出来，充满泪水的眼睛直直的望着上方天空，小嘴无法合拢的张</w:t>
      </w:r>
    </w:p>
    <w:p>
      <w:r>
        <w:t>开着，一丝透明的口涎不受控制的从嘴角滑落脸颊……</w:t>
      </w:r>
    </w:p>
    <w:p>
      <w:r>
        <w:t>＊＊＊＊＊＊＊＊＊＊＊＊</w:t>
      </w:r>
    </w:p>
    <w:p>
      <w:r>
        <w:t>我再醒过来的时候发现自己已经身在庙中，睁开眼就看见若霞乌黑的大眼睛怔怔的盯着我。我活动一下有些酸</w:t>
      </w:r>
    </w:p>
    <w:p>
      <w:r>
        <w:t>软的臂膀，一边回忆着昨晚由溪边干到庙里的壮举，一边拉起她细腻白皙的小手，心疼道：「你怎么醒啦？</w:t>
      </w:r>
    </w:p>
    <w:p>
      <w:r>
        <w:t>不再多睡一会？是不是昨夜我弄伤你了？「她躲开我的眼睛，摇摇头。再擡起来时脸上又出现了往常的笑容，</w:t>
      </w:r>
    </w:p>
    <w:p>
      <w:r>
        <w:t>她柔声道：」你躺着别动，我、我去打些水来服侍你起来。「我一把抓住她，说道」还是我去吧，你今天还是多休</w:t>
      </w:r>
    </w:p>
    <w:p>
      <w:r>
        <w:t>息一下，要是让粗活把这么娇嫩的小手磨破了我可担待不起。「她摇摇头，声音细细的却透出一股坚决的味道：」</w:t>
      </w:r>
    </w:p>
    <w:p>
      <w:r>
        <w:t>还是……我来服侍你，准备吃的。「我拗不过她，只得由她去了，自己先出门洗漱。</w:t>
      </w:r>
    </w:p>
    <w:p>
      <w:r>
        <w:t>走出庙门没几步，我脑袋里有个东西咯噔响了一下。我想到了什么却又怎么也抓不住。「是什么呢？」我信步</w:t>
      </w:r>
    </w:p>
    <w:p>
      <w:r>
        <w:t>走到溪边，朝阳映照在平缓的溪面上，溪水清澈见底，我蹲下捧起一汪清水擦了擦脸，刚要站起一道精光映入我的</w:t>
      </w:r>
    </w:p>
    <w:p>
      <w:r>
        <w:t>眼帘，我的心里没来由的一紧。</w:t>
      </w:r>
    </w:p>
    <w:p>
      <w:r>
        <w:t>回到庙里的时候，若霞正吃力的把清水从一个木桶里倒在我们在庙里找到的旧碗里。看到我进来，从包裹中取</w:t>
      </w:r>
    </w:p>
    <w:p>
      <w:r>
        <w:t>出乾粮，和碗一起递到我手上，羞涩的说道：「冯大哥，这一路上都是你照顾我，我什么也不会，老是给你添麻烦。</w:t>
      </w:r>
    </w:p>
    <w:p>
      <w:r>
        <w:t>现在我、我是你的人了，以后杂活我试着做……」说到后来声音越来越小。我接过水和乾粮，心象被针紮一样刺痛。</w:t>
      </w:r>
    </w:p>
    <w:p>
      <w:r>
        <w:t>端着东西，我只是呆呆的看着她，她被我看的脸上发红，低声道：「你、你傻看着人家作什么？」被她娇媚的</w:t>
      </w:r>
    </w:p>
    <w:p>
      <w:r>
        <w:t>声音惊醒，我脱口而出：「你真美。</w:t>
      </w:r>
    </w:p>
    <w:p>
      <w:r>
        <w:t>「她脸上红晕更浓，慌忙移到角落里，远远坐下说道：」不许你胡思乱想，你、你想要作什么都先填饱肚子再</w:t>
      </w:r>
    </w:p>
    <w:p>
      <w:r>
        <w:t>说。「我无言的歎了一口气，端着碗到嘴边，犹豫半晌一饮而尽，不知为什么我会觉得水中有一点苦涩的味道。</w:t>
      </w:r>
    </w:p>
    <w:p>
      <w:r>
        <w:t>她静静的看着我吃喝完毕，才娇笑道：「这才听话吗。要不要再来一碗？」</w:t>
      </w:r>
    </w:p>
    <w:p>
      <w:r>
        <w:t>笑容中似乎还有一丝勉强。我的心又是一痛，不知道说什么好。我们无声的对望，庙里的气氛发生了微妙的变</w:t>
      </w:r>
    </w:p>
    <w:p>
      <w:r>
        <w:t>化。终於，她承受不了我的凝视，起身向门外走去，低声道：「我、我去洗把脸。」看着她快走出庙门，我再也忍</w:t>
      </w:r>
    </w:p>
    <w:p>
      <w:r>
        <w:t>不住心中的话，开口道：「你，真的是徐若霞吗？」她向外走的动作瞬间似乎凝固了，良久才慢慢转过身来，笑的</w:t>
      </w:r>
    </w:p>
    <w:p>
      <w:r>
        <w:t>很勉强的说道：「冯大哥，你怎么会有这么奇怪的想法？」看着她的眼睛，我慢慢说道：「我一直没有怀疑过，直</w:t>
      </w:r>
    </w:p>
    <w:p>
      <w:r>
        <w:t>到刚才。徐若霞出身贫家，" 穷苦的孩子早当家" ，一个穷人家的女孩子怎么会有这么细腻光滑白皙的皮肤？</w:t>
      </w:r>
    </w:p>
    <w:p>
      <w:r>
        <w:t>怎么会连生火做饭这样的小事都不会做？」「我从来没有见过真正的徐若霞，最初听到几个村民告诉我有强盗</w:t>
      </w:r>
    </w:p>
    <w:p>
      <w:r>
        <w:t>杀人掳女，我就追了上来，见到被贼人围着的你我就先入为主的认为你就是徐若霞。而徐家的人已经死光了，没人</w:t>
      </w:r>
    </w:p>
    <w:p>
      <w:r>
        <w:t>能证实这一点。</w:t>
      </w:r>
    </w:p>
    <w:p>
      <w:r>
        <w:t>此外，那些贼人不顾一切的在我们后面追杀，真的是为了一个无名的村姑吗？现在想起来只怕他们的目标其实</w:t>
      </w:r>
    </w:p>
    <w:p>
      <w:r>
        <w:t>是我吧。」「我们走的路很隐蔽，但每次敌人都能很快追上来，即使他们中有追踪高手，他们怎么可能知道我们要</w:t>
      </w:r>
    </w:p>
    <w:p>
      <w:r>
        <w:t>从那条栈道逃脱，那条栈道连当地人都知道的很少。当时除了我自己，只有你还知道我的计划。还有，在栈道中，</w:t>
      </w:r>
    </w:p>
    <w:p>
      <w:r>
        <w:t>你故意惊叫，借走匕首，为的是削弱我的实力，分我的心吧。昨天晚上，」说到这里我稍停了停，「昨天晚上你拿</w:t>
      </w:r>
    </w:p>
    <w:p>
      <w:r>
        <w:t>着匕首到小溪中去的吧，那匕首被我从溪中踩到了。」我伸手取出刚刚捡回来的短刀。</w:t>
      </w:r>
    </w:p>
    <w:p>
      <w:r>
        <w:t>「你、你怎么能……」泪水充盈了她美丽的大眼睛。我打断她的话，「这些还不够的话，你在水里下的鹤顶红</w:t>
      </w:r>
    </w:p>
    <w:p>
      <w:r>
        <w:t>怎么说？」她真的吃惊了，「你怎么知道水里有鹤顶红？」刚说完，她脸色又变了，「你、你知道有毒，还把它们</w:t>
      </w:r>
    </w:p>
    <w:p>
      <w:r>
        <w:t>都喝下去了？」</w:t>
      </w:r>
    </w:p>
    <w:p>
      <w:r>
        <w:t>我心中苦笑，为什么女人总喜欢大惊小怪，作为江南名药房冯家的少主人，我怎能让这点小事难倒？一张嘴，</w:t>
      </w:r>
    </w:p>
    <w:p>
      <w:r>
        <w:t>一道水箭从我嘴里喷出来，这只不过是我为了拼酒而练成的作弊的小把戏。</w:t>
      </w:r>
    </w:p>
    <w:p>
      <w:r>
        <w:t>我心中忽然有些不忍，「我只想知道你究竟是谁？这一切到底是为什么？」</w:t>
      </w:r>
    </w:p>
    <w:p>
      <w:r>
        <w:t>从震惊中恢复过来，她略带淒然的沖我一笑，「你还记得" 煞剑追魂" 曹雄吗？」</w:t>
      </w:r>
    </w:p>
    <w:p>
      <w:r>
        <w:t>我心中一震，煞剑追魂曹雄曾经是江南最大的黑道组织的龙头老大，为人心狠手辣，武功极高，因为看上一块</w:t>
      </w:r>
    </w:p>
    <w:p>
      <w:r>
        <w:t>风水宝地不惜屠人满门。</w:t>
      </w:r>
    </w:p>
    <w:p>
      <w:r>
        <w:t>这事被我们七侠得知，联手向他讨个公道。那自然是一次恶战，曹雄和他的嫡系精锐手下最终被我们连根拔起，</w:t>
      </w:r>
    </w:p>
    <w:p>
      <w:r>
        <w:t>他本人也在一对一的决战中被我大哥病侠龙飞击落山涧，从此再无消息。</w:t>
      </w:r>
    </w:p>
    <w:p>
      <w:r>
        <w:t>「不过，曹雄练的好象是童子功，那么你……」似是知道我的疑问，她低声道：「曹雄是我叔父，他把我当他</w:t>
      </w:r>
    </w:p>
    <w:p>
      <w:r>
        <w:t>亲女儿一样看待。」像是陷入回忆中，「从我有记忆以来，一直过的是无忧无虑的生活，叔父不让任何事情威胁到</w:t>
      </w:r>
    </w:p>
    <w:p>
      <w:r>
        <w:t>我，也从不给我讲他在江湖上做的事，更不让我练武。可是我、我一直幻想着江湖是什么样的。直到有一天，」她</w:t>
      </w:r>
    </w:p>
    <w:p>
      <w:r>
        <w:t>的脸上出现了恐惧的神情，「那天夜色很黑，没有月光，突然四面烧起大火，好多蒙面人沖进来。</w:t>
      </w:r>
    </w:p>
    <w:p>
      <w:r>
        <w:t>刀光剑影，血肉横飞，朋友、家人一个个倒下……他们拼命保护着我沖出重围。后来我就听说叔父不在了的消</w:t>
      </w:r>
    </w:p>
    <w:p>
      <w:r>
        <w:t>息，再后来就是不停的搬家、逃避，从一个地方到另一个地方……「说到这里，她美丽的眼睛转向我，」他们告诉</w:t>
      </w:r>
    </w:p>
    <w:p>
      <w:r>
        <w:t>我江南七侠是这一切的主凶。若不是你们杀了叔父，一切都不会发生。所以，我们设计了圈套，引你追过来，趁你</w:t>
      </w:r>
    </w:p>
    <w:p>
      <w:r>
        <w:t>不注意时突然袭击，没想到……「她的声音渐渐低下去，举起衣袖擦了擦流到嘴角的泪水。</w:t>
      </w:r>
    </w:p>
    <w:p>
      <w:r>
        <w:t>我心中有些苦涩，江湖一向是这样残酷的，曹雄活着时也不止一次做过这类斩草除根的事情，只不过这次轮到</w:t>
      </w:r>
    </w:p>
    <w:p>
      <w:r>
        <w:t>他自己身上了。但是我还有一个疑问，「为什么你们偏偏挑上了我？」「他们说江南七侠中大侠龙飞武功深不可测，</w:t>
      </w:r>
    </w:p>
    <w:p>
      <w:r>
        <w:t>几可称江南第一人；老二陆天风忠厚诚恳，但武功绵里藏针，气脉悠长；老三孟怀远老练沈稳，精明强干；老四鲁</w:t>
      </w:r>
    </w:p>
    <w:p>
      <w:r>
        <w:t>头陀性格霹雳火暴，但一身硬功早就练至刀枪不入的境界；老六老七虽然年轻，但两人青梅竹马，向来形影不离，</w:t>
      </w:r>
    </w:p>
    <w:p>
      <w:r>
        <w:t>刀剑合壁所向披靡。</w:t>
      </w:r>
    </w:p>
    <w:p>
      <w:r>
        <w:t>这些人都不太好对付。只有老五冯玉轩富家子弟，风流自赏，武功虽然不错，但年少轻狂，还有机可乘。」我</w:t>
      </w:r>
    </w:p>
    <w:p>
      <w:r>
        <w:t>不禁苦笑，原来在别人眼里，我居然是江南七侠中的软柿子，而且还有年少轻狂的评语，要是让七妹知道了，非把</w:t>
      </w:r>
    </w:p>
    <w:p>
      <w:r>
        <w:t>她笑趴下不可。</w:t>
      </w:r>
    </w:p>
    <w:p>
      <w:r>
        <w:t>「我该拿她怎么办，」虽然她一直处心积虑要杀我，但她最宝贵的处子之身也被我夺走，不论当时是因为什么</w:t>
      </w:r>
    </w:p>
    <w:p>
      <w:r>
        <w:t>原因，要我杀了她，我实在下不去手。我看着她，正想该说什么，突然我发现她的脸色渐渐发黑，急忙掠到她身边，</w:t>
      </w:r>
    </w:p>
    <w:p>
      <w:r>
        <w:t>一把抱住已经摇摇欲坠的她，「你吃了什么？鹤顶红吗？」她苦笑着点点头，生命的活力正离她越来越远，虽然我</w:t>
      </w:r>
    </w:p>
    <w:p>
      <w:r>
        <w:t>出身医药世家，看到这样的情况明白就是大罗金仙也无法可施了。「这几年我过的好累，天天不是逃亡就是想着复</w:t>
      </w:r>
    </w:p>
    <w:p>
      <w:r>
        <w:t>仇。现在，终於可以轻松了……昨夜我很快活，我、我一点都不后悔。」这是她在我耳边留下的最后一句话。抱着</w:t>
      </w:r>
    </w:p>
    <w:p>
      <w:r>
        <w:t>她渐凉的身体，看着新一天初升的太阳，我的心空荡荡的。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