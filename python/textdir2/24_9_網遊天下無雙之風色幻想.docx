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網遊天下無雙之風色幻想</w:t>
      </w:r>
    </w:p>
    <w:p>
      <w:r>
        <w:t>.</w:t>
      </w:r>
    </w:p>
    <w:p>
      <w:r>
        <w:t>天縱，是月恆公司新出品的第三款大作，完全由遊戲頭盔連接的全息網遊.</w:t>
      </w:r>
    </w:p>
    <w:p>
      <w:r>
        <w:t>一行人走了過來，兩男兩女，而且其中有熟人！</w:t>
      </w:r>
    </w:p>
    <w:p>
      <w:r>
        <w:t>雪色裙甲，手中握著一柄匕首走在前面的絕色美女，不是林逸欣還會是誰？</w:t>
      </w:r>
    </w:p>
    <w:p>
      <w:r>
        <w:t>整個浮冰城，也就只有這個水果刀女神穿著重甲玩匕首了。</w:t>
      </w:r>
    </w:p>
    <w:p>
      <w:r>
        <w:t>林逸欣身後，那個嫻靜的弓箭手MM正是清清水香，她是林逸欣的室友，另外則是兩個年輕的男性玩家，紫川宇，</w:t>
      </w:r>
    </w:p>
    <w:p>
      <w:r>
        <w:t>31級的魔騎士，奪命劍，30級戰士，都屬於高端玩家。</w:t>
      </w:r>
    </w:p>
    <w:p>
      <w:r>
        <w:t>「逸逸，你確定這裡有1 級紫蝶刷新麼？」清清水香笑問。</w:t>
      </w:r>
    </w:p>
    <w:p>
      <w:r>
        <w:t>林逸欣挺了挺飽滿的雙峰，胸有成竹的說：「非常確定，初級魔寵在浮冰城可探查的地圖內，大概也就只有這</w:t>
      </w:r>
    </w:p>
    <w:p>
      <w:r>
        <w:t>裡有了，青青你想要魔寵，只能來抓1 級紫蝶。」</w:t>
      </w:r>
    </w:p>
    <w:p>
      <w:r>
        <w:t>清清水香點點頭：「嗯，我是弓箭手，物理攻擊足夠了，需要一個魔寵來增加魔法攻擊，否則遇到物防高的怪</w:t>
      </w:r>
    </w:p>
    <w:p>
      <w:r>
        <w:t>物就難打了。」</w:t>
      </w:r>
    </w:p>
    <w:p>
      <w:r>
        <w:t>林逸欣揮動手中的月刃匕首，懾人鋒芒在空中盪開一絲漣漪，她淺淺笑道：「世上沒有絕對物理免疫的怪物，</w:t>
      </w:r>
    </w:p>
    <w:p>
      <w:r>
        <w:t>不能破防只是攻擊力不夠而已，我追求的最高境界就是破開一切防禦，嘻嘻…」</w:t>
      </w:r>
    </w:p>
    <w:p>
      <w:r>
        <w:t>清清水香吐吐舌頭，笑道：「逸逸你還是一如既往的暴力？……」</w:t>
      </w:r>
    </w:p>
    <w:p>
      <w:r>
        <w:t>林逸欣抿嘴一笑，沒有再說什麼.</w:t>
      </w:r>
    </w:p>
    <w:p>
      <w:r>
        <w:t>正在這時，另一側的林子裡忽地鑽出了四五個人，每個人的名字都以獨霸作為前綴，兩個戰士，三個弓箭手，</w:t>
      </w:r>
    </w:p>
    <w:p>
      <w:r>
        <w:t>純物理攻擊的組合，領頭的不是別人，正是霸天刀手下大將之一的獨霸戰神！</w:t>
      </w:r>
    </w:p>
    <w:p>
      <w:r>
        <w:t>獨霸戰神劍鋒一揚，擋去了林逸欣等人的去路，微微笑道：「對不住各位，蝴蝶林內部已經被獨霸家族包場，</w:t>
      </w:r>
    </w:p>
    <w:p>
      <w:r>
        <w:t>請各位不要進入這邊的區域，省得刀槍無眼傷到了大家。」</w:t>
      </w:r>
    </w:p>
    <w:p>
      <w:r>
        <w:t>顯然，獨霸戰神看到來人是等級第一的風色幻想一行人，一時間也不敢太霸氣，說話也比較客氣了一些，若是</w:t>
      </w:r>
    </w:p>
    <w:p>
      <w:r>
        <w:t>碰到低級的單身玩家，恐怕他的說辭就是：「獨霸包場，閒雜人等滾蛋，否則老子一刀一個，管殺不管埋！」</w:t>
      </w:r>
    </w:p>
    <w:p>
      <w:r>
        <w:t>清清水香一愣，顯然沒有想到獨霸家族會那麼霸道。</w:t>
      </w:r>
    </w:p>
    <w:p>
      <w:r>
        <w:t>林逸欣冷冷的看了一眼獨霸戰神，繼續把玩著手裡的匕首，淡淡笑道：「我們和獨霸之間似乎沒有什麼仇怨吧？」</w:t>
      </w:r>
    </w:p>
    <w:p>
      <w:r>
        <w:t>獨霸戰神點頭：「風色美女請見諒，此地已經被我們家族預定了！」</w:t>
      </w:r>
    </w:p>
    <w:p>
      <w:r>
        <w:t>林逸欣並不買賬，說：「我的好友想要抓一隻1 級的紫蝶，抓完就走，不會打擾你們包場的。」</w:t>
      </w:r>
    </w:p>
    <w:p>
      <w:r>
        <w:t>「你……」獨霸戰神有些無語.</w:t>
      </w:r>
    </w:p>
    <w:p>
      <w:r>
        <w:t>這時，獨霸戰神身後的一個弓箭手盯著林逸欣胸甲下的雪峰，一臉猥褻的笑道：「要進去抓1 級紫蝶是可以，</w:t>
      </w:r>
    </w:p>
    <w:p>
      <w:r>
        <w:t>但是……嘿嘿，先讓我們兄弟幾個抓一下？」</w:t>
      </w:r>
    </w:p>
    <w:p>
      <w:r>
        <w:t>獨霸戰神為之氣結，卻管制不住，另外幾個獨霸家族的玩家也露出了猥瑣的笑意，畢竟林逸欣和清清水香兩個</w:t>
      </w:r>
    </w:p>
    <w:p>
      <w:r>
        <w:t>MM都屬於極品類別，特別是林逸欣，這種傾國傾城級別的絕色美女更是讓那些男性玩家心旌搖蕩，根本就管不住自</w:t>
      </w:r>
    </w:p>
    <w:p>
      <w:r>
        <w:t>己的嘴巴。</w:t>
      </w:r>
    </w:p>
    <w:p>
      <w:r>
        <w:t>林逸欣一張雪膩的臉蛋上頓時罩上了一層寒霜，紫色的美眸中透出濃濃殺氣，冷冷道：「如果我殺了你，霸天</w:t>
      </w:r>
    </w:p>
    <w:p>
      <w:r>
        <w:t>刀應該也怪不得我！」</w:t>
      </w:r>
    </w:p>
    <w:p>
      <w:r>
        <w:t>「你說什麼？」</w:t>
      </w:r>
    </w:p>
    <w:p>
      <w:r>
        <w:t>那名弓箭手尚未反應過來，忽地林逸欣已經飛掠而至，紫色的雙眸籠罩上一層銀色光輝——月瞳！</w:t>
      </w:r>
    </w:p>
    <w:p>
      <w:r>
        <w:t>與我的赦免如出一轍，月瞳之後，對方的防禦力大幅度下降，但是約定下一擊必須是匕首系的攻擊！</w:t>
      </w:r>
    </w:p>
    <w:p>
      <w:r>
        <w:t>「噗嗤！」</w:t>
      </w:r>
    </w:p>
    <w:p>
      <w:r>
        <w:t>電光火石間，林逸欣手中的匕首已經送入了那個弓箭手的胸膛，大大的傷害數字飛起——1289！</w:t>
      </w:r>
    </w:p>
    <w:p>
      <w:r>
        <w:t>強悍的攻擊力，不愧是天榜第一的高手！</w:t>
      </w:r>
    </w:p>
    <w:p>
      <w:r>
        <w:t>「啊啊……」</w:t>
      </w:r>
    </w:p>
    <w:p>
      <w:r>
        <w:t>那弓箭手發出慘叫聲，緩緩的倒了下去，就這麼被掛掉了，而林逸欣的名字也變成了血紅色，紅名了。</w:t>
      </w:r>
    </w:p>
    <w:p>
      <w:r>
        <w:t>「你！」</w:t>
      </w:r>
    </w:p>
    <w:p>
      <w:r>
        <w:t>獨霸戰神悲怒交加，萬萬沒有想到當著自己的面，這風色幻想竟敢動手殺獨霸的人，要知道獨霸家族在浮冰城</w:t>
      </w:r>
    </w:p>
    <w:p>
      <w:r>
        <w:t>如日中天，可謂是說一不二的勢力，至今還沒有哪個組織敢跳出來叫板獨霸家族，今天偏偏「水果刀女神」就動手</w:t>
      </w:r>
    </w:p>
    <w:p>
      <w:r>
        <w:t>了，用她那精妙的水果刀輕而易舉的結果了一名二轉弓箭手。</w:t>
      </w:r>
    </w:p>
    <w:p>
      <w:r>
        <w:t>獨霸戰神眼睛血紅，瞪著林逸欣，怒吼道：「風色幻想，你是存心要跟我們獨霸家族過不去，是不是？！」</w:t>
      </w:r>
    </w:p>
    <w:p>
      <w:r>
        <w:t>林逸欣「鏗」一聲拔出了長劍，寒著臉蛋：「是又怎樣？」</w:t>
      </w:r>
    </w:p>
    <w:p>
      <w:r>
        <w:t>……</w:t>
      </w:r>
    </w:p>
    <w:p>
      <w:r>
        <w:t>戰鬥瞬即爆發，林逸欣掠過，長劍快若閃電般的抹過了另外兩個法師的脖頸，又是凌厲的秒殺，出劍的角度與</w:t>
      </w:r>
    </w:p>
    <w:p>
      <w:r>
        <w:t>力度控制的恰到好處，這個絕色美女實在太強了！</w:t>
      </w:r>
    </w:p>
    <w:p>
      <w:r>
        <w:t>然而，林逸欣一個人開始了「無雙」，身後的幾個同伴卻沒有那麼強力，叢林中悉悉索索，再次飛躍出了十多</w:t>
      </w:r>
    </w:p>
    <w:p>
      <w:r>
        <w:t>個獨霸家族的玩家，獨霸戰神則一揚手，大喝道：「亂射，給我秒殺掉這群不知死活的傢伙！」</w:t>
      </w:r>
    </w:p>
    <w:p>
      <w:r>
        <w:t>「刷刷刷！」</w:t>
      </w:r>
    </w:p>
    <w:p>
      <w:r>
        <w:t>5 名二轉弓箭手一起發動了30級技能——亂射！</w:t>
      </w:r>
    </w:p>
    <w:p>
      <w:r>
        <w:t>只見箭雨亂飛，每個人打出了3-5 枚箭矢，各自飛向不同的目標。</w:t>
      </w:r>
    </w:p>
    <w:p>
      <w:r>
        <w:t>清清水香連退數步，拈弓搭箭的射出了一擊精準箭！</w:t>
      </w:r>
    </w:p>
    <w:p>
      <w:r>
        <w:t>「噗嗤！」</w:t>
      </w:r>
    </w:p>
    <w:p>
      <w:r>
        <w:t>致命一擊，對方一名弓箭手倒地，而清清水香一樣被命中了5 箭，亂射的單體傷害不算高，只有100 點左右，</w:t>
      </w:r>
    </w:p>
    <w:p>
      <w:r>
        <w:t>但是交叉射擊的話，清清水香那孱弱的弓箭手體質根本擋不住，悶哼一聲就倒地成為屍體了。</w:t>
      </w:r>
    </w:p>
    <w:p>
      <w:r>
        <w:t>清清水香身前的紫川宇和奪命劍兩人一樣被弓箭射成了殘血，在遊戲前期，魔騎士和戰士沒有高階鎧甲，實在</w:t>
      </w:r>
    </w:p>
    <w:p>
      <w:r>
        <w:t>是擋不住弓箭手凌厲的物理攻擊！</w:t>
      </w:r>
    </w:p>
    <w:p>
      <w:r>
        <w:t>「刷刷刷！」</w:t>
      </w:r>
    </w:p>
    <w:p>
      <w:r>
        <w:t>林逸欣連續斬殺了7 名獨霸的玩家之後，回頭一看，略微驚奇：「咦，大家呢？」</w:t>
      </w:r>
    </w:p>
    <w:p>
      <w:r>
        <w:t>當然，她沒有注意到，「大家」都掛了！</w:t>
      </w:r>
    </w:p>
    <w:p>
      <w:r>
        <w:t>……</w:t>
      </w:r>
    </w:p>
    <w:p>
      <w:r>
        <w:t>面對著天榜第一高手的風色幻想MM，獨霸戰神毫不留情，劍鋒一指，喝道：「兄弟們，一起滅了她，哼，天榜</w:t>
      </w:r>
    </w:p>
    <w:p>
      <w:r>
        <w:t>第一算什麼，還不是被殺的份！」</w:t>
      </w:r>
    </w:p>
    <w:p>
      <w:r>
        <w:t>寒光飛梭而來，箭矢在夜空裡拖出長長的尾巴。</w:t>
      </w:r>
    </w:p>
    <w:p>
      <w:r>
        <w:t>林逸欣紫色的眸子露出一絲驚詫，明知道不能硬擋，馬上就縱身鑽進了一旁的叢林，順手幹掉了一個30級的獨</w:t>
      </w:r>
    </w:p>
    <w:p>
      <w:r>
        <w:t>霸歌詠者，隨後奪路而逃。</w:t>
      </w:r>
    </w:p>
    <w:p>
      <w:r>
        <w:t>「想跑」獨霸戰神冷笑，拿出了一雙手銬，一甩甩在林逸欣前進的方向，手銬冒出一震白光後爆裂開來，將林</w:t>
      </w:r>
    </w:p>
    <w:p>
      <w:r>
        <w:t>逸欣反手銬住。</w:t>
      </w:r>
    </w:p>
    <w:p>
      <w:r>
        <w:t>不好，林逸欣大吃一驚，由於雙手被綁而失去平衡摔倒在地，在最後一躍入草叢躲藏了起來。</w:t>
      </w:r>
    </w:p>
    <w:p>
      <w:r>
        <w:t>「跑哪去了」</w:t>
      </w:r>
    </w:p>
    <w:p>
      <w:r>
        <w:t>「媽的，等我早到一定要幹死她」</w:t>
      </w:r>
    </w:p>
    <w:p>
      <w:r>
        <w:t>等到聲音似乎都離開了，林逸欣才放心的走了出來。</w:t>
      </w:r>
    </w:p>
    <w:p>
      <w:r>
        <w:t>「呼，好險，不過這個要怎麼解開阿」林逸欣吃力的試圖掙脫手銬，但始終沒有辦法，甚至無法下線。</w:t>
      </w:r>
    </w:p>
    <w:p>
      <w:r>
        <w:t>「呦呦，總算被我找到了」獨霸戰神冷笑著走了出來，居高臨下的看著林逸欣有些狼狽的樣子。</w:t>
      </w:r>
    </w:p>
    <w:p>
      <w:r>
        <w:t>林逸欣身穿一件銀絲鎧甲，甲胄優雅的曲線輪廓緊緊包裹著小美女傲人的身段，峰巒起伏、曲致圓潤自然是不</w:t>
      </w:r>
    </w:p>
    <w:p>
      <w:r>
        <w:t>在話下，甲葉下，一雙修長雪腿踏著小蠻靴，身後一襲銀光閃爍的披風，整個人美得不可方物。</w:t>
      </w:r>
    </w:p>
    <w:p>
      <w:r>
        <w:t>「你知道嗎，你手上這個叫拘神手銬，是我們公會作了一連串連續任務才打出來的，被纏上的人無法掙脫也無</w:t>
      </w:r>
    </w:p>
    <w:p>
      <w:r>
        <w:t>法下線，能力值也會下降到一點，之前一直在想著要用在誰身上，現在想想，用在你身上是再好不過的了。」獨霸</w:t>
      </w:r>
    </w:p>
    <w:p>
      <w:r>
        <w:t>戰神伸出了一支手，令人驚訝的一把擒住了林逸欣胸前的飽滿.</w:t>
      </w:r>
    </w:p>
    <w:p>
      <w:r>
        <w:t>「怎麼回事，女性保護裝置竟然沒有發出警告。」林逸欣有些驚慌，雪膩的小臉變得煞白，突然醒悟戰鬥狀態</w:t>
      </w:r>
    </w:p>
    <w:p>
      <w:r>
        <w:t>中女性保護裝置是不會啟動的，身體不禁微微顫抖。</w:t>
      </w:r>
    </w:p>
    <w:p>
      <w:r>
        <w:t>「終於被我碰到了，天榜第一風色幻想香軟的身體. 」獨霸戰神淫笑著，雙手不斷搓揉林逸欣雪色鎧甲內柔軟</w:t>
      </w:r>
    </w:p>
    <w:p>
      <w:r>
        <w:t>的胸部。</w:t>
      </w:r>
    </w:p>
    <w:p>
      <w:r>
        <w:t>「怎麼樣，這種感覺是不是很無力呢，果然女孩子乖乖在家裡繡花就好，遊戲不是你們該玩的，我今天就給你</w:t>
      </w:r>
    </w:p>
    <w:p>
      <w:r>
        <w:t>一個教訓。」緩慢著滑動著雙手，撫摸著林逸欣雙肩處光滑的肌膚，獨霸戰神用誇張的聲調說道。</w:t>
      </w:r>
    </w:p>
    <w:p>
      <w:r>
        <w:t>聽到獨霸戰神這番無理的話，林逸欣已經感受到一股絕望的氣氛。</w:t>
      </w:r>
    </w:p>
    <w:p>
      <w:r>
        <w:t>「假如你發誓要成為性奴隸的話，我就幫你開鎖，你脫光鎧甲和我交媾；假如你不願意的話，就穿著這套裝備</w:t>
      </w:r>
    </w:p>
    <w:p>
      <w:r>
        <w:t>讓我慢慢玩弄你。如何？要不要發誓？」獨霸戰神調笑道</w:t>
      </w:r>
    </w:p>
    <w:p>
      <w:r>
        <w:t>「想得美」</w:t>
      </w:r>
    </w:p>
    <w:p>
      <w:r>
        <w:t>林逸欣全身顫慄著但卻倔強的直搖頭.</w:t>
      </w:r>
    </w:p>
    <w:p>
      <w:r>
        <w:t>「哦……那就沒辦法了。」</w:t>
      </w:r>
    </w:p>
    <w:p>
      <w:r>
        <w:t>獨霸戰神眼中露出興奮的光芒，把手伸入雪色鎧甲內，將乳房整個撥出來。</w:t>
      </w:r>
    </w:p>
    <w:p>
      <w:r>
        <w:t>「嗚……」</w:t>
      </w:r>
    </w:p>
    <w:p>
      <w:r>
        <w:t>林逸欣張大了嘴巴，身體因為被侵襲而不安地扭動著。</w:t>
      </w:r>
    </w:p>
    <w:p>
      <w:r>
        <w:t>「好漂亮的乳房！」</w:t>
      </w:r>
    </w:p>
    <w:p>
      <w:r>
        <w:t>從鎧甲上也能感覺到乳房正被握在獨霸戰神那雙粗糙的手掌上。</w:t>
      </w:r>
    </w:p>
    <w:p>
      <w:r>
        <w:t>「喔……」</w:t>
      </w:r>
    </w:p>
    <w:p>
      <w:r>
        <w:t>林逸欣拚命掙扎呻吟，只碰到手就覺得噁心的男人，如果他的手來碰自己的乳房那真是不堪設想。</w:t>
      </w:r>
    </w:p>
    <w:p>
      <w:r>
        <w:t>覺得自己快瘋掉了的恐懼及羞恥、屈辱心，讓她想大聲地叫出來。</w:t>
      </w:r>
    </w:p>
    <w:p>
      <w:r>
        <w:t>「噢……」</w:t>
      </w:r>
    </w:p>
    <w:p>
      <w:r>
        <w:t>林逸欣皺著眉頭閉上眼睛。</w:t>
      </w:r>
    </w:p>
    <w:p>
      <w:r>
        <w:t>但是她拚命忍耐，雙手緊握。</w:t>
      </w:r>
    </w:p>
    <w:p>
      <w:r>
        <w:t>這個男人就是想看自己的痛苦，想看到流著淚求他的姿態.</w:t>
      </w:r>
    </w:p>
    <w:p>
      <w:r>
        <w:t>那只好繼續忍耐下去了，我不想為這種小人拋棄自尊，不想成為小女子。</w:t>
      </w:r>
    </w:p>
    <w:p>
      <w:r>
        <w:t>壓抑住全身聳立的寒毛及開口尖叫的意念，林逸欣正面而視。</w:t>
      </w:r>
    </w:p>
    <w:p>
      <w:r>
        <w:t>獨霸戰神的指頭攀上了乳頭.</w:t>
      </w:r>
    </w:p>
    <w:p>
      <w:r>
        <w:t>林逸欣睜開影魔特有的紫色雙眼，可憐地望著他。</w:t>
      </w:r>
    </w:p>
    <w:p>
      <w:r>
        <w:t>如果不是這樣限制了林逸欣的自由，他根本是一個弱小的卑劣男人，這種男人憑著自己的操作隨便都能幹道十</w:t>
      </w:r>
    </w:p>
    <w:p>
      <w:r>
        <w:t>個八個。</w:t>
      </w:r>
    </w:p>
    <w:p>
      <w:r>
        <w:t>終於他的手放開了乳房，然後在林逸欣前面跪下來，面對著雪白裙甲他的眼睛直望向大腿深處，並且扯裂白色</w:t>
      </w:r>
    </w:p>
    <w:p>
      <w:r>
        <w:t>細長的靴子。</w:t>
      </w:r>
    </w:p>
    <w:p>
      <w:r>
        <w:t>膝上十五公分的群甲躺在地上自然又短了十公分。</w:t>
      </w:r>
    </w:p>
    <w:p>
      <w:r>
        <w:t>「好美的腳！」</w:t>
      </w:r>
    </w:p>
    <w:p>
      <w:r>
        <w:t>獨霸戰神流著口水，把手放到膝上。</w:t>
      </w:r>
    </w:p>
    <w:p>
      <w:r>
        <w:t>「把腳打開！」</w:t>
      </w:r>
    </w:p>
    <w:p>
      <w:r>
        <w:t>逐漸興奮的獨霸戰神，一邊吞口水一邊說.</w:t>
      </w:r>
    </w:p>
    <w:p>
      <w:r>
        <w:t>林逸欣本能地把大腿閉緊.</w:t>
      </w:r>
    </w:p>
    <w:p>
      <w:r>
        <w:t>「怎麼了？」</w:t>
      </w:r>
    </w:p>
    <w:p>
      <w:r>
        <w:t>林逸欣瞪著獨霸戰神。</w:t>
      </w:r>
    </w:p>
    <w:p>
      <w:r>
        <w:t>「真沒辦法！」獨霸戰神粗暴的扳開林逸欣夾緊的筆直雙腿。</w:t>
      </w:r>
    </w:p>
    <w:p>
      <w:r>
        <w:t>「哦……」</w:t>
      </w:r>
    </w:p>
    <w:p>
      <w:r>
        <w:t>當大腿被強行扳開的時候，林逸欣也只能咬唇低頭了。</w:t>
      </w:r>
    </w:p>
    <w:p>
      <w:r>
        <w:t>已經縮到膝上廿五公分的裙甲，由於左右大腿分開的緣故，更往上提高。</w:t>
      </w:r>
    </w:p>
    <w:p>
      <w:r>
        <w:t>「已經完全看到內褲了！」</w:t>
      </w:r>
    </w:p>
    <w:p>
      <w:r>
        <w:t>獨霸戰神面對面站著，貪婪地一直望向裙甲的最深處。</w:t>
      </w:r>
    </w:p>
    <w:p>
      <w:r>
        <w:t>「啊……」</w:t>
      </w:r>
    </w:p>
    <w:p>
      <w:r>
        <w:t>林逸欣知道掙扎也是無謂的，只有想辦法緊閉雙腿。</w:t>
      </w:r>
    </w:p>
    <w:p>
      <w:r>
        <w:t>雖然肌膚未損，也尚未有其他的愛撫，但林逸欣已經覺得好慘.</w:t>
      </w:r>
    </w:p>
    <w:p>
      <w:r>
        <w:t>「哦！黑色的啊！」</w:t>
      </w:r>
    </w:p>
    <w:p>
      <w:r>
        <w:t>獨霸戰神正面跪下來，把臉放在九十度張開的兩膝之間，眼睛直直看到裙甲的深處。</w:t>
      </w:r>
    </w:p>
    <w:p>
      <w:r>
        <w:t>左右被張開的雪膩大腿以及被黑色內褲包裹住的山丘顯露出官能美。</w:t>
      </w:r>
    </w:p>
    <w:p>
      <w:r>
        <w:t>「戰鬥時還穿黑色的嗎？」</w:t>
      </w:r>
    </w:p>
    <w:p>
      <w:r>
        <w:t>獨霸戰神用一副貪慾的表情，好像馬上就要把舌頭伸出來好好地舔一舔的表情說：</w:t>
      </w:r>
    </w:p>
    <w:p>
      <w:r>
        <w:t>「如何？」</w:t>
      </w:r>
    </w:p>
    <w:p>
      <w:r>
        <w:t>「跟你沒關係！」</w:t>
      </w:r>
    </w:p>
    <w:p>
      <w:r>
        <w:t>林逸欣一邊顫抖一邊回答。</w:t>
      </w:r>
    </w:p>
    <w:p>
      <w:r>
        <w:t>林逸欣除了有絕美的胸部、大腿、臀部及豐滿的身體之外，想必她的下體私處線條也很完美。</w:t>
      </w:r>
    </w:p>
    <w:p>
      <w:r>
        <w:t>不管大腿是開是合，都有令人心動的曲線。</w:t>
      </w:r>
    </w:p>
    <w:p>
      <w:r>
        <w:t>獨霸戰神流著口水，從頭到腳把穿著鎧甲的林逸欣仔仔細細地看了一遍。</w:t>
      </w:r>
    </w:p>
    <w:p>
      <w:r>
        <w:t>然後想像著美麗強大的風色幻想如何張開兩腿擺出那種誘人的姿態.</w:t>
      </w:r>
    </w:p>
    <w:p>
      <w:r>
        <w:t>左右被分開的大腿中傳來一種刺激性慾的味道。</w:t>
      </w:r>
    </w:p>
    <w:p>
      <w:r>
        <w:t>獨霸戰神有一陣陣的暈眩，他可以感到自己兩腿之間的男兒本色正在升起。</w:t>
      </w:r>
    </w:p>
    <w:p>
      <w:r>
        <w:t>在空氣中已經充滿林逸欣在戰鬥後那種獨特的味道，包含著健康與芳香的體味。</w:t>
      </w:r>
    </w:p>
    <w:p>
      <w:r>
        <w:t>獨霸戰神一邊呻吟，一邊靠近左大腿，用嘴唇去吻它。</w:t>
      </w:r>
    </w:p>
    <w:p>
      <w:r>
        <w:t>大腿一受到這股彈力與刺激，身體更加震動不已。</w:t>
      </w:r>
    </w:p>
    <w:p>
      <w:r>
        <w:t>獨霸戰神愈發感覺到這時大腿所散發出來的魅力。</w:t>
      </w:r>
    </w:p>
    <w:p>
      <w:r>
        <w:t>不管平時林逸欣是如何嫌棄自己，但這條腿現在的確是自己的東西。</w:t>
      </w:r>
    </w:p>
    <w:p>
      <w:r>
        <w:t>接下來，獨霸戰神又看著右腿。</w:t>
      </w:r>
    </w:p>
    <w:p>
      <w:r>
        <w:t>只要是人都會有兩條腿，但是為什麼林逸欣兼備高雅及官能美的雙腿，如此引人遐思呢？獨霸戰神覺得自己太</w:t>
      </w:r>
    </w:p>
    <w:p>
      <w:r>
        <w:t>幸福了，突然嗚咽了起來。</w:t>
      </w:r>
    </w:p>
    <w:p>
      <w:r>
        <w:t>一邊流著淚，一邊親吻著右大腿。</w:t>
      </w:r>
    </w:p>
    <w:p>
      <w:r>
        <w:t>感覺四肢欲情逐漸高漲.</w:t>
      </w:r>
    </w:p>
    <w:p>
      <w:r>
        <w:t>在這兩條大腿之間還有一個青澀的蜜穴，極高官能美的寶庫。</w:t>
      </w:r>
    </w:p>
    <w:p>
      <w:r>
        <w:t>他把整張臉湊上去，可看到黑色的內褲中包著鼓起的小山丘，那裡有足以粉碎男性理性的芳香的官能美。</w:t>
      </w:r>
    </w:p>
    <w:p>
      <w:r>
        <w:t>他慢慢地把鼻子和嘴巴湊上去。</w:t>
      </w:r>
    </w:p>
    <w:p>
      <w:r>
        <w:t>那種像電流般的喜悅一擊，直衝向雲霄。</w:t>
      </w:r>
    </w:p>
    <w:p>
      <w:r>
        <w:t>吸一口氣，那種感覺就像導火線一樣。</w:t>
      </w:r>
    </w:p>
    <w:p>
      <w:r>
        <w:t>那種戰鬥後的香汗，以及自然的體香，都令獨霸戰神的男物達到無上滿足。</w:t>
      </w:r>
    </w:p>
    <w:p>
      <w:r>
        <w:t>見到這個清麗的少女就在自己手邊，，獨霸戰神不由得用力的抱住了她，還用力的將頭湊過去，作出用力吸氣</w:t>
      </w:r>
    </w:p>
    <w:p>
      <w:r>
        <w:t>的樣子，淫笑道：「哈哈，還真香啊！」</w:t>
      </w:r>
    </w:p>
    <w:p>
      <w:r>
        <w:t>獨霸戰神脫下那件小小的黑色內褲，不顧林逸欣的掙扎，從大腿根開始滑落，一直到離開了她的身體，獨霸戰</w:t>
      </w:r>
    </w:p>
    <w:p>
      <w:r>
        <w:t>神在心中狂笑了一聲，終於可以開始褻玩這個天榜第一的風色幻想了！</w:t>
      </w:r>
    </w:p>
    <w:p>
      <w:r>
        <w:t>獨霸戰神再把目光放回到那對雪白的乳房上，忍不住露出了淫穢的笑容。</w:t>
      </w:r>
    </w:p>
    <w:p>
      <w:r>
        <w:t>雪白的胸部上映著嫣紅的兩個小點，粉紅色的乳暈微微佈在小紅點的四周，首次見到如此美景的獨霸戰神當然</w:t>
      </w:r>
    </w:p>
    <w:p>
      <w:r>
        <w:t>無法克制，一雙淫手就伸了過去，搓揉起這對雪白的乳房。</w:t>
      </w:r>
    </w:p>
    <w:p>
      <w:r>
        <w:t>「好柔軟的觸感，但是裡面卻又有點硬硬的感覺……」雙手的撫摸顯然還不夠滿足他的慾望，獨霸戰神的頭也</w:t>
      </w:r>
    </w:p>
    <w:p>
      <w:r>
        <w:t>很順理成章的靠了過去，開始吸吮了起來。</w:t>
      </w:r>
    </w:p>
    <w:p>
      <w:r>
        <w:t>獨霸戰神一邊用舌頭玩弄著兩顆小小的乳頭，一邊看著林逸欣的反應，只見她雙目緊閉，似乎是在抵抗著獨霸</w:t>
      </w:r>
    </w:p>
    <w:p>
      <w:r>
        <w:t>戰神帶給她的每份感覺.</w:t>
      </w:r>
    </w:p>
    <w:p>
      <w:r>
        <w:t>「哼，再忍啊！我看妳還可以再忍多久！」見到這樣還不能擊潰林逸欣的理智，獨霸戰神開始輕輕咬著嬌嫩的</w:t>
      </w:r>
    </w:p>
    <w:p>
      <w:r>
        <w:t>乳頭，忽輕忽重的刺激著她。</w:t>
      </w:r>
    </w:p>
    <w:p>
      <w:r>
        <w:t>很快的，獨霸戰神就感覺到懷裡的小美女已經不像剛剛那樣完全沒有感覺了，至少可以聽到，從她的嘴裡發出</w:t>
      </w:r>
    </w:p>
    <w:p>
      <w:r>
        <w:t>的一兩聲短短的呻吟聲，雖然像是還在努力克制，但是獨霸戰神知道只要繼續給予更重的打擊，一定有辦法可以擊</w:t>
      </w:r>
    </w:p>
    <w:p>
      <w:r>
        <w:t>潰她的心防。</w:t>
      </w:r>
    </w:p>
    <w:p>
      <w:r>
        <w:t>獨霸戰神的雙手也沒有停下來，右手則趁勢伸了過去，開始玩弄起那片美麗的黑森林。</w:t>
      </w:r>
    </w:p>
    <w:p>
      <w:r>
        <w:t>或許是發育還不到完全成熟，林逸欣的陰毛並沒有相當豐盛，很快的就找到隱藏在森林中，那片尚未開發的處</w:t>
      </w:r>
    </w:p>
    <w:p>
      <w:r>
        <w:t>女地，獨霸戰神心下一喜，右手便伸了一隻指頭，插了進去。</w:t>
      </w:r>
    </w:p>
    <w:p>
      <w:r>
        <w:t>「啊！」面對突如其來的進攻，林逸欣終於忍耐不住嬌吟出聲，雖然很快的又收了回去，但是隨著獨霸戰神的</w:t>
      </w:r>
    </w:p>
    <w:p>
      <w:r>
        <w:t>右手食指不斷的往內進攻，她的表情也越來越痛苦。</w:t>
      </w:r>
    </w:p>
    <w:p>
      <w:r>
        <w:t>獨霸戰神的右手前進了一會兒，發現到前方居然微微的感受到一點阻礙，那想必就是處女膜了吧！獨霸戰神欣</w:t>
      </w:r>
    </w:p>
    <w:p>
      <w:r>
        <w:t>喜的想著，看來這個小美女果真是一個處女。</w:t>
      </w:r>
    </w:p>
    <w:p>
      <w:r>
        <w:t>獨霸戰神將手收了回來，接著把頭湊到了她的陰部，這一個動作令林逸欣嚇了一跳，不過卻沒有辦法阻止獨霸</w:t>
      </w:r>
    </w:p>
    <w:p>
      <w:r>
        <w:t>戰神的進攻。獨霸戰神伸出了舌頭，開始慢慢的開墾這個待會能讓他登上仙境的小穴。</w:t>
      </w:r>
    </w:p>
    <w:p>
      <w:r>
        <w:t>隨著時間的過去，林逸欣的陰道已經漸漸的有一點濕潤的感覺.</w:t>
      </w:r>
    </w:p>
    <w:p>
      <w:r>
        <w:t>而獨霸戰神的雙手也沒有閒著，在舌頭退出陰部後，雙手再度開始探索這片處女地，很快的，就讓他找到一個</w:t>
      </w:r>
    </w:p>
    <w:p>
      <w:r>
        <w:t>微微突起的地方，那想必就是陰蒂了吧！獨霸戰神右手只是輕輕一揉，卻彷彿帶給林逸欣很大的刺激一樣，讓她忍</w:t>
      </w:r>
    </w:p>
    <w:p>
      <w:r>
        <w:t>不住又嬌呼了一聲。</w:t>
      </w:r>
    </w:p>
    <w:p>
      <w:r>
        <w:t>趁此機會，獨霸戰神也將我的雙唇覆蓋到她的那兩片薄薄的嘴唇上，彷彿觸電似的一道電流從他們交接的嘴唇</w:t>
      </w:r>
    </w:p>
    <w:p>
      <w:r>
        <w:t>中傳了過來，林逸欣顯然是第一次接吻，生澀的想要躲避獨霸戰神伸進來的舌頭，但是又無法忤逆獨霸戰神的意思，</w:t>
      </w:r>
    </w:p>
    <w:p>
      <w:r>
        <w:t>退無可退後只好緩緩的跟他的舌頭交纏了起來。</w:t>
      </w:r>
    </w:p>
    <w:p>
      <w:r>
        <w:t>這種舌吻讓獨霸戰神瘋狂，彷彿是要將林逸欣的舌頭給吸進來一樣，拚了命的交纏著，直到一輪長吻後，獨霸</w:t>
      </w:r>
    </w:p>
    <w:p>
      <w:r>
        <w:t>戰神才依依不捨的離開了她的嘴唇。</w:t>
      </w:r>
    </w:p>
    <w:p>
      <w:r>
        <w:t>林逸欣目光凌亂，一副不知所措的模樣，但還是努力掙扎著。</w:t>
      </w:r>
    </w:p>
    <w:p>
      <w:r>
        <w:t>「放手，你這個禽獸，放開我……」林逸欣用力扭著身體想要躲避獨霸戰神的一雙淫手，但是在雙手已經被反</w:t>
      </w:r>
    </w:p>
    <w:p>
      <w:r>
        <w:t>綁的情況下，這樣的扭動非但沒辦法把他的手甩開，反而讓自己被袒露著的胸部晃動了起來，讓獨霸戰神的雙手大</w:t>
      </w:r>
    </w:p>
    <w:p>
      <w:r>
        <w:t>感過癮.</w:t>
      </w:r>
    </w:p>
    <w:p>
      <w:r>
        <w:t>獨霸戰神只覺觸感滑潤，滴溜溜的彈性十足，心中不禁暗贊真是十足的尤物，林逸欣軟綿綿的乳房滑不溜手，</w:t>
      </w:r>
    </w:p>
    <w:p>
      <w:r>
        <w:t>竟險些從獨霸戰神的手掌中逃逸而出。獨霸戰神急忙加大了指間的力道，用力的抓緊了乳峰的根部，把它們從左右</w:t>
      </w:r>
    </w:p>
    <w:p>
      <w:r>
        <w:t>向中間推擠，弄出了一條深深的乳溝。</w:t>
      </w:r>
    </w:p>
    <w:p>
      <w:r>
        <w:t>「不要……」林逸欣羞恥的哭了出來，原本強自支撐的凜然神色已蕩然無存。</w:t>
      </w:r>
    </w:p>
    <w:p>
      <w:r>
        <w:t>小美女拚命扭動，可是這種徒勞無效的反抗，除了越發使美女顯得軟弱嬌小、淒楚動人外，又能有什麼實質的</w:t>
      </w:r>
    </w:p>
    <w:p>
      <w:r>
        <w:t>作用呢？身體的摩擦更加喚起潛藏的邪欲，獨霸戰神再也顧不上憐香惜玉了，暴喝一聲，使勁的將小美女的乳房捏</w:t>
      </w:r>
    </w:p>
    <w:p>
      <w:r>
        <w:t>成了橢圓形，十個指頭深深的陷進了雙峰裡，嬌嫩的乳頭登時從指縫間鑽了出來，在灼熱氣息的吹拂下驕傲的上翹</w:t>
      </w:r>
    </w:p>
    <w:p>
      <w:r>
        <w:t>挺立。</w:t>
      </w:r>
    </w:p>
    <w:p>
      <w:r>
        <w:t>獨霸戰神興奮的俯身相就，用舌頭舔弄著小美女的乳蒂，接著又把林逸欣整個乳尖都銜進了嘴裡，用牙齒咬住，</w:t>
      </w:r>
    </w:p>
    <w:p>
      <w:r>
        <w:t>開始熱切的吮吸。林逸欣起先還悲痛的哭號閃躲奮力掙扎。但隨著時間的過去，林逸欣的反抗越來越無力了，扭擺</w:t>
      </w:r>
    </w:p>
    <w:p>
      <w:r>
        <w:t>掙動的嬌軀也慢慢的平靜了下來，喉嚨裡時不時的發出一兩聲壓抑含混的嬌吟，暈紅的俏臉上露出了又羞憤又迷亂</w:t>
      </w:r>
    </w:p>
    <w:p>
      <w:r>
        <w:t>的複雜表情。</w:t>
      </w:r>
    </w:p>
    <w:p>
      <w:r>
        <w:t>獨霸戰神握住林逸欣的那雙小巧柔美的纖足，緩緩的向兩邊分開. 可是美女的雙腿緊緊的絞在一起，竟使獨霸</w:t>
      </w:r>
    </w:p>
    <w:p>
      <w:r>
        <w:t>戰神一時之間無法得手。但越是這樣獨霸戰神就越渴望知道裡面的秘密，於是把手擠進了小美女的大腿內側，上下</w:t>
      </w:r>
    </w:p>
    <w:p>
      <w:r>
        <w:t>撫摩搓動，耐心的等待林逸欣屈服於他的挑逗。片刻後，林逸欣的俏臉上滲出了細細的一層香汗，呼吸聲已是清晰</w:t>
      </w:r>
    </w:p>
    <w:p>
      <w:r>
        <w:t>可聞，夾緊的雙腿也漸漸鬆開了。這一剎那獨霸戰神兩隻手一起用力，成功的分開了美女的雙腿。</w:t>
      </w:r>
    </w:p>
    <w:p>
      <w:r>
        <w:t>「不，不要啊！」在林逸欣的驚叫聲中，用膝蓋把小美女的腿呈「大」字形的牢牢頂在了兩邊。</w:t>
      </w:r>
    </w:p>
    <w:p>
      <w:r>
        <w:t>獨霸戰神雙手仍然握住了林逸欣柔軟的兩個玉乳，這次的撫摩可不像剛才粗暴的擠捏，那只是對林逸欣的發洩，</w:t>
      </w:r>
    </w:p>
    <w:p>
      <w:r>
        <w:t>現在握住巨乳雙手只是輕輕撫弄，拇指和食指熟練地搓弄著林逸欣的羞澀乳頭，愛撫了一會，獨霸戰神的舌頭開始</w:t>
      </w:r>
    </w:p>
    <w:p>
      <w:r>
        <w:t>在林逸欣的乳房上熟練、挑逗地不停添圈圈，只幾下林逸欣就被添得巨乳膨脹、乳頭堅挺。</w:t>
      </w:r>
    </w:p>
    <w:p>
      <w:r>
        <w:t>獨霸戰神的雙手還繼續停留在林逸欣的香乳上，嘴巴開始上移，一口封住了林逸欣的香唇，舌頭熟練、巧妙地</w:t>
      </w:r>
    </w:p>
    <w:p>
      <w:r>
        <w:t>進入了林逸欣的口內，兩人的舌頭纏綿在一起，此時林逸欣的反抗越來越弱了。</w:t>
      </w:r>
    </w:p>
    <w:p>
      <w:r>
        <w:t>熱吻了林逸欣的香唇後獨霸戰神開始用舌頭巧妙地挑逗林逸欣的耳垂，林逸欣的身體開始了反應，美麗的臉部</w:t>
      </w:r>
    </w:p>
    <w:p>
      <w:r>
        <w:t>產生了紅韻，香汗淋漓，氣喘加急，林逸欣開始不由自主的擺頭，雪白的下腹不停的起伏，林逸欣已不由自主地輕</w:t>
      </w:r>
    </w:p>
    <w:p>
      <w:r>
        <w:t>聲嬌柔地開始呻吟，花瓣內也分泌出少量的愛液。</w:t>
      </w:r>
    </w:p>
    <w:p>
      <w:r>
        <w:t>看到林逸欣的反應，獨霸戰神感到十分歡喜，更得意的開始再次進攻林逸欣的下體，獨霸戰神用舌尖壓迫林逸</w:t>
      </w:r>
    </w:p>
    <w:p>
      <w:r>
        <w:t>欣的陰核，不停扭動、撥弄。身下的林逸欣豐滿的臀部產生痙攣。獨霸戰神的嘴就壓在小美女的陰道吸吮。</w:t>
      </w:r>
    </w:p>
    <w:p>
      <w:r>
        <w:t>獨霸戰神抬起頭淫笑道：「風色美女，你開始有點配合了。」</w:t>
      </w:r>
    </w:p>
    <w:p>
      <w:r>
        <w:t>林逸欣羞得滿面通紅，只能以盡力抗拒來回答獨霸戰神的挑逗。但女子的身體是誠實的，未涉床事的林逸欣也</w:t>
      </w:r>
    </w:p>
    <w:p>
      <w:r>
        <w:t>不例外。無力反抗的林逸欣，陰部完全暴露在獨霸戰神充滿技巧的舌頭下，一陣陣快意衝向腦袋，小美女就算能勉</w:t>
      </w:r>
    </w:p>
    <w:p>
      <w:r>
        <w:t>力忍耐嘴裡不出聲音，又怎能控制自己身體毫無生理反應？獨霸戰神對林逸欣的陰蒂挑逗持續良久，隨著私處被舔</w:t>
      </w:r>
    </w:p>
    <w:p>
      <w:r>
        <w:t>林逸欣感到股間說不出的快感，而且越來越強烈也，漸漸的就連小美女自己都能感覺到體液開始分泌。林逸欣見自</w:t>
      </w:r>
    </w:p>
    <w:p>
      <w:r>
        <w:t>己身體被如此羞辱，不禁羞憤難當，悲從中來。</w:t>
      </w:r>
    </w:p>
    <w:p>
      <w:r>
        <w:t>獨霸戰神吐出一口大氣，連呼痛快。這時候林逸欣濕潤的陰道口已經完全大開，獨霸戰神順勢把粗大的舌頭捲</w:t>
      </w:r>
    </w:p>
    <w:p>
      <w:r>
        <w:t>起插進裡面。林逸欣不禁發出「啊」的一聲，在這剎那有了更加奇妙的感覺，雙腿酸軟無力，只好努力將精神集中</w:t>
      </w:r>
    </w:p>
    <w:p>
      <w:r>
        <w:t>在大腿之間抗拒，勉強使自己不要在挑逗下喪失自我。</w:t>
      </w:r>
    </w:p>
    <w:p>
      <w:r>
        <w:t>獨霸戰神繼續激動的用粗糙的深深的林逸欣的陰道。當林逸欣下身的入口更加擴大和濕潤時，獨霸戰神用靈活</w:t>
      </w:r>
    </w:p>
    <w:p>
      <w:r>
        <w:t>的食指插入林逸欣的花瓣，得意地撫弄著林逸欣的處女膜。只見林逸欣不停地扭動雪白臀部，擺動著頭部，散亂的</w:t>
      </w:r>
    </w:p>
    <w:p>
      <w:r>
        <w:t>烏黑秀髮猛烈的在空中飛舞，然後落在雪白的肩上，連自己都感覺的出陰道在夾緊進入裡面的手指，及自己的處女</w:t>
      </w:r>
    </w:p>
    <w:p>
      <w:r>
        <w:t>膜被人手指觸摸的感覺.</w:t>
      </w:r>
    </w:p>
    <w:p>
      <w:r>
        <w:t>獨霸戰神的手指如交換活動般地挖弄，而且還加上抽插的動作。向外拔時，美女下身鮮紅色的花瓣跟著翻出來。</w:t>
      </w:r>
    </w:p>
    <w:p>
      <w:r>
        <w:t>獨霸戰神的拇指在陰道外面不停地按摩陰核，林逸欣雙手緊抓的草地，雙眼緊閉，腳趾蜷曲。很快的，林逸欣陰道</w:t>
      </w:r>
    </w:p>
    <w:p>
      <w:r>
        <w:t>裡的收縮就變成了整個臀部的痙攣，臀肉不停地顫抖。林逸欣的蜜汁越來越多，獨霸戰神用嘴全部吞下了額蜜汁，</w:t>
      </w:r>
    </w:p>
    <w:p>
      <w:r>
        <w:t>林逸欣又羞又無奈，獨霸戰神的挑逗已令林逸欣感到無比快感。全身的所有細胞開始衝動，氣喘急劇加速，嬌柔悅</w:t>
      </w:r>
    </w:p>
    <w:p>
      <w:r>
        <w:t>耳的呻吟聲越來越大不知何時起，林逸欣的聲音慢慢轉低了。取而代之的是一陣陣消魂蝕骨的呻吟。</w:t>
      </w:r>
    </w:p>
    <w:p>
      <w:r>
        <w:t>獨霸戰神不知道這是他一相情願的錯覺，還是林逸欣真的已控制不住生理上的慾望，屈服在他的淫威下。總之，</w:t>
      </w:r>
    </w:p>
    <w:p>
      <w:r>
        <w:t>在獨霸戰神聽來，恍然的嬌吟聲中含著顯而易見的歡娛興奮之意。</w:t>
      </w:r>
    </w:p>
    <w:p>
      <w:r>
        <w:t>寂靜的草地上，只有獨霸戰神手指與林逸欣濕潤的陰部互相摩擦所出聲。林逸欣抗拒的意志被徹底摧毀。巨大</w:t>
      </w:r>
    </w:p>
    <w:p>
      <w:r>
        <w:t>的屈辱感在腦海中爆炸，靈魂好像已經離開了身體，所有的感官都已停滯，唯獨身體深處的壓迫感無比鮮明。</w:t>
      </w:r>
    </w:p>
    <w:p>
      <w:r>
        <w:t>「啊……啊……」林逸欣無法保留地低聲呻吟著，那手指的觸感令林逸欣覺得快窒息的樣子，且有衝擊性的快</w:t>
      </w:r>
    </w:p>
    <w:p>
      <w:r>
        <w:t>感。</w:t>
      </w:r>
    </w:p>
    <w:p>
      <w:r>
        <w:t>獨霸戰神用手包住林逸欣雪膩的乳峰，指尖輕輕捏弄林逸欣柔嫩的乳尖。「啊……」林逸欣兩個玉乳在不知不</w:t>
      </w:r>
    </w:p>
    <w:p>
      <w:r>
        <w:t>覺之中，好像要爆開似的漲著。被獨霸戰神粗糙的手指撫弄，快感就由乳峰的山麓一直傳到山頂。「喔喔……」無</w:t>
      </w:r>
    </w:p>
    <w:p>
      <w:r>
        <w:t>意識地發出陶醉的聲音，林逸欣苗條的身體搖搖晃晃，秘谷裡充盈的蜜液已經使蜜洞徹底濕潤。</w:t>
      </w:r>
    </w:p>
    <w:p>
      <w:r>
        <w:t>獨霸戰神冷冷說道：「是時候了。」他將已開始在自己不斷輕薄折辱下崩潰流淚的林逸欣壓下，然後挺腰靠近</w:t>
      </w:r>
    </w:p>
    <w:p>
      <w:r>
        <w:t>小美女的兩股之間. 獨霸戰神雙手抓住早已兩腿酸軟、無力抵抗的林逸欣柔軟的雙足，將美女修長的雙腿高高舉起，</w:t>
      </w:r>
    </w:p>
    <w:p>
      <w:r>
        <w:t>巨大的龜頭輕輕摩擦著美女濕潤的花瓣以恐嚇示威。戲辱夠了清麗的風色幻想，獨霸戰神這次不再放鬆，粗壯的身</w:t>
      </w:r>
    </w:p>
    <w:p>
      <w:r>
        <w:t>體沉重地壓了上來，右手也緊箍上林逸欣的纖細腰肢，挺漲的淫具開始發動可怕的攻擊。末日臨頭般的巨大恐懼，</w:t>
      </w:r>
    </w:p>
    <w:p>
      <w:r>
        <w:t>林逸欣蜷起腰意圖做最後的抵抗。但獨霸戰神的力量值制伏住林逸欣苗條的身體之後，就靠著張開著的大腿的力量，</w:t>
      </w:r>
    </w:p>
    <w:p>
      <w:r>
        <w:t>從林逸欣身前試著要將粗大的肉棒押進她的秘道。</w:t>
      </w:r>
    </w:p>
    <w:p>
      <w:r>
        <w:t>「不要！饒了我吧！……」林逸欣的紅唇中發出抵抗的嗚咽。</w:t>
      </w:r>
    </w:p>
    <w:p>
      <w:r>
        <w:t>「哇……」林逸欣恐懼得發青的臉，在剎那發生痙攣，豐滿嬌挺的屁股，好像要被分成兩半似的。強烈的衝擊</w:t>
      </w:r>
    </w:p>
    <w:p>
      <w:r>
        <w:t>像要把林逸欣嬌嫩的身體撕裂，灼人的火燙直逼近處女膜。林逸欣覺得自己的陰道正被撐開擴張。獨霸戰神用粗野</w:t>
      </w:r>
    </w:p>
    <w:p>
      <w:r>
        <w:t>的粗大的陽具一下子壓入濕潤粉紅色的花瓣裂縫中。紅黑色龜頭帶著如發出聲響似的力量，將陰唇粗魯的剝開. 獨</w:t>
      </w:r>
    </w:p>
    <w:p>
      <w:r>
        <w:t>霸戰神哈哈淫笑，陽具再繼續進攻，林逸欣雖然極力的掙扎反抗，可是能力值已經降到最低點的林逸欣，如今哪裡</w:t>
      </w:r>
    </w:p>
    <w:p>
      <w:r>
        <w:t>是獨霸戰神的對手，眼看全身在獨霸戰神的壓制下絲毫動彈不得，胯下秘洞一根熱氣騰騰的堅硬肉棒正逐寸深入，</w:t>
      </w:r>
    </w:p>
    <w:p>
      <w:r>
        <w:t>急得林逸欣紫色的雙眼淚水不住的流出，口中不停的哭叫著。</w:t>
      </w:r>
    </w:p>
    <w:p>
      <w:r>
        <w:t>林逸欣便開始猛烈地掙扎，想要逃出這個噩夢，這是一定的嗎！真是令人無法置信。自己的第一次竟然選在這</w:t>
      </w:r>
    </w:p>
    <w:p>
      <w:r>
        <w:t>種地方，而奪走處女之身的人，偏偏又是獨霸戰神那種沒用的人渣……不要、我絕對不要！</w:t>
      </w:r>
    </w:p>
    <w:p>
      <w:r>
        <w:t>但是，手銬緊緊地將林逸欣鎖起，不管林逸欣再怎麼掙扎，似乎都無法逃離這個地方了。</w:t>
      </w:r>
    </w:p>
    <w:p>
      <w:r>
        <w:t>獨霸戰神一把抱住了林逸欣的腰，接著將林逸欣纖弱的身體拉向他。雖然林逸欣使盡全力，想要掙扎扭動身體，</w:t>
      </w:r>
    </w:p>
    <w:p>
      <w:r>
        <w:t>但是被他緊緊扣住的身體，卻動彈不得，一點反應也沒有。</w:t>
      </w:r>
    </w:p>
    <w:p>
      <w:r>
        <w:t>那根泛著炙熱的硬物再度貼近了林逸欣的小穴，接著一點一點地插入了林逸欣的身體裡. 獨霸戰神的性器進入</w:t>
      </w:r>
    </w:p>
    <w:p>
      <w:r>
        <w:t>林逸欣身體的感覺，讓她感到痛苦難耐。</w:t>
      </w:r>
    </w:p>
    <w:p>
      <w:r>
        <w:t>「啊啊啊……不要！」</w:t>
      </w:r>
    </w:p>
    <w:p>
      <w:r>
        <w:t>「我不會住手的……你是第一次嗎？」</w:t>
      </w:r>
    </w:p>
    <w:p>
      <w:r>
        <w:t>「廢、廢話！」</w:t>
      </w:r>
    </w:p>
    <w:p>
      <w:r>
        <w:t>「你不要害怕喔。只有剛開始會痛一下，一會兒就好了。」</w:t>
      </w:r>
    </w:p>
    <w:p>
      <w:r>
        <w:t>「什麼一會兒就好了！你這個敗類！變態！禽獸不如的東西！」</w:t>
      </w:r>
    </w:p>
    <w:p>
      <w:r>
        <w:t>不管林逸欣怎麼罵他，獨霸戰神依然是一臉毫不在乎的表情，並且開始緩緩地搖動著下半身。那種一點一點侵</w:t>
      </w:r>
    </w:p>
    <w:p>
      <w:r>
        <w:t>入的感覺，讓林逸欣感到一陣噁心想吐的感覺。「呼啊啊……拔、拔出來……我、我覺得好想吐喔。」</w:t>
      </w:r>
    </w:p>
    <w:p>
      <w:r>
        <w:t>「會不會是因為太舒服的關係呢？」</w:t>
      </w:r>
    </w:p>
    <w:p>
      <w:r>
        <w:t>「嗯嗯……我求求你……呼、啊啊啊！」</w:t>
      </w:r>
    </w:p>
    <w:p>
      <w:r>
        <w:t>就在獨霸戰神的性器潛入林逸欣小穴深處的瞬間，一陣宛如身體被硬生生撕裂般的刺痛襲向她而來，那不只是</w:t>
      </w:r>
    </w:p>
    <w:p>
      <w:r>
        <w:t>單純的刺痛。當身體遭到異物插入時，還伴隨著一股似乎要讓林逸欣窒息般的痛苦。</w:t>
      </w:r>
    </w:p>
    <w:p>
      <w:r>
        <w:t>被奪走處女之身的痛苦與懊悔，讓源源不絕的淚水不斷從眼眶裡迸發出來。</w:t>
      </w:r>
    </w:p>
    <w:p>
      <w:r>
        <w:t>嗚……好、好痛喔……拔出來……！</w:t>
      </w:r>
    </w:p>
    <w:p>
      <w:r>
        <w:t>「你上次殺我的時候，我也很痛啊。」</w:t>
      </w:r>
    </w:p>
    <w:p>
      <w:r>
        <w:t>「嗚嗚……那我跟你對不起……我求求你……」</w:t>
      </w:r>
    </w:p>
    <w:p>
      <w:r>
        <w:t>林逸欣宛如受到拷問般的私刑對待。</w:t>
      </w:r>
    </w:p>
    <w:p>
      <w:r>
        <w:t>林逸欣像是一隻金魚般張了嘴一開一合，因為受不了陣陣的刺痛，而拚命向獨霸戰神求饒。</w:t>
      </w:r>
    </w:p>
    <w:p>
      <w:r>
        <w:t>但是無論林逸欣的嘴張的再大，還是感覺空氣無法送到肺部般。</w:t>
      </w:r>
    </w:p>
    <w:p>
      <w:r>
        <w:t>「這場戰鬥算我獲勝，對吧？你必須要完全順從我的意思，現在你是我的俘虜。」</w:t>
      </w:r>
    </w:p>
    <w:p>
      <w:r>
        <w:t>「嗯、嗯……好、好，沒問題……那你……快點……」</w:t>
      </w:r>
    </w:p>
    <w:p>
      <w:r>
        <w:t>林逸欣一心希望獨霸戰神能快點將那根噁心的東西從自己的身體裡抽出來。</w:t>
      </w:r>
    </w:p>
    <w:p>
      <w:r>
        <w:t>別無奢求的她，腦袋只想著這件事。</w:t>
      </w:r>
    </w:p>
    <w:p>
      <w:r>
        <w:t>可是……</w:t>
      </w:r>
    </w:p>
    <w:p>
      <w:r>
        <w:t>「那我希望你繼續讓我搞。」</w:t>
      </w:r>
    </w:p>
    <w:p>
      <w:r>
        <w:t>獨霸戰神突然猛然往前搖晃著下半身。</w:t>
      </w:r>
    </w:p>
    <w:p>
      <w:r>
        <w:t>「啊……不要……不要再、動了……！」</w:t>
      </w:r>
    </w:p>
    <w:p>
      <w:r>
        <w:t>「可是我覺得動的話，比較舒服耶，你就再忍耐一下吧。」</w:t>
      </w:r>
    </w:p>
    <w:p>
      <w:r>
        <w:t>獨霸戰神只顧著自己的感受，無視於林逸欣的哀求，繼續猛烈地抽送著他的肉棒。</w:t>
      </w:r>
    </w:p>
    <w:p>
      <w:r>
        <w:t>浮冰城外的的一處森林哩，天榜第一的風色幻想正被壓倒在地上操弄著。</w:t>
      </w:r>
    </w:p>
    <w:p>
      <w:r>
        <w:t>「啊……」林逸欣背到身後的雙手死命地抓著地，身體痙攣著，好像墜入了無盡的深淵一樣，陰道內肉壁無力</w:t>
      </w:r>
    </w:p>
    <w:p>
      <w:r>
        <w:t>地捆向肉棒。</w:t>
      </w:r>
    </w:p>
    <w:p>
      <w:r>
        <w:t>「好爽……馬上就要全進去了！」獨霸戰神咬著牙忍住自己將要射出去的快感，拼命地向前再次一送。</w:t>
      </w:r>
    </w:p>
    <w:p>
      <w:r>
        <w:t>「啪」股股相交發出一聲淫穢的聲響，肉棒整個的插入了少女的身體.</w:t>
      </w:r>
    </w:p>
    <w:p>
      <w:r>
        <w:t>「嗚……」白皙的額頭有細微的汗珠沁出，一聲不可遏止的呻吟從林逸欣緊抿的香唇間吐出，膣道被肉棒撐脹</w:t>
      </w:r>
    </w:p>
    <w:p>
      <w:r>
        <w:t>欲裂的痛楚讓她的心中充斥著絕望，布滿汗水的身體攤在地上再也沒有了一絲抵抗的意志。</w:t>
      </w:r>
    </w:p>
    <w:p>
      <w:r>
        <w:t>美麗的紫色雙眸微微閉合，眼角不斷的湧出淚水，被無盡的羞辱染紅的臉頰流露出淒美的哀羞。</w:t>
      </w:r>
    </w:p>
    <w:p>
      <w:r>
        <w:t>獨霸戰神開始快速地抽動著自己的肉棒，看著林逸欣在自己胯下淚流滿面，無助地隨著自己的動作而呻吟，別</w:t>
      </w:r>
    </w:p>
    <w:p>
      <w:r>
        <w:t>提有多興奮了，征服美麗強大的風色幻想讓他欲望越燒越旺。</w:t>
      </w:r>
    </w:p>
    <w:p>
      <w:r>
        <w:t>「哦……好緊……好熱……哦……你的小嫩穴真爽……第一次被人插得這麼深感覺怎麼樣……」</w:t>
      </w:r>
    </w:p>
    <w:p>
      <w:r>
        <w:t>他抽插的速度越來越快，每一次都把肉棒整個的拔出來，然後用盡全身力氣猛地插進去，為了插得更深，還不</w:t>
      </w:r>
    </w:p>
    <w:p>
      <w:r>
        <w:t>斷轉動腰部，使肉棒每次插入得角度都不相同，龜頭和陰道內腔壁摩擦著，把裏面殘存的一些血肉都刮弄出來，激</w:t>
      </w:r>
    </w:p>
    <w:p>
      <w:r>
        <w:t>烈的沖刺反複不斷地抽插，每一次都能感受到林逸欣的小穴正在慢慢的適應自己的肉棒，抵抗越來越無力。</w:t>
      </w:r>
    </w:p>
    <w:p>
      <w:r>
        <w:t>「啊……不……啊……不要……啊哈……啊……」</w:t>
      </w:r>
    </w:p>
    <w:p>
      <w:r>
        <w:t>獨霸戰神的下腹部快速地撞擊著粉嫩的蜜唇，從兩個人跨下傳來一陣陣啪啪的淫亂聲音。</w:t>
      </w:r>
    </w:p>
    <w:p>
      <w:r>
        <w:t>「真是好淫蕩的身體啊！」</w:t>
      </w:r>
    </w:p>
    <w:p>
      <w:r>
        <w:t>能感覺到少女身體內部被自己插得越來越濕潤，剛開始還是撕裂的血液在做著潤滑，現在已經有不少露珠被擠</w:t>
      </w:r>
    </w:p>
    <w:p>
      <w:r>
        <w:t>出身體，傳來陣陣拍打水面的聲音，少女的本來清麗絕倫的面容上不再隻有痛楚和羞憤，更顯出一些嫣紅的嬌羞和</w:t>
      </w:r>
    </w:p>
    <w:p>
      <w:r>
        <w:t>恐懼。</w:t>
      </w:r>
    </w:p>
    <w:p>
      <w:r>
        <w:t>獨霸戰神把林逸欣摟在懷裏，雙手不斷地肆虐著她完美的乳房，熾熱的大嘴含住她小巧的耳綴，粗沉的聲音入</w:t>
      </w:r>
    </w:p>
    <w:p>
      <w:r>
        <w:t>惡魔般在她耳畔響起：「你聽聽……多麼淫蕩的聲音啊……你下面的那張小嘴都流出口水了，叫喚的好誘人啊……」</w:t>
      </w:r>
    </w:p>
    <w:p>
      <w:r>
        <w:t>「你……無恥……唔」心中又羞又怒，少女剛剛想要反抗，下巴被一隻手緊緊抓住，在她還沒反應過來時，紅</w:t>
      </w:r>
    </w:p>
    <w:p>
      <w:r>
        <w:t>潤的櫻唇就被一張大嘴緊緊堵住，男人的舌頭開始在她的齒縫見纏繞掃蕩，林逸欣本能地緊閉牙關抵抗著男人的侵</w:t>
      </w:r>
    </w:p>
    <w:p>
      <w:r>
        <w:t>襲. 林逸欣被獨霸戰神上下其手，小嘴，乳房，翹臀，蜜穴都不斷地受到撕咬，揉捏，沖擊，在男人熾熱的氣息環</w:t>
      </w:r>
    </w:p>
    <w:p>
      <w:r>
        <w:t>繞中，少女的整個身子不一會兒就布滿了細密的汗珠。</w:t>
      </w:r>
    </w:p>
    <w:p>
      <w:r>
        <w:t>獨霸戰神興奮地抓住林逸欣兩條玉腿，穿著白色長靴，一雙雪膩修長的大腿被拉開，仔細觀察自己的肉棒在林</w:t>
      </w:r>
    </w:p>
    <w:p>
      <w:r>
        <w:t>逸欣濕漉漉的小穴中進進出出。每一次進出都能看到粉嫩的兩瓣肉唇都被撐的脹大，隨著臀部的前頂好像一張小嘴</w:t>
      </w:r>
    </w:p>
    <w:p>
      <w:r>
        <w:t>一樣把肉棒一點一點的吃到小穴的深處，</w:t>
      </w:r>
    </w:p>
    <w:p>
      <w:r>
        <w:t>當肉棒完全進入林逸欣的身體內部時，獨霸戰神能清晰地感覺到下身好像被一張小嘴吸住一樣緊緊纏繞住巨大</w:t>
      </w:r>
    </w:p>
    <w:p>
      <w:r>
        <w:t>的肉棒，在洞中插入進出間，敏感的龜頭上傳來陣陣酥麻的感覺.</w:t>
      </w:r>
    </w:p>
    <w:p>
      <w:r>
        <w:t>「撲哧」「撲哧」拍打的水聲不斷地從下體出，林逸欣聽到耳邊傳來的水聲心中一陣慌亂.</w:t>
      </w:r>
    </w:p>
    <w:p>
      <w:r>
        <w:t>獨霸戰神快速的抽插，肉棒每次進出都被陰道內壁的皺褶摩擦著，很快敏感的龜頭上方的那處裂縫處就分泌出</w:t>
      </w:r>
    </w:p>
    <w:p>
      <w:r>
        <w:t>股股乳白色的濃汁，把少女美麗的花園澆灌的更加濕潤，肉棒的進出也更加迅速。</w:t>
      </w:r>
    </w:p>
    <w:p>
      <w:r>
        <w:t>「啊……哦……這……感覺……好爽……哦……風色美女……你的小穴好緊…</w:t>
      </w:r>
    </w:p>
    <w:p>
      <w:r>
        <w:t>…「獨霸戰神盡情享受著林逸欣完美的身體，不斷疵牙咧嘴，下身加速挺動著。</w:t>
      </w:r>
    </w:p>
    <w:p>
      <w:r>
        <w:t>「啊……不要……不……怎麼……啊……」</w:t>
      </w:r>
    </w:p>
    <w:p>
      <w:r>
        <w:t>強烈的刺激讓林逸欣無法控制的尖叫著開始拼命掙紮起來，瞬間的極度快感使她小嘴大張，纖細的腰部使勁地</w:t>
      </w:r>
    </w:p>
    <w:p>
      <w:r>
        <w:t>扭動。</w:t>
      </w:r>
    </w:p>
    <w:p>
      <w:r>
        <w:t>少女不知道她的拼命掙紮卻令停在她身體深處的肉棒幾乎要爆炸了，腹部的抽搐，臀部的彈跳都讓裹在陰道內</w:t>
      </w:r>
    </w:p>
    <w:p>
      <w:r>
        <w:t>的龜頭受到全方位的擠壓碾磨。</w:t>
      </w:r>
    </w:p>
    <w:p>
      <w:r>
        <w:t>「……啊……哈啊……哦……」</w:t>
      </w:r>
    </w:p>
    <w:p>
      <w:r>
        <w:t>獨霸戰神的肉棒受到少女陰道腔壁的大力擠壓，粗大的龜頭被花蕊在頂端不住的磨著，酥酸麻癢各種感覺一起</w:t>
      </w:r>
    </w:p>
    <w:p>
      <w:r>
        <w:t>湧上心頭，緻命的快感不由得讓他不管不顧地快速用盡全力力氣來大力抽插。</w:t>
      </w:r>
    </w:p>
    <w:p>
      <w:r>
        <w:t>「啪啪啪啪」</w:t>
      </w:r>
    </w:p>
    <w:p>
      <w:r>
        <w:t>兩個人交接處發出啪啪的大力拍打的聲音，林逸欣一雙雪膩修長的雙腿不由自主夾緊.</w:t>
      </w:r>
    </w:p>
    <w:p>
      <w:r>
        <w:t>「……啊……啊……纏得好緊啊，你這個淫亂的女人」</w:t>
      </w:r>
    </w:p>
    <w:p>
      <w:r>
        <w:t>獨霸戰神快速有力的沖擊著，在他猛烈的抽動裏，火熱的陰莖就感覺到林逸欣的小穴中傳來陣陣的激烈收縮，</w:t>
      </w:r>
    </w:p>
    <w:p>
      <w:r>
        <w:t>本來就已濕潤的陰道內變的越發的火熱起來，像要把他的肉棒融化一樣。</w:t>
      </w:r>
    </w:p>
    <w:p>
      <w:r>
        <w:t>「……啊……停……不要……」</w:t>
      </w:r>
    </w:p>
    <w:p>
      <w:r>
        <w:t>林逸欣感覺到體內的肉棒不知為何又突然膨脹了一圈，但是少女的本能讓她死命抗拒。</w:t>
      </w:r>
    </w:p>
    <w:p>
      <w:r>
        <w:t>「……來吧……讓我射進去吧……哦……風色美女……」</w:t>
      </w:r>
    </w:p>
    <w:p>
      <w:r>
        <w:t>獨霸戰神用盡全力的把自己的肉棒使勁的向裏頂入，直到根部，敏感的龜頭不顧少女的掙紮在她的體內一跳一</w:t>
      </w:r>
    </w:p>
    <w:p>
      <w:r>
        <w:t>跳，噴射出自己的精華.</w:t>
      </w:r>
    </w:p>
    <w:p>
      <w:r>
        <w:t>「……唔……不……不……不要……啊……」</w:t>
      </w:r>
    </w:p>
    <w:p>
      <w:r>
        <w:t>正在體內肆虐的肉棒突然停止的抽送，當林逸欣剛要放松時，卻發現隨著男人那個醜陋的東西在體內一跳一跳，</w:t>
      </w:r>
    </w:p>
    <w:p>
      <w:r>
        <w:t>股股強勁的熱流沖向了自己的腹部，整個肚子一下子暖呼呼的，這時就算再清純的她也知道自己的子宮被男人徹底</w:t>
      </w:r>
    </w:p>
    <w:p>
      <w:r>
        <w:t>的占領了。</w:t>
      </w:r>
    </w:p>
    <w:p>
      <w:r>
        <w:t>林逸欣痛苦地閉上雙眼，等體內的肉棒停止了跳動，才傷心的哭泣起來，此時的她攤在地上，股間已經被幹的</w:t>
      </w:r>
    </w:p>
    <w:p>
      <w:r>
        <w:t>充血的肉縫處白濁的精液沿著白嫩的翹臀慢慢地流了下來。</w:t>
      </w:r>
    </w:p>
    <w:p>
      <w:r>
        <w:t>獨霸戰神站起身，看著地上身穿雪色鎧甲的風色幻想爽腿微開，雪膩筆直的雙腿中央一片狼藉，獨霸戰神不禁</w:t>
      </w:r>
    </w:p>
    <w:p>
      <w:r>
        <w:t>感到神清氣爽，中出征服美麗自信又擁有強悍操作的風色幻想讓他興奮不已。</w:t>
      </w:r>
    </w:p>
    <w:p>
      <w:r>
        <w:t>「剛才的事情我已經用視頻錄下來了，要想不公開今晚就到XX飯店，我會開好房間等妳。」獨霸戰神嘿嘿的威</w:t>
      </w:r>
    </w:p>
    <w:p>
      <w:r>
        <w:t>脅著，如此極品獨霸戰神才不會只享受一次就做罷，他一定要把林逸欣調教成完全屬於自己的淫蕩性奴。</w:t>
      </w:r>
    </w:p>
    <w:p>
      <w:r>
        <w:t>--------------------------------------------------</w:t>
      </w:r>
    </w:p>
    <w:p>
      <w:r>
        <w:t>XX飯店，一間房間中不斷傳來少女的啜泣呻吟和男人興奮的低吼。</w:t>
      </w:r>
    </w:p>
    <w:p>
      <w:r>
        <w:t>雪白的大床上一對男女肢體交纏著，其中一個只是個很普通，甚至是面目可贈的肥壯男子，而另一個卻絕對是</w:t>
      </w:r>
    </w:p>
    <w:p>
      <w:r>
        <w:t>令人著迷的絕代佳人。</w:t>
      </w:r>
    </w:p>
    <w:p>
      <w:r>
        <w:t>白皙豐滿的雙乳，高聳堅挺，顯示出它的傲人份量，上面那兩顆如花生米大小的櫻紅乳頭還神氣的微微上翹，</w:t>
      </w:r>
    </w:p>
    <w:p>
      <w:r>
        <w:t>和飽滿的酥胸呈現鮮明對比的纖纖細腰簡直不堪一握。大腿修長渾圓，潔白如玉。雪白的小腹平坦結實。</w:t>
      </w:r>
    </w:p>
    <w:p>
      <w:r>
        <w:t>而近看那雪膩的臉蛋，赫然就能認出她就是目前天縱遊戲的宣傳招牌，大街小巷都貼著她的招牌海報，天榜第</w:t>
      </w:r>
    </w:p>
    <w:p>
      <w:r>
        <w:t>一的風色幻想。</w:t>
      </w:r>
    </w:p>
    <w:p>
      <w:r>
        <w:t>「嗚嗚……」林逸欣滿臉淚痕，低聲哭泣著趴跪在床上，一雙雪腿凌亂的支撐著，隨著雪乳微微擺動不斷被人</w:t>
      </w:r>
    </w:p>
    <w:p>
      <w:r>
        <w:t>從背後進入著。</w:t>
      </w:r>
    </w:p>
    <w:p>
      <w:r>
        <w:t>陽具往林逸欣的私處狠狠一頂，抽插如風，又快又急不斷挺動，碩大的陽具在林逸欣的蜜穴忙碌地進出，還帶</w:t>
      </w:r>
    </w:p>
    <w:p>
      <w:r>
        <w:t>出不少水花沾滿了整根大陽具，連睪丸也是水淋淋的，鮮紅的陽具，雪白的玉臀，無與倫比的長腿，以及漆黑如墨</w:t>
      </w:r>
    </w:p>
    <w:p>
      <w:r>
        <w:t>的沾水陰毛在燈光下映射十分誘人。</w:t>
      </w:r>
    </w:p>
    <w:p>
      <w:r>
        <w:t>「舒服嗎，我操得你爽嗎，快回答我」獨霸戰神從背後環抱住林逸欣，雙手盡情的搓揉那對雪白的玉乳，一面</w:t>
      </w:r>
    </w:p>
    <w:p>
      <w:r>
        <w:t>操弄著一面逼迫林逸欣回答。</w:t>
      </w:r>
    </w:p>
    <w:p>
      <w:r>
        <w:t>林逸欣被操得滿臉通紅，只是哭泣著不回答，獨霸戰神又將她翻轉過來，林逸欣星眸半閉，嬌軟無力的任獨霸</w:t>
      </w:r>
    </w:p>
    <w:p>
      <w:r>
        <w:t>戰神為所欲為，獨霸戰神曲起她的雙腿往胸前推去，俯身壓上去挺動腰肢大力抽插。</w:t>
      </w:r>
    </w:p>
    <w:p>
      <w:r>
        <w:t>林逸欣抓著獨霸戰神不住喘息，指甲深深掐入他撐住上身的手臂。</w:t>
      </w:r>
    </w:p>
    <w:p>
      <w:r>
        <w:t>獨霸戰神感受著手上的痛楚，更是狂猛的挺動，良久哀婉的呻吟又響了起來，獨霸戰神將那雙絕美修長玉腿架</w:t>
      </w:r>
    </w:p>
    <w:p>
      <w:r>
        <w:t>上雙肩，略微放慢速度，退出時只留龜頭夾在蜜唇間，插入時又重重撞上柔軟的花蕊，她的眼神逐漸迷亂，口中的</w:t>
      </w:r>
    </w:p>
    <w:p>
      <w:r>
        <w:t>歎息呻吟逐漸大聲。</w:t>
      </w:r>
    </w:p>
    <w:p>
      <w:r>
        <w:t>「啪啪啪——啪啪啪——啪啪啪——」獨霸戰神抱著林逸欣的雙腿，下身不斷往前挺動，一邊賣力耕耘，一邊</w:t>
      </w:r>
    </w:p>
    <w:p>
      <w:r>
        <w:t>欣賞著身下美麗的有如女神的風色幻想，那曾經是他無法觸碰的存在，如今終於如願以償。</w:t>
      </w:r>
    </w:p>
    <w:p>
      <w:r>
        <w:t>躺在賓館床上的林逸欣像是任人操控的玩偶，被抱起的雙腿在空中不停擺晃，拱起的纖細玉頸不住顫抖著，水</w:t>
      </w:r>
    </w:p>
    <w:p>
      <w:r>
        <w:t>滴型的胸部晃動出誘人的波浪。</w:t>
      </w:r>
    </w:p>
    <w:p>
      <w:r>
        <w:t>啪啪啪——</w:t>
      </w:r>
    </w:p>
    <w:p>
      <w:r>
        <w:t>肉體的撞擊聲音從身下傳出。獨霸戰神速度穩定的挺動下身，肉棒在林逸欣小穴裡抽插，雙手抓捏隆起的雪白</w:t>
      </w:r>
    </w:p>
    <w:p>
      <w:r>
        <w:t>嫩胸，十指深深凹陷進去。</w:t>
      </w:r>
    </w:p>
    <w:p>
      <w:r>
        <w:t>啪啪啪——啪啪啪——</w:t>
      </w:r>
    </w:p>
    <w:p>
      <w:r>
        <w:t>獨霸戰神俯下頭，含住粉紅色的蓓蕾吸吮，舌頭不斷舔著香甜的少女乳頭. 「簌簌……簌簌……噗哈…」只見</w:t>
      </w:r>
    </w:p>
    <w:p>
      <w:r>
        <w:t>林逸欣的乳頭被他舔的都是口水，他轉頭又含住另一邊的乳頭開始吸吮。</w:t>
      </w:r>
    </w:p>
    <w:p>
      <w:r>
        <w:t>「嗯……嗯……」林逸欣痛苦的緊閉雙眼，忍受來自乳頭上的異樣。獨霸戰神龐大的身體壓的她快喘不過氣，</w:t>
      </w:r>
    </w:p>
    <w:p>
      <w:r>
        <w:t>每一次抽送都卯足全力撞來，像是要將心中的興奮欲望通通撞進來一樣，令她不禁緊緊抓住身下的床單。</w:t>
      </w:r>
    </w:p>
    <w:p>
      <w:r>
        <w:t>獨霸戰神的嘴離開林逸欣的乳頭，白皙透紅的嫩胸和跳動的乳頭上沾著濕濕亮亮的口水。他抓起林逸欣的雙手</w:t>
      </w:r>
    </w:p>
    <w:p>
      <w:r>
        <w:t>向上舉起，又開始舔著她光滑無毛的腋下。</w:t>
      </w:r>
    </w:p>
    <w:p>
      <w:r>
        <w:t>「嗯……嗚……嗯……」酥麻的感覺從身體傳來，林逸欣只覺得身體的每一吋都被舔了個遍，乳頭、胸部、腋</w:t>
      </w:r>
    </w:p>
    <w:p>
      <w:r>
        <w:t>下、鎖骨、脖子，每一個部位都沒有被放過.</w:t>
      </w:r>
    </w:p>
    <w:p>
      <w:r>
        <w:t>啪啪啪——啪啪啪——</w:t>
      </w:r>
    </w:p>
    <w:p>
      <w:r>
        <w:t>「好了，現在要開賣啦了。」獨霸戰神一把抓起身旁擺放著的攝影機，對準林逸欣梨花帶雨的臉。</w:t>
      </w:r>
    </w:p>
    <w:p>
      <w:r>
        <w:t>「不要拍！不要拍！嗚嗚嗚」林逸欣看見鏡頭的瞬間俏臉變得煞白，不斷試圖閃躲，但被獨霸戰神壓在身下，</w:t>
      </w:r>
    </w:p>
    <w:p>
      <w:r>
        <w:t>肉棒插入著始終無法躲開，一張絕美羞泣的臉龐正對著鏡頭.</w:t>
      </w:r>
    </w:p>
    <w:p>
      <w:r>
        <w:t>「天榜第一風色幻想被上或是天縱宣傳代表的秘密你覺得哪個題目比較好，論壇點閱率一定至頂的，比你殺烈</w:t>
      </w:r>
    </w:p>
    <w:p>
      <w:r>
        <w:t>風影時點擊率還高是一定的。」獨霸戰神戲謔的問，他一手拿著攝像機，一手扶住林逸欣的纖腰不斷挺動著，咨意</w:t>
      </w:r>
    </w:p>
    <w:p>
      <w:r>
        <w:t>欣賞聲名遠播的風色幻想羞恥的表情。</w:t>
      </w:r>
    </w:p>
    <w:p>
      <w:r>
        <w:t>林逸欣掙扎著想閃躲鏡頭，但她的反抗只是讓獨霸戰神更愉悅的享受她美妙的身體，只見林逸欣貼著獨霸戰神</w:t>
      </w:r>
    </w:p>
    <w:p>
      <w:r>
        <w:t>胸膛的雪乳輕顫，雙手遭到獨霸戰神的束縛，一雙脂膩的穴腿和蜜穴反而夾的死緊，不知不覺間就在羞恥下達到高</w:t>
      </w:r>
    </w:p>
    <w:p>
      <w:r>
        <w:t>潮。</w:t>
      </w:r>
    </w:p>
    <w:p>
      <w:r>
        <w:t>林逸欣的腰際、玉臀的動作，全在奉迎著自己最憎恨的男人，只覺自己小穴中的肉棒一陣顫動，在肉棒不斷衝</w:t>
      </w:r>
    </w:p>
    <w:p>
      <w:r>
        <w:t>擊下，俏臉一側，小嘴裡悶悶的低吟一聲，三種液體同時傾出了體外。</w:t>
      </w:r>
    </w:p>
    <w:p>
      <w:r>
        <w:t>一是高潮時噴出的陰精、二是受辱時悲憤的淚水，還有就是咀角不能自抑的津液。</w:t>
      </w:r>
    </w:p>
    <w:p>
      <w:r>
        <w:t>「嘶夾得好緊阿，真是爽死了，我要射了」獨霸戰神被林逸欣夾得爽到極致，用力的頂在林逸欣子宮內噴射而</w:t>
      </w:r>
    </w:p>
    <w:p>
      <w:r>
        <w:t>出。</w:t>
      </w:r>
    </w:p>
    <w:p>
      <w:r>
        <w:t>林逸欣意識到自己現在羞恥狼狽的模樣忍不住崩潰大哭，雙手鄔著臉不敢見人，然而她剛才浪蕩的樣子早已被</w:t>
      </w:r>
    </w:p>
    <w:p>
      <w:r>
        <w:t>拍了下來。</w:t>
      </w:r>
    </w:p>
    <w:p>
      <w:r>
        <w:t>「今後，我要你做甚麼你就得做，否則我就真的將這部大片上傳。」獨霸戰神得意的笑著，將肉棒緩緩從林逸</w:t>
      </w:r>
    </w:p>
    <w:p>
      <w:r>
        <w:t>欣體內拔出，帶出的精液沿著林逸欣的雪腿流淌下來。林逸欣依舊躺在床上掩面啜泣著，對於這一切感到無比羞恥，</w:t>
      </w:r>
    </w:p>
    <w:p>
      <w:r>
        <w:t>一頭秀髮散亂的披散在地毯上，全身香汗淋漓。</w:t>
      </w:r>
    </w:p>
    <w:p>
      <w:r>
        <w:t>「哭什麼哭，」獨霸戰神一挺雞巴：「你剛才夾的那麼爽，現在快站起來給老子吹吹喇叭，清理一下。」獨霸</w:t>
      </w:r>
    </w:p>
    <w:p>
      <w:r>
        <w:t>戰神看林逸欣哭得沒完沒了，不耐煩的命令。</w:t>
      </w:r>
    </w:p>
    <w:p>
      <w:r>
        <w:t>林逸欣無法違抗，慢慢的站起來走到獨霸戰神跟前，雪膩的雙腿一彎跪坐在地上，有些猶豫的看著眼前男人骯</w:t>
      </w:r>
    </w:p>
    <w:p>
      <w:r>
        <w:t>髒的東西，僅剩的尊嚴不斷在心中違抗著。</w:t>
      </w:r>
    </w:p>
    <w:p>
      <w:r>
        <w:t>「快點做，不然我上傳了。」</w:t>
      </w:r>
    </w:p>
    <w:p>
      <w:r>
        <w:t>林逸欣連忙羞恥的說道：「我做我做！」</w:t>
      </w:r>
    </w:p>
    <w:p>
      <w:r>
        <w:t>「那就起來開始吧。」</w:t>
      </w:r>
    </w:p>
    <w:p>
      <w:r>
        <w:t>縱使心中再多不願，林逸欣還是咬牙對著眼前的陽具，她沒有理會流到大腿上的精液，緩緩張口，面對著獨霸</w:t>
      </w:r>
    </w:p>
    <w:p>
      <w:r>
        <w:t>戰神剛剛射精的微軟肉棒。</w:t>
      </w:r>
    </w:p>
    <w:p>
      <w:r>
        <w:t>林逸欣畏懼的看著沾著精液的肉棒，雖然從被強姦那天到現在，她也被迫見過好幾次這個噁心的東西，但現在</w:t>
      </w:r>
    </w:p>
    <w:p>
      <w:r>
        <w:t>要自己含這噁心的東西還真有點做不到……</w:t>
      </w:r>
    </w:p>
    <w:p>
      <w:r>
        <w:t>「上傳囉。」</w:t>
      </w:r>
    </w:p>
    <w:p>
      <w:r>
        <w:t>「別！……哈啊！」林逸欣連忙張開嘴含住獨霸戰神的肉棒，然後又翻著瞳孔流出眼淚，「噁……」</w:t>
      </w:r>
    </w:p>
    <w:p>
      <w:r>
        <w:t>「清理乾淨，上面的精液全部都要吃下去，我如果覺得妳不甘願就馬上上傳影片。」</w:t>
      </w:r>
    </w:p>
    <w:p>
      <w:r>
        <w:t>「嗚嗚！……」林逸欣恐懼的嗚咽兩聲表示明白。</w:t>
      </w:r>
    </w:p>
    <w:p>
      <w:r>
        <w:t>「嘔……簌簌……咕嚕……」林逸欣紅著眼眶，開始伸出香舌把肉棒上的精液舔進喉嚨裡. 強忍著噁心，香舌</w:t>
      </w:r>
    </w:p>
    <w:p>
      <w:r>
        <w:t>來回在肉棒上游移，一旦舔到精液的味道就將其舔出來吞下。</w:t>
      </w:r>
    </w:p>
    <w:p>
      <w:r>
        <w:t>「喔……好舒服……包皮裡面也別忘了……」</w:t>
      </w:r>
    </w:p>
    <w:p>
      <w:r>
        <w:t>林逸欣無奈，只好依言將舌頭伸進包皮裡舔著。漸漸的，林逸欣感覺肉棒在她嘴裡慢慢變大，她已經快含不住</w:t>
      </w:r>
    </w:p>
    <w:p>
      <w:r>
        <w:t>了。</w:t>
      </w:r>
    </w:p>
    <w:p>
      <w:r>
        <w:t>「簌簌……嘔……簌簌……咕嚕……」</w:t>
      </w:r>
    </w:p>
    <w:p>
      <w:r>
        <w:t>就在肉棒又重新硬起來時，林逸欣的嘴離開肉棒，小嘴與肉棒牽出一條晶瑩的口水，她抬起頭看向獨霸戰神怯</w:t>
      </w:r>
    </w:p>
    <w:p>
      <w:r>
        <w:t>怯道：「……我清理完了。」她的嘴角還帶著一絲精液。</w:t>
      </w:r>
    </w:p>
    <w:p>
      <w:r>
        <w:t>「這樣算清理完？我的肉棒又被妳弄到硬起來，裡面都積了一堆精液，妳要把它全部吸出來才算清理乾淨阿。」</w:t>
      </w:r>
    </w:p>
    <w:p>
      <w:r>
        <w:t>「你！」林逸欣憤怒的瞪著眼睛羞憤道：「你耍賴，你那些東西都在裡面怎麼吸出來！」</w:t>
      </w:r>
    </w:p>
    <w:p>
      <w:r>
        <w:t>獨霸戰神假裝嘆氣一聲：「妳如果不知道怎麼吸出來，那我也只好從妳剛剛的影片中選一張照片上傳了。」</w:t>
      </w:r>
    </w:p>
    <w:p>
      <w:r>
        <w:t>「我吸就是了！」林逸欣無奈，只得羞憤的再度張開嘴將肉棒含住，只是此時肉棒已經大到她無法全部含住了。</w:t>
      </w:r>
    </w:p>
    <w:p>
      <w:r>
        <w:t>林逸欣開始生疏的含著肉棒，頭部一上一下慢慢動著。</w:t>
      </w:r>
    </w:p>
    <w:p>
      <w:r>
        <w:t>「嗚……嘔……嘔……」肉棒的下緣摩擦著她的舌頭，她覺得好像正在被催吐。</w:t>
      </w:r>
    </w:p>
    <w:p>
      <w:r>
        <w:t>「這樣不行阿，妳要含的深一點，舌頭也要動阿。」</w:t>
      </w:r>
    </w:p>
    <w:p>
      <w:r>
        <w:t>林逸欣無奈，只得將肉棒含的更深，舌頭也開始動了起來。</w:t>
      </w:r>
    </w:p>
    <w:p>
      <w:r>
        <w:t>噗滋、噗滋、噗滋，林逸欣吸著肉棒的小嘴噗滋作響。她的嘴巴實在太小，肉棒把她的小嘴撐的極大，她邊含</w:t>
      </w:r>
    </w:p>
    <w:p>
      <w:r>
        <w:t>邊努力張大嘴從縫隙呼吸，口水都從嘴角流了出來。</w:t>
      </w:r>
    </w:p>
    <w:p>
      <w:r>
        <w:t>獨霸戰神撫摸著林逸欣柔軟的頭髮：「對……就是這樣……喔……好爽！」</w:t>
      </w:r>
    </w:p>
    <w:p>
      <w:r>
        <w:t>一隻手悄悄拿起一旁的手持攝影機.</w:t>
      </w:r>
    </w:p>
    <w:p>
      <w:r>
        <w:t>噗滋——噗滋——噗滋——</w:t>
      </w:r>
    </w:p>
    <w:p>
      <w:r>
        <w:t>林逸欣頭部上下動作的幅度慢慢變大，在克服最初的恐懼後，含吸肉棒的動作漸漸開始熟練。</w:t>
      </w:r>
    </w:p>
    <w:p>
      <w:r>
        <w:t>獨霸戰神摸著林逸欣的頭哈哈笑著：「妳的粉絲們要是知道他們的女神風色幻想這麼淫蕩的幫我吹喇叭，一定</w:t>
      </w:r>
    </w:p>
    <w:p>
      <w:r>
        <w:t>會忌妒死我的。」手裡的攝影機已經打開開始錄影。</w:t>
      </w:r>
    </w:p>
    <w:p>
      <w:r>
        <w:t>鏡頭裡，林逸欣紅著眼眶蹲在他的兩腿間，小小的頭部一上一下動著，小嘴賣力吹著他粗長的肉棒，硬挺的半</w:t>
      </w:r>
    </w:p>
    <w:p>
      <w:r>
        <w:t>截肉棒都被她含的濕濕亮亮。</w:t>
      </w:r>
    </w:p>
    <w:p>
      <w:r>
        <w:t>噗滋——簌簌——噗滋——簌簌——</w:t>
      </w:r>
    </w:p>
    <w:p>
      <w:r>
        <w:t>林逸欣假裝沒聽到獨霸戰神的話，小嘴賣力的含吸著肉棒，香舌在龜頭上打轉，只想趕快把精液吸出來，結束</w:t>
      </w:r>
    </w:p>
    <w:p>
      <w:r>
        <w:t>這個噩夢。她沒有發現她的一舉一動都被攝影機拍攝下來。</w:t>
      </w:r>
    </w:p>
    <w:p>
      <w:r>
        <w:t>「喔……好棒……」獨霸戰神開始壓起林逸欣小小的頭，看著赫赫有名的風色幻想跪在自己面前含屌，大大滿</w:t>
      </w:r>
    </w:p>
    <w:p>
      <w:r>
        <w:t>足他的征服慾.</w:t>
      </w:r>
    </w:p>
    <w:p>
      <w:r>
        <w:t>「嗚嗚！……喔……喔……」林逸欣驚恐的瞪大眼睛，被迫張大嘴將肉棒含的更深。</w:t>
      </w:r>
    </w:p>
    <w:p>
      <w:r>
        <w:t>噗滋——噗滋——噗滋——</w:t>
      </w:r>
    </w:p>
    <w:p>
      <w:r>
        <w:t>獨霸戰神緊緊抓著林逸欣的頭按壓，幾根不安分的頭髮從他的指縫間竄出。</w:t>
      </w:r>
    </w:p>
    <w:p>
      <w:r>
        <w:t>「嗚嗚……嘔……嘔……嘔……」林逸欣翻著瞳孔，痛苦的流下眼淚，小嘴被迫張到最大，肉棒每一次都插到</w:t>
      </w:r>
    </w:p>
    <w:p>
      <w:r>
        <w:t>她的喉嚨裡面。每一次被壓下去時鼻子都會撞到濃密的陰毛。</w:t>
      </w:r>
    </w:p>
    <w:p>
      <w:r>
        <w:t>「嘔……嘔……嘔……嘔……嘔……嘔……」林逸欣翻著瞳孔不斷發出作嘔的聲音。</w:t>
      </w:r>
    </w:p>
    <w:p>
      <w:r>
        <w:t>肉棒在林逸欣的小嘴裡快速抽插，噗滋噗滋噗滋噗滋噗滋作響。</w:t>
      </w:r>
    </w:p>
    <w:p>
      <w:r>
        <w:t>驀然獨霸戰神大力按下林逸欣的頭，肉棒整根沒入巧甯的小嘴裡，濃稠的精液在林逸欣的喉嚨裡爆開.</w:t>
      </w:r>
    </w:p>
    <w:p>
      <w:r>
        <w:t>林逸欣翻著白眼，喉嚨像是被肉棒塞滿，灼熱的精液直接進了她的食道，「嘔噁！……」她強忍著噁心咕嚕咕</w:t>
      </w:r>
    </w:p>
    <w:p>
      <w:r>
        <w:t>嚕的將精液嚥下。</w:t>
      </w:r>
    </w:p>
    <w:p>
      <w:r>
        <w:t>獨霸戰神死死壓著林逸欣的頭，林逸欣的翹鼻壓在他的陰毛上塌扁，濃稠的精液持續在林逸欣的喉嚨裡射出。</w:t>
      </w:r>
    </w:p>
    <w:p>
      <w:r>
        <w:t>林逸欣紅著眼眶，強自克服噁心，賣力的吸吮肉棒，「嘔……簌簌……」必須盡快將上面的精液清理乾淨，她</w:t>
      </w:r>
    </w:p>
    <w:p>
      <w:r>
        <w:t>的臉被死死壓住，鼻子被壓扁生疼，已經快不能呼吸了。</w:t>
      </w:r>
    </w:p>
    <w:p>
      <w:r>
        <w:t>「簌簌……簌簌……咕嚕……」有了前一次的經驗，林逸欣的舌頭開始靈活舔動著，熟練的舔掉肉棒上的精液，</w:t>
      </w:r>
    </w:p>
    <w:p>
      <w:r>
        <w:t>速度比之前快了許多。</w:t>
      </w:r>
    </w:p>
    <w:p>
      <w:r>
        <w:t>片刻，林逸欣清理完肉棒，壓在頭上的手終於鬆開. 林逸欣迫不及待吐出肉棒，開始劇烈喘著氣。</w:t>
      </w:r>
    </w:p>
    <w:p>
      <w:r>
        <w:t>「咳咳！咳咳！呼呼……」</w:t>
      </w:r>
    </w:p>
    <w:p>
      <w:r>
        <w:t>獨霸戰神趁林逸欣還在咳嗽喘氣沒有注意到自己，已經偷偷將剛剛拍到的影片上傳。家裡的網速很快，沒有幾</w:t>
      </w:r>
    </w:p>
    <w:p>
      <w:r>
        <w:t>秒影片就已經上傳完畢了。</w:t>
      </w:r>
    </w:p>
    <w:p>
      <w:r>
        <w:t>獨霸戰神嘿嘿一笑，滑鼠將影片點開來播放，聲音頓時從喇叭裡傳出。</w:t>
      </w:r>
    </w:p>
    <w:p>
      <w:r>
        <w:t>噗滋……噗滋……噗滋……噗滋……噗滋……噗滋……</w:t>
      </w:r>
    </w:p>
    <w:p>
      <w:r>
        <w:t>簌簌……簌簌……簌簌……</w:t>
      </w:r>
    </w:p>
    <w:p>
      <w:r>
        <w:t>林逸欣驚恐的轉頭看向電腦螢幕。</w:t>
      </w:r>
    </w:p>
    <w:p>
      <w:r>
        <w:t>影片裡，自己正一上一下的擺動頭部，小嘴含著男人的肉棒賣力吸吮，看起來就像是自己主動替男人吹喇叭一</w:t>
      </w:r>
    </w:p>
    <w:p>
      <w:r>
        <w:t>樣！</w:t>
      </w:r>
    </w:p>
    <w:p>
      <w:r>
        <w:t>「不！——」林逸欣的雙眼頓時露出絕望。</w:t>
      </w:r>
    </w:p>
    <w:p>
      <w:r>
        <w:t>獨霸戰神看著影片淫笑道：「要傳哪一張呢，我看就這張吧。」他把其中一張林逸欣專注的吞吐肉棒的照片截</w:t>
      </w:r>
    </w:p>
    <w:p>
      <w:r>
        <w:t>圖下來，照片上林逸欣的嘴角還有著一絲精液，看起來相當淫蕩。在滑鼠靈活的點擊下，（驚見，風色幻想遭口爆）</w:t>
      </w:r>
    </w:p>
    <w:p>
      <w:r>
        <w:t>的主題就發在論壇上了，瞬間點擊率極速飆漲，因為這張照片雪銀杉退會人數大增，幾乎動搖公會核心。</w:t>
      </w:r>
    </w:p>
    <w:p>
      <w:r>
        <w:t>「嗚嗚……」林逸欣絕望的流出眼淚. 我沒有主動幫男人吹喇叭，我沒有……</w:t>
      </w:r>
    </w:p>
    <w:p>
      <w:r>
        <w:t>「好了，我們上遊戲看看吧」獨霸戰神拍著跪在身前的林逸欣小臉，拿出一旁的遊戲頭盔。</w:t>
      </w:r>
    </w:p>
    <w:p>
      <w:r>
        <w:t>____________________________________________________________________________________________遊戲</w:t>
      </w:r>
    </w:p>
    <w:p>
      <w:r>
        <w:t>中，紫川宇不敢置信的看著跟著獨霸戰神的人，一雙雪膩的美腿，鎧甲優雅的流線箍住長腿，袍甲飛揚，一個絕美</w:t>
      </w:r>
    </w:p>
    <w:p>
      <w:r>
        <w:t>的女戰士就站在身後這等風華絕代，不是大名鼎鼎的風色幻想是誰只見林逸欣眼眶微紅，目光中透著憂傷，原先吸</w:t>
      </w:r>
    </w:p>
    <w:p>
      <w:r>
        <w:t>引人的自信不復存在。</w:t>
      </w:r>
    </w:p>
    <w:p>
      <w:r>
        <w:t>「雪銀杉的諸位，你們美麗的會長大人已經成為我的私有物了」獨霸戰神囂張的大笑，一手攬住林逸欣的纖腰，</w:t>
      </w:r>
    </w:p>
    <w:p>
      <w:r>
        <w:t>另一手不斷在林逸欣身上上下其手。</w:t>
      </w:r>
    </w:p>
    <w:p>
      <w:r>
        <w:t>「不！——放開你的髒手」紫川宇雙目赤紅，低吼著「會長，告訴我這不是真的，你一定是被威脅的，告訴我</w:t>
      </w:r>
    </w:p>
    <w:p>
      <w:r>
        <w:t>你現在在哪裡，我馬上趕去救你」</w:t>
      </w:r>
    </w:p>
    <w:p>
      <w:r>
        <w:t>「沒有用的，小母狗告訴他，你剛剛承諾的」獨霸戰神推出林逸欣，要她在眾人面前大聲宣布。</w:t>
      </w:r>
    </w:p>
    <w:p>
      <w:r>
        <w:t>「我」林逸欣遲疑的看著瞪視她的獨霸戰神，紅著臉低頭羞恥的說「小母狗是，是被主人的大肉棒征服了，現</w:t>
      </w:r>
    </w:p>
    <w:p>
      <w:r>
        <w:t>在是主人的奴隸」</w:t>
      </w:r>
    </w:p>
    <w:p>
      <w:r>
        <w:t>「哈哈，聽見了吧，今天算你們運氣好，讓你們見是一場活春宮秀」獨霸戰神使用一次性道具，將在場所有人</w:t>
      </w:r>
    </w:p>
    <w:p>
      <w:r>
        <w:t>定在原地，並且屏閉他們的系統功能。</w:t>
      </w:r>
    </w:p>
    <w:p>
      <w:r>
        <w:t>林逸欣畏懼的顫抖著，獨霸戰神要在這麼多人面前折辱她，實在讓她難以接受。</w:t>
      </w:r>
    </w:p>
    <w:p>
      <w:r>
        <w:t>「趴著」獨霸戰神囂張的命令，林逸欣猶豫了一下，自暴自棄的服從，緩慢的伏跪在獨霸戰神面前</w:t>
      </w:r>
    </w:p>
    <w:p>
      <w:r>
        <w:t>「把屁股翹起來，像隻母狗一樣搖起你的屁股。」</w:t>
      </w:r>
    </w:p>
    <w:p>
      <w:r>
        <w:t>「不錯，腰要再彎一點. 」</w:t>
      </w:r>
    </w:p>
    <w:p>
      <w:r>
        <w:t>「抬頭挺胸。」</w:t>
      </w:r>
    </w:p>
    <w:p>
      <w:r>
        <w:t>「屁股往上翹一點. 」</w:t>
      </w:r>
    </w:p>
    <w:p>
      <w:r>
        <w:t>「不錯，不錯，就是這個姿勢，不要動。」</w:t>
      </w:r>
    </w:p>
    <w:p>
      <w:r>
        <w:t>獨霸戰神來到林逸欣身后，撩起裙甲，露出了緊裹著白色內褲的白皙翹臀。</w:t>
      </w:r>
    </w:p>
    <w:p>
      <w:r>
        <w:t>「真是天生的迷人尤物阿，想不到我有這福氣享受」</w:t>
      </w:r>
    </w:p>
    <w:p>
      <w:r>
        <w:t>獨霸戰神由衷的贊歎著，之后就如同被花蜜吸引的蜜蜂一般，整個人都向林逸欣高高翹起的臀部貼了過去，貪</w:t>
      </w:r>
    </w:p>
    <w:p>
      <w:r>
        <w:t>婪的雙手仿佛磁石一般，緊緊的吸在了那雙修長光潔的美腿上，片刻都舍不的放松，為了去除雙手無暇顧及的內褲，</w:t>
      </w:r>
    </w:p>
    <w:p>
      <w:r>
        <w:t>獨霸戰神干脆咬住了內褲的一角猛一甩頭，就將整條布片從林逸欣迷人的軀體上撕扯了下去，隨即將整張臉緊緊的</w:t>
      </w:r>
    </w:p>
    <w:p>
      <w:r>
        <w:t>貼在了她的股間，貪婪的吸嗅著那里淡雅的異香，久久不肯離去……</w:t>
      </w:r>
    </w:p>
    <w:p>
      <w:r>
        <w:t>感受到獨霸戰神猥褻的雙手在自己的雙腿上游走，感受到獨霸戰神丑陋的臉緊貼著自己最神秘的股間，林逸欣</w:t>
      </w:r>
    </w:p>
    <w:p>
      <w:r>
        <w:t>的面容上抑制不住的泛出了厭惡的神情，緊繃著的雙腿不由自主的顫抖著……</w:t>
      </w:r>
    </w:p>
    <w:p>
      <w:r>
        <w:t>察覺到的林逸欣變化，趁機發動了更加猛烈的攻勢，磁石般的雙手在大腿內側最柔軟敏感的肌膚上不停的揉捏</w:t>
      </w:r>
    </w:p>
    <w:p>
      <w:r>
        <w:t>這，對股間的進攻也升級為更加緊密的摩擦，粗糙的長舌對林逸欣嬌嫩的谷口的不停舔舐……</w:t>
      </w:r>
    </w:p>
    <w:p>
      <w:r>
        <w:t>雪銀杉一群人紅著眼看著，看到原先高不可攀的女神遭此褻瀆，強勢的風色幻想遭這般凌辱，劇烈的反差讓他</w:t>
      </w:r>
    </w:p>
    <w:p>
      <w:r>
        <w:t>們情不自禁翹高雙腿間的慾望。</w:t>
      </w:r>
    </w:p>
    <w:p>
      <w:r>
        <w:t>林逸欣雙眼緊閉，自己目前的醜態讓她心中悲苦不已，腰間的長劍不時觸碰到白晰的臀部，下體一片濕滑冰涼，</w:t>
      </w:r>
    </w:p>
    <w:p>
      <w:r>
        <w:t>獨霸戰神舔弄的舌尖讓她羞愧又噁心。</w:t>
      </w:r>
    </w:p>
    <w:p>
      <w:r>
        <w:t>「看著，老子就要在這裡操你們的女神了，讓你們看看這小婊子的浪樣」獨霸戰神掏出屌來，從背後緩緩進入</w:t>
      </w:r>
    </w:p>
    <w:p>
      <w:r>
        <w:t>林逸欣體內。「說，求我操妳」</w:t>
      </w:r>
    </w:p>
    <w:p>
      <w:r>
        <w:t>林逸欣背對著獨霸戰神，俯下上半身，將臉貼著冰冷的地面上，渾圓的翹臀高高掘起，「請操我吧……求你了</w:t>
      </w:r>
    </w:p>
    <w:p>
      <w:r>
        <w:t>……嗚嗚……」像是用盡了最大力氣吐出那毫無尊嚴的請求，話一說完，自己又忍不住屈辱的哭出來。</w:t>
      </w:r>
    </w:p>
    <w:p>
      <w:r>
        <w:t>獨霸戰神滿意的欣賞著翹高屁股的林逸欣，他將褲子脫下一半，掏出自己雄偉的陽具。走向前將硬挺的陽具頂</w:t>
      </w:r>
    </w:p>
    <w:p>
      <w:r>
        <w:t>在林逸欣的小穴外頭.</w:t>
      </w:r>
    </w:p>
    <w:p>
      <w:r>
        <w:t>啪！</w:t>
      </w:r>
    </w:p>
    <w:p>
      <w:r>
        <w:t>獨霸戰神重重打了一下林逸欣的翹臀：「自己動吧。」</w:t>
      </w:r>
    </w:p>
    <w:p>
      <w:r>
        <w:t>「是……」林逸欣服從的扭動著屁股，讓對方的生殖器對準自己的下體，臀部往後一撞，「嗚嗚……喔……」</w:t>
      </w:r>
    </w:p>
    <w:p>
      <w:r>
        <w:t>獨霸戰神從背後清楚的看到自己的肉棒進入林逸欣的小穴，他拍打著林逸欣的翹臀叫道：「動阿！」</w:t>
      </w:r>
    </w:p>
    <w:p>
      <w:r>
        <w:t>「嗚嗚……」林逸欣感覺臀部被拍打出火辣辣的疼痛，她連忙開始扭動水蛇般的纖腰，掘起的臀部不停的往後</w:t>
      </w:r>
    </w:p>
    <w:p>
      <w:r>
        <w:t>撞擊。</w:t>
      </w:r>
    </w:p>
    <w:p>
      <w:r>
        <w:t>獨霸戰神見林逸欣開始動作也就停止了拍打，手搭在林逸欣充滿彈性的翹臀上，撫摸雪白滑膩的肌膚，人依舊</w:t>
      </w:r>
    </w:p>
    <w:p>
      <w:r>
        <w:t>站立不動，讓林逸欣自己一個人扭動屁股。</w:t>
      </w:r>
    </w:p>
    <w:p>
      <w:r>
        <w:t>「喔……真舒服……小嫩穴這麼緊……」獨霸戰神舒服的閉上眼睛，享受著林逸欣主動送上來的小穴。林逸欣</w:t>
      </w:r>
    </w:p>
    <w:p>
      <w:r>
        <w:t>充滿彈性的翹臀不停往後撞在他的大腿根部，滑膩又充滿彈性的接觸令他舒服無比。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