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【翻云覆雨风流传】（1-20）</w:t>
      </w:r>
    </w:p>
    <w:p>
      <w:r>
        <w:t>翻云覆雨风流传</w:t>
      </w:r>
    </w:p>
    <w:p>
      <w:r>
        <w:t xml:space="preserve"> 作者：风流韩柏 字数：3W </w:t>
      </w:r>
    </w:p>
    <w:p>
      <w:r>
        <w:t xml:space="preserve"> 〖第一卷：鷹刀之秘〗第００１章初尝云雨我是一个很喜欢看武侠小说的人， 由于之前电视播出覆雨翻云，故特意再翻看已很熟的小说重温一次，正当看「我 为君狂」一章中韩柏与花解语共赴巫山之时，突然眼前一亮。我向上一望，天啊， 一颗陨石竟从天而降！我只感全身无比痛楚约一秒之后便什幺感觉也无了。 </w:t>
      </w:r>
    </w:p>
    <w:p>
      <w:r>
        <w:t xml:space="preserve">不知不觉间突然一阵强烈的快感从我下身传来，感觉极为美妙真实，又听到 一个女子细长又迷糊的呀呀叫声，还嗅到一阵女人的香气，我慢慢地张开眼睛一 看，竟看到一个美丽的裸女正坐在我身上，我的下身正被她那高热且湿润的下体 美妙地包含，而她正一上一下的移动，交合处发出啪啪的响声，配合上她那细长 又迷糊的咿喔叫床声，组成最美妙的音韵。 </w:t>
      </w:r>
    </w:p>
    <w:p>
      <w:r>
        <w:t xml:space="preserve">而我下体被她磨擦，特别是每当遇到她阴道内那些微微突起的小血管，再加 上她阴道内不时出现像八爪鱼吸盆般的吸力，所产生的阵阵快感实非任何笔墨所 能形容万一。 </w:t>
      </w:r>
    </w:p>
    <w:p>
      <w:r>
        <w:t xml:space="preserve">当我由下至上细看身上玉人时，交合处之上她那阴毛长得极为茂盛如倒三角 形般的黑森林，与其雪白的皮肤成强烈的对比，偏又那幺和谐共全及好看，而在 这片黑森林中，我感到藏匿一处我下体最想藏身的幽谷，还不停有晶亮而带奶白 色的流水渗出。 </w:t>
      </w:r>
    </w:p>
    <w:p>
      <w:r>
        <w:t xml:space="preserve">再往上一些看到她腰细腿长，但我却无法看清，全因我的目光全被她上下跳 动的大乳房所吸引，估计她上围最少也有三十六寸，那震撼力只有亲历地震之人 才能深切体会，我的一对手不由自主地想去阻止这震撼，但当然实际上我不想亦 无法阻止，还助使她的动作加大，在她的大乳房上我看到一对本应不少的手掌， 好象变得极为细小，一只大掌竟覆盖不到这巨乳的一半，她的上围应该有三十八 寸甚至更多！ </w:t>
      </w:r>
    </w:p>
    <w:p>
      <w:r>
        <w:t xml:space="preserve">而我感到手掌所握之物，充满弹性又滑不留手兼且发出高热，一阵舒畅的快 感由手掌传来，特别是用力一握之时，双手再不想离开但却被弹开。 </w:t>
      </w:r>
    </w:p>
    <w:p>
      <w:r>
        <w:t xml:space="preserve">当我再向上望，她面容美艳肤色红润又带些汗珠，但感觉极为妖艳又带着浓 浓的邪气，偏却又有种异常吸引力，看上像二十多岁又像三十多岁般，但还未细 看清她五官而令我震惊的是她头发造型，竟是古装头如在电视的武侠片中一般， 之后我再看四周的环境，全又是在武侠片中的古代房屋，天啊！我到底在那里？ 我身上发生了什幺事？ </w:t>
      </w:r>
    </w:p>
    <w:p>
      <w:r>
        <w:t xml:space="preserve">我突然头痛之后脑中一片漆黑，我好象身处无尽的宇宙空虚之中，但四周连 小许星光也看不见，之后出现极大爆炸，大得连整个宇宙也可毁灭一般，而我是 当中一颗弹出的小石块，在无边的宇宙不停飘浮，经历无数时间少说也有亿万年 之久，而在这无穷的时空中四周却不停出现无数星球，后来我这颗石块飘到一个 蓝色星球邻近却碰上一支火箭，因而改变方向撞入这蓝色星球，在与这星球的大 气层磨擦发出高温火焰，内在的物质及能量因此有不知的改变，之后冲向地面上 的一个人，内在异变的物质及能量，与这个人的思想记忆及灵魂结合后，再进入 此人最后的记忆世界中，之后一个现代人的一些忆片段怱怱一闪而过，但到底我 是谁？ </w:t>
      </w:r>
    </w:p>
    <w:p>
      <w:r>
        <w:t xml:space="preserve">在我心中想到的是「我是韩柏」一闪间想起我（韩柏）由小到大的半生记忆， 但脑中曾经存在一个未来人的思想片段及记忆却开始淡忘了些，正想细思之时竟 又出现赤尊信的一些思想片段及记忆，又有一本叫「覆雨翻云」的小说内容，而 在我脑中非常混乱之时，全身出现如被从天而降的大火球撞死般的剧痛，使我立 即停止再想下去，而我下身不停出现的阵阵快感令我从回现实，与这古装艳女正 欲仙欲死中，其它的思想及记忆暂时也该别理吧，就当是种魔大法给我的一些特 别副作用吧，反正本身多了一个赤尊信的魔种，再多些什幺也没有所谓，但目前 这与我正合体中之玉人又到底是谁？ </w:t>
      </w:r>
    </w:p>
    <w:p>
      <w:r>
        <w:t xml:space="preserve">我立即便记起她是红颜花解语，我被花解语捉来此间，让我痛快之后再杀我， 而花解语是采阳补阴的极高手，善于在男女交合时吸取男人真元，增加自身的真 元武功，现在她使用之女上男下交合法，正是她最强的吸阳功法，我心中出现起 一个强烈念头：「我不想死，我要魔功大成不负赤尊信种魔之恩，我要尽得天下 美女！」 </w:t>
      </w:r>
    </w:p>
    <w:p>
      <w:r>
        <w:t xml:space="preserve">我立即从欲仙欲死中清醒过来，察觉自身的武功被封，但魔种真元在交合时 被吸之同时，不单没有被吸走，反而配合体内一些奇异的力量增强加大，竟还有 少许反吸之像，我心想红颜花解语的武功高强兼曾吸纳很多男人真元，若我能反 吸她的真元，我的武功必能大进，但需如何反吸？ </w:t>
      </w:r>
    </w:p>
    <w:p>
      <w:r>
        <w:t>欲知后事如何，请看下章「合欢练功」</w:t>
      </w:r>
    </w:p>
    <w:p>
      <w:r>
        <w:t xml:space="preserve">〖第一卷：鷹刀之秘〗第００２章合欢练功到底需如何反吸？我随即想起花 解语是想引我心神受制如狂如疯，致心神失守下漏出真元，那假若我使花解语心 神反受制，如狂如疯致心神失守，便成功了一大半，当下又记起小说中秦梦瑶曾 说女子身上有七个香艳精彩的敏感点及手法，什幺「小说中」一想我又觉头痛了， 便当是魔种给我的预知异能别多想吧。 </w:t>
      </w:r>
    </w:p>
    <w:p>
      <w:r>
        <w:t xml:space="preserve">于是我一方面通过与花解语的合体接触，以查察解语体内的媚功及吸真元功 法，而一双怪手不停在解语身上抚摸，以找出她身上那些香艳精彩的敏感点及手 法。 </w:t>
      </w:r>
    </w:p>
    <w:p>
      <w:r>
        <w:t xml:space="preserve">过不多时终于成功找到第一个位置及手法，花解语立即到达高潮，阴道不停 抽搐收紧，阴水狂出，害得我险些控制不了泄出而前功尽废，我在花解语高潮失 神之际，立即用力花将解语反转压下，采用男上女下的方法，双手将她双腿尽情 分开，运足腰力如打摏般大力的抽插，同时运起之前查得之吸真元功大法，随着 啪啪不停的响声，我感到花解语多年来吸取之男子真元，全数被我吸取，哈哈。 </w:t>
      </w:r>
    </w:p>
    <w:p>
      <w:r>
        <w:t xml:space="preserve">由于男女有别，花解语多年所吸之男子真元，只有少部份为她女子之身所用， 否则练此功者不成天下无敌才怪，而其余大部份均只藏于体内，这些当然容易被 我男子所吸，当我运行吸真元功全身几次，便完全吸纳这些不为女子所用的男子 真元，感到自身功力大进，种魔大法已有初成之境。 </w:t>
      </w:r>
    </w:p>
    <w:p>
      <w:r>
        <w:t xml:space="preserve">随着我功力大进吸力亦加强，而此时花解语心神受制如狂如疯之际，开始连 自身的真元也开始被我吸进体内，我想提升功力当然不放过此良机，继续大力的 抽插以吸取她自身的真元，但当我吸了花解语大半数真元时，想到若吸尽时花解 语会变老后即死，我当然不想此对我有情有义之红颜如此惨死，却又不知如何收 功停止，唯有立即喷出阳精，再将下身退出解语体内。 </w:t>
      </w:r>
    </w:p>
    <w:p>
      <w:r>
        <w:t xml:space="preserve">在之后我每当回想此事，皆庆幸我当时能悬崖勒马，否则恐怕若因此而害死 花解语，我会终生被淫邪的魔种所控制，不过此乃后话。 </w:t>
      </w:r>
    </w:p>
    <w:p>
      <w:r>
        <w:t xml:space="preserve">在我退出花解语体内后，被吸走大量真元的花解语，已倦得半死般睡了，我 此时无心详细观赏身边的玉人的动人身体，立即运功将花解语欲制我的金针迫出， 之后蔽目沉思如何提升武功，想到小说中韩柏有捱打内功，是结合魔功与少林的 神功正反而成，但我现在不懂少林武功…… </w:t>
      </w:r>
    </w:p>
    <w:p>
      <w:r>
        <w:t xml:space="preserve">有了，阴阳便是一正一反，我刚吸了花解语的真阴元，现体内有我的阳元及 她的阴元，而道心种魔大法的神奇功效，是可包容正邪阴阳的奇功；而花解语的 魔功与道心种魔大法相差何止几级？她不能完全包容所有男子的真元，但我的道 心种魔却可包容一切，现在我已达初成之境，当然可以，随即我将花解语的真阴 元也尽纳，功力又再增大，还可任意使用一阴一阳的真元之气，将他人攻击自己 入体的内力慢慢化去，成为独一无异的魔种阴阳真元捱打大法。 </w:t>
      </w:r>
    </w:p>
    <w:p>
      <w:r>
        <w:t xml:space="preserve">当我张开眼时，竟看到四周的景物竟像活起来般，与之前所看的世界完全不 同了，赤老的知识让我知到我是功力大增且已进先天之境；眼前的玉体更觉异常 吸引，但此时我知自己在防守的功力还可，但攻击的功力与招式还是好象太弱； 我又想起其它小说中的螺旋劲，我现在体内集有阴阳真元，那不是最适合练阴阳 真元螺旋劲吗？ </w:t>
      </w:r>
    </w:p>
    <w:p>
      <w:r>
        <w:t xml:space="preserve">但却发现修炼阴阳真元螺旋劲差最后一步不能全功，想到是因体内阳气过多 而阴气少，不能平衡之故，借身边玉人的阴女身体便应可，而此时花解语在我练 功的期间已休息了近一个时辰，应可起来再做床上运动，于是我再用那特别手法 来刺激花解语的敏感点，并且学之前从花解语探得之媚功运法，体内又有她的媚 功真元，自然媚力大增，花解语在此时被弄至半睡半醒兼又动情的样子，实在诱 人至极，相信没有正常男子能不立即上马。 </w:t>
      </w:r>
    </w:p>
    <w:p>
      <w:r>
        <w:t xml:space="preserve">当我的下身再次进入她那高热微湿的体内时，我感到阴阳调和而且魔种达至 最活跃期，魔种阴阳真元螺旋劲终能全功，而此强劲且绝对奇特的魔种阴阳真元 螺旋劲，用于攻击时会有意想不到的效果，亦只有我这能包含阴阳的魔种才能运 使，比我内力更高强的人要化解亦很难，而且螺旋劲本身好象钻一般，便于穿透 坚硬之物，有利于专破敌人的护身气功。 </w:t>
      </w:r>
    </w:p>
    <w:p>
      <w:r>
        <w:t xml:space="preserve">至于招式方面，当然是要靠赤老的经验与记忆，现在我正与红颜合体欢好中， 魔种亦最为活跃，可说是最适合运用赤老之经验与记忆的良机。 </w:t>
      </w:r>
    </w:p>
    <w:p>
      <w:r>
        <w:t xml:space="preserve">我脑中出现赤老大战浪翻云的片段，赤老本身熟悉各兵之特性，已可说是奇 绝江湖，但浪翻云却专于一剑，自己连应用什幺兵器也决定不了，三年来苦思所 得，其实各样兵器也是人手的伸延，大可反朴归真用双手模拟百般兵器，对战中 便可千变万化，克敌制胜，亦无需再在选兵器上烦恼，但可惜在赤老未完功时便 遇上庞斑，对庞斑专于一对拳头，及那种突破空间速度的魔功，便使自己有力难 施，加上精神攻击，赤老自知今生无望可胜。 </w:t>
      </w:r>
    </w:p>
    <w:p>
      <w:r>
        <w:t xml:space="preserve">但现在我的道心种魔已有初成，亦可像庞斑般修练突破空间速度与精神攻击， 再加上用双手模拟百般兵器的「双手百兵」招式，他日魔功大成之后，绝对有力 与庞斑一战。 </w:t>
      </w:r>
    </w:p>
    <w:p>
      <w:r>
        <w:t xml:space="preserve">正与花解语合欢时传来的阵阵快感，混合庞斑与赤老一战时所用的精神攻击 情况，与赤老及我几次所见庞斑交战时，突破空间速度的情况，一一传到我的脑 海中，并顺利与魔种结合一起，使我的魔种能初步掌握精神攻击及突破空间速度， 我很清楚若非正与解语合欢时，平时即使得到这些珍贵的经验记忆，也根本无法 与魔种顺利结合，此乃我独有的合欢练功大法，而换是与其她女子合欢时，因与 魔种间的呼应相差很远，效果亦肯定远不如，除非是有道胎或魔功，或与赤老有 关之女子。 </w:t>
      </w:r>
    </w:p>
    <w:p>
      <w:r>
        <w:t xml:space="preserve">当魔种初步掌握了精神攻击及突破空间速度这些种魔法门，之后便是赤老未 完功的双手百兵之心得要决，一一经与解语合欢的快感为媒，与我的体内魔种结 合。 </w:t>
      </w:r>
    </w:p>
    <w:p>
      <w:r>
        <w:t xml:space="preserve">合欢练功之后，我当然便是全心全意地与眼前的红颜，好好的享受合欢之乐， 同时亦用了一些赤老记忆中的床上功夫，去好好满足怀中的玉人，并且将小量我 无法吸纳的女子真元回传给她。 </w:t>
      </w:r>
    </w:p>
    <w:p>
      <w:r>
        <w:t xml:space="preserve">在这时开始，因为我清楚胯下之红颜，已无法再对我有任何伤害，故我可以 放松心情去好好享受，此刻我才真正领略到红颜花解语，在床上的媚功是如何出 色，虽然她阴道已有些松弛，但她的魔功不但能自由操控阴道的松紧，还因为宽 松关系而令幅度可以很大，甚至长短也能调节，而一放一合之间，不知曾令多少 男子欲仙欲死，举一例子：需要退出一些，才能插得更大力一些及深入些；而她 宽松的阴道，对我的大呎寸来讲亦只是刚刚好。 </w:t>
      </w:r>
    </w:p>
    <w:p>
      <w:r>
        <w:t xml:space="preserve">而她的魔功配合阴道内的内牙，可如万虫蠕动，比起紧迫的包含，又会产生 另一种痕痒无比的快感，不需动也能乐趣无穷；再加上间中出现的强大吸力，竟 像无数的吸盆，令无数男子即使明知会被吸至精尽人亡，也难以自拔，真是牡丹 花下死，做鬼又风流。 </w:t>
      </w:r>
    </w:p>
    <w:p>
      <w:r>
        <w:t xml:space="preserve">我当下也运上少许阴阳螺旋劲于我分身中，停在她体内的分身，即使不动也 竟能通过螺旋劲像旋转一般，当然这不是真的实际可以旋转，否则……而我的分 身却比一些女性自慰所用的电动棒及震蛋，更强更能满足女性；而且一阵热一阵 冷的阴阳功，那种刺激相信不下于对方的床上媚功，立即便使花解语进入高潮。 </w:t>
      </w:r>
    </w:p>
    <w:p>
      <w:r>
        <w:t>欲知后事如何，请看下章「床上夜话」</w:t>
      </w:r>
    </w:p>
    <w:p>
      <w:r>
        <w:t xml:space="preserve">〖第一卷：鷹刀之秘〗第００３章床上夜话当抽插了数百次，双方也高潮迭 起多次后，我的下身射出阳精并软化后，仍舍不得离开这迷人的小洞，拥抱这与 魔种已生出共呜的躯体，让她仍回味刚才合体出现多次高潮之快乐，女性能在一 次交欢中享有多次高潮，这可说是女性的专利，但当然很多时可能连一次也无， 这叫有利有不利吧？ </w:t>
      </w:r>
    </w:p>
    <w:p>
      <w:r>
        <w:t xml:space="preserve">而事后女性很多还在回忆快乐中，故事后安抚功夫也很重要，有时比做爱时 更能令女性满足，这是我在经验丰富的赤老记忆中学会，还知有女人事过多年对 他仍未忘情。 </w:t>
      </w:r>
    </w:p>
    <w:p>
      <w:r>
        <w:t xml:space="preserve">过了一会，见花解语终于回复清醒，早软的下身舍不得地离开她那迷人的小 洞，再问道：「乖乖大宝贝，你恨我吗？」 </w:t>
      </w:r>
    </w:p>
    <w:p>
      <w:r>
        <w:t xml:space="preserve">花解语眼带泪光地回复：「唉，人家当然恨你，被你这坏人吸去人家大部份 的真元功力，但想到人家本来是想用此方法杀你，那知竟杀不到你，还算是你的 ……」 </w:t>
      </w:r>
    </w:p>
    <w:p>
      <w:r>
        <w:t xml:space="preserve">花解语望了我下身一眼，便继续道：「棒下留情，没有要了人家的小命，还 算有少许良心，唉，人家也真不知该如何去恨你，到了这刻，我才明白昔年先辈 白莲珏，会成为传鹰爱情俘虏，恨爱难忘的心境。」 </w:t>
      </w:r>
    </w:p>
    <w:p>
      <w:r>
        <w:t xml:space="preserve">我伸手托起她的下领，爱怜地看着这第一个和我有合体之缘的女人，深情的 一吻，同时我将另一只手放在她心房对出，非常吸引的大胸上轻轻抚摸，之后大 感兴趣地道：「那你的心境又怎样了？大宝贝是否要谢我对你的棒下留情呢？」 </w:t>
      </w:r>
    </w:p>
    <w:p>
      <w:r>
        <w:t xml:space="preserve">花解语扮恶的道：「真不知世间为何出了你这怪物，便宜讨尽了人家还敢说 这些风话。」 </w:t>
      </w:r>
    </w:p>
    <w:p>
      <w:r>
        <w:t xml:space="preserve">之后花解语楼紧我道：「男人永远是贪得无厌的，人家的身体投降了还不够， 还要人家的心也投降，但这亦不够，还要人家全说出来，柏郎！我爱你！柏郎， 此刻希望你听着我的话，离开这里后，立即有那幺远走那幺远，假设拦江之战浪 翻云败北，便隐姓埋名，找个地方快快乐乐过了这一生算了。」 </w:t>
      </w:r>
    </w:p>
    <w:p>
      <w:r>
        <w:t>我骇然道：「难道庞斑要亲手杀我？」</w:t>
      </w:r>
    </w:p>
    <w:p>
      <w:r>
        <w:t xml:space="preserve">花解语道：「不是庞斑要杀你，而是方夜羽为了对付你，请了里赤媚出来， 你现今的武功虽已大进，目前仍绝非他的敌手。」 </w:t>
      </w:r>
    </w:p>
    <w:p>
      <w:r>
        <w:t xml:space="preserve">我知自己与解语在合体中功力大进，而有关进展这怀中玉人高手，当然非常 清楚知晓，她说不及自是不及，但我捱打功及螺旋劲之特性，除非是她说出，否 则里赤媚是不知，而且此等特性若非亲身接触，单是口述也是无法清楚，而且魔 种的精神攻击及突破空间速度，与双手百兵均是连花解语亦不知的，心中已有分 数。 </w:t>
      </w:r>
    </w:p>
    <w:p>
      <w:r>
        <w:t>我不服气地道：「我即使不及这里赤媚，难道我不会逃吗？」</w:t>
      </w:r>
    </w:p>
    <w:p>
      <w:r>
        <w:t xml:space="preserve">花解语道：「里赤媚的武功只是低于庞斑一线而已，加上他的冷狠无情，我 实在想不到世上还有比他更可怕的人！现在他的天魅凝阴已大成，而他最厉害的 地方在于速度，你打不过他是绝对逃不了。」 </w:t>
      </w:r>
    </w:p>
    <w:p>
      <w:r>
        <w:t>我关心地问：「我的大宝贝与他是何关系？」</w:t>
      </w:r>
    </w:p>
    <w:p>
      <w:r>
        <w:t xml:space="preserve">花解语奇怪地望了我一眼后回答：「我本是回族人，我父母便是蒙人的奴隶， 只不过我娘幸运了点，给选了出来侍候里赤媚的父亲，所以我才有机会被挑了出 来传授上乘武学，自小里赤媚对我如同亲妹般看待。」 </w:t>
      </w:r>
    </w:p>
    <w:p>
      <w:r>
        <w:t>我追问：「亲亲大宝贝对那天魅凝阴的了解有多少？」</w:t>
      </w:r>
    </w:p>
    <w:p>
      <w:r>
        <w:t xml:space="preserve">花解语想了一想道：「里赤媚对我从无隐瞒，不过你先放开你这只淫手，这 只手不停的抚弄人家，叫人家如何细想回答？」 </w:t>
      </w:r>
    </w:p>
    <w:p>
      <w:r>
        <w:t xml:space="preserve">当我暂停手上的活动，只是轻轻的抱着她赤裸的身躯，花解语再想了想便回 答：「天魅凝阴最厉害的地方在于速度，那并非只是比别人快上一点那幺简单， 而是内藏着玄妙的至理，若换了稍次一级的高手，亦发觉不出里赤媚疾掠过来那 身法暗藏着的精义。」 </w:t>
      </w:r>
    </w:p>
    <w:p>
      <w:r>
        <w:t>我立即追问：「那天魅凝阴有何精义之处？」</w:t>
      </w:r>
    </w:p>
    <w:p>
      <w:r>
        <w:t xml:space="preserve">花解语情深的看我一眼，答道：「平常轻功在呼吸换气之际会变慢，但天魅 凝阴却特别在可改变为先天之内呼吸，天字便是此先」天「之意，一段时间可不 需呼吸换气故能比别人更快；魅却是指能控制体内真气自由转变，即使身在半空 中仍能任意改变方向，往往超出对方估计如同鬼」魅「；凝则是能」凝「聚真气 于身体一点，不论作为攻击或防守也非常有利，而且更具疗伤作用；阴则是指他 的功力」阴「损非常，而别人入体的功力若属阳会被他以阴气中和化解，别人入 体的功力若属阴则会被他以阴气吸收；这」天魅凝阴「四字实其精义之处，你现 在知他有多强吧？」 </w:t>
      </w:r>
    </w:p>
    <w:p>
      <w:r>
        <w:t>我再追问：「难道天魅凝阴没有弱点吗？」</w:t>
      </w:r>
    </w:p>
    <w:p>
      <w:r>
        <w:t xml:space="preserve">花解语用门牙轻咬下唇一下，似下了重大决定，再答道：「要练天魅凝阴必 先达先天之境故极少人能练，但不过天魅凝阴亦有其弱点，首先是其真气凝聚关 系，某些地方自然会变得薄弱，可以说是有个死穴，当年里赤媚之师便是被鬼王 击中死穴而亡；但天魅凝阴能在全身快速运行移动，此死穴会随运功变换不定， 而里赤媚已达大成之境，死穴更是时有时无，要找出来好比大海捞针般困难；当 然若能同时快速从多处不同角度攻击他，会对他造成很大威胁，但试问谁能如此 比他更快？而由于天魅凝阴是靠先天之内呼吸，全力运功时不需亦无法换气，故 有一定使用时间限制，否则他便可如庞斑一般的无敌，所以他交手全是速战速决， 以硬捱对方一招换取对方中招，你绝无可能捱至他气尽之时。」 </w:t>
      </w:r>
    </w:p>
    <w:p>
      <w:r>
        <w:t xml:space="preserve">在我又再三追问下，花解语又再非常无奈地，告知我一些有关天魅凝阴的运 气法门及规则，当然还有疗伤心法，我知她已为我背叛了庞斑与里赤媚，不过现 在我对于里赤媚的天魅凝阴包括弱点，已有基本认知，若能利用他看轻了我的心 态，出其不意再以我的秘密武功突击，即使现在胜不了他，我亦有信心不会被他 所杀！ </w:t>
      </w:r>
    </w:p>
    <w:p>
      <w:r>
        <w:t>花解语看我面上的表情当然知道我的想法，轻叹一声便无言了。</w:t>
      </w:r>
    </w:p>
    <w:p>
      <w:r>
        <w:t xml:space="preserve">我紧抱身前这可以为我放弃一切，甚至连自己生命也可放弃的玉人，上下其 手地加以安抚，深情地道：「大宝贝和我一齐走吧！」 </w:t>
      </w:r>
    </w:p>
    <w:p>
      <w:r>
        <w:t xml:space="preserve">花解语推开了我，坚决地道：「不！我们的缘份至此为止，若要再在一起， 只能祈诸来世；你现在虽武功大进，但若要挑战庞斑，仍有一段非常遥远的路要 走，唉！算我求你，立即离开这里吧！」 </w:t>
      </w:r>
    </w:p>
    <w:p>
      <w:r>
        <w:t xml:space="preserve">我默然半晌，自己确非庞斑对手，即使里赤媚亦有明显实力差距，叹道： 「那你怎幺办，若方夜羽知道你蓄意放走我，或曾告知我天魅凝阴的精义及弱点， 他肯和你罢休吗？」 </w:t>
      </w:r>
    </w:p>
    <w:p>
      <w:r>
        <w:t xml:space="preserve">花解语幽怨答道：「唉，人家现在的功力只余下三成，已无力再打打杀杀， 媚功亦大减，已很难再吸引男人，你说人家能怎幺办？我日出后会随庞斑的车队 北返魔师宫，到了魔师宫后，再向庞斑请辞，返回域外去，先不要说庞斑对我的 爱宠，只是他过人的心胸气度，已绝不会阻拦我，没有人比他更明白我。」 </w:t>
      </w:r>
    </w:p>
    <w:p>
      <w:r>
        <w:t xml:space="preserve">我刚想起一事道：「就算我听你的话，努力逃走，但你既然这幺轻易找到我， 里赤媚自然亦可以，逃又有什幺用？」 </w:t>
      </w:r>
    </w:p>
    <w:p>
      <w:r>
        <w:t xml:space="preserve">花解语嫣然一笑道：「你放心吧，我之所以能找到你，是因你的衣服沾了一 种奇异的矿屑，只要你在十里的范围内，我便可用两枝能对那种矿物生出感应的 物质，凭着独特的手法找出你来，所以你若跑得远一点，连我也找你不到。」 </w:t>
      </w:r>
    </w:p>
    <w:p>
      <w:r>
        <w:t>我柏拍额道：「原来如此，害我还担心得要命。」</w:t>
      </w:r>
    </w:p>
    <w:p>
      <w:r>
        <w:t xml:space="preserve">我快速地清理一下自己身体，便穿上衣服，离开前当然再吻别我的红颜，双 手当然亦到处抚摸一翻，才转身离开。 </w:t>
      </w:r>
    </w:p>
    <w:p>
      <w:r>
        <w:t>花解语看着我的背影，神色一点道：「柏郎！走吧，来世再见了。」</w:t>
      </w:r>
    </w:p>
    <w:p>
      <w:r>
        <w:t xml:space="preserve">当我跃上瓦面，回头看了下方对面的韩府一眼，想起躲在陈令方后花园假石 山下那所谓藏宝地洞里的柔柔，必然焦急万分，真想回去找她好好的交欢，横竖 柔柔也是我的，不是吗？再想起范良极那将会是多幺难看的嘴脸时，更不得不打 消到韩府一闯的念头，一耸身，贴着瓦面掠去，扑往另一所大宅的屋瓦上。 </w:t>
      </w:r>
    </w:p>
    <w:p>
      <w:r>
        <w:t xml:space="preserve">在这里心中突起感应，一道寒气由后袭至，我清楚感到自己全在对方利器的 笼罩里！而且对方武功应在我之上，又是在我胡思乱想时偷袭！难道我会在此便 一命呜呼？ </w:t>
      </w:r>
    </w:p>
    <w:p>
      <w:r>
        <w:t>欲知后事如何，请看下章「情挑仙子」</w:t>
      </w:r>
    </w:p>
    <w:p>
      <w:r>
        <w:t xml:space="preserve">〖第一卷：鷹刀之秘〗第００４章情挑仙子在我心中突起感应有后袭之后， 心内浮现出我头号梦中情人秦梦瑶出剑中的绝世仙容，我知是因我现在吸纳了大 量真元后，功力大进且达先天之境，能在危机中生出感应，但现在自身的功力， 恐怕仍未及背后来袭的仙子。 </w:t>
      </w:r>
    </w:p>
    <w:p>
      <w:r>
        <w:t xml:space="preserve">我感到后方有杀招但无杀心，心想仙子算是出家人该不会随便杀人，何不就 此试试自己的武功？ </w:t>
      </w:r>
    </w:p>
    <w:p>
      <w:r>
        <w:t xml:space="preserve">我突然先向后移动，感到后袭一慢，明白当然是因仙子不明我为何向后，且 不愿随便杀人而慢下。 </w:t>
      </w:r>
    </w:p>
    <w:p>
      <w:r>
        <w:t xml:space="preserve">我转身并立即出招，而由我先向后再转身出招，均是用上种魔大法的似慢实 快，虽未能如庞斑般的神奇，但也可使背后的仙子有些迷惑。 </w:t>
      </w:r>
    </w:p>
    <w:p>
      <w:r>
        <w:t xml:space="preserve">我右手伸出食中两指作剑直剌，左手则作手刀横切，当然是试用双手百兵的 武功，当双手接近来剑之时，再变为双掌作盾，拍向来剑。 </w:t>
      </w:r>
    </w:p>
    <w:p>
      <w:r>
        <w:t xml:space="preserve">秦梦瑶因被这似慢实快的速度所惑，又从未在记载看过如此招式，故一时未 能变招，被我稳拍剑身。 </w:t>
      </w:r>
    </w:p>
    <w:p>
      <w:r>
        <w:t xml:space="preserve">剑身传来秦梦瑶攻击的仙气，我当然用捱打功化解，我感到仙子只用了不够 五成功力，此强度对现在的我本应不难化解，却发现顶级的剑典仙功，对我的魔 种竟有相克之效，若梦瑶是全力出手，恐怕我非受重伤不可。 </w:t>
      </w:r>
    </w:p>
    <w:p>
      <w:r>
        <w:t xml:space="preserve">而我却同时将三道内劲，由剑上传往仙躯，第一道是螺旋魔劲，第二道则是 混合吸自解语的媚功，与种魔对异性的吸引力，合成产生之魔种媚功，第三道则 是魔种精神力，但却全部只是我对秦梦瑶的爱慕及思念之情。 </w:t>
      </w:r>
    </w:p>
    <w:p>
      <w:r>
        <w:t xml:space="preserve">当第一道内劲传进仙躯内，我明显看到秦梦瑶的仙躯一震，当然是由于这度 螺旋劲虽不太强，但却怪异非常，对曾阅览天下武学的秦梦瑶，面对于这种从未 所闻的怪异螺旋劲，一时间亦显得错愕，但由于仙功克魔功也总算是勉强压下。 </w:t>
      </w:r>
    </w:p>
    <w:p>
      <w:r>
        <w:t xml:space="preserve">而我第二道的魔种媚功，本身对有仙胎之身己有一定影响力，看来魔与仙之 间是如此相克却相吸；且由于仙子被第一道怪异螺旋劲入侵，已造成短暂剑心通 明失守，其实此时梦瑶的剑心通明也只属初成阶段，对于魔功绝非全无破绽，否 则已在庞斑受伤之时，她便会不惜一切包括自身性命去行刺庞斑。 </w:t>
      </w:r>
    </w:p>
    <w:p>
      <w:r>
        <w:t xml:space="preserve">当第三道无形的精神爱力传入秦梦瑶脑中，我看到此时的秦梦瑶再非高高在 上，不食人间烟火般的仙子，而只是个满面通红，眼中像喷火的绝色怀春动情少 女，什幺美艳不可方物之类的形容句子，也无法能形容此时秦梦瑶此动情仙子美 丽的十份之一。 </w:t>
      </w:r>
    </w:p>
    <w:p>
      <w:r>
        <w:t xml:space="preserve">看到眼前如此动人的画面，我虽仍要化解克制魔种的入体仙气，但我那能不 进一步行动，去好好的亲近如此眼前已动情的绝艳美人？ </w:t>
      </w:r>
    </w:p>
    <w:p>
      <w:r>
        <w:t xml:space="preserve">当我抱着暂时无法行动的仙躯，问道：「我不知原来是秦……仙子姑娘，多 谢妳剑下留情，我有否误伤了妳？」 </w:t>
      </w:r>
    </w:p>
    <w:p>
      <w:r>
        <w:t xml:space="preserve">她满面通红一刻后，眼前的秦梦瑶竟又已变回昔日那不食人间烟火般的仙子， 推开我并冷冷地开口问：「你鬼鬼祟祟在韩府外干什幺？」 </w:t>
      </w:r>
    </w:p>
    <w:p>
      <w:r>
        <w:t xml:space="preserve">我此时已将化解完入体的仙气，叹了一口气后回答：「我是韩柏，难道秦仙 子的剑心看不出我吗？我来此当然是为了命案的真相，难道是为了要」干「什幺 事？不过，我刚来此之前确」干「完了某件事两次，令我功力大增，不知仙子是 否要知详情？」 </w:t>
      </w:r>
    </w:p>
    <w:p>
      <w:r>
        <w:t xml:space="preserve">我在说「干」字之时是特别大声强调，连我自己也不明我自己为何如此对秦 梦瑶，心中突起一个想法，便是在各方均要压过此仙子，将她变为臣服于我胯下 的平凡女子！ </w:t>
      </w:r>
    </w:p>
    <w:p>
      <w:r>
        <w:t xml:space="preserve">事实上对她一见倾心的男人可谓数不胜数，但均为她的超凡的美丽所慑，在 她脸前愈发规行距步，战战兢兢，以免冒渎了她；唯有我这韩柏，直接了当，丝 毫没有掩饰自己的热情，就像小孩子看到了最渴望拥有的东西般；而且又针锋相 对，斤斤计较，又有些露骨之言，就如魔种媚功般教她不知如何应付，而此时若 非有「命案的真相」恐怕她早已离去。 </w:t>
      </w:r>
    </w:p>
    <w:p>
      <w:r>
        <w:t xml:space="preserve">眼前仙子先用那像利箭般可穿透任何物质的眼光望我一眼，还剑入鞘，平淡 地道：「我非什幺仙子，你可叫我秦姑娘，命案的真相你知多少？」 </w:t>
      </w:r>
    </w:p>
    <w:p>
      <w:r>
        <w:t>她对于我是否韩柏一事没有清楚回答，而对我刚所干之事亦没有追问。</w:t>
      </w:r>
    </w:p>
    <w:p>
      <w:r>
        <w:t xml:space="preserve">其实我也不知为何，刚才一瞬间，我便了解了整件事的真相，可能又是那种 一想便使我头痛的异能告知我，我道：「我的事相信范良极已告知你，真相关键 有三，一是动机，二凶手是谁，三是证据。」 </w:t>
      </w:r>
    </w:p>
    <w:p>
      <w:r>
        <w:t>秦梦瑶见我停口，便追问：「那动机是什幺？」</w:t>
      </w:r>
    </w:p>
    <w:p>
      <w:r>
        <w:t xml:space="preserve">我回答：「那天在武库内引起谢青联和马峻声注意的厚背刀，是韩清风老爷 在你来武库前大约十天，即是韩清风来访韩府当天傍晚，他独自到武库来，当时 我正在那里打扫，他捧着一个长形包里，边走边思索着东西，步履沉重，走上两 三步便叹一口气，我躲在一旁连大气也不敢透一口。」 </w:t>
      </w:r>
    </w:p>
    <w:p>
      <w:r>
        <w:t xml:space="preserve">我装着个大气也不敢透一口的表情，梦瑶眼光移目我脸上，终忍不住「璞哧」 一笑道：「后来呢？」 </w:t>
      </w:r>
    </w:p>
    <w:p>
      <w:r>
        <w:t>我看得忘了说话，涎着脸求道：「你笑多一次行吗？」</w:t>
      </w:r>
    </w:p>
    <w:p>
      <w:r>
        <w:t xml:space="preserve">梦瑶面色先是一沉，若非我像知道全部真相，她肯定立刻便走，现在有求于 我，只好报以一个微笑。 </w:t>
      </w:r>
    </w:p>
    <w:p>
      <w:r>
        <w:t xml:space="preserve">我看得失魂落魄道：「你笑起来比任何盛放的鲜花更要好看百倍、千倍，还 记得吗？那天当你说千万别和赤尊信在黎明时分决斗于武库之内时，抿嘴一笑的 样子，我到今天仍没有半点忘记呢。」 </w:t>
      </w:r>
    </w:p>
    <w:p>
      <w:r>
        <w:t xml:space="preserve">我见她不悦而正想开口时，即道：「韩清风老爷将我召了过去，在台上解开 包裹，里面装的就是那把厚背刀。」 </w:t>
      </w:r>
    </w:p>
    <w:p>
      <w:r>
        <w:t>然后我学着韩清风老气横秋的语调道：「小柏，你将这把刀找个地方放好。」</w:t>
      </w:r>
    </w:p>
    <w:p>
      <w:r>
        <w:t>我再道：「你笑多一次行吗？」</w:t>
      </w:r>
    </w:p>
    <w:p>
      <w:r>
        <w:t xml:space="preserve">秦梦瑶低声道：「无赖」不过她听到这老气横秋的语调，亦觉有趣，无奈地 又再报以一个微笑。 </w:t>
      </w:r>
    </w:p>
    <w:p>
      <w:r>
        <w:t xml:space="preserve">我继续道：「看到他严肃的神情，我不敢多问，连忙将那把刀放在近门那位 置，回头看他时，他皱起了眉头，我问他是否不满意那位置，他叹了一口气道：」 一切也是缘份，便让它在那里好了。『说完后，头也不回走了出去，接着的十多 天，他一直留在韩府，但总没有回武库再看那把刀，唉，想不到有人为此刀而亡！ 「 </w:t>
      </w:r>
    </w:p>
    <w:p>
      <w:r>
        <w:t>秦梦瑶立即问「你怎知杀人动机是为夺刀？」</w:t>
      </w:r>
    </w:p>
    <w:p>
      <w:r>
        <w:t xml:space="preserve">我回答：「那是把有灵气的刀，想必秦姑娘已清楚此刀来历，已明白夺刀动 机。」 </w:t>
      </w:r>
    </w:p>
    <w:p>
      <w:r>
        <w:t xml:space="preserve">我轻笑一声，再道：「连妳一进武库也曾便被它吸引着，只是怕给它扰乱了 妳平静的心境，故特意不看一眼吧？」 </w:t>
      </w:r>
    </w:p>
    <w:p>
      <w:r>
        <w:t xml:space="preserve">秦梦瑶眼中射出锐利的光芒，像要重新估计我的智谋，一会后再道：「你连 此刀来历也知晓？」 </w:t>
      </w:r>
    </w:p>
    <w:p>
      <w:r>
        <w:t xml:space="preserve">我体内的魔种突然被刺激而活跃起来，回答：「那是百年来名震天下，大侠 传鹰的厚背刀吧！」 </w:t>
      </w:r>
    </w:p>
    <w:p>
      <w:r>
        <w:t xml:space="preserve">秦梦瑶眼中出现极奇怪的眼光望向我而不说话，当然是奇怪为何我连此事而 知。 </w:t>
      </w:r>
    </w:p>
    <w:p>
      <w:r>
        <w:t xml:space="preserve">我补充道：「或者这叫魔心通明吧！我更知而世上只有我魔种，能助妳获得 妳想追寻又不能得到的东西。」 </w:t>
      </w:r>
    </w:p>
    <w:p>
      <w:r>
        <w:t xml:space="preserve">秦梦瑶听后深深地吸一口气，哗，她胸口胀起像要破衣而出，我立时心跳加 速；她默思半晌后淡淡问道：「那真凶是谁？」 </w:t>
      </w:r>
    </w:p>
    <w:p>
      <w:r>
        <w:t>我不答反问：「我以后能否以后叫你梦瑶？」</w:t>
      </w:r>
    </w:p>
    <w:p>
      <w:r>
        <w:t xml:space="preserve">秦梦瑶像要将我重新定位地看了一眼后，又细想了一会，然后叹道：「真是 无赖一名，人的名字只是个代号，韩兄爱唤我作什幺，全由得你吧。」 </w:t>
      </w:r>
    </w:p>
    <w:p>
      <w:r>
        <w:t>我立即大喜快速地道：「好梦瑶，亲梦瑶，乖乖梦瑶，可爱梦瑶妹……」</w:t>
      </w:r>
    </w:p>
    <w:p>
      <w:r>
        <w:t xml:space="preserve">但当看到她面上开始变色，想开口骂时，我立即再道：「一个身法高明的谢 青联，被人一刀致命全无反抗的痕迹，只有武功远胜他，或是能使他完全没有戒 心的人，当时在场而完全符合此两条件的只有一个人，而且肯定绝非马峻声所能。」 </w:t>
      </w:r>
    </w:p>
    <w:p>
      <w:r>
        <w:t>秦梦瑶的绝世面容上微微变色，却平淡问道：「那人该是谁？」</w:t>
      </w:r>
    </w:p>
    <w:p>
      <w:r>
        <w:t xml:space="preserve">我立即答道：「能完全符合此两条件的只有我的亲亲梦瑶妹，但是我却知凶 手是另有他人。」 </w:t>
      </w:r>
    </w:p>
    <w:p>
      <w:r>
        <w:t xml:space="preserve">我觉得梦瑶在听到我第一句时心神激荡，而面上变色的原因当然是知我所说 的是她，但当听到第二句时，她又平淡地追问：「那真凶究竟是谁？」 </w:t>
      </w:r>
    </w:p>
    <w:p>
      <w:r>
        <w:t>对我所说「我的亲亲梦瑶妹」也没有提出反驳。</w:t>
      </w:r>
    </w:p>
    <w:p>
      <w:r>
        <w:t xml:space="preserve">我行前两步来到梦瑶身旁，低声回答：「马峻声不惜一切包庇，便只有马家 的人，像梦瑶处事往往要顾及师门，……」 </w:t>
      </w:r>
    </w:p>
    <w:p>
      <w:r>
        <w:t xml:space="preserve">当我说到「师门」两字时，梦瑶突然仙躯剧振，脸色忽转煞白，娇躯摇摇欲 坠，像是想起什幺天大之事似的，我立即去扶稳身旁这站不稳的娇躯，入手那种 柔若无骨的感觉，真是教人魂为之销。 </w:t>
      </w:r>
    </w:p>
    <w:p>
      <w:r>
        <w:t xml:space="preserve">看见梦瑶无特别表示，像是想继续听谁是真凶，我便继续道：「杀人该是马 二小姐马心莹，而且她需在一个特别情况下，才能使谢青联完全没有戒心而杀他， 但这情况我无法说明，只能用动作表示。」 </w:t>
      </w:r>
    </w:p>
    <w:p>
      <w:r>
        <w:t xml:space="preserve">秦梦瑶的思想，早已因「师门」两字变得混乱得剑心失守，随口应道：「那 你用动作表示吧。」 </w:t>
      </w:r>
    </w:p>
    <w:p>
      <w:r>
        <w:t xml:space="preserve">我立即以我最快的速度，用力地抱紧身旁这个少有剑心失守时间的仙躯，同 时魔种媚功在双方身体多处接触的地方传去，当然又使出那从花解语身上所领悟， 女性的敏感点及手法，此时的梦瑶已是无法反抗我的媚功。 </w:t>
      </w:r>
    </w:p>
    <w:p>
      <w:r>
        <w:t xml:space="preserve">我隔着衣服地抚摸我的亲亲梦瑶妹，实在乖乖不得了，梦瑶的双峰虽不及花 解语般巨大，但比一般的女性已算是很大，上围估计有三十五寸；而那种适合得 宜的坚实与强大的弹性，感觉美妙之极却是连花解语也远远不及，使我实爱不释 手，唯一可惜是隔着粗糙的衣裳，若是能直接手握那美妙顺滑轻柔的白肤，即使 有谁拿刀来斩我双手，我也绝不肯缩手。 </w:t>
      </w:r>
    </w:p>
    <w:p>
      <w:r>
        <w:t xml:space="preserve">老实说句花解语的双峰虽大，但与梦瑶相比却显得有些松弛，不过亦因此而 在上下摆动之时，那种震撼力可比大地震还劲！ </w:t>
      </w:r>
    </w:p>
    <w:p>
      <w:r>
        <w:t xml:space="preserve">当我转到梦瑶的背后抱紧她，以方便一只手继续在那迷人的双峰上来回游荡， 同时又可捉紧梦瑶使她无法逃离我的魔掌，至于我早有反应下体，亦当然同时在 她身后好好磨擦。 </w:t>
      </w:r>
    </w:p>
    <w:p>
      <w:r>
        <w:t xml:space="preserve">而我另一只手当然向下继续寻幽探秘，梦瑶的小蛮腰竟幼得极难找到，她的 中围估计只有二十二寸，可能是因为平时食素关系，故腰部无半点肥肉；丰胸与 细腰相配起来，可能在视觉上比花解语之巨胸还要触目！ </w:t>
      </w:r>
    </w:p>
    <w:p>
      <w:r>
        <w:t xml:space="preserve">到此我实在没法再忍，必须在附近找个安全地方以便解决，我立即想到便是 我最熟悉的韩家兵器库，一来此时此地应该是无人，二来此库装有隔音设备；我 抱着无力反抗的梦瑶，三个起落便来到库门，我当然能很快便开门进内，恐怕这 是我韩柏此生开库门最快的一次。 </w:t>
      </w:r>
    </w:p>
    <w:p>
      <w:r>
        <w:t xml:space="preserve">还未放下梦瑶亲热，便先来个深情湿吻，奇妙之极的事情发生，我感到自己 完全开放了，精气不住送进梦瑶体内，而梦瑶却像大地般吸纳着我输来的源源甘 露，同时梦瑶体内又有一道绵细的热流，由舌头回输进我体里，我感到灵觉在提 升，像能与永恒的天地永远共存，生生不息、循循不休，好象已迷失在迷惘的天 地里。 </w:t>
      </w:r>
    </w:p>
    <w:p>
      <w:r>
        <w:t xml:space="preserve">但当我放下梦瑶，准备好好地与她再进一步之际，却突然出现我事想不到之 事，唉…… </w:t>
      </w:r>
    </w:p>
    <w:p>
      <w:r>
        <w:t>欲知后事如何，请看下章「水乳交融」</w:t>
      </w:r>
    </w:p>
    <w:p>
      <w:r>
        <w:t xml:space="preserve">〖第一卷：鷹刀之秘〗第００５章水乳交融眼前的梦瑶竟突然变回那高高在 上，不食人间烟火的仙子，还用她那像利箭般可穿透任何物质的眼光望我一眼， 竟使我心中的爱欲减了一半，然后她冷冷的问道：「韩兄意欲何为？」 </w:t>
      </w:r>
    </w:p>
    <w:p>
      <w:r>
        <w:t xml:space="preserve">我知此时若对应不上，后果将十分严重，我立即回答道：「梦瑶是妳刚才叫 我用动作表示，难道梦瑶忘了吗？马心莹便是在此情况下杀死谢青联。」 </w:t>
      </w:r>
    </w:p>
    <w:p>
      <w:r>
        <w:t>梦瑶像气得快爆了，但之后又再冷冷问：「韩兄带我来此地又是何为？」</w:t>
      </w:r>
    </w:p>
    <w:p>
      <w:r>
        <w:t xml:space="preserve">我想也不想便立即再答：「此处乃凶案现场，当然要来此实地查看，有不妥 之处吗？」 </w:t>
      </w:r>
    </w:p>
    <w:p>
      <w:r>
        <w:t xml:space="preserve">在梦瑶再沉思之时，我已清楚是那一吻之错，因魔种刺激了梦瑶的道胎，使 梦瑶能立即回复，我立即追问：「刚才梦瑶听到」师门「两字时，好象站立不稳， 到底是什幺事？」 </w:t>
      </w:r>
    </w:p>
    <w:p>
      <w:r>
        <w:t xml:space="preserve">梦瑶又再次身躯剧震，垂下了头，泪花在美眸内滚动，凄然地道：「师傅已 经离开尘世。」 </w:t>
      </w:r>
    </w:p>
    <w:p>
      <w:r>
        <w:t xml:space="preserve">我心道：「言静庵实在死得太及时了」但口中却道：「言师太年纪不大，又 武功高强，相信离开尘世只是进入另一阶段，像刚才那美妙的一吻，我们不是好 象进入另一世界吗？」 </w:t>
      </w:r>
    </w:p>
    <w:p>
      <w:r>
        <w:t xml:space="preserve">在我说话之同时，亦轻拥震荡中的娇躯，好好的安慰抚摸，当然我的魔心亦 感应到梦瑶刚才只是一时回光反照，现在已无法压下早存的媚功，立即再发动新 的攻势。 </w:t>
      </w:r>
    </w:p>
    <w:p>
      <w:r>
        <w:t xml:space="preserve">梦瑶也知道现在她时状况已无法与我的媚功抗衡，刚才奇妙的一吻，更使她 明白与我一起，不单没有阻碍她的仙修，反而更能助她突破，甚至可超越创派祖 师地尼之境；而刚刚的奇妙一吻中，更感到我除了魔种之外，还深藏更奇异而被 封闭，有关宇宙之秘，甚至比修仙成道的层次更高；而我现在的智能，好象比她 所见之人更高，连韩宅凶案也可轻易破解，若说对我没有感觉，那只是骗人骗己。 </w:t>
      </w:r>
    </w:p>
    <w:p>
      <w:r>
        <w:t xml:space="preserve">就在我双手不停抚摸施以媚功之时，身体其它各处也不停磨擦，但口却不敢 再与梦瑶按吻；梦瑶在还在保持一些清醒之时，忽然问道：「谢青联该无占有马 心莹的清白处子之躯吧？」 </w:t>
      </w:r>
    </w:p>
    <w:p>
      <w:r>
        <w:t>我手中丝毫不停游动，口中随便回答：「应该是吧。」</w:t>
      </w:r>
    </w:p>
    <w:p>
      <w:r>
        <w:t xml:space="preserve">梦瑶又道：「梦瑶也请韩大侠别无占有梦瑶的清白处子之躯，否则梦瑶今生 今世也再不见韩兄。」 </w:t>
      </w:r>
    </w:p>
    <w:p>
      <w:r>
        <w:t xml:space="preserve">我在此时，当然可以轻易侵占有梦瑶的宝贵处子之躯，但这却非什幺用动作 表示，更可能因此而永远失去梦瑶，心中不知如何决定才好，但手上当然却不停。 </w:t>
      </w:r>
    </w:p>
    <w:p>
      <w:r>
        <w:t xml:space="preserve">梦瑶见此面上一红，再道：「只要韩大侠答应不破坏梦瑶的清白处子之躯， 其它的事情便由韩大侠作主，天长地久与一时之乐，韩大侠是聪明人该知如何选 择？」 </w:t>
      </w:r>
    </w:p>
    <w:p>
      <w:r>
        <w:t xml:space="preserve">在此情此境下，我只好选择天长地久，便答应：「好吧，不过梦瑶以后要叫 我」亲爱好韩郎「我可否脱去这些碍事的衣裳？」 </w:t>
      </w:r>
    </w:p>
    <w:p>
      <w:r>
        <w:t xml:space="preserve">梦瑶闭上一双美目，但没有答话，那当然是默许，而我更知此时梦瑶根本就 无法再抗拒我，我一方面温柔地慢慢脱去梦瑶的外衣及内衣，直至只余下一条少 少的亵短裤时，凝脂白玉有若神物的至美玉体，立时尽露在我面前。 </w:t>
      </w:r>
    </w:p>
    <w:p>
      <w:r>
        <w:t xml:space="preserve">虽然此时库中极暗，但我只需运魔功上眼，便可视物清楚，在她那雪白而竹 笋型的乳房上，突起鲜红色的乳蒂，实在触目惊心，只是看已差点让我个心要跳 出来般，还配合上那全无半分肥肉，凹下去的小蛮腰，绝对是「无乳能比」天下 第一美女之名实舍她其谁？ </w:t>
      </w:r>
    </w:p>
    <w:p>
      <w:r>
        <w:t xml:space="preserve">经我两掌不停抚弄，乳蒂更见突出，而乳房则变为白里透红，甚是可爱；而 我的头颅亦藏在此两峰之间，不停磨擦轻吻，又不停嗅着她那淡淡然却芳香无比 的体香，我感到灵魂也好象要离开肉身般。 </w:t>
      </w:r>
    </w:p>
    <w:p>
      <w:r>
        <w:t xml:space="preserve">而当梦瑶间中微微张开美目向我望我时，目光相触的一刻，我感到她身躯震 荡，原来当我运带着媚功之魔功上眼时，是可产生此「魔媚眼功」以后就方便得 多了，嘿嘿。 </w:t>
      </w:r>
    </w:p>
    <w:p>
      <w:r>
        <w:t xml:space="preserve">在我想脱去梦瑶余下之亵短裤时，一只玉手伸出阻止我，梦瑶轻声道：「不」 唉，好人做到底，不脱便不脱，但自我脱光总是可以吧？ </w:t>
      </w:r>
    </w:p>
    <w:p>
      <w:r>
        <w:t xml:space="preserve">我一面仍继续抚摸梦瑶，另一方面以最快速度脱光自己，但早已坚如宝剑的 下体，不能真干要如何下火？ </w:t>
      </w:r>
    </w:p>
    <w:p>
      <w:r>
        <w:t xml:space="preserve">我第一时间想到要梦瑶用口帮我解决，但是我才与花解语干完后只是略作清 洗，现在的气味肯定浓烈，我不想让佳人第一次便留下不良记忆；而且我的东西 这幺大，梦瑶的樱桃小嘴根本容纳不了三份之一；我更恐再出现道胎被魔种刺激 引发，所以是不行。 </w:t>
      </w:r>
    </w:p>
    <w:p>
      <w:r>
        <w:t>当我看到梦瑶那坚挺的一对极品乳房，便知到有很好的解决之处。</w:t>
      </w:r>
    </w:p>
    <w:p>
      <w:r>
        <w:t xml:space="preserve">我将梦瑶正面平放地上，之后坐在梦瑶之小腰上，不过却是用自己双腿来支 撑身体，以免压坏梦瑶那无骨般的小腰，而我那话儿便放在梦瑶双峰中间的乳沟， 发觉是湿润无比才想到是我狂吻时流出的口水；我用双掌盈握着根本不能尽覆的 双峰，用力地向内一夹，小弟立时出现阵阵快感，我再用腰力前后移动，那种滋 味真是销魂蚀骨之极。 </w:t>
      </w:r>
    </w:p>
    <w:p>
      <w:r>
        <w:t xml:space="preserve">在我几次较深的前移，前端顶至梦瑶口边，梦瑶又忍不住好奇，微微张开如 丝细眼偷看一下，便立即吃惊地张大一双大眼，我心知她是惊恐：「这巨物如何 能放入那小穴之内？不会被插爆吗？『我立即安慰她道：」亲亲好宝贝请放心， 女子的阴道充满弹性，即使是小孩也可安全通过，而且我这话儿是很神奇，被插 入会有非常奇妙的快感。「 </w:t>
      </w:r>
    </w:p>
    <w:p>
      <w:r>
        <w:t xml:space="preserve">接着的运了小量的阴阳螺旋劲，立即变为「气动螺旋冰火振荡大棒棒」梦瑶 立即似有所感轻呼一声，我立即问道：「亲亲乖宝贝是否要试试真固销魂蚀骨的 滋味呢？」 </w:t>
      </w:r>
    </w:p>
    <w:p>
      <w:r>
        <w:t>梦瑶紧张地说：「不！」</w:t>
      </w:r>
    </w:p>
    <w:p>
      <w:r>
        <w:t>便合上双目及小嘴。</w:t>
      </w:r>
    </w:p>
    <w:p>
      <w:r>
        <w:t xml:space="preserve">唉，我此时又不知算是苦还是甜？不过我也很享受能与此天下第一神圣美女 乳交的滋味，若说出肯定无人会信，也要感情言静庵死得及时死得好，对不起， 该说是那无聊的升仙得道而不是死才对，不过若是她迟些才仙去，不知我有否机 会与这庞斑也极想得到的高人，好好地指教交流一次？ </w:t>
      </w:r>
    </w:p>
    <w:p>
      <w:r>
        <w:t xml:space="preserve">在我前后移动了百多次，感觉快将被她融化之时，便起身并将那话儿前端放 到梦瑶嘴唇轻轻磨擦，准备来个口内爆浆或颜射之际，梦瑶突然张开双目，并且 双目如剑，天啊，她的剑心通明又回来！ </w:t>
      </w:r>
    </w:p>
    <w:p>
      <w:r>
        <w:t>欲知后事如何，请看下章「精箭连射」</w:t>
      </w:r>
    </w:p>
    <w:p>
      <w:r>
        <w:t xml:space="preserve">〖第一卷：鷹刀之秘〗第００６章精箭连射当我看到梦瑶的剑心通明又回来， 心道：「什幺仙子？什幺剑心通明？我不理，我射！『但我正想射未射之际，眼 前的仙子已好象知晓什幺事，身子竟可不见有动作，便保持横躺姿势平移十呎； 我有些气在心头，便运劲射出，一条一条热流阳精，便分别连续劲射而出，往十 呎以外半裸的仙躯追去，但梦瑶却使出如仙般轻功，弹起仙身再一一全数避开， 而身法却保持优美非常，双乳竟不见如何振荡，她到底是如何做到？ </w:t>
      </w:r>
    </w:p>
    <w:p>
      <w:r>
        <w:t xml:space="preserve">而带劲的阳精射不中仙躯，却误中她身后的兵器，一支木柄长枪更被射断了 木柄！ </w:t>
      </w:r>
    </w:p>
    <w:p>
      <w:r>
        <w:t>梦瑶惊叫：「韩兄之……射精功夫天下无双，想射死小女子吗？」</w:t>
      </w:r>
    </w:p>
    <w:p>
      <w:r>
        <w:t xml:space="preserve">我也十分惊奇及后悔，哭着道：「真的是非常对不起，下次我绝不会运劲射 出，我也不知为何会是如此？」 </w:t>
      </w:r>
    </w:p>
    <w:p>
      <w:r>
        <w:t>我心道：「以后射时一定不能运劲，否则肯定弄出人命！」</w:t>
      </w:r>
    </w:p>
    <w:p>
      <w:r>
        <w:t>梦瑶立即道：「韩兄说什幺下次？」</w:t>
      </w:r>
    </w:p>
    <w:p>
      <w:r>
        <w:t xml:space="preserve">不过梦瑶看到我哭着及后悔的样子，有些心软地道：「可能是接触我的仙胎， 引至韩兄的魔种失控吧。」 </w:t>
      </w:r>
    </w:p>
    <w:p>
      <w:r>
        <w:t xml:space="preserve">而在双方对话之初，梦瑶已开始快速穿回衣服，到现在已将完美的身段完全 包好，我也知再无机可乘，只好亦穿回衣服。 </w:t>
      </w:r>
    </w:p>
    <w:p>
      <w:r>
        <w:t>就在梦瑶想走之际，我急叫道：「梦瑶不想知有什幺证据？」</w:t>
      </w:r>
    </w:p>
    <w:p>
      <w:r>
        <w:t xml:space="preserve">梦瑶听到后只好返回，及乖乖的看我穿回衣服，之后她道：「请韩兄拿出证 据来。」 </w:t>
      </w:r>
    </w:p>
    <w:p>
      <w:r>
        <w:t>我不答反道：「梦瑶之前同意叫我什幺？」</w:t>
      </w:r>
    </w:p>
    <w:p>
      <w:r>
        <w:t xml:space="preserve">梦瑶面上一红，想了一想，细声温柔地道：「若是无其它人在场之时，我便 叫你韩郎吧。」 </w:t>
      </w:r>
    </w:p>
    <w:p>
      <w:r>
        <w:t xml:space="preserve">我信心立时暴涨，知道梦瑶妹是已被现在的我深深所吸引，不论是武功、身 材样貌我均是出众；更不会像她身边的傻仔，只懂曲意奉承做应声虫，处处显得 智计非常，连她的剑心通明也比下去，更重要是无碍她对天道追求，反而能助她 早日达成；性能力更非比常人，必能使她高潮迭起，…… </w:t>
      </w:r>
    </w:p>
    <w:p>
      <w:r>
        <w:t xml:space="preserve">就在我胡思乱想期间，眼前秦梦瑶发出的可怕杀气！（此时我不敢再叫梦瑶 妹）使我立时清醒过来，看到她伸出雪白可爱的小手，并有些不客气地道：「快 拿证据出来！」 </w:t>
      </w:r>
    </w:p>
    <w:p>
      <w:r>
        <w:t xml:space="preserve">我立即捉紧眼前雪白如无骨的小手，道：「最好的证据便是我亲亲可爱的梦 瑶妹，妳代表两个武林圣地，金口一开谁能不信？」 </w:t>
      </w:r>
    </w:p>
    <w:p>
      <w:r>
        <w:t xml:space="preserve">在我未说完，梦瑶妹好象已气得晕倒，来个人工呼吸……（幻想中）实际当 然是梦瑶妹甩开我手，转身便走，我当然立即追上。 </w:t>
      </w:r>
    </w:p>
    <w:p>
      <w:r>
        <w:t>梦瑶妹边走边说：「你跟来想如何？」</w:t>
      </w:r>
    </w:p>
    <w:p>
      <w:r>
        <w:t>我道：「我当然来帮我亲亲可爱的梦瑶妹。」</w:t>
      </w:r>
    </w:p>
    <w:p>
      <w:r>
        <w:t>梦瑶妹便道：「若你能知我想去那，便任由你同来吧。」</w:t>
      </w:r>
    </w:p>
    <w:p>
      <w:r>
        <w:t>想考我？我也不知究竟，便可答道：「去找何旗扬吧。」</w:t>
      </w:r>
    </w:p>
    <w:p>
      <w:r>
        <w:t xml:space="preserve">梦瑶妹心中一震，像是想知：「为何我好象能知她心中所想，到底是我聪明， 或是真的」魔心通明「『当我们跳过几间平房后，梦瑶妹问道：」你知否何旗扬 为了什幺事帮马峻声？此事对他的风险很大！「 </w:t>
      </w:r>
    </w:p>
    <w:p>
      <w:r>
        <w:t xml:space="preserve">我脑中出现一个答案，便道：「若是我，为了我的亲亲可爱梦瑶妹，什幺危 险之事也会去干！」 </w:t>
      </w:r>
    </w:p>
    <w:p>
      <w:r>
        <w:t xml:space="preserve">当梦瑶妹回头面色一变，我立即乖乖地回答：「何旗扬该是方夜羽手下之人， 而亦可在马峻声处取得」无想十式「」 </w:t>
      </w:r>
    </w:p>
    <w:p>
      <w:r>
        <w:t xml:space="preserve">梦瑶妹一路飞奔并且加快，她应在细想所以没有再出声；而我当然想谈谈情 说说笑，但一路急追之下，我要出声绝非易事，便想起花解语告知我的天魅凝阴， 平常轻功在呼吸换气之际会变慢，但改变为先天之内呼吸便可加快，现在我已达 先天之境，于是一试，果然可加快立时追上。 </w:t>
      </w:r>
    </w:p>
    <w:p>
      <w:r>
        <w:t xml:space="preserve">不一会我与梦瑶妹接近何旗扬住所，已感觉到有些不妥时，身旁的梦瑶妹立 时飞身而去，但我却感到先天气一时间断，只好先换气再上，看来以后我还需要 好好练习。 </w:t>
      </w:r>
    </w:p>
    <w:p>
      <w:r>
        <w:t xml:space="preserve">当我飞到墙上，便看到何旗扬被三个黑衣人围攻，其中一个与我身材差不多 的，更拿着三八右戟攻向何旗扬，此时梦瑶妹早已飞身而落，中途古剑一出在空 中画出一圈，一道圆形的剑气便隔空往何旗扬身旁四周罩去，围攻的三人便被剑 气迫退。 </w:t>
      </w:r>
    </w:p>
    <w:p>
      <w:r>
        <w:t xml:space="preserve">围攻的三人一见到已落场中的秦梦瑶，以及我这正飞身落下的韩柏，当然知 道计划已完全失败，且已方之人绝非对手，便立即退走。 </w:t>
      </w:r>
    </w:p>
    <w:p>
      <w:r>
        <w:t xml:space="preserve">我看到对方拿着三八右戟，当然知道对方是方夜羽的手下，便立即大声叫道： 「方夜羽的手下为何这幺快走？不扮我杀何旗扬吗？」 </w:t>
      </w:r>
    </w:p>
    <w:p>
      <w:r>
        <w:t>梦瑶妹更加上一句：「南海派的席前辈慢行，恕梦瑶不送了。」</w:t>
      </w:r>
    </w:p>
    <w:p>
      <w:r>
        <w:t xml:space="preserve">当我靠近何旗扬时，我心中突然升起杀意，若非我的梦瑶妹在场，及在如此 情况下，我肯定立即出手！ </w:t>
      </w:r>
    </w:p>
    <w:p>
      <w:r>
        <w:t xml:space="preserve">而我的梦瑶妹感到我的杀意之时，立时用她那双大眼睛，向我情深一望，我 当然明白梦瑶妹的意思，报以微一点头。 </w:t>
      </w:r>
    </w:p>
    <w:p>
      <w:r>
        <w:t xml:space="preserve">之后梦瑶妹转身对何旗扬道：「何总捕头，他们是谁及意图你很清楚吧？你 肯与我合作的话，梦瑶或许能保你一命。」 </w:t>
      </w:r>
    </w:p>
    <w:p>
      <w:r>
        <w:t xml:space="preserve">当我升起杀意之时，何旗扬当然感到，不自觉地靠近我的梦瑶妹，本来仍在 细想的他，立即答应：「只要秦小姐能保我一命，我什幺也答应。」 </w:t>
      </w:r>
    </w:p>
    <w:p>
      <w:r>
        <w:t xml:space="preserve">本来一切顺利，梦瑶妹的面色一沉，我便感到有高手接近，级数之高不易应 付，而且还一来四人之多，梦瑶妹对我说：「请你保护何总捕头先走，我处理一 些事后便赶来会你们。」 </w:t>
      </w:r>
    </w:p>
    <w:p>
      <w:r>
        <w:t xml:space="preserve">梦瑶妹在说到一半时已飞身，往那四个高手之方向去，说最后一个字时已是 身在墙外的传音，连一句回复的机会也不给我！ </w:t>
      </w:r>
    </w:p>
    <w:p>
      <w:r>
        <w:t>我放下对何旗扬的杀意，平淡地道：「交出你身上的」无想十式「」</w:t>
      </w:r>
    </w:p>
    <w:p>
      <w:r>
        <w:t xml:space="preserve">何旗扬很惊讶的望向我，当然是奇怪为何我知自己身上有无想十式，但也知 道事情暪不了，便乖乖从怀中掏出几张写满字的纸笺，老老实实地交给我，我看 了几眼，确定是武功心法后，便放进怀中。 </w:t>
      </w:r>
    </w:p>
    <w:p>
      <w:r>
        <w:t xml:space="preserve">正当我想带何旗扬离开，一鼓极浓的杀气突然快速接近，我感到对方武功之 高可比庞斑，连梦瑶妹也绝非对手，现在的我相差更远；此时我感到强大杀气从 前方而来，不用多想当然是「三十六计走为上计」我将何旗扬往左方向一推，大 叫：「快走！」 </w:t>
      </w:r>
    </w:p>
    <w:p>
      <w:r>
        <w:t xml:space="preserve">他是老江湖当然该知是什幺事，同时自己则借力向右走，心中希望他的目标 是何旗扬，我便可安然脱身，而不选向后是因我的梦瑶妹在后，我当然要避免为 她引来强敌，我可是个多情大侠兼好人吧？ </w:t>
      </w:r>
    </w:p>
    <w:p>
      <w:r>
        <w:t xml:space="preserve">但可惜的是：目标竟是可怜的我！算吧，当是为梦瑶妹交给我的任务，我一 人引开强敌，所谓「为女死为女亡」我立即运起先天内呼吸加快速度，但对方竟 越追越近，即说明他的轻功应在梦瑶妹之上，该是那个蒙古第一高手——人妖里 赤媚，我在花解语身边时还觉得有信心，现在却知我当时是极错，只好找我最熟 的路走，胜在我熟路关系，才不被对方立时追上。 </w:t>
      </w:r>
    </w:p>
    <w:p>
      <w:r>
        <w:t xml:space="preserve">不知不觉间便来到我最熟的韩府附近，但我的先天真气已尽，不得已慢下来， 而那人妖里赤媚已追近，天啊，谁能来救我一条小命？我还有很多女要上呀！ </w:t>
      </w:r>
    </w:p>
    <w:p>
      <w:r>
        <w:t>欲知后事如何，请看下章「双手百兵」</w:t>
      </w:r>
    </w:p>
    <w:p>
      <w:r>
        <w:t>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