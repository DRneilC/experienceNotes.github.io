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【武林复仇记】（1-5）</w:t>
      </w:r>
    </w:p>
    <w:p>
      <w:r>
        <w:t xml:space="preserve">作者：霸道的温柔 字数：9887 </w:t>
      </w:r>
    </w:p>
    <w:p>
      <w:r>
        <w:t>序</w:t>
      </w:r>
    </w:p>
    <w:p>
      <w:r>
        <w:t xml:space="preserve">北宋年间，由于前朝儿皇帝石景塘为了当皇帝将燕云十六州卖给辽国，导致 以步兵为主大宋无险可守，辽国可以时常挥兵南下抢略，将白花花楼阁村镇焚成 废墟，好好自由百姓也掠走为奴，边境百姓苦不堪。 </w:t>
      </w:r>
    </w:p>
    <w:p>
      <w:r>
        <w:t xml:space="preserve">为此，宋朝为收复燕云十六州，也经常挥兵北上。两国战祸连连，但由于宋 朝缺少马匹，在战场很难在野战中战胜辽国骑兵屡战屡败。 </w:t>
      </w:r>
    </w:p>
    <w:p>
      <w:r>
        <w:t xml:space="preserve">自宋真宗战败签上『檀渊盟约』后，宋朝鲜有人再敢北上，只能以被动防守， 幸好此时朝中有杨家一众猛将守得边境一时安定。 </w:t>
      </w:r>
    </w:p>
    <w:p>
      <w:r>
        <w:t xml:space="preserve">两国积怨堪久，上至朝堂下至黎民百姓对辽国无不痛恨入骨。民间见到朝庭 如此不争气，除了痛心疾首外，更多的就是自我还击。武林中时常有一些高手自 行组队到辽国中刺杀边将大官，进行自己一个人的抗辽大业。 </w:t>
      </w:r>
    </w:p>
    <w:p>
      <w:r>
        <w:t xml:space="preserve">一时间，刺辽大队越演越烈达到一支数百人队伍，辽国大将官员遇刺身亡的 人数大增，搞得人心煌煌，人人自危。 </w:t>
      </w:r>
    </w:p>
    <w:p>
      <w:r>
        <w:t>一些进行曲线救国汉族人士，也纷纷弃官而走，让辽国朝庭十分被动。</w:t>
      </w:r>
    </w:p>
    <w:p>
      <w:r>
        <w:t xml:space="preserve">为此，萧太后请出辽国第一高手耶律胜，率领辽国武林高手异士与中原武林 展开对决。虽然中原高手武艺高强，但毕竟是打客场人生地不熟。辽国武林占尽 天时，地利，打得刺辽大队节节败退，无数武林精英战死或被擒开走失。 </w:t>
      </w:r>
    </w:p>
    <w:p>
      <w:r>
        <w:t xml:space="preserve">由于刺辽大队只是平民组成，缺乏军队团结精神。几次挫拆后，开小差的， 逃跑的，投降的……很快一支庞大队伍，也只剩下二三十个重义气的人士。 </w:t>
      </w:r>
    </w:p>
    <w:p>
      <w:r>
        <w:t xml:space="preserve">在弹尽粮绝走投无路之际，领队的青年侠士江湖人称『一剑擎天』的儒门高 手赵说（读『悦』）只身向耶律胜挑战，条件若是他胜，放过余人一条生路。 </w:t>
      </w:r>
    </w:p>
    <w:p>
      <w:r>
        <w:t xml:space="preserve">当时赵说习得儒门近百年来都没人练成的上乘剑法『六凡灭剑』，在中原武 林高手中能排到前十，众人对他此战非常看好。耶律胜乃武痴，能见识中原三教 中儒教的绝世剑招，心痒的他马上接受了挑战，地点定位国师府，只准他一人来 应战。 </w:t>
      </w:r>
    </w:p>
    <w:p>
      <w:r>
        <w:t xml:space="preserve">那一战无人知道结果如何，只知道在他刚离开队伍的时候，辽国兵马就从四 面八方杀出，对余下武林人士进行围剿，只有三人逃出。 </w:t>
      </w:r>
    </w:p>
    <w:p>
      <w:r>
        <w:t xml:space="preserve">三人逃出后，原以为是辽国人出尔反尔，言而无信。赵说这一赴约，定是凶 多吉少了。然而，几个月后却有人传回赵说做了国师府的上门女婿，还被辽国封 了一个大官，还改了辽姓。 </w:t>
      </w:r>
    </w:p>
    <w:p>
      <w:r>
        <w:t xml:space="preserve">一时间，整个武林都在愤怒了，赵说他做了汉奸，他出卖了队友出卖祖宗， 苟且偷生…… </w:t>
      </w:r>
    </w:p>
    <w:p>
      <w:r>
        <w:t xml:space="preserve">赵说真的做汉奸？逃出来的三位武林人士打死也不相信，他们了解赵说为人， 他们力挺赵说，为此他们再次入辽国，由于有了上次经验，他们乔装成辽民四处 打探消息。 </w:t>
      </w:r>
    </w:p>
    <w:p>
      <w:r>
        <w:t xml:space="preserve">但是他们很失望，因为所得消息五花八门，有人说那个中原高手被国师当场 打死在门上……有的说赵说打了几招就扣头认输……有的说赵说打了几招就跑了 …… </w:t>
      </w:r>
    </w:p>
    <w:p>
      <w:r>
        <w:t>众说纷云，却没有人肯定赵说是否真的做汉奸，生死也不明……</w:t>
      </w:r>
    </w:p>
    <w:p>
      <w:r>
        <w:t>＊＊＊＊＊＊＊＊＊＊＊＊</w:t>
      </w:r>
    </w:p>
    <w:p>
      <w:r>
        <w:t>第一章怒发冲冠</w:t>
      </w:r>
    </w:p>
    <w:p>
      <w:r>
        <w:t xml:space="preserve">江南一处人烟稀少的山林中，有一座小庄园坐落其中，庄园很小，只有几间 小房子，能在这荒山野岭居住的人定是身手不凡的武林隐士。 </w:t>
      </w:r>
    </w:p>
    <w:p>
      <w:r>
        <w:t xml:space="preserve">而此时庄园里，只见有一名十五六岁的少年正躲在一间房外往里偷看，只听 见房子间传出阵阵女子淫荡的叫声：「啊……好师伯祖，好丈夫，你……你插的 侄儿……雪华的不行了！……快……快……要来了……要丢……啊……」 </w:t>
      </w:r>
    </w:p>
    <w:p>
      <w:r>
        <w:t xml:space="preserve">从窗户缝隙里可见里面有一对男女正在疯狂地交欢，那女子是一位二十五六 的妇人，长得罕世难见容颜，什么沉鱼落雁，闭月羞花用在她身上也难容十分之 一。 </w:t>
      </w:r>
    </w:p>
    <w:p>
      <w:r>
        <w:t>此刻，她跪在床上跷着那能天下男人发狂的俏臀承受背后男人肉棒的冲击。</w:t>
      </w:r>
    </w:p>
    <w:p>
      <w:r>
        <w:t xml:space="preserve">而那男人却是满头白发，脸上皱纹如枯木，双目间流露出贪婪的淫光，竟是 一位年近古稀老人。 </w:t>
      </w:r>
    </w:p>
    <w:p>
      <w:r>
        <w:t>绝色美女配上行将就木老头，再听他们之间关系绝不平常，他们竟乱伦苟合。</w:t>
      </w:r>
    </w:p>
    <w:p>
      <w:r>
        <w:t xml:space="preserve">老头虽老脸上皱纹虽多，但是让人惊奇的是，他身体却强壮无比，浑身全是 结实的肌肉，胯下雄伟的肉棒更让天下无数青年惭愧不已，那粗长简直有点骇人 听间，竟有九寸多长，三寸多粗，在美妇人诱人的小穴插进也只是三分之二，还 有三分之一裸露在外。 </w:t>
      </w:r>
    </w:p>
    <w:p>
      <w:r>
        <w:t xml:space="preserve">抽插间把小穴里粉红嫩肉和大小阴唇拉出，然后又整根猛塞进去，把整个小 穴撑得满似撑破般。 </w:t>
      </w:r>
    </w:p>
    <w:p>
      <w:r>
        <w:t xml:space="preserve">那妇人在如此巨大肉棒抽插毫无不适之感，而是快感高潮不断，俏臀不停向 后耸动迎合，「噢……受不了了……好厉害……好舒服……太棒了……噢……哦 ……」 </w:t>
      </w:r>
    </w:p>
    <w:p>
      <w:r>
        <w:t xml:space="preserve">看着绝色少妇陶醉的表情，听着她歇斯底里的浪叫声，还有小穴中传出来的 阵阵「噗吱、噗吱」声，老淫贼志得意满了，他心里涌出一股子征服的快感。男 人，就要让杵下的女人快乐。现在，就要彻底的征服这个小淫妇！ </w:t>
      </w:r>
    </w:p>
    <w:p>
      <w:r>
        <w:t>他俯身下去，单手探到妇人胸前捏着发紫发硬珍珠，粗鲁又不失温柔的搓揉；</w:t>
      </w:r>
    </w:p>
    <w:p>
      <w:r>
        <w:t xml:space="preserve">另一只手则滑下雪臀，用一个指头开始抠挖她的菊花门。三管齐下，真是飘 飘欲仙，死去活来！ </w:t>
      </w:r>
    </w:p>
    <w:p>
      <w:r>
        <w:t xml:space="preserve">老头疯狂地向妇人进攻着，令她感到玉穴里是连连不断的快感，三种感觉齐 来，她还来不及沉浸于适才的极度高潮中，欲火却又被再度挑起，被这样淫荡的 奸淫，妇人只能痛快而无保留地发出一声声「噢噢」的浪叫，盼望高潮降临的玉 穴不由自主地溢流出大量津液。 </w:t>
      </w:r>
    </w:p>
    <w:p>
      <w:r>
        <w:t xml:space="preserve">而房里两人激情欢快，房外哪少年却是看满目怒火，胯下肉棒硬如铁棍，肿 痛难忍受越来越大。『丝丝』作响竟然把丝稠裤子顶穿，红肿的肉棒裸露在空气， 竟有八寸多长硕大无比，较之房里那老头差不了多少。 </w:t>
      </w:r>
    </w:p>
    <w:p>
      <w:r>
        <w:t xml:space="preserve">少年一把抓着肉枯开始套弄，一边死盯着房里两人。心中恨火滔天：「臭老 道，你这样奸淫的我娘亲，要不是现在打不过你，我赵恨天迟早要把你碎尸万段 了。」 </w:t>
      </w:r>
    </w:p>
    <w:p>
      <w:r>
        <w:t xml:space="preserve">原来此间主人，正是赵说的遗孀道教弃徒『碧波仙子』月雪华。十年前赵说 组队刺辽大败，还落一个生死不明，投敌做汉奸罪名，虽然赵说三位好友力挺深 入漠北调查，查不到直接证据证明赵说投降，但是讲求『天地君亲师』的儒门， 岂容此等投降变节之人在教中。儒门中五位德高望重大儒者一致决定，将赵说踢 出儒门。 </w:t>
      </w:r>
    </w:p>
    <w:p>
      <w:r>
        <w:t xml:space="preserve">那时月雪华带着刚满月幼儿在江儒门中本是受白眼，现在儒教又不问青红皂 白将夫君踢出门去，如此一来投敌的污名就更加坐实了，昭雪平反更是难上加难。 </w:t>
      </w:r>
    </w:p>
    <w:p>
      <w:r>
        <w:t>当时她就当场丧失了理智，出手狂攻儒教五大儒者。</w:t>
      </w:r>
    </w:p>
    <w:p>
      <w:r>
        <w:t xml:space="preserve">然而五大儒者能身居高位，武功修为自是高深莫测。虽不是绝顶，但五人联 手出击纵是当世天下第一高手，也要饮恨吞败。 </w:t>
      </w:r>
    </w:p>
    <w:p>
      <w:r>
        <w:t xml:space="preserve">月雪华虽年轻一辈的高手，但面对五大儒者仍是飞蛾扑火，自取灭亡。甚至 她连是谁出的招，出哪一招都没看到就被击晕在地。 </w:t>
      </w:r>
    </w:p>
    <w:p>
      <w:r>
        <w:t xml:space="preserve">醒过来发现他已经在闺中密友家中，忆起来婚前与赵说与快意江湖，人人都 道金童玉女，是多么羡煞旁人，过往种种甜蜜日子。但现在却是天人相隔。 </w:t>
      </w:r>
    </w:p>
    <w:p>
      <w:r>
        <w:t xml:space="preserve">她不甘心，不相信，夫君一定没投敌，一定没有死，或许正在某处受难，他 正等着人去救他。一咬银牙，她要去找他，找到他，还他一个清白。她留书一封 带着儿子，悄然离开。自己不能留在密友家里，一个污名之人只会连累她。 </w:t>
      </w:r>
    </w:p>
    <w:p>
      <w:r>
        <w:t xml:space="preserve">但是不幸才刚刚开始，五大儒者某一位虽然只是击晕她没下杀手。但讲求礼 仪辈份不可越的儒教来说，此举已是大逆不道，这一击隔空击在月雪华气海上， 将气海穴击破，刚开始没什么，可一旦运功内功消耗流失掉，却永远无法修炼不 回来，一旦内功耗尽就形同废人无异。 </w:t>
      </w:r>
    </w:p>
    <w:p>
      <w:r>
        <w:t xml:space="preserve">在日后运功得知自身状况后，本要去漠北的她如受重击，伤心欲绝下竟生自 尽之念，然而就在她欲动手前一刻，竟听到儿子哇哇哭声。 </w:t>
      </w:r>
    </w:p>
    <w:p>
      <w:r>
        <w:t xml:space="preserve">她的心都碎了，她抱着儿子一边喂奶一边痛哭。心想她不能就这样死了，就 算夫君死了，自己也帮他洗冤昭雪。自己不行，还有儿子，我要带他去投学明师， 一定要培养成绝世高手，远走辽国寻父雪冤。 </w:t>
      </w:r>
    </w:p>
    <w:p>
      <w:r>
        <w:t>从此她为儿改名：恨天。恨天不公，恨地不平，恨世态炎凉，恨人心多变…</w:t>
      </w:r>
    </w:p>
    <w:p>
      <w:r>
        <w:t>…</w:t>
      </w:r>
    </w:p>
    <w:p>
      <w:r>
        <w:t xml:space="preserve">为了让儿子学得好武功，投得名师，她带着儿子三年间走遍中原大地，寻遍 了各大名门大派，黑白两道上的名人隐士。 </w:t>
      </w:r>
    </w:p>
    <w:p>
      <w:r>
        <w:t xml:space="preserve">起先他们一见自己儿子都大赞武骨非凡是练武上乘之材，但一听到是赵说之 后，个个脸色大变将她母子两人扫地出门。 </w:t>
      </w:r>
    </w:p>
    <w:p>
      <w:r>
        <w:t xml:space="preserve">受尽白眼，受尽屈辱的她仍不放弃。她这种行为感动了她的一位同门，告诉 其实还有一位怪人能求。 </w:t>
      </w:r>
    </w:p>
    <w:p>
      <w:r>
        <w:t xml:space="preserve">那人正是三教怪人之一道教怪人『逍遥子』，当代道教掌教的师弟，上代掌 教的儿子，自己的师伯祖。当年自己的大婚时曾有一面之缘。据说他生性好色， 年轻时屡屡犯下色戒，还做过采花贼勾当。在江湖上有不少侠女失节在他棒下， 为江湖武林人士所恨，却因他武功高强无人敢惹，哪些被戴绿帽子的人也只忍气 吐声。 </w:t>
      </w:r>
    </w:p>
    <w:p>
      <w:r>
        <w:t xml:space="preserve">后来他太狂妄过头了，竟采本朝太宗的女儿楚国大公主的花，让皇室颜面有 损，被下令追杀。虽然他与掌教仍过命之交，但道教为免去连累将他踢出门去， 武林中哪些被他戴绿帽子趁机落井下石，千里追杀仍被他逃掉。 </w:t>
      </w:r>
    </w:p>
    <w:p>
      <w:r>
        <w:t xml:space="preserve">此后在江湖中消失在三十载，高宗过世后他才敢在江湖露脸，时常还回道教 和掌教聚旧。 </w:t>
      </w:r>
    </w:p>
    <w:p>
      <w:r>
        <w:t xml:space="preserve">当时听闻此人时，月雪华心中狂喜，所谓三教怪人乃四十年前，三教同时出 现三名视世间礼法如粪土，蔑视礼教的怪人，他们专喜欢做哪些所谓有违礼教大 防之，追求人类个性自由。 </w:t>
      </w:r>
    </w:p>
    <w:p>
      <w:r>
        <w:t xml:space="preserve">曾经一度被三教斥为败类，但他们每人皆武学天赋极高之人，三教各种镇教 神功，他们无一不精，一些人礼教大家也只能对着他们干瞪眼。恨天若求得三教 怪人之一为师，学艺归成之时为父报仇雪冤不在说下。 </w:t>
      </w:r>
    </w:p>
    <w:p>
      <w:r>
        <w:t xml:space="preserve">当下追问同门他的往址。同门有些吱唔：你要小心啊，听说他非常好色的， 尤其是师妹这般国色天香。月雪华却不以为然：「师伯祖按年龄来说都有八十多 岁，你认为一个行将就木老头，还有能力吗？」 </w:t>
      </w:r>
    </w:p>
    <w:p>
      <w:r>
        <w:t xml:space="preserve">见她如此，同门也只有叹一口声，告诉她自己曾经一偶然机会听闻掌教提及 他所在。逍遥子此刻正在江南余杭一处叫『白云观』道观挂单。 </w:t>
      </w:r>
    </w:p>
    <w:p>
      <w:r>
        <w:t xml:space="preserve">月雪华告别同门后，马不停蹄来到余杭『白云观』找到逍遥子，逍遥子听完 她的来意，色迷迷地望着她：「你愿意付出一切？」 </w:t>
      </w:r>
    </w:p>
    <w:p>
      <w:r>
        <w:t>月雪华坚定地说：「愿意。」</w:t>
      </w:r>
    </w:p>
    <w:p>
      <w:r>
        <w:t>逍遥子呵呵地笑一声，带她来到一间房里，当场就奸淫了她。</w:t>
      </w:r>
    </w:p>
    <w:p>
      <w:r>
        <w:t xml:space="preserve">事后月雪华悲愤欲绝，愤而出手攻击逍遥子，却意外中发现，自己的气海中 真气不再发生泄漏现象，内功修为更胜从前。 </w:t>
      </w:r>
    </w:p>
    <w:p>
      <w:r>
        <w:t xml:space="preserve">逍遥子看着吃惊的她，得意洋洋地道出自己刚才在交欢中已经用『道教双修 之法』修复她的气海穴，同时也输进一道真气给她，助她恢复元功。另外自己身 上还习得道教十多余项顶峰武功，如果你不想你儿子拜师学艺的话，就自行离去 吧，修复气海助你恢复元功，就当长辈给晚辈的见面礼吧。 </w:t>
      </w:r>
    </w:p>
    <w:p>
      <w:r>
        <w:t xml:space="preserve">「离开？」月雪华不禁心中自问：自己这三年血汗付出，望见成功就如放弃 吗？夫君的大仇？儿子的将来？怎么办？难道要他一生背负着汉奸之子污名过一 生？ </w:t>
      </w:r>
    </w:p>
    <w:p>
      <w:r>
        <w:t xml:space="preserve">不行，自己都已经失身于他，对夫君失节了，再给他玩弄又何妨？只要我儿 能成大器，这副皮襄不要也罢。 </w:t>
      </w:r>
    </w:p>
    <w:p>
      <w:r>
        <w:t xml:space="preserve">月雪华几考虑答应了他，逍遥子大喜当场又再次奸淫她一次，这一次月雪华 有了觉悟，完全放开心怀，在逍遥子高超挑情和淫技，将她插得高潮不断，一浪 接一浪几乎让她窒息过去，这几年闺房寂寞和屈辱尽得到渲泄，最后在极度快乐 晕死过去…… </w:t>
      </w:r>
    </w:p>
    <w:p>
      <w:r>
        <w:t xml:space="preserve">逍遥子也没有食言，把她母子安顿在一处世外桃林庄园后，就根据其体质特 性传授赵恨天道教顶峰绝学：九阳神功。 </w:t>
      </w:r>
    </w:p>
    <w:p>
      <w:r>
        <w:t xml:space="preserve">鉴于赵恨天年纪尚幼，逍遥子大费元功施展道教中禁术，帮他洗髓易经，拔 苗助长，让他生长速度比平常孩童快了近两倍，才十岁已经长得十六岁般大了。 </w:t>
      </w:r>
    </w:p>
    <w:p>
      <w:r>
        <w:t>得逍遥子之助，赵恨天年纪轻轻已能挤身江湖一流高手中。</w:t>
      </w:r>
    </w:p>
    <w:p>
      <w:r>
        <w:t xml:space="preserve">月雪华见儿子有此成就也大为欣慰，对逍遥子也不像以前那般虚情假意，多 几分感激。 </w:t>
      </w:r>
    </w:p>
    <w:p>
      <w:r>
        <w:t xml:space="preserve">为了日后儿子踏上辽国做准备，她一边教儿子四书五经和道教大义外，还教 他辽国语言风土人情，为日后以防不测。但她料不到的是，由于儿子身体发育过 快，再上逍遥子有意没意地教他色情勾当，造成赵恨天小小年轻却是时常性欲高 涨。 </w:t>
      </w:r>
    </w:p>
    <w:p>
      <w:r>
        <w:t xml:space="preserve">四书五经教条让赵恨天明白做人道理，却让他十分痛恨母亲，因为她天天教 这样不对，哪样不对，自己满身污秽。 </w:t>
      </w:r>
    </w:p>
    <w:p>
      <w:r>
        <w:t xml:space="preserve">赵恨天在心痛骂母亲：贱人荡妇，我恨你。但内心却对母亲的肉体充满无限 依恋。 </w:t>
      </w:r>
    </w:p>
    <w:p>
      <w:r>
        <w:t xml:space="preserve">此刻他望着房中两人又在不停变换姿态，丑态百出，胯下肉棒更肿痛难忍， 一边套弄一边在心中幻想扑在母亲的身上的人是自己，越套越爽。 </w:t>
      </w:r>
    </w:p>
    <w:p>
      <w:r>
        <w:t xml:space="preserve">正当他套弄得很爽之际，忽然，有一只纤纤玉手从身后拍在他肩膀上。赵恨 天转身回首，只见身后有一位美如天仙的女子正巧情含笑地望着他。 </w:t>
      </w:r>
    </w:p>
    <w:p>
      <w:r>
        <w:t xml:space="preserve">赵恨天一眼认出她是月雪华贴身丫环：翠萍。她是月雪华一次出外购物，看 到她正在街上卖身葬父，被一无赖调戏，月雪华出手解救了她，同时帮她安葬了 父亲，翠萍是外乡人，父亲死后在此举目无亲，乞求月雪华收留她为奴为婢也行， 月雪华见她可怜就收为贴身丫环。 </w:t>
      </w:r>
    </w:p>
    <w:p>
      <w:r>
        <w:t xml:space="preserve">赵恨天正欲火难消，偷看春宫手淫被发现，俊脸通红恼羞成怒低喝：「臭丫 环，拉着我干什么，快快放手。」同时急甩的翠萍的玉手， </w:t>
      </w:r>
    </w:p>
    <w:p>
      <w:r>
        <w:t xml:space="preserve">不料这一动作竟弄出不小的声响。房内的月雪华惊道：「外面有人？」吓得 外面两人大气不敢喘。 </w:t>
      </w:r>
    </w:p>
    <w:p>
      <w:r>
        <w:t xml:space="preserve">逍遥子却嘿嘿笑道：「可能是大风的作怪，吹倒什么。怕什么？天儿现在还 在外面修练内功，没过一两个时辰难以收功。」他早就知道有人偷看，而且还知 道是谁，但是这样他更刺激，发狠地下功夫让月雪华淫态毕露，让她亲儿子看到 母亲淫态。 </w:t>
      </w:r>
    </w:p>
    <w:p>
      <w:r>
        <w:t xml:space="preserve">「没被发现……」赵恨天俩人听房里淫声继响起，俩人大舒一口气。翠萍一 把拉着赵恨天，不容他反对向外走，来到一处小树林中那棵独树成林的大榕树下。 </w:t>
      </w:r>
    </w:p>
    <w:p>
      <w:r>
        <w:t>「够了。这里离开家够远。」</w:t>
      </w:r>
    </w:p>
    <w:p>
      <w:r>
        <w:t>赵恨天发恨地甩翠萍怒道，「你这贱丫头又要为护淫妇吗？」</w:t>
      </w:r>
    </w:p>
    <w:p>
      <w:r>
        <w:t>翠萍说道：「少爷，你不能这样说夫人，她是你娘亲……」</w:t>
      </w:r>
    </w:p>
    <w:p>
      <w:r>
        <w:t>「啪」赵恨天甩她一个耳光，「我没这样娘亲。」</w:t>
      </w:r>
    </w:p>
    <w:p>
      <w:r>
        <w:t xml:space="preserve">翠萍脸上立时肿起五条指痕，不怒反笑：「你呢？天天偷看夫人敦伦，把自 己亲生娘亲幻想，你也好到不哪去。」 </w:t>
      </w:r>
    </w:p>
    <w:p>
      <w:r>
        <w:t xml:space="preserve">「你……」赵恨天五观扭曲异常难看可怕，翠萍从来没想到一个人表情变化 到这种地步，可见他已经怒到极点，惊道：「少爷，你……怎么……？」 </w:t>
      </w:r>
    </w:p>
    <w:p>
      <w:r>
        <w:t xml:space="preserve">赵恨天并没有想像中那样暴走，反而一把捂着自己脸坐在地上痛哭起来： 「我也是禽兽，天天想着奸淫娘亲，读了这么多圣贤书，往为圣贤弟子。娘亲是 荡妇，儿子是禽兽……呜呜！」 </w:t>
      </w:r>
    </w:p>
    <w:p>
      <w:r>
        <w:t xml:space="preserve">翠萍见到赵恨天哭，也慌得手忙脚乱，俯身将抱着：「少爷，别哭了。事情 不是你想的那样的，以前夫人常说你小，有些事不能告诉你，现在看来我不得不 说了。」 </w:t>
      </w:r>
    </w:p>
    <w:p>
      <w:r>
        <w:t xml:space="preserve">于是，翠萍便将她月雪华哪里听来，带儿四访名师的事说出来。赵恨天听完： 「娘亲只跟我说过，我长大后要为父报仇雪恨，洗冤昭雪。从没跟我说过这些啊？」 </w:t>
      </w:r>
    </w:p>
    <w:p>
      <w:r>
        <w:t xml:space="preserve">翠萍抽泣道：「有哪个女子愿意让儿子知道自己身受这大屈辱啊，她做的一 切都是为了你。不让你知道，是怕跟那淫道反目，学不到上乘武学。」 </w:t>
      </w:r>
    </w:p>
    <w:p>
      <w:r>
        <w:t xml:space="preserve">赵恨天说道：「我现在的已经把他的武功学得差不多了，有能力为父报仇， 我们跟淫道断交……」 </w:t>
      </w:r>
    </w:p>
    <w:p>
      <w:r>
        <w:t xml:space="preserve">翠萍笑说：「少爷还小，一个十岁小孩懂什么？那老道的武功绝不至这点， 你要把他所有武功都学到手才行，不然辜负了夫人的牺牲了。」 </w:t>
      </w:r>
    </w:p>
    <w:p>
      <w:r>
        <w:t xml:space="preserve">「我不小了……」赵恨天挣扎起来挺胸，展示自己的身材，不想胯下坚硬如 铁的肉棒，甩动间一下子打到翠萍脸上。 </w:t>
      </w:r>
    </w:p>
    <w:p>
      <w:r>
        <w:t>「真的不小了。」翠萍捂着脸笑说。</w:t>
      </w:r>
    </w:p>
    <w:p>
      <w:r>
        <w:t>「对不起，没打痛你吧！」赵恨天脸上一阵歉意，忙说对不起。</w:t>
      </w:r>
    </w:p>
    <w:p>
      <w:r>
        <w:t>翠萍娇笑地推开他：「臭小子，离开我远点。」</w:t>
      </w:r>
    </w:p>
    <w:p>
      <w:r>
        <w:t xml:space="preserve">赵恨天见她满身媚态，心中欲火再次高涨，蹲下身来说道：「好姐姐，帮我 弄软它好吗？它涨得好痛啊，就这一次……」 </w:t>
      </w:r>
    </w:p>
    <w:p>
      <w:r>
        <w:t xml:space="preserve">「臭小子，姐怕你了，就一次啊！下次姐姐可没空帮你了。」翠萍在他百般 乞求答应他一次，脱下他的裤子，八寸多粗巨棒全部裸在空气，硕大无伦龟头马 眼上流出一丝液体。 </w:t>
      </w:r>
    </w:p>
    <w:p>
      <w:r>
        <w:t xml:space="preserve">翠萍看着全身一阵火热，双脚竟有丝丝湿，暗骂自己淫荡，小嘴一张，直接 就把赵恨天的龟头给吞在口中，牙齿轻轻摩擦着冠状沟，小香舌也在马眼上舔弄 起来。 </w:t>
      </w:r>
    </w:p>
    <w:p>
      <w:r>
        <w:t xml:space="preserve">赵恨天感觉自己的龟头被含在翠萍的小口中，巨大的龟头几乎塞满了翠萍整 个口腔，小香舌灵巧地拨舔着，非常舒畅，快感一波波袭来，也就不再肿痛，任 翠萍微微吞吐着肉棒。 </w:t>
      </w:r>
    </w:p>
    <w:p>
      <w:r>
        <w:t xml:space="preserve">舒服感一阵接一阵，爽得差点射了。忽然想起翠萍是不是也给那淫道含过， 急问：「姐姐，你有没有给淫道含过。」 </w:t>
      </w:r>
    </w:p>
    <w:p>
      <w:r>
        <w:t xml:space="preserve">在他胯下吞吐翠萍听闻此一问，忆起两年自己十六岁那时，偷看夫人与逍遥 子行房时，被发现在逍遥子温柔地开苞后，被他调教的种种幕幕，脸上一通红， 吐出赵恨天的肉棒：「臭小子，别该问的别问，否则姐姐不帮你吹了。」 </w:t>
      </w:r>
    </w:p>
    <w:p>
      <w:r>
        <w:t>赵恨天心哪个恨啊，怒啊！为什么这淫道老是抢自己的东西。</w:t>
      </w:r>
    </w:p>
    <w:p>
      <w:r>
        <w:t xml:space="preserve">只听闻他一怒喝：「你也是个淫妇，这样喜欢被人插吗？为什么要给那老淫 道插，我也行啊。」 </w:t>
      </w:r>
    </w:p>
    <w:p>
      <w:r>
        <w:t xml:space="preserve">愤怒的他粗鲁地将翠萍推倒在地上，在她未反应过来时，撕裂扯下她的裤子 和亵裤，把上衣推到胸口，雪白的小腹和神秘三角地带毫无保留地展现他的眼前。 </w:t>
      </w:r>
    </w:p>
    <w:p>
      <w:r>
        <w:t xml:space="preserve">根据记忆硕头龟头顶在小穴上滑动几下，找到湿滑的入口，全根插进去，小 穴如小鞋穿进一只巨脚般撑得满满的，没有一丝缝隙。 </w:t>
      </w:r>
    </w:p>
    <w:p>
      <w:r>
        <w:t>一丝疼痛让翠萍回过神，惊叫：「少爷，你才十岁不能这样的，快抽出来。」</w:t>
      </w:r>
    </w:p>
    <w:p>
      <w:r>
        <w:t xml:space="preserve">赵恨天只觉自己进入一极度夹窄湿滑温暖之地，幼嫩的肉壁死死夹着肉棒不 停蠕动摩擦，那感觉是绝对无法想像得出来，爽得他凭着本能开始大抽大插，一 时插得淫水飞溅，那肯听翠萍的话停下来。 </w:t>
      </w:r>
    </w:p>
    <w:p>
      <w:r>
        <w:t xml:space="preserve">一语不发，用实际行动来告诉她不行，肉棒整根抽出再尽根插入，下下直抵 子宫深处，动作狂野的近乎粗暴，一时间肉体碰撞的拍拍声和翠萍的呻吟声响彻 林间…… </w:t>
      </w:r>
    </w:p>
    <w:p>
      <w:r>
        <w:t>（待续）</w:t>
      </w:r>
    </w:p>
    <w:p>
      <w:r>
        <w:t>第二章：为红颜</w:t>
      </w:r>
    </w:p>
    <w:p>
      <w:r>
        <w:t xml:space="preserve">回到庄园后山的一间小木屋里，赵恨天爬上屋前的一棵大树上，望着渐渐西 沉的太阳，想刚才翠萍在胯下淫态，心里一阵痛快，自己总算是个男人了。但随 即想起娘亲也同一时间在老淫道胯下承欢，一股说不出难受抑在心头。回身望向 小屋，这是那老淫道自己练功之所，说什么道教功夫行功讲求清静，不能有太多 喧闹，就把自己支来这里。不过，是你臭淫道找借口玩拿娘亲俩主婢罢了。 </w:t>
      </w:r>
    </w:p>
    <w:p>
      <w:r>
        <w:t xml:space="preserve">赵恨天想到这里怒火中烧，一掌怒拍树身上，身负的九阳真气爆发，一股赤 红火焰自掌心燃起侵入大树中。参天大树树叶开始发黄，树干干枯，一股浓烟自 树身涌出，整棵大树烧起熊熊大火。『轰隆』一声烈焰烧掉树身，大树断成数段 跌落地面。 </w:t>
      </w:r>
    </w:p>
    <w:p>
      <w:r>
        <w:t xml:space="preserve">赵恨天吐气吞纳施展轻功安然落地，甫到地就听到旁边有一女子叫道：「很 好，天儿，你的九阳神功已经练到第七阳境界。」九阳神功共分九层，每一层阳 为称，如一阳，二阳，三阳……赵恨天以十岁之龄就能达到七阳之境，逍遥子显 然没在他身少下功夫。「娘亲。」赵恨天不用回身听声音便知道来者是其母回身 行礼，行礼间偷偷抬头，见她衣穿端庄优雅，浑身散发出一股高贵不可侵气息， 与先前在回房的淫态简直是天壤之别。 </w:t>
      </w:r>
    </w:p>
    <w:p>
      <w:r>
        <w:t xml:space="preserve">「你真会装。」赵恨天心里暗骂，但一想到她为了自己，双眼一股酸麻感， 「是娘亲教导有方，娘亲为孩儿的付出，孩儿一定粉身碎骨也要报答。」月雪华 听得此言，忆往昔种种付出，今日换得儿子一声谢谢，什么都值了，过去拉儿子 的手忍不住咽泣：「天儿，说这些干什么，你只要好好学艺能为父报仇雪耻，就 是对你娘亲最好报答。」「孩儿，一定不负母亲所望。」 </w:t>
      </w:r>
    </w:p>
    <w:p>
      <w:r>
        <w:t xml:space="preserve">俩母子拉一段家常后，月雪华就开始教赵恨天读四书五经。当她说到男女之 间，非礼勿视，非礼勿听，授授不亲时。赵恨天没来由一痛，想起自己对面是出 轧背夫的淫荡女子，要她说解这些的，真是讽刺。另外她的心会是怎样，她会难 受吗？她强作欢颜教自己处身立世的道理，真是为难她。赵恨天说道：「娘亲， 这些我已经会了，你教别的吧。」 </w:t>
      </w:r>
    </w:p>
    <w:p>
      <w:r>
        <w:t xml:space="preserve">月雪华咬牙说道：「不能，孩儿已经长大了。娘亲要你明白什么贞洁，什么 不节，礼教大防。以后不论有什么理由，都不要行差踏错……」赵恨天说：「娘 ……」这晚是赵恨天最难上的一堂课，比起以前边听边骂娘亲淫荡还要难受，然 而听者，讲者更加难忍，短短的一个时辰，恍若像过数年般，随沙漏的沙子全漏 尽授艺时间已尽，月雪华像虚脱一般坐椅子，赵恨天忙倒一杯荼给她。 </w:t>
      </w:r>
    </w:p>
    <w:p>
      <w:r>
        <w:t xml:space="preserve">月雪华含泪推开：「天儿，娘亲没事了，时间也不早了，你早点休息吧。」 说完独自一人走了，屋子里又剩下赵恨天一人，他呆呆地躺在床上，双目中泪水 不停向下流：「娘亲，是孩儿对不起，你这样为孩儿付出，孩儿还幻想着奸淫你， 我不是人。」 </w:t>
      </w:r>
    </w:p>
    <w:p>
      <w:r>
        <w:t xml:space="preserve">「啪，啪……」赵恨天抽了自己数个耳光，疼痛让他清醒。忽想起自己不能 再在这里等了，现在自己的武功也学业有成，为了让娘亲脱离苦海，立刻北上报 仇：「耶律胜，儒教大家，我们母子的不幸全是你们害的，我绝不能让你们好过？ 我要报仇了。」 </w:t>
      </w:r>
    </w:p>
    <w:p>
      <w:r>
        <w:t xml:space="preserve">赵恨天收拾一下行李后，来到庄园娘亲的房间前，想偷偷看娘亲一眼，好安 心离开。然而刚走近房子就听闻里面传出来的阵阵淫叫声：师伯祖……………… 啊……好深……别这么用力……会累着你的……「逍遥子的淫笑响起：」老夫久 练双修大法越干越有劲。今天，白天才做过一次，你这淫妇怎么快就要了。「月 雪华娇哼：」还不是你这老怪物……害的……叫人教天儿什么贞节……贞操礼教 大防……好刺激啊……「 </w:t>
      </w:r>
    </w:p>
    <w:p>
      <w:r>
        <w:t xml:space="preserve">「嘿嘿……雪华徒孙怎个刺激法……」逍遥子边插边追问。只听得月雪华嗲 声嗲气：「讨厌的老鬼……人家按你说的……边讲边想起我和你在一起的欢爱… …人家都湿了好几次了……都按你说的做了……你要再教天儿几项神功啊……」 </w:t>
      </w:r>
    </w:p>
    <w:p>
      <w:r>
        <w:t xml:space="preserve">房外，赵恨天听到这里如遭雷击，绝不敢相信当前听到的是真的？他悄悄地 来到窗外，房内烛影照出两个紧紧拥抱一起的身影，从其影姿势不难看出，两人 正在做着男欢女爱之事。 </w:t>
      </w:r>
    </w:p>
    <w:p>
      <w:r>
        <w:t xml:space="preserve">赵恨天心在滴血，用轻含食指沾上口水，朝窗纸上轻揉数几下，熟练地捅破， 入眼竟是让他吐血一幕：月雪华那雪白无瑕的裸体正背坐在逍遥子怀内，不停扭 动屁股吞吐那根骇人的巨棒。 </w:t>
      </w:r>
    </w:p>
    <w:p>
      <w:r>
        <w:t xml:space="preserve">更可恨的是月雪华双脚大张，正是对窗户，两人性器交合，那双雪白乳房晃 出阵阵波光乳浪，加上那诱人犯罪的呻吟声，一丝不漏全入儿子眼中，好像是故 意给他看的一般。 </w:t>
      </w:r>
    </w:p>
    <w:p>
      <w:r>
        <w:t xml:space="preserve">在如此春意美景面前，赵恨天胯间肉棒不争气地坚了起来，他不由为之一愕， 自己就真的如此禽兽吗？喜欢母亲被人所辱，不是的！ </w:t>
      </w:r>
    </w:p>
    <w:p>
      <w:r>
        <w:t xml:space="preserve">一咬舌尖，痛处让得知眼前并非作梦，一行泪水自眼角流下，悄悄然后退， 生怕发生声响惊动房内两人，生怕难堪，其实以逍遥子一身玄功修为，在他接近 房间之时就已察觉了，但不知打着什么企图，而没揭穿。 </w:t>
      </w:r>
    </w:p>
    <w:p>
      <w:r>
        <w:t xml:space="preserve">赵恨天走出家门几里后，确定没人啊，仰天一声怒吼，发力狂奔，他要离开 这里，离开这个淫荡的母亲，什么为了自己，全是骗人的，骗人的…… </w:t>
      </w:r>
    </w:p>
    <w:p>
      <w:r>
        <w:t xml:space="preserve">在无尽怒火驱使丧失理智狂奔，激发体内九阳真气运行，七大奇穴源源不绝 提供九阳真气，越积越多不断冲击九阳神功第八个奇穴。一股如遭烈焰焚身的极 痛传到脑袋，赵恨天忍不住痛哼不止，非常希望什么东西来浇息它，唯有更加用 力狂奔找水，在跑出将百多里时体内七阳真气达到临界点，不吐不发。赵恨天一 声长啸，真气冲破第八奇穴，达到九阳神功八阳之境，这次无意狂奔，竟让他成 为自九阳神功创功以来，第一个以十岁之龄练八阳的人，他却没时间来享受喜悦， 真气大量消耗破穴中，整个人虚脱一般倒在地上昏昏大睡。 </w:t>
      </w:r>
    </w:p>
    <w:p>
      <w:r>
        <w:t xml:space="preserve">清晨，露水滴落在赵恨天脸上，微微的凉感让他从睡眠中醒来，睁开眼一看， 发现自己跑到一个荒山之中，四下荒无人烟不由一阵害怕，好想回到家躲在母亲 怀抱里，昨晚的事可能母亲为了取悦老淫道，好让他多教自己武功罢。想到这里 他站起来就回家去，但想起回去还不是要看着心爱的娘亲被老道淫乐。不行，我 不能再让母亲这亲被玩弄，杀掉老淫道，别说连鸡都没杀过他，是否有勇气去杀 人，就凭自己的武功绝对不打过的，如今之计，唯有把仇报了，娘亲就不用受辱 了。 </w:t>
      </w:r>
    </w:p>
    <w:p>
      <w:r>
        <w:t xml:space="preserve">拿定主意，赵恨天拿身后的小包袱里拿出一张地图来，这地图是两年逍遥子 花重金从商人手买来的，上面画满辽国大小几条要道，是月雪华为了日后赵恨天 进入辽国后，不要重蹈刺辽大队不认得路的问题，报完仇后能安然脱身。赵恨天 在图看一遍，发现此图只是记载边境和辽国线路，在江南处用不着，看来自己还 是先去到边境再说。 </w:t>
      </w:r>
    </w:p>
    <w:p>
      <w:r>
        <w:t xml:space="preserve">功成八阳境界的赵恨天认准北方，再次发足气奔，真气流畅近乎源源不绝一 日下来竟跑两多百里，虽然速度快得惊人，但却又错过落脚休息的地方，再一次 露宿舍荒山。就这样几天下来，他跑到了长江渡头，由于出门时他带的钱不多， 再加上初次入世的菜鸟被路上的那些奸商坑害，待渡过长江后，就发现身上已经 没几个钱了。 </w:t>
      </w:r>
    </w:p>
    <w:p>
      <w:r>
        <w:t xml:space="preserve">望着街边小挡上的香喷喷热乎乎，赵恨天的肚子饿得咕咕作响很想上前抢几 个吃，凭自己武功他们打不过自己的，胡思乱想地走着，突然听到旁边有位说书 先生在说书，讲的是本朝江湖中五鼠的故事，内容讲到那锦毛鼠白玉堂来到开封 府，遇着身上没钱，于是寻思晚上到富家中盗钱，只听这说书说天花乱坠，惹得 听众连连博好，不少人掏钱打赏。 </w:t>
      </w:r>
    </w:p>
    <w:p>
      <w:r>
        <w:t>听到这个故事，赵恨天心思自己是不是效法江湖入室盗窃呢？但自幼深受的 儒家思想很快让他否认这个想法：「娘亲教过我要做顶天立地男子汉子，怎能因 为眼小困而去做一个梁上君子，如此没有原则怎行？」抛开盗窃念后，在长江的 过渡小镇上漫无目的地乱走，不知不觉便出了镇，来到镇外的大道上，看到路边 有一间荼馆，肚子实在太饿了，终是忍不住往荼馆走去。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