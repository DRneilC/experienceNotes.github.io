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征讨女人国</w:t>
      </w:r>
    </w:p>
    <w:p>
      <w:r>
        <w:t>.</w:t>
      </w:r>
    </w:p>
    <w:p>
      <w:r>
        <w:t>当我的部队开到女人国下方百来尺时，荒凉的草原上风吹草偃，黄沙遍布，连个人影都没有。我鼓起内力一阵</w:t>
      </w:r>
    </w:p>
    <w:p>
      <w:r>
        <w:t>长啸，啸声雄浑壮阔，如千军万马一番涌进女人国城门，</w:t>
      </w:r>
    </w:p>
    <w:p>
      <w:r>
        <w:t>直震的厚重的城门轰咚作响。我收起啸声，示意身后的军队安静，但只听得北风呼呼的袭卷大地。突然间狂风</w:t>
      </w:r>
    </w:p>
    <w:p>
      <w:r>
        <w:t>大作后，眼前多出千百名兵士，女人国军都是女性，有穿着小可爱，有只穿胸罩，也有坦露着一对美乳的，各自拿</w:t>
      </w:r>
    </w:p>
    <w:p>
      <w:r>
        <w:t>着长矛，弓箭，刀，遍布墙头正严阵以待。传说中女人国个个都是万中选一的美女，文献上记载</w:t>
      </w:r>
    </w:p>
    <w:p>
      <w:r>
        <w:t>女人国之女人体态美好，肤如凝脂，世上无匹，全身均有香气散发，故又称香国，坐落在北方的某一神秘地区。</w:t>
      </w:r>
    </w:p>
    <w:p>
      <w:r>
        <w:t>我受君命帅领着上万大军，历经长江黄河，高山峻岭，耗时１１个月，派出了上千个密探，粮食上个月早已不足，</w:t>
      </w:r>
    </w:p>
    <w:p>
      <w:r>
        <w:t>士兵们都饿的怨声四起，还好上天助我，才能误打误撞找到山涧下的入口，否则带着颓兵回到京城只怕脑袋不保。</w:t>
      </w:r>
    </w:p>
    <w:p>
      <w:r>
        <w:t>我正自寻思，突然一阵劲风以迅雷不及掩耳之势刮向我脸上，我急忙扑倒，刚跌在地上，身后就传出两声闷哼。</w:t>
      </w:r>
    </w:p>
    <w:p>
      <w:r>
        <w:t>天阿，我的两个得力助手竟身首异处，后面的兵士们一片大乱，脸上尽是骇异神色。我定定神，回头一望，瞧见城</w:t>
      </w:r>
    </w:p>
    <w:p>
      <w:r>
        <w:t>头一个少女正用手套将一个类似回旋刀的物事接在手里。盖回旋刀乃大漠神奇兵器，我小时候曾听说书的说过，回</w:t>
      </w:r>
    </w:p>
    <w:p>
      <w:r>
        <w:t>旋刀锋锐无比，厉害之处在于及于一般强弓所不能及的距离，而且可重复使用，神鬼飘渺，无影无踪，堪称兵中之</w:t>
      </w:r>
    </w:p>
    <w:p>
      <w:r>
        <w:t>凤。</w:t>
      </w:r>
    </w:p>
    <w:p>
      <w:r>
        <w:t>没想到今天竟能领教，虽让我损失了两个勇将，但实在还是打心底赞叹其锐不可挡之威力。</w:t>
      </w:r>
    </w:p>
    <w:p>
      <w:r>
        <w:t>我大声下令兵士们不可惊慌，一边驱马上前，深吸一口气以宏亮的声音说道：我乃天朝君主所派，女人国军民</w:t>
      </w:r>
    </w:p>
    <w:p>
      <w:r>
        <w:t>全体听命，速速放下兵器，向我天朝臣服，并且奉献全国最美的女子５００名供我天朝圣子及文武百官享用，钦此，</w:t>
      </w:r>
    </w:p>
    <w:p>
      <w:r>
        <w:t>派人接旨。</w:t>
      </w:r>
    </w:p>
    <w:p>
      <w:r>
        <w:t>刚说完只听得很大的一声娇喝：放屁！上千只弓箭咻咻咻齐往我身上招呼，我他妈的没想到这些婆娘脾气这么</w:t>
      </w:r>
    </w:p>
    <w:p>
      <w:r>
        <w:t>凶暴，差点儿屁股没被开苞，连滚带爬的逃回阵去，可怜我身经百战陪我出生入死的马已变成刺猬一般，掰了。</w:t>
      </w:r>
    </w:p>
    <w:p>
      <w:r>
        <w:t>好，你们要来硬的，老子奉陪！正要整军大举进攻，城门此时缓缓打开，走出一个少女，身穿黄衣裳，用很可</w:t>
      </w:r>
    </w:p>
    <w:p>
      <w:r>
        <w:t>爱很可爱的声音说道：你们这些王八，哪个有种的来陪本姑娘玩玩，输了你们就全滚回去。</w:t>
      </w:r>
    </w:p>
    <w:p>
      <w:r>
        <w:t>我听了不禁好笑，这娘们当我这大军是来玩家家酒的，管他的先来嚐嚐这娘儿味道如何，搞不好是名过其实了。</w:t>
      </w:r>
    </w:p>
    <w:p>
      <w:r>
        <w:t>正欲上前迎战，身后参军劝我：大帅，战争非个人之事，如果真要单挑派一大将即可，小心有诈啊。</w:t>
      </w:r>
    </w:p>
    <w:p>
      <w:r>
        <w:t>我笑了笑道：放心，料这婆娘没这本事。走到离少女２０步左右，天阿，真是美极了，瓜子脸，大大的眼睛，</w:t>
      </w:r>
    </w:p>
    <w:p>
      <w:r>
        <w:t>樱桃般小嘴，衣裳透明遮不住两个白嫩的奶子和粉红色的乳头，圆滚滚的屁屁好像半月一般有弹性。</w:t>
      </w:r>
    </w:p>
    <w:p>
      <w:r>
        <w:t>我的老二早已撑起尺高的蒙古包，那少女未曾见过男人的话儿奇怪的问：那是什么。我邪笑：这是哥哥的宝贝，</w:t>
      </w:r>
    </w:p>
    <w:p>
      <w:r>
        <w:t>待会也会是你的宝贝。话还没说完，那少女突然抽出刀子望我肩头砍来，真是泼辣啊，我膝盖微屈，转身闪过，右</w:t>
      </w:r>
    </w:p>
    <w:p>
      <w:r>
        <w:t>手抓向她胸口，她见我调戏她，更是怒不可遏，刀锋一转劈向我手。我抓向她胸口乃虚招，左足反挑踢中她手腕，</w:t>
      </w:r>
    </w:p>
    <w:p>
      <w:r>
        <w:t>长刀飞起掉在地上，我军一片欢呼。</w:t>
      </w:r>
    </w:p>
    <w:p>
      <w:r>
        <w:t>我正高兴得手之际，那少女竟也右足踢向我胯间，我猛的一坐，大腿内侧狠狠挨了一记。我手撑地弹出数丈，</w:t>
      </w:r>
    </w:p>
    <w:p>
      <w:r>
        <w:t>只觉得疼痛万分，差那么几寸就可以在这里打棒球了。我还来不及检查一下子孙袋，那疯婆子抄起地上的刀子又望</w:t>
      </w:r>
    </w:p>
    <w:p>
      <w:r>
        <w:t>我狂劈猛追。</w:t>
      </w:r>
    </w:p>
    <w:p>
      <w:r>
        <w:t>转眼间已将我笼罩在她的刀影之下，我心中大急只怕不用几秒就会变成秃鹰口中的人肉沙西米，可是她的刀法</w:t>
      </w:r>
    </w:p>
    <w:p>
      <w:r>
        <w:t>绵绵秘密，想突破可说难如登天。百忙中斜眼瞟见部下们握紧弓箭却不敢发箭，怕伤了我，霎时间脑袋里闪过许多</w:t>
      </w:r>
    </w:p>
    <w:p>
      <w:r>
        <w:t>画面（有我小时候穿尿布吃棒棒糖的画面，边挖鼻屎边背四书，偷看隔壁林家媳妇儿洗澡……到我刚到廷中做官第</w:t>
      </w:r>
    </w:p>
    <w:p>
      <w:r>
        <w:t>一年就姘上六王爷的老婆时）</w:t>
      </w:r>
    </w:p>
    <w:p>
      <w:r>
        <w:t>我醒了过来，那把刀还是紧黏着我不放，我情急智生，想到以前脱裤子耍赖的方法。我运起内力，将底裤撑破，</w:t>
      </w:r>
    </w:p>
    <w:p>
      <w:r>
        <w:t>她看我发呆似的，向我脸上一刀砍来，情势我再也无可闪避，我军惊呼，敌军欢呼声大起。</w:t>
      </w:r>
    </w:p>
    <w:p>
      <w:r>
        <w:t>这时突然发生令全场意想不到的变故，突然间那少女脸上满是白浊的液体，连身体衣裳都是，眼睛鼻子嘴巴全</w:t>
      </w:r>
    </w:p>
    <w:p>
      <w:r>
        <w:t>都是，站在原地不动，手里的刀子兀自拿在手里，形成一个很奇怪的画面。</w:t>
      </w:r>
    </w:p>
    <w:p>
      <w:r>
        <w:t>原来当时我将内力运到跨底，趁她一刀向我砍来时装成白吃样，然后突然将积了１１个月份的精液狂射向她的</w:t>
      </w:r>
    </w:p>
    <w:p>
      <w:r>
        <w:t>脸上，这婆娘自然万万料想不到男人有这种独门绝技，被我白稠臭酸的精液射的丈二金刚摸不着脑袋。我怎么可能</w:t>
      </w:r>
    </w:p>
    <w:p>
      <w:r>
        <w:t>放过如此良机，快速的用激射的精液连点了她身上５０处重穴将她制住。</w:t>
      </w:r>
    </w:p>
    <w:p>
      <w:r>
        <w:t>我坐在地上敲敲膝盖重重的呼了口气心想：他奶奶个雄，还好老子这１１个月来没像那些不中用的家伙们，边</w:t>
      </w:r>
    </w:p>
    <w:p>
      <w:r>
        <w:t>看唐朝仕女春宫图边打手枪，不然精气丧失六点半不说，今天可就是我的忌日了。</w:t>
      </w:r>
    </w:p>
    <w:p>
      <w:r>
        <w:t>我的部下们急忙赶过来：大帅，大帅您没事吧。我挥挥手要他们把俘虏带回阵里，回身望去，正思考如何攻下</w:t>
      </w:r>
    </w:p>
    <w:p>
      <w:r>
        <w:t>时，城门倏地打开数百个少女冲出，大叫：七公主！放开我们七公主！！数以百计的回旋刀，飞向我军后方，传来</w:t>
      </w:r>
    </w:p>
    <w:p>
      <w:r>
        <w:t>许多惨叫声。</w:t>
      </w:r>
    </w:p>
    <w:p>
      <w:r>
        <w:t>好婆娘，居然想用回旋刀的圈势断我军后路，想来个瓮中捉鳖，没那么容易，我引喉大喊：全军卧倒！！</w:t>
      </w:r>
    </w:p>
    <w:p>
      <w:r>
        <w:t>好娘们，我带兵五年来所向披靡，只有进没有退过。此番全军在战场上像畜生般卧倒，如果传回京城，我军威</w:t>
      </w:r>
    </w:p>
    <w:p>
      <w:r>
        <w:t>何在，皇上必定怪罪。</w:t>
      </w:r>
    </w:p>
    <w:p>
      <w:r>
        <w:t>但在如此可怕的回旋阵中也顾不得那么多了，我纵身扼住她们七公主的喉咙，大声道：你们要七公主活命的话</w:t>
      </w:r>
    </w:p>
    <w:p>
      <w:r>
        <w:t>就收起兵器，派人来谈，我军在谷外扎营，否则你们现在就替她收尸吧。其中一个穿着军衣小可爱的中年女郎怒道</w:t>
      </w:r>
    </w:p>
    <w:p>
      <w:r>
        <w:t>：你们若伤害我们七公主半根汗毛，大公主一定会将你们碎尸万段，收兵！</w:t>
      </w:r>
    </w:p>
    <w:p>
      <w:r>
        <w:t>她们快速将回旋刀收好没一会儿功夫全进了城门，城头也没半个影儿了。我见这阵仗暗道侥幸，如果今天不是</w:t>
      </w:r>
    </w:p>
    <w:p>
      <w:r>
        <w:t>抓到她们七公主作人质，只怕今天我军就全栽在这了。</w:t>
      </w:r>
    </w:p>
    <w:p>
      <w:r>
        <w:t>此时我军正忙着驻扎谷外，士兵们砍材，烧水煮饭，搭起一个个大帐棚。七公主就交给婢女甜儿照顾，甜儿打</w:t>
      </w:r>
    </w:p>
    <w:p>
      <w:r>
        <w:t>了水将七公主脸上的精液洗掉后，那张可爱皎洁的脸庞就又出现在我面前，我失神的看着她，松开她的哑穴，只等</w:t>
      </w:r>
    </w:p>
    <w:p>
      <w:r>
        <w:t>着她破口大骂，而她也没让我失望。</w:t>
      </w:r>
    </w:p>
    <w:p>
      <w:r>
        <w:t>我的祖宗１８代她全一一招呼过了{ 放开我啦你们很臭耶} 她似乎还在意着脸上的臭精味，这也难为她了，我</w:t>
      </w:r>
    </w:p>
    <w:p>
      <w:r>
        <w:t>挥手叫甜儿出去并命令谁都不可进来。我知道使者转眼便来，先玩玩她们公主再放回去，不然可惜了。</w:t>
      </w:r>
    </w:p>
    <w:p>
      <w:r>
        <w:t>我的眼睛充满淫邪，全身发烧。我掏出了青筋盘节涨的红紫的那话儿在她脸上比来比去，她一闻到我十来天没</w:t>
      </w:r>
    </w:p>
    <w:p>
      <w:r>
        <w:t>洗澡的鸟味儿，直差点没呕吐出来。秀美的脸上满是恶心的神情：拿开啦，臭死了。我突然捏着她的下颚将我碗口</w:t>
      </w:r>
    </w:p>
    <w:p>
      <w:r>
        <w:t>粗的肉棒插进她红润的小嘴里。</w:t>
      </w:r>
    </w:p>
    <w:p>
      <w:r>
        <w:t>当然我不是笨蛋，顺手点了她的咬穴，不然她用力这么一咬我就当定朝中陈公公的兔宝宝了。我的肉棒被她可</w:t>
      </w:r>
    </w:p>
    <w:p>
      <w:r>
        <w:t>爱的小嘴套着套着几乎就要射精，我赶忙将肉棒拔出，她喘了喘气怒道：你你，你干嘛啦！</w:t>
      </w:r>
    </w:p>
    <w:p>
      <w:r>
        <w:t>我叫我姊姊杀了你喔！我哈哈一笑用力将她身上薄的不能再薄的衣裳撕开，两颗充满弹性，白皙柔嫩的乳房跳</w:t>
      </w:r>
    </w:p>
    <w:p>
      <w:r>
        <w:t>映在我面前，樱桃般的乳头坟起，乳肌饱满光润，像要滴出奶来。</w:t>
      </w:r>
    </w:p>
    <w:p>
      <w:r>
        <w:t>我问道：喂你几岁什么名字？不说我扁你喔１４岁晓洁，啥１４岁就有如此美好的奶子。她见自己光溜溜的身</w:t>
      </w:r>
    </w:p>
    <w:p>
      <w:r>
        <w:t>子在陌生男人面前裸露，急的哭了出来。我揉揉她的奶子，真是乳中极品，让我不禁回想以前在杭州逛窑子时在院</w:t>
      </w:r>
    </w:p>
    <w:p>
      <w:r>
        <w:t>外和龟公边挤乳牛奶汁边聊天的美景。她的乳房成办椭圆形又饱满又尖挺，触感鲜腻，让人不禁想用嘴吸吮鲜味。</w:t>
      </w:r>
    </w:p>
    <w:p>
      <w:r>
        <w:t>我一边揉奶一边褪去她的底裤，她用力想挣扎却不能动弹，嘴巴又开始大骂。</w:t>
      </w:r>
    </w:p>
    <w:p>
      <w:r>
        <w:t>我本想用舌头舔她玉颈的哑穴，想想作罢，我比较喜欢听她怒骂的声音。她全身白嫩，好似无骨，</w:t>
      </w:r>
    </w:p>
    <w:p>
      <w:r>
        <w:t>我搜寻她私处的神秘之星。她突然哼了一声，脸上满是胀红。她私处洁净并无长毛，这让我更为性奋，只觉得</w:t>
      </w:r>
    </w:p>
    <w:p>
      <w:r>
        <w:t>我的话儿快要涨翻了。摸了摸找到一颗豆样坟起，我只轻轻一触，她就突然叫了一下，吓我一大跳。我手轻轻抚摸</w:t>
      </w:r>
    </w:p>
    <w:p>
      <w:r>
        <w:t>她细嫩的小唇，里头干干的，我轻轻的摩擦，她就已经受不了了，一直叫道好痛！住手！！</w:t>
      </w:r>
    </w:p>
    <w:p>
      <w:r>
        <w:t>同时我臭不拉机的脸轻轻的向她脸靠近，亲吻她的脸和嘴唇。她怒不可遏狗贼！我和你势不两立！放开我！！</w:t>
      </w:r>
    </w:p>
    <w:p>
      <w:r>
        <w:t>我这时已经忍不住跨下的欲望，挺起一根涨的快爆炸的尺二肉棒，将她一把抱起，对准了小骚穴便插。哇！！</w:t>
      </w:r>
    </w:p>
    <w:p>
      <w:r>
        <w:t>哇她放声大哭：好痛好痛！我的硕大老二才没入龟头而已就叫成这样，还不到５分之一呢，底下滑滑的，一股小血</w:t>
      </w:r>
    </w:p>
    <w:p>
      <w:r>
        <w:t>流从她蜜处渗出，已经被我开苞了。</w:t>
      </w:r>
    </w:p>
    <w:p>
      <w:r>
        <w:t>我想到今天战场上情形不禁莞然，差点就被开屁眼了。好，我今天先让你嚐嚐被开两处苞的滋味，你有幸成为</w:t>
      </w:r>
    </w:p>
    <w:p>
      <w:r>
        <w:t>女人国第一个被开苞的女子应该觉得很高兴才是。我继续慢慢挺入，她的小阴唇被我挤压入内复又翻出。</w:t>
      </w:r>
    </w:p>
    <w:p>
      <w:r>
        <w:t>好紧的感觉啊，住手好痛！我不理她叫的外面都引起骚动，继续进去，嗯的一声，已顶到花心我解开她全身的</w:t>
      </w:r>
    </w:p>
    <w:p>
      <w:r>
        <w:t>穴道因为我知道她早已无反抗的能力了，此时我身体略略一动她都会痛的唉出声来。</w:t>
      </w:r>
    </w:p>
    <w:p>
      <w:r>
        <w:t>她脸上满是泪水身体早已因痛而扭曲，我不禁有点怜惜，安慰她说：你身体放松，不要出力，很快就不会痛了。</w:t>
      </w:r>
    </w:p>
    <w:p>
      <w:r>
        <w:t>我试着慢慢抽出，流出一大堆的水混杂血丝，又轻轻挺入，这样重复１０来次。</w:t>
      </w:r>
    </w:p>
    <w:p>
      <w:r>
        <w:t>她的蜜穴缓缓分泌蜜汁比较没那么痛了，我看她比较适应后就开始加快度我用力插她的小穴，每一下都直捣花</w:t>
      </w:r>
    </w:p>
    <w:p>
      <w:r>
        <w:t>心我将她抱起让她坐在我化儿上，用手捧起她诱人饱满的奶子吮吸着，边揉边挤边插，她渐渐好像有感觉的发出恩</w:t>
      </w:r>
    </w:p>
    <w:p>
      <w:r>
        <w:t>恩声，后来更抓着我的背，紧紧不放，并摇动着屁股，套弄着我的大鸡巴。</w:t>
      </w:r>
    </w:p>
    <w:p>
      <w:r>
        <w:t>她主动的和我接吻，舔我的脖子耳朵，真是看不出那么秀丽纯真的少女转眼间竟会变成这样渴求肉棒的淫娃，</w:t>
      </w:r>
    </w:p>
    <w:p>
      <w:r>
        <w:t>何况才只有１４岁呢。</w:t>
      </w:r>
    </w:p>
    <w:p>
      <w:r>
        <w:t>我越干越性奋，将她翻过身像狗交一般干她，她的奶子成笋状，圆晃晃的随着我的肉棒不断前后摆动左右拍击。</w:t>
      </w:r>
    </w:p>
    <w:p>
      <w:r>
        <w:t>我教她说一些淫声秽语，如亲哥哥你的大肉棒干的人家好舒服之类的话，但是因为我的化儿涨的太粗太长干得她只</w:t>
      </w:r>
    </w:p>
    <w:p>
      <w:r>
        <w:t>有呻吟的份想说话就困难了。我加快速度抽插，她已经受不了了哀求道：人人家受不了了，不要再弄了啦，好舒服</w:t>
      </w:r>
    </w:p>
    <w:p>
      <w:r>
        <w:t>…</w:t>
      </w:r>
    </w:p>
    <w:p>
      <w:r>
        <w:t>女人国的女人果然是名不虚传，我被她趴着叫床的骚劲弄得便要长泄而出，最后我伏着抓着她那对饱实的奶子</w:t>
      </w:r>
    </w:p>
    <w:p>
      <w:r>
        <w:t>猛力的干她，哇哇人家受不了，不要恩受不了，痛恩恩，我身体一抬将精液射进她的体内子宫扑扑扑扑扑屋扑扑扑</w:t>
      </w:r>
    </w:p>
    <w:p>
      <w:r>
        <w:t>扑扑长达１分钟之久。</w:t>
      </w:r>
    </w:p>
    <w:p>
      <w:r>
        <w:t>我在她身上擦擦肉棒上的淫水和精液后穿好衣服，到帐外命令参军将此女赐给众将士享用，大家欢声雷动。</w:t>
      </w:r>
    </w:p>
    <w:p>
      <w:r>
        <w:t>好几个等不及的已经抢着进帐内要去抱七公主出来了，我自个儿坐在树下望着长年久劳的军士一起轮奸七公主，</w:t>
      </w:r>
    </w:p>
    <w:p>
      <w:r>
        <w:t>有时四五个一起上，有时七八个，但此时我心头只想着如何应付不久即将来到的使者。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