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【绿帽帝王传】【序章、第一章】【guodong44】</w:t>
      </w:r>
    </w:p>
    <w:p>
      <w:r>
        <w:t xml:space="preserve">作者：guodong44 字数：11465 </w:t>
      </w:r>
    </w:p>
    <w:p>
      <w:r>
        <w:t>绿帽帝王传</w:t>
      </w:r>
    </w:p>
    <w:p>
      <w:r>
        <w:t>序章</w:t>
      </w:r>
    </w:p>
    <w:p>
      <w:r>
        <w:t xml:space="preserve">华夏民族有记载的历史已经有近两千年了，在这两千多年的时间里，已经经 历了几个朝代了。在这几个朝代中，有的极长、有的极短。但是可以确定的是， 这些朝代都出现过明君。 </w:t>
      </w:r>
    </w:p>
    <w:p>
      <w:r>
        <w:t xml:space="preserve">在华夏民族，人人都清楚的一件事儿就是「君权神受」。每一个皇帝自成为 太子的那一天起，身体成长值巅峰就会停止成长，当他再次开始成长就代表着他 大限已至。人们很清楚的一点是，只要是明君，他活的时间就会极长，最长的可 以活百余年，令万民享受百年安泰。最短的在继位几年就死了，原因就是太过残 暴。几个朝代的亡国之君，几乎都是这样的。不过更多的君主却是和正常人一样， 活的时间不长不短，在五六十岁之后寿终。 </w:t>
      </w:r>
    </w:p>
    <w:p>
      <w:r>
        <w:t xml:space="preserve">在华夏民族的历史中，曾经出现过两个特殊的帝王。一个是周文帝、一个是 齐景帝，这两个皇帝都活到了一百五十岁，是历代帝王中寿命最长的两个。在他 们之前，虽然也有明君，但是他们在位期间，或多或少都办过错事，只不过功远 远大于过而已。而周文帝、齐景帝当政期间，他们本人却没有做错过任何一件决 策，即使是下面的大臣做错了事情，两人也会全力补救。他们当政期间，万民享 受了最美好的生活，两人也因此被称为「圣帝」。 </w:t>
      </w:r>
    </w:p>
    <w:p>
      <w:r>
        <w:t>虽然两位圣帝都没有过错误，但是在他们一百五十岁的时候，依旧是寿终了。</w:t>
      </w:r>
    </w:p>
    <w:p>
      <w:r>
        <w:t xml:space="preserve">在周文帝驾崩的时候，全国各个道观、佛寺，以及各个祭祀的场所，全都留 下了上天的示警。 </w:t>
      </w:r>
    </w:p>
    <w:p>
      <w:r>
        <w:t xml:space="preserve">「文帝性喜，心愿奸尽天下美女，尤其他人之妻。然，心知众女心有所属， 不敢纵欲，遂一生只与众妃享乐。其一生奉献万民，然，万民无一善以报其恩。 </w:t>
      </w:r>
    </w:p>
    <w:p>
      <w:r>
        <w:t>天灾三年，以惩万民。「</w:t>
      </w:r>
    </w:p>
    <w:p>
      <w:r>
        <w:t xml:space="preserve">看到示警，天下震动，人人哀嚎。众多受文帝恩惠的万民，众多美女在道观、 寺庙里叩拜，心中暗想「如果能给圣帝奸淫，是她们一生的福气。」但天意以下， 天灾持续了一年之后停了下来。然后上天再次宣告「文帝以身求天帝减灾，身陷 地狱百年，以减天灾两年！」 </w:t>
      </w:r>
    </w:p>
    <w:p>
      <w:r>
        <w:t xml:space="preserve">天下感念圣帝恩德，从众美女中选出百人，每年在圣帝墓前轮奸，以供圣帝 欣赏。直至四百年后大周灭亡为止。 </w:t>
      </w:r>
    </w:p>
    <w:p>
      <w:r>
        <w:t xml:space="preserve">齐景帝驾崩后，上天再次示警。「景帝只好，在喜看虐奸、残杀美女。此欲 太过残忍，遂，其宁愿放弃永生之机，亦不纵欲而为。天帝座前，其愿以毕生功 德、轮回转世之机换得万民安泰。减天下之灾。」 </w:t>
      </w:r>
    </w:p>
    <w:p>
      <w:r>
        <w:t xml:space="preserve">看到上天示警，景帝一十三位妃子，痛哭不已。其后每年景帝忌日，妃子中 皆有一人在墓前心甘情愿被虐奸、残杀。最后一年，景帝皇后，被百余位侍卫奸 至下体雪崩。其后，以贵为太后的景帝皇后，命众侍卫把她制成「人彘」，口中 念及景帝名号，七日后含笑而亡。太后下葬之日，参与奸淫景帝妃子之侍卫，全 数自愿殉葬。 </w:t>
      </w:r>
    </w:p>
    <w:p>
      <w:r>
        <w:t xml:space="preserve">在之后的数百年里，天下再无「圣帝」出。然而，上天示警、还有几位学究 天人的道士、高僧推衍后发现了一个秘密。「圣帝」们心中的欲望如果能在他活 着的时候满足，并得到天下万民的认可，那么他将会得到永生，成为在人间的神， 天下将会永世安康。 </w:t>
      </w:r>
    </w:p>
    <w:p>
      <w:r>
        <w:t xml:space="preserve">这个发现，令众多帝王们疯狂了，拼命的想成为下一个「圣帝」。但是这些 人或者是志大才疏，或者是心底残暴，没有一个达成。在景帝驾崩数百年之后， 齐国亡。长达百余年的乱世开始了，直到百余年之后，大汉立国。人们终于迎来 了第三位圣帝，这个皇帝就是大汉帝国第三代皇帝。 </w:t>
      </w:r>
    </w:p>
    <w:p>
      <w:r>
        <w:t>第一章</w:t>
      </w:r>
    </w:p>
    <w:p>
      <w:r>
        <w:t xml:space="preserve">在宏伟的大殿上，一个身穿皇袍的男人静静的听着大臣们的汇报。他的面容 英俊，身材修长，任何人看到他的第一眼，都会被他的英武的气息吸引。他就是 大汉帝国第三代皇帝，被称为第三个「圣帝」的汉顺帝李英。李英继位的时候， 大汉只是天下九国之一。但是在他英明的领导下，二十年之后，天下一统，四十 年之后，异族臣服。在之后的日子里，他又发挥了武略之外的治国才能。现在， 大汉帝国的疆域甚至超过了当年的大周和大齐，而且政治清平，百姓安康，每年 发生的违法案件也少得很。 </w:t>
      </w:r>
    </w:p>
    <w:p>
      <w:r>
        <w:t xml:space="preserve">李英现在已经一百四十多岁了，但是外表看来，他却只有三十左右。不过大 臣们都很清楚的知道，虽然现在还不明显，但是他的眼角已经出现了细微的皱纹， 在他满头的乌发中，已经出现了几根白发。虽然只是一个月前出现的，但是也代 表着李英大限的日子已经没有几年了。 </w:t>
      </w:r>
    </w:p>
    <w:p>
      <w:r>
        <w:t xml:space="preserve">在整个大汉帝国，除了李英本人之外，所有的人都在担忧着他，期待着他能 说出自己心底的欲望。 </w:t>
      </w:r>
    </w:p>
    <w:p>
      <w:r>
        <w:t xml:space="preserve">「包大人，最近天京附近有没有什么案件发生？」李英一脸关切的问天京府 尹包文道。 </w:t>
      </w:r>
    </w:p>
    <w:p>
      <w:r>
        <w:t xml:space="preserve">「启禀陛下，天京府已经半年没有人来报案了。上一次有人报案，还是一对 儿叔嫂通奸，令丈夫把弟弟打成重伤的案件。我已经按照陛下您新订的法律，判 处行为不端、虐待父母和妻儿的丈夫充军，并责令通奸的叔嫂尽快完婚。」包文 说道。 </w:t>
      </w:r>
    </w:p>
    <w:p>
      <w:r>
        <w:t>「哦！工部尚书，南部运河的工程进行的如何？」李英又问另一个官员道。</w:t>
      </w:r>
    </w:p>
    <w:p>
      <w:r>
        <w:t>「现在已经完成了半数，想要完全完成，大概还要十年！」工部尚书答道。</w:t>
      </w:r>
    </w:p>
    <w:p>
      <w:r>
        <w:t xml:space="preserve">听到这个答案，李英的眼中闪过一丝的遗憾，然后对站在身边不远处、身穿 明黄色服饰的年青人说道：「太子，一定要记住，这个工程绝对不能停！这是泽 被万世的工程。」 </w:t>
      </w:r>
    </w:p>
    <w:p>
      <w:r>
        <w:t xml:space="preserve">「儿臣相信，在父皇的主持下，工程绝对不会停！」太子掩饰着眼中痛苦的 神色说道。 </w:t>
      </w:r>
    </w:p>
    <w:p>
      <w:r>
        <w:t>「再过几年，就要由你来主持了！」李英轻声的说道。</w:t>
      </w:r>
    </w:p>
    <w:p>
      <w:r>
        <w:t>「列为臣工，还有什么事儿要启奏吗？」</w:t>
      </w:r>
    </w:p>
    <w:p>
      <w:r>
        <w:t xml:space="preserve">李英问完之后，满朝文武立刻全数上前一步，然后跪伏在地，就连太子也跪 在了他的身前。 </w:t>
      </w:r>
    </w:p>
    <w:p>
      <w:r>
        <w:t>「各位这是要做什么啊？」李英疑惑的问道。</w:t>
      </w:r>
    </w:p>
    <w:p>
      <w:r>
        <w:t xml:space="preserve">「父皇，儿臣代表重臣、代表天下万民恳求，望你说出心中所欲！」太子李 济世一脸恳切的请求道。 </w:t>
      </w:r>
    </w:p>
    <w:p>
      <w:r>
        <w:t xml:space="preserve">看到一脸认真的李济世，又看了看跪伏在地的大臣们，李英轻轻的叹了口气， 然后说道：「为我一人之欲，乱天下之德，不可啊！众臣之意朕以知晓，然，此 事不可再提。」 </w:t>
      </w:r>
    </w:p>
    <w:p>
      <w:r>
        <w:t xml:space="preserve">「父皇，天下已失两位圣帝，也失去了两次万世太平的机会。儿臣恳请父皇， 让我大汉成为万世天朝。」李济世大声的说道。 </w:t>
      </w:r>
    </w:p>
    <w:p>
      <w:r>
        <w:t>「臣等恳请皇上，赐我大汉万世之朝！」</w:t>
      </w:r>
    </w:p>
    <w:p>
      <w:r>
        <w:t xml:space="preserve">看着长跪在地的满朝文武，李英深深的叹了一口气，然后说道：「朕心中之 欲实在龌龊，如若满足，我大汉将成万世笑柄。朕……不可！列为臣工，你等忠 心朕知晓，但此事休提。」说完后李英起身离开了龙椅，然后就要向后殿走去。 </w:t>
      </w:r>
    </w:p>
    <w:p>
      <w:r>
        <w:t xml:space="preserve">看着离开的李英离开，李济世一脸无奈的叹了口气，满朝大臣脸上也露出了 遗憾的神色。 </w:t>
      </w:r>
    </w:p>
    <w:p>
      <w:r>
        <w:t xml:space="preserve">「陛下，臣有话要说！」朝中四位宰相之一，位列中书省执宰的鲁平大声的 对将要离去的李英喊道。 </w:t>
      </w:r>
    </w:p>
    <w:p>
      <w:r>
        <w:t xml:space="preserve">「臣本被冤死囚，如若无陛下平冤施恩，臣早已成冢中枯骨。臣心中，陛下 一切欲望皆是对我等恩赐。如若陛下之欲似文帝，臣之妻女任由陛下享用。如若 陛下之欲似景帝，臣亦愿送妻子女儿与陛下呈欲。」今年只有四十多岁的鲁平， 有着美丽的妻女，是所有人羡慕的对象，此时竟愿把深的妻女献出。 </w:t>
      </w:r>
    </w:p>
    <w:p>
      <w:r>
        <w:t xml:space="preserve">「臣等亦愿！」众位大臣立刻说道。有几位女性大臣，甚至不顾道德的表示， 只要李英愿意，她们愿亲自侍奉。 </w:t>
      </w:r>
    </w:p>
    <w:p>
      <w:r>
        <w:t>听了中卫大臣的话后，李英的脸上没有开心的神色，反而满是愤怒。</w:t>
      </w:r>
    </w:p>
    <w:p>
      <w:r>
        <w:t xml:space="preserve">「尔等当自己妻女是什么？尔等当朕是什么？罚尔等薪俸一月！」说完后， 大步离开了大殿。 </w:t>
      </w:r>
    </w:p>
    <w:p>
      <w:r>
        <w:t xml:space="preserve">看到李英离开的背影，众臣明显的感觉到了他的愤怒。但是他们心中并没有 放弃，因为他们绝对不希望李英像前两位圣帝一样，他们希望大汉能成为万世帝 国。李英离开了大殿之后，众位大臣也陆续的离开了，不过众人都集中在了太子 的身边。 </w:t>
      </w:r>
    </w:p>
    <w:p>
      <w:r>
        <w:t>「殿下，你看这件事儿应该怎么办？」包文问李济世道。</w:t>
      </w:r>
    </w:p>
    <w:p>
      <w:r>
        <w:t>「如今，只有等母后回来了。天下间能令父皇说出心底欲望的，只有她了。」</w:t>
      </w:r>
    </w:p>
    <w:p>
      <w:r>
        <w:t>李济世一脸无奈的说道。</w:t>
      </w:r>
    </w:p>
    <w:p>
      <w:r>
        <w:t>听到李济世的话后，众位大臣的脑中立刻浮现了当今天下最高贵女性的身影。</w:t>
      </w:r>
    </w:p>
    <w:p>
      <w:r>
        <w:t xml:space="preserve">那飒爽的英姿、绝代的风华、无与伦比的美丽，足以令任何男人汗颜、令女 人自惭形秽。 </w:t>
      </w:r>
    </w:p>
    <w:p>
      <w:r>
        <w:t xml:space="preserve">「是啊！除了皇后，天下再也不会有任何人能令陛下说出来了！殿下，皇后 什么时候回来？」鲁平问道。 </w:t>
      </w:r>
    </w:p>
    <w:p>
      <w:r>
        <w:t xml:space="preserve">「快乐，在李公公发现父皇白发的一刻，我就派人去请母后了。」李济世遥 望着远方说道。 </w:t>
      </w:r>
    </w:p>
    <w:p>
      <w:r>
        <w:t>————————————————————————————————————————————————————————————————————————</w:t>
      </w:r>
    </w:p>
    <w:p>
      <w:r>
        <w:t xml:space="preserve">夜晚，李英坐在御书房的龙椅上，慢慢的批阅着奏折，他的贴身侍卫长燕惊 天站在不远处守护着。这些奏折上的并不是什么大事儿，他完全可以交给几个忠 诚、正直的大学士批阅，但是他此时心中实在是无法平静，只希望能用这种方式 平定心神。 </w:t>
      </w:r>
    </w:p>
    <w:p>
      <w:r>
        <w:t xml:space="preserve">大臣们在朝堂上所说的话，令他的心情久久不能平静，现在还不停的在他耳 边回响。他很清楚，大臣们是认真的。如果自己希望，他们绝对会愿意送上自己 的妻女给自己享用。在大臣心中，自己不只是皇帝，更是他们的信仰。以前有过 不少淫辱大臣妻女的皇帝，他带给大臣的是屈辱和愤怒。但是李英明白，如果自 己的欲望是淫辱他们的妻女，那是他们的荣幸。能被自己享用他们的妻女，是他 们的荣耀。李英相信，就算自己命令他们父女、母子乱伦，他们也会毫不犹豫的 执行。 </w:t>
      </w:r>
    </w:p>
    <w:p>
      <w:r>
        <w:t xml:space="preserve">大臣们的忠心李英清楚，他甚至暗想自己的欲望如果真是淫辱他人的妻女就 好了。不过很可惜，李英的愿望不是，而是完全相反、会令天下人鄙视的欲望… </w:t>
      </w:r>
    </w:p>
    <w:p>
      <w:r>
        <w:t>…</w:t>
      </w:r>
    </w:p>
    <w:p>
      <w:r>
        <w:t>「皇后回宫！」</w:t>
      </w:r>
    </w:p>
    <w:p>
      <w:r>
        <w:t xml:space="preserve">一声高喝在外面响起，令李英的脑中立刻浮现了那抹倩影，激动的他立刻从 龙椅上起来，然后就要出去迎接。「嘭」的一声之后，御书房的门就被撞开了。 </w:t>
      </w:r>
    </w:p>
    <w:p>
      <w:r>
        <w:t xml:space="preserve">一个身穿甲胄的高挑身影，以肉眼难视的速度来到了李英的面前。与此同时， 燕惊天的身影也消失了。 </w:t>
      </w:r>
    </w:p>
    <w:p>
      <w:r>
        <w:t>一身金色的华美甲胄，是自己召集天下能工巧匠、用最珍贵的材料制成的。</w:t>
      </w:r>
    </w:p>
    <w:p>
      <w:r>
        <w:t xml:space="preserve">为了不影响穿戴者的行动，这套甲胄是以轻薄、方便行动为基准的。如果不 是身着红色的劲装，穿着这套甲胄的绝世美女，绝对能勾起任何人的欲火。 </w:t>
      </w:r>
    </w:p>
    <w:p>
      <w:r>
        <w:t xml:space="preserve">甲胄的主人有着完美成熟的身材，一点儿都不像已经生过两个孩子、和自己 年纪相同的女人。除了因为她是自己的皇后，天命拥有和自己一样的寿命外，还 因为她是天下第一高手，整个大陆无人能敌的第一强者。和她在一起的时候，自 己从来不需要侍卫。 </w:t>
      </w:r>
    </w:p>
    <w:p>
      <w:r>
        <w:t xml:space="preserve">眼前的女子就是李英的皇后，天下第一高手、掌握天下近半儿兵权的女人南 宫静。虽然已经一百四十多岁了，但是看起来确处在女人最诱人、最有魅力的三 十岁左右的时期。一张瓜子儿脸上，镶嵌着完美的五官，在英姿飒爽中又有着女 性的温柔、母性的慈爱。眼前的女子，任何形容女性美丽的词语偶无法形容她。 </w:t>
      </w:r>
    </w:p>
    <w:p>
      <w:r>
        <w:t xml:space="preserve">多年前北疆异族臣服的大会上，三位异族可汗因为看到她而从此不再和大汉 为敌。 </w:t>
      </w:r>
    </w:p>
    <w:p>
      <w:r>
        <w:t xml:space="preserve">虽然眼前的女子美丽，但是她的能力更是令人钦佩。李英在平定天下的时候， 之所以能在二十年之内消灭八国，就是因为眼前的女子。她每次战斗都身先士卒 的冲杀在前，令所有敌人望之生畏。在二十年中，八国被其杀死、俘获的将领达 到数百位。刺杀李英的刺客，更是被其杀死无数。可以说，李英能有今天圣帝的 称号，一半儿都是眼前女子的功劳。 </w:t>
      </w:r>
    </w:p>
    <w:p>
      <w:r>
        <w:t xml:space="preserve">眼前女子给自己的太多，李英给她的则是一辈子的忠诚。历朝历代的皇帝中， 李英是唯一一个只有皇后一个妃子的。也正因为对这个女人的爱，所以李英才决 定隐藏自己心中的欲望，因为如果纵欲，那就是对眼前女子最大的羞辱。 </w:t>
      </w:r>
    </w:p>
    <w:p>
      <w:r>
        <w:t>看着眼前明显是连夜兼程赶回来的皇后，李英一脸的心疼看着满身灰尘的她。</w:t>
      </w:r>
    </w:p>
    <w:p>
      <w:r>
        <w:t xml:space="preserve">「静儿，你回来啦！」对南宫静，李英从来都是直呼其名。同样，南宫静对 他的称呼一般也是相公，不过有时候也叫陛下、夫君。 </w:t>
      </w:r>
    </w:p>
    <w:p>
      <w:r>
        <w:t xml:space="preserve">对李英的话，南宫静什么都没有回说，只是伸出那完美的玉手，然后颤抖的 摸上了那皱纹微显的眼角。而她的眼睛则紧紧的盯着李英那几丝微不可查的白发。 </w:t>
      </w:r>
    </w:p>
    <w:p>
      <w:r>
        <w:t xml:space="preserve">「相公，告诉我，你心底的欲望是什么？求求你，我不要失去你、不要留下 我一个人！」面对着千军万马、面对着重重包围也没有怕过的南宫静，此时一脸 害怕的哀求道。 </w:t>
      </w:r>
    </w:p>
    <w:p>
      <w:r>
        <w:t xml:space="preserve">这样的南宫静是李英从没有见过的，南宫静是无谓的，即使是在困难的境地， 也没有看到她露出过畏惧的神情；南宫静是骄傲的，即使是再无奈，她也没有求 过任何人。但是在这一刻，这个完美的足以令任何男人形秽的女子哀求了。 </w:t>
      </w:r>
    </w:p>
    <w:p>
      <w:r>
        <w:t xml:space="preserve">「静儿，不要问好吗？我的愿望太龌龊，我……」李英一脸疼惜的看着南宫 静说道。 </w:t>
      </w:r>
    </w:p>
    <w:p>
      <w:r>
        <w:t xml:space="preserve">「相公，告诉我好吗？我爱你，我要永远和你在一起。一百年不够，一千年、 一万年也太少。我希望是永远、永远和最最爱的你在一起。求求你，告诉我吧！」 </w:t>
      </w:r>
    </w:p>
    <w:p>
      <w:r>
        <w:t>一滴泪水伴随着哀求滑落下来。</w:t>
      </w:r>
    </w:p>
    <w:p>
      <w:r>
        <w:t xml:space="preserve">看着眼前女子的泪水，里应该立刻不知道如何是好了。因为在他的印象中， 这个女子只有在她父母离世的时候，在自己面前流过泪。 </w:t>
      </w:r>
    </w:p>
    <w:p>
      <w:r>
        <w:t xml:space="preserve">「静儿，你……你别哭！我……我……」李英几次语言又止，很怕心爱的妻 子，因为自己的欲望而蒙羞。 </w:t>
      </w:r>
    </w:p>
    <w:p>
      <w:r>
        <w:t>看到李英的样子，南宫静立刻说出了令李英再也不敢隐瞒的话。</w:t>
      </w:r>
    </w:p>
    <w:p>
      <w:r>
        <w:t xml:space="preserve">「如果你不告诉我，我就要像齐后一样，尝过女人所有能受的苦后，把自己 做成『人彘』放在你的面前。」 </w:t>
      </w:r>
    </w:p>
    <w:p>
      <w:r>
        <w:t xml:space="preserve">知道南宫静说一不二、说道做到的性格，李英立刻慌了神，在一阵纠结之后， 轻声的说出了隐藏在自己心底近百年的欲望。 </w:t>
      </w:r>
    </w:p>
    <w:p>
      <w:r>
        <w:t>「静儿，我……我想做绿帽皇帝……」</w:t>
      </w:r>
    </w:p>
    <w:p>
      <w:r>
        <w:t xml:space="preserve">小小的声音传进了南宫静的耳里，在她心底里掀起了滔天巨浪。「绿帽皇帝」， 在历史上不是，没有出现过。他们喜欢自己的妃子、皇后和别人宣淫，喜欢看别 人粗大的鸡巴在自己妃子的身体肏干。更有甚者，甚至喜欢看自己的母亲、妻子 和女儿一起被别的男人肏干。这样的皇帝以前出现过两个，在位期间他们并没有 什么大错，但是他们爱戴绿帽的欲望，却令他们在历史上被嘲笑，甚至比那些暴 君骂的还多。而他们后妃也被道学家们骂个不停。 </w:t>
      </w:r>
    </w:p>
    <w:p>
      <w:r>
        <w:t xml:space="preserve">南宫静很清楚自己的丈夫是难得一见的千古明君，但是她没想到身为史上第 三位「圣帝」的他，心底的欲望竟然是相当绿帽皇帝。如果想要满足他，那么自 己就必须做一个淫妇。想到史书上记载的两个绿帽皇帝后妃们的淫乱程度，南宫 静就不禁一阵脸红。 </w:t>
      </w:r>
    </w:p>
    <w:p>
      <w:r>
        <w:t xml:space="preserve">在以前，南宫静和李英享受床第之乐的时候，两人都不敢太过激烈，因为她 害羞，而李英又不愿羞辱她。直到南宫静的母亲教导过她一次之后，她才在床第 间稍稍大胆起来。但是想到史书上记载，绿帽皇帝的后妃们，当着夫君的面儿， 和多个男人宣淫，她这个只有过李英一个男人的女人，怎么可能接受？ </w:t>
      </w:r>
    </w:p>
    <w:p>
      <w:r>
        <w:t xml:space="preserve">南宫静听了李英的话之后，感到非常的愕然、又不知所措，但是当看到李英 那惶恐的目光后，她仿佛是受到了当头棒喝，令她立刻下了决心。早已经下定了 决心，当年李英发誓一生不再立妃之后，她就已经决定，为了李英，她愿献出自 己的一切。 </w:t>
      </w:r>
    </w:p>
    <w:p>
      <w:r>
        <w:t xml:space="preserve">「相公，如果你的愿望是做一个绿帽皇帝，那么静儿就愿意成为千古第一淫 后！」南宫静一脸坚定的说道。 </w:t>
      </w:r>
    </w:p>
    <w:p>
      <w:r>
        <w:t xml:space="preserve">对于南宫静的回答，李英早有所料，他知道，只要自己说出了欲望，南宫静 就会满足自己，但是……他不希望看到南宫静做出违心的事情。 </w:t>
      </w:r>
    </w:p>
    <w:p>
      <w:r>
        <w:t>「静儿，你……没必要这样做啊！我不希望你痛苦！」</w:t>
      </w:r>
    </w:p>
    <w:p>
      <w:r>
        <w:t>「相公，静儿早已经发誓满足你一切的期望。能满足你，就是我最大的快乐。</w:t>
      </w:r>
    </w:p>
    <w:p>
      <w:r>
        <w:t>如果不能满足你，即使是全天下称颂，对我也没有意义啊！「</w:t>
      </w:r>
    </w:p>
    <w:p>
      <w:r>
        <w:t xml:space="preserve">看着南宫静那认真的目光，李英紧紧的搂住了她，然后轻声的说道：「对不 起……对不起……」 </w:t>
      </w:r>
    </w:p>
    <w:p>
      <w:r>
        <w:t xml:space="preserve">「相公，我不要你的对不起，我只想你尽情的用我满足你的欲望。如果我不 能令你满足，那就是我一生最痛苦的事情。」南宫静语调儿颤抖的说道。 </w:t>
      </w:r>
    </w:p>
    <w:p>
      <w:r>
        <w:t xml:space="preserve">紧紧的搂着怀中完美的身体，李英明白自己说什么话都是多余的，他现在该 想的是，如何开始以后新的生活方式。轻轻叹了一口气后，他决定迎接新的生活 方式。 </w:t>
      </w:r>
    </w:p>
    <w:p>
      <w:r>
        <w:t xml:space="preserve">「明天开始，多准备一些符合淫后身份的衣服吧！」李英一边说、一边温柔 的揉捏起南宫静的丰臀来。 </w:t>
      </w:r>
    </w:p>
    <w:p>
      <w:r>
        <w:t>「臣妾……遵旨！明天开始，臣妾就是淫后了！」南宫静羞涩的说道。</w:t>
      </w:r>
    </w:p>
    <w:p>
      <w:r>
        <w:t xml:space="preserve">「你脸红什么啊？淫后可是不会脸红的哦！看来，夫君我要好好的找几个壮 男服侍我的淫后，让她不再动不动就脸红呢！」李英轻声的说道。 </w:t>
      </w:r>
    </w:p>
    <w:p>
      <w:r>
        <w:t>「臣妾……明白！」一脸通红，完全没有了以往英姿的南宫静轻声的说道。</w:t>
      </w:r>
    </w:p>
    <w:p>
      <w:r>
        <w:t xml:space="preserve">「静儿，咱们休息吧！从明天开始，你就不再只属于我了。现在让相公最后 一次拥有只属于我的你吧！」李英一脸兴奋的说道。 </w:t>
      </w:r>
    </w:p>
    <w:p>
      <w:r>
        <w:t xml:space="preserve">听了李英的话后，南宫静立刻就要去御书房后的寝宫，但是李英却一把抓住 了她，然后有些期待的说道：「静儿，就在这里好吗？」 </w:t>
      </w:r>
    </w:p>
    <w:p>
      <w:r>
        <w:t xml:space="preserve">李英的话令南宫静的耳根立刻热了起来，以前两人欢好的时候，全都是在寝 宫。但是没想到刚答应做淫后，李英就让她这样做。如果是以前，她绝对会拒绝， 但是想到以后要和其他男人做更多羞人的事儿，她站在李英面前，用颤抖的手轻 轻的脱下了身上的甲胄和里面的劲装。不一会儿之后，南宫静那完美、诱人的成 熟身体就展现在了他的面前。 </w:t>
      </w:r>
    </w:p>
    <w:p>
      <w:r>
        <w:t xml:space="preserve">洁白无瑕的柔滑肌肤，丰满、傲视众多美女的，纤细的腰肢，平坦的小腹， 硕大的丰臀，修长的，以及那两腿之间呈倒三角的黑色地带，无一不完美的身体， 令李英兴奋不已。而更令他兴奋的是，这完美的身体就要和其他人分享了。 </w:t>
      </w:r>
    </w:p>
    <w:p>
      <w:r>
        <w:t xml:space="preserve">李英快速的脱下了身上的龙袍，露出了他结实的身体，以及胯间令南宫静享 受过无数个快乐夜晚的粗大、坚挺的鸡巴。看到那粗大的鸡巴，南宫静立刻跪伏 在他的胯间，然后缓缓的伸出舌头舔弄起来。 </w:t>
      </w:r>
    </w:p>
    <w:p>
      <w:r>
        <w:t xml:space="preserve">「哦……静儿，我……好舒服啊！我好幸运，能遇到你这样完美的妻子，能 等到你的爱恋。」李英一边说、一边看着南宫静跪伏在胯间的赤裸身体。 </w:t>
      </w:r>
    </w:p>
    <w:p>
      <w:r>
        <w:t>自从母亲教导之后，南宫静的床第技巧好了很多，的技巧也是非常的熟练。</w:t>
      </w:r>
    </w:p>
    <w:p>
      <w:r>
        <w:t xml:space="preserve">李英的夸奖令她兴奋的很，更加卖力的舔弄起来。看着南宫静努力舔弄的情 景，李英越来越兴奋，很快他就忍不住满身的欲火了。 </w:t>
      </w:r>
    </w:p>
    <w:p>
      <w:r>
        <w:t xml:space="preserve">当看到南宫静那光洁的裸背、由于跪在胯间而翘起的丰臀后，一个想法在心 头升起，然后再也压抑不住了。 </w:t>
      </w:r>
    </w:p>
    <w:p>
      <w:r>
        <w:t xml:space="preserve">「静儿，我……我现在就想看！我想看你和别人淫乱的样子，可以吗？」李 英用颤抖的语调儿，近乎恳求的说道。 </w:t>
      </w:r>
    </w:p>
    <w:p>
      <w:r>
        <w:t xml:space="preserve">深爱李英的南宫静，怎么可能拒绝的了他以这种语气说出的话。手掌轻挥， 一道气劲飞出，然后冲开了紧闭的御书房大门。门口儿两个守卫的禁军士兵，忽 然听到皇后有些娇喘的声音。 </w:t>
      </w:r>
    </w:p>
    <w:p>
      <w:r>
        <w:t>「进来！」</w:t>
      </w:r>
    </w:p>
    <w:p>
      <w:r>
        <w:t xml:space="preserve">当两位毫无所觉的禁军回头看去的时候，他们立刻惊呆了，因为他们看到的 是，当今天下最高贵女性那完美诱人的赤裸背影。只玩儿过便宜的妓女和自家黄 脸婆的士兵，何时看到过这样完美的女体，站在门口儿的他们，立刻惊呆了。 </w:t>
      </w:r>
    </w:p>
    <w:p>
      <w:r>
        <w:t>发现两个士兵没有行动，李英和南宫静皱了皱眉，然后李英说道：「进来吧！</w:t>
      </w:r>
    </w:p>
    <w:p>
      <w:r>
        <w:t>皇后有些事要你们做！「</w:t>
      </w:r>
    </w:p>
    <w:p>
      <w:r>
        <w:t xml:space="preserve">再次听到传唤后，两个士兵立刻脚步踉跄的走了进来，当他们要关门的时候， 李英再次说道：「不要关门了，这件事儿不需要瞒着其他人。」 </w:t>
      </w:r>
    </w:p>
    <w:p>
      <w:r>
        <w:t xml:space="preserve">两个士兵依令来到了两人面前，刚要跪下去的时候，令他们更加吃惊的事情 发生了。赤裸背影的女人转过了身，当他们看到女子的脸后，他们惊讶的最都合 不拢了。 </w:t>
      </w:r>
    </w:p>
    <w:p>
      <w:r>
        <w:t>「皇……皇后……」</w:t>
      </w:r>
    </w:p>
    <w:p>
      <w:r>
        <w:t xml:space="preserve">正在两人呐呐的说话的时候，天下间最高贵的女人缓缓的跪在了他们胯间， 然后脱下了他们的裤子。当他们散发着些许异味儿的鸡巴被那完美的双手握住把 玩儿之后，他们胯间的鸡巴立刻忍不住的粗大起来。 </w:t>
      </w:r>
    </w:p>
    <w:p>
      <w:r>
        <w:t xml:space="preserve">「皇……皇后娘娘……使……使不得啊！我……我们是奴才啊！」一个禁军 一脸惶恐说道的同时，腰部却忍不住的挺动起来。 </w:t>
      </w:r>
    </w:p>
    <w:p>
      <w:r>
        <w:t>「哀家现在要的就是奴才，我要在陛下面前，告诉他我已经是一个淫妇了。</w:t>
      </w:r>
    </w:p>
    <w:p>
      <w:r>
        <w:t xml:space="preserve">你们两个奴才，就做我这辈子的第一个、第二个奸夫吧！你们的皇后我，从 现在起，就要做一个淫妇了！「南宫静语调颤抖的说道。 </w:t>
      </w:r>
    </w:p>
    <w:p>
      <w:r>
        <w:t>「陛下、求求你，阻止娘娘啊！」另一个禁军一脸哀求的说道。</w:t>
      </w:r>
    </w:p>
    <w:p>
      <w:r>
        <w:t xml:space="preserve">「我才不会阻止，这是我梦寐已久事情，我想看这样的情景已经太久了。你 们两个别怕，抱着你们娘娘的屁股尽情的享受吧！你们的皇帝我，已经想戴绿帽 子太久了！」李英大声说道的同时，一脸兴奋的握上了自己粗大的鸡巴。 </w:t>
      </w:r>
    </w:p>
    <w:p>
      <w:r>
        <w:t xml:space="preserve">听到李英的话后，被南宫静那完美诱人身体吸引的两个禁军，再也忍不住满 身的欲火了。他们飞快的脱光了衣服，然后紧紧的抱住了南宫静那完美的身体。 </w:t>
      </w:r>
    </w:p>
    <w:p>
      <w:r>
        <w:t xml:space="preserve">他们一个跪在了南宫静的胯间，伸出舌头舔上了那诱人的阴户。另一个跪在 了她的臀后，使劲儿吮吸、舔弄着她的丰臀。 </w:t>
      </w:r>
    </w:p>
    <w:p>
      <w:r>
        <w:t xml:space="preserve">第一次被李英之外的人如此淫弄，南宫静心中羞涩不已，如果不是李英那火 热、兴奋的视线，她早就推开了两个禁军了。性格保守的她，如果不是因为李英 的欲望，有远也不会给两男人同时玩弄。但是令她吃惊的是，在李英目光的注视 下，她的阴户里竟然很快就流出了淫水儿。在以往，想要她动情，有时候李英甚 至要用上一刻钟的时间挑逗。但是这次她几乎是几个呼吸就忍不住了。 </w:t>
      </w:r>
    </w:p>
    <w:p>
      <w:r>
        <w:t xml:space="preserve">「这么快就流出水了，难道我是个喜欢被这样玩弄的淫妇？难道我天生就是 淫荡的女人？」南宫静心中如此想到。 </w:t>
      </w:r>
    </w:p>
    <w:p>
      <w:r>
        <w:t xml:space="preserve">心中有了这个想法之后，南宫静心中大惊的同时，一种奇异的快感也从心中 升起。这快感来的是这么的强烈，这么的让她受不了，同时，也让她无比的害怕。 </w:t>
      </w:r>
    </w:p>
    <w:p>
      <w:r>
        <w:t xml:space="preserve">「怎么办？如果被相公发现，他……他会不会生气啊？」这样想着同时，她 偷瞄了李英一眼，当发现立刻李英看到她胯间的闪亮更加兴奋之后，她放下心来， 然后尽情的享受这从来没有过的快感来。 </w:t>
      </w:r>
    </w:p>
    <w:p>
      <w:r>
        <w:t>「嗯……啊……」一声声娇吟从南宫静的嘴里传出。</w:t>
      </w:r>
    </w:p>
    <w:p>
      <w:r>
        <w:t xml:space="preserve">「静儿，大声点儿叫！相公五想听你骚浪、淫贱的声音！大声点儿喊，把你 心里的希望大胆的喊出来！」李英大声喊道的同时，双手使劲儿撸动起坚挺的鸡 巴来。 </w:t>
      </w:r>
    </w:p>
    <w:p>
      <w:r>
        <w:t xml:space="preserve">「嗯……相公，他们……舔的静儿好舒服啊！静儿的那里……从来没这么舒 服过！静儿……好想要啊！」南宫静骚媚的浪叫道。 </w:t>
      </w:r>
    </w:p>
    <w:p>
      <w:r>
        <w:t xml:space="preserve">听到南宫静的浪叫，李英立刻大声的回道：「那就求他们肏！求两个奴才， 当着我的面儿肏你高贵美丽的身体，让他们当着我的面儿肏你！」 </w:t>
      </w:r>
    </w:p>
    <w:p>
      <w:r>
        <w:t xml:space="preserve">「啊……你们……两个奴才！快点儿肏我，肏我这个高贵的皇后吧！」南宫 静毕竟没有做过太淫荡的事情，这样的话在她想来已经是淫贱至极了。 </w:t>
      </w:r>
    </w:p>
    <w:p>
      <w:r>
        <w:t xml:space="preserve">虽然南宫静的挑逗比起妓院的妓女来差多了，但是两个禁军的感觉却是要比 玩儿妓女的时候刺激多了。两人立刻从南宫静的胯臀间抬起头，然后一脸不敢置 信的问道：「娘娘，我……真的可以吗？可以肏高贵的您！」那眼中的期待和向 往怎么都隐藏不住。 </w:t>
      </w:r>
    </w:p>
    <w:p>
      <w:r>
        <w:t>看着两个禁军的表情，南宫静心里感到刚刚心里的不安和羞涩完全的消失了。</w:t>
      </w:r>
    </w:p>
    <w:p>
      <w:r>
        <w:t xml:space="preserve">如果是这样尊敬自己的男人，即使是淫乱也没什么吧！想到这里，南宫静轻 轻的把身前的男人推到在地，然后跨坐在了他的腰上。淫水儿直流的阴户在他挺 立的粗大鸡巴上摩擦了几下之后，就把男人粗大的鸡巴插进了阴户里。 </w:t>
      </w:r>
    </w:p>
    <w:p>
      <w:r>
        <w:t xml:space="preserve">「嗯……」一声娇吟之后，南宫静就后悔了。我是不是表现的太淫荡、太主 动了。相公还没有同意，我怎么能让他的东西插进来呢？陛下会不会以为我天性 淫贱，会不会讨厌我这么主动啊？想到这里，南宫静不安的看向了李英。当看到 那兴奋、开心的双眼后，那恭敬立刻按下了心中的不安，然后对李英一笑。正在 她想对李英说些什么的时候，身下的男人大力的向上挺动起腰部来。 </w:t>
      </w:r>
    </w:p>
    <w:p>
      <w:r>
        <w:t xml:space="preserve">「啪啪啪啪……」随着身下男人挺动腰部，南宫静的身体不停的在男人身上 起落着，每一次落下，都会发出清脆的肉体拍打声。高贵的皇后和地位低下的禁 军士兵，在皇帝面前进行着其他人不敢想象的性爱。 </w:t>
      </w:r>
    </w:p>
    <w:p>
      <w:r>
        <w:t xml:space="preserve">「娘娘，你的屄肏起来太舒服了！奴才实在是太幸运啦！」男人忘记了两人 地位的差距、忘记了是在皇帝的面前，兴奋的高喊着。 </w:t>
      </w:r>
    </w:p>
    <w:p>
      <w:r>
        <w:t xml:space="preserve">骑在男人的身上被肏的身体乱摇的南宫静，不停的娇呼着。她很想说话，但 是在阴户里抽插的粗大鸡巴，每次都让她将要出口的话无法说出，最后只剩下了 一声声高亢的淫叫。 </w:t>
      </w:r>
    </w:p>
    <w:p>
      <w:r>
        <w:t xml:space="preserve">「嗯……啊……呀……」一声声的无意义的音节中，御书房里的三个男人都 听出了南宫静的兴奋和快乐。每一次她伴随着肉体撞击声发出的淫叫，都令男人 们感到刺激不已。身下的男人兴奋的向上挺动着粗大的鸡巴，肏着当今最高贵、 也是最令人尊敬的女人，当今的皇后娘娘。看着她脸上那舒爽不已的神情，他得 到了前所未有的满足。强壮的身体向上挺动了将近一刻钟之后，一阵舒服至极的 紧夹从身上高贵女子的阴户传来。同时，高亢的娇呼也从她的嘴里响起。男人知 道，在自己的大力肏干下，高贵的女子了，自己粗大的鸡巴令她满足了。当一阵 清凉的液体浇灌在他的龟头上之后，他也迎来了高潮。 </w:t>
      </w:r>
    </w:p>
    <w:p>
      <w:r>
        <w:t xml:space="preserve">「啊……娘娘，奴才受不了啦！奴才要射啦！奴才要把精液射进您高贵的身 体里啊！」大声的高喊中，大量的精液喷射进了天下最高贵、强大、美丽、受人 尊敬的阴户里。 </w:t>
      </w:r>
    </w:p>
    <w:p>
      <w:r>
        <w:t>然后，高贵的娘娘就身体痉挛着趴在了奴才的身上娇喘起来。</w:t>
      </w:r>
    </w:p>
    <w:p>
      <w:r>
        <w:t xml:space="preserve">「嗯……呼……你这……奴才，竟然……全射进哀家里面了！陛下，人家在 你面前……这么做了，以后人家就是……淫妇皇后了。这样……你满足了吗？」 </w:t>
      </w:r>
    </w:p>
    <w:p>
      <w:r>
        <w:t>南宫静一边说、一边不停的娇喘着。</w:t>
      </w:r>
    </w:p>
    <w:p>
      <w:r>
        <w:t xml:space="preserve">看着南宫静痉挛着的身体，李英一脸兴奋的撸动着依旧坚挺的鸡巴，然后喘 息粗重的说道：「不！我不满足！我还要更多，我还要看你被更多粗大的鸡巴肏！ </w:t>
      </w:r>
    </w:p>
    <w:p>
      <w:r>
        <w:t>我还要你变得更淫、更贱，我要你成为史上第一淫后！你要成为比史书上记</w:t>
      </w:r>
    </w:p>
    <w:p>
      <w:r>
        <w:t>载的那些淫妇还无耻的女人「</w:t>
      </w:r>
    </w:p>
    <w:p>
      <w:r>
        <w:t xml:space="preserve">李英的话令南宫静的脸立刻就红了，想到历史上那些淫妇所做的事情，她的 心立刻无法平静了。但是她却忍着心中的羞涩，毫不犹豫的回答道：「臣妾答应， 只要陛下您希望，臣妾愿成为史上最无耻的女人。」 </w:t>
      </w:r>
    </w:p>
    <w:p>
      <w:r>
        <w:t xml:space="preserve">说完之后的南宫静，忍着身体的颤抖从身下刚刚射精的男人身上爬了起来， 然后一脸通红的仰躺在了地上，对着另一个鸡巴挺立的禁军张开了双腿。 </w:t>
      </w:r>
    </w:p>
    <w:p>
      <w:r>
        <w:t xml:space="preserve">「上来！把你的坏东西狠狠的插进哀家的下面来！像对你家里的妻子一样对 我吧！在我的身上尽情的逞欲吧！」把流着淫水儿的阴户展现在男人面前的南宫 静，大胆的说道。 </w:t>
      </w:r>
    </w:p>
    <w:p>
      <w:r>
        <w:t>看到这样的情景，听着当今最高贵美丽女人这样的邀请，哪个男人能忍住呢？</w:t>
      </w:r>
    </w:p>
    <w:p>
      <w:r>
        <w:t xml:space="preserve">在南宫静的下，禁军已经失去了理智，粗大的鸡巴对准依旧流着同僚精液的 阴户就插了进去。「扑哧」一声之后，整根粗大的鸡巴就大力的插了进去。 </w:t>
      </w:r>
    </w:p>
    <w:p>
      <w:r>
        <w:t xml:space="preserve">「哦……我肏了娘娘的屄！我肏了天下最高贵女人的屄啊！娘娘，能肏到您， 我立刻死了也甘愿啊！」男人一边大幅的起伏着身体、一边兴奋的高喊道。 </w:t>
      </w:r>
    </w:p>
    <w:p>
      <w:r>
        <w:t xml:space="preserve">把随着男人的高喊，他挺立的鸡巴在南宫静的阴户的大力的肏干着。伴随着 一声声清脆的肉体拍打声，南宫静的阴唇不断的随着鸡巴的抽插而挤进、翻出， 看得李英更加大力的撸动起胯间的鸡巴来。 </w:t>
      </w:r>
    </w:p>
    <w:p>
      <w:r>
        <w:t>「你这……死奴才！插哀家……插的……这么狠，当心……哀家一会儿……</w:t>
      </w:r>
    </w:p>
    <w:p>
      <w:r>
        <w:t xml:space="preserve">处死你！哦……太舒服了，再大力点儿啊！「以往从没有说出过的淫乱话， 此时自然而然的从嘴里说了出来。在说话的同时，南宫静纤腰连连向上挺动，迎 合着男人的肏干。 </w:t>
      </w:r>
    </w:p>
    <w:p>
      <w:r>
        <w:t>「能狠狠的肏娘娘您，奴才就是死也甘愿啊！娘娘，奴才是最幸福的男人啊！」</w:t>
      </w:r>
    </w:p>
    <w:p>
      <w:r>
        <w:t>舒畅的感觉，令男人情不自禁的大声呼喊起来。</w:t>
      </w:r>
    </w:p>
    <w:p>
      <w:r>
        <w:t xml:space="preserve">「你这……坏蛋！肏死……哀家啦！当着……陛下的面儿，你把哀家……肏 的……爽上天啦！陛下，臣妾……被奴才的大鸡巴肏……的太舒服啦！求求求您， 不要怪臣妾好吗？」南宫静大声的淫叫道。 </w:t>
      </w:r>
    </w:p>
    <w:p>
      <w:r>
        <w:t xml:space="preserve">看着南宫静挺动着阴户迎合男人肏干的淫浪样子，听着她那娇媚的浪叫，李 英立刻大声的回答道：「我不会怪你，我喜欢你这样，我喜欢你现在被大鸡巴肏 的骚样儿！我的好静儿、我的爱妃、我的贤后，朕求求你，让我每天都能看到你 的骚样儿吧！」 </w:t>
      </w:r>
    </w:p>
    <w:p>
      <w:r>
        <w:t>「臣妾……明白！臣妾会做个……合格的淫后，臣妾会……全力满足陛下。</w:t>
      </w:r>
    </w:p>
    <w:p>
      <w:r>
        <w:t xml:space="preserve">用我的……身体，伺候……一个个男人，让他们……尽情享受我这个淫后的 身体。 </w:t>
      </w:r>
    </w:p>
    <w:p>
      <w:r>
        <w:t xml:space="preserve">我会每天都……把自己的淫浪的样子……展现给陛下看的！「南宫静一边激 烈的向上挺动着阴户、一边高声浪叫道。 </w:t>
      </w:r>
    </w:p>
    <w:p>
      <w:r>
        <w:t xml:space="preserve">听到李英和南宫静的对话，大力肏干着南宫静的男人再也忍不住射精的冲动 了。兴奋至极的他，立刻开始了狂风暴雨似的最后抽插。「啪啪啪啪……」的肉 体撞击声，不停的在御书房里回响起来。 </w:t>
      </w:r>
    </w:p>
    <w:p>
      <w:r>
        <w:t xml:space="preserve">「娘娘，奴才不行啦！奴才要射啦！陛下，奴才想射到娘娘的肚子里，求陛 下恩准啊！」男人一边大力的肏干、一边兴奋的喊道。 </w:t>
      </w:r>
    </w:p>
    <w:p>
      <w:r>
        <w:t xml:space="preserve">「射！尽情的射吧！在朕面前，把你的精液射进朕爱妃的肚子吧！」一边大 喊，李英加速的撸动鸡巴速度。 </w:t>
      </w:r>
    </w:p>
    <w:p>
      <w:r>
        <w:t xml:space="preserve">在两声粗吼响起的同时，高亢的女人浪叫声也响了起来。声音过后，整个御 书房里只剩下了连续不断的娇喘声。 </w:t>
      </w:r>
    </w:p>
    <w:p>
      <w:r>
        <w:t>「陛下，臣妾这样做好吗？」退去的南宫静轻声的说道。</w:t>
      </w:r>
    </w:p>
    <w:p>
      <w:r>
        <w:t>「好！静儿，朕开心死了！」李英兴奋的说道。</w:t>
      </w:r>
    </w:p>
    <w:p>
      <w:r>
        <w:t xml:space="preserve">推开身上的男人后，南宫静投入到李英的怀里，然后说道：「相公，咱们会 寝宫吧！我今天还没有伺候过你呢！」 </w:t>
      </w:r>
    </w:p>
    <w:p>
      <w:r>
        <w:t xml:space="preserve">「嗯！你们两个继续站岗吧！」对两个禁军说完后，李英揽着南宫静的肩膀 就向寝宫走去。 </w:t>
      </w:r>
    </w:p>
    <w:p>
      <w:r>
        <w:t>————————————————————————————————————————————————————————————————————</w:t>
      </w:r>
    </w:p>
    <w:p>
      <w:r>
        <w:t xml:space="preserve">《都市绿帽英雄传》这两天遇到瓶颈，不知道按照那个方向写下去好，一边 思考一边就写了这篇。这个故事是我以前就想写的，故事不会太长，而且更新也 不会快。在开始写之前，为了写这部还是写《圣斗士——雅典娜篇》而纠结了很 久，最后还是选择了这部。 </w:t>
      </w:r>
    </w:p>
    <w:p>
      <w:r>
        <w:t>ＰＳ：在写《江湖行》最后一部之前，我已经尽量不把口味儿写的重了，已 经删去了原本设定中的很多情节，但是最后还是有违禁删了好多。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