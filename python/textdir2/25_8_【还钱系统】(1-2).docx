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【还钱系统】(1-2)</w:t>
      </w:r>
    </w:p>
    <w:p>
      <w:r>
        <w:t xml:space="preserve">作者：dcc98 字数：7194 </w:t>
      </w:r>
    </w:p>
    <w:p>
      <w:r>
        <w:t xml:space="preserve">话说好久没发了，这次是来发寂寞的，那天不寂寞了，也许就不发了也不一 定，而至于是周更还是月更，更或者一周三更什么的，也不一定。 </w:t>
      </w:r>
    </w:p>
    <w:p>
      <w:r>
        <w:t xml:space="preserve">然后说一下关于新世界的问题，很难说到底还会不会更，因为实在，该怎么 说呢，反正这一个多月就是不想写。还有就是第三部是西方的玄幻部，属于有精 灵有矮人有兽人的那种，我还没写，所以没有，不用在找了，谢谢。 </w:t>
      </w:r>
    </w:p>
    <w:p>
      <w:r>
        <w:t>以上！！！</w:t>
      </w:r>
    </w:p>
    <w:p>
      <w:r>
        <w:t>===========================================================================================================================================================</w:t>
      </w:r>
    </w:p>
    <w:p>
      <w:r>
        <w:t>第一章：重生与系统</w:t>
      </w:r>
    </w:p>
    <w:p>
      <w:r>
        <w:t>我叫黄建强，是一名资深宅男，现如今正读大三。</w:t>
      </w:r>
    </w:p>
    <w:p>
      <w:r>
        <w:t xml:space="preserve">「呼……呼……」光亮的卧室中，我正坐在电脑前，喘着粗气，右手在胯下 快速的抖动着，双眼死死的盯着电脑频幕。 </w:t>
      </w:r>
    </w:p>
    <w:p>
      <w:r>
        <w:t xml:space="preserve">没错，只要是个男的都，厄，不对现如今应该说基本上是个人都知道，我在 干嘛，没错我在自慰，说难听点就是在撸，不过话说回来不撸又能干什么呢？ </w:t>
      </w:r>
    </w:p>
    <w:p>
      <w:r>
        <w:t xml:space="preserve">「叩叩叩……」一阵急促的敲门声响起，吓得我是浑身一抖虎躯一颤，赶忙 要穿起裤子。 </w:t>
      </w:r>
    </w:p>
    <w:p>
      <w:r>
        <w:t xml:space="preserve">「建强啊，开门啊。」这时母亲急促的声音在门外响起，没错我是住在自己 家中的，虽然上大学，但是由于离家不远，所以我也就成了走读生了。 </w:t>
      </w:r>
    </w:p>
    <w:p>
      <w:r>
        <w:t xml:space="preserve">书归正传，在母亲的急促敲门声中，我快速的将自己还挺胸抬头的小兄弟塞 到了内裤中，然后极速的穿好了裤子，接着便准备去给母亲开门了。 </w:t>
      </w:r>
    </w:p>
    <w:p>
      <w:r>
        <w:t xml:space="preserve">可是，就在走到快要到门口时，我才想起来老子的电脑还在无声的播放着 「十倍奉还」！ </w:t>
      </w:r>
    </w:p>
    <w:p>
      <w:r>
        <w:t>有些同学可能要问了，「十倍奉还」！不是励志剧吗！！！</w:t>
      </w:r>
    </w:p>
    <w:p>
      <w:r>
        <w:t>难道我对着这玩意撸，口味相当独特！！！</w:t>
      </w:r>
    </w:p>
    <w:p>
      <w:r>
        <w:t xml:space="preserve">当然不是啦，没错半泽直树版的「十倍奉还」确实是励志剧，但是波多野结 衣老师的半沢直美版「十倍奉还」就不是了，再说，如果正常班的「十倍奉还」 </w:t>
      </w:r>
    </w:p>
    <w:p>
      <w:r>
        <w:t>我也不用这样在意不是。</w:t>
      </w:r>
    </w:p>
    <w:p>
      <w:r>
        <w:t xml:space="preserve">于是我赶忙又跑回来准备将播放器关掉，但是太着急了，结果一不小心碰到 了笔记本旁的水杯，然后就悲剧，电路板直接短路了，这时我也顾不上擦拭掉水， 赶忙要将电线拔掉，结果忘了自己手刚才溅了一手的水，于是刚感觉到周身一疼， 然后眼前一黑就再也不知道了。 </w:t>
      </w:r>
    </w:p>
    <w:p>
      <w:r>
        <w:t xml:space="preserve">「黄胖子，哥几个找你借点钱花，你还跟我推三阻四的，是不是看不起哥几 个啊？！！！」我刚缓过神来，结果就听到一旁几个身旁一个叫嚣的声音，然后 就脸上一疼。 </w:t>
      </w:r>
    </w:p>
    <w:p>
      <w:r>
        <w:t>「毕……」不知道是不是刚清醒过来，我似乎听到了一声开机声。</w:t>
      </w:r>
    </w:p>
    <w:p>
      <w:r>
        <w:t xml:space="preserve">不过无所谓了，反应过来的我，虽然还没闹清楚是怎么回事，但是却也知道 自己被打了，于是看着刚才打我的那个人，直接也是一拳过去。 </w:t>
      </w:r>
    </w:p>
    <w:p>
      <w:r>
        <w:t xml:space="preserve">「啊，靠，你敢打我，你们几个帮忙打啊！！！」那个被我打的人好像有点 眼熟？！！ </w:t>
      </w:r>
    </w:p>
    <w:p>
      <w:r>
        <w:t xml:space="preserve">不过没机会细想了，两旁的几个人都围了过来，对着我就打了过来，不过好 在我有些胖，虽然不是那种相当胖，而是那种微壮的胖，但是好歹也是脂肪不是， 所以虽然被那些人一起围攻，但是痛，却没有也可以忍受，然后就好办了，打架 吗，当然是盯着一个打啦，所以刚才打我的那位老兄痛快了，谁叫他第一个拉仇 恨了，于是我盯着他打，不一会儿，这位仁兄就受不了了，开始往外跑了，而我 看到有缺口，当然也是赶忙逃出追了上去。 </w:t>
      </w:r>
    </w:p>
    <w:p>
      <w:r>
        <w:t>然后就是一场拉锯战，我追着前面的那位，而后面几个追着我。</w:t>
      </w:r>
    </w:p>
    <w:p>
      <w:r>
        <w:t xml:space="preserve">就这样，我们从一个比较偏僻的角落，一路追到一栋热闹的楼下面，这时我 才想起来，靠，这不是老子高中时候的教学楼吗？ </w:t>
      </w:r>
    </w:p>
    <w:p>
      <w:r>
        <w:t xml:space="preserve">就在我正愣神的时候，我们已经来到了人群中，也许是来到了人群中吧，身 后的人也都不在追我了，而是各自散开了，而我也在追了前面的那个人一会儿后， 停了下来，跑步毕竟不是我的强项，追不上！！！ </w:t>
      </w:r>
    </w:p>
    <w:p>
      <w:r>
        <w:t>「呼……呼……」接着我喘着粗气站在原地思考着，这是怎么一回事！！！</w:t>
      </w:r>
    </w:p>
    <w:p>
      <w:r>
        <w:t xml:space="preserve">刚才的那个人好像是我以前高中的一个同学，好像叫周清泉，原本关系还行， 后来变差了，原因就是刚才这样。 </w:t>
      </w:r>
    </w:p>
    <w:p>
      <w:r>
        <w:t xml:space="preserve">至于为什么原本还行，这就要说一下了，本人当年比较不太会交朋友（当然 现在也是，不然怎么会是宅男呢），所以一般可以帮忙的也不太会拒绝，结果吗， 就是经常借人钱，其他还好说，正常人也都会还，毕竟还在象牙塔，而且那时民 风也比较好一点。 </w:t>
      </w:r>
    </w:p>
    <w:p>
      <w:r>
        <w:t xml:space="preserve">倒也没什么，只是有几个借了钱就不还了，当然周清泉也是其中之一咯，找 他们要了几次都要不回来，我也就自认倒霉了。 </w:t>
      </w:r>
    </w:p>
    <w:p>
      <w:r>
        <w:t xml:space="preserve">结果不知道怎么回事，就传出我很软弱的名声，我本身也没怎么在意，宅男 都不会太在意外人的看法的，何况那是我就明白了，谣言这东西你是拦不住的。 </w:t>
      </w:r>
    </w:p>
    <w:p>
      <w:r>
        <w:t xml:space="preserve">但是没想到周清泉打牌输了三千多块，然后就不知怎么，拉了一伙人想要抢 我这个软弱的人的钱，结果就是这样咯！！！ </w:t>
      </w:r>
    </w:p>
    <w:p>
      <w:r>
        <w:t>厄，怎么说来我好像重生了？？？</w:t>
      </w:r>
    </w:p>
    <w:p>
      <w:r>
        <w:t xml:space="preserve">有些不敢相信，但是刚才没注意，此时仔细的看了看周遭，有些人都很眼熟， 都是自己高中时候的同学！！！ </w:t>
      </w:r>
    </w:p>
    <w:p>
      <w:r>
        <w:t>这时我在看看身上的穿着，更加确定了自身重生了的事实。</w:t>
      </w:r>
    </w:p>
    <w:p>
      <w:r>
        <w:t xml:space="preserve">毕竟哪怕是恶作剧，也没有人可以找到和我以前同学一模一样的人，更何况 谁他妈闲的蛋疼来恶作剧！！！ </w:t>
      </w:r>
    </w:p>
    <w:p>
      <w:r>
        <w:t xml:space="preserve">这时我不由得苦笑了一下，尼玛，别人穿越重生，基本上都是睡醒的，即使 惨一点的，也就是别打趴下了，但是也是趴下后在醒来，我倒好，一穿越就来领 受挨打，真是命苦啊！！！ </w:t>
      </w:r>
    </w:p>
    <w:p>
      <w:r>
        <w:t xml:space="preserve">苦笑后，我也冷静了下来了，仔细的回想了一下，这件事情我的印象也比较 清楚，发生的时间好像是我刚刚上高二，那时才开学一个礼拜，对了，这时我看 了看自己的口袋，还好，里面正躺着一千的红色老人头。 </w:t>
      </w:r>
    </w:p>
    <w:p>
      <w:r>
        <w:t xml:space="preserve">这是我这个月的生活费，其实我是住家的，而且一直到我重生前都是，唯一 只有高一的时候因为家里的一点事情我住了一个学期的宿外，我都是住家的，而 为什么这是我一个月的生活费呢？ </w:t>
      </w:r>
    </w:p>
    <w:p>
      <w:r>
        <w:t xml:space="preserve">主要是母亲外出出差，提前给我留下的，而我这个人有一个毛病，就是喜欢 把所有的现金都带在身上，所以也就有了这一千块了！！！ </w:t>
      </w:r>
    </w:p>
    <w:p>
      <w:r>
        <w:t xml:space="preserve">就在我把一切都滤清后，突然感觉脑袋一晕，然后回过神来突然发现自己面 前突然多了一个频幕，就是像科幻电影中的那种屏幕一样！ </w:t>
      </w:r>
    </w:p>
    <w:p>
      <w:r>
        <w:t>之间频幕上写着「还钱系统」四个大字，下面还有一个启动的按键。</w:t>
      </w:r>
    </w:p>
    <w:p>
      <w:r>
        <w:t xml:space="preserve">看到这里，我的嘴角不禁抽了抽，从刚才被打得疼痛感来看，我应该不是做 梦了，而眼下这个情况，我该不会是被打成精神病了吧？！！ </w:t>
      </w:r>
    </w:p>
    <w:p>
      <w:r>
        <w:t>不过既然重生了，我估计应该是主角待遇来了！！！</w:t>
      </w:r>
    </w:p>
    <w:p>
      <w:r>
        <w:t xml:space="preserve">点开确定，只见画面缓缓的显现出来，首先是一个界面，上面有：持有者、 欠钱人、商店、技能四个标签。 </w:t>
      </w:r>
    </w:p>
    <w:p>
      <w:r>
        <w:t xml:space="preserve">于是我首先点开持有者标签，直接界面上直接显示着一个我的３ｄ模型，一 旁还有字：姓名：黄建强性别：男年龄：１７身高：…… </w:t>
      </w:r>
    </w:p>
    <w:p>
      <w:r>
        <w:t xml:space="preserve">持有成就点：７持有流通点：５５０我身旁的一堆数据可以说相当准确，反 正我是看不出有任何的差错了。而最后两个数据，我也隐隐有些猜测了，首先是 成就点数，作为一个资深的小说宅，当然明白系统点数一定会跟系统挂钩了。 </w:t>
      </w:r>
    </w:p>
    <w:p>
      <w:r>
        <w:t xml:space="preserve">系统叫做还钱系统，那么成就点就跟还钱有关了，而我虽然找人借过钱，但 是显然大于７，但是却也小于５５０啊！要说是次数的话，虽然记忆有些模糊， 但是可以肯定没有７次，最多三四次左右。 </w:t>
      </w:r>
    </w:p>
    <w:p>
      <w:r>
        <w:t xml:space="preserve">这样一来，应该就是别人还我的钱咯，仔细想了想，还真是，整个高一，除 开那几个没有还钱的人，还真是借给了７个人，５５０元呢！ </w:t>
      </w:r>
    </w:p>
    <w:p>
      <w:r>
        <w:t xml:space="preserve">看了一会儿，我就退出了持有人的界面，然后按照顺序的点开了下面欠债人 的选项： </w:t>
      </w:r>
    </w:p>
    <w:p>
      <w:r>
        <w:t>周清泉</w:t>
      </w:r>
    </w:p>
    <w:p>
      <w:r>
        <w:t>李东青</w:t>
      </w:r>
    </w:p>
    <w:p>
      <w:r>
        <w:t>黄锦鹏</w:t>
      </w:r>
    </w:p>
    <w:p>
      <w:r>
        <w:t>黄泽宇</w:t>
      </w:r>
    </w:p>
    <w:p>
      <w:r>
        <w:t xml:space="preserve">一共四个选项，就是那四个欠我钱的人。随手点开周清泉的选项：姓名：周 清泉性别：男年龄：１７欠钱数：１００…… </w:t>
      </w:r>
    </w:p>
    <w:p>
      <w:r>
        <w:t xml:space="preserve">父亲：周国兵母亲：周小芬最后两个介绍中，还附有照片，怎么说呢，他的 父亲我是见过的，确实一模一样没错，不过他的母亲我却没见过，也不知道是不是 这样，不过系统应该没错吧，这样她母亲长得倒也挺普通的！！ </w:t>
      </w:r>
    </w:p>
    <w:p>
      <w:r>
        <w:t xml:space="preserve">退出了周清泉的选项后，我点开了李东青的选项：姓名：李东青性别：男年 龄：１７欠钱数：１００…… </w:t>
      </w:r>
    </w:p>
    <w:p>
      <w:r>
        <w:t xml:space="preserve">父亲：李建国母亲：陈淑芳女友：李晓佳比起周清泉，李东青的选项中又多 了一个女友的栏目，当年好像是听说过，李东青在高二的时候找了个女友，还是 三大校花之一呢！当年让一群男的，羡慕嫉妒恨了整整一个学期呢！ </w:t>
      </w:r>
    </w:p>
    <w:p>
      <w:r>
        <w:t xml:space="preserve">仔细看了看，李晓佳还真没辜负她校花的名头，长得倒是清纯可人，看起来 相当天然，一点粉黛都没施。 </w:t>
      </w:r>
    </w:p>
    <w:p>
      <w:r>
        <w:t xml:space="preserve">不由自主的，我点了点李晓佳那美丽的头像：姓名：李晓佳性别：女关系： 欠债人李东青的女友偿还：原本我是想要多看看李晓佳这个校花的情况的，比如 三围啊 </w:t>
      </w:r>
    </w:p>
    <w:p>
      <w:r>
        <w:t xml:space="preserve">，什么的，结果没想到虽然头像变成了３ｄ模型，但是结果什么都没有得到 嘛！！！ </w:t>
      </w:r>
    </w:p>
    <w:p>
      <w:r>
        <w:t>第二章：终于有女朋友了</w:t>
      </w:r>
    </w:p>
    <w:p>
      <w:r>
        <w:t xml:space="preserve">不过３ｄ模型是裸体的，倒也让我饱了眼福，接着我又将视线投到了「偿还」的 选项上，这个选项一个字也没有，让我有些奇怪，于是我点开了它。 </w:t>
      </w:r>
    </w:p>
    <w:p>
      <w:r>
        <w:t xml:space="preserve">结果出现了一个空格，看样子是让我输入咯！作为一个宅男，我脑洞打开， 想想当时一起看过的一些ａｖ，我迫不及待的想要输入「肉体」，结果我刚想完， 空格中就也就出现了肉体两个字了，这时我才知道，原来可以直接用脑来控制啊！ </w:t>
      </w:r>
    </w:p>
    <w:p>
      <w:r>
        <w:t xml:space="preserve">偿还：肉体估价：１５００结果就我还没想明白怎么回事，偿还的选项下面 就出现了一个估价，而最下面还出现了两个选项，「确定」「取消」，不过确定键 是红色的，无论我怎么去点他都没有用，想来是因为欠我的钱还不够的样子！！！ </w:t>
      </w:r>
    </w:p>
    <w:p>
      <w:r>
        <w:t xml:space="preserve">没办法，只好取消了，不过这时我又脑洞大开，在偿还中写下了「爱情」两 个字，结果还真是可以：偿还：爱情估价：３０看了一下，确定键是白色可以点 击的，这时我不由得撇了撇嘴，爱情还真是廉价啊，当然倒也不是说廉价爱情就 不长，记得当初他们两个人高三的时候都订婚了，父母都见了，虽然不知道结果 怎么样，但是至少这份爱情还是挺持久的！ </w:t>
      </w:r>
    </w:p>
    <w:p>
      <w:r>
        <w:t xml:space="preserve">这时我注意到「偿还」的后面好像还多了一个「+ 」号，好奇之下，我点了 下去，结果和刚才一样的空格，看来这是添加选项咯。 </w:t>
      </w:r>
    </w:p>
    <w:p>
      <w:r>
        <w:t xml:space="preserve">脑洞大开的我，毫不犹豫的在空格上写下了「顺从」两个字。结果就是：偿 还：爱情估价：３０偿还：顺从估价：７００确定键瞬间从白色又变成了鲜艳的 红色了，不过这时后面却出现了一个「！」，于是我点开了它：提议方案：先选 择「爱情」，支付完毕后，在选择「顺从」！ </w:t>
      </w:r>
    </w:p>
    <w:p>
      <w:r>
        <w:t>厄，原来还有秘书功能啊！</w:t>
      </w:r>
    </w:p>
    <w:p>
      <w:r>
        <w:t xml:space="preserve">于是我顺着这个方案试了一下，结果支付完爱情后，没想到顺从竟然瞬间从 ７００变成了７０，看来有的时候，先后顺序也是蛮重要的嘛！ </w:t>
      </w:r>
    </w:p>
    <w:p>
      <w:r>
        <w:t xml:space="preserve">不过想想也对，爱情支付完后，李晓佳不就是我的女朋友了嘛，对男朋友顺 从变得廉价也对。 </w:t>
      </w:r>
    </w:p>
    <w:p>
      <w:r>
        <w:t>这时，我的成就点也变成了８，流通点６５０。不过也没有什么变化嘛？！！</w:t>
      </w:r>
    </w:p>
    <w:p>
      <w:r>
        <w:t xml:space="preserve">在疑惑中，我点开了商店的选项：人民币：１０：１一进来我就看到了顶头 嘴吸引人的三个字，１０：１，那不就是说，我借出去６５０元，加上系统，我 不就可以收回７１５０元嘛！！！ </w:t>
      </w:r>
    </w:p>
    <w:p>
      <w:r>
        <w:t>稳了稳心神，我继续向下看：美元：１：１英镑：１：１……</w:t>
      </w:r>
    </w:p>
    <w:p>
      <w:r>
        <w:t>日元：１００：１……</w:t>
      </w:r>
    </w:p>
    <w:p>
      <w:r>
        <w:t xml:space="preserve">可以说世界上的各个币种都有，而且兑换率还可以作弊，不过可惜，只能从 里往外兑换，不能从外往里兑换。 </w:t>
      </w:r>
    </w:p>
    <w:p>
      <w:r>
        <w:t>接着就是物品的兑换了：牙刷：１肥皂：１……</w:t>
      </w:r>
    </w:p>
    <w:p>
      <w:r>
        <w:t>４ｋ电视：１０００……</w:t>
      </w:r>
    </w:p>
    <w:p>
      <w:r>
        <w:t>ｉｐｏｎｅ５ｓ：４００……</w:t>
      </w:r>
    </w:p>
    <w:p>
      <w:r>
        <w:t>五四手枪：１００……</w:t>
      </w:r>
    </w:p>
    <w:p>
      <w:r>
        <w:t xml:space="preserve">宇宙飞船：９９９９９９９９看了一下，可谓是无所不包，又无所不有，小 到牙刷，大到高达，那是一切都有，不过里面竟然还有「精液」这个选项，价值 １，实在是雷了我一下，靠，怎么回事，我要精液有什么用，难道用来舔啊！！！ </w:t>
      </w:r>
    </w:p>
    <w:p>
      <w:r>
        <w:t xml:space="preserve">不过算了，不管了，反正又不买，想了一下，我还是决定换１０元人名币试 一下，点击兑换，看着流通值从６５０变成６４９，我突然一阵眩晕，但是接着 我就一阵惊喜，因为我又一个空间了，主角模式啊！！！ </w:t>
      </w:r>
    </w:p>
    <w:p>
      <w:r>
        <w:t xml:space="preserve">这是一个不知道多大的空间，一片漆黑，不过我能隐隐感觉到，这个空间至 少不会比一个城市小（掌中佛国，至少比一个欧洲大，只是我见识毕竟不大）。 </w:t>
      </w:r>
    </w:p>
    <w:p>
      <w:r>
        <w:t xml:space="preserve">而在这漆黑的环境中，我可以清楚的感受到一张十元钱的纸币在其中，意念 一动，我意识回到了身体中，这时我看了看手中，一张蓝色的十元就在我的手中。 </w:t>
      </w:r>
    </w:p>
    <w:p>
      <w:r>
        <w:t xml:space="preserve">如果说刚才我还有点疑问，那么现在我已经可以完完全全的肯定这个系统绝 对是真的，而且非常牛逼！ </w:t>
      </w:r>
    </w:p>
    <w:p>
      <w:r>
        <w:t xml:space="preserve">因为刚刚我就拿着着十元钱道了小卖部买了一瓶饮料，不过在我出来后，上 课铃声也响了，顺着记忆我来到了教室，来的时候，由于同学们也都差不多坐回 了原位了，所以也不难找到自己的位置，因为我们是单人座位，倒也没有什么同 座的疑问之类的事情发生。 </w:t>
      </w:r>
    </w:p>
    <w:p>
      <w:r>
        <w:t xml:space="preserve">「好了，大家做好，我们现在开始上课了！」这时一个中年男人走了进来， 然后就开始上课了。 </w:t>
      </w:r>
    </w:p>
    <w:p>
      <w:r>
        <w:t xml:space="preserve">不过我的思想根本就不在课堂上，我打开了系统，选择了我还没有看过的最 后一个技能选项，结果就是我看着直喘粗气，差点都高潮了！！！ </w:t>
      </w:r>
    </w:p>
    <w:p>
      <w:r>
        <w:t xml:space="preserve">从一点的初等数学精通、中等数学精通、高等数学精通等一些列一点普 通技能，道几十上百点的雷电掌控、御鬼、液体掌控、火焰掌控、空气掌控等等 等等。 </w:t>
      </w:r>
    </w:p>
    <w:p>
      <w:r>
        <w:t xml:space="preserve">可谓是无所不包，其中最为高等的就是时间和空间掌控这两个最顶尖的异能， 当然他们的价格也是非常对得起他们顶尖的地位，反正看了看我那８点的成就值， 我就一阵阵的心虚。 </w:t>
      </w:r>
    </w:p>
    <w:p>
      <w:r>
        <w:t xml:space="preserve">在看完这些之后，我也没有什么事情干了，兑换技能，不不不，要知道我才 ８点的成就值，那些异能，最差都要１０点的成就值，而剩下的我又不怎么想要， 想想还是存着吧。 </w:t>
      </w:r>
    </w:p>
    <w:p>
      <w:r>
        <w:t xml:space="preserve">在百无聊赖的翻看着系统的时候，我不小心看到了在最初界面的最上头，那 个还钱系统的旁边，原来还有一个小小的「初等」两个字。 </w:t>
      </w:r>
    </w:p>
    <w:p>
      <w:r>
        <w:t xml:space="preserve">顺着点下去，我才发现，原来系统还有中等和高等啊，只是不知道怎么升级 就是了，不过从小说的情况来看，跟还钱是没跑了。 </w:t>
      </w:r>
    </w:p>
    <w:p>
      <w:r>
        <w:t xml:space="preserve">就这样，无聊的熬过了下午几节课，刚才被堵刚好是中午时分，伴随着铃声， 我跟着同学们走出了教室。 </w:t>
      </w:r>
    </w:p>
    <w:p>
      <w:r>
        <w:t>按照记忆，取回了我的自行车后，推着往大门走去。</w:t>
      </w:r>
    </w:p>
    <w:p>
      <w:r>
        <w:t xml:space="preserve">「强！！！」这时我隐约好像听到有人在后面叫我？但是没敢肯定，于是走 得慢了一点，回头看来一下，发现也没有看到我认识的人，也就继续往前走了。 </w:t>
      </w:r>
    </w:p>
    <w:p>
      <w:r>
        <w:t xml:space="preserve">「强！」这时有听到有人在叫，是个挺温柔的女声，不过想想自己这个宅男， 应该也没有女生会找我，也就没理会了。 </w:t>
      </w:r>
    </w:p>
    <w:p>
      <w:r>
        <w:t xml:space="preserve">「建强，你等等我！！！」这次我听的真真切切，确实是在叫我，停了下来， 才发现，原来是李晓佳，才想起来，自己中午的时候好像把她的爱情给支付过来 了，只是下午一直都在翻看系统，到把她给忘了。 </w:t>
      </w:r>
    </w:p>
    <w:p>
      <w:r>
        <w:t xml:space="preserve">「建强，你要回去了啊！」此时晓佳已经走到我的面前，有些不舍的问道， 因为她是住宿的，学校规定是不能离校的。 </w:t>
      </w:r>
    </w:p>
    <w:p>
      <w:r>
        <w:t xml:space="preserve">「嗯，对啊，哦，对了，我母亲不在家，今天我在外面吃，我们一起去吃饭 吧！」说着我就伸手拉向晓佳洁白柔软的小手，顿时一种异样的感觉袭向我的大 脑，这时一只心跳加速，有些呼吸难过，但却也很舒服的感觉，不知道该怎么说， 应该是肾上腺加速吧！ </w:t>
      </w:r>
    </w:p>
    <w:p>
      <w:r>
        <w:t xml:space="preserve">而晓佳，虽然不知道怎么样，但是却也脸红红的低着一张俏脸，小巧玲珑的 耳朵都通红通红的，想来也是这样吧。 </w:t>
      </w:r>
    </w:p>
    <w:p>
      <w:r>
        <w:t xml:space="preserve">接着我就拉着晓佳往外走了，由于「顺从」的缘故，晓佳虽然也有些抗拒， 但是并不是很用力，半推半就的，也就跟着我出了学校，倒也不是她不想跟我吃 饭，只是她是个好孩子乖学生，作为校花之一，她的行为事迹倒也是蛮多人清楚 的，我虽然不是很清楚，但也知道一些，比如从来就没有偷偷离开学校的这种恶 习，今天算是把第一次给我了！ </w:t>
      </w:r>
    </w:p>
    <w:p>
      <w:r>
        <w:t xml:space="preserve">「呼……呼……吓死我了。」第一次总算比较容易紧张，刚才出门口的时候， 晓佳整个人都不敢呼吸了，出来后，喘着粗气，拍着自己对上下起伏的小胸部， 一脸害怕的说道，晓佳的胸部不大，这点无论是现在穿着衣服看还是从裸体的３ ｄ模型上都能看出来。不过倒也算是初具规模了，关键是还挺。 </w:t>
      </w:r>
    </w:p>
    <w:p>
      <w:r>
        <w:t xml:space="preserve">「好了，喘喘气，怎么样，有没有想去吃的啊？我带你去吃。」轻轻的拍抚 着，晓佳的粉背，我轻声说道。这里还要说一下，虽然学校门口的保安管理不是 很严格，但是每天晚上宿舍还是有阿叔阿姨在点名的，扣分是小事，被老师知道 了可就完了。所以还是想要赶忙吃完后，就将晓佳送回来。 </w:t>
      </w:r>
    </w:p>
    <w:p>
      <w:r>
        <w:t xml:space="preserve">「嗯，我想吃稀饭，食堂都是干饭，人家好久没有吃稀饭了。」晓佳想了一 想，堵着粉嫩的小嘴抱怨的说道。 </w:t>
      </w:r>
    </w:p>
    <w:p>
      <w:r>
        <w:t xml:space="preserve">「行，我们走吧。」接着坐上了车，载着晓佳就向着一家饭店行去，一路上， 倒是很多行人对我投来注目礼，当然他们并不知道我，但是看到自己心目中的女 神坐在别人的车上，而且还是一辆自行车，他们自然也是想看看我到底是谁，不 过无所谓，虽然我脸皮不厚，但是从刚才跟晓佳一起出校门，再到轻抚她的粉背， 我也差不多习惯了注目礼了。 </w:t>
      </w:r>
    </w:p>
    <w:p>
      <w:r>
        <w:t>「这家怎么样？」一家鸭仔粥前，我向晓佳问道。</w:t>
      </w:r>
    </w:p>
    <w:p>
      <w:r>
        <w:t>「行啊！」晓佳倒是无所谓，反正只要有稀饭就行了。</w:t>
      </w:r>
    </w:p>
    <w:p>
      <w:r>
        <w:t xml:space="preserve">到了店中，我点了两碗鸭腿粥，然后又点了几样小菜，就陪晓佳坐下来聊天， 主要还是要了解一下对方，毕竟怎么说都是男女朋友了，虽然是讨债讨来的。 </w:t>
      </w:r>
    </w:p>
    <w:p>
      <w:r>
        <w:t xml:space="preserve">不一会儿，饭菜就上齐了，我和晓佳也就开始吃了起来，有人说看一个美女 吃饭是一种享受，我不知道是不是真的，但是我知道看着晓佳那样细嚼慢咽的， 到也看出了她的另一种美，连带着嘴里的粥都美味了许多！ </w:t>
      </w:r>
    </w:p>
    <w:p>
      <w:r>
        <w:t>「对了，晓佳，你知不知道李东青这个人啊？」我假装漫不经心的问道。</w:t>
      </w:r>
    </w:p>
    <w:p>
      <w:r>
        <w:t xml:space="preserve">「李东青？」晓佳先是走了一下秀眉，然后有些恍然的说：「你是说那个不 停给我写情书，还整天来我们班级骚扰我的那个人啊！挺讨厌的。」晓佳有些厌 恶的说道。 </w:t>
      </w:r>
    </w:p>
    <w:p>
      <w:r>
        <w:t xml:space="preserve">「哦，是吗，没关系的，以后他都不会去打扰你了。」我笑眯眯的说道，就 这个情况而言，晓佳对于李东青已经完完全全的将爱情都转移了，那么李东青那 边应该会不乐意才是，甚至可能会来找我，但是想来系统这种逆天的东西应该不 会留下这个漏洞才是，所以应该李东青那边也一样有所改变了吧！ </w:t>
      </w:r>
    </w:p>
    <w:p>
      <w:r>
        <w:t xml:space="preserve">不去管那些，半个小时后，晓佳才施施然的吃完，然后我就去付钱，一共要 了我５９块。零九年两碗鸭腿粥加上数到小菜（有荤菜），其实在我们这种沿海 地区还算是可以，虽然有些小贵，但是可以接受。 </w:t>
      </w:r>
    </w:p>
    <w:p>
      <w:r>
        <w:t xml:space="preserve">耗了１０点的流通值，换了１００元付款，其实之所以点那么多小菜都吃不 完，就是因为这个，中午的时候，毕竟是十块钱，不知道验钞机能不能验出系统 的钞票，这次来到鸭仔粥就可以试一下了。 </w:t>
      </w:r>
    </w:p>
    <w:p>
      <w:r>
        <w:t>结果倒是没问题，拿着找来的零钱，和晓佳离开了饭店，接着拥找来的零钱 帮晓佳买了一些泡芙（她最爱吃的，刚刚说的），以及两杯奶茶，然后就将晓佳 送回了学校。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