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同人－極品家丁之遠方來客</w:t>
      </w:r>
    </w:p>
    <w:p>
      <w:r>
        <w:t>.</w:t>
      </w:r>
    </w:p>
    <w:p>
      <w:r>
        <w:t>「抓淫賊？」</w:t>
      </w:r>
    </w:p>
    <w:p>
      <w:r>
        <w:t>正躺著被高酋的陽具肏幹的寧雨昔，完全沒料到高酋會提出這樣的要求。</w:t>
      </w:r>
    </w:p>
    <w:p>
      <w:r>
        <w:t>高酋貪婪的吸著寧仙子的乳房，又硬又粉嫩的乳頭帶著極為迷人的視覺效果，莫怪高酋如此喜歡.</w:t>
      </w:r>
    </w:p>
    <w:p>
      <w:r>
        <w:t>「就是那個……委託……治安……淫賊. ……」</w:t>
      </w:r>
    </w:p>
    <w:p>
      <w:r>
        <w:t>被多處進攻的感覺很舒服，可寧雨昔也想聽清楚高酋的請求，這些日子老是在做愛，多少有些倦了，能夠抓賊</w:t>
      </w:r>
    </w:p>
    <w:p>
      <w:r>
        <w:t>解乏也不錯.</w:t>
      </w:r>
    </w:p>
    <w:p>
      <w:r>
        <w:t>「嗯……你抬頭說話嘛……這樣人家怎麼聽的清？」</w:t>
      </w:r>
    </w:p>
    <w:p>
      <w:r>
        <w:t>寧雨昔撒嬌似的說話方式，果真吸引了高酋的注意，卻是轉變進攻對象，對著仙子的櫻唇熱吻起來。</w:t>
      </w:r>
    </w:p>
    <w:p>
      <w:r>
        <w:t>自從被巴利幾個轉換概念後，寧雨昔就喜歡上這另類的劍術交流，相較於現實中的高手寂寞，這種你中有我、</w:t>
      </w:r>
    </w:p>
    <w:p>
      <w:r>
        <w:t>我中有你的感覺，雖然分不出高下，卻是皆大歡喜。</w:t>
      </w:r>
    </w:p>
    <w:p>
      <w:r>
        <w:t>高酋邊肏著寧雨昔的淫穴，邊享用著她的小嘴，爽的不亦樂乎；還有那吹彈可破的肌膚，讓人愛不釋手，實在</w:t>
      </w:r>
    </w:p>
    <w:p>
      <w:r>
        <w:t>是人間極品。</w:t>
      </w:r>
    </w:p>
    <w:p>
      <w:r>
        <w:t>氣喘吁吁的離開寧雨昔的嘴唇，高酋停下抽插，將準備好的說詞告知寧雨昔。</w:t>
      </w:r>
    </w:p>
    <w:p>
      <w:r>
        <w:t>「別人找你幫忙，跟我有啥關係？」</w:t>
      </w:r>
    </w:p>
    <w:p>
      <w:r>
        <w:t>「多一個人多一分把握啊！」</w:t>
      </w:r>
    </w:p>
    <w:p>
      <w:r>
        <w:t>寧雨昔盯著高酋，想要看出個端倪。</w:t>
      </w:r>
    </w:p>
    <w:p>
      <w:r>
        <w:t>正當高酋有些招架不住時，方看見寧雨昔狡黠的問道：「我有什麼好處？」</w:t>
      </w:r>
    </w:p>
    <w:p>
      <w:r>
        <w:t>少了冰冷、多了人味的寧雨昔，將女性的魅力發揮到極致，幸好高酋已經端正心態，口花花的回道：「要不讓</w:t>
      </w:r>
    </w:p>
    <w:p>
      <w:r>
        <w:t>仙子姐姐試試，他們有什麼資格當淫賊？」</w:t>
      </w:r>
    </w:p>
    <w:p>
      <w:r>
        <w:t>經過巴利他們厚顏無恥的陣仗，寧雨昔的臉皮也是今非昔比，雙腿刻意緊夾著高酋的腰，笑吟吟的道：「那你</w:t>
      </w:r>
    </w:p>
    <w:p>
      <w:r>
        <w:t>有什麼資格上我的床啊，淫賊？」</w:t>
      </w:r>
    </w:p>
    <w:p>
      <w:r>
        <w:t>高酋沒話說了，重新投入交歡大業，不計較持久的記記重砲，轟的寧仙子淫叫連連、高潮不斷，蠕動的屄肉讓</w:t>
      </w:r>
    </w:p>
    <w:p>
      <w:r>
        <w:t>高酋舒爽之餘，也感覺到即將到來的射意。</w:t>
      </w:r>
    </w:p>
    <w:p>
      <w:r>
        <w:t>「好仙子……呼呼……妳的屄好會夾. ……我……喔……快要射了……」</w:t>
      </w:r>
    </w:p>
    <w:p>
      <w:r>
        <w:t>「討厭……不要……先等人家來……喔……」</w:t>
      </w:r>
    </w:p>
    <w:p>
      <w:r>
        <w:t>沉溺於男女性事的寧雨昔是如此騷浪，主動的抬著翹臀迎合著高酋的抽插，眼神裡見不到半分冰冷，只有慾望</w:t>
      </w:r>
    </w:p>
    <w:p>
      <w:r>
        <w:t>所帶來的迷離.</w:t>
      </w:r>
    </w:p>
    <w:p>
      <w:r>
        <w:t>「仙子姐姐……我……我要射在妳裡面……」</w:t>
      </w:r>
    </w:p>
    <w:p>
      <w:r>
        <w:t>「你們這些人……嗯……好壞……都想我……啊……要來了……」</w:t>
      </w:r>
    </w:p>
    <w:p>
      <w:r>
        <w:t>「啊！」</w:t>
      </w:r>
    </w:p>
    <w:p>
      <w:r>
        <w:t>熟悉的熱流再度灌滿了子宮，這種至極的快樂，不論男女都深深為之著迷，甚至超越孕育下一代的意義本身。</w:t>
      </w:r>
    </w:p>
    <w:p>
      <w:r>
        <w:t>高酋壓在享受高潮餘韻的寧雨昔身上，淫笑道：「姐姐要是懷了淫賊的孩子，那可就要叫小賊了。」</w:t>
      </w:r>
    </w:p>
    <w:p>
      <w:r>
        <w:t>聽到自己替相公取的暱稱，做錯事的罪惡感湧上了心頭，然而陰道裡高酋的陽具藉由雙修再次勃起，開始新一</w:t>
      </w:r>
    </w:p>
    <w:p>
      <w:r>
        <w:t>輪的征伐，寧雨昔暗嘆一聲，重新躲入性愛國度之中，靜待著命運的審判。</w:t>
      </w:r>
    </w:p>
    <w:p>
      <w:r>
        <w:t>數日過去了。</w:t>
      </w:r>
    </w:p>
    <w:p>
      <w:r>
        <w:t>本來連成同一陣線的三女，迎向各自的際遇。</w:t>
      </w:r>
    </w:p>
    <w:p>
      <w:r>
        <w:t>安碧如被丟到貧民窟接客，每天被臭味薰天的乞丐們不斷肏幹內射，要不是還有陰蠱的避孕與殺菌功能，只怕</w:t>
      </w:r>
    </w:p>
    <w:p>
      <w:r>
        <w:t>安碧如早就要崩潰了。</w:t>
      </w:r>
    </w:p>
    <w:p>
      <w:r>
        <w:t>掉在地上的一文錢，就像是對她的嘲弄，被鐐銬困住手腳的安碧如，只能趴在地上一個個的撿；好不容易撿完</w:t>
      </w:r>
    </w:p>
    <w:p>
      <w:r>
        <w:t>了，附近最大的乞丐團夥就把她的錢給搶走，臨走前還各自在安碧如的體內留下精液，連一文錢也不願意花。</w:t>
      </w:r>
    </w:p>
    <w:p>
      <w:r>
        <w:t>但除去那些惡劣到極點的人渣外，貧民之間還是留有一點溫情。</w:t>
      </w:r>
    </w:p>
    <w:p>
      <w:r>
        <w:t>瘸腳的老人給了半顆饅頭，讓她得以不必挨餓，雖是無以為報唯有獻身，卻是安碧如來到貧民窟後最心甘情願</w:t>
      </w:r>
    </w:p>
    <w:p>
      <w:r>
        <w:t>的一次。</w:t>
      </w:r>
    </w:p>
    <w:p>
      <w:r>
        <w:t>臨老入花叢的老丈超常發揮，讓在被其他人肏幹時悶不吭聲的安碧如，也忍不住出聲迎合，一對忘年之交感受</w:t>
      </w:r>
    </w:p>
    <w:p>
      <w:r>
        <w:t>著彼此的熱情，在一次次的高潮裡忘卻生活中的不如意。</w:t>
      </w:r>
    </w:p>
    <w:p>
      <w:r>
        <w:t>第二天一早醒來，老丈已是不見蹤影，安碧如雖然遺憾，但也知道自己被許多乞丐惦記著，若是連累到老人家</w:t>
      </w:r>
    </w:p>
    <w:p>
      <w:r>
        <w:t>就不好。</w:t>
      </w:r>
    </w:p>
    <w:p>
      <w:r>
        <w:t>瞧！才說著呢！已經有人上門了！</w:t>
      </w:r>
    </w:p>
    <w:p>
      <w:r>
        <w:t>後來幾日，安碧如的日子好過的多。除卻已經漸漸習慣現在的生活，還因為有人發現到乞丐團夥的惡行；要知</w:t>
      </w:r>
    </w:p>
    <w:p>
      <w:r>
        <w:t>道那些見錢眼開的妓女對他們這些窮鬼都不待見，如今好不容易大夥好不容易有個負擔的起的發洩管道，怎麼還想</w:t>
      </w:r>
    </w:p>
    <w:p>
      <w:r>
        <w:t>逼死人家呢？</w:t>
      </w:r>
    </w:p>
    <w:p>
      <w:r>
        <w:t>興許是被感動到了！原本裝著啞巴與性冷感的安碧如，不單會開始發出勾魂的呻吟、對男人性能力的讚嘆，還</w:t>
      </w:r>
    </w:p>
    <w:p>
      <w:r>
        <w:t>會主動的扭腰迎合，讓大夥兒都覺得物超所值，更加願意維護她了。</w:t>
      </w:r>
    </w:p>
    <w:p>
      <w:r>
        <w:t>底層的生活讓安碧如有所醒悟，回到當日建立白蓮教時的心態，只是當初考量的是窮人的生計，如今想的卻是</w:t>
      </w:r>
    </w:p>
    <w:p>
      <w:r>
        <w:t>他們的生理需求。</w:t>
      </w:r>
    </w:p>
    <w:p>
      <w:r>
        <w:t>如果依照巴利的意思，建立那勞什子教派，自己多少都有一些話語權吧？若是能把教派坐大，不論是拉拔這些</w:t>
      </w:r>
    </w:p>
    <w:p>
      <w:r>
        <w:t>窮人，或是分出一群專門服務他們的，都是舉手之勞的事！雖然大頭一定會被巴利和那群財主賺去，可對比現在的</w:t>
      </w:r>
    </w:p>
    <w:p>
      <w:r>
        <w:t>情況，實在是好的多。</w:t>
      </w:r>
    </w:p>
    <w:p>
      <w:r>
        <w:t>想到這裡，安碧如對建立那偏門的教派，沒有太大的牴觸了，只待下回向巴利派來的人，給與一個肯定的答覆。</w:t>
      </w:r>
    </w:p>
    <w:p>
      <w:r>
        <w:t>「只是這樣一來，自己的婚姻生活就要被犧牲了，不論小弟弟多麼開明，也不會同意的！」安碧如輕輕蹙眉，</w:t>
      </w:r>
    </w:p>
    <w:p>
      <w:r>
        <w:t>隨即轉念一想：「小弟弟妻妾成群、家財萬貫，要他認同自己的理念，實在是千難萬難，索性隨緣吧！」究竟是為</w:t>
      </w:r>
    </w:p>
    <w:p>
      <w:r>
        <w:t>理想獻身，還是對自我的催眠？安碧如不知也不願去想，身為婊子心為佛，又讓一根陌生的陽具進入自己的身體.</w:t>
      </w:r>
    </w:p>
    <w:p>
      <w:r>
        <w:t>————————————————————————————————－寧雨昔幫著高酋抓了幾個淫賊，還</w:t>
      </w:r>
    </w:p>
    <w:p>
      <w:r>
        <w:t>從他們身上搜羅出不少禍害女人的玩意，其中有些不曾見過的淫具與藥物，聽到那些淫賊得意萬分的說明用途，還</w:t>
      </w:r>
    </w:p>
    <w:p>
      <w:r>
        <w:t>不懷好意的看著自己時，寧雨昔真想一劍砍了這些禍害。</w:t>
      </w:r>
    </w:p>
    <w:p>
      <w:r>
        <w:t>高酋在一旁勸道：「好姐姐，妳別跟他們置氣，不值得啊！等明天我送他們去治安所，讓他們在牢裡被人家玩</w:t>
      </w:r>
    </w:p>
    <w:p>
      <w:r>
        <w:t>屁股去。」</w:t>
      </w:r>
    </w:p>
    <w:p>
      <w:r>
        <w:t>寧雨昔聽到高酋的勸慰，氣倒是消了不少，只是聽到還要再陪這些人一夜，興致實在不怎麼高，吩咐道：「你</w:t>
      </w:r>
    </w:p>
    <w:p>
      <w:r>
        <w:t>就在這裡看著他們吧！我先到隔壁休息，後半夜再跟你換班。」</w:t>
      </w:r>
    </w:p>
    <w:p>
      <w:r>
        <w:t>高酋恭敬的看著寧雨昔離去，回過頭小聲說道：「各位先生，我跟你們談個交易吧！」</w:t>
      </w:r>
    </w:p>
    <w:p>
      <w:r>
        <w:t>到了三更天，寧雨昔從入定中醒來，很意外高酋沒有偷上她的床，感覺有一點小失落。</w:t>
      </w:r>
    </w:p>
    <w:p>
      <w:r>
        <w:t>進入隔壁廂房，就看見盡忠職守的高酋紅著雙眼、一臉疲憊的姿態，讓寧雨昔為之刮目相看，溫柔的勸道：「</w:t>
      </w:r>
    </w:p>
    <w:p>
      <w:r>
        <w:t>換我來守，你先去睡吧！」</w:t>
      </w:r>
    </w:p>
    <w:p>
      <w:r>
        <w:t>高酋搖頭回道：「我方才想了想，姐姐還是不適合守著這些淫棍，太容易出事了！」</w:t>
      </w:r>
    </w:p>
    <w:p>
      <w:r>
        <w:t>寧雨昔意外的看著高酋，顯然沒想到他會這麼為自己著想，反而忽略了高酋搞鬼的可能，堅持與其換班。</w:t>
      </w:r>
    </w:p>
    <w:p>
      <w:r>
        <w:t>欲擒故縱的達到目的，高酋也不再堅持，留下號稱能提神的線香與解渴的茶水後，就去睡了。</w:t>
      </w:r>
    </w:p>
    <w:p>
      <w:r>
        <w:t>看到茶水與線香，寧雨昔突然想到曾經被迷姦的事，雖然好像也不差那一回，總歸也不是什麼好事，帶著一分</w:t>
      </w:r>
    </w:p>
    <w:p>
      <w:r>
        <w:t>謹慎，寧雨昔將兩件物什放在旁邊，打算今夜都不去碰它。</w:t>
      </w:r>
    </w:p>
    <w:p>
      <w:r>
        <w:t>在眾多淫賊的眼前，寧雨昔實在無法安心的打坐，只能睜著眼睛看淫賊們打呼嚕的熟睡，沒多久就無聊起來，</w:t>
      </w:r>
    </w:p>
    <w:p>
      <w:r>
        <w:t>正想做些甚麼打發時間時，卻被屋內的燭火吸引了目光，不自覺的恍神了。</w:t>
      </w:r>
    </w:p>
    <w:p>
      <w:r>
        <w:t>「寧雨昔？寧雨昔？」</w:t>
      </w:r>
    </w:p>
    <w:p>
      <w:r>
        <w:t>特殊的音調在淫賊之中響起，彷彿帶有魔力一般，將寧雨昔領入一種半夢半醒的狀態.</w:t>
      </w:r>
    </w:p>
    <w:p>
      <w:r>
        <w:t>「嗯？」</w:t>
      </w:r>
    </w:p>
    <w:p>
      <w:r>
        <w:t>「妳現在很渴很渴，很想喝水。看到旁邊那個茶壺嗎？對！裡面有妳最想要的水。」</w:t>
      </w:r>
    </w:p>
    <w:p>
      <w:r>
        <w:t>「渴……想喝水……」</w:t>
      </w:r>
    </w:p>
    <w:p>
      <w:r>
        <w:t>「很好，我數三聲後妳就會醒來，醒來後就會喝水，一、二、三。」</w:t>
      </w:r>
    </w:p>
    <w:p>
      <w:r>
        <w:t>恢復神智的寧雨昔先是感覺莫名其妙，隨後就被強烈的口渴感所支配，拿起原本打算不碰的茶壺，一杯接著一</w:t>
      </w:r>
    </w:p>
    <w:p>
      <w:r>
        <w:t>杯的喝個不停。</w:t>
      </w:r>
    </w:p>
    <w:p>
      <w:r>
        <w:t>「我是怎麼了？不是打算不喝的嗎？」解渴後的寧雨昔暗自懊惱，卻將原因歸咎於精神不濟，完全沒有察覺到</w:t>
      </w:r>
    </w:p>
    <w:p>
      <w:r>
        <w:t>中了暗招。</w:t>
      </w:r>
    </w:p>
    <w:p>
      <w:r>
        <w:t>暗運內力後，寧雨昔感覺到不對了，一股熱勁自丹田移至下陰，勾動著本能情慾，幸好發現的早，還勉強能用</w:t>
      </w:r>
    </w:p>
    <w:p>
      <w:r>
        <w:t>內力憋著。</w:t>
      </w:r>
    </w:p>
    <w:p>
      <w:r>
        <w:t>「這個死高酋，這個時候還來算計我，就不怕玩火自焚嗎？不對！這香氣是……」</w:t>
      </w:r>
    </w:p>
    <w:p>
      <w:r>
        <w:t>沒運內力沒感覺，運了內力後才發現，一股香氣已偷偷的散發在空氣中。</w:t>
      </w:r>
    </w:p>
    <w:p>
      <w:r>
        <w:t>寧雨昔驚訝的發現，香氣來自於未被點燃的線香，透過嗅覺影響到內力的運行，為了避免氣息走岔，寧雨昔不</w:t>
      </w:r>
    </w:p>
    <w:p>
      <w:r>
        <w:t>得已的散去內力，同時失去抵禦春藥的手段。</w:t>
      </w:r>
    </w:p>
    <w:p>
      <w:r>
        <w:t>艱難的抬頭望去，原本被綁縛的淫賊們已經解開繩索，臉上盡是不懷好意的笑容，饒是寧雨昔再遲鈍，也知道</w:t>
      </w:r>
    </w:p>
    <w:p>
      <w:r>
        <w:t>抓淫賊本身就是個局，遺憾的是明白的已經太晚了。</w:t>
      </w:r>
    </w:p>
    <w:p>
      <w:r>
        <w:t>淫賊們先分出兩人制住寧雨昔的手腳，然後將那些內服的、外敷的春藥一股腦的用上，眾淫賊便準備享受女俠</w:t>
      </w:r>
    </w:p>
    <w:p>
      <w:r>
        <w:t>大餐了。</w:t>
      </w:r>
    </w:p>
    <w:p>
      <w:r>
        <w:t>在眾人排隊輪肏寧女俠時，有人質疑為何不直接催眠讓女俠寬衣解帶，還要搞這麼多花樣，簡直就像脫褲子放</w:t>
      </w:r>
    </w:p>
    <w:p>
      <w:r>
        <w:t>屁，多此一舉.</w:t>
      </w:r>
    </w:p>
    <w:p>
      <w:r>
        <w:t>旁邊懂行的人就說了，別看剛才讓女俠喝下那水很簡單，內中的門道多著呢！</w:t>
      </w:r>
    </w:p>
    <w:p>
      <w:r>
        <w:t>雖然我還不能完全理解其中的奧妙，但也知道循序漸進的道理，就像你要肏女人，總得先想辦法把她的衣服先</w:t>
      </w:r>
    </w:p>
    <w:p>
      <w:r>
        <w:t>給脫了吧？發問的人回道：「我可不懂這些，就是用強、或者灌藥，女人不就得乖乖被肏？」</w:t>
      </w:r>
    </w:p>
    <w:p>
      <w:r>
        <w:t>這話迎來周遭的人鄙夷，就這智商還混淫賊呢！另外一人冷冷的回道：「要是我們能從正面打贏女俠，哪還需</w:t>
      </w:r>
    </w:p>
    <w:p>
      <w:r>
        <w:t>要到現在才得逞？」</w:t>
      </w:r>
    </w:p>
    <w:p>
      <w:r>
        <w:t>眾人聞言都成了紅臉，打輸一個女人總歸是丟臉的事，哪怕這女人武功遠高於自己。</w:t>
      </w:r>
    </w:p>
    <w:p>
      <w:r>
        <w:t>只是看著女俠被前面的人肏幹時，報回一箭之仇的心態更熱烈了，哥的本事不在打女人，而是玩女人，這就是</w:t>
      </w:r>
    </w:p>
    <w:p>
      <w:r>
        <w:t>我的忍……不……是淫賊道！在藥物的作用之下，寧雨昔很快就投降於身體的本能，恍惚之間覺得跟巴利他們交歡</w:t>
      </w:r>
    </w:p>
    <w:p>
      <w:r>
        <w:t>沒多大分別，親親哥哥好丈夫的亂叫，最後換成了以前最愛演的俠女大戰淫賊，差別在於幻想的意淫在此刻成為現</w:t>
      </w:r>
    </w:p>
    <w:p>
      <w:r>
        <w:t>實，卻不知算不算美夢成真？第二天早上當高酋打開廂房時，撲鼻而來的腥味都讓他有些受不了。</w:t>
      </w:r>
    </w:p>
    <w:p>
      <w:r>
        <w:t>讓他有些意外的是，寧雨昔還坐在一個肥胖男子的身上，歡快的扭著柳腰，享受著交歡的快樂。</w:t>
      </w:r>
    </w:p>
    <w:p>
      <w:r>
        <w:t>照理來說，春藥的效果應該已經消退了才對，可此刻寧雨昔騷浪的表現，哪看得出半分被強迫的模樣？「寧女</w:t>
      </w:r>
    </w:p>
    <w:p>
      <w:r>
        <w:t>俠可真淫蕩啊！每次提到」相公」兩個字就噴水。究竟是妳家相公有淫妻癖，喜歡看妳被人肏；還是女俠真的是天</w:t>
      </w:r>
    </w:p>
    <w:p>
      <w:r>
        <w:t>生淫蕩，想讓相公看妳被別的男人肏的樣子？」</w:t>
      </w:r>
    </w:p>
    <w:p>
      <w:r>
        <w:t>「不……不是這樣的……你不要再說了！啊……啊……不……不行……我又要……來了……喔……嗯……」</w:t>
      </w:r>
    </w:p>
    <w:p>
      <w:r>
        <w:t>眼見寧女俠即將噴潮，旁邊的淫賊很壞心的將其抬離肥胖漢子的身上，雙手從其大腿下方往上提，被灌了半夜</w:t>
      </w:r>
    </w:p>
    <w:p>
      <w:r>
        <w:t>精液的淫穴呈現在眾人面前。</w:t>
      </w:r>
    </w:p>
    <w:p>
      <w:r>
        <w:t>眾淫賊有志一同，對著寧女俠的陰部吹氣兼喊相公，就見寧雨昔嚶嚀一聲，精水便從陰部飛濺出來，見此等精</w:t>
      </w:r>
    </w:p>
    <w:p>
      <w:r>
        <w:t>彩表演的漢子眾聲叫好，紛紛拿著雞巴要犒賞寧雨昔。</w:t>
      </w:r>
    </w:p>
    <w:p>
      <w:r>
        <w:t>寧雨昔張大嘴巴，接著眾漢子強擠出來的精液，毫不介意的吞嚥下去，幾個尚仍勃起的淫賊，則是對著空出來</w:t>
      </w:r>
    </w:p>
    <w:p>
      <w:r>
        <w:t>的淫穴和菊穴進攻。</w:t>
      </w:r>
    </w:p>
    <w:p>
      <w:r>
        <w:t>「你……你們還來啊？淫賊哥哥們……啊……讓雨昔……休息一下吧……喔……」</w:t>
      </w:r>
    </w:p>
    <w:p>
      <w:r>
        <w:t>正幹著騷屄的淫賊回道：「可是妳相公喜歡看我肏妳的騷屄。」</w:t>
      </w:r>
    </w:p>
    <w:p>
      <w:r>
        <w:t>捅著菊穴的也依樣畫葫蘆的說道：「妳相公喜歡看我捅妳的屁眼。」</w:t>
      </w:r>
    </w:p>
    <w:p>
      <w:r>
        <w:t>周遭的淫賊極有默契的一同說著：「妳相公喜歡看我們一起肏妳啊！」</w:t>
      </w:r>
    </w:p>
    <w:p>
      <w:r>
        <w:t>寧雨昔也被這馬拉松式的性愛給搞迷糊了，喃喃自語的回道：「相公喜歡看雨昔被人肏的樣子……嘻……雨昔</w:t>
      </w:r>
    </w:p>
    <w:p>
      <w:r>
        <w:t>……雨昔也喜歡被人肏. ……啊……</w:t>
      </w:r>
    </w:p>
    <w:p>
      <w:r>
        <w:t>啊……不行……太……太舒服了……雨昔又要飛了……大雞巴肏的……雨昔……爽……喔……喔……飛. ……</w:t>
      </w:r>
    </w:p>
    <w:p>
      <w:r>
        <w:t>飛了！」</w:t>
      </w:r>
    </w:p>
    <w:p>
      <w:r>
        <w:t>兩處蜜穴再次灌滿男人的精液，寧雨昔在達到頂點的同時也爽暈了過去，唇角帶著充滿幸福的微笑。</w:t>
      </w:r>
    </w:p>
    <w:p>
      <w:r>
        <w:t>高酋這才從別人口中知道，其間寧雨昔曾被肏暈過一次，懂得催眠秘術的淫賊又下了一次暗示，讓寧雨昔聽見」</w:t>
      </w:r>
    </w:p>
    <w:p>
      <w:r>
        <w:t>相公」二字便春情勃發、高潮迭起，莫怪乎會有眼前的表現.</w:t>
      </w:r>
    </w:p>
    <w:p>
      <w:r>
        <w:t>隨之高酋又擔心的問會不會有後遺症，施術者回答晚些就幫寧雨昔解除暗示，只是因為在暗示底下進行如此高</w:t>
      </w:r>
    </w:p>
    <w:p>
      <w:r>
        <w:t>強度的性愛，日後」相公」二字即便不會有方才的效果，也會使其有所反應，這種自發性的疑慮，反而會讓調教更</w:t>
      </w:r>
    </w:p>
    <w:p>
      <w:r>
        <w:t>有成效。</w:t>
      </w:r>
    </w:p>
    <w:p>
      <w:r>
        <w:t>「這下可是完成巴利的囑託了！」高酋如是想。</w:t>
      </w:r>
    </w:p>
    <w:p>
      <w:r>
        <w:t>————————————————————————————————－頂著公主之名，秦仙兒的境遇比其</w:t>
      </w:r>
    </w:p>
    <w:p>
      <w:r>
        <w:t>他二女好的多，但巴利可沒有放過她的打算。</w:t>
      </w:r>
    </w:p>
    <w:p>
      <w:r>
        <w:t>那日四德提起面首的提議後，對秦仙兒更顯殷勤，董青山也不甘示弱，與四德一起爭寵，讓被寧雨昔和安碧如</w:t>
      </w:r>
    </w:p>
    <w:p>
      <w:r>
        <w:t>搶走風頭的秦仙兒，找回了一點身為皇室貴冑的虛榮.</w:t>
      </w:r>
    </w:p>
    <w:p>
      <w:r>
        <w:t>直到今日，四德從奴隸市場帶回一對雙胞胎，兩個半大的孩子擁有成為極品小白臉的先天優勢－面俊、膚白、</w:t>
      </w:r>
    </w:p>
    <w:p>
      <w:r>
        <w:t>驢屌，最後一點最為關鍵，因為憑他們的年紀，其實還有上漲的空間，要滿足被巴利等巨屌養大胃口的秦仙兒，也</w:t>
      </w:r>
    </w:p>
    <w:p>
      <w:r>
        <w:t>算是夠用了。</w:t>
      </w:r>
    </w:p>
    <w:p>
      <w:r>
        <w:t>秦仙兒震驚得看著眼前的小男孩，哭笑不得的對四德說道：「你還真的去找人，我可還沒說我要養面首啊！」</w:t>
      </w:r>
    </w:p>
    <w:p>
      <w:r>
        <w:t>四德惋惜的回道：「如果公主不想要這兩個孩子，那小的也只能把他們兩個給轉賣了，兩個可憐的娃兒啊，以</w:t>
      </w:r>
    </w:p>
    <w:p>
      <w:r>
        <w:t>後估計只能賣屁股維生了！」</w:t>
      </w:r>
    </w:p>
    <w:p>
      <w:r>
        <w:t>聽到新主人要把他倆賣去青樓作兔爺，雙胞胎都慌了，心知能改變命運的唯有眼前散發著高貴氣質的女人，連</w:t>
      </w:r>
    </w:p>
    <w:p>
      <w:r>
        <w:t>忙跪倒在地，乞求著秦仙兒收容。</w:t>
      </w:r>
    </w:p>
    <w:p>
      <w:r>
        <w:t>秦仙兒責怪的看了四德一眼，大華現在有幾個公主？這樣隨便的把自己的身分給點出來，要是日後發生了甚麼</w:t>
      </w:r>
    </w:p>
    <w:p>
      <w:r>
        <w:t>事該如何收場？跪在地上的倆人沒聽見秦仙兒發聲，顯得更慌張了；其中一人咬緊牙關，顯然下了什麼重大決心，</w:t>
      </w:r>
    </w:p>
    <w:p>
      <w:r>
        <w:t>爬行到秦仙兒的腳跟底下，對著玉足舔拭起來，受到啟發的同胞兄弟，則是爬到另一處，同樣舔拭著另一隻玉足。</w:t>
      </w:r>
    </w:p>
    <w:p>
      <w:r>
        <w:t>敏感的玉足被舔拭著的秦仙兒，被那癢意激的花枝亂顫、笑個不停，受到鼓舞的兩兄弟舔得更歡，希望能讓眼</w:t>
      </w:r>
    </w:p>
    <w:p>
      <w:r>
        <w:t>前的美人兒姐姐改變主意，答應收容他們倆.</w:t>
      </w:r>
    </w:p>
    <w:p>
      <w:r>
        <w:t>秦仙兒本來歡快的笑聲，隨著時間漸漸的變調，戴著壓抑的呻吟開始充斥屋內，卻是有些動情了。</w:t>
      </w:r>
    </w:p>
    <w:p>
      <w:r>
        <w:t>倆兄弟還以為自己做錯了什麼，停下了舔拭的動作，戰戰兢兢的仰視著秦仙兒，等她宣布兩人的命運.</w:t>
      </w:r>
    </w:p>
    <w:p>
      <w:r>
        <w:t>秦仙兒面泛潮紅，既有動情，也有羞愧，自己竟然被初次見面的少年攪動春心，嗔怪的看向帶他倆來的四德，</w:t>
      </w:r>
    </w:p>
    <w:p>
      <w:r>
        <w:t>這等怪招一定是這不安分的賊廝指使的，果不其然看到四德一臉賤笑的和董青山談話。</w:t>
      </w:r>
    </w:p>
    <w:p>
      <w:r>
        <w:t>隨著安碧如在市井中成長的秦仙兒，心知底層人士的不易，看著倆少年一臉哀求的看著自己，惻隱之心就被勾</w:t>
      </w:r>
    </w:p>
    <w:p>
      <w:r>
        <w:t>起來了；反正又不是養不起，留下他們也不是非要二人當面首不是？暗暗下了決定，秦仙兒答應收下兩名少年。</w:t>
      </w:r>
    </w:p>
    <w:p>
      <w:r>
        <w:t>聽到兩人分別叫大強、小強，秦仙兒露出會心的一笑，要是依照李香君的命名，說不得其中一個就要叫郝強了。</w:t>
      </w:r>
    </w:p>
    <w:p>
      <w:r>
        <w:t>容許倆兄弟保留原來的名稱，秦仙兒也不讓他們管叫自己主人或是公主，而是讓她們喊姐姐。</w:t>
      </w:r>
    </w:p>
    <w:p>
      <w:r>
        <w:t>原本就欠缺家庭關愛的雙胞兄弟，平白的多出一個貌美如花的姐姐，自然是無端歡喜。</w:t>
      </w:r>
    </w:p>
    <w:p>
      <w:r>
        <w:t>讓旁觀的董青山也紅了眼眶，顯然想起了姐代母職的董巧巧，四德用手肘頂著他，示意他不要壞了大夥的計畫。</w:t>
      </w:r>
    </w:p>
    <w:p>
      <w:r>
        <w:t>看到少年眼中的感激與孺慕之情，秦仙兒又是憐憫又是慚愧，她可沒少年想的那麼好，這幾個月裡不知道和丈</w:t>
      </w:r>
    </w:p>
    <w:p>
      <w:r>
        <w:t>夫以外的人歡好過幾回，都成了一筆爛帳了。</w:t>
      </w:r>
    </w:p>
    <w:p>
      <w:r>
        <w:t>吩咐四德將兩兄弟帶下去洗浴，回頭就看見董青山充滿笑意的臉龐，心中有鬼的秦仙兒撇過頭去，兀自嗔道：</w:t>
      </w:r>
    </w:p>
    <w:p>
      <w:r>
        <w:t>「看什麼看？」</w:t>
      </w:r>
    </w:p>
    <w:p>
      <w:r>
        <w:t>董青山回道：「姐姐的臉真嫩，被倆個小鬼舔足舔到心都軟了，也不知道軟的是良心，還是花心？」</w:t>
      </w:r>
    </w:p>
    <w:p>
      <w:r>
        <w:t>秦仙兒白了董青山一眼，那模樣是如此撫媚，看的董青山大小頭都癢，忙不迭地湊上身子，想要解決生理需求</w:t>
      </w:r>
    </w:p>
    <w:p>
      <w:r>
        <w:t>了。</w:t>
      </w:r>
    </w:p>
    <w:p>
      <w:r>
        <w:t>「你幹什麼啊！」</w:t>
      </w:r>
    </w:p>
    <w:p>
      <w:r>
        <w:t>「這不看姐姐高興，來與妳同樂嘛！且先讓我摸摸看，姐姐的小嘴是不是又流水了？」</w:t>
      </w:r>
    </w:p>
    <w:p>
      <w:r>
        <w:t>敏感的身體被撫摸著，本來平穩的慾望再度燒騰起來，聽到董青山印證自己的蜜穴果真出水，乾脆反抓男人的</w:t>
      </w:r>
    </w:p>
    <w:p>
      <w:r>
        <w:t>壞東西，這下天雷勾動地火、姦夫搭上淫婦，濃濃的春意蔓延在空氣之中。</w:t>
      </w:r>
    </w:p>
    <w:p>
      <w:r>
        <w:t>另一邊，帶倆兄弟去洗浴的四德，到達目的地後卻不開門，而是回過頭審視著兩人。</w:t>
      </w:r>
    </w:p>
    <w:p>
      <w:r>
        <w:t>「脫褲子。」</w:t>
      </w:r>
    </w:p>
    <w:p>
      <w:r>
        <w:t>「啊？」</w:t>
      </w:r>
    </w:p>
    <w:p>
      <w:r>
        <w:t>看到四德眼中的不滿，大強與小強連忙脫下褲子，年輕的陽具毫無理由的頂的半天高，粗大的外觀能讓不少成</w:t>
      </w:r>
    </w:p>
    <w:p>
      <w:r>
        <w:t>年男子自慚形穢，就是以此為條件挑中他倆人的四德，也看的頗為妒忌。</w:t>
      </w:r>
    </w:p>
    <w:p>
      <w:r>
        <w:t>「兩個小犢子的貨還真不小，天生就是能討女人歡心的。」大強見四德一直盯著兩人尿尿的地方瞧，慌忙的交</w:t>
      </w:r>
    </w:p>
    <w:p>
      <w:r>
        <w:t>代道：「我和弟弟最近才這樣的，本來我以為是病了，還特地跟管事的哥哥問過，結果他說我倆故意埋汰他，用鞭</w:t>
      </w:r>
    </w:p>
    <w:p>
      <w:r>
        <w:t>子抽了我倆一頓，打完後睡一晚也就不腫了，卻不知怎麼今兒怎麼又發作了。四先生，您可千萬不要告訴公主姐姐，</w:t>
      </w:r>
    </w:p>
    <w:p>
      <w:r>
        <w:t>我們會好好做事存錢看醫生的。」</w:t>
      </w:r>
    </w:p>
    <w:p>
      <w:r>
        <w:t>四德樂了！奴隸主竟然沒有跟他們普及生理知識，不過也是，若太早知道男女之事，只怕也留不住童子雞了，</w:t>
      </w:r>
    </w:p>
    <w:p>
      <w:r>
        <w:t>看起來仙兒夫人還可以客串一下人生導師啊！</w:t>
      </w:r>
    </w:p>
    <w:p>
      <w:r>
        <w:t>眼珠一轉，壞主意就上心了，他知道秦仙兒雖然留下大強兄弟倆，卻不見得是答應收面首的，與其婉言相勸，</w:t>
      </w:r>
    </w:p>
    <w:p>
      <w:r>
        <w:t>還不如創造機會成其好事。</w:t>
      </w:r>
    </w:p>
    <w:p>
      <w:r>
        <w:t>就憑夫人現在這種天天離不開男人的表現，成功率相當的高啊！冷冷看了兩兄弟一眼，四德回道：「先去洗洗</w:t>
      </w:r>
    </w:p>
    <w:p>
      <w:r>
        <w:t>吧！晚些我有事要交代你們倆個，說不定正好能治你倆的病。」</w:t>
      </w:r>
    </w:p>
    <w:p>
      <w:r>
        <w:t>懷著對權威的畏懼和病症將治的歡喜，兄弟倆人便洗浴去了，卻沒能發現四德眼裡準備看戲的惡趣味。</w:t>
      </w:r>
    </w:p>
    <w:p>
      <w:r>
        <w:t>充滿意外的一日過的飛快，不一會兒就是晚飯時間，秦仙兒看著新添的兩副碗筷，卻怎麼也高興不起來。</w:t>
      </w:r>
    </w:p>
    <w:p>
      <w:r>
        <w:t>如同四德揣摩的，秦仙兒根本就不是為了面首而收下兩名少年，可是突然之間往哪兒擺都不對勁，還不如放在</w:t>
      </w:r>
    </w:p>
    <w:p>
      <w:r>
        <w:t>自己身邊安心。</w:t>
      </w:r>
    </w:p>
    <w:p>
      <w:r>
        <w:t>可是如此一來，便不能肆無忌憚的享受性愛的滋味了。</w:t>
      </w:r>
    </w:p>
    <w:p>
      <w:r>
        <w:t>被董青山弄過一回，心中的慾火顯得更加炙熱，偏偏顧忌著被少年撞見，也不敢弄的太久，結果就這麼過了一</w:t>
      </w:r>
    </w:p>
    <w:p>
      <w:r>
        <w:t>天。</w:t>
      </w:r>
    </w:p>
    <w:p>
      <w:r>
        <w:t>吃完晚飯，四德與董青山紛紛告假，讓秦仙兒心中那股希望都破滅了，對於造成她今天不幸福的元凶，卻怎麼</w:t>
      </w:r>
    </w:p>
    <w:p>
      <w:r>
        <w:t>樣也恨不起來，誰叫自己還留著底限，不願意摧殘幼苗呢？「罷了！還是早點休息吧！」先是到院裡打了一套拳，</w:t>
      </w:r>
    </w:p>
    <w:p>
      <w:r>
        <w:t>然後回到房裡修練內功，回過神來不過才二更天，對比昨夜此時的恣意歡愉，實在有如天壤之別.</w:t>
      </w:r>
    </w:p>
    <w:p>
      <w:r>
        <w:t>「由儉入奢易，由奢入儉難，古人誠不欺我。莫怪相公不斷的尋花問柳，這男女之事實在是人間極樂，讓人難</w:t>
      </w:r>
    </w:p>
    <w:p>
      <w:r>
        <w:t>以自拔。」難得的獨處，讓秦仙兒想起了相公林三，在自己也周旋於諸多男性以後，對丈夫的花心倒也能理解一二，</w:t>
      </w:r>
    </w:p>
    <w:p>
      <w:r>
        <w:t>可對於出軌之事，愧疚卻沒有想像中的還多。</w:t>
      </w:r>
    </w:p>
    <w:p>
      <w:r>
        <w:t>男人想解決生理需求，有嬌妻，有美妾，有妓女。</w:t>
      </w:r>
    </w:p>
    <w:p>
      <w:r>
        <w:t>女人呢？卻是只能逆來順受、獨守空閨，還曾聽過怨婦跟侍女磨鏡，結果被發現的丈夫打殺了的……</w:t>
      </w:r>
    </w:p>
    <w:p>
      <w:r>
        <w:t>自己和師傅師叔的作為，算不算是對這個社會的小小反抗？不過會不會太偏激了？熄了燭火，胡思亂想的秦仙</w:t>
      </w:r>
    </w:p>
    <w:p>
      <w:r>
        <w:t>兒屏除雜念，緩緩的進入了夢鄉.</w:t>
      </w:r>
    </w:p>
    <w:p>
      <w:r>
        <w:t>三更時分，秦仙兒臥室的門被輕輕的推開，一對人影偷偷摸摸的走了進來。</w:t>
      </w:r>
    </w:p>
    <w:p>
      <w:r>
        <w:t>見到沒有驚動主人，殿後者慢慢的將門關上，跟著前方的身影摸到了秦仙兒的床上。</w:t>
      </w:r>
    </w:p>
    <w:p>
      <w:r>
        <w:t>在半夢半醒之間，秦仙兒查覺到床邊的異動，想著或許是四德和董青山耐不住性子搞夜襲，也就不怎麼在意。</w:t>
      </w:r>
    </w:p>
    <w:p>
      <w:r>
        <w:t>誰知兩人比想像中還要規矩，除去和自己躺同一張床上便再無動作，讓秦仙兒清醒了一點.</w:t>
      </w:r>
    </w:p>
    <w:p>
      <w:r>
        <w:t>這不是記憶中的四德與董青山啊？可是憑腿上的觸覺，又能清楚的感覺到兩人是脫了褲子的，這又讓她更迷糊</w:t>
      </w:r>
    </w:p>
    <w:p>
      <w:r>
        <w:t>了。</w:t>
      </w:r>
    </w:p>
    <w:p>
      <w:r>
        <w:t>為了解答心中疑惑，秦仙兒連忙起身點了燭火，驚訝的發現兩人並非董青山與四德，而是白天才收下的大強與</w:t>
      </w:r>
    </w:p>
    <w:p>
      <w:r>
        <w:t>小強。</w:t>
      </w:r>
    </w:p>
    <w:p>
      <w:r>
        <w:t>看著公主姐姐面有不愉之色，大強連忙解釋道：「四德總管說跟姐姐睡便能治病，還說要在晚上才有效，所以</w:t>
      </w:r>
    </w:p>
    <w:p>
      <w:r>
        <w:t>我才和弟弟過來了。」</w:t>
      </w:r>
    </w:p>
    <w:p>
      <w:r>
        <w:t>小強則是一臉哭像的補充著：「尿尿的地方會很脹，很難受！」</w:t>
      </w:r>
    </w:p>
    <w:p>
      <w:r>
        <w:t>還以為是皮膚病或傳染病之類，心正懸著的秦仙兒，聞言方鬆了口氣，暗自怪罪四德交壞小孩子，又讓他們把</w:t>
      </w:r>
    </w:p>
    <w:p>
      <w:r>
        <w:t>遮掩的手放開，果然一切正常。</w:t>
      </w:r>
    </w:p>
    <w:p>
      <w:r>
        <w:t>咦？不對！怎麼好像變大了？不！天啊！這是這個年紀的孩子應該有的大小嗎？兄弟倆在此時一同哭喪著臉，</w:t>
      </w:r>
    </w:p>
    <w:p>
      <w:r>
        <w:t>向秦仙兒求援道：「公主姐姐快幫我治病吧！</w:t>
      </w:r>
    </w:p>
    <w:p>
      <w:r>
        <w:t>真的難受死人了！」</w:t>
      </w:r>
    </w:p>
    <w:p>
      <w:r>
        <w:t>秦仙兒看著佇立的兩根童子雞，想到欲求不滿的今日，竟不小心有了旖念，慌亂的定了心神，發現龜頭還被皮</w:t>
      </w:r>
    </w:p>
    <w:p>
      <w:r>
        <w:t>包著大半，難怪一勃起就疼，或許把龜頭弄出來就不會那麼痛了。</w:t>
      </w:r>
    </w:p>
    <w:p>
      <w:r>
        <w:t>手把手的讓倆人將包皮拉下，清理了積在冠狀溝的陳年污垢，初現崢嶸的陽具顯露出不凡，看的秦仙兒臉紅心</w:t>
      </w:r>
    </w:p>
    <w:p>
      <w:r>
        <w:t>跳，怕自己一個把持不住，就把兩名小兄弟就地正法。</w:t>
      </w:r>
    </w:p>
    <w:p>
      <w:r>
        <w:t>「不痛了吧？乖乖回去睡吧？嗯？」</w:t>
      </w:r>
    </w:p>
    <w:p>
      <w:r>
        <w:t>誰知兄弟倆同時紅了眼眶，看的秦仙兒也為之心疼，細問原由，倆人想媽了。</w:t>
      </w:r>
    </w:p>
    <w:p>
      <w:r>
        <w:t>為啥會想媽呢？原因就出在秦仙兒此時的穿著，連身的情趣內衣露出的春光自不待言，重點是被胸罩托著的肉</w:t>
      </w:r>
    </w:p>
    <w:p>
      <w:r>
        <w:t>球，顯然是勾起童年吸奶的回憶。</w:t>
      </w:r>
    </w:p>
    <w:p>
      <w:r>
        <w:t>慌忙的披上一層外衣，就看見兄弟倆猶顯稚嫩的臉龐帶著期冀的目光看著自己，讓秦仙兒的母性本能為之氾濫，</w:t>
      </w:r>
    </w:p>
    <w:p>
      <w:r>
        <w:t>最後讓兩兄弟穿上褲子留宿一晚。</w:t>
      </w:r>
    </w:p>
    <w:p>
      <w:r>
        <w:t>兩手各摟著一個半大孩子，躺在床上的秦仙兒感覺自己好像更睡不著了，大強和小強的目光扎的她怪不好意思，</w:t>
      </w:r>
    </w:p>
    <w:p>
      <w:r>
        <w:t>只好開口問道：「怎麼還不睡呢？」</w:t>
      </w:r>
    </w:p>
    <w:p>
      <w:r>
        <w:t>大強難為情的問道：「就是……那個……我說了姐姐別生氣啊！」</w:t>
      </w:r>
    </w:p>
    <w:p>
      <w:r>
        <w:t>秦仙兒笑道：「怎麼會呢？想說什麼就說吧，姐姐聽著。」</w:t>
      </w:r>
    </w:p>
    <w:p>
      <w:r>
        <w:t>看著美人兒姐姐的笑容，大強勇敢的把羞於啟齒的要求提了出來。</w:t>
      </w:r>
    </w:p>
    <w:p>
      <w:r>
        <w:t>「姐姐可不可以讓我吸一下奶？」</w:t>
      </w:r>
    </w:p>
    <w:p>
      <w:r>
        <w:t>二強聞言也跟著瞎起鬨，附議著哥哥的意見。</w:t>
      </w:r>
    </w:p>
    <w:p>
      <w:r>
        <w:t>秦仙兒扭扭捏捏，半天說不出一句話，本還以為又是四德給支的招，可看著倆孩子純真的眼神，感覺反是自己</w:t>
      </w:r>
    </w:p>
    <w:p>
      <w:r>
        <w:t>內心骯髒了。</w:t>
      </w:r>
    </w:p>
    <w:p>
      <w:r>
        <w:t>罷了！身正不怕影子斜！想著兄弟倆什麼都不懂，也就將一對玉兔解放出來，任其追尋兒時記憶，還不忘提醒</w:t>
      </w:r>
    </w:p>
    <w:p>
      <w:r>
        <w:t>二人的力道輕些。</w:t>
      </w:r>
    </w:p>
    <w:p>
      <w:r>
        <w:t>「我不是為了禍害他們，只是讓他們感受親情……嘶！天啊！都酥了！」</w:t>
      </w:r>
    </w:p>
    <w:p>
      <w:r>
        <w:t>只是吸吮與舌尖的觸碰，秦仙兒覺得自己好像融化了，本該無私的心境霎那間便被動搖，口鼻中的氣音直接把</w:t>
      </w:r>
    </w:p>
    <w:p>
      <w:r>
        <w:t>她的心聲都透露出來。</w:t>
      </w:r>
    </w:p>
    <w:p>
      <w:r>
        <w:t>「啊？怎麼不舔了？」</w:t>
      </w:r>
    </w:p>
    <w:p>
      <w:r>
        <w:t>小強回道：「姐姐都一直在發出怪聲，我記得以前給媽媽吃奶時，她都不會這樣！」</w:t>
      </w:r>
    </w:p>
    <w:p>
      <w:r>
        <w:t>秦仙兒心中那個羞啊！定力什麼時候變這麼差了？又不知該如何回答，只得轉頭問大強：「你呢？怎麼也停了？」</w:t>
      </w:r>
    </w:p>
    <w:p>
      <w:r>
        <w:t>大強則是苦著臉道：「聽到姐姐的聲音，我尿尿的地方又發病了，可是這回不會痛了耶！就是腫的利害。」</w:t>
      </w:r>
    </w:p>
    <w:p>
      <w:r>
        <w:t>兩個少年的答案聽的秦仙兒頭暈目眩，覺得自己好像要崩潰了，可小強也跟著湊熱鬧道：「哥哥說的是真的！</w:t>
      </w:r>
    </w:p>
    <w:p>
      <w:r>
        <w:t>而且我發現手在尿尿的地方磨著的話，感覺會很舒服耶！」</w:t>
      </w:r>
    </w:p>
    <w:p>
      <w:r>
        <w:t>「是嗎？我試試。」</w:t>
      </w:r>
    </w:p>
    <w:p>
      <w:r>
        <w:t>兩個少年把手伸進褲子玩弄著自己的生殖器，興致勃勃的開始生命中的第一次手淫，讓裸胸的秦仙兒無地自容。</w:t>
      </w:r>
    </w:p>
    <w:p>
      <w:r>
        <w:t>也不知是否天性使然，兩人磨刀不誤砍柴功，各自佔據秦仙兒一半的身體，邊吃奶邊手淫，無比的快活自在。</w:t>
      </w:r>
    </w:p>
    <w:p>
      <w:r>
        <w:t>「天啊！我該不該制止他們呢？」天人交戰的秦仙兒想不到事態會如此發展，芳心是撲通撲通的跳，大強與小</w:t>
      </w:r>
    </w:p>
    <w:p>
      <w:r>
        <w:t>強想讓漂亮姐姐知道這種事有多舒服，心有靈犀的將手都伸進秦仙兒的內褲中，但卻沒有找到跟他們一樣可以尿尿</w:t>
      </w:r>
    </w:p>
    <w:p>
      <w:r>
        <w:t>的東西。</w:t>
      </w:r>
    </w:p>
    <w:p>
      <w:r>
        <w:t>小傢伙們的好奇心被勾起來了，不顧秦仙兒的阻止，脫下那最後的遮羞布。</w:t>
      </w:r>
    </w:p>
    <w:p>
      <w:r>
        <w:t>天下有數的高手人妻，如今被尚未擺脫處男的小屁孩給脫了內褲，要是傳了出去，可是要成了笑話。</w:t>
      </w:r>
    </w:p>
    <w:p>
      <w:r>
        <w:t>其實秦仙兒知道只要用點力，就能阻止眼前兩名少年對她的褻瀆，可基於某些說不出口的心態，還是讓兩人得</w:t>
      </w:r>
    </w:p>
    <w:p>
      <w:r>
        <w:t>逞了。</w:t>
      </w:r>
    </w:p>
    <w:p>
      <w:r>
        <w:t>感覺到幽密的黑森林被少年們好奇的目光注視，興奮與刺激讓她面泛紅潮，等待著接下來的發展。</w:t>
      </w:r>
    </w:p>
    <w:p>
      <w:r>
        <w:t>大強與小強見不到公主姐姐的棒狀物，一時間傻眼了，這樣怎麼讓姐姐體會到自己快樂的感覺呢？索性開始動</w:t>
      </w:r>
    </w:p>
    <w:p>
      <w:r>
        <w:t>手，這才發現到黑森林下的寶蛤。</w:t>
      </w:r>
    </w:p>
    <w:p>
      <w:r>
        <w:t>在燭光下的寶蛤透著晶亮，大強好奇的去摸，才發現寶蛤正偷偷的吐著春水，讓秦仙兒的大腿谷間都濕了一片。</w:t>
      </w:r>
    </w:p>
    <w:p>
      <w:r>
        <w:t>「這. ……姐姐是不是尿床了？」</w:t>
      </w:r>
    </w:p>
    <w:p>
      <w:r>
        <w:t>「好像是……」</w:t>
      </w:r>
    </w:p>
    <w:p>
      <w:r>
        <w:t>兄弟倆可沒想到美人姐姐也會尿床，傻眼之餘又忍不住得意，我們可是好久沒有尿床了呢！聽著兩人似懂非懂</w:t>
      </w:r>
    </w:p>
    <w:p>
      <w:r>
        <w:t>的言論，秦仙兒心中的道德枷鎖崩裂了，手裡一個猛拉，和大強位置互換，女上男下的姿勢，抓著陽具頂開寶蛤，</w:t>
      </w:r>
    </w:p>
    <w:p>
      <w:r>
        <w:t>忍了老半天的情慾，終於有了宣洩的出口。</w:t>
      </w:r>
    </w:p>
    <w:p>
      <w:r>
        <w:t>小強在旁邊看著哥哥的遭遇，有點嚇傻了。</w:t>
      </w:r>
    </w:p>
    <w:p>
      <w:r>
        <w:t>秦仙兒也沒忽略他，挺立的雛雞被貪婪的嘴吞吐著，奇異的快感讓他不停地亂叫。</w:t>
      </w:r>
    </w:p>
    <w:p>
      <w:r>
        <w:t>初嘗禁果的滋味，美的大強說不出話來，公主姐姐的洞是那樣的濕滑、那樣的緊，比之自己的手還要舒服的多。</w:t>
      </w:r>
    </w:p>
    <w:p>
      <w:r>
        <w:t>向上一看，小弟的那話兒則是被姐姐用嘴含著，可是尿尿的地方不是很髒嗎？</w:t>
      </w:r>
    </w:p>
    <w:p>
      <w:r>
        <w:t>姐姐那麼大的人怎麼會不知道呢？「嗚嗯……喔……舒服死了……嗚……你們明明是第一次……怎麼能那麼久</w:t>
      </w:r>
    </w:p>
    <w:p>
      <w:r>
        <w:t>呢？」</w:t>
      </w:r>
    </w:p>
    <w:p>
      <w:r>
        <w:t>大強小強聽到秦仙兒變調的聲音，雖然感覺很奇怪，但卻並不怎麼討厭。</w:t>
      </w:r>
    </w:p>
    <w:p>
      <w:r>
        <w:t>而且因為聽出秦仙兒話語中的欣賞，本是被動的被帶領的兩人，開始有了自己的小動作。</w:t>
      </w:r>
    </w:p>
    <w:p>
      <w:r>
        <w:t>小強雙手抓著秦仙兒的頭，挺腰把雞巴頂的更深；大強則是抓著秦仙兒的屁股，往自己的身上壓。</w:t>
      </w:r>
    </w:p>
    <w:p>
      <w:r>
        <w:t>兩人有些粗魯而生澀的動作，讓秦仙兒更為投入了。</w:t>
      </w:r>
    </w:p>
    <w:p>
      <w:r>
        <w:t>「兩個小鬼頭. ……自學成精啊！還是初哥就這麼利害，若是以後……啊！</w:t>
      </w:r>
    </w:p>
    <w:p>
      <w:r>
        <w:t>秦仙兒妳這個壞女人！」</w:t>
      </w:r>
    </w:p>
    <w:p>
      <w:r>
        <w:t>然而在成熟的肉體與純熟的技巧下，不懂控制的雙胞胎很快就來到強弩之末，被身上尿意激的想離開秦仙兒的</w:t>
      </w:r>
    </w:p>
    <w:p>
      <w:r>
        <w:t>嬌軀.</w:t>
      </w:r>
    </w:p>
    <w:p>
      <w:r>
        <w:t>「姐姐妳快起來啊！大強……大強憋不住了！」</w:t>
      </w:r>
    </w:p>
    <w:p>
      <w:r>
        <w:t>「姐姐不要再吸了……這樣小強……小強會尿在妳嘴理的！」</w:t>
      </w:r>
    </w:p>
    <w:p>
      <w:r>
        <w:t>秦仙兒不理會雙胞胎的抵抗，身體一壓、喉頭一縮，滾燙的童子精便分別灌進了上下兩張口，這種強買強賣的</w:t>
      </w:r>
    </w:p>
    <w:p>
      <w:r>
        <w:t>感覺，讓秦仙兒忍不住想到初次出軌時，被巨陽強制灌精的情況.</w:t>
      </w:r>
    </w:p>
    <w:p>
      <w:r>
        <w:t>「我真是一個淫蕩又好色的女人，連小孩子都不放過！」短暫的感嘆過後，秦仙兒又繼續對雙胞胎下手，渾然</w:t>
      </w:r>
    </w:p>
    <w:p>
      <w:r>
        <w:t>不覺窗外偷窺的兩對眼睛。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