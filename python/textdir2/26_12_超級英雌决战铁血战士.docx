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超級英雌决战铁血战士</w:t>
      </w:r>
    </w:p>
    <w:p>
      <w:r>
        <w:t>.</w:t>
      </w:r>
    </w:p>
    <w:p>
      <w:r>
        <w:t>盟约</w:t>
      </w:r>
    </w:p>
    <w:p>
      <w:r>
        <w:t>７月２２日下午１点４５分铁血战士的隐形太空船</w:t>
      </w:r>
    </w:p>
    <w:p>
      <w:r>
        <w:t>神奇女侠苏醒过来，发现自己被牢牢困锁。她抬起头，模糊的视线逐渐清晰。</w:t>
      </w:r>
    </w:p>
    <w:p>
      <w:r>
        <w:t>她感觉到额头上镶有红星的黄金「公主冠饰」还在，但手上「护腕」、腰间的「力量腰带」</w:t>
      </w:r>
    </w:p>
    <w:p>
      <w:r>
        <w:t>及「吐真绳索」等神器都不在身上。</w:t>
      </w:r>
    </w:p>
    <w:p>
      <w:r>
        <w:t>被没收了「力量腰带」，神奇女侠等同丧失神力，只剩下比正常女性较优异的体能，战斗力可说已被剥夺九成。</w:t>
      </w:r>
    </w:p>
    <w:p>
      <w:r>
        <w:t>但这位亚玛逊神族的公主并不气馁，因为她深信凭着傲人的智慧、勇气和经验，必可扭转形势。</w:t>
      </w:r>
    </w:p>
    <w:p>
      <w:r>
        <w:t>神奇女侠审察自己的处境……她整个人衣服完好，双脚却离地数尺，背贴一块X 形的金属板，四肢都被斜向拉</w:t>
      </w:r>
    </w:p>
    <w:p>
      <w:r>
        <w:t>开，遭不知名的精钢紧锁，悬吊在板上。除了左臀尚残存着被麻醉飞镖射中的刺痛，与及不知为何通衫遍体沾满香</w:t>
      </w:r>
    </w:p>
    <w:p>
      <w:r>
        <w:t>油，身体并没其他异样。</w:t>
      </w:r>
    </w:p>
    <w:p>
      <w:r>
        <w:t>神奇女侠往左右一望，看见也被涂了一身薄油的超级少女和蝙蝠女，各被锁在她的两侧。她俩仍然失去知觉，</w:t>
      </w:r>
    </w:p>
    <w:p>
      <w:r>
        <w:t>分别长着金发、橙发的两颗脑袋都无力地下垂。</w:t>
      </w:r>
    </w:p>
    <w:p>
      <w:r>
        <w:t>超级少女本就不用武器，但蝙蝠女纤腰间满是道具的皮带，却不再在原来的位置。</w:t>
      </w:r>
    </w:p>
    <w:p>
      <w:r>
        <w:t>「卡华﹗芭芭拉﹗」神奇女侠轻唤她们的原名。</w:t>
      </w:r>
    </w:p>
    <w:p>
      <w:r>
        <w:t>不久，在三人中体质强度仅次於神奇女侠的超级少女便清醒过来，然后才是受麻醉剂影响最深的人类女子蝙蝠</w:t>
      </w:r>
    </w:p>
    <w:p>
      <w:r>
        <w:t>女。</w:t>
      </w:r>
    </w:p>
    <w:p>
      <w:r>
        <w:t>「攻击我的那些飞镖，一定含有「绿色氪气石」……」但超级少女却显得比蝙蝠女更虚弱：「我现在弱得像只</w:t>
      </w:r>
    </w:p>
    <w:p>
      <w:r>
        <w:t>小猫……」</w:t>
      </w:r>
    </w:p>
    <w:p>
      <w:r>
        <w:t>（注：绿色氪气石，超人及超级少女的剋星。）</w:t>
      </w:r>
    </w:p>
    <w:p>
      <w:r>
        <w:t>蝙蝠女没说话，静观漆黑的四周。但除了前方像监视似地投射在她们身躯上的六道红光，其余甚么也看不到。</w:t>
      </w:r>
    </w:p>
    <w:p>
      <w:r>
        <w:t>「我也失去了神能。」神奇女侠冷静地安抚超级少女：「但……」</w:t>
      </w:r>
    </w:p>
    <w:p>
      <w:r>
        <w:t>此时，自动门敞开的声音响起，门外透入的亮光，令三位英雌知道自己被困在由金属内壁形成的囚室。亮光中，</w:t>
      </w:r>
    </w:p>
    <w:p>
      <w:r>
        <w:t>挺立着一个「铁血战士」高逾7 尺的厚重剪影。</w:t>
      </w:r>
    </w:p>
    <w:p>
      <w:r>
        <w:t>这生物俯瞰着他玲珑浮凸的俘虏，像在为她们精緻的肉体感叹。令人一见难忘，修饰生辉的战衣，她们肯定是</w:t>
      </w:r>
    </w:p>
    <w:p>
      <w:r>
        <w:t>这星球上最具威仪的雌性物种，凭着力量及美貌享誉世界。</w:t>
      </w:r>
    </w:p>
    <w:p>
      <w:r>
        <w:t>但如今她们全都不堪又无力地吊挂在他面前，成为他展示的收藏品，承受着焦急、无助、软弱的挫败……多么</w:t>
      </w:r>
    </w:p>
    <w:p>
      <w:r>
        <w:t>的令他感到求偶的诱惑。</w:t>
      </w:r>
    </w:p>
    <w:p>
      <w:r>
        <w:t>最强的猎人战士，充满自信地缓步踏入房间。这异星物种从高角度打量三个手下败将，贪婪盯视，品嚐着她们</w:t>
      </w:r>
    </w:p>
    <w:p>
      <w:r>
        <w:t>被拘束的完美姿态。</w:t>
      </w:r>
    </w:p>
    <w:p>
      <w:r>
        <w:t>他来到红光之前，三位英雌终於首次见到，是谁那么轻易地把她们全部打倒。</w:t>
      </w:r>
    </w:p>
    <w:p>
      <w:r>
        <w:t>当他怪异的外星嘶叫填满寂静的房间，俘虏和猎者都谨慎地评估对方。</w:t>
      </w:r>
    </w:p>
    <w:p>
      <w:r>
        <w:t>他极高，浑身肌肉，比超人和蝙蝠侠更高上一英尺；结实庞大，淡黄色的表皮上散佈着黑斑，满是斗痕的头盔</w:t>
      </w:r>
    </w:p>
    <w:p>
      <w:r>
        <w:t>及铠甲意味着善战经历。护腕及肩甲上的闪烁光芒，显出先进的外星科技，让他早前轻易地便令捕虏们失手落败。</w:t>
      </w:r>
    </w:p>
    <w:p>
      <w:r>
        <w:t>三位英雌立刻认出他是「铁血战士」。她们都看过政府的档案和报告，阅读过「蝙蝠电脑」的详细数据及战术</w:t>
      </w:r>
    </w:p>
    <w:p>
      <w:r>
        <w:t>分析，甚至听过蝙蝠侠与超人跟他们的成员周旋的经过。甚至有传说，现任美国某州的州长在从政前，就曾以战士</w:t>
      </w:r>
    </w:p>
    <w:p>
      <w:r>
        <w:t>的身份，跟史上第一个抵达地球的铁血战士，作过殊死斗……</w:t>
      </w:r>
    </w:p>
    <w:p>
      <w:r>
        <w:t>但道听途说，跟亲眼目睹完全是不同的感受。她们虽然一直有心理准备，会碰上这种生物，但从没有机会在战</w:t>
      </w:r>
    </w:p>
    <w:p>
      <w:r>
        <w:t>斗中面对这东西。三位可人却无法自卫的英雌，畏缩地认知到，她们所以初次有机会把眼睛放在这物体身上，都是</w:t>
      </w:r>
    </w:p>
    <w:p>
      <w:r>
        <w:t>由於她们被他彻底打败、拘束与及悬吊展览。在这三人中没有任何一个，惯於这么……「不堪一击」。</w:t>
      </w:r>
    </w:p>
    <w:p>
      <w:r>
        <w:t>另一方面，那生物的怪异眼睛正陶醉地观赏娇嫩的女俘虏，她们泛油的玉体在射灯下微微闪亮。直到此刻，他</w:t>
      </w:r>
    </w:p>
    <w:p>
      <w:r>
        <w:t>仍记得运送这些苗条女囚，到降落在幽谷中央，被设定成无法探测的隐形飞船上的良好触感。他喜欢她们线条姣好</w:t>
      </w:r>
    </w:p>
    <w:p>
      <w:r>
        <w:t>的四肢，在被搬移时不自主的摆动；更棒的是，将这些佳人一同横陈在实验桌上，解除武装，并替她们涂油。</w:t>
      </w:r>
    </w:p>
    <w:p>
      <w:r>
        <w:t>他乐於把浓稠的黏油，涂抹在这群半昏英雌，丰满的曲线上。这并非绝对必要，将刚捕获的战利品抹油，只是</w:t>
      </w:r>
    </w:p>
    <w:p>
      <w:r>
        <w:t>族中的传统。但在这特别关口，铁血战士讲究地享受这过程。</w:t>
      </w:r>
    </w:p>
    <w:p>
      <w:r>
        <w:t>昏迷的超级女少，被他用左臂托起，他利爪般的右掌，如杯、似爪，隔衫摸索着她细小却尖翘的乳房。他将香</w:t>
      </w:r>
    </w:p>
    <w:p>
      <w:r>
        <w:t>油滑抹於柔顺的峰面及顶端，然后手和眼都投向她绷紧的臀部。</w:t>
      </w:r>
    </w:p>
    <w:p>
      <w:r>
        <w:t>巨掌愉悦地沿着一双轻盈美腿的轮廓上油，顺势掀起蓝色迷你裙，让裹住饱满圆臀的鲜红三角内裤，亦渗满油</w:t>
      </w:r>
    </w:p>
    <w:p>
      <w:r>
        <w:t>水。他听见她的桃红小嘴吐出一声轻呻，带香的如丝金发似在挣扎，逗人地在实验桌上洒开。</w:t>
      </w:r>
    </w:p>
    <w:p>
      <w:r>
        <w:t>超级少女的三围比例纤巧，神奇女侠的胴体则可称为壮丽。这外星生物将油浆涂满没知觉的亚玛逊公主战衣间</w:t>
      </w:r>
    </w:p>
    <w:p>
      <w:r>
        <w:t>的巨乳、蜂腰及无瑕盛臀。</w:t>
      </w:r>
    </w:p>
    <w:p>
      <w:r>
        <w:t>这些地球雌性的柔软圆润，与及她们被上油期间诉出的低叹，都万分引人注意，对猎人更是独一无二的体验，</w:t>
      </w:r>
    </w:p>
    <w:p>
      <w:r>
        <w:t>导致他的裤裆变得……隆起。</w:t>
      </w:r>
    </w:p>
    <w:p>
      <w:r>
        <w:t>解除武装、完成抹油，铁血战士现正耸立於三个被吊挂的获物前方。享受着勤劳的果实，他检视着被铐、油光</w:t>
      </w:r>
    </w:p>
    <w:p>
      <w:r>
        <w:t>的肉身们。</w:t>
      </w:r>
    </w:p>
    <w:p>
      <w:r>
        <w:t>高阔的金属板令三位女性离地数尺，所以当铁血战士走过她们身前，检视她们时，他的眼睛正好跟女性的胯部</w:t>
      </w:r>
    </w:p>
    <w:p>
      <w:r>
        <w:t>分叉成水平线。他仔细地观察超级少女的如雪大腿、蝙蝠女完美突出的盘骨；与及神奇女侠星星热裤前端的隆起小</w:t>
      </w:r>
    </w:p>
    <w:p>
      <w:r>
        <w:t>丘。同时，他还记住每个女人的体香。一切详细资料，这老练的猎人将永远不会忘记。</w:t>
      </w:r>
    </w:p>
    <w:p>
      <w:r>
        <w:t>这期间，被吊着的超级少女和蝙蝠女都粒声不响。只有神奇女侠敢作出挑战……</w:t>
      </w:r>
    </w:p>
    <w:p>
      <w:r>
        <w:t>「你想从我们身上要甚么？」神奇女侠以反抗的语气大叫：「你为何到这里俘虏我们？」</w:t>
      </w:r>
    </w:p>
    <w:p>
      <w:r>
        <w:t>但经过漫长紧张的静默，对方却没回应。</w:t>
      </w:r>
    </w:p>
    <w:p>
      <w:r>
        <w:t>「回答我，恶魔﹗」神奇女侠喝令。</w:t>
      </w:r>
    </w:p>
    <w:p>
      <w:r>
        <w:t>「Ｆ- ｆ- ｆ- ｆ- ｆ- ｉ- ｉ- ｅ- ｅ- ｅ- ｅ- ｅ- ｅ- ｅ- ｅ- ｎ- ｎ- ｎ- ｎ- ｄ- ｄ- ｄ- ｄ- ｄ</w:t>
      </w:r>
    </w:p>
    <w:p>
      <w:r>
        <w:t>- ｇ- ｇ- ｇ- ｇ- ｇ- ｇ- ｈ- ｈ- ｈ- ｈ- ｈ- ｈ﹗」</w:t>
      </w:r>
    </w:p>
    <w:p>
      <w:r>
        <w:t>那生物突然发出连串号吟，与及不能辨别的嘶叫。</w:t>
      </w:r>
    </w:p>
    <w:p>
      <w:r>
        <w:t>「等等﹗」超级少女高叫：「黛安娜，请先静一下﹗我想我可以解释他在说甚么。</w:t>
      </w:r>
    </w:p>
    <w:p>
      <w:r>
        <w:t>我猜这是一种我在另一个宇宙时，曾学过的语言……」</w:t>
      </w:r>
    </w:p>
    <w:p>
      <w:r>
        <w:t>「我无法听懂他在讲的所有话……但大概是……他的族人，他们世代都到地球来……来这里……「狩猎」。」</w:t>
      </w:r>
    </w:p>
    <w:p>
      <w:r>
        <w:t>「这点我们早已知道了吧﹗」蝙蝠女抱怨，她几番想挣脱制肘，却始终无望。</w:t>
      </w:r>
    </w:p>
    <w:p>
      <w:r>
        <w:t>那生物再度鸣叫。</w:t>
      </w:r>
    </w:p>
    <w:p>
      <w:r>
        <w:t>超级少女继续翻译：「这些生物经常到来，狩猎最强大的地球战士，以证明自己……</w:t>
      </w:r>
    </w:p>
    <w:p>
      <w:r>
        <w:t>宣称他们是胜利者。这些狩猎印证他们的荣耀。但近来，他们已对地球……没兴趣。所以，现在他们前来想停</w:t>
      </w:r>
    </w:p>
    <w:p>
      <w:r>
        <w:t>止跟地球的战争……和平。」</w:t>
      </w:r>
    </w:p>
    <w:p>
      <w:r>
        <w:t>「主动开打的可是他们﹗」蝙蝠女嗤之以鼻：「如果想和平，那他又袭击我们？」</w:t>
      </w:r>
    </w:p>
    <w:p>
      <w:r>
        <w:t>神奇女侠直指问题核心：「卡华，你问他，为何他们不就此停止前来地球？</w:t>
      </w:r>
    </w:p>
    <w:p>
      <w:r>
        <w:t>他出现是为了甚么？」</w:t>
      </w:r>
    </w:p>
    <w:p>
      <w:r>
        <w:t>那生物再次嘶叫。</w:t>
      </w:r>
    </w:p>
    <w:p>
      <w:r>
        <w:t>「他说……和平，一定要付出……「代价」。」</w:t>
      </w:r>
    </w:p>
    <w:p>
      <w:r>
        <w:t>超级少女奇异的翻译继续进行：「在他们的世界，现在是……「交配期」……」</w:t>
      </w:r>
    </w:p>
    <w:p>
      <w:r>
        <w:t>「他们最强大的雄性，有权选择与任何世界的最强雌性，缔结和平盟约。只有当「战士长」被……「满足」，</w:t>
      </w:r>
    </w:p>
    <w:p>
      <w:r>
        <w:t>那对该星球的狩猎仪式便会终止，恢复和平。」</w:t>
      </w:r>
    </w:p>
    <w:p>
      <w:r>
        <w:t>「他想跟我们「交配」？﹗」蝙蝠女瞪大杏眼，难以置信。</w:t>
      </w:r>
    </w:p>
    <w:p>
      <w:r>
        <w:t>「跟我们全体……」遭受锁吊的十六岁纯洁处子……超级少女？卡华语毕，禁不住不安得冷颤起来……</w:t>
      </w:r>
    </w:p>
    <w:p>
      <w:r>
        <w:t>蝙蝠女的计算</w:t>
      </w:r>
    </w:p>
    <w:p>
      <w:r>
        <w:t>７月２２日下午２点０５分铁血战士的隐形太空船</w:t>
      </w:r>
    </w:p>
    <w:p>
      <w:r>
        <w:t>当知道眼前这外星「铁血战士」的「战士长」，生擒她们的目的竟是想进行「交配」，神奇女侠、超级少女和</w:t>
      </w:r>
    </w:p>
    <w:p>
      <w:r>
        <w:t>蝙蝠女都倒抽一口凉气。</w:t>
      </w:r>
    </w:p>
    <w:p>
      <w:r>
        <w:t>神奇女侠当然不肯就范，挑战地反问：「如果我们拒绝呢？」</w:t>
      </w:r>
    </w:p>
    <w:p>
      <w:r>
        <w:t>但三位英雌中唯一的翻译，对她的说话却像充耳不闻。</w:t>
      </w:r>
    </w:p>
    <w:p>
      <w:r>
        <w:t>「卡华？」神奇女侠望向她，提高声浪。</w:t>
      </w:r>
    </w:p>
    <w:p>
      <w:r>
        <w:t>正为宝贵贞操担心的超级少女，好不容易回过神来，转达神奇女侠的提问，再覆述「战士长」的回答：「黛安</w:t>
      </w:r>
    </w:p>
    <w:p>
      <w:r>
        <w:t>娜，他说，我们绝对有权拒绝……」</w:t>
      </w:r>
    </w:p>
    <w:p>
      <w:r>
        <w:t>「但如此一来，根据他们的族规，这会被视为对全体「铁血战士」宣示敌意……</w:t>
      </w:r>
    </w:p>
    <w:p>
      <w:r>
        <w:t>他们对地球的狩猎和屠杀将会一直持续，大规模升级，而且将代代相传，永不再停战示好……永不……和平…</w:t>
      </w:r>
    </w:p>
    <w:p>
      <w:r>
        <w:t>…」</w:t>
      </w:r>
    </w:p>
    <w:p>
      <w:r>
        <w:t>「他认为既已战胜了我们，对我方来说，和平岂不比战争更好？」最后，超级少女用不自然的语气补充：「而</w:t>
      </w:r>
    </w:p>
    <w:p>
      <w:r>
        <w:t>且，他说相比之下，缔结和平盟约的「过程」</w:t>
      </w:r>
    </w:p>
    <w:p>
      <w:r>
        <w:t>……「交配」…</w:t>
      </w:r>
    </w:p>
    <w:p>
      <w:r>
        <w:t>…会比战争显得……更加……「愉快」……」</w:t>
      </w:r>
    </w:p>
    <w:p>
      <w:r>
        <w:t>只是稍为想像那呕心的场面，已令三位女士皱紧眉头。</w:t>
      </w:r>
    </w:p>
    <w:p>
      <w:r>
        <w:t>蝙蝠女愤愤不平：「甚么叫战胜了我们？﹗那是偷袭﹗他有种的就别隐形﹗跟我们正面决胜负……」</w:t>
      </w:r>
    </w:p>
    <w:p>
      <w:r>
        <w:t>神奇女侠内心也有类似的的想法。若果单对单，正面对决，自己一定不会输给这物体……</w:t>
      </w:r>
    </w:p>
    <w:p>
      <w:r>
        <w:t>经过一阵不短的静默，超级少女忧心地望向神奇女侠：「可是，若然我们拒绝，那地球就会被……」</w:t>
      </w:r>
    </w:p>
    <w:p>
      <w:r>
        <w:t>日夕受到热爱地球的超人薰陶教养，善良的超级少女心系数十亿人类安危，希望顾全「大局」，但若要她牺牲</w:t>
      </w:r>
    </w:p>
    <w:p>
      <w:r>
        <w:t>「小我」，却……</w:t>
      </w:r>
    </w:p>
    <w:p>
      <w:r>
        <w:t>神奇女侠未来得及说话，蝙蝠女的声音已在另一边响起：「两位……」</w:t>
      </w:r>
    </w:p>
    <w:p>
      <w:r>
        <w:t>蝙蝠女自嘲地苦笑：「先不管地球的安危，居然荒谬地跟我们的身体挂勾……你们也知道铁血战士，会把手下</w:t>
      </w:r>
    </w:p>
    <w:p>
      <w:r>
        <w:t>败将制成骷髅标本……目前我们若想保持贞洁，恐怕会丢了性命……」</w:t>
      </w:r>
    </w:p>
    <w:p>
      <w:r>
        <w:t>其实俘虏根本没拒绝胜利者的筹码。从这战士长居然「文明」地徵求她们同意「交配」，而不是趁着大家昏迷</w:t>
      </w:r>
    </w:p>
    <w:p>
      <w:r>
        <w:t>时施暴，神奇女侠不能否认，这傢伙并不是个卑鄙的……「人」。</w:t>
      </w:r>
    </w:p>
    <w:p>
      <w:r>
        <w:t>「我认为，他确是个出色的战士。」神奇女侠回应蝙蝠女：「他真心相信所说的种族传统和仪式。对我们来说</w:t>
      </w:r>
    </w:p>
    <w:p>
      <w:r>
        <w:t>……那诡异陌生的一切，却是他信奉的真理……」</w:t>
      </w:r>
    </w:p>
    <w:p>
      <w:r>
        <w:t>战士长打断英雌间的讨论。</w:t>
      </w:r>
    </w:p>
    <w:p>
      <w:r>
        <w:t>超级少女闻言，面孔一下子红了，难堪地垂首，不再望他。</w:t>
      </w:r>
    </w:p>
    <w:p>
      <w:r>
        <w:t>神奇女侠已隐约掌握外星猎人语调中的感觉，听得出他在发问：「卡华，他问了甚么？」</w:t>
      </w:r>
    </w:p>
    <w:p>
      <w:r>
        <w:t>「他问，我们同意……「交配」，还是拒绝……」良久，超级少女才以蚊子般的声音，道出那羞耻的提问：「</w:t>
      </w:r>
    </w:p>
    <w:p>
      <w:r>
        <w:t>还有……我们三个之中，有没有……处……处女……」</w:t>
      </w:r>
    </w:p>
    <w:p>
      <w:r>
        <w:t>卡华少女的含羞反应，无疑等同直接告诉在场的其他人，她仍然保持贞洁。</w:t>
      </w:r>
    </w:p>
    <w:p>
      <w:r>
        <w:t>至於年龄稍大於她的黛安娜和芭芭拉，因为都曾跟优秀的男性有过感情生活，已非完壁，但绝非放浪的女人…</w:t>
      </w:r>
    </w:p>
    <w:p>
      <w:r>
        <w:t>…</w:t>
      </w:r>
    </w:p>
    <w:p>
      <w:r>
        <w:t>当然没人向铁血战士表态，蝙蝠女向神奇女侠强笑：「这么一来，就更不能让卡华「上阵」了……就由我来「</w:t>
      </w:r>
    </w:p>
    <w:p>
      <w:r>
        <w:t>满足」他吧﹗」</w:t>
      </w:r>
    </w:p>
    <w:p>
      <w:r>
        <w:t>「芭芭拉﹗﹗」神奇女侠、超级少女同时失声惊叫：「不﹗」</w:t>
      </w:r>
    </w:p>
    <w:p>
      <w:r>
        <w:t>「看来他听不懂地球的语言，也没有其他同伴，我就长话短说。」蝙蝠女换上认真的表情：「我们需要拖延时</w:t>
      </w:r>
    </w:p>
    <w:p>
      <w:r>
        <w:t>间，只要他忙於跟我们其中某一人……「交配」，剩下来的另外两个，就有机会扭转形势……」</w:t>
      </w:r>
    </w:p>
    <w:p>
      <w:r>
        <w:t>「你们两位天生都非比常人，成功脱困的可能性，一定比我这个普通人高。」</w:t>
      </w:r>
    </w:p>
    <w:p>
      <w:r>
        <w:t>如同超人是超级少女光明的榜样，蝙蝠侠那冷静、有时甚至是冷酷的取舍计算，亦影响着蝙蝠女：「所以，该</w:t>
      </w:r>
    </w:p>
    <w:p>
      <w:r>
        <w:t>由较弱的我来缠着他，才是最合理的抉择。」</w:t>
      </w:r>
    </w:p>
    <w:p>
      <w:r>
        <w:t>像要减低两位同伴的担忧，蝙蝠女又狡黠一笑：「而且，「交配」时，他多多少少会替我松绑吧﹗说不定我能</w:t>
      </w:r>
    </w:p>
    <w:p>
      <w:r>
        <w:t>找到反击的机会呢﹗不过，最好的情况，自然是你们都及时赶来，在他得手之前，踢爆他的睾丸救出我……那么，</w:t>
      </w:r>
    </w:p>
    <w:p>
      <w:r>
        <w:t>卡华，替我告诉他，我同意，但有条件……」</w:t>
      </w:r>
    </w:p>
    <w:p>
      <w:r>
        <w:t>超级少女以视线徵求大姐姐的意见，神奇女侠无奈作出决断：「这是没有办法中的办法……你翻译吧﹗」</w:t>
      </w:r>
    </w:p>
    <w:p>
      <w:r>
        <w:t>蝙蝠女抖擞精神，直视戴着灰银头盔的物体：「我答应跟你「交配」﹗但她们两个仍要考虑。」</w:t>
      </w:r>
    </w:p>
    <w:p>
      <w:r>
        <w:t>超级少女忧心地一字一句翻译：「在她们作出决定前，我会尽力满足你。她们不表示同意，你就绝不能强迫。」</w:t>
      </w:r>
    </w:p>
    <w:p>
      <w:r>
        <w:t>蝙蝠女说出计算中最重要的一句：「还有，「交配」的场所，只可有你我两个，我不要她们在场。」</w:t>
      </w:r>
    </w:p>
    <w:p>
      <w:r>
        <w:t>神奇女侠暗讚一声漂亮。蝙蝠女这要求，可令她和超级少女被安置於铁血战士缺席的另一个地方，大大提高脱</w:t>
      </w:r>
    </w:p>
    <w:p>
      <w:r>
        <w:t>身的机率。</w:t>
      </w:r>
    </w:p>
    <w:p>
      <w:r>
        <w:t>外星生物以宇宙共通的最简单动作……点头，表示答应蝙蝠女的所有提案。</w:t>
      </w:r>
    </w:p>
    <w:p>
      <w:r>
        <w:t>他打开左手的护腕，以右手按动内里的几个按钮，那两块吊锁着蝙蝠女和超级少女的金属板便离地浮起，自动</w:t>
      </w:r>
    </w:p>
    <w:p>
      <w:r>
        <w:t>移向囚室门口的位置。</w:t>
      </w:r>
    </w:p>
    <w:p>
      <w:r>
        <w:t>蝙蝠女吃惊：「卡华﹗叫他把你留下﹗」</w:t>
      </w:r>
    </w:p>
    <w:p>
      <w:r>
        <w:t>超级少女很快完成了问答：「他说，我不会出现在……「交配」的房间。」</w:t>
      </w:r>
    </w:p>
    <w:p>
      <w:r>
        <w:t>也许他打算把神奇女侠和超级少女个别囚禁？这是蝙蝠女想到的最接近解释。</w:t>
      </w:r>
    </w:p>
    <w:p>
      <w:r>
        <w:t>两位被钉在「Ｘ」字架上的英雌，呈直立式缓缓掠过铁血战士身边，飞出了门外。</w:t>
      </w:r>
    </w:p>
    <w:p>
      <w:r>
        <w:t>蝙蝠女禁不住叫道：「黛安娜，我等你﹗」</w:t>
      </w:r>
    </w:p>
    <w:p>
      <w:r>
        <w:t>「我们很快便会再见，很快﹗」神奇女侠以坚定的声音安抚。</w:t>
      </w:r>
    </w:p>
    <w:p>
      <w:r>
        <w:t>这样，房间中只剩下铁血战士和神奇女侠。他凝视着她，她回以不屈的眼神。</w:t>
      </w:r>
    </w:p>
    <w:p>
      <w:r>
        <w:t>他发出用不着翻译的一声冷笑，转身步出门外。</w:t>
      </w:r>
    </w:p>
    <w:p>
      <w:r>
        <w:t>自动的钢门随即关上，让神奇女侠孤零零的，被关在只有红光照射的漆黑中。</w:t>
      </w:r>
    </w:p>
    <w:p>
      <w:r>
        <w:t>（１、２、３、４……）神奇女侠开始在心中读数，静待门外的外星生物逐渐走远。</w:t>
      </w:r>
    </w:p>
    <w:p>
      <w:r>
        <w:t>（9 、10、11、12……）她遥望那六道监视红光，计算它们跟自己的距离。</w:t>
      </w:r>
    </w:p>
    <w:p>
      <w:r>
        <w:t>（１６、１７、１８、１９……」她抬头，左右一瞥被分开、斜向铐在金属板上的双腕，与及天花板上吹出冷</w:t>
      </w:r>
    </w:p>
    <w:p>
      <w:r>
        <w:t>风的通风口。</w:t>
      </w:r>
    </w:p>
    <w:p>
      <w:r>
        <w:t>（２０、２１、２２、２３……）当她估计这房间已不在铁血战士的听力范围内，立刻奋力挥颈、摔头……</w:t>
      </w:r>
    </w:p>
    <w:p>
      <w:r>
        <w:t>一抹金光从黑色的长发间甩出，高速横飞，扫碎前方六盏监视红灯，再划出准确的弧形，如回力刀般归还，连</w:t>
      </w:r>
    </w:p>
    <w:p>
      <w:r>
        <w:t>环斩裂锁着神奇女侠两腕的钢铐。</w:t>
      </w:r>
    </w:p>
    <w:p>
      <w:r>
        <w:t>刚脱困的左手及时接住那道金光，神奇女侠弯下柔软度极高的腰肢，金光左右一削，足踝上的拘束亦告解除。</w:t>
      </w:r>
    </w:p>
    <w:p>
      <w:r>
        <w:t>（……３０！）只在铁血战士离开后的短短３０秒，神奇女侠已摆脱制肘，英气地回复自由！</w:t>
      </w:r>
    </w:p>
    <w:p>
      <w:r>
        <w:t>亚玛逊神族的公主，感恩地看着手上那镶有红星的「黄金头冠」。战士长以为它只是件饰物吧，却不晓得它的</w:t>
      </w:r>
    </w:p>
    <w:p>
      <w:r>
        <w:t>两侧，其实暗藏削铁如泥的刃刀。</w:t>
      </w:r>
    </w:p>
    <w:p>
      <w:r>
        <w:t>神奇女侠潜到自动门边，一如所料，从内侧无法打开，若用头冠刃刀硬来，将要花上不少时间。</w:t>
      </w:r>
    </w:p>
    <w:p>
      <w:r>
        <w:t>蝙蝠女危在旦夕，时机刻不容缓。神奇女侠放弃破门，回身连跑带跃，灵巧地攀上「Ｘ」字架的顶端。</w:t>
      </w:r>
    </w:p>
    <w:p>
      <w:r>
        <w:t>她仰头举手，将头冠尖端当作螺丝起子，在通风口的四个角落下功夫。</w:t>
      </w:r>
    </w:p>
    <w:p>
      <w:r>
        <w:t>１分钟后，在这监视器被破坏的囚室内，拘束板上空空如也。室顶上的通风口，被强行拆除了外部组件，露出</w:t>
      </w:r>
    </w:p>
    <w:p>
      <w:r>
        <w:t>足够让一个成年地球女人钻过的空间……</w:t>
      </w:r>
    </w:p>
    <w:p>
      <w:r>
        <w:t>＊＊＊＊＊＊＊＊＊＊＊＊</w:t>
      </w:r>
    </w:p>
    <w:p>
      <w:r>
        <w:t>四通八达、漆黑、狭窄的通风管道内，神奇女侠正分秒必争地前进。</w:t>
      </w:r>
    </w:p>
    <w:p>
      <w:r>
        <w:t>为了空出双手，黄金头冠已搁回秀气的额角上。神奇女侠胼手胝足，俯低由金红胸铠承托的深长乳沟，翘言穿</w:t>
      </w:r>
    </w:p>
    <w:p>
      <w:r>
        <w:t>着蓝底白星热裤的成熟美股，一边前爬，一边向每隔一段距离便出现的不同通风口窥望。</w:t>
      </w:r>
    </w:p>
    <w:p>
      <w:r>
        <w:t>她知道正身处敌人的太空船里，却无法掌握它的面积大小，与及是否还停留於地球……但她目前关心的不是这</w:t>
      </w:r>
    </w:p>
    <w:p>
      <w:r>
        <w:t>些。要尽快救出蝙蝠女，她必须及早找回「力量腰带」等神器，好恢复力量打倒敌人。</w:t>
      </w:r>
    </w:p>
    <w:p>
      <w:r>
        <w:t>先后俯瞰过途经的多个通风口，下方的环境也不像收藏战利品或武器的地方。</w:t>
      </w:r>
    </w:p>
    <w:p>
      <w:r>
        <w:t>那种地方应该像刚才的囚室一样，在通风口上加装了组件，以加强保安……</w:t>
      </w:r>
    </w:p>
    <w:p>
      <w:r>
        <w:t>在管道中拐个弯，神奇女侠在一个死胡同尽头，又找到一个通风出口。从下方这房间偏僻的位置推断，应当是</w:t>
      </w:r>
    </w:p>
    <w:p>
      <w:r>
        <w:t>一个需要跟其他场所隔离的地方。</w:t>
      </w:r>
    </w:p>
    <w:p>
      <w:r>
        <w:t>她低头察看，角度所限，无法看清黑暗的环境，但通风口下方安装着的强化组件，令她认为这里有一探的价值。</w:t>
      </w:r>
    </w:p>
    <w:p>
      <w:r>
        <w:t>刚才是由下而上，现在神奇女侠将工序反过来，自上而下拆除阻碍。</w:t>
      </w:r>
    </w:p>
    <w:p>
      <w:r>
        <w:t>不消一刻，她便向扩阔了的通风口，纵身而下。</w:t>
      </w:r>
    </w:p>
    <w:p>
      <w:r>
        <w:t>神奇女侠近乎无声地着陆，骤感不对劲。</w:t>
      </w:r>
    </w:p>
    <w:p>
      <w:r>
        <w:t>只在远处有几点微弱绿光的房间，能见度极低，她连身周几尺开外的东西也瞧不见。</w:t>
      </w:r>
    </w:p>
    <w:p>
      <w:r>
        <w:t>还有，空气中，瀰漫着一股腐肉般的恶臭。</w:t>
      </w:r>
    </w:p>
    <w:p>
      <w:r>
        <w:t>然后，神奇女侠蓦地感到身前有异，有……「某样东西」，正倒吊而下。</w:t>
      </w:r>
    </w:p>
    <w:p>
      <w:r>
        <w:t>於是，她便看见了「牠」……那是一个此刻上下颠倒，下颚朝上，满是唾液、尖牙，擘得极开的血盆巨嘴﹗</w:t>
      </w:r>
    </w:p>
    <w:p>
      <w:r>
        <w:t>神奇女侠……黛安娜顿时明白，这房间内部的通风口障碍，并不是阻止人爬「进」来，而是不让「牠」逃「出」</w:t>
      </w:r>
    </w:p>
    <w:p>
      <w:r>
        <w:t>去……</w:t>
      </w:r>
    </w:p>
    <w:p>
      <w:r>
        <w:t>黛安娜认出眼前的「牠」……那是一种即使是超级英雄、超级英雌亦要忌惮的恐怖外星怪物……异形！！</w:t>
      </w:r>
    </w:p>
    <w:p>
      <w:r>
        <w:t>蝙蝠女心中忐忑不安的盘算着下面的计划，怎么办呢？这个怪物足有２米４左右的高度，相比之下自己只有１</w:t>
      </w:r>
    </w:p>
    <w:p>
      <w:r>
        <w:t>米６５的娇小身材跟他肉搏是一点胜算都没有的，可真的就把自己宝贵的贞操献给这个怪物？何况它如此庞大的身</w:t>
      </w:r>
    </w:p>
    <w:p>
      <w:r>
        <w:t>体那个东西肯定也比常人要大的多，自己能承受的住它的蹂躏吗？</w:t>
      </w:r>
    </w:p>
    <w:p>
      <w:r>
        <w:t>而此时力加已经除下了一身的盔甲并开始解除面具，他本是铁血中的名门旺族，和铁血女皇还是血亲，但他的</w:t>
      </w:r>
    </w:p>
    <w:p>
      <w:r>
        <w:t>地位却是从最底层做起靠多年厮杀征战获得的，家族中的三名忠心家臣一直辅佐他长大成人，在他７０岁时还获得</w:t>
      </w:r>
    </w:p>
    <w:p>
      <w:r>
        <w:t>了族中精英铁血达顿大师的亲睐收为弟子传授各种战斗技巧和战术心得，１００多年来在上百次殖民开拓战争以及</w:t>
      </w:r>
    </w:p>
    <w:p>
      <w:r>
        <w:t>上千次暗杀各星系要人中立下大功被授予「砍刀铁血」的荣誉称号，只是这样的生活也让他感觉颇为乏味了，跟异</w:t>
      </w:r>
    </w:p>
    <w:p>
      <w:r>
        <w:t>星雌性生物交配成为了他的一项新的爱好，尽管冈多不断称异星雌性生物丑陋无比其实不过是他的种族歧视心理在</w:t>
      </w:r>
    </w:p>
    <w:p>
      <w:r>
        <w:t>作怪，力加可不信他真的对这些性感尤物不动心。当他完全摘下面具后面前的这个娇小的雌性生物像是受到了极大</w:t>
      </w:r>
    </w:p>
    <w:p>
      <w:r>
        <w:t>的惊吓坐倒在地上然后不断的后退甚至捡起地上的靴子朝他砸来，这让他觉得很兴奋，也许地球人就是喜欢玩这种</w:t>
      </w:r>
    </w:p>
    <w:p>
      <w:r>
        <w:t>刺激的游戏看看对方能给他些什么惊喜。</w:t>
      </w:r>
    </w:p>
    <w:p>
      <w:r>
        <w:t>蝙蝠女只觉得自己快呕出来了，那头怪物的脸简直像是只放大几十倍的螃蟹，两边的巨齿肉膜张开一长串的口</w:t>
      </w:r>
    </w:p>
    <w:p>
      <w:r>
        <w:t>水滴了下来，红褐色的肌肉上伤疤遍布，两腿间慢慢冒出一截一尺多长的肉棍（铁血的生殖系统可以收缩）朝她两</w:t>
      </w:r>
    </w:p>
    <w:p>
      <w:r>
        <w:t>腿间侵犯过来。</w:t>
      </w:r>
    </w:p>
    <w:p>
      <w:r>
        <w:t>「去死」蝙蝠女为保贞操只好拼命一搏，她右脚点地左腿一记朝天脚狠踢力加的下巴，左脚上还穿着高跟长靴，</w:t>
      </w:r>
    </w:p>
    <w:p>
      <w:r>
        <w:t>靴跟是金属的如果踢中的话足以让泰森的下巴彻底碎裂。</w:t>
      </w:r>
    </w:p>
    <w:p>
      <w:r>
        <w:t>可惜力加不是泰森，他稍一后仰就避过了蝙蝠女拼命的一脚然后闪电般捏住了对方纤细的脚踝一扭就把蝙蝠女</w:t>
      </w:r>
    </w:p>
    <w:p>
      <w:r>
        <w:t>压制住了，随后另一只手捏住了她的左腕反转按住了对方的腰部把她牢牢按在了地板上，一条巨腿闪电般压在了蝙</w:t>
      </w:r>
    </w:p>
    <w:p>
      <w:r>
        <w:t>蝠女的右腿膝弯处，把手中纤足提高，在一瞬间就制服了这个武艺高强的女英雌。</w:t>
      </w:r>
    </w:p>
    <w:p>
      <w:r>
        <w:t>蝙蝠女只感自己的脚踝像是被铁钳钳住了一样疼痛难当，左臂像是折断了一样一点力气都使不出来了，她拼命</w:t>
      </w:r>
    </w:p>
    <w:p>
      <w:r>
        <w:t>扭动着挣扎着但没有任何用处，在这个怪物面前她的花拳绣腿毫无用武之地。</w:t>
      </w:r>
    </w:p>
    <w:p>
      <w:r>
        <w:t>力加越来越兴奋了，面前的这个猎物看来颇有野性，他用大拇指的指甲划开蝙蝠女左脚靴子上的拉链用嘴把靴</w:t>
      </w:r>
    </w:p>
    <w:p>
      <w:r>
        <w:t>尖含住然后拔下来露出了雪白小巧的脚掌。已经鼓胀的肉棍已经让他忍无可忍了，用头颈夹住蝙蝠女的玉足然后伸</w:t>
      </w:r>
    </w:p>
    <w:p>
      <w:r>
        <w:t>出手指划断了她腰间的皮带伸手撕开她黑色的皮裤露出里面黑色蕾丝内裤和雪白硕大的屁股，两腿间被蕾丝内裤包</w:t>
      </w:r>
    </w:p>
    <w:p>
      <w:r>
        <w:t>裹的地方是一块微微鼓起的肉丘。力加坚挺的肉棍如同手指般熟练的挑开内裤底端露出少女阴毛茂盛的阴户。此时</w:t>
      </w:r>
    </w:p>
    <w:p>
      <w:r>
        <w:t>身下压着的蝙蝠女的身体开始激烈颤动发出尖利可怕的叫声似乎在用地球语言诅咒自己，不过力加对此并不在意，</w:t>
      </w:r>
    </w:p>
    <w:p>
      <w:r>
        <w:t>她之前已经同意跟自己交配了，现在反悔可不行。肉棍飞快的在蝙蝠女的阴户边揉搓起来，越揉越快逐渐的蝙蝠女</w:t>
      </w:r>
    </w:p>
    <w:p>
      <w:r>
        <w:t>的挣扎开始越来越弱气息变的越来越粗重，口中的喝骂变成了断断续续的叫床声「哦……住手……哦」原本粉红色</w:t>
      </w:r>
    </w:p>
    <w:p>
      <w:r>
        <w:t>的可爱阴户也变的肿涨充血，开始渗出一股股晶莹的液体。</w:t>
      </w:r>
    </w:p>
    <w:p>
      <w:r>
        <w:t>看来任何星球的雌性生物都是如此，表面上一付神圣不可侵犯的样子只要在她们的性器官上把弄一阵就能撩动</w:t>
      </w:r>
    </w:p>
    <w:p>
      <w:r>
        <w:t>起她们的性欲了。力加看时机成熟便将粗壮的肉棍慢慢的挤进蝙蝠女已经湿润的阴户中。</w:t>
      </w:r>
    </w:p>
    <w:p>
      <w:r>
        <w:t>蝙蝠女只感粗壮异物开始钻入下体只感一阵极度的恐惧，刚才她一度陷入对方肉棍撩拨的情欲之中但此时又一</w:t>
      </w:r>
    </w:p>
    <w:p>
      <w:r>
        <w:t>下清醒过来，急忙高喊「快停下，你的东西太粗了，插不进去的，快拔出来。」</w:t>
      </w:r>
    </w:p>
    <w:p>
      <w:r>
        <w:t>力加没兴趣理会这个雌性生物说些什么，估计她是要让他快点进去，显然这个雌性生物的性器太窄小了一些，</w:t>
      </w:r>
    </w:p>
    <w:p>
      <w:r>
        <w:t>要插进去看来需要一些时间，但他已经等不急了把力量全部集中在了肉棍上像打桩一样一下一下狠狠顶进去。</w:t>
      </w:r>
    </w:p>
    <w:p>
      <w:r>
        <w:t>「停停……哇……」随着下体一阵撕心裂腹般的疼痛，她发出崩溃的哭喊而却无力阻止这头怪物蹂躏。</w:t>
      </w:r>
    </w:p>
    <w:p>
      <w:r>
        <w:t>力加感觉到肉棍深入对方下体时并不容易，虽然对方并不是处女但显然平时也很少进行性交，这让他更加兴奋</w:t>
      </w:r>
    </w:p>
    <w:p>
      <w:r>
        <w:t>更加卖力的抽送着。没过几下阴道肉壁就被磨破鲜血止不住地流出，无坚不摧的肉棍破开娇嫩柔软的肉壁，直直顶</w:t>
      </w:r>
    </w:p>
    <w:p>
      <w:r>
        <w:t>入子宫。</w:t>
      </w:r>
    </w:p>
    <w:p>
      <w:r>
        <w:t>撕裂般的痛楚中，蝙蝠女的娇躯不住抽搐着。被外星怪物骑在身下，纤瘦却结实的青春胴体不停地颤动挣扎着，</w:t>
      </w:r>
    </w:p>
    <w:p>
      <w:r>
        <w:t>褐色的长发披散飞扬着。</w:t>
      </w:r>
    </w:p>
    <w:p>
      <w:r>
        <w:t>力加杀的兴起捏住蝙蝠女那双不算太丰满的玉乳，大力揉捏、挤榨，让它们不断扭曲变形。同时把蝙蝠女裸露</w:t>
      </w:r>
    </w:p>
    <w:p>
      <w:r>
        <w:t>的玉足放进嘴中啃咬品尝着就像新生妻儿在吸吮母亲的乳头。</w:t>
      </w:r>
    </w:p>
    <w:p>
      <w:r>
        <w:t>突然蝙蝠女感到自己阴道中的肉棍又不可思议地进一步胀大起来，她已经明白要发生什么事情了拼命的扭动着</w:t>
      </w:r>
    </w:p>
    <w:p>
      <w:r>
        <w:t>想要把这淫根晃出去，可惜一切都是图劳的，力加那碧绿色的精液像是山洪爆发，一股一股热浓浓的粘浆，全数住</w:t>
      </w:r>
    </w:p>
    <w:p>
      <w:r>
        <w:t>入她的子宫深处。</w:t>
      </w:r>
    </w:p>
    <w:p>
      <w:r>
        <w:t>带着铁血战士生命种子的精液一泻如注，转眼间就撑的蝙蝠女肚子像怀胎一样慢慢鼓起。蝙蝠女在一声惨叫声</w:t>
      </w:r>
    </w:p>
    <w:p>
      <w:r>
        <w:t>中晕厥过去，但是这还远远没有完，力加的体力仍旧充足他只是稍一喘息马上稍稍变软的肉棍又硬了起来再次贯入</w:t>
      </w:r>
    </w:p>
    <w:p>
      <w:r>
        <w:t>蝙蝠女已经一片血污狼藉的下身……</w:t>
      </w:r>
    </w:p>
    <w:p>
      <w:r>
        <w:t>＊＊＊＊＊＊＊＊＊＊＊＊</w:t>
      </w:r>
    </w:p>
    <w:p>
      <w:r>
        <w:t>金属门被打开，冈多走进了囚禁超级少女的房间，金发美艳少女仍旧被绑在金属板上似乎处于昏睡状态，忌于</w:t>
      </w:r>
    </w:p>
    <w:p>
      <w:r>
        <w:t>她的强大力量他被安排再过来检查一下，巨手在少女的娇躯上游走着。</w:t>
      </w:r>
    </w:p>
    <w:p>
      <w:r>
        <w:t>只有１６岁但已经发育的颇为丰满的超级少女卡华的身高接近一米七，金色的秀发柔顺的披在肩上，皮肤白皙</w:t>
      </w:r>
    </w:p>
    <w:p>
      <w:r>
        <w:t>；娇美的脸上两道弯弯的眉毛下的眼睛是深邃的湖蓝色，颧骨略高，娇俏的高鼻梁下的嘴比东方的女性的小嘴看起</w:t>
      </w:r>
    </w:p>
    <w:p>
      <w:r>
        <w:t>来似乎大了一点，但配上同样略微厚了一点的红艳嘴唇却显得格外性感。她穿着贴身的胸前有「Ｓ」字样的蓝色战</w:t>
      </w:r>
    </w:p>
    <w:p>
      <w:r>
        <w:t>衣将她浮凸玲珑的身体完美的显现出来，双乳鼓得很高，但是很坚挺，令人看到就不由自主的幻想这对乳房裂衣而</w:t>
      </w:r>
    </w:p>
    <w:p>
      <w:r>
        <w:t>出的刺激性美景。下身穿的是刚到大腿前端的蓝色迷你裙，白晰的小腿在及膝的红色无跟长靴下显得健美又性感。</w:t>
      </w:r>
    </w:p>
    <w:p>
      <w:r>
        <w:t>不过更吸引人的却是紧紧包裹在战衣里面浑圆高翘的臀部曲线，令人恨不能立即撕下这件套战衣接欣赏里面的美臀。</w:t>
      </w:r>
    </w:p>
    <w:p>
      <w:r>
        <w:t>冈多认真的摸索着超级少女的每一寸肌肤确定她没有藏下任何武器以及绿色氪气石时否还有效，从柔顺的发间</w:t>
      </w:r>
    </w:p>
    <w:p>
      <w:r>
        <w:t>到丰满的双乳一路朝下当掀开迷你裙指尖划过超级少女红色内裤中间那处高高融起的肉丘时，昏睡中的超级少女发</w:t>
      </w:r>
    </w:p>
    <w:p>
      <w:r>
        <w:t>出一阵动人心魄的呻吟，两腿开始并拢搓动玉体轻颤，不禁让冈多的裤裆开始膨涨起来……-</w:t>
      </w:r>
    </w:p>
    <w:p>
      <w:r>
        <w:t>冈多是个强悍的斧刃铁血，在同族面前他总是表现的对异族充满轻视，尤其是异族雌性总是被他轻蔑的称为低</w:t>
      </w:r>
    </w:p>
    <w:p>
      <w:r>
        <w:t>等生物，但事实上他内心中早就渴望能跟一些性感的异族雌性发生关系了，尤其这段时间还是铁血雄性的交配期。</w:t>
      </w:r>
    </w:p>
    <w:p>
      <w:r>
        <w:t>超级少女一直都是宇宙各星系盛传的正义联盟中的明星人物，虽然在正义联盟中她不算最漂亮的但她那雪白的</w:t>
      </w:r>
    </w:p>
    <w:p>
      <w:r>
        <w:t>双腿和性感的长筒红靴却又令她具备其他女英雌所不具备的魅力，尤其还盛传她至今还是个处女，宇宙中的淫贼色</w:t>
      </w:r>
    </w:p>
    <w:p>
      <w:r>
        <w:t>狼屡屡向她下手甚至有一批实力强悍的强者专门组成团队以破她的处女身为目标，但超级少女实力强悍再加上又有</w:t>
      </w:r>
    </w:p>
    <w:p>
      <w:r>
        <w:t>她表哥超人的呵护足以让这些家伙惨败而归。</w:t>
      </w:r>
    </w:p>
    <w:p>
      <w:r>
        <w:t>能把这个美艳清纯而又强大的处女破身是无数星系强者们的梦想，冈多也是其中之一，如今这个一直让他充满</w:t>
      </w:r>
    </w:p>
    <w:p>
      <w:r>
        <w:t>性幻想的尤物就肉体横陈的任他把玩，冈多自然不能错过这个机会。</w:t>
      </w:r>
    </w:p>
    <w:p>
      <w:r>
        <w:t>我只是对她进行一次彻底的检查，以免她在交配时暗算到少爷，冈多一边给自己制造借口一边进行的假公济私</w:t>
      </w:r>
    </w:p>
    <w:p>
      <w:r>
        <w:t>的行为。一双大手在超级少女高耸柔软的双峰上来回游走着，很快柔软的双乳开始变的硬起来，他马上又改变战术</w:t>
      </w:r>
    </w:p>
    <w:p>
      <w:r>
        <w:t>开始玩弄她两腿间的玉户。</w:t>
      </w:r>
    </w:p>
    <w:p>
      <w:r>
        <w:t>红色的内裤再也不能保护它主人最隐秘的部位了，冈多迅速的把它拉至大腿处然后细细鉴赏超级少女的玉户。</w:t>
      </w:r>
    </w:p>
    <w:p>
      <w:r>
        <w:t>１６岁少女的金色阴毛还不多稀疏的点缀在一片蜜桃的周围，粉红色蜜桃般的玉户正在等待着强大雄性的开拓，</w:t>
      </w:r>
    </w:p>
    <w:p>
      <w:r>
        <w:t>冈多只感裤裆膨胀的都要炸开了，他努力克制自己的情欲告诉自己这是少爷的猎物，他现在只是在对她进行检查罢</w:t>
      </w:r>
    </w:p>
    <w:p>
      <w:r>
        <w:t>了，是的，只要用手就行了。</w:t>
      </w:r>
    </w:p>
    <w:p>
      <w:r>
        <w:t>冈多伸出食指轻轻拨弄着超级少女的玉户，「哦……哦……」昏睡中的超级少女发出撩人心魄的呻吟真是比什</w:t>
      </w:r>
    </w:p>
    <w:p>
      <w:r>
        <w:t>么催情药都厉害，冈多的食指开始侵入少女的玉户，只是玉户封闭的很紧粗大的食指连捅带抠了半天也进不去，他</w:t>
      </w:r>
    </w:p>
    <w:p>
      <w:r>
        <w:t>又竖起小指开始慢慢从玉户间的那一道细缝间下手慢慢深入，一点点的少女的玉户开始变的湿润了慢慢渗出一些液</w:t>
      </w:r>
    </w:p>
    <w:p>
      <w:r>
        <w:t>体，狭窄的阴道壁开始变的润滑，冈多的手指一寸寸的深入终于触到了一层薄膜。</w:t>
      </w:r>
    </w:p>
    <w:p>
      <w:r>
        <w:t>这就是宇宙各星系男人魂牵梦牵的想要弄破的处女膜啊！现在它就完全的暴露在了冈多的指下，冈多真是想一</w:t>
      </w:r>
    </w:p>
    <w:p>
      <w:r>
        <w:t>用力捅下去享受超级少女被破身后的哭喊流泪的场面，但是战士的纪律还是迫使他退出了手指，她是少爷的猎物也</w:t>
      </w:r>
    </w:p>
    <w:p>
      <w:r>
        <w:t>只有他有资格破她的身，此时冈多真是有点嫉妒力加少爷的艳福了。虽然不能破她的处女膜但冈多还是不甘心这么</w:t>
      </w:r>
    </w:p>
    <w:p>
      <w:r>
        <w:t>便宜了超级少女，他仔细的在她的阴户上翻动着终于找到一根粉红色的小肉芽，这是女性性器官上最敏感的部位，</w:t>
      </w:r>
    </w:p>
    <w:p>
      <w:r>
        <w:t>冈多从腰间的装备盒里掏出一个小盒从里面擦了一些药膏（由宇宙食人晰提炼出的催情药）在手指上然后捏住小肉</w:t>
      </w:r>
    </w:p>
    <w:p>
      <w:r>
        <w:t>芽用力一搓。</w:t>
      </w:r>
    </w:p>
    <w:p>
      <w:r>
        <w:t>「哦……哦……嗯……」超级少女的身体开始剧烈颤抖，原本的白晰皮肤开始涨的通红双乳怒突被固定在精铁</w:t>
      </w:r>
    </w:p>
    <w:p>
      <w:r>
        <w:t>铐上的双脚脚尖绷的笔直，小腹开始不受控制的向上挺动，接着大股乳白色的阴精自她的玉户间喷出，喷的冈多满</w:t>
      </w:r>
    </w:p>
    <w:p>
      <w:r>
        <w:t>手满脸都是，这是超级少女有身以来第一次高潮泄身也是她第一次体验到性的快感，泄身后的少女像被抽掉骨头般</w:t>
      </w:r>
    </w:p>
    <w:p>
      <w:r>
        <w:t>软瘫下来，两腿间金色的阴毛已经完全被白浊的阴精弄湿了，一滴滴的阴精仍旧自玉户间淌下。</w:t>
      </w:r>
    </w:p>
    <w:p>
      <w:r>
        <w:t>在超级少女泄身的同时，冈多的裤裆里其实也已经是湿滑一片射精后稍稍减缓了他的欲火，他扯起少女的披风</w:t>
      </w:r>
    </w:p>
    <w:p>
      <w:r>
        <w:t>帮她擦净一片狼籍的下身然后开始抚摸她那修长健美的玉腿和穿着长靴的玉足。</w:t>
      </w:r>
    </w:p>
    <w:p>
      <w:r>
        <w:t>得看看她靴子里是否藏着武器，冈多又再次给自己制造借口了，其实他早就幻想着有一天能够抓下超级少女那</w:t>
      </w:r>
    </w:p>
    <w:p>
      <w:r>
        <w:t>双性感的红色长靴的将躲藏在里面的从没让人看过的玉足好好玩弄一番，他解开了铐着少女左脚脚踝的钢铐，但此</w:t>
      </w:r>
    </w:p>
    <w:p>
      <w:r>
        <w:t>时他还没有丧失警惕，一手抓着巨斧，另一只胳膊夹紧少女的左腿，左手开始尝试除下她左脚上的靴子，但靴子穿</w:t>
      </w:r>
    </w:p>
    <w:p>
      <w:r>
        <w:t>的很紧光靠一只手想要除下它并非易事，冈多猛回身观察了一下少女的表情，仍旧是一副昏睡的样子，他才转过身</w:t>
      </w:r>
    </w:p>
    <w:p>
      <w:r>
        <w:t>把斧子放下左手托住靴跟右手抓住靴筒用力向上一拔。</w:t>
      </w:r>
    </w:p>
    <w:p>
      <w:r>
        <w:t>「扑」的一声，超级少女那只长年穿着的性感红色长靴终于被冈多拔了下来，一只雪白晶莹的玉足便呈面在冈</w:t>
      </w:r>
    </w:p>
    <w:p>
      <w:r>
        <w:t>多的眼前，五趾小而精巧，五片脚趾像五片晶莹的云母片，白色的皮肤嫩嫩的，脚面上青青的血管清晰可见，脚弓</w:t>
      </w:r>
    </w:p>
    <w:p>
      <w:r>
        <w:t>很高，白嫩的脚心深凹，圆润的后跟上没有死皮，摸上去湿润润的。修长的小腿上也没有腿毛，嫩的就象白玉一般。</w:t>
      </w:r>
    </w:p>
    <w:p>
      <w:r>
        <w:t>冈多的警惕性终于彻底崩溃了，他迫不及待的打开锁住超级少女另一只脚踝的铐子手忙脚乱的剥她另一只靴子，</w:t>
      </w:r>
    </w:p>
    <w:p>
      <w:r>
        <w:t>可此时一直昏睡着的少女却慢慢睁开了眼睛……</w:t>
      </w:r>
    </w:p>
    <w:p>
      <w:r>
        <w:t>卡华其实跟本没有昏睡，她从一开始就醒着，之所以假装昏迷只是为了麻痹对方，刚才冈多玩弄她的纯洁玉体</w:t>
      </w:r>
    </w:p>
    <w:p>
      <w:r>
        <w:t>甚至用手指侵犯她的处女玉户，那种无法忍受的痛楚与快感混合在一起几乎令这没有任何性经验的美艳处女大声失</w:t>
      </w:r>
    </w:p>
    <w:p>
      <w:r>
        <w:t>声淫叫，幸好她天生意志坚定苦苦忍受着第一次泄身后的羞愤，现在冈多松开了铐住她双脚的铐具，她反击的机会</w:t>
      </w:r>
    </w:p>
    <w:p>
      <w:r>
        <w:t>终于来了。</w:t>
      </w:r>
    </w:p>
    <w:p>
      <w:r>
        <w:t>绿色氪元素长期以来都是她和超人的克星，只要一靠近它就会令他们浑身无力，但正义联盟也一直在想办法帮</w:t>
      </w:r>
    </w:p>
    <w:p>
      <w:r>
        <w:t>他们克服。前不久蝙蝠侠的公司发明了一种新药剂让他们服下，这种药并不能完全克服氪元素对他们身体的影响但</w:t>
      </w:r>
    </w:p>
    <w:p>
      <w:r>
        <w:t>可以在少量氪元素对他们身体影响下慢慢帮助他们恢复力量，久而久之就会产生一定的免疫力，她被铁血战士注入</w:t>
      </w:r>
    </w:p>
    <w:p>
      <w:r>
        <w:t>绿氪元素至今已经有十多个小时了，她感觉自己的力量确实在一点点恢复，虽然恢复的速度很慢但她已经不再是手</w:t>
      </w:r>
    </w:p>
    <w:p>
      <w:r>
        <w:t>无缚鸡之力的弱女子了，只要能恢复那怕万分之一的一点力量她也有信心在肉搏中击败对方，但目前显然她还不能</w:t>
      </w:r>
    </w:p>
    <w:p>
      <w:r>
        <w:t>挣断封锁她的铐具。但正好冈多来这里轻薄她，忍不住松开了她脚上的铐具剥掉她的靴子亵玩她的玉足，她要抓紧</w:t>
      </w:r>
    </w:p>
    <w:p>
      <w:r>
        <w:t>这唯一的机会反败为胜，想到这里她放松自己的肌内任由冈多捏紧她的脚踝拔动长靴。</w:t>
      </w:r>
    </w:p>
    <w:p>
      <w:r>
        <w:t>冈多真是太兴奋了，他费了不少力气总算把超级少女另一只脚的靴子也拔了下来，现在一双完美的玉足完全呈</w:t>
      </w:r>
    </w:p>
    <w:p>
      <w:r>
        <w:t>现在他眼前了，他抓起性感的长靴用力吸着靴筒中少女足底的汗香和皮革味简直令他疯狂。他迫不及待的解开自己</w:t>
      </w:r>
    </w:p>
    <w:p>
      <w:r>
        <w:t>的金属内裤拔出那一尺多长早已经膨胀起来的肉棍，双手抓住超级少女的玉足在上面来回刮动着进行着足交，赤红</w:t>
      </w:r>
    </w:p>
    <w:p>
      <w:r>
        <w:t>色的肉棍和晶莹的玉足在摩擦中交锋着，冈多梦中的美好景像居然成真了，粗壮的肉棍在少女的足底足背足趾足踝</w:t>
      </w:r>
    </w:p>
    <w:p>
      <w:r>
        <w:t>上快速摩擦着，冈多的身体也开始有规律的快速冲激着，终于他感到忍无可忍之时猛的一挺身，大股大股绿色的精</w:t>
      </w:r>
    </w:p>
    <w:p>
      <w:r>
        <w:t>液连续喷射在了超级少女的双脚和双腿上，之后几股甚至溅到了她的赤裸的阴户上，再喷……超级少女的胸前脸上</w:t>
      </w:r>
    </w:p>
    <w:p>
      <w:r>
        <w:t>也被喷中了，冈多几乎替超级少女洗了个精液浴，他真是乐死了没有注意到卡华的眉头皱了一下。</w:t>
      </w:r>
    </w:p>
    <w:p>
      <w:r>
        <w:t>真是太快乐了，冈多泄欲之后亦感到有些疲惫，他恋恋不舍的抄起卡华的玉足把它们放在自己的肩上，用伸出</w:t>
      </w:r>
    </w:p>
    <w:p>
      <w:r>
        <w:t>的长舌慢慢舔动超级少女的腿上的精液，得快点把这些清洗干净，他可不想让力加少爷临幸这个处女时发生自己做</w:t>
      </w:r>
    </w:p>
    <w:p>
      <w:r>
        <w:t>下的好事。</w:t>
      </w:r>
    </w:p>
    <w:p>
      <w:r>
        <w:t>突然冈多只感到脖子间一紧，原本软弱的玉腿一下子变的如同铁铸一股狠狠夹紧，战士的本能令他明白自己中</w:t>
      </w:r>
    </w:p>
    <w:p>
      <w:r>
        <w:t>计了，他第一时间去抓地上的巨斧但对方显然不给他这个机会玉腿夹的更紧了他跟本无法弯腰。</w:t>
      </w:r>
    </w:p>
    <w:p>
      <w:r>
        <w:t>卡华双目射出复仇的怒火般狠狠瞪着这个外星淫徒，积蓄的力量完全暴发了出来，冈多拼命抓住少女的玉腿想</w:t>
      </w:r>
    </w:p>
    <w:p>
      <w:r>
        <w:t>把它们分开但如同蜻蜒撼石柱，他实在想不明白已经注入的氪元素为何对她不管用了，他浑得自己肺里的空气已经</w:t>
      </w:r>
    </w:p>
    <w:p>
      <w:r>
        <w:t>耗光了，他张大嘴却吸不进一点空气，眼前的景象开始变的模糊起来，膀胱开始失控，尿水和粪便开始从体内涌出，</w:t>
      </w:r>
    </w:p>
    <w:p>
      <w:r>
        <w:t>他已经大小便失禁了这是被勒死前的征兆。</w:t>
      </w:r>
    </w:p>
    <w:p>
      <w:r>
        <w:t>不行，我还没有跟她交配呢，我不能这样死去，我还有很多事情没有完成，垂死挣扎的冈多疯狂的用双手的指</w:t>
      </w:r>
    </w:p>
    <w:p>
      <w:r>
        <w:t>甲乱抓卡华的小腿和脚背一时间鲜血淋漓，但卡华咬紧牙齿忍痛死不放松，慢慢的冈多的身体软了下去双手不再抓</w:t>
      </w:r>
    </w:p>
    <w:p>
      <w:r>
        <w:t>动，口角流出长长的涎液。</w:t>
      </w:r>
    </w:p>
    <w:p>
      <w:r>
        <w:t>卡华唯恐夹不死他又用力夹了几分钟已经明显感到对方颈骨尽裂脑袋歪到一旁时从松了口气此时才感到小腿和</w:t>
      </w:r>
    </w:p>
    <w:p>
      <w:r>
        <w:t>玉足痛的厉害，上面被抓的伤痕累累，但她必须马上离开这里。</w:t>
      </w:r>
    </w:p>
    <w:p>
      <w:r>
        <w:t>卡华定了定神伸长腿把冈多的巨斧勾了起来，然后用双脚夹紧斧子猛的朝左手的铐具上砍去……</w:t>
      </w:r>
    </w:p>
    <w:p>
      <w:r>
        <w:t>力加正在蝙蝠女体内进行第４１次射精，激烈刺激的疯狂性交已经进行了３个小时，原本英气逼人的女英雌在</w:t>
      </w:r>
    </w:p>
    <w:p>
      <w:r>
        <w:t>力加肉棍的疯狂冲刺之下已经是口吐白沫大小便失禁，黄色的液体混合着铁血战士特有的绿色精液流的满地都是，</w:t>
      </w:r>
    </w:p>
    <w:p>
      <w:r>
        <w:t>蝙蝠女的小腹已经如孕妇般高高鼓起，子宫已经难以容纳力加的精液，每次高潮后喷出的阴精也越来越稀，到了后</w:t>
      </w:r>
    </w:p>
    <w:p>
      <w:r>
        <w:t>来喷出的阴精已经带着血丝了。</w:t>
      </w:r>
    </w:p>
    <w:p>
      <w:r>
        <w:t>「吼……吼……」力加在咆哮中完成了射精，蝙蝠女宛若烂泥般软倒在地板上连一根指头也动不了，刚才粗暴</w:t>
      </w:r>
    </w:p>
    <w:p>
      <w:r>
        <w:t>的性交过程中她的肋骨腿骨亦被夹断数根现在已经是奄奄一息。</w:t>
      </w:r>
    </w:p>
    <w:p>
      <w:r>
        <w:t>力加正在养精蓄锐准备再大干一场时突然通迅器中响起了达普拉的声音：「少爷，大事不好了，冈多被杀了，</w:t>
      </w:r>
    </w:p>
    <w:p>
      <w:r>
        <w:t>那两头雌兽全都逃走了。」</w:t>
      </w:r>
    </w:p>
    <w:p>
      <w:r>
        <w:t>「什么」力加一下子从地上弹起，抓起通迅器怒吼道：「达普拉，怎么回事，她们是怎么逃脱的，冈多怎么会</w:t>
      </w:r>
    </w:p>
    <w:p>
      <w:r>
        <w:t>死的？」</w:t>
      </w:r>
    </w:p>
    <w:p>
      <w:r>
        <w:t>「刚才我们两个分别去查看那两头雌兽，我发现那个叫黛安娜的雌兽竟然逃走了，铐具被割开她从通风口逃走</w:t>
      </w:r>
    </w:p>
    <w:p>
      <w:r>
        <w:t>了，我呼叫冈多他却不回话，我赶到关舞那个叫卡华的雌兽房间中发现冈多已经遇害了，他的脖子断了是被勒死的，</w:t>
      </w:r>
    </w:p>
    <w:p>
      <w:r>
        <w:t>好像他临死前也伤到了那头雌兽，我看到地面上流着不属于冈多的血液，有几个带血的脚印像３号区去了。」</w:t>
      </w:r>
    </w:p>
    <w:p>
      <w:r>
        <w:t>「吼……可恶，居然杀害了忠心的仆人，我力加以铁血皇族的名义发誓要让这些低等的雌兽受尽折磨后把她们</w:t>
      </w:r>
    </w:p>
    <w:p>
      <w:r>
        <w:t>碎尸万段。达普拉你和强森先去搜索３号区，记住多带些氪元素子弹和飞镖，我马上就来。」力加满腔愤怒的朝天</w:t>
      </w:r>
    </w:p>
    <w:p>
      <w:r>
        <w:t>怒吼着，随即拔出砍刀在自己的脸上划上了一脸血痕，这是力加家族为战友亲人复仇时的仪式，然后低头怒瞪着倒</w:t>
      </w:r>
    </w:p>
    <w:p>
      <w:r>
        <w:t>在一片精液和粪水中的蝙蝠女。</w:t>
      </w:r>
    </w:p>
    <w:p>
      <w:r>
        <w:t>美艳健美的女英雌蝙蝠女此时浑身遍布着绿色的精液和粪水，原本娇小的阴户已经如同一张张开的大嘴不停的</w:t>
      </w:r>
    </w:p>
    <w:p>
      <w:r>
        <w:t>流尚着绿色的精液和血水，后庭的菊肛也在鸡奸中被挤暴，两个肉洞已经是血肉模糊，雪白的肌肤遍布伤痕令人触</w:t>
      </w:r>
    </w:p>
    <w:p>
      <w:r>
        <w:t>目惊心，红褐色的长发已经湿透沾在肌肤和地板上，显然她在恍惚中看着力加的表情她似乎明白了自己的朋友可能</w:t>
      </w:r>
    </w:p>
    <w:p>
      <w:r>
        <w:t>已经逃脱了为此她露出的凄惨的笑容。</w:t>
      </w:r>
    </w:p>
    <w:p>
      <w:r>
        <w:t>「你的朋友杀了我的朋友，她们既然不打算和我执行交配仪式那我会抓住她们然后把她们奸的比你更惨然后慢</w:t>
      </w:r>
    </w:p>
    <w:p>
      <w:r>
        <w:t>慢杀她们，至于你，刚才你也是想在交配过程中置我于死地吧，反正这个仪式已经毁了，你们都要为此付出代价，</w:t>
      </w:r>
    </w:p>
    <w:p>
      <w:r>
        <w:t>念在你刚才让我很爽的份上，我就让你死的痛快点吧」力加说着走过去从腰间的盒中掏出一催情药膏倒出一把来捏</w:t>
      </w:r>
    </w:p>
    <w:p>
      <w:r>
        <w:t>紧后拳头猛的直插入蝙蝠女大开的阴户中，原本窄小的阴道是怎么都不可能容纳力加粗大的拳头，但经过刚才肉棍</w:t>
      </w:r>
    </w:p>
    <w:p>
      <w:r>
        <w:t>的激烈开拓后阴道已经完全被撑开了，力加一用力竟把小臂直插入了蝙蝠女的阴道中然后张开了五指。</w:t>
      </w:r>
    </w:p>
    <w:p>
      <w:r>
        <w:t>「哦……我要死了……天哪……」原本气息奄奄的蝙蝠女突然变的生龙活虎般猛的抱紧力加大声淫叫抽搐，但</w:t>
      </w:r>
    </w:p>
    <w:p>
      <w:r>
        <w:t>强大的药力令已经虚脱的她再度兴奋，然而谁都看的出这不过回光反照，长时间的性交已经几乎她的生命力榨干，</w:t>
      </w:r>
    </w:p>
    <w:p>
      <w:r>
        <w:t>所谓黄台之瓜岂再摘？抽搐了几十下后口角处大量涎液淌下，顺着力加手臂间淌下的却是一股股鲜血，然后她感到</w:t>
      </w:r>
    </w:p>
    <w:p>
      <w:r>
        <w:t>脖颈处一凉飞了起来，她竟看到了那个外星怪物正在把手臂直插入一具无头女尸的下体，而那具女尸脖颈处的血像</w:t>
      </w:r>
    </w:p>
    <w:p>
      <w:r>
        <w:t>喷泉般高高喷起，那个难道是……是外星怪物砍掉了自己的头？罢了，反正就算他不动手自己也活不了，卡华和黛</w:t>
      </w:r>
    </w:p>
    <w:p>
      <w:r>
        <w:t>安娜她们一定会为她报仇的……蝙蝠女的思想至此结束了然后眼前就是一片漆黑。</w:t>
      </w:r>
    </w:p>
    <w:p>
      <w:r>
        <w:t>力加在蝙蝠女达到人生中最后一次高潮时闪电般用砍刀斩下了她的首级然后将首级绑在自己腰带上，将蝙蝠女</w:t>
      </w:r>
    </w:p>
    <w:p>
      <w:r>
        <w:t>的无头尸身和地上的衣裤靴子从一根管道中直扔了下去，她的身体今天会喂饱它们的，力加一边想一边脑中开始构</w:t>
      </w:r>
    </w:p>
    <w:p>
      <w:r>
        <w:t>思对付神奇女侠和超级少女的方案，那个雌兽居然能够挣脱铐具勒死冈多，恐怕她体内的氪元素效果正在减弱，不</w:t>
      </w:r>
    </w:p>
    <w:p>
      <w:r>
        <w:t>知她恢复多少力量了？他斩下蝙蝠女的首级一方面是留做纪念另一方面也是希望在碰上二人时用它来刺激对方的情</w:t>
      </w:r>
    </w:p>
    <w:p>
      <w:r>
        <w:t>绪，尽管刚才他还愤怒的不可抑止但转眼间又恢复了冷静反而想着如何从精神上打击对手，不愧是身经百战的铁血</w:t>
      </w:r>
    </w:p>
    <w:p>
      <w:r>
        <w:t>皇族战士。</w:t>
      </w:r>
    </w:p>
    <w:p>
      <w:r>
        <w:t>冈多，虽然你是我的部下，但是其实我一直都把你当成我的好兄弟，很快这两头雌兽会下来陪你的，永别了我</w:t>
      </w:r>
    </w:p>
    <w:p>
      <w:r>
        <w:t>的兄弟，力加从此亦走上了为部下的复仇之路。</w:t>
      </w:r>
    </w:p>
    <w:p>
      <w:r>
        <w:t>蝙蝠女的无头尸体和破衣靴子从管道中滑行着落进一间金属密室内，密室中一头黑色长头的怪物正在吸食着一</w:t>
      </w:r>
    </w:p>
    <w:p>
      <w:r>
        <w:t>堆碎肉，见又有新的血食可吃兴奋的发出「吼……吼……」的怪叫声张开嘴，长长的舌头一截截伸出，长舌顶住了</w:t>
      </w:r>
    </w:p>
    <w:p>
      <w:r>
        <w:t>蝙蝠女那仍旧高耸的乳房一吸。</w:t>
      </w:r>
    </w:p>
    <w:p>
      <w:r>
        <w:t>「扑……」的一声怪响，蝙蝠女那曾经自傲的肥乳竟冒出一个血洞，然后迅速缩了下去，才几秒之间一个浑圆</w:t>
      </w:r>
    </w:p>
    <w:p>
      <w:r>
        <w:t>晶莹的肥乳中的血肉已经被怪物吸个干净，那怪物发出兴奋的怪叫着手舞台足蹈，一条恐怖的长达两米的尾巴迅速</w:t>
      </w:r>
    </w:p>
    <w:p>
      <w:r>
        <w:t>抽动着，同时它胯间伸一条遍布骨刺的异物慢慢插入蝙蝠女两腿间的阴部用力搅动着。</w:t>
      </w:r>
    </w:p>
    <w:p>
      <w:r>
        <w:t>「咔吱……」「咔吱……」女尸小腹上迅速隆起了一段突起物，刚死不久的玉体居然微微开始抽搐起来，这情</w:t>
      </w:r>
    </w:p>
    <w:p>
      <w:r>
        <w:t>景实在是太诡异了，这怪物居然在奸尸！</w:t>
      </w:r>
    </w:p>
    <w:p>
      <w:r>
        <w:t>「吼……吼……」那怪物似乎极是享受，尽管这只是一具尸体但死去不过两三分钟，身体的大部分器官机能仍</w:t>
      </w:r>
    </w:p>
    <w:p>
      <w:r>
        <w:t>旧未损，肉体仍旧充满了热量和弹性，更重要的是这具女尸死前曾和力加进行过交配，子宫内存在大量他的精液，</w:t>
      </w:r>
    </w:p>
    <w:p>
      <w:r>
        <w:t>这些精液和她的爱液混合在一起被怪物吸入体内。</w:t>
      </w:r>
    </w:p>
    <w:p>
      <w:r>
        <w:t>神奇女侠缓缓睁开双眼，惊觉自己被吊在一个黑暗的天花板上，鼻中闻到令人作呕的臭味和刺鼻的血腥味，她</w:t>
      </w:r>
    </w:p>
    <w:p>
      <w:r>
        <w:t>的双脚被几条诡异的粘液绑在了天花板上，粘液充满了怪异的粘性任她如何扭动都无法动弹分毫，而且她的胸铠已</w:t>
      </w:r>
    </w:p>
    <w:p>
      <w:r>
        <w:t>经被撕掉了，下身只剩下一条蓝底白星热裤和一双红靴，头发散乱别提有多狼狈。</w:t>
      </w:r>
    </w:p>
    <w:p>
      <w:r>
        <w:t>对了，刚才她用黄金头冠划开通风管道从里面钻进去想要逃走却不想在中途碰上了那个恐怖的怪物，结果被它</w:t>
      </w:r>
    </w:p>
    <w:p>
      <w:r>
        <w:t>打昏过去，接着发生了什么？</w:t>
      </w:r>
    </w:p>
    <w:p>
      <w:r>
        <w:t>神奇女侠听到下方左侧传来古怪的声音，她凝神一看不禁惊的魂飞魄散，那怪物正用那恐怖的兽根在一具无头</w:t>
      </w:r>
    </w:p>
    <w:p>
      <w:r>
        <w:t>女尸的下身拼命抽插着，女尸两腿间已经是鲜血淋漓不断淌血，女尸的身形看起来甚是眼熟，尸体旁边还散落着被</w:t>
      </w:r>
    </w:p>
    <w:p>
      <w:r>
        <w:t>撕碎的皮衣皮裤还有两只长筒皮靴，天哪……那不是自己好姐妹芭芭拉的衣物吗？难道说？</w:t>
      </w:r>
    </w:p>
    <w:p>
      <w:r>
        <w:t>「哦……不……不……，你这该死的怪物……我要杀了你……」神奇女侠像疯了一样咒骂着，心如刀绞的她真</w:t>
      </w:r>
    </w:p>
    <w:p>
      <w:r>
        <w:t>是恨不得把这怪物马上撕碎了，蝙蝠女和她关系一直很好大家在一起出生入死多年想不到竟会死在这怪物手中还被</w:t>
      </w:r>
    </w:p>
    <w:p>
      <w:r>
        <w:t>它这样凌辱遗体，只恨自己「力量腰带」不在身上否则区区几条粘液又岂能制的住她？</w:t>
      </w:r>
    </w:p>
    <w:p>
      <w:r>
        <w:t>神奇女侠的一双Ｇ罩杯的巨乳在疯狂扭动着跌荡着，奈何粘液将她的双脚牢牢固定着怎么也无法脱开。</w:t>
      </w:r>
    </w:p>
    <w:p>
      <w:r>
        <w:t>「刻死的混蛋……有种冲我来……别再侮辱芭芭拉的遗体了……」神奇女侠带着哭腔怒斥道，只感到前所未有</w:t>
      </w:r>
    </w:p>
    <w:p>
      <w:r>
        <w:t>的无力感，自己竟眼看着好友遗体被辱而无能为力！</w:t>
      </w:r>
    </w:p>
    <w:p>
      <w:r>
        <w:t>此时那怪物一阵狂颤似乎发出诡异的笑声，然后它的兽根猛的一挺竟硬生生从蝙蝠女无头的颈部穿出鲜血飞溅，</w:t>
      </w:r>
    </w:p>
    <w:p>
      <w:r>
        <w:t>怪物将兽根从蝙蝠女腿间拔出后喘息了几下然后肚子竟开始慢慢涨大起来，这景象把伤心欲绝的神奇女侠竟也看呆</w:t>
      </w:r>
    </w:p>
    <w:p>
      <w:r>
        <w:t>了，这怪物到底是雄还是雌的？</w:t>
      </w:r>
    </w:p>
    <w:p>
      <w:r>
        <w:t>怪物身子狂颤了一阵仰天发出厉吼「呜……呜……」肚子猛的涨大然后下身泛出一阵黄水，一个直径三尺的肉</w:t>
      </w:r>
    </w:p>
    <w:p>
      <w:r>
        <w:t>卵从它体内排出落在地上，而那怪物生下它后显的非常疲惫坐倒在地上将长舌对准血肉模糊的残尸吸吮着。</w:t>
      </w:r>
    </w:p>
    <w:p>
      <w:r>
        <w:t>神奇女侠看着缓缓蠕动着的肉卵心中充满了恐惧，她可不想被这种怪物杀死吃掉更不想被它强奸，一定要挣脱</w:t>
      </w:r>
    </w:p>
    <w:p>
      <w:r>
        <w:t>……她用力蹬着脚，慢慢的脚踝部开始一点点向下松动了，只要能挣脱靴子她就能从天花板上掉下去……</w:t>
      </w:r>
    </w:p>
    <w:p>
      <w:r>
        <w:t>一下两下三下……不懈的努力终于获得了回报，一双玉足慢慢从靴踝处拔出来，但随即头朝下直向下落下来。</w:t>
      </w:r>
    </w:p>
    <w:p>
      <w:r>
        <w:t>坏了，忘了自己现在没有「力量腰带」，隔着十几米摔下来头着地非脑袋开花不可，幸好亚马逊女战士的强壮</w:t>
      </w:r>
    </w:p>
    <w:p>
      <w:r>
        <w:t>体魄令她及时伸手撑住地面同时一个打转把大部分力道卸掉但头依旧撞在地上顿时晕了过去。</w:t>
      </w:r>
    </w:p>
    <w:p>
      <w:r>
        <w:t>「黛安娜……快醒醒……」神奇女侠被人推着慢慢睁开双眼，眼前一人竟是穿着一身破烂皮衣穿着长靴的蝙蝠</w:t>
      </w:r>
    </w:p>
    <w:p>
      <w:r>
        <w:t>女。</w:t>
      </w:r>
    </w:p>
    <w:p>
      <w:r>
        <w:t>「啊……」神奇女侠尖叫一声推开她向后爬去惊道：「你……你不是死了吗？</w:t>
      </w:r>
    </w:p>
    <w:p>
      <w:r>
        <w:t>你……你被那个怪物吃掉了……，你是人是鬼？」</w:t>
      </w:r>
    </w:p>
    <w:p>
      <w:r>
        <w:t>「芭芭拉你怎么了？我活的好好的怎么死了？刚才我被那个怪物抓去他……他想强奸我把我的衣服都撕烂了，</w:t>
      </w:r>
    </w:p>
    <w:p>
      <w:r>
        <w:t>幸好卡拉逃走他一怒之下把我锁在房里去追她了，我想办法弄开通风管道去找你们，在附近找到了你的黄金头冠…</w:t>
      </w:r>
    </w:p>
    <w:p>
      <w:r>
        <w:t>…」蝙蝠女扬了扬手中的黄金头冠，只见上面已经缺掉了一块。</w:t>
      </w:r>
    </w:p>
    <w:p>
      <w:r>
        <w:t>「我听见声响钻进来看见你被那怪物用粘液绑在上面，你挣脱靴子从上面摔下来摔晕了，那怪物过来想伤害你，</w:t>
      </w:r>
    </w:p>
    <w:p>
      <w:r>
        <w:t>我就乘它不备用这个对准它后颈狠狠来了一下，这怪物的血居然把黄金头冠都溶化了一块，幸好没喷在我的身上…</w:t>
      </w:r>
    </w:p>
    <w:p>
      <w:r>
        <w:t>…」蝙蝠女心有余悸的说道。</w:t>
      </w:r>
    </w:p>
    <w:p>
      <w:r>
        <w:t>神奇女侠往旁边一看，只见一旁地板上躺着那个恶心的怪物的尸体，那个长脑袋已经掉在地上，颈部渗出的液</w:t>
      </w:r>
    </w:p>
    <w:p>
      <w:r>
        <w:t>体竟把坚固的几尺厚的金属地板溶了个大坑，确实是死的不能再死了。</w:t>
      </w:r>
    </w:p>
    <w:p>
      <w:r>
        <w:t>「它死了……那怪了……刚才我明明……明明看到它在吞食还奸淫你的无头尸体，还……还下了一个很大的蛋</w:t>
      </w:r>
    </w:p>
    <w:p>
      <w:r>
        <w:t>……」神奇女侠左顾右盼却不见那个肉卵。</w:t>
      </w:r>
    </w:p>
    <w:p>
      <w:r>
        <w:t>「黛安娜，你是受了太大的刺激所以神志不清了，我活的好好的还亲手杀了它怎么会被它给吃了呢？」蝙蝠女</w:t>
      </w:r>
    </w:p>
    <w:p>
      <w:r>
        <w:t>挺着俏皮的小鼻子笑道。</w:t>
      </w:r>
    </w:p>
    <w:p>
      <w:r>
        <w:t>「是吗？也许……也许我真的是产生幻觉了……」神奇女侠摸了摸仍旧发晕的脑袋勉力站起，蝙蝠女则在一边</w:t>
      </w:r>
    </w:p>
    <w:p>
      <w:r>
        <w:t>扶住她道：「黛安娜，得快点找回你的宝物恢复你的力量然后会合卡拉干掉那几个外星怪物。」</w:t>
      </w:r>
    </w:p>
    <w:p>
      <w:r>
        <w:t>神奇女侠从蝙蝠女手中接过黄金头冠低头看看自己兀自挺动的Ｇ罩杯大乳房不禁叹了口气，没办法了，再抬头</w:t>
      </w:r>
    </w:p>
    <w:p>
      <w:r>
        <w:t>看了看空中仍旧挂着的两只长筒红靴，这双靴子她已经穿了很多年实在不忍心抛弃它们。</w:t>
      </w:r>
    </w:p>
    <w:p>
      <w:r>
        <w:t>「刷……」神奇女侠将手中的黄金头冠甩出连续两下将束缚住长靴的粘液割开，靴子掉下她三两下将靴子表面</w:t>
      </w:r>
    </w:p>
    <w:p>
      <w:r>
        <w:t>裹着的粘液刮掉穿上长靴感到恢复了一些自信了。</w:t>
      </w:r>
    </w:p>
    <w:p>
      <w:r>
        <w:t>「快……我们从这里离开……」神奇女侠拉着蝙蝠女一跃从被那怪物体液溶开的大洞中跳下，却未注意到蝙蝠</w:t>
      </w:r>
    </w:p>
    <w:p>
      <w:r>
        <w:t>女露出的一丝诡异的狞笑。</w:t>
      </w:r>
    </w:p>
    <w:p>
      <w:r>
        <w:t>女超人喘息着在飞船里奔跑着，刚才她为了脱困被迫杀了一个铁血战士，虽然对方是一个企图奸淫她的怪物但</w:t>
      </w:r>
    </w:p>
    <w:p>
      <w:r>
        <w:t>是杀人的罪恶感始终笼罩着她，受表兄教导她一向尊重生命但是在生死之间亦不得不做出这样的选择，如果不杀掉</w:t>
      </w:r>
    </w:p>
    <w:p>
      <w:r>
        <w:t>那怪物自己就不能脱困更没法救芭芭拉和黛安娜了。</w:t>
      </w:r>
    </w:p>
    <w:p>
      <w:r>
        <w:t>脚上的伤痛已经渐渐减轻了，绿氪石元素在体内造成的影响正在逐步减弱，她的力量正在迅速恢复，眼前是一</w:t>
      </w:r>
    </w:p>
    <w:p>
      <w:r>
        <w:t>道巨大的金属门，女超人屏息挥拳打在上面。</w:t>
      </w:r>
    </w:p>
    <w:p>
      <w:r>
        <w:t>「砰……」金属门上顿时出现了一个凹坑，女超人心中一喜，自己的力量已经恢复到这个程度那用肉搏的话绝</w:t>
      </w:r>
    </w:p>
    <w:p>
      <w:r>
        <w:t>不会输给那怪物。</w:t>
      </w:r>
    </w:p>
    <w:p>
      <w:r>
        <w:t>再试试热视线，女超人双目一瞪两道红光射出，金属门前端开始慢慢发红，虽然威力小了很多用这招应该可以</w:t>
      </w:r>
    </w:p>
    <w:p>
      <w:r>
        <w:t>射穿那些怪物的铠甲。</w:t>
      </w:r>
    </w:p>
    <w:p>
      <w:r>
        <w:t>此时女超人听得背后隐隐传来极轻微的脚步声，她忙一回身却未见背后有人，可是超级听人明明能让她听到有</w:t>
      </w:r>
    </w:p>
    <w:p>
      <w:r>
        <w:t>人在靠近的脚步声和心跳声。</w:t>
      </w:r>
    </w:p>
    <w:p>
      <w:r>
        <w:t>对了……这些怪物有隐形装置，它们猎杀其他生物时经常以隐形状态发动突袭，女超人心念一动双眼闪烁异光，</w:t>
      </w:r>
    </w:p>
    <w:p>
      <w:r>
        <w:t>超级视力一开启铁血战士的隐形装置就形同无物了。</w:t>
      </w:r>
    </w:p>
    <w:p>
      <w:r>
        <w:t>女超人已经看清在她身前五米处一个铁血战士正轻手轻脚的靠近她，一手拿着一柄匕首另一手正伸出慢慢向她</w:t>
      </w:r>
    </w:p>
    <w:p>
      <w:r>
        <w:t>抓来，看来是想要给她的突然袭击。</w:t>
      </w:r>
    </w:p>
    <w:p>
      <w:r>
        <w:t>女超人假装不知却蓄力右臂，乘着的手离她的头部只有半尺处时突然一拳狠狠砸在对方的胸前。</w:t>
      </w:r>
    </w:p>
    <w:p>
      <w:r>
        <w:t>「哇……」达普拉惨叫一声口吐绿血喷的女超人满脸都是，他虽挨了重重一拳断了几根胸骨但仍旧闪电般刺出</w:t>
      </w:r>
    </w:p>
    <w:p>
      <w:r>
        <w:t>一刀正中女超人的肩头，刀尖划破了女超人的皮肤但只能破皮未能入肉。</w:t>
      </w:r>
    </w:p>
    <w:p>
      <w:r>
        <w:t>达普拉重重撞在墙上滑下，隐形效果已经丧失倒在地上难以站起，女超人上前一脚踩住他的脑袋道：「怪物，</w:t>
      </w:r>
    </w:p>
    <w:p>
      <w:r>
        <w:t>快说……芭芭拉和黛安娜她们被你们关到那里去了？不说我就踩爆你的头……。」</w:t>
      </w:r>
    </w:p>
    <w:p>
      <w:r>
        <w:t>红色长靴的靴跟顶在达普拉脑门上，达普拉心知对方只要一用力就能踩爆他的头骨，但是身为铁血战士视荣誉</w:t>
      </w:r>
    </w:p>
    <w:p>
      <w:r>
        <w:t>远远超过自己的生命，他又岂会向一个视为低等生物的雌性屈服，当下双目一闭一语皆无。</w:t>
      </w:r>
    </w:p>
    <w:p>
      <w:r>
        <w:t>「可恶……你再不说我就要你生不如死……」急燥的女超人已经管不了道德上是否应该如此用力一脚踩在达普</w:t>
      </w:r>
    </w:p>
    <w:p>
      <w:r>
        <w:t>拉的一条大腿上。</w:t>
      </w:r>
    </w:p>
    <w:p>
      <w:r>
        <w:t>只听「咔嚓……」一声，达普拉一条右腿拉时粉碎性骨折了，「吼……」饶是达普拉体魄强壮意志坚定也痛的</w:t>
      </w:r>
    </w:p>
    <w:p>
      <w:r>
        <w:t>惨叫。</w:t>
      </w:r>
    </w:p>
    <w:p>
      <w:r>
        <w:t>「快说……再不说就把你的四肢都踩断……」女超人抬起玉腿，火红的长靴又踩在达普拉另一条腿上。</w:t>
      </w:r>
    </w:p>
    <w:p>
      <w:r>
        <w:t>「婊子……，就算你再怎么折磨我也没用，我们是不怕死的勇士，你杀了我的朋友冈多，你不杀我，我也要给</w:t>
      </w:r>
    </w:p>
    <w:p>
      <w:r>
        <w:t>他报仇……」达普拉骂道。</w:t>
      </w:r>
    </w:p>
    <w:p>
      <w:r>
        <w:t>「混蛋，是你们先抓了我们还要强奸我们，我是为了自卫才杀它的，全是你们不好，快说……我的伙伴在那里？」</w:t>
      </w:r>
    </w:p>
    <w:p>
      <w:r>
        <w:t>女超人怒极。</w:t>
      </w:r>
    </w:p>
    <w:p>
      <w:r>
        <w:t>「婊子，你的朋友在这里……」女超人听得耳后生风忙回转身一件东西朝它抛来，她一把接一看不禁震惊的呆</w:t>
      </w:r>
    </w:p>
    <w:p>
      <w:r>
        <w:t>了，手中的竟是蝙蝠女血淋淋的人头。</w:t>
      </w:r>
    </w:p>
    <w:p>
      <w:r>
        <w:t>「不……芭芭拉……不……」女超人尖叫着抱着好友的头颅失声痛哭，就在此时一件带着呼啸声的回旋物直朝</w:t>
      </w:r>
    </w:p>
    <w:p>
      <w:r>
        <w:t>她斩来。</w:t>
      </w:r>
    </w:p>
    <w:p>
      <w:r>
        <w:t>虽然情绪失控但女超人仍旧感受到了威胁忙闪身躲避，但地上的达普拉却一把抱住了她的脚踝，女超人一下子</w:t>
      </w:r>
    </w:p>
    <w:p>
      <w:r>
        <w:t>挣不脱只得用右臂去抵挡。</w:t>
      </w:r>
    </w:p>
    <w:p>
      <w:r>
        <w:t>「嚓……」一声响，飞轮被震的反弹直嵌入金属墙内，女超人的手臂上也是鲜血飞溅刚才的飞轮的一劈亦斩入</w:t>
      </w:r>
    </w:p>
    <w:p>
      <w:r>
        <w:t>了她的右臂深可及骨，好在她力量已经恢复了一部分否则整条手臂都要被斩下来，但右臂也已经痛的提不起来手一</w:t>
      </w:r>
    </w:p>
    <w:p>
      <w:r>
        <w:t>松蝙蝠女的人头也掉在了地上。</w:t>
      </w:r>
    </w:p>
    <w:p>
      <w:r>
        <w:t>同时身高３米半的巨人铁血强森亦闪电般从旁边的走廊里跃出将身高只有他一半不到的女超人一把抱住然后运</w:t>
      </w:r>
    </w:p>
    <w:p>
      <w:r>
        <w:t>起它天生的神力狠狠箍紧女超人。</w:t>
      </w:r>
    </w:p>
    <w:p>
      <w:r>
        <w:t>「哦……啊……不……放手……啊……」女超人只感自己浑身的骨头都在发出痛苦的呻吟，这个大块头的力量</w:t>
      </w:r>
    </w:p>
    <w:p>
      <w:r>
        <w:t>实在很惊人，她的力量还未恢复竟无法挣脱他的箍锁。</w:t>
      </w:r>
    </w:p>
    <w:p>
      <w:r>
        <w:t>女超人用力抬头，眼中喷出的热视线正中强森的下巴，「啊……」下巴剧烈的炙痛令强森微微一松，女超人抓</w:t>
      </w:r>
    </w:p>
    <w:p>
      <w:r>
        <w:t>紧机会猛的挣脱强森的熊抱一记重腿踢在他的喉部。</w:t>
      </w:r>
    </w:p>
    <w:p>
      <w:r>
        <w:t>「咳……咳……咳……」强森虽然强壮但喉部脆弱处挨了重重一腿也只感呼吸困难抱着喉咙连连后退。</w:t>
      </w:r>
    </w:p>
    <w:p>
      <w:r>
        <w:t>女超人刚摆脱巨人铁血的箍锁眼前突然出现一道蓝光正中她的前胸，「轰……」的一声剧烈的爆炸把她炸的重</w:t>
      </w:r>
    </w:p>
    <w:p>
      <w:r>
        <w:t>重撞在墙上，胸衣已经被烧毁露出了雪白硕大的Ｄ罩杯乳房，右乳上被蓝光烧炙的发红烫伤痕迹明显。</w:t>
      </w:r>
    </w:p>
    <w:p>
      <w:r>
        <w:t>「哦……哦……」女超人一手护着胸口一手撑地勉强想站起来，但明显已经力不从心了，此时一条矛枪闪电般</w:t>
      </w:r>
    </w:p>
    <w:p>
      <w:r>
        <w:t>直插入她的右脚脚踝关节处然后一扭。</w:t>
      </w:r>
    </w:p>
    <w:p>
      <w:r>
        <w:t>「啊……住手……好痛……啊……」女超人痛的金发狂舞浑身抽搐，鲜血正不断自脚踝处喷出把红色的长靴染</w:t>
      </w:r>
    </w:p>
    <w:p>
      <w:r>
        <w:t>的更红了。</w:t>
      </w:r>
    </w:p>
    <w:p>
      <w:r>
        <w:t>「哼……婊子……竟敢杀害我忠心的仆人……我不会让你这么容易死去的……」力加消除了隐形效果走上前，</w:t>
      </w:r>
    </w:p>
    <w:p>
      <w:r>
        <w:t>同时从手中掏出一枚注射器里面尽是绿色的液体。</w:t>
      </w:r>
    </w:p>
    <w:p>
      <w:r>
        <w:t>「不……不……啊……」女超人只感浑身的力量正在飞快流逝，已经明白了那绿色的液体就是绿氪石所制成的。</w:t>
      </w:r>
    </w:p>
    <w:p>
      <w:r>
        <w:t>「婊子……看你再怎么耍狠……」力加将矛枪拔出后狠狠的将注射器插入女超人脚踝处的伤口。</w:t>
      </w:r>
    </w:p>
    <w:p>
      <w:r>
        <w:t>「哦……哦……不……啊……」女超人惨叫着双眼翻白四脚乱蹬，对氪星人构成生命威胁的绿氪石液体已经完</w:t>
      </w:r>
    </w:p>
    <w:p>
      <w:r>
        <w:t>全注入她体内，不同于之前的只是飞镖上抹了一些，这回的剂量是之前的几百倍，现在的她已经连一个普通女人都</w:t>
      </w:r>
    </w:p>
    <w:p>
      <w:r>
        <w:t>不如了。</w:t>
      </w:r>
    </w:p>
    <w:p>
      <w:r>
        <w:t>女超人只感浑身像是有千百只虫在体内咬噬着，这种痛苦以前也尝过只是这次来的特别厉害，她自感大限已到</w:t>
      </w:r>
    </w:p>
    <w:p>
      <w:r>
        <w:t>一时间泪水横流口中哀求着：「求求你们……求求你们不要杀我……。」</w:t>
      </w:r>
    </w:p>
    <w:p>
      <w:r>
        <w:t>「哼……本来我们只是和你们进行一场神圣的仪式，只要进行完了我们就不会在地球上狩猎了，可是你却杀害</w:t>
      </w:r>
    </w:p>
    <w:p>
      <w:r>
        <w:t>了我忠心的仆人冈多，所以我也杀了你的朋友，本来她可以不死的，是你害死了她……我会把你的头颅制成标本收</w:t>
      </w:r>
    </w:p>
    <w:p>
      <w:r>
        <w:t>藏起来，但我不会那么容易杀掉你的，强森……跟她交配……」力加狞笑道，仇恨已经令他不再理会铁血皇族的信</w:t>
      </w:r>
    </w:p>
    <w:p>
      <w:r>
        <w:t>条了。</w:t>
      </w:r>
    </w:p>
    <w:p>
      <w:r>
        <w:t>「是……」强森喉部痛楚渐止，上前一把揪起女超人的金色长发将她提起一把撕掉她的红色短裙和白色的内裤</w:t>
      </w:r>
    </w:p>
    <w:p>
      <w:r>
        <w:t>露出下身围着一圈金色阴毛的鼓起的阴阜。</w:t>
      </w:r>
    </w:p>
    <w:p>
      <w:r>
        <w:t>「不……求你杀了我吧……」女超人惨叫着无力的晃动着，脚踝处的鲜血还在一滴滴淌下。</w:t>
      </w:r>
    </w:p>
    <w:p>
      <w:r>
        <w:t>力加扶起躺在地上重伤的达普拉道：「达普拉，我没听你的，都是我的错，回去之后我会进行自我处罚的，冈</w:t>
      </w:r>
    </w:p>
    <w:p>
      <w:r>
        <w:t>多的死是我的责任。」</w:t>
      </w:r>
    </w:p>
    <w:p>
      <w:r>
        <w:t>「咳……咳……王子你不要太自责了，冈多他好色误事主要责任在他，飞船已经快到伊西里亚星了，到时我们</w:t>
      </w:r>
    </w:p>
    <w:p>
      <w:r>
        <w:t>会直接降到霍达克司令官的黑暗堡上，我们是否得把那个神奇女侠也料理掉？」达普拉捂着胸口道。</w:t>
      </w:r>
    </w:p>
    <w:p>
      <w:r>
        <w:t>「嗯……那就把她也一并解决掉，强森动作快点……」力加喝道。</w:t>
      </w:r>
    </w:p>
    <w:p>
      <w:r>
        <w:t>奈何强森身高３米半，他解开内裤后伸出的那条恐怖的肉棍竟要长达一米，光是前端的龟头就有女超人脑袋那</w:t>
      </w:r>
    </w:p>
    <w:p>
      <w:r>
        <w:t>么大如果钻的进女超人那娇小的阴道中去？</w:t>
      </w:r>
    </w:p>
    <w:p>
      <w:r>
        <w:t>巨棒在女超人阴部顶了几下换来的都只是女超人的尖声惨叫，几下重顶跟本没法钻进她的阴道倒是把她的盆骨</w:t>
      </w:r>
    </w:p>
    <w:p>
      <w:r>
        <w:t>给顶伤了，强森喘着粗气汗水直流，他也很想享受到这个美艳少女的处女，无奈对方生殖器实在太小无论如何都顶</w:t>
      </w:r>
    </w:p>
    <w:p>
      <w:r>
        <w:t>不进去，急色之下一股子绿色的液体自肉棍顶端喷出喷的女超人满头满身都是简直就像是泡了个精液浴一般。</w:t>
      </w:r>
    </w:p>
    <w:p>
      <w:r>
        <w:t>「放开她……」突然一道金属门狠狠砸在了强森的背上把他打的直飞出去，手中的女超人也落在了地上。</w:t>
      </w:r>
    </w:p>
    <w:p>
      <w:r>
        <w:t>力加一惊，只见神奇女侠已经穿上了她的一身宝物出现在他们面前，更令他震惊莫明的是神奇女侠身后跟着的</w:t>
      </w:r>
    </w:p>
    <w:p>
      <w:r>
        <w:t>竟是被他斩首的蝙蝠女。</w:t>
      </w:r>
    </w:p>
    <w:p>
      <w:r>
        <w:t>「怎……怎么回事……？」力加呆然的看着那刚才被他奸杀的雌性生物，对方的眼中闪过一丝不属于人类的诡</w:t>
      </w:r>
    </w:p>
    <w:p>
      <w:r>
        <w:t>异光芒。</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