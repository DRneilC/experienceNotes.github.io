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叶城一剑</w:t>
      </w:r>
    </w:p>
    <w:p>
      <w:r>
        <w:t>.</w:t>
      </w:r>
    </w:p>
    <w:p>
      <w:r>
        <w:t>第一章年三十</w:t>
      </w:r>
    </w:p>
    <w:p>
      <w:r>
        <w:t>年三十，三十夜，吃饺子，放花炮。</w:t>
      </w:r>
    </w:p>
    <w:p>
      <w:r>
        <w:t>飞檐青瓦，明月白雪。大青石铺的城中道，小商铺挂的红灯笼。三十夜，不管你是达官显贵，还是平民百姓，</w:t>
      </w:r>
    </w:p>
    <w:p>
      <w:r>
        <w:t>都要一家人坐在一块，吃年夜饭，给小鬼们串压岁铜钱，再为他们买花炮。</w:t>
      </w:r>
    </w:p>
    <w:p>
      <w:r>
        <w:t>因此，这往常热闹繁华的青石路，现在冷清得只有一个人在慢慢的踱步。</w:t>
      </w:r>
    </w:p>
    <w:p>
      <w:r>
        <w:t>这人就是叶城。</w:t>
      </w:r>
    </w:p>
    <w:p>
      <w:r>
        <w:t>他满面红光，身上穿着几天前花二两银子从东街「贵丽坊」定制的上好青布衣，腰间扎着青色的布带，扣着一</w:t>
      </w:r>
    </w:p>
    <w:p>
      <w:r>
        <w:t>支乌皮蒙着的剑鞘，鞘头上露出一小段土灰色的剑柄。</w:t>
      </w:r>
    </w:p>
    <w:p>
      <w:r>
        <w:t>就是用这柄剑，就是在十天前，就是叶城，一剑刺死了令天下英雄谈虎色变的「霄云寨」寨主，肖飞龙。这肖</w:t>
      </w:r>
    </w:p>
    <w:p>
      <w:r>
        <w:t>飞龙本是有着显赫战功的蔡大将军手下一名偏将，擅使一杆银枪，江湖上还真没几人能是他的对手。但因那蔡将军</w:t>
      </w:r>
    </w:p>
    <w:p>
      <w:r>
        <w:t>得了战功，在朝中专横跋扈，不可一世，最终被皇帝找了个借口满门抄斩。肖飞龙不满此举带着十几个兵丁逃了出</w:t>
      </w:r>
    </w:p>
    <w:p>
      <w:r>
        <w:t>来，一路逃到这江南小镇，就在城南外的霄云山上，修了寨，当了强盗。</w:t>
      </w:r>
    </w:p>
    <w:p>
      <w:r>
        <w:t>据说叶城家里只他一人，无父无母，无兄无妹，靠着揭榜子，杀要犯，拿花红为生。肖飞龙当了强盗之后，衙</w:t>
      </w:r>
    </w:p>
    <w:p>
      <w:r>
        <w:t>门出五百两花红悬赏拿他，江湖人没动，他也没动。肖飞龙作了几件案子，花红也升至一千五百两，江湖人没动，</w:t>
      </w:r>
    </w:p>
    <w:p>
      <w:r>
        <w:t>他也没动。</w:t>
      </w:r>
    </w:p>
    <w:p>
      <w:r>
        <w:t>肖飞龙劫道杀人，花红涨至两千六百两，江湖人心痒，但不敢动，他也没动。</w:t>
      </w:r>
    </w:p>
    <w:p>
      <w:r>
        <w:t>肖飞龙十几天前劫了皇帝快马送荔枝的驿站，将站中本要献给皇上的珠宝、水果和美女全部劫掠一空，使得龙</w:t>
      </w:r>
    </w:p>
    <w:p>
      <w:r>
        <w:t>颜大怒，花红也飙至一万三千两。江湖人虽是窃窃私语，议论纷纷，但没有一个真正敢出头去揭榜的。</w:t>
      </w:r>
    </w:p>
    <w:p>
      <w:r>
        <w:t>叶城却动了。</w:t>
      </w:r>
    </w:p>
    <w:p>
      <w:r>
        <w:t>杀要犯，是生死一线的大事。武林中一般都是几名好手，约好花红的分法，然后结伴同去。</w:t>
      </w:r>
    </w:p>
    <w:p>
      <w:r>
        <w:t>叶城不。就他一人，带着他那柄乌皮鞘的剑，就这么去了。过了不到一个时辰，宵云寨里的喽罗们逃的逃，散</w:t>
      </w:r>
    </w:p>
    <w:p>
      <w:r>
        <w:t>的散，江湖侠客们眼睁睁的看着叶城笑嘻嘻地拎着肖飞龙的头颅，到衙门里换出了一迭厚厚的银票。</w:t>
      </w:r>
    </w:p>
    <w:p>
      <w:r>
        <w:t>后来有一名逃出来的喽罗，被侠客们抓住了。大家问他：「叶城是怎么把肖飞龙杀掉的？」</w:t>
      </w:r>
    </w:p>
    <w:p>
      <w:r>
        <w:t>那喽罗一脸余悸：「叶城一个人来的时候，肖寨主根本就没正眼瞧他。只是吩咐手下五名领队去将他结果了事。」</w:t>
      </w:r>
    </w:p>
    <w:p>
      <w:r>
        <w:t>江湖人脸色一变。须知那五名领队虽武功不如肖飞龙高深，但也是战场上拼杀出来的名人。若他们来混江湖，</w:t>
      </w:r>
    </w:p>
    <w:p>
      <w:r>
        <w:t>保准每一个都会成为有名头、响当当的人物。</w:t>
      </w:r>
    </w:p>
    <w:p>
      <w:r>
        <w:t>肖飞龙让这五人一齐去解决叶城，他还能有命？</w:t>
      </w:r>
    </w:p>
    <w:p>
      <w:r>
        <w:t>那喽罗接着道：「也不知怎的，叶城好像只是淡淡一笑。紧接着，五名领队就都倒下地死了！」他一脸惊慌，</w:t>
      </w:r>
    </w:p>
    <w:p>
      <w:r>
        <w:t>接着道：「我不骗你们！我根本没看清他是怎么出手的，甚至没看清他拔剑，领队就全死了！」</w:t>
      </w:r>
    </w:p>
    <w:p>
      <w:r>
        <w:t>侠客们又问：「那肖飞龙呢？」</w:t>
      </w:r>
    </w:p>
    <w:p>
      <w:r>
        <w:t>喽罗说：「肖寨主叫我们把银枪抬出来。」</w:t>
      </w:r>
    </w:p>
    <w:p>
      <w:r>
        <w:t>要知道肖飞龙是身经百战的将领——战场上哪一个不是杀人的好手？他能以一抵十，可见其武功之高，连武林</w:t>
      </w:r>
    </w:p>
    <w:p>
      <w:r>
        <w:t>中人都不敢对他造次。</w:t>
      </w:r>
    </w:p>
    <w:p>
      <w:r>
        <w:t>「后来肖寨主和他在屋外空地上比拼……」</w:t>
      </w:r>
    </w:p>
    <w:p>
      <w:r>
        <w:t>侠客们都知道，空地正好可以发挥长枪的远程威力。叶城的剑法虽精，但在空旷的场所和长枪比拼，还是要吃</w:t>
      </w:r>
    </w:p>
    <w:p>
      <w:r>
        <w:t>亏的。</w:t>
      </w:r>
    </w:p>
    <w:p>
      <w:r>
        <w:t>「后来呢？」有一名耐不住性子的年轻侠客追问。</w:t>
      </w:r>
    </w:p>
    <w:p>
      <w:r>
        <w:t>「后来……后来肖寨主就死了……我们看见寨主死了，就只管逃命，哪还顾得了多少？」</w:t>
      </w:r>
    </w:p>
    <w:p>
      <w:r>
        <w:t>侠客们似是亲眼看过了一段激烈的拼杀，纷纷长呼了口气。他们没问肖飞龙具体是怎么被杀死的。因为就算是</w:t>
      </w:r>
    </w:p>
    <w:p>
      <w:r>
        <w:t>那年轻的侠客也知道，这种高手比拼，虽有千万玄机，但都悬于一线。他一个小喽罗，是根本看不清的。</w:t>
      </w:r>
    </w:p>
    <w:p>
      <w:r>
        <w:t>所以，像叶城这种人，在年三十这种时候，武林中人能不请他喝一杯酒，叙一叙感情么？</w:t>
      </w:r>
    </w:p>
    <w:p>
      <w:r>
        <w:t>叶城反正无父无母无依无靠，凡是有人请他赴宴，不管其用心为何，他一定拍着肚皮去。凡是有人向他劝酒，</w:t>
      </w:r>
    </w:p>
    <w:p>
      <w:r>
        <w:t>他也一律一口饮尽。好在他酒量不小，所以也一直没被人灌醉，然后一剑杀掉。</w:t>
      </w:r>
    </w:p>
    <w:p>
      <w:r>
        <w:t>叶城刚刚从这样一个酒席上回来，怀里揣着大额的银票，身上穿着新制的衣服，走过满是灯红笼的长街，踩着</w:t>
      </w:r>
    </w:p>
    <w:p>
      <w:r>
        <w:t>新春的积雪，哼着小曲往城外他亲手搭建的瓦房走去。</w:t>
      </w:r>
    </w:p>
    <w:p>
      <w:r>
        <w:t>城口上摆着一方小面摊。摊主是一名花白着头发，腰也弯到膝盖的老头子。</w:t>
      </w:r>
    </w:p>
    <w:p>
      <w:r>
        <w:t>只听他用沙哑的嗓子对着叶城吆喝，招他来歇一歇腿脚，吃一碗刚出锅的热肉饺子。</w:t>
      </w:r>
    </w:p>
    <w:p>
      <w:r>
        <w:t>叶城肚子里酒气正翻，见到面摊便走了过去。老人陪笑道：「客官，年三十还赶路呢！吃碗饺子吧，不贵，才</w:t>
      </w:r>
    </w:p>
    <w:p>
      <w:r>
        <w:t>十文钱。」</w:t>
      </w:r>
    </w:p>
    <w:p>
      <w:r>
        <w:t>叶城嘻嘻一笑：「不要饺子，给我下碗清淡点的青菜面。」</w:t>
      </w:r>
    </w:p>
    <w:p>
      <w:r>
        <w:t>老人驼着背，请叶城在摊边的小木桌边坐下。他弓着身子要从摊担下拿碗…</w:t>
      </w:r>
    </w:p>
    <w:p>
      <w:r>
        <w:t>却忽地，从摊架中取出一把东西，手指一弹，几点寒星便往叶城后背疾飞而去！</w:t>
      </w:r>
    </w:p>
    <w:p>
      <w:r>
        <w:t>叶城脑门后似长了眼睛一般，身子轻飘飘的扬起，恰好躲过这几点暗器。老人身子一挺，竟是名易了容的健壮</w:t>
      </w:r>
    </w:p>
    <w:p>
      <w:r>
        <w:t>的青年人。他左手暗器落空，右手早已从摊架中取出一柄单刀，身子一晃便欺至叶城面前。看他步伐虽然不紧不慢，</w:t>
      </w:r>
    </w:p>
    <w:p>
      <w:r>
        <w:t>但身形变幻之快，在江湖上可算得上是一流的轻功路数。再看他单刀挥出，便似千万华光，瞬间就已将叶城困在当</w:t>
      </w:r>
    </w:p>
    <w:p>
      <w:r>
        <w:t>中。</w:t>
      </w:r>
    </w:p>
    <w:p>
      <w:r>
        <w:t>叶城剑不出鞘，身子看似轻飘的晃了两晃，就躲过了对方的来刀。青年人两刀落空，正欲砍第三刀，忽然拿刀</w:t>
      </w:r>
    </w:p>
    <w:p>
      <w:r>
        <w:t>的手腕一酸，单刀砰的一声掉在地上。</w:t>
      </w:r>
    </w:p>
    <w:p>
      <w:r>
        <w:t>看那叶城，正握着剑鞘的鞘尾，剑柄刚刚从对方腕边轻巧的划过，脸上还是笑嘻嘻的样子。</w:t>
      </w:r>
    </w:p>
    <w:p>
      <w:r>
        <w:t>青年人单刀落地，忽地从怀中抖出一把长鞭，手腕一转，鞭身疾如猛蛇出洞势如洪水漫天，直往叶城胸口撞去。</w:t>
      </w:r>
    </w:p>
    <w:p>
      <w:r>
        <w:t>叶城似是早已料到此招，见他稍一欠身，以剑柄往鞭身七寸之处一点，长鞭立即如同被卡了要害的毒蛇，软在</w:t>
      </w:r>
    </w:p>
    <w:p>
      <w:r>
        <w:t>地上一动不动。</w:t>
      </w:r>
    </w:p>
    <w:p>
      <w:r>
        <w:t>这剑柄往对方手腕的一划，和往鞭身要害的一点，看似平淡无奇。却须知双方拼杀之中，尤其是面对杀人的好</w:t>
      </w:r>
    </w:p>
    <w:p>
      <w:r>
        <w:t>手，片刻的迟缓或失误，均会酿成杀身之祸。</w:t>
      </w:r>
    </w:p>
    <w:p>
      <w:r>
        <w:t>叶城的这一划一点，既快，又准，只一招便将青年人的两道刹手锏破得一乾二净</w:t>
      </w:r>
    </w:p>
    <w:p>
      <w:r>
        <w:t>叶城笑着，也没说话，只是往前踏了一步。</w:t>
      </w:r>
    </w:p>
    <w:p>
      <w:r>
        <w:t>青年人的鼻尖立即渗出了一点汗珠！</w:t>
      </w:r>
    </w:p>
    <w:p>
      <w:r>
        <w:t>正在此时，从城口走进一位人来。</w:t>
      </w:r>
    </w:p>
    <w:p>
      <w:r>
        <w:t>这种紧要关头，还有谁会去关心走进来的人是谁，长什么模样？</w:t>
      </w:r>
    </w:p>
    <w:p>
      <w:r>
        <w:t>青年人却看见了。只见他身形一闪，抢先一步掠至来人面前，左手闪电般抄出，将来人制在怀里，右手手指如？，</w:t>
      </w:r>
    </w:p>
    <w:p>
      <w:r>
        <w:t>已搭上来人的喉咙。</w:t>
      </w:r>
    </w:p>
    <w:p>
      <w:r>
        <w:t>叶城这时才看清这人的相貌。</w:t>
      </w:r>
    </w:p>
    <w:p>
      <w:r>
        <w:t>淡红长裙，合宜的妆贴在身上，透出玲珑的曲线。乌黑的长发，清秀的弯眉明彻的瞳孔和樱红的嘴唇。这分明</w:t>
      </w:r>
    </w:p>
    <w:p>
      <w:r>
        <w:t>是正处妙龄的姑娘。</w:t>
      </w:r>
    </w:p>
    <w:p>
      <w:r>
        <w:t>叶城苦笑道：「你要走，我不拦你。」</w:t>
      </w:r>
    </w:p>
    <w:p>
      <w:r>
        <w:t>青年人哼道：「叶城一剑，天下无双。轻功也是无人能及！雪夜之中，我难免留下脚印，又怎知你会不会尾随？</w:t>
      </w:r>
    </w:p>
    <w:p>
      <w:r>
        <w:t>即如此，我哪敢走得安心？」</w:t>
      </w:r>
    </w:p>
    <w:p>
      <w:r>
        <w:t>叶城笑道：「好。我不跟着。不仅如此，今天我什么也没碰见。刚喝了酒，就直接回屋睡下了，中间什么也没</w:t>
      </w:r>
    </w:p>
    <w:p>
      <w:r>
        <w:t>有发生过。我不会想起有个年青人要来杀我，也不会想起他的暗器、刀法和鞭法出自何处。当然，更不会去想，他</w:t>
      </w:r>
    </w:p>
    <w:p>
      <w:r>
        <w:t>是谁？为什么要来杀我？」</w:t>
      </w:r>
    </w:p>
    <w:p>
      <w:r>
        <w:t>顿了顿，又微笑道：「如何？」</w:t>
      </w:r>
    </w:p>
    <w:p>
      <w:r>
        <w:t>那姑娘所遇变故之快，一时间还未转过神来。她只满脸惊恐的看着叶城，那模样真是惹人怜爱。</w:t>
      </w:r>
    </w:p>
    <w:p>
      <w:r>
        <w:t>青年人右手指一紧，将她的喉咙抓进两分，沉着脸喝道：「少耍嘴皮！现在你立即消失，否则我便不客气！」</w:t>
      </w:r>
    </w:p>
    <w:p>
      <w:r>
        <w:t>叶城嘻笑道：「好吧，我倒想看看，你怎个不客气法。」说罢，他从桌边抽出张小椅子，竟坐了下来。</w:t>
      </w:r>
    </w:p>
    <w:p>
      <w:r>
        <w:t>年青人的脸顿时变成了惨白色。</w:t>
      </w:r>
    </w:p>
    <w:p>
      <w:r>
        <w:t>他呼喝道：「你……再不走，我……便真要动手……」话音似已有些发颤。</w:t>
      </w:r>
    </w:p>
    <w:p>
      <w:r>
        <w:t>叶城却不理他。只顺手从桌上拿了只杯子，回身从摊上取了瓶酒，放鼻子下闻了闻，自语了声：「没有毒……」</w:t>
      </w:r>
    </w:p>
    <w:p>
      <w:r>
        <w:t>便往杯里倒。</w:t>
      </w:r>
    </w:p>
    <w:p>
      <w:r>
        <w:t>青年人咬了咬嘴唇，忽地腾出左手，嘶的一声将姑娘的半边衣衫扯了下来。</w:t>
      </w:r>
    </w:p>
    <w:p>
      <w:r>
        <w:t>只见女孩半边胴体微露，胸前酥香半遮半露，在月光下如同一怀温玉。</w:t>
      </w:r>
    </w:p>
    <w:p>
      <w:r>
        <w:t>而她这时才终于缓过神来，正欲失声尖叫，喉间被手指卡紧，已发不出半点声音。</w:t>
      </w:r>
    </w:p>
    <w:p>
      <w:r>
        <w:t>她下意识的要以双手遮护，却又被青年人闪电般的制住。</w:t>
      </w:r>
    </w:p>
    <w:p>
      <w:r>
        <w:t>叶城将杯中酒一饮而尽，又倒了一杯。</w:t>
      </w:r>
    </w:p>
    <w:p>
      <w:r>
        <w:t>青年人嘶喝道：「好你个叶城！枉称一代杀害除奸的侠客，见着此般，为何不救？」</w:t>
      </w:r>
    </w:p>
    <w:p>
      <w:r>
        <w:t>叶城比划着笑道：「人在你那，喉间要害就捏在你手指当中，我怎么救？」</w:t>
      </w:r>
    </w:p>
    <w:p>
      <w:r>
        <w:t>青年人道：「你只需走远，我绝不伤其性命。」</w:t>
      </w:r>
    </w:p>
    <w:p>
      <w:r>
        <w:t>叶城苦笑道：「但我酒未喝完。」</w:t>
      </w:r>
    </w:p>
    <w:p>
      <w:r>
        <w:t>青年人额头上暴出丝丝青筋，冷汗早已湿透了衣衫。</w:t>
      </w:r>
    </w:p>
    <w:p>
      <w:r>
        <w:t>叶城就在他面前，他亦只能以人质挡在胸前。若是挪步，必留破绽。若是不走，还是真杀了这姑娘不成？这姑</w:t>
      </w:r>
    </w:p>
    <w:p>
      <w:r>
        <w:t>娘若死，他也就无从生存。</w:t>
      </w:r>
    </w:p>
    <w:p>
      <w:r>
        <w:t>青年人脸上的筋肉似是一根根的跳动起来。他忽然对叶城低喝道：「你我做个交易！」</w:t>
      </w:r>
    </w:p>
    <w:p>
      <w:r>
        <w:t>叶城道：「什么交易？」</w:t>
      </w:r>
    </w:p>
    <w:p>
      <w:r>
        <w:t>青年人道：「我先答应你，绝不杀这名姑娘。现在告诉你，城南有一伙人，个个身穿黑衣，蒙着面……」</w:t>
      </w:r>
    </w:p>
    <w:p>
      <w:r>
        <w:t>叶城笑了：「年三十的穿黑衣蒙面？」</w:t>
      </w:r>
    </w:p>
    <w:p>
      <w:r>
        <w:t>青年人颤声喝道：「让我说完！」</w:t>
      </w:r>
    </w:p>
    <w:p>
      <w:r>
        <w:t>接着道：「他们是一伙组织。」</w:t>
      </w:r>
    </w:p>
    <w:p>
      <w:r>
        <w:t>叶城道：「什么组织？」</w:t>
      </w:r>
    </w:p>
    <w:p>
      <w:r>
        <w:t>青年人低声道：「我不能告诉你。但他们身上带着一张地图，上面标注着三十年前大盗风满天藏宝所在之处。」</w:t>
      </w:r>
    </w:p>
    <w:p>
      <w:r>
        <w:t>三十年前，名躁一时的大盗风满天被江湖侠客们合力杀死。但据传他曾留下一笔数目不小的财富，却一直没人</w:t>
      </w:r>
    </w:p>
    <w:p>
      <w:r>
        <w:t>能够找到。</w:t>
      </w:r>
    </w:p>
    <w:p>
      <w:r>
        <w:t>叶城道：「这种事情一般都是机密，你是如何得知的？」</w:t>
      </w:r>
    </w:p>
    <w:p>
      <w:r>
        <w:t>青年人低声道：「莫问！我只求保命，你去拿那地图，我便可立即逃生。从此以后，谁也不认识谁！」</w:t>
      </w:r>
    </w:p>
    <w:p>
      <w:r>
        <w:t>叶城冷笑道：「我怎知这不是你的陷阱？」</w:t>
      </w:r>
    </w:p>
    <w:p>
      <w:r>
        <w:t>青年人喝道：「如果你被人逼到这步生死田地，一心想着保命，还会有心思布陷阱害人？」</w:t>
      </w:r>
    </w:p>
    <w:p>
      <w:r>
        <w:t>叶城笑道：「不会。」</w:t>
      </w:r>
    </w:p>
    <w:p>
      <w:r>
        <w:t>青年人道：「如果城南没人，以你的轻功，追上我不是难事。到时你因被骗而报复，我必然死无葬身之地。」</w:t>
      </w:r>
    </w:p>
    <w:p>
      <w:r>
        <w:t>叶城道：「不错。」</w:t>
      </w:r>
    </w:p>
    <w:p>
      <w:r>
        <w:t>青年人道：「如果城南真如我所说，有这么一伙人。你和他们抢拿地图，必然就顾不上我。如此，我便有足够</w:t>
      </w:r>
    </w:p>
    <w:p>
      <w:r>
        <w:t>的时间逃生。」</w:t>
      </w:r>
    </w:p>
    <w:p>
      <w:r>
        <w:t>叶城道：「嗯！」</w:t>
      </w:r>
    </w:p>
    <w:p>
      <w:r>
        <w:t>青年人道：「由此可见，我所言不虚。」</w:t>
      </w:r>
    </w:p>
    <w:p>
      <w:r>
        <w:t>叶城道：「的确如此。」</w:t>
      </w:r>
    </w:p>
    <w:p>
      <w:r>
        <w:t>青年人道：「好！他们或许还在城南。若是迟了，你就再也休想见到半张地图的影子！」</w:t>
      </w:r>
    </w:p>
    <w:p>
      <w:r>
        <w:t>叶城缓缓道：「如果我在附近发现这姑娘的尸首，或是半点血？，必定叫你不得好死。」</w:t>
      </w:r>
    </w:p>
    <w:p>
      <w:r>
        <w:t>青年人脸色一变，应道：「自然……自然……」</w:t>
      </w:r>
    </w:p>
    <w:p>
      <w:r>
        <w:t>叶城站起身来，转身便走。</w:t>
      </w:r>
    </w:p>
    <w:p>
      <w:r>
        <w:t>青年人制着姑娘，后退了两步，见叶城走远，便欲出城。</w:t>
      </w:r>
    </w:p>
    <w:p>
      <w:r>
        <w:t>叶城虽背对着他，却好像早已算准他会在这时挪步出城一般。只见他身形忽然扭转，似是一匹迅捷的黑豹，一</w:t>
      </w:r>
    </w:p>
    <w:p>
      <w:r>
        <w:t>窜身便已闪至青年人的背后！</w:t>
      </w:r>
    </w:p>
    <w:p>
      <w:r>
        <w:t>手中剑柄带着冲刺的力道，早已击向他背后各大要穴。</w:t>
      </w:r>
    </w:p>
    <w:p>
      <w:r>
        <w:t>这青年人，还未来得及发出任何声音，就已倒了下去。</w:t>
      </w:r>
    </w:p>
    <w:p>
      <w:r>
        <w:t>这一招只是点穴，并未伤人。他怎会倒得如此怪异？</w:t>
      </w:r>
    </w:p>
    <w:p>
      <w:r>
        <w:t>皱眉思索片刻，叶城忽然俯下身去，扒开他的眼皮察看。</w:t>
      </w:r>
    </w:p>
    <w:p>
      <w:r>
        <w:t>只见他的眼睑，已是一片紫黑色。</w:t>
      </w:r>
    </w:p>
    <w:p>
      <w:r>
        <w:t>叶城大惊之下，身子迅速往后滑开半尺。</w:t>
      </w:r>
    </w:p>
    <w:p>
      <w:r>
        <w:t>只见一把带着绿光的匕首，在他面前一划而过！</w:t>
      </w:r>
    </w:p>
    <w:p>
      <w:r>
        <w:t>那姑娘，半边衣衫挂在香体上，另半边洁白的肌肤在月下若影若现。</w:t>
      </w:r>
    </w:p>
    <w:p>
      <w:r>
        <w:t>她的右手间，正握着那支淬了剧毒的匕首。</w:t>
      </w:r>
    </w:p>
    <w:p>
      <w:r>
        <w:t>叶城道：「原来他早已死了。」</w:t>
      </w:r>
    </w:p>
    <w:p>
      <w:r>
        <w:t>姑娘没有说话。</w:t>
      </w:r>
    </w:p>
    <w:p>
      <w:r>
        <w:t>叶城道：「你手双一直被制，是何时下手的？」</w:t>
      </w:r>
    </w:p>
    <w:p>
      <w:r>
        <w:t>忽然领悟道：「是了。他撕你衣服之时，你的双手有片刻的自由。」</w:t>
      </w:r>
    </w:p>
    <w:p>
      <w:r>
        <w:t>就在那片刻当中，她似是双手护胸，原来是取出了武器！</w:t>
      </w:r>
    </w:p>
    <w:p>
      <w:r>
        <w:t>叶城道：「尔后他又制住你的双手，想必就是那时被你下了毒。」</w:t>
      </w:r>
    </w:p>
    <w:p>
      <w:r>
        <w:t>青年人的左手掌间，有一道浅浅的血痕，不细心察看还真难发觉。</w:t>
      </w:r>
    </w:p>
    <w:p>
      <w:r>
        <w:t>只是这道血痕现在已变成了黑色！</w:t>
      </w:r>
    </w:p>
    <w:p>
      <w:r>
        <w:t>叶城道：「好猛的毒。」</w:t>
      </w:r>
    </w:p>
    <w:p>
      <w:r>
        <w:t>姑娘道：「不错。」</w:t>
      </w:r>
    </w:p>
    <w:p>
      <w:r>
        <w:t>叶城道：「你虽是自救，但我好歹也有救你之心，你为何也要杀我？」</w:t>
      </w:r>
    </w:p>
    <w:p>
      <w:r>
        <w:t>姑娘哼了一声，左手已将一张旧纸片夹入腰带间。</w:t>
      </w:r>
    </w:p>
    <w:p>
      <w:r>
        <w:t>这虽是细小的动作，却怎能瞒过叶城的眼睛？</w:t>
      </w:r>
    </w:p>
    <w:p>
      <w:r>
        <w:t>叶城道：「原来那伙黑衣人，早已是死人了。」</w:t>
      </w:r>
    </w:p>
    <w:p>
      <w:r>
        <w:t>姑娘虽未说话，脸色却已微变。</w:t>
      </w:r>
    </w:p>
    <w:p>
      <w:r>
        <w:t>叶城道：「他们身上的地图，也早已被人拿去。」</w:t>
      </w:r>
    </w:p>
    <w:p>
      <w:r>
        <w:t>话未落地，女孩左手已将身上的碎布全数扯下，白嫩的手指一扬，淡红色的碎布裙已朝他扑面盖下。</w:t>
      </w:r>
    </w:p>
    <w:p>
      <w:r>
        <w:t>叶城脚下发力，身形晃至一边。忽闻得一阵香风迎来，姑娘的身子如同刚从水中洗出的白玉，已经闪至他的面</w:t>
      </w:r>
    </w:p>
    <w:p>
      <w:r>
        <w:t>前。</w:t>
      </w:r>
    </w:p>
    <w:p>
      <w:r>
        <w:t>白玉虽温，体风虽香，明晃晃的匕首却不是闹着玩的。何况还淬了剧毒。</w:t>
      </w:r>
    </w:p>
    <w:p>
      <w:r>
        <w:t>而这柄匕首，已然划至叶城胸前！</w:t>
      </w:r>
    </w:p>
    <w:p>
      <w:r>
        <w:t>刀、剑，均是武林中人爱用的武器。匕首体积太小，重量又太轻，在拼斗中往往讨不着便宜。但俗话说有利必</w:t>
      </w:r>
    </w:p>
    <w:p>
      <w:r>
        <w:t>有弊，反过来也是一样。匕首正因为短小轻巧才可真正使得疾如闪电，来去如风。那种速度，不是刀剑所能比拟的。</w:t>
      </w:r>
    </w:p>
    <w:p>
      <w:r>
        <w:t>叶城刚刚避开布裙，身形还未站定，又怎能避开这把匕首？</w:t>
      </w:r>
    </w:p>
    <w:p>
      <w:r>
        <w:t>如果这样就能将他杀死，那叶城也就不是那个能击杀肖飞龙，名动武林的叶城了。叶城一剑的名号，还能从何</w:t>
      </w:r>
    </w:p>
    <w:p>
      <w:r>
        <w:t>谈起？</w:t>
      </w:r>
    </w:p>
    <w:p>
      <w:r>
        <w:t>只见他左手剑鞘迎过匕首的刀锋，将其力道卸至一边。</w:t>
      </w:r>
    </w:p>
    <w:p>
      <w:r>
        <w:t>右手跟上前去，闪电般的握住姑娘的手腕，手指一扣。只听匕首铛的一声，掉落在地。</w:t>
      </w:r>
    </w:p>
    <w:p>
      <w:r>
        <w:t>反应、速度、力量、准确，缺一不可。正因为兼备了这些，叶城，才是叶城</w:t>
      </w:r>
    </w:p>
    <w:p>
      <w:r>
        <w:t>叶城微笑道：「现在我认为你不会再有威胁了。」</w:t>
      </w:r>
    </w:p>
    <w:p>
      <w:r>
        <w:t>一个全身赤裸的女子，的确没有地方可以藏匿武器。</w:t>
      </w:r>
    </w:p>
    <w:p>
      <w:r>
        <w:t>姑娘冷声道：「就算你得到那张地图，也找不到宝藏的。」</w:t>
      </w:r>
    </w:p>
    <w:p>
      <w:r>
        <w:t>叶城握住姑娘手上的穴位，苦笑道：「那么，你也想要和我谈一笔交易？」</w:t>
      </w:r>
    </w:p>
    <w:p>
      <w:r>
        <w:t>姑娘叹了一声，没再说话。</w:t>
      </w:r>
    </w:p>
    <w:p>
      <w:r>
        <w:t>叶城笑道：「过了年三十，就是狗年了……」</w:t>
      </w:r>
    </w:p>
    <w:p>
      <w:r>
        <w:t>又道：「难不成我要走狗屎财运？要不然怎会接连有人要和我谈交易？」</w:t>
      </w:r>
    </w:p>
    <w:p>
      <w:r>
        <w:t>第二章年初一</w:t>
      </w:r>
    </w:p>
    <w:p>
      <w:r>
        <w:t>年初一，新年的阳光透过一丝晨雾，洒在旧年未化的积雪上。青瓦房的檐边已有了些雪化成水的痕迹，沿着檐</w:t>
      </w:r>
    </w:p>
    <w:p>
      <w:r>
        <w:t>角滑落，结成根根长短不一的溜冰。</w:t>
      </w:r>
    </w:p>
    <w:p>
      <w:r>
        <w:t>叶城如同往常一样早早地起了床，往身上绑好加重的沙袋，出得户外借着那棵又直又高的老扬树练习了一个来</w:t>
      </w:r>
    </w:p>
    <w:p>
      <w:r>
        <w:t>时辰的轻功。</w:t>
      </w:r>
    </w:p>
    <w:p>
      <w:r>
        <w:t>习武之人若想有所成就，就必须严格苦练，绝无半点投机取巧可寻——这是任何一名武者都不会例外的事情。</w:t>
      </w:r>
    </w:p>
    <w:p>
      <w:r>
        <w:t>练了轻功，他回房稍稍擦洗身体，扣好那柄乌皮鞘的长剑，准备再练两个来时辰的剑式，却听得门外一阵鞭炮</w:t>
      </w:r>
    </w:p>
    <w:p>
      <w:r>
        <w:t>声由远及近的响过，到了叶城的青瓦房前停了下来。紧接着，房门被急促的叩响。</w:t>
      </w:r>
    </w:p>
    <w:p>
      <w:r>
        <w:t>叶城打开门，只见有十来名武林同道，穿着花红色的新年喜服，也不等他招呼，就一齐嘻嘻哈哈地涌了进来。</w:t>
      </w:r>
    </w:p>
    <w:p>
      <w:r>
        <w:t>为首的一名生得五大三粗，绑着身大红色的武服，腰间别着把镏金边的大刀鞘，鞘头上一支上好乌木制成的刀</w:t>
      </w:r>
    </w:p>
    <w:p>
      <w:r>
        <w:t>柄在阳光下闪着暗光。</w:t>
      </w:r>
    </w:p>
    <w:p>
      <w:r>
        <w:t>他粗着嗓门笑道：「叶大侠，恭喜恭喜！哥几个正给附近所有武林同道们拜年，走到这城外，特地来给叶大侠</w:t>
      </w:r>
    </w:p>
    <w:p>
      <w:r>
        <w:t>贺声新春之禧！」</w:t>
      </w:r>
    </w:p>
    <w:p>
      <w:r>
        <w:t>这位就是响当当的大刀贺老七。别看排行第七，他一柄大刀使得可是出神入化，在江南一带使刀的同道中，他</w:t>
      </w:r>
    </w:p>
    <w:p>
      <w:r>
        <w:t>可算是数一数二。</w:t>
      </w:r>
    </w:p>
    <w:p>
      <w:r>
        <w:t>当下叶城也没细想，只是笑着抱拳还礼道：「恭贺新禧！恭贺新禧！」</w:t>
      </w:r>
    </w:p>
    <w:p>
      <w:r>
        <w:t>贺老七突然面孔一板，回转身对跟着进来的人问道：「怎地，昨夜陪叶大侠喝酒，看来是没喝痛快！」</w:t>
      </w:r>
    </w:p>
    <w:p>
      <w:r>
        <w:t>叶城这才想起，现在房间里拜年的，有不少正是昨夜一起喝年夜酒的同道。</w:t>
      </w:r>
    </w:p>
    <w:p>
      <w:r>
        <w:t>他这人有两大优点：别人请他赴宴他必去，别人劝他饮酒他也必喝。但同时也有一大缺点：去了，吃了，喝了，</w:t>
      </w:r>
    </w:p>
    <w:p>
      <w:r>
        <w:t>回去睡一觉，第二天就忘了一齐喝的都是些什么人。</w:t>
      </w:r>
    </w:p>
    <w:p>
      <w:r>
        <w:t>这经常让人觉得尴尬不已。</w:t>
      </w:r>
    </w:p>
    <w:p>
      <w:r>
        <w:t>想到此处，他立即笑着向各位作揖道礼。好在大家也没多问，互相哈哈一笑了事。</w:t>
      </w:r>
    </w:p>
    <w:p>
      <w:r>
        <w:t>贺老七见拜完了年，便将叶城拉至屋角，轻声说道：「叶兄弟，有什么好买卖也要关照一下大家才是。」</w:t>
      </w:r>
    </w:p>
    <w:p>
      <w:r>
        <w:t>叶城一脸茫然：「什么好买卖？」</w:t>
      </w:r>
    </w:p>
    <w:p>
      <w:r>
        <w:t>贺老七一笑：「瞧，你刚刚收了一万多两银票，自是不会将小买卖放在眼里了。只是兄弟们久无银两入袋，只</w:t>
      </w:r>
    </w:p>
    <w:p>
      <w:r>
        <w:t>怕天长日久，侠士作不成，都成强盗了。」</w:t>
      </w:r>
    </w:p>
    <w:p>
      <w:r>
        <w:t>叶城不知他到底有何计较，便没再多话。</w:t>
      </w:r>
    </w:p>
    <w:p>
      <w:r>
        <w:t>贺老七压低声音笑道：「叶老弟，你这就不对了。哥几个年夜酒一块喝了，年初一也拜了年了。我们几个同道</w:t>
      </w:r>
    </w:p>
    <w:p>
      <w:r>
        <w:t>虽没有亲如一家，但也不分彼此了吧？」</w:t>
      </w:r>
    </w:p>
    <w:p>
      <w:r>
        <w:t>叶城客气道：「那是自然了。」</w:t>
      </w:r>
    </w:p>
    <w:p>
      <w:r>
        <w:t>贺老七拍了拍他的肩膀，道：「那便是了！有好处别忘了兄弟们就行。」</w:t>
      </w:r>
    </w:p>
    <w:p>
      <w:r>
        <w:t>说话间，站在旁边的一名年纪轻轻的侠客嚷道：「贺前辈所说的可是宝藏之事？」</w:t>
      </w:r>
    </w:p>
    <w:p>
      <w:r>
        <w:t>「宝藏」二字，本就有着极大的诱惑力，又经这年青人一嚷，一时间屋子里的十几双耳朵全部竖了起来。</w:t>
      </w:r>
    </w:p>
    <w:p>
      <w:r>
        <w:t>叶城唯有暗暗苦笑，抱拳向大家道：「天下宝藏，谁不想唾手得之？只是我并不知……」</w:t>
      </w:r>
    </w:p>
    <w:p>
      <w:r>
        <w:t>不等他说完，一位瘦高的侠客急道：「叶大侠不知？昨夜城南外想是有一场血战，待我们赶到察看时，那里早</w:t>
      </w:r>
    </w:p>
    <w:p>
      <w:r>
        <w:t>已只剩几具尸体。」</w:t>
      </w:r>
    </w:p>
    <w:p>
      <w:r>
        <w:t>另一位也接话道：「没错。我们几个一同前去，我也亲眼看见了。那些死者全部身穿黑衣，蒙着脸。」</w:t>
      </w:r>
    </w:p>
    <w:p>
      <w:r>
        <w:t>叶城道：「想是机密的事情，才不愿让人识破本来面目。」</w:t>
      </w:r>
    </w:p>
    <w:p>
      <w:r>
        <w:t>那瘦高的侠客嘿嘿笑道：「活人自是不愿了！但已死之人，是没有这些讲究的。」</w:t>
      </w:r>
    </w:p>
    <w:p>
      <w:r>
        <w:t>另一位接道：「我们便过去掀了他们的面罩，原来是雷门的人。」</w:t>
      </w:r>
    </w:p>
    <w:p>
      <w:r>
        <w:t>雷门，是江湖上的一大隐秘组织。据说雷门的首领姓雷，叫雷九天。武林上只知道雷门组织严密而又诡异，行</w:t>
      </w:r>
    </w:p>
    <w:p>
      <w:r>
        <w:t>事只为本门利益而毫不考虑他人情况，因此黑白两道均对之忌惮有加。</w:t>
      </w:r>
    </w:p>
    <w:p>
      <w:r>
        <w:t>那人接着说道：「雷门中人个个武功高强，而那几人却似是在同时，被同一人，在同一处所杀……」这同时，</w:t>
      </w:r>
    </w:p>
    <w:p>
      <w:r>
        <w:t>同人，同处，他故意说得极为响亮。</w:t>
      </w:r>
    </w:p>
    <w:p>
      <w:r>
        <w:t>瘦高的侠客道：「可见这人武功之高，不可思议。」</w:t>
      </w:r>
    </w:p>
    <w:p>
      <w:r>
        <w:t>此话一出，所有人都不约而同的望了叶城一眼。</w:t>
      </w:r>
    </w:p>
    <w:p>
      <w:r>
        <w:t>叶城只觉吃不消，立即笑道：「各位莫不是怀疑……」</w:t>
      </w:r>
    </w:p>
    <w:p>
      <w:r>
        <w:t>瘦高的侠客嘿嘿一笑，打断他道：「是不是叶大侠所杀，并不重要。反正雷门中人在江湖上讨不得巧，死几个</w:t>
      </w:r>
    </w:p>
    <w:p>
      <w:r>
        <w:t>于大家都无妨。」却又迟疑道：「只是……」</w:t>
      </w:r>
    </w:p>
    <w:p>
      <w:r>
        <w:t>那年纪轻轻的侠客抢问道：「只是什么？」</w:t>
      </w:r>
    </w:p>
    <w:p>
      <w:r>
        <w:t>那人接道：「只是我们在其中一名黑衣人的手中，发现一块撕下来的纸片。</w:t>
      </w:r>
    </w:p>
    <w:p>
      <w:r>
        <w:t>想是他临死前将这张纸攥得极紧，到死也不愿放手。杀他之人一时仓促，仅仅扯下他没攥住的部位便离开了。</w:t>
      </w:r>
    </w:p>
    <w:p>
      <w:r>
        <w:t>那张留下的碎纸片，我们都看过了，是一张地图的一角。」</w:t>
      </w:r>
    </w:p>
    <w:p>
      <w:r>
        <w:t>话已说到这份上，似乎已没有再进一步挑明的必要。房间里一下子安静了下来，所有人均陷入了沉默。</w:t>
      </w:r>
    </w:p>
    <w:p>
      <w:r>
        <w:t>贺老七突然大笑起来：「哥几个来拜年，谈这些死人和破纸片干什么？不吉利！今晚要罚你们一人三大碗酒！」</w:t>
      </w:r>
    </w:p>
    <w:p>
      <w:r>
        <w:t>三人尴尬地一笑，又抱拳说了些吉利话，便跟着贺老七辞别叶城，放着鞭炮往别处去了。</w:t>
      </w:r>
    </w:p>
    <w:p>
      <w:r>
        <w:t>叶城关上房门摇头苦笑。昨夜他确实离那张「藏宝图」只有一步之遥，只可惜——在制服了那名神秘的姑娘之</w:t>
      </w:r>
    </w:p>
    <w:p>
      <w:r>
        <w:t>后，还未有进一步的问话，她却突然似黏鱼一般生生从叶城手中滑脱，一闪腰卷起地上的布裙往城外掠去了。</w:t>
      </w:r>
    </w:p>
    <w:p>
      <w:r>
        <w:t>追上她不难，但追一名全身赤裸的姑娘，叶城并不在行。</w:t>
      </w:r>
    </w:p>
    <w:p>
      <w:r>
        <w:t>而那纸片是夹在布裙的衣带中的，因此，他可算是什么也没有得到。</w:t>
      </w:r>
    </w:p>
    <w:p>
      <w:r>
        <w:t>苦笑中，他拍着额头，自语无奈道：「什么也没看见，就硬说它是藏宝图！</w:t>
      </w:r>
    </w:p>
    <w:p>
      <w:r>
        <w:t>唉……」</w:t>
      </w:r>
    </w:p>
    <w:p>
      <w:r>
        <w:t>话音未落，只听得屋外传来一声娇笑：「没看见就不敢说是藏宝图，若是看见了呢？」</w:t>
      </w:r>
    </w:p>
    <w:p>
      <w:r>
        <w:t>笑声还在屋外，人却已借着窗户滑入房内。单是这种轻功身法，已和叶城不相上下。</w:t>
      </w:r>
    </w:p>
    <w:p>
      <w:r>
        <w:t>进来的姑娘一头乌黑长发，清秀的弯眉，大而清彻的眼睛，樱红的嘴唇——不是昨夜的女孩还会是谁？</w:t>
      </w:r>
    </w:p>
    <w:p>
      <w:r>
        <w:t>只见她随手捋了捋崭新的红布裙，朝叶城笑道：「想我了么？」</w:t>
      </w:r>
    </w:p>
    <w:p>
      <w:r>
        <w:t>叶城叹口气道：「想……」</w:t>
      </w:r>
    </w:p>
    <w:p>
      <w:r>
        <w:t>姑娘一步窜至叶城跟前，俏皮的笑着，盯住叶城的眼睛问道：「既然想我，为何见着我了，却不高兴得接连叹</w:t>
      </w:r>
    </w:p>
    <w:p>
      <w:r>
        <w:t>气？」</w:t>
      </w:r>
    </w:p>
    <w:p>
      <w:r>
        <w:t>叶城苦笑道：「高兴，我快要高兴得几晚都睡不着觉了。只是敢问姑娘尊姓大名？」</w:t>
      </w:r>
    </w:p>
    <w:p>
      <w:r>
        <w:t>女孩笑道：「本姑娘的名字岂可随便告诉别人？」</w:t>
      </w:r>
    </w:p>
    <w:p>
      <w:r>
        <w:t>在屋内踱了两步，又笑道：「林晓月。」</w:t>
      </w:r>
    </w:p>
    <w:p>
      <w:r>
        <w:t>她这两句，既卖了关子，又暗示叶城并不是「别人」。</w:t>
      </w:r>
    </w:p>
    <w:p>
      <w:r>
        <w:t>叶城只装作没听明白：「不知林姑娘去而复返，有何见教？」</w:t>
      </w:r>
    </w:p>
    <w:p>
      <w:r>
        <w:t>林晓月从怀中取出一张纸片。纸片已被撕去一角，赫然就是昨夜的那张。</w:t>
      </w:r>
    </w:p>
    <w:p>
      <w:r>
        <w:t>她将纸片摊在桌上，果然是一幅地图，上面用笔墨简单的标注了几个黑点。</w:t>
      </w:r>
    </w:p>
    <w:p>
      <w:r>
        <w:t>叶城一眼望去，只见最中间的那个黑点下面标注了一行小字：「大珍珠四百颗，金块一千两，白银三十万两」。</w:t>
      </w:r>
    </w:p>
    <w:p>
      <w:r>
        <w:t>叶城笑道：「黑点的所在，就是藏宝之处了？」</w:t>
      </w:r>
    </w:p>
    <w:p>
      <w:r>
        <w:t>林晓月不等他看完，就已将地图收起，神秘的藏入怀中。忽然轻灵的踏前两步，和叶城面对面站定。</w:t>
      </w:r>
    </w:p>
    <w:p>
      <w:r>
        <w:t>这正是一名初长成的少女：细软的腰肢，圆滑修长的大腿，美丽的脸庞。她高挺酥香的胸脯，此刻正与叶城越</w:t>
      </w:r>
    </w:p>
    <w:p>
      <w:r>
        <w:t>靠越近。</w:t>
      </w:r>
    </w:p>
    <w:p>
      <w:r>
        <w:t>林晓月看定叶城的双眼，幽幽说道：「如果宝藏与我，你只能够选一个，那么……」</w:t>
      </w:r>
    </w:p>
    <w:p>
      <w:r>
        <w:t>叶城苦笑：「或许我两样都得不到。」</w:t>
      </w:r>
    </w:p>
    <w:p>
      <w:r>
        <w:t>林晓月笑了：「你一定奇怪。我昨夜不愿让你活着带走藏宝图的秘密，今天又特地赶来让你亲眼看到宝藏的所</w:t>
      </w:r>
    </w:p>
    <w:p>
      <w:r>
        <w:t>在之处。」</w:t>
      </w:r>
    </w:p>
    <w:p>
      <w:r>
        <w:t>叶城道：「嗯。」</w:t>
      </w:r>
    </w:p>
    <w:p>
      <w:r>
        <w:t>林晓月道：「你一定记得昨夜我曾说过，就算你得到藏宝图，也找不到宝藏的。」</w:t>
      </w:r>
    </w:p>
    <w:p>
      <w:r>
        <w:t>叶城没说话。</w:t>
      </w:r>
    </w:p>
    <w:p>
      <w:r>
        <w:t>林晓月道：「只因我已跟踪那几个雷门的人很多天了。从他们那里偷听到宝藏虽然藏在哪里，却有一道机关。</w:t>
      </w:r>
    </w:p>
    <w:p>
      <w:r>
        <w:t>还好他们闲聊中说了机关的破法，我已记在心里。」</w:t>
      </w:r>
    </w:p>
    <w:p>
      <w:r>
        <w:t>叶城苦笑道：「看来还真是没你不行。」</w:t>
      </w:r>
    </w:p>
    <w:p>
      <w:r>
        <w:t>她又道：「但反过来，以我一人之力，同样得不到它。我同样偷听到，藏宝之处有严密的守卫，因此我需要一</w:t>
      </w:r>
    </w:p>
    <w:p>
      <w:r>
        <w:t>个帮手。」</w:t>
      </w:r>
    </w:p>
    <w:p>
      <w:r>
        <w:t>叶城摇摇头：敢情她是来找我作打手的。</w:t>
      </w:r>
    </w:p>
    <w:p>
      <w:r>
        <w:t>忽然问林晓月道：「你不是可以一人击杀几名雷门中人么？为何还需要我帮忙？」</w:t>
      </w:r>
    </w:p>
    <w:p>
      <w:r>
        <w:t>林晓月扑哧一笑：「我的本事哪有叶大侠那般高强？只是他们早在大前天，就已被我暗中下了慢毒。」</w:t>
      </w:r>
    </w:p>
    <w:p>
      <w:r>
        <w:t>叶城叹口气：若论手段，女人确实比男人厉害得多。</w:t>
      </w:r>
    </w:p>
    <w:p>
      <w:r>
        <w:t>林晓月道：「你放心。若没有你，我绝对没法活着带上宝藏离开藏宝处。因此，我不会害你。」</w:t>
      </w:r>
    </w:p>
    <w:p>
      <w:r>
        <w:t>叶城道：「但我或许会杀了你。」</w:t>
      </w:r>
    </w:p>
    <w:p>
      <w:r>
        <w:t>林晓月嫣然一笑：「你不会。」</w:t>
      </w:r>
    </w:p>
    <w:p>
      <w:r>
        <w:t>说罢，她肩头的衣衫忽地松开，往下滑落。</w:t>
      </w:r>
    </w:p>
    <w:p>
      <w:r>
        <w:t>饱满坚实的乳房从布衣中脱颖而出。两颗粉红的乳头，晃着淡红色的乳晕，在空气中微微的跳动着。</w:t>
      </w:r>
    </w:p>
    <w:p>
      <w:r>
        <w:t>叶城看得痴了。</w:t>
      </w:r>
    </w:p>
    <w:p>
      <w:r>
        <w:t>衣裙再往下滑，平坦洁白的小腹，似是一整块刚从水里摇出来的软玉。软玉是死物，这小腹却随着女孩的呼吸</w:t>
      </w:r>
    </w:p>
    <w:p>
      <w:r>
        <w:t>轻微的起伏着，比最美的宝玉还要迷人。</w:t>
      </w:r>
    </w:p>
    <w:p>
      <w:r>
        <w:t>衣裙滑至腰底，被圆润结实的美臀挡住了。但前方的布料却又往下掉落了半寸，隐隐露出腹下一小片淡淡的森</w:t>
      </w:r>
    </w:p>
    <w:p>
      <w:r>
        <w:t>林。叶城忍不住伸出手去，将落在腰间的布料轻轻一推，整块衣裙便跌落至地板上。</w:t>
      </w:r>
    </w:p>
    <w:p>
      <w:r>
        <w:t>少女甜美的气息扑面而来，林晓月一猫身窜进了叶城的怀里，轻声道：「我冷……」</w:t>
      </w:r>
    </w:p>
    <w:p>
      <w:r>
        <w:t>这时除了紧紧抱住她，你还会做些什么？</w:t>
      </w:r>
    </w:p>
    <w:p>
      <w:r>
        <w:t>叶城沉吸口气，将林晓月揽在怀中。他伸出手来，按上晓月的乳峰，另一只手则顺着女孩的后背往下探……</w:t>
      </w:r>
    </w:p>
    <w:p>
      <w:r>
        <w:t>这种时候，除非是有特殊癖好的朋友，正常情况下都不愿有人来打扰。因此奉劝各位，在有艳福飞来时，最好</w:t>
      </w:r>
    </w:p>
    <w:p>
      <w:r>
        <w:t>先紧闭门窗。</w:t>
      </w:r>
    </w:p>
    <w:p>
      <w:r>
        <w:t>窗户就这样被撞开了。掠进屋的是三名身穿黑衣，蒙着脸的大汉。为首的足尖刚一落地，手中一把长剑就已似</w:t>
      </w:r>
    </w:p>
    <w:p>
      <w:r>
        <w:t>蛟龙出海，直取叶城后心。</w:t>
      </w:r>
    </w:p>
    <w:p>
      <w:r>
        <w:t>林晓月看得真切，不由得惊呼一声，抢先将他推开。自己身形已如鬼魅般后滑了几尺，刚好避开来剑的锋茫。</w:t>
      </w:r>
    </w:p>
    <w:p>
      <w:r>
        <w:t>叶城双足站定，乘机稳住身形。为首的一击不中，另两人已迅速补上空档。</w:t>
      </w:r>
    </w:p>
    <w:p>
      <w:r>
        <w:t>一人扑向叶城，另一人冲向了林晓月。</w:t>
      </w:r>
    </w:p>
    <w:p>
      <w:r>
        <w:t>这瞬息之间，包含了为首的黑衣人一剑未中、另两名拔剑来攻。为首者还未收招，另两人已分别击向了叶城和</w:t>
      </w:r>
    </w:p>
    <w:p>
      <w:r>
        <w:t>林晓月。</w:t>
      </w:r>
    </w:p>
    <w:p>
      <w:r>
        <w:t>叶城看准对方来剑，身形向后一晃闪至屋角桌旁。那补上空档的黑衣人不知是计，低吼一声，长剑如同一条匹</w:t>
      </w:r>
    </w:p>
    <w:p>
      <w:r>
        <w:t>练，朝叶城颈项直刺而去。</w:t>
      </w:r>
    </w:p>
    <w:p>
      <w:r>
        <w:t>这一剑虽没什么变化，但极快、极准、极狠。雷门中人个个身怀绝技，江湖人对他们的评价是不会错的。</w:t>
      </w:r>
    </w:p>
    <w:p>
      <w:r>
        <w:t>虽是如此，却正因为他出招的快，为了追击叶城，他在那一瞬也已攻至屋角桌旁。为首的黑衣人一剑未中才刚</w:t>
      </w:r>
    </w:p>
    <w:p>
      <w:r>
        <w:t>刚收招，他们两人已拉开近十步的距离！</w:t>
      </w:r>
    </w:p>
    <w:p>
      <w:r>
        <w:t>那黑衣人一击未中，又见自己的手下已经被叶城诱至一边，急忙大喝一声：「慢！」</w:t>
      </w:r>
    </w:p>
    <w:p>
      <w:r>
        <w:t>要是来得及，这就不叫什么高手比拼了。任何一个细小的破绽，如果对方抓不住，那他功夫就没到家。</w:t>
      </w:r>
    </w:p>
    <w:p>
      <w:r>
        <w:t>击来的长剑带着冰冷的锐气，离叶城喉间只有半寸之遥！</w:t>
      </w:r>
    </w:p>
    <w:p>
      <w:r>
        <w:t>好个叶城，身形刚刚站定，紧接着又是一转。</w:t>
      </w:r>
    </w:p>
    <w:p>
      <w:r>
        <w:t>这势如破竹的一剑，就这样贴着叶城的颈边刺了个空。</w:t>
      </w:r>
    </w:p>
    <w:p>
      <w:r>
        <w:t>叶城扭身转回，右手顺势拔剑。攻来的黑衣人还未收住步子，就只见寒光一闪——他的身子已如同一只充满了</w:t>
      </w:r>
    </w:p>
    <w:p>
      <w:r>
        <w:t>惯性的沙袋向前摔去。</w:t>
      </w:r>
    </w:p>
    <w:p>
      <w:r>
        <w:t>为首的黑衣人「慢」字出口，眼前早已是一片血光飞溅。他恼怒的一跺足，挥起长剑就要替手下复仇。</w:t>
      </w:r>
    </w:p>
    <w:p>
      <w:r>
        <w:t>叶城右手一剑刺中了来敌，左手同时已借着身体扭转之力，顺手从桌上抄起了一只茶碗。他手腕一扬，茶碗如</w:t>
      </w:r>
    </w:p>
    <w:p>
      <w:r>
        <w:t>同流星赶月，疾射而出。</w:t>
      </w:r>
    </w:p>
    <w:p>
      <w:r>
        <w:t>为首的黑衣人一声冷哼，侧身让过茶碗——但这茶碗却并非冲他而来。原来林晓月衣衫尽除，她那把锐利的匕</w:t>
      </w:r>
    </w:p>
    <w:p>
      <w:r>
        <w:t>首自然也是随着布裙被扔在了一边。此时不仅赤手空拳，还全身尽裸，如何抵挡雷门高手的进攻？</w:t>
      </w:r>
    </w:p>
    <w:p>
      <w:r>
        <w:t>只见她且避且退，一双傲人的乳峰这时似也成了累赘。黑衣人的剑锋几次从她胸前刺过，离那粉红的乳头亦不</w:t>
      </w:r>
    </w:p>
    <w:p>
      <w:r>
        <w:t>过分寸之遥。</w:t>
      </w:r>
    </w:p>
    <w:p>
      <w:r>
        <w:t>屋子虽是叶城亲手盖的大瓦房，但大小总也有个限度。林晓月退过几步，已是背贴屋角，避无可避。看那黑衣</w:t>
      </w:r>
    </w:p>
    <w:p>
      <w:r>
        <w:t>人一鼓作气，手中长剑似是一道青虹，朝晓月脖颈直砍而去。</w:t>
      </w:r>
    </w:p>
    <w:p>
      <w:r>
        <w:t>这只茶碗，不偏不倚，刚巧撞中黑衣人的后心大穴。在那种危急时刻下，叶城出手之准，力道之足，任谁都可</w:t>
      </w:r>
    </w:p>
    <w:p>
      <w:r>
        <w:t>想而知。那黑衣人一心攻击林晓月，却不自知已将后背卖给了叶城，被一只疾射而来的茶碗打得定住，再也动不了</w:t>
      </w:r>
    </w:p>
    <w:p>
      <w:r>
        <w:t>分毫。</w:t>
      </w:r>
    </w:p>
    <w:p>
      <w:r>
        <w:t>再说另一边。为首的黑衣人避过茶碗，身形似一道狂风，带着逼人的剑势朝叶城扑来。</w:t>
      </w:r>
    </w:p>
    <w:p>
      <w:r>
        <w:t>叶城此时已解决了两个敌人，再也没有后顾之忧。只见他晃身让过来剑，膝盖顺势一顶。黑衣人收势不及，狠</w:t>
      </w:r>
    </w:p>
    <w:p>
      <w:r>
        <w:t>狠的撞在了叶城的膝盖上，瘫软下去。</w:t>
      </w:r>
    </w:p>
    <w:p>
      <w:r>
        <w:t>叶城手中剑鞘疾挥，将黑衣人身上几处要穴死锁。这才满意的笑了笑。</w:t>
      </w:r>
    </w:p>
    <w:p>
      <w:r>
        <w:t>林晓月似是长呼了口气，喃喃道：「他们定是要抢回地图的……」又笑道：「幸而你及时出手，要不然我赤着</w:t>
      </w:r>
    </w:p>
    <w:p>
      <w:r>
        <w:t>身子人头分家，岂不是很难看？」说到这里，她才小心的伸出手去，将脖子前的剑锋一点点推开。</w:t>
      </w:r>
    </w:p>
    <w:p>
      <w:r>
        <w:t>林晓月背脊已贴在屋角，脖子前面就横着那支长剑。更要命的是她身上什么布料也没有，这副另类动人的景像</w:t>
      </w:r>
    </w:p>
    <w:p>
      <w:r>
        <w:t>可真让叶城花了好大力气才自我克制住。</w:t>
      </w:r>
    </w:p>
    <w:p>
      <w:r>
        <w:t>他将剑收回乌皮鞘，伸手拍了拍那被点了后心要穴的黑衣人，微笑道：「朋友，若是服输，可否让我借问几件</w:t>
      </w:r>
    </w:p>
    <w:p>
      <w:r>
        <w:t>事情？」</w:t>
      </w:r>
    </w:p>
    <w:p>
      <w:r>
        <w:t>那黑衣人却似一块石头，倒了下去。</w:t>
      </w:r>
    </w:p>
    <w:p>
      <w:r>
        <w:t>叶城心中一惊，俯身翻开黑衣人的眼睑。</w:t>
      </w:r>
    </w:p>
    <w:p>
      <w:r>
        <w:t>一片紫黑色。</w:t>
      </w:r>
    </w:p>
    <w:p>
      <w:r>
        <w:t>他连忙回身查看那么首的黑衣人。</w:t>
      </w:r>
    </w:p>
    <w:p>
      <w:r>
        <w:t>还是紫黑色。</w:t>
      </w:r>
    </w:p>
    <w:p>
      <w:r>
        <w:t>叶城抬起头来，看着林晓月。</w:t>
      </w:r>
    </w:p>
    <w:p>
      <w:r>
        <w:t>林晓月急忙摆手，道：「不是我！」</w:t>
      </w:r>
    </w:p>
    <w:p>
      <w:r>
        <w:t>想了想，又急道：「我什么也没穿，连武器都没有，怎么下毒？」</w:t>
      </w:r>
    </w:p>
    <w:p>
      <w:r>
        <w:t>叶城叹了口气，道：「或许他们是见身体被制，咬破藏于口中的毒药囊自尽了。」</w:t>
      </w:r>
    </w:p>
    <w:p>
      <w:r>
        <w:t>林晓月松了口气，道：「看来雷门组织极为严密，他们就是自尽也不愿让你问出点什么。」</w:t>
      </w:r>
    </w:p>
    <w:p>
      <w:r>
        <w:t>叶城苦笑道：「我自是想问。但如果他们不说，我也不会过于为难。这又是何必？」</w:t>
      </w:r>
    </w:p>
    <w:p>
      <w:r>
        <w:t>林晓月沉默良久，轻声道：「明日，我们就动身去找藏宝之处吧……」</w:t>
      </w:r>
    </w:p>
    <w:p>
      <w:r>
        <w:t>＊＊＊＊＊＊＊＊＊＊＊＊＊＊＊＊＊＊＊＊＊＊＊＊＊＊＊＊＊＊＊＊＊＊＊本来不想多啰嗦的，但看了前</w:t>
      </w:r>
    </w:p>
    <w:p>
      <w:r>
        <w:t>一集里莫言兄的回复，实在心有所感。</w:t>
      </w:r>
    </w:p>
    <w:p>
      <w:r>
        <w:t>兄台慧眼啊……其实林晓月本来的确是设为反派的。只是某些原因，最终不得不修改整个故事线，将其设为女</w:t>
      </w:r>
    </w:p>
    <w:p>
      <w:r>
        <w:t>主角了。也因为这次修改，而留下了一处剧情上的破绽，其它话小弟我就不多说了，贴文。</w:t>
      </w:r>
    </w:p>
    <w:p>
      <w:r>
        <w:t>ＰＳ：莫言兄在龙门这样评述女人，不怕被老板娘砍么？嘿嘿……＊＊＊＊＊＊＊＊＊＊＊＊＊＊＊＊＊＊＊</w:t>
      </w:r>
    </w:p>
    <w:p>
      <w:r>
        <w:t>＊＊＊＊＊＊＊＊＊＊＊＊＊＊＊＊</w:t>
      </w:r>
    </w:p>
    <w:p>
      <w:r>
        <w:t>第三章年初二</w:t>
      </w:r>
    </w:p>
    <w:p>
      <w:r>
        <w:t>出城的官道在清晨的薄雾中依稀可见。</w:t>
      </w:r>
    </w:p>
    <w:p>
      <w:r>
        <w:t>道路中央的雪面已经被马蹄、车轮和来来往往的行人踏成了黑色的泥浆，只留下路两旁堆积起的雪花，依然白</w:t>
      </w:r>
    </w:p>
    <w:p>
      <w:r>
        <w:t>得耀眼。</w:t>
      </w:r>
    </w:p>
    <w:p>
      <w:r>
        <w:t>叶城一早从城边雇了辆马车。林晓月昨日就已将行李物品收拾妥当，只待出发。</w:t>
      </w:r>
    </w:p>
    <w:p>
      <w:r>
        <w:t>出了城门，就听车夫一声吆喝，道旁的景物便飞速向后掠去。</w:t>
      </w:r>
    </w:p>
    <w:p>
      <w:r>
        <w:t>叶城坐在车厢当中，凝神看了好一会雪景，才轻声叹了口气。他放下厢帘，对林晓月道：「珍珠、黄金、白银</w:t>
      </w:r>
    </w:p>
    <w:p>
      <w:r>
        <w:t>固然是好东西，却不知害了多少人的性命。」</w:t>
      </w:r>
    </w:p>
    <w:p>
      <w:r>
        <w:t>林晓月微微一笑：「他们若不想杀你，又怎会死？」</w:t>
      </w:r>
    </w:p>
    <w:p>
      <w:r>
        <w:t>叶城问道：「年三十那晚，要杀我的青年人是谁？」</w:t>
      </w:r>
    </w:p>
    <w:p>
      <w:r>
        <w:t>林晓月嗔道：「我那夜在城南夺了地图，为了不让人发觉，便转道北口进城门。没想刚进来就被那人一把制在</w:t>
      </w:r>
    </w:p>
    <w:p>
      <w:r>
        <w:t>怀里，心中还惊道如此快就被雷门追上了呢！</w:t>
      </w:r>
    </w:p>
    <w:p>
      <w:r>
        <w:t>至于那人到底是谁，我怎知道？」</w:t>
      </w:r>
    </w:p>
    <w:p>
      <w:r>
        <w:t>叶城闭上眼睛，没再说话。</w:t>
      </w:r>
    </w:p>
    <w:p>
      <w:r>
        <w:t>林晓月看了他好一会，才问道：「你不想知道我是如何得知那几个黑衣人带有地图的么？」</w:t>
      </w:r>
    </w:p>
    <w:p>
      <w:r>
        <w:t>叶城闭眼道：「想。」</w:t>
      </w:r>
    </w:p>
    <w:p>
      <w:r>
        <w:t>林晓月等了一会，却只等来一片沉默。</w:t>
      </w:r>
    </w:p>
    <w:p>
      <w:r>
        <w:t>她终于又忍不住问道：「那你为何不问我？」</w:t>
      </w:r>
    </w:p>
    <w:p>
      <w:r>
        <w:t>叶城摇头道：「你会据实告知么……」</w:t>
      </w:r>
    </w:p>
    <w:p>
      <w:r>
        <w:t>林晓月吐了吐舌头，不说话了。</w:t>
      </w:r>
    </w:p>
    <w:p>
      <w:r>
        <w:t>马车行了两个多时辰，已近中午。车夫在厢外恭声道：「走了很长一段路，马也快乏了。两位爷看是不是歇一</w:t>
      </w:r>
    </w:p>
    <w:p>
      <w:r>
        <w:t>会，让小的去饮马？」</w:t>
      </w:r>
    </w:p>
    <w:p>
      <w:r>
        <w:t>林晓月喜道：「去吧！」</w:t>
      </w:r>
    </w:p>
    <w:p>
      <w:r>
        <w:t>又对叶城微笑道：「我也饿了，我们吃点东西吧！」</w:t>
      </w:r>
    </w:p>
    <w:p>
      <w:r>
        <w:t>说着，就伸手去解带来的包袱。</w:t>
      </w:r>
    </w:p>
    <w:p>
      <w:r>
        <w:t>叶城突然睁开眼睛，一把推开车门，伸手揽住林晓月的腰，纵身跳下马车。</w:t>
      </w:r>
    </w:p>
    <w:p>
      <w:r>
        <w:t>林晓月还想说些什么，却见叶城一脸严肃，也就没再作声。</w:t>
      </w:r>
    </w:p>
    <w:p>
      <w:r>
        <w:t>这里是一片荒山，真正的前不着村，后不着店。马车正停靠在半山腰上，车夫带着马匹，早不知到何处饮水去</w:t>
      </w:r>
    </w:p>
    <w:p>
      <w:r>
        <w:t>了。一条蜿蜒的山路，倚靠着削直的山崖，直伸向远处的一片寂凉。</w:t>
      </w:r>
    </w:p>
    <w:p>
      <w:r>
        <w:t>只有一位十七、八岁的少年，一身农家打扮，牵着头水牛正经过他们身旁。</w:t>
      </w:r>
    </w:p>
    <w:p>
      <w:r>
        <w:t>叶城停了片刻，似是在想什么。</w:t>
      </w:r>
    </w:p>
    <w:p>
      <w:r>
        <w:t>忽然一手牵起林晓月，往来时的方向掠去。</w:t>
      </w:r>
    </w:p>
    <w:p>
      <w:r>
        <w:t>那少年正惊疑的看着二人，突觉身子一飘，原来叶城另一手将他抱起，施起轻功，一跃便是几丈。</w:t>
      </w:r>
    </w:p>
    <w:p>
      <w:r>
        <w:t>林晓月被突然一拉，刚站定身子，却听背后「轰」的一声巨响，顿觉被扑天的气浪卷起身体，整个人便往地上</w:t>
      </w:r>
    </w:p>
    <w:p>
      <w:r>
        <w:t>一跌。</w:t>
      </w:r>
    </w:p>
    <w:p>
      <w:r>
        <w:t>回头看去，只见原先马车停靠的地方，已被炸成一片焦土。</w:t>
      </w:r>
    </w:p>
    <w:p>
      <w:r>
        <w:t>叶城嘻嘻一笑，站起身来，拍了拍衣裳上的尘土。</w:t>
      </w:r>
    </w:p>
    <w:p>
      <w:r>
        <w:t>林晓月惊疑未定，喃喃自语道：「不该如此的……」</w:t>
      </w:r>
    </w:p>
    <w:p>
      <w:r>
        <w:t>叶城笑道：「我们能活着站在这里，确实是不该如此。」</w:t>
      </w:r>
    </w:p>
    <w:p>
      <w:r>
        <w:t>又道：「只可惜，我早于他们一步，闻着了硫磺的味道。」</w:t>
      </w:r>
    </w:p>
    <w:p>
      <w:r>
        <w:t>林晓月一愣，道：「什么确实不该如此？」</w:t>
      </w:r>
    </w:p>
    <w:p>
      <w:r>
        <w:t>顿了一会，才又轻声道：「确实如此。若不是你，只怕……」说到这，她深吸了口气，没再接下去。</w:t>
      </w:r>
    </w:p>
    <w:p>
      <w:r>
        <w:t>叶城看了一眼林晓月，似是想说什么。</w:t>
      </w:r>
    </w:p>
    <w:p>
      <w:r>
        <w:t>那少年却刚刚回过神来，放声大哭。</w:t>
      </w:r>
    </w:p>
    <w:p>
      <w:r>
        <w:t>叶城和林晓月是武林中人，自然能很快安稳情绪，却苦了这不经世事的农家少年，惊得不知如何是好，只是哭</w:t>
      </w:r>
    </w:p>
    <w:p>
      <w:r>
        <w:t>个不停。</w:t>
      </w:r>
    </w:p>
    <w:p>
      <w:r>
        <w:t>叶城嘻嘻笑着拍了拍他的肩膀，道：「小子，你捡了条命，该笑笑才是。」</w:t>
      </w:r>
    </w:p>
    <w:p>
      <w:r>
        <w:t>少年好一会才止住哭泣，轻声道：「可我的牛……」</w:t>
      </w:r>
    </w:p>
    <w:p>
      <w:r>
        <w:t>叶城微笑起来，伸手从怀中掏出一迭银票，塞至少年手里：「够不够？」</w:t>
      </w:r>
    </w:p>
    <w:p>
      <w:r>
        <w:t>「够，当然够。这迭银票，别说买牛，就是开个牛场都没问题。」</w:t>
      </w:r>
    </w:p>
    <w:p>
      <w:r>
        <w:t>叶城就是这样。不欠你的时候，如果他不愿意，你就别想从他那捞到好处。</w:t>
      </w:r>
    </w:p>
    <w:p>
      <w:r>
        <w:t>但如果他觉得于你有愧疚，你至少就不会吃亏。</w:t>
      </w:r>
    </w:p>
    <w:p>
      <w:r>
        <w:t>少年抽泣着，也没去数银票的数目，只是朝叶城深深一鞠：「谢谢大哥哥，您可真是个好人……」</w:t>
      </w:r>
    </w:p>
    <w:p>
      <w:r>
        <w:t>「人」字还未出口，整个身影已朝叶城胸前撞去。他身法移动之快，可见至少已练有十年的苦功夫。</w:t>
      </w:r>
    </w:p>
    <w:p>
      <w:r>
        <w:t>在这一撞之时，右手袖中一把短剑探出，直取叶城心脏！</w:t>
      </w:r>
    </w:p>
    <w:p>
      <w:r>
        <w:t>叶城脸上的笑容还未凝固，整个人似猝不及防，眼看就要被一剑刺中。</w:t>
      </w:r>
    </w:p>
    <w:p>
      <w:r>
        <w:t>少年的身体却突然似一只断了线的风筝，在空中飘出一段弧线，摔落在地。</w:t>
      </w:r>
    </w:p>
    <w:p>
      <w:r>
        <w:t>再看他胸前，已有几处被暗器击穿的伤口，正往外汩汩冒着鲜血……</w:t>
      </w:r>
    </w:p>
    <w:p>
      <w:r>
        <w:t>叶城看了眼林晓月，叹道：「是什么暗器？」</w:t>
      </w:r>
    </w:p>
    <w:p>
      <w:r>
        <w:t>林晓月淡然道：「没什么，只是石子而已。」</w:t>
      </w:r>
    </w:p>
    <w:p>
      <w:r>
        <w:t>走到少年尸体旁看了一会，才转身对叶城道：「没想到你也会差点被人偷袭得手。」</w:t>
      </w:r>
    </w:p>
    <w:p>
      <w:r>
        <w:t>叶城淡淡一笑。</w:t>
      </w:r>
    </w:p>
    <w:p>
      <w:r>
        <w:t>他也走到尸体旁，俯身察看了一会。伤口仍在冒血，打中的石子共有四枚，每一枚都深入身体几寸之多。</w:t>
      </w:r>
    </w:p>
    <w:p>
      <w:r>
        <w:t>叶城合上少年的双眼，说道：「丢石杀人的功夫，不是一两年可练就的。」</w:t>
      </w:r>
    </w:p>
    <w:p>
      <w:r>
        <w:t>林晓月轻声道：「就许你有上乘剑法，不许我有些下三滥的小手段么……」</w:t>
      </w:r>
    </w:p>
    <w:p>
      <w:r>
        <w:t>说罢，也不管叶城怎么表态，拉起他的手就往前走去。</w:t>
      </w:r>
    </w:p>
    <w:p>
      <w:r>
        <w:t>叶城苦笑一声，没再多问。只是跟着晓月，踏上了山路。</w:t>
      </w:r>
    </w:p>
    <w:p>
      <w:r>
        <w:t>山穷水复疑无路，柳暗花明又一村。叶城坐车习惯于拉下厢帘，两眼一闭只待到达终点，没想这样虽是清静，</w:t>
      </w:r>
    </w:p>
    <w:p>
      <w:r>
        <w:t>却错过了不少好景致。</w:t>
      </w:r>
    </w:p>
    <w:p>
      <w:r>
        <w:t>林晓月拉着他，绕过两个山头，一处依山傍水的村庄便赫然展现于眼前。</w:t>
      </w:r>
    </w:p>
    <w:p>
      <w:r>
        <w:t>叶城看见村庄，看见错落的瓦房冒出的袅袅炊烟，看见村户的孩儿们与黄犬追逐嬉戏，不觉又微笑起来。</w:t>
      </w:r>
    </w:p>
    <w:p>
      <w:r>
        <w:t>林晓月看着他，轻声笑道：「怪不得你喜欢笑，原来笑起来这么好看。」</w:t>
      </w:r>
    </w:p>
    <w:p>
      <w:r>
        <w:t>叶城笑得更开心了。</w:t>
      </w:r>
    </w:p>
    <w:p>
      <w:r>
        <w:t>林晓月却道：「可惜我们不去这处村庄……」说着，她打开地图，指了指图上的一个方位。</w:t>
      </w:r>
    </w:p>
    <w:p>
      <w:r>
        <w:t>叶城扭头看去，见晓月所指处有一黑点，下面有细小的文字标注着：「村外十丈，上悬崖，见一洞，内有黄金</w:t>
      </w:r>
    </w:p>
    <w:p>
      <w:r>
        <w:t>一千两，珍珠六十颗。」</w:t>
      </w:r>
    </w:p>
    <w:p>
      <w:r>
        <w:t>看到此处，两人对望一眼，纵身朝崖顶掠去。</w:t>
      </w:r>
    </w:p>
    <w:p>
      <w:r>
        <w:t>山虽不高，但随着陡峭的山壁连续上行，没有深厚的轻功底子，是断然做不到的。</w:t>
      </w:r>
    </w:p>
    <w:p>
      <w:r>
        <w:t>叶城一边登顶，一边留心观察林晓月的轻功路数。只见她修长的大腿微迈，纤足往岩壁一点，推着身形渐升渐</w:t>
      </w:r>
    </w:p>
    <w:p>
      <w:r>
        <w:t>高。再往上看去，但见细腰扭动，丰满的胸脯随着上升的动作时而回缩，时而高挺，霎是迷人。再看那张俏脸，抿</w:t>
      </w:r>
    </w:p>
    <w:p>
      <w:r>
        <w:t>着嘴唇，明亮的眼睛不停捕捉着山壁上可借力的岩石，那种认真的神态真让人想将其搂在怀里温存一番。</w:t>
      </w:r>
    </w:p>
    <w:p>
      <w:r>
        <w:t>叶城看得兴趣盎然，晓月却突然开口道：「你若分神跌落下去，看谁愿意救你。」</w:t>
      </w:r>
    </w:p>
    <w:p>
      <w:r>
        <w:t>叶城被这话哽住，立刻收回目光，不好意思的暗自一笑。</w:t>
      </w:r>
    </w:p>
    <w:p>
      <w:r>
        <w:t>林晓月却咯咯笑了起来，一把拉起叶城的手，轻声道：「就快到了。」</w:t>
      </w:r>
    </w:p>
    <w:p>
      <w:r>
        <w:t>叶城只觉一片温暖的软香自手心传到心底，嘴里却不经意的问道：「你怎知快到了？」</w:t>
      </w:r>
    </w:p>
    <w:p>
      <w:r>
        <w:t>林晓月顿了顿，才哼道：「女人的直觉，男人最好不要多问。」</w:t>
      </w:r>
    </w:p>
    <w:p>
      <w:r>
        <w:t>说话间，果然到了崖顶。</w:t>
      </w:r>
    </w:p>
    <w:p>
      <w:r>
        <w:t>崖顶果然有一处山洞。</w:t>
      </w:r>
    </w:p>
    <w:p>
      <w:r>
        <w:t>叶城问道：「依你从雷门那偷听来的情况，这洞中可有机关？」</w:t>
      </w:r>
    </w:p>
    <w:p>
      <w:r>
        <w:t>林晓月微笑道：「只有最大的那一处藏宝地才有机关守卫，这里没有。」</w:t>
      </w:r>
    </w:p>
    <w:p>
      <w:r>
        <w:t>两人的手也没有分开的意思，拉在一起，走入山洞。</w:t>
      </w:r>
    </w:p>
    <w:p>
      <w:r>
        <w:t>洞狭窄，湿暗，幽深。叶城只觉一股逼人的寒气从洞底散出，整个人冻得一颤。</w:t>
      </w:r>
    </w:p>
    <w:p>
      <w:r>
        <w:t>林晓月娇笑道：「这般没用！」说着，便将叶城拥住。</w:t>
      </w:r>
    </w:p>
    <w:p>
      <w:r>
        <w:t>叶城只觉一股体香扑面而来，怀里温软的少女身体，将他贴得紧紧的。</w:t>
      </w:r>
    </w:p>
    <w:p>
      <w:r>
        <w:t>他忍不住低下头来，吻着晓月的额头、鼻梁，最后与那只迷死人的樱口粘在一处。</w:t>
      </w:r>
    </w:p>
    <w:p>
      <w:r>
        <w:t>晓月轻哼着，伸手轻抚叶城宽厚的脊背。</w:t>
      </w:r>
    </w:p>
    <w:p>
      <w:r>
        <w:t>吻了好一会，叶城才放过晓月的双唇，柔声问道：「你到底是谁？」</w:t>
      </w:r>
    </w:p>
    <w:p>
      <w:r>
        <w:t>林晓月吸了口气，轻声道：「我姓林，叫晓月。」</w:t>
      </w:r>
    </w:p>
    <w:p>
      <w:r>
        <w:t>叶城叹道：「这我知道。」</w:t>
      </w:r>
    </w:p>
    <w:p>
      <w:r>
        <w:t>林晓月以手轻抚叶城的眉毛，轻声说道：「我叫晓月，你叫叶城，这还不够么？」</w:t>
      </w:r>
    </w:p>
    <w:p>
      <w:r>
        <w:t>叶城没再说话。</w:t>
      </w:r>
    </w:p>
    <w:p>
      <w:r>
        <w:t>林晓月拉起叶城的手，按在自己那高耸的胸前，在他耳边轻语道：「我需要你，才来找你……」</w:t>
      </w:r>
    </w:p>
    <w:p>
      <w:r>
        <w:t>叶城的手停住不动：「你还想和我谈场交易么？」</w:t>
      </w:r>
    </w:p>
    <w:p>
      <w:r>
        <w:t>年三十那晚，初次见面时，叶城就是这样问的林晓月，当时晓月轻叹一声没有回答。</w:t>
      </w:r>
    </w:p>
    <w:p>
      <w:r>
        <w:t>林晓月抱紧叶城：「还是那句话，宝藏与我若是只能选其一，你要哪个？」</w:t>
      </w:r>
    </w:p>
    <w:p>
      <w:r>
        <w:t>叶城叹道：「若是要舍弃心爱之人，万千宝藏又有何用？」</w:t>
      </w:r>
    </w:p>
    <w:p>
      <w:r>
        <w:t>林晓月全身酥软，把叶城抱得更紧。</w:t>
      </w:r>
    </w:p>
    <w:p>
      <w:r>
        <w:t>叶城又轻声道：「倘若不是……」</w:t>
      </w:r>
    </w:p>
    <w:p>
      <w:r>
        <w:t>林晓月身子一颤，抬头向叶城急道：「难道事到如今，我还不是？」</w:t>
      </w:r>
    </w:p>
    <w:p>
      <w:r>
        <w:t>叶城道：「我总该知道你是谁，为何找我。」</w:t>
      </w:r>
    </w:p>
    <w:p>
      <w:r>
        <w:t>林晓月叹道：「我是林晓月，需要你，因此找你。」</w:t>
      </w:r>
    </w:p>
    <w:p>
      <w:r>
        <w:t>还是那两句话。</w:t>
      </w:r>
    </w:p>
    <w:p>
      <w:r>
        <w:t>叶城深深叹了口气，放开晓月，独自向洞内走去。</w:t>
      </w:r>
    </w:p>
    <w:p>
      <w:r>
        <w:t>林晓月急忙接道：「但现在，就算你帮不上我，我也不想失去你。我害怕，我需要有个人在我身边。现在若没</w:t>
      </w:r>
    </w:p>
    <w:p>
      <w:r>
        <w:t>有你，我的腰都直不起来！」</w:t>
      </w:r>
    </w:p>
    <w:p>
      <w:r>
        <w:t>叶城停下脚步：「刚才被袭击时，你惊魂未定之下，自语说不该如此。」</w:t>
      </w:r>
    </w:p>
    <w:p>
      <w:r>
        <w:t>林晓月目光黯淡下去：「嗯。」</w:t>
      </w:r>
    </w:p>
    <w:p>
      <w:r>
        <w:t>叶城回过头来：「是否只有这一次，是出乎你的意料之外的。」「这一次」</w:t>
      </w:r>
    </w:p>
    <w:p>
      <w:r>
        <w:t>三字，他说得极为响亮。</w:t>
      </w:r>
    </w:p>
    <w:p>
      <w:r>
        <w:t>林晓月淡然道：「嗯。」</w:t>
      </w:r>
    </w:p>
    <w:p>
      <w:r>
        <w:t>叶城道：「既如此，昨天被人袭击，是你早就料到的。」</w:t>
      </w:r>
    </w:p>
    <w:p>
      <w:r>
        <w:t>林晓月叹了口气。</w:t>
      </w:r>
    </w:p>
    <w:p>
      <w:r>
        <w:t>叶城追一句道：「那年三十那次呢？」</w:t>
      </w:r>
    </w:p>
    <w:p>
      <w:r>
        <w:t>林晓月闭上眼睛：「一直都是……只有这次……」</w:t>
      </w:r>
    </w:p>
    <w:p>
      <w:r>
        <w:t>叶城摇摇头，轻声道：「所以你才害怕……」说话间，人已走回晓月面前，再度将她抱起。</w:t>
      </w:r>
    </w:p>
    <w:p>
      <w:r>
        <w:t>晓月迟疑道：「我以为你会离开……」</w:t>
      </w:r>
    </w:p>
    <w:p>
      <w:r>
        <w:t>叶城轻声道：「你既肯说实话，我又为何要走？」说罢，低头吻上女孩的粉颈。</w:t>
      </w:r>
    </w:p>
    <w:p>
      <w:r>
        <w:t>林晓月被吻着，轻声喘息道：「但如果一定要知道我是谁，我也只能说我是林晓月。」</w:t>
      </w:r>
    </w:p>
    <w:p>
      <w:r>
        <w:t>叶城低语道：「你已肯开始说实话，那就足够。」</w:t>
      </w:r>
    </w:p>
    <w:p>
      <w:r>
        <w:t>林晓月抱着叶城的头，任由他越吻越低：「叶城……我没有看错你，只是希望你不要离开……」</w:t>
      </w:r>
    </w:p>
    <w:p>
      <w:r>
        <w:t>话说到这，就再也吐不出一个字。叶城已将她的衣衫解开，一张嘴将女孩粉嫩的乳头含在舌尖。</w:t>
      </w:r>
    </w:p>
    <w:p>
      <w:r>
        <w:t>林晓月仰起头来，轻哼一声，梦语道：「啊……不行……那赶车的车夫还未死……他……一定也是雷门的人，</w:t>
      </w:r>
    </w:p>
    <w:p>
      <w:r>
        <w:t>若让他找来……啊……」</w:t>
      </w:r>
    </w:p>
    <w:p>
      <w:r>
        <w:t>叶城吻着她的乳头，一只手已隔着布料滑向女孩的双腿之间。</w:t>
      </w:r>
    </w:p>
    <w:p>
      <w:r>
        <w:t>林晓月眯起眼睛，脸上泛起红晕，嘴里还在轻声念道：「或许……他以为我们已死了……啊……不对……他找</w:t>
      </w:r>
    </w:p>
    <w:p>
      <w:r>
        <w:t>不着那少年……定会知道……啊……」</w:t>
      </w:r>
    </w:p>
    <w:p>
      <w:r>
        <w:t>叶城没有理会，另一只手已将她的布带解开，一条淡色的裙襬滑落在地。</w:t>
      </w:r>
    </w:p>
    <w:p>
      <w:r>
        <w:t>他嘴里含着晓月的乳头，一只手揽住她的腰肢，另一只手已随着松散的衣服探入到隐私的地方，手指按上了女</w:t>
      </w:r>
    </w:p>
    <w:p>
      <w:r>
        <w:t>孩密林下的溪谷。</w:t>
      </w:r>
    </w:p>
    <w:p>
      <w:r>
        <w:t>林晓月嗯嗯哼哼的喘着气，自言自语道：「没关系的……嗯……他一定会以为我们去了那座村庄歇脚……啊…</w:t>
      </w:r>
    </w:p>
    <w:p>
      <w:r>
        <w:t>…嗯……所以暂时找不到……我们……还有时间……」</w:t>
      </w:r>
    </w:p>
    <w:p>
      <w:r>
        <w:t>一个人若是到了意乱情迷的时候，什么自我安慰的理由也编得出来。</w:t>
      </w:r>
    </w:p>
    <w:p>
      <w:r>
        <w:t>叶城抚摸了一会，双手将女孩的衣裳全部除去。洞中虽然幽暗，却仍能依稀看见女孩富有弹性的双乳，以及半</w:t>
      </w:r>
    </w:p>
    <w:p>
      <w:r>
        <w:t>闭的星眸。</w:t>
      </w:r>
    </w:p>
    <w:p>
      <w:r>
        <w:t>还有什么能比这更动人？</w:t>
      </w:r>
    </w:p>
    <w:p>
      <w:r>
        <w:t>叶城轻声呼吸着，将林晓月平放在一地凌乱的衣服上。他轻轻贴住女孩的胴体，吻着晓月的耳垂；一双手在女</w:t>
      </w:r>
    </w:p>
    <w:p>
      <w:r>
        <w:t>孩的身上游移着，轻捏她的乳房，抚弄她的阴唇。</w:t>
      </w:r>
    </w:p>
    <w:p>
      <w:r>
        <w:t>林晓月轻哼着，将叶城的衣带解开，急迫的脱下他的衣裳。那支乌皮鞘的长剑叮然落地，被晓月的玉手捡起，</w:t>
      </w:r>
    </w:p>
    <w:p>
      <w:r>
        <w:t>轻轻放在叶城的右手边。</w:t>
      </w:r>
    </w:p>
    <w:p>
      <w:r>
        <w:t>这个微小的动作，叶城自是看在眼里。</w:t>
      </w:r>
    </w:p>
    <w:p>
      <w:r>
        <w:t>他心中柔情更甚，忍不住吻着晓月的酥胸，下身一点点进入女孩的禁地。晓月咬着下唇，双手将叶城的肩膀抓</w:t>
      </w:r>
    </w:p>
    <w:p>
      <w:r>
        <w:t>得死死的。</w:t>
      </w:r>
    </w:p>
    <w:p>
      <w:r>
        <w:t>外面已是正午。初春的阳光，刚露头的青草，还未化开的白雪。一首山泉自洞外流过，又淙淙的跌入山谷。两</w:t>
      </w:r>
    </w:p>
    <w:p>
      <w:r>
        <w:t>只山雀在崖顶叫唤着，找寻新出壳的虫蛹。不论你命运如何，发生了什么事情，世界仍然按照自己的方式运转着。</w:t>
      </w:r>
    </w:p>
    <w:p>
      <w:r>
        <w:t>春天到了，万物充满着生命的气息——新的一年，新的期望，美好而又从容。</w:t>
      </w:r>
    </w:p>
    <w:p>
      <w:r>
        <w:t>幽暗的洞中，叶城穿着那件贵丽坊制作的衣服，背靠着洞壁坐下，望着晓月出神。</w:t>
      </w:r>
    </w:p>
    <w:p>
      <w:r>
        <w:t>林晓月一丝不挂，只在屁股下垫了自己的衣服，坐在叶城身边，脸上的红晕还未退去。</w:t>
      </w:r>
    </w:p>
    <w:p>
      <w:r>
        <w:t>忽然对叶城俏皮的笑道：「在想什么？」</w:t>
      </w:r>
    </w:p>
    <w:p>
      <w:r>
        <w:t>叶城道：「我在想……那车夫是否真会如你所说，到村庄去查看了。」</w:t>
      </w:r>
    </w:p>
    <w:p>
      <w:r>
        <w:t>林晓月被叶城抓了语柄，脸上更加红得诱人，伸手捶了叶城一下。</w:t>
      </w:r>
    </w:p>
    <w:p>
      <w:r>
        <w:t>叶城笑道：「我是在想，雷门的人真是为了宝藏而要杀你么？」</w:t>
      </w:r>
    </w:p>
    <w:p>
      <w:r>
        <w:t>林晓月低下头去，轻声道：「你若信我，便不要多问好么？自有一天会让你知道一切，可现在……」</w:t>
      </w:r>
    </w:p>
    <w:p>
      <w:r>
        <w:t>叶城苦笑道：「好吧，谁叫我是叶城。」</w:t>
      </w:r>
    </w:p>
    <w:p>
      <w:r>
        <w:t>谁叫你是叶城？叶城一剑，天下无双，小妮子才会来找你帮忙。谁叫你是叶城？心胸宽厚，通情达理，小妮子</w:t>
      </w:r>
    </w:p>
    <w:p>
      <w:r>
        <w:t>才来找你帮忙。谁叫你是叶城？重情重义，善而待人，小妮子才来找你帮忙！</w:t>
      </w:r>
    </w:p>
    <w:p>
      <w:r>
        <w:t>也有人会说，我也是好人哪！我也重情义，善待人，为何就没这般好艳福？</w:t>
      </w:r>
    </w:p>
    <w:p>
      <w:r>
        <w:t>可他有叶城的机智、敏捷和剑法么？若能像叶城这般有本事，这般有手段，这般有份量，同时又不失了真汉子</w:t>
      </w:r>
    </w:p>
    <w:p>
      <w:r>
        <w:t>的本色，还愁没有红颜相陪？</w:t>
      </w:r>
    </w:p>
    <w:p>
      <w:r>
        <w:t>叶城伸手揽住晓月的柔肩：「我们进去吧！」</w:t>
      </w:r>
    </w:p>
    <w:p>
      <w:r>
        <w:t>晓月抿嘴一笑：「这已是山洞的尽头。」</w:t>
      </w:r>
    </w:p>
    <w:p>
      <w:r>
        <w:t>叶城疑道：「可是怎没有……」</w:t>
      </w:r>
    </w:p>
    <w:p>
      <w:r>
        <w:t>林晓月笑骂道：「死人，刚刚还说为了心爱可以舍弃宝藏。现在可又惦记上了！」话没说完，脸上又飞起红云</w:t>
      </w:r>
    </w:p>
    <w:p>
      <w:r>
        <w:t>来。</w:t>
      </w:r>
    </w:p>
    <w:p>
      <w:r>
        <w:t>她探手从一地的衣服中找出一只小布囊，从里面取出一只火折子来，在岩石上一划，便点着了。</w:t>
      </w:r>
    </w:p>
    <w:p>
      <w:r>
        <w:t>火光燃起，叶城的眼睛一时不能适应，瞇了一会才睁开来看。</w:t>
      </w:r>
    </w:p>
    <w:p>
      <w:r>
        <w:t>这确实已是山洞的尽头，洞壁四处峥嵘的岩石参差不齐的排列着，洞底的岩石上，一堆黄金正在火光下闪着耀</w:t>
      </w:r>
    </w:p>
    <w:p>
      <w:r>
        <w:t>目的光茫。黄金的旁边，是一口木箱，箱子虽锁，仍可猜出里面装着何等珍贵的异宝。</w:t>
      </w:r>
    </w:p>
    <w:p>
      <w:r>
        <w:t>林晓月嫣然道：「这只是整个宝藏的冰山一角，你开不开心？」</w:t>
      </w:r>
    </w:p>
    <w:p>
      <w:r>
        <w:t>叶城开心，当然开心。</w:t>
      </w:r>
    </w:p>
    <w:p>
      <w:r>
        <w:t>他微笑着，却始终坐在地上。</w:t>
      </w:r>
    </w:p>
    <w:p>
      <w:r>
        <w:t>林晓月微笑道：「你怎不去细看？」</w:t>
      </w:r>
    </w:p>
    <w:p>
      <w:r>
        <w:t>叶城笑道：「若这些已是我的，又何必去看？如果不是我的，那更不必去看了。」</w:t>
      </w:r>
    </w:p>
    <w:p>
      <w:r>
        <w:t>林晓月熄了火折子，偎在叶城怀中，轻声道：「是你的。这洞里所有东西，都是你的……」</w:t>
      </w:r>
    </w:p>
    <w:p>
      <w:r>
        <w:t>叶城在黑暗中搂紧林晓月的肩膀。女孩一席话的深意，他怎会听不明白？</w:t>
      </w:r>
    </w:p>
    <w:p>
      <w:r>
        <w:t>第四章年初三</w:t>
      </w:r>
    </w:p>
    <w:p>
      <w:r>
        <w:t>「可惜了我那件上好布衣……」叶城坐在村户人家的旧木桌边，喃喃道。</w:t>
      </w:r>
    </w:p>
    <w:p>
      <w:r>
        <w:t>林晓月不知从哪找来两套黑色的武服，非要叶城换上不可。于是，他带来的那件值二两银子的衣服，只有给了</w:t>
      </w:r>
    </w:p>
    <w:p>
      <w:r>
        <w:t>村里人穿。</w:t>
      </w:r>
    </w:p>
    <w:p>
      <w:r>
        <w:t>林晓月嘻嘻笑道：「小气！千两黄金，六十颗珍珠都到手了，还在乎那二两银子的小钱。」说话间，她也已将</w:t>
      </w:r>
    </w:p>
    <w:p>
      <w:r>
        <w:t>那身黑衣换上。只见黑色的武服紧紧的包裹着女孩成熟丰满的身子，显得更加诱人。</w:t>
      </w:r>
    </w:p>
    <w:p>
      <w:r>
        <w:t>叶城笑道：「穿成这样，可是要去找那最大的一处宝藏？」</w:t>
      </w:r>
    </w:p>
    <w:p>
      <w:r>
        <w:t>林晓月用手指戳了叶城额头一下：「就知道宝藏！」</w:t>
      </w:r>
    </w:p>
    <w:p>
      <w:r>
        <w:t>取出地图摊在桌面，环顾四下无人，才轻声对叶城道：「那处地方已离此地不远了。坐上马车，三个来时辰就</w:t>
      </w:r>
    </w:p>
    <w:p>
      <w:r>
        <w:t>能到。」</w:t>
      </w:r>
    </w:p>
    <w:p>
      <w:r>
        <w:t>叶城叹道：「只怕不要被炸上天就好。」</w:t>
      </w:r>
    </w:p>
    <w:p>
      <w:r>
        <w:t>林晓月啐道：「乌鸦嘴！我们先步行出山，绕到别处雇车。雷门下手再快，至少车子是不会有问题了。」</w:t>
      </w:r>
    </w:p>
    <w:p>
      <w:r>
        <w:t>的确，连林晓月和叶城都不敢肯定会去哪雇车，雷门又怎能故伎重施？</w:t>
      </w:r>
    </w:p>
    <w:p>
      <w:r>
        <w:t>叶城淡然道：「尽管如此，他们一旦发现我们的行踪，就可在半路下手。」</w:t>
      </w:r>
    </w:p>
    <w:p>
      <w:r>
        <w:t>林晓月朝叶城微微一笑：「有你在，我不担心。」</w:t>
      </w:r>
    </w:p>
    <w:p>
      <w:r>
        <w:t>淡淡的两句话，或许能令大多数男儿心潮澎湃——还有什么能比心上人的信赖和托付更动彻人心？叶城纵是有</w:t>
      </w:r>
    </w:p>
    <w:p>
      <w:r>
        <w:t>再多的顾虑，又怎好说出口？武侠传奇之中，大家多喜欢绘声绘色的描述某位大英雄孤胆闯虎穴，只身斗群龙的故</w:t>
      </w:r>
    </w:p>
    <w:p>
      <w:r>
        <w:t>事。却不知若碰上真正的高手，别说一对多，就是以一敌二都相当困难——你的任何一次闪避和出招，都不可避免</w:t>
      </w:r>
    </w:p>
    <w:p>
      <w:r>
        <w:t>的带来破绽，这就为另一名对手创造了机会。</w:t>
      </w:r>
    </w:p>
    <w:p>
      <w:r>
        <w:t>所以叶城在自己的瓦房中遭遇黑衣人时，自己先退几步，引一人来攻，抢先造成局部的单打独斗，并一招击杀</w:t>
      </w:r>
    </w:p>
    <w:p>
      <w:r>
        <w:t>之。若非当时的机敏判断，恐怕他也活不到今天。</w:t>
      </w:r>
    </w:p>
    <w:p>
      <w:r>
        <w:t>而宵云寨中，那四名领队的功夫和叶城相差太远——如果有两个肖飞龙同时上阵，他叶城只有躺着回来。</w:t>
      </w:r>
    </w:p>
    <w:p>
      <w:r>
        <w:t>今后呢？谁知道今后的路途上，他会遭遇多少雷门高手的偷袭？</w:t>
      </w:r>
    </w:p>
    <w:p>
      <w:r>
        <w:t>叶城虽未说话，林晓月一双眼睛又怎能看不穿他的心事？</w:t>
      </w:r>
    </w:p>
    <w:p>
      <w:r>
        <w:t>她低下头来，将那柄精致的匕首仔细查看了几遍，才收回刀鞘。又将腰带上绑着的小皮囊解下，一粒粒的数着</w:t>
      </w:r>
    </w:p>
    <w:p>
      <w:r>
        <w:t>里面用来应急的石子。</w:t>
      </w:r>
    </w:p>
    <w:p>
      <w:r>
        <w:t>叶城轻声道：「这些你昨日就已查过了。」</w:t>
      </w:r>
    </w:p>
    <w:p>
      <w:r>
        <w:t>林晓月道：「嗯。」</w:t>
      </w:r>
    </w:p>
    <w:p>
      <w:r>
        <w:t>叶城还想说什么，却止住了。</w:t>
      </w:r>
    </w:p>
    <w:p>
      <w:r>
        <w:t>林晓月黯然道：「我知道你的心思。一千两黄金，六十颗珍珠，的确够我们一辈子衣食无忧了。你再也不必去</w:t>
      </w:r>
    </w:p>
    <w:p>
      <w:r>
        <w:t>拿那些刀口上的花红度日，我们从此可以过上安稳日子……」</w:t>
      </w:r>
    </w:p>
    <w:p>
      <w:r>
        <w:t>叶城静静听着，没有说话。</w:t>
      </w:r>
    </w:p>
    <w:p>
      <w:r>
        <w:t>林晓月接道：「但我不行。那是我必须要取到的东西，必须要……」</w:t>
      </w:r>
    </w:p>
    <w:p>
      <w:r>
        <w:t>叶城淡淡道：「你的目的并不是那些宝藏。」</w:t>
      </w:r>
    </w:p>
    <w:p>
      <w:r>
        <w:t>林晓月沉默了一会，道：「嗯。」</w:t>
      </w:r>
    </w:p>
    <w:p>
      <w:r>
        <w:t>叶城叹了口气，道：「好。我们出发。」</w:t>
      </w:r>
    </w:p>
    <w:p>
      <w:r>
        <w:t>出山村，过坳口，转城镇，绕路行。</w:t>
      </w:r>
    </w:p>
    <w:p>
      <w:r>
        <w:t>这是一片茂密的树林，在初春正午的日光下抽着芽儿，欢快的生长着。林外一条清浅的溪流，不经意的勾划过</w:t>
      </w:r>
    </w:p>
    <w:p>
      <w:r>
        <w:t>绿荫边缘，闪出金色的光芒。</w:t>
      </w:r>
    </w:p>
    <w:p>
      <w:r>
        <w:t>一条木制的小船，在溪边随微波轻摇。</w:t>
      </w:r>
    </w:p>
    <w:p>
      <w:r>
        <w:t>叶城给车夫付了银钱，拉着林晓月来到溪边，喊了声「船家」。</w:t>
      </w:r>
    </w:p>
    <w:p>
      <w:r>
        <w:t>林晓月嫣然一笑：「那船上没有人的。」</w:t>
      </w:r>
    </w:p>
    <w:p>
      <w:r>
        <w:t>随即来到船边，拉着叶城轻巧的一纵，两人便稳稳当当的踏在了船板上。</w:t>
      </w:r>
    </w:p>
    <w:p>
      <w:r>
        <w:t>晓月一伸手道：「替我取来。」</w:t>
      </w:r>
    </w:p>
    <w:p>
      <w:r>
        <w:t>叶城转头望去，顿时会意。他将船篙拔在手里，微笑道：「划船是体力活，怎能让你来？」</w:t>
      </w:r>
    </w:p>
    <w:p>
      <w:r>
        <w:t>林晓月一跺足道：「叫你拿来就拿来！」</w:t>
      </w:r>
    </w:p>
    <w:p>
      <w:r>
        <w:t>竹篙轻点，溪水涟涟。叶城拗不过林晓月，只好随着她的意思，自己坐在船篷当中，也乐得个自在。</w:t>
      </w:r>
    </w:p>
    <w:p>
      <w:r>
        <w:t>林晓月掌着船篙俏立船尾，沐浴在金黄的阳光中，似是一支仰首怒放的玫瑰花。</w:t>
      </w:r>
    </w:p>
    <w:p>
      <w:r>
        <w:t>叶城看得正有兴趣，忽觉船身行得左扭右拐，像是喝醉了酒般。</w:t>
      </w:r>
    </w:p>
    <w:p>
      <w:r>
        <w:t>正想取笑，只听得林晓月的声音传来：「你道这条溪是这么好过的么？」</w:t>
      </w:r>
    </w:p>
    <w:p>
      <w:r>
        <w:t>又压低声音道：「林子后面就是我们要去的地方，你可知这溪水中有多少道机关？」</w:t>
      </w:r>
    </w:p>
    <w:p>
      <w:r>
        <w:t>叶城止住笑容，不说话了。</w:t>
      </w:r>
    </w:p>
    <w:p>
      <w:r>
        <w:t>林晓月叹了口气。她只叹一贯精明机警的叶城，竟变成了个呆子——却不知将其变呆的人，正是她自己。</w:t>
      </w:r>
    </w:p>
    <w:p>
      <w:r>
        <w:t>船徐徐靠岸，似是被清幽的树荫一点点吞没。</w:t>
      </w:r>
    </w:p>
    <w:p>
      <w:r>
        <w:t>林晓月带着叶城，绕着林子绕了半圈，这才拨开一处半人来高的杂草。</w:t>
      </w:r>
    </w:p>
    <w:p>
      <w:r>
        <w:t>草中赫然藏有一道小土路的入口。</w:t>
      </w:r>
    </w:p>
    <w:p>
      <w:r>
        <w:t>叶城苦笑道：「这都是你从那些雷门中人身上偷听到的？」</w:t>
      </w:r>
    </w:p>
    <w:p>
      <w:r>
        <w:t>林晓月咬了咬嘴唇，没有说话，低头拉着叶城走了进去。</w:t>
      </w:r>
    </w:p>
    <w:p>
      <w:r>
        <w:t>小土路到了尽头，路势一转，一条大路在林荫中突现。</w:t>
      </w:r>
    </w:p>
    <w:p>
      <w:r>
        <w:t>叶城正要踏上去，手心却被林晓月紧紧拽住。只见她四处张望，最终将小路边的一处石块推开。</w:t>
      </w:r>
    </w:p>
    <w:p>
      <w:r>
        <w:t>石下竟是一条秘道。</w:t>
      </w:r>
    </w:p>
    <w:p>
      <w:r>
        <w:t>叶城笑道：「你那几日跟踪的黑衣人定是一群长舌妇。要不怎会将如此复杂的道路，在闲聊中说得一清二楚？」</w:t>
      </w:r>
    </w:p>
    <w:p>
      <w:r>
        <w:t>林晓月叹道：「我早知骗不了你多久。」</w:t>
      </w:r>
    </w:p>
    <w:p>
      <w:r>
        <w:t>叶城笑笑，竟没再追问，只是随着她走入秘道。</w:t>
      </w:r>
    </w:p>
    <w:p>
      <w:r>
        <w:t>有人会说，叶城啊叶城，聪明一世，却是个花痴！就算你喜欢她，也不该如此相信她。你早晚会死在这女人手</w:t>
      </w:r>
    </w:p>
    <w:p>
      <w:r>
        <w:t>上！</w:t>
      </w:r>
    </w:p>
    <w:p>
      <w:r>
        <w:t>叶城并不这样想。他脑中所装的智慧和胆量，足以助他破解这世上绝大多数的陷阱和谎言。但他相信她，就愿</w:t>
      </w:r>
    </w:p>
    <w:p>
      <w:r>
        <w:t>意信任她。这究竟是傻，还是另一种精明？</w:t>
      </w:r>
    </w:p>
    <w:p>
      <w:r>
        <w:t>秘道很幽暗，却很干燥清洁，想是有人经常前来打扫。</w:t>
      </w:r>
    </w:p>
    <w:p>
      <w:r>
        <w:t>林晓月带着叶城，轻车熟路的转了几道弯，才又逐渐上行，来到地面上。</w:t>
      </w:r>
    </w:p>
    <w:p>
      <w:r>
        <w:t>刚才还是一片林地，这时又豁然变成了一片山谷。只见数十座构造别致的木楼，依着谷底建起。叶城站在山谷</w:t>
      </w:r>
    </w:p>
    <w:p>
      <w:r>
        <w:t>顶端，隐约还可听得谷底一阵阵人声响起。</w:t>
      </w:r>
    </w:p>
    <w:p>
      <w:r>
        <w:t>他展开胸怀，深深吐纳了一番，才对林晓月笑道：「这里就是雷门？」</w:t>
      </w:r>
    </w:p>
    <w:p>
      <w:r>
        <w:t>林晓月身子一震，一双明亮的眼睛望着他，赞许道：「不愧是叶城。」</w:t>
      </w:r>
    </w:p>
    <w:p>
      <w:r>
        <w:t>叶城拍着一身黑衣苦笑道：「为了安然到这，只可怜了我那件二两银子的衣服。」</w:t>
      </w:r>
    </w:p>
    <w:p>
      <w:r>
        <w:t>林晓月笑骂了两声，又嫣然道：「我们去做一件事。只要成功了，地图上所注写的财富全数归为你有。而我，</w:t>
      </w:r>
    </w:p>
    <w:p>
      <w:r>
        <w:t>也可取得我所要的东西。」</w:t>
      </w:r>
    </w:p>
    <w:p>
      <w:r>
        <w:t>叶城叹道：「那地图根本就是你画的。」</w:t>
      </w:r>
    </w:p>
    <w:p>
      <w:r>
        <w:t>林晓月微笑道：「嗯。」</w:t>
      </w:r>
    </w:p>
    <w:p>
      <w:r>
        <w:t>叶城道：「年三十那晚，城南根本没有什么黑衣人。」</w:t>
      </w:r>
    </w:p>
    <w:p>
      <w:r>
        <w:t>林晓月轻轻拥住叶城：「不要恼我。」</w:t>
      </w:r>
    </w:p>
    <w:p>
      <w:r>
        <w:t>叶城苦笑道：「你和我说了实话后，就再也没有骗过我，是不是？」</w:t>
      </w:r>
    </w:p>
    <w:p>
      <w:r>
        <w:t>林晓月点头。</w:t>
      </w:r>
    </w:p>
    <w:p>
      <w:r>
        <w:t>叶城长叹一声道：「我就是这个命。」</w:t>
      </w:r>
    </w:p>
    <w:p>
      <w:r>
        <w:t>林晓月笑了：「那夜扮面摊老人家的青年人，是雷门的人。」</w:t>
      </w:r>
    </w:p>
    <w:p>
      <w:r>
        <w:t>叶城道：「我知道。」</w:t>
      </w:r>
    </w:p>
    <w:p>
      <w:r>
        <w:t>林晓月轻声道：「是雷门的叛徒。」</w:t>
      </w:r>
    </w:p>
    <w:p>
      <w:r>
        <w:t>叶城不说话了。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