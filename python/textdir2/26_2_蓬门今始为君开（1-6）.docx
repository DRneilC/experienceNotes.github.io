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蓬门今始为君开（1-6）</w:t>
      </w:r>
    </w:p>
    <w:p>
      <w:r>
        <w:t>.</w:t>
      </w:r>
    </w:p>
    <w:p>
      <w:r>
        <w:t>第一章厕所奇遇</w:t>
      </w:r>
    </w:p>
    <w:p>
      <w:r>
        <w:t>盛夏的夜晚是燥闷的，没有一丝的风。人的心仿佛也蠢蠢欲动了起来。</w:t>
      </w:r>
    </w:p>
    <w:p>
      <w:r>
        <w:t>中国某大学的自习室里，我百无聊赖的四处张望着。手中的圆珠笔随着我灵活手指的舞动，在我的指间旋转着。</w:t>
      </w:r>
    </w:p>
    <w:p>
      <w:r>
        <w:t>好大的胸啊！好白的皮肤啊！坐在我前排一位女生吸引了我。现在的女生也真是大胆火辣了，那窄小的蓝色吊</w:t>
      </w:r>
    </w:p>
    <w:p>
      <w:r>
        <w:t>带紧身衣，短小的性感短裙。看了就让人流鼻血，这不是成心让男人犯罪吗。因为我个子高的原因，从我这个角度，</w:t>
      </w:r>
    </w:p>
    <w:p>
      <w:r>
        <w:t>刚好能透过女生的领口一窥春光。</w:t>
      </w:r>
    </w:p>
    <w:p>
      <w:r>
        <w:t>不知不觉中，我的小兄弟站了起来。说来也实在是惭愧，大学三年中虽然也找过几个女朋友，可最多也只限于</w:t>
      </w:r>
    </w:p>
    <w:p>
      <w:r>
        <w:t>上下其手而已。最后那一关却始终是没能如愿，也许是我心太软的缘故吧。</w:t>
      </w:r>
    </w:p>
    <w:p>
      <w:r>
        <w:t>「兄弟，哥哥对不起你，下一次哥哥一定让你如愿，一显身手，得赏所愿。」</w:t>
      </w:r>
    </w:p>
    <w:p>
      <w:r>
        <w:t>我望了望已经搭起了棚子的裤子，心里下定决心。</w:t>
      </w:r>
    </w:p>
    <w:p>
      <w:r>
        <w:t>时间过的飞快，我这么胡思乱想了一通，手表已经指到了十点钟。看看还在自习室里的人已经寥寥无几了，我</w:t>
      </w:r>
    </w:p>
    <w:p>
      <w:r>
        <w:t>收拾了一下东西也走出了教室。</w:t>
      </w:r>
    </w:p>
    <w:p>
      <w:r>
        <w:t>一个蓝色的背影从我眼前闪过，消失在女厕所的门口。</w:t>
      </w:r>
    </w:p>
    <w:p>
      <w:r>
        <w:t>「是她！」我心里认定是哪个我看了一晚上胸前风光的火辣女生。要不要跟进去看看这小妞的裙下风光啊。我</w:t>
      </w:r>
    </w:p>
    <w:p>
      <w:r>
        <w:t>略为犹豫了一下，闪身跟了进去。「大不了，被人撞见了，就说自己无意走错了厕所，反正男女厕所紧碍着，说走</w:t>
      </w:r>
    </w:p>
    <w:p>
      <w:r>
        <w:t>错了也是可能的。况且咱那脸皮也不是一般的厚啊。」</w:t>
      </w:r>
    </w:p>
    <w:p>
      <w:r>
        <w:t>赶了个尾巴，刚好看到哪个女生关上了厕所阁间的门。我们学校的厕所坑位都是阁间间隔的，这也是我敢进来</w:t>
      </w:r>
    </w:p>
    <w:p>
      <w:r>
        <w:t>的原因之一。说是迟那是快，一个草上飞我就跳就了她隔壁的阁间，心砰砰的直跳个不停。现在我才明白什么叫做</w:t>
      </w:r>
    </w:p>
    <w:p>
      <w:r>
        <w:t>贼心虚。还好，现在时间很晚了，厕所里也没有什么人。</w:t>
      </w:r>
    </w:p>
    <w:p>
      <w:r>
        <w:t>我拼命的伏下身子，脸贴到地面上，透过阁间壁底部的间隙向对面望去。</w:t>
      </w:r>
    </w:p>
    <w:p>
      <w:r>
        <w:t>一个小巧白皙的屁股出现在眼前，梳理整齐的阴毛帖服在两腿之间的阴阜上，刹是好看！由于角度的关系，我</w:t>
      </w:r>
    </w:p>
    <w:p>
      <w:r>
        <w:t>无法看清女生小穴的样子，但是就是这种遮遮掩掩中，偶尔女生向我这个方向一个侧身，惊鸿一瞥之间，也让我血</w:t>
      </w:r>
    </w:p>
    <w:p>
      <w:r>
        <w:t>脉喷长，鼻血直流。有如滔滔江水连绵不绝，又有如黄河泛滥，一发不可收拾。</w:t>
      </w:r>
    </w:p>
    <w:p>
      <w:r>
        <w:t>「哗，啦——啦——」只见到一条水柱从我眼前滑落，激起一片水花。尿液击打着地面，声音竟比音乐更为动</w:t>
      </w:r>
    </w:p>
    <w:p>
      <w:r>
        <w:t>听。</w:t>
      </w:r>
    </w:p>
    <w:p>
      <w:r>
        <w:t>「大珠小珠落玉盘」，不知怎的我脑海里突然冒出这么句诗来。看来我还真是个湿人啊。</w:t>
      </w:r>
    </w:p>
    <w:p>
      <w:r>
        <w:t>好家伙，这小妞这泡尿可是够分量，足足持续了将近一分钟。眼见着水柱变细，不一会就稀稀历历的了。只见</w:t>
      </w:r>
    </w:p>
    <w:p>
      <w:r>
        <w:t>她抬起屁股掂了两下，想是想把留在屁股上的尿液甩下来。就这几掂，差点没把我已经存了二十几年的货一下掂出</w:t>
      </w:r>
    </w:p>
    <w:p>
      <w:r>
        <w:t>来。我心里暗骂自己没用，这才那到那啊。</w:t>
      </w:r>
    </w:p>
    <w:p>
      <w:r>
        <w:t>只见那女生小手捻着卫生纸轻轻擦拭着小穴，仿佛是珍贵的瓷器般小心翼翼。</w:t>
      </w:r>
    </w:p>
    <w:p>
      <w:r>
        <w:t>那动作，那姿态，简直是……（我是没法形容了，看客自己发挥想象力吧。）</w:t>
      </w:r>
    </w:p>
    <w:p>
      <w:r>
        <w:t>须臾，看隔壁诸事已毕，听到关门的响声，想是女生已经走出了厕所。</w:t>
      </w:r>
    </w:p>
    <w:p>
      <w:r>
        <w:t>我此时还傻傻的爬在地上，仿佛使了定身法一般。裤子里的兄弟已经达到了前所未有的勃起度。</w:t>
      </w:r>
    </w:p>
    <w:p>
      <w:r>
        <w:t>忽然一股骚骚的味道飘了过来，，「啊，她忘了冲马桶」我心里想到，那是她尿液的味道。</w:t>
      </w:r>
    </w:p>
    <w:p>
      <w:r>
        <w:t>我实在忍不住了，也关不了身处何地了，迅速地掏出了兄弟，打起手枪来。</w:t>
      </w:r>
    </w:p>
    <w:p>
      <w:r>
        <w:t>女人尿尿的声音仿佛还在回响，那一掂一掂的屁股在我眼前晃动；我忘乎所以地拼命撸动着阴茎，意识逐渐陷</w:t>
      </w:r>
    </w:p>
    <w:p>
      <w:r>
        <w:t>入了迷蒙状态，就在喷射的一瞬间，我的脑子里仿佛遭到雷击一般，随着精液的射出，我的意识也陷入了昏迷之中</w:t>
      </w:r>
    </w:p>
    <w:p>
      <w:r>
        <w:t>…………</w:t>
      </w:r>
    </w:p>
    <w:p>
      <w:r>
        <w:t>「太子，太子——」我听到一个声音在我耳边回响。</w:t>
      </w:r>
    </w:p>
    <w:p>
      <w:r>
        <w:t>「啊——」我痛苦的呻吟起来，脑袋好象要裂开来一般。</w:t>
      </w:r>
    </w:p>
    <w:p>
      <w:r>
        <w:t>「什么，呆子？谁他妈骂我呢？」我缓缓的想睁开眼睛，可一阵刺眼的光线又迫使我闭了起来。</w:t>
      </w:r>
    </w:p>
    <w:p>
      <w:r>
        <w:t>「太子，您醒醒啊，总算找到您了，可把奴才急坏了。」这次我听清楚了，一个怪怪的声音。</w:t>
      </w:r>
    </w:p>
    <w:p>
      <w:r>
        <w:t>「女厕所——手淫——，一断断记忆的片段从我脑中闪过」此时我第一个念头就是，「糟糕，我被人发现了。</w:t>
      </w:r>
    </w:p>
    <w:p>
      <w:r>
        <w:t>我努力睁开眼睛，过了好一会才适应了四周的光线，一个「猪头」突然出现在我的眼前。</w:t>
      </w:r>
    </w:p>
    <w:p>
      <w:r>
        <w:t>「鬼啊！」我大叫了起来。奋力挣扎想要站起来，可是四肢好象不是属于我的一样，一下又跌了回去。</w:t>
      </w:r>
    </w:p>
    <w:p>
      <w:r>
        <w:t>「太子，您怎么了，是老奴啊！」这时哪个猪头又说话了。</w:t>
      </w:r>
    </w:p>
    <w:p>
      <w:r>
        <w:t>我揉了揉眼睛，定睛观看。原来哪个猪头是个人的脑袋，耳朵特别大，眼睛眯缝着，腮帮子肥肥的，耷拉着。</w:t>
      </w:r>
    </w:p>
    <w:p>
      <w:r>
        <w:t>我深深出了一口气。</w:t>
      </w:r>
    </w:p>
    <w:p>
      <w:r>
        <w:t>突然，我想起了我现在的处境。我大概被人发现在女厕所里偷窥了。</w:t>
      </w:r>
    </w:p>
    <w:p>
      <w:r>
        <w:t>这可怎么办啊！等等，我一定要镇定。哪个猪头看年纪似乎上了岁数，尽管脸上胖的流油的也是皱纹堆垒。头</w:t>
      </w:r>
    </w:p>
    <w:p>
      <w:r>
        <w:t>上戴着圆顶小帽，身上一身青布的长衫。根本不像我所在时候的衣着。</w:t>
      </w:r>
    </w:p>
    <w:p>
      <w:r>
        <w:t>在看看周围，我现在正躺在一处青草从中，身旁不远处有一条卵石铺成的甬路，根本就不是在女厕所啊！这是</w:t>
      </w:r>
    </w:p>
    <w:p>
      <w:r>
        <w:t>怎么会事？</w:t>
      </w:r>
    </w:p>
    <w:p>
      <w:r>
        <w:t>我窃窃的问到：「你是谁？」</w:t>
      </w:r>
    </w:p>
    <w:p>
      <w:r>
        <w:t>「太子，是老奴啊，您不认识我了吗？」只见哪个猪头单膝跪在地上，满脸的焦急说道。</w:t>
      </w:r>
    </w:p>
    <w:p>
      <w:r>
        <w:t>「我是太子？」我心里嘀咕到。《寻秦记》里项少龙回到古代的故事不由在我脑中浮现。难道我也回到了古代</w:t>
      </w:r>
    </w:p>
    <w:p>
      <w:r>
        <w:t>吗？我靠，手淫到高潮也能穿越时空。简直他妈的帅呆了。</w:t>
      </w:r>
    </w:p>
    <w:p>
      <w:r>
        <w:t>「你说我是太子，那就是皇帝的儿子，将来的皇帝了？是吗？你又叫什么啊？</w:t>
      </w:r>
    </w:p>
    <w:p>
      <w:r>
        <w:t>现在是什么朝代啊？……「一连传的问题从我嘴中蹦出。听的哪个猪头一脸的诧异。</w:t>
      </w:r>
    </w:p>
    <w:p>
      <w:r>
        <w:t>「太子，老奴是老桂子啊！您是怎么了，快让老奴扶您回宫吧！太子妃正找您呢！要不要传太医看看啊！」</w:t>
      </w:r>
    </w:p>
    <w:p>
      <w:r>
        <w:t>「老鬼子？这是什么名字啊。难道到了日本的古代吗？我只对中国的古代历史有所了解，小鬼子的历史我可不</w:t>
      </w:r>
    </w:p>
    <w:p>
      <w:r>
        <w:t>清楚。太子妃？那就是太子的老婆了。晕，看来我是真的来到古代了，而且还成了一个太子。真是大千世界，无奇</w:t>
      </w:r>
    </w:p>
    <w:p>
      <w:r>
        <w:t>不有啊！我现在一定要镇定，先搞清楚状况再说。</w:t>
      </w:r>
    </w:p>
    <w:p>
      <w:r>
        <w:t>「我说老鬼子，刚才我不小心摔到地上撞到了头，现在昏昏沉沉的，而且好象我什么都记不起来了。」我说到。</w:t>
      </w:r>
    </w:p>
    <w:p>
      <w:r>
        <w:t>「啊！太子，您不要紧吧。我扶您快点回宫传太医吧！」老桂子焦急的说道。</w:t>
      </w:r>
    </w:p>
    <w:p>
      <w:r>
        <w:t>「好吧。」我在老桂子的搀扶下站了起来，感觉到屁股湿湿的，不觉的用手摸了一把。怎么有股搔搔的味道啊，</w:t>
      </w:r>
    </w:p>
    <w:p>
      <w:r>
        <w:t>我一边嘀咕着，一边在老桂子的搀扶下向太子宫走去。</w:t>
      </w:r>
    </w:p>
    <w:p>
      <w:r>
        <w:t>第二章出恭逸事</w:t>
      </w:r>
    </w:p>
    <w:p>
      <w:r>
        <w:t>我在老桂子的搀扶下一瘸一拐地蹒跚走着，这一路行来，假山堆叠，怪石嶙峋，或如鬼怪，或如猛兽，纵横拱</w:t>
      </w:r>
    </w:p>
    <w:p>
      <w:r>
        <w:t>立，上面苔藓成斑，藤萝掩映其中，微露羊肠小径；再看那花草树木，高树与低树俯仰生姿，落叶树与常青树相间，</w:t>
      </w:r>
    </w:p>
    <w:p>
      <w:r>
        <w:t>想是花时不同的多种花树相间，这就一年四季不感寂寞了。四周墙壁上有砖砌成的各式镂空图案，廊子大多是两边</w:t>
      </w:r>
    </w:p>
    <w:p>
      <w:r>
        <w:t>无所依傍，实际是隔而不隔，界而未界，因而更添景致。</w:t>
      </w:r>
    </w:p>
    <w:p>
      <w:r>
        <w:t>墙上蔓延着爬山虎或蔷薇木香。真可谓：「青砖小瓦马头墙，回廊挂落花格窗」。</w:t>
      </w:r>
    </w:p>
    <w:p>
      <w:r>
        <w:t>更为妙处，左弯右绕竟进入一处石洞，只见佳木笼葱，奇花熌灼，一带清流，从花木深处曲折泻于石隙之下，</w:t>
      </w:r>
    </w:p>
    <w:p>
      <w:r>
        <w:t>再进数步，渐向北边，平坦宽豁，两边飞楼插空，雕甍绣槛，皆隐于山坳树杪之间。俯而视之，则清溪泻雪，石磴</w:t>
      </w:r>
    </w:p>
    <w:p>
      <w:r>
        <w:t>穿云，白石为栏，环抱池沿。</w:t>
      </w:r>
    </w:p>
    <w:p>
      <w:r>
        <w:t>延小径出得石洞，眼前豁然开朗。放眼望去，竟有一湖春水。想是刚才所见清流便源于此。湖边亭楼轩榭，倒</w:t>
      </w:r>
    </w:p>
    <w:p>
      <w:r>
        <w:t>映水中，暗影浮动。试想若登高远眺，碧波假山，亭阁错叠，洞室相通，高下曲折。</w:t>
      </w:r>
    </w:p>
    <w:p>
      <w:r>
        <w:t>「难道这就是古代的园林吗？」我的头又要晕了。</w:t>
      </w:r>
    </w:p>
    <w:p>
      <w:r>
        <w:t>其实我是学西医出身的，但是对于中国历史诸多方面，比如建筑也是偶有涉猎。自秦始皇一统以来，秦始皇好</w:t>
      </w:r>
    </w:p>
    <w:p>
      <w:r>
        <w:t>大喜功，建筑格局也就多为豪华壮丽、门阙巍峨。所以秦汉建筑，「豪放朴拙」。直至隋唐，技术造型虽有长足进</w:t>
      </w:r>
    </w:p>
    <w:p>
      <w:r>
        <w:t>步，但是格局仍是以「雄浑壮丽」为主。到了明清，中国古代建筑虽然在单体建筑的技术和造型上日趋定型，但在</w:t>
      </w:r>
    </w:p>
    <w:p>
      <w:r>
        <w:t>建筑群体组合、空间氛围的创造上，却取得了显著的成就。</w:t>
      </w:r>
    </w:p>
    <w:p>
      <w:r>
        <w:t>似我刚才所见园林的精巧而微，显然应属于明清的建筑风格。</w:t>
      </w:r>
    </w:p>
    <w:p>
      <w:r>
        <w:t>「那么说，我现在大概到了明清的面比较大。」我的心中已有了计较。</w:t>
      </w:r>
    </w:p>
    <w:p>
      <w:r>
        <w:t>「哎，我莫名其妙的来到古代，也不知道是福是祸，想想项少龙，靠上秦始皇这么棵大树，坐拥数美，享尽齐</w:t>
      </w:r>
    </w:p>
    <w:p>
      <w:r>
        <w:t>人之福。最后过继了个儿子还是项羽。我会怎么样呢？我应该比他运气好，一来到古代就混了个太子当当。哎，我</w:t>
      </w:r>
    </w:p>
    <w:p>
      <w:r>
        <w:t>现在还是处男呢。这此，咱也是太子了，今天晚上就找它十个八个小妞，好好的享受一下…</w:t>
      </w:r>
    </w:p>
    <w:p>
      <w:r>
        <w:t>………「一丝淫荡的笑容浮现在嘴角。</w:t>
      </w:r>
    </w:p>
    <w:p>
      <w:r>
        <w:t>「老鬼子，你是太监，是吗？」我唏嘘的问道。</w:t>
      </w:r>
    </w:p>
    <w:p>
      <w:r>
        <w:t>「老奴是太监，老奴八岁净身入宫，至尽已整整四旬了。」老桂子不无感叹的说着。</w:t>
      </w:r>
    </w:p>
    <w:p>
      <w:r>
        <w:t>「哦，八岁净身入宫，四旬就是四十八年，那就是说这个老小子已经年过半百了，是个老太监，看他那一身膘</w:t>
      </w:r>
    </w:p>
    <w:p>
      <w:r>
        <w:t>这个太监干的也是满有前途的！呵- ——呵———呵————（周星驰式怪笑）」我心里想着。</w:t>
      </w:r>
    </w:p>
    <w:p>
      <w:r>
        <w:t>我十分想问清楚现在的确切历史朝代，凭我的历史知识，那还不是可以未卜先知，笑傲江湖了。可是这个事情</w:t>
      </w:r>
    </w:p>
    <w:p>
      <w:r>
        <w:t>不能急，要慢慢来，眼前这个老鬼子光听名字就不牢靠，还是要找个信的过的人问问才好。而且我现在要一口咬定</w:t>
      </w:r>
    </w:p>
    <w:p>
      <w:r>
        <w:t>患了失忆症，这样才不会露出马脚。</w:t>
      </w:r>
    </w:p>
    <w:p>
      <w:r>
        <w:t>又走了一程，远远的看见前面宫门前站着一堆人，最前面是个女子，头上高挽发髻，红色的宫装霓裳，特别是</w:t>
      </w:r>
    </w:p>
    <w:p>
      <w:r>
        <w:t>胸前竟然裸出半个酥胸来。「这不是唐代的服饰吗？」我纳闷到。因为唐朝有胡人血统，性格较之其他纯汉人的朝</w:t>
      </w:r>
    </w:p>
    <w:p>
      <w:r>
        <w:t>代更为开放，而且唐朝社会富足，女人对于美的追求更甚往昔，所以唐朝的服饰也就比较大胆了。跟后来欧洲中世</w:t>
      </w:r>
    </w:p>
    <w:p>
      <w:r>
        <w:t>纪贵夫人的穿戴比较相似。</w:t>
      </w:r>
    </w:p>
    <w:p>
      <w:r>
        <w:t>「难道我到了唐朝？也不对啊，我开始为我刚才的判断有点动摇了」</w:t>
      </w:r>
    </w:p>
    <w:p>
      <w:r>
        <w:t>「太子殿下，您去哪了，皇上正传您呢。您这是怎么了？」那女子一边说着一边向我这边快步走来。</w:t>
      </w:r>
    </w:p>
    <w:p>
      <w:r>
        <w:t>「太子！」那女子身后的一众仆从跪下给我行礼，好不壮观啊，我是第一次见这种阵仗，好玄没喊出来。</w:t>
      </w:r>
    </w:p>
    <w:p>
      <w:r>
        <w:t>「太子妃，老奴运气，刚才在园子里遇到了太子殿下，可是太子似乎受了挺重的伤，您看如何是好啊，恐怕也</w:t>
      </w:r>
    </w:p>
    <w:p>
      <w:r>
        <w:t>不能见皇上去啊！」只见老桂子跪倒在地，先行礼后说道。</w:t>
      </w:r>
    </w:p>
    <w:p>
      <w:r>
        <w:t>「啊，好一个漂亮的小妞啊！」刚才离的远我没能看清女子的样貌，近看来那如远山的柳眉，如水的汪汪美目，</w:t>
      </w:r>
    </w:p>
    <w:p>
      <w:r>
        <w:t>玉立琼起的精巧瑶鼻，巧夺天工的红润樱唇。</w:t>
      </w:r>
    </w:p>
    <w:p>
      <w:r>
        <w:t>柳眉一颦一皱间仿佛刹那便融化了你的心，美眸一瞥一盼间便仿佛勾到了你内心的最深处。樱唇微微启合间便</w:t>
      </w:r>
    </w:p>
    <w:p>
      <w:r>
        <w:t>勾起你所有的欲望。但精致美丽的瑶鼻起伏玉立的威严却让你望而却步。那张美绝人间的脸上添加了无数魔一般的</w:t>
      </w:r>
    </w:p>
    <w:p>
      <w:r>
        <w:t>魅力。本就如凝脂般的胸肌此时仿佛比天下最好的锦缎滑腻千万倍，散发着诱人的光芒和泌人的幽香，如山川起伏</w:t>
      </w:r>
    </w:p>
    <w:p>
      <w:r>
        <w:t>般的动人曲线更是媚到骨子里了。</w:t>
      </w:r>
    </w:p>
    <w:p>
      <w:r>
        <w:t>「这就是我老婆，太子妃吗？我要晕了！」刚刚窃喜不禁，我忽然觉的天旋地转，一头就载到地上不醒人事了。</w:t>
      </w:r>
    </w:p>
    <w:p>
      <w:r>
        <w:t>也不知道过了多久，一阵尿意将我从昏睡中唤醒。此时我正躺在一张软塌上，掀开床缦，费力地撑起身子，想</w:t>
      </w:r>
    </w:p>
    <w:p>
      <w:r>
        <w:t>要坐起来。</w:t>
      </w:r>
    </w:p>
    <w:p>
      <w:r>
        <w:t>「殿下，您醒了。感觉好点了吗？奴婢在这伺候着呢，您想做什么？」一个甜甜的声音在我耳边响起。</w:t>
      </w:r>
    </w:p>
    <w:p>
      <w:r>
        <w:t>借着荧荧的烛光，一张亦嗔亦喜的俏脸出现在我眼前。大大的眼睛甚是有神，小巧的鼻子，樱桃的小嘴，娇巧</w:t>
      </w:r>
    </w:p>
    <w:p>
      <w:r>
        <w:t>的身段，真是个可爱讨喜的丫头。看年岁也就十五六岁的光景。</w:t>
      </w:r>
    </w:p>
    <w:p>
      <w:r>
        <w:t>「你是谁啊，这里是那里，老鬼子去那了？」我一口气问出了三个问题，然后又色色的看着她。</w:t>
      </w:r>
    </w:p>
    <w:p>
      <w:r>
        <w:t>「殿下，我是春梅啊！您现在在太子宫。老鬼子是谁？……哦，您是问桂总管吧，他下去休息了，您有什么吩</w:t>
      </w:r>
    </w:p>
    <w:p>
      <w:r>
        <w:t>咐，这里不是有奴婢吗？」春梅一边跪下行礼，一边抬起头望了我一眼。</w:t>
      </w:r>
    </w:p>
    <w:p>
      <w:r>
        <w:t>「哦，快起来吧，别跪着了，地上怪凉的。」我一边说着就去拽她。</w:t>
      </w:r>
    </w:p>
    <w:p>
      <w:r>
        <w:t>「啊，奴婢不敢。」春梅慌张的躲闪着，眼中闪过一丝疑惑。我也知道我可能这样做有些不妥，赶忙回想着以</w:t>
      </w:r>
    </w:p>
    <w:p>
      <w:r>
        <w:t>前看过的古装电视剧里遇到这种情形时候的对策。</w:t>
      </w:r>
    </w:p>
    <w:p>
      <w:r>
        <w:t>「哦，对了，平身。」我赶忙说到。</w:t>
      </w:r>
    </w:p>
    <w:p>
      <w:r>
        <w:t>小丫头徐徐起身，低着头，望也不敢望我一眼。</w:t>
      </w:r>
    </w:p>
    <w:p>
      <w:r>
        <w:t>「这个古代什么都好，就是来不来的要下跪，真是烦人，还好是别人跪我，要是我是他们，见了谁都要跪，那</w:t>
      </w:r>
    </w:p>
    <w:p>
      <w:r>
        <w:t>还不如死了算了。古人为什么非要用下跪作为礼节呢？如果要是用接吻做为礼节，呵呵……」我正在异想天开，这</w:t>
      </w:r>
    </w:p>
    <w:p>
      <w:r>
        <w:t>时一股尿意提醒了我。</w:t>
      </w:r>
    </w:p>
    <w:p>
      <w:r>
        <w:t>「恩……，我要尿——，不是，是出恭」想起古代的称谓，急忙转了回来。</w:t>
      </w:r>
    </w:p>
    <w:p>
      <w:r>
        <w:t>春梅福了一礼，嘴中小声说到：「殿下稍候。」转身向旁边的屏风后走去。</w:t>
      </w:r>
    </w:p>
    <w:p>
      <w:r>
        <w:t>我正在纳闷之际，春梅又转了回来，手里拿着个夜壶样的东西。</w:t>
      </w:r>
    </w:p>
    <w:p>
      <w:r>
        <w:t>「殿下。」春梅柔柔的叫了声，就跪在了我的面前，双手举起夜壶，放到了我的腿间。</w:t>
      </w:r>
    </w:p>
    <w:p>
      <w:r>
        <w:t>「我靠，难道古时候的人都是这么让人尿尿的吗？」我不由的暗叹不已。想了想入乡随俗，为了避免象刚才我</w:t>
      </w:r>
    </w:p>
    <w:p>
      <w:r>
        <w:t>毛手毛脚的后果，我也就大方的脱下裤子，出恭了。</w:t>
      </w:r>
    </w:p>
    <w:p>
      <w:r>
        <w:t>第一次在一个陌生的女人面前脱裤子，还要人家举着夜壶给自己接尿，感觉怪怪的。明明是让尿憋的难受，真</w:t>
      </w:r>
    </w:p>
    <w:p>
      <w:r>
        <w:t>到了要尿了反而尿不出来了。想想我来之前，还在女厕所偷窥人家女生尿尿，现在到好，在陌生女人面前尿尿。真</w:t>
      </w:r>
    </w:p>
    <w:p>
      <w:r>
        <w:t>是一报还一报啊。我就这样胡思乱想着，怎么也尿不出来了。</w:t>
      </w:r>
    </w:p>
    <w:p>
      <w:r>
        <w:t>过了半晌，春梅看我还没有要尿出来的意思，不由娇羞的微微抬起头，向我瞥了一眼，那眼中满是娇媚。</w:t>
      </w:r>
    </w:p>
    <w:p>
      <w:r>
        <w:t>我正不知如何是好呢，只见春梅轻轻放下夜壶，挺起身子，将头伸向我的腿间，竟一口将我的小兄弟含到了嘴</w:t>
      </w:r>
    </w:p>
    <w:p>
      <w:r>
        <w:t>里。</w:t>
      </w:r>
    </w:p>
    <w:p>
      <w:r>
        <w:t>待我发觉状况，惊的我嘴张的大大的，一脸难以置信的表情。</w:t>
      </w:r>
    </w:p>
    <w:p>
      <w:r>
        <w:t>春梅并没有看见我的样子，只是专心的舔拭着我的小老弟。那娇媚的神态，那猩红的小口，简直爽歪歪了。</w:t>
      </w:r>
    </w:p>
    <w:p>
      <w:r>
        <w:t>瞬间，我的小弟弟就勃涨了起来。我那试过这阵仗啊，对于至今还是处男的我来说，这可以说就是「十大酷刑」</w:t>
      </w:r>
    </w:p>
    <w:p>
      <w:r>
        <w:t>啊。</w:t>
      </w:r>
    </w:p>
    <w:p>
      <w:r>
        <w:t>我只感觉到那小嘴里的香舌，时而微拭，时而轻弹，极尽灵巧之能事。</w:t>
      </w:r>
    </w:p>
    <w:p>
      <w:r>
        <w:t>意识一松，尿液如黄河决堤般喷薄而出。待我觉察出来，想要刹住已然是来不急了。</w:t>
      </w:r>
    </w:p>
    <w:p>
      <w:r>
        <w:t>就这样，我来到古代第一次出恭，就莫名其妙的溺到了一个清纯可爱的少女嘴中，心理上虽然有些不自然，但</w:t>
      </w:r>
    </w:p>
    <w:p>
      <w:r>
        <w:t>是感觉上却是爽歪歪了。</w:t>
      </w:r>
    </w:p>
    <w:p>
      <w:r>
        <w:t>大概是我这泡尿憋的久了点，那量是大大的，尿的也急了，顺着春梅的嘴角一股尿液逸了出来。</w:t>
      </w:r>
    </w:p>
    <w:p>
      <w:r>
        <w:t>看到如此情景，淫秽萎靡无出其右。但毕竟我来自现代人，看到尿液顺着嘴角逸出淌到春梅的脖子上，我急忙</w:t>
      </w:r>
    </w:p>
    <w:p>
      <w:r>
        <w:t>想用衣袖帮她擦擦。在我刚想动手之时，只见春梅从容不迫地从怀中掏出一帕香巾，擦拭了流出来的尿液。</w:t>
      </w:r>
    </w:p>
    <w:p>
      <w:r>
        <w:t>「从刚才他给我口交的灵活熟练，到现在擦拭尿液的从容不迫，看来做这种事她已经不是第一次二次了。」我</w:t>
      </w:r>
    </w:p>
    <w:p>
      <w:r>
        <w:t>心里想道。「看来我这个太子原来也不是好东西，竟然让人家做这种事情。」</w:t>
      </w:r>
    </w:p>
    <w:p>
      <w:r>
        <w:t>想到我这个太子，忽然想到，不知道我现在的样子是什么样，是和我以前一样呢，还是换了个样子呢。从老鬼</w:t>
      </w:r>
    </w:p>
    <w:p>
      <w:r>
        <w:t>子等众人可以认出我是太子，可以肯定，我这个太子样子肯定没有变。那么变的就是我原来的样子是否和现在这个</w:t>
      </w:r>
    </w:p>
    <w:p>
      <w:r>
        <w:t>太子的样子一般了。</w:t>
      </w:r>
    </w:p>
    <w:p>
      <w:r>
        <w:t>总算是舒服的尿完了，等我完成了有史以来最为香艳的出恭之旅。春梅看到我已尿完，就又从怀中取出另一块</w:t>
      </w:r>
    </w:p>
    <w:p>
      <w:r>
        <w:t>香巾，为我细致的擦拭了小弟弟一遍。待看的都干净了，就帮我重新穿上了裤子。</w:t>
      </w:r>
    </w:p>
    <w:p>
      <w:r>
        <w:t>「来，快起来吧。」我一边说着，一边轻轻托起春梅。这次她没有挣扎，娇羞的站了起来。</w:t>
      </w:r>
    </w:p>
    <w:p>
      <w:r>
        <w:t>经过了刚才那一幕，我对她显的有点尴尬。我连忙转移话题：「恩，春梅，太子妃在哪里啊？」我没话找话的</w:t>
      </w:r>
    </w:p>
    <w:p>
      <w:r>
        <w:t>问道。</w:t>
      </w:r>
    </w:p>
    <w:p>
      <w:r>
        <w:t>无意间我留意到床旁梳妆台上的一面大的铜镜，我快步走到镜子前，果然不出所料，镜子里的我根本不是原来</w:t>
      </w:r>
    </w:p>
    <w:p>
      <w:r>
        <w:t>哪个我。我晃着脑袋左右打量着，「比原来哪个我俊俏多了，到象个小白脸」想到后世白马王子的故事，大概所有</w:t>
      </w:r>
    </w:p>
    <w:p>
      <w:r>
        <w:t>的王子都长的很帅吧。心中也就释然了，听到春梅回答了，我只是注意我的长相，却没有听清楚。</w:t>
      </w:r>
    </w:p>
    <w:p>
      <w:r>
        <w:t>「你刚才说太子妃在哪？」我又问了一遍。</w:t>
      </w:r>
    </w:p>
    <w:p>
      <w:r>
        <w:t>「太子妃正在」太清池「沐浴呢。」春梅回答到。</w:t>
      </w:r>
    </w:p>
    <w:p>
      <w:r>
        <w:t>我原本还在担心太子妃会不会认出我不是原来的太子，毕竟人家是两口子，瞒的了别人也瞒不过枕边人啊。现</w:t>
      </w:r>
    </w:p>
    <w:p>
      <w:r>
        <w:t>在看到我的样子我放心多了，毕竟还是原来哪个太子，只是灵魂换了。只要我小心点，应该不会漏出马脚。</w:t>
      </w:r>
    </w:p>
    <w:p>
      <w:r>
        <w:t>「我要不要去找太子妃了解一下现在的状态啊，毕竟是自己人，应该不会出问题。」我心里盘算着。又想到太</w:t>
      </w:r>
    </w:p>
    <w:p>
      <w:r>
        <w:t>子妃正在沐浴，想到那情景，下面不觉又站了起来。</w:t>
      </w:r>
    </w:p>
    <w:p>
      <w:r>
        <w:t>「春梅，走，带我去见太子妃。」我毅然的说道。</w:t>
      </w:r>
    </w:p>
    <w:p>
      <w:r>
        <w:t>听到这话，春梅似乎颇为犹豫，怯怯的说道：「殿下，是不是不要去了，太子妃一会就回来了？」</w:t>
      </w:r>
    </w:p>
    <w:p>
      <w:r>
        <w:t>看着一直温顺听话的春梅竟然要拒绝我的要求，不禁心起疑虑。</w:t>
      </w:r>
    </w:p>
    <w:p>
      <w:r>
        <w:t>「好了，不要说了，带我去就好了。」我装做着恼的样子说道。</w:t>
      </w:r>
    </w:p>
    <w:p>
      <w:r>
        <w:t>春梅脸上一息变换了多个表情，最后仿佛下了好大的决心，对我福身说了句「好」为我找了件衣服穿上后，就</w:t>
      </w:r>
    </w:p>
    <w:p>
      <w:r>
        <w:t>领我向「太清池」走去。</w:t>
      </w:r>
    </w:p>
    <w:p>
      <w:r>
        <w:t>第三章兰汤激戏</w:t>
      </w:r>
    </w:p>
    <w:p>
      <w:r>
        <w:t>「月上柳梢头，人约黄昏后。」我边走边观赏着这古代宫廷的风光，只见宫灯点缀下的游廊幽深而神秘，心中</w:t>
      </w:r>
    </w:p>
    <w:p>
      <w:r>
        <w:t>对即将领略的美人出浴多了几分期盼。</w:t>
      </w:r>
    </w:p>
    <w:p>
      <w:r>
        <w:t>毕竟是皇宫内苑，廊坊甬路上禁卫林立，甲胄分明，腰悬利刃，手执长枪，威风凛凛。不断地还有巡防禁卫从</w:t>
      </w:r>
    </w:p>
    <w:p>
      <w:r>
        <w:t>我面前经过，皆跪倒行礼，我也学古装剧里那样稍是询问鼓励了一翻，这一路走来，我还真以为我就是哪个太子呢。</w:t>
      </w:r>
    </w:p>
    <w:p>
      <w:r>
        <w:t>前世的种种此时仿佛一场梦罢了。</w:t>
      </w:r>
    </w:p>
    <w:p>
      <w:r>
        <w:t>「殿下，您看前面就是」太清池「所在。」我抬头望去，旦见于万红青翠之间，一坐白石砌成的宫殿迎入眼帘。</w:t>
      </w:r>
    </w:p>
    <w:p>
      <w:r>
        <w:t>月光透过浓茂的树叶洒在白石墙上，微风吹过，影影辍辍。</w:t>
      </w:r>
    </w:p>
    <w:p>
      <w:r>
        <w:t>我答应了一声，当先走了进去。这「太清池」是以上好汉白玉堆砌而成。进入殿门，内里空间却是极大，而又</w:t>
      </w:r>
    </w:p>
    <w:p>
      <w:r>
        <w:t>巧妙地以雪白绫缎相隔，地面高低参循，共分为三阶。错落有秩的石雕宫灯散发着柔和的烛光。偶有徐风拂过，纱</w:t>
      </w:r>
    </w:p>
    <w:p>
      <w:r>
        <w:t>绫飘舞，如梦如幻。整个「太清池」笼罩在虚无飘渺之中，却是个调情享乐的好地方。</w:t>
      </w:r>
    </w:p>
    <w:p>
      <w:r>
        <w:t>在台阶上站有两名宫装少女，因二人所处灯光昏暗，样子我未能看清。那两人看我走了进来，动作煞是慌张。</w:t>
      </w:r>
    </w:p>
    <w:p>
      <w:r>
        <w:t>忙忙跪倒，刚想口呼「殿下」，却被我身后的春梅做势制止。看到如此情况，我心中的疑惑更深了一层。</w:t>
      </w:r>
    </w:p>
    <w:p>
      <w:r>
        <w:t>我没理会春梅她们，轻挑纱绫，迈步向上走去。这丈八纱绫自高高的房梁上悬下，层层掩映，叠叠重重。行于</w:t>
      </w:r>
    </w:p>
    <w:p>
      <w:r>
        <w:t>其中，正好似人间仙境，蓬莱玉阁般相仿。我拾阶而上，须臾，来到最高的平台之上，到的这里情景又是不同，旦</w:t>
      </w:r>
    </w:p>
    <w:p>
      <w:r>
        <w:t>见高台四周以云锦席地，屏风为隔，云锦上刺百样花草，逼真以极。屏风上则绘有宫装仕女图，各个酥胸半露，裙</w:t>
      </w:r>
    </w:p>
    <w:p>
      <w:r>
        <w:t>不遮体，于这半遮半掩之间风情万种，姿态万千，极尽变化之能事。</w:t>
      </w:r>
    </w:p>
    <w:p>
      <w:r>
        <w:t>「恩……，啊……」一声莺莺燕燕地呻吟之声从屏风后传出。</w:t>
      </w:r>
    </w:p>
    <w:p>
      <w:r>
        <w:t>难道太子妃在偷汉子不成，这声低吟分明是妇人行房之时才会发出的。我虽然没有真的做过，但没吃过猪肉猪</w:t>
      </w:r>
    </w:p>
    <w:p>
      <w:r>
        <w:t>跑总看过吧。想我在大学期间和宿舍里哪些哥们没少偷着看Ａ片。这等琼瑶仙音已是耳熟能详了。想想刚才春梅和</w:t>
      </w:r>
    </w:p>
    <w:p>
      <w:r>
        <w:t>那两个宫装少女慌张失态的表现，我心中已有了八分的把握。想想我这个太子也真够衰的，刚来这古代，就戴了顶</w:t>
      </w:r>
    </w:p>
    <w:p>
      <w:r>
        <w:t>绿悠悠的大帽子。「是那么个乌龟王八蛋，吃了熊心豹子胆了，敢给老子戴绿帽子，我一定要抄他满门，男的统统</w:t>
      </w:r>
    </w:p>
    <w:p>
      <w:r>
        <w:t>砍头，女的一律让我操，等老子玩腻了，全卖到窑子里去。……」我暗下决心。</w:t>
      </w:r>
    </w:p>
    <w:p>
      <w:r>
        <w:t>「哦……哦……哦……」那让人心猿意马的呻吟又再响起。其实我此时的心理，嫉妒多于羞愤，想我太子还没</w:t>
      </w:r>
    </w:p>
    <w:p>
      <w:r>
        <w:t>有享受过的正配，却让别人拔了头筹，怎不窝囊。</w:t>
      </w:r>
    </w:p>
    <w:p>
      <w:r>
        <w:t>薄如蝉翼般的屏风背后显出一个美好的身段来。我举步正要闯了进去，忽觉有人拽住了我的双腿。我连忙低头</w:t>
      </w:r>
    </w:p>
    <w:p>
      <w:r>
        <w:t>看去，只见春梅跪伏地下，双手拼命的抱住我的腿，臻首连摇，满脸泪水，脂粉模糊，却似梨花带雨，动人怜惜。</w:t>
      </w:r>
    </w:p>
    <w:p>
      <w:r>
        <w:t>那一汪秋水中写满焦急。她竟然给急哭了。</w:t>
      </w:r>
    </w:p>
    <w:p>
      <w:r>
        <w:t>我不由的一楞。</w:t>
      </w:r>
    </w:p>
    <w:p>
      <w:r>
        <w:t>「她这是为何啊？这小妞从我醒来到现在对我一直温顺，用屁股想也知道她对我是极好的，她一定不会害我，</w:t>
      </w:r>
    </w:p>
    <w:p>
      <w:r>
        <w:t>想是有难言之隐也为可知啊。」我细细想来，不由惊出了一身冷汗。这偌大的皇宫之中，除了我这个太子，带把的</w:t>
      </w:r>
    </w:p>
    <w:p>
      <w:r>
        <w:t>不就只有我哪个皇帝老儿了吗？难道那个奸夫是皇帝不成？</w:t>
      </w:r>
    </w:p>
    <w:p>
      <w:r>
        <w:t>想及于此，我轻抚春梅的秀发，揽袖替她拂拭泪痕，对她点点头，向她表明我心中已有了计较。</w:t>
      </w:r>
    </w:p>
    <w:p>
      <w:r>
        <w:t>她看我明白了她的意思，脸显喜色，破涕为笑。我拍拍她紧抱着我双腿的小手，示意让她松开。她含羞的缓缓</w:t>
      </w:r>
    </w:p>
    <w:p>
      <w:r>
        <w:t>站起身子，我手捏着她娇巧的小手，含情默默地望向她，那目光中满是谢意。</w:t>
      </w:r>
    </w:p>
    <w:p>
      <w:r>
        <w:t>这时，屏风后的呻吟之声又再传来。我想无论如何也要印证一下我的猜测啊。</w:t>
      </w:r>
    </w:p>
    <w:p>
      <w:r>
        <w:t>我手拉着春梅，悄悄从屏风旁探出头去，放眼望下，一池春水间，一个女子的粉背露出水面，肌肤如锻，秀发</w:t>
      </w:r>
    </w:p>
    <w:p>
      <w:r>
        <w:t>披散。只看背影也知道是个绝色的佳人。</w:t>
      </w:r>
    </w:p>
    <w:p>
      <w:r>
        <w:t>我的目光虽有不舍，却也坚定的从那玉肌上移开，寻找那奸夫的所在。</w:t>
      </w:r>
    </w:p>
    <w:p>
      <w:r>
        <w:t>池子很大，却一望无余。那有什么奸夫的影子啊。难道是我猜错了，太子妃只是春闺寂寞，撩已自慰不成。可</w:t>
      </w:r>
    </w:p>
    <w:p>
      <w:r>
        <w:t>是刚才春梅的举动又做何解啊。</w:t>
      </w:r>
    </w:p>
    <w:p>
      <w:r>
        <w:t>我的信心正在动摇之际，一个「白毛」从水里钻了出来。那是个一头白发，花白胡须的老头，因为刚才他置身</w:t>
      </w:r>
    </w:p>
    <w:p>
      <w:r>
        <w:t>于太子妃身后，我没有注意到。</w:t>
      </w:r>
    </w:p>
    <w:p>
      <w:r>
        <w:t>「这个大概就是哪个偷自己儿媳妇的混蛋老爹，皇帝老儿了。」我心里暗道。</w:t>
      </w:r>
    </w:p>
    <w:p>
      <w:r>
        <w:t>果然，那个女子的一句话，印证了我的猜测。</w:t>
      </w:r>
    </w:p>
    <w:p>
      <w:r>
        <w:t>「爱妃，你的身体是越来越丰满了，朕后宫佳丽三千，可是朕却独独就喜欢你一个人。」那个老白毛说道。</w:t>
      </w:r>
    </w:p>
    <w:p>
      <w:r>
        <w:t>「皇上，人家可是太子的妃子，什么时候成了您的爱妃了。」太子妃娇媚地横了「白毛」一眼，钻入他怀中，</w:t>
      </w:r>
    </w:p>
    <w:p>
      <w:r>
        <w:t>嘴上不依的说道。</w:t>
      </w:r>
    </w:p>
    <w:p>
      <w:r>
        <w:t>「他妈的，一对狗男女！」我心里骂道。</w:t>
      </w:r>
    </w:p>
    <w:p>
      <w:r>
        <w:t>「哈……哈……，爱妃，其实今天我传太子来见我，就是为了你的事情，我想好了，让他先休了你，然后你再</w:t>
      </w:r>
    </w:p>
    <w:p>
      <w:r>
        <w:t>出家为尼，等过几年，朕就纳你为妃，这样也可以堵住那些大臣的口。你看如何啊？」白毛面带笑容的问道。</w:t>
      </w:r>
    </w:p>
    <w:p>
      <w:r>
        <w:t>太子妃一听让他出家为尼好几年，不由的花容微变。不过，瞬息又恢复了那千人疼万人爱的娇嗔面容，只听她</w:t>
      </w:r>
    </w:p>
    <w:p>
      <w:r>
        <w:t>谄媚道：「皇——上——，臣妾全听皇上的。</w:t>
      </w:r>
    </w:p>
    <w:p>
      <w:r>
        <w:t>只是要几年见不到皇上，臣妾可比死还难受啊！「</w:t>
      </w:r>
    </w:p>
    <w:p>
      <w:r>
        <w:t>「哦……」白毛略一沉吟，转念说道：「要不朕在宫里给你修座太清庵，就在宫里出家好了？」</w:t>
      </w:r>
    </w:p>
    <w:p>
      <w:r>
        <w:t>「谢主龙恩。」太子妃面带喜色的连忙下拜。</w:t>
      </w:r>
    </w:p>
    <w:p>
      <w:r>
        <w:t>「我靠，难道这个老白毛是唐明皇，太子妃是杨贵妃不成。不对啊，杨贵妃原来的老公是寿王，他可不是什么</w:t>
      </w:r>
    </w:p>
    <w:p>
      <w:r>
        <w:t>太子啊。」我又要晕了。</w:t>
      </w:r>
    </w:p>
    <w:p>
      <w:r>
        <w:t>又听那个老白毛淫笑地说道：「爱妃，刚才朕的手段如何啊，听你刚才那通浪叫，是不是比和太子做还爽啊？」</w:t>
      </w:r>
    </w:p>
    <w:p>
      <w:r>
        <w:t>「皇上，」太子妃娇媚的叫了声，撒娇的说道：「太子哪有皇上这般会玩臣妾啊，刚才皇上的御手在臣妾的…</w:t>
      </w:r>
    </w:p>
    <w:p>
      <w:r>
        <w:t>…，哎呀不说了，皇——上——，您又欺负臣妾，臣妾不来了。」</w:t>
      </w:r>
    </w:p>
    <w:p>
      <w:r>
        <w:t>「原来这个老白毛只是指奸了我老婆，看他那把年纪了，底下那话儿也好用不到那去了。」我诅咒道。谁成想，</w:t>
      </w:r>
    </w:p>
    <w:p>
      <w:r>
        <w:t>老白毛接下来的一句话，却让我大跌眼镜。</w:t>
      </w:r>
    </w:p>
    <w:p>
      <w:r>
        <w:t>「爱妃啊，说来也真是怪了，朕数年前就已经不能行人道了。可谁成想自从哪次和爱妃在这」太清池「中成就</w:t>
      </w:r>
    </w:p>
    <w:p>
      <w:r>
        <w:t>了好事。朕竟然又能雄风再起了，哈哈，这是不是爱妃玉液的功劳啊？」老白毛边说着边向太子妃两腿间那妙处直</w:t>
      </w:r>
    </w:p>
    <w:p>
      <w:r>
        <w:t>瞟，还煞有介事的举起刚才在池中作怪的手指放到嘴里舔了一舔。</w:t>
      </w:r>
    </w:p>
    <w:p>
      <w:r>
        <w:t>「皇上又在取笑臣妾了，皇上说是就是喽。」太子妃祥装生气，使小性地背过身去。</w:t>
      </w:r>
    </w:p>
    <w:p>
      <w:r>
        <w:t>「哈……哈……，小美人生气了。既然是爱妃玉液的功劳，那可不能浪费了，快让朕多饮几杯啊。」不由分说</w:t>
      </w:r>
    </w:p>
    <w:p>
      <w:r>
        <w:t>地竟将太子妃抱了起来，一个转身，将其放在池旁。太子妃也就半推半就的爬在了玉阶之上。</w:t>
      </w:r>
    </w:p>
    <w:p>
      <w:r>
        <w:t>刚才在太子妃转身之际，吓的我赶忙将头缩了回来，还好，她并未注意到我。</w:t>
      </w:r>
    </w:p>
    <w:p>
      <w:r>
        <w:t>现在透过屏风看这二人皆以背对着我，方放下心神。眼角的余光扫到春梅，只见这妮子已然是桃腮杏红，娇羞</w:t>
      </w:r>
    </w:p>
    <w:p>
      <w:r>
        <w:t>不已了。原来在不知不觉间，有感于刚才里面二人的淫词浪调，活色春宫，我下面的小兄弟已经立正了。只见春梅</w:t>
      </w:r>
    </w:p>
    <w:p>
      <w:r>
        <w:t>杏眼含春，一个尽的向我身上瞟来。</w:t>
      </w:r>
    </w:p>
    <w:p>
      <w:r>
        <w:t>「这小蹄子春心动了。」被这里外两个女人一勾，我现在那还有心思去羞愤嫉妒啊，什么太子妃、皇帝，关我</w:t>
      </w:r>
    </w:p>
    <w:p>
      <w:r>
        <w:t>鸟事。绿帽子也是给以前那个太子戴的，这个太子妃我只见过一面，样子都还记不清呢，何来的什么情谊啊。到是</w:t>
      </w:r>
    </w:p>
    <w:p>
      <w:r>
        <w:t>眼前这个小丫头，对我到是颇为上心，不如今天晚上就把她给插插圈圈了。</w:t>
      </w:r>
    </w:p>
    <w:p>
      <w:r>
        <w:t>待我正想携眼前玉人回房完成我有生以来第一次英伟壮举之时，屏风内太子妃的一句断断徐徐的言语却又留住</w:t>
      </w:r>
    </w:p>
    <w:p>
      <w:r>
        <w:t>了我的脚步。</w:t>
      </w:r>
    </w:p>
    <w:p>
      <w:r>
        <w:t>「皇……皇……上，就怕……怕……太子……不……不肯……休……休了…</w:t>
      </w:r>
    </w:p>
    <w:p>
      <w:r>
        <w:t>…臣妾……啊……「</w:t>
      </w:r>
    </w:p>
    <w:p>
      <w:r>
        <w:t>闻言我好奇的又探出头去，好家伙，我感觉有股湿湿的东西从我鼻子里流出（鼻血是也）。眼前的画面比之以</w:t>
      </w:r>
    </w:p>
    <w:p>
      <w:r>
        <w:t>前在宿舍里看过的Ａ片也不徨多让啊！</w:t>
      </w:r>
    </w:p>
    <w:p>
      <w:r>
        <w:t>太子妃如母狗般爬在池边上，珠圆玉润的丰臀高高翘起，两腿大大的张开，双手匍地前伸，于身子晃动间，钟</w:t>
      </w:r>
    </w:p>
    <w:p>
      <w:r>
        <w:t>乳型的奶子左右摇摆，时隐时显。</w:t>
      </w:r>
    </w:p>
    <w:p>
      <w:r>
        <w:t>而哪个老白毛，半身仍站立水中，头却扎在了太子妃两腿间，舔的啧啧有声。</w:t>
      </w:r>
    </w:p>
    <w:p>
      <w:r>
        <w:t>于白毛那花白胡须之上，隐约可见珠珠水滴顺势流下，也不知道是池水啊，还是「我老婆」那淫水。</w:t>
      </w:r>
    </w:p>
    <w:p>
      <w:r>
        <w:t>许是老白毛的胡子搔到了太子妃的痒处，在那一声声的娇喘呻吟之间时时夹杂着浪荡的笑声。</w:t>
      </w:r>
    </w:p>
    <w:p>
      <w:r>
        <w:t>老白毛一边添着盘子，还不忘回答太子妃的疑问。「这个你就不用操心了，一切有我呢。这几年太子是越来越</w:t>
      </w:r>
    </w:p>
    <w:p>
      <w:r>
        <w:t>不象话了，整天的嬉戏玩乐，结交些鸡鸣狗盗之徒，若不是念在已故的李皇后与朕的那份情谊，而且他又是长子，</w:t>
      </w:r>
    </w:p>
    <w:p>
      <w:r>
        <w:t>我朝传统向来是立长不立幼的，否则，朕早就废了他了。」老白毛又添了口淫液，继续说道：「况且，朕把这大好</w:t>
      </w:r>
    </w:p>
    <w:p>
      <w:r>
        <w:t>的江山都送个他了，难道找他要个女人他还敢说不吗？」</w:t>
      </w:r>
    </w:p>
    <w:p>
      <w:r>
        <w:t>说完，这老白毛又开始了他那清洁环卫的工作。而太子妃此时也是哦哦不绝，也不知是听进去了还是没有。</w:t>
      </w:r>
    </w:p>
    <w:p>
      <w:r>
        <w:t>我这边看戏看的正过瘾呢，只觉得有人在拽我衣袖，回头看去，原来刚才站于台阶上的两个宫装少女已经来到</w:t>
      </w:r>
    </w:p>
    <w:p>
      <w:r>
        <w:t>了我的身后，而春梅一个尽的给我打眼色让我快快离开。</w:t>
      </w:r>
    </w:p>
    <w:p>
      <w:r>
        <w:t>先前匆忙，未及细看，此时定睛观瞧，那两位宫装少女竟然是一个模子印出来的一般，一频一笑，竟然一样无</w:t>
      </w:r>
    </w:p>
    <w:p>
      <w:r>
        <w:t>二。但看年岁却是比春梅小了几岁，只看胸前双峰就还未成型。此时两人皆是面显难色，对着春梅和我连使眼色。</w:t>
      </w:r>
    </w:p>
    <w:p>
      <w:r>
        <w:t>其实，双生子虽然不多，却也易见，可如眼前这两个有着沉鱼落雁般容貌的女子却是万中无一，在这世上想找出一</w:t>
      </w:r>
    </w:p>
    <w:p>
      <w:r>
        <w:t>个来都难，何况是两个一模一样的呢。即使是如春梅这般，单论容貌，与二人相比也是逊了一分。</w:t>
      </w:r>
    </w:p>
    <w:p>
      <w:r>
        <w:t>「此地却是不易久待，想池中那二人现在正恋奸情切，许是不会注意到屏风外的情形。而那个老白毛就是雄风</w:t>
      </w:r>
    </w:p>
    <w:p>
      <w:r>
        <w:t>再起，也坚持不了几秒钟。若一会二人完事后，难保我不会被发现。」况且我也不想连累了眼前这三位玉人。正所</w:t>
      </w:r>
    </w:p>
    <w:p>
      <w:r>
        <w:t>谓：此时不走，更待何时；</w:t>
      </w:r>
    </w:p>
    <w:p>
      <w:r>
        <w:t>想及于此，我轻挽着春梅的小手，向那一对玉人点了下头，迈步走出了「太清池」。虽然此时我的脸上仍是紧</w:t>
      </w:r>
    </w:p>
    <w:p>
      <w:r>
        <w:t>锁双眉，怒目圆睁的气恼样子，其实心却早就飞了。我现在正筹划着为自己「抛光」（与开苞相对），结束我长达</w:t>
      </w:r>
    </w:p>
    <w:p>
      <w:r>
        <w:t>二十三年的处男生涯。而为我「抛光」之人，正是眼前这个温驯讨喜的小春梅。</w:t>
      </w:r>
    </w:p>
    <w:p>
      <w:r>
        <w:t>第四章倾本佳人</w:t>
      </w:r>
    </w:p>
    <w:p>
      <w:r>
        <w:t>「春梅，刚才与太子妃做那苟且之事的人是不是皇上，你们是不是早就知道了，却惟独瞒我一人啊？」我和春</w:t>
      </w:r>
    </w:p>
    <w:p>
      <w:r>
        <w:t>梅回到了刚才我卧榻的房里，一屁股就坐到床边，祥装气愤地明知故问。</w:t>
      </w:r>
    </w:p>
    <w:p>
      <w:r>
        <w:t>春梅甚是惶恐，连忙跪到床前，头低的低低地，小声回道：「殿下，其实奴婢也是前几日偶然间听秋兰、冬菊</w:t>
      </w:r>
    </w:p>
    <w:p>
      <w:r>
        <w:t>两姐妹嚼舌头根子，才知道的，初时也还不敢信，今日才是真见。请殿下赎罪。」</w:t>
      </w:r>
    </w:p>
    <w:p>
      <w:r>
        <w:t>我略一沉吟，心中了然。秋兰、冬菊一定就是那一对美貌的双生子。看情形二人应该是太子妃的贴身奴婢，如</w:t>
      </w:r>
    </w:p>
    <w:p>
      <w:r>
        <w:t>偷情这等事，那是绝对不可能乱说的，想是春梅也知空穴来风，未必无因。说不定，她还曾经撞到过他们的好事。</w:t>
      </w:r>
    </w:p>
    <w:p>
      <w:r>
        <w:t>只是戴绿帽子的事，丈夫总是最后一个知道的，古今中外莫不如是。而且春梅瞒着我，应该也是为我好的。毕</w:t>
      </w:r>
    </w:p>
    <w:p>
      <w:r>
        <w:t>竟那个奸夫是皇帝，我知道了，如若闹将起来，对我也没什么好处，徒添烦恼。谁让天下虽大，皇帝老儿数第一呢。</w:t>
      </w:r>
    </w:p>
    <w:p>
      <w:r>
        <w:t>想及于此，我也就释然了。我起身搀起春梅，嘴里柔声说道：「好了，你的心意我都知道了。快起来吧。」</w:t>
      </w:r>
    </w:p>
    <w:p>
      <w:r>
        <w:t>「谢殿下不怪罪春梅，只是春梅有句话不知该不该说。」春梅面显犹豫之色。</w:t>
      </w:r>
    </w:p>
    <w:p>
      <w:r>
        <w:t>「哦，春梅你有何事，但说无妨。」我好奇的回道。</w:t>
      </w:r>
    </w:p>
    <w:p>
      <w:r>
        <w:t>「春梅伺候殿下已是三载有余，对殿下的一举一动知之甚详。可自今日殿下由园子里受伤回来后，举止与往昔</w:t>
      </w:r>
    </w:p>
    <w:p>
      <w:r>
        <w:t>迥然不同，虽是细节，却也瞒不住奴婢的眼睛。</w:t>
      </w:r>
    </w:p>
    <w:p>
      <w:r>
        <w:t>刚才殿下竟然问奴婢与太子妃共浴之人是不是皇上，难道殿下连自己的父皇都不认识了吗？「春梅唯唯道来。</w:t>
      </w:r>
    </w:p>
    <w:p>
      <w:r>
        <w:t>「不好，她起疑了，我就觉得不妥，虽然我有着这个太子的躯壳，但毕竟换了灵魂，难保身边熟悉之人不起疑</w:t>
      </w:r>
    </w:p>
    <w:p>
      <w:r>
        <w:t>虑。」我强装镇定，厉声斥道：「难道你以为我这个殿下是假的不成？」</w:t>
      </w:r>
    </w:p>
    <w:p>
      <w:r>
        <w:t>「春梅不敢，而且奴婢知道殿下一定是真的，只是不知道殿下今日可是发生了什么事情，才……」春梅没有说</w:t>
      </w:r>
    </w:p>
    <w:p>
      <w:r>
        <w:t>下去。</w:t>
      </w:r>
    </w:p>
    <w:p>
      <w:r>
        <w:t>表面上我仍象没事人一样，其实心里早是打翻了酱油瓶。我绞尽脑汁想个解释说法。虽然我人还是原来哪个太</w:t>
      </w:r>
    </w:p>
    <w:p>
      <w:r>
        <w:t>子，但难免有些行为举止有失常态。「怎么办呢？」想着想着，灵机一动，计上心来。</w:t>
      </w:r>
    </w:p>
    <w:p>
      <w:r>
        <w:t>「春梅」我尽量使自己的声音温情无限地唤道，「既然你问了，那我也就不瞒你了，不过此事不可随便对外人</w:t>
      </w:r>
    </w:p>
    <w:p>
      <w:r>
        <w:t>提起。我今日在园子里散步，遇到一个老神仙，他说我以前行事作为太是荒唐，而天下苍生眼将有场莫大的浩劫，</w:t>
      </w:r>
    </w:p>
    <w:p>
      <w:r>
        <w:t>还需我来拯救，所以，他让我作了个梦，让我看到我的前世来生，又将我的过往记忆一并抹去，让我重新为人。」</w:t>
      </w:r>
    </w:p>
    <w:p>
      <w:r>
        <w:t>古人多信鬼神之说，我用这么个故事来解释我的转变，当可以自圆其说了。</w:t>
      </w:r>
    </w:p>
    <w:p>
      <w:r>
        <w:t>想想古代的鬼怪乱神，是不是也如我这般的情形下产生的呢，想及于此，不觉宛而。</w:t>
      </w:r>
    </w:p>
    <w:p>
      <w:r>
        <w:t>果然，春梅听得此话，却是信了。喜滋滋地说道：「我就知道殿下为诸神庇佑，将来定是个名君圣主。」</w:t>
      </w:r>
    </w:p>
    <w:p>
      <w:r>
        <w:t>「哈哈，春梅，我来问你，我叫什么名字，现在是何朝何代啊？」</w:t>
      </w:r>
    </w:p>
    <w:p>
      <w:r>
        <w:t>也多亏了我刚才的解释，否则这等话我那敢问啊。春梅既然已经了解了我发生的故事，自然也就没有什么疑虑。</w:t>
      </w:r>
    </w:p>
    <w:p>
      <w:r>
        <w:t>娓娓说道：「殿下，我朝国号为华，国姓是刘。殿下，乃当今圣上长子，单名一个」莽「字。」</w:t>
      </w:r>
    </w:p>
    <w:p>
      <w:r>
        <w:t>「刘莽？没听过。华朝？更是闻所未闻了。这是那朝那代啊？」</w:t>
      </w:r>
    </w:p>
    <w:p>
      <w:r>
        <w:t>「夏、商与西周，东周分两代，春秋和战国，…………」我嘴里嘀咕着上学那会背的朝代歌。</w:t>
      </w:r>
    </w:p>
    <w:p>
      <w:r>
        <w:t>「殿下，您在说什么啊？」春梅奇怪的看着我。</w:t>
      </w:r>
    </w:p>
    <w:p>
      <w:r>
        <w:t>「哦，没什么，对了，你可听说过秦朝、汉朝、唐朝三个朝代吗？」这三朝在中国历史上可是大有名声地。象</w:t>
      </w:r>
    </w:p>
    <w:p>
      <w:r>
        <w:t>秦朝虽二世而亡，却奠定了中国封建王朝的基础。而汉朝自汉武帝始，北伐匈奴，趋虎吞狼，间接改变了欧洲历史，</w:t>
      </w:r>
    </w:p>
    <w:p>
      <w:r>
        <w:t>更为重要地开辟了丝绸之路，架起了东西方文明沟通的桥梁。唐朝就更了不起了，贞观之治，启一代盛世之端；武</w:t>
      </w:r>
    </w:p>
    <w:p>
      <w:r>
        <w:t>帝则天乘势而为，万国来朝，中国封建历史这部恢弘史诗奏响了它华美激昂的最强音，更成就了中国历史上这位唯</w:t>
      </w:r>
    </w:p>
    <w:p>
      <w:r>
        <w:t>一女帝王的不朽传奇。</w:t>
      </w:r>
    </w:p>
    <w:p>
      <w:r>
        <w:t>「奴婢没有读过什么书，怎么还有这么多朝啊，这个世上不是只有华朝吗？」</w:t>
      </w:r>
    </w:p>
    <w:p>
      <w:r>
        <w:t>春梅不解的问道。</w:t>
      </w:r>
    </w:p>
    <w:p>
      <w:r>
        <w:t>想想我所了解的历史，古时候能够上的学，读的了书的人并不多，那么不了解历史也是可能的。想来春梅这个</w:t>
      </w:r>
    </w:p>
    <w:p>
      <w:r>
        <w:t>宫里的小宫女，不知道历史也很正常。想从她口中了解现在我所处时代的详细状况是不太可能了。</w:t>
      </w:r>
    </w:p>
    <w:p>
      <w:r>
        <w:t>「哦，对了，殿下若想知道这些什么朝啊的，为什么不去请教太子太傅呢，他可是朝廷里最有学问的人呢。」</w:t>
      </w:r>
    </w:p>
    <w:p>
      <w:r>
        <w:t>春梅献策道。</w:t>
      </w:r>
    </w:p>
    <w:p>
      <w:r>
        <w:t>「哦，太子太傅？那就是老子的师傅了。看来也只能如此了。」我心里计较道。</w:t>
      </w:r>
    </w:p>
    <w:p>
      <w:r>
        <w:t>既然心事已了，刚才心里想的「抛光」伟业自然又如虫子般在我心上蠕动了。</w:t>
      </w:r>
    </w:p>
    <w:p>
      <w:r>
        <w:t>刚才免费观赏的那部「真人秀」，已经让我有点枪走火的嫌疑了。</w:t>
      </w:r>
    </w:p>
    <w:p>
      <w:r>
        <w:t>我一把将春梅拽到怀里，双手老不客气的抚上她的双峰。忽的想起一事，问道：「春梅，刚才你说我一定是真</w:t>
      </w:r>
    </w:p>
    <w:p>
      <w:r>
        <w:t>的太子，难道我这个太子还有记号不成？」</w:t>
      </w:r>
    </w:p>
    <w:p>
      <w:r>
        <w:t>春梅在我怀里，娇媚的点了点头，把樱桃小口凑近我耳旁，细若蚊嘶地说道：「殿下，您的身上还真有个记号</w:t>
      </w:r>
    </w:p>
    <w:p>
      <w:r>
        <w:t>呢！是一个大大的痦子就在……就在……」春梅说到这里就再说不下去了，而眼光却直向我的小兄弟行注目礼。</w:t>
      </w:r>
    </w:p>
    <w:p>
      <w:r>
        <w:t>我一看这样子，哪还能不明白什么意思啊。「呵呵，我的小弟弟上竟然长了个痦子，还真是奇了怪了，那还不</w:t>
      </w:r>
    </w:p>
    <w:p>
      <w:r>
        <w:t>成了独角先生了。」我心里唏嘘道。</w:t>
      </w:r>
    </w:p>
    <w:p>
      <w:r>
        <w:t>「衣带渐散终不悔，为我羞的人娇媚。」我含情默默地注视着怀里的小娇娃。</w:t>
      </w:r>
    </w:p>
    <w:p>
      <w:r>
        <w:t>她也默默无语的回望着我。地球仿佛此时停止了转动，万籁俱寂，耳中只可闻得红烛火焰的仆仆声，和我们彼</w:t>
      </w:r>
    </w:p>
    <w:p>
      <w:r>
        <w:t>此的心跳声。</w:t>
      </w:r>
    </w:p>
    <w:p>
      <w:r>
        <w:t>「谢谢。」我终于说出了我心底里最想说的话。自从我来到这个古代，春梅是我所遇到的第一个真心为我的女</w:t>
      </w:r>
    </w:p>
    <w:p>
      <w:r>
        <w:t>子，而且马上我将和她供效与飞，成为我结束处男生涯（心理上）的第一个女人。其实，何只是女人，对于那第一</w:t>
      </w:r>
    </w:p>
    <w:p>
      <w:r>
        <w:t>个和自己上床的男人印象深刻，情有独钟；男人又何尝不是呢。</w:t>
      </w:r>
    </w:p>
    <w:p>
      <w:r>
        <w:t>此时的春梅，在我眼中真可谓是世间第一美人了。「情人眼里出西施」，古人诚不欺我啊！</w:t>
      </w:r>
    </w:p>
    <w:p>
      <w:r>
        <w:t>春梅此时正坐在我的左侧大腿上，身子依在我的怀里，两只小手挂在我脖子上，臻首前伸，小嘴在我耳边吹着</w:t>
      </w:r>
    </w:p>
    <w:p>
      <w:r>
        <w:t>气。</w:t>
      </w:r>
    </w:p>
    <w:p>
      <w:r>
        <w:t>「调皮！」我笑着打趣道。</w:t>
      </w:r>
    </w:p>
    <w:p>
      <w:r>
        <w:t>「光说不练嘴把势，光练不说傻把势，又练又说才是真把势。」我嘴里说着绵绵的情话，两只手也行动了起来。</w:t>
      </w:r>
    </w:p>
    <w:p>
      <w:r>
        <w:t>我的左手从背后探入春梅的衣襟里，入手满是滑腻温润的肌肤，我顺势而上，一把抓住了她那不盈一握的酥乳，</w:t>
      </w:r>
    </w:p>
    <w:p>
      <w:r>
        <w:t>虽然不是很大，但胜在年轻，弹力惊人，手感甚好。我做怪地用手指掐了一下春梅的蓓蕾，换来的是她娇媚的轻呼。</w:t>
      </w:r>
    </w:p>
    <w:p>
      <w:r>
        <w:t>而我的右手却是走了下五路，轻轻撩起裙围，探手直捣黄龙。一路沿着春梅的大腿内测向上，待扯掉她的亵裤，</w:t>
      </w:r>
    </w:p>
    <w:p>
      <w:r>
        <w:t>入手是一片温湿。我的五指大军稍做停留，就直指幽深谷地，私秘所在。</w:t>
      </w:r>
    </w:p>
    <w:p>
      <w:r>
        <w:t>「哦……」一声娇啼响起。「殿下，轻点啊。」春梅在我耳边撒娇的说道。</w:t>
      </w:r>
    </w:p>
    <w:p>
      <w:r>
        <w:t>虽然我Ａ片没少看，可是真上了战场，到了这节骨眼上，这手上的动作难免生疏的很。刚才就是因为我爱抚春</w:t>
      </w:r>
    </w:p>
    <w:p>
      <w:r>
        <w:t>梅的私处力道大了些，才换来玉人的责备。</w:t>
      </w:r>
    </w:p>
    <w:p>
      <w:r>
        <w:t>「殿下，上床好吗？」玉人一语，惊醒我这个吴下阿蒙。我横抱起春梅，将她平放到软塌之上。</w:t>
      </w:r>
    </w:p>
    <w:p>
      <w:r>
        <w:t>玉体横陈，酥胸半裸，桃腮泛红，杏目含春，钗散笈乱，好一幅香艳的春宫仕女图啊。</w:t>
      </w:r>
    </w:p>
    <w:p>
      <w:r>
        <w:t>我一个饿虎扑食，爬了上去，上下其手，好一阵忙活。这女子身上真是妙处多多，恨不的多长几只手才够用。</w:t>
      </w:r>
    </w:p>
    <w:p>
      <w:r>
        <w:t>「殿下，先别急啊，待奴婢将衣服脱了再来不迟，您看把人家的衣服弄的都皱了，明日如何穿的。」春梅讨饶</w:t>
      </w:r>
    </w:p>
    <w:p>
      <w:r>
        <w:t>道。</w:t>
      </w:r>
    </w:p>
    <w:p>
      <w:r>
        <w:t>我一想也是，「磨刀不误砍柴工」，将衣服脱掉也好，省得碍手碍脚地。真是「三人行必有我师」啊，大概孔</w:t>
      </w:r>
    </w:p>
    <w:p>
      <w:r>
        <w:t>老夫子领悟到这个道理的时候，也正是在和女子第一次行房之时吧。</w:t>
      </w:r>
    </w:p>
    <w:p>
      <w:r>
        <w:t>为美人宽衣可是一大乐事啊，我怎可放过。「娘子勿动，相公我自己来就好了。」</w:t>
      </w:r>
    </w:p>
    <w:p>
      <w:r>
        <w:t>「殿——下——」听到我称呼她为娘子，自称相公，这小妮子身子一抖，诧异不已，转而又面露陶醉之色。美</w:t>
      </w:r>
    </w:p>
    <w:p>
      <w:r>
        <w:t>目轻合，任我为所欲为了。</w:t>
      </w:r>
    </w:p>
    <w:p>
      <w:r>
        <w:t>我轻解伊人罗衣，露出一片冰肌雪肤的臂膀，胸前一巾大红肚兜掩去了那层峦起伏的双丸。</w:t>
      </w:r>
    </w:p>
    <w:p>
      <w:r>
        <w:t>「怎么有伤痕啊？」因为房内灯光不甚明亮，我看不仔细。沿着春梅双肩而下，多处隐有淤血痕迹。</w:t>
      </w:r>
    </w:p>
    <w:p>
      <w:r>
        <w:t>我用力一把拽掉那猩红肚兜，眼前的情景却让我大感错愕不已。</w:t>
      </w:r>
    </w:p>
    <w:p>
      <w:r>
        <w:t>只见春梅上身遍布鞭痕，纵横交错，特别是胸部，更是不忍目睹。一大片淤血紫中透红，煞是恐怖。</w:t>
      </w:r>
    </w:p>
    <w:p>
      <w:r>
        <w:t>「春梅，这是怎么会事？是谁伤你伤成这样啊，快告诉我，我一定饶不了他！」</w:t>
      </w:r>
    </w:p>
    <w:p>
      <w:r>
        <w:t>我第一次有心痛的感觉，仿佛这鞭鞭的伤痕是打在我身上一般。难道这就是爱吗？</w:t>
      </w:r>
    </w:p>
    <w:p>
      <w:r>
        <w:t>春梅缓缓睁开双目，双眸死死地凝视着我。</w:t>
      </w:r>
    </w:p>
    <w:p>
      <w:r>
        <w:t>「不会是我做的吧？」我嘴张的大大地，更为诧异。难道我这个太子以前还喜欢ｓｍ这套把戏不成啊。我始终</w:t>
      </w:r>
    </w:p>
    <w:p>
      <w:r>
        <w:t>认为女人是用来疼用来爱的，虽然闺房之内轻微的ｓｍ，只要不伤身体到也无伤大雅，还可增添情趣。可如这般伤</w:t>
      </w:r>
    </w:p>
    <w:p>
      <w:r>
        <w:t>害女子身体的事情，我是万万做不出来的。</w:t>
      </w:r>
    </w:p>
    <w:p>
      <w:r>
        <w:t>「殿下，您不要误会，这不是您打的。是……是……太子妃和太子殿下行房之时太子妃弄的。」春梅看我心疼，</w:t>
      </w:r>
    </w:p>
    <w:p>
      <w:r>
        <w:t>刚忙解释道。</w:t>
      </w:r>
    </w:p>
    <w:p>
      <w:r>
        <w:t>从春梅的嘴里，我才了解到事情的真相。原来我这个太子在我付身以前是个变态受虐狂，而太子妃则就理所当</w:t>
      </w:r>
    </w:p>
    <w:p>
      <w:r>
        <w:t>然的充当了ｓｍ女王的角色，二人行房之时，大玩特玩性虐待游戏。不过因为我是太子，就是太子妃也不敢任意伤</w:t>
      </w:r>
    </w:p>
    <w:p>
      <w:r>
        <w:t>害我的身体，最多也就是当马骑骑，添添太子妃的臭脚而已，而实质上的伤害，就落到了春梅这个服侍我多年的贴</w:t>
      </w:r>
    </w:p>
    <w:p>
      <w:r>
        <w:t>身俏婢身上。象我刚才出恭春梅为我所做之事，更是三人常玩的游戏。</w:t>
      </w:r>
    </w:p>
    <w:p>
      <w:r>
        <w:t>「我靠，还真是他妈的淫荡啊，这深宫内苑在外人看来是金碧辉煌，光鲜亮丽，内里却是这般地藏污纳垢、污</w:t>
      </w:r>
    </w:p>
    <w:p>
      <w:r>
        <w:t>浊不堪。乱伦、ｓｍ我可都已经见识到了，也不知道还有什么更为刺激的玩意啊，简直爽歪歪了！」</w:t>
      </w:r>
    </w:p>
    <w:p>
      <w:r>
        <w:t>我可不是什么卫道士，听春梅讲着这些宫闱密闻，闺房艳事，我已经兴奋的无以复加了。</w:t>
      </w:r>
    </w:p>
    <w:p>
      <w:r>
        <w:t>可是当看到春梅体无完肤的伤痕，我又为我刚才的想法感到惭愧。这个人啊，还真是奇怪的动物啊。</w:t>
      </w:r>
    </w:p>
    <w:p>
      <w:r>
        <w:t>「春梅，对不起。」我歉然的说道。</w:t>
      </w:r>
    </w:p>
    <w:p>
      <w:r>
        <w:t>「殿下，千万别这么说。那不是折杀奴婢了吗？奴婢生是殿下的人，死是殿下的鬼，自进宫伺候殿下以来，奴</w:t>
      </w:r>
    </w:p>
    <w:p>
      <w:r>
        <w:t>婢的心里就只有殿下了。能让殿下高兴，春梅就是死也愿意。」春梅停了停，喘了口气，又继续说道。</w:t>
      </w:r>
    </w:p>
    <w:p>
      <w:r>
        <w:t>「况且，殿下对春梅一直很好，这些伤也大多是太子妃打的。每次奴婢受伤后，殿下都亲自照看抚慰奴婢，找</w:t>
      </w:r>
    </w:p>
    <w:p>
      <w:r>
        <w:t>人为奴婢治伤。奴婢是什么人啊，能得到太子殿下的爱护，真是……」春梅一副感激涕凌的样子。</w:t>
      </w:r>
    </w:p>
    <w:p>
      <w:r>
        <w:t>看到春梅如此说，我心里莫名的有种悲哀。人类真是这个世界上最为可怕的动物，因为只有人类才会奴役自己</w:t>
      </w:r>
    </w:p>
    <w:p>
      <w:r>
        <w:t>的同类，而且往往还冠以各种各样冠冕堂皇的理由和说教。原本的奴役竟然似乎变的理所当然了。甚至连那些被奴</w:t>
      </w:r>
    </w:p>
    <w:p>
      <w:r>
        <w:t>役的人自己都认为这样才是正确的，还一个劲地维护这种所谓的道德礼教。看看眼前的春梅，再想想我来时的哪个</w:t>
      </w:r>
    </w:p>
    <w:p>
      <w:r>
        <w:t>时代，虽然形式有所不同，但换汤不换药，本质一样，真是古今莫不如是啊。可悲、可叹……</w:t>
      </w:r>
    </w:p>
    <w:p>
      <w:r>
        <w:t>「哎，还是好好珍惜眼前人吧。」我用手轻轻封住了春梅的小嘴。阻止她继续说下去，深情地说道：「好了，</w:t>
      </w:r>
    </w:p>
    <w:p>
      <w:r>
        <w:t>春梅，你的心意我早就知道了，别说了。以后我会好好疼你的，再也不会让你受半点伤害，好吗？」</w:t>
      </w:r>
    </w:p>
    <w:p>
      <w:r>
        <w:t>「恩……」春梅无限痴迷地又闭上了眼睛，等待着接下来的狂风暴雨。</w:t>
      </w:r>
    </w:p>
    <w:p>
      <w:r>
        <w:t>只有在心爱女人的肉体才能安抚下我心中的那分无奈和伤感。我麻利的脱光了自己的衣服，伸手准备除去春梅</w:t>
      </w:r>
    </w:p>
    <w:p>
      <w:r>
        <w:t>身上最后的屏障，月白亵裤。</w:t>
      </w:r>
    </w:p>
    <w:p>
      <w:r>
        <w:t>第五章终偿所愿</w:t>
      </w:r>
    </w:p>
    <w:p>
      <w:r>
        <w:t>月白亵裤一分分地慢慢褪下，少女最为隐秘的私处揭开了它神秘的面纱。</w:t>
      </w:r>
    </w:p>
    <w:p>
      <w:r>
        <w:t>我的手没来由的颤抖起来，心砰砰直跳。我的目光从春梅凹凸有秩的双峰一路扫下，平坦的小腹没有一丝赘肉，</w:t>
      </w:r>
    </w:p>
    <w:p>
      <w:r>
        <w:t>再向下却是一片光洁平滑的阴阜。</w:t>
      </w:r>
    </w:p>
    <w:p>
      <w:r>
        <w:t>「恩？春梅，你怎么没有阴毛呢？难不成是个白虎不成？」我仿佛拣到宝一般兴奋的问道。</w:t>
      </w:r>
    </w:p>
    <w:p>
      <w:r>
        <w:t>「哦……」我还没怎么动呢，这个小妮子就发搔了。「殿下，什么是白虎啊？</w:t>
      </w:r>
    </w:p>
    <w:p>
      <w:r>
        <w:t>人家下面不是让您给剃掉了吗？「</w:t>
      </w:r>
    </w:p>
    <w:p>
      <w:r>
        <w:t>「什么？让我给剃了。我靠，我这个太子爱好还真是广泛啊，剃阴毛这种调调以前只在Ａ片里见，等以后有机</w:t>
      </w:r>
    </w:p>
    <w:p>
      <w:r>
        <w:t>会我也要玩玩。呵呵」我心里打着主意。</w:t>
      </w:r>
    </w:p>
    <w:p>
      <w:r>
        <w:t>「娘子，把腿张开，让相公我好好看看你的宝贝啊！」我调笑的说道。</w:t>
      </w:r>
    </w:p>
    <w:p>
      <w:r>
        <w:t>春梅半推半就地被我将双腿搬开，现在这小妮子的姿势正好成一个「大」字。</w:t>
      </w:r>
    </w:p>
    <w:p>
      <w:r>
        <w:t>桃园水乡，尽收眼底。</w:t>
      </w:r>
    </w:p>
    <w:p>
      <w:r>
        <w:t>我是第一次这么近距离地真实观察女人的私处，还好，春梅的下身看来并没有遭到虐待，除了剃掉了阴毛，其</w:t>
      </w:r>
    </w:p>
    <w:p>
      <w:r>
        <w:t>他一切完好无缺，完美无暇。</w:t>
      </w:r>
    </w:p>
    <w:p>
      <w:r>
        <w:t>「光线太暗了，这也看不清啊。」我心里抱怨道。</w:t>
      </w:r>
    </w:p>
    <w:p>
      <w:r>
        <w:t>春梅躺在床上许久不见我有什么实质动作，不由好奇的睁开了眼睛，向身下看去。不看还好，这一看登时羞的</w:t>
      </w:r>
    </w:p>
    <w:p>
      <w:r>
        <w:t>无地自容，真恨不的找个地缝钻了进去。</w:t>
      </w:r>
    </w:p>
    <w:p>
      <w:r>
        <w:t>原来因为我嫌光线太暗看不清楚春梅的妙处，特意从烛台上取下了一根蜡烛。</w:t>
      </w:r>
    </w:p>
    <w:p>
      <w:r>
        <w:t>此时，我正手举红烛，详细的端详春梅的桃花园呢。</w:t>
      </w:r>
    </w:p>
    <w:p>
      <w:r>
        <w:t>只见春梅花瓣轻分，玉珠膨胀，蚌口徐徐倾吐着潺潺玉液，弄的桃花园口，一片泥泞，在烛光的映照下，散发</w:t>
      </w:r>
    </w:p>
    <w:p>
      <w:r>
        <w:t>着诱人的光芒。我手指轻轻分开蚌口。旦见那花径玉房之中，粉红对垒，层层叠叠，好似永无尽头。</w:t>
      </w:r>
    </w:p>
    <w:p>
      <w:r>
        <w:t>「娘子，好美啊。」我由衷的赞道。也不知道她听到没有，只是哦哦恩恩了两声。</w:t>
      </w:r>
    </w:p>
    <w:p>
      <w:r>
        <w:t>「啊……啊……」我也没怎么动啊，她为什么叫的这么急促啊。我正纳闷呢，无意间注意到，原来刚才我看西</w:t>
      </w:r>
    </w:p>
    <w:p>
      <w:r>
        <w:t>洋景看的入迷，一时失手，竟将烛蜡散到了她的大腿和阴阜之上。</w:t>
      </w:r>
    </w:p>
    <w:p>
      <w:r>
        <w:t>「这小蹄子还真有被虐待的潜质啊。」我不由感叹道。</w:t>
      </w:r>
    </w:p>
    <w:p>
      <w:r>
        <w:t>「娘子，我要来了。」我扶正春梅的巧臀，将她两条小腿架到我的肩上，挺起我已怒发冲冠地分身一个挺腰，</w:t>
      </w:r>
    </w:p>
    <w:p>
      <w:r>
        <w:t>向蚌口刺去。</w:t>
      </w:r>
    </w:p>
    <w:p>
      <w:r>
        <w:t>「啪……」，我顿时感觉到下身一阵疼痛，春梅也被我击的一个冷颤。原来是我用力过猛，而冲刺角度又有了</w:t>
      </w:r>
    </w:p>
    <w:p>
      <w:r>
        <w:t>偏差，一棍子打到了春梅的屁股上。</w:t>
      </w:r>
    </w:p>
    <w:p>
      <w:r>
        <w:t>「殿——下——」春梅腻腻的叫道，然后她伸出小手捉住了我的分身，引导着它向那无尽快乐的源头送去。</w:t>
      </w:r>
    </w:p>
    <w:p>
      <w:r>
        <w:t>伴随着春梅一声撕心裂肺的娇啼，我的分身深深进入了春梅的身体里。点点地落红，洒在软塌的锦被之上。</w:t>
      </w:r>
    </w:p>
    <w:p>
      <w:r>
        <w:t>「啊……」慢慢的，春梅也适应了充填于心口的分身，腰肢如灵蛇般摆动着，我刚开始还有些怜惜，到的此时</w:t>
      </w:r>
    </w:p>
    <w:p>
      <w:r>
        <w:t>也就顾不得那么多了。什么九浅一深，什么闭紧精关，以前看色文的那些花样，此时对我来说，早就丢到九霄云外</w:t>
      </w:r>
    </w:p>
    <w:p>
      <w:r>
        <w:t>了。</w:t>
      </w:r>
    </w:p>
    <w:p>
      <w:r>
        <w:t>现在的我只知道冲刺……冲刺……再冲刺。春梅那粉嫩的花径紧紧地握着我的分身，就如同有千万只小手抚弄</w:t>
      </w:r>
    </w:p>
    <w:p>
      <w:r>
        <w:t>一般。</w:t>
      </w:r>
    </w:p>
    <w:p>
      <w:r>
        <w:t>「啊……」毕竟是第一次行云布雨，伴随着最后一声低吟，我积存二十余年的精华一射而出。</w:t>
      </w:r>
    </w:p>
    <w:p>
      <w:r>
        <w:t>说来惭愧，这此我和春梅欢好，前后不过耸动了不足百下，就急急的缴械投降了。「殿下，春梅好舒服啊。」</w:t>
      </w:r>
    </w:p>
    <w:p>
      <w:r>
        <w:t>见我有些尴尬，春梅连忙过来讨好的说道。</w:t>
      </w:r>
    </w:p>
    <w:p>
      <w:r>
        <w:t>此时，我才注意到床上的落红，「春梅，你还是处女？」我疑问道。</w:t>
      </w:r>
    </w:p>
    <w:p>
      <w:r>
        <w:t>「殿下从前和太子妃行房之时，只是鞭打奴婢，却从来没有宠幸过奴婢。不过，现在奴婢终于真正成为殿下的</w:t>
      </w:r>
    </w:p>
    <w:p>
      <w:r>
        <w:t>人了，奴婢好高兴啊。」春梅一脸陶醉的说道。</w:t>
      </w:r>
    </w:p>
    <w:p>
      <w:r>
        <w:t>「我靠，看来我这个太子以前还不仅仅是变态，简直是白痴啊。这么个美娇娘，竟然只看不吃。有病，绝对有</w:t>
      </w:r>
    </w:p>
    <w:p>
      <w:r>
        <w:t>病。」</w:t>
      </w:r>
    </w:p>
    <w:p>
      <w:r>
        <w:t>我心里已经对我这个身体以前的主人下了定义。生理缺陷外带精神不正常。</w:t>
      </w:r>
    </w:p>
    <w:p>
      <w:r>
        <w:t>想想，我这不也是咒自己吗。想到这，我不禁呸呸自己的乌鸦嘴。</w:t>
      </w:r>
    </w:p>
    <w:p>
      <w:r>
        <w:t>春梅已经从床上坐了起来，恋恋不舍的依偎在我的怀里。我知道女人在做完爱以后，特别依恋男人的怀抱。</w:t>
      </w:r>
    </w:p>
    <w:p>
      <w:r>
        <w:t>「春梅，你看，都流出来了。」原来由于体位的关系，刚才我射入春梅体内的精液顺着花径又流了出来。此时，</w:t>
      </w:r>
    </w:p>
    <w:p>
      <w:r>
        <w:t>春梅的私处可谓是一踏糊涂，精液混合着淫水，房间弥漫着浓郁的性气息。</w:t>
      </w:r>
    </w:p>
    <w:p>
      <w:r>
        <w:t>「什么？……哎呀……」春梅起先没领会我的意思，待低头看到我说的情景时，更是羞怯外加慌乱。</w:t>
      </w:r>
    </w:p>
    <w:p>
      <w:r>
        <w:t>「殿下，让奴婢处理一下吧。」春梅看到我已经软下来的分身也是狼籍一片，连忙从枕边取出一块香巾，先草</w:t>
      </w:r>
    </w:p>
    <w:p>
      <w:r>
        <w:t>草的擦拭了一下自己的下身。然后，伏下身子，将我的小兄弟叼起来，用小嘴为我清理战场。</w:t>
      </w:r>
    </w:p>
    <w:p>
      <w:r>
        <w:t>须臾，在春梅樱桃小口的服侍下，我的兄弟又雄赳赳气昂昂了。这多少让我找回了些面子，可却吓坏了我身边</w:t>
      </w:r>
    </w:p>
    <w:p>
      <w:r>
        <w:t>的玉人。</w:t>
      </w:r>
    </w:p>
    <w:p>
      <w:r>
        <w:t>「殿下，奴婢真的不行了，就让奴婢用嘴伺候殿下吧。」春梅怯怯的说道。</w:t>
      </w:r>
    </w:p>
    <w:p>
      <w:r>
        <w:t>我知道她刚刚破处，花房娇嫩，那里经的住再次摧残啊。我笑呵呵的说道：「好了，别怕。你忘了刚才我对你</w:t>
      </w:r>
    </w:p>
    <w:p>
      <w:r>
        <w:t>说的话吗，从今以后，我不会让你再受半点委屈。今天就到这里吧，来日方长。看天色也不早了，来，让我抱着乖</w:t>
      </w:r>
    </w:p>
    <w:p>
      <w:r>
        <w:t>宝贝睡个好觉吧。」</w:t>
      </w:r>
    </w:p>
    <w:p>
      <w:r>
        <w:t>听到我这么说，她显然放下了心事。可一听到我要抱着她睡觉，又马上紧张了起来。「啊！不，不，不。殿下，</w:t>
      </w:r>
    </w:p>
    <w:p>
      <w:r>
        <w:t>太子妃也该回来了，奴婢还有事，就让奴婢先服侍殿下睡吧。」春梅仿佛从刚才的幸福陶醉中突然醒来，脸上竟是</w:t>
      </w:r>
    </w:p>
    <w:p>
      <w:r>
        <w:t>惶恐害怕的神情。</w:t>
      </w:r>
    </w:p>
    <w:p>
      <w:r>
        <w:t>「难道春梅她怕太子妃不成，说来也是奇怪，这个春梅既然和太子两口子玩ｓｍ，竟然至今保持着处子之身，</w:t>
      </w:r>
    </w:p>
    <w:p>
      <w:r>
        <w:t>如果说问题出在太子身上，也太说不通了。到是如果说，问题出在太子妃身上，到是更为合理。」我想及与此，更</w:t>
      </w:r>
    </w:p>
    <w:p>
      <w:r>
        <w:t>为恼火。</w:t>
      </w:r>
    </w:p>
    <w:p>
      <w:r>
        <w:t>「太子妃，哼，春梅，以后别再在我面前提那个『贱人』。」我怒气冲冲的说道。</w:t>
      </w:r>
    </w:p>
    <w:p>
      <w:r>
        <w:t>「谁是『贱人』啊？」一声清脆的娇斥，从门外穿来。我那个「贱人老婆」</w:t>
      </w:r>
    </w:p>
    <w:p>
      <w:r>
        <w:t>太子妃却是在此时闯了进来，身后还跟着两个侍女，正是秋兰、冬菊那对双生子。</w:t>
      </w:r>
    </w:p>
    <w:p>
      <w:r>
        <w:t>春梅看见太子妃回来了，吓的身子一阵哆嗦。急忙从塌上爬下来，跪到地上，衣服也顾不的穿了，随便从床上</w:t>
      </w:r>
    </w:p>
    <w:p>
      <w:r>
        <w:t>拿了一件，堪堪遮住玉体。脸色已是煞白。即使跪在那里也是一个劲的打哆嗦，说不出一句话来。</w:t>
      </w:r>
    </w:p>
    <w:p>
      <w:r>
        <w:t>我看到此情此景，不由得火往上撞。「现在这个太子可不是以前哪个太子了，你是什么东西，还敢在老子面前</w:t>
      </w:r>
    </w:p>
    <w:p>
      <w:r>
        <w:t>耀武扬威，我呸！」我暗道。</w:t>
      </w:r>
    </w:p>
    <w:p>
      <w:r>
        <w:t>我站起身来，也没有穿衣服，先拉起楚楚可怜的春梅，将她藏到我身后，然后怒目瞪着那「贱人」，冷冰冰地</w:t>
      </w:r>
    </w:p>
    <w:p>
      <w:r>
        <w:t>说道：「谁是贱人谁自己知道，还用的着我说吗？」其实，我心里并不想现在就和太子妃闹僵了，毕竟我初来乍道，</w:t>
      </w:r>
    </w:p>
    <w:p>
      <w:r>
        <w:t>各方面还不清楚，现在点破了她与皇帝的关系，对我来说，弊大与利。</w:t>
      </w:r>
    </w:p>
    <w:p>
      <w:r>
        <w:t>太子妃先是很错愕，诧异地抬头看了我一眼。那意思是说，我今天是怎么了，敢和他顶嘴了。想来，我以前这</w:t>
      </w:r>
    </w:p>
    <w:p>
      <w:r>
        <w:t>个太子也是个软柿子，她怎么捏怎么成。</w:t>
      </w:r>
    </w:p>
    <w:p>
      <w:r>
        <w:t>不过，太子妃毕竟是太子妃，能做上太子妃，将来皇后宝座的女人毕竟是不简单的。从刚进屋时候的怒气冲冲，</w:t>
      </w:r>
    </w:p>
    <w:p>
      <w:r>
        <w:t>到闻我挖苦后的惊讶错愕，不过一息工夫，取而代之的，马上又是一张笑颜如花，亦娇亦嗔地俊俏面容。脸还是那</w:t>
      </w:r>
    </w:p>
    <w:p>
      <w:r>
        <w:t>张脸，笑容仍旧动人心魄，可在我眼中，却变的狰狞恐怖，我背上的寒毛都竖了起来。</w:t>
      </w:r>
    </w:p>
    <w:p>
      <w:r>
        <w:t>「殿下，您的伤好点了吗，不舒服就不要起来了，看看，这夏夜的风凉，别冻坏了身子。」说着，自己亲自到</w:t>
      </w:r>
    </w:p>
    <w:p>
      <w:r>
        <w:t>塌上拿了件衣服为我披在了身上。</w:t>
      </w:r>
    </w:p>
    <w:p>
      <w:r>
        <w:t>「臣妾先告退了，让春梅为伺候殿下侍寝吧。」</w:t>
      </w:r>
    </w:p>
    <w:p>
      <w:r>
        <w:t>「春梅，好好伺候殿下，哀家不会亏待你的。」说着向春梅看了一眼。就是这一眼，我捕捉到她眼中的恶毒和</w:t>
      </w:r>
    </w:p>
    <w:p>
      <w:r>
        <w:t>残忍。</w:t>
      </w:r>
    </w:p>
    <w:p>
      <w:r>
        <w:t>看着太子妃走出寝宫，春梅这会已经是几欲晕倒。我看了看太子妃的背影，又看了看蜷缩在地上的春梅。心里</w:t>
      </w:r>
    </w:p>
    <w:p>
      <w:r>
        <w:t>真是五样杂陈，好不难受啊。</w:t>
      </w:r>
    </w:p>
    <w:p>
      <w:r>
        <w:t>刚才的香艳让太子妃这一闹，什么兴趣也提不起来了。况且太子妃临走时那目光，一直在我眼前晃动。</w:t>
      </w:r>
    </w:p>
    <w:p>
      <w:r>
        <w:t>「青蛇竹碗口，黄蜂尾后针，两者皆不毒，最毒妇人心。」我今后还是要防着她一点，我心里这样提醒着自己。</w:t>
      </w:r>
    </w:p>
    <w:p>
      <w:r>
        <w:t>将春梅抱上床塌，拥入怀中，还能感受到她的惊吓。我安慰道：「春梅，别怕，一切有我呢。」</w:t>
      </w:r>
    </w:p>
    <w:p>
      <w:r>
        <w:t>就这样，我和春梅在不知不觉中沉沉睡去……</w:t>
      </w:r>
    </w:p>
    <w:p>
      <w:r>
        <w:t>＊＊＊＊＊＊＊＊＊＊＊＊＊＊＊＊＊＊＊＊＊＊＊＊＊＊＊＊＊＊＊＊＊</w:t>
      </w:r>
    </w:p>
    <w:p>
      <w:r>
        <w:t>「有刺客，抓刺客啊……」我被一声声尖利的喊叫惊醒。</w:t>
      </w:r>
    </w:p>
    <w:p>
      <w:r>
        <w:t>「什么，刺客。我靠，我不会这么衰吧。刚来古代就戴了顶绿帽子，这帽子还没摘掉呢，又来了刺客。不会是</w:t>
      </w:r>
    </w:p>
    <w:p>
      <w:r>
        <w:t>来刺杀我这个太子的吧。」我心里嘀咕道。</w:t>
      </w:r>
    </w:p>
    <w:p>
      <w:r>
        <w:t>可是我转念一想，又多了几分欣喜和期待。「来皇宫当刺客，自然最先刺杀的是皇帝那个老白毛了，我这个太</w:t>
      </w:r>
    </w:p>
    <w:p>
      <w:r>
        <w:t>子害什么怕啊。真珠、耶素、玉皇大帝，求你们大发神威让那帮龟孙子刺客把哪个老白毛宰了好了。这样我这个太</w:t>
      </w:r>
    </w:p>
    <w:p>
      <w:r>
        <w:t>子可就发了。」</w:t>
      </w:r>
    </w:p>
    <w:p>
      <w:r>
        <w:t>我暗暗发誓诅咒。</w:t>
      </w:r>
    </w:p>
    <w:p>
      <w:r>
        <w:t>「殿下，我听到外面有人喊有刺客啊！」春梅也被外面的喊叫声惊醒。此时，正慌忙的找衣服穿。</w:t>
      </w:r>
    </w:p>
    <w:p>
      <w:r>
        <w:t>「你要去哪里？现在外面这么乱，不要乱走！」我关心道。</w:t>
      </w:r>
    </w:p>
    <w:p>
      <w:r>
        <w:t>「殿下，您安心躺着吧。宫里面这么多禁卫，不会有事的。我出去看看，也好一会回来向殿下禀报外面的情形。</w:t>
      </w:r>
    </w:p>
    <w:p>
      <w:r>
        <w:t>再说，我一个宫女就算遇到刺客也不会如何的。」春梅手脚很快，一会就准备停当了。</w:t>
      </w:r>
    </w:p>
    <w:p>
      <w:r>
        <w:t>我一想她说的也有道理，我一个太子，宫里出了刺客不问不闻也是不好。而我自己出去也确实太危险了。谁让</w:t>
      </w:r>
    </w:p>
    <w:p>
      <w:r>
        <w:t>咱胆子小呢，我可不想来到这个古代做了太子还没一天，就莫名其妙的被挂了。</w:t>
      </w:r>
    </w:p>
    <w:p>
      <w:r>
        <w:t>「好吧，春梅，快去快回。」我点点头，同意了春梅的建议。</w:t>
      </w:r>
    </w:p>
    <w:p>
      <w:r>
        <w:t>看着春梅快步走出寝殿的大门，我的右眼皮跳个不停。</w:t>
      </w:r>
    </w:p>
    <w:p>
      <w:r>
        <w:t>「左眼跳福，右眼跳灾，该不会我又有什么不测吧。」我不由想道。</w:t>
      </w:r>
    </w:p>
    <w:p>
      <w:r>
        <w:t>「呸、呸、呸，乌鸦嘴。」我还是不放心，也起床穿好衣服，我想总要找个什么东西防身才好啊。我在房间里</w:t>
      </w:r>
    </w:p>
    <w:p>
      <w:r>
        <w:t>翻找起来。</w:t>
      </w:r>
    </w:p>
    <w:p>
      <w:r>
        <w:t>武器我是一件没有找到，哪怕是一把水果刀都欠奉。不过我找到了一块太子的出宫腰牌。手里拿着腰牌，我不</w:t>
      </w:r>
    </w:p>
    <w:p>
      <w:r>
        <w:t>觉得自怨自艾起来。这东西现在有什么用处啊。</w:t>
      </w:r>
    </w:p>
    <w:p>
      <w:r>
        <w:t>就在此时，我忽觉得背后风起，一把冰冷的宝剑架到了我脖子上。</w:t>
      </w:r>
    </w:p>
    <w:p>
      <w:r>
        <w:t>「完了，是刺客，我的命怎么这么苦啊。」我心里是叫苦不跌。</w:t>
      </w:r>
    </w:p>
    <w:p>
      <w:r>
        <w:t>「别出声，你是太子吗？」来人冷冷的问道。声音虽冷，却可以听出是个女子的声音。</w:t>
      </w:r>
    </w:p>
    <w:p>
      <w:r>
        <w:t>都说人在紧急的情况下，总是可以超常发挥自己的潜质。而我此时脑子也是转的飞快，为了保住小命我也是无</w:t>
      </w:r>
    </w:p>
    <w:p>
      <w:r>
        <w:t>所不用其极了。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