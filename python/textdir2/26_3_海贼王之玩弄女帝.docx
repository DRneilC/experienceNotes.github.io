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海贼王之玩弄女帝</w:t>
      </w:r>
    </w:p>
    <w:p>
      <w:r>
        <w:t>.</w:t>
      </w:r>
    </w:p>
    <w:p>
      <w:r>
        <w:t>１初至女儿岛</w:t>
      </w:r>
    </w:p>
    <w:p>
      <w:r>
        <w:t>一天，外面风雨交加，我正在看黄漫画，突然天上一道雷劈到了电脑上，使得电脑爆炸了。随后电脑化作了一</w:t>
      </w:r>
    </w:p>
    <w:p>
      <w:r>
        <w:t>个黑洞，一股巨大的吸力从里面传来，把我送到了另一个世界。</w:t>
      </w:r>
    </w:p>
    <w:p>
      <w:r>
        <w:t>「男人，告诉我你来这里的企图是什么？」，一阵悦耳的声音传来，把我从晕迷中唤醒，睁开眼一看，我正在</w:t>
      </w:r>
    </w:p>
    <w:p>
      <w:r>
        <w:t>一个大厅里，四周都是女人，而且穿着都十分暴露，像野人一般，仅仅把身体重要部位用兽皮遮住。而且这个画面</w:t>
      </w:r>
    </w:p>
    <w:p>
      <w:r>
        <w:t>貌似很熟悉……我站起来看向前方，顿时木立当场，只见一个无法形容的美女做在盘蛇之上盯着我，三千青丝飘洒</w:t>
      </w:r>
    </w:p>
    <w:p>
      <w:r>
        <w:t>在肩头，身着红色暴露旗袍，中间的两块乳房也十分大，似乎要把旗袍撑破的样子，而且旗袍只是从两边盖住型的，</w:t>
      </w:r>
    </w:p>
    <w:p>
      <w:r>
        <w:t>中间可以分明的看见两个球球夹出一条令人喷血的圆缝，仿佛有人从两边把它们使劲按在一起一样。</w:t>
      </w:r>
    </w:p>
    <w:p>
      <w:r>
        <w:t>但在这个时候，这位大美女眼中却露出了几分厌恶的目光，「男人，为什么不回答我的话？」</w:t>
      </w:r>
    </w:p>
    <w:p>
      <w:r>
        <w:t>「是……是，女帝大人……」一滴冷汗从额头流下，错不了的，她是女帝！</w:t>
      </w:r>
    </w:p>
    <w:p>
      <w:r>
        <w:t>天哪，我竟然来到了海贼王的世界，而且一开始就碰到了女帝，但现在自己什么能力都没有，不知道应该算幸</w:t>
      </w:r>
    </w:p>
    <w:p>
      <w:r>
        <w:t>运还是悲剧呢？</w:t>
      </w:r>
    </w:p>
    <w:p>
      <w:r>
        <w:t>突然，我注意到一个细节，那就是被路飞救的那个小女孩就站在女帝身边。</w:t>
      </w:r>
    </w:p>
    <w:p>
      <w:r>
        <w:t>她已经得宠了吗？也就是说，女帝已经喜欢上路飞了……一阵失落之后，我突然又楞回来，一个大淫谋出现在</w:t>
      </w:r>
    </w:p>
    <w:p>
      <w:r>
        <w:t>心中……「女帝大人，其实我是来帮你的！」</w:t>
      </w:r>
    </w:p>
    <w:p>
      <w:r>
        <w:t>「帮我？」女帝眉头微皱，「是的！我可以帮助您得到路飞大人！」！女帝站起来了，显然很激动，但随后又</w:t>
      </w:r>
    </w:p>
    <w:p>
      <w:r>
        <w:t>左右看了下，马上坐下来，看着我红着脸心虚的问「你能怎么帮我？」上钩了！呵呵，我发现计谋果然行得通，于</w:t>
      </w:r>
    </w:p>
    <w:p>
      <w:r>
        <w:t>是说「我知道路飞大人为什么不会娶女帝大人，因为女帝大人的身体有一种你们女人自己所察觉不出来的隐疾！有</w:t>
      </w:r>
    </w:p>
    <w:p>
      <w:r>
        <w:t>这个隐疾存在的话，娶了女帝大人，只会让您痛苦！所以路飞大人为了您的幸福，忍痛放弃了您！」</w:t>
      </w:r>
    </w:p>
    <w:p>
      <w:r>
        <w:t>女帝黯然神伤，心道「路飞君是因为这样才不肯与我成婚吗？是啊，路飞君就是这样的男子汉啊！」想到此处</w:t>
      </w:r>
    </w:p>
    <w:p>
      <w:r>
        <w:t>双眼竟变成星星状。</w:t>
      </w:r>
    </w:p>
    <w:p>
      <w:r>
        <w:t>「那么，这位朋友，你能怎么帮哀家呢？」</w:t>
      </w:r>
    </w:p>
    <w:p>
      <w:r>
        <w:t>「女帝大人，我曾经学习到一种舞蹈，叫做神仙舞，此舞必须男女合跳，跳舞时间长以后，可以帮您除掉那个</w:t>
      </w:r>
    </w:p>
    <w:p>
      <w:r>
        <w:t>隐疾！」</w:t>
      </w:r>
    </w:p>
    <w:p>
      <w:r>
        <w:t>「那么，你可以和我跳那个舞吗？」女帝此刻已经完全沉浸在病好以后和路飞之间的幸福中了……「此舞的第</w:t>
      </w:r>
    </w:p>
    <w:p>
      <w:r>
        <w:t>一阶段，女人坐着就可以了，由我来帮您完成」</w:t>
      </w:r>
    </w:p>
    <w:p>
      <w:r>
        <w:t>我边说边走，来到女帝身旁。</w:t>
      </w:r>
    </w:p>
    <w:p>
      <w:r>
        <w:t>走近之后，不由心跳加速起来，这可是货真价实的海贼第一美女女帝汉库克啊！而且是显示版的，就坐在我面</w:t>
      </w:r>
    </w:p>
    <w:p>
      <w:r>
        <w:t>前，幽幽的兰香直让我心神荡漾。</w:t>
      </w:r>
    </w:p>
    <w:p>
      <w:r>
        <w:t>我深呼一口气，双手放在女帝双乳两旁，直接开始搁着旗袍揉起来，女儿岛与世隔离，更没一个男人，岛上的</w:t>
      </w:r>
    </w:p>
    <w:p>
      <w:r>
        <w:t>美女们自然对男女之事丝毫不懂。女帝只是静静坐在那，看着我的手变幻着揉着自己的乳房，只感觉如同触电一般</w:t>
      </w:r>
    </w:p>
    <w:p>
      <w:r>
        <w:t>麻麻的感觉不断从胸前传来，浑身像中了魔法一般，燥热不已，不禁对我的话更加信服了。</w:t>
      </w:r>
    </w:p>
    <w:p>
      <w:r>
        <w:t>我看着女帝已经相信，于是更加放肆的揉起来，女帝本就已经被衣服束紧的肉球，在我手中不时上下翻滚，变</w:t>
      </w:r>
    </w:p>
    <w:p>
      <w:r>
        <w:t>幻成各种形状。之后右手继续下移，摩挲小腹和曼腰，左手则继续揉捏，并开始用嘴吧轻咬乳头，并用舌头不停的</w:t>
      </w:r>
    </w:p>
    <w:p>
      <w:r>
        <w:t>拨弄，那红色的旗袍上的两点便湿透了。</w:t>
      </w:r>
    </w:p>
    <w:p>
      <w:r>
        <w:t>我的右手终于到达目的地，呵呵，女儿岛上女帝自然没有穿裤衩的，我的右手直接抚摩起那片丛林，并一点一</w:t>
      </w:r>
    </w:p>
    <w:p>
      <w:r>
        <w:t>点的拨弄起那已经胀起的阴缔。女帝此时脸已经通红，不解自己为何会莫名其妙的忍不住尿尿。我感觉到那芳草衣</w:t>
      </w:r>
    </w:p>
    <w:p>
      <w:r>
        <w:t>衣的地方已经泛滥成灾了，爱液顺着那蛇的身体汩汩流下，终于，女帝忍不住呻吟了出来，浑身一抖动，小穴竟喷</w:t>
      </w:r>
    </w:p>
    <w:p>
      <w:r>
        <w:t>出巨量的淫水来，从没做过这种事情的女帝竟然这样敏感，还没怎么搞就高潮了！</w:t>
      </w:r>
    </w:p>
    <w:p>
      <w:r>
        <w:t>「请您……请您，能不能……先……停一下……哀家……哀家要……上一下……茅房……」女帝娇喘着请求道，</w:t>
      </w:r>
    </w:p>
    <w:p>
      <w:r>
        <w:t>似乎觉得太丢脸了，毕竟当着那么多人的面，自己竟然尿了！</w:t>
      </w:r>
    </w:p>
    <w:p>
      <w:r>
        <w:t>我说道「女帝大人请不要惊慌，这是正常的排毒现象，您下体喷出的不是尿液，而是毒素，请您不要忍耐，把</w:t>
      </w:r>
    </w:p>
    <w:p>
      <w:r>
        <w:t>那些脏东西都喷出来吧。」</w:t>
      </w:r>
    </w:p>
    <w:p>
      <w:r>
        <w:t>女帝于是继续忍耐着，任由我继续玩弄着自己的身体，并不时的阵阵痉挛着，下穴猛烈的喷吐着淫液。心中默</w:t>
      </w:r>
    </w:p>
    <w:p>
      <w:r>
        <w:t>默想着，一定要忍耐，为了路飞君……我享受着嫩嫩的肉感之时，也感觉到下身肿胀的厉害，看着那女帝已近乎被</w:t>
      </w:r>
    </w:p>
    <w:p>
      <w:r>
        <w:t>淫液湿透的旗袍，感觉时机已到，于是说「女帝大人，接下来便是第二阶段了，想要叫的话就大声呻吟吧，这样对</w:t>
      </w:r>
    </w:p>
    <w:p>
      <w:r>
        <w:t>您的病症康复更好，请您一定要忍耐住接下来的疼痛，不要反抗，这样才能给您上药，否则就功亏一篑了！」</w:t>
      </w:r>
    </w:p>
    <w:p>
      <w:r>
        <w:t>我说完，立马掏出了已经铁硬的龙枪，一下捅了进去，直至最深处。「啊！」</w:t>
      </w:r>
    </w:p>
    <w:p>
      <w:r>
        <w:t>鲜血从女帝小穴中流出来，肉体的撕裂感让女帝痛得大叫出来。</w:t>
      </w:r>
    </w:p>
    <w:p>
      <w:r>
        <w:t>周围的女兵见状，担心的赶过来，女帝强忍着痛挥一挥手道「我……没事……你们……不要打扰……医生大人</w:t>
      </w:r>
    </w:p>
    <w:p>
      <w:r>
        <w:t>的……治疗……」</w:t>
      </w:r>
    </w:p>
    <w:p>
      <w:r>
        <w:t>于是又听话的呻吟出来，「恩……啊……恩……」当着国民的面，让她感觉到无比的羞耻，但为了路飞，她逼</w:t>
      </w:r>
    </w:p>
    <w:p>
      <w:r>
        <w:t>自己忘记尊严，投入到肉体传来的曼妙感觉中。</w:t>
      </w:r>
    </w:p>
    <w:p>
      <w:r>
        <w:t>我快速的出入着，疯狂的捏玩女帝已经红肿的双乳。「啊……恩……好舒服啊……小穴挤满了……小穴又舒张</w:t>
      </w:r>
    </w:p>
    <w:p>
      <w:r>
        <w:t>了……恩……恩……」女帝已经近乎痴傻的呻吟了，目光中已经没有了焦距，下身已经从开始的疼痛到快感到麻木</w:t>
      </w:r>
    </w:p>
    <w:p>
      <w:r>
        <w:t>没有感觉了……我逐渐加快抽插的速度，终于在一阵快感之后，把１８年储存的精华通通射入了女帝的小穴中……</w:t>
      </w:r>
    </w:p>
    <w:p>
      <w:r>
        <w:t>抽出来ＪＪ，女帝的小穴依旧一阵阵痉挛，浓浓的精液从小穴里益处来。抬头一看，女帝竟然已经晕过去了……突</w:t>
      </w:r>
    </w:p>
    <w:p>
      <w:r>
        <w:t>然，脑中传来一个声音「获得神经激活３０％，能量觉醒０。００９％战斗力刷新：９重颠峰强者。</w:t>
      </w:r>
    </w:p>
    <w:p>
      <w:r>
        <w:t>世界战斗力排行：６」</w:t>
      </w:r>
    </w:p>
    <w:p>
      <w:r>
        <w:t>神经激活？什么意思啊？我对脑海中的声音感觉莫名其妙，但感觉一股强大的力量从下身处传遍全身，一瞬间</w:t>
      </w:r>
    </w:p>
    <w:p>
      <w:r>
        <w:t>感觉自己强大了无数倍。仿佛一下子变成了天地的霸主一般。而且刚射完的疲惫也一扫而光了，随时都能挺抢再战。</w:t>
      </w:r>
    </w:p>
    <w:p>
      <w:r>
        <w:t>呵呵，既然有了力量，那么便不必装下去了，哈哈，世界第６强者吗？海贼的ＭＭ们，洗干净等着本座临幸吧</w:t>
      </w:r>
    </w:p>
    <w:p>
      <w:r>
        <w:t>……哈哈……「汉库克，今天的治疗便结束了，以后每天都要治疗哦」当然不能一直玩下去了，看她那个样子，估</w:t>
      </w:r>
    </w:p>
    <w:p>
      <w:r>
        <w:t>计再玩下去真的会死的。</w:t>
      </w:r>
    </w:p>
    <w:p>
      <w:r>
        <w:t>「大胆，竟敢直呼女帝大人的姓名！」路飞救的那个傻妞又开始犯傻了。</w:t>
      </w:r>
    </w:p>
    <w:p>
      <w:r>
        <w:t>我看了她一眼，暗想了一个好玩的游戏。于是晃醒女帝对她说，「汉库克，第二份药物是定量从别的女人身体</w:t>
      </w:r>
    </w:p>
    <w:p>
      <w:r>
        <w:t>中提取出来的，要药物的话，就要每天至少交给我一个女人，必须不能重复，而且必须是很漂亮的，否则药物会影</w:t>
      </w:r>
    </w:p>
    <w:p>
      <w:r>
        <w:t>响你的容颜。」</w:t>
      </w:r>
    </w:p>
    <w:p>
      <w:r>
        <w:t>女帝虚弱的说「好……好吧，那你……可以每天……调两名面容……不错的女战士，随意……处置」我笑着回</w:t>
      </w:r>
    </w:p>
    <w:p>
      <w:r>
        <w:t>答道「谢女帝理解！」手指弹了一下那球球，转身走到那个女孩面前。</w:t>
      </w:r>
    </w:p>
    <w:p>
      <w:r>
        <w:t>她看着我走过来，似乎十分愤怒，但又不敢违抗女帝的命令，只是立在那里，等着我对她进行莫名其妙的舞蹈。</w:t>
      </w:r>
    </w:p>
    <w:p>
      <w:r>
        <w:t>我命人把她双手和左脚捆起来，这样可以清新的看到那娇艳的粉红阴缔和小穴暴露在空气中，我此时已经有了</w:t>
      </w:r>
    </w:p>
    <w:p>
      <w:r>
        <w:t>神奇的力量，变出了一个大型号的自慰器，然后命人把一个木盆放在女孩的小穴下。然后开始肆无忌惮的用自慰器</w:t>
      </w:r>
    </w:p>
    <w:p>
      <w:r>
        <w:t>插起她来，她痛得叫了出来，但似乎在努力忍着痛苦来维持女战士的尊严。我快速的抽插着，任她那身体阵阵颤抖。</w:t>
      </w:r>
    </w:p>
    <w:p>
      <w:r>
        <w:t>然后一只手揉起她那摇摆的双乳，另一只手逐渐加快的抽插着……周围其他女儿岛的人惊奇的看着这一幕，看着那</w:t>
      </w:r>
    </w:p>
    <w:p>
      <w:r>
        <w:t>个女孩子从一开始的痛苦，到后来的舒服的呻吟，双眼迷离，像是在享受一种无法言语的美妙感觉一样。</w:t>
      </w:r>
    </w:p>
    <w:p>
      <w:r>
        <w:t>众女不禁也好奇和期待起这个男人与她们一起跳这神秘的神仙舞了……</w:t>
      </w:r>
    </w:p>
    <w:p>
      <w:r>
        <w:t>那个女孩子随着我的抽插和玩弄，表情越来越放荡和夸张，上身不住的扭动着，下身一阵阵痉挛，并如喷出大</w:t>
      </w:r>
    </w:p>
    <w:p>
      <w:r>
        <w:t>量的爱液，大约过了一个小时的样子，那个盆子竟然被她的爱液积满了。整个木盆里全是透明的，有着微微处子遗</w:t>
      </w:r>
    </w:p>
    <w:p>
      <w:r>
        <w:t>留清香的淫水。此时的女战士，早已变得虚弱无比，尽管下身的自慰器已经抽了出来，肿红的小穴依旧一阵阵痉挛</w:t>
      </w:r>
    </w:p>
    <w:p>
      <w:r>
        <w:t>……我把女帝给叫了下来，女帝一颤一颤的从王座上走下。</w:t>
      </w:r>
    </w:p>
    <w:p>
      <w:r>
        <w:t>「汉库克，这是今天的第二份药，必须全部喝完，每天这样做，一年后你的病就好了，另一个女战士，则是补</w:t>
      </w:r>
    </w:p>
    <w:p>
      <w:r>
        <w:t>充我所损失的力量所用，请让我带回自己房间用秘法处理。」</w:t>
      </w:r>
    </w:p>
    <w:p>
      <w:r>
        <w:t>女帝，似乎是太累了，只是点了点头。随后，就让两名侍女伺候她饮用药物。</w:t>
      </w:r>
    </w:p>
    <w:p>
      <w:r>
        <w:t>我则笑着挑了一个美女，在侍女的引导下走回房间了。之所以定下一年的期限，不是因为一年后便不要女帝了，</w:t>
      </w:r>
    </w:p>
    <w:p>
      <w:r>
        <w:t>而是没必要继续欺骗她了，我已经感觉到玩弄完那女战士后，力量又有了巨大的提升，力量排名递升到第３。也就</w:t>
      </w:r>
    </w:p>
    <w:p>
      <w:r>
        <w:t>是说，我的力量的提升是与玩女人得到的爽快感成正比的。如今已经是世界第３到时候成第一后，毫无顾虑直接强</w:t>
      </w:r>
    </w:p>
    <w:p>
      <w:r>
        <w:t>硬的玩弄她，恐怕会更有趣。而且还能玩弄海贼世界的其他美女。</w:t>
      </w:r>
    </w:p>
    <w:p>
      <w:r>
        <w:t>很快，一年的时间就过去了……整个女儿岛本来人数就不是很多，一年下来，女儿岛上有姿色的女人也全部</w:t>
      </w:r>
    </w:p>
    <w:p>
      <w:r>
        <w:t>都玩了个遍。而且女帝更是每天都要和我做爱，我假以治疗之名要她配合我进行了各种姿势和方法，变得各种花样</w:t>
      </w:r>
    </w:p>
    <w:p>
      <w:r>
        <w:t>玩弄她。由于被我玩每天都花大量时间，她经常是在会议堂里边呻吟着被我抽插玩弄着边处理国务，比如说现在。</w:t>
      </w:r>
    </w:p>
    <w:p>
      <w:r>
        <w:t>女帝坐在腿上我上下起伏着，我的双手揉捏着女帝的双乳，呻吟声袅袅在耳边围绕。细细的听，可以听见女帝</w:t>
      </w:r>
    </w:p>
    <w:p>
      <w:r>
        <w:t>的小穴穿来的扑哧扑哧的声音。周围的大臣传达着各种国事，而女帝则娇喘着回答她们。王座依旧是那盘着的花蛇，</w:t>
      </w:r>
    </w:p>
    <w:p>
      <w:r>
        <w:t>它全身粘呼呼的，是半干的女帝的爱液，在我的命令下女帝并未用水清洗那条蛇和自己，并且每个星期都要泡在漂</w:t>
      </w:r>
    </w:p>
    <w:p>
      <w:r>
        <w:t>亮的女战士被我「提取」出来的爱液里由我亲自用爱液帮她清洗全身，并且不许再喝水，口渴了便只能喝那些爱液。</w:t>
      </w:r>
    </w:p>
    <w:p>
      <w:r>
        <w:t>一年以来，女帝浑身冲满了淫靡的气味，在我神奇力量引导下改造她的身体成了不老不灭之躯，不管怎么做爱也不</w:t>
      </w:r>
    </w:p>
    <w:p>
      <w:r>
        <w:t>会疲惫。并且把她和我做爱的感觉放大了一百倍，现在我只要轻抚她的小穴，便能引出阵阵波涛，她变得时时刻刻</w:t>
      </w:r>
    </w:p>
    <w:p>
      <w:r>
        <w:t>都很敏感，当然，只是对我而言。</w:t>
      </w:r>
    </w:p>
    <w:p>
      <w:r>
        <w:t>当天夜晚，本来女帝还想要在病好之后杀了我。但被我一击打败了，我告诉她，我欺骗了她，她和我做的事情，</w:t>
      </w:r>
    </w:p>
    <w:p>
      <w:r>
        <w:t>其实是夫妻才能做的做爱，她已经被我夺取了贞操，路飞永远不可能爱她了，她伤心欲绝，但我告诉她她不能死，</w:t>
      </w:r>
    </w:p>
    <w:p>
      <w:r>
        <w:t>必须听我的话，否则我就去杀了路飞。现在我的神经觉醒已经高达４９％，能量觉醒０。</w:t>
      </w:r>
    </w:p>
    <w:p>
      <w:r>
        <w:t>１％，战斗力：初级主神级别！世界战斗力排行１。也就是说我现在在的这个世界，已经没有对手了，事实</w:t>
      </w:r>
    </w:p>
    <w:p>
      <w:r>
        <w:t>上，当我力量跨越９重颠峰达到初级神阶时，就已经是第一了，也就是说这个世界没有神阶的存在！而我现在进入</w:t>
      </w:r>
    </w:p>
    <w:p>
      <w:r>
        <w:t>主神级别，战斗力比这个世界的最强还要强上两个级别！这片大海简直就已经可以说是任我揉虐了。</w:t>
      </w:r>
    </w:p>
    <w:p>
      <w:r>
        <w:t>２淫靡</w:t>
      </w:r>
    </w:p>
    <w:p>
      <w:r>
        <w:t>九蛇把女儿岛上姿色最美的女孩全聚集到九蛇船上后，我便开始淫乱的寻找草帽团之旅了，事实上只要我一个</w:t>
      </w:r>
    </w:p>
    <w:p>
      <w:r>
        <w:t>念头，便能够将船移动到万里阳光号之前，但那样就少很多趣味了。毕竟像现在这样的后悔，绝望，不太配合自己</w:t>
      </w:r>
    </w:p>
    <w:p>
      <w:r>
        <w:t>而又淫水泛滥，咬破嘴唇依旧难以忍住快感的女帝很是让人别有一翻玩弄的滋味。</w:t>
      </w:r>
    </w:p>
    <w:p>
      <w:r>
        <w:t>我对整艘船都施加了幻觉，让女孩子们都感觉到我在和她们做爱。我每天其实只玩其中的一个人，当然，女帝</w:t>
      </w:r>
    </w:p>
    <w:p>
      <w:r>
        <w:t>是必玩的。</w:t>
      </w:r>
    </w:p>
    <w:p>
      <w:r>
        <w:t>几个月之后，船上的女孩子都被玩遍了，淫靡的气味充斥在船仓之间，而船头我正卖力的干着穿着红色曝露旗</w:t>
      </w:r>
    </w:p>
    <w:p>
      <w:r>
        <w:t>袍女帝。女帝一只脚被我拉到身后，我通过拖动她的美腿来持续抽插，淫水顺着她那独立的晃动不已的腿流下来染</w:t>
      </w:r>
    </w:p>
    <w:p>
      <w:r>
        <w:t>湿了半片旗袍。女帝犹如丢失了魂魄般双目空洞，两行清泪顺着妙丽的脸庞流下，奇特的是，低低抽泣的声音和婉</w:t>
      </w:r>
    </w:p>
    <w:p>
      <w:r>
        <w:t>转美妙的呻吟声结合在一起，构成了一副残忍而淫靡的画卷。</w:t>
      </w:r>
    </w:p>
    <w:p>
      <w:r>
        <w:t>万里阳光号就在身前，而他们被我施加了幻术，看见的是一艘正常的九蛇海贼船，船前的男女一个英俊无比，</w:t>
      </w:r>
    </w:p>
    <w:p>
      <w:r>
        <w:t>一个艳美无双。男的微笑（实际上是淫笑）着站在女人身后看着她们，而女的似乎很难过的样子，正在哭泣和轻声</w:t>
      </w:r>
    </w:p>
    <w:p>
      <w:r>
        <w:t>呻吟，像是和那男子有了什么矛盾，在撒娇。也就是说，他们能看见真实的女帝和我的表情和声音，而看到的身体</w:t>
      </w:r>
    </w:p>
    <w:p>
      <w:r>
        <w:t>的动作却是虚假的！而这些我也告诉了女帝，但她还是哭了（事实上她一路上一直哭……），为什么要这样呢？并</w:t>
      </w:r>
    </w:p>
    <w:p>
      <w:r>
        <w:t>不是我法力不够，而是觉得这样才好玩……我停止了抽插，拉着女帝登上了万里阳光号，女帝为了避免路飞担心，</w:t>
      </w:r>
    </w:p>
    <w:p>
      <w:r>
        <w:t>强迫自己停止了哭泣，换为了很勉强的笑脸。</w:t>
      </w:r>
    </w:p>
    <w:p>
      <w:r>
        <w:t>我边拉着女帝上船，边抚摩着她的小穴（注意，这个他们是看不见的！看上面注释哦！），淫水不值钱的从女</w:t>
      </w:r>
    </w:p>
    <w:p>
      <w:r>
        <w:t>帝下体不断滚滚冒出来，而女帝却还要保持着微笑，好象自己很幸福很正常的样子。路飞当先给我们打招呼，「哟！</w:t>
      </w:r>
    </w:p>
    <w:p>
      <w:r>
        <w:t>汉库克！」</w:t>
      </w:r>
    </w:p>
    <w:p>
      <w:r>
        <w:t>然后他暧昧的看了一下我，八卦的说「他是谁啊？」。女帝被如此一问，神色瞬间黯然下来，但讽刺的是她的</w:t>
      </w:r>
    </w:p>
    <w:p>
      <w:r>
        <w:t>身体此时却兴奋得来了高潮，她浑身一阵抖动，差点倒在船上，她强忍着痛苦，瞬间变幻了脸色。幸福的介绍道「</w:t>
      </w:r>
    </w:p>
    <w:p>
      <w:r>
        <w:t>他是我的老公，女儿岛的新帝王。」我暗道这妮识事务，否则要路飞「意外」得断个腿脚还是可以的，反正只要他</w:t>
      </w:r>
    </w:p>
    <w:p>
      <w:r>
        <w:t>不死，女帝就必须任我玩弄，而且即使他挂了。我也有办法让女帝想死也死不了，只能在有意识的情况下还任我玩。</w:t>
      </w:r>
    </w:p>
    <w:p>
      <w:r>
        <w:t>毕竟剥夺意识就没什么乐趣了，我不喜欢太听话的女人。</w:t>
      </w:r>
    </w:p>
    <w:p>
      <w:r>
        <w:t>３美妙的晚餐</w:t>
      </w:r>
    </w:p>
    <w:p>
      <w:r>
        <w:t>很快就到了吃晚饭的时候了，我和女帝当然被安排在一起。</w:t>
      </w:r>
    </w:p>
    <w:p>
      <w:r>
        <w:t>因为有女帝在，山冶特地做了很丰盛的晚餐，大家都吃得不亦乐乎。我已成神体，根本就不用吃饭的。我拿起</w:t>
      </w:r>
    </w:p>
    <w:p>
      <w:r>
        <w:t>我和女帝的筷子，一下全插进女帝的小穴中。</w:t>
      </w:r>
    </w:p>
    <w:p>
      <w:r>
        <w:t>女帝大叫了一声，大家都看向她，随后她脸红着说没什么，只是下身被我用筷子出入着，浑身迅速的温度上升</w:t>
      </w:r>
    </w:p>
    <w:p>
      <w:r>
        <w:t>起来。一阵阵巨大的电流由下体向周身传来，女帝咬着自己的嘴唇，脸变得红彤彤的，胸脯在旗袍里不安分的剧烈</w:t>
      </w:r>
    </w:p>
    <w:p>
      <w:r>
        <w:t>晃荡。我把筷子抽出来，女帝拉直了身体，潮水喷涌而出，原来刚才一直高潮迭起，只不过被我堵住了，满怪刚才</w:t>
      </w:r>
    </w:p>
    <w:p>
      <w:r>
        <w:t>看女帝的小腹都隆起了，跟怀孕了似的。</w:t>
      </w:r>
    </w:p>
    <w:p>
      <w:r>
        <w:t>此刻看女帝潮水喷涌，看她一副得以解脱的样子，我突然想出一个有趣的游戏。我对她下体施加了一个魔法，</w:t>
      </w:r>
    </w:p>
    <w:p>
      <w:r>
        <w:t>这样女帝就会一直处在高潮之中了，平时瞬间的高潮变成了永恒，女帝一下子迷失在快感之中，无力的趴在餐桌上，</w:t>
      </w:r>
    </w:p>
    <w:p>
      <w:r>
        <w:t>任下身凶猛喷涌着，并不住的痉挛起来。我把女帝举起来，放在餐桌上，她的淫水逐渐流向了餐桌四周，此刻只要</w:t>
      </w:r>
    </w:p>
    <w:p>
      <w:r>
        <w:t>掀起她那曝露的旗袍，就能看见那不住颤抖的小穴正往外狂喷着淫水。那鲜艳旗袍，下半部已经被淫水弄湿了，女</w:t>
      </w:r>
    </w:p>
    <w:p>
      <w:r>
        <w:t>帝咪着眼睛，坐在桌上不住的颤抖着，似乎已经晕过去了。我这时停住了她的高潮，把她恢复了正常状态，她竟然</w:t>
      </w:r>
    </w:p>
    <w:p>
      <w:r>
        <w:t>直接倒在餐桌上晕过去了！而众人看到的女帝则是突然趴在桌上睡着了。娜美看见后担心的问「她不舒服吗？」我</w:t>
      </w:r>
    </w:p>
    <w:p>
      <w:r>
        <w:t>回答道：「没什么。就是因为忙于国务，太累罢了。」</w:t>
      </w:r>
    </w:p>
    <w:p>
      <w:r>
        <w:t>我还没有玩够呢，现在拿下娜美她们还有点早。于是一个法术把疲惫的女帝又唤醒了，让她坐在我身旁。我拿</w:t>
      </w:r>
    </w:p>
    <w:p>
      <w:r>
        <w:t>过来两根冰淇淋，把它们涂在女帝的两个咪咪上，然后开始揉捏起来，冰冰的，粘呼呼的把红色旗袍上湿出了两个</w:t>
      </w:r>
    </w:p>
    <w:p>
      <w:r>
        <w:t>圆圈，旗袍紧紧贴起了两个乳房，把女帝完美的乳房的形状显现出来。我割着衣物揉捏着，别有一番感觉。我又拿</w:t>
      </w:r>
    </w:p>
    <w:p>
      <w:r>
        <w:t>来一些吃鸡腿剩的大骨头，说：「汉库克，这可是路飞吃剩的骨头哦……」我邪笑着说，」现在用它来草你那淫</w:t>
      </w:r>
    </w:p>
    <w:p>
      <w:r>
        <w:t>荡下贱的骚穴了！」汉库克听着难过的哭起来……</w:t>
      </w:r>
    </w:p>
    <w:p>
      <w:r>
        <w:t>我把鸡腿骨头狠狠插进了汉库克的小穴中，并使用能力，让那鸡腿骨头不住的上下出入着。我抬起汉库克，将</w:t>
      </w:r>
    </w:p>
    <w:p>
      <w:r>
        <w:t>龙枪对准她的屁股插了进去，虽然玩了一年，但那里我还没进去过。汉库克没料想我竟然连她用来排泄的那里都要</w:t>
      </w:r>
    </w:p>
    <w:p>
      <w:r>
        <w:t>玩弄，巨痛从她那屁股上传来，但她依旧忍住了。我开始让她上下起伏着，骨头和我的龙枪同时猛力抽插起她来。</w:t>
      </w:r>
    </w:p>
    <w:p>
      <w:r>
        <w:t>渐渐的女帝几近在快感中疯狂了，双眼已经迷离，我把她全身都布满了冰淇淋，不断换着体位，舔弄着她那白嫩的</w:t>
      </w:r>
    </w:p>
    <w:p>
      <w:r>
        <w:t>躯体，不一会，她的脖子和上半身便布满了唾液，尤其双乳更是布满了红红的牙印。我把冰淇淋塞满她的嘴巴，然</w:t>
      </w:r>
    </w:p>
    <w:p>
      <w:r>
        <w:t>后贪婪的吃食那些冰淇淋，舔弄她那软软的甜甜的小舌头。而整个过程中，草帽他们都在周围边吃边「观看」着。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