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调教纪嫣然</w:t>
      </w:r>
    </w:p>
    <w:p>
      <w:r>
        <w:t>.</w:t>
      </w:r>
    </w:p>
    <w:p>
      <w:r>
        <w:t>一天晚上，我准备练功，却始终无法专心，心中不停地回想着纪嫣然那诱人的肉体，于是决定找纪嫣然，而且</w:t>
      </w:r>
    </w:p>
    <w:p>
      <w:r>
        <w:t>我上次从现代拿来了不少调教工具，早就想找人尝试一下了。</w:t>
      </w:r>
    </w:p>
    <w:p>
      <w:r>
        <w:t>当我走到屋前，忽然听到纪嫣然屋中一阵水声，不禁心中一动，轻步走了过去。用口水沾湿手指，轻轻点破窗</w:t>
      </w:r>
    </w:p>
    <w:p>
      <w:r>
        <w:t>纸，顺着小孔望去，不禁令我血脉贲张！只见朦胧的雾气中，有个人坐在浴盆中。</w:t>
      </w:r>
    </w:p>
    <w:p>
      <w:r>
        <w:t>透过淡淡的雾气，可以看到嫣然美如天仙般的秀丽脸庞，柳眉、杏目、瑶鼻、樱唇，白里透红的双颊，长长的</w:t>
      </w:r>
    </w:p>
    <w:p>
      <w:r>
        <w:t>秀发贴在颈部、肩部，细长的双臂，圆润的肩膀，往下是令人发狂的坚挺的双峰，淡红色的乳头像两颗红宝石般散</w:t>
      </w:r>
    </w:p>
    <w:p>
      <w:r>
        <w:t>发着迷人的气息，平坦的小腹，修长的玉腿轻巧的搭在浴盆两边。</w:t>
      </w:r>
    </w:p>
    <w:p>
      <w:r>
        <w:t>可惜由于角度问题，玉腿间令人遐思的三角地带却看不太清。这时，纪嫣然轻轻的弯下纤腰，指头擦拭着双腿，</w:t>
      </w:r>
    </w:p>
    <w:p>
      <w:r>
        <w:t>乳房被挤压成一个优美的弧度，一滴滴水滴顺着玲珑的乳头滴下。</w:t>
      </w:r>
    </w:p>
    <w:p>
      <w:r>
        <w:t>「田凤，为我搓搓后背好吗？」嫣然甜美的嗓音打断了我的遐思。只见嫣然慢慢的站起身，双手扶在盆檐，双</w:t>
      </w:r>
    </w:p>
    <w:p>
      <w:r>
        <w:t>脚叉开，双腿绷直，柳腰下弯。随着田凤的动作，一对饱满圆润的乳峰有节奏的一摆一摆，就像挑逗我一样。</w:t>
      </w:r>
    </w:p>
    <w:p>
      <w:r>
        <w:t>杏眼半睁，樱唇半闭……从这个角度，我能够清晰的看到嫣然雪白肥嫩的双臀，淡红的后庭……由于纪嫣然的</w:t>
      </w:r>
    </w:p>
    <w:p>
      <w:r>
        <w:t>双腿叉开很大，连阴部漆黑的耻毛，粉红的花瓣都一览无余。</w:t>
      </w:r>
    </w:p>
    <w:p>
      <w:r>
        <w:t>洗浴完毕的嫣然只穿着一件肚兜坐在梳妆用的铜镜面前，正在梳理自己湿漉漉的头发，听到开门的声音，诧异</w:t>
      </w:r>
    </w:p>
    <w:p>
      <w:r>
        <w:t>的回头看去，原来是自己的丈夫，于是又转过头去，一边梳理自己的秀发，一边娇媚的说：「项郎不是去练功了吗？</w:t>
      </w:r>
    </w:p>
    <w:p>
      <w:r>
        <w:t>怎么回来啦？」</w:t>
      </w:r>
    </w:p>
    <w:p>
      <w:r>
        <w:t>背对我的纪嫣然身上仅着一淡黄色的肚兜，她饱满的胸部在肚兜下高高的耸起，显得无比的硕大诱人。她背面</w:t>
      </w:r>
    </w:p>
    <w:p>
      <w:r>
        <w:t>除了肚兜的两条系带外，尽皆裸露在外。那雪白的背脊光滑洁净，没有一个疤痕；那白嫩耸翘的臀部浑圆丰腴，曲</w:t>
      </w:r>
    </w:p>
    <w:p>
      <w:r>
        <w:t>线优美动人。</w:t>
      </w:r>
    </w:p>
    <w:p>
      <w:r>
        <w:t>至于那双修长均匀的美腿，更是难描难画，充满肉欲的诱惑……</w:t>
      </w:r>
    </w:p>
    <w:p>
      <w:r>
        <w:t>正在这时，嫣然扭过娇躯一把抱住我，说：「夫君回来真是太好了，嫣然想死你了！」说完重重的吻上我的嘴，</w:t>
      </w:r>
    </w:p>
    <w:p>
      <w:r>
        <w:t>吐出丁香舌和我纠缠在一起。</w:t>
      </w:r>
    </w:p>
    <w:p>
      <w:r>
        <w:t>一会唇分，我对她说：「嫣然今天怎么这么热情，我今天也觉得很需要你，所以才连夜特地赶回来，不如我们</w:t>
      </w:r>
    </w:p>
    <w:p>
      <w:r>
        <w:t>今天玩几个新花样吧？」嫣然一听满怀欢喜，她知道我在这上面花样层出不穷，不知今天又会用什么姿势。所以连</w:t>
      </w:r>
    </w:p>
    <w:p>
      <w:r>
        <w:t>忙答应。</w:t>
      </w:r>
    </w:p>
    <w:p>
      <w:r>
        <w:t>我从身后拿出一捆绳索，用手抓起纪嫣然的双腕，一圈一圈的牢牢捆绑，再将绳头抛上屋顶的横梁往下拉，吊</w:t>
      </w:r>
    </w:p>
    <w:p>
      <w:r>
        <w:t>起雪一样白的一对纤臂，接着将垂下来的绳段缠缚在她纤细柳腰上，要她摆出如厕姿势，玉足踩着茶几两侧、张开</w:t>
      </w:r>
    </w:p>
    <w:p>
      <w:r>
        <w:t>双腿蹲着，号称天下第一美女的纪嫣然在爱郎面前作出这种姿态，令她俏脸羞得通红，但这却令她显得更加淫艳，</w:t>
      </w:r>
    </w:p>
    <w:p>
      <w:r>
        <w:t>发出诱人的媚态。</w:t>
      </w:r>
    </w:p>
    <w:p>
      <w:r>
        <w:t>我从携来的袋中取出一包物品，里头是六只金属夹和橡皮筋，夹子前端还坠着铃铛，首先我将皮筋一根一根地</w:t>
      </w:r>
    </w:p>
    <w:p>
      <w:r>
        <w:t>套在她肥硕的乳房上，富有弹性的橡皮筋一套上松软的奶子立刻收缩拉紧，一圈又一圈的橡皮筋紧紧地筛住了嫣然</w:t>
      </w:r>
    </w:p>
    <w:p>
      <w:r>
        <w:t>雪白细嫩的乳房，令其更加凸出，乳头因为被勒紧而变得紫红和坚挺，然后我取出一只夹子，伸出手温柔地揉捏着</w:t>
      </w:r>
    </w:p>
    <w:p>
      <w:r>
        <w:t>嫣然那被橡皮筋勒得更加饱满圆润的乳房，直至紫红色的乳蕾逐渐硬起，在男人面前一向是高贵无比的美丽女子，</w:t>
      </w:r>
    </w:p>
    <w:p>
      <w:r>
        <w:t>此刻脸上却充满着淫媚的欢愉，仿佛这才是她纪嫣然所渴求的。</w:t>
      </w:r>
    </w:p>
    <w:p>
      <w:r>
        <w:t>我嘴角扬起残忍的笑意，缓缓将夹嘴压开，朝拔立在玉峰顶端的红色肉蕾狠狠放下。「唔！」纪嫣然痛得扬起</w:t>
      </w:r>
    </w:p>
    <w:p>
      <w:r>
        <w:t>脸，一只脚不小心还从桌缘脱落，马上又被我抬回原处。接着我又在她另一边乳头也夹上夹子，她痛得几乎晕眩，</w:t>
      </w:r>
    </w:p>
    <w:p>
      <w:r>
        <w:t>更难捱的是随着充满弹性的玉峰抖动，夹子前的小铃铛还会发出清脆的声音，像刀一样狠狠刺伤她的羞耻心，但又</w:t>
      </w:r>
    </w:p>
    <w:p>
      <w:r>
        <w:t>给她带来了一种难以形容的快感，纪嫣然感觉随着这种羞耻的游戏自己体内的某种极隐秘的东西被慢慢地触动了。</w:t>
      </w:r>
    </w:p>
    <w:p>
      <w:r>
        <w:t>紧接着我掏出一粒粉红色的药丸送到她的嘴边，纪嫣然顺从地将药丸咽了下去。隔约一分钟左右，纪嫣然的身</w:t>
      </w:r>
    </w:p>
    <w:p>
      <w:r>
        <w:t>体开始有了变化，起先觉得浑身发烫，一颗心也噗通噗通的乱跳，然后成熟的肉体陷入一种无由的亢奋，纪嫣然感</w:t>
      </w:r>
    </w:p>
    <w:p>
      <w:r>
        <w:t>到一股热热的流体从子宫快速往下掉，毫无预警的泄出阴道。</w:t>
      </w:r>
    </w:p>
    <w:p>
      <w:r>
        <w:t>「噢……」她情不自禁发出叹息，待惊觉时，量多到难以置信的热汁已溃决而出，纪嫣然当场羞得想去死，但</w:t>
      </w:r>
    </w:p>
    <w:p>
      <w:r>
        <w:t>那只是一瞬间的清醒，我的手指挑动她乳头上的铃铛时，一阵难以言喻的痛楚伴随酥麻传遍她全身，她完全忘了身</w:t>
      </w:r>
    </w:p>
    <w:p>
      <w:r>
        <w:t>在何处，就敞着大腿任由温热的汁液从股间泊泊滴出。</w:t>
      </w:r>
    </w:p>
    <w:p>
      <w:r>
        <w:t>「想不想要男人啊？我的嫣然是不是天下最淫荡的浪女？」我拉动她乳头上的夹子，将那块紫色肉蕾扯得细长。</w:t>
      </w:r>
    </w:p>
    <w:p>
      <w:r>
        <w:t>纪嫣然紧蹙双眉，玉唇哆嗦的哀哼，面对我的询问，她羞得无法回答。</w:t>
      </w:r>
    </w:p>
    <w:p>
      <w:r>
        <w:t>「不回答就不给你男人。」我带着邪恶笑容，更残忍扯长她的乳头。</w:t>
      </w:r>
    </w:p>
    <w:p>
      <w:r>
        <w:t>「别……折磨……我……噢……」纪嫣然仰起下巴辛苦的哀求，一股比尿还多的透明黏液又从雪白的大腿两侧</w:t>
      </w:r>
    </w:p>
    <w:p>
      <w:r>
        <w:t>涌出来，二条雪白修长的玉腿不住抽搐，纤秀的脚趾也用力往内屈握。</w:t>
      </w:r>
    </w:p>
    <w:p>
      <w:r>
        <w:t>「嫣然，你已经把桌面弄成这样了……」我的手往桌面一抹，宛若水乡泽国的水汁竟还溢下桌缘，无声无息的</w:t>
      </w:r>
    </w:p>
    <w:p>
      <w:r>
        <w:t>落在铺席上。</w:t>
      </w:r>
    </w:p>
    <w:p>
      <w:r>
        <w:t>「不如先给你这个吧？」我走去取来一根十分可怕的伪具，它的尺寸足有男人小臂般粗，头部模仿雄性阳物的</w:t>
      </w:r>
    </w:p>
    <w:p>
      <w:r>
        <w:t>形状作得维妙维肖，只不过上面有密密麻麻凸起的小尖瘩，茎部共分二截，第一截布满刺状颗粒、第二截是扎手的</w:t>
      </w:r>
    </w:p>
    <w:p>
      <w:r>
        <w:t>毛鬃。</w:t>
      </w:r>
    </w:p>
    <w:p>
      <w:r>
        <w:t>我将那根丑怪的东西送到纪嫣然眼前，淫笑问她：「想要吗？」</w:t>
      </w:r>
    </w:p>
    <w:p>
      <w:r>
        <w:t>纪嫣然娇喘着气，努力扭开脸不想受他诱惑，她秀美纤巧的鼻头已布满细微的汗珠，两弯月眸几乎要盈出水来。</w:t>
      </w:r>
    </w:p>
    <w:p>
      <w:r>
        <w:t>我仔细欣赏这幅美景，手指推开伪物的开关，那根邪恶的家伙开始淫秽的扭转起来，他慢慢延着纪嫣然诱人的</w:t>
      </w:r>
    </w:p>
    <w:p>
      <w:r>
        <w:t>曲线往下移，随着愈接近湿透的软丘，雪白柳腹的起伏也愈剧烈，她已经无法把持住自己，两条腿敞到无法再更开</w:t>
      </w:r>
    </w:p>
    <w:p>
      <w:r>
        <w:t>的地步，脚趾用力往内勾，期待着我手中的伪具直击快融化的耻壑。</w:t>
      </w:r>
    </w:p>
    <w:p>
      <w:r>
        <w:t>终于我没辜负她的期望，转动的假头触压在那片早已透明的花缝上。纪嫣然从喉间挤出荡人心弦的长吟，紧绷</w:t>
      </w:r>
    </w:p>
    <w:p>
      <w:r>
        <w:t>的诱人大腿根处彷若抽筋般抖颤，她努力的想把屁股往前送，好让伪物更深紧的顶在她柔软耻处。但我却已将它移</w:t>
      </w:r>
    </w:p>
    <w:p>
      <w:r>
        <w:t>开。</w:t>
      </w:r>
    </w:p>
    <w:p>
      <w:r>
        <w:t>「别拿走……」她不甘心的呻吟出来。</w:t>
      </w:r>
    </w:p>
    <w:p>
      <w:r>
        <w:t>「哈哈哈……没想到像嫣然这种高雅有气质的大美人，也会喜欢上这种淫荡的用具！」我大笑道。</w:t>
      </w:r>
    </w:p>
    <w:p>
      <w:r>
        <w:t>「你摇屁股求我我就给你。」我坏笑的要求。</w:t>
      </w:r>
    </w:p>
    <w:p>
      <w:r>
        <w:t>纪嫣然羞涩地抬起俏脸，美丽的双眸紧闭，樱唇微启，慢慢的晃起雪白玉臀。</w:t>
      </w:r>
    </w:p>
    <w:p>
      <w:r>
        <w:t>「哈哈哈……」我当场狂笑起来，为自己的调教计划的进展顺利感到高兴。</w:t>
      </w:r>
    </w:p>
    <w:p>
      <w:r>
        <w:t>纪嫣然淫荡的扭摆腰肢，象牙般光滑细腻的裸背早已香汗淋漓，乌黑的长发散乱的黏在上面，看上去显得无比</w:t>
      </w:r>
    </w:p>
    <w:p>
      <w:r>
        <w:t>性感妖艳。</w:t>
      </w:r>
    </w:p>
    <w:p>
      <w:r>
        <w:t>「给你吧！母狗！」我将伪具塞到纪嫣然两腿间，她立刻激烈的抖动起来，伪具前端旋转的硬头和上面的凸刺，</w:t>
      </w:r>
    </w:p>
    <w:p>
      <w:r>
        <w:t>抚慰着饥渴的桃源洞，那些透明的汁液更像涌泉般溢下来，我握着伪具的手转眼已被糊得黏答答。</w:t>
      </w:r>
    </w:p>
    <w:p>
      <w:r>
        <w:t>「呃……噢……」纪嫣然无法控制的呻吟，她的双臂被吊，只能靠我帮她拿着伪具供她摇动屁股揉挤耻户，但</w:t>
      </w:r>
    </w:p>
    <w:p>
      <w:r>
        <w:t>这样无疑是饮鸩止渴，她的身体无法只满足于那颗恼人的硬物隔布搔痒，这只让她愈陷愈深。</w:t>
      </w:r>
    </w:p>
    <w:p>
      <w:r>
        <w:t>「求你……放进去……」终于她启齿说出羞耻至极的请求。</w:t>
      </w:r>
    </w:p>
    <w:p>
      <w:r>
        <w:t>我瞪着眼大声问：「你是要我更用力插入吗？」</w:t>
      </w:r>
    </w:p>
    <w:p>
      <w:r>
        <w:t>纪嫣然用力的点头，纪嫣然咬着唇，眉宇间流露出羞涩兴奋的神色，她浑圆的屁股对准伪物前端慢慢往下沉，</w:t>
      </w:r>
    </w:p>
    <w:p>
      <w:r>
        <w:t>那根假东西粗大的程度十分骇人，充血肿涨的花瓣努力往两旁挤开，扩大成鹅蛋般的洞缓缓吞噬前端的巨头，连带</w:t>
      </w:r>
    </w:p>
    <w:p>
      <w:r>
        <w:t>上方精巧的菊丘都被压迫得皱褶隐张，景象十分淫糜。</w:t>
      </w:r>
    </w:p>
    <w:p>
      <w:r>
        <w:t>就这样地经过了十分钟，纪嫣然经过了数次高潮，全身上下香汗淋漓，美丽的头颅无力地垂下，不自主地发出</w:t>
      </w:r>
    </w:p>
    <w:p>
      <w:r>
        <w:t>淫荡的呻吟，而茶几上，地板上则形成了一大片粘稠的水渍。</w:t>
      </w:r>
    </w:p>
    <w:p>
      <w:r>
        <w:t>我看到这一幕，决定进行下一步调教。我缓缓地将插入纪嫣然阴道深处的伪具拔出，「呃……噢……」随着伪</w:t>
      </w:r>
    </w:p>
    <w:p>
      <w:r>
        <w:t>具的抽出，粉红色的阴唇向外翻起，纪嫣然抬起头，发出如泣如怨的呻吟，双眸中充满了不舍。</w:t>
      </w:r>
    </w:p>
    <w:p>
      <w:r>
        <w:t>「别急，嫣然，一会要玩得更加刺激，保你能快活无比。」我阴笑道，我拿出一个电击器和几只导电夹子，这</w:t>
      </w:r>
    </w:p>
    <w:p>
      <w:r>
        <w:t>可是专门用来调教女奴用的型号。</w:t>
      </w:r>
    </w:p>
    <w:p>
      <w:r>
        <w:t>「这是……」纪嫣然好奇地问道，「呃……这是我们那个时代用来疼爱妻子的。」</w:t>
      </w:r>
    </w:p>
    <w:p>
      <w:r>
        <w:t>我边回答边在纪嫣然那粉红肉缝两侧贲起的雪丘上各夹上一支导电夹子，连上端淡色的花冢都插入一根导电棒，</w:t>
      </w:r>
    </w:p>
    <w:p>
      <w:r>
        <w:t>然后他拿起控制开关，打开最低程度的电量，只见纪嫣然感到下体处传来了一阵异样的剧痛，她疯狂的扭动雪白身</w:t>
      </w:r>
    </w:p>
    <w:p>
      <w:r>
        <w:t>躯，光滑如缎的优美背脊上，汗条如雨般滑落，饱满的乳房激烈摇颤、修长的双腿在极有限的自由下踢动。</w:t>
      </w:r>
    </w:p>
    <w:p>
      <w:r>
        <w:t>「呃……」纪嫣然猛扬起被汗沾湿的长发大声哀啼，四肢用力扯紧禁锢她的绳索，瘦美的玉腿一阵颤动，大量</w:t>
      </w:r>
    </w:p>
    <w:p>
      <w:r>
        <w:t>淡黄色的尿液混合着白浊的爱液竟从下体涌出。</w:t>
      </w:r>
    </w:p>
    <w:p>
      <w:r>
        <w:t>我将开关打到了最大，纪嫣然的呻吟也由痛苦变成了充满了满足感的淫浪叫声，可见天下第一美人已经爱上了</w:t>
      </w:r>
    </w:p>
    <w:p>
      <w:r>
        <w:t>这种调教。</w:t>
      </w:r>
    </w:p>
    <w:p>
      <w:r>
        <w:t>我考虑到怕搞坏了妻子的身体，便将开关停下，只见这时纪嫣然瘫软的胴体任由绳索捆着，凌乱的长发黏在她</w:t>
      </w:r>
    </w:p>
    <w:p>
      <w:r>
        <w:t>的脸颊和裸背上，温热而难堪的水汁仍不停沿大腿内侧爬下，她现在的样子已经无法用狼狈来形容，根本就是……</w:t>
      </w:r>
    </w:p>
    <w:p>
      <w:r>
        <w:t>贱到了极点！</w:t>
      </w:r>
    </w:p>
    <w:p>
      <w:r>
        <w:t>我正想将纪嫣然身上的绳子解开，没想到纪嫣然蛇腰轻扭，丰臀乱颤，娇媚地要求继续，「好项郎，继续呀，</w:t>
      </w:r>
    </w:p>
    <w:p>
      <w:r>
        <w:t>嫣然真是爱死你了，弄得人家都这样了……」</w:t>
      </w:r>
    </w:p>
    <w:p>
      <w:r>
        <w:t>但我摇摇头说：「在弄下去，你会受伤的，今天就到此为止。」</w:t>
      </w:r>
    </w:p>
    <w:p>
      <w:r>
        <w:t>我看着纪嫣然失望的表情接着说道：「但我以后会继续调教你，不过你得听话才成。」</w:t>
      </w:r>
    </w:p>
    <w:p>
      <w:r>
        <w:t>「听，我听，嫣然全听你的。」纪嫣然连忙点头。</w:t>
      </w:r>
    </w:p>
    <w:p>
      <w:r>
        <w:t>于是我将她身上的绳子解开后，就离开了，我得回去准备明天要用的工具，而纪嫣然还一丝不挂地躺在茶几上</w:t>
      </w:r>
    </w:p>
    <w:p>
      <w:r>
        <w:t>回味着刚才那令人欲仙欲死的快感。</w:t>
      </w:r>
    </w:p>
    <w:p>
      <w:r>
        <w:t>正当纪嫣然欲念焚身之际，我突然离开了她的娇躯，却不是想放了她，而是退的远了些，仔细打量着眼前这人</w:t>
      </w:r>
    </w:p>
    <w:p>
      <w:r>
        <w:t>间绝色成熟的胴体被自己挑起了荡漾的春情，我不由惊叹眼前这是一幅完美无瑕的诱人胴体，只见纪嫣然犹如一只</w:t>
      </w:r>
    </w:p>
    <w:p>
      <w:r>
        <w:t>温驯的小羊羔一般蜷缩在床上，俏美的小脸羞得通红，如星丽眸含羞紧闭，就如一具象牙雕塑的女神一般，香汗淋</w:t>
      </w:r>
    </w:p>
    <w:p>
      <w:r>
        <w:t>漓、浑身软瘫，静静躺在床上。</w:t>
      </w:r>
    </w:p>
    <w:p>
      <w:r>
        <w:t>绝色娇美的芳靥晕红如火，风情万千的清纯美眸含羞微闭，又黑又长的睫毛紧掩着那一双剪水秋瞳轻颤，白皙</w:t>
      </w:r>
    </w:p>
    <w:p>
      <w:r>
        <w:t>娇美的挺直玉颈下一双柔弱浑圆的细削香肩，那一片雪白耀眼的中心是一双柔软玉滑、娇挺丰盈的少女椒乳。</w:t>
      </w:r>
    </w:p>
    <w:p>
      <w:r>
        <w:t>那晶莹雪白得近似透明的如织纤腰盈盈仅堪一握，柔美万分、雪白平滑的娇软小腹下，两条修长娇滑的雪白玉</w:t>
      </w:r>
    </w:p>
    <w:p>
      <w:r>
        <w:t>腿含羞紧夹，一双玉滑细削的粉圆小腿下一对骨肉匀婷、柔肉无骨的浑圆足踝。</w:t>
      </w:r>
    </w:p>
    <w:p>
      <w:r>
        <w:t>感觉得出来纪嫣然仍是处子之身，想到自己竟能赶在项少龙之前夺得这人间绝艳才女的红丸，我不由大为兴奋，</w:t>
      </w:r>
    </w:p>
    <w:p>
      <w:r>
        <w:t>我双手不断地在纪嫣然那滑如凝脂而又火辣辣的娇躯上抚摸，皆攻向她身上各敏感部位，灵巧的手指挑逗着花瓣，</w:t>
      </w:r>
    </w:p>
    <w:p>
      <w:r>
        <w:t>在着急紧张的状况下，感觉反倒益发的敏锐。</w:t>
      </w:r>
    </w:p>
    <w:p>
      <w:r>
        <w:t>纪嫣然面色绯红，双腿发软，下体也发出阵阵的颤栗，她不自觉的享受着愈益升高的愉悦快感，心中的痛苦被</w:t>
      </w:r>
    </w:p>
    <w:p>
      <w:r>
        <w:t>肉体的欢快一层层地击破抹灭，逐渐的完全被我支配，肆无忌惮的抚摸着她的美腿、丰臀、以及湿滑的下阴。</w:t>
      </w:r>
    </w:p>
    <w:p>
      <w:r>
        <w:t>我亲吻着她湿润的朱唇，纪嫣然热烈地回应，两舌互相交缠追逐。纪嫣然忽然感到下身有异物入侵，原来我那</w:t>
      </w:r>
    </w:p>
    <w:p>
      <w:r>
        <w:t>长达九寸的神枪正在她的桃源洞口轻挑浅逗，令她本已亢奋的身体接近崩溃边缘，不禁将身体向前，希望得到更深</w:t>
      </w:r>
    </w:p>
    <w:p>
      <w:r>
        <w:t>入的慰藉。</w:t>
      </w:r>
    </w:p>
    <w:p>
      <w:r>
        <w:t>但我偏偏不让她如愿，故意退后了少许，诱得纪嫣然不由娇呼，「快……快点给我吧！」话儿出口才知自己已</w:t>
      </w:r>
    </w:p>
    <w:p>
      <w:r>
        <w:t>忘了形，竟主动向我要求，不由羞意满胸，但那贲张的情欲反更为高涨，令她再也不能抗拒地索求着情欲的满足。</w:t>
      </w:r>
    </w:p>
    <w:p>
      <w:r>
        <w:t>我故意逗她，「你要什么？」</w:t>
      </w:r>
    </w:p>
    <w:p>
      <w:r>
        <w:t>纪嫣然脸颊羞红，忍不住一阵娇嗔，「死东西，坏东西，这么整治人家，还要卖乖。」</w:t>
      </w:r>
    </w:p>
    <w:p>
      <w:r>
        <w:t>我依然诈作不知，「你不说我怎明白！」纪嫣然气鼓鼓不发一言，我见状缓缓把神枪抽走。</w:t>
      </w:r>
    </w:p>
    <w:p>
      <w:r>
        <w:t>纪嫣然不禁大急，若我这样离开，自己怎能满足？天晓得下次自己还有没有勇气向我恳求那神枪的攻陷？「不</w:t>
      </w:r>
    </w:p>
    <w:p>
      <w:r>
        <w:t>要！」</w:t>
      </w:r>
    </w:p>
    <w:p>
      <w:r>
        <w:t>我问，「不要什么？」</w:t>
      </w:r>
    </w:p>
    <w:p>
      <w:r>
        <w:t>纪嫣然在我凌厉目光注视下不由屈服，「人家向你投降了，不要把那宝贝抽出，快点，人家需要它！」说罢羞</w:t>
      </w:r>
    </w:p>
    <w:p>
      <w:r>
        <w:t>愧地把脸藏于我的胸膛。</w:t>
      </w:r>
    </w:p>
    <w:p>
      <w:r>
        <w:t>见这才女如此娇媚驯服，我得意万分地笑了出来，我知道自己已令她完全臣服于肉欲之下，接下来以我强悍无</w:t>
      </w:r>
    </w:p>
    <w:p>
      <w:r>
        <w:t>比的性能力，破瓜之后必能令她身心彻底臣服，「人人称纪嫣然如何玉洁冰清，高不可攀，照我看也不过是个怀春</w:t>
      </w:r>
    </w:p>
    <w:p>
      <w:r>
        <w:t>少女吧！」</w:t>
      </w:r>
    </w:p>
    <w:p>
      <w:r>
        <w:t>听我竟然这样品评自己，纪嫣然芳心不禁羞怒交加，但随着胸中羞意大升，犹如火上加油般，浑身上下更似火</w:t>
      </w:r>
    </w:p>
    <w:p>
      <w:r>
        <w:t>燎，强烈的淫欲令她完全无法自已。反正一定要来的，就让它狠狠地来吧！</w:t>
      </w:r>
    </w:p>
    <w:p>
      <w:r>
        <w:t>纪嫣然闭上了美目，致力去感觉性的快乐，那纤巧的小手不知何时，竟已抚上了那火辣滚烫的九寸神枪，那灼</w:t>
      </w:r>
    </w:p>
    <w:p>
      <w:r>
        <w:t>热粗壮的触感，令纪嫣然忍不住从喉中发出了若隐若现的呻吟。</w:t>
      </w:r>
    </w:p>
    <w:p>
      <w:r>
        <w:t>见纪嫣然竟已伸手去探它，俏脸上的神情虽带羞涩和畏意，炽烈的欲火却烧的她更加媚态横生，我知道是时候</w:t>
      </w:r>
    </w:p>
    <w:p>
      <w:r>
        <w:t>了，一边双手在纪嫣然火辣辣的完美胴体上尽情巡游，玩的这才女哼声更加婉转柔媚，一边提枪上马，竟连手都不</w:t>
      </w:r>
    </w:p>
    <w:p>
      <w:r>
        <w:t>用，光用那神枪轻点，便令纪嫣然的修长玉腿驯服地分开，任我挺枪进入她已爱液泛滥的嫩穴。光从我没费什么劲，</w:t>
      </w:r>
    </w:p>
    <w:p>
      <w:r>
        <w:t>仅只腰身一挺，那神枪便渐渐没入穴内，便可见纪嫣然的嫩穴之中是多么的灾情惨重了。</w:t>
      </w:r>
    </w:p>
    <w:p>
      <w:r>
        <w:t>随着那神枪步步挺进，纪嫣然只觉自己的空虚一寸寸地被填满，那滋味美的令她神魂颠倒，既陌生又强烈的充</w:t>
      </w:r>
    </w:p>
    <w:p>
      <w:r>
        <w:t>实和火热，烧的她更加春泉漫溢，忍不住纤腰轻扭地迎合着那神枪。</w:t>
      </w:r>
    </w:p>
    <w:p>
      <w:r>
        <w:t>突地纪嫣然只觉下体一痛，一股强烈的充实感，混着痛楚和灼烧攫住了她，令纪嫣然「啊！」的一声，无法自</w:t>
      </w:r>
    </w:p>
    <w:p>
      <w:r>
        <w:t>拔地搂紧了我雄壮的虎躯，原来是我神枪一挺至尽，已蹂躏了纪嫣然的处女膜，夺去了天下万千男子梦寐以求、人</w:t>
      </w:r>
    </w:p>
    <w:p>
      <w:r>
        <w:t>人敬仰孺慕的才女纪嫣然珍贵的贞操。</w:t>
      </w:r>
    </w:p>
    <w:p>
      <w:r>
        <w:t>虽说红丸业已被夺，加上她又是被我那骄人的神枪破瓜，痛楚绝不易承受，但药物和催情手法双管齐下，纪才</w:t>
      </w:r>
    </w:p>
    <w:p>
      <w:r>
        <w:t>女的身心早被情欲所侵占，这强烈的痛楚竟一点都没能令她清醒，一痛之后随即涌上了强烈的快感，她娇幼的嫩穴</w:t>
      </w:r>
    </w:p>
    <w:p>
      <w:r>
        <w:t>被我的神枪强烈地撑了开来，紧紧地、亲蜜地环抱着那沾染了她破瓜鲜血的枪身，情不自禁地蠕动起来，而纪嫣然</w:t>
      </w:r>
    </w:p>
    <w:p>
      <w:r>
        <w:t>自己呢？更是热情如火，四肢八爪鱼似地缠紧了我的虎躯，梦呓般的呻吟声早已脱口而出。</w:t>
      </w:r>
    </w:p>
    <w:p>
      <w:r>
        <w:t>本来还以为纪嫣然未必吃得消自己那巨挺的神枪，否则我也不会用上这许多手段，但看纪嫣然破身之后的反应，</w:t>
      </w:r>
    </w:p>
    <w:p>
      <w:r>
        <w:t>竟是如此痴缠，若非从两人交合处渗出了一波波带着红丝的汁液，我还真不敢相信纪嫣然片刻之前犹是处子哩！</w:t>
      </w:r>
    </w:p>
    <w:p>
      <w:r>
        <w:t>轻轻地，我开始动作了起来，却不是挺拔抽送，而是熊腰轻转，带着那神枪在纪嫣然的嫩穴里头刮磨旋转起来，</w:t>
      </w:r>
    </w:p>
    <w:p>
      <w:r>
        <w:t>一来纪嫣然的嫩穴充满着强烈的吸力，将我的神枪紧紧吸住，二来被吸附的滋味如此甜美，令我暂时强忍抽送的冲</w:t>
      </w:r>
    </w:p>
    <w:p>
      <w:r>
        <w:t>动，想先好好地享受纪嫣然的肉体一番。</w:t>
      </w:r>
    </w:p>
    <w:p>
      <w:r>
        <w:t>我这样轻缓厮磨，纪嫣然可就惨了，她的嫩穴被我一点一点地磨擦着，好像每一寸嫩肉都正被我享受着一般，</w:t>
      </w:r>
    </w:p>
    <w:p>
      <w:r>
        <w:t>动作虽不强烈，但那直抵心窝的滋味，却是既酥又甜，种种酸酥软麻的滋味一波波袭来，令纪嫣然还来不及感受前</w:t>
      </w:r>
    </w:p>
    <w:p>
      <w:r>
        <w:t>一波的滋味，下一波又来侵袭，才刚感受得下一波美妙袭来，前一波早已过去，那滋味美的她再难抗拒，一双修长</w:t>
      </w:r>
    </w:p>
    <w:p>
      <w:r>
        <w:t>的玉腿有力地缠紧了我的熊腰，纤手紧紧地扣在我背后，口中不住跃出发自内心的呻吟。</w:t>
      </w:r>
    </w:p>
    <w:p>
      <w:r>
        <w:t>见纪嫣然如此投入，白玉般的脸蛋上浮起了诱人的红云，一对玉乳上头樱桃绽放，眉梢眼角满是春情，我不由</w:t>
      </w:r>
    </w:p>
    <w:p>
      <w:r>
        <w:t>大是得意，自己不但抢在项少龙之前拔得这才女的头筹，还能令这天下人人敬慕的才女在自己枪下婉转呻吟、娇弱</w:t>
      </w:r>
    </w:p>
    <w:p>
      <w:r>
        <w:t>不胜，那种征服感真是难以言喻，神魂颠倒间我竟转变了体位，用上了以往的我绝不会用在床上，几乎是所有野兽</w:t>
      </w:r>
    </w:p>
    <w:p>
      <w:r>
        <w:t>都不会用的体位。</w:t>
      </w:r>
    </w:p>
    <w:p>
      <w:r>
        <w:t>「好好地弄一弄吧，嫣然小姐……让魏某看看你的荡样儿……」雄伟的身体整个仰了过来，我竟就这样带着纪</w:t>
      </w:r>
    </w:p>
    <w:p>
      <w:r>
        <w:t>嫣然诱人的胴体动作，变成仰躺床上，让纪嫣然骑在我身上，湿滑的嫩穴因为被这样拗了过来，又喷出了一池春水，</w:t>
      </w:r>
    </w:p>
    <w:p>
      <w:r>
        <w:t>嫩穴深处被磨挲的感觉，比之方才的厮磨更有一番强烈的快意。</w:t>
      </w:r>
    </w:p>
    <w:p>
      <w:r>
        <w:t>「让你主动弄上几下，你才知道美呢！」才刚被男人破瓜，便被要求主动扭摇，纪嫣然虽是羞不欲生，但方才</w:t>
      </w:r>
    </w:p>
    <w:p>
      <w:r>
        <w:t>那厮磨的滋味，早深深印在她的芳心深处，加上我有力的双手扣在她不盈一握的纤腰上头，强烈而有力地带领着她</w:t>
      </w:r>
    </w:p>
    <w:p>
      <w:r>
        <w:t>的动作，这名满天下的才女又怎么停止得下来呢？她双手撑在我汗湿的胸口，勉力地旋磨着腰臀，耳边传来我的指</w:t>
      </w:r>
    </w:p>
    <w:p>
      <w:r>
        <w:t>导，彷佛是天下传下来的仙乐，令她身不由主地跟随而去。</w:t>
      </w:r>
    </w:p>
    <w:p>
      <w:r>
        <w:t>方才在我的磨动之间，纪嫣然已尝到了不少滋味，此刻由她主动，食髓知味的纪嫣然自不会放过，一开始那旋</w:t>
      </w:r>
    </w:p>
    <w:p>
      <w:r>
        <w:t>磨的动作还有些生疏，但随着我双手的带领，以及体内情欲的诱动，纪嫣然的动作愈来愈娴熟，她一边紧紧夹吸着</w:t>
      </w:r>
    </w:p>
    <w:p>
      <w:r>
        <w:t>我的神枪，不让它有片刻脱离自己，一边让纤腰有力地左右旋磨，前后滑动，让那灼烫的枪尖在自己的嫩穴深处不</w:t>
      </w:r>
    </w:p>
    <w:p>
      <w:r>
        <w:t>住勾挑磨动，将已被诱发的处子春情更强烈地蕴酿，变成了一波波的汁水，不住地流到我的腹上。</w:t>
      </w:r>
    </w:p>
    <w:p>
      <w:r>
        <w:t>不知从何时开始，纪嫣然的双手已不再撑在我胸前了，她将纤手挺在身后，骄傲地将自己春心荡漾的肉体完全</w:t>
      </w:r>
    </w:p>
    <w:p>
      <w:r>
        <w:t>展现在我贪婪的眼前，原本的羞怯彷佛也被这大胆的动作所突破，现在的纪嫣然完全被肉欲给占领了，她快乐的在</w:t>
      </w:r>
    </w:p>
    <w:p>
      <w:r>
        <w:t>我身上扭动着，热烈地将自己的胴体献上，纤腰的扭动幅度更早已超过了我的带领，现在的纪嫣然正快乐地享受着</w:t>
      </w:r>
    </w:p>
    <w:p>
      <w:r>
        <w:t>云雨之乐的甜蜜。</w:t>
      </w:r>
    </w:p>
    <w:p>
      <w:r>
        <w:t>「啊……好……好人儿……你……喔……你真厉害……嫣然……嫣然好……好舒服……啊……」</w:t>
      </w:r>
    </w:p>
    <w:p>
      <w:r>
        <w:t>「唔……好嫣然小姐，你什么地方舒服？」</w:t>
      </w:r>
    </w:p>
    <w:p>
      <w:r>
        <w:t>「讨……讨厌……」听我竟然问出这问题，纪嫣然不由得火红了脸，她虽已沉醉在情欲之乐中，但毕竟片刻之</w:t>
      </w:r>
    </w:p>
    <w:p>
      <w:r>
        <w:t>前，她还是清纯的处子呢，那经得起这么迫人的问法？</w:t>
      </w:r>
    </w:p>
    <w:p>
      <w:r>
        <w:t>「死东西……你……你这坏东西……都已经……都已经这么整治嫣然了……还要卖乖……啊……别……好棒…</w:t>
      </w:r>
    </w:p>
    <w:p>
      <w:r>
        <w:t>…」</w:t>
      </w:r>
    </w:p>
    <w:p>
      <w:r>
        <w:t>听纪嫣然到这个时候还能硬撑，我口中一阵淫笑，双手从纪嫣然香汗淋漓的纤腰拔起，一边一个捏住了在我眼</w:t>
      </w:r>
    </w:p>
    <w:p>
      <w:r>
        <w:t>前不住跃动的美乳，尽情的爱抚把玩起来，「嫣然小姐，这样舒服吗？」</w:t>
      </w:r>
    </w:p>
    <w:p>
      <w:r>
        <w:t>「啊……嗯……舒……舒服……」双乳被我大手这样一扣，原本只是从嫩穴中源源不住烧上身来的欲火，一下</w:t>
      </w:r>
    </w:p>
    <w:p>
      <w:r>
        <w:t>子变成三管齐下，教纪嫣然怎么受得了？她的呻吟声中带着些许哭啼，却不是因为痛楚或害羞，而是欲火烧的实在</w:t>
      </w:r>
    </w:p>
    <w:p>
      <w:r>
        <w:t>太旺太烈了。</w:t>
      </w:r>
    </w:p>
    <w:p>
      <w:r>
        <w:t>「什么地方舒服？」</w:t>
      </w:r>
    </w:p>
    <w:p>
      <w:r>
        <w:t>「哎……你……你这坏东西……还问……啊……嫣然……嫣然受不了了……手别……别走……你把嫣然玩的好</w:t>
      </w:r>
    </w:p>
    <w:p>
      <w:r>
        <w:t>舒服……哎……」被我这样把玩，纪嫣然当真美到了极点，尤其是那两朵迷人的樱桃，更是涨到了发疼的地步，在</w:t>
      </w:r>
    </w:p>
    <w:p>
      <w:r>
        <w:t>我大手的把玩下更显媚艳惑人，弄的纪嫣然想不招供都不成了。</w:t>
      </w:r>
    </w:p>
    <w:p>
      <w:r>
        <w:t>「啊……讨厌……你……你这坏东西……别……别弄了……嫣然说……嫣然说出来就是……嗯……你……你的</w:t>
      </w:r>
    </w:p>
    <w:p>
      <w:r>
        <w:t>手好会捏……捏的嫣然的乳峰好爽……乳头都硬起来了……还……还有……你的宝贝又……又硬又长……还这么粗</w:t>
      </w:r>
    </w:p>
    <w:p>
      <w:r>
        <w:t>……哎……这样子磨……磨的嫣然又麻又酸……里面……里面又流水了……一开始虽然痛……可是……可是痛的好</w:t>
      </w:r>
    </w:p>
    <w:p>
      <w:r>
        <w:t>美……美的嫣然好……好舒服……喔……啊……好……好美……嫣然要丢……要丢精了……」</w:t>
      </w:r>
    </w:p>
    <w:p>
      <w:r>
        <w:t>虽说才刚破瓜，但一来我所用药物效力极强，我的挑情手段亦是出色当行，再加上红丸才刚被夺，纪嫣然便被</w:t>
      </w:r>
    </w:p>
    <w:p>
      <w:r>
        <w:t>摆布成上位，这体位令她能主动去探索最能让自己快乐的各个敏感带，好奇心重的纪嫣然自不会错过任何追寻快乐</w:t>
      </w:r>
    </w:p>
    <w:p>
      <w:r>
        <w:t>的机会。</w:t>
      </w:r>
    </w:p>
    <w:p>
      <w:r>
        <w:t>但她终究尚非此道行家，一下便爽过头，还没动得几下，阴精竟已蠢蠢欲动，又给我逗的淫语出口，欲火竟似</w:t>
      </w:r>
    </w:p>
    <w:p>
      <w:r>
        <w:t>也因此宣泄出来，浑身舒泰之中只觉下体一阵奇妙的酥麻，不知什么东西从体内冲了出来，美的她直打哆嗦，整个</w:t>
      </w:r>
    </w:p>
    <w:p>
      <w:r>
        <w:t>人竟完全瘫软了下来，伏在我胸前娇喘不已。</w:t>
      </w:r>
    </w:p>
    <w:p>
      <w:r>
        <w:t>感觉到纪嫣然已然泄身，那酥人的阴精麻的我不由猛吸一口气，制止住自己随之一泄如注的冲动，良久才敢睁</w:t>
      </w:r>
    </w:p>
    <w:p>
      <w:r>
        <w:t>开眼来，但见伏在我胸前的纪嫣然眸泛媚光、樱唇轻喘、秀发尽湿、美目迷茫，完美无瑕的娇躯泛出一层薄光，尤</w:t>
      </w:r>
    </w:p>
    <w:p>
      <w:r>
        <w:t>其诱人，再加上激情带起的晕红还留在身上，当真媚人耳目。</w:t>
      </w:r>
    </w:p>
    <w:p>
      <w:r>
        <w:t>原本女人最美的时候，便是高潮初褪的娇慵模样，何况纪嫣然原就是艳绝天下的绝色才女，这一泄阴更是美的</w:t>
      </w:r>
    </w:p>
    <w:p>
      <w:r>
        <w:t>惊人，我不看则已，一看之下欲火更炽，也顾不得怜香惜玉了，我一翻身将这甫破瓜便已泄阴的绝色才女压在身下，</w:t>
      </w:r>
    </w:p>
    <w:p>
      <w:r>
        <w:t>开始抽动起来。</w:t>
      </w:r>
    </w:p>
    <w:p>
      <w:r>
        <w:t>「唔……不要……别……别来，嫣然不要，嫣然暂时够了！」阴精一泄，那滋味虽撩人已极，但随着欲火舒泄，</w:t>
      </w:r>
    </w:p>
    <w:p>
      <w:r>
        <w:t>纪嫣然的神智也慢慢恢复过来，想到自己方才的言语行为，不由得为之气苦，自己在这野兽一般的我蹂躏之下，不</w:t>
      </w:r>
    </w:p>
    <w:p>
      <w:r>
        <w:t>但破了身子，而且竟在我的粗暴之下，尝到了云雨之欢的快乐，爽得浑身上下都没了力气，偏偏就在她心中苦痛的</w:t>
      </w:r>
    </w:p>
    <w:p>
      <w:r>
        <w:t>当儿，我竟将她无力的胴体压在身下，那犹然如日中天的神枪感觉更加威猛，竟是要再度将她玩弄！</w:t>
      </w:r>
    </w:p>
    <w:p>
      <w:r>
        <w:t>但是没有办法，一来纪嫣然才刚爽到泄身，弄的浑身无力，二来女上位是最耗女子体力的一个体位，现在的纪</w:t>
      </w:r>
    </w:p>
    <w:p>
      <w:r>
        <w:t>嫣然所能使出的力气，就和她身上的遮蔽物一般一点不存，教她怎么拒绝得了我野兽一般的侵犯呢？</w:t>
      </w:r>
    </w:p>
    <w:p>
      <w:r>
        <w:t>更令纪嫣然为之羞怒的是，方才自己激情当中的舒泄，仍然留存在嫩穴之中，被我就着抽送起来，竟是一点儿</w:t>
      </w:r>
    </w:p>
    <w:p>
      <w:r>
        <w:t>也没费劲，神枪便已直抵穴心，而刚刚的高潮，使得纪嫣然嫩肉的敏感度大增，给我这样勇猛地抽送了几回，那欲</w:t>
      </w:r>
    </w:p>
    <w:p>
      <w:r>
        <w:t>仙欲死的滋味，竟似又回到了身上，任她怎么咬紧唇皮，也压不下那娇吟的冲动。</w:t>
      </w:r>
    </w:p>
    <w:p>
      <w:r>
        <w:t>见纪嫣然虽已清醒，却连推开自己的力气也没有，我淫笑起来，我知道这名满天下的才女是再挡不住自己的入</w:t>
      </w:r>
    </w:p>
    <w:p>
      <w:r>
        <w:t>侵了，我双手捧住了纪嫣然汗滑的丰臀，令纪嫣然修长的玉腿淫媚地大开，将那嫩穴完全暴露出来，随即跃马挺枪，</w:t>
      </w:r>
    </w:p>
    <w:p>
      <w:r>
        <w:t>直捣黄龙！</w:t>
      </w:r>
    </w:p>
    <w:p>
      <w:r>
        <w:t>原已被那未褪的药力给迷的心慌意乱，再给我这般猛送几下，纪嫣然只觉欲火又起，那一连串的快感比方才更</w:t>
      </w:r>
    </w:p>
    <w:p>
      <w:r>
        <w:t>加强烈地袭上身来，竟是一波比一波强烈，转瞬间纪嫣然又给那波涛冲击灭顶；尤其这回我的动作可比方才直截了</w:t>
      </w:r>
    </w:p>
    <w:p>
      <w:r>
        <w:t>当多了，我如疯似狂地挞伐着纪嫣然迷人的肉体，每次的冲击都直抵花心，以一招回马枪的势子一磨一挑，才又退</w:t>
      </w:r>
    </w:p>
    <w:p>
      <w:r>
        <w:t>了出来，只磨的纪嫣然手软脚软，每一下的刺激都似突破了纪嫣然的防御，直接攻陷了她的芳心，令纪嫣然欲仙欲</w:t>
      </w:r>
    </w:p>
    <w:p>
      <w:r>
        <w:t>死，嫩穴当中淫液犹如涌泉般不住喷泄，那种畅快真非笔墨所能形容。</w:t>
      </w:r>
    </w:p>
    <w:p>
      <w:r>
        <w:t>我在为她破身时，那温柔的攻势已令纪嫣然的芳心彻底融化，接下来这次次直摇黄龙的攻势，教纪嫣然更吃不</w:t>
      </w:r>
    </w:p>
    <w:p>
      <w:r>
        <w:t>消，一波波的攻势令她应接不暇，不知何时起已完全淹没在那迷人的春潮之中，甫清醒的神智竟又沉醉在欲潮里头。</w:t>
      </w:r>
    </w:p>
    <w:p>
      <w:r>
        <w:t>「啊……好……好棒……你……唔……好人儿……好东西……你……哎……你插的好……好猛……哎……嫣然</w:t>
      </w:r>
    </w:p>
    <w:p>
      <w:r>
        <w:t>快……快被你插死了……你……你干的嫣然好……好舒服……喔……真美……真棒……啊……求求你……继续……</w:t>
      </w:r>
    </w:p>
    <w:p>
      <w:r>
        <w:t>别……别停……啊……」</w:t>
      </w:r>
    </w:p>
    <w:p>
      <w:r>
        <w:t>「啊……喔……喔……天……天啊……快……快点……嗯……再……再用力点……啊……好舒服……真……真</w:t>
      </w:r>
    </w:p>
    <w:p>
      <w:r>
        <w:t>美……真美死人了……你……你顶的好……好深哟……喔……又……又要插到那儿了……再……哎……哎呀……美</w:t>
      </w:r>
    </w:p>
    <w:p>
      <w:r>
        <w:t>死嫣然了……」</w:t>
      </w:r>
    </w:p>
    <w:p>
      <w:r>
        <w:t>「好……好爽啊……啊……嗯……好美……哎……你……你真厉害……唔……就是这样……再……再插深一点</w:t>
      </w:r>
    </w:p>
    <w:p>
      <w:r>
        <w:t>……再用力一点……啊……那里不行……会……会坏掉……哎……好……好美呀……真……真棒……真是棒透了…</w:t>
      </w:r>
    </w:p>
    <w:p>
      <w:r>
        <w:t>…哎……美死嫣然了……」</w:t>
      </w:r>
    </w:p>
    <w:p>
      <w:r>
        <w:t>「嗯……就是这样……用力……用力顶……哎……用力干嫣然……啊……好舒服……你好硬……好粗……好猛</w:t>
      </w:r>
    </w:p>
    <w:p>
      <w:r>
        <w:t>哟……喔……就是那儿……再……哎……你……你顶死嫣然了……嫣然要美……要美爽爽了……啊……好美……哎</w:t>
      </w:r>
    </w:p>
    <w:p>
      <w:r>
        <w:t>……爽煞嫣然了……嗯……就是那里……啊……再用力……用力点干嫣然……干到嫣然泄……啊……嫣然又要……</w:t>
      </w:r>
    </w:p>
    <w:p>
      <w:r>
        <w:t>又要死了……」</w:t>
      </w:r>
    </w:p>
    <w:p>
      <w:r>
        <w:t>见这人间绝色、下凡仙姬在自己的神枪之下婉转呻吟、欲仙欲死，声声句句都是对自己的恳求，我不由有股强</w:t>
      </w:r>
    </w:p>
    <w:p>
      <w:r>
        <w:t>烈的满足感，这冰清玉洁、高不可攀的绝色才女，在自己的征伐下完全沉醉在情欲之中，竟变成了这等淫荡的模样，</w:t>
      </w:r>
    </w:p>
    <w:p>
      <w:r>
        <w:t>不由干的愈发猛烈起来，嘴上也不肯闲着。</w:t>
      </w:r>
    </w:p>
    <w:p>
      <w:r>
        <w:t>「唔……好……好嫣然小姐……你的穴又深……又紧……叫的又媚又荡……真爽死我了……」</w:t>
      </w:r>
    </w:p>
    <w:p>
      <w:r>
        <w:t>「嗯……是……嫣然的小穴也……也好美……嫣然叫的好爽……啊……」</w:t>
      </w:r>
    </w:p>
    <w:p>
      <w:r>
        <w:t>「再……再叫欢一点……叫我亲蜜一点……叫的更媚更荡一点……让我听听，天下第一美艳的纪才女在……在</w:t>
      </w:r>
    </w:p>
    <w:p>
      <w:r>
        <w:t>床上是怎么叫的……」</w:t>
      </w:r>
    </w:p>
    <w:p>
      <w:r>
        <w:t>「是……啊……嫣然……嫣然遵命……嗯……好……好美……啊……好哥哥……嫣然的亲亲哥哥……你……你</w:t>
      </w:r>
    </w:p>
    <w:p>
      <w:r>
        <w:t>那好大又硬的宝贝……喔……干的嫣然好爽……小穴都……都要被干坏了……嫣然被亲哥哥你肏的……肏的好舒服</w:t>
      </w:r>
    </w:p>
    <w:p>
      <w:r>
        <w:t>……啊……你……你好威猛……干的……干的嫣然变的好……好淫荡……啊……」</w:t>
      </w:r>
    </w:p>
    <w:p>
      <w:r>
        <w:t>「亲亲哥哥……亲亲丈夫……求求你……再……再猛一点……把……把嫣然插的更淫一点……嫣然会……哎…</w:t>
      </w:r>
    </w:p>
    <w:p>
      <w:r>
        <w:t>…会死掉……嫣然爽的……爽的好舒服……什么……什么都要给你了……喔……」</w:t>
      </w:r>
    </w:p>
    <w:p>
      <w:r>
        <w:t>没想到名满天下的纪嫣然不但好奇心重，学的也快，连床上媚人的技巧都学的这般快速，从那诱人小嘴中透出</w:t>
      </w:r>
    </w:p>
    <w:p>
      <w:r>
        <w:t>的呻吟声，更是令干着她的男人为之心神皆爽，我再也忍耐不住了，我举高了纪嫣然的玉腿，腰间干的更猛更快，</w:t>
      </w:r>
    </w:p>
    <w:p>
      <w:r>
        <w:t>纪嫣然给我这样一搞，花心较刚才更加突出，每次被肏时的刺激也更强烈了，她爽的眼冒金星，什么都看不见，惟</w:t>
      </w:r>
    </w:p>
    <w:p>
      <w:r>
        <w:t>一能感觉到的只有嫩穴里传来一下比一下更强烈更美妙的快乐。</w:t>
      </w:r>
    </w:p>
    <w:p>
      <w:r>
        <w:t>等到我终于承受不住纪嫣然嫩穴之中天然的紧夹，背心一麻将精液尽情地喷洒在纪才女那迷人的肉体当中时，</w:t>
      </w:r>
    </w:p>
    <w:p>
      <w:r>
        <w:t>纪嫣然也已被迭起的高潮冲的神智不清，给那阳精一烫一浇，登时整个人都瘫痪了，和我滚倒一处，竟就这样昏睡</w:t>
      </w:r>
    </w:p>
    <w:p>
      <w:r>
        <w:t>了过去。</w:t>
      </w:r>
    </w:p>
    <w:p>
      <w:r>
        <w:t>迷茫在美妙的睡梦之中，纪嫣然突然惊醒了过来，只觉发热的面目正贴在柔软的丝枕之上，摩挲滑擦之间有种</w:t>
      </w:r>
    </w:p>
    <w:p>
      <w:r>
        <w:t>说不出的畅快充盈全身；但这畅美的来源，并不是因为滑若凝脂的脸蛋儿正和丝枕摩挲，而是因为伏在床上的纪嫣</w:t>
      </w:r>
    </w:p>
    <w:p>
      <w:r>
        <w:t>然那高高挺起的臀中传来的感觉，一股强烈至无可遏抑的快感，正从那儿不断刺激着周身，令纪嫣然人都还没清醒，</w:t>
      </w:r>
    </w:p>
    <w:p>
      <w:r>
        <w:t>已本能地挺腰扭臀，不住向后挺送。</w:t>
      </w:r>
    </w:p>
    <w:p>
      <w:r>
        <w:t>现在的她面朝着床沿的一面大镜，镜中的自己上半身无力地倒在床上，纤腰却被高高地捧起，一双玉腿早被架</w:t>
      </w:r>
    </w:p>
    <w:p>
      <w:r>
        <w:t>跪起来，后头门户大开，已是身后人的囊中之物；而自己的身后正跪着一个强壮的身影，一双大手扣住了她纤若细</w:t>
      </w:r>
    </w:p>
    <w:p>
      <w:r>
        <w:t>柳的小蛮腰，令纪嫣然那迷人的腰臀曲线迎合着我的冲击，不住旋转扭动，泼洒出一波波的汗水。</w:t>
      </w:r>
    </w:p>
    <w:p>
      <w:r>
        <w:t>那看不到的地方，正是纪嫣然的快感来源，此刻纪嫣然虽无法看清，芳心之中却忍不住遐想起来，她的桃源胜</w:t>
      </w:r>
    </w:p>
    <w:p>
      <w:r>
        <w:t>境当中正被那巨挺的神枪步步开垦，一次又一次地冲击着她的穴心，那饱满胀鼓的滋味，令她无比欢快，却又感觉</w:t>
      </w:r>
    </w:p>
    <w:p>
      <w:r>
        <w:t>到穴心当中有着无限的空虚，正等待着那神枪的占有。</w:t>
      </w:r>
    </w:p>
    <w:p>
      <w:r>
        <w:t>只是这绝色娇娆，天下人人敬慕崇羡的才女纪嫣然终非常人，初醒时的朦胧感一过，立时就想起了这种种的遭</w:t>
      </w:r>
    </w:p>
    <w:p>
      <w:r>
        <w:t>遇：自己着了我的道儿，又为了掩护项少龙，被迫献身予我，红丸被夺之后，娇羞怯怯的纪嫣然在我那野兽般的体</w:t>
      </w:r>
    </w:p>
    <w:p>
      <w:r>
        <w:t>力、技巧和爆发力下，竟没感觉到贞操被夺的苦痛，反而在无比强烈的欲火之下没顶，顺着本能的欲火颠狂欢乱…</w:t>
      </w:r>
    </w:p>
    <w:p>
      <w:r>
        <w:t>…</w:t>
      </w:r>
    </w:p>
    <w:p>
      <w:r>
        <w:t>只是明白了又能怎么样呢？本来为了保护项少龙，纪嫣然便无法抗拒我的要求，光看四周纪嫣然原本精致清洁</w:t>
      </w:r>
    </w:p>
    <w:p>
      <w:r>
        <w:t>的床上被红翻乱，早被蹂躏的不成模样，加上被褥之上尽是层层艳渍，显见不只方才清醒时被我淫辱的心花怒放，</w:t>
      </w:r>
    </w:p>
    <w:p>
      <w:r>
        <w:t>自己晕睡的这段期间里头，更不知已被我摆布奸淫了几次。</w:t>
      </w:r>
    </w:p>
    <w:p>
      <w:r>
        <w:t>偏偏云雨滋味不尝则已，一旦尝到了那当真是美不可言，纪嫣然的玉女芳心慌乱如麻，却不是因为惨遭淫辱，</w:t>
      </w:r>
    </w:p>
    <w:p>
      <w:r>
        <w:t>而是因为她的芳心深处隐隐地感觉到，现在的自己对于床笫之事竟是又喜又怕、又羞又想，项少龙的身影早给她丢</w:t>
      </w:r>
    </w:p>
    <w:p>
      <w:r>
        <w:t>到了九霄云外，随着我那巨伟的神枪一次次攻陷纪嫣然的肉体，令纪嫣然娇弱不胜地承受，她的芳心娇羞万般却又</w:t>
      </w:r>
    </w:p>
    <w:p>
      <w:r>
        <w:t>是暗暗欢喜，那淫荡的需要充塞着这绝美才女初破的小嫩穴，那粗伟巨大使的她好充实、好舒服。</w:t>
      </w:r>
    </w:p>
    <w:p>
      <w:r>
        <w:t>紧紧咬着牙，不让喉间那欢快的呻吟奔出口来，纪嫣然闭上了美目，眼角滑出了两滴清泪，却不是因为痛楚或</w:t>
      </w:r>
    </w:p>
    <w:p>
      <w:r>
        <w:t>不适，而是因为极度欢快下的自然反应。她细细地品味着，感觉到那粗热的神枪令她紧窄的嫩穴一寸寸为它敞开，</w:t>
      </w:r>
    </w:p>
    <w:p>
      <w:r>
        <w:t>那才刚袭击过她的快感又隐约浮上脑海，好像连被我魔手紧扣着的湿滑纤腰都变的敏感起来。</w:t>
      </w:r>
    </w:p>
    <w:p>
      <w:r>
        <w:t>一边感受着欲火的冲击，纪嫣然的耳后一边传来了我混杂着喘息的低吼，「唔……真好……好个冰清玉洁的纪</w:t>
      </w:r>
    </w:p>
    <w:p>
      <w:r>
        <w:t>才女，嫣然小姐你……你的肉体真棒……又紧……又会吸……又能夹……呼……真好……让人干几百次都不会厌…</w:t>
      </w:r>
    </w:p>
    <w:p>
      <w:r>
        <w:t>…真是好淫荡的淫娃艳穴……好个天生的浪才女……小浪蹄子……唔……夹的真美……」</w:t>
      </w:r>
    </w:p>
    <w:p>
      <w:r>
        <w:t>向来冰清玉洁的自己，此刻竟被我这样评判，纪嫣然本该生气的，但也不知怎么着，此刻的纪嫣然只觉体内欲</w:t>
      </w:r>
    </w:p>
    <w:p>
      <w:r>
        <w:t>火如焚，竟是烧的无比炽烈，一心只想着那神枪的狂攻猛打，连这般无礼的话儿都不管了，不自觉地呻吟起来，喷</w:t>
      </w:r>
    </w:p>
    <w:p>
      <w:r>
        <w:t>出小嘴的尽是春意荡漾的娇媚呻吟……</w:t>
      </w:r>
    </w:p>
    <w:p>
      <w:r>
        <w:t>「唔……嗯……好……好哥哥……干的嫣然春心荡漾的好哥哥……唔……让嫣然发浪的亲亲哥哥……亲亲丈夫</w:t>
      </w:r>
    </w:p>
    <w:p>
      <w:r>
        <w:t>……你……啊……你干的嫣然好爽……哦……既然……既然嫣然的小穴能夹……让你干不厌……哦……你……唔…</w:t>
      </w:r>
    </w:p>
    <w:p>
      <w:r>
        <w:t>…你就多干几次……插……插到嫣然泄……泄到爽……泄到死……啊……把嫣然的小艳穴给……给插爽些……」</w:t>
      </w:r>
    </w:p>
    <w:p>
      <w:r>
        <w:t>本来这种话是打死纪嫣然也不会出口的，但一来体内的欲火已冲到了顶点，二来随着这些丢人的淫话儿出口，</w:t>
      </w:r>
    </w:p>
    <w:p>
      <w:r>
        <w:t>纪嫣然只觉眼前似是泛起了幻觉，她好像可以看到自己的嫩穴不住收缩吸附，将我的神枪紧啜不放，将之邀入腹股</w:t>
      </w:r>
    </w:p>
    <w:p>
      <w:r>
        <w:t>深处，当真是欲仙欲死，那模样令纪嫣然再也无法自持地随着体内的情欲心花荡漾起来，不只那樱桃般的小甜嘴儿</w:t>
      </w:r>
    </w:p>
    <w:p>
      <w:r>
        <w:t>呻吟不断，纤腰美臀更是不住抛挺扭摇，媚态酥人心胸。</w:t>
      </w:r>
    </w:p>
    <w:p>
      <w:r>
        <w:t>从夺去了这天下万千男子人人梦寐以求的才女纪嫣然珍贵的贞操后，我也耐不住体内欲火的冲击，连玩了两回</w:t>
      </w:r>
    </w:p>
    <w:p>
      <w:r>
        <w:t>令这冰清玉洁、高不可攀的纪嫣然爽到当场晕厥过去，那时我虽也一泄如注，但我在这方面可是天赋异禀，可说是</w:t>
      </w:r>
    </w:p>
    <w:p>
      <w:r>
        <w:t>只要想要随时都能硬起来，当喘息之后的我看到身下羞花闭月的纪嫣然一丝不挂地瘫着，浑身都是云雨之后的诱人</w:t>
      </w:r>
    </w:p>
    <w:p>
      <w:r>
        <w:t>晕红，股间更是一片疯狂淫乱后的景象，和垫在她身下的床褥之间尽是落红和淫秽浪渍，那淫荡骚浪的模样，教我</w:t>
      </w:r>
    </w:p>
    <w:p>
      <w:r>
        <w:t>怎忍得住呢？</w:t>
      </w:r>
    </w:p>
    <w:p>
      <w:r>
        <w:t>也不管纪嫣然才刚破瓜，又是泄到无力晕睡，我将侧身软瘫的纪嫣然扶起，将她的玉腿抱在两臂，让纪嫣然才</w:t>
      </w:r>
    </w:p>
    <w:p>
      <w:r>
        <w:t>遭肆虐的肉穴毫无防备地敞开，把角度调整了一下，仍如日正当中的神枪便挺入了这绝色才女犹然湿润腻滑的嫩穴</w:t>
      </w:r>
    </w:p>
    <w:p>
      <w:r>
        <w:t>中去，再次狂暴地和纪嫣然交合，插得梦境之中的纪嫣然又是一阵春泉外泄、轻吟娇啼，在睡梦之中都爽了起来。</w:t>
      </w:r>
    </w:p>
    <w:p>
      <w:r>
        <w:t>在纪嫣然清醒过来时，其实已被玩了好一会儿，娇嫩的小穴已小泄了好几回，只是我虽也射了两回，却换了不</w:t>
      </w:r>
    </w:p>
    <w:p>
      <w:r>
        <w:t>少姿势，那神枪又将纪嫣然的嫩穴塞得极为满足，床褥之上才不至于弄成水乡泽国。</w:t>
      </w:r>
    </w:p>
    <w:p>
      <w:r>
        <w:t>但当纪嫣然清醒过来，欲仙欲死地将我的神枪紧吸猛啜，在我野兽一般的胯下媚态百出的扭挺逢迎，小嘴儿更</w:t>
      </w:r>
    </w:p>
    <w:p>
      <w:r>
        <w:t>是哥哥丈夫地乱叫，奉迎的我满足感狂升，我忍不住加强了抽送，火般热的大舌刮扫着纪才女雪白纤细的裸背，双</w:t>
      </w:r>
    </w:p>
    <w:p>
      <w:r>
        <w:t>手更在纪嫣然的美乳上爱不释手地把玩着，很快两人便到了尽头，在纪嫣然狂乱欢媚的喘叫声中，嫩穴已再次承受</w:t>
      </w:r>
    </w:p>
    <w:p>
      <w:r>
        <w:t>了火热精液的挥洒……</w:t>
      </w:r>
    </w:p>
    <w:p>
      <w:r>
        <w:t>坐着喘息了一会，我满意地看着身侧的佳人，只见这名满天下的才女媚目如丝，似想晕睡过去却又无力闭目，</w:t>
      </w:r>
    </w:p>
    <w:p>
      <w:r>
        <w:t>若非胸口还微有起伏，一双似被我玩的稍微丰满了些的娇挺美乳仍不时随着呼吸轻颤，真要让人以为她是不是已被</w:t>
      </w:r>
    </w:p>
    <w:p>
      <w:r>
        <w:t>野兽一般的我给活活玩死了？</w:t>
      </w:r>
    </w:p>
    <w:p>
      <w:r>
        <w:t>双手扶住了纪嫣然纤细的柳腰，将她抱了起来，纪嫣然忍不住一阵娇吟，竟不由自主地撒起娇来，「别……别</w:t>
      </w:r>
    </w:p>
    <w:p>
      <w:r>
        <w:t>这样……嫣然会……会害羞……让嫣然看着你嘛！」</w:t>
      </w:r>
    </w:p>
    <w:p>
      <w:r>
        <w:t>「那……就不精彩了……」盘坐在床上，让那仍带着纪嫣然珍贵落红的神枪一柱擎天般挺立着，一边将纪嫣然</w:t>
      </w:r>
    </w:p>
    <w:p>
      <w:r>
        <w:t>动人的胴体抱到身前，令她面对着床前的大镜，眼睁睁地看着镜中赤裸的自己是如何迷人。</w:t>
      </w:r>
    </w:p>
    <w:p>
      <w:r>
        <w:t>光只镜中人那红晕如云的娇躯上头泛出的香汗，诱惑无比地顺着曼妙的曲线缓缓流下，便显得冶艳无伦，满腔</w:t>
      </w:r>
    </w:p>
    <w:p>
      <w:r>
        <w:t>春色难抑；再加上春情无限不只流露在眉梢眼角之间，也透在香汗轻泛的雪嫩肌肤上，含羞带怯的薄薄酡红，淡淡</w:t>
      </w:r>
    </w:p>
    <w:p>
      <w:r>
        <w:t>地彩在白皙如玉的玉骨冰肌上头，高耸如玉峰的双乳之上，粉嫩的初春蓓蕾正在展放，随着她愈趋急促的呼吸而美</w:t>
      </w:r>
    </w:p>
    <w:p>
      <w:r>
        <w:t>妙地颤抖着，连纪嫣然自己，都为了镜中绝色而神魂颠倒，更何况是身后的我？我一边吻着纪嫣然诱人的耳珠，一</w:t>
      </w:r>
    </w:p>
    <w:p>
      <w:r>
        <w:t>边在她耳边轻语着，指导着这刚成为妇人的美貌才女的动作。</w:t>
      </w:r>
    </w:p>
    <w:p>
      <w:r>
        <w:t>虽是娇羞已极，但体内烧着的火那么旺，纪嫣然又怎抗拒得了我的指挥？她顺着我的指示，纤手含羞带怯地扶</w:t>
      </w:r>
    </w:p>
    <w:p>
      <w:r>
        <w:t>住那坚挺刚直，还带着她宝贵落红的神枪，一边缓缓下坐，不只用嫩穴去感受，更是亲眼看到自己的嫩穴是如何款</w:t>
      </w:r>
    </w:p>
    <w:p>
      <w:r>
        <w:t>款柔细地将那巨伟神枪吸入体内；直到坐到了根处，感觉到不只嫩穴，那神枪似已挺到了心窝里头，欲火难挨的纪</w:t>
      </w:r>
    </w:p>
    <w:p>
      <w:r>
        <w:t>才女这才得到允许，偏过脸儿来承受我火辣辣的吻。</w:t>
      </w:r>
    </w:p>
    <w:p>
      <w:r>
        <w:t>「美吗？」</w:t>
      </w:r>
    </w:p>
    <w:p>
      <w:r>
        <w:t>「嗯……好……好美……」这回不像刚开始时那么娇怯了，纪嫣然勇敢地响应着我。</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