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时光大盗</w:t>
      </w:r>
    </w:p>
    <w:p>
      <w:r>
        <w:t>.</w:t>
      </w:r>
    </w:p>
    <w:p>
      <w:r>
        <w:t>张春华、绿荷篇（上）</w:t>
      </w:r>
    </w:p>
    <w:p>
      <w:r>
        <w:t>半夜时分，司马家大宅几乎一片漆黑，只有两三点昏暗的灯火时不时地闪烁。</w:t>
      </w:r>
    </w:p>
    <w:p>
      <w:r>
        <w:t>这夜正好是六月初三，月亮弯弯地挂在天空上。</w:t>
      </w:r>
    </w:p>
    <w:p>
      <w:r>
        <w:t>李叁轻轻地趴在司马家堂屋的瓦片上，心情郁闷地看着下面的情形。良久，他确定周围的环境已经安全了之后，</w:t>
      </w:r>
    </w:p>
    <w:p>
      <w:r>
        <w:t>举起左手，右手往左手上轻轻一按，一束钢丝从左手手腕处飞射而出。钢丝顶端的铁钩绕着庭院正中那棵柏树的粗</w:t>
      </w:r>
    </w:p>
    <w:p>
      <w:r>
        <w:t>壮枝桠转了几圈之后，紧紧地和枝桠捆绑在一起——一条从屋顶到地面的线路就生成了。</w:t>
      </w:r>
    </w:p>
    <w:p>
      <w:r>
        <w:t>李叁用力将钢丝绷紧，纵身一跃，从屋顶荡落到地面，愣是没有发出半点的声响。</w:t>
      </w:r>
    </w:p>
    <w:p>
      <w:r>
        <w:t>李叁得意地将钢丝从枝桠上取下来，呼了一口气。不过，他不敢大意，随即用眼扫射了地面的周遭环境，用心</w:t>
      </w:r>
    </w:p>
    <w:p>
      <w:r>
        <w:t>观察着。当再次将心中的大石头放下来时，李叁暗暗地嘲笑自己过于谨慎。的确，这个时候的司马懿还在家乡温县</w:t>
      </w:r>
    </w:p>
    <w:p>
      <w:r>
        <w:t>里装病，以拒绝曹操的招揽，未登仕途的司马懿，还只不过是一个小小的世家子，家里根本不可能有重兵把守。</w:t>
      </w:r>
    </w:p>
    <w:p>
      <w:r>
        <w:t>这个时候的李叁，不由得懊恼，他的处女穿越，原本是打算选择建安十三年作为切入点。可没想到，时光机在</w:t>
      </w:r>
    </w:p>
    <w:p>
      <w:r>
        <w:t>运作的过程中发生了故障，结果极度迷恋林志玲，一心想穿越到古代江东，和小乔打上一炮的李叁，提前了整整一</w:t>
      </w:r>
    </w:p>
    <w:p>
      <w:r>
        <w:t>年，糊里糊涂地来到了河内温县——他右手手腕的特殊手表显示出穿越后的地点和时间。</w:t>
      </w:r>
    </w:p>
    <w:p>
      <w:r>
        <w:t>李叁很想立刻开启时空门召唤装置，返回现代，可无奈时空门装置要在三天之后才能再度使用。李叁心里头不</w:t>
      </w:r>
    </w:p>
    <w:p>
      <w:r>
        <w:t>得不抱着「既来之，则安之」的想法，尽快耗尽这七十二个小时，再在成功返回现代之后，继续尝试着自己的猎取</w:t>
      </w:r>
    </w:p>
    <w:p>
      <w:r>
        <w:t>小乔之旅。</w:t>
      </w:r>
    </w:p>
    <w:p>
      <w:r>
        <w:t>李叁早就知道司马懿是三国里头的最终赢家，不过人们对于这位权谋家的评价往往毁誉参半，这让好不容易有</w:t>
      </w:r>
    </w:p>
    <w:p>
      <w:r>
        <w:t>机会返回三国时代的李叁想见一见司马懿。李叁很想知道，司马懿的样貌是否真的像史书中记载的那样「鹰视狼顾」，</w:t>
      </w:r>
    </w:p>
    <w:p>
      <w:r>
        <w:t>这样一种强烈的好奇心，让李叁干起了夜闯私宅的勾当。</w:t>
      </w:r>
    </w:p>
    <w:p>
      <w:r>
        <w:t>司马宅不是很大，不过人生地不熟的李叁，下到地面以后，也一时找不着司马懿的寝室。正当这个时候，李叁</w:t>
      </w:r>
    </w:p>
    <w:p>
      <w:r>
        <w:t>听到远处有人走过来，他赶紧把身子隐藏在柏树后面。</w:t>
      </w:r>
    </w:p>
    <w:p>
      <w:r>
        <w:t>借着微弱的月光，李叁慢慢看清，来者是一位年轻女子。女子样貌姣好，肤色白皙，头上梳着垂云髻，身穿一</w:t>
      </w:r>
    </w:p>
    <w:p>
      <w:r>
        <w:t>件上短下长的深色濡裙。女子神情稍微有一点慌张，时不时环顾四周，小步快走开去。</w:t>
      </w:r>
    </w:p>
    <w:p>
      <w:r>
        <w:t>李叁的好奇心一下子被激发了，他打算悄悄地跟在女子的后面，看个究竟。</w:t>
      </w:r>
    </w:p>
    <w:p>
      <w:r>
        <w:t>孰料，就在李叁想迈出脚步的一瞬间，敏锐的他还是察觉到了一丝不妥。李叁硬生生地将身子重新躲在树后，</w:t>
      </w:r>
    </w:p>
    <w:p>
      <w:r>
        <w:t>然后偷偷地把头探出一点儿，他赫然发现，就在年轻女子走过去不久，另外一位女人远远地跟在年轻女子的后面，</w:t>
      </w:r>
    </w:p>
    <w:p>
      <w:r>
        <w:t>蹑手蹑脚，生怕把她惊动了。</w:t>
      </w:r>
    </w:p>
    <w:p>
      <w:r>
        <w:t>李叁心里头不由自主地想起了那个成语「螳螂捕蝉，黄雀在后」，如今这走在最前面的女子是「蝉」，后面紧</w:t>
      </w:r>
    </w:p>
    <w:p>
      <w:r>
        <w:t>紧跟着的女人是「螳螂」，那么李叁自己呢，自然就是那「黄雀」了。</w:t>
      </w:r>
    </w:p>
    <w:p>
      <w:r>
        <w:t>这位女人的样貌打扮和刚才的年轻女子截然不同，她梳了一个垂髻发式，虽然样貌秀丽，但是面若冰霜，眉目</w:t>
      </w:r>
    </w:p>
    <w:p>
      <w:r>
        <w:t>含春之余，却在两眼之中透出暴戾、阴狠的气息。女人身穿一件朱红色的曲裾深衣，她并没有小步快走，而是缓缓</w:t>
      </w:r>
    </w:p>
    <w:p>
      <w:r>
        <w:t>而行，很有几分贵妇的气质。</w:t>
      </w:r>
    </w:p>
    <w:p>
      <w:r>
        <w:t>李叁转念一想，估计这女人应该就是司马懿的某位夫人或者小妾：眉目含春，说明女人已经经历男女之事；举</w:t>
      </w:r>
    </w:p>
    <w:p>
      <w:r>
        <w:t>手投足之间显露贵态，则表明女人在司马懿家里的地位并不低。</w:t>
      </w:r>
    </w:p>
    <w:p>
      <w:r>
        <w:t>可这贵妇人三更半夜跟着一位年轻女子，到底想干什么呢？李叁觉得这实在是越来越有趣了，他待女人走过之</w:t>
      </w:r>
    </w:p>
    <w:p>
      <w:r>
        <w:t>后，从树后现身，尾随着女人。</w:t>
      </w:r>
    </w:p>
    <w:p>
      <w:r>
        <w:t>于是两女一男三个人，在这个略显诡异的夜里，一个跟着一个，在司马家的宅子里，各怀心事地向前走去。</w:t>
      </w:r>
    </w:p>
    <w:p>
      <w:r>
        <w:t>走了一会儿，年轻女子率先走到了一间厢房的门前，她停住脚步，贵妇人和李叁都连忙把自个隐藏起来。年轻</w:t>
      </w:r>
    </w:p>
    <w:p>
      <w:r>
        <w:t>女子向四周观察了一下，确认自己身后没有人跟着来，这才伸出手轻轻地敲了敲厢房的门。</w:t>
      </w:r>
    </w:p>
    <w:p>
      <w:r>
        <w:t>厢房的门立刻打开，一双强有力的手伸了出来，将年轻女子拉进了屋里。随即屋子里传出男人和女人纠缠在一</w:t>
      </w:r>
    </w:p>
    <w:p>
      <w:r>
        <w:t>起的喘息声和挣扎声，当然还有衣服脱落的声音。</w:t>
      </w:r>
    </w:p>
    <w:p>
      <w:r>
        <w:t>李叁注意到，贵妇人狠狠地跺了一下脚，目露凶光，死死盯着厢房。许久，她转过身来，一声不吭地沿着来时</w:t>
      </w:r>
    </w:p>
    <w:p>
      <w:r>
        <w:t>的路走回来。李叁看到，女人的眼角带着隐隐约约的泪光。不过，她悲戚的表情转瞬即逝，很快便恢复了看似平静</w:t>
      </w:r>
    </w:p>
    <w:p>
      <w:r>
        <w:t>如水的脸容。</w:t>
      </w:r>
    </w:p>
    <w:p>
      <w:r>
        <w:t>待到女人再也看不见之后，李叁从从容容地从藏身之处走了出来，悄无声息地靠近了那间正在上演着男女激情</w:t>
      </w:r>
    </w:p>
    <w:p>
      <w:r>
        <w:t>好戏的厢房。</w:t>
      </w:r>
    </w:p>
    <w:p>
      <w:r>
        <w:t>李叁把头移到厢房的窗沿，用随身携带的匕首，撬开了窗牗，往屋里望进去。</w:t>
      </w:r>
    </w:p>
    <w:p>
      <w:r>
        <w:t>他不看还好，一看不由得在心中惊叹起来，「好淫荡啊！」</w:t>
      </w:r>
    </w:p>
    <w:p>
      <w:r>
        <w:t>只看见厢房内的床上，两条赤裸裸的肉虫在昏暗的灯光中叠加到一块，一个目光矍铄的男人把那位年轻女子压</w:t>
      </w:r>
    </w:p>
    <w:p>
      <w:r>
        <w:t>在身下，女子紧紧搂住男人的肩膀，两条洁白细长的大腿盘在男人的背部，承受着男人疯狂的攻击。</w:t>
      </w:r>
    </w:p>
    <w:p>
      <w:r>
        <w:t>女子的头发早已散开，她闭着两眼，眉头紧蹙，小嘴发出断断续续的呻吟声，不知道究竟是在享受性爱的愉悦</w:t>
      </w:r>
    </w:p>
    <w:p>
      <w:r>
        <w:t>还是在忍受男人无情的蹂躏。</w:t>
      </w:r>
    </w:p>
    <w:p>
      <w:r>
        <w:t>窗牗外偷窥的李叁出于一种同性相斥的本能，对正在女子身上勤恳耕耘的男人产生了深深的妒忌，「操！你也</w:t>
      </w:r>
    </w:p>
    <w:p>
      <w:r>
        <w:t>就是这小样，要是换老子提枪上马，还不把这小骚货给活活干死！」</w:t>
      </w:r>
    </w:p>
    <w:p>
      <w:r>
        <w:t>与此同时，床上的这对狗男女，似乎就要结束他们的性事了——男人的喉咙里，传出一声声沉闷浑浊的低吼，</w:t>
      </w:r>
    </w:p>
    <w:p>
      <w:r>
        <w:t>他的身躯骤然震颤，在李叁看来，这正是男性射精的前兆。眼看男人就要在女子的身体内发射出无数的子子孙孙，</w:t>
      </w:r>
    </w:p>
    <w:p>
      <w:r>
        <w:t>谁料在这个节骨眼上，男人蓦地将鸡巴从女子的阴道抽离，「啊」的大叫一声，将那一大团白花花的精液全数浇在</w:t>
      </w:r>
    </w:p>
    <w:p>
      <w:r>
        <w:t>了女子的肚皮上。</w:t>
      </w:r>
    </w:p>
    <w:p>
      <w:r>
        <w:t>李叁发觉，刚才还带着满脸期待的女子，这个时候一脸的绝望，两行清泪顺着她亮丽的脸颊悄然滑落。发泄完</w:t>
      </w:r>
    </w:p>
    <w:p>
      <w:r>
        <w:t>的男人对女子的眼泪无动于衷，自个从床榻走到地上，背对着女子，拿起散落在地上的衣裤和袜子，慢条斯理地一</w:t>
      </w:r>
    </w:p>
    <w:p>
      <w:r>
        <w:t>件一件穿上去。</w:t>
      </w:r>
    </w:p>
    <w:p>
      <w:r>
        <w:t>男人把衣服穿好以后，转过身来，冷冷地看着还在床上哭泣的女子，「快点把衣服给我穿好，不要被别人发现</w:t>
      </w:r>
    </w:p>
    <w:p>
      <w:r>
        <w:t>了！」</w:t>
      </w:r>
    </w:p>
    <w:p>
      <w:r>
        <w:t>李叁直到这个时候，才从正面第一次看清了男人的面目——冷峻削瘦的脸庞，高高的鼻子，两块颧骨略微有点</w:t>
      </w:r>
    </w:p>
    <w:p>
      <w:r>
        <w:t>突出，一双虎视眈眈的大眼睛，仿佛要看穿人的里里外外。</w:t>
      </w:r>
    </w:p>
    <w:p>
      <w:r>
        <w:t>李叁猛然想了后世人们形容司马懿的那四个字——「鹰视狼顾」！李叁将这个词语和男人的容貌一联想起来，</w:t>
      </w:r>
    </w:p>
    <w:p>
      <w:r>
        <w:t>大惊失色，这位男人竟然就是司马懿，司马仲达！</w:t>
      </w:r>
    </w:p>
    <w:p>
      <w:r>
        <w:t>李叁怎么也想不到，自己居然是在这种情况下，和古代大名鼎鼎的司马仲达见了面，而且还是在这样的特别环</w:t>
      </w:r>
    </w:p>
    <w:p>
      <w:r>
        <w:t>境下，看样子，今天运气不是一般的好。</w:t>
      </w:r>
    </w:p>
    <w:p>
      <w:r>
        <w:t>此时，女子好不容易止住了自己的泪水，恭顺地从床上下来，穿好自己的衣服，然后一脸凄楚地看着司马懿，</w:t>
      </w:r>
    </w:p>
    <w:p>
      <w:r>
        <w:t>「老爷，奴婢只不过想为司马家传宗接代！可为何老爷不肯……」</w:t>
      </w:r>
    </w:p>
    <w:p>
      <w:r>
        <w:t>司马懿饶有意味地看着女子，残忍地微笑起来，「你心中作何打算，老爷我怎会不知，你是想母凭子贵，飞上</w:t>
      </w:r>
    </w:p>
    <w:p>
      <w:r>
        <w:t>枝头变凤凰吧？」</w:t>
      </w:r>
    </w:p>
    <w:p>
      <w:r>
        <w:t>女子不敢和司马懿的眼睛对望，赶紧低下了头，司马懿用力一踹，女子便倒在了地上。司马懿蹲下身子，用手</w:t>
      </w:r>
    </w:p>
    <w:p>
      <w:r>
        <w:t>把女子的脸扳转过来，「贱婢，老爷今天就告诉你，你别再痴心妄想了！你是什么身份，竟然敢癞蛤蟆想吃天鹅肉！」</w:t>
      </w:r>
    </w:p>
    <w:p>
      <w:r>
        <w:t>女子的眼泪再次流了下来，司马懿面目狰狞地小声喝道，「小贱人，看着老爷的眼睛！」女子不敢反抗，只能</w:t>
      </w:r>
    </w:p>
    <w:p>
      <w:r>
        <w:t>够把头转过来，胆怯地看着司马懿。司马懿咬牙切齿地威胁，「要是你敢把我和你的事情说给夫人知道！杀你不过</w:t>
      </w:r>
    </w:p>
    <w:p>
      <w:r>
        <w:t>像踩死一只蝼蚁那般容易！」</w:t>
      </w:r>
    </w:p>
    <w:p>
      <w:r>
        <w:t>女子吓得魂飞魄散，「老爷，奴婢再也不敢冒犯老爷您了！您就行行好，放奴婢一条生路吧！」</w:t>
      </w:r>
    </w:p>
    <w:p>
      <w:r>
        <w:t>司马懿看见自己的威胁起到作用，站起来，满意地命令到，「你知道了就好，还不给我滚！」</w:t>
      </w:r>
    </w:p>
    <w:p>
      <w:r>
        <w:t>年轻女子慌忙从房间里退了出来，消失在黑夜中。女子走后，司马懿整理了下衣裳，缓缓倒在床上，一动不动。</w:t>
      </w:r>
    </w:p>
    <w:p>
      <w:r>
        <w:t>李叁很奇怪，怎么刚才还在床上生龙活虎的司马懿，这个时候这般作态呢？</w:t>
      </w:r>
    </w:p>
    <w:p>
      <w:r>
        <w:t>半个时辰就这样过去了，饶是自诩耐性超人的李叁，也开始感觉到不耐烦。</w:t>
      </w:r>
    </w:p>
    <w:p>
      <w:r>
        <w:t>不过李叁偏偏是那种不把事情的真相弄明白就誓不罢休的人，所以尽管他不耐烦，可还是默默地守在窗牗前。</w:t>
      </w:r>
    </w:p>
    <w:p>
      <w:r>
        <w:t>突然，李叁听到些许轻微的脚步声从屋顶上传过来。李叁心中了然，看来，除了他这位来自后世的穿越者在今</w:t>
      </w:r>
    </w:p>
    <w:p>
      <w:r>
        <w:t>天晚上夜探司马宅外，还有其他对司马懿这块香饽饽不忍释手的人啊！</w:t>
      </w:r>
    </w:p>
    <w:p>
      <w:r>
        <w:t>果不其然，屋顶上的人轻轻落到了地面上，把房门推开，朝司马懿的睡床走过去。李叁并没有看清来人的真面</w:t>
      </w:r>
    </w:p>
    <w:p>
      <w:r>
        <w:t>目，皆因来者用黑布蒙着面。全身黑衣的蒙面人手里拿着一柄锋利的匕首，锋刃在黑夜中闪现出逼人的寒光，李叁</w:t>
      </w:r>
    </w:p>
    <w:p>
      <w:r>
        <w:t>看在眼里，不由得倒吸了一口气。</w:t>
      </w:r>
    </w:p>
    <w:p>
      <w:r>
        <w:t>蒙面人来到司马懿的床前，只是仔细察看躺在床上的司马懿，手里的匕首并没有任何动作，忽然，蒙面人举起</w:t>
      </w:r>
    </w:p>
    <w:p>
      <w:r>
        <w:t>手中的匕首，往司马懿的脖子抹下去。</w:t>
      </w:r>
    </w:p>
    <w:p>
      <w:r>
        <w:t>目睹这一幕的李叁，紧张得大气也不敢喘一下。眼看这匕首就要切开司马懿的咽喉，可是司马懿岿然不动，半</w:t>
      </w:r>
    </w:p>
    <w:p>
      <w:r>
        <w:t>点反应都没有，蒙面人的利刃在快要接触到司马懿的脖子时硬生生地停止住。</w:t>
      </w:r>
    </w:p>
    <w:p>
      <w:r>
        <w:t>蒙面人冷笑了一声，「司空还是多虑了，司马仲达这个样子，怎么可能是装病的呢？」说完，蒙面人把匕首从</w:t>
      </w:r>
    </w:p>
    <w:p>
      <w:r>
        <w:t>司马懿的脖子移开，转身慢慢地离开屋子。蒙面人走出房门，终身一跃，几下功夫，就在李叁面前不见了。</w:t>
      </w:r>
    </w:p>
    <w:p>
      <w:r>
        <w:t>李叁这下子才想起了历史上曹操派刺客试探司马懿的典故，刚才的蒙面人，肯定是曹操派来的人。建安十二年</w:t>
      </w:r>
    </w:p>
    <w:p>
      <w:r>
        <w:t>的曹操，还没有当上丞相，而是官居汉献帝的司空，所以蒙面人口里的司空，其实就是曹操本人。李叁一想到这，</w:t>
      </w:r>
    </w:p>
    <w:p>
      <w:r>
        <w:t>心里不禁概叹，「都说曹操奸诈过人，可天下最终还是落到了司马家的手里，若论奸险隐忍，曹操的确比不上司马</w:t>
      </w:r>
    </w:p>
    <w:p>
      <w:r>
        <w:t>懿！」</w:t>
      </w:r>
    </w:p>
    <w:p>
      <w:r>
        <w:t>就在此时，屋里的司马懿慢慢地从床上坐起来，心有余悸地看着门外，长吁了一口气。李叁吃惊地看到，司马</w:t>
      </w:r>
    </w:p>
    <w:p>
      <w:r>
        <w:t>懿的脸上，大汗淋漓。李叁知道，在鬼门关前走了一趟来回的司马懿，再也没有办法保持住自己的平静心态，刚才</w:t>
      </w:r>
    </w:p>
    <w:p>
      <w:r>
        <w:t>那一付看似波澜不惊的模样，早已荡然无存。</w:t>
      </w:r>
    </w:p>
    <w:p>
      <w:r>
        <w:t>李叁暗中叹了一口气，悄悄从窗牗前离开，他打定主意，在剩下来的两天多时间里，留在司马懿的家里，等到</w:t>
      </w:r>
    </w:p>
    <w:p>
      <w:r>
        <w:t>时间一到，就在这里开启时空门，返回现代。</w:t>
      </w:r>
    </w:p>
    <w:p>
      <w:r>
        <w:t>李叁的理由很简单——最危险的地方就是最安全的地方。和司马宅比较起来，没有任何其他地方更加能让一个</w:t>
      </w:r>
    </w:p>
    <w:p>
      <w:r>
        <w:t>奇装异服的现代人在两天多的时间里不引起别人的注意。因为司马懿现在躲在厢房里装病，外面的闲杂人等自然不</w:t>
      </w:r>
    </w:p>
    <w:p>
      <w:r>
        <w:t>能轻易靠近司马宅，以防秘密外泄，如此一来，李叁的安全就有了很大的保障。</w:t>
      </w:r>
    </w:p>
    <w:p>
      <w:r>
        <w:t>临近黎明的时候，李叁在司马宅的杂物房里找到了安身之所，杂物房紧挨着司马懿的厢房，空间很狭小，里面</w:t>
      </w:r>
    </w:p>
    <w:p>
      <w:r>
        <w:t>堆满了林林种种有用的、没用的东西，这对于李叁而言，实在是再好不过的藏身之所。他清理出一小块地方，倒头</w:t>
      </w:r>
    </w:p>
    <w:p>
      <w:r>
        <w:t>便睡了过去。</w:t>
      </w:r>
    </w:p>
    <w:p>
      <w:r>
        <w:t>回到汉代将近一天的李叁很劳累，这一觉睡得很是香甜，等到他醒过来，已经是第二天傍晚了。醒来后的李叁</w:t>
      </w:r>
    </w:p>
    <w:p>
      <w:r>
        <w:t>伸了个懒腰，揉揉眼睛，透过杂物房的窗口向外望去。</w:t>
      </w:r>
    </w:p>
    <w:p>
      <w:r>
        <w:t>窗外好一片亮丽的夏景啊——仲夏的灿烂阳光洒在庭院里的柏树上，绿色的枝条像是染上了一层金光，知了的</w:t>
      </w:r>
    </w:p>
    <w:p>
      <w:r>
        <w:t>叫声此起彼伏地在庭院的各个角落里响起，空气里弥漫着夏天特有的浓烈气息，这是一种夹杂着潮湿和炎热的味道。</w:t>
      </w:r>
    </w:p>
    <w:p>
      <w:r>
        <w:t>李叁深深吸了一口气，正想彻底沉浸在这无边的风景中，浮想联翩一番时，他的肚子不合时宜地「咕咕」叫了</w:t>
      </w:r>
    </w:p>
    <w:p>
      <w:r>
        <w:t>起来。</w:t>
      </w:r>
    </w:p>
    <w:p>
      <w:r>
        <w:t>「干！老子从昨天晚上到现在，还没吃东西呢！」李叁心里头很是窝火，他刚才本想学习古人附庸风雅，对着</w:t>
      </w:r>
    </w:p>
    <w:p>
      <w:r>
        <w:t>这美丽景色，一不留神吟出几句诗词来，可偏偏没吃东西，结果让肚子的抗议声把这份美好心情给搅了个一塌糊涂。</w:t>
      </w:r>
    </w:p>
    <w:p>
      <w:r>
        <w:t>李叁决定等天一黑，就到司马家的厨房找点东西吃，可是现在他唯一能做的，只有等待。北方的夏天，天黑得</w:t>
      </w:r>
    </w:p>
    <w:p>
      <w:r>
        <w:t>特别迟，好不容易天完全黑下来之后，李叁偷偷地从杂物房里溜了出来。</w:t>
      </w:r>
    </w:p>
    <w:p>
      <w:r>
        <w:t>厨房就在司马宅堂屋的东南面，由于在昨天夜里的探寻藏身之所过程中，李叁把司马宅的各个角落都走了个遍，</w:t>
      </w:r>
    </w:p>
    <w:p>
      <w:r>
        <w:t>所以现在他很快就沿着旧路，摸黑找到了厨房。</w:t>
      </w:r>
    </w:p>
    <w:p>
      <w:r>
        <w:t>李叁原本以为司马家的厨房里会有很多吃的东西，可是让他大失所望的是，把厨房翻了个遍，只不过找到两三</w:t>
      </w:r>
    </w:p>
    <w:p>
      <w:r>
        <w:t>碗豆腐。俗话说得好，「饥不择食」，李叁不顾三七二十一，「咕咕」几口，就把豆腐全部灌进嘴里。刚一吃完，</w:t>
      </w:r>
    </w:p>
    <w:p>
      <w:r>
        <w:t>李叁就听到远远传来一阵脚步声，他抹了抹嘴，左看右看，赶忙找了个地方藏起来。</w:t>
      </w:r>
    </w:p>
    <w:p>
      <w:r>
        <w:t>过了一会儿，厨房的门被人推开，随即一个女人的说话声音响了起来，「夫人，您叫奴婢到这里来，有何吩咐？」</w:t>
      </w:r>
    </w:p>
    <w:p>
      <w:r>
        <w:t>李叁一听，这把声音的主人正是昨天晚上和司马懿欢好的那位侍女，强烈的好奇心让他从隐藏的地方悄悄探出</w:t>
      </w:r>
    </w:p>
    <w:p>
      <w:r>
        <w:t>头去，想看出个所以然来。</w:t>
      </w:r>
    </w:p>
    <w:p>
      <w:r>
        <w:t>这位被叫做「绿荷」的侍女，低着头，畏缩地站在一旁，李叁恰好看到她的侧面，在侍女的斜对面，站着一位</w:t>
      </w:r>
    </w:p>
    <w:p>
      <w:r>
        <w:t>女人。</w:t>
      </w:r>
    </w:p>
    <w:p>
      <w:r>
        <w:t>由于妇人背对着李叁，所以李叁一时也看不清她的模样，便听到那妇人开口说道，「绿荷，我今天身体有点不</w:t>
      </w:r>
    </w:p>
    <w:p>
      <w:r>
        <w:t>舒服，怕是感了风寒，明天你就代替我，去给老爷送饭吧！」</w:t>
      </w:r>
    </w:p>
    <w:p>
      <w:r>
        <w:t>绿荷赶紧应答，「是，奴婢明天就替夫人去送饭！」</w:t>
      </w:r>
    </w:p>
    <w:p>
      <w:r>
        <w:t>妇人点了点头，「记住，这事千万不能被别人知道！否则，有你好看！」</w:t>
      </w:r>
    </w:p>
    <w:p>
      <w:r>
        <w:t>绿荷一下子跪倒在地，哀求妇人，「夫人，绿荷从小就跟在您身边，您难道还不清楚绿荷是怎样的人吗？绿荷</w:t>
      </w:r>
    </w:p>
    <w:p>
      <w:r>
        <w:t>发誓，绝不会把这件事说出去一个字！」</w:t>
      </w:r>
    </w:p>
    <w:p>
      <w:r>
        <w:t>妇人哼了一声，「你就看着办吧！」</w:t>
      </w:r>
    </w:p>
    <w:p>
      <w:r>
        <w:t>说完妇人转身就走，把绿荷扔在一旁。在贵妇人转过身子的一瞬间，李叁终于看清了她的真面目，她正是昨天</w:t>
      </w:r>
    </w:p>
    <w:p>
      <w:r>
        <w:t>晚上尾随着绿荷的人！</w:t>
      </w:r>
    </w:p>
    <w:p>
      <w:r>
        <w:t>现在李叁可以百分百地肯定，绿荷口中的夫人，就是历史上心狠手辣的张春华。历史上的张春华，因为两件事</w:t>
      </w:r>
    </w:p>
    <w:p>
      <w:r>
        <w:t>被后人牢牢记住。</w:t>
      </w:r>
    </w:p>
    <w:p>
      <w:r>
        <w:t>第一件事情：司马懿长期装病，借此不为曹操效劳，但是偏偏有一天，司马懿从病床上起来，去院子里收书，</w:t>
      </w:r>
    </w:p>
    <w:p>
      <w:r>
        <w:t>结果被一名侍女看到，为了防止消息泄露，张春华将侍女杀死，之后她居然若无其事地亲自为司马懿下厨，司马懿</w:t>
      </w:r>
    </w:p>
    <w:p>
      <w:r>
        <w:t>则心安理得地好好吃了一顿饭，果真是夫唱妇随，其乐无穷啊！</w:t>
      </w:r>
    </w:p>
    <w:p>
      <w:r>
        <w:t>第二件事情：张春华晚年年老色衰，司马懿宠爱年轻美貌的柏夫人，当张春华前去探望生病的司马懿时，司马</w:t>
      </w:r>
    </w:p>
    <w:p>
      <w:r>
        <w:t>懿不耐烦地破口大骂，认为张春华出来丢人现眼，结果张春华一气之下，绝食抗议，司马师、司马昭两兄弟也跟着</w:t>
      </w:r>
    </w:p>
    <w:p>
      <w:r>
        <w:t>母亲一起绝食，最终心疼儿子的司马懿不得不老老实实地向张春华赔罪。</w:t>
      </w:r>
    </w:p>
    <w:p>
      <w:r>
        <w:t>李叁一想到这，心里面不由自主地「咯噔」了一下，弄不好这绿荷就是被张春华灭口的苦命侍女，看来，张春</w:t>
      </w:r>
    </w:p>
    <w:p>
      <w:r>
        <w:t>华之所以要杀掉绿荷，不是因为绿荷无意中堪破了司马懿装病的真相，而是女人善妒的本性，使得张春华无论如何</w:t>
      </w:r>
    </w:p>
    <w:p>
      <w:r>
        <w:t>也要找机会将绿荷置诸死地，以保证自己在司马家地位的不动摇。</w:t>
      </w:r>
    </w:p>
    <w:p>
      <w:r>
        <w:t>李叁不禁慨叹，如果不是重返历史现场，他还真的以为张春华杀侍女是为了掩人耳目呢，但是如果真的是这样，</w:t>
      </w:r>
    </w:p>
    <w:p>
      <w:r>
        <w:t>那未免太暴殄天物了。在李叁眼中，绿荷就是一个小美女，面容俏丽，身材丰满，要是真的被张春华灭口的话，无</w:t>
      </w:r>
    </w:p>
    <w:p>
      <w:r>
        <w:t>论如何也说不过去。</w:t>
      </w:r>
    </w:p>
    <w:p>
      <w:r>
        <w:t>李叁淫心大动，错过了小乔的他，决心将绿荷当成替代品，来发泄自己身体内的旺盛欲火。他乘着绿荷正在灶</w:t>
      </w:r>
    </w:p>
    <w:p>
      <w:r>
        <w:t>台边洗刷铁锅的时候，一个箭步走到她的身后，右手往项部切下，绿荷的身子顿时软绵绵地倒在地上。</w:t>
      </w:r>
    </w:p>
    <w:p>
      <w:r>
        <w:t>看着地上的猎获物，李叁得意地轻轻吹了一声口哨，那一双魔手向绿荷的身躯摸下去……</w:t>
      </w:r>
    </w:p>
    <w:p>
      <w:r>
        <w:t>绿荷是被接连不断的快感弄醒的，她睁开眼睛之后震惊地发现，自己被一个头发古怪的赤裸男子压在身下，男</w:t>
      </w:r>
    </w:p>
    <w:p>
      <w:r>
        <w:t>子的命根这会儿把自己那个地方涨得鼓鼓的。</w:t>
      </w:r>
    </w:p>
    <w:p>
      <w:r>
        <w:t>绿荷惊恐得想大声呼救，但是李叁一早就往她的嘴里塞进了布块，她只能发出轻微的「呜呜」声。绿荷见求救</w:t>
      </w:r>
    </w:p>
    <w:p>
      <w:r>
        <w:t>不得，只好拼命扭动身躯，无奈却已经是动弹不得，因为李叁为了以防万一，早就把她给捆绑起来。</w:t>
      </w:r>
    </w:p>
    <w:p>
      <w:r>
        <w:t>回到刚才绿荷昏迷的当儿，李叁撕拉几下，撕烂了她的濡裙，那粉嫩的逼儿跃入他的眼中。李叁用手指沾了沾</w:t>
      </w:r>
    </w:p>
    <w:p>
      <w:r>
        <w:t>口水，然后按上女人的阴阜，细细玩弄起来。</w:t>
      </w:r>
    </w:p>
    <w:p>
      <w:r>
        <w:t>绿荷的逼很干净，只有几条稀稀疏疏的阴毛，大阴唇泛着粉红的颜色，看样子，她的男女性事经验不多。李叁</w:t>
      </w:r>
    </w:p>
    <w:p>
      <w:r>
        <w:t>爱不释手地对绿荷的小逼摸了又摸，这才意犹未尽地继续起他的紧缚工作。</w:t>
      </w:r>
    </w:p>
    <w:p>
      <w:r>
        <w:t>李叁将绿荷的双手扭在背后，用他在厨房里找到的麻绳紧紧绑上几圈。李叁在捆绑的过程中，对绿荷身体的柔</w:t>
      </w:r>
    </w:p>
    <w:p>
      <w:r>
        <w:t>韧性赞叹不已，他心头一热，把绿荷的左腿高高抬起，用绳子缚住脚跟，打上结，再把绳子的另一端绕过厨房上方</w:t>
      </w:r>
    </w:p>
    <w:p>
      <w:r>
        <w:t>的一根屋梁，拉直以后在地面上固定下来。如此一来，绿荷的左腿就和身子形成一个９０度的耻辱姿态。</w:t>
      </w:r>
    </w:p>
    <w:p>
      <w:r>
        <w:t>李叁脱光自己的衣服，把绿荷的右腿坐在胯下，用高度充血的大鸡巴，在绿荷的阴道口磨蹭了几下，然后塞进</w:t>
      </w:r>
    </w:p>
    <w:p>
      <w:r>
        <w:t>去。</w:t>
      </w:r>
    </w:p>
    <w:p>
      <w:r>
        <w:t>来自后世的李叁，性爱经验也不多，别看绿荷不是处女之身，可是她的逼儿依旧紧紧的。李叁的大肉棍刚刚塞</w:t>
      </w:r>
    </w:p>
    <w:p>
      <w:r>
        <w:t>进去的时候，绿荷的小逼很干涩，因此移动得不是很顺畅，简直就是障碍重重。李叁的鸡巴不能够一杆到底，只可</w:t>
      </w:r>
    </w:p>
    <w:p>
      <w:r>
        <w:t>以慢慢发力，一点儿一点儿地前进。</w:t>
      </w:r>
    </w:p>
    <w:p>
      <w:r>
        <w:t>每进去一丁点，李叁的身子都要忍不住哆嗦一下，但是他终究没有失守精关，待到李叁将分身全部挤进绿荷的</w:t>
      </w:r>
    </w:p>
    <w:p>
      <w:r>
        <w:t>花径深处之后，甘美地闭上两眼，这感觉真他妈太爽了！</w:t>
      </w:r>
    </w:p>
    <w:p>
      <w:r>
        <w:t>与此同时，绿荷被李叁弄醒，发了疯般挣扎，但是全身被紧紧束缚的绿荷，根本无法进行有效的反抗。李叁反</w:t>
      </w:r>
    </w:p>
    <w:p>
      <w:r>
        <w:t>而被绿荷无力的动作激发了兽性，双手搂住绿荷的左腿根部，加大阴茎抽插的力度，李叁的粗壮直插得绿荷直翻白</w:t>
      </w:r>
    </w:p>
    <w:p>
      <w:r>
        <w:t>眼，那滋味令她又爱又怕。</w:t>
      </w:r>
    </w:p>
    <w:p>
      <w:r>
        <w:t>一方面，尽管绿荷在两个月前，瞒着张春华，把自己的处子之身偷偷献给了司马懿，企图通过为司马懿生下男</w:t>
      </w:r>
    </w:p>
    <w:p>
      <w:r>
        <w:t>丁来上位，可是在屡次的交合中，绿荷更加多的是担忧、惧怕。长期卧床装病的司马懿，对张春华产生了审美疲劳，</w:t>
      </w:r>
    </w:p>
    <w:p>
      <w:r>
        <w:t>早就想尝尝腥味了，难得绿荷肯主动送上门来，于是不干白不干。可是老谋深算的司马懿很现实，在这个讲究身份</w:t>
      </w:r>
    </w:p>
    <w:p>
      <w:r>
        <w:t>地位的东汉末年，他身为一个堂堂的世家子弟，是无论如何也不能和一个小小奴婢生下子嗣的。</w:t>
      </w:r>
    </w:p>
    <w:p>
      <w:r>
        <w:t>这样一来，绿荷的一番盘算，最终落得个在男女主子两边都不讨好的下场，张春华因为她勾搭司马懿，动了杀</w:t>
      </w:r>
    </w:p>
    <w:p>
      <w:r>
        <w:t>心，而司马懿又怎么也不给她生下孩子的机会，可怜绿荷的苦心，最终沦为泡影。如今李叁恣意地蹂躏绿荷，她的</w:t>
      </w:r>
    </w:p>
    <w:p>
      <w:r>
        <w:t>心中隐隐约约产生了一种丧失贞节的感觉，认为自己对不起司马懿，让外人玷污了清白。一想到这，绿荷的心里难</w:t>
      </w:r>
    </w:p>
    <w:p>
      <w:r>
        <w:t>免充斥着惧怕，她闭着双眼，两行泪水沿着面颊悄悄地流了下来。</w:t>
      </w:r>
    </w:p>
    <w:p>
      <w:r>
        <w:t>可是绿荷在担心害怕的同时，她却体会到一种前所未有的畅快滋味——司马懿不过是一个文弱书生，在体质上</w:t>
      </w:r>
    </w:p>
    <w:p>
      <w:r>
        <w:t>自然和来自后世的从事小偷行当，练得一身结实肌肉的李叁相差了不少。李叁的身躯压上来之后，那种厚实的挤压</w:t>
      </w:r>
    </w:p>
    <w:p>
      <w:r>
        <w:t>感觉让绿荷觉得很是踏实，相反，她并没有从司马懿的身躯上找到这种感觉。</w:t>
      </w:r>
    </w:p>
    <w:p>
      <w:r>
        <w:t>更加让绿荷陶醉不已的是，李叁鸡巴的尺寸，比起司马懿的阴茎，实在是太大了，李叁给予她的，是彻头彻尾</w:t>
      </w:r>
    </w:p>
    <w:p>
      <w:r>
        <w:t>的充实和满足。逐渐地，绿荷的耻辱感开始减退，她的心中反而放弃了抵抗，暗中迎合起李叁的动作来。如是一来，</w:t>
      </w:r>
    </w:p>
    <w:p>
      <w:r>
        <w:t>绿荷体内的淫水开始聚集到阴道内，那里慢慢变得湿润起来，李叁阴茎的进出一下子顺畅了不少。</w:t>
      </w:r>
    </w:p>
    <w:p>
      <w:r>
        <w:t>正在埋头苦干的李叁敏锐地察觉到了身下女人的变化，他猛地停下了动作，坏笑着对绿荷说，「小美人，老子</w:t>
      </w:r>
    </w:p>
    <w:p>
      <w:r>
        <w:t>干得你爽不爽？」</w:t>
      </w:r>
    </w:p>
    <w:p>
      <w:r>
        <w:t>绿荷大羞，慌忙将头扭向一边，李叁看着绿荷娇涩的模样，怜爱之情更加增添了几分，胯下继续着挺进动作的</w:t>
      </w:r>
    </w:p>
    <w:p>
      <w:r>
        <w:t>同时，嘴里头的挑逗不绝于耳。</w:t>
      </w:r>
    </w:p>
    <w:p>
      <w:r>
        <w:t>李叁的下流言语在绿荷的耳中，竟是另一种强烈的刺激，绿荷听着李叁的话，身子里面的淫水不受控制地全部</w:t>
      </w:r>
    </w:p>
    <w:p>
      <w:r>
        <w:t>涌到下身，本来还是潺潺流动的小溪，到了后来已经变成汪洋恣肆的大海。感觉到这一点的绿荷，羞愧到了极点，</w:t>
      </w:r>
    </w:p>
    <w:p>
      <w:r>
        <w:t>脸色通红，恨不得一头撞死在墙上。</w:t>
      </w:r>
    </w:p>
    <w:p>
      <w:r>
        <w:t>这时的李叁呢？他难道不乘机继续调侃绿荷吗？答案绝对是否定的，皆因李叁如今也是泥菩萨过江，自身难保</w:t>
      </w:r>
    </w:p>
    <w:p>
      <w:r>
        <w:t>啊！他还哪有什么功夫去继续和绿荷开玩笑呢？</w:t>
      </w:r>
    </w:p>
    <w:p>
      <w:r>
        <w:t>绿荷的小逼在被淫水彻底浸淫之后，已经毫无保留地向李叁开放，李叁的鸡巴，可以说与绿荷的那个地方完美</w:t>
      </w:r>
    </w:p>
    <w:p>
      <w:r>
        <w:t>地契合在一起。绿荷的逼儿，如同被赋予了生命一般，从四面八方包围着入侵者，不时地挤上一挤，咬上那么几口，</w:t>
      </w:r>
    </w:p>
    <w:p>
      <w:r>
        <w:t>这下可弄得李叁欲仙欲死，他的心里充满了对命运之神的深深感激，虽然他没有能操到小乔，不过却在有意无意间</w:t>
      </w:r>
    </w:p>
    <w:p>
      <w:r>
        <w:t>碰上了意料之外的名器，也算是不枉此行了呢！</w:t>
      </w:r>
    </w:p>
    <w:p>
      <w:r>
        <w:t>李叁还想好好静下心来，慢慢和绿荷玩上一阵子，不料绿荷的小逼得势不饶人呐，这下干脆一发狠，把李叁的</w:t>
      </w:r>
    </w:p>
    <w:p>
      <w:r>
        <w:t>阴茎套得紧紧的，一下比一下猛烈般地用力，差点没把李叁的小宝贝给夹断。</w:t>
      </w:r>
    </w:p>
    <w:p>
      <w:r>
        <w:t>李叁大惊失色，没想到自己刚回到东汉末年，就要在第一次交锋中败给了名不见经传的一名小婢女。李叁无奈</w:t>
      </w:r>
    </w:p>
    <w:p>
      <w:r>
        <w:t>地哀叹，「奶奶的，没想到老子要输掉了！」</w:t>
      </w:r>
    </w:p>
    <w:p>
      <w:r>
        <w:t>不过，他那股不服输的镜头，让他到底没有轻易地缴械投降，李叁大喝一声，「老子和你这小淫娃拼了！」</w:t>
      </w:r>
    </w:p>
    <w:p>
      <w:r>
        <w:t>言罢，李叁如同一头发情的猛兽，一下子扯断了固定在地上的绳子，把绿荷的左腿放了下来。从绿荷身体退出</w:t>
      </w:r>
    </w:p>
    <w:p>
      <w:r>
        <w:t>的李叁，不等她反应过来，一把将女人翻了个身，摆成趴着的姿态。李叁两手从背后握住绿荷的两只乳房，鸡巴对</w:t>
      </w:r>
    </w:p>
    <w:p>
      <w:r>
        <w:t>准她的阴部一捅，便再次从后面进入了女人的身体。</w:t>
      </w:r>
    </w:p>
    <w:p>
      <w:r>
        <w:t>绿荷被李叁巨大的男根撑得「呜」的一声喊了出来，她的内心涌起了被李叁彻底征服的强烈欲望。绿荷的身子</w:t>
      </w:r>
    </w:p>
    <w:p>
      <w:r>
        <w:t>向后迎合着李叁的狂野动作，李叁的巨大火热男根，借助绿荷源源不断分泌出来的淫液帮助，没有遇到任何强有力</w:t>
      </w:r>
    </w:p>
    <w:p>
      <w:r>
        <w:t>的阻碍，就直接抵达她的子宫颈口。</w:t>
      </w:r>
    </w:p>
    <w:p>
      <w:r>
        <w:t>绿荷觉得自己的身体越来越热，体内好像有一团烧得愈来愈旺盛的火焰，此刻她的脑海，几乎一片空白，她想</w:t>
      </w:r>
    </w:p>
    <w:p>
      <w:r>
        <w:t>的只是李叁那根大肉棍，希望这条凶器能够捣碎自己的躯体。</w:t>
      </w:r>
    </w:p>
    <w:p>
      <w:r>
        <w:t>绿荷的臻首倒向一边，左侧脸颊紧紧地贴住地面，塞进她嘴里的布块早就被唾液沾得湿透了，不少唾液还溜流</w:t>
      </w:r>
    </w:p>
    <w:p>
      <w:r>
        <w:t>了出来，把地面弄湿了一大块。</w:t>
      </w:r>
    </w:p>
    <w:p>
      <w:r>
        <w:t>看到这淫靡一幕的李叁，如同吃了伟哥一样，闭着两眼，魔爪从绿荷的一对咪咪儿上移回了臀部，牢牢地把住，</w:t>
      </w:r>
    </w:p>
    <w:p>
      <w:r>
        <w:t>一边发出公猪发情似的「哼哼」声，一边没命地往女人的逼里招呼，撞得她的身子不停地晃荡。</w:t>
      </w:r>
    </w:p>
    <w:p>
      <w:r>
        <w:t>绿荷此刻已然将所有的羞耻、矜持抛诸脑后，她想尽情地大叫，却叫不出来，只能够用小逼儿用力咬着体内的</w:t>
      </w:r>
    </w:p>
    <w:p>
      <w:r>
        <w:t>阴茎，在回应着李叁粗暴的同时，表达着自己的满意和欣喜。</w:t>
      </w:r>
    </w:p>
    <w:p>
      <w:r>
        <w:t>如果这个时候有人经过司马家的厨房，透过窗牗往里瞧去，肯定会被正在里面上演的激情大戏深深吸引住——</w:t>
      </w:r>
    </w:p>
    <w:p>
      <w:r>
        <w:t>一对俊男美女恬不知耻地以畜生用的体位进行着人类最原始的交媾，男人像公狗一样，骑在女人的臀部上……</w:t>
      </w:r>
    </w:p>
    <w:p>
      <w:r>
        <w:t>还是让我们回到屋内吧，正在这个当口，李叁被绿荷的蜜壶一挤压，紧紧抓住绿荷的两瓣臀肉，阴茎抵住她的</w:t>
      </w:r>
    </w:p>
    <w:p>
      <w:r>
        <w:t>子宫口，恣意地在女人的身体内爆发开来。李叁的射精刺激得绿荷在高潮的同时，一下子就昏死过去。</w:t>
      </w:r>
    </w:p>
    <w:p>
      <w:r>
        <w:t>等到绿荷悠悠醒转，李叁早已经把衣服穿好，正在给她解开手上的绳索。绿荷目光复杂地看着李叁，良久才小</w:t>
      </w:r>
    </w:p>
    <w:p>
      <w:r>
        <w:t>心翼翼地问道，「你是何人？」</w:t>
      </w:r>
    </w:p>
    <w:p>
      <w:r>
        <w:t>李叁解开绳索之后，笑着对绿荷说，「我是来解救你的神仙！」</w:t>
      </w:r>
    </w:p>
    <w:p>
      <w:r>
        <w:t>绿荷不相信地摇摇头，「你不像神仙。」</w:t>
      </w:r>
    </w:p>
    <w:p>
      <w:r>
        <w:t>李叁继续笑着说，「那你说我像谁？」</w:t>
      </w:r>
    </w:p>
    <w:p>
      <w:r>
        <w:t>绿荷摇了摇头，不敢看着李叁，没有说话。李叁两手把住绿荷的双肩，小声说道，「小美人，乖乖看着我，听</w:t>
      </w:r>
    </w:p>
    <w:p>
      <w:r>
        <w:t>我说几句话，你再说我是不是神仙？」</w:t>
      </w:r>
    </w:p>
    <w:p>
      <w:r>
        <w:t>绿荷起初很害怕，不过她最终还是把头转了过来，一脸狐疑地望着李叁。李叁很认真地看着绿荷，「啧啧」地</w:t>
      </w:r>
    </w:p>
    <w:p>
      <w:r>
        <w:t>叹息了一声，「唉！」</w:t>
      </w:r>
    </w:p>
    <w:p>
      <w:r>
        <w:t>绿荷有点恼怒地讲：「你不是说要我听你讲几句话的吗？为何只是叹息一声？」</w:t>
      </w:r>
    </w:p>
    <w:p>
      <w:r>
        <w:t>李叁一脸严肃地对绿荷说，「我是在叹息，叹息你这么一个小美人，恐怕活不到后天早上。红颜薄命啊！」</w:t>
      </w:r>
    </w:p>
    <w:p>
      <w:r>
        <w:t>绿荷大恼，「你是哪里来的疯子，尽说些不着边际的疯话，我活得好好的，又怎么会活不到后天早上！？」</w:t>
      </w:r>
    </w:p>
    <w:p>
      <w:r>
        <w:t>李叁看着绿荷的眼睛，「只怕你家夫人已经知晓了你勾引老爷的勾当，正要找个借口了结了你的性命！」</w:t>
      </w:r>
    </w:p>
    <w:p>
      <w:r>
        <w:t>绿荷一听，整个身子一软，眼看就要倒下去。李叁赶紧扶住她，绿荷拼命地摇头，「不会的，夫人一定不会知</w:t>
      </w:r>
    </w:p>
    <w:p>
      <w:r>
        <w:t>道这件事，你是在骗我，你是在骗我的！」</w:t>
      </w:r>
    </w:p>
    <w:p>
      <w:r>
        <w:t>说着说着，她的眼泪刷刷地流了下来。李叁虽然心中有点不忍，不过还是冷冷地说道，「就在昨天夜里，我看</w:t>
      </w:r>
    </w:p>
    <w:p>
      <w:r>
        <w:t>着你偷偷走进了老爷的厢房，夫人就跟在你的身后，你走进厢房没多久，夫人就气得一跺脚，转身就走。你说，她</w:t>
      </w:r>
    </w:p>
    <w:p>
      <w:r>
        <w:t>会不知道这件事？」</w:t>
      </w:r>
    </w:p>
    <w:p>
      <w:r>
        <w:t>绿荷彻底崩溃了，不过她的嘴依旧喃喃地说，「我跟了夫人这么多年，夫人一定会饶过我的，夫人一定不会杀</w:t>
      </w:r>
    </w:p>
    <w:p>
      <w:r>
        <w:t>我的！」</w:t>
      </w:r>
    </w:p>
    <w:p>
      <w:r>
        <w:t>李叁又好气又好笑，「正所谓当局者迷，旁观者清，女人最大的耻辱就是丈夫再找第二个女人！这是你家夫人</w:t>
      </w:r>
    </w:p>
    <w:p>
      <w:r>
        <w:t>的逆鳞，你除了一死，别无其他路可走！」</w:t>
      </w:r>
    </w:p>
    <w:p>
      <w:r>
        <w:t>绿荷不甘心地朝李叁大吼起来，「我不甘心，我不甘心，哪个男人不是三妻四妾的，为什么我就不能够飞上枝</w:t>
      </w:r>
    </w:p>
    <w:p>
      <w:r>
        <w:t>头变凤凰，为什么我就不能得到我想要的一切？！」</w:t>
      </w:r>
    </w:p>
    <w:p>
      <w:r>
        <w:t>李叁苦笑了一下，「因为你只是夫人的一个奴婢，要是其他的良家女子，或许你家夫人会咽下这口气，但是你</w:t>
      </w:r>
    </w:p>
    <w:p>
      <w:r>
        <w:t>不同，你勾搭上老爷，只会让夫人感受到巨大的耻辱，她会咽不下这口气，就是这口气最终要了你的命！」</w:t>
      </w:r>
    </w:p>
    <w:p>
      <w:r>
        <w:t>这番话让绿荷如同醍醐灌顶，她整个身子完全丧失了所有的力气，倒在李叁的怀里，一动不动。过了很久，她</w:t>
      </w:r>
    </w:p>
    <w:p>
      <w:r>
        <w:t>轻轻地问李叁，「那么你说，夫人会怎么样杀掉我？」</w:t>
      </w:r>
    </w:p>
    <w:p>
      <w:r>
        <w:t>李叁作为一名穿越者，这样的问题并不能难倒他，「夫人会找个借口，让你见到从病床上走下来的老爷，但是</w:t>
      </w:r>
    </w:p>
    <w:p>
      <w:r>
        <w:t>你家老爷是不知情的，结果你家老爷会发一通脾气，将你赶出来。然后夫人就会走过去对老爷说，为了掩人耳目，</w:t>
      </w:r>
    </w:p>
    <w:p>
      <w:r>
        <w:t>只好把你杀掉，你家老爷心狠手辣，又识穿了你的企图，自然不会在意你的死活，于是默认了夫人的做法。接下来，</w:t>
      </w:r>
    </w:p>
    <w:p>
      <w:r>
        <w:t>夫人会找个隐蔽的地方，把你给杀掉。这样一来，你家老爷和夫人都去掉了心中的大病，只可惜你这小美人，就这</w:t>
      </w:r>
    </w:p>
    <w:p>
      <w:r>
        <w:t>样糊里糊涂死掉了啊！」</w:t>
      </w:r>
    </w:p>
    <w:p>
      <w:r>
        <w:t>绿荷凄苦地看着李叁，「那你为什么还要救我？让我就这样死掉不是很好的吗？」</w:t>
      </w:r>
    </w:p>
    <w:p>
      <w:r>
        <w:t>李叁拍了拍自己的脑袋，「谁叫我贪图你的美色呢？我既与你有了鱼水之欢，就不会眼睁睁看着你死去，你是</w:t>
      </w:r>
    </w:p>
    <w:p>
      <w:r>
        <w:t>我的女人，我要带你走！」</w:t>
      </w:r>
    </w:p>
    <w:p>
      <w:r>
        <w:t>绿荷不解地问道，「你怎样才把我带走呢？」</w:t>
      </w:r>
    </w:p>
    <w:p>
      <w:r>
        <w:t>李叁笑了起来，「我是神仙，自然能人所不能，正所谓天机不可泄露，等到后天早上，你肯定会知道得清清楚</w:t>
      </w:r>
    </w:p>
    <w:p>
      <w:r>
        <w:t>楚的。不过我现在告诉你怎么熬过明天这一道险关……」</w:t>
      </w:r>
    </w:p>
    <w:p>
      <w:r>
        <w:t>说着，李叁把嘴凑近绿荷的耳边，慢慢地说了起来，绿荷一面听，脸上隐隐约约现出了不忍的神色。李叁一见，</w:t>
      </w:r>
    </w:p>
    <w:p>
      <w:r>
        <w:t>立马说道，「我们这也是迫不得已嘛！你要活命，就这有按照我说的去做，否则我们谁也走不了！你自己掂量掂量</w:t>
      </w:r>
    </w:p>
    <w:p>
      <w:r>
        <w:t>吧！」</w:t>
      </w:r>
    </w:p>
    <w:p>
      <w:r>
        <w:t>绿荷艰难思量了一下子，最终坚定地点了点头，李叁放下心来，用手轻轻拍了拍绿荷的小嫩脸，「小美人，我</w:t>
      </w:r>
    </w:p>
    <w:p>
      <w:r>
        <w:t>这就先走了，明天晚上，我们老地方见！」</w:t>
      </w:r>
    </w:p>
    <w:p>
      <w:r>
        <w:t>李叁正要纵身离去，绿荷赶紧叫住他，「我还不知道你叫什么名字呢？」</w:t>
      </w:r>
    </w:p>
    <w:p>
      <w:r>
        <w:t>李叁转过头来，「小美人，你的男人就是燕子李叁，专门偷钱偷美女的！」</w:t>
      </w:r>
    </w:p>
    <w:p>
      <w:r>
        <w:t>说完这话，李叁「嗖」的一声消失在厨房外的黑夜中，留下眼里带着不可思议神色的绿荷。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