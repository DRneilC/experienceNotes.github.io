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美贞女侠的婚礼</w:t>
      </w:r>
    </w:p>
    <w:p>
      <w:r>
        <w:t>.</w:t>
      </w:r>
    </w:p>
    <w:p>
      <w:r>
        <w:t>衡山翠屏峰，山势雄奇，枝叶繁茂，苍翠欲滴。</w:t>
      </w:r>
    </w:p>
    <w:p>
      <w:r>
        <w:t>刚刚参加完五岳剑派大会的我，踌躇满志地走在山路上。</w:t>
      </w:r>
    </w:p>
    <w:p>
      <w:r>
        <w:t>凭借师父传给我的这口莫问神剑，我在五岳剑派大会上连胜各大门派十三位高手，夺得了武林的至高荣誉——</w:t>
      </w:r>
    </w:p>
    <w:p>
      <w:r>
        <w:t>五岳令牌，成为了五岳剑派的新盟主。</w:t>
      </w:r>
    </w:p>
    <w:p>
      <w:r>
        <w:t>但我一个年纪轻轻的姑娘家，不适合但当如此重任，各门派也颇有微词。所以我决定回山把五岳令交还给我的</w:t>
      </w:r>
    </w:p>
    <w:p>
      <w:r>
        <w:t>大师姐缚美红，由她来裁决武林的各种纷争。</w:t>
      </w:r>
    </w:p>
    <w:p>
      <w:r>
        <w:t>正走着，忽然听到前面传来一阵女子的呼救声。</w:t>
      </w:r>
    </w:p>
    <w:p>
      <w:r>
        <w:t>我吃了一惊，几个箭步冲过去，只见几个大汉正手持兵器，追赶着一个手无寸铁的少女。</w:t>
      </w:r>
    </w:p>
    <w:p>
      <w:r>
        <w:t>那少女约莫有十七八岁，正当妙龄，被这群人追得鬓发散乱，香汗淋漓。</w:t>
      </w:r>
    </w:p>
    <w:p>
      <w:r>
        <w:t>少女鞋弓袜小，哪里逃得出这群虎狼大汉的魔掌？眼看就要被捉住，我急忙挺身而出，一声高喊：「住手！」</w:t>
      </w:r>
    </w:p>
    <w:p>
      <w:r>
        <w:t>众人一愣，少女趁机连滚带爬地跑到我的身后，说：「姐姐救我！」</w:t>
      </w:r>
    </w:p>
    <w:p>
      <w:r>
        <w:t>我俏脸一板，质问道：「你们是哪个门派的，光天化日之下竟敢强抢民女？」</w:t>
      </w:r>
    </w:p>
    <w:p>
      <w:r>
        <w:t>为首的一个胖大汉子眼睛一瞪：「小妞，你是何人，敢管大爷的闲事？」</w:t>
      </w:r>
    </w:p>
    <w:p>
      <w:r>
        <w:t>我冷笑一声，从囊中掏出五岳令牌：「不认得我，你那狗眼总该认得它罢？」</w:t>
      </w:r>
    </w:p>
    <w:p>
      <w:r>
        <w:t>胖子定睛一看，慌忙施礼道：「不知五岳盟主驾临，小的该死，该死！」</w:t>
      </w:r>
    </w:p>
    <w:p>
      <w:r>
        <w:t>后面几个大汉见首领都施礼了，也纷纷丢下武器行礼。</w:t>
      </w:r>
    </w:p>
    <w:p>
      <w:r>
        <w:t>我得意洋洋地抬起了头，心中这个美呀。</w:t>
      </w:r>
    </w:p>
    <w:p>
      <w:r>
        <w:t>这块令牌真是好东西，有了它，遇到贼人都不用我出手了……</w:t>
      </w:r>
    </w:p>
    <w:p>
      <w:r>
        <w:t>正在我心花怒放的时候，忽然后背猛然一麻，像是被大黄蜂蛰了一口！</w:t>
      </w:r>
    </w:p>
    <w:p>
      <w:r>
        <w:t>我转身刚要反击，冷不防身后的那个少女举起一块手帕朝我一抖，我顿时闻到一股刺鼻的腻香扑面而来。</w:t>
      </w:r>
    </w:p>
    <w:p>
      <w:r>
        <w:t>迷魂散！</w:t>
      </w:r>
    </w:p>
    <w:p>
      <w:r>
        <w:t>我暗叫不好，急忙屏住呼吸借力后跃，但为时已晚，鼻子里已经吸进了少许迷香，我觉得天旋地转起来！</w:t>
      </w:r>
    </w:p>
    <w:p>
      <w:r>
        <w:t>我啐道：「臭丫头，竟敢暗算我！」</w:t>
      </w:r>
    </w:p>
    <w:p>
      <w:r>
        <w:t>我抽出莫问神剑，咬紧牙关，要取她性命。</w:t>
      </w:r>
    </w:p>
    <w:p>
      <w:r>
        <w:t>那胖子见我中计，也抡起狼牙棒朝我双腿打来。</w:t>
      </w:r>
    </w:p>
    <w:p>
      <w:r>
        <w:t>我的剑尖离那女子还有三寸，狼牙棒已经袭到了我的肌肤。</w:t>
      </w:r>
    </w:p>
    <w:p>
      <w:r>
        <w:t>我被迫回剑防御，「叮」的一声，把狼牙棒磕出圈外，顺势连环三剑，杀得胖子连连后退。</w:t>
      </w:r>
    </w:p>
    <w:p>
      <w:r>
        <w:t>趁这机会，那女子「咛」地一声就地一滚，逃离了危险区。</w:t>
      </w:r>
    </w:p>
    <w:p>
      <w:r>
        <w:t>我后背大概是被这女子用毒针打中了，毒发上行，我的半边肩膀已经失去了知觉。</w:t>
      </w:r>
    </w:p>
    <w:p>
      <w:r>
        <w:t>头晕难忍，一股难以抵御的睡意向我袭来。</w:t>
      </w:r>
    </w:p>
    <w:p>
      <w:r>
        <w:t>我强提真气支撑着，双手驻剑，脚步踉跄地想尽快逃离这是非之地。</w:t>
      </w:r>
    </w:p>
    <w:p>
      <w:r>
        <w:t>众人知道我坚持不了多久，都远远的包围着我，却不敢上来动手。</w:t>
      </w:r>
    </w:p>
    <w:p>
      <w:r>
        <w:t>我破口大骂道：「你们竟然用这种下三流的手段暗算我，无耻！」</w:t>
      </w:r>
    </w:p>
    <w:p>
      <w:r>
        <w:t>我想举剑杀了他们，但手中剑似有千斤之重，根本动不得。</w:t>
      </w:r>
    </w:p>
    <w:p>
      <w:r>
        <w:t>浑身上下渐渐没了知觉，只有一阵难熬的睡意侵袭着我脆弱的脑海。我这才明白过来，整个事件其实就是一个</w:t>
      </w:r>
    </w:p>
    <w:p>
      <w:r>
        <w:t>引我上钩的圈套……</w:t>
      </w:r>
    </w:p>
    <w:p>
      <w:r>
        <w:t>但为时已晚。</w:t>
      </w:r>
    </w:p>
    <w:p>
      <w:r>
        <w:t>我眼前一黑，实在坚持不住，咕咚一声倒在地上，莫问剑也丢在了一边。</w:t>
      </w:r>
    </w:p>
    <w:p>
      <w:r>
        <w:t>似乎有些人在我身边走来走去。</w:t>
      </w:r>
    </w:p>
    <w:p>
      <w:r>
        <w:t>有个人踹了我一脚。</w:t>
      </w:r>
    </w:p>
    <w:p>
      <w:r>
        <w:t>我动弹不得，想睁眼，却也睁不开。</w:t>
      </w:r>
    </w:p>
    <w:p>
      <w:r>
        <w:t>一个声音得意地说：「都说这小妞三头六臂，到头来还不是乖乖就擒？」</w:t>
      </w:r>
    </w:p>
    <w:p>
      <w:r>
        <w:t>另一个声音说：「拿绳子来，把这小妞绑了，押回去交由少主发落。」</w:t>
      </w:r>
    </w:p>
    <w:p>
      <w:r>
        <w:t>我被他们翻了个身，脸儿朝下趴在地上。有人反扭过我的双手，把两只手反剪在背后。</w:t>
      </w:r>
    </w:p>
    <w:p>
      <w:r>
        <w:t>双腕一紧。又一紧……</w:t>
      </w:r>
    </w:p>
    <w:p>
      <w:r>
        <w:t>我被他们结结实实地反绑了起来。</w:t>
      </w:r>
    </w:p>
    <w:p>
      <w:r>
        <w:t>头更晕了，我的脑袋像被灌了一盆浆糊，渐渐的，什么也不知道了……</w:t>
      </w:r>
    </w:p>
    <w:p>
      <w:r>
        <w:t>等我从昏迷中朦朦胧胧地苏醒过来时，只觉得双臂麻木难动，头痛欲裂。我用力睁开困涩的双眼，只见我正躺</w:t>
      </w:r>
    </w:p>
    <w:p>
      <w:r>
        <w:t>在一个富丽堂皇的卧房里，红烛高烧，雕花大床上挂着红绡帐子，整个房间像是一个新房。借着烛光，我看到一个</w:t>
      </w:r>
    </w:p>
    <w:p>
      <w:r>
        <w:t>年少公子坐在我身边，静静地看着我。</w:t>
      </w:r>
    </w:p>
    <w:p>
      <w:r>
        <w:t>我吃了一惊，正要坐起，双足却合不拢，原来双足足踝上都锁着精钢镣铐，我的两脚被一左一右地锁在大床的</w:t>
      </w:r>
    </w:p>
    <w:p>
      <w:r>
        <w:t>两个角上，像个人字形一样躺在床上，扭了扭身子，双臂依然被紧紧地反绑在背后，半点挣动不得。幸好，衣服还</w:t>
      </w:r>
    </w:p>
    <w:p>
      <w:r>
        <w:t>是好好的，没有被脱去。</w:t>
      </w:r>
    </w:p>
    <w:p>
      <w:r>
        <w:t>那公子手里拿着一把剑，正是我恃之纵横江湖的莫问剑。</w:t>
      </w:r>
    </w:p>
    <w:p>
      <w:r>
        <w:t>他见我醒了，便温柔地笑道：「姑娘受惊了。」</w:t>
      </w:r>
    </w:p>
    <w:p>
      <w:r>
        <w:t>我质问道：「你是何人？」</w:t>
      </w:r>
    </w:p>
    <w:p>
      <w:r>
        <w:t>公子一拱手：「在下神鹰堡少堡主柳云飞。武林大会上，在下曾是姑娘的手下败将。」</w:t>
      </w:r>
    </w:p>
    <w:p>
      <w:r>
        <w:t>我拼命回忆了一下，当时擂台之上确实有这样的一位翩翩公子，使的是两翼剑法，但未及五合就被我削断长剑，</w:t>
      </w:r>
    </w:p>
    <w:p>
      <w:r>
        <w:t>赶下擂台。确有其人。</w:t>
      </w:r>
    </w:p>
    <w:p>
      <w:r>
        <w:t>没想到，我会落到他的手中。</w:t>
      </w:r>
    </w:p>
    <w:p>
      <w:r>
        <w:t>柳云飞笑道：「自那日起，我朝思夜想都是姑娘的影子。姑娘的飒爽英姿，深深地打动了我。我已对天盟誓，</w:t>
      </w:r>
    </w:p>
    <w:p>
      <w:r>
        <w:t>今生非姑娘莫娶。」</w:t>
      </w:r>
    </w:p>
    <w:p>
      <w:r>
        <w:t>我羞得脸红了：「娶我？你………休想！快放了我，不然我们峨嵋派的姐妹知道了，会荡平你们神鹰堡，把你</w:t>
      </w:r>
    </w:p>
    <w:p>
      <w:r>
        <w:t>们碎尸万段！」</w:t>
      </w:r>
    </w:p>
    <w:p>
      <w:r>
        <w:t>柳云飞双眉一扬：「姑娘是峨嵋派的？」</w:t>
      </w:r>
    </w:p>
    <w:p>
      <w:r>
        <w:t>我眼睛一瞪：「怎么了？」</w:t>
      </w:r>
    </w:p>
    <w:p>
      <w:r>
        <w:t>柳云飞合掌道：「如此甚好，家父和峨嵋派寂真师太也曾相识，我现在就去求他老人家修书一封，派人去峨眉</w:t>
      </w:r>
    </w:p>
    <w:p>
      <w:r>
        <w:t>山送聘礼求亲。」</w:t>
      </w:r>
    </w:p>
    <w:p>
      <w:r>
        <w:t>我转念一想：「现在我遭人暗算，被关在这个不见天日之地，何时才能逃离魔掌？不如趁他给我师姐送聘礼之</w:t>
      </w:r>
    </w:p>
    <w:p>
      <w:r>
        <w:t>时，让我师姐知道我的囚身之处，好来救我。」</w:t>
      </w:r>
    </w:p>
    <w:p>
      <w:r>
        <w:t>想到此，我点头道：「我师父已驾鹤归西，现在峨嵋派由我的大师姐缚美红执掌。若是她能应承此事，我亦无</w:t>
      </w:r>
    </w:p>
    <w:p>
      <w:r>
        <w:t>怨。不过须得明媒正娶，不得造次！倘若你对我无礼，美贞立即嚼舌而死！」</w:t>
      </w:r>
    </w:p>
    <w:p>
      <w:r>
        <w:t>柳云飞行礼道：「不敢，不敢。姑娘冰雪玉质，小生怎敢冒犯天颜？姑娘在此稍歇，我去禀明家父。」</w:t>
      </w:r>
    </w:p>
    <w:p>
      <w:r>
        <w:t>我说：「你先把我松开啊！这都说好了，我又不跑！」</w:t>
      </w:r>
    </w:p>
    <w:p>
      <w:r>
        <w:t>柳云飞陪笑道：「还要委屈姑娘一段时日。因姑娘武功太高，故不敢给姑娘解缚，还请姑娘见谅。玉香啊？还</w:t>
      </w:r>
    </w:p>
    <w:p>
      <w:r>
        <w:t>不出来给姐姐赔罪！」</w:t>
      </w:r>
    </w:p>
    <w:p>
      <w:r>
        <w:t>说话间，从门外走进一个丫环打扮的小姑娘，正是装作落难少女暗算我的那个女孩。</w:t>
      </w:r>
    </w:p>
    <w:p>
      <w:r>
        <w:t>我见到她，气不打一处来，柳眉倒竖，杏眼圆睁，啐道：「贱婢！我好意救你，你却用迷药暗算我，好不知耻！」</w:t>
      </w:r>
    </w:p>
    <w:p>
      <w:r>
        <w:t>玉香低下头去，施了个万福：「姐姐恕罪，原不是玉香的错，都是少主安排我做的………」</w:t>
      </w:r>
    </w:p>
    <w:p>
      <w:r>
        <w:t>柳云飞笑道：「玉香无罪，要怪就怪小生好了。」</w:t>
      </w:r>
    </w:p>
    <w:p>
      <w:r>
        <w:t>我瞪了他一眼，但看到他坦率的笑容，却又发不出火来。</w:t>
      </w:r>
    </w:p>
    <w:p>
      <w:r>
        <w:t>甚至，我觉得他的笑容很有些迷人。我也不好意思地扭过头去：「算啦算啦，还是怪我江湖经验太浅，才中了</w:t>
      </w:r>
    </w:p>
    <w:p>
      <w:r>
        <w:t>你们这些阴谋诡计。」</w:t>
      </w:r>
    </w:p>
    <w:p>
      <w:r>
        <w:t>柳云飞说：「姑娘的起居饮食，都由玉香伺候，我这就去与家父商议下聘之事，在下告辞。」</w:t>
      </w:r>
    </w:p>
    <w:p>
      <w:r>
        <w:t>说完，他转身出门去了。</w:t>
      </w:r>
    </w:p>
    <w:p>
      <w:r>
        <w:t>我见他走远，小声对玉香说：「你也是寄人篱下，迫不得已，我不怪你。我现在两臂被绑得久了，麻木难耐，</w:t>
      </w:r>
    </w:p>
    <w:p>
      <w:r>
        <w:t>妹妹帮我解开活活血好吗？反正我的两只脚都锁着，又跑不了。」</w:t>
      </w:r>
    </w:p>
    <w:p>
      <w:r>
        <w:t>玉香道：「是，奴婢遵命。」</w:t>
      </w:r>
    </w:p>
    <w:p>
      <w:r>
        <w:t>我心中暗喜：只要她松开我的双手，我自然有办法弄开脚上的镣铐。</w:t>
      </w:r>
    </w:p>
    <w:p>
      <w:r>
        <w:t>没想到玉香从柜子里拿出了一副闪闪发亮的镣铐，把我扶起，又将我的双手反锁起来。不仅反锁，她还在我颈</w:t>
      </w:r>
    </w:p>
    <w:p>
      <w:r>
        <w:t>间戴上了一个项圈，然后把双手和项圈锁在了一块儿。</w:t>
      </w:r>
    </w:p>
    <w:p>
      <w:r>
        <w:t>我不安地扭动了一下：「你这是干什么？我让你给我松绑，你却给我加锁？」</w:t>
      </w:r>
    </w:p>
    <w:p>
      <w:r>
        <w:t>玉香检查了一下锁扣，觉得没有问题了，这才把把绑绳松了。她把绳索抽去，帮我推血过宫。</w:t>
      </w:r>
    </w:p>
    <w:p>
      <w:r>
        <w:t>虽然还是没有自由，但毕竟比捆绑着是舒服多了。</w:t>
      </w:r>
    </w:p>
    <w:p>
      <w:r>
        <w:t>玉香半是羡慕，半是醋意地说：「姑娘好福气，我家少爷能看上你。」</w:t>
      </w:r>
    </w:p>
    <w:p>
      <w:r>
        <w:t>我不屑地说：「我才不稀罕他！他用这种下流手段把我抓来，总有一天我要找他算账！」</w:t>
      </w:r>
    </w:p>
    <w:p>
      <w:r>
        <w:t>玉香吃惊地说：「未嫁从母，已嫁从夫，你整个人都是他的了，还要怎么报复？」</w:t>
      </w:r>
    </w:p>
    <w:p>
      <w:r>
        <w:t>我傲然道：「谁答应嫁给他了？痴心妄想！」</w:t>
      </w:r>
    </w:p>
    <w:p>
      <w:r>
        <w:t>玉香不言语了。</w:t>
      </w:r>
    </w:p>
    <w:p>
      <w:r>
        <w:t>我也是无聊，便打趣道：「你喜欢你家少爷吗？不然把你嫁过去，当少奶奶？」</w:t>
      </w:r>
    </w:p>
    <w:p>
      <w:r>
        <w:t>玉香羞得双手掩面：「姐姐休拿玉香说笑！」</w:t>
      </w:r>
    </w:p>
    <w:p>
      <w:r>
        <w:t>说着，她也转身走出去了。</w:t>
      </w:r>
    </w:p>
    <w:p>
      <w:r>
        <w:t>一连几日甚是平静，我整天不是吃饭就是睡觉。饿了，就喊玉香喂我，要方便了，就让玉香拿便桶来，我连床</w:t>
      </w:r>
    </w:p>
    <w:p>
      <w:r>
        <w:t>也下不得，就蹲在桶上便溺。</w:t>
      </w:r>
    </w:p>
    <w:p>
      <w:r>
        <w:t>我也数次趁人不在，默运神功想挣开铁链，但这铁链乃精钢所铸，竟挣不开分毫。</w:t>
      </w:r>
    </w:p>
    <w:p>
      <w:r>
        <w:t>失败多次，我也懒得动了，每天卧在床上，只等大姐看到聘书之后会来救我。</w:t>
      </w:r>
    </w:p>
    <w:p>
      <w:r>
        <w:t>柳云飞也不常来，这人倒是个正人君子，见面只是客客气气的，从不用强非礼。</w:t>
      </w:r>
    </w:p>
    <w:p>
      <w:r>
        <w:t>不料，一件意外的事发生了。</w:t>
      </w:r>
    </w:p>
    <w:p>
      <w:r>
        <w:t>一日夜里，我睡得正香，朦胧中感到有个人爬上床来。「谁？」我正待呼救，冷不防那人捏开了我的嘴巴，把</w:t>
      </w:r>
    </w:p>
    <w:p>
      <w:r>
        <w:t>一个麻核桃塞进我的嘴里。「唔！唔！」我拼命地闷叫着，但一个字也说不出来。</w:t>
      </w:r>
    </w:p>
    <w:p>
      <w:r>
        <w:t>房间里很黑，我只是隐隐约约看到一个黑影，但看不清面容。那人还不放心，竟用一条黑绢带子把我的双眼也</w:t>
      </w:r>
    </w:p>
    <w:p>
      <w:r>
        <w:t>给蒙住，然后在后脑上打了个死结。我彻底看不见，喊不出，动不得了，像个蚕虫一样蠕动挣扎着。那人起初十分</w:t>
      </w:r>
    </w:p>
    <w:p>
      <w:r>
        <w:t>小心翼翼，后来见我已经没法反抗了，胆子渐渐大了起来，竟然把手伸到我的衣服里乱摸。我只觉得一双大手解开</w:t>
      </w:r>
    </w:p>
    <w:p>
      <w:r>
        <w:t>了我的衣领，捉住了我的双乳肆意捏摸。我又羞又恨，挣得锁链哗哗作响，但却不能抵御这双要命的大手。接着，</w:t>
      </w:r>
    </w:p>
    <w:p>
      <w:r>
        <w:t>他又悉悉索索地给我宽衣解带，要与我肌肤相亲。可怜我的双手双脚都被反锁，纵然有绝世武功也无处施展，只能</w:t>
      </w:r>
    </w:p>
    <w:p>
      <w:r>
        <w:t>任由摆布，很快，就被他解脱得一丝不挂……</w:t>
      </w:r>
    </w:p>
    <w:p>
      <w:r>
        <w:t>当罗衫褪尽的一刹那，我突然产生了一个念头：难道是柳云飞这家伙相思心切，等不得三媒六聘，半夜潜入房</w:t>
      </w:r>
    </w:p>
    <w:p>
      <w:r>
        <w:t>中戏我？想到此，我的惊惧之心少了几分，却觉得有些好笑起来。这柳云飞看上去像个谦谦君子，没想到也是这般</w:t>
      </w:r>
    </w:p>
    <w:p>
      <w:r>
        <w:t>急色，莫非这情种真的爱上我了……</w:t>
      </w:r>
    </w:p>
    <w:p>
      <w:r>
        <w:t>那人见我不反抗了，以为我服帖了，也悉悉索索脱了衣服爬上床来，我顿时觉得一个火热的身子把我压在了身</w:t>
      </w:r>
    </w:p>
    <w:p>
      <w:r>
        <w:t>下，压得我喘不过气来。他上边捺住我的双乳，下面一根肉杵就肆无忌惮地横行起来，生插硬撞。我用鼻子猛吸了</w:t>
      </w:r>
    </w:p>
    <w:p>
      <w:r>
        <w:t>一口气，小腹一运力，使了个「玉女护贞功」，腹下桃源立即缩紧如铁板一块，任他如何抽* 插也无隙可入。那人</w:t>
      </w:r>
    </w:p>
    <w:p>
      <w:r>
        <w:t>片刻间得不了手，心下焦躁，</w:t>
      </w:r>
    </w:p>
    <w:p>
      <w:r>
        <w:t>却伏在我的两腿之间，用嘴巴舔湿了，意欲再进。我只觉得胡子茬在我的腹下扎得痒痒的，一根柔软的舌头在</w:t>
      </w:r>
    </w:p>
    <w:p>
      <w:r>
        <w:t>我的牡门上荡来荡去，酥痒之下情欲顿生，心底的抗拒之意也少了几分。</w:t>
      </w:r>
    </w:p>
    <w:p>
      <w:r>
        <w:t>那人又不知用了个什么法子，把一粒蚕豆大的药丸塞到了我的桃源里。那东西入内即化，烧的我小腹一股热烘</w:t>
      </w:r>
    </w:p>
    <w:p>
      <w:r>
        <w:t>烘的感觉喷涌出来，我只感到腹下麻痒难当，仿佛有千万只小虫在我的阴内爬动，想挠一下却是不能，我无可奈何</w:t>
      </w:r>
    </w:p>
    <w:p>
      <w:r>
        <w:t>地分开了双腿，期待着他的进入………</w:t>
      </w:r>
    </w:p>
    <w:p>
      <w:r>
        <w:t>那人正要重整旗鼓破关而入，忽然间听到外面远处有人呼喝：「什么人？」</w:t>
      </w:r>
    </w:p>
    <w:p>
      <w:r>
        <w:t>随即，便传来了兵刃交锋之声，惨叫声，一阵少女银铃般的娇叱由远而近。</w:t>
      </w:r>
    </w:p>
    <w:p>
      <w:r>
        <w:t>更多的金刃破风之声传来，只听叮叮当当之声不绝于耳，兵勇怒骂声，受伤惨叫声，脚步声，瓦片碎裂声，鸣</w:t>
      </w:r>
    </w:p>
    <w:p>
      <w:r>
        <w:t>锣报警声，一时间乱成一团。我身边那人见不是苗头，一滚身下了床，裹挟着衣服远去了，把我撇到了床上。</w:t>
      </w:r>
    </w:p>
    <w:p>
      <w:r>
        <w:t>「峨嵋派！好姐妹们来救我了！」我心中狂喜。</w:t>
      </w:r>
    </w:p>
    <w:p>
      <w:r>
        <w:t>「砰！」的一声，大门被劈开了，轻盈的脚步声跑到床前，一个熟悉的声音喊道：「美贞姐！你没事吧？小妹</w:t>
      </w:r>
    </w:p>
    <w:p>
      <w:r>
        <w:t>来救你了！」</w:t>
      </w:r>
    </w:p>
    <w:p>
      <w:r>
        <w:t>缚美雪！我的小师妹！</w:t>
      </w:r>
    </w:p>
    <w:p>
      <w:r>
        <w:t>我激动地扭来扭去，嘴里呜咽着。</w:t>
      </w:r>
    </w:p>
    <w:p>
      <w:r>
        <w:t>缚美雪伸手把我扶起来，却见我的脚上锁着铁链，她挥动宝剑，「叮叮」两声就剁开了镣铐，一哈腰把我背在</w:t>
      </w:r>
    </w:p>
    <w:p>
      <w:r>
        <w:t>身上，说：「姐姐莫怕，我们这就冲出去！」</w:t>
      </w:r>
    </w:p>
    <w:p>
      <w:r>
        <w:t>缚美雪一纵身，我就如同腾云驾雾一般，从房间里飘了出去。我心头暗赞：「这小丫头，轻功什么时候也这么</w:t>
      </w:r>
    </w:p>
    <w:p>
      <w:r>
        <w:t>俊了………」</w:t>
      </w:r>
    </w:p>
    <w:p>
      <w:r>
        <w:t>我的眼睛被蒙着，什么也看不见，但能听到周围兵勇护院的呼喝怒骂声，无数的刀枪在我身边划过。缚美雪如</w:t>
      </w:r>
    </w:p>
    <w:p>
      <w:r>
        <w:t>入无人之境，所到之处人仰马翻，我不断感到有鲜血溅到我的身上，热乎乎的。片刻之间，我们似乎已突出了重围，</w:t>
      </w:r>
    </w:p>
    <w:p>
      <w:r>
        <w:t>喊叫声越来越远，我们也越来越安全了。</w:t>
      </w:r>
    </w:p>
    <w:p>
      <w:r>
        <w:t>突然，缚美雪一声惊叫，我顿时感觉浑身一紧，无数的金属丝线将我们俩牢牢勒住！金丝大网！我们被罩在了</w:t>
      </w:r>
    </w:p>
    <w:p>
      <w:r>
        <w:t>大网里！一阵下流的笑声传来，我们周围似乎有很多人在跑来跑去。缚美雪已经倒在了地上，大网越收越紧，将我</w:t>
      </w:r>
    </w:p>
    <w:p>
      <w:r>
        <w:t>们俩死死地绞在一起。我们俩象两只蚕虫般，无效地在网中蠕动着。我听到美雪在大骂道：「暗箭伤人，你们算什</w:t>
      </w:r>
    </w:p>
    <w:p>
      <w:r>
        <w:t>么好汉？」</w:t>
      </w:r>
    </w:p>
    <w:p>
      <w:r>
        <w:t>我刚刚获救，再次被擒，我的心仿佛掉在了冰窖里………</w:t>
      </w:r>
    </w:p>
    <w:p>
      <w:r>
        <w:t>大网被解开了，我被几双大手从妹妹身边拖到一边，脸朝下按倒在地上。我的双脚无助地蹬动着，但很快就被</w:t>
      </w:r>
    </w:p>
    <w:p>
      <w:r>
        <w:t>缚在了一起，然后和被反锁的双手捆绑在一块儿。不一会儿，我的眼罩被除去了，我扭头望去，见我的小师妹缚美</w:t>
      </w:r>
    </w:p>
    <w:p>
      <w:r>
        <w:t>雪也被绑成了驷马攒蹄。</w:t>
      </w:r>
    </w:p>
    <w:p>
      <w:r>
        <w:t>她穿着一身黑色油绸子的夜行服，黑巾蒙面，只露出一双乌黑的大眼睛，但此刻，她的眼中充满了愤怒。因为</w:t>
      </w:r>
    </w:p>
    <w:p>
      <w:r>
        <w:t>她的双手已被五花大绑起来，两只穿着黑靴子的小蛮足也被倒扳到臀后，和双手拴在一起，苗条的身子被扳成了一</w:t>
      </w:r>
    </w:p>
    <w:p>
      <w:r>
        <w:t>张弓。她躺在地上不住地滚动着，翻来覆去地挣扎。</w:t>
      </w:r>
    </w:p>
    <w:p>
      <w:r>
        <w:t>我们两个，驷马攒蹄地被捆绑在了一起。她是一身黑衣，我是一丝不挂，我们俩你看看我，我看看你，谁也动</w:t>
      </w:r>
    </w:p>
    <w:p>
      <w:r>
        <w:t>弹不得。</w:t>
      </w:r>
    </w:p>
    <w:p>
      <w:r>
        <w:t>缚美雪带着哭腔说道：「姐姐，小妹无能，没有把你救出来！」</w:t>
      </w:r>
    </w:p>
    <w:p>
      <w:r>
        <w:t>我摇摇头，「唔唔」地叫了两声，眼泪流了出来。可怜的师妹！为了救我，反倒把她也搭了进来！</w:t>
      </w:r>
    </w:p>
    <w:p>
      <w:r>
        <w:t>为首一人踢了缚美雪一脚：「妈的，就这么个小丫头片子，伤了我们这么多弟兄，大家说，该怎么整她才解恨？」</w:t>
      </w:r>
    </w:p>
    <w:p>
      <w:r>
        <w:t>很多人乱哄哄地喊道：「扒光她的衣服，一人一次过过瘾！」</w:t>
      </w:r>
    </w:p>
    <w:p>
      <w:r>
        <w:t>缚美雪眼睛一瞪：「你们敢？」</w:t>
      </w:r>
    </w:p>
    <w:p>
      <w:r>
        <w:t>为首的胖子弓下腰来，说：「有什么不敢的？你以为你很能打是吧？你现在被绑得连站都站不起来了，还有什</w:t>
      </w:r>
    </w:p>
    <w:p>
      <w:r>
        <w:t>么能耐？老子就是要扒光你，你能怎么样？」</w:t>
      </w:r>
    </w:p>
    <w:p>
      <w:r>
        <w:t>说着，他伸手揪住缚美雪的衣领，左右一撕。</w:t>
      </w:r>
    </w:p>
    <w:p>
      <w:r>
        <w:t>声如裂帛，随着缚美雪的一声惨叫，她的油绸子夜行衣被撕成了两片，露出了雪白的里衣。</w:t>
      </w:r>
    </w:p>
    <w:p>
      <w:r>
        <w:t>缚美雪恨声骂道：「你再敢动我一下，我把你碎尸万段！」</w:t>
      </w:r>
    </w:p>
    <w:p>
      <w:r>
        <w:t>胖子笑道：「大家一起来啊，抢到内裤的排第一个！」</w:t>
      </w:r>
    </w:p>
    <w:p>
      <w:r>
        <w:t>众兵勇一哄而上，象饿狼一样撕扯着小妹的衣服。</w:t>
      </w:r>
    </w:p>
    <w:p>
      <w:r>
        <w:t>缚美雪哭叫怒骂着，在地上滚来滚去，衣衫被撕碎，片片纷飞。</w:t>
      </w:r>
    </w:p>
    <w:p>
      <w:r>
        <w:t>正在危急时刻，只听一声呵斥：「住手！」</w:t>
      </w:r>
    </w:p>
    <w:p>
      <w:r>
        <w:t>众人闻声散开，只见柳云飞和一个神态威严的老人匆匆赶到。</w:t>
      </w:r>
    </w:p>
    <w:p>
      <w:r>
        <w:t>柳云飞一看见我赤身裸体地倒在地上，「啊」了一声，赶忙解下大氅盖住我的身子，怒视周围：「是谁敢对小</w:t>
      </w:r>
    </w:p>
    <w:p>
      <w:r>
        <w:t>姐无礼？你们吃了雄心豹子胆了，竟敢对未来的少奶奶下手？」</w:t>
      </w:r>
    </w:p>
    <w:p>
      <w:r>
        <w:t>胖子行礼道：「少主，我们奉命查夜，看到这个小妞闯了进来，这小妞扎手得很，一出手就伤了我们十几个弟</w:t>
      </w:r>
    </w:p>
    <w:p>
      <w:r>
        <w:t>兄，她劫掠了少奶奶要走，属下拼力拦截，才用金丝铜网阵将她擒住。属下对天盟誓，我们从没动过少奶奶一手指</w:t>
      </w:r>
    </w:p>
    <w:p>
      <w:r>
        <w:t>头，当时这小妞把少奶奶背出来的时候，少奶奶已经是衣不蔽体了，请少主明察啊！」</w:t>
      </w:r>
    </w:p>
    <w:p>
      <w:r>
        <w:t>柳云飞怒道：「胡说！藏春阁只有我和玉香有钥匙，我没动，难道是玉香把少奶奶的衣服脱了不成？把玉香给</w:t>
      </w:r>
    </w:p>
    <w:p>
      <w:r>
        <w:t>我喊来！」</w:t>
      </w:r>
    </w:p>
    <w:p>
      <w:r>
        <w:t>那神态威严的老人突然走到缚美雪的面前，问道：「你是何人？竟敢深夜独闯我神鹰堡？」</w:t>
      </w:r>
    </w:p>
    <w:p>
      <w:r>
        <w:t>缚美雪的夜行衣被撕成了碎片，两只夜行靴也被扒了去，此刻身上只有水红色的肚兜和葱绿色的短裙，赤露着</w:t>
      </w:r>
    </w:p>
    <w:p>
      <w:r>
        <w:t>肩膊和大腿，还被五花大绑着，就别提多狼狈了，但她见老人问她，却傲然答道：「怎么了？我看你这神鹰堡也不</w:t>
      </w:r>
    </w:p>
    <w:p>
      <w:r>
        <w:t>怎么样，本姑娘想来就来，想去就去，要不是你们耍阴谋用机关暗算我，你们这群饭桶能奈我何？」</w:t>
      </w:r>
    </w:p>
    <w:p>
      <w:r>
        <w:t>老人不怒反笑：「丫头年纪轻轻，好大的口气。你是峨嵋派的弟子？」</w:t>
      </w:r>
    </w:p>
    <w:p>
      <w:r>
        <w:t>缚美雪仰起头来，高傲地说：「本姑娘乃是峨眉山寂真师太的关门弟子缚美雪是也！」</w:t>
      </w:r>
    </w:p>
    <w:p>
      <w:r>
        <w:t>老人冷笑一声：「让你知道我神鹰堡并非浪得虚名！左右，给雪姑娘解缚。」</w:t>
      </w:r>
    </w:p>
    <w:p>
      <w:r>
        <w:t>那胖子迟疑道：「老爷，她……」</w:t>
      </w:r>
    </w:p>
    <w:p>
      <w:r>
        <w:t>老人一挥手：「但解无妨！」</w:t>
      </w:r>
    </w:p>
    <w:p>
      <w:r>
        <w:t>几个人上前，将缚美雪的绑缚松了。缚美雪一得自由，从地上爬起来，搓了搓手腕，不解地看着老人。</w:t>
      </w:r>
    </w:p>
    <w:p>
      <w:r>
        <w:t>老人说：「丫头，你若能在老夫手底下走过十招，我就放了你，如何？」</w:t>
      </w:r>
    </w:p>
    <w:p>
      <w:r>
        <w:t>缚美雪轻蔑地说：「就凭你一个老头子？」</w:t>
      </w:r>
    </w:p>
    <w:p>
      <w:r>
        <w:t>老人一字一句地逼问道：「若你输了如何？」</w:t>
      </w:r>
    </w:p>
    <w:p>
      <w:r>
        <w:t>缚美雪一跺脚：「若我输了任你处置！但若是我赢了一招半式，我还要把我师姐也带走！」</w:t>
      </w:r>
    </w:p>
    <w:p>
      <w:r>
        <w:t>老人喝道：「好！若你赢了，就放了你们姐妹！进招吧！」</w:t>
      </w:r>
    </w:p>
    <w:p>
      <w:r>
        <w:t>缚美雪拉了个架势，意图进攻。</w:t>
      </w:r>
    </w:p>
    <w:p>
      <w:r>
        <w:t>老人稳如山岳，冷冷地看着她。</w:t>
      </w:r>
    </w:p>
    <w:p>
      <w:r>
        <w:t>柳云飞恋恋不舍地把我搂在怀里。他知道，如果爹爹输了，他将眼睁睁看我离去。</w:t>
      </w:r>
    </w:p>
    <w:p>
      <w:r>
        <w:t>我「唔唔」地叫了两声，用乞求的眼神看着他，意思是让他把我嘴里的麻核桃拿出来。</w:t>
      </w:r>
    </w:p>
    <w:p>
      <w:r>
        <w:t>柳云飞会意，替我抠出了嘴里的麻核桃。</w:t>
      </w:r>
    </w:p>
    <w:p>
      <w:r>
        <w:t>我的嘴巴一得自由，大喊道：「小雪，当心他有横练功夫！」</w:t>
      </w:r>
    </w:p>
    <w:p>
      <w:r>
        <w:t>缚美雪娇叱一声，猱身而上，一拳向老人眉心打去。</w:t>
      </w:r>
    </w:p>
    <w:p>
      <w:r>
        <w:t>老人举手一挡，一阵掌风将缚美雪迫出圈外。</w:t>
      </w:r>
    </w:p>
    <w:p>
      <w:r>
        <w:t>缚美雪银牙一咬，双足连环飞踢，再次攻进。</w:t>
      </w:r>
    </w:p>
    <w:p>
      <w:r>
        <w:t>我却看出了破绽，喊道：「当心！」</w:t>
      </w:r>
    </w:p>
    <w:p>
      <w:r>
        <w:t>缚美雪被人家驷马攒蹄捆了那么久，四肢血液循环不畅，贸然出腿，定是凶多吉少。</w:t>
      </w:r>
    </w:p>
    <w:p>
      <w:r>
        <w:t>果然不出我所料，话音未落，缚美雪的一只赤脚已被老人捉住。老人顺势一拉，下面一脚踢在缚美雪的另一条</w:t>
      </w:r>
    </w:p>
    <w:p>
      <w:r>
        <w:t>腿上，缚美雪立足不稳，惊叫一声，扑倒在地。</w:t>
      </w:r>
    </w:p>
    <w:p>
      <w:r>
        <w:t>缚美雪还想从地上鲤鱼打挺跳起来，哪知老人扭住她的赤脚，顺手点了她腰间的一个穴道。缚美雪半身麻软，</w:t>
      </w:r>
    </w:p>
    <w:p>
      <w:r>
        <w:t>动弹不得。</w:t>
      </w:r>
    </w:p>
    <w:p>
      <w:r>
        <w:t>围观众人纷纷喝起彩来。缚美雪像只斗败的公鸡，垂头丧气地半卧在地上。</w:t>
      </w:r>
    </w:p>
    <w:p>
      <w:r>
        <w:t>老人问道：「你服了么？」</w:t>
      </w:r>
    </w:p>
    <w:p>
      <w:r>
        <w:t>缚美雪不语。</w:t>
      </w:r>
    </w:p>
    <w:p>
      <w:r>
        <w:t>左右的随从上前，抖开麻绳，抹肩头，拢二臂，把缚美雪重新捆缚了起来。</w:t>
      </w:r>
    </w:p>
    <w:p>
      <w:r>
        <w:t>缚美雪彻底绝望了，任由捆绑，再不做半分挣扎。</w:t>
      </w:r>
    </w:p>
    <w:p>
      <w:r>
        <w:t>我祈求道：「柳老先生，请你高抬贵手，饶过我家小妹行吗？」</w:t>
      </w:r>
    </w:p>
    <w:p>
      <w:r>
        <w:t>柳堡主转过身来，说：「除非你答应与小儿共结百年之好，今夜就要拜花堂圆房！」</w:t>
      </w:r>
    </w:p>
    <w:p>
      <w:r>
        <w:t>一阵阵难熬的春潮又在我的腹下奔流激荡，我呻吟了一声，恨不得现在就被进入………</w:t>
      </w:r>
    </w:p>
    <w:p>
      <w:r>
        <w:t>我低下头，连声说：「一切但凭柳老先生做主…。只是希望不要难为美雪才好。」</w:t>
      </w:r>
    </w:p>
    <w:p>
      <w:r>
        <w:t>柳堡主一阵得意的朗笑：「好！好！你与小儿成婚后，美雪就是我儿的妻妹了，大家都是一家人，我怎么会再</w:t>
      </w:r>
    </w:p>
    <w:p>
      <w:r>
        <w:t>难为她？来人啊，给美贞姑娘更衣梳妆，大堂张灯结彩，立即准备喜宴！」</w:t>
      </w:r>
    </w:p>
    <w:p>
      <w:r>
        <w:t>兵勇问：「老爷，少奶奶的这个妹子怎么办啊？」</w:t>
      </w:r>
    </w:p>
    <w:p>
      <w:r>
        <w:t>柳先生盯着她看了一眼，说：「先暂时把她押在后花园的藏春阁里，等美贞姑娘有喜了，再放她回峨眉山。」</w:t>
      </w:r>
    </w:p>
    <w:p>
      <w:r>
        <w:t>我吃惊地瞪大了眼睛。</w:t>
      </w:r>
    </w:p>
    <w:p>
      <w:r>
        <w:t>柳先生补充说：「你既然嫁入我们柳家，就要守我们柳家的规矩，不要在亲朋面前让我们下不来台，不然，我</w:t>
      </w:r>
    </w:p>
    <w:p>
      <w:r>
        <w:t>让你这个水灵灵的小师妹死无葬身之地！」</w:t>
      </w:r>
    </w:p>
    <w:p>
      <w:r>
        <w:t>我打了个寒噤。这老家伙心机好深呀，怕我不配合，还用美雪做人质要挟我……</w:t>
      </w:r>
    </w:p>
    <w:p>
      <w:r>
        <w:t>美雪哭道：「师姐，你不能答应他们啊，师姐！」</w:t>
      </w:r>
    </w:p>
    <w:p>
      <w:r>
        <w:t>柳先生一摆手，美雪被几个大汉推推搡搡地押下去了。</w:t>
      </w:r>
    </w:p>
    <w:p>
      <w:r>
        <w:t>我被彻底地梳洗打扮了一番。</w:t>
      </w:r>
    </w:p>
    <w:p>
      <w:r>
        <w:t>先是有几个丫环把我抬到了内堂，用木桶里的温水将我洗得干干净净，撒上玫瑰花露，给我松了绑，换上了美</w:t>
      </w:r>
    </w:p>
    <w:p>
      <w:r>
        <w:t>丽的大红嫁衣。但她们怕我逃跑，两个腿弯上给我加了一道镣铐，这样我的双膝并拢在一起，走路只能走小碎步，</w:t>
      </w:r>
    </w:p>
    <w:p>
      <w:r>
        <w:t>稍一快走就有扑倒的危险。</w:t>
      </w:r>
    </w:p>
    <w:p>
      <w:r>
        <w:t>两个老婆子给我化了妆，弄得我像个花枝招展的艳妇一样。</w:t>
      </w:r>
    </w:p>
    <w:p>
      <w:r>
        <w:t>这就是我的婚礼么？我禁不住流下泪来。</w:t>
      </w:r>
    </w:p>
    <w:p>
      <w:r>
        <w:t>那种对性的无比渴望随着时间的过去也慢慢淡了下来，药性渐渐消失了。</w:t>
      </w:r>
    </w:p>
    <w:p>
      <w:r>
        <w:t>我难以想象嫁给这个一说话就脸红的柳公子会是一种什么情况………</w:t>
      </w:r>
    </w:p>
    <w:p>
      <w:r>
        <w:t>吹打班开始了，我被盖上大红盖头，丫环扶着我，把我搀上小轿。</w:t>
      </w:r>
    </w:p>
    <w:p>
      <w:r>
        <w:t>轿子不知在什么地方转了几圈，就进了柳家的门。</w:t>
      </w:r>
    </w:p>
    <w:p>
      <w:r>
        <w:t>有人在喊：「神鹰堡少堡主柳云飞，峨嵋派女侠、五岳剑派盟主缚美贞新婚大典开始！」</w:t>
      </w:r>
    </w:p>
    <w:p>
      <w:r>
        <w:t>鞭炮齐鸣，众人道贺之声不绝于耳。</w:t>
      </w:r>
    </w:p>
    <w:p>
      <w:r>
        <w:t>玉香扶着我，双膝跪倒，拜了花堂。</w:t>
      </w:r>
    </w:p>
    <w:p>
      <w:r>
        <w:t>又不知过了多少程序，我终于被送进了洞房。</w:t>
      </w:r>
    </w:p>
    <w:p>
      <w:r>
        <w:t>喧闹的声音被隔在了外面，我静静地坐在床沿上，等着他把我的盖头揭去。</w:t>
      </w:r>
    </w:p>
    <w:p>
      <w:r>
        <w:t>玉香羡慕地说：「少奶奶，你可真漂亮。」</w:t>
      </w:r>
    </w:p>
    <w:p>
      <w:r>
        <w:t>我问道：「玉香，我被关在藏春阁的时候，可是你开的门？」</w:t>
      </w:r>
    </w:p>
    <w:p>
      <w:r>
        <w:t>玉香诧异地说：「没有啊，自从你睡着了，我就没去过藏春阁啊？」</w:t>
      </w:r>
    </w:p>
    <w:p>
      <w:r>
        <w:t>我暗暗地想：「还是那个柳云飞，表面是个君子，背后是个色狼，怕我认出来，还用黑带子把我眼睛给蒙起来</w:t>
      </w:r>
    </w:p>
    <w:p>
      <w:r>
        <w:t>……」</w:t>
      </w:r>
    </w:p>
    <w:p>
      <w:r>
        <w:t>我迟早是你的人了，何必这么急色呢？</w:t>
      </w:r>
    </w:p>
    <w:p>
      <w:r>
        <w:t>盖头被揭开了，柳云飞出现在我的面前。</w:t>
      </w:r>
    </w:p>
    <w:p>
      <w:r>
        <w:t>他的脸喝得红扑扑的，幸福地看着我。</w:t>
      </w:r>
    </w:p>
    <w:p>
      <w:r>
        <w:t>我看了他一眼，看着他那瘦削而又光滑无须的脸。</w:t>
      </w:r>
    </w:p>
    <w:p>
      <w:r>
        <w:t>我突然打了个寒噤。那天夜里，那人想强暴我时，在我的腹下热吻，我分明记得是有胡子茬的，我还清楚地记</w:t>
      </w:r>
    </w:p>
    <w:p>
      <w:r>
        <w:t>得我被扎得痒痒的感觉。</w:t>
      </w:r>
    </w:p>
    <w:p>
      <w:r>
        <w:t>那人不是他！</w:t>
      </w:r>
    </w:p>
    <w:p>
      <w:r>
        <w:t>那他是谁？</w:t>
      </w:r>
    </w:p>
    <w:p>
      <w:r>
        <w:t>我忽然想到了什么，所有的疑团都迎刃而解。</w:t>
      </w:r>
    </w:p>
    <w:p>
      <w:r>
        <w:t>我抬头说：「相公，你记得我师妹救我出来的时候，我是没穿衣服的，是吗？」</w:t>
      </w:r>
    </w:p>
    <w:p>
      <w:r>
        <w:t>柳云飞也打了个寒噤：「怎么，你被人……」</w:t>
      </w:r>
    </w:p>
    <w:p>
      <w:r>
        <w:t>我盯着他：「被谁想知道吗？」</w:t>
      </w:r>
    </w:p>
    <w:p>
      <w:r>
        <w:t>柳云飞嘴巴蠕动了一下：「难道是有仆人溜进来………」</w:t>
      </w:r>
    </w:p>
    <w:p>
      <w:r>
        <w:t>我摇摇头。</w:t>
      </w:r>
    </w:p>
    <w:p>
      <w:r>
        <w:t>柳云飞不言语了。</w:t>
      </w:r>
    </w:p>
    <w:p>
      <w:r>
        <w:t>我说：「新婚之夜就给你戴了绿帽子，你不想知道他是谁吗？」</w:t>
      </w:r>
    </w:p>
    <w:p>
      <w:r>
        <w:t>柳云飞恐惧地望了我一眼。</w:t>
      </w:r>
    </w:p>
    <w:p>
      <w:r>
        <w:t>我命令道：「带我到藏春阁去，我告诉你答案。」</w:t>
      </w:r>
    </w:p>
    <w:p>
      <w:r>
        <w:t>柳云飞真的带我去了。</w:t>
      </w:r>
    </w:p>
    <w:p>
      <w:r>
        <w:t>他抱着我，飞檐走壁地潜入了藏春阁。</w:t>
      </w:r>
    </w:p>
    <w:p>
      <w:r>
        <w:t>藏春阁戒备森严，如狼似虎的家丁守在门外，谁也不得进入。</w:t>
      </w:r>
    </w:p>
    <w:p>
      <w:r>
        <w:t>我和柳云飞趴在窗棂下，偷听着里边的动静。</w:t>
      </w:r>
    </w:p>
    <w:p>
      <w:r>
        <w:t>我戳破了窗户纸，看到里边一灯如豆，师妹被衣衫不整地捆绑在床上。</w:t>
      </w:r>
    </w:p>
    <w:p>
      <w:r>
        <w:t>我曾经被绑在这张床上度过了几天的时光，现在床上的女主人却换成了美雪。</w:t>
      </w:r>
    </w:p>
    <w:p>
      <w:r>
        <w:t>柳云飞不解地看着我。我给他使了个眼色，让他耐心等待。</w:t>
      </w:r>
    </w:p>
    <w:p>
      <w:r>
        <w:t>过了好久，门外走来了一个黑袍人。他蒙着斗篷，谁也看不到他的脸。</w:t>
      </w:r>
    </w:p>
    <w:p>
      <w:r>
        <w:t>但他一来，那些家丁都知趣地退了出去。</w:t>
      </w:r>
    </w:p>
    <w:p>
      <w:r>
        <w:t>黑袍人推开了刚刚修好的大门，（这两扇大门是缚美雪救我的时候踹烂的）</w:t>
      </w:r>
    </w:p>
    <w:p>
      <w:r>
        <w:t>悄无声息地潜入室内。</w:t>
      </w:r>
    </w:p>
    <w:p>
      <w:r>
        <w:t>我低声说：「历史在重演。」</w:t>
      </w:r>
    </w:p>
    <w:p>
      <w:r>
        <w:t>缚美雪见有人进屋，惊问道：「谁？」</w:t>
      </w:r>
    </w:p>
    <w:p>
      <w:r>
        <w:t>那人慢慢欺进，缚美雪喊道：「你要干什么？啊——唔唔！」</w:t>
      </w:r>
    </w:p>
    <w:p>
      <w:r>
        <w:t>那人不知用什么东西塞住了缚美雪的嘴巴，缚美雪叫不出来了，只能呜呜地闷叫。</w:t>
      </w:r>
    </w:p>
    <w:p>
      <w:r>
        <w:t>那人说：「乖乖小宝贝，今夜就从了我吧。」说完他就动手解缚美雪身上最后的衣裙。</w:t>
      </w:r>
    </w:p>
    <w:p>
      <w:r>
        <w:t>缚美雪在床上扑腾着，做着最后的抗拒。</w:t>
      </w:r>
    </w:p>
    <w:p>
      <w:r>
        <w:t>肚兜和内裙一件件扔到了一边，缚美雪就像当初的我一样，被脱了个一丝不挂。</w:t>
      </w:r>
    </w:p>
    <w:p>
      <w:r>
        <w:t>我拉着柳云飞的手，缓缓地走进房里，象一个幽灵。</w:t>
      </w:r>
    </w:p>
    <w:p>
      <w:r>
        <w:t>黑袍人一惊，失声叫道：「你，你们怎么来了……」</w:t>
      </w:r>
    </w:p>
    <w:p>
      <w:r>
        <w:t>我鄙夷地道了个万福：「老公公，你好啊。」</w:t>
      </w:r>
    </w:p>
    <w:p>
      <w:r>
        <w:t>我的手一挥，一阵掌风掠过，黑袍人的盖头应声而落，露出了柳老先生的真面目。</w:t>
      </w:r>
    </w:p>
    <w:p>
      <w:r>
        <w:t>他那一部短须，一双贼眼，在我如霜似电的目光下显得格外猥琐。</w:t>
      </w:r>
    </w:p>
    <w:p>
      <w:r>
        <w:t>柳云飞大吃一惊，像个泄气皮球一样瘫倒在地：「爹爹……。你，你怎么能这样啊………」</w:t>
      </w:r>
    </w:p>
    <w:p>
      <w:r>
        <w:t>柳老先生尴尬地说：「你娘去世的早，为父独守空房，也是难熬啊。」</w:t>
      </w:r>
    </w:p>
    <w:p>
      <w:r>
        <w:t>我冷笑一声：「难熬？难熬就像让我妹妹给你当填房？」</w:t>
      </w:r>
    </w:p>
    <w:p>
      <w:r>
        <w:t>柳老先生恼羞成怒：「那又怎么样？」</w:t>
      </w:r>
    </w:p>
    <w:p>
      <w:r>
        <w:t>我继续一字一句地说：「你根本不难熬，白天，你是武林圣地神鹰堡的一派宗师，夜晚，你就是闻名湘南的采</w:t>
      </w:r>
    </w:p>
    <w:p>
      <w:r>
        <w:t>花魔头！我说的没错吧？」</w:t>
      </w:r>
    </w:p>
    <w:p>
      <w:r>
        <w:t>柳老先生恐惧地看了我一眼：「胡说………你胡说八道………」</w:t>
      </w:r>
    </w:p>
    <w:p>
      <w:r>
        <w:t>我狠狠地盯着他：「你趁夜深人静之时，寻机作案，衡山一带，稍有姿色的女孩子都被你凌* 辱遍了；官府报</w:t>
      </w:r>
    </w:p>
    <w:p>
      <w:r>
        <w:t>案，你还假惺惺地出手去抓那些无辜百姓，真是贼喊抓贼！」</w:t>
      </w:r>
    </w:p>
    <w:p>
      <w:r>
        <w:t>柳老先生竟然平静了下来：「那你有什么证据？」</w:t>
      </w:r>
    </w:p>
    <w:p>
      <w:r>
        <w:t>我哼了一声：「还要让我把你的老底揪出来？上个月，华山派的两位侠女追踪到此，意欲为民除害，不料却也</w:t>
      </w:r>
    </w:p>
    <w:p>
      <w:r>
        <w:t>被你暗算了，可怜这一对正当妙龄的孪生姐妹，都是玉女剑数一数二的高手，却双双失身与你，被你吸尽元阴而死。</w:t>
      </w:r>
    </w:p>
    <w:p>
      <w:r>
        <w:t>我后来查看姐妹俩的尸体，发现她们临死前都被人用烈性春* 药在下身催过情，这和你前夜用在我身上的脏东西是</w:t>
      </w:r>
    </w:p>
    <w:p>
      <w:r>
        <w:t>一种药物！」</w:t>
      </w:r>
    </w:p>
    <w:p>
      <w:r>
        <w:t>柳老先生淫笑着，喃喃地说：「那两个女娃子的滋味真不错啊。」</w:t>
      </w:r>
    </w:p>
    <w:p>
      <w:r>
        <w:t>柳云飞已经泣不成声：「爹爹，不要啊……不要再说了………」</w:t>
      </w:r>
    </w:p>
    <w:p>
      <w:r>
        <w:t>我双眉一轩：「还不伏法就戮！」</w:t>
      </w:r>
    </w:p>
    <w:p>
      <w:r>
        <w:t>柳堡主哈哈大笑，声震屋瓦：「缚美贞，你死到临头还嘴硬？等我把你好好地五花大绑起来，再用催情丹把你</w:t>
      </w:r>
    </w:p>
    <w:p>
      <w:r>
        <w:t>烧的欲仙欲死，到时候，华山派玉女双娇就是你的下场！飞儿，还不快把你这不听话的媳妇拿下！」</w:t>
      </w:r>
    </w:p>
    <w:p>
      <w:r>
        <w:t>柳堡主从袖子里摸出一卷麻绳，扔向柳云飞。</w:t>
      </w:r>
    </w:p>
    <w:p>
      <w:r>
        <w:t>柳云飞没有伸手去接，他麻木地看着麻绳落在他的面前。</w:t>
      </w:r>
    </w:p>
    <w:p>
      <w:r>
        <w:t>「扑腾」一声，柳云飞双膝跪倒，乞求道：「爹爹，回头是岸，不要再胡作非为了！求你饶过美贞吧，求求你！」</w:t>
      </w:r>
    </w:p>
    <w:p>
      <w:r>
        <w:t>柳堡主大骂道：「你这个没出息的家伙！为父已经看过了，缚美贞是百年一遇的上好炉鼎，与她交合可以增长</w:t>
      </w:r>
    </w:p>
    <w:p>
      <w:r>
        <w:t>十倍功力，我处心积虑让你娶她，就是要让你功力大增成为江湖霸主！你这不知好歹的东西！」</w:t>
      </w:r>
    </w:p>
    <w:p>
      <w:r>
        <w:t>柳云飞哭道：「不，我不要当武林霸主………我只想和相爱的人相伴一生……」</w:t>
      </w:r>
    </w:p>
    <w:p>
      <w:r>
        <w:t>柳堡主一咬牙，朝我走来。柳云飞伸手一拦，柳老先生骈指如风，点中柳云飞的胸前大穴。柳云飞像个麻袋一</w:t>
      </w:r>
    </w:p>
    <w:p>
      <w:r>
        <w:t>样仰面倒下了。</w:t>
      </w:r>
    </w:p>
    <w:p>
      <w:r>
        <w:t>柳堡主嘿嘿淫笑道：「缚美贞，我今天要替小儿给你开苞了，明年的今天，就是你的忌日！」</w:t>
      </w:r>
    </w:p>
    <w:p>
      <w:r>
        <w:t>我伸手从头上拔下一支玉簪握在手中，冷冷的说：「还不知鹿死谁手，谁死谁活！」</w:t>
      </w:r>
    </w:p>
    <w:p>
      <w:r>
        <w:t>柳堡主反手从背后取出一柄长剑，正是我的莫问。</w:t>
      </w:r>
    </w:p>
    <w:p>
      <w:r>
        <w:t>柳堡主手一抖，莫问剑闪出无数朵剑花，向我刺来。</w:t>
      </w:r>
    </w:p>
    <w:p>
      <w:r>
        <w:t>我双脚不丁不八，站稳中宫，看准剑锋来势，用玉簪一拨，将剑锋荡开。</w:t>
      </w:r>
    </w:p>
    <w:p>
      <w:r>
        <w:t>一招得势，我回簪刺向柳堡主的手腕。</w:t>
      </w:r>
    </w:p>
    <w:p>
      <w:r>
        <w:t>柳堡主变招「秋风扫落叶」，长剑袭我下盘。</w:t>
      </w:r>
    </w:p>
    <w:p>
      <w:r>
        <w:t>这个卑鄙小人，看透了我的双脚上戴着镣铐，行走不便，就专门朝我的薄弱处下手。</w:t>
      </w:r>
    </w:p>
    <w:p>
      <w:r>
        <w:t>我避无可避，双脚并拢往后跃了一步，只觉寒气逼人，裙摆竟被剑锋挑开，衣衫片片飞裂。</w:t>
      </w:r>
    </w:p>
    <w:p>
      <w:r>
        <w:t>为了保持平衡，我身子必须前弓，柳堡主顺势一个「举火燎天」，举剑削向我的面门，我的脸几乎迎到了剑锋，</w:t>
      </w:r>
    </w:p>
    <w:p>
      <w:r>
        <w:t>匆忙中只好用玉簪一挡，玉簪「叮」地一声，被削成了两段。</w:t>
      </w:r>
    </w:p>
    <w:p>
      <w:r>
        <w:t>柳堡主哈哈大笑，长剑挥舞处，我的裙带被削断，大红的新嫁衣也被割成碎片如蝴蝶般飞舞。</w:t>
      </w:r>
    </w:p>
    <w:p>
      <w:r>
        <w:t>那莫问剑是天下至刚之物，无坚不摧，若是柳堡主想取我性命，就是十个缚美贞也一齐杀死了，但好色的柳堡</w:t>
      </w:r>
    </w:p>
    <w:p>
      <w:r>
        <w:t>主偏偏卖弄剑法，削碎了我的衣衫，却半点没有伤到我的肌肤。</w:t>
      </w:r>
    </w:p>
    <w:p>
      <w:r>
        <w:t>柳堡主盯着我洁白的身体，「嘿嘿」笑道：「还不束手就缚？」</w:t>
      </w:r>
    </w:p>
    <w:p>
      <w:r>
        <w:t>我绝望地将双手背在身后，把高耸的胸脯一挺：「来吧，既然输给了你，就任你所为吧！」</w:t>
      </w:r>
    </w:p>
    <w:p>
      <w:r>
        <w:t>柳堡主放下莫问剑，捡起地上的麻绳，绕到我的身后。</w:t>
      </w:r>
    </w:p>
    <w:p>
      <w:r>
        <w:t>我突然往前一扑，像是没有站稳要栽倒的样子，同时，在我跌倒的同时回转身形，双臂一抖。</w:t>
      </w:r>
    </w:p>
    <w:p>
      <w:r>
        <w:t>两段玉簪电射而出！</w:t>
      </w:r>
    </w:p>
    <w:p>
      <w:r>
        <w:t>柳堡主一声狂嗥，捂住双眼，向后便倒！</w:t>
      </w:r>
    </w:p>
    <w:p>
      <w:r>
        <w:t>我已算出柳堡主不会舍得杀我，我兵行险招，故意示弱让他割碎了我的衣服，却趁他以为胜算在握即将凌辱我</w:t>
      </w:r>
    </w:p>
    <w:p>
      <w:r>
        <w:t>的麻痹之机，施出了我最厉害的杀手！</w:t>
      </w:r>
    </w:p>
    <w:p>
      <w:r>
        <w:t>我七岁上峨眉山，十年如一日，天天在练习飞花摘叶的上乘暗器功夫，金针、菩提子、峨眉刺都是我善用的暗</w:t>
      </w:r>
    </w:p>
    <w:p>
      <w:r>
        <w:t>器，在众姐妹中，我的剑术不敌缚美红，轻功不如缚美雪，但暗器却是唯我独尊。</w:t>
      </w:r>
    </w:p>
    <w:p>
      <w:r>
        <w:t>柳堡主有横练功夫，其他部位均难以攻入，只有双眼是薄弱之地。为了让一支玉簪能同时灭他双眼，我故意让</w:t>
      </w:r>
    </w:p>
    <w:p>
      <w:r>
        <w:t>他削断了我的玉簪，把两截分别握在手中，伺机而动，果然一击奏效！</w:t>
      </w:r>
    </w:p>
    <w:p>
      <w:r>
        <w:t>柳堡主捂住双眼，鲜血从指缝中汩汩流出。</w:t>
      </w:r>
    </w:p>
    <w:p>
      <w:r>
        <w:t>他势如疯虎，一边大吼「贱人！」一边双腿连踢，想把我跺在脚下。</w:t>
      </w:r>
    </w:p>
    <w:p>
      <w:r>
        <w:t>我瞅准了地上的莫问剑的方位，朝前方一滚，避开了柳堡主凶狠的踩踏，将莫问剑拿在手中。</w:t>
      </w:r>
    </w:p>
    <w:p>
      <w:r>
        <w:t>柳堡主也想到了我会去夺剑，他也扑了过来，一脚踩住了剑脊。</w:t>
      </w:r>
    </w:p>
    <w:p>
      <w:r>
        <w:t>我拔了两下，莫问剑像是被压在了千斤巨柱之下，动不得分毫。</w:t>
      </w:r>
    </w:p>
    <w:p>
      <w:r>
        <w:t>柳堡主一掌狠狠击下，直取我的天灵盖。</w:t>
      </w:r>
    </w:p>
    <w:p>
      <w:r>
        <w:t>这一掌无疑有开碑裂石之力，更兼带有他的无穷愤怒，简直是泰山压顶！</w:t>
      </w:r>
    </w:p>
    <w:p>
      <w:r>
        <w:t>我被迫放开莫问剑剑柄，一个「鱼翔浅底」，从柳堡主的胯下钻过，躲开了他的致命一击。</w:t>
      </w:r>
    </w:p>
    <w:p>
      <w:r>
        <w:t>于此同时，我左手伸手揪住他的后腰腰带，右手一个「叶底偷桃」，捉住了他那作恶多端的物件，运起五指之</w:t>
      </w:r>
    </w:p>
    <w:p>
      <w:r>
        <w:t>力，「嗨」地一声，将那物件捏了个粉碎。</w:t>
      </w:r>
    </w:p>
    <w:p>
      <w:r>
        <w:t>「啊！——」柳堡主一声惨叫，一头栽倒在地上。</w:t>
      </w:r>
    </w:p>
    <w:p>
      <w:r>
        <w:t>我从他的胯下挣出来，顺手抽出他脚下的剑，一阵狂挥，砍得他鲜血飞溅。</w:t>
      </w:r>
    </w:p>
    <w:p>
      <w:r>
        <w:t>柳堡主痛苦地吼叫着，发出了不是人类能够发出的嚎叫。</w:t>
      </w:r>
    </w:p>
    <w:p>
      <w:r>
        <w:t>我生怕他不死，又狠命一剑剁在他的脖颈上，砍下了他的头颅。</w:t>
      </w:r>
    </w:p>
    <w:p>
      <w:r>
        <w:t>柳堡主的头颅咕噜噜滚出了多远，须眉还动个不休。</w:t>
      </w:r>
    </w:p>
    <w:p>
      <w:r>
        <w:t>我手一软，莫问剑「仓啷」落地。</w:t>
      </w:r>
    </w:p>
    <w:p>
      <w:r>
        <w:t>我实在是用尽了浑身的力气。</w:t>
      </w:r>
    </w:p>
    <w:p>
      <w:r>
        <w:t>只有一颗心在狂跳不息。</w:t>
      </w:r>
    </w:p>
    <w:p>
      <w:r>
        <w:t>「呒！呣呣！」缚美雪闷叫着，着急地扭动着四肢。她看着自己的师姐手刃恶贼，幸福的泪水夺眶而出。</w:t>
      </w:r>
    </w:p>
    <w:p>
      <w:r>
        <w:t>我拄着剑爬起来，踉踉跄跄地走到缚美雪跟前，用剑挑断了她的绑索。</w:t>
      </w:r>
    </w:p>
    <w:p>
      <w:r>
        <w:t>缚美雪双手一得自由，从嘴里把麻核桃抠出来，「哇」地一声哭道：「姐！</w:t>
      </w:r>
    </w:p>
    <w:p>
      <w:r>
        <w:t>吓死我了！呜呜…。」</w:t>
      </w:r>
    </w:p>
    <w:p>
      <w:r>
        <w:t>我们姐妹俩抱头痛哭。我口中喃喃地说：「小雪，没事，姐姐这不是救你出来了么！」</w:t>
      </w:r>
    </w:p>
    <w:p>
      <w:r>
        <w:t>缚美雪擦拭着我身上的血痕：「姐，你没受伤吧？」</w:t>
      </w:r>
    </w:p>
    <w:p>
      <w:r>
        <w:t>我苦笑了一下：「怎么会呢，我是逢凶化吉遇难呈祥的美贞女侠啊！」</w:t>
      </w:r>
    </w:p>
    <w:p>
      <w:r>
        <w:t>缚美雪兴奋地在我嘴唇上吻了一下：「太好了，师姐，我真是太崇拜你了！」</w:t>
      </w:r>
    </w:p>
    <w:p>
      <w:r>
        <w:t>缚美雪割断了脚上的锁链，我也除去了双膝上的镣铐。</w:t>
      </w:r>
    </w:p>
    <w:p>
      <w:r>
        <w:t>有了莫问剑，这一切都不在话下。</w:t>
      </w:r>
    </w:p>
    <w:p>
      <w:r>
        <w:t>我们撕下床单和罗帐，简单地把自己包裹了一下，正要离去，我突然看到躺在地上的柳云飞，心中一动：「等</w:t>
      </w:r>
    </w:p>
    <w:p>
      <w:r>
        <w:t>等。」</w:t>
      </w:r>
    </w:p>
    <w:p>
      <w:r>
        <w:t>我一躬身要给他解开穴道，缚美雪一把拉住我：「姐！你疯啦！你是他的杀父仇人，他自由了还不得杀了你！</w:t>
      </w:r>
    </w:p>
    <w:p>
      <w:r>
        <w:t>快走！」</w:t>
      </w:r>
    </w:p>
    <w:p>
      <w:r>
        <w:t>我辩解道：「柳云飞………他不是这样的人………」</w:t>
      </w:r>
    </w:p>
    <w:p>
      <w:r>
        <w:t>缚美雪说：「知人知面不知心，谁知道他是不是向他爹那样狼心狗肺？我们快离开这个是非之地，赶回峨眉山</w:t>
      </w:r>
    </w:p>
    <w:p>
      <w:r>
        <w:t>要紧！」</w:t>
      </w:r>
    </w:p>
    <w:p>
      <w:r>
        <w:t>我望着他，他望着我。</w:t>
      </w:r>
    </w:p>
    <w:p>
      <w:r>
        <w:t>他的眼中，一串泪珠滚落下来。</w:t>
      </w:r>
    </w:p>
    <w:p>
      <w:r>
        <w:t>我内疚地说：「云飞，别怪我。我走了，我等着你上峨眉山找我！」</w:t>
      </w:r>
    </w:p>
    <w:p>
      <w:r>
        <w:t>柳云飞脸上露出痛苦而绝望的表情。我的鼻头一酸，也有控制不住的泪水扑簌簌掉下来。</w:t>
      </w:r>
    </w:p>
    <w:p>
      <w:r>
        <w:t>我一狠心，站起身来，一手握剑，一手拉着缚美雪，向门外走去。</w:t>
      </w:r>
    </w:p>
    <w:p>
      <w:r>
        <w:t>柳云飞看着两个窈窕的身影消失在夜色中，拼尽全力挤出了几个字：「我不恨你…。美贞…。」</w:t>
      </w:r>
    </w:p>
    <w:p>
      <w:r>
        <w:t>我似乎听到了什么，但回头已晚。</w:t>
      </w:r>
    </w:p>
    <w:p>
      <w:r>
        <w:t>我已不能再回头。</w:t>
      </w:r>
    </w:p>
    <w:p>
      <w:r>
        <w:t>不再回头。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