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红粉赶尸</w:t>
      </w:r>
    </w:p>
    <w:p>
      <w:r>
        <w:t>.</w:t>
      </w:r>
    </w:p>
    <w:p>
      <w:r>
        <w:t>北宋，徽宗年间，湘西。</w:t>
      </w:r>
    </w:p>
    <w:p>
      <w:r>
        <w:t>黑夜，星月无光，阴风阵阵，阵阵铃声在旷野上传来，更增加了恐怖气氛……风沙漫漫的田野上，一队黑</w:t>
      </w:r>
    </w:p>
    <w:p>
      <w:r>
        <w:t>影整齐地跳跃着，一步一步前进。</w:t>
      </w:r>
    </w:p>
    <w:p>
      <w:r>
        <w:t>望着这般恐怖的队伍，田野上所有鄙民无不胆战心惊，望风而逃。</w:t>
      </w:r>
    </w:p>
    <w:p>
      <w:r>
        <w:t>「僵尸来了！」</w:t>
      </w:r>
    </w:p>
    <w:p>
      <w:r>
        <w:t>不错，这支队伍正是赫赫有名的湘西赶尸队伍，一排僵尸随着赶尸人的指挥铃声，整齐地跳着前进，真的</w:t>
      </w:r>
    </w:p>
    <w:p>
      <w:r>
        <w:t>是名副其实的行尸走肉了。</w:t>
      </w:r>
    </w:p>
    <w:p>
      <w:r>
        <w:t>湘西赶尸有着悠久历史，在湘西一带，很多赶尸人都是世代相传的。</w:t>
      </w:r>
    </w:p>
    <w:p>
      <w:r>
        <w:t>在湘西赶尸的传统上，赶尸人都是男性。</w:t>
      </w:r>
    </w:p>
    <w:p>
      <w:r>
        <w:t>这是因为男性属阳，僵尸属阴，只有男性才能持符摇铃，镇住僵尸。</w:t>
      </w:r>
    </w:p>
    <w:p>
      <w:r>
        <w:t>但是，今天这支赶尸队伍里却出现了一个奇特的现象∶赶尸人是个女的！</w:t>
      </w:r>
    </w:p>
    <w:p>
      <w:r>
        <w:t>她只有十七、八岁的模样，穿着一件淡青湖绉绵袄，下面来一条青裙，发鬓垂在两只身边，把她的鹅蛋形</w:t>
      </w:r>
    </w:p>
    <w:p>
      <w:r>
        <w:t>的面庞衬托得恰到好处。</w:t>
      </w:r>
    </w:p>
    <w:p>
      <w:r>
        <w:t>整齐的刘海下面，在两道修眉和一个略高的鼻子的中间，不高不低地嵌着一对大眼睛，这对眼睛非常明亮，</w:t>
      </w:r>
    </w:p>
    <w:p>
      <w:r>
        <w:t>非常深透，射出来一种热烈的光，给她充满青春的脸庞增加了光彩，跟那些双目无神的僵尸们走在一起，更是形成</w:t>
      </w:r>
    </w:p>
    <w:p>
      <w:r>
        <w:t>强烈的对比。</w:t>
      </w:r>
    </w:p>
    <w:p>
      <w:r>
        <w:t>少女的纤纤王手高举着一个小铜铃，每走两步便用力摇一摇，发出清脆的铃声，指挥僵尸们前进。</w:t>
      </w:r>
    </w:p>
    <w:p>
      <w:r>
        <w:t>要是别的女孩子在黑夜中看见这些僵尸，早就吓得屁滚尿流，甚至吓昏了。</w:t>
      </w:r>
    </w:p>
    <w:p>
      <w:r>
        <w:t>可是这位少女却充满了自信和欢乐，似乎不把这些僵尸当成一回事，也许在这位十七、八岁少女眼中，指挥僵</w:t>
      </w:r>
    </w:p>
    <w:p>
      <w:r>
        <w:t>尸和没有知觉的僵尸一跳一跳前进，倒是一件很有趣的事情呢！</w:t>
      </w:r>
    </w:p>
    <w:p>
      <w:r>
        <w:t>赶尸只能利用黑夜进行，白天是不能赶尸的，这是行规。</w:t>
      </w:r>
    </w:p>
    <w:p>
      <w:r>
        <w:t>少女抬头看看天色，估计离天亮没有多少时间了，得给僵尸们找个栖身之处了。</w:t>
      </w:r>
    </w:p>
    <w:p>
      <w:r>
        <w:t>旷野的小山丘上，有一座荒凉破旧的道观。</w:t>
      </w:r>
    </w:p>
    <w:p>
      <w:r>
        <w:t>少女一看，正是理想的身之处，於是便指挥僵尸朝道观走去。</w:t>
      </w:r>
    </w:p>
    <w:p>
      <w:r>
        <w:t>「砰砰」少女拍打着道观的摇摇欲坠的大门。这时已经将近凌晨，观中的人大都睡着了，少女打了很久，</w:t>
      </w:r>
    </w:p>
    <w:p>
      <w:r>
        <w:t>才听见有人「霹雳啪啦」拖着拖鞋，走来开门。</w:t>
      </w:r>
    </w:p>
    <w:p>
      <w:r>
        <w:t>「呀」一声，门开了，一个睡眼惺忪的道士站在门内，一脸的不高兴。</w:t>
      </w:r>
    </w:p>
    <w:p>
      <w:r>
        <w:t>「三更半夜，把人吵醒，到底有甚麽事？」</w:t>
      </w:r>
    </w:p>
    <w:p>
      <w:r>
        <w:t>少女抱歉地道了个万福∶「小女子名叫苏静，是湘西赶尸人，路过此地，想借贵道观歇息一下。」</w:t>
      </w:r>
    </w:p>
    <w:p>
      <w:r>
        <w:t>这道观位於湘西往湘东的必经之地，经常有赶尸人来借宿，所以小道士也习以为常了，顺手一指道∶「观</w:t>
      </w:r>
    </w:p>
    <w:p>
      <w:r>
        <w:t>後有一柴房，僵尸可宿其中，苏姑娘安顿之後，可到观侧一间净室安歇。」</w:t>
      </w:r>
    </w:p>
    <w:p>
      <w:r>
        <w:t>小道士说罢，顺手又关上大门。</w:t>
      </w:r>
    </w:p>
    <w:p>
      <w:r>
        <w:t>原来道观全都是男人，所以规定不准女人入内，更何况现在是三更半夜？</w:t>
      </w:r>
    </w:p>
    <w:p>
      <w:r>
        <w:t>苏静也知道这个规矩，便将僵尸们赶入柴房之中，在每人额上贴上一道纸符，让僵尸不会乱动。</w:t>
      </w:r>
    </w:p>
    <w:p>
      <w:r>
        <w:t>然後她来到观侧的净室，准备休息。</w:t>
      </w:r>
    </w:p>
    <w:p>
      <w:r>
        <w:t>赶了一天尸，路上烟尘滚滚，全身都很脏，苏静想先洗个澡。</w:t>
      </w:r>
    </w:p>
    <w:p>
      <w:r>
        <w:t>道观的净室是专门用来招待外来客人的，所以不仅床铺被褥一应俱全，而且也准备了一个大木桶，供客人</w:t>
      </w:r>
    </w:p>
    <w:p>
      <w:r>
        <w:t>洗澡。</w:t>
      </w:r>
    </w:p>
    <w:p>
      <w:r>
        <w:t>苏静看看木桶，内面满满的一桶水，伸手一浸，水温不热不冷，正好洗澡，心中不由称赞这些道士招待得</w:t>
      </w:r>
    </w:p>
    <w:p>
      <w:r>
        <w:t>周到！</w:t>
      </w:r>
    </w:p>
    <w:p>
      <w:r>
        <w:t>「别看道观破破烂烂，他们的心倒挺细的。」苏静小心地闩好门，开始脱去衣裙准备洗澡。月光从破角射</w:t>
      </w:r>
    </w:p>
    <w:p>
      <w:r>
        <w:t>入，照见她那美丽的胴体，发育得很饱满的胸脯、瘦小的腰肢，修长的大腿……苏静跨入木桶内，浸在水中。她闭</w:t>
      </w:r>
    </w:p>
    <w:p>
      <w:r>
        <w:t>上眼睛，松弛全身的神经……突然间，「砰」的一声巨响！</w:t>
      </w:r>
    </w:p>
    <w:p>
      <w:r>
        <w:t>苏静吓得睁开眼睛一看，只见一扇木门被踢倒，走来一具僵尸！</w:t>
      </w:r>
    </w:p>
    <w:p>
      <w:r>
        <w:t>僵尸到了夜晚本来就会自己活动，所以苏静才在每具僵尸的额上用纸符镇住。</w:t>
      </w:r>
    </w:p>
    <w:p>
      <w:r>
        <w:t>可是这具僵尸的纸符也许没黏好，被风吹掉了，居然活动起来！</w:t>
      </w:r>
    </w:p>
    <w:p>
      <w:r>
        <w:t>僵尸一跳一跳，向苏静过来，两眼露出凶光！</w:t>
      </w:r>
    </w:p>
    <w:p>
      <w:r>
        <w:t>苏静坐在木桶内，整个人吓呆了！</w:t>
      </w:r>
    </w:p>
    <w:p>
      <w:r>
        <w:t>现在，她是赤手空拳，赤身裸体，本来用来治僵尸的纸符、铜铃、金钱剑，都放在床上，根本来不及去取！</w:t>
      </w:r>
    </w:p>
    <w:p>
      <w:r>
        <w:t>僵尸力大无穷，指甲利如钢刀刃，根本不是柔弱的苏静所能抵抗的。</w:t>
      </w:r>
    </w:p>
    <w:p>
      <w:r>
        <w:t>想到这里，苏静吓得全身发抖，因为她亲眼看过她的哥哥被一具僵尸追杀，撕裂胸膛，咬断脖子的惨状…</w:t>
      </w:r>
    </w:p>
    <w:p>
      <w:r>
        <w:t>…僵尸跳到木桶边，恐怖的目光盯着苏静！</w:t>
      </w:r>
    </w:p>
    <w:p>
      <w:r>
        <w:t>苏静知道死到临头了！想到自己这麽年轻就要死在僵尸的口下，更惨的是，她知道被僵尸咬过的人，死後</w:t>
      </w:r>
    </w:p>
    <w:p>
      <w:r>
        <w:t>也会变成僵尸！</w:t>
      </w:r>
    </w:p>
    <w:p>
      <w:r>
        <w:t>她吓得哭了出来。</w:t>
      </w:r>
    </w:p>
    <w:p>
      <w:r>
        <w:t>僵尸张开他的血盆大口，露出尖锐的牙齿，两只巨掌猛地一插，尖锐的指甲突然穿透了木桶！</w:t>
      </w:r>
    </w:p>
    <w:p>
      <w:r>
        <w:t>「卡察」一声，僵尸双手用力一扯，木桶四分五裂，水流了一地。</w:t>
      </w:r>
    </w:p>
    <w:p>
      <w:r>
        <w:t>一丝不挂的苏静却仍然坐在碎片之中，全身颤抖，面无血色，等待死刑的到来！</w:t>
      </w:r>
    </w:p>
    <w:p>
      <w:r>
        <w:t>僵尸的眼睛闪着阴森的绿光，直盯住苏静的裸体。</w:t>
      </w:r>
    </w:p>
    <w:p>
      <w:r>
        <w:t>他是男的，如果换了一个活的男人这样看着自己，苏静早就用手遮住自己的要害部位了。可现在一来是害</w:t>
      </w:r>
    </w:p>
    <w:p>
      <w:r>
        <w:t>怕到极点，二来她知道僵尸是死人，所以就呆呆坐在那里，挺着那对高高的乳峰……苏静知道，巨爪很快要穿透她</w:t>
      </w:r>
    </w:p>
    <w:p>
      <w:r>
        <w:t>的胸膛，挖出她的心，结束她年轻的生命！她闭上眼睛等死……可是，她并没有等到穿膛的巨痛，而只感到胸膛上</w:t>
      </w:r>
    </w:p>
    <w:p>
      <w:r>
        <w:t>一阵痕痒。</w:t>
      </w:r>
    </w:p>
    <w:p>
      <w:r>
        <w:t>睁开眼睛一看，只见僵尸居然把手伸到她的胸脯上，用他的长长的指甲在幼嫩的皮肤上爬搔着……咦？这</w:t>
      </w:r>
    </w:p>
    <w:p>
      <w:r>
        <w:t>个僵尸，好像跟别的不一样，他不急於取人性命，反而对女人的胸脯很有兴趣。僵尸的手在乳峰上活动着……苏静</w:t>
      </w:r>
    </w:p>
    <w:p>
      <w:r>
        <w:t>一动也不敢动，她不知道僵尸想干甚麽，生怕一个不小心，激怒了僵尸。</w:t>
      </w:r>
    </w:p>
    <w:p>
      <w:r>
        <w:t>尖锐的指甲轻轻地刮着苏静的紫红色的乳头。</w:t>
      </w:r>
    </w:p>
    <w:p>
      <w:r>
        <w:t>一阵趐麻的感觉从乳头散发到整个胸膛，苏静不禁一阵羞楚，想不到死到临头，自己居然还动起淫念，更</w:t>
      </w:r>
    </w:p>
    <w:p>
      <w:r>
        <w:t>想不到自己的淫念居然是被一具僵尸所挑动！</w:t>
      </w:r>
    </w:p>
    <w:p>
      <w:r>
        <w:t>僵尸彷佛对她高耸的胸脯充满欲望，用手玩弄了一阵之後，他居然张开血盆大口，含住了苏静的乳房……</w:t>
      </w:r>
    </w:p>
    <w:p>
      <w:r>
        <w:t>刹那间，苏静以为他是要咬下自己乳房，吓得尖叫！</w:t>
      </w:r>
    </w:p>
    <w:p>
      <w:r>
        <w:t>但是，很快地，她就静了下来了，因为僵尸并没有用牙齿咬，而是用舌头舔……僵尸的舌头很粗，也没有口水，</w:t>
      </w:r>
    </w:p>
    <w:p>
      <w:r>
        <w:t>舔在细嫩的乳头上，有一种粗糙的感觉，更产生了一种难以言状的刺激……苏静不由得羞涩万分，她还是个处女，</w:t>
      </w:r>
    </w:p>
    <w:p>
      <w:r>
        <w:t>平常从来不接触男人的，想不到今天却被一个男人吸奶，即使他是死的，苏静也是羞红了脸。</w:t>
      </w:r>
    </w:p>
    <w:p>
      <w:r>
        <w:t>僵尸用力吮吸着，发出了「吱吱」的声音。</w:t>
      </w:r>
    </w:p>
    <w:p>
      <w:r>
        <w:t>乳头生平第一次受到男人的刺激，顿时硬了起来，挺了起来。</w:t>
      </w:r>
    </w:p>
    <w:p>
      <w:r>
        <w:t>苏静半个身子都麻了……不过现在她的内心比较安定了一些。</w:t>
      </w:r>
    </w:p>
    <w:p>
      <w:r>
        <w:t>一般的僵尸见到活人，都是凶性大发，置人於死地，可是这个僵尸却很奇怪，特别温和，也可以说特别好</w:t>
      </w:r>
    </w:p>
    <w:p>
      <w:r>
        <w:t>色，居然玩弄起她的乳房来。</w:t>
      </w:r>
    </w:p>
    <w:p>
      <w:r>
        <w:t>虽然这令处女的苏静难堪，但至少暂时解除了死亡的威胁。</w:t>
      </w:r>
    </w:p>
    <w:p>
      <w:r>
        <w:t>人到死的时候，甚麽羞耻心都可以抛开，纯真的苏静也是这样。</w:t>
      </w:r>
    </w:p>
    <w:p>
      <w:r>
        <w:t>「既然这个僵尸好色，我何不用美色诱惑他，拖延时间，想想办法拿到纸符或者金钱剑？」</w:t>
      </w:r>
    </w:p>
    <w:p>
      <w:r>
        <w:t>想到这里，苏静挺起了胸脯，鼻孔中故意哼出了撩人心弦的呻吟……</w:t>
      </w:r>
    </w:p>
    <w:p>
      <w:r>
        <w:t>「唔……哦……嗯……」</w:t>
      </w:r>
    </w:p>
    <w:p>
      <w:r>
        <w:t>女人的呻吟实在是无形的春药，那个僵尸一听到这种声音，嘴唇更加用力吮吸，舌头更快速地拨动，磨擦</w:t>
      </w:r>
    </w:p>
    <w:p>
      <w:r>
        <w:t>乳头……阵阵电流，阵阵趐麻……两个白鳗头好像放在蒸笼中一般，慢慢膨张了……苏静一双眼睛情不自禁眯了起</w:t>
      </w:r>
    </w:p>
    <w:p>
      <w:r>
        <w:t>来……白嫩的胸瞠一起一伏，急促地呼吸着……赤裸的肉体也随着感觉，不停地扭动……</w:t>
      </w:r>
    </w:p>
    <w:p>
      <w:r>
        <w:t>「啊……舒服……快舔……哦……快活……」</w:t>
      </w:r>
    </w:p>
    <w:p>
      <w:r>
        <w:t>苏静越来越大声，一半是故意淫叫，诱惑僵尸，一半也确尝到了快感……僵尸只是死人，头脑简单，但也</w:t>
      </w:r>
    </w:p>
    <w:p>
      <w:r>
        <w:t>许有特别性癖，只对女人的乳房感兴趣，他足足吮吸了一柱香的时间……苏静心中着急，僵尸就是僵尸，没有人性</w:t>
      </w:r>
    </w:p>
    <w:p>
      <w:r>
        <w:t>的，万一他玩够了，一口咬下乳房，或者玩乳房就是他杀人前奏？</w:t>
      </w:r>
    </w:p>
    <w:p>
      <w:r>
        <w:t>「必须尽快把他引到床上去！」她暗暗盘算∶「符在枕头下，金钱剑挂在墙上，铜铃还在床头桌上，三样</w:t>
      </w:r>
    </w:p>
    <w:p>
      <w:r>
        <w:t>东西只要拿到一样，就可以制伏这怪物了！」</w:t>
      </w:r>
    </w:p>
    <w:p>
      <w:r>
        <w:t>苏静伸手，轻轻地抚摸僵尸的头发，面部、耳朵……僵尸的肌肉冰冷，摸起来真有些毛骨悚然，但是为了</w:t>
      </w:r>
    </w:p>
    <w:p>
      <w:r>
        <w:t>活下去，她强忍着全身的鸡皮疙瘩，装出亲热的样子，不停地抚摸着……僵尸被苏静一摸，全身猛地一颤，抬起头</w:t>
      </w:r>
    </w:p>
    <w:p>
      <w:r>
        <w:t>来，望着苏静。</w:t>
      </w:r>
    </w:p>
    <w:p>
      <w:r>
        <w:t>死人没有眼神，所以他的目光仍然是阴森森的，苏静不知道在这冰冷的目光背後，隐藏着甚麽样的感情∶</w:t>
      </w:r>
    </w:p>
    <w:p>
      <w:r>
        <w:t>玩弄？淫荡？还是杀气腾腾。</w:t>
      </w:r>
    </w:p>
    <w:p>
      <w:r>
        <w:t>不管怎样，她还是装出淫荡的样子，双手不停抚摸他的头，一对裸露坚挺的山峰也不停地在他身上挨挨擦</w:t>
      </w:r>
    </w:p>
    <w:p>
      <w:r>
        <w:t>擦……</w:t>
      </w:r>
    </w:p>
    <w:p>
      <w:r>
        <w:t>「唔……你……弄得人家……好痒……」</w:t>
      </w:r>
    </w:p>
    <w:p>
      <w:r>
        <w:t>僵尸似乎听懂了这些淫叫，他的身子也紧紧地贴在苏静身上……僵尸的嘴唇也啧啧地在苏静的粉脸上</w:t>
      </w:r>
    </w:p>
    <w:p>
      <w:r>
        <w:t>亲吻冰冷的嘴唇，鼻孔中呼出的是一股腐恶之气，苏静几乎要呕吐出来，但是她不敢……</w:t>
      </w:r>
    </w:p>
    <w:p>
      <w:r>
        <w:t>「千万不能惹上了这怪物，在把他引上床去之前，不能轻举妄动，我还是要淫荡，要淫荡……」</w:t>
      </w:r>
    </w:p>
    <w:p>
      <w:r>
        <w:t>苏静的朱唇也像雨点般地吻着僵尸的部面，她摒住呼吸，装出疯狂下流的样子……僵尸也受到她的煽动，发出</w:t>
      </w:r>
    </w:p>
    <w:p>
      <w:r>
        <w:t>了「吼吼」的呼声……苏静的手慢慢伸了下去，一直伸到僵尸的裤裆上，用力捏着那隆起的东西……</w:t>
      </w:r>
    </w:p>
    <w:p>
      <w:r>
        <w:t>「啊……哦……」僵尸狂叫！他大概很兴奋，全身都在抖动，苏静的小手快速地捏着，摸着……僵尸的呼叫更</w:t>
      </w:r>
    </w:p>
    <w:p>
      <w:r>
        <w:t>响了……</w:t>
      </w:r>
    </w:p>
    <w:p>
      <w:r>
        <w:t>苏静知道自己这招下对了，索性双手一托在下面活动，双管齐下，忽快忽慢，忽软忽硬，僵尸突然伸手抓住自</w:t>
      </w:r>
    </w:p>
    <w:p>
      <w:r>
        <w:t>己的裤腰带，用力一扯，腰带扯断，露出一条丝质的内裤和二条毛茸茸的大腿……苏静见机不可失，立刻伸手将那</w:t>
      </w:r>
    </w:p>
    <w:p>
      <w:r>
        <w:t>条松宽的丝内裤缓缓拉了下来……僵尸没有性欲，所以他的东西不会膨胀，但是，这个不会膨胀的东西也已经够粗</w:t>
      </w:r>
    </w:p>
    <w:p>
      <w:r>
        <w:t>的了……</w:t>
      </w:r>
    </w:p>
    <w:p>
      <w:r>
        <w:t>苏静看见这个又黑又粗的东西，心中害怕，她伸手握住，轻轻地套动……僵尸发出了兴奋的吼声……苏静的双</w:t>
      </w:r>
    </w:p>
    <w:p>
      <w:r>
        <w:t>手像搓面粉一般快速，用力……僵尸狂叫，他用力撕开了自己的衣服……</w:t>
      </w:r>
    </w:p>
    <w:p>
      <w:r>
        <w:t>「他想上床了！」苏静心中大喜，嘴巴更疯狂地吻，双手更疯狂地搓、握、捏……僵尸大叫一声，把全身衣服</w:t>
      </w:r>
    </w:p>
    <w:p>
      <w:r>
        <w:t>撕得粉碎，赤裸裸地站在苏静面前，苏静装出害羞的样子不敢看，僵尸突然双手一抱，把她整个人抱了起来，然後</w:t>
      </w:r>
    </w:p>
    <w:p>
      <w:r>
        <w:t>一跳一跳，跳向床铺……每一跳，苏静的双峰都急速地弹了一下，他们躺到床上，苏静看见僵尸的颈上挂着一个玉</w:t>
      </w:r>
    </w:p>
    <w:p>
      <w:r>
        <w:t>牌，她好奇地抓住玉牌一看，只见上面刻着三个字∶「西门庆」。</w:t>
      </w:r>
    </w:p>
    <w:p>
      <w:r>
        <w:t>原来，这个僵尸生前就是西门庆！</w:t>
      </w:r>
    </w:p>
    <w:p>
      <w:r>
        <w:t>欲知後事加何，且听下回分解。</w:t>
      </w:r>
    </w:p>
    <w:p>
      <w:r>
        <w:t>（二）</w:t>
      </w:r>
    </w:p>
    <w:p>
      <w:r>
        <w:t>西门庆生前是中国老名的淫棍，後来客死异乡，他的尸体无人收拾，不知怎的成了僵尸。</w:t>
      </w:r>
    </w:p>
    <w:p>
      <w:r>
        <w:t>在宋朝的时候，西门庆的人名无人不知，他跟潘金莲、李瓶儿的香艳故事早已被坊间说书人一再传诵，广</w:t>
      </w:r>
    </w:p>
    <w:p>
      <w:r>
        <w:t>泛流传，苏静在湘西也早已耳熟能详，想不到今天在这里碰见了僵尸西门庆。</w:t>
      </w:r>
    </w:p>
    <w:p>
      <w:r>
        <w:t>现在，她终於明白，为什麽这个僵尸跟其他僵尸不一样，不是急於杀人，而是玩弄女性。人死之後就没有</w:t>
      </w:r>
    </w:p>
    <w:p>
      <w:r>
        <w:t>性欲，僵尸是不会对女人感兴趣的。</w:t>
      </w:r>
    </w:p>
    <w:p>
      <w:r>
        <w:t>但是西门庆就不一样了，他生前是天下第一号大淫棍，有关女人的讯息占据了他的整个大脑，而且他是因</w:t>
      </w:r>
    </w:p>
    <w:p>
      <w:r>
        <w:t>为滥用淫药而死在女人身上的，因此在他死的一刹那，人脑所残存的唯一讯息仍然是女人和性。</w:t>
      </w:r>
    </w:p>
    <w:p>
      <w:r>
        <w:t>所以，即使他成了僵尸，仍然是天下第一号大淫棍。</w:t>
      </w:r>
    </w:p>
    <w:p>
      <w:r>
        <w:t>苏静此刻充满了好奇心，想不列自己竟然跟西门庆同在一床。平时听别人说的，西门庆对女人手段可以使</w:t>
      </w:r>
    </w:p>
    <w:p>
      <w:r>
        <w:t>女人欲仙欲死。</w:t>
      </w:r>
    </w:p>
    <w:p>
      <w:r>
        <w:t>那麽女人都心甘情愿被他玩弄，可见西门庆的淫技有多厉害……</w:t>
      </w:r>
    </w:p>
    <w:p>
      <w:r>
        <w:t>想到这里，苏静一颗芳心「砰砰」乱跳，两腮飞红，下面不由自主的湿润了……</w:t>
      </w:r>
    </w:p>
    <w:p>
      <w:r>
        <w:t>僵尸把她放在床上，似乎不急着要进入，而是用双手在她起伏不平的躯体，来回地抚摸着。</w:t>
      </w:r>
    </w:p>
    <w:p>
      <w:r>
        <w:t>僵尸的手没有热量，冰冷，而且因为皮肤已死，很粗糙，触在细幼滑嫩的皮肤上，产生了虽以言状的刺激</w:t>
      </w:r>
    </w:p>
    <w:p>
      <w:r>
        <w:t>……</w:t>
      </w:r>
    </w:p>
    <w:p>
      <w:r>
        <w:t>苏静的胸脯一高一低起伏着，她闭上眼瞒，想像着自己就是潘金莲。</w:t>
      </w:r>
    </w:p>
    <w:p>
      <w:r>
        <w:t>「哦……嗯……好哥哥……你摸得……人家……难过死了……</w:t>
      </w:r>
    </w:p>
    <w:p>
      <w:r>
        <w:t>她不停呻吟，僵尸的手给了她快感，自己的幻想也增加了快感。</w:t>
      </w:r>
    </w:p>
    <w:p>
      <w:r>
        <w:t>僵尸的手沿着饱满的山丘肥搔着，在最敏感的那尖峰轻轻搔着……</w:t>
      </w:r>
    </w:p>
    <w:p>
      <w:r>
        <w:t>「唔……唔……啊……」</w:t>
      </w:r>
    </w:p>
    <w:p>
      <w:r>
        <w:t>呻吟越来越响，胸脯急剧地起伏着……</w:t>
      </w:r>
    </w:p>
    <w:p>
      <w:r>
        <w:t>僵尸也发出了快感的吼声，他其实没有快感，但是大腿残存的讯息刺激着他对女人作出反应……</w:t>
      </w:r>
    </w:p>
    <w:p>
      <w:r>
        <w:t>苏静的手悄悄伸到枕头下，拿到一张纸符，只要在僵尸的头上一贴，就可以制伏他了，但是她没有动上少</w:t>
      </w:r>
    </w:p>
    <w:p>
      <w:r>
        <w:t>女的生理本能，加上对西门庆人名之迷惑，使她不想动……</w:t>
      </w:r>
    </w:p>
    <w:p>
      <w:r>
        <w:t>「再享受一下吧，反正现在没有危险。」她睁大眼睛，欣赏着僵尸的面容。</w:t>
      </w:r>
    </w:p>
    <w:p>
      <w:r>
        <w:t>果然，这个僵尸的确跟一般的僵尸不一样，他仍然保持着清秀英俊的面庞。</w:t>
      </w:r>
    </w:p>
    <w:p>
      <w:r>
        <w:t>虽然皮肤没有血色，反而增加了苍白的书生气息。</w:t>
      </w:r>
    </w:p>
    <w:p>
      <w:r>
        <w:t>虽然双目没有感情，反而增加了高傲的感觉。</w:t>
      </w:r>
    </w:p>
    <w:p>
      <w:r>
        <w:t>总而言之，当生命没有危险的时候，她就觉得这具僵尸可爱了！</w:t>
      </w:r>
    </w:p>
    <w:p>
      <w:r>
        <w:t>苏静知道他的手即将滑向何处，又兴奋又紧张，呼吸不知不觉屏住了，丛丛乱草，又黑又浓，僵尸的手在</w:t>
      </w:r>
    </w:p>
    <w:p>
      <w:r>
        <w:t>草丛中梳来梳去……</w:t>
      </w:r>
    </w:p>
    <w:p>
      <w:r>
        <w:t>苏静的小腹在急速收缩……</w:t>
      </w:r>
    </w:p>
    <w:p>
      <w:r>
        <w:t>「啊……唔……唔……」</w:t>
      </w:r>
    </w:p>
    <w:p>
      <w:r>
        <w:t>僵尸并没有感觉，他所以这样做完全是生前残存的讯息在起作用，他只是机械性地再现这些动作。</w:t>
      </w:r>
    </w:p>
    <w:p>
      <w:r>
        <w:t>僵尸的双手顺着苏静平坦的小腹向下滑去，可是对苏静来说，那种感觉就完全不同了。</w:t>
      </w:r>
    </w:p>
    <w:p>
      <w:r>
        <w:t>这是禁区边缘啊，从来没有一个男人触过，甚至连她自己都不曾这样去梳理。</w:t>
      </w:r>
    </w:p>
    <w:p>
      <w:r>
        <w:t>而现在是天下第一风流的西门庆在服侍她，心理上的满足实在太大了！</w:t>
      </w:r>
    </w:p>
    <w:p>
      <w:r>
        <w:t>尖尖的指甲，轻轻地梳过，每一根毛发都几乎像充了电似地直立起来。</w:t>
      </w:r>
    </w:p>
    <w:p>
      <w:r>
        <w:t>「天啊……你……的手……怎……那麽厉害……」苏静一颗心几乎要跳出来。</w:t>
      </w:r>
    </w:p>
    <w:p>
      <w:r>
        <w:t>那道纸符已经被她在不知不觉中揉成一团，捏在手心，捏得紧紧、紧紧……</w:t>
      </w:r>
    </w:p>
    <w:p>
      <w:r>
        <w:t>脸上红胀、汗珠泌出……</w:t>
      </w:r>
    </w:p>
    <w:p>
      <w:r>
        <w:t>她真的没有想到，这一堆草丛居然这麽敏感……</w:t>
      </w:r>
    </w:p>
    <w:p>
      <w:r>
        <w:t>男人的梳理居然可以这样的销魂蚀骨，西门庆啊西门庆，你不愧天下第一男人。</w:t>
      </w:r>
    </w:p>
    <w:p>
      <w:r>
        <w:t>僵尸的双手小心翼翼、好像一个细心的园丁，整理着可爱的小草地，一会儿顺梳，一会儿反梳……</w:t>
      </w:r>
    </w:p>
    <w:p>
      <w:r>
        <w:t>苏静的腰肢也随着他的梳理，一会儿弯曲着向上挺直、一会儿又无力地松软下来……</w:t>
      </w:r>
    </w:p>
    <w:p>
      <w:r>
        <w:t>「现在我知道了，为什麽潘金莲会成为一个荡妇了，在这样的技巧调戏下，任何一个女人都会成为淫妇的。」</w:t>
      </w:r>
    </w:p>
    <w:p>
      <w:r>
        <w:t>草地湿润了，沾满了露珠……</w:t>
      </w:r>
    </w:p>
    <w:p>
      <w:r>
        <w:t>僵尸的手指沾了露珠、缓缓放入自已的口中……</w:t>
      </w:r>
    </w:p>
    <w:p>
      <w:r>
        <w:t>他望着苏静，虽然他的目光中没有感情，但苏静想像得到，当他还是一个活人的时候，他的目光一定是极</w:t>
      </w:r>
    </w:p>
    <w:p>
      <w:r>
        <w:t>尽淫邪挑逗之能事……</w:t>
      </w:r>
    </w:p>
    <w:p>
      <w:r>
        <w:t>她彷佛感受到了那种强烈的目光，她的全身也随之而发热……</w:t>
      </w:r>
    </w:p>
    <w:p>
      <w:r>
        <w:t>僵尸的手穿过了草地，向花园伸去……</w:t>
      </w:r>
    </w:p>
    <w:p>
      <w:r>
        <w:t>「唔，唔……」苏静情不自禁把两条雪白的大腿分开了，花园的入口处，长着一颗可爱的小红豆，僵尸像</w:t>
      </w:r>
    </w:p>
    <w:p>
      <w:r>
        <w:t>个慈详可爱的园丁，望着自己盼望已久的果实，用手指轻轻一触，</w:t>
      </w:r>
    </w:p>
    <w:p>
      <w:r>
        <w:t>「啊……」</w:t>
      </w:r>
    </w:p>
    <w:p>
      <w:r>
        <w:t>苏静忍不住叫了出来、她突然想到叫声可能惊醒道士们，立刻用银牙咬住朱唇……</w:t>
      </w:r>
    </w:p>
    <w:p>
      <w:r>
        <w:t>僵尸看着她，在活的时候，此时他可能是用调皮可爱的眼光望着潘金莲呢……</w:t>
      </w:r>
    </w:p>
    <w:p>
      <w:r>
        <w:t>苏静心中一阵陶醉……</w:t>
      </w:r>
    </w:p>
    <w:p>
      <w:r>
        <w:t>沾满了露珠的小红豆，份外新鲜……</w:t>
      </w:r>
    </w:p>
    <w:p>
      <w:r>
        <w:t>园丁的手按住了红豆，突然一阵颤抖∶「啊……哦……我……我……不能这样……」</w:t>
      </w:r>
    </w:p>
    <w:p>
      <w:r>
        <w:t>苏静的叫声又冲破了牙关，她的全身都趐麻了，白嫩的双腿用力夹紧，彷佛想制止那要命的颤抖∶</w:t>
      </w:r>
    </w:p>
    <w:p>
      <w:r>
        <w:t>手指抖动，红豆抖动，露水源源不绝，花园一片春光……</w:t>
      </w:r>
    </w:p>
    <w:p>
      <w:r>
        <w:t>「饶……饶……我……不行了……哥……不能再抖了……我的心……快抖出来了……」</w:t>
      </w:r>
    </w:p>
    <w:p>
      <w:r>
        <w:t>苏静神经都在痉挛……</w:t>
      </w:r>
    </w:p>
    <w:p>
      <w:r>
        <w:t>僵尸的手指紧紧按住红豆，快速颤动……苏静的全身也随之颤动……</w:t>
      </w:r>
    </w:p>
    <w:p>
      <w:r>
        <w:t>身底下那张木板床也随之颤动，发出了「吱吱」的声响。</w:t>
      </w:r>
    </w:p>
    <w:p>
      <w:r>
        <w:t>「啊……好哥……不行……啊……饶命……亲达达……哦……这里……不能谢谢……我……啊……下面…</w:t>
      </w:r>
    </w:p>
    <w:p>
      <w:r>
        <w:t>…全湿了……」</w:t>
      </w:r>
    </w:p>
    <w:p>
      <w:r>
        <w:t>乾净的床单上全是水……</w:t>
      </w:r>
    </w:p>
    <w:p>
      <w:r>
        <w:t>苏静一张粉脸红了又白，白了又红……</w:t>
      </w:r>
    </w:p>
    <w:p>
      <w:r>
        <w:t>现在，她已经顾不得道士们会不会听见她的怪叫了……她嘶声喊着，而每一声喊叫都增加了他的快感！</w:t>
      </w:r>
    </w:p>
    <w:p>
      <w:r>
        <w:t>小红豆经不起这番按摩，昂首挺立、嫣红诱人……</w:t>
      </w:r>
    </w:p>
    <w:p>
      <w:r>
        <w:t>僵尸俯下身子，伸出舌头、用舌尖轻轻一舐……</w:t>
      </w:r>
    </w:p>
    <w:p>
      <w:r>
        <w:t>「啊……麻……麻……舒服……」</w:t>
      </w:r>
    </w:p>
    <w:p>
      <w:r>
        <w:t>舌头快速地舐着……</w:t>
      </w:r>
    </w:p>
    <w:p>
      <w:r>
        <w:t>苏静全身的血顿时加快流动，汹涌的泉水源源不绝，润湿了僵尸的舌头，他更卖力了，好像舍不得吃似的、</w:t>
      </w:r>
    </w:p>
    <w:p>
      <w:r>
        <w:t>或舐，或吮，或啜、或吸……小红豆膨胀，充血……</w:t>
      </w:r>
    </w:p>
    <w:p>
      <w:r>
        <w:t>「啊……亲爹……我的亲爹……我……忍不住了……我……要……奴家要……要……」</w:t>
      </w:r>
    </w:p>
    <w:p>
      <w:r>
        <w:t>这时的苏静，已经完全忘了自巳是个处女，也忘了对方是一具僵尸……</w:t>
      </w:r>
    </w:p>
    <w:p>
      <w:r>
        <w:t>极度刺激，使得体内产生了极度的空虚……</w:t>
      </w:r>
    </w:p>
    <w:p>
      <w:r>
        <w:t>她极需坚实的东西填充这无法忍受的空虚……</w:t>
      </w:r>
    </w:p>
    <w:p>
      <w:r>
        <w:t>僵尸彷佛失去听觉，不顾她的哀求，又彷佛一个爱情果实的园丁，仔细品味着自己的果实……</w:t>
      </w:r>
    </w:p>
    <w:p>
      <w:r>
        <w:t>舌头……红豆……快速的磨擦，忘记了时间，忘记了疲劳，因为僵尸的舌头是不会疲倦的，它的速度、力</w:t>
      </w:r>
    </w:p>
    <w:p>
      <w:r>
        <w:t>度一直没有减弱……</w:t>
      </w:r>
    </w:p>
    <w:p>
      <w:r>
        <w:t>「我的亲爹啊……饶了……小淫妇吧……小淫妇实在受不了……天啊……求求你……把我当成……妓女…</w:t>
      </w:r>
    </w:p>
    <w:p>
      <w:r>
        <w:t>…当成潘金莲……快快来啊……」</w:t>
      </w:r>
    </w:p>
    <w:p>
      <w:r>
        <w:t>可怜的苏静，嗓子那快喊哑了……</w:t>
      </w:r>
    </w:p>
    <w:p>
      <w:r>
        <w:t>全身都快爆炸了……</w:t>
      </w:r>
    </w:p>
    <w:p>
      <w:r>
        <w:t>无法忍受……她的淫叫已经不像淫叫，更像一个发疯的女人在哭喊……</w:t>
      </w:r>
    </w:p>
    <w:p>
      <w:r>
        <w:t>她的双手紧紧搂住僵尸，疯狂抚摸，就像抱住一个救命的木头，在波涛汹涌的大洋上忽而升上高峰，忽又</w:t>
      </w:r>
    </w:p>
    <w:p>
      <w:r>
        <w:t>降落无底深渊……</w:t>
      </w:r>
    </w:p>
    <w:p>
      <w:r>
        <w:t>她的双腿像章鱼的触须，伸向空中，弯曲、蹦直，突然紧紧夹住僵尸的头……</w:t>
      </w:r>
    </w:p>
    <w:p>
      <w:r>
        <w:t>僵尸的头被夹，他发出了「咦……咦」的尖叫声……</w:t>
      </w:r>
    </w:p>
    <w:p>
      <w:r>
        <w:t>因为这个动作是潘金莲常做的，他觉得非常熟悉，因而兴奋地尖叫着。</w:t>
      </w:r>
    </w:p>
    <w:p>
      <w:r>
        <w:t>他用牙齿轻轻地咬着小红豆……</w:t>
      </w:r>
    </w:p>
    <w:p>
      <w:r>
        <w:t>「啊……亲爹……小淫妇……淫到……骨头里去了……奴奴……要……死了……好爸爸……心肝哥哥……</w:t>
      </w:r>
    </w:p>
    <w:p>
      <w:r>
        <w:t>救救……小骚货……奴家……忍不住了……水……淹死我了……哦……哦……哦……」</w:t>
      </w:r>
    </w:p>
    <w:p>
      <w:r>
        <w:t>她的双腿伸向半空，大大地分开……</w:t>
      </w:r>
    </w:p>
    <w:p>
      <w:r>
        <w:t>僵尸的嘴巴，甚至整张脸，现在全都湿漉漉……</w:t>
      </w:r>
    </w:p>
    <w:p>
      <w:r>
        <w:t>他的一根手指伸向花园的栅门中……</w:t>
      </w:r>
    </w:p>
    <w:p>
      <w:r>
        <w:t>狭窄的门口、好像下了场雨，全都湿透了……</w:t>
      </w:r>
    </w:p>
    <w:p>
      <w:r>
        <w:t>灵活的手指像一条小蛇在游动……</w:t>
      </w:r>
    </w:p>
    <w:p>
      <w:r>
        <w:t>栅门似乎已经通了电流，小蛇一碰，立刻引起强烈的快感……</w:t>
      </w:r>
    </w:p>
    <w:p>
      <w:r>
        <w:t>「啊……深……再深……求求你……伸进去……」</w:t>
      </w:r>
    </w:p>
    <w:p>
      <w:r>
        <w:t>苏静已经顾不得任何羞耻，拚命叫喊着，僵尸的手指却故意在门口徘徊，进一点，退一点……</w:t>
      </w:r>
    </w:p>
    <w:p>
      <w:r>
        <w:t>「哦……好人儿……亲亲……伸……伸进去……求求你……不要再逗……奴家……不……小骚货已经……</w:t>
      </w:r>
    </w:p>
    <w:p>
      <w:r>
        <w:t>实在……」苏静彷佛一个快要断气的受刑人，有气无力地哀求着，她的脸色苍白得没有一丝血色。</w:t>
      </w:r>
    </w:p>
    <w:p>
      <w:r>
        <w:t>体内的往虚已经噬蚀了她的神经，现在只有任何一根坚硬的东西才能撑住那即将崩溃的神经，但狠心的小</w:t>
      </w:r>
    </w:p>
    <w:p>
      <w:r>
        <w:t>蛇就是不进入，只在门口缓缓游玩。</w:t>
      </w:r>
    </w:p>
    <w:p>
      <w:r>
        <w:t>「来吧……」苏静大叫一声，双手按住僵尸的手指，狠狠地向里面一压……</w:t>
      </w:r>
    </w:p>
    <w:p>
      <w:r>
        <w:t>「啊……」她一声惨叫……</w:t>
      </w:r>
    </w:p>
    <w:p>
      <w:r>
        <w:t>一阵撕裂的疼痛，使她记起自己内里的一块肉已经穿破了……</w:t>
      </w:r>
    </w:p>
    <w:p>
      <w:r>
        <w:t>「我是妇人了……」</w:t>
      </w:r>
    </w:p>
    <w:p>
      <w:r>
        <w:t>她的内心又喜又羞。喜的是自己突破了这一关，可以为所欲为，彻底享受欢乐了，羞的是自己最珍贵的处</w:t>
      </w:r>
    </w:p>
    <w:p>
      <w:r>
        <w:t>女之宝，居然是被一具僵尸所夺走。</w:t>
      </w:r>
    </w:p>
    <w:p>
      <w:r>
        <w:t>手指抽了十来抽，血淋淋……</w:t>
      </w:r>
    </w:p>
    <w:p>
      <w:r>
        <w:t>僵尸舍不得的把手指放进自已口中，贪婪地吸着……</w:t>
      </w:r>
    </w:p>
    <w:p>
      <w:r>
        <w:t>「僵尸爱吸血。」苏静想起师父的话，脸上又一阵羞红，别的僵尸都是咬人脖子吸血，而她却是贡献了那</w:t>
      </w:r>
    </w:p>
    <w:p>
      <w:r>
        <w:t>种血，实在太羞人……</w:t>
      </w:r>
    </w:p>
    <w:p>
      <w:r>
        <w:t>手指上的血引起了僵尸全身剧烈的颤动，这血太少了，他觉得不过瘾，於是索性低下头，张大嘴巴，包住</w:t>
      </w:r>
    </w:p>
    <w:p>
      <w:r>
        <w:t>那流血的门口，用力吸着！</w:t>
      </w:r>
    </w:p>
    <w:p>
      <w:r>
        <w:t>「啊……我……不行，不能吸……又骚……又骚了……里面全麻了……要命的哥哥……不能吸……只能插</w:t>
      </w:r>
    </w:p>
    <w:p>
      <w:r>
        <w:t>……小淫妇……求求你……再不插……就要没命了……心肝哥吁……快！」</w:t>
      </w:r>
    </w:p>
    <w:p>
      <w:r>
        <w:t>苏静从有声喊到没声，一个头像拨浪鼓般，在枕头疯狂左右摇晃着……</w:t>
      </w:r>
    </w:p>
    <w:p>
      <w:r>
        <w:t>僵尸抬起了头……一张嘴全是血……</w:t>
      </w:r>
    </w:p>
    <w:p>
      <w:r>
        <w:t>「好哥哥……插，插……救命……插……」</w:t>
      </w:r>
    </w:p>
    <w:p>
      <w:r>
        <w:t>苏静毫不羞耻地分开大腿，把花园门口敞开，在他眼前饥渴地等待着……</w:t>
      </w:r>
    </w:p>
    <w:p>
      <w:r>
        <w:t>僵尸大吼一声，跳上床去，双脚左右分开，跨在她的身体两侧、瞄准那花园口，正要插入……</w:t>
      </w:r>
    </w:p>
    <w:p>
      <w:r>
        <w:t>苏静大喜，等待那极乐的一刻……</w:t>
      </w:r>
    </w:p>
    <w:p>
      <w:r>
        <w:t>不料就在此时，挂在墙上的那把金钱剑因为受到震动，居然掉了下来，正好把僵尸的头斩掉……</w:t>
      </w:r>
    </w:p>
    <w:p>
      <w:r>
        <w:t>欲知後事如何，且听下回分解。</w:t>
      </w:r>
    </w:p>
    <w:p>
      <w:r>
        <w:t>（三）</w:t>
      </w:r>
    </w:p>
    <w:p>
      <w:r>
        <w:t>话说那金钱剑因为受了震动而从墙上掉了下来，正好斩在僵尸西门庆的脖子上，竟然将他的头斩落，掉在</w:t>
      </w:r>
    </w:p>
    <w:p>
      <w:r>
        <w:t>床边。</w:t>
      </w:r>
    </w:p>
    <w:p>
      <w:r>
        <w:t>僵尸和人不一样，人头一落，生命就结束了。</w:t>
      </w:r>
    </w:p>
    <w:p>
      <w:r>
        <w:t>僵尸本来不是活人，所以，头虽然断了，身子却仍然在活动，那东西仍然是硬的。</w:t>
      </w:r>
    </w:p>
    <w:p>
      <w:r>
        <w:t>苏静看见西门庆一颗头在地上滚着，她不由大吃一惊，正要下床，不料没有头的僵尸却用双手用力按着她</w:t>
      </w:r>
    </w:p>
    <w:p>
      <w:r>
        <w:t>的肩膀，不让他起来。</w:t>
      </w:r>
    </w:p>
    <w:p>
      <w:r>
        <w:t>苏静挣扎了一下，可是僵尸的力气太大了，她根本不能动！</w:t>
      </w:r>
    </w:p>
    <w:p>
      <w:r>
        <w:t>「糟了，僵尸可能产生误会，以为我故意用金钱剑来斩他的头，他要报复了！」</w:t>
      </w:r>
    </w:p>
    <w:p>
      <w:r>
        <w:t>苏静吓得面无血色，全身颤抖。</w:t>
      </w:r>
    </w:p>
    <w:p>
      <w:r>
        <w:t>僵尸狠狠向她压了下来！</w:t>
      </w:r>
    </w:p>
    <w:p>
      <w:r>
        <w:t>「啊！」苏静在极度惊骇中一声尖叫！</w:t>
      </w:r>
    </w:p>
    <w:p>
      <w:r>
        <w:t>可是，一阵带电的刺激，引起了她全身的趐麻，她低头一看，原来僵尸那东西已经插入她体内了！</w:t>
      </w:r>
    </w:p>
    <w:p>
      <w:r>
        <w:t>苏静的肉体本来就被西门庆调戏得欲火焚身，淫荡万分。突发的意外虽然吸引了她的注意力，但是肉体的</w:t>
      </w:r>
    </w:p>
    <w:p>
      <w:r>
        <w:t>细胞仍然浸在淫荡之中……</w:t>
      </w:r>
    </w:p>
    <w:p>
      <w:r>
        <w:t>「啊，……舒服……」</w:t>
      </w:r>
    </w:p>
    <w:p>
      <w:r>
        <w:t>苏静忍不住呻吟起来。</w:t>
      </w:r>
    </w:p>
    <w:p>
      <w:r>
        <w:t>这是她生平第一次被男性侵入宝贵的处女地，一种从内心深处产生的颤抖，传遍了全身，没有头的僵尸开</w:t>
      </w:r>
    </w:p>
    <w:p>
      <w:r>
        <w:t>始活动了！</w:t>
      </w:r>
    </w:p>
    <w:p>
      <w:r>
        <w:t>虽然没有头，他仍然是西门庆，仍然是天下最淫的东西，当他一伸进苏静的体内，少女狭窄湿润的感觉，</w:t>
      </w:r>
    </w:p>
    <w:p>
      <w:r>
        <w:t>唤起他熟悉的回忆。</w:t>
      </w:r>
    </w:p>
    <w:p>
      <w:r>
        <w:t>女性阴电的刺激，使这具无头僵尸产生了强烈的快感。</w:t>
      </w:r>
    </w:p>
    <w:p>
      <w:r>
        <w:t>僵尸有用不完的力气，他像扯风箱似地由慢到快，由轻到重。</w:t>
      </w:r>
    </w:p>
    <w:p>
      <w:r>
        <w:t>「啊……快活啊……」</w:t>
      </w:r>
    </w:p>
    <w:p>
      <w:r>
        <w:t>苏静情不自禁叫了起来……</w:t>
      </w:r>
    </w:p>
    <w:p>
      <w:r>
        <w:t>在深夜中，她的呻声显得格外响亮……</w:t>
      </w:r>
    </w:p>
    <w:p>
      <w:r>
        <w:t>道观中，有个人被吵醒了，他就是刚才替苏静开门的小道士。</w:t>
      </w:r>
    </w:p>
    <w:p>
      <w:r>
        <w:t>自从苏静被西门庆调戏之陵，淫荡的叫床声早已使他无法入睡，心簇摇荡！</w:t>
      </w:r>
    </w:p>
    <w:p>
      <w:r>
        <w:t>开门的时候，他已看到苏静俊俏姣好的面孔，心中早已被深深迷住，夜里，躺在床上，一直在幻想着跟苏</w:t>
      </w:r>
    </w:p>
    <w:p>
      <w:r>
        <w:t>静翻云覆雨的香艳情景。</w:t>
      </w:r>
    </w:p>
    <w:p>
      <w:r>
        <w:t>好几次，他想下床去偷看苏静，可是道观的教规非常苛严，夜晚下闩之後，就严禁道士们外出，尤其是苏</w:t>
      </w:r>
    </w:p>
    <w:p>
      <w:r>
        <w:t>静入住这间净室，更是禁止道士靠近，否则将会处以最可怕的刑罚，小道士因此不敢造次。</w:t>
      </w:r>
    </w:p>
    <w:p>
      <w:r>
        <w:t>「啊！插……再用力……点哟……好哥哥……你上面没有头……可下面这个头更厉害……我……不行了…</w:t>
      </w:r>
    </w:p>
    <w:p>
      <w:r>
        <w:t>…小淫妇……成仙了……爽死了……」</w:t>
      </w:r>
    </w:p>
    <w:p>
      <w:r>
        <w:t>静夜中，苏静的呻声彷佛声嘶力竭的百灵鸟，一声比一声响亮，一声比一声尖锐，一声比一声淫荡，一声</w:t>
      </w:r>
    </w:p>
    <w:p>
      <w:r>
        <w:t>比一声更有煽动性……</w:t>
      </w:r>
    </w:p>
    <w:p>
      <w:r>
        <w:t>小道士躺在床上，全身火辣辣，他用双手掩住耳朵，不敢再听下去……</w:t>
      </w:r>
    </w:p>
    <w:p>
      <w:r>
        <w:t>可是，苏静的淫叫彷佛精灵一般，穿过他的手指缝，钻入他的耳膜，进入了他的肉体，化成沸腾的血液，</w:t>
      </w:r>
    </w:p>
    <w:p>
      <w:r>
        <w:t>在全身上下游走……</w:t>
      </w:r>
    </w:p>
    <w:p>
      <w:r>
        <w:t>小道士咬着牙关，紧紧不放，苦苦忍耐，他从来没有想到，女人的呻吟声，具有这麽可怕的魔力，可以使</w:t>
      </w:r>
    </w:p>
    <w:p>
      <w:r>
        <w:t>一个男人彷佛了中了邪似地神魂颠倒……</w:t>
      </w:r>
    </w:p>
    <w:p>
      <w:r>
        <w:t>小道士这辈子也从来没有接触过女性，根本不懂床上的事。所以，他也不知道苏静为什麽会发出尖叫声。</w:t>
      </w:r>
    </w:p>
    <w:p>
      <w:r>
        <w:t>可是，男人的生理本能却使他对这种叫声产生一种神秘的好奇，产生一种蒙蒙的陶醉……</w:t>
      </w:r>
    </w:p>
    <w:p>
      <w:r>
        <w:t>「哦！……亲哥哥……我不行了……全身……都要……散了……好人……我的心肝……你太会插了……天</w:t>
      </w:r>
    </w:p>
    <w:p>
      <w:r>
        <w:t>啊……小淫妇……爽昏了……亲达达……奴家爱死你了……骚货……爱死你了……唉哟……这一下……爽死小骚货</w:t>
      </w:r>
    </w:p>
    <w:p>
      <w:r>
        <w:t>了……」</w:t>
      </w:r>
    </w:p>
    <w:p>
      <w:r>
        <w:t>苏静的经叫已到了半死不活的程度了！</w:t>
      </w:r>
    </w:p>
    <w:p>
      <w:r>
        <w:t>小道士的神经也已经被白炽的欲火烧到半死不活的程度！</w:t>
      </w:r>
    </w:p>
    <w:p>
      <w:r>
        <w:t>他突然掀开被子，悄悄下床，开了门，向外面走出去。</w:t>
      </w:r>
    </w:p>
    <w:p>
      <w:r>
        <w:t>他知道，这一步踏出去，他就犯了大错。</w:t>
      </w:r>
    </w:p>
    <w:p>
      <w:r>
        <w:t>即将遭到道观严厉惩罚，可是，苏静的尖叫声却像一只无形的手，使他甘冒天下之大不违，跨出了道观静</w:t>
      </w:r>
    </w:p>
    <w:p>
      <w:r>
        <w:t>舍门口。</w:t>
      </w:r>
    </w:p>
    <w:p>
      <w:r>
        <w:t>他悄悄走到苏静住的净室外，靠近纸糊的窗户，用手指沾沾口水，悄悄把窗纸戳了一个小洞，把眼睛贴在</w:t>
      </w:r>
    </w:p>
    <w:p>
      <w:r>
        <w:t>小孔上，向里面窥视……</w:t>
      </w:r>
    </w:p>
    <w:p>
      <w:r>
        <w:t>首先映入他眼中的，是一双白雪粉嫩的女人的大腿，高高地翘在空中，三寸金莲展现着万种风情……</w:t>
      </w:r>
    </w:p>
    <w:p>
      <w:r>
        <w:t>小道士整个人都看呆了，他贪婪地吞着口水，然後，她看到一个男人的背部，骑在苏静身上，一上一下地</w:t>
      </w:r>
    </w:p>
    <w:p>
      <w:r>
        <w:t>抽动……</w:t>
      </w:r>
    </w:p>
    <w:p>
      <w:r>
        <w:t>小道士只觉得全身快要爆炸了，他恨不得破门而入，取代这个男人。</w:t>
      </w:r>
    </w:p>
    <w:p>
      <w:r>
        <w:t>男人好像低着头，一副「埋头苦干」的样子，很很地抽动、不知疲倦……</w:t>
      </w:r>
    </w:p>
    <w:p>
      <w:r>
        <w:t>「亲达达……你……把小淫妇……干得成仙了……小骚货……水都快流乾了……唉哟……做女人……真是</w:t>
      </w:r>
    </w:p>
    <w:p>
      <w:r>
        <w:t>幸福……哦！……快抽……别停……用力……我疼死你了……小心肝……」</w:t>
      </w:r>
    </w:p>
    <w:p>
      <w:r>
        <w:t>苏静不知羞耻她浪叫着，一双大腿放了下来，缠在西门庆的腰肢背部，协助他用力推进。</w:t>
      </w:r>
    </w:p>
    <w:p>
      <w:r>
        <w:t>小道士全身都在膨胀、变硬……</w:t>
      </w:r>
    </w:p>
    <w:p>
      <w:r>
        <w:t>他的眼睛睁得大大，想看清楚这个男人究竟是淮。</w:t>
      </w:r>
    </w:p>
    <w:p>
      <w:r>
        <w:t>因为苏静来投宿的时侯，明明只有她一个人。而在这荒野上，除了道观，再没有人家了。</w:t>
      </w:r>
    </w:p>
    <w:p>
      <w:r>
        <w:t>「这个人一定也是道士！」</w:t>
      </w:r>
    </w:p>
    <w:p>
      <w:r>
        <w:t>小道士心中盘算着。从背部看去，此人肌肉黝黑，及有光泽，很像是个上了年纪的人。</w:t>
      </w:r>
    </w:p>
    <w:p>
      <w:r>
        <w:t>「道观中，上了年纪的人只有道长！」</w:t>
      </w:r>
    </w:p>
    <w:p>
      <w:r>
        <w:t>小道士心中暗想，如果能够抓住道长犯罪的把柄，加以威胁勒索，今後自己就可以为所欲为，不再受人欺</w:t>
      </w:r>
    </w:p>
    <w:p>
      <w:r>
        <w:t>负了。</w:t>
      </w:r>
    </w:p>
    <w:p>
      <w:r>
        <w:t>可是，那个男人一直在埋头苦干，始终没有抬起头来，小道士只好耐心地看下去，能够欣赏这幕活春宫，</w:t>
      </w:r>
    </w:p>
    <w:p>
      <w:r>
        <w:t>实在是赏心悦事……</w:t>
      </w:r>
    </w:p>
    <w:p>
      <w:r>
        <w:t>床上，苏静彷佛一只航行在大海中的小船，失去控制，在惊涛骇浪中颠簸着，一忽会被带到巨浪的尖峰，</w:t>
      </w:r>
    </w:p>
    <w:p>
      <w:r>
        <w:t>一会儿又被抛入深深的波涛的谷底……</w:t>
      </w:r>
    </w:p>
    <w:p>
      <w:r>
        <w:t>「我……不行了……亲哥……小浪货……丢了……我没力气了……天啊……全身都散了……好爸爸……你</w:t>
      </w:r>
    </w:p>
    <w:p>
      <w:r>
        <w:t>……歇歇……小奴奴……没命了……西门哥哥，你插死潘金莲吧！」</w:t>
      </w:r>
    </w:p>
    <w:p>
      <w:r>
        <w:t>小道士在窗外一听，心中奇怪∶「西门哥哥，道观中有谁姓西门的哩？」</w:t>
      </w:r>
    </w:p>
    <w:p>
      <w:r>
        <w:t>道观中个堂用道号，出家之前的姓名都不能用，那麽小道士也猜不出是谁了。</w:t>
      </w:r>
    </w:p>
    <w:p>
      <w:r>
        <w:t>苏静一张粉嫩的面庞，一会儿堤得通红，一会儿又变得苍白，额上迸出豆大汗珠，彷佛生了一场大病……</w:t>
      </w:r>
    </w:p>
    <w:p>
      <w:r>
        <w:t>无头僵尸不知疲倦地前後抽动，他没有头，没有知觉，只是机械化地动着，好像一台自动化的机器。</w:t>
      </w:r>
    </w:p>
    <w:p>
      <w:r>
        <w:t>那个被砍下来的头掉在床边，依然睁着眼睛，注视着苏静淫荡百出的表情。</w:t>
      </w:r>
    </w:p>
    <w:p>
      <w:r>
        <w:t>他的耳朵依然听到苏静下流的叫床声，这颗头还是有他简单的思维的。</w:t>
      </w:r>
    </w:p>
    <w:p>
      <w:r>
        <w:t>只见它一滚一滚，居然滚到苏静的脸庞边，伸出舌头，轻轻舔着她的脸颊。</w:t>
      </w:r>
    </w:p>
    <w:p>
      <w:r>
        <w:t>「唉哟，好哥哥，你还这麽多情啊？」</w:t>
      </w:r>
    </w:p>
    <w:p>
      <w:r>
        <w:t>苏静惊喜地看着僵尸的人头，双手捧起了它，移到自己的嘴唇边，四片嘴唇疯狂的接吻，这形成了一幕奇</w:t>
      </w:r>
    </w:p>
    <w:p>
      <w:r>
        <w:t>特的景像，一个无头的躯体在下面做爱，而他断掉的头颅在上面跟苏静接吻，就好像他是一具完整的人。</w:t>
      </w:r>
    </w:p>
    <w:p>
      <w:r>
        <w:t>西门庆的舌头伸到苏静的口中，充满技巧地摇动着……</w:t>
      </w:r>
    </w:p>
    <w:p>
      <w:r>
        <w:t>「唔……唔……」</w:t>
      </w:r>
    </w:p>
    <w:p>
      <w:r>
        <w:t>苏静从来没被人这样吻过，全身的情欲都被催谷到了最高潮……</w:t>
      </w:r>
    </w:p>
    <w:p>
      <w:r>
        <w:t>西门庆搞了很久很久，直到苏静快要窒息的时候，才依依不舍地把人头移开。</w:t>
      </w:r>
    </w:p>
    <w:p>
      <w:r>
        <w:t>「啊……太美了！」苏静喘息着∶「西门哥哥，你接吻的技巧……太厉害了……小妹妹被你……弄得……</w:t>
      </w:r>
    </w:p>
    <w:p>
      <w:r>
        <w:t>全身……又痒了……太舒服了！」</w:t>
      </w:r>
    </w:p>
    <w:p>
      <w:r>
        <w:t>小道士在窗外的小洞口，只看见僵尸的屁股，又听见苏静的淫叫，更加上以为这是那个道士在搞鬼。他决</w:t>
      </w:r>
    </w:p>
    <w:p>
      <w:r>
        <w:t>心抓奸，便离开窗口，走到门口，突然跳了进去，猛地大喝了一声∶「好啊，破坏教规，奸淫妇女，该当何罪？」</w:t>
      </w:r>
    </w:p>
    <w:p>
      <w:r>
        <w:t>苏静被这突如其来的叫声吓了一大跳，不由仰起身体来看。</w:t>
      </w:r>
    </w:p>
    <w:p>
      <w:r>
        <w:t>她这一起身，双手捧着的人头也自然捧到胸前，西门庆的眼睛也注视着小道士。</w:t>
      </w:r>
    </w:p>
    <w:p>
      <w:r>
        <w:t>小道士想抓奸，一下子把头凑到床前，想看清楚男人的模样。</w:t>
      </w:r>
    </w:p>
    <w:p>
      <w:r>
        <w:t>没想到一看之下，才发现居然有的人头跟身子是分开的！而这没头的身子直到现在还在机械化地动着！</w:t>
      </w:r>
    </w:p>
    <w:p>
      <w:r>
        <w:t>「鬼啊！」小道士吓得魂飞魄散，正要向外跑去……</w:t>
      </w:r>
    </w:p>
    <w:p>
      <w:r>
        <w:t>就在此时，无头僵尸突然一手拉住他的道袍！</w:t>
      </w:r>
    </w:p>
    <w:p>
      <w:r>
        <w:t>小道士想挣扎，可是僵尸力大无穷，把地一直拖到床头，把他的头按在苏静的胸脯上般的山峰。</w:t>
      </w:r>
    </w:p>
    <w:p>
      <w:r>
        <w:t>小道士的头正好埋在两个饱满的山峰之中，细嫩的皮肤、阵阵女儿香……</w:t>
      </w:r>
    </w:p>
    <w:p>
      <w:r>
        <w:t>他虽然在极度恐惧中，却也被眼前这白玉迷住了……</w:t>
      </w:r>
    </w:p>
    <w:p>
      <w:r>
        <w:t>他情不自禁张开嘴巴，含住了那紫色的葡萄……</w:t>
      </w:r>
    </w:p>
    <w:p>
      <w:r>
        <w:t>「啊……」苏静忍不住呻吟∶「快舔……舒服……啊……好哥哥……你……舔得奴家……啊……快活……</w:t>
      </w:r>
    </w:p>
    <w:p>
      <w:r>
        <w:t>小婊子快活……」</w:t>
      </w:r>
    </w:p>
    <w:p>
      <w:r>
        <w:t>苏静的淫叫完全是针对着小道士而来，因而使他心中一阵兴奋……</w:t>
      </w:r>
    </w:p>
    <w:p>
      <w:r>
        <w:t>这时候他顾不得这具无头僵尸，和那个没有身体的人头，性欲的冲动使他忘记了危险。</w:t>
      </w:r>
    </w:p>
    <w:p>
      <w:r>
        <w:t>小道士用舌尖拨弄着，舔着那敏感的一点，他舔得更快更贪婪、更癫狂……苏静尝到人间最大快檗，</w:t>
      </w:r>
    </w:p>
    <w:p>
      <w:r>
        <w:t>她抱着西门庆的人头，陶醉她吻着。</w:t>
      </w:r>
    </w:p>
    <w:p>
      <w:r>
        <w:t>在她的胸脯上，又有一个男人甜蜜地挑逗着双峰，而在最下面，无头强尸又用力抽动着。</w:t>
      </w:r>
    </w:p>
    <w:p>
      <w:r>
        <w:t>无头僵尸没有性欲，所以不会喷射，只会没有目的地抽动……</w:t>
      </w:r>
    </w:p>
    <w:p>
      <w:r>
        <w:t>「啊……我死了……小婊子……又丢了……天啊……我乐死了……好哥哥……亲弟弟……淫爸爸……你们把…</w:t>
      </w:r>
    </w:p>
    <w:p>
      <w:r>
        <w:t>…小淫妇……操得……我……再也……不做……赶尸人了……，明天以後……我就去妓院……去当妓女……好好享</w:t>
      </w:r>
    </w:p>
    <w:p>
      <w:r>
        <w:t>受男人……啊……用力舔……用力操……」</w:t>
      </w:r>
    </w:p>
    <w:p>
      <w:r>
        <w:t>苏静喊得嗓子都哑了……小道士听到这股奇怪无比的叫声，整个人的神经都像装上炸药∶「好姐姐！我要</w:t>
      </w:r>
    </w:p>
    <w:p>
      <w:r>
        <w:t>爆炸了！」</w:t>
      </w:r>
    </w:p>
    <w:p>
      <w:r>
        <w:t>他忍不住向苏静表示。</w:t>
      </w:r>
    </w:p>
    <w:p>
      <w:r>
        <w:t>苏静看着这个俊俏的小道士，心中一阵荡漾∶僵尸是不会喷射的！这是美中不足！</w:t>
      </w:r>
    </w:p>
    <w:p>
      <w:r>
        <w:t>即使他是西门庆也是不足。而这个小道士，虽然比不上西门庆，但他却是活生生的，他会射精。</w:t>
      </w:r>
    </w:p>
    <w:p>
      <w:r>
        <w:t>想到这里，她饥渴的肉体不由自主产生了渴望甘霖的冲动。</w:t>
      </w:r>
    </w:p>
    <w:p>
      <w:r>
        <w:t>她把西门庆的人头扔到暗角！</w:t>
      </w:r>
    </w:p>
    <w:p>
      <w:r>
        <w:t>然後，地从床上拣起那张已经揉皱的纸符又捡了起来，展了开来，一下子贴在无头僵尸的颈口上！</w:t>
      </w:r>
    </w:p>
    <w:p>
      <w:r>
        <w:t>无头僵尸顿时定住了！</w:t>
      </w:r>
    </w:p>
    <w:p>
      <w:r>
        <w:t>「快把它搬走！」她向小道士叫着。</w:t>
      </w:r>
    </w:p>
    <w:p>
      <w:r>
        <w:t>小道士顾不得害怕，双手一抱，把无头僵尸从苏静身上拉了下来。</w:t>
      </w:r>
    </w:p>
    <w:p>
      <w:r>
        <w:t>现在苏静的裸体完全呈现在他面前了，小道士看呆了！</w:t>
      </w:r>
    </w:p>
    <w:p>
      <w:r>
        <w:t>「傻瓜！看什麽嘛？」苏静羞红着脸叫喊着。</w:t>
      </w:r>
    </w:p>
    <w:p>
      <w:r>
        <w:t>小道士如梦初醒。</w:t>
      </w:r>
    </w:p>
    <w:p>
      <w:r>
        <w:t>「爱不是用看的，而是用做的！」他飞快地脱光了自己的衣服，爬上床去，他们如何快活，就不用多说了！</w:t>
      </w:r>
    </w:p>
    <w:p>
      <w:r>
        <w:t>第二天，道观的道士起来，发现小道土和苏静都不见了，只留下一具无头僵尸。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