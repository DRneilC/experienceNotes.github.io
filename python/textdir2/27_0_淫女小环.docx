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淫女小环</w:t>
      </w:r>
    </w:p>
    <w:p>
      <w:r>
        <w:t>这天，夏日的午后格外炎热，在城外的普日庵里，雷老虎的老婆叶小环正在拜神，当她刚刚叩下头，只听得身后一声冷笑，能移一束剑光刷的刺来，她本能的一闪，回过头一看，却是城东一霸林过风。</w:t>
      </w:r>
    </w:p>
    <w:p>
      <w:r>
        <w:t>小环不禁怒道：“你要做什么。”林过风淫邪的笑道：“你老公已经败在方家小子手中了，已经没脸出来混了，你就跟了我罢，我会好好待你的。”</w:t>
      </w:r>
    </w:p>
    <w:p>
      <w:r>
        <w:t>“呸”小环早已按捺不住怒火，抽出双月刀，使出峨眉刀法的清风流畅，只见她一纵身刀从两手随身飞出，向过风身上刺去。那林过风用剑一挡，一个后踢。小环双手一推，刀已经用金钱索收回。</w:t>
      </w:r>
    </w:p>
    <w:p>
      <w:r>
        <w:t>“你这恶霸，我家老爷对你不薄，你为什么要这样对他。”</w:t>
      </w:r>
    </w:p>
    <w:p>
      <w:r>
        <w:t>“你家那老虎，我早看不顺眼了，要不是他碍手碍脚，城里首富早就是我了，我先把你抓起来，让病老虎来送死吧，哈哈哈。”林过风一阵狂笑。</w:t>
      </w:r>
    </w:p>
    <w:p>
      <w:r>
        <w:t>小环不禁环顾了一下四周，发现大堂中已不见其他人的踪影，想必林过风早就算计好的一个陷阱让她进了，不过对手只有一个人，应该可以逃得过吧。</w:t>
      </w:r>
    </w:p>
    <w:p>
      <w:r>
        <w:t>她这样想着，林过风早已经看出她心思了：“我是铁拳帮帮主，对付你一个人绰绰有余了，况且人少好办事啊。哈哈”</w:t>
      </w:r>
    </w:p>
    <w:p>
      <w:r>
        <w:t>小环一个跨步，双刀一前一后向林过风心口刺去，在她这刀下也劈过许多英雄好汉，在武林也算是巾帼英雄了，可是在林过风眼里，却很普通。他劈开双腿跃起，避过刀锋，一剑刺过，小环一闪，头发已被劈散。</w:t>
      </w:r>
    </w:p>
    <w:p>
      <w:r>
        <w:t>“啧啧。老虎蛮有口福，娶到你这种骚货”林过风再来一剑，险险的又将小环裙带挑开，小环啊的一身护住衣带，却听得背后的衣服传来撕裂身，酥乳一下子从肚兜中跳出，因为又急又羞，小环都不知道要护住哪里。</w:t>
      </w:r>
    </w:p>
    <w:p>
      <w:r>
        <w:t>林过风再跃身上前，把她双刀夺下，看着护胸而退的叶小环，不禁又发出一阵狂笑“哈哈，今天就让我代替你老公，让你爽吧。”</w:t>
      </w:r>
    </w:p>
    <w:p>
      <w:r>
        <w:t>跟着又向前，拉住小环的裙带一拉，身上所有衣物一全部扯烂。小环虽然年已四十，但因保养得不错，体态与二八年华的少女差不了多少，两只玉乳颤颤欲坠，底部阴毛呈漂亮的倒三角。因为紧张，嘴里传来轻轻的喘息声。这一切在林过风眼中都成了一股欲火。</w:t>
      </w:r>
    </w:p>
    <w:p>
      <w:r>
        <w:t>“来来来，别让你家大爷等了，我来了”边说边向退后的小环逼去。还一一的脱去衣物，直到露出他那根早已硬梆梆的阴茎。</w:t>
      </w:r>
    </w:p>
    <w:p>
      <w:r>
        <w:t>小环已经身无可退，只好一脚向林过风下体踢去，林过风一躲，顺势操起小环的大腿，一只手也摸进了小环的大腿中部，小环一退，林过风一翻手，点中小环的颈中穴，小环身体一软到在地上。</w:t>
      </w:r>
    </w:p>
    <w:p>
      <w:r>
        <w:t>林过风也躺下，手摸到小环的胸部，轻薄的弹了一下乳头，另一只手侵入小环的蜜穴。</w:t>
      </w:r>
    </w:p>
    <w:p>
      <w:r>
        <w:t>小环只能发出声嘶力竭的叫喊“不要碰我”</w:t>
      </w:r>
    </w:p>
    <w:p>
      <w:r>
        <w:t>这喊声激起林过风更大的欲火，他不禁操着他那六寸长的阳物，就要往小环的阴处刺去。</w:t>
      </w:r>
    </w:p>
    <w:p>
      <w:r>
        <w:t>说那时那时快，就在这时一阵刀声从林过风背后传来，一阵血从林过风后心迸出。他倒下的同时，身后站着一个因为害怕而发抖的少年，他就是方世玉。</w:t>
      </w:r>
    </w:p>
    <w:p>
      <w:r>
        <w:t>方世玉扔下刀，拖开林过风的尸首后，脱下自己外衣披在小环身上后，就呆坐在一旁。</w:t>
      </w:r>
    </w:p>
    <w:p>
      <w:r>
        <w:t>小环见状，问；“世玉，你会不会解穴。”</w:t>
      </w:r>
    </w:p>
    <w:p>
      <w:r>
        <w:t>世玉缓过神，“不会。环姨，我杀了人咋办”</w:t>
      </w:r>
    </w:p>
    <w:p>
      <w:r>
        <w:t>小环：“你杀的是坏人啊，环姨会照顾你的。我们先离开这里吧”</w:t>
      </w:r>
    </w:p>
    <w:p>
      <w:r>
        <w:t>在收拾好尸体后，世玉抱着小环离开了普日庵。世玉这年才１７岁，除了他娘外没有接触过其他女人，当抱着一个美艳少妇而且她又赤裸裸时，那长七寸的鸡巴顿时勃起，顶在了小环的臀上。小环感到了他的异样不禁吃吃的一笑，世玉听她一笑，脸不由的红了。小环却想到了雷老虎了，自从雷老虎统霸一方后，她和雷老虎就很少同床，即使有也只是寥寥几下。得不到快乐。当她的臀部感到世玉的勃起后，不禁春心大动，底下的蜜穴黏黏的流出些淫水。</w:t>
      </w:r>
    </w:p>
    <w:p>
      <w:r>
        <w:t>“世玉，你怎么回到这荒山野岭的呢？”小环说到。</w:t>
      </w:r>
    </w:p>
    <w:p>
      <w:r>
        <w:t>“哦，我是到得神洞练功去啊，我每月要去一次啊。刚才听见庵里有刀声就进去看了，幸好那人武功不高。”世玉已经有点气喘了，毕竟他还是个少年。</w:t>
      </w:r>
    </w:p>
    <w:p>
      <w:r>
        <w:t>“哦，原来如此。幸亏那淫贼那是已经欲火焚身了，才杀得死他，要不是世玉及时赶到，不然后果不堪设想。”想到这，又不禁看了世玉一眼，只见他英俊的脸上已经有了汗水，有些心疼。说“世玉，那洞离这边多远？”</w:t>
      </w:r>
    </w:p>
    <w:p>
      <w:r>
        <w:t>“就那”世玉手指着一处被绿藤遮满的地方。</w:t>
      </w:r>
    </w:p>
    <w:p>
      <w:r>
        <w:t>洞里，一束阳光从绿藤间射入，几步外，一潭池水清澈见底，旁边有一张利用天然石头</w:t>
      </w:r>
    </w:p>
    <w:p>
      <w:r>
        <w:t>铺垫些软草的床。</w:t>
      </w:r>
    </w:p>
    <w:p>
      <w:r>
        <w:t>小环发现世玉的眼睛在盯着她的胸部，原来那披的衣服因为走了许多山路已经快掉了，那两个晃荡的乳房早就露出来了，红红的乳头早已经挺着。</w:t>
      </w:r>
    </w:p>
    <w:p>
      <w:r>
        <w:t>世玉见小环在看他，一吓，双手一撒，就把小环扔在了地上，小环疼得叫出声了。不过穴道却也解开了。</w:t>
      </w:r>
    </w:p>
    <w:p>
      <w:r>
        <w:t>“你干嘛松手啊”小环决定捉弄一下这冤家。虽然他在擂台上打伤了雷老虎，但是却莫名的不恨他，经过刚刚的事件，还有一点喜欢他了。</w:t>
      </w:r>
    </w:p>
    <w:p>
      <w:r>
        <w:t>“我。我。。”世玉喃喃不知说什么。</w:t>
      </w:r>
    </w:p>
    <w:p>
      <w:r>
        <w:t>小环站起来，一只手拉着世玉的手向自己的胸部按去，另一只探向世玉的下部，那里早已经敬礼了。“好大哦”小环望着世玉有吃吃的笑了，世玉经她一摸，那早就勃起半天的鸡巴更加的粗大。那裤子充起个大帐篷。</w:t>
      </w:r>
    </w:p>
    <w:p>
      <w:r>
        <w:t>世玉摸着小环的乳房，不由新奇的揉搓，那乳头象樱桃般鲜艳。小环不禁嗯出声。</w:t>
      </w:r>
    </w:p>
    <w:p>
      <w:r>
        <w:t>“舒服，小玉再来”</w:t>
      </w:r>
    </w:p>
    <w:p>
      <w:r>
        <w:t>世玉看见小环这样有点不知所措：“环姨，你要做什么？”</w:t>
      </w:r>
    </w:p>
    <w:p>
      <w:r>
        <w:t>小环解开了世玉的裤腰带，扯掉后，把玩着那等不及的鸡巴，跪下来，一口含住，这会儿轮到世玉舒服得哼哼起来。</w:t>
      </w:r>
    </w:p>
    <w:p>
      <w:r>
        <w:t>小环的舌头轻巧的从龟头滑过，然后就如同含东西一般吸着，世玉也躺了下来，手摸向小环的乳房，捏着乳头，那鸡巴不禁的射出了他有生以来第一精。小环感到了他的射出，就使劲的抱住世玉的屁股，嘴巴不停的含进含出那鸡巴。底下的蜜穴不断的有淫水流出。</w:t>
      </w:r>
    </w:p>
    <w:p>
      <w:r>
        <w:t>（待续）</w:t>
      </w:r>
    </w:p>
    <w:p>
      <w:r>
        <w:t>许久，小环才从泻身的快感中醒起，还未起身，眼一睁开，却发现一柄雄纠纠长约七寸的鸡巴在她面前晃动着。原来世玉虽然泄了一次精，但毕竟年轻，又是练功人，所以鸡巴还是硬梆梆的。</w:t>
      </w:r>
    </w:p>
    <w:p>
      <w:r>
        <w:t>这时候，她感到下身处有热气呵入，原来世玉正好奇的看着她的下身。</w:t>
      </w:r>
    </w:p>
    <w:p>
      <w:r>
        <w:t>小环不禁嘤咛一声：“小玉，你在看什么啊？”</w:t>
      </w:r>
    </w:p>
    <w:p>
      <w:r>
        <w:t>世玉用手指挖了挖小环那窄窄的肉缝说：“环姨，你这怎么会动呢？”原来小环快感未过，那阴户门还未紧闭，那粉红的肉穴中神秘的孔洞还不时的一张一合冒着淫水。</w:t>
      </w:r>
    </w:p>
    <w:p>
      <w:r>
        <w:t>小环觉得有点不好意思：“傻瓜，女人就这样子啊，你见多就不奇怪了啊”</w:t>
      </w:r>
    </w:p>
    <w:p>
      <w:r>
        <w:t>这时小环觉的有点尿意，就说：“玉，帮我抱起来，我要尿尿。”</w:t>
      </w:r>
    </w:p>
    <w:p>
      <w:r>
        <w:t>世玉就俯身象抱小骇撒尿般把她抱起，硬梆梆的鸡巴顶在那毛绒绒的蜜穴下，让小环再一次的心神不安。</w:t>
      </w:r>
    </w:p>
    <w:p>
      <w:r>
        <w:t>世玉抱着小环来到了洞里的角落，，小环努力的撑开腿。突然，世玉挺了一下肉棒：“阿姨，我也要拉。”</w:t>
      </w:r>
    </w:p>
    <w:p>
      <w:r>
        <w:t>在世玉心中，小环是除他母亲外，最令他怀念的人，在他打擂时已经对这位江湖美艳少妇一见钟情，为此夜里还常常遗精。今天终于有机会与心爱的人在一起，而且已经有了肌肤之亲，早已经将辈份的观念抛之脑后。</w:t>
      </w:r>
    </w:p>
    <w:p>
      <w:r>
        <w:t>“那好吧，我也没被男人这样抱着撒尿呢？就一起来吧”说着，小环一支手伸入胯下，捏弄着玉儿胀得通红的肉棒。“来，开始喽”</w:t>
      </w:r>
    </w:p>
    <w:p>
      <w:r>
        <w:t>接着，小环深吸了一口气，一股尿意涌入尿道，两股水线从各自的尿道口同时射出，形成两道弧线，而后渐渐低垂，滴至脚下，前方形成了一滩水洼。</w:t>
      </w:r>
    </w:p>
    <w:p>
      <w:r>
        <w:t>小环从世玉的怀抱中下来，扯去世玉仅有的衣服，让世玉健美的裸体袒露在面前，那根刚经过宣泄的肉棒口还有一滴尿垂垂欲下，小环的欲火再次的燃烧了起来。。。</w:t>
      </w:r>
    </w:p>
    <w:p>
      <w:r>
        <w:t>世玉不知道怎么办才好，眼睛不知道要看小环那丰满坚挺的玉乳，还是小环下腹部那片神秘的所在。</w:t>
      </w:r>
    </w:p>
    <w:p>
      <w:r>
        <w:t>小环的身材丰满撩人，虽然不如少女般苗条，但却有成熟女性迷人的风韵，再加上动人的相貌，她对自己还是有着非常的自信，特别是在世玉面前。而且她已经对世玉产生了深深的爱意了，越看世玉越觉得爱欲交加。</w:t>
      </w:r>
    </w:p>
    <w:p>
      <w:r>
        <w:t>“来嘛，玉，摸摸它嘛。”小环指着自己的乳房。</w:t>
      </w:r>
    </w:p>
    <w:p>
      <w:r>
        <w:t>“喔。”世玉没有动弹。</w:t>
      </w:r>
    </w:p>
    <w:p>
      <w:r>
        <w:t>“知道怎么做吗？”小环道。</w:t>
      </w:r>
    </w:p>
    <w:p>
      <w:r>
        <w:t>“不知道”</w:t>
      </w:r>
    </w:p>
    <w:p>
      <w:r>
        <w:t>“我教你吧”小环拉着世玉的手往她的玉乳上放“这里要用揉的。”</w:t>
      </w:r>
    </w:p>
    <w:p>
      <w:r>
        <w:t>“嗯”世玉刚开始还有点不习惯，但手底下温柔细腻的感觉早使他忘记了所有。</w:t>
      </w:r>
    </w:p>
    <w:p>
      <w:r>
        <w:t>“感觉好吗？”</w:t>
      </w:r>
    </w:p>
    <w:p>
      <w:r>
        <w:t>“环姨，你这里好软，摸起来好舒服”世玉已经对这两处山峰爱不释手了。</w:t>
      </w:r>
    </w:p>
    <w:p>
      <w:r>
        <w:t>“再来摸这里”小环又指着乳头说。</w:t>
      </w:r>
    </w:p>
    <w:p>
      <w:r>
        <w:t>两颗诱人的樱桃般鲜艳的乳头早已经胀肿竖立，世玉用手轻轻的拂过，小环就敏感的哼哼了起来。</w:t>
      </w:r>
    </w:p>
    <w:p>
      <w:r>
        <w:t>“世玉，重一点，再来。。。。嗯。。。。揉。”小环又拉着世玉另一支手带向自己早已经泛滥成灾的桃源洞。。“玉儿，嗯。。我们。。。我们一起到床上去。。。。喔。。”</w:t>
      </w:r>
    </w:p>
    <w:p>
      <w:r>
        <w:t>床上铺垫着一层干草，小环舒服的躺下。她知道世玉还是个处男，没看过女人的侗体，不能操之过急。就分开自己的双腿，把自己最隐密的私处露出。世玉怔住了，有点不相信自己的眼睛，小环迷人的三角处，微微隆起，上面有一些沾着细液的卷曲阴毛，往下是一条嫣红娇嫩的红沟，红沟的底下正是有重重关隘的肉穴，那里正不断的流出一些晶莹的露珠。</w:t>
      </w:r>
    </w:p>
    <w:p>
      <w:r>
        <w:t>世玉这时候已把自己内心最狂野的春情爆发了，那见证欲望的肉棒不停的因兴奋而跳动。他双手轻轻的按住小环的双腿分开，把头凑进用舌头撩着肉穴上两片贝肉，闻着来自成熟女人的味道。</w:t>
      </w:r>
    </w:p>
    <w:p>
      <w:r>
        <w:t>小环久未被滋润的阴户被世玉的舌头一碰，如触电般，麻麻的，酸酸的，痒痒的。几种滋味美妙得无法形容，只是两腿间不断涌出黏滑的淫液，世玉毫不在意的吞了进去。</w:t>
      </w:r>
    </w:p>
    <w:p>
      <w:r>
        <w:t>“世玉，好舒服。。嗯。。。你爬上来吧。。哼哼。。噢。。”小环把手伸出拉着世玉粗长的肉棒。</w:t>
      </w:r>
    </w:p>
    <w:p>
      <w:r>
        <w:t>世玉俯起身跪在小环的腿中间，却不知道下一步要做什么。</w:t>
      </w:r>
    </w:p>
    <w:p>
      <w:r>
        <w:t>小环见状，不禁吃吃一笑：“青头仔，你妈妈没教过你干女人吗？阿姨来教你吧。”她拖过世玉的手靠近阴户：“先把手指伸进去，然后搅搅。”</w:t>
      </w:r>
    </w:p>
    <w:p>
      <w:r>
        <w:t>世玉把手指插入了去。软软的，湿润润的。</w:t>
      </w:r>
    </w:p>
    <w:p>
      <w:r>
        <w:t>“噢。。。对对。噢。。。就是那里，那个圆圆的东西。。。。捏住它揉揉。。。。噢。。。噢。。。。不要停。。啊。。。呀。。。。好舒服。。。”小环不停的迎着世玉手指的动作享受着那一波未尽一波又来的高潮。</w:t>
      </w:r>
    </w:p>
    <w:p>
      <w:r>
        <w:t>“环姨，你水好多。”世玉手指上都已经粘满了腻滑的液体。</w:t>
      </w:r>
    </w:p>
    <w:p>
      <w:r>
        <w:t>“傻瓜。水多才可以把你根家伙放进去啊，你那儿太大，不然会很痛啊”小环道。</w:t>
      </w:r>
    </w:p>
    <w:p>
      <w:r>
        <w:t>“环姨那我就不放它进去了，你就不会痛了。”</w:t>
      </w:r>
    </w:p>
    <w:p>
      <w:r>
        <w:t>“傻孩子，千万别，阿姨不怕痛。阿姨要玉儿的大鸡巴。”</w:t>
      </w:r>
    </w:p>
    <w:p>
      <w:r>
        <w:t>“环姨，那我要怎么做呢？”</w:t>
      </w:r>
    </w:p>
    <w:p>
      <w:r>
        <w:t>“现在你把鸡巴顶在阿姨的洞口，噢。。对了。。。快插进来。。”</w:t>
      </w:r>
    </w:p>
    <w:p>
      <w:r>
        <w:t>世玉听到着，如奉圣旨，提起鸡巴，一伏身，就往那洞洞插进。</w:t>
      </w:r>
    </w:p>
    <w:p>
      <w:r>
        <w:t>只听得小环一声娇呼，哧的一声，世玉的肉棒无巧不巧的插入了蜜穴下方的菊花蕾中。小环顿时感到一阵酸痛，屁眼里一阵涨痛，但同时又有一种别样的快感。只是充血且不断流淫水的阴道却不争气的痒。</w:t>
      </w:r>
    </w:p>
    <w:p>
      <w:r>
        <w:t>小环立即用手握住正在奋不顾身冲锋的肉棍“世玉，插错了，是这里啊”</w:t>
      </w:r>
    </w:p>
    <w:p>
      <w:r>
        <w:t>世玉抽出了鸡巴，在小环玉手带领下，这一次顺利的进入了正道。</w:t>
      </w:r>
    </w:p>
    <w:p>
      <w:r>
        <w:t>世玉开始放心大胆的抽送，小环也不停的奉和浪叫。</w:t>
      </w:r>
    </w:p>
    <w:p>
      <w:r>
        <w:t>‘噗哧，噗哧’也不知道抽送了多久，世玉感到小环的蜜穴在不停的抽搐，四周的湿肉紧紧的压迫着鸡巴。</w:t>
      </w:r>
    </w:p>
    <w:p>
      <w:r>
        <w:t>小环的腿有力的钩在世玉的臀肉上，双手紧紧的抱住世玉在不停吸食乳头的头。</w:t>
      </w:r>
    </w:p>
    <w:p>
      <w:r>
        <w:t>“玉儿，快点，再快点。啊。。。啊。。。。。阿姨泄了。。。。阿姨好舒服啊。”</w:t>
      </w:r>
    </w:p>
    <w:p>
      <w:r>
        <w:t>世玉也终于敌不过小环阴道壁不停的紧逼，一股热流爆发射进了小环的肉穴深处。</w:t>
      </w:r>
    </w:p>
    <w:p>
      <w:r>
        <w:t>两人喘息的瘫倒在床上，世玉的舌头吻向小环的嘴巴，小环张开嘴，两只舌缠绕着，世玉的肉棒终于软了下来，从小环的阴道处脱落了出来，小环的阴处也滴淌着世玉白色的滑腻的精液，阴户口一张一合意犹未尽。</w:t>
      </w:r>
    </w:p>
    <w:p>
      <w:r>
        <w:t>又过了许久，大约傍晚时分，两人终于从快感的余韵中不舍的起身。南方的夏天很是多变，已经从艳阳的天气变成浠沥沥的雨，噼啪的响。</w:t>
      </w:r>
    </w:p>
    <w:p>
      <w:r>
        <w:t>小环披上了世玉的外袍，做在穿好内裤的世玉面前，看着世玉裤子有起的帐篷，不仅嘤咛一笑。</w:t>
      </w:r>
    </w:p>
    <w:p>
      <w:r>
        <w:t>这一笑把世玉都看呆了：“阿姨你好美”</w:t>
      </w:r>
    </w:p>
    <w:p>
      <w:r>
        <w:t>“是吗？小玉，你会不会嫌弃我是老女人？”</w:t>
      </w:r>
    </w:p>
    <w:p>
      <w:r>
        <w:t>“阿姨，怎么会。”世玉揽过小环“你永远都是世玉的宝贝，你永远都那么美丽迷人，我爱你都来不及，怎么会嫌弃你呢？”</w:t>
      </w:r>
    </w:p>
    <w:p>
      <w:r>
        <w:t>小环用手指捏着世玉的乳头：“那阿姨就开心了，你知道吗？阿姨好久没有今天这么舒服了”</w:t>
      </w:r>
    </w:p>
    <w:p>
      <w:r>
        <w:t>世玉把手伸入小环的臀沟中：“阿姨，只要你愿意，玉儿会天天让你这么舒服的。”</w:t>
      </w:r>
    </w:p>
    <w:p>
      <w:r>
        <w:t>小环轻轻咬住世玉的乳头，世玉不由的哼了起来：“环姨，你弄得我好舒服”</w:t>
      </w:r>
    </w:p>
    <w:p>
      <w:r>
        <w:t>“玉儿，我要永远和你在一起”</w:t>
      </w:r>
    </w:p>
    <w:p>
      <w:r>
        <w:t>“环姨，我也是”</w:t>
      </w:r>
    </w:p>
    <w:p>
      <w:r>
        <w:t>这时候，小环想起了还在家里疗伤的雷老虎，虽然最近他与她有名无实，但她毕竟为人之妻，为人之母，更何况她还比世玉年长近二十岁。长相厮守无异痴人说梦。这时她却想起一事。</w:t>
      </w:r>
    </w:p>
    <w:p>
      <w:r>
        <w:t>“玉儿，你娶了媳妇吗？”</w:t>
      </w:r>
    </w:p>
    <w:p>
      <w:r>
        <w:t>“还没有。”世玉都不知道她要说什么。</w:t>
      </w:r>
    </w:p>
    <w:p>
      <w:r>
        <w:t>“那我把女儿嫁给你吧”</w:t>
      </w:r>
    </w:p>
    <w:p>
      <w:r>
        <w:t>“阿姨。我不要，我要和你在一起。”</w:t>
      </w:r>
    </w:p>
    <w:p>
      <w:r>
        <w:t>“傻瓜，你娶了我女儿雷敏后，你就是我女婿，我们就可以名正言顺的在一起啊”</w:t>
      </w:r>
    </w:p>
    <w:p>
      <w:r>
        <w:t>世玉恍然大悟，心中一喜，就挺了挺下身：“那不是母女一块上了吗？呵。”</w:t>
      </w:r>
    </w:p>
    <w:p>
      <w:r>
        <w:t>“玉儿，只要你答应，什么都可以啦”小环斜着媚眼，褪下世玉的内裤，掏出又涨的老高的鸡巴，含进了一个大龟头。</w:t>
      </w:r>
    </w:p>
    <w:p>
      <w:r>
        <w:t>小环的小嘴含的满满的，舌头在马眼上舔着啜吸着，象吸奶般，一只手在士玉的春袋上不断的揉搓。</w:t>
      </w:r>
    </w:p>
    <w:p>
      <w:r>
        <w:t>雨一直在下，世玉横抱着小环，啜吸着小环鲜艳的乳头，向洞口走去，边脱去小环身上最后的披着。</w:t>
      </w:r>
    </w:p>
    <w:p>
      <w:r>
        <w:t>雨淋湿了两人的头发，雨水顺着小环头上流到乳峰，又往下，顺着那毛绒绒的所在滴下。小环蹲下身，握住世玉的肉棒，吸啜着滴落下的雨水，一只手抠在了世玉的臀缝来回的游动。这雨中曲吟唱了许久，直到世玉一声舒爽的低吼。</w:t>
      </w:r>
    </w:p>
    <w:p>
      <w:r>
        <w:t>靠在洞里水池的边沿，小环仍握着世玉的阳物不放，世玉的一只手不停的在小环的峰峦草地间游走。。。。。</w:t>
      </w:r>
    </w:p>
    <w:p>
      <w:r>
        <w:t>小环又感到了一种年轻的冲动在勃起，不禁挺了下自己发胀充血的蜜穴：“到底是年轻人，有练过功，可是我的小穴已经抵挡不住他呀，虽然好舒服，但是。。。。”</w:t>
      </w:r>
    </w:p>
    <w:p>
      <w:r>
        <w:t>小环伏下身，亲了一下再次勃勃生机的巨阳：“玉儿，环姨现在是你的人，可是环姨的处女身已经被雷老虎夺去了。环姨要对得起你，现在我要把我自己最后的一块处女地献给你，留做永远的纪念。”</w:t>
      </w:r>
    </w:p>
    <w:p>
      <w:r>
        <w:t>世玉不明白。手放在毛草中“这里？”、</w:t>
      </w:r>
    </w:p>
    <w:p>
      <w:r>
        <w:t>“不是”小环把世玉的手拖向自己的屁眼。</w:t>
      </w:r>
    </w:p>
    <w:p>
      <w:r>
        <w:t>“这里也行？”世玉有点喜出望外。</w:t>
      </w:r>
    </w:p>
    <w:p>
      <w:r>
        <w:t>小环弯下要，掰开自己丰满的臀肉：“行的，你早些时就进过呀，阿姨顶得住。”</w:t>
      </w:r>
    </w:p>
    <w:p>
      <w:r>
        <w:t>世玉只见几根细毛围裹下的菊花洞，皱褶沿边到了细小的洞里。这次，世玉不再鲁蛮，他用手指粘着玉洞流出的黏液细心的涂抹在屁眼里，直到一只手指能够顺利的插入。然后将阳物顶在洞口，腰一挺，插进紧窄的屁眼中。</w:t>
      </w:r>
    </w:p>
    <w:p>
      <w:r>
        <w:t>小环一阵涨痛：“玉儿，慢点。屁眼好涨，慢慢来吧。。。。噢。。。。。好舒服”</w:t>
      </w:r>
    </w:p>
    <w:p>
      <w:r>
        <w:t>世玉慢慢抽送着，小环感到了不同与前洞的快感，大鸡巴已经把屁眼撑开了一个大洞。世玉开始感到不再阻碍，就猛力抽送起来。手也不闲着，一只手抓住滑腻弹性的乳房，另一只手不断的在蜜穴中充当鸡巴的工作，不停的抽送，甚至于可以感觉到后洞一层薄膜之隔的鸡巴的勇猛。小环的阴道又陷入又一次灾情，‘洪水’再度泛滥。屁股也阴双重的快感，不断的与世玉的腹部撞击。啪啪有声。</w:t>
      </w:r>
    </w:p>
    <w:p>
      <w:r>
        <w:t>“喔。。好是，快。。。。。玉儿。。。。阿姨又要到了。。。。快。。啊。。”小环兴奋的狂叫。</w:t>
      </w:r>
    </w:p>
    <w:p>
      <w:r>
        <w:t>世玉抽出在阴道抽送的手，手上粘满滑腻透明的淫液，他把手指伸到小环的嘴边，小环毫不犹豫的张口吸食。</w:t>
      </w:r>
    </w:p>
    <w:p>
      <w:r>
        <w:t>世玉换了个方式，轮到他坐在池子边沿，然后小心的把鸡巴对准小环的屁眼，阳物再次滑入。小环发出短促的喘息，将臀部起起落落，享受大鸡巴带来的无限快意。世玉在不停的推顶，小环揉着自己充血的阴蒂。乳房因为世玉的揉搓和自己的起伏颤动不已：“玉，好爽，阿姨。。。。啊。。。。。。嗯。。。泄了。”随着世玉最后疯狂的抽送，小环终于又达到了今天不知道几次的高潮。得到她一生中最美妙的一天。而世玉也将他今天的最高吵射进小环的屁眼深处。“阿姨，我好爱你，你的屁眼好棒”</w:t>
      </w:r>
    </w:p>
    <w:p>
      <w:r>
        <w:t>两条肉虫缠绕翻滚着，今夜又不知会梅开几度，只知道小环和世玉将战斗到底，高潮连连。。。。</w:t>
      </w:r>
    </w:p>
    <w:p>
      <w:r>
        <w:t>更多精彩内容尽在淫香淫色.eee67.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