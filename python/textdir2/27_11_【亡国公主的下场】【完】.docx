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【亡国公主的下场】【完】</w:t>
      </w:r>
    </w:p>
    <w:p>
      <w:r>
        <w:t>天历３５２４年。</w:t>
      </w:r>
    </w:p>
    <w:p>
      <w:r>
        <w:t>屹立於风月大陆东边两千年以上的大帝国－天云王国战败，败北於世仇－暗元帝国大军之下。</w:t>
      </w:r>
    </w:p>
    <w:p>
      <w:r>
        <w:t>风月大陆上的诸侯小国无不震惊，两大帝国之一的天云王国战败，代表着双方制衡的局势瓦解，可以预见风月大陆诸国历经两千多年的分离后，又将迎来合并一统的局面。</w:t>
      </w:r>
    </w:p>
    <w:p>
      <w:r>
        <w:t>天下大势毕竟是诸国王侯们才会关注的问题，天下一统的与否与人民百姓们关系不大，毕竟日子还是要过，活还是要干。天云王国的战败虽然事大，但百姓们关心的却是另一个话题……据说，天云王国的国王膝下有三名公主，各个都是国色天香、美若天仙，前去求亲的无不是一方王公贵族，或是名声赫赫的雄将，甚至有人愿意割让疆土，只求娶到其中一位公主。</w:t>
      </w:r>
    </w:p>
    <w:p>
      <w:r>
        <w:t>大公主赵幽兰，年刚过２０，是三位公主中唯一已经出嫁的公主。天生就有一颗悲天悯人的善心，天云王国许多仁政都是她向国王所建议，有时还会微服下探民间，发放民生物资救济较穷苦的人民。</w:t>
      </w:r>
    </w:p>
    <w:p>
      <w:r>
        <w:t>二公主赵傲娇，年１７，性子与大公主截然不同，个性骄傲急躁好武，却又充满着正义感。时常偷潜出宫外寻江湖高手比斗，济弱扶助，因自身武技不俗，加上貌美容颜，倒是闯出个小辣椒女侠的封号。</w:t>
      </w:r>
    </w:p>
    <w:p>
      <w:r>
        <w:t>小公主赵月舞，年仅１４，三位公主中最为低调神秘的一位，从未出过宫过。但据宫里少数见过小公主容貌的人说，小公主年纪虽小，容颜却已经达到倾国倾城、祸国殃民的程度。因此小公主自１２岁起脸上便戴上面纱不轻易示人，被誉为风月大陆千古第一美女。</w:t>
      </w:r>
    </w:p>
    <w:p>
      <w:r>
        <w:t>温柔典雅的大公主、娇蛮好强的二公主，以及最神秘梦幻的小公主，三位公主特色各异，容貌也是各有千秋，每一位皆是闻名大陆绝美女子。</w:t>
      </w:r>
    </w:p>
    <w:p>
      <w:r>
        <w:t>如今天云王国战败，王国将士诸侯被大肆屠杀，连国王的首级都高挂於守城门之上，而这三位天之娇女的下落究竟是如何，自然为天下人不断猜想臆测……＊＊＊一。大殿之上奸淫二公主天历３５２５年。</w:t>
      </w:r>
    </w:p>
    <w:p>
      <w:r>
        <w:t>暗元帝国王宫中。</w:t>
      </w:r>
    </w:p>
    <w:p>
      <w:r>
        <w:t>雄伟大殿之中，有一无比霸气的男子大开大阖稳坐在龙椅之上。</w:t>
      </w:r>
    </w:p>
    <w:p>
      <w:r>
        <w:t>──第二十三代暗元大帝，即将统一风月大陆的霸主，同时也是号称有史以来最残暴邪恶的一代君主。</w:t>
      </w:r>
    </w:p>
    <w:p>
      <w:r>
        <w:t>在他身前，一名身披粉红薄纱的妙龄少女跪坐在地上，一头火红色的长发，娇嫩雪白的肌肤，令人遐想无限的娇躯自薄纱中若隐若现，跪坐的姿势更是让臀部曲线完美突现。</w:t>
      </w:r>
    </w:p>
    <w:p>
      <w:r>
        <w:t>「噗滋……噗滋……」只见这名妙龄少女正埋头弄首，卖力的吹吸着暗元大帝的粗长龙根。</w:t>
      </w:r>
    </w:p>
    <w:p>
      <w:r>
        <w:t>暗元大帝闭着眼睛享受，粗糙的大手轻柔抚摸着少女的头部，就像是抚摸可爱的宠物一般。</w:t>
      </w:r>
    </w:p>
    <w:p>
      <w:r>
        <w:t>蓦然，暗元大帝睁开了双眼，直视着少女后方那半跪的大将，整个大殿像是被两道无情的闪电劈过。</w:t>
      </w:r>
    </w:p>
    <w:p>
      <w:r>
        <w:t>半跪的大将深低着头，丝毫不敢露出半分目光，唯恐瞥见王座上那淫糜的场景。纵使他没有目视，但还是能清楚感受到身上的两道刺骨视线。</w:t>
      </w:r>
    </w:p>
    <w:p>
      <w:r>
        <w:t>「说！」半跪的大将一阵机灵：「是！禀皇上，末将前日收到战报，东北边共三十六个零散小国发出投降书，并送上大量物资献金，愿意归附我国。另外尚有七个抵死不从的国家，但也只是垂死挣扎，依我军实力绝对能一举攻下。」啪！暗元大帝重重拍了一下龙椅：「很好！如此一来我国离真正的大一统又近了一步。至於那七个蚊蚋大小的小国，若他们的国王将自己的女儿奉献上来，朕可以既往不咎，若不从，全杀了便是！」「是！」「噗哧……噗哧……」大殿之中，君王与大将对话如常，少女也像是周遭全无旁人似的，始终卖力吸吮巨大的肉棒。</w:t>
      </w:r>
    </w:p>
    <w:p>
      <w:r>
        <w:t>大将心知那少女就是天下闻名的美人，终究是抵挡不住诱惑，忍不住微微抬头露出些许余光，只见那少女正侧着脸吸吮阳具，纵使口含那污秽之物，还有些津液自嘴角流下，却依然无损那国色天香的娇美容颜。</w:t>
      </w:r>
    </w:p>
    <w:p>
      <w:r>
        <w:t>只见一眼便迅速地下头去，然而那一眼的风景，却是令大将无法忘怀。</w:t>
      </w:r>
    </w:p>
    <w:p>
      <w:r>
        <w:t>暗元大帝冷冷一笑，自然注意到这名爱将的大胆之举，然而却没有戳破他。</w:t>
      </w:r>
    </w:p>
    <w:p>
      <w:r>
        <w:t>「霍甲，你这次又替朕立下了汗马功劳，说说朕该怎么赏你。」霍甲又将头低得更低：「这一切都是末将应该做的，末将不敢求任何赏赐。」暗元大帝哈哈一笑：「你是朕最中意的爱将，从开国至今为朕立下不少汗马功劳，朕说能赏便能赏，无须谦虚。」霍甲听到这句话忽然心头火热，然而却又强行将那一丝的想法压下：「末将谢皇上厚爱，末将只是谨守自己的本分，实在不敢再求皇上赏赐。」忽然，暗元大帝盯着大将目露玩味的眼光，邪邪一笑：「不知……霍甲你对於朕上次予你的赏赐，可否满意？」霍甲闻言心中一喜，强忍心中的激动：「末将十分满意，并万分感谢皇上的恩赐。」暗元大帝自豪道：「那是当然！那赵幽兰公主当初可是给朕整整玩了半年，乃是朕玩过最久的女人。人不仅貌美如花、内心坚强，心地之善良更是闻名大陆，这种内外兼得的女人操起来最是过瘾。」暗元大帝身下那埋头弄首的女子闻言顿了一下。</w:t>
      </w:r>
    </w:p>
    <w:p>
      <w:r>
        <w:t>霍甲尊敬回道：「赵幽兰公主名不虚传，末将一生之中从未见过如此典雅温柔的女子，自皇上将她恩赐给末将后，末将每日皆是日操夜操，现在就连末将的三个儿子也无法抵挡幽兰公主的魅力，咱父子四人每日皆将她操得死去活来。」享受着身下少女嘴中的湿润温暖与香舌按摩，暗元大帝哈哈一笑：「如此甚好，天云国三王女或许是遗传自她们的极品母亲，各个皆是国色天香。且无论怎么操，肉穴始终如处女般紧实，纵使被操上万千百回，也依然是极品名器，只可惜她们的母亲……」想到天云国王后，暗元大帝不禁一阵遗憾。</w:t>
      </w:r>
    </w:p>
    <w:p>
      <w:r>
        <w:t>而身下那卖力吹箫的貌美少女，空洞的眼神也慢慢回复神彩，眼中渐泛泪光。</w:t>
      </w:r>
    </w:p>
    <w:p>
      <w:r>
        <w:t>「末将该死，皆因末将一时疏忽，才让她自尽成功。」暗元大帝摆摆手：「无访，虽然无法长久玩弄她有些可惜，但幸好朕即时命令御用招灵师将她招魂还命，所幸还能彻底玩弄她三天三夜再让她死去。」「真不愧是十年前风月大陆第一美女，那滋味真是无法忘怀……」暗元大帝似乎陷入当时的回忆之中。</w:t>
      </w:r>
    </w:p>
    <w:p>
      <w:r>
        <w:t>「呜呜……母后……」暗元大帝身下那少女忽然停止了动作，含着肉棒开始啜泣起来。</w:t>
      </w:r>
    </w:p>
    <w:p>
      <w:r>
        <w:t>暗元大帝怒骂一声：「哭啥！谁叫你哭的？你母后让我操是她的荣幸，朕的肉棒可比你父王大多了，不知好歹！」原本抚摸少女头部的那只大手，开始粗暴的按压。</w:t>
      </w:r>
    </w:p>
    <w:p>
      <w:r>
        <w:t>粗长的肉棒不断冲刺少女的樱桃小嘴，深达喉咙，少女不禁发出痛苦的呜咽声：「噗呜……痾……捂捂……恶……」内心的悲伤，与身体上的痛苦，让少女绝美的容颜上布满了泪水，嘴边也挂上一涎一涎的晶莹口水，凄美无比。</w:t>
      </w:r>
    </w:p>
    <w:p>
      <w:r>
        <w:t>暗元大帝一阵冲刺过后，蓦然将少女的头死死按住，将巨棒深深没入少女的喉咙，一股浓稠滚烫的精液在少女口中释放而出。</w:t>
      </w:r>
    </w:p>
    <w:p>
      <w:r>
        <w:t>少女痛苦的含着巨棒无法动弹，紧贴浓黑茂密的揽毛，琼鼻被压得有些扁塌，蓦然一股呛鼻腥臭的热流在口中爆了出来，直冲喉咙。「咳咳……咕噜……咕噜……」少女的头部被死死压住，小嘴无法露出空间，呛得她只得将大部分的精液吞了下去，只有少数由嘴角流了出来。</w:t>
      </w:r>
    </w:p>
    <w:p>
      <w:r>
        <w:t>待少女将精液吞的差不多，暗元大帝才将肉棒从少女嘴中抽出。</w:t>
      </w:r>
    </w:p>
    <w:p>
      <w:r>
        <w:t>「娇娇，替朕清理乾净。」暗元大帝冷冷道。娇娇是他替这位高贵的少女另取的名字，代表一个新的身分。</w:t>
      </w:r>
    </w:p>
    <w:p>
      <w:r>
        <w:t>只见暗元大帝射精过后的肉棒竟不见颓势，依然高耸挺立，少女还来不及擦拭自己的泪水和嘴角精液，只得继续张开小嘴，一边啜泣一边舔食肉棒上残存的精液。</w:t>
      </w:r>
    </w:p>
    <w:p>
      <w:r>
        <w:t>暗元大帝得意道：「你觉得朕将娇娇调教得如何？」霍甲依然低着头恭敬道：「皇上治女有方，大陆人称小辣椒女侠的赵傲娇公主，世人皆知此女娇蛮泼辣，有着与美丽外表不符的武者之心，四处行侠仗义，如今却也乖乖臣服，成为皇上温顺的跨下之奴，末将佩服无比。」暗元大帝点点头自豪道：「那是自然，天云国三位公主自幼便养尊处优，各个都是天之娇女。那怕是个性温柔坚强的赵幽兰公主，当初朕将她驯服也是费了一番心力。娇娇虽比赵幽兰还要倔狠，调教起来难度更大，但最后还是屈服於朕的肉棒之下。」霍甲回道：「多亏皇上当初调教有方，赵幽兰公主现在才能放下公主之尊，甘心服从自己已是性奴的身分，如今更是将末将与末将的孩儿们视为己主，每日将我等的肉棒吞的吱吱作响，看来十分适应自己的角色。」此时二公主赵傲娇已把肉棒上的精液舔食乾净，面对那不见颓势的雄伟之物，赵傲娇张开小嘴继续含了进去，这是暗元大帝下的命令，只要肉棒处於挺立状态，赵傲娇就必须不断用小嘴吹含着。</w:t>
      </w:r>
    </w:p>
    <w:p>
      <w:r>
        <w:t>「啊！」只见暗元大帝忽然将二公主赵傲娇从地上拉起，并将她翻过身来放在膝上拥入怀中，一双大手开始揉捏她胸前的雪白嫩乳。</w:t>
      </w:r>
    </w:p>
    <w:p>
      <w:r>
        <w:t>「嗯……」二公主赵傲娇忍不住发出一声娇吟，暗元大帝的双手在她胸前肆意揉捏，柔嫩雪白的双峰不断变化形状，但因弹性极好，很快又恢复了原状。同时那两粒嫣红自然也被重点照顾，每当暗元大帝弹过捏过之后，坚挺的嫣红便会微微颤抖。</w:t>
      </w:r>
    </w:p>
    <w:p>
      <w:r>
        <w:t>暗元大帝一边揉捏二公主赵傲娇的胸部道：「霍甲，抬起头来。」霍甲大吃一惊：「末将不敢。」暗元大帝眉头一皱喝道：「我让你抬起头便抬起头，怕什么。」「……是。」霍甲迟疑了一声，将头缓缓抬起。</w:t>
      </w:r>
    </w:p>
    <w:p>
      <w:r>
        <w:t>这一抬头，便再也无法将视线移开，忐忑不安的眼神逐渐火热。</w:t>
      </w:r>
    </w:p>
    <w:p>
      <w:r>
        <w:t>只见暗元大帝怀中那正被搓揉双乳的赵傲娇，一头火红色的长发，鹅蛋般的脸蛋，两道斜上的淡色柳眉，美丽的双眸，加上微微噘起的双唇，带着骄傲，有如拒人於千里之外般的绝美容颜。粉红薄纱之下可以看见她的胸部并不大，一手正好可以掌握，因为习武的关系，胸型向上挺拔，两点嫣红骄傲怒挺，好不诱人。身材也是极好，浑身紧实无一丝赘肉，肌肤却又滑嫩无比。</w:t>
      </w:r>
    </w:p>
    <w:p>
      <w:r>
        <w:t>二公主赵傲娇见自己如此羞耻的模样的他人所见，眼中不禁闪过一丝羞愤。</w:t>
      </w:r>
    </w:p>
    <w:p>
      <w:r>
        <w:t>暗元大帝见似笑非笑观察霍甲的神情：「你觉得此女如何？」霍甲打了一个冷颤，自知自己的失态已经全数落在皇上眼中，赶紧低下头来：「二公主不愧其闻名大陆的美名，气质与容貌皆是举世罕见，绝不输於其姊，各有千秋，恭贺皇上获此极品宠奴。」二公主赵傲娇闻言更感羞愤，然而却不敢说些什么。</w:t>
      </w:r>
    </w:p>
    <w:p>
      <w:r>
        <w:t>暗元大帝冷冷一笑道：「抬起头来，朕允你看便是不会怪罪於你。」「是。」霍甲闻言只得又将头抬了起来。</w:t>
      </w:r>
    </w:p>
    <w:p>
      <w:r>
        <w:t>暗元大帝盯着霍甲缓缓道：「朕……明白你想要的是什么，也正因为敢如此想的是你，朕才没有治你一个死罪，否则当初也不会将赵幽兰公主赏赐给你。」霍甲顿时吓出一声冷汗：「末将知罪，谢皇上饶命。」暗元大帝点点头，对於这位爱将的反应还算满意，虽然他十分喜爱这个饶勇善战的大将，但也必须适时地敲打提醒，才不会让他过於大胆，甚至私自觊觎自己的东西，这是他无法容忍的。</w:t>
      </w:r>
    </w:p>
    <w:p>
      <w:r>
        <w:t>但这次大将立下的功劳不可不谓大，暗元大帝决定破例一次，做一件以往从未做过的事，而此事似乎也是蛮有趣的，他很好奇如此之后，最近已经逐渐心死的二公主赵傲娇会有什么反应。</w:t>
      </w:r>
    </w:p>
    <w:p>
      <w:r>
        <w:t>想到便做，暗元大帝淫淫一笑：「朕虽然不可能将她赏赐给你，但看在你这次为朕立下的大功……朕允你欣赏一场活春宫！」霍甲大吃一惊，随即心头变得激动火热，万分感激的磕头：「叩谢皇上。」被暗元大帝拥在怀中玩弄胸部的二公主赵傲娇更惊，纵使自己早已绝望死心，但这般羞耻的事她还是万万无法接受的。原先古井无波的空洞眼神顿时变得激动：「不可以！」暗元大帝哈哈一笑：「哈哈，你可终於恢复精神了，最近操你都没啥反应，好生无趣，朕还是喜欢看你这小辣椒不断反抗，羞愤欲绝的模样。」二公主赵傲娇紧咬着唇，眼眶泛泪：「我死也不愿！」暗元大帝用手捏着二公主赵傲娇的俏脸，强行转了过来，紧盯她的双眼：「表情不错，不过……你觉得你有选择的余地吗？」接着就吻了下去，品尝赵傲娇的樱桃小嘴与滑嫩香舌。</w:t>
      </w:r>
    </w:p>
    <w:p>
      <w:r>
        <w:t>被强吻的二公主赵傲娇眼中露出一丝痛苦不甘，她所自豪的一身武功，早已被远强於自己的暗元大帝给废掉，从那一刻起她的人生失去意义，连复仇也永远无望。</w:t>
      </w:r>
    </w:p>
    <w:p>
      <w:r>
        <w:t>何况还有小妹她如今还被暗元大帝关在宫中……见骄傲的二公主赵傲娇绝望不甘的神情，暗元大帝不禁感到一阵快感。</w:t>
      </w:r>
    </w:p>
    <w:p>
      <w:r>
        <w:t>离开赵傲娇的双唇，暗元大帝嘿嘿一笑，掀开她身下的粉红薄纱，一双修长的雪白美腿顿时裸露出来，暗元大帝直接粗鲁地将其分开，令二公主赵傲娇呈现极其不雅的姿势。</w:t>
      </w:r>
    </w:p>
    <w:p>
      <w:r>
        <w:t>暗元大帝哈哈一笑，将二公主赵傲娇身下那高贵的私密之处掰开：「霍甲，让你见识见识风月大陆三大美女之一，天云国二公主——赵傲娇的美穴。」霍甲眼光发亮，灼热的盯着。二公主赵傲娇的阴部光滑无毛，粉红色的小穴看起来粉嫩无比，可能是经常出水的关系，上面还晶莹发亮，但又没有一丝污秽不堪的感觉。只看一眼，霍甲便坚硬如铁。</w:t>
      </w:r>
    </w:p>
    <w:p>
      <w:r>
        <w:t>「不要碰我那里，不准看……」二公主赵傲娇羞愤欲绝，堂堂一国公主竟被如此对待，这是何等的耻辱。只见她拼命扭动挣扎，使劲想扳开暗元大帝的手，然而就算她武功尚在也不可能是暗元大帝的对手，而况是现在。</w:t>
      </w:r>
    </w:p>
    <w:p>
      <w:r>
        <w:t>暗元大帝对於她的反抗自然毫无在意，或者说这样反而更让他兴奋。只见暗元大帝的手指开始抠弄挑逗二公主赵傲娇的小穴。</w:t>
      </w:r>
    </w:p>
    <w:p>
      <w:r>
        <w:t>「啊……不要……啊……嗯……住手啊……」二公主赵傲娇反抗无效，不甘的喊叫几声，小穴只得任由暗元大帝随意玩弄。</w:t>
      </w:r>
    </w:p>
    <w:p>
      <w:r>
        <w:t>暗元大帝不愧是御女无数的个中好手，手法极为老练，一手持续掰开二公主赵傲娇的肉穴，另一手不时快速挑逗摩擦，手指时而抽插，时而扭捏阴蒂。很快就将二公主赵傲娇弄得娇喘连连。</w:t>
      </w:r>
    </w:p>
    <w:p>
      <w:r>
        <w:t>「不要……啊……嗯……啊……拜托……不要……再弄了……」小穴的刺激令二公主赵傲娇不禁发出声声娇吟，但被他人观看又令骄傲自尊的她深感耻辱。</w:t>
      </w:r>
    </w:p>
    <w:p>
      <w:r>
        <w:t>身体上的快感与内心中的羞耻互相矛盾，二公主赵傲娇不禁羞怒的流下泪来「呜呜……不要看……不要啊……」二公主赵傲娇绝美的脸庞上梨花带雨，令人不禁心生怜爱。霍甲见赵傲娇这般模样，下身早已充血，裤裆被撑起一个明显的帐篷。</w:t>
      </w:r>
    </w:p>
    <w:p>
      <w:r>
        <w:t>霍甲咽了口口水，一只手早已忍不住放在自己的帐篷上：「皇皇上……末将这样实在有些难受。」暗元大帝见状哈哈一笑：「哈哈，解开吧，朕特允了！」「是！」霍甲大喜，迅雷不及掩耳解开腰带，掏出自己的肉棒搓弄起来。</w:t>
      </w:r>
    </w:p>
    <w:p>
      <w:r>
        <w:t>「你！……」二公主赵傲娇见状羞辱的说不出话来，堂堂一国公主竟然被人双腿分开玩弄那处，竟还有人对着自己行那……自渎之事！</w:t>
      </w:r>
    </w:p>
    <w:p>
      <w:r>
        <w:t>从国破家亡自己被俘到现在，她的骄傲与自尊不停被剥夺、践踏，本以为经过这么久早已麻木，然而现在才知道原来自己还是不能忍受这些屈辱的。</w:t>
      </w:r>
    </w:p>
    <w:p>
      <w:r>
        <w:t>「啊……嗯……停……停下……啊……别弄……」二公主赵傲娇只能无力地喊叫着，然而这声音自己听起来都觉得淫秽不堪。为什么自己被人如此玩弄也会有感觉，难道自己真是个淫娃吗，二公主赵傲娇不禁悲哀的想道。</w:t>
      </w:r>
    </w:p>
    <w:p>
      <w:r>
        <w:t>这时霍甲又说了句让二公主赵傲娇羞愤欲死的话：「公主，您的淫叫声与容貌一样，皆是人间少有，有如人间仙乐，真是好听极了，末将听了都快射了。」边说，搓弄肉棒的手又动得更快了。</w:t>
      </w:r>
    </w:p>
    <w:p>
      <w:r>
        <w:t>二公主赵傲娇已经羞愤的说不出话来，暗元大帝在她小穴上的手动的越来越快，她的忍耐也快到了极限。</w:t>
      </w:r>
    </w:p>
    <w:p>
      <w:r>
        <w:t>「啊……嗯……啊……嗯……啊……嗯……」二公主赵傲娇此时就像是个普通女人不断淫声浪叫，而不是个骄傲尊贵的公主。</w:t>
      </w:r>
    </w:p>
    <w:p>
      <w:r>
        <w:t>蓦然，二公主赵傲娇瞪大了美眸，全身僵直。</w:t>
      </w:r>
    </w:p>
    <w:p>
      <w:r>
        <w:t>「啊啊啊……啊啊……啊……」二公主赵傲娇发出一声似羞耻似满足的声音，声音起初高亢之后渐渐变小。</w:t>
      </w:r>
    </w:p>
    <w:p>
      <w:r>
        <w:t>「噗哧……噗哧……」晶莹透亮的淫水自二公主赵傲娇的小穴中喷出，喷的好远好高，喷得满地都是。</w:t>
      </w:r>
    </w:p>
    <w:p>
      <w:r>
        <w:t>於此同时，正在搓弄自己肉棒的霍甲也是一阵哆嗦，看着潮吹的赵傲娇，再也按耐不住，大量的精液射了出来。「喔喔……」霍甲也发出一声满足的吼声。</w:t>
      </w:r>
    </w:p>
    <w:p>
      <w:r>
        <w:t>片刻过后。</w:t>
      </w:r>
    </w:p>
    <w:p>
      <w:r>
        <w:t>「呼呼……」二公主赵傲娇高潮过后，娇喘未停，绝美的脸庞满布红晕，盯着地上的一片狼藉，那里混着自己的淫水和别人的精液，眼中不禁露出耻辱与悲哀。</w:t>
      </w:r>
    </w:p>
    <w:p>
      <w:r>
        <w:t>被人凌辱玩弄到有感觉，再被人对着自己自渎，而自己竟然还跟对方一同高潮，这样与对方又有什么不同呢？堂堂一国公主，却与一介淫人一样，淫贱不堪……暗元大帝举起手甩了甩，啧啧出声：「娇娇你的淫水可出的真多，喷的朕满手都是，烫死朕啦。」二公主赵傲娇对於暗元大帝的调侃充耳不闻，此时她还沉浸在自我的羞耻与悲哀之中。</w:t>
      </w:r>
    </w:p>
    <w:p>
      <w:r>
        <w:t>见二公主赵傲娇毫无反应，暗元大帝无趣的切了一声：「又坏掉了吗？」接着将手上的淫水，反覆擦抹在二公主赵傲娇白嫩的大腿上。</w:t>
      </w:r>
    </w:p>
    <w:p>
      <w:r>
        <w:t>暗元大帝将手擦乾之后，将怀中毫无反应的赵傲娇往上挪了一些，狰狞的粗长肉棒从下面露了出来，而龟头所向之处，正是赵傲娇湿润的小穴！</w:t>
      </w:r>
    </w:p>
    <w:p>
      <w:r>
        <w:t>暗元大帝扯下二公主赵傲娇身上的薄纱，双手从下面撑起二公主赵傲娇的双腿。</w:t>
      </w:r>
    </w:p>
    <w:p>
      <w:r>
        <w:t>刚射精完的霍甲见状又再度重振雄风，只见去掉身上阻隔的二公主赵傲娇，裸露出洁白姣好的身材，身上的每一寸都堪称艺术。</w:t>
      </w:r>
    </w:p>
    <w:p>
      <w:r>
        <w:t>「该进入正戏了。」「噗哧……」在淫水的辅助下，粗大的肉棒毫无阻碍挤进湿润窄小的小穴中，缓缓地，将粗长的肉棒齐根吞没。</w:t>
      </w:r>
    </w:p>
    <w:p>
      <w:r>
        <w:t>二公主赵傲娇双腿大开任由霍甲一睹美丽风景，尊贵的小穴就像是专门包容肉棒的完美容器，皇上的龟头轻轻一顶，滑嫩的肉穴便露出诱人的小缝，将肉棒轻而易举地吞了进去。</w:t>
      </w:r>
    </w:p>
    <w:p>
      <w:r>
        <w:t>「阿……」暗元大帝不禁发出满足的叹息，二公主赵傲娇的小穴不愧是绝顶名器，纵使操过无数回仍然紧实无比，温暖的肉穴包容的肉棒舒爽无比。</w:t>
      </w:r>
    </w:p>
    <w:p>
      <w:r>
        <w:t>「噗哧……噗哧……」暗元大帝下身动了起来，二公主赵傲娇坐在他的身上也动了起来。</w:t>
      </w:r>
    </w:p>
    <w:p>
      <w:r>
        <w:t>「嗯……啊……嗯……啊……嗯……」赵傲娇本能的发出诱人的呻吟。</w:t>
      </w:r>
    </w:p>
    <w:p>
      <w:r>
        <w:t>二公主赵傲娇双腿大开，肉棒与小穴交合之处一览无遗，霍甲瞪大了眼，看着公主尊贵的小穴吃进吃出，手下搓弄肉棒的动作变的极快。</w:t>
      </w:r>
    </w:p>
    <w:p>
      <w:r>
        <w:t>暗元大帝身下肉棒一边抽插，双手一边搓揉二公主赵傲娇滑腻的美乳，十指陷进白嫩的双峰，双峰不断变化形状，粉红色的乳首也被大力拧转挑逗。</w:t>
      </w:r>
    </w:p>
    <w:p>
      <w:r>
        <w:t>「嗯……啊……嗯……啊……嗯……」赵傲娇感觉身体的快感渐渐占了上风，太多的悲伤、耻辱，将她的骄傲与自尊瓦解击碎，只留下内心无限的绝望与身体上的快感。</w:t>
      </w:r>
    </w:p>
    <w:p>
      <w:r>
        <w:t>渐渐地，二公主赵傲娇不甘与耻辱的眼神，渐渐变得空洞，最后转为淫乱。</w:t>
      </w:r>
    </w:p>
    <w:p>
      <w:r>
        <w:t>「嗯……啊……嗯……啊……嗯……啊……嗯……」诱人的淫叫声响彻整个大殿，悦耳又动人，二公主赵傲娇甚至开始主动扭动腰肢，完全屈服於身体本能。</w:t>
      </w:r>
    </w:p>
    <w:p>
      <w:r>
        <w:t>「噗哧……噗哧……」「嗯……啊……嗯……啊……嗯……啊……嗯……」暗元大帝一手抓着二公主赵傲娇的奶，一手捏着她的阴蒂，肉棒仍然不断抽插，让赵傲娇更加淫叫连连，暗元大帝哈哈一笑：「看来娇娇也如姐姐一样，终於舍弃尊贵的公主身分，开始心甘情愿作朕的性奴啦！」霍甲根本连回应奉承皇上都忘了，一双眼全放在正被奸淫的二公主赵傲娇身上，下面那只手动的极快。</w:t>
      </w:r>
    </w:p>
    <w:p>
      <w:r>
        <w:t>「嗯……啊……嗯？……」二公主赵傲娇的淫叫声忽然嘎然停止，尾音透漏着空虚失落。</w:t>
      </w:r>
    </w:p>
    <w:p>
      <w:r>
        <w:t>只见暗元大帝将肉棒从二公主赵傲娇的小穴中抽了出来，赵傲娇的小穴顿时失去肉棒的抽插。</w:t>
      </w:r>
    </w:p>
    <w:p>
      <w:r>
        <w:t>「……怎么……停了？」二公主赵傲娇满布红晕，疑惑的回头望着暗元大帝。</w:t>
      </w:r>
    </w:p>
    <w:p>
      <w:r>
        <w:t>暗元大帝揶揄道：「怎么，娇娇还想要吗？」二公主赵傲娇紧咬着嘴唇不肯答话，仅剩一点点的骄傲自尊仍在逞强。</w:t>
      </w:r>
    </w:p>
    <w:p>
      <w:r>
        <w:t>暗元大帝嘿嘿一笑。</w:t>
      </w:r>
    </w:p>
    <w:p>
      <w:r>
        <w:t>「呀！」二公主赵傲娇忽然惊呼一声。</w:t>
      </w:r>
    </w:p>
    <w:p>
      <w:r>
        <w:t>只见暗元大帝将二公主赵傲娇翻过身来，两人呈现面对面的姿势，赵傲娇满布红晕，一双美眸水汪汪的，欲求不满的神情全数落在暗元大帝眼中，暗元大帝不禁淫淫一笑，二公主赵傲娇则羞的欲死。</w:t>
      </w:r>
    </w:p>
    <w:p>
      <w:r>
        <w:t>啪！</w:t>
      </w:r>
    </w:p>
    <w:p>
      <w:r>
        <w:t>暗元大帝拍了下二公主赵傲娇的娇嫩的臀部：「想要就自己动吧。」二公主赵傲娇咬着牙，嘴唇不断发抖，身体已经快要克制不住，然而残存的骄傲与自尊却不允许她如此，内心彷佛天人交战。</w:t>
      </w:r>
    </w:p>
    <w:p>
      <w:r>
        <w:t>暗元大帝一点也不着急，慢慢欣赏二公主赵傲娇的完美肉体，好整以暇等待着。</w:t>
      </w:r>
    </w:p>
    <w:p>
      <w:r>
        <w:t>片刻。</w:t>
      </w:r>
    </w:p>
    <w:p>
      <w:r>
        <w:t>彷佛下了重大的决定似的。</w:t>
      </w:r>
    </w:p>
    <w:p>
      <w:r>
        <w:t>二公主赵傲娇闭上眼，两行清泪流了下来。</w:t>
      </w:r>
    </w:p>
    <w:p>
      <w:r>
        <w:t>从此之后，她不再是尊贵的天云国的二公主赵傲娇，而是暗元大帝专属御用的高级性奴──娇娇。</w:t>
      </w:r>
    </w:p>
    <w:p>
      <w:r>
        <w:t>缓缓地，将自己的小穴对准怒挺的肉棒坐了下去。</w:t>
      </w:r>
    </w:p>
    <w:p>
      <w:r>
        <w:t>「嗯──」二公主赵傲娇发出一声似解脱，似满足的呻吟。</w:t>
      </w:r>
    </w:p>
    <w:p>
      <w:r>
        <w:t>二公主赵傲娇坐在暗元大帝身上，小穴吞着肉棒，开始卖力的动了起来。</w:t>
      </w:r>
    </w:p>
    <w:p>
      <w:r>
        <w:t>「嗯……啊……嗯……啊……嗯……啊……嗯……」欢快又淫荡的声音自二公主赵傲娇口中不断发出，如此的满足，如此的发自内心。</w:t>
      </w:r>
    </w:p>
    <w:p>
      <w:r>
        <w:t>暗元大帝哈哈大笑，见状大为爽快。一双大手粗鲁的抓捏二公主赵傲娇的胸前，身下任由赵傲娇自己卖力扭动。</w:t>
      </w:r>
    </w:p>
    <w:p>
      <w:r>
        <w:t>暗元大帝将赵傲娇往怀中一拉，腥臭的大嘴随即印上，拥吻着赵傲娇柔嫩的双唇。</w:t>
      </w:r>
    </w:p>
    <w:p>
      <w:r>
        <w:t>而已经被欲望支配的二公主赵傲娇也积极的回吻暗元大帝，甚至主动奉上滑嫩的香舌供暗元大帝吸吮品尝，身下仍在卖力地扭动。二公主赵傲娇上面与下面的小嘴皆与暗元大帝疯狂交缠！</w:t>
      </w:r>
    </w:p>
    <w:p>
      <w:r>
        <w:t>「呜……噗……嗯……还要……」二公主赵傲娇主动缠吻着暗元大帝，而暗元大帝的双手则伸到赵傲娇的后面，抓着赵傲娇的浑圆翘臀，两座五指山深深陷在白嫩的臀肉之中。暗元大帝甚至将赵傲娇的臀部粗鲁掰开，让大将还能欣赏到一国公主肛门被玩弄的美景。</w:t>
      </w:r>
    </w:p>
    <w:p>
      <w:r>
        <w:t>霍甲见高傲尊贵的二公主赵傲娇竟已完全屈服，风月大陆三大美女之一如今有如一代淫娃，不禁对皇上既忌妒又羡慕，然而他自然是不敢将想法表现出来，只能将欲火发泄在身下，手动的越来越快，肉棒越来越硬。</w:t>
      </w:r>
    </w:p>
    <w:p>
      <w:r>
        <w:t>蓦然，暗元大帝抓着二公主赵傲娇的臀部，开始大力冲刺起来。</w:t>
      </w:r>
    </w:p>
    <w:p>
      <w:r>
        <w:t>「噗哧……噗哧……」「吼……朕……准备要射精给你了！」「阿！──」灼热浓白的精液，大量喷射而出，灌注在二公主赵傲娇的小穴中。</w:t>
      </w:r>
    </w:p>
    <w:p>
      <w:r>
        <w:t>「嗯……啊～」二公主赵傲娇也发出一声满足的尖叫，下体再次喷出热腾腾的淫水。</w:t>
      </w:r>
    </w:p>
    <w:p>
      <w:r>
        <w:t>一旁观看的霍甲也在这时到达自己的极限，一股浊白精液射了出来。</w:t>
      </w:r>
    </w:p>
    <w:p>
      <w:r>
        <w:t>片刻。</w:t>
      </w:r>
    </w:p>
    <w:p>
      <w:r>
        <w:t>「呼呼……」「呼……」淫秽喧闹的大殿，此时只剩虚弱满足的喘息声。</w:t>
      </w:r>
    </w:p>
    <w:p>
      <w:r>
        <w:t>二公主赵傲娇一脸幸福满足，趴在暗元大帝的怀中，绝美的脸庞还露出一丝微笑，原本的骄傲与不屈早已抛之云外，荡然无存。暗元大帝的肉棒还留在她的体内，无数混杂的黏腻液体从交合处不断流出，交织成一副淫糜不堪的画面。</w:t>
      </w:r>
    </w:p>
    <w:p>
      <w:r>
        <w:t>暗元大帝拍着二公主赵傲娇的臀部，满意的道：「娇娇，从此你便是朕最宠爱的性奴，朕会让你永保青春，还要让你替朕生下无数的女娃娃，供朕还有朕的儿子们世代奸淫玩乐，哈哈哈！」霍甲此时鼓起勇气，壮大胆子道：「末将恳请皇上届时也赏赐几个二公主所生的女儿。」暗元大帝哈哈一笑，没有斥责，算是默允了。</w:t>
      </w:r>
    </w:p>
    <w:p>
      <w:r>
        <w:t>二公主赵傲娇对暗元大帝与霍甲的对话毫无反应，依然幸福无比的趴在暗元大帝的胸膛上，对她来说，只要有肉棒，之后的人生她就心满意足了。</w:t>
      </w:r>
    </w:p>
    <w:p>
      <w:r>
        <w:t>二。三公主遭洗脑，沦做仇人女守成门外。</w:t>
      </w:r>
    </w:p>
    <w:p>
      <w:r>
        <w:t>刀剑光影、士兵挥洒着鲜血、燃烧的火焰，交织出一幕幕惨烈的画面。</w:t>
      </w:r>
    </w:p>
    <w:p>
      <w:r>
        <w:t>一个令三公主赵月舞无比恐惧的高大男人高举着宝剑，脸上挂着噬血笑容，带着他的军队恣意屠杀父皇英勇的士兵。</w:t>
      </w:r>
    </w:p>
    <w:p>
      <w:r>
        <w:t>对方的强悍远超赵月舞的想像，父皇的士兵们有如飞蛾扑火，皇宫一道道的防线迅速崩溃。</w:t>
      </w:r>
    </w:p>
    <w:p>
      <w:r>
        <w:t>很快地，对方踏着无数的屍体杀进皇宫。</w:t>
      </w:r>
    </w:p>
    <w:p>
      <w:r>
        <w:t>太监与死士们纷纷悍不畏死地冲了上去，却一个个成为刀下亡魂。</w:t>
      </w:r>
    </w:p>
    <w:p>
      <w:r>
        <w:t>一具又一具的屍体倒下，无尽的鲜血染红了地板，惨叫声响彻不绝。</w:t>
      </w:r>
    </w:p>
    <w:p>
      <w:r>
        <w:t>赵月舞最喜欢的几个宫女，被对方的士兵将领们扒去衣物轮番奸淫。</w:t>
      </w:r>
    </w:p>
    <w:p>
      <w:r>
        <w:t>最贴心善良的小翠被压在地上，两腿被人按住分开，下体跟男人的阳具不断交合；一个粗旷的男人挤压着小翠雪白的胸部，阳具在乳沟中不断抽插。</w:t>
      </w:r>
    </w:p>
    <w:p>
      <w:r>
        <w:t>擅於研墨提笔的雪儿趴在一个大肚便便的男人的身上，下体流着血被阳具不断抽插，后庭内也插着另一人的阳具，嘴里也被迫含了一根。</w:t>
      </w:r>
    </w:p>
    <w:p>
      <w:r>
        <w:t>平时最大胆调皮的香玲，屈辱狼狈地跪爬在地上，被男人从背后大力抽插，双乳不停地摇晃；另一个男人抓着她的头，肮脏的阳具毫不怜香惜玉地冲刺她的小嘴。</w:t>
      </w:r>
    </w:p>
    <w:p>
      <w:r>
        <w:t>「呜呜……好痛……放开我……」「呜呕……呕……停……呕……」「恶呕……杀了我……啊啊……」男人们欢快的笑骂声与宫女们凄厉的哭求声响彻整个宫殿。</w:t>
      </w:r>
    </w:p>
    <w:p>
      <w:r>
        <w:t>……高大的男人任由部下们恣意妄为，踏着染血的步伐走到父皇面前。</w:t>
      </w:r>
    </w:p>
    <w:p>
      <w:r>
        <w:t>一剑挥下。</w:t>
      </w:r>
    </w:p>
    <w:p>
      <w:r>
        <w:t>父皇软软倒下，落下的头颅滚到赵月舞的脚边，两眼瞪大着，死不瞑目。</w:t>
      </w:r>
    </w:p>
    <w:p>
      <w:r>
        <w:t>「啊──」「皇上！」母后受不了刺激，一丝鲜血自嘴角流出，咬舌自尽。</w:t>
      </w:r>
    </w:p>
    <w:p>
      <w:r>
        <w:t>然而高大男人身边的强大魔法师却让母后死也不能。</w:t>
      </w:r>
    </w:p>
    <w:p>
      <w:r>
        <w:t>魔法师念着咒语将刚死去母后再度复活，只见母后面露惊恐，死而复生，然后被魔法师定住无法动弹。</w:t>
      </w:r>
    </w:p>
    <w:p>
      <w:r>
        <w:t>那名高大男人哈哈一笑，上前将母后身上的宫服尽数除去。</w:t>
      </w:r>
    </w:p>
    <w:p>
      <w:r>
        <w:t>「不要──」她与幽兰姐姐在一旁哭泣求饶，却也被魔法师定住，身体无法动弹。武艺最强的傲娇姐姐挣脱定身术，拿着长剑愤怒地冲上前去。</w:t>
      </w:r>
    </w:p>
    <w:p>
      <w:r>
        <w:t>砰！</w:t>
      </w:r>
    </w:p>
    <w:p>
      <w:r>
        <w:t>高大男人挥出一拳，轰在傲娇姐姐的丹田上。</w:t>
      </w:r>
    </w:p>
    <w:p>
      <w:r>
        <w:t>傲娇姐姐快速倒飞而出，重重撞击在墙上。朝夕累积的真气泻涌而出，武功尽废瘫软在地上。</w:t>
      </w:r>
    </w:p>
    <w:p>
      <w:r>
        <w:t>高大男人再度走向母后，脱下裤子露出那狰狞肮脏之物，身体压了上去。</w:t>
      </w:r>
    </w:p>
    <w:p>
      <w:r>
        <w:t>「不──」母后凄厉的声音响彻整个宫殿。</w:t>
      </w:r>
    </w:p>
    <w:p>
      <w:r>
        <w:t>她与两个姐姐流着泪，悲愤的看着母后被人奸淫，因为定身术的关系，她们连闭上眼睛也不被允许。</w:t>
      </w:r>
    </w:p>
    <w:p>
      <w:r>
        <w:t>母后绝望的哭喊着：「呜呜……皇上，妾身对不起您……」「皇后你尊贵的小穴可真是紧，真是便宜你那死鬼皇帝了。」高大男人像是永远不会疲倦，不断奸淫着母后，绝望凄厉的哭声响彻不绝，持续了三天三夜…………「不要──」一声高亢的尖叫响彻殿内。</w:t>
      </w:r>
    </w:p>
    <w:p>
      <w:r>
        <w:t>赵月舞惊恐地睁开双眼，漂亮的脸蛋上布满泪痕。</w:t>
      </w:r>
    </w:p>
    <w:p>
      <w:r>
        <w:t>「呼呼……」剧烈的喘着气，赵月舞坐起身抬头看了看四周熟悉的一切。</w:t>
      </w:r>
    </w:p>
    <w:p>
      <w:r>
        <w:t>渐渐地，内心慢慢平复下来。</w:t>
      </w:r>
    </w:p>
    <w:p>
      <w:r>
        <w:t>「又作恶梦了……」回忆刚刚的梦境，脑海却如往前一样充斥着浑沌与黑暗。</w:t>
      </w:r>
    </w:p>
    <w:p>
      <w:r>
        <w:t>「怎么了，又做恶梦吗？」一道浑厚的男声响起。</w:t>
      </w:r>
    </w:p>
    <w:p>
      <w:r>
        <w:t>赵月舞摀着头痛苦道：「父皇，我还是想不起来到底梦见了什么，为什么感觉这么可怕……」男人将赵月舞柔若无骨的身体拥入怀中，轻拍着她的背温柔安抚。</w:t>
      </w:r>
    </w:p>
    <w:p>
      <w:r>
        <w:t>将赵月舞慢慢安抚平静，男人眼中露出一丝异样的光芒，然后离开了房间。</w:t>
      </w:r>
    </w:p>
    <w:p>
      <w:r>
        <w:t>……带上门，外面已经站着一个全身被袍子紧紧包覆的魔法师。</w:t>
      </w:r>
    </w:p>
    <w:p>
      <w:r>
        <w:t>暗元大帝开口道：「哈特，看来赵月舞的洗脑操心之术还尚未完全啊。」魔法师哈特微微欠身：「吾皇，公主内心的阴影实在太深，纵使以臣的法力也只能将记忆暂时封印，目前仍须日日施术，维持为她捏造的假记忆。」暗元大帝点了点头，对於这位帝国首席魔法师还是相当信任。</w:t>
      </w:r>
    </w:p>
    <w:p>
      <w:r>
        <w:t>暗元大帝问道：「每日看着她朕真是心痒难耐，这术离完成到底还需要多久？」魔法师哈特恭敬道：「月圆之夜，公主生辰之时，乃是公主内心防御最为脆弱的时刻，那时便是攻破公主殿下内心防御的最佳时机。」暗元大帝闻言顿时惊喜，眼中露出阵阵光芒。</w:t>
      </w:r>
    </w:p>
    <w:p>
      <w:r>
        <w:t>……＊＊＊皇宫后庭中，坐落着各式各样精致的石像与假山，红红紫紫的花草互相争奇斗艳，鸟语花香，景色优美。</w:t>
      </w:r>
    </w:p>
    <w:p>
      <w:r>
        <w:t>然而再优美的景色，在被誉为千古第一美女的赵月舞面前也为之失色。柔顺的长发沐浴在阳光下散发光泽，倾国倾城的脸蛋上带着一双水蓝色美眸，有如梦幻宝石般深邃，光滑娇巧的琼鼻下是薄嫩晶莹的双唇。微微隆起的胸部，纤细腰肢与翘臀，尚未发育完全的娇躯勾勒着完美曲线，散发青春诱人的气息。</w:t>
      </w:r>
    </w:p>
    <w:p>
      <w:r>
        <w:t>已经亡国的天云王国，其三公主赵月舞年纪虽小，美貌却已闻名大陆，一直都是坊间津津乐道的茶余话题，神秘梦幻的形象总带给人们无限的遐想。</w:t>
      </w:r>
    </w:p>
    <w:p>
      <w:r>
        <w:t>石砖步道上，三公主赵月舞带着微笑，亲密地挽着暗元大帝的手臂，与他并肩而行。</w:t>
      </w:r>
    </w:p>
    <w:p>
      <w:r>
        <w:t>在前方，她的姐姐二公主赵傲娇正光着身子，以母狗般的姿势爬行。</w:t>
      </w:r>
    </w:p>
    <w:p>
      <w:r>
        <w:t>只见赵傲娇的嘴里塞了个圆形口器，乳头被穿了镶宝石的乳环，小穴与菊花也被塞入假阳具，一条精致的狗炼套在她的雪颈上给暗元大帝牵着。</w:t>
      </w:r>
    </w:p>
    <w:p>
      <w:r>
        <w:t>「嘻嘻，娇娇姐姐流口水了！」赵月舞指着赵傲娇嘻笑道。</w:t>
      </w:r>
    </w:p>
    <w:p>
      <w:r>
        <w:t>暗元大帝笑道：「呵呵，月舞不可以取笑你姐姐，父皇现在可是越来越喜欢她了喔。」「呵……呵……」赵傲娇漂亮的脸蛋上挂着痴笑，不知道有没有听懂，香津不断从口器中流了出来。</w:t>
      </w:r>
    </w:p>
    <w:p>
      <w:r>
        <w:t>赵月舞摇着暗元大帝的手臂撒娇道：「那我跟娇娇姐姐比起来，父皇比较喜欢我还是姐姐？」无视赵月舞足以秒杀全天下男人的撒娇攻势，暗元大帝故作沉吟：「这个么……」「父皇──」赵月舞鼓起了小脸。</w:t>
      </w:r>
    </w:p>
    <w:p>
      <w:r>
        <w:t>暗元大帝哈哈一笑：「好好，父皇最喜欢月舞了，这样行了吧。」赵月舞噘着嘴：「哼，人家不信！人家也想像娇娇姐姐一样，变成可爱的小母狗讨父皇欢心。」听着赵月舞的淫荡宣言，暗元大帝忍着暗笑：「父皇没骗你，只是你现在才１４岁，还有很多东西要学，等你长大一点就能跟你姐姐一样了。」赵月舞闻言美眸一亮：「真的吗？」暗元大帝微笑点头。</w:t>
      </w:r>
    </w:p>
    <w:p>
      <w:r>
        <w:t>就在这时，地上的赵傲娇停了下来，开始不断哆嗦颤抖。</w:t>
      </w:r>
    </w:p>
    <w:p>
      <w:r>
        <w:t>二公主赵傲娇毫无形象的翘着屁股：「阿……阿……」「噗噗──」两根假阳具随着淫水一起喷了出来。</w:t>
      </w:r>
    </w:p>
    <w:p>
      <w:r>
        <w:t>「啊，娇娇姐姐又尿尿了。」赵傲娇淫水喷了片刻后累得趴倒在地上喘气。</w:t>
      </w:r>
    </w:p>
    <w:p>
      <w:r>
        <w:t>赵月舞走上前去扶起赵傲娇的翘臀，捡起地上的假阳具，熟练地插回赵傲娇的肉洞。</w:t>
      </w:r>
    </w:p>
    <w:p>
      <w:r>
        <w:t>「讨厌，娇娇姐姐的里面太湿了一直滑出来，人家放不进去。」只见赵月舞拿着假阳具不停抽插赵傲娇的肉洞。</w:t>
      </w:r>
    </w:p>
    <w:p>
      <w:r>
        <w:t>「喔喔……喔呵呵……」赵傲娇又开始了淫叫。</w:t>
      </w:r>
    </w:p>
    <w:p>
      <w:r>
        <w:t>赵月舞辛苦了片刻，终於将假阳具塞了进去。小手拍了一下赵傲娇的屁股：「起来吧，可要夹好不要再掉出来了喔。」赵傲娇闻言乖巧地撑起身子，继续扭着翘臀向前爬行。</w:t>
      </w:r>
    </w:p>
    <w:p>
      <w:r>
        <w:t>做完这一切的赵月舞忽然停下来，皱着眉头思索。</w:t>
      </w:r>
    </w:p>
    <w:p>
      <w:r>
        <w:t>似乎哪里有不对劲的地方……「月舞好乖，做得很好喔。」暗元大帝的声音忽然响起，打断了赵月舞的思考。</w:t>
      </w:r>
    </w:p>
    <w:p>
      <w:r>
        <w:t>驱散心头的莫名不安，赵月舞拍了拍小脸笑道：「那是当然。」蹦跳着回到暗元大帝身边，赵月舞挽着他继续前行，期间赵傲娇又失禁了几次。</w:t>
      </w:r>
    </w:p>
    <w:p>
      <w:r>
        <w:t>片刻过后。</w:t>
      </w:r>
    </w:p>
    <w:p>
      <w:r>
        <w:t>暗元大帝开口道：「时间差不多了，月舞该去跟老师学习了，每日的功课可不能落下。」「好的，父皇。」赵月舞乖巧地回道，一个优雅的欠身告退下去。</w:t>
      </w:r>
    </w:p>
    <w:p>
      <w:r>
        <w:t>……＊＊＊与赵月舞分开后，暗元大帝牵着赵傲娇来到大殿之中。</w:t>
      </w:r>
    </w:p>
    <w:p>
      <w:r>
        <w:t>大殿中，一个个将军统领们头磕着地，跪在地上尊敬地恭迎。</w:t>
      </w:r>
    </w:p>
    <w:p>
      <w:r>
        <w:t>暗元大帝步上阶梯，大开大合地坐上龙椅，开始聆听属下们的禀报。</w:t>
      </w:r>
    </w:p>
    <w:p>
      <w:r>
        <w:t>身为伟大的皇帝，他必须决策帝国各式各样的大小事务，日理万机。</w:t>
      </w:r>
    </w:p>
    <w:p>
      <w:r>
        <w:t>跪在身侧的赵傲娇，熟练地为暗元大帝解开裤带，掏出直指天际的狰狞肉棒开始舔舐。「哈……簌簌……」只见赵傲娇伸着香舌，无论是根部还是睾丸都一一舔过，龙根地每一寸地方都舔地极为仔细。</w:t>
      </w:r>
    </w:p>
    <w:p>
      <w:r>
        <w:t>底下的将军将领依然瞌着头，不敢抬头偷看天云国美丽的二公主。</w:t>
      </w:r>
    </w:p>
    <w:p>
      <w:r>
        <w:t>上次那个没忍住欲望的将军，只不过偷偷瞄了一眼，就被拖出去斩了……聆听了良久，暗元大帝批准决策一项项的事务，将事情处理完毕后，大手一挥，将底下的将军统领们遣散回去。</w:t>
      </w:r>
    </w:p>
    <w:p>
      <w:r>
        <w:t>「呼……」暗元大帝深呼吸一口气。习惯性的抓起赵傲娇的头，开始在她的小嘴内毫不留情的冲刺。</w:t>
      </w:r>
    </w:p>
    <w:p>
      <w:r>
        <w:t>「呕……呕……呕……恶……」赵傲娇痛苦的发出声音。</w:t>
      </w:r>
    </w:p>
    <w:p>
      <w:r>
        <w:t>按住赵傲娇的头部，暗元大帝将累积的欲望与压力舒服的解放而出。</w:t>
      </w:r>
    </w:p>
    <w:p>
      <w:r>
        <w:t>「咕噜……咕噜……」被不断挤压头部的赵傲娇，津津有味地将精液一口口吞下。</w:t>
      </w:r>
    </w:p>
    <w:p>
      <w:r>
        <w:t>片刻，赵傲娇吃完精液，也将肉棒清理乾净。暗元大帝命令一旁的宫女上前为赵傲娇漱洗口腔，漱洗完毕后，送上一杯宫内特制的玫瑰花茶后随之退下。</w:t>
      </w:r>
    </w:p>
    <w:p>
      <w:r>
        <w:t>将花茶喝下，赵傲娇跪在地上谢恩：「谢皇上。」暗元大帝笑道：「不必客气。」谢恩过后的赵傲娇站起身，熟练地爬上龙椅，双腿分开跨了上去。纤细的手扶着暗元大帝重振雄风的肉棒，对着自己粉嫩的小穴外面摩擦。</w:t>
      </w:r>
    </w:p>
    <w:p>
      <w:r>
        <w:t>「噗──」赵傲娇坐了下去。</w:t>
      </w:r>
    </w:p>
    <w:p>
      <w:r>
        <w:t>暗元大帝笑骂道：「这么饥渴，刚刚带你散步时不是已经高潮很多次了吗？」赵傲娇卖力地开始扭动小蛮腰：「嗯……人家喜欢皇上的肉棒马……」暗元大帝满意看着淫荡无比的赵傲娇，从她最近的表现可以看出，她已经完全卸下公主地自尊与矜持，沉溺在肉欲的快感。</w:t>
      </w:r>
    </w:p>
    <w:p>
      <w:r>
        <w:t>「啪啪啪……啪啪啪……啪啪啪……」「嗯……啊……好舒服……」「嗯……啊……嗯……啊……嗯……啊」「嗯……啊……去了……」赵傲娇痉挛着身体，软倒在暗元大帝地怀里喘气，滑嫩的胸部压在暗元大帝粗旷的胸膛上。</w:t>
      </w:r>
    </w:p>
    <w:p>
      <w:r>
        <w:t>暗元大帝拍着赵傲娇光滑地美背笑道：「还好朕的雄风威猛无比，不然可喂不饱你这贪吃鬼，以后等你妹妹过来朕可要辛苦啰。」赵傲娇报以一个甜甜的微笑，片刻，开口问道：「对了，为何妹妹将皇上称呼为父皇，难道是失去了记忆？」暗元大帝笑道：「非也，是朕让哈特施展洗脑操心之术，封印你妹妹原有的记忆，再替她朔造一个虚假的记忆，让她将朕视为父亲。」「喔。」赵傲娇闻言顿时豁然开朗，对妹妹的遭遇竟也不以为意。她不知道其实她也被施展过类似的法术，所以才会在不知不觉中为肉欲所征服，落入暗元大帝的陷阱。</w:t>
      </w:r>
    </w:p>
    <w:p>
      <w:r>
        <w:t>拍着赵傲娇的充满弹性的翘臀，暗元大帝大笑道：「你们三姐妹的气质个性虽然不同，美貌却各有千秋。朕要将你们调教成最棒的公主性奴，羡煞天下千万人。」耻辱的言语没有令赵傲娇的内心波动，她早已放下国破家亡的仇恨与公主身分的骄傲。与其带着悲伤屈辱折磨自己，不如敞开心灵，做个高级性奴快乐的度过一生。</w:t>
      </w:r>
    </w:p>
    <w:p>
      <w:r>
        <w:t>「娇娇起来吧。趴到地上去，朕比较喜欢从背后干你。」二公主赵傲娇盈盈一笑：「是，皇上。」「嗯……啊……嗯……啊」「嗯……啊……嗯……啊……嗯……啊」……＊＊＊宏伟的宫廷内。</w:t>
      </w:r>
    </w:p>
    <w:p>
      <w:r>
        <w:t>一群衣着端庄，气质典雅，外表出众的女子站成一排。她们有的擅长声乐之道、有的擅长礼法、有的擅长诗词书赋，有的擅长宫廷舞步……等，她们都是负责教导赵月舞的宫廷老师。</w:t>
      </w:r>
    </w:p>
    <w:p>
      <w:r>
        <w:t>身为一国公主必须熟悉各式各样的礼仪书法，内外兼得，一言一行都非常讲究。</w:t>
      </w:r>
    </w:p>
    <w:p>
      <w:r>
        <w:t>雪白的丝绸铺在长桌上，赵月舞提着毛笔写出一行行娟秀好看的小字，然而笔在动，心却已不在上面。</w:t>
      </w:r>
    </w:p>
    <w:p>
      <w:r>
        <w:t>赵月舞的心思飘到几年前。</w:t>
      </w:r>
    </w:p>
    <w:p>
      <w:r>
        <w:t>那时雪儿替她研墨提笔，静静地帮她写父皇出的功课；小翠无奈的看着她与香玲嘻笑打闹，最后她与香玲扭成一团撞到雪儿身上，黑乎乎的墨水喷的四人都是……快乐的时光不再，小翠、雪儿和香玲之后竟相继离奇而死，徒留自己孤单一人。</w:t>
      </w:r>
    </w:p>
    <w:p>
      <w:r>
        <w:t>……一旁的宫廷老师皱着眉道：「公主殿下，您心不定，停笔吧。」被察觉不专心的赵月舞放下笔，歉然道：「对不起，老师。」宫廷老师微微欠身：「公主殿下，时间已到，接下来是您学习性技的时间，我等必须告退了，下次还请您认真学习。」赵月舞点头道：「好的，辛苦你们了。」宫廷老师们恭敬的告退。</w:t>
      </w:r>
    </w:p>
    <w:p>
      <w:r>
        <w:t>殿外，已有几个人老珠黄的老嬷嬷在外边等候。</w:t>
      </w:r>
    </w:p>
    <w:p>
      <w:r>
        <w:t>见宫廷老师们出来，老嬷嬷们不屑的冷嘲热讽：「哼，一群立坊碑的婊子。」几个宫廷老师闻言羞愧地低着下头不敢反驳。她们虽然容貌出众、身负才华，但帝国的女性地位低下，她们担任人师之余，却还必须去服侍各个伟大的将军统领们。</w:t>
      </w:r>
    </w:p>
    <w:p>
      <w:r>
        <w:t>冷笑看着她们离去，老嬷嬷们才又重新换上谄媚的笑容踏进殿内。</w:t>
      </w:r>
    </w:p>
    <w:p>
      <w:r>
        <w:t>见嬷嬷们进来，赵月舞欣喜地露出笑容，相较於枯燥死板的课程，她更喜欢能讨父皇欢心的性技。</w:t>
      </w:r>
    </w:p>
    <w:p>
      <w:r>
        <w:t>老嬷嬷们进来，慈祥的微笑道：「公主殿下，老奴们先替您脱下衣服吧。」赵月舞的衣物一件件被脱下，露出足以令全天下男人发狂的雪白娇躯。</w:t>
      </w:r>
    </w:p>
    <w:p>
      <w:r>
        <w:t>老嬷嬷们笑着夸奖道：「公主殿下真是老奴们见过最美的女子，难怪天下人总是不断传颂您的美貌，将您誉为千古第一美女。若是让天下男人看到，搞不好会祸国殃民呢。」虽然早已习惯诸如此类的恭维，但赵月舞还是十分受用，小脸上露出甜甜的微笑。</w:t>
      </w:r>
    </w:p>
    <w:p>
      <w:r>
        <w:t>嬷嬷们指导着赵月舞做出一个又一个高难度的姿势，详细说明各种性爱技巧。赵月舞明白这些都是能讨父皇欢喜的绝活，专注努力地学习着。</w:t>
      </w:r>
    </w:p>
    <w:p>
      <w:r>
        <w:t>蚕缠、龙宛转、翡翠交、鸳鸯合、空翻蝶、凤将雏……赵月舞做着一个又一个的姿势。</w:t>
      </w:r>
    </w:p>
    <w:p>
      <w:r>
        <w:t>片刻，老嬷嬷拿出一根粗大的假阳具。</w:t>
      </w:r>
    </w:p>
    <w:p>
      <w:r>
        <w:t>「公主殿下来复习一下淫吐龙根吧。」赵月舞乖巧地接过，温柔地将其含进嘴里，将其当作父皇的肉棒一般。</w:t>
      </w:r>
    </w:p>
    <w:p>
      <w:r>
        <w:t>「噗滋……噗滋……」赵月舞卖力的吸吮，小嘴被假阳具撑得极满。熟练的不断转动头部变换角度，薄嫩的脸皮被捅的一鼓一鼓。</w:t>
      </w:r>
    </w:p>
    <w:p>
      <w:r>
        <w:t>嬷嬷在旁细心的指导：「有时要舔舔龙根的前端和根部，吸吮的声音要大，偶尔要露出无辜的眼神向上看着……」「是……噗滋……噗滋……」片刻，赵月舞完成了练习，躺在地上喘着气休息。</w:t>
      </w:r>
    </w:p>
    <w:p>
      <w:r>
        <w:t>老嬷嬷们将赵月舞的两腿分开，拿着赵月舞刚刚吸吮过的假阳具，在诱人的稚嫩肉缝外面摩擦着。</w:t>
      </w:r>
    </w:p>
    <w:p>
      <w:r>
        <w:t>老嬷嬷叮咛道：「老奴现在替您扩张小穴，公主殿下可别乱动，不然一不小心可就伤到您尊贵的处女膜了。」赵月舞点点头：「麻烦嬷嬷了，希望早日跟娇娇姐姐一样，小穴能够容纳父皇的肉棒，每日都幸福的给父皇插着。」老嬷嬷们笑道：「有这么一天的，公主殿下高贵的小穴可是全天下男人朝思暮想之处，陛下一定也十分期待。」老嬷嬷将假阳具缓缓插入赵月舞的粉色小穴，假阳具的龟头仅仅没入一半就停住了，赵月舞稚嫩的小穴实在太窄太紧。</w:t>
      </w:r>
    </w:p>
    <w:p>
      <w:r>
        <w:t>「嗯……」赵月舞发出一声诱人的呻吟。</w:t>
      </w:r>
    </w:p>
    <w:p>
      <w:r>
        <w:t>老嬷嬷拿着假阳具在赵月舞的处女膜外摩擦，小胸部上的蓓蕾也被其他的嬷嬷们恣意挑逗。</w:t>
      </w:r>
    </w:p>
    <w:p>
      <w:r>
        <w:t>「嗯……啊……」「啊……嗯……啊……」赵月舞的身体十分敏感，仅仅片刻就达到了高潮。</w:t>
      </w:r>
    </w:p>
    <w:p>
      <w:r>
        <w:t>「呼呼……」赵月舞躺在地上娇喘着气，倾国倾城的脸蛋变得潮红，下身湿了一片。</w:t>
      </w:r>
    </w:p>
    <w:p>
      <w:r>
        <w:t>老嬷嬷们拿出手捐，细心地替赵月舞擦拭下身。</w:t>
      </w:r>
    </w:p>
    <w:p>
      <w:r>
        <w:t>片刻，将赵月舞的下身清理乾净的老嬷嬷们道：「今天就到此为止了，辛苦公主殿下了。」赵月舞坐起身来感激道：「谢谢嬷嬷们的悉心指导，月舞感激不尽。」老嬷嬷们站起身笑道：「公主殿下不必如此，这本来就是老奴的本分。公主殿下的天分极佳，进步神速，相信陛下一定会越来越喜欢您的。」赵月舞闻言脸上露出开心的笑容，老嬷嬷们也随之告退。</w:t>
      </w:r>
    </w:p>
    <w:p>
      <w:r>
        <w:t>＊＊＊时光匆匆，暗元大帝日复一日地调教公主们，赵傲娇依旧扮演着高级性奴，赵月舞认真地学习功课和锻炼性技。</w:t>
      </w:r>
    </w:p>
    <w:p>
      <w:r>
        <w:t>日子一天天的过去……满月之夜。</w:t>
      </w:r>
    </w:p>
    <w:p>
      <w:r>
        <w:t>御书房。</w:t>
      </w:r>
    </w:p>
    <w:p>
      <w:r>
        <w:t>暗元大帝神色专注地批奏国书，一会点头疾笔，一会皱眉摇头。</w:t>
      </w:r>
    </w:p>
    <w:p>
      <w:r>
        <w:t>蓦然，一道黑影突兀地出现在御书房内。</w:t>
      </w:r>
    </w:p>
    <w:p>
      <w:r>
        <w:t>黑色的身影恭敬地单膝跪下：「吾皇，时辰已到。」暗元大帝放下笔抬起头来，眼中散发令人恐惧的慑人光芒。</w:t>
      </w:r>
    </w:p>
    <w:p>
      <w:r>
        <w:t>……皇宫底下一个不为人知的密道里。</w:t>
      </w:r>
    </w:p>
    <w:p>
      <w:r>
        <w:t>暗元大帝携着赵月舞跟随魔法师哈特，顺着螺旋阶梯缓缓向下走着。</w:t>
      </w:r>
    </w:p>
    <w:p>
      <w:r>
        <w:t>片刻，三人来到一处刻满魔法阵的大门前。</w:t>
      </w:r>
    </w:p>
    <w:p>
      <w:r>
        <w:t>魔法师哈特口中喃着不知名的咒语，魔法阵开始发出令人恐惧地暗红光芒，大门封印渐渐松动。</w:t>
      </w:r>
    </w:p>
    <w:p>
      <w:r>
        <w:t>「喀──」封印为之解除，大门自动敞开。</w:t>
      </w:r>
    </w:p>
    <w:p>
      <w:r>
        <w:t>三人随之进入。</w:t>
      </w:r>
    </w:p>
    <w:p>
      <w:r>
        <w:t>门内的世界是阴暗幽深的广场。</w:t>
      </w:r>
    </w:p>
    <w:p>
      <w:r>
        <w:t>各式各样奇怪地雕像坐落四周，墙上悬挂着许多火炬正幽幽地闪动，将广场空间照地一明一暗。</w:t>
      </w:r>
    </w:p>
    <w:p>
      <w:r>
        <w:t>赵月舞有些害怕地问道：「父皇，这里好可怕，您不是说要给月舞一个很棒的生日礼物吗？」暗元大帝摸着赵月舞的头笑道：「父皇没有骗你，你不是经常做可怕的恶梦吗？父皇今天就是要帮你破除它！」「真的吗！」赵月舞顿时惊喜道。</w:t>
      </w:r>
    </w:p>
    <w:p>
      <w:r>
        <w:t>暗元大帝笑着点头：「没错，父皇怀疑这是父皇的仇人给你下的诅咒，所以今天特别请了哈特法师来替你施法解咒。」「太棒了，谢谢父皇！」赵月舞开心的欢呼着。</w:t>
      </w:r>
    </w:p>
    <w:p>
      <w:r>
        <w:t>看着欢喜起舞的赵月舞，暗元大帝脸上露出淫邪的笑容。</w:t>
      </w:r>
    </w:p>
    <w:p>
      <w:r>
        <w:t>三人走到广场的正中央，地上刻着一个极为复杂的魔法阵，上面散发着诡异的气息。</w:t>
      </w:r>
    </w:p>
    <w:p>
      <w:r>
        <w:t>魔法师哈特开口道：「公主殿下，请您走到魔法阵的中间，在阵眼的地方平躺下来。」「好的。」赵月舞向前走去，依言平躺下来。</w:t>
      </w:r>
    </w:p>
    <w:p>
      <w:r>
        <w:t>魔法师哈特道：「因为法术十分复杂，受术者若在途中移动身体法术便会前功尽弃，所以臣必须在公主殿下身上施展定身术以防万一，还请公主殿下见谅。」赵月舞点头道：「魔法师大人尽管施术就好，不必顾忌太多。」魔法师哈特点点头，口念一段咒语，将定身术放在赵月舞的身上，赵月舞顿时失去对身体控制的能力。</w:t>
      </w:r>
    </w:p>
    <w:p>
      <w:r>
        <w:t>接着，魔法师哈特向暗元大帝躬身道：「吾皇，一切准备就绪。」暗元大帝点点头，开始将身上的衣服一件件脱下，露出强壮的身体。接着走到赵月舞的身旁。</w:t>
      </w:r>
    </w:p>
    <w:p>
      <w:r>
        <w:t>「父皇，您这是……？」赵月舞惊讶道。</w:t>
      </w:r>
    </w:p>
    <w:p>
      <w:r>
        <w:t>暗元大帝没有回话，脸上露着淫笑着开始解开赵月舞身上的衣物。</w:t>
      </w:r>
    </w:p>
    <w:p>
      <w:r>
        <w:t>赵月舞惊呼一声：「父皇不可，魔法师大人还在旁边看着。」暗元大帝淫笑道：「无妨，哈特不是外人。」赵月舞又羞又急，虽然她对於父皇并不排斥，但身旁还有魔法师大人在侧啊，自己美丽的身体岂容外人观看。</w:t>
      </w:r>
    </w:p>
    <w:p>
      <w:r>
        <w:t>很快地，赵月舞有如艺术般的美丽身体展露出来。雪白凝脂般的肌肤透着微微光芒，微微隆起的胸部上点缀可爱的两点嫣红，光滑平坦的小腹无一丝赘肉，稀疏的耻毛下是诱人的粉嫩肉缝。</w:t>
      </w:r>
    </w:p>
    <w:p>
      <w:r>
        <w:t>「咕噜……」饶是御女无数的暗元大帝，见到如此美丽的身体也忍不住咽了口口水。</w:t>
      </w:r>
    </w:p>
    <w:p>
      <w:r>
        <w:t>见暗元大帝为自己的身体着迷，赵月舞不禁窃喜，又有些害羞让旁边的魔法师大人也看到了。</w:t>
      </w:r>
    </w:p>
    <w:p>
      <w:r>
        <w:t>「开始吧。」暗元大帝道。</w:t>
      </w:r>
    </w:p>
    <w:p>
      <w:r>
        <w:t>魔法师哈特点了点头。</w:t>
      </w:r>
    </w:p>
    <w:p>
      <w:r>
        <w:t>「月圆之夜，生辰之时，此时乃公主殿下本能防御最为脆弱的时刻。臣会唤醒她内心最深处的记忆，陛下同时破了公主殿下的处女之身，一举重创她的心灵防御。」暗元大帝点了点头表示明白。</w:t>
      </w:r>
    </w:p>
    <w:p>
      <w:r>
        <w:t>「记忆？」躺在地上的赵月舞忽然感到一股不安，「你们在说些什么，我怎么都听不懂？」暗元大帝淫邪一笑：「你很快就明白了。」魔法师哈特手中开始快速结印，口中喃喃念着艰涩难懂的咒语。</w:t>
      </w:r>
    </w:p>
    <w:p>
      <w:r>
        <w:t>「封印的记忆，解！──」蓦然，赵月舞瞪大了眼睛，所有忘却的一切渐渐浮上心头。</w:t>
      </w:r>
    </w:p>
    <w:p>
      <w:r>
        <w:t>从小到大的经历，威严的父皇、慈祥的母后、姐姐们、小翠、雪儿、香玲……，所有过去的记忆通通回想起来。</w:t>
      </w:r>
    </w:p>
    <w:p>
      <w:r>
        <w:t>然后……那个可怕的男人毁了她的一切！</w:t>
      </w:r>
    </w:p>
    <w:p>
      <w:r>
        <w:t>父皇与母后身死，幽兰姐姐与傲娇姐姐如今屈辱的活着，而自己竟将对方称为父皇，一心一意只为了讨对方欢心……「阿──」赵月舞发出一声凄厉的尖叫。</w:t>
      </w:r>
    </w:p>
    <w:p>
      <w:r>
        <w:t>回想起一切的赵月舞沉声痛哭：「我……我为什么会这样……为什么会忘了一切……」暗元大帝淫笑道：「嘿嘿，你想起来了？」「你……你……对我做了什么？」赵月舞颤抖着音道。</w:t>
      </w:r>
    </w:p>
    <w:p>
      <w:r>
        <w:t>「没什么，只不过是封印你原本地记忆，再捏造一段新的记忆出来。而今日就是此术彻底完成之时，你将因此重生，终生做朕的性奴女儿。」赵月舞闻言恐惧无比，世上竟有如此歹毒的法术：「我不要，我不要忘记一切，我不要认你为父，快放开我……放开我……」，然而定身术却使她无法动弹。</w:t>
      </w:r>
    </w:p>
    <w:p>
      <w:r>
        <w:t>暗元大帝淫笑着：「好好感受朕给你的生日礼物，今日你这个让天下人朝思暮想的大陆第一美女，将在朕的胯下成为真正的女人。」狰狞的肉棒在赵月舞稚嫩的小穴外不断地摩擦。</w:t>
      </w:r>
    </w:p>
    <w:p>
      <w:r>
        <w:t>「不……不要……离开月舞的那里……」明白接下来会发生的事，赵月舞不断痛哭求饶。</w:t>
      </w:r>
    </w:p>
    <w:p>
      <w:r>
        <w:t>「噗──」肉棒毫不留情的挺进稚嫩的小穴，捅破赵月舞保存１５年的处女膜，鲜红的处女鲜血从小穴中流了出来。</w:t>
      </w:r>
    </w:p>
    <w:p>
      <w:r>
        <w:t>「啊──」凄厉地尖叫响彻整个广场空间。</w:t>
      </w:r>
    </w:p>
    <w:p>
      <w:r>
        <w:t>「噗……噗……噗……」粗长的肉棒开始毫不留情的抽插，赵月舞感觉自己的下体有如被撕裂一般：「好痛……停下……呜呜……快停下……」暗元大帝一边快意地抽插，一边捏着赵月舞粉红色的小蓓蕾淫笑道：「月舞的小穴可真是紧，把朕夹得浑身舒爽欲仙欲死阿。」「呜呜……痛死了……快拔出去……」赵月舞凄厉的哭求着。</w:t>
      </w:r>
    </w:p>
    <w:p>
      <w:r>
        <w:t>暗元大帝低下头，舔去赵月舞倾国倾城脸蛋上的泪珠。接着又吻上赵月舞香甜的小嘴，激情地与她舌吻。</w:t>
      </w:r>
    </w:p>
    <w:p>
      <w:r>
        <w:t>「恶……呕……呕……」暗元大帝的气息让赵月舞直想呕吐，小香舌本能的对外排斥，但却像主动伸出去给对方品嚐一般，带给对方更大的快感。</w:t>
      </w:r>
    </w:p>
    <w:p>
      <w:r>
        <w:t>「啪啪啪……啪啪啪……啪啪啪……」两片肉体不断发出撞击的声音。</w:t>
      </w:r>
    </w:p>
    <w:p>
      <w:r>
        <w:t>「呜呜……好痛……不要再插了……」「父皇……母后……救救月舞……呜呜……」暗元大帝抽插的速度越来越快。魔法师哈特见状开始念起咒语，准备施展洗澡操心之术。</w:t>
      </w:r>
    </w:p>
    <w:p>
      <w:r>
        <w:t>「射了。」暗元大帝大喝一声，粗长的肉棒插入花心深处，将浓稠的精液全部注入在赵月舞的子宫内。</w:t>
      </w:r>
    </w:p>
    <w:p>
      <w:r>
        <w:t>「啊──」赵月舞绝望地尖叫。</w:t>
      </w:r>
    </w:p>
    <w:p>
      <w:r>
        <w:t>於此同时，魔法师哈特的咒语结束，将一道诡异的光芒打到赵月舞身上。</w:t>
      </w:r>
    </w:p>
    <w:p>
      <w:r>
        <w:t>暗元大帝将肉棒退了出来，赵月舞稚嫩的小穴顿时被扯出一长串精液与血丝。暗元大帝坐起身，专注地凝视赵月舞的变化。</w:t>
      </w:r>
    </w:p>
    <w:p>
      <w:r>
        <w:t>只见赵月舞满脸痛苦神情，咬着牙像是在承受什么，娇躯上布满细微的冷汗。无尽的黑暗如猛兽般侵袭她的脑海，蚕食鲸吞她的记忆。</w:t>
      </w:r>
    </w:p>
    <w:p>
      <w:r>
        <w:t>「不……不能忘记……我不想忘了大家……还有月舞的回忆……」赵月舞满脸痛苦道，然而可怕的黑暗却无情的抹去她一个个记忆片段。</w:t>
      </w:r>
    </w:p>
    <w:p>
      <w:r>
        <w:t>暗元大帝抚摸着赵月舞光滑的脸颊淫笑道：「放弃吧，跟你姐姐一样每日吃着朕的肉棒，做个性奴度过一生吧」「不要──」凄厉的尖叫响彻整个广场空间。</w:t>
      </w:r>
    </w:p>
    <w:p>
      <w:r>
        <w:t>赵月舞的尖叫声在广场中整整响彻了一柱香的时间。</w:t>
      </w:r>
    </w:p>
    <w:p>
      <w:r>
        <w:t>蓦然，赵月舞停止了哭叫，双眼渐渐无神，面露呆滞。</w:t>
      </w:r>
    </w:p>
    <w:p>
      <w:r>
        <w:t>「洗脑操心之术已成，恭贺吾皇。」暗元大帝畅快的开怀大笑：「哈哈哈──」，苦忍多日，终於等到了这一天。</w:t>
      </w:r>
    </w:p>
    <w:p>
      <w:r>
        <w:t>广场上响彻暗元大帝如雷般的笑声。</w:t>
      </w:r>
    </w:p>
    <w:p>
      <w:r>
        <w:t>地上的赵月舞美眸慢慢回复神采，脸上的痛苦消失无踪，取而代之的是满脸疑惑：「父皇，什么事笑的这么开心呢……奇怪……月舞的下面怎么有些疼痛？」暗元大帝笑道：「刚刚父皇已经为月舞破除诅咒，还将你变成了真正的女人了。」「真的吗？」赵月舞闻言顿时惊喜。随即又疑惑道：「可是我怎么都不记得了？」「你刚刚承受不住哈特的法力晕了过去，所以才什么都不记得。」暗元大帝道。</w:t>
      </w:r>
    </w:p>
    <w:p>
      <w:r>
        <w:t>赵月舞点点头：「原来如此。」忽然，赵月舞开心的道：「既然月舞的诅咒已经破除，想必魔法师大人的施法也已经成功，还请魔法师大人将月舞的定身术解开吧。」魔法师哈特点了点头，依言将定身术解开。</w:t>
      </w:r>
    </w:p>
    <w:p>
      <w:r>
        <w:t>重获身体自由的赵月舞小脸上露出诱惑抚媚的笑容，全然忘了自己不久前还在痛哭嘶声。</w:t>
      </w:r>
    </w:p>
    <w:p>
      <w:r>
        <w:t>「父皇，这次月舞清醒了，可要好好补偿人家喔。」暗元大帝哈哈一笑，重新压到赵月舞的身上，粗长的肉棒再度挺进稚嫩的小穴。</w:t>
      </w:r>
    </w:p>
    <w:p>
      <w:r>
        <w:t>「啪啪啪……啪啪啪……啪啪啪……」两人的肉体不断发出撞击声，赵月舞尽情地放声淫叫：「嗯……啊……嗯……啊……嗯……啊……」暗元大帝抱着赵月舞吻上她薄嫩的双唇，撬开贝齿吸吮香甜的津液。赵月舞也激情的回吻，主动奉上滑嫩的香舌给对方品嚐。</w:t>
      </w:r>
    </w:p>
    <w:p>
      <w:r>
        <w:t>「呜……」赵月舞眼角流出幸福的眼泪，她朝思暮想的就是这一刻，如今她终於与姐姐一样得到父皇的宠爱。</w:t>
      </w:r>
    </w:p>
    <w:p>
      <w:r>
        <w:t>暗元大帝抽插了一阵，再度将浓稠的精液内射进赵月舞的子宫。</w:t>
      </w:r>
    </w:p>
    <w:p>
      <w:r>
        <w:t>「嗯啊──」赵月舞也在这时达到高潮，晶莹的淫水喷涌而出。</w:t>
      </w:r>
    </w:p>
    <w:p>
      <w:r>
        <w:t>「呼呼……」赵月舞面色潮红舒服的娇喘着。</w:t>
      </w:r>
    </w:p>
    <w:p>
      <w:r>
        <w:t>暗元大帝拔出依然坚硬如柱的肉棒，将肉棒上残留的精液与淫水涂抹在赵月舞倾国倾城的脸蛋上，赵月舞小脸上露出幸福的微笑。</w:t>
      </w:r>
    </w:p>
    <w:p>
      <w:r>
        <w:t>「天下江山朕已拥有，如今连大陆最美的女子也倾心於朕。闻名天下的三个天之骄女如今尽皆成为朕的胯下性奴，羡煞天下万人。快哉，快哉，哈哈哈哈──」暗元大帝畅快的放声狂笑，广场中回荡着如雷般的巨大回音。</w:t>
      </w:r>
    </w:p>
    <w:p>
      <w:r>
        <w:t>见暗元大帝顾着狂笑，赵月舞鼓着脸不满道：「还没呢父皇，月舞还有好多性技没有施展，还不算完，不算不算──」暗元大帝淫邪一笑，再度提枪上阵。</w:t>
      </w:r>
    </w:p>
    <w:p>
      <w:r>
        <w:t>两片肉体再次紧密的合在一起。</w:t>
      </w:r>
    </w:p>
    <w:p>
      <w:r>
        <w:t>「嗯……啊……嗯……啊……嗯……啊……」赵月舞坐在暗元大帝的身上忘情扭动腰部。</w:t>
      </w:r>
    </w:p>
    <w:p>
      <w:r>
        <w:t>片刻，暗元大帝又度将精液内射进赵月舞的子宫。</w:t>
      </w:r>
    </w:p>
    <w:p>
      <w:r>
        <w:t>一会儿。</w:t>
      </w:r>
    </w:p>
    <w:p>
      <w:r>
        <w:t>「呕……呕……呕……呕……」赵月舞的头被暗元大帝抓着，粗长的肉棒大力冲刺她的小嘴。</w:t>
      </w:r>
    </w:p>
    <w:p>
      <w:r>
        <w:t>暗元大帝大喝一声：「吃下去吧！」「呕……咕噜……咕噜……」又一会儿。</w:t>
      </w:r>
    </w:p>
    <w:p>
      <w:r>
        <w:t>赵月舞跪在地上翘高臀部，暗元大帝从背后插着她的菊花。</w:t>
      </w:r>
    </w:p>
    <w:p>
      <w:r>
        <w:t>「嗯……啊……嗯……啊……嗯……啊……」「嗯……啊……嗯……啊……」「嗯……啊……」……魔法师哈特不知在何时就已消失不见，广场中只剩暗元大帝与赵月舞两人。</w:t>
      </w:r>
    </w:p>
    <w:p>
      <w:r>
        <w:t>肉体撞击声、暗元大帝的笑声、赵月舞的淫叫，在广场中持续响了好几天。</w:t>
      </w:r>
    </w:p>
    <w:p>
      <w:r>
        <w:t>几天后，暗元大帝抱着赵月舞走出地底密道。只见赵月舞全身沾满着黏稠精液，脸上带着幸福微笑沉沉睡在暗元大帝怀中……</w:t>
      </w:r>
    </w:p>
    <w:p>
      <w:r>
        <w:t>?????? 【完】</w:t>
      </w:r>
    </w:p>
    <w:p>
      <w:r>
        <w:t>?????? 40415字节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