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【阳宝哥浪荡江湖外传唐门五毒篇】【完】</w:t>
      </w:r>
    </w:p>
    <w:p>
      <w:r>
        <w:t>（一）</w:t>
      </w:r>
    </w:p>
    <w:p>
      <w:r>
        <w:t>江湖，江湖是什么？每个人都有不同的回答。</w:t>
      </w:r>
    </w:p>
    <w:p>
      <w:r>
        <w:t>在很多人眼中，江湖是充满争斗的地方。当今武林之中，除了少林、纯阳、七秀、万花、天策五大门派之外，藏剑山庄、五毒教、蜀中唐门也先后崛起。同时又有正道人士组成的浩气盟与邪道人士组成的恶人谷两大组织对立。无数的江湖中人加入这些门派，以武艺博取功名。</w:t>
      </w:r>
    </w:p>
    <w:p>
      <w:r>
        <w:t>不过对于充满梦想的阳宝哥来说，江湖就是个好玩，又有好多美女的地方。</w:t>
      </w:r>
    </w:p>
    <w:p>
      <w:r>
        <w:t>江湖中确实有很多极漂亮又武艺极高的女性。不论是正邪两派双绝色：「浩气盟」的「开阳」林可人还是「恶人谷」的「圣女」米丽古丽，或是江湖四大美人：「七秀」「楚秀」萧白胭，「天策」「宣威将军」曹雪阳，「纯阳」「清虚子」于睿，「万花」「花圣」宇晴，都是无数武林人的梦中情人。</w:t>
      </w:r>
    </w:p>
    <w:p>
      <w:r>
        <w:t>不仅如此，还有藏剑山庄的大小姐叶婧衣，唐门三姝唐书雁、唐子衣、唐小婉，五毒教主，原来的七秀之「昭秀」曲云，都是让人垂涎的美人！</w:t>
      </w:r>
    </w:p>
    <w:p>
      <w:r>
        <w:t>＊＊＊＊＊＊＊＊＊＊＊＊</w:t>
      </w:r>
    </w:p>
    <w:p>
      <w:r>
        <w:t>立志走遍天下美景，吃遍天下美食，打遍天下高手，看遍天下美女的阳宝哥，在曲折险峻的山岭之中走了好多天之后，终于来到了蜀中。幸好有明媚俏丽的阿诛为伴，这一路上才不觉得无聊。</w:t>
      </w:r>
    </w:p>
    <w:p>
      <w:r>
        <w:t>但是到了蜀中广都镇，才知道最近这里不安静，大唐和南诏正在打仗。两人害怕被战火波及，只好绕道前往云南。</w:t>
      </w:r>
    </w:p>
    <w:p>
      <w:r>
        <w:t>云南地势崎岖，走起来十分吃力。但是这里的风景却是大好，与中原大不相同，阳宝哥和阿诛看到好多新奇事物，大饱眼福。</w:t>
      </w:r>
    </w:p>
    <w:p>
      <w:r>
        <w:t>阳宝哥另有一件开心的事，就是这里经常会突然冒出蛇虫野兽，模样古怪，阿诛总是被吓的尖叫一声，钻进阳宝哥怀里。这时候阳宝哥就可以趁机搂着她上下其手，别提多快活啦！</w:t>
      </w:r>
    </w:p>
    <w:p>
      <w:r>
        <w:t>但是最吸引阳宝哥的，就是这里的蛮族姑娘啦！因为地处蛮荒，这些地方的部族还很原始，人们都用兽皮甚至树叶包裹身体，露出大片大片的肌肤。蛮族的女性身材健硕，虽然皮肤较黑，但是非常火辣性感。尤其是那一对对被树叶兽皮稍作遮挡的豪乳，简直如一座座挺立的山峰，走起路来随着树叶一下下颤动，看的阳宝哥眼珠子都快掉出来了！</w:t>
      </w:r>
    </w:p>
    <w:p>
      <w:r>
        <w:t>这一天，阳宝哥和阿诛来到一个村庄，问路之后知道已经快到五毒教了。阿诛说：「宝哥，我们先找个地方歇息一下吧。宝哥，你在看什么呢？」</w:t>
      </w:r>
    </w:p>
    <w:p>
      <w:r>
        <w:t>原来阳宝哥正痴迷的看着一个身材火辣的蛮族少女在卖草药，被阿诛一叫，急忙说：「啊，好啊，看那边有个茶铺，你先去坐着，我去撒个尿就来。」</w:t>
      </w:r>
    </w:p>
    <w:p>
      <w:r>
        <w:t>阿诛「哼」了一声：「不会是想趁机到哪儿去沾花惹草吧？」</w:t>
      </w:r>
    </w:p>
    <w:p>
      <w:r>
        <w:t>阳宝哥急忙摇头说：「怎么会？有这么一朵漂亮的花儿在，我哪儿会到别处去沾别的花呢？」说着用手摸了摸阿诛粉嫩的小脸。</w:t>
      </w:r>
    </w:p>
    <w:p>
      <w:r>
        <w:t>「去！」阿诛把他推开，「你这人真是死不正经。」</w:t>
      </w:r>
    </w:p>
    <w:p>
      <w:r>
        <w:t>支开了阿诛，阳宝哥采朵鲜花，晃晃悠悠走到那卖草药的蛮族少女跟前，从上往下看着那蹲着的少女颤巍巍的肉峰，咽了口口水。</w:t>
      </w:r>
    </w:p>
    <w:p>
      <w:r>
        <w:t>「这位姑娘，我在山上发现了一种奇异的花，不知道是什么草药，你帮我看看？」阳宝哥把鲜花送到蛮族少女眼前。</w:t>
      </w:r>
    </w:p>
    <w:p>
      <w:r>
        <w:t>少女看了看，咯咯咯笑了起来，那对豪乳在阳宝哥眼前晃动，晃的他头一阵晕。「这个是大黄，是最普通的草药，五毒潭周围到处都是呢，这里卖药的地方都不卖的。」</w:t>
      </w:r>
    </w:p>
    <w:p>
      <w:r>
        <w:t>「哦，原来如此。」阳宝哥有点沮丧，又继续搭讪，「那姑娘这里有什么稀奇的草药呢？」</w:t>
      </w:r>
    </w:p>
    <w:p>
      <w:r>
        <w:t>「可多啦！你看这是川贝，这是虫草，都是不容易采到的好药，还有这个…</w:t>
      </w:r>
    </w:p>
    <w:p>
      <w:r>
        <w:t>…」</w:t>
      </w:r>
    </w:p>
    <w:p>
      <w:r>
        <w:t>阳宝哥可没仔细听那么多的药材介绍，他一边点头，一边凑近那姑娘，欣赏她健美的腰肢。</w:t>
      </w:r>
    </w:p>
    <w:p>
      <w:r>
        <w:t>「……这个草药是还魂花，本来这里有很多的，但是最近天一教来攻打五毒教，把这些珍贵的花草都毁掉了。这个还魂花解毒有奇效呢！这位哥哥你要不要买？」少女对阳宝哥甜甜的笑着说。</w:t>
      </w:r>
    </w:p>
    <w:p>
      <w:r>
        <w:t>「好好，我买。」反正这里民风淳朴，卖的草药也不贵，阳宝哥就掏钱买了下来。「这个草药能解什么毒啊？」</w:t>
      </w:r>
    </w:p>
    <w:p>
      <w:r>
        <w:t>少女脸儿微微一红，说：「这个药能解很多毒，尤其是情蛊。」</w:t>
      </w:r>
    </w:p>
    <w:p>
      <w:r>
        <w:t>「情蛊？那是什么？」</w:t>
      </w:r>
    </w:p>
    <w:p>
      <w:r>
        <w:t>「就是一种蛊啦。我们这里的女孩子，如果要让男孩对她专一，就给他下情蛊，只要那男孩子变心，马上就会毒发身亡。」</w:t>
      </w:r>
    </w:p>
    <w:p>
      <w:r>
        <w:t>阳宝哥吓的脸色发白，急忙退开，说：「啊！这太可怕了！那我在南疆岂不很危险？像哥这么玉树临风英武潇洒，万一哪个女孩看中了我给我下情蛊，我不就再也不能移情别恋了？我爱的阿诛怎么办……」</w:t>
      </w:r>
    </w:p>
    <w:p>
      <w:r>
        <w:t>少女咯咯笑道：「这位哥哥，你别胡思乱想啦！我们这里的女孩挑心上人，要挑高大雄壮的男人，像你这个小 身板儿，我们这里的姑娘才看不上呢！哈哈！」</w:t>
      </w:r>
    </w:p>
    <w:p>
      <w:r>
        <w:t>阳宝哥倍受打击，怏怏的找阿诛去了。</w:t>
      </w:r>
    </w:p>
    <w:p>
      <w:r>
        <w:t>阿诛在茶铺坐下，一边喝茶一边等着阳宝哥。「嗯，好香的茶，为什么这茶铺里没什么人呢？」她自言自语道。</w:t>
      </w:r>
    </w:p>
    <w:p>
      <w:r>
        <w:t>阿诛哪里知道，旁边一张桌子上坐着几个阴森森的天一教徒，把别的人都吓跑了。阿诛可不认识天一教的人，只觉得他们皮肤灰白看上去像僵尸，于是转过头去不看他们。</w:t>
      </w:r>
    </w:p>
    <w:p>
      <w:r>
        <w:t>谁知那几个天一教徒却在窃窃私语：「看，那边有个汉人女孩。」</w:t>
      </w:r>
    </w:p>
    <w:p>
      <w:r>
        <w:t>「啊，真是美，汉人女子都这么美么？」一个没去过中原的教徒说。</w:t>
      </w:r>
    </w:p>
    <w:p>
      <w:r>
        <w:t>另一个见识广的教徒说：「不不，这个女孩的相貌就算在中原人中也是少见的，嘿嘿，真想和她亲热亲热。」</w:t>
      </w:r>
    </w:p>
    <w:p>
      <w:r>
        <w:t>一个年纪稍大的教徒贪婪的望着阿诛的背影，摸着几缕惨白的胡须说：「不只是漂亮，你们看那妞的身材、气色，如果用来炼蛊肯定是上好的材料啊！」</w:t>
      </w:r>
    </w:p>
    <w:p>
      <w:r>
        <w:t>「嘿嘿，那我们就把她勾了来，带回教里送给乌教主，说不定乌教主会好好赏我们呢！」</w:t>
      </w:r>
    </w:p>
    <w:p>
      <w:r>
        <w:t>「对对，带回去之前，我们还可以好好玩玩她。你们看她的皮肉多白多嫩，玩起来肯定比这里的蛮女舒服的多呢！」</w:t>
      </w:r>
    </w:p>
    <w:p>
      <w:r>
        <w:t>那几个天一教徒越说越下流，年纪大的那个不怀好意的拿出一个小瓶子。</w:t>
      </w:r>
    </w:p>
    <w:p>
      <w:r>
        <w:t>「老大，你要给她下迷情蛊？用得着么？」另一个教徒有些吃惊。</w:t>
      </w:r>
    </w:p>
    <w:p>
      <w:r>
        <w:t>「你懂什么，中原的小姑娘内向，玩起来不够辣，我给她下个迷情蛊，保证到时候骚的让你们飞到天上去！」</w:t>
      </w:r>
    </w:p>
    <w:p>
      <w:r>
        <w:t>四个人暗暗奸笑起来。</w:t>
      </w:r>
    </w:p>
    <w:p>
      <w:r>
        <w:t>「阳宝哥那家伙哪儿去了？怎么这么久还不来？」阿诛有点不耐烦了，扭头向远处眺望。</w:t>
      </w:r>
    </w:p>
    <w:p>
      <w:r>
        <w:t>就在她回头的一小会儿，四个天一教徒假装走过她的桌子，偷偷往茶水里倒下迷情蛊。然后四个人走出了茶铺。</w:t>
      </w:r>
    </w:p>
    <w:p>
      <w:r>
        <w:t>「哈哈，我来了！」阳宝哥跑了过来，「我刚才在路上看到了一些漂亮的花，采了一些送给你。」</w:t>
      </w:r>
    </w:p>
    <w:p>
      <w:r>
        <w:t>阿诛一看阳宝哥手里那一把花草，冷笑着说：「切，这不是普通的大黄么，哪儿都有。」</w:t>
      </w:r>
    </w:p>
    <w:p>
      <w:r>
        <w:t>阳宝哥很惊讶：「你也认识草药啊！」说着他一屁股坐了下来，「好口渴啊！</w:t>
      </w:r>
    </w:p>
    <w:p>
      <w:r>
        <w:t>快让我喝碗茶！」说着他一把端起阿诛的茶碗，咕咚咕咚就把一大碗茶喝干了。</w:t>
      </w:r>
    </w:p>
    <w:p>
      <w:r>
        <w:t>「喂喂，这是我的茶，你讨厌！」阿诛生气的说。</w:t>
      </w:r>
    </w:p>
    <w:p>
      <w:r>
        <w:t>就这样，两人打打闹闹又上路了。</w:t>
      </w:r>
    </w:p>
    <w:p>
      <w:r>
        <w:t>（二）</w:t>
      </w:r>
    </w:p>
    <w:p>
      <w:r>
        <w:t>四个天一教的恶徒悄悄跟着阳宝哥和阿诛，渐渐走到了无心岭一带。</w:t>
      </w:r>
    </w:p>
    <w:p>
      <w:r>
        <w:t>他们有点纳闷：「奇怪，那小妞喝了我们的迷情蛊，怎么还没发作呢？」</w:t>
      </w:r>
    </w:p>
    <w:p>
      <w:r>
        <w:t>这时，阿诛发现阳宝哥的脚步有点蹒跚，头上不停冒汗。</w:t>
      </w:r>
    </w:p>
    <w:p>
      <w:r>
        <w:t>「宝哥，你怎么了？」</w:t>
      </w:r>
    </w:p>
    <w:p>
      <w:r>
        <w:t>「啊啊，阿诛，我觉得身上好热啊……」</w:t>
      </w:r>
    </w:p>
    <w:p>
      <w:r>
        <w:t>阿诛用手摸了一下阳宝哥的额头，吓了一跳：「啊！怎么这么烫！你生病了吗？」</w:t>
      </w:r>
    </w:p>
    <w:p>
      <w:r>
        <w:t>阳宝哥迷迷糊糊的说：「我、我不知道，我好难受……」</w:t>
      </w:r>
    </w:p>
    <w:p>
      <w:r>
        <w:t>阿诛着急的说：「我先扶你到树林里休息一下。」她搀着阳宝哥到了一个树荫底下坐下。这地方不远处有个瀑布，发出哗哗的水声。</w:t>
      </w:r>
    </w:p>
    <w:p>
      <w:r>
        <w:t>阳宝哥两眼充血，喘息着说：「呼呼，我要……」</w:t>
      </w:r>
    </w:p>
    <w:p>
      <w:r>
        <w:t>「你要什么？宝哥？」阿诛焦急的问，突然她发现，阳宝哥的下体正在急剧勃起！</w:t>
      </w:r>
    </w:p>
    <w:p>
      <w:r>
        <w:t>阳宝哥大叫一声：「我需要女人啊！」他猛然将阿诛按倒在地。</w:t>
      </w:r>
    </w:p>
    <w:p>
      <w:r>
        <w:t>阿诛惊叫到：「宝哥！你、你怎么了？难道中了淫毒？别、别这样，现在还是大白天，这、这里还是荒郊野外……」</w:t>
      </w:r>
    </w:p>
    <w:p>
      <w:r>
        <w:t>阿诛极力挣扎，但是阳宝哥现在力道奇大，把阿诛紧紧压在身下，狂乱的扒起她的衣服来！</w:t>
      </w:r>
    </w:p>
    <w:p>
      <w:r>
        <w:t>「啊啊！不要这样！救命啊！」阿诛吓的手足无措，像个被强暴的女孩一样尖叫起来。</w:t>
      </w:r>
    </w:p>
    <w:p>
      <w:r>
        <w:t>但是马上她就叫不出来了，阳宝哥眼睛血红，头上爆出青筋，发出野兽一样的吼声，一低头在阿诛脸上狂吸乱舔起来。一双大手猛烈的捏着那对秀气的翘乳，好像要捏爆掉，哪有一点温存？</w:t>
      </w:r>
    </w:p>
    <w:p>
      <w:r>
        <w:t>「好痛！」阿诛疼的又哭又喊，可是又动弹不得，只能忍受狂风骤雨一般的摧残。她身上的衣服被撕烂了，嫩白的肌肤几乎全部暴露在空气中，又被粗暴的划出道道红痕。那一副可怜的模样，任谁都会心动怜爱。</w:t>
      </w:r>
    </w:p>
    <w:p>
      <w:r>
        <w:t>可是现在的阳宝哥完全意识不到阿诛的处境，他现在全身如烈火燃烧，急需一个肉体来发泄！他下身的肉棒不自觉的已经是双重勃起了！</w:t>
      </w:r>
    </w:p>
    <w:p>
      <w:r>
        <w:t>被迷情蛊变的如铁枪一般的大肉棒，在阿诛下身猛戳了很多下之后，终于找到了正确的孔道，一举插入！</w:t>
      </w:r>
    </w:p>
    <w:p>
      <w:r>
        <w:t>「啊！！！」阿诛虽然不是处女之身，但是紧巴巴的小穴突然遭到如此重击，仍是痛的惨叫一声昏死过去。</w:t>
      </w:r>
    </w:p>
    <w:p>
      <w:r>
        <w:t>但是阳宝哥才刚刚开始而已。他迷乱中把阿诛娇小的身躯抱了起来，顶在大树上，嘴巴拼命啃着阿诛娇嫩的乳房，用双重勃起的大肉棒，一下一下像捅枪一样重重的刺进阿诛可怜的小穴最深处。</w:t>
      </w:r>
    </w:p>
    <w:p>
      <w:r>
        <w:t>不知插了多少下，阿诛慢慢从昏迷中苏醒，猛然感受到下身传来一下又一下强烈的刺激，和浑身的疼痛混杂在一起，变成一种极其混乱的感觉。说是痛苦，却夹杂着前所未有的强烈快感；说是舒服，却又带着一下又一下的剧痛。</w:t>
      </w:r>
    </w:p>
    <w:p>
      <w:r>
        <w:t>阿诛又羞又急，忍不住流下泪来：「你、你这个大混蛋……我要被你干坏掉了……我恨死你了……」</w:t>
      </w:r>
    </w:p>
    <w:p>
      <w:r>
        <w:t>突然，阳宝哥抽插速度急剧加快，阿诛的身子被顶的上下狂颠起来。</w:t>
      </w:r>
    </w:p>
    <w:p>
      <w:r>
        <w:t>「啊啊啊啊啊！要要要裂了！！啊啊啊啊啊！！要要要要散架了啊啊啊啊！ 」</w:t>
      </w:r>
    </w:p>
    <w:p>
      <w:r>
        <w:t>阿诛语无伦次的连续乱叫。</w:t>
      </w:r>
    </w:p>
    <w:p>
      <w:r>
        <w:t>猛然间，阳宝哥重重向上一顶，肉棒直戳到阿诛的花心里去，喷出一股惊人的热流！</w:t>
      </w:r>
    </w:p>
    <w:p>
      <w:r>
        <w:t>天啊！太多了！阿诛从没感受到这么多的精液！如同洪流一般直灌进她的身体里面！阿诛的子宫在这样的刺激下做出了最强烈的反应，喷射出前所未有的大量阴精！</w:t>
      </w:r>
    </w:p>
    <w:p>
      <w:r>
        <w:t>「啊！！！！！——————」两个人同时大叫起来，一起达到绝顶的高潮！</w:t>
      </w:r>
    </w:p>
    <w:p>
      <w:r>
        <w:t>阳宝哥和阿诛同时躺在地上，喘息不止。</w:t>
      </w:r>
    </w:p>
    <w:p>
      <w:r>
        <w:t>「阿……阿诛。」发泄过后的阳宝哥有了一丝意识，轻呼道。</w:t>
      </w:r>
    </w:p>
    <w:p>
      <w:r>
        <w:t>阿诛全身疼痛发软，幸好是练过武的，才能艰难的爬起来，咬牙切齿的说：「臭阳宝，我要杀了你！」</w:t>
      </w:r>
    </w:p>
    <w:p>
      <w:r>
        <w:t>阳宝哥仍然迷迷糊糊的说：「阿诛……还魂花，在我衣服里……给我服下……」</w:t>
      </w:r>
    </w:p>
    <w:p>
      <w:r>
        <w:t>「还魂花？是什么？」阿诛两腿都没有知觉，用双手爬到阳宝身边，从衣服里掏出了那朵还魂花。「阳宝到底中了什么毒？这个是解药么？」</w:t>
      </w:r>
    </w:p>
    <w:p>
      <w:r>
        <w:t>阿诛顾不了那么多，将还魂花揉碎，但是却找不到水给阳宝服下。</w:t>
      </w:r>
    </w:p>
    <w:p>
      <w:r>
        <w:t>忽然，阿诛看到了自己的下体，那里在不断流出液体。她脸一红，说：「死阳宝，今天就让你尝尝自己精水的味道！」</w:t>
      </w:r>
    </w:p>
    <w:p>
      <w:r>
        <w:t>阿诛将还魂花碎片塞进阳宝嘴里，然后咬咬牙，红着脸用力按自己的腹部，很快她红肿的小穴就流出了大量的液体，既有阳宝哥的，也有她自己的。她用手接住一捧，掰开阳宝的嘴巴就倒了进去。</w:t>
      </w:r>
    </w:p>
    <w:p>
      <w:r>
        <w:t>阳宝哥服下还魂花，呼吸稍稍平缓，慢慢苏醒过来。</w:t>
      </w:r>
    </w:p>
    <w:p>
      <w:r>
        <w:t>躲在暗处的五毒教徒窃窃私语：「原来迷情蛊被这个男人喝下去了，这可如何是好？」</w:t>
      </w:r>
    </w:p>
    <w:p>
      <w:r>
        <w:t>另一个教徒说：「真可惜，那小妞已经被玩成了那样，要是那男的是我该多好啊……」</w:t>
      </w:r>
    </w:p>
    <w:p>
      <w:r>
        <w:t>还有一个教徒低声怒喝：「干脆，我们把那小妞拖来强上了，然后把那男的身上的迷情蛊收回。」</w:t>
      </w:r>
    </w:p>
    <w:p>
      <w:r>
        <w:t>几个人正在纷纷叫好的时候，那个年纪最大的教徒说：「嘘！有人来了，是五毒教的人！」</w:t>
      </w:r>
    </w:p>
    <w:p>
      <w:r>
        <w:t>阳宝哥一醒过来，看到了赤条条的阿诛，惊叫道：「我怎么会睡着的？阿诛你对我做了什么？？！！」</w:t>
      </w:r>
    </w:p>
    <w:p>
      <w:r>
        <w:t>阿诛气的要命，狠狠捶了他一拳：「你个死人！这个应该我问你才对吧！！」</w:t>
      </w:r>
    </w:p>
    <w:p>
      <w:r>
        <w:t>「唉哟别打，我、我又开始觉得难受了……到底哪个混蛋给我下了毒？」说着，刚刚有所缓解的阳宝哥身上又开始发热，皮肤变红。</w:t>
      </w:r>
    </w:p>
    <w:p>
      <w:r>
        <w:t>「啊，吃了那草药还是不行吗？」阿诛看到阳宝哥的样子，慌了起来：「又要来？不、不要啊！」</w:t>
      </w:r>
    </w:p>
    <w:p>
      <w:r>
        <w:t>阳宝哥喘气越来越重，情不自禁的又抓住了阿诛！他下面那根肉柱子像睡醒的恶龙一样又耸了起来。</w:t>
      </w:r>
    </w:p>
    <w:p>
      <w:r>
        <w:t>「啊！不、不要！救命、救命啊！！」阿诛吓的拼命摇头，娇呼连连。</w:t>
      </w:r>
    </w:p>
    <w:p>
      <w:r>
        <w:t>眼看又一场惨烈的肉戏就要上演，突然听到一个清脆的女声：「淫贼，放开那个姑娘！」</w:t>
      </w:r>
    </w:p>
    <w:p>
      <w:r>
        <w:t>一个异族少女从天而降，一掌把阳宝哥打飞了出去。</w:t>
      </w:r>
    </w:p>
    <w:p>
      <w:r>
        <w:t>阿诛一惊，急忙捂住身体。仔细一看，那少女身着五毒教的衣服，是个五毒弟子。</w:t>
      </w:r>
    </w:p>
    <w:p>
      <w:r>
        <w:t>五毒教少女走上前去，要给阳宝哥再来几下狠手。阿诛急忙叫道：「姑娘停手！不要打他！」</w:t>
      </w:r>
    </w:p>
    <w:p>
      <w:r>
        <w:t>五毒教少女露出疑惑的表情。刚才这男人要对这女人用强，她还拼命呼救，现在怎么反倒帮他求起情来了？</w:t>
      </w:r>
    </w:p>
    <w:p>
      <w:r>
        <w:t>阿诛说：「他、他是我朋友，不知道被下了什么毒，就变成这样了。」</w:t>
      </w:r>
    </w:p>
    <w:p>
      <w:r>
        <w:t>「中毒？」那少女仔细查看了一下阳宝哥。「啊！是迷情蛊！怪不得会这样！」</w:t>
      </w:r>
    </w:p>
    <w:p>
      <w:r>
        <w:t>阿诛问：「迷情蛊是什么？」</w:t>
      </w:r>
    </w:p>
    <w:p>
      <w:r>
        <w:t>少女一时不知该怎么回答：「这……这是天一教那些坏人练成的淫药，专门用来迷女孩子的。听说、听说女孩子中了这个蛊之后，随便跟谁……都可以做那种事……」</w:t>
      </w:r>
    </w:p>
    <w:p>
      <w:r>
        <w:t>「啊，那该怎么解呢？」阿诛红着脸问。</w:t>
      </w:r>
    </w:p>
    <w:p>
      <w:r>
        <w:t>少女摇摇头说：「这个蛊很奇特，我也不会解。」</w:t>
      </w:r>
    </w:p>
    <w:p>
      <w:r>
        <w:t>阿诛又说：「刚才我喂他吃了一朵还魂花，不知可有用处？」</w:t>
      </w:r>
    </w:p>
    <w:p>
      <w:r>
        <w:t>少女眼睛一亮说：「啊，你们有还魂花，那还好。虽然还魂花解不了迷情蛊，但是却能让他留有意识。只要他能清醒，那就不会乱来了。这样吧，我现在还有急事要办，你先扶他到那边瀑布下面让他冲冲凉免得他发作，然后你去不远处的无心岭树屋找穆伤来医治他。只要告诉他，是汀汀叫你来的。」</w:t>
      </w:r>
    </w:p>
    <w:p>
      <w:r>
        <w:t>阿诛感激的点点头：「你是汀汀姑娘吧？我叫阿诛，这是我朋友阳宝哥。我、我现在没有衣服，该怎么出去呢……」</w:t>
      </w:r>
    </w:p>
    <w:p>
      <w:r>
        <w:t>汀汀说：「我这里正好有件换洗衣服，你先拿去穿吧。」她从包裹里取出一件异族风情的衣服。</w:t>
      </w:r>
    </w:p>
    <w:p>
      <w:r>
        <w:t>阿诛再三道谢，拿过衣服穿上，变成了一个美丽的蛮族少女。</w:t>
      </w:r>
    </w:p>
    <w:p>
      <w:r>
        <w:t>「啊……这衣服好暴露……」阿诛脸红了。原来这件衣服胸前敞开，露出大半边胸部。大腿和胳膊也露在外面。加上汀汀身量比阿诛小，衣服穿上更短、更紧凑，露出的肌肤也更多，看起来十分的性感。</w:t>
      </w:r>
    </w:p>
    <w:p>
      <w:r>
        <w:t>汀汀说：「我们的衣服就是这样呀，不好看么？」</w:t>
      </w:r>
    </w:p>
    <w:p>
      <w:r>
        <w:t>阿诛连忙说：「不不不，挺好看的。」</w:t>
      </w:r>
    </w:p>
    <w:p>
      <w:r>
        <w:t>「呵呵，姐姐真是个美人，穿上这衣服几乎可以和我们教主比美了呢！」汀汀笑着挥手离开了。</w:t>
      </w:r>
    </w:p>
    <w:p>
      <w:r>
        <w:t>阿诛急急忙忙将阳宝搀到瀑布旁，让他坐在瀑布下面。</w:t>
      </w:r>
    </w:p>
    <w:p>
      <w:r>
        <w:t>「哇哇！这淋浴开太大了吧！！」阳宝哥大叫一声，嘴里立即被灌满了冷水。</w:t>
      </w:r>
    </w:p>
    <w:p>
      <w:r>
        <w:t>冰冷的水哗哗的冲在他头上，虽然苦不堪言，但是脑子也因此清醒了，将强烈的淫念冲淡了不少。</w:t>
      </w:r>
    </w:p>
    <w:p>
      <w:r>
        <w:t>「阳宝，你在这里等一会儿，我去找五毒教帮忙。」阿诛看阳宝暂时 没有危险，就转身前往无心岭了。</w:t>
      </w:r>
    </w:p>
    <w:p>
      <w:r>
        <w:t>「我怎么这么倒霉的呢……到底是哪个混蛋妒忌哥的帅气，给我下毒？」他很快就没法想下去了，巨大的水流冲的他呼吸都困难，于是挣扎着想爬出去，但是却发现双腿发软，在巨压之下根本动不了。</w:t>
      </w:r>
    </w:p>
    <w:p>
      <w:r>
        <w:t>（三）</w:t>
      </w:r>
    </w:p>
    <w:p>
      <w:r>
        <w:t>阿诛急急忙忙往五毒教营地赶去，穿过一片片树林，连身上的伤痛都顾不上了。</w:t>
      </w:r>
    </w:p>
    <w:p>
      <w:r>
        <w:t>眼看远远的出现几棵大榕树，榕树上隐隐约约有小屋子，她知道那就是树屋，心中大喜。</w:t>
      </w:r>
    </w:p>
    <w:p>
      <w:r>
        <w:t>就在这时，突然身后响起了一串阴沉沉的笑声：「嘿嘿嘿，小姑娘，你跑这么急干什么啊？」</w:t>
      </w:r>
    </w:p>
    <w:p>
      <w:r>
        <w:t>阿诛回头一看，见是两个长得跟僵尸差不多的怪人。</w:t>
      </w:r>
    </w:p>
    <w:p>
      <w:r>
        <w:t>「我要去五毒教的树屋，你们是谁？」</w:t>
      </w:r>
    </w:p>
    <w:p>
      <w:r>
        <w:t>那两个教徒淫笑着走上来：「五毒教马上就要被我们天一教消灭啦！小姑娘你要去找他们帮忙吗？那还不如找我们呢。」</w:t>
      </w:r>
    </w:p>
    <w:p>
      <w:r>
        <w:t>原来这两人就是那四个天一教徒中的两人，一个是天一教狩猎者，一个是天一教药剂师。</w:t>
      </w:r>
    </w:p>
    <w:p>
      <w:r>
        <w:t>「啊！你们、你们是天一教！」阿诛大吃一惊，转身要逃。</w:t>
      </w:r>
    </w:p>
    <w:p>
      <w:r>
        <w:t>只是阿诛本来武功就不高，加上刚才被阳宝哥一顿大干，身体很弱，强撑到这里已经很不容易了。两个天一教徒扑出，一下就将她按倒在地。</w:t>
      </w:r>
    </w:p>
    <w:p>
      <w:r>
        <w:t>「啊！放开我！」阿诛奋力挣扎，却无法逃脱。但是她毕竟是有武功的人，反抗之下，那两个五毒教徒也无法下手。</w:t>
      </w:r>
    </w:p>
    <w:p>
      <w:r>
        <w:t>「小妞，别挣扎了。只要你让我们弟兄爽快，我们就放你走，怎么样？」</w:t>
      </w:r>
    </w:p>
    <w:p>
      <w:r>
        <w:t>「这……」阿诛心知，这样挣扎下去，也逃不脱两人，等到力气用尽，还是不免被强暴的命运，甚至有性命之忧。</w:t>
      </w:r>
    </w:p>
    <w:p>
      <w:r>
        <w:t>她脑中闪过了正在瀑布下受苦的阳宝哥，颤抖着停止了抵抗。</w:t>
      </w:r>
    </w:p>
    <w:p>
      <w:r>
        <w:t>「哈哈这就对了么。中原的姑娘就是容易屈服！」两个无耻的色狼淫笑着，扒下阿诛刚穿上不久的衣服。</w:t>
      </w:r>
    </w:p>
    <w:p>
      <w:r>
        <w:t>「想不到那些蛮女穿的破烂衣服，穿在这个小妞身上这般美。」狩猎者在阿诛洁白的身躯上大肆抚摸。</w:t>
      </w:r>
    </w:p>
    <w:p>
      <w:r>
        <w:t>这两个人长年居住南疆，虽然也干过不少蛮女，但何曾见过如此雪白光洁的肌肤？狩猎者只是摸着阿诛的身躯，就感觉全身像飘起来一样爽快。「中原的女人皮肤真好啊！光是用手摸我就想射了！」</w:t>
      </w:r>
    </w:p>
    <w:p>
      <w:r>
        <w:t>「哈哈，你太没出息了，当心待会儿早泄啊。这小妞穿的这么骚，摆明了是要勾引男人的么！」药剂师大笑道，迫不及待的扒下阿诛的裤子。</w:t>
      </w:r>
    </w:p>
    <w:p>
      <w:r>
        <w:t>「哈，那个男人干的太狠了吧，这妞下面还是肿的呢。」狩猎者拨弄起阿诛肿胀的阴唇，阵阵刺痛让她身体一阵颤抖。</w:t>
      </w:r>
    </w:p>
    <w:p>
      <w:r>
        <w:t>「真可惜，要是这妞服下迷情蛊，就没那么多麻烦了。既然现在没有，那就只好用次一点的药了。」药剂师说着，掰开阿诛的嘴，丢进去几个药丸。</w:t>
      </w:r>
    </w:p>
    <w:p>
      <w:r>
        <w:t>「你、你们给我吃了什么……」阿诛紧张的问。</w:t>
      </w:r>
    </w:p>
    <w:p>
      <w:r>
        <w:t>「放心，不是毒药，只是助兴用的春药而已，虽然没有迷情蛊那么厉害，但是也可以让你爽到叫老公，哈哈！」药剂师说。</w:t>
      </w:r>
    </w:p>
    <w:p>
      <w:r>
        <w:t>阿诛牙关紧咬，眼中流出一行泪水。</w:t>
      </w:r>
    </w:p>
    <w:p>
      <w:r>
        <w:t>一根灰色的肉棒摆到阿诛面前，还发出一阵阵刺鼻的药草和臭气混合的味道。</w:t>
      </w:r>
    </w:p>
    <w:p>
      <w:r>
        <w:t>看着这根不像是人类器官的东西，阿诛颤抖着摇头：「我不……」</w:t>
      </w:r>
    </w:p>
    <w:p>
      <w:r>
        <w:t>「现在可由不得你哦！」药剂师掰开阿诛的殷桃小嘴，把难看的肉棒塞了进去。阿诛被那怪异的味道恶心的作呕，但是刚把肉棒吐出去，马上又塞了进来，药剂师就这样做起了活塞运动。</w:t>
      </w:r>
    </w:p>
    <w:p>
      <w:r>
        <w:t>狩猎者拨弄着阿诛的阴唇，小穴里有残留的汁水在流出来。他说：「呀，这小妞太骚了吧，还没开始玩，下面就流汁了！」</w:t>
      </w:r>
    </w:p>
    <w:p>
      <w:r>
        <w:t>不，不是这样的！阿诛想要辩白，却根本没法说话。那个狩猎者性欲大涨，急不可耐也脱掉了裤子。「既然前面的洞刚被干过，我就先来享用后面的小洞好了。」说着，他扶起肉棒，竟然要插阿诛的后庭！</w:t>
      </w:r>
    </w:p>
    <w:p>
      <w:r>
        <w:t>完了，今天所有的洞都被玩了……阿诛绝望的闭上了眼睛。</w:t>
      </w:r>
    </w:p>
    <w:p>
      <w:r>
        <w:t>但是阿诛的后庭很紧，狩猎者插了几下插不进，急了起来。忽然他想到了什么，手指伸进阿诛的小穴抠了起来。</w:t>
      </w:r>
    </w:p>
    <w:p>
      <w:r>
        <w:t>「呜呜！」阿诛的小穴又痛又痒，嘴里忍不住叫唤，但是被肉棒塞着，只能发出呜呜声。</w:t>
      </w:r>
    </w:p>
    <w:p>
      <w:r>
        <w:t>「这么多水！」狩猎者抠出了好多液体，随即抹在菊门上，然后挺起肉棒再刺，终于一点点插了进去。</w:t>
      </w:r>
    </w:p>
    <w:p>
      <w:r>
        <w:t>阿诛一开始还在叫疼，但是慢慢却发现身体产生了变化。这是刚才吃下的春药逐渐发作了。嘴里的肉棒渐渐不再刺鼻，反而感到阵阵香甜，她不由起劲的舔吸起来。</w:t>
      </w:r>
    </w:p>
    <w:p>
      <w:r>
        <w:t>「哇哇，这小妞嘴里好棒，又紧，又软，我的鸡巴都要化掉了！」药剂师爽的要命，更卖力的插起小嘴来。</w:t>
      </w:r>
    </w:p>
    <w:p>
      <w:r>
        <w:t>不仅是嘴里，后庭也传出一波又一波销魂的酥痒，让阿诛浑身颤动不已，她满面通红，不由的屁股自己扭动起来，让狩猎者的肉棒在菊门里不断搅拌着。</w:t>
      </w:r>
    </w:p>
    <w:p>
      <w:r>
        <w:t>狩猎者和药剂师都爽到不行，大声叫唤着，抽插速度不断加快。</w:t>
      </w:r>
    </w:p>
    <w:p>
      <w:r>
        <w:t>一阵又一阵的狂插，阿诛被上下夹攻到忘记了耻辱，纵情放浪起来。那两个天一教徒何曾享用过这般美妙的女体？在无比的快感中，两人全力插拔，兴奋到忘乎所以！</w:t>
      </w:r>
    </w:p>
    <w:p>
      <w:r>
        <w:t>突然，三人的身体同时绷紧！狩猎者和药剂师同时拔出肉棒，对着阿诛雪白的肌肤狂喷起来。大量白花花的精水下雨一般浇在阿诛身上。这两个教徒很久没发泄过了，喷出的精水十分粘稠，落在阿诛身躯上竟然不流下，粘的满身都是。</w:t>
      </w:r>
    </w:p>
    <w:p>
      <w:r>
        <w:t>「太爽啦！嘴巴就这么爽了，真不知道小骚 穴会有多爽啊！」药剂师喘息了不过一小会儿，肉棒就重新硬挺起来。</w:t>
      </w:r>
    </w:p>
    <w:p>
      <w:r>
        <w:t>天一教狩猎者刚才被阿诛的菊门夹的魂都丢了，此刻虽然稍稍恢复，但肉棒还没完全挺起来。他虽然极不甘心，但是又没有办法，只好让药剂师先享用阿诛的小蜜穴了。</w:t>
      </w:r>
    </w:p>
    <w:p>
      <w:r>
        <w:t>阿诛本来就十分虚弱，刚才被两个壮汉上下齐攻，已经昏厥了过去。突然，下体猛然传出剧痛，将她痛醒过来！</w:t>
      </w:r>
    </w:p>
    <w:p>
      <w:r>
        <w:t>原来，刚才中了迷情蛊的阳宝哥的二重勃起的大肉棒一顿狂插猛干，阿诛的粉嫩的小穴里已经被磨出了几处伤痕，阴唇也是红肿未消。现在突然有一根粗壮的肉棒插了进来，即便身体被春药所迷，也是忍不住惨叫一声！</w:t>
      </w:r>
    </w:p>
    <w:p>
      <w:r>
        <w:t>「啊！！！痛！！！」阿诛尖叫一声，性欲大减。可是她马上意识到，现在可不是在和爱人温存，而是被两个怪物一样的恶棍3P！</w:t>
      </w:r>
    </w:p>
    <w:p>
      <w:r>
        <w:t>天一教药剂师才不管她的死活，肉棒刺入阿诛的小穴，就忍不住大干起来。</w:t>
      </w:r>
    </w:p>
    <w:p>
      <w:r>
        <w:t>「哇哈，舒服！太舒服了！这里面好软，好暖和，比那些女尸的僵屄强百倍啊！」</w:t>
      </w:r>
    </w:p>
    <w:p>
      <w:r>
        <w:t>「啊！啊！啊！住手！我好痛！」阿诛痛叫连连，下身好像要被撕裂一样。</w:t>
      </w:r>
    </w:p>
    <w:p>
      <w:r>
        <w:t>但是她的叫声不过是激起了药剂师更强烈的野兽般的欲望！</w:t>
      </w:r>
    </w:p>
    <w:p>
      <w:r>
        <w:t>「哇哈哈，爽死了！爽死了！老子要干死你！干死你！」药剂师抱住阿诛纤细的小蛮腰，肉棒在她体内横冲直撞，好像要把她的小穴插穿一样！</w:t>
      </w:r>
    </w:p>
    <w:p>
      <w:r>
        <w:t>看到药剂师歇斯底里的样子，狩猎者急了：「别太用力！要是干坏了我就没的干了！」</w:t>
      </w:r>
    </w:p>
    <w:p>
      <w:r>
        <w:t>「你闭嘴！这妞的屄这么美，怎么可能慢的下来？」药剂师此时已经完全不能控制自己，动作越来越快，用力越来越猛。</w:t>
      </w:r>
    </w:p>
    <w:p>
      <w:r>
        <w:t>阿诛哭叫不止，终于再次昏死过去。</w:t>
      </w:r>
    </w:p>
    <w:p>
      <w:r>
        <w:t>「噢噢噢！老子要爆发了噢噢噢！」药剂师大吼一声，全身剧烈颤抖，肉棒疯狂喷发，白色的浓浆从红肿的几乎要滴血的阴唇缝隙溢了出来。</w:t>
      </w:r>
    </w:p>
    <w:p>
      <w:r>
        <w:t>药剂师趴在阿诛身上喘息不止。狩猎者已经忍无可忍，冲上去把他强行拉开。</w:t>
      </w:r>
    </w:p>
    <w:p>
      <w:r>
        <w:t>然后挺起硬到不行的大肉棒，插进浆液直冒的小穴里。</w:t>
      </w:r>
    </w:p>
    <w:p>
      <w:r>
        <w:t>又是一场惨烈的战斗。阿诛早已失去知觉，任凭这两个野兽在自己身上疯狂蹂躏。</w:t>
      </w:r>
    </w:p>
    <w:p>
      <w:r>
        <w:t>终于，这两个家伙的肉棒再也竖不起来了。然后他们才想起：「对了，那两个家伙去从男人身上回收迷情蛊，怎么还没回来？现在这妞瘫在地上像死鱼一样，干起来不够劲啊。」</w:t>
      </w:r>
    </w:p>
    <w:p>
      <w:r>
        <w:t>药剂师却狡猾的一笑：「他们不来不是更好么？我们把这小妞带回去藏起来，以后只让我们两人享用。那个驭蛊师一心就想用人来炼蛊，炼尸者那家伙更讨厌，一定会把这小美人炼成尸人，这样就不好玩了。」</w:t>
      </w:r>
    </w:p>
    <w:p>
      <w:r>
        <w:t>狩猎者连连点头：「那我们赶快把这小妞带走吧！」</w:t>
      </w:r>
    </w:p>
    <w:p>
      <w:r>
        <w:t>阿诛现在全身都是黏糊糊的精液，于是狩猎者将她搬到溪水旁，将她全身清洗干净，然后把衣服给她穿上。</w:t>
      </w:r>
    </w:p>
    <w:p>
      <w:r>
        <w:t>狩猎者给阿诛擦洗的时候，像是丢了魂一样：「啊……这皮肤实在是太美了，太光滑了……真叫人舍不得放手啊！」他盯着阿诛美丽的身体看了好一会儿，忽然冒出一个念头。</w:t>
      </w:r>
    </w:p>
    <w:p>
      <w:r>
        <w:t>药剂师走过来了：「洗好了没，我们该走了。」</w:t>
      </w:r>
    </w:p>
    <w:p>
      <w:r>
        <w:t>突然，狩猎者一刀扎进药剂师的胸膛，把他捅了个透心凉。</w:t>
      </w:r>
    </w:p>
    <w:p>
      <w:r>
        <w:t>「你、你、你为什么要杀我？」药剂师难以置信的问。</w:t>
      </w:r>
    </w:p>
    <w:p>
      <w:r>
        <w:t>狩猎者嘿嘿一笑：「你刚才说的对，享用这个小妞的人当然是越少越好。我杀了你，以后也不回天一教了，就带着这小妞逃到没人能找到的地方去，我就可以独享这个小妞的身体了！哈哈，我要让她生下我的孩子。」</w:t>
      </w:r>
    </w:p>
    <w:p>
      <w:r>
        <w:t>药剂师扑通一声倒在了地上。狩猎者擦了擦刀，准备去抱走阿诛。</w:t>
      </w:r>
    </w:p>
    <w:p>
      <w:r>
        <w:t>「啊！为什么我动不了了？」狩猎者发现身体渐渐僵硬变色。他马上明白，药剂师死前肯定在他刀上下了毒。</w:t>
      </w:r>
    </w:p>
    <w:p>
      <w:r>
        <w:t>「救、救命啊……」狩猎者挣扎了几下，就倒在地上不动了。</w:t>
      </w:r>
    </w:p>
    <w:p>
      <w:r>
        <w:t>＊＊＊＊＊＊＊＊＊＊＊＊</w:t>
      </w:r>
    </w:p>
    <w:p>
      <w:r>
        <w:t>阳宝哥在瀑布苦撑，冷水不断冲下，将他体内的欲火冲淡，但是那欲火却不会熄灭，仍然源源不断的冒出来。两股力量碰撞、融合着，竟慢慢混合成一团，在阳宝哥体内不断积聚……</w:t>
      </w:r>
    </w:p>
    <w:p>
      <w:r>
        <w:t>天一教驭蛊师和天一教炼尸者悄悄出现了，向阳宝哥走了过来。</w:t>
      </w:r>
    </w:p>
    <w:p>
      <w:r>
        <w:t>「哈哈，这个白痴竟然想用这样的办法解毒？真是笑死人了。」四人中年纪最大的驭蛊师大笑道。</w:t>
      </w:r>
    </w:p>
    <w:p>
      <w:r>
        <w:t>炼尸者也笑着说：「这男人体质倒不错，我要把他练成一个出色的毒尸。」</w:t>
      </w:r>
    </w:p>
    <w:p>
      <w:r>
        <w:t>阳宝哥发现有人过来，一脸惊恐的喊道：「别过来！不管你是男是女！」</w:t>
      </w:r>
    </w:p>
    <w:p>
      <w:r>
        <w:t>两个天一教徒哈哈大笑，一直走到阳宝哥身边。</w:t>
      </w:r>
    </w:p>
    <w:p>
      <w:r>
        <w:t>阳宝哥的脸憋的通红：「都说了让你别过来了，嘶……不行！受不了了！」</w:t>
      </w:r>
    </w:p>
    <w:p>
      <w:r>
        <w:t>炼尸者按住了阳宝哥，驭蛊师拿出一把小刀，准备切开阳宝哥的肚子把迷情蛊收回。</w:t>
      </w:r>
    </w:p>
    <w:p>
      <w:r>
        <w:t>「啊啊啊！真的不行啦！！！」突然阳宝哥大叫一声，猛的一推。那股积聚的水火之力猛然发出，产生一股巨力！炼尸者惨叫一声，飞上半空，掉下来就死了。</w:t>
      </w:r>
    </w:p>
    <w:p>
      <w:r>
        <w:t>驭蛊师惊呆了：「这、这是怎么回事？难道这家伙能把欲望变成内力？？」</w:t>
      </w:r>
    </w:p>
    <w:p>
      <w:r>
        <w:t>阳宝哥也被自己的巨力大吃一惊，但是他现在可没法思考了！他扑向天一教驭蛊师！</w:t>
      </w:r>
    </w:p>
    <w:p>
      <w:r>
        <w:t>「你、你要干什么？」只听驭蛊师惊恐无比的尖叫起来，「啊啊啊！不要啊！雅蠛蝶！！！」</w:t>
      </w:r>
    </w:p>
    <w:p>
      <w:r>
        <w:t>＊＊＊＊＊＊＊＊＊＊＊＊</w:t>
      </w:r>
    </w:p>
    <w:p>
      <w:r>
        <w:t>阿诛醒来的时候，发现她已经躺在一个小木屋里，旁边有几个五毒教装束的人正 关切的看着她。</w:t>
      </w:r>
    </w:p>
    <w:p>
      <w:r>
        <w:t>「姑娘，你终于醒了。」一个中年男子笑眯眯的说。</w:t>
      </w:r>
    </w:p>
    <w:p>
      <w:r>
        <w:t>「这、这是哪里？」阿诛问。</w:t>
      </w:r>
    </w:p>
    <w:p>
      <w:r>
        <w:t>「这里是无心岭的树屋。我们在远处树林你发现了你，边上还有两个死掉的天一教徒。于是我们就把你救回来了。」</w:t>
      </w:r>
    </w:p>
    <w:p>
      <w:r>
        <w:t>「啊，这里就是树屋！我要找五毒教的穆伤先生……」</w:t>
      </w:r>
    </w:p>
    <w:p>
      <w:r>
        <w:t>中年男子说：「我就是穆伤，姑娘你找我有什么事呢？」</w:t>
      </w:r>
    </w:p>
    <w:p>
      <w:r>
        <w:t>阿诛焦急的说：「快、快救救我的朋友。他中了天一教的迷情蛊。他现在就在那边瀑布下面。是汀汀叫我来找你的，求你快救救他……」</w:t>
      </w:r>
    </w:p>
    <w:p>
      <w:r>
        <w:t>穆伤说：「好的，姑娘你先休息，我们这就去救你朋友。」</w:t>
      </w:r>
    </w:p>
    <w:p>
      <w:r>
        <w:t>阿诛精疲力尽，又昏睡过去。</w:t>
      </w:r>
    </w:p>
    <w:p>
      <w:r>
        <w:t>穆伤立即吩咐五毒教的弟子们去寻找阳宝哥，并开始配置解药。</w:t>
      </w:r>
    </w:p>
    <w:p>
      <w:r>
        <w:t>又过了不知多久，阿诛再次醒来，身体感觉好多了。</w:t>
      </w:r>
    </w:p>
    <w:p>
      <w:r>
        <w:t>「这迷情蛊发作之时，任你有再强的定力也无法忍受，这位叫阳宝哥的青年能安坐瀑布之下，也算是不凡了。」外面传来穆伤的声音。</w:t>
      </w:r>
    </w:p>
    <w:p>
      <w:r>
        <w:t>一个弟子问：「师父，他旁边那个菊花爆裂的天一教尸体是怎么回事呢？」</w:t>
      </w:r>
    </w:p>
    <w:p>
      <w:r>
        <w:t>「这个么……还是不知道的好……」</w:t>
      </w:r>
    </w:p>
    <w:p>
      <w:r>
        <w:t>阿诛爬起来，慢慢走到门口。</w:t>
      </w:r>
    </w:p>
    <w:p>
      <w:r>
        <w:t>穆伤说：「姑娘你醒啦？你朋友已经服下我配置的解药。不过他中毒已深，估计要睡上一天一夜才能恢复了。」</w:t>
      </w:r>
    </w:p>
    <w:p>
      <w:r>
        <w:t>阿诛看着床上酣睡的阳宝哥，就像一个纯真的孩子，一时对他的怨恨都烟消云散了。</w:t>
      </w:r>
    </w:p>
    <w:p>
      <w:r>
        <w:t>可是她想到之前发生的事，不由一阵心酸：「完了，我被那两个怪物做了那样的事，以后该怎么面对宝哥呢……不行，我不能见他。」</w:t>
      </w:r>
    </w:p>
    <w:p>
      <w:r>
        <w:t>呆了半晌，她咬了咬嘴唇，走了出去。</w:t>
      </w:r>
    </w:p>
    <w:p>
      <w:r>
        <w:t>又过了一天，阳宝哥才醒了过来。</w:t>
      </w:r>
    </w:p>
    <w:p>
      <w:r>
        <w:t>「哇，这一觉睡的真爽啊！咦，这是哪里？我不是中了毒么？」阳宝哥有点茫然。</w:t>
      </w:r>
    </w:p>
    <w:p>
      <w:r>
        <w:t>「这里是树屋，你中的迷情蛊已经被我们治好了。」穆伤回答他。</w:t>
      </w:r>
    </w:p>
    <w:p>
      <w:r>
        <w:t>「啊，太谢谢你们了！」阳宝哥高兴的说。</w:t>
      </w:r>
    </w:p>
    <w:p>
      <w:r>
        <w:t>「呵呵，不用谢我们，应该谢那个小姑娘，她拼了命来找我们救你呢！」</w:t>
      </w:r>
    </w:p>
    <w:p>
      <w:r>
        <w:t>阳宝哥猛然想到了阿诛：「啊！阿诛呢？」</w:t>
      </w:r>
    </w:p>
    <w:p>
      <w:r>
        <w:t>穆伤说：「那小姑娘说有我们照顾你就够了，于是就一个人走了。我也不知道为什么。」</w:t>
      </w:r>
    </w:p>
    <w:p>
      <w:r>
        <w:t>「神马？阿诛竟然抛弃我走了？」阳宝哥急的捶胸顿足。「那她去了哪里？」</w:t>
      </w:r>
    </w:p>
    <w:p>
      <w:r>
        <w:t>穆伤说：「她没有说。不过看她走的方向，应该是去了唐门吧。」</w:t>
      </w:r>
    </w:p>
    <w:p>
      <w:r>
        <w:t>「大叔，谢谢你了！我该走了。」阳宝哥跳了起来，就往外面冲。</w:t>
      </w:r>
    </w:p>
    <w:p>
      <w:r>
        <w:t>「少侠，你的身体还没完全好呢！」穆伤喊着。</w:t>
      </w:r>
    </w:p>
    <w:p>
      <w:r>
        <w:t>「放心吧，大叔！」阳宝哥边跑边挥手喊道：「只要见到阿诛，我就完全好啦！」</w:t>
      </w:r>
    </w:p>
    <w:p>
      <w:r>
        <w:t>（四）</w:t>
      </w:r>
    </w:p>
    <w:p>
      <w:r>
        <w:t>「我不要！」如青竹碧玉一般美丽的少女，眼中泛着莹莹泪光，如同唐门夜空的星光一样闪烁动人。「为什么，为什么要让我嫁入唐门？」</w:t>
      </w:r>
    </w:p>
    <w:p>
      <w:r>
        <w:t>中年男人皱了皱眉头，捋着胡子说：「女儿，你现在还不明白，等过几年你就会知道，蜀中地区将变的非常重要，到那时，蜀中最大的门派唐门，就会有影响天下的力量，现在和唐门联姻，正是我们秋家兴旺的绝好机会！青儿，你要相信爹的远见。」</w:t>
      </w:r>
    </w:p>
    <w:p>
      <w:r>
        <w:t>少女继续摇头：「不！我不管你什么远见，我不管什么秋家的基业，我只要和我喜欢的人在一起！」</w:t>
      </w:r>
    </w:p>
    <w:p>
      <w:r>
        <w:t>男人察觉了什么，问道：「青儿，你是不是喜欢上谁了？」</w:t>
      </w:r>
    </w:p>
    <w:p>
      <w:r>
        <w:t>少女一愣，有些惊慌：「啊，这……」</w:t>
      </w:r>
    </w:p>
    <w:p>
      <w:r>
        <w:t>男人仔细的看着她，追问道：「你从小就对官宦富家子弟看不上的，莫非你喜欢上了上次来我家那个李复？」</w:t>
      </w:r>
    </w:p>
    <w:p>
      <w:r>
        <w:t>秋叶青小脸发红，轻轻点了点头。</w:t>
      </w:r>
    </w:p>
    <w:p>
      <w:r>
        <w:t>「不行！爹不同意！」男人脸色一变。「李复那个家伙，是个厉害角色，但是他也是个极其危险的人，你绝对不能跟他在一起！」</w:t>
      </w:r>
    </w:p>
    <w:p>
      <w:r>
        <w:t>听到父亲的话，秋叶青几乎要崩溃了！「为什么？为什么？」</w:t>
      </w:r>
    </w:p>
    <w:p>
      <w:r>
        <w:t>「不为什么！爹叫你嫁给谁，你就得嫁给谁，没的商量！」</w:t>
      </w:r>
    </w:p>
    <w:p>
      <w:r>
        <w:t>呯！房门被关上了，秋叶青瘫坐在床上，心里乱成一团。</w:t>
      </w:r>
    </w:p>
    <w:p>
      <w:r>
        <w:t>本来这次她愿意跟父亲来唐门，是因为李复正好也要来唐门。早知道父亲这次来是为了让她嫁入唐门，她说什么也不会和他同来的。</w:t>
      </w:r>
    </w:p>
    <w:p>
      <w:r>
        <w:t>＊＊＊＊＊＊＊＊＊＊＊＊</w:t>
      </w:r>
    </w:p>
    <w:p>
      <w:r>
        <w:t>唐门总舵唐家堡，似乎正在办什么大喜事。里里外外张灯结彩，到处喜气洋洋，一派热闹气氛。</w:t>
      </w:r>
    </w:p>
    <w:p>
      <w:r>
        <w:t>原来，霸刀山庄庄主柳惊涛来到了唐门，要迎娶唐门门主唐傲天的小女儿唐小婉。这不但是两大门派的大事，也成为江湖中人人谈论的一件盛事。唐门已经很久不涉武林，霸刀山庄自藏剑山庄崛起之后，也低调了好多年。如今两派联姻，必然声势大振，足以影响整个武林格局！</w:t>
      </w:r>
    </w:p>
    <w:p>
      <w:r>
        <w:t>但是，并不是所有人都喜气洋洋的。</w:t>
      </w:r>
    </w:p>
    <w:p>
      <w:r>
        <w:t>唐门内堡深处，在一个长年不见阳光的屋子里，急急忙忙奔来一个弟子，扑通一下单膝跪地，战战兢兢的说：「启禀门主，大事不好！小婉、小婉小姐不见了！」</w:t>
      </w:r>
    </w:p>
    <w:p>
      <w:r>
        <w:t>「什么？唐家堡戒备森严，小婉怎么可能失踪？」门口的一个青年男子怒喝道。</w:t>
      </w:r>
    </w:p>
    <w:p>
      <w:r>
        <w:t>内室的门猛然打开，一架轮椅吱吱嘎嘎响着走了出来。轮椅上坐着一个威严冷峻的男人，两眼发出鹰鹫般的目光，正是唐门门主唐傲天。</w:t>
      </w:r>
    </w:p>
    <w:p>
      <w:r>
        <w:t>「这个丫头，果然跑了么？」唐傲天冷冷的说，「这事现在有几个人知道？」</w:t>
      </w:r>
    </w:p>
    <w:p>
      <w:r>
        <w:t>「回门主，守卫发现小姐失踪之后我立即就来禀报了，除了守卫之外现在还没人知道。」</w:t>
      </w:r>
    </w:p>
    <w:p>
      <w:r>
        <w:t>唐傲天点点头说：「很好，严 密封锁消息，无关人等都不准透露消息，连老太太也不能！听明白没？」</w:t>
      </w:r>
    </w:p>
    <w:p>
      <w:r>
        <w:t>那个弟子头上冷汗直冒，说：「弟子遵命！」</w:t>
      </w:r>
    </w:p>
    <w:p>
      <w:r>
        <w:t>唐傲天扭头看向门口那个青年：「无乐，马上派人全面搜查，决不能让小婉离开唐家堡！」</w:t>
      </w:r>
    </w:p>
    <w:p>
      <w:r>
        <w:t>唐无乐平日里戏谑的表情一扫而空，沉声道：「伯父请放心！我这就去。只是……明晚就是大婚之日，万一，万一到时候没找到小婉，怎么向柳惊涛交代？」</w:t>
      </w:r>
    </w:p>
    <w:p>
      <w:r>
        <w:t>唐傲天冷冷一笑：「你只管去办你的事，大婚的事我自有办法。」</w:t>
      </w:r>
    </w:p>
    <w:p>
      <w:r>
        <w:t>＊＊＊＊＊＊＊＊＊＊＊＊</w:t>
      </w:r>
    </w:p>
    <w:p>
      <w:r>
        <w:t>秋父在唐门弟子带领下，走入唐家堡门主唐傲天的住处。</w:t>
      </w:r>
    </w:p>
    <w:p>
      <w:r>
        <w:t>「秋大人，这几日唐某正忙着女儿小婉的大婚，多有怠慢，还请见谅。」</w:t>
      </w:r>
    </w:p>
    <w:p>
      <w:r>
        <w:t>唐傲天坐着轮椅从内室慢慢出来，向秋父拱了拱手。</w:t>
      </w:r>
    </w:p>
    <w:p>
      <w:r>
        <w:t>「哪里哪里！」秋大人呵呵笑着说：「唐门主在百忙之中还抽空见我，真是秋某莫大的荣幸。只可惜这次来的不是时候，正遇上唐小姐大婚。」</w:t>
      </w:r>
    </w:p>
    <w:p>
      <w:r>
        <w:t>唐傲天笑了一笑，说：「秋大人不必多礼，以后我们不也是一家人么？」</w:t>
      </w:r>
    </w:p>
    <w:p>
      <w:r>
        <w:t>秋大人一听大喜，说道：「听唐门主这么说，是同意小女嫁入唐门喽？」</w:t>
      </w:r>
    </w:p>
    <w:p>
      <w:r>
        <w:t>唐傲天说：「秋大人的千金我见过，的确有倾城之貌，只怕还在我的小婉之上。她能嫁入唐门，是我们唐门之幸。」</w:t>
      </w:r>
    </w:p>
    <w:p>
      <w:r>
        <w:t>秋大人心里乐开了花：「唐门主过奖了！小女只不过略有几分姿色，怎能和唐家小姐相比？」</w:t>
      </w:r>
    </w:p>
    <w:p>
      <w:r>
        <w:t>「不知秋小姐看上了我唐门哪位幸运儿？」唐傲天问。</w:t>
      </w:r>
    </w:p>
    <w:p>
      <w:r>
        <w:t>秋大人眼珠一转，他早就打听好了，如今唐门最有前途的是唐傲天的侄子，唐傲骨之子唐无影。唐无影年轻有为，已是唐门内定的下一任门主。</w:t>
      </w:r>
    </w:p>
    <w:p>
      <w:r>
        <w:t>于是他说：「唐门的各位贤侄都是年轻才俊，哪个都配得上我家青儿。不过呢，青儿她最属意的是唐无影公子。」</w:t>
      </w:r>
    </w:p>
    <w:p>
      <w:r>
        <w:t>唐傲天面无表情，心里冷笑，他已看出这个朝廷官员的心思。</w:t>
      </w:r>
    </w:p>
    <w:p>
      <w:r>
        <w:t>「可惜了，小侄唐无影已有婚约。秋小姐要失望了。」</w:t>
      </w:r>
    </w:p>
    <w:p>
      <w:r>
        <w:t>失望的不是秋叶青，而是秋大人。他只好笑着说：「这也是命，不可强求。</w:t>
      </w:r>
    </w:p>
    <w:p>
      <w:r>
        <w:t>对了，听说令郎唐无言大少爷尚未婚娶，青儿若是嫁给他，也是好的。」</w:t>
      </w:r>
    </w:p>
    <w:p>
      <w:r>
        <w:t>唐傲天心里冷笑不止，说：「秋大人，犬子我最清楚，他配不上秋小姐，何况他的婚事，老太太另有安排，我只能抱歉了。」</w:t>
      </w:r>
    </w:p>
    <w:p>
      <w:r>
        <w:t>「这……」秋大人连连碰壁，着急起来。</w:t>
      </w:r>
    </w:p>
    <w:p>
      <w:r>
        <w:t>唐傲天摆出一副和善的面容，说：「秋大人无须忧虑，我有一位侄子，比无言小儿强的多，和秋小姐正是天生一对。」</w:t>
      </w:r>
    </w:p>
    <w:p>
      <w:r>
        <w:t>秋大人转忧为喜，问道：「不知是哪位贤侄？」</w:t>
      </w:r>
    </w:p>
    <w:p>
      <w:r>
        <w:t>唐傲天笑道：「就是我二弟唐傲侠的少子，唐无乐。」</w:t>
      </w:r>
    </w:p>
    <w:p>
      <w:r>
        <w:t>秋大人心里一惊，他早听说那唐无乐是个花花公子，贪色轻狂。只是事到如今已无退路，刚才又说了唐门哪个少爷都配得上自己女儿，只得装作高兴的连连点头说：「好、好，唐无乐公子英俊潇洒，聪明能干，正是上佳人选……」</w:t>
      </w:r>
    </w:p>
    <w:p>
      <w:r>
        <w:t>「既然秋大人应允，那我明日就派唐无乐那小子上门提亲。」</w:t>
      </w:r>
    </w:p>
    <w:p>
      <w:r>
        <w:t>唐傲天看着这个年纪和自己差不多的老头低头哈腰的样子，露出冷冷的笑容。</w:t>
      </w:r>
    </w:p>
    <w:p>
      <w:r>
        <w:t>＊＊＊＊＊＊＊＊＊＊＊＊</w:t>
      </w:r>
    </w:p>
    <w:p>
      <w:r>
        <w:t>秋大人从唐傲天处出来，长吁了一口气。但是很快他又烦恼起来：「我虽然答应了婚事，但是只怕青儿那丫头不同意。嗯，如今只好狠狠心，先把生米煮成熟饭了。」</w:t>
      </w:r>
    </w:p>
    <w:p>
      <w:r>
        <w:t>晚饭之后，秋大人对女儿说：「青儿，我和唐门主已经把婚事谈好了，明天唐门唐无乐少爷就会上门来提亲。你明天好好打扮一下，不要失了礼数。」</w:t>
      </w:r>
    </w:p>
    <w:p>
      <w:r>
        <w:t>秋叶青的俏脸冷冰冰的，说：「我累了，先去休息。」说着起身就走。</w:t>
      </w:r>
    </w:p>
    <w:p>
      <w:r>
        <w:t>「唉，果然不愿意。」秋大人摇摇头，把一壶茶给一个丫鬟，说：「把这壶茶送到小姐屋里去。」</w:t>
      </w:r>
    </w:p>
    <w:p>
      <w:r>
        <w:t>他心里暗暗想着：「想不到这小妮子长大了越来越漂亮了，比她娘还美上几分。可惜便宜了唐无乐那小子了。」秋大人紧紧盯着秋叶青窈窕的背影，咽了一口口水。</w:t>
      </w:r>
    </w:p>
    <w:p>
      <w:r>
        <w:t>秋叶青在房里焦躁的坐着，只好不停的喝茶。之后院子里的人都睡了，她也上床假装睡觉。在床上翻来覆去一夜，眼看黎明将至，连门口巡夜的家丁都睡着了，她就立即起身，穿好衣服，悄悄打开窗子，溜了出去。</w:t>
      </w:r>
    </w:p>
    <w:p>
      <w:r>
        <w:t>她知道李复现在住在嘉陵江边一间小屋里，向那里飞奔而去。</w:t>
      </w:r>
    </w:p>
    <w:p>
      <w:r>
        <w:t>天色渐渐亮了。秋叶青跑的气喘吁吁，便停下休息。不料她歇了好一会儿，却感觉身上越来越热，雪白如玉的皮肤都开始渐渐泛红了。</w:t>
      </w:r>
    </w:p>
    <w:p>
      <w:r>
        <w:t>「怎么回事？我好热……」秋叶青感到有些不对，「不行，我得赶快找到李复……」</w:t>
      </w:r>
    </w:p>
    <w:p>
      <w:r>
        <w:t>她起身又继续向前跑。但是没过多久，就觉得更热了，全身香汗淋漓，将衣服都沾在了身上。</w:t>
      </w:r>
    </w:p>
    <w:p>
      <w:r>
        <w:t>「这、这是怎么回事？我、我难道中了毒？不好……」秋叶青心慌意乱，这种感觉虽然怪异，但是似曾相识，她在稻香村，曾经有过相似的感觉，那时是中了山贼的迷药……</w:t>
      </w:r>
    </w:p>
    <w:p>
      <w:r>
        <w:t>秋叶青大急，想要继续赶路，却发现手脚发软，跑了几步就抬不起脚，扑通一下摔倒在地。</w:t>
      </w:r>
    </w:p>
    <w:p>
      <w:r>
        <w:t>「呀，这是谁家的姑娘？大清早躺在草地上不怕着凉吗？」一个男子的声音迷迷糊糊的响起。然后秋叶青感到似乎有人凑近过来。</w:t>
      </w:r>
    </w:p>
    <w:p>
      <w:r>
        <w:t>「啊！这不是秋叶青姑娘吗？你怎么躺在这里？李复大哥呢？」那男人惊讶的喊。然后，秋叶青隐约感觉到一双温暖的大手把她抱了起来。</w:t>
      </w:r>
    </w:p>
    <w:p>
      <w:r>
        <w:t>「呀，身上好热，莫非是着凉了？幸好让我 阳宝哥遇上了，不然要是生病了，或者遇上坏人，那可就糟糕了。」</w:t>
      </w:r>
    </w:p>
    <w:p>
      <w:r>
        <w:t>那个男人，正是前来唐门寻找阿诛的阳宝哥。</w:t>
      </w:r>
    </w:p>
    <w:p>
      <w:r>
        <w:t>「呜……热，我好热……」秋叶青轻声呢喃，一张俏脸涨的通红，就连雪白的脖颈都是红的，她张开嘴大口大口的呼气，一只手在脸旁不停地扇风，另一只手不断拨弄着衣服，似是想扯开一般。</w:t>
      </w:r>
    </w:p>
    <w:p>
      <w:r>
        <w:t>抱着她的男人，给她带来一种奇妙的舒适感，她不由伸手搂住了阳宝哥，娇艳欲滴的红唇向他的脸颊吹出阵阵热气。</w:t>
      </w:r>
    </w:p>
    <w:p>
      <w:r>
        <w:t>阳宝哥大吃一惊：「秋、秋姑娘！你、你这是做什么？你、你不可以这样勾引我，我很经不起勾引的！」</w:t>
      </w:r>
    </w:p>
    <w:p>
      <w:r>
        <w:t>秋叶青继续呻吟着：「李复……赶紧找李复，让他帮我解毒……好口渴，我要喝水……李复，他在江边的竹林小屋……水、我要喝水……」</w:t>
      </w:r>
    </w:p>
    <w:p>
      <w:r>
        <w:t>阳宝哥急忙抱着秋叶青飞也似的跑到一家茶铺，大叫道：「快来壶凉茶！」</w:t>
      </w:r>
    </w:p>
    <w:p>
      <w:r>
        <w:t>老板见一男一女举止亲密，暗想这对年轻人怎么这么大胆。不过他还是把凉茶马上端了过来。</w:t>
      </w:r>
    </w:p>
    <w:p>
      <w:r>
        <w:t>阳宝哥倒了一杯茶，一手捧着秋叶青的头，一手轻轻把茶喂进她的香唇。秋叶青那迷离饥渴的模样，诱惑无比，让阳宝哥心动不已。</w:t>
      </w:r>
    </w:p>
    <w:p>
      <w:r>
        <w:t>不止是阳宝哥，周围的茶客们见到一个如此美貌动人的少女，都偷偷往她看去，连喝茶都忘了。</w:t>
      </w:r>
    </w:p>
    <w:p>
      <w:r>
        <w:t>这时，另一个少女正在向茶铺走来。「想不到，阳宝那家伙还真痴情，一路找到唐门来了。嘻嘻，可惜他不知道，我正跟在他后面呢。咦，刚才他跑哪儿去了？」</w:t>
      </w:r>
    </w:p>
    <w:p>
      <w:r>
        <w:t>这个少女正是阿诛，她有意躲着阳宝，却又不舍得远离。刚刚她不见了阳宝的踪影，一路寻了过来。</w:t>
      </w:r>
    </w:p>
    <w:p>
      <w:r>
        <w:t>走到茶铺门口，阿诛一眼瞅见了阳宝哥，顿时呆住了，如雷轰顶。</w:t>
      </w:r>
    </w:p>
    <w:p>
      <w:r>
        <w:t>「什么？他、他竟然在这种大庭广众之下抱着一个女子？还亲手喂她喝水？</w:t>
      </w:r>
    </w:p>
    <w:p>
      <w:r>
        <w:t>这、这怎么可以！！」</w:t>
      </w:r>
    </w:p>
    <w:p>
      <w:r>
        <w:t>阿诛再仔细一看：「啊！那不是秋叶青姐姐么？阳宝啊阳宝，你竟然连朋友妻都不放过！亏我还一直想着你，我真是瞎了眼！」</w:t>
      </w:r>
    </w:p>
    <w:p>
      <w:r>
        <w:t>阿诛真想马上冲上去砍他两剑。但是看到他俩亲密的模样，心都好像碎了，一行晶莹的泪水从眼角滚落，终于还是没有过去，失魂落魄的走了。</w:t>
      </w:r>
    </w:p>
    <w:p>
      <w:r>
        <w:t>（五）</w:t>
      </w:r>
    </w:p>
    <w:p>
      <w:r>
        <w:t>喝了一壶凉茶，秋叶青的体温稍稍下降。她终于看清了面前的男子。</w:t>
      </w:r>
    </w:p>
    <w:p>
      <w:r>
        <w:t>「啊！这不是阳宝哥么？你怎么抱着我……好羞人！啊啊，求快带我去找复哥！要是迟了，我就、我就……」秋叶青的脸更红了，好像想到了什么难为情的事情。</w:t>
      </w:r>
    </w:p>
    <w:p>
      <w:r>
        <w:t>阳宝哥看着秋叶青娇羞的模样，心头如一群猴子在挠，但是他嘴上说：「放心吧！我一定把你好好的带到李复那里。」</w:t>
      </w:r>
    </w:p>
    <w:p>
      <w:r>
        <w:t>阳宝哥又抱着秋叶青跑了起来。</w:t>
      </w:r>
    </w:p>
    <w:p>
      <w:r>
        <w:t>可是根本没跑多远，阳宝哥怀里的秋叶青就呼吸加剧，咿咿啊啊的叫了起来。</w:t>
      </w:r>
    </w:p>
    <w:p>
      <w:r>
        <w:t>「呜呜，我、我又热起来了……渴……我还要喝水……」</w:t>
      </w:r>
    </w:p>
    <w:p>
      <w:r>
        <w:t>阳宝哥感觉到怀里的美人不断的扭动着，但双手却紧紧的箍住他的脖子，让他呼吸越来越困难。</w:t>
      </w:r>
    </w:p>
    <w:p>
      <w:r>
        <w:t>事实上，就算秋叶青的双手不吊着他，她那副魅惑至极的饥渴样子就足够让任何男人呼吸困难了。</w:t>
      </w:r>
    </w:p>
    <w:p>
      <w:r>
        <w:t>阳宝哥喉咙发干，手脚发软：「秋、秋姑娘，你别抱这么紧，我、我都不能跑了……不行啊，我还是去找辆马车载你走吧。」</w:t>
      </w:r>
    </w:p>
    <w:p>
      <w:r>
        <w:t>不料，秋叶青绯红的脸蛋埋在阳宝哥怀里蹭啊蹭啊，娇声说：「不嘛……我就要你抱着……呜呜，好哥哥，你下面的大棍子在戳我的小屁屁……好舒服。」</w:t>
      </w:r>
    </w:p>
    <w:p>
      <w:r>
        <w:t>「要、要命诶！」阳宝哥差点滚倒，秋叶青的话像一条小爬虫，不但爬进他的耳朵，更爬进他心里边去，搅的他心痒难忍，都快跳出来了。「这这这简直比中了迷情蛊还要难忍啊！！！」</w:t>
      </w:r>
    </w:p>
    <w:p>
      <w:r>
        <w:t>现在阳宝哥特别非常极其想把秋叶青立马抛在草地上，然后压上去快活的驰骋。他知道，现在的秋叶青根本不会抗拒，反而会又骚又浪的迎接他的侵犯！</w:t>
      </w:r>
    </w:p>
    <w:p>
      <w:r>
        <w:t>但是……</w:t>
      </w:r>
    </w:p>
    <w:p>
      <w:r>
        <w:t>「朋友妻，不可骑！这是哥做人的原则啊！！！」阳宝哥内心痛苦的惨叫。</w:t>
      </w:r>
    </w:p>
    <w:p>
      <w:r>
        <w:t>他和李复从稻香村相遇，有过命的交情，他们不仅仅是朋友，甚至可以说是生死兄弟。</w:t>
      </w:r>
    </w:p>
    <w:p>
      <w:r>
        <w:t>现在，兄弟的女人在面前遭劫，能不能趁人之危？能不能让李复戴上一顶和他衣服一样绿绿的帽子？</w:t>
      </w:r>
    </w:p>
    <w:p>
      <w:r>
        <w:t>不行！哥不是这种男人！</w:t>
      </w:r>
    </w:p>
    <w:p>
      <w:r>
        <w:t>阳宝被自己感动的泪流满面，仰天长啸一声，将身上燃烧的烈火，化作奔跑的力量，几乎是发泄似的一路飞奔起来！</w:t>
      </w:r>
    </w:p>
    <w:p>
      <w:r>
        <w:t>「这蜀中之地真是温润如春。」嘉陵江边，一个长发的英俊男子正在眺望远处的风景。「这样的好景致，真应该作一首诗才对。」</w:t>
      </w:r>
    </w:p>
    <w:p>
      <w:r>
        <w:t>但是他的思绪被一个高叫着飞奔而来的声音彻底打乱了。</w:t>
      </w:r>
    </w:p>
    <w:p>
      <w:r>
        <w:t>「噢噢噢噢噢！！我到了！我终于跑到了，我成功了！！」阳宝哥激动的快要爆炸了。</w:t>
      </w:r>
    </w:p>
    <w:p>
      <w:r>
        <w:t>李复扭头，看到了狂奔而来的阳宝哥，很惊讶的说：「这不是阳宝么？你在干什么？啊……这不是秋姑娘吗？她怎么了？」</w:t>
      </w:r>
    </w:p>
    <w:p>
      <w:r>
        <w:t>阳宝哥大喊道：「秋姑娘中毒了！她一直喊着要来这里找你帮她解毒！」说着他摇晃着怀里迷迷糊糊的秋叶青：「秋姑娘！秋姑娘！我们到了！」</w:t>
      </w:r>
    </w:p>
    <w:p>
      <w:r>
        <w:t>这时的秋叶青全身皮肤都变的通红，散发着诱人的妖艳。大量的汗水，早已将薄薄的水绿丝衫湿透，紧紧的包裹在皮肤上，看上去一片片的肌肤清晰可见，几乎已是半裸。</w:t>
      </w:r>
    </w:p>
    <w:p>
      <w:r>
        <w:t>秋叶青搂着阳宝哥，喃喃自语着：「不要停么，继续继续……」</w:t>
      </w:r>
    </w:p>
    <w:p>
      <w:r>
        <w:t>阳宝哥哭笑不得，心想万一李复怀疑自己对 秋叶青做了什么事，那可怎么办？</w:t>
      </w:r>
    </w:p>
    <w:p>
      <w:r>
        <w:t>不过李复只是皱皱眉，然后给秋叶青把了下脉。</w:t>
      </w:r>
    </w:p>
    <w:p>
      <w:r>
        <w:t>「秋姑娘体内热火旺烧，脉象紊乱，这到底是什么毒呢？」李复思索着。</w:t>
      </w:r>
    </w:p>
    <w:p>
      <w:r>
        <w:t>阳宝哥心里暗叫，傻瓜都看的出来，秋叶青中了催情春药了，李复这家伙号称超级聪明，原来在这方面是块木头！不过这样也好，李复就不会怀疑我做了什么过分的事情啦，哈哈。</w:t>
      </w:r>
    </w:p>
    <w:p>
      <w:r>
        <w:t>「秋叶青到底中了什么毒？这么奇怪。」李复一时难以决断，于是说：「秋姑娘中的好像是一种热毒，我们先压制住她体内的热性才好。这嘉陵江里有种石头叫做冰石，性极寒，正好能克制这种毒。就烦请你再跑一趟，取些冰石粉来。」</w:t>
      </w:r>
    </w:p>
    <w:p>
      <w:r>
        <w:t>两人正说着，突然林子外面响起了大批人的声音。</w:t>
      </w:r>
    </w:p>
    <w:p>
      <w:r>
        <w:t>「秋小姐，你在哪儿？」「秋小姐，大人在等你回去！」「李复，交出秋小姐……」</w:t>
      </w:r>
    </w:p>
    <w:p>
      <w:r>
        <w:t>原来，秋大人发现秋叶青失踪，立即派出大批秋家家丁前来寻找。阳宝哥一路大呼小叫的跑过来，太引人瞩目，很快就让他们发现了踪迹。</w:t>
      </w:r>
    </w:p>
    <w:p>
      <w:r>
        <w:t>「糟糕，追兵来了，怎么办？」阳宝哥小声的问。</w:t>
      </w:r>
    </w:p>
    <w:p>
      <w:r>
        <w:t>李复说：「谁让你刚才叫的动静这么大，把他们给引过来了。现在我不适合现身，阳宝你想办法去挡住那些家丁，我去找冰石粉。无论如何你要拖住他们半个时辰！」</w:t>
      </w:r>
    </w:p>
    <w:p>
      <w:r>
        <w:t>阳宝哥拍拍胸脯：「放心吧，这对哥来说真是小事一桩。」于是两人把秋叶青藏进草丛，分头行动。</w:t>
      </w:r>
    </w:p>
    <w:p>
      <w:r>
        <w:t>＊＊＊＊＊＊＊＊＊＊＊＊</w:t>
      </w:r>
    </w:p>
    <w:p>
      <w:r>
        <w:t>一群秋家家丁小心翼翼的往竹林里搜索过来。突然，一个矫健威武的身姿从天而降！</w:t>
      </w:r>
    </w:p>
    <w:p>
      <w:r>
        <w:t>「停下停下！这里是我家的竹林，你们不准乱闯！」阳宝哥大喊道。</w:t>
      </w:r>
    </w:p>
    <w:p>
      <w:r>
        <w:t>不料话音未落，就有人尖叫起来：「就是他就是他！刚才就是他抱着秋小姐跑的！」</w:t>
      </w:r>
    </w:p>
    <w:p>
      <w:r>
        <w:t>「不好，被认出来了！」阳宝哥暗暗叫苦，但是他嘴上还在装傻：「秋小姐是谁？我一直在这里钓鱼，从没见过什么小姐。」</w:t>
      </w:r>
    </w:p>
    <w:p>
      <w:r>
        <w:t>一个管家模样的老头大喊道：「小贼！这一路上有很多人都看到你了。你这淫贼意图对我家小姐不轨，休想得逞！」</w:t>
      </w:r>
    </w:p>
    <w:p>
      <w:r>
        <w:t>阳宝哥听的大怒：「淫贼？意图不轨？胡说八道！要不是哥定力超群，路上就把秋叶青给办了，哪里要到……啊呀，说漏嘴了……」</w:t>
      </w:r>
    </w:p>
    <w:p>
      <w:r>
        <w:t>秋家家丁们一身喊，扑了上来。阳宝哥见状，拉开架势就大打起来。</w:t>
      </w:r>
    </w:p>
    <w:p>
      <w:r>
        <w:t>这些家丁都有点武功底子，而且都手持兵刃，阳宝哥打倒了两三个人，就感觉挡不住了，差点被一刀砍中。</w:t>
      </w:r>
    </w:p>
    <w:p>
      <w:r>
        <w:t>「停停停停！」阳宝哥大叫起来。秋家家丁纷纷住手，看他要怎么说。</w:t>
      </w:r>
    </w:p>
    <w:p>
      <w:r>
        <w:t>阳宝哥整整乱掉的发型，说：「双拳难敌四手，好汉不吃眼前亏，我交人不就是了，何必打打杀杀呢？这样，我带你们去找秋小姐，但是你们不许抓我，否则打死我也不招，你们把这几座山都翻一遍好了。」</w:t>
      </w:r>
    </w:p>
    <w:p>
      <w:r>
        <w:t>「这……好吧。小子在前面带路。」管家挥挥手，家丁们收起了刀剑。阳宝哥心中得意，转身往山上走去。众人急忙紧跟上去。一行人离秋叶青越来越远了。</w:t>
      </w:r>
    </w:p>
    <w:p>
      <w:r>
        <w:t>李复脱下外衣，仅着内衫，扑通一下跳下了水。</w:t>
      </w:r>
    </w:p>
    <w:p>
      <w:r>
        <w:t>不久之后，李复就找到了几块冰石，用内力击碎包了起来。眼看冰石粉已经足够，他就要回头。</w:t>
      </w:r>
    </w:p>
    <w:p>
      <w:r>
        <w:t>正在这时，他看到远处江岸上，有个柔弱的少女，一副失魂落魄的模样，竟一头跳进了江里！</w:t>
      </w:r>
    </w:p>
    <w:p>
      <w:r>
        <w:t>「啊！那个女子看着似乎有点眼熟，为什么要自杀呢？」李复一惊，顾不上回头，急忙往那里游去。</w:t>
      </w:r>
    </w:p>
    <w:p>
      <w:r>
        <w:t>游到那女子身边，李复见她在水中漂漂荡荡，已经失去意识。李复急忙上前，搂住她的仟细的腰肢，往岸边游去。</w:t>
      </w:r>
    </w:p>
    <w:p>
      <w:r>
        <w:t>到了岸上，李复仔细一看那少女的面容，吃了一惊：「唐小婉！」</w:t>
      </w:r>
    </w:p>
    <w:p>
      <w:r>
        <w:t>唐小婉面色煞白，浑身都湿透了。李复急忙将她的外衣全都褪去，手掌运劲，轻按她柔软的肚子。</w:t>
      </w:r>
    </w:p>
    <w:p>
      <w:r>
        <w:t>唐小婉吐了几大口水，仍然昏迷不醒。李复一把脉，发现她心跳衰危，不仅是溺水的缘故，而且本身体质就很虚弱。别无他法，李复立即骑到唐小婉身上，双手按住她的胸膛，向心口输入内力。只觉那里的肉软软的，按着有种说不出的舒服。同时，李复的嘴紧紧贴住了唐小婉的嘴，向里输气。</w:t>
      </w:r>
    </w:p>
    <w:p>
      <w:r>
        <w:t>这种救人的方法是李复从师父那里学得的密法，当时还没有别人知道。只见一对俊男美人紧紧贴在一起，气息交汇，亲密到了极点。</w:t>
      </w:r>
    </w:p>
    <w:p>
      <w:r>
        <w:t>「呜……呜呜……」唐小婉终于悠悠转醒。</w:t>
      </w:r>
    </w:p>
    <w:p>
      <w:r>
        <w:t>「啊，唐姑娘你终于醒了。」李复露出了笑容。</w:t>
      </w:r>
    </w:p>
    <w:p>
      <w:r>
        <w:t>「啊！你是……李复哥。是你救了我？」唐小婉惊问。</w:t>
      </w:r>
    </w:p>
    <w:p>
      <w:r>
        <w:t>李复笑道：「是啊，刚才事态紧急，你差点就没气了，好吓人。」</w:t>
      </w:r>
    </w:p>
    <w:p>
      <w:r>
        <w:t>不料唐小婉获救却丝毫不开心，「哇」的一声哭了起来：「你、你为什么要救我！让我去死好了……大家都说小凡已经不在人世了，现在爹又逼着我嫁给那个柳惊涛，我、我根本不想活了！」</w:t>
      </w:r>
    </w:p>
    <w:p>
      <w:r>
        <w:t>李复说：「你说叶凡？他没有死，前些日子我还看到过他。」</w:t>
      </w:r>
    </w:p>
    <w:p>
      <w:r>
        <w:t>唐小婉一惊，急忙问道：「你没有骗我？」</w:t>
      </w:r>
    </w:p>
    <w:p>
      <w:r>
        <w:t>李复说：「我说真的，而且我就是在蜀中见到他的。大概是听说你要大婚，所以他急着要来唐门找你。」</w:t>
      </w:r>
    </w:p>
    <w:p>
      <w:r>
        <w:t>唐小婉有些不敢相信：「小凡，小凡他真的还活着？他还来唐门找我？太、太好了。可是，要是让我爹和柳庄主遇到他就糟糕了，我必须赶快找到他！」</w:t>
      </w:r>
    </w:p>
    <w:p>
      <w:r>
        <w:t>「嗯，赶快去吧，千万要保重身体，别再做傻事了。」李复微笑道。</w:t>
      </w:r>
    </w:p>
    <w:p>
      <w:r>
        <w:t>小婉点点头，突然惊呆了：「啊！为什么我们都穿着内衣？ 」她惊的急忙抱住半裸的身体，脸胀的通红。</w:t>
      </w:r>
    </w:p>
    <w:p>
      <w:r>
        <w:t>李复说：「还不是因为你投江，衣服全都湿透了，我救你可花了不少功夫呢。</w:t>
      </w:r>
    </w:p>
    <w:p>
      <w:r>
        <w:t>看，我生了堆火，你的衣服正在烤着呢。」</w:t>
      </w:r>
    </w:p>
    <w:p>
      <w:r>
        <w:t>「啊，真是谢谢你了，李大哥。」小婉感激的抬起头，突然看到了李复身上还是湿漉漉的半透明状，顿时觉得怦然心动，羞红的俏脸又低下了。</w:t>
      </w:r>
    </w:p>
    <w:p>
      <w:r>
        <w:t>李复看着衣服半透明的唐小婉，忽然想起秋叶青还在等着他，急忙起身道：「唐姑娘，我还有急事先走了。再会！」</w:t>
      </w:r>
    </w:p>
    <w:p>
      <w:r>
        <w:t>看到李复离开的背影，唐小婉不禁一阵心动，那英俊的面容在脑海中不断盘旋，让她产生了一种依依不舍的心情……</w:t>
      </w:r>
    </w:p>
    <w:p>
      <w:r>
        <w:t>终于回到竹林里，李复轻喊一声：「秋姑娘。」走到藏身的草丛。</w:t>
      </w:r>
    </w:p>
    <w:p>
      <w:r>
        <w:t>但是，哪里有秋叶青的身影？</w:t>
      </w:r>
    </w:p>
    <w:p>
      <w:r>
        <w:t>李复的心一沉，竟然产生一种从未有过的慌乱！「秋姑娘，秋姑娘，你在哪里？秋妹，秋妹！」即便是面对千军万马，他也不会如此紧张的。但是现在，他忽然有些惊慌失措！</w:t>
      </w:r>
    </w:p>
    <w:p>
      <w:r>
        <w:t>阳宝哥带着一大群秋家家丁在山上绕来绕去，管家已经忍无可忍！</w:t>
      </w:r>
    </w:p>
    <w:p>
      <w:r>
        <w:t>「小子！都走了半天了你怎么还没到啊？」</w:t>
      </w:r>
    </w:p>
    <w:p>
      <w:r>
        <w:t>阳宝哥不慌不忙的说：「既然是把人藏起来，就要藏在没人找得到的地方。</w:t>
      </w:r>
    </w:p>
    <w:p>
      <w:r>
        <w:t>告诉你们，要是没有哥带路，你们这辈子都别想找到你们小姐，嘿嘿。」</w:t>
      </w:r>
    </w:p>
    <w:p>
      <w:r>
        <w:t>管家大怒道：「小贼你摆明了是在耍我！来啊，把他给我绑起来用刑，看他招是不招！」</w:t>
      </w:r>
    </w:p>
    <w:p>
      <w:r>
        <w:t>阳宝哥见势不妙，心想半个时辰已经到了，此时不溜更待何时？他跐溜一下就从山上跳了下去。</w:t>
      </w:r>
    </w:p>
    <w:p>
      <w:r>
        <w:t>要说阳宝哥武功学的不怎么样，但是轻功可是好的很。只见他在山间树上连蹦带跳，一会儿就下了山。那些家丁轻功不行，气的直跳脚。</w:t>
      </w:r>
    </w:p>
    <w:p>
      <w:r>
        <w:t>阳宝哥跑回了竹林，却发现李复一个人在发愣。</w:t>
      </w:r>
    </w:p>
    <w:p>
      <w:r>
        <w:t>「复哥，秋姑娘治好了没？」阳宝哥笑嘻嘻的问。</w:t>
      </w:r>
    </w:p>
    <w:p>
      <w:r>
        <w:t>李复皱着眉头说：「秋妹她……不见了。可能是被人带走了……」</w:t>
      </w:r>
    </w:p>
    <w:p>
      <w:r>
        <w:t>阳宝哥大吃一惊，现在秋叶青中了淫毒，若是被人抓走，岂不危险至极？</w:t>
      </w:r>
    </w:p>
    <w:p>
      <w:r>
        <w:t>（六）</w:t>
      </w:r>
    </w:p>
    <w:p>
      <w:r>
        <w:t>一道人影落在唐门门主唐傲天面前，正是唐无乐。</w:t>
      </w:r>
    </w:p>
    <w:p>
      <w:r>
        <w:t>他手里还提着一个穿着水绿丝衣的娇小女子。那女子被点了穴道，仍然在昏睡中，正是秋叶青！</w:t>
      </w:r>
    </w:p>
    <w:p>
      <w:r>
        <w:t>「大伯，我把她带回来了。」唐无乐吹了下口哨，得意的说，「想不到这小丫头竟然逃跑，费了不少曲折才找到她。想不到那秋老头还真舍得，为了让这丫头乖乖嫁给我，竟然给她喂了春药。嘿嘿，这丫头还真是漂亮，不比小婉差。我还真想把她拿来当第三房姨太太呢！」说着，唐无乐露出淫邪的目光。</w:t>
      </w:r>
    </w:p>
    <w:p>
      <w:r>
        <w:t>唐无乐在唐家堡内外是出了名的「花花公子」、「小霸王」。长得一表人才，却天天端着个鸟笼，穿着最华丽的衣服，整日无所事事，以欺负别人为乐。后面还跟着他花天价从吐蕃买来的獒犬叫大黄。见到漂亮女人就上去调戏，看谁不顺眼就过去折磨人，非要整得别人跪地求饶他才高兴。</w:t>
      </w:r>
    </w:p>
    <w:p>
      <w:r>
        <w:t>唐傲天瞥了一眼衣衫不整的秋叶青，知道这女孩虽然还没被唐无乐给上了，但是这一路只怕上上下下早已被这色鬼摸了个遍了。</w:t>
      </w:r>
    </w:p>
    <w:p>
      <w:r>
        <w:t>但是唐傲天仍然面无表情：「你给我正经点。大事为重，马上把她化妆成小婉的样子，放进新房里。她爹给她下了春药，正好省了我们不少麻烦，到时候柳惊涛就算有所怀疑，也别想拒绝这么一个发春的娇娃。」</w:t>
      </w:r>
    </w:p>
    <w:p>
      <w:r>
        <w:t>「嘿嘿，这回可便宜了柳惊涛那个大傻瓜了。」唐无乐心里已经在想象着霸刀庄主和新娘子「唐小婉」的激情肉戏了。「不过，以后向秋大人交待起来，恐怕有些麻烦。」</w:t>
      </w:r>
    </w:p>
    <w:p>
      <w:r>
        <w:t>唐傲天冷笑着摇摇头说：「无妨。那秋老儿急于嫁女，肯定是怀着什么目的。现在秋叶青代小婉出嫁，也就算是我的女儿了。而且她将来还是霸刀山庄的庄主夫人，秋老儿同时跟唐门、霸刀两大门派拉上关系，只怕他高兴还来不及。」</w:t>
      </w:r>
    </w:p>
    <w:p>
      <w:r>
        <w:t>唐无乐哈哈大笑起来。</w:t>
      </w:r>
    </w:p>
    <w:p>
      <w:r>
        <w:t>人们都知道唐无乐是个花花公子，但是却少有人知道他的才华。唐无乐聪明，唐门之所以会下那么大的决心研究各派的破解暗器，全赖唐无乐。唐无乐实是唐门杀手组织背后的带领者，他易容数术极高，但却不为人知。他总是能用出人意料的方法获得其他们派的武功要诀，当然不是能够把所有的要诀都研究透，但至少能明白个大概招式。唐无乐派人整理成系统，然后命人仔细研究。唐无乐的真实身份甚至连父亲都不知道，只为掩人耳目，更好办事。</w:t>
      </w:r>
    </w:p>
    <w:p>
      <w:r>
        <w:t>现在，唐无乐的易容术又有大用处了。</w:t>
      </w:r>
    </w:p>
    <w:p>
      <w:r>
        <w:t>他拿出工具，在秋叶青秀美的面庞上细细化妆起来，犹如在创作一个精美的艺术品。</w:t>
      </w:r>
    </w:p>
    <w:p>
      <w:r>
        <w:t>「啊，这女娃子真是美，化妆成小婉也容易多了。真可惜我不能先享用一番。」唐无乐叹息着说。</w:t>
      </w:r>
    </w:p>
    <w:p>
      <w:r>
        <w:t>不一会儿，易容便大功告成。现在躺在床上这个女子，除了衣服是秋叶青的，面容已经完全变成了唐小婉的模样！</w:t>
      </w:r>
    </w:p>
    <w:p>
      <w:r>
        <w:t>「嘿嘿，衣服也要换掉。」唐无乐拿出了晚上结婚的大红衣裙，然后开始轻轻的脱下秋叶青的外衣。</w:t>
      </w:r>
    </w:p>
    <w:p>
      <w:r>
        <w:t>「好光滑的皮肤，竟然这般水嫩。」唐无乐轻轻抚摸着秋叶青的肌肤赞叹不已，他感到大脑发胀，体内一阵冲动，于是一伸手，一把将秋叶青的缛衣撕掉。</w:t>
      </w:r>
    </w:p>
    <w:p>
      <w:r>
        <w:t>秋叶青已经完全赤裸，身上的肌肤由于淫毒的作用，仍然泛着诱人的红光。汗水湿透的身体反射着光芒，勾勒出迷人的曲线，浑身上下仿佛是一块粉红色的琉璃美玉！</w:t>
      </w:r>
    </w:p>
    <w:p>
      <w:r>
        <w:t>「这简直是……最完美的艺术品啊！」</w:t>
      </w:r>
    </w:p>
    <w:p>
      <w:r>
        <w:t>唐无乐的心砰砰直跳，眼神有些迷离，这是他玩过无数女人从来没有过的。他轻轻抚摸着秋叶青的脸，喃喃的说：「小婉，你是我的堂妹，可是你知不知道，我从小就一直爱着你。我不止一次做梦梦到，最后娶你的人是我……」</w:t>
      </w:r>
    </w:p>
    <w:p>
      <w:r>
        <w:t>唐无乐虽然好色、残忍，但是对小妹小婉，却很是疼爱，处处让着她、宠着她。一到小婉跟前，他就好像变了个人。这令唐门上下的人多年来都迷惑不解。</w:t>
      </w:r>
    </w:p>
    <w:p>
      <w:r>
        <w:t>唐无乐对面前这具女体痴迷了，从脸摸到脚，又从脚摸到脸。大腿、纤腰、香肩，还有玉乳和美穴，都被他轻柔的揉捏着。</w:t>
      </w:r>
    </w:p>
    <w:p>
      <w:r>
        <w:t>「嗯嗯……哦……我……我好舒服……嗯嗯……我好想要……」秋叶青被不断抚摸揉捏着，渐渐动了起来。</w:t>
      </w:r>
    </w:p>
    <w:p>
      <w:r>
        <w:t>「点穴的时间过了。」唐无乐心想。但是他却没有停下来，双手继续在美丽柔滑的肉体上抚弄着，又低头探开了秋叶青微张的樱唇。</w:t>
      </w:r>
    </w:p>
    <w:p>
      <w:r>
        <w:t>「呜嗯……」秋叶青的舌头一下被吸进了唐无乐的嘴里，被他的舌头有力的倾轧着。秋叶青快乐的浑身发抖，主动伸出舌头，在他的嘴里受他挤压。</w:t>
      </w:r>
    </w:p>
    <w:p>
      <w:r>
        <w:t>「下面全都是水了啊。」唐无乐的手摸到了秋叶青的下体，发现那里已经湿成一片，还不停的有水冒出来。他忍不住伸出食指，轻轻探入那幽深的蜜谷，感受被柔软的嫩肉包裹的感觉。</w:t>
      </w:r>
    </w:p>
    <w:p>
      <w:r>
        <w:t>然后他全身一颤，发现了什么。</w:t>
      </w:r>
    </w:p>
    <w:p>
      <w:r>
        <w:t>「什么？这女人……竟然不是处女？」</w:t>
      </w:r>
    </w:p>
    <w:p>
      <w:r>
        <w:t>唐无乐松开了秋叶青，秋叶青却主动贴了上来。淫药的药性正强，她现在虽然能动，意识却是模模糊糊的。只见她娇吟一声，双臂搂住了唐无乐的脖子。</w:t>
      </w:r>
    </w:p>
    <w:p>
      <w:r>
        <w:t>「不要离开我……哥哥，我的好哥哥……快来疼爱妹妹……」</w:t>
      </w:r>
    </w:p>
    <w:p>
      <w:r>
        <w:t>「既然如此……」唐无乐凝视着这个和唐小婉长得一模一样的女人，心里的焦躁被顷刻消解。「反正不是处女，那就没关系了吧。妹妹，我的好妹妹，哥哥来了，哥哥来疼你了……」</w:t>
      </w:r>
    </w:p>
    <w:p>
      <w:r>
        <w:t>唐无乐一翻身，和秋叶青一起滚到了床上。</w:t>
      </w:r>
    </w:p>
    <w:p>
      <w:r>
        <w:t>「小婉啊小婉，我终于可以得到你了。现在，你是我的……」唐无乐现在也已经脱光，跟「唐小婉」的躯体交叠在一起。他在「小婉」脸上一阵狂吻，身下迷离的美人也立即用狂吻回应着他。</w:t>
      </w:r>
    </w:p>
    <w:p>
      <w:r>
        <w:t>「小婉，我最爱的就是你的胸了，虽然不是很大，但是很精致，很柔软……」唐无乐的手放纵的揉捏「小婉」的娇乳，把那对桃色的乳头捏的血红。</w:t>
      </w:r>
    </w:p>
    <w:p>
      <w:r>
        <w:t>「哦哦……哥哥使劲捏妹妹的奶……妹妹的奶最喜欢男人捏，呜呜呜……用力，捏烂它……」身下的「唐小婉」忘情的叫唤着，女儿家的廉耻已经被抛的一干二净。</w:t>
      </w:r>
    </w:p>
    <w:p>
      <w:r>
        <w:t>「哦哦，小婉，我最想最想做的一件事……就是把我的宝贝插进你的密道里。我知道那是乱伦……可是今天，我不管了，我要得到你，我要插你！」</w:t>
      </w:r>
    </w:p>
    <w:p>
      <w:r>
        <w:t>唐无乐的呼吸越来越急促，他用阅女无数的大肉茎，娴熟无比的找到了檀口。「我、我要进去了！」他激动的灵魂都在颤抖，猛然向前一挺！</w:t>
      </w:r>
    </w:p>
    <w:p>
      <w:r>
        <w:t>「啊啊啊！妹妹不行了！」「唐小婉」大叫一声，被那强烈的一刺，直接送上了高潮！</w:t>
      </w:r>
    </w:p>
    <w:p>
      <w:r>
        <w:t>但是激情才刚刚开始！唐无乐根本不管「小婉」的反应，纵情抽插起来。那里面柔软的美肉层层叠叠，让他仿佛飞入了云端。早已湿滑无比的蜜穴，每一次拔出都喷洒出快乐的汁液。</w:t>
      </w:r>
    </w:p>
    <w:p>
      <w:r>
        <w:t>「啊啊啊！爽死了！啊啊啊，太强了，我太美了！我要死了！」「唐小婉」的头胡乱的摇晃着，嘴里不停的淫叫。</w:t>
      </w:r>
    </w:p>
    <w:p>
      <w:r>
        <w:t>两具白花花的肉体纠缠在一起，玩命似的在这张崭新的喜床上翻滚，把床上弄的一团糟，被子和枕头早就被踢飞到了地上。随着唐无乐一次又一次的加速、冲锋，那张结实的木床忍不住发出一阵又一阵吱吱嘎嘎的声音。</w:t>
      </w:r>
    </w:p>
    <w:p>
      <w:r>
        <w:t>「嗯嗯嗯，真是太妙了……我、我也忍不住了！！」唐无乐的声音变的嘶哑，突然闷哼一声，眼看就要喷发。</w:t>
      </w:r>
    </w:p>
    <w:p>
      <w:r>
        <w:t>但是他的心里仍有意识，他知道这时不能射在里面。他猛然拔出肉茎，一口气塞进「小婉」的嘴里。</w:t>
      </w:r>
    </w:p>
    <w:p>
      <w:r>
        <w:t>根本不给「小婉」反应的机会，炙热的洪流剧烈喷发，「咕咚、咕咚」直灌进「小婉」的喉咙里。但是喷发的量如此之大，很快就从那张小嘴里倒灌出来。</w:t>
      </w:r>
    </w:p>
    <w:p>
      <w:r>
        <w:t>「小婉」剧烈的咳嗽起来，咳的眼泪直流。但是她一边咳一边还在吞咽着嘴里的精液！</w:t>
      </w:r>
    </w:p>
    <w:p>
      <w:r>
        <w:t>「小婉，你可真强啊……」唐无乐喘着气：「既然如此，我也不能就这样缴械投降啊……」说着，他扶起依然硬挺的肉棒，再度朝洪水泛滥的蜜穴刺去……</w:t>
      </w:r>
    </w:p>
    <w:p>
      <w:r>
        <w:t>秋叶青一次又一次攀上高峰，直到不知第几次泄身之后，她终于瘫在床上再也动弹不得。</w:t>
      </w:r>
    </w:p>
    <w:p>
      <w:r>
        <w:t>「呼呼呼，不行，时间不够了……」唐无乐摇摇头，艰难的从秋叶青身上爬起来，用绸布将她周身擦拭干净，然后换上新娘的喜服。</w:t>
      </w:r>
    </w:p>
    <w:p>
      <w:r>
        <w:t>秋叶青又一次沉沉睡去。唐无乐轻轻抚摸着「唐小婉」的面容，柔声说：「小婉，等你完婚之后，我再来找你玩。从此我们就是奸夫淫妇了。」</w:t>
      </w:r>
    </w:p>
    <w:p>
      <w:r>
        <w:t>唐无乐收拾干净，恋恋不舍的离开了新房。</w:t>
      </w:r>
    </w:p>
    <w:p>
      <w:r>
        <w:t>＊＊＊＊＊＊＊＊＊＊＊＊</w:t>
      </w:r>
    </w:p>
    <w:p>
      <w:r>
        <w:t>外面天色渐渐暗下。婚礼大宴开始了，僻静的婚房里也能听到远处热闹的声音。</w:t>
      </w:r>
    </w:p>
    <w:p>
      <w:r>
        <w:t>这时，婚房的窗户「吱呀」打开了，一个黑影飞身窜了进来。</w:t>
      </w:r>
    </w:p>
    <w:p>
      <w:r>
        <w:t>「小婉、小婉！快醒醒！我来救你啦！」那个黑影趴在床边上轻喊。</w:t>
      </w:r>
    </w:p>
    <w:p>
      <w:r>
        <w:t>但是床上的「唐小婉」睡的正沉，根本没有醒来的意思。</w:t>
      </w:r>
    </w:p>
    <w:p>
      <w:r>
        <w:t>「唉，只好靠我自己了。」叶凡摇摇头，抱起了「唐小婉」，翻身溜出了窗户。</w:t>
      </w:r>
    </w:p>
    <w:p>
      <w:r>
        <w:t>＊＊＊＊＊＊＊＊＊＊＊＊</w:t>
      </w:r>
    </w:p>
    <w:p>
      <w:r>
        <w:t>华灯初起，唐小婉在路上小心的走着，生怕被别人看出来。</w:t>
      </w:r>
    </w:p>
    <w:p>
      <w:r>
        <w:t>「咣当！」远处一家酒铺传出碗砸碎的声音，然后是老板的叫声：「把这个酒鬼给我扔出去！」</w:t>
      </w:r>
    </w:p>
    <w:p>
      <w:r>
        <w:t>只见两条大汉一左一右，挟着一个喝的烂醉如泥的男人走了出来，重重的把他扔到街上。路人被他臭烘烘的酒气熏的纷纷躲让。</w:t>
      </w:r>
    </w:p>
    <w:p>
      <w:r>
        <w:t>唐小婉本来要赶紧离开的，但是却停下了脚步。</w:t>
      </w:r>
    </w:p>
    <w:p>
      <w:r>
        <w:t>她认出，这个男人是霸刀山庄的三庄主，原本应该成为她姐夫的柳静海。</w:t>
      </w:r>
    </w:p>
    <w:p>
      <w:r>
        <w:t>唐小婉原来有一个姐姐，就是唐傲天的长女唐书雁。开元十七年（公元729年）十八岁的唐书雁跟随父亲拜访霸刀山庄的第四次名剑大会的时候遇到——霸刀山庄的少庄主柳静海，唐书雁与柳静海年纪相若，性情竟然极其投缘，两人相处融洽无比，此后数年，一直互通音讯。霸刀山庄老庄主柳五爷得知儿子心意之后，盘算如果能和唐门结下这桩亲事，遂遣人上唐门提亲。</w:t>
      </w:r>
    </w:p>
    <w:p>
      <w:r>
        <w:t>不料，唐傲天却另有打算，一口将他回绝。从此唐书雁日日落寞寡欢，如此数月更是忧郁成疾，一病不起。</w:t>
      </w:r>
    </w:p>
    <w:p>
      <w:r>
        <w:t>直到9年以后，五毒教主魔刹罗失踪，一心想消灭五毒教，毒霸巴蜀的唐傲天当然不会坐视，思索再三，唐傲天便让唐书雁易名后打入五毒，煽动五毒内乱。并许诺只要大功告成之后，便亲自上霸刀山庄提亲。路转峰回，本以为今生无望的唐书雁自然是又惊又喜，当下答应，于是毅然前赴险地。</w:t>
      </w:r>
    </w:p>
    <w:p>
      <w:r>
        <w:t>唐书雁在五毒潜伏了5年之久，费尽苦心，付出了自己的一切，用美色引诱了五毒教左长老乌蒙贵，终于成功煽动五毒内乱分裂。</w:t>
      </w:r>
    </w:p>
    <w:p>
      <w:r>
        <w:t>但是唐书雁却再也没有回来。柳静海苦等多年，依然没有她的音讯。这次大哥柳惊涛前来迎娶唐小婉，把他也带来，希望能改变一下他的心情。谁知柳静海对大哥的婚礼毫无兴趣，一个人溜出来喝闷酒，变成了一个人见人厌的酒鬼。</w:t>
      </w:r>
    </w:p>
    <w:p>
      <w:r>
        <w:t>小婉用怜悯的眼神看着他，轻轻叹了口气，将这个酒气熏天的男人背了起来，带到附近一处破庙安歇。</w:t>
      </w:r>
    </w:p>
    <w:p>
      <w:r>
        <w:t>柳静海早就喝的不省人事，路上还吐了两回，赃物都沾在唐小婉衣服上了。素来爱好清洁的小婉直皱眉头，用乱草在破庙里简单铺了一下，将柳静海放在上面。然后，她躲到庙后墙边，脱下刚刚穿上不久的外衣擦拭起来。</w:t>
      </w:r>
    </w:p>
    <w:p>
      <w:r>
        <w:t>「好浓的酒气。」唐小婉无奈的摇头。不仅仅是外套，连内衣都沾到了赃物，小婉这么爱干净，怎么能忍受呢？于是她小心的把内衣也脱了下来，认真擦洗。</w:t>
      </w:r>
    </w:p>
    <w:p>
      <w:r>
        <w:t>突然，一只大手猛的将她赤裸的上半身搂住，紧紧抱了起来。</w:t>
      </w:r>
    </w:p>
    <w:p>
      <w:r>
        <w:t>唐小婉大惊，回头一看，柳静海不知什么时候来到了身后！</w:t>
      </w:r>
    </w:p>
    <w:p>
      <w:r>
        <w:t>柳静海惊喜的抱着小婉喊道：「书雁！书雁！你终于来了书雁！我终于等到你了！」</w:t>
      </w:r>
    </w:p>
    <w:p>
      <w:r>
        <w:t>唐小婉惊慌失措，语无伦次的说：「我、我、我不是……姐姐她不在这里……啊啊，姐夫你要干什么……放开我……」</w:t>
      </w:r>
    </w:p>
    <w:p>
      <w:r>
        <w:t>但是毫无用处，小婉和书雁本来就是亲姐妹，长相有几分相似，柳静海很久没有见到过唐书雁了，现在又醉的一塌糊涂，怎么可能分清？</w:t>
      </w:r>
    </w:p>
    <w:p>
      <w:r>
        <w:t>小婉瘦弱的娇躯，被重重的压到了地上……</w:t>
      </w:r>
    </w:p>
    <w:p>
      <w:r>
        <w:t>????【完】</w:t>
      </w:r>
    </w:p>
    <w:p>
      <w:r>
        <w:t>????????【47608字节】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