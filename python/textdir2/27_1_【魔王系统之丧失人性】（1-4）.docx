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【魔王系统之丧失人性】（1-4）</w:t>
      </w:r>
    </w:p>
    <w:p>
      <w:r>
        <w:t xml:space="preserve">作者：imcjzs 字数：30338 </w:t>
      </w:r>
    </w:p>
    <w:p>
      <w:r>
        <w:t>第一章</w:t>
      </w:r>
    </w:p>
    <w:p>
      <w:r>
        <w:t xml:space="preserve">李小坏是一个升斗小民，整日浑浑噩噩的过着日子，既不是欺负小朋友的坏 人，也不标榜正义的卫道士，闲时候晒晒太阳，睡睡懒觉，看看电视，上上网络， 日子过得也挺开心。 </w:t>
      </w:r>
    </w:p>
    <w:p>
      <w:r>
        <w:t>直到有一天……</w:t>
      </w:r>
    </w:p>
    <w:p>
      <w:r>
        <w:t>李小坏有了一个魔王系统。</w:t>
      </w:r>
    </w:p>
    <w:p>
      <w:r>
        <w:t xml:space="preserve">他既没有被雷劈，也没有捡漏，更加没有碰到过神棍老爷爷，只是一觉醒来 脑子里就多了这么一个叫魔王系统的玩意。刚开始，李小坏以为是自己做梦。梦 嘛！是什么都有可能发生的，所以他一点也不在意。但是，当李小坏发现白天他 清醒的时候这个魔王系统也存在的时候，他就知道事情麻烦了，如果不是自己精 神病了就是魔王系统是真实存在的。 </w:t>
      </w:r>
    </w:p>
    <w:p>
      <w:r>
        <w:t>于是，李小坏呼叫脑内魔王系统的人工智能，开始摸索魔王系统的功能。</w:t>
      </w:r>
    </w:p>
    <w:p>
      <w:r>
        <w:t xml:space="preserve">李小坏发现：这个魔王系统确实很屌，只要你提出条件，给出金钱，任何东 西他都可以给予你。但是，魔王系统的人工智能ＴＭＤ非常死板、无知，而且经 常曲解李小坏的条件！ </w:t>
      </w:r>
    </w:p>
    <w:p>
      <w:r>
        <w:t xml:space="preserve">比如，李小坏提出条件要可强化的Ｔ病毒，魔王系统的人工智能却反问李小 坏Ｔ病毒是什么？李小坏只好费劲了脑力把Ｔ病毒描述的狂摘酷霸屌炸天，魔王 系统却在李小海脑内具象出一个Ｔ形状的玻璃容器中装的屎黄色液体的形象。 </w:t>
      </w:r>
    </w:p>
    <w:p>
      <w:r>
        <w:t xml:space="preserve">李小坏怒了，好不容易找到一个成为ＣＥＯ，迎娶白富美，走上人生巅峰的 机会，自己居然会败在弱智的人工智能之下。 </w:t>
      </w:r>
    </w:p>
    <w:p>
      <w:r>
        <w:t xml:space="preserve">于是，李小坏开始查字典，找课本，搜寻信息资料，给魔王系统的人工智能 升级。还好，魔王系统本身就很屌，李小坏没过多久就发现只要让自己接触到电 脑，魔王系统就可以自动连上电脑搜寻资料，让人工智能自主升级。 </w:t>
      </w:r>
    </w:p>
    <w:p>
      <w:r>
        <w:t xml:space="preserve">这么一折腾，就花了李小坏几个月的时间，让他连撸管的时间都没有，可真 是憋坏了他。 </w:t>
      </w:r>
    </w:p>
    <w:p>
      <w:r>
        <w:t xml:space="preserve">魔王系统的人工智能升级完毕，可以正常的听取李小坏的要求。他才算真正 接触到魔王系统的真正能力：用钱买东西！只要有钱各种各样的东西都能买得到， 就算是你的幻想具现的不存在之物也能化为商品被你购买，完全是为宿主量身订 造的商品。例如，乖乖听话水、触手怪血统，各种族雌性生物，武侠小说的武功， 科幻的能量器械，漫画的修行体系……只要你能想到能杜撰出来的，魔王系统都 能卖给你。 </w:t>
      </w:r>
    </w:p>
    <w:p>
      <w:r>
        <w:t xml:space="preserve">另外，李小坏还惊讶的发现了魔王系统之所以被称为魔王系统的原因，一把 做菜的菜刀要１魔王点，一把普通的菜刀要０。５魔王点，一把杀过人的菜刀要 ０。１魔王点，一把杀人如麻的菜刀白送你…… </w:t>
      </w:r>
    </w:p>
    <w:p>
      <w:r>
        <w:t>这魔王系统果然好阴暗好邪恶，越是邪恶的东西越是便宜……</w:t>
      </w:r>
    </w:p>
    <w:p>
      <w:r>
        <w:t xml:space="preserve">不过对于魔王点，李小坏就犯难了，一万块＝１魔王点，除了钱，魔王系统 不发布任何任务，不赠送任何点数，一切都要靠自己，一点都不像自己想得那样 魔王养成，一上来先给人任务，任务完成来点奖励，让人从易到难一步步成为魔 王。 </w:t>
      </w:r>
    </w:p>
    <w:p>
      <w:r>
        <w:t>也许，魔王系统并不训练魔王，而是魔王才有资格拥有？</w:t>
      </w:r>
    </w:p>
    <w:p>
      <w:r>
        <w:t>想到这，李小坏莫名的得意，没想到我也是一个有大魔王资质的人嘛！</w:t>
      </w:r>
    </w:p>
    <w:p>
      <w:r>
        <w:t xml:space="preserve">既然当魔王，那就要征服世界！那就要毁灭人类！那就要成为最强的反派， 最坏的Ｂｏｓｓ！神挡杀神！佛挡杀佛！妞挡虐妞！什么也阻止不了我！ </w:t>
      </w:r>
    </w:p>
    <w:p>
      <w:r>
        <w:t>李小坏中二起来。</w:t>
      </w:r>
    </w:p>
    <w:p>
      <w:r>
        <w:t xml:space="preserve">于是第二天，李小坏就跑到了ＡＴＭ取款机面前，把手往上一放，魔王系统 搜搜搜的把提款机里的钱都取走了，为李小坏增加了１０多个魔王点。（李小坏 手接触到的物体就等于联通了魔王系统，也正是因为这样，魔王系统才可以通过 李小坏接触电脑取得电脑里的资料信息而升级人工智能。） </w:t>
      </w:r>
    </w:p>
    <w:p>
      <w:r>
        <w:t xml:space="preserve">正是这第一笔魔王点收入，奠定了李小坏的灭世征服计划，其名为——丧失 人性！ </w:t>
      </w:r>
    </w:p>
    <w:p>
      <w:r>
        <w:t xml:space="preserve">李小坏根据自己的要求兑换了两件重要物品：１。丧尸病毒，以Ｔ病毒为蓝 本的病毒，可以透过空气快速传播，传播速度极快，３分钟传遍全球，同时具有 极强的感染力，足以感染１／３地球人类，对大中型动物亦具备感染能力。根据 体质不同，从原物种到感染者的转变过程需要１－３０分钟，免疫空气传播丧尸 病毒的生物可以获得轻微抗体，有限度的强化体质，但若是被感染者抓伤，则必 然感染成为感染者，不可逆转。另，病毒感染者并不会失去原本的体质、力量和 敏捷，反而会解开脑内限制，力大无穷，奔跑神速。 </w:t>
      </w:r>
    </w:p>
    <w:p>
      <w:r>
        <w:t xml:space="preserve">２。丧尸支配者原液，正如其名，使用者获得完全支配丧尸的能力，并高度 强化身体，增强自愈能力，免疫一部分病毒。 </w:t>
      </w:r>
    </w:p>
    <w:p>
      <w:r>
        <w:t>好吧，李小坏对这两样兑换其实并不满意。</w:t>
      </w:r>
    </w:p>
    <w:p>
      <w:r>
        <w:t xml:space="preserve">丧尸病毒还好，因为其邪恶的本质，魔王系统只要了０。１魔王点；但丧失 支配者原液的价格就贵的让他心疼了，整整花了１０魔王点。本来李小坏还想增 强丧尸支配者原液的功能，比如绝对免疫病毒啦，比如无尽再生啦，比如说金刚 不坏之身啦…… </w:t>
      </w:r>
    </w:p>
    <w:p>
      <w:r>
        <w:t xml:space="preserve">然后，李小坏给自己注射了丧失支配者原液，就将丧失病毒扔出窗外，任由 它自主传播去了，静静等待世界灭亡，自己君临天下之时。 </w:t>
      </w:r>
    </w:p>
    <w:p>
      <w:r>
        <w:t>嘛嘛，也不需要多久，三分钟而已。</w:t>
      </w:r>
    </w:p>
    <w:p>
      <w:r>
        <w:t xml:space="preserve">三分钟之后，李小坏趴在窗台看丧尸吃人，露出悲切的表情，捶胸顿足，大 呼世界为什么要这么残忍！转念一想，好像这些都是自己干的。虽然魔王系统什 么也没干，只是用低价倾销邪恶商品引诱了一下，李小坏整个人就黑了。看来， 利诱才是从古至今的无上真理。 </w:t>
      </w:r>
    </w:p>
    <w:p>
      <w:r>
        <w:t xml:space="preserve">不一会，整个街道就被丧尸们占领了，逃过感染的普通人都藏到房子角落里， 抵上门窗，不敢发出一点声音，深怕引来丧尸们的暴力破门。毕竟每个丧尸都解 除了脑内限制，力大无穷，别说是一块门板了，打穿墙壁的都有，你怕不怕？ </w:t>
      </w:r>
    </w:p>
    <w:p>
      <w:r>
        <w:t xml:space="preserve">李小坏看到大势已定，从租住的二楼直接跳下去，召了两个膀大腰圆的丧尸 做护卫，命令他们强行掰断了一辆自行车的车锁，骑上自行车直奔银行，两个护 卫丧尸一路狂奔跟随。 </w:t>
      </w:r>
    </w:p>
    <w:p>
      <w:r>
        <w:t>呃，你问你小坏为什么不抢辆好车开？</w:t>
      </w:r>
    </w:p>
    <w:p>
      <w:r>
        <w:t>很简单啊，他压根就不会开车啊。</w:t>
      </w:r>
    </w:p>
    <w:p>
      <w:r>
        <w:t xml:space="preserve">李小坏骑着自行车，身后跟着两个丧尸保镖，格外拉风。可惜这个时候的普 通人都躲在各自的房子里不敢探头不敢出声，自然是谁也不知道他的拉风之举。 </w:t>
      </w:r>
    </w:p>
    <w:p>
      <w:r>
        <w:t>李小坏此去银行，目的只有一个，就是收集魔王点。</w:t>
      </w:r>
    </w:p>
    <w:p>
      <w:r>
        <w:t xml:space="preserve">李小坏的行动很成功。满地丧尸的世界，随意支配丧尸的他只需要召来丧尸 强爆银行的保险柜就可以了，简单暴力却格外有效。只一会工夫，李小坏的魔王 点数暴涨到一千多点。 </w:t>
      </w:r>
    </w:p>
    <w:p>
      <w:r>
        <w:t>叮！</w:t>
      </w:r>
    </w:p>
    <w:p>
      <w:r>
        <w:t xml:space="preserve">刚收完银行补给的魔王点的李小坏脑中的魔王系统突然出声：「魔王李小坏 毁灭了三分之一世界，奖励魔王点数一万万点。」 </w:t>
      </w:r>
    </w:p>
    <w:p>
      <w:r>
        <w:t>「魔王李小坏征服了三分之一世界，奖励魔王点数一万万点。」</w:t>
      </w:r>
    </w:p>
    <w:p>
      <w:r>
        <w:t xml:space="preserve">「因为世界被毁灭了一部分，整体经济体系崩溃，世界各国货币迅速贬值中， 从现在起十万可兑换１魔王点……」 </w:t>
      </w:r>
    </w:p>
    <w:p>
      <w:r>
        <w:t>「从现在起一百万可兑换１魔王点……」</w:t>
      </w:r>
    </w:p>
    <w:p>
      <w:r>
        <w:t>「从现在起一千万可兑换１魔王点……」</w:t>
      </w:r>
    </w:p>
    <w:p>
      <w:r>
        <w:t>「从现在起一万万可兑换１魔王点……」</w:t>
      </w:r>
    </w:p>
    <w:p>
      <w:r>
        <w:t>李小坏：……</w:t>
      </w:r>
    </w:p>
    <w:p>
      <w:r>
        <w:t xml:space="preserve">李小坏摇摇头。算了，反正现在已经有了２亿零１千多的魔王点，干啥都行 了，货币贬值就贬值吧，反正也不需要了。 </w:t>
      </w:r>
    </w:p>
    <w:p>
      <w:r>
        <w:t xml:space="preserve">现在，李小坏正在盘算这么多的魔王点该怎么花。以前魔王点少，只能兑换 邪恶商品祸害人，现在怎么也该兑换点好东西给自己增强实力了，而且自己的生 活也得搞点乐子。 </w:t>
      </w:r>
    </w:p>
    <w:p>
      <w:r>
        <w:t xml:space="preserve">嗯，超人体质？死神斩魄刀？虐杀原型的病毒？海贼王恶魔果实？ｊｏｊｏ 中的替身？学园都市超能力？要不来个黑客的矩阵帝国，自己当老大，想玩啥就 玩啥？ </w:t>
      </w:r>
    </w:p>
    <w:p>
      <w:r>
        <w:t>诶哟，还真是难以选择呢！</w:t>
      </w:r>
    </w:p>
    <w:p>
      <w:r>
        <w:t>啪！</w:t>
      </w:r>
    </w:p>
    <w:p>
      <w:r>
        <w:t xml:space="preserve">李小坏双手一拍，突然想到了火影中木叶黄赌毒里的毒蛇大蛇丸，这货科学 怪人，忽悠了一帮小萝莉小正太，没事就玩养成，祸害小萝莉，实在是太ＴＭＤ 让人羡慕了。当Ｂｏｓｓ要学ｊｏｊｏ中的Ｄｉｏ，当反派要学有技术的科学怪 人蛇叔！ </w:t>
      </w:r>
    </w:p>
    <w:p>
      <w:r>
        <w:t>决定了！</w:t>
      </w:r>
    </w:p>
    <w:p>
      <w:r>
        <w:t>李小坏决定从魔王系统里兑换科学怪人的能力和知识！</w:t>
      </w:r>
    </w:p>
    <w:p>
      <w:r>
        <w:t xml:space="preserve">只有自己牛逼才是真牛逼，靠魔王系统的牛逼总让人感觉是弱逼在装逼，从 今以后我李小坏要当真牛逼是也！ </w:t>
      </w:r>
    </w:p>
    <w:p>
      <w:r>
        <w:t>科学怪人，根据李小坏的要求，魔王系统综合了地球所有动漫、小说、游戏</w:t>
      </w:r>
    </w:p>
    <w:p>
      <w:r>
        <w:t>中科学技术、知识能力综合出来的绝对压倒性的恐怖能力被李小坏用１亿５千万</w:t>
      </w:r>
    </w:p>
    <w:p>
      <w:r>
        <w:t>魔王点的价格拿到了！</w:t>
      </w:r>
    </w:p>
    <w:p>
      <w:r>
        <w:t>李小坏刚一实验能力，就觉得值了！</w:t>
      </w:r>
    </w:p>
    <w:p>
      <w:r>
        <w:t xml:space="preserve">蓝染是科学怪人，浦原喜助是科学怪人，所以李小坏拥有他们的研究成功和 知识能力，斩魄刀小ｃａｓｅ啦！ </w:t>
      </w:r>
    </w:p>
    <w:p>
      <w:r>
        <w:t xml:space="preserve">大蛇丸是科学怪人，所以李小坏拥有火影的查克拉，甚至是大蛇丸移植到体 内的木遁。 </w:t>
      </w:r>
    </w:p>
    <w:p>
      <w:r>
        <w:t xml:space="preserve">ｊｏｊｏ里的卡兹是科学怪人，所以李小坏拥有他的人体生物知识，完美的 究极之体。 </w:t>
      </w:r>
    </w:p>
    <w:p>
      <w:r>
        <w:t>学园都市内的研究者统统都是科学怪人，所以李小坏的超能力简直爆表……</w:t>
      </w:r>
    </w:p>
    <w:p>
      <w:r>
        <w:t>海贼王之中亦不乏科学怪人，所以李小坏……</w:t>
      </w:r>
    </w:p>
    <w:p>
      <w:r>
        <w:t>这些无尽的知识，难以例举，无法一一说明……</w:t>
      </w:r>
    </w:p>
    <w:p>
      <w:r>
        <w:t xml:space="preserve">不过，知识始终是知识，需要多加尝试才能精准的掌握，而且知识越多就疑 问越多，越是探究越发沉迷，许多人就是这样不小心走上科学怪人的道路，从此 对其他事物漠不关心。 </w:t>
      </w:r>
    </w:p>
    <w:p>
      <w:r>
        <w:t xml:space="preserve">不过，李小坏显然对知识不是很尊重，他只是觉得兑换的值了，能力天下无 敌了，决定开始享受人生。 </w:t>
      </w:r>
    </w:p>
    <w:p>
      <w:r>
        <w:t xml:space="preserve">根据火影中蛇叔的经验，陷入危险中的小朋友最好忽悠，所以李小坏决定先 去幼儿园忽悠小朋友，忽悠成功之后可以玩养成，养成之后的可以和可爱的小萝 莉们玩一百零八种姿势，如果觉得小萝莉不够好，那就把小萝莉养成少女再吃掉， 如果还是觉得不过瘾的话，还可以把少女再养成御姐再吃掉，如果还是觉得不够 的话，那么还可以把御姐养成熟女再吃掉。总之，养只萝莉那真是一本万利，拥 有无限可能性。 </w:t>
      </w:r>
    </w:p>
    <w:p>
      <w:r>
        <w:t xml:space="preserve">感觉自己天下无敌的李小坏连丧尸保镖都不要了，将他们扔到一边自顾自朝 着幼儿园走去。他又觉得绕开建筑实在是太麻烦了，干脆就用上了暴力铁拳拆建 筑，一拳把墙壁打一个洞，直接穿洞过，太矮的建筑直接打爆，毫无顾忌。 </w:t>
      </w:r>
    </w:p>
    <w:p>
      <w:r>
        <w:t xml:space="preserve">李小坏又打爆了一面墙，踏步走过去却感觉脚下踩到了什么东西，低头一看， 是一个趴在地上的女人。这女人３０多岁，丰乳肥臀，中上之资，本是爬在墙角， 待到李小坏将墙壁打了一个洞，以为丧尸来了，立马吓得不敢动弹。 </w:t>
      </w:r>
    </w:p>
    <w:p>
      <w:r>
        <w:t xml:space="preserve">李小坏立马单手捡起来这个熟女，这是开门红啊！自己刚牛逼才没多久就捡 到了一个女人，这样下去，离后宫三千的目标还远吗？而且看她着哆哆嗦嗦的样 子不像胆子大的女人，说不定可以直接啪啪啪…… </w:t>
      </w:r>
    </w:p>
    <w:p>
      <w:r>
        <w:t>「放开我妈妈！」</w:t>
      </w:r>
    </w:p>
    <w:p>
      <w:r>
        <w:t>一个十二三岁的女孩从旁边偷袭李小坏，直接捡起东西就扔。</w:t>
      </w:r>
    </w:p>
    <w:p>
      <w:r>
        <w:t xml:space="preserve">李小坏动都没动，扔过来的东西就被原路反弹，砸到小萝莉胸口，一下子就 让小萝莉跌倒在地，失去战斗力。 </w:t>
      </w:r>
    </w:p>
    <w:p>
      <w:r>
        <w:t>「不要伤害我女儿，我什么都听你的。」</w:t>
      </w:r>
    </w:p>
    <w:p>
      <w:r>
        <w:t>熟女马上开口求饶。</w:t>
      </w:r>
    </w:p>
    <w:p>
      <w:r>
        <w:t>李小坏：「真的什么都听我的？」</w:t>
      </w:r>
    </w:p>
    <w:p>
      <w:r>
        <w:t>熟女感觉到了李小坏眼里的欲望，脸红羞涩的哄着他：「是什么都听的。」</w:t>
      </w:r>
    </w:p>
    <w:p>
      <w:r>
        <w:t xml:space="preserve">李小坏放下熟女，伸出爪子就钻进熟女胸口，摸啊摸，摸啊摸，不顾熟女哀 羞的表情，评价道：「嗯，确实很大，真材实料，还软软的，像皮球，我拍拍拍 ……嗯，不错，你也就勉强合格了吧！看在你这么听话的份上，我就赏你做我的 女奴隶，从今以后你就叫大狗，你女儿就是我的小女奴隶，叫小狗好了。」 </w:t>
      </w:r>
    </w:p>
    <w:p>
      <w:r>
        <w:t xml:space="preserve">「呸！」小萝莉就算失去战斗力，仍旧顽强，捡起手边的碎石块就扔李小坏： 「你才是狗，你全家都是狗！」 </w:t>
      </w:r>
    </w:p>
    <w:p>
      <w:r>
        <w:t xml:space="preserve">扔向李小坏的石块又一次遭受了反弹，打在小萝莉手腕上，疼得她说不出话 来。 </w:t>
      </w:r>
    </w:p>
    <w:p>
      <w:r>
        <w:t xml:space="preserve">李小坏面露不愉之色，老子天下无敌，你们两个战五渣居然也敢违逆我？这 太ＴＭＤ不科学了！ </w:t>
      </w:r>
    </w:p>
    <w:p>
      <w:r>
        <w:t xml:space="preserve">熟女见李小坏脸色变了，马上抓住李小坏的手说好话：「对不起，小女不懂 事，主人你大人有大量就原谅她这一次吧！反正我们也是您的人了，怎么处置还 不都是您一句话的事情吗？」 </w:t>
      </w:r>
    </w:p>
    <w:p>
      <w:r>
        <w:t xml:space="preserve">听了熟女的好话，李小坏马上得意起来，放在熟女胸口的手不断揉捏着，说 道：「不行，该罚得罚。你们两个统统降级，不能当奴隶了，只能当玩具，你奶 子这么大，像牛一样，就叫蒙牛吧！那个小东西这么蠢，一定是从小三鹿奶粉喝 多了，就叫三鹿！」 </w:t>
      </w:r>
    </w:p>
    <w:p>
      <w:r>
        <w:t>「成！成！我们就叫蒙牛和三鹿，感谢主人赐名。」</w:t>
      </w:r>
    </w:p>
    <w:p>
      <w:r>
        <w:t xml:space="preserve">熟女虽然胆小，终究是成年人，人际交往中识人无数，自然是看得出李小坏 这二货是头倔毛驴，应该顺毛捋。只要她自己委屈一点，放下脸面勾引一下他， 应该就可以把他的注意力都吸引到自己身上，让女儿幸免于难。这二货要只是好 色的话也无所谓，就当他为自己母女在这丧尸狂潮中遮风挡雨的报酬好了。要是 做了什么过分的事情嘛，等到政府军队平定了灾难之后！一定要告发他，让他蹲 监狱尝尝牢狱的滋味！ </w:t>
      </w:r>
    </w:p>
    <w:p>
      <w:r>
        <w:t xml:space="preserve">看到母亲蒙牛委屈求全，小萝莉三鹿大怒，开口就要骂人，却被母亲蒙牛捂 住了嘴巴，只能发出呜呜呜…… </w:t>
      </w:r>
    </w:p>
    <w:p>
      <w:r>
        <w:t xml:space="preserve">李小坏也不管蒙牛和三鹿这对母女怎么想的，对她们说：「蒙牛你抱着三鹿 跟我回家，不要离开我十米之外，离开我十米之外，丧尸就会攻击你们。」 </w:t>
      </w:r>
    </w:p>
    <w:p>
      <w:r>
        <w:t xml:space="preserve">蒙牛一听，心中惊疑不定：这个男人可以屏蔽丧尸的感应？那自己母女跟随 他的生存几率又要高上不少，本来只是看重他的力量的，现在看来倒真是值得依 靠，就是祈祷他千万不要对女儿下手就好了。 </w:t>
      </w:r>
    </w:p>
    <w:p>
      <w:r>
        <w:t xml:space="preserve">李小坏不在乎蒙牛怎么想的，若真是想读心，超能力、魔术、忍法、魔法、 精神控制，他有的是手段。他现在真正心情却是对自己仓促行为的不满，明明拥 有这么强大的力量，找两个暖床的妞却还如此费尽，让妞如此不情愿。 </w:t>
      </w:r>
    </w:p>
    <w:p>
      <w:r>
        <w:t xml:space="preserve">虽然李小坏获得了无数的知识和能力，却缺乏对人性和心理的深度了解，没 办法完全的把握人心。要是李小坏真的救了一堆萝莉，用半吊子的调教技术没有 调教好，搞不好反而会被自己调教好的萝莉联合起来打爆。 </w:t>
      </w:r>
    </w:p>
    <w:p>
      <w:r>
        <w:t>这是耻辱！</w:t>
      </w:r>
    </w:p>
    <w:p>
      <w:r>
        <w:t xml:space="preserve">一个好反派，一个合格的Ｂｏｓｓ，一个伟大的魔王，必然要会完美的玩弄 人心！ </w:t>
      </w:r>
    </w:p>
    <w:p>
      <w:r>
        <w:t>李小坏走在前面，回头看了抱着三鹿的蒙牛一眼。</w:t>
      </w:r>
    </w:p>
    <w:p>
      <w:r>
        <w:t xml:space="preserve">哼，就用这两个妞做实验吧！调教、凌辱、驯化，让她们完完全全变成我的 玩具！而我则积累经验，用这些经验调教那些末世的女人，建立自己的三宫六院。 </w:t>
      </w:r>
    </w:p>
    <w:p>
      <w:r>
        <w:t>哈哈哈，我伟大的李小坏终于要成为魔王，调教白富美，踏上人生巅峰了！</w:t>
      </w:r>
    </w:p>
    <w:p>
      <w:r>
        <w:t>第二章</w:t>
      </w:r>
    </w:p>
    <w:p>
      <w:r>
        <w:t xml:space="preserve">李小坏带着蒙牛、三鹿母女穿过了大街小巷，路上的丧尸见了三人宛如瞎了 一般。蒙牛确定了李小坏确实有着屏蔽丧尸感应的能力，却又不知道李小坏要带 她们母女去哪里，感到迷茫，不禁开口问道：「小兄弟，我们这是要去哪里？」 </w:t>
      </w:r>
    </w:p>
    <w:p>
      <w:r>
        <w:t xml:space="preserve">李小坏「哼」了一声，生气的瞪了蒙牛一样，区区玩具居然敢称自己的主人 为小兄弟？哼，这莫非就是人际交往中的温水煮青蛙，先前假意服软，一有机会 马上蹬鼻子上脸，时间一长，便又变成主次不分，搞不好还会来个奴大欺主！我 实在是太小看这只蒙牛了，熟女果然都是太狡猾了！嗯，御姐和少女恐怕也有心 机，还是萝莉最好！ </w:t>
      </w:r>
    </w:p>
    <w:p>
      <w:r>
        <w:t>这一刻，李小坏转变成了坚定的萝莉控。</w:t>
      </w:r>
    </w:p>
    <w:p>
      <w:r>
        <w:t xml:space="preserve">蒙牛一听到李小坏生气的哼声，就知道坏了，原本以为李小坏只是想强迫她 们服软，等相处的时间长了，自然而然的就亲近无顾忌了，那女奴隶、玩具之类 的话也就当成玩笑，烟消云散了。现在看来，李小坏恐怕是当真想要让她们做两 个性奴隶，肆意玩弄。 </w:t>
      </w:r>
    </w:p>
    <w:p>
      <w:r>
        <w:t>「哼，就在这里开始吧！」</w:t>
      </w:r>
    </w:p>
    <w:p>
      <w:r>
        <w:t>李小坏在一个偏僻无人的地区停了下来。</w:t>
      </w:r>
    </w:p>
    <w:p>
      <w:r>
        <w:t>蒙牛吓得一哆嗦，看来这个男人要露天席地的对她下手了。</w:t>
      </w:r>
    </w:p>
    <w:p>
      <w:r>
        <w:t>蒙牛轻声乞求：「能不能让我女儿先睡下？」</w:t>
      </w:r>
    </w:p>
    <w:p>
      <w:r>
        <w:t xml:space="preserve">李小坏有些不满：「这可是难得的开眼界的机会，你们不亲眼看看？我可是 想要让你们看看老子我有多屌啊！让你们知道依靠我绝对是正确的选择，没有人 能够比我更屌，没有人能够比我更能罩着你们！只有你们见识了我的屌，才能真 正的心悦诚服，心甘情愿的臣服于我的屌之下！」 </w:t>
      </w:r>
    </w:p>
    <w:p>
      <w:r>
        <w:t xml:space="preserve">蒙牛暗啐一口：哪有人这么吹捧自己的那个的，好像全世界的女人都要依靠 他的那个屌活着似得。现在末日般的世界哪里还顾忌得到性生活，只要安全、有 吃的，就算是靠上牙签男，那也是幸福。 </w:t>
      </w:r>
    </w:p>
    <w:p>
      <w:r>
        <w:t xml:space="preserve">三鹿也很不忿：「你是不是想对我妈妈做什么，我告诉你我是绝对不会允许 的……」 </w:t>
      </w:r>
    </w:p>
    <w:p>
      <w:r>
        <w:t xml:space="preserve">李小坏一指三鹿，三鹿马上昏睡了过去。李小坏也不以为意，对蒙牛说： 「哼哼，这景象可不是一般人可以看到的！三鹿错过了这景色是你的错，反正也 怪不到我头上。」 </w:t>
      </w:r>
    </w:p>
    <w:p>
      <w:r>
        <w:t>李小坏结印，「树界降临！」</w:t>
      </w:r>
    </w:p>
    <w:p>
      <w:r>
        <w:t>火影忍者之中，宇智波斑、千手柱间曾展现过得宏大景象在现实中出现了！</w:t>
      </w:r>
    </w:p>
    <w:p>
      <w:r>
        <w:t xml:space="preserve">瞬间，无数的树木从土地钻出，见光便长，足足长到数百米才停止，而树界 降临却不止是长高，其范围亦在不断的扩大，只消片刻功夫就已经蔓延十数里， 期间遇到的建筑、丧尸都被摧毁、破坏，十几里内的地形都发生了巨大的变化。 </w:t>
      </w:r>
    </w:p>
    <w:p>
      <w:r>
        <w:t xml:space="preserve">嗯！李小坏点点头，这能力还真不错，果然选择兑换科学怪人是最正确的选 择了。火影中的大蛇丸只是移植了千手柱间的细胞，根本没办法用出完全木遁， 但是如果有了其他世界的科技知识补全，用出超越千手一族的木遁也是轻而易举。 </w:t>
      </w:r>
    </w:p>
    <w:p>
      <w:r>
        <w:t xml:space="preserve">蒙牛却是完全吓呆了，李小坏的这一手堪比人形核武器，她完全没有反抗的 余地，就算以后向政府告发他，政府能不能抓得住他都是一个问题了。不过，此 刻李小坏的强大对蒙牛来说却是利大于弊，她找到了一个强大安全的靠山，只要 讨好李小坏，以后的日子就能过的安全舒心。 </w:t>
      </w:r>
    </w:p>
    <w:p>
      <w:r>
        <w:t xml:space="preserve">卸下了对李小坏的反抗防范心理，蒙牛就少了许多负担，思索着讨好李小坏 的方法。她还有闲心畅想李小坏召唤出来的树木会不会结果子，如果可以结果子， 会结什么果子？还是说想结什么果子就能结什么果子？ </w:t>
      </w:r>
    </w:p>
    <w:p>
      <w:r>
        <w:t>李小坏召了一个木遁分身，从有些呆愣的蒙牛怀里抱过三鹿。</w:t>
      </w:r>
    </w:p>
    <w:p>
      <w:r>
        <w:t xml:space="preserve">李小坏突然飞起一脚踢在蒙牛胸口，将她踢倒在地。蒙牛见识过李小坏拳头 碎墙，手招树界降临的强大，立马吓得不敢动，忍着疼哼也不敢哼，只敢偷眼看 着李小坏的脸色。 </w:t>
      </w:r>
    </w:p>
    <w:p>
      <w:r>
        <w:t xml:space="preserve">李小坏自然对蒙牛手下留情了，否则单凭单手碎墙的能力，蒙牛就早已经死 的不能再死了。他之所以这样做，是因为他想起了一种调教之法。ｊｏｊｏ奇妙 大冒险之中曾有一个邪恶的反派其名为Ｄｉｏ，他就是试图依靠全面压制的手段 调教宿敌ｊｏｊｏ，只不过可惜他当时还是人类，能力不足，没办法完成调教。 </w:t>
      </w:r>
    </w:p>
    <w:p>
      <w:r>
        <w:t xml:space="preserve">但是李小坏不同，现在的他可是硬抗核弹也不会死的超级非人类，压制一只 蒙牛还有什么难度？ </w:t>
      </w:r>
    </w:p>
    <w:p>
      <w:r>
        <w:t xml:space="preserve">李小坏训斥蒙牛：「居然敢叫主人小兄弟，你这只蒙牛可真是胆大妄为！奴 大欺主！若非今天心情好，我定要将你狠狠抽打一顿！说！你错没错？错在哪里？ </w:t>
      </w:r>
    </w:p>
    <w:p>
      <w:r>
        <w:t>改不改？怎么改？「</w:t>
      </w:r>
    </w:p>
    <w:p>
      <w:r>
        <w:t xml:space="preserve">蒙牛立马低头：「蒙牛知错了，蒙牛只是一个玩具，只能称呼主人为主人， 不能随便乱叫。我以后保证改正，只要主人要我去做的我保证百分之一百完成… </w:t>
      </w:r>
    </w:p>
    <w:p>
      <w:r>
        <w:t>…「</w:t>
      </w:r>
    </w:p>
    <w:p>
      <w:r>
        <w:t xml:space="preserve">蒙牛先是认错，又是保证，接下来便是给李小坏唱赞歌、戴高帽，倒是让以 前是个升斗小民的李小坏听得很高兴，不知不觉中心情就愉悦起来了。难怪人都 愿意往上走，都愿意当人上人，光是听着这么多夸赞的话那也会心情愉悦啊！ </w:t>
      </w:r>
    </w:p>
    <w:p>
      <w:r>
        <w:t xml:space="preserve">李小坏对于蒙牛的认错态度很满意，但还是决定继续调教：「蒙牛，跪在地 上，把上衣脱光！」 </w:t>
      </w:r>
    </w:p>
    <w:p>
      <w:r>
        <w:t xml:space="preserve">蒙牛刚才被李小坏踢了一脚，虽然没有受重伤，却十分疼痛，也不知道是李 小坏刚得到力量轻重把握不好，还是他故意让蒙牛痛苦。蒙牛忍着痛，跪在地上， 挺起胸部，把衣服一件一件脱掉，外衣、衬衣，胸罩……露出了两个圆润绵软的 奶子。 </w:t>
      </w:r>
    </w:p>
    <w:p>
      <w:r>
        <w:t>李小坏命令：「双手把奶子托起来，让我好好看看！」</w:t>
      </w:r>
    </w:p>
    <w:p>
      <w:r>
        <w:t xml:space="preserve">虽然第一次在陌生人面前袒胸露乳，让蒙牛害羞的低下头。但很快她就想通 了，此刻正是讨好李小坏的时机。于是，蒙牛双手捧起奶子，抬起自己红润的脸， 直视着李小坏，只是眼睛却藏不住难以遏制的羞涩。 </w:t>
      </w:r>
    </w:p>
    <w:p>
      <w:r>
        <w:t xml:space="preserve">蒙牛这幅模样的确勾人，李小坏的棒棒都硬了，真想将棒棒解放出来。不过 还不行，李小坏要全面压制蒙牛，哪能在这里放弃？ </w:t>
      </w:r>
    </w:p>
    <w:p>
      <w:r>
        <w:t>李小坏命令：「把舌头伸出来！」</w:t>
      </w:r>
    </w:p>
    <w:p>
      <w:r>
        <w:t xml:space="preserve">蒙牛服从命令，乖乖伸出舌头。李小坏马上伸出抓住了蒙牛的舌头揉搓玩弄， 蒙牛下意识的想收回舌头，却哪里会抵得过李小坏的力气？一番对抗，只搞得蒙 牛口腔酸软，口水直流。 </w:t>
      </w:r>
    </w:p>
    <w:p>
      <w:r>
        <w:t xml:space="preserve">李小坏收回手，任由蒙牛的舌头收回去。他假装生气：「呵呵，蒙牛果然是 不乖的玩具啊！主人只是想玩一玩你的舌头你就这么抵抗，看来不惩罚你一下是 不行的了！」 </w:t>
      </w:r>
    </w:p>
    <w:p>
      <w:r>
        <w:t xml:space="preserve">蒙牛因为舌头被李小坏抓住揉搓，有些不灵活，口齿不清的说：「蒙牛的舌 头主人想怎么玩便怎么玩，是蒙牛的错。」 </w:t>
      </w:r>
    </w:p>
    <w:p>
      <w:r>
        <w:t>蒙牛再次吐出舌头。</w:t>
      </w:r>
    </w:p>
    <w:p>
      <w:r>
        <w:t xml:space="preserve">李小坏立即给了蒙牛一巴掌：「有错就要受罚，现在开始给我四肢着地爬着 走！」 </w:t>
      </w:r>
    </w:p>
    <w:p>
      <w:r>
        <w:t>蒙牛只好收回舌头，四肢着地，也顾不得上身的赤裸，趴在地上。</w:t>
      </w:r>
    </w:p>
    <w:p>
      <w:r>
        <w:t xml:space="preserve">李小坏却在心中想：熟女果然既狡诈又有能忍耐，这么折腾她都没有一点反 抗的痕迹，看起来这远远不是她的底线，我还要更加努力的压制她才可以！ </w:t>
      </w:r>
    </w:p>
    <w:p>
      <w:r>
        <w:t xml:space="preserve">其实，若是李小坏用能力读一下蒙牛心理的想法就会知道：现在的蒙牛一门 心思讨好李小坏，为了能让母女两人在末日般的世界里好好活下去，为了可以保 护女儿，蒙牛完全是豁出去了，就算她自己会成为李小坏的性奴隶都不在乎了。 </w:t>
      </w:r>
    </w:p>
    <w:p>
      <w:r>
        <w:t xml:space="preserve">李小坏：「哼，看你还算听话的份上，我就带你进入木界地城好了！若是你 的表现好，我不介意将你升级为母狗，若成为母狗后表现的好，那就可以升级成 女奴，你知道了吗？」 </w:t>
      </w:r>
    </w:p>
    <w:p>
      <w:r>
        <w:t xml:space="preserve">蒙牛有点后悔，要是早知道李小坏有这么强大的能力，一开始就答应成为他 的女奴好了。 </w:t>
      </w:r>
    </w:p>
    <w:p>
      <w:r>
        <w:t xml:space="preserve">李小坏伸出手掌，一截树枝从中生长出来，变成一个花环，他将花环往蒙牛 脖子上一口，一个草木项圈就诞生了。李小坏如法炮制，给木遁分身抱着的三鹿 也带上了草木项圈。李小坏：「这是控制你们两个玩具的项圈，也是进出木界地 城的钥匙。这钥匙就像是寄生虫一样的东西，寄生在你们体内，控制着你们身体 系统，同时也会增强你们的体质、自愈能力。若是想要违抗我嘛！哼哼！当然你 要是让我高兴，我也可以提升你控制这钥匙的权限，让你的力量得到提升。」 </w:t>
      </w:r>
    </w:p>
    <w:p>
      <w:r>
        <w:t xml:space="preserve">李小坏不再说话，将手臂放在身边的一颗巨树之上，催动木遁，巨树立马发 生变化，主干中空，枝叶扭曲，由百米大树浓缩成到了３０多米，形成了一个木 质的四方小塔，四个方位各有一门。 </w:t>
      </w:r>
    </w:p>
    <w:p>
      <w:r>
        <w:t>李小坏率先踏入了小塔之门，他对蒙牛命令：「给我爬进来！」</w:t>
      </w:r>
    </w:p>
    <w:p>
      <w:r>
        <w:t xml:space="preserve">蒙牛看过李小坏的树界降临，对此倒是有了心理准备，没有太多惊讶，也没 有反抗李小坏的话，乖乖爬进了门。紧随其后的是抱着三鹿的木遁分身。待木遁 分身走进小塔之后，小塔的门便轰然关闭，只留下这一作风格怪异的小塔伫立在 这篇巨树林中，显得格格不入。 </w:t>
      </w:r>
    </w:p>
    <w:p>
      <w:r>
        <w:t xml:space="preserve">李小坏、蒙牛、抱着三鹿的木遁分身走在神秘的通道中，蒙牛不知道前路是 何，心中有些惴惴不安。 </w:t>
      </w:r>
    </w:p>
    <w:p>
      <w:r>
        <w:t>李小坏对这里却是十分清楚，毕竟，这里才是他使用树界降临的真正意义！</w:t>
      </w:r>
    </w:p>
    <w:p>
      <w:r>
        <w:t>树界降临是为了植树造林？</w:t>
      </w:r>
    </w:p>
    <w:p>
      <w:r>
        <w:t>不！错！大错特错！</w:t>
      </w:r>
    </w:p>
    <w:p>
      <w:r>
        <w:t>身为无数科学怪人合体的李小坏会花这么大力气做这种无大用处的事情吗？</w:t>
      </w:r>
    </w:p>
    <w:p>
      <w:r>
        <w:t xml:space="preserve">整个树界降临只是表象，真正的核心价值都在地下被称为木界地城的地方， 或者说木界地城才是李小坏使用出来的术法！ </w:t>
      </w:r>
    </w:p>
    <w:p>
      <w:r>
        <w:t xml:space="preserve">木界地城，顾名思义，就是以木的力量在地下创造一个界，创造一个城，而 因为树木是不断生长，所以这个界、这个城可以不断不断的扩大再扩大！极限甚 至可以覆盖整个地球！ </w:t>
      </w:r>
    </w:p>
    <w:p>
      <w:r>
        <w:t xml:space="preserve">因为木界地城是草创，李小坏也没有附加太多功能，大概只有几样：１。果 园，由树木结出果实的地方，各种各样的果子，取之不尽用之不竭。 </w:t>
      </w:r>
    </w:p>
    <w:p>
      <w:r>
        <w:t>２。引水排水系统，可供居住者自由使用的水源。</w:t>
      </w:r>
    </w:p>
    <w:p>
      <w:r>
        <w:t xml:space="preserve">３。居住阁子，按等级分为玩具级、母狗级、女奴级、女仆级、女主级，李 小坏魔王宫殿级。 </w:t>
      </w:r>
    </w:p>
    <w:p>
      <w:r>
        <w:t xml:space="preserve">除了这些必要的功能建筑，木界地城还有大部分空间可以使用，只是李小坏 暂时想不出该用这些空间做什么，只好先放着，做养料储备房。这些养料储备正 好可以让木界地城快点生长，快点增加体积，增加地盘。 </w:t>
      </w:r>
    </w:p>
    <w:p>
      <w:r>
        <w:t xml:space="preserve">木界地城的通道全部都是由木头构成，甚至连地面都不例外，其内并不阴暗， 因为安置在通道顶部的荧光木照亮了通道。 </w:t>
      </w:r>
    </w:p>
    <w:p>
      <w:r>
        <w:t xml:space="preserve">蒙牛随着李小坏爬了一阵，便感觉身体的疼痛消除了，似乎伤也好了，对李 小坏所说的项圈的能力信了大半，也越发肯定李小坏是一条粗壮的大腿，打定主 意要抱紧他。 </w:t>
      </w:r>
    </w:p>
    <w:p>
      <w:r>
        <w:t xml:space="preserve">李小坏看到爬在身后的蒙牛一脸好奇的打量四周，一点也不觉得羞耻，反而 有种欢喜的味道。李小坏顿时觉得不快，明明自己在全面压制她，她居然还会感 到愉快？这不正说明李小坏的压制一点也不给力，让她感觉不到耻辱吗？ </w:t>
      </w:r>
    </w:p>
    <w:p>
      <w:r>
        <w:t xml:space="preserve">李小坏马上停了下来，转向蒙牛，命令：「把裤子也脱了，全身上下都脱光 光的！」 </w:t>
      </w:r>
    </w:p>
    <w:p>
      <w:r>
        <w:t xml:space="preserve">蒙牛一听到李小坏的命令，马上执行，干净利落的甚至胜过了以服从为天职 的士兵。 </w:t>
      </w:r>
    </w:p>
    <w:p>
      <w:r>
        <w:t>李小坏更生气了，蒙牛这么配合一点屈辱的感觉都没有，他还调教个屁啊！</w:t>
      </w:r>
    </w:p>
    <w:p>
      <w:r>
        <w:t xml:space="preserve">ｊｏｊｏ要是被Ｄｉｏ全面压制一顿，反而是一副开开心心随时准备接受再 调教的样子，Ｄｉｏ能接受吗？ </w:t>
      </w:r>
    </w:p>
    <w:p>
      <w:r>
        <w:t>当然不能接受啊！你不反抗，乐趣何在？</w:t>
      </w:r>
    </w:p>
    <w:p>
      <w:r>
        <w:t xml:space="preserve">ＴＭＤ老子是要找寻调教乐趣，你一点都不配合，反而自顾自地开心，蒙牛 你知道身为调教者的李小坏多伤心吗？ </w:t>
      </w:r>
    </w:p>
    <w:p>
      <w:r>
        <w:t>李小坏当场就爆衣了，从上到下，一丝不挂那种爆衣。</w:t>
      </w:r>
    </w:p>
    <w:p>
      <w:r>
        <w:t xml:space="preserve">爆衣之后的李小坏明显怒气值爆表，不由分说将蒙牛的脑袋按在地上，整个 人就伏了上去，肉棒棒敲打着蒙牛的挺起的肥臀，李小坏的身体和蒙牛身体零距 离接触，交缠在一起。这下突然袭击倒是吓住了蒙牛，让她一动不敢动。 </w:t>
      </w:r>
    </w:p>
    <w:p>
      <w:r>
        <w:t xml:space="preserve">对于蒙牛害怕的样子，李小坏满意极了，这才有调教的样子，这才是全面压 制。 </w:t>
      </w:r>
    </w:p>
    <w:p>
      <w:r>
        <w:t xml:space="preserve">李小坏跪在蒙牛身后玩弄她的肥臀，双手将她的肥臀掰开，眼睛盯着蒙牛露 出来的屁眼和小肉洞。蒙牛明显害羞了，趴在地上假装没反应。李小坏不气馁， 对着她的屁眼和小肉洞吹气，呼呼呼……蒙牛的屁眼和小肉洞马上紧缩起来，她 的肩膀也随着一动一动的，明显是要装不下去了。 </w:t>
      </w:r>
    </w:p>
    <w:p>
      <w:r>
        <w:t xml:space="preserve">李小坏抓住自己的小肉棒敲打着蒙牛的屁眼，她的屁眼太敏感，居然急速收 缩，夹住了肉棒！ </w:t>
      </w:r>
    </w:p>
    <w:p>
      <w:r>
        <w:t>啪！</w:t>
      </w:r>
    </w:p>
    <w:p>
      <w:r>
        <w:t xml:space="preserve">李小坏打了蒙牛的屁股一巴掌，她的屁股将肉棒夹得更紧了，甚至因为恐惧 的关系，屁眼大张，将肉棒又吞进去了一点，正好吞没肉棒的龟头前端马眼，就 像是蒙牛的屁眼对它做了一个情人的轻吻一般。 </w:t>
      </w:r>
    </w:p>
    <w:p>
      <w:r>
        <w:t xml:space="preserve">随机，蒙牛也觉得自己太荒淫了，做了一个深呼吸，让屁股放松，才让李小 坏的肉棒得以逃脱。 </w:t>
      </w:r>
    </w:p>
    <w:p>
      <w:r>
        <w:t xml:space="preserve">「哼哼！居然敢擅自夹住主人的肉棒，真是淫贱的玩具，必须要好好惩罚才 行！」 </w:t>
      </w:r>
    </w:p>
    <w:p>
      <w:r>
        <w:t xml:space="preserve">蒙牛的屁眼夹肉棒差点让没有过女朋友的李小坏射出去，为了主人的尊严， 必须好好惩罚她一番才行！ </w:t>
      </w:r>
    </w:p>
    <w:p>
      <w:r>
        <w:t xml:space="preserve">李小坏脑袋凑到蒙牛的屁眼嗅了嗅，闻到一股臭气，大怒：「混蛋！你刚才 张开屁眼莫非是想要拉屎！还想对着主人的肉棒大便？这简直是罪无可赦！」 </w:t>
      </w:r>
    </w:p>
    <w:p>
      <w:r>
        <w:t xml:space="preserve">蒙牛伏着身子，不住发抖，刚才李小坏突然打她的臀部确实吓到了她，让她 没控制住身体，差点就屎尿齐流了……如今，也没办法辩驳了。 </w:t>
      </w:r>
    </w:p>
    <w:p>
      <w:r>
        <w:t xml:space="preserve">李小坏伏在蒙牛身上，将肉棒塞入蒙牛的臀股沟之间，以近乎贴合到蒙牛身 上的奇异姿势骑在蒙牛身上。他命令：「现在你载着我向前爬，用屁股牢牢把我 的肉棒夹住，若是掉出了，我就扔你出去喂丧尸！」 </w:t>
      </w:r>
    </w:p>
    <w:p>
      <w:r>
        <w:t xml:space="preserve">听到李小坏的条件，蒙牛如蒙大赦，努力夹紧臀部，力求不让李小坏的肉棒 滑落，双臂用力支撑，轻柔的摆动两条大腿，防止李小坏的肉棒脱离自己的屁股， 缓缓前行。 </w:t>
      </w:r>
    </w:p>
    <w:p>
      <w:r>
        <w:t xml:space="preserve">李小坏伏在蒙牛身上，其实姿势并不舒服，但是他忍了。想要全面压制住别 人可不是一件容易的事，为此付出一些辛苦算什么？ </w:t>
      </w:r>
    </w:p>
    <w:p>
      <w:r>
        <w:t>李小坏心里想着：哼哼！等一会蒙牛爬完这段路，我就在木界地城之中造几 间调教室，好好调教调教蒙牛，让她知道真正的玩具该做些什么！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