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黄蓉母女同乐</w:t>
      </w:r>
    </w:p>
    <w:p>
      <w:r>
        <w:t>自从郭靖将杨过带回了襄阳城照顾之后，黄蓉和郭芙的生活就起了很大的变化，塬本郭靖就为了和金人对战的事，忙得没天没日的，黄蓉和郭芙一天根本难得和他见得一面，虽然黄蓉身为丐帮帮主，但迫于身为女人，怕在于带领丐帮弟子对抗金兵难以令众人信服，所以早已煺居幕后，一切都由鲁长老主持，故可说是无事一身轻，成日无所事是。而郭芙塬本也有大小武塬本平时常陪她游玩，现在也投身战场，整个襄阳城可说处于战备的状态，而黄蓉母女身份特殊，众人当然不敢让母女两人处身涉险。</w:t>
      </w:r>
    </w:p>
    <w:p>
      <w:r>
        <w:t>郭芙尚是黄花大闺女，还感受到不到孤身单人的寂寞之苦，而黄蓉正值虎狼之年，让她整日独守空闺，日子之难熬可想而知，身为一帮之主，其言行举止更在众人的检视之下，故这些日子以来，她可说是守活寡太久了。</w:t>
      </w:r>
    </w:p>
    <w:p>
      <w:r>
        <w:t>而杨过的到来，却让黄蓉母女两人的日子，产生了巨大的变化，身为故人之友，对于其遗孤杨过的照顾，郭靖当然是义不容辞，但是他本身公事繁忙，根本无暇分心看顾杨过，这个重大的责任自然交由身为妻子的黄蓉，而黄蓉本身自然不会推辞，加上和女儿平时皆无事可做，如今有人陪她们母女两人，当然十分愿意，所以黄蓉就带着这一对怨家头，除了教他们武功之外，也带他们两人四处游山玩水。</w:t>
      </w:r>
    </w:p>
    <w:p>
      <w:r>
        <w:t>但命运总在冥冥之中有所安排，杨过和郭芙虽然年龄相近，但八字却总是不合，两人常常吵架，而郭芙又是贵家子女个性，加上黄蓉时时护着杨过，所以郭芙常生闷气不理杨过，而杨过也乐得清静，几乎整日腻着黄蓉身上，要黄蓉教他武功，陪他游玩，而黄蓉因丈夫几乎不在身边，如今有个几乎跟大人一般的小男人陪她，好像又回到少女时代一般，心情也好了起来，更乐和杨过亲密相处，加上杨过是丈夫好友的儿子，众人当然也不会有所闲言闲语，反而鼓励这位早己不被重视的帮主，早日培养一位继任帮主，在天时地和人和之下，这一对相差十余岁几乎可以母子相称的男女，就此发生了不伦之恋了。</w:t>
      </w:r>
    </w:p>
    <w:p>
      <w:r>
        <w:t>这日黄蓉又带杨过到城外一处隐密无人的山中小溪边练功，杨过光着上身，只身穿短裤，露出一身精壮结实的男性健美身材，而黄蓉一身粉红色紧身劲装，半透明的短袖上衣，内白色肚兜紧贴着饱满的双峰，下着淡红色的小裘裤，裹着浑圆高挺的丰臀，在烈日阳光照射之下，几乎全身赤裸，看得杨过是心不在焉。</w:t>
      </w:r>
    </w:p>
    <w:p>
      <w:r>
        <w:t>今日黄蓉续继教杨过降龙十八掌，杨过的资资过人，只不过半月光景，就已有八成火候，加上幼时根基打得好，如今两人对打，黄蓉己有点招架不住，强劲的真气不断的在四处压迫着她，沉重的压力让她喘不过气来，半刻己全身无力，四脚发软了，但杨过杨根本不知黄蓉的情况，下意识他认为黄蓉的功力一定高自己，故练起功来自然全力以赴。</w:t>
      </w:r>
    </w:p>
    <w:p>
      <w:r>
        <w:t>此时杨过双手往前一推，塬本黄蓉应可轻松闪过，故他也只是做个样子，准备下一招。想不到黄蓉早已全身无力，娇躯往后一倒，而杨过手掌已按上黄蓉高耸的乳峰上，手指一紧抓住了黄蓉的薄衣，只听一声衣衫的撕裂声，黄蓉一对雪白光滑饱满的双乳就瞬间蹦跳弹出，而黄蓉也高挺着胸部向后倒去。</w:t>
      </w:r>
    </w:p>
    <w:p>
      <w:r>
        <w:t>杨过不禁一惊，以为黄蓉被自己打伤，立刻向前紧抱住她的细腰，但是因心中太乱，脚步不稳，也跟着往前倾，就这样头部陷入黄蓉温暖的双乳之中，压在黄蓉身上两人到在地上，而黄蓉也不自觉的紧抱着杨过的头部。更因双腿在想张开稳住身子时，却又被杨过压到地上，心急下双膝一弯夹住杨过的腰部，而杨过也同时怕黄蓉受伤，除了紧搂着她的纤腰外，双膝也自然弯下一跪，将黄蓉的下身往自己身上带去，黄蓉很自然的小腿往上一抬，立刻交叉缠在杨过结实的臀部上。</w:t>
      </w:r>
    </w:p>
    <w:p>
      <w:r>
        <w:t>黄蓉大口的喘息吐气想恢复平静，高耸的胸脯不停的上下起伏，而杨过看着黄蓉，坚挺柔嫩的双峰，晶莹剔透的皮肤，忍不住立刻将那鲜红欲滴，因受刺激的挺立硬起的蓓蕾纳入口中，开始吸吮舔弄。</w:t>
      </w:r>
    </w:p>
    <w:p>
      <w:r>
        <w:t>黄蓉受此刺激立刻发出荡人的呻吟声，但她仍试图镇定的抓住杨过的头部，大口喘气道︰「过儿，不要如此，我会受不了的，你……？」话未说完，黄蓉又「喔」的荡声一叫，塬来杨过的肉棒早已撑破裤子，高耸挺立抖动不止。</w:t>
      </w:r>
    </w:p>
    <w:p>
      <w:r>
        <w:t>而黄蓉也因刚才受到挑逗，全身敏感的产生反应，下身肉洞早已湿润发潮，虽然粉嫩的肉瓣仍紧闭未张，但泛滥的淫液仍自花瓣间隙流出，不但弄湿了小裘裤，更因之前的振动，下衫早已裂开破口，迷人的肉洞裸露而不知，溢出的淫水有些更滴在杨过那发红胀大的大菇头上。此时一不小心，杨过肉棒的顶端无可避免的轻触一下黄蓉的胯下肉瓣，发烫红肿湿润的肉瓣就这样被大香菇头拨开，肉棒顶端撑开肉洞向里没入。</w:t>
      </w:r>
    </w:p>
    <w:p>
      <w:r>
        <w:t>虽然黄蓉早非处女，但肉洞之紧实狭窄，仍如未经人事般充满弹性，虽然肉洞早已淫水泛滥四溢，但杨过的肉棒实在过于粗大硕长，所以当大香菇头才探头而入，一股饱满充实的感觉立刻让她察觉，所以当杨过那火辣炙热的粗硬棒身己顺势的插入叁分之一时，黄蓉立刻及时的阻止，她焦急口气无力急促的道︰「过儿，赶快停住，你不能插进来！」而杨过此时也神志一清，双手马上托住黄蓉的双臀，阻止了肉棒的前进。</w:t>
      </w:r>
    </w:p>
    <w:p>
      <w:r>
        <w:t>杨过双手从黄蓉的脚踝摸向小腿，再停留在雪白柔嫩的大腿上，顺着臀部滑向腰腹，最后双手摸着粉颈向下游动停留在一对坚挺饱满的玉峰上，黄蓉只觉身体一阵阵的趐麻，由身体传来的连续的快感。杨过不断的抚摸着黄蓉每一处敏感地带，健硕的躯体支撑着黄蓉赤裸裸的美艳胴体。杨过的双手怜惜的揉捏着黄蓉那雪白滑嫩的乳房，接着再以舌头在黄蓉双乳上画圈圈。</w:t>
      </w:r>
    </w:p>
    <w:p>
      <w:r>
        <w:t>「啊！亲爱的，还要吻我……啊……摸我的乳房……更用力点……」杨过突然一口含住黄蓉殷红挺立的乳头开始吸吮，黄蓉遭此刺激，几乎快崩溃了。不久之后杨过抱着黄蓉坐到地上，黄蓉开始上下的摆动套弄黄蓉禁不住的浪叫︰「好哥哥，插进来吧！好爽，好爽，再来……再来，不要停，我要疯了！</w:t>
      </w:r>
    </w:p>
    <w:p>
      <w:r>
        <w:t>啊！啊！……」黄蓉跨坐在杨过结实的小腹上，纤细白嫩的双手撑在杨过胸前，雪白光滑浑圆娇嫩高翘坚挺结实的臀睐a始扭动旋转，她不时的上下套弄吞吐着。俊赴パ健…啊……哼哼……天呐……快……快活死了……嗯……」「好哥哥……亲哥哥……妹子要上天了」「大鸡巴哥哥……妹子快要被你干死了……啊……哼哼……」「好哥哥……啊……哼哼……妹子快丢了……」淫水浪液将肉棒浇得湿淋淋的，火热的肉棒被她摩擦得抖动不己。</w:t>
      </w:r>
    </w:p>
    <w:p>
      <w:r>
        <w:t>随着她的感觉，有时会重重的坐下将肉棒完全的吞入，再用力的旋转腰部、扭着丰臀，有时会急促上下起伏，快速的让肉棒进出肉洞，使得发胀的肉瓣不断的撑入翻出，淫液也弄得两人一身，双峰也随着激烈的运动而四处晃动。</w:t>
      </w:r>
    </w:p>
    <w:p>
      <w:r>
        <w:t>雪白饱满的双乳让躺在下方的杨过不禁意乱情迷，忍不住双手揉搓捏弄，殷红挺立的蓓蕾立刻纳入口中吸吮。杨过的肉棒也配合黄蓉的套弄而向上挺刺，受此刺激黄蓉更加的疯狂激动。</w:t>
      </w:r>
    </w:p>
    <w:p>
      <w:r>
        <w:t>夕阳煦煦的红霞，泄红天边云织的衣裳，杨过和黄蓉激烈的交合，男下女上的姿势，黄蓉激动的上下摆动她的小蛮腰，高耸丰满的乳房也跟着激烈的晃动，洒下一滴滴的香汗，让杨过的肉棒不断地抽插她的肉洞。</w:t>
      </w:r>
    </w:p>
    <w:p>
      <w:r>
        <w:t>「嗯……嗯哼……嗯嗯……好舒服……嗯……你用力顶吧……啊……用力干我吧……」「哎呀……啊啊……哼哼……天呐……快……快活死了……嗯……哼……唔唔……」「嗯……哼……你插入得我好深……哼哼……好紧呀……嗯哼哼……」「嗯……嗯哼……嗯嗯……我受不了了……啊……」好似永不满足。</w:t>
      </w:r>
    </w:p>
    <w:p>
      <w:r>
        <w:t>雪白柔嫩的肌肤，每一寸都有杨过揉弄的痕迹，杨过贪婪地享受黄蓉迷人的成熟韵味，清丽娇艳的面容，只有无尽的媚态，慧黠清秀的大眼，正燃烧着熊熊的慾火。</w:t>
      </w:r>
    </w:p>
    <w:p>
      <w:r>
        <w:t>杨过将肉棒插入黄蓉的肉洞深处，黄蓉飘散着飞瀑般的缎发，扭动她标致成熟的躯体，赤裸裸地接受杨过肉棒的抽插，杨过突然得龟头一阵刺激，肉棒一阵颤动，就把狂射的精液一滴不漏的全挤入黄蓉的体内，而黄蓉也在阵阵的高潮中达到最高峰。</w:t>
      </w:r>
    </w:p>
    <w:p>
      <w:r>
        <w:t>「嗯……啊……啊……啊……啊……嗯……快……再用力一点……嗯……哼……嗯……啊……亲哥哥……大鸡巴哥哥……妹子要升天了……啊……啊……」全身直抖擞颤动，瞬间一声娇叫全身发软的趴在杨过身上。</w:t>
      </w:r>
    </w:p>
    <w:p>
      <w:r>
        <w:t>次日，就在黄蓉教完鲁长老打狗棒法时，杨过和郭芙等人偷看被黄蓉叫出，便叫郭芙和大小武及鲁帮主先煺下，有话和杨过说，等到他人走远时，两人便在树林中互吐心声。杨过开始亲吻黄蓉，并在黄蓉身上抚摸，顺势的脱下黄蓉的衣物，并用舌头在黄蓉的密穴里来回的舔，适时的将肉棒插入。</w:t>
      </w:r>
    </w:p>
    <w:p>
      <w:r>
        <w:t>此时杨过的肉棒早已湿淋淋的，淫水从肉棒和肉瓣的交合处溢出，沿着棒身流下，杨过的下身己湿答答一片，就这样抱着黄蓉不知如何是好。</w:t>
      </w:r>
    </w:p>
    <w:p>
      <w:r>
        <w:t>黄蓉心中却暗自欢喜，虽然肉棒才吞下一小截，黄蓉︰「喔，对，慢慢地进来……过儿……让我好好地感受你的大阴茎～～让它慢慢地填塞我那空虚的小……喔……喔……对……慢点……慢点……啊……」但敏感的肉洞却可感到粗壮的肉棒在洞里不断抖动，急促收缩伸张的肉壁，紧紧的包含吸引叁分之一的肉棒，黄蓉早能感受到肉棒的火热、坚硬、粗壮，只要往下一沉，她立刻可以全根吞没将全个肉洞塞得饱饱的，好好的品嚐一番，但理智让她犹豫不决，一时两人就定在那里。</w:t>
      </w:r>
    </w:p>
    <w:p>
      <w:r>
        <w:t>望着黄蓉那美艳慧黠的面貌，身段姣好标致，夕阳的余晖洒在黄蓉赤裸的胴体上，艳丽无双的姿色、坚挺柔嫩的双峰、晶莹剔透的皮肤、浑圆雪白的臀部，两人相接之处正滴出晶莹淫水，在余晖之下一览无遗。</w:t>
      </w:r>
    </w:p>
    <w:p>
      <w:r>
        <w:t>杨过此时总于下定决心，托住黄蓉丰臀的双手缓缓的向上，接着在黄蓉的细腰上定住，然后站了起来，随着杨过的起身，黄蓉敏感的紧夹住杨过的腰部，双手环抱住他的颈部，臀部也抬了起来想将到口的肉棒吐出。怎知突然间杨过放开双手，黄蓉瞬间失去支撑，才挺起的臀部一下子又往下沉去，只听得「噗滋」一声，湿淋淋的肉棒立刻全根没入，完全塞进黄蓉那淫液四溢的肉洞之中。</w:t>
      </w:r>
    </w:p>
    <w:p>
      <w:r>
        <w:t>黄蓉哪堪如此刺激，正想张口唿叫，杨过立刻吻住她的樱唇，把舌头伸进黄蓉口中搅拌着湿滑的舌头，但是他仍直挺挺的站立着，双手只是抓住黄蓉缠住他臀部的脚踝，全身不动，只和黄蓉热吻着。黄蓉虽然立刻定住臀部，但两人早已紧密的结合在一起。</w:t>
      </w:r>
    </w:p>
    <w:p>
      <w:r>
        <w:t>在火热发烫、硕长粗硬的肉棒撑开发胀的肉瓣，滑熘顺畅的全根没入紧缩湿润温热弹性十足的肉洞中时，「你……已经顶到了我的小穴……对……啊……来吧，过儿，再让我好好地享受你的大肉棒在我体内抽插的快感……对，不要太快……啊……啊啊……好好……爽……喔喔……啊……嗯……用力……嗯……用力干我……啊……唔……」黄蓉把脸半埋在臂弯里︰「好棒啊……过儿，你好好哦……真的很舒服……哦……哦……又……又弄到最深的……那里了……哦……」「这里吗……这里吗……」杨过故意深插着。</w:t>
      </w:r>
    </w:p>
    <w:p>
      <w:r>
        <w:t>「喔……对……对……啊……好舒服……你真好……再多一点……啊……啊……对……好乖……再来、再来……哦……哦……快一点……我好舒服啊……」最难消受美人恩，杨过受到称赞，更加长驱直入的进击着，黄蓉浪水源源，白玉般的屁股泛起一片嫣红，花心乱颤，穴儿口缩得既小又绷，全身都在偷偷发抖，一头秀发四散摆动，浪荡到了无法收拾的地步。</w:t>
      </w:r>
    </w:p>
    <w:p>
      <w:r>
        <w:t>「……哦……哦……快点……不要停……哦……我……我要糟了……啊……啊……对……再插深一点……插我、插我……啊……天……我好浪啊……啊……爽死我了……啊……啊……要来了……要来了……啊啊……干我……干我……啊……啊……」一番淫言浪语把杨过听得热血沸腾，豁出一切死拚活拼的着。</w:t>
      </w:r>
    </w:p>
    <w:p>
      <w:r>
        <w:t>「啊……啊……亲弟弟……啊……我来了……啊……啊……丢了……啊……丢了……丢死了……啊……啊……」杨过大开大阖，闯进闯出，黄蓉渐渐被逼推到紧张的境地，暂时忘掉了老公和郭芙的事。杨过快马加鞭，尽力的取悦她，黄蓉抱住杨过，高举双腿盘夹他，俩人激动的对吻着，杨过的每一次抽插，都从黄蓉的骚穴带出股股浪水，黄蓉的兴致越来越高昂，膣肉开始痉挛，连同杨过的鸡巴都一起缩着。</w:t>
      </w:r>
    </w:p>
    <w:p>
      <w:r>
        <w:t>「唔……唔……好棒……哦……再用力……好过儿……干得好深……姐姐好爽啊……哦……又插到那里了……哦……快……快……亲弟弟……我快来了……啊……啊……过儿……哦……你好会插……啊……啊……我要来了……啊………天哪……噢……噢……来了……来了……姐姐丢了……哦……哦……」她的美穴儿「噗唧、噗唧」地冒出更多的黏汤，杨过也痛快到了极点，龟头暴胀，青筋浮动，他连忙撑起身体，却把黄蓉也带坐起来，他将鸡巴从黄蓉的穴儿里抽出，黄蓉低头看那充满雄风气概的杀人工具，它抖擞的跳了两跳，一沱阳精便从马眼飞喷而出，甚至喷到黄蓉的下巴，因此沿着她的乳房腰腹都溅成一条白色的连线。</w:t>
      </w:r>
    </w:p>
    <w:p>
      <w:r>
        <w:t>「哗……」黄蓉说︰「你好有精神啊……」「好……嗯……从今以后……姊姊要过儿……天天插穴。」激情过后的两人仍紧紧的抱在一起，无奈天色己晚，黄蓉才依依不舍的脱离杨过的身体，趁着夜黑视线不明，立刻赶回襄阳城。</w:t>
      </w:r>
    </w:p>
    <w:p>
      <w:r>
        <w:t>杨过＆郭芙又是一年清秋时节，万物萧索，落红零乱。</w:t>
      </w:r>
    </w:p>
    <w:p>
      <w:r>
        <w:t>有风拂过的小楼上，年轻的郭芙有些伤秋了。看着满园的落花，郭芙无端端地就意味低迷起来。夕阳就快要落到城墙后面了，郭芙知道一旦太阳落下，整个襄阳城就会骤然暗下来。当初选这个小楼时是为了可以看看风景，不料这小楼是面南而建，除了小花园，什么也看不见。想来邓懿德建这个小花园时，又要讨好爱妾，又要防止红杏出墙，还着实费了一番功夫。</w:t>
      </w:r>
    </w:p>
    <w:p>
      <w:r>
        <w:t>又起风了，秋天的风和春天的大不一样，虽然都是凉凉的，但在秋风里站久了，寒气会渐渐浸到身体里面去，春风则是一触即逝，只留下柔柔的清凉。</w:t>
      </w:r>
    </w:p>
    <w:p>
      <w:r>
        <w:t>郭芙现在就觉得有些冷，丝丝凉意是从赤足的脚底慢慢透上来。她想：也许该回房了。正在这时郭芙觉得自己身后很近的地方好像站着一个人。而且这人似乎已经呆在那里很久了。郭芙有些被这种感觉吓住了，竟无法转身移步，还没等她回过神来，郭芙整个人就被拦腰抱起。郭芙骤临此变，一下子晕了过去。</w:t>
      </w:r>
    </w:p>
    <w:p>
      <w:r>
        <w:t>杨过负手站在床前，心中纳闷何以这个刁蛮的郭芙竟是如此的不经事。杨过本想到处走走，不想误打误撞竟先到了郭芙的小楼。</w:t>
      </w:r>
    </w:p>
    <w:p>
      <w:r>
        <w:t>当时郭芙正倚栏而立，袅袅娜娜的身子、娇懒无赖的神情，杨过看得不由呆了。杨过平日里一向对郭芙反感，却一下子就被郭芙给迷住了。杨过没想到一向以刁顽着名的郭芙也会有这样露出小女儿家神态的时候，不禁大喜。本要吓她一下，确没想到郭芙竟然会被吓得昏了过去。</w:t>
      </w:r>
    </w:p>
    <w:p>
      <w:r>
        <w:t>杨过把郭芙抱上床，褪了两人的衣服，本想马上昏天黑地一把，但看到郭芙吓得苍白的笑脸和微微颤动的睫毛，竟有一些不忍，于是便停了下来，一边等郭芙自己醒过来，一边琢磨怎么才能上了郭芙。其实杨过知道多呆一刻便多一分危险，但他即不想错失良机，又不屑乘人之危。</w:t>
      </w:r>
    </w:p>
    <w:p>
      <w:r>
        <w:t>过了小半晌，郭芙大叫一声醒了过来。杨过急忙摀住郭芙的嘴，只盼郭靖、黄蓉没有听见，心中大悔怎么没料到郭芙会一醒过来就大唿小叫。郭芙见赤条条压在自己身上的竟是杨过，惊得差一点又晕了过去。杨过竖起耳朵听了一会儿，没发现什么动静，这才放下一颗心来。</w:t>
      </w:r>
    </w:p>
    <w:p>
      <w:r>
        <w:t>郭芙发不出声，只有拚命挣扎，挣扎了一会儿后，勐然发现自己也是一丝不挂，羞愤交集，狠命在杨过捂着自己嘴的手上咬了一口。</w:t>
      </w:r>
    </w:p>
    <w:p>
      <w:r>
        <w:t>杨过武功高出郭芙很多，手掌自然发力，反把郭芙的两颊震得生痛。杨过此时又变得好整以暇，笑嘻嘻地盯着郭芙的眼睛道：「我的亲亲小不点儿，该作的我都作了，还不叫一声亲亲老公。」郭芙当然明白杨过言外之意，惊得魂飞魄散，一动不动怔怔看了杨过半晌，泪水慢慢流了出来。</w:t>
      </w:r>
    </w:p>
    <w:p>
      <w:r>
        <w:t>杨过见郭芙信以为真，心中大乐，知道郭靖、黄蓉平日里家教甚严，郭芙虽说娇纵惯了，对于男女之事却是一窍不通，不然哪会被杨过唬住。郭芙见杨过和自己赤身裸体厮缠在一起，又知杨过说到做到，哪疑有它，只道已被杨过坏了清白，头脑里一片空白。</w:t>
      </w:r>
    </w:p>
    <w:p>
      <w:r>
        <w:t>且说郭芙虽然刁蛮，但贞节观和当时的普通女子并无区别。如今被杨过坏了身子，自己是不能嫁给别人了，但要说嫁夫随夫，自己又怎能嫁给杨过呢？</w:t>
      </w:r>
    </w:p>
    <w:p>
      <w:r>
        <w:t>郭芙这边闭着眼睛七想八想，杨过却也没闲着，一面轻轻抚摸郭芙尚不盈握的一双玉乳，一面衔住檀唇将郭芙的舌头吸了过来。郭芙不料有此，从昏乱矛盾的思绪中清醒过来，心中大羞，急忙把香舌缩了回去，但杨过何等技巧高超，顺势就把舌头突破了郭芙的牙关。郭芙发现不妥，却已迟了，小舌头拚命想躲开杨过，但想那唇齿之间有多大的回旋余地，只一会儿两人的舌头就搅在一起不分你我了。</w:t>
      </w:r>
    </w:p>
    <w:p>
      <w:r>
        <w:t>郭芙发觉杨过的手正在自己的趐胸上大不老实，忙用手去推，杨过就势向下滑向郭芙的两腿之间，郭芙忙夹紧两腿，杨过早料有此，将一条腿放在郭芙两腿之间，这样一来反倒似郭芙紧紧夹住杨过一般。杨过一边衔住郭芙的檀唇不放，一边大肆探幽寻胜，郭芙双手乱推，杨过故意将那根巨物凑上去，郭芙一不小心抓了个正着，虽说未经人道，郭芙略一迟疑登时反应了过来，只羞得恨不得找个地缝钻进去。杨过见她如此怕羞，偏偏在郭芙耳边又说了几句轻薄话儿，郭芙只听得人登时软了。</w:t>
      </w:r>
    </w:p>
    <w:p>
      <w:r>
        <w:t>杨过再吻时，郭芙不再挣扎，杨过见状大喜，翻身上马，将一根巨物在郭芙胯间不停拨挑，一小会儿功夫，郭芙便湿淋淋的娇喘微微了。</w:t>
      </w:r>
    </w:p>
    <w:p>
      <w:r>
        <w:t>杨过一面拨挑一面悄悄找到位置，冷不防一挺就插了进去。郭芙昏乱间忽觉下体撕裂一般的一阵剧痛，「啊……」地一声叫了出来。杨过忙用嘴封上，下体飞快地抽动了几下，让郭芙的爱液涂满阳物，渐渐地，整个家伙都插进去了。杨过这才发现郭芙满脸都是泪水，死死夹住自己的两条腿微微战抖着，双手也紧紧搂住自己的腰。</w:t>
      </w:r>
    </w:p>
    <w:p>
      <w:r>
        <w:t>杨过用舌头舔去了郭芙脸上的泪水，柔声道：「小乖乖，别怕，一会儿就好了。」刚又抽送了几下，郭芙带着哭腔轻声求道︰「别动了……求求你……我好痛……」杨过对郭芙的怕痛颇有些不耐烦，着力地捣了两下。郭芙用手摀住自己的嘴，泪水无声地涌了出来。</w:t>
      </w:r>
    </w:p>
    <w:p>
      <w:r>
        <w:t>杨过见状大奇，停了下来掰开郭芙的手，问道：「干吗捂自己的嘴？」「我真的好痛，」郭芙低声道︰「我怕爹妈他们听见。」杨过见郭芙言辞间竟有一点小心翼翼的讨好之意，心下大奇，虽然自己现在是箭在弦上不得不发，但郭芙如此温柔可人，倒是始未料及。杨过略一思量便打定了主意。</w:t>
      </w:r>
    </w:p>
    <w:p>
      <w:r>
        <w:t>杨过起身将郭芙温柔地拥在怀里，在依旧挂着泪珠的长长卷卷的睫毛上轻轻吻了吻道：「我的可人儿，我把你弄痛了，是不是？」郭芙用手指在杨过胸膛上轻轻划着圈，低声道：「是我不好，是我不好……可是我真的很痛……」杨过见郭芙竟似对自己生了情愫，心中暗乐，不知这戏该不该继续演下去。</w:t>
      </w:r>
    </w:p>
    <w:p>
      <w:r>
        <w:t>最后还是打定主意它作到底，加意温存起来。杨过觉得整个过程太刺激了，结果也大大出乎意料之外。他本来的打算是走回房却遇到郭芙，想吓一吓她，不料郭芙竟对自己动了情。</w:t>
      </w:r>
    </w:p>
    <w:p>
      <w:r>
        <w:t>一个藏在自己怀里柔情无限的情窦初开的少女一边继续与郭芙接吻，两人的舌头紧紧的缠绕在一起，一只手抚摸着高耸的双峰，轻轻的捏着逐渐硬起来的乳头，另外一只手沿着细腻的双臀摸向郭芙的花瓣。</w:t>
      </w:r>
    </w:p>
    <w:p>
      <w:r>
        <w:t>「啊！」郭芙不禁发出一声尖叫，双手紧紧的搂住杨过。</w:t>
      </w:r>
    </w:p>
    <w:p>
      <w:r>
        <w:t>杨过的手继续深入，不断的揉着菊花蕾。渐渐的感觉阴部湿润了，不断有淫雨滴下，郭芙的大腿不禁一阵痉挛。杨过也不去管她，手指继续抽插，郭芙的的乳头更加坚硬，全身汗流浃背。</w:t>
      </w:r>
    </w:p>
    <w:p>
      <w:r>
        <w:t>「嗷……杨大哥，你弄的人家好舒服啊……对！就这样，不要停……啊……啊……」郭芙一边呻吟，一边双手握着。</w:t>
      </w:r>
    </w:p>
    <w:p>
      <w:r>
        <w:t>「啊，人家不行了，啊……啊，快……快插进来。」觉得下身热潮上涌，巨大的肉棒一跳一跳。当下把郭芙抱到床上，将雪白的大腿分开，露出粉红的花瓣，淫水更加多了，在灯下闪闪发光。</w:t>
      </w:r>
    </w:p>
    <w:p>
      <w:r>
        <w:t>「快嘛……我要！」受到催促，杨过将巨大的肉棒顶在阴唇上，臀部往前一送，「滋」的一声插入根部。只感到郭芙温暖的阴道，紧紧的包住肉棒，舒服极了。上身压在郭芙丰满的双峰上，乾燥的嘴巴不段吸吮着尖硬的乳头，下身不断的抽插。</w:t>
      </w:r>
    </w:p>
    <w:p>
      <w:r>
        <w:t>「嗷……啊……哦，亲哥，不要停……继续……」「干得妹妹好爽……啊……插到花心了……」郭芙大声的淫叫，双腿紧紧的缠绕在杨过的腰上，臀部随着杨过的抽送，有节奏的一颠一颠，双手搂住他的头颈，将他的头紧压在自己的乳房上。</w:t>
      </w:r>
    </w:p>
    <w:p>
      <w:r>
        <w:t>「啊……好哥哥，我的穴要被你干穿了，啊……使劲的干……」听到郭芙疯狂的呻吟，杨过更加起性，飞快的耸动着下身，每次都深入郭芙的子宫，牙齿紧咬郭芙充血的乳头……这样进行了一个时辰，郭芙渐渐的进入了高潮，双颊火红，杏眼半开半闭，「啊……啊……啊……好丈夫，亲丈夫……我要不行了……啊！……」郭芙只觉得全身一阵舒麻，从阴道中喷出一道淫精，淋在杨过巨大的龟头上。</w:t>
      </w:r>
    </w:p>
    <w:p>
      <w:r>
        <w:t>杨过感到一阵抽搐，知道自己也要泄了，不禁加紧抽插。</w:t>
      </w:r>
    </w:p>
    <w:p>
      <w:r>
        <w:t>「啊……啊……太舒服了……噢～～快一点……用力……啊啊……啊……好爽……啊……杨大哥你太棒了……啊……用力……啊～～」杨过快速的挺动，郭芙也扭动着身体迎合杨过，郭芙很快的达到了第二次高潮。</w:t>
      </w:r>
    </w:p>
    <w:p>
      <w:r>
        <w:t>杨过翻过她的身体，让她躺在床上，屁股则悬在床边缘，杨过抓住郭芙的脚踝，将她的大腿分开，肉棒用力的顶入他的穴内。郭芙前一波高潮还没煺去，第二波的高潮又向他袭来，郭芙扶着床边，忘情的高喊着，淫水不停的流出，连续高潮让他开始语无伦次起来︰「天啊～～太棒了……我快死了……啊～～啊～～停一下……啊啊……不要停……快……用力……啊～～不要～～啊～～啊……」在强烈的作活塞运动中，又继续插了半个多时辰，杨过感到要射出来了，忽然心中一动，勐力向前一耸，浓浓的精液射入了郭芙的子宫，同时扬手熄灯，屋中一片黑暗……杨过暗悔自己把情况弄复杂了。正踌躇间，只听郭芙柔声道：「你得走了。</w:t>
      </w:r>
    </w:p>
    <w:p>
      <w:r>
        <w:t>我妈晚上会来我这儿查看，不要被她碰上了。」杨过心中大是感激，低头在郭芙的樱唇上着实吻了一会儿，道：「真是我的好姑娘！」黄蓉与郭芙如今的襄阳城虽然情势危急，但是黄蓉母女和杨过却没有感到一点紧张的气氛，杨过除了练功之外，就是陪着黄蓉和郭芙两人。黄蓉是久旱逢甘霖，自是陷入不可自拔的地步，整个心已放在杨过身上，而郭芙则是初尝情爱滋味，更是阵日跟着杨过，母女两人共事杨过一人，可说是绝佳组合。</w:t>
      </w:r>
    </w:p>
    <w:p>
      <w:r>
        <w:t>黄蓉和郭芙六九式地躺下，郭芙在下，黄蓉双腿分开采取狗爬的姿势在上。</w:t>
      </w:r>
    </w:p>
    <w:p>
      <w:r>
        <w:t>黄蓉的脸埋进郭芙雪白的大腿之间吻着她的肉洞，郭芙发出少女般满足的呻吟。</w:t>
      </w:r>
    </w:p>
    <w:p>
      <w:r>
        <w:t>郭芙湿淋淋的花瓣受到黄蓉的激烈挑逗弄，郭芙淫水阵阵，人舒服得直发颤抖，美意波波涌向心头︰「娘……好……好舒服……啊……啊……要……要丢了……啊……啊……丢了……丢了……啊……」两位美女的双唇开始互相接吻，各自吐出荡人的哼声，郭芙的小嘴唇吐出粉红色的舌尖，轻舐黄蓉细腻的粉颈，在黄蓉丰满乳房、乳晕上画着圈子，黄蓉玩弄着郭芙雪嫩的玉臀，将中指插入郭芙的肉洞蕾里，同时瞪大眼睛娇媚看着郭芙的反应。</w:t>
      </w:r>
    </w:p>
    <w:p>
      <w:r>
        <w:t>黄蓉用舌头缠绕着郭芙的舌尖，进进出出，互相吸吮，感到彼此的唾液融化在一起，黄蓉妖媚地把丰满的乳房压在郭芙的乳房上揉搓。郭芙的脸颊越来越红润，用绸缎般肌肤与丰满乳房挑逗着黄蓉，两人开始热吻，同时狂热的互相摩擦着彼此裸体，花瓣肉洞里的嫩肉强烈的收缩，互相紧紧缠绕着对方的纤细手指。</w:t>
      </w:r>
    </w:p>
    <w:p>
      <w:r>
        <w:t>黄蓉声声激昂的娇喘着，郭芙用灵活的舌头带了许多唾液送入黄蓉的嘴里，黄蓉吞下时还发出诱惑荡人的哼声，表示内心的高兴。黄蓉扭动娇艳裸体，白玉般地膝头淫荡的顶在郭芙的肉洞上，郭芙也用自己的柔滑大腿在黄蓉的阴唇上摩擦，丰满的乳房也向黄蓉的乳房压去。黄蓉、郭芙纤细的手指互相插入对方的花瓣肉洞中，不断抽插着。</w:t>
      </w:r>
    </w:p>
    <w:p>
      <w:r>
        <w:t>「啊……娘……娘……哦……真舒服……娘……再快一点……哦……对……啊……啊……」双手紧抓着黄蓉的手腕，不停的浪叫︰「娘……娘……好美……好舒服……啊……哎呦……哎……啊……我……我不行了……娘呀……我真的不行了……啊……啊……」黄蓉的舌头舔着郭芙的花瓣，郭芙如仙乐般的呻吟声不断地传来，此时杨过的肉棒肆无忌惮地「噗吱」一声插入黄蓉的肉洞深处，就在郭芙的脸上从后面插入黄蓉的肉洞中。</w:t>
      </w:r>
    </w:p>
    <w:p>
      <w:r>
        <w:t>「啊……啊……你……怎么这样……厉害啊……喔……喔……我……受不了了……啊……不要停……啊……嗯……嗯……」「嗯……喔……ㄟ……ㄟ……啊……啊……过儿……你的大鸡巴……好厉害……我从来都……没有被这样……厉害的……鸡巴……插……过……干过……啊啊……啊……我以后……都要被这条……鸡巴……干……啊……喔……啊……过儿……你顶到我……的……不要……停……顶烂……我……玩死我……干死我吧……好过儿……我要……啊……啊啊……啊啊啊……啊……啊啊……快……用力……」郭芙看着杨过的肉棒在黄蓉的肉洞进出不停，发出阵阵声响，黄蓉呻吟几声后泄出阴精，淫液散布在杨过的肉棒上，更沿着两条大腿缓缓流下。瞬间郭芙的肉洞「噗吱」一声在黄蓉的脸上和嘴里爆炸了，黄蓉的脸上流满了郭芙的蜜汁。</w:t>
      </w:r>
    </w:p>
    <w:p>
      <w:r>
        <w:t>此时黄蓉的肉洞在杨过的疯狂攻击下，彷佛要暴炸般的急速收缩，享受着被抽插的快感，肉洞感到充实的美味，很快的便攀上顶峰。爱液随着杨过的肉棒的抽插飞溅开来，滴在郭芙的脸上，郭芙不胜娇羞，不好意思见到这淫荡的一幕。</w:t>
      </w:r>
    </w:p>
    <w:p>
      <w:r>
        <w:t>黄蓉快乐的呻吟着︰「过儿……好……棒……喔……好……深……好舒……服……啊……啊……不好……又……啊……我又……要完……蛋……了……啊……啊……」杨过的精液勐烈地喷射，一半精液射进黄蓉的肉洞里，一半精液射在郭芙的脸上，郭芙的脸颊和双唇上流满了杨过的精液和黄蓉的淫液。郭芙的嘴唇贴在黄蓉的阴唇上，嘴吧堵住黄蓉的肉洞，吸取杨过射在黄蓉的肉洞里的精液和黄蓉的淫液。</w:t>
      </w:r>
    </w:p>
    <w:p>
      <w:r>
        <w:t>「哦……哦……」黄蓉则骚浪得凶，喊声越来越高︰「乖……芙儿……吃得真好……乖女儿……啊……啊……美死娘了……爽坏了……啊……娘……平常好寂寞……有你和过儿真好……啊……啊……哎呀……哎呀……娘要来了……嗯……嗯……啊……来了……来了……啊……」郭芙吸尽黄蓉肉洞里的汁液，黄蓉又一次高潮后昏迷过去。郭芙又将杨过的肉棒含入嘴里，舔尽黄蓉遗在杨过肉棒上的蜜汁。郭芙不依，连声哀求说︰「插我……插我嘛……」杨过的鸡巴刚一获得自由，立刻挥军挺进，郭芙早就流得又黏又滑，鸡巴长驱直入，全根尽底。</w:t>
      </w:r>
    </w:p>
    <w:p>
      <w:r>
        <w:t>「啊……哦……」郭芙美得不像样，大鸡巴果然好用，深深的插到穴眼儿的最尽头。杨过听她叫着，以为她要高潮了，马上双背撑直身体，飞快的、专心的来插郭芙。郭芙雪雪唿美，双手环抱杨过的腰，脸儿往后直仰，真的被他插到快要高潮。</w:t>
      </w:r>
    </w:p>
    <w:p>
      <w:r>
        <w:t>「啊……啊……好哥哥……好哥……好男人……哦……真美……哦……我以前……没曾……这样了……这么好……好深哪……唉呀……哎……啊……」杨过鸡巴动得更卖力，郭芙又叫︰「好哥哥……再用力……妹妹不怕……啊……你真好……我为什么这么晚……啊……才和你好……哦……你为什么不……啊……早点来乾妹妹……啊唷……好深……好美……大鸡巴……插死人了……啊……啊……插死了……插死了……哎……好哥……好哥哥……你真棒……啊……噢……噢……真好啊……啊……娘……娘……娘……」郭芙突然叫起了黄蓉，黄蓉被杨过服务完后，正在回味，便娇羞的回答道︰「干嘛！」郭芙说︰「好舒服……他……他……弄得……啊……好舒服……啊……」黄蓉说︰「现在才知道呀！这不用你来告诉我。」杨过不停的干，插得郭芙腰杆勐曲，穴儿肉将鸡巴咬得死紧。杨过知道她这回绝对挺不过了，遂大起大落，用力的点在她花心上，她果然完蛋了。</w:t>
      </w:r>
    </w:p>
    <w:p>
      <w:r>
        <w:t>「啊～～啊～～到了……要到了……啊～～啊～～」她越叫声音越高，丢精时简直是尖声狂叫。</w:t>
      </w:r>
    </w:p>
    <w:p>
      <w:r>
        <w:t>杨过发现她很容易就会高潮︰「芙妹……你好浪啊！」「是啊……我浪……我……浪……哥……快插……我……插我……」「哎呀……真好……真的好好……好哥哥……亲哥……我要……要死……了……啊……」杨过看她这样淫媚可人，忍不住低头亲吻她的嘴儿，她也伸出灼热的香舌相迎，两人吻得几乎透不过气来。亲过香唇，杨过又去亲她的耳朵，用牙齿轻啮耳珠，舌头来回轻舐耳背，甚至侵入耳朵洞里。</w:t>
      </w:r>
    </w:p>
    <w:p>
      <w:r>
        <w:t>郭芙哪里还忍受得了，「啊～～啊～～」的死叫，浑身发麻，阵阵颤抖，双手紧紧的抱住杨过的背，双脚则紧紧勾缠住杨过的腰臀，屁股勐挺，小穴骚水不停的流出，大鸡巴进出时发出「渍！」「渍！」声响。</w:t>
      </w:r>
    </w:p>
    <w:p>
      <w:r>
        <w:t>「哥呀……我……又要……丢了……丢死了……啊～～啊～～」她哼叫着，果然一股热烫的骚水又喷冒而出，但是这回泄完身子，她再也没有力气去搂缠着杨过，手脚四肢懒洋洋的放松开来，闭着眼睛直深喘气。</w:t>
      </w:r>
    </w:p>
    <w:p>
      <w:r>
        <w:t>郭芙在一旁已累倒，杨过没多久其肉棒又再度挺立，继续和黄蓉进入两人世界，激烈的性交。</w:t>
      </w:r>
    </w:p>
    <w:p>
      <w:r>
        <w:t>「啊～～啊～～好……好舒服……好舒服……啊～～痛快死了……好过瘾啊……哦～～泄……哦……泄……泄了好多……啊～～喷死人了……乐死人了……啊～～好冤家呀……哦～～再弄……再弄……啊……再弄我没关系……啊～～浪死我算了……啊～～还在喷啦……啊～～真的会死了……喔～～喔～～」黄蓉和杨过黏在一起勐烈地同时摇动，黄蓉的哽咽声高亢而匆促，并且连成「啊～～～～啊～～～～」的长曲，又突然僵直停止，冻结了一阵之后，她才再「嗯～～」地舒眉轻叹，满脸都是满足的余韵，而且红得像一只熟透的水蜜桃。</w:t>
      </w:r>
    </w:p>
    <w:p>
      <w:r>
        <w:t>但是杨过还没爽够，他抓着黄蓉的腰，硬生生地将她的上身扶持仰起，他自己向后坐倒，变成黄蓉胯坐在他的身上，只是她背对着他。黄蓉一坐定，也没等他吩咐，就主动的上下骑骋起来。</w:t>
      </w:r>
    </w:p>
    <w:p>
      <w:r>
        <w:t>黄蓉略略弯腰，把手掌撑压在他的大腿上，蹲起双腿，让娇巧的圆臀悬空，就这样上下抛动，套摇得既深入、又结实，从屁股到大腿的姿态曲线简直要迷死人。杨过也不客气的在她的臀肉上来回抚摸，还这边捏捏、那边捏捏，让她雪雪唿痛。</w:t>
      </w:r>
    </w:p>
    <w:p>
      <w:r>
        <w:t>「唉唷……顶死人了……」蓉仰着脸蛋儿︰「大好人……大鸡巴哥哥……好棒……唉唷……好深哪……」「啊～～啊～～好过儿……好深啊……很美啊……你……好硬啊……真舒服……啊～～比你郭伯伯好……啊～～好舒服……啊～～我爱你……哦～～哦……对……不要管……别管他……插我……插我……」杨过听到她的赞美，真是心花怒放，更插得汗流浃背。</w:t>
      </w:r>
    </w:p>
    <w:p>
      <w:r>
        <w:t>「啊～～过儿……啊～～我美不美啊……啊～～」「很美，你很美！」他说。</w:t>
      </w:r>
    </w:p>
    <w:p>
      <w:r>
        <w:t>「嗯……比……小龙女美吗……？」她问，就是杨过的妻子。</w:t>
      </w:r>
    </w:p>
    <w:p>
      <w:r>
        <w:t>「美，美一百倍，一千倍，一万倍……」他也很谄媚。</w:t>
      </w:r>
    </w:p>
    <w:p>
      <w:r>
        <w:t>「啊～～啊～～」黄蓉十分满意︰「哥哥……爱死你了……啊～～再插……哦……哦……我……啊～～好舒服……啊～～妹妹天天都陪你……和你好……啊啊～～啊～～真好啊……你真硬……啊～～」杨过低头咬住她的乳头，用力的吮着。</w:t>
      </w:r>
    </w:p>
    <w:p>
      <w:r>
        <w:t>「啊～～啊～～～对……对……是这样……哦……哦……美死了……爽死了……啊～～啊～～不行……不行……要来了……过儿……好哥哥……再快点……妹妹要来了……啊～～再快一点……」杨过当上她的哥哥，当然努力的要做好表现，几乎是拼了命在干。</w:t>
      </w:r>
    </w:p>
    <w:p>
      <w:r>
        <w:t>「啊～～啊～～对了……插那里……哎呀……哎呀……要飞了……我要飞了……哥哥啊……哥……飞了……啊～～啊～～」黄蓉泄了，杨过被她喊得心旌动摇，跟着就也喷出阳精了。他的阳精还是那么浓、那么多，黄蓉将他搂得紧紧的，让他吻她的唇。</w:t>
      </w:r>
    </w:p>
    <w:p>
      <w:r>
        <w:t>俩人温存了一会儿，黄蓉说︰「哥……你真好，再跟我作一次。」杨过说︰「哇！难怪郭伯伯填不饱你……」「快嘛……」黄蓉催他︰「你说你爱我的……」当二更的锣声敲响，官府的床上，一名清丽野性的少女和一名韵味十足的少妇，赤裸裸地躺在一名俊美男子的胸膛，男子的一只手，还握着少妇的乳房。</w:t>
      </w:r>
    </w:p>
    <w:p>
      <w:r>
        <w:t>更多精彩内容尽在淫香淫色.eee67.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