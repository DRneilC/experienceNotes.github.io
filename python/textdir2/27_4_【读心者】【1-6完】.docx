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【读心者】【1-6完】</w:t>
      </w:r>
    </w:p>
    <w:p>
      <w:r>
        <w:t>?????? （一）能力初现及曹雨的初次凌辱</w:t>
      </w:r>
    </w:p>
    <w:p>
      <w:r>
        <w:t>?????? 从来没想到过自己居然是这么死的，还真是倒楣，刚出校门，就看到一个老头快要被一辆飞驰而来的宝马撞上，神使鬼差的，自己居然跑过去推开了他。是把他推开了，但结果自己却被撞飞了出去，一下子撞到了路边的花坛上。</w:t>
      </w:r>
    </w:p>
    <w:p>
      <w:r>
        <w:t>「他妈的，这花坛是大理石做的啊？撞上去怎么这么痛！」撞上花坛的我居然还有闲情逸致去考虑花坛是什么材质的……拍拍身上，直接就站了起来，奇蹟啊！身上居然一点伤都没有，浑身也没有疼痛的感觉了。但很快我就发现了一个大问题，那就是在地上居然还躺着一个自己……看着周围的人群无视站着的自己，反倒都只围观着地上躺着的那个自己，我迷惑了，不是吧，难道这就是传说中的灵魂出窍？</w:t>
      </w:r>
    </w:p>
    <w:p>
      <w:r>
        <w:t>我自认为不是一个好人，怎么就今天莫名其妙的跑去救人了呢？真是倒楣死了。我才二十一 岁啊，我才刚要开始享受我美好的人生啊，难道我就这样的就死了？</w:t>
      </w:r>
    </w:p>
    <w:p>
      <w:r>
        <w:t>「心有不甘吧？孩子。」背后突然传来的声音让我吓了一大跳，难道是传说中的牛头马面来勾魂儿来了？这么快，要是官僚们也有这办事速度，社会能进步好大一块了吧！</w:t>
      </w:r>
    </w:p>
    <w:p>
      <w:r>
        <w:t>平静了下自己的心，我头也不敢回的说：「差大哥，你们这办事效率也太高了，不就勾个魂儿嘛，不至於这么着急吧？」「谁是你差大哥，你转过头来和我说话。」刚平静的心在转过去的那一刹那又震惊了，和自己说话的居然是位面相慈祥的老人，虽然看起来岁数很大了，但目光却很睿智，让我也判断不出他的具体年龄，但看他的样子好像就是刚才我救下来的那个老人。</w:t>
      </w:r>
    </w:p>
    <w:p>
      <w:r>
        <w:t>「您是刚才过马路的那位老先生？您没事儿吧……但是，您怎么看得到我的？」我像连珠炮一样的问了好几个问题，结果老人摆摆手，示意让我停下，慢条斯理的说：「我是说不重要，也不是现在的你能知道的，这个世界还有好多这样的事儿不是你想知道就能知道的，你以为区区一辆汽车就能伤到我？」我靠！这么说我白死了？人家根本不用救啊！我的人生啊，就因为这没有意义的一次逞英雄而结束了？我太倒楣了吧，冤啊……「心有不甘吧？人生就这么结束觉得倒楣吧？人生就是这样充满了不确定性啊！不过看你也不像什么正人君子，你那也叫人生啊？你这二十多年要让我过上半年我都过不下去，你活着也真没啥意义了。」这絮叨的老头嘴还真毒啊，我是好心救你的啊，你居然还讽刺我，有没有搞错？这世界上还真是不能当好人……没等我反驳，他又开始自顾自地说上了：「不过这一切都是机缘啊，你能看到我，说明你的潜质还不错，应该不至於浪费这能力了。就你这胚子，也不指望你能干出啥惊天伟业，但也别干什么丧尽天良的事儿，遭了天谴谁也救不了你。</w:t>
      </w:r>
    </w:p>
    <w:p>
      <w:r>
        <w:t>算了，话不多说了，这就算我送你的救人的礼物吧，你回去吧！」这都是什么乱七八糟的啊？什么能力、礼物的，他说的每个字我都知道是什么意思，怎么连在一起就都不认识了呢？刚要发问，结果眼前一黑，就失去意识了……不知道过了多久，等我再醒来的时候，首先看到的就是曹雨那哭红的双眼，「你可算醒了，你怎么能这么不注意自己的安全呢？要是你有个三长两短的，叫我怎么办啊？」说完就哭着抱住了我。曹雨是我的女朋友，现在和我在同一所大学读书。</w:t>
      </w:r>
    </w:p>
    <w:p>
      <w:r>
        <w:t>闻着曹雨身上淡淡的香味，我环视了自己所处的环境，白色的墙，白色的床单，还有好多不知名的医疗器械，简单的判断了下，自己应该是在医院，那就是说自己又活过来了？那刚才那个老人呢？难道是幻觉？人死了还能出现幻觉？</w:t>
      </w:r>
    </w:p>
    <w:p>
      <w:r>
        <w:t>但显然医生和护士不会给我这么多思考时间，看到我醒来立刻就围了上来，开始了各种检查，我像个玩具一样被他们摆弄了半天，曹雨就一直安静的站在旁边，关切地看着正在接受检查的我。</w:t>
      </w:r>
    </w:p>
    <w:p>
      <w:r>
        <w:t>自己感受了下，身体各个部份都没什么不适的感觉，随之心情也都放松了下来。也不知道这是什么医院，护士都是三、四十 岁的阿婶，医生就更不用说了，主治医生是个矮矮胖胖的男人，看起来应该三十岁左右吧，胖胖的脸上长满了各种红色的痘子，看起来总觉得很猥琐，从胸牌上知道他姓朱，外表上看着还真蛮像头猪的。</w:t>
      </w:r>
    </w:p>
    <w:p>
      <w:r>
        <w:t>这位朱大夫可没注意到我鄙夷的目光，从进来开始，他的眼神就一直没离开过曹雨。今天曹雨穿了件灰绿渐变色的紧身Ｔ恤，把自己上身的曲线勾勒得相当清晰，丰满的胸部、平坦的小腹，看得朱大夫口水直流；再往下面是一件牛仔短裙，一双高跟罗马鞋，整体看上去非常协调，让曹雨原本就很修长的双腿显得更加灵动。曹雨的皮肤不是那种特别白皙的类型，但偏小麦色的肤色反倒给人一种很健康的美感，光滑的小腿加上毫无赘肉的线条，让曹雨从骨子里透着性感。</w:t>
      </w:r>
    </w:p>
    <w:p>
      <w:r>
        <w:t>曹雨只顾着关心我的情况，这猪头大夫就这样痴呆一样的看着，连旁边护士叫他都没反应过来。</w:t>
      </w:r>
    </w:p>
    <w:p>
      <w:r>
        <w:t>检查很快结束了，结果是我碰到奇蹟了，被撞出去十几米，没死不说，居然毫发无伤。但由於之前昏迷了好几个小时，所以医院还是决定让家属陪同，留我今天在医院院观察一晚。</w:t>
      </w:r>
    </w:p>
    <w:p>
      <w:r>
        <w:t>朱大夫一脸猪哥相的跑去到曹雨跟前，一边用猥琐的目光看着她，一边简单的说明了下我的情况，然后让曹雨赶快去楼下办理住院手续。听到我没出什么大问题，曹雨顿时放松了下来，连猥琐的朱大夫在她眼里也变得顺眼了，接过朱大夫手里的住院单后，和我打了声招呼就跑下楼办理手续去了。</w:t>
      </w:r>
    </w:p>
    <w:p>
      <w:r>
        <w:t>看着曹雨圆翘的小屁股消失在病房门口，原本一脸猪哥相的朱大夫神色终於恢复了：「好骚的小婊子啊！这小屁股挺得翘翘的，真想看看她撅着屁股在床上时的样子，正好今天晚上值夜班，不怕干不到这骚货，哼哼哼哼！」听到这段话让我震惊了，不是因为朱大夫话里的意思是今天晚上要对我女朋友下手，而是朱大夫的嘴根本就没有动，而我也不像是用耳朵听到的，更像是用眼睛「听到」的。再看周围的护士明显一点都没听到嘛，而我也再也「听」不到朱大夫说更多的话了，我现在怀疑我是不是被车撞得幻听了都。</w:t>
      </w:r>
    </w:p>
    <w:p>
      <w:r>
        <w:t>医生护士都走光了，我才仔细观察了下这间病房，这是间双人病房，现在只有我一个病人住，看窗外天已经黑了，不清楚具体几点，我出车祸的时间大概是中午１２点左右，那么就是说我至少昏迷了七个小时以上了。不过那一切真的都是死后的幻觉吗？为什么给人的感觉那么真实呢？</w:t>
      </w:r>
    </w:p>
    <w:p>
      <w:r>
        <w:t>曹雨办好手续很快就回来了，温柔的坐在我的床边，拉着我的手给我讲述了下我昏迷这段时间发生的事情。原来我已经昏迷了九个小时，车祸发生后不久警察和急救车就赶到了现场，在我的手机上找到了姓名为「老婆」的联系方式，所以就第一时间联系到了曹雨，等曹雨赶到现场，肇事人已经被交警带走做笔录去了。</w:t>
      </w:r>
    </w:p>
    <w:p>
      <w:r>
        <w:t>没过多久，聊天就被朱大夫打断了，他拿着两份儿便当说：「这么晚了，已经没地方吃饭了，刚才特意多订了两份便当给你们吃。你从中午就没吃过东西了吧？多喝点这家的粥，很好吃的。」说完就把便当递到了曹雨手里。</w:t>
      </w:r>
    </w:p>
    <w:p>
      <w:r>
        <w:t>因为我苏醒的原因，曹雨本来就对这个长相猥琐的医生心存感谢，现在又见他这么热心，更是暗自庆幸碰到了个好大夫。但我却在心里暗自嘀咕着，这个不会就是他说的什么「点心」吧？不过毫无证据的，自己这样去怀疑别人总觉得不好，而且朱大夫把便当放下了就出去了，我也就没太当回事儿，一天没吃饭的我也确实饿了。</w:t>
      </w:r>
    </w:p>
    <w:p>
      <w:r>
        <w:t>晚上，不知道是几点，我和曹雨早就已经睡下了，一直在思考着今天发生的一切的我却怎么也睡不着。突然门外传来一阵「卡啦卡啦」的开门的声音，我想起来去看下，却发现自己怎么也动不了，四肢就像不属於我一样没有知觉，连声音都发不出来。</w:t>
      </w:r>
    </w:p>
    <w:p>
      <w:r>
        <w:t>这时一个黑影从门外踱了进来，看体型立刻我就猜出来了，来的正是刚才送来便当的朱医生。见他走进房间，走到了曹雨的床边，随手打开了床头的小灯，他居然也不怕弄醒了曹雨。</w:t>
      </w:r>
    </w:p>
    <w:p>
      <w:r>
        <w:t>藉着灯光，他看了下装睡的我，又细细打量着睡着的曹雨，从大衣兜里掏出一个数码相机，我知道他是打算一边凌辱我的女友，一边拍照留念了。</w:t>
      </w:r>
    </w:p>
    <w:p>
      <w:r>
        <w:t>现在的我很想起身把这个色狼医生真的打成猪头大夫，但现在的情况就是自己根本一点反抗之力都没有，只能看着他一点点地把女友的衣服脱光。</w:t>
      </w:r>
    </w:p>
    <w:p>
      <w:r>
        <w:t>只见他把曹雨扶了起来，靠坐在他身上，很轻松的就把那件紧身Ｔ恤推了上去，又解开了女友的短裙，轻轻的褪到了小腿的位置，这时候的曹雨身上就只剩下内衣裤了。</w:t>
      </w:r>
    </w:p>
    <w:p>
      <w:r>
        <w:t>曹雨还是蛮保守的女孩子，内衣还是纯白色的，样子也没什么特别，穿在身上显得女友清纯无比。但可能就是这清纯的样子激发起朱大夫的兽欲，一边熟练地解开了曹雨的内衣，一边对着昏睡中的曹雨说：「看你这清纯的样子，估计也就２０、２１吧，没想到这胸部发育得还真是好啊！看你的脸这么正经，不知道经过我的按摩后还会不会这么清纯啊？」干！他居然把刚刚脱下来的曹雨的内裤揣进了自己口袋里，真不知道女友醒了发现自己内裤没有了会怎么想。</w:t>
      </w:r>
    </w:p>
    <w:p>
      <w:r>
        <w:t>朱大夫看着已经基本被扒光的女友，下身都已经肿胀得快把西裤撑破了，他飞快地脱掉了自己的衣服，光溜溜的爬上了曹雨的床，两只大手迫不及待攀上了曹雨柔嫩的胸。开始他只是单纯的用力地揉搓着，可能觉得这样不过瘾，就大力地握住女友的胸，用舌头不停地挑逗着敏感粉嫩的小乳头，昏睡中的女友貌似也感觉到了刺激，呼吸也变得不太平稳了。</w:t>
      </w:r>
    </w:p>
    <w:p>
      <w:r>
        <w:t>朱大夫开始逐渐转移着重点，身子趴了下去，用力把女友的双腿曲起，然后向两边压下去，我女友的私处就这么整个暴露在他面前，这样的姿势连两片阴唇间的小洞洞都被张开给他看见了吧！</w:t>
      </w:r>
    </w:p>
    <w:p>
      <w:r>
        <w:t>此时的我居然兴奋得要命，下体也胀得快要爆炸一样，也不是太气愤，虽然心里也咬牙切齿，但是却不是在骂那个朱大夫，而是在骂自己心爱的女友：他妈的，平时装得那么清纯，现在竟然躺在这里被一个陌生男人掰开双腿，还把自己的小穴露给别人看！</w:t>
      </w:r>
    </w:p>
    <w:p>
      <w:r>
        <w:t>在朱大夫的挑逗下，曹雨的下体早就传出了「滋滋」的水声，「表面看上去如此清纯，这两边阴唇却是肉肉的，你骨子里肯定很淫贱啊！我敢说无论哪个男的只要挑逗你一下，你肯定会撅着屁股主动给人家干吧，那我可就不客气喽！」自言自语完，就搂着曹雨的腰把她翻了过来，变成趴在床上的姿势。</w:t>
      </w:r>
    </w:p>
    <w:p>
      <w:r>
        <w:t>朱大夫一边揉着曹雨的大屁股，一边用他的鸡巴在曹雨的股沟里摩擦着，趴在床上的女友也在睡梦中配合他发出一阵阵诱人的呻吟声。猪头大夫的鸡巴不是很长，也就１４厘米左右吧，但是却出奇的粗壮，像大号的针筒一样，而且青筋暴露的十分坚挺。</w:t>
      </w:r>
    </w:p>
    <w:p>
      <w:r>
        <w:t>看来他已经不想再浪费时间了，把曹雨的双腿一劈，自己就趴在曹雨身上，一只手扶着鸡巴开始寻找着曹雨的小浪穴。曹雨的呼吸随着男人的摩挲开始变得急促起来，突然见她面色一紧，然后居然「嗯嗯啊啊」的叫出了声儿来。我知道我女友的小穴终於还是被一个今天刚认识的男人给干了，我心中现在虽然难过，但更多的是兴奋，自己心爱的女友在不知不觉中被陌生的男人强 奸，实在是太令人……朱大夫趴在曹雨身上，用舌头舔着曹雨的后背，臀部快速的做着抽送运动，下体打在女友丰满的屁股上「啪啪」作响，曹雨不停地发出「哼哼」的呻吟声，被干得身子都粉红起来，逐渐进入状态的蜜穴开始渗出大量淫汁，发出「呱唧、呱唧」的水声。</w:t>
      </w:r>
    </w:p>
    <w:p>
      <w:r>
        <w:t>可能是突然想起来自己居然忘了拍照，朱大夫从曹雨的小穴里拔出了湿漉漉的鸡巴，下地拿起相机，又把曹雨翻回来拉到了床边，举起了女友的两条腿架在自己肩膀上，用鸡巴抵住女友的屄缝开始不停地拍起来……接着女友因兴奋而潮红的脸、两个坚挺的乳球、光滑的小腹，还有那原本秘密的桃源深处，都被相机记录了下来。</w:t>
      </w:r>
    </w:p>
    <w:p>
      <w:r>
        <w:t>接下来又是一轮新的抽插，这次因为角度的原因，我看得更清楚了，硕大的龟头藉着淫水的润滑很顺利地就插进了女友的小浪穴，两人的耻毛互相纠缠着，这样的体位让男人的鸡巴可以插得更深。曹雨的呻吟声也开始逐渐变大了，每当朱大夫的鸡巴几乎完全抽出再狠狠插入的时候，女友都会发出一声近乎哭泣的呻吟，双眼虽然依然紧闭着，但紧咬着的嘴唇还是说明在睡梦里的她被这个男人肏得很舒服。</w:t>
      </w:r>
    </w:p>
    <w:p>
      <w:r>
        <w:t>朱大夫抽插的速度开始变快了，此时的他已经顾不上去拍照，全身心的开始肏着身下的曹雨。两个人的下体现在都已经一片狼藉，随着每次抽插都卷动着女友的阴唇，男人的阴茎上全是从曹雨的蜜穴里带出的白浆。</w:t>
      </w:r>
    </w:p>
    <w:p>
      <w:r>
        <w:t>看着朱大夫抖动的大腿，我知道他已经在射精的边缘了。自己清纯的女友马上就要被这个丑陋的男人内射了，心里真的非常矛盾，自己真的很爱曹雨，但现在又兴奋的渴望看到她被人凌辱的样子……果然，朱大夫又抽插了四、五十下，然后用尽力气把鸡巴插在她的小穴里，同时大叫一声，就把自己的精液全部灌在了女友的骚屄里。他的精液好多，不知道积攒了多长时间了，只听到「噗哧、噗哧」的射了六、七下，然后他拔出了还没软掉了鸡巴，马眼还在不断冒出白色黏稠状的精液，送到了女友的嘴边，掰开她的香唇就把鸡巴塞了进去，曹雨居然还配合着吮了起来。</w:t>
      </w:r>
    </w:p>
    <w:p>
      <w:r>
        <w:t>朱大夫又拿起相机，对着曹雨沾着精液的双唇和不停地流着精液的小穴连拍了十几张照片。之后他穿好自己的衣服，又给曹雨穿上了衣服，当然内裤作为战利品没还给女友。最后关上灯、带上门，漆黑的屋子里又只剩下我和刚被凌辱过的曹雨。</w:t>
      </w:r>
    </w:p>
    <w:p>
      <w:r>
        <w:t>（二）</w:t>
      </w:r>
    </w:p>
    <w:p>
      <w:r>
        <w:t>清晨的阳光撒进病房，虫儿的鸣叫声也传了进来，就像闹铃一样把几乎一晚没睡的我吵醒。张开眼睛，似乎昨天经历的一切好像是一场梦，但转过头去，看见嘴角还留有精液的曹雨让我一下子又回到了现实中来，那就是因为我出了车祸而躺在医院里，女友却被一个猥琐的医生凌辱了。</w:t>
      </w:r>
    </w:p>
    <w:p>
      <w:r>
        <w:t>这时女友好像也要醒了，看她慢慢地扭动着身子，娇嫩的脸上露出的是一副慵懒的表情，我突然发现自己竟然不知道应该用怎样的表情去看自己女友，索性又闭上眼睛开始装睡，却又竖起了耳朵留意着女友的动静。</w:t>
      </w:r>
    </w:p>
    <w:p>
      <w:r>
        <w:t>曹雨先是轻轻的打了个哈欠，然后是「悉悉索索」起床声音，很快我就听到女友发出的一个短促的惊呼声，大概是发现自己不翼而飞的内裤了吧！我好奇地眯着眼睛看着女友，就看到她匆忙的穿上鞋子跑出了病房。</w:t>
      </w:r>
    </w:p>
    <w:p>
      <w:r>
        <w:t>确实，经过昨天晚上的事情，女友被人欺负，自己理应非常生气才对，但回忆起朱大夫在曹雨的小穴里疯狂射精的情景，却兴奋得要命，一种难以言语的另类快感充斥着自己，下身又开始有反应了。</w:t>
      </w:r>
    </w:p>
    <w:p>
      <w:r>
        <w:t>但女友现在发现了自己消失的内裤及小穴的异常，她又会有什么反应呢？我是否应该告诉她昨天到底发生了些什么呢？这些问题暂时都没有答案，我只知道我非常非常爱我的女友，我们之间发展得也很好，双方家长也都很满意我们，如果顺利的话，一毕业我们就会结婚的，但现在却发生了这样的事儿……</w:t>
      </w:r>
    </w:p>
    <w:p>
      <w:r>
        <w:t>大概五分钟后，曹雨开门进来了，我也装作刚醒的样子试探性的说：「一大早去哪了？昨晚睡得好吗？看你脸色不太好啊！」就见曹雨面色一惊，强装镇定的说：「我刚去了趟卫生间。睡得蛮好的啊！面色很差吗？可能是因为还没来得及化妆呢吧！」但这时就像是昨晚听到朱大夫的想法一样，我又听到了曹雨在心里说的却是另外一番话：「一大早醒来就发现内裤没了，自己小穴里还有些黏糊糊的白色浆液，连嘴角都还能看到淡淡的痕迹，难道昨晚自己被人给……本以为是小枫，但现在看起来应该不是他。究竟发生了什么事，自己居然睡得这么沉，一点感觉都没有。算了，先不想了，这件事儿暂时还是别告诉小枫了，他还在恢复期，和他说的话又该让他担心了。」看来女友确实是不知道昨晚发生了什么事，既然她不想说，我也就先别提这件事儿了，有机会再决定怎么解释吧！</w:t>
      </w:r>
    </w:p>
    <w:p>
      <w:r>
        <w:t>想通了这点，我也就暂时把这件事儿放下了，转念又开始思考起来，先后两次听到别人心中的想法，看来不可能是自己幻听了，难道这就是当时那个老人说的送我的能力吗？读取别人的内心，这也太酷了点吧！不过怎么感觉这东西时灵时不灵的，完全不受自己控制啊，看来应该还需要练习吧，自己也得低调点，我可不希望自己被抓到实验室里让别人给解剖了。</w:t>
      </w:r>
    </w:p>
    <w:p>
      <w:r>
        <w:t>时间在办理出院手续及收拾东西这样的杂事儿上匆匆滑过，在我和曹雨刚刚准备好要出院的时候，病房的门被推开了，朱大夫笑着走了进来，后面还跟着一个面容清秀、身材高挑的男子。</w:t>
      </w:r>
    </w:p>
    <w:p>
      <w:r>
        <w:t>朱大夫一进来就淫荡地看着曹雨，笑嘻嘻的说：「昨晚休息得还好吧？这么快就准备好要出院了啊！我会想你的耶！哦，对了，这位是昨天的那个车主，他过来要看望下你们，我就带他过来了。」「你好，我叫舒畅。咦？你是……你是曹雨，对吧？还记得我吗？」这个人居然认识我的女友，怎么这么巧啊？但此时女友的脸色却变得不太正常，「啊，是好巧啊，有三、四年没见了吧！小枫，舒畅是我高中的同学。」女友有些尴尬的对我说。</w:t>
      </w:r>
    </w:p>
    <w:p>
      <w:r>
        <w:t>「怎么会是他啊？他怎么会在Ｂ市呢？镇定，我要镇定，千万别让小枫看出来什么。」又来了，自己又听到女友心里的想法了，究竟女友想隐藏些什么呢？</w:t>
      </w:r>
    </w:p>
    <w:p>
      <w:r>
        <w:t>她和这个叫舒畅的男人发生过什么？自己的好奇心又被调动起来了……听女友说完，舒畅顿了一下，对我说：「啊，你是曹雨现在的男朋友吧？昨天真是不好意思，看到你突然蹦了出来的时候，就已经来不及踩煞车了。说起来还真是巧，没想到我们还有这层关系，放心，你在医院的这些费用全都由我来负责。」毕竟在别人眼里，看到的就是我自己突然跳了出去，然后撞到汽车上，绝对属於寻死那种类型的行为。</w:t>
      </w:r>
    </w:p>
    <w:p>
      <w:r>
        <w:t>「呵呵，没事儿，既然是曹雨的同学，也是我的朋友。刚才医生都已经检查过了，一点问题都没有，我也算是大难不死逃过一劫吧！」「真是万幸啊，没出什么大问题。这个……你们这是准备出院了是吧？正好坐我的车，我送你们回去吧，千万不要推辞，也让我聊表心意吧！」舒畅善意地邀请我们坐他的宝马回学校，因为医院和学校距离还是很远的，我们这样的穷学生肯定是舍不得花钱打车的，所以也就没怎么推辞。</w:t>
      </w:r>
    </w:p>
    <w:p>
      <w:r>
        <w:t>朱大夫一路把我们送上了车，一路上色迷迷地盯着曹雨的短裙看，好像能把它看透一样，还时不时的靠近曹雨，制造身体接触的机会，曹雨厌恶的躲闪着，刻意地与他保持着距离。临走时朱大夫还「好心」的提醒我俩，以后有什么问题可以来找他咨询，他大爷的，我看是他对曹雨贼心不死吧！</w:t>
      </w:r>
    </w:p>
    <w:p>
      <w:r>
        <w:t>舒畅的宝马果然很舒适，我和曹雨并排坐在后面的座椅上，开始和舒畅聊了起来。原来他复读了一年，第二年高考才勉强考到了最低的分数要求，又花了好多钱才读上了Ｂ市的一所大学。舒畅是个标准的富二代，他老爸在Ｊ市开了个很大的房地产公司，宝马也是奖励他考上大学的礼物。</w:t>
      </w:r>
    </w:p>
    <w:p>
      <w:r>
        <w:t>Ｂ市的交通状况一直以来都非常的差，但像今天这种绝世大塞车也不是很常见，看样一时半会儿是到不了学校了。</w:t>
      </w:r>
    </w:p>
    <w:p>
      <w:r>
        <w:t>不知道是因为昨天的药对曹雨的影响，还是因为昨天的凌辱让曹雨的身体变得疲惫，烦躁的塞车让女友靠着我肩膀睡着了，我把她轻轻的放倒在我的腿上，宝马舒适的宽大座椅让她很舒适地枕着我的腿睡着了。</w:t>
      </w:r>
    </w:p>
    <w:p>
      <w:r>
        <w:t>我继续和舒畅继续聊着，但我注意到他好似漫不经心的调整了下后视镜，然后装作若无其事的样子，眼睛却不停地通过后视镜观察着后面，这样的角度，看到的应该正好是曹雨短裙和露在外面的光滑的大腿。</w:t>
      </w:r>
    </w:p>
    <w:p>
      <w:r>
        <w:t>看到这样的场景，一丝兴奋又让我产生了一个邪恶的念头：如果让他知道自己的女友现在居然没穿内裤，不知道他会怎么想呢？这个邪恶的想法促使着我趁舒畅没注意，偷偷的把女友的短裙向上拉了一截，这样曹雨的整个大腿就都暴露在空气中，隐隐的甚至可以看到她裙下的那片诱人的黑森林，然后我就靠在车窗上眯着眼睛开始装睡。</w:t>
      </w:r>
    </w:p>
    <w:p>
      <w:r>
        <w:t>就看到倒车镜里舒畅的眼睛一下子就直了，目不转睛地欣赏着眼前曹雨的春色。这时睡梦中的曹雨也像是在配合他一样，微微的转了下身，调整了下自己的姿势。干！这一动可便宜了正在偷看的舒畅，现在的女友仰躺在座椅上，短裙又向上滑了一些，更诱人的是她的双腿也略微分开，这样连下面的小蜜穴也露了出来。</w:t>
      </w:r>
    </w:p>
    <w:p>
      <w:r>
        <w:t>看到这一幕，不要说舒畅，连我都兴奋了，下身开始膨胀起来。舒畅回头看了下还在装睡的我，然后居然大着胆子伸手向曹雨的下身摸去。干！光天化日之下我这个男朋友还坐在旁边，他居然这么胆大！我刚想制止他，没想到他居然又把手缩了回去，不清楚他在搞些什么，我决定继续装睡，静观其变。</w:t>
      </w:r>
    </w:p>
    <w:p>
      <w:r>
        <w:t>车子现在死死地堵在路上一点都没法动，舒畅根本就不用担心开车的问题，看他按了一个车上的按键，然后侧过身又把手伸向了女友。一阵「滋」的声音传来，我终於知道那个按键是做什么用的了，只见曹雨那侧的车窗居然慢慢地降了下来，这样停在我们旁边那辆车里的人也能很清楚地看到我们这边的情况。</w:t>
      </w:r>
    </w:p>
    <w:p>
      <w:r>
        <w:t>车窗正对着另一辆车的驾驶室，里面的司机是一个四十多岁的中年人，刚开始他还没注意到，但当他看到曹雨的春光后，眼睛就再也没有办法离开了……就看他一手拿出了手机，开始对着这边不停地拍着，另一只手伸到了下面，不用想就能猜得到肯定是在搓弄着他的鸡巴。</w:t>
      </w:r>
    </w:p>
    <w:p>
      <w:r>
        <w:t>舒畅爱抚的动作很轻柔，轻轻的拂过曹雨的大腿根部，然后慢慢地揉搓起曹雨肥嫩的阴唇。干他娘的，自己的女友昨晚刚被凌辱，今天又再让别人抚摸她的淫穴，居然还自己淫荡地把腿分开让陌生人看着她手淫。这场景太让人兴奋了，我感觉自己裤裆里肿胀得快要爆炸了一般，但接下来听到的这段心里话让我震惊了。</w:t>
      </w:r>
    </w:p>
    <w:p>
      <w:r>
        <w:t>「记得我第一摸的时候，她的毛还没有这么茂盛呢！现在看起来她越变越漂亮了，胸也变大了，屁股也变翘了，唯一没变的就是这个小屄，还是这么粉嫩，早知道就不那么容易和她分手了。干！这个小婊子居然像个妓女一样连内裤都不穿，弄不好只要是个男人，她就会撅起屁股让他肏！」气死我了，他居然把曹雨和妓女相提并论，而且竟然还摸过女友的私处，估计这就是女友想瞒我的事情吧！难道女友高中的时候和这家伙谈过恋爱，甚至还和他发生过关系吗？干！没想到这么清纯的女友，高中的时候就……这时，曹雨慢慢地睁开眼睛，看到眼前的一幕，立刻就吃惊的坐了起来，平复好身上的短裙，看了眼还在装睡的我，然后用很细小的声音生气的对舒畅说：</w:t>
      </w:r>
    </w:p>
    <w:p>
      <w:r>
        <w:t>「你怎么敢……我男朋友在呢！你怎么能这么做？」「别装了，小雨，又不是第一次了，没想到你现在这么淫荡，居然连内裤都不穿，你男朋友还真是性福哦！」舒畅边说还边瞄着女友的大腿。</w:t>
      </w:r>
    </w:p>
    <w:p>
      <w:r>
        <w:t>「你……你无耻！你这个流氓，你怎么能这样说……」曹雨的情绪已经开始激动了，我知道这个时候自己不能再装下去了，於是揉着眼睛说：「小雨，你醒了啊，我们到哪了？刚才你们在说谁是流氓呢？」曹雨红着脸，慌张的解释：「没什么，说着玩呢！小枫，你再休息会儿吧，医生说让你这两天多静养。」「不了，还是和你们聊聊天吧，马上就要到学校了，睡觉的话也没什么时间了。」接下来，一路上都是我在和舒畅在聊，女友一句话都没说，只是静静地坐在旁边，双手一直拉着裙子。</w:t>
      </w:r>
    </w:p>
    <w:p>
      <w:r>
        <w:t>舒畅把我们送到了寝室门口，临走时说他最近要去Ｊ市一趟，等他回来再找我们出来聚聚，在我面前，曹雨也没法直接拒绝他，只好不情愿的答应了下来。</w:t>
      </w:r>
    </w:p>
    <w:p>
      <w:r>
        <w:t>看着他的宝马车消失在视线里，我没想到这不过只是个开始罢了，一切还远远没有结束。</w:t>
      </w:r>
    </w:p>
    <w:p>
      <w:r>
        <w:t>（三）酒店浪漫夜</w:t>
      </w:r>
    </w:p>
    <w:p>
      <w:r>
        <w:t>从医院回来的半个月，我开始了对自己这个特殊能力的实验，真心的希望弄清楚这个能力究竟是什么原理，应该怎么使用，除了听到对方心声是否还有其它应用，毕竟当初那个死老头也没告诉前因后果就跑了，害得我还得自己费劲儿研究，还好大四除了做毕设已经没有课了，时间充裕得很。</w:t>
      </w:r>
    </w:p>
    <w:p>
      <w:r>
        <w:t>不过实验的道路是曲折的，过程是艰辛的。这绝对不是我瞎说，比如最早我试着一直盯着一个人看，试着听这个人在想什么，结果差点被楼管阿姨当作变态胖揍一顿；后来摆出各种姿势造型企图引发能力，结果被我盯着的人都以为我脑袋被驴踢了；我还尝试着去冥想，坐在床上像个佛陀一样，试着让自己与这个能力沟通，结果眼前除了女友被凌辱的画面以外什么都没看到。</w:t>
      </w:r>
    </w:p>
    <w:p>
      <w:r>
        <w:t>虽然干了很多傻事儿，但半个月的时间还是让我可以对这个能力进行控制，并且基本上对现在可以使用的能力及条件有了一个大体上的概念。这个能力现在有点类似《Ｘ－Ｍａｎ》中Ｘ教授的能力，可以读出别人心中的真实想法，但现在使用起来还是有些限制的：</w:t>
      </w:r>
    </w:p>
    <w:p>
      <w:r>
        <w:t>（一）距离限制：读取的目标一定要在我的可视范围之内，距离越近效果越好，距离越远，读取越不完整；（二）个体差异：心理越简单或注意力处於高度集中状态的人是比较难读取的，比如我很难融入毫无杂念的儿童或者专心工作的人的思想，但只要他开始胡思乱想，或心有有企图隐瞒的事情时，就会很容易读取；（三）关系影响：对於我比较了解的人，或和我比较亲密的人都更容易去读取，了解越深入，能力就越能得到充份的发挥，像现在我就能很轻易地读取处於放松状态的曹雨的思想了；（四）能力特殊：自己的能力应该还处於初级阶段，明显能感受到自己对於能力的掌握比半个月前更强了，在不断使用的过程中能力也在缓慢提升，而且自己还发现了能快速提升能力的方法——性高潮。在每次与曹雨爱爱的时候，射精的瞬间都会有一、两秒钟的失神状态，往小了说，就是这短暂的瞬间能让我更深入的理解能力；往大了说，我甚至能感受到自己在与这天地融合。</w:t>
      </w:r>
    </w:p>
    <w:p>
      <w:r>
        <w:t>自从发现了自己拥有的能力，生活像是变成了玄幻小说，每次我都能在导师安排之前就完成他的要求。每次听到其他同学龌龊的小秘密都让我暗暗发笑，每次打麻将都能赢钱也让我小小的高兴下，不过最让人兴奋的是现在我能在曹雨主动提出之前就满足她的各种要求，比如在她课题遇到障碍，心情郁闷却还装着没事儿的时候，主动提出带她去爬山放松下心情；又比如陪她逛街，我总能选中她心里喜欢的衣服买给她。总之我就像一个全能的上帝一样，总能在她最需要的时候满足她的需求，当然也包括我们爱爱的时候。</w:t>
      </w:r>
    </w:p>
    <w:p>
      <w:r>
        <w:t>这段时间除了实验，我发现自己愈发迷恋凌辱女友了，刚开始觉得自己这样好像有点变态，后来找到了一个论坛，才发现原来和我有同样喜好的人还有很多，又看了好多院友分享的文章，於是心理也开始产生了变化，告诉自己这不过是自己一个比较特别的性癖好罢了，心理的平衡给了我更多凌辱女友的动力，我也开始了一些行动。</w:t>
      </w:r>
    </w:p>
    <w:p>
      <w:r>
        <w:t>我把论坛上淫妻的文章复制下来，做成文档保存在女友的手机上；开始收集各种类型淫妻的ＡＶ，每次爱爱前都和曹雨一起看来助兴；平时买给她性感暴露的衣服，让女友穿着它们和我做爱；做爱的时候也会经常扮演些不同的角色或者带入些剧情，比如扮演与水管工人偷情，又比如扮演小偷强 奸女友……因为我总能在爱爱的过程中配合她的想法，每次都能干到她非常舒服，所以曹雨对这种类型的挑逗也从抵触到接受，现在甚至有些乐在其中了。</w:t>
      </w:r>
    </w:p>
    <w:p>
      <w:r>
        <w:t>虽然现在我已经可以很轻易地读取女友的思想了，但还是没有获得关於舒畅和她的丝毫线索，发现的只有两个人牵手、拥抱的记忆，甚至连接吻的回忆都只有寥寥数个。那究竟那天舒畅心里说的又是怎么回事儿呢？我估计应该是因为时间过去得太久，有些记忆被女友藏得太深了，所以我才找不到的。</w:t>
      </w:r>
    </w:p>
    <w:p>
      <w:r>
        <w:t>今天我的奖学金发了下来，眼看着现在对女友的小小调教这么顺利，又逢周末，所以我特地在一家平时我们进都不敢进的酒店预定了一晚浪漫之旅，准备给女友一个惊喜。</w:t>
      </w:r>
    </w:p>
    <w:p>
      <w:r>
        <w:t>果然，当牵着女友的手走进酒店的时候，女友很吃惊的看着我，在听完我的解释之后，满脸幸福的给了我一个大大的拥抱，我觉得这一刻是我人生中最开心的一刻，能给自己深爱的女人幸福，这样的成就感是每个男人都期盼的。</w:t>
      </w:r>
    </w:p>
    <w:p>
      <w:r>
        <w:t>电梯直接把我们送到了顶楼餐厅，坐在大大的落地窗边，摇曳的烛光、浪漫的音乐、高脚杯中红酒，看着窗外璀璨的城市夜色，时间彷佛都凝固了下来。</w:t>
      </w:r>
    </w:p>
    <w:p>
      <w:r>
        <w:t>曹雨今天穿了一件红色条格无袖连衣裙，肩上做了荷叶边和褶皱，穿在女友身上透出一股青春的气息，但裙子的领口是一个性感的深Ｖ的设计，透出女友光滑的脖子和锁骨，宽松领口从上面看可以看到诱人的乳沟，引得给我们上菜的侍者都不停地偷瞄着她，这样的美女谁不想多看几眼呢？</w:t>
      </w:r>
    </w:p>
    <w:p>
      <w:r>
        <w:t>就在这浪漫的夜晚，我和女友慢慢享用着烛光晚餐，温柔的彼此交谈着，不知不觉之间装红酒的瓶子已经空了，桌上只剩下还没吃完的甜点，不胜酒力的女友脸上早就透出丝丝红晕，显得愈加娇嫩可爱了，再加上不时用舌头舔舐着嘴唇上的冰淇淋，看得我当场就想把她就地正法，於是急不可耐地就拉着女友跑回了预定的客房。</w:t>
      </w:r>
    </w:p>
    <w:p>
      <w:r>
        <w:t>刚走进房间，我就一把搂住女友动情的亲了起来，曹雨害羞的轻轻推开了我说：「别着急嘛小坏蛋，先洗洗澡好吗？你先去放水，我脱了衣服进来找你。」接着就把我推进了浴室。</w:t>
      </w:r>
    </w:p>
    <w:p>
      <w:r>
        <w:t>浴室很大也很豪华，显要的位置放着一个大按摩浴池，一边的墙上挂着一面大镜子，整个浴室都映在镜子里。放好水后我拿出早就准备好的香薰，放在浴缸边上的架子上，这是我特意准备的，这香薰能让人舒缓神经、放松身体，并且还有轻微的调情功效。</w:t>
      </w:r>
    </w:p>
    <w:p>
      <w:r>
        <w:t>我闭上眼睛，想像着曹雨赤身裸体的映在镜子中的样子变得兴奋起来，这时女友推开门走了进来，全身只围着一条大浴巾，害羞的一手挽着头发别在耳后，一手不知道该放哪儿，只好用力紧握着浴巾。</w:t>
      </w:r>
    </w:p>
    <w:p>
      <w:r>
        <w:t>「小雨，你好美，过来陪哥哥洗澡。」说着我牵着她的手走到浴缸旁边，很轻松的就解开了她身上最后的遮盖。虽然看过很多次了，但每次看到曹雨的胴体都能深深的吸引我，特别是那两个粉色的小乳头，就像两朵小梅花一样盛开在女友丰满雪白的乳房上，全身上下没有一点赘肉，喜欢游泳的女友身材一直保持得非常好。</w:t>
      </w:r>
    </w:p>
    <w:p>
      <w:r>
        <w:t>在我赤裸裸的眼神注视下，女友害羞的躲到了浴缸中，我很快脱光了自己的衣服，然后也蹦进了浴缸在后面搂着女友，轻轻的在她耳边说：「亲爱的，你的身材越来越好了啊！看，这两个小白兔都这么大了。」双手在水里托住曹雨的小咪咪，拨弄着上面两个小小的凸起。</w:t>
      </w:r>
    </w:p>
    <w:p>
      <w:r>
        <w:t>「讨厌，这么说人家！啊……什么啊？坏死了，你那坏东西顶到我了都！」欲火中烧的我早就竖起大旗了，又把抱着她的手紧了紧，两个人依偎着说着情话，在红酒、香薰、浪漫的气氛的作用下，女友向后靠在我身上，红着脸享受着我的爱抚，一只手也伸到自己的身后，摸上了我火热的肉棒，我知道女友开始动情了。</w:t>
      </w:r>
    </w:p>
    <w:p>
      <w:r>
        <w:t>我看时间也差不多了，便用力把曹雨抱出了浴缸，让她坐在浴缸宽大的边缘上，然后突然吻上了女友的香唇，伸出舌头扫着她的牙齿，动情的曹雨也没让我失望，双手搂着我的背，舌头像条小蛇一样缠上了我，呼吸急促的回应着我。</w:t>
      </w:r>
    </w:p>
    <w:p>
      <w:r>
        <w:t>我的吻从女友的嘴唇开始，然后是红晕的脸颊、娇小的耳垂、细嫩的脖颈、性感的锁骨，最后停留在白皙的双乳上，先是用舌头在乳房上围着小乳头打圈，就是不去触碰那小小的凸起，女友夹紧着双腿，挺着前胸不停地晃动着，抿着嘴渴望着更强烈的刺激。当我突然张嘴吸住了她的小乳头的时候，她终於忍耐不住地「啊」的一声呻吟出来。</w:t>
      </w:r>
    </w:p>
    <w:p>
      <w:r>
        <w:t>我的手慢慢滑向曹雨下体那片茂盛的丛林，轻松的就找到了桃花源的洞口，那里已经一片泥泞，轻易就能判断出那不是浴缸中的水，因为当我把在那里沾满溪水的手指拿出来时，两个手指之间拉出了一条长长的细丝。我看着这淫荡的细丝说：「妞儿，你的淫汁好淫荡啊！看看，能拉到这么长呢！」曹雨羞涩的躲着，故意回过头不去看它，「讨厌，你太坏了，人家会不好意思的。」说着拉住我的手，但却又把它放到了自己溪水的源头。</w:t>
      </w:r>
    </w:p>
    <w:p>
      <w:r>
        <w:t>我一边吸吮着她的乳房，一边用手挑逗着可爱的小阴蒂，一会儿用牙齿轻咬女友的乳头，一会儿用两只手指插入她紧致的小穴，一会儿用手大力地捏揉着乳肉，一会儿将嘴覆在她的淫穴上舔舐着小阴唇……曹雨被我挑弄得已经不能自已了，双手支在身后，整个身子后仰着，身体也因为发情升起了红晕。她双眸半闭着，抿着嘴唇不时发出动人的呻吟声，听得我直想马上提枪上阵，但马上意识到今天的主菜还没上呢，於是我冷静了下，然后集中精力开始对女友发动最后的攻势。</w:t>
      </w:r>
    </w:p>
    <w:p>
      <w:r>
        <w:t>我双手大力揉搓着两个肉球，舌头也伸进曹雨的小穴中不停地向深处挖着，甚至将整个阴唇含到嘴里，像唆冰棒一样把女友的爱液全吸了进去。曹雨在突然袭来的强烈刺激下也产生了剧烈的反应，身体弓了起来，大腿也在抖动着用力地紧紧夹着我的头，随着一声高亢的「来了……来了……啊……」，我知道曹雨今晚的第一个高潮已经来了。</w:t>
      </w:r>
    </w:p>
    <w:p>
      <w:r>
        <w:t>高潮过后的曹雨无力地瘫倒在浴缸的边沿上，我起身把她抱入怀中，看着镜中抱着一个裸体女人的自己，特别是这个女人还是个刚高潮过的美女的时候，成就感油然而生。</w:t>
      </w:r>
    </w:p>
    <w:p>
      <w:r>
        <w:t>把曹雨放到床上，看着她俏生生的脸庞，这个浪漫夜晚的节目才刚刚开始。</w:t>
      </w:r>
    </w:p>
    <w:p>
      <w:r>
        <w:t>（四）酒店浪漫夜——曹雨的初次调教</w:t>
      </w:r>
    </w:p>
    <w:p>
      <w:r>
        <w:t>看着还处於高潮余韵状态下的女友，我轻轻的来到她的耳边说：「亲爱的，我们今天再玩点新鲜的吧？」女友娇羞的看着我，也不说话，只是轻轻的点了一下头就难为情的把脸别过去了。</w:t>
      </w:r>
    </w:p>
    <w:p>
      <w:r>
        <w:t>我从自己的包里拿出了一袋东西，然后又回到曹雨身边：「亲爱的，看看我手上拿的这个是什么啊！」说着就从里面掏出一个黑色的眼罩，上面还有红色的刺绣花纹，边上围着一圈黑色蕾丝花边，看起来妖艳异常。</w:t>
      </w:r>
    </w:p>
    <w:p>
      <w:r>
        <w:t>曹雨害羞的看着我慢慢地把眼罩给她戴上，在最后罩上的一刹那，我看到女友紧张的闭上了眼睛，等待着这种从没经历过的刺激。当黑暗突然笼盖了她的时候，我只是轻轻触碰下女友的耳垂，她的身体居然兴奋的开始抖动。</w:t>
      </w:r>
    </w:p>
    <w:p>
      <w:r>
        <w:t>「啊……好刺激啊，不知道下次会触碰哪里……这种期待的感觉好奇怪……啊……这次是肚脐，好痒啊……不要用嘴吸啊！怎么会比平时感觉更舒服呢？好奇怪的感觉……嗯……摸到屁股了，好奇怪，可是又好爽哦！好希望能被更刺激的触摸啊！」女友表面只是微微的发出舒服的呻吟声，但心里的声音早就出卖了她了。自从有了这个能力，我就发现女友虽然平时都表现得很传统，但一旦上床后，她的心理就变了，也许是从小到大接受的教育太过压抑了，所以每当在做爱中一旦放松下来，心里总会变得很狂放，虽然表面上还是很拘束，连声音都是很细微很娇弱的。</w:t>
      </w:r>
    </w:p>
    <w:p>
      <w:r>
        <w:t>我慢慢地离开曹雨的身子，故意不去触碰她，只是看着躺在床上的脱得光溜溜的美女，挑逗着她说：「小雨，你的裸体好美，这样看着躺在床上的你好淫荡哦！」女友不安的扭着身子，好像有虫子在她身上一样，悄声的说：「老公，别逗我了，快来啊！别看我了，人家不好意思啊！快来嘛！」「我觉得这么看着你很好呀，何况我也不知道你让我过去做什么呢！」「别……别逗人家了，来嘛！来……来摸小雨啦！快来，小雨……小雨好痒啊！」曹雨已经开始动情了，双手也在摸索着。</w:t>
      </w:r>
    </w:p>
    <w:p>
      <w:r>
        <w:t>「小雨怎么这么痒啊？是不是床不太舒服啊？那哥哥帮你换个舒服的地方去吧！」我抱着女友裸体的身子就走到了房间大落地窗外的阳台上，轻轻的把她放在一把大躺椅上。</w:t>
      </w:r>
    </w:p>
    <w:p>
      <w:r>
        <w:t>夏日Ｂ市的夜晚没有了白天都市的燥热和尘嚣，又恰逢一轮明月，整个阳台又凉爽又静逸，曹雨突然感受到阵阵凉风和后面躺椅的触觉就慌张的小声喊道：</w:t>
      </w:r>
    </w:p>
    <w:p>
      <w:r>
        <w:t>「老公，这是哪儿啊？我不要在这儿，抱我回去啊！」说着就要起身。</w:t>
      </w:r>
    </w:p>
    <w:p>
      <w:r>
        <w:t>我直接压住了想要起来的女友，然后吻上了她的嘴唇，女友「唔唔唔」的无声抗议着。这时我用刚才从袋子里拿出来的绒线手铐把女友的手固定在躺椅的最上方，接着才松开了她的嘴说：「亲爱的，你不是答应过要跟我「玩」点新鲜的吗？来吧，陪哥哥「玩」会儿。」说完，我就又吻了上去，不过这次换到了曹雨的鲜嫩的乳头。早就知道乳头是她的超级敏感的地方，女友也喜欢先被玩弄乳头而挑起性欲，果然小凸起刚被吻住，曹雨就「哦」的发出一声淫荡的呻吟声。</w:t>
      </w:r>
    </w:p>
    <w:p>
      <w:r>
        <w:t>「不要啊，这里……这里应该是阳台吧？怎么可以在这里……啊……在咬我的乳头……啊……好爽，可是好害羞啊，怎么可以在这里啊……别这么用力地吸啊……眼睛被蒙上了，身体的感觉好像比平时更敏感了……哦……继续，用力捏我的咪咪……对……好舒服啊……」女友的小心思又在转了。</w:t>
      </w:r>
    </w:p>
    <w:p>
      <w:r>
        <w:t>听着女友动情的心声，看着她不断夹搓的双腿，我估计可以上主菜了，轻轻的分开女友的双腿，把早就胀的快要爆炸的鸡巴在湿润的洞口上不断地研磨着：</w:t>
      </w:r>
    </w:p>
    <w:p>
      <w:r>
        <w:t>「亲爱的，我们继续玩之前玩过的游戏吧！你猜这次我会扮演谁呢？亲爱的，说说看，舒畅用大鸡巴这样磨着你的小屄穴舒服吗？」听着我特意用了些淫荡不堪的词语，女友果然不好意思的低声抗议着：「不要，我不要嘛！人家就要老公爱我，不要磨了，老公，小雨想要。」我没有理她，仍然继续磨着她的小穴穴，并特意在她的小豆豆上用力顶着：</w:t>
      </w:r>
    </w:p>
    <w:p>
      <w:r>
        <w:t>「感觉到舒畅的大鸡巴了没？是不是很热啊？感受到舒畅的大鸡巴有多硬了没？</w:t>
      </w:r>
    </w:p>
    <w:p>
      <w:r>
        <w:t>你的小豆豆舒不舒服啊？想不想要用这根大鸡巴插你啊？」「啊……好痒……啊……好想要啊！可是，可是这种事儿怎么做得出来啊？</w:t>
      </w:r>
    </w:p>
    <w:p>
      <w:r>
        <w:t>啊……不要顶哪里……哦……又来抓我的胸了，好用力啊……想要啊！可是……算了，这不就是个游戏嘛，玩一玩没什么大不了的吧？啊……」果然在我的挑逗下，女友心中也变得不那么抵触了：「好痒哦……想要，想要，快给我，快给我啊！」「想要什么啊？想要谁啊？」女友犹豫了一下，最后还是说了出来：「想要老公的……啊……别捏乳房，好痛！是……是想要舒畅的，想要舒畅干我，想要舒畅狠狠地干我啊！」我知道女友心中防线的一角已经坍塌了，於是把只插入了个龟头的鸡巴一下子连根插入了女友窄小的阴户，女友「啊」的一声尖叫出来，然后随着我缓慢的抽动，女友也跟着「咿咿、呀呀」的低声呻吟着。</w:t>
      </w:r>
    </w:p>
    <w:p>
      <w:r>
        <w:t>「嘿嘿，没想到半夜睡不着出来抽颗烟居然看到这样的美景，老天啊，感谢今天的月光，看起来身材真是没得说呢！」这是谁？突然听到后面传来这样的声音把我吓了一跳，回过头看了下，屋子里没有其他人啊！再仔细观察才看到隔壁阳台外冒出一丝吸烟，不细心还真观察不到。两个房间之间的阳台本就是完全隔断的，但看起来应该有地方可以在隔壁房间透过墙看到这边的情景。</w:t>
      </w:r>
    </w:p>
    <w:p>
      <w:r>
        <w:t>发现这种情况，我心里那些不安因素又活跃起来了，随即就开始琢磨着该怎么给观众表演，没注意到身下的曹雨现在可是难受得不行，因为思考着自己的动作也停了下来，但鸡巴还深深的插在女友的身体里。她扭曲的动着，希望可以多造成些摩擦，可是却发现自己越动越痒：「亲爱的，快动，快动啊！小雨下面好痒，我叫你舒畅哥哥好不好？舒畅哥哥快动动吧！舒畅哥哥快干我啊！」没想到女友这么快就入戏了呢，居然还这么服从，我也不再多想了，先把下面这个美人调教好才是首要任务，所以就用全力快速的在曹雨小穴里抽插，一边动还一边说着：「爽不爽啊？舒畅肏得你舒不舒服啊？」「啊……舒服，舒服……啊……好爽啊……舒，舒畅你弄得我好舒服啊……啊……好深……好爽……」看来女友已经完全融入自己的角色了，我抓上曹雨的乳房，用力地揉搓着，两个雪白的乳房就在我手下肆意地变换着形状，用舌头舔着女友没有一丝毛发的腋下，听着女友的娇喘呻吟，自己也肏得越来越起劲了。</w:t>
      </w:r>
    </w:p>
    <w:p>
      <w:r>
        <w:t>看着她一脸陶醉的微微张开着嘴，突发奇想的把自己的拇指伸到女友嘴边，想逗逗她，没想到她一口就把拇指吸入嘴中。开始只是单纯的像冰棒一样吮着，但慢慢地也开始用舌头舔弄着我的拇指，但这一切都没有我在女友脑海里看到的更让我震惊。</w:t>
      </w:r>
    </w:p>
    <w:p>
      <w:r>
        <w:t>在曹雨的脑海中，我看到了这样的一幕：一个裸女躺在一张大床上，正被两个男人爱抚着，走近仔细观察，就会发现那个裸女就是曹雨她自己，她正在床上大声浪叫着，还不停地用双手抚摸按压着自己的乳房，闭着眼睛，表情淫荡。</w:t>
      </w:r>
    </w:p>
    <w:p>
      <w:r>
        <w:t>在她腿下正在用力抽插的赫然就是舒畅啊！他也是光着身子，这么看着舒畅的身材要比我好很多，没有赘肉，肌肉的线条也很Ｍａｎ，皮肤颜色非常健康，果然比我这个只知道读书的小胖子帅气很多。</w:t>
      </w:r>
    </w:p>
    <w:p>
      <w:r>
        <w:t>虽然这画面是在曹雨的意识里，但这么清晰还是让我怀疑女友是不是真的见过光着身子的舒畅呢？舒畅的屁股快速的起落，阳物在曹雨狭小的阴道中不停地冲刺、搅拌，「呱唧、呱唧」的水声不绝於耳，两个人的私处都一片旖旎，曹雨已经开始很大声的「啊……啊……」叫床。</w:t>
      </w:r>
    </w:p>
    <w:p>
      <w:r>
        <w:t>这时突然一根粗壮的阴茎伸到曹雨的嘴边，她就像抓住救命稻草一样，拼命地吸进嘴里，然后用并不熟练的技术开始给男人口交。我这才注意到站在床边的男人，最让我吃惊的是这个男人的脸和我的一摸一样！平时女友从来没帮我做过这样的事儿，她总觉得太脏了，没想到居然在意识里会这么主动的想要给男人口交，我看着她的小舌头把我的鸡巴从上到下舔了个遍，连两个蛋蛋都没放过。</w:t>
      </w:r>
    </w:p>
    <w:p>
      <w:r>
        <w:t>意识里的３Ｐ情景和现实结合在一起，也给我很大的刺激：「你真是个小荡妇啊！一边被舒畅肏着，一边还想吃别人的鸡巴，哪天让舒畅和小枫一起肏你这个淫娃好不好啊？」刺激的语言让本来就已经人事不知的曹雨仅发出了「呜呜」两声就攀上了高潮，看着高潮后的女友，自己的心理也是十分满足，可是隔壁的观众这时候却非常不满意：「真是可惜啊，这女人被压在下面，怎么样都看不到嘛？不过听声音就已经这么刺激了啊！要是能看到她被干的样子就更好了。」靠！偷看到这么香艳的画面还不满意，居然还得寸进尺？不过嘛，老子今天高兴，就奖赏你点精彩的。我轻轻的把手铐解开，却不摘下眼罩，然后把女友轻轻举起，自己躺在躺椅上，让女友跨坐在我身上，只不过和平时的男下女上姿势不同的是，这次曹雨是背着我的，所以这次曹雨的正面就完全暴露在隔壁观众的视线里，估计此时他都快流鼻血了吧？</w:t>
      </w:r>
    </w:p>
    <w:p>
      <w:r>
        <w:t>「小雨，陪你舒畅哥哥换个姿势，主动点，该轮到你的小屁股活动下了。」我让曹雨前倾用手拄着我的腿，然后扶着她的屁股在我的鸡巴上往下坐，虽然是第一次尝试这种体位，可是因为女友爱液分泌得很多，肉棒直接一滑就又滑进了她的小屄。</w:t>
      </w:r>
    </w:p>
    <w:p>
      <w:r>
        <w:t>可能是刚刚高潮的身体非常敏感，也可能是这种新鲜体位刺激到了一些平时触碰不到的敏感点，仅仅是刚刚插入，曹雨就「嘶」的一声抬起了自己的头，然后很舒爽的喘着气，在我的帮助下，开始自己用力用阴道套弄着我的鸡巴。</w:t>
      </w:r>
    </w:p>
    <w:p>
      <w:r>
        <w:t>「这就对了，自己动起来。舒服不舒服啊？像更舒服就加快点频率啊！现在让你舒畅哥哥帮你开发一下你身体的新鲜资源吧！」我又瞄上了女友的小菊花，我一直觉得除了我，没有别人能欣赏到女友的屁眼实在是太暴殄天物了，我用手蘸了些黏稠的爱液，然后按在了女友的小菊花蕾上：「小雨，你知道吗？你的屁眼实在是太美了，每一片菊花花瓣都很完美呢！」「不要，不要弄那里……啊……别压……好难受啊……嗯……嗯……不要这么用力地掰我的屁股啊……啊……屁眼好奇怪……」「那可不行，你在上面也不主动，这可是惩罚哦！惩罚你不听话，居然坐到上面还敢偷懒。」女友的身体都在屁眼的刺激下感到麻麻的，又开始不规律的抖动，她坐起身子，想抵挡一下骚扰她的那两只魔手，果然这样的话我就摸不到了，我恼怒的用力将下体向上顶去，在突然而来的刺激下女友直接向后躺到了我的身上。</w:t>
      </w:r>
    </w:p>
    <w:p>
      <w:r>
        <w:t>「你这个不听话的小荡妇，看我怎么收拾你！」我开始快速的向上顶着，龟头快速摩擦着阴道口的位置，这样的刺激让本来就还超级敏感的曹雨更兴奋了。</w:t>
      </w:r>
    </w:p>
    <w:p>
      <w:r>
        <w:t>当看到女友身体轻微的抽搐，呼吸也变得急促的时候，却突然停了下来，只是慢慢地用龟头研磨着，我知道只要再继续刺激下去，女友肯定又会高潮的。</w:t>
      </w:r>
    </w:p>
    <w:p>
      <w:r>
        <w:t>突然失去了刺激的曹雨自己主动扭着胯部，张着嘴着急的说：「继续，继续啊！不要停下来……快啊，好难受，小雨好难受啊！」「知道错了吧？这是可是惩罚你不听话哦！」「小雨知道错了，知道错了。快来嘛！别逗小雨了。」「知道错了？知错就要改哦！打算怎么补偿你的舒畅哥哥啊？」「补偿？舒畅哥哥快啊！你要什么补偿都行，只要你别停下来，你想要小雨怎么补偿你都行。小雨就是舒畅哥哥听话的小荡妇，以后哥哥随时都可以来肏小雨啊！快动啊，快动啊，小雨难受死了……」说到最后，女友的声音里都带哭腔了。</w:t>
      </w:r>
    </w:p>
    <w:p>
      <w:r>
        <w:t>听着这么淫靡的话，我也是在是忍不住了，用力向上一顶，开始全力地抽插起来，下体打到曹雨的小屁股上发出「啪啪啪」的声响，女友也动情地大叫着：</w:t>
      </w:r>
    </w:p>
    <w:p>
      <w:r>
        <w:t>「啊……好爽……用力……啊……舒畅……嗯……你肏得小雨……嗯……好爽！</w:t>
      </w:r>
    </w:p>
    <w:p>
      <w:r>
        <w:t>啊……要来了，要来了……感觉……感觉好强烈啊！」我也不想再忍耐了，继续加快着速度：「好紧啊！小雨你的阴道还是这么紧啊，夹得我好舒服，我也要要射了啊！」「啊……要来了……要来了……啊……射给我……我要……我要……啊……到了……」两人高潮之间，一股阴精从我们的交合处喷出，在月光下划出一道抛物线落到了地上，而我也把自己的精液完完全全地射进了曹雨的小穴深处。</w:t>
      </w:r>
    </w:p>
    <w:p>
      <w:r>
        <w:t>女友一脸幸福的在高潮后睡了过去，刚才发生的一切现在才来得及去细细回味。没想到女友平时这么传统、这么清纯，居然意识里对於３Ｐ和口交一点都不抵触，果然平时的抵抗都是因为放不下面子罢了，兴奋起来的女友什么淫词浪语都说的出来，真是让我吃惊呢！更让我惊喜的是，我发现自己的能力现在已经可以看到女友心里想像出来的具体场景了，这说明能力确实在提高啊！不过还是有点小遗憾，就是依然没有发现关於舒畅其它的记忆。</w:t>
      </w:r>
    </w:p>
    <w:p>
      <w:r>
        <w:t>这时候想起了隔壁那位观众，毕竟他见证了我这次里程碑式的调教，还是决定给他留点纪念吧！我随手拾起女友的内衣裤，把它们晾在靠近隔壁的阳台围栏上，只要他有心，应该能发现到吧？</w:t>
      </w:r>
    </w:p>
    <w:p>
      <w:r>
        <w:t>（五）神秘的男人和ＬＲ协会</w:t>
      </w:r>
    </w:p>
    <w:p>
      <w:r>
        <w:t>阳光透过薄纱般的窗帘撒在床上，暖洋洋的很舒服，不知道现在是几点了，睁开双眼就看到女友像小猫一样蜷缩着侧躺在自己怀中，像小孩子一样双腿还夹着被子，让人看上去就忍不住产生怜爱之心，摸着她光洁的后背、紧实的腰肢，再向下就是圆润的小屁股了。</w:t>
      </w:r>
    </w:p>
    <w:p>
      <w:r>
        <w:t>抚摸着雪白的臀肉，不老实的手指沿着臀缝滑向深处，时而在小屁眼上打着圈，时而又拨弄着更深处的小阴唇，甚至乾脆用手指轻轻的探入阴道，很快就引得那里溪水涟涟，曹雨也轻微的娇喘着。</w:t>
      </w:r>
    </w:p>
    <w:p>
      <w:r>
        <w:t>看到女友刻意紧闭的双眼才知道她早就醒了，只不过装作睡觉来掩饰她正在偷偷享受着我的服务的事实。见此我也不再谨慎了，加快着自己动作的频率和幅度，还用舌头挑逗着女友的耳背。</w:t>
      </w:r>
    </w:p>
    <w:p>
      <w:r>
        <w:t>曹雨果然装不下去了，轻微的「啊啊」着发出动情的呻吟声，不停地扭动着身子摩擦着我的前胸，下身的淫水已经把我的整个手都打湿了。没想到经过昨天的一夜风流，曹雨的身体居然还是这么敏感，欲望依然这么强烈。</w:t>
      </w:r>
    </w:p>
    <w:p>
      <w:r>
        <w:t>「坏老公……坏死了……一大早就弄人家……嗯嗯……老公老公……啊……别再弄了……小雨又要想要了……啊……别弄人家的小豆豆……」「小雨，你真是个小淫娃啊！一大早起来就这么淫荡，昨天一晚上还没喂饱你？现在居然又想要了。」「啊……别这么说……还不是你坏……嗯……老公……别说了……啊……小雨想要……快来……快点嘛！」「喂饱老婆是老公的天职，亲爱的，我来喽！」说着就要提枪上阵，偏偏就在这时一阵手机铃声打断了我们的计划。</w:t>
      </w:r>
    </w:p>
    <w:p>
      <w:r>
        <w:t>声音是从女友放在床头的包包中传来的，她转身爬过去拿出手机，露出一副吃惊的表情，然后回头有点尴尬的说：「是……是舒畅。怎么办？」「什么怎么办，赶快接啊！想什么呢？」原来如此，怪不得女友这么尴尬，估计是想起来昨天的情节了吧！</w:t>
      </w:r>
    </w:p>
    <w:p>
      <w:r>
        <w:t>不过这么好的机会我又怎么可以错过，看着女友撅着屁股趴在床上打电话的样子，我邪恶的念头又涌了上来，双手用力抱住曹雨的屁股，让她不能轻易地闪躲，然后自己用舌头舔着她白嫩的臀肉，一只手拿着手机、另一只手还要支撑身体的曹雨根本没法抵抗，只能任由我在后面为所欲为。</w:t>
      </w:r>
    </w:p>
    <w:p>
      <w:r>
        <w:t>「挺好的，最近不是很忙啦……嗯……你什么时候回来的呀……哦哦……他也蛮好的，我们在一起呢……啊啊……没事儿，没事儿，嗯，刚才包掉地上了，嗯嗯……啊？等等，我问问他。」在我的骚扰下已经不堪忍受的曹雨捂住话筒对我说：「老公，老公，别弄人家了……啊……别舔那儿，脏……哦……舒畅请我们去他家吃饭，去不去啊？」「去，为什么不去啊？之前都答应他了，他从Ｊ市回来了？」邀请我们吃饭，不知道打的什么主意，管他是鸿门宴还是别有用心，我都要去探探他的底儿，说着就又用力地把舌头往女友的小屁眼里顶。</w:t>
      </w:r>
    </w:p>
    <w:p>
      <w:r>
        <w:t>「啊……我没事儿……那个，小枫同意了……你来接我们？哦，好吧……那个，我们在ＸＤ酒店……这么快……哦，那到时候见。」曹雨说完就把电话撇到一边，奋力地想要挣脱我的手：「老公，别弄我了，舒畅一个小时后就到了，没有时间了啦！」「不是还有一个小时呢嘛，我尽量节省时间就ＯＫ了。」我跪立在床上，鸡巴正好就顶在曹雨小穴的位置，没说什么废话，就直接一下子插到女友阴道的最深处。</w:t>
      </w:r>
    </w:p>
    <w:p>
      <w:r>
        <w:t>「啊……怎么……怎么就插进来了……啊……好深……老公……你好有劲儿啊……啊……好快……舒服啊……老公……啊……好舒服……」在我完全没留余力的快速抽插下，曹雨已经开始没有办法说出整句的话了，只能一边呻吟，一边零星的说这些词语。</w:t>
      </w:r>
    </w:p>
    <w:p>
      <w:r>
        <w:t>在我高速抽插了大概五分钟后，曹雨就已经溃不成军了：「啊……老公……啊……爽……好爽啊……老公……插我……继续插我……要来了……要来了……啊……」随着一声高亢的尖叫，女友终於攀上了巅峰，而我也在这样高速的运动下没法再忍耐了，最后深深的插入两下，在最后时刻拔出了阴茎，把自己的精液全部射在曹雨的后背和屁股上。看着自己的精液从雪白的臀缝中滑下，成就感油然而生，这么极品的女人居然是自己的女友，真是太幸运了。</w:t>
      </w:r>
    </w:p>
    <w:p>
      <w:r>
        <w:t>女友喘息了一会儿，回身打了我一下：「烦人，看你射得我一身都是。我洗澡去了，你快收拾下。」女友光着脚跑进了浴室，我才起身开始整理，突然我注意到床上女友的手机刚才居然一直处於通话状态，我拿起来时才刚刚挂断，这么说来，刚才我俩做爱时的声音都被舒畅听去了。居然在自己都没察觉到的情况下让别人听了一次现场表演……不知道电话那边的舒畅是不是一边听着我们做爱的声音一边手淫呢？看来今天这顿饭不会很无聊了吧！</w:t>
      </w:r>
    </w:p>
    <w:p>
      <w:r>
        <w:t>曹雨洗完澡，裹着浴巾出来在屋里东翻西弄的，疑惑的问我：「我的内衣哪去了？明明昨天就脱在这儿了啊，怎么找不到了。小枫你看到没？」这时我才想起来自己昨天把女友的内衣当作礼物送给隔壁了，不知道他注意到了没有。再一看阳台上果然没有了内衣的踪影：「也许是昨天舒畅拿走了吧！哈哈！」「你瞎说什么啊，烦人，是不是让你藏起来了？」女友一想起昨天的事儿，满脸通红，神情尴尬的看着我。</w:t>
      </w:r>
    </w:p>
    <w:p>
      <w:r>
        <w:t>「真不是我，昨天我好像把它们晾到阳台上去了，不过好像晚上的时候被风吹走了……要不你问问舒畅捡到没？」「你还说，你真是闲的，把衣服晾阳台干什么？烦死了。你说说，现在怎么办？」「哎呀，有什么大不了的，我再给你买一套嘛！」「舒畅马上来了，哪有时间买啊？你个猪头，大猪头。」「那就别穿了呗！这么热的天气，穿着内衣不热啊？你外面的裙子也蛮厚实的，再说不是还有丝袜呢嘛，没关系的啦！」「可是……那个……哎，也只能这么办了。都怪你，那你可得陪我一套名牌的内衣。」「我的姑奶奶，只要你高兴，陪你十套都行。」我估计女人用来打扮自己的时间要占到她们生命的三分一，看着她在镜子前涂抹着，我只能忍耐着无聊等候。这时门铃响了起来，门外是一位大概三十岁左右的男人，眼睛小小的，像个狐狸一样，只见他很客气的说：「不好意思，打搅你了，我就住在隔壁，可能昨天我们「见」过面。」说完狭小的眼睛里露出一丝精光。</w:t>
      </w:r>
    </w:p>
    <w:p>
      <w:r>
        <w:t>「昨天晚上？昨晚什么啊？我不知道你说些什么。」这种情况下我只能装傻充楞，我可不想搞得全世界都知道我的癖好。</w:t>
      </w:r>
    </w:p>
    <w:p>
      <w:r>
        <w:t>「哦，既然你认为没见过，那我们就没见过好了，不过还是感谢你的礼物，我会珍藏的。作为回报，这是我的名片，你应该会喜欢这里的。」说完对我笑了下，然后转身走开了。</w:t>
      </w:r>
    </w:p>
    <w:p>
      <w:r>
        <w:t>我看着手里的名片，黑底白字儿镶金边，只有简单的几个信息，他居然叫胡立，真是人如其名啊！职位是……ＬＲ协会副会长？这是个什么协会，下面有一个协会网址，还有一个邀请码：ＨＬ００４，其它什么都没有了，还真是个神秘的男人，我随手把名片放进了口袋。</w:t>
      </w:r>
    </w:p>
    <w:p>
      <w:r>
        <w:t>这时候曹雨也打扮完了，走了过来：「刚才是谁啊？」「没谁，服务员罢了，要打扫房间，让我支走了。」「哦，那我们走吧！刚才舒畅给我发短信了，他已经到楼下了，让我们过去呢！」</w:t>
      </w:r>
    </w:p>
    <w:p>
      <w:r>
        <w:t>（六）奸事终成——曹雨的堕落</w:t>
      </w:r>
    </w:p>
    <w:p>
      <w:r>
        <w:t>还是那辆宝马，还是我们三个人。说来也巧，两次坐舒畅的车，两次曹雨都是没穿内裤，甚至这次连胸罩都没了，只不过显然这次女友注意了很多，一直紧紧地夹着双腿，双手按在裙子上，一副戒心满满的样子。</w:t>
      </w:r>
    </w:p>
    <w:p>
      <w:r>
        <w:t>舒畅倒是好像无所谓的样子，一路上和我聊着天。我发现其实他是一个特别开朗和善於交际的人，和只见过一面的我他也能聊得像相识多年的老友，让人不经意间就心生亲近之心。但我却发现，其实这都是他表面的样子，他把真实的自己藏在面具后面，这倒是让我很好奇，他这样的一个标准的富二代，不应该会有这么深的心思啊，他面具后面隐藏些什么呢？</w:t>
      </w:r>
    </w:p>
    <w:p>
      <w:r>
        <w:t>车很快开到了Ｂ市郊外的一个高档别墅小区，这里是舒畅父亲公司开发的高档小区，可以看得出来他父亲的公司确实做得很大。车子七拐八拐的最后停在了最里面的一栋别墅。</w:t>
      </w:r>
    </w:p>
    <w:p>
      <w:r>
        <w:t>不愧是高档小区，别墅的设施也相当完备，两层的别墅，一层是生活区，主体是一个很大的客厅，高级音响、液晶彩电、名牌沙发，配上考究的装修，整体上显得很大气；卧室和客房在二楼，健身室和书房也在那里。</w:t>
      </w:r>
    </w:p>
    <w:p>
      <w:r>
        <w:t>虽然我认为金钱不是万能的，但是看到这样的房子后，我发觉钱确实能让生活变得更不一样。这是我第一次感觉到自己需要好好思考下，毕业后应该怎么去赚钱了。</w:t>
      </w:r>
    </w:p>
    <w:p>
      <w:r>
        <w:t>舒畅还邀请了很多在Ｂ市的高中同学，加上我和曹雨，总共九个人，男男女女很热闹的在客厅聊天、打牌。见到这么多老同学，曹雨显得很高兴，很快就叽叽喳喳的和几个女同学在一边聊起了各种八卦，只剩我自己和几个不认识的男生坐在沙发上，听着他们聊找工作的事情。</w:t>
      </w:r>
    </w:p>
    <w:p>
      <w:r>
        <w:t>舒畅很好地扮演着组织者的角色，无论是男生还是女生都照顾得很好，每个人都觉得和他说话很轻松也很满意。不得不说他确实是个交际方面的天才，或者说他的表现已经达到「虚假至无比真诚」的境界，这个「富二代」不简单，我对他也是刮目相看。</w:t>
      </w:r>
    </w:p>
    <w:p>
      <w:r>
        <w:t>聚餐晚上七点才开始，菜是请外面的厨师来家里做的，各种酒类饮料也是一样不缺。吃着饭喝着酒，酒桌上的气氛也开始活跃了起来，各种高中时的囧事儿都被他们翻了出来，其中也包括当初曹雨和舒畅曾经交往过一段时间的事实，只不过因为我并不在意，当事人也不愿意多谈，就这么随便带过了。</w:t>
      </w:r>
    </w:p>
    <w:p>
      <w:r>
        <w:t>就在这轻松的氛围下时间过得很快，这顿饭一直吃到了晚上十点多，最后桌边只剩下我和舒畅两个人，其他人都回自己的房间休息去了。曹雨本想等我一起回房，没想到会这么晚，自己一个人躺在沙发上睡着了，我和舒畅喝着啤酒，继续东拉西扯的聊着天。</w:t>
      </w:r>
    </w:p>
    <w:p>
      <w:r>
        <w:t>舒畅酒量极好，显然作为东道主他喝得最多，而我则乾脆就没有醉，或者应该说是精神上一直都是清醒的，身体因为酒精的关系还是会有麻痹的感觉。我发觉自从有了这个能力后，无论酒精还是迷药即使可以让身体产生异常，也无法影响到自己的精神。</w:t>
      </w:r>
    </w:p>
    <w:p>
      <w:r>
        <w:t>酒后的舒畅显得非常放松和健谈，而对我来说也可以更容易地去探查他的内心，这让我看到了很多，严厉的父亲、早逝的母亲、学业的不顺，都给他了很大的印象，他不想走父亲安排的路，所以他叛逆，把自己包装成一副纨裤子弟的样子，但内心深处还是渴望着在父亲面前证明自己的实力。</w:t>
      </w:r>
    </w:p>
    <w:p>
      <w:r>
        <w:t>「其实我很喜欢小雨，直到现在也是，但是今天和你聊了这么久，我知道你要比我优秀很多。小雨没有选错人，要怪也只能怪我自己，要不是复读了一年，年纪又小，异地相恋根本不可能有结果啊！真羡慕你，枫哥，哎，我要是有你一半优秀就好了。」舒畅看着空空的酒杯叹了声气。</w:t>
      </w:r>
    </w:p>
    <w:p>
      <w:r>
        <w:t>「其实你不必妄自菲薄，你很优秀的，你也有自己的特点，你缺少的是一个能充份发挥你才华的平台和真正理解你的伯乐。」「千里马常有，而伯乐不常有，虽然我书读得不好，但这道理还是理解的。伯乐哪里那么好找，更何况我又不见得是匹千里马，难啊！」「做男人要有骨气，你不就是想做番事业给你父亲看吗？不就是想证明自己的实力吗？怎么遇到这么点事情就哼哼唧唧的！」「你怎么知道我心里的想法的？我从来没对别人说过……」舒畅一脸惊愕的看着我说。</w:t>
      </w:r>
    </w:p>
    <w:p>
      <w:r>
        <w:t>「你别管我是怎么知道的，道理就摆在这里，不想走你父亲安排的路就不要走，靠自己的能力去打拼才是你应该去走的路。今天你叫我一声枫哥，我就把你当弟弟看待，我说句实话，我不会让自己就这么甘於平凡，我要走的路肯定是最不凡的路，我要达到的目标也会是凡人想都不敢想的，虽然现在说的一切都是虚的，但我有信心也有信念能做到，舒畅，你愿意助我一臂之力吗？」舒畅彷佛重新认识了我一样的看着：「我从来没想过，一个人可以有这么强烈的信念，一个人可以给我这么强烈的信任感。以前我不服任何人，也不会相信任何人，但今天就凭枫哥你的这段话，我相信你，以后你就是我老大，以后你的信念就是我的目标，我跟着你干了。这杯酒我敬你。」此时的我还不知道，能力的另一种表现形式就是了解对方的需求，并通过语言、行为甚至面部神态，让对方产生信任和依赖，并且随着接触的深入，这种关系也会变得紧实，现在我只是感觉自己好像很有煽动性，这么容易就把舒畅拉拢了过来。</w:t>
      </w:r>
    </w:p>
    <w:p>
      <w:r>
        <w:t>看着他不停地偷瞄着曹雨，我知道他虽然认我做了大哥，可是依然是对曹雨贼心不死，还好我知道他确实是真心喜欢，不会做出些伤害女友的事情来：「对付女人嘛，无非就是几个词，胆大、心细，还要有点策略，合适的机会、合适的地方，用点合适的策略，没有搞不定的女人。你好好想想，我先上楼睡觉了。」我也不知道自己为什么莫名其妙的说出了这么一段话，我起身扶起女友回到了房间，躺在床上却依然还睡不着，自己还沉浸在刚才的那番豪情壮志中，自己要把志向转化为现实，最重要的就是要走好第一步——选择一条最适合自己的道路，这个社会有无数条能让人成功的路，但究竟哪条最适合自己呢……不知过了多久，一阵「悉悉索索」的开门声传来，难道是舒畅？他胆子这么大，我在旁边呢，他就敢进来？还是先装作不知道看看情况再说。只见他藉着微弱的月光，走到女友旁边，轻轻的推了推她，还在她耳旁轻声唤着女友的名字，他想要叫醒女友做什么？</w:t>
      </w:r>
    </w:p>
    <w:p>
      <w:r>
        <w:t>曹雨睁开眼睛，看到站在身边的居然是舒畅，吃惊的差点叫出来，还好舒畅及时的做了个「嘘」的手势，然后对女友说：「出来一下好吗？有点事情想和你单独说下。」曹雨犹豫的看了下躺在旁边的我，最后还是跟着舒畅出了房间。</w:t>
      </w:r>
    </w:p>
    <w:p>
      <w:r>
        <w:t>我想知道发生了什么，又怕自己出去会让他俩发现，一颗心全放在了女友心上。突然我发现自己的视线转移到了屋外，甚至可以看到舒畅，这应该就是女友看到的东西吧，没想到自己的能力不止可以阅读别人的心灵，还能利用别人的视觉。</w:t>
      </w:r>
    </w:p>
    <w:p>
      <w:r>
        <w:t>舒畅把女友领回自己的卧室，让女友坐在床上，自己搬了个椅子坐在旁边，什么也不说，只是用炽热的眼神看着女友，曹雨被他这样的目光看得有点慌乱：</w:t>
      </w:r>
    </w:p>
    <w:p>
      <w:r>
        <w:t>「你……你有什么事儿啊，现在说吧！」「小雨，有些话我怕过了今天，我这辈子都没机会说了。其实我……其实我直到现在都很喜欢你，小雨，你知道吗？」说着就一把拉住了女友的小手。</w:t>
      </w:r>
    </w:p>
    <w:p>
      <w:r>
        <w:t>女友一下子懵住了，赶紧把手收了回来：「什么？你说什么？喜欢我……可是，可是我现在有男朋友了，而且我们早就结束了。」「我知道，枫哥比我优秀很多，我清楚我肯定比不过他，我也知道当初说分手的是我，可是我现在很后悔，后悔当初那么轻易的就让你离开，你能再给我一次机会吗？」「世间没有卖后悔药的，舒畅，你会遇到更好的女孩的。我已经有小枫了，我是没有办法接受你的。」「难道就没有一点挽回的余地吗？一丝也可以啊！就今天一晚，你再把我当作男朋友一个晚上也行，明天你就是我嫂子，我只求你再爱我一天。」听到这段话，看着舒畅的脸，我已经分辨不出他现在说的到底是假意还是真心了。</w:t>
      </w:r>
    </w:p>
    <w:p>
      <w:r>
        <w:t>「这个……这个不行的，我不能做这么不负责任的事情。」「其实有些事情我不想说出来，我也想把它当作一个秘密永远藏在心里，这些照片是我们毕业聚会那天拍的，我也仅仅只是拍了照片，却没做其它的事情，因为我爱你，我怕你醒来会不理我……」说着，从口袋里掏出一叠照片交给了曹雨。</w:t>
      </w:r>
    </w:p>
    <w:p>
      <w:r>
        <w:t>照片里的女孩都是一个人，虽然已经过了三、四年，但还是看得出那个就是女友高中时的照片。照片里的女友躺在床上，裙子和上衣都被掀了起来，露着胸罩和小内裤，后面的几张衣服越来越少，最后竟然还有几张全裸出镜了。</w:t>
      </w:r>
    </w:p>
    <w:p>
      <w:r>
        <w:t>看着女友一副吃惊的样子，舒畅解释着：「这些是那天你喝多了，我送你到房间拍的，藉着酒劲儿就想和你……最后还是放弃了。这么多年来，我一直珍藏着这些照片，希望有一天你能再回到我的身边来，你说我卑鄙也好，说我无耻也罢，我只是希望你能再爱我一次，就算仅仅只有一个晚上。」说完就把还处在震惊中的女友推倒在床上。</w:t>
      </w:r>
    </w:p>
    <w:p>
      <w:r>
        <w:t>此时女友吃惊得一句话也说不出来，茫然的不知道是该严词拒绝还是要退一步满足他的心愿。这时舒畅在她耳边说的一句话让曹雨彻底沦陷了：「亲爱的，只有今天一晚，我不会和枫哥说的，没人会知道。我爱你，小雨，我爱你！」「是啊，就今天一个晚上罢了，没人会知道。而且他说他爱我，是真的吧？</w:t>
      </w:r>
    </w:p>
    <w:p>
      <w:r>
        <w:t>他说得好真诚，难道他现在都没有女朋友是因为他一直爱着我的原因吗？算了，也许这就是命中注定吧，他当初放我一马，现在我又要还回去了。」看着曹雨不再抵抗，舒畅知道自己的计划已经基本上成功了，他克制着欲望只是紧紧地抱着曹雨，与曹雨在床上拥吻着，一点点的用舌头和嘴唇挑逗着她。</w:t>
      </w:r>
    </w:p>
    <w:p>
      <w:r>
        <w:t>「他在亲我，好奇怪啊，被亲得好舒服，这是舒畅的嘴唇吗？怎么当初和他接吻的时候没有这么舒服的感觉呢？」随着一个几乎让人窒息的长吻结束，曹雨的呼吸也开始变得急促，舒畅一边继续吻着曹雨的脸，一边不停地说着「我爱你」，手也开始不老实的爬上了她的双峰，隔着衣服按摩着。可能是觉得这样的触觉不是很好，他在曹雨的耳边轻声说：「脱了衣服给我看看好吗？」曹雨害羞的闭着眼睛，用几乎不能察觉的幅度点了下头。</w:t>
      </w:r>
    </w:p>
    <w:p>
      <w:r>
        <w:t>舒畅兴奋的把曹雨的连衣裙从曹雨的身上脱去，接下来的情景却让他吃惊的呆滞了几秒钟，没有内衣禁锢的乳房像两个小白兔一样；再向下看去，曹雨今天竟然穿的是一条开裆的裤袜，也就是说，曹雨的小穴没有任何阻隔的暴露在空气中，竟然还能看到粉嫩的穴口流着晶莹的汁液。</w:t>
      </w:r>
    </w:p>
    <w:p>
      <w:r>
        <w:t>「小雨，你好淫荡啊，居然没穿内衣裤，连丝袜都是开裆的，是不是走在路上撅起屁股就像让男人肏你啊？」「别看那里，今天……今天是忘了穿内裤了。」说着就掩耳盗铃一样用手挡住自己的脸不敢去看舒畅。</w:t>
      </w:r>
    </w:p>
    <w:p>
      <w:r>
        <w:t>舒畅抓住一个乳房用力地亲了起来，另一只手伸到了下面挑逗着曹雨的小阴蒂。第一次和另外一个男人做爱，这个男人居然还是自己的前男友，而现任男友就躺在隔壁的屋子里，这几重刺激让曹雨的身子比平时敏感了好几倍。</w:t>
      </w:r>
    </w:p>
    <w:p>
      <w:r>
        <w:t>当舒畅亲到曹雨的小豆豆的时候，她就再也忍耐不住了，「啊」的一声攀上了今晚的第一次高潮。看着如此敏感的曹雨，舒畅知道今晚肯定会非常精彩……趁着曹雨高潮的空档，舒畅飞快地脱光了自己的衣服，然后慢慢走到床边一把抱起了浑身无力的曹雨。曹雨本能的用手搂着舒畅的脖子，舒畅一只大手紧紧地搂着曹雨柔软的腰肢，另一只手放在丰满的臀部上，手指还抓着臀部上柔软的嫩肉。</w:t>
      </w:r>
    </w:p>
    <w:p>
      <w:r>
        <w:t>曹雨只能岔开自己玉腿跨在前面男人的腰间，双腿悬空交叉在男的背后，肉感的大腿根紧紧贴在男人的身体上，以防止自己向下滑，这样曹雨的小穴就很自然的张开，而下面就是舒畅火热的阴茎，每次向下滑一点就能感受到滚烫的肉棒摩擦到自己的阴唇。</w:t>
      </w:r>
    </w:p>
    <w:p>
      <w:r>
        <w:t>「你做什么啊？快放我下来。」曹雨无力的抗议着。</w:t>
      </w:r>
    </w:p>
    <w:p>
      <w:r>
        <w:t>「这招叫做「小雨上树」，今天哥哥教你怎么玩。」走着，身体向前一顶，大龟头就直接钻进了曹雨的小嫩穴中，然后开始在屋子里走了起来。</w:t>
      </w:r>
    </w:p>
    <w:p>
      <w:r>
        <w:t>走动的时候，舒畅粗大的鸡巴就一直没入在女友粉嫩的小穴里，随着步伐一进一出的抽动於女友泛着液体光泽的两臀间，女友粉嫩的小穴被大大的撑开着，淫液从小穴中渗出，流到棕黑色的鸡巴上，闪着油亮的光泽。</w:t>
      </w:r>
    </w:p>
    <w:p>
      <w:r>
        <w:t>「讨厌，快把我放下，这样走路，你的那个插得太深了……」「呵呵，那是因为你的小穴太浅了。天啊！你的嫩屄真棒，夹得我的鸡巴好紧，我好爱你，小雨。」边说着还故意的在地上跳了两下，让鸡巴更用力地插进女友体内。</w:t>
      </w:r>
    </w:p>
    <w:p>
      <w:r>
        <w:t>「啊……不要……啊……太深了！」女友雪白的乳房和臀肉都随着舒畅的动作撩人的上下颤动着。</w:t>
      </w:r>
    </w:p>
    <w:p>
      <w:r>
        <w:t>「那好，我带你去外面散散步吧！」说完就抱着曹雨向门外走去，来到了走廊上。</w:t>
      </w:r>
    </w:p>
    <w:p>
      <w:r>
        <w:t>「你这个坏蛋……啊……怎么出来了……人家这样让别人看到了怎么办？」女友的抗议声更像是在撒娇一样令舒畅更加欲火焚身，他双臂架着女友的腿根，双手用力抓着女友的臀部，一下下用力颠动着身体，而鸡巴也就随着动作猛烈地肏着女友的小穴深处。</w:t>
      </w:r>
    </w:p>
    <w:p>
      <w:r>
        <w:t>走廊里没有灯，只有微弱的月光，但只要有人从客房出来，绝对可以看得一清二楚。舒畅可是一点也没有尴尬的感觉，反而更加用力地捏着曹雨的臀肉，卖力地干着。</w:t>
      </w:r>
    </w:p>
    <w:p>
      <w:r>
        <w:t>「你真是的……啊……我就……啊……就答应你……啊……一次就好了……啊……你怎么这么过份……啊啊……」女友本来很生气的话和叫床的声音混在一起听起来好暧昧。</w:t>
      </w:r>
    </w:p>
    <w:p>
      <w:r>
        <w:t>「嘿嘿，这就是一次啊，我的鸡巴可还没离开过你的身体呢！」舒畅又调整了下姿势，开始了新一轮更猛烈的活塞运动。曹雨的秀发在空中甩动，乳房也猛烈地上下晃动着；而下面，舒畅的鸡巴一次次插进女友的小穴，里面挤出白色的泡沫和淫液，不停地发出「噗哧、噗哧」的摩擦声。</w:t>
      </w:r>
    </w:p>
    <w:p>
      <w:r>
        <w:t>「别……别在这里……啊……要是……有人出来了……啊……怎么办啊？」曹雨担心的一边呻吟一边问着。</w:t>
      </w:r>
    </w:p>
    <w:p>
      <w:r>
        <w:t>「不怕，有人看见又能怎么样，我就是要在这儿肏你，谁有意见？你可是自愿的，嘿嘿……」女友雪白的臀肉都被舒畅抓得变了形。</w:t>
      </w:r>
    </w:p>
    <w:p>
      <w:r>
        <w:t>「啊啊……你这个……流氓……好痛……轻……轻……一点……啊……说好的……啊……这是……啊……最后一次……啊啊……」女友已经被肏得说出不连续的话了。</w:t>
      </w:r>
    </w:p>
    <w:p>
      <w:r>
        <w:t>夏天的Ｂ市还是很热的，很快两个人就都是大汗淋漓了，舒畅的嘴封在女友的唇上，两人的前胸在汗水的作用下淫荡地揉搓着、滑动着。</w:t>
      </w:r>
    </w:p>
    <w:p>
      <w:r>
        <w:t>「怎么样，喜不喜欢我干你？干死的你小浪穴！」舒畅叫着，一只手指插入了曹雨的小屁眼。</w:t>
      </w:r>
    </w:p>
    <w:p>
      <w:r>
        <w:t>「啊……天啊……好痛……啊……啊啊……啊……」女友已经陷入痴迷的状态，她高亢的浪叫着，完全不怕吵醒其它屋里的人，幸好所有的房间隔音效果都特别好，否则真的要变成现场表演了。</w:t>
      </w:r>
    </w:p>
    <w:p>
      <w:r>
        <w:t>女友用力地仰着头，紧紧地闭着眼睛，眼角甚至都泛着泪水，丰满的乳房在空中甩动，修长的双腿在身体被一下下刺入的时候，痉挛的收缩着，小脚丫用力地紧绷着，连脚趾都紧紧地向里扣着。</w:t>
      </w:r>
    </w:p>
    <w:p>
      <w:r>
        <w:t>突然女友紧紧地抱着舒畅，全身开始痉挛，大叫着：「啊……天啊！快……啊啊……到了……啊……」根据自己的经验，女友应该是高潮了。</w:t>
      </w:r>
    </w:p>
    <w:p>
      <w:r>
        <w:t>高潮后的女友瘫在舒畅的身上，微张着嘴发出「啊……啊……」的呻吟声，舒畅抱着女友又反身回到了床上。</w:t>
      </w:r>
    </w:p>
    <w:p>
      <w:r>
        <w:t>看着床上还处在高潮余韵状态的曹雨，舒畅猛地抓起她的左右脚踝向两边分开，红肿的龟头直接顶上了女友的阴户，然后腰部向前一推，大鸡巴顺利地就插了进去。「啊……天啊……」女友还没来得及反抗，就被舒畅压在床上，将整支鸡巴全塞了进去。</w:t>
      </w:r>
    </w:p>
    <w:p>
      <w:r>
        <w:t>「太美了，小雨，你的小屄真好肏，这么长时间了还是这么紧。」舒畅一边说着，一边已经开始缓慢地前后摆动自己的腰了。</w:t>
      </w:r>
    </w:p>
    <w:p>
      <w:r>
        <w:t>「啊……你不是说……啊……最后一次了吗？啊……」两次高潮后的女友已经连反抗的声音都这么微弱了。</w:t>
      </w:r>
    </w:p>
    <w:p>
      <w:r>
        <w:t>「是最后一次啊，可是我还没射出来了呢！再说，我还没试过用这样的姿势插你呢！」说完，舒畅就把女友的双腿向上搬，扛在自己的肩上，然后整个身子向下压，让女友的双腿紧紧地压着自己的乳房。</w:t>
      </w:r>
    </w:p>
    <w:p>
      <w:r>
        <w:t>这样的姿势让舒畅更容易去用力肏，插入得也更深：「小雨……嗯……太爽了，我爱死你了，你这个姿势好淫荡，插得好深啊……嗯……忍不住想要更用力地肏你。」说完更是加快了抽插的速度。</w:t>
      </w:r>
    </w:p>
    <w:p>
      <w:r>
        <w:t>「啊……你这个……啊……流氓……你……你……啊啊……好深……啊……好爽啊……」女友的身体随着床垫和舒畅的插入不停晃动着，随着一次次的深入大声呻吟着，被舒畅的大鸡巴从小穴中挤出的淫水已经把床单弄湿了一大片。</w:t>
      </w:r>
    </w:p>
    <w:p>
      <w:r>
        <w:t>「嗯……小雨，你好棒，小骚屄这么紧还这么湿润……这个姿势肏你实在是太爽了，小雨，你真是个小荡妇啊！」一边干着，舒畅还一边用淫秽的语言刺激着曹雨。</w:t>
      </w:r>
    </w:p>
    <w:p>
      <w:r>
        <w:t>舒畅又改变了战术，他把鸡巴几乎整个拔出，然后再深深的快速插入，曹雨爽得只能从喉咙深处发出「啊……啊……」的呻吟声。</w:t>
      </w:r>
    </w:p>
    <w:p>
      <w:r>
        <w:t>「我们就这么干一整夜吧？你看我们多恩爱，我们结合在一起呢！」舒畅伸手握住了女友的乳房，揉捏着粉嫩的乳头。</w:t>
      </w:r>
    </w:p>
    <w:p>
      <w:r>
        <w:t>「啊……啊啊……啊……啊……啊啊……啊……」女友听着舒畅放肆的话已经没法反驳了，只是不停地大声叫床，双手紧紧地抓着床单，承受着舒畅的大力冲击。</w:t>
      </w:r>
    </w:p>
    <w:p>
      <w:r>
        <w:t>「啊……好紧……好紧……你的小骚屄好嫩……啊……干死你……」舒畅开始了快速的抽插，每一下都用力地顶到女友阴道的最深处。两人私处交合的「啪啪」声、淫液被大鸡巴挤出来时的「噗哧、噗哧」声，都听得我口乾舌燥，手早就伸到了下面，不停地撸着自己的阴茎。</w:t>
      </w:r>
    </w:p>
    <w:p>
      <w:r>
        <w:t>舒畅和曹雨两人生殖器碰撞的动作幅度越来越大，两人的「啊……嗯……」声也越来越大。「啊啊……啊……啊啊……啊……」女友最后又一次全身痉挛，松开了床单抱住舒畅的头，亲吻着舒畅的嘴，私处紧紧地贴着舒畅的胯下，渴望着舒畅把鸡巴插到阴道的最深处。</w:t>
      </w:r>
    </w:p>
    <w:p>
      <w:r>
        <w:t>舒畅也停止了抽插，用力地向前挺着腰部，彷佛想要刺穿曹雨一样，大鸡巴死死地插在女友的身体里。两个人同时高潮了，浑浊腥臭的精液完全灌到了女友的小穴里，而因为高潮而一次次喷出的爱液，又把精液从两人紧密结合的缝隙中挤出。</w:t>
      </w:r>
    </w:p>
    <w:p>
      <w:r>
        <w:t>两个人拥抱着、亲吻着，软化的鸡巴从女友的小穴中滑了出来，只见原本粉嫩的小穴被肏得通红，而爱液混合着精液一股一股的从我可爱女友的小穴中倒灌而出，这样的场景也刺激得我射了出来。</w:t>
      </w:r>
    </w:p>
    <w:p>
      <w:r>
        <w:t>对曹雨的调教成功了，以后我该怎么办呢？</w:t>
      </w:r>
    </w:p>
    <w:p>
      <w:r>
        <w:t>【完】</w:t>
      </w:r>
    </w:p>
    <w:p>
      <w:r>
        <w:t>55528字节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