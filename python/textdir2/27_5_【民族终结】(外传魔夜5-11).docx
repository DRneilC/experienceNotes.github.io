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【民族终结】(外传魔夜5-11)</w:t>
      </w:r>
    </w:p>
    <w:p>
      <w:r>
        <w:t xml:space="preserve">作者：scz0101 字数：57602 链接：thread-9194927-1-1. </w:t>
      </w:r>
    </w:p>
    <w:p>
      <w:r>
        <w:t>民族终结之魔夜五韵风</w:t>
      </w:r>
    </w:p>
    <w:p>
      <w:r>
        <w:t xml:space="preserve">推动世界改变和前进的是欲望，不同的万物被卷入欲望的漩涡中，混杂的被 搅拌着，直到被染上新的颜色，那颜色或暗、或明、或鲜艳，或残酷。 </w:t>
      </w:r>
    </w:p>
    <w:p>
      <w:r>
        <w:t xml:space="preserve">夫人抬起细长玉白的纤钎玉掌，用细长中指上的长长黑指甲轻轻掩上身后的 门，斜飞凤眸眼角的余光最后扫向埋头猛吃的四郎身上，不可一世的冷漠表情上， 红红的樱桃小嘴勾起邪恶的弧度。 </w:t>
      </w:r>
    </w:p>
    <w:p>
      <w:r>
        <w:t>「哼……」夫人轻声。</w:t>
      </w:r>
    </w:p>
    <w:p>
      <w:r>
        <w:t xml:space="preserve">夫人的眼前是一条精美的朱红色走廊，延伸到自己的卧房，走廊的一边是华 丽房间，另一边就是院里的那个池塘，原来还在水里活蹦乱跳的鲤鱼们，一感觉 到丝丝夫人的气息立刻全部钻回了水里，躲得无影无踪了，只留下水面上的无数 涟漪反射着淡淡月光，微风轻轻的吹起夫人的刘海，夫人锐利的目光盯着水池里 那些隐藏起来的鱼儿，嘴角在微笑。 </w:t>
      </w:r>
    </w:p>
    <w:p>
      <w:r>
        <w:t xml:space="preserve">微笑着的红唇，整齐雪白的贝齿，两颗虎牙略微伸长，凤眸轻轻眯起又睁开， 仿佛很享受这种感觉。 </w:t>
      </w:r>
    </w:p>
    <w:p>
      <w:r>
        <w:t xml:space="preserve">臀部轻轻的在左右摇摆，细长的蛇腰灵活的扭动，神秘宝贵的两腿中间，一 道闪电般的快感袭上心头。 </w:t>
      </w:r>
    </w:p>
    <w:p>
      <w:r>
        <w:t>「哼……」</w:t>
      </w:r>
    </w:p>
    <w:p>
      <w:r>
        <w:t xml:space="preserve">轻细的「哼」声响起，是那么的带有磁性又略微低沉，里面充满着自信、狂 野、和镇静，夫人把螓首扭回来看向走廊前方，优雅的向前走去，蛇腰款款的向 一边扭动又向另一边扭动，带动着黑色宫裙下的翘臀不停摇摆，裙摆一路被拖动 着。 </w:t>
      </w:r>
    </w:p>
    <w:p>
      <w:r>
        <w:t xml:space="preserve">韵味十足的走着，宫裙的前后左右拉开了四条高衩，在夫人被月光辉映着的 瓜子脸上，尖尖的下巴略微抬起，极为修长的大腿从黑色宫裙的左右开衩处时隐 时现的露出，上面套着高筒的黑蕾丝袜，一条上面绣着一只华丽飞舞的银凤，另 一条上面绣着一只张牙舞爪的金龙，两条长腿在长长的黑宫裙下走着妙曼猫步、 扭着蛇腰、晃动翘臀优雅缓缓向前走去。 </w:t>
      </w:r>
    </w:p>
    <w:p>
      <w:r>
        <w:t xml:space="preserve">朱红色的走廊里，柱子上、梁上、烛台上都刻画着简单、沉稳、华丽的花纹 与线条，夫人正在这些走廊的一座座梁下经过。 </w:t>
      </w:r>
    </w:p>
    <w:p>
      <w:r>
        <w:t xml:space="preserve">在行走间看着自己抬到眼前的修长玉手，一前一后的细细欣赏手掌的正反面， 五只留着长长黑亮指甲的纤钎手指在舒张和收拢着，看着越来越完美的玉手，斜 飞凤眸里露出了惆怅与迷恋。 </w:t>
      </w:r>
    </w:p>
    <w:p>
      <w:r>
        <w:t>「妖蛛啊……多亏你……母亲才能保持这么美丽……我的儿子啊」</w:t>
      </w:r>
    </w:p>
    <w:p>
      <w:r>
        <w:t>「本宫不爱你……只想要你干奴家……狠狠的操奴家」</w:t>
      </w:r>
    </w:p>
    <w:p>
      <w:r>
        <w:t xml:space="preserve">走廊的尽头是夫人的寝室，在她的眼里距离越来越近了，朱红色的房门前跪 趴着两个翠绿宫装女童，仿佛一感觉到夫人的存在便开始发抖，夫人站到了俩女 童的身前，居高临下的俯视着她们，看着她们隐隐发抖的幼小又美丽和充满生机 的身躯，夫人冷漠的性感嘴角在抽动。 </w:t>
      </w:r>
    </w:p>
    <w:p>
      <w:r>
        <w:t>「哼……」</w:t>
      </w:r>
    </w:p>
    <w:p>
      <w:r>
        <w:t xml:space="preserve">俩女童训练有素的弓起卑微的身子，披散着及臀的长长顺直黑发，两人一左 一右的同时为她推开了华丽房门，那被月光映亮的朱红色房门上隐隐有着美丽的 暗纹在发光。 </w:t>
      </w:r>
    </w:p>
    <w:p>
      <w:r>
        <w:t xml:space="preserve">门开了，两女童低着头一左一右立在房外，低头不语，一副随时听候调遣使 唤的样子，房间里的摆设与装潢是仿照千百年前丝丝夫人还是皇宫主人的时候而 设计。 </w:t>
      </w:r>
    </w:p>
    <w:p>
      <w:r>
        <w:t xml:space="preserve">女人冷漠又怀念的看着房内的一切，最终凌厉的视线定格在房中央黄金矮桌 上的古筝（追月），这是伴随在女人身边年代最久远的物件。 </w:t>
      </w:r>
    </w:p>
    <w:p>
      <w:r>
        <w:t xml:space="preserve">斜飞凤眸里的瞳孔在转动，披散及地的长长漆黑秀发漂浮起来，腰臀带着节 奏扭向左边又用力扭向右边，长着长长黑亮指甲的玉手拖着手臂像灵蛇一般在螓 首之上扭动，如同在召唤着什么。 </w:t>
      </w:r>
    </w:p>
    <w:p>
      <w:r>
        <w:t xml:space="preserve">女人最有用的东西，就是肉体，夫人乃此门道中翘楚，肉体的训练早就从必 须、习惯、到爱上了。 </w:t>
      </w:r>
    </w:p>
    <w:p>
      <w:r>
        <w:t xml:space="preserve">双掌合十在螓首顶端贴合，后翘的圆臀下延伸出的两条长腿，敞开并弯曲着， 煽情的音色弥漫了起来。 </w:t>
      </w:r>
    </w:p>
    <w:p>
      <w:r>
        <w:t xml:space="preserve">保持姿势，蛇腰带动宫裙下的腰身和翘臀，先慢慢的一左一右摆两回，接连 又极快的一左一右摆四回。 </w:t>
      </w:r>
    </w:p>
    <w:p>
      <w:r>
        <w:t xml:space="preserve">从裙叉里伸出敞开弯曲的雪白大腿上，绣着左金龙右金凤的两条黑蕾丝袜， 在弥漫的音色中，在烛光的辉映下，散发它们的美丽。 </w:t>
      </w:r>
    </w:p>
    <w:p>
      <w:r>
        <w:t xml:space="preserve">点点月光的精华一粒粒的被召唤而来，如同萤火虫发出的夜光一样钻进（追 月）的筝弦里，那筝弦啊，发出了耀眼的妖光，开始自动的弹奏了起来，音色是 慢摇的、又是动感的、更是从容沉稳的。 </w:t>
      </w:r>
    </w:p>
    <w:p>
      <w:r>
        <w:t xml:space="preserve">两个美貌的女童一左一右站在夫人的身面，三个女人跳起舞来，房门刚关上， 房内的空间突然就扩大了几倍，原来之前包括四郎所看到的山间小院全部都是障 眼法，庄院的本来面目是一座富丽堂皇豪华精致的宫殿。 </w:t>
      </w:r>
    </w:p>
    <w:p>
      <w:r>
        <w:t xml:space="preserve">夫人手里这时捻着一把秀气的羽扇，上面的羽毛洁白而散发银光，在胯部的 地方轻轻的扇动，和用勺子捞水一样，身后的两个美丽女童也依样画葫芦，有板 有眼竟有六成相似。 </w:t>
      </w:r>
    </w:p>
    <w:p>
      <w:r>
        <w:t xml:space="preserve">夫人冷艳的脸上斜飞凤眸里慢慢射出兴奋激情的光芒，螓首轻轻又快速的轻 抬尖下巴，拿着羽扇的手在轻轻扇动的同时横起手臂，玉臂与肩平齐手腕朝上捻 着羽扇又轻轻扇动，另一只如灵蛇扭动般的玉手滑过低胸设计的宫装胸前，最后 抓住捻着羽扇的那只手的手腕。 </w:t>
      </w:r>
    </w:p>
    <w:p>
      <w:r>
        <w:t xml:space="preserve">睥睨着（追月）勾着黑眼线的斜飞凤眸眼皮一次次缓缓微眯射出勾魂夺魄的 精光，捻着羽扇的玉手腕像捞水一样扇动着羽扇，身子开始用着巧妙的步子横着 开始挪移，在挪移的同时蛇腰带动着翘臀和腰身慢慢旋转着。 </w:t>
      </w:r>
    </w:p>
    <w:p>
      <w:r>
        <w:t>夫人怎么做，两个女童就在她身后跟着做，三人的动作配合的近乎完美。</w:t>
      </w:r>
    </w:p>
    <w:p>
      <w:r>
        <w:t xml:space="preserve">姿势又变了，面对（追月）夫人羽扇遮面做出楚楚可怜的弱女子风情，肩膀 一会扭到左边一会扭到右边，另一手搂着自己似乎轻易就能掐断的蛇腰。 </w:t>
      </w:r>
    </w:p>
    <w:p>
      <w:r>
        <w:t xml:space="preserve">大腿突然敞开，身子下降半蹲了起来，蛇腰在扭动，捻着羽扇的雪白玉指把 羽扇遮住整个瓜子脸又再慢慢的横向移开，黑眼线的斜飞凤眸眼皮又一次次慢慢 的眯起和睁开，射出慑人的、惊艳的、狂热炽烈的、充满激情的眼神。 </w:t>
      </w:r>
    </w:p>
    <w:p>
      <w:r>
        <w:t xml:space="preserve">随着三个女人的妖艳舞姿不停在上演和变化，她们螓首上披散的长长秀发如 同最美丽的黑丝绸般不停的甩动、摇动着。 </w:t>
      </w:r>
    </w:p>
    <w:p>
      <w:r>
        <w:t xml:space="preserve">懒散低沉又充满磁性的女声在寝室里飘荡，在歌颂什么、赞美什么、热爱什 么一样，歌声与音色组合起来是那么的悠扬，酝酿着无穷无尽的力量般。 </w:t>
      </w:r>
    </w:p>
    <w:p>
      <w:r>
        <w:t xml:space="preserve">直到（追月）上的月光精华消耗殆尽，音色停止了，女童突然不在了，夫人 一个人静静的眯着凤眸立在（追月）的前面，似乎还没有回过神来般，依然在微 微的扭动高挑苗条的身子，但夫人的翘臀与乳房却是丰满的。 </w:t>
      </w:r>
    </w:p>
    <w:p>
      <w:r>
        <w:t xml:space="preserve">凤眸睁开的时候，夫人的脸上又恢复了冷漠镇静的表情与冷艳的气质，用红 色镂空高跟绣花鞋的后跟在地毯上轻轻的敲击三次，华丽的地毯上凹出一个长长 斜着向下延伸的台阶，这个楼梯金光闪闪的，是黄金制成。 </w:t>
      </w:r>
    </w:p>
    <w:p>
      <w:r>
        <w:t>在楼梯的尽头是一汪热气蒸腾的温泉，四周点着被蒸汽遮得朦胧的烛光。</w:t>
      </w:r>
    </w:p>
    <w:p>
      <w:r>
        <w:t xml:space="preserve">夫人的身子生出一团白雾缭绕，消散后夫人身上的黑色宫裙消失了，绣着银 凤金龙的黑蕾丝高筒丝袜与红色镂空高跟尖头绣花鞋是夫人身上的全部服饰。 </w:t>
      </w:r>
    </w:p>
    <w:p>
      <w:r>
        <w:t xml:space="preserve">夫人长长顺直的漆黑秀发延伸到华丽地毯上，扭着细窄蛇腰优美摆着翘臀慢 慢走下黄金制成的台阶，在几缕长长秀发半遮掩下的神秘森林里，一股股的芬芳 飘逸出来，这是狩猎男人最好的武器。 </w:t>
      </w:r>
    </w:p>
    <w:p>
      <w:r>
        <w:t>「本宫要沐浴」</w:t>
      </w:r>
    </w:p>
    <w:p>
      <w:r>
        <w:t xml:space="preserve">夫人不时的往后顺撩起长长的秀发，眼神中充满对温泉滋润的期待，细长的 天鹅脖子优美至极，丰满的乳房与摇摇欲断的蛇腰极有反差性。 </w:t>
      </w:r>
    </w:p>
    <w:p>
      <w:r>
        <w:t xml:space="preserve">夫人垂地的长长漆黑秀发突然飘浮了起来，在身后拖出仿佛横着流动的瀑布 般，夫人的蛇腰妞向一边然后又扭向另一边，翘翘的圆臀被蛇腰牵扯着一摆一摆 的、一摇一摇的。 </w:t>
      </w:r>
    </w:p>
    <w:p>
      <w:r>
        <w:t xml:space="preserve">快走到池边之时，突然灵活敏捷的往前奔去，然后在池边身子一弓然后跃向 雾气蒸腾的池面，双手合十在螓首之前，拖着长过高挑苗条性感身体的漆黑长发 钻入了热气蒸腾的池水里。 </w:t>
      </w:r>
    </w:p>
    <w:p>
      <w:r>
        <w:t>「噗通」</w:t>
      </w:r>
    </w:p>
    <w:p>
      <w:r>
        <w:t xml:space="preserve">原先与夫人配合起舞的那两个美丽女童，这时正于池边蒸气的包裹中吹奏起 休闲的箫音，音色动感又飘扬，就像雨燕在轻风中、细雨中穿梭着，仿佛那翅膀 划过河边垂入水面的杨柳枝叶，仿佛雨燕灵巧翻转着优美娇小的身姿穿过小桥下 的桥洞，仿佛、仿佛，这美丽的箫音中有太多的幻想、太多的美妙、太多的情意、 还充满着性感。 </w:t>
      </w:r>
    </w:p>
    <w:p>
      <w:r>
        <w:t xml:space="preserve">在箫音的美妙音色包围着的温泉池，夫人如最会游泳的鱼般射出水面，在空？ 之硈ｔ的翻滚两圈平衡的落到了池边，在这个过程中箫音始终伴随着、追随着丝 丝夫人。 </w:t>
      </w:r>
    </w:p>
    <w:p>
      <w:r>
        <w:t xml:space="preserve">仰起螓首甩动超过身体长度的漆黑秀发，秀发便悬浮在空中，悬浮在蒸气的 裹缠中，夫人身上的水流在下体的森林里汇聚，然后一滴滴的坠地，有些则顺着 极为修长俩腿滑落地面。 </w:t>
      </w:r>
    </w:p>
    <w:p>
      <w:r>
        <w:t>夫人现在是全身赤裸了，凤眸高兴的望向蒸气中吹箫的两个女童。</w:t>
      </w:r>
    </w:p>
    <w:p>
      <w:r>
        <w:t>「你俩的萧技是越来越出神入化了呀……本宫都听入迷了」</w:t>
      </w:r>
    </w:p>
    <w:p>
      <w:r>
        <w:t>「母后高抬……咯咯……咯咯……咯咯……是母后教导有方」</w:t>
      </w:r>
    </w:p>
    <w:p>
      <w:r>
        <w:t xml:space="preserve">夫人躺在池边的白玉躺椅上，双脚交叉，双手垫在螓首后面当做枕头，闭目 养着神与蒸气半遮掩中的女儿交谈。 </w:t>
      </w:r>
    </w:p>
    <w:p>
      <w:r>
        <w:t xml:space="preserve">从侧面看有高挺的秀鼻、樱桃小嘴、尖润的下巴、天鹅般的脖子，性感的锁 骨，还有丰满挺立的乳房与平坦窄细的蛇腰和小腹。 </w:t>
      </w:r>
    </w:p>
    <w:p>
      <w:r>
        <w:t xml:space="preserve">在双脚交叉的地方，露出性感的部分黑森林，丝丝缕缕的幽香正从哪里蔓延 开来，森林两边延伸出两条极为修长的雪白滑嫩的美腿，腿上点缀着无数的水滴 反射着朦胧的烛光。 </w:t>
      </w:r>
    </w:p>
    <w:p>
      <w:r>
        <w:t xml:space="preserve">夫人的脚掌比较细长娇小，白皙的脚趾黑亮的指甲也贼亮贼亮的，烛光在黑 亮的指甲面上晃荡。 </w:t>
      </w:r>
    </w:p>
    <w:p>
      <w:r>
        <w:t>「母后……这个男人很特别吗？」</w:t>
      </w:r>
    </w:p>
    <w:p>
      <w:r>
        <w:t>「嗯……母后……感觉他很特别……似乎有一种看不清楚的……东西在里面」</w:t>
      </w:r>
    </w:p>
    <w:p>
      <w:r>
        <w:t>「反正不管是什么……都逃不出母后的手掌心……咯咯……咯咯」</w:t>
      </w:r>
    </w:p>
    <w:p>
      <w:r>
        <w:t xml:space="preserve">「呵呵……呵呵……你们这两个孩儿……最像本宫我了……所以才留……下 你们」 </w:t>
      </w:r>
    </w:p>
    <w:p>
      <w:r>
        <w:t>「我们是母后……最忠诚的奴仆」</w:t>
      </w:r>
    </w:p>
    <w:p>
      <w:r>
        <w:t>「呵呵……呵呵呵……啊……呵呵呵呵」</w:t>
      </w:r>
    </w:p>
    <w:p>
      <w:r>
        <w:t>「祝这个男子能给母后带来……刺激的快乐……嘻嘻……嘻嘻……」</w:t>
      </w:r>
    </w:p>
    <w:p>
      <w:r>
        <w:t>「你们再奉承本宫……当心我现在吸干了你们的血……哦」</w:t>
      </w:r>
    </w:p>
    <w:p>
      <w:r>
        <w:t>「……」</w:t>
      </w:r>
    </w:p>
    <w:p>
      <w:r>
        <w:t>——</w:t>
      </w:r>
    </w:p>
    <w:p>
      <w:r>
        <w:t xml:space="preserve">夜半三更，淡月在天空中被越来越密的乌云包围，一团团的乌云不断的遮住 月光，淡月显出的机会越来越少了。 </w:t>
      </w:r>
    </w:p>
    <w:p>
      <w:r>
        <w:t xml:space="preserve">东厢房里，房内整洁干净，四郎已经躺在床上沉沉睡去，身上盖着被子，头 侧向左边。 </w:t>
      </w:r>
    </w:p>
    <w:p>
      <w:r>
        <w:t xml:space="preserve">四郎没有睡觉打呼噜的习惯，安安静静的睡着了，呼吸时而均匀时而急促， 显然四郎的梦不是一个好梦。 </w:t>
      </w:r>
    </w:p>
    <w:p>
      <w:r>
        <w:t xml:space="preserve">四郎所在的军团三万人驻守上林皇城外，天羽帝与五万人驻守城内，敌人飞 鹰帝率领十二万大军进攻上林皇城，结果两军对阵之际，天羽帝率领五万人从城 后落荒而逃了，留下了城外与敌军对阵的三万士兵和将领，结果可想而知，三万 人被十二万人杀掉两万多投降数千人，飞鹰帝得到了天羽的上林皇城。 </w:t>
      </w:r>
    </w:p>
    <w:p>
      <w:r>
        <w:t xml:space="preserve">飞鹰帝进城后得知天羽逃跑的消息，破口大骂天羽祖宗十八代，然后在城里 烧杀抢掠，那些城里来不及或者被天羽抛弃的达官贵族们通通被抓起来，从其中 精挑细选出美貌的年龄或大或小的几千个美女后，其余的男性全部被杀尽，大街 小巷尽是鲜血流淌、人头乱滚、尸体横陈。 </w:t>
      </w:r>
    </w:p>
    <w:p>
      <w:r>
        <w:t xml:space="preserve">那些老百姓们只要稍有反抗也多有被抢劫被杀死的，长得漂亮的女性也都被 强行抓走，只留下那些老弱病残丑的女人不要。 </w:t>
      </w:r>
    </w:p>
    <w:p>
      <w:r>
        <w:t xml:space="preserve">飞鹰帝再进入天羽帝的皇宫，皇宫里早就被包围，那些来不及跑和被天羽抛 弃的宫女、妃子、贵妃、公主们全部都被围在里面。 </w:t>
      </w:r>
    </w:p>
    <w:p>
      <w:r>
        <w:t xml:space="preserve">天羽帝只带着自己最宠幸又最风骚的风柳皇后，自己最疼爱的前皇后之女凤 鸣公主，还有自己的母后青云太后逃跑，五万兵将保护着自己的帝王灰溜溜跑了。 </w:t>
      </w:r>
    </w:p>
    <w:p>
      <w:r>
        <w:t xml:space="preserve">而天羽帝的前皇后正是其母青云太后，凤鸣公主又是自己的女儿也是自己的 妹妹，而青云太后原来的皇后宝座被后来居上的风柳皇后所夺取，老谋深算的青 云隐忍退而求其次成为了太后，与女儿凤鸣公主私下策划再由凤鸣公主从风柳皇 后手中夺回皇后宝座。 </w:t>
      </w:r>
    </w:p>
    <w:p>
      <w:r>
        <w:t xml:space="preserve">风柳皇后早就感觉到了青春貌美的凤鸣公主的威胁和对自己的仇恨，所以风 柳皇后使出浑身的骚劲每时每刻都在媚惑天羽帝，知道天羽早就与凤鸣公主有来 往而隐隐痛恨不已，只是表面不做声色、不生事端而已。 </w:t>
      </w:r>
    </w:p>
    <w:p>
      <w:r>
        <w:t xml:space="preserve">风柳知道再过几年天羽把自己玩腻了，随时就可能被凤鸣公主所取代，就像 当年自己取代现在的青云太后一样，所以风柳皇后串通好了飞鹰帝设计好了今次 的阴谋和战争，只是没有想到还是被卑鄙无耻加胆小的天羽帝逃跑了。 </w:t>
      </w:r>
    </w:p>
    <w:p>
      <w:r>
        <w:t>——</w:t>
      </w:r>
    </w:p>
    <w:p>
      <w:r>
        <w:t xml:space="preserve">两年以后天羽帝被飞鹰帝击败身死，飞鹰统治了天羽原来的领土，实力大增。 天羽的青云太后、凤鸣公主、风柳皇后全部被飞鹰强行占有，飞鹰时常与这三人 女人一起通宵达旦的淫欢，乐此不疲。 </w:t>
      </w:r>
    </w:p>
    <w:p>
      <w:r>
        <w:t xml:space="preserve">飞鹰帝沉迷于三个角色美女的肉体缠绕中、妖艳的迷人呻吟中、溢着艳香那 黑森林下的淫肉中，飞鹰帝得到这三个美人后，时常在群臣面前夸赞她们。 </w:t>
      </w:r>
    </w:p>
    <w:p>
      <w:r>
        <w:t xml:space="preserve">又三年后，凤鸣和风柳被飞鹰帝的玉清皇后阴谋弄死，只有青云因为太受飞 鹰喜爱和淫弄而被藏匿起来。 </w:t>
      </w:r>
    </w:p>
    <w:p>
      <w:r>
        <w:t xml:space="preserve">而玉清皇后正是飞鹰的生母，玉清怕这三个女人合谋起来夺取自己的皇后宝 座，痛恨她们所以痛下毒手，势必铲除她们以绝后患不可。 </w:t>
      </w:r>
    </w:p>
    <w:p>
      <w:r>
        <w:t xml:space="preserve">但是玉清三个人中只杀掉了两个人，青云被飞鹰藏匿了起来，玉清无奈的留 下了日后身败身死的后患。 </w:t>
      </w:r>
    </w:p>
    <w:p>
      <w:r>
        <w:t xml:space="preserve">几年后，玉清皇后正在风光无限之时，被飞鹰与青云所生之女云燕公主设计 害死，不久之后云燕公主被飞鹰帝封为皇后，云燕得势后反过来变成白眼狼，想 要暗杀自己的生母青云太后，狡猾的青云早已逃得无影无踪了。 </w:t>
      </w:r>
    </w:p>
    <w:p>
      <w:r>
        <w:t xml:space="preserve">又几年之后，飞鹰知道了云燕的阴谋，云燕皇后被飞鹰帝赐死，罪名是云燕 杀害生母青云太后，在云燕死后皇后的宝座一直空着，尽管飞鹰经常与无数美女 淫乐，但并没有再立皇后的打算。 </w:t>
      </w:r>
    </w:p>
    <w:p>
      <w:r>
        <w:t xml:space="preserve">飞鹰帝抛却女色，精神和身体逐渐转好，开始励精图治，积极大开山河、扩 己辽土，与世界上的其他霸主们开展了一场场你死我活、惊心动魄、九转回肠的 战争。 </w:t>
      </w:r>
    </w:p>
    <w:p>
      <w:r>
        <w:t xml:space="preserve">飞鹰帝年年大战，江山越打越大，能人志士如云般云集，各种资源呈几何般 庞聚，已经成为整个大陆的三强之一，但是飞鹰帝一直恋恋不忘青云太后的味道， 并相信青云没有死而一直派人暗中四处寻找着她。 </w:t>
      </w:r>
    </w:p>
    <w:p>
      <w:r>
        <w:t>她就是，原天羽帝的母后、皇后，也是自己的太后、青云太后。</w:t>
      </w:r>
    </w:p>
    <w:p>
      <w:r>
        <w:t xml:space="preserve">飞鹰时常在梦中回味着青云太后修长双腿的夹腰，在她不断夹紧的雪白玉腿 下，自己的精力和精子被抽离出体内，射入到青云太后神秘宝贵的大腿中间的淫 洞里，再被发出无比吸力的柔嫩又强大的子宫所储藏。 </w:t>
      </w:r>
    </w:p>
    <w:p>
      <w:r>
        <w:t xml:space="preserve">飞鹰每每爽醒后，发现枕边并无佳人而鬼哭狼嚎，惊起富丽堂皇、壮阔宽广 的皇宫内那些随时侍候的宫娥和美人们细碎密集的脚步声。 </w:t>
      </w:r>
    </w:p>
    <w:p>
      <w:r>
        <w:t>——</w:t>
      </w:r>
    </w:p>
    <w:p>
      <w:r>
        <w:t xml:space="preserve">四郎依然沉睡着，浑身伤痕的他从肉体到精神都极度的虚弱了，差点没被秃 鹰当成尸体一点点的吃掉，四郎做了许多梦，梦见了早已不在人世的家人，梦见 了背信弃义的天羽帝，梦见了遇到阿雅的瞬间，又梦见了气息强烈的丝丝夫人， 与丝丝夫人在一个地方缠绵，最后丝丝夫人突然用尖利的獠牙咬在了自己颈脖的 血管上。 </w:t>
      </w:r>
    </w:p>
    <w:p>
      <w:r>
        <w:t xml:space="preserve">大量的血像河一样被丝丝夫人的嘴吸唑入口中，在她人与野兽同存的喘息当 中，男人无可奈何的越来越虚弱无力了。 </w:t>
      </w:r>
    </w:p>
    <w:p>
      <w:r>
        <w:t>四郎浑身冒虚汗惊醒了过来，再也睡不着了。</w:t>
      </w:r>
    </w:p>
    <w:p>
      <w:r>
        <w:t>「啊……呼……呼」</w:t>
      </w:r>
    </w:p>
    <w:p>
      <w:r>
        <w:t xml:space="preserve">四郎走出厢房来到院子散心，只见满天乌云遮月大有暴雨来袭之前兆，四郎 突然隐隐约约的听见有女人的叫声响起，像是呻吟又像是难过的样子，突然声线 又会高昂几声。 </w:t>
      </w:r>
    </w:p>
    <w:p>
      <w:r>
        <w:t>四郎被好奇心所驱使，寻着声音传来的方向在昏暗的夜色中一路寻找了过去。</w:t>
      </w:r>
    </w:p>
    <w:p>
      <w:r>
        <w:t>——</w:t>
      </w:r>
    </w:p>
    <w:p>
      <w:r>
        <w:t xml:space="preserve">在丝丝夫人的寝室里，阿雅光着身子被Ｍ姿势捆绑在黄金制成的华丽金玉椅 子上，丝丝夫人与两个女儿围在旁边，丝丝夫人依然是镇静的冷漠表情，两个女 儿却是充满好奇又兴奋的在阿雅的身体上东看看西摸摸。 </w:t>
      </w:r>
    </w:p>
    <w:p>
      <w:r>
        <w:t>「阿雅……你竟敢背着本宫……在外面偷吃」</w:t>
      </w:r>
    </w:p>
    <w:p>
      <w:r>
        <w:t>「惩罚她……惩罚她……母后惩罚她」</w:t>
      </w:r>
    </w:p>
    <w:p>
      <w:r>
        <w:t>「夫人……请原谅我吧……下次不敢了……而且那个匪兵你是不会看上的」</w:t>
      </w:r>
    </w:p>
    <w:p>
      <w:r>
        <w:t xml:space="preserve">「你忘记本宫说过的话了吗……没有我的允许……你下面那张肉嘴是不可以 吃东西的」 </w:t>
      </w:r>
    </w:p>
    <w:p>
      <w:r>
        <w:t xml:space="preserve">「夫人……可是我已经很久没有进食了呀……我再不进食……恐怕四郎都带 不回来了啊……而且夫人您不是很相中……四郎吗……放过我吧……求你了…… 夫人」 </w:t>
      </w:r>
    </w:p>
    <w:p>
      <w:r>
        <w:t>「不可饶怒……不可饶怒……决不可饶怒你」</w:t>
      </w:r>
    </w:p>
    <w:p>
      <w:r>
        <w:t>「咯咯……咯咯……母后……惩罚她……惩……罚她」</w:t>
      </w:r>
    </w:p>
    <w:p>
      <w:r>
        <w:t xml:space="preserve">「阿雅啊……别跟我说你没有打过四郎的主意……只不过你遇到了一个木头 而已……所以你是有心违背我的……是……吗？」 </w:t>
      </w:r>
    </w:p>
    <w:p>
      <w:r>
        <w:t>「没有啊……真的没有啊……夫人……求求你了……放过我吧！」</w:t>
      </w:r>
    </w:p>
    <w:p>
      <w:r>
        <w:t xml:space="preserve">「阿雅……我养你也几十年了……我突然感觉你现在已经没有利……用价值 了呀！」 </w:t>
      </w:r>
    </w:p>
    <w:p>
      <w:r>
        <w:t>「你……夫人……你……你……」</w:t>
      </w:r>
    </w:p>
    <w:p>
      <w:r>
        <w:t xml:space="preserve">「母后……快干掉她吧……这样四郎就是属于我们的食物了……她知道得太 多……后患无穷啊」 </w:t>
      </w:r>
    </w:p>
    <w:p>
      <w:r>
        <w:t xml:space="preserve">夫人听到女儿们的话后，斜飞凤眸里射出精光近近俯视着阿雅，这个侍候自 己几十年的奴婢小妖真的知道的太多了，雪白的纤长玉指上的黑亮指甲慢慢伸长， 红唇张开上排贝齿上的两颗虎牙伸长变得更尖利了。 </w:t>
      </w:r>
    </w:p>
    <w:p>
      <w:r>
        <w:t xml:space="preserve">两个女儿也张开樱桃小嘴伸长细小的獠牙，母女们的脸孔上布满邪恶阴云般 的诡容。 </w:t>
      </w:r>
    </w:p>
    <w:p>
      <w:r>
        <w:t xml:space="preserve">阿雅眼看无力挽回自己的命运，开始挣扎开始疯狂起来，但是四肢被牢牢的 捆绑在金玉椅子上，在母女们的眸里，只有一个可怜待宰不断扭动着的羊羔。 </w:t>
      </w:r>
    </w:p>
    <w:p>
      <w:r>
        <w:t>「哈哈哈……青云……我知道你的许多秘密……」</w:t>
      </w:r>
    </w:p>
    <w:p>
      <w:r>
        <w:t xml:space="preserve">「你竟然知道我这个名字……你是怎么知道的……说……不说现在就要你死 哦！」 </w:t>
      </w:r>
    </w:p>
    <w:p>
      <w:r>
        <w:t xml:space="preserve">丝丝夫人受惊了，阿雅居然知道了自己在世俗的身份，天羽帝的青云太后， 也是天羽帝的前皇后，更是天羽帝的生母。 </w:t>
      </w:r>
    </w:p>
    <w:p>
      <w:r>
        <w:t xml:space="preserve">「你经常无故消失……有几次我暗暗跟踪你……虽然你行踪隐秘……但最终 我看到了你……溜进天羽帝的皇宫……你别忘了我的真身是玉妖蝶」 </w:t>
      </w:r>
    </w:p>
    <w:p>
      <w:r>
        <w:t>「你……你……你竟敢跟踪本宫……探知本宫的秘密……留你不得呀！」</w:t>
      </w:r>
    </w:p>
    <w:p>
      <w:r>
        <w:t xml:space="preserve">「哈哈哈……反正我今天必死无疑……你这个淫乱的蜘蛛精……你必不得好 死……还有你们两个小鬼……是你们的娘与自己的儿子乱出来的淫种……啊…… 哈哈哈」 </w:t>
      </w:r>
    </w:p>
    <w:p>
      <w:r>
        <w:t xml:space="preserve">母女三人慢慢张大樱唇伸长獠牙，烛光在她们的脸上晃动着，忽然丝丝夫人 反而娇笑了起来。 </w:t>
      </w:r>
    </w:p>
    <w:p>
      <w:r>
        <w:t xml:space="preserve">「呵呵呵……呵呵……呵呵……你这只淫蝶……这么多年你做过多少伤天害 理的好事……你有资格说本宫吗？」 </w:t>
      </w:r>
    </w:p>
    <w:p>
      <w:r>
        <w:t>「青云……我还知道你的阴……谋」</w:t>
      </w:r>
    </w:p>
    <w:p>
      <w:r>
        <w:t>「哦……我有什么阴谋啊？」</w:t>
      </w:r>
    </w:p>
    <w:p>
      <w:r>
        <w:t xml:space="preserve">「你潜伏帝王后宫……迷惑帝王……想要控制江山……唯我独尊……你别以 为我不知道啊……哈哈哈」 </w:t>
      </w:r>
    </w:p>
    <w:p>
      <w:r>
        <w:t xml:space="preserve">夫人的玉手握成拳头，脸上一副被人点破秘密后而充满羞愧与愤怒的样子， 凤眸里的瞳孔在阿雅苗条美妙的身上不住的转动着，好像在酝酿着什么似得，转 而笑脸又出现在脸上。 </w:t>
      </w:r>
    </w:p>
    <w:p>
      <w:r>
        <w:t xml:space="preserve">「呀……呀呀……我的阿雅啊……亏你还是妖族的一份子……难道你不知道 皇宫是妖族最好的去处……和最向往的地方吗……还是说你没有迷惑帝王的本事 呢……或者说你嫉妒本宫有这个本事？」 </w:t>
      </w:r>
    </w:p>
    <w:p>
      <w:r>
        <w:t xml:space="preserve">「哼……哼……我才不羡慕蜘蛛精呢……都不知道吃掉榨干多少个儿子了 ……哈哈哈」 </w:t>
      </w:r>
    </w:p>
    <w:p>
      <w:r>
        <w:t>「啪……啪……啪」</w:t>
      </w:r>
    </w:p>
    <w:p>
      <w:r>
        <w:t xml:space="preserve">夫人用力的打了阿雅几个耳光，吓得两个女儿浑身发抖看着母亲，阿雅的嘴 角立刻流出了鲜血，但是阿雅笑了起来。 </w:t>
      </w:r>
    </w:p>
    <w:p>
      <w:r>
        <w:t>「打吧……打吧……杀了我吧……我已经没有什么好失……去的了」</w:t>
      </w:r>
    </w:p>
    <w:p>
      <w:r>
        <w:t>「呵呵……呵呵……本宫不会让你死得那么舒……服的！淫蝶！」</w:t>
      </w:r>
    </w:p>
    <w:p>
      <w:r>
        <w:t xml:space="preserve">「你是一个把梦寄托在乱世男人身上的邪恶蜘蛛精……而且还与自己的儿子 乱伦……你的这两个女儿……只是你以后拿来迷惑帝王祸乱宫闱和统治天下的工 具而已……到了那一天不是你杀掉她们……就是她们先杀……掉你！」 </w:t>
      </w:r>
    </w:p>
    <w:p>
      <w:r>
        <w:t xml:space="preserve">「母后……母后……她乱说的……我们不会杀掉母后的……我们永远是母后 最忠诚的奴婢」 </w:t>
      </w:r>
    </w:p>
    <w:p>
      <w:r>
        <w:t xml:space="preserve">被阿雅看穿了图谋的青云，异常的镇静，描着黑眼线的眼皮慢慢收束又展开， 凤眸里的目光冰冷又慑人心神，转而看着女儿微笑说。 </w:t>
      </w:r>
    </w:p>
    <w:p>
      <w:r>
        <w:t xml:space="preserve">「母后当然最爱女儿们了啊……是永远不会杀掉你们的……都是阿雅在… …挑拨我们母女的关系」 </w:t>
      </w:r>
    </w:p>
    <w:p>
      <w:r>
        <w:t xml:space="preserve">「淫邪的蜘蛛精……皇宫里不只你一个人有能力迷住帝王……你享受不了多 久帝王的淫宠……当你被玩腻之后……哈哈哈……也一样会被抛弃的……啊…… 哈哈哈」 </w:t>
      </w:r>
    </w:p>
    <w:p>
      <w:r>
        <w:t xml:space="preserve">「咯咯……咯咯……阿雅啊……你说的没有错……里面的竞争太激烈了…… 妖族大多都瞄准着帝王后宫……不过你看不到我失宠的那一天了……死吧……」 </w:t>
      </w:r>
    </w:p>
    <w:p>
      <w:r>
        <w:t xml:space="preserve">母亲三人尖利的獠牙同时咬在了阿雅身上，青云咬在了阿雅细长的颈脖上， 两个女儿一人咬在阿雅的手腕上，一人咬在阿雅美丽的下体森林那个曾经迷人的 地方，阿雅蓝色的鲜血不停的被母女三人所吸取，阿雅产生巨大的痛苦和恐惧， 然后开始恍惚，逐渐失去生命力。 </w:t>
      </w:r>
    </w:p>
    <w:p>
      <w:r>
        <w:t>「四郎……你要小心……我害了你……呀！」</w:t>
      </w:r>
    </w:p>
    <w:p>
      <w:r>
        <w:t xml:space="preserve">母女三人贪婪的吸取阿雅蓝色的鲜血，显然这血比之前的妖蛛儿子那绿色的 血更加的滋补。 </w:t>
      </w:r>
    </w:p>
    <w:p>
      <w:r>
        <w:t xml:space="preserve">阿雅变回了原形，背上长出蓝色的半透明翅膀，身上长出薄薄的绒毛，秀气 的柳眉上长出两根蝴蝶的触须，胸前的绒毛像似一条奇彩的围巾一样。 </w:t>
      </w:r>
    </w:p>
    <w:p>
      <w:r>
        <w:t xml:space="preserve">母女三人收回了嘴，阿雅的血已经被吸干，螓首低低的垂拉着，苗条的身体 依然被死死捆绑在黄金椅子上面呈Ｍ姿势，下体的森林处不断脱落下晶莹的银色 粉末，那是蝶妖身上特有的，会给男人带来美妙的滋味，只是阿雅的生命已经离 开了这世间。 </w:t>
      </w:r>
    </w:p>
    <w:p>
      <w:r>
        <w:t xml:space="preserve">临死前，阿雅最后幽幽的看了看人世间的景物，然后闭上了美丽的眼睛，眉 头上的触须也垂了下来。 </w:t>
      </w:r>
    </w:p>
    <w:p>
      <w:r>
        <w:t>蝶的一生，来去匆匆，就这么走了。</w:t>
      </w:r>
    </w:p>
    <w:p>
      <w:r>
        <w:t xml:space="preserve">「阿雅啊……阿雅啊……回想起来我也是弱者……因为是弱者……才把灵魂 染上恶……生存至今……这全是为了要凭我这双手创造新世纪……但这一切始终 或许是一个渺茫的梦」 </w:t>
      </w:r>
    </w:p>
    <w:p>
      <w:r>
        <w:t xml:space="preserve">「但是我身为妖族……我就应该扮演妖族的角色……即使要我逆天而行… …也不会改变我所决定要走的路……」 </w:t>
      </w:r>
    </w:p>
    <w:p>
      <w:r>
        <w:t xml:space="preserve">「能够战胜情爱的东西便是不能有情爱……只可有恶……被情所困……为爱 为爱……那又如何？一切都是束缚人的枷锁……」 </w:t>
      </w:r>
    </w:p>
    <w:p>
      <w:r>
        <w:t xml:space="preserve">「妖族的最终理想……就是取代人类……从新掌握天下……所以啊……所以 啊……阿雅啊……这就是妖族的宿命啊……你明白了吗？」 </w:t>
      </w:r>
    </w:p>
    <w:p>
      <w:r>
        <w:t>第六章四郎</w:t>
      </w:r>
    </w:p>
    <w:p>
      <w:r>
        <w:t xml:space="preserve">乌云如天网布满黑夜，月亮偶尔露出，又很快被吞没掉，狂风阵阵呼啸，倾 盆大雨顷刻间造访人间。 </w:t>
      </w:r>
    </w:p>
    <w:p>
      <w:r>
        <w:t xml:space="preserve">同在暴雨的肆掠下，人的境遇各是不同，有人生机蓬发，有人油尽灯枯，有 人忠肝义胆，有人狼狈为奸，有人享尽荣华，有人露宿街头。 </w:t>
      </w:r>
    </w:p>
    <w:p>
      <w:r>
        <w:t>雨水被狂风吹打在四郎的背后，衣服一下就湿了，四郎身心都在颤抖。</w:t>
      </w:r>
    </w:p>
    <w:p>
      <w:r>
        <w:t>四郎看到了里面的一切，胆战心惊，又感觉浑身麻木。</w:t>
      </w:r>
    </w:p>
    <w:p>
      <w:r>
        <w:t xml:space="preserve">原来阿雅和夫人还有她的两个女儿都是妖怪，四郎被吓得身僵体硬，正常人 家怎么可能在这战乱之地生活的这么滋润啊。 </w:t>
      </w:r>
    </w:p>
    <w:p>
      <w:r>
        <w:t xml:space="preserve">四郎现在醒悟过来却已经太迟了，青云太后早就感觉出了四郎的气息一直在 外面，她不怕四郎逃跑，她真的不怕的。 </w:t>
      </w:r>
    </w:p>
    <w:p>
      <w:r>
        <w:t xml:space="preserve">青云太后知道奇货可居，怕阿雅与自己抢夺，于是加害阿雅，得知阿雅知道 这么多秘密后于是更加要杀害阿雅。 </w:t>
      </w:r>
    </w:p>
    <w:p>
      <w:r>
        <w:t xml:space="preserve">阿雅一个蝶妖，几十年前受伤的阿雅被丝丝夫人收留，才得以逃脱妖族之间 的互相残杀，几十年后这份情谊在女妖赖以生存的高级阳精的诱惑下，终于走到 了尽头。 </w:t>
      </w:r>
    </w:p>
    <w:p>
      <w:r>
        <w:t xml:space="preserve">紫霞、紫青两姐妹，本来按照青云太后的风格是不会留下的，她们是青云与 其儿子天羽帝所生的双胞胎女儿，在青云太后眼里，紫霞紫青真的如阿雅所说是 以后用来迷惑天羽帝的棋子，所以紫霞、紫青得以存活到如今。 </w:t>
      </w:r>
    </w:p>
    <w:p>
      <w:r>
        <w:t xml:space="preserve">但两姐妹以后的日子，今后的命运又会是怎么样呢，是不是到了该杀掉的时 候青云会毫不手软的下手？ </w:t>
      </w:r>
    </w:p>
    <w:p>
      <w:r>
        <w:t xml:space="preserve">整个妖族女妖占极大多数，而妖族少有能繁殖出纯种的后代，繁殖出纯种的 雄性妖更是凤毛麟角，妖族的数量太少了，致使妖族需要潜伏在人类社会里生存， 因为它们可打不过千军万马。 </w:t>
      </w:r>
    </w:p>
    <w:p>
      <w:r>
        <w:t xml:space="preserve">直到有一天妖族可以取代人类的时候，它们才会动手，所以皇族一向都是妖 族的必争之地，在无数历史的皇宫里妖族为了权利和荣华富贵斗争的你死我活。 </w:t>
      </w:r>
    </w:p>
    <w:p>
      <w:r>
        <w:t xml:space="preserve">世上有两种人类有几率能够与妖族生下后代，一是皇族，皇帝乃真命天子有 龙气，具备高级的能延续妖女寿命的阳精，与皇帝生下杂交的后代的几率是４０ % ，生下纯种妖族的几率是１０% ，所以不管是从存生上、发展上、荣华富贵上 等等原因，皇帝是最甜的蛋糕。 </w:t>
      </w:r>
    </w:p>
    <w:p>
      <w:r>
        <w:t xml:space="preserve">第二种就是九阳真精，九阳真精的传说一直在妖族里流传了数万年，得九阳 者可君临天下或者母仪天下，更能百分之百的产下纯种的妖族后代，可以说找到 九阳男子，妖族就有取代人类的可能，所以妖族永远不会放弃和寻找并争夺九阳 男人这个妖族的传说宝贝。 </w:t>
      </w:r>
    </w:p>
    <w:p>
      <w:r>
        <w:t xml:space="preserve">妖本无什么人性，有些甚微，为了目的往往都是遵循弱肉强食的残酷生存法 则，哪怕是至亲。 </w:t>
      </w:r>
    </w:p>
    <w:p>
      <w:r>
        <w:t xml:space="preserve">九阳男人只能是人类，寿命只得几十年，五百年出一个，可谓可遇不可求， 在长长的历史河流里出现的九阳男子有：秦始皇、项羽、刘邦、朱元璋，这四位 人物都干出了惊天动地的霸业，或一统天下或战无不胜，站在权利的巅峰俯览江 山，身边也围绕着无数个妖族顶尖的美女侍奉和陪伴着他们。 </w:t>
      </w:r>
    </w:p>
    <w:p>
      <w:r>
        <w:t xml:space="preserve">九阳男人不可能只有这四个人，只是这四个是幸运儿，而那些不幸运的人被 终身淹没在平凡时光中死去，或累死或病死，终生碌碌无为。 </w:t>
      </w:r>
    </w:p>
    <w:p>
      <w:r>
        <w:t xml:space="preserve">帝王身边的女人大多都是妖族的女子，人类的女子根本不会是妖女的对手， 勾心斗角你死我活是妖女的拿手把戏，能在后宫里生存的都是妖族的顶尖人才， 能给皇帝看上并产下后代的都是顶尖中的幸运儿，能登上皇后宝座母仪天下的都 是吃人不吐骨头的主儿。 </w:t>
      </w:r>
    </w:p>
    <w:p>
      <w:r>
        <w:t xml:space="preserve">皇后和贵妃的不停更替往往都是不同妖族群的兴衰成败，你死我活的生死斗 争让妖族醉生梦死，并爱上沉迷在胜利的血泊中享乐。 </w:t>
      </w:r>
    </w:p>
    <w:p>
      <w:r>
        <w:t>——</w:t>
      </w:r>
    </w:p>
    <w:p>
      <w:r>
        <w:t xml:space="preserve">缕缕银白丝线穿透华丽的木门，紧紧的捆住四郎，再往回一拉，木门被四郎 的身体撞碎。 </w:t>
      </w:r>
    </w:p>
    <w:p>
      <w:r>
        <w:t>「四郎……你看……够了吗？」</w:t>
      </w:r>
    </w:p>
    <w:p>
      <w:r>
        <w:t xml:space="preserve">从青云的黑指甲尖里射出十条银白的蛛丝，另一头连在滚在房内地毯上的四 郎身上。 </w:t>
      </w:r>
    </w:p>
    <w:p>
      <w:r>
        <w:t>「为何不进来呢……是吓呆了走不动了吗……呵呵……呵」</w:t>
      </w:r>
    </w:p>
    <w:p>
      <w:r>
        <w:t xml:space="preserve">青云幽灵般的一个后空翻竟然倒立站在了屋梁上，然后极快的往四郎爬了过 去，只是几秒的时间，青云美丽的螓首就从惊呆的四郎背后慢慢升了起来。 </w:t>
      </w:r>
    </w:p>
    <w:p>
      <w:r>
        <w:t>「怎么不说话……你不会已经玩过……阿雅……那贱人了吧……咯咯」</w:t>
      </w:r>
    </w:p>
    <w:p>
      <w:r>
        <w:t xml:space="preserve">青云的两个漂亮女儿也围了过来，在四郎的身上到处的瞧着，青云站在四郎 身后双手扶着四郎，螓首伸前注视着四郎的侧脸，黑亮尖长的玉舌在红唇上扫来 扫去。 </w:t>
      </w:r>
    </w:p>
    <w:p>
      <w:r>
        <w:t xml:space="preserve">长长的黑亮指甲，轮流的一下一下从四郎的腹部一路往上走，经过胸膛再慢 慢走到了四郎的脖颈上，最后一根指甲尖轻轻的在四郎的喉结上刮饶。 </w:t>
      </w:r>
    </w:p>
    <w:p>
      <w:r>
        <w:t xml:space="preserve">「没……没啊……我没和阿雅做过那种事……夫……夫人……我看我还是走 了吧……放过我吧……救命啊！」 </w:t>
      </w:r>
    </w:p>
    <w:p>
      <w:r>
        <w:t xml:space="preserve">青云做出受委屈又不情愿的样子，丰满的胸部轻轻的贴上四郎坚实的后背， 撅起小嘴在四郎的脸上轻轻吻了一下，印上了红唇的印子。 </w:t>
      </w:r>
    </w:p>
    <w:p>
      <w:r>
        <w:t xml:space="preserve">「哎……别急呀……既然来了……本宫当然要把……公子……侍候舒……服 了才对呀！」 </w:t>
      </w:r>
    </w:p>
    <w:p>
      <w:r>
        <w:t>「不……不敢劳烦夫人……我看我……还……还是走吧！」</w:t>
      </w:r>
    </w:p>
    <w:p>
      <w:r>
        <w:t>「母亲……不能让他走哦……我们饿……死了啦！」</w:t>
      </w:r>
    </w:p>
    <w:p>
      <w:r>
        <w:t xml:space="preserve">「公子……你听听……我的两个女儿……不愿意你走哦……你应该先要拿出 东西喂饱她们两个哦！？」 </w:t>
      </w:r>
    </w:p>
    <w:p>
      <w:r>
        <w:t>「喂……用什么喂呢……我什么也没有啊！」</w:t>
      </w:r>
    </w:p>
    <w:p>
      <w:r>
        <w:t xml:space="preserve">青云的身材高挑苗条，该大的地方大，该小的地方小，比四郎高出一个头， 轻轻的就把四郎的身子转过来正面搂紧了他，丰满的乳房紧紧的挤压着四郎的脑 袋，玉手在四郎的脑袋后轻轻一按，四郎的脸就陷入了丰满迷人的乳沟里。 </w:t>
      </w:r>
    </w:p>
    <w:p>
      <w:r>
        <w:t>「呜……呜……夫……夫人……不要杀我……我还不想死……啊……啊」</w:t>
      </w:r>
    </w:p>
    <w:p>
      <w:r>
        <w:t>「嗯……看你说的……我有那么可怕吗……嗯……呵呵……呵呵」</w:t>
      </w:r>
    </w:p>
    <w:p>
      <w:r>
        <w:t xml:space="preserve">青云的两个女儿这时爬在房梁上快速的动作着，在房间里的阴暗面结出了一 张巨大的蜘蛛网，蛛丝是从她们的肚脐眼里射出，房内的烛光只照亮了一小半蜘 蛛网，还有一大半陷在昏暗的空气中。 </w:t>
      </w:r>
    </w:p>
    <w:p>
      <w:r>
        <w:t xml:space="preserve">没几分钟网就织好了，两个小女在网上慢慢悠悠的趴着，昏暗中只见她俩的 双眸在发光，就像两双发光的眼睛在网上不停的移动着，潜伏在昏暗中窃窃私语。 </w:t>
      </w:r>
    </w:p>
    <w:p>
      <w:r>
        <w:t xml:space="preserve">青云揪住四郎后脑勺的乱发，把四郎的脸扯离丰满的乳沟，低下头尖长的黑 亮玉舌钻进了四郎的嘴巴，在四郎的嘴里不断的追逐撩拨着四郎的舌头，冷艳的 气质与表情和火热的动作形成了强烈的对比。 </w:t>
      </w:r>
    </w:p>
    <w:p>
      <w:r>
        <w:t xml:space="preserve">青云这时的穿着又不一样了，凤冠霞帔、金黄色宝珠成串别于额迹，镂空飞 凤金步摇上，镶锲着几颗饱满圆润的珍珠点缀发间，凤冠上是九凤冠。 </w:t>
      </w:r>
    </w:p>
    <w:p>
      <w:r>
        <w:t xml:space="preserve">两颊金色串珠流苏逶迤翩曼，说不尽的雍容华贵，银月耳坠挂在脸颊边灿烂 耀目，内穿薄蝉翼的霞影纱烫金牡丹黑蕾丝胸衣，衬得她高贵而端庄，外披一层 金色锦缎薄纱，则显从容。 </w:t>
      </w:r>
    </w:p>
    <w:p>
      <w:r>
        <w:t xml:space="preserve">双眸似秋水，深藏哀怨，峨眉微皱，面上稍施粉黛，白皙的肌肤在晕黄的烛 光下显得有些绯红，唇绛微微紧抿，似是要哭泣的模样。 </w:t>
      </w:r>
    </w:p>
    <w:p>
      <w:r>
        <w:t xml:space="preserve">三千秀发半盘半披，暗含春水的阴毒眼神，红润性感的嘴唇，修长的双腿， 盈盈一握的小蛮腰，酥胸丰满而坚挺。 </w:t>
      </w:r>
    </w:p>
    <w:p>
      <w:r>
        <w:t xml:space="preserve">青云一条脚直直站立，另一条抬高勾住了四郎的腰臀，四郎的胯部便与青云 的两腿间紧紧相贴，修长的玉腿从宫裙的开衩处伸出，在四郎的臀部与大腿上不 住的滑摩，青云感觉四郎的胯间立刻火热并硬了起来，一根慢慢肿起来的东西烫 得自己的心荡了。 </w:t>
      </w:r>
    </w:p>
    <w:p>
      <w:r>
        <w:t xml:space="preserve">「四郎……把自己献给我……我会带给你无上的快乐的……啊……啊……四 ……郎啊」 </w:t>
      </w:r>
    </w:p>
    <w:p>
      <w:r>
        <w:t xml:space="preserve">四片唇吻在了一起，青云的玉舌在四郎的嘴里疯狂钻弄，甚至还深入他的喉 咙里面抽插，把一种不同寻常的液体灌了进去。 </w:t>
      </w:r>
    </w:p>
    <w:p>
      <w:r>
        <w:t>「呜……呜……呜呜……夫……人」</w:t>
      </w:r>
    </w:p>
    <w:p>
      <w:r>
        <w:t>「啊……啊……四……郎……你喜欢本宫吗？」</w:t>
      </w:r>
    </w:p>
    <w:p>
      <w:r>
        <w:t xml:space="preserve">青云把尖长的黑亮玉舌从四郎的嘴里抽出，在空中划了一个勾人的弧线动作 又缩回了樱桃小嘴里，双唇抿嘴似乎在回味和品尝四郎的味道。 </w:t>
      </w:r>
    </w:p>
    <w:p>
      <w:r>
        <w:t>「四郎……你的味道……和一般人……不一样」</w:t>
      </w:r>
    </w:p>
    <w:p>
      <w:r>
        <w:t>「呜呜……呜呜……不一样……？」</w:t>
      </w:r>
    </w:p>
    <w:p>
      <w:r>
        <w:t>「就是……啊……让我很……激动……很刺激！」</w:t>
      </w:r>
    </w:p>
    <w:p>
      <w:r>
        <w:t>「……」</w:t>
      </w:r>
    </w:p>
    <w:p>
      <w:r>
        <w:t xml:space="preserve">四郎身后的巨大蜘蛛网上射出四道蜘蛛丝，以飞快的速度把四郎瞬间拖到网 上，在青云做出热恋般难舍难分的样子伸手想要拉住他的手，四郎瞬间已经被粘 在了蜘蛛网中央，四郎失去正常思维般想要从粘住自己的网上脱离逃跑，但是怎 么挣扎也没有用，而且网越来越粘得紧了。 </w:t>
      </w:r>
    </w:p>
    <w:p>
      <w:r>
        <w:t xml:space="preserve">青云的两个女儿一个叫紫霞一个叫紫青，她们爬过来爬在四郎的身上，射出 饥饿又冰冷性感的眼神，张开小小的红唇一点点飞快的撕掉四郎身上的衣服，各 伸出一只小手探入四郎的下体不停极有技巧的握住肉根套弄，还不时从小嘴里伸 出细小尖长的黑亮玉舌在男人的身上舔弄刮吸着，四郎发出沉闷的呻吟，又惊恐 也又有自然的生理反应。 </w:t>
      </w:r>
    </w:p>
    <w:p>
      <w:r>
        <w:t xml:space="preserve">青云用优美性感的动作转身背对着四郎，慢慢的弯下蛇腰，肩与臀平行，臀 部开始缓慢的左右扭动，动作保持不缓不急，动作优美不低俗，灵敏非凡。 </w:t>
      </w:r>
    </w:p>
    <w:p>
      <w:r>
        <w:t xml:space="preserve">回眸一笑看着蜘蛛网上的四郎，斜飞的凤眸射出勾人摄魄的精光，食指含入 红唇里吸吮，表情冷艳，动作又极度性感火爆。 </w:t>
      </w:r>
    </w:p>
    <w:p>
      <w:r>
        <w:t xml:space="preserve">青云含住的食指在红唇里开始缓缓抽插，蛇腰带动翘臀开始慢慢的旋动转圈， 好像是坐在四郎的胯间磨弄着四郎的下体一样。 </w:t>
      </w:r>
    </w:p>
    <w:p>
      <w:r>
        <w:t xml:space="preserve">一声声断断续续的勾魂呻吟，从她的口中传出，回眸一笑醉红尘，露齿洁白 玉舌修长。 </w:t>
      </w:r>
    </w:p>
    <w:p>
      <w:r>
        <w:t xml:space="preserve">青云忽地一把撕掉华丽宫裙的下部，整个翘臀与长腿露了出来，雪白的长腿 挺的笔直的，上面套着黑蕾丝袜，丝袜一边那条绣着银凤，另一边那条绣着金龙， 玉脚上踏着红色高跟镂空尖头绣花鞋，尖头上光滑异常闪闪发光。 </w:t>
      </w:r>
    </w:p>
    <w:p>
      <w:r>
        <w:t>「四郎……本宫美吗……是阿雅美……还是我美……你想要本宫吗？」</w:t>
      </w:r>
    </w:p>
    <w:p>
      <w:r>
        <w:t>「夫……夫人……最美」</w:t>
      </w:r>
    </w:p>
    <w:p>
      <w:r>
        <w:t xml:space="preserve">「嗯……呵呵呵……你应该称呼我为……娘娘……我是你的主人天羽帝的 ……生母……青云太后……啊……啊……你还敢要本宫吗？」 </w:t>
      </w:r>
    </w:p>
    <w:p>
      <w:r>
        <w:t>「天羽！」</w:t>
      </w:r>
    </w:p>
    <w:p>
      <w:r>
        <w:t xml:space="preserve">「啊……啊……还做过……天羽……的皇后……你难道不想要……我这个母 仪天下国母的身子……吗……本宫的身子可是会醉人的哦！」 </w:t>
      </w:r>
    </w:p>
    <w:p>
      <w:r>
        <w:t>「要……要啊……我想要……可……天羽帝……不是带着你逃跑了吗？」</w:t>
      </w:r>
    </w:p>
    <w:p>
      <w:r>
        <w:t xml:space="preserve">「哼……天羽……是一个不争气的儿子……整天都沉迷母亲的美色和双腿之 间……飞鹰的时代就要到……来了！」 </w:t>
      </w:r>
    </w:p>
    <w:p>
      <w:r>
        <w:t>「飞羽的时代要完了吗？……你是她的母后……你今后该怎么办呢？」</w:t>
      </w:r>
    </w:p>
    <w:p>
      <w:r>
        <w:t xml:space="preserve">「四郎啊……亲爱的男人……你还是先管管你自己吧……咯咯……咯咯… …嗯！」 </w:t>
      </w:r>
    </w:p>
    <w:p>
      <w:r>
        <w:t xml:space="preserve">青云用优美的弧线动作抬起上半身，优雅的转身面对四郎，身子缓缓悬空漂 浮了起来。 </w:t>
      </w:r>
    </w:p>
    <w:p>
      <w:r>
        <w:t xml:space="preserve">双脚打坐起来，身上的凤冠霞帔和华丽宫装，发出银白的光芒，化为千丝万 缕的黑发缩回到螓首上的三千烦恼丝里。 </w:t>
      </w:r>
    </w:p>
    <w:p>
      <w:r>
        <w:t xml:space="preserve">（追月）从昏暗中漂移了过来，轻轻架在了悬空打坐的修长大腿上，青云一 手开始弹奏飘逸空灵的音色，另一手捻着一把羽扇精确的配合着音色比划着优美 的动作。 </w:t>
      </w:r>
    </w:p>
    <w:p>
      <w:r>
        <w:t xml:space="preserve">一手弹奏的快时，另一手捻着羽扇比划摇摆的速度也快，弹奏的慢时，其舞 扇的动作又变得棉细流长缓缓优美，移动着、推移着、翻转回旋着。 </w:t>
      </w:r>
    </w:p>
    <w:p>
      <w:r>
        <w:t xml:space="preserve">长长黑色秀发如瀑布般在螓首上，漂浮、蠕动、摇舞了起来，细窄的蛇腰也 随着音色在淫乱的扭动，两只手把持不同东西创造着动人的乐舞。 </w:t>
      </w:r>
    </w:p>
    <w:p>
      <w:r>
        <w:t xml:space="preserve">一会音色改变了，弹奏（追月）的手动作灵敏又极快，挥舞羽扇的手动作反 而迟缓优美飘逸，这种事情在人类身上是几乎不可能办到的，而她能轻而易举的 施为。 </w:t>
      </w:r>
    </w:p>
    <w:p>
      <w:r>
        <w:t xml:space="preserve">「男人……啊……男人啊……把你的精华……释放出来啊……满足美丽的女 ……人吧！」 </w:t>
      </w:r>
    </w:p>
    <w:p>
      <w:r>
        <w:t xml:space="preserve">「男人啊……男人……为了本宫……为了奴家……给我带……来激情刺激吧！ 」 </w:t>
      </w:r>
    </w:p>
    <w:p>
      <w:r>
        <w:t xml:space="preserve">「男人……啊……男人啊……把注意力……集中在我身上……永远不要离 ……开啊！」 </w:t>
      </w:r>
    </w:p>
    <w:p>
      <w:r>
        <w:t xml:space="preserve">「嗯……心上人啊……我的心上人……只有和我……我能带给你至高的快乐 ……哦……嗯……你想要吗？」 </w:t>
      </w:r>
    </w:p>
    <w:p>
      <w:r>
        <w:t xml:space="preserve">「人间的时代不停更替……不现在及时享乐……更待何时……嗯……来啊 ……来啊……来到本宫的怀里……嗯？」 </w:t>
      </w:r>
    </w:p>
    <w:p>
      <w:r>
        <w:t xml:space="preserve">紫霞与紫青爬在四郎的胯间，紫霞雪白小手捻着四郎的阴囊，紫青套弄着肉 根，两根细小的尖长黑亮玉舌在龟头上戏弄挑逗着，时不时一人含住龟头用力的 往后唑着，「啵……啵」的淫声不绝于耳，四郎的龟头从红色变成了紫黑色，四 郎体内的火焰越来越热了。 </w:t>
      </w:r>
    </w:p>
    <w:p>
      <w:r>
        <w:t xml:space="preserve">青云在（追月）的筝弦上轻轻两拨，射出两根银白蛛丝以飞快的速度沾到了 四郎身边的蜘蛛网上。 </w:t>
      </w:r>
    </w:p>
    <w:p>
      <w:r>
        <w:t xml:space="preserve">（追月）悬浮在空中，青云手捻羽扇从蜘蛛丝上缓缓优美的走向四郎，羽扇 遮住美丽的下半脸，扭着蛇腰摆着翘臀，优美的走着猫步在蜘蛛丝上一步三摇走 着，离四郎越来越近了。 </w:t>
      </w:r>
    </w:p>
    <w:p>
      <w:r>
        <w:t xml:space="preserve">在烛光的映照下，青云就像夜里的鬼魅，扭动着邪魅的肉体，在银白的蜘蛛 丝上走钢丝一样。 </w:t>
      </w:r>
    </w:p>
    <w:p>
      <w:r>
        <w:t xml:space="preserve">「别在说……你想要结果……别在说……你有点寂寞……别在说……你还很 难过……看天空……的雪花飘落……听听我……要说些什么？」 </w:t>
      </w:r>
    </w:p>
    <w:p>
      <w:r>
        <w:t xml:space="preserve">走到了四郎的面前，青云一手捻着羽扇伸在螓首顶端舞动，另一条玉臂横在 胸前朝着四郎勾动着细长白皙的中指，那长长的黑亮指甲发着诡异的光芒。 </w:t>
      </w:r>
    </w:p>
    <w:p>
      <w:r>
        <w:t xml:space="preserve">边慢慢弯下膝盖边扭转着肩部和臀部，接着用优美的弧线动作挺直身子，一 腿前移脚尖顶地，遮住脸的羽扇被玉手捻着在侧身比划出一个圆弧。 </w:t>
      </w:r>
    </w:p>
    <w:p>
      <w:r>
        <w:t>「母后……你跳的太好了！」</w:t>
      </w:r>
    </w:p>
    <w:p>
      <w:r>
        <w:t>「咯咯……真是会讲话的小……孩子！」</w:t>
      </w:r>
    </w:p>
    <w:p>
      <w:r>
        <w:t>「母后……这个男人都被你迷得晕头转……向了啦！」</w:t>
      </w:r>
    </w:p>
    <w:p>
      <w:r>
        <w:t>「难道本宫没有魅力吗……嗯……咯咯……咯咯」</w:t>
      </w:r>
    </w:p>
    <w:p>
      <w:r>
        <w:t xml:space="preserve">青云扒开大腿站在四郎胯间的两旁，几乎裸体的身上只有黑蕾丝袜与红色高 跟尖头绣花鞋，长长的三千发丝超过体长垂泻在蜘蛛网上。 </w:t>
      </w:r>
    </w:p>
    <w:p>
      <w:r>
        <w:t xml:space="preserve">弯曲着膝盖站在蜘蛛网上，捻着羽扇在眼前左右扇动，想要划开眼前的昏暗 一样。 </w:t>
      </w:r>
    </w:p>
    <w:p>
      <w:r>
        <w:t xml:space="preserve">「别在说……你有点寂寞……难道你……没有看我……我要你……就别想逃 ……轻轻地……和我快乐！」 </w:t>
      </w:r>
    </w:p>
    <w:p>
      <w:r>
        <w:t xml:space="preserve">横着前挺后翘的身子，高跟鞋一前一后的在蜘蛛网上踢踏着前进，性感的侧 身曲线如蛇一样扭动，就和肉体里没有骨头一样。 </w:t>
      </w:r>
    </w:p>
    <w:p>
      <w:r>
        <w:t xml:space="preserve">「别在说……你很爱我……别再说……你想要我……我知道……你只要快乐 ……我明白……你是我的！」 </w:t>
      </w:r>
    </w:p>
    <w:p>
      <w:r>
        <w:t xml:space="preserve">青云风骚的边扭动身子，做出各种奇淫怪荡的舞姿，甩着超过身高的三千秀 发漫天飞舞着，脸上尽是陶醉和欲望的样子。 </w:t>
      </w:r>
    </w:p>
    <w:p>
      <w:r>
        <w:t xml:space="preserve">扭动着蛇腰与翘臀慢慢的在四郎的胯间蹲下来，羽扇被细长的玉指捻着遮住 下体美丽的森林，冷艳的脸上面无表情镇静的俯视着四郎，用手把耳边的发丝撩 拨到耳后，斜飞的凤眸里有强烈的欲望般发光。 </w:t>
      </w:r>
    </w:p>
    <w:p>
      <w:r>
        <w:t>第七章丝的海洋</w:t>
      </w:r>
    </w:p>
    <w:p>
      <w:r>
        <w:t xml:space="preserve">海无比辽阔，一望无际，海底的深处更是漆黑一片，虽然里面生存着许多生 命体，只是人不能在那样的环境中生存而已。 </w:t>
      </w:r>
    </w:p>
    <w:p>
      <w:r>
        <w:t xml:space="preserve">而现在却不一样了，无数缕蛛丝有规律的几乎填满视线内的深海，每根蛛丝 上都散发着荧光，就像无数根排列规律又极细的灯丝，深海就这样不再黑暗。 </w:t>
      </w:r>
    </w:p>
    <w:p>
      <w:r>
        <w:t xml:space="preserve">发光蛛丝在深海中照亮了一大片海域，其之多之广不比海水的分量少多少， 从远处看如同深海中流淌着一条发光的河流一样。 </w:t>
      </w:r>
    </w:p>
    <w:p>
      <w:r>
        <w:t xml:space="preserve">无数发光的蛛丝在深海里摇荡着，如海底的瀑布延伸到更深的海底，最后缓 慢优美的汇拢到一个女人背影的螓首上。 </w:t>
      </w:r>
    </w:p>
    <w:p>
      <w:r>
        <w:t xml:space="preserve">女人的背影美极了，极细的蛇腰在缓缓的扭动着，带动着如同发光河流般的 蛛丝秀发，在这深海中晃动着，无数的海底生物不论或大或小都如蚂蚁爬树般， 穿插、投进这温暖的怀抱。 </w:t>
      </w:r>
    </w:p>
    <w:p>
      <w:r>
        <w:t>女人也不是全裸，如果不算那缠绕在重要部位的缕缕蛛丝秀发。</w:t>
      </w:r>
    </w:p>
    <w:p>
      <w:r>
        <w:t xml:space="preserve">她如在海水中立着的小鱼一样，波浪般扭动着自己的身体，就像把一股股能 量注入到螓首上蔓延深海的丝发里，这样蛛丝秀发就能持续的发着光。 </w:t>
      </w:r>
    </w:p>
    <w:p>
      <w:r>
        <w:t xml:space="preserve">一尾小鱼儿被光芒吸引游到了女人背影的后面，轻轻摇晃着小身体又抬头看 看秀发做成的壮阔发光的丝河，鱼儿被景象迷住了、震撼了，它穿过无数缕丝发 慢慢的游转到女人的正面，想要看看事物的真相。 </w:t>
      </w:r>
    </w:p>
    <w:p>
      <w:r>
        <w:t xml:space="preserve">一双紧闭的斜飞凤眸，秀眉轻蹙，高挺的鼻子下红唇紧抿，仿佛经历着内心 的挣扎般，高挑的身子，洁白透亮的肌肤被发着荧光的蛛丝秀发辉映着。 </w:t>
      </w:r>
    </w:p>
    <w:p>
      <w:r>
        <w:t xml:space="preserve">几股丝发围绕着她的关键部位，并发着光，双手插入如云的发间饶着，原来 延绵流长深海的丝河的动力源泉在这里。 </w:t>
      </w:r>
    </w:p>
    <w:p>
      <w:r>
        <w:t xml:space="preserve">小鱼儿突然感觉一阵害怕起来，一溜烟的跑了，它本能的只想不要再次来到 这里。 </w:t>
      </w:r>
    </w:p>
    <w:p>
      <w:r>
        <w:t xml:space="preserve">斜飞凤眸慢慢的睁开，虽然是狭长的不算大眼，但里面的瞳孔发出炙热的光 芒，慑人心魄。 </w:t>
      </w:r>
    </w:p>
    <w:p>
      <w:r>
        <w:t xml:space="preserve">青云熟悉般的看着周围的环境，伸出优美的手腕近前欣赏，手背手里依然是 那么的动人，透过五指的空隙间往上看，自己无数的蛛丝秀发释放着荧光，并延 绵数公里，正从下往上「流」着。 </w:t>
      </w:r>
    </w:p>
    <w:p>
      <w:r>
        <w:t xml:space="preserve">无数交相辉映的荧光穿过美丽细长的五指打在青云的眸中和脸上，青云嘴角 勾起迷人的弧度。 </w:t>
      </w:r>
    </w:p>
    <w:p>
      <w:r>
        <w:t xml:space="preserve">女人知道自己又潜在自己的精神世界里了，忆起遥远的外面世界，自己为了 生存残酷的活着、壮大、排除异己、笼络利益，还有伪装成各式各样的人格，曾 几何时慢慢沉迷进去，迷失自我，只有偶尔的出现在自己这精神世界的空间里， 青云才重想起什么是美好的一面。 </w:t>
      </w:r>
    </w:p>
    <w:p>
      <w:r>
        <w:t xml:space="preserve">青云的脸上短暂的纯真又被邪恶代替和征服，邪魅冷艳的气质又再笼罩着她， 这是在即将感动流泪之前，泪水又被邪恶所收回眸里，再次冰封起来。 </w:t>
      </w:r>
    </w:p>
    <w:p>
      <w:r>
        <w:t xml:space="preserve">她用力的一甩长如河流的蛛丝秀发，秀发便在深海中被甩到了一边，扬起了 滔海巨浪。 </w:t>
      </w:r>
    </w:p>
    <w:p>
      <w:r>
        <w:t xml:space="preserve">箭一般的以飞快的速度冲向海面，速度虽然快但海底的世界甚广，从远处看 依然看见一个女人拖着一条长长发光的丝河，缓慢的在深海中上升着。 </w:t>
      </w:r>
    </w:p>
    <w:p>
      <w:r>
        <w:t xml:space="preserve">双手伸直在螓首上并拢，细窄蛇腰带动翘臀和长腿波浪般扭动着，眼见头上 的亮光越来越亮了。 </w:t>
      </w:r>
    </w:p>
    <w:p>
      <w:r>
        <w:t>「醒来吧」</w:t>
      </w:r>
    </w:p>
    <w:p>
      <w:r>
        <w:t>——</w:t>
      </w:r>
    </w:p>
    <w:p>
      <w:r>
        <w:t xml:space="preserve">青云睁开眼睛，看着脚下巨大蜘蛛网上粘着的四郎，原来在精神世界感觉很 漫长的时间，在现实中只是一瞬间而已。 </w:t>
      </w:r>
    </w:p>
    <w:p>
      <w:r>
        <w:t xml:space="preserve">房内无数烛光打在几人身上，就像镀了一层光膜，充满着艺术感，但景象又 是恐怖的。 </w:t>
      </w:r>
    </w:p>
    <w:p>
      <w:r>
        <w:t xml:space="preserve">青云看着四郎，红唇中细长的玉舌滑出，在红唇上不断的诱惑舔舐着，烛光 映照着她的面孔，有一种异样的美感。 </w:t>
      </w:r>
    </w:p>
    <w:p>
      <w:r>
        <w:t>「四郎……你是我的……你愿意吗？」</w:t>
      </w:r>
    </w:p>
    <w:p>
      <w:r>
        <w:t>「……」</w:t>
      </w:r>
    </w:p>
    <w:p>
      <w:r>
        <w:t xml:space="preserve">知道母后要开始榨取这个男人精液了，紫霞紫青两人收回在四郎胯间的小手， 紫霞来到母后身后不知从那拿出一把玉梳子细细的梳理母亲长长黑瀑布般的秀发， 紫青站在母后身边与她吻在了一起，还轻轻的细心抚摸着母后丰满的乳房。 </w:t>
      </w:r>
    </w:p>
    <w:p>
      <w:r>
        <w:t xml:space="preserve">在即将碰到四郎高挺的肉根时，青云把羽扇丢到了一边，森林里黑亮的花朵 绽开，一滴滴的淫水陆续滴在肉根的头上，四郎的肉根剧烈的挺动、甩动着，但 是四郎的四肢被蜘蛛网粘得牢牢的。 </w:t>
      </w:r>
    </w:p>
    <w:p>
      <w:r>
        <w:t>「嗯……本宫没有看错……你的这根东西……很是不错呢！」</w:t>
      </w:r>
    </w:p>
    <w:p>
      <w:r>
        <w:t xml:space="preserve">青云一手拨开蜜唇花瓣，一手拿住肉根的根部在自己的花园里慢慢的磨弄， 蛇腰晃荡异常，仿佛肉根火一般的烫一样。 </w:t>
      </w:r>
    </w:p>
    <w:p>
      <w:r>
        <w:t>「嗯……这么不老实……看本宫怎么降服它……它就知道本宫的厉害了！」</w:t>
      </w:r>
    </w:p>
    <w:p>
      <w:r>
        <w:t xml:space="preserve">对准火烫的肉根坐了下去，花瓣缓缓的绽放了，只听「噗哧」一声，肉根已 经被嫩肉死死的咬住，那根热腾腾、硬梆梆的肉根慢慢的插入黑色花朵里面的尽 头，紧抵看似柔弱的子宫口。 </w:t>
      </w:r>
    </w:p>
    <w:p>
      <w:r>
        <w:t xml:space="preserve">期待已久的花心立时喷出一股悸动的浪水，不由从喉间发出愉悦的呻吟，肥 嫩的臀一前一后、一上一下的扭磨、甩动起来。 </w:t>
      </w:r>
    </w:p>
    <w:p>
      <w:r>
        <w:t xml:space="preserve">没几秒钟，四郎就受不住温柔的折磨，龟头压在子宫口上，精液像箭一般的 击打着她娇嫩的花心，花心见榨出精来，咬住龟头不断的吸吮，发出巨大的吸力。 </w:t>
      </w:r>
    </w:p>
    <w:p>
      <w:r>
        <w:t xml:space="preserve">「嗯……这么没用……一进本宫的身子……就萎缩了……嗯……倒是特别烫 哦！」 </w:t>
      </w:r>
    </w:p>
    <w:p>
      <w:r>
        <w:t xml:space="preserve">充满奇特皱褶的密道收束的紧紧的，团团把肉根咬死，一阵阵的发力催促肉 根射出更多的精液，恨不得一次榨他个干干净净才好。 </w:t>
      </w:r>
    </w:p>
    <w:p>
      <w:r>
        <w:t xml:space="preserve">「哦……哦……烫到我心上来了……呀……啊……烧到心房里去了……呃 ……呃……」 </w:t>
      </w:r>
    </w:p>
    <w:p>
      <w:r>
        <w:t xml:space="preserve">四郎被巨大的快感和高潮冲击着全身，四肢麻木，张口无言，只肉根哪里却 比平常成倍敏感。 </w:t>
      </w:r>
    </w:p>
    <w:p>
      <w:r>
        <w:t xml:space="preserve">把肉棒停在肉体的最深处，子宫口吸住龟头依然吸吮榨取着精液，下体的密 道里很热，但子宫里面更热。 </w:t>
      </w:r>
    </w:p>
    <w:p>
      <w:r>
        <w:t xml:space="preserve">看着他因为自己带给他的强烈快感而变得双目无神的眼睛，臀部慢慢抬高， 「啵」一声吐出肉根，森林中间淫靡的黑亮花朵出现一个红色张合的小洞。 </w:t>
      </w:r>
    </w:p>
    <w:p>
      <w:r>
        <w:t xml:space="preserve">青云弯下腰爬在四郎的胯间，一口把沾着自己液体的疲软肉根吸入红唇中， 嘴里用力的唑着，细长的舌尖在龟头上面用力的刮着，整齐的贝齿还恰到好处的 咬着肉根的头部，没几下肉根就又立了起来。 </w:t>
      </w:r>
    </w:p>
    <w:p>
      <w:r>
        <w:t xml:space="preserve">「喔……呵呵呵……呵呵呵……没有本宫制服不了的东西……特别是这玩意 ……儿……咯……咯」 </w:t>
      </w:r>
    </w:p>
    <w:p>
      <w:r>
        <w:t xml:space="preserve">细长雪白的手指抓住肉根对准黑色花朵中间的红色小洞再次坐了下去，妖淫 怪荡的快速套弄了起来，四郎的肉根就好像是一根木桩一样，重重的撞击着青云 的子宫口，摩擦着她的密道，将她这具高贵的身体彻底的玷污占有。 </w:t>
      </w:r>
    </w:p>
    <w:p>
      <w:r>
        <w:t xml:space="preserve">优雅的身姿，漆黑的发丝，压倒性的存在感，黑发在微笑，嵌入神秘宝贵下 体的肉根再次快感连连，仿佛看不到尽头一样。 </w:t>
      </w:r>
    </w:p>
    <w:p>
      <w:r>
        <w:t xml:space="preserve">从太后身上传出丝丝的迷人香味，缓缓钻进四郎的鼻孔中，刺激得四郎咬牙 切齿双目如火喷般看着胯间套动着的青云。 </w:t>
      </w:r>
    </w:p>
    <w:p>
      <w:r>
        <w:t xml:space="preserve">青云一对凤目射出两股精光，无忧无喜的盯着神魂相授的四郎。轻启两片薄 若红纸的红唇，黑亮的尖长舌头在自己嘴唇边舔弄，翘起高傲的尖下巴，套着四 郎的肉根坐在四郎的腰上疯狂的旋动、扭动、一前一后的套动。 </w:t>
      </w:r>
    </w:p>
    <w:p>
      <w:r>
        <w:t xml:space="preserve">森林里的黑色花朵紧紧的裹紧肉根的根部，子宫口吃进龟头，然后死死的缠 住龟头下的沟渠，不轻易放它出来。 </w:t>
      </w:r>
    </w:p>
    <w:p>
      <w:r>
        <w:t xml:space="preserve">「啊……啊……四郎……本宫好舒服……你的宝贝真的……不一样……让我 们创造最高级的……快乐……啊！」 </w:t>
      </w:r>
    </w:p>
    <w:p>
      <w:r>
        <w:t xml:space="preserve">「哦……啊……用力干我……操本宫……四郎……快点……就是这样……再 用力……给我高潮……啊……啊……啊！」 </w:t>
      </w:r>
    </w:p>
    <w:p>
      <w:r>
        <w:t xml:space="preserve">「啊……啊……啊……咿呀……四郎……射出来……啊又插中了……爽死啦 ……快点……快点……全部射进来……啊……哇……咿……呀……啊！」 </w:t>
      </w:r>
    </w:p>
    <w:p>
      <w:r>
        <w:t xml:space="preserve">阴道的温度越来越高，超过人类的两倍，四郎的肉根被烫得、夹得、吸得巨 爽，而青云的子宫内的温度更上升高到了人类的三倍之多，四郎就在十几下套弄 之间就又被榨得开始射精，子宫口收紧裹住龟头，阴道内无数肉刺波浪般搅动着 肉根。 </w:t>
      </w:r>
    </w:p>
    <w:p>
      <w:r>
        <w:t xml:space="preserve">巨大的高潮不断袭来，四郎爽的直打摆子，痛苦和快乐并存着，没有尽头一 样，四郎仅剩的直觉越来越害怕，但四郎知道自己无能为力。 </w:t>
      </w:r>
    </w:p>
    <w:p>
      <w:r>
        <w:t xml:space="preserve">「啊……呀……啊……哦……我的子宫好饿啊……为什么……总是吃不饱 ……四郎啊……你要负……责啊……快点……快点……对了……再射多点……给 奴家呀……呃……呃……啊……咿呀！」 </w:t>
      </w:r>
    </w:p>
    <w:p>
      <w:r>
        <w:t xml:space="preserve">压下身来吻住四郎的唇，雪白丰满的乳房在四郎的胸前摩擦，绣着银凤金龙 的黑蕾丝长腿紧紧的剪住四郎的熊腰，一波波的榨取男人的精液，一波波的接收 男人的精华，不断的榨取，软了再弄硬，硬了再制服，不停的榨取，也许尽头就 是男人生命的结束之刻吧。 </w:t>
      </w:r>
    </w:p>
    <w:p>
      <w:r>
        <w:t xml:space="preserve">随着子宫储藏的精液越来越多，太后的肌肤更加的华润光泽了，看着男人惊 恐迷醉的脸，太后冷艳的淫笑起来。 </w:t>
      </w:r>
    </w:p>
    <w:p>
      <w:r>
        <w:t xml:space="preserve">「嗯……哈……啊……四郎啊……你的精果然胜……过……普通的男人…… 给我更多……我知道你还想在本宫身子里射……出更……多！」 </w:t>
      </w:r>
    </w:p>
    <w:p>
      <w:r>
        <w:t xml:space="preserve">「公子……你不要担心哦……乖哦……听话点……直管射……啊……啊咿呀 ……呵……呵……喂不饱奴家……就不让你离开我的身子哦……啊……啊啊… …啊啊啊！」 </w:t>
      </w:r>
    </w:p>
    <w:p>
      <w:r>
        <w:t xml:space="preserve">「嗯……我醉了……四郎……你的精纯度好高呀……特别滋补奴家……啊 ……啊呀……比奴家那些不中用的妖蛛儿子们……纯多了……啊啊……啊呀… …他们呀……最不中用了……十个……不百个也低不了……四郎你的精呀……嗯 ……哇啊……你又射了！」 </w:t>
      </w:r>
    </w:p>
    <w:p>
      <w:r>
        <w:t xml:space="preserve">「嗯……嗯……不嘛……四郎你不喜欢本宫吗……怎么你射得越来越稀薄了 呀……本宫可不依……我要浓浓的精嘛……给我嘛……不要小气嘛……本宫敞开 腿给你玩了……啊……啊……你要负责……满足人家的……咯咯！」 </w:t>
      </w:r>
    </w:p>
    <w:p>
      <w:r>
        <w:t xml:space="preserve">「紫霞紫青……快助母后榨取四郎……更多的……阳精……他的精……就快 尽了……别给他留着……通通帮母后榨出来……啊……啊……射的力道好像减退 了……快刺激他……啊……啊啊……哇！」 </w:t>
      </w:r>
    </w:p>
    <w:p>
      <w:r>
        <w:t xml:space="preserve">「不要……不要……射的越来越稀薄了……一点也不让……本宫舒服……四 郎啊……你别急我啊……听话嘛……把最后的精……全部射到……本宫里面来啊 ……啊……咿呀……说不定……本宫给你生一个女儿哦……你想不想……啊…… 啊……啊……呜呜！」 </w:t>
      </w:r>
    </w:p>
    <w:p>
      <w:r>
        <w:t xml:space="preserve">紫霞看着母后坐在四郎腰间的翘臀筛糠般的痉挛，伸出小手捻住母后的阴蒂 用力的按压，小嘴咬上母后的乳头用力的咬吸，青云太后射出了香甜的奶水，被 紫霞吞食掉，还自己托扶住丰满的乳房把奶水射进四郎的嘴里。 </w:t>
      </w:r>
    </w:p>
    <w:p>
      <w:r>
        <w:t xml:space="preserve">紫青来到母后的臀后，一只中指插入母后已经滑溜溜的菊门，菊门立即喷出 千丝万缕的白色蛛丝，紫青再把秀气的螓首钻入母后与四郎的结合部，小手捻住 四郎的阴囊，伸长尖利的獠牙狠狠的刺入睾丸里，极大的痛苦和快感打击着四郎， 痛苦是来自于紫青的獠牙刺入了阴囊睾丸里，巨大的快感是来源于肉根插在青云 的身子里，享受着高温紧窄的阴道和子宫狂吸的顶级服务。 </w:t>
      </w:r>
    </w:p>
    <w:p>
      <w:r>
        <w:t xml:space="preserve">紫青用獠牙慢慢的往睾丸里注入剧毒，这种剧毒害人的同时会给受害者壮阳 催精的作用，让受害者感觉不到疼痛只感觉到加倍的快乐，但到时候受害者将会 付出生命的代价。 </w:t>
      </w:r>
    </w:p>
    <w:p>
      <w:r>
        <w:t xml:space="preserve">「啊……哇……紫青真棒……干得好……啊……啊……射得又凶了起来… …哇……子宫……母后的子宫被四郎射得麻痹啦……啊……哎呦……喂呀！」 </w:t>
      </w:r>
    </w:p>
    <w:p>
      <w:r>
        <w:t xml:space="preserve">「嗯……嗯……四郎……你好能干啊……本宫要被你操穿嘞……四郎……啊 ……爱我就射出更多精给我……啊啊……啊啊……啊！」 </w:t>
      </w:r>
    </w:p>
    <w:p>
      <w:r>
        <w:t xml:space="preserve">「母后……快点榨取……这个男人……应该快不行了……嘻嘻……嘻嘻…… 把他……榨得干干的……才好……哈哈……哈……玩母后的代价……就是生命走 到尽头……你们男人不是常说……石榴裙下死……做鬼也风流吗……怎么样… …母后的肉体好玩吗……你爽吗……这可是生出天羽帝的身体啊……快点……最 后好好享受吧……呵呵……呵呵！」 </w:t>
      </w:r>
    </w:p>
    <w:p>
      <w:r>
        <w:t xml:space="preserve">「啊……啊……奴家的腰臀都酥麻嘞……啊……啊……他的精好厉害…好爽 女人的身子……太厉害了……啊……哇……紫青……再催他射精……啊……死人 的精就没有价……值了！」 </w:t>
      </w:r>
    </w:p>
    <w:p>
      <w:r>
        <w:t>「母亲先把肉根吐出来……我来催他的精……竭泽而渔……嘻嘻……嘻嘻！」</w:t>
      </w:r>
    </w:p>
    <w:p>
      <w:r>
        <w:t xml:space="preserve">太后玉体上抬，黑色花朵吐出被榨成紫色的肉根，肉根已经有些萎缩了，太 后双手搂住奄奄一息的四郎，翘臀高高悬在肉根上方，黑亮尖长的舌头再次钻进 他的嘴里，伸长的獠牙狠狠的刺入四郎的舌头上，注入剧毒的毒液，脸上满是贪 婪阴毒兴奋的表情。 </w:t>
      </w:r>
    </w:p>
    <w:p>
      <w:r>
        <w:t xml:space="preserve">紫霞紫青俩人来到四郎的胯间，紫霞小手抓住肉根底部甩动几下，两人吐出 细小的尖长舌头在龟头上略微点拨戏弄，然后伸长獠牙狠狠的在肉根上咬上几口 注入毒液，顺便把肉根上的残精和母后的淫水吃尽，拍了拍母后的翘臀。 </w:t>
      </w:r>
    </w:p>
    <w:p>
      <w:r>
        <w:t xml:space="preserve">「母后……已经弄托了……再把肉根吃进身子里……尝尝四郎最后的精血 ……啊……好羡……慕母后哦！」 </w:t>
      </w:r>
    </w:p>
    <w:p>
      <w:r>
        <w:t xml:space="preserve">青云太后把雪白的玉臂伸到翘臀后，扶住四郎的肉根在自己黑亮的花朵上用 力磨划了一会儿，又把肉根挤进了自己下体的黑色花朵里，龟头一进去，淫肉就 蜂拥而至把肉根紧紧的裹住绞杀，往子宫的方向死命的吸引。 </w:t>
      </w:r>
    </w:p>
    <w:p>
      <w:r>
        <w:t xml:space="preserve">四郎脸部抽搐，浑身紫黑，长大了嘴巴却哑口无言，显然毒液起到了作用， 浑身不停的颤抖痉挛起来。 </w:t>
      </w:r>
    </w:p>
    <w:p>
      <w:r>
        <w:t xml:space="preserve">太后细白柔嫩的玉手在自己的凸起的小腹上抚摸着，龟头不断点击花蕊，然 后用力的向下一坐，在体内「噗」一声肉根又插穿子宫口，进入到天羽帝原来住 过的子宫里，太后歇斯底里的疯狂的扭动、旋磨起臀部起来。 </w:t>
      </w:r>
    </w:p>
    <w:p>
      <w:r>
        <w:t xml:space="preserve">「啊……啊……呀……四郎…快点……再射……再给本宫……猛烈的高… …潮啊……我还要啊……你的……血精」 </w:t>
      </w:r>
    </w:p>
    <w:p>
      <w:r>
        <w:t xml:space="preserve">汹涌的最后阳精在太后的阴道与子宫的榨取下，还有阴道与子宫里的高温煲 烫下，仅存的一点精液也被逼出来了，开始射出最后的稀薄，这最后一道阳精在 蜘蛛精的毒液作用下，以最强大的力度像箭一样打击在太后的子宫肉壁上，太后 的下体内部全部的淫肉被烫发麻发酥，发出最强烈的痉挛与抽搐，四郎在这样凶 恶的榨取下阳精射的更猛了。 </w:t>
      </w:r>
    </w:p>
    <w:p>
      <w:r>
        <w:t xml:space="preserve">太后的不但子宫和密道痉挛，就连子宫两旁连着的卵巢都剧烈的抽搐，里面 不断的生出大量新鲜的卵子并挤入到子宫里，与人类不同个数一次达几百颗之多， 而卵巢每挤出一颗卵子进子宫的时候都给她带来一次顶端的高潮。 </w:t>
      </w:r>
    </w:p>
    <w:p>
      <w:r>
        <w:t>而蜘蛛精的卵子有瞳孔般大小，可想而知她会爽到什么程度和高潮的次数。</w:t>
      </w:r>
    </w:p>
    <w:p>
      <w:r>
        <w:t xml:space="preserve">而那些从卵巢挤入子宫的卵子，一进子宫便不顾生死的沾在龟头上，在抽插 中被龟头一次次的捣烂，变成卵子的泥浆，在融合子宫里的高温和淫水把龟头久 久侵泡在里头。 </w:t>
      </w:r>
    </w:p>
    <w:p>
      <w:r>
        <w:t xml:space="preserve">而青云的子宫曾经正孕育过天羽大帝那般的人物，现在又开始缠着另一个男 人，直到这个男人生命的最后一刻。 </w:t>
      </w:r>
    </w:p>
    <w:p>
      <w:r>
        <w:t xml:space="preserve">「啊……四郎……把你的种子……射给本后……让本宫留……下你的种… …这么优秀的种……子失传了……本宫该怎么办呀……啊……好烫呀……烫死本 宫吧……把奴家下面烫烂……掉去……啊啊……啊！」 </w:t>
      </w:r>
    </w:p>
    <w:p>
      <w:r>
        <w:t xml:space="preserve">「啊……呀……啊……怎么射精的量与力度……在快速的减弱……啊啊… …啊……快感减少了啊……不行……这样不行……四郎……再加把劲……狠狠的 插死奴家……征服奴家啊……啊……我好期……盼的啊！」 </w:t>
      </w:r>
    </w:p>
    <w:p>
      <w:r>
        <w:t xml:space="preserve">「母亲……四郎的阳精射光……要射精血了……嘻嘻……嘻嘻……接好了啊 ……嗯……精血的味道……好浓啊」 </w:t>
      </w:r>
    </w:p>
    <w:p>
      <w:r>
        <w:t xml:space="preserve">「嗯……啊……啊……好啊……精血开始射出来了……四郎你忍不住吗… …你要把东西全部献给奴家吗……啊……啊……四郎……给奴家怀一个……你的 种……啊……呀……又酥麻……了！」 </w:t>
      </w:r>
    </w:p>
    <w:p>
      <w:r>
        <w:t xml:space="preserve">「一定要……怀一个……儿子啊……四郎……求求你了……啊……啊……好 爽啊……不要给我怀女儿……我要生儿子呀……呀……呃……呃！」 </w:t>
      </w:r>
    </w:p>
    <w:p>
      <w:r>
        <w:t>「母亲……为什么……这么想生……儿子啊……女儿不好吗？」</w:t>
      </w:r>
    </w:p>
    <w:p>
      <w:r>
        <w:t xml:space="preserve">「哼……你们懂什么……因为……儿子比女儿更有价值……儿子能给母后提 供……阳精啊……啊……干我……干我……女儿是没有阳精……献给母后的啊 ……哇……来了……高潮了……好强烈啊啊……啊……我受不了……了！」 </w:t>
      </w:r>
    </w:p>
    <w:p>
      <w:r>
        <w:t>「……」</w:t>
      </w:r>
    </w:p>
    <w:p>
      <w:r>
        <w:t xml:space="preserve">大口大口的鲜血从四郎的口里喷出，四郎瞪着眼睛看着坐在自己胯间还在扭 动、旋动、颤抖着的青云太后，被阴道子宫紧紧绞缠的肉根渐渐失去感觉了，四 郎呼出了最后一口气，一个生命又在青云太后那高贵美丽的下体那朵黑色花朵里 烟消云散。 </w:t>
      </w:r>
    </w:p>
    <w:p>
      <w:r>
        <w:t xml:space="preserve">「嗯……四郎……四郎……坚持一会啊……再多操奴家几下嘛……嗯……啊 ……啊啊……啊啊……啊啊啊……啊！」 </w:t>
      </w:r>
    </w:p>
    <w:p>
      <w:r>
        <w:t xml:space="preserve">「哼……真没用……才让本宫爽到一下子……自己就射光光啦……搞的本宫 下面痒的受不了……嘶嘶……不过……你射的好多呃……漏出来了……啊……啊 ……子宫装不下了……漏出了……啦！」 </w:t>
      </w:r>
    </w:p>
    <w:p>
      <w:r>
        <w:t xml:space="preserve">「紫霞……紫青……你们两个不是也想要阳精的吗……还不快来舔干净…… 母后的最尊贵的肉体！」 </w:t>
      </w:r>
    </w:p>
    <w:p>
      <w:r>
        <w:t>「是……母后……我们等了好……久了啊！」</w:t>
      </w:r>
    </w:p>
    <w:p>
      <w:r>
        <w:t xml:space="preserve">四郎死了，他死不瞑目，命运和自己开了一个玩笑，离奇的遭遇竟然是为了 这种下场准备的，四郎临死前下定决心下辈子绝不重复再做一种人。 </w:t>
      </w:r>
    </w:p>
    <w:p>
      <w:r>
        <w:t xml:space="preserve">青云太后舒适的仰躺在巨大蜘蛛网上，双腿呈Ｍ姿势，螓首的长发伸长到 （追月）的筝弦上开始弹奏温柔吹人睡眠的曲子，紫霞紫青两人光着身子爬在母 后的大腿中央，看着诡异的黑亮花朵奇异的收缩和绽放。 </w:t>
      </w:r>
    </w:p>
    <w:p>
      <w:r>
        <w:t xml:space="preserve">张开小嘴伸长舌头舔食黑花朵外面的液体，紫霞一个性急小嘴按上母后的密 道口用力一吸，「啪」一声，就被青云太后一巴掌打下了蜘蛛网，吓得旁边的紫 青缩在一旁不敢动浑身发抖。 </w:t>
      </w:r>
    </w:p>
    <w:p>
      <w:r>
        <w:t xml:space="preserve">青云收回了淫荡，回复了冷艳清高的模样，虽然身体躺在蜘蛛网上做着Ｍ姿 势。 </w:t>
      </w:r>
    </w:p>
    <w:p>
      <w:r>
        <w:t xml:space="preserve">「只叫你们舔……没准你们吸……你们是想抢我的食物……我的阳精吗…… 它们都是属于本宫的……只有本宫高贵的子宫才是阳……精与精血最好的容器 ……罚你们三年不可再尝一滴阳……精！」 </w:t>
      </w:r>
    </w:p>
    <w:p>
      <w:r>
        <w:t xml:space="preserve">「母后不太后女儿哦不奴婢下次再也不敢了只是因为太饿了一个没有忍住请 太后息怒息怒」 </w:t>
      </w:r>
    </w:p>
    <w:p>
      <w:r>
        <w:t xml:space="preserve">「下次再犯……把你们斩去四肢……嗯……然后卖到青楼里去……呵呵呵 ……呵呵呵！」 </w:t>
      </w:r>
    </w:p>
    <w:p>
      <w:r>
        <w:t>「……」</w:t>
      </w:r>
    </w:p>
    <w:p>
      <w:r>
        <w:t xml:space="preserve">太后高挑苗条的身子站在蜘蛛网上，烛光变得发绿映照在太后的脸上，太后 的脸上一副满足的神情，显然是子宫已经吃饱了阳精，而且还是人类上等的阳精， 这样的阳精又可以维持太后十年的美丽容貌。 </w:t>
      </w:r>
    </w:p>
    <w:p>
      <w:r>
        <w:t xml:space="preserve">太后抬起高傲的螓首，俯视跪在地上的两个不停颤抖的女儿，斜飞凤眸里没 有一丝的感情存在，冷艳的气质冰冷无比，嘴角弯起傲气的弧度，黑亮的尖长舌 头在自己的一颗獠牙上久久的舔舐。 </w:t>
      </w:r>
    </w:p>
    <w:p>
      <w:r>
        <w:t xml:space="preserve">纤长玉手在微微鼓起的小腹上不住的抚摸，是子宫吃的太饱了，而两个女儿 是那么的饥饿着。 </w:t>
      </w:r>
    </w:p>
    <w:p>
      <w:r>
        <w:t xml:space="preserve">世间，强者总是爱把自己的快乐，强加到弱者的头上，要求弱者必须如何如 何做，而根本不管弱者愿不愿意。 </w:t>
      </w:r>
    </w:p>
    <w:p>
      <w:r>
        <w:t>——</w:t>
      </w:r>
    </w:p>
    <w:p>
      <w:r>
        <w:t xml:space="preserve">忧愁又袭上心头，青云漫步在鸟语花香晨雾弥漫的竹林间，凤冠霞帔的她里 面是低胸的黑色宫装，脸露愁容，双眸似秋水，深藏哀怨，峨眉微皱，面上稍施 粉黛，白皙的肌肤散发出特别的光泽，这多亏要感谢四郎了。 </w:t>
      </w:r>
    </w:p>
    <w:p>
      <w:r>
        <w:t xml:space="preserve">捻着羽扇的细长白皙玉手，轻轻的扇动身前的雾气，却怎么也扇不完，青云 扇累后抬头看天，透过竹叶间细小的缝隙，看向遥远的天际。 </w:t>
      </w:r>
    </w:p>
    <w:p>
      <w:r>
        <w:t>「飞鹰……你的时代……快要到来……了！」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