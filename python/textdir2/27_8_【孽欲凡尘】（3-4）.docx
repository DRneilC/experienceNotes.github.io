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【孽欲凡尘】（3-4）</w:t>
      </w:r>
    </w:p>
    <w:p>
      <w:r>
        <w:t xml:space="preserve">作者：妖者 字数：10549 ：thread-9194641-1-1. </w:t>
      </w:r>
    </w:p>
    <w:p>
      <w:r>
        <w:t>第三章</w:t>
      </w:r>
    </w:p>
    <w:p>
      <w:r>
        <w:t xml:space="preserve">四五天下来，一家人过得很安稳，洛之那只猫也快好了。秦罗敏发现自己气 色有所改善，只是不太明显，平时秦罗敏就已经够美艳了，难以比较。前一天何 光头说去山上采药，回的晚，只有秦罗敏知道他是干什么去了。 </w:t>
      </w:r>
    </w:p>
    <w:p>
      <w:r>
        <w:t xml:space="preserve">这天，天之和洛之回镇上逛一下，顺便买点菜回来。在街上转了一圈，洛之 手里多了一串冰糖葫芦，天之倒没什么自己要买的，直到路过一家书店，平时天 之比较喜欢看书，打算进去看看，买几本书回去看看也好，这时候洛之说要去对 面街不远的彩亭坊看看衣服，让天之顺便帮她买几本，天之知道她喜欢看那些志 怪奇谈的书，甚至怀疑她那副爱护万物生灵的好心肠和花朵不乱采的怪说法也都 是看这些书看来的。 </w:t>
      </w:r>
    </w:p>
    <w:p>
      <w:r>
        <w:t xml:space="preserve">天之在店里拿着书翻来翻去，好不容易找了两本看得上的书，这时洛之已经 抱着一套叠好的衣裳回来了，洛之让天之拿着衣服，自己也去挑了一本书，两人 结账出了店门。 </w:t>
      </w:r>
    </w:p>
    <w:p>
      <w:r>
        <w:t>刚出书店不久，却看见何光头也在街上，手里还提着一包东西，用纸包着。</w:t>
      </w:r>
    </w:p>
    <w:p>
      <w:r>
        <w:t>洛之主动上去打招呼：「嘿，何老伯，你也来镇上了？」</w:t>
      </w:r>
    </w:p>
    <w:p>
      <w:r>
        <w:t>何光头微微一惊，随即向两人问好。</w:t>
      </w:r>
    </w:p>
    <w:p>
      <w:r>
        <w:t xml:space="preserve">「早上没听说你也要来镇上啊，你来镇上买什么呢？」天之走上来，好奇地 问。 </w:t>
      </w:r>
    </w:p>
    <w:p>
      <w:r>
        <w:t>何光头笑着点头说：「来买点药。」</w:t>
      </w:r>
    </w:p>
    <w:p>
      <w:r>
        <w:t>「哦」，天之点了下头，「是给我娘的吗？」</w:t>
      </w:r>
    </w:p>
    <w:p>
      <w:r>
        <w:t xml:space="preserve">「诶，是的，有几味药山上没有。」何光头只好顺着话接下去，其实秦罗敏 已经不再让他熬药。 </w:t>
      </w:r>
    </w:p>
    <w:p>
      <w:r>
        <w:t>「好，辛苦你了。」</w:t>
      </w:r>
    </w:p>
    <w:p>
      <w:r>
        <w:t xml:space="preserve">洛之睁着大眼望着何光头：「何老伯，你那药给娘服了能驻美养颜，我也能 服么？」 </w:t>
      </w:r>
    </w:p>
    <w:p>
      <w:r>
        <w:t xml:space="preserve">何光头还是笑眯眯的，一双小眼眯地看不见了：「少夫人花容月貌，不过您 如此年轻，用不着。」 </w:t>
      </w:r>
    </w:p>
    <w:p>
      <w:r>
        <w:t>洛之嘻嘻笑着，好似就是等何光头夸她一样。</w:t>
      </w:r>
    </w:p>
    <w:p>
      <w:r>
        <w:t>「我这就回了，少爷，少夫人你们慢慢玩。」何光头告辞。</w:t>
      </w:r>
    </w:p>
    <w:p>
      <w:r>
        <w:t xml:space="preserve">别了何光头，洛之想起要买点茶叶回去，两人去买茶叶。走过一条小巷，天 之有点恶作剧地笑起来，指着巷子里一对狗：「洛儿，快看那。」 </w:t>
      </w:r>
    </w:p>
    <w:p>
      <w:r>
        <w:t xml:space="preserve">洛之顺着望去，立马羞着转头，大步前走。原来那对正在交配，公狗骑在母 狗的背上耸动着下体。 </w:t>
      </w:r>
    </w:p>
    <w:p>
      <w:r>
        <w:t>「娘子，你就是说这个姿势不雅么？」天之还是有点恶作剧地笑着。</w:t>
      </w:r>
    </w:p>
    <w:p>
      <w:r>
        <w:t>「讨厌，光天化日的，天之你别想那事好么。」洛之的语气听起来很抵触。</w:t>
      </w:r>
    </w:p>
    <w:p>
      <w:r>
        <w:t xml:space="preserve">「好洛儿，夫妻之间嘛，有何不可，咱做那事，你为何想到这狗呢？看来到 底是娘子念头荒唐啊！」天之打趣儿地嘲笑妻子。 </w:t>
      </w:r>
    </w:p>
    <w:p>
      <w:r>
        <w:t>「相公你才荒唐，心里老想着这等事情。」</w:t>
      </w:r>
    </w:p>
    <w:p>
      <w:r>
        <w:t>「食色，性也，娘子为何这般偏执啊。」</w:t>
      </w:r>
    </w:p>
    <w:p>
      <w:r>
        <w:t xml:space="preserve">「我们不是有……有行周公之礼嘛，是相公你总想些淫邪的把式，我又不是 青楼里那……」 </w:t>
      </w:r>
    </w:p>
    <w:p>
      <w:r>
        <w:t xml:space="preserve">「哈哈，好好，我的好娘子，我不说这淫邪的东西了。」天之见洛之有点难 为情，就不说下去了，但是他心想，总有一天要让自己的美娇妻在胯下淫叫连连。 </w:t>
      </w:r>
    </w:p>
    <w:p>
      <w:r>
        <w:t xml:space="preserve">又逛了不久，快到中午了，天之想干脆去自家酒楼喝点茶歇歇吧。于是两人 来到赵记酒楼，店小二小青看到两人便上来问候，天之说喝点茶随后就回村了。 </w:t>
      </w:r>
    </w:p>
    <w:p>
      <w:r>
        <w:t xml:space="preserve">天之想跟张伯打个招呼，忽然发现往常总是在柜台上理账的张伯不在，又随 口问小青张伯哪去了，小青说他带李公子和下人到地窖点搬酒去了。天之心里一 声嘀咕，这李皖是天之表哥，也就是母亲的姐姐秦慕依的儿子，李皖父亲随着岳 父跑镖，也就住在秦家，有点上门女婿的感觉。小时候，李皖和他还有洛之事很 玩得来的，他们去外公家的时候，李皖总是带他们在城里玩得很开心。可是后来 慢慢长大，天之发现这李皖喜欢洛之，总是相方设法亲近洛之，甚至有点非礼之 举。 </w:t>
      </w:r>
    </w:p>
    <w:p>
      <w:r>
        <w:t xml:space="preserve">在天之和洛之成亲前，李皖还上门提亲，让秦罗敏一阵为难，最后洛之亲口 拒绝才罢。 </w:t>
      </w:r>
    </w:p>
    <w:p>
      <w:r>
        <w:t xml:space="preserve">小青话刚说完，远处偏僻的一桌传来大姨的声音。大姨今年三十九岁，跟娘 一样是个绝色美人，只是比娘更多一点容光焕发的艳丽和风情妩媚，她身穿上等 丝绸罗裙，脚上一双纹络精妙的绣花鞋，头发盘式复杂精细，翡翠发钗下面吊着 小截银链，耳垂也是吊着小截银链闪闪发光，手里拿着小罗扇，双唇胭脂淡淡， 整个装扮看起来雍容华贵又精致典雅。大姨对常人不像娘那般温柔和气，有种高 贵傲气，尤其是对待下人，在下人们眼里秦慕依就是个高雅冷艳的贵夫人。不过 大姨从来对天之和洛之很亲切，天之和洛之也很喜欢大姨。原来秦家派人来买酒， 大姨也顺便来看看，却发现妹妹去村里了，于是在这等着儿子和下人办完事回去。 </w:t>
      </w:r>
    </w:p>
    <w:p>
      <w:r>
        <w:t xml:space="preserve">闲聊之间，大姨说有段日子没来看妹妹了，洛之知道大姨和娘姐妹情深，说 要大姨去村里看看，大姨有点犹豫，她倒是想去看看，可是现在已经正午，到时 要回城里可就晚了，洛之说那干脆去那住一晚吧，乡下凉快着呢，而且娘这次会 在那里住较长一段时间，下次看见娘可就要很久之后了。 </w:t>
      </w:r>
    </w:p>
    <w:p>
      <w:r>
        <w:t xml:space="preserve">大姨犹豫间，忽然背后传来李皖的声音：「住一晚就住一晚吧，等下招呼下 人把酒运回去传个话就行了。」 </w:t>
      </w:r>
    </w:p>
    <w:p>
      <w:r>
        <w:t xml:space="preserve">李皖十八岁，比天之大一岁，和洛之同龄，身板却结实很多，有点五大三粗 的感觉，眼睛像是条缝，尤其是笑起来，就成了一条线，大鼻厚嘴，两颗门牙较 显眼，两耳略大，耳旁还有些许鬓毛，额头没下巴宽，略丑，真不知道跟娘一样 倾国倾城的大姨生出的儿子一点儿也不想娘，倒是像极了李皖他爹，至于大姨这 样的美人为什么甘愿嫁给李皖他爹也是让人奇怪。 </w:t>
      </w:r>
    </w:p>
    <w:p>
      <w:r>
        <w:t xml:space="preserve">见到李皖，天之笑脸相迎，不想显得两人有过节似得，李皖也大方，口气好 似长久不见的故友，洛之倒是毫不拘谨。 </w:t>
      </w:r>
    </w:p>
    <w:p>
      <w:r>
        <w:t xml:space="preserve">于是，四人雇了辆马车准备回村，李皖也一起去，天之心里有丝不安。李皖 在车内和洛之很聊得来，说说笑笑，天之偶尔应话，心里越觉不爽。 </w:t>
      </w:r>
    </w:p>
    <w:p>
      <w:r>
        <w:t xml:space="preserve">回到祖母那里，洛之老远就叫到姨娘和表哥来了，秦罗敏出门，看到姐姐满 心欢喜，拉着姐姐的手，又看了看李皖说他长得越来越有男子汉气概了。天之不 大在意，直接回屋，祖母也出来了，最后听见几句客套话，天之进屋坐着喝茶了， 随后又叫唤何光头，叫了好几声不见人，天之思量这他不是先回来了么，正要起 身去他屋里看看，却看见何光头从他屋里出来，手有点脏。天之告诉他有客人来 了，何光头应着，立马去厨房洗手。 </w:t>
      </w:r>
    </w:p>
    <w:p>
      <w:r>
        <w:t xml:space="preserve">天之好奇何光头在屋里干什么，便去他住的屋里随便看看，发现都是些瓶瓶 罐罐，药材，粉末之类的，看来他对医术略有研究。 </w:t>
      </w:r>
    </w:p>
    <w:p>
      <w:r>
        <w:t xml:space="preserve">看着李皖不时说着打趣儿话闹得洛儿很开心，天之心里不快，也不愿多理会， 因为现在洛儿已经是他名正言顺的妻子。天之干脆去照顾那只被洛儿捡来的野猫， 洛儿把野猫放在和天之住的那间屋子，在地上铺了块布就让那只猫卧着，被洛儿 带回来后那只猫一直很安静，根本不多动。然而这次天之去看的时候，那只猫不 见了，那块布上却有块圆环黑玉，天之拿起那块玉佩心中暗奇，像是洛儿爱看的 志怪小说里的故事一般，这猫会报恩！这块黑玉色泽均匀，乌黑透亮，看得出是 稀罕之物。 </w:t>
      </w:r>
    </w:p>
    <w:p>
      <w:r>
        <w:t xml:space="preserve">天快黑时，李皖跟在大姨身后从厨房后面走出来，大姨看到自己脸有点红， 李皖说后院的花挺好看。天之看洛儿不跟李皖一起了，想问洛儿哪去了，这时洛 儿从身后跑来，天之转身，洛儿忙问她的猫哪去了，天之说，他先上去看时已经 不在了，大姨和李皖都在身旁，天之不想把那野猫留下玉佩报恩的事说出来，怕 是两人不信服还笑话他，待过后跟洛儿说吧。洛儿听到猫不见了，想了想也没多 说什么，那猫伤势好了自己跑了也正常，不过她挺喜欢那只猫的，她对天之说过， 觉得那猫很有灵气。 </w:t>
      </w:r>
    </w:p>
    <w:p>
      <w:r>
        <w:t xml:space="preserve">这时，李皖说要洛儿陪他去后山转转吧，天之无奈，只盼望他明早就走。天 之也闲散，朝溪边走去，慢步走了不久，往溪边一块大石头上边坐着，看着溪水 哗哗流过，天之又摸出那块黑环玉把玩，玉佩大小如食指与拇指环住那般，天之 拿它放在有眼上，对着中间那孔望去，又放鼻尖嗅嗅，这玉越看越是喜欢，最后 天之竟然把黑玉放进嘴里含住。就是这鬼使神差的一举，让他发现这宝玉的神通 …… </w:t>
      </w:r>
    </w:p>
    <w:p>
      <w:r>
        <w:t xml:space="preserve">天之若无其事的含住黑玉，有点淡然地看着溪水，忽然发现眼前有点奇怪， 又过了会儿，天之眼睛余光注意到了，自己的身体在某一瞬间不见了。天之诧异 地盯着自己的身体，的确是身体会消失片刻，而后有正常，在一段时间后又消失 片刻，再看一会儿，天之终于发现了规律，当他吸气到最后或者呼气完的那片刻， 就是身体消失的时候。天之试着吸气后不呼气，果然自己身体消失不见而且一直 保持着，呼气完之后不吸气也是这般。原来只要口里含着宝玉屏住呼吸便能发生 此等怪事，天之继续探究，发现只是自己连同衣物变得看不见，他能摸到石头和 草叶，也能勒断草茎。这黑玉真乃神通宝贝啊！天之兴奋异常。 </w:t>
      </w:r>
    </w:p>
    <w:p>
      <w:r>
        <w:t xml:space="preserve">天之回到家，找了跟结实细绳把宝玉串起来挂在项前，塞进衣服内。进厨房 时，天之掏出宝玉有口含住，屏住呼吸进去，果然娘亲祖母都没有看见他。得到 这般宝贝，天之有点坐立难安，兴奋不已。想到李皖跟洛儿去后山了，他打算去 看看李皖到底对洛儿有什么想法，一想到以前天之还没娶洛儿的时候李皖对洛儿 动手动脚的样子，天之就不舒服。 </w:t>
      </w:r>
    </w:p>
    <w:p>
      <w:r>
        <w:t xml:space="preserve">天之悄悄地进了后山林，走了不远发现了李皖和洛儿正往回走来，天之立马 躲在一棵树后面，含住玉佩，准备闭气。两人走来的时候，还说这话。 </w:t>
      </w:r>
    </w:p>
    <w:p>
      <w:r>
        <w:t>「表哥，你别贴着我。」洛儿语气听起来有点生气。</w:t>
      </w:r>
    </w:p>
    <w:p>
      <w:r>
        <w:t>「你再不把手放开，我真生气了！」洛儿又说了句。</w:t>
      </w:r>
    </w:p>
    <w:p>
      <w:r>
        <w:t xml:space="preserve">听到这，天之有点生气，他闭住气，探出头，正好看见李皖把一只手从洛儿 腰间抽走。 </w:t>
      </w:r>
    </w:p>
    <w:p>
      <w:r>
        <w:t xml:space="preserve">李皖说：「好洛儿，我真的很喜欢你，你知道的，我一直都喜欢你，我知道 你已经嫁给别人了，但是我还是特别想你。你不让我抱，那你让我拉着你的手好 么？」说着去拉洛儿的手，洛儿没有太大抵触。 </w:t>
      </w:r>
    </w:p>
    <w:p>
      <w:r>
        <w:t xml:space="preserve">洛儿有丝无奈，说：「表哥，我已经嫁给天之了，而且我爱他，你又何必放 不下呢，你迟早会找到你的另一半的，肯定不会比我差。」 </w:t>
      </w:r>
    </w:p>
    <w:p>
      <w:r>
        <w:t>「可是我也爱你，怎能说放下就放下，难道表妹你能控制自己不喜欢天之吗？」</w:t>
      </w:r>
    </w:p>
    <w:p>
      <w:r>
        <w:t>这时，天之憋不下去了，赶紧躲好，大口呼吸着。</w:t>
      </w:r>
    </w:p>
    <w:p>
      <w:r>
        <w:t xml:space="preserve">「我只是劝你一句，你要怎样我没办法，但是你不能像刚才一样摸我，简直 像流氓一样。」 </w:t>
      </w:r>
    </w:p>
    <w:p>
      <w:r>
        <w:t xml:space="preserve">天之听到这里心里升起些微怒气，果然这李皖就是狗改不了吃屎，天之几乎 能想象出他那副下流样子。 </w:t>
      </w:r>
    </w:p>
    <w:p>
      <w:r>
        <w:t>「是洛儿你太美，我一下子被迷得忍不住了。」李皖带着谄媚的语气。</w:t>
      </w:r>
    </w:p>
    <w:p>
      <w:r>
        <w:t xml:space="preserve">「嗤……厚脸皮~ 」 </w:t>
      </w:r>
    </w:p>
    <w:p>
      <w:r>
        <w:t xml:space="preserve">这时两人正从天之附近走过，天之闭气隐身，他心爱的美娇妻洛儿抿着嘴含 笑默默又带一丝不屑，李皖拉着洛儿的手，洛儿让他拉着又不想挨着他，那样子 旁人看起来真像一对打情骂俏的小眷侣，男子在哄姑娘开心。 </w:t>
      </w:r>
    </w:p>
    <w:p>
      <w:r>
        <w:t xml:space="preserve">看着两人的背影，天之真切不舒服，远远跟在后面。两人出树林的时候，洛 儿把手抽了回来。 </w:t>
      </w:r>
    </w:p>
    <w:p>
      <w:r>
        <w:t xml:space="preserve">晚饭时倒是比较热闹，大家有说有笑，祖母夸秦慕依漂亮，说能娶到两姐妹 的人都有福。虽然今天李皖让他很不高兴，天之还是非常兴奋，只是没让这兴奋 流露出来，他打算不把宝玉的事告诉洛儿了，至少暂时不会告诉。 </w:t>
      </w:r>
    </w:p>
    <w:p>
      <w:r>
        <w:t xml:space="preserve">大家快吃完的时候，秦罗敏说：「只有一间空房了，天儿你和表哥住那间空 房，洛儿到我房里住，让大姨住你原来那间房。」祖母这房子，楼上两间屋子和 一间小厅，小厅前面有阳台，坐在阳台喝茶看书是一种享受，小厅两边各一间屋 子，一间屋子是书房，一间是秦罗敏住的。下面是一个厅堂和四间屋子，本来放 杂物的屋子现在何光头住，一间祖母住，一间天之洛之住，还有一间原来给那丫 鬟住的，现在空出来了。 </w:t>
      </w:r>
    </w:p>
    <w:p>
      <w:r>
        <w:t xml:space="preserve">天之不太愿意跟李皖住，说：「我就不和表哥挤一起了，我在楼上书房铺上 凉席住一晚吧，也凉快。」 </w:t>
      </w:r>
    </w:p>
    <w:p>
      <w:r>
        <w:t xml:space="preserve">这时候李皖说：「不用这么麻烦，娘住那间屋子，我在书房铺凉席睡地上吧， 没事的。」 </w:t>
      </w:r>
    </w:p>
    <w:p>
      <w:r>
        <w:t xml:space="preserve">秦罗敏觉得这样怠慢了客人，祖母也觉得不妥，可是李皖也一再坚持，秦罗 敏就此罢了，天之倒是乐意之极。 </w:t>
      </w:r>
    </w:p>
    <w:p>
      <w:r>
        <w:t xml:space="preserve">饭后，何光头给老夫人端上药，然后把澡盆搬搬进秦慕依屋里，又准备打水 给她洗澡，正要去拎水桶，忽然他又生起一个念头，他回到自己屋里，迅速翻出 一个小瓶子，脸上微微泛起邪笑，这是他刚制好的药，打算今天试试。回来时正 好看见李皖在后院洗完出来，男子当然没那么多顾虑，平时夏天天之也是在后院 洗，何光头向李皖问好，同时把手里的小瓶子收起来，免得让他看见，李皖应一 声便走了，看他走后，何光头拿出小瓶子，闻了下，无色无味，他很满意，然后 往水桶里倒了一点点，用手搅匀。 </w:t>
      </w:r>
    </w:p>
    <w:p>
      <w:r>
        <w:t xml:space="preserve">打点好其他事情，何光头又等了会儿，确定所有人都要睡了，他悄悄来到秦 慕依的屋子门前，耳朵贴着门上，没什么声音，他想到床离门较远，离后窗户近。 </w:t>
      </w:r>
    </w:p>
    <w:p>
      <w:r>
        <w:t xml:space="preserve">他又悄悄从后门跑到屋后面，窗户关着，窗叶是用竹条编织的，可以透过缝 隙偷看，可是屋里没灯光，一片漆黑。何光头只好侧耳贴窗，细细听来，屋里有 很小的窸窸窣窣的声音，何光头很有耐性地听着，不久便听到了丝丝呼吸声，然 后又忽然什么声音都没了，不久之后，窸窸窣窣的声音又想起来了，何光头色心 跳动，想象着美色妇人用手指抽插这自己淫穴的画面。不久之后，何光头听见秦 慕依下床穿鞋的声音，然后听见她打开了门，何光头不知道她要干什么，迅速回 到后门，伏在那里看她要做什么，结果发现秦慕依上了楼梯，她要去楼上干嘛呢？ </w:t>
      </w:r>
    </w:p>
    <w:p>
      <w:r>
        <w:t>何光头用的那药是他调制的催情药，渗进皮肤里便能起效，让人欲火燃烧。</w:t>
      </w:r>
    </w:p>
    <w:p>
      <w:r>
        <w:t>思索之间，秦慕依又停下来了，在楼梯上没了动静，之后又悄悄地下来了。</w:t>
      </w:r>
    </w:p>
    <w:p>
      <w:r>
        <w:t xml:space="preserve">何光头不明白秦慕依要作甚，见她回房之后，他又贴在窗上偷听。这次比较 激烈了，听到了急促的喘息，再后来有微微水声，最后听见「哦……」的一声长 吟，之后便只有长而重的喘息声…… </w:t>
      </w:r>
    </w:p>
    <w:p>
      <w:r>
        <w:t>天之抱着洛儿，下体节奏缓慢地向上顶着。</w:t>
      </w:r>
    </w:p>
    <w:p>
      <w:r>
        <w:t>「嗯……没有，他没干什么。」洛儿微喘，坐在天之怀里，双手环抱。</w:t>
      </w:r>
    </w:p>
    <w:p>
      <w:r>
        <w:t xml:space="preserve">天之知道她会这么回答的，她不说出李皖对他动手动脚的事，这样最好，对 谁都好。 </w:t>
      </w:r>
    </w:p>
    <w:p>
      <w:r>
        <w:t>「那你以后离他远点。」</w:t>
      </w:r>
    </w:p>
    <w:p>
      <w:r>
        <w:t>「嗯……」洛儿不知道是在回答天之还是只是呻吟。</w:t>
      </w:r>
    </w:p>
    <w:p>
      <w:r>
        <w:t>「我不想让他骚扰你，看着他缠着你我就不舒服。」</w:t>
      </w:r>
    </w:p>
    <w:p>
      <w:r>
        <w:t>洛儿又「嗯」了一声，又说：「现在告诉我，这玉佩哪来的，挺漂亮的。」</w:t>
      </w:r>
    </w:p>
    <w:p>
      <w:r>
        <w:t xml:space="preserve">「那只猫留下的。」天之简单的说一句，既然洛儿问起来了，就告诉她吧， 但是不打算把宝玉的秘密告诉她。 </w:t>
      </w:r>
    </w:p>
    <w:p>
      <w:r>
        <w:t>「咦？真的？」洛儿意料之中的惊讶。</w:t>
      </w:r>
    </w:p>
    <w:p>
      <w:r>
        <w:t xml:space="preserve">「我发现猫不见的时候，这玉就在那块布上，看来那只猫不简单呐。这玉也 挺漂亮的，我就带着。当时大姨他们在的时候，我没说，怕被笑话，洛儿你肯定 相信我吧。」 </w:t>
      </w:r>
    </w:p>
    <w:p>
      <w:r>
        <w:t>「这种事还真被我遇上了！有点不可思议啊！相公现在不会嘲笑我了吧？」</w:t>
      </w:r>
    </w:p>
    <w:p>
      <w:r>
        <w:t>「不会了，我的洛儿这么聪明善良，行事必有原因，我什么都依你。」</w:t>
      </w:r>
    </w:p>
    <w:p>
      <w:r>
        <w:t>「相公喜欢那玉就戴着。还有我的那些书你看看吧。」</w:t>
      </w:r>
    </w:p>
    <w:p>
      <w:r>
        <w:t>「洛儿真好，我这就让你舒服。」</w:t>
      </w:r>
    </w:p>
    <w:p>
      <w:r>
        <w:t>「啊……讨厌，流氓相公！」</w:t>
      </w:r>
    </w:p>
    <w:p>
      <w:r>
        <w:t>第四章</w:t>
      </w:r>
    </w:p>
    <w:p>
      <w:r>
        <w:t xml:space="preserve">次日早晨，吃过早点，秦慕依和李皖就回去了，虽然天之希望大姨能多留几 天，但是李皖还是早点走比较好。 </w:t>
      </w:r>
    </w:p>
    <w:p>
      <w:r>
        <w:t xml:space="preserve">秦罗敏坚持要送姐姐和外甥一段路，路上几个村里人见了忙问秦罗敏身边两 人是谁，秦罗敏回答，引来几句客套和赞美，夸姐妹都是美人。婆婆这田溪村的 人大多实在憨厚，对于他们的好话，秦罗敏已经习以为常了，秦慕依撑起笑脸， 点头回敬。婆婆跟别人拉家常闲聊时也经常夸自己儿媳妇，尤其是当着秦罗敏面 的时候让秦罗敏有点不好意思，但是婆婆能以自己为豪秦罗敏心里自然很欢喜。 </w:t>
      </w:r>
    </w:p>
    <w:p>
      <w:r>
        <w:t xml:space="preserve">告别姐姐和外甥，回来的路上，一位老阿婆向秦罗敏打招呼，随后又跟秦罗 敏聊起来，这位老阿婆很喜欢秦罗敏，总是说『我要是能有这样的儿媳妇得多好 啊』之类的话。 </w:t>
      </w:r>
    </w:p>
    <w:p>
      <w:r>
        <w:t xml:space="preserve">谈话中，秦罗敏得知老阿婆的老伴病了，打算明天叫儿子去请个郎中。秦罗 敏说她婆婆家有个新来的老仆懂医术，待会儿就叫他来看看，老阿婆喜悦，连忙 道谢，又问道那老仆什么时候来的，怎么没听说。秦罗敏知道村里人低头不见抬 头见，各家闲事大伙儿都爱说一说，便告诉老阿婆说是刚来来多久，老阿婆点头， 秦罗敏起身，应着老阿婆客套话回去了。 </w:t>
      </w:r>
    </w:p>
    <w:p>
      <w:r>
        <w:t xml:space="preserve">秦罗敏回来就把这事说了，婆婆听了直点头，说：「我跟何光头去看看吧， 罗敏你先歇着，我也多行点善事，好让下辈子还能有你做我儿媳妇。」说完就眯 着眼呵呵笑。 </w:t>
      </w:r>
    </w:p>
    <w:p>
      <w:r>
        <w:t xml:space="preserve">秦罗敏笑着应道，这时洛之跑来拉着秦罗敏胳膊，眨着眼睛说：「娘，那我 下辈子要做你亲女儿。」 </w:t>
      </w:r>
    </w:p>
    <w:p>
      <w:r>
        <w:t xml:space="preserve">一旁的天之听了，故作不满，说：「洛儿你怎么能这么说，你应该说『我下 辈子也要继续做你儿媳妇』才对，不然我成什么了，我下辈子也要继续做娘的好 儿子呢，要是你成了娘的亲女儿，我还怎么娶你。」 </w:t>
      </w:r>
    </w:p>
    <w:p>
      <w:r>
        <w:t xml:space="preserve">祖母这时笑得更欢了，说：「好好好……下辈子我们还是一家人。」然后笑 呵呵地叫上何光头走了。 </w:t>
      </w:r>
    </w:p>
    <w:p>
      <w:r>
        <w:t xml:space="preserve">看着洛儿头依在娘的肩膀上，两个绝色大美人在一起，那真像两姐妹一样， 天之忍不住说：「我看你们下辈子还是做姐妹吧。」 </w:t>
      </w:r>
    </w:p>
    <w:p>
      <w:r>
        <w:t xml:space="preserve">「不要，洛儿就是要做娘的女儿，要不你下辈子做姨娘儿子算了，这样表哥 娶表妹也可以啊。」洛儿眼睛都闭上了，嘴角却挂满了笑意。 </w:t>
      </w:r>
    </w:p>
    <w:p>
      <w:r>
        <w:t xml:space="preserve">听到那句『表哥娶表妹』，天之真的有点不舒服了，也过去抱着娘，说： 「反正我下辈子还是要做娘的儿子。」天之贴着秦罗敏的另一侧，娘那丰满高耸 的乳房真大，虽然天之也不是第一次这样觉得，却还让天之不禁遐想，洛儿在同 龄人中乳房已经算是很大了，不知道以后会不会长得像娘这么大。 </w:t>
      </w:r>
    </w:p>
    <w:p>
      <w:r>
        <w:t xml:space="preserve">「那好，这辈子我是捡来的，那下辈子天之你变成捡来的，然后我们……反 正这才公平。」洛儿故意无理取闹地说。 </w:t>
      </w:r>
    </w:p>
    <w:p>
      <w:r>
        <w:t xml:space="preserve">「好了好了，看你们两个，都成亲了，怎么还像个小孩子一样，什么捡来不 捡来的，下辈子的事谁说得清楚，别瞎计较了。」嘴上这么说，秦罗敏脸上却满 是笑容，看着自己养大的两个心肝宝贝这样玩闹，不亦是天伦之乐？ </w:t>
      </w:r>
    </w:p>
    <w:p>
      <w:r>
        <w:t>被两人抱了一会儿，秦罗敏说：「好了，快把娘闷死了。」</w:t>
      </w:r>
    </w:p>
    <w:p>
      <w:r>
        <w:t xml:space="preserve">听娘这么一说，天之洛之这才放开。这时，天之看到洛儿忽然在娘耳边说了 句什么，娘居然隐隐面露羞色，眼神微微嗔了下洛儿，转身回房了，洛儿却脸上 带着一丝丝恶作剧的坏笑。天之好奇，便问洛儿：「洛儿，你对娘说了什么？」 </w:t>
      </w:r>
    </w:p>
    <w:p>
      <w:r>
        <w:t>洛儿睁大眼睛，说：「没什么啊，我跟娘亲说话相公也要全知道吗？」</w:t>
      </w:r>
    </w:p>
    <w:p>
      <w:r>
        <w:t>「嗯？有什么话不能告诉相公的？快说！」天之更加想知道了。</w:t>
      </w:r>
    </w:p>
    <w:p>
      <w:r>
        <w:t>「不告诉你！」洛儿调皮起来。</w:t>
      </w:r>
    </w:p>
    <w:p>
      <w:r>
        <w:t>「你越不说，我越想知道。」</w:t>
      </w:r>
    </w:p>
    <w:p>
      <w:r>
        <w:t>「你越想知道，我就越不想告诉你。」</w:t>
      </w:r>
    </w:p>
    <w:p>
      <w:r>
        <w:t xml:space="preserve">天之也坏笑起来，搂住洛儿，在她胳肢窝和细腰上挠痒，把洛儿挠得大笑， 想挣扎又笑得使不出劲。 </w:t>
      </w:r>
    </w:p>
    <w:p>
      <w:r>
        <w:t>「说不说，说不说……」天之一边挠一边问，看着洛儿这样子实在好玩。</w:t>
      </w:r>
    </w:p>
    <w:p>
      <w:r>
        <w:t>「啊哈哈……不说，不说，不要弄，再挠我也不说……」洛儿笑得停不下来。</w:t>
      </w:r>
    </w:p>
    <w:p>
      <w:r>
        <w:t>「你不说我就继续。」天之哪肯放过她。</w:t>
      </w:r>
    </w:p>
    <w:p>
      <w:r>
        <w:t xml:space="preserve">这时，秦罗敏又出来了，听两人一直重复的对话，也大概明白什么情况了， 故作镇定说：「刚才还说你们两个像小孩子一样，还真是没说错。」 </w:t>
      </w:r>
    </w:p>
    <w:p>
      <w:r>
        <w:t>「娘快救我！天儿欺负我，不行了……哈哈哈……」洛儿见了娘急忙求救。</w:t>
      </w:r>
    </w:p>
    <w:p>
      <w:r>
        <w:t xml:space="preserve">秦罗敏看着洛儿那副笑得停不下来的样子也感觉好笑，说：「好了，天儿， 你别闹了。」 </w:t>
      </w:r>
    </w:p>
    <w:p>
      <w:r>
        <w:t>天之只好作罢，洛儿脸颊笑得通红，立马跑到秦罗敏后面，抓住秦罗敏胳膊。</w:t>
      </w:r>
    </w:p>
    <w:p>
      <w:r>
        <w:t xml:space="preserve">天之无奈，那样子好像真的是娘和洛儿一伙的，自己倒成了坏人，说：「娘， 我们只是玩玩。」 </w:t>
      </w:r>
    </w:p>
    <w:p>
      <w:r>
        <w:t xml:space="preserve">「好了，天儿，你们已经是夫妻了，要像个夫妻的样子。」秦罗敏说完，又 走过去，摸着天之的头，说：「天儿，你也不小了，看，已经跟娘差不多高了。」 </w:t>
      </w:r>
    </w:p>
    <w:p>
      <w:r>
        <w:t xml:space="preserve">天之知道，对于女人来说，娘的身材算是高挑了。这时天之突然有了个主意， 便在娘耳边悄悄问道：「娘，洛儿刚才跟你说了些什么？」 </w:t>
      </w:r>
    </w:p>
    <w:p>
      <w:r>
        <w:t>秦罗敏又是脸红，低声说：「只是夸娘漂亮。」</w:t>
      </w:r>
    </w:p>
    <w:p>
      <w:r>
        <w:t>天之听了，又看了看娘的样子，还是有点不信，反而更好奇了。</w:t>
      </w:r>
    </w:p>
    <w:p>
      <w:r>
        <w:t>过了会儿，秦罗敏回房了，洛之问天之：「那刚才你又跟娘说了什么？」</w:t>
      </w:r>
    </w:p>
    <w:p>
      <w:r>
        <w:t>天之就等着她这么问，故作神秘的说：「我也不告诉你。」</w:t>
      </w:r>
    </w:p>
    <w:p>
      <w:r>
        <w:t>洛儿想了想，却不再问了。</w:t>
      </w:r>
    </w:p>
    <w:p>
      <w:r>
        <w:t xml:space="preserve">可是两人一直都惦记着这事，因为天之洛之从小就两无嫌猜，洛之更是善解 人意，两人之间几乎无话不谈。 </w:t>
      </w:r>
    </w:p>
    <w:p>
      <w:r>
        <w:t xml:space="preserve">晚上，天之伏在洛儿身上，双眼注视着洛儿，洛儿羞得闭上眼睛，天之坏笑， 低头吻洛儿，然后在她耳边说：「洛儿，我要干你！」 </w:t>
      </w:r>
    </w:p>
    <w:p>
      <w:r>
        <w:t>「流氓，相公不要这么粗俗！」洛儿睁开眼睛嗔道。</w:t>
      </w:r>
    </w:p>
    <w:p>
      <w:r>
        <w:t>「本来本来就是啊，不然我要怎么说？洛儿教教我。」天之调戏道。</w:t>
      </w:r>
    </w:p>
    <w:p>
      <w:r>
        <w:t>洛儿用手捂脸，只留下一双大眼睛，不说话。</w:t>
      </w:r>
    </w:p>
    <w:p>
      <w:r>
        <w:t>「怎么也得有个说法啊，干嘛不说。」天之继续调戏。</w:t>
      </w:r>
    </w:p>
    <w:p>
      <w:r>
        <w:t>「别说这个了。」</w:t>
      </w:r>
    </w:p>
    <w:p>
      <w:r>
        <w:t xml:space="preserve">「好，不说，我做！」说着，天之就抓住洛儿两条长腿的腿弯处，向上压去， 把那最私密的地方完全暴露出来，然后故意盯着看一会儿，还没出多少水。 </w:t>
      </w:r>
    </w:p>
    <w:p>
      <w:r>
        <w:t>「啊……不要看。」洛儿本来捂脸的双手放下来盖住私处。</w:t>
      </w:r>
    </w:p>
    <w:p>
      <w:r>
        <w:t>「好洛儿，我是你相公，你的美丽难道我不能欣赏么？乖，让相公好好看看。」</w:t>
      </w:r>
    </w:p>
    <w:p>
      <w:r>
        <w:t xml:space="preserve">「其他地方不看，那里有什么好看的。」虽然这么说，但是洛儿双手却慢慢 放开了对私处的遮蔽，重新捂住了脸。 </w:t>
      </w:r>
    </w:p>
    <w:p>
      <w:r>
        <w:t xml:space="preserve">顺着平坦的小腹看来，洛儿的阴阜上有一小撮细软的芳草，小肉穴干净粉嫩， 菊门也是干干净净，淡淡粉红。 </w:t>
      </w:r>
    </w:p>
    <w:p>
      <w:r>
        <w:t>「当然好看，而且还很好吃。」说完，天之就迅速向那粉嫩的花唇吻去。</w:t>
      </w:r>
    </w:p>
    <w:p>
      <w:r>
        <w:t>「嗯啊……不要，脏啊……嗯……怎么能用嘴……」洛儿低呼一声。</w:t>
      </w:r>
    </w:p>
    <w:p>
      <w:r>
        <w:t xml:space="preserve">天之嘴巴离开花穴，用手指拨开花唇，说：「怎么会脏？我的好洛儿国色天 香，这里一点也尔不脏，还很好吃。」 </w:t>
      </w:r>
    </w:p>
    <w:p>
      <w:r>
        <w:t xml:space="preserve">天之的舌头不停地在花唇上打着圈，弄得洛儿腰臀不停扭动，嘴里也发出细 若蚊蝇的呻吟。 </w:t>
      </w:r>
    </w:p>
    <w:p>
      <w:r>
        <w:t>「嗯……别弄了……嗯……相公……」</w:t>
      </w:r>
    </w:p>
    <w:p>
      <w:r>
        <w:t xml:space="preserve">天之当做没听见，又舔了一会儿，洛儿花穴渐渐有点湿了，之后天之灵活的 舌头慢慢来到洛儿一手难握的椒乳上，含住一粒粉嫩的乳头，用力地吸吮。 </w:t>
      </w:r>
    </w:p>
    <w:p>
      <w:r>
        <w:t xml:space="preserve">吸了乳头一阵，天之吻上了洛儿的双唇，刚吻了不久，洛儿忽然别开头，说： 「脏……」 </w:t>
      </w:r>
    </w:p>
    <w:p>
      <w:r>
        <w:t xml:space="preserve">洛儿总是这样，天之有点哭笑不得，说：「一点儿也不脏，相公还觉得好吃 呢，没事的。」 </w:t>
      </w:r>
    </w:p>
    <w:p>
      <w:r>
        <w:t>洛儿羞笑，小声说：「真的吗……」</w:t>
      </w:r>
    </w:p>
    <w:p>
      <w:r>
        <w:t xml:space="preserve">天之知道她很喜欢被自己这样夸，于是又把嘴贴上去，洛儿稍微闪躲，说： 「可是我想到那里就有点不舒服。」 </w:t>
      </w:r>
    </w:p>
    <w:p>
      <w:r>
        <w:t xml:space="preserve">天之还是吻上去，洛儿只好依他，只是眉头稍皱，唇舌僵硬，略微抗拒，天 之很不愿意强迫他人的意志，既然洛儿不太接受，暂且算了。 </w:t>
      </w:r>
    </w:p>
    <w:p>
      <w:r>
        <w:t>挑逗这么久了，天之也等不及了，下体硬得不行，便用力朝花穴顶了进去。</w:t>
      </w:r>
    </w:p>
    <w:p>
      <w:r>
        <w:t>「嗯……轻点……」</w:t>
      </w:r>
    </w:p>
    <w:p>
      <w:r>
        <w:t xml:space="preserve">天之先是温柔地抽插，待洛儿花穴汁液越来越多，便开始变快变重，洛儿的 呻吟声也越来越明显。 </w:t>
      </w:r>
    </w:p>
    <w:p>
      <w:r>
        <w:t xml:space="preserve">「洛儿快告诉我，今天跟娘悄悄地说了什么？」天之已经大力抽插了，直捣 得洛儿娇喘吟吟，羞赧不已。 </w:t>
      </w:r>
    </w:p>
    <w:p>
      <w:r>
        <w:t>「嗯……不能告诉你……啊……」</w:t>
      </w:r>
    </w:p>
    <w:p>
      <w:r>
        <w:t xml:space="preserve">「还有什么不能告诉相公的，我要好好地惩罚你！」说着，天之便加大了力 度。 </w:t>
      </w:r>
    </w:p>
    <w:p>
      <w:r>
        <w:t>「嗯……我说……我说……啊，相公……轻点……」洛儿有点迷乱了。</w:t>
      </w:r>
    </w:p>
    <w:p>
      <w:r>
        <w:t>「好，快说！」</w:t>
      </w:r>
    </w:p>
    <w:p>
      <w:r>
        <w:t>「嗯……我说娘的……嗯……不，不说了……」</w:t>
      </w:r>
    </w:p>
    <w:p>
      <w:r>
        <w:t>「怎么又不说完？那我可不饶你。」天之狠狠地顶了几下。</w:t>
      </w:r>
    </w:p>
    <w:p>
      <w:r>
        <w:t>「啊……我说娘的胸大……嗯啊……」</w:t>
      </w:r>
    </w:p>
    <w:p>
      <w:r>
        <w:t>「嗯？洛儿你真的是这么说的？」天之慢了下来，思忖难怪娘当时会脸红。</w:t>
      </w:r>
    </w:p>
    <w:p>
      <w:r>
        <w:t>「嗯……」</w:t>
      </w:r>
    </w:p>
    <w:p>
      <w:r>
        <w:t xml:space="preserve">「好呀，洛儿竟敢调戏娘亲，罪加一等，看我好好惩罚你。」天之又大力抽 插起来，次次全根插入，撞出一阵淫靡的肉响。 </w:t>
      </w:r>
    </w:p>
    <w:p>
      <w:r>
        <w:t xml:space="preserve">「啊……不敢了……相公轻点……嗯……啊……」洛儿双腿挣扎地往胸前缩， 十个小巧玲珑的脚趾紧紧弯曲。 </w:t>
      </w:r>
    </w:p>
    <w:p>
      <w:r>
        <w:t>「洛儿要不要胸也长得和娘一样大？」</w:t>
      </w:r>
    </w:p>
    <w:p>
      <w:r>
        <w:t>「不要，已经嫌大了。」</w:t>
      </w:r>
    </w:p>
    <w:p>
      <w:r>
        <w:t>「那你还取笑娘亲？洛儿不乖，在相公面前比跟娘还矜持，为夫不高兴了。」</w:t>
      </w:r>
    </w:p>
    <w:p>
      <w:r>
        <w:t>「嗯……不……不要这么说我……啊……」</w:t>
      </w:r>
    </w:p>
    <w:p>
      <w:r>
        <w:t>「那你为什么那样说娘，你不觉得胸大一点好吗？」</w:t>
      </w:r>
    </w:p>
    <w:p>
      <w:r>
        <w:t>「不能太大，羞人……嗯……」</w:t>
      </w:r>
    </w:p>
    <w:p>
      <w:r>
        <w:t>「那就是说还是大点比较好，对不对？」</w:t>
      </w:r>
    </w:p>
    <w:p>
      <w:r>
        <w:t>「嗯……嗯……」</w:t>
      </w:r>
    </w:p>
    <w:p>
      <w:r>
        <w:t xml:space="preserve">「洛儿的这么大，给相公好好玩一玩。」天之放慢下体的攻势，低头吸住一 个娇嫩的乳头，一只手将另一个乳房捏得奇形怪状，让洛儿娇吟不停。 </w:t>
      </w:r>
    </w:p>
    <w:p>
      <w:r>
        <w:t>洛儿的胸确实大，小姑娘有这么大的胸也难怪洛儿会害羞。</w:t>
      </w:r>
    </w:p>
    <w:p>
      <w:r>
        <w:t>「那相公跟娘说了些什么？」洛儿缓了口气，问道。</w:t>
      </w:r>
    </w:p>
    <w:p>
      <w:r>
        <w:t xml:space="preserve">「我就问娘你说了什么，娘说你夸她漂亮，哈哈，胸大当然漂亮，娘说得真 含蓄。」 </w:t>
      </w:r>
    </w:p>
    <w:p>
      <w:r>
        <w:t>「讨厌，背后这么说娘亲。」</w:t>
      </w:r>
    </w:p>
    <w:p>
      <w:r>
        <w:t>「这么了？本来就是啊。」</w:t>
      </w:r>
    </w:p>
    <w:p>
      <w:r>
        <w:t>「啊……」洛儿低吟一声，原来天之使劲捏了一下乳头。</w:t>
      </w:r>
    </w:p>
    <w:p>
      <w:r>
        <w:t xml:space="preserve">接着，天之将洛儿身子摆成侧躺，两腿闭拢，天之挺着坚硬的肉棒朝洛儿已 经成熟的花穴插去，感受着娇妻花穴的紧致和柔软，温柔地挺动起来。 </w:t>
      </w:r>
    </w:p>
    <w:p>
      <w:r>
        <w:t>「嗯……相公……」</w:t>
      </w:r>
    </w:p>
    <w:p>
      <w:r>
        <w:t xml:space="preserve">再后来越来越重，撞得臀肉阵阵涟漪，惹得天之戏看，时不时还捏一下洛儿 屁股细腻娇嫩的臀肉，又伸手去玩弄一下洛儿的双乳，好不快活。这个姿势两腿 闭着，不会太羞人，洛儿也挺愿意，只是两腿根部夹得太紧，让天之坚持不了多 久。 </w:t>
      </w:r>
    </w:p>
    <w:p>
      <w:r>
        <w:t>「洛儿，你好美，我好喜欢。」</w:t>
      </w:r>
    </w:p>
    <w:p>
      <w:r>
        <w:t>「我也爱相公……嗯……」</w:t>
      </w:r>
    </w:p>
    <w:p>
      <w:r>
        <w:t xml:space="preserve">不多时，天之再也把持不住了，精关大开，万千子孙全射了出去。天之大口 喘气，躺了下来，他感觉自己还有力气，想再来一次，可是想硬起来却不容易， 试试让洛儿帮忙吧。 </w:t>
      </w:r>
    </w:p>
    <w:p>
      <w:r>
        <w:t>「好洛儿，再帮相公弄一下，好么？」</w:t>
      </w:r>
    </w:p>
    <w:p>
      <w:r>
        <w:t xml:space="preserve">洛儿还是侧躺着，面向着天之，脸上一片红晕，微微喘着气，说：「不是已 经完事了吗？」虽然这么说，洛儿还是用手开始套弄起来，但是眼睛却不看天之 射过之后颓废萎靡的肉棒。 </w:t>
      </w:r>
    </w:p>
    <w:p>
      <w:r>
        <w:t xml:space="preserve">这不是第一次这样要求洛儿帮自己弄，但是不知道怎么的，聪明的洛儿手法 好像怎么也没长进，现在要她用口更是不要想了，天之说：「好洛儿，手灵活点 啊，好让相公再硬起来。」 </w:t>
      </w:r>
    </w:p>
    <w:p>
      <w:r>
        <w:t>「然后又来欺负洛儿是不是？」</w:t>
      </w:r>
    </w:p>
    <w:p>
      <w:r>
        <w:t>「好洛儿，乖，我是要让你舒服啊。」</w:t>
      </w:r>
    </w:p>
    <w:p>
      <w:r>
        <w:t xml:space="preserve">洛儿撸动了一会儿，手法还是比较僵硬，天之完全没什么感觉，又请求地说： 「好洛儿，温柔点，别那么僵硬。」 </w:t>
      </w:r>
    </w:p>
    <w:p>
      <w:r>
        <w:t>洛儿看了眼天之，好像顿悟了一样，手法明显好了起来。</w:t>
      </w:r>
    </w:p>
    <w:p>
      <w:r>
        <w:t xml:space="preserve">天之有感觉了，说：「好洛儿，真聪明，就是这样。」天之又抓住眼前的一 对耀眼的大白兔玩弄起来。很快，天之又硬起来了。 </w:t>
      </w:r>
    </w:p>
    <w:p>
      <w:r>
        <w:t xml:space="preserve">虽然刚才的姿势很不错，只是腿根夹得太紧，这下一定要把洛儿弄上高潮， 天之仍然让洛儿侧着身子，但是将一条腿抱起来架在自己脖子上。洛却不依了， 说：「别，还是刚才那样吧。」 </w:t>
      </w:r>
    </w:p>
    <w:p>
      <w:r>
        <w:t>天之说：「好洛儿，试试吧。」</w:t>
      </w:r>
    </w:p>
    <w:p>
      <w:r>
        <w:t>「那就我躺着吧，你在上面，我喜欢那样。」</w:t>
      </w:r>
    </w:p>
    <w:p>
      <w:r>
        <w:t xml:space="preserve">天之无奈，洛儿总是只用传统的体位，不过反正等不及了，天之也不想那么 多了，把洛儿压在身下，挺身顶去，全根插入，已经射过一次的天之感觉没那么 敏感了，肆无忌惮的抽插起来。 </w:t>
      </w:r>
    </w:p>
    <w:p>
      <w:r>
        <w:t xml:space="preserve">本来就没到高潮的洛儿格外敏感，花穴仍旧湿软润滑，被天之弄得呻吟不止， 桃腮绯红，伸手要去抱天之。虽然伏低身子不好动作，但是天之怎舍得洛儿失望， 便压下身子让洛儿紧紧抱着。 </w:t>
      </w:r>
    </w:p>
    <w:p>
      <w:r>
        <w:t xml:space="preserve">渐渐地，洛儿呻吟声越来越高，天之知道她要到了，加把劲挺动，洛儿死死 抱住天之，最后花穴深处紧紧收缩，一股汁液泄了出来，天之的肉棒插在里面感 受到了强烈的刺激，呼吸越来越沉重，再也把持不住，也射了。 </w:t>
      </w:r>
    </w:p>
    <w:p>
      <w:r>
        <w:t>天之翻下身子，躺在旁边爱抚着洛儿，问：「洛儿，舒服吗？」</w:t>
      </w:r>
    </w:p>
    <w:p>
      <w:r>
        <w:t>洛儿还沉浸在高潮的余韵中，只是轻轻「嗯」了一声。</w:t>
      </w:r>
    </w:p>
    <w:p>
      <w:r>
        <w:t>两人安静睡去。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