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【武林艳史重写版】（01-21完）</w:t>
      </w:r>
    </w:p>
    <w:p>
      <w:r>
        <w:t>第01章</w:t>
      </w:r>
    </w:p>
    <w:p>
      <w:r>
        <w:t>华山，位于长安东部的华阴县境内，山势险峻，奇峰巍峨。其顶峰直入云端，终年云雾缭绕，游客罕至。</w:t>
      </w:r>
    </w:p>
    <w:p>
      <w:r>
        <w:t>在其峭壁之后的深谷内却有一处盆地，因四面群山环绕，岩石中有温泉汩汩流出，整个谷中四季如春，奇木异草，苁蓉茂盛，一个隐喻隔世的好去处。</w:t>
      </w:r>
    </w:p>
    <w:p>
      <w:r>
        <w:t>林中一处如茵的芳草地坐落着三间并排的木屋，背依一潭清澈的泉水，此时正值初夏的午后，艳阳高照，天气显得有点微热起来。</w:t>
      </w:r>
    </w:p>
    <w:p>
      <w:r>
        <w:t>「哟……小坏蛋……啊……好爽喔……用力操……深一点……师娘愿意为你而死……唷……好徒儿……大鸡巴徒儿……用力操师娘吧……师娘的骚屄……好舒服喔……嗯……用力操我……操深一点……」</w:t>
      </w:r>
    </w:p>
    <w:p>
      <w:r>
        <w:t>一阵销魂荡魄的女子娇喘声息从潭边传来，水声阵阵。</w:t>
      </w:r>
    </w:p>
    <w:p>
      <w:r>
        <w:t>只见在小潭岸边的青石上，两只雪白的肉体正扭缠在一起。</w:t>
      </w:r>
    </w:p>
    <w:p>
      <w:r>
        <w:t>「师娘……你的骚屄还那么紧……哦……好棒……师娘……这样操你……爽不爽……徒儿的……鸡巴……大不大……操得……你的小骚屄……美不美……啊……师娘的骚屄……好紧……好美喔……徒儿的大鸡巴……被夹得……好爽……师娘……我好爱……你……你……啊……」</w:t>
      </w:r>
    </w:p>
    <w:p>
      <w:r>
        <w:t>「啊……用力……啊……啊啊……喔……对……就是这样……啊……好徒儿……啊……亲哥哥……操深一点……喔……用力操我……操屄……嗯……就这样……操死我好了……」</w:t>
      </w:r>
    </w:p>
    <w:p>
      <w:r>
        <w:t>此时，伏在雪白丰满的女体上的男子，屁股在剧烈地挺动着，他的双手已勾起了身下美妇的修长双腿，双脚蹬在水下的岩石上，挺直了身子，更加用力地撞击着。</w:t>
      </w:r>
    </w:p>
    <w:p>
      <w:r>
        <w:t>美妇亢奋的娇声尖叫着，一只纤手拨开零乱的秀发，露出了如花娇美的粉脸，眉目如画，俏脸晕红，十足一个美人儿，只是眼角细细的鱼尾纹暴露出了她已经三旬以上的年龄。男子喘着粗气，一边挺着大鸡巴操弄着美妇的骚屄，一边用嘴吸着美妇的乳房，并用舌头去拨弄那因高潮而坚挺的乳头，上下的快感相互冲激着，使得美妇陷入了疯狂的状态。</w:t>
      </w:r>
    </w:p>
    <w:p>
      <w:r>
        <w:t>「师娘……啊……你又用素女功了……」</w:t>
      </w:r>
    </w:p>
    <w:p>
      <w:r>
        <w:t>随着犹为稚嫩的男声响起，一张俊秀稚气的少年脸庞从美妇那丰满颤抖的高耸双乳中抬了起来。少年的脸庞瞧起来不过十三四岁，但身体生得健壮修长已如成人，趴在美妇那白嫩芬芳的肉体上的身子肌肉虬结，爆发出惊人的活力。</w:t>
      </w:r>
    </w:p>
    <w:p>
      <w:r>
        <w:t>「小坏蛋……谁叫你那么……厉害的……啊……你的……大鸡巴……操得师娘……骨头都酥……酥了……你是师娘的……亲哥哥……大鸡巴哥哥……嗯……好爽……好美啊……大鸡巴……插到师娘的……花心了……啊……啊……」</w:t>
      </w:r>
    </w:p>
    <w:p>
      <w:r>
        <w:t>美妇媚眼如丝的浪叫着，丰满的大屁股放荡的扭了几扭，销魂的感受着下体潮湿的骚屄里那粗壮有力的大鸡巴的抽动。</w:t>
      </w:r>
    </w:p>
    <w:p>
      <w:r>
        <w:t>少年将美妇雪白的大屁股抬高，使她的骚屄更加的突出，并抬起美妇的左腿架于肩膀上，让她能看到两人性器官连结在一起的情形。</w:t>
      </w:r>
    </w:p>
    <w:p>
      <w:r>
        <w:t>「啊……师娘……你看……我的大鸡巴……在你的骚屄里……进进出出的……看你的……啊……啊……小骚屄……正在吞吞吐吐着……我的大鸡巴……嗯……嗯……操得你……爽不爽……美不美……啊……」</w:t>
      </w:r>
    </w:p>
    <w:p>
      <w:r>
        <w:t>「嗯……嗯……啊……爽……师娘的骚屄……爽歪歪……了……哎呀……好美喔……大鸡巴哥哥……好会操屄喔……嗯……」</w:t>
      </w:r>
    </w:p>
    <w:p>
      <w:r>
        <w:t>美妇媚眼如丝的看着两人性器官的连结处，只见自己的淫水沾湿了两人的阴毛，还流了满地，就像是小孩尿床一样，湿了一大遍。</w:t>
      </w:r>
    </w:p>
    <w:p>
      <w:r>
        <w:t>「喔……喔……好徒儿……啊……师娘快泄了……啊……你也跟……师娘……一起吧……我们俩……一起来吧……师娘快给你……了……啊……」</w:t>
      </w:r>
    </w:p>
    <w:p>
      <w:r>
        <w:t>少年也到达了爆炸的边缘，于是加快速度的操弄着美妇的骚屄，他深深的直插到底，睾丸次次碰撞在美妇的骚屄洞口，彷佛要被他操进去一般！</w:t>
      </w:r>
    </w:p>
    <w:p>
      <w:r>
        <w:t>「不行……不行了……师娘……快把屁股挺高一点……我……我要射精了……啊……」</w:t>
      </w:r>
    </w:p>
    <w:p>
      <w:r>
        <w:t>少年感觉到师娘那温润湿滑的骚屄极深处一阵阵奇异的吮吸，弄得自己的大鸡巴顶端阵阵酥痒的感觉直冲后腰，他忍不住加快了抽动的速度，带起了阵阵的云雨之声。</w:t>
      </w:r>
    </w:p>
    <w:p>
      <w:r>
        <w:t>「啊……啊……啊……云平……给我……给我……」</w:t>
      </w:r>
    </w:p>
    <w:p>
      <w:r>
        <w:t>美妇在少年云平的快速进攻下，迅速地达到了高潮，娇嫩雪白的胴体颤抖着绷直了起来，下体的骚屄一阵湿热，泄了出来。</w:t>
      </w:r>
    </w:p>
    <w:p>
      <w:r>
        <w:t>少年云平「啊……」</w:t>
      </w:r>
    </w:p>
    <w:p>
      <w:r>
        <w:t>了几声，大屁股又用力撞击了几下，猛的从美妇的销魂骚屄里抽出了自己那挺直的大鸡巴，移了上来。</w:t>
      </w:r>
    </w:p>
    <w:p>
      <w:r>
        <w:t>阳光下，少年云平的大鸡巴远超出年龄的粗壮硕长，上面湿漉漉的沾满了美妇骚屄里晶莹的爱液。</w:t>
      </w:r>
    </w:p>
    <w:p>
      <w:r>
        <w:t>美妇粉腮晕红的睁开如丝的媚眸，粉嫩的小香舌尖儿舔在少年云平的大龟头上，吮吸着那本属于自己的爱液。</w:t>
      </w:r>
    </w:p>
    <w:p>
      <w:r>
        <w:t>少年云平亢奋的一手握在自己的大鸡巴上套弄着，猛地身子一僵，大股大股的白稠的精液从龟头的小口处喷射出来，射入美妇那半张的樱桃小嘴里。美妇嘤的娇哼了一声，小口含住了少年云平的大龟头，用力地吮吸了起来，把他喷射出来的精液一点不剩的吞咽了下去。</w:t>
      </w:r>
    </w:p>
    <w:p>
      <w:r>
        <w:t>「唔……唔……」</w:t>
      </w:r>
    </w:p>
    <w:p>
      <w:r>
        <w:t>伴着美妇饥渴的吞咽声，少年云平从她的樱唇里满意地抽出了自己硕大的鸡巴，一缕晶莹透明的粘液淫荡的挂在粗长的鸡巴与樱唇之间。</w:t>
      </w:r>
    </w:p>
    <w:p>
      <w:r>
        <w:t>美妇销魂的瞟了少年云平一眼，慢慢地将雪白粉嫩的身子翻了过来，香脊纤腰，下面浑圆的丰臀，那柔美的线条使得云平的胯下雄风没有半点消减，欲火高涨的大手在美妇那雪白如玉的粉臀上扭了一把。</w:t>
      </w:r>
    </w:p>
    <w:p>
      <w:r>
        <w:t>「小坏蛋……」</w:t>
      </w:r>
    </w:p>
    <w:p>
      <w:r>
        <w:t>美妇淫荡的吃吃娇笑着，翘起了自己那引以为傲的迷人丰臀。少年云平扶着跨下挺直的大鸡巴凑了上来，滚热的大龟头却抵在了美妇丰臀中的一漩菊花上，美妇嘤咛着，随着大鸡巴的逐步深入，俏脸上显现出了更加销魂的媚人神色。</w:t>
      </w:r>
    </w:p>
    <w:p>
      <w:r>
        <w:t>「真好……啊……」</w:t>
      </w:r>
    </w:p>
    <w:p>
      <w:r>
        <w:t>少年云平慢慢地把自己火热的大鸡巴全部深入了师娘的屁眼儿中，强烈的紧缩感让他销魂无比，难以想像师娘那么小的后庭菊洞竟可以把自己的大鸡巴完全容纳，虽然已做过好多次，但每次都感觉刺激无比。</w:t>
      </w:r>
    </w:p>
    <w:p>
      <w:r>
        <w:t>他调整了一下姿势，然后就开始抽动了起来。</w:t>
      </w:r>
    </w:p>
    <w:p>
      <w:r>
        <w:t>「啊……啊……啊……」</w:t>
      </w:r>
    </w:p>
    <w:p>
      <w:r>
        <w:t>美妇销魂之极的娇唤着，她以前从来不知道自己后面这个洞让这个小徒儿开垦后，竟会如此的销魂蚀骨，以至于自己乐此不疲，回回都要做。她浪叫着，粉嫩的胴体激动得颤抖着，银牙紧咬，快乐的刺激一遍遍的冲刷着她的娇躯……夕阳西下，潭中的娇喘浪叫声已经逐渐平息了下去，少年云平懒洋洋的在水中舒展开健壮的四肢，星眸微合，任由身躯在水面上半沉半浮的游荡着。</w:t>
      </w:r>
    </w:p>
    <w:p>
      <w:r>
        <w:t>美妇慵懒的雪白娇躯仍旧趴在潭边的青石上，俏美的桃腮上挂着满足的微笑，那粉嫩的后庭漩菊里少年的精液正慢慢地溢出，一时间，两人平静无声。</w:t>
      </w:r>
    </w:p>
    <w:p>
      <w:r>
        <w:t>「平儿，明天你师傅和小婉就回来了……」</w:t>
      </w:r>
    </w:p>
    <w:p>
      <w:r>
        <w:t>美妇媚荡的俏脸上流露出些许奇怪的神色，或者她心里有点愧对自己的丈夫和女儿吧，又或者是盼望这样的生活能够永远持续下去，不愿意做回少年的长辈吧？</w:t>
      </w:r>
    </w:p>
    <w:p>
      <w:r>
        <w:t>云平「唔！」了一声，没再有言语。自从两个月前师傅带师姊去云梦泽访友，自己就把师娘弄上了手，操了这么久，乍一离开这丰润白腻的娇媚胴体，还真有点儿舍不得，但见这荡妇已经食髓知味，心知以后还有的是机会。</w:t>
      </w:r>
    </w:p>
    <w:p>
      <w:r>
        <w:t>「小坏蛋，你师傅回来后也要来找我……嗯？」</w:t>
      </w:r>
    </w:p>
    <w:p>
      <w:r>
        <w:t>美妇秀美欣长的雪白胴体滑入水中，如八爪鱼似的缠在了少年云平的身上，云平感觉到师娘那饱满高耸的双乳贴在自己后背上，那两颗相思红豆立即硬立了起来。</w:t>
      </w:r>
    </w:p>
    <w:p>
      <w:r>
        <w:t xml:space="preserve"> 师娘和师姊一样，都是敏感的体质呀！少年云平感慨着，转过身来抱住师娘那来回扭动的雪白丰臀，胯下依旧挺直的大鸡巴用力顶进了美妇的销魂骚屄。美妇娇嘤了一声，美好的上身绷直了，纤手主动托起自己胸前一只雪白柔腻的奶子塞到云平的口中…… 【未完待续】------6081字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