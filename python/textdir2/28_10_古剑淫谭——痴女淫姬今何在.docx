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古剑淫谭——痴女淫姬今何在</w:t>
      </w:r>
    </w:p>
    <w:p>
      <w:r>
        <w:t xml:space="preserve">作者：莫离（jayhorusosiris） 本章字数：6159 </w:t>
      </w:r>
    </w:p>
    <w:p>
      <w:r>
        <w:t>＊＊＊＊＊＊＊＊＊＊＊＊＊＊＊＊＊＊＊＊＊＊＊＊＊＊＊＊＊＊＊＊＊＊＊</w:t>
      </w:r>
    </w:p>
    <w:p>
      <w:r>
        <w:t xml:space="preserve">新人，第一次写ｈ文，不过是自己最喜欢的痴女类，想来应该是比较轻车熟 路，本来是追随着隐居士大大的脚步来论坛的，后来又为ｆ大和坑大的文章而折 服，后来又受某位大大的邀请试着自己写一篇痴女文，于是果断选择了刚玩完一 遍的《古剑奇谭：琴心剑魄今何在》作为题材，自己动手开写，在这里向隐大ｆ 大坑大致以最崇高的敬意，向每一位痴女文前辈致谢，感谢他们带给我的愉悦， 也向每一位看我文章的读者致敬，感谢你们阅读我写下的每一个文字，读者的鼓 励，对于每一位新手来讲都是莫大的鼓励。 </w:t>
      </w:r>
    </w:p>
    <w:p>
      <w:r>
        <w:t>＊＊＊＊＊＊＊＊＊＊＊＊＊＊＊＊＊＊＊＊＊＊＊＊＊＊＊＊＊＊＊＊＊＊＊</w:t>
      </w:r>
    </w:p>
    <w:p>
      <w:r>
        <w:t>千古淫姬——红玉篇</w:t>
      </w:r>
    </w:p>
    <w:p>
      <w:r>
        <w:t>序</w:t>
      </w:r>
    </w:p>
    <w:p>
      <w:r>
        <w:t>「九重环佩艳琳琅，</w:t>
      </w:r>
    </w:p>
    <w:p>
      <w:r>
        <w:t>一段红绡旖旎长。</w:t>
      </w:r>
    </w:p>
    <w:p>
      <w:r>
        <w:t>昔日匣中三尺水，</w:t>
      </w:r>
    </w:p>
    <w:p>
      <w:r>
        <w:t>曾与明月斗青霜。「</w:t>
      </w:r>
    </w:p>
    <w:p>
      <w:r>
        <w:t xml:space="preserve">紫胤真人带着一丝怅然，轻声吟诵着剑匣中的诗，一生铸剑养剑无数的手像 爱抚情人发髻般轻轻拂过匣中宝剑。 </w:t>
      </w:r>
    </w:p>
    <w:p>
      <w:r>
        <w:t>剑名红玉，总长不过三尺，周身艳红妖娆如血，剑意凛然。</w:t>
      </w:r>
    </w:p>
    <w:p>
      <w:r>
        <w:t>就像它的剑灵红玉一般，艳魅、火辣，仪态万方又不失妖娆性感。</w:t>
      </w:r>
    </w:p>
    <w:p>
      <w:r>
        <w:t>第一章</w:t>
      </w:r>
    </w:p>
    <w:p>
      <w:r>
        <w:t xml:space="preserve">上古之时，大尧部族垂涎庆枫部族女子貌美，便大举进攻庆枫部族，杀尽族 中男子后，将族中数千名女子尽情淫辱。除了几名年轻貌美的女子被大尧族长收 为禁脔、日夜奸淫之外，其余女子俱被数万名大尧战士轮奸，一时间神圣庄严的 祭坛上回荡着美女们被轮奸的娇喊呻吟。 </w:t>
      </w:r>
    </w:p>
    <w:p>
      <w:r>
        <w:t xml:space="preserve">饥渴的男人们黑压压的涌上沦为淫欲之地的祭坛，每名女子身上同时被最少 三名以上的男人尽情抽插，全身上下所有能够使用的器官都被粗壮的肉棒粗暴插 入，大张的小嘴、蜜穴、菊门被滚烫的肉棒填满，汩汩的向外溢出精液与淫水的 混合浆液，美女们很快便被浸泡在一滩滩腥臭的精液里，散发出淫靡的味道。这 些美女最难看的也要比世俗中绝世美女要艳丽数倍，那些粗野的战士又怎么会放 过眼前任人爆操的美女？ </w:t>
      </w:r>
    </w:p>
    <w:p>
      <w:r>
        <w:t xml:space="preserve">「和这些漂亮小妞比起来，以前操过的那些女人都是母猪嘛，哈哈。」一名 面带刀疤的战士迫不及待的推开瘫软在女子身上的战士，双手扯过女子满是精液 的双腿，硬生生的将粗大的肉棒插入这名浪叫不止的美女的蜜穴，一直插到子宫 口才开始用力冲撞，不料被经过无数肉棒抽插却依旧紧致的阴道紧紧的夹住，阴 道壁和子宫颈的软肉如同肉芽一般轻轻刮弄着他的肉棒，爽得他几乎一泄如注， 他哆嗦了一下，赶紧将全身力气集中在龟头上，这才将汹涌而出的射精冲动压了 回去：「哎呦我操，这女人的美屄这么爽，像淫妇的小嘴一样吸我的鸡巴。」 </w:t>
      </w:r>
    </w:p>
    <w:p>
      <w:r>
        <w:t xml:space="preserve">那名美女听到他的猥亵之言，忍不住娇躯猛颤，从被另一根肉棒正抽插的小 嘴里发出一声含糊不清却淫媚入骨的浪叫声到了高潮，乳白色的淫水如同喷泉一 般激射而出，硬生生将疤脸战士刚刚插入的肉棒挤出了阴道，混合着淫水和精液 的乳白色液体激射到空中，如雨一般淋了围在女子身旁的几名战士一身。 </w:t>
      </w:r>
    </w:p>
    <w:p>
      <w:r>
        <w:t xml:space="preserve">正躺在女人身下用肉棒猛操菊门的战士见到疤脸战士的狼狈样，忍不住停下 抽插，放声大笑起来：「疤脸，你那鸡巴有多小，这都能滑出来？」 </w:t>
      </w:r>
    </w:p>
    <w:p>
      <w:r>
        <w:t xml:space="preserve">疤脸战士挺着沾满淫水的肉棒怒气冲冲的说道：「这么浪的女人，老子还是 第一次见，被前面几百个人干过，水还这么多，真是有够滑爽。不过，我就不信 以老子的这铁杵般的大鸡巴，干不烂你这小骚屄。」 </w:t>
      </w:r>
    </w:p>
    <w:p>
      <w:r>
        <w:t xml:space="preserve">疤脸战士话音还未落，却见那刚刚高潮的女子淫媚的吐出插进喉咙里的肉棒， 一边欲求不满的轻轻摇动腰肢，用细嫩的菊门摩擦着停下不动的肉棒，轻声喘息 着说道：「啊~ 快……后面……大鸡巴……不要停……快……干烂我的屁眼…… </w:t>
      </w:r>
    </w:p>
    <w:p>
      <w:r>
        <w:t>插……插爆它……啊~ 啊~ 啊，对……就是这样……用力……喔~ 喔……好 棒…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