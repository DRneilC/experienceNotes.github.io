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情系江湖又名萃英楼1-15章未删节全本作者Memory.Gazer</w:t>
      </w:r>
    </w:p>
    <w:p>
      <w:r>
        <w:t>开篇语</w:t>
      </w:r>
    </w:p>
    <w:p>
      <w:r>
        <w:t>情系江湖</w:t>
      </w:r>
    </w:p>
    <w:p>
      <w:r>
        <w:t>我辈横刀向天啸，</w:t>
      </w:r>
    </w:p>
    <w:p>
      <w:r>
        <w:t>爱恨情仇放眼瞧。</w:t>
      </w:r>
    </w:p>
    <w:p>
      <w:r>
        <w:t>色艺双绝凤女傲，</w:t>
      </w:r>
    </w:p>
    <w:p>
      <w:r>
        <w:t>中饱忠心为奴娇。</w:t>
      </w:r>
    </w:p>
    <w:p>
      <w:r>
        <w:t>色姬实乃郎才妻，</w:t>
      </w:r>
    </w:p>
    <w:p>
      <w:r>
        <w:t>是非评指凌云霄。</w:t>
      </w:r>
    </w:p>
    <w:p>
      <w:r>
        <w:t>真爱无价江湖笑，</w:t>
      </w:r>
    </w:p>
    <w:p>
      <w:r>
        <w:t>心惊胆惧皆可抛。</w:t>
      </w:r>
    </w:p>
    <w:p>
      <w:r>
        <w:t>第一章往事</w:t>
      </w:r>
    </w:p>
    <w:p>
      <w:r>
        <w:t>春恩浩荡，柳絮花香，正是风情烂漫的季节。在扬州小镇最繁华的街道末角，座落了一宅宏伟大院。花红柳绿，淫靡非凡，那几乎是所有男人的向往。宅邸门前灯笼挂，门庭左右立柱联。</w:t>
      </w:r>
    </w:p>
    <w:p>
      <w:r>
        <w:t>右柱上联：唯大英雄能本色</w:t>
      </w:r>
    </w:p>
    <w:p>
      <w:r>
        <w:t>左柱下联：是真名士自风流</w:t>
      </w:r>
    </w:p>
    <w:p>
      <w:r>
        <w:t>门顶匾额写着“萃英楼”。大宅朱漆之门敞开，进门处胭柳成行，婀娜多姿的锦帕迎风招展，娇滴滴的声音不觉入耳，更显气息之淫靡，风景之妖艳。</w:t>
      </w:r>
    </w:p>
    <w:p>
      <w:r>
        <w:t>在人群嘈杂的中央，突然间传来一阵凤娇吟，就在那一瞬间几乎所有的声音戛然而止，不过几秒钟后又恢复平常。这件事老鸨很清楚，但还是要上楼说一说那对没有节制的男女。</w:t>
      </w:r>
    </w:p>
    <w:p>
      <w:r>
        <w:t>随着老鸨的脚步声临近，那娇滴滴的呻吟声越来越大，老鸨心里突生一个念头，她蹑手蹑脚的来到“天字七号房”门口，想要通过门缝向里看看那一幕艳景。</w:t>
      </w:r>
    </w:p>
    <w:p>
      <w:r>
        <w:t>可是令她没想到的是，门突然自己打开了，而映入眼帘的正是娇艳的一幕。只见两扇门的中间站立着一个赤裸裸的男人，他强有力的双臂架起一双洁白雪滑的玉腿，随着视线越过腿弯，一双玉足用力的蜷缩着；一副手臂死死的箍住男人的脖颈，两团白肉挤压在男人火热的胸膛，平齐玉背露出扁扁的圆边；视线顺着玉背滑落腰身，两瓣圆润的丰臀在做着不规则的运动，一条粗实的阳具时隐时现…弄得老鸨有点口干舌燥，心跳不由自主的活跃起来。</w:t>
      </w:r>
    </w:p>
    <w:p>
      <w:r>
        <w:t>“扑哧…扑哧…咕叽…咕叽…”，老鸨突然回过神儿来，不觉有点面红耳赤“你们…”老鸨话还没有说出口，只见男人的两只大手突然抓紧女人的翘臀，稍稍用力，女人的丰臀被拉得很开，粉红色的菊花蕾绽放开来…男人的双手用惯力摇动着女人的翘臀，速度越来越快，老鸨仿佛看不清肉棒穿插小穴的样子，伴着女人高亢的呻吟，乳白色的阳液混浊着阴液滑出肉穴，顺着肉棒，滑过阴囊落在地上…“你们…真好意思…”老鸨看着面前的一幕不知所措。</w:t>
      </w:r>
    </w:p>
    <w:p>
      <w:r>
        <w:t>“呼……呼……那还不是妈妈你乐意看”男人身上的女人被放下，慢慢转过身，此时女人的脸上从里往外透出娇滴滴的粉嫩，十分好看。一对酥乳随着急促的呼吸上下起伏着…“婉儿，说好了不叫妈妈的…我们还是姐妹相称…”老鸨无意中看到了男人的阳具，不好意思的低下头。</w:t>
      </w:r>
    </w:p>
    <w:p>
      <w:r>
        <w:t>“在萃英楼，你就是我的‘妈妈’，我还是你的好女儿，出了这里你就是我最好的姐姐”</w:t>
      </w:r>
    </w:p>
    <w:p>
      <w:r>
        <w:t>“婉儿，让姐姐进来说话吧”男人的手臂揽过婉儿的腰身，唇舌贴在婉儿的脸上舔吻。</w:t>
      </w:r>
    </w:p>
    <w:p>
      <w:r>
        <w:t>“坏慕朗…啊…姐姐进来吧…嗯…有件事正好找你商议”此时慕朗的唇舌已经在婉儿的耳垂儿上亲吻了…而老鸨则是被硬硬的拉入房中，此时她真的不知道自己的眼睛该看哪里，平时也很外向的她也变得默默无语。</w:t>
      </w:r>
    </w:p>
    <w:p>
      <w:r>
        <w:t>“姐姐…你还喜欢慕朗，对吗？”婉儿突然说了这样一句话。婉儿见老鸨不但没说话、反而脸更红了，“玥姐姐，这一点也不像你，好长时间了，我一直想着我、你、慕朗在一起那段性福的日子，没有秘密，说说话呀，要不然下面的事没法商议了啦。”婉儿摇着玥姐姐的手，撒着娇，胸前两团嫩肉不住的摇晃。</w:t>
      </w:r>
    </w:p>
    <w:p>
      <w:r>
        <w:t>被叫作玥姐姐的老鸨稳定了一下心神，争取不看男人的性器，小手拂了一下额头，“婉儿你们不能先把衣服穿上吗？”</w:t>
      </w:r>
    </w:p>
    <w:p>
      <w:r>
        <w:t>“玥姐姐，我们之间还有什么秘密吗，这就是我们以前的样子啊，你把心胸放开吧，因为下面这件事只有你放得开了，才能说出来”婉儿保持着神秘，还是一意的要欧阳玥像以往一样。</w:t>
      </w:r>
    </w:p>
    <w:p>
      <w:r>
        <w:t>欧阳玥原本家庭美满，也算是个秀美的大家闺秀，１８岁芳龄的她傲人的身姿十里八乡都非常有名。当地官员的儿子章士钊乃是好色之徒，知道了此美人当然要据为己有，千百般的追求不得手，于是便以权势硬加罪名于欧阳家，以致欧阳玥父母双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