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【科技芯片】（1-15）</w:t>
      </w:r>
    </w:p>
    <w:p>
      <w:r>
        <w:t>序章穿越到了未来</w:t>
      </w:r>
    </w:p>
    <w:p>
      <w:r>
        <w:t>「怎么回事，头好晕啊。」我迷迷糊糊的睁开了眼睛，同时仔细回忆昏迷前的事情。</w:t>
      </w:r>
    </w:p>
    <w:p>
      <w:r>
        <w:t>我叫宇文亮，是一个刚刚大学毕业的学生，在学校时宅在宿舍，毕业后宅在家里，但我不是宅男，而是别人所说的科技宅，宅在家中也是搞一些科技发明（虽然没人有兴趣看），而自己平时最大的兴趣就是逛逛催吧，看一些小说。</w:t>
      </w:r>
    </w:p>
    <w:p>
      <w:r>
        <w:t>而前天看到了催眠眼睛这篇文章，於是兴趣一来也想发明一样类似於催眠眼睛的东西，於是不吃不喝三天，终於体力不支晕倒了。</w:t>
      </w:r>
    </w:p>
    <w:p>
      <w:r>
        <w:t>我想了想晕倒之前的情况，这也难怪，谁能不吃不喝扛住三天。</w:t>
      </w:r>
    </w:p>
    <w:p>
      <w:r>
        <w:t>我悻悻的拍了拍自己还有些迷糊的脑瓜。</w:t>
      </w:r>
    </w:p>
    <w:p>
      <w:r>
        <w:t>当我放下自己的手，看了看四周时，不禁大吃一惊，这不再是我那个脏乱的房间，而是一个类似於学校工程机械一般的实验室，在我意识有点凌乱的时候，我突然看到了位於墙壁上的一张镜子。</w:t>
      </w:r>
    </w:p>
    <w:p>
      <w:r>
        <w:t>「啊，怎么回事，我怎么变成了一个中年大叔。」当我看到镜子中的一个身影，我顿时惊慌失措。</w:t>
      </w:r>
    </w:p>
    <w:p>
      <w:r>
        <w:t>怎么办……我心中一直再想，这一定是梦，我立刻闭上眼睛，想着一睁开眼就又是我那个脏乱的小屋，可是事实是残酷的，我还是那个我，但是身体确实那个胡子拉擦一身脏乱的中年大叔。</w:t>
      </w:r>
    </w:p>
    <w:p>
      <w:r>
        <w:t>渐渐的我稳下心神，接受了这个事实，我穿越了。</w:t>
      </w:r>
    </w:p>
    <w:p>
      <w:r>
        <w:t>「唉，穿越就穿越呗，怎么不向别的小说一样给出穿越个高帅富呢。」躺在床上的我，虽然已经接受了穿越的事实，可是心里还是有点埋怨。</w:t>
      </w:r>
    </w:p>
    <w:p>
      <w:r>
        <w:t>「对了，先来了解一下这个新的世界。」好在这个身体的主人还有台计算机，虽然样子有点不像原本世界但是却更见小巧，还是高科技呦，语音控制啊，真高级，我不禁羡慕到。</w:t>
      </w:r>
    </w:p>
    <w:p>
      <w:r>
        <w:t>对了，还是干些正事要紧。</w:t>
      </w:r>
    </w:p>
    <w:p>
      <w:r>
        <w:t>於是我开始这个未知世界的探索。</w:t>
      </w:r>
    </w:p>
    <w:p>
      <w:r>
        <w:t>原来这个世界未来的世界，今天是２３５９年４月１日（靠有没有搞错，愚人节，坑我）。</w:t>
      </w:r>
    </w:p>
    <w:p>
      <w:r>
        <w:t>这个世界已经和原本的世界不一样了，人类的科技已经飞速发展，高科技已经融入日常生活中，而这个身体的主人（之后简称「我」）是一家芯片科技公司的研发人员，因为不满上司而被炒鱿鱼。</w:t>
      </w:r>
    </w:p>
    <w:p>
      <w:r>
        <w:t>而那家芯片公司却是制作出一款可以侦测人体健康的医疗器具公司，而且已经投入使用中，这个国家经过一系列的实验，将这款芯片投入使用，已经免费将芯片植入所有人的大脑皮层下，为了有利於检测国民健康。</w:t>
      </w:r>
    </w:p>
    <w:p>
      <w:r>
        <w:t>而我就是那个芯片研发中的一员，通过我所记载的日记上来看，我发现了这一款芯片通过电脑可以发出一种电磁波来干扰大脑活动，正当我想向上司提出这个漏洞时，却意外的与上司发生口角，结果漏洞没提，自己反而被当场炒鱿鱼了。</w:t>
      </w:r>
    </w:p>
    <w:p>
      <w:r>
        <w:t>於是带着怨恨的我就自己在家研究这个漏洞，结果就在成功的那一刻时被我穿越了。</w:t>
      </w:r>
    </w:p>
    <w:p>
      <w:r>
        <w:t>当我仔细看完这段日记，我简直不敢相信，竟然还有这样的芯片，於是我果断伸手摸了摸自己脖子脊椎那个位置，果然有个小小的突起。</w:t>
      </w:r>
    </w:p>
    <w:p>
      <w:r>
        <w:t>根据记载看来这个就是芯片了，我高兴的简直无法入睡，这个原来的主人竟然发现这么一个漏洞，还专门做了研究，现在基本没人知道，而他竟然研究成功了，这简直就和我之前看到的催眠眼睛如出一辙嘛，只不过这个是直接影响大脑精神活动。</w:t>
      </w:r>
    </w:p>
    <w:p>
      <w:r>
        <w:t>於是我根据这个家伙的实验资料和房间中的器材开始了他未完成的研究，终於经过了三天两夜（幸亏没做到废寝忘食的地步，不然又要挂了。）我终於做出了一块可以语音控制的便携式电脑，而这个电脑就像手表一样戴在我的手上，它的作用只有一个，将我的语音编辑成为芯片接收并执行的电磁波。</w:t>
      </w:r>
    </w:p>
    <w:p>
      <w:r>
        <w:t>看着我根据未来科技制作出的电脑，首先我要做一下实验，既然它能影响大脑活动，那也可以让大脑放出促进身体的激素从而强化身体。</w:t>
      </w:r>
    </w:p>
    <w:p>
      <w:r>
        <w:t>看了看自己中年大叔的样子，简直衣服营养不良的身体，於是我将自己变成了第一个试验品。</w:t>
      </w:r>
    </w:p>
    <w:p>
      <w:r>
        <w:t>「改造身体，将身体中所有有害物质清除，同时强化身体各方面。」随着我的命令，电脑立刻发出一阵细微的嗡嗡声，然后我怎么又昏倒了。</w:t>
      </w:r>
    </w:p>
    <w:p>
      <w:r>
        <w:t>当我醒过来时，以为自己失败了，但是一阵恶臭扑面而来，而我厌恶的捂了捂鼻子看着一身黑漆漆的衣服，怎么衣服变得这么脏臭，我赶紧脱下自己的衣服，冲进浴室洗刷自己发臭的身体。</w:t>
      </w:r>
    </w:p>
    <w:p>
      <w:r>
        <w:t>「啊，我成功了。」随着一声大叫，同时伴随着那激动的语气，我看着自己全新的身体，再也没有那骨瘦如柴般的身体，取而代之的是一个壮硕的身体，一身肌肉看起来孔武有力，我再低头看了看自己的肉棒，还未硬起来就已经１８ｃｍ了，简直就是神器，看来这个电脑是成功了，这个世界即将在我的掌控之下。</w:t>
      </w:r>
    </w:p>
    <w:p>
      <w:r>
        <w:t>第一章</w:t>
      </w:r>
    </w:p>
    <w:p>
      <w:r>
        <w:t>邻居婉莹随着我洗完澡穿好衣服，我怀着激动的心情开始了自己在未来世界的行动，当然，在改变别人是影响到了自己，我重新编译了一套程序，防止自己误入其中。</w:t>
      </w:r>
    </w:p>
    <w:p>
      <w:r>
        <w:t>我换好新衣服，走出家门，发现原来自己住在一个高档的别墅区，也难怪这个芯片作用於全国，肯定挣了不少钱，住在别墅也是理所应当的。</w:t>
      </w:r>
    </w:p>
    <w:p>
      <w:r>
        <w:t>那我该如何行动呢正当我想着如何应用这个电脑时，隔壁房屋的大门打开，一个穿着运动休闲服的女子走了出来。</w:t>
      </w:r>
    </w:p>
    <w:p>
      <w:r>
        <w:t>我还没有注意她时，她到先和我打起了招呼：「下午好，刘博士（原本主人姓刘）。」我仔细打量了一下她，大约２０岁左右长着一张俏丽的脸蛋，水汪汪的大眼睛好似会说话一样，一张薄唇透露出一种如夜莺般的声音，苗条的身材更加突出她那好似山峦般的胸部。</w:t>
      </w:r>
    </w:p>
    <w:p>
      <w:r>
        <w:t>我看着她向我打招呼，心中却激动不已这不就是送上门来的鸭子吗。</w:t>
      </w:r>
    </w:p>
    <w:p>
      <w:r>
        <w:t>於是我向她回礼的同时向电脑发出指令：「范围１０００米，与我的亲切度加深，由於我知识渊博，所以我说的话都是对的，要认真听取，忘记性的概念，认定和我之间的一切违背常理的事都是正确的，不必害羞，不要有羞耻感。</w:t>
      </w:r>
    </w:p>
    <w:p>
      <w:r>
        <w:t>不用理会那些违和感。「待我说完后，电脑发出嗡嗡声，并且打出完成字样，我於是上前，拦住那位女子。</w:t>
      </w:r>
    </w:p>
    <w:p>
      <w:r>
        <w:t>「小姐，你看我经常工作，都忘了你叫什么了，作为邻居真是有些失礼啊。」「没关系啊，刘博士这么忙也是应该的，我叫李婉莹。」「那我叫你婉莹怎么样。」「当然可以了。刘博士。」随着亲切度的加深，对於我这么亲密的叫法，婉莹也如正常般接纳。</w:t>
      </w:r>
    </w:p>
    <w:p>
      <w:r>
        <w:t>「那你也别叫我刘博士了，看我虚长你几岁，就叫我一声哥哥吧（偷笑）。」「行啊，哥哥。」看着那张樱桃小口叫出哥哥２个字时，我立刻在心中偷笑不已。</w:t>
      </w:r>
    </w:p>
    <w:p>
      <w:r>
        <w:t>「婉莹你现在干嘛去呀。」「我出门锻炼，不然我又要胖了。」我听了婉莹的话，顿时想到一个主意。</w:t>
      </w:r>
    </w:p>
    <w:p>
      <w:r>
        <w:t>「婉莹，你慢跑不行的呦，锻炼是需要出汗的，慢跑太慢了。」「是吗，那怎么办，我可不想胖起来啊。」「我这里正好有种新的锻炼方法，可以让你更加苗条。」「是吗，那哥哥你快教我。」「那好吧，不过这个锻炼方法，要在室内。」「那更好啊，走哥哥，去我家。」说完，便拉着我走进她家里。</w:t>
      </w:r>
    </w:p>
    <w:p>
      <w:r>
        <w:t>随着进入了婉莹的家里，我心中暗自偷笑，我终於可以摘掉处男的帽子了（一直宅在家中，没有女朋友。）。</w:t>
      </w:r>
    </w:p>
    <w:p>
      <w:r>
        <w:t>看着婉莹的苗条背影，我不自觉的硬了。</w:t>
      </w:r>
    </w:p>
    <w:p>
      <w:r>
        <w:t>「哥哥现在告诉我那个锻炼方法了吧。」看着眼前的女子，为了保险起见，我问了问婉莹家里的情况，「我老公晚上才回来，差不多９点左右吧。」看了看时间现在才２点左右，时间够了，於是我装作非常正经的样子说道：</w:t>
      </w:r>
    </w:p>
    <w:p>
      <w:r>
        <w:t>「首先，这个运动，必须２个人进行，而且要脱掉全身衣服。」看着婉莹不解的样子我说到：「运动是要出汗的，出汗肯定要会弄湿自己的衣服，所以为了避免，要脱掉所有衣服。而且２个人做比一个人做效率要更高。」「原来如此，还是哥哥懂得多。」於是婉莹当着我的面将衣服脱掉了，当然，也包括内衣。</w:t>
      </w:r>
    </w:p>
    <w:p>
      <w:r>
        <w:t>看着婉莹一丝不挂的酮体，我下面涨的更加厉害，由於没有了羞耻感，婉莹也没有做出遮掩的动作，好像一切都是自然的，我忍下激动的心情，仔细打量着婉莹的身体，可能由於运动服上衣宽松的缘故，看不出来婉莹的奶子如此有料，一对如梨子般形状的奶子，坚挺有力，丝毫没有下垂，目测估计有３６Ｃ，而她的下身蜜处，被幽幽的黑色森林包裹，仔细一看也并不显得杂乱无章。</w:t>
      </w:r>
    </w:p>
    <w:p>
      <w:r>
        <w:t>我按下激动的心情，一边脱去自己的衣服，一边问道：「婉莹，你下面是不是经常修剪啊？」「是啊，我总觉得下面的毛长的太长不利於健康，於是定期修剪。」根据我的修改，婉莹丝毫没有在陌生男子面前讨论自己私密处的羞耻感。</w:t>
      </w:r>
    </w:p>
    <w:p>
      <w:r>
        <w:t>「哥哥现在咱们２个都脱光了，开始运动吧。」看到我赤身裸体，婉莹催促道。</w:t>
      </w:r>
    </w:p>
    <w:p>
      <w:r>
        <w:t>「婉莹，我说的锻炼需要借用器具，你看这个器具就在我的两腿中间。」我指着我已经涨的不行的肉棒给婉莹看，婉莹看了看我的肉棒，疑惑道：</w:t>
      </w:r>
    </w:p>
    <w:p>
      <w:r>
        <w:t>「这个器具怎么用啊？」看着婉莹一连好奇宝宝的样子，我心中偷乐，於是躺到了床上，告诉婉莹：</w:t>
      </w:r>
    </w:p>
    <w:p>
      <w:r>
        <w:t>「来你头朝下面趴在我的身上，咱们先做下准备活动。」婉莹不疑有他，按照我的只是已６９的姿势趴在了我的身上。</w:t>
      </w:r>
    </w:p>
    <w:p>
      <w:r>
        <w:t>「然后呢？」婉莹疑惑道，「你看着那个棒子没，运动前需要将这个棒子弄湿。」「弄湿？怎么弄湿？」随着婉莹的动作，果然是女性的本能找到了一个快捷的方法，张开自己的樱桃小口，含住了我已经硬了之后２５ＣＭ的肉棒，同时回头问道：「哥哥是不是这样？」「不错，嗯……就是这样。婉莹做的真棒。」随着我舒爽的声音，婉莹也开始了她动作，而我则对下体传来的感觉舒爽不已，可能是第一次做吧，婉莹时不时的用牙齿碰到我的肉棒，而我则不停的在快感来袭下指导着她。</w:t>
      </w:r>
    </w:p>
    <w:p>
      <w:r>
        <w:t>不行了，这感觉太强烈了，我必须转移注意力。</w:t>
      </w:r>
    </w:p>
    <w:p>
      <w:r>
        <w:t>随着婉莹做的越来越好，下身的快感不住的侵袭上来，我只好做些转移自己注意力的动作，不然短短３分钟我就要射出来了（处男就是快啊。）。</w:t>
      </w:r>
    </w:p>
    <w:p>
      <w:r>
        <w:t>於是我双手放到了婉莹的屁股上，慢慢的揉搓着，婉莹将肉棒吐出来，问道：</w:t>
      </w:r>
    </w:p>
    <w:p>
      <w:r>
        <w:t>「哥哥为什么要捏我的屁股呢？」「我只是在舒缓你的肌肉，为了更好的运动。」婉莹以了解的样子继续为我口交着，而我则将婉莹的屁股压了下来，同时将手摸到她的私处，慢慢的揉搓着她紧闭的大阴唇，渐渐的在我的揉搓下，婉莹的鼻息也越来越重，同时我的手上也有了潮湿的感觉，我用双手慢看拉开大阴唇，仔细的观察着女性的私处，虽然有在前世的网络中看到过，但是实体还是让我激动不已，红嫩的肉壁，随着我右手一个指头的插入，而开始慢慢蠕动，渐渐的包裹着我的手指，我的左手则找到了女性的另外一个敏感点，阴蒂，而随着我的搓揉，那个小肉粒在不停的胀大，婉莹也停下对我的口交，不停的喘着粗气。</w:t>
      </w:r>
    </w:p>
    <w:p>
      <w:r>
        <w:t>随着我右手手指不停的抽插，和左手揉捏阴蒂的动作，婉莹仰着头哼着：</w:t>
      </w:r>
    </w:p>
    <w:p>
      <w:r>
        <w:t>「嗯……怎么……这么舒服……这……这……就是……哥哥……嗯……说的……嗯……的运动。」随着我的动作，婉莹也在无意识的快速撸动我的肉棒，下体的快感让我对婉莹的私处动作更加快速。</w:t>
      </w:r>
    </w:p>
    <w:p>
      <w:r>
        <w:t>「啊。」随着婉莹的一声叫喊，同时婉莹私处的肉壁紧紧的抱住了我的手指，然后一只股带着淡淡腥臊的液体从阴道涌了出来，喷洒在了我的脸上，而婉莹也随即在我肉棒上大力一抓，一股乳白色的液体喷洒到了她水嫩的脸上，我们２个同时达到了高潮，些许，婉莹恢复了过来，转头，对我说道：「哥哥，这个运动好舒服啊，原来哥哥教的运动真的能让我锻炼啊，我现在就好像平时慢跑半个小时的样子。</w:t>
      </w:r>
    </w:p>
    <w:p>
      <w:r>
        <w:t>只是这个棒子为什么喷出这些白色的液体。「因为忘掉性，所以对精液丝毫没有任何认知，而我则告诉他：「你看你运动了这么久肯定累了，这个乳白色的液体可以补充体力都是蛋白质，你将她吃下去，有利於身体。」随着我的解释，婉莹用手指，刮蹭着脸上的精液，一点一点的吃了下去，看着一脸红晕，脸上还挂满精液的女人，我刚射完的小夥伴立刻又渐渐硬了起来。</w:t>
      </w:r>
    </w:p>
    <w:p>
      <w:r>
        <w:t>看着她将脸上的精液全部吃下去，还伸出小舌头舔了舔自己的嘴唇，那挑逗的动作使我浑身热血沸腾。</w:t>
      </w:r>
    </w:p>
    <w:p>
      <w:r>
        <w:t>我立刻问道：「味道怎么样？」「味道有点咸，还有点腥。」看着一个女人吃下一个男人的精液还评论味道，顿时我的小夥伴立刻硬到了极点。</w:t>
      </w:r>
    </w:p>
    <w:p>
      <w:r>
        <w:t>我按捺住扑上去的心情，对婉莹说：「刚才那只是个前奏，运动还没开始。」听了我这么一说，婉莹有恢复了精神头：「只是前奏就那么舒服，那真运动起来肯定能让我变得更苗条。那哥哥，该怎么做呢。」看着婉莹一脸兴奋的样子，不知道的人还以为是对新式运动的新奇，但是这浑身赤裸，脸上还有刚刚高潮的余韵，实在是有违常理。</w:t>
      </w:r>
    </w:p>
    <w:p>
      <w:r>
        <w:t>「现在转过去，趴下，脸朝墙，屁股抬起来，这可是运动的基本动作。」听了我的话，婉莹一点由於没有，立刻做出狗爬式的动作，丝毫没有一点在陌生男子面前的羞耻感。</w:t>
      </w:r>
    </w:p>
    <w:p>
      <w:r>
        <w:t>我突然想到了一点好玩的，於是说道：「婉莹你立刻用双手，拉开自己的大阴唇。」虽然忘记了性，但是自己的私密处的名称还是记得的，於是在我的话语下，婉莹没有丝毫的犹豫，用自己的双手拉开了自己私密之处，将她的内里完全暴露在了一个陌生男子眼中。</w:t>
      </w:r>
    </w:p>
    <w:p>
      <w:r>
        <w:t>「然后呢哥哥。」「我要用这个棒子来教你运动了。」说完，我手扶着坚挺的肉棒，慢慢的插到婉莹的阴道中，只不过刚才是手指，现在却换成了粗长的肉棒，果然进去的时候有点困难，但是在刚才婉莹的高潮中，阴道已经湿的很厉害了，即使再难进去，也在我的挺动和湿润的阴道下，一点一点挤了进去，而婉莹则双手颤抖的拉着自己的大阴唇，恭迎着肉棒对她阴道的进攻，「啊……棒子进来……了，不行了，好粗，胀死了。啊怎么回事……怎么这么长……」随着肉棒一点一点的进入，婉莹的声音也渐渐大了起来，而我则挺动这肉棒向阴道里推入。</w:t>
      </w:r>
    </w:p>
    <w:p>
      <w:r>
        <w:t>随着肉棒的进入，我感觉到婉莹的阴道也越来越热，当我的龟头顶到一片软肉的时候，我根据前世的知识，立刻觉察到我顶到了婉莹的子宫口，而我的肉棒则还有少许没有进入，但是婉莹的应到紧致已经让我这个处男兴奋不已。</w:t>
      </w:r>
    </w:p>
    <w:p>
      <w:r>
        <w:t>於是我在婉莹的淫叫声中，开始了作为处男的第一次抽插。</w:t>
      </w:r>
    </w:p>
    <w:p>
      <w:r>
        <w:t>「啊……哥哥……好舒服，运动……好舒服。」听着婉莹糯糯的声音，更加刺激了我的神经，於是我更加大力的运动了起来，毕竟是处男丝毫不懂得技巧，只是一味的抽插，而婉莹，也在这大力抽插下，忘我的叫喊着。</w:t>
      </w:r>
    </w:p>
    <w:p>
      <w:r>
        <w:t>渐渐的婉莹的皮肤肉当初的水嫩白皙变成了红润的颜色，身上被汗水浸湿，好似一只出水的人鱼，只不过人鱼在和一个陌生男子作者最原始的动作。</w:t>
      </w:r>
    </w:p>
    <w:p>
      <w:r>
        <w:t>随着我头皮一麻，我大叫了一声，将自己有史以来的第一发精液射到了婉莹的身体之中。</w:t>
      </w:r>
    </w:p>
    <w:p>
      <w:r>
        <w:t>而婉莹则迷失在了大力抽插的快感之下，只是嘴中时不时的透出些许话语：</w:t>
      </w:r>
    </w:p>
    <w:p>
      <w:r>
        <w:t>「热……好热……流进来了。」说完便昏睡过去。</w:t>
      </w:r>
    </w:p>
    <w:p>
      <w:r>
        <w:t>我看了看手腕上的电脑，果然是处男，即使是改造了身体，加强了身体各方面机能，也才过了半个小时。</w:t>
      </w:r>
    </w:p>
    <w:p>
      <w:r>
        <w:t>为了安全起见。</w:t>
      </w:r>
    </w:p>
    <w:p>
      <w:r>
        <w:t>於是我重新编译起来，只不过这次的目标却指定了一个人——李婉莹。</w:t>
      </w:r>
    </w:p>
    <w:p>
      <w:r>
        <w:t>「醒来之后不会对自己身上的状况产生疑问，都是很正常的，忘记和我之间所做的事情，只记得请我来教你运动，然后为了给我道谢，帮我口交，口交完后洗澡将床打扫乾净之后休息。不会向任何人说起这些事。」编译完成后，我拍醒了婉莹，婉莹睁了睁有些惺忪的双眼，看了看我之后又看了看自己因为做爱而全身无力的身子，对我说道：「哥哥，你说的这个运动真的除了好多汗啊，谢谢你。」说完，不顾自己赤裸的身体和被精液与淫水弄的一塌糊涂下身，含住了我的肉棒，肉在婉莹的口中又射了一次，等婉莹清理完肉棒后，道：「哥哥，我就不送你了，我去洗个澡，然后休息会，这个运动让我出了一身的汗。」说完，头也不回的进入了浴室，而我则满身舒爽的走出了婉莹家。</w:t>
      </w:r>
    </w:p>
    <w:p>
      <w:r>
        <w:t>第二章</w:t>
      </w:r>
    </w:p>
    <w:p>
      <w:r>
        <w:t>交警的巡察从婉莹家出来后，我感觉自己重新找到了一片天，正当我沾沾自喜的时候，我突然想到，既然我能发现这个漏洞，那么同开发组的人也会找到这个漏洞，到时候也可能会出现想我一样的人。</w:t>
      </w:r>
    </w:p>
    <w:p>
      <w:r>
        <w:t>於是二话不说，立刻返回家中，坐上了自己轿车，开向了电脑记载当中的医疗器材公司。</w:t>
      </w:r>
    </w:p>
    <w:p>
      <w:r>
        <w:t>未来的车不用自己驾驶，每台车中都有一个中央电脑操控，你只需坐进车中语音控制发布命令如：加速，减速等，中央电脑自会帮助驾驶员完成剩余工作。</w:t>
      </w:r>
    </w:p>
    <w:p>
      <w:r>
        <w:t>我光顾想着这个漏洞被别人发现的事情，以至於让车一直加速，直到一阵呼叫声传入我耳中我才反应过来。</w:t>
      </w:r>
    </w:p>
    <w:p>
      <w:r>
        <w:t>「前方车号为８９ＸＸＸＸＸ的车辆请路边停靠，否则将执行强制闭车（由警方进入中央电脑进行停车操控）程序。」一声清脆悦耳但不含任何情感的女声由音响中传出，我回头一看果然有一辆磁悬浮警车跟在我的后面，没有办法我只能停靠路边等候检查。</w:t>
      </w:r>
    </w:p>
    <w:p>
      <w:r>
        <w:t>当我将车辆停靠路边时，后面的那辆警车也同时停靠在我后方五六米处，车门打开后，伸出了一条穿着黑色丝袜的细长美腿，紧接着，我便看到长着一张瓜子脸，身穿黑色警裙的高挑女子走了出来，当她快接近我时，我仔细打量了下，柳叶弯眉下是一双丹凤眼，但目光却略带威严，一个俏丽的鼻子下是一张抿着的薄嘴唇，脸上带着清冷的气息，好似不可侵犯一般。</w:t>
      </w:r>
    </w:p>
    <w:p>
      <w:r>
        <w:t>当她走带我的车前，敲了下车窗，同时对我说道：「对不起，您的车超速了，请下车接受检查。」看着她清冷的小脸，我不禁微微一笑，对着手腕上的手表喃喃自语（以后想改变的条件有点累，就都一笔带过了）。</w:t>
      </w:r>
    </w:p>
    <w:p>
      <w:r>
        <w:t>当我走下车时，女巡警向我敬了个礼，道：「对不起，请接收检查，请掏出驾驶证扫瞄。」说完将自己的警服钮子打开露出了带着胸罩的胸部，然后将我的双手抓住，放进了自己的胸罩中，「请尽量抓住，我要感受一下指纹。」听完这话，我立刻双手揉捏着她的奶子，嗯不错很有手感，软中带着弹性，双手是有点抓不住，差不多是３６Ｄ的感觉，同时看着面上略带红晕，但是还是面无表情的女警，我恶作剧一样的捏住了她胸前的２粒红豆，「嗯。」可能是感受到了压力一样，２颗相思豆不甘压迫迅速硬了起来，而女警官则轻声哼了一下。</w:t>
      </w:r>
    </w:p>
    <w:p>
      <w:r>
        <w:t>将我的手从她胸前拽出，同时说道：「嗯指纹扫瞄结束，是驾驶本人。</w:t>
      </w:r>
    </w:p>
    <w:p>
      <w:r>
        <w:t>由於您超速我怀疑您酒驾，请测试酒精含量。「说完便含住了我的嘴唇，同时一条香滑小舌伸进了我的嘴中，与我的舌头纠缠在了一起。</w:t>
      </w:r>
    </w:p>
    <w:p>
      <w:r>
        <w:t>深吻了大约３分钟后，女警由於换气，结束了这次「测试」，看着因憋气而满脸红晕的女交警，我的肉棒再一次胀痛了起来。</w:t>
      </w:r>
    </w:p>
    <w:p>
      <w:r>
        <w:t>咽了一下唾液，女交警道：「没有酒精，看来不是酒驾，那要做次毒品检验，看您是否吸食了毒品。」「警察同志，我可是良好市民，怎么可能吸食毒品呢，您就不要带我回局里了吧。」「不好意思，吸食没吸食不是你说了算，而且我没有带你回局里的意思。」「不回局里，怎么做毒品检验，不是要抽血吗。」「不用抽血，我们交警新学习了一种判断是否吸食毒品的方法。」「哦，那交警同志是什么办法。」我偷偷一笑对着交警问道。</w:t>
      </w:r>
    </w:p>
    <w:p>
      <w:r>
        <w:t>女交警也不烦躁，对着我解释到：「这种办法就是精液检查，如果吸食了毒品那么，精液就是苦的，所以我需要做的就是品嚐下您精液的味道。」看着女交警面无表情诉说着如此下流的检测手法，而自己却丝毫没有感觉羞耻，这自然是我修改科技芯片的作用。</w:t>
      </w:r>
    </w:p>
    <w:p>
      <w:r>
        <w:t>女交警跪倒我脚边，同时双手解开我的腰带，将我硬的发疼的肉棒掏了出来，细嫩的小手前后撸动着，感受着那滑溜的肌肤，我不禁就要射了出来，此时一条细软小舌舔伤了龟头下方，我顿时打了一个激灵，低头看着这个庄严的女交警却在做着这么淫荡的事情，我心中就有一种征服感，随着女警前后摆动的头，快感一波接着一波袭来，随着腰部一麻，大量乳白色的精液射了出来，由於量有点多，除了进入女警口中的，大部分都流了出来。</w:t>
      </w:r>
    </w:p>
    <w:p>
      <w:r>
        <w:t>看着女警一边咳嗽一边将流出来的精液刮进了自己口中，我刚刚才发射的肉棒又渐渐有了起色，这改造了的身体果然强悍。</w:t>
      </w:r>
    </w:p>
    <w:p>
      <w:r>
        <w:t>「咳，精液……咳味道有点咸，这是……咳正常的味道，你没有吸食毒品。」看着女警将我的精液一点不漏的都吃了下去，於是我佯装烦躁的说道；「那既然如此，我还有事，马上就走。」说完装模作样的就要进入车内，「等等。」只听那个女交警喊道，同时拉住了我，「这样不符合规则，我需要调查清楚您为什么超速，同时解决。」我佯装发怒道：「你看我因为肉棒太硬了，就想找个地方发泄，所以才开快的，不要烦我，我要去发泄。」「原来只是肉棒太硬了，没关系，我来帮您发泄。」「你来帮我？」我佯装不信道。</w:t>
      </w:r>
    </w:p>
    <w:p>
      <w:r>
        <w:t>「您如果不发泄的话，就又会超速，这样对其他车辆存在隐患，而帮助您解决就是我们交警的作用。」我转头一想道：「那我想车震怎么办。」早就想车震一把了现在正好如愿。</w:t>
      </w:r>
    </w:p>
    <w:p>
      <w:r>
        <w:t>「可以请您进去吧。」说完，就将我推进了车中，同时自己也坐了进来，「我就这点原因，你检查了那么半天浪费了我的时间，怎么赔偿。」「为了对您刚才的检查表示抱歉，请您收下这个。」说完就看到女交警将手伸到了自己的警裙中，不一会，一条黑色蕾丝内裤就到了我的手上。</w:t>
      </w:r>
    </w:p>
    <w:p>
      <w:r>
        <w:t>女交警在道完歉后，开始帮我发泄，她一双细嫩的双手握住我已经半硬的肉棒，轻轻的上下撸动，直到肉棒硬的发紫，然后慢慢的移动到我的腿上，叉开双腿，将自己的警裙拉到了腰部，然后收回一只手移到自己下身处，此时我才看到她的私密处，稀少的阴毛，包裹着那露出一条细缝的肉唇。</w:t>
      </w:r>
    </w:p>
    <w:p>
      <w:r>
        <w:t>女交警，右手不停的撸动着我的粗大肉棒，而左手则在自己的肉唇上不停的搓揉，知道一点点潮气从她手中露出，她才将手拿开，同时慢慢移动自己的下体，靠近我早已整装待发的肉棒，然后左手分开蜜处，右手将大肉棒引导到自己花唇的下方，只听扑哧一声，同时还伴随着女交警的叫声，我的大肉棒快而且利落的被花道包裹了起来，我低头看向交合之处，只见一丝淡红色流了下来，处女，我的脑海中顿时出现了一个词。</w:t>
      </w:r>
    </w:p>
    <w:p>
      <w:r>
        <w:t>而我抬头则看到因过度疼痛而扭曲的苍白的脸蛋。</w:t>
      </w:r>
    </w:p>
    <w:p>
      <w:r>
        <w:t>一滴泪水从她漂亮的丹凤眼中低落，似乎在告别着自己处女时代的终结。</w:t>
      </w:r>
    </w:p>
    <w:p>
      <w:r>
        <w:t>而我为了减缓她的疼痛左手不挺揉着她的阴蒂右手则在她３６Ｄ的奶子上搓揉，渐渐的女警从疼痛的抽气变成了气息沉重的低喘，而我也渐渐的感觉到了包裹我肉棒的花道渐渐湿润了起来，於是我大力抽插起了这位女交警，而女交警则用双腿环住我的腰跟随着我的抽插而上下摆动，守则捂着自己的嘴，以免发出令人难堪的叫喊，但是随着我的抽插，女交警也渐渐打开了歌喉，不停的用她淫美的叫喊替我的动作加着油。</w:t>
      </w:r>
    </w:p>
    <w:p>
      <w:r>
        <w:t>随着我一声低吼，我的精液统统射向了这位高对威严的警察同志。</w:t>
      </w:r>
    </w:p>
    <w:p>
      <w:r>
        <w:t>「您还满意吗？」这位女交警撩起自己的警裙，同时慢慢打开这自己的双腿，只见不停颤抖的双腿中央，一片精液混合着淡红色的痕迹慢慢顺着双腿下落，而我也满意的拍了拍女警那没穿内裤的饱满丰臀上，而女交警则高兴的对我微笑着，丝毫不因双腿间的疼痛而皱一下眉头。</w:t>
      </w:r>
    </w:p>
    <w:p>
      <w:r>
        <w:t>而我则修改了编译数据，怀揣着那蕾丝内裤，坐在冲向医药器材公司的车上。</w:t>
      </w:r>
    </w:p>
    <w:p>
      <w:r>
        <w:t>第三章</w:t>
      </w:r>
    </w:p>
    <w:p>
      <w:r>
        <w:t>总裁的工作支持夜幕渐渐的笼罩着这座城市，而我也将车停在了一栋宏伟大厦下。</w:t>
      </w:r>
    </w:p>
    <w:p>
      <w:r>
        <w:t>「请出示您的工作证，或者将您的名字登记。</w:t>
      </w:r>
    </w:p>
    <w:p>
      <w:r>
        <w:t>我们将根据情况来向您通告内部人员。「只见一个保安机器人挡住了我走进大门的路上。</w:t>
      </w:r>
    </w:p>
    <w:p>
      <w:r>
        <w:t>靠，为什么这个守门的不是人呢？不然我就可以直接进去了。</w:t>
      </w:r>
    </w:p>
    <w:p>
      <w:r>
        <w:t>「请出示您的工作证……」随着机器人的不停通告，我忐忑不安的将从车中找到的磁卡递了上去，希望公司千万不要将我的信息消除了啊。</w:t>
      </w:r>
    </w:p>
    <w:p>
      <w:r>
        <w:t>「刘浩宇博士，内部资料暂时冻结，现在向管理中心报告。」机器人刷完磁卡后，如我所料一样拒绝了我的进入，但是却不让我离开，我似乎有点感觉不安。</w:t>
      </w:r>
    </w:p>
    <w:p>
      <w:r>
        <w:t>「您好，是刘浩宇博士吧。」这时，机器人身上的屏幕打开，一位穿着黑色女士西服的美丽少妇出现在了其中，同时通过屏幕旁的喇叭询问我。</w:t>
      </w:r>
    </w:p>
    <w:p>
      <w:r>
        <w:t>「对，我就是。」我暂时按下不安的心情，回答道。</w:t>
      </w:r>
    </w:p>
    <w:p>
      <w:r>
        <w:t>「刘博士，不好意思，对於您的开除决定是错误的，我们不想失去您这样一个人才，同时希望您回到公司帮助公司处理一下芯片的漏洞问题。」听到她这么一说，我心中一冷，果然漏洞被发现了，好不容易的机会，我不会让你们这么破坏的。</w:t>
      </w:r>
    </w:p>
    <w:p>
      <w:r>
        <w:t>「我也是气昏了头，当初我也是发现了这个漏洞，我希望你能够了解一下，漏洞现在的情况。」听到我这么回答，女子明显显露出欣喜的表情，「既然刘博士已经了解到情况，那就到我的办公室来详谈，毕竟这是机密。」说完屏幕一黑，同时机器人将一个地址告诉了我。</w:t>
      </w:r>
    </w:p>
    <w:p>
      <w:r>
        <w:t>等我到达地址所在地，我不禁惊奇了起来，房门上赫然写着「ＸＸＸ医疗器械公司总裁办公室」。</w:t>
      </w:r>
    </w:p>
    <w:p>
      <w:r>
        <w:t>那个美女竟然是这个公司的总裁。</w:t>
      </w:r>
    </w:p>
    <w:p>
      <w:r>
        <w:t>我轻轻敲了下房门，「请进。」果然和刚才那个声音是一模一样，我推开了办公室大门，看到了坐在办公桌后面的女子，女子仔细的打量着我，而我也在观察着她，她大约３２岁，一头乌黑的长发被盘在了脑后，圆润的面容上有一双炯炯有神的眼睛透着一股精明，长长的睫毛却为那犀利的眼神缓和了不少，在那小巧玲珑的鼻子下是一张肉感十足的红唇。</w:t>
      </w:r>
    </w:p>
    <w:p>
      <w:r>
        <w:t>黑色的女士西服被那丰满的肉体撑的鼓胀起来。</w:t>
      </w:r>
    </w:p>
    <w:p>
      <w:r>
        <w:t>「咳。」随着一声咳嗽，我惊醒了过来，然后看向了这位成熟少妇，看了一下挂在鼓鼓囊囊的胸口的工作牌——张少凝。</w:t>
      </w:r>
    </w:p>
    <w:p>
      <w:r>
        <w:t>「刘博士，我们在芯片的升级过程中，发现了一个漏洞，可以干扰人的脑电波。」张少凝不在拖泥带水，一开口就直奔主题，果然漏洞被人发现了，不过咳不会让你们这么得逞。</w:t>
      </w:r>
    </w:p>
    <w:p>
      <w:r>
        <w:t>「张总，我再被开除前，就已经发现了这个漏洞，现在已经有了一定的发现，只不过我想知道，公司对这个漏洞的最新研究进程。」「刘博士不瞒您说，我们现在正在对这个漏洞进行开发，打算将漏洞补住，不过还没有开发完成。」听到这么一说，我内心放心了下来，於是问道：「研发还没有完成，外人有知道的吗？」「对，因为这个漏洞会对我们公司造成很大的影响，所以，在研发过程到完成期间，只有研发组和我知道，而研发完成之后，也会先给我过目，既然刘博士有研究那么我希望您能参加研发。」看着一脸期望的张少凝，我暗自偷笑我肯定会参加研发的，只不过是将这个漏洞掌握在我的控制下。</w:t>
      </w:r>
    </w:p>
    <w:p>
      <w:r>
        <w:t>我喃喃自语，而我手腕的电脑则响起一阵嗡嗡声……看着张少凝眼睛失神了一会后又恢复了神采，我知道我成功了。</w:t>
      </w:r>
    </w:p>
    <w:p>
      <w:r>
        <w:t>「刘博士，谢谢您能及时的反应并解决了这个漏洞，不然公司就会蒙受巨大的损失。」张少凝激动不已的向我道谢。</w:t>
      </w:r>
    </w:p>
    <w:p>
      <w:r>
        <w:t>「张总您不必客气，这时我应该做的。」我假惺惺的客气道，「要不是你带来了这个解决办法，我还真不知道怎么办，研发组少了您可真是我们公司的一大损失啊。</w:t>
      </w:r>
    </w:p>
    <w:p>
      <w:r>
        <w:t>而且至今为止没有一个人能提出像样的解决方案，现在为了支持您的的解决工作，我们全公司努力配合您。「什么解决办法，只不过是我干扰你脑电波假想出来的罢了，这样才能将公司的资源运用起来帮我完成这个漏洞的控制。</w:t>
      </w:r>
    </w:p>
    <w:p>
      <w:r>
        <w:t>虽然解决这个事情是主要的，但是还是可以稍微享受一下。</w:t>
      </w:r>
    </w:p>
    <w:p>
      <w:r>
        <w:t>「张总，我现在生活上有点困难，您看能不能帮我解决下。」我假意困窘的说道。</w:t>
      </w:r>
    </w:p>
    <w:p>
      <w:r>
        <w:t>「哦，是什么困难，我一定全力帮助您。」我邪笑着，解开了我的裤带，露出我早已经充血的大肉棒，对着张少凝这个少妇说道：「您看，我为了公司经常工作，我的大肉棒已经好几个月没有射精了，您能不能请您用身体帮我发泄一下。」说完我拉起张少凝的手放到了我的肉棒上。</w:t>
      </w:r>
    </w:p>
    <w:p>
      <w:r>
        <w:t>摸着我滚烫的肉棒，张少凝丝毫没有任何尴尬的神情，反而轻轻的前后搓动，并一副无所谓的口气说道：「不就是射精到我体内吗吗，这点小事情很容易解决的。」「可是我呢因为工作没有女朋友，不能经常发泄，能不能请您经常用身体帮我发泄一下。」看着撸动我肉棒的少妇，我不禁淫笑道，「哎呀为了工作，也不能太拼啊，该发泄还是要发泄，不然憋出病来怎么办，如果您想要发泄可以随时来找我。」听着一副理所当然的语气，说着让员工用自己的身体满足欲望的话语，我不禁一股火热直冲脑海。</w:t>
      </w:r>
    </w:p>
    <w:p>
      <w:r>
        <w:t>「那您还不快点背过去，让我发泄一下。」听我这么说，张少凝不疑有他，转过身子，双手抓着办公桌的桌沿，对着我撅起了她那肥美的屁股。</w:t>
      </w:r>
    </w:p>
    <w:p>
      <w:r>
        <w:t>而我则将西服裙撩到她的腰部，将她的内裤拔了下来，正当我要一枪上阵时，张少凝，说道：「等下。」我顿时吓了一跳，以为芯片出了什么差错，只听见她说道：「刘博士着什么急啊，现在我下面不够湿润，进去的话，会很疼的，等我自慰一下。」说完不顾我的动作，右手伸到了自己的胯下，抚摸了起来，而我则看着这香艳的动作，刚刚几乎吓软的肉棒又硬了起来。</w:t>
      </w:r>
    </w:p>
    <w:p>
      <w:r>
        <w:t>张少凝的蜜处毛发很浓，一看就知道是欲望很强烈的女性，自慰的手法想当熟练，不一会便出现水迹，而她则一边喘气一边将自己的阴唇拉开，回头对我说道：「刘……刘博士，现在……可以了。「听到张少凝的话，我就好像吹起了冲锋号一样，挺着早已涨疼不已的肉棒捅进了这个年轻少妇的身体之中。</w:t>
      </w:r>
    </w:p>
    <w:p>
      <w:r>
        <w:t>「啊，您慢点。」随着一声叫喊，我的大肉棒连根捅进了美妙的花园之中，果然不愧为少妇，花径中的嫩肉层层包裹住我的肉棒，就好像有一张小嘴一样不停的在挤压着入侵者，而我则差点被着紧迫感挤出身体的存货，果然是三十如狼，要不是身体改造的话我也挺不住。</w:t>
      </w:r>
    </w:p>
    <w:p>
      <w:r>
        <w:t>呼出一口气后，我渐渐适应了花道的挤压按摩，渐渐的将抽查速度由慢变快，「啊……博。博士……怎么样，我的……嗯。我的……阴道……啊您用的如何……是不是……能发泄……啊。「随着我的抽插，张少凝的话语也渐渐断断续续了起来，最多的还是不断的喘息声。</w:t>
      </w:r>
    </w:p>
    <w:p>
      <w:r>
        <w:t>「嗯……你的小屄果然让我舒服至极啊。」「您……满意。嗯就好。我……我也很舒服啊。」「你老公是不是满足不了你啊，你看看那你的小屄都饥渴成什么样了。」「啊。我们有半年多……嗯没见面了……他在……国外的分……公司……一年……慢点啊。也见不到一次。」听到着过话语，我心中有多了一个想法。</w:t>
      </w:r>
    </w:p>
    <w:p>
      <w:r>
        <w:t>「张总，您看……呼呼。我经常工作，也没有女朋友，我都３０好几了，想要个孩子，不知道张总能不能帮我生一个。」「这个……生孩子。啊」看着张少凝的犹豫，於是我加快了抽插速度，同时对着手表暗自嘀咕了几句。</w:t>
      </w:r>
    </w:p>
    <w:p>
      <w:r>
        <w:t>就听见「啊」的一声，然后一股热流冲向了我的下身，张少凝高潮了，而我也收到了更为剧烈的挤压，也快支持不住了於是加快了抽插速度，同时问道：</w:t>
      </w:r>
    </w:p>
    <w:p>
      <w:r>
        <w:t>「张。呼呼。张总，帮我生个孩子怎么样。」「啊。啊……嗯。孩子。帮你生。啊……满足你博士……」听完张少凝断断续续的回答，我再也忍不住了，低吼一声，将精华全都注入了这个少妇的体内。</w:t>
      </w:r>
    </w:p>
    <w:p>
      <w:r>
        <w:t>而张少凝，也因为冲击而瘫软到了办公桌上。</w:t>
      </w:r>
    </w:p>
    <w:p>
      <w:r>
        <w:t>不久后，张少凝撑起瘫软不已的身体，回过头面带着刚搞高潮后的红晕对我说道：「刘博士，欢迎下次来找我发泄，孩子的事我会帮你生的，毕竟完成您的要求，您才能安心工作，为公司创造更多的利益。」看着张少凝那应高潮而瘫软的身躯，我暗自发笑，我会好好「工作」让这个公司成为我重生之后的起点吧。</w:t>
      </w:r>
    </w:p>
    <w:p>
      <w:r>
        <w:t>第四章</w:t>
      </w:r>
    </w:p>
    <w:p>
      <w:r>
        <w:t>新奇的招聘当我睁开双眼的时候，培养舱里的营养液已经消失了，我赤裸着身体走出营养舱后，一位穿着护士装，的美丽护士走到了我的面前，「恭喜刘博士强化改造成功。」而我则走上前去，一只手伸进了她的护士裙中，揉捏着她那丰满的没哭，果然，没穿内裤啊。</w:t>
      </w:r>
    </w:p>
    <w:p>
      <w:r>
        <w:t>「现在是什么时间了。」忍受着我的大力搓揉，护士小姐一脸红晕的回答着我的问题：「自从刘博士进入营养舱已经快６个月了。」原来６个月了啊，六个月前，我再总裁室，控制了张少凝后，通过张少凝，将整个研发组都掌控在我的手上，将他们的脑电波修改后，忘记了漏洞的存在，只是以为自己正在编译的是拓展新片功能的程序，而他们不知道的确实，那个我所要求的程序，其实是加强漏洞对人脑电波的控制力，然后只认准一台电脑的电磁波，而这台电脑已经被他们与我脖颈里的芯片合二为一了，也就是说我的脑电波可以影响被植入芯片的人。</w:t>
      </w:r>
    </w:p>
    <w:p>
      <w:r>
        <w:t>然后再我的要求下，运用整个医疗器械公司将我的身体强化改造，其中最明显的应该是体力与精子活力了。</w:t>
      </w:r>
    </w:p>
    <w:p>
      <w:r>
        <w:t>而公司则在我进入培养舱中的六个月，对所有的芯片进行升级，以达到我的目的。</w:t>
      </w:r>
    </w:p>
    <w:p>
      <w:r>
        <w:t>「现在新型芯片的普及程度如何了。」正当我问及重点时，只听到另外一个声音在我身后响起。</w:t>
      </w:r>
    </w:p>
    <w:p>
      <w:r>
        <w:t>「刘博士，恭喜您改造成功。」我回头则看到了一位肚子明显隆起的美丽孕妇——张少凝。</w:t>
      </w:r>
    </w:p>
    <w:p>
      <w:r>
        <w:t>这也难怪。</w:t>
      </w:r>
    </w:p>
    <w:p>
      <w:r>
        <w:t>在研发组开发程序的时候，我没少在张少凝的肚子中发泄我过剩的精力，而研发组也在一个月后研发出新型芯片，而那时张少凝则在我的重炮轰击下被检测出怀孕了。</w:t>
      </w:r>
    </w:p>
    <w:p>
      <w:r>
        <w:t>而新型芯片的研究成功后，首先作为实验的就是这位美丽少妇，不现在是孕妇，升级成新型芯片的她被我控制的更加彻底。</w:t>
      </w:r>
    </w:p>
    <w:p>
      <w:r>
        <w:t>我走到张少凝的身前，左手抚摸着她明显突起的肚子，而右手则抓在她更加丰满的奶子上搓揉起来，而张少凝则双手抚摸在我的肉棒上不停的撸动。</w:t>
      </w:r>
    </w:p>
    <w:p>
      <w:r>
        <w:t>「现在芯片的除了偏远地方稍微慢一些，基本全国大中小型城市，都已经普及。」张少凝红着脸回答刚才我的问题。</w:t>
      </w:r>
    </w:p>
    <w:p>
      <w:r>
        <w:t>哈哈，那我岂不是成了这个世界的王吗。</w:t>
      </w:r>
    </w:p>
    <w:p>
      <w:r>
        <w:t>看着面前小脸红嫩滴水的少妇，我运用起新能力，操控着脑电波。</w:t>
      </w:r>
    </w:p>
    <w:p>
      <w:r>
        <w:t>「那还不多亏了刘博士，要不是刘博士，公司也不会研发出更加高级的芯片。」说玩，张少凝则，一边扶着肚子，一边慢慢的跪在了我的脚边，张开了自己肥美的红唇，含住了我强化之后的肉棒，不一会，在我没可以控制的情况下，一股又浓有多的精液射了出来，将张少凝的小脸糊上了一层厚厚的精液面膜……等我走出公司已经是一个小时之后，一边走在到路边，一边想着，在我操控下，掰着屁股向我谄媚的张少凝，我则不住的兴奋，这个世界等着我吧。</w:t>
      </w:r>
    </w:p>
    <w:p>
      <w:r>
        <w:t>随着在路途中时不时的对着旁人运用起脑电波，我的脑电波运用也在渐渐的熟练当中，当我走到一座大型庄园外时，我更加新奇，为何未来世界中还会有学校这样的建筑，而在我的疑问中，我身体中的电脑也给我做出了解答。</w:t>
      </w:r>
    </w:p>
    <w:p>
      <w:r>
        <w:t>「原来，未来世界中也可以电脑远程教学，但是经过一段时间后，发现这样教出来的学生虽然智力高超，但是体能却完全不达标，於是这种传统意义上的学校重新出来，为了让孩子们能在学习的时候，也能增强身体素质。」我看了看学校的名称——ＸＸ高等贵族女子学校。</w:t>
      </w:r>
    </w:p>
    <w:p>
      <w:r>
        <w:t>女子学校，有意思，我也来当一个教师玩玩，只不过教的可不是一般的课程。</w:t>
      </w:r>
    </w:p>
    <w:p>
      <w:r>
        <w:t>当我走到学校大门的时候，只见一个机器人拦住了我的去路，怎么又是保安机器人。</w:t>
      </w:r>
    </w:p>
    <w:p>
      <w:r>
        <w:t>「这里是高等贵族女子学校。</w:t>
      </w:r>
    </w:p>
    <w:p>
      <w:r>
        <w:t>请出示您的证件，并做好登记。「看了看这个死板的机器人，没办法只好以芯片开发组的名义登记，并且让机器人传达说是新型芯片的调查。</w:t>
      </w:r>
    </w:p>
    <w:p>
      <w:r>
        <w:t>没过一会，只见一位长发飘逸的年轻女子走了过来。</w:t>
      </w:r>
    </w:p>
    <w:p>
      <w:r>
        <w:t>「您好，我是学校校长的秘书。</w:t>
      </w:r>
    </w:p>
    <w:p>
      <w:r>
        <w:t>欢迎刘博士对新型芯片的调查。「长发女子上前对我问好，「我们没有听说有这么一个调查，恕我们冒昧向贵公司询问，的确是有这件事。」你们能查到才怪，我的电脑早就传达回去命令了，就怕你玩这手，等我进到这个学校就有的玩了。</w:t>
      </w:r>
    </w:p>
    <w:p>
      <w:r>
        <w:t>我没等她说完於是脑海中运用起能力，将脑电波传达给了这位女子——我是来这里应聘教师的，而你则是将我带到校长室，刚才我进入学校的理由全都遗忘，同时清理掉我在机器人这里的登记记录。</w:t>
      </w:r>
    </w:p>
    <w:p>
      <w:r>
        <w:t>只见女子眼神一飘，然后对我微笑道：「刘先生，我们校长对您到这所学校应聘十分高兴，让我请您到校长室详谈。」说完她自己不自觉的按在了机器人的身上，我瞟了一眼，只见我的登记记录一点一点的消失在了屏幕上。</w:t>
      </w:r>
    </w:p>
    <w:p>
      <w:r>
        <w:t>搞定。</w:t>
      </w:r>
    </w:p>
    <w:p>
      <w:r>
        <w:t>随着我跟随着女子的脚步走在校园之中，正好赶上下课，操场上，到处都是朝气蓬勃的年轻美少女，她们则时不时的注意着我，可能对於在这么一位女校，看到一位男人是多么新奇的事情。</w:t>
      </w:r>
    </w:p>
    <w:p>
      <w:r>
        <w:t>而我则看着这些美丽动人的少女，按耐住自己激动的心情，跟随着是女子走进了办公大楼中。</w:t>
      </w:r>
    </w:p>
    <w:p>
      <w:r>
        <w:t>叮咚，随着女子按响校长室的门铃，一声清脆的喊声也响了起来，「请进。 」，秘书推开门后将我请了进去，然后关上了门，走了出去。</w:t>
      </w:r>
    </w:p>
    <w:p>
      <w:r>
        <w:t>而与此同时我也发动起了脑电波干扰。</w:t>
      </w:r>
    </w:p>
    <w:p>
      <w:r>
        <w:t>只见办公桌后的一位三十岁左右的美女闭上眼晃了一下，就对我说道：「请问您就是应聘性爱教师的刘浩宇先生吗。」对，我就是来应聘性爱教师的。</w:t>
      </w:r>
    </w:p>
    <w:p>
      <w:r>
        <w:t>我看了看这位戴着一个金丝眼镜，全身透出一种书卷气息的美丽女士，然后回答道：「是的校长，我是来应聘性爱教师的。」校长背靠在老板椅上，同时双脚大开，丝毫没有发现她的动作让我看到了她私处的的黑色丁字裤，「那你有什么理由让我聘请你来我们学校上课，虽然你给我的简历（虚构的）看似很优秀。</w:t>
      </w:r>
    </w:p>
    <w:p>
      <w:r>
        <w:t>毕竟我们这里可是贵族女校，我要为那些出钱的家长们负责啊。「我好整以暇的答道：「在现在这个社会，女子除了有好的学识以外，还要有一副淫荡的身体，才能满足那些社会男士的需要，不然管有学识，那些女学生，是没办法在这个社会生存的。（瞎编的）」「你说的的确很在理。」看着校长一副的确是这样的神情，我暗笑了下，有一副正经的说道：「而且，现在学生学习压力很大，除了体育活动外，很难释放压力，而我的性爱课则很好的帮助学生减轻压力，在课上，只要我用我的肉棒让那些女学生高潮，让那些不知肉棒好处的女学生做一个男人胯下的奴隶是多么好的一件事，可以很好的释放他们在学习上的压力。</w:t>
      </w:r>
    </w:p>
    <w:p>
      <w:r>
        <w:t>而且可以让她们得到一副淫乱的身体这不是何乐而不为的事呢。「听了我所说的这么淫荡的话语，看到女校长没有感到愤怒反而是衣服恍然大悟的神清，我就想笑。</w:t>
      </w:r>
    </w:p>
    <w:p>
      <w:r>
        <w:t>「多亏刘先生，提出这个解决方法，不然我就忽略了没有大肉棒操的女生的压力是如此之大，刘先生，我希望您能用实力来证明您不是只有嘴上说的那么强。」「那您的要求是什么。」我微笑道。</w:t>
      </w:r>
    </w:p>
    <w:p>
      <w:r>
        <w:t>「我希望您的肉棒真的如您所说那么强，毕竟我们学校教师加上学生有５００多人，如果您的肉棒不强，然后让那么多人得到高潮呢。」「那么如您所说，我该如何做呢。」「只要你能让我高潮，那就证明您的肉棒的确那么强。」看着一边向我走来，一边托着衣服的女校长，我立刻将自己脱了个精光。</w:t>
      </w:r>
    </w:p>
    <w:p>
      <w:r>
        <w:t>「哦已经真么精神了。」只见校长抚摸着我已经准备就绪的钢枪，说道：「那我就来试试是不是真的如你所说可以让女人高潮。」说着跪了下去，用那教育学生的殷桃小口含住了我战斗的武器。</w:t>
      </w:r>
    </w:p>
    <w:p>
      <w:r>
        <w:t>不一会校长放开了我的肉棒，起身将我按到了沙发上，双腿迈开跨坐在我的双腿上，右手扶着我的肉棒，左手则拉开自己的丁字裤，将已经水润待放的花瓣顶在了我的肉棒上方，只听吱的一声，肉棒严丝合缝的插入了早已泛滥的花径中，而校长组中则吐出一股轻喘，不一会，就看校长双手按着我的肩膀，上下扭动自己的屁股，开始了面试的最后一个环节。</w:t>
      </w:r>
    </w:p>
    <w:p>
      <w:r>
        <w:t>随着校长运动的加快，我们的结合部位水渍越来越大，突然，校长一个重压，只感觉到一股热流冲击着我的肉棒，校长一个冷战，随后瘫软到了我的身上，慵懒的说道：「果然不错。」而我则趁着校长力衰之时，将校长按到在沙发上，扛起她的双脚到肩膀上，一下又一下用肉棒种种的贯穿着她的花心。</w:t>
      </w:r>
    </w:p>
    <w:p>
      <w:r>
        <w:t>「啊……慢点……好硬……好涨。受不了了。」猝不及防的校长顿时犹如女高音附体，大声叫喊着，而我双手则揉上了女校长高耸的双峰。</w:t>
      </w:r>
    </w:p>
    <w:p>
      <w:r>
        <w:t>「不行了……嗯……啊太刺激了……慢点。不行了……又要飞了……啊……」随着一声长啸。女校长有一次达到了顶峰。</w:t>
      </w:r>
    </w:p>
    <w:p>
      <w:r>
        <w:t>而我则因为强化身体的好处，还未射出来……随着时间的推移，我终於感到下身的压力，加速抽插了起来，而女校长，则是轻轻的喘着粗气，沙哑的嗓音则发出「嗯。嗯」的喊声。</w:t>
      </w:r>
    </w:p>
    <w:p>
      <w:r>
        <w:t>「啊」我大叫一声，一波又一波的精液终於冲出龟头种种的击打在了女校长早已开放的花心上，而女校长也挺起了胸膛迎接这胜利的冲锋，随后以失败者的身份重重的躺在了沙发上，嘴中还无意识的喊着：「好热……」看着经过无数次高潮而无意识的女校长，我看了下时间，强化的身体果然不错，持续了将近３个小时。</w:t>
      </w:r>
    </w:p>
    <w:p>
      <w:r>
        <w:t>我拍了拍那女校长因为受到长时间撞击的红肿的屁股，笑道：「如何，您是否满意，我是否可以将全校学生操到高潮呢。」而回答我的则是校长呢喃般的哼气声。</w:t>
      </w:r>
    </w:p>
    <w:p>
      <w:r>
        <w:t>看着全身上下被操翻了的女校长，我说到：「既然如此，我就认为您是聘用我了，我一定不会辜负您的期望，保证将这里的女学生操的编程离不开精液与肉棒的淫娃。」</w:t>
      </w:r>
    </w:p>
    <w:p>
      <w:r>
        <w:t>字数：32107</w:t>
      </w:r>
    </w:p>
    <w:p>
      <w:r>
        <w:t>【完】</w:t>
      </w:r>
    </w:p>
    <w:p>
      <w:r>
        <w:t>总字数：96555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