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【我的将军生涯】【完】</w:t>
      </w:r>
    </w:p>
    <w:p>
      <w:r>
        <w:t>第一章血雨腥风</w:t>
      </w:r>
    </w:p>
    <w:p>
      <w:r>
        <w:t>我摇摇晃晃的站起来，右手的长刀已经卷刃，１０几道深浅不一的缺口触目惊心，我摸了摸额角的伤口，血还在流。回头看看，１００多弟兄只剩下７，８个能站立的了，还都挂着伤，其中几个完全靠拄着手中的长枪才能站立。</w:t>
      </w:r>
    </w:p>
    <w:p>
      <w:r>
        <w:t>我从口袋里摸索出一个瓷瓶，抠掉腊封，倒出１０粒褐色的小药丸，踉跄的走向那几个站立的兄弟，每人分了一个，让大家就着口水吞咽下去。</w:t>
      </w:r>
    </w:p>
    <w:p>
      <w:r>
        <w:t>亲兵老曹说道：大家赶紧吃下去，这是将军在少林学武时候，老方丈给的小还丹，能止血疗伤，恢复体力。</w:t>
      </w:r>
    </w:p>
    <w:p>
      <w:r>
        <w:t>大家吞咽下去后，似乎都恢复了一些，另一个亲兵老李拎着手里的朴刀问我：</w:t>
      </w:r>
    </w:p>
    <w:p>
      <w:r>
        <w:t>将军，援兵怎么还不到啊。这些倭寇缓过神来，我们可真的完蛋了。</w:t>
      </w:r>
    </w:p>
    <w:p>
      <w:r>
        <w:t>我咬咬牙说：我也不知道，现在我跟大家说一句，今天不论谁能活着离开，都给老子查清楚这件事情，为什么说好的援兵不到。如果是可以接受的原因，那啥都不说了，如果是王守备怕死不发救兵，就给老子报告朝廷治他的罪，如果朝廷治不了他，你们就给我杀光他全家。</w:t>
      </w:r>
    </w:p>
    <w:p>
      <w:r>
        <w:t>几个亲兵轰然一声答应着，大家都抄起刀枪，朝着远处的树林走去，那边１００多名倭寇拿着长刀等着我们。</w:t>
      </w:r>
    </w:p>
    <w:p>
      <w:r>
        <w:t>还有几十米，就和倭寇面对面了，就听着耳边一声尖啸，一只羽箭擦着我们头顶飞过，直直的钉在一个蹲在树杆上的小个子倭寇的面门，那家伙直接从树上飞了下去，摔在地上死了。</w:t>
      </w:r>
    </w:p>
    <w:p>
      <w:r>
        <w:t>老曹高兴的说：将军，援兵到了……大家一回头，远处５匹战马和近百名的长刀手站在山坡上，为首的一人竟然一身文官打扮，我很惊讶，怎么不是王守备呢，似乎是孙佥事，老李拄着朴刀问，干嘛让个文官带队啊。</w:t>
      </w:r>
    </w:p>
    <w:p>
      <w:r>
        <w:t>大家正纳闷着，倭寇挥舞着他们的长刀冲了过来，我们九人排成一排迎战，背后的孙佥事带着援兵也冲了过来，倭寇近，援兵远，我们九人先跟倭寇肉搏，老李的朴刀是祖传的，他是山东人，水波梁山好汉的后人，一把刀耍的上下翻飞，迎面而来的两个倭寇当场被砍翻在地。</w:t>
      </w:r>
    </w:p>
    <w:p>
      <w:r>
        <w:t>老曹手中的长枪也是有来头的，据说是从岳飞岳爷爷那里传出来的，老曹的祖上是岳家军的一员步将，深得岳爷爷的亲传，练了一手好枪法，但是由于腿短，骑不好马，所以一直练着地面上的功夫。四五个倭寇围着老曹，老曹把长枪当棍子使用，耍开了，周围几个倭寇根本够不到他。</w:t>
      </w:r>
    </w:p>
    <w:p>
      <w:r>
        <w:t>我练的是少林的套路，手里的一把腰刀舞的跟一团雪花一般，两个倭寇的刀直接被我搅飞了，他们抽出腰里的短刀，跟我硬碰硬的交手。瞬间谁也干不掉谁。</w:t>
      </w:r>
    </w:p>
    <w:p>
      <w:r>
        <w:t>孙佥事一马当先的冲到了，一个文弱的书生，能把马骑好了就不错了，拿着一柄装饰用的宝剑跟倭寇拼命，实在是以卵击石。一个照面就被砍了下来。半边身子都分开了。</w:t>
      </w:r>
    </w:p>
    <w:p>
      <w:r>
        <w:t>倭寇实在太多了，援兵骑马的几个也陷入了混战，后面的步兵狂跑也来不及了，我剩下的８名部下只剩下老曹老李坚持着，全躺下了。冲过来的几个骑马的士兵也就剩下一个了。</w:t>
      </w:r>
    </w:p>
    <w:p>
      <w:r>
        <w:t>我们４个人凑成一堆，武器朝外防卫着，老曹骂着远处狂奔的援兵们。</w:t>
      </w:r>
    </w:p>
    <w:p>
      <w:r>
        <w:t>倭寇分成两拨，一拨仍围着我们，一拨去迎战我们的援兵，几个倭寇看我们手里的家伙长，近不了身，突然朝我们扔过来苦竹啊，手里剑啊之类的暗器，我舞动腰刀挡开几个，无奈数量太多，左大腿挨了一下。老曹和老李手中长兵器，更没法防备了，两人竭尽全力的躲着如雨般的暗器。那个唯一的骑兵被扎的跟刺猬一样从马上摔了下来。</w:t>
      </w:r>
    </w:p>
    <w:p>
      <w:r>
        <w:t>援兵终于冲到了，毕竟是生力军，倭寇节节败退，围着我们的３０多人也开始退去，我飞身上了一匹没有主人的战马，老李抬手把朴刀扔给我，我骑着马在倭寇人群中冲杀着，一个来回就砍到了５，６个倭寇，再兜一圈又是５，６个，倭寇也害怕了，一边退却，一边扔烟雾弹，暗器阻挡我们追击。</w:t>
      </w:r>
    </w:p>
    <w:p>
      <w:r>
        <w:t>我们三人已经抱着必死之心，疯狂的屠杀丧失了信心的倭寇，老李的长刀给了我，自己捡了两把倭刀，老曹长枪也扔了，赤手空拳的跟倭寇肉搏，他的那种拳拳到肉的攻击不比手里有家伙差，基本上是拳到人飞，那些援兵也挥舞着钢刀，砍瓜切菜一般的砍杀着，战场上骑着马拿着长兵器的就我一个人了，我驱马跑直线，一直追到跑的最远的一个倭寇，砍翻他，然后横向跑动，拦截溃败的倭寇。</w:t>
      </w:r>
    </w:p>
    <w:p>
      <w:r>
        <w:t>不少倭寇终于跑上了海滩，涉水向停在近海的船跑去。老曹老李掩杀过来，岸上已经没有活着的敌人了。水里有２０多个拼命的挣扎向船游去。</w:t>
      </w:r>
    </w:p>
    <w:p>
      <w:r>
        <w:t>几个背负弓箭的士兵冲了过来，张弓搭箭朝他们射去，由于海风很大，倭寇也只有部分身体露出水面，那些羽箭都落空了。</w:t>
      </w:r>
    </w:p>
    <w:p>
      <w:r>
        <w:t>我恼火的喝止了他们，伸手要过来一张弓，一把箭，老曹和老李也抢过弓箭来。</w:t>
      </w:r>
    </w:p>
    <w:p>
      <w:r>
        <w:t>我指着游的最远的那个家伙说：兄弟，看到那个黑衣服的了么，一块射他。</w:t>
      </w:r>
    </w:p>
    <w:p>
      <w:r>
        <w:t>我们三人同时张弓搭箭，几乎同时放手，三根羽箭破空而出，同时钉在那个黑衣倭寇的后脑。那个倭寇举起手，扭动两下，消失在水里。</w:t>
      </w:r>
    </w:p>
    <w:p>
      <w:r>
        <w:t>我们这边官兵一片叫好。</w:t>
      </w:r>
    </w:p>
    <w:p>
      <w:r>
        <w:t>正是涨潮的时候，浪往岸边涌，倭寇游的很慢，我和老曹老李慢条斯理的开始了射杀猎物的表演，每人配一名官兵递箭，我们三人安心的射着。</w:t>
      </w:r>
    </w:p>
    <w:p>
      <w:r>
        <w:t>几乎是没有浪费，三人箭无虚发都钉在那些倭寇身上，只是有两三次，大家瞄准了同一个人，两只羽箭钉到了一个人身上。</w:t>
      </w:r>
    </w:p>
    <w:p>
      <w:r>
        <w:t>看的这些官兵们激动不已，不断呐喊。</w:t>
      </w:r>
    </w:p>
    <w:p>
      <w:r>
        <w:t>手里箭不多了，最后边的两个倭寇却彻底被水面的浮尸搞崩溃了，两人竟然往回游来。</w:t>
      </w:r>
    </w:p>
    <w:p>
      <w:r>
        <w:t>我们都很好奇，也不射了，几名官兵拿着刀跑了过去，活捉了他们。</w:t>
      </w:r>
    </w:p>
    <w:p>
      <w:r>
        <w:t>我们捆着他们往回走，几名官兵跑过去，抬起了孙佥事的尸身，大家围着失声痛哭。</w:t>
      </w:r>
    </w:p>
    <w:p>
      <w:r>
        <w:t>接着往回走，到了我们早先战斗的战场，遍地都是尸体，大部分是我部下的，老曹和老李已经哭的昏过去了。</w:t>
      </w:r>
    </w:p>
    <w:p>
      <w:r>
        <w:t>我心里暗骂：老子手下３００多人，死的就剩下３个了，这个王守备说好派援兵的，怎么会这么晚才来。</w:t>
      </w:r>
    </w:p>
    <w:p>
      <w:r>
        <w:t>我叫过一个领头的官兵问他：我出发迎战倭寇前，亲自跟你们王守备说好，我正面阻击，他带你们抄后路，为什么你们不安计划出现？</w:t>
      </w:r>
    </w:p>
    <w:p>
      <w:r>
        <w:t>那个官兵一听就蹦起来了，骂着王守备的祖宗说道：那个挨千刀的孙子，当面一套背后一套，你们出发了，我们也即刻准备出发。王守备拍死，就想等着你们先拼个差不多才出兵，孙佥事一听就急了，说倭寇比你们多多了，就哭喊着要出兵，王守备就是不同意，孙大人喊了一声不怕死的跟我走，我们就跟着孙大人过来了。</w:t>
      </w:r>
    </w:p>
    <w:p>
      <w:r>
        <w:t>我气的差点昏过去，我咬着牙想，姓王的，见了面老子一刀就砍死你。</w:t>
      </w:r>
    </w:p>
    <w:p>
      <w:r>
        <w:t>距离城池还有１０多里地，我们找到一个村子，进村休息。</w:t>
      </w:r>
    </w:p>
    <w:p>
      <w:r>
        <w:t>老百姓看到我们是跟倭寇火拼过的，都很热情，大腕酒，大块肉的端上来，几个男的看到捆着的倭寇，找来菜刀和锄头就要杀了他们。</w:t>
      </w:r>
    </w:p>
    <w:p>
      <w:r>
        <w:t>两个倭寇吓的大叫，其中一个突然冲我喊了两句中国话：饶了我们，我说一个大秘密。</w:t>
      </w:r>
    </w:p>
    <w:p>
      <w:r>
        <w:t>官兵们赶紧拦住群情激奋的百姓，拖着两个倭寇到我面前。</w:t>
      </w:r>
    </w:p>
    <w:p>
      <w:r>
        <w:t>那个会说中国话的倭寇说：武将大人，我说一件很重要的事情，请你饶了我们。</w:t>
      </w:r>
    </w:p>
    <w:p>
      <w:r>
        <w:t>我说：你说吧，有价值的我就饶了你们。</w:t>
      </w:r>
    </w:p>
    <w:p>
      <w:r>
        <w:t>那个倭寇指着我的大腿说：武将大人，你腿上的伤……我低头一看，大腿上还钉着一根日本的苦竹呢，我随手拔下来，扔到一边说：</w:t>
      </w:r>
    </w:p>
    <w:p>
      <w:r>
        <w:t>操，什么破暗器，扎人身上都不疼。</w:t>
      </w:r>
    </w:p>
    <w:p>
      <w:r>
        <w:t>那个倭寇赶紧说：大人，不疼就对了，那个苦竹上有毒，所以扎很深也感觉不到疼痛。</w:t>
      </w:r>
    </w:p>
    <w:p>
      <w:r>
        <w:t>我定睛一看，果然伤口很深，呈三角型，血流不止，竟然不疼。</w:t>
      </w:r>
    </w:p>
    <w:p>
      <w:r>
        <w:t>我也害怕了，那个倭寇说：我怀里有解药，赶紧拿出来敷上，说不定还来的及。</w:t>
      </w:r>
    </w:p>
    <w:p>
      <w:r>
        <w:t>一个官兵从他胸怀里真的掏出了解药，放开了那个倭寇，他仔细的给我敷上了，可是他一边上药一边摇头。</w:t>
      </w:r>
    </w:p>
    <w:p>
      <w:r>
        <w:t>我抬手掐住他脖子问：有问题么？</w:t>
      </w:r>
    </w:p>
    <w:p>
      <w:r>
        <w:t>那个倭寇挣扎着说：大人，我也不知道，不过我觉得有些晚了，你的大腿可能保不住了。</w:t>
      </w:r>
    </w:p>
    <w:p>
      <w:r>
        <w:t>我大骂道：难道要老子砍下腿来么。</w:t>
      </w:r>
    </w:p>
    <w:p>
      <w:r>
        <w:t>倭寇喘着粗气说：那到不用，可是腿的经脉可能受损，以后行动就不方便了，力量也会减弱。</w:t>
      </w:r>
    </w:p>
    <w:p>
      <w:r>
        <w:t>我拔出一把刀就要砍他，那个倭寇瘫软在地上哀求着：大人啊，我救了大人的命，你不要杀我了。我也是刚发现你中了苦竹，立刻就说了解药的事情啊，你饶了我把。</w:t>
      </w:r>
    </w:p>
    <w:p>
      <w:r>
        <w:t>我还是不解气，准备砍死他，这个倭寇突然又喊：等等大人，我还有个天大的秘密要说，你不要杀我。</w:t>
      </w:r>
    </w:p>
    <w:p>
      <w:r>
        <w:t>我放下刀问他：你还有什么秘密。</w:t>
      </w:r>
    </w:p>
    <w:p>
      <w:r>
        <w:t>倭寇说：你不杀我，我就说，你杀我，不说、我点头说道：只要你说了，我当场放了你。</w:t>
      </w:r>
    </w:p>
    <w:p>
      <w:r>
        <w:t>倭寇说：不要你放，我叫龟田，我本来不是海盗，是商人，因为我了解大明，所以他们逼着我来的。</w:t>
      </w:r>
    </w:p>
    <w:p>
      <w:r>
        <w:t>我有些好奇问道：不放你你打算干吗，倭寇说：我要为你们做事，给口饭吃就行。</w:t>
      </w:r>
    </w:p>
    <w:p>
      <w:r>
        <w:t>我乐了说：饶你不饶你，是后话，你先说那个秘密。</w:t>
      </w:r>
    </w:p>
    <w:p>
      <w:r>
        <w:t>倭寇凑近我低低的说：大人，你知道为什么这些海盗总上这里来抢掠么？</w:t>
      </w:r>
    </w:p>
    <w:p>
      <w:r>
        <w:t>我说：不知道。</w:t>
      </w:r>
    </w:p>
    <w:p>
      <w:r>
        <w:t>倭寇说：你们那个王守备大人是我们的人。</w:t>
      </w:r>
    </w:p>
    <w:p>
      <w:r>
        <w:t>我当时就傻了，问他：你可说的是实话么？</w:t>
      </w:r>
    </w:p>
    <w:p>
      <w:r>
        <w:t>倭寇说：每次我们要来时候都用飞鸽给王大人通知，他知道了，就带兵出去，我们抢完了，在给他发信，他就带兵来追，肯定追不上。</w:t>
      </w:r>
    </w:p>
    <w:p>
      <w:r>
        <w:t>我一愣心想：这小子说的是实话啊，每次倭寇都来抢掠一番，官兵总是晚到一步，次次都扑空，我怎么没注意这一点呢。如果不是官匪结合，怎么也不会让我们这些直属总兵大人的部队来剿灭倭寇啊。</w:t>
      </w:r>
    </w:p>
    <w:p>
      <w:r>
        <w:t>我问他可有证据么，倭寇想了想说：王大人在镇上有一处大宅子，住着他的家眷，那里就养着鸽子，我们放的信鸽就飞到那里。他儿子看到信就去通知他，因为我会说大明话，所以我陪着我们头领去过两次。如果去那个宅子能搜到证据，再说我也可以做人证。</w:t>
      </w:r>
    </w:p>
    <w:p>
      <w:r>
        <w:t>我彻底崩溃了，心里大骂王守备，这个汉奸。</w:t>
      </w:r>
    </w:p>
    <w:p>
      <w:r>
        <w:t>我接着问那个倭寇：为什么，他会帮你们。</w:t>
      </w:r>
    </w:p>
    <w:p>
      <w:r>
        <w:t>倭寇说：每次抢了财物，我们都分他一成，所以……要不他怎么会有那么大的房子，那么多的女人……我点点头，看来他说的是实话。</w:t>
      </w:r>
    </w:p>
    <w:p>
      <w:r>
        <w:t>我知道那出宅院，确实很大，传说是一个王姓的富商所有，没想到是这个王守备赃物置办的。</w:t>
      </w:r>
    </w:p>
    <w:p>
      <w:r>
        <w:t>回去老子就给你烧了，我咬牙切齿。</w:t>
      </w:r>
    </w:p>
    <w:p>
      <w:r>
        <w:t>安抚了村民，我带着部队回到了城里，王守备见了我宛若老鼠见了猫，远远的就躲开了。</w:t>
      </w:r>
    </w:p>
    <w:p>
      <w:r>
        <w:t>总兵刘大人出来迎接，看到我的惨状，唏嘘不已，知府大人也泪流满面，但听说我们全歼了倭寇，也振奋起来，当场要奏道朝廷，给我们请功。</w:t>
      </w:r>
    </w:p>
    <w:p>
      <w:r>
        <w:t>我拉着知府和总兵到了一旁，把王守备通敌之事一说，两人也都蹦了起来。</w:t>
      </w:r>
    </w:p>
    <w:p>
      <w:r>
        <w:t>知府当场下令捉了王守备，关了起来。</w:t>
      </w:r>
    </w:p>
    <w:p>
      <w:r>
        <w:t>我们都极端疲乏，总兵安排我们休息，大家昏睡了一天。起来一看，知府在公堂上搭建了灵堂，祭奠战死的官兵。</w:t>
      </w:r>
    </w:p>
    <w:p>
      <w:r>
        <w:t>知府安排酒宴招待我们，总兵大人作陪，大家放开了吃喝一顿。</w:t>
      </w:r>
    </w:p>
    <w:p>
      <w:r>
        <w:t>我慢慢觉得受伤的腿确实无力，支撑身体都很困难。</w:t>
      </w:r>
    </w:p>
    <w:p>
      <w:r>
        <w:t>知府安排了几个大夫诊治，大家都束手无策。</w:t>
      </w:r>
    </w:p>
    <w:p>
      <w:r>
        <w:t>全歼３００多名倭寇的事情，震惊了朝野，之前７０多名倭寇横扫海岸，杀死近千名官兵，让朝廷很没面子，这次我们干掉了３００多名倭寇，朝廷很高兴。</w:t>
      </w:r>
    </w:p>
    <w:p>
      <w:r>
        <w:t>派了一个内臣和一名尚书前来嘉奖。</w:t>
      </w:r>
    </w:p>
    <w:p>
      <w:r>
        <w:t>处理王守备的判决已经下来，满门抄斩，女眷发配边疆，给披甲人为奴。</w:t>
      </w:r>
    </w:p>
    <w:p>
      <w:r>
        <w:t>我被抬着觐见了京城里来的大人，尚书看到我几成废人，心疼不已。</w:t>
      </w:r>
    </w:p>
    <w:p>
      <w:r>
        <w:t>内臣薛太监当场掉泪了。</w:t>
      </w:r>
    </w:p>
    <w:p>
      <w:r>
        <w:t>朝廷赏我无数金银财宝，官升三级。</w:t>
      </w:r>
    </w:p>
    <w:p>
      <w:r>
        <w:t>薛太监和总兵让大家退下单独跟我谈话。</w:t>
      </w:r>
    </w:p>
    <w:p>
      <w:r>
        <w:t>薛太监说：万岁都不知道该怎么赏你了，除了面上的封赏外，万岁许诺你三个要求，随你提，万岁都答应你。</w:t>
      </w:r>
    </w:p>
    <w:p>
      <w:r>
        <w:t>我躺在床板上说：两位大人，我彻底废了，需要休养身体，第一个要求就是请求告病归隐。</w:t>
      </w:r>
    </w:p>
    <w:p>
      <w:r>
        <w:t>薛太监当场就说：没问题，总兵的衔给你挂着，你不用去带兵，就安心休养。</w:t>
      </w:r>
    </w:p>
    <w:p>
      <w:r>
        <w:t>俸禄照发。</w:t>
      </w:r>
    </w:p>
    <w:p>
      <w:r>
        <w:t>我提出第二个要求：跟我出生入死的两个兄弟，给安排一下。</w:t>
      </w:r>
    </w:p>
    <w:p>
      <w:r>
        <w:t>薛太监也笑了说：两位将军现在一个接了那个汉奸的守备职位，另外一个杂家打算带回京里去，以后有缺了在放出来。</w:t>
      </w:r>
    </w:p>
    <w:p>
      <w:r>
        <w:t>我点点头说：希望能帮我买处小宅子，买几个佣人，我能住着安心养病。下官戎马半生了，从没置过家业，所以希望大人安排。</w:t>
      </w:r>
    </w:p>
    <w:p>
      <w:r>
        <w:t>薛太监问我：这宅子打算置办到京城天子脚下呢，还是留在本地呢？</w:t>
      </w:r>
    </w:p>
    <w:p>
      <w:r>
        <w:t>我说：就在本地把，去京里不适合我。</w:t>
      </w:r>
    </w:p>
    <w:p>
      <w:r>
        <w:t>薛太监打算叫知府进来给我安排，尚书大人拦住他说：那个王汉奸不是有个大宅子么。本来要收回国库，直接赏了刘将军不就可以了么。那里的女眷都扣下来，给刘将军当佣人，也不用发配边疆了。现成的。</w:t>
      </w:r>
    </w:p>
    <w:p>
      <w:r>
        <w:t>薛太监说：这个可没有先例，杂家要跟朝廷说一下。</w:t>
      </w:r>
    </w:p>
    <w:p>
      <w:r>
        <w:t>尚书大人说：说什么啊，奏折来回要一个月，刘将军要赶紧安顿下来，养伤为重啊。</w:t>
      </w:r>
    </w:p>
    <w:p>
      <w:r>
        <w:t>薛太监说：有道理，那叫知府大人来安排一下就好了。</w:t>
      </w:r>
    </w:p>
    <w:p>
      <w:r>
        <w:t>薛太监和尚书回京复命，老李跟去了北京。我暂时还住在知府家里，几名医生想尽办法给我调理，慢慢的我能走动了，但肯定无法施展功夫了。</w:t>
      </w:r>
    </w:p>
    <w:p>
      <w:r>
        <w:t>１０多天过去了，两个亲兵扶着我去大狱看了一次王守备，他跟他儿子关在一起，等京里的命令下来就要问斩。</w:t>
      </w:r>
    </w:p>
    <w:p>
      <w:r>
        <w:t>女牢房里关着几十名女眷，王守备的老妈，妻妾，女儿，丫鬟，老妈子什么的都关在那里。</w:t>
      </w:r>
    </w:p>
    <w:p>
      <w:r>
        <w:t>我提出一名老妇，是王家内宅的管家，让她带了几个丫鬟老妈子回去收拾收拾，我过两天搬过去住。</w:t>
      </w:r>
    </w:p>
    <w:p>
      <w:r>
        <w:t>老妇姓吴，听说不用被卖到边疆去了，激动不已，给我磕了无数个头，挑了几名仆人回去收拾，等着我大驾光临。</w:t>
      </w:r>
    </w:p>
    <w:p>
      <w:r>
        <w:t>知府也受了封赏，对我是百依百顺，客气万分。专门过来问我：如何处置这些亲眷。</w:t>
      </w:r>
    </w:p>
    <w:p>
      <w:r>
        <w:t>我也不知道该怎么办，知府淫笑两声说：我看过他的两个妾还是有几分姿色，干脆刘将军先收了，以后再挑几家小姐娶进门好了。</w:t>
      </w:r>
    </w:p>
    <w:p>
      <w:r>
        <w:t>我点点头，告诉狱头说：所有的女子，都送到我府上去，找两个大屋子关着，等我交接完军务，我回去亲自挑选，看的上的留下，看不上的就跟那个汉奸一起宰了。</w:t>
      </w:r>
    </w:p>
    <w:p>
      <w:r>
        <w:t>我回到营里，交接了官方信件，准备脱官衣，几名偏将拦住了我说：大人还是我们总兵，虽说回家养伤，但是职位军衔都在，官衣大人还是穿着吧。</w:t>
      </w:r>
    </w:p>
    <w:p>
      <w:r>
        <w:t>老曹也冲了进来，看着我瘦弱的身体，话的说不出来，我拍拍他说：当了守备，保卫一方，好好干，遇到困难，过来找我。</w:t>
      </w:r>
    </w:p>
    <w:p>
      <w:r>
        <w:t>老曹说：大人养好伤病，回来带我们继续杀倭寇。</w:t>
      </w:r>
    </w:p>
    <w:p>
      <w:r>
        <w:t>我点点头，问老曹：最后那一战，我骑的那匹马呢，给我牵来。</w:t>
      </w:r>
    </w:p>
    <w:p>
      <w:r>
        <w:t>老曹让部下找了那匹马过来。这是匹公马，虽说不上是宝马良驹，也算有些肌肉，比较聪明，我骑了几天就认识我了，这次又看到我，蹦跳不止，神态甚是欢愉。</w:t>
      </w:r>
    </w:p>
    <w:p>
      <w:r>
        <w:t>我骑着马出了军营，奔已改为刘府的宅院而来。</w:t>
      </w:r>
    </w:p>
    <w:p>
      <w:r>
        <w:t xml:space="preserve">第二章 当他爹操他妈 </w:t>
      </w:r>
    </w:p>
    <w:p>
      <w:r>
        <w:t>到了门口，已近黄昏，一名仆妇看到我来，赶紧喊了吴管家来。吴管家连滚带爬的出来接我，跪在地上说：犯妇吴氏，恭迎大人回府。</w:t>
      </w:r>
    </w:p>
    <w:p>
      <w:r>
        <w:t>我下马拉起她说：吴妈，我已经替你们赎身了，就不要自称犯妇了，你还是当你的管家，帮我把这里打理好，我会重重的赏赐你的。</w:t>
      </w:r>
    </w:p>
    <w:p>
      <w:r>
        <w:t>吴妈感激涕零。引着我进了宅院。</w:t>
      </w:r>
    </w:p>
    <w:p>
      <w:r>
        <w:t>进门一看，我大吃一惊，好大的院子，雕梁画柱，极尽奢华。</w:t>
      </w:r>
    </w:p>
    <w:p>
      <w:r>
        <w:t>吴妈带着我进了一间厅房，满屋子红木家私，我坐下后，一个丫鬟送上茶水来，我招呼吴妈坐下。</w:t>
      </w:r>
    </w:p>
    <w:p>
      <w:r>
        <w:t>吴妈哪敢坐啊，跪在地上答话，我叫都叫不起来。</w:t>
      </w:r>
    </w:p>
    <w:p>
      <w:r>
        <w:t>我问她：官府抓走了王家父子，家产是不是没动啊。</w:t>
      </w:r>
    </w:p>
    <w:p>
      <w:r>
        <w:t>吴妈说：奴婢回来清点过，财物都没有动。账册和库房钥匙都收好了，请大人过目。</w:t>
      </w:r>
    </w:p>
    <w:p>
      <w:r>
        <w:t>我摆摆手说：不看了，你管着吧。明天我军营里还有些万岁赏的珠宝送来，你一并收好管起来。</w:t>
      </w:r>
    </w:p>
    <w:p>
      <w:r>
        <w:t>吴妈说：奴婢一定为大人管好家产。</w:t>
      </w:r>
    </w:p>
    <w:p>
      <w:r>
        <w:t>我接着问：这个家里都有些什么人啊，这次放回来的。</w:t>
      </w:r>
    </w:p>
    <w:p>
      <w:r>
        <w:t>吴妈说：有王大人，不对，王汉奸的母亲，还有他的大夫人，二夫人，三夫人，两个妾，大夫人有两个女儿，二夫人有一个女儿，三夫人有一个女儿，两个妾尚且没有生养，不过有一个妾有了几个月的身孕。知府大人说了，如果生产的是女娃就留着，男娃也要报给官府，还是要杀了。</w:t>
      </w:r>
    </w:p>
    <w:p>
      <w:r>
        <w:t>我点点头，接着问：佣人呢，吴妈说：丫鬟３０名，老妈子２０个，奶妈３个。</w:t>
      </w:r>
    </w:p>
    <w:p>
      <w:r>
        <w:t>我说：这么多人啊，那每月的花销可不少。</w:t>
      </w:r>
    </w:p>
    <w:p>
      <w:r>
        <w:t>吴妈说：这个大人倒不必担心，府里库房的财物极多，大人随便花销，几十年都足够了。</w:t>
      </w:r>
    </w:p>
    <w:p>
      <w:r>
        <w:t>我点点头，心想这个王八蛋，看来跟倭寇合作了很久了。</w:t>
      </w:r>
    </w:p>
    <w:p>
      <w:r>
        <w:t>吴妈问我：关在偏厅的那些人如何处理，两天了，都拉撒在里边，臭了。</w:t>
      </w:r>
    </w:p>
    <w:p>
      <w:r>
        <w:t>我乐了问：让你关着，也没说不让去茅房啊。</w:t>
      </w:r>
    </w:p>
    <w:p>
      <w:r>
        <w:t>吴妈说：典狱大人送过来是，就交代了好生看管，奴婢也不敢问。所以……我说：这样吧，你先放大家出来，让个人回原来的地方，洗浴更衣。王犯的亲属一会都叫到这里来，佣人丫鬟就按原来的干活吧。</w:t>
      </w:r>
    </w:p>
    <w:p>
      <w:r>
        <w:t>吴妈点头称是。我说：为了庆祝本大人的到来，所有佣人的月钱加一成，你通知下去吧。</w:t>
      </w:r>
    </w:p>
    <w:p>
      <w:r>
        <w:t>我让吴妈下去安排，吴妈跟旁边的一个小丫鬟说：伺候大人喝茶，我去安排一下，晚宴一会就到。</w:t>
      </w:r>
    </w:p>
    <w:p>
      <w:r>
        <w:t>我说了很多话，口渴的很，小丫鬟端着水壶给我续了一杯。</w:t>
      </w:r>
    </w:p>
    <w:p>
      <w:r>
        <w:t>屋里就我们两人了，我上上下下打量这个小丫鬟。</w:t>
      </w:r>
    </w:p>
    <w:p>
      <w:r>
        <w:t>眉清目秀的一个小女娃，１２，３岁的样子，身材娇小，梳着一对抓髻，一身粉白的衣服，粉色的绣花鞋。</w:t>
      </w:r>
    </w:p>
    <w:p>
      <w:r>
        <w:t>我招呼她过来，小丫鬟乖巧的站在我身边，我伸手摸摸她脑袋，问她：叫什么名字啊，多大了？</w:t>
      </w:r>
    </w:p>
    <w:p>
      <w:r>
        <w:t>小丫鬟低着头战战兢兢的回答：奴婢一十三岁，叫蕊儿。</w:t>
      </w:r>
    </w:p>
    <w:p>
      <w:r>
        <w:t>我伸手挑起她的下巴，小丫鬟不敢看我，眼帘低垂，斜视着一旁。</w:t>
      </w:r>
    </w:p>
    <w:p>
      <w:r>
        <w:t>我让她放下托着茶壶的托盘，小丫鬟听话的放下手里的东西，我伸手拉起她的一个小手，抚摸着，小丫鬟身体微微颤抖。</w:t>
      </w:r>
    </w:p>
    <w:p>
      <w:r>
        <w:t>我笑着问她：你知道我是谁么？</w:t>
      </w:r>
    </w:p>
    <w:p>
      <w:r>
        <w:t>小丫鬟说：吴妈说了，您是新老爷，是个大英雄。抗击倭寇的大英雄。</w:t>
      </w:r>
    </w:p>
    <w:p>
      <w:r>
        <w:t>我哈哈笑起来，说：什么大英雄，我就是一个小军官而已啊，接了命令杀倭寇，总不能不杀吧。</w:t>
      </w:r>
    </w:p>
    <w:p>
      <w:r>
        <w:t>小丫鬟说：我听旁人说，以前的王老爷就不敢跟倭寇打，他还跟倭寇穿一条裤子。</w:t>
      </w:r>
    </w:p>
    <w:p>
      <w:r>
        <w:t>我这么多年戎马征战，天天生活在营房里，几乎没有跟女人说过话，更别说单独跟一个娇小的小女孩子说话了。</w:t>
      </w:r>
    </w:p>
    <w:p>
      <w:r>
        <w:t>一种从来没有过的柔情在我心里荡漾起来，这个小丫鬟让我有了回到人间的感觉。原来生活也不全是砍砍杀杀啊。</w:t>
      </w:r>
    </w:p>
    <w:p>
      <w:r>
        <w:t>我问蕊儿：家里还有什么人么？</w:t>
      </w:r>
    </w:p>
    <w:p>
      <w:r>
        <w:t>蕊儿说：没了，妈妈也在府上做佣人，在水房专门洗衣服的。</w:t>
      </w:r>
    </w:p>
    <w:p>
      <w:r>
        <w:t>我点点头说：不管你以前干什么，以后就贴身伺候我，记住了么？</w:t>
      </w:r>
    </w:p>
    <w:p>
      <w:r>
        <w:t>蕊儿点点头。</w:t>
      </w:r>
    </w:p>
    <w:p>
      <w:r>
        <w:t>吴妈进来了，挑着门帘，几个仆妇端着些托盘进来，一一摆在桌上，我低头看看，是一些精致的菜肴和白粥。</w:t>
      </w:r>
    </w:p>
    <w:p>
      <w:r>
        <w:t>吴妈挥手让仆人们下去，弯着腰，低着头跟我说：老爷，没您的吩咐，不敢动府上的财物，所以没有置办食材，所以今天请您先凑合着吃一顿。</w:t>
      </w:r>
    </w:p>
    <w:p>
      <w:r>
        <w:t>我点点头，就着小菜喝着粥。倒也香甜。</w:t>
      </w:r>
    </w:p>
    <w:p>
      <w:r>
        <w:t>屋外传来轻轻的脚步声，吴妈回头看了一眼，又弯着腰凑到我跟前说：老爷，几名犯属已经在外边候着了，您看怎么安排。</w:t>
      </w:r>
    </w:p>
    <w:p>
      <w:r>
        <w:t>我抬头看看，说：叫进来吧。</w:t>
      </w:r>
    </w:p>
    <w:p>
      <w:r>
        <w:t>吴妈倒退着出了屋子，挑开屋帘，几位女人走了进来，排成两排，都婷婷袅袅的跪倒叩头，为首的一位说：犯妇王陈氏带几位晚辈叩见大人，谢大人拯救之恩。</w:t>
      </w:r>
    </w:p>
    <w:p>
      <w:r>
        <w:t>说着又带头给我磕了个头。</w:t>
      </w:r>
    </w:p>
    <w:p>
      <w:r>
        <w:t>我喝了口粥说：起来吧，吴妈，都给我介绍介绍。</w:t>
      </w:r>
    </w:p>
    <w:p>
      <w:r>
        <w:t>大家站了起来，吴妈站到为首的那个妇人旁边，说：这位是王犯的母亲，王陈氏。</w:t>
      </w:r>
    </w:p>
    <w:p>
      <w:r>
        <w:t>我抬头看看，一个５０多岁的老妇，面目倒是慈祥，肌肤白净，身体富态，保养的很好，粗看上去有些像４０多岁的。</w:t>
      </w:r>
    </w:p>
    <w:p>
      <w:r>
        <w:t>我点点头。</w:t>
      </w:r>
    </w:p>
    <w:p>
      <w:r>
        <w:t>吴妈走到另外一个年级稍大的妇女身边说：这位王姚氏，是王犯的大夫人。</w:t>
      </w:r>
    </w:p>
    <w:p>
      <w:r>
        <w:t>我看一看，也长得干干净净的，看的出是大户人家的夫人。</w:t>
      </w:r>
    </w:p>
    <w:p>
      <w:r>
        <w:t>吴妈又走到旁边一个少年轻的妇人旁说：这位是王李氏，是二夫人。</w:t>
      </w:r>
    </w:p>
    <w:p>
      <w:r>
        <w:t>这个女人吸引了我的注意，人长的清新脱俗，身材有些消瘦，别人都面带谄笑，只有她面似冰霜，一点表情都没有。看上去拒人千里之外，冷冰冰的感觉。</w:t>
      </w:r>
    </w:p>
    <w:p>
      <w:r>
        <w:t>接着吴妈又介绍一位看上去三十出头的艳妇，长的很靓丽，但骨子里给人一种风尘感，我看她时，她也偷瞟我一眼，媚眼一翻，差点把我麻酥了。</w:t>
      </w:r>
    </w:p>
    <w:p>
      <w:r>
        <w:t>接着给我介绍了两个小妾，一个２０出头，肚子鼓鼓的，看样子有５，６个月的身孕了，还有一个１８，９岁，长得细眉细眼，嘴角还有个美人痣。</w:t>
      </w:r>
    </w:p>
    <w:p>
      <w:r>
        <w:t>身后几位几位小姐，我也没仔细看，吴妈介绍完了站在我身后，弯着腰，等我的指令。</w:t>
      </w:r>
    </w:p>
    <w:p>
      <w:r>
        <w:t>我端起粥碗又喝了一口，站在最后边的一个１０左右的女孩子，拽了拽旁边的一个年纪稍大的说：姐姐，我饿，我也要喝粥。</w:t>
      </w:r>
    </w:p>
    <w:p>
      <w:r>
        <w:t>旁边那个女孩子赶紧拦住她不让她说话。</w:t>
      </w:r>
    </w:p>
    <w:p>
      <w:r>
        <w:t>我愣了一下，回头问到：吴妈，她们都没吃饭么？</w:t>
      </w:r>
    </w:p>
    <w:p>
      <w:r>
        <w:t>吴妈哈着腰说：白天都发了碗粥，就没再吃了。不敢动用府里的东西，所以……我点点头。</w:t>
      </w:r>
    </w:p>
    <w:p>
      <w:r>
        <w:t>我说：你们都知道情况吧，本来你们都该被卖到宁古塔给守边的人做奴隶的，本大人看你们可怜，就给你们都赎身了。</w:t>
      </w:r>
    </w:p>
    <w:p>
      <w:r>
        <w:t>一堆人都深深的给我鞠躬：谢大人搭救之恩。</w:t>
      </w:r>
    </w:p>
    <w:p>
      <w:r>
        <w:t>我接着说：这里以后就没有王犯的事情了，这里是刘府，以后你们都要自称刘氏，不许再提及王姓，否则，重责３０军棍。</w:t>
      </w:r>
    </w:p>
    <w:p>
      <w:r>
        <w:t>大家都点头称是。</w:t>
      </w:r>
    </w:p>
    <w:p>
      <w:r>
        <w:t>我接着说：我是这里的老爷，大家的身份不变，该是夫人还是夫人，该是小姐还是小姐。</w:t>
      </w:r>
    </w:p>
    <w:p>
      <w:r>
        <w:t>大家又一次鞠躬谢我。</w:t>
      </w:r>
    </w:p>
    <w:p>
      <w:r>
        <w:t>我说：我的身份是这里的老爷，这里的老夫人就是陈氏了吧。</w:t>
      </w:r>
    </w:p>
    <w:p>
      <w:r>
        <w:t>那个老妇弯腰举了一躬：正是犯妇。</w:t>
      </w:r>
    </w:p>
    <w:p>
      <w:r>
        <w:t>我摆摆手说：以后你就是我的夫人，其他的都跟你的辈分走好了。</w:t>
      </w:r>
    </w:p>
    <w:p>
      <w:r>
        <w:t>老妇人愣了一下。跪倒在地说：犯妇谢大人恩典。</w:t>
      </w:r>
    </w:p>
    <w:p>
      <w:r>
        <w:t>我说：你们都不再是奴隶之身了，老爷已经替你们赎身了，以后，你们都是本老爷的家眷，不许再自称犯妇。</w:t>
      </w:r>
    </w:p>
    <w:p>
      <w:r>
        <w:t>大家都跪下谢恩。</w:t>
      </w:r>
    </w:p>
    <w:p>
      <w:r>
        <w:t>我回头问吴妈：这附近可有饭庄，去定些酒席来，所有人都有份，今天庆祝一下。下人们也参加，都别干活了。</w:t>
      </w:r>
    </w:p>
    <w:p>
      <w:r>
        <w:t>吴妈领命去了，我对大家说：今天，庆祝你们新生，都回自己屋里去，换上最喜庆的衣服出来，大家入席。该吃吃该喝喝，大家跟以前一样啊。</w:t>
      </w:r>
    </w:p>
    <w:p>
      <w:r>
        <w:t>众人都行了礼，退了出去。</w:t>
      </w:r>
    </w:p>
    <w:p>
      <w:r>
        <w:t>蕊儿扶着我也走出偏厅，来到正厅。</w:t>
      </w:r>
    </w:p>
    <w:p>
      <w:r>
        <w:t>吴妈正领着几个仆妇搬着桌椅，大家看到我都立刻放下手里的活，跪了一地，我招呼她们起来，吴妈搬过来椅子让我坐下。</w:t>
      </w:r>
    </w:p>
    <w:p>
      <w:r>
        <w:t>过了一会，一个老妇引领着几个饭店的伙计进来，每人都担着大个的食盒，打开后都是各色菜肴，仆妇们引领着伙计把菜肴摆好。</w:t>
      </w:r>
    </w:p>
    <w:p>
      <w:r>
        <w:t>吴妈引领着我坐到了主席，陆续几个夫人换装后出来了，我招呼她们坐下老夫人陈氏坐在我下手，依次是大夫人姚氏，二夫人冰美人李氏，三夫人小狐狸黄氏，接着是两名小妾怀孕的叫柳氏，小一些的叫慕容还是个复姓。</w:t>
      </w:r>
    </w:p>
    <w:p>
      <w:r>
        <w:t>所有的丫鬟仆妇也都坐下了，我冲陈氏点点头说：夫人啊，你宣布开席吧，大家都饿了。</w:t>
      </w:r>
    </w:p>
    <w:p>
      <w:r>
        <w:t>陈氏起身，先给我行了个万福的礼。转身清清嗓子说道：我们都是老爷救下来的奴婢，现在老爷不但替我们赎身，还让我们都过原来的日子，还给大家涨了月钱，老爷就是我们的大恩人啊。</w:t>
      </w:r>
    </w:p>
    <w:p>
      <w:r>
        <w:t>所有人都起身跪下给我叩头，我赶紧招呼大家起来，众人起身落座后，陈氏让我无论如何讲两句，要不大家不敢动筷子。</w:t>
      </w:r>
    </w:p>
    <w:p>
      <w:r>
        <w:t>我站了起来，说：老爷我戎马了半生了，现在告病休养，能跟大家共处，也很是高兴，王犯的罪行跟你们无关，所以你们原来怎么过，现在还怎么过。老爷我没娶过媳妇，既然来了这个院子成了你们的老爷，那老夫人就是我的夫人，其他的不变，大家月钱涨一成，好了，开始吃喝吧。</w:t>
      </w:r>
    </w:p>
    <w:p>
      <w:r>
        <w:t>众人齐声谢过我，等我夹了口菜放到嘴里，就开始吃喝。</w:t>
      </w:r>
    </w:p>
    <w:p>
      <w:r>
        <w:t>吃了一会，老夫人陈氏给我敬酒：老爷，妾身给您敬一杯酒，再次感谢老爷救命的大恩。</w:t>
      </w:r>
    </w:p>
    <w:p>
      <w:r>
        <w:t>我也举起杯子，喝了一杯。</w:t>
      </w:r>
    </w:p>
    <w:p>
      <w:r>
        <w:t>大夫人姚氏也举起杯子：老爷，既然您收了老夫人做夫人，那我们几个该称呼老爷为爹爹，那就敬爹爹一杯酒水。二夫人李氏和三夫人黄氏，以及两个小妾都起身，口称：祝爹爹身体早日康复，龙马精神。</w:t>
      </w:r>
    </w:p>
    <w:p>
      <w:r>
        <w:t>我扭头看着陈氏说：夫人啊，这些儿媳们没了男人，日子也不好过，有机会给她们安排安排。</w:t>
      </w:r>
    </w:p>
    <w:p>
      <w:r>
        <w:t>陈氏点点头说：请老爷安排吧。</w:t>
      </w:r>
    </w:p>
    <w:p>
      <w:r>
        <w:t>吃喝的差不多了，丫鬟仆人们给我行了礼，退席了。</w:t>
      </w:r>
    </w:p>
    <w:p>
      <w:r>
        <w:t>几位小姐也都过来请了安，回去自己的小院了。</w:t>
      </w:r>
    </w:p>
    <w:p>
      <w:r>
        <w:t>几位夫人也告辞回去休息，吴妈和老夫人扶着我起身，吴妈问我去那里休息，我笑了说：既然是老爷当然回夫人房里休息了。</w:t>
      </w:r>
    </w:p>
    <w:p>
      <w:r>
        <w:t>一行人朝后院走去，吴妈问我：老爷是否要沐浴更衣？</w:t>
      </w:r>
    </w:p>
    <w:p>
      <w:r>
        <w:t>我点点头，吴妈引领着我进了一间屋子，几个仆妇扶着我脱了衣服，蕊儿也在旁边伺候着，最后脱底裤时候，大家都扭过头去，吴妈亲自帮我除掉最后一件衣物，我的鸡巴露了出来。</w:t>
      </w:r>
    </w:p>
    <w:p>
      <w:r>
        <w:t>吴妈看到了巨大的凶器，暗吃一惊，扶着我进入汤桶，几个仆妇给我擦拭着胸前后背，几只手摸的我浑身发软，舒服之极。</w:t>
      </w:r>
    </w:p>
    <w:p>
      <w:r>
        <w:t>身上清洁够了，几个仆妇都出去了。蕊儿扶着我起身，吴妈给我清洗鸡巴，我的鸡巴在吴妈手里变的坚挺巨大，吴妈爱不释手，洗了一遍又一遍，蕊儿看不过了，轻笑一声说：吴妈，别给老爷洗秃噜了皮。吴妈赶紧放手，取了棉布给我擦拭身体。</w:t>
      </w:r>
    </w:p>
    <w:p>
      <w:r>
        <w:t>两人扶着我出了汤桶，吴妈跪在我面前，擦干我的鸡巴和腿上的水，两人扶着我穿了套宽松的绸布衣服。</w:t>
      </w:r>
    </w:p>
    <w:p>
      <w:r>
        <w:t>吴妈跟蕊儿说：你去看看老夫人收拾好了没有，老爷要过去歇息了。</w:t>
      </w:r>
    </w:p>
    <w:p>
      <w:r>
        <w:t>蕊儿转身出去了。</w:t>
      </w:r>
    </w:p>
    <w:p>
      <w:r>
        <w:t>吴妈盯着我高耸的鸡巴，猛咽口水。</w:t>
      </w:r>
    </w:p>
    <w:p>
      <w:r>
        <w:t>我乐了，跟吴妈说：你到了这个府上，就一直未嫁啊。</w:t>
      </w:r>
    </w:p>
    <w:p>
      <w:r>
        <w:t>吴妈脸红红的点点头：奴婢本来也是一富户的小姐，自幼识字又跟爹爹学习了珠算。</w:t>
      </w:r>
    </w:p>
    <w:p>
      <w:r>
        <w:t>后来家境没落，就被卖到这个府上，老夫人看奴婢识得几个字，就让奴婢帮她管理一些账目。后来就升为管家了。所以一直未嫁。</w:t>
      </w:r>
    </w:p>
    <w:p>
      <w:r>
        <w:t>我笑着点点头说：你只要尽力为老爷我管好财物，老爷会给你安排个归宿的。</w:t>
      </w:r>
    </w:p>
    <w:p>
      <w:r>
        <w:t>不会亏待了你。</w:t>
      </w:r>
    </w:p>
    <w:p>
      <w:r>
        <w:t>吴管家使劲点着头。</w:t>
      </w:r>
    </w:p>
    <w:p>
      <w:r>
        <w:t>吴管家看我心情甚好，凑过来问我：老爷，奴婢有一事不明，但不知该问否。</w:t>
      </w:r>
    </w:p>
    <w:p>
      <w:r>
        <w:t>我看着她说：我知道你想问什么。你想问老爷我为啥要老夫人做夫人对不对？</w:t>
      </w:r>
    </w:p>
    <w:p>
      <w:r>
        <w:t>吴管家点点头：奴婢正是此事不明，王犯留下的这几个夫人还算有些姿色，为什么老爷不受用，而要老夫人呢？</w:t>
      </w:r>
    </w:p>
    <w:p>
      <w:r>
        <w:t>我乐了：假如王犯未曾伏法，我娶了老妇人，他该管我叫什么？</w:t>
      </w:r>
    </w:p>
    <w:p>
      <w:r>
        <w:t>吴管家说：那王犯该称老爷为爹。</w:t>
      </w:r>
    </w:p>
    <w:p>
      <w:r>
        <w:t>我哈哈大笑道：正是此意，这厮累我死伤无数兄弟，老爷我就是要当他爹，操他妈！！！</w:t>
      </w:r>
    </w:p>
    <w:p>
      <w:r>
        <w:t>吴管家说：奴婢明白了，这个王犯私通倭寇，害我军民，人人的而诛之。</w:t>
      </w:r>
    </w:p>
    <w:p>
      <w:r>
        <w:t>蕊儿回来了，说道：回禀老爷，吴妈，老夫人也沐浴更衣了，几个伺候的丫鬟也都准备好了，奴婢伺候老爷过去歇息。</w:t>
      </w:r>
    </w:p>
    <w:p>
      <w:r>
        <w:t>? ? ? ? 21397字节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