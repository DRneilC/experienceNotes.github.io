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【武林大会】【完】</w:t>
      </w:r>
    </w:p>
    <w:p>
      <w:r>
        <w:t>?初夏，空气中夹杂着暖风和花香，巨大的四座擂台在山崖旁显得十分不成比例。此崖名曰断肠崖，据说古时候一个叫杨过的老处男曾在此处强行XX了一名黄花闺女，那女还怀了一个叫杨康的孩子（嗯，杨过他儿应该是叫杨康吧...不是的话找火星，俺是经他确认后才写上的。）那黄花闺女悲愤之下跳下山崖去，而那黄花闺女的家势不是一般的强大，据说整个州的墓都是他们家造的，那黄花闺女的姐姐李莫愁知道后边满世界的追杀杨过，并把它锁在崖旁16年，而有一天，一个叫金庸的落魄小说家无意中经过这里，并且知道这件事的经过之后，发挥了深厚的扯淡功力，将此事改编成令人感动的爱情故事，并提名《神雕侠侣》...断肠崖由此而闻名。</w:t>
      </w:r>
    </w:p>
    <w:p>
      <w:r>
        <w:t>这四座擂台下密密麻麻挤满了人，有男人、有女人、还有骚道士，可谓是什么渣都有。</w:t>
      </w:r>
    </w:p>
    <w:p>
      <w:r>
        <w:t>这些人都是慕名来参加十年一度的武林大会，只要被武林大会提名，那名声、金钱、伴侣都不成问题。据说上一届的冠军---二花 自从赢了之后，代广告、接A片、拍电影、写自传、爆绯闻、做变性手术....只要明星能干的，一个都没拉下，甚至现在的名声已经能跟以淫而名冠天下的雨季相比。</w:t>
      </w:r>
    </w:p>
    <w:p>
      <w:r>
        <w:t>而人群里面有不少猥琐的货在扮猪吃老虎，甚至还有的渣在人群中假装龙套甲为自己拉人气。</w:t>
      </w:r>
    </w:p>
    <w:p>
      <w:r>
        <w:t>某贱道士：“听说了没！这次传说中最纯洁的蛋道士也会出战！！知道蛋道士这人不！量你孤陋寡闻也不知道！！”</w:t>
      </w:r>
    </w:p>
    <w:p>
      <w:r>
        <w:t>某贱和尚愣了愣，随即装出大吃一惊的模样，道：“真的！！！蛋道士也会出战！！太好了！！我是蛋道士的忠诚的粉丝！！对了！！那什么蛋道士是男的女的？？”</w:t>
      </w:r>
    </w:p>
    <w:p>
      <w:r>
        <w:t>某贱道士：“.....”</w:t>
      </w:r>
    </w:p>
    <w:p>
      <w:r>
        <w:t>————————————————————</w:t>
      </w:r>
    </w:p>
    <w:p>
      <w:r>
        <w:t>地点：某厢房“月华师妹...这次我们合练你寻到的‘阴阳双修功’真的可以有所突破？”一个面貌俊美，衣着睡衣的男子道。</w:t>
      </w:r>
    </w:p>
    <w:p>
      <w:r>
        <w:t>“初见师兄，当然是真的了！书上说了，只要女子为处子之身，男子为童子之身，修炼时索产生的效果是平常的百倍以上！”一个女子答道，女子身着一袭粉红琉仙裙，薄如轻纱，帖服在身上，将女子曼妙的身姿完美的衬托，那*的胸脯和修长的玉腿在纱裙的掩映下更是诱人无比。“好了，师兄，我们快点开始吧！”</w:t>
      </w:r>
    </w:p>
    <w:p>
      <w:r>
        <w:t>两人心神控制劲气，气入丹田阳关命门脊中悬枢灵台至阳神道身柱陶道大椎哑门风府脑户强间后顶，左腿微屈，右臂内弯，气凝身心，凝欲于阴半柱香的时间，两人已经全身通红。此功法在修炼前运功时会将大量的男女双修方法传入脑中，就算什么都不懂的纯情小处男，也会顿时变得如同火星附体一般。</w:t>
      </w:r>
    </w:p>
    <w:p>
      <w:r>
        <w:t>月华觉得一阵阵温暖，更有一股股热流翻滚着，一丝丝的感觉在圣地里骚~动。他的乳晶莹雪白、温润柔滑。随着呼吸的起伏，峰顶粉红色的蓓~蕾似乎跟着抖动。初见突然上前抱住月华，一股少女的幽香直冲脑门，初见直觉一阵恍惚。初次被男性有力的臂膀拥着的月华，不禁轻声，随即羞红满脸，只觉一阵晕眩，无力软软的靠在初见结实的胸膛上，胸口更是一阵小鹿乱撞，无意的在天邪的胸膛上滑蹭着。</w:t>
      </w:r>
    </w:p>
    <w:p>
      <w:r>
        <w:t>初见贴上月华樱红的热唇、撬开月华的贝齿，只见月华双手环抱着初见的颈项，微闭的媚眼轻轻跳动，娇羞的模样惹人爱怜；略为凌乱的衣襟露出大片雪白的肌肤，让人心马意猿。</w:t>
      </w:r>
    </w:p>
    <w:p>
      <w:r>
        <w:t>渐渐的月华的衣裳松散开在两旁，露出凝脂般柔嫩的肌肤，跟初见古铜色结实的肤色相互晖映着。初见抚摸着落雨的全身，粉颈、胸口、双~乳，最后到那已经泛滥的阴~湿之地，屈指向内*。月华的小腰像水蛇般不住地扭动着，开始配合着初见的动作。</w:t>
      </w:r>
    </w:p>
    <w:p>
      <w:r>
        <w:t>初见再也压制不住，拿出硬~梆梆的鸡巴抵在月华的蜜~口，“啊！好痛！！师兄！！你...轻一点！！”月华正处在陶醉之中，被这突然的袭击搞的忍不住娇喊。</w:t>
      </w:r>
    </w:p>
    <w:p>
      <w:r>
        <w:t>初见的鸡巴虽然只进入了一个头深，却也觉得一阵紧~夹的快~感。片刻之后，月华觉得花~蕊里刺痛的感觉慢慢在消失，取而代之的是一股一股暖~流不自主的涌出，她渴望里面的东西在进入的深一点，但羞于启齿，只好轻轻的扭动蛮~腰。初见立刻会意，开始向前进。初尝禁果的月华“嘤！”地轻呼一声清呼，双臂抱紧初见宽厚的后背，满脸桃红，更增媚色，水汪汪的眼中恰似要*水般。</w:t>
      </w:r>
    </w:p>
    <w:p>
      <w:r>
        <w:t>“师兄！！师兄！！我不行了！！！啊！！！”随着月华的一声尖叫，初见的龙精喷涌而出！洒在了花~蕊深处！而体内的真气也变得比以前浑厚数倍！现在已经可以与巅峰高手。.......．</w:t>
      </w:r>
    </w:p>
    <w:p>
      <w:r>
        <w:t>擂台中间，一个人如泰山一般，威风凛凛站在那里，看着台下人脸上即害怕又崇拜的表情，那庄严冷峻的表情上突然露出一抹....淫~笑。</w:t>
      </w:r>
    </w:p>
    <w:p>
      <w:r>
        <w:t>正可谓，一二三四五~上山打老虎，此人就是第一届武林大会的冠军！传说他的气势形体，天然之姿，固非人之敌，翕然龙举云兴~雄赳赳气昂昂，虽已无人知晓此人已存世多久，但此人面容相貌若非龙驹，当是凤雏！那棱角分明的俊脸让无数怀春少女*萌动，暗送秋波，媚眼连抛。没错！！你没有猜错！！！这渣就是雨季！！</w:t>
      </w:r>
    </w:p>
    <w:p>
      <w:r>
        <w:t>只见雨季虎步一迈，面容严肃的说出四个字，没错！是四个字！这四个字是什么，相信大家已经猜出来了！！那四个字就是———“嘿嘿嘿嘿！”只见雨季面容严肃的说完这四个字之后，全场都响起震耳欲聋的掌声！更是有无数寂寞美少女将定情信物、情书、贴身内衣、旧电脑、电视机、家用电器之类的抛上场。雨季来不及运起内力，就被这些总重达几十吨的暗器掩埋。现场由协和医院提供的救助队立马将雨季放上担架就走。此时的雨季面容惨白，像似刚刚被蹂~躏过的小受一样。这幅面容无意外的将现场少女体内的母性焕发出来。</w:t>
      </w:r>
    </w:p>
    <w:p>
      <w:r>
        <w:t>此时一个全身素衣，面容娇媚的少女在人群中走出，轻声道：“我乃蝶衣谷嫡传弟子，把这位公子交给我来救治吧！”</w:t>
      </w:r>
    </w:p>
    <w:p>
      <w:r>
        <w:t>协和医院的医生们一听，顿时全身一抖，随即将手中的担架放下，向这名女子行礼：“原来是蝶衣谷高徒！！失敬！！失敬！！”女子微微一点头，然后手一招，担架浮空而起，“嗖”的一声，担架与那名女子已经消失不见！！</w:t>
      </w:r>
    </w:p>
    <w:p>
      <w:r>
        <w:t>由于雨季的负伤，所以原本计划好半小时的讲话缩短至由主办方——夕阳有限公司的董事长——皇冠之子——皇冠小儿说四个字——“比赛开始”</w:t>
      </w:r>
    </w:p>
    <w:p>
      <w:r>
        <w:t>武林大会的擂台会将所有的参赛选手的实力数据化，之后将参赛选手随机分配到X个赛场进行一百场初级淘汰赛，每次比赛过后，选手的体力将立即恢复至最佳。一天下来就可以将参赛选手缩至原值的1%，第二天就能将数十万参赛选手缩至十名，而这十名选手无论排名第几，都会名震全州....嗯，就跟某个星球的《快乐男僧》和《快乐女尼姑》一样，前十名在比赛过后都会有巨量的粉丝。</w:t>
      </w:r>
    </w:p>
    <w:p>
      <w:r>
        <w:t>——————————————————————————</w:t>
      </w:r>
    </w:p>
    <w:p>
      <w:r>
        <w:t>武林大会组合场...．</w:t>
      </w:r>
    </w:p>
    <w:p>
      <w:r>
        <w:t>——————————————————————————</w:t>
      </w:r>
    </w:p>
    <w:p>
      <w:r>
        <w:t>名称：情无殇名号：天痕真君身份：传说中才高八斗、风流倜傥、纯洁无害、夜御N女的淫贼之徒。</w:t>
      </w:r>
    </w:p>
    <w:p>
      <w:r>
        <w:t>技能：媚~功、御女功《媚功》：发动此功可引起异性注意，并对己产生好感。</w:t>
      </w:r>
    </w:p>
    <w:p>
      <w:r>
        <w:t>另注：对心性坚强、功法高超、铁石心肠、万年老处等女性无效。</w:t>
      </w:r>
    </w:p>
    <w:p>
      <w:r>
        <w:t>《御女功》：高级双修功法，可在双修时增加内功，更可大幅度增加*时间。</w:t>
      </w:r>
    </w:p>
    <w:p>
      <w:r>
        <w:t>另注：此功法只能使男性得利，对女性法力有轻微伤害。</w:t>
      </w:r>
    </w:p>
    <w:p>
      <w:r>
        <w:t>名称：云烟如梦名号：无痕天师身份：传说中才高八斗、风流倜傥、纯洁无害、夜御N女的神逍遥之徒。</w:t>
      </w:r>
    </w:p>
    <w:p>
      <w:r>
        <w:t>技能：媚~功、御女功、？？？、？？？、？？？。</w:t>
      </w:r>
    </w:p>
    <w:p>
      <w:r>
        <w:t>初见脸色凝重的看着用探查探得的信息。传闻情无殇法力中下、攻击低下但是敏捷极高，且招式奇出不穷，以招式诡异、盗法高超、勾引少~妇而得名，传闻神州中的百强门派，已有半数以上的宗主被带过绿帽。此传闻，在他的徒弟属性与功法看来，有过之而无不及！</w:t>
      </w:r>
    </w:p>
    <w:p>
      <w:r>
        <w:t>而对面的两人，皆用充满勾摄之力的眼神看着初见身边的月华，只见月华冷哼一声，运用与初见双~修获得的无上真气将对方强行切断，虽然自身要收轻伤，但给这两个放~荡孟浪之徒一点震慑，还是值得的。</w:t>
      </w:r>
    </w:p>
    <w:p>
      <w:r>
        <w:t>招式被切断后，无痕与天痕两人一愣，随即又恢复了以前那欠抽的表情。两人齐齐向前一跨，双手画太极后，一个紫色的太极八阵图向叶天邪飞来，初见立即拿起手中的宝剑，运用无上真气向八阵图斩去，“砰~”一个极其细微的爆炸声在八阵图上爆炸开来，随后，八阵图立即消失不见。天痕无痕两人齐齐一笑，随即打了一个响指。初见一愣，随即后背被一个巨大的冲击波撞过，叶天邪被这巨大的冲击之力冲出三米远，在想拿起命运之刻之时，却发现命运之刻早已不见。而命运之刻此时已经被天痕拿在手中把玩着，叶天邪见此一幕，不怒反笑天痕无痕两人已经，想要欺物逃走时，却发现自己的法力已经全部散失！</w:t>
      </w:r>
    </w:p>
    <w:p>
      <w:r>
        <w:t>宝剑乃是与初见本名相连之物，只要初见意念一动，便可发招。而天痕无痕的敏捷极高，重物型的宝剑若想打到他们，比登天还难。在宝剑发功时，大部分的效果都加持在了天痕身上，使天痕直接重伤。</w:t>
      </w:r>
    </w:p>
    <w:p>
      <w:r>
        <w:t>初见嘴角一勾，大吼一声：“龙咆哮！！！”巨大的龙吟过后....两个龙套就这样去领盒饭了！</w:t>
      </w:r>
    </w:p>
    <w:p>
      <w:r>
        <w:t>————————————————————</w:t>
      </w:r>
    </w:p>
    <w:p>
      <w:r>
        <w:t>悦来客栈天字一号房慕妖目光迷离的看着眼前的男子...他真的是我命中天子么...如果不是的话，为什么我会不止一次的梦见他...．</w:t>
      </w:r>
    </w:p>
    <w:p>
      <w:r>
        <w:t>慕妖将手覆在雨季的脸上,脸忽然变得绯红，之后将樱唇靠在雨季的嘴边，轻轻吻了下去...就在此时，雨季突然睁开眼睛...其实这渣早就醒了~~~而此时就是将他保存了几十年的处男之身给破了的最佳时机。他等这一天~~嗯，已经等出肾结石了。</w:t>
      </w:r>
    </w:p>
    <w:p>
      <w:r>
        <w:t>只见雨季一个反扑将妖妖压在身下，吻上妖妖的樱唇......．</w:t>
      </w:r>
    </w:p>
    <w:p>
      <w:r>
        <w:t>雨季在幕妖身上亲吻抚摸着，虽说雨季还是还是万年处男，但是乱~搞男女关系类的影片还是有着深入研究的，而芳心暗许的妖妖也然芬脸含春，一双手不自禁地伸进春衫里。眼神迷乱，嘴巴微张，吐出一截粉红的*尖，鼻息急促，用手在自己的身上上下游移着。她的胴~体从外露，镜头曼妙，更加迷人。</w:t>
      </w:r>
    </w:p>
    <w:p>
      <w:r>
        <w:t>雨季将手在妖妖的私密处轻轻一捅，妖妖便忍不住“嘤咛”，她把双腿尽力地并在一起，双手不由自主地放在了双峰上抚弄。一双微红美目，直视着雨季，那眼神中*渴望、焦急。她的娇~乳起伏不平，胸前的双峰上下低地颤动着。</w:t>
      </w:r>
    </w:p>
    <w:p>
      <w:r>
        <w:t>妖妖生的边沉鱼落雁之姿，兼之守身如玉。雨季将妖妖的长裙褪下，露出两条皎如白玉的修长美~腿，雨季咽了一*水，伸手要将妖妖的两~腿分开，妖妖羞愧难当，反而*了双~腿。雨季欲~火攻心，猛力将两条美腿*，妖妖忍不住呻~吟起来“嗯...不要....”</w:t>
      </w:r>
    </w:p>
    <w:p>
      <w:r>
        <w:t>只见妖妖双~腿大开，一片芳~草乌黑茂盛，隐藏著两片嫣~红，惹人爱怜。那*的圣地微见湿润，泛著丝丝水光，尚未成灾，但已有一股*溢满洞口，欲滴未滴，衬得饱~满的耻~丘色泽鲜丽，又软又嫩，似乎只要一引便可泛滥一般。妖妖颈子纤美，香肩柔润，胸前双峰更是丰盈挺拔，同那如柳*、圆中带翘的*搭配起来，著实令人垂涎。那体态丰若有肌，柔若无骨，固然诱人之极，更难得的是一身肌肤香娇玉嫩，竟不见一处伤痕，细緻无瑕，真乃极品。</w:t>
      </w:r>
    </w:p>
    <w:p>
      <w:r>
        <w:t>面对这麼诱人的秘境，雨季忙将自己衣物褪下，胯下之物继已又~粗~又~长，瀰漫著无穷精力。雨季将手指在幽谷处挑逗，不多时便*淋漓，溢满股间。而嘴却*那挺~立的玉豆，妖妖被刺激的整个人就像被电流通过全身，舒服却是难以忍受，身体也越来越热。几乎快要被刺激的晕眩过去了，感到自己的幽谷里，也是痒、麻、酥百般滋味并俱。</w:t>
      </w:r>
    </w:p>
    <w:p>
      <w:r>
        <w:t>雨季将小雨季放在幽谷口，轻轻挺进，妖妖也觉微微疼痛，突然雨季用力插~入，只听“扑哧”一声，坚~挺的小雨季已经突破障碍到达幽谷尽头。妖妖这一下痛的热泪直流，浑身颤抖，几乎张口叫出，但却被雨季的嘴唇紧紧封住，想是痛极，双手不住的推拒，上身也左右摆动，眼神中流露出哀求的表情。指甲也深深的刺进了雨季背上的肌肤。小雨季虽然想要进出，但也强忍着等妖妖的疼痛过去。</w:t>
      </w:r>
    </w:p>
    <w:p>
      <w:r>
        <w:t>“姑娘（突然想起来这货还不知道她名字），现在还痛么？”雨季轻声问道．</w:t>
      </w:r>
    </w:p>
    <w:p>
      <w:r>
        <w:t>妖妖娇羞的埋起头，说道：“已经...不痛了”</w:t>
      </w:r>
    </w:p>
    <w:p>
      <w:r>
        <w:t>雨季等这句话已经很久，一听此话小雨季便采着“*”的方法轻轻*起来，见妖妖苦尽甘来，一副*荡漾，媚态动人的俏*模样，更加欲火如炽，自己也感觉不过瘾，便*的一阵比一阵快，一阵比一阵猛。</w:t>
      </w:r>
    </w:p>
    <w:p>
      <w:r>
        <w:t>“啊...公子...好舒服啊....啊....公子....你好厉害....啊......”妖妖此时欲潮泛滥，欲仙欲死，两颊*，樱唇微开，喘气如兰，犹如一朵盛开的海棠，极为妖艳动人，口中*着。“啊...要....要丢了！！！”</w:t>
      </w:r>
    </w:p>
    <w:p>
      <w:r>
        <w:t>雨季感觉小雨季被一股来自妖妖幽谷深处的热流冲击着，急忙定住身子不敢乱动，等待着妖妖的身子*着平息下来。</w:t>
      </w:r>
    </w:p>
    <w:p>
      <w:r>
        <w:t>妖妖已经满足，而火~欲旺盛的雨季缺连一半都没达到，稍事停了一会后，妖妖只觉得火热的小雨季，在幽谷内上下摩擦，那种*难耐的感觉又逐渐的愈来愈剧烈了，本来已似没有了知觉的身体又感到无比的舒服。一阵阵春水~，从幽谷深处内涌出，她情不自禁的迎着，扭腰摆臀，向上迎套.....．</w:t>
      </w:r>
    </w:p>
    <w:p>
      <w:r>
        <w:t>初见在刚刚与绮梦的交战中，被绮梦的毒物所伤，身中“合~欢~散”。</w:t>
      </w:r>
    </w:p>
    <w:p>
      <w:r>
        <w:t>“合~欢散”这种毒药既没有春~药的催~情功效，也没有让人丧失理智的作用，只要的就是在一个时辰内必须与三名女子或一名处~子之身的女子交~合。否则即使身负神功，也无济于事。于是乎，这种药成为了阳~痿男与太监男的噩梦。</w:t>
      </w:r>
    </w:p>
    <w:p>
      <w:r>
        <w:t>而初见则是自幼精力旺盛，也深知这药的危害，遍将全身法力全部涌出，使出了江湖中常见的一招“昏睡术”</w:t>
      </w:r>
    </w:p>
    <w:p>
      <w:r>
        <w:t>昏睡术是江湖中最常见的一招，甚至可以说是下三滥的功夫，不但费法力，而且只能对单人使用，成功率也是极低，但因初见的法力高深（又高又深），使昏睡术大大加强。</w:t>
      </w:r>
    </w:p>
    <w:p>
      <w:r>
        <w:t>绮梦直觉全身力气像似被抽空一般，瘫倒在地上，但意识仍在。忽觉玉体一紧，一双男人的手臂抱住了自己*盈盈的纤纤细腰。她本对初见就颇有好感，只是家命难为，此刻被初见抱住，身体不觉一阵小鹿乱撞。</w:t>
      </w:r>
    </w:p>
    <w:p>
      <w:r>
        <w:t>此时绮梦玉颊晕红，娇羞万般，轻輎挽輍美眸羞合。“你……这登徒子！快住手....”绮梦含羞怒嗔，那个男人一声不答，一双搂紧绮梦*纤腰的手渐渐放肆起来，在绮梦全身玉体上游走……见貌若天仙、美丽清纯的绝色少女还是圣洁的处女之身，使性~欲高涨初见更加放肆。绮梦不由得娇羞无限，一双美丽的大眼睛不能睁开，只有任其在自己的玉体上淫戏轻薄。</w:t>
      </w:r>
    </w:p>
    <w:p>
      <w:r>
        <w:t>初见在绮梦柔弱无骨的玉体上肆掠，只见绮梦娇面晕红、丽色无伦，鼻中闻到一阵阵冰清玉洁的处子特有的体香，不由得*高燃。他一双手在绮梦的玉体上游走，先轻*绮梦的玉颊桃腮，只觉触手的*雪肤柔嫩滑腻……双手渐渐下移，经过绮梦挺直白皙的优美玉颈、*玉润的细削香肩，隔着一层薄薄的白衫握住了绮梦那饱满翘挺、*柔润，刚好盈盈一握的娇~乳。</w:t>
      </w:r>
    </w:p>
    <w:p>
      <w:r>
        <w:t>“唔.....嗯......”绮梦一声火热的娇羞轻啼，清纯秀丽的绮梦芳心娇羞无限，*暗生。初见的一双手握住花绮梦圣洁美丽的娇挺*一阵抚搓、*……同时低下头，吻住花绮梦鲜红柔嫩的樱唇。</w:t>
      </w:r>
    </w:p>
    <w:p>
      <w:r>
        <w:t>“嗯......”绮梦玉颊羞红如火，娇羞地轻启玉齿。与初见的舌头纠缠着...她那浅沟的泉水，已经象洪水般的流个不完。初见伸出中指，顺着流泉，侵向浅沟，慢慢往里面钻，钻入没多深时，绮梦绉着眉叫道：“啊！！痛...不要！！！”而挣扎的双手无意间碰到了小初见，不由得惊呼一声：“这么大...”说完便意识到什么，娇羞的将头埋了起来，绮梦全身雪白无瑕，那白得令人目眩的*雪肤滑腻如丝，玲陇浮凸、优美起伏的流畅线条使得全身胴~体柔若无骨、娇~软如绵，犹如一具粉~凋~玉~琢的雪莲花，是那样的美艳、娇~嫩。玉~滑娇~嫩的粉~腿顶部一团柔柔的阴~毛，澹黑微卷……初见看得口干舌燥，欲火如炽。</w:t>
      </w:r>
    </w:p>
    <w:p>
      <w:r>
        <w:t>初见俯身压住花绮梦玉~嫩娇~滑、柔若无骨的*玉体，大嘴在绮梦的樱桃小口、羞红桃腮、娇~挺椒~乳上狂~吻淫~吮，一双手在绮梦一丝不挂的娇美玉体上淫戏羞花。绮梦芳心含羞，玉~颊晕~红，娇~羞~万般地*声声：“唔……唔……唔……唔……”她又羞又怕地感到一根又大又硬的滚~烫的“大东西”正一伸一缩地弹顶着自己柔软的小腹。</w:t>
      </w:r>
    </w:p>
    <w:p>
      <w:r>
        <w:t>当他的手沿着绮梦那玉滑细削、纤美雪~嫩的玉~腿轻**绮梦的玉~胯“花溪”，手指分开紧闭的*幽谷，并在绮梦那圣洁神密的幽谷口沿着处~女*而敏感万分的“花瓣”上轻擦*时，绮梦更是娇~啼不断：“唔……啊……啊……啊……啊……唔……哎……”处女芳心娇羞无限，一个末经人事、冰清玉洁的清纯处女哪经得住他这样挑逗淫戏？只见花绮梦紧闭的玉沟中一滴、两滴、三滴……亮晶晶、滑~腻腻的乳~白粘~稠的处女爱~液含~羞乍现，越来越多的神密*渐渐渗出了花绮梦紧闭的娇~嫩玉~沟。初见注意到绮梦火热的下身渐渐温润、湿~濡，绮梦饱满柔软、雪~白滑~嫩的玉~乳上那两粒嫣红玉~润的“蓓~蕾”也逐渐变~硬、变大，翘*来，他明白这绝色佳人也情~欲暗~涌，所以他也开始行动。他分开绮梦含羞紧闭的玉~腿，露出绮梦的玉~胯~桃~源，然后*小初见刺向绮梦圣~洁幽~</w:t>
      </w:r>
    </w:p>
    <w:p>
      <w:r>
        <w:t>深的幽~谷深处。</w:t>
      </w:r>
    </w:p>
    <w:p>
      <w:r>
        <w:t>初见冲着幽~深狭~窄的处~女“花~径”深处狠狠地*去。“啊……”绮梦一声痛~苦而羞涩地娇~</w:t>
      </w:r>
    </w:p>
    <w:p>
      <w:r>
        <w:t>啼：“哎……痛……啊……”粗大*的滚烫小初见已刺破女~神般美貌圣洁的绮梦那冰清玉洁的处~子之身的证明——处~女~膜，他已深深进入美~貌如仙的绝色佳人绮梦那尚是处~子之躯的仙体内。绮梦的处~女膜被刺破，一丝疼痛夹着一丝*的充实感传遍全身，绮梦羞红，柳眉微皱，两粒晶莹的泪珠涌出含羞轻合的美眸，一个冰清玉洁、美貌绝色的圣洁处女已失去宝贵的处女，绮梦雪白的玉股下落红片片。由于受到花绮梦爱~液淫~津的浸泡，那插在花绮梦幽谷中的*越来越粗大，越来越充实、胀满着处女那初开的娇小*的“花~径”。</w:t>
      </w:r>
    </w:p>
    <w:p>
      <w:r>
        <w:t>初见开始轻抽缓插，轻轻把*拨出绮梦的密谷，又缓缓地顶入圣~洁处~女那火热幽~深、娇~小紧~</w:t>
      </w:r>
    </w:p>
    <w:p>
      <w:r>
        <w:t>窄的嫩~滑幽~谷。“嗯……嗯……嗯……嗯……嗯……”绮梦开始柔柔*，娇滑玉嫩、一丝不挂、娇~软雪白的美丽胴~体也开始微微蠕~动、起~伏。</w:t>
      </w:r>
    </w:p>
    <w:p>
      <w:r>
        <w:t>在绮梦那美妙雪白的*玉体娇羞而难捺的一起一伏之间，回应着小初见的进出，小初见逐渐加快了节奏，下身在绮梦的幽~谷中进进出出，越来越狠、重、快……绮梦被他刺得欲仙欲死，心魂皆酥，一双玉滑娇美、*细削的优美玉~腿不知所措地曲起、放下、抬高……最后又盘在初见的臀后，以帮助初见能更深地进入自己的深~处。</w:t>
      </w:r>
    </w:p>
    <w:p>
      <w:r>
        <w:t>绝色清纯的少女那芳美鲜红的小嘴*婉转：“唔……唔……唔……嗯……唔……哎……唔……唔……</w:t>
      </w:r>
    </w:p>
    <w:p>
      <w:r>
        <w:t>你……噢……唔……请……唔……你……唔………唔……轻……点……唔……唔……唔……轻…”绮梦花面羞红，粉~脸含春，忍痛迎合，含羞承~欢。</w:t>
      </w:r>
    </w:p>
    <w:p>
      <w:r>
        <w:t>半个时辰后，绮梦已经登上了三次巅峰，而初见也将精液赐出，与绮梦登上了男女巅峰~~~~</w:t>
      </w:r>
    </w:p>
    <w:p>
      <w:r>
        <w:t>自从初见夺得武林大会第三届的冠军后，人气夜夜暴涨，此时在全派上下老小的拥护下，初见回到了房间。</w:t>
      </w:r>
    </w:p>
    <w:p>
      <w:r>
        <w:t>房间内，除了朴素清新的用具之外，一道靓丽的身影却是闪了叶天邪的眼睛。女子身穿绿色长裙，面容娇媚，尤其是那挺~拔的玉~峰与雪白的肌~肤。</w:t>
      </w:r>
    </w:p>
    <w:p>
      <w:r>
        <w:t>只见女子轻~笑一声，娇道：“初见师弟，几日不见，便把姐姐忘了么？你这个负心汉！”</w:t>
      </w:r>
    </w:p>
    <w:p>
      <w:r>
        <w:t>天邪直觉小腹中一阵火烧，强制压下欲~火，笑道：“柳师姐，师弟就算忘记师傅，也不会忘记师姐呐~~”</w:t>
      </w:r>
    </w:p>
    <w:p>
      <w:r>
        <w:t>女子听到这话，微微一愣。以前初见可是一个万年受，随便挑逗一下便满脸通红，而此时的初见从修炼了那部双~修功后，性格比以前强硬数倍。</w:t>
      </w:r>
    </w:p>
    <w:p>
      <w:r>
        <w:t>谷中一处幽静的山凹，一圈竹篱围着一座小屋，竹篱内的庭院虽然不大，但繁花点点，粉嫩鲜美的花蝶一对对的翩翩飞舞在阳光下，让这座小院显的简洁典雅。小院附近的小河里传来阵阵蛙鸣，旁边的草丛里螽斯声也随之附和。使人不觉就沉寂在这份宁静之中。派中只有那些长老或为门派立功之人，才能享受到这如诗如画的人间仙境。</w:t>
      </w:r>
    </w:p>
    <w:p>
      <w:r>
        <w:t>但这里却难以使人平静心神荡漾，因为，除了昆虫叫声，小屋里更传来一阵阵女人的娇~喘和呻~吟，伴随着体~肉互撞的响亮，勾起人类最原本的欲~望。</w:t>
      </w:r>
    </w:p>
    <w:p>
      <w:r>
        <w:t>小屋里的寝室，一个体格结实拥有小麦色皮肤的刚健男子正*站在床前，俯下了身去，若即若离地在女子贲起的玉~峰上*起来，一手更*女子腿~间，就着女子那片湿~腻，手指头轻轻柔柔地在女子未尝君启的密地中**起来，惹得女子无法自主地扭动着，虽是说不出话来，但*的语言却是拚命地鼓励渴求，要他快些充实她的空~虚。男子此时也已是箭在弦上。</w:t>
      </w:r>
    </w:p>
    <w:p>
      <w:r>
        <w:t>看着女子在他手下不住娇~颤喘息，媚目水汪汪地射出无限情火，一双玉~腿更是娇媚地夹挤着他的手，男子终於也忍受不住了，他分开了女子一双玉~腿，让女子轻吐*的密地暴露出来，双手轻轻地*着女子的娇~臀，灵巧的舌头更在女子的玉~峰尽情地*吻吮，就在女子热情的呻~吟声中，男子那长~枪已慢慢地*了女子的密地之中。</w:t>
      </w:r>
    </w:p>
    <w:p>
      <w:r>
        <w:t>男子就是初见，而女子则是叶天邪的师姐——柳月。</w:t>
      </w:r>
    </w:p>
    <w:p>
      <w:r>
        <w:t>初见自从修炼了那一门双~修功后，便越来越控制不住欲~火，而柳月对初见的情意浓浓，特意在初见的房中挑逗，在你情我愿之下，嗯~~~就乱搞了男女关系含苞初破的*虽痛，但此时此刻的柳月在心满之下，又怎会在乎这区区疼痛呢？忍着澈骨的酥痛麻，柳月*纤腰，顺着他的侵犯扭摇起来，让那股快乐充满了全身，喘息得更加甜美。</w:t>
      </w:r>
    </w:p>
    <w:p>
      <w:r>
        <w:t>而随着柳月热情的反应，初见款款抽~送起来，柔情蜜爱、极其温存，*之间更不断旋磨着柳月蜜心那极度敏感之处，磨得柳月欲火难禁，元阴随着他的轻薄逐渐*，任他那经验丰富的*一点一点地cx着，而在cx之间，那强烈无比的快乐，更使得柳月欲火高燃，完全无法抗拒地到达了巅峰美境，随着整个人无力瘫慵，柳月处子最珍贵的元Y再没半点封锁，在初见紧贴密地的*吸唧之下，一股快感从*迅速涨满了柳月全身，呻吟的声音登时疯狂地高了起来……一张奇异的大床之上，初见赤身*，正搂着一丝不挂的柳月大肆*，而柳月恍若心智昏迷，竟然不知羞耻地宛转承迎、*不胜，随着初见的*不住*，一股又一股混着*之血的*不断流出，泄得遍地。在经历过人生的第一次后的柳月脸色红润，更见柔媚，*连连，吐气如兰。初见在稍稍疲软后，又渐渐坚~硬起来。</w:t>
      </w:r>
    </w:p>
    <w:p>
      <w:r>
        <w:t>? ?【完结】</w:t>
      </w:r>
    </w:p>
    <w:p>
      <w:r>
        <w:t>? 17292字节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