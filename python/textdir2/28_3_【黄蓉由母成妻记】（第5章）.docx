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【黄蓉由母成妻记】（第5章）</w:t>
      </w:r>
    </w:p>
    <w:p>
      <w:r>
        <w:t xml:space="preserve">作者：love柳暗 字数：7318 ：thread-9173372-1-1. </w:t>
      </w:r>
    </w:p>
    <w:p>
      <w:r>
        <w:t xml:space="preserve"> 北宋被金攻下汴京后。来到江淮，以临安为京，重新建立了南宋。而蒙古此 时却暗暗积聚力量，发展起来。蒙古灭宋，自然吧目光投向了南宋，大军乘胜攻 城略地。 </w:t>
      </w:r>
    </w:p>
    <w:p>
      <w:r>
        <w:t>河西一带大部被蒙古占领，直到被襄阳挡住，才遏制住攻势。</w:t>
      </w:r>
    </w:p>
    <w:p>
      <w:r>
        <w:t>但即使如此，大宋朝也处在风雨飘摇中，岌岌可危。</w:t>
      </w:r>
    </w:p>
    <w:p>
      <w:r>
        <w:t xml:space="preserve">襄阳因地处襄水之阳而得名，加之汉水穿城而过，自古以来为西南诸道交通 运输，兵家必争要地。攻下襄阳，对蒙古的战略和军队士气都有很大的作用，但 就是没想到在他们眼中的一个弹丸小地竟然阻挡了他们这么多年。 </w:t>
      </w:r>
    </w:p>
    <w:p>
      <w:r>
        <w:t xml:space="preserve">城北军校场，郭破虏和郭襄一言不发的跟着郭靖和黄蓉身后，郭芙倒是把好 动的性子完全展露了出来。看到什么新奇事物，便问个不停，还要上前仔细打量 几眼。 </w:t>
      </w:r>
    </w:p>
    <w:p>
      <w:r>
        <w:t>郭破虏倒是蛮羡慕他这个大姐，有什么事也不用放在心里，完全写在脸上。</w:t>
      </w:r>
    </w:p>
    <w:p>
      <w:r>
        <w:t xml:space="preserve">就像昨晚，他们三姐妹在家为父母担心，而郭芙一看到爹娘就可以扑进娘的 怀中。 </w:t>
      </w:r>
    </w:p>
    <w:p>
      <w:r>
        <w:t xml:space="preserve">自己虽是最小的孩子，但是唯一的男孩，爹娘对自己寄予了很高的期望，所 以平时都要叫自己有男子气概。早已过了可以再娘怀里撒娇的年纪了。 </w:t>
      </w:r>
    </w:p>
    <w:p>
      <w:r>
        <w:t xml:space="preserve">不多时，他们一家就走进了一座军营里。也不只是谁喊了一句「郭大侠和黄 女侠来了。」 </w:t>
      </w:r>
    </w:p>
    <w:p>
      <w:r>
        <w:t>顿时整座军营沸腾了起来一个个的嚷着：在哪里，我看看。</w:t>
      </w:r>
    </w:p>
    <w:p>
      <w:r>
        <w:t xml:space="preserve">郭芙就像是看到了什么新奇好玩的事一样，不停瞧瞧这个的腿，看看那个的 脸。那些人好像被当做动物一般，被她看得浑身不自在。 </w:t>
      </w:r>
    </w:p>
    <w:p>
      <w:r>
        <w:t xml:space="preserve">一蹦一跳又到了军医的桌前，看到瓶瓶罐罐，女儿家心态促使她不停得倒出 里面的东西，看看和她平常用的胭脂水粉有何差异。要么辣要么苦，把她弄得够 呛。一个不留神，『兵兵乓乓』罐子被她打了一地。 </w:t>
      </w:r>
    </w:p>
    <w:p>
      <w:r>
        <w:t xml:space="preserve">其他人看到这，哄然大笑，气的郭芙柳眉倒竖，嘴里不停大骂：「一个个泼 皮猴，有什么好笑的，姑奶奶我不就是打坏了几个破罐子吗？」 </w:t>
      </w:r>
    </w:p>
    <w:p>
      <w:r>
        <w:t xml:space="preserve">郭靖再也看不下去了，怒喝道：「芙儿，一个女孩子家，口无遮拦，像什么 样子，还不给我出去！」 </w:t>
      </w:r>
    </w:p>
    <w:p>
      <w:r>
        <w:t xml:space="preserve">黄蓉也是面有愠色，想不到女儿以来就闯了个小祸。郭芙看见郭靖的脸，知 道爹是真的生气了。虽然郭靖平时难得责骂与她，当真的发起火来，比娘还让她 敬畏几分。 </w:t>
      </w:r>
    </w:p>
    <w:p>
      <w:r>
        <w:t xml:space="preserve">于是眼蕴泪花，气冲冲的走了出去。郭襄看着姐姐闹性子，跟着她出去。郭 破虏也想跟着出去，却被郭靖留了下来，他一脸不解的看着爹和娘，却只是见黄 蓉笑而不语。也只的按捺下心情，呆在一侧。 </w:t>
      </w:r>
    </w:p>
    <w:p>
      <w:r>
        <w:t>「在下管教无方，小女任性刁蛮，各位见笑了。」</w:t>
      </w:r>
    </w:p>
    <w:p>
      <w:r>
        <w:t>「郭小姐不拘小节，性情中人啊。」</w:t>
      </w:r>
    </w:p>
    <w:p>
      <w:r>
        <w:t>不知谁说了这么一句，顿时惹来一阵笑声，倒把刚才的尴尬冲淡了几分。</w:t>
      </w:r>
    </w:p>
    <w:p>
      <w:r>
        <w:t>「哎，我们还没给郭大侠夫妇两行礼呢。」</w:t>
      </w:r>
    </w:p>
    <w:p>
      <w:r>
        <w:t>于是大家一口同声的说：「郭大侠夫妇好。」</w:t>
      </w:r>
    </w:p>
    <w:p>
      <w:r>
        <w:t>一些受伤的人也急着要从床上下来，来给郭靖和黄蓉行礼。</w:t>
      </w:r>
    </w:p>
    <w:p>
      <w:r>
        <w:t xml:space="preserve">郭破虏看得出他们是诚心诚意的，没有阿谀奉承。不禁豪由心生，感觉爹娘 为襄阳所作的一切都是值得的。 </w:t>
      </w:r>
    </w:p>
    <w:p>
      <w:r>
        <w:t xml:space="preserve">郭靖夫妇见状，连忙摆摆手示意他们不要动：「各位为我大宋朝守疆卫土而 受伤。理应是我夫妇要告谢各位，万受不得你们的礼敬。」 </w:t>
      </w:r>
    </w:p>
    <w:p>
      <w:r>
        <w:t>有些人执意要行礼，连被郭靖一把按下。</w:t>
      </w:r>
    </w:p>
    <w:p>
      <w:r>
        <w:t xml:space="preserve">「各位，在下和夫人这次来是探视一下受伤的军士。你们为了襄阳流血流汗， 功不可没。我和夫人再次表示谢过。」 </w:t>
      </w:r>
    </w:p>
    <w:p>
      <w:r>
        <w:t xml:space="preserve">「蒙古残暴，侵我国土，杀我同胞，让多少家庭家破人亡。郭某纵然不才， 但还有满腔热血，为我神州千万百姓而洒！」 </w:t>
      </w:r>
    </w:p>
    <w:p>
      <w:r>
        <w:t xml:space="preserve">「好」整座军营的人都被郭靖慷慨激昂的话语所振奋，「郭大侠，有你在一 天，蒙古人就休想攻下襄阳。」 </w:t>
      </w:r>
    </w:p>
    <w:p>
      <w:r>
        <w:t>「是啊，昨晚，如果没有郭大侠，就被蒙古贼子得逞了。」</w:t>
      </w:r>
    </w:p>
    <w:p>
      <w:r>
        <w:t xml:space="preserve">「我一人之力有限，襄阳之所以能坚守到现在。完全是靠大家的同仇敌忾， 你们要好好养伤，到时我们一起和蒙古相战沙场，壮我大宋军威。」 </w:t>
      </w:r>
    </w:p>
    <w:p>
      <w:r>
        <w:t>许多人热血直往上涌，恨不得现在就抄起武器，和蒙古人战上一场。</w:t>
      </w:r>
    </w:p>
    <w:p>
      <w:r>
        <w:t xml:space="preserve">就算是身为女儿家的黄蓉，听到这番言语，也是豪气大生，望向丈夫的目光， 柔意更甚。 </w:t>
      </w:r>
    </w:p>
    <w:p>
      <w:r>
        <w:t xml:space="preserve">郭破虏更加不堪，被这番话刺激的脸涨的发红，拳头紧握，好像有一股气憋 在体内，充满了前所未有的力量，想找个地方倾泻出去。 </w:t>
      </w:r>
    </w:p>
    <w:p>
      <w:r>
        <w:t>「虏儿，你来说说，有什么想法。」</w:t>
      </w:r>
    </w:p>
    <w:p>
      <w:r>
        <w:t>「啊，我。」冷不丁的被爹一叫，郭破虏满脸惊愕。</w:t>
      </w:r>
    </w:p>
    <w:p>
      <w:r>
        <w:t xml:space="preserve">「对，你身为男子，也该是为国出力的时候了，虽然不要你去参军，但说说 眼下局势还是可以的。我和你娘把你带到这，就是想让你见识一下军人的豪情， 培养你的信心。」 </w:t>
      </w:r>
    </w:p>
    <w:p>
      <w:r>
        <w:t xml:space="preserve">「我」看到郭靖期盼和黄蓉鼓舞的目光，郭破虏还是结结巴巴的开始讲了， 「我……南朝……地广人多，崇尚……气节，俊彦……之士，每朝多有，自古以 来，从不屈膝异族，蒙古纵然在疆界一时逞快，日后定被逐回漠北。」 </w:t>
      </w:r>
    </w:p>
    <w:p>
      <w:r>
        <w:t xml:space="preserve">后来越说越顺，语气也逐渐激昂起来，一句话说完，赢得满堂喝彩。郭靖惊 异异常，没想到平时默不作声的儿子能说出这么大明之礼来。黄蓉也是美目泛彩， 望着郭破虏，嘴角升起一丝笑意。 </w:t>
      </w:r>
    </w:p>
    <w:p>
      <w:r>
        <w:t>黄蓉推了一下郭靖，才让他回过神来，郭靖看着郭破虏也是笑意掩藏不住。</w:t>
      </w:r>
    </w:p>
    <w:p>
      <w:r>
        <w:t>「讲的很好，蒙古军欺我大宋，但我神州能人俊杰辈出，最后只能败兴而归。」</w:t>
      </w:r>
    </w:p>
    <w:p>
      <w:r>
        <w:t>「对，郭公子讲的对，我们一定会胜利的。」</w:t>
      </w:r>
    </w:p>
    <w:p>
      <w:r>
        <w:t>「好了各位，我们也该走了，你们好好养伤，希望下次还能和你们并肩作战。」</w:t>
      </w:r>
    </w:p>
    <w:p>
      <w:r>
        <w:t xml:space="preserve">郭靖说起了告辞之言，告别了大家的挽留，出了这座军营，又钻进了另一座 军营。不多时，里面响起了豪爽的笑声。 </w:t>
      </w:r>
    </w:p>
    <w:p>
      <w:r>
        <w:t xml:space="preserve">就这样，差不多探视了所有受伤的士兵。郭靖就打算和黄蓉带着郭破虏去找 两个女儿回去，郭襄却气喘吁吁地的跑了过来。 </w:t>
      </w:r>
    </w:p>
    <w:p>
      <w:r>
        <w:t>「襄儿，出什么事了吗？」黄蓉看到女儿跑得上气不接下气的样子问道。</w:t>
      </w:r>
    </w:p>
    <w:p>
      <w:r>
        <w:t>「姐姐受伤了。」</w:t>
      </w:r>
    </w:p>
    <w:p>
      <w:r>
        <w:t>「到底怎么回事，是不是谁欺负她了？」</w:t>
      </w:r>
    </w:p>
    <w:p>
      <w:r>
        <w:t xml:space="preserve">虽然郭芙性子确实容易闯祸和得罪人，但黄蓉却是容不得别人欺负自己的女 儿。 </w:t>
      </w:r>
    </w:p>
    <w:p>
      <w:r>
        <w:t>「不是，哎呀，还是边走边和你们说吧。」</w:t>
      </w:r>
    </w:p>
    <w:p>
      <w:r>
        <w:t xml:space="preserve">郭破虏跟着郭靖和黄蓉跟着郭襄走，慢慢就了解发生了什么事。原来是大姐 被爹和娘叫出来后，心里委屈，就想好好发泄一下，走着走着，来到了军马厩。 </w:t>
      </w:r>
    </w:p>
    <w:p>
      <w:r>
        <w:t xml:space="preserve">郭芙一向有不顺心的事，就喜欢骑自己家的小红马出去狂奔一番，回来后， 心里的委屈顿时会消散一大半。 </w:t>
      </w:r>
    </w:p>
    <w:p>
      <w:r>
        <w:t xml:space="preserve">这次，刚被爹娘呵斥了，尤其是在这么多陌生人面前。就看到许多战马，虽 然不如自己家的小红马神骏，但常年作为战马，也是高大膘肥。于是，就高兴的 上前去骑马，被一个小小的喂马小兵给拦住了，气在心头的郭芙哪里能忍。 </w:t>
      </w:r>
    </w:p>
    <w:p>
      <w:r>
        <w:t xml:space="preserve">虽然不如郭靖和黄蓉无意武艺高强，但对付一个小小的饲马员还是易如反掌， 两招把他制服在地后。郭芙就上前挑选了一匹看起来体壮有力的马骑起来，她看 到马厩里还有许多马匹，顿时一个好玩的想法涌上心头，竟然把所有的马都解开 缰绳，一个吆喝，鞭子乱甩，全部赶出了马厩。 </w:t>
      </w:r>
    </w:p>
    <w:p>
      <w:r>
        <w:t xml:space="preserve">许多惊慌失措的马匹，发力狂奔起来，万马奔腾的景象让郭芙笑了起来，尤 其是看到许多没有防备的士兵，被疾驰的马撞翻在地，笑的更是合不拢嘴。许多 马匹还一头扎进军营里，惹来一阵惊呼和许多人的逃命狂奔，郭芙笑弯了腰。 </w:t>
      </w:r>
    </w:p>
    <w:p>
      <w:r>
        <w:t xml:space="preserve">隔了一刻钟，在一位将军下令下，许多士兵围拢在四周，架着火圈，才防止 马匹四处逃散。那些马匹被围堵在内，只得向里狂奔，猝不及防的郭芙被杀了个 『回马枪』，顿时被撞飞在地，大哭起来。 </w:t>
      </w:r>
    </w:p>
    <w:p>
      <w:r>
        <w:t>「襄儿，芙儿伤的重不重？」黄蓉忍不住问道。</w:t>
      </w:r>
    </w:p>
    <w:p>
      <w:r>
        <w:t xml:space="preserve">「伤的倒是没多重，不过好像就是吓到了，在那里一直哭，许多人还围在那 要把姐姐抓起来呢。」 </w:t>
      </w:r>
    </w:p>
    <w:p>
      <w:r>
        <w:t xml:space="preserve">边说边走间，终于看到郭芙坐在地上，周围围着一个人圈。断断续续的说话 声从里面传来。 </w:t>
      </w:r>
    </w:p>
    <w:p>
      <w:r>
        <w:t>「看不出来，人倒是很漂亮，怎么如此没心没肺呢！」</w:t>
      </w:r>
    </w:p>
    <w:p>
      <w:r>
        <w:t>「你小声点，她是郭大侠的女儿，不然的话早就被抓起来了」</w:t>
      </w:r>
    </w:p>
    <w:p>
      <w:r>
        <w:t xml:space="preserve">「那又怎么样，难道郭大侠的女儿就要高人一等吗？你看看，她让我们多少 兄弟受了伤。」 </w:t>
      </w:r>
    </w:p>
    <w:p>
      <w:r>
        <w:t xml:space="preserve">「就是，没想到郭大侠的女儿竟然如此不识大体。黄女侠美若天仙，智如诸 葛，一向得体大方，怎么女儿和她反差就这么大呢。」 </w:t>
      </w:r>
    </w:p>
    <w:p>
      <w:r>
        <w:t>「空有姿色，刁蛮任性，只会给郭大侠和黄女侠抹黑。」</w:t>
      </w:r>
    </w:p>
    <w:p>
      <w:r>
        <w:t>「哎哎，别说了，郭大侠和黄女侠来了。」</w:t>
      </w:r>
    </w:p>
    <w:p>
      <w:r>
        <w:t xml:space="preserve">刚才还义愤填膺的人顿时闭嘴不言，只有几个还在那里低声说着什么。虽然 隔得较远，刚才那些话还是瞒不过耳聪目明的郭靖和黄蓉，虽然那些人说的很过 分，但毕竟是郭芙有错在先，夫妇两也不好说什么。 </w:t>
      </w:r>
    </w:p>
    <w:p>
      <w:r>
        <w:t xml:space="preserve">围拢的人群给郭靖和黄蓉分开了一个口子，郭芙看到爹娘，顿时止住了哭声， 只是眼睛还挂着眼泪，她自己本身容貌脱俗，这时看来倒像是一个『泣美人』。 </w:t>
      </w:r>
    </w:p>
    <w:p>
      <w:r>
        <w:t xml:space="preserve">郭芙本来还望爹娘给那些口出恶言的人一些教训，但看到郭靖和黄蓉冷如冰 霜的脸，马上就熄了这个念头。这个时候开口，完全就是自触霉头。 </w:t>
      </w:r>
    </w:p>
    <w:p>
      <w:r>
        <w:t xml:space="preserve">「各位兄弟对不住，在下管教无方，让女儿闯下大祸，我回去一定好好责罚 她，希望大家看在我的面子上，就饶了他这一回。」郭靖语气中掩藏着一丝极深 的怒意。 </w:t>
      </w:r>
    </w:p>
    <w:p>
      <w:r>
        <w:t xml:space="preserve">「哪里哪里，既然是郭大侠的女儿，那就散了吧。」许多人知道此事只能不 了了之，也就没有打算呆在这里看热闹，一个个散开了。 </w:t>
      </w:r>
    </w:p>
    <w:p>
      <w:r>
        <w:t>「芙儿，还不起来，跟我们回去。」</w:t>
      </w:r>
    </w:p>
    <w:p>
      <w:r>
        <w:t>「娘，我好痛，你来扶我。」</w:t>
      </w:r>
    </w:p>
    <w:p>
      <w:r>
        <w:t>黄蓉摇了摇头走了上去，扶起郭芙，回家而去。</w:t>
      </w:r>
    </w:p>
    <w:p>
      <w:r>
        <w:t xml:space="preserve">「娘，那些人好可恨，你都不知道他们怎么说女儿呢！你都不帮帮我，教训 他们一下。」 </w:t>
      </w:r>
    </w:p>
    <w:p>
      <w:r>
        <w:t xml:space="preserve">「够了，这么短的时间你就连续闯下两次祸端。这次回去，关你两个月的禁 闭，哪里都不许去。」 </w:t>
      </w:r>
    </w:p>
    <w:p>
      <w:r>
        <w:t xml:space="preserve">「爹，你怎么如此狠心呢！不就是放马踩到几个人吗？凭你和娘镇守襄阳这 么大的功劳，怎么还为区区小事和那些人道歉呢？」 </w:t>
      </w:r>
    </w:p>
    <w:p>
      <w:r>
        <w:t xml:space="preserve">「姐姐，爹娘就是因为镇守襄阳如此之久，才更要向那些人道歉。如果不严 苛要求自己和我们姐弟，我们老是闯祸而又不受责罚的话。他们会觉得爹和娘居 功自傲，目中无人。这时，大家都只会看到我们的坏处，谁会想到爹娘的功劳！ </w:t>
      </w:r>
    </w:p>
    <w:p>
      <w:r>
        <w:t xml:space="preserve">爹和娘如此做也是无可奈何，我们应该体谅他们的苦心。「郭破虏怕郭芙开 口又要挨骂，只得插嘴接口道。 </w:t>
      </w:r>
    </w:p>
    <w:p>
      <w:r>
        <w:t xml:space="preserve">「你看，虏儿都知道体谅爹娘，你作为大姐，怎的如此不省心。不要说了， 我做好的决定不会再改。」 </w:t>
      </w:r>
    </w:p>
    <w:p>
      <w:r>
        <w:t>「娘，你怎么不帮帮女儿。」</w:t>
      </w:r>
    </w:p>
    <w:p>
      <w:r>
        <w:t>郭芙见向郭靖求饶无效，只得把主意打向黄蓉。</w:t>
      </w:r>
    </w:p>
    <w:p>
      <w:r>
        <w:t xml:space="preserve">「芙儿，虏儿说的对。你如果还是这样不知反省，早晚会闯下大祸，到时爹 和娘也救不了你。你爹在别人眼中一直是明理信义之人，你这样做，会让背地里 多少人说你爹！你知道吗？」 </w:t>
      </w:r>
    </w:p>
    <w:p>
      <w:r>
        <w:t xml:space="preserve">黄蓉并不开口相帮，她明白高处不胜寒。所以借这次机会让女儿好好反省一 下，收敛一下自己的脾气。大家都看到她们夫妻两光鲜的一面，却不知背后有多 少的辛酸苦楚。 </w:t>
      </w:r>
    </w:p>
    <w:p>
      <w:r>
        <w:t xml:space="preserve">郭芙听到一向爱护自己的娘都帮自己，意识到自己可能真是闯了大祸了，也 不敢辩驳。只是想到两个月的禁闭，眼泪又涌了上来。 </w:t>
      </w:r>
    </w:p>
    <w:p>
      <w:r>
        <w:t>＊＊＊＊＊＊＊＊＊＊＊＊＊＊＊＊＊＊＊＊＊＊＊＊＊＊＊＊＊＊＊＊＊＊＊＊＊＊＊＊＊＊＊＊＊</w:t>
      </w:r>
    </w:p>
    <w:p>
      <w:r>
        <w:t>第二天用过午饭，郭靖和黄蓉在品茗说事，忽然听得下人的通报。</w:t>
      </w:r>
    </w:p>
    <w:p>
      <w:r>
        <w:t>「老爷夫人，外面有两个人说是老爷夫人的旧识，想见老爷和夫人。」</w:t>
      </w:r>
    </w:p>
    <w:p>
      <w:r>
        <w:t>「哦，是谁。这个时候来的，我可真的猜不出是谁。蓉儿，你知道吗？」</w:t>
      </w:r>
    </w:p>
    <w:p>
      <w:r>
        <w:t>「靖哥哥，我又不是神仙能掐会算，我们还是去看看吧。蓉儿也很好奇呢。」</w:t>
      </w:r>
    </w:p>
    <w:p>
      <w:r>
        <w:t xml:space="preserve">夫妻两来到大门口，看到一男一女站在那里。男的看到郭靖和黄蓉，上前行 了个礼道：「过儿见过郭伯父和黄伯母。」 </w:t>
      </w:r>
    </w:p>
    <w:p>
      <w:r>
        <w:t xml:space="preserve">「过儿，怎么是你！快进来，我刚才还跟蓉儿谈论是谁呢，没想到是你。我 们可是好久不见了，来，进来聊。」 </w:t>
      </w:r>
    </w:p>
    <w:p>
      <w:r>
        <w:t xml:space="preserve">「龙姑娘，我们也进去吧。」黄蓉看到丈夫拉着杨过的手一路开怀大笑，对 杨过的女伴说道。 </w:t>
      </w:r>
    </w:p>
    <w:p>
      <w:r>
        <w:t xml:space="preserve">四个人回到了大厅，郭靖叫人上好茶，并把小姐和公子请来。开口向杨过问 道：「过儿，这几年，你去哪里了，可把伯父担心死了。」 </w:t>
      </w:r>
    </w:p>
    <w:p>
      <w:r>
        <w:t xml:space="preserve">「就是和姑姑两个人游山玩水，开阔下眼界，没和伯父传通书信，害伯父担 忧，是过儿不对。」 </w:t>
      </w:r>
    </w:p>
    <w:p>
      <w:r>
        <w:t xml:space="preserve">「没事就好，襄阳前天被蒙古人狂攻一番，差点就守不住，现在你来了，伯 父心可稍安。」 </w:t>
      </w:r>
    </w:p>
    <w:p>
      <w:r>
        <w:t>「有伯父和伯母在，襄阳城就永远是我南朝的铜墙铁壁。」</w:t>
      </w:r>
    </w:p>
    <w:p>
      <w:r>
        <w:t>「龙姑娘，你的身子可还好？」黄蓉也和小龙女聊了起来。</w:t>
      </w:r>
    </w:p>
    <w:p>
      <w:r>
        <w:t>「嗯，吃了几次药，有过儿陪在我身边，心情通畅，感觉好多了。」</w:t>
      </w:r>
    </w:p>
    <w:p>
      <w:r>
        <w:t>「过儿就听你这个师傅的话，当初我和靖哥哥的话他可是完全听不进去。」</w:t>
      </w:r>
    </w:p>
    <w:p>
      <w:r>
        <w:t xml:space="preserve">几人谈笑间，郭破虏和郭芙、郭襄来到这里。给郭靖和黄蓉行了个礼就站在 他们身后。 </w:t>
      </w:r>
    </w:p>
    <w:p>
      <w:r>
        <w:t xml:space="preserve">「来，虏儿、芙儿和襄儿，这位就是我和你们说过的杨过——杨大哥，旁边 那位就是他的师父——龙姑娘。」 </w:t>
      </w:r>
    </w:p>
    <w:p>
      <w:r>
        <w:t xml:space="preserve">（这个人物关系和原著有些地方不同，我这是安排郭破虏他们第一次见到杨 过和小龙女。所以那个什么郭芙砍断杨过手臂，杨过抱走小郭襄的事没在此列， </w:t>
      </w:r>
    </w:p>
    <w:p>
      <w:r>
        <w:t>大家也就不要觉得奇怪）</w:t>
      </w:r>
    </w:p>
    <w:p>
      <w:r>
        <w:t xml:space="preserve">郭破虏在就听爹和娘说过这位杨大哥，自己的和他的祖父结拜为兄弟。自己 的爹和杨大哥的爹又是兄弟。这样看来两家的关系可谓是非常之好。 </w:t>
      </w:r>
    </w:p>
    <w:p>
      <w:r>
        <w:t xml:space="preserve">他看向杨过，一张清瘦俊秀的脸孔，剑眉入鬓，凤眼生威。而那位龙姑娘披 着一袭轻纱般的白衣，犹如身在眼中雾里，约莫二是七八岁年纪，除了一头黑发 之外，全身雪白，面容秀美清冷，只是肌肤见少了一层血色，显的苍白。 </w:t>
      </w:r>
    </w:p>
    <w:p>
      <w:r>
        <w:t xml:space="preserve">这位龙姑娘一袭白衣，衣裳被风微微吹动，真如一位白衣仙子。他第一眼看 到她，就有惊艳至极的感觉。在和她旁边的俊俏少年一配，真是金童玉女。 </w:t>
      </w:r>
    </w:p>
    <w:p>
      <w:r>
        <w:t>三个人乖巧的叫了声：「杨大哥，龙姑娘好。」</w:t>
      </w:r>
    </w:p>
    <w:p>
      <w:r>
        <w:t>杨过和小龙女也微笑着回应。</w:t>
      </w:r>
    </w:p>
    <w:p>
      <w:r>
        <w:t>「过儿，你们难得来这一趟，这次可要多住几天。」</w:t>
      </w:r>
    </w:p>
    <w:p>
      <w:r>
        <w:t>「好啊，过儿正有此意，那我和姑姑就打扰了。」</w:t>
      </w:r>
    </w:p>
    <w:p>
      <w:r>
        <w:t>「一家人说什么两家话，来人，带杨少侠和龙姑娘去挑选客房。」</w:t>
      </w:r>
    </w:p>
    <w:p>
      <w:r>
        <w:t>「那我和姑姑就先告辞了。」</w:t>
      </w:r>
    </w:p>
    <w:p>
      <w:r>
        <w:t>杨过和郭靖稍微告辞后，就和小龙女一起去选房子。</w:t>
      </w:r>
    </w:p>
    <w:p>
      <w:r>
        <w:t xml:space="preserve">整个郭府为长形，南北相隔比东西相隔要远得多。南边是大门，北面靠中是 正房，是郭靖和黄蓉所住的地方。正房后几米是一堵院墙和圆月们，穿过圆月门 转左再行几米，就到了郭破虏姐弟的住所。东西两侧为厢房，是给客人住的地方， 中间是一口天井。四面就是抄手游廊，院中由青石板砖铺成的甬路相连。 </w:t>
      </w:r>
    </w:p>
    <w:p>
      <w:r>
        <w:t xml:space="preserve">杨过选了东厢房，小龙女选了西厢房。两人的房间对着面，甚至开门都能看 到对方。吃过晚饭，大家各自歇息，暂且不表。 </w:t>
      </w:r>
    </w:p>
    <w:p>
      <w:r>
        <w:t>＊＊＊＊＊＊＊＊＊＊＊＊＊＊＊＊＊＊＊＊＊＊＊＊＊＊＊＊＊＊＊＊＊＊＊＊＊＊＊＊＊＊＊＊＊</w:t>
      </w:r>
    </w:p>
    <w:p>
      <w:r>
        <w:t xml:space="preserve">已是深夜，杨过房内烛火并未熄去，此时，一个绝色玉人靠在他的怀中，温 柔如水。 </w:t>
      </w:r>
    </w:p>
    <w:p>
      <w:r>
        <w:t xml:space="preserve">「姑姑，你这几天去了哪里，叫过儿担心死了，如果不是你叫人捎话给我， 我都要疯了」 </w:t>
      </w:r>
    </w:p>
    <w:p>
      <w:r>
        <w:t xml:space="preserve">怀中的玉人一僵，半响才幽幽的道：「你那天出去出去寻你义父没多久，我 师姐就来了。她说找我有事相商，我怕不答应她，她会对你不利，于是就跟着她 去了。原来她怀疑师傅把绝学传授给了我，让我交出秘籍，我当然没有，可是她 不相信。就这样，她对我大打出手。我们过招半百，一时不查，被她一掌所伤， 真气紊乱，但她也被我刺伤，她可能觉得我没有骗她，也就离开了。我就近找了 个地方调息养伤，那地方离襄阳不远，所以我就没有回去寻你，只是让别人捎话 给你，说我在这里等你，后面的事你都知道了。」 </w:t>
      </w:r>
    </w:p>
    <w:p>
      <w:r>
        <w:t xml:space="preserve">杨过握着他手说：「姑姑你为我如此犯险。我要你答应我一件事，不知你肯 不肯？」 </w:t>
      </w:r>
    </w:p>
    <w:p>
      <w:r>
        <w:t xml:space="preserve">小龙女柔声道：「你又何必问我？我早已不是你的师父，是你的妻子了。你 说什么，我便听你的吩咐。」 </w:t>
      </w:r>
    </w:p>
    <w:p>
      <w:r>
        <w:t>「那……那真好……我……却不知道。」</w:t>
      </w:r>
    </w:p>
    <w:p>
      <w:r>
        <w:t xml:space="preserve">小龙女道：「自从那天在终南山上的晚上，你我这般亲热，我怎么还能是你 的师父？你虽不肯娶我为妻，在我心里，我早就是你的妻子了。」 </w:t>
      </w:r>
    </w:p>
    <w:p>
      <w:r>
        <w:t xml:space="preserve">杨过不知那晚在终南山上到底为了何事，她才突然如此想问，或许是她一时 心情激动，心想：那天我义父欧阳锋授我武功，将你点倒，我可并没和你亲热啊。 </w:t>
      </w:r>
    </w:p>
    <w:p>
      <w:r>
        <w:t>但耳中听得她如此柔声说着缠绵的言语，醺醺如醉，一时也说不出话来。</w:t>
      </w:r>
    </w:p>
    <w:p>
      <w:r>
        <w:t>「过儿，你怎么不说话了？你不是要我答应你一件事吗？」</w:t>
      </w:r>
    </w:p>
    <w:p>
      <w:r>
        <w:t xml:space="preserve">「姑姑，你答应过儿，以后不要单独一个人出去了，好吗？过儿好怕，怕你 受伤！」 </w:t>
      </w:r>
    </w:p>
    <w:p>
      <w:r>
        <w:t xml:space="preserve">小龙女更加用力的靠在杨过怀中，鼻子发酸的道：「不会了，我以后会一直 陪在过儿身边。」 </w:t>
      </w:r>
    </w:p>
    <w:p>
      <w:r>
        <w:t xml:space="preserve">只是她此时的悲苦无人知晓：过儿对不起，姑姑欺骗了你，我已经不是你心 中的姑姑了。那个魔鬼，那场噩梦，这几天都在我梦里出现。我不知道，你知晓 了这一切，会不会继续爱我。但此时此刻，姑姑会一直在你身边。 </w:t>
      </w:r>
    </w:p>
    <w:p>
      <w:r>
        <w:t xml:space="preserve">小龙女想到那个魔鬼，就想到自己此行的「任务」，她心中一紧，很想把这 一切都告诉身边的人，但一想到那些人鄙夷的目光和过儿痛彻心扉，离自己而去， 她的心就冷了下来。何况晚上说会有人配合自己行动，让她更是骑虎难下。 </w:t>
      </w:r>
    </w:p>
    <w:p>
      <w:r>
        <w:t>感受到怀中玉人的不安，杨过问道：「姑姑你没事吧？你的手好冰！」</w:t>
      </w:r>
    </w:p>
    <w:p>
      <w:r>
        <w:t>「没事，我的体质一向如此，晚间更甚，你就不要担忧了。」</w:t>
      </w:r>
    </w:p>
    <w:p>
      <w:r>
        <w:t>「那姑姑你有什么事一定要告诉我，好吗？」</w:t>
      </w:r>
    </w:p>
    <w:p>
      <w:r>
        <w:t>对向那灼灼爱意的目光，小龙女「嗯」了一声，却把头埋得更低。</w:t>
      </w:r>
    </w:p>
    <w:p>
      <w:r>
        <w:t xml:space="preserve">「过儿，姑姑很想告诉你。可是你知晓了这一切，你能原谅姑姑吗？即使你 为了姑姑不在乎，以后我们的孩子呢？难道也要和我们一起终老荒山？我们如何 面对天下人的流言蜚语，恶言谩骂。恶语会像雪球越滚越大，到时天下之大，都 没有你和姑姑的藏身之处。所以姑姑不能告诉你，姑姑怕失去你，才不能对你言 明一切，你能原谅姑姑的苦心吗」想着想着心酸的泪滴滑落而下。 </w:t>
      </w:r>
    </w:p>
    <w:p>
      <w:r>
        <w:t>「姑姑，你怎么哭了。」</w:t>
      </w:r>
    </w:p>
    <w:p>
      <w:r>
        <w:t>「傻过儿，姑姑没哭，好几天没见你，你又如此担心姑姑的安危，姑姑高兴。」</w:t>
      </w:r>
    </w:p>
    <w:p>
      <w:r>
        <w:t>小龙女话语中已带着一丝哽咽。</w:t>
      </w:r>
    </w:p>
    <w:p>
      <w:r>
        <w:t>「过儿，姑姑在你心中一直那么美，那么，姑姑污浊的一面你就不要知晓了。</w:t>
      </w:r>
    </w:p>
    <w:p>
      <w:r>
        <w:t xml:space="preserve">因为，这不是你应该承受的痛苦。你要明白，姑姑虽然身子已经不干净了， 但姑姑的心一直是你的。而且，姑姑把第一次已经交给了你，姑姑很高兴，这样， 我以后心中只有过儿一个人了「 </w:t>
      </w:r>
    </w:p>
    <w:p>
      <w:r>
        <w:t>「姑姑，过儿好高兴，过儿以后会一直陪着你。」</w:t>
      </w:r>
    </w:p>
    <w:p>
      <w:r>
        <w:t xml:space="preserve">「过儿，有你这句话，姑姑就很开心了。我不愿去想以后了，姑姑只想享受 此时在你怀中的安逸」 </w:t>
      </w:r>
    </w:p>
    <w:p>
      <w:r>
        <w:t>小龙女抬起头，眼中的泪痕尚存，「过儿，抱紧我。」</w:t>
      </w:r>
    </w:p>
    <w:p>
      <w:r>
        <w:t xml:space="preserve">杨过得此大令，当即一双手把小龙女搂得跟紧。小龙女感受着心上人的有力 臂膀，闻着他身上的男子气息，几天以来煎熬不堪的心，在此时前所未有的平静。 </w:t>
      </w:r>
    </w:p>
    <w:p>
      <w:r>
        <w:t xml:space="preserve">她也更加靠紧杨过的怀中，感受那缺失了好几天的温暖。就这样，两人相顾 无言，时间仿佛静止了一般，一股宁静温馨在房中升起，让人不忍打破。 </w:t>
      </w:r>
    </w:p>
    <w:p>
      <w:r>
        <w:t>可惜天不遂人愿，外面一声猫叫，让小龙女眼中闪过一丝悲哀：还是来了！</w:t>
      </w:r>
    </w:p>
    <w:p>
      <w:r>
        <w:t>过儿，对不起，姑姑想在你怀中好好待一下都不能，他们来催我了。</w:t>
      </w:r>
    </w:p>
    <w:p>
      <w:r>
        <w:t xml:space="preserve">「过儿，我知道你忧国忧民，你郭伯父和黄伯母也是顶天立地的豪杰，请原 谅姑姑」 </w:t>
      </w:r>
    </w:p>
    <w:p>
      <w:r>
        <w:t>一个深藏的阴谋正在郭府慢慢展开。</w:t>
      </w:r>
    </w:p>
    <w:p>
      <w:r>
        <w:t>（顺便说一下，郭府内深藏的阴谋怎么还没更新啊，花都谢了。）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