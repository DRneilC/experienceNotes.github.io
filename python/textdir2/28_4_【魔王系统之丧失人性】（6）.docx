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【魔王系统之丧失人性】（6）</w:t>
      </w:r>
    </w:p>
    <w:p>
      <w:r>
        <w:t xml:space="preserve">作者：imcjzs 字数：5600 ：thread-9191077-1-1. </w:t>
      </w:r>
    </w:p>
    <w:p>
      <w:r>
        <w:t>第六章、旧日的逝去</w:t>
      </w:r>
    </w:p>
    <w:p>
      <w:r>
        <w:t xml:space="preserve">李小坏帮助公主打败了来袭的堂吉诃德，毫无疑问让他在公主眼中的地位提 高了许多，就连公主的侍卫也对他热情了许多，显然偶尔干干好事也是可以刷到 声望，有利于自身的。 </w:t>
      </w:r>
    </w:p>
    <w:p>
      <w:r>
        <w:t xml:space="preserve">堂吉诃德被丧尸ｓｍｉｌｅ所伤，在公主和公主的侍卫眼中她必然感染上了 丧尸病毒成为丧尸，成为没有理智的怪物，堂吉诃德家族的势力就要在这个城市 中成为历史。 </w:t>
      </w:r>
    </w:p>
    <w:p>
      <w:r>
        <w:t xml:space="preserve">然而，李小坏却知道事情并不一定会向着公主等人所预料的方向发展，吃下 了魔术果实的人不仅会获得珍贵的血脉魔术，更重要的是那不需要修炼累积就凭 空而来的庞大魔力！ </w:t>
      </w:r>
    </w:p>
    <w:p>
      <w:r>
        <w:t xml:space="preserve">白色魔术果实１０魔力，蓝色魔术果实１００魔力，而堂吉诃德吃下的黄色 魔术果实足足有１０００点魔力！魔术师的魔力分布在身体的神经系统之中，足 以抵御病毒，就算是丧尸病毒这种强力的病毒，堂吉诃德只要摸索出粗浅的使用 魔力法门就可以依靠魔力将病毒一点点逼出体外，就是逼毒的时间可能会长一点， 要她的命恐怕没那么容易。 </w:t>
      </w:r>
    </w:p>
    <w:p>
      <w:r>
        <w:t xml:space="preserve">现在李小坏最感兴趣的是，堂吉诃德这个精神病会不会因此丧心病狂的将丧 尸病毒融入她自己的身体之中，扩展血脉魔术的力量。 </w:t>
      </w:r>
    </w:p>
    <w:p>
      <w:r>
        <w:t xml:space="preserve">公主的身份是某个军区政要的女儿，而她则凭借着这个身份在末世收拢了军 队，占据了大量军事物资，她的手下几乎每一个人战士都是久经训练的士兵，搏 击、枪械、战术有所精通的高手，也难怪她得罪堂吉诃德家族和艾斯德斯军的同 时还屹立不倒。 </w:t>
      </w:r>
    </w:p>
    <w:p>
      <w:r>
        <w:t xml:space="preserve">李小坏与公主的交易很顺利，蒙牛和小女奴托福给公主照顾，公主供给她们 两个足量的肉食并保护她们，而公主则取得了李小坏给予的蓝色魔术果实一颗。 </w:t>
      </w:r>
    </w:p>
    <w:p>
      <w:r>
        <w:t xml:space="preserve">完成这笔交易，李小坏也没忘记过去承诺何弘毅的事情，多给了他１０斤鲜 肉，让他连连称谢。 </w:t>
      </w:r>
    </w:p>
    <w:p>
      <w:r>
        <w:t xml:space="preserve">李小坏离开之前，交给了蒙牛一只电话虫，可以随时联络他，并要求蒙牛好 好调教新买的小女奴。他实在很想看看蒙牛能将小女奴调教成什么样子。 </w:t>
      </w:r>
    </w:p>
    <w:p>
      <w:r>
        <w:t xml:space="preserve">李小坏给蒙牛的电话虫让公主眼前一亮，询问是否可以送她一个，李小坏当 然是拒绝啦！ＴＭＤ，蒙牛是本大爷的女奴隶，本大爷疼她爱她理所当然！但你 是谁啊？这么厚脸皮！ </w:t>
      </w:r>
    </w:p>
    <w:p>
      <w:r>
        <w:t xml:space="preserve">好吧！虽然李小坏很喜欢公主，但他很有原则，不是自己人坚决不给好处， 死抠门。 </w:t>
      </w:r>
    </w:p>
    <w:p>
      <w:r>
        <w:t xml:space="preserve">对于李小坏的抠门，公主也不计较，她一直对李小坏很好奇，如果李小坏是 能力者，那么李小坏的能力是什么？李小坏展现过这么多的能力，让她都越来越 难猜透了。不说对李小坏的好奇，公主有自己的算计，主动放出了堂吉诃德被丧 尸感染的消息，想来也是搅乱局势，借刀杀人，杀人放火，纵火行凶之类的阴谋 …… </w:t>
      </w:r>
    </w:p>
    <w:p>
      <w:r>
        <w:t xml:space="preserve">李小坏离开的时候，是堂吉诃德袭击公主的当天，他的脏虫系统与天眼计划 已经几近完成了，核能源以及高效新能源都已经被脏虫吞吃，只剩廉价的电能还 能使用，各国政府的卫星也被干掉，天空插满了李小坏的耳目。而李小坏此去的 目的，正是毁灭各国军队，扔核弹！ </w:t>
      </w:r>
    </w:p>
    <w:p>
      <w:r>
        <w:t>没错，对着各国军队扔核弹！</w:t>
      </w:r>
    </w:p>
    <w:p>
      <w:r>
        <w:t xml:space="preserve">研究室博士李小坏通过脏虫系统收集了足够的能源，制造了安全无污染的新 型核弹１００多枚，足够将地球犁３遍了。 </w:t>
      </w:r>
    </w:p>
    <w:p>
      <w:r>
        <w:t xml:space="preserve">这次，终于轮到身为地城之主的李小坏干活了！他不仅要扔新型核弹干掉军 队，还要使用木遁「树界降临！」在世界各地人类幸存者聚集区制造巨树林，为 那些幸存者提供魔术果实，使得人工魔界的扩散加快。当然，既然要使用「树界 降临」的次数多了，那制造出来的巨树林的质量就无法保证了，大多数巨树林恐 怕只能结出少量的白色魔术果实，少量巨树林能够结出蓝色魔术果实。不过巨树 林会自己成长，就算出生起点低，理论上后期也可以生长出橙色魔术果实。对此， 李小坏做了限制，所有巨树林最高只能结出黄色的魔术果实，毕竟李小坏要当天 下第一，他可不希望搞出一群能够毁灭世界的魔术师来。 </w:t>
      </w:r>
    </w:p>
    <w:p>
      <w:r>
        <w:t>美洲，轰轰轰……</w:t>
      </w:r>
    </w:p>
    <w:p>
      <w:r>
        <w:t>一阵烈火爆炸，蘑菇云生气，美洲人类的希望——军队被彻底消灭了。</w:t>
      </w:r>
    </w:p>
    <w:p>
      <w:r>
        <w:t xml:space="preserve">而其后，巨树林降生了，被人类称之为绿色的希望、上帝的伊甸园、神的救 赎的巨树林在美洲各地诞生了。 </w:t>
      </w:r>
    </w:p>
    <w:p>
      <w:r>
        <w:t>接着，是澳洲，亚洲，非洲，世界各地都在接连发生着这种破坏和希望……</w:t>
      </w:r>
    </w:p>
    <w:p>
      <w:r>
        <w:t xml:space="preserve">随着这些事情的发生，丧尸反而不是主题，成为了陪衬，所有人都意识到了 一件事情——旧日已经逝去，新的秩序即将诞生！ </w:t>
      </w:r>
    </w:p>
    <w:p>
      <w:r>
        <w:t xml:space="preserve">实验室里，博士李小坏干脆制造新型病毒干掉了全世界范围内的蟑螂、臭虫、 苍蝇之类的恶行虫子。他又抓到了丧尸开始研究丧尸。通过堂吉诃德豢养丧尸， 李小坏看到了丧尸的智能。他非常想知道人类丧尸化究竟是保留着人类的意识完 成的丧尸转化，还是削弱了人类意识完成丧尸转化，或者是破坏了人类意识完成 丧尸转化…… </w:t>
      </w:r>
    </w:p>
    <w:p>
      <w:r>
        <w:t xml:space="preserve">这其间区别很大，如果是保留、削弱人类意识完成丧尸转化，李小虎完全可 以通过技术手段把丧尸转化回来增加人类，给自己增加奴隶…… </w:t>
      </w:r>
    </w:p>
    <w:p>
      <w:r>
        <w:t xml:space="preserve">但是，如果是破坏人类意识完成丧尸转化的话，那李小坏就没心思对这帮弱 智的不符合人类审美的丧尸玩什么养成了，直接当成实验材料、或者是巨树林的 肥料好了…… </w:t>
      </w:r>
    </w:p>
    <w:p>
      <w:r>
        <w:t xml:space="preserve">拉丁美洲，一个２０多岁，丰乳肥臀的女子跳着拉丁风情的舞蹈，边跳边脱 衣服，Ｆ罩杯的奶子随着她的晃动，抖来抖去，宛如两个大球，双臂不时夹紧， 以此来捧起奶子，诱惑着观看着的男人，她却发现对面的男人眼睛紧盯着她的臀 部，干脆撕掉了她的内裤，露出了阴部，疯狂摆臀，随着舞步一步一步敞开双腿， 让男人可以看到她毛发稀疏的阴部全貌。 </w:t>
      </w:r>
    </w:p>
    <w:p>
      <w:r>
        <w:t xml:space="preserve">这个男人就是李小坏，李小坏看着眼前叫做梅沙的女人，不解风情地撇嘴： 「整啥拉丁舞，直接劈腿掰穴，让本大爷的肉棒插一插，体验一下舒服不舒服不 就行了？」 </w:t>
      </w:r>
    </w:p>
    <w:p>
      <w:r>
        <w:t xml:space="preserve">梅沙听了李小坏的话，羞得不行，心里直恼这个人太粗俗，她还是处女，想 把第一次给喜欢的人，还不想为了一点食物就卖身，不过看现在她自己越脱越多， 李小坏越来越没耐心就知道恐怕不失身是不行了。 </w:t>
      </w:r>
    </w:p>
    <w:p>
      <w:r>
        <w:t xml:space="preserve">李小坏双手压着一个１５岁的美貌少女，耸动着屁股，不断地在她的阴道抽 插。 </w:t>
      </w:r>
    </w:p>
    <w:p>
      <w:r>
        <w:t xml:space="preserve">李小坏对少女说：「玛奈，想得到就得付出，你说对吧！就像现在的你，有 了付出才有收获，不是吗？」 </w:t>
      </w:r>
    </w:p>
    <w:p>
      <w:r>
        <w:t xml:space="preserve">梅沙无言以对，看着眼前被李小坏压在身下的玛奈，和她脖子上的奴隶项圈， 这种像狗一样被李小坏随意玩弄的生活，她可不想体会。 </w:t>
      </w:r>
    </w:p>
    <w:p>
      <w:r>
        <w:t xml:space="preserve">听到李小坏的话，被李小坏压在身下的玛奈立即应和道：「主人说的对！因 为主人，玛奈不用被一群恶棍轮奸！因为主人，玛奈可以为父母报仇，杀掉红裤 衩！因为主人，玛奈每天都能吃得饱饱的！因为主人，玛奈每天都在性高潮！啊～ 啊～又来了……」 </w:t>
      </w:r>
    </w:p>
    <w:p>
      <w:r>
        <w:t>「不许高潮！」</w:t>
      </w:r>
    </w:p>
    <w:p>
      <w:r>
        <w:t xml:space="preserve">李小坏就是不作死就不会死的典型，抱着丰乳肥臀、金发碧眼的玛奈整天玩 还不够，一到玛奈要高潮的时候，还要动用奴隶项圈的力量强制她不许高潮，恶 趣味的玩弄折磨她。 </w:t>
      </w:r>
    </w:p>
    <w:p>
      <w:r>
        <w:t>「主人！」</w:t>
      </w:r>
    </w:p>
    <w:p>
      <w:r>
        <w:t xml:space="preserve">硬生生卡在高潮边缘，却又快感不断的玛奈全身上下都因为兴奋而潮红，脸 皮通红，眼睛晶莹湿润的像是宝石，似乎随时都能哭泣出生，哀婉沙哑的声音对 着李小坏充满了讨好撒娇的意味。 </w:t>
      </w:r>
    </w:p>
    <w:p>
      <w:r>
        <w:t xml:space="preserve">李小坏的手指掐住了玛奈柔滑阴唇上的阴核肉芽，她的阴核已经肿胀的硬如 一粒小肉球，李小坏指尖轻巧的揉磨着沾满淫液的尖嫩小肉芽，玛奈就低吟不断。 </w:t>
      </w:r>
    </w:p>
    <w:p>
      <w:r>
        <w:t xml:space="preserve">噗嗤，噗嗤，李小坏趁机又插了几下，躺在地上仰望着李小坏的玛奈哼起来： 「阴蒂！阴蒂～好舒服！」 </w:t>
      </w:r>
    </w:p>
    <w:p>
      <w:r>
        <w:t>李小坏又趁机张嘴去咬玛奈的乳头，狠狠地咬。</w:t>
      </w:r>
    </w:p>
    <w:p>
      <w:r>
        <w:t>「痛！好痛～但痛的好舒服！小母狗～」</w:t>
      </w:r>
    </w:p>
    <w:p>
      <w:r>
        <w:t>李小坏张开嘴巴，轻轻抚摸着玛奈的肚皮、乳根。</w:t>
      </w:r>
    </w:p>
    <w:p>
      <w:r>
        <w:t>「小母狗想要，想要，用力……」</w:t>
      </w:r>
    </w:p>
    <w:p>
      <w:r>
        <w:t>李小坏坏心眼地问：「你是什么？」</w:t>
      </w:r>
    </w:p>
    <w:p>
      <w:r>
        <w:t>「小母狗，母狗，狗……」</w:t>
      </w:r>
    </w:p>
    <w:p>
      <w:r>
        <w:t>李小坏问：「我是谁？」</w:t>
      </w:r>
    </w:p>
    <w:p>
      <w:r>
        <w:t>「主人，最高的主人，伟大的主人，啊，人啊！」</w:t>
      </w:r>
    </w:p>
    <w:p>
      <w:r>
        <w:t xml:space="preserve">李小坏一边问一边用手爱抚着玛奈身体的各个部位，却又不让自己的肉棒运 动，每一次爱抚都让卡在高潮边缘的玛奈欲望上升，越发讨好其李小坏来。 </w:t>
      </w:r>
    </w:p>
    <w:p>
      <w:r>
        <w:t xml:space="preserve">终于，玛奈忍不住了，偷偷的抬起屁股，主动送上去，想要主动吞吃李小坏 的肉棒，再度感受到他的肉棒摩擦肉壁的快感。 </w:t>
      </w:r>
    </w:p>
    <w:p>
      <w:r>
        <w:t>啪，李小坏给了玛奈一巴掌！</w:t>
      </w:r>
    </w:p>
    <w:p>
      <w:r>
        <w:t xml:space="preserve">李小坏怒斥玛奈：「主人没让动，母狗居然敢乱动！要好好记住听主人的话， 知道吗？」 </w:t>
      </w:r>
    </w:p>
    <w:p>
      <w:r>
        <w:t xml:space="preserve">玛奈看到李小坏的怒容，马上吓得不敢乱动，忍着快感，大喊着保证：「母 狗知道了，母狗保证听主人的话！」 </w:t>
      </w:r>
    </w:p>
    <w:p>
      <w:r>
        <w:t xml:space="preserve">李小坏解除了高潮限制，主动动了动肉棒，让玛奈的肉壁感受到了摩擦的快 感，他问道：「母狗爽不爽？」 </w:t>
      </w:r>
    </w:p>
    <w:p>
      <w:r>
        <w:t>「爽…好爽…母狗……好爽……」</w:t>
      </w:r>
    </w:p>
    <w:p>
      <w:r>
        <w:t>李小坏接着问：「爽成这样可都是靠主人啊，要不要听主人的话？」</w:t>
      </w:r>
    </w:p>
    <w:p>
      <w:r>
        <w:t>「要！……要听……主人什么样的话都要听……」</w:t>
      </w:r>
    </w:p>
    <w:p>
      <w:r>
        <w:t xml:space="preserve">因为没有了高潮限制，玛奈的性爱快感迅速攀升，肉壁急剧的收缩，如婴儿 的小嘴般不停的吸吮着李小坏胀大的龟头，同时嫩肉紧紧的箍在他龟头肉冠的棱 沟上，像吸盘似的将李小坏肉棒吸进了子宫，她的子宫内一圈圈火热的嫩肉紧致 的箍住了肉棒，想嘴巴似的蠕动收缩吸允着李小坏的大龟头，包、裹、夹、弄得 李小坏龟头酥软中感到一股麻痹，而后她的花心深处喷射出润滑液体激得李小坏 打开精关，浓稠的白浊液体激射而出！ </w:t>
      </w:r>
    </w:p>
    <w:p>
      <w:r>
        <w:t>噗噗噗……</w:t>
      </w:r>
    </w:p>
    <w:p>
      <w:r>
        <w:t xml:space="preserve">玛奈和李小坏的生殖器卡得严丝合缝亲密无间，她两条手臂紧紧的吊住李小 坏的脖子，浑圆匀称的美腿像八爪鱼一般紧紧地缠上了李小坏的腰际，那双腿用 力夹合之猛，仿佛要将李小坏整个人夹进她的体内深处一般，即使玛奈的腿部肌 肉抽搐不止，她仍旧没有半分放弃的打算，越加痴缠着，使得她的外阴唇紧紧的 吞咽下了李小坏的粗长肉棒，直至根部，李小坏的肉棒则在玛奈腹部顶出了一个 龟头大小的凸起…… </w:t>
      </w:r>
    </w:p>
    <w:p>
      <w:r>
        <w:t xml:space="preserve">李小坏的玛奈两人下体紧密相连，生殖器之间接合得几乎无一丝缝隙，李小 坏的龟头马眼「噗噗噗」地激射着白浊液体，宛如无休止地喷水枪，让玛奈高潮 得全身发颤、抽搐不止。 </w:t>
      </w:r>
    </w:p>
    <w:p>
      <w:r>
        <w:t>梅沙看得双眼发直，恐惧不已，玛奈被这样子玩弄，已经坏掉了吧？</w:t>
      </w:r>
    </w:p>
    <w:p>
      <w:r>
        <w:t xml:space="preserve">李小坏锁定了玛奈的高潮状态，并还让她不断攀升，玛奈双眼中泛着泪光， 一波波的持续高潮激动着。李小坏一低头，她便主动伸出舌头想和李小坏接吻， 口水却难以遏制的流个不停。 </w:t>
      </w:r>
    </w:p>
    <w:p>
      <w:r>
        <w:t>「啊…母狗…母狗要坏掉了………要被用坏了」</w:t>
      </w:r>
    </w:p>
    <w:p>
      <w:r>
        <w:t>李小坏坏心眼的苛责：「什么用坏，要说被干坏，笨母狗！」</w:t>
      </w:r>
    </w:p>
    <w:p>
      <w:r>
        <w:t>「哈……哈啊……干……是被干坏……」</w:t>
      </w:r>
    </w:p>
    <w:p>
      <w:r>
        <w:t>李小坏：「母狗知道什么在你的里面吗」</w:t>
      </w:r>
    </w:p>
    <w:p>
      <w:r>
        <w:t>「是主……是主人…是主人的全部………」</w:t>
      </w:r>
    </w:p>
    <w:p>
      <w:r>
        <w:t>李小坏大怒：「笨蛋！这个是肉棒，听到没，老子才没在你里面呢！」</w:t>
      </w:r>
    </w:p>
    <w:p>
      <w:r>
        <w:t>「好……啊啊……主人的…肉…肉棒好粗……好爽………好爽………」</w:t>
      </w:r>
    </w:p>
    <w:p>
      <w:r>
        <w:t>不断的高潮中，玛奈已经开始胡话连篇了……</w:t>
      </w:r>
    </w:p>
    <w:p>
      <w:r>
        <w:t xml:space="preserve">李小坏双手掐住了玛奈的大屁股，狠狠地晃悠着，把她的肉穴当做玩具套弄 着自己的肉棒玩，假意斥责道：「真是笨狗，这么不禁玩！」 </w:t>
      </w:r>
    </w:p>
    <w:p>
      <w:r>
        <w:t xml:space="preserve">李小坏看着梅沙，故意如大蛇丸般舔了舔舌头，说道：「不知道你能不能比 她耐玩结实了。」 </w:t>
      </w:r>
    </w:p>
    <w:p>
      <w:r>
        <w:t>「不、不要！」</w:t>
      </w:r>
    </w:p>
    <w:p>
      <w:r>
        <w:t>被吓坏的梅沙立马拒绝起来。</w:t>
      </w:r>
    </w:p>
    <w:p>
      <w:r>
        <w:t>李小坏邪笑：「不要肉了吗？别忘了你来这里是干什么的？」</w:t>
      </w:r>
    </w:p>
    <w:p>
      <w:r>
        <w:t xml:space="preserve">经过李小坏一提醒，梅沙一下子就想子就想起了自己的目的。因为末世降临， 丧尸、危险的植物威胁，幸存者不得不艰难求生，与丧尸搏斗，在巨树林中冒险， 最轻松的便是搜寻过去的物资和水里捕鱼，但随着搜寻的次数越来越多，幸存者 们再难从城市中搜索到食物，水中的生物也不知因何变异，变得更加强悍凶猛， 原来１０多斤的鱼现在居然可以长到１００多斤，随着体型增长，鱼类的危险性 也大大增强了。 </w:t>
      </w:r>
    </w:p>
    <w:p>
      <w:r>
        <w:t xml:space="preserve">梅沙瞥了李小坏一眼，而眼前这个名为李小坏的男人却可以单独捕捉１００ ０斤的鱼，还有着一副刀枪不入的身体，为了玛奈干掉了这个城市最大的黑帮， 杀死了他们的首领红裤衩！ </w:t>
      </w:r>
    </w:p>
    <w:p>
      <w:r>
        <w:t xml:space="preserve">今天，李小坏便拿出一条１０００斤的大鱼做奖励，召集城里所有姿色上佳 的女人一起寻欢作乐。 </w:t>
      </w:r>
    </w:p>
    <w:p>
      <w:r>
        <w:t xml:space="preserve">这种事情，梅沙一听就没好感。但是梅沙听闻一个认识的女性朋友讲，她仅 仅是付出了自己的肛门供李小坏用手指玩弄，高潮了３次，就领到了２０斤鱼肉！ </w:t>
      </w:r>
    </w:p>
    <w:p>
      <w:r>
        <w:t>这期间不过十几分钟而已，而且也没有真正的性交，可真是赚大了！</w:t>
      </w:r>
    </w:p>
    <w:p>
      <w:r>
        <w:t xml:space="preserve">梅沙听信了女性朋友的话，也想着占几分便宜。但李小坏居然与梅沙独处， 这可吓坏了她，使劲浑身解术诱惑李小坏让他满意放自己离去。梅沙可是知道李 小坏不是什么好人，要是李小坏知道她不想献身惹怒了李小坏一定会被杀的。 </w:t>
      </w:r>
    </w:p>
    <w:p>
      <w:r>
        <w:t xml:space="preserve">李小坏看着梅沙，也没管她怎么想，直接说：「我很喜欢你的身体，自卖给 我当母狗，我给你的家人３条１０００斤的大鱼，怎么样？」 </w:t>
      </w:r>
    </w:p>
    <w:p>
      <w:r>
        <w:t xml:space="preserve">梅沙偷眼看了看李小坏，摇摇头，她和一家人虽然生活艰辛，但还没到玛奈 那种走不下去的地步，不想自卖。而且，梅沙看到了玛奈的现状十分害怕，从玛 奈的精神状态看来，她恐怕真的被李小坏这个恶棍给训练成了母狗，成了离开他 就活不了的奴隶，梅沙可不想这样。 </w:t>
      </w:r>
    </w:p>
    <w:p>
      <w:r>
        <w:t xml:space="preserve">李小坏不满的撇嘴，不过也没说什么，事情要愿打愿挨，不能强迫，他一挥 手，凭空将房间里的鱼切掉了５斤的鱼肉，扔给了梅沙。李小坏说道：「看在你 身材容貌不错的份上，就算没操你也给你５斤肉好了！快滚吧！我要和我的小母 狗玛奈接着玩呢……」 </w:t>
      </w:r>
    </w:p>
    <w:p>
      <w:r>
        <w:t xml:space="preserve">梅沙一愣，没付出肉体也能得到奖励？她接过肉，心中庆幸的离开了李小坏 的房子。 </w:t>
      </w:r>
    </w:p>
    <w:p>
      <w:r>
        <w:t xml:space="preserve">李小坏摸了摸身下的玛奈，抽出肉棒，塞进玛奈嘴里，哄道：「小母狗，开 始喝东西喽！」 </w:t>
      </w:r>
    </w:p>
    <w:p>
      <w:r>
        <w:t>说完，李小坏的肉棒对着玛奈的嘴巴放水。</w:t>
      </w:r>
    </w:p>
    <w:p>
      <w:r>
        <w:t xml:space="preserve">其实，李小坏不排泄，不大便不小便，但不知道为什么李小坏总是喜欢用小 便欺负自己的小母狗。他已经在这个城市浪费了两天，看了看房子里几架巨大的 鱼骨架，他也没计算自己这两天完了多少个女人，分给了她们多少肉。不过，那 些女人终究只是玩玩，他这两天的大部分时间肉棒都停留在玛奈的体内，将她操 弄的高潮连连，成功驯化成一只听话温顺的小母狗。 </w:t>
      </w:r>
    </w:p>
    <w:p>
      <w:r>
        <w:t xml:space="preserve">李小坏仰天长叹，他决定用剩余的几天时间搜罗美澳亚非拉的美女们，然后 回归自己的地盘，憋在家里调教女奴隶玩，然后让整个世界顺其自然的发展，看 看会变成什么有趣的样子。 </w:t>
      </w:r>
    </w:p>
    <w:p>
      <w:r>
        <w:t xml:space="preserve">不过，卖魔术师针剂的事情还得做，增加人工魔界的扩散光靠魔术果实至少 得几十年。他干脆就对巨树林下个命令，命令所有巨树林都可以产出一颗红色魔 术果实，其作用是精神魅惑控制，凡是能吃掉这颗果实的人必须是美女，而吃掉 果实的美女就会变成李小坏的忠实奴隶。这样，李小坏就可以通过这群美女奴隶 散布魔术师针剂和十万三千册小黄书了，哦，不，死十万三千册魔导书！ </w:t>
      </w:r>
    </w:p>
    <w:p>
      <w:r>
        <w:t>哼哼，计划通！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