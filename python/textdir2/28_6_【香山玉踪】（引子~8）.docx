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【香山玉踪】（引子~8）</w:t>
      </w:r>
    </w:p>
    <w:p>
      <w:r>
        <w:t xml:space="preserve">作者：lucylaw 字数：13600 </w:t>
      </w:r>
    </w:p>
    <w:p>
      <w:r>
        <w:t xml:space="preserve"> 在完成了《欲海花》系列的第一部的更新后，突发奇想够思了一个悬疑情色 武侠故事。我计划在未来５- ６个月内完成更新。故事不会太长，不过希望故事 的结构比较完整一点。希望大家能够喜欢 </w:t>
      </w:r>
    </w:p>
    <w:p>
      <w:r>
        <w:t>-------------------------------------------------</w:t>
      </w:r>
    </w:p>
    <w:p>
      <w:r>
        <w:t>引子深夜血案</w:t>
      </w:r>
    </w:p>
    <w:p>
      <w:r>
        <w:t xml:space="preserve">深秋的夜，如此的安静。就像如同这个季节的湖水一般深邃。沐浴后的女人 躺在床上，听着远处传来的吱吱的秋虫鸣叫，内心只觉得一阵宁静。 </w:t>
      </w:r>
    </w:p>
    <w:p>
      <w:r>
        <w:t xml:space="preserve">她本是江湖上小有名气的剑派「万花门」的首席弟子，因为相貌出众，且武 功高强，因此在江湖上有了「万花仙子」的外号。 </w:t>
      </w:r>
    </w:p>
    <w:p>
      <w:r>
        <w:t xml:space="preserve">江湖上并不缺乏美女，但美貌与武功兼备的佳人却是凤毛麟角，再加上她一 直性情直爽，颇有须眉气质，因此追求者自然也是数不胜数。但万花夫人自己却 一直心如止水，一心只为师门发展尽力。 </w:t>
      </w:r>
    </w:p>
    <w:p>
      <w:r>
        <w:t xml:space="preserve">但出人意料的是，在一次聚会上，万花仙子却突然宣布自己即将成亲，而对 象尽然是一个毫无武功，且年纪已经四十有余，且并不算富裕的普通商人。 </w:t>
      </w:r>
    </w:p>
    <w:p>
      <w:r>
        <w:t xml:space="preserve">听到这个消息后，师门的所有人都立即反对，为此，万花仙子的师傅甚至差 点要动用门规。 </w:t>
      </w:r>
    </w:p>
    <w:p>
      <w:r>
        <w:t xml:space="preserve">在这个年代，商人并不被很多人看得起的，无论是位列朝堂的士大夫，还是 躬耕山野的农民。他们认为商人不靠双手，只用一张嘴，就可以享受锦衣玉食， 荣华富贵。 </w:t>
      </w:r>
    </w:p>
    <w:p>
      <w:r>
        <w:t xml:space="preserve">但性烈如火的万花夫人却坚定不移，甚至以死相逼。最后，还是一位本派中 备份极高的长老出来调节才作罢，但万花仙子也因此被逐出了师门。 </w:t>
      </w:r>
    </w:p>
    <w:p>
      <w:r>
        <w:t xml:space="preserve">万花仙子嫁给那个叫张世栋的商人的时候，他还只是一个初到京城做生意不 久的冀北人，生意规模也并不算大。但说来越怪，两人成亲后，张世栋的生意竟 然一帆风顺，短短数年间已经成为了京城数一数二的巨贾了。 </w:t>
      </w:r>
    </w:p>
    <w:p>
      <w:r>
        <w:t xml:space="preserve">丈夫的宠爱，富裕的生活，可爱的女儿。一个女人最想得到的东西她都有了， 因此她心中充满了满足感。 </w:t>
      </w:r>
    </w:p>
    <w:p>
      <w:r>
        <w:t xml:space="preserve">虽然已经年过三十，大家的称呼也从万花仙子变成了万花夫人，但女人的美 貌缺丝毫不减。 </w:t>
      </w:r>
    </w:p>
    <w:p>
      <w:r>
        <w:t xml:space="preserve">褪去了少女的羞涩，沐浴过后，穿着雪白的蚕丝浴袍的她，浑身散发着成熟 女人的魅力。丰硕的玉乳把浴袍撑起了个帐篷，修长的玉腿如雪般洁白。这具充 满母性的躯体，就像是高明的匠人的杰作一般。 </w:t>
      </w:r>
    </w:p>
    <w:p>
      <w:r>
        <w:t xml:space="preserve">万花夫人望着昏暗的灯火，听着阁外水池里青蛙的鸣叫。已经为人母的万花 夫人虽然练武时间大大减少，但每天晚膳过后练一练剑，然后用玫瑰花瓣泡澡的 习惯却从来没有改过。 </w:t>
      </w:r>
    </w:p>
    <w:p>
      <w:r>
        <w:t xml:space="preserve">她喜欢玫瑰花的香味，更喜欢感受自己在沐浴后散发出的美丽，这是每一个 美女都会引以为傲的东西。 </w:t>
      </w:r>
    </w:p>
    <w:p>
      <w:r>
        <w:t xml:space="preserve">这些年来，丈夫越来越多忙在生意中，陪自己的时间也越来越少。此时的万 花夫人已经几乎被江湖忘却，完全变成了一个商贾人妇了。 </w:t>
      </w:r>
    </w:p>
    <w:p>
      <w:r>
        <w:t xml:space="preserve">但每当夜深人静独自相处的时候，她也难免会去回忆那个天天白衣胜雪，来 去如风的岁月。 </w:t>
      </w:r>
    </w:p>
    <w:p>
      <w:r>
        <w:t>突然，宁静的夜晚被「啊………」一声惨叫撕得粉碎。</w:t>
      </w:r>
    </w:p>
    <w:p>
      <w:r>
        <w:t xml:space="preserve">这一声凄厉而尖锐，声音中充满了绝望。万花夫人立即起身穿衣，准备出去 查看，虽然离开江湖多年，但警惕性却是根深蒂固的。 </w:t>
      </w:r>
    </w:p>
    <w:p>
      <w:r>
        <w:t xml:space="preserve">「救命啊……杀人来……」更多的凄厉声音伴随着透过窗户射进来的血红的 火光传来进来，万花夫人来不及更多地穿戴，只套上了一件外衣，便匆匆抄剑冲 了出去。 </w:t>
      </w:r>
    </w:p>
    <w:p>
      <w:r>
        <w:t xml:space="preserve">推开房门的万花夫人立即被惊呆了，那个温暖的庄园已经变成了人间地狱。 西厢房的房屋已经被熊熊的火海包围，火焰在秋风的吹动下不断乱窜，被烧毁的 木屑带着火星四处喷溅。 </w:t>
      </w:r>
    </w:p>
    <w:p>
      <w:r>
        <w:t xml:space="preserve">园中的陈设倒了一地，仆人，侍女，家丁四处奔逃，几个镇定的家丁正在不 断打水灭火，但杯水车薪完全无济于事。刚压住的火头，迅速又窜了起来。 </w:t>
      </w:r>
    </w:p>
    <w:p>
      <w:r>
        <w:t xml:space="preserve">突然，墙头出现了十几条黑影，这些黑影手上握着长剑，钢刀，还有很多奇 门兵器，见人就杀，转眼间已经砍倒了十几个人了。 </w:t>
      </w:r>
    </w:p>
    <w:p>
      <w:r>
        <w:t xml:space="preserve">万花夫人这时眼睛里几乎喷出了火，仗剑向最近的一个双手持着判官笔的黑 衣人刺了过去。 </w:t>
      </w:r>
    </w:p>
    <w:p>
      <w:r>
        <w:t xml:space="preserve">黑衣人感觉到了来剑，拿判官笔往胸前一封，万花夫人的剑尖本来就要和判 官笔相触的时候，突然手腕一抖，顺势向黑衣人的手腕削去。 </w:t>
      </w:r>
    </w:p>
    <w:p>
      <w:r>
        <w:t xml:space="preserve">黑衣人似乎早有准备，一边缩手，一边用另外一只判官笔向万花夫人的肩头 点去。这一招甚是精妙，一招连消带打，如果遇到武功稍有不济的人，肩头穴道 已经被点上。 </w:t>
      </w:r>
    </w:p>
    <w:p>
      <w:r>
        <w:t xml:space="preserve">而万花夫人却毫不退缩，剑锋向上一撩，径直刺向黑衣人的后头。这一招看 似求死的打发，其实却是最合理的选择，自己中招最多不过被点住肩头穴道而已， 而对方中招却必死无疑。 </w:t>
      </w:r>
    </w:p>
    <w:p>
      <w:r>
        <w:t xml:space="preserve">黑衣人见万花夫人的化解方式，不由得也叫了一声「好！」然后突然向旁边 一窜，以一种很诡异的身法躲过了这夺命一剑，但同时，判官笔也不能向万花夫 人进攻了。 </w:t>
      </w:r>
    </w:p>
    <w:p>
      <w:r>
        <w:t xml:space="preserve">万花夫人正待继续进攻，突然听得耳后风劲，慌忙低头，一个流星锤几乎擦 着头皮过去。显然，黑衣人其他的同伴出手了。 </w:t>
      </w:r>
    </w:p>
    <w:p>
      <w:r>
        <w:t xml:space="preserve">躲过这一招之后，万花夫人突然想起了手无缚鸡之力的丈夫和女儿，此时他 们生死未卜，虽然有护院保护，但那些护院的武功和这些黑衣人相比，完全不值 一提。 </w:t>
      </w:r>
    </w:p>
    <w:p>
      <w:r>
        <w:t>于是万花夫人手中的剑法一边，变得迅疾狠辣，逼得两人连连后退。</w:t>
      </w:r>
    </w:p>
    <w:p>
      <w:r>
        <w:t xml:space="preserve">就在占据上风的时候，突然万花夫人看到了一幕绝望的情形。一个手持钢刀 的黑衣人把一个圆滚滚的事物往她丢了过来，一看之下，尽然是自己丈夫的人头。 虽然有些血肉模糊，但额头上的一块伤疤却证明了他的身份。 </w:t>
      </w:r>
    </w:p>
    <w:p>
      <w:r>
        <w:t xml:space="preserve">万花夫人一下绝望了，只觉得天地已经崩塌。就在这时，判官笔已经点在了 她的肩膀之上。左臂立即失去了知觉，鲜血从中招出流出。 </w:t>
      </w:r>
    </w:p>
    <w:p>
      <w:r>
        <w:t xml:space="preserve">这一阵钻新的剧痛，反而让万花夫人从惊慌中回国神来。突然一声发出一声 虎啸，疯狂地向两人近招。 </w:t>
      </w:r>
    </w:p>
    <w:p>
      <w:r>
        <w:t xml:space="preserve">「贼子，我和你们拼啦」此时的万花夫人已经近乎疯狂，剑招也变得有些没 了章法，但这种搏命的打发，却让两人无法招架，一个不留神，使判官笔的人的 手臂尽然被划了一道扣子。 </w:t>
      </w:r>
    </w:p>
    <w:p>
      <w:r>
        <w:t>「娘亲，救我」突然，一声幼女的惊呼想起。</w:t>
      </w:r>
    </w:p>
    <w:p>
      <w:r>
        <w:t xml:space="preserve">万花夫人立即往声音的地方望去，然后她只是看到了刚才杀死他丈夫的黑衣 人。黑衣人的眼角带着笑意，显然，这一声是他模仿的。 </w:t>
      </w:r>
    </w:p>
    <w:p>
      <w:r>
        <w:t xml:space="preserve">这虽然只是弹指间的事，然而生死搏命之间，哪能容得这般的分心，使流星 锤的黑衣人见万花夫人避开了自己的飞锤，并不急着收回武器，却顺势一掌击出。 </w:t>
      </w:r>
    </w:p>
    <w:p>
      <w:r>
        <w:t xml:space="preserve">这一掌来的迅疾，加上适才万花夫人心有所思，开碑裂石的一掌重重地拍在 了万花夫人的背上。 </w:t>
      </w:r>
    </w:p>
    <w:p>
      <w:r>
        <w:t xml:space="preserve">万花夫人之觉得浑身的骨骼仿佛尽碎，内脏也受到了巨震的冲击，喉头一甜， 一口鲜血喷涌出来。 </w:t>
      </w:r>
    </w:p>
    <w:p>
      <w:r>
        <w:t xml:space="preserve">好在万花夫人也终非易与之辈，虽然身受重伤，这一口血去故意喷向了两人， 就这样，得意缓了一缓。一边用万花剑法的守招抵御着敌人的进攻，一边思索着 脱身之计。 </w:t>
      </w:r>
    </w:p>
    <w:p>
      <w:r>
        <w:t xml:space="preserve">万花剑法本就善于防守，此时生死之间，万花夫人更是谨慎，一柄剑竟然使 得滴水不漏，这二人一时间也奈何不得。 </w:t>
      </w:r>
    </w:p>
    <w:p>
      <w:r>
        <w:t xml:space="preserve">但终究已经身负重伤，虽然目前不至于被杀死，但也没有力量反击。这样下 去，待自己气力用尽时，也就是命丧黄泉时。 </w:t>
      </w:r>
    </w:p>
    <w:p>
      <w:r>
        <w:t xml:space="preserve">这时，使流星锤的黑衣人突然一击猛龙出海，锤头直挺挺地砸向万花夫人， 万花夫人尽然不闪不避，剑尖也同时刺向锤头。 </w:t>
      </w:r>
    </w:p>
    <w:p>
      <w:r>
        <w:t xml:space="preserve">黑衣人见到万花夫人的举动，不由得心里一喜，眼看就要砸飞万花夫人手中 长剑的时候，突然万花夫人的剑锋一转，剑身按在了锤头。借着这迅猛一击之力， 万花夫人施展起师门的独门轻功「落英缤纷」，跳上了墙头，然后迅速消失在黑 暗中。 </w:t>
      </w:r>
    </w:p>
    <w:p>
      <w:r>
        <w:t>两人正打算追上去，而这时站在一旁的黑衣人突然喝住了他们说</w:t>
      </w:r>
    </w:p>
    <w:p>
      <w:r>
        <w:t xml:space="preserve">「不必了，让她去吧」这声音阴阳怪气，似乎是如同地狱来的鬼混一般，另 人不寒而栗。 </w:t>
      </w:r>
    </w:p>
    <w:p>
      <w:r>
        <w:t xml:space="preserve">「唉……可惜走了这只母老虎」拿判官笔的人悻悻说道，显然，那人是他的 首领，自己并不敢违背他的意思。 </w:t>
      </w:r>
    </w:p>
    <w:p>
      <w:r>
        <w:t xml:space="preserve">此时，其他的黑衣人已经从新回到为首的黑衣人的身边。显然，他们已经完 成了各自的任务。 </w:t>
      </w:r>
    </w:p>
    <w:p>
      <w:r>
        <w:t>「事儿办好了？」</w:t>
      </w:r>
    </w:p>
    <w:p>
      <w:r>
        <w:t>「是」众人齐声答道。</w:t>
      </w:r>
    </w:p>
    <w:p>
      <w:r>
        <w:t>「东西呢？」</w:t>
      </w:r>
    </w:p>
    <w:p>
      <w:r>
        <w:t xml:space="preserve">「已经得到」随即，一个黑衣人拿出一个黑布包裹的东西递给了为首的黑衣 人。为首的黑衣人打开包裹看了看，嗯了一声，然后问到。 </w:t>
      </w:r>
    </w:p>
    <w:p>
      <w:r>
        <w:t>「从哪里找到的？」</w:t>
      </w:r>
    </w:p>
    <w:p>
      <w:r>
        <w:t>「是在张世栋的卧室书架后的一个暗格中」</w:t>
      </w:r>
    </w:p>
    <w:p>
      <w:r>
        <w:t xml:space="preserve">「哈哈，我要是他，就直接放在光明正大的地方，」一个拿着链子枪的黑衣 人说道。 </w:t>
      </w:r>
    </w:p>
    <w:p>
      <w:r>
        <w:t>「须不知最危险的地方才最安全。」</w:t>
      </w:r>
    </w:p>
    <w:p>
      <w:r>
        <w:t xml:space="preserve">「无论放在哪里，在我们眼里，就不怕找不到的。」为首的黑衣人言语声中 甚为得意。 </w:t>
      </w:r>
    </w:p>
    <w:p>
      <w:r>
        <w:t>「立即清理现场，准备撤退。注意，斩草除根」</w:t>
      </w:r>
    </w:p>
    <w:p>
      <w:r>
        <w:t>「那万花夫人怎么办？」</w:t>
      </w:r>
    </w:p>
    <w:p>
      <w:r>
        <w:t xml:space="preserve">「」无碍，她中了我的黑石掌，不消三刻就会去陪他的死人丈夫了。「使流 星锤的黑衣人说道。 </w:t>
      </w:r>
    </w:p>
    <w:p>
      <w:r>
        <w:t xml:space="preserve">这是，身受重伤的万花夫人只能只身逃走。显然，敌人是经历了严格的部署 的，远远望着庄园的外墙上的身影攒动，显然是还有埋伏。 </w:t>
      </w:r>
    </w:p>
    <w:p>
      <w:r>
        <w:t xml:space="preserve">经历过刚才的恶战，此时她身负重伤，已经无力再战。她一手勉强握着剑， 一手只能扶着墙壁维持身形。 </w:t>
      </w:r>
    </w:p>
    <w:p>
      <w:r>
        <w:t xml:space="preserve">好在后院目前还没有敌人，这里是战斗的开始地，到处都是尸体。此时经过 血洗之后，反而成为相对安全得所在。 </w:t>
      </w:r>
    </w:p>
    <w:p>
      <w:r>
        <w:t xml:space="preserve">万花夫人来到了后院的一处假山中。伸手往一个石灯中摸了摸，然后一按。 假山深处的石壁上竟然出现了一个暗门。万花夫人立即跑了进去，随即又关上了 石门。 </w:t>
      </w:r>
    </w:p>
    <w:p>
      <w:r>
        <w:t xml:space="preserve">原来在这个庄园中，还有一处暗道，因为年久不用，里面已经满是积水和青 苔腐烂的恶臭。 </w:t>
      </w:r>
    </w:p>
    <w:p>
      <w:r>
        <w:t xml:space="preserve">暂时脱离危险的万花夫人。想着惨死恶人之手的丈夫和女儿，不由得悲从中 来，正欲放声痛哭。 </w:t>
      </w:r>
    </w:p>
    <w:p>
      <w:r>
        <w:t xml:space="preserve">突然，地道的深处闪出一点火光，显然是有人接近。万花夫人不由得大惊， 这个暗道只有庄里少数人知道，难道今晚这一切是庄内的人所为？ </w:t>
      </w:r>
    </w:p>
    <w:p>
      <w:r>
        <w:t xml:space="preserve">火光接近，万花夫人突只能勉力拔起长剑。突然，出现了一张熟悉的年轻人 的脸，万花夫人心里一喜，竟然晕倒了下去。 </w:t>
      </w:r>
    </w:p>
    <w:p>
      <w:r>
        <w:t xml:space="preserve">来人见到情形，力忙丢掉火折子，抱住了万花夫人，连声叫道：「师傅，师 傅」 </w:t>
      </w:r>
    </w:p>
    <w:p>
      <w:r>
        <w:t xml:space="preserve">原来，来的人是万花夫人以前的一名弟子，名叫许明。他小时候本是淮南一 户人家，后来遇到了山贼，父母双亡。万花夫人当时正好路过，杀了山贼并救下 了当时只有四岁的许明。由 </w:t>
      </w:r>
    </w:p>
    <w:p>
      <w:r>
        <w:t xml:space="preserve">于许明无亲无故，万花夫人便收他做了弟子。之后被逐出师门后，本来想要 遣散几个弟子的，但许明却执意跟着万花夫人，替张府做一些活计。 </w:t>
      </w:r>
    </w:p>
    <w:p>
      <w:r>
        <w:t xml:space="preserve">三年前，年少气盛的许明被赶出张府，原因是与一名府中的乳娘发生了苟且 之事被撞见。 </w:t>
      </w:r>
    </w:p>
    <w:p>
      <w:r>
        <w:t xml:space="preserve">那之后虽然杳无音信，但万花夫人却时常牵挂这个弟子。此时，就在自己已 经受到难以治愈的创伤之际，突然看到这名弟子，万花夫人先觉一阵欣喜，然后 又充满狐疑。 </w:t>
      </w:r>
    </w:p>
    <w:p>
      <w:r>
        <w:t xml:space="preserve">可以说，许明对张府的事了若指掌。加上与府上有仇，自然是动机十足。而 此时的离奇的出现，不得不让人怀疑。 </w:t>
      </w:r>
    </w:p>
    <w:p>
      <w:r>
        <w:t>「你怎么来了？难道这一切都是你的策划？」万花夫人厉声问道</w:t>
      </w:r>
    </w:p>
    <w:p>
      <w:r>
        <w:t xml:space="preserve">「弟子不敢」许明立即跪在地上「师傅待弟子如同父母，弟子怎敢做此天地 不容之事，弟子此来是因为……」许明低头在万花夫人耳边说道。 </w:t>
      </w:r>
    </w:p>
    <w:p>
      <w:r>
        <w:t>听着许明的话，万花夫人先是吃惊，然后旋即露出轻松之色，点了点头。</w:t>
      </w:r>
    </w:p>
    <w:p>
      <w:r>
        <w:t>此时，许明正欲抱起无力站起的万花夫人。</w:t>
      </w:r>
    </w:p>
    <w:p>
      <w:r>
        <w:t>「不用了，你快走吧」万花夫人阻止了许明。</w:t>
      </w:r>
    </w:p>
    <w:p>
      <w:r>
        <w:t>「不，师傅，我一定要救好你，走遍天涯海角也要救好你。」</w:t>
      </w:r>
    </w:p>
    <w:p>
      <w:r>
        <w:t xml:space="preserve">万花夫人突然露出了一阵欣慰的微笑，「不必了，师傅知道自己的情况，只 是有些事…你。一定要替我去办。」 </w:t>
      </w:r>
    </w:p>
    <w:p>
      <w:r>
        <w:t xml:space="preserve">许明慌忙连连点头，「师傅，你说，弟子赴汤蹈火也一定完成。」说道这里， 眼前的泪水已经不断涌出。 </w:t>
      </w:r>
    </w:p>
    <w:p>
      <w:r>
        <w:t xml:space="preserve">「不必悲伤，也许…也许几个月前，我就知道了今天…」万花夫人断断续续 地说道：「我把很多机密…藏在了我的剑柄里……你找个没人的地方自行拆看… …然后……然后后面的………事就交给你了………」 </w:t>
      </w:r>
    </w:p>
    <w:p>
      <w:r>
        <w:t>说完这句话，万花夫人似乎用了很大的气力，胸口不断起伏。</w:t>
      </w:r>
    </w:p>
    <w:p>
      <w:r>
        <w:t>「好的，师傅，弟子一定替你完成使命」</w:t>
      </w:r>
    </w:p>
    <w:p>
      <w:r>
        <w:t xml:space="preserve">看着许明的诚恳而悲伤的脸，万花夫人突然微笑着，伸手去抚去他脸颊的泪 水。 </w:t>
      </w:r>
    </w:p>
    <w:p>
      <w:r>
        <w:t>「我知道，你一直喜欢师傅，对不对。」</w:t>
      </w:r>
    </w:p>
    <w:p>
      <w:r>
        <w:t xml:space="preserve">弥留之际的万花夫人，突然说出了这样一句话来。许明脸上露出了复杂的神 色，点了点头。徒弟恋师傅，本不为世俗所容，如果不是眼前的情形，许明是万 不肯承认的。 </w:t>
      </w:r>
    </w:p>
    <w:p>
      <w:r>
        <w:t xml:space="preserve">「三年前，你和阿芳干出苟且之事，其实我知道，你是把阿芳当成我了。」 万花夫人的语气突然变得温柔，这是妻子对丈夫的语气。 </w:t>
      </w:r>
    </w:p>
    <w:p>
      <w:r>
        <w:t xml:space="preserve">「我之所以把你逐出庄外，其实是怕别人知道你的想法，伤害了你，也怕你 和我在一起太久，而不能自拔，最终害了你自己。」 </w:t>
      </w:r>
    </w:p>
    <w:p>
      <w:r>
        <w:t xml:space="preserve">许明望着怀中的女人，只觉得百感交际。一边流泪，一边拼命点头说道： 「我知道，我知道。」 </w:t>
      </w:r>
    </w:p>
    <w:p>
      <w:r>
        <w:t>「你先转头过去，为师最后要给你看个东西」万花夫人勉力坐起身说道。</w:t>
      </w:r>
    </w:p>
    <w:p>
      <w:r>
        <w:t>些须时间过后，万花夫人在背后柔声说：「好了，转过来吧」</w:t>
      </w:r>
    </w:p>
    <w:p>
      <w:r>
        <w:t xml:space="preserve">等许明转回头后，只觉得一下头晕目眩。万花夫人竟然解开了自己的衣襟， 露出了美妙的躯体。 </w:t>
      </w:r>
    </w:p>
    <w:p>
      <w:r>
        <w:t xml:space="preserve">雪白的肌肤上没有一点瑕疵，硕大的玉乳和丰腴的腰臀，是岁月给女人的沉 淀。小腹微微隆起，是生育的标记。望着这突如其来的一切，许明一下被惊呆了。 </w:t>
      </w:r>
    </w:p>
    <w:p>
      <w:r>
        <w:t xml:space="preserve">曾经太无数次幻想过师傅的胴体，那次无意中看到师傅刚出浴后身着浴袍的 样子后，就完全无法自拔。后来阿芳有一次得到了师傅赏赐的一件浴袍后，自己 便把阿芳当成了师傅，两人如干柴烈火，一拍即合。 </w:t>
      </w:r>
    </w:p>
    <w:p>
      <w:r>
        <w:t xml:space="preserve">然后后来，却被管家撞见了这一切。在被赶出师门的时候，看着师傅略微失 望的眼神，自己简直觉得天崩地裂。 </w:t>
      </w:r>
    </w:p>
    <w:p>
      <w:r>
        <w:t>现在，眼前的一切竟然成为现实，但是偏偏如同镜花水月版飘渺。</w:t>
      </w:r>
    </w:p>
    <w:p>
      <w:r>
        <w:t xml:space="preserve">「师傅只是想在临死前，满足你的心愿。」万花夫人娇柔地说道，随即抱住 了许明的脖子。许明把头埋进了万花夫人丰满的乳间，拼命地嗅着女人玉乳散发 的芳香。眼泪不断在师傅的乳间涌出。 </w:t>
      </w:r>
    </w:p>
    <w:p>
      <w:r>
        <w:t xml:space="preserve">「不要难过，傻孩子。这是师傅的命，也是你的命」万花夫人一边说着，一 边解开了许明的裤子，掏出了许明的肉棒套弄起来。 </w:t>
      </w:r>
    </w:p>
    <w:p>
      <w:r>
        <w:t xml:space="preserve">许明的肉棒在万花夫人的手中不断地膨胀，拥着丰腴的胴体，许明再也忍不 住了，发出一声低声的嚎叫，扶着肉棒刺入了已经洞开的城门。 </w:t>
      </w:r>
    </w:p>
    <w:p>
      <w:r>
        <w:t xml:space="preserve">也许这是世上最诡异的一次交合，师徒关系与生死宿命交织在一起。许明紧 紧握着万花夫人的双手，十指紧紧扣在一起，一边把头埋在女人的玉乳上用力地 吮吸，一边温柔而用力地扭着腰肢。 </w:t>
      </w:r>
    </w:p>
    <w:p>
      <w:r>
        <w:t xml:space="preserve">女人在男人的作用下，喉头不禁发出娇柔婉转的叫声。本来已经危在旦夕的 万花夫人，竟然有了力气，开始扭动着臀部配合着男人的动作，巨大的乳房随着 男人的动作而不断荡漾着。 </w:t>
      </w:r>
    </w:p>
    <w:p>
      <w:r>
        <w:t xml:space="preserve">当许明开始最后的冲刺的时候，万花夫人用力地咬着许明的肩膀，在上面流 下了一个深深的牙印。 </w:t>
      </w:r>
    </w:p>
    <w:p>
      <w:r>
        <w:t xml:space="preserve">望着肩头流淌的血痕，女人恨恨地说道：「徒儿，你要记住今晚，记住为师 的话，你一定要查处真凶，否者为师死不瞑目。」 </w:t>
      </w:r>
    </w:p>
    <w:p>
      <w:r>
        <w:t xml:space="preserve">在女人充满诅咒的吼叫中，许明把火热的阳精注入了女人的体内。在火热的 冲击中，女人杏木圆瞪，死死盯着许明的眼睛，眼神中充满了愤怒和仇恨，一代 女侠竟然已经香消玉殒了。 </w:t>
      </w:r>
    </w:p>
    <w:p>
      <w:r>
        <w:t>大火还在燃烧，将这所庄园完全化为了灰烬。</w:t>
      </w:r>
    </w:p>
    <w:p>
      <w:r>
        <w:t xml:space="preserve">此时已经撤退的黑衣人来到了一个神秘的所在，里面坐着一个锦衣华服的男 人。无论是从金丝镶边的湖丝长袍，到翠绿欲滴的翡翠扳指，无不显示出他高贵 的身份。 </w:t>
      </w:r>
    </w:p>
    <w:p>
      <w:r>
        <w:t xml:space="preserve">男人戴着一个面具，让人看不到他的容貌。但却从声音中可以判断出，他是 一个中年男人 </w:t>
      </w:r>
    </w:p>
    <w:p>
      <w:r>
        <w:t>「事情办得怎么样？」中年人对为首的黑衣人说道。</w:t>
      </w:r>
    </w:p>
    <w:p>
      <w:r>
        <w:t xml:space="preserve">「已经办妥，张世栋一家全部被诛。除了万花夫人之外，其他人的首级皆在 此。」 </w:t>
      </w:r>
    </w:p>
    <w:p>
      <w:r>
        <w:t>「那万花夫人呢？」</w:t>
      </w:r>
    </w:p>
    <w:p>
      <w:r>
        <w:t>「中了老七的黑石掌，此时应该已经死了。」</w:t>
      </w:r>
    </w:p>
    <w:p>
      <w:r>
        <w:t>「嗯，」中年人这才算满意地点了点头。「那东西呢？」</w:t>
      </w:r>
    </w:p>
    <w:p>
      <w:r>
        <w:t xml:space="preserve">「东西已经带来，」黑衣人恭敬地把东西递了过去。那是一本册子，上面写 了很多密密麻麻的文字。 </w:t>
      </w:r>
    </w:p>
    <w:p>
      <w:r>
        <w:t>「这件事物里真的有绝世武学吗？」黑衣人问道。</w:t>
      </w:r>
    </w:p>
    <w:p>
      <w:r>
        <w:t xml:space="preserve">「不，」中年人回答道「这里并没有什么武学，因为，他压根儿就是假的」 说着，双掌用力，册子竟然在掌中化为纸片。 </w:t>
      </w:r>
    </w:p>
    <w:p>
      <w:r>
        <w:t xml:space="preserve">「属下该死，请首领赐罪。」为首的黑衣人立即跪下，伏在了地上。他知道， 这件册子的真品，是用奇巧的材料制成，火烧不烂，水泡不湿，刀斧不侵。眼前 的册子显然是赝品。黑衣人的身体不断地颤抖着，像他这样的高手，本来在任何 情况下也不至于露出这种表现，这一切都是来自于对神秘人的恐惧，以他的手段， 不知道会怎么对自己，也许是分尸，也许是寸截… </w:t>
      </w:r>
    </w:p>
    <w:p>
      <w:r>
        <w:t>「属下立即回去找，这东西水火不侵，如果真在府中，必然还能找到。」</w:t>
      </w:r>
    </w:p>
    <w:p>
      <w:r>
        <w:t xml:space="preserve">「算了，不必了，我一直怀疑这件事物的真假，算起来张世栋得到此物也有 几年了，如果真的有这样的实物，那你们加起来也不是他的对手。」 </w:t>
      </w:r>
    </w:p>
    <w:p>
      <w:r>
        <w:t xml:space="preserve">伏在地上的黑衣人见中年人的语气并不愤怒，似乎没有怪罪他的意思，心里 微微一宽，正想叩头谢罪，突然见到寒光一闪，接着头皮一麻。然后鲜血就从头 顶流了下来，不过，他并没有太多的惊异，因为此时他已经死了。 </w:t>
      </w:r>
    </w:p>
    <w:p>
      <w:r>
        <w:t xml:space="preserve">周围的众人惊呆了，因为他们都没看到中年人如何出手，而自己的首领就在 一瞬间被杀死了，等他倒在了地上，众人才看清楚，首领是被中年人用一个品茗 的茶杯打碎了头骨，半个杯身已经陷入了额头。这种小瓷杯相对于坚硬的头骨来 说本是极易碎之物，但中年人却能够用他击碎一个苦练了多年横练硬功的人的额 头，可见男人的内功已经是多么的可怕。 </w:t>
      </w:r>
    </w:p>
    <w:p>
      <w:r>
        <w:t xml:space="preserve">黑衣人倒在地上，但没有任何人有所行动，因为在这个时候，无论是露出关 心还是畏惧的神情，那么下一个死的就轮到自己。大家都是江湖老手，眼前的人 虽然喜怒难料，但众人毕竟在江湖上滚了这么多年，还是能知道自己需要怎么表 现。况且，在这样一个组织里，任何人的死，都不会对众人产生什么影响。 </w:t>
      </w:r>
    </w:p>
    <w:p>
      <w:r>
        <w:t xml:space="preserve">「按照之前的方式，继续查找东西的下落。」他的说话如同一泓秋水一般平 静，完全听不出自己刚刚结果了别人的姓名。这举动让众人觉得，简直如同遇到 了轻易就可叛人生死的阎王一样。 </w:t>
      </w:r>
    </w:p>
    <w:p>
      <w:r>
        <w:t xml:space="preserve">好在中年人并不打算惩罚其他人，只是手挥了挥，示意众人退下去。众人方 才如释重负，离开了小屋。 </w:t>
      </w:r>
    </w:p>
    <w:p>
      <w:r>
        <w:t xml:space="preserve">待众人下去后，男人摘下了自己的面具，这张脸有很多人不认识，但也有很 多人认识。一旦看到这张脸，无论是谁，都会大吃一惊。 </w:t>
      </w:r>
    </w:p>
    <w:p>
      <w:r>
        <w:t>天，已经拂晓。</w:t>
      </w:r>
    </w:p>
    <w:p>
      <w:r>
        <w:t xml:space="preserve">当许明从密道离开后，已经身在庄外两里多之外的秘密地方了。四周满是赶 来的六扇门捕头和衙役，路上的行人都在议论着昨晚的血案。 </w:t>
      </w:r>
    </w:p>
    <w:p>
      <w:r>
        <w:t xml:space="preserve">此时许明衣衫邋遢，如果走在街上，必然引起大家的注意，因此只好利用轻 功在秘密之处行走着。 </w:t>
      </w:r>
    </w:p>
    <w:p>
      <w:r>
        <w:t xml:space="preserve">此时天空已经出现蒙蒙晨晖，照在了男人的脸上。男人看着手中用外衣包裹 的万花夫人的长剑，嘴角露出了一种很难琢磨的神情。然后消失在了人们的视野 中。 </w:t>
      </w:r>
    </w:p>
    <w:p>
      <w:r>
        <w:t>第一章。荒唐人管荒唐事</w:t>
      </w:r>
    </w:p>
    <w:p>
      <w:r>
        <w:t xml:space="preserve">余杭县的五月，就像是二八年纪的女子一般，温柔却并不宁静，微微闷热的 天气，带给了人一种原始的悸动。这个时候是每年一次的梅雨季节，在这个时间 里，对于每一个来到这个江南极美的去处的人来说，能够在鱼灯初上的时间点上 一份春风楼的「豆豉蒸鲥鱼」，一份「葱香田螺」，一份「上汤干丝」再来上一 壶老板祖传手艺酿制的梅子酒，那么即使你拿着七品县令的乌纱去换，也只会得 到两个字的答复：「不换。」 </w:t>
      </w:r>
    </w:p>
    <w:p>
      <w:r>
        <w:t xml:space="preserve">然而此时，这几味人间的美味却好端端地摆在天字头号房的桌上，甚至一筷 子也没有动过。因为点菜的客人正在进行着一件更让人难以停止的事。 </w:t>
      </w:r>
    </w:p>
    <w:p>
      <w:r>
        <w:t xml:space="preserve">雕花楠木床上，一个浑身赤裸男人正压在一个同样赤裸的女人身上，不断扭 动着自己腰部激烈地交合着。身下的女人不断用香舌舔着自己的嘴角，脸上充满 了满足，胸前的一对玉乳随着剧烈的扭动而不断跳跃着。房间里，不断回荡着女 人高亢的淫叫和男人重重的喘息声。 </w:t>
      </w:r>
    </w:p>
    <w:p>
      <w:r>
        <w:t xml:space="preserve">男人不断的动作把女人送上了高峰，一阵痉挛后，男人终于开始喷射出火热 的精华。 </w:t>
      </w:r>
    </w:p>
    <w:p>
      <w:r>
        <w:t xml:space="preserve">剑，锋利的剑，就在男人达到高潮的时候刺出了。目前这个时候，是一个男 人最虚弱，也是五感最迟钝的时候。况且这是一把十分锋利的剑，况且这是一个 更加出色的剑手，况且…此时男人最倚重的兵器，两只镔铁打造的飞爪，此时并 不在男人身边。 </w:t>
      </w:r>
    </w:p>
    <w:p>
      <w:r>
        <w:t xml:space="preserve">然而，就在剑锋就要接触到男人的胸膛的时候，突然停下了。一双钢铁般的 手掌，牢牢地夹住了剑身，长剑就像插进了石头一般，等到一刺之力尽时，哪怕 用尽浑身力气，也难以再前进分毫。 </w:t>
      </w:r>
    </w:p>
    <w:p>
      <w:r>
        <w:t xml:space="preserve">刚才还在高潮中抽搐的男人，此时已经起身，控制住了来人的长剑。男人的 身材并不伟岸，长相也并不出众，但他却有一个响亮的名号，「电光火石」石惊 三。 </w:t>
      </w:r>
    </w:p>
    <w:p>
      <w:r>
        <w:t xml:space="preserve">石惊三，纵横山南道和剑南道的恶盗。如果在这两个地方的富商有被他盯上 的，那基本是无一幸免。而且石惊三不光是个神偷，而且心狠手辣。 </w:t>
      </w:r>
    </w:p>
    <w:p>
      <w:r>
        <w:t xml:space="preserve">有一年，蜀中一个富商送一批极其名贵的药材进京，请了唐门二代外姓弟子 里面最杰出的「唐门六少」帮忙押镖，结果石惊三不光杀了所有人，抢走了财物， 同时还把「唐门六少」的头全部挂在了唐门总坛的一块匾额上面。还有一次，益 州刺史向宰相张阁老献上生辰贺礼，派了上百名军士运送，结果石惊三不光盗走 了财物，还在军士的饮水中下了毒，结果军士死了一大半。 </w:t>
      </w:r>
    </w:p>
    <w:p>
      <w:r>
        <w:t xml:space="preserve">不过石惊三有个习惯，只是在剑南和山南两道作案。这两地人烟稀少，而且 财富比较集中，十分适合作案。他作案十分严谨，而且对于知情者从来不留活口， 以致于十几间答案做下来，竟然让朝廷毫无线索可循。 </w:t>
      </w:r>
    </w:p>
    <w:p>
      <w:r>
        <w:t xml:space="preserve">因此他才可以像普通人一样，在江南富饶之地走街过市。甚至可以身着锦衣 华服，去最好的酒楼要一件天字号上房。他这一类的人，本来应该最不引起别人 的注意的。 </w:t>
      </w:r>
    </w:p>
    <w:p>
      <w:r>
        <w:t xml:space="preserve">此时他信心满满地握着刺杀者的长剑，而刺杀者已经果断弃剑，变掌为爪， 向石惊三的咽喉抓去。而石惊三哈哈一笑，头往后一仰，躲过了这凌厉的一爪， 「电光火石」这个外号的得来，除了形容他轻功了得，来无影去无踪之外，也是 在说他的掌上功夫如同闪电惊雷般凌厉。石惊三简单地反手一扣，已经扣住了刺 杀者的手腕。 </w:t>
      </w:r>
    </w:p>
    <w:p>
      <w:r>
        <w:t xml:space="preserve">这是一条女人的手腕，洁白而纤细。此时刺杀者用以隐蔽的灰黄色面纱掉落， 露出了一张俊俏的脸蛋。一名年纪十七八岁的少女，愤怒地看着石惊三，眼睛里 都要喷出火来了。 </w:t>
      </w:r>
    </w:p>
    <w:p>
      <w:r>
        <w:t xml:space="preserve">「哈哈，原来是个俏丫头」石惊三哈哈一笑，放肆地在少女身上打量着。少 女一身深色的灰黄劲装，在这尚有余辉的客栈中，和周围环境完全融为了一体。 她甚至用同样的布料包裹住了乌黑的长发和美貌，一切都显得精心准备过。 </w:t>
      </w:r>
    </w:p>
    <w:p>
      <w:r>
        <w:t>但此时，他竟然连男人一分一毫也没有伤到，愤怒，绝望，悔恨充斥着心头。</w:t>
      </w:r>
    </w:p>
    <w:p>
      <w:r>
        <w:t xml:space="preserve">石惊三淫邪地笑道「小丫头，你打断了大爷的好事，稍后大爷就拿你泻火。 放心，大爷会让你在死之前好好享受男女之乐的。」 </w:t>
      </w:r>
    </w:p>
    <w:p>
      <w:r>
        <w:t>「呸」女子一口唾沫吐向男人「狗贼你不得好死。」</w:t>
      </w:r>
    </w:p>
    <w:p>
      <w:r>
        <w:t xml:space="preserve">这一记唾沫对于石惊三来说完全不叫事，头只微微一偏就躲过了，而这时一 低头，看到了女子手臂上的白云图案的刺青。 </w:t>
      </w:r>
    </w:p>
    <w:p>
      <w:r>
        <w:t>「你是白仓山那个老狗的门人！」石惊三看出了女子的来历。</w:t>
      </w:r>
    </w:p>
    <w:p>
      <w:r>
        <w:t xml:space="preserve">白仓山，蜀中白云剑派的掌门人。白云剑派虽然不是名门大派，但白仓山精 通医术，经常免费为百姓看病诊疗。加上「白云剑法」和「抚云手」也有独到之 处，因此白仓山在江湖上也薄有侠名。 </w:t>
      </w:r>
    </w:p>
    <w:p>
      <w:r>
        <w:t xml:space="preserve">然而三个月前的一个晚上，白仓山却在睡梦中被人杀死，祖传的白虹刃也被 盗走。房屋中并没有打斗痕迹，只是胸膛被利剑穿胸而过，剑痕也是白虹刃所致， 因此可以说是毫无线索。 </w:t>
      </w:r>
    </w:p>
    <w:p>
      <w:r>
        <w:t xml:space="preserve">白仓山死后，白云剑派树倒猢狲散。几个一代弟子瓜分了门派财产后散去， 只有这个二代弟子郭秀，念及师傅的恩情，执意要寻找杀师仇人。 </w:t>
      </w:r>
    </w:p>
    <w:p>
      <w:r>
        <w:t xml:space="preserve">这个郭秀本是蜀中一户农民之女，后来父母均患上了一种怪病，虽然白仓山 全力施救，但终究不愈而亡。那之后，郭秀就拜在了白仓山三弟子白萍门下，后 来白萍因婚嫁离开白云剑派后，白仓山就亲自指导郭秀的武功和医术。 </w:t>
      </w:r>
    </w:p>
    <w:p>
      <w:r>
        <w:t xml:space="preserve">郭秀天资聪颖，以至于青出于蓝。小小年纪武功已经可以和同门中的一代弟 子相提并论了。 </w:t>
      </w:r>
    </w:p>
    <w:p>
      <w:r>
        <w:t xml:space="preserve">白仓山死后，郭秀独自查找行凶者的线索。她从师傅尸体胃部中流出的血水 中查到了迷药「幽兰香」的痕迹，便立即想到了善用迷药的石惊三可能是凶手。 随后又通过房顶的灰迹等细节证实了这一点。然后就开始了千里追凶的过程。 </w:t>
      </w:r>
    </w:p>
    <w:p>
      <w:r>
        <w:t xml:space="preserve">功夫不负有心人，经过三个月的追踪，郭秀终于在余杭发现了石惊三的踪迹。 当发现石惊三住在春风楼，并且时常带着一名女子回来欢好之后。便定下了这个 刺杀计划。 </w:t>
      </w:r>
    </w:p>
    <w:p>
      <w:r>
        <w:t xml:space="preserve">然而一切，似乎都在石惊三的预料之中似的，郭秀才一出手便被制住。此时 被石惊三抓住，料想师仇难报，而且名节难保，激愤之下尽然滚下了两道泪痕。 </w:t>
      </w:r>
    </w:p>
    <w:p>
      <w:r>
        <w:t xml:space="preserve">石惊三哈哈大小到「小姑娘，别着急嘛，等大爷玩够了再寻思不迟」突然石 惊三表情变得严肃而恐怖，狠狠地说道：「就你这几下子，还想杀大爷我。倘若 这么容易就死了，那我早就不知道死多少次了。知道吗，我早就意识到你的存在 了。」 </w:t>
      </w:r>
    </w:p>
    <w:p>
      <w:r>
        <w:t>郭秀惊奇地思索着，自己到底哪个环节发生了错误。</w:t>
      </w:r>
    </w:p>
    <w:p>
      <w:r>
        <w:t xml:space="preserve">「呼吸，」石惊三说道「你的藏身之法很不错，说实话，一开始我并没有意 识到你的存在，倘若在那种情况下被你偷袭，也许我真的会着道。」 </w:t>
      </w:r>
    </w:p>
    <w:p>
      <w:r>
        <w:t xml:space="preserve">「但是少女嘛，看到这种男女欢好的场面，哪还能控制好自己的呼吸，」石 惊三哈哈地笑着，然后伸出一只手在少女俊俏的脸蛋上摸了一把。「你真以为我 那么容易放弃警惕么？别说刚才我的泄身是假的，就是真的泄身的时候，我也可 以耳听八方。」 </w:t>
      </w:r>
    </w:p>
    <w:p>
      <w:r>
        <w:t xml:space="preserve">在石惊三放肆的大笑声中，他伸了了手去就要去解郭秀的腰带。眼见就要失 节在贼人之手，郭秀心一横，便要咬舌自尽。 </w:t>
      </w:r>
    </w:p>
    <w:p>
      <w:r>
        <w:t xml:space="preserve">「非也非也」就在这个时候，突然传来了一个男人的声音。不光是郭秀，就 连石惊三也大吃一惊。因为这时桌边已经出现了一个慵懒的男人，低着头，只顾 一边吃着桌上的美食，一边去斟那壶上好的梅子酒。这个男人的出现，甚至让石 惊三都毫无反应。这似乎不是人能够做到的，简直就像鬼魅一般。 </w:t>
      </w:r>
    </w:p>
    <w:p>
      <w:r>
        <w:t xml:space="preserve">石惊三立即松开了钳着郭秀手腕的手，一拱手「兄台何人？」。他并没有出 手，虽然是个胆大之人，但眼前之人出现得毫无声息，武功不说，这等鬼魅般的 轻功远非自己能比。倘若贸然出手，未必便能占得了便宜。因此，便故意做了个 恭敬之状，其实已经准备去取随身兵器了。 </w:t>
      </w:r>
    </w:p>
    <w:p>
      <w:r>
        <w:t xml:space="preserve">男人一顿吃喝后，终于抬起了头。只见来者是一个青年，约摸二十六七岁， 生的尽然十分俊俏。男人身着一件名贵的湖丝长袍，手上还带着一个碧玉扳指。 从衣着来看，简直与江南的纨绔子弟无异。 </w:t>
      </w:r>
    </w:p>
    <w:p>
      <w:r>
        <w:t xml:space="preserve">男人饮了一杯酒后缓缓说道，「男女之事，乃是天地间第一等大事。况且泄 身之际乃是男女阴阳际会之时。乃是超乎于一切，乃至生死的，岂可因为一时的 干扰而分心。」 </w:t>
      </w:r>
    </w:p>
    <w:p>
      <w:r>
        <w:t>没想到男人一开口，尽然是如此不着边际一段话。</w:t>
      </w:r>
    </w:p>
    <w:p>
      <w:r>
        <w:t xml:space="preserve">却又见男人说道「这位姑娘，你刚才使白虹贯日行刺，长剑被制后使用」浮 云手「的」云踪无定「这路配合遇到一般人物自是够了，但遇到电光火石确实毫 无胜算的。反而不如使用」流云拂袖「攻他腰眼。」 </w:t>
      </w:r>
    </w:p>
    <w:p>
      <w:r>
        <w:t xml:space="preserve">这一句话郭秀尚不能理解，但石惊三却惊得几乎叫了出来。腰眼正是他的罩 门所在，来者竟然一眼就看了出来。 </w:t>
      </w:r>
    </w:p>
    <w:p>
      <w:r>
        <w:t>「嗯，这鲥鱼本是极美之物，可惜你竟然弃如弊履。可悲，可悲」</w:t>
      </w:r>
    </w:p>
    <w:p>
      <w:r>
        <w:t xml:space="preserve">男人进屋之后，先是言男女欢爱之事，然后又一口道破石惊三的弱点，然后 又不着边际地说道饮食上。突然脑海间闪念而过，石惊三问道：「你是霍青玉？」 </w:t>
      </w:r>
    </w:p>
    <w:p>
      <w:r>
        <w:t xml:space="preserve">醉玉颓山霍青玉，江湖第一号奇男子。此人有三痴，一痴美食，二痴武功， 三痴美女。如果说世界上有一个人对于这三种东西都精通的话，那就非他莫属了。 </w:t>
      </w:r>
    </w:p>
    <w:p>
      <w:r>
        <w:t xml:space="preserve">据说他的舌头，可以尝出一百零八种调料混在一起煮的一碗野猪肉。据说他 的武功，即使连武林中身份最高的少林寺主持释圆大师，或者是天山剑派长老， 天下一剑独孤子，也要称赞的。 </w:t>
      </w:r>
    </w:p>
    <w:p>
      <w:r>
        <w:t xml:space="preserve">而更多关于他的传说，是他的艳福。据说他身边的极品美女多到难以数计， 据说他曾经一夜战倒了十多名皇帝赏赐的宫女，据说，他是天下第一号的花痴。 只要有美女的地方，就有他的身影。 </w:t>
      </w:r>
    </w:p>
    <w:p>
      <w:r>
        <w:t xml:space="preserve">猜出了来人的身份后，石惊三刚才的张狂的样子立即不见了。虽然还是衣冠 不整，但并经已经是端正地坐在了床上，腰际间也多出了一条整齐围好的毛巾。 他当然对霍青玉的口舌功夫没有兴趣，对他风流韵事更是漠不关心。石惊三在乎 的，只是他那卓绝的武功。 </w:t>
      </w:r>
    </w:p>
    <w:p>
      <w:r>
        <w:t xml:space="preserve">「不知霍兄到访，有失远迎。不知霍兄有何见教？」石惊三拱了拱手，其实 这时候他已经把自己成名的暗器燕子镖，扣在了手上了。 </w:t>
      </w:r>
    </w:p>
    <w:p>
      <w:r>
        <w:t xml:space="preserve">「什么有失远迎了，刚才我不是说了吗，男女交合乃是天地间头等大事，就 是天王老子来了，也不必停止。」 </w:t>
      </w:r>
    </w:p>
    <w:p>
      <w:r>
        <w:t xml:space="preserve">「哈哈，霍兄玩笑了」石惊三见霍青玉尽是说些不着边际的话，一时也不好 发难。「若是霍兄看上了这个小雏，那今天就卖霍兄一个人情，不过就怕这小雏 未经风月，满足不了霍兄。」 </w:t>
      </w:r>
    </w:p>
    <w:p>
      <w:r>
        <w:t xml:space="preserve">郭秀听到两人的对话，醉玉颓山霍青玉的名头她也听过。眼见石惊三要将自 己送给这个风流大少，不知道还会受到什么样的凌辱。无奈此时穴道被石惊三点 住，一点放抗的力气也没有。 </w:t>
      </w:r>
    </w:p>
    <w:p>
      <w:r>
        <w:t xml:space="preserve">霍青玉笑着说道「石兄言重了，在下虽然好色，却绝不会去强迫一个性子刚 烈，一心求死的小姑娘。」话说到这里，突然往石惊三的方向弹了两下，两道白 光飞出。石惊三慌忙双手一封，护住了周身大穴。然而却并不见暗器袭来，再定 睛一看，旁边的郭秀却已经能开始活动身子了。原来刚才，霍青玉用两块骨头做 暗器，表面上是攻击自己，其实却用上了巧劲，骨头飞到一半，却如同回旋镖一 样，飞向了郭秀，解开了她被封住的穴道。 </w:t>
      </w:r>
    </w:p>
    <w:p>
      <w:r>
        <w:t xml:space="preserve">就在这时，突然寒光闪动，十几枚燕子镖向霍青玉飞了过去。刚才石惊三见 到霍青玉露了这一鬼斧神工的一手暗器功夫，知道今天的事难以善终。论武功， 自己万万不是霍青玉的对手，只能先发制人。 </w:t>
      </w:r>
    </w:p>
    <w:p>
      <w:r>
        <w:t xml:space="preserve">这燕子镖的功夫，石惊三打小时候就开始苦练。相同的十几枚镖打出去，却 有快有慢，如果对方躲得过第一波的燕子镖，无论是向左，向右，还是向上向下， 非躲不过第二波的攻击不可。 </w:t>
      </w:r>
    </w:p>
    <w:p>
      <w:r>
        <w:t xml:space="preserve">就在石惊三发射出燕子镖的同时，立即施展开轻功从窗口跳出。他做事一向 谨慎，知道如果这一次飞镖如果得手，镖上的剧毒便立即可以取霍青玉的性命。 如果不能得手，那么这边是自己唯一逃生的机会。况且，他还有第三道防线。 </w:t>
      </w:r>
    </w:p>
    <w:p>
      <w:r>
        <w:t xml:space="preserve">这突起的变化，即使是江湖经验很深的人，也很难防范。一瞬间，石惊三已 经飞奔在离春风楼几十丈外的地方了。这些年来他纵横江湖，除了高超的武功之 外，机变能力也自诩天下无双，因为还想在这个江湖保命，光有武功是远远不够 的。就在石惊三满意地回想着自己的处理方式的时候，突然一个身影出现在了他 前方四五丈的地方。这个身影的出现，让石惊三一下子仿佛如同跌入了冰窖之中 … </w:t>
      </w:r>
    </w:p>
    <w:p>
      <w:r>
        <w:t xml:space="preserve">却说这边，霍青玉看到飞来了燕子镖，却避也不避，只是往空中一阵连弹， 火光飞溅处，十几枚燕子镖已经被打落在地上，使用的同样是桌子上的菜肴残骸。 不错，躲避暗器的最好的方法，就是在空中击落他。 </w:t>
      </w:r>
    </w:p>
    <w:p>
      <w:r>
        <w:t xml:space="preserve">然而就这么一顿见，石惊三已经夺窗而逃了。霍青玉心里不禁暗暗叫了一声 「好！」然后边起身准备追赶。 </w:t>
      </w:r>
    </w:p>
    <w:p>
      <w:r>
        <w:t xml:space="preserve">就在这时候，突然心念一动，霍青玉急忙一低头。就在这一瞬间，两把飞刀 几乎是擦着头顶飞了过去。这飞刀来得十分迅疾，以至于敏锐如霍青玉的人，也 差点猝不及防。就在这时，两把飞刀又至，想要躲开已经是不可能了，眼见飞刀 就要击中霍青玉的时候，突然影子一闪，霍青玉竟然连出两腿，踢飞了这夺命的 两把飞刀。 </w:t>
      </w:r>
    </w:p>
    <w:p>
      <w:r>
        <w:t xml:space="preserve">躲过了这次飞刀攻击，霍青玉回头往飞刀来处看去。之间绣床上那个本来躲 在被子中的女人已经坐起身来。刚才的飞刀正是她发出的。 </w:t>
      </w:r>
    </w:p>
    <w:p>
      <w:r>
        <w:t xml:space="preserve">女人此时身上只是裹了一个被单，浑身赤裸地坐在床上。由于刚才的动作， 被单已经滑落大腰间，露出了丰腴的躯体。汤娟正待继续出手，却觉得腰眼一酸， 径直瘫软在了床上。原来就在霍青玉躲避飞刀的时候，已经暗中打出了一枚骨头， 点中了她腰间的穴道。 </w:t>
      </w:r>
    </w:p>
    <w:p>
      <w:r>
        <w:t>「鸳鸯柳叶刀」霍青玉看了看掉在地上的飞刀「你是汤娟？」</w:t>
      </w:r>
    </w:p>
    <w:p>
      <w:r>
        <w:t xml:space="preserve">原来这个女人竟然是出名的母老虎，鲁班门门主鲁自中的夫人，月英夫人汤 娟。没想到这个闻名江湖的母老虎，也是耐不住寂寞之人。 </w:t>
      </w:r>
    </w:p>
    <w:p>
      <w:r>
        <w:t xml:space="preserve">汤娟怒目圆睁地看着霍青玉，知道自己不是霍青玉的对手，不过这一阻，却 也让石惊三可以逃远了了。 </w:t>
      </w:r>
    </w:p>
    <w:p>
      <w:r>
        <w:t xml:space="preserve">霍青玉向来不会对女人动粗，见女人失去了抵抗能力，便纵身从窗子跳出去 追赶石惊三去了。 </w:t>
      </w:r>
    </w:p>
    <w:p>
      <w:r>
        <w:t xml:space="preserve">然而，当见到石惊三的浑身赤裸地躺在一条街道中央的时候，霍青玉也不禁 惊呆了。此时石惊三双目圆睁，尽是说不出的恐惧。两边都是四散逃窜的行人， 边跑便喊：「杀人啦，杀人啦」。 </w:t>
      </w:r>
    </w:p>
    <w:p>
      <w:r>
        <w:t xml:space="preserve">这一切变化来得如此的突兀，以至于霍青玉都大吃一惊。连忙蹲下身子，伸 手往石惊三的脖颈上的脉搏一摸，已经毫无生命的迹象了。霍青玉检查了石惊三 的尸体，让肌肉上有少量的擦痕，显是从房顶掉落所致。另人经验的是，除了一 些掉落的痕迹之外，竟然没有一丝致命的伤口。 </w:t>
      </w:r>
    </w:p>
    <w:p>
      <w:r>
        <w:t xml:space="preserve">霍青玉知道，石惊三这种打小休息横练功夫的人，即使是被人点了穴然后从 房顶上扔下来，也断不会摔死的。就在这时候，霍青玉看到了旁边还有一个惊慌 失措却没有离去的小贩，便立即冲过去，抓住了小贩连声询问道。 </w:t>
      </w:r>
    </w:p>
    <w:p>
      <w:r>
        <w:t xml:space="preserve">「大爷，这不管小人的事，小人什么都不知道」这个小贩显然被霍青玉吓得 魂不附体，霍青玉花了好大的功夫才把他的情绪稳定下来。 </w:t>
      </w:r>
    </w:p>
    <w:p>
      <w:r>
        <w:t xml:space="preserve">「刚才我正在做买卖，突然就见到这个人从房顶上掉了下来，然后大家都四 处乱跑了。小的是怕货物被人顺走，所以才多逗留了一下。」 </w:t>
      </w:r>
    </w:p>
    <w:p>
      <w:r>
        <w:t>「那你当时有没有看到过房顶有没有别的人出现呢？」</w:t>
      </w:r>
    </w:p>
    <w:p>
      <w:r>
        <w:t>「没…没有……再说了，当时小人正在和别人做买卖，那里有心思看房顶啊」</w:t>
      </w:r>
    </w:p>
    <w:p>
      <w:r>
        <w:t xml:space="preserve">霍青玉心里知道，能够将石惊三一击致命的人，如果想隐藏行踪的话，自己 就是把每个路上的行人都问一遍，也找不到任何端倪的。想想也从小贩那里问不 到什么东西了，于是便给小贩手上塞了点银子让小贩离开。 </w:t>
      </w:r>
    </w:p>
    <w:p>
      <w:r>
        <w:t xml:space="preserve">就在这时候，郭秀也赶到了。她功夫和机变自是远远不及霍青玉，以至于到 得晚了不少。当看到师门仇人命丧街头的时候，她不由得浑身颤抖了起来，眼泪 也夺眶而出。 </w:t>
      </w:r>
    </w:p>
    <w:p>
      <w:r>
        <w:t xml:space="preserve">「恶贼，我要将你碎尸万段！」说着，便把剑向石惊三的尸体斩去。却不了 剑刺到一般，拿剑的手却被人抓住。一看之下，竟是那个在一旁的霍青玉。 </w:t>
      </w:r>
    </w:p>
    <w:p>
      <w:r>
        <w:t>「干嘛！放手！」郭秀充霍青玉大声吼道。「我要这个贼子不得好死」</w:t>
      </w:r>
    </w:p>
    <w:p>
      <w:r>
        <w:t xml:space="preserve">霍青玉叹了口气说道「郭姑娘，你的心情我理解，但请不要破坏现场，关于 石惊三的死还有诸多疑点，说不定会有更大的阴谋在他身后。」 </w:t>
      </w:r>
    </w:p>
    <w:p>
      <w:r>
        <w:t xml:space="preserve">郭秀见霍青玉说得真切，便不再向石惊三的尸体发难。她风餐露宿几个月， 此时只觉得师门大仇已报，心头一宽，头一晕，竟然差点倒下。却又听得霍青玉 叫了一声：「不好」，人影闪过，霍青玉已经往春风楼方向跃出数丈了。 </w:t>
      </w:r>
    </w:p>
    <w:p>
      <w:r>
        <w:t xml:space="preserve">霍青玉可以百分百肯定，石惊三是被人杀死的。要想知道和他的死相关的东 西，最好的方式是问汤娟。而此时，汤娟大穴被自己点住，如果有人想加害，是 不需要吹灰之力的。 </w:t>
      </w:r>
    </w:p>
    <w:p>
      <w:r>
        <w:t xml:space="preserve">然而，终究霍青玉已经玩了，等他到达春风楼的时候，汤娟已经倒在了地上， 嘴角已经渗出血迹。不过好在她的双目还在微微动作，显然还没有死去。霍青玉 急忙过去解开了她身上被自己封住的大穴，然后往她体内注入了一股真气。 </w:t>
      </w:r>
    </w:p>
    <w:p>
      <w:r>
        <w:t xml:space="preserve">另人奇怪的是，穴道被解的汤娟竟然没有疼痛的喊叫，而是发出了一声娇媚 的叫声。一般这种叫声，是在女人欢好的时候才会发出的，而这种生死边缘。如 果一个女人发出这种声音，只能说明一个问题，就是她已经中了媚毒。 </w:t>
      </w:r>
    </w:p>
    <w:p>
      <w:r>
        <w:t>霍青玉紧忙摸了摸汤娟的脉象，大惊道：「阴阳散！」</w:t>
      </w:r>
    </w:p>
    <w:p>
      <w:r>
        <w:t>第一章完 &gt;]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