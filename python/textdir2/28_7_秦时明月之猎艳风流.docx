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秦时明月之猎艳风流</w:t>
      </w:r>
    </w:p>
    <w:p>
      <w:r>
        <w:t xml:space="preserve">作者：花花奇哥 字数：23w </w:t>
      </w:r>
    </w:p>
    <w:p>
      <w:r>
        <w:t>【内容简介】</w:t>
      </w:r>
    </w:p>
    <w:p>
      <w:r>
        <w:t>现代ｓ级精神系异能高手穿越秦时明月，看主角如何大杀四方，坐拥美女。</w:t>
      </w:r>
    </w:p>
    <w:p>
      <w:r>
        <w:t xml:space="preserve">小高呀，对不起了，雪女是我大老婆；卫庄呀，赤炼我就先带走了；盖聂， 嘿嘿，端木蓉被我收做我二老婆了。天明小同学，项少羽同学，月儿和石兰就让 我玩玩养成吧！阴阳家的美女们排好队等着当花哥的小妾。让我们一起见证主角 的邪恶猎艳，一起爽到无极限，将ｙｙ进行到底！ </w:t>
      </w:r>
    </w:p>
    <w:p>
      <w:r>
        <w:t>作品相关</w:t>
      </w:r>
    </w:p>
    <w:p>
      <w:r>
        <w:t>一、秦时明月中十大名剑。</w:t>
      </w:r>
    </w:p>
    <w:p>
      <w:r>
        <w:t>１。天问：存在于咸阳宫中，原为屈原佩剑，现在是秦始皇嬴政的佩剑。</w:t>
      </w:r>
    </w:p>
    <w:p>
      <w:r>
        <w:t xml:space="preserve">２。渊虹：在十大名剑中排名第二，剑圣盖聂的佩剑，前身是徐夫子的母亲 打造的残虹剑，为天外神铁所铸，被墨家赠给刺秦王的荆轲，荆轲刺秦失败。残 红剑被秦王所得，渊虹是在残虹的基础上，由秦国最好的铸剑师糅合五金铸造而 成，消除了其中的杀气，增大了其威力，被秦始皇赐给护驾有功的盖聂，后被卫 庄的鲨齿剑斩断。 </w:t>
      </w:r>
    </w:p>
    <w:p>
      <w:r>
        <w:t xml:space="preserve">３。太阿：宿焕见牛斗宿中长有云气，自上而下，光芒掩昧，随于有光之地 掘地，得二石匣，其中有两口宝剑：一曰" 太阿" ，一曰" 龙泉" ，牛斗之间无 复光芒矣。太者，" 太一" 也。为儒家伏念佩剑。 </w:t>
      </w:r>
    </w:p>
    <w:p>
      <w:r>
        <w:t xml:space="preserve">４。赤霄：传说有个青年在路边呼呼大睡，他的身体上有一团云气笼罩，云 中有一条赤龙飞来，他手上的棍子变成了一柄饰有七彩珠，九华玉，寒气逼人、 刃如霜雪的宝剑。 </w:t>
      </w:r>
    </w:p>
    <w:p>
      <w:r>
        <w:t>５。巨阙：为黑剑士胜七佩剑，具体情况不明。</w:t>
      </w:r>
    </w:p>
    <w:p>
      <w:r>
        <w:t xml:space="preserve">６。雪霁：道家历代掌门的信物，祖师爷老子死后，道家分为天、人两大剑 家，雪霁就由道家各派轮流供奉。 </w:t>
      </w:r>
    </w:p>
    <w:p>
      <w:r>
        <w:t xml:space="preserve">７。水寒：高渐离佩剑，徐夫子所铸，水寒剑如其名，生性阴寒，是与渊虹 相生相克的剑。 </w:t>
      </w:r>
    </w:p>
    <w:p>
      <w:r>
        <w:t xml:space="preserve">８。干将：阖庐所铸，雌雄双剑，按天时、应星宿、和阴阳、观炉火，数十 年方铸成此剑，磨碣有法，修造有度，非止一日，遂名" 干将莫邪" ９。莫邪： 阖庐所铸，雌雄双剑，按天时、应星宿、和阴阳、观炉火，数十年方铸成此剑， 磨碣有法，修造有度，非止一日，遂名" 干将莫邪" １０。鱼肠：吴国铸剑师欧 冶子所铸，转诸刺杀吴王僚，置" 鱼肠" 于鱼腹中而进之，以刺王僚，王镣立死。 </w:t>
      </w:r>
    </w:p>
    <w:p>
      <w:r>
        <w:t>二、秦时明月人物介绍。</w:t>
      </w:r>
    </w:p>
    <w:p>
      <w:r>
        <w:t xml:space="preserve">１。荆天明：十二岁，纵横家，为人精灵古怪却又有些不知天高地厚，会一 些三脚猫功夫。他父亲是荆轲，不过后来对盖聂敬仰，渐生父子之情。武器是一 对拳头（后改为非攻）必要时会用上牙齿，爱慕高月。 </w:t>
      </w:r>
    </w:p>
    <w:p>
      <w:r>
        <w:t xml:space="preserve">２。盖聂：三十岁，纵横家，气质从容淡定，处事冷静，被称为" 秦国最强 剑客" 但却意外的从秦国叛离，带着故人之子天明，亡命天涯。剑术出神入化， 佩剑是十大名剑之二的渊虹。 </w:t>
      </w:r>
    </w:p>
    <w:p>
      <w:r>
        <w:t xml:space="preserve">３。高月：十二岁，墨家，天真可爱，温柔婉约。来自已经灭亡的燕国，和 普通人过着一样的生活，但她的举止中有一种气质。她精通药理，是端木蓉的助 手，在阴阳术方面有天赋。 </w:t>
      </w:r>
    </w:p>
    <w:p>
      <w:r>
        <w:t xml:space="preserve">４。项少羽：十四岁，兵家，是项羽的少年时期，楚国名将之后，天赋异禀， 智勇双全，有力拔千斤之神力。年纪虽小，临阵决敌却已有大将风范，是天明的 好朋友。 </w:t>
      </w:r>
    </w:p>
    <w:p>
      <w:r>
        <w:t xml:space="preserve">５。端木蓉：二十四岁，清丽脱俗，冷若冰霜，医术高超，墨家医仙，墨家 五首领之一，独居在风景秀丽的镜湖山庄，武器是银针。 </w:t>
      </w:r>
    </w:p>
    <w:p>
      <w:r>
        <w:t xml:space="preserve">６。高渐离：二十八岁，琴师。墨家第二高手，其武功仅次于墨家巨子，气 度忧郁高邪，与荆轲一见如故，结为知己，使用的武器为水寒剑。 </w:t>
      </w:r>
    </w:p>
    <w:p>
      <w:r>
        <w:t xml:space="preserve">７。雪女：二十四岁，燕国最美丽的歌舞伎。墨家五首领之一，美妙的歌喉 可以唱出一曲" 白雪" ，据说可以让最铁石心肠的人落泪。 </w:t>
      </w:r>
    </w:p>
    <w:p>
      <w:r>
        <w:t xml:space="preserve">８。徐夫子：六十八岁，枯瘦老者，著名的铸剑师。精通采五金融和青铜的 技术，举世闻名的神剑墨眉就出自他手，一生的渴望就是能铸造出一把超过渊虹 的剑。 </w:t>
      </w:r>
    </w:p>
    <w:p>
      <w:r>
        <w:t xml:space="preserve">９。盗跖：二十岁，原名展雄，又叫柳下跖，天下第一神偷，身材纤瘦，擅 长飞檐走壁，轻功卓越，生性油滑，讨厌孔子的大道理，好色怕死，绝招是电光 神行步。 </w:t>
      </w:r>
    </w:p>
    <w:p>
      <w:r>
        <w:t xml:space="preserve">１０。大铁锤：三十五岁，身材异常魁梧，墨家中性格最急躁爆烈的男子， 使用一柄带有铁链的巨型大铁锤，原本是燕国的下级军官，由于脾性难以与人相 处，险些在战场上被人当诱饵牺牲掉，后被墨家巨子救下，从此以后追随巨子。 </w:t>
      </w:r>
    </w:p>
    <w:p>
      <w:r>
        <w:t xml:space="preserve">１１。班大师：五十岁，机关术大师，木匠出身，由于年幼时的一次意外导 致失去一条手臂，从此开始专研机关术和制造各种机关。他的第一件作品就是给 自己安装了一条机关手臂。 </w:t>
      </w:r>
    </w:p>
    <w:p>
      <w:r>
        <w:t>１２。墨家巨子：墨家掌门人，身份神秘，武功深不可测。</w:t>
      </w:r>
    </w:p>
    <w:p>
      <w:r>
        <w:t xml:space="preserve">１３。公输仇：四十八岁，公输家族霸道机关术的新一任掌门人，机关术的 精通程度已经快接近鲁班大师，机关杀伤力的进攻部分极度强化，但他一直想战 胜墨家机关术。 </w:t>
      </w:r>
    </w:p>
    <w:p>
      <w:r>
        <w:t xml:space="preserve">１４。范增：老年，性格坚强，不怒而威，少羽的亚父，对少羽的管教极其 严格，兵家。 </w:t>
      </w:r>
    </w:p>
    <w:p>
      <w:r>
        <w:t>１５。项梁：楚国猛将，少羽的叔父，兵家。</w:t>
      </w:r>
    </w:p>
    <w:p>
      <w:r>
        <w:t xml:space="preserve">１６。月神：秦始皇最信任的阴阳家大巫，精通占星，具有预感能力，同时 还有控制他人精神和强大的破坏力，武器是丝绸。 </w:t>
      </w:r>
    </w:p>
    <w:p>
      <w:r>
        <w:t>１７。大司命：因为修炼某种秘术使她的手变红，攻击绝招是阴阳合手印。</w:t>
      </w:r>
    </w:p>
    <w:p>
      <w:r>
        <w:t xml:space="preserve">１８。少司命：紫发带面纱的神秘少女，可以使自然界的枯死植物重新活过 来，操纵植物的生死，利用阴阳巫术和八卦图用叶子攻击对手。 </w:t>
      </w:r>
    </w:p>
    <w:p>
      <w:r>
        <w:t xml:space="preserve">１９。东皇太一：阴阳家最高统领，武功深不可测，谜一样的人，在人前总 是戴着黑色面具，一身黑袍遮身，似乎是秦时明月中最高的ｂｏｓｓ。 </w:t>
      </w:r>
    </w:p>
    <w:p>
      <w:r>
        <w:t xml:space="preserve">２０。云中君：阴阳家长老之一，醉心于炼丹术，并且小有成就，备受秦始 皇的喜爱和重视。 </w:t>
      </w:r>
    </w:p>
    <w:p>
      <w:r>
        <w:t xml:space="preserve">２１。星魂：堪称少年天才的阴阳家的传奇人物，无论在武学上还是在阴阳 巫术上都到了很高的高度，与月神并列秦帝国两大护国法师之位。 </w:t>
      </w:r>
    </w:p>
    <w:p>
      <w:r>
        <w:t xml:space="preserve">２２。卫庄：三十一岁，纵横家，盖聂的同门师兄，鬼谷派纵横剑法的传人。 浑身充满邪气，武功深不可测，目标是击败盖聂，使用武器是妖剑——鲨齿剑。 </w:t>
      </w:r>
    </w:p>
    <w:p>
      <w:r>
        <w:t xml:space="preserve">２３。赤练：二十四岁，原韩国小公主，后在韩国被灭前被卫庄救走，妩媚 妖娆，精通各类毒术，可以控制各类毒蛇，十分性感，武器是盘绕在腰间的链蛇 软剑。 </w:t>
      </w:r>
    </w:p>
    <w:p>
      <w:r>
        <w:t xml:space="preserve">２４。白凤凰：十八岁，青年，神秘美男子，时常驾驭白色的巨鸟在天空中 飞过，轻功卓越，能借助羽毛在空中翱翔。可以控制鸟类，与鸟类对话，用羽毛 袭击敌人或控制鸟类攻击对手。 </w:t>
      </w:r>
    </w:p>
    <w:p>
      <w:r>
        <w:t xml:space="preserve">２５。无双鬼：二十六岁，一丈多高的巨人，凶狠残暴，形状恐怖，天生怪 力，皮肤坚韧如盔甲，寻常刀剑无法伤及皮肤。 </w:t>
      </w:r>
    </w:p>
    <w:p>
      <w:r>
        <w:t xml:space="preserve">２６。机关无双：是无双鬼死后经过公输仇改造而复活的怪物，比之前更加 厉害，身上装满了机械。 </w:t>
      </w:r>
    </w:p>
    <w:p>
      <w:r>
        <w:t xml:space="preserve">２７。苍狼王：三十五岁，一身黑衣，性情孤僻凶残，狂野坚忍，与狼共居， 喜欢在夜里行动。始终带着面具，拥有和狼一样的夜视能力，曾今为韩王效力， 后加入卫庄的刺客团，武器是狼牙青铜爪。 </w:t>
      </w:r>
    </w:p>
    <w:p>
      <w:r>
        <w:t xml:space="preserve">２８。隐蝠：原是蛮疆土人，后被父母遗弃，流离在乱世之中，十年来一直 隐居在南疆修习蝠血术，与南疆矛头蝙蝠生活在地穴中，成了一个半人半蝙蝠的 怪物。 </w:t>
      </w:r>
    </w:p>
    <w:p>
      <w:r>
        <w:t>２９。墨玉麒麟：原为韩国的第一杀手，精通易容术，几乎无人能觉察到。</w:t>
      </w:r>
    </w:p>
    <w:p>
      <w:r>
        <w:t xml:space="preserve">３０。李斯：秦国宰相，法家传人，诱使卫庄出山对付盖聂，一心辅佐秦始 皇统一天下。 </w:t>
      </w:r>
    </w:p>
    <w:p>
      <w:r>
        <w:t>三、本书武技详解</w:t>
      </w:r>
    </w:p>
    <w:p>
      <w:r>
        <w:t xml:space="preserve">１：盖聂——百步飞剑（将全身真气注入剑中，心神与剑相融，将剑抛射而 出，快如闪电，神鬼难躲，威力惊人。 </w:t>
      </w:r>
    </w:p>
    <w:p>
      <w:r>
        <w:t>２：盖聂——纵横剑法（鬼谷派绝技，讲究一纵一横，无招无式，剑法强大。</w:t>
      </w:r>
    </w:p>
    <w:p>
      <w:r>
        <w:t xml:space="preserve">３：项少羽——破阵霸王枪法（根据其武器破阵霸王枪而创的武技，讲究挑、 刺、扫、挡，不可小视。 </w:t>
      </w:r>
    </w:p>
    <w:p>
      <w:r>
        <w:t xml:space="preserve">４：端木蓉——万针穿射（用银针快速弹射，专门射人穴位，范围大，威力 强。 </w:t>
      </w:r>
    </w:p>
    <w:p>
      <w:r>
        <w:t xml:space="preserve">５：高渐离——水寒剑法（运用水寒剑发出的剑招，寒气逼人，中剑处会结 冰。 </w:t>
      </w:r>
    </w:p>
    <w:p>
      <w:r>
        <w:t xml:space="preserve">６：雪女——飘雪曲（用小吹奏出一曲，可降下飞雪，雪花一遇到人体就会 冻结。 </w:t>
      </w:r>
    </w:p>
    <w:p>
      <w:r>
        <w:t xml:space="preserve">７：雪女——冰暴（控制雪花凝聚成一个个雪团攻击敌人，雪团一遇到敌人 就会爆炸开来，雪花会刺入敌人的身体内，将敌人的全身血液冻结住。 </w:t>
      </w:r>
    </w:p>
    <w:p>
      <w:r>
        <w:t xml:space="preserve">８：盗跖——电光神行步（施展起来身形会像闪电一样快速，瞬间无影，速 度惊人。 </w:t>
      </w:r>
    </w:p>
    <w:p>
      <w:r>
        <w:t>９：大铁锤——奔雷锤法（施展时有雷鸣声响起，故名奔雷锤法，威力惊人。</w:t>
      </w:r>
    </w:p>
    <w:p>
      <w:r>
        <w:t xml:space="preserve">１０：墨家巨子——墨眉幻剑（墨眉剑专用武技，剑气如墨，令人恐惧，威 力巨大，神秘莫测。 </w:t>
      </w:r>
    </w:p>
    <w:p>
      <w:r>
        <w:t>【聚散流沙】</w:t>
      </w:r>
    </w:p>
    <w:p>
      <w:r>
        <w:t xml:space="preserve">１：卫庄——伪百步飞剑（是不完整的百步飞剑，将全身真气注入剑中，心 神与剑相融，将剑抛射而出，快如闪电，极难躲避。 </w:t>
      </w:r>
    </w:p>
    <w:p>
      <w:r>
        <w:t>２：卫庄——纵横剑法（鬼谷派绝技，讲究一纵一横，无招无式，剑法强大。</w:t>
      </w:r>
    </w:p>
    <w:p>
      <w:r>
        <w:t xml:space="preserve">３：卫庄——妖鲨斩（鲨齿剑专用武技，将真气和鲨齿剑中的杀气融合到一 起，发出强大的剑气攻击。 </w:t>
      </w:r>
    </w:p>
    <w:p>
      <w:r>
        <w:t>４：赤练——火媚术（中此术者会听从施术者的吩咐，类似于催眠术。</w:t>
      </w:r>
    </w:p>
    <w:p>
      <w:r>
        <w:t xml:space="preserve">５：赤练——百毒剑法（降链蛇软剑淬上上百种蛇毒，再用淬毒后的链蛇软 剑施展的剑法，含有剧毒。 </w:t>
      </w:r>
    </w:p>
    <w:p>
      <w:r>
        <w:t>６：赤练——唤蛇曲（用独有的唤蛇曲召唤各种蛇类前来帮忙。</w:t>
      </w:r>
    </w:p>
    <w:p>
      <w:r>
        <w:t xml:space="preserve">７：白凤凰——千羽连射（操纵鸟类的羽毛攻击，范围巨大，威力惊人，很 难躲避。 </w:t>
      </w:r>
    </w:p>
    <w:p>
      <w:r>
        <w:t>８：白凤凰——踏羽飞驰（借助鸟类的羽毛急速向前飞驰，速度极快。</w:t>
      </w:r>
    </w:p>
    <w:p>
      <w:r>
        <w:t>９：白凤凰——飞鸟袭射（操纵鸟类偷袭敌人，鸟类的偷袭速度极快。</w:t>
      </w:r>
    </w:p>
    <w:p>
      <w:r>
        <w:t>１０：无双鬼——裂山拳（用强大的力量攻击对手，据说可以打裂山石。</w:t>
      </w:r>
    </w:p>
    <w:p>
      <w:r>
        <w:t xml:space="preserve">１１：无双鬼——天崩地裂（用全身强大的力量攻击，势如山崩地裂一般， 气势宏伟，威力惊人。 </w:t>
      </w:r>
    </w:p>
    <w:p>
      <w:r>
        <w:t>１２：苍狼王——苍狼爪（用苍狼青铜爪攻击对手，锋利、迅速。</w:t>
      </w:r>
    </w:p>
    <w:p>
      <w:r>
        <w:t>１３：苍狼王——飞狼连爪（快速的抓出七爪，快如闪电。</w:t>
      </w:r>
    </w:p>
    <w:p>
      <w:r>
        <w:t>１４：苍狼王——唤狼嚎（用狼的嚎叫声来呼唤狼群协助攻击。</w:t>
      </w:r>
    </w:p>
    <w:p>
      <w:r>
        <w:t xml:space="preserve">１５：隐蝠——蝠血术（如同蝙蝠一般在黑夜行动，吸取敌人的鲜血，知道 吸干尽为止。 </w:t>
      </w:r>
    </w:p>
    <w:p>
      <w:r>
        <w:t>【阴阳家】</w:t>
      </w:r>
    </w:p>
    <w:p>
      <w:r>
        <w:t xml:space="preserve">１：月神——冷月双魂（在月圆之夜施展，可以将自己融入月中，借助月亮 的力量来攻击，威力无比强大。 </w:t>
      </w:r>
    </w:p>
    <w:p>
      <w:r>
        <w:t>２：月神——万手占卜（如同千手观音一般的招式，可以探查一切。</w:t>
      </w:r>
    </w:p>
    <w:p>
      <w:r>
        <w:t xml:space="preserve">３：月神——阴阳咒印（又称催眠禁术，被下此咒者在咒印发作时会出现癫 狂、幻觉等现象，做出一些不可思议的事。 </w:t>
      </w:r>
    </w:p>
    <w:p>
      <w:r>
        <w:t xml:space="preserve">４：大司命——阴阳合手印（双手摆出特定的各种动作，同时发动法术攻击， 状如太极，一旦发出攻击如万道金光射向敌人，威力巨大。 </w:t>
      </w:r>
    </w:p>
    <w:p>
      <w:r>
        <w:t>５：大司命——易容之术（使自己的装束、声音等与易容对象一样。</w:t>
      </w:r>
    </w:p>
    <w:p>
      <w:r>
        <w:t xml:space="preserve">６：大司命——六魂恐咒（中咒后并无异样，但一动用真气就会引发咒印， 可以丧命。 </w:t>
      </w:r>
    </w:p>
    <w:p>
      <w:r>
        <w:t xml:space="preserve">７：少司命——飞花摘叶（操纵树叶发动攻击，将法力注入树叶内，使其发 出，如同飞刀一样锋利。 </w:t>
      </w:r>
    </w:p>
    <w:p>
      <w:r>
        <w:t xml:space="preserve">８：少司命——千幻迷术（利用八卦奇术加上植物一同施展，可以构建出一 个幻阵，困住敌人。 </w:t>
      </w:r>
    </w:p>
    <w:p>
      <w:r>
        <w:t xml:space="preserve">９：少司命——移山倒海（利用法力操控树木，如同翻山倒海一样的攻击敌 人。 </w:t>
      </w:r>
    </w:p>
    <w:p>
      <w:r>
        <w:t>１０：星魂——千星无双（借助星辰之力形成一个个五角星攻击敌人。</w:t>
      </w:r>
    </w:p>
    <w:p>
      <w:r>
        <w:t xml:space="preserve">１１：星魂——天星乱魂咒（中咒者只有在夜晚才会发作，星星出现后，中 咒者就会如同万箭穿心一般，生不如死。 </w:t>
      </w:r>
    </w:p>
    <w:p>
      <w:r>
        <w:t xml:space="preserve">１２：星魂——大飞星术（用法力凝聚出一个巨大的五角星攻击敌人，威力 强劲。 </w:t>
      </w:r>
    </w:p>
    <w:p>
      <w:r>
        <w:t xml:space="preserve">１３：云中君——阴阳魂火（炼丹或者攻击都可用的一种火，蕴含阴阳之力， 不可小视，据说可以灼烧人的灵魂。 </w:t>
      </w:r>
    </w:p>
    <w:p>
      <w:r>
        <w:t>四、主角介绍</w:t>
      </w:r>
    </w:p>
    <w:p>
      <w:r>
        <w:t xml:space="preserve">* 姓名：花天麟（男） </w:t>
      </w:r>
    </w:p>
    <w:p>
      <w:r>
        <w:t xml:space="preserve">* 年龄：二十岁。 </w:t>
      </w:r>
    </w:p>
    <w:p>
      <w:r>
        <w:t xml:space="preserve">* 性格：气质多变，温柔，对美女的要求从不拒绝，爱老婆，喜欢美色（御 姐、萝莉、冰美人）有处女情结，内心有点邪恶。 </w:t>
      </w:r>
    </w:p>
    <w:p>
      <w:r>
        <w:t xml:space="preserve">* 武器：天魔琴，轩辕剑。 </w:t>
      </w:r>
    </w:p>
    <w:p>
      <w:r>
        <w:t xml:space="preserve">* 绝招：一、魔音三式：１。魔音——醉梦：使人听到音乐后，陷入昏迷沉 睡状态中，一旦昏迷后只有施招者可解，最后在梦中死亡。２。魔音——迷神： 是人神经错乱，心神失控，不分敌我的攻击，一直到累死。３。魔音——炼狱： 弹奏出来自地狱的勾魂魔音，勾起人们内心最为恐怖的回忆和世上最为恐怖的事 物，是人如堕入深渊地狱，失去对生存的希望，自杀而死。 </w:t>
      </w:r>
    </w:p>
    <w:p>
      <w:r>
        <w:t xml:space="preserve">二、鬼影步：世上最为神秘莫测的一种步法，一旦施展到极致，可以无形无 影，速度快到让人看不见，是最强的步法。 </w:t>
      </w:r>
    </w:p>
    <w:p>
      <w:r>
        <w:t xml:space="preserve">三、圣剑三式：１。无形幻影：可以将剑气挥舞到无形无影，神鬼难测。２。 万剑纵横：可以挥出无数道剑气攻击对手，是最强的群攻杀招。３。天地寂灭： 可以发出最强的一招，具有惊天动地、毁灭万物的最强剑招。 </w:t>
      </w:r>
    </w:p>
    <w:p>
      <w:r>
        <w:t xml:space="preserve">四、精神术：１。迷幻：用精神力使对手陷入幻觉中。２。精神之刃：用精 神力凝聚出的刀刃，以此来攻击对手。３。精神护盾：用精神力凝聚出一个护盾 来防御对手的攻击。４。精神风暴：运用强大的精神力可以在一定范围内形成风 暴，对敌人进行精神伤害。５。精神操控：通过自身强大的精神力来操控对手。 ６。记忆洗脑：用强大的精神力来洗除对手的记忆，也可以改变对手的记忆，是 精神术中的禁招且危险大。 </w:t>
      </w:r>
    </w:p>
    <w:p>
      <w:r>
        <w:t xml:space="preserve">* 爱好：喜欢美女，喜欢扮猪吃老虎来虐人。 </w:t>
      </w:r>
    </w:p>
    <w:p>
      <w:r>
        <w:t>五、关于本书的一些设定</w:t>
      </w:r>
    </w:p>
    <w:p>
      <w:r>
        <w:t xml:space="preserve">一、剧情设定：本书在原著的基础上进行了一些改动。原著中的前两部剧情 不变，还是盖聂带着荆天明叛逃秦国，斩杀一百秦兵，后结识墨家人物，天明还 是会成为巨子，墨家机关城会被卫庄攻破，之后放弃机关城，前往渤海之滨。 （从这儿后就是花花自己编写的了，好与不好都这样，请各位大大自己评论。之 后就是墨家众人与荆天明和项少羽一起经历了焚书坑儒、修建阿房宫、修建万里 长城。最后在推翻秦朝统治中与阴阳家最高统领东皇太一的决战。 </w:t>
      </w:r>
    </w:p>
    <w:p>
      <w:r>
        <w:t xml:space="preserve">在剧情开始前，主角会在战国中搜寻美女，将美女纳入后宫，主角会在剧情 开始前与阴阳家交手，又收了阴阳家美女，这其中又会有一番曲折。 </w:t>
      </w:r>
    </w:p>
    <w:p>
      <w:r>
        <w:t xml:space="preserve">二、人物设定：１。东皇太一会成为本书的最终ｂｏｓｓ，但东皇太一不会 是无敌的，至于最后是怎么死的就请各位大大自己看，花花在此卖个关子，一些 隐藏的高手也会在剧情中出现（黑剑士胜七，鬼谷子等高手）。 </w:t>
      </w:r>
    </w:p>
    <w:p>
      <w:r>
        <w:t xml:space="preserve">２。高渐离不会再和雪女有交集，高渐离是主角（花天麟）找到的，并且与 之结为好友，引进墨家。 </w:t>
      </w:r>
    </w:p>
    <w:p>
      <w:r>
        <w:t xml:space="preserve">３。赤练的问题就是由主角从韩国带出来的，并且与卫庄进行了第一次交锋， 赤练自然就被主角收入后宫。 </w:t>
      </w:r>
    </w:p>
    <w:p>
      <w:r>
        <w:t>４。月儿在天明来之前就被主角征服了，也不会和天明发生什么。</w:t>
      </w:r>
    </w:p>
    <w:p>
      <w:r>
        <w:t>５。石兰这个客栈小伙计自然被主角搞到手了，并帮其报了仇。</w:t>
      </w:r>
    </w:p>
    <w:p>
      <w:r>
        <w:t xml:space="preserve">６。雪女和端木蓉，雪女是主角第一个征服的女人，至于端木蓉这个冰美人 也被主角死缠烂打的追到了手，收入后宫。７阴阳家的美女中，月神是在主角暴 走中被强推的（就是霸王硬上弓，真乃我辈典范，大、少二司命则是主角泡来的， 幸苦那！ </w:t>
      </w:r>
    </w:p>
    <w:p>
      <w:r>
        <w:t>三、武功设定：１。盗跖——电光神行步。</w:t>
      </w:r>
    </w:p>
    <w:p>
      <w:r>
        <w:t>２。阴阳家：瞬间移动（阴阳家都会得绝招）</w:t>
      </w:r>
    </w:p>
    <w:p>
      <w:r>
        <w:t>３。大司命——阴阳合手印。</w:t>
      </w:r>
    </w:p>
    <w:p>
      <w:r>
        <w:t>４。少司命——飞花摘叶。</w:t>
      </w:r>
    </w:p>
    <w:p>
      <w:r>
        <w:t>５。盖聂——百步飞剑。</w:t>
      </w:r>
    </w:p>
    <w:p>
      <w:r>
        <w:t>６。卫庄——纵横剑法。</w:t>
      </w:r>
    </w:p>
    <w:p>
      <w:r>
        <w:t>７。月神——精神力。</w:t>
      </w:r>
    </w:p>
    <w:p>
      <w:r>
        <w:t>其他的会在故事中列出。</w:t>
      </w:r>
    </w:p>
    <w:p>
      <w:r>
        <w:t xml:space="preserve">四、时间设定：时间上，我不太喜欢列举，所以我就不会写时间，主角到秦 时明月中的时间是秦始皇统一六国之前，高渐离还没和雪女见面的时间，雪女二 十岁时，主角就和雪女相见，到时候会出现雁春君强娶雪女的前一天。四年后就 是剧情的开始，主角也会在这四年内搜寻美女，纳入后宫，四年后剧情开始。 第一卷龙到战国 </w:t>
      </w:r>
    </w:p>
    <w:p>
      <w:r>
        <w:t>第０１章天魔琴</w:t>
      </w:r>
    </w:p>
    <w:p>
      <w:r>
        <w:t xml:space="preserve">２０１１年７月５日，中国河南省一处大山中，一群人不时的在空中飞过。 对，是飞过，这些人有武学高手，也有异能者，他们平常时间是见不到的。 </w:t>
      </w:r>
    </w:p>
    <w:p>
      <w:r>
        <w:t xml:space="preserve">现在他们不时的在山中巡过，好像在找什么东西。这时，远处出现了几个人， 为首的是一个长相妖孽的人，剑眉星目，棱角分明，高高的鼻子，薄薄的嘴唇， 身材修长，皮肤健康白嫩。 </w:t>
      </w:r>
    </w:p>
    <w:p>
      <w:r>
        <w:t xml:space="preserve">他叫花天麟，是中国一个神秘组织" 龙组" 的一位队长，" 龙组" 是一个由 异能者组成的神秘组织，而花天麟则是一名稀少的精神系异能者，级别ｓ级（异 能者等级：ｅ、ｄ、ｃ、ｂ、ａ、ｓ这六级）花天麟是一个天才，这是所有人公 认的，仅仅二十岁的年龄就修炼到ｓ级，绝世天才。 </w:t>
      </w:r>
    </w:p>
    <w:p>
      <w:r>
        <w:t xml:space="preserve">" 队长，这一次到底是什么任务？怎么有异能者和古武者参加？" 这队人中 的一个二十岁的年轻队员问道。 </w:t>
      </w:r>
    </w:p>
    <w:p>
      <w:r>
        <w:t xml:space="preserve">" 什么任务？据说是天魔琴又出世了，这一次又会掀起一阵腥风血雨。" 花 天麟嘴角挂着一丝邪笑，懒洋洋的说道。其他队员都习惯了，千万别被花天麟的 外表所迷惑，花天麟在天使的面容下还藏有一颗恶魔的心。记得有一次一个人因 为骂他的父母，结果被花天麟蹂躏的生不如死，最后还是在被蹂躏了一天后才死 去。 </w:t>
      </w:r>
    </w:p>
    <w:p>
      <w:r>
        <w:t xml:space="preserve">从此以后，谁都知道这个超级美男子发起火来可是十分凶残的，花天麟是一 个孤儿，从小就被" 龙组" 收养，天赋惊人，修为更是高的离谱，主要是精神力 上可以说是世界第一，是平常人的十几二十倍。 </w:t>
      </w:r>
    </w:p>
    <w:p>
      <w:r>
        <w:t xml:space="preserve">" 天魔琴？六指琴魔的武器？怎么又会出现了？" 那些队员听到花天麟的话 后都惊讶的问道。 </w:t>
      </w:r>
    </w:p>
    <w:p>
      <w:r>
        <w:t xml:space="preserve">" 不知道，反正这一次据说魔门的古武者都参加了，一会儿会有一场惨仗打， 到时候自己小心点。" 花天麟对着自己手下的五名队员说道。 </w:t>
      </w:r>
    </w:p>
    <w:p>
      <w:r>
        <w:t xml:space="preserve">这五名队员都是异能者，分别是隐身、控火、金属、植物和控水。个个都是 ａ级异能等级，实力强大，是" 龙组" 中最强的一个队伍。 </w:t>
      </w:r>
    </w:p>
    <w:p>
      <w:r>
        <w:t xml:space="preserve">" 小心一点，天魔琴快出世了，都打起精神，一号隐身观察，二号三号左右 护卫（控水控火的）四号金属化防御加攻击，五号负责阻拦。" 花天麟感觉时间 快到了，于是赶紧吩咐道。 </w:t>
      </w:r>
    </w:p>
    <w:p>
      <w:r>
        <w:t xml:space="preserve">所有的队员立马收起笑脸，个个都开始严肃起来，一瞬间就排好了队形，花 天麟则是用自己的精神力开始探测天魔琴出世的地点，所有人都紧张起来。整座 山上各个势力的人都开始紧张起来，这座山上有" 龙组" ，还有正道古武" 天心 阁" 、" 紫林宗" 和邪道古武" 魔门" ，各方势力都剑拔弩张，一瞬间火药味十 足。 </w:t>
      </w:r>
    </w:p>
    <w:p>
      <w:r>
        <w:t xml:space="preserve">过了一会儿后，整座山忽然轻微的晃动起来，紧接着就是一声巨响从山中传 出，一道七彩光芒射出，直冲云霄。" 天魔琴终于出世了，警戒，准备战斗，一 号侦察，速度。" 花天麟第一时间就下达命令，一号隐身异能者迅速隐身，然后 就去侦察。 </w:t>
      </w:r>
    </w:p>
    <w:p>
      <w:r>
        <w:t xml:space="preserve">各方势力也都开始冲向天魔琴出世的地点，花天麟打开精神力探测，向着天 魔琴出世的地点赶去。天魔琴出世的地点是一个山洞，只见山洞中一阵阵彩光发 出，一靠近就感觉到一股强大的杀戮气息，压得人快喘不过气来。 </w:t>
      </w:r>
    </w:p>
    <w:p>
      <w:r>
        <w:t xml:space="preserve">" 果然不愧是天魔琴，当年六指琴魔用天魔琴杀人无数，这股气息果然强横" 花天麟心中一阵感叹道。 </w:t>
      </w:r>
    </w:p>
    <w:p>
      <w:r>
        <w:t xml:space="preserve">" 小心了，等到护障一消失就会开始乱斗，千万要小心，在这里被杀只能怪 自己倒霉，没人会救你，切记。" 花天麟警告道。 </w:t>
      </w:r>
    </w:p>
    <w:p>
      <w:r>
        <w:t xml:space="preserve">" 消失了，天魔琴出现了，快冲。" 不知是谁喊了一声，所有人就一股脑的 冲向山洞中，大乱斗开始了…… </w:t>
      </w:r>
    </w:p>
    <w:p>
      <w:r>
        <w:t>第０２章大乱斗</w:t>
      </w:r>
    </w:p>
    <w:p>
      <w:r>
        <w:t xml:space="preserve">随着天魔琴的出世，各方势力全都冲向山洞，但有一些人就没有，因为前面 的都是一些炮灰，真正的高手都会在最后出手。 </w:t>
      </w:r>
    </w:p>
    <w:p>
      <w:r>
        <w:t xml:space="preserve">" 队长，怎么办，上么？" 一号问道。 </w:t>
      </w:r>
    </w:p>
    <w:p>
      <w:r>
        <w:t xml:space="preserve">" 不，前面的都是炮灰，真正的都在最后，到时候抵挡不了时就赶紧撤退， 我自己能跑掉，不用管我，记住了么？" 花天麟对着队员说道。 </w:t>
      </w:r>
    </w:p>
    <w:p>
      <w:r>
        <w:t xml:space="preserve">" 是，队长。" 五名队员都心里清楚自己几斤几两，没有自己这些人的拖累， 队长绝对可以跑掉。 </w:t>
      </w:r>
    </w:p>
    <w:p>
      <w:r>
        <w:t xml:space="preserve">" 啊。" 随着一声惨叫，大乱斗开始了，先是一名魔门的弟子被天心阁的一 个弟子杀掉，一个人头飞起掉落在地上。接着就是一群魔门弟子与正道门派开始 乱斗。 </w:t>
      </w:r>
    </w:p>
    <w:p>
      <w:r>
        <w:t xml:space="preserve">只见剑光和刀光乱闪，" 叮叮" 声不断，兵器与兵器相碰撞，一些修为比普 通弟子高一点的人就冲向山洞。 </w:t>
      </w:r>
    </w:p>
    <w:p>
      <w:r>
        <w:t xml:space="preserve">一名魔门高手冲向场中，眼看着魔门弟子落了下风，魔门高手按耐不住了， 培养这些弟子耗费了不少时间精力，不能就这么惨死。 </w:t>
      </w:r>
    </w:p>
    <w:p>
      <w:r>
        <w:t xml:space="preserve">" 黑魔冲天" 一名魔门高手喊道，紧接着就见那个人的身上冒出一阵阵黑气， 黑气一碰到正道门派的弟子，那些弟子就被黑气腐化掉。 </w:t>
      </w:r>
    </w:p>
    <w:p>
      <w:r>
        <w:t xml:space="preserve">" 哼，黑魔，你就会欺负小辈，接我一招" 天心掌""天心阁的一名高手见魔 门的高手出手，于是也出手和他战斗到一起。 </w:t>
      </w:r>
    </w:p>
    <w:p>
      <w:r>
        <w:t xml:space="preserve">" 轰" 黑气和天心阁高手的天心掌撞到一起，发出一声巨响，接着灰尘四起， 周围的树木都被炸碎了。" 一号进洞探察情况。" 花天麟见状对着一号说道。 </w:t>
      </w:r>
    </w:p>
    <w:p>
      <w:r>
        <w:t xml:space="preserve">" 是。" 一号回答一声，接着进入隐身状态，迅速的向着山洞中冲去。另一 名魔门高手忽然察觉到有人进入山洞，一张布满黑气的掌印就打向山洞口。 </w:t>
      </w:r>
    </w:p>
    <w:p>
      <w:r>
        <w:t xml:space="preserve">" 哼，无知，" 精神护盾"." 花天麟见状冷哼一声，抬手一招精神术，一道 精神力凝聚成的护盾挡在了山洞口处，黑气掌印一下子就打在了护盾上，接着就 被护盾吸收掉了内力。 </w:t>
      </w:r>
    </w:p>
    <w:p>
      <w:r>
        <w:t xml:space="preserve">这就是花天麟自创的一招精神术，" 精神护盾" 可以抵挡内力的攻击并且吸 收掉对手招式中的内力。那名魔门高手一见自己的内力居然被化解了，心中大骇， 这人的修为这么厉害。 </w:t>
      </w:r>
    </w:p>
    <w:p>
      <w:r>
        <w:t xml:space="preserve">上洞中的厮杀还在进行，惨叫声不断从山洞中传出，到处是鲜血和人的残肢 断臂，血腥味很浓厚，忽然空气中的血腥味被吸进了山洞中，这一情况也让花天 麟心中一惊，难道是天魔琴？ </w:t>
      </w:r>
    </w:p>
    <w:p>
      <w:r>
        <w:t xml:space="preserve">花天麟心中在思考着，其他们门派的高手也发现了这个情况，都在思考着是 不是天魔琴吸收的。魔门的高手见时间也不多了，于是高手全部冲上去，正道门 派的高手也冲上去战斗。 </w:t>
      </w:r>
    </w:p>
    <w:p>
      <w:r>
        <w:t xml:space="preserve">" 黑血掌" 一名魔门高手大喝一声，接着一道黑红色的掌印打出，紫林宗的 一个高手也是大喊一声：" 紫林掌" 两张相撞击，发出一阵巨响，在周围的一些 弟子也受到牵连，被气劲杀死。 </w:t>
      </w:r>
    </w:p>
    <w:p>
      <w:r>
        <w:t xml:space="preserve">" 上吧，小心一点，注意团队合作。" 花天麟对着剩下的队员说道。四名队 员立马向着山洞进发，花天麟也冲向高手战场，抬手一招" 精神之刃" ，一道精 神力幻化的刀就冲向一位魔门高手。 </w:t>
      </w:r>
    </w:p>
    <w:p>
      <w:r>
        <w:t xml:space="preserve">那个魔门高手察觉到危险立马一个闪身避开攻击，然后回头一看是花天麟， 于是抬手打出一招，" 天魔拳""精神护盾" 花天麟心意一动，强大的精神力瞬间 就凝聚出一个精神力护盾，挡住了天魔拳的攻击，并且将天魔拳的内力吸收了。 然后花天麟使出一招：" 精神术——迷幻" 只见花天麟紫色的双眼瞬间一闪，对 面的魔门高手心神一震，呆住了。花天麟可不会放过这个机会，一个闪身就冲到 了他的面前，挥手打出一掌，将那个人击飞了出去。 </w:t>
      </w:r>
    </w:p>
    <w:p>
      <w:r>
        <w:t>第０３章天魔琴认主</w:t>
      </w:r>
    </w:p>
    <w:p>
      <w:r>
        <w:t xml:space="preserve">花天麟再派他的五个队员进山洞后，自己就冲向一个魔门高手，花天麟和魔 门高手战斗到一起，双方你来我往，那个魔门高手越打越心惊，这个年轻的小伙 子实力居然这么强。 </w:t>
      </w:r>
    </w:p>
    <w:p>
      <w:r>
        <w:t xml:space="preserve">花天麟将那个魔门高手打飞后，花天麟迅速一闪，那速度没人能看清，直接 进入了山洞。进去以后，花天麟直接用精神力探测天魔琴的位置，不一会儿就探 测到了，花天麟赶紧向那个位置冲去。 </w:t>
      </w:r>
    </w:p>
    <w:p>
      <w:r>
        <w:t xml:space="preserve">沿途花天麟顺手解决了几个人，有天心阁的和魔门的，花天麟对这些人没什 么好印象，所以直接杀掉了。过了一会儿后，花天麟进入了放天魔琴的地方，刚 刚走进去，花天麟就觉得一阵杀戮气息扑面而来。 </w:t>
      </w:r>
    </w:p>
    <w:p>
      <w:r>
        <w:t xml:space="preserve">于是赶紧运起精神力护住心神和大脑，又用精神力将这个地方封住，这一招 也是花天麟自己领悟的，名叫" 精神领域" 不过花天麟喜欢叫它" 上帝禁区".这 一招一旦施展，中招者就会受人控制。 </w:t>
      </w:r>
    </w:p>
    <w:p>
      <w:r>
        <w:t xml:space="preserve">花天麟在将地方封住后，护住心神抵抗杀戮气息，慢慢的走到石台边，上面 放着一把琴。那琴全身黑红色，有六根琴弦，造型就和传说中的天魔琴一样，整 个琴身都涵盖着庞大的杀戮气息，很邪气的一把琴。 </w:t>
      </w:r>
    </w:p>
    <w:p>
      <w:r>
        <w:t xml:space="preserve">花天麟将双手放到上面，忽然异变发生，天魔琴的一根琴弦忽然划向花天麟 的手，花天麟的手一下子就流出了血，血就流进了天魔琴中。天魔琴仿佛像是找 到了美味一样，不停的吸收着花天麟的血，这让花天麟心中大惊。 </w:t>
      </w:r>
    </w:p>
    <w:p>
      <w:r>
        <w:t xml:space="preserve">想将手拿开，但花天麟就是拿不开。" 妈的，早知道就不碰这把琴了，现在 我还不知道会不会被它吸干血，我还没结婚呢，我还是处男呢，神呐，救救我吧！" 花天麟在心中后悔的要死。 </w:t>
      </w:r>
    </w:p>
    <w:p>
      <w:r>
        <w:t xml:space="preserve">忽然，花天麟感觉到天魔琴中传来一阵波动，花天麟仔细听，忽然他吓了一 大跳，因为从天魔琴中传出一个声音：" 小子，我乃天魔琴上一代宿主，你被选 为天魔琴的这一代宿主，每代天魔琴宿主都有一个任务，必须要完成。" 花天麟 猛地一听到有人说出这样的话，心里还是有一点惊讶，于是他小心翼翼的问道：" 我的任务是什么？完不成会有什么惩罚？" 天魔琴中的声音又传出：" 你的任 务，我不知道，但我要将你传送过去，现在你就是天魔琴的主人了，记住要好好 完成任务，否则就会万劫不复，切记，切记，走吧！" 天魔琴中的声音刚刚说完， 在花天麟还没来得及反应时，花天麟就消失了。 </w:t>
      </w:r>
    </w:p>
    <w:p>
      <w:r>
        <w:t xml:space="preserve">就在这时，外面的人全部停下了打斗，全部抬头看向山洞，因为本来天魔琴 发出的威压消失了，这就说明天魔琴认主了，他们没机会了。所有人全部冲进山 洞，到了放天魔琴的地方后，天魔琴果然消失了。 </w:t>
      </w:r>
    </w:p>
    <w:p>
      <w:r>
        <w:t xml:space="preserve">所有人呆住了，死了这么多人，天魔琴居然被其他人认主了，天魔琴也不知 道在谁手中，所有人开始互相猜疑，然后就又打了起来，全部人都双眼通红的杀 在一起。 </w:t>
      </w:r>
    </w:p>
    <w:p>
      <w:r>
        <w:t xml:space="preserve">而此时作为罪魁祸首的花天麟又在哪里？此时花天麟正在一个不知名的空间 中，花天麟面前的是一个老人，这个老人一见花天麟出现，就立马将花天麟看了 个遍，然后又缓缓的点了点头。 </w:t>
      </w:r>
    </w:p>
    <w:p>
      <w:r>
        <w:t xml:space="preserve">花天麟本来还正在迷糊，忽然发现有一个老头子长在看着自己，那种眼光就 像灰太狼看见小白兔一样，看的花天麟心中一阵发毛。" 那个，老头，虽然我长 得太帅，太祸国殃民，但我不喜欢玻璃，我喜欢美女的。"" 嘭" 花天麟头上被 老头敲了一下，那个老头瞪着眼睛道：" 臭小子，老子也喜欢美女，老子不是玻 璃。好了，小子，这一次天魔琴选中你，我也很看好你，这一次你要去杀一个人， 有信心么？"" 杀人？我作为新一代好青年是绝对不会杀人的。" 花天麟义正言 辞的回答道，" 妈的，无辜的将老子搞到这里，二话不说就让我去杀人，娘的， 没门。" 花天麟心中想道。 </w:t>
      </w:r>
    </w:p>
    <w:p>
      <w:r>
        <w:t>第０４章上古轶事</w:t>
      </w:r>
    </w:p>
    <w:p>
      <w:r>
        <w:t xml:space="preserve">当花天麟被神秘老人弄到未知空间内后，花天麟就从老人那里得到一个任务， 去杀一个人。花天麟心中悲愤呀，说什么也不干。 </w:t>
      </w:r>
    </w:p>
    <w:p>
      <w:r>
        <w:t xml:space="preserve">" 小子，这可由不得你，你已经被天魔琴认了主，现在想不干都不行，否则 你就会受到天谴，永无翻身之日。" 神秘老者说道。 </w:t>
      </w:r>
    </w:p>
    <w:p>
      <w:r>
        <w:t xml:space="preserve">" 什么？天哪、神哪，你救救我吧，我这么一个三好青年这么会杀人？杀什 么人，我去剁了他。" 花天麟刚刚还是一副悲愤的样子，忽然就变了一副样子。 </w:t>
      </w:r>
    </w:p>
    <w:p>
      <w:r>
        <w:t xml:space="preserve">花天麟的变脸功夫可谓是神人那，这功夫可以拿到奥斯卡变脸奖了，这是让 人汗颜那！ </w:t>
      </w:r>
    </w:p>
    <w:p>
      <w:r>
        <w:t xml:space="preserve">" 好了，先给你讲一讲一些事。洪荒时期，巫妖大战，妖族的统领是东皇太 一和帝俊，巫族则有十二祖巫，当时那一场场大战可谓是惊天地泣鬼神，双方各 有损伤。" 老人像是在回味着什么，继续说道：" 当时的妖族统领之一的东皇太 一在最后时刻将自己的身外化身通过空间传送到了后来的时代，这一次你就要去 杀掉东皇太一的化身。"" 什么？天哪，大爷，你是不是早上没吃药呀，你那个 精神病院的，让我去杀东皇太一，我不是去找死么？他一根手指头就可以戳死我， 我去送死的呀我？" 花天麟像是被踩到尾巴一样大声说道。 </w:t>
      </w:r>
    </w:p>
    <w:p>
      <w:r>
        <w:t xml:space="preserve">" 呵呵，淡定淡定点，没什么大不了，不就是一个化身么，我相信你的。" 老人呵呵笑道。 </w:t>
      </w:r>
    </w:p>
    <w:p>
      <w:r>
        <w:t xml:space="preserve">" 毛线，我勒个去，不就是个化身？口气真大，都说瘦死的骆驼比马大，就 算他是一个化身也非常厉害，不行，这是去送死。" 花天麟嘟囔的说道。 </w:t>
      </w:r>
    </w:p>
    <w:p>
      <w:r>
        <w:t xml:space="preserve">" 如果我能去我就去了，可是现实是残酷的呀，那个地方我们不能进入，否 则就会元神寂灭，所以才会找你去的。" 老人给花天麟解释道。 </w:t>
      </w:r>
    </w:p>
    <w:p>
      <w:r>
        <w:t xml:space="preserve">" 不行，你要给我一些东西防身哪，不让还没见到东皇太一呢就被杀了。" 花天麟想不去是死，去的话危险太大，只好要点好处。 </w:t>
      </w:r>
    </w:p>
    <w:p>
      <w:r>
        <w:t xml:space="preserve">" 恩，好吧，本来就会给你一些东西的，你还想要什么？" 老头点点头道。 </w:t>
      </w:r>
    </w:p>
    <w:p>
      <w:r>
        <w:t xml:space="preserve">" 原来有什么？" 花天麟问道。 </w:t>
      </w:r>
    </w:p>
    <w:p>
      <w:r>
        <w:t xml:space="preserve">" 本来会给你一把剑，那可是上古神剑呀！" 老头说道。 </w:t>
      </w:r>
    </w:p>
    <w:p>
      <w:r>
        <w:t xml:space="preserve">" 哦？不会是轩辕剑吧？" 花天麟说道。 </w:t>
      </w:r>
    </w:p>
    <w:p>
      <w:r>
        <w:t xml:space="preserve">" 呵呵，到时候就知道了，说吧要什么，我时间快到了。" 老头说道。 </w:t>
      </w:r>
    </w:p>
    <w:p>
      <w:r>
        <w:t xml:space="preserve">" 我想将我的精神力在提升，最好可以是精神力免疫，再给一些什么厉害牛 叉的武功什么的就行了。" 花天麟一副便宜你的样子说道。 </w:t>
      </w:r>
    </w:p>
    <w:p>
      <w:r>
        <w:t xml:space="preserve">" 咳咳，什么？你个臭小子，想精神力免疫还要无上功法，我勒个去。" 老 头听后惊叫道，还爆了一句粗口。 </w:t>
      </w:r>
    </w:p>
    <w:p>
      <w:r>
        <w:t xml:space="preserve">" 恩，不让的话我就不去了，干不干，快说，我赶时间呢，这世上还有许多 女人等着哥去宠幸呢！" 花天麟说道。 </w:t>
      </w:r>
    </w:p>
    <w:p>
      <w:r>
        <w:t xml:space="preserve">" 算你狠，臭小子。" 老头无奈道。只好给花天麟，只见老头手一伸，一道 光团就射入了花天麟的大脑中。 </w:t>
      </w:r>
    </w:p>
    <w:p>
      <w:r>
        <w:t xml:space="preserve">" 哼，快走吧，记住自己的任务。" 老头一脚将花天麟踹了下去，老头的声 音还在花天麟的耳边回响。 </w:t>
      </w:r>
    </w:p>
    <w:p>
      <w:r>
        <w:t xml:space="preserve">" 啊……死老头，算你狠；对了，我还不知道去什么地方呢，在哪里呀？" 花天麟从痴呆中醒过神后说道，但回答他的就是从天上降落，一个自由落体就此 产生。 </w:t>
      </w:r>
    </w:p>
    <w:p>
      <w:r>
        <w:t xml:space="preserve">" 唉，希望你可以完成任务，杀掉东皇太一的分身呀！" 老头看着花天麟下 落说道。 </w:t>
      </w:r>
    </w:p>
    <w:p>
      <w:r>
        <w:t>第０５章穿越啦！</w:t>
      </w:r>
    </w:p>
    <w:p>
      <w:r>
        <w:t xml:space="preserve">当花天麟被神秘老头踹下天上时，花天麟心中一阵怒骂" 我勒个去，居然敢 踹爷，老子画个圈圈诅咒你！".花天麟顺着时空隧道下落，时空隧道不知道什么 时候是个头，花天麟于是就只好先看看天魔琴了。 </w:t>
      </w:r>
    </w:p>
    <w:p>
      <w:r>
        <w:t xml:space="preserve">花天麟运用精神术观察自己的丹田处，发现天魔琴就沉浸在自己的丹田里， 花天麟将精神力慢慢的渗透到天魔琴中。 </w:t>
      </w:r>
    </w:p>
    <w:p>
      <w:r>
        <w:t xml:space="preserve">" 嗡嗡" 只听见一声响声，花天麟就只觉得一道波动就传到了自己的大脑中， 这居然是天魔琴在说话，花天麟心中一阵惊讶。 </w:t>
      </w:r>
    </w:p>
    <w:p>
      <w:r>
        <w:t xml:space="preserve">花天麟可以从那个声音中听出天魔琴的喜悦，仿佛是在和花天麟打招呼。花 天麟心中一动，大脑中也发出一道脑波传向天魔琴。 </w:t>
      </w:r>
    </w:p>
    <w:p>
      <w:r>
        <w:t xml:space="preserve">" 嗡嗡" 又是一道波动传出，花天麟听出了天魔琴对他的喜爱，这一人一琴 就这样对话着。花天麟也从天魔琴中学到了" 魔音三式".这" 魔音三式" 简直就 是为花天麟设计的，最强的是" 魔音——炼狱" ，这一招简直就是恐怖，绝对的 群攻绝招，花天麟一直以来只能用精神术攻击敌人。 </w:t>
      </w:r>
    </w:p>
    <w:p>
      <w:r>
        <w:t xml:space="preserve">现在有了神兵天魔琴简直就是更上一层楼，再加上这天魔琴中的绝学，花天 麟心中一阵激动呀，终于有嚣张的资本了。 </w:t>
      </w:r>
    </w:p>
    <w:p>
      <w:r>
        <w:t xml:space="preserve">花天麟忽然想到那个老头还给了自己一些好处呢，于是花天麟开始从大脑中 搜寻老头个自己的东西。这一看，花天麟失声大叫。 </w:t>
      </w:r>
    </w:p>
    <w:p>
      <w:r>
        <w:t xml:space="preserve">花天麟发现自己的精神力修为简直就是妖孽级的了，精神力强化了不止十倍 呀，现在花天麟简直就是精神里免疫了。" 老头果然没骗我，哈哈哈哈哈".又看 了看其他的东西，有一本步法绝学《鬼影步》" 太强了吧，练到极致就会无形无 影，神鬼难测呀，老头你太好了吧，嘿嘿嘿，以后偷摸美女就不会被发现了，哈 哈哈哈哈" 花天麟心中一阵ｙｙ，于是赶紧静下心神，看着这时空隧道还没个头， 干脆修炼这些绝学吧，花天麟开始进入心境，在大脑中开始修炼起了《鬼影步》 和精神术。 </w:t>
      </w:r>
    </w:p>
    <w:p>
      <w:r>
        <w:t xml:space="preserve">《鬼影步》讲究的是身型与步法相结合，分为闪、避、躲、鬼影，先是修炼 如何闪，接着是躲避，最后是身型会变得像鬼影一样飘忽不定，简直就是步法中 的最强呀！ </w:t>
      </w:r>
    </w:p>
    <w:p>
      <w:r>
        <w:t xml:space="preserve">花天麟的精神术一直以来都是他最得意的，他修炼的精神术几乎无人可敌， 单说一个" 精神护盾" 就是很强大的，这个护盾可以吸收敌方的攻击内力，以此 来抵消攻击。 </w:t>
      </w:r>
    </w:p>
    <w:p>
      <w:r>
        <w:t xml:space="preserve">最常用的就是" 精神之刃" 和" 迷幻" ，这两招现在也被强化了，招式更加 强大厉害，现在花天麟可以连续发射五道精神之刃攻击对手，迷幻的时间也更加 长了。 </w:t>
      </w:r>
    </w:p>
    <w:p>
      <w:r>
        <w:t xml:space="preserve">不知道过了多久，花天麟终于将精神术和鬼影步都修炼好了，现在花天麟的 实力达到了一个无比强盛的地步。" 东皇太一，来吧，让爷一拳打死你！" 花天 麟心中一阵大喊。 </w:t>
      </w:r>
    </w:p>
    <w:p>
      <w:r>
        <w:t xml:space="preserve">" 对了，老头也没告诉我到底要穿越到哪里，不知道美女多不多，嘿嘿，美 女们，哥来了，哈哈哈。" 花天麟贱笑道。 </w:t>
      </w:r>
    </w:p>
    <w:p>
      <w:r>
        <w:t xml:space="preserve">这时时空隧道也终于到头了，花天麟从时空隧道中出来后就悲剧的发现自己 还是在天上，现在正在从天上下落。" 神那，别玩我了，我还不想死那，美女们 哥来了……" 花天麟一阵悲呼道。 </w:t>
      </w:r>
    </w:p>
    <w:p>
      <w:r>
        <w:t>第０６章燕国妃雪阁</w:t>
      </w:r>
    </w:p>
    <w:p>
      <w:r>
        <w:t xml:space="preserve">当花天麟还在悲呼时，花天麟体内的天魔琴忽然飞了出来，花天麟立马将天 魔琴背在身后，这天魔琴可以护主，接着花天麟就发现了一排排的房子。 </w:t>
      </w:r>
    </w:p>
    <w:p>
      <w:r>
        <w:t xml:space="preserve">近了，又近了，越来越近了。" 轰""啊" 只见花天麟一下自己撞到了房子上， 接着就见花天麟啊的一声大叫，直接就掉了下去。 </w:t>
      </w:r>
    </w:p>
    <w:p>
      <w:r>
        <w:t xml:space="preserve">这时，在花天麟掉落的那间屋子里，一群群人正在欣赏乐舞，只见在屋子的 正上方挂着一个匾额，上书" 妃雪阁".没错，各位读者大大不要惊讶，就是" 妃 雪阁" ，绝世美女" 雪女" 就是妃雪阁中的舞姬。台上一个穿着天蓝色长裙的绝 世佳人正在翩翩起舞。 </w:t>
      </w:r>
    </w:p>
    <w:p>
      <w:r>
        <w:t xml:space="preserve">所有人都沉浸在这个绝世佳人的舞蹈中，悠扬美妙的乐音不断奏出，台上的 佳人在起舞，这一切是多么的美丽，佳人就像一个落入凡间的仙女一样。 </w:t>
      </w:r>
    </w:p>
    <w:p>
      <w:r>
        <w:t xml:space="preserve">只见佳人皮肤雪白细腻，身姿苗条，柳腰细眉，一双清凉美妙的眸子，长长 的睫毛忽闪忽闪的，小巧的琼鼻，红润的樱桃小口，看着就想让人上去咬一口。 </w:t>
      </w:r>
    </w:p>
    <w:p>
      <w:r>
        <w:t xml:space="preserve">当所有人都沉浸在这美妙动听的音乐和绝世的舞姿中时，一声喊叫从天上传 来，接着就在所有人惊愕的同时，一个人影从房上掉下，正好压在了台上的美女 身上。 </w:t>
      </w:r>
    </w:p>
    <w:p>
      <w:r>
        <w:t xml:space="preserve">巧合就此发生，只见花天麟和台上的美女佳人亲吻到了一起，这时花天麟只 觉得自己的嘴唇上传来一阵冰凉细腻的感觉，不仅伸出自己的舌头舔了一下。 </w:t>
      </w:r>
    </w:p>
    <w:p>
      <w:r>
        <w:t xml:space="preserve">" 啊！" 只听见一声尖叫传出，花天麟也从那美妙的触感中惊醒。睁开眼一 看，花天麟沉醉了、呆住了，只见自己正压在一个仙女身上，那个仙女正在愤怒 地盯着自己。 </w:t>
      </w:r>
    </w:p>
    <w:p>
      <w:r>
        <w:t xml:space="preserve">花天麟赶紧从那美女的身上那个起来，站起身后呆呆的望着那个美女，她就 犹如一个流落凡间的仙女，一个不属于凡间的仙女。 </w:t>
      </w:r>
    </w:p>
    <w:p>
      <w:r>
        <w:t xml:space="preserve">这时台下的所有人都从惊讶中恢复了过来，瞬间就变得愤怒起来，所有人都 不敢相信自己心中的仙女被台上那个男的吻了，所有人都紧盯着花天麟，那眼神 仿佛想是想将花天麟吃掉。 </w:t>
      </w:r>
    </w:p>
    <w:p>
      <w:r>
        <w:t xml:space="preserve">而花天麟却还在看着那个美女，台上的美女也在盯着花天麟，心中一阵愤怒，" 那个男人居然吻了我，太可恶了，一个男人居然吻了我。" 那个美女心中一阵 呆滞。 </w:t>
      </w:r>
    </w:p>
    <w:p>
      <w:r>
        <w:t xml:space="preserve">这时，台下一阵骚乱，花天麟转头一看，只见数十个士兵出现在屋子里，手 中的武器正对着台上的花天麟，接着就见四个人抬着一顶轿子进来了，轿子上坐 着一个衣着华丽的男子。 </w:t>
      </w:r>
    </w:p>
    <w:p>
      <w:r>
        <w:t xml:space="preserve">" 啊，是他。" 花天麟身旁的美女捂住小嘴惊声道，接着又对着花天麟小声 的说道：" 快走吧，燕春君来了，他一定会杀了你的。" 佳人心中也不知道自己 为什么会提醒花天麟。 </w:t>
      </w:r>
    </w:p>
    <w:p>
      <w:r>
        <w:t xml:space="preserve">只是心中有一个声音在促使着她提醒花天麟。花天麟听后嘴中嘟囔着" 燕春 君？难道是、难道是他，那个抢了雪女的人？那么台上的美女就是雪女了？妈的， 这里是秦时明月呀！" 花天麟从惊讶中恢复过来，听到美女的提醒后不禁调笑道：" 怎么，你爱上我了？也对我这么帅气的人你一定会爱上我的。不过别担心，哥 的武功可是很厉害的。" 那个美女听后一阵气恼怒道：" 哼，下流无耻" 其实她 刚说出话后就一阵后悔，自己平常不是这样的呀，今天这么会这样？难道？不可 能的，我不会…… </w:t>
      </w:r>
    </w:p>
    <w:p>
      <w:r>
        <w:t xml:space="preserve">花天麟可不知道美女心中的想法，这时那个衣着华丽的男子坐在花天麟面前， 对着花天麟愤怒的说道：" 你是谁？你可知你犯了多大的罪？来人，将他拿下。" </w:t>
      </w:r>
    </w:p>
    <w:p>
      <w:r>
        <w:t>第０７章你是我的女人</w:t>
      </w:r>
    </w:p>
    <w:p>
      <w:r>
        <w:t xml:space="preserve">燕春君一声令下，几十个士兵拿着武器就冲了上来，花天麟看了一眼燕春君， 俊美的脸上神情不变，嘴角挂起了一丝邪笑。 </w:t>
      </w:r>
    </w:p>
    <w:p>
      <w:r>
        <w:t xml:space="preserve">花天麟转头对着台上的美女说道：" 美女你叫什么名字？" 花天麟的话仿佛 像是有魔力一般，那个美女不由自主的回答道：" 我叫雪女。" 刚回答完后雪女 就捂住樱桃小嘴，惊讶的看着花天麟。 </w:t>
      </w:r>
    </w:p>
    <w:p>
      <w:r>
        <w:t xml:space="preserve">" 嘿嘿，记住我叫花天麟，是你的丈夫，你这辈子都是我的女人，呵呵呵。" 花天麟心中一喜果然没猜错，这样的绝世倾城级美女肯定是雪女。 </w:t>
      </w:r>
    </w:p>
    <w:p>
      <w:r>
        <w:t xml:space="preserve">" 你胡说什么，小心燕春君杀了你，哼。" 雪女心中又羞又气，" 哼，有什 么了不起，不就是长得太俊美了么，哼，大坏蛋，居然敢亲吻我。" 雪女心中也 是奇怪，为什么平常自己对那些男人都是十分厌恶，现在对花天麟却提不起一丝 的厌恶呢？还有，其他的姐妹们为什么看着他的眼光那样呢？ </w:t>
      </w:r>
    </w:p>
    <w:p>
      <w:r>
        <w:t xml:space="preserve">" 哼，来吧，蝼蚁们，让我好好的教训你们。" 花天麟一个闪身，接着运转 起精神力，几个士兵冲到花天麟身前，正要攻击时，忽然他们就看见花天麟的眼 中有紫光闪过。 </w:t>
      </w:r>
    </w:p>
    <w:p>
      <w:r>
        <w:t xml:space="preserve">紫光一闪而过，接着那几个士兵就呆在那里不动了，眼神呆滞无神，手中的 兵器也丢在了地上，就像被定住了一样。 </w:t>
      </w:r>
    </w:p>
    <w:p>
      <w:r>
        <w:t xml:space="preserve">" 嗯？怎么回事？快上，给我抓住他，快快，一群笨蛋。" 燕春君看着花天 麟前面的那几个呆滞的士兵喊道，神情狰狞，双目像是冒火一样，紧盯着花天麟， 像是想把花天麟吃掉。 </w:t>
      </w:r>
    </w:p>
    <w:p>
      <w:r>
        <w:t xml:space="preserve">" 哼，精神之刃" 花天麟冷冷的吐出几个字，接着就见花天麟的手指尖凝聚 出几道透明的刀刃，然后刀刃就划破空气冲向士兵。" 啊、啊" 惨叫声响起，士 兵们被花天麟的精神之刃打中。 </w:t>
      </w:r>
    </w:p>
    <w:p>
      <w:r>
        <w:t xml:space="preserve">精神之刃的作用主要是精神上的伤害，会造成人精神上的损伤，很难治愈， 刚刚那些士兵呆滞的原因就是中了花天麟的迷幻，花天麟的精神术伤害会随着花 天麟精神力的提升而提升。 </w:t>
      </w:r>
    </w:p>
    <w:p>
      <w:r>
        <w:t xml:space="preserve">转眼间就见花天麟将燕春君的士兵击败，台下的人个个都是一脸惊讶的看着 花天麟，一些女人都是一脸沉醉，毫不遮掩的用爱恋的眼光看着花天麟，就连台 上雪女的眼中也闪过一丝敬佩仰慕。 </w:t>
      </w:r>
    </w:p>
    <w:p>
      <w:r>
        <w:t xml:space="preserve">花天麟眼珠子转了转，身形一闪，一把搂住雪女，将头靠在雪女的耳边小声 地说道：" 怎么样，你老公我是不是很棒？我说过你是我的女人，嘿嘿。" 雪女 刚被花天麟抱住，就激烈的挣扎，自己冰清玉洁的身体从来没被男人抱过，但不 管雪女怎么挣扎都无济于事，接着又听见花天麟的话更是羞愤。 </w:t>
      </w:r>
    </w:p>
    <w:p>
      <w:r>
        <w:t xml:space="preserve">但是雪女忽然感到一股迷人的气息从花天麟的身上发出，雪女闻到后就不由 自主的不再挣扎，而且还软在了花天麟的怀里，但是一看到花天麟调笑的眼光， 雪女心中一阵羞愤，转过头不看花天麟。 </w:t>
      </w:r>
    </w:p>
    <w:p>
      <w:r>
        <w:t xml:space="preserve">刚才其实是花天麟搞的鬼，这一招是专门对付女人的，他身上的气息被异性 闻到后，就会对他不由自主的心生好感。其实花天麟和雪女都不知道的是，雪女 对花天麟的异样也是精神力在作怪。 </w:t>
      </w:r>
    </w:p>
    <w:p>
      <w:r>
        <w:t xml:space="preserve">花天麟身上的精神力到了一个最强的高度，他的精神力会外放，对异性会有 意想不到的效果，那就是异性会不由自主的对花天麟心生好感，一旦闻了花天麟 身上那迷人的气息后，她就会慢慢的沦陷，最后爱上花天麟，忠贞不变。 </w:t>
      </w:r>
    </w:p>
    <w:p>
      <w:r>
        <w:t xml:space="preserve">花天麟邪笑着对着台下的所有人说道：" 从今天开始，雪女就是我的女人了， 再有其他癞蛤蟆想吃天鹅肉的人，就别怪我心狠手辣了，我会让他生不如死，记 住了。" 花天麟说着，搂着雪女的手还紧了紧，对着所有人宣示道。 </w:t>
      </w:r>
    </w:p>
    <w:p>
      <w:r>
        <w:t xml:space="preserve">" 啊。" 台下所有人都吃惊的看着像怪物一样的花天麟，心中翻起了滔天巨 浪，" 这人是不是不要命了，居然敢和燕春君抢女人，这不是找死么？" …… </w:t>
      </w:r>
    </w:p>
    <w:p>
      <w:r>
        <w:t>第０８章雪女倾心</w:t>
      </w:r>
    </w:p>
    <w:p>
      <w:r>
        <w:t xml:space="preserve">话说花天麟将那几十个士兵制服后，花天麟一个闪身来到了燕春君面前，燕 春君立马被吓得鬼叫：" 求求你饶了我吧，我有眼不识泰山，饶命呀。"" 哼， 垃圾一个，雪女是我的女人，记住了。" 花天麟看着燕春君那熊样不由得大声说 道。 </w:t>
      </w:r>
    </w:p>
    <w:p>
      <w:r>
        <w:t xml:space="preserve">" 是是是，小的记住了。" 燕春君低着头回答道，但眼中闪过一丝寒芒，心 里在想着等我脱身后再狠狠的收拾你。 </w:t>
      </w:r>
    </w:p>
    <w:p>
      <w:r>
        <w:t xml:space="preserve">" 快滚吧。" 花天麟冷哼一声说道。 </w:t>
      </w:r>
    </w:p>
    <w:p>
      <w:r>
        <w:t xml:space="preserve">" 是是是，我滚。" 燕春君随即带着手下迅速撤离，这时雪女走到花天麟身 前说道：" 你快走吧，燕春君不会放过你的，马上他就会在带人来杀你的。" 雪 女心中也不只是如何想的，不知道为什么自己会忍不住提醒他，难道自己真的爱 上他了？自己不是说过不会爱男人的么？为什么？ </w:t>
      </w:r>
    </w:p>
    <w:p>
      <w:r>
        <w:t xml:space="preserve">花天麟调笑道：" 你是在担心我？我可是天下第一哦，那些人我不放在眼里。"" 哼，谁爱上你了？你快走，别让我见到你。" 雪女冷哼道。 </w:t>
      </w:r>
    </w:p>
    <w:p>
      <w:r>
        <w:t xml:space="preserve">" 嘿嘿，我是不会走的，我说过你是我的女人，你这一辈子都是，别想逃掉。 我也知道燕春君一直都想强占你，跟我走吧，我会保护你、爱护你的。" 花天麟 深情款款的说道。 </w:t>
      </w:r>
    </w:p>
    <w:p>
      <w:r>
        <w:t xml:space="preserve">" 哼，男人的话都不可信，不都是贪图我的美色么？" 雪女听到花天麟深情 的话，不由的心中一甜蜜，雪女也知道燕春君对她窥探已久，自己早晚会被他强 占。 </w:t>
      </w:r>
    </w:p>
    <w:p>
      <w:r>
        <w:t xml:space="preserve">雪女也想了，自己被燕春君抢去，还不如嫁给眼前的这个人，它不仅武功好， 人也好。再说自己都被他亲了搂了，只有嫁给他了。 </w:t>
      </w:r>
    </w:p>
    <w:p>
      <w:r>
        <w:t xml:space="preserve">花天麟看着雪女的神情，就知道自己的精神力起作用了，这个女人被自己钓 到手了，再加把劲就可以推到了，嘿嘿嘿嘿。 </w:t>
      </w:r>
    </w:p>
    <w:p>
      <w:r>
        <w:t xml:space="preserve">" 不，你不能一棒子打死所有男人呀，我是真的爱你的，相信我。" 花天麟 一把拉住雪女的手说道。 </w:t>
      </w:r>
    </w:p>
    <w:p>
      <w:r>
        <w:t xml:space="preserve">" 啊，快放开呀。" 雪女猛地被花天麟拉住手，心中一阵羞愤。 </w:t>
      </w:r>
    </w:p>
    <w:p>
      <w:r>
        <w:t xml:space="preserve">" 你信不信我？再说你只有嫁给我了，我可是在所有人面前说过你是我的女 人，你想反悔都不行。" 花天麟嘿嘿笑道。 </w:t>
      </w:r>
    </w:p>
    <w:p>
      <w:r>
        <w:t xml:space="preserve">花天麟慢慢的放出自己的精神力，雪女忽然觉得从花天麟身上出现了一股比 之前更加迷人的气息了，自己心中十分迷恋，雪女慢慢的沉醉了。 </w:t>
      </w:r>
    </w:p>
    <w:p>
      <w:r>
        <w:t xml:space="preserve">花天麟看着雪女这个在秦时明月中的冰美人现在就躺在自己的怀里，花天麟 心中一股自豪感涌出。将搂雪女的手紧了紧，花天麟伏在雪女银白色的秀发中， 慢慢的呼吸着它的香味。 </w:t>
      </w:r>
    </w:p>
    <w:p>
      <w:r>
        <w:t xml:space="preserve">二人就像一对金童玉女，相搂在一起，二人的心紧紧的贴在了一起，感情说 复杂就复杂，说简单就简单，感情有可能几天就会发生，也有可能就在那么一瞬 进，这是很玄妙的事情。 </w:t>
      </w:r>
    </w:p>
    <w:p>
      <w:r>
        <w:t xml:space="preserve">" 好了，别贪恋我的怀抱了，以后会有很多机会的，我会带你离开这里的， 离开燕春君的。" 花天麟和雪女相拥了一会儿后，花天麟调笑道。 </w:t>
      </w:r>
    </w:p>
    <w:p>
      <w:r>
        <w:t xml:space="preserve">" 呸，真不要脸，谁贪恋了？" 雪女听到花天麟的话后，如梦初醒，脸上像 火烧的一样，心中却是十分羞愤，" 自己怎么会趴在他的怀里？不过很安静、迷 人。" 想到这里，雪女脸上更加红润了。 </w:t>
      </w:r>
    </w:p>
    <w:p>
      <w:r>
        <w:t xml:space="preserve">这一下看的花天麟呆住了，本来雪女就是倾城级的大美女，现在脸上出现红 晕后更加美了，那种美不是可以用语言形容的。 </w:t>
      </w:r>
    </w:p>
    <w:p>
      <w:r>
        <w:t xml:space="preserve">雪女见花天麟看着她的呆样，心中不禁一阵甜蜜，被自己喜爱的人看着、痴 迷着，是一件很高兴的事，雪女心中终于知道自己爱上了这个才刚见面没多久的 男人，" 这就是爱么？" 雪女心中想到。 </w:t>
      </w:r>
    </w:p>
    <w:p>
      <w:r>
        <w:t>第０９章一曲断魂千人丧（上）</w:t>
      </w:r>
    </w:p>
    <w:p>
      <w:r>
        <w:t xml:space="preserve">雪女在接受了花天麟后就准备和花天麟离开妃雪阁，正当两人浓情蜜蜜时， 找事的来了，燕春君带着军队包围了妃雪阁。 </w:t>
      </w:r>
    </w:p>
    <w:p>
      <w:r>
        <w:t xml:space="preserve">" 天麟，怎么办？燕春君不会放过我们的。" 雪女听到消息后紧张的对着花 天麟说道。 </w:t>
      </w:r>
    </w:p>
    <w:p>
      <w:r>
        <w:t xml:space="preserve">" 呵呵，没事的，你相信老公么？" 花天麟说道。话说这个老公一词的出现， 还是花天麟说出来的。 </w:t>
      </w:r>
    </w:p>
    <w:p>
      <w:r>
        <w:t xml:space="preserve">当初花天麟让雪女叫自己老公时，雪女还疑惑的问道什么是老公。花天麟的 解释是：" 老公就是相公的意思，叫老公的意思就是说我们会向老头老太太一样， 白头到老。" 雪女听了花天麟的解释后大为感动，唉，堕入爱河的女人智商都为 零，不管男人说什么都是对的，这就是恋爱的女人呀！ </w:t>
      </w:r>
    </w:p>
    <w:p>
      <w:r>
        <w:t xml:space="preserve">" 恩，不管老公做什么我都支持，我会相信老公的，就算是死，我也要和老 公死在一起。" 雪女搂住花天麟动情地说道。 </w:t>
      </w:r>
    </w:p>
    <w:p>
      <w:r>
        <w:t xml:space="preserve">花天麟一巴掌拍在雪女的翘臀上，说道：" 说什么胡话呢？就算老公死了也 不会让你死的，况且你要相信老公的实力，老公我是实力派。"" 啊，真坏。" 雪女娇羞的说道。花天麟看着雪女那娇羞的样子不禁一呆，心中想道" 这还是那 个冰美人么？难怪说爱情中的女人是不能用常人的眼光去看待。" 经过花天麟的 一番调教后，雪女现在是一颗心全在花天麟身上，一刻也不想和花天麟分开，这 其中和花天麟这个情场老手的技术和自身精神力的影响是离不开的。 </w:t>
      </w:r>
    </w:p>
    <w:p>
      <w:r>
        <w:t xml:space="preserve">花天麟身上的精神力就像鸦片一样，异性一旦沉迷进去就永远不会背叛，心 里再也容不下任何人，心里只有花天麟一个人，什么都会听从花天麟的，就像一 只温顺无比的小猫。 </w:t>
      </w:r>
    </w:p>
    <w:p>
      <w:r>
        <w:t xml:space="preserve">花天麟抬起雪女的下巴说道：" 给老公一个幸运之吻，这样老公就会有斗志 了。" 雪女听后脸上立马就红了起来，看的花天麟一阵心痒痒，花天麟在雪女还 没反抗时立马低下头吻住雪女的樱桃小口。 </w:t>
      </w:r>
    </w:p>
    <w:p>
      <w:r>
        <w:t xml:space="preserve">" 唔唔唔……" 雪女还没反应过来就被花天麟吻住了嘴，嘴中只能发出一阵 唔唔声，刚开始还在反抗，但在花天麟高超的吻技下渐渐的放弃了抵抗，双手慢 慢的搂住花天麟的脖子，和花天麟激吻在一起。 </w:t>
      </w:r>
    </w:p>
    <w:p>
      <w:r>
        <w:t xml:space="preserve">这一个法国式湿吻持续了几分钟后终于停止了，两人的嘴唇分开后，一条银 丝挂在两人的嘴边，雪女娇羞的瞪了花天麟一眼，随即又娇羞的将头埋在花天麟 的怀里，花天麟只是讪讪地一笑，两人搂在一起享受着爱的时光。 </w:t>
      </w:r>
    </w:p>
    <w:p>
      <w:r>
        <w:t xml:space="preserve">忽然楼下传来了一阵上楼的脚步声，花天麟和雪女被惊醒，雪女有点担心的 看着花天麟，花天麟给了雪女一个安慰的笑容，拍了拍雪女的脑袋，在雪女的额 头上轻吻了一下，然后转身向楼下走去。 </w:t>
      </w:r>
    </w:p>
    <w:p>
      <w:r>
        <w:t xml:space="preserve">" 吱" 的一声，二楼的雪女房间的房门打开了，一个长相俊美无比的青年身 后背了一把琴走了出来，随即花天麟就见在妃雪阁中有上百个士兵拿着武器对着 他，在妃雪阁外还有上百个士兵包围着妃雪阁。 </w:t>
      </w:r>
    </w:p>
    <w:p>
      <w:r>
        <w:t xml:space="preserve">花天麟邪笑着看着楼下的士兵，眼光却落在了远处正坐在轿子上的雁春君， 迷人妖异的紫色双眼中寒芒一闪而过，" 既然你找死我就成全你，杀鸡儆猴，正 好拿你们试试我的琴技，希望你们能撑得住，嘿嘿嘿。" </w:t>
      </w:r>
    </w:p>
    <w:p>
      <w:r>
        <w:t>第１０章一曲断魂千人丧（下）</w:t>
      </w:r>
    </w:p>
    <w:p>
      <w:r>
        <w:t xml:space="preserve">雁春君一见花天麟从雪女的房间中出来，立马脸色就大变，雁春君一直对雪 女存在想法，视雪女为禁腐，现在见花天麟居然从雪女的屋子里出来，想到了一 些不好的事。 </w:t>
      </w:r>
    </w:p>
    <w:p>
      <w:r>
        <w:t xml:space="preserve">" 哼，你叫什么名字？今天你别想能活着走出去。" 雁春君愤怒地叫喊道。 </w:t>
      </w:r>
    </w:p>
    <w:p>
      <w:r>
        <w:t xml:space="preserve">" 呦呦呦，这不是上午的那个狗么？怎么还敢来呀？记住爷叫花天麟，雪女 是老子的女人了，别再想打她的注意。" 花天麟故意大声的说道，想气一气雁春 君。 </w:t>
      </w:r>
    </w:p>
    <w:p>
      <w:r>
        <w:t xml:space="preserve">正如花天麟所想，雁春君一听到花天麟的话后立马脸色更加大变，脸色气得 像猪肝一样，双手颤抖着指着花天麟，好半天才憋出几个字：" 杀，杀了他，给 我把他乱刀分尸。" 所有士兵一听到雁春君的话后立马全部拿着武器冲向花天麟， 一瞬间战斗打响了，只见花天麟双手向前一伸，四个精神力所化的刀刃出现，" 咻" 精神之快速的划向士兵。 </w:t>
      </w:r>
    </w:p>
    <w:p>
      <w:r>
        <w:t xml:space="preserve">" 啊啊" 随着几声惨叫声响起，几个士兵就被精神之刃杀掉了，但更多的士 兵还在向上冲，丝毫不畏惧花天麟。 </w:t>
      </w:r>
    </w:p>
    <w:p>
      <w:r>
        <w:t xml:space="preserve">" 冲，快冲，杀掉他。" 雁春君在下面叫喊道。士兵们更加的向上冲。 </w:t>
      </w:r>
    </w:p>
    <w:p>
      <w:r>
        <w:t xml:space="preserve">" 哼，找死，就别怪我了。" 花天麟一声冷哼，冷酷的说道。 </w:t>
      </w:r>
    </w:p>
    <w:p>
      <w:r>
        <w:t xml:space="preserve">只见花天麟将背在身后的琴拿下来，打开布后，只见一把全身墨黑色的琴出 现在众人眼前。花天麟双手轻轻地弹了一下琴弦，忽然间花天麟仿佛从天魔琴中 感到一阵波动。 </w:t>
      </w:r>
    </w:p>
    <w:p>
      <w:r>
        <w:t xml:space="preserve">那种感觉像是在打招呼一样，花天麟感觉到自己仿佛和天魔琴融入到了一起， 那种感觉就是血肉相连的感觉，说不出的神奇。 </w:t>
      </w:r>
    </w:p>
    <w:p>
      <w:r>
        <w:t xml:space="preserve">花天麟将精神力慢慢的注入天魔琴中，在众人疑惑的眼光中，双手慢慢的弹 了起来，一股股音波飞出，天魔琴发出的声音回响在众人的耳边。 </w:t>
      </w:r>
    </w:p>
    <w:p>
      <w:r>
        <w:t xml:space="preserve">忽然间，琴音一变，一股声音慢慢传出，那种声音就像是从九幽炼狱中传出 的一样，所有士兵的身形忽然一顿，接着所有士兵就开始颤抖抽搐，慢慢的双手 抱住自己的脑袋，一种十分痛苦的感觉出现在士兵的脑中。 </w:t>
      </w:r>
    </w:p>
    <w:p>
      <w:r>
        <w:t xml:space="preserve">" 啊、啊、啊、啊……" 渐渐地随着琴音的不断传出，所有士兵的疼痛更加 强烈，惨叫声一阵接着一阵，听的所有人一阵心惊胆战。 </w:t>
      </w:r>
    </w:p>
    <w:p>
      <w:r>
        <w:t xml:space="preserve">这就是魔音三式中的" 魔音——炼狱" ，这一招可以弹奏出来至九幽地狱的 魔音，勾起人内心中最恐怖痛苦的回忆，让人生不如死，慢慢的发狂，失去对生 存的渴望。 </w:t>
      </w:r>
    </w:p>
    <w:p>
      <w:r>
        <w:t xml:space="preserve">那些听到魔音的人立马就会勾动回忆，沉浸在痛苦中，慢慢的所有人开始拿 起武器像发狂一样的开始攻击身边的人，一股股血液飞奔而出，惨叫声响起，断 肢残臂乱飞。 </w:t>
      </w:r>
    </w:p>
    <w:p>
      <w:r>
        <w:t xml:space="preserve">一股股令人作呕的血腥气味传来，空气中也到处弥散着血腥味，花天麟的双 手还在不停的弹奏着魔音，发狂的厮杀还在继续，过了几分钟后，厮杀结束了， 无一人生还，连雁春君也被乱刀分尸了。 </w:t>
      </w:r>
    </w:p>
    <w:p>
      <w:r>
        <w:t xml:space="preserve">妃雪阁中到处是断肢残臂，血流成河，地上被鲜血染成了一片血海，难闻的 血腥味到处弥散，仿佛像九幽炼狱一样，无比的恐怖，这就是" 魔音——炼狱" 的强大和恐怖之处。 </w:t>
      </w:r>
    </w:p>
    <w:p>
      <w:r>
        <w:t xml:space="preserve">花天麟看也不看地上的尸体，将琴重新包好，背在身上，转身走向雪女的房 间…… </w:t>
      </w:r>
    </w:p>
    <w:p>
      <w:r>
        <w:t xml:space="preserve">第１１章逃亡，遇胜七花天麟将雁春君等人杀掉后就立即回到雪女的房间内， 雪女一直在房间内没有出去，这也是花天麟让她这样做的，怕雪女看见后会恶心。 </w:t>
      </w:r>
    </w:p>
    <w:p>
      <w:r>
        <w:t xml:space="preserve">" 天麟，怎么样了？有没有受伤？外面怎么样了？" 雪女一见到花天麟进来 后就急忙拉住花天麟问道，还一边看看花天麟是否受伤。 </w:t>
      </w:r>
    </w:p>
    <w:p>
      <w:r>
        <w:t xml:space="preserve">花天麟看着雪女的样子心中涌起一阵温暖，自己是一个孤儿，只有龙组的上 一任组长关心自己并将自己养大，也不知道他听到自己死后的消息会不会伤心。 </w:t>
      </w:r>
    </w:p>
    <w:p>
      <w:r>
        <w:t xml:space="preserve">花天麟一把搂住雪女，轻吻了一下雪女光滑的额头说道：" 没事的，老公将 他们解决了，你现在收拾一下东西，我带你离开这里。"" 恩，我知道了，不管 到哪里，只要是和你一起的就好。" 雪女听话的回答道。 </w:t>
      </w:r>
    </w:p>
    <w:p>
      <w:r>
        <w:t xml:space="preserve">花天麟经过刚才的杀戮心中并没有什么感觉，有的是一种兴奋，一种对鲜血 的兴奋。在没穿越之前他在龙组执行过许多杀人任务，所以就练就了出来。 </w:t>
      </w:r>
    </w:p>
    <w:p>
      <w:r>
        <w:t xml:space="preserve">不一会儿，雪女就将东西收拾好了，只带了几件衣服和银两，花天麟就带着 雪女开始了逃亡之路，目的地花天麟定为墨家。 </w:t>
      </w:r>
    </w:p>
    <w:p>
      <w:r>
        <w:t xml:space="preserve">" 走吧，这一路也许会不太平，但我会好好保护你的。" 花天麟对着雪女说 道，花天麟也了解到了现在的雪女才二十岁，还有四年剧情才会开始，还有四年 的准备时间。 </w:t>
      </w:r>
    </w:p>
    <w:p>
      <w:r>
        <w:t xml:space="preserve">" 恩，老公，你可不可以教我武功？我不想一直让你保护我，我也不想成为 你的拖累。" 雪女柔柔的问道。 </w:t>
      </w:r>
    </w:p>
    <w:p>
      <w:r>
        <w:t xml:space="preserve">" 恩？你说什么呢？老公保护老婆那是天经地义的事，你要是想学也行，我 可以教你一些武功防身。" 花天麟捏了捏雪女的小巧琼鼻说道。 </w:t>
      </w:r>
    </w:p>
    <w:p>
      <w:r>
        <w:t xml:space="preserve">" 恩，这样我也就可以帮老公杀坏人了。" 雪女也是高兴地说道。花天麟看 着雪女的小女儿样子，心中也是一叹，响当当的冰美人——雪女在自己的面前居 然是这种样子。 </w:t>
      </w:r>
    </w:p>
    <w:p>
      <w:r>
        <w:t xml:space="preserve">" 走吧，应该有人报官了，追杀的人也应该来了，走吧，我们去墨家。" 花 天麟拉着雪女白皙柔滑的素手说道。 </w:t>
      </w:r>
    </w:p>
    <w:p>
      <w:r>
        <w:t xml:space="preserve">随后两人骑着马开始逃亡之路，一路上二人紧忙赶路，随手收拾了一些追兵， 也没遇到什么厉害的高手。 </w:t>
      </w:r>
    </w:p>
    <w:p>
      <w:r>
        <w:t xml:space="preserve">这一天，花天麟二人正在赶路，忽然一个人出现在二人的面前，那人的身前 还插着一把很大很宽的巨剑，明显的来者不善，花天麟和雪女停住马，紧紧地盯 着那人。 </w:t>
      </w:r>
    </w:p>
    <w:p>
      <w:r>
        <w:t xml:space="preserve">" 你就是花天麟？夺命琴魔——花天麟。" 那人抬起头问道。 </w:t>
      </w:r>
    </w:p>
    <w:p>
      <w:r>
        <w:t xml:space="preserve">" 正是在下，不知你是谁？有何事？没听说过" 好狗不挡道" 么？" 花天麟 说道。明显的可以看出他是冲着他们二人来的。 </w:t>
      </w:r>
    </w:p>
    <w:p>
      <w:r>
        <w:t xml:space="preserve">" 呵呵呵，我叫胜七，不知道有没有听过？" 那人冷笑道。 </w:t>
      </w:r>
    </w:p>
    <w:p>
      <w:r>
        <w:t xml:space="preserve">" 黑剑士——胜七？那么你面前的剑就是巨阙剑了？" 花天麟心中一惊，秦 时明月中的一些隐藏高手中就有胜七这个人，具体信息不明，但还是冷静的说道。 </w:t>
      </w:r>
    </w:p>
    <w:p>
      <w:r>
        <w:t xml:space="preserve">" 哦，呵呵呵，还有人记得我？那你知道我来干什么的了？" 胜七说道。 </w:t>
      </w:r>
    </w:p>
    <w:p>
      <w:r>
        <w:t xml:space="preserve">" 雪儿，你到旁边去，我来会会他。来吧，就让我见识一下巨阙剑的威力。" 花天麟先是对着旁边的雪女说道，随后又朝着胜七说道。 </w:t>
      </w:r>
    </w:p>
    <w:p>
      <w:r>
        <w:t>第１２章战黑剑士胜七</w:t>
      </w:r>
    </w:p>
    <w:p>
      <w:r>
        <w:t xml:space="preserve">雪女见到这种情况也只好听话的到一边观战，花天麟见雪女离开走到一边后， 心中也放心了，毕竟胜七的实力他还不清楚，而且这一战不可被避免了。 </w:t>
      </w:r>
    </w:p>
    <w:p>
      <w:r>
        <w:t xml:space="preserve">" 来吧，你的巨阙剑，我要了，此琴名曰——天魔琴。" 花天麟将天魔琴拿 在手中说道。 </w:t>
      </w:r>
    </w:p>
    <w:p>
      <w:r>
        <w:t xml:space="preserve">" 哈哈哈哈，好，我喜欢，此剑名曰——巨阙剑" 胜七听到花天麟的话后大 笑道。 </w:t>
      </w:r>
    </w:p>
    <w:p>
      <w:r>
        <w:t xml:space="preserve">" 来吧，让我见识一下高手的实力吧。" 花天麟身形一闪，与胜七拉开了距 离，然后抬手一弹琴弦，之间一把无形的刀攻向了胜七。 </w:t>
      </w:r>
    </w:p>
    <w:p>
      <w:r>
        <w:t xml:space="preserve">" 好，你够资格和我一战。" 胜七见到花天麟的随手一招，哈哈大笑道。胜 七抬手挥出一剑，一道强大的剑气冲出。 </w:t>
      </w:r>
    </w:p>
    <w:p>
      <w:r>
        <w:t xml:space="preserve">" 轰" 胜七的剑气和花天麟的刀碰到了一起，发出一声响声。花天麟初步试 探了一下，这个胜七很强，实力很高，看来自己还很弱。 </w:t>
      </w:r>
    </w:p>
    <w:p>
      <w:r>
        <w:t xml:space="preserve">花天麟又抬手弹了几下，又出现几把刀气攻向胜七，胜七临危不惧，" 刷刷" 几剑，将刀气打散，随后胜七快速向前冲来，" 看剑，巨破斩" 胜七大喊一声。 </w:t>
      </w:r>
    </w:p>
    <w:p>
      <w:r>
        <w:t xml:space="preserve">花天麟只见一道剑气打向，这一招中发出的强大的气势让花天麟心中一紧， 鬼影步迅速使出，身形快了一些，一下子就躲闪开来。 </w:t>
      </w:r>
    </w:p>
    <w:p>
      <w:r>
        <w:t xml:space="preserve">" 碰" 胜七的这一剑打在了地上，发出一声巨响，地上的土都被轰击的飞溅 开来，强大的剑气余波向四周散开来，好一招巨破斩，果然强横。 </w:t>
      </w:r>
    </w:p>
    <w:p>
      <w:r>
        <w:t xml:space="preserve">" 看招，魔兵万千。" 花天麟大喊一声，精神力迅速的注入天魔琴中，双手 快速的一弹，一阵阵琴音响起，只见天空慢慢地变黑了，黑色的笼罩住了二人。 </w:t>
      </w:r>
    </w:p>
    <w:p>
      <w:r>
        <w:t xml:space="preserve">空气中不时地发出轰鸣声，胜七见状心中不禁大惊，这一招绝对厉害，光见 这气势就十分厉害，这一招是天魔琴中的一招，用尽全力发出这一招，威力巨大。 </w:t>
      </w:r>
    </w:p>
    <w:p>
      <w:r>
        <w:t xml:space="preserve">慢慢的乌云更浓密了，" 吼，吼" 忽然一声巨吼传出，只见花天麟的天魔琴 中居然发出了巨吼声，接着就见无数的骷髅魔兵拿着武器冲出，那场面简直无法 用语言形容。 </w:t>
      </w:r>
    </w:p>
    <w:p>
      <w:r>
        <w:t xml:space="preserve">胜七见状大喊一声" 巨阙破山击" 一股强大的气势从胜七身上发出，接着只 见胜七手中的巨阙剑闪过一阵亮光，一道巨大的剑气呼啸着冲向骷髅魔兵，双方 都准备最后一招了。 </w:t>
      </w:r>
    </w:p>
    <w:p>
      <w:r>
        <w:t xml:space="preserve">" 轰轰轰" 剑气带起地上的尘土和花天麟的骷髅魔兵冲撞到一起，发出惊天 巨响，一阵阵轰爆声响起，周围的树木全被冲击的波动碾碎，任何人如果看到这 一个场面都会震撼。 </w:t>
      </w:r>
    </w:p>
    <w:p>
      <w:r>
        <w:t xml:space="preserve">相撞击的地方掀起一阵阵灰尘，中间的地方出现一个大坑，但花天麟的骷髅 魔兵还没有停止，还有一些魔兵继续向胜七冲去，" 吼吼吼" 魔兵大吼一声，手 中的刀乱砍着。 </w:t>
      </w:r>
    </w:p>
    <w:p>
      <w:r>
        <w:t xml:space="preserve">胜七发出那一招之后已经没有力气再战斗了，那一招是他的最强杀招，胜七 只能眼看着魔兵向自己冲来，心中万念俱灰，不禁一阵后悔，不该来杀他。 </w:t>
      </w:r>
    </w:p>
    <w:p>
      <w:r>
        <w:t xml:space="preserve">胜七闭上了双眼，口中大喊着" 啊……"" 轰轰" 魔兵与胜七撞击到了一起， 胜七发出一声惨叫，一代隐藏高手黑剑士——胜七就此陨落，巨阙剑也被花天麟 拿在手上。 </w:t>
      </w:r>
    </w:p>
    <w:p>
      <w:r>
        <w:t xml:space="preserve">" 看来自己的实力还是太弱了。" 花天麟心中一阵感叹道。转头走向雪女所 在的地方，二人继续向前赶路…… </w:t>
      </w:r>
    </w:p>
    <w:p>
      <w:r>
        <w:t>第１３章推倒雪女（上）</w:t>
      </w:r>
    </w:p>
    <w:p>
      <w:r>
        <w:t xml:space="preserve">花天麟在与黑剑士胜七一战后，认识到了实力才是王道，所以要努力提升实 力，但花天麟因为施展天魔琴中的" 魔兵万千" 而受了一点伤。 </w:t>
      </w:r>
    </w:p>
    <w:p>
      <w:r>
        <w:t xml:space="preserve">" 天麟，你没受伤吧？" 雪女见花天麟走了过来后急切的关心道。 </w:t>
      </w:r>
    </w:p>
    <w:p>
      <w:r>
        <w:t xml:space="preserve">" 呵呵呵，没事的，只是一点小伤而已。" 花天麟不想让雪女担心，笑着说 道。 </w:t>
      </w:r>
    </w:p>
    <w:p>
      <w:r>
        <w:t xml:space="preserve">" 走吧，去找一间客栈休息。" 花天麟说道。于是二人骑马快速向前赶路， 走了一阵后终于发现了一家客栈，二人于是进入客栈休息。 </w:t>
      </w:r>
    </w:p>
    <w:p>
      <w:r>
        <w:t xml:space="preserve">" 伙计，来两间客房，再送一点酒菜上来。" 花天麟对着客栈伙计说道。 </w:t>
      </w:r>
    </w:p>
    <w:p>
      <w:r>
        <w:t xml:space="preserve">" 慢着，来、来一间客房。" 这时雪女忽然小声的说道。 </w:t>
      </w:r>
    </w:p>
    <w:p>
      <w:r>
        <w:t xml:space="preserve">" 恩？" 花天麟看了看雪女有些疑惑。但雪女一见花天麟疑惑的目光，脸上 有些羞红，" 呆子。" 嘟囔了一句后就快速的上客房去了。 </w:t>
      </w:r>
    </w:p>
    <w:p>
      <w:r>
        <w:t xml:space="preserve">" 恩？难道？哦……" 花天麟见雪女的样子，想了一会儿后终于明白了，原 来是……花天麟快速向客房走去。 </w:t>
      </w:r>
    </w:p>
    <w:p>
      <w:r>
        <w:t xml:space="preserve">晚上，二人吃完饭后，雪女先去洗澡去了，花天麟盘膝而坐在床上，开始慢 慢的调息疗伤。其实所有人都不知道，花天麟除了是一个ｓ级异能者外，还是一 个古武高手。 </w:t>
      </w:r>
    </w:p>
    <w:p>
      <w:r>
        <w:t xml:space="preserve">古武也就是武学高手，在原来的世界，龙组是异能组，虎组是古武组，花天 麟一直隐藏着自己双修异能和古武的秘密，现在花天麟却不需要隐藏了。 </w:t>
      </w:r>
    </w:p>
    <w:p>
      <w:r>
        <w:t xml:space="preserve">抱气聚守丹田，丹田处的内力立马开始在全身涌动，慢慢的修补着受伤的地 方，在运转了几个循环后，伤势渐渐的好转，慢慢地睁开眼，却发现雪女正站在 自己面前盯着自己。 </w:t>
      </w:r>
    </w:p>
    <w:p>
      <w:r>
        <w:t xml:space="preserve">美人刚刚出浴，全身散发着一种更加美艳天下的气质，一头银白色的秀发紧 贴着雪女光滑的后背，身上穿着一身薄衣，将雪女那诱人无比的身姿完全的显漏 了出来，看的花天麟一阵呆滞。 </w:t>
      </w:r>
    </w:p>
    <w:p>
      <w:r>
        <w:t xml:space="preserve">花天麟一把搂住雪女那娇嫩的身躯，将下巴靠在雪女的肩上，对着雪女的耳 朵吹了一口气说道：" 你这是在玩火，知道么？小心我会忍不住吃了你。" 雪女 初被花天麟搂住，身躯一阵颤抖，尤其是花天麟在她的耳边吹的那口气，更是让 雪女颤抖，雪女感受到花天麟身上的气息一阵沉醉。 </w:t>
      </w:r>
    </w:p>
    <w:p>
      <w:r>
        <w:t xml:space="preserve">雪女娇羞而又坚定的说道：" 我就是在引诱你，今天晚上我要给了你，我好 怕，我怕这是一个梦，一梦醒来你就不在我身边了，尤其是今天你在和别人打斗 的时候我更怕。" 花天麟听了雪女的话心中不知是何滋味，紧紧地搂住雪女问道：" 你真的不后悔么？你了解我么？你知道我德过去么？"" 我不管，我只知道我 爱你，我不管你的过去，就算你有其他女人我也不管，我只要你一直爱我就行了。" 雪女摇了摇头坚定地说道。 </w:t>
      </w:r>
    </w:p>
    <w:p>
      <w:r>
        <w:t xml:space="preserve">" 那我告诉你，今后我花天麟一定不会负你，否则不得好死。" 花天麟对着 雪女发誓道。 </w:t>
      </w:r>
    </w:p>
    <w:p>
      <w:r>
        <w:t xml:space="preserve">雪女一把捂住花天麟的嘴，瞪了花天麟一眼：" 不许你这样说，你死了我也 不会苟活，我会陪你去死，做一对鬼鸳鸯。" 说完后就趴在花天麟的怀里。 </w:t>
      </w:r>
    </w:p>
    <w:p>
      <w:r>
        <w:t>第１４章推倒雪女（中）</w:t>
      </w:r>
    </w:p>
    <w:p>
      <w:r>
        <w:t xml:space="preserve">花天麟搂住雪女慢慢的走向床上去，二人倒在床上，花天麟一把吻住雪女的 樱桃小嘴，雪女没有过和男人接吻的经历，所以有些生疏，花天麟慢慢的和雪女 的香舌纠缠在一起。 </w:t>
      </w:r>
    </w:p>
    <w:p>
      <w:r>
        <w:t xml:space="preserve">一双色手慢慢的伸进雪女的内衣里，来到了胸前，握住雪女那高耸挺拔的双 峰，按捏摸尽情的把玩着。左手滑过背肌来到雪女那紧翘浑圆，肥大温润的翘臀。 </w:t>
      </w:r>
    </w:p>
    <w:p>
      <w:r>
        <w:t xml:space="preserve">花天麟在这个绝世尤物的身上轻抚着，享受着雪女的一切美好。她那少女的 肌肤香嫩柔滑，紧致无比，让花天麟深深的沉醉在其中，不可自拔。 </w:t>
      </w:r>
    </w:p>
    <w:p>
      <w:r>
        <w:t xml:space="preserve">二人在一起纠缠着，花天麟慢慢的将二人的衣服全部退去，雪女那绝世的娇 躯就显漏了出来，一股情欲在慢慢的燃烧。雪女一向性格冰冷，对男人讨厌，在 遇到花天麟时却被他吸引。 </w:t>
      </w:r>
    </w:p>
    <w:p>
      <w:r>
        <w:t xml:space="preserve">后来，雪女慢慢的喜爱上了花天麟，从此一颗心紧紧地挂在花天麟身上，心 中除了花天麟谁都没有，什么事都听从花天麟的，简直就是一个温柔可人的娘子， 但在外人面前她又回到了那个冰冷的样子。 </w:t>
      </w:r>
    </w:p>
    <w:p>
      <w:r>
        <w:t xml:space="preserve">当花天麟吻住雪女时，只觉得丹田处有一股红色的气体慢慢的产生，使花天 麟情欲中烧，欲火焚身。那股气体慢慢的渗透到花天麟的精神力中，那股气体其 实是一股强烈的催情气息。 </w:t>
      </w:r>
    </w:p>
    <w:p>
      <w:r>
        <w:t xml:space="preserve">熟能生巧，雪女在花天麟的带引下慢慢学会了接吻，二人双唇紧紧地缠在一 起，两舌互传，香津暗度，情意绵绵。雪女的双手紧紧的搂住花天麟，凹凸有致 的娇躯在花天麟的怀里慢慢的摩擦着。 </w:t>
      </w:r>
    </w:p>
    <w:p>
      <w:r>
        <w:t xml:space="preserve">那种滋味引得花天麟欲火难耐，雪女那深深的幽谷也在慢慢地挑动着花天麟 的巨龙，雪女春情浮面，绝色的玉脸浮现出娇艳的晕红。突然雪女的口中发出一 声魂消魄荡的娇吟，春情更加涌动。 </w:t>
      </w:r>
    </w:p>
    <w:p>
      <w:r>
        <w:t xml:space="preserve">花天麟心中一阵欣喜，心中想道" 原来这里是你的敏感地呀！" 正是花天麟 的手正在雪女的胸前挑动着。花天麟左手的中指在雪女身下的裂缝中来回滑动， 一手在胸前摸着，好不快活。 </w:t>
      </w:r>
    </w:p>
    <w:p>
      <w:r>
        <w:t xml:space="preserve">雪女那一身雪白的肌肤，又嫩又滑，简直就是冰肌玉骨。身材修长，肥胖适 中，多一分则嫌太肥，少一分则又嫌太瘦，是造物主的完美杰作。一对玉乳高高 挺立着，双峰上的点点嫣红，鲜艳无比，让人心动。 </w:t>
      </w:r>
    </w:p>
    <w:p>
      <w:r>
        <w:t xml:space="preserve">雪女见花天麟一直紧盯着她，脸上出现了羞红之色，看的花天麟一呆。花天 麟面对这么一个尤物哪还把持得住，一下子含住雪女双峰上的嫣红，慢慢的舔着、 轻咬着，好不快活。不一会儿双峰上就布满了牙印和口水。 </w:t>
      </w:r>
    </w:p>
    <w:p>
      <w:r>
        <w:t xml:space="preserve">在花天麟的进攻下，雪女早已寂寞难耐，臀部紧紧压着花天麟，洪水泛滥的 桃源幽谷不断流出蜜汁。花天麟慢慢地将自己的长枪顶在幽谷口，那凄凄的黑色 丛林不断骚扰着花天麟的长枪，这种感觉更使花天麟的长枪变挺变大。 </w:t>
      </w:r>
    </w:p>
    <w:p>
      <w:r>
        <w:t xml:space="preserve">" 雪女老婆，我来了，你忍着点，会有一点痛，不过一会儿就好了。" 花天 麟慢慢地靠近雪女的耳边温柔的说道。 </w:t>
      </w:r>
    </w:p>
    <w:p>
      <w:r>
        <w:t xml:space="preserve">" 嗯，老公，来吧，雪女不怕，我要成为你的妻子，当你的女人。" 雪女也 不顾羞涩，大胆地回应道。 </w:t>
      </w:r>
    </w:p>
    <w:p>
      <w:r>
        <w:t>第１５章推倒雪女（下）</w:t>
      </w:r>
    </w:p>
    <w:p>
      <w:r>
        <w:t xml:space="preserve">花天麟听到雪女的大胆回应，立马兴奋起来，将长枪紧紧的顶在幽谷处的裂 缝，慢慢的用长枪撩拨着、摩擦着，雪女的幽谷处更是洪水泛滥。 </w:t>
      </w:r>
    </w:p>
    <w:p>
      <w:r>
        <w:t xml:space="preserve">" 老公要进来了，忍着点。" 花天麟慢慢的将长枪挺进裂缝里，刚一进入就 感觉到雪女的裂缝幽谷是那么的紧致，少女的玉道是那么的紧致舒爽。 </w:t>
      </w:r>
    </w:p>
    <w:p>
      <w:r>
        <w:t xml:space="preserve">" 啊，嗯。" 雪女感觉到花天麟的进入，轻哼了一声，她不想让爱人觉得她 很疼，雪女是一个坚强的女人。长枪慢慢的进入，一点一点的挺进。 </w:t>
      </w:r>
    </w:p>
    <w:p>
      <w:r>
        <w:t xml:space="preserve">雪女坚毅的说道：" 来吧，老公，雪女不怕，占有我吧！" 花天麟听着雪女 的话很是感动，这样一个女人为自己付出，是一件多么幸福的事情。 </w:t>
      </w:r>
    </w:p>
    <w:p>
      <w:r>
        <w:t xml:space="preserve">对于绝色美女花天麟一向是怜香惜玉的，对雪女自然是好好疼惜的，花天麟 天赋异禀，长枪对于雪女紧致的玉道自然是过于强大，所以也不好硬来。 </w:t>
      </w:r>
    </w:p>
    <w:p>
      <w:r>
        <w:t xml:space="preserve">花天麟想给雪女一个美好的初夜，让她记住这一个美好的夜晚。花天麟慢慢 的挺进后不一会儿，就碰到了一层薄膜，花天麟知道那是什么，这是雪女清白的 见证。 </w:t>
      </w:r>
    </w:p>
    <w:p>
      <w:r>
        <w:t xml:space="preserve">长痛不如短痛，花天麟一使劲就顶破了那层膜，一下子就挺了进去，一枪到 底，紧紧地抵在玉道的最里面，慢慢地在花心研磨着，以此来减轻疼痛。 </w:t>
      </w:r>
    </w:p>
    <w:p>
      <w:r>
        <w:t xml:space="preserve">" 啊，好痛。" 雪女随着花天麟的挺进感到一阵疼痛，泪水从眼中流了出来， 雪女终于成为了花天麟的女人，她终于如愿以偿了。 </w:t>
      </w:r>
    </w:p>
    <w:p>
      <w:r>
        <w:t xml:space="preserve">花天麟慢慢的捏着雪女的雪丘，双手夹住雪球上的樱桃，轻捏着、摸着，减 轻雪女的疼痛。花天麟慢慢的靠近雪女的耳边说道：" 没事的，一会儿就好了。"" 嗯，不太疼了，来吧，好好的爱我。" 雪女过了一会儿后，感到不再那么疼 了之后，就对着花天麟说道。 </w:t>
      </w:r>
    </w:p>
    <w:p>
      <w:r>
        <w:t xml:space="preserve">花天麟听到话后，就立马开始活动起来，九浅一深的挺动着，花天麟慢慢的 享受着雪女玉道的挤压、摩擦，雪女被花天麟挺动的春情四溢，二人享受着爱恋 的美好。 </w:t>
      </w:r>
    </w:p>
    <w:p>
      <w:r>
        <w:t xml:space="preserve">在大床上，两个纵情的男女不断地变换着各种花式做着做原始的运动，在这 其中当然是花天麟占着主导地位，不停地换着花样。 </w:t>
      </w:r>
    </w:p>
    <w:p>
      <w:r>
        <w:t xml:space="preserve">刚开始雪女觉得一些花样很羞人，不愿意实践，但在花天麟那张三寸不烂之 舌的说服下，再加上雪女本身也不愿意违背花天麟的意愿，所以就只好顺从了。 </w:t>
      </w:r>
    </w:p>
    <w:p>
      <w:r>
        <w:t xml:space="preserve">在花天麟的良苦用心的教导下，雪女渐渐的进入了角色，丢开了少女，哦不， 是少妇的矜持，尽情的享受着运动的美好，成了一个媚意四射的少妇。 </w:t>
      </w:r>
    </w:p>
    <w:p>
      <w:r>
        <w:t xml:space="preserve">男欢女爱天经地义，月亮婆婆面对他们的激情，黯然失色，躲进了云端里， 不敢再露脸。雪女欢乐的娇吟声不断响起，在这一刻，她是一个女人，一个需要 爱人占有的女人。 </w:t>
      </w:r>
    </w:p>
    <w:p>
      <w:r>
        <w:t xml:space="preserve">" 啊啊" 声不断传出，雪女初经人事，不懂得如何叫床，只有用原始的方式 表达她此时此刻的欢乐之情。在花天麟的身下，雪女突然身体一阵紧绷，花天麟 知道雪女的高潮到了。 </w:t>
      </w:r>
    </w:p>
    <w:p>
      <w:r>
        <w:t xml:space="preserve">于是花天麟加紧挺动，更大的刺激和欢乐让雪女到达了高潮，随后身体一软， 倒在了床上，从桃源幽谷涌出一阵洪流，与此同时，花天麟后腰一麻，从长枪中 精华四散。 </w:t>
      </w:r>
    </w:p>
    <w:p>
      <w:r>
        <w:t xml:space="preserve">二人的私密部位紧紧地贴在一起，花天麟的神枪还依然高高的挺立着，堵住 幽谷口，不让精华涌出，硕大的神枪泡在蜜液中，感受着那种美感。 </w:t>
      </w:r>
    </w:p>
    <w:p>
      <w:r>
        <w:t xml:space="preserve">花天麟安抚了雪女一会儿后，雪女昏昏的睡去，花天麟的神枪依然泡在里面， 不愿意出来，二人相拥而睡…… </w:t>
      </w:r>
    </w:p>
    <w:p>
      <w:r>
        <w:t>第１６章御女心经</w:t>
      </w:r>
    </w:p>
    <w:p>
      <w:r>
        <w:t xml:space="preserve">当花天麟和雪女相拥而睡后，花天麟体内的御女心经却在运转，当花天麟在 和雪女做运动时，花天麟丹田处涌出一股粉红色的气体融入了花天麟的精神力中。 </w:t>
      </w:r>
    </w:p>
    <w:p>
      <w:r>
        <w:t xml:space="preserve">那股粉红色气体就是御女心经而产生的，《御女心经》曾是盗帅——楚留香 练习的武功，靠着御女心经征服了许多美女，成就风流盗帅的威名。 </w:t>
      </w:r>
    </w:p>
    <w:p>
      <w:r>
        <w:t xml:space="preserve">这本《御女心经》是花天麟在未穿越之前上任龙组组长交给花天麟的，因为 花天麟天生天赋惊人，所以就交给花天麟修习，而花天麟也乐于练习这本武技。 </w:t>
      </w:r>
    </w:p>
    <w:p>
      <w:r>
        <w:t xml:space="preserve">《御女心经》是靠女人的元阴来增加功力的，这是一本双修功法，对男女都 有益，可以边做边提升功力，简直就是一本绝世功法。 </w:t>
      </w:r>
    </w:p>
    <w:p>
      <w:r>
        <w:t xml:space="preserve">当时花天麟在破雪女的身子时，御女心经就在自动运转，吸收了雪女的处子 元阴，并将元阴存在丹田里，在花天麟睡着后，御女心经开始将雪女的元阴炼化 吸收。 </w:t>
      </w:r>
    </w:p>
    <w:p>
      <w:r>
        <w:t xml:space="preserve">丹田处的粉红色气体又开始流转起来，将雪女的元阴炼化，处子的元阴是最 好的，里面蕴含着浓厚的元阴之力，可以提升花天麟的功力，而且雪女在到达顶 峰时也获得了一些好处。 </w:t>
      </w:r>
    </w:p>
    <w:p>
      <w:r>
        <w:t xml:space="preserve">这一切都在有序的运行着，花天麟停滞以久的内功修为居然突破了，他修炼 的武学功法名叫《圣心独尊诀》这本功法据说是上古遗留下来的，但是这已经得 不到考证了。 </w:t>
      </w:r>
    </w:p>
    <w:p>
      <w:r>
        <w:t xml:space="preserve">《圣心独尊诀》是一本内功法诀，这里面的内功修炼之法是最强的和最好的， 可以吸收天地灵气为己用。这本法诀还有一个厉害之处就是可以模拟武技，这本 法诀可以提高悟性，可以轻松的学会武技。 </w:t>
      </w:r>
    </w:p>
    <w:p>
      <w:r>
        <w:t xml:space="preserve">花天麟体内的内力慢慢的增长，丹田处的内力也越来越多，《圣心独尊诀》 和《御女心经》都隐隐的有突破的迹象，随着元阴的炼化和吸收，花天麟体内出 现两股内力。 </w:t>
      </w:r>
    </w:p>
    <w:p>
      <w:r>
        <w:t xml:space="preserve">一股是粉红色的御女心经的内力，另一股是蓝色的圣心独尊诀的内力，这两 股内力慢慢的吸收着雪女的元阴，慢慢的这两股内力都达到了饱和，渐渐的开始 了突破。 </w:t>
      </w:r>
    </w:p>
    <w:p>
      <w:r>
        <w:t xml:space="preserve">两股内力慢慢的在体内流转，流转了一会儿后，御女心经先突破了，粉红色 的气体渐渐的变粗，颜色更加粉红，一小部分的气体融入了花天麟的精神力中， 御女心经的气体都带有催情的效果。 </w:t>
      </w:r>
    </w:p>
    <w:p>
      <w:r>
        <w:t xml:space="preserve">花天麟的精神力融合了粉红色气体后，精神力也带有了催情的气息，但只是 对女人有用，可以是女人对花天麟的好感更上一层楼，会沉醉在其中，慢慢的爱 上花天麟，不可自拔。 </w:t>
      </w:r>
    </w:p>
    <w:p>
      <w:r>
        <w:t xml:space="preserve">接着圣心独尊诀也开始突破了，蓝色的气体变的颜色更加蓝，这一股气体和 御女心经的粉红色气体成为两股不相冲突的内力。 </w:t>
      </w:r>
    </w:p>
    <w:p>
      <w:r>
        <w:t xml:space="preserve">这一次的吸收内力，对花天麟的好处大大，不仅是花天麟的武学内力增长， 精神力也变得带有了催情的气息，这为花天麟的泡妞之路提供了更大的好处。第１７章清晨爱怜 </w:t>
      </w:r>
    </w:p>
    <w:p>
      <w:r>
        <w:t xml:space="preserve">清晨的阳光照进屋子里，随着一阵阵悦耳的鸟叫声，花天麟的意识慢慢从甜 美的梦乡中醒了过来，顿时一股格外柔软的感觉传遍了他的全身，就像是身体被 水轻轻地托住了一样，再加上那飘入鼻子里的淡淡而充满无尽爱意的清香，令他 觉得舒服极了，一时也没有睁开眼睛，就这样趴在心爱的雪女那柔软如水的身上， 享受着那柔软如水和被那爱意紧紧包裹的感觉，心里幸福满足极了。 </w:t>
      </w:r>
    </w:p>
    <w:p>
      <w:r>
        <w:t xml:space="preserve">过了好一会儿，花天麟这才轻轻地睁开那深邃明亮的紫色眼睛，顿时一道精 光从中闪过，虽然满是不舍那胸膛被那格外柔软托住的感觉，还是轻轻地伏起了 身体，映入眼帘的是心爱女人那绝美的容颜，一头秀丽的银丝如瀑般散落在枕头 两旁，将那可爱的耳朵给遮掩住了，两弯柳叶眉，就像远山的黛绿，长长的睫毛， 可爱地微微上翘着，那美丽迷人的大眼睛此时轻轻地闭合在一起，看起来有些遗 憾，小巧的瑶鼻可爱的翘立着，鼻翼还不停地微微翕动着，随之一阵阵充满芬芳 的气息被轻轻地呼了出来，令紧紧贴着的花天麟闻到后，觉得舒服极了，那樱桃 小嘴上的朱唇不点而赤，很是红艳润泽，令人忍不住想一亲芳泽，品尝品尝一番， 所有的部位完美自然地组合成了一张绝世的容颜，看起来迷人极了，花天麟看着 那完美的绝世容颜，心里一阵迷醉，不过更令他注意的是，雪女睡觉时绝美容颜 上的幸福满足。 </w:t>
      </w:r>
    </w:p>
    <w:p>
      <w:r>
        <w:t xml:space="preserve">看着心爱女人绝世容颜上的幸福满足，花天麟只觉得满心的满足幸福，一想 到雪女成为了自己的女人，他的心里就充满了无尽的甜蜜，伸出温暖的手，轻轻 地拢了一下雪女耳际有些散乱的发丝，将其别到了那可爱的耳朵下，由于担忧将 甜美梦乡中的雪女吵醒了，就在也没有其余的动作，只是静静地注视在心爱的女 人，看着她那绝美无双的完美容颜，那深邃明亮的紫色眼睛里满是无尽的怜惜与 疼爱，就这样静静地注视着心爱女人那熟睡时的绝美容颜，花天麟只觉得满心的 甜蜜。 </w:t>
      </w:r>
    </w:p>
    <w:p>
      <w:r>
        <w:t xml:space="preserve">过了好一会儿，雪女那可爱的睫毛轻轻地颤动了起来，那水汪汪的美丽大眼 睛慢慢地睁了开来，一睁眼就看到爱郎那深邃明亮的眼睛里满是柔情，雪女只觉 得自己幸福极了，仿佛是世界上最幸福的女人，伸出柔若无骨的玉手轻轻地环住 爱郎的颈部，浅浅一笑，笑容如花般绽放，看起来美丽极了，柔声道：" 老公， 你醒了啊，等了我好久了吧？" 听到雪女那满是宠溺的娇声询问，花天麟只觉得 幸福极了，微微一笑，柔声地回应道：" 老婆，我也是刚刚才醒的，就静静的看 了一会儿，没想到你一会儿就醒了，怎么样？没吵醒你吧？" 听到爱郎那满是关 切的柔声询问，雪女只觉得满心的幸福，芳心都被一股甜蜜的感觉给紧紧地包裹 住了，浅浅一笑，娇柔的道：" 老公，你真好！我觉得很是幸福。" 说完之后， 雪女还轻轻的撅起了那红艳润泽的朱唇。 </w:t>
      </w:r>
    </w:p>
    <w:p>
      <w:r>
        <w:t xml:space="preserve">看着雪女那撅起的红艳笑朱唇，花天麟也是无尽的心动，也没有拒绝，微微 一笑，对着那红艳的朱唇轻轻地吻了上去，雪女的朱唇依然是那么的柔嫩，那么 的顺滑，那完美的触感令花天麟舒服极了，忍不住狠狠地吻了起来，对于花天麟 的柔情爱吻，雪女自然没有一丝一毫地拒绝或者不愿，那环住花天麟颈部上柔若 无骨的玉手，轻轻地用了用力，让老公贴得自己更近，手上动作着，雪女那红艳 玉嫩的朱唇开不忘轻轻地张开，热情地配合着花天麟的爱吻，雪女的主动热情配 合，令花天麟很是高兴，吻得也更加激情深入了。 </w:t>
      </w:r>
    </w:p>
    <w:p>
      <w:r>
        <w:t xml:space="preserve">两人紧紧地抱在一起，深深地激吻着，一股股清凉香甜的津液不停地在两人 的嘴间传递着，一股甜蜜的感觉也在两人的心间传递着，一股深深的爱意也紧紧 地包裹住了两人，让这一对心怀对方的男女只觉得幸福极了。 </w:t>
      </w:r>
    </w:p>
    <w:p>
      <w:r>
        <w:t xml:space="preserve">一日之计在于晨，早晨是男子一天最强的时候，吻着雪女那娇嫩湿润的朱唇， 一股在花天麟的心底熊熊的燃烧了起来，那稍微有些疲软却依然硕大的长枪，也 随之变得火热起来，紧紧地顶到了雪女那无限的柔嫩处，如今心爱的雪女已经成 为了自己的女人，轻轻地推开了雪女那秀丽的螓首，看着那绝世无双的容颜，花 天麟只觉得自己心里的火焰燃烧得更加旺盛了，不过还是柔声的说道：" 老婆， 我想要了！" 听到花天麟这么说，雪女这时也感觉到了那紧紧抵在自己柔软羞人 处的硕大火热，虽然芳心里有些羞涩，不过还是浅浅一笑，伸出柔若无骨的玉手， 轻轻地抚上花天麟的英俊脸庞，宠溺怜惜的柔声道：" 老公，来吧！狠狠地疼爱 我吧！" 听着雪女那宠溺的柔声话语，花天麟觉得心里甜蜜极了，也不再压抑心 底熊熊燃烧的了，对着雪女红艳润泽的樱桃小嘴狠狠地吻上去，不停地起来，那 么的用力，那么的深入，仿佛要将雪女那娇柔的朱唇给进去，然后和自己的嘴唇 完全地融为一体一样，一双温暖的手也不停地在雪女那滑如绸缎的身体上不停地 摸索起来，感觉到花天麟的渴望之后，雪女芳心里既满是无尽的甜蜜，又满是深 深的爱恋，红艳润泽的朱唇热情地回应着爱郎的爱吻，那柔若无骨的玉手也放到 了爱郎宽阔的后背上，不停地摸起来…… </w:t>
      </w:r>
    </w:p>
    <w:p>
      <w:r>
        <w:t xml:space="preserve">花天麟用力地吻着雪女那娇嫩润滑的朱唇，一双温暖的手摸到了雪女的玉兔 上，能感觉到那绝美的娇嫩与柔软，那滑而不腻的完美触感令他很是喜欢，温暖 的双手不停地开始起来，心里的也随之燃烧得更加旺盛了。 </w:t>
      </w:r>
    </w:p>
    <w:p>
      <w:r>
        <w:t xml:space="preserve">被爱郎用力地吻着朱唇，雪女觉得自己的心都要被花天麟给吸出来了，这种 甜美的感觉令她舒服极了，雪女感觉到正在自己胸前柔软上不停摸着的手，这令 她有些羞涩，但是更多的却是甜蜜，芳心里对爱郎充满了无尽的爱意，红艳润泽 的朱唇不停地着花天麟的薄薄嘴唇，一双柔若无骨的玉手也插到了花天麟的头发 里，全身心的享受和配合花天麟的爱怜与渴望。感觉到雪女的配合之后，花天麟 的心里高兴极了，那舌头便灵活的钻进了雪女那湿润滑嫩的口腔，刚一进入之后， 花天麟的舌头就不停地四处扫动着，只为寻找那清凉香甜的津液，随着舌头不停 地骚动，一股股清凉而又无尽香甜的津液涌进了叶枫的嘴里，那清凉而又芳香的 味道令花天麟舒服极了，不停地着，然后用力地吞咽下去。 </w:t>
      </w:r>
    </w:p>
    <w:p>
      <w:r>
        <w:t xml:space="preserve">随之花天麟温暖的双手不该停地摸索着，经过纤细得仿佛只手可握的柳腰， 可爱小巧的肚脐眼，平坦光滑的小腹，那温暖的双手最终来到了雪女那绝美的高 耸处，感觉到雪女那柔软弹性的高挺，花天麟觉得心里更加的迫切和渴望了过了 好一会儿之后，花天麟这才轻轻地从雪女那绝美柔软的高耸上伏起身来，看着那 深深的沟壑，心里充满了无尽的冲动与渴望，接着又将英俊帅气的脸蛋埋了下去， 不停地那的柔软滑嫩，而那湿润的舌头也随之伸出了唇齿之外，努力地向那沟壑 的深处伸进，以探索其中的无尽奥秘。 </w:t>
      </w:r>
    </w:p>
    <w:p>
      <w:r>
        <w:t xml:space="preserve">雪女那绝美高耸的柔软很是敏感，被花天麟一逗弄，自然感觉到了，一股酥 酥麻麻的感觉顿时从那高耸的柔软处流进了心田，令她觉得很是舒服，但是也没 有动作，只是又将那柔若无骨的滑嫩玉手轻轻地环住花天麟的颈部，任由爱郎去 逗弄自己高耸的柔软。 </w:t>
      </w:r>
    </w:p>
    <w:p>
      <w:r>
        <w:t xml:space="preserve">就这样，逗弄了雪女那令他无比留恋的高耸柔软一会儿之后，花天麟终于将 自己坚硬的长枪顶到雪女的幽谷处，一使劲就将长枪插了进去，一进入蜜道中， 花天麟就被一股温暖包围住了，那紧致的玉道包裹住花天麟的长枪，舒爽无比。 </w:t>
      </w:r>
    </w:p>
    <w:p>
      <w:r>
        <w:t xml:space="preserve">花天麟慢慢的挺动起来，雪女也被花天麟的挺动弄得舒爽起来，渐渐的配合 着花天麟的运动，一阵阵舒爽的感觉涌上雪女的心头，二人深深的沉醉在其中， 不可自拔。一个小时后，雪女终于不堪征讨，到达了顶峰，花天麟也将自己的精 华射入了雪女的蜜道。 </w:t>
      </w:r>
    </w:p>
    <w:p>
      <w:r>
        <w:t xml:space="preserve">二人相拥在一起慢慢的体会着刚才的美妙，那种感觉令人沉醉，花天麟轻轻 的爱抚着雪女的娇躯，那种触感令花天麟迷醉，雪女像一只温柔的小猫一样，趴 在花天麟的身上，用手指不停的在花天麟的胸膛上画圈，一时间二人都被爱意包 围着…… </w:t>
      </w:r>
    </w:p>
    <w:p>
      <w:r>
        <w:t>第１８章路遇救美</w:t>
      </w:r>
    </w:p>
    <w:p>
      <w:r>
        <w:t xml:space="preserve">当花天麟和雪女做完晨运后，二人相拥在一起，花天麟突然想到什么说道：" 老婆，你快看一看自己丹田处的内力是不是上涨了。" 雪女一听，立马运转丹 田，惊讶的发现自己的内力居然上涨了一大截，这让雪女很是惊讶，紧忙问道：" 老公，这是怎么回事？为什么我的内力上涨了一大截？" 花天麟一听也是很高 心，看来不仅对雪女没坏还有好处，华天麟笑着说道：" 那是双修的好处，不仅 可以尝到快乐还可以提升功力，所以以后我们要多多欢爱，这样可以增长功力。" 雪女一听功力增长居然是因为昨天晚上的欢爱才增长的，心中一阵娇羞，脸上 出现了红晕，嗔怪的瞪了花天麟一眼，白皙柔软的双手不断的捶打着花天麟的胸 膛，但这样的捶打对花天麟来说只是挠痒。 </w:t>
      </w:r>
    </w:p>
    <w:p>
      <w:r>
        <w:t xml:space="preserve">" 好了，老婆，别打了，老公错了，起床吧，我们要赶路了。" 花天麟求饶 道。 </w:t>
      </w:r>
    </w:p>
    <w:p>
      <w:r>
        <w:t xml:space="preserve">" 放过你了，快起来吧。哎，轻点，疼。" 雪女脸上忽然一变，原来是花天 麟将他的长枪从雪女的玉道中抽了出来，带动了雪女的疼痛。 </w:t>
      </w:r>
    </w:p>
    <w:p>
      <w:r>
        <w:t xml:space="preserve">" 嘿嘿，没事吧，老婆。" 花天麟讪笑道。 </w:t>
      </w:r>
    </w:p>
    <w:p>
      <w:r>
        <w:t xml:space="preserve">" 都怪你，那么使劲。" 雪女风情万种的白了花天麟一眼，那种姿态看的花 天麟一阵呆滞，雪女刚刚从少女变成少妇，那中姿态更加迷人，绝对会迷死一大 堆男人。 </w:t>
      </w:r>
    </w:p>
    <w:p>
      <w:r>
        <w:t xml:space="preserve">花天麟和雪女起床中，花天麟是大吃豆腐，这儿摸一下，那儿亲一下，好不 快活。雪女也是无奈，心里既喜欢又羞涩，只好任由花天麟大吃豆腐。 </w:t>
      </w:r>
    </w:p>
    <w:p>
      <w:r>
        <w:t xml:space="preserve">二人在客栈吃完饭后，骑上快马一路向前飞驰，忽然二人在路上遇到有人打 劫，五个大汉围住一个女人，紧盯着那个少女，眼中充满了欲望，仿佛想把那个 少女吞下肚子里。 </w:t>
      </w:r>
    </w:p>
    <w:p>
      <w:r>
        <w:t xml:space="preserve">花天麟和雪女一见，立马心中大怒，花天麟一见那个少女长相绝美，只比雪 女落后那么一点，长长的眉毛挂在脸上，小巧的琼鼻，红润的樱桃小嘴看上去很 想让人要一口，只是少女带有一股冰冷的气息，看来又是一个冰美人，难怪那几 个劫匪那么色迷迷的看着她。 </w:t>
      </w:r>
    </w:p>
    <w:p>
      <w:r>
        <w:t xml:space="preserve">花天麟立马上前大喊一声道：" 忒，那几个人渣住手。光天化日，朗朗乾坤， 在晴天白土之下，你们居然敢做出这等伤风败俗之事，快滚开。" 听的一旁的雪 女捂住小嘴吃吃笑着。 </w:t>
      </w:r>
    </w:p>
    <w:p>
      <w:r>
        <w:t xml:space="preserve">那几个劫匪忽然一听身后有人说话，急忙回过头看，一看之下就发现一个倾 城绝世的大美人和一个英俊无比的青年在身后，这几个劫匪一看到美女就呆滞住 了，口水也流了下来。 </w:t>
      </w:r>
    </w:p>
    <w:p>
      <w:r>
        <w:t xml:space="preserve">" 那个小子，你是谁？你快交出你身后的那个大美人，然后你就可以滚了。" 那几个劫匪一见身后只有两个人，于是一个带头的劫匪大声说道。 </w:t>
      </w:r>
    </w:p>
    <w:p>
      <w:r>
        <w:t xml:space="preserve">花天麟一听那几个劫匪用色色的眼光看着雪女，花天麟心中一阵大怒，但脸 上还是平静的说道：" 我叫什么你不必知道，你只要知道我叫——死神。" 花天 麟话一说完，一个闪身就冲到了那几个劫匪面前，只见花天麟双手一阵滑动，接 着花天麟就退回到了雪女身旁。在看那几个劫匪，他们的面目表情僵住了，接着 他们的颈脖处就出现了一道细微的长口子，血不一会儿就流了出来，接着他们就 全倒在了地上，脸上带着不信、恐惧的表情。花天麟擦了擦手，脸上没有任何表 情，仿佛杀这几个人就是一件小事。花天麟走到哪个绝世美女面前，笑了笑道：" 小妞，还能站起来么？要哥哥我抱你走么？""哼，臭男人，快滚开。" 那个绝 世美女冷冷的说道。雪女来到花天麟身边，看着花天麟吃瘪，轻笑了笑说道：" 好了，这位姐姐，我来扶你吧。" 花天麟讪笑了一下，退到了一旁，看着雪女扶 起那个女人。那个女人看都没看花天麟一眼，对着雪女说道：" 谢谢你们救了我， 我被下了药，暂时全身无力，不好意思了。" </w:t>
      </w:r>
    </w:p>
    <w:p>
      <w:r>
        <w:t>第１９章她居然是端木蓉</w:t>
      </w:r>
    </w:p>
    <w:p>
      <w:r>
        <w:t xml:space="preserve">花天麟看着这个绝世冰美人一阵无语，不由说道：" 喂，小妞，是哥救得你 吧？你也不谢谢我，唉，这年头好人不好做呀！" 雪女听着花天麟的话，又是不 由得轻声笑了起来说道：" 好了，你就别贫嘴了，带着这位姐姐一起走吧，她现 在全身无力。" 花天麟说道：" 小妞，来，让哥背着你走吧，怎么样？光荣吧？" 雪女一听花天麟这样说，走到花天麟身旁，一手放在花天麟的腰上，紧紧地捏 住腰间的软肉，１８０度旋转，" 嗷，轻点，轻点，我错了，错了。" 花天麟感 到腰间一阵疼痛，紧忙求饶道，最后雪女狠狠的瞪了花天麟一眼，才放过他。 </w:t>
      </w:r>
    </w:p>
    <w:p>
      <w:r>
        <w:t xml:space="preserve">花天麟看着雪女的" 凶狠样" ，心中想到" 哼，晚上再好好治你，让你见识 一下花家家法。""这位姐姐，我们两人骑一个马吧。" 雪女对着那个冰美人说道。 那个冰美人似乎经历过抢劫后就对男人有敌意一样，瞪了花天麟一眼。 </w:t>
      </w:r>
    </w:p>
    <w:p>
      <w:r>
        <w:t xml:space="preserve">" 嗯，还有，我们的年龄差不多，你还是别叫姐姐、姐姐的，我叫端木蓉， 住在镜湖山庄。" 端木蓉说道。 </w:t>
      </w:r>
    </w:p>
    <w:p>
      <w:r>
        <w:t xml:space="preserve">" 什么？你叫端木蓉？墨家的那个？" 花天麟一听端木蓉说出自己的名字后， 惊讶的问道。 </w:t>
      </w:r>
    </w:p>
    <w:p>
      <w:r>
        <w:t xml:space="preserve">" 嗯？怎么？我不能叫端木蓉？还有，你怎么知道的还这么惊讶？" 端木蓉 瞪了花天麟一眼问道。 </w:t>
      </w:r>
    </w:p>
    <w:p>
      <w:r>
        <w:t xml:space="preserve">" 对呀，天麟，你怎么会惊讶？你又是怎么知道的？" 雪女也是一脸疑惑的 问道。 </w:t>
      </w:r>
    </w:p>
    <w:p>
      <w:r>
        <w:t xml:space="preserve">花天麟心中翻起了巨浪" 妈呀，她居然就是端木蓉，太巧了吧？这不是给我 机会泡她么？嘿嘿" 花天麟还在ｙｙ中，听到二女的疑问，却不知道怎么回答。 </w:t>
      </w:r>
    </w:p>
    <w:p>
      <w:r>
        <w:t xml:space="preserve">花天麟只好慢吞吞地回答道：" 额，那是因为，哦，那是因为我终于知道了 美女的芳名，对，美女的芳名。" 二人听着花天麟的话，心中也是不太相信，但 端木蓉的脸上却泛起了红晕，心中一阵娇羞，在心里暗骂着花天麟是无耻之徒。 </w:t>
      </w:r>
    </w:p>
    <w:p>
      <w:r>
        <w:t xml:space="preserve">可怜的花天麟却不知道自己的一时惊讶却得罪了两女。雪女看着花天麟，心 中一阵思量着，花天麟那方面太强，自己一直都满足不了他，现在出现一个端木 蓉，而且自己对端木蓉很是喜欢，不如撮合他们。 </w:t>
      </w:r>
    </w:p>
    <w:p>
      <w:r>
        <w:t xml:space="preserve">雪女想了想下定决心，狠狠地瞪了花天麟一眼后，对着端木蓉说道：" 我就 叫你蓉儿吧，你看你，脸色都红了，是不是对我家相公有意思呀？" 花天麟听到 雪女要称呼端木蓉叫蓉儿，心中一阵想到" 还蓉儿，那我还是靖哥哥呢。" 端木 蓉听到雪女的调笑，心中更是羞愤。 </w:t>
      </w:r>
    </w:p>
    <w:p>
      <w:r>
        <w:t xml:space="preserve">端木蓉羞愤的说道：" 哪有？你别乱说。" 雪女看着她小女儿样子心中一阵 叹道" 老公的魅力太大，又一个绝世美女沦陷了。" 狠狠地瞪了花天麟一眼，花 天麟却讪讪的笑了笑。 </w:t>
      </w:r>
    </w:p>
    <w:p>
      <w:r>
        <w:t xml:space="preserve">" 好了，蓉儿，我叫雪女，来自燕国，他是我相公，叫花天麟，人和他的名 字一样，生性风流，你可要小心了，他可是一个色狼。" 雪女对着端木蓉说道。 </w:t>
      </w:r>
    </w:p>
    <w:p>
      <w:r>
        <w:t xml:space="preserve">花天麟一阵无语" 居然敢这样说我，看我晚上不弄死你，让你明天起不了床。" 然后用色色的眼光紧盯着雪女，看的雪女一阵娇羞，心中隐约有种不祥的预感。 </w:t>
      </w:r>
    </w:p>
    <w:p>
      <w:r>
        <w:t xml:space="preserve">" 走吧，我们这一次就是去投奔你们墨家的，不知道你们欢不欢迎。" 雪女 岔开话题道。 </w:t>
      </w:r>
    </w:p>
    <w:p>
      <w:r>
        <w:t xml:space="preserve">" 真的？当然欢迎了，太好了，走吧，现在就回镜湖山庄吧！" 端木蓉听到 后也是一阵欢喜，然后带着花天麟和雪女前往镜湖山庄。 </w:t>
      </w:r>
    </w:p>
    <w:p>
      <w:r>
        <w:t>第２０章香艳家法</w:t>
      </w:r>
    </w:p>
    <w:p>
      <w:r>
        <w:t xml:space="preserve">端木蓉带着花天麟和雪女二人向着镜湖山庄前去，一路上快速赶路，到了晚 上后就到沿路的一家客栈休息。 </w:t>
      </w:r>
    </w:p>
    <w:p>
      <w:r>
        <w:t xml:space="preserve">刚一进入客栈，客栈里的所有人都惊住了，只见两个绝世美女和一个俊美无 比的男子走了进来，那两个绝世美女的姿态太美了，深深的迷住了所有人。 </w:t>
      </w:r>
    </w:p>
    <w:p>
      <w:r>
        <w:t xml:space="preserve">" 哼，小二，给我们两间客房，再来一点小菜送到客房。" 花天麟看着他们 的丑样心中一阵鄙视" 用得着那么傻样？" 想当初花天麟也是一样的傻样，这厮 还有脸说别人。 </w:t>
      </w:r>
    </w:p>
    <w:p>
      <w:r>
        <w:t xml:space="preserve">" 额，是，是，客官请楼上，饭菜马上就到。" 那个小二被花天麟的话惊醒， 立马说道。 </w:t>
      </w:r>
    </w:p>
    <w:p>
      <w:r>
        <w:t xml:space="preserve">直到三人进入了房间，客栈里的所有人才醒悟过来，心中一阵叹息。龙套甲 说道：" 妈的，那几个女人真是美呀，简直就和天仙一样。" 龙套乙说道：" 就 是，我要是能和她们其中一人共度一夜，我就死马上去死都行，太美了，那小子 的艳福真行。" 一时间客栈所有人都在议论花天麟三人。 </w:t>
      </w:r>
    </w:p>
    <w:p>
      <w:r>
        <w:t xml:space="preserve">三人进入房间后，不一会儿饭菜就上来了，三人也都有些饿了，不一会儿就 吃完了，雪女看着花天麟的嘴上有些油渍，立马拿出一个手帕给花天麟擦擦嘴角。 </w:t>
      </w:r>
    </w:p>
    <w:p>
      <w:r>
        <w:t xml:space="preserve">端木蓉看着二人亲密无间的样子，心中没由来的想道" 那要是自己多好，其 实，花天麟人俊美无比，武功也好，对自己的女人也温柔疼爱，我蛮喜欢的。哎 呀，真是羞人，自己怎么能这样想。" 花天麟和雪女却不知道端木蓉的想法，还 在那里你情我浓。吃完饭后，端木蓉就回到了自己的房间，花天麟和雪女就在自 己的房间休息。 </w:t>
      </w:r>
    </w:p>
    <w:p>
      <w:r>
        <w:t xml:space="preserve">花天麟一见端木蓉走后，就立马邪笑道：" 老婆，你今天可是很威风呀，居 然敢倜傥自己的老公了，看来老公我不用花家家法治治你是不行的了。" 雪女一 听花天麟这样说也不在意，露出小女儿姿态无辜的说道：" 相公，你在说什么？ 什么是花家家法？还请怜惜小女子呀！" 花天麟看着雪女的样子一阵无语，这女 人还真会装。 </w:t>
      </w:r>
    </w:p>
    <w:p>
      <w:r>
        <w:t xml:space="preserve">" 今天，就让你见识一下花家家法。" 花天麟说完后一把搂住雪女，让雪女 趴在自己的怀里，花天麟用自己的手一巴掌拍在雪女的翘臀上，感受那种弹性十 足的感觉。 </w:t>
      </w:r>
    </w:p>
    <w:p>
      <w:r>
        <w:t xml:space="preserve">" 呀！" 雪女被花天麟打了一下翘臀，心中一震，感觉到自己的秘密处有一 股清流涌出，心中一阵娇羞，暗骂自己下流。双眼柔媚的看着花天麟，小嘴轻启， 呵气如兰，明显是动情了。 </w:t>
      </w:r>
    </w:p>
    <w:p>
      <w:r>
        <w:t xml:space="preserve">雪女被花天麟开发的现在很敏感，一被花天麟触摸就会感到娇躯颤抖动情。 花天麟看着雪女的样子，心中燃起一阵火，暗骂一声妖精，然后将自己和雪女的 衣服一下子就脱掉了，真实" 善解人衣" 那。 </w:t>
      </w:r>
    </w:p>
    <w:p>
      <w:r>
        <w:t xml:space="preserve">雪女的衣服脱掉后，一具洁白无瑕的身躯就显露在花天麟面前，看的花天麟 一阵口干舌燥，小腹处的火燃的更旺了，下身的长枪也是一下子就抬起了头，狰 狞的样子看的雪女一阵颤抖。 </w:t>
      </w:r>
    </w:p>
    <w:p>
      <w:r>
        <w:t xml:space="preserve">花天麟一把扑在雪女的身上，感受到自己就像是被一团水托起来一样，那种 感觉简直就是没话说。花天麟将自己的脑袋埋在雪女那高耸柔软的雪丘上，一口 含住雪丘上的红豆，一手不停地轻揉着另一个肉球。 </w:t>
      </w:r>
    </w:p>
    <w:p>
      <w:r>
        <w:t xml:space="preserve">" 啊，好痒呀，轻点，咬疼了。" 雪女感受到一阵的快感，忽然有些疼痛， 原来是花天麟在轻咬着雪女雪丘上的红豆，小红豆在花天麟的轻咬下慢慢的变得 硬了起来，傲然的挺立着。 </w:t>
      </w:r>
    </w:p>
    <w:p>
      <w:r>
        <w:t>第２１章香艳家法（二）</w:t>
      </w:r>
    </w:p>
    <w:p>
      <w:r>
        <w:t xml:space="preserve">花天麟感受到雪女雪丘上的红豆已经挺立，便转移阵地，来到另一个肉球上， 继续轻舔着，慢咬着。 </w:t>
      </w:r>
    </w:p>
    <w:p>
      <w:r>
        <w:t xml:space="preserve">" 啊，快来，老公我要。" 雪女已经把持不住了，不顾娇羞的求爱道。 </w:t>
      </w:r>
    </w:p>
    <w:p>
      <w:r>
        <w:t xml:space="preserve">" 好，老婆有令，老公立马就满足你。" 花天麟说完后就将自己的长枪顶在 雪女的桃源幽谷处，微微使劲，长枪就挺了进去。 </w:t>
      </w:r>
    </w:p>
    <w:p>
      <w:r>
        <w:t xml:space="preserve">" 啊，好满，快来。" 雪女被花天麟折磨的支持不住了，长枪一进去，雪女 的空虚就觉得被填满了，很充实。 </w:t>
      </w:r>
    </w:p>
    <w:p>
      <w:r>
        <w:t xml:space="preserve">花天麟的长枪一进入就感到被温润包围住了，小弟弟被包围的感觉很舒爽无 比，花天麟慢慢的挺动起来，一下一下的顶在雪女的花心处。 </w:t>
      </w:r>
    </w:p>
    <w:p>
      <w:r>
        <w:t xml:space="preserve">" 啊，慢点，呜呜呜。" 雪女被花天麟一次一次的顶到花心，那种感觉让雪 女沉醉，经过花天麟的调教后，雪女也知道如何配合。 </w:t>
      </w:r>
    </w:p>
    <w:p>
      <w:r>
        <w:t xml:space="preserve">" 嗯，知道了，你就好好享受吧。" 花天麟看着这个秦时明月中有名的绝世 美女在自己的身下婉转承欢，心中充满了自豪之情。 </w:t>
      </w:r>
    </w:p>
    <w:p>
      <w:r>
        <w:t xml:space="preserve">" 啊，啊啊。" 雪女被花天麟顶的一阵舒爽，情不自禁的大声娇吟起来，声 音中满是舒爽之意。 </w:t>
      </w:r>
    </w:p>
    <w:p>
      <w:r>
        <w:t xml:space="preserve">就在二人欢爱时，隔壁的端木蓉却不那么舒服，听着隔壁的欢爱声，端木蓉 也感觉到自己的下体出涌出了一股股热流。 </w:t>
      </w:r>
    </w:p>
    <w:p>
      <w:r>
        <w:t xml:space="preserve">端木蓉心中不禁想到" 雪女姐姐真是的，她平时可不是这样的，怎么这会儿 会这样？真羞人！" 端木蓉从来没有经历过这种事，心中不禁想到到底雪女姐姐 怎么会这样欢快，于是端木蓉偷偷的起身前往隔壁。 </w:t>
      </w:r>
    </w:p>
    <w:p>
      <w:r>
        <w:t xml:space="preserve">越来越近了，雪女欢乐的声音也越来越大，声音中满是舒爽，端木蓉慢慢的 来到窗户下，偷偷的打开一个小洞，偷偷的看着，只见屋内花天麟伏在雪女的身 上。 </w:t>
      </w:r>
    </w:p>
    <w:p>
      <w:r>
        <w:t xml:space="preserve">不时地起伏着，雪女就在花天麟的身下婉转承欢，花天麟还不时地轻吻雪女 的胸部和嘴唇，雪女就这样很快乐，端木蓉看到这样的场景，心中更是娇羞。 </w:t>
      </w:r>
    </w:p>
    <w:p>
      <w:r>
        <w:t xml:space="preserve">端木蓉听着春闺戏，感觉到自己的下身越来越潮湿，心中无比娇羞，然而自 己的手也不由自主的伸到自己的下体，慢慢的轻抚着，心中感到一阵快感。 </w:t>
      </w:r>
    </w:p>
    <w:p>
      <w:r>
        <w:t xml:space="preserve">" 啊。" 端木蓉刚发出声，就赶紧捂住自己的娇唇，压抑着自己，不让自己 发出声音。不一会儿端木蓉就感到一阵更大的快感，娇羞了一声，下体一阵洪流 涌出。 </w:t>
      </w:r>
    </w:p>
    <w:p>
      <w:r>
        <w:t xml:space="preserve">花天麟正在屋内运动着，互让听到一声惊叫，虽然声音极小，但在花天麟的 耳内还是很清晰地，花天麟听出那就是端木蓉的声音。 </w:t>
      </w:r>
    </w:p>
    <w:p>
      <w:r>
        <w:t xml:space="preserve">花天麟心中一阵想到" 没想到那小妮子居然来偷看，嘿嘿，就让你更爽一下。" 花天麟于是加快挺动的速度，雪女感到更大的快感，尖叫一声又一次到达了顶 峰。 </w:t>
      </w:r>
    </w:p>
    <w:p>
      <w:r>
        <w:t xml:space="preserve">雪女到达顶峰后，就瘫软在了花天麟身下，继续承受着花天麟的疼爱。不一 会儿，花天麟感到雪女已经不堪征讨，而自己也快射了，于是加快速度，不一会 儿就射了进去。 </w:t>
      </w:r>
    </w:p>
    <w:p>
      <w:r>
        <w:t xml:space="preserve">雪女惊叫一声后，就紧紧地搂住花天麟的颈脖，和花天麟相拥在一起，慢慢 的享受这顶峰后的愉快。屋外的端木蓉也是不堪忍受，快速的回到自己的屋内休 息，只留下一滩水在窗户下。 </w:t>
      </w:r>
    </w:p>
    <w:p>
      <w:r>
        <w:t>第２２章调戏端木蓉</w:t>
      </w:r>
    </w:p>
    <w:p>
      <w:r>
        <w:t xml:space="preserve">第二天一早，阳光照进屋内，端木蓉慢慢的醒来，居然惊讶的发现自己的私 处居然潮湿了，回想起来居然是因为昨天晚上端木，端木蓉梦到了和花天麟欢爱 的场景。 </w:t>
      </w:r>
    </w:p>
    <w:p>
      <w:r>
        <w:t xml:space="preserve">刚想起来，端木蓉就暗骂自己不要脸，不知羞，居然梦到和雪女姐姐的相公 欢爱的场景，这让一向冰冷的端木蓉有些娇羞无比。 </w:t>
      </w:r>
    </w:p>
    <w:p>
      <w:r>
        <w:t xml:space="preserve">而隔壁的花天麟和雪女，花天麟一早醒来，就感觉到自己的身体像被水托起 来一样，十分的舒爽与柔软，回想起自己昨天晚上强力的征讨雪女，一直到雪女 无力再战才停下。 </w:t>
      </w:r>
    </w:p>
    <w:p>
      <w:r>
        <w:t xml:space="preserve">花天麟一想到这里，就觉得心中一阵自豪，忽然想到自己昨天晚上发现了端 木蓉在偷看，心中思量了一阵，然后心中涌起一个想法，心中一阵ｙｙ。 </w:t>
      </w:r>
    </w:p>
    <w:p>
      <w:r>
        <w:t xml:space="preserve">就在这时，身下的雪女吗那么你的睁开双眼，花天麟低下头温柔的看着雪女， 雪女一睁开眼就看见花天麟正深情地看着自己，又回想起昨晚的家法心中一阵娇 羞。 </w:t>
      </w:r>
    </w:p>
    <w:p>
      <w:r>
        <w:t xml:space="preserve">" 老婆，你醒了？昨晚睡得怎么样？舒不舒服？" 花天麟见雪女醒了过来， 于是问道。 </w:t>
      </w:r>
    </w:p>
    <w:p>
      <w:r>
        <w:t xml:space="preserve">" 嗯，你真是的，一点也不知道怜惜自己。" 雪女娇羞有嗔怪的说道。 </w:t>
      </w:r>
    </w:p>
    <w:p>
      <w:r>
        <w:t xml:space="preserve">" 嘿嘿，那是个你一个教训，要记住你老公我的威严，记住了么，我的好娇 妻？" 花天麟调笑道。 </w:t>
      </w:r>
    </w:p>
    <w:p>
      <w:r>
        <w:t xml:space="preserve">" 哼，我的好老公，奴家记住了。" 雪女嗔怪的说道。 </w:t>
      </w:r>
    </w:p>
    <w:p>
      <w:r>
        <w:t xml:space="preserve">" 好了，起来吧，端木蓉都已经起来了，我们今天还要赶路呢。" 花天麟说 道。 </w:t>
      </w:r>
    </w:p>
    <w:p>
      <w:r>
        <w:t xml:space="preserve">花天麟自己先起身，走出房门，来到了端木蓉的门前，轻轻地敲了一下门。" 是雪女姐姐么？请进。" 屋内传出了端木蓉清冷的声音。 </w:t>
      </w:r>
    </w:p>
    <w:p>
      <w:r>
        <w:t xml:space="preserve">花天麟邪笑了一下，然后推开门进去了。端木蓉正坐在床上穿着衣服，忽然 抬起头一看，见到进来的居然是花天麟，惊叫一声，紧忙用被子捂住胸口。 </w:t>
      </w:r>
    </w:p>
    <w:p>
      <w:r>
        <w:t xml:space="preserve">" 为什么你会进来，快出去，你这个臭男人。" 端木蓉惊声喊道。 </w:t>
      </w:r>
    </w:p>
    <w:p>
      <w:r>
        <w:t xml:space="preserve">花天麟邪笑着说道：" 嘿嘿，你就别装了，昨天晚上不知道有没有人在我的 传下偷听呢？" 端木蓉一听到这话，心中立马一惊，但还是故作镇静的说道：" 什么人呀？没有人，你别乱说。"" 哦，那我昨天晚上怎么听到了你的声音？在 窗户下面还有一滩水呢？" 花天麟继续调笑道。 </w:t>
      </w:r>
    </w:p>
    <w:p>
      <w:r>
        <w:t xml:space="preserve">" 啊，别说了，别说了。" 端木蓉终于镇静不下来了，惊声地喊道。花天麟 见到端木蓉终于承认了，于是也不在调笑她了。 </w:t>
      </w:r>
    </w:p>
    <w:p>
      <w:r>
        <w:t xml:space="preserve">" 嘿嘿，你终于承认了？那你要怎么封我的口？" 花天麟问道。 </w:t>
      </w:r>
    </w:p>
    <w:p>
      <w:r>
        <w:t xml:space="preserve">" 你想怎么样？" 端木蓉问道。 </w:t>
      </w:r>
    </w:p>
    <w:p>
      <w:r>
        <w:t xml:space="preserve">花天麟邪笑道：" 你亲我一下就行了，怎么样？这个要求行么？" 端木蓉一 听急忙摇头不答应。 </w:t>
      </w:r>
    </w:p>
    <w:p>
      <w:r>
        <w:t xml:space="preserve">花天麟却笑道：" 昨天晚上，窗户下面，有" 话还没说完，端木蓉就跳下床 急忙捂住花天麟的嘴，不让他在说话。花天麟伸出舌头轻舔了一下端木蓉的小手， 端木蓉就觉得一阵颤抖。 </w:t>
      </w:r>
    </w:p>
    <w:p>
      <w:r>
        <w:t xml:space="preserve">端木蓉急忙将手拿回，然后站在那里红着脸问道：" 真的要亲么？不能换一 个要求么？" 花天麟却摇了摇头，不说话看着她。 </w:t>
      </w:r>
    </w:p>
    <w:p>
      <w:r>
        <w:t>第２３章端木蓉倾心</w:t>
      </w:r>
    </w:p>
    <w:p>
      <w:r>
        <w:t xml:space="preserve">端木蓉心中想了一会儿后，终于羞红着脸点了点头，看着花天麟那小人得志 的样子，心中一阵羞愤，但为了不让花天麟泄密还是答应了。 </w:t>
      </w:r>
    </w:p>
    <w:p>
      <w:r>
        <w:t xml:space="preserve">花天麟伸出头来到端木蓉身前，紧盯着端木蓉，邪笑着说道：" 来吧，我准 备好了。" 端木蓉羞红着脸来到花天麟身前，闭上了眼向花天麟亲去。 </w:t>
      </w:r>
    </w:p>
    <w:p>
      <w:r>
        <w:t xml:space="preserve">花天麟在端木蓉快亲到自己时，忽然诡异的一闪脸，将自己的嘴伸到正前方， 两人的嘴唇吻到了一起。花天麟感觉到自己的嘴唇上传来的冰凉的感觉。 </w:t>
      </w:r>
    </w:p>
    <w:p>
      <w:r>
        <w:t xml:space="preserve">心中一阵激荡，而端木蓉却十分惊讶，自己居然和花天麟嘴对嘴的亲到了一 起，十分想要挣扎，但花天麟的双手紧紧地搂住端木蓉的细腰，不让她逃脱。 </w:t>
      </w:r>
    </w:p>
    <w:p>
      <w:r>
        <w:t xml:space="preserve">" 呜呜呜。" 端木蓉慢慢的迷失在了花天麟的热吻中，二人心贴心，紧紧地 靠在一起，感受着对方的心跳。端木蓉紧闭着牙缝，不让花天麟的舌头伸进去。 </w:t>
      </w:r>
    </w:p>
    <w:p>
      <w:r>
        <w:t xml:space="preserve">花天麟将手放在端木蓉的胸部，轻轻地一捏，端木蓉" 啊" 的一声惊叫，牙 缝终于打开了，花天麟将舌头伸了进去，如同劫掠一般的疯狂的亲吻着、吸舔着。 </w:t>
      </w:r>
    </w:p>
    <w:p>
      <w:r>
        <w:t xml:space="preserve">花天麟继续将手放在端木蓉的胸前轻捏着、慢揉着，感受着端木蓉胸前的柔 软和弹性，那种手感简直就是无法用言语形容，花天麟心中一荡，继续摸索着。 </w:t>
      </w:r>
    </w:p>
    <w:p>
      <w:r>
        <w:t xml:space="preserve">就在这时，花天麟松开了端木蓉，慢慢的注视着她，轻声温柔地问道：" 你 喜欢我么？我喜欢你、爱你，当我的妻子好么？" 端木蓉忽然从花天麟的身上闻 到了一股迷人的气息，渐渐地，端木蓉迷失了，心中想起一个声音" 你说你爱他， 他这么优秀英俊，答应他，和他永远的在一起。" 端木蓉渐渐地清醒过来，羞红 着脸，面如桃花一样，靠在花天麟的怀里，轻柔的说道：" 嗯，我喜欢你，在你 救我的那一刻我就喜欢上了你，我喜欢你。"" 我也喜欢你，以后我们就永远在 一起好么？蓉儿小宝贝。" 花天麟温柔地说道。 </w:t>
      </w:r>
    </w:p>
    <w:p>
      <w:r>
        <w:t xml:space="preserve">" 嗯，我爱你，我们永远在一起。" 端木蓉也是温情脉脉的回答道。花天麟 低下头含住端木蓉的柔唇，端木蓉也十分配合，二人慢慢的激吻在一起。 </w:t>
      </w:r>
    </w:p>
    <w:p>
      <w:r>
        <w:t xml:space="preserve">就在这时，雪女走了进来，轻声的" 嗯" 了一声，打断了二人的激吻，二人 立马分开，端木蓉羞红着脸低下头不敢再看花天麟和雪女。而花天麟也讪笑着看 向雪女。 </w:t>
      </w:r>
    </w:p>
    <w:p>
      <w:r>
        <w:t xml:space="preserve">雪女来到端木蓉的面前拉住她的手，嬉笑道：" 好了，不要害羞了，以后我 们就是好姐妹了，一直和天麟相守在一起。" 端木蓉心中松了口气，红着脸点了 一下头。 </w:t>
      </w:r>
    </w:p>
    <w:p>
      <w:r>
        <w:t xml:space="preserve">花天麟看着二女和谐相处的样子，心中一阵欢喜，谁也不想自己的后宫失火， 看到二女相处融洽，花天麟打心里的高兴。 </w:t>
      </w:r>
    </w:p>
    <w:p>
      <w:r>
        <w:t xml:space="preserve">" 好了，走吧，出去吃饭吧！" 花天麟对着二女说道。两个女人也是顺从的 点了点头，和花天麟一起走出房间，下楼去吃早饭。吃完饭后，三人继续快马赶 路，还有半天就到镜湖山庄了。 </w:t>
      </w:r>
    </w:p>
    <w:p>
      <w:r>
        <w:t>第２４章镜湖山庄</w:t>
      </w:r>
    </w:p>
    <w:p>
      <w:r>
        <w:t xml:space="preserve">花天麟三人在吃完早饭后就骑马快速赶路，快到中午时，三人终于赶到了镜 湖山庄，有一个女弟子驾着小船前来接应，三人上了小船后，就一直向前走。 </w:t>
      </w:r>
    </w:p>
    <w:p>
      <w:r>
        <w:t xml:space="preserve">在沿路上，果然有许多荷花，一片片的荷花盛开，入鼻处满是清香，感受着 那种清香，花天麟心中一阵宁静。不一会儿就可以看到镜湖山庄的面貌了。 </w:t>
      </w:r>
    </w:p>
    <w:p>
      <w:r>
        <w:t xml:space="preserve">三人终于到达了镜湖山庄，入眼处到处是一些墨家弟子在摆弄药材，这时一 个女弟子走了过来对着端木蓉说道：" 师姐，师傅叫你过去，顺便带着这两位客 人一起。"" 嗯，我知道了，马上就去。" 端木蓉回答道，随后就带着花天麟和 雪女一起去见她师傅。 </w:t>
      </w:r>
    </w:p>
    <w:p>
      <w:r>
        <w:t xml:space="preserve">三人进入一间屋子后就发现了一个老妇人坐在桌子前等着他们，端木蓉说道：" 师傅，我回来了，这两位是来投奔我们的，他叫花天麟，她叫雪女，是来自燕 国的。"" 嗯，我都知道了，他还是你的情郎对吧？呵呵，这位就是美艳天下的 绝世舞姬雪女，而旁边的这位想必就是夺命琴魔了吧？" 老妇人说道。 </w:t>
      </w:r>
    </w:p>
    <w:p>
      <w:r>
        <w:t xml:space="preserve">" 过奖了，我二人也是迫不得已才从燕国逃到这里来的，听闻墨家一向主张 兼爱非攻，所以就带着妻子前来投奔，不知道墨家会不会收留我二人？" 花天麟 笑着说道。 </w:t>
      </w:r>
    </w:p>
    <w:p>
      <w:r>
        <w:t xml:space="preserve">" 呵呵呵，我们一直听说花天麟公子和雪女姑娘都是高手，所以一直想结交 二位，一定会收留二位的，请尽管留下。" 老妇人笑着说道。 </w:t>
      </w:r>
    </w:p>
    <w:p>
      <w:r>
        <w:t xml:space="preserve">" 那就多谢了，以后我二人就是墨家的人了，生死与共。" 花天麟说道。 </w:t>
      </w:r>
    </w:p>
    <w:p>
      <w:r>
        <w:t xml:space="preserve">" 呵呵，好，蓉儿，你就带着两位去休息吧！" 老妇人说道。端木蓉带着花 天麟和雪女前去客房休息，一会儿就来到了客房。 </w:t>
      </w:r>
    </w:p>
    <w:p>
      <w:r>
        <w:t xml:space="preserve">" 花天麟一把搂住端木蓉，将端木蓉放在自己的腿上，头靠在端木蓉的肩膀 上，闻着秀发的香味，温柔的说道：" 她就是药家的人吧？" 端木蓉也不拒绝花 天麟的搂抱，心中反而有些甜蜜，一听花天麟将自己师傅的底细说出，端木蓉心 中也是一惊，扭头问道：" 你怎么知道的？" 花天麟呵呵笑道：" 我会占卜术， 所以就知道了。" 端木蓉一听就不相信，嗔怪道：" 就会说假话，还会占卜呢？" 一旁的雪女也是一脸的不信。 </w:t>
      </w:r>
    </w:p>
    <w:p>
      <w:r>
        <w:t xml:space="preserve">花天麟一巴掌拍在端木蓉的翘臀上，又一把拉住雪女，让她也坐在自己的另 一只腿上，也是一巴掌拍过去，邪笑道：" 居然敢不相信老公，看老公不教训你 们。" 一时间三人闹在一起，二女的衣服也被花天麟搞的凌乱起来，春光外泄， 二女雪白的皮肤裸露在外面，看的花天麟一阵流口水。 </w:t>
      </w:r>
    </w:p>
    <w:p>
      <w:r>
        <w:t xml:space="preserve">" 今天晚上，一个都别想走，看老公怎么收拾你们两个不听话的娇妻，嘿嘿。" 花天麟色色的笑着说道。 </w:t>
      </w:r>
    </w:p>
    <w:p>
      <w:r>
        <w:t xml:space="preserve">二女听后都是一阵娇羞，不安的捶打着花天麟的胸膛，花天麟一把将二女搂 在怀里，一时间三人都没有说话，只是静静的享受着爱的宁静。 </w:t>
      </w:r>
    </w:p>
    <w:p>
      <w:r>
        <w:t>第２５章推倒端木蓉</w:t>
      </w:r>
    </w:p>
    <w:p>
      <w:r>
        <w:t xml:space="preserve">晚上，三人和墨家众弟子见了一下面，宣布了花天麟和雪女是墨家的人了， 一时间都是祝贺声，墨家众弟子也很欢迎花天麟和雪女，尤其是雪女，这么美艳 动人，但都不会有什么想法。 </w:t>
      </w:r>
    </w:p>
    <w:p>
      <w:r>
        <w:t xml:space="preserve">晚饭后，花天麟和雪女还有端木蓉一起回到了房间，今晚上，端木蓉将成为 花天麟的妻子，和雪女一起永远的成为花天麟的女人。 </w:t>
      </w:r>
    </w:p>
    <w:p>
      <w:r>
        <w:t xml:space="preserve">端木蓉从进入房间开始就一直低着头，害羞着脸，不敢抬起头看花天麟二人。 雪女先去沐浴了，只留下花天麟和端木蓉两人，花天麟嘿嘿一笑，将端木蓉来了 过来，一把搂住她，将她的头抬起。 </w:t>
      </w:r>
    </w:p>
    <w:p>
      <w:r>
        <w:t xml:space="preserve">花天麟看着端木蓉害羞的样子，那种样子更是美艳动人极了，看的花天麟一 阵激荡。低下头吻住端木蓉的小嘴，端木蓉羞涩的配合着花天麟，两人动情的吻 在一起。花田林的舌头慢慢的伸出和端木蓉的舌头纠缠在一起。 </w:t>
      </w:r>
    </w:p>
    <w:p>
      <w:r>
        <w:t xml:space="preserve">一时间激吻的声音慢慢的回荡在屋内，听的人一阵娇羞，花天麟和端木蓉两 唇分开，一条银丝被拉了出来，然后断开，分别挂在两人的嘴角，那种样子很是 迷人。 </w:t>
      </w:r>
    </w:p>
    <w:p>
      <w:r>
        <w:t xml:space="preserve">花天麟慢慢的低下头继续吻着端木蓉，一只手却来到了端木蓉的胸前，慢慢 的轻捏、慢揉，享受着那美妙的触感与弹性，心中一阵激荡，动情的吻在一起， 端木蓉渐渐的迷失了，双手紧紧地搂住花天麟的脖子。 </w:t>
      </w:r>
    </w:p>
    <w:p>
      <w:r>
        <w:t xml:space="preserve">就这样，花天麟和端木蓉吻在一起，花天麟渐渐的将端木蓉的衣服脱下，一 具洁白细腻的娇躯就显露在花天麟的面前，那洁白的皮肤看的花天麟一阵欣悦， 紧紧的将端木蓉搂在怀里，将头低下，伏在端木蓉的胸前。 </w:t>
      </w:r>
    </w:p>
    <w:p>
      <w:r>
        <w:t xml:space="preserve">花天麟含住端木蓉胸前的粉红色的小红豆，轻轻的舔食着，轻咬着，小红豆 慢慢的变硬变挺，端木蓉被花天麟吸的心中寂寞难耐，一股火焰在胸腔中燃起， 下体也渐渐的湿润起来，轻轻的扭动着身体。 </w:t>
      </w:r>
    </w:p>
    <w:p>
      <w:r>
        <w:t xml:space="preserve">花天麟也将自己的衣服脱下，两具裸漏的身体慢慢的贴在一起，感受着两人 皮肤的光滑细腻，花天麟小腹处的火越燃越旺盛，长枪也慢慢的变得狰狞起来， 凶狠的" 怒瞪着" 端木蓉的桃源幽谷。 </w:t>
      </w:r>
    </w:p>
    <w:p>
      <w:r>
        <w:t xml:space="preserve">长枪挺立，花天麟慢慢的将长枪顶在桃源幽谷处，慢慢的摩擦起来，长枪跳 动着滑来滑去。花天麟慢慢的放弃了端木蓉的胸部，嘴唇一路向下，慢慢的来到 了端木蓉美丽可爱的小肚脐，轻轻地将舌头伸进洞眼中。 </w:t>
      </w:r>
    </w:p>
    <w:p>
      <w:r>
        <w:t xml:space="preserve">渐渐的花天麟顶不住了，慢慢的将长枪抵在幽谷口，花天麟来到端木蓉的耳 边温柔的说道：" 蓉儿，准备好了么？老公要进去了，会有一点痛，忍着点。" 端木蓉羞涩的点了点头。 </w:t>
      </w:r>
    </w:p>
    <w:p>
      <w:r>
        <w:t xml:space="preserve">花天麟慢慢的将长枪抵进去，一股温润的湿感包围着花天麟的长枪，渐渐的 花天麟就地到了端木蓉的处女膜，一使劲，长枪就抵破了那层薄膜，血流了出来， 在洁白的床单上留下了一朵朵血花。 </w:t>
      </w:r>
    </w:p>
    <w:p>
      <w:r>
        <w:t xml:space="preserve">端木蓉也是轻哼一声，花天麟轻吻着端木蓉的娇唇以此来减轻疼痛。" 夫君， 来吧，可以动了。" 端木蓉等了一会儿后说倒。 </w:t>
      </w:r>
    </w:p>
    <w:p>
      <w:r>
        <w:t xml:space="preserve">花天麟听到话后于是轻轻的挺动起来，一次一次的抵到端木蓉的花心最深处， 慢慢的研磨着，感受着花心处的柔软，端木蓉也是感到一阵舒麻，不由得哼叫起 来，慢慢的娇吟着，在花天麟身下婉转承欢。 </w:t>
      </w:r>
    </w:p>
    <w:p>
      <w:r>
        <w:t xml:space="preserve">端木蓉被花天麟一次次的送到高峰，一次次的挺动到端木蓉的花心处，一个 小时后，端木蓉再也无力承欢，只好求饶，花天麟见她确实是无力再承受了，也 就射出自己的精华，和端木蓉一起到达高峰。 </w:t>
      </w:r>
    </w:p>
    <w:p>
      <w:r>
        <w:t>第２６章枪挑二女</w:t>
      </w:r>
    </w:p>
    <w:p>
      <w:r>
        <w:t xml:space="preserve">端木蓉不堪征讨，败下阵来，瘫软在花天麟的身下，脸上布满着红晕，面如 桃花，使原本就绝美的脸现在更加惊艳，看得花天麟是色心大动，身下的长枪又 一次挺起。 </w:t>
      </w:r>
    </w:p>
    <w:p>
      <w:r>
        <w:t xml:space="preserve">端木蓉也敏锐的感觉到了，急忙不顾羞涩，一把抓住花天麟的长枪，脸上露 出哀求的表情。" 夫君，我不行了，你去找雪女姐姐吧！" 端木蓉娇羞的说道。 </w:t>
      </w:r>
    </w:p>
    <w:p>
      <w:r>
        <w:t xml:space="preserve">花天麟也很怜香惜玉，点头答应了，于是正准备转身去找雪女。这时雪女终 于舍得出来了，只见雪女全身披着一件薄纱，美妙的胴体就完全的展现在花天麟 的面前。 </w:t>
      </w:r>
    </w:p>
    <w:p>
      <w:r>
        <w:t xml:space="preserve">那柔顺的秀发，绝美的脸蛋，细长的脖颈，高耸的雪丘，平坦的小腹，浓密 的森林，修长的美腿，精致的玉足，一一的展现出来，这一切都在若隐若现的诱 惑着花天麟。 </w:t>
      </w:r>
    </w:p>
    <w:p>
      <w:r>
        <w:t xml:space="preserve">花天麟小腹处刚刚熄灭的火焰又一次燃烧了起来，而且火更大了，花天麟冲 下床一把就将雪女抱上床，大手一下子就将碍事的薄纱撕扯掉了，一具绝美的胴 体就此展现出来。 </w:t>
      </w:r>
    </w:p>
    <w:p>
      <w:r>
        <w:t xml:space="preserve">那美妙的身体简直就是上帝的杰作，多一分则嫌肥，少一分则嫌瘦，恰到好 处。雪女见自己的薄纱被花天麟撕扯烂了，嗔怪的瞪了花天麟一眼，随即又露出 一色娇媚的笑容。 </w:t>
      </w:r>
    </w:p>
    <w:p>
      <w:r>
        <w:t xml:space="preserve">花天麟呆了，被这一笑弄呆了，简直就是一笑倾城，雪女见花天麟的呆滞样， 红润的小嘴也露出了笑容。花天麟被雪女的笑声惊醒了，心里暗骂自己丢人，心 中也在想雪女真是一个迷死人不偿命的妖精。 </w:t>
      </w:r>
    </w:p>
    <w:p>
      <w:r>
        <w:t xml:space="preserve">" 看老公来收拾你这个迷人的小妖精，接受老公的爱吧！" 花天麟邪笑道。 </w:t>
      </w:r>
    </w:p>
    <w:p>
      <w:r>
        <w:t xml:space="preserve">" 不好吧，蓉儿妹妹还在呢。" 雪女看到一旁的端木蓉有些羞涩的说道。花 天麟心中却在想着要双飞，这端木蓉可是主角，绝对不能少了她。 </w:t>
      </w:r>
    </w:p>
    <w:p>
      <w:r>
        <w:t xml:space="preserve">于是花天麟邪邪一笑道：" 没事的，蓉儿睡着了，我们做我们的，来吧，老 公快把持不住了，你这个小妖精太迷人了，真要命。" 雪女可不知道花天麟心中 的想法，听到花天麟的话后心中犹如跳进蜜糖里了。 </w:t>
      </w:r>
    </w:p>
    <w:p>
      <w:r>
        <w:t xml:space="preserve">哪个女人不希望自己的丈夫迷恋自己，不管是身体还是其他的，只要丈夫迷 恋自己就行了。于是雪女妩媚一笑道：" 来吧，老公。" 那媚音听得花天麟心都 快酥了，实在忍不住了。 </w:t>
      </w:r>
    </w:p>
    <w:p>
      <w:r>
        <w:t xml:space="preserve">花天麟一把扑向雪女，低下头吻住雪女的娇唇，用力的吸着，仿佛像是想把 雪女的小嘴都吸到自己的肚子里，雪女感受到爱郎的爱意，也慢慢的配合他，两 人的舌头慢慢的纠缠在了一起。 </w:t>
      </w:r>
    </w:p>
    <w:p>
      <w:r>
        <w:t xml:space="preserve">花天麟不停地逗弄着雪女的香舌，一下子是吸，一下子是轻咬，一下子又是 慢舔，好不快活。像是想把雪女的香舌吞到肚子里一样，雪女被花天麟吸得心都 不知道跑到哪里去了。 </w:t>
      </w:r>
    </w:p>
    <w:p>
      <w:r>
        <w:t xml:space="preserve">雪女只是一味的配合，花天麟慢慢的放弃了雪女的小嘴，慢慢的向下，将舌 头一路沿着雪女洁白细腻的脖颈轻舔着和轻吻着，弄得雪女心痒痒的，不停地扭 动着娇躯。 </w:t>
      </w:r>
    </w:p>
    <w:p>
      <w:r>
        <w:t xml:space="preserve">渐渐地花天麟来到了雪女那高耸挺拔、弹性十足的雪丘，一只手握住一个， 轻揉着，然后慢慢地张开大嘴将雪女的雪丘含到嘴里，一下子就含住了小半个， 接着就开始慢吸着。 </w:t>
      </w:r>
    </w:p>
    <w:p>
      <w:r>
        <w:t>第２７章枪挑二女（二）</w:t>
      </w:r>
    </w:p>
    <w:p>
      <w:r>
        <w:t xml:space="preserve">花天麟将雪女的雪丘含到嘴中慢慢的吸着、舔着、咬着那洁白细腻的乳肉。 然后又将雪丘上的红豆含在嘴里，轻轻地撕咬着、轻舔着。 </w:t>
      </w:r>
    </w:p>
    <w:p>
      <w:r>
        <w:t xml:space="preserve">雪女被花天麟弄的心中寂寞难耐，桃源幽谷中流出大量的洪流，感到一阵空 虚难耐，娇声道：" 老公，我不行了，我要你。" 看着雪女那娇媚的样子，花天 麟更是努力吸着，慢慢的就继续向下，来到了雪女的桃源幽谷，伸出舌头舔着。" 啊，不要，哪儿脏，啊。" 雪女一见花天麟吸自己的私处急忙叫喊道。 </w:t>
      </w:r>
    </w:p>
    <w:p>
      <w:r>
        <w:t xml:space="preserve">" 嘿嘿，没事，老婆身上的任何地方都不脏，老公很喜欢，你就好好享受吧。" 花天麟慢慢的抬起头说道。 </w:t>
      </w:r>
    </w:p>
    <w:p>
      <w:r>
        <w:t xml:space="preserve">雪女一听花天麟这样说，心中十分感动，就是现在让她去死，雪女都会毫不 犹豫的去死，这就是爱，很伟大无私，却又盲目宠溺，迷失方向。 </w:t>
      </w:r>
    </w:p>
    <w:p>
      <w:r>
        <w:t xml:space="preserve">花天麟继续在桃源幽谷中舔着，灵活的将舌头极力的伸进最里面，轻轻地舔 咬着，一会儿又将雪女那充血的小豆豆含在嘴里，慢慢的品尝着。 </w:t>
      </w:r>
    </w:p>
    <w:p>
      <w:r>
        <w:t xml:space="preserve">" 啊，呜呜，好痒，不要咬那个，啊。" 雪女动情的说道，将自己的双腿紧 紧地夹住花天麟的头，翘臀努力的向上伸，希望花天麟能将舌头伸得更深。 </w:t>
      </w:r>
    </w:p>
    <w:p>
      <w:r>
        <w:t xml:space="preserve">不一会儿，雪女娇躯一紧绷，一股蜜汁就喷了出来，花天麟就感到一股好闻 有香味的蜜液涌了出来，花天麟贪婪的吸食着，一会儿就舔食完了。 </w:t>
      </w:r>
    </w:p>
    <w:p>
      <w:r>
        <w:t xml:space="preserve">花天麟将头抬起，慢慢的将自己那已经快支持不住的长枪抵在了雪女的幽谷 口，一使劲就挺了进去，雪女啊的一声惊叫，就觉得自己内心感到一阵充实，空 虚被填满了。 </w:t>
      </w:r>
    </w:p>
    <w:p>
      <w:r>
        <w:t xml:space="preserve">花天麟慢慢的挺动着，什么五浅一深、八浅一深、九浅一深，所有的招式都 在雪女的身上演示着，雪女被花天麟次次抵到花心，那种感觉简直就像是上了天 堂一样。 </w:t>
      </w:r>
    </w:p>
    <w:p>
      <w:r>
        <w:t xml:space="preserve">" 啊，慢点，轻一点，啊，快。" 雪女一阵娇吟道，看着这个绝世冰美人在 自己的身下婉转求爱，花天麟心中涌起一股自豪感，于是更加的快速挺动。 </w:t>
      </w:r>
    </w:p>
    <w:p>
      <w:r>
        <w:t xml:space="preserve">花天麟就像一台打桩机一样，不停的快速耸动着，雪女被挺动的娇吟声连连， 爽到了天上。" 啊，要到了，快不行了。" 雪女娇躯一阵颤抖，慢慢的紧绷起来。 </w:t>
      </w:r>
    </w:p>
    <w:p>
      <w:r>
        <w:t xml:space="preserve">花天麟见雪女的变化就知道她的高峰快到了，于是继续加快速度，更加猛力 的挺动着，直顶的雪女无招架之力，只好任由花天麟玩弄她的身体。 </w:t>
      </w:r>
    </w:p>
    <w:p>
      <w:r>
        <w:t xml:space="preserve">雪女惊声大叫一声，一股汹涌的洪流涌出，打在花天麟的长枪上，浇灌的花 天麟一阵舒爽，接着花天麟用力一挺，伸进最深处，后腰一麻，精关大开，一股 强烈的精华射进了雪女的玉道中。 </w:t>
      </w:r>
    </w:p>
    <w:p>
      <w:r>
        <w:t xml:space="preserve">雪女被烫的心都酥了，魂都没了，脑海中一阵空白，眼角也流出了泪水，那 是达到巅峰的兴奋的眼泪，是一个女人最终级的享受之泪，很多女人永远都到达 不了那种爱的最终境界。 </w:t>
      </w:r>
    </w:p>
    <w:p>
      <w:r>
        <w:t xml:space="preserve">花天麟伏在雪女的身上，御女心经在自动运转，慢慢的吸收着女子的元阴， 接着又返回给花天麟和雪女，在提升这二人的修为。花天麟轻舔着雪女身上的香 汗，感受着香汗的甜蜜味道。 </w:t>
      </w:r>
    </w:p>
    <w:p>
      <w:r>
        <w:t xml:space="preserve">雪女也在花天麟的身下躺着，回味着到达高峰后的余味，饱满弹性坚挺的酥 胸不断的起伏着，看的花天麟心中一阵激荡，双手握住酥胸慢慢的揉捏着，感受 那种绝妙的触感。第２８章枪挑二女（三） </w:t>
      </w:r>
    </w:p>
    <w:p>
      <w:r>
        <w:t xml:space="preserve">花天麟再将雪女接连送上顶峰后，雪女也不看花天麟的征讨了，花天麟也很 怜香惜玉，忽然花天麟瞥到一旁的端木蓉身体在轻轻地颤抖着。 </w:t>
      </w:r>
    </w:p>
    <w:p>
      <w:r>
        <w:t xml:space="preserve">花天麟立马就明白了，原来这小妮子早就醒了，一直在偷听呢。" 嘿嘿，看 我怎么修理你，嘿嘿" 花天麟心中一阵奸笑道。 </w:t>
      </w:r>
    </w:p>
    <w:p>
      <w:r>
        <w:t xml:space="preserve">花天麟起身离开雪女那柔软娇嫩的身体，轻轻的翻身将端木蓉一把搂住，端 木蓉" 啊" 的惊叫一声，转身一看，原来是花天麟弄得鬼。 </w:t>
      </w:r>
    </w:p>
    <w:p>
      <w:r>
        <w:t xml:space="preserve">花天麟奸笑的看着端木蓉，一旁的雪女冰雪聪明，立马就明白了刚才她在和 花天麟欢爱时端木蓉就醒了，而端木蓉也立马想到了什么，二女都是脸上一红， 不敢再看对方。 </w:t>
      </w:r>
    </w:p>
    <w:p>
      <w:r>
        <w:t xml:space="preserve">花天麟看着二女一个个像一只鸵鸟一样，不敢抬头，花天麟将头伸到端木蓉 的耳边轻声的问道：" 蓉儿宝贝，刚才舒服么？" 端木蓉一听花天麟的话立马脸 上更加的羞红，不回答花天麟的话，花天麟见端木蓉不回答自己的话，就张开大 嘴将端木蓉精致通红的耳垂含在嘴里舔咬着。 </w:t>
      </w:r>
    </w:p>
    <w:p>
      <w:r>
        <w:t xml:space="preserve">那种酥痒的感觉弄得端木蓉娇躯轻颤，只好低声回答道：" 嗯，舒服。" 说 完后就将头埋在花天麟的怀里不再抬头。 </w:t>
      </w:r>
    </w:p>
    <w:p>
      <w:r>
        <w:t xml:space="preserve">花天麟奸笑的说道：" 既然这么舒服，那我就再让我的蓉儿宝贝更加舒服吧！" 说完后就在端木蓉还没反应过来事，一把将端木蓉那诱人的身体压在身下。 </w:t>
      </w:r>
    </w:p>
    <w:p>
      <w:r>
        <w:t xml:space="preserve">端木蓉一听花天麟的话，立马想要挣扎，但花天麟死死地压住她，端木蓉挣 扎不开，只好任由花天麟摆弄。花天麟见端木蓉不再挣扎，于是开始大刀阔斧的 开始了。 </w:t>
      </w:r>
    </w:p>
    <w:p>
      <w:r>
        <w:t xml:space="preserve">花天麟低下头将端木蓉那红润的娇唇含在嘴中，双唇相交，花天麟慢慢的亲 吻着端木蓉的小嘴，花天麟的大舌头在端木蓉的嘴中不断的肆掠着，疯狂的舔食 着端木蓉口中的口水。 </w:t>
      </w:r>
    </w:p>
    <w:p>
      <w:r>
        <w:t xml:space="preserve">端木蓉被花天麟天舔食的小舌头一阵酥麻，两人的口水不断的相交着，你一 口、我一口的交换着口水，两人都在沉醉在这样的激吻中，一点一点的沉醉。 </w:t>
      </w:r>
    </w:p>
    <w:p>
      <w:r>
        <w:t xml:space="preserve">慢慢的花天麟来到端木蓉那娇嫩高耸的雪丘上，看着雪丘上那一点嫣红，花 天麟心中一阵激荡，低下头一口含住那一点嫣红，轻轻地舔着、咬着、嘬着，弄 得端木蓉心中一阵寂寞难耐。 </w:t>
      </w:r>
    </w:p>
    <w:p>
      <w:r>
        <w:t xml:space="preserve">端木蓉的娇躯一阵颤抖，轻轻地扭动着，娇躯慢慢的摩擦着花天麟的身体， 花天麟的长枪慢慢的变大，变粗，抵在了端木蓉的桃源幽谷处，花天麟慢慢的摩 擦着端木蓉的幽谷。 </w:t>
      </w:r>
    </w:p>
    <w:p>
      <w:r>
        <w:t xml:space="preserve">弄得端木蓉身体一阵颤抖，幽谷处慢慢的流出山泉，花天麟将一只手移到幽 谷处，轻轻的摸着、搓着，用手指弄了一些山泉慢慢的放在端木蓉的嘴中，端木 蓉闪躲不过，只好顺从的用舌头舔食自己的山泉。 </w:t>
      </w:r>
    </w:p>
    <w:p>
      <w:r>
        <w:t xml:space="preserve">看的花天麟一阵" 鸡" 动，慢慢的将长枪抵进去，一进入端木蓉那湿润的玉 道，花天麟就觉得心中说不出的舒爽，加快速度挺动着，端木蓉被花天麟的进入 弄得心中一阵满足。 </w:t>
      </w:r>
    </w:p>
    <w:p>
      <w:r>
        <w:t xml:space="preserve">" 啊，慢点动，轻一点，有些疼，啊。" 端木蓉娇吟着。花天麟更是卖力， 继续加速挺动着，一次次的挺进端木蓉的花心处，不一会儿端木蓉就到达了顶峰， 软绵绵的倒在花天麟的身下，饱满的雪丘慢慢的起伏着。 </w:t>
      </w:r>
    </w:p>
    <w:p>
      <w:r>
        <w:t xml:space="preserve">花天麟看着二女被自己征讨的再无还手之力，心中一阵自豪，将长枪留在端 木蓉的玉道内，身体趴在二女的身上，搂着二女慢慢的睡去…… </w:t>
      </w:r>
    </w:p>
    <w:p>
      <w:r>
        <w:t>第２９章墨家众人的考核</w:t>
      </w:r>
    </w:p>
    <w:p>
      <w:r>
        <w:t xml:space="preserve">清晨的阳光照进屋内，温暖的阳光照在三人的身上，慢慢的端木蓉和雪女相 继醒来，转头一看就看见了对方，这让二女一阵娇羞，但还是静静地看着花天麟。 </w:t>
      </w:r>
    </w:p>
    <w:p>
      <w:r>
        <w:t xml:space="preserve">二女见到花天麟趴在自己的身上，那种被男人压着的感觉令她们二人很是舒 服，慢慢的端木蓉和雪女对视一眼，脸上升起了一团红晕，接着就将自己的头发 伸到花天麟的鼻子中，慢慢的挠痒。 </w:t>
      </w:r>
    </w:p>
    <w:p>
      <w:r>
        <w:t xml:space="preserve">花天麟还在梦中和周公的女儿在做运动，忽然感到有人在挠自己的鼻子，" 阿嚏" 一声，慢慢的睁开眼，就看见二女在用自己的头发挠自己，花天麟嘴角挂 起一丝邪笑，用双手抓住二女的雪丘，慢慢的揉着。 </w:t>
      </w:r>
    </w:p>
    <w:p>
      <w:r>
        <w:t xml:space="preserve">" 啊，色狼，快松开。" 二女一不小心被花天麟抓住自己的雪丘，娇羞的喊 道，双手不停的捶打着花天麟的胸膛，但这种力度还不够挠痒痒的。 </w:t>
      </w:r>
    </w:p>
    <w:p>
      <w:r>
        <w:t xml:space="preserve">花天麟邪笑道：" 嘿嘿，谁让你们弄我的，还打扰了我的好梦，看我不惩罚 你们。" 说完后又用他的那双色手继续轻揉着。 </w:t>
      </w:r>
    </w:p>
    <w:p>
      <w:r>
        <w:t xml:space="preserve">渐渐地二女被花天麟揉得一阵娇喘，脸上也慢慢的升起红晕，呵气如兰，媚 眼如丝，在引诱着花天麟。正在花天麟准备晨运事，门外传来了一阵敲门声。 </w:t>
      </w:r>
    </w:p>
    <w:p>
      <w:r>
        <w:t xml:space="preserve">" 师姐，师傅叫你们起来，掌门和首领来了，要见二位客人。" 门外传来女 弟子的话。 </w:t>
      </w:r>
    </w:p>
    <w:p>
      <w:r>
        <w:t xml:space="preserve">三人一听也不再嬉闹了，立马起床穿衣服，花天麟这厮自然少不了大吃豆腐， 弄的二女一阵娇羞，嗔怪的瞪了花天麟一眼，花天麟却是讪讪地一笑不说话。 </w:t>
      </w:r>
    </w:p>
    <w:p>
      <w:r>
        <w:t xml:space="preserve">三人洗簌完后，来到议事厅后就看到了几个人，一个全身穿着黑衣，带着斗 笠的男子坐在正中间，身后站着一个身背巨型大铁锤的壮汉，还有一个很年轻的 男子，长相油滑，一见到二女进来眼中就色光大起。 </w:t>
      </w:r>
    </w:p>
    <w:p>
      <w:r>
        <w:t xml:space="preserve">这几人应该就是墨家巨子、大铁锤和盗跖了。花天麟不动声色的来到他们面 前说道：" 不好意思，让各位久等了。" 墨家巨子摆摆手说道：" 没事，听说二 位救了我墨家弟子，十分感谢，又听说二位想加入我墨家，不知是否？"" 确实， 不知道可不可以？" 花天麟不卑不亢的说道。 </w:t>
      </w:r>
    </w:p>
    <w:p>
      <w:r>
        <w:t xml:space="preserve">" 好，但必要的考核还是要的，不知可否？" 巨子又说道。 </w:t>
      </w:r>
    </w:p>
    <w:p>
      <w:r>
        <w:t xml:space="preserve">" 没问题，可以，不知是不是现在？" 花天麟说道。墨家巨子点了点头，带 着手下走向外面的演武场，花天麟和二女也跟在身后前去演武场。 </w:t>
      </w:r>
    </w:p>
    <w:p>
      <w:r>
        <w:t xml:space="preserve">演武场上。花天麟微笑着看着眼前的大铁锤，这货居然来打头阵，就他那点 水平还不够看。花天麟微笑道：" 那就开始了，点到为止，不要受伤了。" 大铁 锤大嚷道：" 少废话，开始吧，让我见识一下你的本事，听说你可是" 夺命魔音" 呢，不知道是不是真的？" 大铁锤果然像原著中那样脾气暴躁。 </w:t>
      </w:r>
    </w:p>
    <w:p>
      <w:r>
        <w:t xml:space="preserve">" 呵呵，那都是虚名，不足念叨。开始吧，我会尽力而为的。" 花天麟将身 后的天魔琴取下，平放在身前，慢慢的运起内力，现在花天麟的内力修为大增， 吸收了二女的处子元阴，《御女心经》和《圣心独尊诀》都已经突破。 </w:t>
      </w:r>
    </w:p>
    <w:p>
      <w:r>
        <w:t xml:space="preserve">大铁锤将背后的巨型铁锤拿在手中，身上的气势外放，一股压力扑向花天麟， 花天麟嘴角挂起一丝邪笑，心中想道" 和我玩气势，你还不够格，今天就让你知 道天外有天，人外有人。" 花天麟将自己身上的气势放出，一股冲天的气势涌出， 一下子就将大铁锤推得退后了几步，台下的巨子也是一惊，" 没想到他的气势这 么强，一定是个高手。" ｐ </w:t>
      </w:r>
    </w:p>
    <w:p>
      <w:r>
        <w:t>第３０章比试合格</w:t>
      </w:r>
    </w:p>
    <w:p>
      <w:r>
        <w:t xml:space="preserve">大铁锤一见花天麟身上的气势比自己强，就知道自己这一次遇到了高手，这 人和巨子不相上下呀，大铁锤心中除了惊讶还有就是兴奋。 </w:t>
      </w:r>
    </w:p>
    <w:p>
      <w:r>
        <w:t xml:space="preserve">大铁锤出招了，大喝一声：" 奔雷锤法第一式" 只见大铁锤手中的巨锤被他 抡的呼呼作响，强横的气势从铁锤中发出，巨锤直直的向花天麟打来。 </w:t>
      </w:r>
    </w:p>
    <w:p>
      <w:r>
        <w:t xml:space="preserve">花天麟身形一阵躲闪，抬起天魔琴，修长洁白的手指在琴弦上弹了一下，顿 时一阵悦耳的声音传出，接着只见凭空出现了三柄飞刀。 </w:t>
      </w:r>
    </w:p>
    <w:p>
      <w:r>
        <w:t xml:space="preserve">花天麟手一伸，飞刀就向大铁锤打去，" 碰" 飞刀和巨锤相撞在一起，发出 一声响声。接着花天麟双手不停的弹奏，出现了更多的飞刀向大铁锤打去。 </w:t>
      </w:r>
    </w:p>
    <w:p>
      <w:r>
        <w:t xml:space="preserve">大铁锤被打急了，手中的巨锤抡的呼呼作响，不停地在自己身体周围画圈， 将飞刀打散。花天麟加快弹奏的速度，忽然琴声一转，化飞刀为长枪。 </w:t>
      </w:r>
    </w:p>
    <w:p>
      <w:r>
        <w:t xml:space="preserve">一柄柄长枪泛着寒光向大铁锤袭去，大铁锤大喊一声：" 奔雷锤法第二式" 又强一些的气势从巨锤中发出，渐渐地，巨锤发出了低沉的轰鸣声。 </w:t>
      </w:r>
    </w:p>
    <w:p>
      <w:r>
        <w:t xml:space="preserve">花天麟心中不以为意，嘴角挂起了一丝邪笑，轻声的吐出一句：" 魔兵突袭" 只见在花天麟的身前凝聚出了一个骷髅魔兵，长相恐怖，手中拿着一个盾牌和 一把大刀。 </w:t>
      </w:r>
    </w:p>
    <w:p>
      <w:r>
        <w:t xml:space="preserve">魔兵骷髅一出来就将盾牌护在身前，手中的大刀挥动起来冲向大铁锤，并且 花天麟继续发出长枪攻击大铁锤，大铁锤一见骷髅魔兵向他袭来，立马变招。 </w:t>
      </w:r>
    </w:p>
    <w:p>
      <w:r>
        <w:t xml:space="preserve">铁锤与骷髅魔兵撞在了一起，发出一阵刺耳的金属撞击声，长枪也向大铁锤 袭取，大铁锤一不小心来不及防御，眼见长枪就要刺中他，忽然，长枪和骷髅魔 兵都消失了。 </w:t>
      </w:r>
    </w:p>
    <w:p>
      <w:r>
        <w:t xml:space="preserve">原来是花天麟撤销了内力，于是召唤出来的魔兵和长枪就消失了。大铁锤站 在原地，心中一阵后怕，" 没想到这家伙的实力这么强，差一点就死了，大恐怖 了。""承让了，下一位。" 花天麟对着大铁锤说道。大铁锤也立马走下擂台，这 时跟在巨子身后的那个年轻人走了出来。 </w:t>
      </w:r>
    </w:p>
    <w:p>
      <w:r>
        <w:t xml:space="preserve">" 我叫盗跖，擅长轻功，这一局我们就比轻功怎么样？" 盗跖懒洋洋的说道。 </w:t>
      </w:r>
    </w:p>
    <w:p>
      <w:r>
        <w:t xml:space="preserve">看着盗跖那种样子，花天麟心中强忍下痛扁他一顿的想法，面色平静的说道：" 可以，就比轻功。" 二人站在同一起跑线上，大铁锤一声令下，花天麟和盗跖 瞬间就出发，身形迅速，花天麟斜眼看了盗跖一下，嘴角挂起了招牌邪笑，看的 盗跖心中一阵寒颤。 </w:t>
      </w:r>
    </w:p>
    <w:p>
      <w:r>
        <w:t xml:space="preserve">" 妈的，他的眼神怎么这么可怕？" 盗跖心中一阵想到。花天麟趁着盗跖愣 神的功夫，身形加快，鬼影步施展开来，速度变快了，身形也变得有些模糊。 </w:t>
      </w:r>
    </w:p>
    <w:p>
      <w:r>
        <w:t xml:space="preserve">盗跖一见花天麟速度加快，立马也施展开电光神行步，速度也加快了，花天 麟的鬼影步可是步法中的强者，盗跖的电光神行步可比不上，渐渐地就被花天麟 甩在了身后。 </w:t>
      </w:r>
    </w:p>
    <w:p>
      <w:r>
        <w:t xml:space="preserve">当盗跖到达终点时，花天麟已经到过了，正在邪笑的看着他，看的盗跖心中 一阵发毛" 我又怎么惹你了？这么看着我干嘛？" 这时，墨家巨子站了出来说道：" 经过比试，花天麟和雪女正式成为墨家弟子，名列五首领之一。" 众弟子一阵 祝贺，花天麟也热情地回应者。 </w:t>
      </w:r>
    </w:p>
    <w:p>
      <w:r>
        <w:t>第３１章传授武艺</w:t>
      </w:r>
    </w:p>
    <w:p>
      <w:r>
        <w:t xml:space="preserve">三天后，花天麟正式在镜湖山庄留下，这一天，花天麟叫来雪女和端木蓉， 想要传授武艺给她们。 </w:t>
      </w:r>
    </w:p>
    <w:p>
      <w:r>
        <w:t xml:space="preserve">" 雪儿和蓉儿，你们都修习过什么武艺么？" 花天麟开门见山地说道。 </w:t>
      </w:r>
    </w:p>
    <w:p>
      <w:r>
        <w:t xml:space="preserve">" 老公我没修炼过什么武艺。" 雪女说道。 </w:t>
      </w:r>
    </w:p>
    <w:p>
      <w:r>
        <w:t xml:space="preserve">" 我只修炼过医术，内力也不行。" 端木蓉老实的回答道。 </w:t>
      </w:r>
    </w:p>
    <w:p>
      <w:r>
        <w:t xml:space="preserve">" 哦，那好，今天老公就传授给你们几样武艺。" 花天麟说道。二女一听， 立马高兴地一左一右的搂住花天麟的胳膊，饱满的胸部不停的摩擦着。 </w:t>
      </w:r>
    </w:p>
    <w:p>
      <w:r>
        <w:t xml:space="preserve">弄得花天麟差点暴走，强压下心中的火焰，深呼了一口气慢慢的说道：" 先 说雪儿的，这几天我不停地用御女心经提升你们的内力，现在你们的内力也很强 了。" 顿了顿说道：" 雪儿，我就教你《飘雪曲》和雪暴，飘雪曲是一门以音乐 来战斗的武艺，用箫吹奏出飘雪曲的音乐，然后可以降下雪花来攻击敌人，威力 很强；至于雪暴就是一门更强的武艺，不要多用。" 花天麟将如何修炼的方法告 诉了雪女，雪女就回到房间慢慢修炼，花天麟又对着端木蓉说道：" 我就教你" 万针穿射" 和" 分筋错骨手".这两门一门是用银针攻击敌人，一门是找到人体的 关节攻击。"" 再教你一种手法" 千千幻影手" ，这门手法是用来发射银针的， 不仅速度快，而且威力也很大；至于分筋错骨手，我给你讲解一下人体的一些重 要关节，留你练习。" 花天麟给端木蓉详细的讲解了人体一些重要的关节，端木 蓉和雪女都是冰雪聪明的人，一下子就记住了，也回去修炼了。 </w:t>
      </w:r>
    </w:p>
    <w:p>
      <w:r>
        <w:t xml:space="preserve">花天麟自己呆在房间中，想了一会儿，觉得自己现在最缺的就是剑法了，自 己没穿越之前就看过一些剑法，但都不太适合自己。忽然，花天麟想到了一门剑 法，于是他来到练功房修炼。 </w:t>
      </w:r>
    </w:p>
    <w:p>
      <w:r>
        <w:t xml:space="preserve">花天麟想到的是剑魔——独孤求败的" 独孤九剑" ，这一门剑法可谓是剑法 中的最强，共有九式。 </w:t>
      </w:r>
    </w:p>
    <w:p>
      <w:r>
        <w:t xml:space="preserve">总诀：归妹趋无妄，无妄趋同人，同人趋大有。甲转丙，丙转庚，庚转癸。 子丑之交，辰巳之交，午未之交。风雷是一变，山泽是一变，水火是一变。乾坤 相激，震兑相激，离巽相激。三增而成五，五增而成九……（共三千余字）总决 式：种种变化，用以体演总诀。共有三百六十种变化。破剑式：用以破解普天下 各门各派的剑法，破剑式虽只一式，但其中于天下各门各派剑法要义兼收并蓄， 虽说" 无招" 却是以普天下剑法之招数为根基。 </w:t>
      </w:r>
    </w:p>
    <w:p>
      <w:r>
        <w:t xml:space="preserve">破刀式：以破解单刀、双刀、柳叶刀、鬼头刀、大砍刀、斩马刀种种刀法。 讲究以轻御重，以快制慢。破枪式：包括破解长枪，大戟、蛇矛、齐眉棍、狼牙 棒、白蜡杆、禅杖、方便铲种种长兵刃之法。 </w:t>
      </w:r>
    </w:p>
    <w:p>
      <w:r>
        <w:t xml:space="preserve">破鞭式：破解钢鞭、点穴橛、拐子、峨眉刺、匕首、斧、铁牌、八角槌、铁 椎等等短兵刃。破索式：破解长索、短鞭、三节棍、炼子枪、铁链、渔网、飞锤 流星等等软兵刃。 </w:t>
      </w:r>
    </w:p>
    <w:p>
      <w:r>
        <w:t xml:space="preserve">破掌式：破解拳脚指掌上功夫，长拳短打、擒拿点穴、鹰爪虎爪、铁沙神掌 诸般拳脚功夫。破箭式：破解诸般暗器，须得先学听风辨器之术，不但要能以一 柄长剑击开敌人发射来的种种暗器，还须借力反打，以敌人射来的暗器反射伤敌。 </w:t>
      </w:r>
    </w:p>
    <w:p>
      <w:r>
        <w:t xml:space="preserve">破气式：对付身具上乘内功的敌人而用，神而明之，存乎一心。这九式无比 强横，是剑魔前辈的毕生所学，花天麟这一次决定修炼独孤九剑，在以后和卫庄 和盖聂一起比试一下，看谁的剑法强横。 </w:t>
      </w:r>
    </w:p>
    <w:p>
      <w:r>
        <w:t xml:space="preserve">独孤九剑练到最后就是" 无招胜有招，心中有剑，人剑合一。" 据知到达这 一境界的也只有独孤求败和风清扬，到最后一草一木皆可为剑，可谓是强横无比， 十分厉害。 </w:t>
      </w:r>
    </w:p>
    <w:p>
      <w:r>
        <w:t>第３２章密宗大手印</w:t>
      </w:r>
    </w:p>
    <w:p>
      <w:r>
        <w:t xml:space="preserve">花天麟吩咐墨家弟子告诉雪女和端木蓉一声，自己在闭关，不要来打扰他， 随后花天麟就回到密室中，开始自己的闭关。花天麟深深地意识到在这个世界实 力最强的才有说话权。 </w:t>
      </w:r>
    </w:p>
    <w:p>
      <w:r>
        <w:t xml:space="preserve">独孤九剑花天麟凭借他强大无比的精神力和领悟力，花了几个小时就已经初 步掌握了独孤九剑的剑招精髓，现在花天麟就缺一把剑，花天麟想到了自己在杀 了胜七后，将他的巨阙剑带走了。 </w:t>
      </w:r>
    </w:p>
    <w:p>
      <w:r>
        <w:t xml:space="preserve">花天麟又想到在墨家中还有一个人，他叫徐夫子，是个著名的铸剑师，等闭 关后就去找他，让他帮忙打造一把好剑，这样施展起独孤九剑就会更加厉害，到 时候还会怕卫庄和盖聂么？ </w:t>
      </w:r>
    </w:p>
    <w:p>
      <w:r>
        <w:t xml:space="preserve">独孤九剑讲究无招无试，但无招胜有招，十分精妙无比，当年剑魔——独孤 求败凭借独孤九剑打败了所有高手，最后因为高手寂寞，所以才不再出山，死在 了一个隐世山谷中。 </w:t>
      </w:r>
    </w:p>
    <w:p>
      <w:r>
        <w:t xml:space="preserve">花天麟又花了几个小时后，终于将独孤九剑的九招掌握了，但就缺少实战经 验，往往高手对决就是看对方的战斗经验，经验丰富的往往会实力更胜一筹，所 以花天麟决定在修炼完这些武功后就外出找对手实战。 </w:t>
      </w:r>
    </w:p>
    <w:p>
      <w:r>
        <w:t xml:space="preserve">整整一个上午，花天麟都在密室中修炼独孤九剑，渐渐地花天麟掌握了独孤 九剑的精妙。要是让其他人知道花天麟仅仅用了一个上午就掌握了独孤九剑的精 髓的话，恐怕所有人都会说花天麟是个妖孽级别的怪物。 </w:t>
      </w:r>
    </w:p>
    <w:p>
      <w:r>
        <w:t xml:space="preserve">人家独孤求败用了一辈子才将独孤九剑的精髓完全掌握，可花天麟却在一个 上午就掌握了部分精髓，就是独孤求败知道了也只有甘拜下风，这就是花天麟强 大的精神力和悟性带来的好处。 </w:t>
      </w:r>
    </w:p>
    <w:p>
      <w:r>
        <w:t xml:space="preserve">花天麟再将独孤九剑练习完后，又开始想自己那强大的精神力怎么用，这让 花天麟一阵犯难，正在花天麟苦恼时，忽然花天麟想到了阴阳家的咒印，既然阴 阳家都可以修炼咒印，那我可以修炼佛门手印。 </w:t>
      </w:r>
    </w:p>
    <w:p>
      <w:r>
        <w:t xml:space="preserve">花天麟在没穿越之前，经常去做一些事，其中去各家各派偷看秘籍也是一件 事，当时各家各派可都是恨极了花天麟，因为花天麟偷看了他们的秘籍，要知道 一个门派的秘籍可是十分重要的，谁都不希望被其他人偷看了。 </w:t>
      </w:r>
    </w:p>
    <w:p>
      <w:r>
        <w:t xml:space="preserve">当时花天麟就去过西藏，西藏的密宗佛教中有一门绝学就是" 九字真言手印" 花天麟当时可是冒着被诛杀的危险，终于偷看到了九字真言手印的技法，当时 的情况可是十分危险，密宗佛教那时候发疯似的在西藏找寻花天麟这个小偷。 </w:t>
      </w:r>
    </w:p>
    <w:p>
      <w:r>
        <w:t xml:space="preserve">九字真言，又名奥义九字，分别为：临、兵、斗、者、皆、阵、列、在、前 九字。【临】身心稳定。表示临事不动容，保持不动不惑的意志，表现坚强的体 魄。手印：不动明王印，咒语：金刚萨埵心咒。 </w:t>
      </w:r>
    </w:p>
    <w:p>
      <w:r>
        <w:t xml:space="preserve">【兵】能量。表示延寿和返童的生命力。手印：大金刚轮印，咒语：降三世 明王心咒。【斗】宇宙共鸣。勇猛果敢，遭遇困难反涌出斗志的表现。手印：外 狮子印，咒语：金刚萨埵法身咒。 </w:t>
      </w:r>
    </w:p>
    <w:p>
      <w:r>
        <w:t xml:space="preserve">【者】复原。表现自由支配自己躯体和别人躯体的力量。手印：内狮子印， 咒语：金刚萨埵降魔咒。【皆】危机感应。表现知人心、操纵人心的能力。手印： 外缚印，咒语：金刚萨埵普贤法身咒。 </w:t>
      </w:r>
    </w:p>
    <w:p>
      <w:r>
        <w:t xml:space="preserve">【阵】心电感应/ 隐身，表示集富庶与敬爱于一身的能力。手印：内缚印， 咒语：莲花生大士六道金刚咒。【列】时空控制。表示救济他人的心。手印：智 拳印，咒语：大日如来心咒。 </w:t>
      </w:r>
    </w:p>
    <w:p>
      <w:r>
        <w:t xml:space="preserve">【在】五元素控制。表示更能自由自在地使用超能力。手印：日轮印，咒语： 大日如来心咒。【前】光明/ 佛心。表示佛境，即超人的境界。手印：宝瓶印 （或隐形印）咒语：摩利支天心咒。 </w:t>
      </w:r>
    </w:p>
    <w:p>
      <w:r>
        <w:t xml:space="preserve">这个密宗九字真言手印可是密宗佛教的绝学，当时花天麟就全部记住了，到 现在正好用上，花天麟开始慢慢地练习。 </w:t>
      </w:r>
    </w:p>
    <w:p>
      <w:r>
        <w:t>第３３章密宗大手印（二）</w:t>
      </w:r>
    </w:p>
    <w:p>
      <w:r>
        <w:t xml:space="preserve">密宗大手印又可以叫密宗九字真言手印，是中国西藏密宗佛教的绝学。" 三 密加持" 是密宗修行的一个重要组成部分。包括身密——手结印契，语密——口 颂真言和意密——心观尊佛。 </w:t>
      </w:r>
    </w:p>
    <w:p>
      <w:r>
        <w:t xml:space="preserve">身密的主要修行就是" 结手印" 简单的说就是通过两手十指相互交叉结成不 同的形状，并配合想象意念形成的修法。 </w:t>
      </w:r>
    </w:p>
    <w:p>
      <w:r>
        <w:t xml:space="preserve">密宗手印的种类可谓数以千记，每种都有特殊的含义和作用，例如：吉祥印、 金刚大惠印、大轮坛印、摧伏诸魔印、宝冠持宝印、光焰火界印、缚思等仙印、 准九头龙印等等，虽然有些手印名字相同，但其结出的形状却大相径庭，像金刚 甲胄印就是趋魔护体的一种。 </w:t>
      </w:r>
    </w:p>
    <w:p>
      <w:r>
        <w:t xml:space="preserve">忍者九印依次为：独占印、大金钢轮印、外狮子印、内狮子印、外缚印、内 缚印、知券印、日轮印和隐形印。对密宗佛教而言，透过人体两手十个指头，配 上心理想象的意念，契合某一修法，互相结成各个不同的" 手印" 便可产生加持 修学密法者的效力。 </w:t>
      </w:r>
    </w:p>
    <w:p>
      <w:r>
        <w:t xml:space="preserve">密宗理论认为双手十指对外与法界佛性相通，对内与五脏六腑相通，所以修 习密法时，结成" 手印" 便可与法界中已经成就的请佛菩萨的身密互相感召，增 加速成效果，自身也如同获得了佛的神通。除了结手印以外身密还有各种坐势， 它和手印一样种类繁多且各具意义。 </w:t>
      </w:r>
    </w:p>
    <w:p>
      <w:r>
        <w:t xml:space="preserve">语密又称真言，是通过修习者口诵一串咒文使其心中产生造化物并促使他们 异变，利用这种特殊的音符震动身体中的气脉，将心集中于一点上形成超乎寻常 的潜能并启发神通与高度的智慧。 </w:t>
      </w:r>
    </w:p>
    <w:p>
      <w:r>
        <w:t xml:space="preserve">密宗真言的数量和手印一样也是种类繁多，例如：火天真言、阎魔王真言、 四天王真言、金翅鸟王真言、罗刹众真言、罗刹王真言、加持句真言、三昧耶真 言、不动尊真言、金刚甲胄真言等，另外还有五字真言、藏密六字真言、文殊八 字真言。 </w:t>
      </w:r>
    </w:p>
    <w:p>
      <w:r>
        <w:t xml:space="preserve">花天麟一直在熟悉密宗佛教的结印手势，整整一个下午，花天麟终于将密宗 九字真言的结印手法熟悉的掌握了，可以快速的结印，接着再配上密宗九字真言， 就可以发挥出威力了，九字真言的威力可是十分惊人的。 </w:t>
      </w:r>
    </w:p>
    <w:p>
      <w:r>
        <w:t xml:space="preserve">花天麟学习的是九字真言中的手印，渐渐地花天麟就可以完全的施展出九字 真言的手印，密宗佛教的手印完全可以和阴阳的家的咒印相对抗，密宗佛教的手 印还可以抵挡魅惑，稳定心神，防止被控制催眠。 </w:t>
      </w:r>
    </w:p>
    <w:p>
      <w:r>
        <w:t xml:space="preserve">花天麟还学会了" 佛门狮子吼" ，这个狮子吼不仅可以攻击敌人，还可以防 止催眠魅惑。花天麟修炼的《御女心经》和《圣心独尊诀》都对花天麟有大大的 用处，现在花天麟的内力在日益增长中，体内的两股内力也势均力敌，没有发生 什么战争。 </w:t>
      </w:r>
    </w:p>
    <w:p>
      <w:r>
        <w:t xml:space="preserve">但是花天麟却不知道，《圣心独尊诀》可是一门十分霸道的法诀，它容不得 其它的武功心法存在，之所以现在没事，是因为《圣心独尊诀》的修炼还很弱， 暂时没有太大的能力去抵制其他的心法存在。以至于后来终于出事了，带给花天 麟的却是…… </w:t>
      </w:r>
    </w:p>
    <w:p>
      <w:r>
        <w:t>第３４章出关</w:t>
      </w:r>
    </w:p>
    <w:p>
      <w:r>
        <w:t xml:space="preserve">花天麟在密室中整整呆了两天没出来，雪女和端木蓉也两天没吃好睡好，整 个人都消瘦了，让人看着心疼，一直在密室外守候着，寸步不离。 </w:t>
      </w:r>
    </w:p>
    <w:p>
      <w:r>
        <w:t xml:space="preserve">在第三天，花天麟终于好了，密室里，花天麟紧闭的双眼猛地睁开，紫色迷 人的双眼发出骇人的精光，花天麟慢慢的收功，将神识进入丹田一看，自己的修 为大进。 </w:t>
      </w:r>
    </w:p>
    <w:p>
      <w:r>
        <w:t xml:space="preserve">粉红色的内力和蓝色的内力相安无事，都增长了一些，这一次花天麟收获很 大，不仅将密宗九字真言修炼完全了，也彻底地将独孤九剑的精髓吸收完了，少 的只是对战经验。 </w:t>
      </w:r>
    </w:p>
    <w:p>
      <w:r>
        <w:t xml:space="preserve">花天麟整理了一下衣服，然后走出密室，刚刚出来，花天麟眼前一花，两股 迷人的香味扑鼻而来，紧接着就将花天麟紧紧的搂在怀里，不用说就知道这两个 人就是雪女和端木蓉了。 </w:t>
      </w:r>
    </w:p>
    <w:p>
      <w:r>
        <w:t xml:space="preserve">雪女和端木蓉紧紧地搂住花天麟不放，仿佛自己的手一松开，花天麟就会离 开一样，两个女人趴在花天麟的怀里呜呜的哭了起来，听的花天麟一阵心疼。 </w:t>
      </w:r>
    </w:p>
    <w:p>
      <w:r>
        <w:t xml:space="preserve">" 老公，你终于出来了，担心死我们了，好害怕你出事，呜呜呜。" 雪女呜 呜的哭着说道。 </w:t>
      </w:r>
    </w:p>
    <w:p>
      <w:r>
        <w:t xml:space="preserve">" 好了，老公这不是没事么，都别哭了，再哭就变成了小花猫了，那样就难 看了。" 花天麟心疼的说道。双手轻轻的抚摸着二女的秀发，紧紧地搂住雪女和 端木蓉。 </w:t>
      </w:r>
    </w:p>
    <w:p>
      <w:r>
        <w:t xml:space="preserve">" 讨厌了，都怪你，担心死了。" 雪女娇声说道。二女一听花天麟的话，立 马就不哭了，她们想给自己的爱郎一个好看的样子。 </w:t>
      </w:r>
    </w:p>
    <w:p>
      <w:r>
        <w:t xml:space="preserve">" 好了，走吧，我都两天没吃饭了，快饿死了。" 花天麟的肚子有点饿，只 好无奈的说道。 </w:t>
      </w:r>
    </w:p>
    <w:p>
      <w:r>
        <w:t xml:space="preserve">雪女和端木蓉一听花天麟的话，立马松开花天麟，拉着花天麟的手向外走去， 到了房间后，花天麟就看到一桌子的饭菜在那儿摆着。" 老公，快来吃饭吧，你 都两天没吃饭了。" 端木蓉说道。 </w:t>
      </w:r>
    </w:p>
    <w:p>
      <w:r>
        <w:t xml:space="preserve">" 是呀，你都瘦了，一点也不知道照顾自己。" 雪女嗔怪的说道。花天麟嘿 嘿直笑：" 嘿嘿，这不是还有两位好老婆嘛？有老婆照顾我不就行了么？还有， 你们两个也是的，都瘦成这样了。"" 这两天也不知道好好照顾自己，都消瘦了， 不知道老公会心疼的么？都该打。" 花天麟瞪着两女说道，然后将二女拉在怀里， 双手啪啪的在二女的翘臀上怕打着。 </w:t>
      </w:r>
    </w:p>
    <w:p>
      <w:r>
        <w:t xml:space="preserve">" 啊，老公。" 二女被花天麟一阵拍打，媚眼如丝的看着花天麟，但心中却 想吃了蜜一样甜美。" 好了，都来一起吃饭吧，看你们瘦的，都没有了肉感，小 心老公不要你们了。" 花天麟恐吓的说道。 </w:t>
      </w:r>
    </w:p>
    <w:p>
      <w:r>
        <w:t xml:space="preserve">" 恩，知道了老公，我们以后会好好吃饭的。" 雪女和端木蓉齐齐点头说道。 随后三人在一起吃了一个十分温馨的早饭，雪女和端木蓉硬要服侍他，一边一个 喂着他吃，花天麟偏执不过，只好让二女喂他吃饭。 </w:t>
      </w:r>
    </w:p>
    <w:p>
      <w:r>
        <w:t xml:space="preserve">一顿饭就在这样的环境中过去了，花天麟此刻躺在椅子上，双手拍打着肚皮， 发出满足的声音。花天麟看着二女说道：" 你们这样早晚会惯坏我的，到时候看 你们这么办。" 二女嬉笑着说道：" 那更好呀，能这样伺候你我们就很高兴了， 以后就有我们来伺候你，好不好呀？" 花天麟无奈的摇了摇头，看着二女那动人 的娇躯，花天麟眼中精光四射。 </w:t>
      </w:r>
    </w:p>
    <w:p>
      <w:r>
        <w:t xml:space="preserve">花天麟嘿嘿直笑道：" 老婆们，熟话说" 饱暖思欢爱" ，我们还等什么，快 来吧。" 然后一把将二女抱住，三人全部躺倒在床。 </w:t>
      </w:r>
    </w:p>
    <w:p>
      <w:r>
        <w:t>第３５章三人同欢</w:t>
      </w:r>
    </w:p>
    <w:p>
      <w:r>
        <w:t xml:space="preserve">二女猛地被花天麟扔到床，雪女和端木蓉发出一阵娇羞生声，紧接着就看见 花天麟迅速跑了上来，一个飞扑将二女压在身下。 </w:t>
      </w:r>
    </w:p>
    <w:p>
      <w:r>
        <w:t xml:space="preserve">" 啊，不要了老公，现在是白天呢，会有人来的。" 雪女娇声说道。一旁的 端木蓉也抓住花天麟的色手哀求的看着花天麟。 </w:t>
      </w:r>
    </w:p>
    <w:p>
      <w:r>
        <w:t xml:space="preserve">" 没事的，老公都闭关两天了，都没有好好的疼爱你们了，现在老公就好好 疼爱你们，来吧，老公想要你们这两个迷死人不偿命的小妖精。" 花天麟可不理 会，嘿嘿笑道。 </w:t>
      </w:r>
    </w:p>
    <w:p>
      <w:r>
        <w:t xml:space="preserve">二女一听，也就半推半就了，她们都是刚刚变成少妇的女人，这两天一直在 想着花天麟，现在花天麟没事出来了，二女自然是对花天麟百依百顺，也就不反 抗了。 </w:t>
      </w:r>
    </w:p>
    <w:p>
      <w:r>
        <w:t xml:space="preserve">花天麟见二女也不再反抗了，于是加快脱衣服的速度，那速度是一个快，立 马三人的衣服就被脱了下来。两具像白羊脂球一般细腻白嫩的身体呈现在花天麟 的眼前，看的花天麟双眼冒火。 </w:t>
      </w:r>
    </w:p>
    <w:p>
      <w:r>
        <w:t xml:space="preserve">花天麟只觉得小腹处燃起一阵邪火，口干舌燥的看着二女，二女被花天麟色 色的眼光看的一阵娇羞，身体蜷缩着，不敢看花天麟。花天麟可不愿意，双手慢 慢地将儿女迷人的身体分开。 </w:t>
      </w:r>
    </w:p>
    <w:p>
      <w:r>
        <w:t xml:space="preserve">花天麟忍不住了，俯下头一口含住雪女高耸挺拔雪丘，慢慢的舔食着雪球上 的樱桃，那一点嫣红慢慢地变硬了起来，傲然的挺立在花天麟的嘴中，雪女被花 天麟弄得一阵娇喘，身体不断的扭动着。 </w:t>
      </w:r>
    </w:p>
    <w:p>
      <w:r>
        <w:t xml:space="preserve">花天麟伸出一只手摸向端木蓉的雪丘，轻轻地搓揉着，一会儿又用两根手指 夹住雪丘上的小樱桃，慢慢的挤捻着，把玩着，弄得端木蓉这个冰美人也开始不 断的扭动着身体，娇喘连连。 </w:t>
      </w:r>
    </w:p>
    <w:p>
      <w:r>
        <w:t xml:space="preserve">" 啊，轻点摸，慢点，好痒，好麻。" 雪女不断地娇吟着，一旁的端木蓉也 不断的传出几声娇吟生，听的花天麟邪火更加旺盛地燃烧起来，身下的长枪神龙 变得更加粗大挺硬，抬起头怒瞪着二女。 </w:t>
      </w:r>
    </w:p>
    <w:p>
      <w:r>
        <w:t xml:space="preserve">花天麟慢慢的逗弄着儿女的敏感处，渐渐地二女的桃源幽谷变得湿润起来， 一股股溪流不断地涌出，花天麟慢慢的将长枪抵在雪女的洞口，慢慢的摩擦着， 挑弄着。 </w:t>
      </w:r>
    </w:p>
    <w:p>
      <w:r>
        <w:t xml:space="preserve">" 啊，老公，快来，我要你，啊。" 雪女忍受不了花天麟的逗弄，只好放下 娇羞，向花天麟求爱。花天麟闻言立马精神大作，胯下的长枪一下子挺了进去， 一枪到底，紧紧地抵在雪女的花心处，慢慢的研磨。 </w:t>
      </w:r>
    </w:p>
    <w:p>
      <w:r>
        <w:t xml:space="preserve">" 啊，恩，哦。" 雪女一下子被花天麟的巨大神枪顶进花心，小嘴中发出一 声声满足的娇吟声，洁白粉嫩的双手紧紧地搂住花天麟的脖子，配合着花天麟的 挺动，秀发披散在肩膀上，媚眼如丝的看着花天麟。 </w:t>
      </w:r>
    </w:p>
    <w:p>
      <w:r>
        <w:t xml:space="preserve">花天麟的双手也不闲着，一只手在端木蓉的桃源幽谷中慢慢地抽动着，弄得 端木蓉一阵娇吟，幽谷中也流出泉水，泉水不断的打湿花天麟的手指，玉道中的 嫩肉紧紧地夹住花天麟的手指，慢慢的将花天麟的手指夹住。 </w:t>
      </w:r>
    </w:p>
    <w:p>
      <w:r>
        <w:t xml:space="preserve">花天麟感觉到雪女的玉道中十分的紧致，紧紧地夹住花天麟的长枪，那种醉 人的感受让花天麟和雪女都深深的沉浸在其中，不可自拔。不一会儿，雪女就被 花天麟送上了顶峰，雪女慢慢的在花天麟的身下承欢。 </w:t>
      </w:r>
    </w:p>
    <w:p>
      <w:r>
        <w:t xml:space="preserve">花天麟可不管这些，一个劲的在雪女的娇躯上挺进着，" 啪啪" 声不断传来， 雪女的身体被花天麟顶的一阵乱晃，那雪白细腻的雪丘也不断地在花天麟的眼前 乱晃着，看的花天麟血脉喷张，更加用力地挺动着。 </w:t>
      </w:r>
    </w:p>
    <w:p>
      <w:r>
        <w:t xml:space="preserve">雪女只有承欢的份，湿润的小嘴中不断传出动人的娇吟，雪女在花天麟卖力 的挺动下又一次到达了高峰，粉红的雪丘慢慢的起伏着，花天麟感觉自己快来了， 于是加紧耸动，更大的快感不断的传进雪女的大脑中。 </w:t>
      </w:r>
    </w:p>
    <w:p>
      <w:r>
        <w:t xml:space="preserve">花天麟猛地一下子将长枪抵在雪女的花心最深处，后腰一麻，精关大开，亿 万的子孙精华涌进雪女的子宫，将雪女的子宫灌得满满的。雪女也再一次尝到了 欢爱的最高境界，再也无力承欢了，娇吟一声就昏了过去。 </w:t>
      </w:r>
    </w:p>
    <w:p>
      <w:r>
        <w:t xml:space="preserve">花天麟将长枪停留了一会儿后就拔了出来，起身压在端木蓉的身上，端木蓉 的桃源幽谷早已经湿润透了，花天麟也不浪费时间，一下在顶到花心，端木蓉猛 地被顶进去，发出一声哼叫，随后用双手紧紧地搂住花天麟的颈脖。 </w:t>
      </w:r>
    </w:p>
    <w:p>
      <w:r>
        <w:t xml:space="preserve">端木蓉的双腿被花天麟扛在肩头，一次更比一猛地挺动着，顶的端木蓉一阵 翻白眼，差一点晕过去，这两天可把花天麟憋坏了，花天麟要好好的补偿自己的" 小兄弟" ，所以不断的用力挺动，弄得端木蓉一次接着一次的到达顶峰。 </w:t>
      </w:r>
    </w:p>
    <w:p>
      <w:r>
        <w:t xml:space="preserve">一个小时后，花天麟终于将二女都来了两三次高峰后才趴在二女的身上，将 自己的长枪留在端木蓉的玉道中，趴在二女的身上睡去，而二女也早已经昏睡过 去，一场掺烈的战斗就此结束了…… </w:t>
      </w:r>
    </w:p>
    <w:p>
      <w:r>
        <w:t xml:space="preserve">第３６章徐夫子，铸剑当花天麟正在美美的睡觉时，忽然觉得自己的鼻子一 阵痒，" 阿嚏" 睁开眼一看，原来是雪女正在用自己的秀发挠花天麟的鼻子，花 天麟坏坏一笑，低下头吻住雪女的小嘴，慢慢的吸着、舔着、轻咬着。 </w:t>
      </w:r>
    </w:p>
    <w:p>
      <w:r>
        <w:t xml:space="preserve">弄得雪女发出一阵呜呜的声音，一个很长时间的法国式湿吻结束后，花天麟 的色手慢慢的抓住雪女的雪丘，轻轻地揉着，慢慢的捏着，感受雪女那挺拔高耸 的雪丘的弹性，好不舒服呀！ </w:t>
      </w:r>
    </w:p>
    <w:p>
      <w:r>
        <w:t xml:space="preserve">雪女无力的娇吟道：" 好了，老公，我错了，别弄了，起床吧。" 花天麟又 使劲的捏了几下后，又一巴掌拍在端木蓉的的翘臀上，端木蓉的身体一阵颤抖。 </w:t>
      </w:r>
    </w:p>
    <w:p>
      <w:r>
        <w:t xml:space="preserve">花天麟邪笑道：" 蓉儿小宝贝，别装了，起来吧。" 雪女也惊讶又娇羞的看 着端木蓉，心中不免有些娇羞。端木蓉自知自己是装不下去了，只好回过身体， 端木蓉面若桃花，娇羞的不敢看着花天麟和雪女。 </w:t>
      </w:r>
    </w:p>
    <w:p>
      <w:r>
        <w:t xml:space="preserve">花天麟在雪女和端木蓉的精心服侍下才慢慢的起床，这个过程中不免大吃豆 腐，弄得雪女和端木蓉一阵娇羞无比，最后只有任由花天麟大吃豆腐。 </w:t>
      </w:r>
    </w:p>
    <w:p>
      <w:r>
        <w:t xml:space="preserve">花天麟起床后去找了端木蓉的师傅，端木蓉的师傅正在屋子里坐着看医术， 见到花天麟到来后，放下医书说道：" 不知首领有何事？" 花天麟摆摆手说道：" 不用客气了，你是蓉儿的师傅，那我还比你小一辈呢！这一次我来是想找徐夫 子，让他帮我铸一把剑。"" 哦？徐夫子？呵呵，那行，你把图纸给我，我让弟 子帮你送去。" 端木蓉的师傅呵呵笑道。 </w:t>
      </w:r>
    </w:p>
    <w:p>
      <w:r>
        <w:t xml:space="preserve">" 行，那就有劳了，剑的材料我有，图纸我会给你的。" 花天麟一听没问题 有些兴奋地说道。 </w:t>
      </w:r>
    </w:p>
    <w:p>
      <w:r>
        <w:t xml:space="preserve">花天麟回到屋子里，看到雪女和端木蓉正在那里聊天，走了进去对着端木蓉 说道：" 蓉儿，帮我去准备纸和笔，我有用处。" 端木蓉立马出去准备，不一会 儿就回来了，将纸和笔递给花天麟问道：" 老公，你要做什么？" 雪女也是疑惑 的看着他，花天麟神秘的一笑说道：" 我要铸造一把剑，我现在在画图纸呢。" 二女一听就明白了，不再说话，只是静静地看着花天麟。 </w:t>
      </w:r>
    </w:p>
    <w:p>
      <w:r>
        <w:t xml:space="preserve">花天麟在脑海中慢慢的构思着剑的形状，慢慢的花天麟就构思好了一把剑， 剑有些细长，但剑的形状却十分霸气美丽，材料就是胜七的巨阙剑，将巨阙剑熔 化后在重新铸一把剑。 </w:t>
      </w:r>
    </w:p>
    <w:p>
      <w:r>
        <w:t xml:space="preserve">花天麟叫来一名弟子，将图纸和巨阙剑交给他，让他交给端木蓉的师傅，那 名弟子听令就去了，随后端木蓉的师傅就叫人将图纸和巨阙剑送去墨家机关城， 交给徐夫子帮忙铸剑。 </w:t>
      </w:r>
    </w:p>
    <w:p>
      <w:r>
        <w:t xml:space="preserve">花天麟和二女则继续修炼武功，三人的内力修为是不怕的，因为每天的欢爱 就在慢慢地提升着三人的内力，御女心经可不是没有用的，这可是无上的双修武 功，十分厉害。 </w:t>
      </w:r>
    </w:p>
    <w:p>
      <w:r>
        <w:t xml:space="preserve">花天麟心中想着在徐夫子将剑打造好后就开始去继续搜寻美女，秦时明月中 的美女可是很多的，都是美丽无双的大美人。 </w:t>
      </w:r>
    </w:p>
    <w:p>
      <w:r>
        <w:t xml:space="preserve">第３７章出发，韩国花天麟和雪女、端木蓉在一起修炼了五天后，花天麟的 剑终于送来了，花天麟激动地一把拿过剑，将剑拔出剑鞘。" 噌" 的一声，剑发 出一阵寒光，寒得令人心慌害怕。 </w:t>
      </w:r>
    </w:p>
    <w:p>
      <w:r>
        <w:t xml:space="preserve">" 好剑，不愧是徐夫子铸的剑，好剑呀！" 花天麟挥动了几下，剑在空气中 闪现出几道剑花，还可以听见剑划破空气时的声音，非常锋利。 </w:t>
      </w:r>
    </w:p>
    <w:p>
      <w:r>
        <w:t xml:space="preserve">" 恭喜相公得到好剑。" 雪女和端木蓉见到花天麟脸上的笑容，自己心中也 为花天麟高兴，向花天麟祝贺道。 </w:t>
      </w:r>
    </w:p>
    <w:p>
      <w:r>
        <w:t xml:space="preserve">" 嘿嘿，好老婆，走，让老公给你演示一下我的剑术。" 花天麟高兴地说道。 </w:t>
      </w:r>
    </w:p>
    <w:p>
      <w:r>
        <w:t xml:space="preserve">三人一起来到演武场，花天麟将剑拿在手里，轻轻的挥出几个剑花，看着前 方的一块大石头，花天麟将内里注入剑中，手中的剑发出一阵耀眼的寒光。 </w:t>
      </w:r>
    </w:p>
    <w:p>
      <w:r>
        <w:t xml:space="preserve">花天麟大喊一声：" 独孤九剑——破剑式" 只见一道强劲的剑气挥出，一下 子就击中了前方的大石头。" 轰" 大石头被剑气轰击的粉碎，碎石乱飞。 </w:t>
      </w:r>
    </w:p>
    <w:p>
      <w:r>
        <w:t xml:space="preserve">" 独孤九剑威力果然厉害，嘿嘿，卫庄、盖聂，就让我来领会一下你们鬼谷 派的纵横剑法，就来比试一下吧！" 花天麟小声的嘀咕道。 </w:t>
      </w:r>
    </w:p>
    <w:p>
      <w:r>
        <w:t xml:space="preserve">二女也被花天麟施展的独孤九剑的威力惊住了，只是随手一剑就有这么大的 威力，可想而知独孤九剑的威力有多大。花天麟接下来慢慢的演示了独孤九剑的 所有招式，惊住了所有人，也惊住了他自己。 </w:t>
      </w:r>
    </w:p>
    <w:p>
      <w:r>
        <w:t xml:space="preserve">" 不愧是剑魔的绝学，威力十分强大，这种威力太惊人了，剑魔就是剑魔呀！" 花天麟心中一阵感叹道。 </w:t>
      </w:r>
    </w:p>
    <w:p>
      <w:r>
        <w:t xml:space="preserve">花天麟带着惊呆住的二女迅速回到房间，二女也从花天麟的剑招中回过了神， 二女看着花天麟的眼神那是一个激动和仰慕，花天麟见到二女的眼神后，心中也 是十分自豪。 </w:t>
      </w:r>
    </w:p>
    <w:p>
      <w:r>
        <w:t xml:space="preserve">雪女激动地说道：" 老公你好棒呀！太厉害了，没想到你的剑招这么强大！" 一旁的端木蓉也是一直点头表示咋还能通。花天麟得意的说道：" 那是，也不 看是谁施展的，我可是你们无所不能的老公，嘿嘿。" 二女给了花天麟一个白眼， 花天麟讪讪地笑了笑。二女受到花天麟的影响，也要努力修炼，二人准备一起去 练功房修炼时，花天麟忽然说道：" 在过三天，我们就外出去韩国。" 雪女和端 木蓉一听心中一阵激动，兴奋地问道：" 真的么老公？我们去韩国干什么？" 花 天麟点了点头说道：" 去找一个人，你们就在这三天好好修炼一下，到时候老公 就带你们去游玩。"" 找一个人？不会是女人吧？对，一定是女人。" 雪女想了 一会儿说道。二女开始看着花天麟，花天麟也被二女盯的心中一阵发毛，只好讪 讪地笑了笑不回答她们，二女也不再追究，一起去修炼了。 </w:t>
      </w:r>
    </w:p>
    <w:p>
      <w:r>
        <w:t xml:space="preserve">三天后，三人辞别端木蓉的师傅就开始出发了，目标——韩国，花天麟心中 又小声的加了一句" 是韩国的小公主，就是后来的赤练小妹妹" …… </w:t>
      </w:r>
    </w:p>
    <w:p>
      <w:r>
        <w:t>第３８章路遇灵狐</w:t>
      </w:r>
    </w:p>
    <w:p>
      <w:r>
        <w:t xml:space="preserve">花天麟、雪女和端木蓉一起驾着马车出发了，一路上不断地欢声笑语着，好 不快活，花天麟也尽享齐人之福，左拥右抱。 </w:t>
      </w:r>
    </w:p>
    <w:p>
      <w:r>
        <w:t xml:space="preserve">花天麟时不时的大吃豆腐，弄得雪女和端木蓉一阵娇羞，不愿的捶打着花天 麟，三人乐此不疲。这一天，花天麟三人来到了一座山下，这座山叫灵狐山。 </w:t>
      </w:r>
    </w:p>
    <w:p>
      <w:r>
        <w:t xml:space="preserve">据说这座灵狐山上有一只通灵性的白色狐狸，但都没有人能够目睹真容，花 天麟这一次听说了这个传说后，也来到了这里，准备看看自己能不能找到这只灵 狐。 </w:t>
      </w:r>
    </w:p>
    <w:p>
      <w:r>
        <w:t xml:space="preserve">三人一起上了山，整座山上雾气环绕，仿佛像是瑶池仙境一样，有些迷幻。 但花天麟凭借他惊人强大的精神力却可以清楚地看清路，花天麟在用精神力搜寻 那只灵狐。 </w:t>
      </w:r>
    </w:p>
    <w:p>
      <w:r>
        <w:t xml:space="preserve">走了好一会儿，花天麟三人来到了一棵大树下休息，忽然，花天麟脑海中闪 过一个画面，接着就见到一道白影闪过，花天麟迅速起身追去。 </w:t>
      </w:r>
    </w:p>
    <w:p>
      <w:r>
        <w:t xml:space="preserve">雪女和端木蓉也见到了那个白影，跟随着花天麟一起追去，花天麟追赶着那 道白影，花天麟心中可以肯定那就是灵狐，因为据说那只灵狐全身雪白色，奔跑 时速度极快。 </w:t>
      </w:r>
    </w:p>
    <w:p>
      <w:r>
        <w:t xml:space="preserve">花天麟全力施展起鬼影步，身形闪来闪去，渐渐变得模糊起来，花天麟渐渐 的追赶上了那只灵狐，终于看清楚了那只灵狐的面貌。 </w:t>
      </w:r>
    </w:p>
    <w:p>
      <w:r>
        <w:t xml:space="preserve">只见那只灵狐全身雪白色，长相极为可爱，简直就是美女杀手，不管是哪个 女人看到它都会爱上它的，因为它太可爱迷人了，小巧的眼睛闪烁着迷人的光彩， 粉嫩的鼻子一抽一抽的。 </w:t>
      </w:r>
    </w:p>
    <w:p>
      <w:r>
        <w:t xml:space="preserve">花天麟追赶了一会儿后，忽然见到那只灵狐居然停了下来，迅速地爬上一棵 树，站在树上看着花天麟，眼中闪烁着一丝光彩，当看到花天麟的面貌时，那只 灵狐居然作出了一个惊人的动作。 </w:t>
      </w:r>
    </w:p>
    <w:p>
      <w:r>
        <w:t xml:space="preserve">那只灵狐一下子就闪进了花天麟的怀里，花天麟一把抱住它，那只灵狐用它 小巧的鼻子在花天麟的身上一直闻着，不时的用头拱着花天麟，这一下让花天麟 不知所措。 </w:t>
      </w:r>
    </w:p>
    <w:p>
      <w:r>
        <w:t xml:space="preserve">花天麟忽然想到灵狐一般都有很高的灵性，它们会自己去寻找主人，花天麟 想到自己不会就是他找的主人吧？花天麟开始尝试着和灵狐沟通。 </w:t>
      </w:r>
    </w:p>
    <w:p>
      <w:r>
        <w:t xml:space="preserve">" 你好呀！" 花天麟对着怀中的灵狐说道。那只灵狐居然抬起它的小脑袋， 用自己的小眼睛看着花天麟，接着就伸出自己的舌头舔了花天麟的脸。 </w:t>
      </w:r>
    </w:p>
    <w:p>
      <w:r>
        <w:t xml:space="preserve">这一举动弄得花天麟有些好笑，于是笑骂道：" 你这个小坏蛋，居然敢非礼 我。" 那只灵狐忽然笑了一下，看的花天麟有些发呆，灵狐又用自己的舌头舔了 花天麟的嘴，之后还有些意犹未尽的伸了伸舌头。 </w:t>
      </w:r>
    </w:p>
    <w:p>
      <w:r>
        <w:t xml:space="preserve">看的花天麟一阵喜爱，" 小狐狸，以后就跟我走吧，主人带你去外面玩，好 不好？" 花天麟笑着说道。那只小狐狸点了点头之后就将自己的身体拱进花天麟 的衣服里，找了一个合适的位子然后就开始睡大觉了。 </w:t>
      </w:r>
    </w:p>
    <w:p>
      <w:r>
        <w:t xml:space="preserve">花天麟有些无语的看着小狐狸，忽然想到自己是不是该给它起一个名字，想 了一下又说道：" 小狐狸，以后你就叫小灵好不好？喜欢么？" 怀中的小狐狸伸 出小脑袋点了点头，又露出了可爱无比的笑容，表示自己很喜欢这个名字。 </w:t>
      </w:r>
    </w:p>
    <w:p>
      <w:r>
        <w:t xml:space="preserve">于是花天麟带着小灵向雪女和端木蓉二女会合，小灵这个小灵狐就此找到了 它命中注定的主人…… </w:t>
      </w:r>
    </w:p>
    <w:p>
      <w:r>
        <w:t>第３９章到达韩国</w:t>
      </w:r>
    </w:p>
    <w:p>
      <w:r>
        <w:t xml:space="preserve">当花天麟和雪女二女会合时，二女都急忙问花天麟是怎么回事。花天麟拉着 二女没有说话，带着她们两人下山回到了马车中。 </w:t>
      </w:r>
    </w:p>
    <w:p>
      <w:r>
        <w:t xml:space="preserve">回到马车后，花天麟看了看二女疑惑的样子，笑了笑说道：" 那个白色的影 子就是灵狐山的灵狐，你看，它就在这里。" 花天麟说完后就将小灵从自己的怀 里抱出。 </w:t>
      </w:r>
    </w:p>
    <w:p>
      <w:r>
        <w:t xml:space="preserve">二女一见到小灵，立马双眼泛光，花天麟早就知道会是这种结果，于是将小 灵递给她们二人，但是小灵忽然醒来，一下子闪开了，不愿意让雪女和端木蓉抱 它。 </w:t>
      </w:r>
    </w:p>
    <w:p>
      <w:r>
        <w:t xml:space="preserve">这种情况是花天麟没想到的，二女也是一脸的惊讶，哀求的看着花天麟，花 天麟看了看自己怀中的小灵，低声问道：" 小灵，为什么不让她们抱你？她们可 是主人的妻子哦，也就是你的主母。" 怀中的小灵疑惑的看了看雪女和端木蓉， 歪着脑袋不知道在想些什么，小灵的这个样子更加让雪女和端木蓉眼中泛光，可 怜的哀求着花天麟，看的花天麟心中一阵疼痛。 </w:t>
      </w:r>
    </w:p>
    <w:p>
      <w:r>
        <w:t xml:space="preserve">" 小灵，快，听话，让你的两位主母好好抱抱你，好不好？" 花天麟温柔地 说道。这一次怀中的小灵没有拒绝，身形一闪，跑到了雪女的怀里，雪女抱着小 灵满脸欢喜地看着它。 </w:t>
      </w:r>
    </w:p>
    <w:p>
      <w:r>
        <w:t xml:space="preserve">雪女轻轻地用手抚摩着小灵洁白无瑕的皮毛，又将自己的脸贴在小灵的身上， 过了一会儿，雪女又将小灵递给端木蓉，端木蓉心中也十分喜爱小灵，二女温柔 地看着小灵，果然可爱的动物总是能博得美女的喜爱。 </w:t>
      </w:r>
    </w:p>
    <w:p>
      <w:r>
        <w:t xml:space="preserve">过了好一会儿，小灵终于回到了花天麟的怀里，找了一个好位子窝在花天麟 的怀里。这时，雪女忽然问道：" 老公，小灵是公的还是母的？" 一旁的端木蓉 也是看着花天麟。 </w:t>
      </w:r>
    </w:p>
    <w:p>
      <w:r>
        <w:t xml:space="preserve">花天麟面色一僵，不好意思的说道：" 我也不知道，我看看。" 接着花天麟 就将小灵的肚子对向自己，又拨开小灵的尾巴，看了一下说道：" 哦，是母的。" 花天麟手中的小灵忽然挣扎着逃脱了花天麟的手中，眼色怒瞪着花天麟，小爪 子一伸一伸的，仿佛像是在对着花天麟示威一样，看得二女一阵欢喜，花天麟也 有些啼笑皆非。 </w:t>
      </w:r>
    </w:p>
    <w:p>
      <w:r>
        <w:t xml:space="preserve">花天麟一把将小灵又搂到自己的怀里，调笑道：" 小灵居然害羞了，没事的， 这是给主人看的，又不是给别人看的。" 怀中的小灵不愿的伸出自己的小爪子捶 打着花天麟的胸口，三人在一次笑了起来。 </w:t>
      </w:r>
    </w:p>
    <w:p>
      <w:r>
        <w:t xml:space="preserve">一路上有小灵这个可爱的灵狐，三人的旅行一直都是充满着欢声笑语的。五 天后，三人终于到达了韩国的都城，找了一家客栈休息，三人一进入客栈就吸引 了一些人的注意。 </w:t>
      </w:r>
    </w:p>
    <w:p>
      <w:r>
        <w:t xml:space="preserve">注目的焦点自然就是雪女和端木蓉二女了，虽然花天麟让二女都蒙上面纱， 但二女那窈窕的身姿却是十分引人关注的，花天麟" 恩" 的一声，让那些人都回 过了神。 </w:t>
      </w:r>
    </w:p>
    <w:p>
      <w:r>
        <w:t xml:space="preserve">花天麟对着小二说道：" 给我一间上等客房，再送一些饭菜上去。" 小儿点 头回应道：" 好的，客官楼上请。" 花天麟带着二女向楼上走去，小灵这个小调 皮的肚子忽然响了起来，花天麟听到后无奈的笑了笑说道：" 你这个贪吃鬼，一 会儿就有饭菜了，到时候你就可以好好大吃一顿了。"第４０章夜潜皇宫 </w:t>
      </w:r>
    </w:p>
    <w:p>
      <w:r>
        <w:t xml:space="preserve">花天麟和雪女二女在客栈中住下了，三人美美的吃了一顿，小灵这个灵狐居 然不太喜欢吃肉，偏偏喜欢吃一些蔬菜，这让花天麟很是好奇，但花天麟一想这 灵狐总有一些不同吧。 </w:t>
      </w:r>
    </w:p>
    <w:p>
      <w:r>
        <w:t xml:space="preserve">花天麟和二女吃完饭后，就带着雪女和端木蓉外出逛一逛，一路上三人总会 吸引人目光，这三人是帅男美女组合呀！但找事的还是来了，一个贵公子带着手 下来到三人面前。 </w:t>
      </w:r>
    </w:p>
    <w:p>
      <w:r>
        <w:t xml:space="preserve">" 小子，大爷看上了你身边的两个女人，识相的快交出那两个女人，然后自 己滚蛋。" 那个贵公子对着花天麟说道。 </w:t>
      </w:r>
    </w:p>
    <w:p>
      <w:r>
        <w:t xml:space="preserve">花天麟冷笑着看着他，那个贵公子被花天麟的眼光看的心中一阵发颤，故作 镇静的又说道：" 臭小子，看什么看，快交出美女然后自己滚，不然打死你。" 花天麟冷冷的说道：" 你有种再说一遍。" 那个公子的手下大声喊道：" 我们公 子让你交出身后的美女，然后快滚，听到没？" 花天麟身形一闪，只见那个手下 就飞了出去，重重的砸到地上，吐出许多鲜血之后就死了，这一手看得那个贵公 子和他的手下一阵心惊，都知道自己是惹上了高手了，害怕的看着花天麟。 </w:t>
      </w:r>
    </w:p>
    <w:p>
      <w:r>
        <w:t xml:space="preserve">那个贵公子结结巴巴的说道：" 你，你不能杀我，我，我是，我父亲可是这 里的贵族，你要是敢杀我，你一定会被抓住的，然后会被杀死的，你，你。" 这 时一旁的雪女说道：" 老公，好了，饶他一条狗命，别打扰了我们的兴趣，走吧。" 端木蓉也拉了一下花天麟的衣袖，花天麟冷冷的瞪了一眼那个贵公子，阴狠的 眼光一闪而过。 </w:t>
      </w:r>
    </w:p>
    <w:p>
      <w:r>
        <w:t xml:space="preserve">花天麟悄悄地指向那个贵公子一下，一道无形的气劲射向了那个贵公子，贵 公子没有什么感觉，这一手可是花天麟用精神力来破坏男人的阳根，可以断子绝 孙，很是阴狠，名叫" 断子绝孙指".花天麟带着二女回到客栈，只留下那个贵公 子和一帮手下站在那里，他们的后背都湿了，可想当时花天麟的气势有多大，那 可不是他们能承受得住的。 </w:t>
      </w:r>
    </w:p>
    <w:p>
      <w:r>
        <w:t xml:space="preserve">夜晚夜幕降临，花天麟站在房间里，雪女和端木蓉在帮花天麟穿上黑衣，一 身黑衣，再加上一个黑色面罩，这就是盗贼的样子，今晚花天麟要夜潜皇宫，去 找后来的赤炼小公主。 </w:t>
      </w:r>
    </w:p>
    <w:p>
      <w:r>
        <w:t xml:space="preserve">" 老公你要小心一点，早去早回呀！" 雪女和端木蓉叮嘱道。花天麟点了点 头，在二女的樱桃小嘴上亲吻了一下，然后在二女关心的目光中，身形一闪就消 失在了茫茫夜色中，向皇宫进发。 </w:t>
      </w:r>
    </w:p>
    <w:p>
      <w:r>
        <w:t xml:space="preserve">不一会儿，花天麟就绕过皇宫守卫的把首，悄悄地进入了皇宫，皇宫守卫的 巡逻可难不倒花天麟这个盗贼，以前花天麟经常去各门各派偷看秘籍都极少被发 现，更何况是古代的皇宫守卫了。 </w:t>
      </w:r>
    </w:p>
    <w:p>
      <w:r>
        <w:t xml:space="preserve">慢慢的花天麟来到一个守卫身后，一把捂住他的嘴，一把匕首放在守卫的脖 子上，轻声的说道：" 不想死就别说话，告诉我，你们小公主的寝宫在哪里？" 那个守卫害怕的点了点头。 </w:t>
      </w:r>
    </w:p>
    <w:p>
      <w:r>
        <w:t xml:space="preserve">花天麟慢慢的松开守卫的嘴，那个守卫颤抖的说道：" 小公主的寝宫在南边， 周围没有一个人把守的就是，她被关在里面了。" 花天麟听到他说完后就滑动匕 首，将他的性命收割了。 </w:t>
      </w:r>
    </w:p>
    <w:p>
      <w:r>
        <w:t>第４１章韩国小公主</w:t>
      </w:r>
    </w:p>
    <w:p>
      <w:r>
        <w:t xml:space="preserve">花天麟得到自己想要的消息后就立马向守卫所说的位置飞奔而去，不一会儿 就找到了守卫所说的位置，那里果然没有一个守卫把守，屋子里只是闪亮着一点 的烛光。 </w:t>
      </w:r>
    </w:p>
    <w:p>
      <w:r>
        <w:t xml:space="preserve">花天麟悄悄地隐秘身形，一个闪身就进入了屋子里，屋子中一个十几岁的少 女正坐在书桌前，静静地看着书，花天麟从背后看着她，略显清瘦的身体被烛火 照映出来。 </w:t>
      </w:r>
    </w:p>
    <w:p>
      <w:r>
        <w:t xml:space="preserve">从背后看去，这个小公主的身材还不错，只是有些消瘦罢了，只要稍加调养 就可以变得丰满一些了，身材窈窕，乌黑的长发披在肩上，一切都显得那么和谐。 </w:t>
      </w:r>
    </w:p>
    <w:p>
      <w:r>
        <w:t xml:space="preserve">花天麟看了一会儿后终于忍不住轻声的嗯了一声，那个少女猛地一听到有人 的声音，身体都轻颤了一下，立马回过头，就看到一个身材修长，全身穿着黑衣 的人站在自己的身后。 </w:t>
      </w:r>
    </w:p>
    <w:p>
      <w:r>
        <w:t xml:space="preserve">那个小公主颤抖的说道：" 你是谁？你不知道这里是公主的寝宫么？小心我 立马叫守卫来抓住你。" 花天麟心中暗笑，还叫守卫呢？ </w:t>
      </w:r>
    </w:p>
    <w:p>
      <w:r>
        <w:t xml:space="preserve">花天麟轻笑着说道：" 哦？你是公主？告诉你一下，外面一个守卫都没有， 你就别白费功夫了，我没有恶意的。" 那个少女听到花天麟的话后，还是有些警 惕的看着他。 </w:t>
      </w:r>
    </w:p>
    <w:p>
      <w:r>
        <w:t xml:space="preserve">花天麟也不生气，慢慢地走到她身前，静静地看着她的容颜，秀眉微皱，眉 宇间透漏着一股难以言喻的愁思，小巧的琼鼻，薄薄的嘴唇红润润的，皮肤白皙 细嫩，胸前的雪丘也发育得十分丰满了。 </w:t>
      </w:r>
    </w:p>
    <w:p>
      <w:r>
        <w:t xml:space="preserve">花天麟心中不禁想到" 果然不愧是秦时明月中身材丰满的绝世美女呀，古代 女人的发育就是早，还发育的这么好。" 那个美女看着花天麟色色的看着自己， 双手紧紧的抓住自己的衣服，警惕地看着他，身体在轻微地颤抖。 </w:t>
      </w:r>
    </w:p>
    <w:p>
      <w:r>
        <w:t xml:space="preserve">花天麟慢慢的回过神来，见到那个美女的样子就知道自己吓到她了，于是摘 下自己的面罩，温柔地说道：" 别紧张，我说过我没恶意的。" 花天麟的声音就 像有了魔力一样，那个美女渐渐的放松下来了。 </w:t>
      </w:r>
    </w:p>
    <w:p>
      <w:r>
        <w:t xml:space="preserve">花天麟身上的御女心经的气息再不自不觉中慢慢地放出，花天麟却毫不知情， 他身上的精神力融合了御女心经的内力后变得更加霸道了，一股股迷人的气息向 那个美女涌去。 </w:t>
      </w:r>
    </w:p>
    <w:p>
      <w:r>
        <w:t xml:space="preserve">那个美女只觉得一股股十分好闻醉人的气息从花天麟的身上散发出来，使她 慢慢的沉醉在里面，这时那个美女的心中涌出一个想法" 好想一辈子都闻他的气 息，他的气息好迷人、好好闻。" 花天麟轻声的嗯了一声，那个美女立马被惊醒， 心中不禁大感害羞，心中暗骂自己不矜持、发花痴。抬起头只见花天麟微笑的看 着她，那个美女又被花天麟的微笑迷住了。 </w:t>
      </w:r>
    </w:p>
    <w:p>
      <w:r>
        <w:t xml:space="preserve">看着美女呆呆的样子，花天麟不禁用手摸了摸自己的脸，温柔地问道：" 是 我的脸上脏了么？"" 啊，啊，没有。" 那个美女娇红着脸说道，现在她可谓是 面若桃花，使原本美丽的脸庞更加迷人，看的花天麟恨不得上去咬一口。 </w:t>
      </w:r>
    </w:p>
    <w:p>
      <w:r>
        <w:t xml:space="preserve">" 那你为什么呆呆的看着我？难道你对我一见钟情了？看上我了？" 花天麟 恬不知耻的说道。 </w:t>
      </w:r>
    </w:p>
    <w:p>
      <w:r>
        <w:t xml:space="preserve">" 啊，呸，你真自恋，等徒浪子，我才没有。" 美女娇羞的说道。 </w:t>
      </w:r>
    </w:p>
    <w:p>
      <w:r>
        <w:t>第４２章韩幽儿</w:t>
      </w:r>
    </w:p>
    <w:p>
      <w:r>
        <w:t xml:space="preserve">花天麟看着眼前的韩国小公主，想了一会儿后问道：" 你叫什么名字？" 那 个少女看了一下花天麟后说道：" 我叫韩幽儿，是韩国的小公主，你不怕我么？" 花天麟听到后心中想道" 原来赤练原名叫韩幽儿呀！" （注：这是花花自己编 的。花天麟邪笑道：" 哦？为什么要怕呢？" 韩幽儿见到花天麟的邪笑后，脸上 一阵发热，心中想道" 今天自己是怎么了？平常自己最恨男人了，为什么今天会 在他的面前一直脸红呢？" 韩幽儿对着花天麟问道：" 你究竟是谁？为什么会来 这里？" 花天麟微笑的说道：" 我叫花天麟，至于为什么会来这里，是因为上天 告诉我这里有一个美女，所以我就来了。" 韩幽儿听出了花天麟的言外之意，脸 上出现一朵红云，害羞的说道：" 你真会胡说，什么美女？还有你的名字真怪， 花天麟，你应该是个花心的男人吧？" 花天麟邪笑道：" 你猜，我发现我喜欢上 你了，跟我走吧，现在韩国正在和秦国交战，韩国支持不了多久的，再说你的父 亲好像对你也不好吧？" 韩幽儿听的花天麟的话后开始沉默不语，花天麟也不去 打扰她，只是静静地看着韩幽儿，看着她那窈窕的身姿，花天麟心中一阵激荡， 心想道" 果然不愧是赤练，果然很妖娆呀！" 过了一会儿后，花天麟见出来的时 间也很久了，于是起身对着沉思中的韩幽儿说道：" 我要走了，明天再来，好好 想一想，再见！" 韩幽儿一听见花天麟要走，紧忙起身看着花天麟说道：" 那你 明天什么时候来？还是今天的这个时辰么？" 花天麟微笑着看着她点了点头，然 后身形一闪就消失了。 </w:t>
      </w:r>
    </w:p>
    <w:p>
      <w:r>
        <w:t xml:space="preserve">韩幽儿看着花天麟消失的背影，呆呆的站在那里看着外面，心中不知在想些 什么。花天麟不一会儿就回到了客栈，悄悄地进入房间，这时一个白色的身影一 下子就冲到了花天麟的怀里。 </w:t>
      </w:r>
    </w:p>
    <w:p>
      <w:r>
        <w:t xml:space="preserve">不用说这肯定是小灵，果然是小灵，小灵在花天麟的怀里不时地蹭来蹭去， 还用它那小巧的鼻子在花天麟的身上闻来闻去，看的花天麟一阵好笑，花天麟用 手轻轻的揉了揉小灵，小灵也很高兴。 </w:t>
      </w:r>
    </w:p>
    <w:p>
      <w:r>
        <w:t xml:space="preserve">这时，花天麟抬起头惊讶的发现雪女和端木蓉居然趴在了桌子上睡着了。看 的花天麟一阵心疼，心中不禁责怪二女不知道爱惜自己，将二女一个接一个的轻 轻抱起放到床榻上。 </w:t>
      </w:r>
    </w:p>
    <w:p>
      <w:r>
        <w:t xml:space="preserve">忽然，雪女的睫毛闪了闪，慢慢地睁开眼就看见花天麟一脸温柔地看着她， 雪女高兴的问道：" 老公你回来了，有没有事呀？" 一旁的端木蓉也醒了过来， 看着二女关心的目光，花天麟心中一阵感动。 </w:t>
      </w:r>
    </w:p>
    <w:p>
      <w:r>
        <w:t xml:space="preserve">" 呵呵，没事，还有谁能伤害到你们老公？还有，你们居然不知道爱惜自己， 难道不知道老公会心疼的么？真该打！" 花天麟说完后就用他的大手在二女的翘 臀上拍打了几下，弄得二女娇躯一阵颤抖，媚眼如丝地看着花天麟。 </w:t>
      </w:r>
    </w:p>
    <w:p>
      <w:r>
        <w:t xml:space="preserve">" 两个小妖精，看老公怎么惩罚你们。" 在二女惊呼的声音中，花天麟利索 的将三人的衣服脱了下来，邪笑着将二女压在身下，准备开始征讨她们两人。 </w:t>
      </w:r>
    </w:p>
    <w:p>
      <w:r>
        <w:t>第４３章大战二女</w:t>
      </w:r>
    </w:p>
    <w:p>
      <w:r>
        <w:t xml:space="preserve">花天麟将雪女和端木蓉的衣服全部脱光后，将二女压在身下，花天麟喜欢男 上女下的姿势，因为这样会让花天麟有种成就感，还有就是压在儿二女的身上很 舒服，就像是被水托住一样，十分柔软舒适。 </w:t>
      </w:r>
    </w:p>
    <w:p>
      <w:r>
        <w:t xml:space="preserve">花天麟邪笑着看着二女玲珑剔透的身体，二女被花天麟看的脸上一阵娇羞， 雪女和端木蓉都媚眼如丝的看着花天麟，看的花天麟心中一阵激荡，小腹处燃起 一股邪火。 </w:t>
      </w:r>
    </w:p>
    <w:p>
      <w:r>
        <w:t xml:space="preserve">" 嘿嘿，让老公看看你们在我的开发下身材怎么样了！" 花天麟邪笑着说道。 在二女的一声娇吟中，花天麟一手一个抓住二女的高耸弹性的雪丘，轻轻地搓着、 揉着，美妙的触感从手心处传来。 </w:t>
      </w:r>
    </w:p>
    <w:p>
      <w:r>
        <w:t xml:space="preserve">花天麟的触摸让二女开始娇吟，雪女和端木蓉一起娇羞的说道：" 老公你好 坏呀！大色狼！" 花天麟听到后说道：" 我还有更色的呢！" 说完后就低下头含 住雪女胸前的那一点嫣红，轻轻地舔咬着，一会儿又将雪女大半个雪丘含在嘴中， 然后向外拉扯，轻轻地舔咬着雪女那乳白色的乳肉。 </w:t>
      </w:r>
    </w:p>
    <w:p>
      <w:r>
        <w:t xml:space="preserve">花天麟在二女的两个雪丘中闻到了一股很香很美的乳香味，让花天麟很是沉 迷，花天麟更加的用劲舔咬，弄的雪女一阵娇吟，身躯不断扭动着，那种媚态更 是让花天麟激动。 </w:t>
      </w:r>
    </w:p>
    <w:p>
      <w:r>
        <w:t xml:space="preserve">花天麟看到一旁的端木蓉也在扭动着身体，于是说道：" 蓉儿宝贝，你来我 身后帮我来个" 乳推" ，嘿嘿！" 端木蓉听到花天麟话后一阵娇羞，但还是很听 话的来到花天麟的身后。 </w:t>
      </w:r>
    </w:p>
    <w:p>
      <w:r>
        <w:t xml:space="preserve">花天麟在这些时日中不断地向二女传授一些欢爱方式，乳推就是一个，当时 二女听完后对着花天麟一阵直翻白眼，心中十分娇羞，暗骂花天麟是色狼，但还 是全部记下了，为了以后能让花天麟高兴。 </w:t>
      </w:r>
    </w:p>
    <w:p>
      <w:r>
        <w:t xml:space="preserve">端木蓉来到花天麟的背后，然后将自己胸前那高耸挺拔的雪丘压在花天麟的 后背上，经过花天麟玩命似的开发，雪女和端木蓉的雪丘全部变大了不少，更加 有弹性和更大了这让花天麟一阵骄傲。 </w:t>
      </w:r>
    </w:p>
    <w:p>
      <w:r>
        <w:t xml:space="preserve">花天麟只觉得一阵美妙无比的触感从自己后背传来，接着端木蓉开始慢慢的 上下推动，就像老汉推车一样，端木蓉胸前的小樱桃慢慢的变硬、变挺，端木蓉 也感到很高的美感，嘴中开始发出娇吟声。 </w:t>
      </w:r>
    </w:p>
    <w:p>
      <w:r>
        <w:t xml:space="preserve">花天麟感受着端木蓉胸前的小樱桃在自己背后滑动，心中更加激荡，身下的 长枪也变得更大，更坚挺，怒气腾腾的指着雪女，花天麟一边享受着端木蓉的精 致服务，一边开始向雪女的下面舔去。 </w:t>
      </w:r>
    </w:p>
    <w:p>
      <w:r>
        <w:t xml:space="preserve">花天麟慢慢的就来到了雪女的桃源幽谷处，看着雪女的桃源幽谷口流出细细 的泉流，花天麟轻轻的将自己的大嘴亲上去，慢慢的吸食着雪女桃源幽谷中流出 的爱液，带有一色的清香，很是好闻。 </w:t>
      </w:r>
    </w:p>
    <w:p>
      <w:r>
        <w:t xml:space="preserve">" 啊，不要，老公，痒，啊" 雪女发出一阵娇吟声，身体更加不安的扭动， 并且身体开始颤抖，过了一会儿后，雪女的娇躯忽然紧绷住，雪女一声大叫后， 一股洪流从雪女的桃源幽谷中喷发出来。 </w:t>
      </w:r>
    </w:p>
    <w:p>
      <w:r>
        <w:t xml:space="preserve">花天麟被洪流冲击的满脸都是，雪女看到花天麟的样子，急忙起身来到花天 麟面前说道：" 老公，对不起，我，我" 雪女带着一丝的哭腔不安的说道。 </w:t>
      </w:r>
    </w:p>
    <w:p>
      <w:r>
        <w:t>第４４章大战二女（二）</w:t>
      </w:r>
    </w:p>
    <w:p>
      <w:r>
        <w:t xml:space="preserve">花天麟看着雪女焦急害怕的样子，心中一阵好笑，但还是温柔地说道：" 没 事的，我的好娇妻，老公不怪你的，别担心了。" 雪女听到花天麟说不怪自己， 心中也放下了心。 </w:t>
      </w:r>
    </w:p>
    <w:p>
      <w:r>
        <w:t xml:space="preserve">这时，花天麟忽然想到一个想法，于是对着雪女说道：" 虽然老公不怪你， 但我要惩罚你。" 雪女刚刚放下的心又升了起来，于是急忙问道：" 是什么？" 花天麟邪笑着说道：" 你帮我将脸上的水舔掉，还有蓉儿你也来，快一点。" 雪 女和端木蓉一听，心中无比娇羞" 那可是自己下面流出的东西，好脏的。" 但看 到花天麟严肃的样子，于是二女只好听话的做了。 </w:t>
      </w:r>
    </w:p>
    <w:p>
      <w:r>
        <w:t xml:space="preserve">雪女和端木蓉分开趴在花天麟的胸膛上，来到花天麟的脸上，伸出二人的小 舌头，慢慢的舔着花天麟脸上的液体，液体一入口，雪女和端木蓉脸上就像发烧 了一样，升起一片红晕。 </w:t>
      </w:r>
    </w:p>
    <w:p>
      <w:r>
        <w:t xml:space="preserve">但细细的一尝，雪女和端木蓉却感觉到一股清香，一点也不像想象中的那样， 于是加快速度，不一会儿就将花天麟脸上的液体舔干净了，花天麟微笑着看着二 女，点了点头以作鼓励。 </w:t>
      </w:r>
    </w:p>
    <w:p>
      <w:r>
        <w:t xml:space="preserve">随后花天麟按耐不住邪火一把将雪女压在身下，将自己身下的长枪抵在雪女 的桃源幽谷处，轻轻的一使劲，长枪就挺进了雪女的玉道中，花天麟只觉得一阵 温暖无比，那种湿润感包围着花田林的长枪。 </w:t>
      </w:r>
    </w:p>
    <w:p>
      <w:r>
        <w:t xml:space="preserve">花天麟禁不住轻哼了一声，雪女也娇吟出声，那种空虚感被花天麟的长枪填 补了，花天麟看着一旁的端木蓉也是寂寞难耐，于是伸出手来到端木蓉的桃源幽 谷，伸出一根手指插进端木蓉的桃源幽谷中。 </w:t>
      </w:r>
    </w:p>
    <w:p>
      <w:r>
        <w:t xml:space="preserve">" 啊" 端木蓉忍不住娇吟一声，玉道紧紧的收缩，花天麟这时也感觉到了自 己的手指被端木蓉紧紧地挤压住了，花天麟慢慢的将手指轻轻的抽动着，端木蓉 开始娇吟了，长发披肩，床榻上一片狼藉。 </w:t>
      </w:r>
    </w:p>
    <w:p>
      <w:r>
        <w:t xml:space="preserve">花天麟身下的长枪也开始加快速度抽动，雪女被次次顶到花心，那种感觉说 不出是什么，但那种欲生欲死的感觉让雪女沉沦进去了，雪女放开声音大声地娇 吟着，不断的刺激着花天麟。 </w:t>
      </w:r>
    </w:p>
    <w:p>
      <w:r>
        <w:t xml:space="preserve">雪女的玉道开始紧紧地包住花天麟的长枪，不停地紧紧地夹住花天麟的长枪， 让花天麟轻轻地哼出声，差一点把持不住精关射出来，于是御女心经急速运转， 才将那股射精感压下去，于是继续使劲的挺动着，" 啊，啊。慢一点，受不了了。" 雪女被花天麟抵的身体一阵抖动，美丽的秀发披散在肩膀上，不断地刺激着花 天麟的神经，花天麟可不理会，继续使劲挺动，不一会儿，雪女的桃源幽谷就涌 出一股急速的洪流。 </w:t>
      </w:r>
    </w:p>
    <w:p>
      <w:r>
        <w:t xml:space="preserve">花天麟还在挺动着，雪女在花天麟的身下不停的婉转承欢，娇吟声不停的传 出，十分糜烂。又过了一会儿，花天麟终于感到快射了，于是加快速度，又挺动 了几分钟后，花天麟终于后腰一麻，精关大开，一股股精华涌进雪女的玉道和子 宫深处。 </w:t>
      </w:r>
    </w:p>
    <w:p>
      <w:r>
        <w:t xml:space="preserve">" 啊……" 雪女被精华烫的一阵大喊，随后就昏了过去，躺在花天麟的身下。 花天麟的长枪在雪女的玉道中泡了一会儿后，就拿过来一个枕头放在雪女的屁股 下面，防止花天麟射出的精华流出来。 </w:t>
      </w:r>
    </w:p>
    <w:p>
      <w:r>
        <w:t>第４５章大战二女（三）</w:t>
      </w:r>
    </w:p>
    <w:p>
      <w:r>
        <w:t xml:space="preserve">花天麟将雪女安置好之后，就立马转战端木蓉，看着端木蓉面若桃花，秀发 披散的样子，花天麟刚刚射完的长枪立马又翘了起来，狰狞的指着端木蓉。 </w:t>
      </w:r>
    </w:p>
    <w:p>
      <w:r>
        <w:t xml:space="preserve">花天麟一把压住端木蓉，在端木蓉的耳边悄悄地说道：" 蓉儿宝贝，老公这 就来满足你，嘿嘿！" 花天麟说完后，端木蓉就嗔怪的看了一眼花天麟。 </w:t>
      </w:r>
    </w:p>
    <w:p>
      <w:r>
        <w:t xml:space="preserve">花天麟一把吻住端木蓉的娇唇，两人的嘴唇触碰在一起，花天麟伸出舌头横 扫着端木蓉的牙齿，随后又将舌头伸进去，花天麟对着端木蓉说道：" 蓉儿宝贝， 把舌头伸出来。" 端木蓉听话的将舌头伸出去，花天麟乘胜追击，一下子就和端 木蓉的舌头舔在一起，两人的舌头慢慢的纠缠在一起，你舔一下，我舔一下，好 不快活，花天麟含住端木蓉的舌头。 </w:t>
      </w:r>
    </w:p>
    <w:p>
      <w:r>
        <w:t xml:space="preserve">使劲的吸食着，仿佛像是想把端木蓉的舌头吸到自己的肚子中一样，端木蓉 也被花天麟吸食的舌头一阵发麻，但还是一直配合着花天麟的索吻，好一会儿， 这个湿吻才结束。 </w:t>
      </w:r>
    </w:p>
    <w:p>
      <w:r>
        <w:t xml:space="preserve">端木蓉嗔怪的看了一眼花天麟，但花天麟却被端木蓉这个动作弄的邪火烧起， 花天麟将长枪慢慢的移到端木蓉的桃源幽谷口，满满的开始摩擦起来，那种感觉 让端木蓉一阵颤抖。 </w:t>
      </w:r>
    </w:p>
    <w:p>
      <w:r>
        <w:t xml:space="preserve">花天麟看着端木蓉那精致的玉足，心中一阵激荡，于是来到端木蓉的玉足前 面，低下头慢慢的把玩着端木蓉的玉足，轻轻地抚摸着玉足，仿佛像是在把玩一 件玉器一样。 </w:t>
      </w:r>
    </w:p>
    <w:p>
      <w:r>
        <w:t xml:space="preserve">渐渐地花天麟低下头慢慢的含住端木蓉精致洁白的脚趾，慢慢的舔咬着。" 啊，不要啊老公，那里脏，啊！好痒呀！" 端木蓉刚被花天麟含住自己的脚趾， 惊声地叫喊道。 </w:t>
      </w:r>
    </w:p>
    <w:p>
      <w:r>
        <w:t xml:space="preserve">花天麟只是笑了笑，没有理会，继续舔舐着端木蓉的脚趾，一根一根的舔着、 轻咬着，端木蓉被花天麟玩弄脚趾弄得一阵娇羞，脸色红的不能在红了！ </w:t>
      </w:r>
    </w:p>
    <w:p>
      <w:r>
        <w:t xml:space="preserve">吸食舔咬了一会儿后，花天麟终于放弃了玉足，慢慢的将舌头向上舔去，在 端木蓉的大腿上、大腿内侧，慢慢的舔着，弄得端木蓉一阵剧烈颤抖，端木蓉像 是丧失了意识一样。 </w:t>
      </w:r>
    </w:p>
    <w:p>
      <w:r>
        <w:t xml:space="preserve">端木蓉含糊不清的娇吟着，娇躯一阵扭动，花天麟又来到端木蓉的桃源幽谷 处，轻轻地舔着，又含住端木蓉幽谷处的小红豆，轻轻地含在口中，用舌头挤压、 舔咬、挑动。 </w:t>
      </w:r>
    </w:p>
    <w:p>
      <w:r>
        <w:t xml:space="preserve">这一动作是的端木蓉无比大声的叫喊出来，随后一股洪流急速涌出，花天麟 这一次快速躲开了。花天麟将长枪抵在端木蓉的幽谷处，一使劲就挺了进去，一 枪到底，直抵花心。 </w:t>
      </w:r>
    </w:p>
    <w:p>
      <w:r>
        <w:t xml:space="preserve">端木蓉已经无力再扭动了，只是在花天麟的身下承欢，花天麟挺动了一会儿 后，又换了一个姿势，从老汉推车转变成了背后式，也是男人都喜欢的姿势，从 后面挺动。 </w:t>
      </w:r>
    </w:p>
    <w:p>
      <w:r>
        <w:t xml:space="preserve">端木蓉无比娇羞，这种姿势像小狗一样，端木蓉将头埋在枕头中，不敢看花 天麟。花天麟嘿嘿直笑，更加用力挺动，弄得端木蓉又一次到达顶峰，瘫软在床 榻上。 </w:t>
      </w:r>
    </w:p>
    <w:p>
      <w:r>
        <w:t xml:space="preserve">花天麟还在继续，又过了十几分钟后，花天麟终于开始射了，一股强力的冲 击，精华像子弹一样射进端木蓉的玉道和子宫深处，灌满了端木蓉的子宫，端木 蓉也欢乐的昏了过去。 </w:t>
      </w:r>
    </w:p>
    <w:p>
      <w:r>
        <w:t xml:space="preserve">花天麟也趴在端木蓉和雪女的身上，将自己的长枪留在端木蓉的玉道中，感 受着那种美感，不愿出来，之后就和二女一起昏昏睡去…… </w:t>
      </w:r>
    </w:p>
    <w:p>
      <w:r>
        <w:t>第４６章清晨嬉闹</w:t>
      </w:r>
    </w:p>
    <w:p>
      <w:r>
        <w:t xml:space="preserve">清晨的温暖阳光照进屋内，屋内的床榻上躺着三具光着身体的人，雪女第一 个醒来，睁开眼就看到花天麟趴在自己的雪丘中间正在熟睡。 </w:t>
      </w:r>
    </w:p>
    <w:p>
      <w:r>
        <w:t xml:space="preserve">花天麟不只是在做什么梦，花天麟的口水都流了出来，雪女看着花天麟那可 爱无比的样子，心中一阵甜蜜，忽然像是恶作剧一般的，用自己的秀发开始撩拨 花天麟的鼻子。 </w:t>
      </w:r>
    </w:p>
    <w:p>
      <w:r>
        <w:t xml:space="preserve">" 阿嚏。" 花天麟一个喷嚏打出，慢慢的睁开眼就看到雪女正一脸坏笑的看 着他，花天麟哪还不明白这是雪女的恶作剧，于是低下头含住雪女的雪丘，稍微 使了一点劲，一口咬住那一点嫣红。 </w:t>
      </w:r>
    </w:p>
    <w:p>
      <w:r>
        <w:t xml:space="preserve">" 啊，坏蛋，轻一点，咬坏了看你怎么办！" 雪女一吃痛，嗔怪的瞪了花天 麟一眼，这种小女儿样子看的花天麟一阵呆滞，雪女看到花天麟的样子，不禁感 到一阵骄傲。 </w:t>
      </w:r>
    </w:p>
    <w:p>
      <w:r>
        <w:t xml:space="preserve">" 嘿嘿，知道了，老婆你真美，真是迷死人了。" 雪女听到后娇笑道：" 就 会说好话骗人，我才不上当呢！" 花天麟一阵语塞。 </w:t>
      </w:r>
    </w:p>
    <w:p>
      <w:r>
        <w:t xml:space="preserve">这时，一双洁白无瑕、粉嫩柔软的玉手从花天麟的背后伸出，搂住花天麟的 脖子，不用说肯定是端木蓉的玉手了。 </w:t>
      </w:r>
    </w:p>
    <w:p>
      <w:r>
        <w:t xml:space="preserve">果然，花天麟看向端木蓉，之间端木蓉正一脸娇笑的看着花天麟吃瘪，花天 麟一阵激荡，一把搂住端木蓉，用大手在端木蓉的屁股上怕打了几下。 </w:t>
      </w:r>
    </w:p>
    <w:p>
      <w:r>
        <w:t xml:space="preserve">花天麟" 恶狠狠" 的说道：" 好你个小妖精，居然敢调笑老公，看我不打烂 你的小屁屁。" 说完后又怕打了几下，端木蓉被打得娇躯一阵颤抖，脸上升起了 红晕。 </w:t>
      </w:r>
    </w:p>
    <w:p>
      <w:r>
        <w:t xml:space="preserve">花天麟看着端木蓉那红红的小屁屁，心中一阵心疼，于是温柔地问道：" 蓉 儿小宝贝，老公弄疼你了么？对不起呀，是老公不好，老公帮你揉揉。" 花天麟 说完后就在端木蓉的翘臀上轻轻地揉着、摸着，花天麟在感受着端木蓉翘臀上的 弹性，那种手感十分的舒爽，无法用言语说出。 </w:t>
      </w:r>
    </w:p>
    <w:p>
      <w:r>
        <w:t xml:space="preserve">端木蓉被花天麟的抚摸弄得面红耳赤，一旁的雪女在娇笑不断，看的二人一 阵" 气愤" ，于是二人合力将雪女按倒，并且在雪女的身上乱摸着，弄的雪女一 阵惊叫。 </w:t>
      </w:r>
    </w:p>
    <w:p>
      <w:r>
        <w:t xml:space="preserve">" 啊，不要啊！老公、蓉儿妹妹，别呀！哈哈，不要啊！" 花天麟和端木蓉 一直在挠雪女的痒痒，弄的雪女一阵求饶，三人在一起打闹了一会儿。 </w:t>
      </w:r>
    </w:p>
    <w:p>
      <w:r>
        <w:t xml:space="preserve">过了好一会儿，三人才姗姗起床，叫了一份早饭，三人在一起吃着温馨的早 饭，那种场面是多么的美好和谐！雪女羞红着脸看着花天麟和端木蓉，气鼓鼓的 样子十分的可爱。 </w:t>
      </w:r>
    </w:p>
    <w:p>
      <w:r>
        <w:t xml:space="preserve">" 哼，蓉儿妹妹，原来你也这么坏，和老公一起欺负我，哼。" 雪女看着端 木蓉说道。花天麟和端木蓉相视一眼，然后不约而同的开怀大笑起来。 </w:t>
      </w:r>
    </w:p>
    <w:p>
      <w:r>
        <w:t xml:space="preserve">" 你们，你们还笑，哼，不理你们了！" 雪女气鼓鼓的说道。 </w:t>
      </w:r>
    </w:p>
    <w:p>
      <w:r>
        <w:t xml:space="preserve">" 好了，别生气了，来，老公给你赔不是！张嘴。" 花天麟微笑着说道。随 后就开始喂雪女吃饭，左喂一下雪女，右喂一下端木蓉，好一阵欢笑。 </w:t>
      </w:r>
    </w:p>
    <w:p>
      <w:r>
        <w:t xml:space="preserve">第４７章送首饰，显真情花天麟和雪女二女吃完饭后，就外出去闲逛，外面 十分热闹，丝毫没有感受到压抑，看来这里的人都还不知道自己的国家过不了多 久后就会被灭。 </w:t>
      </w:r>
    </w:p>
    <w:p>
      <w:r>
        <w:t xml:space="preserve">花天麟带着二女好好游玩了一阵，雪女和端木蓉很开心的游玩着，这时花天 麟忽然想到自己好像还没有给二女送过什么礼物。 </w:t>
      </w:r>
    </w:p>
    <w:p>
      <w:r>
        <w:t xml:space="preserve">于是对着二女说道：雪儿和蓉儿，你们在这里等一下，老公一会儿就回来， 千万别乱走呀！" 二女虽然不知道花天麟有什么事，但还是听话的点了点头。 </w:t>
      </w:r>
    </w:p>
    <w:p>
      <w:r>
        <w:t xml:space="preserve">花天麟找到了一家首饰店进去了，首饰店老板看到有客人到来，急忙迎了上 来说道：" 客官要点什么？本店有黄金首饰。" 花天麟对着老板说道：" 给我看 看金钗。" 老板带着花天麟看金钗的样式，花天麟一眼就看中了两个金钗，心中 想道" 太他妈神了吧，简直就是为我打造的。" 花天麟看到的金钗一个是雪花状 的金钗，一个是芙蓉花状的，正好一个给雪女一个给蓉儿，花天麟付钱埋下了那 两个金钗，随后急速回到雪女和端木蓉身边。 </w:t>
      </w:r>
    </w:p>
    <w:p>
      <w:r>
        <w:t xml:space="preserve">雪女和端木蓉见到花天麟回来后就问道：" 老公，你去干什么了？" 花天麟 将背在身后的手伸出，只见两个金钗出现在花天麟的手中。二女惊呆了，呆呆的 看着金钗。 </w:t>
      </w:r>
    </w:p>
    <w:p>
      <w:r>
        <w:t xml:space="preserve">" 怎么样？好看么？雪花的是雪儿的，芙蓉花的是蓉儿的，喜欢么？" 花天 麟温柔地问道。二女听到花天麟的话后，眼泪流了出来，看的花天麟一阵焦急。 </w:t>
      </w:r>
    </w:p>
    <w:p>
      <w:r>
        <w:t xml:space="preserve">花天麟急忙问道：" 怎么了？是不是不好看？那我再去给你们重新买一个。" 花天麟正准备转身去买时，雪女和端木蓉紧紧地抱住花天麟，低声的哭泣着。 </w:t>
      </w:r>
    </w:p>
    <w:p>
      <w:r>
        <w:t xml:space="preserve">二女说道：" 谢谢老公，我们是太感动了，很好看，只要是老公买的就好看， 谢谢老公。" 听到二女的话后，花天麟才反应过来，心中想道这女人果然是水做 的。 </w:t>
      </w:r>
    </w:p>
    <w:p>
      <w:r>
        <w:t xml:space="preserve">" 好了，谢什么谢呀，我是你们老公，你们是我的小娇妻，我不对你们好， 我对谁好呀！快别哭了，再苦就不好看了，就变成了小花猫了，还有这里都是人 在看着呢！" 听到花天麟话后，二女惊声叫道，然后将头埋在花天麟的怀里，不 安的捶打着花天麟的胸膛，心中一阵娇羞。花天麟看到周围的人都在指指点点， 立马带着二女闪身回到客栈。 </w:t>
      </w:r>
    </w:p>
    <w:p>
      <w:r>
        <w:t xml:space="preserve">三人回到客栈的房间后，二女才敢抬起头，看到花天麟那调笑的目光，又是 一阵捶打，花天麟哄了好一会儿后才将二女哄好。花天麟拉着二女的手来到桌子 边。 </w:t>
      </w:r>
    </w:p>
    <w:p>
      <w:r>
        <w:t xml:space="preserve">花天麟看着二女娇艳的面容，心中一阵自豪和满足，将金钗一个一个的戴在 二女的头上，原本就美丽惊艳的二女现在更加有魅力，看的花天麟一阵呆滞。 </w:t>
      </w:r>
    </w:p>
    <w:p>
      <w:r>
        <w:t xml:space="preserve">二女看着花天麟的样子，就觉得好笑，但心中最多的还是甜蜜和温馨，二女 紧紧地搂住花天麟的腰，心中坚定的想道这一辈子和下下辈子都要好好地爱花天 麟，做花天麟的老婆。 </w:t>
      </w:r>
    </w:p>
    <w:p>
      <w:r>
        <w:t xml:space="preserve">第４８章带走韩幽儿，遇卫庄下午，花天麟决定提前去找韩幽儿，因为花天 麟准备带着雪女和端木蓉回去了，所以就将小灵交给雪女和端木蓉看管，自己就 再次去找韩幽儿。 </w:t>
      </w:r>
    </w:p>
    <w:p>
      <w:r>
        <w:t xml:space="preserve">花天麟在二女关心的眼光中向皇宫疾驰而去，不一会儿花天麟就到达了皇宫， 皇宫韩幽儿的寝宫依然没有守卫看守，现在韩国上下正在和秦国打仗。 </w:t>
      </w:r>
    </w:p>
    <w:p>
      <w:r>
        <w:t xml:space="preserve">花天麟轻车熟路的来到韩幽儿的寝宫，一进去就看到韩幽儿坐在书桌前静静 的沉思着，不知道在想什么。花天麟轻哼了一声，韩幽儿猛地一回头就看到了花 天麟。 </w:t>
      </w:r>
    </w:p>
    <w:p>
      <w:r>
        <w:t xml:space="preserve">" 你怎么现在就来了？" 韩幽儿说道。 </w:t>
      </w:r>
    </w:p>
    <w:p>
      <w:r>
        <w:t xml:space="preserve">" 呵呵，你在想什么呢？我现在来是因为我快要走了，所以就来问你是怎么 想的？考虑好了么？" 花天麟问道。 </w:t>
      </w:r>
    </w:p>
    <w:p>
      <w:r>
        <w:t xml:space="preserve">韩幽儿看着花天麟，看了一会儿后低声问道：" 你真的喜欢我么？" 花天麟 一听她这么问就知道是怎么回事了。 </w:t>
      </w:r>
    </w:p>
    <w:p>
      <w:r>
        <w:t xml:space="preserve">花天麟走到韩幽儿的面前，双手按在她的肩膀上，看着韩幽儿的眼睛道：" 我现在告诉你，我花天麟喜欢你，我想呵护你、爱你，让你不再受苦。" 韩幽儿 没想的花天麟会这样说，脸上升起了红晕，羞红着脸不敢看花天麟。花天麟又说 道：" 一个男人愿意为你去死，那就说明那个男人是真的爱你。" 韩幽儿不明白 花天麟说这话是什么意思，但花天麟的下一个动作是的韩幽儿惊声叫喊，只见花 天麟拿出一把匕首刺进了他的胸膛，这一动作吓死了韩幽儿。 </w:t>
      </w:r>
    </w:p>
    <w:p>
      <w:r>
        <w:t xml:space="preserve">韩幽儿哭泣的说道：" 你为什么这么傻？我相信你，为什么？你不要死。" 花天麟看着韩幽儿的神情就知道了，她是真的喜欢自己，看来御女心经果然很霸 道呀。 </w:t>
      </w:r>
    </w:p>
    <w:p>
      <w:r>
        <w:t xml:space="preserve">花天麟体内的圣心独尊诀迅速修复着伤口，不一会儿伤口就不再流血，花天 麟说道：" 你相信我了么？我是真的爱你，我想好好的照顾你，宠爱着你，跟我 走好么？" 韩幽儿哭泣着点了点头：" 那你的伤没事吧？" 花天麟微笑着说道：" 没事的，我的武功可是十分厉害的，这一点伤没事的，走吧。" 花天麟说完后 就拉着韩幽儿起来，温柔的帮她擦干泪水，过了一会儿就带着韩幽儿向外面逃出 去，当二人逃了出来后，突然发现一个人站在二人的面前。 </w:t>
      </w:r>
    </w:p>
    <w:p>
      <w:r>
        <w:t xml:space="preserve">男人一头白发，腰间挂着一把带着锯齿的长剑，身材很壮，长相很帅，身穿 长袍，头上还系着一条长带。花天麟看着这个男人的打扮，心中一阵惊讶的想到" 这就是卫庄？""阁下是什么人？为何拦住我二人的路？" 花天麟问道。又将韩 幽儿护在身后，花天麟心中想道" 看来卫庄是为了韩幽儿来的。""你很强，是个 好对手。我要你身后的那个女人。" 那个男子说道。花天麟深厚的韩幽儿听到对 方是为自己而来的，身体一阵颤抖，紧紧地抓住花天麟的手。 </w:t>
      </w:r>
    </w:p>
    <w:p>
      <w:r>
        <w:t xml:space="preserve">花天麟回过头微笑着看着韩幽儿，给她一个放心的眼神后，又转过头看着那 个男子说道：" 你是卫庄把？想要幽儿，就先过我这关。" 花天麟说完后就将挂 在腰间的长剑拿出。 </w:t>
      </w:r>
    </w:p>
    <w:p>
      <w:r>
        <w:t xml:space="preserve">花天麟给这把长剑命名为" 残月" ，卫庄有些惊讶的看着花天麟，不知道对 方是怎么知道自己的。卫庄也拔出腰间的鲨齿剑，冷冷得指着花天麟。 </w:t>
      </w:r>
    </w:p>
    <w:p>
      <w:r>
        <w:t>第４９章战卫庄</w:t>
      </w:r>
    </w:p>
    <w:p>
      <w:r>
        <w:t xml:space="preserve">花天麟将韩幽儿拉到身后，与卫庄面对面，二人的大战一触即发。二人的衣 服无风自动，空气中闪烁骇人的寒芒，花天麟冷笑着看着卫庄，心中在想着怎么 收拾他。 </w:t>
      </w:r>
    </w:p>
    <w:p>
      <w:r>
        <w:t xml:space="preserve">" 看招。" 卫庄先动了，手中的妖剑鲨齿剑泛着血光冲向花天麟，这一招非 常的快，一眨眼就来到了花天麟的面前，直直的刺向花天麟的喉咙。花天麟嘴角 挂起了招牌式的邪笑。 </w:t>
      </w:r>
    </w:p>
    <w:p>
      <w:r>
        <w:t xml:space="preserve">鬼影步施展出来，身形变的虚幻起来，几个闪身躲开了卫庄的攻击，卫庄变 刺为横扫，花天麟看着卫庄施展的剑法果然很快，很厉害。心中不禁佩服起鬼谷 派的纵横剑法了。 </w:t>
      </w:r>
    </w:p>
    <w:p>
      <w:r>
        <w:t xml:space="preserve">花天麟静静的站在那里，完全不顾卫庄的剑斩过来，一旁观看的韩幽儿惊呼 一声：" 小心，快躲开。" 卫庄看着花天麟不躲不闪，眼中闪过一丝嘲笑的神色， 加快了出剑的速度。 </w:t>
      </w:r>
    </w:p>
    <w:p>
      <w:r>
        <w:t xml:space="preserve">就在卫庄的剑快要斩到花天麟的脖子时，花天麟动了，只是抬手一招，用手 中的剑挡了一下。只听见" 当" 的一声，花天麟手中的剑挡住了卫庄的攻击，两 把剑撞击在一起。 </w:t>
      </w:r>
    </w:p>
    <w:p>
      <w:r>
        <w:t xml:space="preserve">这一招让卫庄有了一些动容，花天麟这一招就是独孤九剑中的" 破剑式" ， 这一招看似平凡，但要是想做到就非常的困难，因为这一招需要掌握好对手的剑 刺到自己的时间和自己出剑的速度。 </w:t>
      </w:r>
    </w:p>
    <w:p>
      <w:r>
        <w:t xml:space="preserve">花天麟心中想道" 这独孤九剑果然厉害呀，如果是别人不一定能躲得开卫庄 的这一招。" 花天麟看着卫庄说道：" 让了你两招，现在我要出手了，看招。" 花天麟话刚说完，只见花天麟手中的" 残月" 发出一阵寒光，随后残月剑在花天 麟的使用下发出数十道剑光刺向卫庄，这一招就是独孤九剑中的" 破箭式" ，这 一招可以同时打掉数十道暗器的攻击。 </w:t>
      </w:r>
    </w:p>
    <w:p>
      <w:r>
        <w:t xml:space="preserve">" 破箭式" 不得不说是很强悍的，既能打掉对手的暗器攻击，又可以作为攻 击绝招。卫庄见到花天麟一出手就是如此的剑招，稳定身形，手中的鲨齿剑接连 向前横扫，花天麟发出的剑气就被几个横扫打散了。 </w:t>
      </w:r>
    </w:p>
    <w:p>
      <w:r>
        <w:t xml:space="preserve">花天麟趁着卫庄打散剑气时，鬼影步瞬间使出，身形变得模糊起来，瞬间就 来到了卫庄的前方，手中使出一招" 破剑式" ，一道强劲的剑气打向卫庄，卫庄 身形一闪，鲨齿剑向前一刺。 </w:t>
      </w:r>
    </w:p>
    <w:p>
      <w:r>
        <w:t xml:space="preserve">两人发出的剑气又相撞在一起，发出刺耳的撞击声，花天麟却不会给对手任 何喘息的机会，手中有使出一招" 破箭式" ，数十道剑气刺向卫庄，卫庄接连闪 躲，躲过了大部分剑气，但还是受了一点伤。 </w:t>
      </w:r>
    </w:p>
    <w:p>
      <w:r>
        <w:t xml:space="preserve">卫庄看着身上细小的伤口，慢慢的抬起头看向花天麟，眼中闪过一丝嗜血、 激动的光芒，卫庄冷声道：" 除了他，你还是第一个让我受伤的对手，很好！" 花天麟知道卫庄所说的他是谁，他就是盖聂。 </w:t>
      </w:r>
    </w:p>
    <w:p>
      <w:r>
        <w:t xml:space="preserve">盖聂，秦国第一剑客，也是最强的剑客。花天麟邪笑道：" 能输在我手上是 你的运气，我除了剑招还会用琴，还会咒印攻击，我有很多种办法打败你，所以 你输在我手中你不冤。" 卫庄没有说话，紧了紧手中的剑，瞬间又向花天麟刺来， 花天麟慢慢的用残月招架，一边说道：" 我还没出全力，你也用你的最强剑招吧， 用那招百步飞剑，要不然你会死的很难看。" </w:t>
      </w:r>
    </w:p>
    <w:p>
      <w:r>
        <w:t>第５０章巅峰对决</w:t>
      </w:r>
    </w:p>
    <w:p>
      <w:r>
        <w:t xml:space="preserve">卫庄打出一招后立即退开，几个闪身向后退去，站在原地看向花天麟冷声说 道：" 你很会说大话呀，你怎么知道百步飞剑的事？" 花天麟无视卫庄那要吃人 的眼光。 </w:t>
      </w:r>
    </w:p>
    <w:p>
      <w:r>
        <w:t xml:space="preserve">花天麟邪笑的说道：" 嘿嘿，你别问我，我说不说大话，你一会儿就清楚了， 出招吧，让我见识一下百步飞剑的威力吧。" 卫庄看着花天麟说道：" 既然你想 死，那我就成全你，虽然你的剑术非常高超，但你可躲不过这一招。" 花天麟将 残月收了起来，扔给一旁的韩幽儿，花天麟对着韩幽儿说道：" 你怕死么？" 韩 幽儿摇了摇头说道：" 我爱你，所以我不怕。" 花天麟笑了，温柔地说道：" 好， 今天我一定会安全带你离开的，相信我！你到远处，小心伤到你。" 韩幽儿坚定 的点了点头说道：" 你如果死了，我也绝对不会苟活下去。"" 你们说好么？" 卫庄出声打断道。" 喂，我们夫妻二人说话你插什么嘴，我看你很不爽。" 花天 麟不高兴的说道。 </w:t>
      </w:r>
    </w:p>
    <w:p>
      <w:r>
        <w:t xml:space="preserve">花天麟将天魔琴拿出来，花天麟和卫庄相对而站，卫庄用剑指着花天麟说道：" 你还有什么要说的吗？" 花天麟看不过去了，出声打断卫庄的话：" 你啰嗦什 么？哥马上就干掉你丫的，来吧。" 卫庄大喊一声说道：" 百步飞剑。" 顿时间， 卫庄手中的鲨齿剑发出一道强劲的剑气，随后就只见卫庄手中的鲨齿剑脱手而出， 划破空气，呼啸着刺向花天麟，带起一阵尘土飞扬。 </w:t>
      </w:r>
    </w:p>
    <w:p>
      <w:r>
        <w:t xml:space="preserve">花天麟丝毫不畏惧卫庄的百步飞剑，将天魔琴横在胸前，全身的内力慢慢的 注入天魔琴中，天魔琴发出一股冲天的气势，其中充满着嗜血、凶残、狂暴等气 息，令人不寒而栗。 </w:t>
      </w:r>
    </w:p>
    <w:p>
      <w:r>
        <w:t xml:space="preserve">卫庄也明显的感觉到了花天麟的气势，心中惊讶万分，" 没想到他隐藏的这 么深。" 花天麟冷哼一声：" 魔兵万千。" 只见天空中顿时出现一大片乌云，漆 黑如墨，将整个上空笼罩在其中，一些居民纷纷抬起头看向天空，都在惊讶不已。 </w:t>
      </w:r>
    </w:p>
    <w:p>
      <w:r>
        <w:t xml:space="preserve">这时，花天麟所住的客栈中，雪女和端木蓉也抬头看向天空上方，雪女惊声 喊道：" 那是老公弄得，一定是老公在和别人打了起来，快去看看。" 二女立马 向花天麟所在的地方跑去。 </w:t>
      </w:r>
    </w:p>
    <w:p>
      <w:r>
        <w:t xml:space="preserve">慢慢的，一股强大的邪恶气息从天魔琴中散发出来，渐渐地一个巨大的骷髅 魔兵出来了，一手持盾，一手拿着大刀，很是凶恶的样子，骷髅魔兵的出现让很 多人都惊声大喊，纷纷躲闪。 </w:t>
      </w:r>
    </w:p>
    <w:p>
      <w:r>
        <w:t xml:space="preserve">" 去吧，我的仆人，挡住那把剑。" 骷髅魔兵立马将盾牌举起，卫庄的百步 飞剑呼啸着冲向了骷髅魔兵的盾牌。" 轰。" 的一声惊天巨响，骷髅魔兵挡住了 卫庄的百步飞剑，骷髅魔兵大吼一声。 </w:t>
      </w:r>
    </w:p>
    <w:p>
      <w:r>
        <w:t xml:space="preserve">就在骷髅魔兵快要冲到卫庄的面前时，花天麟解除了骷髅魔兵，骷髅魔兵大 吼一声就此消散，天上的乌云也消失了，天空又恢复了蔚蓝色。卫庄精疲力尽的 半跪在地上，大口的喘着粗气。 </w:t>
      </w:r>
    </w:p>
    <w:p>
      <w:r>
        <w:t xml:space="preserve">只有亲身经历过骷髅魔兵的人才会知道它的恐怖，骷髅魔兵会让你心生畏惧， 失去生存的渴望，那无与伦比的邪恶气势也会彻底摧毁人的心智，绝对的恐怖可 怕。 </w:t>
      </w:r>
    </w:p>
    <w:p>
      <w:r>
        <w:t xml:space="preserve">花天麟拉着韩幽儿，走到卫庄的面前，低声说道：" 下一次希望我们会再相 遇，到时候再比试一下。盖聂，我会打输他的，再见了。" 随后就拉着韩幽儿离 开了，只留下卫庄一个人…… </w:t>
      </w:r>
    </w:p>
    <w:p>
      <w:r>
        <w:t>第５１章回镜湖山庄</w:t>
      </w:r>
    </w:p>
    <w:p>
      <w:r>
        <w:t xml:space="preserve">花天麟带着韩幽儿向客栈走去，走到半路上之后就遇到了急忙赶来的雪女和 端木蓉，看着二女担忧的神情，花天麟心中一暖。 </w:t>
      </w:r>
    </w:p>
    <w:p>
      <w:r>
        <w:t xml:space="preserve">" 走吧，回去，我没事，现在我们就快回镜湖山庄，这是韩幽儿，你们多照 顾一下她。" 花天麟对着雪女和端木蓉说道。 </w:t>
      </w:r>
    </w:p>
    <w:p>
      <w:r>
        <w:t xml:space="preserve">雪女和端木蓉古怪的看了一下花天麟，似笑非笑的盯着花天麟，眼神中像是 在询问韩幽儿是不是花天麟骗来的，花天麟对此没有表态。 </w:t>
      </w:r>
    </w:p>
    <w:p>
      <w:r>
        <w:t xml:space="preserve">" 我们叫你幽儿妹妹行吧？我叫雪女，她叫端木蓉，我们都是天麟的妻子。" 雪女大方的说道。 </w:t>
      </w:r>
    </w:p>
    <w:p>
      <w:r>
        <w:t xml:space="preserve">韩幽儿轻声的说道：" 嗯。" 花天麟带着三女回到客栈收拾了一下东西后就 立即架着马车向镜湖山庄赶回去，一路上花天麟这个苦命的男人在驾着马车。 </w:t>
      </w:r>
    </w:p>
    <w:p>
      <w:r>
        <w:t xml:space="preserve">花天麟听着马车内三女银铃般的的嬉笑声，弄得花天麟一阵心痒痒，心中在 恶狠狠地想到：" 好你个雪儿，居然不让我雇请一个车夫，却让我来驾车，哼， 看我怎么收拾你。" 还好有小灵这个小狐狸在陪着花天麟，躲在花天麟的怀里呼 呼大睡。 </w:t>
      </w:r>
    </w:p>
    <w:p>
      <w:r>
        <w:t xml:space="preserve">一路上花天麟这个可怜人都在心中想着怎样对付雪女和端木蓉，而马车内， 韩幽儿小声的问道：" 让天麟在外面驾车不好吧？毕竟他是我们，我们的……" 到后面韩幽儿就不敢再说了。 </w:t>
      </w:r>
    </w:p>
    <w:p>
      <w:r>
        <w:t xml:space="preserve">花天麟的耳力可是十分的惊人，一下子就听到了韩幽儿的话，心中大感安慰" 还是幽儿对我好，嗯，以后要好好对幽儿，不让她太疼……" 如果韩幽儿知道 花天麟的想法，就不知道还会不会给花天麟说话。雪女娇笑道：" 怎么了？心疼 了？要是让某个大色狼知道你这么关心他，不知道会不会有什么感受呀？" 一旁 的端木蓉也跟着说道：" 还没成亲呢就这么会关心他，是不是春心大动了？" 端 木蓉被雪女带的现在也不太冰冷了，再说了，在花天麟的" 大棒政策" 下，在冰 冷的女人都会融化的。 </w:t>
      </w:r>
    </w:p>
    <w:p>
      <w:r>
        <w:t xml:space="preserve">韩幽儿娇羞的说道：" 谁，谁春心打动了？你们就会胡说，不理你们了。" 韩幽儿和雪女、端木蓉也混熟了，三女就像好姐妹一样，无话不说，韩幽儿被雪 女和端木蓉调笑，心中羞恼不已。 </w:t>
      </w:r>
    </w:p>
    <w:p>
      <w:r>
        <w:t xml:space="preserve">" 呵呵，到时候你就知道老公的强悍了，绝对会让你受不了的。" 雪女狡黠 的说道。 </w:t>
      </w:r>
    </w:p>
    <w:p>
      <w:r>
        <w:t xml:space="preserve">" 嗯？什么强悍呀？" 韩幽儿还是个雏，自然不知道雪女说的是什么，但一 旁的端木蓉却脸红了起来，肯定是知道雪女说的是什么了，白了雪女一眼。 </w:t>
      </w:r>
    </w:p>
    <w:p>
      <w:r>
        <w:t xml:space="preserve">" 你去问老公，老公会告诉你的。" 雪女笑呵呵地说道。车外的花天麟自然 一直在听三女的谈话，听到雪女的话后，花天麟心中一阵无语" 这还是原来的那 个冰美人么？现在居然这么色，唉，谁写的书，居然把雪女写得那么冰冷。" 花 天麟不想韩幽儿知根究底，因为花天麟知道韩幽儿脸皮薄，知道雪女话中的意思 后一定会羞愤无比的。现在也快到镜湖山庄了，于是出声说道：" 都别闹了，快 到镜湖山庄了。" 三女听到花天麟的话也不闹了，韩幽儿心中却还在想着花天麟 到底哪里强悍了，以至于后来成为了雪女和端木蓉调笑的话柄，弄得韩幽儿一阵 懊恼无比，这是后话。 </w:t>
      </w:r>
    </w:p>
    <w:p>
      <w:r>
        <w:t xml:space="preserve">到了晚上，四人一宠终于回到了镜湖山庄，韩幽儿自然而然的就住下了，花 天麟一开口，谁还敢不同意么。 </w:t>
      </w:r>
    </w:p>
    <w:p>
      <w:r>
        <w:t>第二卷阴阳风云</w:t>
      </w:r>
    </w:p>
    <w:p>
      <w:r>
        <w:t>第０１章闭关修炼</w:t>
      </w:r>
    </w:p>
    <w:p>
      <w:r>
        <w:t xml:space="preserve">转眼间过去了五天了，花天麟计算着时间，月儿也快来了，秦国正在吞噬者 其他国家，看来距离秦国统一不太远了。阴阳家，等着我，我快去了，还有阴阳 家的美女们，嘿嘿，等着哥！ </w:t>
      </w:r>
    </w:p>
    <w:p>
      <w:r>
        <w:t xml:space="preserve">未知地方，一个身材妖娆丰满的蒙面女人忽然打了一个寒战，心中大感奇怪， 一直都没有这样过，今天是怎么了。过了一会儿后，那个美女收拾心情，继续修 炼了起来。（大大们猜猜她是谁？ </w:t>
      </w:r>
    </w:p>
    <w:p>
      <w:r>
        <w:t xml:space="preserve">这几天还有一个天大的好消息，那就是雪女和端木蓉都有了，事情发生在两 天前，那一日花天麟和三女正在用餐，忽然雪女和端木蓉都出现了呕吐，花天麟 一开始还不知道她们有了，也没当回事。 </w:t>
      </w:r>
    </w:p>
    <w:p>
      <w:r>
        <w:t xml:space="preserve">但二女的呕吐频率有些太大了，花天麟不得不带着二女去找端木蓉的师傅看 看，端木蓉的师傅一检查就知道了她们那是有了。这一喜讯让花天麟有些无比惊 讶，当时就兴奋德尔抱着二女转圈。 </w:t>
      </w:r>
    </w:p>
    <w:p>
      <w:r>
        <w:t xml:space="preserve">之后，花天麟变得无比温柔，开始伺候起二女来，当然花天麟不会偏心，对 韩幽儿也十分的好，韩幽儿从小就没有过好，他的父亲对她一点都不好，所以在 花天麟的温柔照顾下，渐渐地放开了心结，融入了这个大家庭中。 </w:t>
      </w:r>
    </w:p>
    <w:p>
      <w:r>
        <w:t xml:space="preserve">日子一天一天的过去，这一天，花天麟想到该去找阴阳家的事了，毕竟自己 来这里的目的就是找阴阳家的东皇太一，所以花天麟寻思着要去闭关在修炼。 </w:t>
      </w:r>
    </w:p>
    <w:p>
      <w:r>
        <w:t xml:space="preserve">雪女和端木蓉有女弟子照顾，还有韩幽儿陪着，所以让花天麟很放心，于是 对三女交代了一下后，就去闭关了。闭关前，花天麟" 恶狠狠" 地对着二女和韩 幽儿说道：" 不许你们再不好好吃饭，可千万不能有个闪失，要照顾好孩子。" 三女也都坚定的点头，花天麟在这几天内教了韩幽儿一些武功，花天麟教给韩幽 儿的是一套鞭法，名叫灵蛇鞭法，是花天麟在以前偷学来的，那是一个全是女人 的门派，名叫灵蛇门，灵蛇鞭法就是他们的镇派绝招了。 </w:t>
      </w:r>
    </w:p>
    <w:p>
      <w:r>
        <w:t xml:space="preserve">花天麟带了一些干粮和水就进入了密室中，花天麟这一次要修炼的是将独孤 九剑和密宗大手印再次修炼，以便于寻找到更高的突破，另外，花天麟还准备学 习一下一套剑招。 </w:t>
      </w:r>
    </w:p>
    <w:p>
      <w:r>
        <w:t xml:space="preserve">那套剑招的名字叫" 拔刀术" ，又称" 拔刀斩" ，这套武功是花天麟再一次 任务中杀掉的一个日本忍者后捡到的，当时花天麟就私藏了，因为日本有名的一 个剑招就叫拔刀术，所以花天麟将那本秘籍私藏了，没有交上去。 </w:t>
      </w:r>
    </w:p>
    <w:p>
      <w:r>
        <w:t xml:space="preserve">拔刀术其核心思想便是" 一击必杀" 利用瞬间高速的拔刀攻击对敌人造成出 其不意的打击。冷兵器对战中一般来说面对敌人的时候要事先将刀从刀鞘中拔出， 用来迎击敌人；而拔刀术正好相反，故意将刀收入刀鞘中。 </w:t>
      </w:r>
    </w:p>
    <w:p>
      <w:r>
        <w:t xml:space="preserve">拔刀术是日本人居合道的一门绝招，当初花天麟杀掉的那个人就是日本居合 道的一名长老，所以花天麟才会捡到那本拔刀术，花天麟现在是要将拔刀术不用 刀来练，而用剑来练，这样一来难度就明显加大了。 </w:t>
      </w:r>
    </w:p>
    <w:p>
      <w:r>
        <w:t xml:space="preserve">花天麟在密室中一天一天的琢磨着，改良着，又将独孤九剑和密宗大手印好 好的修炼了一遍，日子一天一天的过去，花天麟在密室中不知日月的修炼，而外 面的三女也在牵挂着花天麟，但还是听从花天麟的话，好好吃饭，因为花天麟说 过，他喜欢有肉感的女人。 </w:t>
      </w:r>
    </w:p>
    <w:p>
      <w:r>
        <w:t xml:space="preserve">第０２章技成，出关半个月过去了，花天麟已经闭关半个月了，雪女和端木 蓉还有韩幽儿都无时无刻不关注着花天麟，但是雪女和端木蓉都听话的每天吃饱 穿暖，不敢有个闪失，因为她们怀了花天麟的孩子。 </w:t>
      </w:r>
    </w:p>
    <w:p>
      <w:r>
        <w:t xml:space="preserve">雪女三女每天都让弟子去花天麟闭关的密室前去查看花天麟出关了没有。这 一天，密室中花天麟原本闭上的双眼猛地睁开，紫色迷人的双眼中精光一闪，眼 眸变得更加明亮幽邃，仿佛像是能把人吸引进去一样。 </w:t>
      </w:r>
    </w:p>
    <w:p>
      <w:r>
        <w:t xml:space="preserve">" 《圣心独尊诀》终于又突破了，也不知道过去几天了，雪儿和蓉儿宝贝还 有幽儿宝贝也不知道怎么样了，该出去了，拔刀斩也终于练成了，这一下又有了 保命的本钱了，阴阳家，哥来了！" 花天麟小声的嘀咕着。 </w:t>
      </w:r>
    </w:p>
    <w:p>
      <w:r>
        <w:t xml:space="preserve">花天麟将残月剑拿在手中，慢慢站起身体，走到一块大木桩前，静静的站在 那里，双眼紧闭，忽然剑光一闪，花天麟手中的残月剑以不可思议的速度拔出， 一下子就将木桩砍成两半，接着只见眼前一闪，残月剑又回到了剑鞘中。 </w:t>
      </w:r>
    </w:p>
    <w:p>
      <w:r>
        <w:t xml:space="preserve">这就是拔刀术的改编版，花天麟命名为" 拔剑斩" ，这一招花天麟足足领悟 了五天才练成功，而且花天麟施展起来速度极快，简直就看不见动作，这一招可 是十分的厉害。 </w:t>
      </w:r>
    </w:p>
    <w:p>
      <w:r>
        <w:t xml:space="preserve">花天麟又走向另一个木桩，花天麟嘴中急速地喊出：" 临、兵、斗、者、皆、 阵、列、在、前，大金刚轮印" 只见花天麟手中快速结手印，在咒语刚刚念完时， 花天麟的手印也好了，接着就看见一个泛着金光的圆轮从花天麟的手中飞出。 </w:t>
      </w:r>
    </w:p>
    <w:p>
      <w:r>
        <w:t xml:space="preserve">" 轰。" 的一声，大金刚轮印与木桩撞击在一起，那个木桩瞬间就碎成无数 残渣，木屑四飞，看的花天麟心中大感安慰" 这手印果然厉害，没让我失望，再 来。""临、兵、斗、者、皆、阵、列、在、前，外缚印。" 花天麟双手以不可思 议的速度迅速结印，然后就只见花天麟身前的一个木桩瞬间就不动了，花天麟上 前踢了它一脚，那个木桩依然一动不动，简直就是定身法呀！ </w:t>
      </w:r>
    </w:p>
    <w:p>
      <w:r>
        <w:t xml:space="preserve">之后花天麟又接连试验了内狮子印、内轮印和智拳印，效果都非常厉害，尤 其是内狮子印和智拳印，一个可以打出一只金光狮子攻击敌人，另一个可以打出 一个个拳头攻击，非常厉害。 </w:t>
      </w:r>
    </w:p>
    <w:p>
      <w:r>
        <w:t xml:space="preserve">花天麟慢慢的平息下激动的心情，收拾了一下后就急忙出关，想去看看自己 的三位娇妻，一出关，就看到一名弟子站在门外。那名弟子见到花天麟出关后急 忙行了一个礼，然后迅速跑开，弄得花天麟一阵迷糊。 </w:t>
      </w:r>
    </w:p>
    <w:p>
      <w:r>
        <w:t xml:space="preserve">可是过了一会儿后，那名弟子就带着三女赶来了，雪女和端木蓉急忙跑到花 天麟的怀里，激动地搂着花天麟不松开，花天麟好好的安慰了一下二女后，又将 韩幽儿搂进怀里，闻着韩幽儿秀发间的清香，花天麟紧紧地搂住她。 </w:t>
      </w:r>
    </w:p>
    <w:p>
      <w:r>
        <w:t xml:space="preserve">" 走吧，回房间给我弄点吃的。" 花天麟说道。三女赶忙带着花天麟回房间， 不一会儿一名弟子就将饭菜端了上来，花天麟本来想自己吃的，但三女都不同意， 要喂他，花天麟只好同意。 </w:t>
      </w:r>
    </w:p>
    <w:p>
      <w:r>
        <w:t xml:space="preserve">三女你一下我一下的给花天麟喂饭，花天麟也懒得动手，一边吃饭，一边美 名曰是给三女检查身体是否瘦了，三女被花天麟摸的全身颤抖，媚眼如丝地看着 他，看的花天麟一阵心痒痒，强压下心头的火气，好好吃饭。第０３章离别前的爱恋 </w:t>
      </w:r>
    </w:p>
    <w:p>
      <w:r>
        <w:t xml:space="preserve">花天麟出关后就一直和三女呆在房间里，花天麟对这三女说道：" 老婆们， 老公过几天有事要出去，你们就呆在这里不要跟去了，好好照顾孩子，我会在我 们的孩子出生前回来的。"" 什么？你要出去？不行，我们也要去。" 雪女惊声 说道。 </w:t>
      </w:r>
    </w:p>
    <w:p>
      <w:r>
        <w:t xml:space="preserve">" 对，我们也要去，你不能不带我们去。" 端木蓉也急忙说道。一旁的韩幽 儿虽然没有说话，但还是用哀求的眼神看着花天麟。 </w:t>
      </w:r>
    </w:p>
    <w:p>
      <w:r>
        <w:t xml:space="preserve">花天麟无奈的捂住额头，心中想道" 就知道这三个小妮子不会答应的，唉， 说什么也不能带她们去。" 花天麟故意严肃起来说道：" 别胡闹了，这一次你们 不能跟去，老公是去有事，又不是去游玩的，你们就呆在家里好好照顾孩子，别 忘了你们现在怀了我的孩子，一定要小心的！" 三女一听慢慢的沉默了下来，明 显是想到了自己现在不能再像以前那样了，神情有些悲伤。花天麟看着她们的样 子，心中有些不忍，但一想到这一次有危险，就狠下心来。 </w:t>
      </w:r>
    </w:p>
    <w:p>
      <w:r>
        <w:t xml:space="preserve">花天麟劝说道：" 好了，等你们帮老公生出孩子后，老公一定会带你们去游 玩的，好不好？但这一次真的不行，你们要听话，记住了，老公的话不能忤逆， 明白了么？" 花天麟说道后来渐渐地严肃起来，三女听到后心中一震，将花天麟 的话牢牢的记在了心里，她们知道了自己的爱郎决定的事是不会改变的，不管是 谁，所以她们也就不再纠缠了。 </w:t>
      </w:r>
    </w:p>
    <w:p>
      <w:r>
        <w:t xml:space="preserve">花天麟看着三女安顺的样子，心中安心下来了，花天麟看着三女那窈窕的身 姿，小腹处开始燃起一股邪火，花天麟的呼吸慢慢的急促起来，开始走向三女。 </w:t>
      </w:r>
    </w:p>
    <w:p>
      <w:r>
        <w:t xml:space="preserve">三女看到了花天麟的异样，再看他紧紧地盯着自己的身体就明白了，他是色 心大起了，又想在白天做坏事了，雪女和端木蓉的脸上渐渐的升起红晕，一旁的 韩幽儿莫名其妙的看着三人。 </w:t>
      </w:r>
    </w:p>
    <w:p>
      <w:r>
        <w:t xml:space="preserve">花天麟一把将三女搂到床榻上，然后一下子就将身体压了上去，一双色手开 始解脱起三女的衣服，雪女和端木蓉倒是没有什么，但韩幽儿却被吓了一大跳， 死死地看着花天麟，紧张的开始挣扎起来。 </w:t>
      </w:r>
    </w:p>
    <w:p>
      <w:r>
        <w:t xml:space="preserve">花天麟慢慢的将头靠近韩幽儿说道：" 幽儿，当老公的妻子好么？" 韩幽儿 听到花天麟的话，再看看一旁的雪女和端木蓉，慢慢的放弃了抵抗，任由花天麟 将她的衣服脱下。 </w:t>
      </w:r>
    </w:p>
    <w:p>
      <w:r>
        <w:t xml:space="preserve">不一会儿三具洁白细腻的身体就出来现在花天麟的面前，花天麟迅速的将自 己的衣服脱下，看了一会儿后就一个翻身将三女紧紧的压在身下，一场大战上演 了…… </w:t>
      </w:r>
    </w:p>
    <w:p>
      <w:r>
        <w:t xml:space="preserve">花天麟将雪女按在身下，低头吻住了雪女的红唇，花天麟用力的吸吮着雪女 的红唇，雪女只有发出呜呜的声音。花天麟又将手摸向了雪女的双峰，那种弹性 十足的感觉实在是销魂无比。 </w:t>
      </w:r>
    </w:p>
    <w:p>
      <w:r>
        <w:t xml:space="preserve">花天麟转移阵地来到了雪女的双峰上，张口含住雪女的双峰，轻轻地舔咬着， 慢吸着，弄的雪女娇躯一阵颤抖，嘴中发出一阵呻吟生：" 啊，老公，轻点，慢 慢一点，好痒呀！" 那种刺激让雪女都快找不到方向了，雪女因为怀有了身孕所 以雪女的双峰开始带有淡淡的乳香，这种味道让花天麟无比的贪恋，更加用力的 吸吮，一只色手还在使劲的搓揉着。 </w:t>
      </w:r>
    </w:p>
    <w:p>
      <w:r>
        <w:t xml:space="preserve">花天麟吸吮了一会儿后又将他的嘴转移到了雪女的桃园幽谷处，轻轻地吸吮 着雪女下体的肉唇，慢慢的将幽谷中的那颗小肉粒含到嘴中，轻轻地舔咬着，这 一个动作让雪女更加颤抖，放开声音大叫。 </w:t>
      </w:r>
    </w:p>
    <w:p>
      <w:r>
        <w:t xml:space="preserve">" 啊，不要呀！好痒，轻点，啊。" 雪女放声娇吟道。花天麟更加卖力的吸 吮，渐渐地花天麟身下的巨大长枪已经忍耐不住了，轻轻的抵在雪女的桃源幽谷 口，慢慢的将长枪挺进去。 </w:t>
      </w:r>
    </w:p>
    <w:p>
      <w:r>
        <w:t xml:space="preserve">" 噗嗤" 雪女的幽谷中早已经洪水泛滥了，花天麟一枪进去，发出一声糜烂 的声音。花天麟体谅到雪女怀有了身孕，不能太使劲，所以也没有用太大的力， 花天麟开始抽插起来，每一次抽插都带出一些蜜液。 </w:t>
      </w:r>
    </w:p>
    <w:p>
      <w:r>
        <w:t xml:space="preserve">花天麟在雪女的娇吟声中一直抽插着，花天麟又将端木蓉拉到身边，一把抓 住端木蓉的双峰，使劲的搓揉着，手指深深的陷入乳肉中，端木蓉的双峰在花天 麟的手中不断变换着形状。 </w:t>
      </w:r>
    </w:p>
    <w:p>
      <w:r>
        <w:t xml:space="preserve">端木蓉抵挡不住了，桃源幽谷中开始流出蜜液，口中发出诱人的娇吟声，面 若桃花，看的花天麟更加激动，下体更加卖力的挺动，不一会儿雪女就到达了高 潮，花天麟还不满足，继续用力的抽插着。 </w:t>
      </w:r>
    </w:p>
    <w:p>
      <w:r>
        <w:t xml:space="preserve">渐渐地雪女在也受不了了，雪女在花天麟的胯下到达了三次高潮，接受了花 天麟的一次精液的浇灌后再也无力承欢，瘫软在床上，昏昏睡去。花天麟开始转 移阵地，将端木蓉拉到怀里，亲上了她的双峰。 </w:t>
      </w:r>
    </w:p>
    <w:p>
      <w:r>
        <w:t xml:space="preserve">花天麟轻轻地咬着端木蓉双峰上的樱桃，那个小樱桃慢慢变硬，傲然挺立， 花天麟受不了了，在雪女身上没有尽兴，现在花天麟只想将长枪插进去，花天麟 将长枪抵在端木蓉的私密处，慢慢的挺了进去。 </w:t>
      </w:r>
    </w:p>
    <w:p>
      <w:r>
        <w:t xml:space="preserve">" 哦" 花天麟刚一进去，就感觉到自己的长枪被玉道中的软肉紧紧地包住， 那种感觉实在是销魂。花天麟拼命的抽插着，将端木蓉挺动的身体一阵晃动，端 木蓉也在花天麟的身下到达了三次高潮，花天麟也将自己的精华又一次的射了进 去。 </w:t>
      </w:r>
    </w:p>
    <w:p>
      <w:r>
        <w:t xml:space="preserve">花天麟转头看了一下韩幽儿，韩幽儿脸色绯红的看着三人的动作，眼中满是 惊讶震撼，忽然发现花天麟看向自己，韩幽儿感到一阵颤抖，尤其是花天麟胯下 的长枪狰狞的指着她，看的韩幽儿一阵颤抖。 </w:t>
      </w:r>
    </w:p>
    <w:p>
      <w:r>
        <w:t xml:space="preserve">花天麟将韩幽儿一把搂在怀里，将头靠近韩幽儿的耳朵边轻声的说道：" 待 会有些疼，不过没关系，老公会慢慢地爱惜你，好么？" 韩幽儿听着花天麟温柔 的话羞涩的点了点头，接着就将头埋在花天麟的怀里，不再敢抬头。 </w:t>
      </w:r>
    </w:p>
    <w:p>
      <w:r>
        <w:t xml:space="preserve">花天麟在韩幽儿的全身上下亲吻着，一处也没放过，韩幽儿渐渐地开始娇吟 了，不再压抑着自己的叫声，放开声音娇吟。花天麟大受鼓舞，更加卖力的亲吻 着，花天麟亲吻完韩幽儿的全身后开始进军桃源幽谷。 </w:t>
      </w:r>
    </w:p>
    <w:p>
      <w:r>
        <w:t xml:space="preserve">慢慢的将长枪抵在韩幽儿的私密处，慢慢的摩擦着，花天麟见韩幽儿私密处 已经洪水泛滥后，轻轻地将长枪抵进去。" 啊，疼，轻点。" 韩幽儿忽然感到一 阵疼痛，轻声叫喊道。花天麟停了下来，亲吻着韩幽儿，减轻她的疼痛。 </w:t>
      </w:r>
    </w:p>
    <w:p>
      <w:r>
        <w:t xml:space="preserve">花天麟见韩幽儿不再痛了之后，又轻轻地向前挺进，慢慢的遇到了一阵薄膜 的阻碍，花天麟一下子亲吻住韩幽儿的小嘴，下体一使劲就贯穿了下去，韩幽儿 疼的冷汗直冒，嘴中发出痛苦的呜呜声，花天麟开始挺动。 </w:t>
      </w:r>
    </w:p>
    <w:p>
      <w:r>
        <w:t xml:space="preserve">韩幽儿感受到自己下体火辣辣的疼痛感，终于知道自己是花天麟的女人了， 强忍着疼痛感。花天麟加速挺动，将韩幽儿抵的身体乱晃，空中慢慢地发出诱人 无比的呻吟声。花天麟看着自己长枪上的血红色就知道又一个美女沦陷在了自己 手上。 </w:t>
      </w:r>
    </w:p>
    <w:p>
      <w:r>
        <w:t xml:space="preserve">半个小时后，韩幽儿最终无力承欢，到达了两次高潮后，花天麟也将自己的 子孙精华射了进去，韩幽儿被精华烫的一阵颤抖，一下子欢快的昏了过去，花天 麟也将小弟弟留在韩幽儿的体内，就这样，一场４ｐ就此结束了！ </w:t>
      </w:r>
    </w:p>
    <w:p>
      <w:r>
        <w:t xml:space="preserve">一个多小时后，花天麟慢慢的起床，看着床榻上的三女满足的熟睡着，再看 看床榻上那一朵血花，有一个少女变成了少妇，花天麟可谓是" 处女终结者" 了！ </w:t>
      </w:r>
    </w:p>
    <w:p>
      <w:r>
        <w:t xml:space="preserve">花天麟在三女的脸上亲了一下后，穿戴整齐就推开房门向外面走去，就在花 天麟推开门的一瞬间，床榻上的三女慢慢的睁开了双眼，看着花天麟离去时的背 影，眼泪流了下来，但还是在心中想道花天麟要不来多久就会回来的。 </w:t>
      </w:r>
    </w:p>
    <w:p>
      <w:r>
        <w:t xml:space="preserve">花天麟找到了端木蓉的师傅，告诉她自己要外出有事，让端木蓉的师傅好好 照顾三女，端木蓉的师傅点头答应了，就算花天麟不说她也会好好照顾三女的， 因为她将三女当成自己的亲身闺女一样看待。 </w:t>
      </w:r>
    </w:p>
    <w:p>
      <w:r>
        <w:t xml:space="preserve">花天麟带上小灵这只狐狸骑着马就离开了镜湖山庄，开始了新的征程，这段 征程对于阴阳家的美女来说，可能是一段永远忘不了的记忆，因为她们都沦陷了 …… </w:t>
      </w:r>
    </w:p>
    <w:p>
      <w:r>
        <w:t>第０４章路遇救美</w:t>
      </w:r>
    </w:p>
    <w:p>
      <w:r>
        <w:t xml:space="preserve">花天麟带着小灵一路上赶路，花天麟心中有些不爽，毕竟自从破了自己的处 男之身后，花天麟就一直不是双飞就是４ｐ，现在倒好，就自己一个人了，连个 女人都没有。 </w:t>
      </w:r>
    </w:p>
    <w:p>
      <w:r>
        <w:t xml:space="preserve">花天麟骑在马匹上抬头看着天空想到：" 要是能像穿越小说中那些主角一样 有一个超级戒指，可以将自己的女人都装在里面多好，那可是居家旅行、杀人越 货的好东西呀！" 花天麟一路上都在ｙｙ中，怀中的小灵还是原来那副样子，只 要一睡到花天麟的怀中，就别想叫醒它。花天麟看着自己怀中的小灵ｙｙ想到：" 看来哥的魅力达到了一个终极高度了，连有灵性的动物都喜欢。" 就在花天麟 ｙｙ时，突然前方出现一匹马，那匹马的惊叫声将花天麟从ｙｙ中打断，当花天 麟怒气冲冲的回过神看向那匹马时，花天麟惊住了，原来马匹上还有一个女人趴 在上面，似乎是受伤了。（花花：废屁，没受伤会趴在上面？哥是看你没有女人 寂寞才送给你的，还不谢谢哥？花天麟：…… </w:t>
      </w:r>
    </w:p>
    <w:p>
      <w:r>
        <w:t xml:space="preserve">花天麟立马一个飞身骑到那匹马身上，一把抱起马上的那个女人，触手处一 阵柔软无比，少女的清香扑鼻而来，花天麟将少女抱到自己的马身上，然后开始 检查少女的伤势。 </w:t>
      </w:r>
    </w:p>
    <w:p>
      <w:r>
        <w:t xml:space="preserve">花天麟骑着马带着少女来到了一个破庙中，将马栓好后，抱着少女进入了破 庙中。花天麟将少女放好后才仔细打量起那个少女，只见少女的秀发居然是紫色 的，（给位大大猜猜她是谁？脸上带着一个面纱。 </w:t>
      </w:r>
    </w:p>
    <w:p>
      <w:r>
        <w:t xml:space="preserve">细细打量，少女的身材绝对是一流的，窈窕的身材、柔顺的秀发、修长的美 腿、胸前的肉球高高隆起，这一切让花天麟不得不感叹古代的少女发育的真好！ </w:t>
      </w:r>
    </w:p>
    <w:p>
      <w:r>
        <w:t xml:space="preserve">花天麟看着少女凹凸有致的身材和胸前的雪丘，花天麟的心中升起一个想法， 一个很邪恶的想法。花天麟慢慢的伸出颤抖的双手，来到了少女的雪丘前，花天 麟忽然间手停住了，慢慢的坐回少女的身旁。 </w:t>
      </w:r>
    </w:p>
    <w:p>
      <w:r>
        <w:t xml:space="preserve">这时，花天麟正处于交战中，只见花天麟的左边出现一个长着雪白色羽毛的 的翅膀，头上戴着光环的天使花天麟，右边则是一个背生蝙蝠双翼，头上长着犄 角的恶魔花天麟。 </w:t>
      </w:r>
    </w:p>
    <w:p>
      <w:r>
        <w:t xml:space="preserve">恶魔花天麟先说道：" 上呀！趁着这个少女还没醒过来，赶紧占便宜，而且 现在四周没人，把她上了，这样你就不用担心一路上没有女人陪伴了，上，占有 她！" 天使花天麟急忙出现说道：" 不能上，这个少女现在受了伤，你不能做出 那样的事，主说我们不能趁人之危的，坚守阵地，不能上，不能犯错误！"" 上 呀，占有她，这样你就能好好品味到这个少女的滋味了。你看他那凹凸有致的身 材，高耸挺拔的雪丘，你不想摸一下么？上吧，我的好伙计，我支持你，占有她！" 恶魔花天麟继续鼓舞道。 </w:t>
      </w:r>
    </w:p>
    <w:p>
      <w:r>
        <w:t xml:space="preserve">" 不能犯错误，坚守阵地呀！" 天使花天麟话还没说完，花天麟就已经做出 了决定，只见花天麟慢慢的伸出双手将少女外面的黑色衣服解开，花天麟刚刚刚 解开就惊住了，呆呆的看着眼前的画面。 </w:t>
      </w:r>
    </w:p>
    <w:p>
      <w:r>
        <w:t xml:space="preserve">只见外衣一脱下后，少女那白嫩如牛乳般的皮肤就漏了出来，少女胸前的雪 丘高高挺拔着，露出雪白色的皮肤，花天麟甚至可以清楚地看清少女雪丘前的突 起，花天麟艰难的吞了一口口水，眼睛却怎么也转移不了。 </w:t>
      </w:r>
    </w:p>
    <w:p>
      <w:r>
        <w:t>第０５章花天麟的邪恶</w:t>
      </w:r>
    </w:p>
    <w:p>
      <w:r>
        <w:t xml:space="preserve">花天麟忽然发现少女的肩头受了伤，花天麟十分的怜香惜玉，立马给少女包 扎起来，但这样一来就要将少女肩头的衣服撕开，花天麟大义凌然的说道：" 我 这是为她治病，撕开衣服有什么？" 但是花天麟心中却不是那么想的，他心中自 然是想看看少女的肌肤。花天麟这是看向少女说道：" 这位姑娘，在下乃是一代 俊美少年、风度翩翩、英俊潇洒、风流倜傥、貌胜潘安，现在在下宁愿牺牲清白 救你，希望你醒来后会以身相许呀！" （花花：干，小麟呀！你怎么能这么无耻 呢？太他妈无耻了。花天麟：唉，这年头好人难做呀，像我这么好的社会四好青 年不多了！花花：是好色青年吧？花天麟：无语…… </w:t>
      </w:r>
    </w:p>
    <w:p>
      <w:r>
        <w:t xml:space="preserve">" 唉，看来我要牺牲清白了，唉！" 花天麟摇头感叹道。随后拔出一把匕首， 将少女肩头的衣服划开，顿时少女那雪白细腻的皮肤就显漏了出来，皮肤晶莹剔 透，看得花天麟一阵直咽口水。 </w:t>
      </w:r>
    </w:p>
    <w:p>
      <w:r>
        <w:t xml:space="preserve">花天麟慢慢的伸出双手，轻轻地抚上少女的皮肤，触摸到少女的皮肤后，花 天麟只觉得一阵细腻光滑感传来，感受着少女的皮肤紧致，花天麟心头燃起一股 邪火，看着少女昏迷的样子，花天麟强压下心头的念想，给少女包扎好伤口后， 花天麟慢慢的坐在少女的身前。 </w:t>
      </w:r>
    </w:p>
    <w:p>
      <w:r>
        <w:t xml:space="preserve">花天麟看着少女脸上的面纱，花天麟心中在想象着少女的样貌，花天麟突然 想将少女的面纱摘下，花天麟心中想道：" 这年头戴面纱的女人要么是绝世美女， 要么是绝世丑女，我想这个少女应该是前者。" 花天麟慢慢的伸出双手，轻轻地 将少女的面纱摘下，当面纱摘下后，花天麟当场的呆住了，心中只有一个念头：" 妈的，果然是个绝世大美女，哥赚了，这清白牺牲的不冤！" 只见少女长着一 张精致无比的面貌，弯弯的柳眉，长长的睫毛，小巧的琼鼻，薄薄的嘴唇，这一 切都像是上帝的杰作，五官的搭配简直就无可挑剔，果然是个绝世级的大美女， 赚了赚了，这个美女一定要拿下。花天麟心中涌出一个想法。 </w:t>
      </w:r>
    </w:p>
    <w:p>
      <w:r>
        <w:t xml:space="preserve">花天麟看了一会儿少女的精致俏脸后，目光又转向了少女丰满高耸的雪丘， 花天麟看着雪丘心中想象着要是能摸一下多好呀！这个念头刚刚想起就变得无比 坚定起来，花天麟心中想道：" 就摸一下，就这一下，我的清白都牺牲了，摸一 下就当做是报酬被！" 花天麟慢慢的站起身，飞快的跑到破庙外，左右仔细地看 了看，确定没有一个路人后花天麟又飞快地回到破庙中，花天麟平复了一下激动 的心情后，慢慢的来到少女的面前，双眼泛光的看着少女胸前的高耸雪丘，咽了 一口口水后，花天麟慢慢的蹲下身子。 </w:t>
      </w:r>
    </w:p>
    <w:p>
      <w:r>
        <w:t xml:space="preserve">花天麟伸出颤抖的双手慢慢的来到了少女的胸前，花天麟死死地盯着那两团 肉球，心中又一次开始挣扎：" 这样做真的行么？这不是禽兽么？不，放着一个 昏迷的绝世大美女在眼前不去好好享受，那就是禽兽不如，上，妈的，反正这个 美女早晚是我的，嘿嘿。" 花天麟终于狠下心来，将手慢慢的放到少女的雪丘上， 一碰上雪丘，花天麟无比的激动，终于摸到了！花天麟慢慢的加劲，少女的大半 个雪丘都被花天麟抓在了手中，花天麟强忍着喷鼻血的冲动，花天麟慢慢的开始 揉、捏起少女的胸部，感受着那种无比的弹性。 </w:t>
      </w:r>
    </w:p>
    <w:p>
      <w:r>
        <w:t xml:space="preserve">花天麟慢慢的闭上了双眼，双手在少女的胸前大刀阔斧的活动着，只是花天 麟没有注意到，就在他摸少女的雪丘时，那个少女的睫毛轻轻的颤动了一下，手 指也轻微的动了一下，这一切都预示着那个少女快要醒了，然而花天麟却还在ｙ ｙ中…… </w:t>
      </w:r>
    </w:p>
    <w:p>
      <w:r>
        <w:t>第０６章玩大发了</w:t>
      </w:r>
    </w:p>
    <w:p>
      <w:r>
        <w:t xml:space="preserve">就在花天麟用力的把玩着少女的雪丘时，花天麟没有注意到昏迷的少女渐渐 的醒了过来，而花天麟还在享受着少女雪丘的弹性柔软，丝毫没有注意到危险已 经来临。 </w:t>
      </w:r>
    </w:p>
    <w:p>
      <w:r>
        <w:t xml:space="preserve">身下的少女慢慢的睁开了眼，回想起了自己受了伤，被人追杀。忽然，少女 发现了在她眼前出现了一个男人，对一个男人。那个少女看向那个男人，只见那 个男人正一脸色色的表情，手还在不停地晃动。 </w:t>
      </w:r>
    </w:p>
    <w:p>
      <w:r>
        <w:t xml:space="preserve">忽然，少女感觉到自己胸前有些酥麻，自己心中就像被千万只小虫挠痒痒一 样。那个少女顺着花天麟的手向下看，结果少女看到了她一生都忘不了的事，只 见那个男人的手在自己的胸部不停地摸、揉着。 </w:t>
      </w:r>
    </w:p>
    <w:p>
      <w:r>
        <w:t xml:space="preserve">少女的怒火瞬间燃起，双眼冒火的看着花天麟，似乎是想将他吃掉一样，而 这一切花天麟却还不知道。" 摸得爽么？" 一个冰冷的声音在花天麟的耳边响起。 </w:t>
      </w:r>
    </w:p>
    <w:p>
      <w:r>
        <w:t xml:space="preserve">花天麟丝毫没有感到意外，嘴中回答道：" 爽，真有弹性！" 忽然，花天麟 打了一个激灵，明明没有人，可刚才确实听到了声音，难道，难道是那个少女？ 花天麟赶紧睁开眼睛，看到了少女正双眼冒火的紧盯着他。 </w:t>
      </w:r>
    </w:p>
    <w:p>
      <w:r>
        <w:t xml:space="preserve">花天麟一时间呆住了，不知道该怎么办，那个少女冰冷的说道：" 还不把你 的臭手拿开，你该死。" 那个少女的声音中充满了恨意的说道。 </w:t>
      </w:r>
    </w:p>
    <w:p>
      <w:r>
        <w:t xml:space="preserve">" 啊，对不起呀，我，我是在为你治伤呢！" 花天麟手足无措的说道。那个 少女瞬间站起身来，接着居然诡异的消失了，突然，花天麟感觉到自己的后面出 现一股凉气。 </w:t>
      </w:r>
    </w:p>
    <w:p>
      <w:r>
        <w:t xml:space="preserve">花天麟瞬间做出反应，鬼隐步施展开来，身形瞬间闪开，花天麟闪开后，就 看见那个少女出现在了他原本站的位置，花天麟心中一惊，这种诡异的武功很难 缠，难道是…… </w:t>
      </w:r>
    </w:p>
    <w:p>
      <w:r>
        <w:t xml:space="preserve">花天麟一边闪躲一边说道：" 这位姑娘，真的是误会，我是在给你治伤呢！ 别打了，你身上还有伤呢！" 那个少女一点也不理会，身形继续消失，花天麟瞬 间做出反应，紫色的双眼瞬间放出一丝光彩，接着花天麟就清楚地看到了破庙中 的情形。 </w:t>
      </w:r>
    </w:p>
    <w:p>
      <w:r>
        <w:t xml:space="preserve">花天麟清楚地看到了在离自己三米远的地方，一个小点在向自己的身后移动， 花天麟瞬间移动，一下子就躲开了。那个少女的身形瞬间出现，花天麟看着那个 少女怒气冲冲的样子，心中一阵苦笑，这也怪自己太好色了。 </w:t>
      </w:r>
    </w:p>
    <w:p>
      <w:r>
        <w:t xml:space="preserve">" 外缚印" 花天麟双手瞬间开始结印，立马一个黄色的光团冲向那个少女， 那个少女一个躲闪不及，被击中了之后就再也动不了了。" 你个无耻的登徒浪子， 你做了什么？快放开我，混蛋！" 那个少女冰冷的说道。 </w:t>
      </w:r>
    </w:p>
    <w:p>
      <w:r>
        <w:t xml:space="preserve">" 唉，这位姑娘，我都说了，这真不是有意的，大不了我也给你摸一下，就 当是赔罪吧！" 花天麟无奈的说道。 </w:t>
      </w:r>
    </w:p>
    <w:p>
      <w:r>
        <w:t xml:space="preserve">" 呸，无耻的混蛋，快放开我。啊。" 那个少女在大喊大叫之后，忽然脸上 出现了一丝的痛苦之色，接着就看见那个少女全身开始颤抖，脸色也越来越冰冷 和苍白。 </w:t>
      </w:r>
    </w:p>
    <w:p>
      <w:r>
        <w:t xml:space="preserve">花天麟被吓了一大跳，立马跑到少女的身边，解除了她的束缚，那个少女立 马就倒在了花天麟的怀里。那个少女身上一阵冰凉，全身颤抖着，花天麟一把抓 住她的手，给她把了一下脉。 </w:t>
      </w:r>
    </w:p>
    <w:p>
      <w:r>
        <w:t xml:space="preserve">花天麟瞬间就发现了在少女的身体内有一团冰冷的气体在活动，花天麟看出 了她是中了阴毒，那是一种可以使中毒者全身冰冷的毒，花天麟也不知道该怎么 办了，只是紧紧的抱住少女，想用自己的体温温暖少女。 </w:t>
      </w:r>
    </w:p>
    <w:p>
      <w:r>
        <w:t>第０７章温暖的暧昧</w:t>
      </w:r>
    </w:p>
    <w:p>
      <w:r>
        <w:t xml:space="preserve">那个少女被花天麟紧紧地搂住，心中又是一阵羞愤，想挣脱开花天麟的搂抱， 但却始终挣脱不开。那个少女也知道自己的寒毒发作了，同时那个少女也感到了 花天麟身上的温暖。 </w:t>
      </w:r>
    </w:p>
    <w:p>
      <w:r>
        <w:t xml:space="preserve">少女心中强忍着娇羞与愤怒，靠在花天麟的怀里，来驱除寒毒。那个少女恼 怒的说道：" 你这个混蛋，手放干净点，不然我杀了你。" 花天麟无奈的点了点 头，手上的力度加重了一些。 </w:t>
      </w:r>
    </w:p>
    <w:p>
      <w:r>
        <w:t xml:space="preserve">花天麟抱着少女来到一个角落，花天麟紧紧地搂住少女在少女的耳边说道：" 你叫什么名字？你中了寒毒了。" 少女听到花天麟的话，耳朵边一阵酥麻，心 中升起一股涟漪。 </w:t>
      </w:r>
    </w:p>
    <w:p>
      <w:r>
        <w:t xml:space="preserve">少女故作镇静的说道：" 你问这个干什么？你有什么企图？" 花天麟苦笑道：" 没什么企图，再说了，就是我现在对你做什么你也反抗不了，告诉我你叫什么 名字？" 少女思考一会儿后说道：" 我没有名字，你可也叫我少司命。" 花天麟 一听到少女的话，心中一惊" 原来她就是阴阳家的少司命，那个神秘的紫发少女！" 花天麟平复了一下心境后说道：" 你是怎么中的寒毒？" 少女在花天麟的怀里 感觉到好了一些，同时也感觉到花天麟的怀抱是那么的温暖，十分的舒服。少女 心中猛地一阵娇羞，将心中的念头甩开。 </w:t>
      </w:r>
    </w:p>
    <w:p>
      <w:r>
        <w:t xml:space="preserve">少女的寒毒减缓了一些，说道：" 你叫什么？" 花天麟甩了一下头发说道：" 我就是剑魔——独孤求败。" 少女皱着眉头说道：" 剑魔？你真是狂妄呀，不 过你的名字真怪。" 花天麟嘿嘿笑道：" 你问我的名字是不是喜欢上我了？还有， 我的怀抱是不是很温暖？" 少女一听到花天麟话，心中十分恼怒，双眼死死地盯 着花天麟，少女心中想到" 我这是怎么了？为什么在他的面前我的心总是不平静 呢？" 那个少女想起身挣扎，但花天麟却不给她机会，少女见挣扎不开恼怒的说 道：" 你给我等着，我会杀了你这个无耻之徒的，啊！你，你个混蛋。" 少女话 还没说完就一阵惊呼，然后脸上升起一片红晕，恼怒的看着花天麟。 </w:t>
      </w:r>
    </w:p>
    <w:p>
      <w:r>
        <w:t xml:space="preserve">花天麟也很无奈，少女的身体本来就很诱人，再加上刚才少女不停地在花天 麟的怀里挣扎，弄得花天麟下面抬起了头，长枪紧紧地抵在了少女的翘臀上，所 以少女才会恼怒的对着花天麟喊道。 </w:t>
      </w:r>
    </w:p>
    <w:p>
      <w:r>
        <w:t xml:space="preserve">" 那是因为你太诱人了，别再动了，否则我会做出什么事的。" 花天麟紧紧 地搂住少女，不让她在挣扎，长枪紧紧抵地在少女的翘臀上，花天麟心中一阵激 荡，强压下心中的邪火，将头靠在少女的肩头，闻着少女秀发上的清香。 </w:t>
      </w:r>
    </w:p>
    <w:p>
      <w:r>
        <w:t xml:space="preserve">一时间，二人都沉默了，少女因为寒毒的原因不能反抗，这也给花天麟提供 了好处。少女心中十分恼怒，恨不得将花天麟大卸八块，心中发誓道等伤好了之 后一定要将花天麟杀了，杀了这个玷污自己清白的男人。 </w:t>
      </w:r>
    </w:p>
    <w:p>
      <w:r>
        <w:t xml:space="preserve">花天麟看着少女恼怒的样子心中一阵无奈，谁叫他色心大起，摸人家的胸部 被人家当场抓住呢。花天麟和少女都没有说话，一时间破庙中的气氛有些暧昧， 但少女没有知道，他已经一步一步的进入了花天麟的圈套中，将会沦陷进去…… </w:t>
      </w:r>
    </w:p>
    <w:p>
      <w:r>
        <w:t>第０８章情愫暗生</w:t>
      </w:r>
    </w:p>
    <w:p>
      <w:r>
        <w:t xml:space="preserve">花天麟一直抱着寒毒发作的少司命，渐渐地少女感觉到在花天麟的怀抱中十 分的温暖温馨，尤其是他身上的迷人气息更是让人舍不得离开。" 好想一辈子都 待在他的温暖怀抱中。" 少司命在心中喃喃自语道。 </w:t>
      </w:r>
    </w:p>
    <w:p>
      <w:r>
        <w:t xml:space="preserve">忽然少司命醒悟了过来，" 哎呀，自己怎么会这样想，太羞人了！况且我不 是还要杀了他的么？他玷污了我的清白，一定要死。" 忽然少司命又回想到了花 天麟的色手在她的胸上使劲用力的摸揉着，少女感觉到一股酥麻感又传到大脑中。 </w:t>
      </w:r>
    </w:p>
    <w:p>
      <w:r>
        <w:t xml:space="preserve">少女脸上升起一朵红云，心中娇羞不已，同时也对花天麟产生了一丝不一样 的情愫，少女自己都不知道那股情愫究竟是什么。少女对这个第一个摸了自己胸 部的的男人也许忘不了了，真的忘不了，只要一想到花天麟摸了她的胸部。 </w:t>
      </w:r>
    </w:p>
    <w:p>
      <w:r>
        <w:t xml:space="preserve">那种酥麻感就会闪现，让少女忘不了。渐渐地少女就在花天麟的怀抱中昏昏 睡去，连她自己都不知道她睡的是多么的安详美好。 </w:t>
      </w:r>
    </w:p>
    <w:p>
      <w:r>
        <w:t xml:space="preserve">花天麟静静的抱着少司命，闻着她秀发间的清香，下身的长枪还抵在少司命 的翘臀沟里，那种感觉让花天麟爽爆了，花天麟感受着少女身上那种柔软的触感， 心中一阵激荡。 </w:t>
      </w:r>
    </w:p>
    <w:p>
      <w:r>
        <w:t xml:space="preserve">慢慢的，花天麟感觉到了少司命睡熟了，花天麟忍不住静静地看着她的睡颜， 她的五官都是那么的精致，就像是上帝的精心杰作，花天麟慢慢的将头伸了过去， 渐渐地花天麟的嘴唇慢慢的靠近少女的嘴唇。 </w:t>
      </w:r>
    </w:p>
    <w:p>
      <w:r>
        <w:t xml:space="preserve">" 近了，近了，又近了，快吻到了。" 花天麟在心中慢慢的说道。终于，花 天麟的嘴唇亲到了少司命的嘴唇，两口相碰，花天麟感觉到了一股冰凉的感觉， 那种柔软的触感让花天麟的长枪又坚硬挺拔了起来，死死地顶在少司命的臀沟中。 </w:t>
      </w:r>
    </w:p>
    <w:p>
      <w:r>
        <w:t xml:space="preserve">" 唔" 少司命在熟睡中感觉到了自己的嘴唇上多了些什么，慢慢的睁开眼， 惊讶的发现花天麟的嘴唇亲在了自己的嘴唇上。少司命瞬间怒火燃气，双眼怒瞪 着花天麟，那种要吃人的眼光十分的骇人。 </w:t>
      </w:r>
    </w:p>
    <w:p>
      <w:r>
        <w:t xml:space="preserve">花天麟见到少司命醒来，而且自己在偷亲人家的时候又被抓住了，花天麟一 不做二不休，继续吻住少司命的嘴唇，慢慢的将舌头伸进去，少司命因为寒毒的 原因，身上的武功都是用不了了，只能眼真真的看着花天麟侵犯她。 </w:t>
      </w:r>
    </w:p>
    <w:p>
      <w:r>
        <w:t xml:space="preserve">少司命拼命地抵抗着，就是不让花天麟将舌头伸进去，身体还在使劲的挣扎 着。花天麟紧紧的搂着她，嘴唇死死地吻住少司命的嘴唇，花天麟见舌头伸不进 去，伸出一只手来到少司命的胸前，一把抓住她的一个肉球，用力的一捏。 </w:t>
      </w:r>
    </w:p>
    <w:p>
      <w:r>
        <w:t xml:space="preserve">" 啊" 少司命胸部受袭，惊声尖叫一下，嘴唇打开了，花天麟趁胜追击，将 舌头伸了进去，想扫荡一般的用舌头在少司命的嘴中肆虐着，拼命的吸食着少司 命嘴中的津液。少司命被花天麟忽然纠缠住了舌头，少司命拼命地想躲闪，但都 无济于事。 </w:t>
      </w:r>
    </w:p>
    <w:p>
      <w:r>
        <w:t xml:space="preserve">少司命的双手不停地推打着花天麟的胸膛，但没有的力气的少司命打起人来 的力度太小了，少司命心中发誓，等到自己的伤好了之后，一定要砍下他的双手， 割下他的舌头，让花天麟生不如死。花天麟却不知道少司命的想法，还在和少司 命的舌头纠缠着。 </w:t>
      </w:r>
    </w:p>
    <w:p>
      <w:r>
        <w:t xml:space="preserve">少司命慢慢的感觉到自己的舌头被花天麟吸的一阵酥麻，那种感觉难以形容， 只觉得自己的心都快要被他吸出来了，少司命心中想到" 自己是不是爱上他了？ 要不然自己为什么会在他的面前情绪变化的很快，自己一阵很讨厌男人，但被他 吻着为什么会有那样的感觉？" </w:t>
      </w:r>
    </w:p>
    <w:p>
      <w:r>
        <w:t>第０９章少司命的情愫</w:t>
      </w:r>
    </w:p>
    <w:p>
      <w:r>
        <w:t xml:space="preserve">少司命心中猛地想到：" 不，我怎么会爱上他呢？我这么的恨他，是他摸了 自己又无耻的亲了自己，玷污了自己的清白，我不会爱上他的。" 可怜的少司命 还在自我安慰着，却不知道她已经陷入了花天麟的柔情圈套中。 </w:t>
      </w:r>
    </w:p>
    <w:p>
      <w:r>
        <w:t xml:space="preserve">少司命无奈的与花天麟的舌头纠缠在一起，那种酥麻感越来越清晰，让少司 命忍不住呜呜的娇吟起来。这时，花天麟的一只色手来到了少司命的雪丘上，花 天麟现在是死了心的要占尽便宜，趁着少司命现在没有了功力，不占便宜是混蛋。 </w:t>
      </w:r>
    </w:p>
    <w:p>
      <w:r>
        <w:t xml:space="preserve">" 啊，呜呜。" 少司命心中无比的愤恨，十分的想杀了花天麟，将他大卸八 块都不解恨。奈何少司命现在功力全无，只有被花天麟玩弄的份，那种酥麻的感 觉又一次浮上少司命的心头，少司命渐渐的迷失了，花天麟体内的御女心经开始 运转。 </w:t>
      </w:r>
    </w:p>
    <w:p>
      <w:r>
        <w:t xml:space="preserve">花天麟身上的气息越来越浓厚，那种罪人的气息慢慢的扩散来，少司命忽然 闻到了那股迷人的气息，渐渐地少司命的脸颊变得绯红起来。少司命沉醉了，沉 醉在花天麟的御女心经的气息中了，难以自拔。二人都迷失了，静心的吻在一起， 仿佛天地间就剩下他们二人一样。 </w:t>
      </w:r>
    </w:p>
    <w:p>
      <w:r>
        <w:t xml:space="preserve">忽然，二人的激吻被破庙外的吵闹声打断，少司命立马醒悟，心中一阵恐慌， 同时也无比的娇羞自己刚才的行为，不敢抬头看花天麟。花天麟被打断，心中十 分气恼，恨不得将外面的人大卸八块，花天麟慢慢的站起身来，向外面走去。 </w:t>
      </w:r>
    </w:p>
    <w:p>
      <w:r>
        <w:t xml:space="preserve">少司命看到花天麟向外面走去，急忙喊道：" 你别出去，外面的人就是给我 下毒的人。" 少司命说完话后心中就感到一阵娇羞" 为什么自己会情不自禁的要 提醒他，难道我真的爱上了他么？为什么？"" 你是在关心我么？" 花天麟听到 少司命的喊声回头调笑道。 </w:t>
      </w:r>
    </w:p>
    <w:p>
      <w:r>
        <w:t xml:space="preserve">" 谁，谁关心你了？你别自作多情，等到我伤好了之后一定会杀了你的。" 少司命还在狡辩道，但少司命的脸上却出现了一抹醉人的红晕。 </w:t>
      </w:r>
    </w:p>
    <w:p>
      <w:r>
        <w:t xml:space="preserve">" 嘿嘿，我懂得，我理解，少女的矜持嘛，我明白，是你脸皮薄，不敢直接 说出来，我懂得，嘿嘿。" 花天麟坏笑道。 </w:t>
      </w:r>
    </w:p>
    <w:p>
      <w:r>
        <w:t xml:space="preserve">" 你，你，哼，我一定会杀了你的。" 少司命没有见过这么无耻的人，被花 天麟的话打败了，冷哼一声就扭头不在看花天麟。 </w:t>
      </w:r>
    </w:p>
    <w:p>
      <w:r>
        <w:t xml:space="preserve">花天麟也不在意，心中想到" 等到我推到了你之后，就让你知道我长枪的威 力，到时候还不是被我收拾的服服帖帖的，嘿嘿，我是不是太邪恶了？" 甩甩头 将脑海中的想法甩掉，转身向外走去。 </w:t>
      </w:r>
    </w:p>
    <w:p>
      <w:r>
        <w:t xml:space="preserve">只是，花天麟没有注意到，就在他转身离开的那一刻，少司命眼光复杂的看 了他一眼，那眼光中包含了愤怒、恨意、担心、无奈，还有一丝说不清道不明的 眼光，少司命心中反复的问自己是不是真的爱上他了，爱上了那个登徒浪子，爱 上了那个玷污自己清白的男人。 </w:t>
      </w:r>
    </w:p>
    <w:p>
      <w:r>
        <w:t xml:space="preserve">花天麟走到外面后就看到几十个身穿黑衣的壮汉骑在马上，那些人见到花天 麟出去后立马问道：" 小子，你见到过一个身穿黑色外衣的女人么？她还受了伤， 骑在马上。" 花天麟冷哼道：" 嘴放干净点，我没有看到那个女人，就算看到了， 我又为什么要告诉你们呢？" 其中一个壮汉说道：" 臭小子，你找死了？快让开， 我们要进入破庙中搜查，不想死的就快滚。" 花天麟眉毛一皱，冷冷的看向那个 壮汉。 </w:t>
      </w:r>
    </w:p>
    <w:p>
      <w:r>
        <w:t xml:space="preserve">" 怎么？你想死了？看刀。" 那个壮汉见到花天麟冷眼看着他，心中一阵恼 怒，大喊一声后举刀砍向花天麟。 </w:t>
      </w:r>
    </w:p>
    <w:p>
      <w:r>
        <w:t xml:space="preserve">" 小心。" 就在这时，破庙中的少司命忽然出现在门口，对着花天麟提醒道。 </w:t>
      </w:r>
    </w:p>
    <w:p>
      <w:r>
        <w:t>第１０章少司命的习惯</w:t>
      </w:r>
    </w:p>
    <w:p>
      <w:r>
        <w:t xml:space="preserve">花天麟听到了少司命的话后，心中既是感动又是感叹，这个女人为什么要出 来呀，唉，真会给我找麻烦。花天麟对着那些壮汉说道：" 记住了，我叫剑魔— —独孤求败。" 花天麟话刚说完，就只见花天麟一瞬间拔出了手中的剑，所有人 都没有看清楚花天麟拔剑的速度，接着就只见一道寒光一闪，一道犹如弯月形状 的剑气飞速闪出，冲向那群壮汉。 </w:t>
      </w:r>
    </w:p>
    <w:p>
      <w:r>
        <w:t xml:space="preserve">这就是花天麟由拔刀斩重新改了一下后自创的招式，名曰" 半月拔剑术" 和" 圆月拔剑术" ，半月拔剑术是发出犹如半月形状的一道剑气攻击对手，而圆月 拔剑术则是发出一道圆月形剑气。 </w:t>
      </w:r>
    </w:p>
    <w:p>
      <w:r>
        <w:t xml:space="preserve">那群壮汉根本没有想到花天麟的剑术会这么的强大和快速，只见到一道寒光 闪过之后，所有壮汉都呆站在那里，脸上慢慢的浮现出恐怖害怕的神色，而花天 麟在使出一招剑术之后，一瞬间就将剑放回到剑鞘中。 </w:t>
      </w:r>
    </w:p>
    <w:p>
      <w:r>
        <w:t xml:space="preserve">花天麟邪笑了一下，随即拿着手中的残月剑走向少司命，少司命的脸上浮现 出一丝的疑惑，随后少司命就看到了一个惊心的画面，只见那些壮汉的脖颈慢慢 的出现一道血痕，慢慢的血痕开始扩大，血流像喷泉一样喷出。 </w:t>
      </w:r>
    </w:p>
    <w:p>
      <w:r>
        <w:t xml:space="preserve">那群壮汉惊恐的指着花天麟，之后就慢慢地倒下，可见花天麟的这一剑是多 么的快速和凶狠。花天麟的嘴角又挂起了那招牌式邪笑" 嘿嘿，我都说了，我不 会有事的，但是你能来提醒我，就说明你在关心我。"" 哼，谁在关心你了。" 少司命明显没有好脸色给花天麟。花天麟也不计较，跟着少司命向破庙内走去， 花天麟看着少司命那窈窕的身姿，心中升起一阵邪火，少司命走在前面，明显的 感觉到自己的身体一颤。 </w:t>
      </w:r>
    </w:p>
    <w:p>
      <w:r>
        <w:t xml:space="preserve">少司命只觉得自己身上的敏感部位就像被一只手摸了一样，那种感觉又一次 浮现在少司命的心头。花天麟带着少司命这个丧失武功的人向前赶路，花天麟是 想靠着少司命带他去阴阳家。 </w:t>
      </w:r>
    </w:p>
    <w:p>
      <w:r>
        <w:t xml:space="preserve">一路上，花天麟总是讲一些笑话给少司命听，并且一路上花天麟硬是让少司 命和他骑一匹马，少司命难以反抗，只好任由花天麟摆弄，心中却又在想着等到 自己武功恢复后要将花天麟大卸八块。 </w:t>
      </w:r>
    </w:p>
    <w:p>
      <w:r>
        <w:t xml:space="preserve">花天麟的一些带有黄色的笑话有时候也能将少司命弄的脸红不已，大骂花天 麟无耻混蛋，卑鄙下流。花天麟却不在乎，一路上带着少司命赶路，骑在一匹马 上，花天麟搂着少司命感受着少女的体香和身体的柔软，花天麟爽爆了。 </w:t>
      </w:r>
    </w:p>
    <w:p>
      <w:r>
        <w:t xml:space="preserve">后来，少司命渐渐地养成了一个习惯，一个不知道是好还是坏的习惯，后来 只要是少司命的寒毒发作，少司命就会立即让花天麟搂住她，不知道为什么，只 要一靠近花天麟少司命身上的寒毒就会减退。 </w:t>
      </w:r>
    </w:p>
    <w:p>
      <w:r>
        <w:t xml:space="preserve">以至于后来少司命慢慢的习惯了花天麟的拥抱，少司命每一次都在心中想道：" 这样做只是想驱散寒毒，我没有爱上他，没有。" 但少司命却不知道，她已经 爱上了花天麟，但她心中却不肯承认，还在逃避着。 </w:t>
      </w:r>
    </w:p>
    <w:p>
      <w:r>
        <w:t xml:space="preserve">花天麟心中十分清楚，这个比雪女更加冰冷的女人在一步一步的沦陷，花天 麟心中大喜，距离自己将她推到的日子不远了，又可以享受一下美女的滋味了， 都好久没有尝到女人的滋味了，真的快憋疯了。 </w:t>
      </w:r>
    </w:p>
    <w:p>
      <w:r>
        <w:t xml:space="preserve">第１１章解毒，离去转眼间，三天过去了，少司命体内的寒毒已经越来越严 重了，花天麟问过少司命该怎么样解毒，但少司命支支吾吾的就是不说，花天麟 也没有办法，只好将疑问藏在心中。 </w:t>
      </w:r>
    </w:p>
    <w:p>
      <w:r>
        <w:t xml:space="preserve">一天晚上，少司命的寒毒又发作了，全身开始冰冷，少司命全身颤抖着向花 天麟的怀中挤去，花天麟正在睡梦中，就觉得一块犹如寒冰的少司命来到了他的 怀抱。 </w:t>
      </w:r>
    </w:p>
    <w:p>
      <w:r>
        <w:t xml:space="preserve">花天麟知道她的寒毒又发作了，花天麟紧紧地搂住少司命，花天麟看着少司 命全身发抖，面色苍白的样子，花天麟心中十分的心疼，花天麟心中无奈。 </w:t>
      </w:r>
    </w:p>
    <w:p>
      <w:r>
        <w:t xml:space="preserve">花天麟急忙问少司命：" 你告诉我，到底该怎么样才能解开你的寒毒，告诉 我，看着你发作的样子我心疼！" 少司命听到花天麟的话后，身体一颤，心中不 知怎的涌出一股甜蜜感。 </w:t>
      </w:r>
    </w:p>
    <w:p>
      <w:r>
        <w:t xml:space="preserve">少司命颤抖的说道：" 我，我，没人能受得了寒毒的侵蚀，方法就是将我体 内的含毒传递给一个男人，方法，方法就是阴阳交合。" 少司命说完话后，脸上 升起一朵红云，分外的好看。 </w:t>
      </w:r>
    </w:p>
    <w:p>
      <w:r>
        <w:t xml:space="preserve">花天麟心中一震，花天麟颤抖的说道：" 没事，我，我会救你的。记住，我 爱你，如果，如果我不幸死了，将我的尸体送回墨家，谢谢了！"" 不，不要， 我死也不要你这样做。" 少司命知道花天麟的话外之意，急忙挣扎着说道。 </w:t>
      </w:r>
    </w:p>
    <w:p>
      <w:r>
        <w:t xml:space="preserve">" 别动，相信我，记住了，我爱你。" 花天麟温柔地说道。 </w:t>
      </w:r>
    </w:p>
    <w:p>
      <w:r>
        <w:t xml:space="preserve">" 你敢，如果你这样做了，我会恨你一辈子的，你一直都在想着占有我，你 如果敢那样做，我不会原谅你的。" 少司命大喊道。 </w:t>
      </w:r>
    </w:p>
    <w:p>
      <w:r>
        <w:t xml:space="preserve">" 就算你一辈子都不原谅我，我也会那样做，我不会让你死的！" 花天麟说 完后就一下子点住了少司命的穴道，少司命无奈的看着花天麟。 </w:t>
      </w:r>
    </w:p>
    <w:p>
      <w:r>
        <w:t xml:space="preserve">" 不要，你会死的，放开我，我要杀了你，唔。" 少司命大喊道。花天麟一 张嘴吻住少司命的嘴唇，肆虐的舔食着，少司命拼命的挣扎，嘴中发出呜呜的声 音。 </w:t>
      </w:r>
    </w:p>
    <w:p>
      <w:r>
        <w:t xml:space="preserve">花天麟一把将二人的衣服全部脱下，瞬间，两具白花花的肉体纠缠在一起。 花天麟慢慢的将长枪抵在幽谷口，花天麟温柔的说道：" 别怪我，我会永远记住 你的，我爱你，当我第一眼见到你的时候。" 花天麟身体猛地向前一挺，少司命 痛苦的发出呜呜的声音，花天麟瞬间就觉得自己的下体像是进入了一个冰窖中， 花天麟体内的御女心经和圣心独尊诀瞬间疯狂的运转，慢慢的将寒毒吸收炼化。 </w:t>
      </w:r>
    </w:p>
    <w:p>
      <w:r>
        <w:t xml:space="preserve">花天麟渐渐地开始挺动起来，每一次的挺动都直捣花心，少司命被花天麟每 一次的挺动直弄的少司命的娇躯乱晃，少司命的空中开始发出娇吟声：" 啊，慢 一点，啊，轻点，好爽呀！" 少司命口中一直大喊着，秀发披散在肩膀上，面若 桃花，下面的私处一直流出溪流，少司命空中发出诱人的呻吟声。花天麟双手紧 紧的抓住少司命的双峰，使劲的搓揉着。 </w:t>
      </w:r>
    </w:p>
    <w:p>
      <w:r>
        <w:t xml:space="preserve">" 啊，好痒呀，慢一点。啊，要出来了……" 少司命尖声惊叫道。随后一股 急速的洪流喷涌而出，花天麟见到少司命高潮到了之后，也将自己的精华狠狠地 射进少司命的玉道中，灌满了少司命的子宫，精华太多了，有一些都流了出来。 </w:t>
      </w:r>
    </w:p>
    <w:p>
      <w:r>
        <w:t xml:space="preserve">整整一个小时后，少司命在花天麟的身下婉转承欢了不知道多少次，达到了 数次巅峰，最后欢快的昏了过去，只留下一片血花，昭示着有一个美女变成了少 妇。 </w:t>
      </w:r>
    </w:p>
    <w:p>
      <w:r>
        <w:t xml:space="preserve">清晨，花天麟从梦中醒来，看着压在身下的少司命，她的脸上还挂有泪痕， 全身的皮肤还呈现着淡淡的粉红色，那是少司命数次达到高峰后留下的。 </w:t>
      </w:r>
    </w:p>
    <w:p>
      <w:r>
        <w:t xml:space="preserve">花天麟感觉到自己的内力修为有增长了一大截，顿时有些高兴，但再看向少 司命，想起了昨天晚上少司命的话，花天麟心中一阵害怕，慢慢的将自己的衣服 穿上，接着留下一块玉佩，那是花天麟在玉器店买的。 </w:t>
      </w:r>
    </w:p>
    <w:p>
      <w:r>
        <w:t xml:space="preserve">那块玉佩的背面可有一个" 麟" 字，花天麟留下一行字，慢慢的在少司命的 额头上亲吻了一下，接着无奈的离去。到了外面后，花天麟骑上马口中吹了一个 口哨，小灵瞬间从树林中窜出，飞快的躲进花天麟的怀中。 </w:t>
      </w:r>
    </w:p>
    <w:p>
      <w:r>
        <w:t xml:space="preserve">花天麟摸了摸小灵的脑袋，在它的嘴上亲吻了一下，之后就带着小灵快马向 前赶路，开始继续前进…… </w:t>
      </w:r>
    </w:p>
    <w:p>
      <w:r>
        <w:t>第１２章妖娆御姐</w:t>
      </w:r>
    </w:p>
    <w:p>
      <w:r>
        <w:t xml:space="preserve">话说花天麟推倒少司命之后就独自离开了，一路上有小灵这个古灵精怪的灵 狐陪伴着，花天麟的生活也十分的滋润。一路上舒适的欣赏着沿路的风景，好不 快活。 </w:t>
      </w:r>
    </w:p>
    <w:p>
      <w:r>
        <w:t xml:space="preserve">但就在花天麟快活的时候，有一个人却在独自伤心流泪，那就是被花天麟解 完毒之后的少司命，少司命一大早醒来，没有发现花天麟的身影，急忙起身想看 看花天麟在哪，但她下身的疼痛却让她暂时不能行动。 </w:t>
      </w:r>
    </w:p>
    <w:p>
      <w:r>
        <w:t xml:space="preserve">少司命忽然看到了身旁的一块玉佩和地上的一行字，少司命心中犹如天昏地 暗一般，只见地上写着" 紫儿，我喜欢这样叫你，我走了，我暂时没有办法面对 你，我，毕竟，我玷污了你的清白，所以我留下了一块玉佩给你，记住我永远爱 你。" 少司命喃喃自语的哭泣道：" 我爱你，将清白给你我愿意，你个混蛋，就 这样走了，我一定会找到你的，你别想就这样甩掉我。" 随后少司命整理了一下 后看着那块玉佩说道：" 从今以后，只有你可以叫我紫儿。" 而这一边的花天麟 却毫不知道少司命的变化，还在好好的游玩着，花天麟心中无耻的ｙｙ着：" 不 知道紫儿到底怎么样了，唉，不管了，要是能在遇到一位美女就好了。" 就在花 天麟无耻的ｙｙ时，一个声音响了起来，那种声音让花天麟心中一阵酥麻，那种 声音简直就媚到了骨子里，花天麟回头一看，惊呆了，花天麟看到了一个身材妖 娆丰满的绝世美女，她那妖娆的身子姿、丰满的胸部，全身都带有媚态，简直就 是一个惹火的妖娆御姐。 </w:t>
      </w:r>
    </w:p>
    <w:p>
      <w:r>
        <w:t xml:space="preserve">花天麟的长枪又不听控制的抬起了头，花天麟立马就注意到了那个美女的双 手，那个美女的双手居然是诡异的血红色。花天麟的心中立马就知道她是谁了， 她不就是阴阳家的大司命么，双手因为修炼阴阳合手印所以才会变成那样。 </w:t>
      </w:r>
    </w:p>
    <w:p>
      <w:r>
        <w:t xml:space="preserve">花天麟立马微笑着问她：" 这位姐姐，你有什么事么？" 那个美女听到花天 麟话后刚开始一愣，随后开始娇笑起来：" 哈哈，你居然叫我姐姐，你这人真是 好笑。" 花天麟看着美女的娇笑样子，那妖娆的身子在一阵摇晃，那简直就是" 波涛汹涌" 呀，看的花天麟恨不得现在就冲上去，狠狠的把玩那对" 人间胸器". 花天麟强压下心中的邪火，在心中默默地运转《圣心独尊诀》将心头的冲动想法 强压下去。 </w:t>
      </w:r>
    </w:p>
    <w:p>
      <w:r>
        <w:t xml:space="preserve">" 比我大一点的都是我的姐姐哦，再说了，姐姐长得这么美丽，我很喜欢你 这个姐姐哦！" 花天麟继续装纯装嫩的说道。 </w:t>
      </w:r>
    </w:p>
    <w:p>
      <w:r>
        <w:t xml:space="preserve">" 哦，是么？我真的那么漂亮？" 那个美女微笑着问道。花天麟心中好笑， 是个女人都希望有人夸赞她美丽，花天麟就是这样来一步一步的接近这位御姐。 </w:t>
      </w:r>
    </w:p>
    <w:p>
      <w:r>
        <w:t xml:space="preserve">" 恩，姐姐当然美丽了，我可是第一次见到你这么美丽的女人，就像一个仙 女一样。" 花天麟毫不吝啬的用甜言蜜语来夸赞这位御姐。 </w:t>
      </w:r>
    </w:p>
    <w:p>
      <w:r>
        <w:t xml:space="preserve">" 好了，别油腔滑调的了，我问你，你见到过一个紫色头发、戴着面纱的少 女么？" 大司命也不再调笑了，对着花天麟问道。 </w:t>
      </w:r>
    </w:p>
    <w:p>
      <w:r>
        <w:t xml:space="preserve">" 哦？没有见过，那个姐姐和你有关系？对了，还不知道姐姐你叫什么呢？" 花天麟装作不知道回答道。 </w:t>
      </w:r>
    </w:p>
    <w:p>
      <w:r>
        <w:t xml:space="preserve">" 哦，姐姐我没名字。" 那个美女说道。 </w:t>
      </w:r>
    </w:p>
    <w:p>
      <w:r>
        <w:t xml:space="preserve">" 那我可不可以叫你红儿姐姐呀？因为你的双手是红色的哦！" 花天麟装嫩 的说道。 </w:t>
      </w:r>
    </w:p>
    <w:p>
      <w:r>
        <w:t>第１３章忽悠大司命</w:t>
      </w:r>
    </w:p>
    <w:p>
      <w:r>
        <w:t xml:space="preserve">" 红儿姐姐？呵呵呵，弟弟你真会说话。" 大司命先是愣了一下，随后捂嘴 笑道。 </w:t>
      </w:r>
    </w:p>
    <w:p>
      <w:r>
        <w:t xml:space="preserve">花天麟看着大司命笑起来时胸前的一对大肉球乱晃的样子，花天麟恨不得立 马化身为色狼，冲上去狠狠的将那对大肉球狠狠地把玩。 </w:t>
      </w:r>
    </w:p>
    <w:p>
      <w:r>
        <w:t xml:space="preserve">" 对了，我还不知道弟弟的名字呢。" 大司命媚笑道。 </w:t>
      </w:r>
    </w:p>
    <w:p>
      <w:r>
        <w:t xml:space="preserve">大司命也不知道为什么看到花天麟之后心中会有一丝不一样的感觉，花天麟 不像其他男人一样让大司命感到厌恶，反而心中喜欢和花天麟在一起说话嬉笑， 大司命也不知道这是为什么。这就是花天麟御女心经的威力。 </w:t>
      </w:r>
    </w:p>
    <w:p>
      <w:r>
        <w:t xml:space="preserve">花天麟邪笑道：" 我姓项，单名一个公字，你可以叫我的名字，我就是人见 人爱、花见花开、车见车爆胎，人称一枝梨花压海棠的项公。"" 项公？相公。" 大司命听了之后细细想了一下后，忽然明白了过来，恼怒的白了花天麟一眼。 这让花天麟的魂都差点没了，那种勾魂的眼神看的花天麟一阵呆滞。 </w:t>
      </w:r>
    </w:p>
    <w:p>
      <w:r>
        <w:t xml:space="preserve">花天麟呆呆的说道：" 姐姐你真美，看的弟弟我的心都快被你勾走了。" 大 司命媚笑道：" 弟弟真会说笑，姐姐美么？" 大司命说完后心中不知道是怎么想 的，慢慢的走到花天麟的面前，伸出那双血红色的手，摸向花天麟的俊脸，大司 命眼神迷离的看着花天麟的紫色双眼。 </w:t>
      </w:r>
    </w:p>
    <w:p>
      <w:r>
        <w:t xml:space="preserve">就在这时，花天麟的紫色双眼忽然诡异的闪了一下，之后大司命就从花天麟 的眼中看到了她自己居然被花天麟压在身下，一次又一次的婉转承欢，这让大司 命十分的惊恐，没想到她会看到这样的情景。 </w:t>
      </w:r>
    </w:p>
    <w:p>
      <w:r>
        <w:t xml:space="preserve">大司命的脸上立马浮现出羞涩的红晕，赶紧将眼睛从花天麟的脸上移开，不 敢再看花天麟的那双诡异的紫色眼睛。花天麟完全不知道刚才大司命在自己的眼 中看到了什么，这也是花天麟和少司命阴阳交合之后花天麟的一个新能力。 </w:t>
      </w:r>
    </w:p>
    <w:p>
      <w:r>
        <w:t xml:space="preserve">花天麟的这双眼睛叫做" 欲望之眼" ，这双眼睛可以将自己心中所想的一些 事情通过眼睛表达出来，只对异性有用，对男人没有作用，只会造成恐惧、害怕 等负面影响。 </w:t>
      </w:r>
    </w:p>
    <w:p>
      <w:r>
        <w:t xml:space="preserve">" 红儿姐姐，小弟我的武功不行，你能不能带我一起走呀？我还怕有人会对 我不利，而且像我这么帅气俊美的强大男人，一定会吸引一大些清纯少女、邻家 少妇、娇小幼女的喜爱，我不想祸害她们，你带着我一起走你既有面子有可以救 那些无知少女和少妇，好不好呀？" 花天麟发挥出他那无耻的口舌本领，装纯的 说道。 </w:t>
      </w:r>
    </w:p>
    <w:p>
      <w:r>
        <w:t xml:space="preserve">" 呵呵，弟弟真自恋，油嘴滑舌的。" 大司命娇笑的说道。 </w:t>
      </w:r>
    </w:p>
    <w:p>
      <w:r>
        <w:t xml:space="preserve">" 嗯？姐姐这么知道的？难道姐姐亲自尝过我的嘴巴和舌头？" 花天麟邪笑 道。 </w:t>
      </w:r>
    </w:p>
    <w:p>
      <w:r>
        <w:t xml:space="preserve">" 哼，好了，走吧，顺便帮姐姐找一下姐姐的师妹。" 大司命媚笑着说道。 </w:t>
      </w:r>
    </w:p>
    <w:p>
      <w:r>
        <w:t xml:space="preserve">" 好的，我就知道姐姐对我最好的！" 花天麟纯洁的说道，之后就拉着大司 命的双手向马匹走去，当花天麟的双手拉住大司命的双手时，大司命的身体轻颤 了一下。但大司命却没有反抗，这如果让阴阳家的其他人看见，绝对会大跌眼镜 （前提是他们有眼镜） </w:t>
      </w:r>
    </w:p>
    <w:p>
      <w:r>
        <w:t>第１４章大司命的沦陷（上）</w:t>
      </w:r>
    </w:p>
    <w:p>
      <w:r>
        <w:t xml:space="preserve">花天麟终于将大司命忽悠好了，跟着大司命一路行走，一路上大司命询问了 花天麟的身世，在花天麟这个" 奥斯卡影帝" 面前，花天麟将大司命忽悠的眼泪 都出来了。 </w:t>
      </w:r>
    </w:p>
    <w:p>
      <w:r>
        <w:t xml:space="preserve">" 红儿姐姐，我自小父母就死去了，我是被爷爷养大的，我，我的爷爷对我 非常的好。我们家里十分的穷苦，常常是有上顿没下顿，经常地挨饿，吃不饱。" 花天麟努力的想挤出几滴眼泪。 </w:t>
      </w:r>
    </w:p>
    <w:p>
      <w:r>
        <w:t xml:space="preserve">花天麟慢慢的平复了一下心情说道：" 对不起红儿姐姐，我失态了。我的爷 爷经常骗我说，骗我说他不饿，要不然就说他已经吃过了，但其实爷爷他跟本就 没有吃过，他就是想让我好好的吃一顿。" 花天麟看着一旁的大司命脸上出现了 一丝的痛苦，眼神可怜的看着花天麟说道：" 弟弟你受苦了，没想到你的身世这 么的悲凉，那后来呢？" 大司命心中也十分的悲伤，听着花天麟的讲述，大司命 心中也很伤心。 </w:t>
      </w:r>
    </w:p>
    <w:p>
      <w:r>
        <w:t xml:space="preserve">花天麟见到大司命被自己忽悠的也开始伤心，心中有些不忍，但还是继续声 泪俱下的讲述自己的悲惨的身世。" 后来，我的爷爷因为长时间的吃不饱，后来 生病了，病得很严重，我为了给也一样弄些吃的，我去求那些贵族，但。" 花天 麟假装抹眼泪，之后又开始讲述：" 我去求那些贵族时，他们，他们不仅不给一 些剩菜剩饭，还痛打了我一顿，最后，最后我的爷爷就活活的饿死了，爷爷… …" 花天麟假装大哭，一把扑进了大司命的怀里。 </w:t>
      </w:r>
    </w:p>
    <w:p>
      <w:r>
        <w:t xml:space="preserve">花天麟扑进大司命的怀里之后，花天麟就闻到一股扑鼻的清香，而花天麟的 脸却埋进了大司命高耸挺拔的胸部中，花天麟猛地闻到一股乳香味，花天麟不禁 沉醉了，他的头还轻轻的拱了拱，大口大口的问着那醉人的乳香。 </w:t>
      </w:r>
    </w:p>
    <w:p>
      <w:r>
        <w:t xml:space="preserve">大司命被花天麟弄得胸前酥痒，刚想推开他时，却见到花天麟那伤心痛苦的 样子，大司命于心不忍，只好忍住酥麻的感觉，双手紧紧的搂住花天麟，大司命 也不知道自己为什么会这样做，但是她看见花天麟伤心的时候，大司命自己也觉 得伤心。 </w:t>
      </w:r>
    </w:p>
    <w:p>
      <w:r>
        <w:t xml:space="preserve">大司命看着花天麟的样子，心中只有一个想法，那就是将花天麟搂在怀里， 好好的安慰他。花天麟见到大司命不反感，心中也放下了心，更加放肆的在大司 命的胸部中乱拱，双手也大胆的放在了大司命的翘臀上。 </w:t>
      </w:r>
    </w:p>
    <w:p>
      <w:r>
        <w:t xml:space="preserve">大司命啊的惊声娇声叫了一下，脸上升起了一抹醉人的红晕，大司命从翘臀 上感觉到一丝的酥麻，娇羞的看着花天麟埋在他怀里的样子。花天麟心中大喜， 终于摸到了大司命的翘臀，而且还靠近了大司命的胸部，那种感觉爽爆了！ </w:t>
      </w:r>
    </w:p>
    <w:p>
      <w:r>
        <w:t xml:space="preserve">花天麟闻着醉人的乳香，摸着弹性十足的翘臀，那种感觉让花天麟醉生梦死， 花天麟好想一辈子都这样，好想时间就这样停止，一直到永远。花天麟摸了好一 会儿，而大司命却不那么爽，从翘臀上传来的酥麻感让大司命几乎难以忍受。 </w:t>
      </w:r>
    </w:p>
    <w:p>
      <w:r>
        <w:t xml:space="preserve">更加糟糕的是大司命敏感的感觉到自己的羞人之处开始流出溪流，大司命的 脸上面若桃花，娇羞粉嫩，使原本就妩媚的大司命更加迷人，简直就是一个毒品， 可以让所有男人为之疯狂的妖娆御姐！大司命终于忍不住轻声的娇吟一声。 </w:t>
      </w:r>
    </w:p>
    <w:p>
      <w:r>
        <w:t xml:space="preserve">大司命猛地推开大吃豆腐的花天麟，大司命面若桃花的看着花天麟，而花天 麟被推开后也被惊醒了。花天麟心中十分的恼怒自己，为什么自己就不能忍一忍 呢，这一下恐怕会出现一些不好的事情，花天麟还呆在那里想着心事。 </w:t>
      </w:r>
    </w:p>
    <w:p>
      <w:r>
        <w:t xml:space="preserve">大司命娇羞的看着呆滞的花天麟，大司命心中也有些于心不忍，羞红着脸说 了一句话：" 弟弟你好好休息。" 之后大司命就急忙逃开了，不敢再看花天麟一 眼。第１５章大司名的沦陷（中） </w:t>
      </w:r>
    </w:p>
    <w:p>
      <w:r>
        <w:t xml:space="preserve">花天麟呆呆的看着大司命离开，花天麟心中十分的高兴，" 没想到红儿居然 没有像我想象中的那样，难道，红儿爱上我了？" 花天麟心中ｙｙ想到。 </w:t>
      </w:r>
    </w:p>
    <w:p>
      <w:r>
        <w:t xml:space="preserve">话说大司命羞红着脸离开后，一路狂奔，跑到一处小河边，大司命呆呆的看 着河水中自己的样子。大司命心中娇羞的想到：" 我到底是怎么了？为什么会那 样？"" 难道？难道自己喜欢上了这个才认识几天的男人？" 大司命心中娇羞的 想到。大司命的脑海中又不禁想起了和花天麟相处的这几天，会想起那一幕幕， 大司命心中一阵甜蜜。 </w:t>
      </w:r>
    </w:p>
    <w:p>
      <w:r>
        <w:t xml:space="preserve">大司命又想起了花天麟给她讲的那些笑话，大司命不禁" 扑哧" 一声娇笑。 大司命娇声说道：" 坏家伙，大色狼，就知道使坏，真讨厌。" 随后又不禁娇笑 起来。 </w:t>
      </w:r>
    </w:p>
    <w:p>
      <w:r>
        <w:t xml:space="preserve">大司命心中一阵娇羞，自言自语道：" 难道我真的喜欢上了他？如果不是的 话，为什么我会一直想到那个坏家伙的样子，那个坏家伙的话，他的一言一行都 为什么会在我的脑海中挥之不去呢？"" 哼，不管了，我，这个坏家伙。" 大司 命摇头苦笑道。慢慢的，大司命看着河中清澈的河水，大司命不禁想洗个澡，大 司命慢慢的脱下身上的衣裙，顿时，一具洁白细腻，精致无比的身躯暴露在空气 中。 </w:t>
      </w:r>
    </w:p>
    <w:p>
      <w:r>
        <w:t xml:space="preserve">大司命看着自己的身体，看着自己那高耸挺拔的雪丘，平坦的小腹、修长的 玉腿，大司命心中也十分的无比自豪，自己的身体对于任何一个男人都有十分巨 大的杀伤力。 </w:t>
      </w:r>
    </w:p>
    <w:p>
      <w:r>
        <w:t xml:space="preserve">大司命慢慢的向河水中游下去，大司命紧闭着双眼，享受着清澈蕴凉的河水 覆盖在肌肤上的感觉。大司命忍不住娇哼一声，脸上又升起了一片红晕，心中娇 羞起来。 </w:t>
      </w:r>
    </w:p>
    <w:p>
      <w:r>
        <w:t xml:space="preserve">这时，大司命却不知道有一双色色的眼睛在暗处偷看着她，那双眼的主人就 是花天麟。花天麟见到大司命离开后一直不回来，心中有些担心，于是出来寻找， 但却见到了大司命正在沐浴。 </w:t>
      </w:r>
    </w:p>
    <w:p>
      <w:r>
        <w:t xml:space="preserve">花天麟看着大司命那诱人无比的娇躯，花天麟心中一阵" 鸡" 动，强忍着冲 出去将大司命按在身下狠狠蹂躏的想法，花天麟开始了偷窥，看着大司命那洁白 无瑕的身躯，花天麟小腹处燃起一股邪火。 </w:t>
      </w:r>
    </w:p>
    <w:p>
      <w:r>
        <w:t xml:space="preserve">花天麟一直在偷看着大司命沐浴，大司命却毫无感知，依然在欢快的洗着澡， 大司命十分的舒适。花天麟却有些忍不住了，呼吸开始急促起来，眼睛死死的盯 住大司命那洁白的身躯，看的是邪火狂燃。 </w:t>
      </w:r>
    </w:p>
    <w:p>
      <w:r>
        <w:t xml:space="preserve">忽然，大司命娇呼一声，身体猛地从水中飞起，一瞬间落到岸上，急忙穿起 衣服，随后瘫坐在地上。花天麟听到大司命的呼喊声之后，急忙出现在大司命的 身旁，急声问道：" 红儿姐姐，你怎么了？" 大司命急声说道：" 你怎么来了？ 你，你还看。" 大司命随后娇羞的说道。花天麟刚开始是急忙关心大司命的，但 随后花天麟就看到了一幕足以让花天麟狂喷鼻血的情景，大司命衣衫不整的样子， 衣服紧紧的贴在身上。 </w:t>
      </w:r>
    </w:p>
    <w:p>
      <w:r>
        <w:t xml:space="preserve">大司命那傲人的身材就出现在了花天麟的眼前，花天麟甚至可以清楚的看到 大司命雪丘上的那可粉红色的樱桃凸起。花天麟的双眼慢慢的变红，呼吸开始急 促起来，喉咙不停的蠕动着，一直狂咽口水，死死地盯着大司命的胸前。 </w:t>
      </w:r>
    </w:p>
    <w:p>
      <w:r>
        <w:t>第１６章大司命的沦陷（下）</w:t>
      </w:r>
    </w:p>
    <w:p>
      <w:r>
        <w:t xml:space="preserve">大司命瘫坐在地上，全身衣不遮体，洁白的肌肤显露在空气中，花天麟看的 是邪火大烧，呼吸急促。大司命也敏感的感觉到了花天麟的异样，脸上升起了一 团红晕，娇羞的不敢再看花天麟。 </w:t>
      </w:r>
    </w:p>
    <w:p>
      <w:r>
        <w:t xml:space="preserve">花天麟好不容易强压下心中的想法，急声问道：" 红儿姐姐，你到底怎么了？" 大司命呼吸急促的说道：" 我，我被蛇咬了，中了毒。"" 什么蛇？有事么？ 伤到哪里了？" 花天麟急忙问道，心中一阵焦急。 </w:t>
      </w:r>
    </w:p>
    <w:p>
      <w:r>
        <w:t xml:space="preserve">大司命看着花天麟的焦急样子，心中没有来的一阵甜蜜，脸上的红晕更加浓 厚了，急声说道：" 那蛇有毒，你快走，那是条银蛇。" 大司命说完后脸上更加 红，花天麟一听到大司命的话后就明白了，银蛇是一种带有淫毒的蛇，没有办法 解，只有阴阳交合才可以解开，如果得不到解救就会全身筋脉爆裂而死。 </w:t>
      </w:r>
    </w:p>
    <w:p>
      <w:r>
        <w:t xml:space="preserve">花天麟急声说道：" 红儿姐姐，你忍一下，我，我来救你。" 花天麟其实心 中狂喜，真是天助我也呀！花天麟现在真的想好好感谢那条银蛇，是它给了花天 麟机会。 </w:t>
      </w:r>
    </w:p>
    <w:p>
      <w:r>
        <w:t xml:space="preserve">大司命听到花天麟的话之后，心中不禁羞愤，恼怒的说道：" 你快走，我， 我不要你救，你要是敢动我，我会杀了你。" 大司命现在明显快忍不住了，全身 通红一片，体内的淫毒已经遍布全身了，在得不到解救就会香消玉殒。 </w:t>
      </w:r>
    </w:p>
    <w:p>
      <w:r>
        <w:t xml:space="preserve">花天麟一把拉住大司命，靠近大司命耳边说道：" 红儿姐姐，我喜欢你，当 我第一眼见到你的时候我就发誓这一辈子一定要娶到你，让你当我的妻子，我会 一辈子好好的爱你的。" 大司命心中一阵震惊，大司命没有想到花天麟会在这个 时候向她表白，大司命一时间更加叫娇羞，闻着花天麟身上那浓厚的男子汉气息， 大司命身上的毒彻底的爆发了。 </w:t>
      </w:r>
    </w:p>
    <w:p>
      <w:r>
        <w:t xml:space="preserve">大司命像是发疯了一样，拼命地撕扯着花天麟身上的衣服，大司命一把将花 天麟压在身下，大司命的嘴唇在花天麟的身上不停的亲吻着。 </w:t>
      </w:r>
    </w:p>
    <w:p>
      <w:r>
        <w:t xml:space="preserve">花天麟目瞪口呆的看着大司命的动作，心中涌出一个念头：" 我被强推了？" 就在花天麟心中震惊的时候，花天麟就看到了更加震惊的一幕，之间大司命将 二人的衣服全部撕扯烂了，大司命慢慢的将桃源幽谷抵在长枪之上。 </w:t>
      </w:r>
    </w:p>
    <w:p>
      <w:r>
        <w:t xml:space="preserve">花天麟心中大呼：" 神哪！难道？难道是传说中的" 观音坐莲" ？我太性福 了！" 忽然，花天麟只觉得自己的长枪进入了一个温暖湿润的通道中，而花天麟 身上的大司命却痛呼一声。 </w:t>
      </w:r>
    </w:p>
    <w:p>
      <w:r>
        <w:t xml:space="preserve">花天麟低头一看，只见大司命的玉道中流传出了鲜血，那是处子的贞节之血， 大司命等到疼痛够了之后，就像一个威猛的女骑士一样，开始疯狂的挺动着，花 天麟在大司命的胯下承欢。 </w:t>
      </w:r>
    </w:p>
    <w:p>
      <w:r>
        <w:t xml:space="preserve">梅花几度盛开，花天麟等到大司命泄了几次身子之后，大司命再也不能当女 骑士了，花天麟开始掌握主权，又是一番激战，最后花天麟将大司命又一次的送 上巅峰之后，二人相拥在一起昏昏睡去…… </w:t>
      </w:r>
    </w:p>
    <w:p>
      <w:r>
        <w:t>第１７章传说中的ｓｍ</w:t>
      </w:r>
    </w:p>
    <w:p>
      <w:r>
        <w:t xml:space="preserve">清晨的阳光照射进茂密的深林中，花天麟正在和周公的女儿讨论人体结构呢。 忽然，花天麟感觉到自己的身上一阵疼痛，花天麟瞬间就醒了过来，睁开眼一看 就看见了惊心的一幕。 </w:t>
      </w:r>
    </w:p>
    <w:p>
      <w:r>
        <w:t xml:space="preserve">只见大司命手中拿着一根细软的树枝，正笑脸盈盈的看着花天麟，手中的软 树枝还不时的甩动几下。花天麟再看自己，发现自己全身被捆绑住了，那种捆绑 手法比前世日本调教中的捆绑手法还精致难解。 </w:t>
      </w:r>
    </w:p>
    <w:p>
      <w:r>
        <w:t xml:space="preserve">花天麟心中升起一丝不妙的感觉，使劲的挣扎了几下，花天麟悲哀的发现自 己根本挣脱不开，花天麟用内力挣脱，居然发现还是挣脱不开，花天麟死心了， 认命般的躺在地上，看着大司命。 </w:t>
      </w:r>
    </w:p>
    <w:p>
      <w:r>
        <w:t xml:space="preserve">花天麟笑脸盈盈的对着大司命说道：" 红儿姐姐，你这是干什么？不好玩的， 我作为新世纪四好青年，我可没有做什么伤天害理的事请呀，你快放开我吧，好 不好？" 大司命微笑着看着花天麟没有说话，大司命一清早醒来就发觉自己的私 密之处一阵疼痛，肥美的玉道肿胀的像一个小山丘一样，而且花天麟的长枪还插 在里面，大司命立马就想到了事情的经过。 </w:t>
      </w:r>
    </w:p>
    <w:p>
      <w:r>
        <w:t xml:space="preserve">大司命一方面心中有些甜蜜，自己是爱花天麟的，现在终于和他有了夫妻之 实，也算了却了一桩心愿；但另一方面，花天麟居然敢偷看她洗澡，还不听她的 话硬上了自己，所以大司命很气愤，后果很严重。 </w:t>
      </w:r>
    </w:p>
    <w:p>
      <w:r>
        <w:t xml:space="preserve">女人就是这样一个矛盾的生物，一方面高兴自己的喜欢之人疼爱她，另一方 面却又对爱郎的表现不满意，想惩罚他一下。阴阳家的女人个个都是敢爱敢恨的 女人，阴阳家不喜欢儒家的三纲五常，有自己的想法，但也还是会听自己爱郎的 话。 </w:t>
      </w:r>
    </w:p>
    <w:p>
      <w:r>
        <w:t xml:space="preserve">大司命没有说话，但花天麟却心中害怕，俗话说得好" 这是暴风雨前的宁静".就在花天麟思考的时候，忽然只见大司命扬起手中的软树枝，" 啪" 的一声， 软树枝打在了花天麟的身上，让花天麟一阵疼痛，疼得直咧嘴。 </w:t>
      </w:r>
    </w:p>
    <w:p>
      <w:r>
        <w:t xml:space="preserve">" 妈的，这女人疯了么？这么使劲，不知道软树枝抽人很疼的么？等到老子 我挣脱了束缚，一定" 干" 死她，让她欲仙欲死，嘿嘿！" 花天麟心中一阵ｙｙ。 </w:t>
      </w:r>
    </w:p>
    <w:p>
      <w:r>
        <w:t xml:space="preserve">随后花天麟苦着脸说道：" 红儿姐姐，你这是干什么？干嘛打我也，我做错 了什么事么？" 大司命看着花天麟一脸的苦相，大司命只觉得心中一阵舒坦，心 中想道" 就是要让你好好吃吃苦。"" 呵呵，好弟弟呀，舒服么？" 大司命装样 子问道。 </w:t>
      </w:r>
    </w:p>
    <w:p>
      <w:r>
        <w:t xml:space="preserve">花天麟看着这个绝世美女，心中一阵发苦" 妈的，这女人原来是个母老虎， 一发起火来这么强悍。看她这个样子，难道？难道是想玩传说中的ｓｍ？天哪， 大神们，快来救我呀！""呵呵，红儿姐姐，你这是干什么？小弟我的皮肤细腻光 滑，不禁姐姐这么打的，求求你放过我吧！到底是什么事让你这么生气呀？" 花 天麟哀求道。 </w:t>
      </w:r>
    </w:p>
    <w:p>
      <w:r>
        <w:t xml:space="preserve">" 什么事？你自己知道，你昨晚做了什么，你还不清楚么？" 说到这里，大 司命的脸上也不禁升起一片红晕，使得大司命格外的美丽，但又有谁知道在这天 使的面孔之下，隐藏着一颗魔鬼的心。女人，果然猜不透！ </w:t>
      </w:r>
    </w:p>
    <w:p>
      <w:r>
        <w:t xml:space="preserve">" 呵呵，我，我那也是为了救你呀！再说了，我都牺牲了自己的处男之身来 救你，我的清白都没了呀！" 花天麟小声的说道。 </w:t>
      </w:r>
    </w:p>
    <w:p>
      <w:r>
        <w:t xml:space="preserve">" 哦？是么？你，你真是无耻，你。" 大司命听到花天麟的话之后，一阵气 愤，手中的软树枝被握得紧紧的，大司命咬牙切齿的看着花天麟说道。 </w:t>
      </w:r>
    </w:p>
    <w:p>
      <w:r>
        <w:t>第１８章邪恶的逆袭</w:t>
      </w:r>
    </w:p>
    <w:p>
      <w:r>
        <w:t xml:space="preserve">花天麟心中一阵哀嚎：" 神纳，你们救救我吧，这个女人惹不起呀，我快被 她折磨死了。" 花天麟被大司命抽打了几下之后，身上出现几道红印，那就是大 司命手中的软树枝的威力呀！ </w:t>
      </w:r>
    </w:p>
    <w:p>
      <w:r>
        <w:t xml:space="preserve">" 红儿姐姐，求求你了，我错了！放开我吧，既然我们有了夫妻之实，我一 定会好好爱你的，好么？红儿！" 花天麟柔声的说道，希望这样可以打动她，让 自己少吃点苦。 </w:t>
      </w:r>
    </w:p>
    <w:p>
      <w:r>
        <w:t xml:space="preserve">花天麟也在心中痛恨自己，痛恨自己为什么不保持一点警惕呢，给了大司命 可乘之机，让她抓住了自己，现在倒好，让人家在这里狠狠的蹂躏自己。 </w:t>
      </w:r>
    </w:p>
    <w:p>
      <w:r>
        <w:t xml:space="preserve">" 呵呵，我的好弟弟，姐姐怎么会伤害你呢？姐姐会好好疼爱你的，别怕， 让姐姐来好好" 疼爱疼爱" 你。" 大司命故意将疼爱两个字咬得很重，让花天麟 心中一阵颤抖。 </w:t>
      </w:r>
    </w:p>
    <w:p>
      <w:r>
        <w:t xml:space="preserve">" 这个女人是出了名的妖娆，是个魔女，现在自己落在她的手中肯定没有好 下场，该怎么办？" 花天麟心中一阵思考，想找出办法挣脱这个绳子的束缚，然 后好好的治治大司命。 </w:t>
      </w:r>
    </w:p>
    <w:p>
      <w:r>
        <w:t xml:space="preserve">" 啪" 又是一下，花天麟的身上又多了一道红印，花天麟疼得直咧嘴，" 恶 狠狠" 地看着大司命。忽然，花天麟想到了自己的《圣心独尊诀》于是运起《圣 心独尊诀》内里慢慢地聚集到花天麟的手掌上。 </w:t>
      </w:r>
    </w:p>
    <w:p>
      <w:r>
        <w:t xml:space="preserve">花天麟再一步一步的将那根绳子溶开，花天麟的圣心独尊诀果然有效，花天 麟心中一阵兴奋，终于可以讨回来了。花天麟的脸色还是装作和刚才的一样，没 有任何的变化。 </w:t>
      </w:r>
    </w:p>
    <w:p>
      <w:r>
        <w:t xml:space="preserve">终于，绳子断开了，花天麟聚集起内力，内力在全身开始流动。这时，花天 麟忽然哀号一声，然后慢慢地倒下。大司命被花天麟的这一举动弄得一呆，忽然 反应过来。急忙跑到他的面前。 </w:t>
      </w:r>
    </w:p>
    <w:p>
      <w:r>
        <w:t xml:space="preserve">大司命急声问道：" 你到底怎么了？你别吓我呀，你怎么了？快醒醒呀。" 花天麟听到大死命的呼喊声并没有说话。忽然，花天麟奋起反击，一把抓住大司 命的双手，一个翻身，压在了大司命柔软的身上。 </w:t>
      </w:r>
    </w:p>
    <w:p>
      <w:r>
        <w:t xml:space="preserve">花天麟手中迅速结印，一招" 内缚印" 使出，一下子就困住了大司命的内力， 大司命一下子是不出一丝的内力，大司命被花天麟的一系列动作弄得呆住了，这 时才反应过来，急忙想要挣扎，但都无济于事。 </w:t>
      </w:r>
    </w:p>
    <w:p>
      <w:r>
        <w:t xml:space="preserve">花天麟嘿嘿直笑，邪笑着看着大司命说道：" 小样，你不还是落在了我的手 上，你居然敢抽我，看来我不振振夫纲是不行的了，看我不" 干" 死你。" 花天 麟也故意将干字咬得很重。 </w:t>
      </w:r>
    </w:p>
    <w:p>
      <w:r>
        <w:t xml:space="preserve">大司命看着花天麟的邪恶样子，心中不禁害怕起来，故作镇静的说道：" 弟 弟，快放开我，不然姐姐不高兴了。" 花天麟邪笑着说道：" 没事的，弟弟会让 姐姐高兴起来的。" 花天麟没等大司命说话，就低下头一口吻住了大司命的柔软 娇唇，大司命拼命得想抵挡，但都无济于事，只好放弃了挣扎。 </w:t>
      </w:r>
    </w:p>
    <w:p>
      <w:r>
        <w:t xml:space="preserve">花天麟感觉到大司命不再挣扎，于是更加放肆，吸了大司命的舌头之后，花 天麟慢慢地来到了大司命的胸前，一把将大司命的衣服扯下，一对硕大的肉球弹 了出来，又白又大，肉球上还点缀这两点嫣红，看的花天麟一阵口干舌燥。 </w:t>
      </w:r>
    </w:p>
    <w:p>
      <w:r>
        <w:t xml:space="preserve">花天麟像疯了似地，使劲的舔咬着大司命的雪丘，弄的大司命一阵娇吟，身 躯不停的扭曲，花天麟玩弄了一会儿之后就来到了大司命的桃源幽谷，轻轻地舔 了一下，这一下刺激的大司命的身体一阵颤抖。 </w:t>
      </w:r>
    </w:p>
    <w:p>
      <w:r>
        <w:t xml:space="preserve">大司命的双腿紧紧地夹住花天麟的头，翘臀不停地向上挺起，花天麟忽然像 是捉弄她一样，忽然将头抬起，离开了幽谷，大司命立马就不愿意了，媚眼如丝 地看着花天麟。 </w:t>
      </w:r>
    </w:p>
    <w:p>
      <w:r>
        <w:t xml:space="preserve">大司命哀求道：" 好弟弟，不要停下来，我还要。" 花天麟邪笑道：" 叫我 相公，还敢不敢打相公了？再有下一次怎么办？"" 啊，不敢了好相公，我要。" 大司命忍受不住了，身体扭动着哀求道。花天麟见到大司命不在嘴硬了，于是 一使劲就挺进了大死命的玉道之中，开始了一番激烈的征战，好不快活，弄的大 司命无招架之力，一直求饶…… </w:t>
      </w:r>
    </w:p>
    <w:p>
      <w:r>
        <w:t>第１９章温柔的大司命</w:t>
      </w:r>
    </w:p>
    <w:p>
      <w:r>
        <w:t xml:space="preserve">花天麟将大司命狠狠地征服了之后，大司命昏昏睡去，而花天麟却到河水中 洗了个澡，之后又抓住了几条鱼，升起火，做起了拿手美味——烤鱼。 </w:t>
      </w:r>
    </w:p>
    <w:p>
      <w:r>
        <w:t xml:space="preserve">花天麟以前在执行任务的时候，经常性的在大山森林中执行，平常都是要自 己做饭找吃的，所以花天麟也接受过烹饪方面的训练，而且花天麟的技术不是一 般的好，都可以比得上五星级大酒店的大厨了。 </w:t>
      </w:r>
    </w:p>
    <w:p>
      <w:r>
        <w:t xml:space="preserve">渐渐地，烤鱼慢慢的熟了，花天麟因为没有调料，所以只好不用调料烤鱼了。 烤鱼慢慢的变黄，变脆，色泽比较鲜艳，一看就让人流口水，烤鱼肉的香味慢慢 的传开。 </w:t>
      </w:r>
    </w:p>
    <w:p>
      <w:r>
        <w:t xml:space="preserve">当花天麟的烤鱼弄好了之后，花天麟洗好手慢慢的来到了大司命躺着的地方， 花天麟看着大司命那娇美的睡颜，心中一阵激荡和自豪，毕竟这个绝世娇媚的大 美女还是被自己给采了。 </w:t>
      </w:r>
    </w:p>
    <w:p>
      <w:r>
        <w:t xml:space="preserve">花天麟看着大司命暴露在空气中的肌肤，雪白光滑，花天麟慢慢的将手放到 大司命的肌肤上，轻轻地轻抚着，慢慢的来到了大司命的雪丘上，感受着大司命 雪丘的弹性十足，花天麟心中一阵激动。 </w:t>
      </w:r>
    </w:p>
    <w:p>
      <w:r>
        <w:t xml:space="preserve">忽然，大司命的眼睫毛颤动了一下，脸上也开始泛红。花天麟一见就知道大 司命应该是醒了，只是应为害羞所以不敢睁开眼看花天麟。花天麟心中好笑：" 看我怎么让你醒来。" 花天麟的双手慢慢的握住大司命的两个硕大的肉球，轻轻 地捏揉着，挑弄着大司命肉球上的两点嫣红。大司命的脸色更加的红润起来，口 中发出轻微的娇吟声。 </w:t>
      </w:r>
    </w:p>
    <w:p>
      <w:r>
        <w:t xml:space="preserve">花天麟慢慢的俯下身头，靠近大司命的耳边，轻轻地吹了一口热气，大司命 的耳朵一颤，花天麟邪笑道：" 好娘子，还不起来，难道让夫君叫你起来么？你 这个样子让夫君很想再和你欢爱一场呀！" 大司命听到花天麟的话之后，立马睁 开了双眼，哀求的看着花天麟，眼神中明显的表明是让花天麟别在和她欢爱了。 大司命被花天麟足足征战了不知道几次，大司命都不知道他泄了几次身子。 </w:t>
      </w:r>
    </w:p>
    <w:p>
      <w:r>
        <w:t xml:space="preserve">大司命心中既羞既怕，羞的是因为被花天麟这样作弄，怕的是因为大司命自 己再也难以承受花天麟的欢爱，大司命是知道花天麟的能力的，那种酥麻，像是 升上天空感觉让大司命既喜欢又害怕。 </w:t>
      </w:r>
    </w:p>
    <w:p>
      <w:r>
        <w:t xml:space="preserve">大司命变的娇羞了起来，看着花天麟娇羞说道：" 相公为何不叫起贱妾，让 贱妾来服侍你？" 花天麟被雷到了，心中大惊，" 娘类，她是怎么了？不会是出 毛病了吧？这反差怎么会这么大？"" 饿，没事的，相公不心疼娘子，谁心疼你 呀！你先躺好，我给你拿一个烤鱼吃，昨天和今天早上都没有吃饭了，饿了吧？" 花天麟按住大司命不让她起来，温柔地说道。 </w:t>
      </w:r>
    </w:p>
    <w:p>
      <w:r>
        <w:t xml:space="preserve">大司命眼睛朦胧的看着花天麟说道：" 谢谢相公，我。" 花天麟看着她心中 一阵骄傲，一个绝世魔女被自己征服的变了，变成了一个娇羞温柔的小娘子了。 </w:t>
      </w:r>
    </w:p>
    <w:p>
      <w:r>
        <w:t xml:space="preserve">二人坐在一起吃着美味的烤鱼，花天麟将大司命拉坐在怀里，大司命一阵娇 羞，白了花天麟一眼，但没有反抗，靠在花天麟的怀里感觉到一阵的温馨和踏实， 闻着花天麟身上的气息，大司命一阵迷醉。 </w:t>
      </w:r>
    </w:p>
    <w:p>
      <w:r>
        <w:t xml:space="preserve">花天麟也享受着美人柔软娇嫩的身体，那种美妙的触感让花天麟心中一荡， 强压下心中的邪念，安心地吃着美味的烤鱼，一时间一股温馨的氛围围绕着二人 …… </w:t>
      </w:r>
    </w:p>
    <w:p>
      <w:r>
        <w:t>第２０章少司命来了！</w:t>
      </w:r>
    </w:p>
    <w:p>
      <w:r>
        <w:t xml:space="preserve">当花天麟和大司命享受了美食之后，好好的梳洗了一番，二人骑上马开始向 前赶路。花天麟和大司命二人沉醉在甜蜜之中，却不知道少司命就快要遇到他们 了，到时候又不知道会是怎么样呢！ </w:t>
      </w:r>
    </w:p>
    <w:p>
      <w:r>
        <w:t xml:space="preserve">" 红儿。" 花天麟温柔地看着坐在他前面的大司命说道，二人骑着一匹马， 大司命就坐在花天麟的面前。 </w:t>
      </w:r>
    </w:p>
    <w:p>
      <w:r>
        <w:t xml:space="preserve">" 相公。" 大司命听到花天麟的温柔话语之后，娇羞的回应了一声。 </w:t>
      </w:r>
    </w:p>
    <w:p>
      <w:r>
        <w:t xml:space="preserve">现在的大司命简直就和之前判若两人，现在的大司命那是一个温柔、娇羞， 大司命的头都快买到自己的豪乳之中了。 </w:t>
      </w:r>
    </w:p>
    <w:p>
      <w:r>
        <w:t xml:space="preserve">" 红儿娇羞的样子好美，看的相公都快痴迷了。要是让其他男人看见，一定 会呆住的。" 花天麟调笑道。 </w:t>
      </w:r>
    </w:p>
    <w:p>
      <w:r>
        <w:t xml:space="preserve">" 就会胡说，红儿永远爱相公，红儿的美丽只会在相公的面前绽放，至于其 他人我不会管。" 大司命娇羞的说道，之后又紧紧地搂住花天麟的腰。 </w:t>
      </w:r>
    </w:p>
    <w:p>
      <w:r>
        <w:t xml:space="preserve">大司命靠在花天麟的怀里，紧闭着双眼，不再说话。花天麟看着大司命温柔 的样子，又想到自己还有那么多的女人，不知道大司命会不会接受，花天麟心中 有些担心。 </w:t>
      </w:r>
    </w:p>
    <w:p>
      <w:r>
        <w:t xml:space="preserve">花天麟温柔地问道：" 红儿，我，我。我还有几个娘子，你会不会不愿意呀？" 大司命慢慢的抬起头看着花天麟有些担心焦急的样子，大司命轻笑了一下，随 后说道：" 不会呀，男人三妻四妾很正常，我不会吃醋的。" 花天麟听到大司命 的话之后心中的一块大石终于落下，紧紧地搂住大司命说道：" 我这一辈子都会 永远爱着我的红儿宝贝的，否则，不得好死。" 大司命听到花天麟的话，一把捂 住花天麟的嘴，嗔怪的说道：" 誓可不能乱发，我又不是不相信你。" 花天麟看 着大司命的样子，心中一荡，下面的长枪又挺了起来，死死的抵在了大司命的臀 沟中。 </w:t>
      </w:r>
    </w:p>
    <w:p>
      <w:r>
        <w:t xml:space="preserve">" 啊，就知道使坏。" 大司命被猛的一抵，娇羞的白了花天麟的一眼。花天 麟讪笑了一下，一口吻住大司命的小嘴，二人亲吻在一起，两舌相交纠缠，花天 麟大肆的舔食着大司命嘴中的口水。 </w:t>
      </w:r>
    </w:p>
    <w:p>
      <w:r>
        <w:t xml:space="preserve">二人来了一个法国式湿吻，好一会儿才分开，二人的嘴角挂起了一条银线， 银线慢慢的断开。大司命娇羞的说道：" 你想要闷死我呀？也不让人家喘口气。" 花天麟嘿嘿直笑，紧紧地搂住大司命的柳腰，二人都沉浸在一股温馨的气氛中。 就在这时忽然大司命的心头一跳，大司命猛地抬起头，看向前方的道路，花天麟 察觉到了大司命的异样。 </w:t>
      </w:r>
    </w:p>
    <w:p>
      <w:r>
        <w:t xml:space="preserve">花天麟出声问道：" 怎么了？红儿，出什么事了？" 大司命眼中满是惊喜， 听到花天麟的问话之后说道：" 我感觉到了一股熟悉的感觉，那是师妹，对，是 师妹。" 花天麟心中大惊，少司命居然和他们遇到了，那少司命可是一直想要将 花天麟大卸八块的，花天麟心中一阵担心。对着大司命说道：" 你没有感觉错了 吧？" 大司命摇了摇头坚定地说道：" 没有，不会的，我不会感觉错的，就是师 妹。师妹快来了，这一次我们宗门的月神也出来了，就是为了寻找一个人，前些 日子在韩国上空出现了一个巨大的骷髅战士。" 花天麟听到大司命的话心中一阵 惊讶" 月神都出来了？骷髅战士？那不是我弄得么？难道是找我的？" 花天麟心 中一阵惊疑，甩了甩头将那些疑问甩去，看向前方的道路，在那里少司命将要到 来…… </w:t>
      </w:r>
    </w:p>
    <w:p>
      <w:r>
        <w:t>第２１章少司命寻夫</w:t>
      </w:r>
    </w:p>
    <w:p>
      <w:r>
        <w:t xml:space="preserve">花天麟看着前方的道路，心中十分的坎坷，不知道待会儿遇到少司命之后会 发生什么事。花天麟在心中祈祷道：" 希望待会二女不会发生战斗才好，也希望 紫儿不会杀了我，将我大卸八块才好！" 大司命像是感觉到花天麟的异样，温柔 地问道：" 相公，你怎么了？" 花天麟看着大司命担忧的样子，心中一阵温暖， 笑着摇了摇头说道：" 红儿宝贝，相公没事。" 大司命听到花天麟的那句" 红儿 宝贝" 心中一阵娇羞，但心中更多的是甜蜜。二人慢慢的向前赶去，花天麟和大 司命各怀心思，就这样没有说话的向前赶去。 </w:t>
      </w:r>
    </w:p>
    <w:p>
      <w:r>
        <w:t xml:space="preserve">就在二人想心思的时候，前方传来一阵马蹄声，大司命的脸上是十分的高兴， 但花天麟的脸上却没有高兴的样子，他还在担心少司命会找他的麻烦，花天麟却 不知道少司命是不会找他麻烦的，而是来寻夫的！ </w:t>
      </w:r>
    </w:p>
    <w:p>
      <w:r>
        <w:t xml:space="preserve">前方渐渐地出现一个人骑在马上，对面的当然就是阴阳家的少司命了，一头 标志性的紫色头发，戴着面纱，骑着快马向花天麟这里赶来。花天麟看着越来越 近的美人儿，心中有愧，刚刚破了人家的身体就独自离开了，怎么说都不太道德。 </w:t>
      </w:r>
    </w:p>
    <w:p>
      <w:r>
        <w:t xml:space="preserve">终于，少司命来到了二人前方，就在大司命正准备和少司命打招呼的时候， 少司命却呆住了，少司命看着马上的那个俊美妖异的男人，少司命的眼中慢慢的 出现了泪水。 </w:t>
      </w:r>
    </w:p>
    <w:p>
      <w:r>
        <w:t xml:space="preserve">花天麟看着眼前的美人身体有些消瘦，心中哀叹一声，下到马下，走到少司 命的面前，慢慢的伸出手将少司命的面纱摘下，看着那张精致绝伦的面庞，有些 苍白的样子，花天麟心中一痛。 </w:t>
      </w:r>
    </w:p>
    <w:p>
      <w:r>
        <w:t xml:space="preserve">花天麟在大司命惊异的眼光中，花天麟伸手将少司命搂在怀里，靠近少司命 的耳边温柔地说道：" 紫儿，有没有想相公？辛苦你了！" 听着耳边那熟悉的温 柔话语，闻着那迷人的气息，感受着男人那宽厚的胸膛，少司命终于忍不住大哭 起来。紧紧地搂住花天麟，一双洁白无瑕的素手不停地捶打着花天麟的胸膛，口 中发出呜呜的哭泣声。 </w:t>
      </w:r>
    </w:p>
    <w:p>
      <w:r>
        <w:t xml:space="preserve">花天麟心中哀叹一声，转头看向大司命，见到大司命一脸的疑惑，花天麟投 去一个眼神，意在告诉她待会儿给他解释。大司命没有说话，用她的眼神答应了。 </w:t>
      </w:r>
    </w:p>
    <w:p>
      <w:r>
        <w:t xml:space="preserve">花天麟慢慢的将少司命的脸抬起，花天麟看着那张布满泪水的美脸，花天麟 轻轻地伏下头，慢慢的将泪水舔掉，少司命的脸上慢慢的升起红晕，娇羞了起来。 </w:t>
      </w:r>
    </w:p>
    <w:p>
      <w:r>
        <w:t xml:space="preserve">" 好了，别哭了，再哭就不好看了。" 花天麟温柔地说道。 </w:t>
      </w:r>
    </w:p>
    <w:p>
      <w:r>
        <w:t xml:space="preserve">少司命看着花天麟呜咽的说道：" 你这个混蛋，为什么要独自离开，为什么 不带着我一起走，你知道当我醒来的时候没有见到你，我心中是什么感觉么，你 就是个混蛋。" 花天麟看着少司命边说边哭的样子，心中一阵疼惜，搂住少司命 那娇嫩柔软的身体，温柔地说道：" 对不起，我，我当初怕你不爱我，而我又占 有了你，你当时还说不放过我，要杀我，所以我只好独自离开了。" 少司命靠在 花天麟的怀里，慢慢的抬起头看着花天麟的俊脸，小声的说道：" 真的么？我是 爱你的，只是，只是我是女人嘛。" 花天麟看着少司命笑着说道：" 那是当然的 了，我的紫儿宝贝那么的美，我怎么会舍得不要你呢，我爱你！" 少司命听到花 天麟的话，心中一阵甜蜜，变哭为笑的说道：" 我也爱你，我再也不要离开你， 你也不许不要我，不许再独自丢下我，不然我真的会杀了你，然后我再自杀。" 花天麟微笑道：" ｙｅｓ，ｓｉｒ。对了，你的师姐还在呢，你的样子一定被看 到了。" 花天麟忽然说到，少司命这时也反映了过来，大叫一声后就将头埋进花 天麟的怀里，脸上一片羞红，不敢再看人了！ </w:t>
      </w:r>
    </w:p>
    <w:p>
      <w:r>
        <w:t>第２２章双修二女</w:t>
      </w:r>
    </w:p>
    <w:p>
      <w:r>
        <w:t xml:space="preserve">这时，大司命慢慢的来到二人的面前，娇笑的看着躲在花天麟怀里的少司命， 不禁出声调笑道：" 好了，师妹，你还能就一直躲在相公的怀里不出来么？" 躲 在花天麟怀里的少司命听到大司命的话之后，一下子抬起头看着大司命，惊讶的 说道：" 相公？师姐你，你和相公？" 花天麟闻言紧了紧搂住少司命的双手，看 着少司命有些担忧的问道：" 紫儿，你，你不会生气吧？" 大司命也没有回答， 只是娇羞的看了花天麟一眼，随后就低下了头。 </w:t>
      </w:r>
    </w:p>
    <w:p>
      <w:r>
        <w:t xml:space="preserve">少司命闻言就知道了自己的师姐被自己的好相公俘虏了，少司命心中没有吃 醋，毕竟在古代男人三妻四妾很正常，所以没有太大的反应，只是白了花天麟一 眼。 </w:t>
      </w:r>
    </w:p>
    <w:p>
      <w:r>
        <w:t xml:space="preserve">少司命微笑着说道：" 不会，我本来就想让师姐也嫁给你的，没想到世界这 么快就被相公你摆平了。" 大司命和花天麟闻言都松了一口气，但随后大司命的 脸上就出现一片红晕，嗔怪的瞪了少司命一眼。花天麟心中更是高兴，没想到少 司命不吃醋，自己也就可以做享齐人之福了！ </w:t>
      </w:r>
    </w:p>
    <w:p>
      <w:r>
        <w:t xml:space="preserve">花天麟一把将二女一左一右的搂在怀里，花天麟脸上出现了灿烂的笑容，放 声大笑，引得二女一阵娇羞，对着花天麟大丢白眼，花天麟也不在乎，紧紧地搂 住二女。 </w:t>
      </w:r>
    </w:p>
    <w:p>
      <w:r>
        <w:t xml:space="preserve">花天麟带着二女向前急速赶路，这样就可以找到一家客栈休息，一路上花天 麟不时的讲两个黄色笑话，逗得二女一阵娇羞，嗔怪的瞪了花天麟一眼，不敢再 看花天麟。 </w:t>
      </w:r>
    </w:p>
    <w:p>
      <w:r>
        <w:t xml:space="preserve">三人在傍晚的时候终于找到了一家大客栈，三人就在那里住下了，吃完晚饭 后，大司命趁着花天麟和少司命谈情的时候，给月神传了一个信息过去，告诉月 神她们在这家客栈。 </w:t>
      </w:r>
    </w:p>
    <w:p>
      <w:r>
        <w:t xml:space="preserve">花天麟却不知道这一情况，他依然还在和少司命调情。花天麟三人吃完发后， 二女在花天麟色色的笑容中去洗澡了，花天麟慢慢的将衣服脱下，躺在床榻上， 等待着二女的到来。 </w:t>
      </w:r>
    </w:p>
    <w:p>
      <w:r>
        <w:t xml:space="preserve">不一会儿，二女出来了，花天麟看呆了，心中大呼好一幅" 美人出浴图" ， 二女诱人的娇躯凸显的十分清楚，花天麟甚至能够看见二女雪丘上的凸起。看的 花天麟一阵口干舌燥，下身蠢蠢欲动。 </w:t>
      </w:r>
    </w:p>
    <w:p>
      <w:r>
        <w:t xml:space="preserve">花天麟慢慢的回过神，邪笑着看着二女说道：" 我的好娘子，还不过来，今 天就让相公好好" 伺候" 你们。" 二女听到花天麟话之后一阵娇羞，但还是慢慢 的向床榻边移去。 </w:t>
      </w:r>
    </w:p>
    <w:p>
      <w:r>
        <w:t xml:space="preserve">花天麟迫不及待的将二女一把拉上了床榻上，二女被猛地一拉都惊叫了一声， 纷纷给了花天麟一个白眼。花天麟却不管这些，舔了舔舌头，邪笑着看着二女， 一把将儿女的衣服脱下。 </w:t>
      </w:r>
    </w:p>
    <w:p>
      <w:r>
        <w:t xml:space="preserve">顿时两具诱人无比、洁白无瑕的身躯显露了出来，花天麟大咽口水，二女一 阵娇羞，双手纷纷捂住身上的重点部位，嗔怪的看向花天麟，花天麟小腹处猛的 燃起一股邪火。 </w:t>
      </w:r>
    </w:p>
    <w:p>
      <w:r>
        <w:t xml:space="preserve">花天麟邪笑着说道：" 好娘子，相公来了！" 说完还淫贱的贼笑了两声，之 后就一把扑向二女，将二女的身躯压在身下，花天麟就觉得自己的身体像是被水 托起的一样，十分的柔软舒服。 </w:t>
      </w:r>
    </w:p>
    <w:p>
      <w:r>
        <w:t xml:space="preserve">二女娇吟了一声，花天麟慢慢的开始了征战，弄的二女身体一阵颤抖，身体 不停的扭曲，尤其是少司命，上一次是因为解毒，没有好好的享受欢爱的滋味， 这一次花天麟可是十分的" 照顾" 她。 </w:t>
      </w:r>
    </w:p>
    <w:p>
      <w:r>
        <w:t xml:space="preserve">花天麟和二女不停地交欢，随后又运起《御女心经》和二女双修修炼，一直 持续了大半夜，三人才昏昏睡去，二女都快被花天麟弄得昏死过去，好在花天麟 还是怜香惜玉的人，没有太过于征讨她们…… </w:t>
      </w:r>
    </w:p>
    <w:p>
      <w:r>
        <w:t>第２３章月神到来</w:t>
      </w:r>
    </w:p>
    <w:p>
      <w:r>
        <w:t xml:space="preserve">清晨，花天麟从睡梦中醒来，伸手一摸没有发现二女。花天麟慢慢的起身穿 上衣服，看着身下一片狼藉的床单，花天麟心中一阵奸笑，看来昨晚上的生活让 花天麟十分的舒爽，花天麟起身走向门外。 </w:t>
      </w:r>
    </w:p>
    <w:p>
      <w:r>
        <w:t xml:space="preserve">到了外面花天麟就立马感觉到一股强大的精神力和威压在这间客栈中。花天 麟心中大惊，立马隐藏起身上的威压和精神力，因为花天麟知道这一次在这间客 栈中有一个精神术高手，花天麟小心谨慎了起来，慢慢的下了楼。 </w:t>
      </w:r>
    </w:p>
    <w:p>
      <w:r>
        <w:t xml:space="preserve">下了楼之后，花天麟就看见了少司命和大司命正和一个同样戴着面纱，身材 窈窕有致的美女坐在一起。花天麟看着那个面纱美女心中在猜想她的身份，难道 是阴阳家的第一高手——月神？就在花天麟暗自猜想的时候，少司命就看见了花 天麟。 </w:t>
      </w:r>
    </w:p>
    <w:p>
      <w:r>
        <w:t xml:space="preserve">" 相公，你起来了？快过来，给你介绍一个人。" 花天麟只好将疑问藏在心 中，慢慢的走过去。那个面纱美女一直在观察着花天麟，花天麟心中好笑" 就凭 你想要看我的修为，我想隐藏谁都看不透。""你们怎么会这么早起床？我还在担 心你们呢！这位是谁？" 花天麟微笑着说道。 </w:t>
      </w:r>
    </w:p>
    <w:p>
      <w:r>
        <w:t xml:space="preserve">没等到二女说话，那个女人先说话了：" 我是阴阳家的人，听说你是墨家的 弟子？" 花天麟一点也不奇怪，因为花天麟告诉过二女自己是墨家的弟子。花天 麟笑着说道：" 对，我是墨家的弟子。" 二女拉着花天麟慢慢的坐下，花天麟心 中可以肯定这个面纱美女就是月神，四人就这样在那里坐着。忽然，面纱美女说 道：" 不知道阁下该怎么办？我阴阳家的少司命和大司命不会和你回墨家，那你 又该怎么办？" 花天麟笑着说道：" 呵呵，我不会强迫她们，她们还是阴阳家的 人，我还是墨家的弟子。只是，我们之间的爱情是不会变的，永远不会，如果有 谁敢破坏，我会让他后悔来到这个世界。" 花天麟说着慢慢的脸色就变得很严肃， 话语中带有一丝的杀机。大司命和少司命听到花天麟的话之后一脸的激动和崇拜， 面纱美女听出了花天麟话中的言外之意，面纱下的嘴角挂起了一丝笑容。 </w:t>
      </w:r>
    </w:p>
    <w:p>
      <w:r>
        <w:t xml:space="preserve">面纱美女说道：" 哦？那你又有什么本事来保护她们呢？" 花天麟邪笑道：" 我叫独孤求败，江湖人称剑魔。我的剑术不敢称第一，也能称第二，不知道这 样行不行？" 花天麟说完后，二女都是嗔怪的白了花天麟一眼，心中同时想道：" 相公真会骗人，他的名字是一天换一个。"" 剑魔？不知道能不能漏两手？让 我见识一下你的剑术有多么的厉害。" 面纱美女又说话了。 </w:t>
      </w:r>
    </w:p>
    <w:p>
      <w:r>
        <w:t xml:space="preserve">这时，少司命和大司命说话了：" 姐姐，你就别再说了，我们爱他不是看上 他的武功，我们爱上的是他的人，我们这一次不是还有事情么？" 面纱美女无奈 的摇了摇头，这三女的关系十分的要好，所以三女都以姐妹相称，面纱美女只好 放弃刁难花天麟的想法。 </w:t>
      </w:r>
    </w:p>
    <w:p>
      <w:r>
        <w:t xml:space="preserve">面纱美女对着二女说道：" 我们这一次是来寻找一个人，就是那天在韩国出 现的那场异象，我没有占卜到那个人，看来那个人是个高手。" 花天麟听到面纱 美女的话心中好笑：" 哥我当然是高手了，你还想占卜我，没门。" </w:t>
      </w:r>
    </w:p>
    <w:p>
      <w:r>
        <w:t>第２４章回镜湖山庄</w:t>
      </w:r>
    </w:p>
    <w:p>
      <w:r>
        <w:t xml:space="preserve">花天麟听着月神和大少二司命谈了一会儿之后，花天麟感觉无趣就外出溜达 去了。走在大街上，看着一些妇女带着自己的子女在街上，花天麟的心中不禁想 起了在墨家的三女。 </w:t>
      </w:r>
    </w:p>
    <w:p>
      <w:r>
        <w:t xml:space="preserve">花天麟心中升起一股愧疚感，自己在外面风流快活，而三女却在墨家等着自 己，还怀着自己的孩子，花天麟心中想到是不是该回去看看三女。" 恩，是该回 去了，算算日子，她该到墨家了吧，嘿嘿，哥该换换口味了！" 花天麟心中奸笑 道。 </w:t>
      </w:r>
    </w:p>
    <w:p>
      <w:r>
        <w:t xml:space="preserve">花天麟走到一家首饰店，一个伙计出来相迎接，伙计说道：" 客官你好，有 什么可以效劳的。" 花天麟笑着点了点头，对着伙计说道：" 我想给我的子女买 一些首饰，求个平安。" 伙计笑着说道：" 好的，客官，这里有长命锁、玉佩、 金银首饰，你可以看看。" 花天麟最后挑了两件玉佩和两个镯子，随后花天麟回 到客栈，少死命第一时间就扑到了花天麟的怀里，完全没有了原著中那个冰冷的 绝世美女的样子。 </w:t>
      </w:r>
    </w:p>
    <w:p>
      <w:r>
        <w:t xml:space="preserve">花天麟并没有看见月神，看着花天麟的疑惑样子，大司命说道：" 姐姐去休 息了。" 花天麟点了点头，拉着二女走到桌子旁边坐下，花天麟看着二女说道：" 紫儿、红儿，我，我要回墨家一次，你们就和你们的姐姐在一起，我要不了多 久就会回来的。"" 什么？相公你要回墨家？为什么？" 少司命第一个急声问道。 </w:t>
      </w:r>
    </w:p>
    <w:p>
      <w:r>
        <w:t xml:space="preserve">花天麟温柔地摸了摸二女的素手，" 没什么其他的，我只是，只是你们知道， 我在墨家有三个人在等着我呢。" 花天麟结结巴巴的说道。 </w:t>
      </w:r>
    </w:p>
    <w:p>
      <w:r>
        <w:t xml:space="preserve">二女看着花天麟窘迫的样子，听到他的话立马就知道了其中的意思。少司命 率先娇哼一声，转过头不再看花天麟。 </w:t>
      </w:r>
    </w:p>
    <w:p>
      <w:r>
        <w:t xml:space="preserve">花天麟无奈的看着大司命，大司命说道：" 那三个女人出了什么事么？"" 没有，她们三个中有两个已经怀孕了，我已经好久没有回去看她们了，所以想回 去看看。" 花天麟说道。 </w:t>
      </w:r>
    </w:p>
    <w:p>
      <w:r>
        <w:t xml:space="preserve">" 什么？怀孕了？你。" 二女都惊声喊道，随后又急忙捂住嘴，转身看了看 四周，发现没有人关注他们，随后又惊讶的看着花天麟。 </w:t>
      </w:r>
    </w:p>
    <w:p>
      <w:r>
        <w:t xml:space="preserve">花天麟叹了一口气说道：" 我要回去看看她们，看看我那未出生的孩子，明 天就走。" 二女听到之后也不再说什么了，只有点头答应。第二天晚上，三人疯 狂的欢爱了很久很久，到了最后三人才昏昏睡去。 </w:t>
      </w:r>
    </w:p>
    <w:p>
      <w:r>
        <w:t xml:space="preserve">第二天早上，花天麟早早的起床，吃完饭后就驾着马车开始回归之旅，二女 就一直看着花天麟远去的背影，眼中充满了不舍的泪水，月神站在一旁眼神复杂 的看着花天麟远去地背影，不知道在想什么…… </w:t>
      </w:r>
    </w:p>
    <w:p>
      <w:r>
        <w:t xml:space="preserve">月神在心中想到：" 那个男人好神秘呀，不管我怎么占卜都无法占不到他的 未来，难道？不，不可能，那他究竟是谁？应该不可能是墨家的一个无名小卒。 唉，她们两个深陷了进去，希望她们幸福。" </w:t>
      </w:r>
    </w:p>
    <w:p>
      <w:r>
        <w:t>第２５章回归</w:t>
      </w:r>
    </w:p>
    <w:p>
      <w:r>
        <w:t xml:space="preserve">花天麟一路上仓促赶路，就是想着能尽快回到镜湖山庄，赶紧见一见自己的 三位娇妻。经过两天的赶路，花天麟终于回到了镜湖山庄的外围了。 </w:t>
      </w:r>
    </w:p>
    <w:p>
      <w:r>
        <w:t xml:space="preserve">花天麟吹了一声口哨，过了一会儿，一名女弟子划着小船来到花天麟的面前 说道：" 你是，参见首领。" 花天麟看了那个女弟子一眼，温柔的说道：" 麻烦 你带我进去。" 不一会儿，花天麟就在女弟子的带领下进入了镜湖山庄，花天麟 没有惊动任何人，悄悄地来到了三女的屋子外面，刚一靠近就听到有人在说话。 </w:t>
      </w:r>
    </w:p>
    <w:p>
      <w:r>
        <w:t xml:space="preserve">" 雪儿姐姐，老公什么时候才会回来？" 听这声音应该是幽儿的声音。 </w:t>
      </w:r>
    </w:p>
    <w:p>
      <w:r>
        <w:t xml:space="preserve">" 怎么？你想老公了？我也想他了，那个坏蛋，也不给我们回个信，就会让 我们担心。" 雪女说道。 </w:t>
      </w:r>
    </w:p>
    <w:p>
      <w:r>
        <w:t xml:space="preserve">" 对呀，我现在都可以感觉到肚子里的孩子有些动静了，那个坏蛋也不回来 看看我们，恐怕他现在不知道在那个女人的床上躺着呢。" 端木蓉" 狠狠" 地说 道。 </w:t>
      </w:r>
    </w:p>
    <w:p>
      <w:r>
        <w:t xml:space="preserve">" 就是，老公就是一个大色狼，看到美女就走不动路了。" 韩幽儿娇声说道。 </w:t>
      </w:r>
    </w:p>
    <w:p>
      <w:r>
        <w:t xml:space="preserve">花天麟听到三女的话，心中一阵气恼，" 这几个小女人，几天不教育教育、 用用家法是不行的了，嘿嘿，看我怎么整你们！" 花天麟心中奸笑道。 </w:t>
      </w:r>
    </w:p>
    <w:p>
      <w:r>
        <w:t xml:space="preserve">花天麟慢慢的隐匿身形，悄悄地进入屋子里，忽然，韩幽儿心中一紧，感觉 到一股气息。韩幽儿立马转身看着门外说道：" 是谁？快出来。" 花天麟心中一 惊，" 幽儿怎么反应会这么快？" 屋内的其他二女听到韩幽儿的话心中也是一紧， 立马警惕了起来。花天麟瞬间搂住韩幽儿的柳腰，将头靠近韩幽儿的耳边。 </w:t>
      </w:r>
    </w:p>
    <w:p>
      <w:r>
        <w:t xml:space="preserve">韩幽儿感觉到自己的腰被人搂住，心中大惊失色，刚想挣扎的时候，韩幽儿 忽然闻道一股气息，韩幽儿脸上的表情瞬间从惊讶变为惊喜。 </w:t>
      </w:r>
    </w:p>
    <w:p>
      <w:r>
        <w:t xml:space="preserve">花天麟慢慢的显示出身形，屋内的三女脸上瞬间露出欢喜的表情，三女齐声 喊道：" 老公你回来了？" 花天麟一把将三女搂在怀里，温柔地说道：" 好老婆 们，我回来了，辛苦你们了！" 三女紧紧地搂住花天麟，感受着自己爱郎的体温 和身上的气息。花天麟四人温馨的搂了一会儿之后，花天麟慢慢的将三女扶到床 榻边，让她们坐在床榻上。 </w:t>
      </w:r>
    </w:p>
    <w:p>
      <w:r>
        <w:t xml:space="preserve">花天麟仔细的看着三女，忽然，花天麟的嘴角露出一丝的邪笑，让三女心中 一紧。花天麟忽然搂住端木蓉，一巴掌拍在她的翘臀上，端木蓉娇哼一声，满脸 羞红。 </w:t>
      </w:r>
    </w:p>
    <w:p>
      <w:r>
        <w:t xml:space="preserve">" 老公，你这是干什么？我做错什么了？" 端木蓉娇哼道。 </w:t>
      </w:r>
    </w:p>
    <w:p>
      <w:r>
        <w:t xml:space="preserve">" 嘿嘿，刚才我可是听到了你们的话，你们居然敢在老公我不在的时候说我 的坏话，看来你们是忘记了花家的家法了，嘿嘿，就让我来让你们重新领悟一下。" 花天麟在三女没反应过来的时候一把将三女轻轻地压在床上，毕竟雪女和端木 蓉的肚子都大了起来，不能再粗鲁了。花天麟奸笑着看着三女，一双色手慢慢的 伸进三女的衣服里，一把握住雪女和端木蓉的雪丘。 </w:t>
      </w:r>
    </w:p>
    <w:p>
      <w:r>
        <w:t xml:space="preserve">花天麟感受着二女雪丘的弹性与柔软，那种感觉十分的舒爽，二女现在已经 怀有了身孕，雪丘也更加的涨鼓起来，变的硕大。二女的雪丘在花天麟的手中不 停地变换着形状。 </w:t>
      </w:r>
    </w:p>
    <w:p>
      <w:r>
        <w:t xml:space="preserve">花天麟不时的有将手伸进韩幽儿的衣服中，轻轻的揉搓着韩幽儿的雪丘。三 女被弄得脸色羞红，几乎可以滴出血来。就在这时，一声尖叫打破了花天麟的享 受，也惊醒了三女。 </w:t>
      </w:r>
    </w:p>
    <w:p>
      <w:r>
        <w:t>第２６章高月小美眉</w:t>
      </w:r>
    </w:p>
    <w:p>
      <w:r>
        <w:t xml:space="preserve">花天麟和三女被尖叫声惊醒后，花天麟转身一看，立马惊呆了。只见花天麟 看到的是一个粉雕玉砌的小女孩，她那张粉嫩嫩的小脸现在更加的红了，一双眼 紧紧地盯着花天麟的手。 </w:t>
      </w:r>
    </w:p>
    <w:p>
      <w:r>
        <w:t xml:space="preserve">然后那个小女孩就立马捂住双眼，转过头来不敢再看。花天麟被三女推醒了 过来，三女脸上也是一片羞红。" 还不把手拿出来，有人在呢。" 雪女娇羞的说 道。 </w:t>
      </w:r>
    </w:p>
    <w:p>
      <w:r>
        <w:t xml:space="preserve">花天麟讪笑了一下，随后恋恋不舍的将手从三女的衣服中拿了出来。端木蓉 看着门外的那个小女孩，慢慢的平复了一下心情说道：" 月儿，你有什么事么？" 那个女孩慢慢的回过头来，脸上还是有些羞红。花天麟心中想到" 月儿？哦， 也只有那个女孩了，高月，嘿嘿！天明那个白痴，现在高月是我的了。" 那个女 孩羞涩的看了花天麟一眼，看到花天麟那张俊脸之后，脸上又是一阵羞红。慢慢 的说道：" 柔儿姐姐、雪儿姐姐、幽儿姐姐好，我是来找你们的，没什么事。" 花天麟慢慢的坐在床榻上，看着三女和高月在一起闲谈，花天麟仔细地盯着高月， 这个小女孩果然长得很美丽，长大后一定是一个绝世大美女。而和三女闲谈的高 月也感觉到了花天麟在看她，高月心中一阵娇羞。 </w:t>
      </w:r>
    </w:p>
    <w:p>
      <w:r>
        <w:t xml:space="preserve">其实，高月才来不久，刚到这里的时候，高月就跟随端木蓉学习医术，所以 和三女慢慢的就熟悉了。高月在这些日子中听到最多的一个名字就是花天麟，那 个男人据说十分的俊美，还是三位姐姐的夫君。 </w:t>
      </w:r>
    </w:p>
    <w:p>
      <w:r>
        <w:t xml:space="preserve">高月听着三女和她谈论花天麟的事迹，高月心中一直崇拜大英雄，那个少女 不怀春，高月在这么长的时间中渐渐地对那个未见面的男人产生了一丝她自己的 都不清楚的情愫。 </w:t>
      </w:r>
    </w:p>
    <w:p>
      <w:r>
        <w:t xml:space="preserve">高月心中一直在想着那个男人，想着他的样貌，心中十分的想见一见这位男 人，现在忽然见到了，而且还看见了他不应该看见的一幕。高月心中一阵羞涩， 不时的瞟一眼花天麟，随后又飞快地移开目光。 </w:t>
      </w:r>
    </w:p>
    <w:p>
      <w:r>
        <w:t xml:space="preserve">高月的异样目光花天麟也感觉到了，花天麟看着高月羞涩的样子，心中哪还 不知道这个女孩怀春了，而且怀春的对象还是他自己。花天麟心中有些疑惑，高 月怎么会这样，毕竟自己和她才第一次见面呀！ </w:t>
      </w:r>
    </w:p>
    <w:p>
      <w:r>
        <w:t xml:space="preserve">三女也敏锐的感觉到了高月的异样，三女互相看了一眼，心中都想到" 看来 这个女孩也被夫君拿下了，又是一个无辜少女沦陷了！不过，月儿就是有点小了， 等到她长大之后就可以了。" 晚上，三女和花天麟还有高月在一起吃了一顿晚饭， 饭桌上，三女一直调笑着高月，弄得高月十分的羞涩，只好低下头不敢再看其他 人。花天麟也十分的无语，她们调笑高月为什么会扯上自己，不过看着个小女孩 羞涩的样子，一定是对我有好感。 </w:t>
      </w:r>
    </w:p>
    <w:p>
      <w:r>
        <w:t xml:space="preserve">深夜，花天麟和三女躺在床榻上，三女满脸的羞红之色，全身布满香汗，花 天麟将三女好好的征讨了一番。对于端木蓉和雪女花天麟则是没有太使劲，害怕 伤害到孩子，所以韩幽儿就受苦了，一个人承受了花天麟大部分的强烈冲击。 </w:t>
      </w:r>
    </w:p>
    <w:p>
      <w:r>
        <w:t xml:space="preserve">" 幽儿，你为什么会反应这么强？那天你是怎么发现我的？还有就是高月是 怎么回事？" 花天麟将心中的疑问问出来了。 </w:t>
      </w:r>
    </w:p>
    <w:p>
      <w:r>
        <w:t xml:space="preserve">韩幽儿趴在花天麟的身上，端木蓉和雪女则在花天麟的身边趴着，韩幽儿说 道：" 你猜我这些日子有什么奇遇么？我那天在镜湖山庄的一片树林中被一条全 身血红色的花蛇咬了一下，之后我就有了一些改变。"" 被蛇咬了？伤得重不重？ 又没有后遗症？治好了么？" 花天麟急忙问道。韩幽儿听着花天麟的急声问道， 心中一阵甜蜜，韩幽儿摇了摇头没有说话，趴在花天麟的身上，听着花天麟那强 有力的心跳声，宽厚的胸膛，一阵沉醉。 </w:t>
      </w:r>
    </w:p>
    <w:p>
      <w:r>
        <w:t>第２７章调戏月美眉</w:t>
      </w:r>
    </w:p>
    <w:p>
      <w:r>
        <w:t xml:space="preserve">清晨，花天麟感受到阳光的温暖，慢慢的睁开眼。入眼处尽是一片白花花的 肉体，三女全部靠在花天麟的身上熟睡，花天麟感受到胸口处韩幽儿雪丘的弹性 与柔软。 </w:t>
      </w:r>
    </w:p>
    <w:p>
      <w:r>
        <w:t xml:space="preserve">花天麟轻轻地在三女的额头上亲吻了一下后，慢慢的起身，尽量不弄醒三女。 起床后，花天麟洗漱了一下，慢慢的走到院子里，练起了剑术，花天麟将独孤九 剑和拔剑斩都练习了一下。 </w:t>
      </w:r>
    </w:p>
    <w:p>
      <w:r>
        <w:t xml:space="preserve">花天麟忽然感受到有人在偷看，花天麟放出精神力探查，居然发现是高月小 美眉。花天麟心中嘿嘿一笑，有了主意，身形忽然一闪，就消失在原地，躲在一 旁的高月忽然惊讶的捂住了小嘴。 </w:t>
      </w:r>
    </w:p>
    <w:p>
      <w:r>
        <w:t xml:space="preserve">就在这时，高月只觉得自己的腰部被人搂住了，高月刚想尖叫时，花天麟温 柔的话语在高月的耳边响起：" 嘿嘿，月儿妹妹，你在偷看我，你对我有什么企 图？" 高月感受到花天麟那宽厚的胸膛，迷人的气息，男人的汗味。这一切都深 深地迷醉着高月，高月一时间迷醉了，没有说话，心中却在想起一个念头" 他搂 我了，好喜欢这样的感觉。" 花天麟也感觉到了高月的异样，花天麟在高月的耳 边吹了一口热气，顿时间，高月的脸就变得通红，小脸低下不敢再看花天麟。花 天麟感受着高月身体的娇嫩与柔软，那种少女独有的清香，花天麟不禁深深的吸 了一下。 </w:t>
      </w:r>
    </w:p>
    <w:p>
      <w:r>
        <w:t xml:space="preserve">高月娇羞的小声说道：" 没，我只是路过而已，路过。" 花天麟调笑道：" 是么？我还以为你是专门来看我的呢，原来不是呀。" 花天麟故意装出一副失落 的样子。 </w:t>
      </w:r>
    </w:p>
    <w:p>
      <w:r>
        <w:t xml:space="preserve">" 不是的，我就是来看你的，你。" 高月听到花天麟失落的语气之后急忙抬 起头辩解道，忽然发现花天麟正笑意昂昂的看着她，高月顿时就知道花天麟在调 笑她，娇羞的不敢再抬头。 </w:t>
      </w:r>
    </w:p>
    <w:p>
      <w:r>
        <w:t xml:space="preserve">高月不仅用她那柔软细腻的小手捶打着花天麟的胸膛，花天麟慢慢的抬起高 月的小脑袋，仔细地盯着她温柔的说道：" 月儿，告诉我，你是不是喜欢我？" 高月听到花天麟挑破她的心思，脸色更加娇羞，仿佛要滴出血来。但还是忍不住 轻声的" 嗯" 了一声，花天麟的听力惊人，高月的小声话语花天麟自然听到了， 花天麟的脸上露出了得意的笑容。 </w:t>
      </w:r>
    </w:p>
    <w:p>
      <w:r>
        <w:t xml:space="preserve">花天麟感受到高月的小胸脯在自己的胸口摩擦着，花天麟心中不禁想到：" 果然，美眉有三好" 身软、音脆、易推倒" ，玩玩养成也好，嘿嘿，我觉得自己 越来越堕落了。" 花天麟慢慢的将头伏到高月的面前，轻轻地抬起高月的头说道：" 那你想不想长大后嫁给我？当我的小娘子。" 高月娇羞的点了点头，随后就娇 羞的不敢再说话，趴在花天麟的怀里，像一只鸵鸟一样，不敢抬头。 </w:t>
      </w:r>
    </w:p>
    <w:p>
      <w:r>
        <w:t xml:space="preserve">花天麟说道：" 那你要亲吻我一下，这样你就是我的娘子了，这是一个印记， 你是我的小娘子的印记，好不好？" 花天麟自己都觉得自己像是一个怪叔叔，拿 着棒棒糖引诱小女孩，非常的邪恶。高月刚一听到花天麟的话之后十分的娇羞， 但听到只要亲吻花天麟一下就可以成为花天麟的妻子之后还是娇羞的点了点头。 </w:t>
      </w:r>
    </w:p>
    <w:p>
      <w:r>
        <w:t xml:space="preserve">花天麟慢慢的抬起高月的小脑袋，看着高月那湿润的小嘴，花天麟轻轻地咬 住高月的小嘴，高月娇羞的哼叫了一声。花天麟用起他那高超的湿吻技术，和高 月的舌头慢慢的纠缠在一起，好一会儿才分开，高月就此彻底沦陷在了花天麟手 中！第２８章幽儿的奇遇 </w:t>
      </w:r>
    </w:p>
    <w:p>
      <w:r>
        <w:t xml:space="preserve">花天麟和高月的这一个湿吻持续了几分钟之后，高月实在快喘不过气了，花 天麟才恋恋不舍的放开她，高月的小嘴都被花天麟亲吻的有些红肿，看起来更加 的美丽动人。 </w:t>
      </w:r>
    </w:p>
    <w:p>
      <w:r>
        <w:t xml:space="preserve">高月娇羞的捶打着花天麟的胸膛，嗔怪的说道：" 天麟哥哥，你想闷死我呀？" 花天麟看着高月娇羞嗔怪的样子不禁有些惊呆了，现在就这么有魅力，长大后 还得了，幸好我提前下手了，不然后果不堪设想。 </w:t>
      </w:r>
    </w:p>
    <w:p>
      <w:r>
        <w:t xml:space="preserve">我花天麟可是为了拯救天下男人，为了不让高月长大后迷死天下男人，我就 牺牲一下，让高月只迷死我一个人，我很伟大的。还有那些倾国倾城的美女们， 也来祸害我一个人吧，为了天下男同胞们，我就牺牲一下吧！看我多伟大呀！ </w:t>
      </w:r>
    </w:p>
    <w:p>
      <w:r>
        <w:t xml:space="preserve">花天麟收拾一下心情，慢慢的搂住高月，温柔地说道：" 月儿，以后你就是 我的妻子了，你以后只能爱我一个人知道么？还有，如果你以后遇到一个叫天明 的小孩一定不要理会他，知道了么？" 花天麟的话高月打心底里是绝对服从的， 所以高月坚定的点了点头，心中记住了天明这个名字，心中想道以后绝对不会理 会这个人。花天麟这个无耻的货色，居然现在就给高月洗脑，" 天明小同学，嘿 嘿，高月是我的了！" 花天麟心中奸笑道。 </w:t>
      </w:r>
    </w:p>
    <w:p>
      <w:r>
        <w:t xml:space="preserve">花天麟带着高月去叫三女起床，然后吃完了一顿温馨的早饭，自然，高月也 被三女接受了，同样也免不了一阵调笑，高月见到三女同意了之后，心中也高兴 了起来，被三女调笑之后就只有将头埋在花天麟的怀里，不敢再看人。 </w:t>
      </w:r>
    </w:p>
    <w:p>
      <w:r>
        <w:t xml:space="preserve">吃完饭之后，花天麟和四女在屋外晒太阳，花天麟想到韩幽儿的本事，昨天 晚上韩幽儿也没有说得清楚，于是又一次问道。韩幽儿回答道：" 那是因为咬我 的那条蛇，我被咬了之后，忽然发现自己的脑海中多了一些武功，我才知道我现 在可以控制那些蛇，还学会了一些武功，我现在可是很强的！" 韩幽儿脸上慢慢 的浮现出兴奋的样子，花天麟心中却泛起了惊天大浪" 原来幽儿还是逃不掉，还 是学会了那些武功，不过也不是坏事，至少幽儿的武功变高了。" 花天麟问道：" 有哪些武功？" 韩幽儿说道：" 火魅术，可以控制人的心神。还有就是可以召 唤蛇布下蛇阵和一套剑法。" 花天麟心中肯定了下来，果然和原著一样，还是学 会了那些武功。花天麟微笑着说道：" 很好，这样我就不要担心你们的安全了， 不过，你还是要好好练习。" 韩幽儿点了点头，这时，一旁的高月出声说道：" 天麟哥哥，我也要学武功，你教我好不好？" 花天麟看着高月哀求的眼神，微笑 的说道：" 没问题，哥哥我就教你密宗九字真言，这可是哥哥使用的武功哦！"" 好呀，太好了，我一定会好好学习的。" 高月听到花天麟说是他自己用的武功， 所以急忙喊道。 </w:t>
      </w:r>
    </w:p>
    <w:p>
      <w:r>
        <w:t xml:space="preserve">花天麟一点也不惊讶，因为原著中高月对于阴阳巫术十分的有天赋，后来被 月神带走了，月神叫高月" 姬如千泷" ，高月为什么姓高这一直是个谜。 </w:t>
      </w:r>
    </w:p>
    <w:p>
      <w:r>
        <w:t xml:space="preserve">花天麟开始教高月练习密宗九字真言，高月也十分的用心，一直认真的练习， 花天麟十分的心疼，但高月坚强的支持着，没用几天就基本掌握了结印手法和口 诀，可以初步施展几个基本手印，花天麟也不得不佩服高月的天赋，果然很强！ </w:t>
      </w:r>
    </w:p>
    <w:p>
      <w:r>
        <w:t>第２９章月儿的小嘴服务</w:t>
      </w:r>
    </w:p>
    <w:p>
      <w:r>
        <w:t xml:space="preserve">花天麟回到墨家已经三天了，在这三天里，花天麟将三女好好的喂饱了，以 致于三女看到花天麟的色色眼光都心中发颤，花天麟也很怜香惜玉，所以就放过 了三女。花天麟希望让韩幽儿也怀上孩子，这样幽儿也就不会羡慕二女了。 </w:t>
      </w:r>
    </w:p>
    <w:p>
      <w:r>
        <w:t xml:space="preserve">花天麟在这三天里也作了一件激动人心的事，那就是顺利地让三女帮他用嘴 服务，花天麟前世可以说是阅片无数，看到岛国教育片中用嘴服务，花天麟就心 头火热。终于，三女抵挡不住花天麟的" 摧残" ，用上了三女的小嘴，帮花天麟 好好的服务了一番。 </w:t>
      </w:r>
    </w:p>
    <w:p>
      <w:r>
        <w:t xml:space="preserve">那种舒爽的感觉让花天麟深深的沉醉了，刚一开始的时候，花天麟差一点没 有把持住缴枪认输，花天麟狠狠地运起御女心经才将想喷射的感觉消下去。从那 以后，每当三女忍受不住花天麟的征讨时，就会用小嘴帮花天麟。 </w:t>
      </w:r>
    </w:p>
    <w:p>
      <w:r>
        <w:t xml:space="preserve">这一天，高月又像往常一样看花天麟练武，花天麟看到高月今天穿了一身粉 色长裙，粉嫩嫩的小脸，美丽的面貌，尤其是高月的那张红润娇嫩的小嘴，花天 麟心中涌出一个邪恶的念头，看着高月的小嘴，花天麟甚至可以想象到自己的长 枪在高月的小嘴中来回挺动。 </w:t>
      </w:r>
    </w:p>
    <w:p>
      <w:r>
        <w:t xml:space="preserve">花天麟胯下的长枪瞬间就站立了起来，花天麟心动不如行动，一个闪身，来 到高月的面前，一把搂住高月的细腰。高月惊呼一声之后就平静了下来，她现在 已经习惯了花天麟的怀抱，也喜欢花天麟的怀抱，宽厚迷人，十分的舒服，让人 一靠近去就不想出来了。 </w:t>
      </w:r>
    </w:p>
    <w:p>
      <w:r>
        <w:t xml:space="preserve">花天麟一口吻住高月的小嘴，二人的嘴唇接触在一起，花天麟疯狂的掠夺着 高月嘴中的津液，二人的舌头慢慢的纠缠在一起。经过这些日子的调教，高月的 吻技已经熟练了，甚至有一次花天麟都将高月的小嘴亲吻的红肿。 </w:t>
      </w:r>
    </w:p>
    <w:p>
      <w:r>
        <w:t xml:space="preserve">花天麟慢慢的摸向高月那像小笼包一样的雪丘，刚开始高月死活不肯，花天 麟只好恐吓她，花天麟告诉她花天麟喜欢胸部大的女人，像高月现在的胸部十分 的小，花天麟说他不喜欢胸不小的女人。高月听到之后，心中大急，就快哭了， 后来花天麟教给了高月一个" 丰胸秘法".花天麟的" 丰胸秘法" 就是异性的抚摸， 说到底就是让花天麟摸高月的胸部，天天揉搓，日久天长就会变大。可见花天麟 这厮是多么的色，连小女孩都下得了手。高月听懂了之后，就任由花天麟摸她的 胸部，当花天麟刚一触摸到时，高月身体一阵颤抖。 </w:t>
      </w:r>
    </w:p>
    <w:p>
      <w:r>
        <w:t xml:space="preserve">花天麟一边和高月激吻在一起，一边他的一只手摸到了高月的小笼包，花天 麟轻轻地揉搓着，两根手指夹住高月小笼包上犹如绿豆般大小的嫣红，轻轻地捏 着，弄得高月身体一阵颤抖，高约自己都感觉到自己的下面流出了一些水，高月 心中十分的娇羞，满脸羞红。 </w:t>
      </w:r>
    </w:p>
    <w:p>
      <w:r>
        <w:t xml:space="preserve">花天麟慢慢的放开高月，拉着高月飞快的回到高月的房间，一把将高月放到 床榻上，花天麟压住高月的身体，高月娇羞的不敢看着花天麟。花天麟嘿嘿一笑， 故意装作难受的样子对着高月说道：" 月儿，哥哥现在十分的难受，你能不能帮 帮哥哥？" 高月一听到花天麟的话，立马睁开眼，就看见花天麟一脸的难受样子， 高月急忙说道：" 哥哥你怎么了？没事吧？我去找蓉儿姐姐来。" 说完之后就要 去找端木蓉，花天麟心中一动，立马拉住高月。 </w:t>
      </w:r>
    </w:p>
    <w:p>
      <w:r>
        <w:t xml:space="preserve">" 不行，你愿不愿意帮帮哥哥？哥哥的下面很难受。" 花天麟拉住高月说道。 </w:t>
      </w:r>
    </w:p>
    <w:p>
      <w:r>
        <w:t xml:space="preserve">可怜的高月还不知道花天麟的算盘，高月急忙说道：" 好的，那里呀？" 花 天麟拉着高月的手来到花天麟的长枪那里，只见那里搭起了一个高高的帐篷，高 月还不知道那里是什么地方，高月还以为那里肿了起来呢。高于急忙说道：" 哥 哥，那里怎么肿得这么厉害？该怎么办""恩？肿的厉害？" 花天麟心中疑惑，等 看到高月的手指指的地方花天麟心中不禁大感无奈，古代的女孩性知识接受的这 么晚，还不知道那里是男性的命根子，唉，正好省了事。 </w:t>
      </w:r>
    </w:p>
    <w:p>
      <w:r>
        <w:t>第３０章月儿的小嘴服务（二）</w:t>
      </w:r>
    </w:p>
    <w:p>
      <w:r>
        <w:t xml:space="preserve">花天麟看着高月那紧张的样子，装作难受的样子，突口而出说道：" 就是那 里，那里肿了，帮我解开裤子你就可以看见了。" 高月一听到花天麟要让她帮他 解开裤子，高月脸上一阵羞红，扭捏的站在那里，不敢看花天麟。花天麟看着心 急，于是说道：" 月儿难道不想帮哥哥了？哥哥好难受呀！" 高月见到花天麟更 加的痛苦，于是一咬牙，低下头解开花天麟的裤子，刚刚解开，就只见一个红彤 彤粗壮的长枪弹了出来，一下子打在了高月的脸上。 </w:t>
      </w:r>
    </w:p>
    <w:p>
      <w:r>
        <w:t xml:space="preserve">高月惊呼一声，就只见到花天麟的裤子里居然藏着一根棍子，" 这就是哥哥 难受的原因么？为什么哥哥这里会有一根棍子呢？我为什么没有呢？" 高月心中 一阵疑惑。 </w:t>
      </w:r>
    </w:p>
    <w:p>
      <w:r>
        <w:t xml:space="preserve">高月看着花天麟的棍子说道：" 哥哥，你的裤子里为什么要藏着一根棍子？" 花天麟听到高月的话一阵无语，心中一颤，" 棍子？娘类，那哪是根棍子，那 是长枪，可以让女人欲生欲死的东西。" 花天麟温柔的说道：" 那就是让我难受 的东西，你用手握住它。" 花天麟一把拉住高月的小手放到长枪上，高月刚一碰 到惊呼了一声，高月心中疑惑" 为什么这根棍子这么的硬，还很热？" 花天麟口 干舌燥的说道：" 月儿用手握住它，然后慢慢地上下套弄，就像这样，一定不要 用力，否则会很疼的。" 花天麟一边用手握住她的手上下演示，高月虽然疑惑但 还是很认真地看着。 </w:t>
      </w:r>
    </w:p>
    <w:p>
      <w:r>
        <w:t xml:space="preserve">花天麟慢慢的松开手让高月自己弄，高月在花天麟的鼓励下，开始握住棍子 上下套弄。高月只觉得十分的奇怪，手中的棍子居然还在一跳一跳的，还在慢慢 的变大，好神奇！ </w:t>
      </w:r>
    </w:p>
    <w:p>
      <w:r>
        <w:t xml:space="preserve">过了一会儿之后，高月的小手觉得有些酸，于是看向花天麟问道：" 哥哥， 好些了么？我的手有些酸了。" 花天麟慢慢的睁开眼看着高月的小嘴说道：" 那 就不用手了，月儿用你的小嘴帮哥哥好么？" 花天麟说话之间还加上了一丝的魅 惑之音。 </w:t>
      </w:r>
    </w:p>
    <w:p>
      <w:r>
        <w:t xml:space="preserve">高月脸上一羞红，看着花天麟身下的那根粗壮的棍子，心中有些害怕，但还 是不禁慢慢的低下头。高月只觉得一股热气喷鼻而来，熏得高月一阵脸色羞红。 </w:t>
      </w:r>
    </w:p>
    <w:p>
      <w:r>
        <w:t xml:space="preserve">高月慢慢的张开她的小嘴，轻轻的含住花天麟的长枪，花天麟只觉得自己的 长枪进入了一个温暖湿润的地方，花天麟差一点把持不住，实在是太爽了。 </w:t>
      </w:r>
    </w:p>
    <w:p>
      <w:r>
        <w:t xml:space="preserve">高月的小嘴实在是太小了，只能含住花天麟长枪的一点点，但这也很舒爽了。 花天麟一边摸着高月的小脑袋，以示鼓励，一边轻轻的按住高月的小脑袋，一上 一下的抽动着。 </w:t>
      </w:r>
    </w:p>
    <w:p>
      <w:r>
        <w:t xml:space="preserve">高月的小嘴被花天麟弄得撑得很大，高月感觉到一阵的难受，但还是忍受下 来了，顺着花天麟的指导上下抽动着。花天麟感觉到前所未有的爽，女孩的小嘴 就是比三女的嘴爽。 </w:t>
      </w:r>
    </w:p>
    <w:p>
      <w:r>
        <w:t xml:space="preserve">几十分钟之后，花天麟闷吼一声，一股精华射出，灌满了高月的小嘴，但量 十分的多，有一些顺着高月的嘴角流出了，场景十分的糜烂…… </w:t>
      </w:r>
    </w:p>
    <w:p>
      <w:r>
        <w:t>第３１章阴谋？</w:t>
      </w:r>
    </w:p>
    <w:p>
      <w:r>
        <w:t xml:space="preserve">花天麟这些天一直陪伴着四女，日子过得十分的舒坦。这一天，花天麟忽然 收到一封信，花天麟打开一看居然是大司命和少司命写的求救信，内容就是让花 天麟去天林峰救她们。 </w:t>
      </w:r>
    </w:p>
    <w:p>
      <w:r>
        <w:t xml:space="preserve">天林峰在韩国境内，是一座高大的山峰，花天麟看到信之后心中大惊，心如 火燎，花天麟立马和四女说了一声，之后就快马加鞭的向着韩国境内的天林峰赶 去，花天麟在心中想道：" 要是紫儿和红儿有事，我会让你们死无葬生之地。" 一天后，花天麟终于赶到了天林峰，花天麟站在天林峰的山顶。天林峰十分的高 大，四周是悬崖，深不见底，十分的恐怖。花天麟来到山顶却没有见到一个人， 花天麟心中起疑了！ </w:t>
      </w:r>
    </w:p>
    <w:p>
      <w:r>
        <w:t xml:space="preserve">" 为什么紫儿和红儿会向我求救？她们到底发生了什么是？" 花天麟心中疑 惑的想到。 </w:t>
      </w:r>
    </w:p>
    <w:p>
      <w:r>
        <w:t xml:space="preserve">就在这时，花天麟敏锐的听到了有脚步声传来，花天麟立马警惕起来，看向 四周，花天麟就看见了一个女人，花天麟心中一震，居然是她？ </w:t>
      </w:r>
    </w:p>
    <w:p>
      <w:r>
        <w:t xml:space="preserve">只见那个女人戴着面纱，缓缓的向花天麟走来，看不清那个女人的脸色。那 个女人慢慢的走到花天麟面前，那个女人幽幽地开口说道：" 你叫花天麟对吧？ 没想到会是你！" 花天麟慢慢的平复了一下心情说道：" 紫儿和红儿还好吧？你 应该猜到了我是谁了吧？" 那个女人呵呵笑道：" 呵呵，你还关心妹妹她们呀， 对，今天来就是要问你是加入我阴阳家，还是死。" 花天麟邪笑道：" 哦？死？ 呵呵，你会让我死么？我要是死了，红儿和紫儿那里你怎么说？还有就是你有那 个能力杀了我么" 那个女人慢慢的说道：" 唉，我就知道她们会有这么一劫，但 没想到会是你。呵呵，妹妹那里我会交代的，你就不用担心了。回答我，你怎么 选？" 花天麟说道：" 我，呵呵，我不会加入阴阳家的，我就是要杀了你们阴阳 家的首领——东皇太一。"" 什么？你？" 那个女人震惊的看着花天麟说道。 </w:t>
      </w:r>
    </w:p>
    <w:p>
      <w:r>
        <w:t xml:space="preserve">" 呵呵，你是不是觉得我在白日说梦？但我会用事实证明的。来吧，别废话 了，就让我来领教一下月神的实力吧！" 那个女人就是阴阳家的月神，当初月神 给大少二司命占卜了一下，卦象证明她们二人会有一劫。后来月神经过多方面的 打探，终于知道了当初在韩国出现的那个巨人就是花天麟弄出来的，所以月神才 会引诱花天麟来到天林峰，想乘机杀了他。 </w:t>
      </w:r>
    </w:p>
    <w:p>
      <w:r>
        <w:t xml:space="preserve">月神叹了口气说道：" 你决定了？那好吧！就来吧！" 月神说完之后就将身 上的气势放出，庞大的气势瞬间发出，将四周的树木吹得呼呼作响。 </w:t>
      </w:r>
    </w:p>
    <w:p>
      <w:r>
        <w:t xml:space="preserve">花天麟可不想在气势上认输，大喊一声：" 来吧，比气势你不行！" 花天麟 也将身上的气势发出，一股比月神更加强大的气势散发了出来，同时那股气势也 变得有些邪恶。 </w:t>
      </w:r>
    </w:p>
    <w:p>
      <w:r>
        <w:t xml:space="preserve">月神的秀眉皱了一下说道：" 没想到你的气势这么的强，还很邪恶。"" 呵 呵，来吧，我会让你好好领教一下的。" 花天麟瞬间将手放在残月剑上，站了一 个马步，花天麟的眼睛死死地盯着月神。 </w:t>
      </w:r>
    </w:p>
    <w:p>
      <w:r>
        <w:t xml:space="preserve">月神擅长的是精神术攻击，月神手指一伸，向花天麟一指，只见一道无形的 指气冲向花天麟，但花天麟的精神力可是十分的强悍，心神立马就感觉到了月神 的精神力攻击。 </w:t>
      </w:r>
    </w:p>
    <w:p>
      <w:r>
        <w:t>第３２章战月神</w:t>
      </w:r>
    </w:p>
    <w:p>
      <w:r>
        <w:t xml:space="preserve">花天麟看着月神的精神力攻击，心中好笑" 自己在穿越之前那个老头就帮自 己变成了免疫精神力攻击，现在精神力攻击对我没有一点用处。" 花天麟不闪不 避，内力瞬间运转，内力注入残月剑中，双手瞬间快速一拔剑，只见一道半月形 的剑气飞出，直接向月神飞速的斩去，月神看着那道剑气眉毛一皱。 </w:t>
      </w:r>
    </w:p>
    <w:p>
      <w:r>
        <w:t xml:space="preserve">月神瞬间施展起阴阳家的招式——瞬间移动，只见月神的身形瞬间就消失了， 花天麟瞬间放出精神力，一个巨大的透明盾牌出现在花天麟的面前。" 轰" 月神 的指气和花天麟的巨盾撞击在一起，发出一阵响声。 </w:t>
      </w:r>
    </w:p>
    <w:p>
      <w:r>
        <w:t xml:space="preserve">花天麟忽然觉得自己脑后出现一丝波动，花天麟嘴角邪魅的一笑，手中的剑 以超快的速度向后刺去。" 叮" 花天麟的剑被月神挡住了，月神的身形显现了出 来。 </w:t>
      </w:r>
    </w:p>
    <w:p>
      <w:r>
        <w:t xml:space="preserve">月神的面前也出现了一个盾牌，不过那个盾牌是圆月形的。月神紧盯着花天 麟说道：" 原来我小瞧你了，你也是个精神术高手呀！" 花天麟邪魅的一笑说道：" 嘿嘿，是不是很惊讶？再告诉你一个更加惊讶的事情，我对精神术攻击免疫， 也就是说，我不怕你的精神术攻击我，那样的攻击对我没有作用。"" 什么？不 可能。" 月神惊讶的说道。 </w:t>
      </w:r>
    </w:p>
    <w:p>
      <w:r>
        <w:t xml:space="preserve">" 嘿嘿，在我的身上没有什么是不可能的，现在就让我们来用精神术对战吧！" 花天麟说完后，双手慢慢的张开，之间一柄透明的弯刀出现在花天麟的手中。 </w:t>
      </w:r>
    </w:p>
    <w:p>
      <w:r>
        <w:t xml:space="preserve">花天麟嘿嘿笑着，双手瞬间一划，手指指向月神，那柄精神弯刀瞬间就冲向 月神。月神身形不动，手中慢慢地也聚出了一柄弯月形的飞刀，飞刀一闪冲向花 天麟的弯刀。 </w:t>
      </w:r>
    </w:p>
    <w:p>
      <w:r>
        <w:t xml:space="preserve">" 轰" 两人的精神武器撞击在一起，瞬间粉碎。花天麟施展起鬼影步向着月 神冲去，手指上也瞬间出现了十根精神力凝聚成的指甲，很长很尖锐，花天麟双 手挥动着。 </w:t>
      </w:r>
    </w:p>
    <w:p>
      <w:r>
        <w:t xml:space="preserve">月神将身前的护盾加大了不少，月神也凝聚出一把长剑，月神挥动长剑刺向 花天麟。花天麟的手指甲和月神的长剑打斗在一起，发出一阵阵的响声，周围的 烟尘四起。 </w:t>
      </w:r>
    </w:p>
    <w:p>
      <w:r>
        <w:t xml:space="preserve">" 轰" 花天麟又用了一招，只见花天麟的手指甲慢慢的变圆变长，花天麟将 双手抬起对向月神。十根手指甲瞬间飞出，刺向月神，月神也施展起瞬间移动， 一下子躲开了，指甲刺在了月神身后的石头上，石头瞬间被击碎。 </w:t>
      </w:r>
    </w:p>
    <w:p>
      <w:r>
        <w:t xml:space="preserve">大石头的碎石四溅，花天麟慢慢的在脑海中搜索着月神的踪迹。忽然，花天 麟发现在自己的身后有波动，于是花天麟瞬间做出反应，鬼影步一施展，身形变 得模模糊糊，花天麟躲开了。 </w:t>
      </w:r>
    </w:p>
    <w:p>
      <w:r>
        <w:t xml:space="preserve">花天麟躲开后在他原本站立的地方出现了一柄精神力凝聚出来的长剑，月神 的身影慢慢的显现出来，月神看着花天麟说道：" 下面我要用全力了，希望你可 以支持得住。" 花天麟嘿嘿一笑说道：" 来吧，我说过我免疫精神力攻击，我也 要出全力了，我让你见识一下什么才是精神术的真正威力。" 月神冷冷的看着花 天麟口中吐出四个字：" 冷月双魂" 花天麟心中一惊，这一招可是十分厉害的大 招，这个娘么疯了用这招。我还从来没见过这一招的威力呢！ </w:t>
      </w:r>
    </w:p>
    <w:p>
      <w:r>
        <w:t xml:space="preserve">只见月神的气势忽然之间变得更加强大，四周瞬间刮起狂风，周围的碎石和 树木都被强大的气势卷了起来。花天麟心中升起一丝危机感，这一招十分的强大。 </w:t>
      </w:r>
    </w:p>
    <w:p>
      <w:r>
        <w:t xml:space="preserve">天空忽然变得阴暗，空中慢慢的出现了一个巨大的银白色的月亮。对，是月 亮，那个月亮发出一道月光照在月神的身上，月神的身体慢慢的变得明亮，月光 将月神包在了里面。 </w:t>
      </w:r>
    </w:p>
    <w:p>
      <w:r>
        <w:t xml:space="preserve">月神慢慢的浮了起来，慢慢的想那个月亮飞去，只见月神飞到月亮中，一道 强大的月光直射而下，天空瞬间变得明亮无比，月光变得开始耀眼起来，花天麟 看着和月亮融为一体的月神，心中的危机感更加强烈了！ </w:t>
      </w:r>
    </w:p>
    <w:p>
      <w:r>
        <w:t>第３３章惊天对招</w:t>
      </w:r>
    </w:p>
    <w:p>
      <w:r>
        <w:t xml:space="preserve">花天麟看着与月亮融为一体的月神，感受着月神是身上的滔天气势，那种气 势让花天麟心中有些发害怕。对，是害怕，花天麟已经好久没有过这样的感觉了， 这一次月神的绝招让花天麟有了危险感。 </w:t>
      </w:r>
    </w:p>
    <w:p>
      <w:r>
        <w:t xml:space="preserve">花天麟也不在托大，只见一道粗大的月光射线向着自己射来，花天麟将全身 精神力全开，将身前的透明盾牌瞬间加厚加大。花天麟嘴中吐出四个字：" 精神 风暴" 精神风暴这一招可谓是精神术中十分强大的一招了，这一招的范围十分的 广，在这一招范围内的人会被精神力化作的无数飞刀射杀，受尽千刀万剐之痛， 十分的厉害，对人的精神也有十分大的伤害，会变成白痴甚至是脑死亡。 </w:t>
      </w:r>
    </w:p>
    <w:p>
      <w:r>
        <w:t xml:space="preserve">瞬间花天麟的周围出现一个圆形的空地，而在花天麟的身后和身前出现了无 数的飞刀。" 轰轰" 凌厉耀眼的月光和花天麟的飞刀撞击到了一起，瞬间爆发出 一声声的巨响，周围的巨石和树木瞬间被冲击波击得粉碎。 </w:t>
      </w:r>
    </w:p>
    <w:p>
      <w:r>
        <w:t xml:space="preserve">狂风大作，四周一片混乱，简直就像是人间末日。花天麟身体周围的飞刀， 一直和月光抵抗着，花天麟源源不断的调动身上的精神力。" 轰" 花天麟感觉到 了月光上的力量又加重了，花天麟猛地一震，一下子被月光打中，身体像断了线 的风筝向后飞去。 </w:t>
      </w:r>
    </w:p>
    <w:p>
      <w:r>
        <w:t xml:space="preserve">" 噗" 花天麟喷出一大口鲜血，身上严重受伤，胸前的肋骨断了几根，身体 动一下都会十分的疼痛。花天麟怒了，真的怒了，自己何时受过这么重的伤，花 天麟身体内的两股内力瞬间运转，修复着花天麟身上的伤。 </w:t>
      </w:r>
    </w:p>
    <w:p>
      <w:r>
        <w:t xml:space="preserve">花天麟双眼慢慢的变红，原本紫色的双眼开始变得紫红，眼睛死死的盯着半 空中的月亮。花天麟抹了一下嘴角，慢慢的站了起来，身上黑光一闪，只见一把 黑色的琴出现在花天麟的手上，黑色的琴散发着一股骇人的杀戮气息，滔天的杀 戮气息瞬间散发出来。 </w:t>
      </w:r>
    </w:p>
    <w:p>
      <w:r>
        <w:t xml:space="preserve">月亮中的月神见到花天麟手中的琴，眼中有些震惊，眉毛皱了起来，月神也 感受到了琴身上浓厚的杀戮气息，那种气息让月神心中升起一丝危机感。花天麟 死死地看着半空中的月亮，口中嘶哑的说道：" 本来我不想杀了你，也不想动真 格的，但是现在我要杀了你。" 花天麟将手中的天魔琴横放在胸前，全身的内力 和精神力全部疯狂的调动起来，一瞬间涌进天魔琴中。天魔琴得到这么强的内力， 天魔琴发出一阵阵的嗡鸣声，花天麟邪笑着看着天魔琴，喃喃的说道：" 今天就 让你好好大战一场，让她见识一下魔器的威力吧！" 花天麟操控着天魔琴慢慢的 弹奏起来，一股股充满杀戮哀嚎嗜血的气息透过琴声传出，一瞬间田林峰变得犹 如修罗地狱一样，恶鬼哀嚎声，嗜血杀戮的气息，这一切都让人那么的恐惧。花 天麟疯狂的吼道：" 颤抖吧！魔不是你能抵抗的，见识一下魔器的威力吧！哈哈 哈。" 花天麟双眼如血，并且带有淡淡的紫色，这一切都显得那么的恐惧。天魔 琴中忽然发出一声惊天巨嚎，嚎叫声传遍整个大地，那声音中包含了滔天的杀戮 嗜血的气息，所有人都听到了，甚至有一些人被嚎叫声中气息吓得昏死过去。 </w:t>
      </w:r>
    </w:p>
    <w:p>
      <w:r>
        <w:t xml:space="preserve">墨家镜湖山庄。四女也听到了这嚎叫声，韩幽儿和其他三女心中忽然升起一 丝不好的感觉。" 怎么了？我的心好痛，为什么会这样？是不是老公出事了？" 雪女慌忙地捂住胸口担忧的说道。 </w:t>
      </w:r>
    </w:p>
    <w:p>
      <w:r>
        <w:t xml:space="preserve">" 对呀，我也是，到底怎么了？" 其他二女也捂住胸口惊慌的说道，感觉自 己心中仿佛像是有样东西会离开自己。高月也有了一些感受，默默地在心中祈祷 着，四女都在心中祈祷着自己的爱郎千万别出事。 </w:t>
      </w:r>
    </w:p>
    <w:p>
      <w:r>
        <w:t xml:space="preserve">秦国。一个面色冷漠的男子眼中闪过一丝精光，瞬间飞出屋子来到外面，看 向远处，心中不知道在想些什么。 </w:t>
      </w:r>
    </w:p>
    <w:p>
      <w:r>
        <w:t xml:space="preserve">未知地方。一个身上散发着庞大的杀戮气息，面色冷漠的男子也看向远处， 感受着那声音中的气息，手中的巨剑被自己紧紧的握住，不知道在想些什么，只 是可以看见他手中的巨剑满是锯齿，要是让一些人看见一定会恐惧的，那就是妖 剑——鲨齿。 </w:t>
      </w:r>
    </w:p>
    <w:p>
      <w:r>
        <w:t xml:space="preserve">无边的黑暗位置。一个全身笼罩在黑袍中，戴着面具的神秘人也感觉到了那 股气息，那个人全身有些发抖，空中发出嘶哑的声音说道：" 天魔器，居然是天 魔器，难道是他们那些老不死的，我会一个一个的杀光你们的，哈哈哈……" </w:t>
      </w:r>
    </w:p>
    <w:p>
      <w:r>
        <w:t xml:space="preserve">第３４章两败俱伤，落崖韩国的一家客栈内，两个戴着面纱的女人听到那嚎 叫声之后，心中忽然感觉到一阵的心慌，这两人赫然就是大司命和少司命，少司 命有些惊慌的说道：" 姐姐，你有没有感觉到什么？" 大司命也有些担忧的说道：" 我也是，到底怎么了？难道会是相公？不，不可能。对了，大姐呢？大姐在哪 里？" 少司命也有些惊慌了，慌张的说道：" 对呀，大姐呢？难道是大姐。" 二 女心中忽然想到了什么似的，对视一眼，瞬间就向远处的天林峰赶去。 </w:t>
      </w:r>
    </w:p>
    <w:p>
      <w:r>
        <w:t xml:space="preserve">再说天林峰上的花天麟和月神，在花天麟手中的琴发出嚎叫声之后，月神原 本平静的脸上终于出现了一丝的波动，原本冷月双魂就支持不了多久，还很伤身 体，现在月神感到了危机，不能再等了。 </w:t>
      </w:r>
    </w:p>
    <w:p>
      <w:r>
        <w:t xml:space="preserve">又是一道月光射向花天麟，花天麟疯狂的大笑道：" 来吧，蝼蚁，颤栗吧！ 跪倒臣服吧！哈哈哈。魔兵万千" 只见天魔琴中猛地发出无比滔天的黑气，一瞬 间天空暗了下来，空中狂风大作，地上的碎石树木都被卷了起来，天上还隐隐的 伴有低沉的雷鸣声，这一切都像世界末日一样。 </w:t>
      </w:r>
    </w:p>
    <w:p>
      <w:r>
        <w:t xml:space="preserve">天上的黑色乌云慢慢的倾注而下，在花天麟身前慢慢的凝聚出一个无比巨大 的骷髅形状的魔兵，左手拿着一个巨大无比的盾牌，右手拿着一柄黝黑如墨但又 泛着血红色光芒的大刀，犹如魔神一样站立着。 </w:t>
      </w:r>
    </w:p>
    <w:p>
      <w:r>
        <w:t xml:space="preserve">顿时间，整个大地的动物都颤抖的俯下身体，害怕的不敢再动，身体不停的 颤抖着，空中发出呜呜的声音。花天麟慢慢的浮向半空，天魔琴横在胸前，血红 色的双眼死死地盯着月神，黑色的长发迎风狂舞，再加上身上的杀戮嗜血的气息 更像是一个魔神。 </w:t>
      </w:r>
    </w:p>
    <w:p>
      <w:r>
        <w:t xml:space="preserve">月神也知道自己这一次有麻烦了，瞬间也调动全身的功力，慢慢的在身前凝 聚出一个巨大的半月形弯刀。二人在半空中遥遥相对，相互看了一眼，瞬间向前 一推，魔兵和月神的半月弯刀向着对方冲去。 </w:t>
      </w:r>
    </w:p>
    <w:p>
      <w:r>
        <w:t xml:space="preserve">魔兵嘶吼着向前方的弯刀跑去，左手上的巨盾横在身前，右手中的大刀迎风 挥舞，发出呼呼地破空声。半月形的弯刀带动着地上的巨石，在空中划出一到巨 大的痕迹。 </w:t>
      </w:r>
    </w:p>
    <w:p>
      <w:r>
        <w:t xml:space="preserve">" 轰轰轰轰" 一阵响彻大地的巨响，天地一片失色，就像末日来临一样，嗜 血哀嚎，杀戮狂暴。魔兵手中的巨盾死死的挡住弯刀，手中的大刀狠狠地向弯刀 挥去，发出巨大的碰撞声。 </w:t>
      </w:r>
    </w:p>
    <w:p>
      <w:r>
        <w:t xml:space="preserve">花天麟继续调动全身的内力，内力一注入天魔琴中，天魔琴就发出一阵轰鸣 声，像是在欢喜一样，骷髅魔兵的身躯更加的厚重，魔兵抬头大吼一声，又向前 慢慢的走去。 </w:t>
      </w:r>
    </w:p>
    <w:p>
      <w:r>
        <w:t xml:space="preserve">月神也快支持不住了，一咬牙，拼尽最后一力，也将全身最后一些内力涌出， 弯刀又变的大了一些。" 轰轰轰" 又是一番碰撞，最后终于花天麟的魔兵略胜一 筹，月神的弯刀先一步破碎，随后花天麟的魔兵也变得粉碎。 </w:t>
      </w:r>
    </w:p>
    <w:p>
      <w:r>
        <w:t xml:space="preserve">二人口中都喷出一大口血液，整个天林峰的山顶被爆炸弄的山顶被移平了， 一片狼藉，仿佛像是陨石撞地球一样。滔天的冲击波也将二人包围在里面，二人 都昏迷了过去，被冲击波推下了山崖。 </w:t>
      </w:r>
    </w:p>
    <w:p>
      <w:r>
        <w:t xml:space="preserve">与此同时，大少二司命刚刚赶到天林峰，就遇到了爆炸，眼睁睁的看着天林 峰的山顶被夷平，少司命和大司命的身体瞬间瘫软了下来，眼中的泪水瞬间涌出， 二女抱在一起痛哭，而远在墨家镜湖山庄的四女也感到一阵的钻心之疼，昏了过 去，被弟子发现…… </w:t>
      </w:r>
    </w:p>
    <w:p>
      <w:r>
        <w:t>第３５章糟糕的情况</w:t>
      </w:r>
    </w:p>
    <w:p>
      <w:r>
        <w:t xml:space="preserve">话说花天麟和月神两败俱伤双双落崖之后，二人一直向下下落，深不见底的 沟壑看起来让人心中发寒，这样落下去绝对会摔成肉泥的。花天麟忽然看到了一 旁的月神，月神也受了很重的伤，现在生死不明，花天麟猛地伸出手一把将月神 搂在怀里，二人向下落去。 </w:t>
      </w:r>
    </w:p>
    <w:p>
      <w:r>
        <w:t xml:space="preserve">花天麟心中放弃了，这样深不见底的沟壑不知道何时是个头，花天麟慢慢的 将心神沉入体内观察起身上的伤。花天麟这一看不得了了，妈的，全身骨骼断了 一些，内脏也受了很重的伤，更加严重的是自己的内力失去了，花天麟心中猛地 沉了下去，自己变成了一个废物？ </w:t>
      </w:r>
    </w:p>
    <w:p>
      <w:r>
        <w:t xml:space="preserve">花天麟慢慢的向下落，忽然花天麟的后背猛地撞到了什么，花天麟喷出了一 口鲜血，身上的伤又加重了，还好怀中的月神被自己护住了，没有撞到树上。花 天麟终于忍受不住了，慢慢的昏了过去，但还是死死的抱住月神，护住她。 </w:t>
      </w:r>
    </w:p>
    <w:p>
      <w:r>
        <w:t xml:space="preserve">" 碰" 不知过了多久，只听见一声撞击声，随后只见一团黑影落到了水中。 那团黑影就是花天麟和月神，二人全部昏迷了，身上又受了伤，但不知道是不是 走了狗屎运，二人居然没有摔死，而是幸运的落到了山底的水潭中，可怜的二人 现在还在昏迷，不知道接下来迎接她们的是什么…… </w:t>
      </w:r>
    </w:p>
    <w:p>
      <w:r>
        <w:t xml:space="preserve">墨家镜湖山庄。雪女和其他二女慢慢的醒来之后，就一直呆呆的看着屋顶， 一句话也不说，她们就像一个活死人一样，一动不动。 </w:t>
      </w:r>
    </w:p>
    <w:p>
      <w:r>
        <w:t xml:space="preserve">门外进来一个老妇人，老妇人看着床榻上的三女叹了口气，心中也不是滋味， 看着桌子上的饭菜，老妇人心中也很伤心，她们三个女人就像失了魂一样的，已 经一天没有吃饭了，只是呆呆的躺在那里不动。 </w:t>
      </w:r>
    </w:p>
    <w:p>
      <w:r>
        <w:t xml:space="preserve">老妇人慢慢的走到床榻边看着三女说道：" 唉，你们别在这样子了，就算你 们不吃，你们肚子里的孩子可不行，尤其是幽儿，你才检查出来，现在你们不吃 饭，肚子里的孩子可受不了。如果他回来了，但你们母子却出了事，你让他怎么 办？现在不是不知道生死么，也许他还没死呢？" 床上的三个女人听到老妇人的 话之后，原本无神的双眼慢慢的恢复了过来，她们终于想到了自己肚子里还怀着 花天麟的孩子，这是花天麟的血脉，绝对不能出事，况且花天麟走之前还叮嘱过 她们要好好照顾好孩子。 </w:t>
      </w:r>
    </w:p>
    <w:p>
      <w:r>
        <w:t xml:space="preserve">慢慢的，三个女人恢复了过来，老妇人见到三女起来了之后，就知道自己的 话起作用了。立马将桌子上的饭菜端到三女的面前，三女慢慢地开始吃了起来， 不一会儿就吃完了。雪女看着端木蓉的师傅说道：" 谢谢前辈的指导，我们知道 了，为了我们和天麟的孩子我们会好好照顾自己的，谢谢你了！" 一旁的韩幽儿 和端木蓉也点了点头，老妇人见状也高兴了起来。老妇人点头说道：" 你们明白 就好，照顾好自己，说不定他还活着，会再回来的。" 三女点了点头，端木蓉说 道：" 我们会一直等下去的，直到永远……" 韩国一家客栈内。" 姐姐，为什么 会这样？为什么？" 少司命趴在大司命的怀中哭泣着说道。 </w:t>
      </w:r>
    </w:p>
    <w:p>
      <w:r>
        <w:t xml:space="preserve">" 我，我也不知道这是为什么，大姐为什么会这样做。" 打死民双眼通红的 说道。二女当时在天林峰山下抱在一起呆呆的看着山上，回来之后二女哭了很久， 二女从来没有哭泣过这么的伤心。 </w:t>
      </w:r>
    </w:p>
    <w:p>
      <w:r>
        <w:t xml:space="preserve">天林峰山底水潭。花天麟慢慢的醒过来，感觉到自己全身有些潮湿，睁开眼 一看就发现自己躺在水潭边。花天麟虚弱的喃喃自语道：" 我还没死么？呵，我 的命真大呀！不知道雪儿她们怎么样了。" 花天麟强忍着伤痛，慢慢的向岸边移 动。忽然，花天麟看到了在自己不远处还躺着一个人，那就是月神，花天麟挣扎 着向月神移过去，发现月神还有呼吸之后，花天麟终于放心了，慢慢的将月神向 岸边拖去。 </w:t>
      </w:r>
    </w:p>
    <w:p>
      <w:r>
        <w:t>第３６章强推月神</w:t>
      </w:r>
    </w:p>
    <w:p>
      <w:r>
        <w:t xml:space="preserve">花天麟忍着钻心的伤痛将月神拉上岸边之后，二人就躺在了岸边的草地上， 花天麟看向一旁的月神，慢慢的起身伸出双手按在月神的胸口，双手使劲一压。" 噗" 月神在花天麟的按压之下，吐出了一口水，之后花天麟继续按压着。 </w:t>
      </w:r>
    </w:p>
    <w:p>
      <w:r>
        <w:t xml:space="preserve">忽然，月神醒了过来，慢慢的睁开眼就看到花天麟的色手在自己的胸口按压。 月神尖叫了一声，之后想要用内力打向他，但被花天麟一把抓住了。月神呆呆的 看着花天麟抓住自己的手，月神将心神一沉查看自己的情况，猛地发现自己现在 就像一个废人一样，一点内力都用不上了，还受了很重的伤。 </w:t>
      </w:r>
    </w:p>
    <w:p>
      <w:r>
        <w:t xml:space="preserve">花天麟看着身下的月神说道：" 喂，小妞，别看了，我们的功力全失了，现 在就和普通人一样。唉，现在怎么办？我们被困在了这里，出不去了！" 月神慢 慢的恢复了过来，看着花天麟说道：" 我告诉你，你要是敢对我做什么，我一定 会杀了你的。" 花天麟看着月神的样子，邪笑道：" 哦？你忘了自己的功力失去 了么？现在孤男寡女相处在一个未知的地方，你说会发生什么" 超友谊关系" ？" 月神虽然不知道什么是超友谊关系，但听出了花天麟话中的语气就知道那肯定 是个不好的东西，于是转过头不再看花天麟。 </w:t>
      </w:r>
    </w:p>
    <w:p>
      <w:r>
        <w:t xml:space="preserve">花天麟也不再说话，心神慢慢的沉进体内，默默地运转起御女心经，忽然发 现御女心经变弱了。在运起圣心独尊诀，花天麟就见到蓝色的内力猛的变大，慢 慢的包围住御女心经的粉红色内力。 </w:t>
      </w:r>
    </w:p>
    <w:p>
      <w:r>
        <w:t xml:space="preserve">花天麟还不知道发生了什么事，就只觉得自己的身体一阵的钻心疼痛，双眼 慢慢的变红，口中发出低吼声。一旁的月神也感觉到了，紧忙转过头看向花天麟， 只见到花天麟双眼血红，双手抓住自己的胸口，全身慢慢的变红，呼吸急促。 </w:t>
      </w:r>
    </w:p>
    <w:p>
      <w:r>
        <w:t xml:space="preserve">花天麟体内的蓝色圣心独尊诀一开始就有些弱，比不过先修炼的御女心经， 一直被打压着，现在御女心经变弱了，圣心独尊诀就开始吞噬御女心经。 </w:t>
      </w:r>
    </w:p>
    <w:p>
      <w:r>
        <w:t xml:space="preserve">但瘦死的骆驼比马大，御女心经的粉红色内力也不甘示弱，双方在花天麟的 体内开始战斗起来。这可苦了花天麟，现在内力失控，极有可能会走火入魔，花 天麟的呼吸慢慢的变急促，双眼赤红，现在花天麟只想好好的发泄一下，眼睛定 在了身旁的月神身上。 </w:t>
      </w:r>
    </w:p>
    <w:p>
      <w:r>
        <w:t xml:space="preserve">月神被花天麟看到之后，心中有些不好的感觉，只见花天麟忽然向她扑来， 月神尖叫了起来，大喊道：" 你干什么？你个混蛋，快走开，你，呜呜。" 月神 也感觉到了花天麟的异常，感觉到花天麟的身上十分的烫，就像一个火炉一样。 花天麟一下子吻住月神的嘴，空中含糊不清的说道：" 给我，唔，我好难受。给， 给我，我要，要你。" 月神惊呆了，她现在功力全失，一点也抵抗不了花天麟， 就像一只小白兔一样躺在花天麟的身下。月神心中十分的伤心，难道自己今天会 失去贞洁么？为什么会这样？ </w:t>
      </w:r>
    </w:p>
    <w:p>
      <w:r>
        <w:t xml:space="preserve">" 撕啦" 一声，花天麟双手粗暴的将月神的衣服撕开了，洁白细腻的肌肤漏 了出来，花天麟更加的大受刺激，口中低吼一声，胡乱的将身上的衣服也撕去， 一具健壮的身躯漏了出来。 </w:t>
      </w:r>
    </w:p>
    <w:p>
      <w:r>
        <w:t xml:space="preserve">身下的月神听到衣服撕开的声音之后，迷离的眼神恢复了过来，急忙剧烈的 挣扎起来，口中大喊道：" 不要，你个混蛋，我要杀了你，啊……" 随着一声惨 叫声，月神被花天麟野蛮的刺穿了代表贞洁的那层膜，鲜血随着花天麟跨下的长 枪流了出来，形成一朵朵血花。月神心如死灰，自己被玷污了，被这个男人玷污 了。 </w:t>
      </w:r>
    </w:p>
    <w:p>
      <w:r>
        <w:t xml:space="preserve">花天麟失去了理智，粗暴的挺动着，一点也不顾及身下的女人是第一次，月 神慢慢的被那种刺痛弄醒，月神想要挣扎但都无济于事，身上的男人粗暴的挺动 着，月神感觉到下体的刺痛，伤心的哭了起来。 </w:t>
      </w:r>
    </w:p>
    <w:p>
      <w:r>
        <w:t xml:space="preserve">渐渐地月神受不了了，哭泣的说道：" 混蛋，轻一点，好疼呀！" 但花天麟 就是不理会，现在他心中只有一个念头，那就是自己的身体好热，要发泄。渐渐 地月神感觉到了一丝的快乐感觉，口中慢慢的娇吟出了声音。 </w:t>
      </w:r>
    </w:p>
    <w:p>
      <w:r>
        <w:t xml:space="preserve">月神心中一阵伤心，自己的身体背叛了自己，那种快乐感觉让自己开始享受 了起来，自己就那么悲哀，居然被人强暴的快乐了起来。花天麟听到月神的娇吟 声，更加的激动，体内的两股内力都开始疯狂的吸收着元阴，随后又传输过去一 些给月神，整个山谷中响起了诱人动听的娇吟声，好久好久…… </w:t>
      </w:r>
    </w:p>
    <w:p>
      <w:r>
        <w:t>第３７章再哭我就上了你</w:t>
      </w:r>
    </w:p>
    <w:p>
      <w:r>
        <w:t xml:space="preserve">渐渐地，花天麟慢慢的清醒过来，" 啊，头好痛呀！恩？什么东西？这么软？" 花天麟醒过来时忽然感觉到自己的头很疼，可是又忽然摸到了一样东西，感觉 起来又软有大，花天麟不由得使劲摸了摸。 </w:t>
      </w:r>
    </w:p>
    <w:p>
      <w:r>
        <w:t xml:space="preserve">忽然，一声娇吟声响起，花天麟睁开眼一看，顿时目瞪口呆。只见身下的是 个女人，居然是月神，而花天麟的双手还一手抓住一个肉球。就在这时，身下的 月神忽然睁开了双眼，顿时，二人大眼瞪小眼，呆在那里不动了。 </w:t>
      </w:r>
    </w:p>
    <w:p>
      <w:r>
        <w:t xml:space="preserve">忽然，月神恢复过来了，顿时恼怒的瞪着花天麟，双手一把推开花天麟。" 噗嗤" 一声，原来是花天麟的长枪一直留在月神的玉道内，被月神一推之后，长 枪就被弄了出来。 </w:t>
      </w:r>
    </w:p>
    <w:p>
      <w:r>
        <w:t xml:space="preserve">月神忽然娇吟了一声，脸上升起了一团红晕，立马又恢复过来，月神看向自 己的身下，一片红肿，还慢慢的流出白色的液体，十分的糜烂。 </w:t>
      </w:r>
    </w:p>
    <w:p>
      <w:r>
        <w:t xml:space="preserve">花天麟呆呆的坐在一旁，而月神则在那里哭泣了起来，" 呜呜呜，你个混蛋， 我一定会杀了你的，呜呜呜。" 月神哭泣的说道。 </w:t>
      </w:r>
    </w:p>
    <w:p>
      <w:r>
        <w:t xml:space="preserve">月神说到底还是一个女人，不管再怎么伪装都还是一个女人，现在被花天麟 强上了之后，月神有功力全失，只有哭泣。花天麟看着一旁哭泣的月神，花天麟 的心中没由的一阵心烦，本来就是你先招惹我的，现在还在那里哭。 </w:t>
      </w:r>
    </w:p>
    <w:p>
      <w:r>
        <w:t xml:space="preserve">" 妈的，哭哭哭，在哭我就在上你，本来就是你先找事的，哭个屁呀！" 花 天麟心烦的说道。 </w:t>
      </w:r>
    </w:p>
    <w:p>
      <w:r>
        <w:t xml:space="preserve">花天麟心中有自己的打算，要想让一个女人爱上自己，那就先让那个女人学 会习惯，花天麟所以才会发火的对着月神说道。 </w:t>
      </w:r>
    </w:p>
    <w:p>
      <w:r>
        <w:t xml:space="preserve">月神听到花天麟的话之后，顿时呆住了，可随后就又哭了起来，口中还骂道：" 混蛋，无耻，我一定会杀了你的。" 花天麟火了，立马起身来到月神面前，一 把将月神按倒在地，月神反应过来之后，立马就知道花天麟想干什么了，于是挣 扎起来，双手使劲的捶打着花天麟的胸膛。 </w:t>
      </w:r>
    </w:p>
    <w:p>
      <w:r>
        <w:t xml:space="preserve">花天麟可不理会，一把将月神压在身下，用嘴亲住月神的小嘴，月神呜呜呜 的叫了起来，可又有什么用呢？现在功力全失，月神就是一个普通人，根本反抗 不了花天麟。 </w:t>
      </w:r>
    </w:p>
    <w:p>
      <w:r>
        <w:t xml:space="preserve">月神的身体背叛了她，月神在花天麟的摆弄之下，有些动情了，身体不断的 扭曲着，口中发出呜呜的声音。花天麟见到月神有些动情之后，心中好笑，自己 现在就是要这样的效果，花天麟继续亲吻着月神。 </w:t>
      </w:r>
    </w:p>
    <w:p>
      <w:r>
        <w:t xml:space="preserve">慢慢的，花天麟和月神纠缠在一起，花天麟身体一挺，月神的口中发出有些 痛苦又有些欢快的声音，花天麟的双手不停地摸着月神饱满的雪丘，不停地揉搓 着。 </w:t>
      </w:r>
    </w:p>
    <w:p>
      <w:r>
        <w:t xml:space="preserve">在这无人的山谷底部，男女欢快的叫声不停地传出，飘荡到好远。云雨过后， 花天麟和月神躺在草地上，花天麟紧紧地搂住月神的娇体，月神满脸羞红的躺在 花天麟的怀里。 </w:t>
      </w:r>
    </w:p>
    <w:p>
      <w:r>
        <w:t xml:space="preserve">月神看着花天麟狠狠地说道：" 你等着，等到我的功力回来之后，我一定会 杀了你的。" 花天麟不以为意的笑了起来，搂住月神的双手紧了紧，现在月神被 花天麟弄得一根手指都不想抬起来，实在是太累了。 </w:t>
      </w:r>
    </w:p>
    <w:p>
      <w:r>
        <w:t xml:space="preserve">花天麟嘿嘿笑道：" 呵呵，恐怕等到你功力恢复过来之后，你就再也离不开 我了，信不信？" 月神扭过头不再看花天麟，听到花天麟的话之后恨声的说道：" 痴人说梦，到时候不管你逃到哪里，我都会杀了你的。" 花天麟只是笑了笑， 不再说话，双手搂着月神躺在草地上休息。花天麟身上的内伤被御女心经和圣心 独尊诀修复的差不多了，花天麟经过和月神的欢爱之后，功力大涨，御女心经和 圣心独尊诀都突破了，可见月神的元阴是多么的庞大！ </w:t>
      </w:r>
    </w:p>
    <w:p>
      <w:r>
        <w:t>第３８章被困谷底</w:t>
      </w:r>
    </w:p>
    <w:p>
      <w:r>
        <w:t xml:space="preserve">花天麟看着周围的景色，现在他们被困在了这个山谷中，很难出去。花天麟 拍拍月神的翘臀说道：" 穿上衣服起来吧，天快黑了，我们要去找一个山洞休息， 否则我们就要喂野兽了！" 月神被花天麟拍了一下翘臀之后，双眼满是怒火，想 要把花天麟吞下肚子一样，月神怒哼道：" 把你的手放干净一些，否则我就剁了 它。" 花天麟邪笑着说道：" 你现在可是一个普通个人哦，有什么能力杀了我？ 快起来。" 花天麟看着月神慢吞吞的样子疑惑的问道：" 怎么还不穿？难道是不 好意思？没事的，上都上了，还怕看到么？" 月神冷眼看着花天麟说道：" 衣服 没了，被一个混蛋撕碎了。" 花天麟听到月神的话之后有些不好意思了，二人的 衣服都被花天麟撕碎了，现在都不能穿了。 </w:t>
      </w:r>
    </w:p>
    <w:p>
      <w:r>
        <w:t xml:space="preserve">花天麟看着一地的碎衣服片说道：" 那没事，我们就光着身体吧，反正这里 除了我们两个就没有一个人，我不介意你欣赏我健壮的雄姿的。" 花天麟说着还 扔给了月神一个眼神，仿佛在告诉月神便宜你了，免费看少爷我的身体。 </w:t>
      </w:r>
    </w:p>
    <w:p>
      <w:r>
        <w:t xml:space="preserve">月神一阵羞愤，自己就算没了贞洁，但还有廉耻之心，怎么能那样。花天麟 无奈了，只好将二人的碎衣服片绑在一起，递给了月神，这个简陋的" 衣服" 勉 强可以挡住春光，月神慢慢的穿了起来。 </w:t>
      </w:r>
    </w:p>
    <w:p>
      <w:r>
        <w:t xml:space="preserve">花天麟看着月神的娇躯，月神的娇躯十分的洁白无瑕，皮肤细腻，看到花天 麟一阵直咽口水，双眼色迷迷的紧盯着月神。月神背着花天麟穿衣服，月神听着 花天麟的咽口水声，甚至还可以感觉到花天麟的眼光再紧盯着自己，月神一阵羞 愤，但也无奈，自己现在就像一个废人一样。 </w:t>
      </w:r>
    </w:p>
    <w:p>
      <w:r>
        <w:t xml:space="preserve">花天麟光着身体爬上一棵大树，摘下了一些树叶，将树叶捆在身上的重点部 位，勉强可以当一下衣服。这样的方法花天麟在以前执行任务的时候经常做，有 时候是在热带丛林中，那里到处是蛇虫鼠蚁，环境十分的恶劣。 </w:t>
      </w:r>
    </w:p>
    <w:p>
      <w:r>
        <w:t xml:space="preserve">花天麟折了一树枝，将树枝磨尖之后做成一个长矛，留防止野兽袭击和打猎。 花天麟弄好了之后看向月神说道：" 从现在开始，你要听我的，别问我为什么， 因为我是男人，懂了么？" 月神现在也知道了自己的处境，想要离开这里简直就 是很难做到，而且现在这里就他们两个人，一个不好她就又要被花天麟强上了， 于是点了点头回应。花天麟看到月神点头，心中一阵得意，现在就是要让月神学 会习惯和依赖，到时候月神自然就离不开自己了。 </w:t>
      </w:r>
    </w:p>
    <w:p>
      <w:r>
        <w:t xml:space="preserve">花天麟带着月神开始在谷底搜寻，找了好一会儿之后，花天麟和月神终于找 到了一个小山洞，只是里面有些黑。花天麟拿着长矛慢慢的向里面前进，花天麟 的夜视能力还是很好的，因为要经常执行任务，所以就锻炼了出来。 </w:t>
      </w:r>
    </w:p>
    <w:p>
      <w:r>
        <w:t xml:space="preserve">花天麟进入小山洞之后，身后的月神也紧紧的跟了进来，忽然，一声声刺耳 的叫声传了出来，随后就只见一群蝙蝠飞了出来，花天麟立马将月神按在身下。 蝙蝠慢慢的全不飞光了，花天麟忽然听到身下的月神的声音：" 你可以起来了吧？ 把你的手拿开。" 花天麟这时才发现自己的手按在了月神的雪丘上，花天麟嘿嘿 一笑：" 小美人，现在我为刀俎，你为鱼肉，嘿嘿。" 花天麟说完之后还有使劲 的揉了两把，弄的月神脸色一片红晕，可是花天麟却没有看见。 </w:t>
      </w:r>
    </w:p>
    <w:p>
      <w:r>
        <w:t>第３９章遇险</w:t>
      </w:r>
    </w:p>
    <w:p>
      <w:r>
        <w:t xml:space="preserve">花天麟慢慢的收回了手，站起身来，将山洞检查了一遍之后，就让月神在这 里休息一下，他要出去找一些干草留睡。花天麟慢慢的向山洞外面走去，来到一 片草地，花天麟看着这一片茂密的草丛，花天麟不一会儿就弄了好多草，搬回到 山洞去。 </w:t>
      </w:r>
    </w:p>
    <w:p>
      <w:r>
        <w:t xml:space="preserve">回到山洞之后，花天麟将那些草铺好之后，忽然月神说道：" 我的呢？为什 么只有一个？" 花天麟邪笑着说道：" 当然是我们两个人的了，以后我们两个人 要睡在一起，知道了么？不要问我为什么，因为我是男人，ｍａｎ！" 之后花天 麟不理会月神向外面走去，花天麟要去找一些食物了，花天麟吩咐月神不要出去， 他要去找一些食物。 </w:t>
      </w:r>
    </w:p>
    <w:p>
      <w:r>
        <w:t xml:space="preserve">花天麟边走边想着：" 不知道雪儿她们怎么样了？不知道她们会不会以为自 己已经死了呢？对了，小灵这家伙也不知道找到燕太子妃没。" 想到那个女人花 天麟就心头一热：" 高月的母亲燕太子妃，嘿嘿，这么一个极品熟妇，我怎么可 能会放过她，到时候母女花齐上阵，哈哈哈。" 花天麟在心中一阵ｙｙ，这件事 情是在很早以前了，当初花天麟看到高月之后就想到了高月的母亲，于是就让小 灵带着一封信赶往燕国，毕竟小灵这只灵狐可是有灵智的，认路还是可以的，花 天麟交代了小灵一下，就让小灵去燕国找燕太子妃去了。 </w:t>
      </w:r>
    </w:p>
    <w:p>
      <w:r>
        <w:t xml:space="preserve">就在花天麟想事情的时候，忽然一阵凉风从花天麟的脑后传来，花天麟一下 子回过神来，瞬间做出反应。花天麟身形一躲，避开了攻击，花天麟回头一看， 妈的，不得了了。原来是一只巨蛇，花天麟一眼就认出这条蛇不是有毒的蛇，但 这条蛇有古怪。 </w:t>
      </w:r>
    </w:p>
    <w:p>
      <w:r>
        <w:t xml:space="preserve">因为这条蛇全身雪白色，头上长着两个凸起，不知道是什么东西。花天麟立 马将长矛拿在手里，警惕地盯着那条蛇，那条蛇见到它的攻击被躲开之后，瞬间 又作出攻击，身形一闪，又向花天麟射来，速度十分的快。 </w:t>
      </w:r>
    </w:p>
    <w:p>
      <w:r>
        <w:t xml:space="preserve">一转眼之间，那条蛇就来到了花天麟的面前，花天麟快速一躲，躲开之后将 长矛狠狠的向那条蛇刺去，长矛没有没有刺中那条蛇，那条蛇的速度太快了。花 天麟见到那条蛇又向自己攻击了过来，花天麟怒了，妈的，虎落平阳被蛇欺，太 没面子了，要是自己的武功还在，对付这样的一条蛇绝对是小菜一碟。 </w:t>
      </w:r>
    </w:p>
    <w:p>
      <w:r>
        <w:t xml:space="preserve">花天麟看着那条蛇，心中开始想计谋，忽然，花天麟想到了一招。于是花天 麟故意引诱那条蛇攻击自己，那条蛇上当了，张开嘴快速地向花天麟咬去，花天 麟看准时机，手中的长矛蓄势一击，一下子就刺进了蛇的嘴中。那条蛇被花天麟 刺中之后，躺在地下直打滚，空中发出丝丝的声音，十分的难受。 </w:t>
      </w:r>
    </w:p>
    <w:p>
      <w:r>
        <w:t xml:space="preserve">不一会儿，那条蛇就死了，躺在地上一动不动，花天麟这时候慢慢的想那条 蛇身边走去，花天麟伸手摸向那条蛇。就在这时，那条蛇瞬间弹起，一口咬在了 花天麟的手上，这一切发生在瞬间，花天麟也没有反应过来，一下在被咬中了。 那条蛇一直咬在花天麟的手上不放开，花天麟怒极了，张开嘴一口咬到蛇身上， 蛇的鲜血流了出来，花天麟大口大口的吸食着蛇的鲜血。 </w:t>
      </w:r>
    </w:p>
    <w:p>
      <w:r>
        <w:t xml:space="preserve">终于，那条蛇彻底的死了，从花天麟的手上脱落了下去。花天麟也躺在了地 上，花天麟慢慢的感觉到自己的头有些晕，身体开始疼痛，花天麟心中十分的恼 怒，自己不仅被一条蛇咬了，还看走眼了，这条蛇居然是有毒的，现在毒发了， 自己难道要死了么。 </w:t>
      </w:r>
    </w:p>
    <w:p>
      <w:r>
        <w:t xml:space="preserve">花天麟恍惚之间听到一声叫喊，随后就看见一个模糊的身影出现在自己的眼 前，花天麟感觉到自己被抱住了之后，就昏了过去。花天麟醒来之后，感觉到自 己的头有些疼，刚想坐起来，就被按住了，原来是月神。花天麟这才想起自己昏 迷过去之后看到的那个身影好听到的那个声音是月神的。 </w:t>
      </w:r>
    </w:p>
    <w:p>
      <w:r>
        <w:t xml:space="preserve">月神坐在一旁看着花天麟，花天麟心中不知是什么滋味，这个女人居然没有 趁自己昏迷杀了我，还帮我包扎了一下，不知道是怎么回事。花天麟看着月神精 致的面容说道：" 你为什么没有报仇？难道是爱上我了，不舍得杀了我？" 月神 冷哼一声说道：" 那你是想死了？信不信我现在杀了你。" 月神拿起长矛对准花 天麟说道。花天麟急忙摆手摇头：" 别冲动呀，现在就我们两个人相依为命了， 而且我们还有了夫妻之实，你可不能杀了你的夫君呀！" </w:t>
      </w:r>
    </w:p>
    <w:p>
      <w:r>
        <w:t>第４０章温馨晚餐</w:t>
      </w:r>
    </w:p>
    <w:p>
      <w:r>
        <w:t xml:space="preserve">花天麟看着月神怒气冲冲的样子，手中的长矛对着自己，花天麟一阵担心， 赶紧求饶，男子汉大丈夫能屈能伸嘛！看到花天麟求饶之后月神就放下长矛，坐 在一旁不知道在想些什么，一时间二人都安静了下来。 </w:t>
      </w:r>
    </w:p>
    <w:p>
      <w:r>
        <w:t xml:space="preserve">月神心中也不知道自己为什么会救花天麟，一开始自己在山洞中等花天麟回 来，等了好一会儿之后都不见花天麟回来，于是外出寻找，就发现花天麟躺在地 上，身旁还有一条白蛇躺在那里，月神赶紧跑过去看看。 </w:t>
      </w:r>
    </w:p>
    <w:p>
      <w:r>
        <w:t xml:space="preserve">月神将花天麟弄回到山洞之后，包扎了一下伤口，看着花天麟躺在那里的样 子，月神当时都将长矛拿在手里了，对着花天麟的胸口。月神对自己说道：" 现 在是最好的机会，可以杀了这个玷污自己清白的男人，杀了他，对着他的胸口刺 下去。" 但最后，月神还是没有下得了手，一把将长矛丢在地下，捂住脸坐在那 里哭泣了起来，心中问道：" 为什么自己下不了手？为什么？这个可耻混蛋的男 人玷污了自己的清白，自己不是口口声声说要杀了他报仇么？为什么下不了手？" 月神也不知道自己为什么下不了手，其实原因很简单，一个女人对于得到自己 第一次的男人印象很深刻，心底终究是放不下的，不管她爱不爱那个男人，在她 的心中总是有他的存在，所以月神才会下不了手。 </w:t>
      </w:r>
    </w:p>
    <w:p>
      <w:r>
        <w:t xml:space="preserve">花天麟可不知道自己在昏迷中可是与阎王殿擦肩而过，差一点就去地府报道 了。花天麟休息了一会儿，感觉到自己的伤好了不少之后，就慢慢地站起身，来 到月神面前说道：" 把长矛给我，我出去找一些吃的，天快黑了。" 月神没有将 长矛递给花天麟，而是站起来说道：" 我和你一起去，你的伤，走吧。" 说到花 天麟的伤之后，月神就不再说了，而是向山洞外面走去。花天麟心中明白月神是 为了自己好，害怕自己的伤没好，才会要和花天麟一起去的。 </w:t>
      </w:r>
    </w:p>
    <w:p>
      <w:r>
        <w:t xml:space="preserve">花天麟和月神先在外面找了一些枯树枝和树叶，随后又找到了一只野鸡和野 兔，花天麟和月神回到山洞之后升起火，山洞里就明亮了起来。花天麟将自己身 上的一把匕首拔出，这把匕首是在他掉落的那个水潭中找到的。 </w:t>
      </w:r>
    </w:p>
    <w:p>
      <w:r>
        <w:t xml:space="preserve">麻利的将野兔和野鸡剥皮洗干净之后，将野兔和野鸡穿在树枝上，然后开始 在火上烤，不一会儿就有肉香飘出，好一会儿，烤肉就好了，表皮黄黄的，看着 就让人留口水，只是可惜没有调料，味道上有些枯燥。 </w:t>
      </w:r>
    </w:p>
    <w:p>
      <w:r>
        <w:t xml:space="preserve">花天麟将野兔肉递给月神，月神一直在旁边看着花天麟的动作，月神在心中 想着：" 这个男人做起事来挺帅的，哎呀，自己在想些什么呢，太羞人了。我要 杀了他的，他是我的仇人，对，杀了他。" 月神看到花天麟递过来的烤肉，自己 的肚子也有些饿了，于是接过来咬了一口，" 恩，这个男人弄得东西还挺好吃的。" 月神咬了一口之后心中想到。 </w:t>
      </w:r>
    </w:p>
    <w:p>
      <w:r>
        <w:t xml:space="preserve">花天麟看着月神吃得津津有味的，于是自己也开始吃起那只野鸡，味道还行 吧，可惜没有调料，要是有调料就更好了。二人在山洞中美美的吃了一顿，温馨 的气氛在二人之间弥漫着，就像俩口子一样…… </w:t>
      </w:r>
    </w:p>
    <w:p>
      <w:r>
        <w:t xml:space="preserve">晚饭后，花天麟不顾月神的反对，强行的将月神搂在怀里，抱着月神柔软的 娇躯睡去。怀里的月神等了一会儿之后感觉到花天麟没有不规矩的动作之后，月 神心中有些失落，又有些放心，女人就是这样一个矛盾的生物，搞不懂，弄不清。第４１章清晨暧昧 </w:t>
      </w:r>
    </w:p>
    <w:p>
      <w:r>
        <w:t xml:space="preserve">清晨的阳光照进山洞中，温暖的阳光照射在二人的身上十分的舒服，沉睡中 的月神慢慢的睁开眼，忽然发现自己居然躺在花天麟的怀里，而且花天麟的双手 还伸进了自己的衣服中，双手正握着自己的胸部。、月神心中十分的羞愤，正想 将花天麟的手拿开时，月神发现花天麟快醒了，于是赶紧闭上眼装作睡着。花天 麟慢慢的也醒了过来，感觉到自己的胸膛上压着什么，于是眼神向下看去就发现 月神正睡在自己的怀里，而且自己的双手还握住了月神的雪丘。 </w:t>
      </w:r>
    </w:p>
    <w:p>
      <w:r>
        <w:t xml:space="preserve">花天麟心中十分的激动，清晨是男人精力旺盛的时候，花天麟胯下的长枪慢 慢的站了起来，抵在了月神的小腹处。怀中的月神被花天麟这样一弄，猛地一惊， 身体一颤，感觉到自己小腹处抵着的东西又大又硬又热，月神自然知道那是什么， 脸上慢慢的升起红晕。 </w:t>
      </w:r>
    </w:p>
    <w:p>
      <w:r>
        <w:t xml:space="preserve">花天麟低下头就看见了月神的细微变化，花天麟心中嘿嘿一笑，原来这女人 早就醒了，居然敢装睡。花天麟心中想着奸计，于是双手开始慢慢的握紧月神的 雪丘，慢慢的搓揉着，怀中的月神小嘴轻微地开启，发出很小声的娇吟声，可是 月神又忽然想到了什么，于是赶紧闭嘴。 </w:t>
      </w:r>
    </w:p>
    <w:p>
      <w:r>
        <w:t xml:space="preserve">花天麟嘿嘿一笑，继续摸着月神的雪丘，另一只手慢慢的移向月神的翘臀， 在月神的翘臀上慢慢的摸着。怀中的月神心中一阵气愤，这个登徒浪子居然敢摸 那里，可是月神有感觉到一股难以言语的舒爽感觉，心中既羞愤又有些舒服，不 想让花天麟的手拿开。 </w:t>
      </w:r>
    </w:p>
    <w:p>
      <w:r>
        <w:t xml:space="preserve">花天麟见到月神不反抗，于是继续放肆，双手加大了一些劲，在月神的全身 上下摸索着。渐渐地月神开始扭曲着身体，口中也发出诱人的娇吟声，花天麟也 十分的配合，胯下的长枪蠢蠢欲动，在月神的桃源幽谷处慢慢的摩擦着，弄得月 神十分的舒服，发出一阵阵娇吟声。 </w:t>
      </w:r>
    </w:p>
    <w:p>
      <w:r>
        <w:t xml:space="preserve">月神再也装不下去了，睁开眼就看到花天麟调笑的眼神，月神猛的醒悟过来， 刚想挣扎说话就被花天麟堵住了嘴，花天麟的舌头伸进月神的嘴中，花天麟慢慢 的寻找月神的小舌头，但月神就是不肯让花天麟得逞，四处躲避花天麟舌头的纠 缠，但花天麟有妙招，双手摸了一下月神的雪丘，月神就感觉到一股舒爽感，于 是张开了嘴。 </w:t>
      </w:r>
    </w:p>
    <w:p>
      <w:r>
        <w:t xml:space="preserve">花天麟和月神的舌头终于纠缠到了一起，月神慢慢的挣扎着，双手不停地捶 打着花天麟，身体剧烈的扭曲着，但这样的动作却让花天麟更加的火大，胯下的 长枪更加的硬了起来。花天麟受不了了，双手快速地将月神的衣服脱下，将身体 压在月神的身上。 </w:t>
      </w:r>
    </w:p>
    <w:p>
      <w:r>
        <w:t xml:space="preserve">月神见到花天麟将自己的衣服脱了下来之后就知道花天麟又要和她欢爱了， 于是使劲的挣扎着。花天麟将头靠在月神的耳边说道：" 在挣扎我就强上了，乖 乖的听话。" 月神听到花天麟的话，又想到昨天自己不愿意的时候被花天麟按在 地下强上，月神果然不敢再挣扎了，任命般的躺在花天麟的身下，不再挣扎。月 神心中想到：" 都被他玷污了，再来一次又有什么呢，我早晚会杀了他报仇的。" 花天麟不停的亲吻着月神的身体，双手也不安分的乱摸着，月神的身体在被花 天麟开发之后就变得十分的敏感，现在经不住花天麟的逗弄，十分的容易动情。 月神开始娇喘连连，口中发出诱人的娇吟声，身体扭动着。 </w:t>
      </w:r>
    </w:p>
    <w:p>
      <w:r>
        <w:t xml:space="preserve">花天麟对准幽谷，一使劲就进去了，于是开始大刀阔斧的开始晨运，月神在 花天麟的身下婉转承欢，经不住花天麟的征讨，口中娇吟声不断，终于在半个多 小时之后，月神求饶了，在也受不住了，花天麟很怜香惜玉，也不再弄她了，于 是抱着月神来到外面的水潭中清洗了一下。在清洗的过程中花天麟自然大吃豆腐， 月神也不反抗，任由花天麟大吃豆腐。 </w:t>
      </w:r>
    </w:p>
    <w:p>
      <w:r>
        <w:t>第４２章潭底奇遇</w:t>
      </w:r>
    </w:p>
    <w:p>
      <w:r>
        <w:t xml:space="preserve">花天麟和月神晨运过后又吃了一顿美味的烤肉，之后花天麟就带着月神开始 在谷底寻找出路，花天麟可不想一直在这样的谷底过日子，出不去看不到外面的 世界，这对于花天麟来说还不如去死，虽然有个美女陪伴着自己，但外面还有自 己的女人呢！ </w:t>
      </w:r>
    </w:p>
    <w:p>
      <w:r>
        <w:t xml:space="preserve">花天麟拿着自己的匕首和长矛拉着月神的素手四处游荡，月神也不挣扎了， 和花天麟开始寻找出路。找了一大会儿之后，花天麟就郁闷了，这个山谷底太大 了，很难找到出路，花天麟就带着月神回到他们落水的那个水潭变，二人坐在那 里看着水潭，一时间都没有说话。 </w:t>
      </w:r>
    </w:p>
    <w:p>
      <w:r>
        <w:t xml:space="preserve">忽然，花天麟看见水潭中闪过一个黑影，花天麟瞬间做出反应，手中的长矛 瞬间对着水潭，警戒的盯着水潭四周。一旁的月神看见花天麟的样子也瞬间警觉 起来，看向水潭四周。花天麟十分的确定自己没有看错，水潭中确实有一个很大 的黑影闪过，速度十分的快。 </w:t>
      </w:r>
    </w:p>
    <w:p>
      <w:r>
        <w:t xml:space="preserve">就在花天麟盯了一会儿之后，那个黑影又一次闪过，这一次月神和花天麟都 看见了，二人瞬间警惕的看着水潭。就在这时，水潭中忽然窜出一个黑影向花天 麟二人袭来，花天麟瞬间用长矛刺向那个黑色身影。" 啪" 花天麟手中的长矛断 了，那个巨兽的皮肤太硬了。 </w:t>
      </w:r>
    </w:p>
    <w:p>
      <w:r>
        <w:t xml:space="preserve">花天麟和月神都看见了那个黑影，原来是一头不知道是什么的野兽，十分的 巨大，全身黑色，外表长有坚硬的外皮，样子十分的狰狞恐怖。花天麟和月神倒 吸一口凉气，" 妈的这是什么怪物呀，这么难缠，要是自己武功还在的话，老子 一掌劈了它。" 花天麟一边闪躲一边口中骂道。 </w:t>
      </w:r>
    </w:p>
    <w:p>
      <w:r>
        <w:t xml:space="preserve">花天麟见到巨兽难缠，于是心中一发狠，一把将月神推向一旁，自己拿着匕 首冲向那个巨兽。举手一张开血盆大口，一下子就将花天麟吞进了肚子中，花天 麟隐约听到月神的哭喊声：" 混蛋，我杀了你，快将他吐出来。" 花天麟心中有 些安慰，看来自己的计划成功了，那个女人真的爱上自己了。 </w:t>
      </w:r>
    </w:p>
    <w:p>
      <w:r>
        <w:t xml:space="preserve">巨兽将花天麟吞下去之后就立马回到了水中，花天麟一进入巨兽的肚子中就 被一股粘液缠住了，花天麟好不容易才逃脱开来，看向四周，" 妈的，这个巨兽 的肚子这么的大" 花天麟口中骂道。 </w:t>
      </w:r>
    </w:p>
    <w:p>
      <w:r>
        <w:t xml:space="preserve">花天麟看向巨兽的肚子，忽然，花天麟看到了巨兽的心脏，心脏在那里一跳 一跳的，花天麟奸笑一声，拿着匕首猛的刺向巨兽的心脏。" 吼" 巨兽被花天麟 一刺，心脏受了大伤，发出一声巨吼，身体在水中扭动，水潭瞬间被搅得混乱。 </w:t>
      </w:r>
    </w:p>
    <w:p>
      <w:r>
        <w:t xml:space="preserve">花天麟可不放过它，手中的匕首一次又一次的刺向巨兽的心脏，巨兽的心脏 喷出十分多的鲜血，鲜血全部浇灌在了花天麟的身上，花天麟猝不及防喝了几口 鲜血。鲜血进入花天麟的身体内，忽然花天麟感觉到自己的丹田处开始暖和起来， 花天麟欣喜起来，原来是内力，消失的内力终于慢慢地恢复了。 </w:t>
      </w:r>
    </w:p>
    <w:p>
      <w:r>
        <w:t xml:space="preserve">花天麟继续猛刺心脏，水中的巨兽猛的飞跃出水面，" 碰" 的一声倒在了岸 边，岸边的月神见到巨兽自己飞到岸边，倒在那里一动不动，月神正想过去看看 时，忽然听到一个声音。" 噗嗤" 原来是巨兽的肚子那里划开了一个大口子，只 见全身是血的花天麟从巨兽的肚子中钻了出来。 </w:t>
      </w:r>
    </w:p>
    <w:p>
      <w:r>
        <w:t xml:space="preserve">月神欢喜的跑了过去，一把将花天麟搂住，一边哭泣着一边说道：" 你个混 蛋，我就知道你不会死的，只有我能杀了你，混蛋，呜呜。" 花天麟双手满是鲜 血，不知道该不该搂住月神，只好安慰道：" 没事了，别哭了，你是不是爱上我 了？" 月神听到花天麟话沉默了，她在刚才见到花天麟被巨兽吞下肚子时，月神 感觉到自己的心都空了，心中十分的伤心，月神知道自己是喜欢上了这个强上上 了自己的男人。月神现在听到花天麟的话之后就沉默了，不知道该怎么回答，只 是脸上升起了红晕。 </w:t>
      </w:r>
    </w:p>
    <w:p>
      <w:r>
        <w:t>第４３章疯狂的月神</w:t>
      </w:r>
    </w:p>
    <w:p>
      <w:r>
        <w:t xml:space="preserve">花天麟看着怀中的月神心中默然，花天麟知道月神是喜欢自己的，不然月神 看见自己被巨兽吃了之后也不会大哭伤心。花天麟看着月神不说话于是岔开话题 说道：" 这个巨兽的血液可以恢复我们的功力，你快喝下吧。" 怀中的月神听到 花天麟的话之后身体莫名的一颤，月神慢慢的离开花天麟的怀抱，走到巨兽的面 前喝一口血，花天麟提醒道：" 多喝一点，这样不仅可以恢复功力还可以提升功 力。" 月神没有说话只是默不作声的喝着巨兽的血。 </w:t>
      </w:r>
    </w:p>
    <w:p>
      <w:r>
        <w:t xml:space="preserve">花天麟有些莫名其妙，不知道月神为什么会这样，心中忽然邪恶的想到会不 会是月神的" 大姨妈" 来了，所以才会这样子。一旁的月神喝完之后就转身向山 洞走去，花天麟无奈的摇了摇头，拿起匕首划下巨兽身上的一些肉留做午饭。 </w:t>
      </w:r>
    </w:p>
    <w:p>
      <w:r>
        <w:t xml:space="preserve">花天麟回到山洞之后就看见月神在哪里运功调息，于是花天麟就在一旁升起 火，开始烤肉。不一会儿花天麟就弄好了，花天麟看见月神还在运功就没有打扰 她，自己一个人吃了一些烤肉之后也开始运功调息。 </w:t>
      </w:r>
    </w:p>
    <w:p>
      <w:r>
        <w:t xml:space="preserve">花天麟不知道就在自己闭眼调息的时候，一旁的月神就睁开了双眼，月神呆 呆的看着调息中的花天麟，看着他那英俊无比的脸庞，健壮的身体，月神感觉到 自己的心中满是甜蜜。但月神一想到自己和他发生的一些事就不由得大感烦心。 </w:t>
      </w:r>
    </w:p>
    <w:p>
      <w:r>
        <w:t xml:space="preserve">月神知道自己的功力一旦恢复就意味着自己和他要离开这里，但是月神却爱 上了这样的日子，这里山清水秀，空气新鲜，十分适合隐居，而且还有花天麟在 这里陪伴自己，月神十分的不想离开了。但月神知道花天麟是一定会离开的，这 里关不住他的。 </w:t>
      </w:r>
    </w:p>
    <w:p>
      <w:r>
        <w:t xml:space="preserve">月神慢慢的拿起一旁的烤肉小口小口的吃着，吃完之后，感觉到自己的功力 已经回来了，而且还更加精纯和精进了一些。月神慢慢的站起身体，来到花天麟 的身旁，慢慢的伸出素手轻抚上花天麟的脸庞，感受着他的热量，运功中的花天 麟也感受到了有人摸他的脸，于是睁开双眼。 </w:t>
      </w:r>
    </w:p>
    <w:p>
      <w:r>
        <w:t xml:space="preserve">就看见月神正满眼深情地看着他，双手还摸在自己的脸上，就在花天麟刚要 说话的时候，只见月神伸手按在了花天麟的嘴上。花天麟有些疑惑了，这个女人 到底怎么了？就在这时，花天麟只见月神慢慢的站起身体，有些羞涩的轻轻地将 自己的衣服慢慢的脱下。 </w:t>
      </w:r>
    </w:p>
    <w:p>
      <w:r>
        <w:t xml:space="preserve">花天麟眼前一花，就看见一具光滑洁白的身体呈现在眼前，花天麟有些口干 舌燥，狠狠地咽了一口口水。月神羞涩的投入花天麟的怀抱，一下子压在花天麟 的身上，花天麟还在疑惑之间时就感觉到自己被逆推了，心中十分的惊讶，可是 脑子中还是十分的疑惑月神为什么这样做。 </w:t>
      </w:r>
    </w:p>
    <w:p>
      <w:r>
        <w:t xml:space="preserve">花天麟刚想说话，就被月神用自己的嘴堵住了，两人的舌头慢慢的纠缠在一 起，两人嘴中的口水来回交换，这一个湿吻持续了好长一会儿才结束。接下来月 神脱下了花天麟的衣服，然后月神就像一个英勇的女骑士一样，一下子跨坐在花 天麟的身上。 </w:t>
      </w:r>
    </w:p>
    <w:p>
      <w:r>
        <w:t xml:space="preserve">慢慢的对准一使劲就挺进去了，月神口中发出一声满足的娇吟声，随后花天 麟就像一个被欺负的小媳妇一样被月神压在身下，而月神就一直主导着战场，女 骑士大展威风，在花天麟的身上泄了三次之后就再也支持不住了，败下阵来。花 天麟这时奋起反击，一翻身压在月神的身上，又开始一番征讨。 </w:t>
      </w:r>
    </w:p>
    <w:p>
      <w:r>
        <w:t xml:space="preserve">花天麟和月神一直疯狂着，花天麟本来是想体谅一下月神的，但是月神今天 不知道是怎么回事的，一直不愿意就此罢休，一直坚持着，最后二人都会昏昏沉 睡而去…… </w:t>
      </w:r>
    </w:p>
    <w:p>
      <w:r>
        <w:t xml:space="preserve">第４４章离开，危机当花天麟昏昏醒来时，伸手一摸身旁居然惊讶的发现自 己身旁的月神不见了，花天麟一下子就清醒了过来，猛地站起身体。就发现一个 东西从自己的身上掉了下来，花天麟捡起一看居然是一块玉。 </w:t>
      </w:r>
    </w:p>
    <w:p>
      <w:r>
        <w:t xml:space="preserve">花天麟顿时就明白了一切，这个女人今天的异常原来是因为要离开这里了， 后来的疯狂也是因为想要最后在放纵一次。花天麟有些苦笑，摇了摇头不去再想 那些事，站起身体，穿上简陋的衣服，拿起匕首就要离开了。 </w:t>
      </w:r>
    </w:p>
    <w:p>
      <w:r>
        <w:t xml:space="preserve">花天麟花费了很长的时间才攀爬上来，离开了那个山谷，花天麟看见天林峰 顶一片狼藉就知道这是他和月神的杰作。花天麟向山下飞去，路上遇到了一个打 劫的山贼，花天麟正好没有衣服，于是将山贼反打劫了一下，强行脱下了山贼的 衣服自己穿上了。 </w:t>
      </w:r>
    </w:p>
    <w:p>
      <w:r>
        <w:t xml:space="preserve">花天麟换好衣服就向山下走去，现在花天麟只想尽快回到镜湖山庄，好好地 看看四女，现在也不知道她们怎么样了，花天麟心中是十分的牵挂！就在花天麟 向镜湖山庄赶去时，花天麟路过了当初遇到小灵的那座山峰。 </w:t>
      </w:r>
    </w:p>
    <w:p>
      <w:r>
        <w:t xml:space="preserve">花天麟刚想上山去看看时，忽然一股庞大的威压气势从天而降，花天麟敏感 的感觉到这股气势是冲着自己而来的。花天麟抬头一看，顿时目瞪口呆，只见一 个大火球从天而降砸在地上，烟尘散去之后，花天麟就看到一个全身黑色衣服、 脸上带着面具的黑衣人出现了。 </w:t>
      </w:r>
    </w:p>
    <w:p>
      <w:r>
        <w:t xml:space="preserve">花天麟感觉到了他身上的那股惊天动地的气势，花天麟有些腿脚发软，但还 是咬牙坚持着，心中不明白他是谁。就在这时，那个黑衣人说道：" 不错，居然 能在我的威压下坚持这么久，看来那些老家伙还是不肯放过我。"" 老家伙？难 道？难道他就是？他就是东皇太一？" 花天麟心中泛起了惊天巨浪，双腿有些发 颤，心中恼怒地想到" 妈的，怎么会现在就碰到他？这个杀神这么的强悍！我想 杀他还是让他杀了我？" 黑衣人看着花天麟说道：" 我就是东皇太一，你既然是 知道了我的身份那我就不会客气了，要怪就怪你是那个老家伙找来的人，嘿嘿 ……" 花天麟刚想说话时就只见东皇太一双手轻轻的一甩，一个火球就向着花天 麟冲击过来，花天麟心中一惊，瞬间做出反应。身形一闪，堪堪的躲过了东皇太 一的火球，花天麟心中有些恼怒，" 妈的，当老子是好欺负的？老虎不发威，你 当我是病猫。" 花天麟双手慢慢的展开，一柄长刀就出现在花天麟的手中，花天 麟手指一伸，那柄精神力凝聚成的长刀就冲向东皇太一。东皇太一嘴角挂起一丝 笑容，像是在嘲笑他一样，花天麟冷笑一声，双手继续不停的甩出长刀攻击东皇 太一。 </w:t>
      </w:r>
    </w:p>
    <w:p>
      <w:r>
        <w:t xml:space="preserve">可是长刀还没碰到东皇太一的身体就被挡了下来，花天麟一见这种情况心中 一惊。双手拿着残月剑，站起一个马步，慢慢的聚集气势，忽然花天麟快速拔出 手中的残月剑，一道半月形的强大剑气冲向东皇太一。东皇太一冷笑一声，手中 聚集出几个火球冲向剑气。 </w:t>
      </w:r>
    </w:p>
    <w:p>
      <w:r>
        <w:t xml:space="preserve">" 轰" 火球和剑气撞击在一起，发出一阵响声，火焰四射。花天麟心凉了， 果然不愧是清时明月中的最后ｂｏｓｓ，果然很厉害，这么强悍，怎么能杀了他？ 自己该怎么办？难道就这样挂在这里？不行，我一定要拼一把，就算死也要拉他 下水。 </w:t>
      </w:r>
    </w:p>
    <w:p>
      <w:r>
        <w:t>第４５章狂怒的战意</w:t>
      </w:r>
    </w:p>
    <w:p>
      <w:r>
        <w:t xml:space="preserve">花天麟内力疯狂的运转起来，体内的天魔琴也开始蠢蠢欲动，现在的花天麟 心中还是十分的侥幸，毕竟东皇太一的法宝没有了，那可是洪荒中最强的防御法 宝——东皇钟。 </w:t>
      </w:r>
    </w:p>
    <w:p>
      <w:r>
        <w:t xml:space="preserve">花天麟鬼影步疯狂的运转起来，身形瞬间变得虚幻起来，花天麟迅速靠近东 皇太一，留下一道道残影，可见花天麟的速度有多么的快速了！东皇太一不知道 是什么表情。 </w:t>
      </w:r>
    </w:p>
    <w:p>
      <w:r>
        <w:t xml:space="preserve">东皇太一瞬间在自己的周围弄出几个火红的火球，火球就这样守护在东皇太 一的身边。花天麟刚一靠近就感觉到灼热无比的火球冲向自己，花天麟心中大惊， 立马改变方向，身形迅速的闪开。 </w:t>
      </w:r>
    </w:p>
    <w:p>
      <w:r>
        <w:t xml:space="preserve">火球也重新回到东皇太一的身边，花天麟心中翻起巨浪，" 这他妈到底是什 么？这么的诡异。" 花天麟只有用精神术攻击了，一柄柄精神力凝聚的长刀武器 冲向东皇太一，但都被东皇太一身边的火球挡住了。 </w:t>
      </w:r>
    </w:p>
    <w:p>
      <w:r>
        <w:t xml:space="preserve">东皇太一冷声说道：" 就这样的本事？太弱小了吧！哼，蝼蚁。" 花天麟立 马怒火中烧，他就是看不惯那些盛气凌人的人，他们自以为是，看待一切事物都 认为自己是最强大的。花天麟立马又一次冲向东皇太一，在快到东皇太一的面前 时，花天麟瞬间施展出精神术——精神风暴。 </w:t>
      </w:r>
    </w:p>
    <w:p>
      <w:r>
        <w:t xml:space="preserve">这一招一施展出来之后，在花天麟的周围就迅速形成一个真空地带，无数的 飞刀出现在花天麟的周围，接着就全部冲向东皇太一。东皇太一看见花天麟的这 一招之后才说道：" 这一招还勉强看得上眼。" 东皇太一的身前立马出现一个护 盾，将飞刀全部挡住了。" 叮叮叮叮叮" 一阵阵撞击声响起，花天麟的飞到全部 被挡住了，精神风暴施展完之后，花天麟就感觉到有些精神疲惫，但有立马强打 起精神。 </w:t>
      </w:r>
    </w:p>
    <w:p>
      <w:r>
        <w:t xml:space="preserve">东皇太一冷笑道：" 好了么？现在该我了吧？接招。" 只见东皇太一双手一 挥，许多个火球就出现了，然后火球冲向花天麟。花天麟瞬间做出反应，在身前 形成一个巨大的盾牌，" 轰轰轰轰" 一阵撞击声传出，火球撞击在巨盾上。 </w:t>
      </w:r>
    </w:p>
    <w:p>
      <w:r>
        <w:t xml:space="preserve">可惜花天麟还是比不过东皇太一，还是有几个火球直接打在了花天麟的身上， 花天麟瞬间喷出一口血，身体向后倒飞出去。东皇太一冷哼一声：" 哈哈，这就 是那个老不死的派来杀我的人？哈哈。" 花天麟挣扎着站了起来，双手一番，一 把全身黑色，并且散发着黑气的琴出现在花天麟的手中。东皇太一敏锐的感觉到 了那把琴中的狂暴杀气，东皇太一这才有些小看了花天麟。 </w:t>
      </w:r>
    </w:p>
    <w:p>
      <w:r>
        <w:t xml:space="preserve">花天麟将琴横放在身前，双手慢慢的房在上面，然后开始弹起来。一种犹如 来自修罗地狱的诱人琴音传出，东皇太一感觉到那股声音想是想把自己拉向地狱 一样，东皇太一瞬间打起精神，开始抵抗起琴音的诱惑。 </w:t>
      </w:r>
    </w:p>
    <w:p>
      <w:r>
        <w:t xml:space="preserve">这一招就是魔音三式中的魔音——炼狱，这一招可以弹出来自地狱的声音诱 惑敌人，这一招就连东皇太一都要好好抵抗，绝对是大招。花天麟继续不停的弹 奏，琴音越来越迷幻，东皇太一也有些抵抗不住了…… </w:t>
      </w:r>
    </w:p>
    <w:p>
      <w:r>
        <w:t>第４６章金乌之威</w:t>
      </w:r>
    </w:p>
    <w:p>
      <w:r>
        <w:t xml:space="preserve">花天麟看着对面的东皇太一，心中一阵担忧和激动，担忧是因为自己不是他 的对手，他的火太厉害了；激动是因为自己终于找到了一个对手，可以尽兴的打 一场。 </w:t>
      </w:r>
    </w:p>
    <w:p>
      <w:r>
        <w:t xml:space="preserve">花天麟抹了一下嘴角的鲜血，嘿嘿笑道：" 果然不愧是东皇太一，厉害。" 对面的东皇太一冷笑道：" 你也就这样的本领了，那就去死吧，金乌天威。" 话 刚说完就只见到对面的东皇太一身上猛的燃烧起金黄色的火焰，花天麟里东皇太 一有些距离都可以感觉到那火中有一种令人颤栗害怕的气息。 </w:t>
      </w:r>
    </w:p>
    <w:p>
      <w:r>
        <w:t xml:space="preserve">花天麟被火焰的热浪冲击到了，身体有一次被击中，花天麟龇着牙，身上的 骨头都快散架了，那种撕心裂肺的疼痛还伴随着火焰的灼烧，花天麟差一点昏死 过去。 </w:t>
      </w:r>
    </w:p>
    <w:p>
      <w:r>
        <w:t xml:space="preserve">随后就见到东皇太一的身体慢慢的变了，变成了一只金色的巨鸟。" 嘶" 巨 鸟嘶吼一声就飞向了天上，巨鸟的身上燃着金色的火焰，那种火焰的威势就像是 想把这个世界烧成灰烬一样。 </w:t>
      </w:r>
    </w:p>
    <w:p>
      <w:r>
        <w:t xml:space="preserve">花天麟双腿颤栗，嘴中流出鲜血，喃喃自语道：" 这就是火焰的威势么？妈 的，我居然忘记了东皇太一是一只金乌，那可是太阳呀，太阳的火焰和威势可不 是自己可以抵挡的，这次死定了。" 花天麟心如死灰，自己居然忘记了东皇太一 的本体，太大意了。东皇太一和妖皇帝俊可是兄弟，二人是远古洪荒时期妖族的 首领，尤其是帝俊，他可是天庭的第一任玉皇大帝，妖族的实力可是很强悍的。 </w:t>
      </w:r>
    </w:p>
    <w:p>
      <w:r>
        <w:t xml:space="preserve">身为帝俊的兄弟，东皇太一又怎么会是个小角色，他们二人可是太阳星上的 化身的金乌，身上的火焰是太阳之火，十分的强悍。花天麟都可以感觉到东皇太 一身上火焰似乎是有生命一样，一个个在欢呼跳跃一样。 </w:t>
      </w:r>
    </w:p>
    <w:p>
      <w:r>
        <w:t xml:space="preserve">花天麟颤抖地站起身体，花天麟感觉到自己的血液都开始沸腾了，身体不停 的颤抖，其中有威压的气势也有一股兴奋的感觉。东皇太一看见花天麟还能站起 来，于是嘶吼一声，双翅一扇，两团金色的巨大火焰呼啸着向花天麟冲来。 </w:t>
      </w:r>
    </w:p>
    <w:p>
      <w:r>
        <w:t xml:space="preserve">花天麟都可以感觉到火焰经过之处空气都被蒸发了，没有一丝的空气存在， 这就是实力么？花天麟大声怒吼一声：" 不，我不会害怕的，我就是神，谁敢挡 我我就杀谁。" 随着花天麟的一声怒吼，天地之间仿佛都在为他而颤抖，天上乌 云开始聚集，伴随着闪电和低沉的雷鸣声，狂风大作，将路两旁的树木全部卷起， 地上的巨石都被威压击碎了，天地一片昏暗，就像末日一样。 </w:t>
      </w:r>
    </w:p>
    <w:p>
      <w:r>
        <w:t xml:space="preserve">天空中的东皇太一有些惊讶的看着花天麟，没想到花天麟会有这么强大的威 压，东皇太一感觉到天空中的那团乌云给自己带来了生命威胁，东皇太一不敢再 放任花天麟继续下去了，于是嘶吼一声，身上的金色火焰燃烧的更加的旺盛。 </w:t>
      </w:r>
    </w:p>
    <w:p>
      <w:r>
        <w:t xml:space="preserve">东皇太一现在就像是一太阳，全身泛着金光，身上跳耀着金色的火焰，火焰 像是感觉到自己主人的心情，跳耀的更加起劲，仿佛像是想要离开主人，自己冲 向花天麟一样。花天麟还在继续着，天上的乌云更加浓厚，天地已经一片昏暗了！ </w:t>
      </w:r>
    </w:p>
    <w:p>
      <w:r>
        <w:t xml:space="preserve">" 来吧，我要杀了你！啊啊啊啊，哈哈哈哈哈，狗屁的神，我要弑神给你们 看看，哈哈哈哈！" 花天麟已经有些疯狂了，双眼血红一片，周围泛着紫色的光 芒，黑色浓密的长发迎风飘舞，身上的衣服也破裂开来了，现在的花天麟就像一 个惊天地，泣鬼神的魔神，藐视一切！ </w:t>
      </w:r>
    </w:p>
    <w:p>
      <w:r>
        <w:t xml:space="preserve">第４７章入魔道，得传承东皇太一化身金乌口吐人言冷哼道：" 找死，就让 你死得更惨一些吧！天火燎原。" 东皇太一刚刚说完话之后就只见东皇太一嘶吼 一声，双翅之下慢慢的凝聚出一团火焰，金乌的头颅高高昂起，口中也开始凝聚 出火焰。 </w:t>
      </w:r>
    </w:p>
    <w:p>
      <w:r>
        <w:t xml:space="preserve">而花天麟又怎样了呢？原来花天麟被东皇太一打倒在地的时候，心如死灰。 忽然，天魔琴发出一个女人说话的声音：" 你想打败他么？你根本就没有发挥出 天魔琴的真正威力。" 花天麟问道：" 到底要怎么才能发挥出天魔琴的真正威力？ 告诉我，我要打败他！" 天魔琴中又传出女人的声音说道：" 呵呵，想要发挥出 天魔琴的真正威力就必须要是一个魔，只有魔才能发挥出天魔琴，加入我魔道， 你就可以获得真正的力量。"" 魔，你到底是谁？" 花天麟还是有些理智的，警 惕的问道。 </w:t>
      </w:r>
    </w:p>
    <w:p>
      <w:r>
        <w:t xml:space="preserve">" 呵呵，主人，真的不知道我么？我就是天魔琴的器灵，谁都不知道天魔琴 中会有一个器灵，只有主人你知道而已，主人加入魔道，你就可以获得无上力量。" 器灵说道。 </w:t>
      </w:r>
    </w:p>
    <w:p>
      <w:r>
        <w:t xml:space="preserve">" 器灵？你的身份是什么？" 花天麟问道，现在花天麟还不能彻底相信这个 神秘器灵的话。 </w:t>
      </w:r>
    </w:p>
    <w:p>
      <w:r>
        <w:t xml:space="preserve">" 呵呵，主人，我原本是天魔教的圣女，我当初可是一个天才，十七岁就将 天魔教的镇教绝学《天魔宝典》练到第六层，可是后来被六指琴魔杀了，我也不 知道自己为什会在这把琴之中，当我醒来之后就在这里了。"" 天魔教？" 花天 麟有些犹豫了。 </w:t>
      </w:r>
    </w:p>
    <w:p>
      <w:r>
        <w:t xml:space="preserve">" 主人，你在害怕什么？我现在是器灵，离不开天魔琴一步，你又是天魔琴 的主人，我是不可能会害你的，你死了之后我也会死的，快来吧。" 器灵又一次 催促道。 </w:t>
      </w:r>
    </w:p>
    <w:p>
      <w:r>
        <w:t xml:space="preserve">" 妈的，拼了，来吧！" 花天麟接受了，管他是魔还是神，自己不怕他们。" 轰" 花天麟就只觉得自己脑子中猛地出现了什么，花天麟感觉到一阵的刺痛， 这简直就不是人受的，花天麟强忍着疼痛，咬牙坚持着。 </w:t>
      </w:r>
    </w:p>
    <w:p>
      <w:r>
        <w:t xml:space="preserve">花天麟就觉得自己的脑海中出现一行字迹：入我魔道，屠戮人间；天下无双， 唯我独尊。——《天魔宝典》花天麟就只觉得一股强横无比的巨大能量涌入身体 内，接着花天麟就感觉到自己的身体像是被撕裂了一般，骨骼全部开始爆裂，撕 心裂肺的疼痛传来。 </w:t>
      </w:r>
    </w:p>
    <w:p>
      <w:r>
        <w:t xml:space="preserve">" 啊" 撕心裂肺的剧痛让花天麟忍不住大吼起来，响彻天地。天上的东皇太 一同时感觉到了花天麟的巨变，只见现在的花天麟全身被一团紫黑红三色混合成 的烟雾包围住，滔天的杀戮嗜血的气息传出，东皇太一都有些害怕，那股气势要 杀多少人才能形成！ </w:t>
      </w:r>
    </w:p>
    <w:p>
      <w:r>
        <w:t xml:space="preserve">东皇太一耐不住了，天火燎原也凝聚好了，只见金乌的双翅一扇，口中吐出 一团金黄刺眼的火焰，两团火焰形成一团，一个大火团向花天麟冲去。火团所过 之处一切皆成为灰烬，连灰都不剩，飘散在天地中。 </w:t>
      </w:r>
    </w:p>
    <w:p>
      <w:r>
        <w:t xml:space="preserve">天地一片金黄，金色的火焰像是火海一样汹涌冲去，这时，黑气中的花天麟 还在受着痛苦，那种无法言语的痛苦，花天麟在修炼着，吸收着那股能量，那股 能量是历代天魔教的掌门快死的时候将自己的功力凝聚成一团留下一任掌门吸收 炼化。 </w:t>
      </w:r>
    </w:p>
    <w:p>
      <w:r>
        <w:t xml:space="preserve">花天麟体内又多了一股红黑色的内力流动，粉红色的御女心经内力和圣心独 尊诀蓝色内力见到有新的内力进入，纷纷想要吞噬那股内力，但只见那股黑色内 力却将它们击退了，粉红色的内力和蓝色的内力立马就老实了，不敢再触碰黑色 的内力。 </w:t>
      </w:r>
    </w:p>
    <w:p>
      <w:r>
        <w:t>第４８章魔神战金乌</w:t>
      </w:r>
    </w:p>
    <w:p>
      <w:r>
        <w:t xml:space="preserve">就在东皇太一的天火燎原快要烧到花天麟的时候，花天麟身体周围的黑气立 马活跃起来，黑色的气团形成一个护罩，将花天麟包在中间。黑气和东皇太一的 火焰刚一接触时，花天麟身上的黑气更加的活跃起来，发出一阵声音，那种声音 就像是在欢喜一样，像是小孩子遇到了好吃的东西是发出的欢喜声。 </w:t>
      </w:r>
    </w:p>
    <w:p>
      <w:r>
        <w:t xml:space="preserve">接着就在东皇太一惊讶恐惧的目光中，花天麟身上的黑气就形成了一个巨大 的裂口，就像嘴巴一样，然后就开始吞噬东皇太一的火焰。东皇太一的心中十分 的惊讶害怕，自己的火焰威力自己可是知道的，就连圣人都可以烧伤，可是现在 却被吞噬了，那团黑气到底是什么？自己为什么有些害怕？ </w:t>
      </w:r>
    </w:p>
    <w:p>
      <w:r>
        <w:t xml:space="preserve">气团中的花天麟区在拼命的吸收着能量，争分夺秒的吸收，花天麟不停地吸 收，然后花天麟就感觉到自己才开始修炼的《天魔宝典》居然在提升等级，一层 一层的提升。《天魔宝典》一共十层，还有一些强大的武技，花天麟一边吸收能 量，一边修炼武技。 </w:t>
      </w:r>
    </w:p>
    <w:p>
      <w:r>
        <w:t xml:space="preserve">天魔琴中的器灵看着花天麟吸收能量和修炼武技，器灵呆呆的自语道：" 天 哪，是天魔体，天魔体，我终于找到了，找到了！" 花天麟可不知道器灵在说些 什么，还在拼命的吸收能量，忽然花天麟感觉到又有一股能量从体外涌了进来， 像是东皇太一的火焰威势。 </w:t>
      </w:r>
    </w:p>
    <w:p>
      <w:r>
        <w:t xml:space="preserve">花天麟却不多想，一直吸收着能量。" 轰" 外面的东皇太一却还在奋力的放 着火焰，一直不停地向下面放火，但就是打不中花天麟，现在东皇太一心中气死 了，自己为什么就是打不中他呢？ </w:t>
      </w:r>
    </w:p>
    <w:p>
      <w:r>
        <w:t xml:space="preserve">终于，花天麟感觉到自己的丹田中内力居然开始结成块，花天麟有些担心是 不是出现什么差错了，但随后花天麟就变的惊喜万分，原来自己丹田中的内力慢 慢的变成一个金黄色的珠子，花天麟心中大吼道：" 金丹大道，自己以武入道， 终于修成金丹大道了！" 就在这时，花天麟终于醒过来了，但体内的能量却没有 炼化，只是吸收了，幸亏花天麟是天魔体，不然那些能量早就将花天麟的身体撑 爆了。花天麟现在急需要赶紧找一个地方闭关莲花那庞大无比的能量，花天麟睁 开眼就看见东皇太一放着金黄色的火焰，自己身处在火海中。 </w:t>
      </w:r>
    </w:p>
    <w:p>
      <w:r>
        <w:t xml:space="preserve">东皇太一见到花天麟终于醒来了，于是更加加大火焰的威力，花天麟现在需 要炼化那些能量，否则自己绝对会撑不住的，花天麟怒吼一声：" 滚开，一只垃 圾鸟。" 花天麟全身的黑气开始活动开来，花天麟怒吼一声：" 天魔乱舞" 随后 就只见花天麟身上的黑气更加浓厚，四周一片黑暗，狂暴嗜血杀戮的气息瞬间涌 出，花天麟只想杀了眼前的金乌。东皇太一也感觉到了花天麟变了，变得更加邪 恶了，那招的气势十分的强大。 </w:t>
      </w:r>
    </w:p>
    <w:p>
      <w:r>
        <w:t xml:space="preserve">东皇太一也大吼道：" 天火焚世" 更加澎湃汹涌的火海涌出，火海对战魔气， 两股惊天的气势相撞击，天地一阵摇晃，大山摇晃，大地开裂，万物伏倒在地上， 瑟瑟发抖。花天麟和东皇太一都加快内力的输出，更加狂暴的气势出现。 </w:t>
      </w:r>
    </w:p>
    <w:p>
      <w:r>
        <w:t xml:space="preserve">" 轰轰轰" 一阵巨响，东皇太一棋差一招，天魔气可不是闹着玩的，东皇太 一被天魔气侵蚀了一下，二人都受了重伤，花天麟现在的情况十分的糟糕，体内 内力混乱一片，又受了重伤，而东皇太一也被天魔气侵蚀，受了重伤，没有几年 的调养是不行的了。 </w:t>
      </w:r>
    </w:p>
    <w:p>
      <w:r>
        <w:t xml:space="preserve">东皇太一恨恨的看了花天麟一眼，随后就消失了，而花天麟也迅速向灵狐峰 上飞去，现在要调息一下身体内的能量，花天麟一路飞驰，不一会儿就到了当初 遇到小灵的那个地方，花天麟忽然发现了一个紫色身影出现在眼前，随后就看见 了花天麟，那个身影惊呼一声之后，花天麟就昏倒了…… </w:t>
      </w:r>
    </w:p>
    <w:p>
      <w:r>
        <w:t>第４９章疯狂的占有</w:t>
      </w:r>
    </w:p>
    <w:p>
      <w:r>
        <w:t xml:space="preserve">当花天麟昏迷过去的时候见到的那个紫色身影就是高月的母亲，燕国的太子 妃，至于她为什么会在这里，这一切都是因为花天麟指示小灵做的。当初花天麟 让小灵带着一封信去了燕国，小灵这只灵狐将信交给太子妃之后，太子妃就跟随 小灵来到了这里。 </w:t>
      </w:r>
    </w:p>
    <w:p>
      <w:r>
        <w:t xml:space="preserve">这里有一个禁制，没有特殊的方法是出不去的，所以太子妃就一直留在这里 了，再也出不去了。这一天，太子妃在外面修理花花草草的时候，忽然转过头就 看见一个浑身是血的英俊无比的男子倒在了地上。燕太子妃惊叫了一下之后就立 马来到花天麟的身旁扶起了花天麟。 </w:t>
      </w:r>
    </w:p>
    <w:p>
      <w:r>
        <w:t xml:space="preserve">燕太子妃见到花天麟没有死之后松了一口气，将花天麟扶到屋内，这间屋子 里弥散着迷人的气息，当太子妃扶起花天麟的时候就闻到了一股十分迷人的气息。 花天麟的呼吸热气喷在了太子妃的脸上，太子妃一阵脸红，心中有些羞涩，她和 高月的父亲燕丹在一起可从来没有这样的感觉。 </w:t>
      </w:r>
    </w:p>
    <w:p>
      <w:r>
        <w:t xml:space="preserve">自己平常十分的庄严肃穆，从来没有和其他男人有过接触，但今天不知道怎 么回事，自己居然会主动扶起这个男人，而且自己没有一丝的厌恶，反而有些羞 涩。太子妃越想越羞涩，脸上一阵羞红，将花天麟扶到床上之后，太子妃就弄了 一些热水帮花天麟擦了擦血迹。 </w:t>
      </w:r>
    </w:p>
    <w:p>
      <w:r>
        <w:t xml:space="preserve">血迹一弄掉之后，太子妃就呆住了，原来他这么英俊，天下还有这么英俊的 男人。只见到花天麟剑眉星目，略高挺的鼻子，薄薄的嘴唇，模棱分明的脸庞， 这一切都是那么的吸引人。太子妃不禁被吸引住了，呆呆的看着花天麟，心中忘 记了一切，太子妃脸上慢慢的升起红晕。 </w:t>
      </w:r>
    </w:p>
    <w:p>
      <w:r>
        <w:t xml:space="preserve">忽然，躺在床上的花天麟嘴中含糊不清的说着话，太子妃被惊醒了，赶紧站 起身体靠近花天麟想听清楚花天麟说什么。忽然，太子妃只觉得眼前一花，接着 就感觉到自己被压在了床榻上，身上立马压着一个男人。太子妃呆住了，一时间 忘记了挣扎。 </w:t>
      </w:r>
    </w:p>
    <w:p>
      <w:r>
        <w:t xml:space="preserve">花天麟在迷糊之中感觉到了一股诱人的香气，花天麟就伸出双手将靠近自己 的那个人压在了身体下，现在自己需要发泄，再不发泄就会爆体的。花天麟可不 管自己身体下面的是谁，双手开始撕扯身下人的衣服，花天麟现在神智几乎丧失 了，只想发泄，双手快速地将身上的衣服脱下。 </w:t>
      </w:r>
    </w:p>
    <w:p>
      <w:r>
        <w:t xml:space="preserve">身下的太子妃感觉到自己身上一凉，这才醒悟过来，就发现自己的衣服被撕 扯掉了，身上压着那个男人，那个男人现在也全身一丝不挂，太子妃猛的拼命挣 扎，双手不停的推着花天麟。但这点力气可不行，花天麟将身下的人搂的更紧了， 大嘴在她的身上胡乱的亲吻着。 </w:t>
      </w:r>
    </w:p>
    <w:p>
      <w:r>
        <w:t xml:space="preserve">花天麟现在含糊不清地说着：" 我要，女人，快给我，我，好难受呀。" 身 下的太子妃这才听清楚花天麟的话，脸上一阵羞红，但双手还是不停的推着花天 麟。 </w:t>
      </w:r>
    </w:p>
    <w:p>
      <w:r>
        <w:t xml:space="preserve">花天麟迷糊之中感觉到自己的长枪找到了一个洞，于是一使劲就挺了进去。 之后就只听到一声惨叫响起，身下的太子妃还在挣扎的时候就感觉到一个粗大坚 硬的物体刺进了自己的下体，自己已经几年没有和燕丹做过了，燕丹一直是神龙 见首不见尾，不知道他到底在干什么，有时候刚回到皇宫就又走了。 </w:t>
      </w:r>
    </w:p>
    <w:p>
      <w:r>
        <w:t xml:space="preserve">自己也是一个女人，也有女人的正常需要，经常孤枕难眠，寂寞空虚，现在 猛地被花天麟刺入，积攒了几年的欲望瞬间爆发了，太子妃也有些疯狂了，双手 紧紧的搂住花天麟的脖子，迎合着花天麟的强力冲击，太子妃的身体被顶的一颠 一颠的，嘴中发出诱人无比的娇吟声。 </w:t>
      </w:r>
    </w:p>
    <w:p>
      <w:r>
        <w:t xml:space="preserve">花天麟现在就像一头发情的公牛，什么都不知道，只想要好好的发泄，使劲 的冲击着，一次比一次的强有力，次次到底，直撞击的太子妃一阵大声的娇吟声 响起。 </w:t>
      </w:r>
    </w:p>
    <w:p>
      <w:r>
        <w:t xml:space="preserve">终于，在一个多小时的强力征讨之后，太子妃昏迷了过去，脸上挂着满足的 泪水，满脸的红晕，连身体都一片的粉红娇嫩。花天麟也终于发泄了，之后就倒 在了床榻上，意识慢慢的沉迷了…… </w:t>
      </w:r>
    </w:p>
    <w:p>
      <w:r>
        <w:t xml:space="preserve">第５０章沉睡，守护花天麟在发泄之后就觉得自己想昏昏睡去，自己拼命的 想抵抗那股昏睡的感觉，但无济于事，自己慢慢的昏睡过去，意识一片混沌，就 像一个植物人一样，自己现在陷入了沉睡之中。 </w:t>
      </w:r>
    </w:p>
    <w:p>
      <w:r>
        <w:t xml:space="preserve">而花天麟身体内的天魔琴器灵现在也放心下来了，自己好不容易才找到的万 中无一的天魔体可不能出事了，现在自己的主人终于吸收完了那股能量，已经沉 睡了，在沉睡中自动炼化那些能量。 </w:t>
      </w:r>
    </w:p>
    <w:p>
      <w:r>
        <w:t xml:space="preserve">这时器灵又想起了自己主人刚才的那番征讨，器灵可是看了一整套的春宫戏， 自己沉寂多年的心又一次的火热了起来，器灵想象着自己在主人的身下承欢，器 灵再死之前还是处子。 </w:t>
      </w:r>
    </w:p>
    <w:p>
      <w:r>
        <w:t xml:space="preserve">现在器灵的实力也大增，天魔琴现在才算是真正的魔器，现在的天魔琴出现 了一个无比庞大的空间，在这个空间之中自己的主人就是这一片天地的主宰。这 个空间任何人都不知道，就算是天上的神都别想知道。 </w:t>
      </w:r>
    </w:p>
    <w:p>
      <w:r>
        <w:t xml:space="preserve">天魔琴的空间中可以装人，而且天魔琴空间中的建筑物主人都是可以自己想 像幻化，十分的强大逆天。花天麟是沉睡了，但床榻上的太子妃却有事了。 </w:t>
      </w:r>
    </w:p>
    <w:p>
      <w:r>
        <w:t xml:space="preserve">太子妃渐渐地清醒过来之后就想到了刚才发生的一切，自己连死的心都有， 自己在做什么，背叛了自己的夫君，要是让其他人知道自己就会受尽耻笑辱骂， 最后不得好死的。 </w:t>
      </w:r>
    </w:p>
    <w:p>
      <w:r>
        <w:t xml:space="preserve">太子妃一阵担忧害怕，抬起头看向躺在床上一动不动的花天麟，太子妃慢慢 伸出手指触碰了花天麟一下，花天麟没有动静。太子妃猛地像是想起什么似的， 慢慢的伸出手来到花天麟的鼻子上，探了一下之后吓呆了。 </w:t>
      </w:r>
    </w:p>
    <w:p>
      <w:r>
        <w:t xml:space="preserve">太子妃呆坐在床榻上失神的说道：" 他死了？死了，这，这。" 就在太子妃 失神的时候，忽然一个女人的声音响起，将太子妃吓了一大跳，" 喂，你在胡说 什么呢？主人还没死呢，只是沉睡了过去，这段日子就要靠你照顾主人了。" 那 个声音自然就是器灵了，太子妃听到女人的声音之后害怕的看了看四周，颤抖的 说道：" 你是谁？在哪里？" 器灵好笑的说道：" 你的胆子真小，我是主人的仆 人，你不需要知道我是谁，以后主人就要由你来照顾了，你现在就是主人的女人 了，你要照顾好主人。" 太子妃脸上一红，小声的说道：" 他怎么了？为什么像 是死去了一样？"" 主人因为要练功所以才会沉睡的，你现在也有了超强的功力 了，主人的双休可不是说着玩的，你现在也是一个高手了，只是你不会什么武功 罢了，以后我会教你一些武功，作为主人的女人就要武功强，学会自己照顾自己。"" 哦，知道了。" 太子妃现在认命了，自己已经这样做了，而且自己也出不去 了，所以就认命了，现在花天麟就是她的天，她的地，她的依靠。 </w:t>
      </w:r>
    </w:p>
    <w:p>
      <w:r>
        <w:t xml:space="preserve">太子妃现在唯一想到的就是自己的女儿高月，也不知道她过得好不好。自己 本来就对燕丹没有什么感情，现在自己已经是花天麟的女人了，就是不知道花天 麟会不会嫌弃自己蒲柳之身，太子妃心中有些担心。 </w:t>
      </w:r>
    </w:p>
    <w:p>
      <w:r>
        <w:t xml:space="preserve">从那以后，太子妃就一直和小灵还有天魔琴的器灵一起生活着，天天将花天 麟的身体清洗一下，时不时的和器灵说说话，聊聊天。再有就是照顾花天麟，和 花天麟说说话，自言自语的，小灵也安静了，每天守护在花天麟的身旁，躺在花 天麟的怀里呼呼大睡。 </w:t>
      </w:r>
    </w:p>
    <w:p>
      <w:r>
        <w:t>第三卷百步飞剑</w:t>
      </w:r>
    </w:p>
    <w:p>
      <w:r>
        <w:t>第０１章三年生死两茫茫</w:t>
      </w:r>
    </w:p>
    <w:p>
      <w:r>
        <w:t xml:space="preserve">时间一闪而过，现在已经是三年之后，这三年之间发生了许多惊天动地的大 事件，其中最惊天地的一件事就是秦王嬴政一统六国，" 秦王扫六合" 一举歼灭 六国，一统天下，建立了第一个王朝——秦朝，定都咸阳，嬴政自称秦始皇。 </w:t>
      </w:r>
    </w:p>
    <w:p>
      <w:r>
        <w:t xml:space="preserve">在秦国建立之前也有许多大事情，例如荆轲刺秦，但是失败了，秦国统一六 国之后就认命法家——李斯为丞相，同时百家争鸣的时代到来，各种流派出现。 其中嬴政联合了阴阳家和法家，而墨家也联盟一些流派反抗秦皇的统治。秦始皇 开始整治思想，法家李斯开始奉命打压墨家及其同盟。 </w:t>
      </w:r>
    </w:p>
    <w:p>
      <w:r>
        <w:t xml:space="preserve">灵狐峰。一个犹如世外桃源的地方，一个美丽动人的妇人在百花之中翩翩起 舞，犹如一个仙子一样，让人沉醉其中。一只雪白色狐狸猛地出现了，爬到妇人 的肩头，伸出舌头舔了舔那个妇人的脸庞，那个妇人嬉笑道：" 小灵乖，别乱闹。" 就在这时妇人说道：" 好了小灵，走吧，我们去看看你的主人，他都已经沉睡 了三年了，唉。" 随后那个妇人就像仙子一样莲步轻点就像飞一样的走进了屋内。 那个妇人就是太子妃，在这三年之内，太子妃经过器灵的教授，武功已经十分的 厉害了，可谓是一个超级高手。 </w:t>
      </w:r>
    </w:p>
    <w:p>
      <w:r>
        <w:t xml:space="preserve">太子妃进入屋内就听到一个声音，那就是器灵的声音：" 最近我感觉到主人 应该快醒了，看来要不了多久，主人就会醒来的。"" 真的？太好了。" 太子妃 欢呼一声，心中十分的高兴，自己三年之内一直精心照顾花天麟，就是想让花天 麟快快醒来。现在自己终于等到了，那个男人快醒了，自己终于可以不用再担心 了。 </w:t>
      </w:r>
    </w:p>
    <w:p>
      <w:r>
        <w:t xml:space="preserve">墨家镜湖山庄。一个绝美的美人站在窗前看向天空，在她的身旁忽然出现了 一个娇嫩可爱，粉嘟嘟的小女孩。小女孩看到母亲又站在窗户旁于是娇声说道：" 母亲，抱抱，妹妹们又欺负我。" 那个女人转过头看着眼前的这个可爱无比的 小女孩眼中一阵温柔，伸出手将小女孩抱在怀里，在小女孩的粉嫩额的脸上亲了 一下说道：" 她们可是你的妹妹哦，你作为姐姐要让着妹妹知道么？"" 嗯，知 道了，娘亲又在想爹爹了么？爹爹到底去哪里了？为什么不会来看我呢？" 小女 孩看着自己的母亲说道。 </w:t>
      </w:r>
    </w:p>
    <w:p>
      <w:r>
        <w:t xml:space="preserve">女人鼻子一酸，眼泪又流了下来，哭泣着说道：" 爹爹去了远方，要很久才 能回来，知道了么？" 小女孩伸出手将母亲的眼泪抹去，说道：" 嗯，知道了， 母亲别哭了。" 就在这时，又有两个绝美的女人走了进来，其中一个女人说道：" 唉，雪姐又想到夫君了？也不知道夫君到底怎么样了？这么多年也没有音讯。"" 嗯，但我不会放弃的，我一定要等他回来。" 那个女人就是雪女，雪女坚定 地说道。 </w:t>
      </w:r>
    </w:p>
    <w:p>
      <w:r>
        <w:t xml:space="preserve">" 嗯，我们都不会放弃的，我们相信夫君一定会回来的。" 那两个女热那自 然就是韩幽儿和端木蓉了，二女也各自生了一个女孩，三个女人都生了女孩，而 且全部都可爱无比，长达后都一定会是一个个绝色美人。 </w:t>
      </w:r>
    </w:p>
    <w:p>
      <w:r>
        <w:t xml:space="preserve">秦国阴阳家住所。一个身材妖娆美丽的女人和一个面如寒霜的绝色美女相坐 在一起，对面是一个身穿紫红色长袍的绝色美女，那个美女怀中还抱着一个十分 可爱美丽的小女孩。这三个女人自然就是月神和大少二司命了，而月神怀中的女 孩自然是花天麟的孩子。 </w:t>
      </w:r>
    </w:p>
    <w:p>
      <w:r>
        <w:t xml:space="preserve">那个小女孩看着三个女人说道：" 娘亲，为什么我没有见过爹爹？爹爹在哪 里呀？" 小女孩话一说完，就只见到三个女人同时身体一颤，眼中闪过一丝的爱 恋，同时也有一丝的狠毒，三女的眼中都流出了泪水。 </w:t>
      </w:r>
    </w:p>
    <w:p>
      <w:r>
        <w:t xml:space="preserve">月神说道：" 你的爹爹去了远方，暂时不能回来，知道了么。" 月神眼中闪 过一丝的狠毒，三女都知道了花天麟死去的消息，因为这是阴阳家首领东皇太一 说的，当时三女死死地控制着自己的意识，等到东皇太一去闭关之后三女才抱在 一起痛哭。 </w:t>
      </w:r>
    </w:p>
    <w:p>
      <w:r>
        <w:t xml:space="preserve">三女恨不得杀了东皇太一，但三女知道自己不是东皇太一的对手，于是隐忍 着，希望有一天能亲手杀了他，为花天麟报仇。现在三女对于怀中的这个女孩无 比的疼爱，因为她是花天麟的骨肉…… </w:t>
      </w:r>
    </w:p>
    <w:p>
      <w:r>
        <w:t xml:space="preserve">第０２章叛逃，残月谷之战秦国，有一位绝世剑客，他被人们称为秦国第一 剑客，他就是剑圣——盖聂。手持十大名剑排名第二的渊红，这把剑原本是荆轲 刺秦王用的残红剑从新打造，十分的锋利。 </w:t>
      </w:r>
    </w:p>
    <w:p>
      <w:r>
        <w:t xml:space="preserve">但是，有一天，这位秦国最强剑客出乎人们的意料，居然带着一个男孩叛逃 了。这一件事引起了巨大的轰动，而那个男孩的身份就是原著中的主角——荆天 明，荆天明，乃荆轲之子，其母亲是嬴政的爱妃。 </w:t>
      </w:r>
    </w:p>
    <w:p>
      <w:r>
        <w:t xml:space="preserve">其父荆轲刺秦失败之后，就被杀了，其母也被杀了，荆轲再死之前拜求盖聂 将他的儿子荆天明带走，免受嬴政的杀害。所以盖聂才会带着荆天明叛逃。 </w:t>
      </w:r>
    </w:p>
    <w:p>
      <w:r>
        <w:t xml:space="preserve">这一天，一个健壮的男子带着一个小男孩走在路上，男孩有些累了于是说道：" 大叔，能不能休息一下？我累了。" 前面的那个男子淡淡的说了一句：" 剑客 是不能说累的，剑客是坚强的，你不是要做一名剑客么？" 那个小男孩自然就是 原著中的主角——荆天明，而他口中的大叔就是秦国最强剑客，剑圣——盖聂。 荆天明听到盖聂的话之后立马振作起来，又继续赶路。 </w:t>
      </w:r>
    </w:p>
    <w:p>
      <w:r>
        <w:t xml:space="preserve">当他们走到一个山谷时，盖聂和天明停了下来，因为在他们前面的是三百秦 国铁骑精英。盖聂将天明拉到身后，手中握着的渊红又紧了紧，盖聂对着天明说 道：" 你在我身后，我来解决他们。" 这时，铁骑精英中的首领说道：" 盖聂， 交出身后的小孩，跟我们回秦国，向始皇陛下请罪。" 盖聂冷冷的说道：" 不可 能，我不想杀了你们，你们不是我的对手，放我们过去。"" 哼，杀了盖聂，抢 走那个男孩。" 首领发话说道。 </w:t>
      </w:r>
    </w:p>
    <w:p>
      <w:r>
        <w:t xml:space="preserve">一声令下之后，秦国铁骑精英立马就向盖聂奔驰而来，盖聂对着身后的天明 说道：" 强者是不会退却的，让你知道什么是真正的强者。" 盖聂手中的渊红瞬 间出鞘，剑光一闪，一剑斩杀了一个铁骑兵，铁骑兵瞬间就倒地。快，非常快， 盖聂的剑没有人能看清楚，只是瞬间的事，盖聂就斩杀了一个铁骑精英。 </w:t>
      </w:r>
    </w:p>
    <w:p>
      <w:r>
        <w:t xml:space="preserve">盖聂没有停下，又一次冲向铁骑阵中，一阵杀戮，只见剑光乱闪，一道道耀 眼的剑光闪过，就会留下一具具尸体。铁骑精英们害怕了，盖聂不愧是剑圣，出 招利索，毫无花哨，只求一剑致命。 </w:t>
      </w:r>
    </w:p>
    <w:p>
      <w:r>
        <w:t xml:space="preserve">盖聂在铁骑中杀进杀出，只看见剑光闪过，然后就尸体倒下，一声声的惨叫 还没来得及喊出就已经丧命了，盖聂有自己的剑术实力诠释了什么是真正的强者， 什么是剑圣的实力。 </w:t>
      </w:r>
    </w:p>
    <w:p>
      <w:r>
        <w:t xml:space="preserve">在一旁的荆天明看着这一切，没有害怕，只有坚定地信念。荆天明看着盖聂 杀戮的身影喃喃自语道：" 这就是真正的强者么？我一定要成为像大叔那样的强 者，我要成为剑圣，超过大叔。" 一个少年就此在心中发下一个誓言，一颗种子 开始生根慢慢的发芽，一个强者的成长之路终于正式开始了。铁骑阵中的盖聂终 于停下了，只留下一具具死亡的尸体，盖聂身上也满是伤痕，但盖聂没有什么表 情。 </w:t>
      </w:r>
    </w:p>
    <w:p>
      <w:r>
        <w:t xml:space="preserve">天明看到自己的大叔身上受伤了，于是关心的问道：" 大叔，你受伤了。" 盖聂淡淡的说道：" 没事，强者是不会在乎这细小的伤痕。" 其实盖聂在硬撑着， 秦国铁骑精英不是浪得虚名，这些铁骑经过了无数次的杀戮，各个都是精英，盖 聂虽然杀了他们，但自己也受了重伤，只是在硬撑着罢了。 </w:t>
      </w:r>
    </w:p>
    <w:p>
      <w:r>
        <w:t xml:space="preserve">第０３章李斯的阴谋，卫庄出山残月谷之战过去之后，盖聂带着荆天明继续 前进，他的目标就是墨家。因为荆轲和墨家有些关系，所以荆轲再死之前拜托盖 聂将荆天明带到墨家去。 </w:t>
      </w:r>
    </w:p>
    <w:p>
      <w:r>
        <w:t xml:space="preserve">秦国咸阳皇宫内。" 混账，一群废物，连两个人都带不回来，全是废物。李 斯，我命令你必须铲除掉一切抗秦势力。" 坐在龙椅上的秦始皇听到残月谷之战， 三百铁骑精英全军覆没之后龙颜大怒。 </w:t>
      </w:r>
    </w:p>
    <w:p>
      <w:r>
        <w:t xml:space="preserve">站在宫殿内的还有一个男子，那个男子弯腰恭敬的说道：" 陛下息怒，臣有 一计。"" 哦？说来听听。" 秦始皇说道。 </w:t>
      </w:r>
    </w:p>
    <w:p>
      <w:r>
        <w:t xml:space="preserve">" 陛下，现在我们正在大力打击墨家余孽，但是久久都不能拿下他们。臣知 道盖聂出身鬼谷派。鬼谷派有一个规矩，那就是每一代只收两个弟子，这两个弟 子只有一个是掌门，所以这两个人从一开始就是死敌。"" 哦？还有这样的事？ 那又有什么？" 秦始皇有些兴趣的说道。 </w:t>
      </w:r>
    </w:p>
    <w:p>
      <w:r>
        <w:t xml:space="preserve">" 盖聂的师弟是现在的鬼谷派传人——卫庄，此人原本是韩国的贵族，武功 深不可测。２０年前被他的同门师兄盖聂击败，卫庄的一生所愿就是战胜盖聂， 夺得天下第一剑的称号。此人为此不惜用肉身修炼鬼谷派禁忌秘术，所以我们可 以用" 以江湖之人治江湖之人" 的方法。" 李斯说道。 </w:t>
      </w:r>
    </w:p>
    <w:p>
      <w:r>
        <w:t xml:space="preserve">" 我们可以用以毒攻毒之法诱使卫庄出山，帮助我们杀了盖聂，铲除抗秦势 力。" 李斯顿了顿说道。 </w:t>
      </w:r>
    </w:p>
    <w:p>
      <w:r>
        <w:t xml:space="preserve">" 呵呵，果然不愧是朕的丞相，好，好。就这样做，这件事就有你去做把！" 秦始皇听完之后龙颜大兴，命令李斯去办这件事。 </w:t>
      </w:r>
    </w:p>
    <w:p>
      <w:r>
        <w:t xml:space="preserve">" 是，陛下，臣一定会办妥当的，请陛下放心。" 李斯领命就出去了。 </w:t>
      </w:r>
    </w:p>
    <w:p>
      <w:r>
        <w:t xml:space="preserve">卫庄住处。李斯带着两个侍卫来到这里，李斯恭声说道：" 秦国丞相法家— —李斯前来拜见。"" 啾" 一声鸟叫，一个巨型白色的飞鸟出现了，飞鸟上站着 一个身穿白衣的英俊美男子，他就是卫庄手下四大护法之一的白凤凰。" 有什么 事么？" 白凤凰淡淡的说道。 </w:t>
      </w:r>
    </w:p>
    <w:p>
      <w:r>
        <w:t xml:space="preserve">" 大胆，见到丞相敢不行，呃。" 李斯身后的一个侍卫话还没有说完，就倒 在了地上，只见他的咽喉处插着一支鸟羽。白凤凰冷冷的说道：" 丞相的手下就 这样的？"" 呵呵，不好意思，是我管教不严，得罪了。我这一次是来找你们的 首领卫庄大人的，麻烦帮忙引见一下。" 李斯微笑着说道。 </w:t>
      </w:r>
    </w:p>
    <w:p>
      <w:r>
        <w:t xml:space="preserve">" 哼，走吧，跟我来。" 白凤凰冷哼一声说道。李斯没有在意，带着身后的 侍卫向山庄内走去，一路上李斯都在心中打着算盘，卫庄手下的实力可也是十分 的强大的。 </w:t>
      </w:r>
    </w:p>
    <w:p>
      <w:r>
        <w:t xml:space="preserve">当李斯到达里面之后就看见一个满头银发的妖异男子，面色冷漠，仿佛不可 侵犯一般。他就是卫庄，鬼谷派现人传人，卫庄身旁站着一身白衣的白凤凰。卫 庄淡淡的说道：" 不知丞相来找我有什么事？" 李斯行了一礼之后说道：" 我们 陛下想请大人你出山相助。" 卫庄冷冷的说道：" 我为什么要帮助他？" 李斯说 道：" 盖聂已经叛逃了，陛下现在要杀了他，所以想请大人出山对付他，他带着 一个男孩逃向墨家去了，我们要那个男孩，盖聂给您，不知道行不行？"" 哼， 你回去告诉他，我答应了。" 卫庄冷哼一声说道。随后就让白凤凰送客，又一位 高手开始出山了，天下不在太平，命运之战究竟会怎么样…… </w:t>
      </w:r>
    </w:p>
    <w:p>
      <w:r>
        <w:t>第０４章结识项少羽</w:t>
      </w:r>
    </w:p>
    <w:p>
      <w:r>
        <w:t xml:space="preserve">残月谷之战已经过去两天了，盖聂身上的伤还没有好，十分的严重。这一天， 荆天明和盖聂来到了一个地方，盖聂已经快支持不住了，刚刚坐到地上就昏过去 了。 </w:t>
      </w:r>
    </w:p>
    <w:p>
      <w:r>
        <w:t xml:space="preserve">" 大叔，你怎么了？" 天明看到盖聂昏迷之后就急忙喊道。见到盖聂还活着 之后就放下心来了，开始找一些吃的去了。找了一会儿之后，终于找到了一只鸡， 天明高兴坏了，他最拿手的就是烤鸡，对于天明来说那就是美味。 </w:t>
      </w:r>
    </w:p>
    <w:p>
      <w:r>
        <w:t xml:space="preserve">与此同时在另一边，有一个小村落，这里就是兵家的项少羽和其叔父手下住 的地方。当初项少羽兵败之后就被其叔父范增带来这里休养生息。一个帐篷中， 一个少年在哪里练武，一手好枪是的呼啸有力，在一旁还站着一个胡子一把的范 增，不是的点头。 </w:t>
      </w:r>
    </w:p>
    <w:p>
      <w:r>
        <w:t xml:space="preserve">" 好，好，少羽呀，你的枪法又精进了不少呀！早晚有一天，我们会杀了嬴 政，报仇的。" 范增见到项少羽耍完枪法之后出声说道。 </w:t>
      </w:r>
    </w:p>
    <w:p>
      <w:r>
        <w:t xml:space="preserve">另一边的天明正在聚精会神的盯着眼前的那只鸡，天明一把抓住那只鸡，鸡 在天明的手中乱挣扎着。天明见到自己抓住了那只鸡之后十分的高兴，" 这一次 就让大叔尝尝我的手艺。" 天明抱着鸡来到盖聂的躺着的地方，升起一堆火后， 就开始要烤鸡。烤了一会儿之后，忽然异变发生了，那只鸡体内有一个信号弹， 被天明烤了之后，信号弹被点燃了，那只鸡炸开了，信号弹冲上了天空。 </w:t>
      </w:r>
    </w:p>
    <w:p>
      <w:r>
        <w:t xml:space="preserve">这时，项少羽的帐篷中进来一个弟子，弟子慌张的说道：" 报，发现信号弹 响起。" 项少羽和范增大惊，立马向外面冲去。 </w:t>
      </w:r>
    </w:p>
    <w:p>
      <w:r>
        <w:t xml:space="preserve">天明呆呆的看着眼前那只被炸糊的烤鸡，天明泪流了，口中大喊道：" 我的 烧鸡，为什么会这样？" 就在天明哀嚎时，一个声音在他的身后身后响起：" 小 贼，你是谁？为什么偷我们的鸡？" 那个声音正是项少羽，项少羽迅速来到信号 弹发射的地方，就看见一个小男孩在那里鬼号着，于是项少羽出声喊道。天明猛 地一惊，回头一看就看见一个比自己高一点的男孩站在那里对着自己喊道。而且 还可恶的说自己是小贼。 </w:t>
      </w:r>
    </w:p>
    <w:p>
      <w:r>
        <w:t xml:space="preserve">天明立马站起身体对着对面的那个男孩说道：" 你才是贼呢，你个臭小子。" 项少羽笑了，他张开嘴大笑着：" 哈哈哈，你这个小贼，居然敢叫我是臭小子， 看我不揍得你叫我大哥。" 项少羽也知道了信号但是眼前这个小男孩弄响的，明 显眼前的这个小男孩不是秦国战士，所以才笑着说道。 </w:t>
      </w:r>
    </w:p>
    <w:p>
      <w:r>
        <w:t xml:space="preserve">" 哼，看我收拾你。" 天明像是被踩到脚一样，立马大喊一声，挥动着拳头 就打向项少羽。项少羽轻轻的一闪避，就躲了过去，然后项少羽一个反抓，就将 天明抓在手上，在向下一压，就将天明压在了身下。 </w:t>
      </w:r>
    </w:p>
    <w:p>
      <w:r>
        <w:t xml:space="preserve">项少羽得意地说道：" 怎么样？大哥厉害不？快叫我一声大哥。哎呀。" 项 少羽还没得意完就被天明打了一拳在眼上。 </w:t>
      </w:r>
    </w:p>
    <w:p>
      <w:r>
        <w:t xml:space="preserve">天明得意地说道：" 哈哈，黑眼了吧，你快叫我大哥，哎呀。" 天命也被打 了一拳在眼上。 </w:t>
      </w:r>
    </w:p>
    <w:p>
      <w:r>
        <w:t xml:space="preserve">项少羽按住天明的手得意地说道：" 怎么样，小弟，还是大哥厉害吧，你快 叫一声大哥。" 天明被项少羽压在身下，身体一阵乱扭动，想要摆脱控制，双脚 乱踢着。 </w:t>
      </w:r>
    </w:p>
    <w:p>
      <w:r>
        <w:t xml:space="preserve">这时，范增来了，就看见项少羽压着一个男孩让那个男孩叫他大哥，于是范 增问道：" 少羽，这是怎么回事？" 少羽回答道：" 刚才的信号是这个小孩无意 中弄响的，不是秦国来袭。我现在正在教训他呢。" </w:t>
      </w:r>
    </w:p>
    <w:p>
      <w:r>
        <w:t xml:space="preserve">第０５章同行，百步飞剑范增将二人拉开之后，天明还好张牙舞爪的想要打 踢项少羽，可是被拉住了。天明大声喊道：" 哼，等到我大叔醒过来的时候就一 定会打你的。" 范增说道：" 大叔？是那边那个人？" 范增指着不远处躺在树下 的那个男子说道。 </w:t>
      </w:r>
    </w:p>
    <w:p>
      <w:r>
        <w:t xml:space="preserve">项少羽出声说道：" 小弟，大哥可是很厉害的，你就当我的小弟吧。现在我 就是你的大哥了，你那些三脚猫的武功是不行的。" 项少羽调笑道。 </w:t>
      </w:r>
    </w:p>
    <w:p>
      <w:r>
        <w:t xml:space="preserve">" 哼，等我学会大叔的剑术就一定要打得你屁股开花，让你叫我一声大哥的， 哼。" 天明说道。 </w:t>
      </w:r>
    </w:p>
    <w:p>
      <w:r>
        <w:t xml:space="preserve">就在他们争吵的时候，不远处的一棵树后面，猛地出现一个人，十分的健壮， 高约两米，像是一个巨人一样。他就是卫庄手下的四大护法之一的无双。 </w:t>
      </w:r>
    </w:p>
    <w:p>
      <w:r>
        <w:t xml:space="preserve">无双猛地冲出去，从天而降，双脚跺在地上降地都震的一动，烟尘四起。一 边的兵家众人立马警戒起来，全部将兵器对准突然出现的无双。 </w:t>
      </w:r>
    </w:p>
    <w:p>
      <w:r>
        <w:t xml:space="preserve">无双大吼一声：" 我叫无双，你们都要死。" 无双说完之后就冲向人群，双 手一挥，就折断了两人的脖子，范增立马喊道：" 杀了他。" 一旁争吵的项少羽 和天明也立马紧盯着无双，项少羽说道：" 小弟，别怕，大哥会保护你的。" 天 明哼声说道：" 你才是小弟呢，大哥我会保护你的。" 项少羽不以为意地笑了笑， 随后就紧盯着在空地上大展神威的无双巨人。 </w:t>
      </w:r>
    </w:p>
    <w:p>
      <w:r>
        <w:t xml:space="preserve">转眼间兵家的众人无一是他的对手，这时，项少羽出现了，立马冲了上去， 一拳打向无双。无双被猛地打退了，无双惊讶了一下说道：" 好，终于有一个对 手了，来吧。"" 少羽，小心点。" 范增在一旁喊道。 </w:t>
      </w:r>
    </w:p>
    <w:p>
      <w:r>
        <w:t xml:space="preserve">项少羽和无双战斗在了一起，两人全拼力气，两人打得难舍难分。无双大吼 一声说道：" 哈哈哈，战。" 无双的气势又长了一截，瞬间冲上去，项少羽明显 的落了下风，项少羽忽然被无双打中了，身体向后飞去，倒在地上，吐了一口血。 </w:t>
      </w:r>
    </w:p>
    <w:p>
      <w:r>
        <w:t xml:space="preserve">就在无双刚想杀项少羽的时候，一道寒光瞬间闪过，无双还没来得及做出反 应就呆立住不动了，双眼满是恐惧与害怕。兵家的众人也惊讶了，呆呆的看着插 在无双头上的那把剑。 </w:t>
      </w:r>
    </w:p>
    <w:p>
      <w:r>
        <w:t xml:space="preserve">" 大叔，你醒了？" 就在这时，天明忽然惊声说道。众人这才回过神看向身 后不远处，只见一个男子重伤坐在那里，身旁竖立着一个剑鞘，那把剑就插在无 双的脑袋上。 </w:t>
      </w:r>
    </w:p>
    <w:p>
      <w:r>
        <w:t xml:space="preserve">天明立马冲到盖聂的面前，扶住盖聂。盖聂虚弱的说道：" 快走，我们要快 一点赶到墨家才行。" 随后就有昏过去了。 </w:t>
      </w:r>
    </w:p>
    <w:p>
      <w:r>
        <w:t xml:space="preserve">" 大叔，大叔，你没事吧？" 天明喊道。这时范增来到天明的身旁伸手给盖 聂把了把脉说道：" 没事的，只是受了重伤，调养一阵子就行了。" 于是范增带 着天明和昏迷的盖聂回到村落，派人收拾东西，要离开这里了，去墨家。第０６章苍狼王来袭 </w:t>
      </w:r>
    </w:p>
    <w:p>
      <w:r>
        <w:t xml:space="preserve">" 驾，驾。" 兵家众人和盖聂、天明已知行踪暴漏，于是收拾东西快马加鞭 向太湖的墨家镜湖山庄赶去。路上途经原楚国境内时，众人看到的是国破家亡， 满目苍痍，民众流离失所，沦为秦国的奴隶。 </w:t>
      </w:r>
    </w:p>
    <w:p>
      <w:r>
        <w:t xml:space="preserve">" 真是该死，早晚要推翻秦国的暴政。" 项少羽看着眼前的一幕，握紧拳头 恨恨说道。 </w:t>
      </w:r>
    </w:p>
    <w:p>
      <w:r>
        <w:t xml:space="preserve">" 对呀，小弟，大哥我会帮助你的。" 这时候，坐在项少羽身旁的天明臭屁 的说道。 </w:t>
      </w:r>
    </w:p>
    <w:p>
      <w:r>
        <w:t xml:space="preserve">" 哎呀，混蛋，你敢打我，看我的。" 天明话刚说完就感觉头上被打了一下， 回过头一看，原来是项少羽丢的石头。 </w:t>
      </w:r>
    </w:p>
    <w:p>
      <w:r>
        <w:t xml:space="preserve">天明不愿意了，也拿起一颗石头丢向项少羽，那知道项少羽一闪就躲在了范 增的身后。" 哎呀，嗯？" 范增被石子打中了头候满眼怒气看向天明。天明毫不 畏惧，向着项少羽和范增做了一个鬼脸。 </w:t>
      </w:r>
    </w:p>
    <w:p>
      <w:r>
        <w:t xml:space="preserve">这时，项少羽又丢了一个石子，又砸中了天明的头，天明顿时大恼火，回过 头看向项少羽。项少羽嘿嘿笑道：" 知道大哥的厉害了吧？我的小弟！"" 哼， 早晚我会打败你的，让你叫我大哥的！" 天明说完之后就不再理会项少羽，独自 一个人坐在马车顶部。这时，项少羽也过来了，和天明坐在一起，看向远处的荒 凉的情景。 </w:t>
      </w:r>
    </w:p>
    <w:p>
      <w:r>
        <w:t xml:space="preserve">天渐渐的黑了，入夜，天空有些昏暗，月光慢慢的照耀在大地上。众人都在 准备休息，忽然，诡异的一幕出现了，只听见远处传来了一声声的狼嚎叫声，坐 在马车里的盖聂立马警觉了起来。 </w:t>
      </w:r>
    </w:p>
    <w:p>
      <w:r>
        <w:t xml:space="preserve">狼嚎声越来越响，众人渐渐的感觉到了大地的震动，远处烟尘四起，像是有 什么在奔驰一样。这时，马车里的盖聂忽然出声说道：" 快准备，立马撤离，卫 庄手下四大护法之中有一个叫苍狼王，他善于调配狼群攻击。" 众人接到命令立 马准备收拾东西，远处，在一个小山堆上，一道黑影闪过，转眼间就出现了一个 脸上带着黑色面具、手上戴着一副青铜狼爪的男人，他的双眼在夜晚发出诡异的 绿色，和狼群在夜晚眼睛的颜色一模一样。 </w:t>
      </w:r>
    </w:p>
    <w:p>
      <w:r>
        <w:t xml:space="preserve">只见他昂头向天，嘴中发出一声悠长的狼嚎声，就在他嚎叫的时候，同时响 起了无数的狼嚎叫声，响彻夜空。立马，他身后就出现了数十只狼，在夜晚，狼 群就像一个个嗜血的幽灵，眼中充满着骇人的绿光，苍狼王瞬间向前飞奔，身后 的狼群也跟随着向前飞奔。 </w:t>
      </w:r>
    </w:p>
    <w:p>
      <w:r>
        <w:t xml:space="preserve">兵家众人迅速收拾好行李，骑上马，驾着马车快速向前赶路。" 快，一定要 快点离开这里。" 范增骑在马上大喊道。 </w:t>
      </w:r>
    </w:p>
    <w:p>
      <w:r>
        <w:t xml:space="preserve">就在这时，一道黑影闪过，两声惨叫响起，只见兵家众人中有两个弟子发出 惨叫声之后，就掉下马死了。众人立马警惕起来，苍狼王的速度十分的快速，就 像一道影子一样，让人琢磨不定。 </w:t>
      </w:r>
    </w:p>
    <w:p>
      <w:r>
        <w:t xml:space="preserve">" 啊，啊。" 又是两声惨叫声，两个弟子掉下了马，只见他们的脖子上出现 了两道血痕，鲜血直流。这时，狼群也赶到了，无数的狼群在夜晚的大地上狂奔 着，渐渐地包围了众人，坐在马车顶上的项少羽和天明，也立马警惕起来。 </w:t>
      </w:r>
    </w:p>
    <w:p>
      <w:r>
        <w:t xml:space="preserve">忽然，一道黑色的身影闪过，众人眼前一花，之后就只见一个全身黑衣，脸 戴面具，手上戴着一副狼爪的男人出现在了马车上。" 你就是那个小鬼？" 苍狼 王看着眼前的天明声音冷冷的说道。 </w:t>
      </w:r>
    </w:p>
    <w:p>
      <w:r>
        <w:t xml:space="preserve">" 你又是谁？我大叔可是很厉害的。" 天明一点都不怕，反而对着苍狼王威 胁道。 </w:t>
      </w:r>
    </w:p>
    <w:p>
      <w:r>
        <w:t xml:space="preserve">" 嘿嘿嘿，剑圣盖聂？呵呵。" 苍狼王大笑道。 </w:t>
      </w:r>
    </w:p>
    <w:p>
      <w:r>
        <w:t xml:space="preserve">" 少羽，天明，小心一点。" 范增紧忙提醒道。狼群越来越多，苍狼王站在 吗，马车上长吼一声，下面的狼群瞬间开始进攻了，一只只狼向着众人攻击，兵 家众人立马拔出剑和狼群战斗在一起。 </w:t>
      </w:r>
    </w:p>
    <w:p>
      <w:r>
        <w:t>第０７章血战苍狼王</w:t>
      </w:r>
    </w:p>
    <w:p>
      <w:r>
        <w:t xml:space="preserve">" 小心，这些狼群十分的难缠，快走。" 范增大喊道。 </w:t>
      </w:r>
    </w:p>
    <w:p>
      <w:r>
        <w:t xml:space="preserve">" 嘿嘿，小鬼，你大叔现在受了重伤，救不了你了。" 苍狼王说道。 </w:t>
      </w:r>
    </w:p>
    <w:p>
      <w:r>
        <w:t xml:space="preserve">" 是么，我可是学会了大叔的剑法，现在我可不怕你。" 天明嘿嘿笑道。 </w:t>
      </w:r>
    </w:p>
    <w:p>
      <w:r>
        <w:t xml:space="preserve">" 哦？是么？小鬼。" 苍狼王冷笑着问道。 </w:t>
      </w:r>
    </w:p>
    <w:p>
      <w:r>
        <w:t xml:space="preserve">" 废话少说。" 项少羽可不怕他，立马挥动拳头打向苍狼王，苍狼王身形迅 速一闪，躲开了项少羽的拳头，苍狼王双手抱胸，只是不停的闪避着，根本不屑 于出手。 </w:t>
      </w:r>
    </w:p>
    <w:p>
      <w:r>
        <w:t xml:space="preserve">" 小鬼，你就这点本事？" 苍狼王冷笑道。 </w:t>
      </w:r>
    </w:p>
    <w:p>
      <w:r>
        <w:t xml:space="preserve">" 看拳。" 项少羽立马大吼一声，身体迅速向苍狼王打去，苍狼王冷笑一声， 闪了过去之后，有立马踢出一脚，一脚将项少羽踢倒了。 </w:t>
      </w:r>
    </w:p>
    <w:p>
      <w:r>
        <w:t xml:space="preserve">" 咳咳。" 项少羽嘴角流出了鲜血，躺在车顶上咳出了一点血，双眼死死死 的盯着苍狼王。 </w:t>
      </w:r>
    </w:p>
    <w:p>
      <w:r>
        <w:t xml:space="preserve">就在苍狼王刚刚想要杀了项少羽时，苍狼王忽然感觉到脑后面闪出一股寒芒， 苍狼王瞬间做出反应，身形一闪。" 嗤啦。" 苍狼王的衣角被划破了。 </w:t>
      </w:r>
    </w:p>
    <w:p>
      <w:r>
        <w:t xml:space="preserve">苍狼王心中惊讶，回过头一看，就发现了盖聂手持渊虹站在他原本所站的位 置，苍狼王心中一阵害怕，毕竟剑圣之名可不是浪得虚名的。 </w:t>
      </w:r>
    </w:p>
    <w:p>
      <w:r>
        <w:t xml:space="preserve">苍狼王忽然想到盖聂受了重伤，心中慢慢的放下心来，双眼闪过一丝血芒， 手上的青铜苍狼爪慢慢的伸出，双眼紧盯着盖聂。 </w:t>
      </w:r>
    </w:p>
    <w:p>
      <w:r>
        <w:t xml:space="preserve">" 嘿嘿，盖聂，就让我见识一下剑圣的实力吧。" 苍狼王嘿嘿笑道。 </w:t>
      </w:r>
    </w:p>
    <w:p>
      <w:r>
        <w:t xml:space="preserve">盖聂没有说话，现在他是在硬撑着，身上的旧伤又复发了，盖聂现在已经是 强弩之末了，支持不了多久。盖聂不再等待，双手持剑迅速的一刺，苍狼王双手 瞬间一挡。 </w:t>
      </w:r>
    </w:p>
    <w:p>
      <w:r>
        <w:t xml:space="preserve">" 叮" 青铜苍狼爪和渊虹触碰到一起，发出一些火花，盖聂又一变招，苍狼 王大吼一声：" 连环苍狼爪。" 只见苍狼王的双手瞬间快速挥出两次，泛着寒芒 的苍狼爪连续打在了盖聂的剑上。 </w:t>
      </w:r>
    </w:p>
    <w:p>
      <w:r>
        <w:t xml:space="preserve">盖聂强忍着疼痛，硬生生的抵挡住了，嘴角也流出了一丝鲜血。这时，天明 立马跑到盖聂的身前说道：" 大叔，你怎么样了？没事吧！" 盖聂摇了摇头，没 有说话，双眼死死的盯着苍狼王。苍狼王嘿嘿冷笑道：" 剑圣就这样的实力么？ 太令我失望了哦！"" 你个混蛋，我大叔受伤了，所以才会这样，我和你打一场 敢不敢？" 天明脑瓜子一转，想到了计谋。 </w:t>
      </w:r>
    </w:p>
    <w:p>
      <w:r>
        <w:t xml:space="preserve">" 哦？就小鬼你？哈哈哈，来吧。" 苍狼王笑着说道。 </w:t>
      </w:r>
    </w:p>
    <w:p>
      <w:r>
        <w:t xml:space="preserve">" 天明，你，咳咳。" 盖聂拉住天明说道。 </w:t>
      </w:r>
    </w:p>
    <w:p>
      <w:r>
        <w:t xml:space="preserve">" 大叔，没事的，等会儿我吸引他的注意力，你趁机杀了他。" 天明小声的 在盖聂耳边说道。 </w:t>
      </w:r>
    </w:p>
    <w:p>
      <w:r>
        <w:t xml:space="preserve">" 快点吧！" 苍狼王冷声说道。 </w:t>
      </w:r>
    </w:p>
    <w:p>
      <w:r>
        <w:t xml:space="preserve">" 来吧，你这头蠢狼。" 天明做了一个鬼脸说道。随后双手拿起一把剑，苍 狼王身形一闪，一爪子就抓向天明，天明忽然一下子倒在了地上，躲开了苍狼王 的袭击。 </w:t>
      </w:r>
    </w:p>
    <w:p>
      <w:r>
        <w:t xml:space="preserve">就在苍狼王愣神的时候，天明忽然睁开眼说道：" 嘿嘿，你真是头蠢狼。" 苍狼王瞬间双眼一睁，身形一闪。" 咻" 盖聂的渊虹划过了苍狼王的大腿。 </w:t>
      </w:r>
    </w:p>
    <w:p>
      <w:r>
        <w:t xml:space="preserve">苍狼王受伤了，双眼狠狠的看着盖聂和躲在盖聂身后的天明，苍狼王恨恨的 看了他们一眼，身形瞬间一闪，离开了马车，马车周围的狼群也渐渐地消退了。 </w:t>
      </w:r>
    </w:p>
    <w:p>
      <w:r>
        <w:t xml:space="preserve">众人终于松了一口气，这一战死了不少弟子，渐渐的终于快到了太湖畔，一 座山庄慢慢的出现在众人的眼前，他们知道了他们暂时安全了…… </w:t>
      </w:r>
    </w:p>
    <w:p>
      <w:r>
        <w:t>第０８章抵达镜湖山庄</w:t>
      </w:r>
    </w:p>
    <w:p>
      <w:r>
        <w:t xml:space="preserve">当兵家众人终于看到镜湖山庄的时候，所有人都兴奋了，终于逃离了苍狼王 的追杀，现在他们总算是安全了。就在众人想怎么渡河的时候，远处慢慢的划过 来一个木船，上面站着一个绝美的少女。 </w:t>
      </w:r>
    </w:p>
    <w:p>
      <w:r>
        <w:t xml:space="preserve">" 啊，好美呀！" 天明看见少女的容貌之后惊声叹道。 </w:t>
      </w:r>
    </w:p>
    <w:p>
      <w:r>
        <w:t xml:space="preserve">" 恩，真像是仙女一样。" 项少羽也惊叹道。 </w:t>
      </w:r>
    </w:p>
    <w:p>
      <w:r>
        <w:t xml:space="preserve">" 你们就是楚国兵家的人吧，请跟我来吧，我是来接你们的。" 那个少女自 然就是高月了。 </w:t>
      </w:r>
    </w:p>
    <w:p>
      <w:r>
        <w:t xml:space="preserve">" 那就有劳姑娘了，请带路吧。" 范增说道。 </w:t>
      </w:r>
    </w:p>
    <w:p>
      <w:r>
        <w:t xml:space="preserve">" 对了，你叫什么名字呀？" 天明不禁问道。 </w:t>
      </w:r>
    </w:p>
    <w:p>
      <w:r>
        <w:t xml:space="preserve">" 我叫高月。" 高月有些冷淡的说道。 </w:t>
      </w:r>
    </w:p>
    <w:p>
      <w:r>
        <w:t xml:space="preserve">" 我叫天明，他是我小弟项少羽，你可以叫他少羽。" 天明臭屁的说道。 </w:t>
      </w:r>
    </w:p>
    <w:p>
      <w:r>
        <w:t xml:space="preserve">" 去，你才是我的小弟呢，我是你大哥。" 项少羽说道。 </w:t>
      </w:r>
    </w:p>
    <w:p>
      <w:r>
        <w:t xml:space="preserve">不一会儿，众人就到达了镜湖山庄，高月带着众人来到了端木蓉的住处，高 月说道：" 蓉姐姐，他们来了，这里还有一个伤病的。"" 知道了，马上就来了。" 屋里面传出一声冷清的话语，之后屋门就打开了，走出来一个粉嘟嘟的小女孩， 一把扑到了高月的怀里，说道：" 月姨，你回来了。"" 是呀，你听不听话呀？ 你娘亲呢？" 高月温柔的问道。 </w:t>
      </w:r>
    </w:p>
    <w:p>
      <w:r>
        <w:t xml:space="preserve">" 在里面呢，马上就出来了。" 那个小女孩说道。 </w:t>
      </w:r>
    </w:p>
    <w:p>
      <w:r>
        <w:t xml:space="preserve">" 有什么事？伤员呢？" 这时，屋内出来一个绝美的女子，精致的面容，丰 满的身材，只是有些冰冷，让人难以靠近。 </w:t>
      </w:r>
    </w:p>
    <w:p>
      <w:r>
        <w:t xml:space="preserve">" 嗯？这是，他叫什么？" 端木蓉看了一下子之后，忽然看见受重伤的盖聂 身上的渊虹剑时，皱了皱眉毛说道。 </w:t>
      </w:r>
    </w:p>
    <w:p>
      <w:r>
        <w:t xml:space="preserve">" 我大叔是剑圣，叫盖聂。" 天明立马说道。 </w:t>
      </w:r>
    </w:p>
    <w:p>
      <w:r>
        <w:t xml:space="preserve">" 抬走，我不治，看见门口的牌子了么？" 端木蓉冷声说道。 </w:t>
      </w:r>
    </w:p>
    <w:p>
      <w:r>
        <w:t xml:space="preserve">" 什么？不治，为什么呀？你不是医仙么？为什么不治我大叔的伤？" 天明 立马急了，急忙说道。 </w:t>
      </w:r>
    </w:p>
    <w:p>
      <w:r>
        <w:t xml:space="preserve">高月忽然想到了什么似的，拉住端木蓉小声的说道：" 蓉姐姐，相公以前不 是说过么，要我不要理会一个叫天明的小男孩，还叫你救一个叫盖聂的人，你忘 记了么？"" 嗯？相公？" 端木蓉听到相公之后，眼睛有些红了，眼中开始出现 泪水。高月赶紧说道：" 蓉儿姐姐，别哭了，相公会没事的。" 端木蓉慢慢的止 住了泪水，回过头对着兵家众人说道：" 抬他进去吧！算他命大。" 众人都欢喜 了，终于肯救了，于是将盖聂抬了进去。 </w:t>
      </w:r>
    </w:p>
    <w:p>
      <w:r>
        <w:t xml:space="preserve">端木蓉进去给盖聂治病去了，高月就带着端木蓉的女儿在外面玩耍，这时， 天明上来搭讪说道：" 月儿妹妹，你。" 天明刚刚叫出月儿妹妹的时候，忽然就 只见自己的脖子上放了一把匕首。 </w:t>
      </w:r>
    </w:p>
    <w:p>
      <w:r>
        <w:t xml:space="preserve">" 月儿妹妹不是给你叫的，你可以叫我小月，只有他才可以叫我月儿妹妹， 记住了，否则下一次一定会杀了你。" 高月冷冷的说道。 </w:t>
      </w:r>
    </w:p>
    <w:p>
      <w:r>
        <w:t xml:space="preserve">之后就带着小女孩向别的地方走去，只留下目瞪口呆的天明和项少羽。这时， 一个弟子走了过来，少羽一把拉住那名弟子说道：" 你好，请问你知道高月么？"" 月师姐？你们还是不要打她的注意，她已经有相公了，是我们墨家的五首领 之一。只是，首领已经三年没有出现了，所以你最好不要去招惹她，月师姐的实 力可是十分的厉害的。" 那名弟子说道。 </w:t>
      </w:r>
    </w:p>
    <w:p>
      <w:r>
        <w:t xml:space="preserve">第０９章机关术，危机再现" 原来是这样，只是可惜了，没想到她已经有相 公了，天明小弟，你就别再想了。" 项少羽说道。 </w:t>
      </w:r>
    </w:p>
    <w:p>
      <w:r>
        <w:t xml:space="preserve">" 嗯，知道了。" 天明说道。 </w:t>
      </w:r>
    </w:p>
    <w:p>
      <w:r>
        <w:t xml:space="preserve">项家众人过了一会儿就离开了，就在他们前往大厅的时候，这时一个巨大的 机关鸟出现在了众人的面前，鸟上面下来一个又矮又胖的老头，诡异的是那个老 头的一只手是机关做的。 </w:t>
      </w:r>
    </w:p>
    <w:p>
      <w:r>
        <w:t xml:space="preserve">" 参见班大师，不知有何事？" 高月说道。 </w:t>
      </w:r>
    </w:p>
    <w:p>
      <w:r>
        <w:t xml:space="preserve">" 呵呵，小月呀，好久不见又长漂亮了，这次我来是找你们的，过两天你们 要转移了，去机关城。" 班大师说道。 </w:t>
      </w:r>
    </w:p>
    <w:p>
      <w:r>
        <w:t xml:space="preserve">" 哦？去那里干什么？" 高月说道。 </w:t>
      </w:r>
    </w:p>
    <w:p>
      <w:r>
        <w:t xml:space="preserve">" 呵呵，过些天会有其他反秦势力的人来机关城，再说，现在卫庄已经出手 了。" 班大师有些担忧的说道。 </w:t>
      </w:r>
    </w:p>
    <w:p>
      <w:r>
        <w:t xml:space="preserve">" 卫庄？流沙组织的人出手了？" 高月惊讶的说道，高月也听说过卫庄这个 人，因为韩幽儿和雪女曾经听花天麟说过，所以才会知道些。 </w:t>
      </w:r>
    </w:p>
    <w:p>
      <w:r>
        <w:t xml:space="preserve">" 对，我们来的路上就已经和他们交过手了，先是遇到了四大天王之一的无 双，还有一个就是四大护法之一的苍狼王。" 这时候范增出声说道。 </w:t>
      </w:r>
    </w:p>
    <w:p>
      <w:r>
        <w:t xml:space="preserve">" 哦？看来他已经出手了，那他们怎么样了？" 班大师急忙问道。 </w:t>
      </w:r>
    </w:p>
    <w:p>
      <w:r>
        <w:t xml:space="preserve">" 无双已经被盖聂杀了，苍狼王我们只是伤了他，他们的实力真的是很厉害。" 范增说道。 </w:t>
      </w:r>
    </w:p>
    <w:p>
      <w:r>
        <w:t xml:space="preserve">" 唉，那你们要尽快离开了，去机关城。" 班大师说道。 </w:t>
      </w:r>
    </w:p>
    <w:p>
      <w:r>
        <w:t xml:space="preserve">众人慢慢的沉默了，点头答应了，这时，天明这个时候跑了出来说道：" 老 头，这是什么？真好玩，能不能给我玩玩。"" 嗯？你就是那个小鬼？嗯，真是 调皮。" 班大师呵呵笑道。 </w:t>
      </w:r>
    </w:p>
    <w:p>
      <w:r>
        <w:t xml:space="preserve">" 行不行呀？老头，这是什么呀？" 天明扯了扯班大师的胡子说道。 </w:t>
      </w:r>
    </w:p>
    <w:p>
      <w:r>
        <w:t xml:space="preserve">" 去去去，这可是我们墨家的机关术，墨家机关术闻名天下，这就是机关兽。" 班大师摸了几把胡子得意的说道。 </w:t>
      </w:r>
    </w:p>
    <w:p>
      <w:r>
        <w:t xml:space="preserve">盖聂的伤势也治好了，只要好好调养几日就行了，但就在这几天内，所有人 都不知道他们的处境已经被人全部知道了，在墨家镜湖山庄的树上，站着几只鸟， 那就是蝶翅鸟。 </w:t>
      </w:r>
    </w:p>
    <w:p>
      <w:r>
        <w:t xml:space="preserve">" 唧唧" 那几只小鸟慢慢的飞走，而远在其他的地方，一个白衣美男子站在 一只巨大的白凤凰的身上，那几只蝶翅鸟飞到他的身上，站在他的肩头叽叽喳喳 一阵。 </w:t>
      </w:r>
    </w:p>
    <w:p>
      <w:r>
        <w:t xml:space="preserve">" 哦？哼，去吧。" 这人就是白凤凰，他天生就可以和鸟类沟通，可以控制 鸟类。那几只蝶翅鸟就是白凤凰派去监视墨家众人的，墨家的一举一动都被蝶翅 鸟监视到了，又将他们的一举一动汇报给白凤凰。 </w:t>
      </w:r>
    </w:p>
    <w:p>
      <w:r>
        <w:t xml:space="preserve">" 他们有什么动静？" 这时一个白发男子冷声问道。 </w:t>
      </w:r>
    </w:p>
    <w:p>
      <w:r>
        <w:t xml:space="preserve">" 是的，他们最近要去墨家机关城。" 白凤凰恭敬地说道。 </w:t>
      </w:r>
    </w:p>
    <w:p>
      <w:r>
        <w:t xml:space="preserve">" 哼，继续监视，我们要看看他们的机关城在什么地方，盖聂，我会打败你 的。" 这人就是卫庄，腰间挂着的就是妖剑——鲨齿，一把妖异的剑。 </w:t>
      </w:r>
    </w:p>
    <w:p>
      <w:r>
        <w:t>第１０章白凤出手</w:t>
      </w:r>
    </w:p>
    <w:p>
      <w:r>
        <w:t xml:space="preserve">山道上，一辆马车队正在急速行驶，车上面的是盖聂众人，现在他们是要撤 离去墨家机关城，那号称天下最后的净土，墨家机关城防御惊人，极难攻克。卫 庄在李斯和秦始皇的面前说过要在一天之内攻下墨家机关城，就在众人疾驰的时 候，他们不知道自己已经暴漏了。 </w:t>
      </w:r>
    </w:p>
    <w:p>
      <w:r>
        <w:t xml:space="preserve">远处的天边，一只巨大的白色巨鸟正在飞翔，鸟上面还站着一个白衣美男子， 他就是卫庄流沙组织的四大天王之首的白凤凰。他通过蝶翅鸟的监视得知盖聂他 们要前往墨家机关城，于是前来阻挡。而山道上的盖聂众人却丝毫不知道，就在 他们向前飞驰的时候，忽然他们听到了嘈杂的声音。 </w:t>
      </w:r>
    </w:p>
    <w:p>
      <w:r>
        <w:t xml:space="preserve">就在马车内的人惊奇的时候，马车外的人急声的说道：" 不好了，首领，前 方的天空上有许多鸟正在向我们袭来，怎么办？"" 什么？鸟？难道是他？" 端 木蓉皱着眉头说道。 </w:t>
      </w:r>
    </w:p>
    <w:p>
      <w:r>
        <w:t xml:space="preserve">" 谁呀？" 天明这个小鬼出声说道。 </w:t>
      </w:r>
    </w:p>
    <w:p>
      <w:r>
        <w:t xml:space="preserve">" 卫庄手下四大天王之首的白凤凰。可以控制鸟类攻击和与鸟类对话，实力 强大。" 这时候盖聂说道。 </w:t>
      </w:r>
    </w:p>
    <w:p>
      <w:r>
        <w:t xml:space="preserve">" 加快速度，快点，叫他们注意点，小心敌袭。" 端木蓉对着车夫说道。 </w:t>
      </w:r>
    </w:p>
    <w:p>
      <w:r>
        <w:t xml:space="preserve">" 啾啾" 过了一会儿之后，忽然出现了一只巨大的白色巨鸟突然袭向马车， 马车猛地被击翻了，马车内的众人立马做出反应，瞬间带着天明、少羽、高月向 外面飞去。 </w:t>
      </w:r>
    </w:p>
    <w:p>
      <w:r>
        <w:t xml:space="preserve">" 轰" 马车掉下了山崖，山崖深不见底，十分的恐怖。众人落地后都深吸了 一口气，警惕的看着天上的白色巨鸟。 </w:t>
      </w:r>
    </w:p>
    <w:p>
      <w:r>
        <w:t xml:space="preserve">" 万针穿射" 端木蓉手中一翻，瞬间出现数十根银针，端木蓉冷冷的说道。 </w:t>
      </w:r>
    </w:p>
    <w:p>
      <w:r>
        <w:t xml:space="preserve">只见数十根银针瞬间就飞向白色巨鸟，站在巨鸟上的白凤凰冷笑了一下，巨 鸟双翅一扇，银针被吹散开来。接着白凤凰口中吹了一声口哨，远处立马飞出一 群群的鸟类，那些鸟全部飞向端木蓉众人。 </w:t>
      </w:r>
    </w:p>
    <w:p>
      <w:r>
        <w:t xml:space="preserve">" 金刚甲胄印" 高月双手迅速结印，一道白光闪过，只见高月的身上立马出 现一个透明的盔甲，将高月保护在了里面。 </w:t>
      </w:r>
    </w:p>
    <w:p>
      <w:r>
        <w:t xml:space="preserve">" 大金刚轮印" 高月紧接着又开始结印，一个巨大的金轮出现了，大金轮泛 着金光呼啸着冲向鸟群。大金轮就像一个绞肉机一样，飞进鸟群中之后，就开始 收割鸟群的生命，一只只的鸟类被切碎，粉身碎骨，最后大金轮爆开了，又炸死 了一些鸟。 </w:t>
      </w:r>
    </w:p>
    <w:p>
      <w:r>
        <w:t xml:space="preserve">站在巨鸟身上的白凤凰眉头一皱，忽然出现一些鸟羽毛，白凤凰双手一挥， 控制着那些羽毛冲向高月，羽毛就像下雨一样，密集地打向众人。 </w:t>
      </w:r>
    </w:p>
    <w:p>
      <w:r>
        <w:t xml:space="preserve">" 小心。" 端木蓉急忙喊道。 </w:t>
      </w:r>
    </w:p>
    <w:p>
      <w:r>
        <w:t xml:space="preserve">" 光焰火结界" 高月立马急速结印。只见一道泛着白光的火焰结界瞬间出现 在众人的身前，将众人护在里面，那些羽毛刚刚触碰到结界之后就立马被烧成灰 烬。 </w:t>
      </w:r>
    </w:p>
    <w:p>
      <w:r>
        <w:t xml:space="preserve">天明和少羽看着高月大展神威，眼中满是羡慕。盖聂看着身前的结界，眼中 也是惊讶，不知道在想些什么。白凤凰见到自己的攻击不起作用，有些恼怒，更 加密集的羽毛攻击再一次袭来。 </w:t>
      </w:r>
    </w:p>
    <w:p>
      <w:r>
        <w:t xml:space="preserve">就在这时，天上又飞来一只巨鸟，巨鸟上坐着一个人，众人定眼一看，居然 是班大师，众人心中高兴了起来，白凤凰见到班大师到来，眉头一皱，控制着鸟 类迅速袭向班大师。 </w:t>
      </w:r>
    </w:p>
    <w:p>
      <w:r>
        <w:t>第１１章神秘黑袍人</w:t>
      </w:r>
    </w:p>
    <w:p>
      <w:r>
        <w:t xml:space="preserve">高月看见班大师来了，心中也是十分的惊喜，自已施展一次光焰火结界耗费 很厉害，现在自己已经快支持不住了，看到班大师来了，自己也可以放下心来了。 班大师控制着墨家机关鸟前来支援，忽然看见前方出现许多鸟，班大师可不害怕， 控制着机关鸟上的机关，立马出现几个锯齿刀，机关鸟对战鸟类。 </w:t>
      </w:r>
    </w:p>
    <w:p>
      <w:r>
        <w:t xml:space="preserve">鸟类被锯齿刀划死了许多，班大师不一会儿就赶到了高月众人站立的地方。 白凤凰冷冷的看着下面的众人，控制着巨鸟，巨鸟双翅一扇，一股巨大的风立马 吹向众人，狂风吹的众人有些睁不开眼。 </w:t>
      </w:r>
    </w:p>
    <w:p>
      <w:r>
        <w:t xml:space="preserve">高月的光焰火结界也消失了，高月的精神力消耗得太快了，现在已经支撑不 起光焰火结界了。" 啊，救命。" 忽然天明大喊道。 </w:t>
      </w:r>
    </w:p>
    <w:p>
      <w:r>
        <w:t xml:space="preserve">原来狂风将天明吹下了山崖，项少羽立马跳下山崖去救天明，班大师迅速驾 驶机关鸟下去就他们二人。白凤凰立马控制着鸟类前去阻挠班大师救天明和少羽。 </w:t>
      </w:r>
    </w:p>
    <w:p>
      <w:r>
        <w:t xml:space="preserve">就在这时，一个全身包裹在黑色袍子里的人出现了，端木蓉、高月和盖聂立 马警惕起来，四大天王已经出现了三个了，那么这一个应该就是第四个了吧！ </w:t>
      </w:r>
    </w:p>
    <w:p>
      <w:r>
        <w:t xml:space="preserve">" 你终于来了，真是慢。" 白凤凰淡淡的说道。 </w:t>
      </w:r>
    </w:p>
    <w:p>
      <w:r>
        <w:t xml:space="preserve">" 桀桀，来迟了一步，不过没事，他们必死。" 那个神秘的黑袍人发出嘶哑 干枯的声音说道。 </w:t>
      </w:r>
    </w:p>
    <w:p>
      <w:r>
        <w:t xml:space="preserve">众人听到他的声音都鸡皮疙瘩起了一层，太难听了，而且这根本不像是人的 声音。那个黑袍人说道：" 动手吧。" 随后就只见他伸出干枯瘦弱的双手，从背 后拿出一个木杖。 </w:t>
      </w:r>
    </w:p>
    <w:p>
      <w:r>
        <w:t xml:space="preserve">忽然一股黑烟冒出，猛的就将整个地方笼罩了起来，一片黑暗，伸手不见五 指。巨鸟身上的白凤凰立马控制着羽毛，无数的羽毛瞬间不停的刺向黑雾中。 </w:t>
      </w:r>
    </w:p>
    <w:p>
      <w:r>
        <w:t xml:space="preserve">黑烟中的三人立马警惕起来，高月双手结印施展一招" 隐形印" ，随后高月 的身形就立马消失了，就像从来没有高月这个人一样。盖聂在黑暗的环境中只能 模糊的看清一点。 </w:t>
      </w:r>
    </w:p>
    <w:p>
      <w:r>
        <w:t xml:space="preserve">端木蓉双手一翻，瞬间出现数十根银针，端木蓉将银针拿在手中，时刻警惕 着。忽然，一股寒芒在盖聂的脑后面出现，盖聂身形一闪，渊虹瞬间一挡，" 叮" 黑袍人的木杖和渊虹碰撞在一起。 </w:t>
      </w:r>
    </w:p>
    <w:p>
      <w:r>
        <w:t xml:space="preserve">盖聂立马出招，一剑刺向身后，黑袍人已经又不知道去哪里了。现在敌人在 暗，他们在明，而且天上还有白凤凰在攻击。他们的处境十分的不好，高月忽然 感觉到自己的身后有什么一样，瞬间结印说道：" 独钻印" 一个金刚钻瞬间出现， 猛地向身后刺去。" 叮" 黑袍人被高月猛的击中，只有匆忙间用木杖抵挡。但黑 袍人还是低估了独钻印的威力，金刚钻立马打向黑袍人，黑袍人被一击击中，吐 出了一口鲜血。 </w:t>
      </w:r>
    </w:p>
    <w:p>
      <w:r>
        <w:t xml:space="preserve">与此同时，一道剑气和数十根银针也同时射了过来，黑袍人大惊，立马挥舞 起木杖，" 叮叮叮" 银针被击落，但还是有几根银针刺中了黑袍人，黑袍人闷哼 一声，瞬间闪身离开了黑烟中，嘴角流出鲜血。 </w:t>
      </w:r>
    </w:p>
    <w:p>
      <w:r>
        <w:t xml:space="preserve">天上的白凤凰看见黑袍人出现之后，又发现他受伤了，于是立马控制着巨鸟 将黑袍人拉了上去，飞上了天空。黑烟中的高月大喊一声：" 日轮印" 随后就只 见一个像太阳一样的圆轮出现了，不一会儿就将黑烟驱散了。 </w:t>
      </w:r>
    </w:p>
    <w:p>
      <w:r>
        <w:t xml:space="preserve">第１２章火线冲锋，漫天血羽杀阵巨鸟上的白凤凰冷冷的看着下面的众人， 立马吹了一声悠扬的口哨。众人都不明白白凤凰这是干什么，但还是警惕的看着 他。而这时，操控着机关鸟的班大师救下了天明和少羽之后，忽然机关鸟像是失 控了一样。 </w:t>
      </w:r>
    </w:p>
    <w:p>
      <w:r>
        <w:t xml:space="preserve">班大师大惊，机关鸟从来没有出现过这样的情况，班大师立马调控着机关鸟， 三人在空中一阵摇晃，好几次都差点出现意外。过了好一会儿，班大师终于修理 好了，心中也放下了心，但班大师却忽然想起了什么似的。 </w:t>
      </w:r>
    </w:p>
    <w:p>
      <w:r>
        <w:t xml:space="preserve">班大师的眉头皱了起来，心中惊讶起来：" 难道是他出现了？对，也只有他 才能让我的机关鸟失控。" 班大师口中的他就是霸道机关术家族的——公输家族。 </w:t>
      </w:r>
    </w:p>
    <w:p>
      <w:r>
        <w:t xml:space="preserve">机关术的鼻祖是鲁班大师，当初鲁班大师的弟子中有两个人最为出众，一个 就是公输家族、另一个就是墨家机关术的第一代掌门人。但公输家族致力于霸道 机关术，即加强了机关术的杀伤力，使其变成一个杀戮机器。 </w:t>
      </w:r>
    </w:p>
    <w:p>
      <w:r>
        <w:t xml:space="preserve">而墨家机关术则意在使用，不是用来杀戮的，后来公输家族有一个掌门人和 墨家机关术比试输了，所以现任霸道机关术传人——公输仇就一直想要战胜墨家 机关术，一洗前辱。 </w:t>
      </w:r>
    </w:p>
    <w:p>
      <w:r>
        <w:t xml:space="preserve">所以班大师才会想到是公输仇，那个霸道机关术的现任掌门人。在这里不得 不提一下公输仇这个人，公输仇乃是霸道机关术现任传人，他的天赋惊人，在机 关术上的成就据说都快赶得上机关术鼻祖——鲁班了。 </w:t>
      </w:r>
    </w:p>
    <w:p>
      <w:r>
        <w:t xml:space="preserve">公输仇在机关术上又有一些突破，将霸道机关术的威力提升了又一个高度， 可见其在机关术上造诣已经十分的惊人了。而墨家的机关术著名的就是四大神兽， 白虎、朱雀、玄武和神秘的青龙。 </w:t>
      </w:r>
    </w:p>
    <w:p>
      <w:r>
        <w:t xml:space="preserve">不一会儿，班大师就将天明和少羽救了上来，又将高月三人拉了上来，接着 就迅速向远处飞去。而站在巨鸟上的白凤凰则冷笑的看着他们飞走。黑袍人用他 那嘶哑的声音说道：" 他们逃了，我们不追么？"" 哼，他们逃的了么？我可是 送给了他们一道大餐呢，等着瞧吧！" 随后就驾着巨鸟追了过去。 </w:t>
      </w:r>
    </w:p>
    <w:p>
      <w:r>
        <w:t xml:space="preserve">机关鸟上的一行人有些奇怪白凤凰为什么没有迅速追来，但在心中还是警惕 着，他们不会这么轻易的放过自己。就在这时，远处忽然出现了一群群鸟，遮天 蔽日，浓密的很。众人心中大惊，这时又发现自己的四周也同时飞出了无数的鸟。 </w:t>
      </w:r>
    </w:p>
    <w:p>
      <w:r>
        <w:t xml:space="preserve">他们已经被包围了，逃也不一定能够逃的了，班大师说道：" 你们坐好，我 要冲出去了。" 话音刚落，只见机关鸟的身上瞬间出现几把锯齿刀，泛着寒光， 十分的锋利，锯齿刀立马开始前后活动起来。 </w:t>
      </w:r>
    </w:p>
    <w:p>
      <w:r>
        <w:t xml:space="preserve">这时，身后的白凤凰也出现了，白凤凰大喊道：" 怎么样？这就是送给你们 的一份大礼，漫天血羽杀阵。" 白凤凰话音刚落，就只见到无数的鸟迅速冲向机 关鸟，遮天蔽日，密密麻麻的。看的众人头皮发麻，班大师硬着头皮向前飞行， 不停的左闪右避。 </w:t>
      </w:r>
    </w:p>
    <w:p>
      <w:r>
        <w:t xml:space="preserve">锯齿刀也不停地收割着鸟的生命，锯齿刀一过，就将一些鸟切碎了。漫天的 碎鸟尸体，鲜血直流。这时，那些鸟忽然将自己的羽毛射向机关鸟，众人这才知 道什么是真正的漫天血羽杀阵，遮天蔽日的羽毛射向他们，躲都躲不了。 </w:t>
      </w:r>
    </w:p>
    <w:p>
      <w:r>
        <w:t xml:space="preserve">" 光焰火结界" 高月瞬间开启结界，一道泛着白光的火焰结界出现在了机关 鸟身体周围，那些无数的羽毛全部像一柄柄锋利的飞刀一样，不停的刺向机关鸟 上的人。高月努力的支撑着光焰火结界，精神力迅速消耗着，一旁的班大师也在 努力的操控机关鸟向前飞驰。 </w:t>
      </w:r>
    </w:p>
    <w:p>
      <w:r>
        <w:t xml:space="preserve">他们现在是在和时间赛跑，必须要尽快赶到机关城，忽然，远处出现了一座 座高山，班大师立马惊喜了，说道：" 机关城快到了，坚持住。" </w:t>
      </w:r>
    </w:p>
    <w:p>
      <w:r>
        <w:t>第１３章墨家机关城</w:t>
      </w:r>
    </w:p>
    <w:p>
      <w:r>
        <w:t xml:space="preserve">" 快到了，大家坚持一下。" 班大师看见不远处的群山激动地说道。 </w:t>
      </w:r>
    </w:p>
    <w:p>
      <w:r>
        <w:t xml:space="preserve">漫天血羽杀阵十分的强大，要不是有高月的光焰火结界保护着众人，众人早 就不知道死了多少回了，可见高月的实力还是十分的厉害的，这就是密宗九字真 言的威力。 </w:t>
      </w:r>
    </w:p>
    <w:p>
      <w:r>
        <w:t xml:space="preserve">大家立马打起精神，做最后的努力，终于，班大师控制着木鸢机关鸟猛的冲 向一座山峰的凹口处，远处的白凤凰看见他们的异常之后，不知道他们在搞什么 鬼。可就在这时，只见班大师的木鸢机关鸟没有撞毁，反而忽然消失不见了，这 一变化让巨鸟上的白凤凰和黑袍人都十分的惊讶。 </w:t>
      </w:r>
    </w:p>
    <w:p>
      <w:r>
        <w:t xml:space="preserve">白凤凰立马就知道了那里一定是墨家机关城的入口了，白凤凰立刻停止追杀， 遣散鸟群之后就带着黑袍人驾着巨鸟回去了，向卫庄报告墨家机关城的情况去了。 </w:t>
      </w:r>
    </w:p>
    <w:p>
      <w:r>
        <w:t xml:space="preserve">这时，坐在木鸢上的众人睁开眼之后就发现自己没有被撞死，反而身处在一 个陌生的地方。天明这个小鬼立马说道：" 喂，老头，刚才差点吓死我了，你知 不知道这样很危险的。" 天明还想再说什么的时候，就被一旁的项少羽拉住了， 捂住了他的嘴。班大师说道：" 欢迎各位来到墨家机关城，这里就是墨家机关城 了。" 众人这才发现原来这里是那么的美丽，天上到处飘散着花瓣，十分的光亮 美丽，犹如仙境一样，远处是瀑布在向下流淌，一条河流贯穿了整个墨家机关城。 高月有些兴奋，看着这里的美景，神情陶醉。 </w:t>
      </w:r>
    </w:p>
    <w:p>
      <w:r>
        <w:t xml:space="preserve">盖聂喃喃自语的说道：" 这里就是被誉为天下最后一片净土的墨家机关城， 果然是净土。" 众人慢慢的下降，划着小船向内部进发，过了一会儿之后，众人 终于到了，只是一个青年来到众人的面前说道：" 大师，小月，你们终于到了， 走吧！" 班大师对着众人说道：" 这位是我们墨家五首领之一的有" 偷王" 之称 的盗跖。"" 哦？你好呀，我叫天明，看你这么有前途就跟我混吧！这是我小弟， 他叫项少羽，你可以叫他少羽。" 这时候天明这个小鬼忽然出声说道。 </w:t>
      </w:r>
    </w:p>
    <w:p>
      <w:r>
        <w:t xml:space="preserve">" 呵呵，你这小鬼真好玩，有意思。" 盗跖饶有兴趣的看着天明说道。 </w:t>
      </w:r>
    </w:p>
    <w:p>
      <w:r>
        <w:t xml:space="preserve">众人向墨家机关城内部进发，机关城内机关重重，一不小心就会死的，众人 在盗跖的带领下小心翼翼的向前走去。不一会儿，众人就到达了机关城的大殿中， 盗跖带着其他人去找自己的房间，从此，盖聂和天明他们就在这里住下了，盖聂 教导天明何为强者之道。 </w:t>
      </w:r>
    </w:p>
    <w:p>
      <w:r>
        <w:t xml:space="preserve">进入机关城内部之后，墨家第一铸剑师——徐夫子前来迎接，徐夫子知道盖 聂也来了，于是就第一时间找到盖聂就看见了渊虹剑。 </w:t>
      </w:r>
    </w:p>
    <w:p>
      <w:r>
        <w:t xml:space="preserve">渊虹剑是徐夫子的母亲所铸造的，后来留给荆轲刺秦的，刺秦失败之后就被 重新铸造成了渊虹剑。徐夫子的一生心愿就是铸造一把比渊虹更加好的剑，徐夫 子告诉盖聂在墨家还有一把剑，名叫水寒剑。这把剑在高渐离的手中。 </w:t>
      </w:r>
    </w:p>
    <w:p>
      <w:r>
        <w:t xml:space="preserve">说到这里就要说一下高渐离了，当初高渐离和荆轲意外结识，二人结为兄弟， 后来荆柯刺秦失败之后就来到了墨家，投奔了墨家，成为墨家五首领之一。 </w:t>
      </w:r>
    </w:p>
    <w:p>
      <w:r>
        <w:t>第１４章隐蝠入侵</w:t>
      </w:r>
    </w:p>
    <w:p>
      <w:r>
        <w:t xml:space="preserve">当天明进入内城的时候忽然发现项少羽正在和墨家大铁锤比试，只见一群弟 子围住二人，大铁锤和少羽站在一口巨大的铜鼎之前。首先大铁锤先上场，来到 巨鼎面前，看着巨鼎，慢慢的伸出手，使劲用力慢慢的举起了那口巨鼎。 </w:t>
      </w:r>
    </w:p>
    <w:p>
      <w:r>
        <w:t xml:space="preserve">" 好" 众位弟子纷纷鼓掌叫好，为大铁锤叫好。 </w:t>
      </w:r>
    </w:p>
    <w:p>
      <w:r>
        <w:t xml:space="preserve">" 该你来了，小子，看你怎么办。" 大铁锤将巨鼎放下之后，看着项少羽说 道。 </w:t>
      </w:r>
    </w:p>
    <w:p>
      <w:r>
        <w:t xml:space="preserve">" 呵呵，看我的吧！" 项少羽说道。 </w:t>
      </w:r>
    </w:p>
    <w:p>
      <w:r>
        <w:t xml:space="preserve">项少羽来到巨鼎的面前，看了一会儿之后，慢慢的将双手抬起，紧闭着双眼， 过了一会儿之后，项少羽猛的睁开眼，一只手瞬间抓住巨鼎，口中大喝一声，只 见巨鼎被项少羽单手举了起来。 </w:t>
      </w:r>
    </w:p>
    <w:p>
      <w:r>
        <w:t xml:space="preserve">项少羽单手举住巨鼎看着众人，好一会儿才放下，这时候，就在众人惊讶的 时候，天明猛的钻了出来，说道：" 小弟好样的，打败了那个傻大个。"" 你说 什么？你这个臭小子，看我不打你。" 大铁锤像是被踩到了尾巴一样，立马大恼 道。 </w:t>
      </w:r>
    </w:p>
    <w:p>
      <w:r>
        <w:t xml:space="preserve">" 怎么样？认不认输？他是我的小弟哦。" 项少羽这时候看着大铁锤说道。 </w:t>
      </w:r>
    </w:p>
    <w:p>
      <w:r>
        <w:t xml:space="preserve">" 哼，我认输了。" 大铁锤说道。 </w:t>
      </w:r>
    </w:p>
    <w:p>
      <w:r>
        <w:t xml:space="preserve">与此同时，卫庄派出了手下两大高手准备秘密偷袭机关城，盖聂在和天明相 处的时候，向着他灌输强者之道，天明虽然是造化之子，但是他以后会是正还是 邪却令人难以预料。 </w:t>
      </w:r>
    </w:p>
    <w:p>
      <w:r>
        <w:t xml:space="preserve">白凤凰向卫庄报告了机关城的位置之后，就带着绝世高手隐蝠秘密来到了机 关城上空，白凤凰和隐蝠站在巨鸟身上，白凤凰看向隐蝠说道：" 到了，你就从 这里空袭他们。"" 嘿嘿，就看我的吧。" 隐蝠那嘶哑的声音说道。隐蝠，南疆 人，因为修炼蝠血术而变成了一个半人半蝙蝠的怪物，实力强大，善于吸人血。 </w:t>
      </w:r>
    </w:p>
    <w:p>
      <w:r>
        <w:t xml:space="preserve">隐蝠慢慢的从巨鸟身上猛地跳下，开始入侵机关城了。就在隐蝠到达地面之 后，忽然异变发生了，隐蝠被大铁锤的警卫部队发现了，警卫部队立马发出警报， 隐蝠知道自己暴漏了，于是开始和警卫部队战斗。 </w:t>
      </w:r>
    </w:p>
    <w:p>
      <w:r>
        <w:t xml:space="preserve">隐蝠一双血红色的眼睛在夜晚之中十分的骇人，警卫部队的人不一会儿就快 被隐蝠杀光了，有几个人向机关城内赶去求救。走在路上，那几个弟子遇到了一 个人，他叫墨玉麒麟，是原韩国的刺客，墨玉麒麟杀光了那几个弟子之后，自己 易容成了墨家弟子进入了机关城。 </w:t>
      </w:r>
    </w:p>
    <w:p>
      <w:r>
        <w:t xml:space="preserve">这时候，在机关城里的大铁锤收到警报立马向那里赶去，等到大铁锤赶到那 里的时候，发现自己的警卫部队几乎死光了，于是大吼一声和隐蝠战斗在一起。 机关城外面的部队，一个弓着腰，脸上满是皱纹的老人出现了，他就是霸道机关 术的当代传人——公输仇。 </w:t>
      </w:r>
    </w:p>
    <w:p>
      <w:r>
        <w:t xml:space="preserve">" 卫庄大人，老朽公输仇，霸道机关术的传人，这一次奉命来帮助大人，我 还个大人带来了一份大礼，不知道大人喜不喜欢。" 公输仇对着白发的卫庄说道。 </w:t>
      </w:r>
    </w:p>
    <w:p>
      <w:r>
        <w:t xml:space="preserve">公输仇话音刚落，就只听到一直震动声传来，卫庄转过头一看就发现了一个 巨人，他赫然就是死去的无双。不过现在的无双变了，整个身体内满是齿轮机关， 一只手上还装有一只巨大的机关刀，一张一合的，十分的骇人。 </w:t>
      </w:r>
    </w:p>
    <w:p>
      <w:r>
        <w:t>第１５章暴风雨前的宁静</w:t>
      </w:r>
    </w:p>
    <w:p>
      <w:r>
        <w:t xml:space="preserve">百年之前，公输家族的人与墨家比试机关术输了，后来霸道机关术现任传人 公输仇，霸道机关术高手前来协助卫庄攻占机关城。公输家族一直想要一洗前辱， 于是答应前来攻打机关城，并且带来了强大的霸道机关武器前来。 </w:t>
      </w:r>
    </w:p>
    <w:p>
      <w:r>
        <w:t xml:space="preserve">秦国咸阳皇宫大殿。嬴政坐在皇椅上，在他面前的是一个绝美的女人，她带 着面纱，让人看不清她的面貌。她就是阴阳家的月神。 </w:t>
      </w:r>
    </w:p>
    <w:p>
      <w:r>
        <w:t xml:space="preserve">" 月神法师，请你帮朕占卜一下墨家众人的一举一动。" 嬴政说道。 </w:t>
      </w:r>
    </w:p>
    <w:p>
      <w:r>
        <w:t xml:space="preserve">" 是，陛下。" 月神冷淡的说道。随后就只见月神盘膝而坐在地毯上，双手 立马像千手观音一样，双手一阵舞动之后，就在皇宫大殿内的一口水池中出现了 墨家现在的情况。 </w:t>
      </w:r>
    </w:p>
    <w:p>
      <w:r>
        <w:t xml:space="preserve">" 陛下，臣预言盖聂将要死在那个叫天明的小孩手上。" 月神睁开眼说道。 </w:t>
      </w:r>
    </w:p>
    <w:p>
      <w:r>
        <w:t xml:space="preserve">机关城外内，夕阳的余晖照耀在机关城内，形成一幅绝美的画面，机关城内 一片安详和谐。但在这安静的背后，却又有什么暴风雨呢？ </w:t>
      </w:r>
    </w:p>
    <w:p>
      <w:r>
        <w:t xml:space="preserve">灵狐峰小木屋内。今天的夕阳十分的美丽，就在太子妃欣赏夕阳的时候，小 灵忽然来到太子妃的身前，咬了她的衣裙，拉着她向屋内走去，太子妃立马就会 意，想到一定是花天麟醒了，于是欣喜的赶紧跑进屋内。 </w:t>
      </w:r>
    </w:p>
    <w:p>
      <w:r>
        <w:t xml:space="preserve">屋内，床榻上躺着一个男子，这跟男子简直帅的不是人，这一切都是因为天 魔宝典的缘故，在天魔功力的日日影响之下，花天麟的样貌在一天一天的改变着， 越来越帅，简直都快赶上女人了。 </w:t>
      </w:r>
    </w:p>
    <w:p>
      <w:r>
        <w:t xml:space="preserve">尤其是花天麟的额头上，眉心中间之处，出现了一个火焰形状的印记，十分 的霸气，鲜艳的很，更加增添了花天麟的霸气与魅力，恐怕没有一个女人可以抵 挡的住花天麟的魅力，都会沉醉的。 </w:t>
      </w:r>
    </w:p>
    <w:p>
      <w:r>
        <w:t xml:space="preserve">太子妃跑进屋内之后就听到了一个声音，那是器灵的声音：" 主人快醒了， 我越来越可以感觉到主人的气息了。"" 真的么？太好了。" 太子妃高兴的说道。 </w:t>
      </w:r>
    </w:p>
    <w:p>
      <w:r>
        <w:t xml:space="preserve">就在他们说话的时候，花天麟的眼睛慢慢的睁开了，太子妃看见花天麟睁开 眼睛之后，立马欣喜地看向他。而此时的花天麟则睁开眼就看见了一个绝美的女 人在看着自己。 </w:t>
      </w:r>
    </w:p>
    <w:p>
      <w:r>
        <w:t xml:space="preserve">" 你终于醒了？你都不知道你睡了多久了，你个混蛋。" 太子妃见到花天麟 清醒过来之后立马一把搂住他，哭泣的说道。 </w:t>
      </w:r>
    </w:p>
    <w:p>
      <w:r>
        <w:t xml:space="preserve">" 好了，没事了，幸苦你了，我会好好爱你的。" 花天麟通过器灵的介绍知 道了这个女人在自己危机的时候牺牲清白救了自己，而且还在这三年之内仔细的 照顾自己。 </w:t>
      </w:r>
    </w:p>
    <w:p>
      <w:r>
        <w:t xml:space="preserve">花天麟慢慢的整理思绪，自己已经昏睡了三年了，自己的实力现在已经达到 了一个超高的程度，东皇太一只有在他最强的状态时候才可以和自己打个平手， 虚弱状态的时候不堪一击，自己修炼的天魔宝典已经到了第九层的巅峰，只要机 缘之下就可以突破第九层到达最高境界的第十层。 </w:t>
      </w:r>
    </w:p>
    <w:p>
      <w:r>
        <w:t xml:space="preserve">" 好了，已经三年过去了，现在也不知道外面发生了多少大事了，我们明天 就走，离开这里。现在么，我要好好的补偿你，我在这三年之内都是你不辞辛苦 的照顾我。" 花天麟邪笑道。 </w:t>
      </w:r>
    </w:p>
    <w:p>
      <w:r>
        <w:t xml:space="preserve">" 啊，你好坏。" 太子妃忽然明白了，于是大羞的说道。紧接着就被花天麟 按在了床榻上，只见衣服飞舞，不一会儿就响起了诱人的娇吟声，持续了好久好 久，经久不息…… </w:t>
      </w:r>
    </w:p>
    <w:p>
      <w:r>
        <w:t>第四卷夜尽天明</w:t>
      </w:r>
    </w:p>
    <w:p>
      <w:r>
        <w:t>第０１章激战隐蝠</w:t>
      </w:r>
    </w:p>
    <w:p>
      <w:r>
        <w:t xml:space="preserve">大铁锤赶来之后就发现自己的巡逻警卫队几乎全部死光了，大铁锤无比的愤 怒，立马拿出背在身后的巨型铁锤，挥动着铁锤向隐蝠砸去。隐蝠早就已经发现 了大铁锤，在大铁锤砸他的时候，隐蝠瞬间就躲开了，慢慢的飞上半空，双眼血 红的看着下面的大铁锤，嘴角挂起了讥笑。 </w:t>
      </w:r>
    </w:p>
    <w:p>
      <w:r>
        <w:t xml:space="preserve">大铁锤愤怒了，大吼一声：" 奔雷锤法第一式——雷鸣天锤。" 话音刚落就 只见到大铁锤无比快速地挥动着他手中的铁锤，挥舞的带有低沉的雷鸣声，真是 十分的强悍。 </w:t>
      </w:r>
    </w:p>
    <w:p>
      <w:r>
        <w:t xml:space="preserve">隐蝠冷笑一声，瞬间向下飞去，手中的爪子泛着血光，" 叮" 铁爪和铁锤碰 撞在一起，发出一声响声。隐蝠立马又一次抓向大铁锤，大铁锤继续挥舞着铁锤， 丝毫让隐蝠碰不到他，隐蝠继续一直的用铁爪攻击大铁锤。 </w:t>
      </w:r>
    </w:p>
    <w:p>
      <w:r>
        <w:t xml:space="preserve">大铁锤继续大吼一声：" 奔雷锤法第二式——狂雷乱舞。" 只见大铁锤手中 的巨型铁锤开始平抡起来，将周围的树木都绞得粉碎，还伴有十分响的雷声，十 分的厉害。隐蝠这时才有些正经起来。 </w:t>
      </w:r>
    </w:p>
    <w:p>
      <w:r>
        <w:t xml:space="preserve">隐蝠双眼也瞬间血光大盛，简直就像一个魔鬼一样，隐蝠的速度瞬间加快了 不少，只见一道影子过去，眨眼间就到了大铁锤的身后。" 叮叮叮" 一阵火花闪 过，只见隐蝠的铁爪和铁锤已经打了许多招了。 </w:t>
      </w:r>
    </w:p>
    <w:p>
      <w:r>
        <w:t xml:space="preserve">隐蝠恶心的舔了舔自己的嘴唇，看着大铁锤身上的伤口，哪里流出了鲜血， 这让隐蝠有些躁动起来，眼中的血光更加的浓厚。隐蝠嘶吼一声，一道残影闪过， 大铁锤只觉得眼前一花，随后就觉得自己的肩膀上猛的一疼，随后就是自己手臂 和腿上都是一阵的疼痛。 </w:t>
      </w:r>
    </w:p>
    <w:p>
      <w:r>
        <w:t xml:space="preserve">大铁锤眨眼间就受了伤，而且伤势还很重，现在的自己已经不是隐蝠的对手 了，大铁锤看着眼前的半人半怪物的隐蝠，大铁锤心中有些担心。就在这时，远 处传来一阵悠扬的箫声，紧接着天空中开始慢慢的飘下雪花，十分的美丽。 </w:t>
      </w:r>
    </w:p>
    <w:p>
      <w:r>
        <w:t xml:space="preserve">但越是美丽的事物背后就越是危险，隐蝠忽然感觉到雪花掉落到自己的脚上， 自己的叫就开始结冰，隐蝠大吃一惊，立马打碎冰，双翅一展，飞上了天空。这 时候天上的月亮十分的圆，月光十分的明亮，隐蝠整个人就像站在月亮之中一样。 </w:t>
      </w:r>
    </w:p>
    <w:p>
      <w:r>
        <w:t xml:space="preserve">大铁锤看见雪花飘落，再加上远处传来的箫声就知道自己得救了，于是赶紧 离开这里。远处的一个山崖上站着一个全身蓝色衣服，一头银白色的长发随风飘 扬，修长的玉指拿着一个萧再吹着，她就是雪女，在她的身上完全看不见生过孩 子的样子，在她的身后站着一个男子，眼神抑郁，完全可谓是少女杀手。 </w:t>
      </w:r>
    </w:p>
    <w:p>
      <w:r>
        <w:t xml:space="preserve">这个男子就这样站在雪女的身后，静静地看着眼前的这个绝世美女，他一直 都喜欢她，但奈何眼前的这个美女心有所属，完全容不得任何男人的存在。这个 男子就是高渐离，当初他来投奔墨家，一见钟情的爱上了雪女，但雪女却一直对 他十分的冷淡。 </w:t>
      </w:r>
    </w:p>
    <w:p>
      <w:r>
        <w:t xml:space="preserve">就在高渐离愣神的时候，雪女冷声的说道：" 该你去了，击退他。" 雪女冰 冷的声音让高渐离清醒了，点了点头就拔出手中的水寒剑一个飞身就冲向远处的 隐蝠。雪女看着遥远的天际，心中在想着花天麟：" 相公，你到底在哪里，为什 么这么久了都不来找雪儿，雪儿会一直等着你的，任何男人都代替不了你，我的 心永运只属于你。" 隐蝠见到高渐离向自己冲来，于是迅速飞下来，和高渐离激 战到一起，但是雪女一直在吹着萧，天上的大雪就没有停过，隐蝠处处受阻，忽 然隐蝠一个不小心，被高渐离的水寒剑划伤了，伤口处迅速结冰，隐蝠受了伤， 体内的蝠血术开始发作，隐蝠伤重，恨恨的看了高渐离一眼，迅速飞走了。 </w:t>
      </w:r>
    </w:p>
    <w:p>
      <w:r>
        <w:t>第０２章墨玉麒麟的入侵</w:t>
      </w:r>
    </w:p>
    <w:p>
      <w:r>
        <w:t xml:space="preserve">隐蝠败走之后，而此时的墨玉麒麟易容的墨家弟子却又一次易容成大铁锤的 样子，潜入了机关城，墨玉麒麟找到了班大师，在他的身后将他打伤了，随后就 找到了机关城的内部结构图，并且迅速的外出，交给了卫庄。 </w:t>
      </w:r>
    </w:p>
    <w:p>
      <w:r>
        <w:t xml:space="preserve">卫庄看着手中的机关城内部结构图纸，对着身旁的墨玉麒麟说道：" 麒儿， 你记下机关城的核心地方，这是天下第一剧毒——鸩羽千夜，你去核心处下毒， 知道了么？" 墨玉麒麟点了点头，接过卫庄手中的鸩羽千夜就又一次易容成墨家 弟子，重新潜回到墨家机关城。随后墨玉麒麟又易容成盖聂，慢慢的来到了徐夫 子的身边。 </w:t>
      </w:r>
    </w:p>
    <w:p>
      <w:r>
        <w:t xml:space="preserve">" 你有什么事么？" 徐夫子看着眼前的盖聂说道。 </w:t>
      </w:r>
    </w:p>
    <w:p>
      <w:r>
        <w:t xml:space="preserve">盖聂没有说话，忽然出手，将徐夫子打伤了，徐夫子被袭击之后就昏过去了。 墨玉麒麟易容的盖聂在机关城的内部核心处投下了鸩羽千夜，下毒成功了。 </w:t>
      </w:r>
    </w:p>
    <w:p>
      <w:r>
        <w:t xml:space="preserve">不知过了多久，当雪女和高渐离回来之后就发现了徐夫子倒在地上，高渐离 立马将徐夫子救醒，徐夫子虚弱的说道：" 盖……聂。" 随后就又昏了过去。 </w:t>
      </w:r>
    </w:p>
    <w:p>
      <w:r>
        <w:t xml:space="preserve">高渐离立马大怒，来到盖聂的住处，让弟子将盖聂抓了起来，关进了禁室， 高渐离对盖聂开始生出疑心，心中想道盖聂会不会是奸细。 </w:t>
      </w:r>
    </w:p>
    <w:p>
      <w:r>
        <w:t xml:space="preserve">清晨，明媚的阳光照进了墨家机关城，太阳的升起出动了墨玉麒麟在水池底 部投下的鸩羽千夜的毒性，绿色的毒气立马就开始在整个墨家机关城内散开，墨 家的弟子中了毒之后就倒在了地上，处于假死状态。 </w:t>
      </w:r>
    </w:p>
    <w:p>
      <w:r>
        <w:t xml:space="preserve">这时，机关城外面的卫庄等人也正式攻进了墨家机关城。高渐离和雪女等人 立即与他们展开激战，这时候，端木蓉找到了高月、天明和少羽，说道：" 从现 在开始，月儿你不再是墨家弟子，这里是墨家禁地，现在卫庄已经攻进了机关城， 你们三个人现在要进入这个禁地。"" 为什么？我不要，我也可以杀敌的。" 高 月说道。 </w:t>
      </w:r>
    </w:p>
    <w:p>
      <w:r>
        <w:t xml:space="preserve">" 听话，你现在就已经不再是墨家弟子了，少羽，天明和月儿就拜托你了， 你要好好照顾他们，知道了么？快进去吧，我们会没事的。" 随后就不容高月在 说话，就开启了禁地大门，将三人送了进去。 </w:t>
      </w:r>
    </w:p>
    <w:p>
      <w:r>
        <w:t xml:space="preserve">这时候，隐蝠来了，遇见了端木蓉，二人顿时警惕起来，端木蓉双手一翻， 数十根银针瞬间出现，端木蓉双手一甩，数十根银针立马飞出，直直的刺向隐蝠。 隐蝠身形不停地闪躲，隐蝠邪笑着看着眼前的女人，舔了舔嘴唇。 </w:t>
      </w:r>
    </w:p>
    <w:p>
      <w:r>
        <w:t xml:space="preserve">隐蝠经过治疗之后，克制住了蝠血术的伤害和水寒剑的伤口，现在遇到了墨 家的另一个高手，隐蝠立马就和她战斗在了一起。 </w:t>
      </w:r>
    </w:p>
    <w:p>
      <w:r>
        <w:t xml:space="preserve">隐蝠身形一闪就来到了端木蓉的身前，手中的铁爪泛着血光抓向端木蓉，端 木蓉完全没有想到隐蝠的速度会这么快，就在这一时刻，端木蓉眼看着就要香消 玉殒的时候，一把剑瞬间无声的出现了，挡住了隐蝠的铁爪，隐蝠瞬间被震的吐 了一口血，倒飞了出去。 </w:t>
      </w:r>
    </w:p>
    <w:p>
      <w:r>
        <w:t>端木蓉以为自己要死的时候居然被救了下来，刚想要看看是谁救了自己的时 候，一个懒洋洋的声音传了出来，只见一个身穿无比拉风的黑色衣服，类似于风 衣，绝对的邪魅俊美妖异的男子出现了。端木蓉瞬间捂住嘴，眼泪立马就流了出 来，随后就迅速的跑了过去投入了那个男人的怀抱。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