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【淫堕的女武神】（序~2）</w:t>
      </w:r>
    </w:p>
    <w:p>
      <w:r>
        <w:t xml:space="preserve">作者：路人甲乙丙丁戊 字数：16080 </w:t>
      </w:r>
    </w:p>
    <w:p>
      <w:r>
        <w:t>序章：洗脑之始</w:t>
      </w:r>
    </w:p>
    <w:p>
      <w:r>
        <w:t xml:space="preserve">在公元两千三百年以来，各种资源的日益短缺，人口的不断增加，以及贫富 差距的逐渐增大，加上强国之间的敌视与对立，终于导致了第三次世界大战的再 次开打。然而，与前两次不同的是，这次的各国列强，都已经开发出比原子弹强 大数十倍的毁灭性武器。 </w:t>
      </w:r>
    </w:p>
    <w:p>
      <w:r>
        <w:t xml:space="preserve">从第一个大国被攻陷开始，科技文明的毁灭就已注定──被后世命名为「大 破灭」的开端，无数的蘑菇云在地球上不断猛烈释放，最后战争所带来的，是地 球不到千万的残余人口，还有极端不稳、即将毁灭的气候环境。 </w:t>
      </w:r>
    </w:p>
    <w:p>
      <w:r>
        <w:t xml:space="preserve">由于科技武器在世界大战中耗损殆尽，而地球险恶变异的辐射与电磁波，使 得所有科技产品几乎都无法使用，在这种情况下，传统的中华古武术、西方咒法、 萨满巫术又逐渐受到回归原始生活的人类重视，开始展开了另一段艰苦开拓的文 明岁月。 </w:t>
      </w:r>
    </w:p>
    <w:p>
      <w:r>
        <w:t xml:space="preserve">一千年后，整个地球又逐渐恢复欣欣向荣的面貌，此时的人类社会，依照千 年前「大破灭」结束所缔造的盟约，用各大陆为区分，分为亚洲联盟、欧洲联盟、 美洲联盟、非洲联盟以及澳洲联盟。 </w:t>
      </w:r>
    </w:p>
    <w:p>
      <w:r>
        <w:t>而本篇小说，正是在这种背景下展开──</w:t>
      </w:r>
    </w:p>
    <w:p>
      <w:r>
        <w:t>＊＊＊＊＊＊＊＊＊＊＊＊＊＊＊＊＊＊＊＊＊＊＊＊＊＊＊＊＊＊＊＊＊＊</w:t>
      </w:r>
    </w:p>
    <w:p>
      <w:r>
        <w:t>「喝──」</w:t>
      </w:r>
    </w:p>
    <w:p>
      <w:r>
        <w:t xml:space="preserve">长剑在天空中画出美妙的曲线，利落地快速斩下，一头与老鼠类似，身形却 大了数百倍、尖牙利嘴的庞大魔兽，被娇小的身影所带出的迅雷剑势给一刀两断。 </w:t>
      </w:r>
    </w:p>
    <w:p>
      <w:r>
        <w:t>「好……这是最后一个。」</w:t>
      </w:r>
    </w:p>
    <w:p>
      <w:r>
        <w:t xml:space="preserve">执剑的主人一落地，只见她的周围，竟是数以十计被斩杀的凶恶魔兽，在地 球大破灭以来，许多原本温驯的动物，受到地球环境辐射的变异影响，个性与体 型逐渐变得凶暴庞大，并且嗜食人类，因此被残留下来的人类称呼为「魔兽」。 </w:t>
      </w:r>
    </w:p>
    <w:p>
      <w:r>
        <w:t xml:space="preserve">在这些魔兽尸体外围，还有十几位全副武装、年纪不一的男子，然而这些男 子，此刻都以极为崇慕爱戴的眼光，看着众多魔兽尸体中央的执剑少女。 </w:t>
      </w:r>
    </w:p>
    <w:p>
      <w:r>
        <w:t xml:space="preserve">那是──多么绝美的图画啊，一名身穿着绣有火焰花纹的白衣少女，双手各 握着一把锋利长剑。如瀑的长发绑成马尾，绝色的面孔中，秀丽却隐含英气的眉 毛下，是闪耀着朱红色光芒的妩媚眼眸，如天然般形成曲线的瓜子脸，淡淡的酒 涡，无时不刻保持着浅浅微笑，都在暗示着这名绝色少女惊人的自信与美貌。在 无数魔兽尸体遍布的场地下，少女身上衣服竟没沾染到任何血污，更是表示出少 女本身的惊人武艺。 </w:t>
      </w:r>
    </w:p>
    <w:p>
      <w:r>
        <w:t xml:space="preserve">大破灭以来，面对险恶的环境，许多能人异士不断冒出，而在亚洲，以模仿 四圣兽神态武技而闻名的四名武者，成为亚洲联盟的众多创始者之四。而他们的 后人，则分别成立了四大世家──青龙世家、朱雀世家、白虎世家、以及玄武世 家，长期掌握着亚洲联盟的绝大权势。 </w:t>
      </w:r>
    </w:p>
    <w:p>
      <w:r>
        <w:t>手持双剑的绝色佳人，正是四大世家之一的朱雀世家继承人──「女武神」</w:t>
      </w:r>
    </w:p>
    <w:p>
      <w:r>
        <w:t>凤雅姿！</w:t>
      </w:r>
    </w:p>
    <w:p>
      <w:r>
        <w:t xml:space="preserve">确认自己并未遗漏任何未死的魔兽，看到朝自己跑来的部属们，淡雅若仙的 凤雅姿抬了抬好看的娥眉，用着清爽的女性声调柔声道： </w:t>
      </w:r>
    </w:p>
    <w:p>
      <w:r>
        <w:t>「各位辛苦了，今天就到此为止吧。收队！」</w:t>
      </w:r>
    </w:p>
    <w:p>
      <w:r>
        <w:t>「是！」</w:t>
      </w:r>
    </w:p>
    <w:p>
      <w:r>
        <w:t>＊＊＊＊＊＊＊＊＊＊＊＊＊＊＊＊＊＊＊＊＊＊＊＊＊＊＊＊＊＊＊＊＊＊</w:t>
      </w:r>
    </w:p>
    <w:p>
      <w:r>
        <w:t xml:space="preserve">一个时辰后，返回朱雀世家的根据地──「朱雀市」中豪宅的凤雅姿，正在 浴室的淋浴间，全身赤裸地朝身上拨水，为一整天的拚搏厮杀清洗身上的汗水与 污垢。达致Ｄ罩杯，丰满雪白的酥乳沾满着沐浴用的泡沫，在风雅姿的一双玉手 环抱清洗下，足以使任何生理正常的男人感到疯狂。修长的洁白玉腿上，一根根 肤如凝脂的美玉脚趾，让人忍不住涌起俯下身舔弄的冲动。 </w:t>
      </w:r>
    </w:p>
    <w:p>
      <w:r>
        <w:t xml:space="preserve">在这种美丽的场景中，忽然一阵急促的脚步声打乱了和谐，毫不顾忌浴室中 仍有人在清洗，就这样推开了门，朝凤雅姿飞扑而去。 </w:t>
      </w:r>
    </w:p>
    <w:p>
      <w:r>
        <w:t>「雅姿姐姐，霜霜好想妳喔，呜呜～～」</w:t>
      </w:r>
    </w:p>
    <w:p>
      <w:r>
        <w:t xml:space="preserve">只见一名银色短发、童颜巨乳的美丽少女，就这样毫不避讳，将自己的脸庞 压进凤雅姿丰满的双峰间，用力抱着她娇声喊道。 </w:t>
      </w:r>
    </w:p>
    <w:p>
      <w:r>
        <w:t>「恩……婉霜，真的好久不见了，姊姊也很想妳。」</w:t>
      </w:r>
    </w:p>
    <w:p>
      <w:r>
        <w:t xml:space="preserve">慈爱地抚摸少女的银发，凤雅姿柔声说道。紧抱着自己的少女，正是自己从 小到大的闺蜜，白虎世家的继承人──虎婉霜。 </w:t>
      </w:r>
    </w:p>
    <w:p>
      <w:r>
        <w:t xml:space="preserve">四大世家，同气连枝。拥有着千年的情谊所在，加上两人彼此间从小到大的 深厚羁绊，因此凤雅姿从脚步声中得知来者的身分后，就毫不遮掩地将女性最神 秘诱惑的赤裸胴体展现在挚友面前。 </w:t>
      </w:r>
    </w:p>
    <w:p>
      <w:r>
        <w:t>「恩，雅姿姐姐，这次回来要多陪霜霜喔。」</w:t>
      </w:r>
    </w:p>
    <w:p>
      <w:r>
        <w:t>「放心，这次我跟无道换班后，至少会留在这里一年以上的时间。」</w:t>
      </w:r>
    </w:p>
    <w:p>
      <w:r>
        <w:t xml:space="preserve">凤雅姿极有耐心地安抚怀中的虎婉霜，身为亚洲联盟权力最大的四大世家， 自然也要肩负着一定的责任与义务，在亚洲与欧洲交界的边境中，潜伏着不少异 常强大的恐怖魔兽，需要随时有强者镇守以防止魔兽侵入，而这正是四大世家领 导者的责任，以一年为期来轮换，凤雅姿正从轮换中结束归来，而接替她的，正 是她的未婚夫──青龙世家继承人「青龙拳圣」龙无道。 </w:t>
      </w:r>
    </w:p>
    <w:p>
      <w:r>
        <w:t xml:space="preserve">想到正在镇守的心上人，凤雅姿脸上不禁露出女儿神态的淡雅微笑，又是害 羞、又是担心。害羞的是爱郎跟自己约定好，轮换完的明年就要正式迎娶自己。 </w:t>
      </w:r>
    </w:p>
    <w:p>
      <w:r>
        <w:t xml:space="preserve">担心的是边境的魔兽颇为强大，那怕以爱郎的绝强实力，稍有不慎怕是仍有 受伤的危险。 </w:t>
      </w:r>
    </w:p>
    <w:p>
      <w:r>
        <w:t>「嘻嘻～～姊姊一脸春意，怕是想到龙哥哥了吧。」</w:t>
      </w:r>
    </w:p>
    <w:p>
      <w:r>
        <w:t xml:space="preserve">正在想着心上人事情的凤雅姿，忽然感到双峰上的乳头一阵酥麻，再听闻虎 婉霜的话语，低头望去，只见自己粉红的乳头正被婉霜的双手揉捏玩弄，不由大 羞，急声喊道： </w:t>
      </w:r>
    </w:p>
    <w:p>
      <w:r>
        <w:t>「别胡闹了，婉霜，让姐姐换衣服，我还有正事要与妳商量呢！」</w:t>
      </w:r>
    </w:p>
    <w:p>
      <w:r>
        <w:t>「什么嘛……真是没意思……」</w:t>
      </w:r>
    </w:p>
    <w:p>
      <w:r>
        <w:t xml:space="preserve">虎婉霜装作生气、双手环胸，可爱地嘟着嘴。然后在凤雅姿穿好浴服，温声 抚慰下，又快速笑逐颜开地跟凤雅姿往会议室去。 </w:t>
      </w:r>
    </w:p>
    <w:p>
      <w:r>
        <w:t>＊＊＊＊＊＊＊＊＊＊＊＊＊＊＊＊＊＊＊＊＊＊＊＊＊＊＊＊＊＊＊＊＊＊</w:t>
      </w:r>
    </w:p>
    <w:p>
      <w:r>
        <w:t xml:space="preserve">「恩，婉霜，妳看，这就是这几年，潜藏在朱雀市中的淫乱邪教──『欢喜 教』的资料。」 </w:t>
      </w:r>
    </w:p>
    <w:p>
      <w:r>
        <w:t xml:space="preserve">一身宽松浴服、戴着黑框眼镜、添加了一分知性美的凤雅姿，将自己部下搜 集到的数据，由计算机屏幕显示出来给虎婉霜看。 </w:t>
      </w:r>
    </w:p>
    <w:p>
      <w:r>
        <w:t xml:space="preserve">由于地球环境逐渐稳定，许多千年前的科技又开始可以使用，然而由于经过 千年的时间破坏与技术残缺，这些高科技产品成本造价十分昂贵，到目前为止只 有上层阶级的名流贵族才可使用。 </w:t>
      </w:r>
    </w:p>
    <w:p>
      <w:r>
        <w:t xml:space="preserve">「恩，婉霜也有听说过，听说他们在世界各地捕捉少女，将她们调教成性奴 隶，然后贩卖赚钱。」 </w:t>
      </w:r>
    </w:p>
    <w:p>
      <w:r>
        <w:t xml:space="preserve">「不只如此，他们还接受客户的指名订单，号称能调教出让客户心满意足的 绝美『淫魔女』，恩……找到了……妳看！」 </w:t>
      </w:r>
    </w:p>
    <w:p>
      <w:r>
        <w:t xml:space="preserve">凤雅姿轻敲键盘，找出了自己所想要的数据──前几天让自己平静心灵泛起 一丝愤怒的资料。 </w:t>
      </w:r>
    </w:p>
    <w:p>
      <w:r>
        <w:t>「什么东西……啊！」</w:t>
      </w:r>
    </w:p>
    <w:p>
      <w:r>
        <w:t xml:space="preserve">虎婉霜好奇望去，却忍不住惊呼一声，只见计算机屏幕上显示着，是两名赤 裸的美女，数据显示如下： </w:t>
      </w:r>
    </w:p>
    <w:p>
      <w:r>
        <w:t xml:space="preserve">淫魔女名称：凤雅姿身分：朱雀世家继承人年龄：十八罩杯：Ｄ（能根据客 户喜好要求，为你添加任何身体与心灵上的改造） </w:t>
      </w:r>
    </w:p>
    <w:p>
      <w:r>
        <w:t>价格：十亿亚洲币</w:t>
      </w:r>
    </w:p>
    <w:p>
      <w:r>
        <w:t xml:space="preserve">淫魔女名称：虎婉霜身分：白虎世家继承人年龄：十七罩杯：Ｆ（能根据客 户喜好要求，为你添加任何身体与心灵上的改造） </w:t>
      </w:r>
    </w:p>
    <w:p>
      <w:r>
        <w:t>价格：八亿亚洲币</w:t>
      </w:r>
    </w:p>
    <w:p>
      <w:r>
        <w:t xml:space="preserve">「哼，婉霜，妳看，这很明显是对我们四大世家的严重挑衅，这两张图片已 经不知道有多少人看过，假如不将他们彻底铲除，恐怕就会有不好的流言产生。」 </w:t>
      </w:r>
    </w:p>
    <w:p>
      <w:r>
        <w:t xml:space="preserve">凤雅姿凤目含煞地盯着明显被修图过的两人裸体图片，从小就是众人环视对 象、早就习惯外在种种眼光的自己，对于这些蓄意侮辱自己的淫秽照片，并不是 十分介意，然而，当这些照片，明显是在挑衅四大世家的权威时，却使得她不能 不为此感到愤怒，她要让这些人用死亡作代价来洗刷她的愤怒！ </w:t>
      </w:r>
    </w:p>
    <w:p>
      <w:r>
        <w:t>「啊……什么嘛……人家才卖八亿而已……」</w:t>
      </w:r>
    </w:p>
    <w:p>
      <w:r>
        <w:t xml:space="preserve">然而回头望去，只见虎婉霜却一脸失望地看着屏幕，彷佛对自己被标价八亿 亚洲币而凤雅姿却十亿这件事情感到不满，狠狠地盯着凤雅姿丰满却比自己稍小 的胸部，双手忽然快速握住那坚挺的双峰揉捏起来。 </w:t>
      </w:r>
    </w:p>
    <w:p>
      <w:r>
        <w:t>「难道男人喜欢比较小的胸部吗？无道哥哥也是……那些臭男人也是……」</w:t>
      </w:r>
    </w:p>
    <w:p>
      <w:r>
        <w:t>「婉霜！」</w:t>
      </w:r>
    </w:p>
    <w:p>
      <w:r>
        <w:t xml:space="preserve">又羞又怒的凤雅姿快速一退，将两团丰盈彻底脱离虎婉霜的魔掌，想要开口 斥骂，但随即又像想到什么，心中一软，叹了口气，柔声说道： </w:t>
      </w:r>
    </w:p>
    <w:p>
      <w:r>
        <w:t>「别闹脾气了，让我们先处理正事吧。」</w:t>
      </w:r>
    </w:p>
    <w:p>
      <w:r>
        <w:t>「呜……姐姐我错了嘛……别生气啦。」</w:t>
      </w:r>
    </w:p>
    <w:p>
      <w:r>
        <w:t xml:space="preserve">看着眼前又撒娇又道歉的婉霜，凤雅姿心中微微叹了口气，原本的虎婉霜， 个性并不是如此，虽然有点娇蛮可爱，却是个知书达礼、温柔娴雅的大家闺秀。 </w:t>
      </w:r>
    </w:p>
    <w:p>
      <w:r>
        <w:t xml:space="preserve">然而遗憾的是，她与自己，都同时深爱着一名邪异俊美如同女子、却有一身 惊人阳刚武艺、号称青龙世家千年最强天才的奇男子──「青龙拳圣」龙无道。 </w:t>
      </w:r>
    </w:p>
    <w:p>
      <w:r>
        <w:t xml:space="preserve">最后，龙无道选择了自己作为未婚妻，尽管当时婉霜强颜欢笑地恭喜自己， 凤雅姿却知道，这件事情深深伤害了从小衣食无缺、被视为公主长大的虎婉霜。 </w:t>
      </w:r>
    </w:p>
    <w:p>
      <w:r>
        <w:t xml:space="preserve">然后，在婉霜突然的离家出走、宣称要出去散散心后，一年后再归来，就变 成现在这幅喜欢无理取闹、偷吃她豆腐的天真模样。 </w:t>
      </w:r>
    </w:p>
    <w:p>
      <w:r>
        <w:t xml:space="preserve">凤雅姿认为，这是自己与无道伤害了她的关系，使得她封闭自己、性情大变。 于是她总处处忍让着婉霜、呵护着她，祈祷她有一天能彻底走出自己的心魔来。 </w:t>
      </w:r>
    </w:p>
    <w:p>
      <w:r>
        <w:t>「恩……婉霜，我们先讨论到这里，等等我会跟我下属精锐的」朱雀小队「</w:t>
      </w:r>
    </w:p>
    <w:p>
      <w:r>
        <w:t>商量细节，然后，让我们把这祸害世间的邪教给铲除吧！「</w:t>
      </w:r>
    </w:p>
    <w:p>
      <w:r>
        <w:t>「嗯！婉霜也要去杀坏人！」</w:t>
      </w:r>
    </w:p>
    <w:p>
      <w:r>
        <w:t xml:space="preserve">脸上挂着开心笑容的虎婉霜喜悦欢呼，彷佛刚刚脸上阴影与负面情绪都是虚 幻不存在着，在凤雅姿宽容的笑容，豪宅中传出了少女兴奋地大喊大叫的欢喜声 音！ </w:t>
      </w:r>
    </w:p>
    <w:p>
      <w:r>
        <w:t>＊＊＊＊＊＊＊＊＊＊＊＊＊＊＊＊＊＊＊＊＊＊＊＊＊＊＊＊＊＊＊＊＊＊</w:t>
      </w:r>
    </w:p>
    <w:p>
      <w:r>
        <w:t>（朱雀市？贫民窟）</w:t>
      </w:r>
    </w:p>
    <w:p>
      <w:r>
        <w:t xml:space="preserve">这里是朱雀市中最为阴暗的角落，大量的穷人游荡与随地放置的粪便垃圾， 让任何正常人都不愿意往这里看上一眼。然而，在这里最深处的一道大铁门内， 亦是欢喜教在朱雀市的大本营。 </w:t>
      </w:r>
    </w:p>
    <w:p>
      <w:r>
        <w:t>「到了……大家小心。」</w:t>
      </w:r>
    </w:p>
    <w:p>
      <w:r>
        <w:t xml:space="preserve">凤雅姿充满磁性的嗓音用着特殊的传音手法在她的直属部队「朱雀小队」与 虎婉霜耳边响起。众人皆沉默地点了点头，朝着大铁门戒备前进。在凤雅姿授意 下，一名全身穿着高科技防御装并且手拿铁盾的菁英部下，谨慎地敲了敲门，但 是手才刚敲到门边，看起来厚重的大铁门竟然就无声地打开了。 </w:t>
      </w:r>
    </w:p>
    <w:p>
      <w:r>
        <w:t>这种情况，让身经百战的菁英也不由得愣了一下，然后，一声嘶哑的兽吼，</w:t>
      </w:r>
    </w:p>
    <w:p>
      <w:r>
        <w:t>一只有着三颗头颅、左边是豹、右边是虎、中间是狮的巨大魔兽快速从铁门内急</w:t>
      </w:r>
    </w:p>
    <w:p>
      <w:r>
        <w:t xml:space="preserve">冲将他扑倒，坚固的铁盾在牠的利爪下竟然连片刻都抵挡不住，在啪啪的声 音中，化成无数的碎片散落在地，然后，魔兽的利爪毫不留情，落下── </w:t>
      </w:r>
    </w:p>
    <w:p>
      <w:r>
        <w:t>「放肆……」</w:t>
      </w:r>
    </w:p>
    <w:p>
      <w:r>
        <w:t>「喝……」</w:t>
      </w:r>
    </w:p>
    <w:p>
      <w:r>
        <w:t xml:space="preserve">两把长剑轻柔旋转，十分优雅却快疾地将魔兽两根粗大前肢斩断，那轻松的 模样，彷佛所斩的不过是跟枯瘦木枝而已。而随着两把长剑而来，是一套凌厉的 爪法，模仿上古神兽白虎神态的密传绝技──「白虎撕天手」，在绝色短发少女 虎婉霜的手中，就像霸道至极的白虎降临，两手成爪形一握，魔兽的左右两颗头 颅毫无抵抗之力的应声而碎。接着双爪一合，长剑一闪，中间的头颅、被长剑分 家、被虎爪捏碎，刚刚声势汹涌的魔兽，竟然如此不堪一击，就在两名绝色女性 的无间合作下轻松击溃。 </w:t>
      </w:r>
    </w:p>
    <w:p>
      <w:r>
        <w:t>「干的好，婉霜。」</w:t>
      </w:r>
    </w:p>
    <w:p>
      <w:r>
        <w:t>「嘻嘻，姐姐妳也是。」</w:t>
      </w:r>
    </w:p>
    <w:p>
      <w:r>
        <w:t xml:space="preserve">身为两大世家的继承人，尽管年纪轻轻又是女性，然而两人俱都是亚洲联盟 排名前十的绝强者。应该说，四大世家的继承人，从来没有掉过亚洲前十以外。 </w:t>
      </w:r>
    </w:p>
    <w:p>
      <w:r>
        <w:t xml:space="preserve">如今的四大世家继承人，有排名第一的「青龙拳圣」龙无道、排名第三的 「朱雀女武神」凤雅姿、排名第六的「玄武仙女」玄凝妃、以及排名第八的「白 虎妖精」 </w:t>
      </w:r>
    </w:p>
    <w:p>
      <w:r>
        <w:t>虎婉霜，都是这个世界赫赫有名的人物。</w:t>
      </w:r>
    </w:p>
    <w:p>
      <w:r>
        <w:t xml:space="preserve">尤其是──当她与未婚夫龙无道连手之时，两人心意相通的拳剑合击之术 「龙凤齐鸣」，其威力更是号称能凌驾于欧洲联盟最强者、传说已经活了五百年 的精神领袖──「教皇」本笃十八世。也因此，她与龙无道，更被亚洲武林人士 尊称为「天之龙凤」，是亚洲大陆中无数男女不分性别年龄的梦中偶像。 </w:t>
      </w:r>
    </w:p>
    <w:p>
      <w:r>
        <w:t xml:space="preserve">配合虎婉霜的天真动作，凤雅姿与虎婉霜击掌庆贺，一边摇头暗笑婉霜的小 孩子气，一边又暗自戒备沉思。 </w:t>
      </w:r>
    </w:p>
    <w:p>
      <w:r>
        <w:t>（看来，我料得没错，四大世家中，果然有间谍的存在……）</w:t>
      </w:r>
    </w:p>
    <w:p>
      <w:r>
        <w:t xml:space="preserve">在凤雅姿看来，欢喜教能潜伏在朱雀世家的根据地几年没被发现，如果没有 四大世家的高层掩护，是绝对不可能的。但是这高层间谍究竟是谁？凤雅姿心中 转过数个人名，然而都无法确定，只能暂时作罢。 </w:t>
      </w:r>
    </w:p>
    <w:p>
      <w:r>
        <w:t>（算了，说不定能在里面找到些数据，等回去再考虑吧。）</w:t>
      </w:r>
    </w:p>
    <w:p>
      <w:r>
        <w:t>＊＊＊＊＊＊＊＊＊＊＊＊＊＊＊＊＊＊＊＊＊＊＊＊＊＊＊＊＊＊＊＊＊＊</w:t>
      </w:r>
    </w:p>
    <w:p>
      <w:r>
        <w:t>「喝～～」</w:t>
      </w:r>
    </w:p>
    <w:p>
      <w:r>
        <w:t xml:space="preserve">一圈圈的凄厉火焰，两把长剑不停挥舞旋转，彷佛火中仙女的凤雅姿，用着 极为优雅的华丽舞姿，将朱雀世家嫡传的剑技──「朱雀翱翔」使得淋漓尽致。 </w:t>
      </w:r>
    </w:p>
    <w:p>
      <w:r>
        <w:t xml:space="preserve">锐利的长剑用着极为快速的神速挥舞，摩擦空气，产生了极为绚丽的火焰。 让所有想靠近的魔兽不断哀鸣倒地。 </w:t>
      </w:r>
    </w:p>
    <w:p>
      <w:r>
        <w:t xml:space="preserve">（看来……这边确实是欢喜教的重要根据地。而且，他们果然触及联盟禁令， 私自改造人类与魔兽身体。） </w:t>
      </w:r>
    </w:p>
    <w:p>
      <w:r>
        <w:t xml:space="preserve">马尾白衣的凤舞姿冷脸想到。从铁门进来后，就有无数样貌诡异的魔兽在欢 迎他们。有看起来像传说中的半人马，又或是让人毛骨悚然的人面犬、人面蛛， 还有三头六臂、双目赤红的巨大人类，凤雅姿可以想见，这里究竟是经历了多少 禁忌的人体改造实验。 </w:t>
      </w:r>
    </w:p>
    <w:p>
      <w:r>
        <w:t xml:space="preserve">斩杀完周遭最后一条魔兽。凤雅姿玉腿轻抬，看似柔弱的小腿却拥有着惊人 的力气，一脚踹开了走道尽头的大门。 </w:t>
      </w:r>
    </w:p>
    <w:p>
      <w:r>
        <w:t>（这是……！）</w:t>
      </w:r>
    </w:p>
    <w:p>
      <w:r>
        <w:t xml:space="preserve">凤雅姿原本已经有点冷厉的绝美玉脸更加阴沉，因为房间里头的画面，对于 一个未婚少女来说，实在是太过淫邪。只见房间内摆设着十数个培养槽，里头漂 浮的全是姿色十分美丽的赤裸沉睡女性，然而看培养槽前面的标牌：「乳房增大」 </w:t>
      </w:r>
    </w:p>
    <w:p>
      <w:r>
        <w:t xml:space="preserve">、「阴蒂淫化」、「思想重塑」、「记忆修改」……等怵目惊心的字眼，可 以得知这些女性经历了什么样的悲惨遭遇。 </w:t>
      </w:r>
    </w:p>
    <w:p>
      <w:r>
        <w:t>「该死……！我绝对不会放过欢喜教的主脑……绝对不会！」</w:t>
      </w:r>
    </w:p>
    <w:p>
      <w:r>
        <w:t xml:space="preserve">凤雅姿咬牙切齿地想到，身为一个十分骄傲的女性，让她对于这个房间的事 物，感到深恶痛绝。然后，这时急促的脚步声传来，一名身穿管家服饰的中年男 性凤毅在其身后恭敬禀告： </w:t>
      </w:r>
    </w:p>
    <w:p>
      <w:r>
        <w:t>「首领，虎小姐发现了欢喜教未来得及移走的计算机主机，希望妳前去检查。」</w:t>
      </w:r>
    </w:p>
    <w:p>
      <w:r>
        <w:t>凤雅姿轻轻点头，看着这位从小照顾她的长辈管家，平复情绪，温声说道：</w:t>
      </w:r>
    </w:p>
    <w:p>
      <w:r>
        <w:t>「我知道了，还有什么事吗？」</w:t>
      </w:r>
    </w:p>
    <w:p>
      <w:r>
        <w:t xml:space="preserve">「另外……属下发现，这些似人似兽的改造魔兽，在几个较为接近人类的类 人魔兽中，有着苍狼世家的心法与武技痕迹。」 </w:t>
      </w:r>
    </w:p>
    <w:p>
      <w:r>
        <w:t>「苍狼世家……他们在背后扶持欢喜教？」</w:t>
      </w:r>
    </w:p>
    <w:p>
      <w:r>
        <w:t xml:space="preserve">凤雅姿不悦地皱着好看的眉毛，想起了四大世家在亚洲联盟的近年来的敌人 ──苍狼世家的过往。四大世家把持着亚洲联盟的绝大权力，自然会引起许多人 的不满，其中，以狼为图腾而崛起的新世家──「苍狼世家」，凝聚结集了许多 不满四大世家的诸多小势力，处处与四大世家作对中。 </w:t>
      </w:r>
    </w:p>
    <w:p>
      <w:r>
        <w:t xml:space="preserve">而其首领「亚洲魔狼」──厉锋更是雄才大略的人物，实力高绝霸道，为亚 洲联盟的第二强者。要不是凤雅姿的未婚夫「青龙拳圣」龙无道在实力上略胜一 筹，苍狼世家的气焰可能会更加嚣张与无法无天。 </w:t>
      </w:r>
    </w:p>
    <w:p>
      <w:r>
        <w:t>这样的人物竟然与欢喜教有关系，凤雅姿不禁感到有点头痛了。</w:t>
      </w:r>
    </w:p>
    <w:p>
      <w:r>
        <w:t>「带我去婉霜所发现的地方，我要亲自检查。」</w:t>
      </w:r>
    </w:p>
    <w:p>
      <w:r>
        <w:t>「是。」</w:t>
      </w:r>
    </w:p>
    <w:p>
      <w:r>
        <w:t>凤毅闻言躬身行礼说道。</w:t>
      </w:r>
    </w:p>
    <w:p>
      <w:r>
        <w:t>＊＊＊＊＊＊＊＊＊＊＊＊＊＊＊＊＊＊＊＊＊＊＊＊＊＊＊＊＊＊＊＊＊＊</w:t>
      </w:r>
    </w:p>
    <w:p>
      <w:r>
        <w:t xml:space="preserve">经过数个走道，凤雅姿才在一道隐蔽的密门内看到了精神奕奕的银发少女虎 婉霜，只见虎婉霜蹦蹦跳跳地跑向凤雅姿，高兴地说道： </w:t>
      </w:r>
    </w:p>
    <w:p>
      <w:r>
        <w:t>「雅姿姐姐，霜霜立下了大功喔。」</w:t>
      </w:r>
    </w:p>
    <w:p>
      <w:r>
        <w:t>凤雅姿爱怜地揉了她的银发，说道：</w:t>
      </w:r>
    </w:p>
    <w:p>
      <w:r>
        <w:t>「恩，婉霜真是了不起。」</w:t>
      </w:r>
    </w:p>
    <w:p>
      <w:r>
        <w:t xml:space="preserve">说完后，凤雅姿抬头起来，看着这间狭窄房间内的唯一事物──一台计算机。 心知里面可能有重要档案的凤雅姿向虎婉霜与凤毅两人严肃说道： </w:t>
      </w:r>
    </w:p>
    <w:p>
      <w:r>
        <w:t xml:space="preserve">「凤毅叔叔，你去指示朱雀小队继续搜寻并加紧戒备一切有可能发生的情况。 婉霜，我要在这台计算机内专心找出欢喜教可能存在的机密数据，妳帮我把风并 戒备四周，好吗。」 </w:t>
      </w:r>
    </w:p>
    <w:p>
      <w:r>
        <w:t>「是！」</w:t>
      </w:r>
    </w:p>
    <w:p>
      <w:r>
        <w:t>「嘻嘻，雅姿姐姐，交给我吧。」</w:t>
      </w:r>
    </w:p>
    <w:p>
      <w:r>
        <w:t xml:space="preserve">两人领命后，凤毅前往命令下属，虎婉霜则守在门口呆坐着。看到这情况的 凤雅姿也只是摇头轻笑，对自己实力十分自信的她，叫婉霜把风也只是谨慎下的 例行判断，但在她骄傲的心中，并不认为有什么能难住亚洲第三的自己。 </w:t>
      </w:r>
    </w:p>
    <w:p>
      <w:r>
        <w:t>＊＊＊＊＊＊＊＊＊＊＊＊＊＊＊＊＊＊＊＊＊＊＊＊＊＊＊＊＊＊＊＊＊＊</w:t>
      </w:r>
    </w:p>
    <w:p>
      <w:r>
        <w:t>（看来……欢喜教的黑幕比我想象的还惊人……）</w:t>
      </w:r>
    </w:p>
    <w:p>
      <w:r>
        <w:t xml:space="preserve">熟捻的敲着键盘，对于朱雀世家的领导者、号称亚洲最聪明的美丽女人凤雅 姿来说，计算机破解的技术完全不会逊于任何一位资深黑客。然而如今的凤雅姿， 脸色却越来越乌云密布，因为里面所破解出来的讯息，实在是太过惊人了，至少 牵涉到整个亚洲联盟三分之一以上的官员要人，这让一向云淡风轻的她，双手也 不禁感到有点颤抖。 </w:t>
      </w:r>
    </w:p>
    <w:p>
      <w:r>
        <w:t xml:space="preserve">（不仅是苍狼世家、还有许多联盟中的重要人物也暗中支持欢喜教，看来， 回头与婉霜慎重讨论如何因应……哎，只可惜无道与凝妃妹子都不在亚洲，否则 </w:t>
      </w:r>
    </w:p>
    <w:p>
      <w:r>
        <w:t>我们四人连手就轻松多了）</w:t>
      </w:r>
    </w:p>
    <w:p>
      <w:r>
        <w:t xml:space="preserve">凤雅姿想到了自己亚洲无敌的未婚夫龙无道，以及四人之中最有大局观与交 际力的「玄武仙女」玄凝妃，此时龙无道正在亚洲边境镇压魔兽，而玄凝妃则运 用她的外交手腕，正在欧洲联盟和美洲联盟之间作商业与政治谈判。 </w:t>
      </w:r>
    </w:p>
    <w:p>
      <w:r>
        <w:t>（可惜婉霜被无道拒绝后性情大变，不然……咦？）</w:t>
      </w:r>
    </w:p>
    <w:p>
      <w:r>
        <w:t xml:space="preserve">心中感叹人手缺乏的凤雅姿，忽然找到了硬盘中不起眼的机密数据──「淫 魔女改造纪录」。 </w:t>
      </w:r>
    </w:p>
    <w:p>
      <w:r>
        <w:t xml:space="preserve">（这就是欢喜教所宣传的「淫魔女」吧？据说可将人改造成拥有高强实力、 又千娇百媚的忠心性奴。） </w:t>
      </w:r>
    </w:p>
    <w:p>
      <w:r>
        <w:t xml:space="preserve">凤雅姿冷静地打开里头的文件，只见里头的第一页，有着一张照片──一名 整个头被面罩罩住，并插着许多针管的赤裸少女漂浮在培养槽。而旁边的文字记 载： </w:t>
      </w:r>
    </w:p>
    <w:p>
      <w:r>
        <w:t>「七月八日……掳获实验体一号，『淫魔女』洗脑程序正式开始。」</w:t>
      </w:r>
    </w:p>
    <w:p>
      <w:r>
        <w:t xml:space="preserve">然后翻向第二页，时间已经跳了一个月，仍然带着头罩与插管的赤裸少女坐 在椅上，Ｃ罩杯的雪白乳房上的两粒嫩挺樱桃，被针口刺入，不停输送着乳白色 的液体。而下体的阴核亦被尖针插管刺入，输送着粉红色的液体。而旁边的文字 记载： </w:t>
      </w:r>
    </w:p>
    <w:p>
      <w:r>
        <w:t>「八月八日，洗脑程度：５０％，乳房肥大改造中，性器官百倍敏感化中。</w:t>
      </w:r>
    </w:p>
    <w:p>
      <w:r>
        <w:t xml:space="preserve">性格崩溃程度：７０％，人格再塑启动，『淫魔女』新人格确定：精液中毒、 淫语痴女。「 </w:t>
      </w:r>
    </w:p>
    <w:p>
      <w:r>
        <w:t xml:space="preserve">而凤雅姿再皱眉地用鼠标翻到第三页，这次照片中的赤裸少女只显露姣好的 凝脂背部，全身凌空，正被一名熊腰虎背的中年冷厉男性抱住，从背面隐约可见， 少女原本Ｃ罩杯的乳房已经膨胀到Ｆ罩杯的丰满程度，用力的揉压男人宽厚的胸 膛，而男子胯下的巨大肉棒则狠狠插入少女的蜜穴中，蜜穴中流出的鲜血，可以 知道这是少女的第一次。 </w:t>
      </w:r>
    </w:p>
    <w:p>
      <w:r>
        <w:t xml:space="preserve">但是，尽管看不到少女正面神态，从照片中不断流到地板的潺潺淫液显示， 少女此刻不仅没感到破处的痛苦，反而陷入了极大的高潮与快感中。其中最让凤 雅姿最为注意的是，这名与少女交合的中年男性，赫是苍狼世家领导者──「亚 洲魔狼」厉锋。 </w:t>
      </w:r>
    </w:p>
    <w:p>
      <w:r>
        <w:t>（果然，厉锋显然是他们幕后的最大支持者之……）</w:t>
      </w:r>
    </w:p>
    <w:p>
      <w:r>
        <w:t>凤雅姿思索着，继续看下文字记载：</w:t>
      </w:r>
    </w:p>
    <w:p>
      <w:r>
        <w:t xml:space="preserve">「十月二十九日，洗脑程度：９２％，肉体改造完成度：９６％。忠诚心植 入：９５％，性格重塑：９０％，预计一个礼拜后正式启动『淫魔女』最终程序 ……」 </w:t>
      </w:r>
    </w:p>
    <w:p>
      <w:r>
        <w:t xml:space="preserve">凤雅姿看着这些数据，心知照片中的少女恐怕已经失去自我，成为「亚洲魔 狼」的忠实性奴，她在思索着，如何靠这些数据来打击日渐猖狂的苍狼世家…… </w:t>
      </w:r>
    </w:p>
    <w:p>
      <w:r>
        <w:t xml:space="preserve">（公开吗……不行，会得罪很多不必要得罪的势力……还是……恩？这相片 的少女……怎么……好像有点熟悉……？） </w:t>
      </w:r>
    </w:p>
    <w:p>
      <w:r>
        <w:t xml:space="preserve">凤雅姿忽然张大赤红色的美眸看着计算机屏幕，相片中的少女，虽然头戴着 面罩与插管，然而那身材、那姿态……好像是…… </w:t>
      </w:r>
    </w:p>
    <w:p>
      <w:r>
        <w:t>（对了，婉霜离家出走的那年，她确实还只是Ｃ罩杯而已，难道……）</w:t>
      </w:r>
    </w:p>
    <w:p>
      <w:r>
        <w:t xml:space="preserve">「嘻嘻，雅姿姊姊，看着霜霜跟主人第一次做爱的照片，是不是让妳下面开 始湿了啊。」 </w:t>
      </w:r>
    </w:p>
    <w:p>
      <w:r>
        <w:t xml:space="preserve">耳边传来熟悉的玲珑笑声，然而对于凤雅姿来说，却无疑是个警兆，不假思 索地快速转身，然而凤雅姿的脚下地板忽然下陷崩塌，并且高达十万伏特的电流 在凤雅姿不及反应下从左手握住的鼠标传导而入。 </w:t>
      </w:r>
    </w:p>
    <w:p>
      <w:r>
        <w:t>接着，是来自虎婉霜「虎抓撕天手」──「白虎敲山」的脑后一击。</w:t>
      </w:r>
    </w:p>
    <w:p>
      <w:r>
        <w:t>「雅姿姊姊，睡个觉吧，当妳醒来后，就有着崭新美好的重生在等着妳呢。」</w:t>
      </w:r>
    </w:p>
    <w:p>
      <w:r>
        <w:t>这是凤雅姿被击晕时，所听到的最后一句话。</w:t>
      </w:r>
    </w:p>
    <w:p>
      <w:r>
        <w:t>＊＊＊＊＊＊＊＊＊＊＊＊＊＊＊＊＊＊＊＊＊＊＊＊＊＊＊＊＊＊＊＊＊＊</w:t>
      </w:r>
    </w:p>
    <w:p>
      <w:r>
        <w:t xml:space="preserve">一个时辰后，贫民窟的欢喜教秘密房间内，一具特制直立的培养槽耸立在房 间中央，在里头羊水漂浮着，赫然是被虎婉霜击昏的绝色美女──「女武神」凤 雅姿，全身的衣服都被脱下，美好的雪白胴体在培养槽中的液体滋润下一展无遗。 </w:t>
      </w:r>
    </w:p>
    <w:p>
      <w:r>
        <w:t xml:space="preserve">而房间内，还有另外三人，一男两女。男的就是欢喜教的背后支持者，「亚 洲魔狼」厉锋，只见他一样全身赤裸着展露饱经训练的强健身体躺在椅上，享受 着同样赤裸、童颜巨乳的银发少女──「白虎妖精」虎婉霜的口舌服务。Ｆ罩杯、 充满弹性的肥美巨乳，粉红乳头上不断流出丝丝奶水，就像洗泰国浴一样，少女 用丰满的苏乳沾着奶水，轻柔擦过厉锋满布伤痕的健壮胸膛。而少女的香舌玉齿， 不断细心舔弄的厉锋粗糙的皮肤与乳头、腋下，就像是最卑贱的奴隶一样。 </w:t>
      </w:r>
    </w:p>
    <w:p>
      <w:r>
        <w:t xml:space="preserve">而站立一旁，穿着三点式比基尼的妖艳混血美女，尽管在亚洲联盟默默无闻， 然而在欧洲联盟中，却是令许多人闻之丧胆的恐怖女人──「撒旦魔女」纳莉亚。 是个拥有强悍实力的女同性恋，十分擅长调教任何类型的女性，由于她的所作所 为，惹怒了欧洲联盟最强者「教皇」本笃十八世，在其追杀下，不得不销声匿迹。 然而谁都没有想到，竟然是躲到亚洲接受苍狼世家的庇护。 </w:t>
      </w:r>
    </w:p>
    <w:p>
      <w:r>
        <w:t>「魔狼大人，让我跟你说明一下有关凤雅姿身体的情况。」</w:t>
      </w:r>
    </w:p>
    <w:p>
      <w:r>
        <w:t>纳莉亚带着妩媚的妖艳笑容，恭敬地对厉锋说道。</w:t>
      </w:r>
    </w:p>
    <w:p>
      <w:r>
        <w:t>「恩。」</w:t>
      </w:r>
    </w:p>
    <w:p>
      <w:r>
        <w:t>享受着虎婉霜胴体服务的厉锋哼了一声，示意她继续说下去。</w:t>
      </w:r>
    </w:p>
    <w:p>
      <w:r>
        <w:t xml:space="preserve">「很遗憾，魔狼大人，根据我的检查，凤雅姿已经不是处子之身，不过依阴 道的敏感度与紧缩度判断，她所经历过的性爱次数，不会超过十次以上。」 </w:t>
      </w:r>
    </w:p>
    <w:p>
      <w:r>
        <w:t>「我知道了，这本来就在意料之中。」</w:t>
      </w:r>
    </w:p>
    <w:p>
      <w:r>
        <w:t xml:space="preserve">神色淡然的厉锋点头说道。凤雅姿的未婚夫「青龙拳圣」本来就是情场中的 花丛老手，不知让多少懵懂少女为之神魂颠倒。虽然在与凤雅姿相恋后变得十分 专情、甚至无情拒绝了另一位绝色佳人「白虎妖精」虎婉霜苦苦哀求的「两女共 事一夫」的惊人提议。然而厉锋相信，龙无道绝对不会放过凤雅姿这块醉人至极 的嘴边肉。所以，虽然对于凤雅姿不是处女有点失望，只要理解凤雅姿的身体与 心灵接下来只属于他一个人的专属物，那就够了。 </w:t>
      </w:r>
    </w:p>
    <w:p>
      <w:r>
        <w:t>「那么，魔狼大人，请容许我再问一次，真的……要执行最后的方案吗？」</w:t>
      </w:r>
    </w:p>
    <w:p>
      <w:r>
        <w:t>纳莉亚看着沉默不语的厉锋，继续说道：</w:t>
      </w:r>
    </w:p>
    <w:p>
      <w:r>
        <w:t xml:space="preserve">「由于大人你要求在不伤害其身体与心灵的前提下，完整地保持着凤雅姿的 一切人格与记忆改造成『淫魔女』，这会让改造的时间拉长许多，而且大人你还 要求在今天初次的改造后将凤雅姿清洗记忆后放回去，这甚至会产生许多可能发 生的意外因素。」 </w:t>
      </w:r>
    </w:p>
    <w:p>
      <w:r>
        <w:t>「恩，依妳对她的身体检查，改造完成大概要多久时间才行？」</w:t>
      </w:r>
    </w:p>
    <w:p>
      <w:r>
        <w:t>厉锋带着低沉磁性的嗓音问道。</w:t>
      </w:r>
    </w:p>
    <w:p>
      <w:r>
        <w:t>「至少也要一年，甚至可能拖得更久。」</w:t>
      </w:r>
    </w:p>
    <w:p>
      <w:r>
        <w:t>纳莉亚毫不犹豫地把早就计算好的答案说出来。</w:t>
      </w:r>
    </w:p>
    <w:p>
      <w:r>
        <w:t>「确实有点久，我记得当初这小淫女改造完成只花了五个月而已吧。」</w:t>
      </w:r>
    </w:p>
    <w:p>
      <w:r>
        <w:t>厉锋看着正在含吻胯下阳具的巨乳少女虎婉霜说道。</w:t>
      </w:r>
    </w:p>
    <w:p>
      <w:r>
        <w:t xml:space="preserve">「这不一样，实验体一号当时受到龙无道拒绝的打击下失魂落魄，在心灵上 有了巨大的破绽。而且当初我们并未保留其原始性格，现在的虎婉霜，只是渴求 精液与性爱的『淫魔女』而已。」 </w:t>
      </w:r>
    </w:p>
    <w:p>
      <w:r>
        <w:t xml:space="preserve">正在为厉锋口交的银发少女，听到纳莉亚毫不避讳的评语下，面目酡红的娇 躯一颤，下体的蜜穴瞬间涌出大量的淫液，竟是从纳莉亚近似侮辱的话语中得到 了一个小高潮，而随高潮而来的，是硬挺充血的粉红乳头射出了大量的奶水，流 落在虎婉霜羊脂华玉的柔软肌肤上，更是显得十分诱惑动人。 </w:t>
      </w:r>
    </w:p>
    <w:p>
      <w:r>
        <w:t xml:space="preserve">「呵呵，实验体一号果然洗脑改造的十分成功。厉锋大人，你要不要考虑一 下，凤雅姿的心灵近乎完美无缺，假如我们选择直接摧毁其性格，然后再重塑新 的人格，会减少不少时间。又或者，大人你叫实验体一号运用白虎世家的影响力 宣布凤雅姿闭关一年，也是个可行的方案。」 </w:t>
      </w:r>
    </w:p>
    <w:p>
      <w:r>
        <w:t>面对纳莉亚的劝解，厉锋只是一摆手，沉声说道：</w:t>
      </w:r>
    </w:p>
    <w:p>
      <w:r>
        <w:t xml:space="preserve">「别劝了，我心意已决。凤雅姿对于现在的亚洲联盟，是必要的存在，假如 她长期没有出现在公共场所，会引起很多恐慌与臆测、甚至欧洲、美洲联盟的虎 视眈眈。再来，变成痴女状态的凤雅姿，就算得到了她的肉体，又有什么意思呢？ </w:t>
      </w:r>
    </w:p>
    <w:p>
      <w:r>
        <w:t xml:space="preserve">只有让她在保有自身人格的情况下，沦为我的性奴，才是我想要的，至于可 能会发生的风险与麻烦……「 </w:t>
      </w:r>
    </w:p>
    <w:p>
      <w:r>
        <w:t>厉锋顿了顿，用轩昂霸气的语调说道：</w:t>
      </w:r>
    </w:p>
    <w:p>
      <w:r>
        <w:t xml:space="preserve">「在亚洲大陆，没有任何人能使我感到畏惧，那怕是龙无道，也必将在我的 脚下俯首称臣！」 </w:t>
      </w:r>
    </w:p>
    <w:p>
      <w:r>
        <w:t xml:space="preserve">纳莉亚美目闪着异彩，看着眼前龙行虎步的枭雄男人，就是这股霸气，才使 的原本为同性恋的她，也彻底地沉沦于他的男性魅力下。 </w:t>
      </w:r>
    </w:p>
    <w:p>
      <w:r>
        <w:t xml:space="preserve">「那么，我就不再劝大人你了……接下来，我跟大人讲解初步改造的过程… …」 </w:t>
      </w:r>
    </w:p>
    <w:p>
      <w:r>
        <w:t>「说吧。」</w:t>
      </w:r>
    </w:p>
    <w:p>
      <w:r>
        <w:t>纳莉亚指着培养槽中赤裸沉睡的凤雅姿，开始说道：</w:t>
      </w:r>
    </w:p>
    <w:p>
      <w:r>
        <w:t xml:space="preserve">「大人你既然要求要让凤雅姿在保有自身性格的情况下洗脑改造成功，我们 就必须为凤雅姿创造出一个心灵缺口──也就是，从肉体改造入手，让她逐渐相 信，自己是一个淫荡的女人。」 </w:t>
      </w:r>
    </w:p>
    <w:p>
      <w:r>
        <w:t xml:space="preserve">纳莉亚话一说完，只见培养槽的上方屋顶打开，出现着一只三爪机械臂，爪 上所抓取的，是小拇指大小的三角型芯片，只见机械臂慢慢移到凤雅姿的后脑， 在她沉睡毫无自觉时，机械臂用雷射刀在其后脑开出了一个细微的小伤口，将三 角芯片彻底植入。 </w:t>
      </w:r>
    </w:p>
    <w:p>
      <w:r>
        <w:t xml:space="preserve">「这个芯片，是我们从上古高科技加上现在技术所得出的新产品。可以完全 控制凤雅姿的快感程度。魔狼大人，你看。」 </w:t>
      </w:r>
    </w:p>
    <w:p>
      <w:r>
        <w:t>纳莉亚操纵着培养槽旁边的计算机，指着其中一项数据说道：</w:t>
      </w:r>
    </w:p>
    <w:p>
      <w:r>
        <w:t>「这就是凤雅姿的快感程度。由０到１０。０到２是一般人正常生活的状态。</w:t>
      </w:r>
    </w:p>
    <w:p>
      <w:r>
        <w:t xml:space="preserve">３以上就开始有轻微发情的现象，到了６以上就是所谓的『高潮』状态，而 越往上快感越呈倍数增加，基本上８已经是普通人一生中所能体会的最大快感。 至于９和１０，则是理论上的最高数据，普通女性在这种极致快感下，超过５秒 只怕就有精神彻底崩坏的可能。即使是亚洲第三的凤雅姿，在这种状态坚持１５ 秒也是极限了，当然，我的建议是，要让她体会到１０的快感，至少也要是洗脑 程度超过５０％以上才行。「 </w:t>
      </w:r>
    </w:p>
    <w:p>
      <w:r>
        <w:t xml:space="preserve">纳莉亚滔滔不绝的说了自己的心血结晶，然后开始操纵计算机的按钮，只见 属于凤雅姿快感数据上的数字，从原本的「１」开始往上变化，最终在「３」的 数字上停留下来。 </w:t>
      </w:r>
    </w:p>
    <w:p>
      <w:r>
        <w:t xml:space="preserve">「从今天开始，我会让凤雅姿的快感数字永远停留在『３』以上，让她的身 体无时不刻处在轻微发情的情况下，然后随着洗脑程度的增加，这个数字可以慢 慢往上调，最终会停留在最接近『６』的程度，让她的身体每天都处于频临高潮 的状态下。」 </w:t>
      </w:r>
    </w:p>
    <w:p>
      <w:r>
        <w:t xml:space="preserve">尽管数字调高后，培养槽中沉睡的凤雅姿似乎完全没有变化。但是身为亚洲 绝世高手的厉锋，却感到凤雅姿的呼吸变得有点急促、肌肤上也开始出现细微的 颤动，这都是她性感胴体开始发情的证据之一。 </w:t>
      </w:r>
    </w:p>
    <w:p>
      <w:r>
        <w:t xml:space="preserve">纳莉亚继续操纵着计算机下的程序，只见三条插管针筒，从培养槽下面出现， 一条插入凤雅姿粉红诱人的阴核，另外两条则各插入凤雅姿挺立的乳头中，在纳 莉亚的计算机屏幕显示下，几条很像是蚯蚓缩小数百倍的长条虫，快速地钻入了 凤雅姿的阴核与乳头中。 </w:t>
      </w:r>
    </w:p>
    <w:p>
      <w:r>
        <w:t xml:space="preserve">「这是我精心调配出的人造半机械动物『催淫虫』，牠会释放人体难以察觉 的催情物质，让凤雅姿的身体慢慢敏感化，而她的乳房在催淫的状态下会渐渐肥 大，并且开始产生带有香气的奶水，让所有接近她的男人不自觉地想侵犯她。」 </w:t>
      </w:r>
    </w:p>
    <w:p>
      <w:r>
        <w:t xml:space="preserve">纳莉亚骄傲地叙说即将发生在凤雅姿身上的淫邪变化。接下来，向厉锋抛个 媚眼妖娆说道： </w:t>
      </w:r>
    </w:p>
    <w:p>
      <w:r>
        <w:t xml:space="preserve">「魔狼大人，请你准许，『淫魔女』实验体二号凤雅姿的第一次洗脑程序开 始吧。」 </w:t>
      </w:r>
    </w:p>
    <w:p>
      <w:r>
        <w:t>「恩，我准许。」</w:t>
      </w:r>
    </w:p>
    <w:p>
      <w:r>
        <w:t xml:space="preserve">随着厉锋话语一落，嘻嘻一笑的纳莉亚按上了键盘的确定键。培养槽中，一 顶罩上插着许多液态插管的头罩缓缓而下，不偏不倚地将凤雅姿的玉脸完全罩住。 而两个机械吸盘也从底下伸起，将凤雅姿Ｄ罩杯的丰软乳房完美笼盖吸住。而那 凤雅姿的下体中，一条极为粗大惊人的人造阳具，缓缓插入了凤雅姿使人心醉的 神秘花瓣中。 </w:t>
      </w:r>
    </w:p>
    <w:p>
      <w:r>
        <w:t xml:space="preserve">「呵呵，魔狼大人，这根人造阳具，是我依据你的尺寸完美仿造的。只要让 凤雅姿青涩的蜜穴彻底习惯你的肉棒尺寸魅力，那么，她将会永远臣服在你的胯 下下。接下来，让我们欣赏一下，这名可爱小女生的初夜过程吧。」 </w:t>
      </w:r>
    </w:p>
    <w:p>
      <w:r>
        <w:t>一个巨大的屏幕缓缓升起，在接收从头罩中传来的凤雅姿脑电波后，在屏幕</w:t>
      </w:r>
    </w:p>
    <w:p>
      <w:r>
        <w:t>中出现了一道画面──</w:t>
      </w:r>
    </w:p>
    <w:p>
      <w:r>
        <w:t xml:space="preserve">那是极尽奢华的房间内，一名邪异俊美的青年男子，正缓缓剥开凤雅姿身上 的一切衣物。 </w:t>
      </w:r>
    </w:p>
    <w:p>
      <w:r>
        <w:t>「雅姿，妳好美……」</w:t>
      </w:r>
    </w:p>
    <w:p>
      <w:r>
        <w:t xml:space="preserve">这名邪异男子，自然就是凤雅姿的未婚夫「青龙拳圣」龙无道。只见他细心 又熟稔地爱抚凤雅姿发红滚烫的雪白胴体。 </w:t>
      </w:r>
    </w:p>
    <w:p>
      <w:r>
        <w:t>「哼！」</w:t>
      </w:r>
    </w:p>
    <w:p>
      <w:r>
        <w:t xml:space="preserve">对于凤雅姿有极大占有欲的厉锋，看到凤雅姿的初夜记忆画面，脸色也不禁 有点难看，正在细心舔舐厉锋阳具污垢的银发少女虎婉霜，像是了解厉锋心中不 悦，抬头天真妩媚地淫笑劝解道： </w:t>
      </w:r>
    </w:p>
    <w:p>
      <w:r>
        <w:t xml:space="preserve">「主人，你看，比起主人的３０公分，无道哥哥的小肉棒顶多１７、１８公 分左右，又没有主人来的粗大。看来雅姿姐姐的第一次要白白糟蹋了。」 </w:t>
      </w:r>
    </w:p>
    <w:p>
      <w:r>
        <w:t xml:space="preserve">全身沾满淫液与奶水的银发少女缓缓站起，转一个圈，向厉锋展示她被洗脑 改造过后，童颜巨乳的惊艳胴体。然后潮湿的迷人蜜穴对准着厉锋耸立的巨大鸡 巴，欲进未进，两片花瓣与龟头正不停地摩擦。 </w:t>
      </w:r>
    </w:p>
    <w:p>
      <w:r>
        <w:t xml:space="preserve">「主人，请允许小淫女被你至高无上的大鸡巴贯穿淫荡的全身，让小淫女在 可卑可怜的无道哥哥影像面前，将全身心都奉献给主人大人吧。」 </w:t>
      </w:r>
    </w:p>
    <w:p>
      <w:r>
        <w:t xml:space="preserve">虎婉霜揉捏着自己像是涂满奶油、人间凶器般的肥美巨乳，香醇的奶水不断 地滴落下去，并轻甩着自己利落的银色短发，向身下的厉锋苦苦哀求说道。 </w:t>
      </w:r>
    </w:p>
    <w:p>
      <w:r>
        <w:t>「好，我允许妳。」</w:t>
      </w:r>
    </w:p>
    <w:p>
      <w:r>
        <w:t xml:space="preserve">这时候，影片中的龙无道，正好也将自己的阳具初次插入凤雅姿的蜜穴。厉 锋见状，不禁也起了争胜之心，允许了虎婉霜承受自己阳具的恩泽插入。 </w:t>
      </w:r>
    </w:p>
    <w:p>
      <w:r>
        <w:t xml:space="preserve">虎婉霜缓缓坐下，将整只阳具彻底含入，粗大的阳具，直至顶入了虎婉霜的 子宫内部才作罢休，让少女不由发出一声如怨如泣的呻吟： </w:t>
      </w:r>
    </w:p>
    <w:p>
      <w:r>
        <w:t>「啊……主人的大鸡巴……肏得小淫女的骚穴好舒服……啊啊啊……」</w:t>
      </w:r>
    </w:p>
    <w:p>
      <w:r>
        <w:t xml:space="preserve">虎婉霜像是十分饥渴一样，肥美的玉臀不断快速上下移动，肉壁中的嫩肉紧 紧吸住厉锋粗大的阴茎，发出一阵阵的浪叫。 </w:t>
      </w:r>
    </w:p>
    <w:p>
      <w:r>
        <w:t>「小淫女，主人的大鸡巴操妳的屄穴感觉如何？」</w:t>
      </w:r>
    </w:p>
    <w:p>
      <w:r>
        <w:t>厉锋不断地拍打虎婉霜丰满的股肉，一边讥讽地说道。</w:t>
      </w:r>
    </w:p>
    <w:p>
      <w:r>
        <w:t xml:space="preserve">「美死了……主人的大鸡巴好硬、好粗……啊啊，再快点、再大力点…小淫 女要死了……啊啊啊……」 </w:t>
      </w:r>
    </w:p>
    <w:p>
      <w:r>
        <w:t xml:space="preserve">虎婉霜上下摆动着雪白的胴体，Ｆ罩杯的巨乳摇荡出惊人的诱惑乳波，奶水 与淫水不断流泄在地上。假若有任何认识她的男性，只怕会膛目结舌、并且裤档 会立刻高高耸起，眼前的画面实在是太有诱惑力了，谁都没想到，平日人见人爱 的精灵少女，竟然会散发出如此淫邪妖娆的美艳神态。 </w:t>
      </w:r>
    </w:p>
    <w:p>
      <w:r>
        <w:t xml:space="preserve">而此刻仍在培养槽中沉睡的凤雅姿，透过洗脑头罩，以及下体特制的人造阳 具，正经历不同以往的美好回忆。 </w:t>
      </w:r>
    </w:p>
    <w:p>
      <w:r>
        <w:t>「雅姿，我要插入啰。」</w:t>
      </w:r>
    </w:p>
    <w:p>
      <w:r>
        <w:t xml:space="preserve">记忆中的未婚夫，正在将他的阳具对准自己的蜜穴插入。凤雅姿害羞地点了 点头，自己的第一次，早就认定要给眼前的情郎不是吗？ </w:t>
      </w:r>
    </w:p>
    <w:p>
      <w:r>
        <w:t xml:space="preserve">随着自己的点头，龙无道略带兴奋与期待地，彻底突破了凤雅姿象征处女的 最后一层膜。然后，忍受处女膜被破的痛苦的凤雅姿，忽然感到眼前情郎忽然模 糊。 </w:t>
      </w:r>
    </w:p>
    <w:p>
      <w:r>
        <w:t>（咦……？）</w:t>
      </w:r>
    </w:p>
    <w:p>
      <w:r>
        <w:t xml:space="preserve">在百分之一秒的时间内，画面中的情郎，竟然变成了凤雅姿熟悉的死敌，带 有男性沧桑魅力的中年男性──「亚洲魔狼」厉锋，而蜜穴中插入的肉棒也膨胀 倍余，塞满了整个肉壁，带来比刚刚情郎还要饱满多的充实感。 </w:t>
      </w:r>
    </w:p>
    <w:p>
      <w:r>
        <w:t xml:space="preserve">然而这画面也只是一瞬，在凤雅姿记忆还没反应过来时，又随即变成了龙无 道的模样。在情郎细心的挑情技巧下，凤雅姿很快就忘记刚刚的画面与感觉。 </w:t>
      </w:r>
    </w:p>
    <w:p>
      <w:r>
        <w:t xml:space="preserve">看着计算机画面中凤雅姿迷惘与快乐神态的纳莉亚浅浅一笑，自己让凤雅姿 回忆破处的记忆，自然不是纯粹欣赏。而是在她的回忆画面中，在无数的极短不 到百分之一秒的时间内，插入厉锋正在肏她的虚假画面，这些画面，配合着特制 头罩所引导的脑电波，将会慢慢潜移默化凤雅姿的回忆，虽然效果极其细微，却 胜在没有任何副作用。 </w:t>
      </w:r>
    </w:p>
    <w:p>
      <w:r>
        <w:t>「啊……雅姿……妳舒服吗？」</w:t>
      </w:r>
    </w:p>
    <w:p>
      <w:r>
        <w:t>记忆中的龙无道温柔地插弄着凤雅姿的蜜穴说道。</w:t>
      </w:r>
    </w:p>
    <w:p>
      <w:r>
        <w:t>「无道……没关系……可以再大力点……啊……」</w:t>
      </w:r>
    </w:p>
    <w:p>
      <w:r>
        <w:t xml:space="preserve">然而与记忆中不同的是，凤雅姿玉嘴所喊的呻吟话语有所改变，她感受着下 体屄穴的肉棒插入感，但不知为何，却有丝丝的空虚传来，她忍不住回头劝情郎 不用顾惜她，再大力一点肏她、操她。 </w:t>
      </w:r>
    </w:p>
    <w:p>
      <w:r>
        <w:t xml:space="preserve">然而一回头，只见情郎的面孔忽然一变，又变成充满阳刚魅力的冷酷厉锋， 而下体的蜜穴突然填满了满到不能再满的充实感。 </w:t>
      </w:r>
    </w:p>
    <w:p>
      <w:r>
        <w:t>「喔……」</w:t>
      </w:r>
    </w:p>
    <w:p>
      <w:r>
        <w:t xml:space="preserve">凤雅姿不禁发出一声满足的呻吟，可是在极短的时间内，下体的空虚感又浮 起。只见记忆中的情郎继续温柔问道： </w:t>
      </w:r>
    </w:p>
    <w:p>
      <w:r>
        <w:t>「雅姿，妳好美……」</w:t>
      </w:r>
    </w:p>
    <w:p>
      <w:r>
        <w:t>刚在充实感与空虚感中不断徘徊的凤雅姿，娇媚横了龙无道一眼，说道：</w:t>
      </w:r>
    </w:p>
    <w:p>
      <w:r>
        <w:t>「不要停……再大力……啊啊…羞死人了……再大力一点啊～～」</w:t>
      </w:r>
    </w:p>
    <w:p>
      <w:r>
        <w:t xml:space="preserve">然后龙无道的头像一变，又变成冷酷的厉锋，凤雅姿又感到极强烈的充实感 从下体涌出。但在百分之一秒的时间内，又变回龙无道阳具原本尺寸的丝丝空虚 感，就这样……不断循环。 </w:t>
      </w:r>
    </w:p>
    <w:p>
      <w:r>
        <w:t xml:space="preserve">看着画面中春情难耐的凤雅姿与埋头苦干的龙无道，还有培养槽中越来越红、 不断扭动的凤雅姿娇躯，厉锋看着在自己胯下娇喘连连的虎婉霜，以他坚忍的性 情，也不由得升起一股优越感。硬度越来越坚挺的肉棒猛地抽出了虎婉霜淫水潺 潺的蜜穴，在阴道口上顶住摩擦，低声向虎婉霜吼道： </w:t>
      </w:r>
    </w:p>
    <w:p>
      <w:r>
        <w:t>「说！我和龙无道，妳会选择哪一个？」</w:t>
      </w:r>
    </w:p>
    <w:p>
      <w:r>
        <w:t xml:space="preserve">粗大的肉棒刚抽出欲求不满的胴体，两片淫靡的花瓣正在一开一合，流出淫 荡的蜜液、彷似等着主人巨大阳具的再度恩赐插入，全身散出放浪姿态的虎婉霜， 不假思索地说道： </w:t>
      </w:r>
    </w:p>
    <w:p>
      <w:r>
        <w:t xml:space="preserve">「啊……当然……是主人大人的大鸡巴……啊啊……可怜的无道哥哥鸡巴… …跟主人比起来……又短又细，满足不了……啊啊……满足不了小淫女的欠操淫 屄……啊啊啊……插入了……啊啊……插入了！！！」 </w:t>
      </w:r>
    </w:p>
    <w:p>
      <w:r>
        <w:t xml:space="preserve">听着虎婉霜淫荡的宣言，厉锋变得更加兴奋粗大的肉棒狠狠肏入，双手大力 握住虎婉霜肥美丰挺的浑圆巨乳，将之揉捏成各种诱惑形状。厉锋看着昔日与自 己作对的白虎世家银发少女，低声吼道： </w:t>
      </w:r>
    </w:p>
    <w:p>
      <w:r>
        <w:t>「说！求我操你。」</w:t>
      </w:r>
    </w:p>
    <w:p>
      <w:r>
        <w:t>「操我！求主人的大鸡巴尽情操我！」</w:t>
      </w:r>
    </w:p>
    <w:p>
      <w:r>
        <w:t xml:space="preserve">被改造成「淫魔女」的虎婉霜，不论是心灵或是肉体上，都再无反抗厉锋的 可能性存在，下体的淫荡肉壁中，蜜肉陈陈迭迭地吸吮压缩厉锋粗大的肉棒，其 完美密合程度，彷佛天生就是为了厉锋的肉棒而生，而随即涌出的大量淫液更是 显示出银发少女的极乐快感。 </w:t>
      </w:r>
    </w:p>
    <w:p>
      <w:r>
        <w:t xml:space="preserve">往日娇憨的酡红面孔，此时既是淫荡、又显妖娆，因练武而窈窕有致的水蛇 细腰布满密密麻麻的汗珠，在雪白娇嫩的肌肤上照射出异样的光泽，一股深入骨 髓的邪异快感左右了少女的身心，让这位高高在上、主宰千万人性命的白虎世家 继承人，变成了不知羞耻的放荡牝兽。 </w:t>
      </w:r>
    </w:p>
    <w:p>
      <w:r>
        <w:t xml:space="preserve">虎婉霜因为快感而放开舒爽的修长凤眉，还有美丽精巧的五官，不停地散发 出淫荡的气质。 </w:t>
      </w:r>
    </w:p>
    <w:p>
      <w:r>
        <w:t>「噢……」</w:t>
      </w:r>
    </w:p>
    <w:p>
      <w:r>
        <w:t xml:space="preserve">仍在快感中沉沦的虎婉霜，感到自己最敏感坚挺的乳头被厉锋用力含住，美 好的身子猛力弓起，双手死死抱住厉锋的背部，此时谁都知道，少女即将达到了 最后的高潮，然而…… </w:t>
      </w:r>
    </w:p>
    <w:p>
      <w:r>
        <w:t>「没有我的命令，妳不许高潮。」</w:t>
      </w:r>
    </w:p>
    <w:p>
      <w:r>
        <w:t>厉锋低吼道。</w:t>
      </w:r>
    </w:p>
    <w:p>
      <w:r>
        <w:t xml:space="preserve">虎婉霜被改造成「淫魔女」的淫荡胴体，无条件的服从厉锋的一切指令，尽 管少女已经达到了极致的快感，却总是迈不出最后一步关卡，快感不断积累下， 犹如这世上最严厉的酷刑一般，巨乳少女狂乱地摇甩着自己的利落银发，哭喊淫 叫道： </w:t>
      </w:r>
    </w:p>
    <w:p>
      <w:r>
        <w:t>「主人，求你！求你恩准小淫女获得高潮！」</w:t>
      </w:r>
    </w:p>
    <w:p>
      <w:r>
        <w:t xml:space="preserve">厉锋闻言走了起来，胯下的肉棒仍持续不断地大力操着虎婉霜，带着她来到 装着凤雅姿的培养槽前，将虎婉霜的身体面对凤雅姿沉睡却同样在快感中的无暇 玉脸说道： </w:t>
      </w:r>
    </w:p>
    <w:p>
      <w:r>
        <w:t>「将自己姊姊推入火坑的感觉如何？」</w:t>
      </w:r>
    </w:p>
    <w:p>
      <w:r>
        <w:t>「啊啊……不要……不要再讲了……啊啊啊」</w:t>
      </w:r>
    </w:p>
    <w:p>
      <w:r>
        <w:t xml:space="preserve">彷佛还保有最后一丝人性，即使在高潮中徘徊的虎婉霜也不愿回答这个问题。 然而，厉锋却丝毫不放过她，持续追问道： </w:t>
      </w:r>
    </w:p>
    <w:p>
      <w:r>
        <w:t>「说！」</w:t>
      </w:r>
    </w:p>
    <w:p>
      <w:r>
        <w:t>「啊啊……主人……不要……」</w:t>
      </w:r>
    </w:p>
    <w:p>
      <w:r>
        <w:t>「说！」</w:t>
      </w:r>
    </w:p>
    <w:p>
      <w:r>
        <w:t>「恩……别……啊啊啊啊……」</w:t>
      </w:r>
    </w:p>
    <w:p>
      <w:r>
        <w:t>「说！否则妳将永远无法得到主人恩赐的高潮！」</w:t>
      </w:r>
    </w:p>
    <w:p>
      <w:r>
        <w:t>「怎么……会这样……」</w:t>
      </w:r>
    </w:p>
    <w:p>
      <w:r>
        <w:t xml:space="preserve">虎婉霜快速摇摆着滚烫的淫荡娇躯，脸上的表情在无尽的哀怨与快乐中不断 变换，在厉锋大力抚弄她丰满的肥美乳房时，终于再也忍不住，说出了最后沉沦 堕落的话语： </w:t>
      </w:r>
    </w:p>
    <w:p>
      <w:r>
        <w:t xml:space="preserve">「啊啊啊……小淫女…把雅姿姐……推入火坑……感觉好……惭愧……但又 好爽……好快乐……因为……小淫女……啊啊啊……就是这样忌妒雅姿姊姊一切 的……丑陋雌兽……啊啊啊啊啊啊啊啊啊！」 </w:t>
      </w:r>
    </w:p>
    <w:p>
      <w:r>
        <w:t xml:space="preserve">随着虎婉霜说完「丑陋雌兽」这句字词后，在厉锋的点头授意下，银发少女 终于得到了梦寐以求的极致高潮，绝美的玉脸上两眼翻白、口吐白沫，而丰满的 乳房大量的奶水快速地涌出，而下体的骚穴，淫液更是像水龙头般喷涌而出，竟 是女性最为难得的潮吹高潮。最后，植入在左乳内部的控制芯片，在雪白丰盈的 乳肉上，形成了一道狼的头像，正是苍狼世家的特有图腾，也是虎婉霜彻底沉沦 的「淫魔女」标志。 </w:t>
      </w:r>
    </w:p>
    <w:p>
      <w:r>
        <w:t>「恭喜主人，实验体一号『淫魔虎女』洗脑１００％完成。」</w:t>
      </w:r>
    </w:p>
    <w:p>
      <w:r>
        <w:t>纳莉亚躬身向厉锋道贺，而身后计算机中刚弹出的新窗口，上面清楚写出：</w:t>
      </w:r>
    </w:p>
    <w:p>
      <w:r>
        <w:t>淫魔女：虎凝霜（实验体一号）</w:t>
      </w:r>
    </w:p>
    <w:p>
      <w:r>
        <w:t>身分：白虎世家继承人。</w:t>
      </w:r>
    </w:p>
    <w:p>
      <w:r>
        <w:t>改造特点：巨乳、淫语、潮吹、人格重塑洗脑完成率：１００％</w:t>
      </w:r>
    </w:p>
    <w:p>
      <w:r>
        <w:t xml:space="preserve">而另一边，在自己从小到大的闺蜜彻底沉沦时，凤雅姿也正步上了许久未有 的高潮阶段。 </w:t>
      </w:r>
    </w:p>
    <w:p>
      <w:r>
        <w:t>「雅姿……我要来了！」</w:t>
      </w:r>
    </w:p>
    <w:p>
      <w:r>
        <w:t>「恩……」</w:t>
      </w:r>
    </w:p>
    <w:p>
      <w:r>
        <w:t xml:space="preserve">面含娇羞的凤雅姿看着情郎龙无道在其绝美玉体尽情抽插，然而心中却非外 表显示着这么喜悦，她彷佛觉得，情郎的肉棒，似乎还要再大一些、再粗一些， 才是她真正所想要的。 </w:t>
      </w:r>
    </w:p>
    <w:p>
      <w:r>
        <w:t xml:space="preserve">但是，记忆却是不等人的。在龙无道急促的抽插下，浓稠却分量不多的精液 喷洒在凤雅姿的紧窄肉洞中，这种空虚感，甚至让凤雅姿连细微的高潮都感受不 到，然而对情郎宽容有加的凤雅姿正想配合情郎细细呻吟时，眼前的情郎身影再 度一变，身材庞大威武、鸡巴粗大有力的厉锋正在猛操她的青涩胴体。 </w:t>
      </w:r>
    </w:p>
    <w:p>
      <w:r>
        <w:t xml:space="preserve">原本就快到高潮的美丽肉体，哪堪厉锋粗大阳具的大力征伐，凤雅姿在瞬间 也达到了，比记忆中初次破处还要强烈许多的高潮。 </w:t>
      </w:r>
    </w:p>
    <w:p>
      <w:r>
        <w:t xml:space="preserve">而计算机屏幕观看的纳莉亚妖魅一笑，操纵着按钮，将代表凤雅姿快感的数 字，瞬间从「５」调到「８」。 </w:t>
      </w:r>
    </w:p>
    <w:p>
      <w:r>
        <w:t xml:space="preserve">「怎么……会……啊啊啊啊啊……凤儿……凤儿……要死了……啊啊啊啊… …」 </w:t>
      </w:r>
    </w:p>
    <w:p>
      <w:r>
        <w:t xml:space="preserve">在培养槽中透过洗脑特制头罩感到极致快感的凤雅姿，从她被人造阳具操弄 的下体，流出了大量的淫液与培养槽液体混杂在一起，坚挺红肿的乳头，不断颤 抖的肌肤，尽管脸部被头罩遮盖，但是谁也可轻易看出，凤雅姿此刻陷入的绝美 高潮状态。 </w:t>
      </w:r>
    </w:p>
    <w:p>
      <w:r>
        <w:t xml:space="preserve">「呵……根据妳的记忆显示，龙无道所能给予妳的高潮数字，只在『６』之 间而已，今日能让妳体会到『８』的快感，妳可要好好感谢我才行……不久后， 妳还会体会到，只有主人才能赐与妳的，高达『１０』的极致升天高潮……」 </w:t>
      </w:r>
    </w:p>
    <w:p>
      <w:r>
        <w:t>纳莉亚像是看着什么有趣事物一样，暴露的酥乳一抖一颤，笑得十分开心。</w:t>
      </w:r>
    </w:p>
    <w:p>
      <w:r>
        <w:t>「等实验体一号恢复过来，就让她送妳回去吧。妳会忘了今天的一切事情。</w:t>
      </w:r>
    </w:p>
    <w:p>
      <w:r>
        <w:t xml:space="preserve">只记得自己顺利铲除了欢喜教的一切。然后……就慢慢享受沉沦的一切，等 待彻底臣服于主人魅力的一天来临吧。「 </w:t>
      </w:r>
    </w:p>
    <w:p>
      <w:r>
        <w:t>妖娆的魔女纳莉亚对着培养槽中仍在高潮余韵的绝美佳人痴痴娇笑与自言</w:t>
      </w:r>
    </w:p>
    <w:p>
      <w:r>
        <w:t>自语。而旁边的计算机屏幕，亦显示出一行字幕与讯息：</w:t>
      </w:r>
    </w:p>
    <w:p>
      <w:r>
        <w:t>「『淫魔女』凤雅姿，洗脑程序：５％………」</w:t>
      </w:r>
    </w:p>
    <w:p>
      <w:r>
        <w:t>序章：洗脑之始（完）</w:t>
      </w:r>
    </w:p>
    <w:p>
      <w:r>
        <w:t>＊＊＊＊＊＊＊＊＊＊＊＊＊＊＊＊＊＊＊＊＊＊＊＊＊＊＊＊＊＊＊＊＊＊</w:t>
      </w:r>
    </w:p>
    <w:p>
      <w:r>
        <w:t xml:space="preserve">其实原本想写以奥术神作为架构的同人小说，但是灵感有点混乱，就改写了 这篇。 </w:t>
      </w:r>
    </w:p>
    <w:p>
      <w:r>
        <w:t xml:space="preserve">这是我新构思的一篇小说，在Ｈ小说中，我最喜欢的就是洗脑恶堕、肉体改 造的题材。像我的《斗破苍穹之千年变》里头，就添加了很多洗脑元素。然而在 网络上的情色文章中，这类型的作品目前并没有很多。所以我想自己不自量力的 写一篇洗脑恶堕的小说，希望能有对这方面题材爱好的网友一起讨论创作。 </w:t>
      </w:r>
    </w:p>
    <w:p>
      <w:r>
        <w:t>另外说一下，我在斗破苍穹之千年变与这篇小说中，洗脑完成后会出现在女 角左乳上的奴隶标志，其实是我想致敬向正义的《银龙的黎明》这四本洗脑漫画 的经典画面，推荐给未看过又对恶堕洗脑有兴趣的网友欣赏。 &gt;]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