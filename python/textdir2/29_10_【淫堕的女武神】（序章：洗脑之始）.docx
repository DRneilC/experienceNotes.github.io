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【淫堕的女武神】（序章：洗脑之始）</w:t>
      </w:r>
    </w:p>
    <w:p>
      <w:r>
        <w:t xml:space="preserve">作者：路人甲乙丙丁戊 字数：16080 </w:t>
      </w:r>
    </w:p>
    <w:p>
      <w:r>
        <w:t>序章：洗脑之始</w:t>
      </w:r>
    </w:p>
    <w:p>
      <w:r>
        <w:t xml:space="preserve">在公元两千三百年以来，各种资源的日益短缺，人口的不断增加，以及贫富 差距的逐渐增大，加上强国之间的敌视与对立，终于导致了，有着一张照片──一名 整个头被面罩罩住，并插着许多针管的赤裸少女漂浮在培养槽。而旁边的文字记 载： </w:t>
      </w:r>
    </w:p>
    <w:p>
      <w:r>
        <w:t>「七月八日……掳获实验体一号，『淫魔女』洗脑程序正式开始。」</w:t>
      </w:r>
    </w:p>
    <w:p>
      <w:r>
        <w:t xml:space="preserve">然后翻向，时间已经跳了一个月，仍然带着头罩与插管的赤裸少女坐 在椅上，Ｃ罩杯的雪白乳房上的两粒嫩挺樱桃，被针口刺入，不停输送着乳白色 的液体。而下体的阴核亦被尖针插管刺入，输送着粉红色的液体。而旁边的文字 记载： </w:t>
      </w:r>
    </w:p>
    <w:p>
      <w:r>
        <w:t>「八月八日，洗脑程度：５０％，乳房肥大改造中，性器官百倍敏感化中。</w:t>
      </w:r>
    </w:p>
    <w:p>
      <w:r>
        <w:t xml:space="preserve">性格崩溃程度：７０％，人格再塑启动，『淫魔女』新人格确定：精液中毒、 淫语痴女。「 </w:t>
      </w:r>
    </w:p>
    <w:p>
      <w:r>
        <w:t xml:space="preserve">而凤雅姿再皱眉地用鼠标翻到，这次照片中的赤裸少女只显露姣好的 凝脂背部，全身凌空，正被一名熊腰虎背的中年冷厉男性抱住，从背面隐约可见， 少女原本Ｃ罩杯的乳房已经膨胀到Ｆ罩杯的丰满程度，用力的揉压男人宽厚的胸 膛，而男子胯下的巨大肉棒则狠狠插入少女的蜜穴中，蜜穴中流出的鲜血，可以 知道这是少女的第一次。 </w:t>
      </w:r>
    </w:p>
    <w:p>
      <w:r>
        <w:t xml:space="preserve">但是，尽管看不到少女正面神态，从照片中不断流到地板的潺潺淫液显示， 少女此刻不仅没感到破处的痛苦，反而陷入了极大的高潮与快感中。其中最让凤 雅姿最为注意的是，这名与少女交合的中年男性，赫是苍狼世家领导者──「亚 洲魔狼」厉锋。 </w:t>
      </w:r>
    </w:p>
    <w:p>
      <w:r>
        <w:t>（果然，厉锋显然是他们幕后的最大支持者之……）</w:t>
      </w:r>
    </w:p>
    <w:p>
      <w:r>
        <w:t>凤雅姿思索着，继续看下文字记载：</w:t>
      </w:r>
    </w:p>
    <w:p>
      <w:r>
        <w:t xml:space="preserve">「十月二十九日，洗脑程度：９２％，肉体改造完成度：９６％。忠诚心植 入：９５％，性格重塑：９０％，预计一个礼拜后正式启动『淫魔女』最终程序 ……」 </w:t>
      </w:r>
    </w:p>
    <w:p>
      <w:r>
        <w:t xml:space="preserve">凤雅姿看着这些数据，心知照片中的少女恐怕已经失去自我，成为「亚洲魔 狼」的忠实性奴，她在思索着，如何靠这些数据来打击日渐猖狂的苍狼世家…… </w:t>
      </w:r>
    </w:p>
    <w:p>
      <w:r>
        <w:t xml:space="preserve">（公开吗……不行，会得罪很多不必要得罪的势力……还是……恩？这相片 的少女……怎么……好像有点熟悉……？） </w:t>
      </w:r>
    </w:p>
    <w:p>
      <w:r>
        <w:t xml:space="preserve">凤雅姿忽然张大赤红色的美眸看着计算机屏幕，相片中的少女，虽然头戴着 面罩与插管，然而那身材、那姿态……好像是…… </w:t>
      </w:r>
    </w:p>
    <w:p>
      <w:r>
        <w:t>（对了，婉霜离家出走的那年，她确实还只是Ｃ罩杯而已，难道……）</w:t>
      </w:r>
    </w:p>
    <w:p>
      <w:r>
        <w:t xml:space="preserve">「嘻嘻，雅姿姊姊，看着霜霜跟主人第一次做爱的照片，是不是让妳下面开 始湿了啊。」 </w:t>
      </w:r>
    </w:p>
    <w:p>
      <w:r>
        <w:t xml:space="preserve">耳边传来熟悉的玲珑笑声，然而对于凤雅姿来说，却无疑是个警兆，不假思 索地快速转身，然而凤雅姿的脚下地板忽然下陷崩塌，并且高达十万伏特的电流 在凤雅姿不及反应下从左手握住的鼠标传导而入。 </w:t>
      </w:r>
    </w:p>
    <w:p>
      <w:r>
        <w:t>接着，是来自虎婉霜「虎抓撕天手」──「白虎敲山」的脑后一击。</w:t>
      </w:r>
    </w:p>
    <w:p>
      <w:r>
        <w:t>「雅姿姊姊，睡个觉吧，当妳醒来后，就有着崭新美好的重生在等着妳呢。」</w:t>
      </w:r>
    </w:p>
    <w:p>
      <w:r>
        <w:t>这是凤雅姿被击晕时，所听到的最后一句话。</w:t>
      </w:r>
    </w:p>
    <w:p>
      <w:r>
        <w:t>＊＊＊＊＊＊＊＊＊＊＊＊＊＊＊＊＊＊＊＊＊＊＊＊＊＊＊＊＊＊＊＊＊＊</w:t>
      </w:r>
    </w:p>
    <w:p>
      <w:r>
        <w:t xml:space="preserve">一个时辰后，贫民窟的欢喜教秘密房间内，一具特制直立的培养槽耸立在房 间中央，在里头羊水漂浮着，赫然是被虎婉霜击昏的绝色美女──「女武神」凤 雅姿，全身的衣服都被脱下，美好的雪白胴体在培养槽中的液体滋润下一展无遗。 </w:t>
      </w:r>
    </w:p>
    <w:p>
      <w:r>
        <w:t>而房间内，还有另外三人，一男两女。男的就是欢喜教的背后支持者，「亚 洲魔狼」厉锋，只见他一样全身赤裸着展露饱经训练的强健身体躺在椅上，享受 着同样赤裸、童颜巨乳的银发少女──「白虎妖精」虎婉霜的口舌服务。Ｆ罩杯、 充满弹性的肥美巨乳，粉红乳头上不断流出丝丝奶水，就像洗泰国浴一样，少女 用丰满的苏乳沾着奶水，轻柔擦过厉锋满布伤痕的健壮胸膛。而少女的香舌玉齿， 不断细心舔弄的厉锋粗糙的皮肤与乳头、腋下，就像是最卑贱的奴隶一样。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