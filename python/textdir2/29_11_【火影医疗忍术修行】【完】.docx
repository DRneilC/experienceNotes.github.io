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【火影医疗忍术修行】【完】</w:t>
      </w:r>
    </w:p>
    <w:p>
      <w:r>
        <w:t>「小樱，到目前为止，我已经把知道的各种医疗忍术几乎都教给你了，但是，还有一个忍术，被称之为‘究极医疗忍术’，还没教过你，你又听说过吗？」」不过修行这个需要相当的决心和刻苦的锻炼，如果你真的想要学的话，也可以教你……怎么样？小樱，你有这样的决心吗？」五代火影纲手向自己的得意弟子小樱询问道。」是……是！！当然有的！！！纲手大人！务必把这个术教给我吧！！</w:t>
      </w:r>
    </w:p>
    <w:p>
      <w:r>
        <w:t>「小樱郑重地向纲手请求道。」很好！小樱，我明白你的决心了！马上去办吧……首先这个术需要找个男人来做对手……「火影办公室里。赤裸的鸣人双手捂住小鸡鸡，一脸震惊地向小樱问道：」小……小樱……这……这是……！？你真要这样……！？」」……没……没办法嘛！佐助不在，也找不到其他人！鸣人！！</w:t>
      </w:r>
    </w:p>
    <w:p>
      <w:r>
        <w:t>这是为了修行！给我忍着！！「小樱一脸羞涩的向鸣人吼道。」但、但是啊~ ！？</w:t>
      </w:r>
    </w:p>
    <w:p>
      <w:r>
        <w:t>就算这样也不能让我就这样光溜溜的啊！？」鸣人弱弱的反抗道。」鸣人，你有什么好害羞的，你的身材不是也锻炼的很好么？还有，这是身为五代火影的我的命令，给我有点大人的样子！「彪悍的纲手暧昧的直视着鸣人的两腿之间吃吃笑着说道。」喂！！要是不老老实实的听话，就把你打飞！？」继承了乃师的彪悍性格的小樱大声警告。」小樱，你怎么可以这样啊！？」鸣人欲哭无泪的小声说道。」两个人都给我好好听着！知道忍者行动的根基是什么吗？那就是——心，为了同伴，有时要不惜牺牲自己……你们两个能理解的？而能将心治愈的术……那就是床术！！所谓‘要制心先制床’！！小樱……如果你想要治愈男人的心的时候，这个术是非常有效的！男人这种生物会本能的寻求女人温暖的身体。「纲手直视着小樱的双眼。</w:t>
      </w:r>
    </w:p>
    <w:p>
      <w:r>
        <w:t>红霞布满了脸颊的小樱流下了一滴泪水，顺着脸颊缓缓滑落。」纲手姐姐，这、这种事情看来还是需要心理准备的……小樱好像还是喜欢佐助……我……「鸣人向纲手解释着。」唉？真是意外啊？这种话居然从鸣人的嘴里说出来，你不是对小樱……「纲手很意外鸣人会说出这番话来，熟知鸣人色狼本性的她想不到鸣人会这样说。」话虽这么说，不过这种事，虽说是修行，但也是初次的对手，我只说了‘把那个你所爱的人带来’。鸣人……我可没对小樱说过‘只要是男人带谁来都无所谓’哦。「纲手一脸玩味的看着鸣人，而鸣人则是大吃一惊。」小樱……那就是说……「鸣人转头激动的看着小樱。」我已经不再像……佐助的事了，终于意识到了，我对佐助的感情只是憧憬而不是爱……鸣人……现在我思念的人只有你……「小樱低着头静静的说着，之后突然抬起头来，勇敢的直视着鸣人，」所以拜托了……让这个修行来证明一切……鸣人……「说完小樱捧起了鸣人的脸，慢慢的、慢慢的吻了过去。</w:t>
      </w:r>
    </w:p>
    <w:p>
      <w:r>
        <w:t>当两人四唇相接的瞬间，鸣人的眼珠子瞪得大大的。小樱的嫩舌与鸣人的舌尖开始相互纠缠，她口内涌出了大量的津液灌入阿德鸣人口中，美女的香津如蜜汁甘露，鸣人一滴不剩的吞入腹中。热吻使小樱快要窒息，她扭头喘气，脸颊紽红，深邃迷人的美眸中闪动着激情的泪光。」嗯嗯……鸣人……啊啊……喜欢……最喜欢鸣人君你了……「小樱一边呢喃着自己的心声，一边热烈的吻着鸣人，像是要把所有的愧疚，所有的爱恋都吻进鸣人的嘴里，心里。」小樱我、我……「听到了小樱的告白后，鸣人激动不已，只能通过这个吻来宣泄自己的激情，专心的享受起来，这梦中渴盼已久的场面。」啊啊！小、小樱！「鸣人突然大声叫了起来。原来是小樱解开了自己胸口的扣子，露出了两个巨乳，然后手伸下去解开了鸣人的裤子，掏出了怒挺着的巨龙，不断的用手把玩起来。」唉……鸣人的这里发硬了。让我来帮你搞定……「说完小樱就蹲下身来，伸出自己的小香舌开始舔起鸣人的肉袋来。而鸣人的小弟弟则在不停的颤抖着。」啊哈……啊……鸣人……嗯……舒服吗？……鸣人君……「小樱一边舔着鸣人的肉袋，一边深情的注视着鸣人，嘴里发出诱惑的声音。」小、小樱！好像……有什么不太妙啊！！</w:t>
      </w:r>
    </w:p>
    <w:p>
      <w:r>
        <w:t>「鸣人的龟头渗出了透明的液体。小樱伸出纤纤素手，扶着眼前晃动的水淋淋黑亮亮的大鸡巴，抖了抖，然后伸长头，将鸣人的龟头凑近自己红润的樱唇。</w:t>
      </w:r>
    </w:p>
    <w:p>
      <w:r>
        <w:t>她小心翼翼地吐出舌头，用舌尖轻轻的舔了一下鸣人的龟头，马上又缩回小嘴里。」唏……「鸣人激动得倒吸了一口气。</w:t>
      </w:r>
    </w:p>
    <w:p>
      <w:r>
        <w:t>小樱妩媚地抬起头，娇瞥了鸣人一眼，看到鸣人期待鼓励的眼神，然后又害羞地低下头，再一次伸出了嫩舌，这次舌尖直接舔在鸣人的马眼上，轻轻地用舌尖挑动几下。」唏……唏……「鸣人更加激动。」嘻嘻……「小樱顽皮的又缩回舌尖，可是在鸣人的龟头与小樱的樱唇间连起了一条亮晶晶的线。</w:t>
      </w:r>
    </w:p>
    <w:p>
      <w:r>
        <w:t>鸣人看到小樱又在逗弄自己，急色色地伸出手，压在小樱的头上，将小樱的头大力地向自己的鸡巴上压迫，好让自己的鸡巴能深深的插入小樱的樱桃小口。」嗯噗—噢噢—噢—！！嗯嗯嗯~ ！！！「小樱感觉到了鸣人的急迫，不再逗弄他，握着鸣人鸡巴的小手快速地套弄几下，然后张开口，一口将鸣人的大龟头含入了口中，在嘴里用舌头挑逗着马眼。</w:t>
      </w:r>
    </w:p>
    <w:p>
      <w:r>
        <w:t>鸣人的前半部分的鸡巴消失在小樱的口中，立即将小樱的脸颊顶起，可以看到小樱的舌头在口腔内卖力地搅动，使得鸣人的鸡巴一会在左颊上坟起，一会又在右颊上鼓动。」太、太厉害了……鸣人的小弟弟比刚才更硬了……「小樱吐出了沾满唾液的长枪。」小、小樱，你刺激的太厉害了……「鸣人一边呻吟着一边回道。」知道吗，小樱？男性肉棒的内侧被刺激了那才是最舒服的。「一边的纲手开始指导起来。」是……是……「好学的小樱谨遵师傅的教导。」慢慢的……慢慢的……不要急……就这样，顺着肉棒慢慢舔向根部。「」哈—哦—「爽呆了的鸣人躺倒在了纲手的办公桌上。而小樱一边用手套弄着肉棒，一边舔吸着睾丸肉袋，慢慢的接近了鸣人的菊花。」接着，最后是……注意了小樱，这里是鸣人的菊花，把舌头伸进去刺激他的前列腺！「小樱红着脸依言照做，小香舌进入了鸣人的菊花。而鸣人则是瞬间大叫」嗯……咕—唔—唔——！！「。」哦哦——哦啊啊！喔——嗯啊啊啊啊！！！「被刺激到菊花的鸣人忘我的大声呻吟着。」鸣人……舒服吗？嗯？」」小……小樱……我……我……出……出来了！！！啊——啊啊……小樱！！！「不堪刺激的鸣人仰天飙射出了大股大股的精液。」啊啊……鸣人……射出了这么多啊……是不是很舒服呢。要……要是想要更加舒服的话……该怎么办……「」鸣人要是讨厌，就……到此为止……如果……不是那样的话……我的处女……希望鸣人能收下……「边说着小樱褪下了自己的小裤裤。</w:t>
      </w:r>
    </w:p>
    <w:p>
      <w:r>
        <w:t>我的处女……希望鸣人能收下……处女……处女……刚刚射完的鸣人被小樱的话震得呆呆的。」小樱……小樱！！我……「很快回过神来的鸣人一把拉过小樱，然后两手把住小樱的屁股，抬起鸡巴就往小樱的蜜桃里插去。」嗯唔唔！鸣人……真是的……这可是我的第一次，不要这么心急……啊啊啊……鸣人的小弟弟碰到了……「」啊啊……呜呜~ 嗯~ 啊……啊啊进来了~~鸣人的小弟弟插进来了！！！「鸣人将小樱用力的往下一按，小樱一下子跌坐在鸣人身上，神秘的处女穴里一下子闯进了一条大肉虫。」啊……啊啊~ 「大鸡吧挺进小樱的密穴后，鸣人抓住眼前的两个大奶子，然后用力的抽插起来，唏……咕……呼……呜呜呜，丝丝处女血随着抽插流了出来。」啊——啊啊不行了~~鸣人……唔……啊啊……鸣人！！！「初经人事的小樱很快就进入了高潮，浑身一阵抽搐，然后趴到鸣人身上，大股的蜜汁随着抽插涌了出来。」鸣人……好舒服啊……鸣人的小弟弟让我变成大人了！！「小樱一边与鸣人接着吻，一边诉说着自己的爱意。</w:t>
      </w:r>
    </w:p>
    <w:p>
      <w:r>
        <w:t>又狂抽了几下后，鸣人一下抽出了自己的巨龙，然后让小樱蹲在地上，从背后握住两个巨乳，然后用力的扎了进来。」嗯……呀……嗯嗯啊啊啊~ 啊啊~ 啊啊啊啊！！！啊——啊啊——啊咕~ 呜呜~~鸣……鸣人……太……太厉害了！！</w:t>
      </w:r>
    </w:p>
    <w:p>
      <w:r>
        <w:t>噢噢噢噢~ 噢~ ！！「」小樱~~！！「小樱知道鸣人也要达到高潮了，提起余力，拼命的扭动肥臀，并且使出阴壁功，一夹一放的吸吮着大鸡巴。鸣人只觉胯下鸡巴被周围嫩肉强力的收缩绞紧，真有说不出的舒服，龟头一阵阵酥酸麻痒，忍不住那股酥麻快感，急忙抱起小樱的粉臀，在一阵急速的抽插下，将一道热滚滚的精液直射入小樱的秘洞深处……」鸣人~~我还要~ 我还要~ 「春野樱赤裸的躺在桌上，激烈地摇晃着身体，口中悲啼，猛甩着头，曼妙肢体不自制地颤动，摇动嫩嫩的屁股，眼眸闪闪动人，显示正全神享受於其中，两条白皙的腿被大大分开，一个男人正在她两条白嫩的大腿间拼命耸动着~~」哈哈，小樱，平时看你这么淑女，没想到现在这么狂野啊~ 「那个男人一边用力的穿插，一边狞笑着。男人伏在小樱身上，在肩头，露出一截白净优美的小腿，秀丽的脚趾随着男人的动作微微摇晃。</w:t>
      </w:r>
    </w:p>
    <w:p>
      <w:r>
        <w:t>小樱的小穴虽然紧凑，但阴道壁也是出奇的柔软、细腻，还会像波浪一样不规则的起伏，一旦动起来，被这种娇嫩的体腔磨擦的快感足以使任何床上老手儿失魂落魄。鸣人就是立刻就产生了射精的冲动，但还是咬牙忍住了，他知道就算自己现在出精，也会马上恢复，可忍耐时的感觉可比泻出的一刻要美妙的多。</w:t>
      </w:r>
    </w:p>
    <w:p>
      <w:r>
        <w:t>小樱双手撑在桌面上，自己的两条秀腿向前伸的笔直，美丽的脚面也绷了起来，身体微微的前倾，这一切无意识的行为只有一个目的，让插在自己身体里的巨物进出的更加容易，让自己得到更强的性享受。」啊……啊……鸣人……嗯……「小樱毫不吝惜的用娇喘表达着自己从爱人那里所获得的喜悦，但是现在的体位是很消耗体力的，小樱刚刚套动了二十来下儿，雪白的背肌上已出现了一层细细的汗珠儿，」鸣人……我……我……啊……好累……没力气了……嗯……嗯……「她皱着眉头，摇晃着螓首，小手儿攥紧了~ 」来，让我好好爱爱你~ 「鸣人的肉棒的抽送加倍温柔，小樱觉得自己像躺在温暖的波涛上，随着潮水的起落，缓缓起伏。浪头不住涌来，身体也一荡一荡，融化般越飘越远。偶然有几朵浪花溅起，打湿了自己赤裸的肌肤……她睁眼一看，脸上顿时红了。下体水淋淋又湿又滑，从股间到大腿内侧，尽是自己的淫液。鸣人动作陡然加快，肉棒进出间淫液四溢。小樱两手捂在嘴上，低叫不绝。晶莹的酥乳前后抛动，晃出一片粉光。</w:t>
      </w:r>
    </w:p>
    <w:p>
      <w:r>
        <w:t>鸣人见小樱玉体尽成粉嫩的柔红，知道她高潮将至，阳具用力的直直插入肉穴内。」鸣人……好硬……啊……你真的……真的好硬啊……顶得我要……要上天了……鸣人……「一波高过一波的快感，让小樱变的无比的热情。」哈哈，你还是想要对吗？来，让你一次爽个够~~~ ！！「鸣人用出吃奶的力气狂野的抽插，一下顶入小樱的密穴最深处，一股麻麻的电流正撞在小樱那娇小的阴核之上，小樱快感如潮，瞬间抵达顶峰，大量的阴精狂泄而出，喷洒在鸣人的龟头上。小樱白玉般摊在华丽的课桌上，香软的娇躯上，圆润的玉乳前抛后甩，跳动不已，本人已经是彻底的昏迷了过去。</w:t>
      </w:r>
    </w:p>
    <w:p>
      <w:r>
        <w:t>鸣人看了一眼仍在昏迷的小樱~ 白羊儿似的丰腴胴体，两座高耸乳峰，像刚蒸好的大白馒头，饱满馥郁，粉嫩诱人。刚刚激情完，仍然还沉迷在刚才的快感之中，小脸红艳~ 微微喘着气……鸣人觉得内心一股一股的热力涌出，在欲望的作用下，鸣人失去了理智~ 使出了最拿手的招数~ ！」多重影分身！！「众多分身蜂拥而上，将小樱围在正中，无数的手摸上小樱一身的细皮嫩肉，雪白的胴体完全裸露出来，疯狂的扭捏搓掐着娇嫩的玉体。再看小樱，她的阴道和肛门中也被各自塞进了一条肉棒，小嘴中也有一条阴茎在抽插，无数只手在乳房上搓揉不止，周身各处也传来被捏扭的激痛，春野樱努力的挣扎扭动。但她的挣扎只能使鸣人更加兴奋。</w:t>
      </w:r>
    </w:p>
    <w:p>
      <w:r>
        <w:t>身体被无情的蹂躏，口中的哀嚎也被肉棒堵回口中，清白的口水顺着嘴角淌落下来。小樱的精神终于全面崩溃。在嚎啕大哭中，她完全忘记了自己的身份，也忘记了现实的处境，只知道拚命的挺动着屁股，用自己的乳房挤搾分身插在乳沟中的阴茎，口中哭泣也变成了疯狂的大笑，鸣人此时胸中充溢着无限的快感，众多分身的肉棒更加迅猛的捣弄着小樱的阴户。</w:t>
      </w:r>
    </w:p>
    <w:p>
      <w:r>
        <w:t>一阵猛插狠捣之後，终于在小樱身上喷出白浊的精液。小樱红嘟嘟的肉穴像一张顽皮的小嘴，一股一股吐出浊白的精液，她的头发、脸上、乳房、大腿浑身上下也都粘满了白色精液。再次在高潮中昏迷了过去。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