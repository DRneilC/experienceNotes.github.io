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【火影系列】【完】</w:t>
      </w:r>
    </w:p>
    <w:p>
      <w:r>
        <w:t>每个故事都是独立的篇章，但由于是同一个系列，所以合并一起转载！</w:t>
      </w:r>
    </w:p>
    <w:p>
      <w:r>
        <w:t>温泉偶遇</w:t>
      </w:r>
    </w:p>
    <w:p>
      <w:r>
        <w:t>这一天，鸣人完成任务后去了温泉泡澡，水温温的，舒服极了，鸣人忍不住的发出了一阵呻吟，「哦，好舒服啊！」「鸣人，你来的挺早的嘛。」突然走进来的纲手笑着说。</w:t>
      </w:r>
    </w:p>
    <w:p>
      <w:r>
        <w:t>「啊？怎么回事？你怎么来了男区？」鸣人疑惑的看向纲手。</w:t>
      </w:r>
    </w:p>
    <w:p>
      <w:r>
        <w:t>「哦，是这个啊，因为现在这里是男女混合区了，还有问题了吗？不要告诉我你害怕我哦。」纲手笑眯眯的看着鸣人说，同时脱掉了身上的浴巾，迈步进入了池中，坐到了鸣人的身边，两个大奶子正对着鸣人的脸。</w:t>
      </w:r>
    </w:p>
    <w:p>
      <w:r>
        <w:t>「啊哦……泡温泉真舒服啊，是吗，鸣人？」温泉里的纲手舒服的伸了个懒腰。而另一边的鸣人鸡巴已经硬的不行了。</w:t>
      </w:r>
    </w:p>
    <w:p>
      <w:r>
        <w:t>「啊，我最近工作忙死了，肩膀酸死了，你可以帮我马杀鸡一下吗，鸣人？」纲手上了岸，然后脱掉自己的胸衣，一边揉着肩膀，一边请求道。</w:t>
      </w:r>
    </w:p>
    <w:p>
      <w:r>
        <w:t>「没……没问题！」纲手捧着两个大奶子趴到了地上。鸣人走过去开始给她按摩两肩，但是鸣人的鸡巴硬挺着相当难受。一边要按摩，一边要小心鸡巴不能碰到纲手，以免被发现。</w:t>
      </w:r>
    </w:p>
    <w:p>
      <w:r>
        <w:t>沉醉于鸣人的按摩中的纲手回想起了小时候，弟弟也是在她累了的时候帮她按摩，那是多么温馨的时刻啊。</w:t>
      </w:r>
    </w:p>
    <w:p>
      <w:r>
        <w:t>「好了，真是很舒服呢，谢谢你，鸣人。」说着纲手爬起身来，正好看到鸣人的鸡巴硬挺着对着自己。</w:t>
      </w:r>
    </w:p>
    <w:p>
      <w:r>
        <w:t>「噢哈哈……鸣人，这次轮到我来了……」说着纲手拉着鸣人的两手，放到自己的胸部上，「这次，你为什么不为我按摩一下胸部呢？」「真的……真的可以吗？」鸣人一边结结巴巴的问道，一边大力揉搓起来。</w:t>
      </w:r>
    </w:p>
    <w:p>
      <w:r>
        <w:t>「当然了，你不是已经在抚摸了吗？」「啊……就像我想的那样，真是难以想象的柔软啊！」鸣人一边玩弄纲手的乳房，一边赞叹。鸣人的一双大手，抚握住她那一对弹挺柔软的玉乳，轻而不急地揉捏着，手掌间传来一阵坚挺结实、柔软无比而又充满弹性的美妙肉感，令人血脉贲张。</w:t>
      </w:r>
    </w:p>
    <w:p>
      <w:r>
        <w:t>看着身边的美人，鸣人手指逐渐收拢，轻轻地用两根手指轻抚纲手那傲挺的玉峰峰顶，打着圈的轻抚揉压，找到那一粒娇小玲珑的挺突之巅--乳头。两根手指轻轻地夹纲手那娇软柔小的蓓蕾，温柔而有技巧地一阵揉搓、轻捏。纲手被那从敏感地带的玉乳尖上传来的异样的感觉弄得浑身如被虫噬。芳心不觉又感到羞涩和令人羞愧万分的莫名的刺激。</w:t>
      </w:r>
    </w:p>
    <w:p>
      <w:r>
        <w:t>鸣人同时吻上了纲手的小嘴，舌头撬开牙关，进去挑逗小香舌，把嘴里的琼脂玉液不断吞入腹中。鸣人另一只手伸入下面，摸到了纲手的密穴，色情的手指在纲手内侧的粘膜上轻轻重重地抚摩，她的身体在小幅度的抖动。纯洁的幽谷已经开始泥泞，鸣人抚弄一下她的阴阜，拨动一下阴毛。她的两条雪白雪白的大腿轻轻的交叉在一起，挡住了阴阜之下，两腿之间黑黑的树林里，那可爱的神秘园的入口，那里是进入她身体内的唯一通道，也是快乐的源泉。</w:t>
      </w:r>
    </w:p>
    <w:p>
      <w:r>
        <w:t>纲手隆起的阴阜向下延续，在两侧大腿的根部形成了一条狭长的三角区，两侧是隆起的丰满的大阴唇，像两扇玉门紧紧关闭，只留下一条小小的深红色的缝隙，缝隙的上缘是的阴蒂，乌黑的阴毛分布在阴蒂的周围和大阴唇的上缘，大阴唇的下缘会合後变成一条细细的系带，一直连续到同样紧闭的菊门口，这里是一条险要的峡谷，皮肤的颜色恢复了晶莹的白色，两侧是圆浑丰腴的小山一样的臀部，洁白柔软如凝乳一般。</w:t>
      </w:r>
    </w:p>
    <w:p>
      <w:r>
        <w:t>鸣人的手指小心地放在纲手两片娇羞的大阴唇上，薄薄的嫩肤吹弹得破，狎玩着她的阴阜和阴毛，手指不断地搓揉。鸣人的手开始触摸纲手那浑圆及有量感的臀部，两手如画圆般来回的抚摸着纲手莹白如玉、浑圆挺翘的迷人丰臀，纲手的腰部静静的开始扭曲起来，鸣人将她丰满且极为均称的两个肉丘深深的分开来，灵巧的十根手指深深吸起柔软的香臀肉，双手在她的手在股沟上不住的游走。</w:t>
      </w:r>
    </w:p>
    <w:p>
      <w:r>
        <w:t>鸣人的中指慢慢的插入纲手的菊花蕾内，只觉菊蕾内一层层的嫩肉紧紧夹住入侵的手指，那种温暖紧实的程度比起秘洞内恐怕还要更胜几分，左手也她在粉臀及大小腿上不停的抚摸，偶尔还在秘洞口揉搓着那小小的粉红色珍珠，不消多时纲手蜜洞缓缓流出花蜜，黏答答的也充满着她的后庭，菊洞也逐渐滑溜顺畅起来。后庭被压迫促使纲手发出几声娇媚的轻哼，尤其是蜜洞深处那股空虚难耐的搔痒感更叫她难以忍受，更是令她羞得无地自容。</w:t>
      </w:r>
    </w:p>
    <w:p>
      <w:r>
        <w:t>鸣人的右手从纲手的后庭离开，重新抚摩纲手的私处，左手迳自不停的交互品尝着聂灵雨胸前那两颗鲜红的蓓蕾，右手更是丝毫没有放松地在桃源洞口的那颗粉红色的豆蔻上加紧的逗弄，抽插了几下后，鸣人再也控制不住淫欲，握着鸡巴就要准备进入。</w:t>
      </w:r>
    </w:p>
    <w:p>
      <w:r>
        <w:t>纲手阻止了猴急的鸣人，让鸣人坐到地上，自己趴到鸣人的两腿之间为他口交。只见纲手先是伸出小香舌为鸣人清洁了一遍鸡巴，然后张开双唇含着龟头，抬起脸用无辜的眼神看着鸣人，然后慢慢的把粗大的肉棒往嘴里送，开始吞吐起来，偶尔含一口水再吞入鸣人的睾丸，不断的用小香舌挑逗鸣人，然后把水吐出，大力的吮吸鸣人的睾丸，有时甚至舔一舔鸣人的屁眼，每次都让鸣人一哆嗦。</w:t>
      </w:r>
    </w:p>
    <w:p>
      <w:r>
        <w:t>「哦……吸得我好爽啊！」鸣人舒服的长叹一口气，滚热滑嫩的黏膜包围住肉棒的感觉真是太美妙了，那条甜美的小舌片还在里面滑动，尤其纲手她那迷人的表情……鸣人几乎不敢再看下去，深怕就这样射出来。</w:t>
      </w:r>
    </w:p>
    <w:p>
      <w:r>
        <w:t>「嗯……」纲手把肉棒吞入直到龟头抵住食道，接着像吸冰棒一样用力的吸吮，还前后的吞吐起来。</w:t>
      </w:r>
    </w:p>
    <w:p>
      <w:r>
        <w:t>「哦……」鸣人两腿几乎快站不稳，忍耐的绷紧肌肉直翻白眼，那娇嫩的舌尖还会随着嘴巴的前后套动，顺势舔逗龟冠下的接缝，每一次都快让鸣人有失守的危险。</w:t>
      </w:r>
    </w:p>
    <w:p>
      <w:r>
        <w:t>「咕……啾……唔……啾……」纲手的小嘴不时发出吸吮肉棒的声音，一只手还握着鸣人的肉棒轻轻的套弄。「唔……」红嫩可爱的香舌就在肉冠上灵巧的舔舐起来。「啊……真爽……」鸣人的声音变得颤抖起来。</w:t>
      </w:r>
    </w:p>
    <w:p>
      <w:r>
        <w:t>肉棒挤在窄紧的口腔内膨胀的快爆掉、加上滑嫩的肉片抚舔，龟头内已经充满兴奋的血液。鸣人拉着纲手的手去抓垂在两腿间绉巴巴的卵袋，纲手一面含舔鸣人的肉棒、一面温柔的搓抚鸣人的睾丸。</w:t>
      </w:r>
    </w:p>
    <w:p>
      <w:r>
        <w:t>「哦……要出来了！」鸣人用力的压住纲手的头，把肉棒更往里面塞。</w:t>
      </w:r>
    </w:p>
    <w:p>
      <w:r>
        <w:t>纲手见被她服侍的男人快高潮的样子，也不自禁的兴奋起来，不仅舌头努力的舔，纤柔玉手还激烈的帮鸣人搓抚睾丸和胯下。</w:t>
      </w:r>
    </w:p>
    <w:p>
      <w:r>
        <w:t>纲手用两个乳房将鸣人的大肉棒夹在当中，不断的上下摩擦，同时用小香舌舔龟头马眼，鸣人则不断抚摸她的面颊、头发。</w:t>
      </w:r>
    </w:p>
    <w:p>
      <w:r>
        <w:t>「鸣人，等你快射的时候告诉我，要是射到水里被人发现就糟糕了。」「我想……我已经要射了……不行了！我要射了！啊啊啊……」鸣人高潮渐近，两手抱住纲手的头，鸡巴深深的捅入纲手的嘴巴，当成小穴一样急速抽插。</w:t>
      </w:r>
    </w:p>
    <w:p>
      <w:r>
        <w:t>「什么嘛，鸣人，有点早哦……」感觉到鸣人要射了，纲手也趴到鸣人的鸡巴上，用力吮吸。鸣人挺直身体用力的冷颤，滚烫的浓精猛然灌入小小的口中，很快就射入了纲手的嘴里，而纲手则将鸣人的精液一丝不剩的吞下，同时用力的吮吸，吸干鸣人的每一滴精液。</w:t>
      </w:r>
    </w:p>
    <w:p>
      <w:r>
        <w:t>虽然射了，但是鸣人的肉棒还是那么坚挺，看到如此巨大坚挺的肉棒，纲手兴奋的躺倒在地，两手抱住大腿，露出了迷人的小穴，静等着鸣人的进入。「鸣人，来给我吧！」鸣人用大龟头拨开纲手的花瓣，借着湿滑的淫液将整根粗壮的阳具挺入她被淫液弄得又湿又滑腻的阴道中。</w:t>
      </w:r>
    </w:p>
    <w:p>
      <w:r>
        <w:t>「啊……好粗啊……好长啊……」纲手阴道内感受到突如其来的肿胀，尖叫一声，鸣人的大龟头已经戳入了她的子宫深处，大龟头吻上了她的花蕊心。</w:t>
      </w:r>
    </w:p>
    <w:p>
      <w:r>
        <w:t>「太爽了……真是太舒服了……」鸣人紧抱住纲手，用舌头堵住她张口大叫的嘴，手抱住的臀部，大力的挺动阳具在她嫩穴中抽插着，用大龟头猛烈的撞击她的子宫深处的蕊心，两手撑开她雪白修长的美腿架在肩上，这样可以清楚的看着下体粗壮的阳具进出她的美穴，带出阵阵的淫液，使鸣人亢奋至极。</w:t>
      </w:r>
    </w:p>
    <w:p>
      <w:r>
        <w:t>纲手阴道壁上的嫩肉好像有层次似的，一层层圈着鸣人的阳具，每当鸣人的阳具抽出再进入时，阴道壁的嫩肉就会自动收缩蠕动，子宫腔也紧紧的咬着龟头肉冠的颈沟，像是在吸吮着鸣人的龟头，没想到纲手有如此美穴，真是穴中极品。</w:t>
      </w:r>
    </w:p>
    <w:p>
      <w:r>
        <w:t>鸣人底下粗壮的阳具又被她阴道壁蠕动收缩的嫩肉夹磨的更加粗壮，不多时，纲手缠着鸣人腰部的雪白美腿开始收紧，手也搂着鸣人的颈部将鸣人头部往下压，让鸣人的嘴唇印到她的柔唇上，张开嘴将嫩嫩的舌尖伸入鸣人的口中，任鸣人吸吮着她的香津，又将鸣人的舌尖吸入她的口中与她的舌头绞缠玩弄着，下身的阴户开始旋转挺动同时收紧阴道夹磨吸吮着鸣人的阳具，美得鸣人全身的骨头都酥了。</w:t>
      </w:r>
    </w:p>
    <w:p>
      <w:r>
        <w:t>鸣人亢奋的挺动阳具迎合着纲手阴户的顶磨，用尽全身力气狠命的干着她的美穴，她的阴道突然开始急速收缩吸吮我的阳具，深处的子宫腔也收紧咬住的大龟头肉冠的棱沟。</w:t>
      </w:r>
    </w:p>
    <w:p>
      <w:r>
        <w:t>「啊……太深了……鸣人，你的肉棒顶的好深啊……」两人的生殖器已经完融合为一体，纲手阴户大力的旋转顶磨中，她的高潮来了，一股股浓烫的阴精由阴核花心喷出，浇在鸣人的龟头上，鸣人的精关再也把持不住，龟头又麻又痒。</w:t>
      </w:r>
    </w:p>
    <w:p>
      <w:r>
        <w:t>「纲手姐姐，我不行了，我又要射了！」鸣人紧握着两个奶子大声喊着。</w:t>
      </w:r>
    </w:p>
    <w:p>
      <w:r>
        <w:t>「射进来，鸣人，射进我的体内吧！」纲手两条美腿死命的缠紧鸣人的腰部，两手伸到后面用力压住鸣人的臀部，同时阴户用力向上挺，子宫颈猛力收缩，像钳子一样扣紧鸣人龟头肉冠的颈沟。</w:t>
      </w:r>
    </w:p>
    <w:p>
      <w:r>
        <w:t>她呻吟叫着：「不要拔出来，用力……用力戳到底……」有了她这句话，鸣人不再顾忌什么，何况此时纲手的阴道好像大吸管，紧吸着鸣人整根大阳具，鸣人与纲手的生殖器紧密结合的一点缝隙都没有，舒服得鸣人全身三万六千个毛孔全张开了。</w:t>
      </w:r>
    </w:p>
    <w:p>
      <w:r>
        <w:t>在龟头持续的麻痒中，鸣人用力一挺，龟头马眼已经紧顶在纲手的阴核花心上，马眼与她阴核上的小口密实的吸在一起，热烫的乳白色浓精喷出，全部注入了她的花心。</w:t>
      </w:r>
    </w:p>
    <w:p>
      <w:r>
        <w:t>纲手花被灌满了鸣人热烫的阳精，忍不住又大力呻吟，全身再度抽搐，一波又一波的持续高潮，使她整个人瘫痪了，只是闭着眼陶醉在情欲交合的快感中，胯下的阴道则紧紧的咬着鸣人的阳具不停的收缩吸吮，似乎非把鸣人的射出的浓精吞食的一滴不剩。</w:t>
      </w:r>
    </w:p>
    <w:p>
      <w:r>
        <w:t>「鸣人，虽然你射过一次了，但还是射的好多啊。」纲手到水池边洗了一下自己的小穴。</w:t>
      </w:r>
    </w:p>
    <w:p>
      <w:r>
        <w:t>「喂，鸣人，你又要干什么！？」原来鸣人来到纲手身后，两手托着纲手的乳房在揉来揉去。</w:t>
      </w:r>
    </w:p>
    <w:p>
      <w:r>
        <w:t>「我的肉棒还是好硬啊……咱们再来一次，好吗？」鸣人可怜兮兮的说道。</w:t>
      </w:r>
    </w:p>
    <w:p>
      <w:r>
        <w:t>「嘿……咱们不能再在这里了，最起码回我的房间再来嘛。」不过鸣人可不愿挺着根大鸡吧回屋，于是鸣人不顾纲手的反对，直接就把纲手按到水里，挺着大肉棒准备从后面进入。</w:t>
      </w:r>
    </w:p>
    <w:p>
      <w:r>
        <w:t>「我看我是没有别的选择了……但是你必须确保在其他人来之前结束……」纲手只能无奈的接受了。</w:t>
      </w:r>
    </w:p>
    <w:p>
      <w:r>
        <w:t>「好的，我知道了……」说完鸣人就分开纲手的屁股，把大鸡吧狠狠的顶入了进去。</w:t>
      </w:r>
    </w:p>
    <w:p>
      <w:r>
        <w:t>「啊……从后面插入也好舒服啊……做爱真是太爽了……」因为是在水里，所以鸣人每一次都全根拔出来，然后再狠狠插进去，龟头刺穿水流再进入小穴，有种不一样的滋味，让鸣人乐不开怀。同时鸣人还用手拍着纲手的大屁股，拍的水哗哗的。这一次因为射过两次了，而且在水中比较柔和，所鸣人挺得比较久。</w:t>
      </w:r>
    </w:p>
    <w:p>
      <w:r>
        <w:t>鸣人轻摇臀部，将大龟头顶磨着纲手的花心打转，清楚的感受到她肿大的阴核在颤抖，一股股密汁淫液涌了出来，热呼呼的浸泡着鸣人粗壮的阳具，好舒服。</w:t>
      </w:r>
    </w:p>
    <w:p>
      <w:r>
        <w:t>纲手也轻轻的挺动阴户迎合鸣人的抽插，她主动的反应，激起了鸣人的亢奋情绪。</w:t>
      </w:r>
    </w:p>
    <w:p>
      <w:r>
        <w:t>鸣人兴奋的开始加速挺动阳具，纲手的淫液又一股一股的涌了出来，弄得俩人下半身都湿淋淋的，湿滑的阳具增加了阴道的润滑度。鸣人开始大力的抽插，每次都用龟头撞击她的花心，一时只听到「噗哧！噗哧！」声不断。</w:t>
      </w:r>
    </w:p>
    <w:p>
      <w:r>
        <w:t>那种温暖密实，使鸣人在纲手子宫深处的龟头胀的更大，龟头肉冠进出时不停的刮着她阴道柔嫩的肉壁，使她全身酥麻，紧密的阴道像小嘴一样吸住鸣人的大阳具，如此的密合，使鸣人大力挺动阳具抽插她紧密湿滑的阴道时，会带动她的下半身随着鸣人的腰杆来回摆动。</w:t>
      </w:r>
    </w:p>
    <w:p>
      <w:r>
        <w:t>「啊……不好……我又要来了……」这时被鸣人阳具插得欲仙欲死的纲手大叫一声，混身颤抖，后挺的美臀紧顶着鸣人插到尽根的阳具扭转厮磨，窄小的阴道不断的痉挛，阴道壁上的嫩肉紧紧包夹着鸣人的阳具。</w:t>
      </w:r>
    </w:p>
    <w:p>
      <w:r>
        <w:t>子宫颈强烈的收缩咬住鸣人大龟头的肉冠颈沟处，一股一股浓烈滚烫的阴精不停的喷在鸣人火热的大龟头上，一波波持续不断的高潮使得纲手不停的抽搐颤抖。鸣人感觉整个大龟头好像被强大的吸力吸入了她的花心，吸得头皮发麻，再也忍不住，精关一松，滚烫浓稠的阳精如火山爆发般喷出，猛烈的冲入她的花心，烫得纲手全身发抖。</w:t>
      </w:r>
    </w:p>
    <w:p>
      <w:r>
        <w:t xml:space="preserve">这一次过后，鸣人歇了一会鸡巴才恢复过来。纲手看到鸣人又挺着鸡巴向她走来，就向鸣人抱怨说：「什么！？你这已经是第3 次了，好不好？你到底还要来几次啊？！」「可是我的鸡巴还是这么硬啊，你看，」说着鸣人挺了一下大肉棒，「呵呵，好姐姐，我保证这是最后一次了。」「好吧，我知道了。鸣人，你可真烦人啊！你真是个变态的小子，这一次你最好把所有的精液都射出来。」「快点！姐姐，我最爱你了！」这一次鸣人将纲手拉了起来，然后抬起她的一条腿，纲手还欲做最后挣扎，想将腿合拢，可是当鸣人硬邦邦的大龟头顶住她的穴口，龟头马眼在她阴核肉芽上磨转时，阴道内又涌出一阵阵淫液，她反而羞涩的挺起已经被淫液蜜汁弄得湿滑无比的阴户，欲将鸣人的大龟头吞入阴道。再也忍不住，挺起大龟头用力一挺，大龟头从背后挺入了她被淫液弄得柔滑无比的阴道，直插到子宫腔内的花蕊上。 </w:t>
      </w:r>
    </w:p>
    <w:p>
      <w:r>
        <w:t>这时纲手阴道内那一圈圈的嫩肉把鸣人的阳具夹得好紧，蠕动的嫩肉把鸣人的阳具刺激得就要爆发，鸣人立即深吸一口气，将阳具整根拔出她的阴道，然后又将已固好精关的大阳具整根插入她的美穴中，在狂插了几十下后，鸣人将纲手的两条腿都抱了起来，一上一下，然后走上了岸去，一颠一颠的让纲手大叫不止。</w:t>
      </w:r>
    </w:p>
    <w:p>
      <w:r>
        <w:t>「啊……鸣人，等一下……你这一招是在哪里学的？」「哦……是在好色仙人的一本书里学的……」「是哪个超级变态白痴！」在上了岸之后，鸣人躺倒地上，让纲手坐到鸣人身上背对着鸣人，然后鸣人两手从身后伸出来抓住纲手的两个乳房。鸣人的大龟头顶在纲手的阴核花心上，紧密的一点缝隙都没有，鸣人感觉得出纲手与自己紧贴在一起的大腿肌肉绷得很紧，反而带动阴道的紧缩，子宫颈将龟头紧紧的咬住，使的鸣人舒爽的不得了。</w:t>
      </w:r>
    </w:p>
    <w:p>
      <w:r>
        <w:t>「啊……鸣人，等一下……这样好尴尬啊……」「纲手姐姐，你的小穴是最棒的！」鸣人将她纲手两只胳膊抓住，扯往后面，让她的乳房朝上挺着。这样子鸣人可以从后面直接看到两人交合处，大肉棒一进一出。鸣人用力的往上一顶，等纲手落下来的时候，小穴又被鸣人下面的鸡巴顶一次，激烈的刺激让纲手没一会就高潮迭起，不过鸣人始终牢锁精关，好好珍惜今天这最后一次的做爱。</w:t>
      </w:r>
    </w:p>
    <w:p>
      <w:r>
        <w:t>接着鸣人又将纲手压倒在身下，肩扛着两条腿趴到纲手身上，屁股一起一落的狂操不停。而纲手也「啊……好爽啊，鸣人，再用力……」的大叫不止，同时小穴不住的锁紧好吸出鸣人的精液来。</w:t>
      </w:r>
    </w:p>
    <w:p>
      <w:r>
        <w:t>「啊啊啊啊！！！我又要射了！」「我也不行了……鸣人……」鸣人搂着纲手的两条腿，趴到纲手的身上，嘴里咬着纲手的乳头，这时纲手突然将阴户急速的挺了十来下，然后紧紧的顶住鸣人的耻骨不动，放在鸣人肩膀上的美腿像抽筋般不停的抖着……鸣人的龟头这时与纲手的阴核花心紧紧的抵在一起，一粒胀硬的小肉球不停的揉动着鸣人的龟头马眼，纲手的阴道一阵紧密的收缩，子宫颈咬住鸣人龟头肉冠的颈沟，一股又浓又烫的阴精由那粒坚硬肿胀的小肉球中喷出，浇在鸣人的龟头上，纲手高潮了。</w:t>
      </w:r>
    </w:p>
    <w:p>
      <w:r>
        <w:t>鸣人的大龟头这时受到她热烫的阴精及子宫颈强烈的收缩，夹磨得胀到最高点，一股浓稠热烫的阳精再也忍耐不住喷射而出，全部灌入了她的花心。</w:t>
      </w:r>
    </w:p>
    <w:p>
      <w:r>
        <w:t>高潮过后，俩人还四肢紧密的纠缠，两人的生殖器结合的严密无缝，四片嘴唇也吸得紧紧的舍不得分开，达到水乳交融的无上美境。</w:t>
      </w:r>
    </w:p>
    <w:p>
      <w:r>
        <w:t>「纲手姐姐，我再给你按摩一下吧。」「好啊……今天可被你折腾死了……」「嘿嘿……纲手姐姐……我最爱你了……」说完鸣人让纲手趴到地上，自己骑坐在纲手的身上。不过按了一会之后，鸣人又不老实了，他两手分开了纲手的两瓣屁股，把大肉棒插进了密穴当中，由于纲手人是趴着的，所以整个小穴相当的紧密，温暖的阴壁包围着鸣人的鸡巴，就算是不动也很舒服。于是鸣人一边给纲手按摩，一边研磨大鸡吧，不时的还狠狠地抽插几下，简直爽死了。</w:t>
      </w:r>
    </w:p>
    <w:p>
      <w:r>
        <w:t>「啊……鸣人……你真是个色狼啊……」由于被鸣人干了这么久，所以纲手一点也没有力气挣扎了，只能听任鸣人玩弄。</w:t>
      </w:r>
    </w:p>
    <w:p>
      <w:r>
        <w:t>渐渐地鸣人不满足于只是这样的研磨，于是鸣人将纲手翻转过来，将两腿抗在肩头，头埋到胸前吮吸玩弄两颗葡萄，大鸡吧强有力的贯穿小穴，一下一下似打桩机一样，速度越来越快。鸣人这时头皮一阵酥麻，脊梁一颤，大龟头在阵阵麻痒中，再也忍不住精关，一股滚烫的阳精像火山爆发般狂放的喷放而出，浓稠的阳精全部射在纲手美穴深处的花蕊上。</w:t>
      </w:r>
    </w:p>
    <w:p>
      <w:r>
        <w:t>纲手的花蕊被龟头连续的撞击，一波波持续不断的高潮使得纲手一泄再泄，由阴道内涌出的热烫阴精淫液似乎将两人紧密结合在一起的生殖器完全溶合为一体了。</w:t>
      </w:r>
    </w:p>
    <w:p>
      <w:r>
        <w:t>不过就在两人享受高潮余韵的时候，仅围着一条浴巾的静音走了进来，同时大喊着：「纲手大人，您在这里吗？您到底要什么时候走啊？」。</w:t>
      </w:r>
    </w:p>
    <w:p>
      <w:r>
        <w:t>听到静音的大喊，两人立马傻眼了，而出现在静音面前的是令她脸红心跳的话面，她清楚的看到鸣人的阳具与纲手的阴道仍旧密实的紧紧接合在一起。静音在看到两人赤裸裸的纠缠在一起的样子，立马大喝「鸣人，你在干什么！？……」温泉激情2盛夏的一天，鸣人在温泉里舒服的泡着。</w:t>
      </w:r>
    </w:p>
    <w:p>
      <w:r>
        <w:t>「真不知道怎么回事，自来也今天对我也太严格了，以前不是这样的啊……」鸣人靠着大石头，疑惑不解的想着今天的训练。</w:t>
      </w:r>
    </w:p>
    <w:p>
      <w:r>
        <w:t>「嘿！不介意一起洗吧？」一声娇喝打断了鸣人的沉思，只见一身蓝色比基尼打扮的纲手走了进来，小小的乳罩根本就遮不住她那巨大的乳房，只是将挺立的乳头堪堪包裹住，中间是一条深深的乳沟，诱惑着人的眼睛不断往那看。下身的小裤裤也仅仅是刚挡住那道迷人的小缝，几根阴毛调皮的跑了出来，在水波中荡漾，引得人眼睛也跟着转来转去。</w:t>
      </w:r>
    </w:p>
    <w:p>
      <w:r>
        <w:t>「当然……不，我是说……」被纲手的性感打扮迷花了眼的鸣人结结巴巴的不知该说什么好了，目瞪口呆的看着纲手，口水流个不停。</w:t>
      </w:r>
    </w:p>
    <w:p>
      <w:r>
        <w:t>「哈哈，温泉真爽啊！」「你今天不工作吗？」相对着泡在水里的鸣人问道。</w:t>
      </w:r>
    </w:p>
    <w:p>
      <w:r>
        <w:t>「哦，我请了会假，自来也给我喝了杯花茶，洗澡去了，然后我突然很想泡一泡热水，或者是类似什么的。」纲手笑眯眯的回答道。</w:t>
      </w:r>
    </w:p>
    <w:p>
      <w:r>
        <w:t>「鸣人，你能帮我个忙吗？」「嗯，没问题。」「你能帮我解下泳衣吗？」「好！」泡了一会，纲手突然转过身去，背对着鸣人，让鸣人来解下她的泳衣。鸣人当然是义不容辞的为美女服务啦。</w:t>
      </w:r>
    </w:p>
    <w:p>
      <w:r>
        <w:t>鸣人站起身来走向纲手，只见他的短裤被大肉棒挺得紧紧的，粗大的棍子直欲裂衣而出。</w:t>
      </w:r>
    </w:p>
    <w:p>
      <w:r>
        <w:t>「不太妙啊，没想到她这个样子让我那么亢奋啊。」鸣人一边想着，一边颤抖着双手解开纲手的胸衣扣子。</w:t>
      </w:r>
    </w:p>
    <w:p>
      <w:r>
        <w:t>「你是不是想偷看呀？」突然，纲手回过头来色迷迷的向鸣人吹了一口香风。</w:t>
      </w:r>
    </w:p>
    <w:p>
      <w:r>
        <w:t>说着就站起身来，屁股正好碰到了鸣人硬挺的肉棒，让鸣人一阵颤抖。「鸣人？</w:t>
      </w:r>
    </w:p>
    <w:p>
      <w:r>
        <w:t>你在抖什么啊？」「什……什么？我没……没抖啊，只……只不过，呃……我……」纲手回转身来，两手托着胸衣，只见两个坚挺、饱满、光滑的玉女峰正在颤颤巍巍的打招呼呢，纲手托着两个乳峰一阵抖动，抖得鸣人直接仰天跌倒在水池里。</w:t>
      </w:r>
    </w:p>
    <w:p>
      <w:r>
        <w:t>「鸣人，怎么样？喜欢吗？」纲手右手摸着脑后，将乳峰更加挺出，左手拎着一件小小的胸衣，向鸣人诱惑的问道。</w:t>
      </w:r>
    </w:p>
    <w:p>
      <w:r>
        <w:t>「我……呃……我还是先走吧！」不堪刺激的鸣人准备离开这里。</w:t>
      </w:r>
    </w:p>
    <w:p>
      <w:r>
        <w:t>「真的想走吗？我看它很喜欢我的样子……」纲手跪到鸣人的身前，玉嘴对着鸣人的肉棒吹了口气，然后仰着脸看向鸣人。</w:t>
      </w:r>
    </w:p>
    <w:p>
      <w:r>
        <w:t>「我能不能也偷看下？它说好耶！」纲手隔着裤子用手握住鸣人的肉棒上下套弄了几下，然后将鸣人的短裤扒下来，露出了怒挺着的肉棒，那猩红骇人的巨大龟头又丑陋，又刺激，棒身上一根根血脉贲张的青筋鼓凸骇人，龟头最前端一个可爱的「小孔」。「让我好好满足下它的要求嘛。」纲手将一对柔若无骨的小手伸到鸣人的胯下，开始熟练的前后套动起鸣人那在热水中逐渐展开的肉棒。「没有什么比清晨鲜嫩多汁的肉棒更棒了。」纲手一边托着鸣人的睾丸卵带，一边向龟头上吹了一口气，然后吐出一口唾液润湿了一下。已经很熟悉鸣人敏感地带的纲手，用细滑的指尖挑弄着鸣人龟头与棒身衔接的棱沟，还有两颗巨大的睾丸，不时还轻抚着鸣人龟头上的马眼，让鸣人舒服得直打哆嗦。纲手伸出手握住鸣人的肉棒，两颊红通通的，一脸很害羞的表情看向鸣人。</w:t>
      </w:r>
    </w:p>
    <w:p>
      <w:r>
        <w:t>「啊……拜托我……请……你……」「说啊……」「请吃我的肉棒吧。」「嗯啊……好好吃！」纲手张开嘴巴，双眉紧皱，紧闭着眼睛把鸣人的龟头含住了，动作娴熟地轻舔着。纲手又吸又含、又舔又咬，肉棒逐渐剧烈地在她鲜红的樱桃小嘴中抽动起来。</w:t>
      </w:r>
    </w:p>
    <w:p>
      <w:r>
        <w:t>纲手一双雪白可爱的小手紧紧握住在她嘴中凶猛进出的肉棒，小嘴含住那硕大的龟头狂吮猛舔……同时，她不断扭动着秀美的螓首，温柔地舔着巨棒粗壮的棒身。肉棒在纲手口中极度膨胀发热。</w:t>
      </w:r>
    </w:p>
    <w:p>
      <w:r>
        <w:t>纲手又吞下了肉棒，来回吞吐几次，调节着自己的呼吸和咽喉的肌肉，让鸣人的肉棒享受极致的服务。</w:t>
      </w:r>
    </w:p>
    <w:p>
      <w:r>
        <w:t>「不行了，要射了！」「不许射，小子……」鸣人被惜弱纲手弄的血脉贲张，实在忍受不住，鸣人倾起上身，屁股快速上下扭动起来。纲手知道他撑不住了，那是最后的冲刺。</w:t>
      </w:r>
    </w:p>
    <w:p>
      <w:r>
        <w:t>纲手吐出嘴中已勃起到极点的肉棒，一手托起鸣人的脸，充满诱惑的眼神挑逗着鸣人。鸣人紧紧抱着纲手亲吻她发烫的樱唇，将舌尖顶入口中不停搅动。纲手也闭目回应着用舌头相互逗弄，身躯扭动偶尔还试着抬起玉臀做出迎宾的架势。</w:t>
      </w:r>
    </w:p>
    <w:p>
      <w:r>
        <w:t>鸣人激动的狂吻她的红唇、吸吮她的唾液，双手不断揉捏那对娇嫩的乳房。</w:t>
      </w:r>
    </w:p>
    <w:p>
      <w:r>
        <w:t>纲手亦吐出香舌热烈回应，胸部高高挺起，乳尖与男人胸膛碰撞摩擦，臀部左右晃动，口中发出醉人的呢喃之音。</w:t>
      </w:r>
    </w:p>
    <w:p>
      <w:r>
        <w:t>鸣人转身来到纲手的身后，两手托着纲手的美乳，不住的揉捏，同时伸出舌头舔着纲手光滑娇嫩的面颊。</w:t>
      </w:r>
    </w:p>
    <w:p>
      <w:r>
        <w:t>「嗯！啊……你这个淘气的家伙……」原来鸣人一边吻着纲手的同时，一边将自己的肉棒从背后穿入纲手的小裤裤中，不断的摩擦着纲手的丰臀。</w:t>
      </w:r>
    </w:p>
    <w:p>
      <w:r>
        <w:t>「让我把它脱了，来点更刺激的。」说着纲手褪去了自己的小裤裤，全身赤裸着，然后整个人前趴着，翘起娇臀，用股沟阴部摩擦着鸣人挺立的大肉棒。「屁股这样摩擦你的肉棒，很爽吧！」「啊，嗯……啊啊！」受此刺激的鸣人流出了鼻血。</w:t>
      </w:r>
    </w:p>
    <w:p>
      <w:r>
        <w:t>「我猜，会很爽。」纲手转过头来诱惑的看着鸣人。</w:t>
      </w:r>
    </w:p>
    <w:p>
      <w:r>
        <w:t>「喔喔喔……你的舌头舔的我好爽。」纲手又回过头来时而用嘴舔肉棒，时而用两个巨乳摩擦肉棒，时而又坐到鸣人身上用阴部摩擦肉棒，让鸣人的肉棒又粗大了一圈。</w:t>
      </w:r>
    </w:p>
    <w:p>
      <w:r>
        <w:t>「喔……好大好硬，啊……啊……」纲手蹲到鸣人身上，一手扶住鸣人的肉棒，一手撑开自己的小穴，低头看着巨大的肉棒慢慢进入自己的密穴。</w:t>
      </w:r>
    </w:p>
    <w:p>
      <w:r>
        <w:t>「嗷……啊！好……」纲手一下坐到底，巨大的肉棒尽根而入。</w:t>
      </w:r>
    </w:p>
    <w:p>
      <w:r>
        <w:t>「喔！感觉好棒啊！」饱满的充实感让纲手不住的赞叹。</w:t>
      </w:r>
    </w:p>
    <w:p>
      <w:r>
        <w:t>「啊……好爽……从没有这么满足的感觉……」纲手坐伏在鸣人身上，雪白的臀部轻轻摇动，那浸泡在穴内的阳物受到刺激渐渐再次挺起。</w:t>
      </w:r>
    </w:p>
    <w:p>
      <w:r>
        <w:t>鸣人按耐不住，再次在纲手身上尽情驰骋，纲手皱着眉头娇躯不住颤抖，喘息着默默承受男人一次次的猛烈冲撞。</w:t>
      </w:r>
    </w:p>
    <w:p>
      <w:r>
        <w:t>鸣人畅快淋漓的用力抽插，两手搂住纲手的腰，让她的上半身后仰重心落在屁股上使肉棒和阴道更密切结合。听到纲手愉悦的呻吟，心理上的享受远胜肉体上的占有。</w:t>
      </w:r>
    </w:p>
    <w:p>
      <w:r>
        <w:t>「啵……啵……啵……」纲手的臀肉和鸣人的耻间肉贴着肉相互撞击，混合着阴水不断发出声音，肉棒一次又一次地深深插入纲手的秘穴，纲手忍受不住强烈的刺激，用力后仰高声淫叫起来。</w:t>
      </w:r>
    </w:p>
    <w:p>
      <w:r>
        <w:t>「啊……呀……」纲手胸口快速起伏，乳房抛上抛下，乌黑的秀发被头摇来转去披散开来，双腿不觉环绕男人的臀部，下身不断迎合着冲击。</w:t>
      </w:r>
    </w:p>
    <w:p>
      <w:r>
        <w:t>纲手波渐渐适应了男人的粗壮，下身越来越润滑，鸣人更加畅通无阻，不由发狠猛干，棍棍到底，干的兴起，抱起纲手圆臀猛烈摇动，纲手终于禁受不住异样刺激，不禁仰面高声尖叫，双手紧紧抓住鸣人臂膀，身躯不停扭动，浑身犹如水浇。</w:t>
      </w:r>
    </w:p>
    <w:p>
      <w:r>
        <w:t>鸣人双手伸到她胸前抓揉着乳房，得心应手地玩弄那对肉球，又白又嫩的美乳被揉搓的千变万化，下身大力抽送，一连猛力抽插了百余下，干得纲手阴水流淌，双手用力搂住，屁股疯狂地筛动，阴道内也开始轻微收缩，阴阜开开阖阖汤汤水水汩汩涌出，腿股间一片狼籍。</w:t>
      </w:r>
    </w:p>
    <w:p>
      <w:r>
        <w:t>「对……吸我的奶头！好好地吸吸它们，鸣人！」鸣人将头埋入纲手饱满的酥胸中，口里含着一颗小樱桃，又吸又咬，刺激的纲手不住大叫。</w:t>
      </w:r>
    </w:p>
    <w:p>
      <w:r>
        <w:t>「喔……好爽……好大啊！」纲手直起身子疯狂起落，胸前那两团充满了弹性的肉球，也在上下飞舞。</w:t>
      </w:r>
    </w:p>
    <w:p>
      <w:r>
        <w:t>「啊……不行了！我快受不了了，鸡巴跳个不停。」鸣人看着眼前香艳的一幕惊讶的张大嘴巴，只觉得她那一片方寸之地越来越紧小湿润火烫，忍不住发出一声长长的呻吟。</w:t>
      </w:r>
    </w:p>
    <w:p>
      <w:r>
        <w:t>鸣人的手在她那滑不溜手的身体上不停地活动着，最后握住两个摇动的乳房用力搓捏。纲手的秀发四散飞扬，她疯狂的扭腰、起落、磨转，香汗像下雨似的滴在鸣人胸膛上，那浪劲任谁也想不到她是叱咤风云的五代火影。</w:t>
      </w:r>
    </w:p>
    <w:p>
      <w:r>
        <w:t>鸣人不断用力挺腰，尽力将阳具顶进她身体深处，而她亦很配合的一上一下迎合男人的动作。她的呼吸开始急促起来，粗重的气息让人感到她在享受和她的兴奋。</w:t>
      </w:r>
    </w:p>
    <w:p>
      <w:r>
        <w:t>「你……你拔出去干吗？」正当鸣人即将爆发的时候，纲手突然起身将肉棒抽出体外。</w:t>
      </w:r>
    </w:p>
    <w:p>
      <w:r>
        <w:t>「别走神！我要让你变得更硬一点。」说着纲手将屁股对着鸣人的脸，坐到鸣人胸膛上，俯下身来舔弄鸣人的肉棒，「啊……再这样我要不行了……我快死了，纲手姐姐……」「再忍忍……」纲手大力吮吸着，两根手指在鸣人玉茎根部按压套弄，一手却握住肉袋轻轻揉捏。鸣人顿时只觉浑体舒泰，玉茎坚硬笔直，在她温暖湿润的口中再度膨大。</w:t>
      </w:r>
    </w:p>
    <w:p>
      <w:r>
        <w:t>纲手吐出鲜红的灵巧小舌头，逐寸舔遍，用手握住了套弄，一面却将鸣人肉袋含入嘴里吮吸。龟头颈阵阵酥麻传来，鸣人舒服的呻吟出声，纲手甚是欢喜，抱住鸣人的大腿，摆动螓首大力吞吐，玉茎在她口中不住跳动，强烈的快感涌来。</w:t>
      </w:r>
    </w:p>
    <w:p>
      <w:r>
        <w:t>纲手转身娇媚地瞟了鸣人一眼，跪到鸣人的两腿之间，玉手握住粗壮的棒身，摆动螓首在尖端快速的吞吐起来。鸣人立即被快感包围，忍不住舒服的哼出声来，纲手望着鸣人畅快的表情，摆动的更是剧烈，发髻也散了开来，浓密的长发荡漾起阵阵波浪，幽香四溢。</w:t>
      </w:r>
    </w:p>
    <w:p>
      <w:r>
        <w:t>纲手快速吞吐了片刻，转而抱着鸣人的大腿，缓缓将肉棒吞入喉间，然后吐出大力套弄几次，又再深深含入。鸣人甚是激荡，伸手扶住她的螓首，玉茎上片刻就粘满滑腻的口涎。</w:t>
      </w:r>
    </w:p>
    <w:p>
      <w:r>
        <w:t>纲手对鸣人的肉棒不住尝试深深吞入，表情既讨好又妩媚。鸣人的呼吸也不由加快了几分，抱住佳人的螓首快速抽插，硕大的龟头重重撞入她的喉间，她极力配合着鸣人，不久佳人便剧烈喘息起来。</w:t>
      </w:r>
    </w:p>
    <w:p>
      <w:r>
        <w:t>鸣人拔出紫红跳动的玉茎，佳人一面大力喘息，一面握住了套弄，仰头讨好的望着鸣人，腻声道：「鸣人，给我！」鸣人微一笑，扶住玉茎根部，让紫红柔韧的龟头在她嫩滑的脸蛋上划动，佳人用小巧的舌尖舔着鸣人的肉棒，贝齿不时轻轻刮过龟棱，鸣人不禁快乐的哼出声来。佳人张开樱桃小嘴，将紫红硕大的龟头纳入口中，明媚动人的大眼睛饱含笑意的注视着鸣人，然后逐寸吞入青筋暴露的肉棒。粗壮的玉茎将她温暖的小口填得满满的，佳人鲜艳的红唇紧紧缠着棒身，白滑的口水随着肉棒的深入从口角挤了出来，向下巴滑去。</w:t>
      </w:r>
    </w:p>
    <w:p>
      <w:r>
        <w:t>纲手娇羞的呻吟一声，低头将鸣人的肉棒直吞至喉间，再缓缓吐出，不断反复。佳人螓首摆动更是剧烈，鸣人快感一丝丝在肉棒中聚集，浑身又痒又酥，肉棒又粗大了一圈，撑得纲手嘴里满满的。</w:t>
      </w:r>
    </w:p>
    <w:p>
      <w:r>
        <w:t>「好了……插我的屁眼吧……像狗那样干我。」纲手感受到鸣人的粗大，吐出口里的肉棒，转过身去，翘起屁股，两手分开股沟，露出了菊花蕾，摇着屁股向鸣人请求道。</w:t>
      </w:r>
    </w:p>
    <w:p>
      <w:r>
        <w:t>「喔……」鸣人看着满脸汗湿的花容，舒爽的用手在纲手雪臀上轻拍一下。</w:t>
      </w:r>
    </w:p>
    <w:p>
      <w:r>
        <w:t>鸣人的手轻抚揉捏着纲手圆滑又充满弹性的美臀，抚得她连连轻哼，美女腻人的声音，听了骨头都快酥了。鸣人弯下身子，分开了纲手的两片雪白臀肉，仔细地端详∶只见那菊花蕾颜色鲜丽，入口紧锁。</w:t>
      </w:r>
    </w:p>
    <w:p>
      <w:r>
        <w:t>鸣人满意地吞了一口口水，将手指上沾满了她的浓稠滑腻的淫液，涂抹在她的肛门的菊花处，每当鸣人手指触到她的菊花门时，肛门都会收缩一下，连带她那毫无赘肉的纤腰也立即挺动一下，刺激得纲手不断的轻哼着。等到她肛门涂满了湿滑的淫液之后，鸣人腾出了右手，一截指头探进了纲手的菊蕾。</w:t>
      </w:r>
    </w:p>
    <w:p>
      <w:r>
        <w:t>异物入侵，纲手的菊蕾口本能地紧缩，牢牢地锁住了鸣人的手指，鸣人手指随进随出，抽插了几下后，鸣人双手分开纲手两片如玉似雪的臀肉，龟头顶在那无助的菊花蕾上。</w:t>
      </w:r>
    </w:p>
    <w:p>
      <w:r>
        <w:t>鸣人将大龟头顶在纲手的肛门口磨动着，这时低头清楚的看着离肛口门只有一寸不到的粉嫩而充满淫液的阴唇，中间那道粉红肉缝渗出点点晶莹的雨露。</w:t>
      </w:r>
    </w:p>
    <w:p>
      <w:r>
        <w:t>鸣人双手用力扒开纲手两片雪白的屁股，淫笑着挺着坚硬的阳物来到纲手的身后，踢开她两条大腿，双手按在她两片高高撅起的雪白的屁股上。鸣人把阳物插入纲手那由于被淫虐而本能分泌出黏液的阴道里抽插了几下，使阴茎充分湿润后拔出来，把沾满花蜜的龟头顶在纲手美丽圆润的菊花蕾上，腰部用力前进，藉着体液的润滑，硕大的龟头努力地向纲手的后庭钻去。</w:t>
      </w:r>
    </w:p>
    <w:p>
      <w:r>
        <w:t>「哎呀……就这样插进来……天啊……好爽啊……好硬啊……用力……干我……用力！」鸣人用力一挺，整根大阳具已经尽根插入她的肛门，只见美女的菊花门已被鸣人粗大的阳具完全撑开，露出里面粉红的嫩肉，把鸣人粗壮的阳具扎得紧紧的，比之插穴紧了许多，鸣人舒服的全身泛起了鸡皮。鸣人长舒一口气，纲手温暖的肉洞紧紧地包裹着阴茎，随着屁眼两旁括约肌不断地收缩，使她的肛门象小嘴儿一样吮吸着龟头，带来了巨大的快感。</w:t>
      </w:r>
    </w:p>
    <w:p>
      <w:r>
        <w:t>鸣人手伸入胯下，指尖在纲手阴核上揉动着，在纲手的哼叫声中，鸣人感觉到一股热流由她的包子美穴中流出来，顺着股沟流在鸣人的阳具与她菊门紧密相连处。鸣人立即趁着她湿滑的淫液挺动阳具在她的菊门内抽插。</w:t>
      </w:r>
    </w:p>
    <w:p>
      <w:r>
        <w:t>鸣人在纲手的菊蕾内横冲直撞，她的嫩肉紧紧地夹着鸣人，每一下的抽、插、顶、撞，都要鸣人付出比平常多几倍的力量，但也带给了鸣人几十倍的快感。</w:t>
      </w:r>
    </w:p>
    <w:p>
      <w:r>
        <w:t>鸣人的肉棒坚定地前进，很快的又插到了底，只觉纲手菊花蕾口的一圈嫩肉紧紧地住勒鸣人的肉棒根部，那紧束的程度，甚至让鸣人感到痛楚，然而，那一圈嫩肉后面，却是一片紧凑温润柔软，美如仙景。鸣人深吸了一口气，把肉棒慢慢地抽后；这时，纲手双手一紧，已抓住了鸣人的手臂，指甲深深地陷入了鸣人的肉中，脸上神色似痛非痛，似乐非乐。大肉棒的进出已不像之前的艰涩，纲手只觉菊蕾初开时的痛楚慢慢地消失了，取而代之的，是一阵又酸又软，挠人心烦的异常快感。</w:t>
      </w:r>
    </w:p>
    <w:p>
      <w:r>
        <w:t>纲手菊蕾内外胀痛虽未全消，却已被异样的快感完全盖过，下体畅快感如浪拍潮涌般扑来，舒服得她浑身发抖，顿时间，什么羞耻、惭愧、尊严，全都丢到一旁了，本能地耸起了丰臀，嘴中发出了鼓励的呻吟。</w:t>
      </w:r>
    </w:p>
    <w:p>
      <w:r>
        <w:t>纲手把手指探进了自己的肉洞，隔着那道薄薄的肉膜，她能清晰地触摸到正在抽插的肉棒。肉棒在菊洞里的抽插如此奇妙，肉棒抽插带来的震动，似乎传遍了下身的所有敏感地带。那种来自自己体内深处的震动，和肉棒直接挤压花唇的感觉如此不同，让人无从逃避，无可回旋。精致的花唇饱胀到立起，纤细的手指在上面来回摩挲。食指和无名指按着两边的花瓣，中指找到中间的蓓蕾，纲手开始快速抖动。</w:t>
      </w:r>
    </w:p>
    <w:p>
      <w:r>
        <w:t>鸣人将纲手转过身来，压在身下。鸣人的唇堵住了纲手的嘴，在她唔唔连声中，鸣人开始大力的挺动阳具，在她菊门肉进出抽插着。这时粗壮的阳具像唧筒般将她涌出来湿滑的淫液挤入她的菊门，菊门内有了淫液的润滑，抽插起来方便了许多，只闻「噗哧」声不绝于耳。</w:t>
      </w:r>
    </w:p>
    <w:p>
      <w:r>
        <w:t>抽插带动鸣人的耻骨与纲手贲起的美穴大力的撞击着，鸣人不时扭腰用耻骨在她的阴核肉芽上磨转，刺激得纲手开始呻吟出声。</w:t>
      </w:r>
    </w:p>
    <w:p>
      <w:r>
        <w:t>纲手大声的呻吟：「哦～鸣人好难受……哦～你别再折磨我了……哦啊……」在纲手的呻吟中，她那似乎永不止息的淫液一股一股的涌出，流到菊门口，果然起了助滑作用，鸣人感觉阳具插在一个火热的肉洞里，肉洞内肠壁的强烈蠕动收缩，那种快感，与插阴户美穴的滋味又自不同，似乎更紧凑些。</w:t>
      </w:r>
    </w:p>
    <w:p>
      <w:r>
        <w:t>鸣人的大龟头肉冠在进出中不停的刮着纲手菊门内大肠壁的嫩肉，或许是另类的快感，使得纲手呻吟大叫。鸣人俯身含住纲手的一粒因充血而硬挺勃起、娇小嫣红的可爱乳头，用舌头轻轻卷住纲手那娇羞怯怯的柔嫩乳头一阵狂吮，他一只手握住纲手另一只颤巍巍娇挺柔软的雪白椒乳揉搓起来。</w:t>
      </w:r>
    </w:p>
    <w:p>
      <w:r>
        <w:t>纲手两条雪白浑圆的美腿紧缠着鸣人的腿弯，下体大力的向上挺动，迎合着鸣人对她菊门的抽插，一股股的淫液蜜冲由她的美穴中涌出，将鸣人俩的胯下弄得湿滑无比。鸣人的耻骨撞击着她贲起的包子穴，阳具像活塞般快速进出着她的菊门，发出，「啪！」「噗哧！」「啪！」「噗哧！」的美妙乐章。</w:t>
      </w:r>
    </w:p>
    <w:p>
      <w:r>
        <w:t>纲手张开她柔嫩的唇就咬住了鸣人的嘴，嫩滑的舌尖伸入鸣人口中翻腾绞缠，美女的主动使鸣人更力亢奋，下身挺动的粗壮阳具在她菊门内的进出已近白热化，肉与肉的磨擦使两人的生殖器都热烫无比。</w:t>
      </w:r>
    </w:p>
    <w:p>
      <w:r>
        <w:t>纲手艳比花娇的美丽秀靥丽色娇晕如火，芳心娇羞万般，一双柔软雪白的如藕玉臂羞羞答答地紧紧抱住鸣人宽阔的双肩，如葱般的秀美可爱的如玉小手紧紧地抠进鸣人的肌肉里。鸣人那粗壮无比的阳具越来越狂暴地刺入她幽深狭窄的娇小菊门，鸣人的耸动抽插越来越剧烈，鸣人那浑圆硕大的滚烫龟头越来越深入纲手那火热深遽的幽暗菊蕾内。</w:t>
      </w:r>
    </w:p>
    <w:p>
      <w:r>
        <w:t>鸣人又将纲手放翻到地，只有一个屁股撅着，然后鸣人就骑在纲手的屁股上，两手抱住纲手的腰，大力的抽插。</w:t>
      </w:r>
    </w:p>
    <w:p>
      <w:r>
        <w:t>「不行了……我要射了！」突然机伶伶的一个冷战，鸣人发出了一声野兽般的怒吼，同时，肉棒向纲手的深处急冲；迷糊间，她只觉得身体里那可怕的东西突然震动了起来，一缩一胀间，一股股的热流喷进了她的菊蕾深处。</w:t>
      </w:r>
    </w:p>
    <w:p>
      <w:r>
        <w:t>出于生理本能，纲手的肛门肠壁被鸣人的阳精一烫，酥麻中，耻骨与她的包子美穴撞击揉磨也把她带上了高潮，突然全身颤抖。四肢像八爪鱼一样紧缠着鸣人，一股热烫的阴精由她的包子美穴中喷出，烫着鸣人耻骨上的肉暖呼呼的快美无比。</w:t>
      </w:r>
    </w:p>
    <w:p>
      <w:r>
        <w:t>鸣人慢慢的从纲手那早已不听使唤的身体内抽出时，一缕缕白浊的精液从她的菊蕾处缓缓流出，鸣人意犹未足，特地把她的两片娇嫩的臀肉分开，看了看那被自己蹂躏得又红又肿的菊花蕾和那些还在不断流出的战迹，鸣人赤条条地抱着软瘫无力的纲手。</w:t>
      </w:r>
    </w:p>
    <w:p>
      <w:r>
        <w:t>「我的小穴……抽个不停……哦……继续！继续！」被干到不行的纲手还在嚷着要继续。</w:t>
      </w:r>
    </w:p>
    <w:p>
      <w:r>
        <w:t xml:space="preserve">鸣人把她的双腿压在胸前挤至乳房，身体弓成V 型俯身压上，把纲手的腿和身体一起抱住，阴茎重重插进突出的阴门，快速激烈的冲击着。 </w:t>
      </w:r>
    </w:p>
    <w:p>
      <w:r>
        <w:t>纲手抱住鸣人的脖颈，身体死命扭动，口中高声淫叫：「啊……别停……好……呀……不行了……继续……噢……」鸣人从上往下好象打桩一样，重重的把粗涨的男根一次次杵进撑开的阴阜，阴囊也一下下拍打在纲手翘起的股沟，发出「啪啪」的声音。</w:t>
      </w:r>
    </w:p>
    <w:p>
      <w:r>
        <w:t>一时间房中抽插水渍之声、肉体撞击之声、男女喘息呻吟之声交织一起构成香艳淫菲之音。</w:t>
      </w:r>
    </w:p>
    <w:p>
      <w:r>
        <w:t>鸣人更加卖力，除了加快速度，每次龟头顶到尽处总会臀部摇动让龟头在花心旋磨。「噢！……啊……」在纲手忘情呼喊下，鸣人用力将长矛刺入，龟头穿过子宫颈进入花房，窄小温热的子宫颈牢牢束住的滋味要比来回摩擦还要过瘾。</w:t>
      </w:r>
    </w:p>
    <w:p>
      <w:r>
        <w:t>阳具被又紧又热的花心吸紧，鸣人舒爽高呼：「美人！……哦……太爽了！」「轻点……鸣人……太深了……难受……」纲手低声呻吟着，美臀却跟着摇晃起来。</w:t>
      </w:r>
    </w:p>
    <w:p>
      <w:r>
        <w:t>终于纲手大腿又开始无节奏的颤抖，内侧肌肉不受控制的一阵阵抽搐，双手用力头向后仰，口中发出哭泣般的悲鸣，阴道内的肉壁不规则的蠕动，紧裹着体内火热的男根。</w:t>
      </w:r>
    </w:p>
    <w:p>
      <w:r>
        <w:t>鸣人也感到阳具再次颤动临界顶点，用全部力量将大肉棒狠狠肏入子宫，红烫的龟头刮蚀着纲手的穴心，两人一起进入疯狂状态，身子都在颤抖全身冒汗。</w:t>
      </w:r>
    </w:p>
    <w:p>
      <w:r>
        <w:t>纲手「啊……」的大叫一声全身绷紧，阴阜一阵阵收缩，子宫颈痉挛般紧束鸣人的龟头。鸣人被这一夹一紧再加上阴精浇灌，再也把持不住，将滚烫的阳精喷发在纲手体内。</w:t>
      </w:r>
    </w:p>
    <w:p>
      <w:r>
        <w:t>激情过后，鸣人抱着绝色美人喘息着，刚刚射精的阳物还未完全软化，仍然塞在纲手体内。炙热的汗珠大颗大颗滴落在白嫩的胸前，鸣人伸手将自己的汗水抹遍丰盈的乳房，在她身上留下属于自己的气味。</w:t>
      </w:r>
    </w:p>
    <w:p>
      <w:r>
        <w:t>鸣人爱怜的抚摸她的面颊、散乱的秀发，轻轻抚摩纲手全身光滑的肌肤，从耳朵、脖子、胸脯一直到弹性十足的丰臀和大腿。如饥似渴的吞噬着红唇，辗转来到可爱的乳房开始吸吮仍然紧绷的乳头。</w:t>
      </w:r>
    </w:p>
    <w:p>
      <w:r>
        <w:t>亲吻了一阵后，鸣人发现纲手一点反应都没有，仔细一看，原来纲手已经睡着了。看到爱人睡去的鸣人不愿继续下去，害怕伤到美人的身体，于是将纲手抱到温泉里的休息室。</w:t>
      </w:r>
    </w:p>
    <w:p>
      <w:r>
        <w:t>而遍寻不到纲手的自来也只能挺着个大肉棒独自泡着温泉，浑不知纲手已被鸣人干到睡过去了。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