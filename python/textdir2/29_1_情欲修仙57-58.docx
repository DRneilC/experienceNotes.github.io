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情欲修仙57-58</w:t>
      </w:r>
    </w:p>
    <w:p>
      <w:r>
        <w:t xml:space="preserve">作者：三世 字数：6900 ：thread-9078329-1-1. </w:t>
      </w:r>
    </w:p>
    <w:p>
      <w:r>
        <w:t>＊＊＊＊＊＊＊＊＊＊＊＊＊＊＊＊＊＊＊＊＊＊＊＊＊＊＊＊＊＊＊＊＊＊＊</w:t>
      </w:r>
    </w:p>
    <w:p>
      <w:r>
        <w:t>这几天算是爆发了吧！回帖、红星、收藏统统叫出来。</w:t>
      </w:r>
    </w:p>
    <w:p>
      <w:r>
        <w:t>＊＊＊＊＊＊＊＊＊＊＊＊＊＊＊＊＊＊＊＊＊＊＊＊＊＊＊＊＊＊＊＊＊＊＊</w:t>
      </w:r>
    </w:p>
    <w:p>
      <w:r>
        <w:t>第五十七章张妍逆袭</w:t>
      </w:r>
    </w:p>
    <w:p>
      <w:r>
        <w:t xml:space="preserve">陈凡在张妍的帮助下终于忍住了射精的欲望，一把拉起张妍坐在自己怀里， 额头低着她的额头，鼻尖互贴的在她脸上亲吻一下，震惊的说道：「妍妍，你这 是什么时候练的，太厉害了啊！」 </w:t>
      </w:r>
    </w:p>
    <w:p>
      <w:r>
        <w:t xml:space="preserve">张妍脸颊红晕，嗔道：「就是上次你筑基之后，从那之后你每次都用舌头把 人家弄得欲仙欲死，我就仔细的看了『阴阳情欲经』，才发现原来你是学了媚术 里面的技巧功法『金舌九绕』，拿着人家练习呢，所以我就偷偷的学习了女篇技 巧里的口技『玉女九歌』，怎么样？厉害吧！」 </w:t>
      </w:r>
    </w:p>
    <w:p>
      <w:r>
        <w:t xml:space="preserve">看着张妍一脸得意的样子，陈凡却是脸色一沉，一本正经的问道：「哦！是 吗？那你是怎么练会『玉女九歌』的？」 </w:t>
      </w:r>
    </w:p>
    <w:p>
      <w:r>
        <w:t xml:space="preserve">张妍看着陈凡表情，就知道男人想差了，恼怒的在陈凡身上锤了几记粉拳， 横了他一眼嗔道：「小男人，吃醋鬼，徒儿是用黄瓜练习的，你以为我是从其他 男人身上练出来的呀，哼！」 </w:t>
      </w:r>
    </w:p>
    <w:p>
      <w:r>
        <w:t xml:space="preserve">陈凡听到张妍的回答，连忙道歉：「对不起啊，妍妍，我真的是太在乎你了， 你可不要生气。」随即好奇的问道：「那你现在练到什么样的境界了？」 </w:t>
      </w:r>
    </w:p>
    <w:p>
      <w:r>
        <w:t xml:space="preserve">张妍知道陈凡的占有欲，两人相处这么多年，她也很清楚自己在陈凡心中的 地位，丝毫不比柳艳差，除非她和柳艳两人之间谁犯了不可饶恕的错误，才能使 陈凡心中的天平倒向另一方，否则的话两人谁也争不过谁，张妍「嘤咛」的轻吟 一声，娇羞的说道：「我现在已经练到可以用喉咙磨掉黄瓜皮了，厉害吧？」 </w:t>
      </w:r>
    </w:p>
    <w:p>
      <w:r>
        <w:t xml:space="preserve">陈凡闻言眼珠子都瞪圆了，这也太牛逼了吧，这才多长时间啊！陈凡只有方 晴一个人的深喉经验，那是方晴多年来性经验丰富练就的绝活，然而张妍却在这 么短的时间里就练就了超过方晴的口技，居然可以用喉咙磨掉黄瓜皮，她还没有 达到筑基期，可以熟悉的控制身体的每一个部位，也不知道她是怎么做到的，简 直太不可思议了，陈凡心里狂喜的拥抱着张妍啧啧称赞道：「那我以后可要经常 试一试妍妍你这『玉女九歌』了。」 </w:t>
      </w:r>
    </w:p>
    <w:p>
      <w:r>
        <w:t xml:space="preserve">张妍脸上露出得意的笑容，娇羞的说道：「哼，那就要看你以后怎么对人家 了。」 </w:t>
      </w:r>
    </w:p>
    <w:p>
      <w:r>
        <w:t xml:space="preserve">陈凡听到张妍的回答，淫笑着说道：「怎么对你，哼哼，你这色色的小徒弟 刚刚可是答应做师父的小性奴，性奴是什么，你知道吗？怎么，刚刚说过的话你 就忘了。」 </w:t>
      </w:r>
    </w:p>
    <w:p>
      <w:r>
        <w:t xml:space="preserve">张妍一听小脸蛋泛起一阵红晕，在陈凡怀里扭来扭去，嘴里不依的说道： 「刚刚那是小师傅你逼人家的啦！不算不算。」 </w:t>
      </w:r>
    </w:p>
    <w:p>
      <w:r>
        <w:t xml:space="preserve">陈凡搂着张妍娇嫩的身子，看着她妖媚清纯的样子，调笑道：「哦！那我倒 要看看你这色徒儿一会怎么求饶。」说着低头埋在她的胸口，轮流吸吮着那一对 饱满圆润的乳房，一会儿含住左边的乳房，用力吸吮，同时抬手握住右边的乳房， 使劲揉捏，一会儿又含住右乳吸吮，手握左乳揉捏着各种淫秽的形状。 </w:t>
      </w:r>
    </w:p>
    <w:p>
      <w:r>
        <w:t xml:space="preserve">陈凡这一番动作，让张妍渐渐地动情，本就湿漉漉的小穴内淫水缓缓流出， 而且越来越多，使得张妍彻底燃起欲火，一只手楼主陈凡的头，把他狠狠的压在 胸口，吸吮自己的鼓胀乳房，另一只手忍不住伸到陈凡的胯下，握住滚烫狰狞的 大鸡巴轻轻套弄，同时嘴里发出若有若无的呻吟，「嗯……嗯……嗯……」 </w:t>
      </w:r>
    </w:p>
    <w:p>
      <w:r>
        <w:t xml:space="preserve">陈凡感觉到怀抱中的娇躯渐渐火热动情，抬起头看着张妍问道：「色徒儿， 现在想不想要师父的大鸡巴？」张妍闻言羞臊的满脸通红，轻轻地点了点头，轻 声呢喃道：「想要！」 </w:t>
      </w:r>
    </w:p>
    <w:p>
      <w:r>
        <w:t xml:space="preserve">陈凡脸上露出一丝满意的笑容，伸手在张妍玉胯间的阴蒂上揉搓着，目光死 死的盯着她说道：「想要的话就要大声说出来，说的好听的话师父马上给你。」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