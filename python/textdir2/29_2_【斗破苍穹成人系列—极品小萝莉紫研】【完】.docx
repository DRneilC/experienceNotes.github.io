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【斗破苍穹成人系列—极品小萝莉紫研】【完】</w:t>
      </w:r>
    </w:p>
    <w:p>
      <w:r>
        <w:t>斗破苍穹成人系列—极品小萝莉紫研</w:t>
      </w:r>
    </w:p>
    <w:p>
      <w:r>
        <w:t xml:space="preserve">??????? 萧炎负手立于狮鹫兽背面，目光缓缓的已经消失在视线之中的内院方向收回，神情之中也是有着一丝离别的落寞。“真要带上这妮子？” </w:t>
      </w:r>
    </w:p>
    <w:p>
      <w:r>
        <w:t>一旁的小医仙似是知道此刻萧炎精神不振，话音一转，美目望着一旁小脸上尽是兴奋的紫研，低声道：“大长老让带JL，说可能会在中州解开她本体的一些秘密。”闻言，萧炎也是扯回心神，瞥了一眼紫研，无奈的摇了摇头！</w:t>
      </w:r>
    </w:p>
    <w:p>
      <w:r>
        <w:t>“哼，我如今也是斗皇阶别，难道你们还担心我会扯你们后腿不成？”虽然萧炎两人的话语颇轻，但依旧被紫研收入耳中，当下大眼睛一瞪，不满的哼道。</w:t>
      </w:r>
    </w:p>
    <w:p>
      <w:r>
        <w:t>笑着揉了揉紫研的脑袋，萧炎也不与其争辩，目光望向欣蓝，笑道：“接下来的路程，可得需要你来指明啊。”</w:t>
      </w:r>
    </w:p>
    <w:p>
      <w:r>
        <w:t>“嗯。”欣蓝微笑着点了点头，目光远眺了一下，道：“想要去中州，便是得先达到一座名为“天涯城”的城市，在那里，我们可以通过空间虫洞前往中州。”“空间虫洞？”陌生的名字，令得萧炎一愣。</w:t>
      </w:r>
    </w:p>
    <w:p>
      <w:r>
        <w:t>见到萧炎眼中的疑惑，欣蓝不由得抿唢笑道：“空间虫洞，是中州大陆特有的东西，是由斗尊强者施展空间之力联通的两个空间之点，黑角域距中州之间的距离，即便是一名斗宗强者，也至少得需要半年时间才能跨越，但若是经空间虫洞而走的话，则是只需要一个月的时间，不过空间虫洞建造颇为困难，而且还必须经常维修，而刚是这维修人员的实力，便至少得在斗宗左右，所以，除了中州这种地方，其他区域，很少会出现。</w:t>
      </w:r>
    </w:p>
    <w:p>
      <w:r>
        <w:t>“空间虫洞只是中州的特色之一罢了，等萧炎大哥你们到了那里，便是能够亲身领略到了。”欣蓝笑着道。</w:t>
      </w:r>
    </w:p>
    <w:p>
      <w:r>
        <w:t xml:space="preserve">... ... </w:t>
      </w:r>
    </w:p>
    <w:p>
      <w:r>
        <w:t>萧炎的目光，在这些人身上略微扫了扫后，便是转向了石台中心位置，那里，一个足有十丈庞大的漆黑空洞，正徐徐的旋转着，一股股惊人的空间之力，从中溢满而出，令得其略有些动容，只不过现在的这种空间之力，似乎隐隐间有些紊乱的迹象。</w:t>
      </w:r>
    </w:p>
    <w:p>
      <w:r>
        <w:t>“这便是那空间虫洞了么？感觉好恐怖哦…”漆黑的空洞，宛如一个黑洞般，散发着一股异样的吸力，日光遥遥望去，所能见到的，却是一片永无止境的的黑暗以及一种震人心魄的诡异呼啸之声。紫研心有余悸的道。</w:t>
      </w:r>
    </w:p>
    <w:p>
      <w:r>
        <w:t>在紫研等人络进空间虫洞的那一霎，视线陡然一黑，身体突然有种失重的感觉，不过这丝感觉再瞬间之后便是迅速消散，旋即，一个奇异的空间通道，出现在了其视线之内。出现在紫研等人面前的，是一个看不见尽头的空间通道，通道两旁，有着若有若无的淡银色空间障壁，而在空间壁之中，则是一个十来丈左右的通道，通道的尽头，是一片深邃的黑暗，而通道上下方向，也同样是那种令人有些心悸的黑暗，隐隐间，有着浓郁的空间波动从中渗透而出，整个通道，极为的死寂，没有丝毫的异声。</w:t>
      </w:r>
    </w:p>
    <w:p>
      <w:r>
        <w:t>首次见到这种空间通道，紫研不免有些失神，目光缓缓的望向通道两旁的那由空间之力形成的障壁，在那之外，还是毫无尽头的黑暗，谁也不知道在那里，会是何种景象。“萧炎大哥，将那罗家老祖迷你的空间船取出来吧，那东西在这里的飞行速度相当之快，有了它，大概只需要二十天左右的时间，我们便是能够抵达中州。”死寂之中，欣蓝突然出声打破了沉就。</w:t>
      </w:r>
    </w:p>
    <w:p>
      <w:r>
        <w:t>闻言，萧炎也是回过神来，手掌一晃，那空间船便是出现在手中，这小东西刚刚出现，便是犹如进入水中的鱼儿般，迎风暴涨，短短几个眨眼间，便是在紫研惊奇的目光中，化为一只几丈长宽的船只，在那船只表面，一丝丝淡银色的空间之力来回游走，看上去极为的玄异。</w:t>
      </w:r>
    </w:p>
    <w:p>
      <w:r>
        <w:t>“啧啧，这东西好好玩哦。”望着这般变化，紫研小嘴一撅，兴奋的道。旋即娇躯一跃，率先踏进船只之内，其后，萧等人也是迅速跟上。</w:t>
      </w:r>
    </w:p>
    <w:p>
      <w:r>
        <w:t>“在这空间船船头处，有着一个能量输入点，只要在这里灌注一些斗气，便是能够令得这空间船在这空间通道中飞行，呵呵，这空间船可是好东西，在中州大陆有着专门出售这种东西的势力以及商铺，在那里，空间船也是有着等级之分，九级最高，一级最低，我看这空间船，怕应该是在四级左右。”欣蓝娇笑道。</w:t>
      </w:r>
    </w:p>
    <w:p>
      <w:r>
        <w:t>萧炎惊异的看了一眼船头处，点了点头，旋即瞥了一眼两旁的空间障壁，道：“这东西不会窜出去了吧？”</w:t>
      </w:r>
    </w:p>
    <w:p>
      <w:r>
        <w:t xml:space="preserve">... ... </w:t>
      </w:r>
    </w:p>
    <w:p>
      <w:r>
        <w:t>日子虽然无聊，但也算平静，然而就当紫研等人即将顺利穿过之时，在那最后一天。”一道从空间壁之中突然响起的清脆爆裂开来，同时一股异样的风啸肆虐而起，紫研等人的脸色，顿时变得异常难看了起来…</w:t>
      </w:r>
    </w:p>
    <w:p>
      <w:r>
        <w:t>出现在紫研等人面前的，是一个由淡银色的空间之力所形成的风暴，风暴不算特别大，但却刚好将通道尽数堵死，从银色风暴之内所传出的汹涌吸力，令得紫研所在的空间船不断的颢抖着，有着一种摇摇欲坠般的感觉。“空间风暴一”</w:t>
      </w:r>
    </w:p>
    <w:p>
      <w:r>
        <w:t>望着那在通道之中肆虐的银色风暴，欣蓝脸色都是变得苍白了许多，嘴中喃喃自语道，没想到，这最倒霉的事情，终于走出现了。</w:t>
      </w:r>
    </w:p>
    <w:p>
      <w:r>
        <w:t>“这就是空间风暴么…果然挺恐怖的啊，如此雄厚的空间之力，即便是斗宗强者，也是难以施展而出-…”萧炎日光死死的盯着那犹如一条巨蟒般的银色风暴，焦急的道。“现在怎么办？”紫研徽蹙着柳眉，道。</w:t>
      </w:r>
    </w:p>
    <w:p>
      <w:r>
        <w:t>“只能强行从中冲出去了，按照我的猜测，我们距离出口应该不远了，只要能够达到出口处，便能够脱离空间风暴了。”欣蓝强行压住心中的那一丝恐惧道。</w:t>
      </w:r>
    </w:p>
    <w:p>
      <w:r>
        <w:t>闻言，萧炎眉头徽做一技，望着那正在逐渐朝他们靠拢而来的空间风暴，片刻后，只得叹息了一声，沉声道：“小医仙，准备冲，你来护住船身，我来控制速度！”</w:t>
      </w:r>
    </w:p>
    <w:p>
      <w:r>
        <w:t>嗯。”小医仙点了点头，也不多说，娇躯向后轻轻一飘，磅礴斗气，铺天盖地的暴涌而出，旋即居然是化为一条足有十几丈庞大的灰紫色能量巨蟒，巨蟒将贴身尽数包裹，旋即仰天一道嘶鸣。</w:t>
      </w:r>
    </w:p>
    <w:p>
      <w:r>
        <w:t>“走！紫研，欣蓝，你们抓紧了！”一道沉喝，自萧炎嘀中传出，旋即其袖袍一挥，一股雄；$斗气便是灌注进入空间般之内，最后化为一股凶猛推力，令得空间船犹如那离弦箭支一般，咻的一声，便是闪掠而出。</w:t>
      </w:r>
    </w:p>
    <w:p>
      <w:r>
        <w:t>就在众人咬牙坚持间，欣蓝那惊喜的声音，却是犹如一剂强心剂般的响起，萧炎一抬头，果然是见到遥远的黑暗处，突然出现了一道银色的光圈，那里，便是空间虫洞的出口！“嘭！”</w:t>
      </w:r>
    </w:p>
    <w:p>
      <w:r>
        <w:t>看见出口，还不待萧炎等人惊喜出声，一股异常恐怖的空间之力便是狠狠的撞击在船身之上，那股力道之庞大，若非是小医仙竭力维持，恐怕当场就得破碎而去。</w:t>
      </w:r>
    </w:p>
    <w:p>
      <w:r>
        <w:t>抽出一丝空隙，萧炎目光向后方瞟了一眼，旋即眼瞳便是忍不住的紧缩了起来，只见得那空间风暴，在这一刻突然变得异常狂暴了起来，在那风暴之内，恐怖的吸力铺天盖地的暴涌而出，而在这股吸力之下，空间船的速度居然是迅速变缓了下来。</w:t>
      </w:r>
    </w:p>
    <w:p>
      <w:r>
        <w:t>感受着空间船的速度变慢，紫研眼睛也是变得红了起来，心中顿时有种脱力的感觉，今天恐怕是别想逃出了。</w:t>
      </w:r>
    </w:p>
    <w:p>
      <w:r>
        <w:t>而在那银芒暴涌间，紫研突然察觉到背后成倍暴涨的吸力，当下心头一阵惊骇，小身躯一扭，拼尽全力，化为一道紫色光彩，最后狠狠的一头撞进了那闪烁着银芒的通道出口之内。”</w:t>
      </w:r>
    </w:p>
    <w:p>
      <w:r>
        <w:t>紫研的身形刚刚接触到银芒通道，便是陡然消失，而随着她的洧失，这片空间，再度变得了无生机起来，唯有那巨大的空间风暴，还是疯狂肆虐，久久不散…</w:t>
      </w:r>
    </w:p>
    <w:p>
      <w:r>
        <w:t>这里是一片赤黄大漠，狂风带着沙粒在大漠之中席卷，那股呜呜的风啸之声，隐隐间透着丝丝阴冷，在这种有些荒凉之所，放眼望去，几乎是难觅人影，有的，只是那无尽梅风沙以及风啸之声。狂风吹过大漠之中的一片淡黄野草，野草弯下身子，隐隐间，在那草丛中，却是露出了一道紫色的人影。紫色衣衫随风摇曳，露出一个娇小的身躯，小巧挺翘的鼻尖下，呼吸极为微弱，胸前两个微微凸起点点起伏，一张瓷娃娃般得小脸眉头微邹。在沉寂了许久后，娇小的身躯突然细微的颤了颤，旋即那紧闭的大眼睛，缓缓的睁开，听得耳旁响彻的风啸之声，嘴角不由得拉起一抹苦笑，这该死的空间虫洞，究竟是把他她传送到了什么鬼地方？</w:t>
      </w:r>
    </w:p>
    <w:p>
      <w:r>
        <w:t>紫研想要站起来，然而全身竟然提不起丝毫的力气！接着脑袋一昏，又晕了过去！</w:t>
      </w:r>
    </w:p>
    <w:p>
      <w:r>
        <w:t>中州，玄冥宗内。</w:t>
      </w:r>
    </w:p>
    <w:p>
      <w:r>
        <w:t>辰闲看着昏迷中的小女孩（紫研），约莫十三、四岁！如瓷娃娃般的小脸蛋，粉嘟嘟的，忍不住让人有种想要捏捏的冲动，吹弹可破的皮肤，白里透红，就像红苹果一样，被褥下面，少女胸前的两个玲珑小球微微隆起，随着呼吸上下起伏！给人一种异样的诱惑。</w:t>
      </w:r>
    </w:p>
    <w:p>
      <w:r>
        <w:t>“我靠，...极品美女啊，...还是萝莉...好可爱，少爷我喜欢。”辰闲不由得叹道。闻言，一旁的灰衣老者轻轻叹了叹气，眼光微微扫过昏迷中的小女孩，眼光望向了窗外！</w:t>
      </w:r>
    </w:p>
    <w:p>
      <w:r>
        <w:t>“哦，对了，五长老，这个小女孩是怎么回事？？”辰闲也不管灰衣老者的表情，追问道。</w:t>
      </w:r>
    </w:p>
    <w:p>
      <w:r>
        <w:t>“她是宗主昨天，外出时救回来的，但一直处在昏迷当中！”灰衣老者忙答道。</w:t>
      </w:r>
    </w:p>
    <w:p>
      <w:r>
        <w:t>“这样吗，没你的事了，你下去吧！”说着朝老者挥了挥手。</w:t>
      </w:r>
    </w:p>
    <w:p>
      <w:r>
        <w:t>“是！”灰衣老者恭敬的道了一声后，便退了出去。灰衣老头刚退出去，辰闲起身把门关上，回到床边。看着少女粉嫩的小脸，再也控制不住，双手抚上了紫研漂亮的小脸蛋，入手滑嫩的感觉，让得辰闲很是舒服！辰闲在紫研的脸摸了个遍后，又忍不住使劲在紫研的粉脸上捏了几下，捏得昏迷中的紫研都是邹了邹弯弯的柳眉才满意的松开双手！松手处，两团美丽的红晕飞上了少女粉嫩的小脸，就像熟透了地红苹果一般，显得更是诱人。看得辰闲心里一紧，粗厚的嘴唇像恶狗扑食一般就罩上了少女柔软鲜嫩的小嘴，忘情的吸吮着。</w:t>
      </w:r>
    </w:p>
    <w:p>
      <w:r>
        <w:t>辰闲掀开被褥，大手顺着紫研修长白嫩的长颈，沿着被两团玲珑撑开的上衣领口探了进去，握住了紫研玲珑柔嫩的乳房，紫研的乳房不是很大，辰闲的两只手刚好握住，但是显得小巧玲珑，更加挺拔。辰闲不断的搓揉捏弄着两个嫩乳，紫研的双乳在辰闲的手中被挤弄出各种形状。感受着双手里的柔嫩，辰闲体内一股邪火一下子升了起来，下体把裤子就如帐篷一般高高撑起。</w:t>
      </w:r>
    </w:p>
    <w:p>
      <w:r>
        <w:t>“好爽，呃...快受不了了。”</w:t>
      </w:r>
    </w:p>
    <w:p>
      <w:r>
        <w:t>一只手离开紫研的酥胸，扯开了腰带，把坚硬的大家伙塞入紫研白嫩的小手，并握住紫研白嫩的小手在上面滑动了起来。</w:t>
      </w:r>
    </w:p>
    <w:p>
      <w:r>
        <w:t>“嗷...爽，好爽，....呃，受不了了，我操...呃，呃，嗷！”感受着手中的柔软，以及紫研小手的滑嫩！在看着昏迷中的小脸上露出的楚楚可怜的表情，辰闲不由得加快了滑动的速度。</w:t>
      </w:r>
    </w:p>
    <w:p>
      <w:r>
        <w:t>“啊...啊..！”随着一声长吼，大家伙在紫研的手中一阵乱颤，喷射了出来，弄得紫研白嫩的小手上全是粘糊糊的东西！</w:t>
      </w:r>
    </w:p>
    <w:p>
      <w:r>
        <w:t>辰闲闭着眼睛，正沉浸紫研所带来的快乐中时，突然，嘤咛一声，吓得辰闲赶紧把压在紫研娇乳上的大手缩了回来，胡乱的束上腰带。且是发现一双明亮而又迷茫的大眼睛正上下的打量着自己。</w:t>
      </w:r>
    </w:p>
    <w:p>
      <w:r>
        <w:t>“被她知道了吗？怎么办？臭大了，偷偷吃人家豆腐，被人家发现！尤其还是这么小这么可爱的小女孩。”饶是以辰闲的厚脸皮也不禁脸红了起来！</w:t>
      </w:r>
    </w:p>
    <w:p>
      <w:r>
        <w:t>“你是谁啊？这里是哪里？我怎么会在这里？萧炎哥哥他们呢？”</w:t>
      </w:r>
    </w:p>
    <w:p>
      <w:r>
        <w:t>“这！”小女孩一连串的问题，把辰闲问瞢了，也不知道怎么回答，不由得楞住了。</w:t>
      </w:r>
    </w:p>
    <w:p>
      <w:r>
        <w:t>随即脑袋里瞬间转过了无数念头，如此极品的小美人决不能放过，得想个法子把她留下来，我要怎么做，强行留下她，不行！此女至少也是斗皇强者的实力，虽说自己达到了斗宗，想要留下她，尸体是没问题，可是活人且也没那么简单。听她语气像是和亲人或者朋友分散了，不如就编编谎话骗骗她吧！</w:t>
      </w:r>
    </w:p>
    <w:p>
      <w:r>
        <w:t>“我是萧炎的朋友，叫做辰闲，由于你受伤了，你的萧炎哥哥把你托付给我，让我照顾你，等你伤好了，他就会来接你！”辰闲努力让自己镇定装作无事的样子。</w:t>
      </w:r>
    </w:p>
    <w:p>
      <w:r>
        <w:t>“萧炎哥哥，小医仙姐姐，你们在哪里？我的伤好了，你们怎么还不来接我，是不是不要紫研了？”紫研陷入沉思，低下头小声道。</w:t>
      </w:r>
    </w:p>
    <w:p>
      <w:r>
        <w:t>“原来她的名字叫做紫研，呵呵，很不错的名字！”</w:t>
      </w:r>
    </w:p>
    <w:p>
      <w:r>
        <w:t>“紫研小妹妹，你肚子饿吗？你都昏迷好几天了！”辰闲装作关心的样子问道。</w:t>
      </w:r>
    </w:p>
    <w:p>
      <w:r>
        <w:t>“人家不小了啦，为什么都要叫人家小妹妹唉？”紫研说着挺了挺小胸脯。</w:t>
      </w:r>
    </w:p>
    <w:p>
      <w:r>
        <w:t>“是不小了，可是也不算大啊！”辰闲眼睛瞟了瞟紫研的胸前，不由得咕噜一声吞了吞口水。</w:t>
      </w:r>
    </w:p>
    <w:p>
      <w:r>
        <w:t>“哼，人家只是比小医仙姐姐小了一点点而已！”紫研小嘴一嘟，不满地说道。</w:t>
      </w:r>
    </w:p>
    <w:p>
      <w:r>
        <w:t>“可是小一点点，也是小啊！”辰闲脸上露出了坏坏的表情。</w:t>
      </w:r>
    </w:p>
    <w:p>
      <w:r>
        <w:t>“又不是人家不想长大，人家也想像小医仙姐姐一样的嘛！免得跟着某些人，像以前一样想把自己甩掉。”</w:t>
      </w:r>
    </w:p>
    <w:p>
      <w:r>
        <w:t>“那你想要快速长大吗？辰闲哥哥有办法快速让你长大哦！”辰闲装作很正经的样子道。</w:t>
      </w:r>
    </w:p>
    <w:p>
      <w:r>
        <w:t>“真的吗？”紫研兴奋起来，伸手想要把被褥拿开，可是切看到自己小手上满是粘糊糊的东西!好奇的拿到鼻子旁边嗅了一下，一股腥臭，不由得差点吐了出来。</w:t>
      </w:r>
    </w:p>
    <w:p>
      <w:r>
        <w:t>“辰闲哥哥，这是什么东西啊，好脏哦！”</w:t>
      </w:r>
    </w:p>
    <w:p>
      <w:r>
        <w:t xml:space="preserve">“这，那个...什么的，是... ...”辰闲尴尬得不知道怎么回答。 </w:t>
      </w:r>
    </w:p>
    <w:p>
      <w:r>
        <w:t>“那个，那个是为你疗伤用的药！在你的手上抹上它，他能快速帮你恢复体内的伤势”辰闲无奈撒谎道。</w:t>
      </w:r>
    </w:p>
    <w:p>
      <w:r>
        <w:t>“哦，可是我已经好了，可以把它弄掉了吗？怪恶心的！”</w:t>
      </w:r>
    </w:p>
    <w:p>
      <w:r>
        <w:t>“嗯，既然紫研妹妹你好了，那当然不需要它了。”</w:t>
      </w:r>
    </w:p>
    <w:p>
      <w:r>
        <w:t>“辰闲哥哥，你有什么办法可以让我快速变大啊？赶快帮我变大吧！”紫研把小手洗干净后满脸期待的问道。</w:t>
      </w:r>
    </w:p>
    <w:p>
      <w:r>
        <w:t>“走吧，到我房间里，这里不方便。”辰闲说完，兴奋的带头像自己的房间走去。“没想到这小女孩这么好骗！”</w:t>
      </w:r>
    </w:p>
    <w:p>
      <w:r>
        <w:t>紫研跟着辰闲来到辰闲的房间后，辰闲把门关了起来。</w:t>
      </w:r>
    </w:p>
    <w:p>
      <w:r>
        <w:t>“干嘛要关门啊，辰闲哥哥？”紫研天真的问道。</w:t>
      </w:r>
    </w:p>
    <w:p>
      <w:r>
        <w:t>“怕被别人打扰，这样就不好帮你变大了。”</w:t>
      </w:r>
    </w:p>
    <w:p>
      <w:r>
        <w:t>“我们开始吧，过来这边。”辰闲坐到自己的床上，对着四处张望的紫研招呼道。</w:t>
      </w:r>
    </w:p>
    <w:p>
      <w:r>
        <w:t>紫研坐到辰闲的身旁。</w:t>
      </w:r>
    </w:p>
    <w:p>
      <w:r>
        <w:t>“紫研妹妹，脱了鞋子，坐到床上，我们开始吧！”</w:t>
      </w:r>
    </w:p>
    <w:p>
      <w:r>
        <w:t>“哦!”紫研依言，辰闲坐在紫研身后，双手搭在紫研小巧的小肩上。</w:t>
      </w:r>
    </w:p>
    <w:p>
      <w:r>
        <w:t>“第一步，我先帮你按摩一下穴位。”说着双手在紫研周身游走了起来，最后停留在紫研微微凸起的胸脯前打着圈子。</w:t>
      </w:r>
    </w:p>
    <w:p>
      <w:r>
        <w:t>“这样真的可以吗？”紫研被辰闲上下齐手，弄得微微有些气喘不舒服，不由得小嘴一嘟，埋怨的问道。</w:t>
      </w:r>
    </w:p>
    <w:p>
      <w:r>
        <w:t>“紫研妹妹，你是不是觉得身体在变热？”辰闲双手停留在紫研小巧玲珑的凸起上，满脸坏笑的问道。</w:t>
      </w:r>
    </w:p>
    <w:p>
      <w:r>
        <w:t>“嗯！并且好不舒服”紫研无奈的道！</w:t>
      </w:r>
    </w:p>
    <w:p>
      <w:r>
        <w:t>“发热就说明这种方法是有效的，这是秘法的正常反应！第一步我们已经完成，下一步把衣服脱了吧！”辰闲的脸上闪着兴奋。</w:t>
      </w:r>
    </w:p>
    <w:p>
      <w:r>
        <w:t>“脱衣服，干嘛要脱啊，小医仙姐姐以前跟我讲过，不能在男孩子面前随便脱衣服的！”紫研不解的问辰闲。</w:t>
      </w:r>
    </w:p>
    <w:p>
      <w:r>
        <w:t>“可是这种秘法必须要两个人都光着身子才可以啊！”辰闲装作无奈的样子。</w:t>
      </w:r>
    </w:p>
    <w:p>
      <w:r>
        <w:t>“这样啊，也对，以前我也看见萧炎哥哥给小医仙姐姐疗伤的时候，小医仙姐姐也是脱掉衣服的。”紫研若有所思，小脸微红的说道。</w:t>
      </w:r>
    </w:p>
    <w:p>
      <w:r>
        <w:t>辰闲看着紫研胸前的衣扣，一个个的弹开，双眼紧紧的盯着紫研胸前挺立的双乳，顺着紫研的动作，紫研露出娇躯洁白细嫩的皮肤。看的辰闲眼珠子都快掉出来，辰闲从来没有见过，这么白，这么嫩的皮肤。不由得感到燥热起来，咕噜咕噜猛地咽下了几口口水！</w:t>
      </w:r>
    </w:p>
    <w:p>
      <w:r>
        <w:t>“你怎么了，辰闲哥哥，你的脸好红！”紫研看着辰闲的表情，不解的问道。</w:t>
      </w:r>
    </w:p>
    <w:p>
      <w:r>
        <w:t>“呃，没什么，只是这种秘法需要消耗的斗气比较大而已！我们赶快开始吧！”辰闲急躁的说道。</w:t>
      </w:r>
    </w:p>
    <w:p>
      <w:r>
        <w:t>辰闲边说边把自己的衣服扯掉，双手毫不犹疑就抚上了紫研光洁的小背，并不断游走起来。弄得紫研整个娇小的身躯都是微微颤抖起来，辰闲双手握住紫研胸前两个娇嫩柔软的奶子，就像两团棉花香囊般柔温有弹性，不觉搓握扭动起来，恣意淫欲。</w:t>
      </w:r>
    </w:p>
    <w:p>
      <w:r>
        <w:t>紫研本能的想要摆脱掉，但又不敢乱动。不由得满脸娇红起来。</w:t>
      </w:r>
    </w:p>
    <w:p>
      <w:r>
        <w:t>“辰闲哥哥，嗯...”</w:t>
      </w:r>
    </w:p>
    <w:p>
      <w:r>
        <w:t>辰闲转到紫研的对面，看着紫研胸前冰雕玉琢的双乳，小巧玲珑。粉红的乳头，在双手掩弄间渐渐变得挺拔，周遭的乳晕，亦因充血红润起来。看着紫研难受而又不敢躲避娇羞的表情，辰闲心中的淫欲更加一发不可收拾。一口便吻向紫研那红嫩鲜艳的樱唇。紫研偏过头，慌忙躲闪，却被他就势吻在优美白嫩的细滑玉颈上。</w:t>
      </w:r>
    </w:p>
    <w:p>
      <w:r>
        <w:t>“唔......不要......不要。”紫研本能的想要抗拒，微微的挣扎。</w:t>
      </w:r>
    </w:p>
    <w:p>
      <w:r>
        <w:t>“我们必须让彼此的身体彻底融合，才能达到秘法的效果。”辰闲亦是微微喘着粗气，有些急促地说道。</w:t>
      </w:r>
    </w:p>
    <w:p>
      <w:r>
        <w:t>辰闲粗厚的嘴唇贴上了紫研鲜嫩的红唇，开始激烈而贪婪地的进攻着。紫研的抵抗渐渐减弱，渐渐地变成完全顺从的状态。绝色少女娇躯微微颤抖着，矜持的身体深处在羞耻中渐渐崩溃。紫研紧闭双眸，美丽的睫毛微微颤抖，鲜嫩的小嘴一点点张开，露出小巧的香舌。任由他贪婪地吸吮着自己柔软的舌尖，并且颤抖着被迫吞下辰闲移送过来的唾液。辰闲用舌尖，肆意攻击着少女的香舌紫研不由自觉呻吟出来，好像全身的感觉都集中到舌头上似的。紫研的香舌被强烈吸引、交缠着，渐渐变成深吻。辰闲品味着这紫研鲜嫩的樱唇。辰闲看着紫研娇羞挣拒的姿态，大手又罩上少女挺拔的乳峰，轻薄地抚弄起来，肆意享用那一分诱人的绵软。</w:t>
      </w:r>
    </w:p>
    <w:p>
      <w:r>
        <w:t>昏暗的灯光映射着蒙胧的玉色光泽。紫研冰肌玉骨娇滑柔嫩，玲珑挺拔的雪白乳胸上衬托着两点夺目的嫣红，盈盈仅堪一握、纤滑娇软的如织细腰，平滑雪白的柔美小腹，优美修长的雪滑玉腿，真是无一处不美，无一处不诱人。尤其是那一对柔嫩的少女乳峰俏然耸立，娇小玲珑、美丽可爱的乳尖嫣红玉润、艳光四射，与周围那一圈粉红诱人、娇媚至极的淡淡乳晕配在一起，犹如一双含苞欲放、娇羞初绽的稚嫩花蕾，楚楚含羞。</w:t>
      </w:r>
    </w:p>
    <w:p>
      <w:r>
        <w:t>紫研在辰闲淫邪的抚摸揉搓下，羞得小脸通红，被那双肆意蹂躏的淫爪玩弄得全身一阵阵酥软。</w:t>
      </w:r>
    </w:p>
    <w:p>
      <w:r>
        <w:t>辰闲早已被紫研的诱人娇躯刺激得两眼发红，他将紫研按在塌上，不容反抗。一只手揉捏紫研娇小的乳房，另一只手从柔软挺立的乳峰上滑落下来，顺着细腻娇嫩的柔滑雪肌往下身抚去，越过平滑娇嫩的柔软小腹，手指就在少女那纤软柔美的桃花源边缘淫邪地抚弄起来……紫研的细腰不知不觉的向上挺起，想逃避，却是更加迎合了猥亵的玩弄。</w:t>
      </w:r>
    </w:p>
    <w:p>
      <w:r>
        <w:t>抚摩着少女那双修长纤美的雪白玉腿上柔滑如丝、娇嫩无比的冰肌玉肤，辰闲的淫手不断向桃花源侵入，一双修长纤美的雪滑玉腿被强行分开。紫研本能的想要合拢双腿，可是身体在辰闲的玩弄下已经变得酥软无力，手指只用力抽送了几下，修长的双腿就向两旁张开。</w:t>
      </w:r>
    </w:p>
    <w:p>
      <w:r>
        <w:t>“嗯.....啊....嗯....唔！”声音不由紫研自主的从小嘴里呻吟出来，娇小的身躯也开始扭动起来，原本紧闭的桃源洞口，现在被辰闲的手指插入、穿透。双腿再次紧紧拼命的夹紧。</w:t>
      </w:r>
    </w:p>
    <w:p>
      <w:r>
        <w:t>突然。辰闲一把将紫研仰卧的胴体翻转过来，双手插在玉腹香肌之下用力向上合抱，将酥软无力的紫研以极为屈辱的姿态跪伏在床上，犹如一只待宰的羔羊，凄艳而绝美。少女曲线绝美的上身娇弱无力地伏在塌上，玉臀却被迫高高隆起，诱人的处子美穴象一朵鲜嫩的花蕾彻底裸露在辰闲面前，任人攻击，无处躲藏。</w:t>
      </w:r>
    </w:p>
    <w:p>
      <w:r>
        <w:t>辰闲吻向紫研雪白的修长粉颈，同时拉开想要抗拒的白嫩小手，握住玲珑挺拔的酥胸，触手处柔软滑嫩。享受着身体与少女抗拒扭动的娇躯所摩擦带来无比美妙的刺激。</w:t>
      </w:r>
    </w:p>
    <w:p>
      <w:r>
        <w:t>紫研并拢着一双雪白柔嫩的玉腿。没有多久，双膝开始颤抖，连夹紧力量都快没有了。</w:t>
      </w:r>
    </w:p>
    <w:p>
      <w:r>
        <w:t xml:space="preserve">辰闲的手指加快速度攻击少女无处躲避的羞处， 突然随着紫研躯的颤抖，涌出了的清纯润湿的玉液。 </w:t>
      </w:r>
    </w:p>
    <w:p>
      <w:r>
        <w:t>紫研只感觉一阵快感袭来，娇躯一阵娇颤，竟是瘫软了下来。</w:t>
      </w:r>
    </w:p>
    <w:p>
      <w:r>
        <w:t>辰闲再也忍不住，握住自己已经坚硬如铁棍般得阳具慢慢插进紫研雪白的玉股间，顶在软绵绵的花瓣上。硕大滚烫的凶器在少女柔顺紧闭、娇软滑嫩的花瓣上不怀好意地划动着，象捕猎的野兽，做好攻击的准备。</w:t>
      </w:r>
    </w:p>
    <w:p>
      <w:r>
        <w:t>想到马上就能彻底占有这可爱的小姑娘，辰闲亢奋起来，双手控制住紫研颤抖着的玉体，挺起粗壮的肉棒，对准花唇中心，残忍、缓慢而又坚决地插进去。辰闲一分一分地将凶器插进紫研的身体，舒爽的感觉让得他闭上眼睛，慢慢享受征服这美貌少女的感觉。只觉得紫研的小穴紧窄异常，辰闲费尽力量才把肉棒插入一半。凶器被处女的最后一道防线所阻挡，伴随着香肌的强力收缩，不断涌出无比的快感。</w:t>
      </w:r>
    </w:p>
    <w:p>
      <w:r>
        <w:t>“这是秘法的紧要关头，可能会有一点点痛，要忍住啊！否则我们就前功尽弃了！”</w:t>
      </w:r>
    </w:p>
    <w:p>
      <w:r>
        <w:t>紫研秀眉紧颦，小嘴微张，露出几个可爱的小虎牙，紧紧地咬着鲜嫩的红唇，忍受着钻心的疼痛，男人凶器残忍地刺入，使她忍不住仰起头。强烈的压迫感，一直涌上喉头，使得她阵阵目眩。</w:t>
      </w:r>
    </w:p>
    <w:p>
      <w:r>
        <w:t>“...啊...痛，辰闲哥哥，可不可以不要！...啊.....！”</w:t>
      </w:r>
    </w:p>
    <w:p>
      <w:r>
        <w:t>然而，还不等她说完，辰闲已经凶狠的插了进去，刺穿了处女柔嫩的贞膜！温热鲜艳的落红随即涌出，一滴滴落在洁白的被褥上，犹如一朵朵鲜艳盛开的梅花！</w:t>
      </w:r>
    </w:p>
    <w:p>
      <w:r>
        <w:t>紫研初经人道，而且惊惶过度，阴壁收缩，夹得辰闲过瘾非凡，带来更大的压迫感。每一次抽插，阴道肉壁紧紧咬着阴茎，只乐得辰闲眉开眼笑，口中发出如野兽的嚎叫，“噢┅┅噢┅┅紫研妹妹┅┅噢┅┅啊┅┅”阴茎狠狠地撞到花芯中，下体和紫研的翘屁每次碰撞磨擦，不断发出拔滋、拔滋的声响。</w:t>
      </w:r>
    </w:p>
    <w:p>
      <w:r>
        <w:t>紫研只觉痛不欲生。小脸通红，美丽的大眼睛散失了光彩，目光散涣，几近昏迷。</w:t>
      </w:r>
    </w:p>
    <w:p>
      <w:r>
        <w:t>“嗯......嗯....痛......啊......我要死了！”</w:t>
      </w:r>
    </w:p>
    <w:p>
      <w:r>
        <w:t>也不知道过了多久。紫研觉得下体由最初的疼痛，渐渐变得麻木，甚至有着丝丝的快感。</w:t>
      </w:r>
    </w:p>
    <w:p>
      <w:r>
        <w:t>在插了数十下后，辰闲把娇小的紫研抱了起来，让紫研骑在自己的身上，大家伙也是停止了抽动！紫研紧紧的小穴，由于辰闲的退出，顿感空虚起来！刚找到点点快感的紫研，由于小穴的空虚，竟是难受起来。</w:t>
      </w:r>
    </w:p>
    <w:p>
      <w:r>
        <w:t>“辰闲哥哥，我...我......”紫研想要说还要，但是碍于少女的娇羞，没有说出来。</w:t>
      </w:r>
    </w:p>
    <w:p>
      <w:r>
        <w:t>辰闲的大家伙，在紫研的双腿间蹭来蹭去，就是不插入，弄得紫研更是难受万分。在辰闲的拨弄下，紫研再也忍不住，白嫩的小手抓住辰闲的家伙就往自己的小穴塞去。</w:t>
      </w:r>
    </w:p>
    <w:p>
      <w:r>
        <w:t>辰闲索性躺了下来，任由紫研的将小穴套弄在自己的大肉棒上。随着辰闲的插入，空虚的紫研马上感受到一阵满足！但更深处，仍是有些酥痒，青涩的紫研亦是开始扭动着小身体，上下蠕动起来。感觉到紫研的主动，辰闲也是开始再次用力，努力的配合着紫研的套弄。看着紫研可爱青涩的模样！</w:t>
      </w:r>
    </w:p>
    <w:p>
      <w:r>
        <w:t>辰闲这时再也忍不住，双手握住紫研的小手，猛的加快速度耸动起来，紫研亦是随着辰闲的动作呻吟起来！</w:t>
      </w:r>
    </w:p>
    <w:p>
      <w:r>
        <w:t>“嗯……啊……舒服……啊……再用力点……啊……不行……了……啊”</w:t>
      </w:r>
    </w:p>
    <w:p>
      <w:r>
        <w:t>辰闲突然抱起紫研，把她立起来，两手把着圆臀做最后的冲刺，紫研的小腿也下意识的圈上辰闲的腰，白嫩的小手环住辰闲强壮的肩膀，娇小的身子紧紧的贴住辰闲的身体，雪臀拼命的扭动套弄着配合着大肉棒的进进出出，嫩穴紧紧夹住大肉棒用力吸着追求更大的刺激。</w:t>
      </w:r>
    </w:p>
    <w:p>
      <w:r>
        <w:t>辰闲拼命的顶动着紫研雪白的肉臀，紧紧的嫩穴将肉棒裹的透不过气来，辰闲咬紧牙关，狠狠的抽插起来！双手紧紧的抓着紫研玲珑挺拔的双乳，肉棒顶住她的花蕊，随着一声长吼，将一股炽热的暖流射进了紫研的体内。粘稠的白色淫液迅速占领了紫研子宫的每一个角落，然后缓缓的流出体外。</w:t>
      </w:r>
    </w:p>
    <w:p>
      <w:r>
        <w:t>滚烫的精液猛烈的喷射在紫研花芯上，浇得紫研的小身体一阵猛颤，紧紧抱住辰闲的身体，享受大肉棒一次次向蜜穴深处喷射着热精所带来的高潮。</w:t>
      </w:r>
    </w:p>
    <w:p>
      <w:r>
        <w:t>辰闲射光最后一滴淫液，仍然是把大肉棒插在紫研的身体里，头靠在紫研玲珑柔软的乳沟中，享受着双乳上下起伏的颤抖。身体亦是无力的瘫软下来，压在紫研的娇小身躯上。</w:t>
      </w:r>
    </w:p>
    <w:p>
      <w:r>
        <w:t>“我这样就会很快变大吗？”紫研亦是无力的问道，并且挣扎着离开辰闲的怀抱！</w:t>
      </w:r>
    </w:p>
    <w:p>
      <w:r>
        <w:t xml:space="preserve">“嗯，你不但人会很快变大，这里也会变大，甚至是这里也会... ...”辰闲双手滑过紫研的嫩乳和平坦光滑的小腹，随即想到了什么，把肚子也有可能会变大的话吞回了肚里。 </w:t>
      </w:r>
    </w:p>
    <w:p>
      <w:r>
        <w:t>“不过这种秘法，不是一次就能彻底见效的！所以...”辰闲就像良师益友一样提醒着紫研。</w:t>
      </w:r>
    </w:p>
    <w:p>
      <w:r>
        <w:t>“哦，那岂不是......！”紫研想到刚才的种种，不由得小脸再次变得通红，有些担忧，有些羞涩的说道。</w:t>
      </w:r>
    </w:p>
    <w:p>
      <w:r>
        <w:t xml:space="preserve">... ... </w:t>
      </w:r>
    </w:p>
    <w:p>
      <w:r>
        <w:t>全书完</w:t>
      </w:r>
    </w:p>
    <w:p>
      <w:r>
        <w:t>（斗破成人些列已经完成了三篇，希望大家能够喜欢。以前有很多朋友需要TXT，现在3篇都已经打包上传网上！需要下载的请到斗破系列吧百度贴吧下载）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