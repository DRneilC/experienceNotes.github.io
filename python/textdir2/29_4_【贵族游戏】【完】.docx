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【贵族游戏】【完】</w:t>
      </w:r>
    </w:p>
    <w:p>
      <w:r>
        <w:t>（一）走绳游戏</w:t>
      </w:r>
    </w:p>
    <w:p>
      <w:r>
        <w:t xml:space="preserve">?????? 古老而沧桑的东方帝国，曾经在战争之神和象征血与火的血锤旗下，帝国的军队东征西讨，逐渐成为了一个囊括庞大版图的巨大国家。然而，随着和西方世界的冲突，长年的战争让这个古老的帝国疲惫不堪，尽管仍然拥有强大的军事力量，但帝国内部的腐化已经不可避免，国家内到处充满了官僚**和盲目的奢华攀比，以至于上层贵族生活淫烂糜奢，下层平民生活却日渐不堪。同时不仅在边境上战火纷飞，境内帝国也对各个占领区渐渐失去了控制，内乱频发。 </w:t>
      </w:r>
    </w:p>
    <w:p>
      <w:r>
        <w:t>帝都，艾伦伯爵此时正坐着轿子前往这个城市可以说最**，糜烂和黑暗的地方之一--帝国皇家妓院。富人们的销金场所，这里从来不会缺少明亮的灯光，华美的礼服，美味的食品和诱人的美女，很多活动甚至为神圣的律条所禁止。对于普通的市民，他们终生都不可能窥见全貌，只能在远方看着不熄的灯心，幻想着馆内的声色景象。</w:t>
      </w:r>
    </w:p>
    <w:p>
      <w:r>
        <w:t>不过即使对于艾伦这样的年轻贵族来说，他仍然需要小心，因为泄露这里游戏的任何内幕都会为来此娱乐的贵族富商名誉受损，在这里守口如瓶是绝对必要的原则。</w:t>
      </w:r>
    </w:p>
    <w:p>
      <w:r>
        <w:t>年轻的伯爵走进场馆，一打开守卫森严的大门，一股扑面而来的奢华香气就感染了他。水晶制成的灯台里闪亮着跃动的火焰，让人糜醉的酒气，贵妇人那浓烈的香水味道，以及角落里无处不在的乐师，甚至连帘幕都是由做工精细的黄丝所制，这里的一切，都是富豪贵族才能享受到的最高级服务。</w:t>
      </w:r>
    </w:p>
    <w:p>
      <w:r>
        <w:t>甚至有人说，即使连帝王的皇宫也比不上帝都内的皇家妓院，虽然只是一介笑谈，但仍然可以从侧面显现了这座妓院的奢华。然而绝大部分人都不会明白，这句话真正的含义，因为馆内所能看到的一切，其实也只是普通意义上的富有而已，真正让那些贵族富商们流连忘返的，则是在场馆的地下。</w:t>
      </w:r>
    </w:p>
    <w:p>
      <w:r>
        <w:t>对于普通人来说，男女的交合已经完全可以满足他们心灵上的空虚。但对于帝国的豪客来说，阅女无数的他们早就对通常的**失去了兴趣，现在他们不约而同地将目光转向了另一种，更刺激和变态的游戏中去。</w:t>
      </w:r>
    </w:p>
    <w:p>
      <w:r>
        <w:t>他们称之为贵族游戏。</w:t>
      </w:r>
    </w:p>
    <w:p>
      <w:r>
        <w:t>艾伦走进地下场馆的门，通过黑暗的长长走道，眼前突然豁然开朗。那是一个巨大的类似于圆型竞技场的东西，它被分割成一个个小区域，四周坐满了人，而壁上，天顶之上都布满了灯火，让整个场馆看起来灯火辉煌，热闹非凡。</w:t>
      </w:r>
    </w:p>
    <w:p>
      <w:r>
        <w:t>美酒和美食？那固然不错，但这里最诱人的还是女性的呻吟声。</w:t>
      </w:r>
    </w:p>
    <w:p>
      <w:r>
        <w:t>这里的美女分为两种，豪客们的一员，以及为豪客们提供快乐的玩具，性奴隶。无一例外，这里提供服务的全是帝国境内最美丽的美女，但不是最高档的，因为她们多半是奴隶之身，战争所带来的巨大财富其一就是这些敌国的美女，她们或许曾经是商人的女儿，神官，贵族甚至是王族，但国家被征服之后，都变成了同一种人--玩具或宠物。屈辱地展示着自已那诱人高贵的身体，卖弄风情来为她们新的主人提供变态的服务，她们没有选择，顺从是唯一的，这里是权力者的乐园。</w:t>
      </w:r>
    </w:p>
    <w:p>
      <w:r>
        <w:t>艾伦伯爵走进场的时候，比塞已经开始了，而今天的游戏是走绳子。</w:t>
      </w:r>
    </w:p>
    <w:p>
      <w:r>
        <w:t>场内，十根粗麻绳横贯全场，像蜘蛛网一样交织在一起，盘根错节。它们都被提到了一个平衡的高度，绷得直直的，十个高贵诱人的美女分别跨在上面，粗糙的绳面深深地卡在她们每一个丰满美丽的臀肉里面，每走一步，那故意弄得粗糙的绳面就会不断地刺激女性那敏感的私处，引来娇喘连连。同时她们每个人都被反绑着双手，脚上穿着高跟鞋，而且不允许倒下去，这样让她们很难保持平衡，但却显而得更诱人了。游戏的规则很简单，第一个走到终点就是胜者，而其它的败走根据场合不同，将接受不同程度的惩罚。</w:t>
      </w:r>
    </w:p>
    <w:p>
      <w:r>
        <w:t>这是相当残忍的游戏，在观众的嘲笑声中，美女们下身早就湿了一大片，每走一步就留下长长的湿痕。不仅如此，每过一些距离就有一个绳结，美女们必须忍着强烈的刺激去通过那些绳结，每经过一个，那带有糙毛的绳结就慢慢进入她们的肉缝里，然后深深地卡进去，刺激敏感的私处，接着猛地划出，留出一道明亮的耻痕，以及紧随而来的，电击一样的快感。绳结一个接着一个，就好像波涛一样，带来的是连绵不绝的快感，终于，又有一个金发的美女忍不住倒了下去。</w:t>
      </w:r>
    </w:p>
    <w:p>
      <w:r>
        <w:t>一旦失败，等待她们的便是残酷的惩罚。</w:t>
      </w:r>
    </w:p>
    <w:p>
      <w:r>
        <w:t>比如已经倒下去的那个金发美女，已经被几个大汉拖到一旁，一前一后的干起来。从今天起，这个可怜的女人就得不分昼夜地接受种马式交配，直至有幸被某个大富人垂青，被选为下一次游戏的参赛者才能得到暂时的解放，不然的话，这将是她今后一生的活动。</w:t>
      </w:r>
    </w:p>
    <w:p>
      <w:r>
        <w:t>为了让美女们尽全力去赢得比赛，游戏的惩罚是极其残忍的，这个金发美女已经算是幸运的话，在她之前倒下去的女人更惨。她们有的被永远作为一个美女犬来驯养，有的则被扔进黑暗的牢房，永远去承受异种魔物的歼污，一代又一代地为它们产种。</w:t>
      </w:r>
    </w:p>
    <w:p>
      <w:r>
        <w:t>如此残酷的惩罚，让参赛的美女无一不尽全力去扭动自已那诱人的身体，挺着肥美的大屁股，忍受着一次又一次快感的冲击，去全力完成比赛。</w:t>
      </w:r>
    </w:p>
    <w:p>
      <w:r>
        <w:t>看着曾经高贵的女人如今像母狗一样，光着身体跨在绳子上面，竭尽全力向前走去，每走一步，就可以听到她们的娇喘，看着她们胸前不断摇动的**和看着那摇晃颤抖的美腿，以及那身后留下的淫亮湿痕，大部分人都兴奋起来，他们站起来，叫喝着美女们的号码。</w:t>
      </w:r>
    </w:p>
    <w:p>
      <w:r>
        <w:t>“上啊，上啊，快给我走！”</w:t>
      </w:r>
    </w:p>
    <w:p>
      <w:r>
        <w:t>“输了的话，老子就把你抓过去让人操一百次！”</w:t>
      </w:r>
    </w:p>
    <w:p>
      <w:r>
        <w:t>当然，除了性之外，钱也是这些豪客所关心的。他们下注在对应的美女身上，来得到相应的赌金，所以如果失败的话，这些可怜的女人还必须去承受那些赌客们的迁怒，而这迁怒，往往是用身体来偿还的。</w:t>
      </w:r>
    </w:p>
    <w:p>
      <w:r>
        <w:t>“很久不见了，艾伦伯爵。”这是一个年过半百的老人，身上华贵的礼服和不凡的气质代表了他的地位，坐在最高位子上的迪拉姆公爵看起来相当的欢迎这个后进的年轻人，他张开双臂迎接年轻的伯爵。“为什么来这里？”</w:t>
      </w:r>
    </w:p>
    <w:p>
      <w:r>
        <w:t>“那还用说，看看新抓过来的这群美女喽。”另一边，削瘦，一满淫笑的奥摩尔伯爵凑过来，他是个阴险的男人，帝国的权力者，“这一场战打得可真是漂亮，一举击败了那个”柯尼尔“王国，甚至把那个以闲良美貌着称的圣王后也抓过来了，你也是来看那个圣母一样的王后，如今像狗一样的表演吧，不过你会失望的，这次她没有出场。”</w:t>
      </w:r>
    </w:p>
    <w:p>
      <w:r>
        <w:t>“无妨，聪明的举办人总会留下一手来吸引更多的客人。”艾伦看了一眼迪拉姆公爵，作为帝国的权力者，公爵虽然领地受限，但对理财和政略却颇为擅长，同时也是这个皇家妓院的赞助人之一。</w:t>
      </w:r>
    </w:p>
    <w:p>
      <w:r>
        <w:t>“那个心高气傲的傻国王，如果她肯和那些小国一样，和西方诸国组成同盟的话，也不至于落到国破人亡的地步。”迪拉姆笑了笑，“不过不用失望，”柯尼尔“是个美女如云的国家，不会让你缺少乐趣的。”</w:t>
      </w:r>
    </w:p>
    <w:p>
      <w:r>
        <w:t>“当然。”艾伦谦逊地点了点头，回头看向赛场，此时走绳游戏的大赛已经到达了最**。十位参赛者，只有三名还在绳子之上，努力地扭动雪白的**走向终点，但奇怪的是，她们每个人身上的装备都不同。</w:t>
      </w:r>
    </w:p>
    <w:p>
      <w:r>
        <w:t>走到最前面的，是一个留着潇洒天蓝色马尾发型的女人，她身体修长，体型匀称，充满了健康的美感，看起来是个曾经英姿飒爽的女剑士或女骑士。和其它几个女人不同，她不仅双手被绑，同时连眼睛也被戴上了眼罩，那窄紧的菊门还隐约可以看到插入的**。</w:t>
      </w:r>
    </w:p>
    <w:p>
      <w:r>
        <w:t>“我没有猜错的话，是女王的近卫队长，有凤仙花骑士所美称的艾露米娜吧。</w:t>
      </w:r>
    </w:p>
    <w:p>
      <w:r>
        <w:t>”年轻人静静地说道。</w:t>
      </w:r>
    </w:p>
    <w:p>
      <w:r>
        <w:t>“哼哼，见识不错，艾伦伯爵。”奥摩尔说，“这个艾露米娜可是有名的女骑士，听说性子很烈呢，没想到现在也像狗一样在绳子上走。”</w:t>
      </w:r>
    </w:p>
    <w:p>
      <w:r>
        <w:t>艾伦回过头，继续看着有凤仙花骑士之称的艾露米娜那诱人的样子。因为看不到眼前的东西，于是那些突起的绳节对于她来说，就是一种残忍的考验。女人艰难地走在绳子之上，两条修长的美腿紧紧夹在一起，一步一步，小心意意地行走，因为不知道什么时候会遇上绳结，这种未知的痛苦更让她难以忍受。</w:t>
      </w:r>
    </w:p>
    <w:p>
      <w:r>
        <w:t>同时，为了增加这种对于未知的恐惧感，艾露米娜还被迫喝用了利尿剂，所以她的规则除了不能倒下外，还有不能让菊门里的**掉出和不能失禁的限制。</w:t>
      </w:r>
    </w:p>
    <w:p>
      <w:r>
        <w:t>至于她为何人有别于其它人，则又是这项游戏的邪恶之处，人们按着对象的不同加以各种限制道具，一方面当然是为了嗜虐的美感，另一方面则是为了押注，受限制越多的女人当然越容易失败，所以赔率也就大增。于是可怜的艾露米娜就必须牢牢地夹紧双腿，收缩后门，同时强忍着排泄感继续前进，三穴的刺激让一直勇敢的女骑士几乎发疯。</w:t>
      </w:r>
    </w:p>
    <w:p>
      <w:r>
        <w:t>特别是当她一个不小心越过绳结的时候，那种突如其来的快感像电流一样冲破她的防御神经，让她全身酥软，差一点倒下去。女骑士一摇一晃，美丽的**像个葫芦一样，她弯下腰，双腿牢牢交紧地一起，这突如其来的行动让人奇怪，但很快人们发现，一道晶莹的水痕竟然自艾露米娜的双腿之间，流向地下。</w:t>
      </w:r>
    </w:p>
    <w:p>
      <w:r>
        <w:t>“哈哈，凤仙花女骑士失禁了，什么女骑士，真不要脸，竟然当众撒尿！”</w:t>
      </w:r>
    </w:p>
    <w:p>
      <w:r>
        <w:t>人们的笑声混杂着骂声传入艾露米娜的耳里，当然从规定来说这点小小的失态不算什么，但观众的嘲骂声却让一向自恃的女骑士羞得无地自容，她呆呆地站在原地，有些不知如何是好。</w:t>
      </w:r>
    </w:p>
    <w:p>
      <w:r>
        <w:t>“啊，啊，啊，啊，啊，啊！”</w:t>
      </w:r>
    </w:p>
    <w:p>
      <w:r>
        <w:t>但另一边，还有一个娇喘的声音正从艾露米娜身边穿过。另一条绳子上面，一个黑色长发的秀美女性正同样地用双腿牢牢夹紧绳子，艰难地行走。同艾露米娜相比，这个女人的身材更丰满一点，特别是那纤细的腰纤配上那硕大的**，在粗绳之上行走的时候，**因为身体的不平衡而上下摇晃，同时**上还被串有铜铃，好像就是为了将观众的目光吸引到她那**上来一样。同时为了限制她行走，甚至双脚之间也有横链，穿着高跟鞋让她一扭一翘的，让她每一次都只能走出一小步。</w:t>
      </w:r>
    </w:p>
    <w:p>
      <w:r>
        <w:t>“这个女人，是个女神官吧。”艾伦托着头，“我记得柯尼尔最有名的司祭是…”</w:t>
      </w:r>
    </w:p>
    <w:p>
      <w:r>
        <w:t>“那个司祭蕾莉亚嘛。”奥磨尔抢着说，“哈哈，仔细看看她那对**，走起来一摇一晃的，好像要把那腰折断一样，太刺激了。”</w:t>
      </w:r>
    </w:p>
    <w:p>
      <w:r>
        <w:t>“她是信仰……”</w:t>
      </w:r>
    </w:p>
    <w:p>
      <w:r>
        <w:t>“正义和光明之神。”奥摩尔补充，“想想吧，那个一直以光明和正义自诩的女司祭，现在光着屁股，摇着那对大**为我们这些异教徒服务，这简直是太棒了，不是吗？”这个男人似乎对场上的两个的女人非常痴迷，眼神里充满了淫邪的目光。</w:t>
      </w:r>
    </w:p>
    <w:p>
      <w:r>
        <w:t>“那第三个女人呢？”艾伦刚转过头，只看见最后的那个女人，她摇摇晃晃地行走在粗绳上面，从她的表情看女人的体力已经透支，但眼看着前方的两人已经渐行渐远，焦急地她想要努力加快步骤，却不料前方正好有一个绳结，女性最敏感的部位被这一磨擦，强烈的快感立刻冲上大脑，女人把持不住，终于掉了下去。</w:t>
      </w:r>
    </w:p>
    <w:p>
      <w:r>
        <w:t>“噢，当我没有说。”艾伦歪着脸。“大人也下注了？”</w:t>
      </w:r>
    </w:p>
    <w:p>
      <w:r>
        <w:t>“我押艾露米娜。”迪拉姆公爵微微一笑，“我看好这个女骑士。”</w:t>
      </w:r>
    </w:p>
    <w:p>
      <w:r>
        <w:t>“你错了，我打赌蕾莉亚这个臭婊子一定会赢。”奥摩尔不服气，“场上，在人们女骑士和女祭司的追逐还在继续。凤仙水女骑士艾露米娜的速度要快一些，但所受的限制也更大，眼罩让女骑士对前进的方向茫然无措，同时后门塞着的**不断刺激着她敏感的**，让艾露米娜忍不住发出诱人的娇喘声。</w:t>
      </w:r>
    </w:p>
    <w:p>
      <w:r>
        <w:t>就快要到过终点了，在人们的欢喝声和嘲笑声中，两个可怜的女人正在努力地蠕动着雪白丰满的**，发出混夹着痛苦和欢悦的呻吟声，流着两道莹亮的湿痕，一扭一扭地朝终点走过去。</w:t>
      </w:r>
    </w:p>
    <w:p>
      <w:r>
        <w:t>”啊，恩，恩，啊，啊，恩！“女骑士强忍着下半身的快感，慢慢地一步步前进，突然，或许是因为分神的关系，艾露米娜那光滑的下体毫无防备地碰上一个粗大的绳结，在女骑士身体的作用之下，绳结那毛糙的表面突然擦过她女性最敏感，不能忍受地部位。极度的快感让艾露米娜下半身差点失禁，只见女骑士一晃身体，整个人右倾，虽然终于强忍住了尿道的失禁，但整个身子已经不可避免地失去平衡。于是，为了掌握平衡，艾露米娜只能惯性地不断前进身体，啷呛地向前方小步不断奔跑，失去平衡的她在途中私处不断于粗糙的绳面磨擦，让女骑士不断发生**，如此的模样让所有人都沸腾起来了。</w:t>
      </w:r>
    </w:p>
    <w:p>
      <w:r>
        <w:t>女祭司那边稍好一些，因为没有蒙上眼睛的关系，蕾莉亚好歹能看清什么时候越过绳结，每当绳结出现的时候，她都会紧紧地缩起下半身，闭着牙一点点通过。但因为那带有链子的高跟鞋，特别是左边鞋尖重，右边那只鞋却在跟步加重的关系，不平衡的双腿只能一拐一拐地一点点前进。每一次高跟鞋踩空，蕾莉亚丰满的身体就会一阵摇晃，人们可以明显地看到女司祭乳摇的全过程。趁着艾露米娜失去平衡的时候，蕾莉亚咬着牙用尽全力向前走。</w:t>
      </w:r>
    </w:p>
    <w:p>
      <w:r>
        <w:t>眼看着蕾莉亚就要冲上终点的时候。</w:t>
      </w:r>
    </w:p>
    <w:p>
      <w:r>
        <w:t>”住手，所有人都给我停下！“一个骄傲，又不失威严的年轻女声从大门处传来，正当场内的贵族们还沉浸在**的欢愉当中之时。一群全副武装的女性从大门外闯入，然后径直走到贵宾看台。</w:t>
      </w:r>
    </w:p>
    <w:p>
      <w:r>
        <w:t>”弥塞拉？“奥麾尔看到带头的女性，吃了一惊，”那个弥塞拉又想来坏我们的好戏吗？“”说得没有错，奥縻尔伯爵。“正说间，一道红色的靓影就突然出现在众人的眼线当中，随着女人的前进，那鲜红的长发随风飘荡，看起来英姿飒爽，明艳动人。在她身边，是数十个全副武装的女性，她们是弥塞拉旗下炽炎骑士团的成员，她们多半是小贵族出身，个个美貌诱人，实力高强，气质不凡，而且对弥塞拉绝对忠诚”帝国火吻而生的红宝石，公女弥塞拉。“艾伦坐在一旁，轻轻复述着这个名字。在帝国境名，恐怕没有什么人的名声能和弥塞拉相比了，她是帝国其中一支最古老血脉家族的继承人，大公的女儿，传闻弥塞拉是火吻而生，她是火的女儿，火的新娘。而弥塞拉本人也就如同火红的红宝石一样耀眼夺目，她是民众心中的偶象，姬将军，战女神，年纪轻轻就拥有效忠自已的骑士团，在战场上屡战屡胜，在战场外贤明政治，她火一样的热情，像太阳一样温暖着所有人的内心，可以说是如今帝国权力者中，少有的纪序维护者。</w:t>
      </w:r>
    </w:p>
    <w:p>
      <w:r>
        <w:t>”你果然在这里，艾伦伯爵，真是令我失望。“弥塞拉看了年轻的伯爵一眼。</w:t>
      </w:r>
    </w:p>
    <w:p>
      <w:r>
        <w:t>”弥塞拉小姐，你这是在干什么，这所皇家妓院，可是受到皇帝殿下默认的！</w:t>
      </w:r>
    </w:p>
    <w:p>
      <w:r>
        <w:t>“迪拉姆公爵站起来，对弥塞拉怒目而视，”既使是你，火吻而生的红宝石，难道你带挑动贵族的权威吗？“”哼，你们这些腐蚀帝国的驻虫，还自称是贵族，竟然在这里玩弄和污辱女人，以此为乐！“弥塞拉哼了一声，”你们究极把身为贵族的骄傲和自持放在哪里了？“”别忘了，你也是我们的一份子。“迪拉姆沉下脸，”你带上部队到这里干什么，难道你想解放这些女人，你还没有弄清楚吧，这些女人是敌国的俘虏，根据帝国律法，我们有权把她们当成私奴。“”你说的没有错，公爵大人，只要还有你们这种贵族在，即使解放了再多的女人也无济于事。“弥塞拉顿了顿，”早晚有一天，我会彻底根除帝国的奴隶制的。“”那我就拭目以待了，红宝石公女殿下。“迪拉姆狞笑地低下头，”只是，在那一天还没有到临的时候……“”给我把他们拿下！“迪拉姆还没有说话，弥塞拉就先开口了。紧接着，炽炎骑士团的成员们纷纷拿出武器，将观看席上另一边的一群贵族商人围了起来。</w:t>
      </w:r>
    </w:p>
    <w:p>
      <w:r>
        <w:t>这时候，巨大的骚乱发生了，那些被围起来的贵族和商人纷纷命令士兵护卫，和炽炎骑士团的成员打成一团。</w:t>
      </w:r>
    </w:p>
    <w:p>
      <w:r>
        <w:t>”你有什么权力这么做，弥塞拉！“奥靡尔尖叫起来，”这些贵族不是你说逮捕就能逮捕的，注意你的身份！“”当然，而他们会被送上法庭，不过很可惜，伯爵大人，他们可没有你们这么聪明。“弥塞拉自信地笑起来，”这些贵族竟然将黑手伸向了帝国都城内的居民，这可是触犯了帝国的法律，你明白在意味着什么吧？“如果说律法还不能惩治这些贵族的话，作为帝国首屈一指的权力者，大公的女儿弥塞拉仍然可以利用自已的权力影响法庭的审判。那些贵族们也很明白这一点，于是当即就有人拔出武器，带领士兵们叫嚣着发起反抗。他们人多势众，数量占有优势。</w:t>
      </w:r>
    </w:p>
    <w:p>
      <w:r>
        <w:t>”塞西莉雅！“弥塞拉冷冷地叫了一个名子。</w:t>
      </w:r>
    </w:p>
    <w:p>
      <w:r>
        <w:t>一个劲装的女剑士从弥塞拉身边走出，她一身轻装丝衣，黑色长发，衬托出高佻曼妙的身形，看起来冷艳动人。女剑士抽出剑，独自一人走向复数的敌人，然后只见她轻轻举剑，然后前踏，挥舞手中的利剑，自信，冷静地斩杀周围的敌人，仅仅几个瞬间，六个士兵就惊讶地倒在了地上，露出了不敢相信的表情。塞西莉雅的剑法轻灵，致命，却又如水上起舞一样优雅。</w:t>
      </w:r>
    </w:p>
    <w:p>
      <w:r>
        <w:t>”怪，怪物啊！！！“看到此情的贵族们，纷纷大叫着撇下守护他们的士兵，从另一外门口逃跑。</w:t>
      </w:r>
    </w:p>
    <w:p>
      <w:r>
        <w:t>因为士兵挡道的关系，塞西莉雅等人竟然无法追上他们，眼看着贵族们就要逃走的时候，一个无形的魔法立场将逃走的贵族拦在了门口，大门上贴着一个东方异国的道符。</w:t>
      </w:r>
    </w:p>
    <w:p>
      <w:r>
        <w:t>”很抱歉呐，此路不通哦。“女道士雪涟正坐在上面的拦杆上面，清秀靓丽的脸上正带着冷笑，俯视着下方乱成一团的贵族们。</w:t>
      </w:r>
    </w:p>
    <w:p>
      <w:r>
        <w:t>接着，一切都结束了，弥塞拉带着部下将犯法的贵族们押了出去。临走时，还看了艾伦等人一眼，”如果你们再不收手的话，接下来会是你们。“她这么警告。</w:t>
      </w:r>
    </w:p>
    <w:p>
      <w:r>
        <w:t>看着弥塞拉离开后的身影，在场所有剩下的贵族商人们都暗自呼了口气。没有什么人愿意和如今风头正劲的弥塞拉对抗，而艾伦，这个年轻的伯爵则独自一人坐在椅子上，嘴角露出冷笑。</w:t>
      </w:r>
    </w:p>
    <w:p>
      <w:r>
        <w:t>”帝国火吻而生的红宝石，这种气迫和胆识，果然是值得针锋相对的女人。</w:t>
      </w:r>
    </w:p>
    <w:p>
      <w:r>
        <w:t>你等着，总有一天，我艾伦会把你踩在脚下，剥光你的衣服，让你光着屁股趴在我的面前，向我乞求的，你等着，我下一个目标就是你！“</w:t>
      </w:r>
    </w:p>
    <w:p>
      <w:r>
        <w:t>???????????????????????????????????????????????????????????????????????????????????????????????????????????????????????????????????????????????? 全文完结总字节130045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