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【墮落燕三娘——改編自電視劇《怪俠一枝梅》】</w:t>
      </w:r>
    </w:p>
    <w:p>
      <w:r>
        <w:t>墮落燕三娘——改編自電視劇《怪俠一枝梅》</w:t>
      </w:r>
    </w:p>
    <w:p>
      <w:r>
        <w:t xml:space="preserve">作者：慕容英 2014/07/16首發於：春滿四合院 字數：7400字以上 </w:t>
      </w:r>
    </w:p>
    <w:p>
      <w:r>
        <w:t xml:space="preserve"> ＊＊＊＊＊＊＊＊＊＊＊＊＊＊＊＊＊＊＊＊＊＊＊＊＊＊＊＊＊＊＊＊＊＊＊ 轉發需註明原作者。 ＊＊＊＊＊＊＊＊＊＊＊＊＊＊＊＊＊＊＊＊＊＊＊＊＊＊＊＊＊＊＊＊＊＊＊  「你醒了，小婊子。」應無求冷冷地說道。 </w:t>
      </w:r>
    </w:p>
    <w:p>
      <w:r>
        <w:t xml:space="preserve">燕三娘動了動身子，發現自己四肢竟是完完全全被繩子拉著，以面門朝下的 方式吊在這個不知處於何處的屋子裡。 </w:t>
      </w:r>
    </w:p>
    <w:p>
      <w:r>
        <w:t xml:space="preserve">應無求不安份的手迅速欺近燕三娘那美麗的嬌軀，在之上來回撫摸著，乾笑 道：「多麼幹練苗條的身材與賽雪的肌膚。燕姑娘平素一定經常練武，才能保持 如此身形。不知道離歌笑有沒有品嚐過呢？不過沒有關係，不管他有沒嚐過，我 是一定要把你的衣服脫去了，讓你我一同享受一番呢！」 </w:t>
      </w:r>
    </w:p>
    <w:p>
      <w:r>
        <w:t xml:space="preserve">說著，應無求拿起身邊一把剪刀，淫笑著站在被縛的燕三娘身邊。燕三娘此 刻剛從昏迷中醒來，還沒回過神，就聽聞應無求的羞辱，又渾身被綁，根本沒有 反抗能力，只能晃動嬌軀掙扎，口中罵道：「應無求！你這個卑鄙無恥的小人！ 放開我！放開我！離歌笑會殺了你的。」 </w:t>
      </w:r>
    </w:p>
    <w:p>
      <w:r>
        <w:t xml:space="preserve">女人的謾罵反而加快了應無求的血液流動，他沒有停下動作，一手抓住了燕 三娘的胸前衣襟，另一手握著剪子，「卡嚓」幾聲，先是把燕三娘的腰帶剪開， 接著又在她的衣物上開了幾個口子，最後雙手用力拉扯幾下，只聽到「刺啦」幾 聲衣服破碎的聲音，燕三娘的衣物便被撕成了數瓣碎片。 </w:t>
      </w:r>
    </w:p>
    <w:p>
      <w:r>
        <w:t xml:space="preserve">燕三娘平素保守，無論冬夏，衣物都穿戴得十分厚實，然而在應無求幾下剪 子過後，卻翩翩落地。此刻，這位果敢的女俠渾身幾近赤裸著，外袍外褲便被無 情地扒了個精光，只剩下了一層厚厚的白色裹胸布與一條遮羞的褻褲。 </w:t>
      </w:r>
    </w:p>
    <w:p>
      <w:r>
        <w:t xml:space="preserve">由於三娘平時習武練功，雙乳若是過大自是一個很大的妨礙，故只得用一層 層裹胸布包裹，只有洗澡時候才會解開，這也使得她嬌好的身材並未徹底顯露。 應無求嘴角一勾，雙手按在那層白色裹胸布之上，暗運內力，忽的大喝一聲，少 女上身的防線在他深厚的內力攻擊下彷彿根本不值得一提，白色的布料瞬間幻化 成了層層碎片。 </w:t>
      </w:r>
    </w:p>
    <w:p>
      <w:r>
        <w:t>「應無求！你這該死的混蛋！放開你的髒手！」</w:t>
      </w:r>
    </w:p>
    <w:p>
      <w:r>
        <w:t xml:space="preserve">然而女人越是極力反抗，反而會給男人更大的快感。無論燕三娘如何辱罵， 當那最後的束縛被解開的瞬間，她的那對原本就碩大的奶子得到了少有的釋放， 彷彿有一下「啪」的聲響，從胸前一下彈了出來。 </w:t>
      </w:r>
    </w:p>
    <w:p>
      <w:r>
        <w:t xml:space="preserve">由於燕三娘被面朝地面捆綁，那對堅挺鮮嫩的乳房也因地心引力而向下。而 由於乳房尺寸大得驚人，燕三娘一對奶子無需外力便自覺擠出一條深邃的乳溝。 </w:t>
      </w:r>
    </w:p>
    <w:p>
      <w:r>
        <w:t xml:space="preserve">應無求雖是為國家效力多年，玩過的女人亦是無數，但見眼前這有如一塊晶 瑩溫潤的美玉一般無比誘人的豐乳雪膚，也不由一呆，伸手調整繩子長度，將燕 三娘的軀體稍稍下放，自己抬起頭湊上前，伸出舌頭開始貪婪地吮吸著燕三娘的 奶頭。燕三娘頓時感覺一陣陣強烈電流一般的刺激感從乳尖傳來，前所未有的快 感使得平時端莊嚴肅、從未體驗過性愛的燕三娘不由得一陣顫抖，發出一聲銷魂 的嬌叫。 </w:t>
      </w:r>
    </w:p>
    <w:p>
      <w:r>
        <w:t xml:space="preserve">片刻，在應無求幾下吮吸以及高超的挑逗技術下，燕三娘早已是雙頰緋紅， 雙眸之中盡露淫靡之色，早無昔日行俠江湖英姿颯爽的神情。殊不知，這燕三娘 所習之內功乃是峨眉禁術，除了其內力能與男子匹敵外，還極大地增加身子的敏 感程度，只要男人稍微挑逗便會輕易動情。這也是為什麼燕三娘對離歌笑用情極 深，卻礙於面子不肯承認，三娘怕這個自己愛的男人以為自己是個輕賤的女子。 </w:t>
      </w:r>
    </w:p>
    <w:p>
      <w:r>
        <w:t>「燕三娘燕女俠，我看你就是一個妓院的小婊子，就這麼一幾下，你的下面 便已經泥濘不堪了。你不是個挨操的婊子誰是？如果你們一枝梅的幾位能看到曾 今武藝高強的燕三娘現在正在被我，被你們的仇人，應無求，肆意折磨的樣子， 一定不會找我報仇，而是加入我的陣營。哈哈！」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