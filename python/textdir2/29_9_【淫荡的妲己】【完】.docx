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【淫荡的妲己】【完】</w:t>
      </w:r>
    </w:p>
    <w:p>
      <w:r>
        <w:t>话说帝辛三十余岁嗣位，当时商朝开国已经六百年了，国力雄厚。物阜民丰，帝辛血气方刚，孔武有力，能手格猛兽，神勇冠绝一时，又能言善辩，还兼通音律，性好美色，更刚愎自用，于是凭丰沛的国力与自己过剩的精力，大举向东南方发展，征服了土地肥沃的人方部族（今日的淮河流域），从而拓地无算，国威远播。</w:t>
      </w:r>
    </w:p>
    <w:p>
      <w:r>
        <w:t>现如今，数十载已过，一代帝王帝辛已是垂暮之年。六十岁的帝辛已有好几年阳物不举，遥想当年，他一人连御五女不射，宫中众女无一人争宠，后宫清静，政事自然被帝辛处理得井井有条。</w:t>
      </w:r>
    </w:p>
    <w:p>
      <w:r>
        <w:t>帝辛已有半年没有早朝，政事日渐羸弱，天下也开始动荡不安，众大臣也只能摇头叹息。</w:t>
      </w:r>
    </w:p>
    <w:p>
      <w:r>
        <w:t>又一日早朝，帝辛任然没有来，大将黄飞虎道：“大王已有半年没有早朝，长此以往，该如何是好，西伯侯大人，您有什么良策吗？”</w:t>
      </w:r>
    </w:p>
    <w:p>
      <w:r>
        <w:t>姬昌道：“大王得的是心病，我虽然有天仙演卦，也算不出有什么办法可以帮到大王啊。”</w:t>
      </w:r>
    </w:p>
    <w:p>
      <w:r>
        <w:t>此时，一名身穿蓝紫色长袍的大臣道：“二位莫急，我有办法了。”</w:t>
      </w:r>
    </w:p>
    <w:p>
      <w:r>
        <w:t>黄飞虎急道：“邓大人，快说说看。”</w:t>
      </w:r>
    </w:p>
    <w:p>
      <w:r>
        <w:t>姬昌也催道：“是啊，邓大人，不妨说出来听听。”</w:t>
      </w:r>
    </w:p>
    <w:p>
      <w:r>
        <w:t>邓九宫笑道：“大王的心病在阳物不举，如今宫中已经好几年没有召集美人了，宫中的嫔妃多半年老珠黄，大王自然提不起兴趣来。”</w:t>
      </w:r>
    </w:p>
    <w:p>
      <w:r>
        <w:t>姬昌一捋胡须，道：“莫非邓大人的意思是……”</w:t>
      </w:r>
    </w:p>
    <w:p>
      <w:r>
        <w:t>“不错。”邓九宫接着道：“据我所知，有苏部落里有一女子，名叫妲己，此女子艳如桃李，妖媚动人，正值青春少艾，倘若得到此女，岂不……”</w:t>
      </w:r>
    </w:p>
    <w:p>
      <w:r>
        <w:t>“既然这样，我黄飞虎便马上带领人马，攻下有苏部落，生擒那妲己，献给大王。”话音一落，黄飞虎便想拱手告辞。姬昌一把拉住了他，无奈道：“你可真是个急性子，再怎么也要得到大王的同意吧！你擅自出兵，当心掉脑袋。”</w:t>
      </w:r>
    </w:p>
    <w:p>
      <w:r>
        <w:t>黄飞虎不好意思的摸了摸后脑勺，笑道：“嘿嘿，黄飞虎是个指挥打仗的粗人，多谢西伯侯提醒。”</w:t>
      </w:r>
    </w:p>
    <w:p>
      <w:r>
        <w:t>几天后，黄飞虎在征得帝辛的同意后，亲自率领三万大军，浩浩荡荡的开往有苏部落。</w:t>
      </w:r>
    </w:p>
    <w:p>
      <w:r>
        <w:t>却说有苏部落的大营里，一名老酋长正坐在椅子上，满脸凝重之色，阶下正站着一名白衣女子，绝美的容颜，妙曼的身姿，这不正是妲己。</w:t>
      </w:r>
    </w:p>
    <w:p>
      <w:r>
        <w:t>“爹，您就把我送给纣王吧，让女儿一个人来换取部落所有人的性命。”妲己的声音有些颤抖，当这句话说完时，两行清泪顺着她绝美的脸颊流下，让人忍不住想要怜惜一番。</w:t>
      </w:r>
    </w:p>
    <w:p>
      <w:r>
        <w:t>“如果这样做，我怎么对得起你母亲，我族人定要誓死一战。”酋长恨恨道。</w:t>
      </w:r>
    </w:p>
    <w:p>
      <w:r>
        <w:t>此时，帐帘被拉开了，一名中年男子走了进来，拱手道：“酋长大人，众人已经准备完毕。”</w:t>
      </w:r>
    </w:p>
    <w:p>
      <w:r>
        <w:t>“好。”酋长大喝一声，豁然起身，举步向外走去，妲己急忙擦干泪水，紧随其后，在经过中年男子身边的时候，男子邪魅的一笑，伸手在妲己的翘臀上狠狠地捏了一把，妲己忍不住嘤咛了一声，酋长闻声，回头道：“怎么了，妲己，身体不舒服吗？”</w:t>
      </w:r>
    </w:p>
    <w:p>
      <w:r>
        <w:t>“多谢爹爹关心，女儿没事。”妲己小脸微红，轻声道。</w:t>
      </w:r>
    </w:p>
    <w:p>
      <w:r>
        <w:t>“那就好。”说完便快步走了出去。妲己冲男子瞪了一眼，转身离去。男子嘿嘿一笑，快步跟了上去。</w:t>
      </w:r>
    </w:p>
    <w:p>
      <w:r>
        <w:t>部落的大营设在森林深处，整个大营被高达百米的大树所环绕，即使在白天，大营也是四处点满火把，然而今天却好像格外明亮。</w:t>
      </w:r>
    </w:p>
    <w:p>
      <w:r>
        <w:t>大营外的校场，有苏部落所有男子分分手持刀剑，静静地站立着，酋长来到众人面前，看着眼前这帮无精打采的战士，长叹一声，道：“儿郎们，帝辛那小子来侵略我们有苏部落了，我也知道帝辛的强大，但我们有苏部落的男儿也是铁铮铮的汉子，怎么能拱手将自己的家园让给那个纣王，所以我们一定要誓死奋战，为了给大家鼓舞士气，我决定唤醒我有苏部落的九尾灵兽。”</w:t>
      </w:r>
    </w:p>
    <w:p>
      <w:r>
        <w:t>说到这里时，众人个个眼冒精光，眼睛一眨不眨的盯着妲己，看着妲己浑身不自在。</w:t>
      </w:r>
    </w:p>
    <w:p>
      <w:r>
        <w:t>“还等什么，大伙儿没有听到酋长的话吗？”那中年男子大叫一声，随后一把从背后抱住妲己那动人的娇躯，胯下那根鸡巴径直抵到了妲己那富有弹性的翘臀，妲己大惊失色，</w:t>
      </w:r>
    </w:p>
    <w:p>
      <w:r>
        <w:t>极力反抗着，惊叫道：“你干什么啊？快放开我。”</w:t>
      </w:r>
    </w:p>
    <w:p>
      <w:r>
        <w:t>此时，一众男子发疯似的涌了上来，七手八脚的撕扯着妲己的衣物。</w:t>
      </w:r>
    </w:p>
    <w:p>
      <w:r>
        <w:t>“救命啊！爹爹就我。”妲己无助的呼喊着，却不知此时的酋长已将利剑刺进了胸膛。</w:t>
      </w:r>
    </w:p>
    <w:p>
      <w:r>
        <w:t>“哈哈……小美人儿。”一人道，“唤醒九尾灵兽的方法只有一个，就是把一名女子当做容器，施术者要用自己的生命作为交换，你爹爹他恐怕已经死了。”</w:t>
      </w:r>
    </w:p>
    <w:p>
      <w:r>
        <w:t>“不……”妲己哭喊着，而此时，她的衣物已被全部撕碎，一对坚挺的玉乳顿时弹了出来，两双大手疯狂的抓住那对娇嫩的乳房，用力揉捏着。</w:t>
      </w:r>
    </w:p>
    <w:p>
      <w:r>
        <w:t>愤怒，羞愧，妲己心乱如麻，就凭自己怎么推得开这么多人，再加上从未被人碰过的身子被这么多男人同时抓揉着，羞耻的感觉不断充斥着她的内心。</w:t>
      </w:r>
    </w:p>
    <w:p>
      <w:r>
        <w:t>“住手啊……别这样……”此刻，她觉得自己是如此的无助。</w:t>
      </w:r>
    </w:p>
    <w:p>
      <w:r>
        <w:t>此时，一双双大手伸进了她修长大腿的内侧，用力抚摸着，先前那名男子已将大手伸向了妲己的两腿之间抚摸着她那神秘的小花园。</w:t>
      </w:r>
    </w:p>
    <w:p>
      <w:r>
        <w:t>全身上下所有的地方都被人抚摸，亲吻，妲己发现，先前的羞耻渐渐淡去，取而代之的是一阵阵强烈的快感，她渐渐发觉自己的身体变得火热，下体传来一阵阵空虚，中年男子将手指按在她下体的小嫩芽上，轻轻揉弄着，一种触电般的感觉涌向妲己的心头，她那两瓣粉嫩玉唇的交汇处，淫水一滴滴滴落，妲己双颊如火，鼻息咻咻，她强忍着，喘着气，咬住下唇，不让自己发出呻吟之声。众人早忍不住脱下了衣裤，无数个大小形态各异的鸡巴冲天而起。</w:t>
      </w:r>
    </w:p>
    <w:p>
      <w:r>
        <w:t>男子将大鸡巴放在妲己的臀瓣之间，轻轻抽动着，强烈的快感几乎快让妲己晕过去了。</w:t>
      </w:r>
    </w:p>
    <w:p>
      <w:r>
        <w:t>“不要强忍着啊，妲己，你叫出来啊。”这话就像无边的魔音传入妲己的耳中，妲己张开小嘴，大声呻吟起来。</w:t>
      </w:r>
    </w:p>
    <w:p>
      <w:r>
        <w:t>“唔……嗯……哼……哎呀……啊……啊……嗯……停……停手啊……我……快要忍……忍不住了……身体……好奇怪啊……啊……”接着一股滚烫的蜜液从她的花心喷了出来，洒了男子一手，她无力地靠在身后人的胸膛上。</w:t>
      </w:r>
    </w:p>
    <w:p>
      <w:r>
        <w:t>男子按住妲己，迫使她跪在了地上，同时一个鸡巴在她毫无防备的情况下冲进了她的樱桃小嘴。</w:t>
      </w:r>
    </w:p>
    <w:p>
      <w:r>
        <w:t>“嘿嘿……我早就想操你的小嘴了……哈……好滑嫩……好爽啊……我要射了。”说完那人用力一挺，妲己只觉得鸡巴几乎插进了她的喉咙，紧接着，一股热液喷进了她的喉头。当男子拔出那根尚未瘫软的鸡巴时，妲己忍不住咳嗽起来，黄浊的精液刚到嘴边，正想将它吐出，另一只鸡巴又捅进了她的小嘴，快速抽插着。</w:t>
      </w:r>
    </w:p>
    <w:p>
      <w:r>
        <w:t>“唔……唔……唔……嗯……”妲己只能本能的呻吟，而中年男子也没有闲着，他淫笑道：“嘿嘿……小美人，没想到你这么骚，淫水都流了一地了，我马上就让你更爽，感谢我吧！”说完，中年男子右手捂住鸡巴，将龟头抵到了妲己的穴口，妲己拼命地扭动身躯，虽然自己很想要，但女性的本能让他拒绝这只异物的入侵。但这本能却更加勾起了众人的占有欲。</w:t>
      </w:r>
    </w:p>
    <w:p>
      <w:r>
        <w:t>中年男子找准位置，扶住妲己的翘臀，猛力向前一顶。</w:t>
      </w:r>
    </w:p>
    <w:p>
      <w:r>
        <w:t>“啊……”妲己痛叫一声，顿时，撕心裂肺的感觉充斥着她，这感觉仿佛撕裂了她的灵魂。</w:t>
      </w:r>
    </w:p>
    <w:p>
      <w:r>
        <w:t>“哈哈……叫吧……你叫的越大声，我就越兴奋，干得越有劲。”中年男子大笑着，鸡巴同时快速抽插着，</w:t>
      </w:r>
    </w:p>
    <w:p>
      <w:r>
        <w:t>场外的人纷纷握住鸡巴快速套弄着，妲己的嘴里已经更换了好几根鸡巴，所有人的精液她几乎都吞了下去，在中年男子的抽插中，妲己渐渐适应了，快感再度来袭。</w:t>
      </w:r>
    </w:p>
    <w:p>
      <w:r>
        <w:t>“啊……哦……我……好热啊！～～”一名男子将鸡巴放在妲己的乳沟，双手挤压着妲己的乳房，鸡巴贪婪的抽送着。同时，又一根鸡巴插进了妲己的小嘴，两根鸡巴在她手心套弄着，妲己已经开始神智迷乱，开始主动接受着这一重重猛烈的撞击。</w:t>
      </w:r>
    </w:p>
    <w:p>
      <w:r>
        <w:t>“唔……”男子嚎叫一声，鸡巴连连抖动，滚烫的精液射进了妲己的小嘴，在玩弄妲己乳房的男子也爽快的射了精，精液挂满了妲己高耸的乳房。她两只手中的鸡巴也纷纷缴械投降。</w:t>
      </w:r>
    </w:p>
    <w:p>
      <w:r>
        <w:t>“妲己，哈哈……你知道吗？我每天做梦都在干你，现在这个梦终于实现了，我死而无憾，你就尽情浪叫吧，哈哈……”</w:t>
      </w:r>
    </w:p>
    <w:p>
      <w:r>
        <w:t>妲己开始忘情的呻吟着：“顶死我了……哎呀……好美呀……你真会干……哼哼……亲亲……插死人家吧……用力……用力插死我吧……唔……啊……对了……爽死我了……”情欲的快乐已充满了妲己的整个身心，她已忘乎所以地淹没在了性交的快乐之中。</w:t>
      </w:r>
    </w:p>
    <w:p>
      <w:r>
        <w:t>中年男子哪经得起她这般淫荡的喊叫，于是加快大脚抽插的速度了，每次抽插几乎都顶在肉屄心上，妲己淫浪柔嫩的肉壁哆嗦着收缩，蜜液在激烈的冲撞下湿透了两人的腿根，中年男子开始粗暴的抽动，直弄得妲己气喘嘘嘘，在连续抽送了两百多次后，终于忍不住，精关一开，一股滚烫的热浪冲进了妲己的体内，妲己被烫的不住的颤抖，一股白浊的阴精从小穴喷涌而出，达到了高潮。</w:t>
      </w:r>
    </w:p>
    <w:p>
      <w:r>
        <w:t>中年男子抽出大鸡巴后，叹道：“爽死了，第一次操得这么爽，真是好美的小穴啊。”说完，男子的鸡巴又硬了起来，而此时，妲己已经被众人推倒，一名男子分开了她的双腿，趴在她身上拼命地抽送着。直干得妲己琼首连连后仰，汗水混合着淫水，精液弄得妲己浑身都是，好不诱人。</w:t>
      </w:r>
    </w:p>
    <w:p>
      <w:r>
        <w:t>“哎……你的那个好大！……哇……人家的屄屄快裂开了……啊……啊！……人家的屄屄快被你撑爆了！喔……噢……”妲己疯狂的在男子身体底下颤抖，肥美的翘臀开始不断向上挺动。此时的她只能反复发出几个音节：“快、快一点……深一点……啊……嗯～～”</w:t>
      </w:r>
    </w:p>
    <w:p>
      <w:r>
        <w:t>良久，男子大叫一声，将精液射满了妲己的小穴，众人根本不给她喘息的机会，有一名男子扑了上去，狠命的耸动，妲己猛地痉挛了，一双长腿紧紧箍着男子的腰，她急促喘息着，低声浪叫着：“别停！嗯～用力……快点……嗯～～”男子感到她的阴道在一阵阵的抽搐收缩，忍不住丢盔弃甲，狼狈而逃。</w:t>
      </w:r>
    </w:p>
    <w:p>
      <w:r>
        <w:t>“啊……啊……好难受……下面好……好痒……痒得厉害……快来……”妲己扭动着娇躯，刚刚在她正要达到高潮的一瞬间，那男子很不识相的射了，弄得妲己欲火焚身，完全放弃了所谓的矜持。肆意取悦着周边的男人，一名壮汉猛地扑进人群，粗大的鸡巴猛地扎进了妲己粉嫩的蜜穴，男子抱起妲己死命抽动，直插的妲己淫水直流，在男子抽送了数十吓后，妲己突然狠狠地咬住了他的肩头，低声地发出仿佛垂死般的呻吟声，柔软的嫩穴不断地收缩。</w:t>
      </w:r>
    </w:p>
    <w:p>
      <w:r>
        <w:t>“美人儿，没想到你竟然这么淫荡，原来你以前的清纯都是装出来的，你就是一个欲求不满的荡妇，哈哈……”</w:t>
      </w:r>
    </w:p>
    <w:p>
      <w:r>
        <w:t>“啊……是……我是荡妇……射……给我……精液……快……给我……啊……给我……快啊……”妲己狂乱的呻吟道。</w:t>
      </w:r>
    </w:p>
    <w:p>
      <w:r>
        <w:t>男子虎躯狂抖，强烈的快感从身体深处迸发出来，他紧紧搂着她瘫软的娇躯，低吼一声，将一股股乳白浓稠的精液有力的射进她的嫩逼里面。妲己也被这一刺激，再次达到了高潮。</w:t>
      </w:r>
    </w:p>
    <w:p>
      <w:r>
        <w:t>此后，不断有人换上换下，妲己被那快感弄晕了好几次，直到最后一人将精液射出，满意后，妲己已经被精液包裹的严严实实，晕死过去。</w:t>
      </w:r>
    </w:p>
    <w:p>
      <w:r>
        <w:t>此时，黄飞虎大军也赶到了，由于爽完后，众人早没了力气，被黄飞虎军队全部活捉，当众人看到那堆积成山的精液时，满是疑惑。</w:t>
      </w:r>
    </w:p>
    <w:p>
      <w:r>
        <w:t>“将军，那白色的东西里头是什么呀？”一名副将问道。</w:t>
      </w:r>
    </w:p>
    <w:p>
      <w:r>
        <w:t>“本将军也不知，你们，找到妲己了没有？”黄飞虎问道。</w:t>
      </w:r>
    </w:p>
    <w:p>
      <w:r>
        <w:t>“属下们四处搜遍了，都没有看到您说的那位美人。”那副将继续答道。</w:t>
      </w:r>
    </w:p>
    <w:p>
      <w:r>
        <w:t>突然，那白色的小山动了一下，众人纷纷拔出武器，只见一只玉手从精山中伸了出来，不一会儿，妲己那火爆的娇躯显露了出来，她迷离的双眼望着众人，娇笑道：“来呀……大鸡巴哥哥们……妲己还要……来嘛……给我啊……”</w:t>
      </w:r>
    </w:p>
    <w:p>
      <w:r>
        <w:t>众人纷纷咽了口口水，接着也不顾什么命令了，急忙脱下衣甲，冲了过去，却在此时，黄飞虎当先抱住妲己飞进了酋长大殿，将妲己按在桌案上，卸下衣甲，挺起粗壮的鸡巴顶进了妲己的小穴，用力抽送起来，妲己更是媚态百出，一双玉腿勾住了黄飞虎的屁股，小穴努力迎合着黄飞虎的抽送。小嘴微张，呻吟出声。</w:t>
      </w:r>
    </w:p>
    <w:p>
      <w:r>
        <w:t>“喔……喔……慢……不……快点……快……”</w:t>
      </w:r>
    </w:p>
    <w:p>
      <w:r>
        <w:t>黄飞虎闻言，便更加勇猛的冲杀起来。</w:t>
      </w:r>
    </w:p>
    <w:p>
      <w:r>
        <w:t>“哎唷……痒死了……痒……死了……救命……快……别磨……快干……重重的干……要你……重重……干……”妲己双手紧抓桌沿，翘臀转动得更厉害，淫水随着黄飞虎的鸡巴被大量带出，鲜红的嫩肉也被带出，送入。那情景真是淫荡至极。</w:t>
      </w:r>
    </w:p>
    <w:p>
      <w:r>
        <w:t>“好个妲己，好歌淫荡的妲己，真是骚啊，比我家婆娘漂亮多了，骚多了。总是要把你献给大王，在那之前，好好让我爽爽。”黄飞虎高声道。</w:t>
      </w:r>
    </w:p>
    <w:p>
      <w:r>
        <w:t>妲己那里听得进黄飞虎的话，她能做到的只有忘情的呻吟，“啊唷……我忍不住了……舒服极……要丢了……快狠狠……干……将军……快操……猛力操……丢……要……丢了……再插……快插……让我更痛快地……地……弄……弄出来……啊……丢了……啊啊啊……”妲己哼叫一声后，双手抓紧桌沿，张大了小嘴，发出了触电般的呻吟，她用牙齿紧咬朱唇，屁股忽又强有力的耸动一阵，一股浓热的淫水从逼眼里喷了出来。“啊……真是美……我……舒服……唔……嗯……”</w:t>
      </w:r>
    </w:p>
    <w:p>
      <w:r>
        <w:t>“本将军要射啦！”黄飞虎浑身一抖，大鸡巴一挺把鸡巴狠命插进妲己的子宫里，白热的精液如洪水般疯狂地射进了妲己的子宫里。接着精液从妲己的小穴流了出来，而黄飞虎的射精还没有结束。</w:t>
      </w:r>
    </w:p>
    <w:p>
      <w:r>
        <w:t>“啊……”妲己高声浪叫道，双腿乱蹬，翘臀狂扭。“大……大鸡巴哥哥……你怎么……还没射完啊……妲己……妲己……受不了了……泄了……泄了……”妲己再度泄了身，黄飞虎的鸡巴又被刺激的硬了以来，于是二话不说，又一轮战斗打响了。</w:t>
      </w:r>
    </w:p>
    <w:p>
      <w:r>
        <w:t>“不要……求求你……饶了我……饶了我吧……大鸡巴哥哥……饶命……会……会操死……操死妲己……啊……”</w:t>
      </w:r>
    </w:p>
    <w:p>
      <w:r>
        <w:t>“嘿嘿……不是你让我操你的吗，现在……又不要了，嘿嘿……不但我要操，我那帮手下，也要轮流操完你，哈哈……”黄飞虎黄笑道。下身快速抖动，撞得桌子咚咚作响，大约一个时辰后，黄飞虎才再次射精，而途中，妲己被干到了三次高潮。</w:t>
      </w:r>
    </w:p>
    <w:p>
      <w:r>
        <w:t>黄飞虎穿好衣物后，向等在外边，饥渴难耐的士兵们挥了挥手，士兵们疯狂地冲进了酋长大殿，紧接着，大殿内传来夺人心魄的呻吟声</w:t>
      </w:r>
    </w:p>
    <w:p>
      <w:r>
        <w:t>众人不知道的是，在校场那边的精山中，出现了一双妖异的眼睛</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