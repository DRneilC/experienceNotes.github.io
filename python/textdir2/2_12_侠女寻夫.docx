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侠女寻夫</w:t>
      </w:r>
    </w:p>
    <w:p>
      <w:r>
        <w:t>第一章</w:t>
      </w:r>
    </w:p>
    <w:p>
      <w:r>
        <w:t>夕阳落下，在契国的边境之上，有一个女子骑着一匹马缓缓的行走着，只见这个女子一袭白衣，容貌倾城倾国、美丽无比，看上去犹如仙女下凡一般，其容貌让普通人都不敢多看，好似稍微多看一眼，就是亵渎了这仙女一般的女子。</w:t>
      </w:r>
    </w:p>
    <w:p>
      <w:r>
        <w:t>而这仙女一般的女子，外表上看去只是骑着马缓缓地不行，不疾不徐的看不出什么异样，甚至从她的神色上看，放佛也没有任何不正常的地方，但是只有这女子自己清楚，她现在的心情有着多么复杂、凌乱，只是常年的江湖生涯使得她喜怒不形于色罢了。</w:t>
      </w:r>
    </w:p>
    <w:p>
      <w:r>
        <w:t>却说这女子名叫于丽琴，听上去好似并不如何的出挑，当然这个是指一般人听上去，若是有一个江湖侠士、江洋大盗，甚至是六扇门里面打杂的，听到「于丽琴」三个字，保证站着的马上坐到椅子上，坐在椅子上的立马跳起来。</w:t>
      </w:r>
    </w:p>
    <w:p>
      <w:r>
        <w:t>若是这些人之中，听到「于丽琴」三个而没有任何反应，那么另外四个字，便会继续发生上述的所有反应了，这另外的四个字便是「三绝侠女」了，如果连听了「三绝侠女」之后，仍旧茫然四顾的，那就只有一个原因了。</w:t>
      </w:r>
    </w:p>
    <w:p>
      <w:r>
        <w:t>这个原因就是此人入行时间太短了，短到入行之后，他的前辈连提点的话，都没有来得及说，因此这人便不知道，江湖上大名鼎鼎、无人不知、哪个不晓的三绝侠女于丽琴，而一般人只要刚入行，上午拜了师，中午吃饭前就有会师傅、师兄弟进行提点了。</w:t>
      </w:r>
    </w:p>
    <w:p>
      <w:r>
        <w:t>这三绝侠女于丽琴，自从五年之前出道，单人匹马击杀了黄湖三邪，就开始在整个江湖上声名大振，随着她杀的邪派妖人、魔教巨头越来越多，渐渐的便有自己的名号，只是于丽琴为人低调，经常神龙见首不见尾，导致了许多江湖中人，对她的习性都不怎么了解。</w:t>
      </w:r>
    </w:p>
    <w:p>
      <w:r>
        <w:t>最后还是某人想到以「三绝侠女」来称呼于丽琴，这三绝指的便是剑法、轻功、暗器，于丽琴在这三门技艺之上，可谓是造诣颇深，三门绝技联合施展，能够跻身将江湖之上的绝顶高手行列，而侠女便说的是于丽琴经常做那行侠仗义的行为，以及女性的性别。</w:t>
      </w:r>
    </w:p>
    <w:p>
      <w:r>
        <w:t>由于许多人对于丽琴的了解，除了名字之外，就只知道她专爱行侠仗义、打抱不平，以及在剑法、轻功、暗器之上，都有着惊人的造诣，因此听了「三绝侠女」的称呼，竟然齐声说好，久而久之的这便成了于丽琴的专用名号了。</w:t>
      </w:r>
    </w:p>
    <w:p>
      <w:r>
        <w:t>且说如今骑在马上的三绝侠女于丽琴，其实在五年前出道的时候，主要目的并不是想要除暴安良，而是为了寻找她始终两年的师兄，她的师兄早年间在江湖上也是鼎鼎大名之辈，绰号九天飞龙，也是以剑法、轻功、暗器称霸江湖。</w:t>
      </w:r>
    </w:p>
    <w:p>
      <w:r>
        <w:t>只是在于丽琴十八岁还没有出师的时候，她的师兄就已经名震江湖，然后某一次突然就失去踪迹，因此在两年之后，于丽琴正式出师的时候，第一件事就是寻访自己师兄的踪迹，而路见不平拔刀相助的事情，其实都是她捎带脚做的而已。</w:t>
      </w:r>
    </w:p>
    <w:p>
      <w:r>
        <w:t>不过于丽琴如今寻访了五年，仍旧是没有她师兄的任何消息，毕竟在于丽琴刚出道的时候，已经是离九天飞龙失踪的时间，过去了两年之久，虽然两年的时间，表面上看起来并不不是很长，但是到了这瞬息万变的江湖之上，却已经足够被别人遗忘干净了。</w:t>
      </w:r>
    </w:p>
    <w:p>
      <w:r>
        <w:t>江湖之上任何人只要一年多没有身影闪现，就容易被别人遗忘，若是有人有着四、五年不出现在江湖之上，估计那些刚入行的新人，就会连此人的名号也不知道，除非那不露面的人物，收了很多弟子，由那些活跃的弟子来给他继续积累名声。</w:t>
      </w:r>
    </w:p>
    <w:p>
      <w:r>
        <w:t>因此等到于丽琴出道的时候，整个江湖上已经很难打听到九天飞龙的任何消息了，偶尔有个把认识九天飞龙的人，在于丽琴找到他们的时候，也只能回忆一下，他们以前同于丽琴的师兄，一起行侠仗义的日子，但是对于她师兄的下落，也是一问三不知。</w:t>
      </w:r>
    </w:p>
    <w:p>
      <w:r>
        <w:t>而此时的于丽琴，想要前往契国便是因为，她经过多年的打听，终于确认了她的师兄九天飞龙，最后便是被契国高手围攻，最后陷落在了契国之中，就在两个月前，有一个前辈游侠，前往契国的办事，路过边境旁边的树林的时候，就看到了疑似九天飞龙的人。</w:t>
      </w:r>
    </w:p>
    <w:p>
      <w:r>
        <w:t>只是那位前辈游侠，虽然喊了九天游龙几声，但是对方却没有理会他，反而转身就跑开了，而前去契国的那一位前辈游侠，由于有要事在身，便没有跟去，于是于丽琴听了这些内容之后，便急急忙忙的启程了。</w:t>
      </w:r>
    </w:p>
    <w:p>
      <w:r>
        <w:t>于丽琴这时候一边坐着马上，一边向着契国行去，同时心神恍惚，对于周边的事情都不怎么注意，只是心中不停的想道：「师兄七年前刚刚出师的时候，还是亲口对我说等到我也艺成出师之时，就会回来娶我的，接着我们两人既是兄妹、又是夫妇，一起执剑行走江湖、行侠仗义，快意恩仇，必然能留下一段佳话。」「但是如今别说等我艺成出山，就连我已经在江湖之上，闯下了如此之大的名号，师兄都没有来找我，唔……莫非师兄已经变心了？嗯……很有可能，就我这几年在江湖上，见到的浪蹄子不知道有多少，这种骚货要是存心勾引，师兄一个不小心也是会中招的。」「那我要快点过去才行，不能让那些丑恶的女人，继续霸占着我的师兄了，不过师兄到时候万一不认我怎么办，难道要让我这个江湖上闻名遐迩的女侠，倒贴上去不成？这却是太不要脸了……但是要脸的话，师兄就不一定有了哇……」就这样于丽琴虽然看起来，只要再过半个时辰就能够到达，那位前辈游侠发现九天飞龙的地方了，但是正在心神恍惚的于丽琴，愣是走了四、五个时辰了，从上午一直走到了快要接近夜晚的时候，仍旧是没有走到目的地。</w:t>
      </w:r>
    </w:p>
    <w:p>
      <w:r>
        <w:t>不过等到真正夜色来临的时候，思考了数个时辰的于丽琴，终于好似下定了决心一般，暗自一咬银牙，拿出了几分三绝侠女的气魄，顿时双腿一夹马腹，便一阵轻烟似的，向着契国边境的某个树林里，直冲了进去。</w:t>
      </w:r>
    </w:p>
    <w:p>
      <w:r>
        <w:t>却说于丽琴催马急奔，只过了一会就到了那位前辈游侠所说的树林旁边，接着就在于丽琴要翻身一跃，直接进入林中的时候，就听到旁边一声高呼：「诶……那位姑娘，这林子里可是去不得……去不得啊」听了这声呼唤，于丽琴不由心中一动，虽然她久闯江湖，可谓是艺高人胆大，但是对于未知的危险，也是觉得要调查一番才行的，不然对于有可能的危险视而不见，而是愣头愣脑的一下撞进去，然后靠着本身实力化解，那不是本领高强，而是脑袋抽筋了。</w:t>
      </w:r>
    </w:p>
    <w:p>
      <w:r>
        <w:t>因此于丽琴就停了下来，同时转头看去，便发现是一个契国老者，再开口唤她停下来，于丽琴细看这契国老者，只见其背着一箩筐的树枝，显然是上山砍柴的樵夫，同时身边还带着一个小 男孩，看上去不过七、八岁的大小。</w:t>
      </w:r>
    </w:p>
    <w:p>
      <w:r>
        <w:t>那老者见到于丽琴停了下来，便带着小 男孩一路跑到了于丽琴的身边，然后张嘴就说道：「诶哟……这位姑娘啊，看你的装束，应该中土国的人士吧，这片树林可不能进去啊，里面可危险的很呐。」「哦？是么……难道里面有很多的猛兽？」于丽琴开口问道。</w:t>
      </w:r>
    </w:p>
    <w:p>
      <w:r>
        <w:t>「这片树林里可没有野兽，就算有野兽也被神仙杀光了，里面的神仙可厉害了……」听了于丽琴的问话，那小 男孩就张嘴说道。</w:t>
      </w:r>
    </w:p>
    <w:p>
      <w:r>
        <w:t>听到这小 男孩的话，于丽琴顿时心中又是一动，接着不等他说完，就看向了那个契国老者，那老者便接口说道：「姑娘你别听孩子胡说八道，里面哪里有神仙啊，唉……其实这片树林本来也没有什么危险的。」「只是自从五年来了一个怪人，自称这片树林是他的领地，谁都不准进入，若是擅入者便格杀勿论，原本这种话大家听了都当耳旁风，可是每一次只要有人进去，除了老弱妇孺、或者平时在村里风评不错的人，其他的都是只要是活人进去，便是尸体出来啊。」「唉……也不知道那怪人只有一个人，怎么能够对付那么多人，去年我们这附近最有名的咆哮山庄的庄主虎添翼，带了百十个好人进去，却是半天不到，一个个的尸体被那怪人从里面抛出来，所以姑娘啊，你也不要不信邪，这林子确实进不得。」听了这老者的话，于丽琴顿时就明白了，这树林里面是有武林高手在里面隐居，因此周边的普通人，只要不是那大奸大恶之人，那武林高手都是悄悄放过，若是奸诈之徒，虽然这个隐居的高手，不会主动去惩奸除恶，但是那些人只要进了林子，便会被一个个的杀死。</w:t>
      </w:r>
    </w:p>
    <w:p>
      <w:r>
        <w:t>原本于丽琴只是担心树林之中，有着其他的变故，此时听了老者的话语，反而放下心来，毕竟一名武林高手，对于如今身经百战、武艺高强的于丽琴来说，却也不怎么放在心上，这倒不是她眼高于顶，不把天下高手放在眼里，而是于丽琴自从出道之后，五年来大大小小不知多少次战斗，会过无穷多的高手后，培养出的自信。</w:t>
      </w:r>
    </w:p>
    <w:p>
      <w:r>
        <w:t>接着明白事情原委的于丽琴，就打算转身进入林中，就在这时候那老者带着的小 男孩，顿时在听了老者的话后，不高兴的说道：「爷爷，里面那个明明就是神仙，不是神仙的话怎么会飞，而且我上次见过神仙，随手在树上拍了一下，就留下了一朵菊花的印子，这种事情不是神仙怎么可能做到……」于是于丽琴当即听到了这个小 男孩的话语，顿时浑身一颤，一下抓住小 男孩问道：「你确定看到的是菊花？」</w:t>
      </w:r>
    </w:p>
    <w:p>
      <w:r>
        <w:t>第二章</w:t>
      </w:r>
    </w:p>
    <w:p>
      <w:r>
        <w:t>话说本来那小 男孩本来说的真带劲，被于丽琴一下抓住，顿时就是吓了一跳，好悬没叫了起来，等到他听完于丽琴的问话，过了好一会才终于反应了过来，然后就点了点头，同时身体挣扎起来，想要摆脱身上的束缚。</w:t>
      </w:r>
    </w:p>
    <w:p>
      <w:r>
        <w:t>而于丽琴却是在听到菊花之后，神色便是一喜，然后便根本不去管那小 男孩在做什么，至于那老者么，因为于丽琴心神震荡之下，导致身手稍微敏捷了一些，于是那契国的老者就被于丽琴突然窜出的身法给吓住了，便在小 男孩反应过来后，都没有回过神来。</w:t>
      </w:r>
    </w:p>
    <w:p>
      <w:r>
        <w:t>等到于丽琴欣喜了一阵，又想了想打算进一步确认，就右手一对着身边的一棵，十个壮汉都合抱不过来的大树拍去，接着挨了于丽琴正面一掌的大树，其树干之上就出现了一个菊花图形，看着这个图形于丽琴就对小 男孩说道：「是不是这种？」「咦……我看看，真的是诶……大姐姐你也是神仙么？」小 男孩便在于丽琴的招呼之下，凑近了大树看了起来，然后这一看可不得了，小 男孩当即就震惊了起来，然后问出了一个啼笑皆非的问题。</w:t>
      </w:r>
    </w:p>
    <w:p>
      <w:r>
        <w:t>而此时于丽琴听了小 男孩的话，顿时喜形于色，不由心中暗想：「这菊花掌乃是我菊花门秘传的绝技，我师傅又于两年前仙逝，师傅去的时候并没有说过还收过别的弟子，或将菊花掌传授给别人，那么当世应该只有我和师兄才会了，这么说来林子里面肯定就是师兄了。」想到这里于丽琴顿时蹲下来询问起小 男孩，将树林之中的那个怪人的体貌特征，以及年岁大小等等，凡是小 男孩知道的都打听的一清二楚，随着小 男孩的诉说，于丽琴越听越觉得那怪人极像他师兄，因此心中更是开心。</w:t>
      </w:r>
    </w:p>
    <w:p>
      <w:r>
        <w:t>最后于丽琴听到那个小 男孩言及，树林里的怪人只是孤身一人，并没有任何其他的伴侣时，更是心花怒发，心中直是想道：「我懂了……师兄当年一定是受了不轻的伤势，必须要这个不起眼的树林里的特殊事务来疗伤，因此一直没有功夫来寻我，或者通知我。」「而师兄身受重伤之后，也不好意思去见以前的那些朋友，这才是的他音讯全无，而不是被哪里蹦跶出来的骚浪蹄子给勾引了，唉……这师兄也太傻了，就算他成了残废，我也会不离不弃的啊……」随即自认为已经明白前因后果的于丽琴，便直接大笑出声：「好好好……好孩子，姐姐现在有些事情，暂时不能够陪你，你且和你得爷爷回家，等过几天姐姐亲自去找你，你若是想学神仙的本领，姐姐也一并教你。」「啊……姐姐真的也是神仙？我想学……」小 男孩听了于丽琴的话，顿时把眼睛瞪的好似嘴巴那么大。</w:t>
      </w:r>
    </w:p>
    <w:p>
      <w:r>
        <w:t>于丽琴现在心情舒畅，原先那一番患得患失、不知所措的情绪，早就在「得知真相」后，便消失的无影无踪了，所以听了小 男孩的话，于丽琴又是淡淡一笑，同时默运玄功，瞬间就跃在空中，随后便在树枝之上用轻功行走，一会就没入林中不见了，倒是连马匹都不要了。</w:t>
      </w:r>
    </w:p>
    <w:p>
      <w:r>
        <w:t>小 男孩看到于丽琴亮了这一手功夫，便拍手叫道：「好啊好啊，姐姐也是神仙，过几天我就能跟着神仙学仙术咯……」而一旁好不容易恢复回来的契国老者，看到于丽琴露了这一手踏水无痕、蜻蜓点水、八步赶蝉、登萍渡水、一苇过江、踏天梯一般的轻功后，顿时一口气没上来，又傻在了当场，呆呆看着于丽琴离去的方向，再也不能回过神来。</w:t>
      </w:r>
    </w:p>
    <w:p>
      <w:r>
        <w:t>不说树林外的契国祖孙，却说于丽琴确认了自己师兄的位置后，便运起了师门秘传的菊花心法，展开轻功直接进了林子里面，随后在林子里寻了半个时辰的于丽琴，终于在一处瀑布找到了正在练功的九天飞龙。</w:t>
      </w:r>
    </w:p>
    <w:p>
      <w:r>
        <w:t>只见这九天飞龙一身古铜色的皮肤，好似铜汁浇筑的一般，浑身上下虽然没有多少肌肉，但是也无一丝赘肉，并且不胖不瘦，身材恰到好处，给人一种健康向上的感觉，此时的九天飞龙全身赤裸，整个人站在瀑布下方，不停的被水流冲刷着。</w:t>
      </w:r>
    </w:p>
    <w:p>
      <w:r>
        <w:t>于丽琴看到自己的师兄如此样子，知道他在修炼菊花门最精微奥妙的一门神功——菊花功，因此并不去打扰，过了一会就见到九天飞龙大喝一声，双手提起在胸前按照玄奥的轨迹移动，同时嘴里哼哼哈哈的嚎叫着。</w:t>
      </w:r>
    </w:p>
    <w:p>
      <w:r>
        <w:t>看到九天飞龙这个模样，于丽琴双眼顿时一亮，知道自己的师兄应该已经把菊花功练到了非常高的境界，如今九天飞龙的动作，就是在运转体内玄奥的功力，这样过了大概大半个时辰，就见到九天飞龙双手一合，然后向前一推。</w:t>
      </w:r>
    </w:p>
    <w:p>
      <w:r>
        <w:t>随着九天飞龙的双掌前推，就一下撞击在前方瀑布的水流之中，接着这些水流在受到撞击之后，瞬间停顿了下来，没错……水流停止了，就在九天飞龙的双掌一击之后，正在汹涌澎湃着向下倾泻的瀑布，里面的水滴就一动不动的停了下来。</w:t>
      </w:r>
    </w:p>
    <w:p>
      <w:r>
        <w:t>这个场面委实诡异无比，不过好在只有一刹那的时间（一秒钟六十刹那），停止的水流再一次的倾泻了起来，因此刚才如果有普通人在旁边的话，就会感觉这九天飞龙傻子一般的有毛病，但是只有高手中的高手，才能看出其中的奥秘来。</w:t>
      </w:r>
    </w:p>
    <w:p>
      <w:r>
        <w:t>看到九天飞龙的这一掌，于丽琴不由惊呼出声，同时一掌发完的九天飞龙，当即就听到了于丽琴的声音，接着就见九天飞龙浑身一颤、身子一抖，好半天才看向于丽琴，同时说道：「师妹……你终于来了……」九天飞龙一边说着话，一边脸色就变得惨白无比，而于丽琴看到九天飞龙没有忘记她，便硬生生挤出一个笑容来：「师兄……我找的你好苦哇，这么多年了，你一直躲在这里……你怎么就能这么狠心呢……」「唉……」九天飞龙听了这些话，脸色先是一阵发青，接着又转成白色，然后变得血红，再而一下黑了下来，之后又恢复了血色，若是不明真相的见了，肯定会以为这个九天飞龙一个川剧变脸高手。</w:t>
      </w:r>
    </w:p>
    <w:p>
      <w:r>
        <w:t>等到这个九天飞龙的脸色恢复了正常之后，他便摇了摇头叹道：「师妹……这么多年不是我不去找你，而是我没法过去找你啊……」接着平静下来的九天飞龙就把当年的事情说了出来，原来数年前的时候，中土国和契国的关系远没有如今那么好，两国可谓是征战不休，连年有着大战，因此两国之间的武林高手，也时不时各自结成联盟，组团到对方的国家去刷一刷声望。</w:t>
      </w:r>
    </w:p>
    <w:p>
      <w:r>
        <w:t>当初九天飞龙就约了数名好友，想要前去刺杀契国第一高手公羊元，谁知道那公羊元行事缜密，结果还没开始刺杀，九天飞龙这一方的数人，就被对方发现了，结果双方就在这片树林里面，展开了面对面的生死之战。</w:t>
      </w:r>
    </w:p>
    <w:p>
      <w:r>
        <w:t>这公羊元不亏是契国第一高手，只用了一招就把九天飞龙的朋友们，全部打成了肉饼，只有九天飞龙一个人活了下来，随后公羊元就带着他数百个精锐侍卫围攻九天飞龙，这样大战了十天十夜，九天飞龙终于凭借菊花门精妙的本领，将公羊元和他的精锐侍卫全部斩杀。</w:t>
      </w:r>
    </w:p>
    <w:p>
      <w:r>
        <w:t>原本斩杀了公羊元之后，便算是大功告成，九天飞龙可以靠着斩下的公羊元的人头，回到中土国受万人敬仰，只是九天飞龙在和公羊元大战的时候，一不小心挨了阴损指，这一指又好死不死的，点在了他的睾丸上面。</w:t>
      </w:r>
    </w:p>
    <w:p>
      <w:r>
        <w:t>由于阴损指乃是公羊元的独门绝技，因此发出之后有着前后三重劲力，所以这一记阴损指，第一下破了九天飞龙护在睾丸之上的护体罡气，第二下和第三下就把九天飞龙的睾丸彻底打成肉末，于是现在的九天飞龙便完完全全的和太监没啥区别。</w:t>
      </w:r>
    </w:p>
    <w:p>
      <w:r>
        <w:t>听到自己的师兄说到这里，于丽琴便凝神看去，果然发现师兄面上无须，整个下巴光滑的很，接着于丽琴就想到数年前她还没出师的时候，她的师兄可是最喜欢留胡子的，同时九天飞龙正好光着屁股，便直接将自己的下体给于丽琴观看了一番。</w:t>
      </w:r>
    </w:p>
    <w:p>
      <w:r>
        <w:t>本来于丽琴自幼克己修身，除了她的师兄以外，从来没有看过任何男人的身体，而且就算是她的师兄九天飞龙，于丽琴也只见过他的上半身而已，不过这次事情特殊，再加上于丽琴早就将对方当成自己的丈夫，便勉强红着脸稍微看了看。</w:t>
      </w:r>
    </w:p>
    <w:p>
      <w:r>
        <w:t>虽然对于男人的身体，于丽琴了解的不多，但是好歹她也是学过女红的（女红里包含男女床事教导，别的朝代不清楚，明朝肯定有），因此基本的常识还是了解的，于是瞄了几眼之后，于丽琴就确定了，她师兄九天飞龙说的是实话。</w:t>
      </w:r>
    </w:p>
    <w:p>
      <w:r>
        <w:t>九天飞龙把事情全部诉说完之后，好似当即松了一口气的样子，接着就静静地看着于丽琴，等待着她的回答，不过于丽琴把这些事情消化完后，只是摇了摇头说道：「师兄……不要紧的，我爱的并不是你的身体，别说你那个没有了，就算是四肢巨残，我也愿意和你相守一生一世的……」「是么……」听了于丽琴的回答，九天飞龙顿时泪流满面，「师妹你对我真是太好了……」不过两人在学艺之时，他们的师傅对他们的教育非常严格，因此两人虽然激动无比，但也只是深情的看着对方，并没有任何过激的举动，甚至连拥抱都没有，这样过了一会，两人都从激动的情绪中恢复了过来，于丽琴才娇嗔道：「师兄……快把衣服穿起来。」</w:t>
      </w:r>
    </w:p>
    <w:p>
      <w:r>
        <w:t>第三章</w:t>
      </w:r>
    </w:p>
    <w:p>
      <w:r>
        <w:t>于丽琴经过多年的寻找，终于找到了她的师兄九天飞龙，自然再也不肯离开了，而九天飞龙当初被爆了睾丸，因此不敢回去和于丽琴成亲，如今看到他的师妹数年之内根本没有成亲，而是苦苦的找寻他，当即也是感动不已，也不愿意和于丽琴分开了。</w:t>
      </w:r>
    </w:p>
    <w:p>
      <w:r>
        <w:t>接着两人就在瀑布边聊了三天三夜，反正两人都是江湖中当世高手，三天三夜不吃不睡不喝，对他们的影响也不大，其中于丽琴凭借剑法、轻功、暗器，能够跻身于江湖绝顶高手的行列，虽然看上去有些水分，但是其本身的实力，也是一流高手中的佼佼者。</w:t>
      </w:r>
    </w:p>
    <w:p>
      <w:r>
        <w:t>而九天飞龙在数年之前，就已经比如今的于丽琴还要厉害上几分，不然也不能够以一敌多的打死契国第一高手公羊元，如今经过多年的苦修，实力更是强的离谱，毕竟他这些年寂寞难耐的时候，连撸管子都做不到，只能把满腔精力发泄在练功之上。</w:t>
      </w:r>
    </w:p>
    <w:p>
      <w:r>
        <w:t>因此这些年里九天飞龙只要一觉得烦闷，只能用练功来发泄一番，久而久之的实力就突飞猛进了，同时他也没明白了，为何皇宫之中太监们，只要蹦跶出来一个，那必然就是个高手，原来是由于太监不能发泄生理欲望，寂寞、烦闷的时候，只能不停地练功练功再练功，这样假以时日，就算资质在一般，也能混成一个一流高手，有些资质的自然就是绝顶高手了。</w:t>
      </w:r>
    </w:p>
    <w:p>
      <w:r>
        <w:t>等到于丽琴和九天飞龙两人，相互之间见面的激情过去之后，才发现已经过了三天三夜了，顿时两人稍微一合计，便决定离开这片树林，回到中土国去隐居，而这些年里，九天飞龙倒是在树林里搞了不少好东西，所以两人就很快的赶到了九天飞龙在树林中的居所。</w:t>
      </w:r>
    </w:p>
    <w:p>
      <w:r>
        <w:t>因为于丽琴和九天飞龙都是轻功高手，所以两人回到九天飞龙的居所，倒也没用多少时候，接着两人就有说有笑的房间里收拾东西，差不多半个时辰，两人就一切收拾妥当准备启程，随即便在这个时候，九天飞龙就是「诶哟」一声，直接倒在了地上。</w:t>
      </w:r>
    </w:p>
    <w:p>
      <w:r>
        <w:t>看到九天飞龙跌倒，于丽琴就想要去扶他，结果也是「诶哟」一声的倒在了地上，接着于丽琴就震惊的说道：「怎么回事……我怎么手软脚软，好像全身使不出力气的样子……」同时于丽琴就想要运用丹田内劲，但是一运功就发现自己的丹田之内空空如也，根本没有一丝一毫的气息，顿时惊愕莫名，然后扶着旁边的墙壁想要站起来，而先倒底的九天飞龙，却是很快就反应了过来，知道他们两人身上发生了什么事情了。</w:t>
      </w:r>
    </w:p>
    <w:p>
      <w:r>
        <w:t>于是就听九天飞龙开口说道：「不好……我们是中了失魂香了，中了这个失魂香，就会在十二个时辰里面内劲全失，并且力量更会跌落到常人的十分之一，本来它是当年我们想用来对付公羊元的，只是因为意外才一直没有动用……啊……」九天飞龙原本一边开口向于丽琴解释，一边转动脑筋使劲在想，毕竟这失魂香得来不易，当初既然没有用在公羊元的身上，九天飞龙自然就好好的藏了起来，因此他实在想不通，自己和师妹是怎么会中了失魂香的毒气的，而他说了一半的时候，就看到一个人拿着一支蜡烛，慢慢的从床底下爬了出来。</w:t>
      </w:r>
    </w:p>
    <w:p>
      <w:r>
        <w:t>见到这个从床底下爬出来的人，九天飞龙顿时懊恼了起来，原来这人名叫虎有翼，也是这片树林附近的咆哮山庄的庄主，当然是四庄主，这咆哮山庄在方圆百里，可谓是无人不知、无人不晓，其中有着四个兄弟，分别是老大虎添翼、老二虎多翼、老三虎长翼、老四虎有翼。</w:t>
      </w:r>
    </w:p>
    <w:p>
      <w:r>
        <w:t>本来九天飞龙隐居到这片树林中，和他们也算是相安无事，只是有一次那虎添翼发神经，带了一群人进了树林，这才被九天飞龙全部杀死，毕竟他们师兄弟在附近，也从来没有做过好事，他们四个从来都是欺男霸女、无恶不作的。</w:t>
      </w:r>
    </w:p>
    <w:p>
      <w:r>
        <w:t>结果虎添翼被九天飞龙杀死之后，他剩下的三个兄弟由于兄弟连心，便想要为兄长报仇，不过他们三个也长了个心眼，知道树林之中的存在，肯定强大无比，于是他们三个兄弟便没有光明正大的进去，而是晚上偷偷的带着心腹家丁潜入，因此那于丽琴遇到的老者，边根本不知道，也没有说出来。</w:t>
      </w:r>
    </w:p>
    <w:p>
      <w:r>
        <w:t>只是这三兄弟在怎么长心眼，实力上的巨大差距，使得九天飞龙要杀他们，根本就是秒杀，所以最终的结果便是除了虎有翼，他的其余两个兄长，以及所有带去的家丁，纷纷被九天飞龙打死，而且由于外面没有人知道他们进入，都没有人到林边收尸。</w:t>
      </w:r>
    </w:p>
    <w:p>
      <w:r>
        <w:t>而虎有翼能活下来，并不是他实力强大，而是因为九天飞龙毕竟没了睾丸，基本上等同于一个太监，太监之属由于生理缺陷，多少都有点心里扭曲的，于是九天飞龙当时一拍脑门，决定先不将虎有翼杀了，而是要和他玩玩猫捉老鼠的游戏，以打发树林里无聊的时光。</w:t>
      </w:r>
    </w:p>
    <w:p>
      <w:r>
        <w:t>因此这样活下来的虎有翼，天天都被九天飞龙抓一次，然后虐打一顿放掉，并且有着九天飞龙的监视，天天被这样玩的虎有翼，根本逃不出树林，只能日复一日的受着折磨，这样的日子一直持续到三天前。</w:t>
      </w:r>
    </w:p>
    <w:p>
      <w:r>
        <w:t>三天前的正在练功的九天飞龙，本来准备练完菊花功，就去再玩弄一番虎有翼的，结果于丽琴的到来，使得当场见到了师妹的九天飞龙，直接把虎有翼忘得干干净净了，毕竟九天飞龙想要杀死虎有翼，根本就是秒杀的结果，自然就不会将这么一个小角色放在心上了。</w:t>
      </w:r>
    </w:p>
    <w:p>
      <w:r>
        <w:t>而侥幸躲过一劫的虎有翼，却没有直接逃出了树林，一个人逃生去，他反而一个人回到了九天飞龙的居所，趁着主人不在开始搜刮起里面的东西来，这倒是不得不说，虎有翼在这段时间内被随意的压迫，到最后神经总归是出了点问题了。</w:t>
      </w:r>
    </w:p>
    <w:p>
      <w:r>
        <w:t>接着由于九天飞龙并不在居所之内，虎有翼便将在整个居所翻了个底朝天，终于给他找到了一些好东西，由于这虎有翼本身就是爱好极广，对于江湖上的事情，许多传说中的事物，都是稍微知道一些，因此便让他认出了九天飞龙珍藏的失魂香。</w:t>
      </w:r>
    </w:p>
    <w:p>
      <w:r>
        <w:t>由于虎有翼知道这个失魂香，便也知道它的用法，随后在将居所之内的事物，全部恢复原状之后，虎有翼便等在了居所，等到九天飞龙和于丽琴回转的时候，就点燃了失魂香，然后躲到了床底。</w:t>
      </w:r>
    </w:p>
    <w:p>
      <w:r>
        <w:t>而九天飞龙和于丽琴两人，由于多年未见，虽然经过了三天三夜的聊天，但是也只是暂时缓解了思念之情，因此在进入房间之后，九天飞龙也没有太过注意周边的环境，否则以九天飞龙多年的江湖经验，以及敏锐的观察力，肯定会发现自己的房间已经被人动过了。</w:t>
      </w:r>
    </w:p>
    <w:p>
      <w:r>
        <w:t>这时九天飞龙和于丽琴，都中了无色无味、无影无形的失魂香，顿时一身内劲被锁在了身体之内，根本就不能够感应得到，同时身体的力量，也直接跌落到了常人的十分之一的程度，所以两人由于力量变小，身体变不适应的站都站不稳了。</w:t>
      </w:r>
    </w:p>
    <w:p>
      <w:r>
        <w:t>而得了失魂香的虎有翼，自然也是一起得到了失魂香的解药，于是他含着解药躲在床下，失魂香对他就没有起到丝毫的作用，此时从床底下爬出来的虎有翼，顿时一股意气风发的样子，刚出来就浑身一抖。</w:t>
      </w:r>
    </w:p>
    <w:p>
      <w:r>
        <w:t>抖完之后的虎有翼顿时觉得有一股王八之气，向着四周扩散了出去，然后他把含有失魂香的蜡烛，放在了一旁的桌子上，慢慢的说道：「哈哈……没想到啊没想到，我也能够有今天，这失魂香真是好东西啊……」「不怕告诉你，虽然我本领不高，但是对于江湖上传说中的事物，却是知道的一清二楚，这失魂香的作用，我是知道的清清楚楚，你……嗯，还有个小妞，心里就不要有侥幸的打算了，我知道这失魂香的效果，会持续十二个时辰，而且我更加知道的是，这个时间并不是从你们刚开始中招的时候计算起，而是从你们闻不到失魂香的那刻开始计算。」「所以么……哈哈……这失魂香我就放在这里了，这根蜡烛我还是仔细观察过的，虽然它看起来和普通的蜡烛，没有什么不同的地方，但是以我丰富的经验，发现在它很耐烧啊，至少能够烧上一个月也不会烧尽，我没有说错吧，也就是说我就把蜡烛放在这里，看你们还有什么办法反抗我，反正就算你们弄灭了蜡烛，也有十二个时辰缓冲，哈哈哈哈！」说着虎有翼就缓步走到了于丽琴的身边，然后俯下身体抚摸起于丽琴精致的脸庞，旁边的九天飞龙，看到连他都没操过的师妹，被一个小瘪三这么揩油，不由怒从心起，顿时大吼一声，一下冲到了虎有翼的边上。</w:t>
      </w:r>
    </w:p>
    <w:p>
      <w:r>
        <w:t>但是九天飞龙刚刚提起拳头，还没有一拳打出，就见到虎有翼飞起一脚，一下就把九天飞龙给踢飞了出去，毕竟此时得九天飞龙，才刚刚适应新的力量，勉强能够站立着，这一路跑到虎有翼的面前，已经算是人品大爆发，如何经得起虎有翼的一脚。</w:t>
      </w:r>
    </w:p>
    <w:p>
      <w:r>
        <w:t>这虎有翼再怎么说也是练家子，虽然比起全盛时候的九天飞龙，那是连一根汗毛都及不上，但是比普通人可是厉害多了，没有经过训练的普通人，虎有翼随随便便的，也能够打上十几二十个了，因此只有普通人十分之一力量的九天飞龙，不管武学休养多好，招式多么精妙，也就是给虎有翼一脚踹飞的份。</w:t>
      </w:r>
    </w:p>
    <w:p>
      <w:r>
        <w:t>「师兄……」看到九天飞龙被踹飞，于丽琴顿时惨叫了一声，就想奋力挣脱虎有翼的手掌，然后去验看自己师兄的伤势，不过虎有翼被整了这么多天，好不容易看到一个美女，还是仇人的师妹，并且看起来和仇人感情不错，更能够当着仇人的面蹂躏一番，怎么可能就这么轻易的放弃。</w:t>
      </w:r>
    </w:p>
    <w:p>
      <w:r>
        <w:t>于是虎有翼不顾于丽琴的叫喊，摸着她小脸的手就是往下一拉，一下就把于丽琴的衣襟撕成粉碎，接着另一只手也一下探入于丽琴的裤子里面，对着她的下体就是一震乱摸，同时哈哈大笑了起来。</w:t>
      </w:r>
    </w:p>
    <w:p>
      <w:r>
        <w:t>第四章</w:t>
      </w:r>
    </w:p>
    <w:p>
      <w:r>
        <w:t>却说于丽琴自小克己修身，三更半夜有了欲望，都是咬牙挺过去的，连手淫都从来没有做过，自己的身体洗澡的时候，都没有偷偷照着镜子或者在水里的倒影里看过，双手更是没有抚摸过那些敏感部位。</w:t>
      </w:r>
    </w:p>
    <w:p>
      <w:r>
        <w:t>但是此时她内劲被封，力量又只有常人的十分之一，根本就抵挡不住虎有翼的攻势，顿时就见到虎有翼的一双大手，四五个鸡蛋的于丽琴的身上游动，一会在她脸上摸摸，一会又在她胸上捏捏，看起来写意无比的样子，甚至还塞进她的下身之中。</w:t>
      </w:r>
    </w:p>
    <w:p>
      <w:r>
        <w:t>而于丽琴虽然奋力挣扎，但是没有丝毫的办法，一旁的九天飞龙看到自己还没操过的老婆，被别的男人这么调戏，不由怒火攻心，哀嚎一声又一次的冲了上来，结果虎有翼不慌不忙的飞起一脚，继续把他瞬间踢飞。</w:t>
      </w:r>
    </w:p>
    <w:p>
      <w:r>
        <w:t>这次虎有翼踢飞了九天飞龙之后，便笑的更加的欢快的，只听他说道：「哈哈哈哈……你也有今天啊，这个看来就是你的师妹兼老婆了，没想到长的倒是不错，就是衣服穿得多了点，看的不清楚、摸的也不痛快，那我就不客气了。」说着虎有翼双手连挥，将已经被撕成半裸的于丽琴，瞬间拔了个一干二净，连一片破布都不留下，顿时就见到于丽琴赤裸着身体，一对巨乳看来平时保养的不错，并没有任何下垂的样子，而是高高的挺立在胸前，那乳头更是粉嫩粉嫩的看上去很想让人咬上一口。</w:t>
      </w:r>
    </w:p>
    <w:p>
      <w:r>
        <w:t>接着顺着双乳看下来的虎有翼，便看到于丽琴那平摊的小腹，而且这小腹上面不但没有一丝赘肉，更是雪白粉嫩，惹的他直接伸出右手就摸了上去，等到虎有翼摸了一会之后，他便把手下移，一下伸进了于丽琴那黑漆漆的花丛深处。</w:t>
      </w:r>
    </w:p>
    <w:p>
      <w:r>
        <w:t>在虎有翼刚刚把手伸进那神秘之处的时候，于丽琴终于忍受不了，放声尖叫了出来，同时尖叫的声音之中还带着哭腔，顿时虎有翼抬头一看，便发现这坚强的江湖侠女，此时花容惨淡，绝美的容颜有一股哀求的气息，更是在眼角上还有着泪珠。</w:t>
      </w:r>
    </w:p>
    <w:p>
      <w:r>
        <w:t>于丽琴这种无助的形象，不但没有让虎有翼产生任何保护欲望，反而让他激起了强烈的征服欲望，他瞬间有了一股强烈的想要摧残眼前侠女的冲动，顿时虎有翼狂吼一声，三把两把将自己也脱个精光，就见到他的一个巨大的阳物，早已经高高的挺立了起来。</w:t>
      </w:r>
    </w:p>
    <w:p>
      <w:r>
        <w:t>接着虎有翼嘻嘻一笑说道：「美人……你师兄已经废了，还是乖乖从我吧。」说完之后虎有翼顿时光着屁股向前一扑，一下就扑在了于丽琴的身上，一口就将她的一粒乳头含在了嘴里，不停的吮吸、吞吐着，同时更是用左手捏着于丽琴另一个乳房，右手则是绕到下面，捏着于丽琴两个雪白、丰满的大屁股使劲的揉捏。</w:t>
      </w:r>
    </w:p>
    <w:p>
      <w:r>
        <w:t>在虎有翼扑到身上的时候，于丽琴就彻底崩溃哭喊了出来，同时双手不停的拍打着趴在她身上的男人，只是如今她的力量，拍死只蚊子估计够，但是拍在虎有翼的身上，却是没有任何的效果，纯粹是给对方增加快感、刺激。</w:t>
      </w:r>
    </w:p>
    <w:p>
      <w:r>
        <w:t>而看到虎有翼开始准备真刀真枪的干了，九天飞龙顿时急了起来，当下他第三次大吼一声，然后直接就栽倒在地上了，好半天都没爬起来，毕竟这九天飞龙前面给虎有翼踹了两脚，由于这两脚都是踢中了要害，而九天飞龙此时内劲全失，力量又跌落到了原本是十分之一，便使得防护能力也大大降低，两脚早就将他踢除了内伤来。</w:t>
      </w:r>
    </w:p>
    <w:p>
      <w:r>
        <w:t>于是受着内伤的九天飞龙，这第三次一激动下，就牵扯了伤口，不用虎有翼再打，就直接倒在了地上，看到这一幕的于丽琴，顿时尖叫一声，双腿一蹬就想要起来，不过此时她显然忘了她这时候的状态，因此这一腿蹬到了虎有翼的身上，便听于丽琴「唉哟」一声，显然是把自己给弄伤了。</w:t>
      </w:r>
    </w:p>
    <w:p>
      <w:r>
        <w:t>然后于丽琴既然主动出腿，那么踢中的双腿，在没造成伤害之后，便自然而然的滑向了两边，这是人体的生理构造决定的规律，而看到这情况的虎有翼，也是眼疾腰快，整个腰部向前一挺，就落在了于丽琴的双腿中间，看起来就好似于丽琴躺在地上，双腿高举着夹住了虎有翼的熊腰一般。</w:t>
      </w:r>
    </w:p>
    <w:p>
      <w:r>
        <w:t>接着虎有翼在这么一个有利的位置，顿时把腰再次一挺，一根硕大的阳物，就顶在了于丽琴的腰部之上，并且一寸寸的不停的向前挺进，显然就是想要趁机一下插进于丽琴最为重要的地方，开始享受这个美妙的身体来。</w:t>
      </w:r>
    </w:p>
    <w:p>
      <w:r>
        <w:t>「啊……」发觉到下身异样的于丽琴，直接又是一声尖叫，接着又不敢将双腿回收，毕竟按照膝盖的转动方向，她只要一收腿，就等于勾住虎有翼的腰，将他的棍子往自己的洞洞里面塞，因此只能够使劲的张开双腿，看上去就是一副分开双腿等着求操的淫妇样子。</w:t>
      </w:r>
    </w:p>
    <w:p>
      <w:r>
        <w:t>不过此时于丽琴觉得生死攸关，也管不了那么多了，一边努力的收缩屁股，想让虎有翼不插进去，一边哀求说道：「求求……求求你，不要坏我清白，只要你肯的话，什么要求我都能满足你……求求你了。」「啧啧啧啧……」听了于丽琴的话，虎有翼顿时觉得比较有意思，便也不着急玩耍，就将挺进的腰部停了下来，然后慢慢说道，「哦？你准备怎么补偿我，说出来听听吧，看看我有没有兴趣……嗯……」「我……我可以答应你，只要你肯放过我和师兄，我们以后就不会前嫌，当做今天的事情完全没有发生过，以后绝对是不会去找你报复的，你看你的武功连我的一成都不到，若是你不答应的话，以后我和师兄报复起来，你绝对是生不如死的……」于丽琴一听有戏，顿时张开嘴连珠炮一般的说了起来。</w:t>
      </w:r>
    </w:p>
    <w:p>
      <w:r>
        <w:t>然后就听到「啪」的一声响亮的耳光之声，却是于丽琴话没有说完，就挨了虎有翼的一巴掌，接着于丽琴就听到虎有翼冷笑一声：「说的倒是听好听呢，不过你们两个武功是高，但是又有什么用呢，现在还不是随意的被我玩弄，我想要捏扁你，就能捏扁你；想要搓圆你，就能搓圆你，你们又能怎么样呢。」「还有啊……莫非你以为，你们还能活着什么时候，我会傻傻的把你们玩弄一番，然后就这么放了你们？别说笑话了，现在你的命在我的手上，而且能活到什么时候，也不过看我的心情如何了，竟然还想用这个来威胁我，看来还是要给你来点真格的，让你清醒清醒。」「啊……师兄救我……」于丽琴在挨了一耳光之后，就看到虎有翼狰狞的表情，然后就感到下身有一根硬物顶了进来，顿时花容失色的求救起来，不过她的师兄别说现在已经躺着动不了，就算能动也不过就是虎有翼一脚的事情罢了。</w:t>
      </w:r>
    </w:p>
    <w:p>
      <w:r>
        <w:t>因此不管于丽琴如何的哭喊叫嚷，就在几个呼吸之后，便直接成了一声闷哼，接着就是一声惨叫，然后就变成了泣声，却是虎有翼稍微在洞口玩弄了一会之后，变不耐烦的将阳物捅了进去，一下就顶到了她花心的深处。</w:t>
      </w:r>
    </w:p>
    <w:p>
      <w:r>
        <w:t>进入了于丽琴身体之内的虎有翼，顿时就感受到了于丽琴的小洞洞，就好似一个荷包似的，把他的阳物夹的死紧死紧，若不是他御女有术，换个处男过来怕是一个忍不住就要射出来了，接着虎有翼深吸一口气，缓缓的用阳物在于丽琴的身体内抽插起来。</w:t>
      </w:r>
    </w:p>
    <w:p>
      <w:r>
        <w:t>等到抽插了没几下，虎有翼顿时感到有点奇怪，怎么好似下面黏黏糊糊的不像一般的淫水那么润滑，为了以防万一，他就将阳物从于丽琴的小洞洞里拔了出来，接着就看到了一丝丝的血迹，从他的阳物上缓缓的滴落了下来。</w:t>
      </w:r>
    </w:p>
    <w:p>
      <w:r>
        <w:t>「咦……竟然还是处女……」看到这些血迹，虎有翼顿时明白了是怎么回事了，然后他看着于丽琴淡淡一笑，站起身来走到九天飞龙的旁边，蹲下身子来拍打起他的身体来。</w:t>
      </w:r>
    </w:p>
    <w:p>
      <w:r>
        <w:t>同时一边拍打虎有翼一边说道：「你说你有这么漂亮的一个老婆，不好好的天天操一次，一直留着处是准备做啥子，特地留给虎爷我的么，还是你就是你太监呢……哈哈哈哈……额……」虎有翼一边调笑着九天飞龙，一边慢慢的脱掉他的裤子，本来虎有翼是突然想到，当着于丽琴的面，将她心爱的师兄的蛋蛋割掉，该是多么舒爽的一件事情，但是等他看到九天飞龙的下身之后，顿时就傻在了那里：「我操你大爷的……真是太监啊。」说完虎有翼便摇了摇头，然后继续光着屁股走到了于丽琴的身边，一下就将她压在身下，然后将阳物插进了她的洞里，写意的抽插了起来，而看到这种情形的九天飞龙，虽然怒目圆睁，但是也毫无办法，同时还露着他没有蛋蛋的小鸡鸡。</w:t>
      </w:r>
    </w:p>
    <w:p>
      <w:r>
        <w:t>「杀……杀了我吧……你这个畜生……」于丽琴在被虎有翼破处之后，就直接万念俱灰，就想要一死了之。</w:t>
      </w:r>
    </w:p>
    <w:p>
      <w:r>
        <w:t>不过听了于丽琴的话，虎有翼淡淡的说道：「急个鸟啊，等老子操乐了，就一刀宰了你……」同时虎有翼一边说着一边就继续狠命的操着于丽琴，而随着虎有翼的操弄，渐渐的于丽琴就被快感支配了身体，不但整个身体配合这虎有翼的抽动，更是微微的娇吟起来，声音销魂无比，听的旁边的九天飞龙不停的口吐鲜血。</w:t>
      </w:r>
    </w:p>
    <w:p>
      <w:r>
        <w:t>就这样虎有翼不停的狂操，期间换了数种姿势，亏得于丽琴乃是习武之人，整个身体什么样的动作都摆的出来，让虎有翼过足了瘾头，接着虎有翼在一个时辰之后，便大叫一声，顶着于丽琴的花心，一下喷出了他积攒了很久的浓浓的精液来。</w:t>
      </w:r>
    </w:p>
    <w:p>
      <w:r>
        <w:t>碰到全部喷射完毕之后，虎有翼还把小鸡鸡伸到于丽琴的嘴边，而已经彻底沦落为欲望奴隶的三绝侠女，便一副欲求不满的样子，乖巧的将虎有翼小鸡鸡上，混合一点点血丝和大量精液的黏妆物体，全部舔了个干净，然后啧啧有声，心满意足的全部吞了下去。</w:t>
      </w:r>
    </w:p>
    <w:p>
      <w:r>
        <w:t>看到这一幕九天飞龙便直接大叫声，整个脑门重生，全身骨骼寸寸碎裂，直接急怒攻心，经脉被血气冲击而彻底死亡了，而看到九天飞龙死去的于丽琴，却没有任何的表示，而是继续淫荡的看着虎有翼娇叫道：「好哥哥……我还要么……」「哈哈……好，哥哥等会再好好满足你，想舔舔我的屁眼吧。」虎有翼听了于丽琴的话，哈哈一笑的说道。</w:t>
      </w:r>
    </w:p>
    <w:p>
      <w:r>
        <w:t>这样虎有翼和于丽琴有快快乐乐的玩了三个月，已经被虎有翼彻底驯服的三绝侠女，在虎有翼的命令下，将她的毕生修为全部传递给了虎有翼，并且将她门派的各种绝学倾囊相授好不藏私。</w:t>
      </w:r>
    </w:p>
    <w:p>
      <w:r>
        <w:t>得了于丽琴毕生修为的虎有翼，虽然最后浪费掉了三分之二，但是也能够面前跻身于江湖一流高手的地步，接着他们两人在树林之中潜修数年，虎有翼便正式带着于丽琴出山，成为纵横江湖不败的绝世魔王，同时这时候的于丽琴也被砍去了双手双脚，只留了头、身以供虎有翼淫乐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