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喜羊羊与灰太狼之H版</w:t>
      </w:r>
    </w:p>
    <w:p>
      <w:r>
        <w:t xml:space="preserve">  灰太狼酒后兽性大发强暴了美羊羊并且致使美羊羊怀有身孕，老公出轨红太狼痛不欲生，喜羊羊眼见青梅竹马的美羊羊背弃誓言离他而去，……阴差阳错红太狼在酒吧买醉偶遇颓废喜羊羊，在迷离的灯光和酒精的作用下，二人竟然共同走向酒店。</w:t>
      </w:r>
    </w:p>
    <w:p>
      <w:r>
        <w:t>灰太狼 美羊羊 红太狼 喜羊羊 在复杂的四角关系下背负压力和道德的折磨……慢羊羊村长发现美羊羊奸情，欲要挟美羊羊和其发生性关系。 一直在旁观望的沸羊羊似乎快受不了了，红太郎丰满的身材和娇娆的面孔是他夜晚sy的的对象，美羊羊是他心中的女神。如今这一件接一件的事件，另沸羊羊内心充满了嫉妒和憋屈……压力会不会致使沸羊羊做出大家难以想象的事。 又该羊羊们出去拾草了，羊儿们欢快的青青草原玩耍，一旁的沸羊羊却心中苦楚……由于村里有事，召回了喜羊羊美羊羊和懒羊羊，留下了沸羊羊和暖羊羊……时间到了中午，沸羊羊看着诺大的草原就剩自己和那个平时傻呆呆的班长暖羊羊，在空旷的草原上，沸羊羊心中忽然有了一丝邪念，而将邪念变为现实，竟是因为暖洋洋内急需要上厕所，沸羊羊看着撅着屁股小解的暖洋洋漏出了肥大的屁股，不由邪恶战胜了理智……扑向了芦苇深处的班长。 暖羊羊是个传统的女子，由于第一次被沸羊羊强行占有了，但是中国妇女传统的思想使她爱上了沸羊羊，而沸羊羊只是把暖羊羊当做泄欲的工具，动不动就对暖洋洋动辄打骂，。</w:t>
      </w:r>
    </w:p>
    <w:p>
      <w:r>
        <w:t>在所有人看来活得最快乐的懒羊羊其实已经快抓狂了，三年前懒羊羊就已经开始偷拿暖羊羊的内衣裤自渎了。 夜晚被沸羊羊干了之后踢出房间的暖羊羊碰上了懒羊羊，懒羊羊借着老白干的后劲拦住了暖羊羊。他说 我今天把自己灌醉了 我想非礼你，但我知道我没那个胆子，暖羊羊想不到一直当亲弟弟看待的懒羊羊竟然…… 暖羊羊告诉懒羊羊，自己已经是沸羊羊的女人了……懒羊羊并没有多大震撼，因为他早已经知道了，每次趴在沸羊羊的窗户看着暖羊羊那极度丰满的身子被沸羊羊那个畜生玩弄的时候……懒羊羊的心中在滴血……懒羊羊乞求暖羊羊让他看一下女人的肉体，看看就够了。暖羊羊经不住懒羊羊的乞求。就答应了他只许看看，想想不过是对女性身体的好奇罢了，不如满足他的愿望，以免他成天胡思乱想影响了学业。</w:t>
      </w:r>
    </w:p>
    <w:p>
      <w:r>
        <w:t>暖羊羊领着懒羊羊走进了自己的房间。进了房间暖羊羊再次强调只能看看。懒羊羊答应了…暖羊羊看着这个比自己小一个头的小弟。心中充满怜惜…暖羊羊脱掉了自己的红色毛衣露出了白色胸罩。懒羊羊已经看得眼睛快掉出来来了…胸中那两团硕大的肉似乎要从内衣中挣扎而出…暖羊羊脱掉了最后的束缚。两颗**挣扎而出懒羊羊看呆了…情不自禁的伸手去抓…暖羊羊制止了懒羊羊过分的举动…懒羊羊此刻精虫上脑。哪管那么多…伸出左手压住暖羊羊双手。探出右手使劲揉捏暖羊羊的丰满胸部。想不到平时手无缚鸡之力的懒羊羊此刻力气大得惊人…竟使得暖羊羊毫不能动弹…初尝禁果的暖羊羊被懒羊羊摸得心猿意马… 已不是处子身体的暖羊羊早已在沸羊羊身上尝到了做女人的快乐。此刻哪能禁得住诱惑。 开始还在抵抗的暖羊羊此刻已经被懒羊羊的激情融化。双手抱着懒羊羊的脑袋在自己的胸部吮吸 .懒羊羊抬手看了看暖羊羊迷离风骚的表情。心中不禁对着自己这么多年爱恋暖羊羊的感情释然。原来女人到了床上不过如此…想着此刻心爱的女人被沸扬扬战友…懒羊羊心中怒火中烧…不管三七二十一。退下了暖羊羊的底裤。 暖羊羊急忙制止…那还来得急……懒羊羊短小坚硬的下体已经像出膛的炮弹像自己的下身袭来。啊啊啊啊……好硬的的懒羊羊。懒羊羊将满腔的怒火化作动力。像疯了般使劲**…最后懒羊羊大叫一身我射死你这个臭表纸……懒羊羊刺穿的暖羊羊最后的底线到了最后竟然暖羊羊化被动为主动……自己居然骑在懒羊羊的身上快意驰骋……看着湿润的床单已经记不清做了多少次了…… 灰太狼由最开始的酒后失控到现在真正爱上了温柔的美羊羊…一切的一切已经不在受控制从小没有父爱的美羊羊也同样爱上了比自己大20岁的成熟男人灰太狼…由于心中已有真爱/灰太狼离开了狼堡。在青青草原从新建造一所住宅…</w:t>
      </w:r>
    </w:p>
    <w:p>
      <w:r>
        <w:t>美羊羊离开了羊村和灰太狼住在了一起两人就是恩爱夫妻一样。美羊羊日出就赶出青青市场购买食物。回到家为灰太狼烹调他最爱吃的美味灰太狼想不到自己人到中年还能觅得如此真爱所以也更加努力赚钱灰太狼期盼11黄金周能开上顶配卡宴带着爱妻美羊羊去九寨沟玩耍旅游。 红太狼也是个傲慢的女人。当然不肯去苦求灰太狼回头…况且现在有个英俊帅气幽默的新男友喜洋洋红太狼和喜洋洋每日在狼堡沉浸在肉与欲中不能自拔。久而久之灰太狼竟然发现自己离不开喜洋洋了。其实旁观者清。此刻的红太狼不过是在遭遇婚姻的破碎之后把喜洋洋当做最后的救命稻草罢了…若说对喜洋洋有爱那也是红太狼一厢情愿的…</w:t>
      </w:r>
    </w:p>
    <w:p>
      <w:r>
        <w:t>因为喜洋洋爱的只有美羊羊。那个从幼儿园开始自己爱上的女子</w:t>
      </w:r>
    </w:p>
    <w:p>
      <w:r>
        <w:t>喜洋洋回忆起当年。自己为了得到美羊羊的同情每次上课故意祈福美羊羊每每要弄到美羊羊落泪才肯罢休</w:t>
      </w:r>
    </w:p>
    <w:p>
      <w:r>
        <w:t>喜洋洋此刻看着身边浑身透着成熟的红太狼。他的心中只有欲望没有爱情。</w:t>
      </w:r>
    </w:p>
    <w:p>
      <w:r>
        <w:t>喜洋洋要报复灰太狼…而他唯一能做的就是干灰太狼曾经的老婆… 时间过了几个月。喜洋洋对红太狼越来越失去了兴致。甚至红太狼每次主动要求为喜洋洋口JIAO……喜洋洋也不能XX</w:t>
      </w:r>
    </w:p>
    <w:p>
      <w:r>
        <w:t>红太狼其实内心也明白喜洋洋哪会爱上自己。他有英俊的相貌。出众的才华。而自己只是半老徐娘罢了。但是红太狼不甘心…灰太狼的抛弃导致她变成一个怨妇她要报复…就在红太狼越想越气愤的时候…门铃响了…红太狼不情愿的去开门。原来是灰太狼的侄子蕉太狼来了…蕉太狼并不知道自己的表叔已经和红太郎离婚了。</w:t>
      </w:r>
    </w:p>
    <w:p>
      <w:r>
        <w:t>仇恨已经让红太狼迷失了……看着这个老实的侄儿。红太狼心中闪过邪恶的念头。</w:t>
      </w:r>
    </w:p>
    <w:p>
      <w:r>
        <w:t>红太狼决定勾引灰太狼的侄子报复灰太狼</w:t>
      </w:r>
    </w:p>
    <w:p>
      <w:r>
        <w:t>蕉太狼真的像她想象中那么老实木讷吗？？？到最后受伤的到底是谁？</w:t>
      </w:r>
    </w:p>
    <w:p>
      <w:r>
        <w:t>蕉太狼进屋之后又坐在那里吃着自己的香蕉。不经意间看到灰太狼竟然只穿着一身透明的红色睡衣更夸张的是里面好像没穿内衣……不是好像是确定…因为蕉太狼已经看到红太狼鼓起的乃投了…作为一个正常的年轻人。蕉太狼硬了…</w:t>
      </w:r>
    </w:p>
    <w:p>
      <w:r>
        <w:t>红太狼给自己冲了一杯茶之后。做到蕉太狼面前告诉他自己和他叔已经离婚了蕉太狼故作吃惊之后连说可惜可惜…其实蕉太狼并不吃惊…是个男人恐怕都会受不了红太狼</w:t>
      </w:r>
    </w:p>
    <w:p>
      <w:r>
        <w:t>红太狼在那里越说越伤心。到最后潸然泪下……蕉太狼不忍。拍着红太狼的肩膀说别伤心了。过去的事就让他过去吧。红太狼眼见蕉太狼对自己产生怜惜之情。又趁热打铁要求蕉太狼抱抱自己</w:t>
      </w:r>
    </w:p>
    <w:p>
      <w:r>
        <w:t>蕉太狼并没多想。就搂住了红太狼…这一搂还了得…红太狼丰满的胸部抵在蕉太狼的胸口蕉太狼更是在低头的瞬间看见了深深的沟…红太狼抬头望向蕉太狼电光火石间两人的嘴唇已经纠缠在一起唾液在两人口中流淌……</w:t>
      </w:r>
    </w:p>
    <w:p>
      <w:r>
        <w:t>吻够之后蕉太狼抱着他这个曾经的舅妈扔到了宽大的床上…</w:t>
      </w:r>
    </w:p>
    <w:p>
      <w:r>
        <w:t>红太狼在床上媚眼如丝的看着壮硕的蕉太狼迫不及待的脱掉自己的上衣…当脱掉最后的内衣裤的时候…红太狼的眼睛放出了火一样的精光…那是一条至少20CM的巨物</w:t>
      </w:r>
    </w:p>
    <w:p>
      <w:r>
        <w:t>蕉太狼褪掉了红太狼的睡衣。露出了她的胴体…一手摸红太狼的胸…舌头探向另一边的RUTOU.直舔得红太狼娇喘… 红太狼偷鸡不成倒蚀一把米。想不到蕉太狼早已不是三年前的蕉太狼…自己不紧不能通过蕉太狼报复灰太狼。更被蕉太狼白白玩弄了。</w:t>
      </w:r>
    </w:p>
    <w:p>
      <w:r>
        <w:t>红太狼何时服过输？？？？？？？？</w:t>
      </w:r>
    </w:p>
    <w:p>
      <w:r>
        <w:t>草原上谁的权利最大自己就勾引谁……谁最大？ 当然是包包大人。 包包大人其实已经靠SY已经度过了20个年月了……他怎么也想不到现在有个成熟丰满的女子准备对自己投怀送抱</w:t>
      </w:r>
    </w:p>
    <w:p>
      <w:r>
        <w:t>包包大人一如既往的在青青草原视察民情…到了灰太狼新居特地表扬了灰太狼和美羊羊两夫妇对草原环境保护做得很好。 红太狼是一个悲剧人物。人到中年。被丈夫抛弃…情人的相继离去都对红太狼是致命的打击红太狼人性扭曲都离不开一次又一次的事件</w:t>
      </w:r>
    </w:p>
    <w:p>
      <w:r>
        <w:t>早已饥渴难耐的包包大人遭遇性感丰满的红太狼…</w:t>
      </w:r>
    </w:p>
    <w:p>
      <w:r>
        <w:t>大厅响起了震耳欲聋的嗨歌…在酒吧的一角红太狼独自品着洋酒。和红太郎在一起的竟然是青青草原的大人物。包包大人…包包大人在红太狼肆无忌惮的引诱下暴露出本性红太狼说。包包大人只要你愿意帮助我报复灰太狼。我什么都愿意付出……包包大人意味深长的摸着红太狼的脑袋说。真的吗？</w:t>
      </w:r>
    </w:p>
    <w:p>
      <w:r>
        <w:t>在一个包房内…包包大人和红太郎两条肉虫纠缠在一起。 一边是红太狼勾引包包大人欲已报复灰太狼。另一边黑大帅恶念又出。幻化成人形强暴了青青草原所有女性……青青草原何去何从？ 灰太狼一如既然的每天早起赚钱。只为了让美羊羊做最幸福的女人……美羊羊在家做家务。做好可口的饭菜等着灰太狼的到来…美羊羊在家擦着桌子。丝毫没有感到危险的到来。</w:t>
      </w:r>
    </w:p>
    <w:p>
      <w:r>
        <w:t>原来包包大人为了维持和红太郎的**关系。竟然答应红太狼。派泰哥去搞灰太狼的娇妻……包包大人听到红太狼的这个想法不由倒吸一口冷气女人狠起来果然毒辣…包包大人还停留在红太狼下体的J8都不由被吓软了三分。 泰哥是因为什么听包包大人指使去搞灰太狼的老婆美羊羊。灰太狼爱美羊羊之深。整个草原包括泰哥也知道……一旦被灰太狼知道美羊羊被搞。别说纵队司令拦不住。到时候可能连4野的司令都拦不住灰太狼的复仇。 泰哥收包包大人指使，趁灰太狼外出的时间。竟然闯进了灰太狼的住宅。美羊羊看着一脸横肉的泰哥闯进自家。问他怎么这么没礼貌……单纯的美羊羊竟然没有意识到眼前这个黄皮肤的恶魔要强暴自己…泰哥说走到美羊羊面前竟然直接伸手抓住了美羊羊的胸部美羊羊惊慌失措大叫救命…弱女子哪能扭得过眼前这个大汉。</w:t>
      </w:r>
    </w:p>
    <w:p>
      <w:r>
        <w:t>'  灰太狼回到家，只看到家里十分凌乱。他喊了几声阿美没人答应这是听到卧室断断续续的哭声。灰太狼心中不安…到了卧室一看。美羊羊被撕破的丝袜和凌乱的头发。灰太狼犹如五雷轰顶。到底是怎么回事。怎么回事</w:t>
      </w:r>
    </w:p>
    <w:p>
      <w:r>
        <w:t>美羊羊爱灰太狼。她不想欺骗灰太狼，说出了全部经过。 夜晚的青青草原下着大雨…在草原的内环高速车道。有一个中年男子驾驶着雅马哈摩托像疯了一样狂奔。他就是愤怒不已的灰太狼</w:t>
      </w:r>
    </w:p>
    <w:p>
      <w:r>
        <w:t>大雨滴在寂寞的路灯上。</w:t>
      </w:r>
    </w:p>
    <w:p>
      <w:r>
        <w:t>歌声在草原上散开。</w:t>
      </w:r>
    </w:p>
    <w:p>
      <w:r>
        <w:t>如何面对曾 一起走过的日子</w:t>
      </w:r>
    </w:p>
    <w:p>
      <w:r>
        <w:t>现在剩下我独行如何让心声一一讲你知</w:t>
      </w:r>
    </w:p>
    <w:p>
      <w:r>
        <w:t>从来无人明白我唯一你给我好日子</w:t>
      </w:r>
    </w:p>
    <w:p>
      <w:r>
        <w:t>有你有我有情有生有死有义</w:t>
      </w:r>
    </w:p>
    <w:p>
      <w:r>
        <w:t>多少风波都愿闯只因彼此不死的目光</w:t>
      </w:r>
    </w:p>
    <w:p>
      <w:r>
        <w:t>有你有我有情有天有海有地</w:t>
      </w:r>
    </w:p>
    <w:p>
      <w:r>
        <w:t>灰太狼心中的伤心和愤怒只有他知道…</w:t>
      </w:r>
    </w:p>
    <w:p>
      <w:r>
        <w:t>摩托在一家婚纱店停住。愤怒的灰太狼扔下摩托走到婚纱店…灰太狼似乎在找什么东西</w:t>
      </w:r>
    </w:p>
    <w:p>
      <w:r>
        <w:t>他捡起了一旁的交通管制牌狠狠的像婚纱店的玻璃砸去。</w:t>
      </w:r>
    </w:p>
    <w:p>
      <w:r>
        <w:t>他取下了自认为最美的婚纱。用自己的衣服将它裹住。</w:t>
      </w:r>
    </w:p>
    <w:p>
      <w:r>
        <w:t>他要将婚纱带给美羊羊，她决定今夜娶她为妻。</w:t>
      </w:r>
    </w:p>
    <w:p>
      <w:r>
        <w:t>灰太狼拖着疲惫的身体冲回了家中。美羊羊吞服安眠药自己，不过灰太狼出去时间并不太长。他把爱妻送进了医院。看着心爱的妻子呼吸如此微弱。眼泪竟然掉了下来，都说男儿有泪不轻掸。只是未到伤心时。豆大的泪水像雨水般冲刷而出。滴到了美羊羊的脸颊上。</w:t>
      </w:r>
    </w:p>
    <w:p>
      <w:r>
        <w:t>灰太狼发现美羊羊的手中握着一封信，他颤抖的双手打开了信件</w:t>
      </w:r>
    </w:p>
    <w:p>
      <w:r>
        <w:t>我永远爱的灰太狼</w:t>
      </w:r>
    </w:p>
    <w:p>
      <w:r>
        <w:t>当你看到这封信的时候，可能我已经离开了这个世界，亲爱的不要哭。好怕离你而去了你会责怪我将你一人留在这个世上。你会寂寞，你会想我…不过爱你的美羊羊已经没有资格再享受你的爱了。请允许我的自私先走一步。我会在你看不到世界保佑你。</w:t>
      </w:r>
    </w:p>
    <w:p>
      <w:r>
        <w:t>爱你的阿美</w:t>
      </w:r>
    </w:p>
    <w:p>
      <w:r>
        <w:t>灰太狼读完信，眼泪又一次流出看着还活着的爱妻。灰太狼发誓，要用生命去保护。 泰哥通过本地新闻得知了喜洋洋吞服安眠药自尽，灰太狼怒砸婚纱店的热点新闻。</w:t>
      </w:r>
    </w:p>
    <w:p>
      <w:r>
        <w:t>此时泰哥躲在青青草原一个不知名的旅店内。他害怕。来自心底的害怕他知道灰太狼一定活剐了自己。泰哥越想越怕。越怕越想。到后来他的手上不知何时握住了一条女士内裤SY…原来是强暴美羊羊之后带走的战利品。</w:t>
      </w:r>
    </w:p>
    <w:p>
      <w:r>
        <w:t>一道白浆的喷出。泰哥释然了…他不知道此时的灰太狼已经通过各种渠道找到了他的住址</w:t>
      </w:r>
    </w:p>
    <w:p>
      <w:r>
        <w:t>旅店破旧的木人被人粗暴的一脚踢开…灰太狼站在门口。阳光将他的影子照射的地上。</w:t>
      </w:r>
    </w:p>
    <w:p>
      <w:r>
        <w:t>平时恃强凌弱泰哥此时就像吓破胆的孬种一样疯狂大叫…放过我吧…</w:t>
      </w:r>
    </w:p>
    <w:p>
      <w:r>
        <w:t>泰哥面对灰太狼 说出了事实的全部经过…</w:t>
      </w:r>
    </w:p>
    <w:p>
      <w:r>
        <w:t>灰太狼只是轻轻的说了一句</w:t>
      </w:r>
    </w:p>
    <w:p>
      <w:r>
        <w:t>在青青草原不要让我再听见泰哥的名字。 红太狼沦为草原精厕…包包大人和泰哥远渡重阳红太狼眼见最后的稻草包包大人的消失。最后的机会已经错过……</w:t>
      </w:r>
    </w:p>
    <w:p>
      <w:r>
        <w:t>话说后来红太狼到印尼卖淫那是后话。</w:t>
      </w:r>
    </w:p>
    <w:p>
      <w:r>
        <w:t>美羊羊事件让喜羊羊的愤怒和嫉妒彻底消失。剩下的只是对美羊羊的同情和对灰太狼美羊羊夫妇的祝福 沸羊羊的不带套习惯终于导致可怜的暖羊羊怀孕了… 暖羊羊的肚子已经微微隆起了。 由于暖羊羊已经有了身孕，沸羊羊已经憋了快2个月了 黑大帅已经幻化成人形…… 羚羊公主的到来 暖羊羊流产 沸羊羊禽兽不如在暖羊羊堕胎的当天又将其强暴……懒羊羊看见心爱的女人遭受折磨挺身而出…结局的最后懒羊羊和暖羊羊能有情人终成眷属吗？ 暖羊羊现在独自坐在房间中哭泣，虽然她对沸羊羊谈不上多大的爱，但是腹中孩子的流产，导致暖羊羊异常悲伤… 窗外的懒羊羊看到心爱的女人在房中哭泣 ,心中不忍。 这时暖羊羊屋中房门突然被人猛力踢开，原来是喝的酩酊大醉的沸羊羊。 暖羊羊不想再看到这个曾经对她无比残忍的男人，欲将他推出门外…已经神志恍惚的沸羊羊看着流产之后双峰变得更加硕大的暖羊羊。下体迅速的XX… 沸羊羊真的疯了。她将刚流产的暖羊羊又干了一遍……床上全是暖羊羊流出的经血。 看着暖羊羊流血了沸羊羊惊慌失措的离开了房间… 门外的懒羊羊看到了这一切…虽然心爱的女人现在遍体鳞伤。但是懒羊羊毕竟是十五六岁的小伙右手仍在握着J8在快速的上下套弄，此刻的懒羊羊因为心爱的人受伤眼中噙着泪水，右手仍做着最后的冲刺，形成了一副诡异的画面 清晨羚羊公主送别了黑大帅在厨房里做晚饭。慢羊羊也也跟到了厨房，隔着厨房的玻璃门慢羊羊看羚羊公主做菜，突然羚羊公主在用水的时候水龙头的水放大了喷的一身是水，羚羊公主的一身都湿了，睡衣紧贴着她的肉体。她的肉体就好象什么都没穿了一样。 丰满的乳房和下身的XX全部暴露了出来，看得村长**迅速肿胀了起来。羚羊公主根本没发现自己的干爹村长在看她，而是继续在做她的饭，在厨房到处走动。还不时的和慢羊羊讨论做什么菜。看着羚羊公主几乎全裸的肉体村长实在受不了了，就把**拿出来便**起来，羚羊公主仍然在慢羊羊面前晃来晃去的，一边意淫着羚羊公主一边套弄自己的J8。哈哈。看来羚羊公主真的对慢羊羊没有防备之心啊，因为从小就是喊慢羊羊干爹长大的 但是仅仅这样根本不能满足**攻心的慢羊羊。于是完事后走进厨房。村长家的厨房是长方型的，厨灶和洗碗池让厨房只能容纳一个人通过。慢羊羊故意走过去说要帮忙。村长走去羚羊公主后面，故意用已胀硬了的**顶了一下羚羊公主的屁股， 远在古古怪界修炼光明道具最后一重的黑大帅做梦也没想到。羚羊公主和慢羊羊村长日夜沉沦肉与欲中…… 黑大帅从古古怪界从返青青草原……曾经的手下灰太狼如今已是2个孩子的爹…… 红太郎 包包大人 泰哥等一干离开青青草原的罪人竟然在清明时节远渡重阳。返回青青草原。 其中是他们的不甘心，还是意欲统治草原的黑大帅故意为之？ 夜晚凌晨2点……在一辆黄色出租车里面。后排座位坐着刚刚归来的红太郎和包包大人。副驾驶室也是当初离开的泰哥……泰哥通过后视镜冷漠的看着后排两人肆无忌惮的调情。红太郎的短裙已经被包包大人聊起。衬衫上面的几颗纽扣也因为汽车的颠簸和包包大人的撕扯敞开。露出了那雪白的双峰</w:t>
      </w:r>
    </w:p>
    <w:p>
      <w:r>
        <w:t>2点半。在狼堡结满蜘蛛网的大厅里。是包包大人和红太郎在沙发上肆意**。</w:t>
      </w:r>
    </w:p>
    <w:p>
      <w:r>
        <w:t>草原各色人马均已到齐……在羊村聚义堂 狼和羊…包包和泰哥等人。全部到齐了……美羊羊紧紧的靠着老公灰太狼她忘不了泰哥强暴她的那天晚上…她忘不掉泰哥将她的双腿掰开使劲干她的画面…灰太狼摸着美羊羊的手。示意她不要担心。</w:t>
      </w:r>
    </w:p>
    <w:p>
      <w:r>
        <w:t>黑大帅已经练成光明道具最后一重。也不再掩饰自己的身份…从羚羊王子的肉体又重新幻化成本体黑大帅……</w:t>
      </w:r>
    </w:p>
    <w:p>
      <w:r>
        <w:t>老奸巨猾的慢羊羊在长形桌子的一端意味深长的玩着他的zippo打火机…一不小心火苗烫到了红太狼…红太狼暧昧的用高跟鞋尖踢了一下慢羊羊的下体……</w:t>
      </w:r>
    </w:p>
    <w:p>
      <w:r>
        <w:t>狼和羊 和其他动物均已到齐……聚义堂的大门开了…黑大帅走出来了众人皆沉默</w:t>
      </w:r>
    </w:p>
    <w:p>
      <w:r>
        <w:t>黑大帅缓缓走出……来到了首席位置…</w:t>
      </w:r>
    </w:p>
    <w:p>
      <w:r>
        <w:t>黑大帅练的光明道具是流传于日本的邪极宗邪极宗 宣扬极欲，享受肉体的快感……黑大帅意欲统治草原，第一件事就是实习邪极宗宗规。</w:t>
      </w:r>
    </w:p>
    <w:p>
      <w:r>
        <w:t>众人听到邪极宗的宗规不禁吓了一跳，不过慢羊羊。沸羊羊。泰哥等一干人倒是面露微笑……</w:t>
      </w:r>
    </w:p>
    <w:p>
      <w:r>
        <w:t>黑大帅的统治地位毋庸置疑。光明道具第九重也被黑大帅参透。练成上古失传的J8生骨法…此法让男人性器变成长有类似脊椎的构造……要知常人都是海绵体。</w:t>
      </w:r>
    </w:p>
    <w:p>
      <w:r>
        <w:t>规定表示，草原上所有的羊都不许穿衣服，穿上一种用被单做的特殊服饰，仿佛就像在背上背了一个被子……</w:t>
      </w:r>
    </w:p>
    <w:p>
      <w:r>
        <w:t>规定刚一出完，全场一片哗然，只见慢羊羊“嘿嘿”一笑，掏出了阴阳离子球，在场的众人全被阴阳离子球所产生的巨大黑洞所吸入了地下世界，可惜，地下世界是黑大帅的地盘，就算找到潇洒哥就能拯救青青草原么？</w:t>
      </w:r>
    </w:p>
    <w:p>
      <w:r>
        <w:t>此时，潇洒哥正沉浸于与其母亲肉体的愉悦之中……</w:t>
      </w:r>
    </w:p>
    <w:p>
      <w:r>
        <w:t>黑大帅好不容易炼成的神功怎么会威力不大呢？片刻之间就找到了灰太狼，并以淫威相逼，逼迫他屈从于黑大帅……</w:t>
      </w:r>
    </w:p>
    <w:p>
      <w:r>
        <w:t>你想想，黑大帅经过长时间的xx，什么羊没上过啊？看着灰太狼那健壮的身躯心里竟有丝丝淫欲，终于，黑大帅按奈不住内心的欲望的爆发，将灰太狼推入密室，准备了皮鞭，蜡烛，针管，开塞露，凡士林……</w:t>
      </w:r>
    </w:p>
    <w:p>
      <w:r>
        <w:t>不久，众兔子们听到了那间密室里传出阵阵惨叫……</w:t>
      </w:r>
    </w:p>
    <w:p>
      <w:r>
        <w:t>“地图呢？”包包大人问道，“可能是在来的路上遗失了”慢羊羊点了根苏烟，一如既往的慢慢回答着。“什么？！那怎么找到潇洒哥啊？”“急什么，山人自有妙计”，这时扭着杨柳细腰，穿着诱人黑丝的红太狼坐在了包包大人的腿上，不断摩擦着他的xx，不一会，包包大人终于褪去了红太狼的女王服，将其推到床上，两条肉虫缠到了一起……</w:t>
      </w:r>
    </w:p>
    <w:p>
      <w:r>
        <w:t>此时，慢羊羊的脸上在不经意间，露出了一丝阴险……</w:t>
      </w:r>
    </w:p>
    <w:p>
      <w:r>
        <w:t>费羊羊在不知不觉下来到了地下世界，觉得十分空虚，想要找到暖羊羊。走近小池塘，“啊！”费羊羊发出了一声惨叫，借着湖水的映像，他看到了暖羊羊与懒羊羊牵着手，懒羊羊的手里还拿着一把滴血的刀。火爆脾气的费羊羊哪能受得了这个？不管肚子上已经捅了一刀，也向懒羊羊冲了过去，懒羊羊哪里是费羊羊的对手？几个回合后就被费羊羊打倒在地，爬不起来了。“哈哈，小废物，让你看看我怎么满足暖羊羊吧！”说着就将暖羊羊扑倒在地，云雨过后，只听懒羊羊“哈哈哈哈”的大笑，费羊羊问他笑什么？他说“其实我跟她发生过关系了，而且我们都得了艾滋病”，费羊羊一脚将他踢到，奔到暖羊羊面前，大呼到“告诉我这不是真的”，却得到了肯定的答案。懒羊羊不忍心看到心爱的人被凌辱，羞愧自杀留下一行血书：这辈子我保护不了你，下辈子我一定会保护你</w:t>
      </w:r>
    </w:p>
    <w:p>
      <w:r>
        <w:t>暖羊羊看到了这行字，心都被融化了说：“傻子，我等你”</w:t>
      </w:r>
    </w:p>
    <w:p>
      <w:r>
        <w:t>于是就将他抱起，一起跳入悬崖……</w:t>
      </w:r>
    </w:p>
    <w:p>
      <w:r>
        <w:t>慢羊羊走入了自己的房间，轻轻地关上了房门，静静地贴在门上，直到确认没有人跟过来才放心的走到桌前，打开了背包，里面赫然是一张地图，正是那张潇洒哥住所的地图…… 与此同时，黑大帅已结束了对灰太狼的sm行为，走出了密室。黑大帅虽然刚刚sm过灰太狼，但看着坐在床边，身着半透明睡衣的羚羊公主，丹田里的真气就止不住的上涌。黑大帅二话不说，一个箭步冲上前去，用手在羚羊公主那挺拔的双峰上肆虐，引的羚羊公主娇喘连连，黑大帅一手游走于双峰之间，另一手却直奔那片茂密的黑森林……数个小时后，黑大帅整理好自己的衣物走出了房间，黑大帅炼的“性命双修”也更进了一步。 随着红太狼的一声荡漾的尖叫，包包大人也停止了他的“二龙戏珠”，他拍了拍红太狼的XX，示意她出去。留下的泰哥急切的问了包包大人：“大哥，那慢羊羊会不会坑我们啊？”包包大人点了根雪茄，淡定的说：“不怕，我有线人，对了，帮我找一下机械羊的首领”。“难道大人想……”“没错，他们只知道服从命令，会是很好的工具”，说罢，两人会心一笑…… 灰太狼从密室里一步一步的走了出来，有谁知道他的菊花残呢？灰太狼带着一身的伤痕回到了房间，心中的怒火已无处发泄，只好上网找了几张被p过的扁嘴伦的照片来聊以自慰…… 黑大帅径直的走到了皇宫，此时整个宫殿都臣服着他的变异子民，兔子国王也在其中。黑大帅下令到：如果看到小羊们，杀无赦。所有的军队，自慰队都冲了出去，开始追逐小羊们…… 慢羊羊不紧不慢的打开地图，开始研读，却始终不能参透这个地图，“唉，如果喜羊羊在就好了”慢羊羊叹息到，“对了！喜羊羊哪儿去了？”…… 此时，喜羊羊正在漫无目的的游荡，突然，一道黑影闪过，眨眼之间，喜羊羊已不见踪影。 灰太狼忍受不了了黑大帅的蹂躏，下定决心要逃出地底世界，他开始了他的计划……</w:t>
      </w:r>
    </w:p>
    <w:p>
      <w:r>
        <w:t>慢羊羊经过不懈的思考，在头上长了49873331颗智慧草后，终于知道了潇洒哥的住所——jb城堡的所在地了。事不易迟，他立刻叫上了坐妓蜗牛，并带好了他的包包，朝着jb城堡出发了。可他不知道，有一双冷酷的眼睛正在背后看着他……</w:t>
      </w:r>
    </w:p>
    <w:p>
      <w:r>
        <w:t>喜羊羊醒来后，发现自己被关在了一间小黑屋里，借助窗外的阳光，勉强能看见摆在地上的干草和清水。没办法，为了维持生命，他必须得吃下去……刚刚吃完，门打开了，走入的竟然是包包大人和泰哥，还有机械羊首领。“嘿嘿，你的好村长要叛变哦～”包包大人一脸淫笑到，“所以你暂时只能住这里了，放心，会好好伺候你的，哈哈哈哈～”说罢便关上了密室的门，走了出去……</w:t>
      </w:r>
    </w:p>
    <w:p>
      <w:r>
        <w:t>黑大帅深知，如果让他的对手先找到光明道具，那么他这个地下国王也活不了多久，所以就让蜂后派出了所有的蜜蜂去找寻潇洒哥的住所。当黑大帅看到蜂后的臀浪与XX时，可耻的硬了，于是乎便一个纵身扑倒了蜂后，将其压入身下……</w:t>
      </w:r>
    </w:p>
    <w:p>
      <w:r>
        <w:t>这边的慢羊羊正在长途的奔袭于迷失森林当中，突然，只见一道红光闪过，迅速将慢羊羊抬入空中，那是一只朝潮蟹，朝潮蟹想把这白白嫩嫩的肉虫吃掉，它的大螯正一点点往嘴里推送着，说时迟那时快，只见一道白光闪过，蟹螯一分为二，慢羊羊落到了地上。一个背负太刀的老羊迎风而立，他的袖口无风自动，他的肩膀略显沧桑，因为他已背负太多的使命，慢羊羊仔细端祥这只老羊，他不是武功高强的刀羊又是何人呢？只一个照面便将还处在震惊当中的朝潮蟹首身分离……</w:t>
      </w:r>
    </w:p>
    <w:p>
      <w:r>
        <w:t>这一对患难与共的兄弟终于又凑到了一起，可是他们却并不知道有一双眼睛始终在盯着他们……</w:t>
      </w:r>
    </w:p>
    <w:p>
      <w:r>
        <w:t>两位老羊相见，自然是无话不谈，在放松了警惕下，连刀羊这种武林高手都没有发现隐藏的气息。“老朋友，前方的路很是危险，咱们就在此别过吧”慢羊羊说到。“哈哈，我刀羊这一辈子什么大风大浪没经历过，什么妞没泡过，还怕这一点危险么？我现在只想做一些有意义的事情罢了”刀羊语重心长的说到。听到这里，慢羊羊也不能再反驳，只能同他一起上路。</w:t>
      </w:r>
    </w:p>
    <w:p>
      <w:r>
        <w:t>喜羊羊在密室里待了很长的时间，也清醒了许多，环顾下四周，他发现了一个酒瓶，虽然双手被束缚，他用双脚把瓶子弄到身下，并用地毯包住瓶子，一个侧压把瓶子撞碎。由于地毯的包裹，瓶子破碎并没有发出什么响声。他艰难的挪动身体，用被束缚的双手拿住一片碎瓶子不停地摩擦，片刻之后，绳子终于被割断了。喜羊羊终于可以自由的活动下身体了，接着又一个难题出现了，他怎么逃出去呢？他看了看窗外，竟然是三层楼这么高的地方，他想了想，没跳出去，回到了密室里，正当他在房间里绕圈时，门外有脚步声越来越近……</w:t>
      </w:r>
    </w:p>
    <w:p>
      <w:r>
        <w:t>此时，黑大帅在不停地用探知之术，用精神力在整个地底世界探索着潇洒哥以及小羊们的踪影，突然，他微微一笑，派人叫来了灰太狼，并在灰太狼耳边说了几句话，便让灰太狼出去了。灰太狼出了房间之后径直着走向了一间小房子，从里面拿出了一个小包后便匆匆的出去了……</w:t>
      </w:r>
    </w:p>
    <w:p>
      <w:r>
        <w:t>刀羊与慢羊羊不知不觉的走出了森林，来到了一座山下，正当慢羊羊正要迈步向前走时，刀羊一把将其拽住，大喊一声：“有杀气！”，这时，几支暗箭被刀羊的刀挡住，射到了地上。“哈哈，不愧是传说中的刀羊，佷警惕啊”几个黑色的身影闪现出来，竟然是灰太狼的狼族兄弟。“灰太狼果然聪明，让我们几个埋伏在这儿，你们就送上门来了”，“废话少说，动手吧”说罢，刀羊就一个箭步用刀直刺夜太郎的面门，擒贼先擒王，这个道理刀羊是懂得，只见电光石火间，一个霸气外露的三叉刺挡住了刀羊的那一招辟山刀法。“哈哈，就让我来会会他吧”双叉狼一招夺命十三叉将刀羊逼得节节后退，可刀羊也不是个泛泛之辈，卖了个破绽，让双叉狼刺了个空，刀羊回身就是一招万花寻柳，只一招便将双叉狼打得吐血，使双叉狼受了很重的内伤。还没等刀羊舒一口气，只见一阵拳风迎面而来，刀羊躲闪的很是狼狈，还是被拳风伤了一点，而射出这道拳风的正是有着“夺命铁拳”之称的拳击狼（灰太狼三叔）。刀羊怒不可遏，拔刀就向他冲去，一招拔刀斩被刀羊施展的淋漓尽致，说来也怪，拳击狼根本不闪躲，而是以一招雷霆铁拳，相对而上。“轰”的一声，地被两股真气相冲击出了一个大洞。刀羊经过两次重创后，终于体力不支，吐出了阵阵鲜血……正当拳击狼想要上前将其击死时，只听一声“住手！”这时，只见灰太狼从后面慢慢走了出来，他怀着丝丝阴笑对慢羊羊说：“告诉我潇洒哥在哪儿吧，不然刀羊今天必死无疑”说着，走过去用一把利刃顶住了刀羊的喉咙。“不要！”慢羊羊大叫道，“那你就说喽？”灰太狼保持着一脸坏笑，“不要说！不用管我！”刀羊喊到，可是，慢羊羊怎么可能放弃老朋友呢？思索良久，便说出了潇洒哥的住所，灰太狼哈哈大笑，让他去带路……</w:t>
      </w:r>
    </w:p>
    <w:p>
      <w:r>
        <w:t>此时，黑大帅的手下已经发现了包包大人，以及泰哥的住所，并带兵围了过去，包包大人方进行了殊死抵抗，却终于因为寡不敌众，被黑大帅全部俘虏了下来……</w:t>
      </w:r>
    </w:p>
    <w:p>
      <w:r>
        <w:t>这边的灰太狼让夜太郎开着兰博基尼载着慢羊羊在前面带路，其他狼在后面骑着摩托紧紧跟着他，穿过了草原，森林，丘陵，终于到了目的地－－－传说之山……</w:t>
      </w:r>
    </w:p>
    <w:p>
      <w:r>
        <w:t>灰太狼不费吹灰之力就带领着众狼向山上爬去，可是他们却不知道，背后正有一双眼睛，始终盯着他们……</w:t>
      </w:r>
    </w:p>
    <w:p>
      <w:r>
        <w:t>终于到了山顶，传入耳朵的竟然是萎靡的XXX，灰太狼一惊，便下令让众狼围住白房子并悄悄打电话给黑大帅，黑大帅哈哈大笑，说是马上赶来……</w:t>
      </w:r>
    </w:p>
    <w:p>
      <w:r>
        <w:t>这时，黑影开始行动了，他一跃而起……一分为五，正是机械羊们！他们接到包包大人的命令一路尾随他们，现在他们出现是为了一举消灭灰太狼一行人…灰太狼首先反应过来，抓住慢羊羊就将他拖入一边，机械羊一号如闪电一般，一记手刀便将灰太狼劈入一块大石头之中，这时，另外的四只机械羊都跟狼们僵持了起来～就在战争一触及发的时刻，远处传来了尖笑。远处传来了哈哈大笑，机械羊一愣，只见黑大帅带着手下们将那栋房子和机械羊们包围了起来，刹那间，机械羊便占尽了劣势。</w:t>
      </w:r>
    </w:p>
    <w:p>
      <w:r>
        <w:t>机械羊一号率先动手，想要打开一个缺口，他使出了一记元气斩，直射入人群当中，并且脚下发力，想要趁大家躲开时一举冲出去。不料黑大帅只用手轻轻一点便让元气斩消失的无影无踪，接着一套电光毒龙钻把机械羊一号踢得口吐鲜血，倒地不起……</w:t>
      </w:r>
    </w:p>
    <w:p>
      <w:r>
        <w:t>这边的另外四只机械羊一愣神的功夫，狼族英雄小白狼就以四刀将他们全部劈于地上。</w:t>
      </w:r>
    </w:p>
    <w:p>
      <w:r>
        <w:t>此时，潇洒哥也结束了在其母亲身上的修炼，一脚将门踢开，大声喊到：“黑大帅，拿命来！”说完便风一般的冲向了黑大帅，只见一记贯穿拳直冲黑大帅面门，却看见黑大帅躲也不躲，竟然硬生生的将这一拳用手接下。“哥哥，功力不行啊！看我的！”说着用一套邪罡夺命拳予以回应，这一变化让潇洒哥躲闪不及，中了黑大帅的招，一瞬间被打的满地吐血。</w:t>
      </w:r>
    </w:p>
    <w:p>
      <w:r>
        <w:t>这时，潇洒哥哈哈大笑，说：“我要变身了！”只闻见咸腥之气将他包围了起来，黑大帅大惊，说：“难道是……”，一个红白相间的蛋，走了出来，说：“没错，就是咸蛋超人！！！”黑大帅也不是一般人，运起了jb神功的第八重——所向批靡！！！两个人不分高下，打得如火如凃，全然没有注意到有脚步声正在逼近，两人的实力非常接近，因为都是不死之身，所以这场较量注定是平手……</w:t>
      </w:r>
    </w:p>
    <w:p>
      <w:r>
        <w:t>突然，一道熟悉的身影出现了，正是喜羊羊！！！正当大家的注意力全都转到了喜羊羊身上时，另外一个人冲入了人群中，引爆了身上的炸弹……</w:t>
      </w:r>
    </w:p>
    <w:p>
      <w:r>
        <w:t>母鸡妈妈奋力将两个蛋护入身下，在场的所有人都化为了灰烬，除了喜羊羊与灰太狼，他们早就悄悄远离了战场，还有两个蛋，母鸡妈妈在临死前对他们说“不要再打了，我马上就要死了，给你们传送到另外一个国度去，你们要好好发展……”说完便断了气。</w:t>
      </w:r>
    </w:p>
    <w:p>
      <w:r>
        <w:t>喜羊羊对灰太狼说：“总算结束了，我们以后终于能在一起了”“是啊，永远不分开”，灰太狼抱住了在怀中的喜羊羊…回到了青青草原…从此过上了幸福的生活……</w:t>
      </w:r>
    </w:p>
    <w:p>
      <w:r>
        <w:t>据说，当时引爆炸弹的人叫本·拉登，而黑大帅和潇洒哥到了一个小岛，因为他们长得都一样，又经常在一起xx，所以把小岛命名为“日本”，意思是“日自己人”和“自慰”，并已他们俩的形象以及两蛋的中间色—红色，创建了国旗…他们渐渐将这个小岛发展壮大，但那里的后人，长得又矮又挫……当然，这都是后话了……</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