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紫玉箫 [长篇]</w:t>
      </w:r>
    </w:p>
    <w:p>
      <w:r>
        <w:t>紫玉箫第一章</w:t>
      </w:r>
    </w:p>
    <w:p>
      <w:r>
        <w:t>对于要游览观光的人来说，杨州可以说使人间的天堂了，特别是瘦西湖，景色怡人，比之杭州的西湖，更有一</w:t>
      </w:r>
    </w:p>
    <w:p>
      <w:r>
        <w:t>番风味。</w:t>
      </w:r>
    </w:p>
    <w:p>
      <w:r>
        <w:t>这天，天气很好，万里无云，用阳光明媚这个词来形容可以算得上是再贴切不过了。</w:t>
      </w:r>
    </w:p>
    <w:p>
      <w:r>
        <w:t>可是杨州再好，再富得流油，也不免有些穷得两眼发直，饿得眼冒金星得叫化子。</w:t>
      </w:r>
    </w:p>
    <w:p>
      <w:r>
        <w:t>按理说，乞丐嘛，就得好好找个角落，捧个破碗，求爷爷告奶奶，说：「大爷，可怜可怜我吧，给点吃得吧。」</w:t>
      </w:r>
    </w:p>
    <w:p>
      <w:r>
        <w:t>可是，这个乞丐却有些不同。你瞧，他虽然脸上有些泥土，可是脸色红润，双目炯炯有神，偶尔闪几下精光，一看</w:t>
      </w:r>
    </w:p>
    <w:p>
      <w:r>
        <w:t>就是个数得上的角色。特别是手里的一根青竹棒，绿油油的，就好像碧玉雕成似的。</w:t>
      </w:r>
    </w:p>
    <w:p>
      <w:r>
        <w:t>只见他走到一家客店门前，便迈步跨了进去。这时，立刻有一个小二走了上来，点头哈腰道：「许爷，您老来</w:t>
      </w:r>
    </w:p>
    <w:p>
      <w:r>
        <w:t>啦，楼上请，请上坐。」说着，便引那乞丐道靠窗的一张桌子，麻利地擦了几下桌子，问：「您老稍坐，还是老样</w:t>
      </w:r>
    </w:p>
    <w:p>
      <w:r>
        <w:t>子吧？」</w:t>
      </w:r>
    </w:p>
    <w:p>
      <w:r>
        <w:t>乞丐点了点头，没有说什么。</w:t>
      </w:r>
    </w:p>
    <w:p>
      <w:r>
        <w:t>小二便退了下去。不一会儿，便端上来一壶茶。</w:t>
      </w:r>
    </w:p>
    <w:p>
      <w:r>
        <w:t>那乞丐摆了摆手，小二放下茶，便退了下去。</w:t>
      </w:r>
    </w:p>
    <w:p>
      <w:r>
        <w:t>乞丐倒了一盅茶，刚要送到嘴边，忽然听见一声吓得死人的喊声从楼下传来：「许三观，许三观，有财神上门</w:t>
      </w:r>
    </w:p>
    <w:p>
      <w:r>
        <w:t>了。」接着楼梯便「噔噔噔噔」的响了起来。</w:t>
      </w:r>
    </w:p>
    <w:p>
      <w:r>
        <w:t>一阵响声之后，上来了一个满脸横肉的家伙。这人一上来便扫了一下周围，看见了那个乞丐之后，忙堆出笑脸，</w:t>
      </w:r>
    </w:p>
    <w:p>
      <w:r>
        <w:t>问到：「许三观，有一桩好差事，你接不接？」然后便大刺刺的往乞丐对面的椅子上一坐，椅子便一阵「咯吱咯吱」</w:t>
      </w:r>
    </w:p>
    <w:p>
      <w:r>
        <w:t>的响。</w:t>
      </w:r>
    </w:p>
    <w:p>
      <w:r>
        <w:t>那个乞丐轻轻的嘬了一口茶，道：「说。」</w:t>
      </w:r>
    </w:p>
    <w:p>
      <w:r>
        <w:t>那个满脸横肉的家伙笑眯眯的在许三观的面前伸出了一根指头，道：「一千两。」</w:t>
      </w:r>
    </w:p>
    <w:p>
      <w:r>
        <w:t>「谁？」</w:t>
      </w:r>
    </w:p>
    <w:p>
      <w:r>
        <w:t>满脸横肉的家伙递上了一块竹牌。许三观看了看，一捏，竹牌便成了一把竹丝，接着也伸出了一根手指。</w:t>
      </w:r>
    </w:p>
    <w:p>
      <w:r>
        <w:t>「什么，一万两？」满脸横肉的家伙眼睛瞪的老大。</w:t>
      </w:r>
    </w:p>
    <w:p>
      <w:r>
        <w:t>许三观点了点头。便又端起茶杯喝起茶来，往楼下看了看，说道：「郑屠，这件事不好办呐！」</w:t>
      </w:r>
    </w:p>
    <w:p>
      <w:r>
        <w:t>郑屠愣了一愣道：「我要去和她商量一下。」然后便起身下楼去了。</w:t>
      </w:r>
    </w:p>
    <w:p>
      <w:r>
        <w:t>许三观看着郑屠的身影从楼梯口消失，才转过头来，叹了口气，「麻烦大了。」</w:t>
      </w:r>
    </w:p>
    <w:p>
      <w:r>
        <w:t>再说郑屠离开了茶楼之后，一路狂奔，再钻进了人丛，不一会儿就来到了一片林子里。</w:t>
      </w:r>
    </w:p>
    <w:p>
      <w:r>
        <w:t>这时，忽然一个白影闪过，一个身着白衣的蒙面女子便出现在了眼前。</w:t>
      </w:r>
    </w:p>
    <w:p>
      <w:r>
        <w:t>她说道：「交给你的事情办得怎么样了？」</w:t>
      </w:r>
    </w:p>
    <w:p>
      <w:r>
        <w:t>郑屠喘着气道：「还……还没成，他……他要……一万两。」</w:t>
      </w:r>
    </w:p>
    <w:p>
      <w:r>
        <w:t>那白衣女子双眼闪过一丝精芒，恨恨地道：「只要能把那个无耻的人给杀了，以泄我心头之恨，别说是一万两，</w:t>
      </w:r>
    </w:p>
    <w:p>
      <w:r>
        <w:t>就是十万两，一百万两我也给得出。哼哼……」</w:t>
      </w:r>
    </w:p>
    <w:p>
      <w:r>
        <w:t>这白衣女子为什么偏要杀这个人，而且不惜一切代价呢？</w:t>
      </w:r>
    </w:p>
    <w:p>
      <w:r>
        <w:t>这事还得从两天前说起。</w:t>
      </w:r>
    </w:p>
    <w:p>
      <w:r>
        <w:t>原来这个女子叫何芸，是镇江首富得千金小姐。本来嘛，富家得千斤，好好的待在闺阁里，弹弹琴、画画画、</w:t>
      </w:r>
    </w:p>
    <w:p>
      <w:r>
        <w:t>看看书、作作诗什么得，好歹也可博个什么才女的好名声。可是何芸偏不，她就喜欢舞枪弄棒。她老爹拗不过她，</w:t>
      </w:r>
    </w:p>
    <w:p>
      <w:r>
        <w:t>于是就去请了个高人来做她的师傅。当然这个高人也是个女子，而且剑法也算过得去。</w:t>
      </w:r>
    </w:p>
    <w:p>
      <w:r>
        <w:t>师傅教得好，徒弟也学得棒。不出一年，何芸就学得算是差不多了。</w:t>
      </w:r>
    </w:p>
    <w:p>
      <w:r>
        <w:t>然后又在家里憋了几年。</w:t>
      </w:r>
    </w:p>
    <w:p>
      <w:r>
        <w:t>在这几年里，她老是寻思着要出去闯荡江湖。逃了几次都没有逃成功。</w:t>
      </w:r>
    </w:p>
    <w:p>
      <w:r>
        <w:t>不过，这次不知道她走了什么狗屎运，被她跑了出来。她出来得时候随手抓了一把银票，出来后，好好得一数，</w:t>
      </w:r>
    </w:p>
    <w:p>
      <w:r>
        <w:t>竟然有几万两之多。</w:t>
      </w:r>
    </w:p>
    <w:p>
      <w:r>
        <w:t>也难怪，不然怎么说是镇江首富呢。</w:t>
      </w:r>
    </w:p>
    <w:p>
      <w:r>
        <w:t>再说两天前，她一个人溜到了杨州。平常她被关在家里，外面什么都不知道。这次出来，可是越看越喜欢，越</w:t>
      </w:r>
    </w:p>
    <w:p>
      <w:r>
        <w:t>看越高兴，因为什么有好多得东西都是自己没有看到过的。</w:t>
      </w:r>
    </w:p>
    <w:p>
      <w:r>
        <w:t>可是偏不巧的是，碰上了一个人。谁？还用说，当然是她要杀的那个人了。</w:t>
      </w:r>
    </w:p>
    <w:p>
      <w:r>
        <w:t>那个人叫陆少游（嘿嘿，也就是我啦！），是杨州城有名的花花大少，而且武功甚是了得，不对，不时他武功</w:t>
      </w:r>
    </w:p>
    <w:p>
      <w:r>
        <w:t>了得，是他身边的那两个保镖武功了得。听别人说，他俩一个一拳打死一只老虎，一个大吼一声，把一头牛给吓傻</w:t>
      </w:r>
    </w:p>
    <w:p>
      <w:r>
        <w:t>了，不是，是吓得七窍流血而死。也别管他俩是否真有这个本事，先听下去再说。</w:t>
      </w:r>
    </w:p>
    <w:p>
      <w:r>
        <w:t>那天，我带着这俩保镖上街，左看看，右看看，想寻些什么新奇的货色，忽然看见对面一白衣女子，顿时我的</w:t>
      </w:r>
    </w:p>
    <w:p>
      <w:r>
        <w:t>芳心就为她所俘虏了。</w:t>
      </w:r>
    </w:p>
    <w:p>
      <w:r>
        <w:t>「死了，死了，我要死了，竟然有这样美的冒泡的女子，真是天要可怜我陆少游，如此良机，怎可错过。」</w:t>
      </w:r>
    </w:p>
    <w:p>
      <w:r>
        <w:t>「啊哈……美女！」我高叫一声，张开双臂向那白衣女子也就是何芸扑了过去。</w:t>
      </w:r>
    </w:p>
    <w:p>
      <w:r>
        <w:t>两个保镖想要阻止，已经为时晚矣</w:t>
      </w:r>
    </w:p>
    <w:p>
      <w:r>
        <w:t>我紧紧的抱住了她，感觉胸前顶着两团非常有弹性的肉，我顿时全身酥麻，「比青楼女子的感觉好多了。」</w:t>
      </w:r>
    </w:p>
    <w:p>
      <w:r>
        <w:t>于是接下去的事可想而知了，「啪」的一声脆响，我魅力十足的脸半边已经肿了起来。</w:t>
      </w:r>
    </w:p>
    <w:p>
      <w:r>
        <w:t>「淫贼！」何芸几时受过这等屈辱，马上拔出宝剑刺了过来。</w:t>
      </w:r>
    </w:p>
    <w:p>
      <w:r>
        <w:t>俩保镖一看不妙，可急了。阿大冲了上去，「砰」的一拳，夹着一股劲风，逼得何芸连退五步。</w:t>
      </w:r>
    </w:p>
    <w:p>
      <w:r>
        <w:t>何芸可是恼羞成怒，挺剑竟向阿大刺去。</w:t>
      </w:r>
    </w:p>
    <w:p>
      <w:r>
        <w:t>阿大也不躲闪，伸出手来，竟去抓剑。</w:t>
      </w:r>
    </w:p>
    <w:p>
      <w:r>
        <w:t>忽听「铮」得一声，一把长剑竟被阿大硬生生拗成了两段。</w:t>
      </w:r>
    </w:p>
    <w:p>
      <w:r>
        <w:t>「哼，总有一天，我会找你算帐的！」何芸抛下半节断剑，恶狠狠地瞪着被阿二扶住了的我一眼，气冲冲的走</w:t>
      </w:r>
    </w:p>
    <w:p>
      <w:r>
        <w:t>了。</w:t>
      </w:r>
    </w:p>
    <w:p>
      <w:r>
        <w:t>「好美啊！连发脾气的样子都这么美，她还用手摸我的脸，我真事幸福死了！」我幸福地摸了摸那舯起来的半</w:t>
      </w:r>
    </w:p>
    <w:p>
      <w:r>
        <w:t>边脸，眼睛直愣愣的盯着何芸远去的方向，良久，良久。</w:t>
      </w:r>
    </w:p>
    <w:p>
      <w:r>
        <w:t>「真美，」我躺在床上，直知地盯着床帐，脑子里总是白衣女子地一颦一笑，还有她发怒时的样子。「我一定</w:t>
      </w:r>
    </w:p>
    <w:p>
      <w:r>
        <w:t>要讨她做老婆，不惜一切代价。」</w:t>
      </w:r>
    </w:p>
    <w:p>
      <w:r>
        <w:t>「听她说，她会来找我。却不知她知不知道我的地址，」我想，「对，得派人去找。」</w:t>
      </w:r>
    </w:p>
    <w:p>
      <w:r>
        <w:t>想到这里，我立刻从床上跳了下来，直往外走。</w:t>
      </w:r>
    </w:p>
    <w:p>
      <w:r>
        <w:t>刚走到门口，一个翠绿色的身影拦住了他的去路，只听一个娇美如银铃般的声音道：「少爷，老爷吩咐过了，</w:t>
      </w:r>
    </w:p>
    <w:p>
      <w:r>
        <w:t>不准让你出去。」</w:t>
      </w:r>
    </w:p>
    <w:p>
      <w:r>
        <w:t>「惨，」我眉头一皱道，「让开。」便要伸手去推。</w:t>
      </w:r>
    </w:p>
    <w:p>
      <w:r>
        <w:t>可手刚伸到一半便停住了。「鹦咛，你个小丫头竟敢点老子的穴道。」</w:t>
      </w:r>
    </w:p>
    <w:p>
      <w:r>
        <w:t>那个叫做鹦咛的翠衫女子轻声道：「少爷，老爷吩咐了，不让你出去，奴婢是迫不得已，请别见怪。」</w:t>
      </w:r>
    </w:p>
    <w:p>
      <w:r>
        <w:t>「该怎么办。」我的眼珠子骨碌碌转了两圈：「这下可玩完了，在也出不去了。本来还好好的，偏偏碰上这个</w:t>
      </w:r>
    </w:p>
    <w:p>
      <w:r>
        <w:t>小丫头。嗯，硬的不行来软的，施展美男计，嘿嘿嘿，这招我用在小丫头身上可是屡试不爽的哦！」想到这里，立</w:t>
      </w:r>
    </w:p>
    <w:p>
      <w:r>
        <w:t>马行动。</w:t>
      </w:r>
    </w:p>
    <w:p>
      <w:r>
        <w:t>于是，马上调整好脸部表情，双眼含情默默的看着眼前这个挡道的小姑娘，以磁性的极富男性魅力的嗓音柔声</w:t>
      </w:r>
    </w:p>
    <w:p>
      <w:r>
        <w:t>的道：「我的好咛儿，乖，帮少爷解开。」</w:t>
      </w:r>
    </w:p>
    <w:p>
      <w:r>
        <w:t>鹦咛的一双秀眸一接触到我的双眼，马上身子一震，不由自主的走了上前，替我解开了穴道。</w:t>
      </w:r>
    </w:p>
    <w:p>
      <w:r>
        <w:t>我看着眼前的她，清秀的瓜子脸，两条弯弯的细眉下面是一双水汪汪的大眼睛，小巧的鼻子，一点娇艳欲滴的</w:t>
      </w:r>
    </w:p>
    <w:p>
      <w:r>
        <w:t>朱唇，纤细的粉颈，包裹在翠绿色衣衫底下的挺挺的却不是很大的稣胸，盈盈一握的纤腰，掩藏在同样翠绿色的长</w:t>
      </w:r>
    </w:p>
    <w:p>
      <w:r>
        <w:t>裙底下的那跷挺的臀部，纤纤的玉手里紧握着一把长剑，剑鞘上嵌满着金丝花纹，但是却并不使人感到庸俗，花纹</w:t>
      </w:r>
    </w:p>
    <w:p>
      <w:r>
        <w:t>的每一个线条，每一个转折反而给人以一种充满力量的自然的美，给人以一种无法抗拒的气势，整个剑鞘似乎在诉</w:t>
      </w:r>
    </w:p>
    <w:p>
      <w:r>
        <w:t>说「只有我才配用天底下最尊贵的颜色，金色来装扮自己。」单这个剑鞘就表示，这是一把好剑。</w:t>
      </w:r>
    </w:p>
    <w:p>
      <w:r>
        <w:t>宝剑，美女，宝剑使这女子添上了一丝英武之气，同时美女又给这宝剑平添了一丝的妩媚，我看着这奇异的组</w:t>
      </w:r>
    </w:p>
    <w:p>
      <w:r>
        <w:t>合，竟然有点痴了。</w:t>
      </w:r>
    </w:p>
    <w:p>
      <w:r>
        <w:t>「怎么平时就没发觉身边竟然也有个大美女，真是瞎了眼了，瞅瞅这鼻子，这眼睛，和街上看见的那个白衣女</w:t>
      </w:r>
    </w:p>
    <w:p>
      <w:r>
        <w:t>子比起来，竟不逊半分，甚至还多了一分清纯，如此美娇娘，怎可轻易放过。」</w:t>
      </w:r>
    </w:p>
    <w:p>
      <w:r>
        <w:t>我马上走了上去，轻轻地伸手揽住了她地纤腰。</w:t>
      </w:r>
    </w:p>
    <w:p>
      <w:r>
        <w:t>闻着怀中她地处子幽香，我心神一荡，一股热气从丹田涌了上来，想也不想便低下头，吻住了鹦咛地小嘴。好</w:t>
      </w:r>
    </w:p>
    <w:p>
      <w:r>
        <w:t>滑腻啊！香香的、软软的、甜甜的。我的舌头灵巧的引诱着鹦咛的丁香小舌，贪婪的吮吸着鹦咛口中的蜜汁。</w:t>
      </w:r>
    </w:p>
    <w:p>
      <w:r>
        <w:t>「呜……嗯……」</w:t>
      </w:r>
    </w:p>
    <w:p>
      <w:r>
        <w:t>鹦咛刚开始象征性地挣扎了几下，便停止了反抗，一双玉臂已不自觉地缠上了我地脖子。</w:t>
      </w:r>
    </w:p>
    <w:p>
      <w:r>
        <w:t>还生涩地反应着，到后来已经进入了佳境，就这样俩人不知纠缠了多久，直到喘不过气来才停下来。</w:t>
      </w:r>
    </w:p>
    <w:p>
      <w:r>
        <w:t>「少爷」鹦咛羞的满脸通红。</w:t>
      </w:r>
    </w:p>
    <w:p>
      <w:r>
        <w:t>我本来就被她引了一肚子地火气，现在又被那娇柔似水的美态刺激地更加心火上涨，「烦不了了，」我又紧紧</w:t>
      </w:r>
    </w:p>
    <w:p>
      <w:r>
        <w:t>地抱住了她，堵住了她那诱人地小嘴，一双魔手开始不老实地在鹦咛的臀部游弋着，慢慢地右手不老实地游移到了</w:t>
      </w:r>
    </w:p>
    <w:p>
      <w:r>
        <w:t>小丫头的玉腿内侧，隔着裙子慢慢地向上摸去。</w:t>
      </w:r>
    </w:p>
    <w:p>
      <w:r>
        <w:t>「嗯……少爷……不要……那里……」</w:t>
      </w:r>
    </w:p>
    <w:p>
      <w:r>
        <w:t>随着我大手的上移，鹦咛浑身颤抖着轻声求饶。</w:t>
      </w:r>
    </w:p>
    <w:p>
      <w:r>
        <w:t>可是她不知道她的那个语气，更是刺激着我的欲火「嗖嗖嗖」地往上涨。</w:t>
      </w:r>
    </w:p>
    <w:p>
      <w:r>
        <w:t>「不要那里，是吧，好」我让我的右手离开了鹦咛的大腿，回到了她的纤腰，可是左手又不规矩的伸向了她的</w:t>
      </w:r>
    </w:p>
    <w:p>
      <w:r>
        <w:t>胸部，就这么一抓。</w:t>
      </w:r>
    </w:p>
    <w:p>
      <w:r>
        <w:t>「呀……」鹦咛没有想到我会来这么一手，惊声尖叫，「不要……那里……少爷……」</w:t>
      </w:r>
    </w:p>
    <w:p>
      <w:r>
        <w:t>鹦咛吃力的乞求着，不过我没有理会，隔着衣服继续玩弄着她的一双玉乳。</w:t>
      </w:r>
    </w:p>
    <w:p>
      <w:r>
        <w:t>「正好握住诶。」我不得不惊叹于鹦咛女体的奇妙，在她的耳边轻声说道。</w:t>
      </w:r>
    </w:p>
    <w:p>
      <w:r>
        <w:t>「不要……好羞人……」</w:t>
      </w:r>
    </w:p>
    <w:p>
      <w:r>
        <w:t>鹦咛继续着她那不可能实现的乞求。</w:t>
      </w:r>
    </w:p>
    <w:p>
      <w:r>
        <w:t>我一边亲着她的小嘴，一边玩着她的乳房，揉、搓、捏、挤、拉、按……无所不用其极。</w:t>
      </w:r>
    </w:p>
    <w:p>
      <w:r>
        <w:t>「啊……嗯……」鹦咛已经放弃了乞求，身体完完全全瘫倒在我的怀里。</w:t>
      </w:r>
    </w:p>
    <w:p>
      <w:r>
        <w:t>我的手停止了在她胸部的动作，又移到了她的大腿内侧。</w:t>
      </w:r>
    </w:p>
    <w:p>
      <w:r>
        <w:t>「哦……」鹦咛想不到我的手刚离开她的重要部位，去又来到了她的更重要部位，怀着羞涩的心情，她拼命的</w:t>
      </w:r>
    </w:p>
    <w:p>
      <w:r>
        <w:t>夹住了双腿，妄图阻止我手的进展。</w:t>
      </w:r>
    </w:p>
    <w:p>
      <w:r>
        <w:t>可惜，人是活的，你有你的张良计，我有我的过墙梯。</w:t>
      </w:r>
    </w:p>
    <w:p>
      <w:r>
        <w:t>「嘿嘿……」我在鹦咛的耳边一阵淫笑，舌头添了一下她的耳垂。</w:t>
      </w:r>
    </w:p>
    <w:p>
      <w:r>
        <w:t>「啊……」鹦咛又是一阵抽搐。</w:t>
      </w:r>
    </w:p>
    <w:p>
      <w:r>
        <w:t>「我的好咛儿，你这样夹着，是不是不想让少爷的手拿开啊！」</w:t>
      </w:r>
    </w:p>
    <w:p>
      <w:r>
        <w:t>「不，」鹦咛听了，羞愧地把头埋进了我地胸口，以细的几乎不可闻的声音道，「说好了，我放开，少爷你要</w:t>
      </w:r>
    </w:p>
    <w:p>
      <w:r>
        <w:t>拿开的哦！不许耍赖！」</w:t>
      </w:r>
    </w:p>
    <w:p>
      <w:r>
        <w:t>「一言为定！」我嘿嘿的笑着保证。</w:t>
      </w:r>
    </w:p>
    <w:p>
      <w:r>
        <w:t>鹦咛慢慢地松开了双腿。</w:t>
      </w:r>
    </w:p>
    <w:p>
      <w:r>
        <w:t>就在她松开地同时，我的手毫无预警的触摸到了鹦咛那神圣的处女地。</w:t>
      </w:r>
    </w:p>
    <w:p>
      <w:r>
        <w:t>「呀……」鹦咛一声尖叫，她的身体不住地颤抖着。</w:t>
      </w:r>
    </w:p>
    <w:p>
      <w:r>
        <w:t>我明显感觉到一股温热地液体喷到来往我的手上，「小丫头真是好敏感啊，这么快旧高潮了，好货色。」</w:t>
      </w:r>
    </w:p>
    <w:p>
      <w:r>
        <w:t>「少爷……你……耍赖……骗人……」小丫头带着哭腔抗议着。</w:t>
      </w:r>
    </w:p>
    <w:p>
      <w:r>
        <w:t>可惜我没有理会，我的手指又不失时机地在她的大腿根部，隔着那已经被小丫头的淫水濡湿了的裙子抠挖着，</w:t>
      </w:r>
    </w:p>
    <w:p>
      <w:r>
        <w:t>仿佛一个矿工不知疲倦地挖着金矿一般。</w:t>
      </w:r>
    </w:p>
    <w:p>
      <w:r>
        <w:t>「嗯……唔……」鹦咛不堪忍受地扭动着腰肢，跨下已经越来越湿了，看来这小丫头已经动了春心了。</w:t>
      </w:r>
    </w:p>
    <w:p>
      <w:r>
        <w:t>大色狼要出手了，呵呵。</w:t>
      </w:r>
    </w:p>
    <w:p>
      <w:r>
        <w:t>我的双手不停地挑抖着鹦咛地身体，不停地吻着她地额头，脸颊，嘴唇，脖子，最后停留在了她的耳边。</w:t>
      </w:r>
    </w:p>
    <w:p>
      <w:r>
        <w:t>小丫头大口的喘息着，我能感觉到她的心正在「砰砰」的快速跳动着。</w:t>
      </w:r>
    </w:p>
    <w:p>
      <w:r>
        <w:t>我在她的耳边吹了口热气，柔声道：「我的好咛儿，今天就让少爷吃了你吧！」</w:t>
      </w:r>
    </w:p>
    <w:p>
      <w:r>
        <w:t>说完，又开始了新的一轮攻击。</w:t>
      </w:r>
    </w:p>
    <w:p>
      <w:r>
        <w:t>小丫头听完我的话，只是「嗯」了一声，便不在说话，只是双臂拼命地缠着我地脖子，热情地回应着我地吻。</w:t>
      </w:r>
    </w:p>
    <w:p>
      <w:r>
        <w:t>这小丫头，以前只是被我抱抱旧已经魂不守舍了，现在这个样子到是没见过，真是有趣。</w:t>
      </w:r>
    </w:p>
    <w:p>
      <w:r>
        <w:t>闻着她的处子幽香，以及如兰似麝的吐息，我再也忍不住了。</w:t>
      </w:r>
    </w:p>
    <w:p>
      <w:r>
        <w:t>拦腰一把抱起鹦咛，走向了床边。</w:t>
      </w:r>
    </w:p>
    <w:p>
      <w:r>
        <w:t>我把鹦咛放在了榻上，小丫头半闭着眼睛，一张俏脸带着诱人的红晕，跷挺的胸脯快速的起伏着，此时的裙子</w:t>
      </w:r>
    </w:p>
    <w:p>
      <w:r>
        <w:t>已经湿了一大片了。</w:t>
      </w:r>
    </w:p>
    <w:p>
      <w:r>
        <w:t>「好一个美人。」我心里暗赞一声，扑了上去。</w:t>
      </w:r>
    </w:p>
    <w:p>
      <w:r>
        <w:t>我紧紧地压着鹦咛，一边吻着，一边撕扯着她的衣服，小丫头软软地瘫在那边任我轻薄，一会儿，她就已经被</w:t>
      </w:r>
    </w:p>
    <w:p>
      <w:r>
        <w:t>我剥得只剩下一件红色的肚兜，上面绣着鸳鸯戏水图，我的手指在那两只鸳鸯上划来划去。</w:t>
      </w:r>
    </w:p>
    <w:p>
      <w:r>
        <w:t>然后我说了句极煞风景的话，「咛儿，这两只鸭子，一只是我的好咛儿，一只是少爷。」</w:t>
      </w:r>
    </w:p>
    <w:p>
      <w:r>
        <w:t>「噗嗤……」小丫头忍不住笑了出来，张开了眼睛。</w:t>
      </w:r>
    </w:p>
    <w:p>
      <w:r>
        <w:t>可是似乎是意识到了自己现在尴尬的处境，羞的满脸通红，刚张开的眼睛马上又闭上了。</w:t>
      </w:r>
    </w:p>
    <w:p>
      <w:r>
        <w:t>「好你个丫头，胆敢嘲笑本少爷，看我怎么收拾你。」我老脸一红，恼羞成怒道，接着一把把她那件使我出丑</w:t>
      </w:r>
    </w:p>
    <w:p>
      <w:r>
        <w:t>的肚兜扯了下去。</w:t>
      </w:r>
    </w:p>
    <w:p>
      <w:r>
        <w:t>「哦！」我倒抽了一口凉气，出现在我眼前的使一个多么美妙的胴体，冰肌玉肤，两团小巧而精致的隆起，上</w:t>
      </w:r>
    </w:p>
    <w:p>
      <w:r>
        <w:t>面粉红色的新剥鸡头肉，粉红色的乳晕，看上去好好吃哦，我的口水都要流出来了，不行了，我一口凑上去，大力</w:t>
      </w:r>
    </w:p>
    <w:p>
      <w:r>
        <w:t>的吮吸起来。</w:t>
      </w:r>
    </w:p>
    <w:p>
      <w:r>
        <w:t>「嗯……少爷……饶了我吧！」鹦咛用甜美的声音求饶着。</w:t>
      </w:r>
    </w:p>
    <w:p>
      <w:r>
        <w:t>可惜，都到了这个地步了，我还会放过吗？</w:t>
      </w:r>
    </w:p>
    <w:p>
      <w:r>
        <w:t>我用牙齿撕咬着她的乳头，当然不会太大力，咛儿这种小可爱我怎么可能忍心糟蹋呢。我只是用牙齿轻轻地磨</w:t>
      </w:r>
    </w:p>
    <w:p>
      <w:r>
        <w:t>擦着，用舌头添弄着她地乳头，接着舔到了乳房上，然后舔到了外面。</w:t>
      </w:r>
    </w:p>
    <w:p>
      <w:r>
        <w:t>「哦……少爷……嗯……」</w:t>
      </w:r>
    </w:p>
    <w:p>
      <w:r>
        <w:t>看到鹦咛如此的享受我的爱抚，我兴奋不已，更加卖力的舔着，我顺路向下，一路舔吮到了小腹，一边吻着，</w:t>
      </w:r>
    </w:p>
    <w:p>
      <w:r>
        <w:t>一边含糊不清的说：「我的好咛儿……身子好香好甜哦……少爷要舔遍我好咛儿的全身。」</w:t>
      </w:r>
    </w:p>
    <w:p>
      <w:r>
        <w:t>「嗯……」鹦咛似乎听清了我的话，但只是哼了哼作为回应。</w:t>
      </w:r>
    </w:p>
    <w:p>
      <w:r>
        <w:t>最后，我来到了鹦咛的处女地。</w:t>
      </w:r>
    </w:p>
    <w:p>
      <w:r>
        <w:t>鹦咛似乎感到了危险，她的身体不安地扭动着，并且想拼命地夹起双腿，可惜似乎已经力不从心了。</w:t>
      </w:r>
    </w:p>
    <w:p>
      <w:r>
        <w:t>我望向了鹦咛的三角地带，这一看不得了，鹦咛，竟然，没有，阴毛。</w:t>
      </w:r>
    </w:p>
    <w:p>
      <w:r>
        <w:t>「哈哈……我的咛儿，你还是个小孩子啊，哈哈……」我调笑着小丫头。</w:t>
      </w:r>
    </w:p>
    <w:p>
      <w:r>
        <w:t>「什么呀！」鹦咛反驳道，「咛儿过二十了，已经及笈了，已经是大人了，倒是少爷，还没到十九岁生日，没</w:t>
      </w:r>
    </w:p>
    <w:p>
      <w:r>
        <w:t>有加冠，才是个笑孩子。」说完又「咯咯咯」的娇笑起来。紧接着又突然意识到她现在正一丝不挂的躺在我的床上。</w:t>
      </w:r>
    </w:p>
    <w:p>
      <w:r>
        <w:t>红云马上爬上两颊。</w:t>
      </w:r>
    </w:p>
    <w:p>
      <w:r>
        <w:t>我没有和她计较，伸手轻轻触碰着含苞的花蕊。</w:t>
      </w:r>
    </w:p>
    <w:p>
      <w:r>
        <w:t>「啊。」鹦咛又尖叫了一声。</w:t>
      </w:r>
    </w:p>
    <w:p>
      <w:r>
        <w:t>「可是这里，光光的哦！」我一边抚摸着她的阴部，一边调笑道，「像还没发育的女人。」</w:t>
      </w:r>
    </w:p>
    <w:p>
      <w:r>
        <w:t>那里的感觉真的很好，花蕾粉红色的，软软的，嫩嫩的，却很有弹性，而且那里带着晶晶亮的蜜液，真的使我</w:t>
      </w:r>
    </w:p>
    <w:p>
      <w:r>
        <w:t>忍不住就想也去舔舔，再咬上一口。</w:t>
      </w:r>
    </w:p>
    <w:p>
      <w:r>
        <w:t>「嗯。」鹦咛扭动着双腿，好像怕我的手推进去，可是这样的动作却使我的手更加深入。那里有微微突出的肉</w:t>
      </w:r>
    </w:p>
    <w:p>
      <w:r>
        <w:t>粒，我的手指在那里似接触非接触地轻揉着。</w:t>
      </w:r>
    </w:p>
    <w:p>
      <w:r>
        <w:t>「不要呀……不要……」声音里含着羞涩，鹦咛更加夹紧双腿扭动，可是同时却不忘反驳我地话。</w:t>
      </w:r>
    </w:p>
    <w:p>
      <w:r>
        <w:t>「听……夫人……说，这……叫……白虎，天生……就……没……有……的，女人……里万……中难……寻…</w:t>
      </w:r>
    </w:p>
    <w:p>
      <w:r>
        <w:t>…其……一……」鹦咛羞涩地涨红了脸指出我地无知，「夫……人说，谁……娶到……了这样……的……女人……</w:t>
      </w:r>
    </w:p>
    <w:p>
      <w:r>
        <w:t>是一……辈……子……的福……气……」</w:t>
      </w:r>
    </w:p>
    <w:p>
      <w:r>
        <w:t>「真的吗？」听了鹦咛的话，我顿时心动不已，「我的好咛儿，少爷要你。」</w:t>
      </w:r>
    </w:p>
    <w:p>
      <w:r>
        <w:t>「少爷要好好品尝品尝。」我说完便低下了头，伸出舌头往裂缝里舔去。</w:t>
      </w:r>
    </w:p>
    <w:p>
      <w:r>
        <w:t>「唉呀……不……」鹦咛发出尖叫声。</w:t>
      </w:r>
    </w:p>
    <w:p>
      <w:r>
        <w:t>「少爷不要……」鹦咛拼命扭动着腰肢，摆动着臀部，想要摆脱我的舌头，「那里……好脏……」</w:t>
      </w:r>
    </w:p>
    <w:p>
      <w:r>
        <w:t>「只要是咛儿的东西，什么都不脏。」我用双手压住鹦咛想要逃开的屁股，更仔细地运用舌头，在敏感地肉芽</w:t>
      </w:r>
    </w:p>
    <w:p>
      <w:r>
        <w:t>上拨弄，舔过花瓣又轻轻地进入了中心。</w:t>
      </w:r>
    </w:p>
    <w:p>
      <w:r>
        <w:t>「啊……饶了我吧……」鹦咛受到了从来没有过的强烈刺激，拼命的扭动全身。本来拼命想躲避的她，大概对</w:t>
      </w:r>
    </w:p>
    <w:p>
      <w:r>
        <w:t>温柔的舔法有了感应，只剩下急促的呼吸。</w:t>
      </w:r>
    </w:p>
    <w:p>
      <w:r>
        <w:t>说实话，我的舌技不是很绝妙。虽然我和狐朋狗友们经常去那些青楼吃花酒，但是我从来都没有上过，因为我</w:t>
      </w:r>
    </w:p>
    <w:p>
      <w:r>
        <w:t>有个严厉地老爸，如果被他知道了，非打死我不可，所以每当他们点小姐的时候，我总是在旁边看他们乱来，有的</w:t>
      </w:r>
    </w:p>
    <w:p>
      <w:r>
        <w:t>时候甚至看着他们乱交。</w:t>
      </w:r>
    </w:p>
    <w:p>
      <w:r>
        <w:t>弄的朋友都说我是阳痿，或是有贼心没贼胆。</w:t>
      </w:r>
    </w:p>
    <w:p>
      <w:r>
        <w:t>我也懒的去辩解，或许是出于吃不到葡萄就说葡萄是酸的心态，久而久之我就形成了一个想法，「我是高贵的</w:t>
      </w:r>
    </w:p>
    <w:p>
      <w:r>
        <w:t>大少爷，我岂能和这种人尽可夫的女子做那种事。」</w:t>
      </w:r>
    </w:p>
    <w:p>
      <w:r>
        <w:t>所以，我虽然经常出入青楼楚馆，但是我到现在还只是个初男，不过这样倒弄得我在青楼的名气急剧上升，几</w:t>
      </w:r>
    </w:p>
    <w:p>
      <w:r>
        <w:t>乎每个妓女都以得到我的初次为最终目标，每当我去的时候，就有一大帮莺莺燕燕一哄而上，甚至连怡红院的头牌</w:t>
      </w:r>
    </w:p>
    <w:p>
      <w:r>
        <w:t>名妓，卖艺不卖身的月如姑娘都发出话来「只要陆少游替我开苞，我就算卖身为奴也没有关系。」</w:t>
      </w:r>
    </w:p>
    <w:p>
      <w:r>
        <w:t>可见，我在青楼的历史地位是何其的高啊。</w:t>
      </w:r>
    </w:p>
    <w:p>
      <w:r>
        <w:t>不过，我现在，青楼是不敢去了，不然我这个童子鸡还不被她们吃掉。</w:t>
      </w:r>
    </w:p>
    <w:p>
      <w:r>
        <w:t>俗话说，没吃过猪肉，也看见过猪跑。我虽然没有经验，可是，看也看得千百回了。不过这样已经使鹦咛很兴</w:t>
      </w:r>
    </w:p>
    <w:p>
      <w:r>
        <w:t>奋了，我真可谓是天才的人。把花瓣含入口中，轻轻吸吮，在微开启的中心轻轻剌入。</w:t>
      </w:r>
    </w:p>
    <w:p>
      <w:r>
        <w:t>本来对处女是过分刺激的爱抚，但经过我的舌头就变成温柔的前戏。</w:t>
      </w:r>
    </w:p>
    <w:p>
      <w:r>
        <w:t>鹦咛的头脑已混乱，现在连什么情形已分不清楚。男人送来的刺激感，觉得无比的甜美。</w:t>
      </w:r>
    </w:p>
    <w:p>
      <w:r>
        <w:t>不久后，我的舌头瞄准溢出蜜汁部分的下方，那就是会阴。</w:t>
      </w:r>
    </w:p>
    <w:p>
      <w:r>
        <w:t>在这里像轻轻发痒似地舔过去时，鹦咛的下体猛然跳动，然后更向下面的紧紧收缩的部分舔过去。</w:t>
      </w:r>
    </w:p>
    <w:p>
      <w:r>
        <w:t>「啊……」异常的刺激感使鹦咛忍不住抬起屁股。在屁股用力缩紧想逃避。</w:t>
      </w:r>
    </w:p>
    <w:p>
      <w:r>
        <w:t>「不能在那个地方……」可爱的菊花蕾受到舌尖的骚扰，鹦咛用力拱起了身子，发出阵阵的尖叫声。</w:t>
      </w:r>
    </w:p>
    <w:p>
      <w:r>
        <w:t>淫水噗嗤一声喷了出来，然后沽沽的流着，比上次的还要多。</w:t>
      </w:r>
    </w:p>
    <w:p>
      <w:r>
        <w:t>我停止动作「你再叫，可能就把外面的那些人叫进来的哦。」接着肆意的舔吻。</w:t>
      </w:r>
    </w:p>
    <w:p>
      <w:r>
        <w:t>鹦咛听到我这样说，急忙捂住自己的嘴，变成低低「呜呜」声，听起来像偷情一样，更让人刺激。</w:t>
      </w:r>
    </w:p>
    <w:p>
      <w:r>
        <w:t>鹦咛的屁股扭动越来越大，终于……猛的逃离我的掌握。</w:t>
      </w:r>
    </w:p>
    <w:p>
      <w:r>
        <w:t>「少爷，求求你，别在逗我了好吗？」低声的恳求，「少爷，给我。」鹦咛快要哭出来了。</w:t>
      </w:r>
    </w:p>
    <w:p>
      <w:r>
        <w:t>「给你什么？」我明知故问。</w:t>
      </w:r>
    </w:p>
    <w:p>
      <w:r>
        <w:t>「给我……少爷的……那个……」</w:t>
      </w:r>
    </w:p>
    <w:p>
      <w:r>
        <w:t>「什么？」我装作没听清楚。</w:t>
      </w:r>
    </w:p>
    <w:p>
      <w:r>
        <w:t>「少爷……给我……」忽然，鹦咛一把抓住了我早已亢奋的坚挺，「给我……少爷……这个……」</w:t>
      </w:r>
    </w:p>
    <w:p>
      <w:r>
        <w:t>我再也忍不住了，我把鹦咛压在身下，亲吻着她的小嘴，我终于让自己的器官进入那小小而紧窄的地方，我刚</w:t>
      </w:r>
    </w:p>
    <w:p>
      <w:r>
        <w:t>进去一小部分，她已经出现痛苦神情。</w:t>
      </w:r>
    </w:p>
    <w:p>
      <w:r>
        <w:t>「咛儿，是不是很痛！」</w:t>
      </w:r>
    </w:p>
    <w:p>
      <w:r>
        <w:t>鹦咛含着泪珠说：「哦！是有一点疼，不过咛儿喜欢！」</w:t>
      </w:r>
    </w:p>
    <w:p>
      <w:r>
        <w:t>我慢慢推进，她死命地搂着我，上唇紧紧咬着下唇，「啊！」伴随着鹦咛的一声痛叫，我的分身终于完全进去</w:t>
      </w:r>
    </w:p>
    <w:p>
      <w:r>
        <w:t>了。</w:t>
      </w:r>
    </w:p>
    <w:p>
      <w:r>
        <w:t>鹦咛的眼泪扑漱漱的流了下来。</w:t>
      </w:r>
    </w:p>
    <w:p>
      <w:r>
        <w:t>「是不是弄痛你了？」我吻干了鹦咛的眼泪问。</w:t>
      </w:r>
    </w:p>
    <w:p>
      <w:r>
        <w:t>「不是，咛儿好高兴，少爷终于要咛儿了，咛儿终于真正是少爷的人了，咛儿好高兴。」鹦咛流着眼泪，紧紧</w:t>
      </w:r>
    </w:p>
    <w:p>
      <w:r>
        <w:t>地抱住了我。</w:t>
      </w:r>
    </w:p>
    <w:p>
      <w:r>
        <w:t>「乖，我的好咛儿，少爷永远要咛儿留在少爷的身边。」我有点感到。</w:t>
      </w:r>
    </w:p>
    <w:p>
      <w:r>
        <w:t>不知过了多久，鹦咛的表情也开始舒缓，肉紧的态度也慢慢放松，但是仍然紧紧的裹着我的小弟弟。</w:t>
      </w:r>
    </w:p>
    <w:p>
      <w:r>
        <w:t>我看着她媚眼如丝，小小梨涡，俏得令任何男人也不能抗拒。</w:t>
      </w:r>
    </w:p>
    <w:p>
      <w:r>
        <w:t>我开始抽动，狭窄的通道促使我膨胀得更快，她也扭动着身体向我退避。</w:t>
      </w:r>
    </w:p>
    <w:p>
      <w:r>
        <w:t>「啊！」她痛苦而呻吟，使我完全陷入兴奋状态，抽动也越来越快，她的呻吟刺激得我很厉害。</w:t>
      </w:r>
    </w:p>
    <w:p>
      <w:r>
        <w:t>「呜……好痛啊……！」</w:t>
      </w:r>
    </w:p>
    <w:p>
      <w:r>
        <w:t>「呀……好咛儿，你下面真紧啊！插得我真爽……不……不……！」</w:t>
      </w:r>
    </w:p>
    <w:p>
      <w:r>
        <w:t>我膨胀得很快，龟头在幼嫩的阴道壁上猛烈的磨擦着，使我快感连连不断，我那会理会眼前鹦咛的哭叫，用更</w:t>
      </w:r>
    </w:p>
    <w:p>
      <w:r>
        <w:t>激烈的动作抽插</w:t>
      </w:r>
    </w:p>
    <w:p>
      <w:r>
        <w:t>「不……呀……我要射了……好咛儿……呀……！」</w:t>
      </w:r>
    </w:p>
    <w:p>
      <w:r>
        <w:t>我尽量把我整根阳具全部插入，龟头感到重重的压迫鹦咛小小的子宫口，滚烫的精液滚滚射出，一阵抽搐后，</w:t>
      </w:r>
    </w:p>
    <w:p>
      <w:r>
        <w:t>我把精液全部射进了鹦咛的阴道里。</w:t>
      </w:r>
    </w:p>
    <w:p>
      <w:r>
        <w:t>因为鹦咛给予我的刺激是前所未有的。我倒了下来，伏在她的酥胸上，我的分身仍然停留在了鹦咛的体内。</w:t>
      </w:r>
    </w:p>
    <w:p>
      <w:r>
        <w:t>鹦咛满脸春意，无限满足地娇喘着，我吻向她的香唇，她热烈地回应着。</w:t>
      </w:r>
    </w:p>
    <w:p>
      <w:r>
        <w:t>两个人就这样缠绵地拥抱温存，不知不觉进入了梦乡。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