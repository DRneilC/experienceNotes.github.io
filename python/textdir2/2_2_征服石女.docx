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征服石女</w:t>
      </w:r>
    </w:p>
    <w:p>
      <w:r>
        <w:t>「陛下，兰都今年粮食收成减半，无法交够数。」</w:t>
      </w:r>
    </w:p>
    <w:p>
      <w:r>
        <w:t>「陛下，金陵郡洪水泛滥，急需派人治水，陛下，看，派谁去啊……」</w:t>
      </w:r>
    </w:p>
    <w:p>
      <w:r>
        <w:t>「陛下……」</w:t>
      </w:r>
    </w:p>
    <w:p>
      <w:r>
        <w:t>蒋莲坐在龙椅上，听着下面文武百官的早朝进言，听几个人你一言我一语的说这灾那难，又是这里发大水，又</w:t>
      </w:r>
    </w:p>
    <w:p>
      <w:r>
        <w:t>是那里传瘟疫，她才明白，皇帝绝不是好当的。</w:t>
      </w:r>
    </w:p>
    <w:p>
      <w:r>
        <w:t>第一天上完早朝，蒋莲刚想休息，回到已经属于了自己得御书房，却看到随从的公公命人抱来了一摞奏折，放</w:t>
      </w:r>
    </w:p>
    <w:p>
      <w:r>
        <w:t>在了桌子上，那公公掐着兰花指，用他不阴不阳的声音说道：「陛下，这些奏折，你得批阅了。」</w:t>
      </w:r>
    </w:p>
    <w:p>
      <w:r>
        <w:t>蒋莲皱眉问道：「难道这些都要我来批阅？」</w:t>
      </w:r>
    </w:p>
    <w:p>
      <w:r>
        <w:t>「是啊，陛下，现在你已是一国之君，这些奏折和日常的事宜，都要经过你批准才行。」</w:t>
      </w:r>
    </w:p>
    <w:p>
      <w:r>
        <w:t>那公公点头说道。</w:t>
      </w:r>
    </w:p>
    <w:p>
      <w:r>
        <w:t>看着这个公公年纪比自己还大，而且很忠心，蒋莲不忍训斥他，只能埋头批阅气了奏折，这一埋头批阅，竟然</w:t>
      </w:r>
    </w:p>
    <w:p>
      <w:r>
        <w:t>一下到了深夜，看到奏折还剩很多，蒋莲在没心思批阅了，她也知道为什么完颜伦会病死，看样都是这样劳累成疾，</w:t>
      </w:r>
    </w:p>
    <w:p>
      <w:r>
        <w:t>才暴病得。</w:t>
      </w:r>
    </w:p>
    <w:p>
      <w:r>
        <w:t>一连当了五天的女皇帝，蒋莲每天就是上早朝，听取文武百官报告各处的情况，接着是埋头批阅奏折，每日都</w:t>
      </w:r>
    </w:p>
    <w:p>
      <w:r>
        <w:t>忙得不可开交，连与李虎欢爱的时间都没了，她越发的感到做皇帝没有一点快乐，更没有任何的自由。</w:t>
      </w:r>
    </w:p>
    <w:p>
      <w:r>
        <w:t>「坏人，你每天都来找我，到底想干什么？」</w:t>
      </w:r>
    </w:p>
    <w:p>
      <w:r>
        <w:t>完颜可欣在自己宫内的花园里，脸红的不敢去看李虎。</w:t>
      </w:r>
    </w:p>
    <w:p>
      <w:r>
        <w:t>李虎与她靠的很近，若不是有丫鬟在完颜可欣身边，他恨不得抱着这个美女好好临宠一番，看着她，李虎轻笑</w:t>
      </w:r>
    </w:p>
    <w:p>
      <w:r>
        <w:t>道：「就是想找你聊聊天。」</w:t>
      </w:r>
    </w:p>
    <w:p>
      <w:r>
        <w:t>这三天来，李虎每天都会来完颜可欣的宫中喝上一杯茶，和她聊些好笑的事，就会离开，完颜可欣明白李虎的</w:t>
      </w:r>
    </w:p>
    <w:p>
      <w:r>
        <w:t>心思，但是她心中那个苦，根本不是一般人能受到的。</w:t>
      </w:r>
    </w:p>
    <w:p>
      <w:r>
        <w:t>「你不陪萍儿她们，哼，老往人家姑姑这里跑，也不怕别人说闲话。」</w:t>
      </w:r>
    </w:p>
    <w:p>
      <w:r>
        <w:t>完颜可欣像个小女孩一样的娇真道。</w:t>
      </w:r>
    </w:p>
    <w:p>
      <w:r>
        <w:t>她和李虎相差好多岁，但是自从和李虎认识，她觉得自己好像年轻了许多，喜欢和李虎在一起聊天，喜欢他说</w:t>
      </w:r>
    </w:p>
    <w:p>
      <w:r>
        <w:t>些流氓话刺激自己。</w:t>
      </w:r>
    </w:p>
    <w:p>
      <w:r>
        <w:t>李虎摇头笑道：「她们都很大度的，都在鼓励我，好好追求你呢。」</w:t>
      </w:r>
    </w:p>
    <w:p>
      <w:r>
        <w:t>「去，不许乱说，让人听到了，你让我怎么做人啊。」</w:t>
      </w:r>
    </w:p>
    <w:p>
      <w:r>
        <w:t>完颜可欣脸更红了。</w:t>
      </w:r>
    </w:p>
    <w:p>
      <w:r>
        <w:t>李虎这时却直勾勾的看着她，轻声说：「我喜欢你，没有法则规定，男人不能喜欢一个女人吧。」</w:t>
      </w:r>
    </w:p>
    <w:p>
      <w:r>
        <w:t>完颜可欣的脸上现出了暗伤的神情，她失神的看着面前的花池子，呢喃道：「你不能喜欢我，我也不是你要喜</w:t>
      </w:r>
    </w:p>
    <w:p>
      <w:r>
        <w:t>欢的那种女人。」</w:t>
      </w:r>
    </w:p>
    <w:p>
      <w:r>
        <w:t>「为什么啊，我就喜欢你，想让你做我的女人。」</w:t>
      </w:r>
    </w:p>
    <w:p>
      <w:r>
        <w:t>李虎很大胆的直说道。</w:t>
      </w:r>
    </w:p>
    <w:p>
      <w:r>
        <w:t>他的话一出口，却看到完颜可欣眼中噙满了泪花，他知道完颜可欣是万中无一的石女，她一定以为自己不能享</w:t>
      </w:r>
    </w:p>
    <w:p>
      <w:r>
        <w:t>受女人的权利，但是李虎查阅过了古书籍，当中有石女的介绍，只要找一个有至阳之力的男人破开她的石门，便可</w:t>
      </w:r>
    </w:p>
    <w:p>
      <w:r>
        <w:t>让她做回女人，而李虎自认为自己就是那有着至阳之力的男人。</w:t>
      </w:r>
    </w:p>
    <w:p>
      <w:r>
        <w:t>「你们都下去。」</w:t>
      </w:r>
    </w:p>
    <w:p>
      <w:r>
        <w:t>完颜可欣冷冷的说了句。</w:t>
      </w:r>
    </w:p>
    <w:p>
      <w:r>
        <w:t>那些丫鬟立刻退了下去，看她们走了，完颜可欣转身凝视着李虎，呜咽道：「你为什么要这样对我，为什么要</w:t>
      </w:r>
    </w:p>
    <w:p>
      <w:r>
        <w:t>喜欢我，你知道我是什么女人嘛。」</w:t>
      </w:r>
    </w:p>
    <w:p>
      <w:r>
        <w:t>李虎一脸认真道：「我知道，我都知道，你是石女，天生不能和男人发生那种关系。」</w:t>
      </w:r>
    </w:p>
    <w:p>
      <w:r>
        <w:t>「你都知道，那你还来找我干什么，故意想伤害我吗？」</w:t>
      </w:r>
    </w:p>
    <w:p>
      <w:r>
        <w:t>完颜可欣瞪着李虎，哭嚷道。</w:t>
      </w:r>
    </w:p>
    <w:p>
      <w:r>
        <w:t>向前一把搂住她的腰，完颜可欣扭捏的抗拒了下，却没李虎力气大，被他粗鲁的抱在了怀里，脸上挂满了红晕，</w:t>
      </w:r>
    </w:p>
    <w:p>
      <w:r>
        <w:t>眼中噙着泪花的她，让任何人看了，都想去好好怜爱她。</w:t>
      </w:r>
    </w:p>
    <w:p>
      <w:r>
        <w:t>「听我说，可欣，我有法子让你做真正的女人，为了你，我查找了很多药书，只要你愿意，随时我都可以让你</w:t>
      </w:r>
    </w:p>
    <w:p>
      <w:r>
        <w:t>享受女人应有的快乐。」</w:t>
      </w:r>
    </w:p>
    <w:p>
      <w:r>
        <w:t>李虎诚恳道。</w:t>
      </w:r>
    </w:p>
    <w:p>
      <w:r>
        <w:t>可欣，这个名字叫的多么亲昵，完颜可欣第一次被一个男人这么抱着，也是第一次听到一个男人对自己这样直</w:t>
      </w:r>
    </w:p>
    <w:p>
      <w:r>
        <w:t>白的表露爱意，她曾想过，自己是石女，或许这一生，只能会权利地位去奋斗，但是如今，李虎说有法子让自己变</w:t>
      </w:r>
    </w:p>
    <w:p>
      <w:r>
        <w:t>成真正得女人，她迷茫却又不怀疑他的话。</w:t>
      </w:r>
    </w:p>
    <w:p>
      <w:r>
        <w:t>「真的吗？」</w:t>
      </w:r>
    </w:p>
    <w:p>
      <w:r>
        <w:t>完颜可欣抬头问道。</w:t>
      </w:r>
    </w:p>
    <w:p>
      <w:r>
        <w:t>李虎重重的点着头，柔声说：「我不会骗你，可欣，答应我，做我的女人。」</w:t>
      </w:r>
    </w:p>
    <w:p>
      <w:r>
        <w:t>看着李虎一双深邃坚定的眼眸，完颜可欣迷惘了，心里纠结的想要抗拒，但是那抗拒来的却是那么弱小，脑中</w:t>
      </w:r>
    </w:p>
    <w:p>
      <w:r>
        <w:t>两个声音争斗了起来。</w:t>
      </w:r>
    </w:p>
    <w:p>
      <w:r>
        <w:t>「可欣，接受李虎的爱吧，他是一个值得你爱的男人。」</w:t>
      </w:r>
    </w:p>
    <w:p>
      <w:r>
        <w:t>「不，可欣，不要相信他的话，所有男人都是想骗女人的身子，他得到了你，就不会在真心对你。」</w:t>
      </w:r>
    </w:p>
    <w:p>
      <w:r>
        <w:t>完颜可欣看着李虎，许久才点了点头，一脸嫣红是如此的诱人，李虎忍不住低头吻住了她的唇，伴随着她的嘤</w:t>
      </w:r>
    </w:p>
    <w:p>
      <w:r>
        <w:t>咛一声，李虎霸道的吸咬着她的下嘴唇，双手更是大胆的在她翘股上捏按。</w:t>
      </w:r>
    </w:p>
    <w:p>
      <w:r>
        <w:t>好一会的被强吻，完颜可欣推开李虎，惊愕的看了看四周远处，急道：「你……这里会有人看到的。」</w:t>
      </w:r>
    </w:p>
    <w:p>
      <w:r>
        <w:t>李虎猥琐的笑道：「那老婆的意思是，去你的寝宫里喽。」</w:t>
      </w:r>
    </w:p>
    <w:p>
      <w:r>
        <w:t>「谁是你老婆啊，坏人，就会动手动脚。」</w:t>
      </w:r>
    </w:p>
    <w:p>
      <w:r>
        <w:t>完颜可欣嘴上说着，转身却往寝宫方向走了回去。</w:t>
      </w:r>
    </w:p>
    <w:p>
      <w:r>
        <w:t>李虎忙跟了上去，看着她丰腴的翘股，李虎伸手又是一阵捏按，到了寝宫前，怕被人看见，才不再逗完颜可欣，</w:t>
      </w:r>
    </w:p>
    <w:p>
      <w:r>
        <w:t>进了寝宫，完颜可欣立刻喝退了所有的下人。</w:t>
      </w:r>
    </w:p>
    <w:p>
      <w:r>
        <w:t>偌大的宫殿安静的很，完颜可欣一直走到自己的卧房，还没等李虎进来，就要把门关上，李虎推开门，不解的</w:t>
      </w:r>
    </w:p>
    <w:p>
      <w:r>
        <w:t>看着她说：「怎么，要拒我于门外啊。」</w:t>
      </w:r>
    </w:p>
    <w:p>
      <w:r>
        <w:t>完颜可欣低着头娇声说：「你跟着进来干嘛。」</w:t>
      </w:r>
    </w:p>
    <w:p>
      <w:r>
        <w:t>「哦，进来欣赏欣赏你的卧房。」</w:t>
      </w:r>
    </w:p>
    <w:p>
      <w:r>
        <w:t>李虎昂头说道，背身关上了门。</w:t>
      </w:r>
    </w:p>
    <w:p>
      <w:r>
        <w:t>此情此景，完颜可欣知道自己已经没有任何退路了，但是一想到马上要和李虎修成夫妻之好，她的心就扑扑跳</w:t>
      </w:r>
    </w:p>
    <w:p>
      <w:r>
        <w:t>了起来，看也不敢看李虎，直奔床榻而去。</w:t>
      </w:r>
    </w:p>
    <w:p>
      <w:r>
        <w:t>看着完颜可欣钻进了被窝，把自己盖得严严实实的，李虎环顾完她的卧房，走过去，拍了拍被子，笑道：「你</w:t>
      </w:r>
    </w:p>
    <w:p>
      <w:r>
        <w:t>这是做什么啊？」</w:t>
      </w:r>
    </w:p>
    <w:p>
      <w:r>
        <w:t>「我要睡觉。」</w:t>
      </w:r>
    </w:p>
    <w:p>
      <w:r>
        <w:t>完颜可欣的声音从被子里传了出来。</w:t>
      </w:r>
    </w:p>
    <w:p>
      <w:r>
        <w:t>看她如此好笑，李虎知道她是害怕，也难怪她，完颜可欣还是个黄花大闺女，虽然已三十有余，对男女之事，</w:t>
      </w:r>
    </w:p>
    <w:p>
      <w:r>
        <w:t>却如同一个小女孩一般，根本不知道男欢女爱是怎么回事。</w:t>
      </w:r>
    </w:p>
    <w:p>
      <w:r>
        <w:t>想到自己这一生还能和一个石女有这么一段云雨之欢，李虎迫不及待的退下了自己身上的衣物，赤身掀起被子，</w:t>
      </w:r>
    </w:p>
    <w:p>
      <w:r>
        <w:t>也钻了进去，双手更是肆无忌惮的搂住了背对自己的完颜可欣。</w:t>
      </w:r>
    </w:p>
    <w:p>
      <w:r>
        <w:t>「啊，你……你怎么进来了。」</w:t>
      </w:r>
    </w:p>
    <w:p>
      <w:r>
        <w:t>完颜可欣激动的娇呼着，却不敢回头去看李虎。</w:t>
      </w:r>
    </w:p>
    <w:p>
      <w:r>
        <w:t>感到自己那凶器顶在酥软的翘股缝中，李虎歪着脑袋，伸手捏着完颜可欣的尖尖下巴，迫使着她的脸转了过来，</w:t>
      </w:r>
    </w:p>
    <w:p>
      <w:r>
        <w:t>嗤笑着说：「你就这么胆小。」</w:t>
      </w:r>
    </w:p>
    <w:p>
      <w:r>
        <w:t>完颜可欣脸红红得，嗔怪道：「我才不胆小，是你胆子大了。」</w:t>
      </w:r>
    </w:p>
    <w:p>
      <w:r>
        <w:t>「难道你不想做真正得女人，享受那快乐嘛。」</w:t>
      </w:r>
    </w:p>
    <w:p>
      <w:r>
        <w:t>嘴上说着，李虎的手松开她的下巴，却握住了她的圣女峰，虽然隔着衣物，却依然能感受到那圣女峰的酥软和</w:t>
      </w:r>
    </w:p>
    <w:p>
      <w:r>
        <w:t>硕大。</w:t>
      </w:r>
    </w:p>
    <w:p>
      <w:r>
        <w:t>完颜可欣撅着翘股，被李虎这一握，嘤咛叫了一声，低语道：「别这样好吗？」</w:t>
      </w:r>
    </w:p>
    <w:p>
      <w:r>
        <w:t>「不好。」</w:t>
      </w:r>
    </w:p>
    <w:p>
      <w:r>
        <w:t>李虎果断的说着，忍不住把手从她领口伸了进去。</w:t>
      </w:r>
    </w:p>
    <w:p>
      <w:r>
        <w:t>刚要触摸到真实的圣女峰，完颜可欣按住了李虎的手，娇怯的说：「你真能把我变成正常的女人吗？」</w:t>
      </w:r>
    </w:p>
    <w:p>
      <w:r>
        <w:t>听她的语气，还是略有怀疑，李虎肯定道：「会，如果我不能，也不会随便给你开玩笑，相信我，只有我才能</w:t>
      </w:r>
    </w:p>
    <w:p>
      <w:r>
        <w:t>改变你的一生。」</w:t>
      </w:r>
    </w:p>
    <w:p>
      <w:r>
        <w:t>「我……」</w:t>
      </w:r>
    </w:p>
    <w:p>
      <w:r>
        <w:t>完颜可欣看着李虎，却不知自己要说什么。</w:t>
      </w:r>
    </w:p>
    <w:p>
      <w:r>
        <w:t>这时李虎低下头吻住了她的嘴，如何劝慰她放心已经不重要了，重要的是要怎么破开她石女的石门，医术上只</w:t>
      </w:r>
    </w:p>
    <w:p>
      <w:r>
        <w:t>说是硬来，可是李虎也不清楚，到底欢爱对石女是有益还是有害的。</w:t>
      </w:r>
    </w:p>
    <w:p>
      <w:r>
        <w:t>「唔。」</w:t>
      </w:r>
    </w:p>
    <w:p>
      <w:r>
        <w:t>被李虎霸道的亲吻，完颜可欣这次没有在拒绝，任由李虎把她翻了个身，伏趴在了她身上。</w:t>
      </w:r>
    </w:p>
    <w:p>
      <w:r>
        <w:t>李虎的亲吻技巧很厉害，只是几下，就把完颜可欣紧闭的牙齿敲开了门，顺利的让舌攻入了进去，一阵四处扫</w:t>
      </w:r>
    </w:p>
    <w:p>
      <w:r>
        <w:t>撩，加上双手在她身上游走抚撩，完颜可欣的娇体随之扭动了起来。</w:t>
      </w:r>
    </w:p>
    <w:p>
      <w:r>
        <w:t>「喜欢吗？」</w:t>
      </w:r>
    </w:p>
    <w:p>
      <w:r>
        <w:t>许久，李虎才撤回头，俯视着大口喘气一脸红晕的完颜可欣。</w:t>
      </w:r>
    </w:p>
    <w:p>
      <w:r>
        <w:t>完颜可欣眨着美眸，娇声嗔怪道：「坏人，欺负我。」</w:t>
      </w:r>
    </w:p>
    <w:p>
      <w:r>
        <w:t>「让我欺负你啊，那好啊。」</w:t>
      </w:r>
    </w:p>
    <w:p>
      <w:r>
        <w:t>李虎笑着坐起身子，把被子扔到了地上，粗鲁的就去扯她身上的衣物。</w:t>
      </w:r>
    </w:p>
    <w:p>
      <w:r>
        <w:t>被他的举动吓了一跳，完颜可欣刚想起身阻止，却已为时已晚，自己的衣裙竟然被扯烂了，露出了雪白的娇体，</w:t>
      </w:r>
    </w:p>
    <w:p>
      <w:r>
        <w:t>那亵裤亵衣根本包裹不住她仅能覆盖的春光，一身全赤着被李虎看了个精光。</w:t>
      </w:r>
    </w:p>
    <w:p>
      <w:r>
        <w:t>她捂住袒露的圣女峰沟壑，李虎却拉住她的手说：「可欣，你人美，身材更美，让我看个够吧。」</w:t>
      </w:r>
    </w:p>
    <w:p>
      <w:r>
        <w:t>「你……」</w:t>
      </w:r>
    </w:p>
    <w:p>
      <w:r>
        <w:t>完颜可欣抽回手捂住了脸，她娇羞害怕，虽然自己不再抗拒他要对自己所做之事，但是她却不适应，真的用双</w:t>
      </w:r>
    </w:p>
    <w:p>
      <w:r>
        <w:t>眼去看自己被征服的场景。</w:t>
      </w:r>
    </w:p>
    <w:p>
      <w:r>
        <w:t>看着那傲人的圣女峰，李虎忍不住探手拉住那亵衣的细带，轻轻一拉，细带自然崩断了开来，随之亵衣掉了下</w:t>
      </w:r>
    </w:p>
    <w:p>
      <w:r>
        <w:t>来，完颜可欣的两团圣女峰，才完美毫无保留的呈现在了李虎的眼前。</w:t>
      </w:r>
    </w:p>
    <w:p>
      <w:r>
        <w:t>那是一对洁白无瑕的圣女峰，两颗高高挺着的小可爱周围，有着粉色的晕圈，随着完颜可欣的重呼吸，那小可</w:t>
      </w:r>
    </w:p>
    <w:p>
      <w:r>
        <w:t>爱也随之微微抖动，李虎俯下身，靠近那小可爱，情不自禁的伸出舌，恶作剧的在那小可爱的尖尖上舔了一下。</w:t>
      </w:r>
    </w:p>
    <w:p>
      <w:r>
        <w:t>「哦……」</w:t>
      </w:r>
    </w:p>
    <w:p>
      <w:r>
        <w:t>完颜可欣身体如触电般的颤抖了一下，娇声低吟了一声。</w:t>
      </w:r>
    </w:p>
    <w:p>
      <w:r>
        <w:t>面前侧卧着一具完美无瑕的女人娇体，李虎舔着嘴唇，贪心的眼神直勾勾的盯着女人的翘股缝，大手不住的在</w:t>
      </w:r>
    </w:p>
    <w:p>
      <w:r>
        <w:t>那腿肤上来回扫撩，惹得早就春情大动得完颜可欣扭捏着来回搓动两条腿。</w:t>
      </w:r>
    </w:p>
    <w:p>
      <w:r>
        <w:t>「是不是很舒服啊？」</w:t>
      </w:r>
    </w:p>
    <w:p>
      <w:r>
        <w:t>李虎侧头看着她脸上的媚意，轻声问道。</w:t>
      </w:r>
    </w:p>
    <w:p>
      <w:r>
        <w:t>完颜可欣扭过脸来，娇红的脸蛋如秋天熟了的柿子，那嘴唇微微张启道：「是，我浑身好热啊，别再折磨我了</w:t>
      </w:r>
    </w:p>
    <w:p>
      <w:r>
        <w:t>好吗？」</w:t>
      </w:r>
    </w:p>
    <w:p>
      <w:r>
        <w:t>那眼神似是在乞求，乞求李虎赶紧上了她，但是李虎也有打算，完颜可欣既是石女，所以前提必须全部妥善，</w:t>
      </w:r>
    </w:p>
    <w:p>
      <w:r>
        <w:t>如果不让她有足够的心里准备，那要是上的过程，将会让她无法忍受。</w:t>
      </w:r>
    </w:p>
    <w:p>
      <w:r>
        <w:t>「可欣，不是我折磨你，而是在为你着想，相信我，只要你配合我，我一定让你做回真正的女人。」</w:t>
      </w:r>
    </w:p>
    <w:p>
      <w:r>
        <w:t>李虎一脸认真道。</w:t>
      </w:r>
    </w:p>
    <w:p>
      <w:r>
        <w:t>完颜可欣点了点头，身子被李虎正了过来，她羞怯的闭着腿，却被李虎用手硬掰了开，看着那稀少的黑森林下</w:t>
      </w:r>
    </w:p>
    <w:p>
      <w:r>
        <w:t>一条如土豆丝般细长的缝隙，李虎有些苦闷，这石女的蓬门也与正常女人的不同啊。</w:t>
      </w:r>
    </w:p>
    <w:p>
      <w:r>
        <w:t>看到李虎炙热的眼神盯着自己那里，完颜可欣娇羞喊道：「不许看。」</w:t>
      </w:r>
    </w:p>
    <w:p>
      <w:r>
        <w:t>「她很美。」</w:t>
      </w:r>
    </w:p>
    <w:p>
      <w:r>
        <w:t>李虎双眼连动都未动，这让完颜可欣的脸上更烧了起来，她真想李虎就这么赶紧进来，不然自己真的要被那小</w:t>
      </w:r>
    </w:p>
    <w:p>
      <w:r>
        <w:t>腹里的热火折磨死了。</w:t>
      </w:r>
    </w:p>
    <w:p>
      <w:r>
        <w:t>就在完颜可欣要开口哀求之时，李虎突然俯下身，趴在了她的腿间，而且竟然用舌在她的蓬门前扫撩了起来，</w:t>
      </w:r>
    </w:p>
    <w:p>
      <w:r>
        <w:t>她羞怯无比，也激动异常，这个男人竟然不怕那里脏，给自己用嘴服务。</w:t>
      </w:r>
    </w:p>
    <w:p>
      <w:r>
        <w:t>「虎……」</w:t>
      </w:r>
    </w:p>
    <w:p>
      <w:r>
        <w:t>完颜可欣感动的轻呼了一声。</w:t>
      </w:r>
    </w:p>
    <w:p>
      <w:r>
        <w:t>埋在她腿间的李虎抬起头，猥琐得看着完颜可欣，轻笑道：「可欣，你是我的一切，你的身体每一部分都属于</w:t>
      </w:r>
    </w:p>
    <w:p>
      <w:r>
        <w:t>我的，好好享受吧。」</w:t>
      </w:r>
    </w:p>
    <w:p>
      <w:r>
        <w:t>说完他又埋下了头，用舌疯狂且痴狂的为完颜可欣服务着，虽然是石女，但是完颜可欣也有动情的表现，阴水</w:t>
      </w:r>
    </w:p>
    <w:p>
      <w:r>
        <w:t>潺潺喷发而出，李虎尽情的全吃进到了肚子里，因为那不脏，而且完颜可欣还是个黄花大闺女，所以她的阴水，到</w:t>
      </w:r>
    </w:p>
    <w:p>
      <w:r>
        <w:t>了李虎的嘴里，就是香甜可口好喝的。</w:t>
      </w:r>
    </w:p>
    <w:p>
      <w:r>
        <w:t>许久的舌舔之后，李虎壮实健美的身体压住完颜可欣，那男性所特有的，突起的胸肌，随着均称的吸吸，一起</w:t>
      </w:r>
    </w:p>
    <w:p>
      <w:r>
        <w:t>一伏，显得那么壮而有力。</w:t>
      </w:r>
    </w:p>
    <w:p>
      <w:r>
        <w:t>看着帅气的男人，完颜可欣情不自尽的，抱着他的脖颈，一阵主动狂吻，一股男性气息诱惑，使之心里一阵神</w:t>
      </w:r>
    </w:p>
    <w:p>
      <w:r>
        <w:t>荡心摇，飘射着一股醉人的光彩，又似乎沉醉在美妙的音乐里，一个心儿，狂跳飘荡，飘、飘、飘。</w:t>
      </w:r>
    </w:p>
    <w:p>
      <w:r>
        <w:t>李虎笑看着可欣眼里的期盼，这也不怪她这么放荡，三十余年都没与男人做过爱，今日初经男女之事，又怎么</w:t>
      </w:r>
    </w:p>
    <w:p>
      <w:r>
        <w:t>能不让她激动。</w:t>
      </w:r>
    </w:p>
    <w:p>
      <w:r>
        <w:t>挺着粗大的阳具，李虎用龟头在她的小穴上来回研磨，片刻之后，眼见完颜可欣嘴里哼出了美妙的声音，下身</w:t>
      </w:r>
    </w:p>
    <w:p>
      <w:r>
        <w:t>也在不断向上迎逢，李虎知道时机已经成熟了，立刻直起身子，抱住她修长洁白的大腿，整个人向前一压，让凶器</w:t>
      </w:r>
    </w:p>
    <w:p>
      <w:r>
        <w:t>对准了蓬门。</w:t>
      </w:r>
    </w:p>
    <w:p>
      <w:r>
        <w:t>完颜可欣一惊，睁开迷蒙的美眸，呢喃道：「虎，你要进来了吗？」</w:t>
      </w:r>
    </w:p>
    <w:p>
      <w:r>
        <w:t>「嗯，怕不怕？」</w:t>
      </w:r>
    </w:p>
    <w:p>
      <w:r>
        <w:t>李虎点头柔声问道。</w:t>
      </w:r>
    </w:p>
    <w:p>
      <w:r>
        <w:t>「不怕，我等很久了，虎，对我温柔些好吗？」</w:t>
      </w:r>
    </w:p>
    <w:p>
      <w:r>
        <w:t>完颜可欣摇头轻声道。</w:t>
      </w:r>
    </w:p>
    <w:p>
      <w:r>
        <w:t>李虎笑了笑说：「第一次会很痛，你一定要忍住，知道吗？」</w:t>
      </w:r>
    </w:p>
    <w:p>
      <w:r>
        <w:t>「嗯。」</w:t>
      </w:r>
    </w:p>
    <w:p>
      <w:r>
        <w:t>完颜可欣闭上了美眸，腿向两边分的更开。</w:t>
      </w:r>
    </w:p>
    <w:p>
      <w:r>
        <w:t>看到她已准备好，李虎用手掌握着凶器，对着那蓬门挤了进去，那蓬门很狭窄，那凶器简直是无门而入，在门</w:t>
      </w:r>
    </w:p>
    <w:p>
      <w:r>
        <w:t>外停留了片刻，李虎下了决心，猛然向前一顶。</w:t>
      </w:r>
    </w:p>
    <w:p>
      <w:r>
        <w:t>「啊……」</w:t>
      </w:r>
    </w:p>
    <w:p>
      <w:r>
        <w:t>随着完颜可欣的一声惊呼惨烈，李虎发觉自己的凶器已经没入了那蓬门里。</w:t>
      </w:r>
    </w:p>
    <w:p>
      <w:r>
        <w:t>只是到了一半时，凶器之端碰到了一层坚硬，知道那就是石女的最后一层防线了，李虎不忍完颜可欣受苦，一</w:t>
      </w:r>
    </w:p>
    <w:p>
      <w:r>
        <w:t>狠心又往前冲了一下，同时他也运起了情欢大法要诀，内力不断的向完颜可欣的身体内传送。</w:t>
      </w:r>
    </w:p>
    <w:p>
      <w:r>
        <w:t>原本还疼得死去活来的完颜可欣，那被撕裂带来的惨叫戛然而止，她感到身体一阵火热，片刻后竟然没有了痛</w:t>
      </w:r>
    </w:p>
    <w:p>
      <w:r>
        <w:t>苦，她有些奇怪的看着李虎，而李虎此时已完全破了她的雏身。</w:t>
      </w:r>
    </w:p>
    <w:p>
      <w:r>
        <w:t>「可欣，成功了。」</w:t>
      </w:r>
    </w:p>
    <w:p>
      <w:r>
        <w:t>李虎脸上带着笑意有些激动的说。</w:t>
      </w:r>
    </w:p>
    <w:p>
      <w:r>
        <w:t>完颜可欣眼中却流出了泪水，感激的看着李虎，双手揽住他的脖子，靠在他的肩上大哭了起来，好一会，她才</w:t>
      </w:r>
    </w:p>
    <w:p>
      <w:r>
        <w:t>撤回身，脸红的看着李虎。</w:t>
      </w:r>
    </w:p>
    <w:p>
      <w:r>
        <w:t>「虎，谢谢你。」</w:t>
      </w:r>
    </w:p>
    <w:p>
      <w:r>
        <w:t>李虎摇头轻笑道：「跟我不要客气，你已经是我的女人了，我要让你好好体验一下，做女人的快乐滋味。」</w:t>
      </w:r>
    </w:p>
    <w:p>
      <w:r>
        <w:t>「我……」</w:t>
      </w:r>
    </w:p>
    <w:p>
      <w:r>
        <w:t>完颜可欣还要说话，这时却被李虎狠狠的撞击，把话又咽了回去。</w:t>
      </w:r>
    </w:p>
    <w:p>
      <w:r>
        <w:t>此时李虎不想让她说话，而是要好好的与她云雨一番，虽然破开了她的雏身，但是石女就是石女，那蓬门依旧</w:t>
      </w:r>
    </w:p>
    <w:p>
      <w:r>
        <w:t>很窄很紧，李虎的撞击要不是有些润滑，也会很艰难。</w:t>
      </w:r>
    </w:p>
    <w:p>
      <w:r>
        <w:t>粗大的阳具在粉嫩的小穴深入浅出，李虎低头可见，她的阴唇一翻一进，阳具一进，便把那阴液挤得往外直冒，</w:t>
      </w:r>
    </w:p>
    <w:p>
      <w:r>
        <w:t>在进去时，阴唇又被带了进去。</w:t>
      </w:r>
    </w:p>
    <w:p>
      <w:r>
        <w:t>他的粗鲁霸道和技巧，让完颜可欣这个初经人事的大美女感受到了无限的快感，刺激让她连入云霄，如腾云驾</w:t>
      </w:r>
    </w:p>
    <w:p>
      <w:r>
        <w:t>雾般，身体早已瘫软如泥。</w:t>
      </w:r>
    </w:p>
    <w:p>
      <w:r>
        <w:t>「哦……虎……好棒……你插的人家好舒服……哦……这就是男女之事……啊……太刺激……啊……」</w:t>
      </w:r>
    </w:p>
    <w:p>
      <w:r>
        <w:t>完颜可欣狂喊着，她从未想到自己也有这么一天，被一个男人的阳具插着小穴，这是她多年期盼的梦想，但是</w:t>
      </w:r>
    </w:p>
    <w:p>
      <w:r>
        <w:t>今天实现了，她却有些彷徨，仿佛这是一场美梦般。</w:t>
      </w:r>
    </w:p>
    <w:p>
      <w:r>
        <w:t>李虎可没有一点享受的意思，石女怎会这么容易被征服，要是自己今日不完全让可欣变成女人，石门会有闭合</w:t>
      </w:r>
    </w:p>
    <w:p>
      <w:r>
        <w:t>的反弹，所以他必须把那小穴里得残石，全部清理干净。</w:t>
      </w:r>
    </w:p>
    <w:p>
      <w:r>
        <w:t>野蛮的抽插，啪啪之声让偌大的寝宫一点都不安静，完颜可欣口喊着快乐，在李虎撞击的百余下，千余下后，</w:t>
      </w:r>
    </w:p>
    <w:p>
      <w:r>
        <w:t>他才肆意放射自己的爱意，全部喷洒到了完颜可欣的蓬门里，而她也在此来临了第三波的高峰，紧紧的环住李虎的</w:t>
      </w:r>
    </w:p>
    <w:p>
      <w:r>
        <w:t>腰肢，嘴里呢喃着说着浪语。</w:t>
      </w:r>
    </w:p>
    <w:p>
      <w:r>
        <w:t>「可欣，你真是很浪啊。」</w:t>
      </w:r>
    </w:p>
    <w:p>
      <w:r>
        <w:t>李虎搂着怀中美人，回味着刚才她的迎逢，真是很刺激。</w:t>
      </w:r>
    </w:p>
    <w:p>
      <w:r>
        <w:t>恢复了平静，完颜可欣也搂着李虎的虎腰，妩媚的笑道：「虎，你怎么这样厉害，我差点给你捣散了。」</w:t>
      </w:r>
    </w:p>
    <w:p>
      <w:r>
        <w:t>「可欣，你说我什么厉害？」</w:t>
      </w:r>
    </w:p>
    <w:p>
      <w:r>
        <w:t>「讨厌，不准乱讲，羞死人。」</w:t>
      </w:r>
    </w:p>
    <w:p>
      <w:r>
        <w:t>听到他的发问，完颜可欣脸一红娇真道。</w:t>
      </w:r>
    </w:p>
    <w:p>
      <w:r>
        <w:t>「你说不说？」</w:t>
      </w:r>
    </w:p>
    <w:p>
      <w:r>
        <w:t>李虎突然猛的抽插数次，紧顶完颜可欣的阴核，不住揉擦磨旋，直揉得完颜可欣阴核与嫩肉，酥酥的，心里发</w:t>
      </w:r>
    </w:p>
    <w:p>
      <w:r>
        <w:t>颤，连忙大声叫道：「我说……我说……」</w:t>
      </w:r>
    </w:p>
    <w:p>
      <w:r>
        <w:t>「好快说。」</w:t>
      </w:r>
    </w:p>
    <w:p>
      <w:r>
        <w:t>李虎停下抽插，笑道。</w:t>
      </w:r>
    </w:p>
    <w:p>
      <w:r>
        <w:t>完颜可欣犹豫了下，埋首不敢去看李虎，轻声道：「你的阳具真厉害，差点给你插死了。」</w:t>
      </w:r>
    </w:p>
    <w:p>
      <w:r>
        <w:t>「你这么浪，我能不狠狠插你嘛，但是我可不舍得插死你这么美的美人，日后还要享受呢。」</w:t>
      </w:r>
    </w:p>
    <w:p>
      <w:r>
        <w:t>完颜可欣娇真得白了李虎一眼，轻声说：「哼，要不是你，我能这么浪嘛。」</w:t>
      </w:r>
    </w:p>
    <w:p>
      <w:r>
        <w:t>李虎捏着她身前雪白硕大的圣女峰，轻笑道：「是嘛，那要不是我，你又岂能享受到做女人的快乐，告诉我，</w:t>
      </w:r>
    </w:p>
    <w:p>
      <w:r>
        <w:t>刚才什么滋味啊？」</w:t>
      </w:r>
    </w:p>
    <w:p>
      <w:r>
        <w:t>听到他这么露骨的话，完颜可欣娇笑不语，李虎不禁大力捏了一下她的奶头，她吃痛，才说道：「浑身都散架</w:t>
      </w:r>
    </w:p>
    <w:p>
      <w:r>
        <w:t>了，但是不知怎么的，那滋味真好。」</w:t>
      </w:r>
    </w:p>
    <w:p>
      <w:r>
        <w:t>「哈哈，这就叫欢爱的真谛，可欣，跟我回大宋吧，我要娶你为妻。」</w:t>
      </w:r>
    </w:p>
    <w:p>
      <w:r>
        <w:t>李虎大笑着说。</w:t>
      </w:r>
    </w:p>
    <w:p>
      <w:r>
        <w:t>「啊？娶我为妻？跟你回大宋？」</w:t>
      </w:r>
    </w:p>
    <w:p>
      <w:r>
        <w:t>完颜可欣惊讶道，李虎认真的看着她说：「对，我这两天就要回大宋，这里的事情都解决了，留下来也没意义</w:t>
      </w:r>
    </w:p>
    <w:p>
      <w:r>
        <w:t>了。」</w:t>
      </w:r>
    </w:p>
    <w:p>
      <w:r>
        <w:t>完颜可欣用手指在他身上勾着画着，娇声问道：「那我跟你去大宋，是几房啊？」</w:t>
      </w:r>
    </w:p>
    <w:p>
      <w:r>
        <w:t>「不知道，反正不会是小妾，我的女人，我都会一视同仁。」</w:t>
      </w:r>
    </w:p>
    <w:p>
      <w:r>
        <w:t>李虎一本正经道。</w:t>
      </w:r>
    </w:p>
    <w:p>
      <w:r>
        <w:t>「那我问你，你有多少女人？」</w:t>
      </w:r>
    </w:p>
    <w:p>
      <w:r>
        <w:t>完颜可欣期待得看着李虎问。</w:t>
      </w:r>
    </w:p>
    <w:p>
      <w:r>
        <w:t>李虎想了想，随口道：「好几十个吧，我也没算过。」</w:t>
      </w:r>
    </w:p>
    <w:p>
      <w:r>
        <w:t>「好几十？我的天，你又不是皇帝，还想三宫六院不成，你能吃得消嘛，再说了，你这么多女人，我跟着你去</w:t>
      </w:r>
    </w:p>
    <w:p>
      <w:r>
        <w:t>了大宋，要是惹你生气，或者被你遗忘，我岂不是跟冷宫里的妃子一样了。」</w:t>
      </w:r>
    </w:p>
    <w:p>
      <w:r>
        <w:t>完颜可欣脸上有些失望的说。</w:t>
      </w:r>
    </w:p>
    <w:p>
      <w:r>
        <w:t>李虎起身，让她趴在了自己的小腹上，俯身看着她有些生气得说：「我的本事你是不知道，不要小看我，对于</w:t>
      </w:r>
    </w:p>
    <w:p>
      <w:r>
        <w:t>女人，我有万千之法让她们快乐，没有人会不满足，而你，到了大宋，也不会被打入冷宫，前提是，给我好好的做</w:t>
      </w:r>
    </w:p>
    <w:p>
      <w:r>
        <w:t>老婆。」</w:t>
      </w:r>
    </w:p>
    <w:p>
      <w:r>
        <w:t>见他生气，完颜可欣连忙也做起了身，双手勾着他的脖子，娇声媚笑道：「别生气嘛，我才不会小看夫君你，</w:t>
      </w:r>
    </w:p>
    <w:p>
      <w:r>
        <w:t>你刚才差点都弄死人家了，这么厉害的夫君，我可没有不满足。」</w:t>
      </w:r>
    </w:p>
    <w:p>
      <w:r>
        <w:t>「肯叫我夫君了，呵呵，好了，乖老婆，跟着我，你只会很幸福，在这里虽然有权利地位，但是你觉得幸福吗？」</w:t>
      </w:r>
    </w:p>
    <w:p>
      <w:r>
        <w:t>李虎是深知在宫里做官的苦，除了那些贪财的贪官。</w:t>
      </w:r>
    </w:p>
    <w:p>
      <w:r>
        <w:t>完颜可欣苦笑着摇了摇头道：「不幸福，我早就不想在宫里待了，只是我这么一个娇生惯养的女人，到了外面</w:t>
      </w:r>
    </w:p>
    <w:p>
      <w:r>
        <w:t>又能做什么呢。」</w:t>
      </w:r>
    </w:p>
    <w:p>
      <w:r>
        <w:t>「以后回到大宋，我会让老婆你很幸福，那里有很多你的好姐妹，她们一定会很喜欢你的。」</w:t>
      </w:r>
    </w:p>
    <w:p>
      <w:r>
        <w:t>李虎笑着说。</w:t>
      </w:r>
    </w:p>
    <w:p>
      <w:r>
        <w:t>看到他如此真诚，完颜可欣猛然亲了一口李虎的嘴，然后又狠狠的吻了上去，被李虎调教了一番，她已知道该</w:t>
      </w:r>
    </w:p>
    <w:p>
      <w:r>
        <w:t>如何和男人进行欢愉，她的舌主动的伸进李虎的嘴里，找到他的舌纠缠在一起。</w:t>
      </w:r>
    </w:p>
    <w:p>
      <w:r>
        <w:t>她的手也主动的握住李虎的凶器，上下不断的抚撩着，感受着那凶器逐渐变大发硬，她才与李虎分开唇，唇与</w:t>
      </w:r>
    </w:p>
    <w:p>
      <w:r>
        <w:t>唇之间连起一丝银线，直到完颜可欣的头撤了很远，那银线才怦然被拉断。</w:t>
      </w:r>
    </w:p>
    <w:p>
      <w:r>
        <w:t>「怎么？还想要？」</w:t>
      </w:r>
    </w:p>
    <w:p>
      <w:r>
        <w:t>李虎有些惊叹完颜可欣的欲望。</w:t>
      </w:r>
    </w:p>
    <w:p>
      <w:r>
        <w:t>完颜可欣挑眉笑道：「是啊，我要好好伺候老公，也让老公好好享受一番。」</w:t>
      </w:r>
    </w:p>
    <w:p>
      <w:r>
        <w:t>说着她慢慢挪动骑在李虎腿上的翘股，那滑润的皮肤磨着李虎的腿，却是是一种很奇妙的刺激感，而完颜可欣</w:t>
      </w:r>
    </w:p>
    <w:p>
      <w:r>
        <w:t>这时已经俯下了身，用手捏着那凶器，抬头媚眼如丝的看着李虎，张启红唇，一口将硕大得龟头吃进了嘴里。</w:t>
      </w:r>
    </w:p>
    <w:p>
      <w:r>
        <w:t>那腮被涨得鼓鼓的，完颜可欣一点都不怕塞到喉咙深处，而是继续吃，李虎没想到，完颜可欣会用深腔这一招，</w:t>
      </w:r>
    </w:p>
    <w:p>
      <w:r>
        <w:t>她竟然无师自通，使出了这招不是一般女人可以使出来的绝招，取悦男人时，这招真的很管用。</w:t>
      </w:r>
    </w:p>
    <w:p>
      <w:r>
        <w:t>「唔，老婆，你真是厉害，老公真舒服。」</w:t>
      </w:r>
    </w:p>
    <w:p>
      <w:r>
        <w:t>李虎感叹的夸赞道。</w:t>
      </w:r>
    </w:p>
    <w:p>
      <w:r>
        <w:t>完颜可欣更卖力了，鼓动腮，吸着上下浮动着脑袋，尽情的为李虎服务着，小嘴巴套动着巨大的阳具，用舌尖</w:t>
      </w:r>
    </w:p>
    <w:p>
      <w:r>
        <w:t>扫撩着龟头上的马眼，一炷香过后，她都没有放弃，而李虎却已缴械投降了，原因是他怕完颜可欣因此累到嘴巴。</w:t>
      </w:r>
    </w:p>
    <w:p>
      <w:r>
        <w:t>让她趴在床榻上，李虎又从背后来了一个汉子推车的招式，只见完颜可欣前身双肘支在床榻上，那身前两团垂</w:t>
      </w:r>
    </w:p>
    <w:p>
      <w:r>
        <w:t>着的硕大圣女峰随着李虎的撞击而前摆后晃。</w:t>
      </w:r>
    </w:p>
    <w:p>
      <w:r>
        <w:t>「夫君，我不行了。」</w:t>
      </w:r>
    </w:p>
    <w:p>
      <w:r>
        <w:t>完颜可欣没想到李虎竟然这么多花招，如此放浪的撅着翘股被他占有，那刺激让她的高峰来临很快。</w:t>
      </w:r>
    </w:p>
    <w:p>
      <w:r>
        <w:t>李虎笑了笑，也不再忍耐，今日和完颜可欣已经够了，如果在继续下去，她明日一定会留下后遗症，想到此，</w:t>
      </w:r>
    </w:p>
    <w:p>
      <w:r>
        <w:t>李虎看她来了高峰，快速顶撞了几十下，也一泻如虹的交代了出去。</w:t>
      </w:r>
    </w:p>
    <w:p>
      <w:r>
        <w:t>事后，李虎把她抱在了怀里，一边爱抚着她那硕大的圣女峰，一边问道：「可欣，喜欢这样被我占有吗？还是</w:t>
      </w:r>
    </w:p>
    <w:p>
      <w:r>
        <w:t>喜欢我多些花招呢？」</w:t>
      </w:r>
    </w:p>
    <w:p>
      <w:r>
        <w:t>完颜可欣的手勾着李虎的脖子，笑着说道：「只要夫君好好对我，花招多少无所谓，我就喜欢夫君你，粗鲁的</w:t>
      </w:r>
    </w:p>
    <w:p>
      <w:r>
        <w:t>对我。」</w:t>
      </w:r>
    </w:p>
    <w:p>
      <w:r>
        <w:t>「哈哈……」</w:t>
      </w:r>
    </w:p>
    <w:p>
      <w:r>
        <w:t>李虎仰头大笑了起来，女人都是这个样子，如果一个男人轻进轻出，那根本不会给一个造成任何的快感，而男</w:t>
      </w:r>
    </w:p>
    <w:p>
      <w:r>
        <w:t>人如果强占，野蛮霸道的顶撞，那女人才会尝受到无与伦比的快感。</w:t>
      </w:r>
    </w:p>
    <w:p>
      <w:r>
        <w:t>作为一个曾经是石女的完颜可欣，她没有过多的要求，只希望自己倚靠得肩膀会永远在自己身边，她幸福的笑</w:t>
      </w:r>
    </w:p>
    <w:p>
      <w:r>
        <w:t>看着那帅气的面孔，回味着刚才的那一幕幕欢爱。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