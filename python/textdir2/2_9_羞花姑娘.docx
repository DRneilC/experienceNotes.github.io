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羞花姑娘</w:t>
      </w:r>
    </w:p>
    <w:p>
      <w:r>
        <w:t xml:space="preserve">        夜幕渐临，一座简陋的路边小酒馆里黑压压的挤满了酒客。</w:t>
      </w:r>
    </w:p>
    <w:p>
      <w:r>
        <w:t>酒馆里面的每位客人似乎都经过了车马劳顿，风尘满身的样子，但是看到他们不顾疲惫，反而个个都像是吃了某种药物，而精神焕发一样，在津津有味地听着穿着打扮似当地人样子的几位酒客，坐在哪里像说相声讲故事一般，在聊着貌似让这些不速之客极其感兴趣的话题。</w:t>
      </w:r>
    </w:p>
    <w:p>
      <w:r>
        <w:t>一个稳重的中年汉子举起一杯酒，对对面的一位眉飞色舞，满嘴唾沫星子四溅的小个子道：「张冠兄，你方才所言极是，我还听说那羞花姑娘家里，自从她年芳十 六以后，家里鱼塘在就没养过鱼是吗？」李岱老弟：「那是自然，自从那羞花小姐十 六岁后，第一次出闺房到花园玩耍，刚一到池塘边不久，只是轻轻的向池塘里望了那么一眼，池塘里在水面上玩耍的金鱼就被她的美貌所吸引，一只只相继沉入塘低再也没有浮起来，所以毕羞花的父亲毕旭老员外就决定从此家中再也不养鱼类了，不但鱼类不养了，就是花园里花花草草也是自此再也不开花了，因为只要是开花的植物在羞花小姐从旁边路过后就会自惭形秽那的收起花朵，慢慢凋谢。」只是寥寥数语就把这些不速之客听得目瞪口呆，有些知道一些大概的听众默默的点点头，但绝大多数都心存疑惑：「这也太扯了吧？」唾沫星子横飞的张冠轻轻的抿了一口小酒，好像知道有些听客持怀疑态度，撇撇嘴，轻蔑的环视了一圈，神秘的说道「李岱老弟，你知道毕员外家的家丁每天都吃什么吗？」「吃什么和我有什么关系」大家一起朝张冠点点头。心想：「这李岱的思维也太跳跃了吧？毕员外的家丁们吃什么关我们屁事。」李岱根本不在乎一个人等的想法，自顾自的叹息道「人家每天吃的都是烤乳鸽，红烧雁腿还有天鹅肉火锅，哎，真是好福气啊！」一个闷声闷气的声音从拥挤的人群里传出「吹吧。皇帝也不能每天吃天鹅肉火锅啊？钱不钱不说，天鹅是那么好射的吗？」听到这那位李岱兄声音立马高了八度「钱，钱是什么都能买得到的吗？射，谁的箭射的那么高，人家根本不用这么麻烦，只要那羞花小姐往院子里那么一仰头，天上的所有飞禽就噼里啪啦往毕员外的院子里掉，全是被羞花小姐的美貌吸引所丧的命。」酒馆里一片惊讶声伴随着一阵酒碗落地的瓷器破碎声响起，李岱似乎不为所动像是见怪不怪一般，只是酒保不愿意的撅着嘴在给酒客们换上了新的酒具。这时天已经完全的暗了下来，酒保在小酒馆里点起了几盏蜡烛，一位青年若有所思的说道：「这里真的很奇怪，今天是六月十四，怎么不见月亮挂在半空啊？」张冠耳朵灵敏，听到了少 年的疑惑。「转头道自从那羞花小姐在十 六岁生日那天出来赏月，我们这方圆几十里就在也没机会见到圆月了，因为月亮自从见到羞花小姐的容貌后就躲到云彩后再也不出来了。」一阵被酒呛住的咳嗽声从酒馆四座响起。</w:t>
      </w:r>
    </w:p>
    <w:p>
      <w:r>
        <w:t>这时一直和张冠，李岱坐在一起喝酒穿着打扮都略显斯文的一位年长者，略微的咳嗽一声。打住了张，李二人的谈话。慢慢的开口用说评书的口吻对众人说道，；我看今天能在这简陋的路边酒肆喝酒的来客，都是第一次来参加羞花小姐的比武招亲大会的吧？不是贬低大家，羞花小姐自十 六岁开始比武招亲以来，来到这羞花镇的想和羞花小姐成就姻缘的武林高手，文人雅士，贩夫走卒，甚至和尚道士都不下几万人了。我想各位可能也所知一二，可是如今能有机会和羞花小姐在比武的时候能坚持三个回合以上的人也不过就那么两三个，论武功论学识我想在场的无人可及吧？「老者略一停顿，接着讲道：「所以自从比过两届以后，羞花小姐就决定不再每次都亲自出手和每位来参赛的选手都挨个过招了，因为那是个很乏味的过程，即扫兴又有些接受不了那个混乱不堪的奇特场面，因为来的招亲选手不管是武功还是整体素质都良莠不齐，武功就不必说了，就是有些选手一见到羞花小姐就还没交手丑态百出，有的被羞花小姐的美貌吸引的满嘴流哈喇子的，有的看一眼羞花小姐就浑身发抖的，还有的一见羞花小姐就兴奋的抓狂的脑袋一个劲往台柱子上撞得，最无耻的是还有的选手当着羞花小姐的面拿出阳具手淫的，结果被羞花小姐厌恶的一口香痰吐得差点当场挂了。</w:t>
      </w:r>
    </w:p>
    <w:p>
      <w:r>
        <w:t>大家听到这都傻了，话也不活了，酒也不喝了，连大气都不敢喘了，有一位舌头都听得伸出了老长，缩不回去了。</w:t>
      </w:r>
    </w:p>
    <w:p>
      <w:r>
        <w:t>那老者看着一干人等的听像，越发的来了精神，卖力的接着讲；『这些有能力能上得了擂台的选手的定力都这样不堪一击，那些台下的普通看客，就更不用提了。台下是距离羞花小姐近的的那些人，有一见到羞花小姐人就中风的，有一听到羞花小姐声音就口吐白沫的，还有一闻到羞花小姐身上的香味就长醉不醒的，更厉害的是一个厨子只要一听到羞花小姐的名字，就不由自主的射精了。这几年毕府为了给这些因为无法抵抗羞花小姐的美貌容颜所患疾病之人花费了大量银两。</w:t>
      </w:r>
    </w:p>
    <w:p>
      <w:r>
        <w:t>亏得毕旭老员外宅心仁厚了。</w:t>
      </w:r>
    </w:p>
    <w:p>
      <w:r>
        <w:t>所以经过这些烦恼的事情，毕府对于招亲有了新的规定，从第三届开始，规则有了新的变化，一，在每年的比武之前，所有的参赛人员必须自己对自己有个正确定位，先不要说武功，先说对美女的抵抗力，那就是羞花小姐先和所以参赛选手集体在舞台上见一面，经得住美色考验的，不出现些自己丢人和令别人不愉快的事情的选手，方可参赛。第二。参赛选手不需要直接和羞花小姐比试武功，所有参赛选手实行淘汰制，选出本届比赛的前三甲来和羞花小姐亲自比赛决出招亲的最佳人选。就这样又过了两届比赛也毫无结果。</w:t>
      </w:r>
    </w:p>
    <w:p>
      <w:r>
        <w:t>但是羞花小姐的威名也越播越远，已经被外界传的神乎其神了，这样慕名而来的选手和人就越来越多了，以至于每年到羞花小姐比武招亲的时候。羞花镇人满为患，可大大的带动了羞花镇的经济了，什么酒店，客店，茶坊都大大的赚了一笔，甚至是一些住户也临时出租自己的房子来赚点小外快，有一些裁缝店看到羞花小姐这么火，就灵机一动看到羞花小姐每年比赛出来穿什么衣服就仿照她的样式来生产，结果现在已经形成产业和规模了。据说当朝国母都派太监来此选过衣服。</w:t>
      </w:r>
    </w:p>
    <w:p>
      <w:r>
        <w:t>伴随这一边不可思议的一片「哇」声，老者又貌似神秘的讲到，知道去年的前三甲是那几位吗？说到这，拿起了酒杯，慢条斯理的一小口，一小口的酌起了小酒。</w:t>
      </w:r>
    </w:p>
    <w:p>
      <w:r>
        <w:t>把店里的这些听客诱惑的杀了他的心都有，拿捏了一会，看看差不多了，放下酒杯接着说：「第三位是京城出大司马家的二公子，人称香帅的楚留香，据说连王爷府的格格想倒贴，人家都没干。上台只和羞花小姐打了半个回合就落荒而逃，」大家问怎么是半个回合呢？老者笑着说「其实连半个回合都没到，刚一上台，和羞花小姐抱拳施礼，手还没放下呢，就见羞花小姐矜持的到了个万福，那香帅楚留香就招架不住了落荒而逃，如果抱拳也算是一招的话，那不是半个回合就落败了吗？，众人才明白原来是这么个半个回合。</w:t>
      </w:r>
    </w:p>
    <w:p>
      <w:r>
        <w:t>第二名是当今武举人，老李家的小二，人称小李飞刀的李寻欢，据说他的飞刀绝技来自武功天下第一的他妈。就是号称天下第一的李飞刀也只坚持了两个回合，说来还是小李飞刀无论是武功还是德行都是天下第一，因为去年的第一名唐伯虎涉嫌弄虚作假，这个我们以后再说。小李飞刀的拿手绝活就是飞刀，可他怎么也不能一上台就给羞花小姐俩飞刀吧？于是就随手从台下买棉花糖的小 女孩手里买了两颗棉花糖当做飞刀来和羞花小姐比武，小李飞刀就是小李飞刀第一个回合，一个棉花糖跑过去，就把羞花小姐逼到了台边，到了台边之后才接住了那颗棉花糖飞镖。</w:t>
      </w:r>
    </w:p>
    <w:p>
      <w:r>
        <w:t>这是5 年来绝无仅有的事情，别说出手接招了，就是后退半步也未曾有过啊。</w:t>
      </w:r>
    </w:p>
    <w:p>
      <w:r>
        <w:t>只见羞花小姐眉头微皱，决定这次主动出击，而且第一次决定用腿去攻击小李飞刀，因为要腾出双手来接小李飞刀的棉花糖啊。可就这一决定毁了小李飞刀我国天下第一的名头，因为羞花小姐刚一抬腿，就露出了两腿之间的绣着鸳鸯戏水的小内裤，小李飞刀只看了半眼，就浑身抽搐翻滚着掉到了台下，据说到现在还满嘴鸳鸯戏水小内裤的躺在床上昏迷不醒呢？台下当时就倒下了三分之一的观众。</w:t>
      </w:r>
    </w:p>
    <w:p>
      <w:r>
        <w:t>众人听到这都深深地为小李飞刀可惜了一把。更加的想知道那唐伯虎是怎么个弄虚作假获得的第一名了。</w:t>
      </w:r>
    </w:p>
    <w:p>
      <w:r>
        <w:t>老者几近疯狂的继续讲着，听众几近疯狂的继续听着。原来当那小李飞刀滚下台后，江南名士唐伯虎就站到了擂台上，当羞花小姐和观众们看到唐伯虎的打扮时不免有些感叹，什么叫赛潘安胜宋玉，什么叫玉树临风风流倜傥，在这见到唐伯虎就都明白了。</w:t>
      </w:r>
    </w:p>
    <w:p>
      <w:r>
        <w:t>可是就是对唐伯虎眼镜上罩得两枚鸡蛋壳有些难以理解了，羞花小姐也很奇怪，不免轻启朱唇，吐气如兰的味道，唐公子为什么带两个鸡蛋壳啊，难道是不想见本小姐吗？唐伯虎就是唐伯虎，换了常人只要听到羞花小姐的声音就受不了了，可唐伯虎站在那很无理的一声不吭。只是做了一个开始比武的手势，羞花小姐被唐伯虎的无理激怒了，因为自从生下来以来除了父母很少喝别人说过话，听到太声音的人都会感到莫大的荣幸，别说被羞花小姐问上几句了。</w:t>
      </w:r>
    </w:p>
    <w:p>
      <w:r>
        <w:t>所以羞花小姐先出手了，不顾斯文的使出了一招威猛无比的双峰贯耳，想看看这个不用眼睛就能够获得第一，而且不回答她问题的狂生有何等能力来挑战自己。唐伯虎应声接招，双手一开挡开了羞花姑娘的第一招凌厉的攻击，羞花小姐见第一招没有得手，怕唐伯虎出腿攻击，马上后撤。接着看到唐伯虎戴个鸡蛋壳眼镜，就出腿袭击唐伯虎的下三路，唐伯虎也预料到羞花小姐会出此招，一发力跳了起来，第二招结束，这已经打破了小李飞刀的记录。</w:t>
      </w:r>
    </w:p>
    <w:p>
      <w:r>
        <w:t>接着两个人不约而同的扑向了对方，唐伯虎抓住了羞花小姐的衣领向下用力使得羞花小姐露出了小半酥乳，而羞花小姐趁机抓下了唐伯虎的鸡蛋壳眼罩，这样唐伯虎不可避免的就成为世间除了羞花小姐母亲以外第二个看到羞花小姐酥胸的人了，而且还是个素不相识的男人，这可惹怒了羞花小姐，一怒之下想使出独门武功排山倒海拍昏唐伯虎，还没等发功就见眼前一片红雾飘起，一股血腥味弥漫在空气里，伴着血腥气还有股尿骚味和是大便味传来，一声巨响后，唐伯虎躺到了台上，口腔出血，鼻腔出血，眼眶出血，耳朵冒雪，裤子都湿透了，原来是大小便失禁导致的，两个鼻孔和耳朵孔里随着鲜血分别趟出了四朵染血的棉花球。</w:t>
      </w:r>
    </w:p>
    <w:p>
      <w:r>
        <w:t>听到这里酒馆里有些聪明的酒客似乎已经猜出说书老者为什么说唐伯虎是靠弄虚作假获得第一名了，可是没有说破，等着那老者来说出答案来，哪老者气氛的说道：「没想到江南四大才子之首的唐伯虎，原来是个徒有其名外强中干的无耻之徒。</w:t>
      </w:r>
    </w:p>
    <w:p>
      <w:r>
        <w:t>其实唐伯虎在去年就来过比武现场，不过是化妆成买烤鱼片的非常低调出现在擂台前，但是万万没有想到的是，自己堂堂的四大才子之首，阅女无数，在真正的美人羞花姑娘面前竟这样不堪一击到极点，不但经受不住羞花姑娘美色的打击，而且还听不得羞花小姐的声音，就是闻到羞花小姐身上的香味都倒地浑身发抖，其实去年那个传说中对羞花小姐抵抗力低到极点的烤鱼片小贩就是唐伯虎，当时那个买鱼片的小贩唐伯虎真是糗到了家，在听到羞花小姐声音的时候就开始浑身发抖的掏出老二打起了飞机，在闻到羞花小姐身体香味的时候就口吐白沫的出现了中风的症状，刚看到羞花小姐的身影还没开到脸呢就鼻血，精液，屎尿横流的倒地昏迷不醒了。是好心的毕府管家找羞花镇最好的医生才得以保住了他的小命。</w:t>
      </w:r>
    </w:p>
    <w:p>
      <w:r>
        <w:t>可这唐伯虎经受不住羞花小姐的美貌，又凭着一身自认为天下第一的武功，在家用了半年的时光养好了身体。想出了一个用鸡蛋壳罩住眼镜，用棉花球塞住耳朵和鼻孔的馊主意来冒死参加比赛的馊主意。「老者既气愤有怜悯的讲完了唐伯虎的遭遇，摇了摇头对大家说道：」我在这劝大家一句，来的人都想明天一睹羞花小姐的容颜，为了大家的安全，希望大家自重一些，对美女抵抗力低的尽量离舞台远些，省的听到声音和闻到香味或是看到羞花小姐的容颜付出惨痛的代价就有些不值了。明天还是把心思用到买点纪念品带回家作纪念上吧。这老者免费为羞花镇做了个小广告。</w:t>
      </w:r>
    </w:p>
    <w:p>
      <w:r>
        <w:t>这时门口一个贪黑刚到的刚到的看着像买糖炒栗子的小贩没头没脑的嘟囔了一句，那还每年开什么比武招亲的大会啊，有没有人能打得过他，还害得那么多人得病，这不是多此一举害人不浅吗？大家听到这也赞许的点点头，可是谁都知道就是现在想停也不可能停的下了，可能那位糖炒栗子大哥真的有些孤陋寡闻了，竟然问出了这么幼稚的问题。</w:t>
      </w:r>
    </w:p>
    <w:p>
      <w:r>
        <w:t>那说书老者叹了口气对那位糖炒栗子哥说道：羞花小姐的比武招亲大赛怕是骑虎难下了，一方面那些官二代富二代不答应，一方面我们当地这些无产小民也确实需要这样的大赛啊。「几句话说的大家频频点头，听得那位糖炒栗子哥一头雾水，官二代和富二代无产小民这风马牛不相及的两种人怎么会和羞花小姐的招亲大会联系上呢？老者接着说」小哥有所不知啊，那些官二代和富二代需要的是每届大赛的特殊奖品，而那些小民需要的是那些大赛获得的收入来养家糊口啊。</w:t>
      </w:r>
    </w:p>
    <w:p>
      <w:r>
        <w:t>那羞花小姐本是一位大善人啊，不然怎么能凭着那样的姿色而连年不嫁反而在大庭广众下抛头露面来惹麻烦比武招亲呢？你还不知道我们羞花小姐的招亲大会每位来参赛的选手都是要交报名费的而且价格不菲的，每人每次要缴纳报名费白银千两或黄金五百两啊，那位糖炒栗子哥说，我可没那么多钱交报名费，交得起这么多钱的都是些疯子吧？</w:t>
      </w:r>
    </w:p>
    <w:p>
      <w:r>
        <w:t>老者看了一眼糖炒栗子哥说「的确如你所说，不过如果你没钱也可以会写诗作画，哪怕是种地也可以啊，都可以折成现金来报名啊，折现，那怎么个折法啊？</w:t>
      </w:r>
    </w:p>
    <w:p>
      <w:r>
        <w:t>老者说；你会写诗作画可以来毕府当私塾先生教我们羞花镇上不起学的孩子学文章啊，要是会武功可以教我们有武术天赋的孩子习武啊，就是会种地也可以来我们羞花镇给毕府做长工种地啊。</w:t>
      </w:r>
    </w:p>
    <w:p>
      <w:r>
        <w:t>糖炒栗子哥又没头没脑的说，难道那些交报名费的人都傻吗？教了那么多钱连羞花小姐的面都见不到或是根本不敢见？老者道「你有所不知啊那些人也不傻，他们是为了奖品来的，从比赛之初，毕府就定下了规矩每次比赛的前三名都会得到特殊的奖品。第一名会获得羞花小姐的原味内裤一条，第二名会获得羞花小姐的贴身胸衣一件，第三名会获得羞花小姐的袜子一双，而且这三件宝贝都是比赛结束后当时从羞花小姐身上脱下来的，你说他们会不卖命的花钱来报名吗？不光这样，除了这三件宝贝外，还有其他的一年当中羞花小姐换下的所有内衣内裤袜子手帕等宝贝来以拍卖的形式出售，但是只有交过报名费的人才有资格竞价购买。</w:t>
      </w:r>
    </w:p>
    <w:p>
      <w:r>
        <w:t>糖炒栗子哥已经听傻了，但还是说了一句令他非常困惑的问题，那羞花小姐不是发财了，老者摇摇头道：这才是问题的关键啊，羞花小姐正是用这些钱老造福一方百姓啊，那些官二代富二代们手里有大把的不义之财无处可花，平时花天酒地可以，让他们做些善事简直难于登天，可是好色是他们的天性，羞花小姐真是利用他们的这个致命弱点来不惜抛弃自己的大家闺秀的身份忍者大家的不理解甚至唾弃来支撑这个局面。羞花小姐把这些报名费和拍卖所得银两尽数用来接济那些穷苦百姓了，这些年挽救了无数无钱医病的患者，救活了无数无家可归的老人，利用那些无钱交报名费的书生来做那些上不起学的孩子们的老师，而且还买了几千晌的良田来种庄稼来变成钱和食品接济穷人，剩下的粮食捐给部队用作军粮。</w:t>
      </w:r>
    </w:p>
    <w:p>
      <w:r>
        <w:t>所以现在我们这的人都把羞花小姐当做菩萨一般敬仰，现在每到招亲报名的时候，报名处一个月前就开始忙碌起来，因为现在不光是那些好色恋物之徒来报名比赛，就是有些不想比赛的达官贵人富商甚至是富足的老人和贵妇小姐们也都来花钱报名了，因为他们都有颗善心来借此做好事来了，至于那些无钱想做些贡献的书生武夫壮丁就更多了。</w:t>
      </w:r>
    </w:p>
    <w:p>
      <w:r>
        <w:t>那糖炒栗子哥听到此处，已经对于心中疑虑有了答案，开始由衷的佩服起了那羞花小姐了。</w:t>
      </w:r>
    </w:p>
    <w:p>
      <w:r>
        <w:t>老者说，天色不早了，大家在这听我们胡说八道的啰嗦了许久，也该休息了，奉劝大家就在这将就着住一宿吧。因为镇里面所有的酒店客房早就满员，就是普通百姓家恐也没了闲屋。</w:t>
      </w:r>
    </w:p>
    <w:p>
      <w:r>
        <w:t>希望大家记住明天去看羞花小姐的时候注意自身安全。</w:t>
      </w:r>
    </w:p>
    <w:p>
      <w:r>
        <w:t>按照比赛规定，第一天是羞花小姐出来和参赛选手见面考验大家定力的日期，所以今天的人特别多，用万人空巷来形容都有些苍白，简直是人山人海，摩肩接踵每年一到这个时刻，羞花镇都会产生一个非常有趣的现象，就是羞花小姐出来的那一段时间里，所有的商人铺子全部停业而且是开着门停业，那些老板和伙计连生意都不做了，都跑去一睹羞花姑娘的美貌容颜，由于不可能有人在这时候买东西或者偷东西，索性这些商家也省的麻烦，干脆开着门去看美女去了。</w:t>
      </w:r>
    </w:p>
    <w:p>
      <w:r>
        <w:t>今天也是如此，羞花小姐上午9 点出来和大家见面，可一大早擂台前就黑压压的围满了人，甚至是屋顶，墙上，树上都站满了人，各色人等都有，除了励志要把羞花小姐娶回家的高手们。当然少不了那些非富即贵的官二代富二代们了，如今的他们都把能在比赛结束高价拍到一条羞花小姐的原味内裤作为身份和地位财力的象征了。除了他们还有一些文人雅士，江湖中人，樵夫农民，富商，小姐太太们应有尽有。就是在人群里找到几个和尚尼姑道士，喇嘛也不是什么很难的事情，从中可以看出这场比赛的热度了吧？</w:t>
      </w:r>
    </w:p>
    <w:p>
      <w:r>
        <w:t>这些人所来的目的各有不同，文人雅士是想借此机会提高 一下自己的见识，为自几以后写诗作画积累些素材，江湖人士下积累些吹牛资本，余下的人也想借此机会提高下阅历。除此也想随便捐点钱做些善事。</w:t>
      </w:r>
    </w:p>
    <w:p>
      <w:r>
        <w:t>如果仔细观察这些人，你会有个有趣的发现，怎么这些人的打扮都有些怪异啊，大热的天，有戴耳包的，有用布把眼镜蒙起来的，有用棉花堵住鼻子的，明眼人一下就清楚了，原来这些人都有备而来的，大家都不是傻子，看美女固然重要，但也不能搭上性命烙下残疾啊，所以了解自己哪方面对于羞花小姐抵抗力差的就提前做好了防范。免得丢丑。</w:t>
      </w:r>
    </w:p>
    <w:p>
      <w:r>
        <w:t>上午九点到了，擂台后，毕府家门口的人群开始骚动起来，羞花小姐准时出府和大家见面毕府管家威风八面的走到擂台中间，抱拳施礼后，朗声说道：「有请羞花小姐」在一片江南丝足乐曲声里，羞花小姐漫步走上台来，还没有来到擂台中间，台下的人就鸦雀无声的寂静了，这和那些其他见到美女就尖叫欢呼吹口哨的场面截然不同。</w:t>
      </w:r>
    </w:p>
    <w:p>
      <w:r>
        <w:t>因为大家已经看傻了，连喘气声都听不见，大家看的连大气都不敢喘了，地面已经湿了，是被几万人哈喇子浇湿的。</w:t>
      </w:r>
    </w:p>
    <w:p>
      <w:r>
        <w:t>来到现场的，可以说都是阅女无数的精英了，什么富家千金，大户小姐，青楼艳女没见过，可这些女人和羞花小姐简直没法比，有什么语言来形容羞花小姐的容颜都显得那么苍白无力。现场的有些女孩子们都已经自惭形秽的低下了头，没有人笑话她们，都对她们的自知之明感到理解。</w:t>
      </w:r>
    </w:p>
    <w:p>
      <w:r>
        <w:t>羞花小姐略施粉黛，一袭淡妆，只是非常随便的穿了一套普通的罗裙，就显得那么与众不同，国色天香。</w:t>
      </w:r>
    </w:p>
    <w:p>
      <w:r>
        <w:t>羞花小姐轻挪微步娉婷的来到台中央，一些人已经抑制不住呼吸了，身体发抖了。</w:t>
      </w:r>
    </w:p>
    <w:p>
      <w:r>
        <w:t>到羞花小姐像在场的选手和观众们施礼并轻启朱唇莺歌燕语的问候大家时，那些抑制力薄弱的观众已经昏了过去，不过由于人多和大家的注意力非常集中，所以昏过去的这些人就倚在别人的身上站在那里想闭目养神一样。</w:t>
      </w:r>
    </w:p>
    <w:p>
      <w:r>
        <w:t>等到羞花小姐说完，「感谢各位对小女这些年的抬爱，希望这次能找到如意郎君」离开后，已经有三分之二的观众晕过去了，剩下的就是有希望在本届大赛里脱颖而出的高手了。人群中有位相貌堂堂，威风凛凛，威严无比的公子对羞花小姐远去的背影略略的点点头，看那气势，对羞花小姐十分满意，并且势在必得的样子。</w:t>
      </w:r>
    </w:p>
    <w:p>
      <w:r>
        <w:t>羞花小姐和大家见面的当天下午，各位选手之间的比赛就开始了，因为有些不会武功的选手的要求，本届比赛特别加上了琴棋书画反方面的比赛，那些武林高手也可以把琴棋书画作为表演展现给大家。再加上参赛选手众多，所以这次淘汰赛时间有些长。一直进行了整整六天的比赛。别看他们的武功在羞花小姐的面前不值一提，可是在他们互相之间的切磋还真是精彩绝伦。吸引大批观众的眼球，这次经过六天鏖站选出的前三名。</w:t>
      </w:r>
    </w:p>
    <w:p>
      <w:r>
        <w:t>无论是武功，家世和地位都远远超过往届，而且和充满了神秘色彩，为什么这样说呢？</w:t>
      </w:r>
    </w:p>
    <w:p>
      <w:r>
        <w:t>，因为本届比赛的第三名是名满天下，威猛无比，手握重兵的骠骑大将军，亚军则是一人之下万人之上的当今圣上的手足八王爷，荣登桂冠的那位公子却没有说出身份，但是非常诡异的是每届比赛后为前三名所发的让大家梦寐以求的奖品，贴身胸衣和原味袜子，那大将军和王爷都没来领取，这是为什么呢？</w:t>
      </w:r>
    </w:p>
    <w:p>
      <w:r>
        <w:t>而且他们貌似自动弃权了，把和羞花小姐见面亲自过招的机会都留给那位神秘公子，这很难让人理解的。那位冠军公子有什么异于常人的地方呢？。</w:t>
      </w:r>
    </w:p>
    <w:p>
      <w:r>
        <w:t>既然那大将军何王爷都能够弃权了，那羞花小姐也就只好和那位神秘公子进行决赛了，由于羞花小姐听说有人竟然不要她的奖品和故意弃权而把和见面的机会都让给了同一个人，羞花小姐真的想看看这个神秘公子到底有什么过人之处，难道这次真的找到了如意郎君。</w:t>
      </w:r>
    </w:p>
    <w:p>
      <w:r>
        <w:t>到了决赛的时候现场气氛明显高过了历届决赛的氛围。大家也都想一睹神秘公子是怎样和羞花小姐进行决赛的，如果那神秘公子赢了羞花小姐，把她娶回家，那么大家以后就再也没什么机会见羞花小姐一面了。</w:t>
      </w:r>
    </w:p>
    <w:p>
      <w:r>
        <w:t>擂台上，神秘公子早早的就站在台上恭候羞花小姐的到来，那神秘公子只是不经意的站在那里，就显出了许多与众不同来，威严庄重的气势，令人不由得产生一种不敢近身的感觉。好像胸怀天地一月一般的高大。就是羞花小姐漫步来到他的对面，他也悠然的藐视一切的纹丝不动的站在那里，只是眼睛盯住羞花姑娘不曾离开。</w:t>
      </w:r>
    </w:p>
    <w:p>
      <w:r>
        <w:t>无论是现场大观众和羞花姑娘，都震惊了，对于拥有这样定力的男人还真是第一次见到。因为以往那些胜出的选手也不是泛泛之辈啊，像楚留香，飞刀小李唐伯虎他们那样的旷世奇人都没有经过羞花姑娘美色的考验，那这位莫非是神仙下凡。就是羞花姑娘在男人面前也第一次像怀里揣个小兔子一样忐忑起来。</w:t>
      </w:r>
    </w:p>
    <w:p>
      <w:r>
        <w:t>脸颊也隐约有些发热了。</w:t>
      </w:r>
    </w:p>
    <w:p>
      <w:r>
        <w:t>羞花姑娘带着奇怪，先开了口，「这位公子，既然你能打败骠骑大将军和王爷，那说明你的武功了得，我不一定胜得了你，那今天我就破个规矩，问你三个问题，你的回答要是令我和在场的人满意，那我就可以嫁给你。」台下对于这突如其来的变化有些沸腾了，都想看看羞花小姐会给那位神秘公子提什么问题。竟然不用比武就便宜了那小子。那公子坦然开口：「小姐，请讲」羞花小姐一脸正气的浩然问道，「请问公子对于国家社稷怎么看」公子道「，国富民强，兵多将广，团结一心，方可治国安邦四海安定。」羞花小姐和在场的观众都点头称是。</w:t>
      </w:r>
    </w:p>
    <w:p>
      <w:r>
        <w:t>「请问公子对黎民百姓的看法？」「衣食无忧，耕者有其田，安居乐业」大家又都频频点头。羞花小姐又接着问「希望像公子所言，可我们这里还是有许多老人无人所养，无钱治病，孩子无家可归上不了学啊，不然我也就不会每年都抛头露面来搞什么招亲大会了。当羞花小姐问完最后一个问题，那神秘公子略微犹豫了一下，有些尴尬的回答：请羞花小姐放心，以后此类情况，我会尽力避免的的，争取这种现象不断减少和消失。</w:t>
      </w:r>
    </w:p>
    <w:p>
      <w:r>
        <w:t>羞花小姐道；你的回答我非常满意，但是你凭什么说下如此大话呢？你用什么来实现你的诺言呢？</w:t>
      </w:r>
    </w:p>
    <w:p>
      <w:r>
        <w:t>只见那神秘公子语震乾坤地朗声说道：普天之下莫非王土，天下苍生莫非吾民，小姐所言实是朕之分内之事，有劳小姐操心了，甚是惭愧啊。</w:t>
      </w:r>
    </w:p>
    <w:p>
      <w:r>
        <w:t>大家一听这口气，分明是当今圣上啊，可……，这时就见刚才弃权的那王爷和骠骑大将军一起上得台来，一齐跪倒齐声高和，恭迎圣驾。，这时台下的百姓和台上的羞花小姐才如梦方醒，非常震惊的一起跪倒参拜起了皇帝。</w:t>
      </w:r>
    </w:p>
    <w:p>
      <w:r>
        <w:t>原来这几年羞花小姐的义举已经名声远扬，即使是远在宫廷里的皇帝都有所耳闻，由于好奇，皇帝也想见一见传说中的羞花小姐，所以今年皇帝就轻车简从的出宫来一探羞花之芳容，但更多的是被羞花之义举所感动。</w:t>
      </w:r>
    </w:p>
    <w:p>
      <w:r>
        <w:t>比赛之初，一见羞花之容貌，果然是名不虚传，赛过所有后宫佳丽，不禁感叹，民间经由此等尤物，如不亲眼所见，岂不遗憾终身。后宫佳丽三千和皇帝能做出如此感叹，可见羞花小姐之容貌是何等的优秀了吧。</w:t>
      </w:r>
    </w:p>
    <w:p>
      <w:r>
        <w:t>看了羞花小姐的容貌，再加上被羞花小姐的善良所感染，皇帝不免生出了要把羞花小姐纳入后宫的想法，于是冒着风险也来参加了比武，不想最终竟然碰到自己的得力干将骠骑大将军和同胞手足八王爷。</w:t>
      </w:r>
    </w:p>
    <w:p>
      <w:r>
        <w:t>可是当最后要决一雌雄和拿奖品的时候，那二位自然是不敢喝当今皇帝争他女人的内衣袜子什么的了。所以只好无条件的弃权了。</w:t>
      </w:r>
    </w:p>
    <w:p>
      <w:r>
        <w:t>羞花小姐一见是当今皇上获得了擂台赛的胜利，自然也只能愿意进宫伴驾了。</w:t>
      </w:r>
    </w:p>
    <w:p>
      <w:r>
        <w:t>选好了一个良辰吉日，羞花小姐穿着凤冠霞帔一路奢华无比的进京和皇帝完婚，所经之处，无不争相观看这一奇女子。场面甚是壮观。</w:t>
      </w:r>
    </w:p>
    <w:p>
      <w:r>
        <w:t>群臣和后宫和百姓都知道皇帝和羞花小姐这样的奇女子结婚，所以都争相来祝贺，皇帝也非常高兴，一道圣谕普天同庆，羞花小姐建议皇帝不要太浪费了，婚事一切从简，建议皇帝，大赦天下，减免赋税，这样利国利民的好事，皇帝当然应允，百姓知道是羞花小姐的功劳，自然也对羞花小姐感激不尽。</w:t>
      </w:r>
    </w:p>
    <w:p>
      <w:r>
        <w:t>羞花小姐和皇帝大婚的当晚，羞花小姐被宫女簇拥着沐浴更衣，刻意的打扮一番送到皇帝龙寝之处。</w:t>
      </w:r>
    </w:p>
    <w:p>
      <w:r>
        <w:t>皇帝和大臣们狂饮之后微醉的回到了卧榻之侧，见羞花小姐蒙着红盖头在红烛的映衬下端坐在那里，随手拿起桃木剑挑下了新娘的盖头，只是轻轻地看了新娘子一眼，就被羞花小姐的美艳惊得大叫一声扔了桃木剑呆呆的站在那里。</w:t>
      </w:r>
    </w:p>
    <w:p>
      <w:r>
        <w:t>皇帝虽然在擂台上见过羞花小姐两面，但是那是的羞花小姐都是普通的民间装扮，也没有刻意的去修饰自己，但是今天经过了皇室特有的新娘装饰和打扮，简直是太美了，把一个后宫佳丽三千，阅女无数的皇帝都看呆了，可见羞花小姐美丽到何等地步了。</w:t>
      </w:r>
    </w:p>
    <w:p>
      <w:r>
        <w:t>此刻的羞花小姐，无比端庄，无比华贵，无比雍容的坐在那里，矜持的看着皇帝，略显羞涩，望着眼前这个呆呆的看着自己的男人。</w:t>
      </w:r>
    </w:p>
    <w:p>
      <w:r>
        <w:t>心想，这就是我梦寐以求的归宿，眼前的这个男人就是今后要和我共度一生的人。想到这，看见皇帝还呆呆的如痴如醉的看着自己，不禁笑着用手碰了一下皇帝，这才把那被美色看痴的皇帝点醒过来。</w:t>
      </w:r>
    </w:p>
    <w:p>
      <w:r>
        <w:t>醒过来的皇帝不免有些感叹了，看来这真正的美女还是在民间啊，那些每年经过选秀进得宫来的美女不过都是些庸脂俗粉罢了，如果这次不是自己想识羞花小姐这样的奇女子，也不会获得此等美色啊。</w:t>
      </w:r>
    </w:p>
    <w:p>
      <w:r>
        <w:t>春宵苦短啊。还是尽快的和这美人交合才是正事啊，又一想要享受此等美人一定不要着急，要慢慢的让她欲罢不能才能看出我的功力啊。</w:t>
      </w:r>
    </w:p>
    <w:p>
      <w:r>
        <w:t>想到这里，皇帝慢慢的俯下身坐在羞花小姐的身旁，双眼喷火似的的盯着羞花小姐的半裸玉体观看，只看得羞花小姐满脸绯红，垂下了眉目。刚低下了头，就感觉玉足被一双滚烫柔软的大手捧在了手足，接着一股热气想脚面袭来，然后被一种湿润柔软的感觉包围在脚趾上，这种奇痒无比有舒服无不的感觉不禁又让羞花小姐抬头睁眼看看，啊，原来是皇帝在用嘴在吮吸自己的脚趾，这……太让自己难堪了，脚趾怎么能吃呢？可是这种脚趾被吮吸的感觉太舒服了，接着有感觉到玉腿也被一只温热的手温柔的慢慢的抚摸着，不一会竟然摸向了自己的隐私之处，下意识用手按住了那只游动在自己玉腿上的大手。</w:t>
      </w:r>
    </w:p>
    <w:p>
      <w:r>
        <w:t>皇帝没有着急，放下了羞花小姐的玉足，拿开了玉腿上的手，看着娇羞的不得了的羞花小姐，慢慢的抱住羞花小姐，把她压在了身下，用双唇覆住了羞花小姐的紧闭的美嘴，慢慢的亲了起来，亲，吸，舔，不一会羞花小姐就意乱情迷的受不了了，紧闭双眼，轻启朱唇，香舌轻吐，情不自禁的和皇帝纠缠在了一起，皇帝紧裹着羞花小姐的香舌，只弄得羞花小姐喘不过气息来，面似桃花，红润无比，额头上慢慢的渗出了一层细微的汗珠，感觉到下体微微的，有些热。</w:t>
      </w:r>
    </w:p>
    <w:p>
      <w:r>
        <w:t>皇帝和羞花小姐的香唇好一阵缠绵，看到羞花小姐有些喘不过气，就把嘴唇放到了羞花小姐的耳唇上，轻轻的舔吸着羞花小姐的耳垂，还间或着想耳朵里慢慢的吹气，这下可拿到羞花小姐的软处了，羞花小姐瘫软了，下体感到越来越热了，身体不由得扭动了起来。</w:t>
      </w:r>
    </w:p>
    <w:p>
      <w:r>
        <w:t>皇帝看看差不多了，该开始玩玩羞花小姐的美乳了。起身慢慢的把迷茫里的羞花小姐上衣慢慢用腿去，羞花小姐感到一团热气扑向了自己的乳房，接着乳房就被滚烫的双唇和双手覆盖住，乳头也被皇帝吸进了嘴里，羞花小姐就像过电一般，全身颤抖了起来，随着皇帝恰到好处和舔吸和轻咬，把羞花小姐弄得几乎要疯狂了起来扭动着双腿，双手紧紧的抱住了皇帝的头，微张着小嘴，欲罢不能的享受了起来，感觉下体一阵阵的尿意，火热无比。似乎有什么东西流了出来。</w:t>
      </w:r>
    </w:p>
    <w:p>
      <w:r>
        <w:t>不经意间皇帝已经脱掉了，羞花小姐的内裤，分开了羞花小姐的美腿，用舌头轻轻的舔起了羞花小姐的大腿内侧，羞花小姐抓狂了，身体扭得更厉害了。皇帝一下子把羞花小姐的大阴唇裹在了嘴里，吞吐了起来，羞花小姐的下体里痒得不得了，像千万只蚂蚁在体内爬痒。等到羞花小姐感到皇帝用舌头舔在自己羞羞的小肉芽上的时候，羞花小姐已经不能自己了，若不是皇帝紧紧的按住了羞花小姐的双腿，羞花小姐早已跳了起来，就这样一下下的感受着皇帝对自己下体的奇痒无比，齐爽无比，奇妙无比的冲击，感觉要飘起来了，下体不受控制的流出了许许多多的淫液。</w:t>
      </w:r>
    </w:p>
    <w:p>
      <w:r>
        <w:t>令自己羞愧无比。</w:t>
      </w:r>
    </w:p>
    <w:p>
      <w:r>
        <w:t>当皇帝小羊添水般的喝起羞花小姐不断流出的阴水时，羞花小姐已经把持不住自己了。</w:t>
      </w:r>
    </w:p>
    <w:p>
      <w:r>
        <w:t>羞花小姐羞愧的同时感觉奇痒无比的下体里真切的需要个物件来替自己止痒，可是用什么来止痒啊？</w:t>
      </w:r>
    </w:p>
    <w:p>
      <w:r>
        <w:t>这时羞花小姐感到一个硬中带软滚烫的棍状物湿漉漉的在自己的下体处研磨起来，舒服的不得了，感觉要是这物件插入下体里可能会止住自己的痒痒。可是这大肉帮怎么不着急插入啊，如实不自主的用玉手拿起了皇帝的那物件对准自己的下体想要插进去，可是不得其法，皇帝看看羞花小姐已经被自己挑逗的这样了，就毫不客气一下差劲了羞花小姐已经湿滑无比的下体，这一毫不客气的插入，自然在穿破那层嫰膜的瞬间引起了羞花小姐的一声痛并快乐着的惊呼。</w:t>
      </w:r>
    </w:p>
    <w:p>
      <w:r>
        <w:t>御女无数的皇帝自然懂得如何处理此时刻。只是在破了那层膜后不急于马上继续抽插，而是把那阳物深深的停在了羞花小姐的下体里不动，然后用嘴唇继续攻击羞花小姐的嘴唇乳房耳朵，脖颈等敏感之处，不久羞花小姐的下体痛处已去，那种奇痒的感觉又重新充满下体，不自觉的挪动臀部来想用那皇帝的肉棒解痒，皇帝自然会利用此机会来一展雄风，皇帝心知，要想获得此女的欢心，必要再今次给予他无与伦比的高潮，所以觉定，好不吝惜自己的身体，一刻不停的直捣黄龙，这一刻不停的大抽大插可要来羞花小姐的命了，初经人事的羞花小姐被一阵阵舒服的要命的抽插搞得上天入地的要死要活，一波波的高潮不停的袭来，淫液一股股的喷向皇帝的阳物，搞得两人都兴致盎然，不免使得皇帝在羞花小姐的一波淫液的冲击力把持不住谢了龙阳，舒服啊，羞花小姐第一次有了这种快乐是神仙的舒服，半死中竟然有些意犹未尽，不免有用玉手轻轻的抓住皇帝的阳物轻轻地抚摸起来。</w:t>
      </w:r>
    </w:p>
    <w:p>
      <w:r>
        <w:t>皇帝不想羞花小姐会如此风骚，可一阵毫无保留的抽插已经让自己短时内无法在行期美事，可是又怕被羞花小姐看扁，于是便把那半软的阳物放到羞花小姐的嘴边，想让羞花小姐为自己舔缔硬了，再度提枪上马。</w:t>
      </w:r>
    </w:p>
    <w:p>
      <w:r>
        <w:t>那羞花小姐初次猛一见那半软的阳物，自是新奇，想这丑陋似蛇般的东西竟然会让自己刚才如此快活，自是吃惊，不免握在手中拿到眼前仔细把玩起来，把玩了了一会见皇帝执意要把那丑陋的物件放入自己的口中，也就不再矜持，心想男女之事本该如此吧，不然刚才皇帝怎会屈尊吃自己的下体，初尝阳物的羞花小姐感到那物件咸涩里有些腥味，不知那阳物上夹杂着自己的淫液和皇帝的精液自是此味道。</w:t>
      </w:r>
    </w:p>
    <w:p>
      <w:r>
        <w:t>羞花小姐懵懵懂懂的吸吮着皇帝的阳具，自己也回身燥热起来，可是又被那皮囊里的两个蛋蛋所吸引，不禁也把那蛋蛋吸入口中裹将起来，这一做法，搞得皇帝性情大增，阳具一柱冲天，难耐无比。疯狂的推开如醉如痴的吸着自己蛋蛋的羞花小姐，羞花小姐猛地被推开，重心不稳地趴在了床上，那皇帝看到撅着玉臀的羞花小姐趴在那里，甚是吸引自己，于是就着羞花小姐这个淫荡的姿势，从羞花小姐的后面插入了羞花小姐的下体，羞花小姐猛地被从后面插入，感觉擦得如此之深，如此之美，不禁啊地一声叫起来，皇帝这次全没有上次那般着急，采取了与上次截然不同的招法，九浅一深，这可是让女人受不了的手段啊，从羞花小姐的叫声中就可见一斑，啊……啊……啊啊……啊……啊……啊啊啊。这种舒服感，羞花小姐也感到了与上次那一些千里的不同，有些期待，又有些满足，期待中的满足，真是神仙也不换啊。</w:t>
      </w:r>
    </w:p>
    <w:p>
      <w:r>
        <w:t>那皇帝在这般九浅一深如鱼得水班的抽插里，分出神来开始对羞花小姐的粉嫩菊花产生了兴趣，不禁用手蘸些淫液触弄起羞花小姐精妙绝伦的美菊来，羞花小姐在期待的满足里感到菊花有些异样，不免担心起来，难道自己的菊花也是男女之事的所在。刚想到这菊花酒一阵刺痛，原来是皇帝的一根手指插进了自己菊花。</w:t>
      </w:r>
    </w:p>
    <w:p>
      <w:r>
        <w:t>可是这菊花的刺痛也别有一番滋味，一会也有些适应了。这时只觉得下体一空，皇帝拔出了自己的阳具，正在空落之时菊花猛地被一根滑溜的肉棒塞满，甚是充实。可是痛刺痛的滋味在皇帝善意的抽插里慢慢的消失，接着又是通便全身的舒服，可是菊花刚舒服一会，羞花小姐有感到菊花一阵空虚，下体又充实起来，就这样，菊花下体交替的舒服里，羞花小姐享受了起来，高潮又一波波的袭来。</w:t>
      </w:r>
    </w:p>
    <w:p>
      <w:r>
        <w:t>当羞花小姐正在享受的时候，突然感觉到感觉体内的阳具暴涨，抽插速度极快，快感激增。可是皇帝突然嗷……的大叫一声把阳具从自己的身体里拔了出来，这一声吼叫和突然的拔出让羞花小姐张大了嘴。就在张嘴的一瞬间，那条刚拔出的肉棒嗤的一下带着淫液插入了自己的嘴里，随之而来的是一涨一涨的阳具射出了许多液体，速度如此之快，让羞花小姐难以做出反应，差点呛死，就在要咳嗽的一瞬间，皇帝飞快的从羞花小姐的嘴里拿出了自己的阳具，不然就被羞花小姐本能的咬掉了。好险啊。</w:t>
      </w:r>
    </w:p>
    <w:p>
      <w:r>
        <w:t>当羞花小姐平静后，被皇帝涌入怀中，在疲倦中慢慢睡去。</w:t>
      </w:r>
    </w:p>
    <w:p>
      <w:r>
        <w:t>正是；</w:t>
      </w:r>
    </w:p>
    <w:p>
      <w:r>
        <w:t>一代民间奇女子，</w:t>
      </w:r>
    </w:p>
    <w:p>
      <w:r>
        <w:t>乐善好施惹人爱，</w:t>
      </w:r>
    </w:p>
    <w:p>
      <w:r>
        <w:t>惊得皇帝来招亲。</w:t>
      </w:r>
    </w:p>
    <w:p>
      <w:r>
        <w:t>一入皇宫遭破瓜。</w:t>
      </w:r>
    </w:p>
    <w:p>
      <w:r>
        <w:t>三洞齐被破了处。</w:t>
      </w:r>
    </w:p>
    <w:p>
      <w:r>
        <w:t>懵懂以为本如此。</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