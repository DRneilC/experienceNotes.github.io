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捆绑婠婠</w:t>
      </w:r>
    </w:p>
    <w:p>
      <w:r>
        <w:t xml:space="preserve">作者：不详 字数：17689 </w:t>
      </w:r>
    </w:p>
    <w:p>
      <w:r>
        <w:t xml:space="preserve"> 大唐贞观元年，李世民在寇仲、徐子陵、拓锋寒、侯希白等人的帮助下，于 玄武门发动突袭，消灭了阴谋反叛的李建成和李元吉。同时也将江湖上最大的威 胁——阴葵派瓦解。起义成功后徐子陵等人功成身退，带着自己心爱的伴侣过起 了悠哉的隐居生活。李世民也登基作了皇帝，天下似乎平定了。然而…… </w:t>
      </w:r>
    </w:p>
    <w:p>
      <w:r>
        <w:t xml:space="preserve">深夜，在长安城外一处僻静的树林中，两个女子正在激烈的交战着。二女都 是身穿一套白衣，其中看上去大约２０岁左右的女子赤着双足并没有穿鞋，手中 一对短剑上下翻飞，以自身为轴旋转，发出汪汪蓝芒，带着「兹兹」声化破虚空， 挑向对面看上去只有十一、二岁大的女孩，同时说道：「太师伯，你还是放弃吧。 我们已经不可能在胜过慈航静斋了，您还是放弃吧。婠儿也发了毒誓，退隐山林， 不可能帮您了。」 </w:t>
      </w:r>
    </w:p>
    <w:p>
      <w:r>
        <w:t>女孩笑道：「那是你和你师傅无能。只要我赤月出手，决不可能失败。」</w:t>
      </w:r>
    </w:p>
    <w:p>
      <w:r>
        <w:t xml:space="preserve">只听「秫」地一声响，赤月手中的长剑荡漾着激扬的剑气似缓似快地向婠婠 刺去。 </w:t>
      </w:r>
    </w:p>
    <w:p>
      <w:r>
        <w:t xml:space="preserve">这一剑剑式平凡。身在局中的婠婠却是另一种感受。长剑一寸寸地接近，气 势越来越强。婠婠感觉到只要自己一退让，后面需要迎接的必然是排山倒海的攻 势，于是欺身向前，两条天魔飘带突然射出，拂向剑尖。接着借一拂之力向后飘 退，避过了强劲的剑势。赤月的剑被若有若无的天魔劲荡了开去。 </w:t>
      </w:r>
    </w:p>
    <w:p>
      <w:r>
        <w:t xml:space="preserve">不等婠婠定住，携着一剑之威的赤月又剑前人后地向这阴癸派最超卓的当代 传人攻去。 </w:t>
      </w:r>
    </w:p>
    <w:p>
      <w:r>
        <w:t xml:space="preserve">这一剑尤胜第一剑，剑未至，剑气已将婠婠笼罩其中。仅就劲力而言，这一 剑已经超越了宋缺或宁道奇，而婠婠也展现了她超凡的实力。只见她玉足轻点， 整个人飘然退后，然后借着与树木相撞的反弹之力，箭矢般地迎向婠婠。 </w:t>
      </w:r>
    </w:p>
    <w:p>
      <w:r>
        <w:t xml:space="preserve">乌黑的头发有如毒蛇般，四向飘扬，犹如魔女下凡，无比诡异。四周一点风 也没有，令人窒息。天魔飘带射出，点中长剑。两种劲气想撞，给人一种奇异的 感觉。赤月俏脸微红，长剑疾挥，发出道道剑气，乘着婠婠劲力被阻的当儿，罗 袖挥出，一道黑影向着婠婠急速射去。 </w:t>
      </w:r>
    </w:p>
    <w:p>
      <w:r>
        <w:t xml:space="preserve">婠婠以为赤月扔出的只是一件暗器，不以为意，腾身而起，半空之中，手腕 微抖，天魔双刃幻化出千百道幻光，刺向赤月。不料那黑影似有灵性一般，空中 变幻，急转掉头，仍闪电般向婠婠扑去。婠婠促不及防，被黑影钻入裙下。 </w:t>
      </w:r>
    </w:p>
    <w:p>
      <w:r>
        <w:t xml:space="preserve">只听「滋」的一声，婠婠感到一根棒状物穿破自己的裘裤，深深的插入自己 的蜜穴当中，更夺走了自己的处女之身，「啊！……痛啊……不要……」破身的 疼痛让婠婠尖叫了一声，顿时气力全消，从空中跌落下来。 织梦好，好织梦 </w:t>
      </w:r>
    </w:p>
    <w:p>
      <w:r>
        <w:t xml:space="preserve">就只这一眨眼的工夫婠婠就疼得全身脱力，些许的动作都使得她浑身轻颤， 整个人松软无力的趴在地上，此刻她只是希望这是一场噩梦，期望这梦能早点结 束，这时赤月走到她的身边，先制住她全身的功力，然后撩起她的裙子，脱掉她 的裘裤，紧紧盯着婠婠的蜜穴说道：「哇！你的浪穴真是紧的很，把我的宝贝好 紧啊！」 </w:t>
      </w:r>
    </w:p>
    <w:p>
      <w:r>
        <w:t xml:space="preserve">婠婠又羞又愧又气又恼，恨不得有个地洞钻下去，想开口又疼得连话也说不 出来。也就在此时，那根留在婠婠体内神奇的棒状物发作了！它开始运动，似乎 它也知道婠婠是绝代美女，它干得非常出色。伸缩探底，左右摆动，甚至带起了 振动。 </w:t>
      </w:r>
    </w:p>
    <w:p>
      <w:r>
        <w:t xml:space="preserve">这样的刺激，是女人又怎么忍得住？随着一阵令全身酥软的快感从阴道渗透 至全身，婠婠既感到兴奋又感到恐惧。这是怎么了，我，我的身体已经不听使唤 了，该死！ </w:t>
      </w:r>
    </w:p>
    <w:p>
      <w:r>
        <w:t>赤月这时说道：「原来传说中的‘御女神具’如意探穴棒这么厉害的！呵呵， 婠婠，你好好享受吧，这东西是我们圣门的宝物！叫做如意探穴棒，被它盯上的 女子是无论如何躲不过它的追插。一定会被它插到你的阴道，一旦插进你的阴道 里，它就可以判断你那里面的深浅，而自动伸缩将阴道填充满满，而且在你挣扎 的时候，会上下左右的摆动刺激你，非常神奇。这可是我是花了极大的代价找回 来，专门对付你和慈航静斋那些贱人的宝贝！你身体条件那么好，应该可以对付 的。呵呵……」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