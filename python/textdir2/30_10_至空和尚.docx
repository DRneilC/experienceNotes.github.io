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至空和尚</w:t>
      </w:r>
    </w:p>
    <w:p>
      <w:r>
        <w:t>栖霞寺位于金陵以东，年代久远，香火鼎盛，颇负盛名。</w:t>
      </w:r>
    </w:p>
    <w:p>
      <w:r>
        <w:t>如今，寺院外围的一间厢房。</w:t>
      </w:r>
    </w:p>
    <w:p>
      <w:r>
        <w:t>一个娇俏的背影，长长的青丝未曾扎结，直垂到双肩，消瘦的身体披着一袭淡灰色地素袍，躬身跪在佛龛前，双手合十，正在轻轻的祷告：「如来佛祖，观世音菩萨，请保佑林三与姐姐平安返回。弟子萧玉霜，愿以性命，换他二人。求两位菩萨成全弟子。」她说完，便恭恭敬敬的磕头。</w:t>
      </w:r>
    </w:p>
    <w:p>
      <w:r>
        <w:t>此女正是萧玉霜，十七岁的少女明媚靓丽，虽然因为惆怅而略有清减，但是素袍也难掩的是女孩发育丰圆的娇躯。萧玉霜秀眉轻蹙，面带忧色淡念佛经，只是虔诚祈祷的她不知道，门外已经有一双淫邪的眼睛盯紧了她。</w:t>
      </w:r>
    </w:p>
    <w:p>
      <w:r>
        <w:t>寺庙是佛家之地，但也是隐贼纳匪之所，多少匪人会在走投无路之时寻求佛祖庇护。一入寺院，前尘罪孽化为云烟，青灯古佛洗污净垢。</w:t>
      </w:r>
    </w:p>
    <w:p>
      <w:r>
        <w:t>茅二狗当年就是个神棍骗子，因为机灵再加上三寸不烂之舌，敛财骗色，倒是逍遥了好些日子。不过终日打雀，还是被啄了眼。</w:t>
      </w:r>
    </w:p>
    <w:p>
      <w:r>
        <w:t>哄了一位求子心切的美艳少妇上了床，下种十余次，风流快活时却因得意忘形被那家男人撞破，以前凭他（陆地神仙）的名声，别人还常常将娇妻奉上供其凌辱，可偏偏这家男人余文葛是个浑人死脑筋，不管说什么，就是一个打，把他给揍个半死，一根小指都被剁下。</w:t>
      </w:r>
    </w:p>
    <w:p>
      <w:r>
        <w:t>（神仙）竟然被打了？这可了不得，身份一下被揭穿，以前的旧账就有人清算了。余文葛他表哥莫谷唐是那时的县太爷，曾经也为求子被忽悠的把小妾双手呈上，现在正纳闷宝贝儿子长得不像自己，表弟那里就出了此事，这下可恼羞成怒，全城搜捕，茅二狗拼死拼活的出了城，一路乞讨到金陵，晕倒栖霞寺院门。</w:t>
      </w:r>
    </w:p>
    <w:p>
      <w:r>
        <w:t>后面不用赘述，就此入寺，成为至空和尚，当年的（陆地神仙）也变成了现在的（解签大师），颇具名望。</w:t>
      </w:r>
    </w:p>
    <w:p>
      <w:r>
        <w:t>二十多年过去，至空禅师过的很滋润，还收了几个心腹的徒子徒孙，喝酒吃肉自有孝顺，就算想女人了，也能在解签时忽悠几个怀春少女、求子少妇。只是每逢看到少根小指的左手，总是恨得咬牙，「哼，你切佛爷的手指头，佛爷给你俩戴一辈子绿帽子，值了。」当然，经过几十年的佛法熏陶，六十多岁的老和尚，长髯飘飘，双手合十再加一句「和弥陀佛」，还是很有得道高僧样子的。</w:t>
      </w:r>
    </w:p>
    <w:p>
      <w:r>
        <w:t>至空大师现在站在窗外，看着萧玉霜清丽娇媚的身姿，跪倒时浑圆挺翘的嫩臀，不禁身子发热，猥琐的样子把高僧形象破坏无余。</w:t>
      </w:r>
    </w:p>
    <w:p>
      <w:r>
        <w:t>「这萧家的小姐真是美得冒泡，十七八岁的小嫩苞我不开谁开？」（卡兹）门开的声音。</w:t>
      </w:r>
    </w:p>
    <w:p>
      <w:r>
        <w:t>萧玉霜回头，一个闭目沉首，双手合十的老和尚站在门外。</w:t>
      </w:r>
    </w:p>
    <w:p>
      <w:r>
        <w:t>萧玉霜对佛龛告罪一声，缓缓起身，走到门前微拜：「至空大师。」「阿弥陀佛。」至空在萧玉霜俏脸打量一眼，罥眉星目，双眼微微失神，唇儿娇艳，略带苍白，让他心中更热（小妞不得了，这小嘴不尝尝真是枉此生，看她神不守舍的样子，岂不更加好骗？）「萧二小姐气色灰暗，应该是家有变故，可否与老衲一叙？」「大师，呜呜呜，都怪我，都是我还害林三被他们捉走了，呜呜呜……」萧玉霜这几日心中内疚凄苦，原本被林三伤了心，可刚刚有所回转之时，却因为自己的过失使林三被那些杀人不咋眼的贼人掳走，此事无法说与母亲，可知心的姐姐现在也是生死不明。小小年纪突遭如此变故，只能整日自怨自艾，又无人开解，钻进角尖的萧二小姐认为全是自己的错，将希望全寄托在菩萨身上，现在看到高僧的询问，终于爆发出来。</w:t>
      </w:r>
    </w:p>
    <w:p>
      <w:r>
        <w:t>「阿弥陀佛，诸行无常，是生灭法。萧二小姐不必悲泣，因果循环，请诉其果，明其惑，让老衲点其因，解其困。」至空和尚也没想到一句话就让这小妞情绪失控，但也是心中暗喜。</w:t>
      </w:r>
    </w:p>
    <w:p>
      <w:r>
        <w:t>「啊，大师，玉霜失态了。」萧玉霜发泄一阵，心中烦闷稍减，看着面前大师得道高人的稳重模样，更是安定，将至空和尚请进屋中，就把那夜和林三的事情一股脑全说了出来。</w:t>
      </w:r>
    </w:p>
    <w:p>
      <w:r>
        <w:t>（这小妞还有个家丁姘头，看着清纯，原来是个小骚货，不过那个叫林三的家丁还真能耐，连小姐都能姘上。）萧玉霜说完了憋在心里的事情，长舒口气，心情顺畅许多，把自己情事对外人说尽，不禁有些害羞，但一想到林三和姐姐生死未卜，又是满心忧虑。看着面前低眉沉思的高僧，心下不觉一安，望着至空和尚等他说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