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【异界冒险】（1-6）</w:t>
      </w:r>
    </w:p>
    <w:p>
      <w:r>
        <w:t>异界冒险</w:t>
      </w:r>
    </w:p>
    <w:p>
      <w:r>
        <w:t xml:space="preserve"> 作者：月中水 字数：30531 </w:t>
      </w:r>
    </w:p>
    <w:p>
      <w:r>
        <w:t>＊＊＊＊＊＊＊＊＊＊＊＊＊＊＊＊＊＊＊＊＊＊＊＊＊＊＊＊＊＊＊＊＊</w:t>
      </w:r>
    </w:p>
    <w:p>
      <w:r>
        <w:t xml:space="preserve">即将迎来新年，在这里给大家拜个早年了，祝大家马上健康！马上成功！马 上发财！，跟宝贝似的藏着；小册子前几页有点缺损他看不懂，拿出来希望周逸仙 能帮他修补；周逸仙研究了两天，虽然魔法与修仙有很大不同，不过基础的东东 难不倒修仙大家，周逸仙经常炼器炼丹，很快就搞明白原理，在一把匕首上刻画 成功并教给铁匠。周逸仙看来除了坚韧法阵有点用外，其他的都没什么用。 </w:t>
      </w:r>
    </w:p>
    <w:p>
      <w:r>
        <w:t xml:space="preserve">周逸仙不知不觉在小村子过了七八个月，已经初步掌握这界面的语言文字， 正琢磨着在新大陆游历一番，并找个地方继续修炼恢复修为。这天村里突然来了 个骑士带着十几个侍从，一进村就把住寨门口，把全村人招集起来包括冒险者； 铁匠介绍骑士老爷是威利斯子爵帐下刘易斯初级骑士。骑士老爷这次来是宣布征 兵，子爵老爷要打仗了。 </w:t>
      </w:r>
    </w:p>
    <w:p>
      <w:r>
        <w:t xml:space="preserve">征兵的范围是村里的所有男人，包括村里的各路好汉。很多好汉出示一下证 章就走了，也有一些送一些财务也离开了；贫穷的好汉只能拿着破破烂烂的武器 当兵了。周逸仙不在乎打仗，本人也没什么事去打仗玩玩，铁匠更跑不了，收拾 一点行李跟着骑士老爷出发。 </w:t>
      </w:r>
    </w:p>
    <w:p>
      <w:r>
        <w:t xml:space="preserve">妈的走了两天才到，子爵的城堡破破烂烂的，这位子爵的经济状况不是挺好。 威利斯子爵这回儿正在书房里发愁，这次参战是赌上全部身价，他支持的二王子 顺利上位，没落的家族就能从新辉煌，败了就会灰飞烟灭；现在威利斯把心思收 了回来，站起来对着门口，管家迎进来一个明眸皓齿的少女，穿着朴素身上背着 一把大弓，子爵露初慈祥的微笑：「芙雅侄女，很高兴你来帮助我们的事业！」 优雅的弯腰在少女的额头轻吻一下，少女露齿一笑服了一服：「叔叔芙雅愿为家 族效力。」子爵：「今年１５了吧，这么年青就成初级魔弓手了，将来前途不可 限量，这次出征所有的弓手由你带。」 </w:t>
      </w:r>
    </w:p>
    <w:p>
      <w:r>
        <w:t xml:space="preserve">周逸仙不管子爵老爷的谋划，到了城堡就四处学么，甚至把神念伸进城堡里 窥探，城堡里没什么强大的存在；周逸仙算来的最晚的，周围已有上千农民集结， 有的已经搭起窝棚，更多的在屋檐下忍着，大多数木讷的呆在，少数年轻人跃跃 欲试，憧憬着在战斗中建立功勋。铁匠很勤快，找了块空地搭了个简易窝棚，邀 请周逸仙一块住，一个大个子中年好汉看到我们窝棚，二话不说就挤进来，这红 脸大汉板肋生筋，一身破皮甲一把豁口大剑，做那唉声叹气愁眉苦脸。 </w:t>
      </w:r>
    </w:p>
    <w:p>
      <w:r>
        <w:t xml:space="preserve">第二天，老爷想起该把队伍整理一下，组织一下训练。指挥手下骑士把农夫 们集合起来分专业，铁匠想让周逸仙跟他一块去工匠队那比较安全，周逸仙拒绝 了，安全不安全的根本不在乎，在灵界和魔族大战的时候，那场面伏神是炮灰， 大乘满天飞周逸仙照样活蹦乱跳的，还是去了一线。 </w:t>
      </w:r>
    </w:p>
    <w:p>
      <w:r>
        <w:t xml:space="preserve">周逸仙到登记处，年青的书记员笑了一下：「专长？」「弓箭。」「去绿旗 底下集合。」成了弓箭手。绿旗下站的都是猎户和佣兵好汉，大家相互点点头， 一个大骑士陪着一个少女走来，非常威严往哪一站，显露出强大气场，这货是骑 士长是城堡最强大的存在，咳嗽一声，一个彪悍的侍从走出来喝令我们排成三行， 看队伍排号后，以浑厚男中音宣布：「子爵大人令，初级魔弓手芙雅小姐为第二 弓箭队队长，完毕！」他宣布完命令，与芙雅小姐耳语两句，留下两个侍从走了。 </w:t>
      </w:r>
    </w:p>
    <w:p>
      <w:r>
        <w:t xml:space="preserve">芙雅妹纸长的极其漂亮，高高的个子，淡黄头发梳成马尾，一副水灵灵的蓝 眼睛象宝石一样亮晶晶，上身穿宝石蓝射箭服，修长双腿穿白裤子，高腰棕色鹿 皮靴，背着一把墨绿色大弓，只是胸部很小，是个贫乳星人，有一对奇怪的耳朵 外形尖而上翘不像人类。小妹纸第一次给大家训话，如天籁之音周逸仙的小脑袋 不由为之一振。 </w:t>
      </w:r>
    </w:p>
    <w:p>
      <w:r>
        <w:t>妹纸队长训完话，直接把队伍拉到靶场上，要考校弟兄们的箭法；周逸仙挑 了根最重的长弓，紫辰杉木做得长弓有两米高要四百磅拉力，妹纸不由得看了周 逸仙几眼；射箭对周逸仙不是难事，推如泰山、发如虎尾，弓拉满月由一百米到 三百米的靶子箭箭中红心，最好的杉木弓也就这么远了。芙雅美眉微微点头微皱 眉说：「你拉弓方式与我们不同啊？」周逸仙用得是蒙古射法，他们用地中海射 法，区别就是一个用大拇指控弦，一个用中指食指控弦；周逸仙笑嘻嘻解释： 「这是小人的家传射法，只有我这一族会用。」芙雅点点头。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