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【魂之子】（6）</w:t>
      </w:r>
    </w:p>
    <w:p>
      <w:r>
        <w:t xml:space="preserve">作者：超魔魂 字数：5440 ：thread-9085990-1-1. </w:t>
      </w:r>
    </w:p>
    <w:p>
      <w:r>
        <w:t xml:space="preserve">前言：恩许久不见，最近都在实训。话说李维竟然退出江湖改名叫赛博坦， 这不能忍，过几章也我也要换个名字，否则不同步有ｌｏｌｉ最不喜欢的嫌疑， 还有我们的群真是万能的啊。我也是学Ｊａｖａ和ｃ＋＋的。说起魔物娘怎么不 能提起勇者大战魔物娘和犯勇者系列。 </w:t>
      </w:r>
    </w:p>
    <w:p>
      <w:r>
        <w:t>本章人物介绍：</w:t>
      </w:r>
    </w:p>
    <w:p>
      <w:r>
        <w:t>暴风子：出自《欲望格斗》神样的巨乳女神父和李维很合得来哦</w:t>
      </w:r>
    </w:p>
    <w:p>
      <w:r>
        <w:t xml:space="preserve">鑢七花：出自《刀语》李维化身之一。使用不科学也不魔法手刀流派－虚刀 流 </w:t>
      </w:r>
    </w:p>
    <w:p>
      <w:r>
        <w:t xml:space="preserve">叶小钗：出自《霹雳布袋戏》李维在那个位面的好友，外号刀狂剑痴。李维 目前召回的所有化身都不够格使用她的招数。 </w:t>
      </w:r>
    </w:p>
    <w:p>
      <w:r>
        <w:t xml:space="preserve">阿露艾路玛：出自《勇者大战魔物娘》风天王，魅魔女神，自由与古板的矛 盾结合体，顺便一提她也考过了李维一直过不了的ｏ－ａ－ａ。曾经追了李维无 数个次元位面无数次榨的李维死去活来，李维的灵魂散开，她的功劳不小。 </w:t>
      </w:r>
    </w:p>
    <w:p>
      <w:r>
        <w:t>以下正文：</w:t>
      </w:r>
    </w:p>
    <w:p>
      <w:r>
        <w:t xml:space="preserve">前奏曲：李维曾经为了考试经历了各种样，在起点学前时不慎将灵魂碎裂成 无数份，化作各种各样分身，有一些正气凌然乃正道之典范，有一些邪气（中二） 冲天，逆天改命。但是无论李维怎么逃，总要考试不是吗？李维他爸（亲生）Ｘ 成功和他妈康ＸＸＸ（真亲生）终于将灵魂本体找到，硬生生让他考试，结果李 维还真是挺有本事的真的考过了，还得到了一本笔记本做为奖励，但是在考完无 限证书（二年级按）和永恒证书（四年级）后李维再一次翘课了，这一次更是厉 害，连他爸妈都没找到，而李维那些分裂的灵魂也化作了一个个不同存在，最后 他爸妈都放弃了，反正这孩子厉害得很，让他自己过自己去吧…… </w:t>
      </w:r>
    </w:p>
    <w:p>
      <w:r>
        <w:t xml:space="preserve">某个位面；一位名叫草薙玄谦的少年正在写自己的新专辑《ＸＸ天使的行动 纲领》，也在躲避一只烦自己的草薙大小姐，也不用烦某只八神猫王。简直不能 再赞 </w:t>
      </w:r>
    </w:p>
    <w:p>
      <w:r>
        <w:t xml:space="preserve">另一个位面：似乎就不太好了，年幼的勇者鲁卡正在和某只突然间发神经说 要强暴自己的九尾狐苦苦交战。 </w:t>
      </w:r>
    </w:p>
    <w:p>
      <w:r>
        <w:t xml:space="preserve">这一个位面：还是很好，七花最起码还能跟姐姐，否定姬，咎儿她们吃饭， 虽然那饭简直是毒药 </w:t>
      </w:r>
    </w:p>
    <w:p>
      <w:r>
        <w:t xml:space="preserve">这一个位面：有点不妙了，好女孩沙耶为了报道某老好人的救命之恩，正在 将其推到，真是惨（羡慕）烈（悲观） </w:t>
      </w:r>
    </w:p>
    <w:p>
      <w:r>
        <w:t xml:space="preserve">又一个位面：某只中二都破表并且几乎无敌的弃天帝正在对着某人一阵虐待， 简直没天理，更没人性的是让他当神座的时候竟然没有啪啪啪，只有啪啪。真是 丧心病狂。 </w:t>
      </w:r>
    </w:p>
    <w:p>
      <w:r>
        <w:t>好又将镜头转回来。</w:t>
      </w:r>
    </w:p>
    <w:p>
      <w:r>
        <w:t xml:space="preserve">第二天，以为自己终于洗掉身为小受勇者鲁卡时总是推到未曾超越的屈辱的 李维醒来了，时间还早，最起码比他上高中时候起床时早，足够他排兵布阵。虽 然李维可能直接一个人冲锋，嘛，以前没实力，现在有实力不装一下怎么骗字数。 「不能用超越正常人３０倍的力量，正常人３０倍的力量。这样的话得唤回自己 的分身了。玉藻你有神马意见。」玉藻作为活了ｎ久的妖怪又在ｎ久前成功靠着 李维离去时留下的力量成为了ｏ－ａ－ａ。没错玉藻比李维厉害，最起码是现在。 可以说是全知全能什么的在人家眼里就是菜。吃起来油炸豆腐味，玉藻抱着李维 身后的九条尾巴摇了摇。「阿维，你对普通人的定义是什么？」普通人？这可是 问对人了，普通人就是没有任何力量的人啊。自己当普通人的时间也不短，普通 人？我懂了！「原来可以这样钻漏洞，小学生毕业考试也没那么难吗。」李维穿 好衣服一脸淡定的走了，玉藻看着李维离开后对着空间画了个圈，然后与某位魔 物娘开始通话了。 </w:t>
      </w:r>
    </w:p>
    <w:p>
      <w:r>
        <w:t>李维一出门，就看到巫妖女王，中二少女，不过年纪似乎过了少女阶段哎， 应该是中二御姐了，「阿尔，准备好没有，嘿嘿这一次妳可是有重要任务的，还 是说巫妖王当久了，忘了带兵打仗了。」中二御姐巫妖王表示自己还没忘「切， 本王还没有遗忘到这种程度」于是乎新的战争开始了。武田家本帐，由于昨天一 连串事件，武田信玄不得不重新定下计谋，「真是的，现在我们的战法很可能已 经被赤城之龙看破了，现在只能拼一把了，这一次赤城的名将只来了李维一人， 所以这一次只要打败李维我们后方就高枕无忧了。」然后已经被作者遗忘连台词 都没有只能点头，外加举个牌子抗议。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