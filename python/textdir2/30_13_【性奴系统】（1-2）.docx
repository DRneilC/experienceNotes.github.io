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【性奴系统】（1-2）</w:t>
      </w:r>
    </w:p>
    <w:p>
      <w:r>
        <w:t xml:space="preserve">作者：ghk111 字数：14482 </w:t>
      </w:r>
    </w:p>
    <w:p>
      <w:r>
        <w:t xml:space="preserve"> 我叫武小明我年纪很小是传说中的小正太，应为可能是喝了国产奶粉的作用， 我的小鸡鸡比欧美ａｖ里的还要大，不要问我是怎么知道大小的，去年我去网吧 玩，我旁边有个男的在看ａｖ从那以后我知道了，我的小鸡鸡除了撒尿外还何以 干这个，我偷偷的把网址给记下来慢慢的我学会了打飞机，我的阴囊也比ａｖ里 面的大很多，每晚我至少撸３炮。 </w:t>
      </w:r>
    </w:p>
    <w:p>
      <w:r>
        <w:t xml:space="preserve">晚上深夜我打开今天我求妈妈买的电脑，妈妈没睡我不敢玩电脑，说到我妈 妈可是很漂亮，３８岁一身ＯＬ的丽人打扮，裁剪得体的白色紧身西装套裙包裹 着凹凸有致而又丰满匀称的身体，透过深Ｖ型的衣领可以隐约的看到里面淡黄色 的内衣，刚遮住大腿的裙摆下面，肉色的连裤袜将一双美腿修饰得无与伦比，脚 上一双黑色的尖头细高跟鞋更突出了她前凸后撅，又显高挑的身材。加上上市企 业的董事长身份，追她的人没有一个加强团也有个加长连，我是妈妈和一个６０ 岁爸爸的产物，也不知道妈妈用什么办法把我那便宜老爸迷得神魂颠倒，在我６ 岁死的时候把遗产都留妈妈了。 </w:t>
      </w:r>
    </w:p>
    <w:p>
      <w:r>
        <w:t xml:space="preserve">打开电脑我选了几部我喜欢的乱伦、ＳＭ片子片子在缓冲中，看看几篇小说 看到一本叫《被暴虐的母亲》（大家何以去看看很好看的前期虐母后期绿母我不 太喜欢绿帽文），前面看着主角虐母好爽，掏出鸡巴撸了起来，看到快一半时我 射了出来，精液乱飞射我喜欢随意，过后再来擦，有几滴到主机开机建上，我也 没再意继续看，看到后面主角把他母亲给他同学玩，气死我了我有这样的妈妈很 定我一个人玩才不会给别人玩呢，都没心情看下好的电影了，一脚踢在开关机建 准备睡，因为夏天我没穿袜子，刚提到我就被电到了，脚吸在开关机建上抽不下 来，看到显示屏一堆乱码，我昏了过去。 </w:t>
      </w:r>
    </w:p>
    <w:p>
      <w:r>
        <w:t xml:space="preserve">快天亮时候我醒了，我没多想就干快收拾起来，收拾玩了我上床准备睡一下， 我闭上眼睛，欢迎使用性奴系统主人，我下了一跳，是谁 </w:t>
      </w:r>
    </w:p>
    <w:p>
      <w:r>
        <w:t>我是性奴系统主人，难道像小说里系统附身，想通这点我。</w:t>
      </w:r>
    </w:p>
    <w:p>
      <w:r>
        <w:t>那谁……不是那系统给我介绍下情况。</w:t>
      </w:r>
    </w:p>
    <w:p>
      <w:r>
        <w:t xml:space="preserve">我是ｓｅｘ星球辅助系统不小心掉落黑洞，到达太阳系被宇宙辐射虚拟化， 到地球后被我下载，又被电流改变性质。 </w:t>
      </w:r>
    </w:p>
    <w:p>
      <w:r>
        <w:t>「说重点我不耐烦的说到」</w:t>
      </w:r>
    </w:p>
    <w:p>
      <w:r>
        <w:t xml:space="preserve">＂系统在经过一系列改变后，加入了我那几部乱伦、ＳＭ片子和我的精液形 成的。 </w:t>
      </w:r>
    </w:p>
    <w:p>
      <w:r>
        <w:t>「系统分为几部分，积分，任务，抽奖，道具，性奴，」</w:t>
      </w:r>
    </w:p>
    <w:p>
      <w:r>
        <w:t>任务可以转积分，积分可以抽奖买道具，道具里有｛性奴使用的系统包｝。</w:t>
      </w:r>
    </w:p>
    <w:p>
      <w:r>
        <w:t>「小奴（系统被我改成小奴了），性奴使用的系统包，是干什么的？」</w:t>
      </w:r>
    </w:p>
    <w:p>
      <w:r>
        <w:t xml:space="preserve">「是给性奴使用的一种强制系统，装上｛性奴使用的系统包｝就成了主人正 式的奴了，｛性奴使用的系统包｝不能强制装上的，也不能用欺骗，威胁装上， 性奴｛体貌评分｝不得低于８０分」。 </w:t>
      </w:r>
    </w:p>
    <w:p>
      <w:r>
        <w:t>「那要怎么装上」</w:t>
      </w:r>
    </w:p>
    <w:p>
      <w:r>
        <w:t>「绝对自愿，不能有一点点不愿意，装上后就不能删除算是主人也不能」</w:t>
      </w:r>
    </w:p>
    <w:p>
      <w:r>
        <w:t>「那对我又什么用」</w:t>
      </w:r>
    </w:p>
    <w:p>
      <w:r>
        <w:t xml:space="preserve">「主人对性奴有绝对地拥有权，除了不能故意杀害，不能给他人玩乐外，别 的都何以，那怕吃屎，喝尿，在大街上做，爱都行。」 </w:t>
      </w:r>
    </w:p>
    <w:p>
      <w:r>
        <w:t>「吃屎就算了，如果性奴被强奸怎么办。」</w:t>
      </w:r>
    </w:p>
    <w:p>
      <w:r>
        <w:t xml:space="preserve">「不何能的，装上｛性奴使用的系统包｝的性奴，３０个特种兵都不是对手， 就算被抓住系统会把，小穴、肛门、嘴巴、乳房、臀部一级防护；身体其他部位 二级防护』身体１米内三级防护；以现在世界科技水品除非用核弹才能破除三级 防护」 </w:t>
      </w:r>
    </w:p>
    <w:p>
      <w:r>
        <w:t>「那我有什么好处」</w:t>
      </w:r>
    </w:p>
    <w:p>
      <w:r>
        <w:t>「系统在安装时对主人身体进行了改造，现在主人身体比一般人强几被。」</w:t>
      </w:r>
    </w:p>
    <w:p>
      <w:r>
        <w:t>「为什么我就比一般人强一点，我的性奴都强这多」</w:t>
      </w:r>
    </w:p>
    <w:p>
      <w:r>
        <w:t>「应为主人安装系统时和主人的精液产生变化把强化身体的能量强化到主人 的阴经上，现在主人的鸡巴和婴儿的手臂差不多大，差不多长３０厘米，敏感度 是一般人的２０倍」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