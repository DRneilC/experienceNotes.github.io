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【超色大唐】【完】</w:t>
      </w:r>
    </w:p>
    <w:p>
      <w:r>
        <w:t>武林圣地，慈航静斋，斋主的房间。</w:t>
      </w:r>
    </w:p>
    <w:p>
      <w:r>
        <w:t xml:space="preserve">" 哈哈哈，小青慧，你终于也会撅起屁股自己发情了，不枉费我这三个月来的教导啊。" 话音刚落，男子随意的往地上被称作青慧的女子屁股上打了一把掌，并在那个肥嫩的屁股上拧了一下。 </w:t>
      </w:r>
    </w:p>
    <w:p>
      <w:r>
        <w:t xml:space="preserve">" 主人，亲亲好老公……人家浪穴想要嘛，快给奴儿主人的大肉棒吧。"男子嘿嘿一笑，挺起下身就却往面前这个绝世容颜的女子的后庭插去，奇怪的是，女子不但没有喊疼，反而越发的兴奋，浪叫声不断。 </w:t>
      </w:r>
    </w:p>
    <w:p>
      <w:r>
        <w:t xml:space="preserve">" 啊，好棒，好棒啊，主人的大鸡巴插的奴家的屁眼儿好舒服恩。啊……啊……哦……哦"男子一边操着这个婊子的屁眼，一边在思绪着怎么把这个武林圣地，变成一个武林妓寨。 </w:t>
      </w:r>
    </w:p>
    <w:p>
      <w:r>
        <w:t>男子叫阿飞，说是男子，其实就是一个还没有长大的男孩，最多也就十六岁，六岁的时候死了父母，一直以来靠乞讨为生，他卑鄙，下流，无耻，好色，暴虐，没有怜悯心。在一个寒冬的夜晚被慈航静斋的梵斋主捡回山林，让他在厨房打下手，总算也让他有了一个生活落脚的地方。但是英明神武，智睿过人的当世三大高手之一梵斋主却没有想到，这个男孩却把它变成了一个人尽可夫的臭婊子。</w:t>
      </w:r>
    </w:p>
    <w:p>
      <w:r>
        <w:t>在阿飞十岁那年，他学会了梵文，这才有机会看懂了他那做医生的父亲留下的唯一的一本书，那本书据说是他们家的传家宝，只是不知道什么时候，上面的文字已经没有人能够看懂了。</w:t>
      </w:r>
    </w:p>
    <w:p>
      <w:r>
        <w:t>原来那本书记载了世界上最可怕的药物的配置方法，其中就有让梵青慧变成荡妇的淫药：玉女荡魂丹的配置方法，服用此丹者，四肢无力，武功全失，且永远不可能再练武，更能将服丹者的肉体进行改造，变成一个内火旺盛，能够随时发情的肉体。本来即使有此药物，慈航静斋的斋主又怎么是普通人能够进得了身的？</w:t>
      </w:r>
    </w:p>
    <w:p>
      <w:r>
        <w:t>可偏偏是梵青慧自己让阿飞去厨房帮的工，这一来二去，阿飞有数不清的机会通过饮食来调教这个高高在上的女人，不单是玉女荡魄单，在那之前，阿飞先通过十几种的淫药在潜移默化之中炼制了一个色情的女体，在最后一步的时刻，才破开一切束缚，上了梵青慧。</w:t>
      </w:r>
    </w:p>
    <w:p>
      <w:r>
        <w:t xml:space="preserve">" 武功越是高强的女人在失去武功之后的落差越大，越是好操弄，估计谁也想不到堂堂的三大宗师居然会被一个厨子下毒，是吧，小青慧？" 捏了捏梵青慧的脸盘，对于眼前这个美女的白皙俏脸，阿飞总是非常喜欢，忍不住又朝梵青慧的脸上问了过去，激起对方一阵阵的呻吟，充满着性的诱惑，经过几个月的调教，梵青慧已经能够做到随时随地利用它美艳的身体去勾引男人了。 </w:t>
      </w:r>
    </w:p>
    <w:p>
      <w:r>
        <w:t xml:space="preserve">" 现在在斋内，还没有人知道她们的梵斋主的变化，她们还以为你是原来那个高高在上，武功高强的梵青慧，我们是不是应该好好利用这一点，让你的徒弟们也成为一个个可爱诚实的好女人呢？当然，是只为了奉承男人而存在的好女人。" </w:t>
      </w:r>
    </w:p>
    <w:p>
      <w:r>
        <w:t xml:space="preserve">" 那是她们的荣幸，奴儿的几个徒弟大多还都有几分蒲柳之质，只是都还很稚嫩，不能明白女人天生就是要掰开屁股让主子们操弄的道理 .其中，妃暄更是色艺双绝的美貌女子，主人你肯定会喜欢的。"" 呵呵呵，师妃暄么，我在意她很久了，本来还有一年，你就要派她出去协调这个世界政治势力，为这个乱世选择一个明君了是吧，但就想你说的，她还不够成熟，特别是在对男人这方面……还有待训练呢。"" 恩恩，主人说的是呢，不过这妮子一向对我言听计从，只要我以最后的训练名义，让她听从主子的调教，她最后肯定能成为一个，能打能上床的好女人呢。" </w:t>
      </w:r>
    </w:p>
    <w:p>
      <w:r>
        <w:t>" 青慧真是了解我需要什么呢，你的武功全失，除了替你主子我发泄性欲，已经没有任何用处，这个乱世没有武力还是不行的，要让你的徒弟们成为一个个能发情也能装圣女的武林婊子才是有趣的事情。"" 您怎么能说奴儿没用呢……青慧一定会协助主人把慈航静斋变成一个所有男人都向往的武林圣地的，哦呵呵呵。" 女子说完话，就把手伸向阿飞的裆部，抚弄起阿飞的分身来，阿飞夸了她一句，小美人你越来越懂事了后，也顺势扒光了梵斋主上身的衣服，一时之间，满室皆春。</w:t>
      </w:r>
    </w:p>
    <w:p>
      <w:r>
        <w:t xml:space="preserve">" 恩……" 梵青慧和阿飞的双唇激烈的缠绵着，阿飞的手已经在刚刚的动作中将斋主的衣服除去了，阿飞将赤裸得梵青慧抱到身上，分开她那双无力的双腿，将自己的宝贝，对准梵青慧的小穴插了进去，然后梵青慧的娇体开始扭动，那是阿飞教他的让他舒爽的方法，抽查了约千余下，感觉精关一送，一股热流射了出去。 </w:t>
      </w:r>
    </w:p>
    <w:p>
      <w:r>
        <w:t>阿飞除了依靠慈航静斋的武力之外，自己倒也算勤加练习，他也明白乱世之中，流氓土匪满地走，高手不如狗，他还要好好的玩弄那些自以为高傲的女人们。</w:t>
      </w:r>
    </w:p>
    <w:p>
      <w:r>
        <w:t>但是无奈资质有限，凭借武林圣地的资源，他也无法进阶成为师妃暄和绾绾那样等级的同龄高手，比她们要次两个档次，但至少可以说是自保有余。</w:t>
      </w:r>
    </w:p>
    <w:p>
      <w:r>
        <w:t>距离约定好的给师妃暄上最后一课的日子，已经不远了，阿飞心里早有了打算。</w:t>
      </w:r>
    </w:p>
    <w:p>
      <w:r>
        <w:t>师妃暄出关当天，梵青慧约见她于慈航静斋后山。</w:t>
      </w:r>
    </w:p>
    <w:p>
      <w:r>
        <w:t xml:space="preserve">" 妃暄，经过多年来为师的苦心栽培和你自己的不懈努力，你在各方面的成绩都是师门中上下有目共睹的，但是做为一个地位超然的武林圣地的代言人你还缺乏一像素质。"" 但听师尊教导。"" 妃暄，我问你，在你眼中，一个合格的慈航静斋代言人是什么样的？"" 弟子不才，但也明白作为替乱世选择明君职责的承担者，至少要有省时度事的能力，更要具备看人识人的慧眼，当然，还需要武力，虽然暴力不是解决问题的唯一办法，但是我们却要常常的依靠他，因为这个世上还是有很多人只会依靠武力，对于这种人，我们只能以暴制暴。"" 说的好，但你可知道，这个世界任然是一个以男人为尊的世界？"" 师尊的意思是？"" 妃暄，你的最后一课的核心，就是围绕着怎么取悦男人这个核心问题来展开。"" 师尊，这……" 尽管习惯对于师尊命令的遵从，但是作为一个在那个时代中女子主义觉醒较多的女性，对于这样的命令总是会有些迟疑。 </w:t>
      </w:r>
    </w:p>
    <w:p>
      <w:r>
        <w:t xml:space="preserve">" 妃暄，我知道你的疑惑，但不必多心，你先是一个女人，然后才是慈航静斋的代言人，但你面对将来你将面对的男人的时候，你要以一颗超然的心态去面对他们，所以现在你必须要先完全的放下你对男女之间的，羞耻心，明白吗？"" 是的，师傅，那最后的课程是？"" 从今天起，你的训练工作将由其他人带领。"" 阿飞！"" 斋主。"" 从今天起，由你负责妃暄的训练计划，目标是把妃暄调教成一个没有羞耻的女人，你明白了吗？"" 遵命，斋主。"" 妃暄，你要听从阿飞的命令，为师也是因为经历过阿飞的训练才有今天的成就，阿飞在斋内的地位超然，师门中人大多不知道他的存在，你是因为要对你进行最后的训练才请他出山，你要听从他的教导，开始的时候可能会有些不适应，但是你要坚持，为师相信你的能力。听明白了吗？" （小青慧啊，经过我的训练，你当真是变成一个可爱诚实的女人了呢，呵呵呵）" 是的，师傅。"" 阿飞师傅，从今日起，妃暄就麻烦你了。" 说着，师妃暄提起裙角对着阿飞道了一个万福，那不染烟尘的面容，窈窕的姿态，青春逼人的身体，阿飞强忍着将她就地扒光的的冲动。只是故作高深的点了点头。 </w:t>
      </w:r>
    </w:p>
    <w:p>
      <w:r>
        <w:t xml:space="preserve">" 不着急，不着急，小鹿已经到了虎口了，还不是任我玩弄，师仙子，你的资质如此之好，要让我从哪里开始操起呢？哈哈哈哈哈哈？ </w:t>
      </w:r>
    </w:p>
    <w:p>
      <w:r>
        <w:t>想像着师妃暄自己慢慢撩起自已的裙子，露出丰满性感的大腿，然后红着脸慢慢蹲下去，对着周围的男人像妓女一样分开大腿的样子，阿飞心里之阵火热，几乎忍不住想要立刻实施已经安排好的调教计划。</w:t>
      </w:r>
    </w:p>
    <w:p>
      <w:r>
        <w:t>他叫来梵青慧，二话不说就把她压在身下，在慈航静斋斋主的房门口就开始操起这个武林大宗师的小穴来，梵青慧看着斋主特有的座位，发出了一阵又一阵的浪叫，她知道慈航静斋斋主的新职责——就是取悦男人，取悦自己的主人，这似乎也昭示着，一个武林圣地即将发生的由上而下的堕落沉沦。</w:t>
      </w:r>
    </w:p>
    <w:p>
      <w:r>
        <w:t>明日起，就是师妃暄的第一天开课了……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