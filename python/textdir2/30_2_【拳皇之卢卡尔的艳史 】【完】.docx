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【拳皇之卢卡尔的艳史 】【完】</w:t>
      </w:r>
    </w:p>
    <w:p>
      <w:r>
        <w:t>公元3000年，卢卡尔再次被神秘力量复活，在第N次拳皇大赛中露面，他此次的目的不为人知，他的出现，再次让所有人感到不安，但是他们并不知道下面会发生什么另他们不安的事情。也许他们跟部不会想到，老卢复活后，他原来的两个秘书微姿和麦桌再次回到主人的身边。</w:t>
      </w:r>
    </w:p>
    <w:p>
      <w:r>
        <w:t>一日，老卢和他的两个秘书前往拳皇举办的所在地住下来，他们3人租下了离赛场不远的一间别墅，别墅很大，里面有泳池，操场，花园等等，（老卢十分有钱），老卢在屋里想着他的计划，他的计划并不是以前那样了，而是将所有参加大赛的美女拦入怀中，当然，想不知火舞这样的MM觉不能放过。他想着征服她们，并被她们簇拥着的时候，他在次发出他那有特点并且十分恐怖的笑声，麦桌和微姿二人听见卢卡尔的笑声立刻从客厅赶到卢卡尔暂时的书房，推门进入，只看见她们的主人自己一个人在房间，看着窗外，卢卡尔回过头来看，原来是他的两个秘书，麦桌和微姿并没有穿着平时的衣服，而是穿了一身女士西装，卢卡尔穿的是西裤和一个紧身的背心，坚实丰满的肌肉暴露无疑，让人一看到，就有被征服的感觉。</w:t>
      </w:r>
    </w:p>
    <w:p>
      <w:r>
        <w:t>卢：“没事了，你们回去吧。”</w:t>
      </w:r>
    </w:p>
    <w:p>
      <w:r>
        <w:t>麦和微：“是的，大人。”她俩随手关门出去了。</w:t>
      </w:r>
    </w:p>
    <w:p>
      <w:r>
        <w:t>过了一会她俩又回来了，敲门，进入房间，大人该用午餐了。卢卡尔，这时候坐在椅子上，站起身来，搂着她俩下楼去了，左搂麦桌又夹微姿，卢发出那另人胆寒的笑声，而麦和微二人却早一习惯，甚至听到这声音让她俩兴奋。</w:t>
      </w:r>
    </w:p>
    <w:p>
      <w:r>
        <w:t>吃过饭，麦桌凑到卢身边坐下说，此次大会，不知火舞，夏尔米，玛丽 ，里安娜，尤利，香橙，神乐千鹤……老卢打断了麦桌的报告，又狂笑起来。接着说我去健身房了。</w:t>
      </w:r>
    </w:p>
    <w:p>
      <w:r>
        <w:t>老卢在健身房里用个种器械，锻炼着自己新的肉体，好让他那强大的力量和邪恶的灵魂和新的肉体完美的结合，回到死前的状态，只是比以前更加的强大了。他不停的拉着器械，举着哑铃，在健身房里练了2个小时，他觉得有点累了，走到窗前，看见薇思和麦桌在泳池里游泳，看着她俩的身体，老卢想起了以前的事情。他来到泳池边，薇思和麦桌看到卢卡尔来了，就从水里出来了，卢卡尔看着她俩穿着泳装丰满的身体展露无疑，有种莫名其妙的亲切感，他将薇思一把搂了过来，亲吻她的脖子，亲吻她的肩膀，用手退去她的泳装，露出她那雪白的乳房，卢卡尔吸允着她的乳头，一手搂着她的腰，一手用力的搓揉麦桌的另一个乳房，麦桌挺着胸脯让卢卡尔尽情的吸允，此时的薇思，在一旁脱掉卢卡尔的衣服，露出了他那健硕雄伟的阳具来，薇思用手套弄了几下，就蹲下身去口，把卢卡尔的JJ口的勃起后她就站起身站在一边了，这时卢卡尔想拽小鸡是的把麦桌，放在躺椅上，分开麦桌的双腿，将自己的JJ插入，慢慢的完全插入，麦桌轻声的呻吟着：啊恩，恩，恩，哦。卢卡尔的JJ实在太粗了，太长了，充满了麦桌的阴道，卢卡尔慢慢的抽查着，逐渐加快速度，卢卡尔平缓的呼吸着，而麦桌已经不行了，她不停的呻吟着，哦耶哦啊哦，麦桌尽情的享受着老板给她带来的性高潮，（此时在她和薇思的心中卢卡尔不单单是她们的老板，也是她们的男人了）麦桌尽情的享受着，薇吱看着卢和麦作着，听着麦的呻吟声她也不自觉的搓揉着自己的乳房了，20分钟过去了，麦桌的高潮不断，再一次高潮后，卢卡尔把她从躺椅上拽起来，自己躺上去，让麦桌坐在她的JJ上，继续作爱，而此时薇思早脱个精光了，卢卡尔又把薇思搂过来亲吻起来，一手摸着她的乳房，一手搓揉着薇思的小穴，过了一会，卢抱起薇思去亲她的小穴，卢卡尔的舌头刚刚碰到薇思的小穴，薇思就有反应了，她开始呻吟了，此时两个女人的呻吟声凑在一起，此起彼伏，突然，卢卡尔放开手中的薇思，而紧紧的搂着下面的麦桌，从卢卡尔嘴里传出，哦的声音，他忽忽的喘着粗气，啊！！！他终于射精了，足足40多分钟，他有点虚脱的样子，搂着麦桌，此时的麦桌简直快要昏死过去了，麦桌从路卡而身上起来，浓浓的精汤从麦桌的小穴里留了出来，顺着她那双美腿留了下来。薇思爬在卢卡尔的身上舔着他的胸脯，舔着她的脖子，麦桌则舔着卢卡尔那刚刚射过精的JJ，把他的JJ舔的再次勃起后，薇思坐了上去，薇思上下不停的坐着，不段发出呻吟的声音，而麦桌却想孩子一般躺在卢卡尔的怀里，用脸去蹭着卢卡尔的胸脯，还在享受着高潮后的余韵。又是50多分钟过去了，卢卡尔将怀中的麦桌推开，搂起在下面坐着的薇思，卢卡尔不停的抽插，速度越来越快，薇思的高潮迭起，几次昏死过去，随着卢卡尔的一声怒吼！哦啊！！！！！！！！！一股热热的精子射入了薇思的小穴，卢卡尔射精以后将薇思放在躺椅上。他自己也全身是汗了。他看着瘫软在躺椅上的麦桌和薇思，看着她俩赤裸的身体，他得意的笑了，他将她俩分别搂在怀里，带回了屋里，着时她俩也歇过劲来了，和以往一样，伺候主人洗澡了，她们看着主人那健壮的身体，她们自己知道她们将永远爱着他，永远的愿意被他征服。晚上他们3人一起睡了（卢卡尔喜欢独睡，很少和麦桌薇思一起，但今天他左搂麦桌又拥薇思睡下了）日子就这样重复的过着，他们3人住在着别墅里，重复着每天所做的事，偶尔麦桌和薇思会出去亲自给卢卡尔办事，因为有些事情只有她俩亲自出马才放心。</w:t>
      </w:r>
    </w:p>
    <w:p>
      <w:r>
        <w:t>大会的日期到了，决赛哪天对战结束双方筋疲力尽时，卢卡尔出现了，他狂笑着哈哈哈哈！！！！！卢卡尔的出现让所有参赛人员大为震惊，卢卡尔直接使用必杀技，将决赛的队员，摔到台下，接着一阵乱战，只剩下，京，八神，神乐，其他的人都被打倒，京和八神合力用必杀技，卢卡尔用力一镇将他二人镇飞，昏死过去。此时的神乐知道自己不是卢卡尔的对手但还是出招应对，卢卡尔在次发出他那另人胆寒的笑声，以最快的速度冲到神乐面前，把她夹在了怀了，带走了，麦桌和薇思正带着人把她们名单上的人都带走，带到了她们租住的别墅里去了，不知火舞，夏尔米，玛丽 ，里安娜，尤利，香橙，神乐千鹤……卢卡尔夹着昏死过去的神乐回到了别墅，看到众美女都被捆绑起来，他又放声大笑：“哈哈哈”夜晚乘坐飞机离开了这里。</w:t>
      </w:r>
    </w:p>
    <w:p>
      <w:r>
        <w:t>到了卢卡尔的老巢后，把所有美女都松绑了，并且被脱光了衣服，卢卡尔准备征服她们了，麦桌和薇思站在一旁。先是神乐千鹤醒来，去吻她的嘴，千鹤摇头抵抗，卢卡尔又去亲吻她的脖子，神乐千鹤只能不停的摇头，做着无力的反抗。，直接将JJ插入神乐的小穴里，神乐的小穴没什么水，所以不是很滑，在加上卢卡尔的JJ又粗又长，弄疼了神乐了，薇思上前递给卢卡尔一瓶润滑剂，卢卡尔将润滑剂积到他的JJ上，在用力的插，在积润滑剂，弄的润滑无比，由于润滑机的作用神乐千鹤居然呻吟起来，哦也。哦啊，哦，恩恩的哭了起来，卢卡尔的兴致来了，他疯狂的抽插着神乐，用他那有力的打手捏着神乐的乳头，搓揉着她的乳房，1个多小时过去了，在神乐千鹤的呻吟声中，其他的美女也大多都醒来了，她们有气无力的想反抗但都被麦桌和薇思制止了。尤里放声大哭起来。其他人也都不只所错做着无力的反抗。卢卡尔太兴奋了居然干了1个多小时了，涂了好几次润滑机，干的神乐死去活来的，神乐的呻吟声，让众美女不只所错。恩！！！！！！！！！！！！！！！！！！一声粗长的吼声卢卡尔将精子射了神乐千鹤一身，神乐千鹤瘫软在地上用手捂着阴户，躺在那不动了，只是默默的留着眼泪。卢卡尔（暴豆）后走到不知火舞身边，高高的俯视着火舞（众美女都坐在地上）轻声的笑了笑，将火舞身边正在哭泣的尤里拽了起来，（卢卡尔对尤里说你真是扫我兴趣）粗暴的将JJ插进尤里的阴道，尤里更是惨叫起来，尤里的穴太紧，比其他女性更狭窄，疯狂的插了数十下后，就将尤里狠狠的摔在了地上，走到火舞身边，他拽起火舞刚要去亲吻她的嘴，只见火舞一转身，跳起一脚揣在卢卡尔的头上，接着是一个火忍者功，打在卢卡尔的面门上，赤裸着身体的火舞用起招试来更是刺激了卢卡尔的性欲，火舞的招试一招接一招，夏尔米和里安娜，见状都过去帮忙，卢卡尔用胳膊分别夹住她们3个，说：真不舍得在伤害你们，哈哈哈！！！！！！！！！！！</w:t>
      </w:r>
    </w:p>
    <w:p>
      <w:r>
        <w:t>其他人也纷纷出售，但仍被麦桌和薇思阻止。</w:t>
      </w:r>
    </w:p>
    <w:p>
      <w:r>
        <w:t>卢卡尔将里的里安娜和夏尔米摔在一旁，躺在地上双手扶着火舞的腰，让火舞坐他的JJ，上下来回的动着，过了10多分钟，火舞竟然，自觉的扭动着自己的屁股，卢卡尔闲出双手搓揉火舞的乳房，卢卡尔让麦桌和薇思把马力拽过来，开始舔马力的穴，火舞和马力开始不停的呻吟着，卢卡尔让火舞和马力跪起来，卢卡尔拽着她们的头发，来回的插她俩的穴，插火舞10分钟，在插马力10分钟，火舞的穴里流出了好多好多的淫水，马力的也流了很多，以至于，干了1个多小时她俩的穴都没干，在将近2个小时里，卢卡尔不停的插着马力和火舞，插马力的时候去舔火舞的穴，插火舞的时候去舔马力的穴，不停的搞，一直搞了1个小时40分钟。最后把精子先射在火舞穴里，在射到马力穴里，虽然卢卡尔刚才已经射过一次，但这次的精子依然很多，虽然分同时射在两个人穴里，但火舞和马力的穴里还是流出了很多精子。卢卡尔还是没有疲倦的意思，他将赤裸的夏尔米搂如怀中，夏尔米知道自己这次是贞洁不保了，于是风骚的跟卢卡尔说：“你舍得那样对我吗？” 卢卡尔一听笑了：“哈哈哈哈”搂着夏尔米开始亲吻起来，夏尔米居然很是配合，由于刚才神乐，火舞，马力的呻吟深深的触动了夏尔米性冲动的神经。而且自知贞洁不保，与其受罪不如好好享受，卢卡尔不停的亲吻，抚摩她，卢卡尔没有马上办事，而是将润滑剂涂抹在夏尔米的身上，搂着夏尔米丰满的身子来回蹭个不停，接着让夏尔米跪下来，卢卡尔用JJ蹭夏尔米的乳沟，并用双手去推着夏的双乳来蹭自己的JJ，蹭了一会，卢卡尔便和夏尔米躺在地上来了个69式，刚一上来夏的小穴就全都是晶莹替透的淫水了，卢卡尔贪婪的吸允着，嘴里还说到，真香，夏尔米却恩恩恩恩的边呻吟边口着卢卡尔的JJ，过了一会夏突然起身转过身来坐在了卢卡尔的JJ上主动的坐了起了来，可能是夏的高潮来了实在不能忍受了，卢卡尔显得也很满意，过了20多分钟夏尔米有些挺不住了，爬在卢卡尔的身上不动了，（可能是有些累了）卢卡尔主动的挺了起来，过了10多分钟，卢卡尔起身，换个姿势，呀在夏而米身上，过了些时间，又换姿势骑在夏身上，视觉上的冲击真是强悍啊，夏那丰满的屁股，雪白雪白的看上去真相咬一口，舔个不停，卢卡尔边抽插边看者夏的屁股，越发的无法控制自己，卢卡尔的高潮来了，此时夏的高潮已经来了无数次了，甚至夏都快昏死过去了。由于下的配合，卢卡尔也很温柔的对待她，卢卡尔也很高兴，又过了20多分钟卢卡尔把精子射在了夏的嘴里，并示意让夏咽下去，夏也实在没有办法只得找做，卢卡尔对夏尔米十分满意，射精之后仍然对夏的穴和屁股恋恋不舍继续亲舔了半天，夏兴奋过度，在享受着高潮的时候居然睡着了。卢对夏十分满意于是抱起夏，将夏抱到自己的房间，让麦桌和薇思帮她洗澡，洗完澡，卢卡尔搂着夏尔米上床睡觉了，当然麦桌和薇思也脱了衣服陪伴在卢卡尔的左右。（老卢睡的床够大）晚上卢卡尔又和夏做了1次，夏说她下面不舒服，有点疼于是，卢卡尔就放过了夏，搂着赤裸的夏让麦桌和薇思帮他弄他的JJ，麦桌和薇思2人又是舔又是坐的弄了好半天卢卡尔射了，麦桌和薇思分享了主人的精液。过了一会卢卡尔搂着夏尔米睡着了，麦桌和薇思也守侯着主人睡下了。</w:t>
      </w:r>
    </w:p>
    <w:p>
      <w:r>
        <w:t>第2天，卢卡尔让麦桌陪着夏在他的底盘转转，也是让夏休息一下，（老卢对下很满意呦！！）卢卡尔又去办他的正事去了，进了房间看见众美女无精打采的坐在那里，卢卡尔直接找到神乐用自己的JJ在神乐的阴户蹭了半天，直到神乐的阴户充满了淫水，才将JJ插进去，有节奏的抽插着，慢慢的神乐开始享受着高潮了，不停的呻吟着，卢卡尔不时的看火舞，他是想让神乐的呻吟声触动火舞那敏感的神经。过了20多分钟卢卡尔放下神乐，过去到舞的面前，将JJ送如火舞的口中，火舞只是无意识的含着卢卡尔的JJ任由卢卡尔的JJ在她嘴里任意进出。过了几分钟，卢卡尔就和舞来了个69试，由于前一天，和今天的刺激，火舞也接受了这一切，开始放的开了，她享受着，呻吟着，她用舌头舔着卢卡尔的龟头，还边用功吸允，让卢卡尔好是舒服，卢卡尔压在火舞身上，骑在她身上，舞的胸坚实而丰满，不停的上下来回晃动，卢卡尔看着舞的屁股越看越来劲结果，干了1个多小时才射，这次射在火舞的嘴里。到了晚上卢卡尔左抱夏尔米，右搂不知火舞，薇思和麦桌依然侍奉左右。那晚卢卡尔疯狂的和不知火舞，夏尔米，薇思，麦桌，做了7个多小时，射了3次，（他的两个秘书和他的关系非常深厚，而卢卡尔对她俩也有些感情所以总是不忘她俩）第3天，4天，5天卢卡尔并没有多做，只是晚上做1次，为了休息以下缓解以下。那几天都是他和舞，夏，他那两个秘书5个人一起睡的。</w:t>
      </w:r>
    </w:p>
    <w:p>
      <w:r>
        <w:t>到了第6天，卢卡尔自己来到那个房间，今天的目标会是谁呢？该好好调教一下尤里了（由于近些天的饭菜和水中都加入了一些类似春药的东西，所以众美女不但没有反抗的力量，甚至连反抗的决心都没有了）尤丽的眼神充满的恐惧，卢卡尔搂起她来直接吸允她的乳头，尤丽浑身发抖不赶反抗，也无力反抗，默默的承受着，卢卡尔用手搓揉着她的小穴，觉得有淫水分泌出来以后就将JJ插了进去可是尤丽的阴道狭窄插的很费劲，卢卡尔的JJ不能完全进入，但是速度很快，是为了让尤丽不间断的呻吟，好让呻吟的声音刺激其他美女，干了20多分钟，卢卡尔觉得尤丽没什么意思，就放开了尤丽，去找莉安娜了，他搂起娜，娜并没有反应，任卢卡尔在她的身体上胡作非为，卢卡尔亲她吻她，抚摩她，俯下身子舔莉安娜的穴，觉得安娜的穴充满了淫水后便将JJ插入了安娜的穴，足足干了40多分钟，始终莉安娜没有呻吟一声，只是开始的时候脸有些红，后来表情看上去有些难过而已，卢卡尔把精子射在了莉安娜的胸上，说了句：“真是个冷美人儿”。显然卢卡尔比较满意，接下来肯定是（那鞭子那女的叫什么给忘了就叫她W吧）w了，卢卡尔重复着他对安娜的方法，始终W只是闭着眼睛，但是显然呼吸急促，摇头晃脑的，矜持不住了。过了1个多小时卢卡尔将精子依然射在她的胸上。接着卢卡尔过去找雅典娜，不由分说，分开雅典娜的双腿就舔，舔的雅典娜高潮迭起，不听的呻吟，除了呻吟之外，就差说出口了：快插我吧，快插我吧。舔的查不多了，卢卡尔又插了她10多分钟。就走了。晚上依然是火舞，夏，麦桌，薇思陪伴着他。</w:t>
      </w:r>
    </w:p>
    <w:p>
      <w:r>
        <w:t>过了几天卢卡尔又去了，将剩下的美女们挨个操了遍，每个人插10分钟，然后在搞顶其中一个，就这样1个多月过去了，在看这里的景象就和刚开始大不相同了，卢卡尔特意定制了一张大床，众多拳皇美女赤裸着躺在上面等待卢卡尔的宠幸，卢卡尔搂着夏尔米，和火舞，悠闲的看着众位美女给他口交。</w:t>
      </w:r>
    </w:p>
    <w:p>
      <w:r>
        <w:t>此后的卢卡尔每天不停的和夏，火舞，麦桌，薇思，尤丽，雅典娜，莉安娜，W，KULA，马力，香橙，摔交那个，练台拳道那个，打拳那个，等等一个不能少。由于卢卡尔纵欲过度中途精尽而亡了一次，还好他是可以无限复活的，他把他的精力放在了这里，天国神族的人来求他请他去做老大，他都不去了。</w:t>
      </w:r>
    </w:p>
    <w:p>
      <w:r>
        <w:t>【完】</w:t>
      </w:r>
    </w:p>
    <w:p>
      <w:r>
        <w:t>11914字节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