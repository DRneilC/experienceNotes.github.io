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淫荡美女军团</w:t>
      </w:r>
    </w:p>
    <w:p>
      <w:r>
        <w:t>第01章情热灵瑶</w:t>
      </w:r>
    </w:p>
    <w:p>
      <w:r>
        <w:t>风雅是现代的优秀军官，在2012年，因缘际会下融合了天外飞来的星辰宝石，产生巨大的时空振荡，穿越到了神奇的异世界。</w:t>
      </w:r>
    </w:p>
    <w:p>
      <w:r>
        <w:t>这里的人类文明拥有数以万年计算的历史，却没有发展出现代高科技，反而走上了一条修炼之路！修真者到达相当的境界之後就可长保青春，甚至能修饰容颜，重生躯体。修真无年岁，只有追求更强的力量，希望能成仙化神。</w:t>
      </w:r>
    </w:p>
    <w:p>
      <w:r>
        <w:t>风雅的灵魂存在於融为一体的星辰宝石，学会了《星辰炼体诀》可以吸收星辰之力锻链自己的体魄、意识和灵魂，另外还融合了看似强大但不知功用的《皇极星辰诀》最终因为订有婚约的大秦公主秦明月阴谋设计，原大秦帝国的战神遗子风雅淹死在湖中，现代的风雅灵魂得以完全融合异世界的身体，重生後的风雅不断拼命修炼，终於突破第一重境界进入秘境第二重天，并在「撞神门」的意识挑战中觉醒了星辰印记和战神印记。</w:t>
      </w:r>
    </w:p>
    <w:p>
      <w:r>
        <w:t>而在宝石的星辰空间里，星辰鼎告知风雅可以召唤星辰天女族的美女军团战士，如果是普通战士需要相当数量的元石、晶元、甚至道玉，如果要召唤强力将帅，还需要星辰帝皇的精血，融合了皇极星辰诀的男人就是星辰天女族的帝皇，也是唯一的男人。经由精血召唤出来的美女，对帝皇有着完全的深情和依恋。</w:t>
      </w:r>
    </w:p>
    <w:p>
      <w:r>
        <w:t>而面临贵族资格考试的陷阱，风雅想短期提升实力只能寄望於星辰鼎。</w:t>
      </w:r>
    </w:p>
    <w:p>
      <w:r>
        <w:t>「大锅！」</w:t>
      </w:r>
    </w:p>
    <w:p>
      <w:r>
        <w:t>风雅进来之後就马上叫道：「我已经有100斤元石了，该怎麽召唤？」</w:t>
      </w:r>
    </w:p>
    <w:p>
      <w:r>
        <w:t>星辰鼎示意风雅提供一滴精血，同时将元石一起吸入鼎中，化作一团团白气转眼消失不见。</w:t>
      </w:r>
    </w:p>
    <w:p>
      <w:r>
        <w:t>接着，风雅头上的星空中，一颗星星突然光芒大作，然後便坠落下来，拖着长长的尾焰，绚丽至极。很快那颗星星便砸落到风雅的身前。风雅吓了一跳，还以为会发生爆炸呢。</w:t>
      </w:r>
    </w:p>
    <w:p>
      <w:r>
        <w:t>但实际上并没有爆炸出现，流星和平台接触後只是爆出了一道耀眼的亮光，紧接着光芒散去，原地就多了一个美丽的女子。这名美女丹唇外朗，皓齿内鲜，气质高贵，绝然独世。身穿一系红色的飘逸古装，显得格外娇艳秀丽，简直堪称倾国倾城！</w:t>
      </w:r>
    </w:p>
    <w:p>
      <w:r>
        <w:t>传说中的红颜祸水，不过如是！风雅也曾经见过无数美人，但他却不得不承认，像这样容貌傲世，气质无双的绝色，还是生平少见。</w:t>
      </w:r>
    </w:p>
    <w:p>
      <w:r>
        <w:t>那女子落地之後，便直接单膝跪地，娇声拜道：「见过主公！」</w:t>
      </w:r>
    </w:p>
    <w:p>
      <w:r>
        <w:t>面对这麽一个绝世妖姬，风雅也有些失了分寸，他急忙过去搀扶：「不敢，不敢，你快起来吧！」</w:t>
      </w:r>
    </w:p>
    <w:p>
      <w:r>
        <w:t>风雅无意间碰了一下美人的肌肤，就感觉滑若无骨，还透着一股暖意，舒服得无法形容。</w:t>
      </w:r>
    </w:p>
    <w:p>
      <w:r>
        <w:t>此时风雅仔细一打量，才惊讶的发现，此女不仅是容貌惊人，而且隐隐含有一种绝世高手的风范，看着她，就好像是仰视一座即将爆发的火山一样。</w:t>
      </w:r>
    </w:p>
    <w:p>
      <w:r>
        <w:t>纵然是丁老的气息，在她面前似乎都要稍逊一筹。</w:t>
      </w:r>
    </w:p>
    <w:p>
      <w:r>
        <w:t>这让风雅大为震惊，他忍不住问道：「这位姐姐，敢问您叫什麽名字？已经修炼到什麽境界了？」</w:t>
      </w:r>
    </w:p>
    <w:p>
      <w:r>
        <w:t>「启禀主公！」</w:t>
      </w:r>
    </w:p>
    <w:p>
      <w:r>
        <w:t>红衣女子淡淡的道：「我的记忆受损严重，过去的事情连同名字都忘记了，而现在我跟主公一样，是秘境二重天的境界！」</w:t>
      </w:r>
    </w:p>
    <w:p>
      <w:r>
        <w:t>「秘境二重天怎麽可能有这麽强大的气势？」</w:t>
      </w:r>
    </w:p>
    <w:p>
      <w:r>
        <w:t>风雅忍不住惊呼道。</w:t>
      </w:r>
    </w:p>
    <w:p>
      <w:r>
        <w:t>「那是因为她以前很厉害，全盛时期足以横扫外界的所谓高手！」</w:t>
      </w:r>
    </w:p>
    <w:p>
      <w:r>
        <w:t>星辰鼎无奈道：「我记得她叫做灵瑶，只可惜她的神魂受损严重，记忆缺失，境界也落了下来。不过还好意境还在，重新修炼的话，很快就会赶上来！」</w:t>
      </w:r>
    </w:p>
    <w:p>
      <w:r>
        <w:t>「这样啊，那她现在都会什麽？」</w:t>
      </w:r>
    </w:p>
    <w:p>
      <w:r>
        <w:t>风雅问道：「能不能帮到我？」</w:t>
      </w:r>
    </w:p>
    <w:p>
      <w:r>
        <w:t>「她修炼的功法是《星辰圣火诀》擅长掌法。」</w:t>
      </w:r>
    </w:p>
    <w:p>
      <w:r>
        <w:t>三足鼎笑道：「别看她失去记忆後有些迷糊，真正打起来的话，一身的战斗本能还在，意识上绝对是宗师的级别。一旦合体後，你们的精气融合在一起，可以直接让你提升到二重天後期的境界，如果能吸取她的战斗意识和经验，收拾三重天的高手都不在话下呢！」</w:t>
      </w:r>
    </w:p>
    <w:p>
      <w:r>
        <w:t>「真的？那我就放心了！」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