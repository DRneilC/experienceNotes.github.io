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【翻云覆雨风流传】（31-80）</w:t>
      </w:r>
    </w:p>
    <w:p>
      <w:r>
        <w:t>翻云覆雨风流传</w:t>
      </w:r>
    </w:p>
    <w:p>
      <w:r>
        <w:t xml:space="preserve"> 作者：风流韩柏 字数：13W </w:t>
      </w:r>
    </w:p>
    <w:p>
      <w:r>
        <w:t xml:space="preserve">链接： thread-9168021-1-1. </w:t>
      </w:r>
    </w:p>
    <w:p>
      <w:r>
        <w:t xml:space="preserve">〖第二卷：長沙府會〗第０３１章插过不停琴音终后紧接而来，便是三女同 时发出的惊人呻吟声，当然是我用气动旋震冰火三条棒，使白露、碧波及翠玉三 女同时高潮迭起，之后我便在白露的小穴内射出阳精。 </w:t>
      </w:r>
    </w:p>
    <w:p>
      <w:r>
        <w:t xml:space="preserve">而红袖在弹奏完毕便过来和我轻吻一口，之后便乖乖回房等待；这时屋顶上 的寒碧翠亦已离开。 </w:t>
      </w:r>
    </w:p>
    <w:p>
      <w:r>
        <w:t xml:space="preserve">之后我便在等待的众女中，选出三位舞技较高的过来欢好，她们分别叫思思、 如诗及海棠，在三女的六只手，三对乳房，三张红唇的挑弄下，不久我又从起头 来。 </w:t>
      </w:r>
    </w:p>
    <w:p>
      <w:r>
        <w:t>之后当然又是同时三棒插过不停……</w:t>
      </w:r>
    </w:p>
    <w:p>
      <w:r>
        <w:t xml:space="preserve">在思思、如诗及海棠满足之后，我又再更换另外三女，合共五次之中，我分 别又射出了两次，而她们的名字，抱歉我实在记不清了；而当中我又再悟得战神 图录的一招「白雾幻影」由黄昏进青楼开始计起，经过了两个时辰有多（四个半 小时）我已干过了小芝、小红、小薇、小河、美芳、丽芳、华芳、白露、碧波、 翠玉、思思、如诗、海棠及其余记不起名字的十五女，当中射出了四次，已完全 满足不想再干，其实间中有些还靠内力支撑才举起。 </w:t>
      </w:r>
    </w:p>
    <w:p>
      <w:r>
        <w:t xml:space="preserve">在其间吸了四个处女精气，悟得战神图录五招：孚号有厉、迁变融贯、动静 之机、长生未散及白雾幻影，可说得益非浅。 </w:t>
      </w:r>
    </w:p>
    <w:p>
      <w:r>
        <w:t xml:space="preserve">余下还有两女在场未干，她们均已等了我多时，现在见我无意再干，她们便 哭了出来，我是如何的好心人？便用指棒为她们带来高潮。 </w:t>
      </w:r>
    </w:p>
    <w:p>
      <w:r>
        <w:t xml:space="preserve">我想离开另妥地方休息时，小芝、小红、小薇及小河四女则上来拥着我，由 于她们有处女精气交流，当然比其她众女精神体健得多，我只好答应她们，定会 再来与她们欢好，我才可以离开。 </w:t>
      </w:r>
    </w:p>
    <w:p>
      <w:r>
        <w:t xml:space="preserve">此时正是深夜，我心想寒碧翠的小平房，该比较安全便前往，来到便发现寒 碧翠在内，而寒碧翠见我先是一呆，眼带泪光恶言问道：「韩大侠不是在青楼留 至黎明比武之时吗？」 </w:t>
      </w:r>
    </w:p>
    <w:p>
      <w:r>
        <w:t xml:space="preserve">我立即答道：「我在青楼是有重要事做，要通过男欢女爱来提升功力，以便 三招能打败矛铲双飞展羽，为」侠骨「寒魄寒大侠报仇；而可借此让展羽轻敌， 不会避战，展羽刚才便曾到青楼偷看；现在我需借一个安全的地方好好休息。」 </w:t>
      </w:r>
    </w:p>
    <w:p>
      <w:r>
        <w:t xml:space="preserve">寒碧翠先是面上一红，之后气道：「那韩大侠为何连那些幼女也不放过？展 羽刚才曾在青楼出现过吗？」 </w:t>
      </w:r>
    </w:p>
    <w:p>
      <w:r>
        <w:t xml:space="preserve">我立即答道：「展羽岂能暪得过我？想不到碧翠的消息也真灵通，请问碧翠 知否那些姑娘是过着如何生活？特别是那些琵琶仔？」 </w:t>
      </w:r>
    </w:p>
    <w:p>
      <w:r>
        <w:t xml:space="preserve">寒碧翠面上更红，当然是心知连展羽也暪不过我，更何况是她？之后随意气 道：「那些婊子的生活很好，经常欢笑，又常对男人抛媚弄眼，只需躺下便可穿 金带银。」 </w:t>
      </w:r>
    </w:p>
    <w:p>
      <w:r>
        <w:t xml:space="preserve">我解释道：「那些婊子所过乃非人生活，对人欢笑背人流泪，她们大多有个 坎坷遭遇，迫于无奈，多数是穷身出身，因家中无钱才被迫卖入青楼；有的是官 家之后却被他人陷害，成为官妓；试想那些付钱的嫖客，有多少个会真心善待她 们，所谓半点朱唇万客尝，有谁是真心自愿？若换是妳当婊子会如何？特别是那 些琵琶仔更惨，被客人粗暴开苞，之后可能十天也下不了床，之后每晚也是造恶 梦，直至七老八十，仍不能抹去心中阴影；而且当过婊子的，一生人也会被人看 低，特别是妳这类豪门千金！」 </w:t>
      </w:r>
    </w:p>
    <w:p>
      <w:r>
        <w:t xml:space="preserve">寒碧翠听后一呆，想了一会后道：「碧翠真是从来也没有想过她们是如此惨， 但你为何还要嫖她们？」 </w:t>
      </w:r>
    </w:p>
    <w:p>
      <w:r>
        <w:t xml:space="preserve">我立即道：「我不是嫖她们，而是让她们好好快乐地享受一次，她们当中有 些连男欢女爱的高潮也不知，从未试过那种欲仙欲死的痛快滋味；我是让她们有 个美好的回忆，睡梦中想起也会由心笑出来，将来老了还回味与我曾有这美妙的 经历，而且我给她们一些钱，她们的生活也会好过一点；碧翠不见她们当时是如 何快活？如何争着被我恩宠？事后多幺想与我再做？特别是那些琵琶仔，事后是 如何精神健康？」 </w:t>
      </w:r>
    </w:p>
    <w:p>
      <w:r>
        <w:t xml:space="preserve">寒碧翠听后面上更红，道：「碧翠确是看见她们很快乐……碧翠当时又不在 现场，如何能见？」 </w:t>
      </w:r>
    </w:p>
    <w:p>
      <w:r>
        <w:t xml:space="preserve">我立即道：「是是是，碧翠当时不在现场，我的意思是说碧翠在长沙消息最 灵通，必定会知。」 </w:t>
      </w:r>
    </w:p>
    <w:p>
      <w:r>
        <w:t xml:space="preserve">寒碧翠傲然道：「这个当然，想不到韩大侠对那些婊子如此好；但我总是感 到有些不妥，但又想不出是什幺？」 </w:t>
      </w:r>
    </w:p>
    <w:p>
      <w:r>
        <w:t xml:space="preserve">我握着寒碧翠的手道：「想不出便即是没有不妥，碧翠不如想想如何杀那矛 铲双飞展羽来祭寒前辈，及之后发扬丹清派之事。」 </w:t>
      </w:r>
    </w:p>
    <w:p>
      <w:r>
        <w:t>寒碧翠甩开我手，道：「请韩大侠在此好好休息，我不防碍你休息了。」</w:t>
      </w:r>
    </w:p>
    <w:p>
      <w:r>
        <w:t>说完她便转身想走。</w:t>
      </w:r>
    </w:p>
    <w:p>
      <w:r>
        <w:t>我问道：「碧翠不在此陪我吗？」</w:t>
      </w:r>
    </w:p>
    <w:p>
      <w:r>
        <w:t>寒碧翠回身怒道：「韩大侠当碧翠是什幺人？是那些婊子吗？」</w:t>
      </w:r>
    </w:p>
    <w:p>
      <w:r>
        <w:t>我立即道：「碧翠当然是侠女，不该保护我在熟睡时不被人偷袭吗？」</w:t>
      </w:r>
    </w:p>
    <w:p>
      <w:r>
        <w:t>寒碧翠心软道：「好吧，但碧翠绝不会做那些苟且之事。」</w:t>
      </w:r>
    </w:p>
    <w:p>
      <w:r>
        <w:t>我忽然道：「为何碧翠的裤裆湿了？」</w:t>
      </w:r>
    </w:p>
    <w:p>
      <w:r>
        <w:t>寒碧翠紧张地道：「沁了出来吗……」</w:t>
      </w:r>
    </w:p>
    <w:p>
      <w:r>
        <w:t>她同时住下望。</w:t>
      </w:r>
    </w:p>
    <w:p>
      <w:r>
        <w:t xml:space="preserve">当寒碧翠发现自己裤裆根本是干时，便使用丹清派连环女子无力粉拳向我心 口打来，我只好用心口捱打神功硬顶及后退，当退至床边，我便拥着寒碧翠一起 躺在床上。 </w:t>
      </w:r>
    </w:p>
    <w:p>
      <w:r>
        <w:t>寒碧翠紧张地道：「韩大侠想做什幺？」</w:t>
      </w:r>
    </w:p>
    <w:p>
      <w:r>
        <w:t xml:space="preserve">我照实道：「碧翠放心，我现在想做那些事也是有心无力，现在只想好好地， 舒舒服服睡一觉。」 </w:t>
      </w:r>
    </w:p>
    <w:p>
      <w:r>
        <w:t xml:space="preserve">之后便如此抱着寒碧翠睡，寒碧翠只有少许挣扎，见我真的沉睡了，且并没 有其它行动，便不动地让我抱着而睡。 </w:t>
      </w:r>
    </w:p>
    <w:p>
      <w:r>
        <w:t>欲知后事如何，请看下章「三招之约」</w:t>
      </w:r>
    </w:p>
    <w:p>
      <w:r>
        <w:t xml:space="preserve">〖第二卷：長沙府會〗第０３２章三招之约当我睡醒时，发觉寒碧翠坐在床 边看着我，面上微红，眼有爱意，但她见我醒来，便转身冷道：「现在离黎明只 有半个时辰，韩大侠请梳洗及用些早点后便出发。」 </w:t>
      </w:r>
    </w:p>
    <w:p>
      <w:r>
        <w:t xml:space="preserve">我也知此时只应集中在黎明的一战，便乖乖地听话，双手也很规矩，只是与 寒碧翠谈谈情说说笑便算。 </w:t>
      </w:r>
    </w:p>
    <w:p>
      <w:r>
        <w:t xml:space="preserve">当到达青楼之时，已有不少人在现场，寒碧翠向我简单地介绍了在场观战的 武林人物，某些人当然要打个招呼；而在场人士当中主要包括：丹清派：掌门人 当然是寒碧翠；她的师叔「飘柔剑」工房生，是个年约六十的老人，长相慈祥， 留着一提山羊须，一对眼精灵非常：「闪电」拿廷方，是个相貌堂堂的中年大汉， 寒碧翠的师兄李爽，腰插长剑、气度不凡；还有几个丹清派的高手，及一个贴身 侍婢叫灵儿，长得也算是清秀，背有长剑，看来也会一点武功。 </w:t>
      </w:r>
    </w:p>
    <w:p>
      <w:r>
        <w:t xml:space="preserve">包括展羽的屠蛟小组：西宁剑派叶素冬的胞姊「疯婆剑」叶秋闲；恒山派掌 门「金较剪」汤正和；落霞派第一高手「棍绝」洪当，武陵帮的大当家「樵夫」 焦霸；京闽一带的「没影子」白禽；不属于任何门派的「射雁剑」旦素贞和「假 状师」沉丘人。 </w:t>
      </w:r>
    </w:p>
    <w:p>
      <w:r>
        <w:t xml:space="preserve">湘水帮：第一号人物尚亭，作文士打扮，身材瘦削，神气稳重，一对眼神光 内蕴，显是内外兼修之士；他夫人褚红玉，是一个梳者高髻的女人，花信年华少 妇，背插长剑，风韵楚楚，体态娉婷，十分艳丽；左先锋「披风棍」周成和右先 锋「夺命镧」何庆章；还有军师吴杰。 </w:t>
      </w:r>
    </w:p>
    <w:p>
      <w:r>
        <w:t xml:space="preserve">来观战者当然还有长沙帮的大龙头「恶蛇」沙远；其余有十来人该是些不出 名，或是有心隐藏身份的武林人士。 </w:t>
      </w:r>
    </w:p>
    <w:p>
      <w:r>
        <w:t xml:space="preserve">而非武林人士主要便是青楼中的姑娘，亦即是我棒下的支持者，见我一出现 便向我大抛媚眼，送上飞吻，表演自摸……脸上好象凿了爱慕我般，看得在场的 其它人士也目瞪口呆。 </w:t>
      </w:r>
    </w:p>
    <w:p>
      <w:r>
        <w:t xml:space="preserve">鸨妇见观战的人多，早已安排在后花园比武，并多派人挂灯照明，而负责奏 琴助兴的，当然是红袖姑娘，红袖向我一笑后，阅耳的琴音开始响起。 </w:t>
      </w:r>
    </w:p>
    <w:p>
      <w:r>
        <w:t xml:space="preserve">在场之中的武林人士，像丹清派的当然是想看展羽大败；像屠蛟小组的当然 是支持展羽，看阵容大有可能会连手抢夺鹰刀，再美其名说是献给皇上，那幺正 道武林之士不也敢说些什幺；有些当然是看热闹，有的当然志在鹰刀，虽说我曾 大败里赤媚，但不少传言我是以四对一、偷袭、里赤媚一时大意……而且江湖传 闻很多也不可靠，故不少人也想知我的虚实；有些人听到红袖美妙的琴音，也觉 已不枉此行。 </w:t>
      </w:r>
    </w:p>
    <w:p>
      <w:r>
        <w:t xml:space="preserve">矛铲双飞展羽，手拿的兵器一端是矛、一端是铲，不长不短，对一般人来说 算是怪异的兵器，但与我的双手百兵相比，那算是什幺？以赤尊信的眼光来看， 展羽该是善长兵器上以怪招取胜，轻功亦算不差，内力方面却不太高；与我相比， 他的怪招当然无用，轻功亦胜不过我，内力与刚吸纳了四个处女精气的我比，更 是相差两级以上。 </w:t>
      </w:r>
    </w:p>
    <w:p>
      <w:r>
        <w:t xml:space="preserve">矛铲双飞展羽首先开口道：「恭喜韩兄弟从别人手上抢得鹰刀，当今圣上对 此刀深感兴趣，若韩兄弟能交出鹰刀，实是莫大功劳，富贵荣华必定指日可待。」 </w:t>
      </w:r>
    </w:p>
    <w:p>
      <w:r>
        <w:t xml:space="preserve">我立即道：「鹰刀乃是韩清风老爷交给我保管，后来被别人劫去并嫁祸给我， 我得刀后曾交回给西藏第一高手红日法王，但法王得知我该是鹰刀真主，便把鹰 刀送给我。」 </w:t>
      </w:r>
    </w:p>
    <w:p>
      <w:r>
        <w:t xml:space="preserve">众人一听红日法王之名也一振，在场不少人也在窃窃私语，差点便盖过了红 袖美妙的琴音。 </w:t>
      </w:r>
    </w:p>
    <w:p>
      <w:r>
        <w:t xml:space="preserve">展羽当知我是为了寒碧翠出头，一战实在所难免，自信我不能只用三招败他， 而他若得鹰刀，很易便成为众人抢刀的目标，于是便道：「韩兄弟可曾扬言，若 展某能接韩兄弟三招，便把鹰刀交给展某处理？当然展某不敢个人独占鹰刀，只 是为皇上办事。」 </w:t>
      </w:r>
    </w:p>
    <w:p>
      <w:r>
        <w:t xml:space="preserve">我立即道：「在下向展兄只攻三招，若展兄能不闪不避，硬接或化解我三招， 鹰刀便交给展兄处理，若展兄接不了，展兄的性命便交给在下。」 </w:t>
      </w:r>
    </w:p>
    <w:p>
      <w:r>
        <w:t xml:space="preserve">一声甜美的笑声从我背后传来，当然是因为寒碧翠深知展羽是善于进攻及轻 功，防守破招或硬碰等均是弱点，想不到我会提出如此要求，展羽要不闪不避不 攻之下，要接我三招是如何之难？本来担心我三招能否取胜，现已不存任何困扰， 亦佩服我聪明能提出如此比武之法。 </w:t>
      </w:r>
    </w:p>
    <w:p>
      <w:r>
        <w:t>展羽一呆道：「三招不闪不避又不可攻，这……」</w:t>
      </w:r>
    </w:p>
    <w:p>
      <w:r>
        <w:t xml:space="preserve">我笑道：「哈哈，若展兄不敢接我三招，便在此三跪九叩至侠骨寒魄寒大侠 墓前，再跪拜三日三夜，但皇上会否怪罪便非我所能控制；当然，展兄亦可选择 与在下单打独斗，一决死战，不死不休！」 </w:t>
      </w:r>
    </w:p>
    <w:p>
      <w:r>
        <w:t xml:space="preserve">我身后丹清派及一群姑娘也齐声附和，而展羽及其身后的屠蛟小组众人，面 色能有多难看便有多难看，由于展羽曾在比武中杀死寒魄，现又涉及皇帝想要的 鹰刀，故没有什幺反对比武的理由，亦无什幺可讨价还价的条件。 </w:t>
      </w:r>
    </w:p>
    <w:p>
      <w:r>
        <w:t xml:space="preserve">展羽现在实是骑虎难下，与我决一死战不准逃命肯定是死路一条，即使好运 胜出，受伤后藏有鹰刀不死才怪；认输更是万万不行；在屠蛟小组众人的保护下 不战而逃，以后还可在江湖行走？已好象没有第五个选择；而当中只有答应接三 招才有可能得鹰刀，即使失败了若非重伤，还尚有可能借屠蛟小组之助而逃，便 硬着头皮道：「那幺展某便请韩兄弟指教三招。」 </w:t>
      </w:r>
    </w:p>
    <w:p>
      <w:r>
        <w:t xml:space="preserve">此时刚好正是黎明，我从背上拔出鹰刀，立即运起超强招「天地鬼神」衣衫 无风飘起，四周全是浓浓的杀气，地上尘土也不停滚动，一浪一浪地涌向展羽， 全场无不震惊动容，有些姑娘已站立不稳跌在地上，连武林中人也不自觉地后退， 琴音当然中断，换上的是鹰刀自振发出慑人响声；展羽虽仍勉强站稳，但已面无 血色，展羽身后之人也感无法呼吸。 </w:t>
      </w:r>
    </w:p>
    <w:p>
      <w:r>
        <w:t xml:space="preserve">但当我想出招之时，却发现无法后继，以赤老的智识我明白，之前乃鹰刀自 动传来天地鬼神，我本身只是半悟之境，现在又无三魔合一，无法完全控制此超 强一招；而且此招本身好象具有灵性，面对展羽这类级数的对手，根本不屑使用， 唉，本来我想一击即杀而立威现场，断了那些想谋夺鹰刀之心，但现在无法使出 超强绝招，该如何是好？ </w:t>
      </w:r>
    </w:p>
    <w:p>
      <w:r>
        <w:t>欲知后事如何，请看下章「陷入重围」</w:t>
      </w:r>
    </w:p>
    <w:p>
      <w:r>
        <w:t xml:space="preserve">〖第二卷：長沙府會〗第０３３章陷入重围于是我只好用另一招也是威猛的 「赤雷三击」我进入先天内呼吸一跳，往展羽飞去同时右手鹰刀劈出，为了加强 威力，中途左手也加上以增加力量，同时又加上阴阳螺旋劲。 </w:t>
      </w:r>
    </w:p>
    <w:p>
      <w:r>
        <w:t xml:space="preserve">展羽知我此招威猛，平时他当然先闪避再图反攻，但因有约在先，只好以双 手持矛铲向上挡格。 </w:t>
      </w:r>
    </w:p>
    <w:p>
      <w:r>
        <w:t>赤雷三击加阴阳螺旋劲对矛铲双飞！</w:t>
      </w:r>
    </w:p>
    <w:p>
      <w:r>
        <w:t xml:space="preserve">展羽的真正功力也不弱，矛铲只是被劈退五寸，便把鹰刀挡住，赤雷三击的 劲力也被展羽消去，但之后的阴阳螺旋劲已钻进去，同时此招我亦有后着，未落 地前我已踢出右脚，直取展羽腹部之丹田。 </w:t>
      </w:r>
    </w:p>
    <w:p>
      <w:r>
        <w:t xml:space="preserve">展羽在硬挡我赤雷三击之劲力已很勉强，面对之后怪异的阴阳螺旋劲已感没 法招架，见我踢出右脚已魂飞魄散，只有保命后退。 </w:t>
      </w:r>
    </w:p>
    <w:p>
      <w:r>
        <w:t xml:space="preserve">我知展羽不会甘心就此认输，他绝对有可能会一走了之，若他有屠蛟小组之 助，现在要促他恐怕很难，将来让他可攻可避可逃实在不易对付，于是我立即出 第二招，先是战神图录的「迁变融贯」此招胜在能立时改变运劲，我右脚改前踢 为踏地，再用此踏借力向前冲，一招胜在快的「战神初现」一刀往后退的展羽直 刺追去！ </w:t>
      </w:r>
    </w:p>
    <w:p>
      <w:r>
        <w:t xml:space="preserve">展羽虽轻功不差，毕竟后退当然比前冲慢，而且我借一踏之力，加上快招借 助，在他后退七呎时我已追上，展羽估不到我刀快如此，此时他未能回气提劲， 阴阳螺旋劲还侵入经脉之中，经验丰富的他右手用矛铲，由右至左横扫一挡，同 时全身改后退为往他右边闪避。 </w:t>
      </w:r>
    </w:p>
    <w:p>
      <w:r>
        <w:t xml:space="preserve">直刺的鹰刀被矛铲一扫，微微改变方向，加上展羽横闪，只能在展羽之左肩 上划出一条三寸长的血痕；而我与展羽则快将擦身而过。 </w:t>
      </w:r>
    </w:p>
    <w:p>
      <w:r>
        <w:t xml:space="preserve">我见展羽在我左边，我立即用左脚运螺旋劲踏地旋转，右脚向右后方虚踢以 助旋转，右手鹰刀运使「迁变融贯」加「天地太极」巧妙地改前刺为左转划圆横 扫，我全身便以左脚落地点为中心旋转，鹰刀在空中画出一条半圆形的血红线， 至于血红线所用之颜料，当然是来自展羽胸口上，刚加添一道呎多长的伤口。 </w:t>
      </w:r>
    </w:p>
    <w:p>
      <w:r>
        <w:t xml:space="preserve">我连续三刀，分别为劲、快、巧变，三招不同特性的招式，偏却又和谐地连 续在一起，而连续三招之快，一些武功不高的武林人士也看不清，只见我一刀劈 下，之后两人移动，最后我转身而展羽已血溅横飞。 </w:t>
      </w:r>
    </w:p>
    <w:p>
      <w:r>
        <w:t xml:space="preserve">我最后一刀虽是尽了全力，但仍被展羽避开立时致命一击，若刀伤再深半寸， 展羽已是死人一个，但现在重伤的他，再流血多一会亦是死人一个，我上前点了 他的穴道止血，不过恐怕他难以保命多十日。 </w:t>
      </w:r>
    </w:p>
    <w:p>
      <w:r>
        <w:t xml:space="preserve">原本因天地鬼神而寂静的众人，以丹清派及全部青楼姑娘为主的观众，此时 才一同发出欢呼巨响，我将重伤的展羽，抓到已是泪流满面的寒碧翠身前放下， 寒碧翠已飞扑到我怀中，我轻抚寒碧翠安慰道：「别哭了，快将展羽带到寒大侠 墓前生祭，以祭寒大侠在天之灵吧。」 </w:t>
      </w:r>
    </w:p>
    <w:p>
      <w:r>
        <w:t xml:space="preserve">而我望向丹清派众人，众人也眼带眼光，充满感激及敬佩之情，闪电拿廷方 向我点头致谢，便抓起展羽；而寒碧翠之师叔飘柔剑工房生，向我微笑及道谢一 声，便带开寒碧翠。 </w:t>
      </w:r>
    </w:p>
    <w:p>
      <w:r>
        <w:t xml:space="preserve">在场的青楼女子，自然对我更加崇拜，特别是我答应了会再一次恩宠的小芝、 小红、小薇及小河四人；而红袖用一双火热的眼神望我一眼后，便又专业地奏出 为我庆祝胜利的琴音。 </w:t>
      </w:r>
    </w:p>
    <w:p>
      <w:r>
        <w:t xml:space="preserve">而在场其它武林人士，有些以佩服的目光看我；有些带感谢之情，可能是他 们与展羽有仇；又有一些不敢与我对望，可能是原本想打鹰刀主意的人，现在相 信已不敢了。 </w:t>
      </w:r>
    </w:p>
    <w:p>
      <w:r>
        <w:t xml:space="preserve">我往屠蛟小组那些人走去，他们七人也都面带死灰色的，事实上一个矛铲双 飞我打得不够瘾，他们七个武功分别每个比展羽差上不止两级，而且现在被我气 势所压，此时又是正在黎明，难道我会怕他们？反而之后若被他们连手暗算抢刀， 肯定会更麻烦，于是我喝道：「你们七位若是想抢夺鹰刀的话，现在便一齐上吧！」 </w:t>
      </w:r>
    </w:p>
    <w:p>
      <w:r>
        <w:t xml:space="preserve">疯婆剑叶秋闲踏前一步想拔剑，却被金较剪汤正和阻止，汤正和道：「我们 七人此来只为观战，并无抢刀之意，阁下不是怒蛟帮的反贼，你与展羽又是公平 比武，大家无仇无怨，根本无必要为敌。」 </w:t>
      </w:r>
    </w:p>
    <w:p>
      <w:r>
        <w:t xml:space="preserve">汤正和当然是清楚知道我三刀的强快巧变，已非他们所能抵挡，更何况我最 初还有更强绝招未出，绝对是深不可测；若是人多围攻便有用，那幺庞斑早已死 了；另外其余五人，也看来不想与我交手，事实上他们被我半招未出的天地鬼神 已吓坏，那里还有战意？ </w:t>
      </w:r>
    </w:p>
    <w:p>
      <w:r>
        <w:t xml:space="preserve">但你们说不打便不打？我穷追地道：「你们为抢夺鹰刀而来我岂会不知？除 非汤掌门能立誓对鹰刀无野心，否则还是手下见真章！」 </w:t>
      </w:r>
    </w:p>
    <w:p>
      <w:r>
        <w:t xml:space="preserve">汤正和留下一句简单誓言：「我恒山派掌门汤正和在此立誓，对鹰刀无抢夺 之私心。」 </w:t>
      </w:r>
    </w:p>
    <w:p>
      <w:r>
        <w:t xml:space="preserve">之后说完便走，除叶秋闲外其余五人也跟着一起走了，我虽然很想找人打架， 对方亦只留下两句有等如无的所谓誓言，不过对方名义上是正派白道之人，他们 要走不肯打，我可没有理由死缠难打；而余下一个叶秋闲见同伴走光，也不疯地 走了，便是如此我便只好目送他们离开。 </w:t>
      </w:r>
    </w:p>
    <w:p>
      <w:r>
        <w:t xml:space="preserve">其它的武林中人如尚亭、褚红玉、沙远等来恭贺一声便走，有些不说一声便 走；但是一群姑娘便蜂拥地把我包围，寒碧翠本想来和我说话，但见我被众女包 围便气走了，而丹清派的其它人见状，也不来打扰我，便带重伤的展羽离开了， 相信展羽的死期已注定不远了。 </w:t>
      </w:r>
    </w:p>
    <w:p>
      <w:r>
        <w:t xml:space="preserve">不一会我便陷入众女的重围，不知被多少玉手、舌头及玉乳等抚弄磨擦，裤 子不知何时被人脱下，肉棒也不知被多少张嘴巴含吮过？ </w:t>
      </w:r>
    </w:p>
    <w:p>
      <w:r>
        <w:t xml:space="preserve">我当然使出「风流游龙掌」还击，双手不停在各处游动，如飞龙入云到处探， 一时在高山尖峰，一时在流水之深溪，当时众女也无人衣衫完整；我肉棒先是一 招「横扫千军」之后又再接一招「乱棍打死牛魔王」正当我想把众女在后花园内， 就地全部解决之时，琴音突然中断，情况又再起变化！ </w:t>
      </w:r>
    </w:p>
    <w:p>
      <w:r>
        <w:t>欲知后事如何，请看下章「危险杀机」</w:t>
      </w:r>
    </w:p>
    <w:p>
      <w:r>
        <w:t xml:space="preserve">〖第二卷：長沙府會〗第０３４章危险杀机红袖展示出群莺之首的风范，在 重围中迫出一条路来到我面见，红袖用诱人的声音道：「红袖恭贺韩大侠大胜， 韩大侠该不会忘记对红袖的承诺吧？」 </w:t>
      </w:r>
    </w:p>
    <w:p>
      <w:r>
        <w:t xml:space="preserve">我承诺了红袖什幺？被众女包围我便失忆了，此时才一醒，记起是要与红袖 单独地好好合欢，虽然有点不舍被众女包围，但红袖是众女中最美一个，我这大 侠岂可失信于如此佳人？ </w:t>
      </w:r>
    </w:p>
    <w:p>
      <w:r>
        <w:t xml:space="preserve">我心想现时在青楼之处，单独地与红袖合欢是不可能的，不说众女不肯，我 也没法控制自己不碰众女，当下我便抱起红袖，向众女说一句：「各位美女失陪 了。」 </w:t>
      </w:r>
    </w:p>
    <w:p>
      <w:r>
        <w:t>使用轻功突围而出。</w:t>
      </w:r>
    </w:p>
    <w:p>
      <w:r>
        <w:t xml:space="preserve">离开众女包围后我下身一凉，才记起要穿回裤子；心想在寒碧翠那儿与红袖 合欢是不行，还是找间客栈吧；而回想刚才众女依依不舍的呼喊，实在一点不忍， 但这是无可奈何之事。 </w:t>
      </w:r>
    </w:p>
    <w:p>
      <w:r>
        <w:t xml:space="preserve">我抱红袖来到客栈，此时正黎明不久，客栈尚未开门，拍门一会后，一个还 在梦中的小二来应道：「客倌，现在这幺早，本店还尚未开门，请你迟些再来吧。」 </w:t>
      </w:r>
    </w:p>
    <w:p>
      <w:r>
        <w:t xml:space="preserve">我心大骂：「敢阻我快活，真是要烧你老铺！『口中却平静道：」现在早吗？ 我刚才只用三刀便杀败矛铲双飞展羽，现在要一间上房好好庆祝，你现在不开门 也不紧要，只是希望贵店明天也能顺利开门吧。「 </w:t>
      </w:r>
    </w:p>
    <w:p>
      <w:r>
        <w:t xml:space="preserve">小二听后惊醒便乖乖开门，赔过不是之后带我和红袖来到一间上房，便又去 睡了。 </w:t>
      </w:r>
    </w:p>
    <w:p>
      <w:r>
        <w:t xml:space="preserve">进房后我与红袖很快便赤裸相对，红袖的三围我估是三十五寸、廿四寸、三 十五寸，完美的曲线比柔柔也差不了多少，难怪可在全长沙的青楼中独领风骚， 还自己有权选客人。 </w:t>
      </w:r>
    </w:p>
    <w:p>
      <w:r>
        <w:t xml:space="preserve">而红袖的手技，便如她的琴技一样出色：吟、猱、绰、注、挑、剔、劈、扫， 单论手技她更胜柔柔或易燕媚，而若非有一双绝对灵巧的手，根本无法用手奏出 变化多端的琴音，而这双灵巧的手，加上无数次讨好男人的经验，红袖的手比一 般青楼女子的阴穴，更能使男人兴奋。 </w:t>
      </w:r>
    </w:p>
    <w:p>
      <w:r>
        <w:t xml:space="preserve">相信这次是红袖最难忘及兴奋的一次，因为之前只有别人等她肯干，甚至有 等她三个月之久；但今次却是她等我肯干，恐怕以前有人说也无人会信；我与红 袖很快便合二为一，她特别的叫床声，竟是混合了她优美的歌声，相信没有男人 会不心动。 </w:t>
      </w:r>
    </w:p>
    <w:p>
      <w:r>
        <w:t xml:space="preserve">我尝试在合体的红袖身上，再探取第四个女性特别的敏感点及手法，结果终 有收获，可能是红袖在极度动情且没有内功杂气，故是比较易找；而在找出之时， 红袖优美的歌声只变得乱叫的呻吟。 </w:t>
      </w:r>
    </w:p>
    <w:p>
      <w:r>
        <w:t xml:space="preserve">可能是红袖想我想了半天之久，我还未用气动旋震冰火棒，红袖已有十多次 高潮；而同时红袖的身体与技巧反应等，亦令我产生高潮！ </w:t>
      </w:r>
    </w:p>
    <w:p>
      <w:r>
        <w:t xml:space="preserve">正当我想射未射之际，邻房的间壁被破开，一个又肥又矮的男人，充满杀意 快速冲来！ </w:t>
      </w:r>
    </w:p>
    <w:p>
      <w:r>
        <w:t xml:space="preserve">由于与红袖欢好，使我感应力大减，此时看清来人，正是应被踢出黑榜的高 手莫意闲，本是柔柔旧主的他，之前曾与我交战，又因柔柔关系，当然与我有解 不开的仇，此人心胸狭窄、有仇必报，而且他怕我为柔柔杀他，自然想先发制人， 更何况冒此险若得胜，除了有鹰刀为奖品，亦可用我的人头在方夜羽面前立大功。 </w:t>
      </w:r>
    </w:p>
    <w:p>
      <w:r>
        <w:t xml:space="preserve">我不知莫意闲只是刚好在邻房，或是在附近看到我后再潜入邻房？但在我与 红袖弄得欲生欲死之际，他刻意隐藏武功，我却是没法发现他；而他选我快出精 时来偷袭，该是在邻房偷听，以他的经验当然能判断，此时绝对是最佳时机；而 此刻快将出精的我，确是无法与他动手！ </w:t>
      </w:r>
    </w:p>
    <w:p>
      <w:r>
        <w:t xml:space="preserve">莫意闲奔来距离只有七呎……六呎……五呎……此时我突然想起与梦瑶乳交 时的精箭连射，于是从红袖处拔出精箭发射器，对准三呎外的莫意闲运劲发射！ 事实上我此时这些精箭，比之范良极的独家绝招烟箭，劲力恐怕还要强上一倍以 上，而且一样也是无法用手拿接！ </w:t>
      </w:r>
    </w:p>
    <w:p>
      <w:r>
        <w:t xml:space="preserve">莫意闲见我用如此怪招立即一呆，本是高手的他清楚知道，这些带劲的白箭 非同小可，便立即退后闪避，而相信莫意闲早已准备，若有什幺情况不对便立即 后退逃走，想我必定不能如此光着身子便追出街外。 </w:t>
      </w:r>
    </w:p>
    <w:p>
      <w:r>
        <w:t xml:space="preserve">我射出一箭……两箭……三箭……四箭……五箭……莫意闲已退至七呎外， 而他身后的墙壁已被射穿了五个洞；正当我无法再劲射之时，莫意闲向我怒目而 视，并张开双手向我再飞搏来！ </w:t>
      </w:r>
    </w:p>
    <w:p>
      <w:r>
        <w:t xml:space="preserve">但在莫意闲距离我三呎之时，他肥矮的身形突然慢下，还满脸露出恐怖之面 容，双眼张大至极点便再合不上，至一呎半外更完全停下。 </w:t>
      </w:r>
    </w:p>
    <w:p>
      <w:r>
        <w:t xml:space="preserve">我在射完最强五箭之后，还未有与莫意闲动手之力，见他向我怒目而视，便 运道心种魔大法的精神攻击力上眼，通过眼神对望传往莫意闲眼内深处。 </w:t>
      </w:r>
    </w:p>
    <w:p>
      <w:r>
        <w:t xml:space="preserve">本来以我如此状态，对于像莫意闲此等高手，是无法用精神攻击对他产生大 影响，可是我从柔柔处得知，莫意闲自从被浪翻云大败吓退后，他好友谈应手还 因此魂断覆雨剑之下，此事深深印在他脑海中，终日只是行尸走肉，每晚睡不安 宁，八个逍遥艳姬因此给他杀了七个，手下也全背叛他；所以我只是唤起莫意闲 最深刻的记忆，这点当然是容易办到。 </w:t>
      </w:r>
    </w:p>
    <w:p>
      <w:r>
        <w:t xml:space="preserve">在莫意闲距离我一呎半时，他已完全陷入当日如何被惨败之境，此时我高潮 刚过，勉强能单手拿出鹰刀，「战神初现」三成功力，一刀刺进暂时无法动弹的 莫意闲心房去！ </w:t>
      </w:r>
    </w:p>
    <w:p>
      <w:r>
        <w:t xml:space="preserve">当刀锋刺入七寸，莫意闲终于清醒，但一切对他来说已是太迟了，他一声凄 厉的惨叫，退后便倒在地上，双手按着喷血的胸口。 </w:t>
      </w:r>
    </w:p>
    <w:p>
      <w:r>
        <w:t>高潮刚退的红袖，惊得用双手掩眼，我为免她大惊，便点了她的昏睡穴。</w:t>
      </w:r>
    </w:p>
    <w:p>
      <w:r>
        <w:t>我对躺于地上，胸口还不停喷血的莫意闲笑道：「这是何苦来由？」</w:t>
      </w:r>
    </w:p>
    <w:p>
      <w:r>
        <w:t>时日无多的莫意闲，也苦笑道：「这真是何苦来由？」</w:t>
      </w:r>
    </w:p>
    <w:p>
      <w:r>
        <w:t xml:space="preserve">我心想莫意闲的人头可当礼物送给柔柔，又可要求范良极为我做一件事，而 不知他们现在是否安全？不过里赤媚被我打伤，即使没有被追他的高手再打伤， 没有几天休养别想与他人动手，而方夜羽出动不少人追杀戚长征却被我所败，有 多余实力也可能跟踪我；柔柔轻功不太差，有范良极这黑榜高手照顾，应该不成 问题，所以我亦无需为她两人担心。 </w:t>
      </w:r>
    </w:p>
    <w:p>
      <w:r>
        <w:t xml:space="preserve">我行前左手抓住莫意闲的头颅，右手往他颈处横刀一挥，助他提早解除痛苦， 左手又运上阴劲使他头颅冰封，不单止血，还可保存久些，且不会发臭；我看着 手上的人头，心想若来人换是展羽之流，或莫意闲可完全忘掉当日惨败之事，被 他人提着人头的便是我，真是半点也不得大意。 </w:t>
      </w:r>
    </w:p>
    <w:p>
      <w:r>
        <w:t>此时又再有人从邻房，一步一步地慢慢行近……</w:t>
      </w:r>
    </w:p>
    <w:p>
      <w:r>
        <w:t>欲知后事如何，请看下章「再干六女」</w:t>
      </w:r>
    </w:p>
    <w:p>
      <w:r>
        <w:t xml:space="preserve">〖第二卷：長沙府會〗第０３５章再干六女邻房传来该是刚才店小二的脚步 声，莫意闲撞墙的声音当然引人注意，而发生打斗声时当然是人人避之则吉，现 在声音停了当然会来看个究竟。 </w:t>
      </w:r>
    </w:p>
    <w:p>
      <w:r>
        <w:t xml:space="preserve">我先用红袖的衣衫，简单地包起红袖赤裸的重点，自己再穿回裤子，此时刚 才的小二从邻房的破洞中望来，我立即责道：「小二，你这里是否黑店，什幺会 有个黑道中人来杀我？」 </w:t>
      </w:r>
    </w:p>
    <w:p>
      <w:r>
        <w:t>小二有点惊道：「客倌，此人非我们店中客人，这房本来该是空中。」</w:t>
      </w:r>
    </w:p>
    <w:p>
      <w:r>
        <w:t xml:space="preserve">我心想不知在那里被莫意闲跟上，只因与红袖亲热而竟然没有发觉；我为免 麻烦，便取出廿两银道：「这是房租，余下当作你善后费用。」 </w:t>
      </w:r>
    </w:p>
    <w:p>
      <w:r>
        <w:t>之后我穿上衣服。</w:t>
      </w:r>
    </w:p>
    <w:p>
      <w:r>
        <w:t xml:space="preserve">那知小二道：「客倌，现在是死人，请客倌留下和官府解释，若客倌嫌麻烦 的话，可留下五百两让我疏通官府的人。」 </w:t>
      </w:r>
    </w:p>
    <w:p>
      <w:r>
        <w:t xml:space="preserve">这小二真的是……我平静问道：「若再加一具小二的尸体，那需要加多少银 两处理？」 </w:t>
      </w:r>
    </w:p>
    <w:p>
      <w:r>
        <w:t>之后我用布包起莫意闲的人头。</w:t>
      </w:r>
    </w:p>
    <w:p>
      <w:r>
        <w:t xml:space="preserve">小二陪笑道：「小二……小二是无价的，多多银两也不够，我看清楚了，这 具只是无头肥猪死尸一只，廿两便够了。」 </w:t>
      </w:r>
    </w:p>
    <w:p>
      <w:r>
        <w:t xml:space="preserve">我抱起红袖便离开，那知听到背后不远处的小二大笑道：「哈哈，想不到这 具无头猪尸身上竟有千多两银，足够我买起一间小客栈，……」 </w:t>
      </w:r>
    </w:p>
    <w:p>
      <w:r>
        <w:t>我听后险些便跌倒……这小二看来有点不简单，但现在不是理他的时候。</w:t>
      </w:r>
    </w:p>
    <w:p>
      <w:r>
        <w:t xml:space="preserve">现在时间还早，街上行人极少，我抱着半裸的红袖很快便返回青楼，很多姑 娘也已休息了，之前我曾见红袖回房，所以知她房间所在，便直接带她进入房中， 并解开她的昏睡穴，而她只是简单盖着的衣服，当然全部落下，立即一丝不挂。 </w:t>
      </w:r>
    </w:p>
    <w:p>
      <w:r>
        <w:t xml:space="preserve">她一醒来立即惊慌地抱紧我，我当然细心地抚摸安慰她，我道：「红袖别惊， 妳现时在自己房间，所有事已过去……」 </w:t>
      </w:r>
    </w:p>
    <w:p>
      <w:r>
        <w:t xml:space="preserve">我刚才射得实在太不爽，又抱着如此的赤裸的完美娇躯，那能再忍？但此时 门外响起小红的声音：「红袖姐，是妳回来了吗？」 </w:t>
      </w:r>
    </w:p>
    <w:p>
      <w:r>
        <w:t xml:space="preserve">红袖已被我弄得只懂呻吟，我心想已守诺单独与红袖欢好了一次，现在该是 对小红等四女，实行承诺之时，于是便代答：「小红，我与红袖在此，妳帮忙找 小芝、小薇、小河与妳一同前来，其她的姑娘则谢绝探访，明白吗？」 </w:t>
      </w:r>
    </w:p>
    <w:p>
      <w:r>
        <w:t>小红欢喜地道：「是，韩公子，小红明白。」</w:t>
      </w:r>
    </w:p>
    <w:p>
      <w:r>
        <w:t>我想想再补充道：「若是白露想进来，也让她一起来吧。」</w:t>
      </w:r>
    </w:p>
    <w:p>
      <w:r>
        <w:t xml:space="preserve">一个半时辰（三小时）后，我已与红袖、白露、小红、小芝、小薇、小河等 六女肉搏混战完毕，非常满足地在红袖及小红体内分别射了两次，事后六女也疲 惫不堪，满足地甜甜睡去。 </w:t>
      </w:r>
    </w:p>
    <w:p>
      <w:r>
        <w:t xml:space="preserve">我在众女服侍下清洗完毕，便忍心地离开眼中满是欲火的众女，若非留下一 句：「我会再来。」 </w:t>
      </w:r>
    </w:p>
    <w:p>
      <w:r>
        <w:t>恐怕也不能完整离开。</w:t>
      </w:r>
    </w:p>
    <w:p>
      <w:r>
        <w:t xml:space="preserve">来到寒碧翠的小平房，此时已是正午，屋内除了寒碧翠之外，还有她的师叔 飘柔剑工房生，及贴身侍婢灵儿。 </w:t>
      </w:r>
    </w:p>
    <w:p>
      <w:r>
        <w:t>那知寒碧翠一见我便不客气道：「韩大侠在青楼风流快活完毕了吗？」</w:t>
      </w:r>
    </w:p>
    <w:p>
      <w:r>
        <w:t>我反驳道：「寒掌门当我韩柏是什幺人？我刚才是办正事，妳们看。」</w:t>
      </w:r>
    </w:p>
    <w:p>
      <w:r>
        <w:t>说完我便立即拿出莫意闲的人头。</w:t>
      </w:r>
    </w:p>
    <w:p>
      <w:r>
        <w:t xml:space="preserve">灵儿看到发出一声惊叫便无事，飘柔剑工房生则道：「此人不正是黑榜高手 之一的莫意闲？他近日才到长沙，向来平静的长沙，便连续发生多单少女惨被污 辱杀害的事件，虽人人也知是此人所为，但可惜他武功极高，又苦无人证活口， 长沙正道中人也没有他办法，真是感谢韩大侠为民除此大害；而且工某还未谢过 韩大侠为师兄报了大仇。」 </w:t>
      </w:r>
    </w:p>
    <w:p>
      <w:r>
        <w:t>说完便要行礼一拜，我当然出手阻止。</w:t>
      </w:r>
    </w:p>
    <w:p>
      <w:r>
        <w:t xml:space="preserve">寒碧翠面上一红，道：「韩大侠请原谅碧翠刚才失言，不知韩大侠是怎样杀 死莫意闲？碧翠没有听韩大侠说有此计划？」 </w:t>
      </w:r>
    </w:p>
    <w:p>
      <w:r>
        <w:t xml:space="preserve">我笑道：「莫意闲好色变态，最易取得他的所在消息当然在青楼，而要引他 出来，最好当然是利用出名的美女，我也是在打败展羽后才临时决定的。」 </w:t>
      </w:r>
    </w:p>
    <w:p>
      <w:r>
        <w:t>我说的确是事实可行之法，只是我刚忘了好象并非使用此方法而已。</w:t>
      </w:r>
    </w:p>
    <w:p>
      <w:r>
        <w:t xml:space="preserve">我见工房生好象有疑问，还想开口问什幺，我便立即再道：「当然此事还要 靠运气，可能上天有心要借我之手，来杀此人除害；烦请工前辈及灵儿姑娘帮手 处理此人头，让它不易腐烂，我还另有用处。」 </w:t>
      </w:r>
    </w:p>
    <w:p>
      <w:r>
        <w:t xml:space="preserve">灵儿向盈盈下跪，我当然出手阻止，灵儿面上微红道：「灵儿代老爷及长沙 的少女们感谢韩大侠，韩大侠唤我灵儿便好了。」 </w:t>
      </w:r>
    </w:p>
    <w:p>
      <w:r>
        <w:t>当我双手触及灵儿双手之时，她的面变红，头垂得更低。</w:t>
      </w:r>
    </w:p>
    <w:p>
      <w:r>
        <w:t xml:space="preserve">工房生见寒碧翠没有反对，便取了人头，带同灵儿一起离开；而灵儿离开前 看我的一眼，好象有千言万语不知如何说起。 </w:t>
      </w:r>
    </w:p>
    <w:p>
      <w:r>
        <w:t xml:space="preserve">寒碧翠面上更红，道：「碧翠还未答谢韩大侠为先父报仇的大恩大德，不知 韩大侠想碧翠做什幺事？」 </w:t>
      </w:r>
    </w:p>
    <w:p>
      <w:r>
        <w:t>说完便盈盈下跪，我当然又出手阻止。</w:t>
      </w:r>
    </w:p>
    <w:p>
      <w:r>
        <w:t xml:space="preserve">双手紧握，四目交投，我想作为大侠，不能以此直接要求她嫁我吧？于是便 道：「我希望碧翠为了自己的将来，找一个像我般适合的丈夫，忘了那些什幺不 嫁人的誓言。」 </w:t>
      </w:r>
    </w:p>
    <w:p>
      <w:r>
        <w:t xml:space="preserve">寒碧翠答道：「碧翠答应韩大侠找一个适合的丈夫，若无其它事，碧翠便告 辞了。」 </w:t>
      </w:r>
    </w:p>
    <w:p>
      <w:r>
        <w:t xml:space="preserve">什幺？不是嫁我吗？韩柏你为什幺扮大侠？直接要求她嫁我便成事了？我立 即抱着寒碧翠，道：「碧翠，妳知否为何我一看到妳，便要到青楼？」 </w:t>
      </w:r>
    </w:p>
    <w:p>
      <w:r>
        <w:t xml:space="preserve">寒碧翠轻微挣扎，道：「当然因为韩大侠你好色，而且不是你所说的增加功 力，及使展羽轻敌吗？」 </w:t>
      </w:r>
    </w:p>
    <w:p>
      <w:r>
        <w:t xml:space="preserve">我立即道：「我所说的两事当然也是，其实当我第一眼看见碧翠妳，便深深 地爱上了妳，但知碧翠妳之前曾立誓不嫁人，便去青楼，希望可找人能代替碧翠 妳，那知根本是完全没法代替妳。」 </w:t>
      </w:r>
    </w:p>
    <w:p>
      <w:r>
        <w:t xml:space="preserve">寒碧翠有些意乱，不再象征式的挣扎，道：「原来韩大侠到青楼也是为了碧 翠，寒大侠可知当日不嫁誓言是如何？」 </w:t>
      </w:r>
    </w:p>
    <w:p>
      <w:r>
        <w:t>我道：「当然愿闻其祥。」</w:t>
      </w:r>
    </w:p>
    <w:p>
      <w:r>
        <w:t xml:space="preserve">寒碧翠轻轻地道：「十八岁前，我从没有想过不嫁入，来向阿爹提亲的人也 数不清那幺多，可是我半个都看不上眼；阿爹死后，我对嫁人一事更提不起劲， 为了阻止狂蜂浪蝶再苦缠着我，亦要绝了同门师兄弟对我的痴念，于是借发扬丹 清派为名，向外宣布不嫁人，当日的誓言是这样的，若我寒碧翠找不到像我父亲 那幺侠骨柔肠、武功才智又胜过我的男人，我就终身不嫁。」 </w:t>
      </w:r>
    </w:p>
    <w:p>
      <w:r>
        <w:t xml:space="preserve">我抱着寒碧翠更紧，道：「难道这些年来也无适合人选？我可不是完全符合 资格？」 </w:t>
      </w:r>
    </w:p>
    <w:p>
      <w:r>
        <w:t xml:space="preserve">寒碧翠幽幽道：「你……算是合符条件，只是好象有些不太老实，碧翠并不 介意此点；而这幺多年来碧翠确未遇过像韩大侠这幺适合的人选，另外其实碧翠 自身还有一个不能公开的问题，只是我想韩大侠应能顺利解决此问题。」 </w:t>
      </w:r>
    </w:p>
    <w:p>
      <w:r>
        <w:t xml:space="preserve">我轻吻寒碧翠，问道：「那幺碧翠是肯嫁给我吧？那展羽之命便是聘礼，而 那问题是什幺？」 </w:t>
      </w:r>
    </w:p>
    <w:p>
      <w:r>
        <w:t>欲知后事如何，请看下章「石女破处」</w:t>
      </w:r>
    </w:p>
    <w:p>
      <w:r>
        <w:t xml:space="preserve">〖第二卷：長沙府會〗第０３６章石女破处寒碧翠犹疑道：「那问题可以迟 些再谈；但碧翠是正正经经的女儿家，除非选定良辰吉日，有父母之命，媒妁之 言，三书六礼，拜堂成亲，否则碧翠是绝不肯与人苟且鬼混的！」 </w:t>
      </w:r>
    </w:p>
    <w:p>
      <w:r>
        <w:t xml:space="preserve">天啊，那要我等到何年何日？我立即道：「韩柏是孤儿没有父母，相信寒大 侠在天之灵也必同意，媒妁之言到青楼要多少有多少，三书六礼那及展羽之命为 聘礼？选定良辰吉日拜堂成亲是理所当然的事，可是现在鹰刀在我手上，不知会 引多少人来强抢，而且以庞斑为首的魔师宫及塞外高手，也必会出现，虽然以我 武功，或可安全救走碧翠，但丹清派却可能因此受拖累！」 </w:t>
      </w:r>
    </w:p>
    <w:p>
      <w:r>
        <w:t>寒碧翠听到丹清派有危，便紧张问道：「那该如何是好？」</w:t>
      </w:r>
    </w:p>
    <w:p>
      <w:r>
        <w:t xml:space="preserve">我轻抚寒碧翠，答道：「我不能留在长沙太久，我们可以先洞房，其后再补 拜堂行礼。」 </w:t>
      </w:r>
    </w:p>
    <w:p>
      <w:r>
        <w:t>寒碧翠推说道：「我们可以迟些才洞房……」</w:t>
      </w:r>
    </w:p>
    <w:p>
      <w:r>
        <w:t xml:space="preserve">我立即道：「我所练的武功专讲阴阳调和，本来想与碧翠合欢之时，助碧翠 功力大增，以发扬光大丹清派。」 </w:t>
      </w:r>
    </w:p>
    <w:p>
      <w:r>
        <w:t>寒碧翠听到能大增功力及光大丹清派，明显大为意动，问道：「真的可以吗？」</w:t>
      </w:r>
    </w:p>
    <w:p>
      <w:r>
        <w:t>我笑道：「这是当然，试问我何曾骗过碧翠？」</w:t>
      </w:r>
    </w:p>
    <w:p>
      <w:r>
        <w:t>寒碧翠灵眼闪烁，笑道：「你骗碧翠的事可多了，例如有……」</w:t>
      </w:r>
    </w:p>
    <w:p>
      <w:r>
        <w:t xml:space="preserve">我岂能让寒碧翠再多说下去？立时用嘴唇封闭寒碧翠的说话能力，双手在她 那挺茁的酥胸上不停抚摸…… </w:t>
      </w:r>
    </w:p>
    <w:p>
      <w:r>
        <w:t xml:space="preserve">唉，很多同时有超过一女的男子，也会想法去骗他身边的女人，短时间或一 次可能成功骗到，可是时间久了或是多次，大多数也是骗不了，问题只是女方能 否忍受？不说穿扮作不知而已。 </w:t>
      </w:r>
    </w:p>
    <w:p>
      <w:r>
        <w:t xml:space="preserve">过不多时，正当我想为碧翠脱去衣裳，碧翠阻止我并有点不好意思地道： 「碧翠有个大问题必须先告知夫君。」 </w:t>
      </w:r>
    </w:p>
    <w:p>
      <w:r>
        <w:t>我只好一边继续隔衣爱抚，一边问道：「那是什幺？」</w:t>
      </w:r>
    </w:p>
    <w:p>
      <w:r>
        <w:t xml:space="preserve">碧翠尴尬地道：「碧翠年青之时，曾有位精通医术的前辈说碧翠是天生石女， 除非是天生异禀的男子，否则没法与碧翠合欢，所以后来碧翠才借故立誓不嫁人。」 </w:t>
      </w:r>
    </w:p>
    <w:p>
      <w:r>
        <w:t xml:space="preserve">原来是此不可告人的理由，我对碧翠道：「碧翠别担心，先让为夫看看情况 如何。」 </w:t>
      </w:r>
    </w:p>
    <w:p>
      <w:r>
        <w:t>我见寒碧翠没有反对，便动手为她脱去裤子，寒碧翠还与我非常合作。</w:t>
      </w:r>
    </w:p>
    <w:p>
      <w:r>
        <w:t xml:space="preserve">我观看了碧翠那已出水的阴穴一会，把手指慢慢地伸进直至那处女膜，感觉 比小芝她们的薄膜，确是厚上了好几倍，普通一般男子确是无力冲破，但我当然 完全不同！ </w:t>
      </w:r>
    </w:p>
    <w:p>
      <w:r>
        <w:t xml:space="preserve">我向非常关注地看我的碧翠笑道：「的确是天生石女，普通男子当然是不行， 但为夫正是天生异禀，即使没有洞的地方也能钻一个出来，更何况只是厚了几倍 如此少问题？」 </w:t>
      </w:r>
    </w:p>
    <w:p>
      <w:r>
        <w:t xml:space="preserve">寒碧翠放下心头大石，喜道：「当我看到你那儿能转碟转人，便知你有此能 力。」 </w:t>
      </w:r>
    </w:p>
    <w:p>
      <w:r>
        <w:t>说罢寒碧翠便主动脱去上衣。</w:t>
      </w:r>
    </w:p>
    <w:p>
      <w:r>
        <w:t xml:space="preserve">原本寒碧翠到青楼来偷看我，背后还有这个，关系到她终身应否得到男欢女 爱之目的。 </w:t>
      </w:r>
    </w:p>
    <w:p>
      <w:r>
        <w:t xml:space="preserve">寒碧翠的三围我估是三十四寸半、廿三寸半、三十五寸，配上她那绝美之面 容，充满成熟韵美，却又有点未经人道的少女味道，但眼中却出现对性的渴求， 论姿色明显比柔柔更胜一级，除了梦瑶妹及靳冰云外，是我目前所见最美之女。 </w:t>
      </w:r>
    </w:p>
    <w:p>
      <w:r>
        <w:t xml:space="preserve">心结解开的寒碧翠，便放开一切与的欢好，当我用特别手法为碧翠带来人生 第一次高潮之时，我的气动旋震冰火棒，便钻穿一切坚韧的隔膜，而不知是碧翠 的内功较强，或是处女精气积存已久，我感到她一人的处女精气，比之小芝等四 女相加还更强！ </w:t>
      </w:r>
    </w:p>
    <w:p>
      <w:r>
        <w:t xml:space="preserve">而我感到与身旁的鹰刀，生出很强的感应，接触后探索，悟出战神图录极强 一招「天崩地裂」这招只比天地鬼神弱些，比之赤雷三击还强得多了！ </w:t>
      </w:r>
    </w:p>
    <w:p>
      <w:r>
        <w:t xml:space="preserve">当我将碧翠那强大的处女精气，和寒碧翠交流九次之后，便全数存放于寒碧 翠体内，她体内本身的真气内力，自然地与她那强大的处女精气融合为一，功力 当然立时大进，恐怕比她再苦练十年还要多！ </w:t>
      </w:r>
    </w:p>
    <w:p>
      <w:r>
        <w:t xml:space="preserve">而之后的合欢中，我见碧翠的内力大增，而战神图录的天地太极，以柔及巧 为主，应该配合她本来的武功，于是在交合之时用道心种魔大法的精神影响力， 通过肉棒往她直接传去！ </w:t>
      </w:r>
    </w:p>
    <w:p>
      <w:r>
        <w:t xml:space="preserve">吸纳了强大处女精气的寒碧翠，可能又忍了多年的情欲，比之青楼的女子还 渴求更疯癫，好象要把我榨至一滴不尽！ </w:t>
      </w:r>
    </w:p>
    <w:p>
      <w:r>
        <w:t xml:space="preserve">云雨之后，碧翠享受被我的爱抚与疗伤，舒服地笑道：「刚才真是舒服，难 怪青楼那些婊子争着与你欢好，夫君这次真是没有骗我，真能在交合之时，帮我 提升功力，不如我们再来多一次提升功力好吗？」 </w:t>
      </w:r>
    </w:p>
    <w:p>
      <w:r>
        <w:t xml:space="preserve">我笑道：「我岂会骗我的好妻子碧翠呢？只是若要提升功力，便必须要靠处 女精气才可，所以我才需要那些琵琶仔；碧翠妳刚破了身子，合欢之事还是迟些 吧。」 </w:t>
      </w:r>
    </w:p>
    <w:p>
      <w:r>
        <w:t>说完我便轻吻她一口。</w:t>
      </w:r>
    </w:p>
    <w:p>
      <w:r>
        <w:t xml:space="preserve">寒碧翠若有所思，之后问道：「夫君刚才传来的招式，好象是曾荡开我长剑， 及最后打败那展羽的，那是什幺？我现在想试试融合于丹清剑法之中。」 </w:t>
      </w:r>
    </w:p>
    <w:p>
      <w:r>
        <w:t>说完碧翠便赤裸着身体，舞起剑来。</w:t>
      </w:r>
    </w:p>
    <w:p>
      <w:r>
        <w:t xml:space="preserve">我说道：「这便是鹰刀之谜——战神图录的其中一招，名为天地太极，我所 有悟得已尽传于妳。」 </w:t>
      </w:r>
    </w:p>
    <w:p>
      <w:r>
        <w:t xml:space="preserve">此时寒碧翠尽吸了本身强大的处女精气，功力突飞猛进，再配合天地太极与 本身的丹清剑法，威力大增，她原本绵密细致的剑法，绵密之处更见连绵不断， 细致之处变得更精巧细腻，原先招式上的一些缺点，也好象消失了一般；而体态 极美的她，赤身露体地舞剑，直可比得上柔柔的脱衣舞般吸引，比易燕媚的掌上 舞也只差一级，我下身也要抬起头来观看。 </w:t>
      </w:r>
    </w:p>
    <w:p>
      <w:r>
        <w:t xml:space="preserve">香汗淋漓的寒碧翠在舞剑完后，便给我上面的头及下面的头各轻吻一口，问 道：「夫君真是好，不知夫君若吸了其她的处女精气，能否转传给碧翠？」 </w:t>
      </w:r>
    </w:p>
    <w:p>
      <w:r>
        <w:t xml:space="preserve">我想了一想，之后道：「未尝试过我也不清楚，但处女精气能维持的时间极 短，若不能在短时间内吸纳与体内真气融合，便会自动消失，而且只限男女交合 之时传送；吸了一个处女精气后，立即与别人交合传送，是有可能成功，但我不 能确定。」 </w:t>
      </w:r>
    </w:p>
    <w:p>
      <w:r>
        <w:t>我见寒碧翠快速地简单穿上衣服，我急问道：「什幺事？」</w:t>
      </w:r>
    </w:p>
    <w:p>
      <w:r>
        <w:t>寒碧翠笑道：「碧翠为夫君找人尝试，你在此等我一回吧。」</w:t>
      </w:r>
    </w:p>
    <w:p>
      <w:r>
        <w:t xml:space="preserve">天啊！碧翠妳想干什幺？难道为了增加功力，为了把丹清派发扬光大，这样 的事情也能干？唉，但我又可不是一样？真是有其夫便有其妻，我无言了。 </w:t>
      </w:r>
    </w:p>
    <w:p>
      <w:r>
        <w:t xml:space="preserve">不一会，碧翠便带同她的贴身侍婢灵儿进来，我估计灵儿是在附近等待主人， 虽说贴身侍婢服侍姑爷是很普遍的事情，但我岂是喜欢强人所难？ </w:t>
      </w:r>
    </w:p>
    <w:p>
      <w:r>
        <w:t xml:space="preserve">灵儿面上红红，含羞答答地望向我，而寒碧翠竟推灵儿过来，我问寒碧翠道： 「碧翠妳岂能为了自己提升功力便如此？而且也不一定成功。」 </w:t>
      </w:r>
    </w:p>
    <w:p>
      <w:r>
        <w:t xml:space="preserve">寒碧翠笑道：「灵儿早对你春心动，本小姐也只是成存她吧；而夫君你不想 知道能否成功传送吗？」 </w:t>
      </w:r>
    </w:p>
    <w:p>
      <w:r>
        <w:t>我向灵儿问道：「灵儿，妳知否妳小姐想妳做些什幺？妳不后悔吗？」</w:t>
      </w:r>
    </w:p>
    <w:p>
      <w:r>
        <w:t xml:space="preserve">灵儿脸极红，极细声地道：「灵儿能服侍姑爷，是灵儿的福气，小姐向来待 灵儿也很好，能帮小姐，要灵儿死也甘心。」 </w:t>
      </w:r>
    </w:p>
    <w:p>
      <w:r>
        <w:t>事已至此，我还有何话可说？</w:t>
      </w:r>
    </w:p>
    <w:p>
      <w:r>
        <w:t>欲知后事如何，请看下章「七言淫诗」</w:t>
      </w:r>
    </w:p>
    <w:p>
      <w:r>
        <w:t xml:space="preserve">〖第二卷：長沙府會〗第０３７章七言淫诗寒碧翠很快便脱光自己简单搭上 的衣服，又露出她成熟诱人的完美身躯，之后便帮灵儿脱衣，变成了小姐服侍贴 身侍婢，灵儿当然不敢接受，便很快地脱光自己。 </w:t>
      </w:r>
    </w:p>
    <w:p>
      <w:r>
        <w:t xml:space="preserve">灵儿可能因为小姐不嫁，而变为自己也不嫁吧，但自己当然又想嫁；她长得 也算是清秀，与寒碧翠这种大美人当然不能相比，比之白露便相差不远，三围我 估是三十三寸、廿五寸、三十四寸；平心而论若是在街上看到，也肯定是美女一 个，可惜在寒碧翠身边，当然是完全被比下去。 </w:t>
      </w:r>
    </w:p>
    <w:p>
      <w:r>
        <w:t xml:space="preserve">我左手用熟练的手法，很快已使灵儿陷于疯狂；而我的右手，则在抚弄碧翠 不久，便用指棒插进碧翠的小穴之内；我用肉棒对准灵儿那处女穴，非常温柔轻 轻地慢慢插去，我又悟得战神图录的「轻烟飞漫」我当然同时吸纳灵儿的处女精 气，可能灵儿有些内功底子，又是为了小姐多年未破，故处女真气比小芝等强， 当然比之碧翠仍相差很远。 </w:t>
      </w:r>
    </w:p>
    <w:p>
      <w:r>
        <w:t xml:space="preserve">我引导处女精气在自己体内运转一周，之后从肉棒抽插时传往灵儿又运转一 周后吸回，再于自己体内再运转一周，便从右手指棒传往碧翠体内，等碧翠让处 女真气运完一周，便从指棒吸回，如时者循环五次，最终便把处女精气全数存入 碧翠体内，可能由于碧翠刚有融合处女精气的经验，故很顺利便完全吸纳了灵儿 的处理精气，之后她离开我的指棒，便自行运气引导真气结合，估计她又增长了 三年功力。 </w:t>
      </w:r>
    </w:p>
    <w:p>
      <w:r>
        <w:t xml:space="preserve">我将灵儿弄至高潮迭起后，没有发射便退了出来，再插入疗伤的手指，原本 我是想与碧翠来多一次，可是碧翠竟道：「碧翠不像夫君般有魔功，能任意吸纳 处女精气，只是因为自己体内的处女精气刚融合不久，真气还未曾完全定形，才 可顺利吸纳其她女子的处女精气，若是过些时候，真气已完全定形，恐怕便无法 再吸纳更多别人的处女精气。」 </w:t>
      </w:r>
    </w:p>
    <w:p>
      <w:r>
        <w:t>我问碧翠道：「那碧翠想如何？」</w:t>
      </w:r>
    </w:p>
    <w:p>
      <w:r>
        <w:t xml:space="preserve">寒碧翠笑口盈盈地道：「碧翠家中还有些未嫁的婢女，对韩大侠也非常爱慕， 而长沙还有其它青楼，想必也会有些琵琶仔，需夫君好好对待。」 </w:t>
      </w:r>
    </w:p>
    <w:p>
      <w:r>
        <w:t>我怒道：「不行，这什幺可以？碧翠妳当夫君我是什幺人？」</w:t>
      </w:r>
    </w:p>
    <w:p>
      <w:r>
        <w:t xml:space="preserve">寒碧翠笑道：「碧翠的夫君当然是韩大侠，韩大侠不是曾说过，要让那些可 怜的婊子好好快乐地享受一次，有个美好的回忆吗？而且夫君亦答应了助碧翠增 强功力！」 </w:t>
      </w:r>
    </w:p>
    <w:p>
      <w:r>
        <w:t>我想了一想，道：「但我总是感到有些不妥，但又想不出是什幺？」</w:t>
      </w:r>
    </w:p>
    <w:p>
      <w:r>
        <w:t xml:space="preserve">寒碧翠笑道：「想不出便即是没有不妥，碧翠约一个时辰后，便会带人回来， 夫君在这段时间可到处游憩，但要保持体力。」 </w:t>
      </w:r>
    </w:p>
    <w:p>
      <w:r>
        <w:t>说完寒碧翠便穿回衣裳。</w:t>
      </w:r>
    </w:p>
    <w:p>
      <w:r>
        <w:t>而高潮过后的灵儿，也已经完全复完，便帮碧翠穿衣。</w:t>
      </w:r>
    </w:p>
    <w:p>
      <w:r>
        <w:t xml:space="preserve">唉，我是有得插但无得吸，所以总是有点难过，而且碧翠这般找人，姿色肯 定不高，但我却找不到反对的理由，在她们未穿好衣服，我便快速穿衣先离开。 </w:t>
      </w:r>
    </w:p>
    <w:p>
      <w:r>
        <w:t xml:space="preserve">在平房中过了半个时辰多些，此时还是正午，我不知不觉又行到了长沙大道， 这里的青楼在此时当然未开业，但我包下的一所，由于未足一天期限，而且我曾 说会再来，故仍有人在等我。 </w:t>
      </w:r>
    </w:p>
    <w:p>
      <w:r>
        <w:t xml:space="preserve">当我步入青楼，便又受到热烈欢迎，但红袖、白露、小红、小芝、小薇、小 河等六女仍在休息中，当中如诗竟对我说：「我们几位姊妹，刚为韩公子作了一 首诗。」 </w:t>
      </w:r>
    </w:p>
    <w:p>
      <w:r>
        <w:t xml:space="preserve">我当然大感兴奋，于是如诗便一边奏琴，众女一边唱给我听：韩柏肉棒有三 条变大缩小能转弯转碟转人万皆能女子拍手齐赞好双手弄至满门水开苞破处不怕 痛持久力强无花假高潮迭起唯靠他她们竟还排有舞蹈，我未听完已差点笑过不停； 当时我实在想不到，此诗之后传遍各地青楼，流行一时！ </w:t>
      </w:r>
    </w:p>
    <w:p>
      <w:r>
        <w:t xml:space="preserve">之后我与众女风花雪月，但我现在却没有再干的动力，而且我还要留力，不 久后，与寒碧翠约定的时间差不多，我便返回平房，而面对众女的不舍，我放下 了二百两银作打赏，才使她们笑颜再现乖乖地让我离开。 </w:t>
      </w:r>
    </w:p>
    <w:p>
      <w:r>
        <w:t xml:space="preserve">回到平房，寒碧翠还未返回，我等了不久，寒碧翠便带同七位少女回来，果 如之前所料，并无姿色出众之女，好在七女也年轻，没有给我讨厌的感觉；事实 上在寒碧翠这十大美女身边，一般美女也显得平凡无奇。 </w:t>
      </w:r>
    </w:p>
    <w:p>
      <w:r>
        <w:t>但我总是觉得寒碧翠有点那过，便道：「碧翠妳岂可如此勉强她人？」</w:t>
      </w:r>
    </w:p>
    <w:p>
      <w:r>
        <w:t xml:space="preserve">寒碧翠抱着我笑道：「她们知道碧翠的夫君是如何温柔能干，兼又英雄了得， 也全是心甘情愿，而且她们也只是一些无权自己选择的女孩。」 </w:t>
      </w:r>
    </w:p>
    <w:p>
      <w:r>
        <w:t xml:space="preserve">我望向七女，她们也无反对之意，个别还露出期望一试的目光，相信是我在 青楼的事迹，及杀败长沙府内无人敢惹的两大黑榜恶人，再加上出名不肯嫁人的 长沙府第一美处女力证，对一个无权自己选择的女孩来说，肯定是最好的选择， 我还能异议吗？ </w:t>
      </w:r>
    </w:p>
    <w:p>
      <w:r>
        <w:t xml:space="preserve">一个时辰多些后，终于算是满足了寒碧翠的要求，同时又使七女感到高兴满 足，但我自己却没有达到真正高潮，不过我最大收获，是又悟得战神图录中的 「伏土千化」及「道远流虚」；之后灵儿则负责送七女离开及善后。 </w:t>
      </w:r>
    </w:p>
    <w:p>
      <w:r>
        <w:t xml:space="preserve">此时已接近黄昏，我进长沙府也有一天，而这一天，也真是精彩万分，特别 是占了十三个处子之身，可惜只能吸取四个处女精气，其余九个尽归寒碧翠所有。 </w:t>
      </w:r>
    </w:p>
    <w:p>
      <w:r>
        <w:t xml:space="preserve">寒碧翠在吸纳完七个处女精气后，估计又再增长十年功力，她嗔道：「若非 夫君你打败了展羽，碧翠现在便能亲手打败展羽，为父亲报仇，把丹清派发扬光 大，这都是夫君你的不好。」 </w:t>
      </w:r>
    </w:p>
    <w:p>
      <w:r>
        <w:t xml:space="preserve">我双手抚弄碧翠那动人的赤裸身躯，叹道：「唉，这又是夫君我的错吧，目 前碧翠妳功力大进，武功应该已不在展羽之下，试问有谁能估到碧翠妳不用半天， 功力便如此突飞猛进？若是能利用展羽错误地低估了妳的实力，的确是大有可能 打败展羽，但恐怕碧翠亦要付出一定代价。」 </w:t>
      </w:r>
    </w:p>
    <w:p>
      <w:r>
        <w:t>寒碧翠笑道：「碧翠见夫君你知错，便准你双手将功补过吧。」</w:t>
      </w:r>
    </w:p>
    <w:p>
      <w:r>
        <w:t>我淫笑道：「为夫必尽力而为。」</w:t>
      </w:r>
    </w:p>
    <w:p>
      <w:r>
        <w:t>说完我双手便展开全力攻势。</w:t>
      </w:r>
    </w:p>
    <w:p>
      <w:r>
        <w:t xml:space="preserve">但寒碧翠阻挡了我双手的攻势，道：「碧翠不是说这样，而是夫君的双手百 兵，能否传给你的好妻子？」 </w:t>
      </w:r>
    </w:p>
    <w:p>
      <w:r>
        <w:t xml:space="preserve">我只好停止攻势，道：「双手百兵是靠赤尊信天生对各种兵器的熟悉，加上 数十年苦修及使用的经验，还要加上魔功才成，恐怕注定非要失传不可。」 </w:t>
      </w:r>
    </w:p>
    <w:p>
      <w:r>
        <w:t xml:space="preserve">寒碧翠听后便扁嘴不开心，我想了一想便道：「碧翠妳所吸纳不同人的处女 精气，要完全好好控制运用并不易，战神图录中的一招长生未散，可以有助妳体 内真气控制。」 </w:t>
      </w:r>
    </w:p>
    <w:p>
      <w:r>
        <w:t>寒碧翠听喜道：「那夫君快传给碧翠吧。」</w:t>
      </w:r>
    </w:p>
    <w:p>
      <w:r>
        <w:t xml:space="preserve">我一面继续抚摸，另一面淫笑道：「这需要在合体之时，由棒中传授，为夫 必尽力而为。」 </w:t>
      </w:r>
    </w:p>
    <w:p>
      <w:r>
        <w:t>说完我全身上下便展开强烈攻势……</w:t>
      </w:r>
    </w:p>
    <w:p>
      <w:r>
        <w:t>欲知后事如何，请看下章「雪肤返童」</w:t>
      </w:r>
    </w:p>
    <w:p>
      <w:r>
        <w:t xml:space="preserve">〖第二卷：長沙府會〗第０３８章雪肤返童通过合体中传授了长生未散给碧 翠后，碧翠那诱人的身躯也给我热烈的回报，在之前灵儿及七女中没法达到高潮 的我，终于在碧翠那成熟美妙的骄躯之内，得到了彻底的爆发喷射！ </w:t>
      </w:r>
    </w:p>
    <w:p>
      <w:r>
        <w:t>而碧翠她也第一次，尝到我气动旋震冰火棒的真正滋味！</w:t>
      </w:r>
    </w:p>
    <w:p>
      <w:r>
        <w:t xml:space="preserve">云雨过后，碧翠笑道：「真想不到夫君你还有如此绝招，难怪其她全部的女 人，也给夫君你弄至如此欲仙欲死。」 </w:t>
      </w:r>
    </w:p>
    <w:p>
      <w:r>
        <w:t>我试问道：「那我的好妻子碧翠大人，妳介意为夫有很多女人吗？」</w:t>
      </w:r>
    </w:p>
    <w:p>
      <w:r>
        <w:t xml:space="preserve">寒碧翠立即道：「当然介意，而且是非常介意，试问有那个为人妻子的会不 介意？不过，碧翠知道夫君是为了增强功力，而逢场作戏，只要心中仍是念挂着 碧翠，碧翠是可以原谅夫君，而夫君悟得有什幺战神图录的武功，若是适合碧翠 修练，夫君该知怎办吧？而那些不三不四的女子，也不可以纳为妻子，与碧翠平 起平坐！」 </w:t>
      </w:r>
    </w:p>
    <w:p>
      <w:r>
        <w:t>我当然是先答应（……之后才算）「好的，一切也照碧翠的意思办。」</w:t>
      </w:r>
    </w:p>
    <w:p>
      <w:r>
        <w:t xml:space="preserve">寒碧翠笑道：「夫君真听话，为奖励夫君，碧翠会在长沙府密识一些处女给 夫君享受，当然那些处女精气，便由我这做妻子的承受好了；夫君打算何时离开 长沙？之后又有何打算？」 </w:t>
      </w:r>
    </w:p>
    <w:p>
      <w:r>
        <w:t xml:space="preserve">我想了一想道：「现在我只想抱着我的好妻子睡一觉好的，醒后当然又再爱 多一次，之后可能便离开长沙，我是越快走越好；之后为夫会合一些朋友再上京， 可惜碧翠身为掌门，又要发扬丹清派，而以碧翠现在的武功，丹清派必有一翻大 作为，无法陪伴为夫，为夫一年内应可回来找碧翠。」 </w:t>
      </w:r>
    </w:p>
    <w:p>
      <w:r>
        <w:t xml:space="preserve">睡醒时已是傍晚了，我发现怀中玉人的雪肤，竟比之前滑嫩得多，就如初生 婴孩一般细滑，现在连年轻的小河皮肤也不及碧翠滑溜；碧翠自己也发觉此改变， 双手不停地自我抚摸，越模越是开心满意，其实碧翠已有廿五岁，这些年来只专 于习武苦修，又无心保养皮肤去吸引男人，皮肤自然没法与少女时代相比。 </w:t>
      </w:r>
    </w:p>
    <w:p>
      <w:r>
        <w:t xml:space="preserve">我笑道：「定是碧翠吸收了九个处女精气，加上为夫的阳精滋润，才会出现 如此雪肤返童的退变。」 </w:t>
      </w:r>
    </w:p>
    <w:p>
      <w:r>
        <w:t xml:space="preserve">全身滑溜胜丝的碧翠，对我的吸引力又增加了，我当然想再次享受，但此时 灵儿出现在门外似有要事，碧翠见灵儿已是「自己人」便唤灵儿进来；灵儿进来 后一见光滑异常的小姐，便是一呆，我便略作解释碧翠雪肤的变化。 </w:t>
      </w:r>
    </w:p>
    <w:p>
      <w:r>
        <w:t xml:space="preserve">灵儿带来莫意闲已被制好的人头，及红袖托丹清派转交给我的一封信，封面 写明致韩柏大侠亲启，信中内容是：「红袖自从初遇韩大侠，便对君一直念念不 忘，与君别后，魂断神伤，现红袖已为自己赎身，万望韩大侠答允，收红袖在君 身边服侍，不论为奴为婢，红袖也甘心情愿，终此一生无悔。『我看完便把信交 给碧翠，以示由她决定，碧翠看完信后平淡地道：」看来夫君对女子的吸引力非 同小可，连长沙出名高窦的红袖也是如此，碧翠便准她为妾吧，夫君上京不方便 带她同行上路，碧翠便代夫照顾她吧，那夫君如何答谢你的好妻子？「 </w:t>
      </w:r>
    </w:p>
    <w:p>
      <w:r>
        <w:t xml:space="preserve">我当然明白碧翠又想要武功，于是便道：「战神图录的」迁变融贯「有利招 式及运劲变化，最适合现在出现变化的碧翠。」 </w:t>
      </w:r>
    </w:p>
    <w:p>
      <w:r>
        <w:t>而寒碧翠见灵儿全身满是欲火，便准许灵儿留下来一起取乐。</w:t>
      </w:r>
    </w:p>
    <w:p>
      <w:r>
        <w:t xml:space="preserve">通过交合中，我传授了迁变融贯给碧翠，又使出各种手段，务使碧翠及灵儿 高潮一浪接一浪；而充满成熟韵味的寒碧翠，现在再加上雪肤嫩滑胜丝，又给我 带来新的刺激及快感。 </w:t>
      </w:r>
    </w:p>
    <w:p>
      <w:r>
        <w:t xml:space="preserve">欢愉过后，我还想紧抱碧翠那成熟又异常嫩滑的雪躯，可惜是碧翠说要及时 练功，以便将新旧招式与各种真气融合；唉，看来我这位夫人，始终最重视的是 武功与丹清派，我这个可怜的夫君在她心中根本无地位。 </w:t>
      </w:r>
    </w:p>
    <w:p>
      <w:r>
        <w:t xml:space="preserve">红袖之事，便交由碧翠这夫人处理，待灵儿服待我清洗及用膳后，碧翠仍未 练完，可怜的我还是直接离开长沙府算了。 </w:t>
      </w:r>
    </w:p>
    <w:p>
      <w:r>
        <w:t xml:space="preserve">此时正是夜深，我感到有几个人正监视我，其中一个我最注意的，正是掌上、 马上、棒上也可舞的易燕媚，我飞身往她处奔去，然后一手便把她紧抱怀中，再 几个飞跃便出了长沙府，同时亦远离一些监视者。 </w:t>
      </w:r>
    </w:p>
    <w:p>
      <w:r>
        <w:t>易燕媚笑道：「快放下燕媚，难道你忘了燕媚的轻功不弱？」</w:t>
      </w:r>
    </w:p>
    <w:p>
      <w:r>
        <w:t>我笑道：「我喜欢抱着燕媚的感觉，而且恐怕一放手，妳会像只燕子般飞走。」</w:t>
      </w:r>
    </w:p>
    <w:p>
      <w:r>
        <w:t>我运起精神力感应及联络灰儿。</w:t>
      </w:r>
    </w:p>
    <w:p>
      <w:r>
        <w:t>易燕媚笑道：「你是放不下那个美女掌门人，或是长沙名妓吧？」</w:t>
      </w:r>
    </w:p>
    <w:p>
      <w:r>
        <w:t xml:space="preserve">我轻吻燕媚一口，再道：「我与燕媚曾合体击退强敌，感情当然较深；我在 长沙之事，燕媚也知道？」 </w:t>
      </w:r>
    </w:p>
    <w:p>
      <w:r>
        <w:t xml:space="preserve">易燕媚笑道：「一些吧，例如韩柏肉棒有三条，变大缩小能转弯，转碟转人 万皆能，女子拍手齐赞好，双手弄至满门水，开苞破处不怕痛，持久力强无花假， 高潮迭起唯靠他。」 </w:t>
      </w:r>
    </w:p>
    <w:p>
      <w:r>
        <w:t>我自豪地笑问道：「燕媚肯是忘不了我，决定和我一起吧？」</w:t>
      </w:r>
    </w:p>
    <w:p>
      <w:r>
        <w:t xml:space="preserve">易燕媚笑道：「只对一半，燕媚是想和你在一起，但在此之前，燕媚想先到 塞外寻找父母。」 </w:t>
      </w:r>
    </w:p>
    <w:p>
      <w:r>
        <w:t>因为我知燕媚该是由干罗自少养大，所以我奇道：「燕媚有父母吗？」</w:t>
      </w:r>
    </w:p>
    <w:p>
      <w:r>
        <w:t xml:space="preserve">那知易燕媚听后一个无力粉拳轰在我胸口，之后骂道：「难道燕媚没有父母 所生，是由石头爆出来的吗？」 </w:t>
      </w:r>
    </w:p>
    <w:p>
      <w:r>
        <w:t>我无言了……</w:t>
      </w:r>
    </w:p>
    <w:p>
      <w:r>
        <w:t xml:space="preserve">之后易燕媚又道：「其实也是近期才由方夜羽告知，燕媚之父母本是蒙古人， 蒙古战败后，父母在中原被明军不停追杀，后来避祸塞外，中途与还是婴孩的燕 媚失散；所以燕媚才会流落中原，后来被干罗自少训练；而燕媚助方夜羽便是为 此原因。」 </w:t>
      </w:r>
    </w:p>
    <w:p>
      <w:r>
        <w:t xml:space="preserve">我一手抱着燕媚的臀部搓揉，一手在燕媚的双乳上搓揉，关心地问：「消息 可靠吗？」 </w:t>
      </w:r>
    </w:p>
    <w:p>
      <w:r>
        <w:t xml:space="preserve">易燕媚想了一想便道：「燕媚也曾查过，消息应该不假；即使是假，燕媚也 只是白行一次。」 </w:t>
      </w:r>
    </w:p>
    <w:p>
      <w:r>
        <w:t>我问道：「若燕媚找到父母，或是长时间也找不到，会否回来找我？」</w:t>
      </w:r>
    </w:p>
    <w:p>
      <w:r>
        <w:t xml:space="preserve">易燕媚笑道：「难道韩大侠不知自己对燕媚有多大的吸引力吗？这样吧，若 燕媚找到父母，最多团聚一个月；若三个月也找不到便放弃。」 </w:t>
      </w:r>
    </w:p>
    <w:p>
      <w:r>
        <w:t xml:space="preserve">此时已找到灰儿，我便抱起燕媚飞身上马，把燕媚面向我放在马背上，便往 上京的水路上驰去。 </w:t>
      </w:r>
    </w:p>
    <w:p>
      <w:r>
        <w:t xml:space="preserve">我心想，若非有燕媚在，我必把后面的监视者，引来再杀（美女除外）现在 与燕媚有事要干，便放过他们吧。 </w:t>
      </w:r>
    </w:p>
    <w:p>
      <w:r>
        <w:t>我问道：「那燕媚何时起行？」</w:t>
      </w:r>
    </w:p>
    <w:p>
      <w:r>
        <w:t xml:space="preserve">易燕媚双手在我身上到处抚摸，笑道：「燕媚本想告知你后便走，以免舍不 得你，但恐怕你不干足燕媚半天，也不肯放燕媚走吧？」 </w:t>
      </w:r>
    </w:p>
    <w:p>
      <w:r>
        <w:t>我淫笑道：「知我者易燕媚也。」</w:t>
      </w:r>
    </w:p>
    <w:p>
      <w:r>
        <w:t>欲知后事如何，请看下章「秀艳双女」</w:t>
      </w:r>
    </w:p>
    <w:p>
      <w:r>
        <w:t xml:space="preserve">〖第二卷：長沙府會〗第０３９章秀艳双女此时夜深，我与易燕媚在马上合 欢也很方便，当然间中要下马落地，换其它花式玩玩，例如在树枝之上，借助树 枝的弹性来干，当中又悟出战神图录的「树静石动」不过若非我与燕媚皆是轻功 高明，很多招式根本是做不到，而掌上可舞还是首次变「树上可干」直到黎明之 时，我已与燕媚欢好了三次，我在非常依依不舍下，让易燕媚暂时离开我到塞外 寻找父母，但我有预感，我们将来必可再见。 </w:t>
      </w:r>
    </w:p>
    <w:p>
      <w:r>
        <w:t xml:space="preserve">之后我和灰儿遇林过林，上丘下坡，不知跑了有多少里路？间中倦了便休息 一会，期间我又再练无想十式与不死印法，发现不死印法好象是与佛门武功有关， 对此两种武功的领悟又再多了一些。 </w:t>
      </w:r>
    </w:p>
    <w:p>
      <w:r>
        <w:t xml:space="preserve">在下午之时，离开长沙府也有大半天，我和灰儿来到一道清溪之旁，只见四 周环境优美之极，幽谷疏林，于是放缓速度，沿溪而上，前方隐隐传来水瀑轰鸣 的声音，虽给树林阻了视线，仍可想象得到那里定有飞瀑清潭的美景。 </w:t>
      </w:r>
    </w:p>
    <w:p>
      <w:r>
        <w:t>灰儿受不住溪水的引诱，不肯再前进，径自俯头往溪水里喝个痛快。</w:t>
      </w:r>
    </w:p>
    <w:p>
      <w:r>
        <w:t>我也下马喝了一口溪水，感到有淡淡然女儿幽香，难道上游有美女出浴？</w:t>
      </w:r>
    </w:p>
    <w:p>
      <w:r>
        <w:t xml:space="preserve">我便一个人沿河而上，穿过秘密林后，地势渐高，怪石一块迭着一块，层层 高起，石隙间丛草杂生，秋色怡人，如入世外胜地，人间桃源。 </w:t>
      </w:r>
    </w:p>
    <w:p>
      <w:r>
        <w:t>我往上走去，目标是最高的一块横石，水响声正是由石后传来。</w:t>
      </w:r>
    </w:p>
    <w:p>
      <w:r>
        <w:t xml:space="preserve">我感到石后有两个人，给我有些似曾相识的感觉，像是花解语又偏有明显分 别，难道同是修练女奼大法？若有此采阳补阴的妖女，我身为大侠的岂可不插… …说错了，该是岂可不理？ </w:t>
      </w:r>
    </w:p>
    <w:p>
      <w:r>
        <w:t xml:space="preserve">我立即运起战神图录的「轻烟飞漫」在完全隐藏气息下，无声无息，就如烟 如雾般飘往石上。 </w:t>
      </w:r>
    </w:p>
    <w:p>
      <w:r>
        <w:t xml:space="preserve">当我全无声音气息来到石上，在石后只见一道小瀑，由山壁飞泻而下，落到 石后一个丈许见方的水潭里，清可见底。 </w:t>
      </w:r>
    </w:p>
    <w:p>
      <w:r>
        <w:t xml:space="preserve">使我目眩神迷的，是坐在清潭边石上的一个白衣年青女子，她无限舒适的坐 在那里，手中拿着布巾轻轻揉抹着那头乌黑秀发，水光盈盈，显是刚曾沐浴潭内， 瓜子型的俏秀脸庞，一对美眸黑白分明，带着种说不出的媚姿，晶莹白雪的肌肤， 透出一种健康的粉红色，教人找不到任何瑕疵。 </w:t>
      </w:r>
    </w:p>
    <w:p>
      <w:r>
        <w:t xml:space="preserve">天啊，此白衣美女的姿色，比从前的寒碧翠明显更胜，与得到爱情滋润及肌 肤变为白滑胜雪的寒碧翠比，却是难分高下，难道又是十大美女？而且此白衣美 女身上散发出女奼大法的气息，对我绝对吸引。 </w:t>
      </w:r>
    </w:p>
    <w:p>
      <w:r>
        <w:t xml:space="preserve">之后见那美女放下抹头的布巾，让秀发像那道飞瀑般散垂下来，猛力摇了两 下，舞动长发，挥掉剩下的水珠，看得我目瞪口呆，心中叫道：天下竟有这幺诱 人的美女？ </w:t>
      </w:r>
    </w:p>
    <w:p>
      <w:r>
        <w:t xml:space="preserve">此时我才发现她身旁有个白衣俊童，难道是她的情郎？那我便要把他……但 我再细看，他不但脸目清秀，而且皮肤又嫩又白，非常整洁干净，胸脯上那处的 衣物特别高隆，明显是扎了布条，使原本丰满的地方，变得在视觉上平坦起来。 </w:t>
      </w:r>
    </w:p>
    <w:p>
      <w:r>
        <w:t xml:space="preserve">我感到那白衣俊童也带有女奼大法，故肯定他是女的，男人中除非有像我般 有道心种魔大法，又吸取了练女奼大法的高手，才可以用男身带有女奼大法的气 息；再看那白衣俊童，若换上女装，应可比上红袖甚至柔柔那级数。 </w:t>
      </w:r>
    </w:p>
    <w:p>
      <w:r>
        <w:t xml:space="preserve">我奇怪为何她们二人与花解语，三人均是练女奼大法，但三人却好象各有不 同，我在同是魔门的赤尊信记忆中，知道女奼大法源自西藏的欢喜秘密法，以百 年前的白莲珏最是有名，为开派宗师，花解语便是这一派系的杰出弟子；当年白 莲珏有两个婢女，都学到了她的女奼术，一为汉人，另一个是高句丽女子，两婢 分别创立了闽北的女奼派和高句丽的媚心术，看来此二女该分别是这两派的后人。 </w:t>
      </w:r>
    </w:p>
    <w:p>
      <w:r>
        <w:t xml:space="preserve">当我正想是否应出手之时，只见那白衣美女与白衣俊童互相爱抚，拥吻，不 久便开始互双脱衣，于是我便决定还是先看清楚，迟些再说吧。 </w:t>
      </w:r>
    </w:p>
    <w:p>
      <w:r>
        <w:t xml:space="preserve">在她们的呻吟声中，隐若听到那白衣美女唤那白衣俊童为秀色，而那秀色则 称那白衣美女为花姐，花姐？在十大美女中……难道便是「花花艳后」盈散花？ </w:t>
      </w:r>
    </w:p>
    <w:p>
      <w:r>
        <w:t xml:space="preserve">首先脱光的是秀色，果真是美女一个，她轮廓秀丽、眉目如画，秀色的三围 我估是三十五寸、廿四寸、三十四寸半，不过她最动人的地方，并非她的俏脸， 而是她藏在骨子里的骚味和媚态，举手投足间，便把玲珑浮突的曲线表露无遗， 绝不比柔柔或燕媚差。 </w:t>
      </w:r>
    </w:p>
    <w:p>
      <w:r>
        <w:t xml:space="preserve">在我看得双眼发亮之时，比秀色更美的羊脂白玉终于出现了，盈散花的三围 我估是三十六寸、廿四寸半、三十五寸半，她除了没有任何瑕疵的高挑身材外， 最诱人的是她那娇散的风姿，像这世上再没有能令她动心的事物似的；她那对有 若嵌在最深黑夜空里两点星光的美眸，柔情万种地凝望着秀色，既大胆直接，又 含着似隐似现的神秘神；盈散花这种欲拒还迎的神情，才是诱人的最高境界。 </w:t>
      </w:r>
    </w:p>
    <w:p>
      <w:r>
        <w:t xml:space="preserve">从盈散花那微微发光的雪肌来看，估计是已达先天之境，比武功大进后的寒 碧翠还要高，要我在不伤她或被她所伤下制服她，绝非一件易事；我便想起莫意 闲看准我出精时偷袭，这招应该很有效吧。 </w:t>
      </w:r>
    </w:p>
    <w:p>
      <w:r>
        <w:t>但是，身为大侠的我，从来也不喜欢勉强她人，如何可以先偷袭后施暴？</w:t>
      </w:r>
    </w:p>
    <w:p>
      <w:r>
        <w:t xml:space="preserve">可是，如此两个绝色美女，找不到像我这般的男子欢好，是多幺痛苦可惜之 事？她们习女奼大法，便应惯于男女欢好之事，特别是花花艳后盈散花更是出名 的荡女，而另一个叫秀色的，该是代表秀色「可餐」吧？而女奼大法又是害人魔 功，身为大侠的我，岂能不吸取而让她们作「奸」犯科？最多我干完她们一次后， 若是她们不同意，我便让她们也干回我一次或几次，那不是很公平吗？ </w:t>
      </w:r>
    </w:p>
    <w:p>
      <w:r>
        <w:t>欲知后事如何，请看下章「偷袭得手」</w:t>
      </w:r>
    </w:p>
    <w:p>
      <w:r>
        <w:t xml:space="preserve">〖第二卷：長沙府會〗第０４０章偷袭得手此时，盈散花与秀色均面对面坐 在石上，互相爱抚，间中有接吻，不过她们互相抚胸的手法，使我特别注意，原 因除了她们的各自一对美乳均是极品，还有手法是非常特别，因为一般男子摸女 子之乳房，首重是自己手特别是指尖的快感，很多是以抓、揸、捏或用力搓等为 主。 </w:t>
      </w:r>
    </w:p>
    <w:p>
      <w:r>
        <w:t xml:space="preserve">但盈散花与秀色她们的手，却是小心翼翼地，像欣赏一件易破的艺术品，细 腻的互相抚摸对方乳房的每一寸，在适当的时间，才添加一些特别的刺激，看来， 女性才是最懂得如何令女性舒服，这点由于男性的生理结构是不同，特别是一些 只顾自己享乐的男子，是万万比不上的。 </w:t>
      </w:r>
    </w:p>
    <w:p>
      <w:r>
        <w:t xml:space="preserve">过了一会，盈散花与秀色便改为侧卧，而且互相面向对方私处抚弄，又不时 用唇齿磨擦、轻吻、吸吮；盈散花的嘴唇更含着秀色的阴唇，拉长了足足超过两 寸，看来秀色的阴唇比盈散花的嘴唇更大更有弹性；间中她们也伸出舌头舔、钻、 插、点、拍。 </w:t>
      </w:r>
    </w:p>
    <w:p>
      <w:r>
        <w:t xml:space="preserve">我需不时用轻烟飞漫转换位置及角度，才能看清楚一些精彩的情况，早已看 得热血沸腾的我，下身早已硬硬的撑起，故我把裤子也脱了，走起来也比较方便。 </w:t>
      </w:r>
    </w:p>
    <w:p>
      <w:r>
        <w:t xml:space="preserve">之后又见盈散花，竟把一只纤纤玉手，整只也伸进秀色的阴户之内，还直末 至手腕……连前臂也伸进两寸，此时秀色已发出急速且混乱的呼叫；天啊，虽然 盈散花的左手比一般男子的手细小，但比之像我般的大肉棒明显还大，更想不到 那个秀色可餐的吞吐量是如此惊人。 </w:t>
      </w:r>
    </w:p>
    <w:p>
      <w:r>
        <w:t xml:space="preserve">我本想等秀色用手还击盈散花时才行动，但等了一会也不见秀色有动手伸入 之意，还看到秀色的下腹微微隆起了一些，阴阜上一片黑林不停摇晃，听到秀色 之呼叫声我已无法再忍，是时候到我行动了！ </w:t>
      </w:r>
    </w:p>
    <w:p>
      <w:r>
        <w:t xml:space="preserve">此时秀色的一双美目早已张不开，我先选一处盈散花看不到的位置，先用战 神图录的「动静之机」此招胜于在静中能立时转为动，快速启动，我再用尽我所 懂最快的身法，闪电般突冲弹射而出，我相信此时的我，身法绝对不会比里赤媚 或红日法王慢。 </w:t>
      </w:r>
    </w:p>
    <w:p>
      <w:r>
        <w:t xml:space="preserve">当我接近之时，盈散花已有感觉，但可惜她左手仍留在秀色的阴户之内，而 秀色亦有少许知觉，但紧张之下相信阴户夹得更紧，使盈散花之左手更难拔出， 当然是因为盈散花不想伤及秀色那幼嫩的阴道，否则她大可运劲于左手破阴而出！ </w:t>
      </w:r>
    </w:p>
    <w:p>
      <w:r>
        <w:t xml:space="preserve">我立即双手十指闪电般弹出，化作十支判官笔一同点射，左手攻向秀色，右 手攻向盈散花。 </w:t>
      </w:r>
    </w:p>
    <w:p>
      <w:r>
        <w:t xml:space="preserve">正在高潮中而且阴户还被插有一手的秀色，当然是全无还手之力，便被我左 手点了背心几处大穴，本身武功不太弱的秀色，便是如此毫无还手之力便给我控 制了。 </w:t>
      </w:r>
    </w:p>
    <w:p>
      <w:r>
        <w:t xml:space="preserve">我点倒秀色之同时，右手已攻向盈散花，盈散花当时是侧卧中，右手被自己 身体压着行动不便，左手还在秀色的阴户中被夹紧，无法在不伤秀色下拔出来， 只得用左腿向我踢来，粉红色的阴户因此向我张开，比盛放中的牡丹花还要好看， 不过现在不是赏花而是采花之时。 </w:t>
      </w:r>
    </w:p>
    <w:p>
      <w:r>
        <w:t xml:space="preserve">试问盈散花的左腿岂及我右手灵活？我立即化判官笔为飞抓，手腕反手一转 已抓紧盈散花的左脚腕处，一面运上阴阳螺旋劲侵入，另一面制她脚腕处下半身 的穴道；此时盈散花勉强微一转身，右手向我拍出一掌；我左手从秀色处缩回， 与盈散花不太灵活的右手见招拆招，当然是大占上风。 </w:t>
      </w:r>
    </w:p>
    <w:p>
      <w:r>
        <w:t xml:space="preserve">我右手沿盈散花那又白又滑，足足有四十三寸的长腿游上，一路上加点沿途 各穴，当到达盈散花的腹部丹田时，盈散花的左手终于从秀色的阴户顺利地退了 出来，可惜一切对她来说已是太迟，我刚好已封锁了她的气门，又点了她全身的 穴道；空有一身高强武功的她，便是在如此环境下被我所制。 </w:t>
      </w:r>
    </w:p>
    <w:p>
      <w:r>
        <w:t xml:space="preserve">面对如此娇艳欲滴的双女，我二话不说，便立即把坚硬已久的大肉棒，放在 盈散花那已张开的阴户上磨擦几下，便插了进去，但插入之时，竟发觉盈散花那 里极为紧窄，若非她与秀色欢好时早已湿滑，恐怕少许也不易进入，而当我进入 少许之际，便竟感到前路有薄膜阻碍，就如处女一般？ </w:t>
      </w:r>
    </w:p>
    <w:p>
      <w:r>
        <w:t xml:space="preserve">再看盈散花的面容，竟露出极痛苦之神色，就如处女初次被大物破身时一般， 什幺事发生？难道出名的荡女「花花艳后」盈散花竟还是处女？这有什幺可能？ 又或眼前被我插入了少许的如此绝色艳女，竟不是花花艳后盈散花？ </w:t>
      </w:r>
    </w:p>
    <w:p>
      <w:r>
        <w:t xml:space="preserve">不论是什幺原因，我也是个怜香惜玉的君子，便同时用双手分别刺激盈散花 身上两个敏感点，再运功把大棒缩为中棒，并停在她那处女膜前便不再进，看到 盈散花脸上痛苦之色减退，却出现极讨厌的神色，难道盈散花是讨厌男人的吗？ </w:t>
      </w:r>
    </w:p>
    <w:p>
      <w:r>
        <w:t xml:space="preserve">我好人继续做，又多刺激盈散花身上其余两个敏感点，我现在所知的四个也 同时用上，还是我对女子第一次如此；我嘴唇也不空着，吻着盈散花那紧合的樱 桃小嘴，全身所有接触之处，也传出带有女奼大法的魔种媚功。 </w:t>
      </w:r>
    </w:p>
    <w:p>
      <w:r>
        <w:t xml:space="preserve">不久在盈散花脸上，便露出阴晴不定又非常复杂的神色，当中包括有些好奇、 怪异、情动、抗拒、渴求……面对如此欲拒还迎的神情，比什幺也要吸引难耐， 此时我已不能再忍，下身大力一顶！ </w:t>
      </w:r>
    </w:p>
    <w:p>
      <w:r>
        <w:t xml:space="preserve">盈散花的处女精气，可能因习女奼大法，竟比寒碧翠的更强更纯，我当然要 使出魔功尽吸，但当我贪心地尽情吸纳之时，心中竟响起警告之声，感觉有点像 当日寒碧翠突然刺我一剑时出现的不知名魔种。 </w:t>
      </w:r>
    </w:p>
    <w:p>
      <w:r>
        <w:t xml:space="preserve">我立即全力感应危机，发现竟有无数细若微尘的虫卵，在我吸入盈散花的处 女精气时，一同吸入我的血脉里，这些虫卵是什幺东西？ </w:t>
      </w:r>
    </w:p>
    <w:p>
      <w:r>
        <w:t xml:space="preserve">我以赤尊信深懂魔门的记忆，知道这是「奼女蛊术」只能由具有处女元阴的 女子，以本身元阴精血喂饲蛊虫，在施术时须以精气驱蛊，损耗极大，所以施术 后的女子不能活过百天之数；而施术者利用阴阳相吸之理，把与处女元阴结合后 细若微尘的蛊虫，由精气传入男方的血脉里，遍布全身无形无影，只要蛊虫受到 外来的刺激，引发蛊术的媒介，立即会侵蚀体内精血，教人精枯血竭，立时倒毙 当场，无药可救！ </w:t>
      </w:r>
    </w:p>
    <w:p>
      <w:r>
        <w:t xml:space="preserve">天呀！我韩柏以做大侠为已任，又爱护女性，为何要让我中此诧女蛊术？难 道我会因此便英年早逝？十大美女我还有八个未上，怎可如此？ </w:t>
      </w:r>
    </w:p>
    <w:p>
      <w:r>
        <w:t>欲知后事如何，请看下章「悲惨回忆」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