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图腾全</w:t>
      </w:r>
    </w:p>
    <w:p>
      <w:r>
        <w:t>图腾（ｔｏｔｅｍ）</w:t>
      </w:r>
    </w:p>
    <w:p>
      <w:r>
        <w:t>原作：ｔｈｉｓｇｕｙ</w:t>
      </w:r>
    </w:p>
    <w:p>
      <w:r>
        <w:t>翻译：恨生剑舞</w:t>
      </w:r>
    </w:p>
    <w:p>
      <w:r>
        <w:t>排版：zlyl</w:t>
      </w:r>
    </w:p>
    <w:p>
      <w:r>
        <w:t>字数：85593字</w:t>
      </w:r>
    </w:p>
    <w:p>
      <w:r>
        <w:t>txt包：(77.43kb)(77.43kb)</w:t>
      </w:r>
    </w:p>
    <w:p>
      <w:r>
        <w:t>下载次数:69</w:t>
      </w:r>
    </w:p>
    <w:p>
      <w:r>
        <w:t>第一章</w:t>
      </w:r>
    </w:p>
    <w:p>
      <w:r>
        <w:t>在摆放古老图腾的展览厅里，抑压着的笑声自正在参观的学生中响起——就如带领学生参观的导游小姐所预期的一样。而在引学生们发笑的罪魁祸首，正是那呆呆地站在展品台上男性雕像；而当说到『性』这回事，学生们是绝对会忘记该守的规矩的。即使是平常在参观时最为认真的吉娜，也在她朋友森姆和金马伦耳边打趣说：</w:t>
      </w:r>
    </w:p>
    <w:p>
      <w:r>
        <w:t>「看，他那话儿长得可以用来钓鱼了。」</w:t>
      </w:r>
    </w:p>
    <w:p>
      <w:r>
        <w:t>「是啊，不过他可得小心不要被鱼勾勾到。」金马伦打趣的回答着。</w:t>
      </w:r>
    </w:p>
    <w:p>
      <w:r>
        <w:t>饱受噪音虐待的导游小姐耐心的等候学生们冷静下来，似乎早已经习惯了他们这必然的反应。直到学生们的私语停下时，她才开始投入到她那演讲中。</w:t>
      </w:r>
    </w:p>
    <w:p>
      <w:r>
        <w:t>「不要看这雕像这个样子，它可是这展览馆所有关於美洲早期的文物中，最贵重的收藏品之一。它是一个古老的图腾，很可能是代表着生育的精灵。」她停下来让学生笑够之后才继续说：「已前巫师利用像这样的雕像来召唤精灵附体，藉以获取超自然力量。在很多部落中，巫师都是世袭的，而雕像亦会一代一代的传下去，像是价值连城的珍宝一样。好了，有没有什么想问的？」</w:t>
      </w:r>
    </w:p>
    <w:p>
      <w:r>
        <w:t>让学生们问了一两个问题之后，导游便带领学生到下一个展览厅去。森姆、吉娜和金马伦这时却稍为堕后。他们都是老师和同学眼中的勤奋学生（书虫），也经常一起行动。</w:t>
      </w:r>
    </w:p>
    <w:p>
      <w:r>
        <w:t>他们虽然受到同学们的尊重——森姆和金马伦都有玩拳击，而吉娜是学校体操队的成员，这让他们没有机会享受到书虫所必须忍受的辱骂和欺凌——但他们从来都不是群体的中心。</w:t>
      </w:r>
    </w:p>
    <w:p>
      <w:r>
        <w:t>金马伦比较高廋，黄棕色的发色加上高高凸起的喉结；森姆则比较矮，也较为结实，黑发加上深褐色的眼眸；吉娜身形娇小而苗条，但仍有足够的曲线妨碍她的体操练习。</w:t>
      </w:r>
    </w:p>
    <w:p>
      <w:r>
        <w:t>吉娜把她一头金发结成辫子，面上带着的厚边眼镜只会在睡觉时才会除下。暗地里，森姆认为若吉娜换上另一个发型，穿上一些较女姓化的服装，再加上一对隐形眼镜，会是一个很漂亮的女孩。</w:t>
      </w:r>
    </w:p>
    <w:p>
      <w:r>
        <w:t>然而，他从没有打算和她说这些话——吉娜在气愤时舌头可是很毒辣的，而且森姆对着女孩子时总是比较怕羞，即使那是他的好朋友。</w:t>
      </w:r>
    </w:p>
    <w:p>
      <w:r>
        <w:t>由小学开始他个三人己是好朋友，其由金马伦性格比较外向，口才亦较好。而森姆虽然不太说话，但却是三人中的领袖。</w:t>
      </w:r>
    </w:p>
    <w:p>
      <w:r>
        <w:t>细意地打量了那个雕像一会儿，金马伦说出了他的感想：「我可不认为这是艺术品。」</w:t>
      </w:r>
    </w:p>
    <w:p>
      <w:r>
        <w:t>「这我就不清楚了，」吉娜笑着说。</w:t>
      </w:r>
    </w:p>
    <w:p>
      <w:r>
        <w:t>金马伦突然对森姆说：「森姆啊，你有印第安血统，是吗？你可能是某个巫师的后代啊。」</w:t>
      </w:r>
    </w:p>
    <w:p>
      <w:r>
        <w:t>「我父亲是印第安混血儿，」森姆承认这一点：「但不大可能和它来自同一个部落。」</w:t>
      </w:r>
    </w:p>
    <w:p>
      <w:r>
        <w:t>吉娜望了望雕像傍的介绍牌，说：「它说这东西是在这儿附近发现的。你父亲也是这儿土生土长的，是吧？」</w:t>
      </w:r>
    </w:p>
    <w:p>
      <w:r>
        <w:t>「那就没错了！」金马伦叫道：「去吧！把精灵召唤出来啊！」</w:t>
      </w:r>
    </w:p>
    <w:p>
      <w:r>
        <w:t>「哈！哈！」森姆心虚的笑着。事实上那雕像让他觉得有些心烦。为了表现得勇敢一些，他笑完后装模作样的说着「来吧，精灵啊！」，同时用手轻拍雕像的头部。</w:t>
      </w:r>
    </w:p>
    <w:p>
      <w:r>
        <w:t>但当他接触到那用粗糙的粘土时，却感到像是触电一般，整个人倒向后方。吉娜和金马伦立时扶着他，防止他跌倒。</w:t>
      </w:r>
    </w:p>
    <w:p>
      <w:r>
        <w:t>「怎么了？」吉娜担心的问道：「你还好吧？」</w:t>
      </w:r>
    </w:p>
    <w:p>
      <w:r>
        <w:t>「没事，」森姆含糊地说，摇摇头让自己清醒一些。他的耳边响起低沉的隆隆声，像是海螺中的海浪声一样。他感到眩晕，四肢无力。</w:t>
      </w:r>
    </w:p>
    <w:p>
      <w:r>
        <w:t>「你碰到什么吗？」金马伦紧张的问道：「不是触动了警报吧？」</w:t>
      </w:r>
    </w:p>
    <w:p>
      <w:r>
        <w:t>「算了吧，」森姆说，努力的令自己站稳，「我们去追上其他人。」</w:t>
      </w:r>
    </w:p>
    <w:p>
      <w:r>
        <w:t>他们急急的追着其他人进入另一个展览厅。森姆耳边的隆隆声随着他的脚步不断加大。突然，他感到脚下的地面似是消失了。灰点在他眼前飞舞，而他的视线却集中在前方的光亮处。他像是在云上飘浮着。接着，一切都变成漆黑一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