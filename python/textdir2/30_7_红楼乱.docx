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红楼乱</w:t>
      </w:r>
    </w:p>
    <w:p>
      <w:r>
        <w:t>宝玉挨近凤姐的身子，并不答话，只是色迷迷地看着她。凤姐让身边的丫头先回去，然后和宝玉来到假山的石洞里。一进洞俩人就迫不及待地用在一起，俩人的双唇紧紧贴在一处。宝玉的舌头伸进凤姐的小嘴里和她的香舌搅在一块。宝玉的手按在凤姐的胸前使劲地揉着。</w:t>
      </w:r>
    </w:p>
    <w:p>
      <w:r>
        <w:t>凤姐开始主动地解开宝玉的衣扣，替宝玉把下身脱光。宝玉的肉棒立刻直挺挺地显现在凤姐面前。凤姐让宝玉坐到一石头上，自己蹲下身子把宝玉的肉棒含到嘴里。她的舌头不断地缠绕在宝玉的龟头以及肉柱上面，并且还偶尔会用力地吸吮几下。宝玉的手也伸到凤姐的衣内，抚摸着她光滑的肌肤。</w:t>
      </w:r>
    </w:p>
    <w:p>
      <w:r>
        <w:t>凤姐抬起头对宝玉说：「好兄弟，姐姐替你舔鸡巴呢，你怎么谢姐姐呢？」宝玉看着凤姐迷离的眼睛说：「让肉棒好好插插姐姐的小嘴，给姐姐一大股精吃好吗？」</w:t>
      </w:r>
    </w:p>
    <w:p>
      <w:r>
        <w:t>凤姐妍然一笑，低头又吸宝玉的阴茎。这次她更加疯狂地刺激着肉棒，把它整个吞了进去。宝玉感到肉棍憋涨得受不了，龟头也在凤姐的喉咙里进出。他的手不禁也用力掐着凤姐那对白嫩的乳房。宝玉享受着无比的喜悦，凤姐给他的刺激使宝玉越来越守不住最后的陈衿，宝玉一挺腰，精液从肉棍中喷射出来。凤姐贪婪地吸吮着，就像婴儿吸吮母亲的奶头一样。</w:t>
      </w:r>
    </w:p>
    <w:p>
      <w:r>
        <w:t>凤姐吃完宝玉的精液，直起身来。见宝玉的肉棍还是直立着，对他说：「你可真有本事啊，这样的鸡巴不知道地迷死多少女人啊。姐姐的小穴又痒了，用你的操操它吧。」</w:t>
      </w:r>
    </w:p>
    <w:p>
      <w:r>
        <w:t>宝玉听到平日威严的凤姐竟然说出这样粗俗的言语来，真是淫心大炽。他的肉棒不禁又挺了挺。宝玉说：「姐姐说的话好粗俗啊。」</w:t>
      </w:r>
    </w:p>
    <w:p>
      <w:r>
        <w:t>凤姐见宝玉的肉棒一挺一挺的，知道他又来劲了。凤姐回答：「兄弟喜欢姐姐说粗话吗？」宝玉用说摞着自己的阴茎说：「喜欢，喜欢啊。」</w:t>
      </w:r>
    </w:p>
    <w:p>
      <w:r>
        <w:t>凤姐笑了笑，撩起裙子来。「啊」宝玉吃惊地看着凤姐，原来她只穿了条裙子，里面竟什么也没穿。凤姐分开两条修长白玉般的双腿，骑到宝玉身上，把小穴对准宝玉的肉棍坐下去。宝玉的阳具一点一点的推入，直到最深处。凤姐搂住宝玉的脖子，在他耳边轻轻说：「好兄弟，快动动你的大鸡巴，姐姐的小穴好痒啊。」</w:t>
      </w:r>
    </w:p>
    <w:p>
      <w:r>
        <w:t>宝玉并没有动的意思，只是紧紧搂着凤姐的腰，让肉棍在凤姐温暖的小穴里尽量往里伸。特别是宝玉巨大的龟头触到凤姐的子宫口是，凤姐再也忍不住了，她开始主动地摇动身躯，屁股也是一起一落的。</w:t>
      </w:r>
    </w:p>
    <w:p>
      <w:r>
        <w:t>渐渐的凤姐开始发出放浪的淫叫，虽然因为在白天她不敢大声，只能在宝玉耳边轻声呻吟，但听起来更具性感，更能刺激男人地欲火：「啊……啊……太美了……好棒啊……我……好……喜欢这样……被……你……干……对……用力插……进来……用……你……的……大鸡巴……操……操烂……小穴……吧……冤家……你……你就……操死我吧……」宝玉扶着凤姐的腰身，助她在自己身上起落。在宝玉粗大的阴茎抽动下凤姐全身发软，再也没力气上下活动了。宝玉开始把肉棍往上顶，弄的凤姐在宝玉身上一颠一颠的。宝玉每顶一次凤姐嘴里就会「哼」地浪叫一声。当宝玉的精象洪水一样冲进凤姐的子宫里，凤姐再也没有一点动的意思了。她紧贴在宝玉身上，嘴里喘息着：「宝兄弟，你好厉害啊！姐姐太喜欢你了。」</w:t>
      </w:r>
    </w:p>
    <w:p>
      <w:r>
        <w:t>宝玉给迎春抹着药，俩人都不知道《葵花神油》又强烈的催情作用。当宝玉再迎春身上摸完药后，迎春已是浑身燥热，扑到宝玉怀里不住扭动身子。这样一个美妙女子赤身裸体倒在自己怀里，宝玉早控制不住心中的欲火了。身上越来越热的迎春主动抬起头来，把自己温暖湿润的红唇贴在宝玉的嘴唇上。</w:t>
      </w:r>
    </w:p>
    <w:p>
      <w:r>
        <w:t>两只手撕扯着宝玉的衣服。迎春的舌伸到宝玉口腔里，两人彼此交换着唾液，吸吮着对方的舌尖，越吻越激烈，越亲越狂野……宝玉的手附在迎春的身上，抚摸她的柔软的乳房，和早已湿淋淋的阴户。宝玉分开迎春的双腿，并且跪在她的两腿之间！然后让迎春的阴户以及菊穴都裸露在他的面前。宝玉抚下身体，轻轻地舔弄着迎春的花瓣。迎春觉得自己的下体好像着了火一般，愈来愈热，而且几乎全身所有的血液都往那里集中！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