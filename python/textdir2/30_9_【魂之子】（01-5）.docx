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【魂之子】（01-5）</w:t>
      </w:r>
    </w:p>
    <w:p>
      <w:r>
        <w:t xml:space="preserve">作者：超魔魂 字数：8970 </w:t>
      </w:r>
    </w:p>
    <w:p>
      <w:r>
        <w:t xml:space="preserve"> 前言：这是篇轻轻抖Ｍ（大雾）的魔物娘逆推文哦，不喜慎入。在这里也为 ｈｙｐｅｒｚ大大的巫女大大气。望魂魔魂皆为一人（让本人中二一下） </w:t>
      </w:r>
    </w:p>
    <w:p>
      <w:r>
        <w:t>男主有黑历史，男主是正太（就算不是我也将它变是）</w:t>
      </w:r>
    </w:p>
    <w:p>
      <w:r>
        <w:t>０１无肉哦</w:t>
      </w:r>
    </w:p>
    <w:p>
      <w:r>
        <w:t>第一节魂子诞生上</w:t>
      </w:r>
    </w:p>
    <w:p>
      <w:r>
        <w:t>日本-奇山</w:t>
      </w:r>
    </w:p>
    <w:p>
      <w:r>
        <w:t>在被行灯的光照亮的昏暗房间内，男人们正在谈着什么。</w:t>
      </w:r>
    </w:p>
    <w:p>
      <w:r>
        <w:t>「主公大人今晚去《御殿》了吗？真是的………」</w:t>
      </w:r>
    </w:p>
    <w:p>
      <w:r>
        <w:t>「说起来大人到底是在想甚么的啊……这样下去崎山国会灭亡的喔………」</w:t>
      </w:r>
    </w:p>
    <w:p>
      <w:r>
        <w:t>这里是，刚刚好比畿内东北一点的小国，崎山国。</w:t>
      </w:r>
    </w:p>
    <w:p>
      <w:r>
        <w:t xml:space="preserve">就算是由天下大乱以来，小大名和豪族乱立极为混乱的国家也好，在赤城上 总守宪正的平定下，迎来了一段短时间的和平。 </w:t>
      </w:r>
    </w:p>
    <w:p>
      <w:r>
        <w:t>这个时期，畿内周围的大名们，开始悄悄地与将军、朝庭，还有公家们结交。</w:t>
      </w:r>
    </w:p>
    <w:p>
      <w:r>
        <w:t xml:space="preserve">靠着和中央权力结交的深厚交情，就能够很容易在战争中得到大义名分。宪 正也和与朝庭有着密切关系的公家—玉藻家有着深厚交情，并于去年年末迎娶了 名为玉藻前的公主。（你死定了） </w:t>
      </w:r>
    </w:p>
    <w:p>
      <w:r>
        <w:t xml:space="preserve">「本来还想说有机会与玉藻家成为亲家，当家也会变得安泰起来……没想到， 那个玉藻前居然是这样倾国的……」 </w:t>
      </w:r>
    </w:p>
    <w:p>
      <w:r>
        <w:t>「这个，不要这样轻率地说出口。」</w:t>
      </w:r>
    </w:p>
    <w:p>
      <w:r>
        <w:t xml:space="preserve">「但是……被称为崎山第一豪杰的主子大人，居然会变到那样……真是，女 性的美色真是可怕的东西………」 </w:t>
      </w:r>
    </w:p>
    <w:p>
      <w:r>
        <w:t xml:space="preserve">玉藻前是位非常美丽的公主。就像会流动般顺滑的艳丽黑发、如同雪一样的 白色肌肤，血樱色般的红色嘴唇，然后，散发着甚么不可思议光辉似的那水亮的 眼睛。 </w:t>
      </w:r>
    </w:p>
    <w:p>
      <w:r>
        <w:t xml:space="preserve">宪正，这位明满天下的豪杰（指日本）一瞬间就成为了玉藻前的俘虏。他变 得疏于政事，只管一直送玉藻前她想要的衣服和宝物，最终建造出被城下的人称 为「玉藻御殿」的豪华宅第让玉藻前住进去，并会在晚上进到宅第里找她。 </w:t>
      </w:r>
    </w:p>
    <w:p>
      <w:r>
        <w:t>国政以头号家老的前川义照为中心，只需要家臣们前往就可以。</w:t>
      </w:r>
    </w:p>
    <w:p>
      <w:r>
        <w:t>但是，在这乱世之中，一国之长陪女人这样没出息地发疯是件非常严重的事。</w:t>
      </w:r>
    </w:p>
    <w:p>
      <w:r>
        <w:t>连接着国境的大名，黑部、橘、高桑，正在对这个国家虎视眈眈。</w:t>
      </w:r>
    </w:p>
    <w:p>
      <w:r>
        <w:t>原本赤城家这大名家，是因为宪正个人的武勇各人德，才会在背后支持他。</w:t>
      </w:r>
    </w:p>
    <w:p>
      <w:r>
        <w:t xml:space="preserve">只所以能够将崎山一国平定，最主要是由于宪正的力量。那个宪正变得没骨 气的话，周围的大名家就会趁这好机会攻进来吧。 </w:t>
      </w:r>
    </w:p>
    <w:p>
      <w:r>
        <w:t xml:space="preserve">「……再这样袖手旁观已经不行了……在下应经等不下去了，我去向义父大 人进谏吧。」一位年轻的少年一边说一边站起身来。 </w:t>
      </w:r>
    </w:p>
    <w:p>
      <w:r>
        <w:t xml:space="preserve">是位年轻的武士。大约二十左右吧…看起来意志坚定的一双笔直的眉、凛然 的尖锐目光、倔强精悼的面容，是位长得不错的美男子。（主角初始状态） </w:t>
      </w:r>
    </w:p>
    <w:p>
      <w:r>
        <w:t>「中人少爷……！你打算做甚么！？」</w:t>
      </w:r>
    </w:p>
    <w:p>
      <w:r>
        <w:t>「不用说也知道，现在就去『御殿』向义父大人诉说国家的困境。」</w:t>
      </w:r>
    </w:p>
    <w:p>
      <w:r>
        <w:t xml:space="preserve">「！……住手吧，不能进去『御殿』，是主子大人的命令。而且现在的主子 大也不是能够心平气和对话的状态。无谓地惹他的话，一个不小心就可能会被处 决……」 </w:t>
      </w:r>
    </w:p>
    <w:p>
      <w:r>
        <w:t xml:space="preserve">「我本来就已经做好那样的觉悟。在下这样的小鬼头，就算被处决了也能动 摇到国家。」 </w:t>
      </w:r>
    </w:p>
    <w:p>
      <w:r>
        <w:t>「但是……！」</w:t>
      </w:r>
    </w:p>
    <w:p>
      <w:r>
        <w:t>直直地盯紧露出担心表情的重臣们，名为赤城的男人如此说道。</w:t>
      </w:r>
    </w:p>
    <w:p>
      <w:r>
        <w:t xml:space="preserve">「在下，不认为义父大人完全不听人说话。只要诚心诚意地诉说的话，应该 也会听听的吧。而且，对玉藻前大人来说如果这个国家灭亡了的话，也不能再和 现在一样这样挥霍无道了。倒不如先说服玉藻前大人。」 </w:t>
      </w:r>
    </w:p>
    <w:p>
      <w:r>
        <w:t>「吾………」</w:t>
      </w:r>
    </w:p>
    <w:p>
      <w:r>
        <w:t>「总之，事态已经刻不容缓了。失礼了，请不要再阻止我了。」</w:t>
      </w:r>
    </w:p>
    <w:p>
      <w:r>
        <w:t>说完，男人站了起来。</w:t>
      </w:r>
    </w:p>
    <w:p>
      <w:r>
        <w:t>赤城中人……赤城家家臣中，最耿直无邪的男人。本是从华夏过来的孤儿年 幼时被总守收为义子。文武双全再加上正守膝下无子。并且成年后立刻加入军队 服役，与父亲一起于连年征战沙场，是取得许多的战功的男人，深的众人支持， 更有好事者将其与真田信村名为战国双杰。不出意外赤城中人将是赤城家的下一 任当家。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