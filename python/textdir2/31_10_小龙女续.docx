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小龙女续</w:t>
      </w:r>
    </w:p>
    <w:p>
      <w:r>
        <w:t>左剑清和小龙女两人策马慢行，进入川地後，此时四处几无道路，古木参天，野草漫道。两人各骑一马，跌跌撞撞，历时良久，终於穿出密林；只见豁然开朗，眼前竟是波平如镜的一个大湖。湖水清澈，湖岸蜿蜒，四周林木苍翠，鸟叫虫鸣，宛如世外桃源。</w:t>
      </w:r>
    </w:p>
    <w:p>
      <w:r>
        <w:t>小龙女将马放开，任其饮水吃草，回首对左剑清道：「你就在这歇着，可别乱跑；我四处瞧瞧，看可有什麽吃的。」她沿着湖岸快步前行，转了两个弯後，只见一条小溪横亘於前。溪畔巨石巍峨，杨柳摇曳；风景绝佳，宛如图画。林中野物甚多，一会功夫，她打下两只山鸡，便在溪边清理乾净，架火烧烤。山鸡肉味鲜美，两人吃得不亦乐乎。</w:t>
      </w:r>
    </w:p>
    <w:p>
      <w:r>
        <w:t>左剑清走了一天路，早已疲惫不堪，如今一吃饱，倦意立即袭卷全身，他往树干上一靠，瞬间便已鼾声大作。小龙女见其睡得香甜，便迳自往小溪处走去；方才她发现溪边有一小水塘，塘水舒缓，接连溪流；水塘三面皆有巨石环绕，宛如一天然浴室。天气酷热，又奔波了一天，身上黏哒哒的好不难过，如今有此天然浴室，不趁机洗涤一番，岂不罪过？</w:t>
      </w:r>
    </w:p>
    <w:p>
      <w:r>
        <w:t>此时已近黄昏，溪边大石让太阳晒了一天，均都热得烫人。小龙女将衣裤褪下，洗净拧乾，晾在大石上，自己则窝在冰凉的溪水中，快意的洗濯。她水性粗浅，因此不敢涉足深处；水塘仅只半人深，正是恰到好处。</w:t>
      </w:r>
    </w:p>
    <w:p>
      <w:r>
        <w:t>藏身巨石之後的左剑清，此刻真是目不暇给，眼花了乱。只见小龙女雪白的肌肤，柔滑细嫩，成熟的躯体，丰润撩人；修长的玉腿，圆润匀称；浑圆的美臀，耸翘白嫩。她面容端庄秀丽，暗藏妩媚风情；傲然挺立的饱满双乳，更是充满成熟的韵味。左剑清看得慾火熊熊，心中不禁暗道：「师娘果然是个销魂尤物！」小龙女泡在水中，只觉通体舒畅，疲劳全消。不知过了多久，此时突然传来左剑清凄厉的呼救声。她心中一惊，慌忙跨出水塘，向声音处张望，只见左剑清载浮载沉，正在水中拚命挣扎，她不及细想，裸身便沿岸向左剑清奔去。</w:t>
      </w:r>
    </w:p>
    <w:p>
      <w:r>
        <w:t>临近一看，左剑清距岸边已是极远，水深没顶。她谨慎地涉水向左剑清接近，到了触手可及之处，她伸手抓住左剑清，欲待拖其上岸，谁知左剑清胡乱挣扎，一把竟紧紧地抱住了她。小龙女猝不及防，两人又尽皆裸体；惊惶之下失去了平衡。两人在水中翻翻滚滚，好不容易才重新脚踏实地；此时水深及於左剑清嘴边，并无没顶之虞；倒是小龙女较左剑清稍矮，反倒要踮起脚来。</w:t>
      </w:r>
    </w:p>
    <w:p>
      <w:r>
        <w:t>左剑清似乎惊吓过度，仍然紧抱小龙女不敢松手。方才慌乱之中无暇他顾，如今情势缓和，小龙女不免尴尬万分。她连声催促左剑清，先把手放开，但左剑清似乎给吓坏了，死也不肯松手，小龙女无奈，只得柔声哄劝，要他缓步向岸边移动。</w:t>
      </w:r>
    </w:p>
    <w:p>
      <w:r>
        <w:t>小龙女如今被左剑清赤裸紧抱，顿时有如触电。两人缓步移动，肌肤相亲，来回磨蹭，左剑清那火热粗大的肉棒，早已坚硬翘起，紧紧顶在小龙女腿裆之间。私处感受到男性的悸动，小龙女只觉下体阵阵酥麻，心中不禁一荡。此时水仅及胸，左剑清不再惊慌，他环抱小龙女颈部的双手突地松开，但却顺势下移，搂住了小龙女的纤腰。那只大手向後轻轻一扯，美丽的胴体就软绵绵的倒在了他的怀中。</w:t>
      </w:r>
    </w:p>
    <w:p>
      <w:r>
        <w:t>小龙女「啊」的一声轻呼，只觉全身暖烘烘、懒洋洋的，竟是骨软筋麻，无力抗拒。左剑清轻柔地抚摸着她滑溜绵软的丰耸香臀，指尖也灵活的沿着股沟，轻搔慢挑，上下游移。小龙女只觉痒处均被搔遍，舒服得简直难以言喻；她情慾勃发，春潮上脸，禁不住轻哼了起来。左剑清见她桃腮晕红，两眼朦胧，小嘴微张，呼呼急喘，知道她已情动，便放出手段，尽情加紧挑逗。粗硬的阳具紧紧地顶住小龙女又圆又翘的丰臀。小龙女虽是赋性贞洁的侠女，但近来惨遭淫贼多番奸辱，体质已是敏感无比。如今左剑清含情脉脉的望着她，赤裸裸的抱住她；那高超的爱抚技巧，粗大的男性象徵，更激发起她强烈的肉慾需求。她本能地环抱住左剑清的脖子，渴望的仰起头来；左剑清识趣的亲吻樱唇，双手托着她的臀部，深情地注视着她，小龙女的身体嫩白丰盈；成熟美妇较诸云英未嫁的少女，毕竟更具备一种肉慾之美。经过男性滋润後的胴体，敏感、冶艳、饱满、圆润，隐然散发出一种食髓知味的诱惑。左剑清恣意的抚摸，放肆的亵玩；小龙女沉浸於感官刺激下，现出迷离恍惚的媚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