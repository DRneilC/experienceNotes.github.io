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新名侦探可南1-5</w:t>
      </w:r>
    </w:p>
    <w:p>
      <w:r>
        <w:t>新名侦探可南</w:t>
      </w:r>
    </w:p>
    <w:p>
      <w:r>
        <w:t>排版：zlyl</w:t>
      </w:r>
    </w:p>
    <w:p>
      <w:r>
        <w:t>字数：55600字</w:t>
      </w:r>
    </w:p>
    <w:p>
      <w:r>
        <w:t>txt包：(52.6kb)(52.6kb)</w:t>
      </w:r>
    </w:p>
    <w:p>
      <w:r>
        <w:t>下载次数:310</w:t>
      </w:r>
    </w:p>
    <w:p>
      <w:r>
        <w:t>＊＊＊＊＊＊＊＊＊＊＊＊＊＊＊＊＊＊＊＊＊＊＊＊＊＊＊＊＊＊＊＊＊＊＊前言：</w:t>
      </w:r>
    </w:p>
    <w:p>
      <w:r>
        <w:t>此乃我第一篇在看过前一篇「毛利兰」先生的《名侦探可南》后所续写之文章，其故事或有些微之处无法和前故事连贯，愿读者不要太在意。此外这篇文章乃匆匆而赶，或有不少错字，或语意不顺之处，望读者多多包函，并请各位多多指教，也请原作者「毛利兰」老师多多包涵我承续他之作品。</w:t>
      </w:r>
    </w:p>
    <w:p>
      <w:r>
        <w:t>请各位多多回应，并回头看看前作。</w:t>
      </w:r>
    </w:p>
    <w:p>
      <w:r>
        <w:t>本文章内容绝非影射任何人、地、团体，如有雷同，纯属巧合。</w:t>
      </w:r>
    </w:p>
    <w:p>
      <w:r>
        <w:t>＊＊＊＊＊＊＊＊＊＊＊＊＊＊＊＊＊＊＊＊＊＊＊＊＊＊＊＊＊＊＊＊＊＊＊</w:t>
      </w:r>
    </w:p>
    <w:p>
      <w:r>
        <w:t>我是工藤洗一，是个侦探。大家应该都知道，自从我被一个犯罪集团注射了某种毒药，我的身体竟然变成一个小孩后，为了找出幕后集团，我化名江户川可南，寄住在我青梅竹马的女友——毛利兰的家里。下面就是我们的故事……</w:t>
      </w:r>
    </w:p>
    <w:p>
      <w:r>
        <w:t>在上一集的故事里，我被卷进了火扁市长及仪交议员的事件里，因此而侦破了一个犯罪组织，然在这次事件中，我也惊觉的发现小兰的真面目，虽我用其药物控制了小兰，然好景不长，我的身体无法持续保持大人的身貌，因此大部份的时间，我还是保持小孩的面貌，以减清身体的负荷，但我的下体却能持续着大人的身段……</w:t>
      </w:r>
    </w:p>
    <w:p>
      <w:r>
        <w:t>序言</w:t>
      </w:r>
    </w:p>
    <w:p>
      <w:r>
        <w:t>在本次的故事中，小兰受她朋友园子的邀请，参加玲木集团的晚宴，其中既然遇上上次事件中的阜东火扁，如今它以当选为首相，在这安闲的宴会中又发生了杀人事件，是组织的魔爪，还是首相的阴谋，唯一看破真相的是貌似小孩、却智慧过人的「名侦探可南」。</w:t>
      </w:r>
    </w:p>
    <w:p>
      <w:r>
        <w:t>请开启名侦探柯南的ｍｐ３。</w:t>
      </w:r>
    </w:p>
    <w:p>
      <w:r>
        <w:t>（第一章）阿笠的家</w:t>
      </w:r>
    </w:p>
    <w:p>
      <w:r>
        <w:t>「过来……小女孩。」</w:t>
      </w:r>
    </w:p>
    <w:p>
      <w:r>
        <w:t>「是的，我的主人。」</w:t>
      </w:r>
    </w:p>
    <w:p>
      <w:r>
        <w:t>神秘人一伸手往女孩下体抓了过去，只听女孩一声惨叫，随即软倒在神秘人的身上，这声惨叫与其说是凄厉，不如说是快乐中的兴奋。</w:t>
      </w:r>
    </w:p>
    <w:p>
      <w:r>
        <w:t>「才两根手指就流出这么多水，你真是不折不扣的淫贱女孩呀！」</w:t>
      </w:r>
    </w:p>
    <w:p>
      <w:r>
        <w:t>「是的，求求主人用你雄壮的男根填满我空虚的小穴吧！」</w:t>
      </w:r>
    </w:p>
    <w:p>
      <w:r>
        <w:t>「哈哈！还真敢说。好吧，就让我享受一下你那受过训练的小穴吧！」</w:t>
      </w:r>
    </w:p>
    <w:p>
      <w:r>
        <w:t>这时，女孩就像狗一样的趴在地下，并自动的把她屁股抬高，来迎接着她的「主人」的冲击。随着神秘人把他的男根塞入，女孩发出兴奋的叫声。</w:t>
      </w:r>
    </w:p>
    <w:p>
      <w:r>
        <w:t>「哇……主人好厉害ㄡ！奴……奴……奴婢我……我……我爱死你了……」</w:t>
      </w:r>
    </w:p>
    <w:p>
      <w:r>
        <w:t>「哼！别顾着享受，说说看你这次的任务是什么？若是失败了，我保证你有罪受的。」</w:t>
      </w:r>
    </w:p>
    <w:p>
      <w:r>
        <w:t>「是……是！奴婢知……知道……喔……喔……不过……既……既使是……主……主人的处罚……ㄡ……奴……奴……奴婢我也……很……喔……喔……很高兴的……的……接受……呀……不行了……要升天了……」</w:t>
      </w:r>
    </w:p>
    <w:p>
      <w:r>
        <w:t>「好！那说说看这次的任务目标是什么？」</w:t>
      </w:r>
    </w:p>
    <w:p>
      <w:r>
        <w:t>「是……是……是工藤……工藤洗……哇……喔……喔……就是可南丫……可南……」</w:t>
      </w:r>
    </w:p>
    <w:p>
      <w:r>
        <w:t>＊＊＊＊＊＊＊＊＊＊＊＊</w:t>
      </w:r>
    </w:p>
    <w:p>
      <w:r>
        <w:t>自从药性出了点问题后，我就请博士帮我研究新药，以持续我大人的身貌，当然小兰也跟着我过来，由于她已经是我的奴隶了，因此什么也不用瞒她，反倒是可以尽情享受她身体所带来的滋味。</w:t>
      </w:r>
    </w:p>
    <w:p>
      <w:r>
        <w:t>这天我和小兰来到博士家，博士在新药的改良上好像问题重重，不过幸好有灰原帮他（注∶灰原爱是假名，她一样是服过这使身体缩小的药，而后逃离了组织，是这药的开发者），我想应当会事半功倍。</w:t>
      </w:r>
    </w:p>
    <w:p>
      <w:r>
        <w:t>「唉呀，洗一你来呀。ㄡ……小兰也跟着来了。」</w:t>
      </w:r>
    </w:p>
    <w:p>
      <w:r>
        <w:t>「是的！博士您好。」小兰向阿笠博士鞠了个躬。</w:t>
      </w:r>
    </w:p>
    <w:p>
      <w:r>
        <w:t>当然，博士已经知道小兰明了了一切，但并不知道她是我性方面的奴隶。</w:t>
      </w:r>
    </w:p>
    <w:p>
      <w:r>
        <w:t>「喔！小兰真懂礼貌。」</w:t>
      </w:r>
    </w:p>
    <w:p>
      <w:r>
        <w:t>「博士，新的药好了没有？我不能老是维持这样的身体。虽说紧急的时候可以用之前的药来维持我原来的样子，但还是很不方便呀！」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