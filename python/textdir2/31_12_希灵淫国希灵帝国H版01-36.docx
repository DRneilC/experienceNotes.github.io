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希灵淫国希灵帝国H版01-36</w:t>
      </w:r>
    </w:p>
    <w:p>
      <w:r>
        <w:t xml:space="preserve">作者不详 字数：26000 </w:t>
      </w:r>
    </w:p>
    <w:p>
      <w:r>
        <w:t>第００１章梦</w:t>
      </w:r>
    </w:p>
    <w:p>
      <w:r>
        <w:t>那诡异而扭曲的天空此时看上去格外可怕。</w:t>
      </w:r>
    </w:p>
    <w:p>
      <w:r>
        <w:t xml:space="preserve">灰色是这个世界的主色调，灰色的高大建筑，灰色的合金地面，灰色的交通 工具，灰色的天空，还有悬挂于天空的那三个无比巨大的灰色球体。 </w:t>
      </w:r>
    </w:p>
    <w:p>
      <w:r>
        <w:t>一个已经死亡的金属世界。</w:t>
      </w:r>
    </w:p>
    <w:p>
      <w:r>
        <w:t>这应该是废墟吧？</w:t>
      </w:r>
    </w:p>
    <w:p>
      <w:r>
        <w:t xml:space="preserve">走在沉寂的钢铁丛林中，陈俊不由得这样想道，但与印象中的废墟不同，这 里的一切都没有损毁的痕迹，最起码从外表上看，这些冰冷的钢铁表面没有一丝 伤痕，它们似乎并不是因严重破坏而被废弃，而更像是进入了一种休眠状态，沉 睡的巨兽——这是我想出的更适合它的称呼。 </w:t>
      </w:r>
    </w:p>
    <w:p>
      <w:r>
        <w:t xml:space="preserve">这个沉睡的世界是如此的寂静，以至于脚步声成了耳中唯一的声音，走了不 知道多久，陈俊终于感到有些劳累，于是找了一个看上去是某种飞行工具起降平 台的地方便坐了下去。 </w:t>
      </w:r>
    </w:p>
    <w:p>
      <w:r>
        <w:t xml:space="preserve">距离离开这里还要一点时间，无聊之余陈俊开始再次打量天空那三个巨大无 比的金属球体，直到它们带来的压迫感使我不得不转移开视线为止。它们是如此 巨大，以至于几乎占据了整个天空三分之一的面积，在它们的表面隐隐可以看到 无数尖锐的突起和网格一般的纹理，给人的感觉就好像科幻片中的巨大行星要塞 一般——说实话，这个世界的一切比任何一部科幻片都要科幻。 </w:t>
      </w:r>
    </w:p>
    <w:p>
      <w:r>
        <w:t>感觉，它们距离地面又近了一些。</w:t>
      </w:r>
    </w:p>
    <w:p>
      <w:r>
        <w:t xml:space="preserve">事实上，它们的确在不断接近地面，在第一次来到这里的时候，它们还只是 高高挂在天空的三个小黑点，但每当陈俊进入一次这个世界，它们就会更加接近 地面一点，有时候一次就接近很多，有时候只是很细微的变化，不仔细看的话根 本分辨不出它们是不是移动过，但陈俊知道，它们一直在下降，也许终有一天它 们会接触到地面也说不定，不知道到那时候这个世界会不会产生一些变化呢？无 聊的他对此真是相当期待啊。 </w:t>
      </w:r>
    </w:p>
    <w:p>
      <w:r>
        <w:t xml:space="preserve">「还没有找到……」一个声音突然响彻整个天空，然后整个世界开始剧烈地 晃动，离开的时候到了。 </w:t>
      </w:r>
    </w:p>
    <w:p>
      <w:r>
        <w:t>********************************分那个啥线*****************************</w:t>
      </w:r>
    </w:p>
    <w:p>
      <w:r>
        <w:t xml:space="preserve">「叮铃铃……」一阵急促的闹铃将陈俊从沉沉的梦境中唤醒，费力地睁开眼 睛，然后用力摇动着昏昏沉沉的脑袋，视野中的东西晃动了好一会才终于稳定下 来，然后又过了好久，他才终于从整晚那莫名其妙的怪梦中清醒过来。 </w:t>
      </w:r>
    </w:p>
    <w:p>
      <w:r>
        <w:t>怪梦啊……</w:t>
      </w:r>
    </w:p>
    <w:p>
      <w:r>
        <w:t xml:space="preserve">不知道从什么时候起，陈俊就一直在做着这个怪梦，梦中独自一人行走在一 个死寂的金属世界之中，周围是宛若未来世界的景象，末日般的苍凉气息是这个 世界的主旋律，但尽管周围的景象是那么的令人压抑，他在梦中却丝毫感不到惊 慌，就好像那一切都是早就熟悉的景象一样，每次，当梦境结束的时候，总会有 一个声音响起，用似乎很失望的声音说着：「还没有找到……」 </w:t>
      </w:r>
    </w:p>
    <w:p>
      <w:r>
        <w:t xml:space="preserve">整个过程就好像一场粗制滥造的无极一般，你完全无法根据那堆扯淡的片段 分析出有用的剧情，反正他是直到现在都搞不明白这个梦境里的东西是啥意思。 </w:t>
      </w:r>
    </w:p>
    <w:p>
      <w:r>
        <w:t>这个声音，究竟在寻找什么呢？还是说，它在希望自己去寻找什么？</w:t>
      </w:r>
    </w:p>
    <w:p>
      <w:r>
        <w:t>可惜的是，在梦中从未找到答案。</w:t>
      </w:r>
    </w:p>
    <w:p>
      <w:r>
        <w:t xml:space="preserve">这个梦陈俊从未对任何人提起过，虽然不知道它意味着什么，但直觉上他总 是觉得这个梦有着不同寻常的意义，而贸然将这个秘密告诉其他人将会给自己带 来巨大的麻烦。 </w:t>
      </w:r>
    </w:p>
    <w:p>
      <w:r>
        <w:t xml:space="preserve">「周一啊……」陈俊咕哝着，极其不情愿地从被窝里钻了出来，已经初冬的 天气让他不由得打了个冷战，不过咱最终还是成功地抵抗了温暖的被窝对自己的 吸引力，因为再不赶快的话，上课就要迟到了。 </w:t>
      </w:r>
    </w:p>
    <w:p>
      <w:r>
        <w:t>陈俊，一名高三的学生，自幼就是孤儿，没有父母兄弟，从小是被一对商人 夫妇收养的，自从养父养母去世之后，便只有一个大自己五岁没有血缘关系的姐 姐相依为命，人生就如同一杯白水般淡而无味，唯一值得庆幸的是，自己和姐姐 从养父养母那里继承了一笔可观的遗产，让他们的生活不像其他的孤儿那样困难， 自很小的时候就独自打理家业的姐姐对自己也不错。而不幸的是这笔遗产其引来 了无数狼一般的" 亲戚".在各位" 亲切" 的七姑八婶以及一些连怎么称号都搞不 清楚的" 亲人们" 或明或暗的手段下，遗产迅速变成了大笔的欠债。随之而来的 就是地狱一般再也不想回忆起来的日子，一直到一个好心的大叔。嗯，现在应该 叫父亲的男人收养了他们，这才再一次体会到了家的温暖的。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