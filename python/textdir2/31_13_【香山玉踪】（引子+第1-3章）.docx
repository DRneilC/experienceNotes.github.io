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【香山玉踪】（引子+第1-3章）</w:t>
      </w:r>
    </w:p>
    <w:p>
      <w:r>
        <w:t xml:space="preserve">作者：lucylaw 字数：13600 </w:t>
      </w:r>
    </w:p>
    <w:p>
      <w:r>
        <w:t xml:space="preserve"> 在完成了《欲海花》系列的第一部的更新后，突发奇想够思了一个悬疑情色 武侠故事。我计划在未来５- ６个月内完成更新。故事不会太长，不过希望故事 的结构比较完整一点。希望大家能够喜欢 </w:t>
      </w:r>
    </w:p>
    <w:p>
      <w:r>
        <w:t>-------------------------------------------------</w:t>
      </w:r>
    </w:p>
    <w:p>
      <w:r>
        <w:t>引子深夜血案</w:t>
      </w:r>
    </w:p>
    <w:p>
      <w:r>
        <w:t xml:space="preserve">深秋的夜，如此的安静。就像如同这个季节的湖水一般深邃。沐浴后的女人 躺在床上，听着远处传来的吱吱的秋虫鸣叫，内心只觉得一阵宁静。 </w:t>
      </w:r>
    </w:p>
    <w:p>
      <w:r>
        <w:t xml:space="preserve">她本是江湖上小有名气的剑派「万花门」的首席弟子，因为相貌出众，且武 功高强，因此在江湖上有了「万花仙子」的外号。 </w:t>
      </w:r>
    </w:p>
    <w:p>
      <w:r>
        <w:t xml:space="preserve">江湖上并不缺乏美女，但美貌与武功兼备的佳人却是凤毛麟角，再加上她一 直性情直爽，颇有须眉气质，因此追求者自然也是数不胜数。但万花夫人自己却 一直心如止水，一心只为师门发展尽力。 </w:t>
      </w:r>
    </w:p>
    <w:p>
      <w:r>
        <w:t xml:space="preserve">但出人意料的是，在一次聚会上，万花仙子却突然宣布自己即将成亲，而对 象尽然是一个毫无武功，且年纪已经四十有余，且并不算富裕的普通商人。 </w:t>
      </w:r>
    </w:p>
    <w:p>
      <w:r>
        <w:t xml:space="preserve">听到这个消息后，师门的所有人都立即反对，为此，万花仙子的师傅甚至差 点要动用门规。 </w:t>
      </w:r>
    </w:p>
    <w:p>
      <w:r>
        <w:t xml:space="preserve">在这个年代，商人并不被很多人看得起的，无论是位列朝堂的士大夫，还是 躬耕山野的农民。他们认为商人不靠双手，只用一张嘴，就可以享受锦衣玉食， 荣华富贵。 </w:t>
      </w:r>
    </w:p>
    <w:p>
      <w:r>
        <w:t xml:space="preserve">但性烈如火的万花夫人却坚定不移，甚至以死相逼。最后，还是一位本派中 备份极高的长老出来调节才作罢，但万花仙子也因此被逐出了师门。 </w:t>
      </w:r>
    </w:p>
    <w:p>
      <w:r>
        <w:t xml:space="preserve">万花仙子嫁给那个叫张世栋的商人的时候，他还只是一个初到京城做生意不 久的冀北人，生意规模也并不算大。但说来越怪，两人成亲后，张世栋的生意竟 然一帆风顺，短短数年间已经成为了京城数一数二的巨贾了。 </w:t>
      </w:r>
    </w:p>
    <w:p>
      <w:r>
        <w:t xml:space="preserve">丈夫的宠爱，富裕的生活，可爱的女儿。一个女人最想得到的东西她都有了， 因此她心中充满了满足感。 </w:t>
      </w:r>
    </w:p>
    <w:p>
      <w:r>
        <w:t xml:space="preserve">虽然已经年过三十，大家的称呼也从万花仙子变成了万花夫人，但女人的美 貌缺丝毫不减。 </w:t>
      </w:r>
    </w:p>
    <w:p>
      <w:r>
        <w:t xml:space="preserve">褪去了少女的羞涩，沐浴过后，穿着雪白的蚕丝浴袍的她，浑身散发着成熟 女人的魅力。丰硕的玉乳把浴袍撑起了个帐篷，修长的玉腿如雪般洁白。这具充 满母性的躯体，就像是高明的匠人的杰作一般。 </w:t>
      </w:r>
    </w:p>
    <w:p>
      <w:r>
        <w:t xml:space="preserve">万花夫人望着昏暗的灯火，听着阁外水池里青蛙的鸣叫。已经为人母的万花 夫人虽然练武时间大大减少，但每天晚膳过后练一练剑，然后用玫瑰花瓣泡澡的 习惯却从来没有改过。 </w:t>
      </w:r>
    </w:p>
    <w:p>
      <w:r>
        <w:t xml:space="preserve">她喜欢玫瑰花的香味，更喜欢感受自己在沐浴后散发出的美丽，这是每一个 美女都会引以为傲的东西。 </w:t>
      </w:r>
    </w:p>
    <w:p>
      <w:r>
        <w:t xml:space="preserve">这些年来，丈夫越来越多忙在生意中，陪自己的时间也越来越少。此时的万 花夫人已经几乎被江湖忘却，完全变成了一个商贾人妇了。 </w:t>
      </w:r>
    </w:p>
    <w:p>
      <w:r>
        <w:t xml:space="preserve">但每当夜深人静独自相处的时候，她也难免会去回忆那个天天白衣胜雪，来 去如风的岁月。 </w:t>
      </w:r>
    </w:p>
    <w:p>
      <w:r>
        <w:t>突然，宁静的夜晚被「啊………」一声惨叫撕得粉碎。</w:t>
      </w:r>
    </w:p>
    <w:p>
      <w:r>
        <w:t xml:space="preserve">这一声凄厉而尖锐，声音中充满了绝望。万花夫人立即起身穿衣，准备出去 查看，虽然离开江湖多年，但警惕性却是根深蒂固的。 </w:t>
      </w:r>
    </w:p>
    <w:p>
      <w:r>
        <w:t xml:space="preserve">「救命啊……杀人来……」更多的凄厉声音伴随着透过窗户射进来的血红的 火光传来进来，万花夫人来不及更多地穿戴，只套上了一件外衣，便匆匆抄剑冲 了出去。 </w:t>
      </w:r>
    </w:p>
    <w:p>
      <w:r>
        <w:t xml:space="preserve">推开房门的万花夫人立即被惊呆了，那个温暖的庄园已经变成了人间地狱。 西厢房的房屋已经被熊熊的火海包围，火焰在秋风的吹动下不断乱窜，被烧毁的 木屑带着火星四处喷溅。 </w:t>
      </w:r>
    </w:p>
    <w:p>
      <w:r>
        <w:t xml:space="preserve">园中的陈设倒了一地，仆人，侍女，家丁四处奔逃，几个镇定的家丁正在不 断打水灭火，但杯水车薪完全无济于事。刚压住的火头，迅速又窜了起来。 </w:t>
      </w:r>
    </w:p>
    <w:p>
      <w:r>
        <w:t>突然，墙头出现了十几条黑影，这些黑影手上握着长剑，钢刀，还有很多奇 门兵器，见人就杀，转眼间已经砍倒了十几个人了。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