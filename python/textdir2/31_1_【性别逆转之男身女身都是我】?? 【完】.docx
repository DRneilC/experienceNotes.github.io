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【性别逆转之男身女身都是我】?? 【完】</w:t>
      </w:r>
    </w:p>
    <w:p>
      <w:r>
        <w:t>第一章</w:t>
      </w:r>
    </w:p>
    <w:p>
      <w:r>
        <w:t>我许伊瑞再未发生此事件的时间点，是在AC2012年3月31日。</w:t>
      </w:r>
    </w:p>
    <w:p>
      <w:r>
        <w:t>这天本来是个正常的日子，我一同往常的上学等放学…标准的普通学生混日子过活…</w:t>
      </w:r>
    </w:p>
    <w:p>
      <w:r>
        <w:t>我的成绩在班级中不上不下，相貌还算很帅劲的那种，身高属于177公分体重66公斤的标准身材，留着一头不长不短的黑直发…</w:t>
      </w:r>
    </w:p>
    <w:p>
      <w:r>
        <w:t>当然这并不是我本人批的评分，而是校内公认的校草之一，我自己倒也没什么在意…我只是想过普通日子的普通人罢了。</w:t>
      </w:r>
    </w:p>
    <w:p>
      <w:r>
        <w:t>我也知道自己没什么内涵，所以一些学妹们希望以交往为前提女孩们，说想先跟我从朋友做起，都被我断然拒绝了。</w:t>
      </w:r>
    </w:p>
    <w:p>
      <w:r>
        <w:t>而我现在是轮梵高中二年级的学生身份，也没参加什么社团活动，属于放学直接回家，一切中规中矩。</w:t>
      </w:r>
    </w:p>
    <w:p>
      <w:r>
        <w:t>我只想普普通通的过个普通学生生活…可就在4月1号那天，发生了只有在小说这种文字书籍出现的胡扯不用钱的事情……</w:t>
      </w:r>
    </w:p>
    <w:p>
      <w:r>
        <w:t>4月1日早晨这天，我一如往常的按下床头边的设定为六点半就吵死人的闹钟，发现大棉被中的床边似乎多了个人，我感到相当纳闷…</w:t>
      </w:r>
    </w:p>
    <w:p>
      <w:r>
        <w:t>试问你平常一人睡单人床睡习惯后，起床后发现床边多了个枕边人，那体温侵袭着你的肌肤触感，你作何感想？</w:t>
      </w:r>
    </w:p>
    <w:p>
      <w:r>
        <w:t>而家中除了父亲母亲之外，我算是独子，为何我床边会多了个人在睡觉！？是母亲还是父亲来开玩笑吗？</w:t>
      </w:r>
    </w:p>
    <w:p>
      <w:r>
        <w:t>但是这非常没道理啊？今天应该是4月1日，父母亲今天应该还在日本度假中，没有理由会出现在我的床边…</w:t>
      </w:r>
    </w:p>
    <w:p>
      <w:r>
        <w:t>我下意识的觉得此事非同小可，但是我什么时候旁边睡了个人我都没感觉？</w:t>
      </w:r>
    </w:p>
    <w:p>
      <w:r>
        <w:t>我立即跃下床，此时床边人似乎也有所反应，居然跟我做了个同样的动作…</w:t>
      </w:r>
    </w:p>
    <w:p>
      <w:r>
        <w:t>我开始观察这个人，此人有着我熟悉的的气息与外观…该说是这人跟我长的一模一样也不为过了…</w:t>
      </w:r>
    </w:p>
    <w:p>
      <w:r>
        <w:t>因为我见到了自己正瞪大着眼观察着我自己…</w:t>
      </w:r>
    </w:p>
    <w:p>
      <w:r>
        <w:t>「妳是谁！？」对面的我讶异对着我发问。</w:t>
      </w:r>
    </w:p>
    <w:p>
      <w:r>
        <w:t>「你是谁！？」而我也反问回去，为什么我自己会站在我面前盘问我是谁！？</w:t>
      </w:r>
    </w:p>
    <w:p>
      <w:r>
        <w:t>我观察了一下站在眼前的自己，样貌依旧跟以前一样，一头不长不短的头发，粗眉大眼、眉目分明，脸型有绫有角…</w:t>
      </w:r>
    </w:p>
    <w:p>
      <w:r>
        <w:t>「为何在我的床铺上睡觉！？」</w:t>
      </w:r>
    </w:p>
    <w:p>
      <w:r>
        <w:t>「怎么你在我床铺上睡觉？？」这时我开始注意到我的声音并不是男性该有的声音，而是一名少女的…</w:t>
      </w:r>
    </w:p>
    <w:p>
      <w:r>
        <w:t>听起来燕语莺声、娇声细语令人悦耳动听…而且还有个重点，“身高”居然跟眼前的自己有一大段的落差，我缩水的很严重啊。</w:t>
      </w:r>
    </w:p>
    <w:p>
      <w:r>
        <w:t>明显感觉自己好像才155公分之间…</w:t>
      </w:r>
    </w:p>
    <w:p>
      <w:r>
        <w:t>「…」</w:t>
      </w:r>
    </w:p>
    <w:p>
      <w:r>
        <w:t>「…」此时我又感到异样，我肩膀处不知何时多了几道黑色的发丝顺溜而下…仔细一看，原来是我的头发居然一夜变长发，且还是差点过及腰际。</w:t>
      </w:r>
    </w:p>
    <w:p>
      <w:r>
        <w:t>「妳到底是谁？为什么要穿我的睡衣跟我睡一起？」我被我自己开始盘问，此时我的脸色肯定相当的难看吧…</w:t>
      </w:r>
    </w:p>
    <w:p>
      <w:r>
        <w:t>难看原因无他，我怎么不知道我自己有一夜长发的能力，而且发质异常的好…加上对面站着自己的身躯在对我盘问…我快疯了！</w:t>
      </w:r>
    </w:p>
    <w:p>
      <w:r>
        <w:t>我比出了个我习惯比的手势“停止” 的样子，示意要我自己闭嘴。</w:t>
      </w:r>
    </w:p>
    <w:p>
      <w:r>
        <w:t>「………」对面的我异常的听话，倒也暂时没有追问，只是那怀疑的眼神依旧在看着我，但似乎不是在看我的脸，好像在看某局部…。</w:t>
      </w:r>
    </w:p>
    <w:p>
      <w:r>
        <w:t>此刻我并无多想，我立即冲向自己房间中的厕所用镜子看清楚自己，现在自己到底是谁，我要马上搞清楚，不然我快发疯了！</w:t>
      </w:r>
    </w:p>
    <w:p>
      <w:r>
        <w:t>在厕所内我马上打开了电灯，一探究竟后…</w:t>
      </w:r>
    </w:p>
    <w:p>
      <w:r>
        <w:t>镜中人不是我自己了，是一名身材矮小的少女…是位清纯可人豆蔻年华引人犯罪让人遐想的微妙年龄跟身材令人垂涎三尺的少女…</w:t>
      </w:r>
    </w:p>
    <w:p>
      <w:r>
        <w:t>浓眉的水灵大眼、眉清目秀、明眸皓齿、唇红齿白、闭月羞花，凝脂玉肤、吹弹可破…而身材弱不禁风、纤纤玉手、娇小玲珑…</w:t>
      </w:r>
    </w:p>
    <w:p>
      <w:r>
        <w:t>整体上小鸟依人、楚楚动人、含苞待放……我看着镜中人…不禁伸手向前摸去…镜中人也作着同样的动作…这是…这是我！？</w:t>
      </w:r>
    </w:p>
    <w:p>
      <w:r>
        <w:t>此时我注意到胸前的异样，那小小胸部呼之欲出样令人想舔上一口…我顺势的将纽扣解开，敞开后见到镜中的少女，两团小馒头蹦出…</w:t>
      </w:r>
    </w:p>
    <w:p>
      <w:r>
        <w:t>怎么会这样！？我为什么变成人见人爱的少女了！？</w:t>
      </w:r>
    </w:p>
    <w:p>
      <w:r>
        <w:t>镜中的少女因为长发关系，那可爱顺顺的留海跟着眉毛贴齐着，发整体上看起来相当的俏皮可爱…彷佛像是朦胧梦中之画中走出来的。</w:t>
      </w:r>
    </w:p>
    <w:p>
      <w:r>
        <w:t>「妳…妳…在干麻啊！？」此时我被以往熟悉的声音给问倒了，我在干麻，我是谁……？</w:t>
      </w:r>
    </w:p>
    <w:p>
      <w:r>
        <w:t>我失神般的看向男性的自己，为什么我明明就在那里活的好好的，我怎么会以第三人称状态看着自己再跟自己对话……</w:t>
      </w:r>
    </w:p>
    <w:p>
      <w:r>
        <w:t>我人格分裂吗？灵魂出窍？还是精神分裂症了？还是我发疯了？还是……</w:t>
      </w:r>
    </w:p>
    <w:p>
      <w:r>
        <w:t>迷糊之中，我感到一阵黑色的晕眩袭击而来…</w:t>
      </w:r>
    </w:p>
    <w:p>
      <w:r>
        <w:t>「啊！喂…！别昏倒啊……」隐约听见了自己的呼喊声…随后没了知觉……</w:t>
      </w:r>
    </w:p>
    <w:p>
      <w:r>
        <w:t>◎◎◎视角切换（男）◎◎◎</w:t>
      </w:r>
    </w:p>
    <w:p>
      <w:r>
        <w:t>我此时穿着自己的睡衣看着躺在地上也穿着自己的睡衣的少女…</w:t>
      </w:r>
    </w:p>
    <w:p>
      <w:r>
        <w:t>那未成熟的女孩胴体似乎在催化着许依的视觉神经，脑部让下体的血液循环充斥着。</w:t>
      </w:r>
    </w:p>
    <w:p>
      <w:r>
        <w:t>但是我此时此刻也没有想太多，知道这是男人该有的正常生理反应，只是该怎么处理现在的状况呢？</w:t>
      </w:r>
    </w:p>
    <w:p>
      <w:r>
        <w:t>这种情况道是第一次发生，一名楚楚动人的少女，已经近是全裸状态昏躺在自家厕所内…</w:t>
      </w:r>
    </w:p>
    <w:p>
      <w:r>
        <w:t>「该怎么办呢…」此刻目不转睛的看着那娇小柔嫩的胸部，脑中一直思考着。</w:t>
      </w:r>
    </w:p>
    <w:p>
      <w:r>
        <w:t>别觉得我禽兽，这是每个男人都会犯的。</w:t>
      </w:r>
    </w:p>
    <w:p>
      <w:r>
        <w:t>「这样下去不是办法，还是……先让她躺回床上吧」我自言自语决定了之后，便动起手来。</w:t>
      </w:r>
    </w:p>
    <w:p>
      <w:r>
        <w:t>「好软啊好香啊……女孩子的身体都是这样吗？我以前怎么都没注意到…」我用双手公主抱捧起眼前的这位少女独自叹道。</w:t>
      </w:r>
    </w:p>
    <w:p>
      <w:r>
        <w:t>不过少作了个动作，那就是先将这伊人的衣服钮扣给扣回去…依旧看着那迷人的两只小白兔，那粉红的蓓蕾似乎是在挑逗着我的眼睛…</w:t>
      </w:r>
    </w:p>
    <w:p>
      <w:r>
        <w:t>虽然我的下体搭帐棚，可是却感觉着，这女孩似乎跟自己有很大的亲密关系…？？实在是起不了什么兽欲…虽然明明就很想给他强下去…</w:t>
      </w:r>
    </w:p>
    <w:p>
      <w:r>
        <w:t>看向了眼前这昏躺在自己床上的女孩，怎感觉就是有个熟悉感呢…</w:t>
      </w:r>
    </w:p>
    <w:p>
      <w:r>
        <w:t>咕噜噜…我的腹部传来抗议的叫喊。</w:t>
      </w:r>
    </w:p>
    <w:p>
      <w:r>
        <w:t>「…不晓得这女生到底从何而来，不过感觉应该没有危险」</w:t>
      </w:r>
    </w:p>
    <w:p>
      <w:r>
        <w:t>我住的地方是栋公寓，因此有着四房一厅的设计，坪数五十坪，一个人住明显算是相当的空旷。</w:t>
      </w:r>
    </w:p>
    <w:p>
      <w:r>
        <w:t>所住的楼层是在三楼，这小区并没有管理员，但我就是喜欢住在这种地方。</w:t>
      </w:r>
    </w:p>
    <w:p>
      <w:r>
        <w:t>我在厕所盥洗之后，到厨房料理着早餐，给自己喂饱了之后，回到自己的房间坐在一旁看着这梦幻女孩。</w:t>
      </w:r>
    </w:p>
    <w:p>
      <w:r>
        <w:t>「真…漂亮」我仔细的观察着这女孩，那每吋肌肤都是这么的晶莹…怎么会有如此完美的艺术？</w:t>
      </w:r>
    </w:p>
    <w:p>
      <w:r>
        <w:t>就这样时间就这么的过去…直到女孩慢慢疏醒…</w:t>
      </w:r>
    </w:p>
    <w:p>
      <w:r>
        <w:t>◎◎◎视角切换（女）◎◎◎</w:t>
      </w:r>
    </w:p>
    <w:p>
      <w:r>
        <w:t>「唔恩…」我怎么感觉似乎作了恶梦…好像是看到自己变成女的，然后还跟男的自己对话…</w:t>
      </w:r>
    </w:p>
    <w:p>
      <w:r>
        <w:t>「啊，妳终于醒了」听到耳边有着一往熟悉的声音，我马上睁眼看向声音的来源。</w:t>
      </w:r>
    </w:p>
    <w:p>
      <w:r>
        <w:t>这果然不是梦，躺在自己的床边，看到自己在看自己…</w:t>
      </w:r>
    </w:p>
    <w:p>
      <w:r>
        <w:t>「你…」我想说点什么，却又觉得不知道该从何说起。</w:t>
      </w:r>
    </w:p>
    <w:p>
      <w:r>
        <w:t>「…我有些问题想问妳，希望你能够据实回答」男生的我用着认真的表情对着我自己说道。</w:t>
      </w:r>
    </w:p>
    <w:p>
      <w:r>
        <w:t>这样子总觉得快发疯了，我看还是暂时把他称作伊瑞好了。</w:t>
      </w:r>
    </w:p>
    <w:p>
      <w:r>
        <w:t>「嗯…」</w:t>
      </w:r>
    </w:p>
    <w:p>
      <w:r>
        <w:t>「首先就是，妳是谁？」伊瑞的第一个问题就是这个吗？</w:t>
      </w:r>
    </w:p>
    <w:p>
      <w:r>
        <w:t>「我…」我心道：「这该要怎么解释？」</w:t>
      </w:r>
    </w:p>
    <w:p>
      <w:r>
        <w:t>「？」</w:t>
      </w:r>
    </w:p>
    <w:p>
      <w:r>
        <w:t>「我是…许伊瑞吧？」我搞不清楚现在到底什么情况了，我只知道自己变成女的了。</w:t>
      </w:r>
    </w:p>
    <w:p>
      <w:r>
        <w:t>「啊？跟我同名？你在开什么愚人节玩笑？」</w:t>
      </w:r>
    </w:p>
    <w:p>
      <w:r>
        <w:t>「不…我也不知道，我只知道你应该是我才对，可是不知道发生什么事，我变成女的了」</w:t>
      </w:r>
    </w:p>
    <w:p>
      <w:r>
        <w:t>「………」</w:t>
      </w:r>
    </w:p>
    <w:p>
      <w:r>
        <w:t>「唉，连我自己都不信了，我也没指望你相信我的胡言胡语…」</w:t>
      </w:r>
    </w:p>
    <w:p>
      <w:r>
        <w:t>「唔嗯…」伊瑞眉目深锁，似乎在谨慎思考着什么事情的样子。</w:t>
      </w:r>
    </w:p>
    <w:p>
      <w:r>
        <w:t>「今天应该是4月1日，愚人节为何会发生这种事情我也不知道该怎么解释，该说是上天的玩笑，还是外星人的恶作剧…」</w:t>
      </w:r>
    </w:p>
    <w:p>
      <w:r>
        <w:t>我开始说着怪力乱神的事。</w:t>
      </w:r>
    </w:p>
    <w:p>
      <w:r>
        <w:t>「或许你应该去看心理医生吧…」</w:t>
      </w:r>
    </w:p>
    <w:p>
      <w:r>
        <w:t>「呃…唉…好吧，我会去看看的，只是我身份不知道该怎么证明我是谁…」我也很无奈，异常冷静的连我自己都无法相信。</w:t>
      </w:r>
    </w:p>
    <w:p>
      <w:r>
        <w:t>老实说，伊瑞会有这种想法也是应该的，要是我的话也会这样子回答，正因为就是自己，才了解自己，不是吗？</w:t>
      </w:r>
    </w:p>
    <w:p>
      <w:r>
        <w:t>「…」</w:t>
      </w:r>
    </w:p>
    <w:p>
      <w:r>
        <w:t>「…我猜你在想，我应该是哪个疯人院跑出来在这疯癫吧？」</w:t>
      </w:r>
    </w:p>
    <w:p>
      <w:r>
        <w:t>「呃…」</w:t>
      </w:r>
    </w:p>
    <w:p>
      <w:r>
        <w:t>「我真的就是你啊…不…应该说是我就是我，你也是我，我就是你…」</w:t>
      </w:r>
    </w:p>
    <w:p>
      <w:r>
        <w:t>「够了够了，我不管你是谁，也不管你是怎么进来的…或许……你该离开了」</w:t>
      </w:r>
    </w:p>
    <w:p>
      <w:r>
        <w:t>「…如果我说的出你的秘密，你就会相信了」</w:t>
      </w:r>
    </w:p>
    <w:p>
      <w:r>
        <w:t>「说的出吗？我不信，你说的出来就说吧」伊瑞无所谓耸肩道。</w:t>
      </w:r>
    </w:p>
    <w:p>
      <w:r>
        <w:t>「…好，个人计算机先开机」我打赌道。</w:t>
      </w:r>
    </w:p>
    <w:p>
      <w:r>
        <w:t>「干麻？」</w:t>
      </w:r>
    </w:p>
    <w:p>
      <w:r>
        <w:t>「因为有许多秘密都在计算机硬盘里面」</w:t>
      </w:r>
    </w:p>
    <w:p>
      <w:r>
        <w:t>「……」</w:t>
      </w:r>
    </w:p>
    <w:p>
      <w:r>
        <w:t>计算机开机后，我很熟练的把那些部分限制级的肉色影片通通都顺手弄了出来…</w:t>
      </w:r>
    </w:p>
    <w:p>
      <w:r>
        <w:t>由于我自知有加密，一下就被我用密码破解掉，一旁的伊瑞相当的讶异，看来是很惊讶明明只有自己知道的密码怎么会被一字不漏的打对。</w:t>
      </w:r>
    </w:p>
    <w:p>
      <w:r>
        <w:t>「这些是你最喜欢的，也是我最喜欢的」我很正经的对着男生的我说着。</w:t>
      </w:r>
    </w:p>
    <w:p>
      <w:r>
        <w:t>然后用着鼠标指针点击两下影片图档之后，随即播放出来。</w:t>
      </w:r>
    </w:p>
    <w:p>
      <w:r>
        <w:t>我知道这些日本片子都是没有剧情的，完全是只有肉欲的情色片…一播放不到五秒就进入主题…</w:t>
      </w:r>
    </w:p>
    <w:p>
      <w:r>
        <w:t>我看着这些只有肉欲没有爱情的动作片，看到影片中的男主角，以亚洲人来算，那男根算是巨屌一只了。</w:t>
      </w:r>
    </w:p>
    <w:p>
      <w:r>
        <w:t>观看了将近五分…</w:t>
      </w:r>
    </w:p>
    <w:p>
      <w:r>
        <w:t>“あ～あ～いくよ～ん？いいよ？（啊～啊～要去啰～恩？可以吗？）” 片中男角开始在用着日语对话着。</w:t>
      </w:r>
    </w:p>
    <w:p>
      <w:r>
        <w:t>“ あ～射精して入り，いいよ～（吗～射精进来，没关系）” 女优也说道。</w:t>
      </w:r>
    </w:p>
    <w:p>
      <w:r>
        <w:t>“ ああ～気持ち～” 男优最后在射在小穴后（局部特写，子孙汁逆流），过了几秒又换了一个男优。</w:t>
      </w:r>
    </w:p>
    <w:p>
      <w:r>
        <w:t>“よし～俺もつづく…（好了～我也继续…）” 另一名男优换了进来。（车轮战…）</w:t>
      </w:r>
    </w:p>
    <w:p>
      <w:r>
        <w:t>片中的蜜穴鲍鱼跟松菇热狗狂抽猛送过程，全成录像，一刀未剪…看的我心猿意马，脸红心跳…</w:t>
      </w:r>
    </w:p>
    <w:p>
      <w:r>
        <w:t>「…」伊瑞看的也是心跳加速样，看着我的眼神似乎越来越不对劲…？</w:t>
      </w:r>
    </w:p>
    <w:p>
      <w:r>
        <w:t>「呃…你…」我下意识的感到糟糕，虽然我知道平常的自己看这些片子都很会忍…</w:t>
      </w:r>
    </w:p>
    <w:p>
      <w:r>
        <w:t>但是如今有一个这么漂亮可爱的小女 生坐在旁边一起看…这意味着很严重的一个问题…</w:t>
      </w:r>
    </w:p>
    <w:p>
      <w:r>
        <w:t>「…」</w:t>
      </w:r>
    </w:p>
    <w:p>
      <w:r>
        <w:t>「你看到这限制级的爱情动作片，还是会先忍耐个几十分钟才动手自己解决」我连忙的说出平常的我。</w:t>
      </w:r>
    </w:p>
    <w:p>
      <w:r>
        <w:t>其实有一次因为闲来无聊，又加上那天是星期天整天没事加情欲高涨，一整天打了二十次…但是每次都会先看十分钟以上…</w:t>
      </w:r>
    </w:p>
    <w:p>
      <w:r>
        <w:t>「哇啊！这妳都知道！？」伊瑞讶异道。</w:t>
      </w:r>
    </w:p>
    <w:p>
      <w:r>
        <w:t>「…」</w:t>
      </w:r>
    </w:p>
    <w:p>
      <w:r>
        <w:t>「除了这点，你…还知道其它？」伊瑞稍微脸红的说着。</w:t>
      </w:r>
    </w:p>
    <w:p>
      <w:r>
        <w:t>其实说到这我也是有点害羞，因为自己的秘密在这世界上有" 两个人" 知道了…</w:t>
      </w:r>
    </w:p>
    <w:p>
      <w:r>
        <w:t>「对…！可是现在完全变样了，我明明想要过普通人的生活，现在可说是一点都不普通了！」我继续说道。</w:t>
      </w:r>
    </w:p>
    <w:p>
      <w:r>
        <w:t>「…」</w:t>
      </w:r>
    </w:p>
    <w:p>
      <w:r>
        <w:t>「看来要等爸妈从日本度假回来…」</w:t>
      </w:r>
    </w:p>
    <w:p>
      <w:r>
        <w:t>「这你也知道？」</w:t>
      </w:r>
    </w:p>
    <w:p>
      <w:r>
        <w:t>「唉…还不信你就是我，我就是你吗？不如我用决定性的答案…」</w:t>
      </w:r>
    </w:p>
    <w:p>
      <w:r>
        <w:t>因为正是知道这是我自己，我知道如何说服我自己…那就是身体上的敏感点。</w:t>
      </w:r>
    </w:p>
    <w:p>
      <w:r>
        <w:t>「什么答案？」</w:t>
      </w:r>
    </w:p>
    <w:p>
      <w:r>
        <w:t>「唔…就是……」我越来越小声的说着…</w:t>
      </w:r>
    </w:p>
    <w:p>
      <w:r>
        <w:t>「嗯唔？什么？」伊瑞用着左手贴耳侧身靠过来仔细听我讲了些什么…</w:t>
      </w:r>
    </w:p>
    <w:p>
      <w:r>
        <w:t>「………」</w:t>
      </w:r>
    </w:p>
    <w:p>
      <w:r>
        <w:t>「啊？」</w:t>
      </w:r>
    </w:p>
    <w:p>
      <w:r>
        <w:t>「就是…就是老二冠沟处……」其实这话从用女" 声" 来讲实在是怪羞人的，连我都有些不好意思听到了…</w:t>
      </w:r>
    </w:p>
    <w:p>
      <w:r>
        <w:t>「呃…」伊瑞也没料想到我会说男生殖器官的民间粗俗之称，表情也是愕然着。</w:t>
      </w:r>
    </w:p>
    <w:p>
      <w:r>
        <w:t>「……」我有点想找个洞钻啊…</w:t>
      </w:r>
    </w:p>
    <w:p>
      <w:r>
        <w:t>「…每个…男人都是那样子的吧」伊瑞用着脸红的表情道。</w:t>
      </w:r>
    </w:p>
    <w:p>
      <w:r>
        <w:t>「不，我知道我自己的敏感点，身经百战了，怎会不知！？」我马上回答否定掉…</w:t>
      </w:r>
    </w:p>
    <w:p>
      <w:r>
        <w:t>「…」伊瑞又呆了，这话听起来很暧昧啊…</w:t>
      </w:r>
    </w:p>
    <w:p>
      <w:r>
        <w:t>「可恶啦，你干麻一直害我说那种话，直接来啦！」我推倒男性的自己，把他推躺在床上。</w:t>
      </w:r>
    </w:p>
    <w:p>
      <w:r>
        <w:t>「啊…」伊瑞就这样倒躺在床上，不过没什么挣扎。</w:t>
      </w:r>
    </w:p>
    <w:p>
      <w:r>
        <w:t>「气死我了，都不相信我自己的话，男生的我怎么这么番仔，直接用动作证明最快啦！」我怒道。</w:t>
      </w:r>
    </w:p>
    <w:p>
      <w:r>
        <w:t>此时我已经把伊瑞裤子给直接拉下，伊瑞的内裤顶着帐棚，我知道这是刚刚的A片后遗症。</w:t>
      </w:r>
    </w:p>
    <w:p>
      <w:r>
        <w:t>「啊！」伊瑞连忙坐起，想把裤子给穿好。</w:t>
      </w:r>
    </w:p>
    <w:p>
      <w:r>
        <w:t>但是又被我反推回床上，大喝道：「先给我乖乖躺好，我马上就让你信服！（幸福？）」说完我强制把男性的我穿的内裤给顺手脱了…</w:t>
      </w:r>
    </w:p>
    <w:p>
      <w:r>
        <w:t>◎◎◎视角切换（男）◎◎◎</w:t>
      </w:r>
    </w:p>
    <w:p>
      <w:r>
        <w:t>我想也没想到，这女孩居然主动说要马上让我幸福？这…</w:t>
      </w:r>
    </w:p>
    <w:p>
      <w:r>
        <w:t>眼前这自称是我的女生，说是女生的我，因为我实在很不相信，现在打算要让我相信她，而这办法就是…我的私处的敏感点。</w:t>
      </w:r>
    </w:p>
    <w:p>
      <w:r>
        <w:t>其实照理说这种事情对没有性伴侣的我来说，绝对是只有我一个人知道的，可是……我开始不得不信她就是女生的我了…</w:t>
      </w:r>
    </w:p>
    <w:p>
      <w:r>
        <w:t>由于刚刚我看过那日本肉片，现在计算机又在拨放中，那肉欲的销魂叫声，以及肉与肉之间的撞击声，从喇叭上扎实的传来…</w:t>
      </w:r>
    </w:p>
    <w:p>
      <w:r>
        <w:t>加上我的生殖器，被一个1 ?5岁之间样子的小 女 孩之手套弄在她的右手之间…那手指的触感，软弱无骨…手心之间的温暖处阵阵传来。</w:t>
      </w:r>
    </w:p>
    <w:p>
      <w:r>
        <w:t>而她的左手慢慢的抚弄着我的子孙袋，完全没让我感到痛处…我的私处现在只有一个字…那就是“爽”！</w:t>
      </w:r>
    </w:p>
    <w:p>
      <w:r>
        <w:t>此时我稍微半坐起来，看着她穿着大她很多的睡衣跪坐在床边，看她那可爱的脸庞，双手正努力卖弄着我的玉屌…噢不，是大屌。</w:t>
      </w:r>
    </w:p>
    <w:p>
      <w:r>
        <w:t>这让我心中起了一个新的野望征服感…我的双手搭在她的细小的肩膀上，她那水灵大眼神情迷惑的看了我一下，双手也停止套弄…</w:t>
      </w:r>
    </w:p>
    <w:p>
      <w:r>
        <w:t>我用着我自认为深情的眼神看着她…慢慢的把她的脸捧起…将她的嘴慢慢靠近我的私处…</w:t>
      </w:r>
    </w:p>
    <w:p>
      <w:r>
        <w:t>◎◎◎视角切换（女）◎◎◎</w:t>
      </w:r>
    </w:p>
    <w:p>
      <w:r>
        <w:t>我脱掉男性的我的内裤之后，这……我有些吃惊，平常低头看自己的老二总觉得没什么，现在用着第三人称视角观点去看…</w:t>
      </w:r>
    </w:p>
    <w:p>
      <w:r>
        <w:t>总觉得比平常大上许多，长度至少有18公分宽度5 公分…我看着这坏家伙抖动的样子，牠似乎有些渴望解放“ 牠” 的唾液…</w:t>
      </w:r>
    </w:p>
    <w:p>
      <w:r>
        <w:t>这根坏家伙的丛林相当的少…从青年时期过后，就这么稀疏的毛…</w:t>
      </w:r>
    </w:p>
    <w:p>
      <w:r>
        <w:t>我现在一直用着我自认为最爽的打飞机之手势。果然伊瑞的表情很享受，我知道他现在一定很爽…</w:t>
      </w:r>
    </w:p>
    <w:p>
      <w:r>
        <w:t>加上计算机现在还在播放着那肉片的浪叫声，简直是催化剂…</w:t>
      </w:r>
    </w:p>
    <w:p>
      <w:r>
        <w:t>突然男性的我半坐了起来，突然双手搭在我肩上，含情脉脉的看着我…</w:t>
      </w:r>
    </w:p>
    <w:p>
      <w:r>
        <w:t>正当我感到奇怪之时，男性的我慢慢的抬起我下巴…双手控制着我的头，慢慢的往他的私处…也就是我自己的老二的方向塞过去…</w:t>
      </w:r>
    </w:p>
    <w:p>
      <w:r>
        <w:t>见到这，我大吃一惊，道：「你疯啦！？」</w:t>
      </w:r>
    </w:p>
    <w:p>
      <w:r>
        <w:t>「啊…？啊阿…」伊瑞也被我突如其来的大叫给吓了一跳…双手瞬间缩了回去。</w:t>
      </w:r>
    </w:p>
    <w:p>
      <w:r>
        <w:t>「……」</w:t>
      </w:r>
    </w:p>
    <w:p>
      <w:r>
        <w:t>「…啊！只要妳用嘴让我觉得爽，我就承认妳就是我！如何？」伊瑞似乎想到什么的样子，突然提议着。</w:t>
      </w:r>
    </w:p>
    <w:p>
      <w:r>
        <w:t>「唔…你在逼自己对自己口交？」</w:t>
      </w:r>
    </w:p>
    <w:p>
      <w:r>
        <w:t>「…那不然你去找警察帮你解决问题……」伊瑞耸肩摊手无奈说道。</w:t>
      </w:r>
    </w:p>
    <w:p>
      <w:r>
        <w:t>「……好！我答应你…」我皱眉说道，就把那东西幻想成热狗，对…热狗…那是热狗…必须要得到他承认。</w:t>
      </w:r>
    </w:p>
    <w:p>
      <w:r>
        <w:t>而且我也很不明白现在怎么会有两个我存在，且还一男一女，必须要把这点弄清楚！</w:t>
      </w:r>
    </w:p>
    <w:p>
      <w:r>
        <w:t>「那么…」伊瑞双手又靠了过来，想要捧住我的头…但又被我打断动作，道：「你必须先去洗澡！尤其是那里！」我指着自己的老二说道。</w:t>
      </w:r>
    </w:p>
    <w:p>
      <w:r>
        <w:t>「呃………洗澡是没问题…但是你也必须要脱光陪我一起洗…不然我一样不承认」伊瑞奸笑道。</w:t>
      </w:r>
    </w:p>
    <w:p>
      <w:r>
        <w:t>「……畜生」我暗自偷骂道，说实在这是在骂自己，但是实在是忍不住…</w:t>
      </w:r>
    </w:p>
    <w:p>
      <w:r>
        <w:t>「妳说啥？」伊瑞似乎没听到的又反问道。</w:t>
      </w:r>
    </w:p>
    <w:p>
      <w:r>
        <w:t>「好…就陪你一起洗！」我咬牙切齿的答应道，我万万没想到自己居然也对自己出手…</w:t>
      </w:r>
    </w:p>
    <w:p>
      <w:r>
        <w:t>虽然我男身的我看了17年了，可是女身的我可是还成形不到1 天…居然就要被男身的我看光光了…唉…失策…</w:t>
      </w:r>
    </w:p>
    <w:p>
      <w:r>
        <w:t>◎◎◎视角切换（男）◎◎◎</w:t>
      </w:r>
    </w:p>
    <w:p>
      <w:r>
        <w:t>老实说，如果说这是愚人节的话，或是什么整人节目，这女孩也太过敬业了，可是都到这一步了…</w:t>
      </w:r>
    </w:p>
    <w:p>
      <w:r>
        <w:t>我开始有点迷惘，慢慢开始相信她真的就是女生的我了。</w:t>
      </w:r>
    </w:p>
    <w:p>
      <w:r>
        <w:t>可是我心中的恶魔因子好像诱发了，我好想跟她发生关系，就算她不愿意也要用强的，告别这1 7岁的处男之身…但是她好像也是处女…</w:t>
      </w:r>
    </w:p>
    <w:p>
      <w:r>
        <w:t>此时我心中的天使跟恶魔互相在对抗着…</w:t>
      </w:r>
    </w:p>
    <w:p>
      <w:r>
        <w:t>天使：「人啊，还是顺从渴望才实在既然那女孩说是女生的自己，那跟她发生关系也没什么不好」</w:t>
      </w:r>
    </w:p>
    <w:p>
      <w:r>
        <w:t>恶魔：「不不不，如果那女孩真的是女生的你，强上她发生关系不等于是弓虽奸自己？」</w:t>
      </w:r>
    </w:p>
    <w:p>
      <w:r>
        <w:t>天使：「但是万一她是来因为愚人节来愚弄的话，不给她点颜色瞧瞧，不就被她给骗了」</w:t>
      </w:r>
    </w:p>
    <w:p>
      <w:r>
        <w:t>恶魔：「都干到这地步了，有哪个守身如玉的女孩会这样做，都已经要坦承相见了耶」</w:t>
      </w:r>
    </w:p>
    <w:p>
      <w:r>
        <w:t>天使：「……」</w:t>
      </w:r>
    </w:p>
    <w:p>
      <w:r>
        <w:t>恶魔：「倒是说话啊？」</w:t>
      </w:r>
    </w:p>
    <w:p>
      <w:r>
        <w:t>天使：「总之，顺从欲望吧」</w:t>
      </w:r>
    </w:p>
    <w:p>
      <w:r>
        <w:t>恶魔：「喂，立场颠倒了吧？你这披恶魔皮的天使！」</w:t>
      </w:r>
    </w:p>
    <w:p>
      <w:r>
        <w:t>天使：「要你管！去死！」说完跟恶魔大打出手…</w:t>
      </w:r>
    </w:p>
    <w:p>
      <w:r>
        <w:t>我将这天使跟恶魔的对话随之挥空而去，猛力的摇了摇头，不再乱想。</w:t>
      </w:r>
    </w:p>
    <w:p>
      <w:r>
        <w:t>这时的我已经入了浴室内，我已经脱的剩下内裤，睡衣睡裤放在外面，只拿了个换洗内裤放在浴室换洗栏里面。（厕所跟浴室同间）</w:t>
      </w:r>
    </w:p>
    <w:p>
      <w:r>
        <w:t>而那女孩也入了浴室脱个精光，内裤居然穿的跟我一模一样，她慢慢的只用右手将内裤脱掉…左手虚遮掩着那大约只有A近B罩杯的小馒头…</w:t>
      </w:r>
    </w:p>
    <w:p>
      <w:r>
        <w:t>那号称神秘的三角洲居然没有毛，看到这，我痴迷了…她好可爱唷…如果这真是女孩的我，那我若是生成女的是这等羞涩可爱吗？</w:t>
      </w:r>
    </w:p>
    <w:p>
      <w:r>
        <w:t>决定了！如果她不愿意就强了她吧！反正她真的是女生的自己也没关系，如果不是应该也是爱慕我而来的吧？那这样就更没关系…嘿嘿…</w:t>
      </w:r>
    </w:p>
    <w:p>
      <w:r>
        <w:t>◎◎◎视角切换（女）◎◎◎</w:t>
      </w:r>
    </w:p>
    <w:p>
      <w:r>
        <w:t>可恶，我到底在干些什么啊，我为什么跟男生的我脱光光的再浴室里面一起洗澡？又不是情侣！</w:t>
      </w:r>
    </w:p>
    <w:p>
      <w:r>
        <w:t>莲蓬头这时持续喷洒着温水，将我俩的身体淋湿，我的状态犹如清水出芙蓉…我的这副女体是属于生涩的果实，连毛都还没长…</w:t>
      </w:r>
    </w:p>
    <w:p>
      <w:r>
        <w:t>「妳直接来帮我洗老二吧，妳自己洗个干净，免得等等说我故意没弄干净给妳含」伊瑞坏坏的说道。</w:t>
      </w:r>
    </w:p>
    <w:p>
      <w:r>
        <w:t>「…」我愤怒的将沐浴乳罐喷嘴挤了两下洒在手中，对着伊瑞的私处乱搓着，泡泡马上冒了出来。</w:t>
      </w:r>
    </w:p>
    <w:p>
      <w:r>
        <w:t>而伊瑞的老二翘的又大又肿，站立的样子相当的勇猛，且一直跳动着，似乎很满意我这双小手的抚摸…</w:t>
      </w:r>
    </w:p>
    <w:p>
      <w:r>
        <w:t>「唔…慢着」伊瑞突然阻止道，然后将站向洒水处的地方清醒了一下，泡沫都掉落在地，随着水流向流水槽去…</w:t>
      </w:r>
    </w:p>
    <w:p>
      <w:r>
        <w:t>「好…可以开始了」伊瑞坏笑道。</w:t>
      </w:r>
    </w:p>
    <w:p>
      <w:r>
        <w:t>我气啊！男生的我有这么糟糕吗？居然如此的虐待女生的我？</w:t>
      </w:r>
    </w:p>
    <w:p>
      <w:r>
        <w:t>我半跪下去，让他的老二跟我的嘴同高，张开我身为女生的小口，有些犹豫，真的要含吗…这玩意…虽说这是我的命根子，且我也不能咬坏他…</w:t>
      </w:r>
    </w:p>
    <w:p>
      <w:r>
        <w:t>「怎么？后悔了？」伊瑞的口气有些轻蔑着，但表情又带些许玩味…</w:t>
      </w:r>
    </w:p>
    <w:p>
      <w:r>
        <w:t>「…」我的小嘴慢慢的对着自己的老二…含了进去…这肉棒温度非常的高…很烫，而且很硬…不过倒真有点在含热狗的感觉。</w:t>
      </w:r>
    </w:p>
    <w:p>
      <w:r>
        <w:t>「舌头…要动一动」伊瑞的口气有些软化的说道。</w:t>
      </w:r>
    </w:p>
    <w:p>
      <w:r>
        <w:t>我稍微动了动舌头，舔着这又红大的头…好硬好热…</w:t>
      </w:r>
    </w:p>
    <w:p>
      <w:r>
        <w:t>「妳的手也要辅助」伊瑞带点命令的口气对着我说道。</w:t>
      </w:r>
    </w:p>
    <w:p>
      <w:r>
        <w:t>「…」我怨恨的抬头看着自己，只见伊瑞那眼神似乎在征服着什么的样子…</w:t>
      </w:r>
    </w:p>
    <w:p>
      <w:r>
        <w:t>「快啊？」</w:t>
      </w:r>
    </w:p>
    <w:p>
      <w:r>
        <w:t>我无奈的将双手靠近肉棒根部，慢慢的舔着自己的热狗。</w:t>
      </w:r>
    </w:p>
    <w:p>
      <w:r>
        <w:t>「嗯…妳的头也要摆动」</w:t>
      </w:r>
    </w:p>
    <w:p>
      <w:r>
        <w:t>我听着男性的自己对我自己下着指令，他说什么动作，我就做什么动作。我的头开始对着自己的肉棒慢慢的上下进出…</w:t>
      </w:r>
    </w:p>
    <w:p>
      <w:r>
        <w:t>老实说含着一根热狗又不能咬断实在是很…但是过程之中，我尽量还是用舌尖去舔着那敏感处，这不是取悦男身的我，而是要他信任自己。</w:t>
      </w:r>
    </w:p>
    <w:p>
      <w:r>
        <w:t>就这样经过了五分钟，伊瑞对我的要求一直提高着…</w:t>
      </w:r>
    </w:p>
    <w:p>
      <w:r>
        <w:t>最后变成…我要把这18公分长4公分宽的肉棒吞下一半，几乎顶到喉咙处…让我有些难过…</w:t>
      </w:r>
    </w:p>
    <w:p>
      <w:r>
        <w:t>到后面变成他主动的摇他的腰部，双手抓住我的头侵犯我的口腔…而且他的速度越来越快，我心中大喊不妙，他要射了！</w:t>
      </w:r>
    </w:p>
    <w:p>
      <w:r>
        <w:t>「…恩…恩…」我用着鼻音双手推着他的双腿，但是徒劳无功。</w:t>
      </w:r>
    </w:p>
    <w:p>
      <w:r>
        <w:t>果不其然，突然一股滚烫液体从我口中激射而出，这液体相当的又烫又浓，且一股腥味呛到我的鼻腔…大部分的液体顺滑到我的食道吞了进去…</w:t>
      </w:r>
    </w:p>
    <w:p>
      <w:r>
        <w:t>「啊…」伊瑞依旧死抓我的头不放，但也没弄痛我，只是动作跟声音十分猥亵。</w:t>
      </w:r>
    </w:p>
    <w:p>
      <w:r>
        <w:t>自己的老二依旧对着我口腔内喷洒着子孙汁，我没想到自己居然会喷这么多，我呛到开始咳嗽…而大部分都被我无奈的吞了下去…</w:t>
      </w:r>
    </w:p>
    <w:p>
      <w:r>
        <w:t>这王……居然射这么多，平常我也才射三四下左右，这次居然射十多次…要死了啊，居然这么多！</w:t>
      </w:r>
    </w:p>
    <w:p>
      <w:r>
        <w:t>伊瑞松手后，我急忙推开他，头撇向一边：「咳……呸咳咳…呸…恶……你…恶…咳咳咳…」我一边吐着在嘴里残存的精，一边咳嗽着。</w:t>
      </w:r>
    </w:p>
    <w:p>
      <w:r>
        <w:t>「啊…抱歉，呛到你了」伊瑞也稍微感到抱歉的蹲下安抚我。</w:t>
      </w:r>
    </w:p>
    <w:p>
      <w:r>
        <w:t>「你…咳咳…」我气到现在应该是面红耳赤吧。我心想着，这一星期好似都没打过飞机，难怪量这么多…</w:t>
      </w:r>
    </w:p>
    <w:p>
      <w:r>
        <w:t>「…」</w:t>
      </w:r>
    </w:p>
    <w:p>
      <w:r>
        <w:t>「…你要射之前应该要对我说，而且你不应该让我吞的…那腥味实在令人难以下咽…」我稍微用着生气的语气说道。</w:t>
      </w:r>
    </w:p>
    <w:p>
      <w:r>
        <w:t>「抱歉…只是想学A片情节…」伊瑞左手习惯性的摸着后脑说道。</w:t>
      </w:r>
    </w:p>
    <w:p>
      <w:r>
        <w:t>「你当我是AV女优！？」听到这我不由得怒道。</w:t>
      </w:r>
    </w:p>
    <w:p>
      <w:r>
        <w:t>「不是不是，只是…看着可爱女生吞下自己的那个……很有征服的感觉……」</w:t>
      </w:r>
    </w:p>
    <w:p>
      <w:r>
        <w:t>伊瑞结结巴巴的解释着，听到这我又顿时泄气，是啊…以前就很爱幻想着这档情节，现在男身的自己有了这等征服机会，岂会放弃？</w:t>
      </w:r>
    </w:p>
    <w:p>
      <w:r>
        <w:t>「……」此时我皱眉着正想着男身的自己的想法。</w:t>
      </w:r>
    </w:p>
    <w:p>
      <w:r>
        <w:t>◎◎◎视角切换（男）◎◎◎</w:t>
      </w:r>
    </w:p>
    <w:p>
      <w:r>
        <w:t>我看着她也没有太大的反抗，心中也就放下颗大石，没想到心境上的不同，居然让子孙汁的喷射量多了平常两三倍…真是恐怖！</w:t>
      </w:r>
    </w:p>
    <w:p>
      <w:r>
        <w:t>不过想到她的小嘴…含着我的屌，这让我心中有了征服快感，我终于对着女孩子的口中射了一发了！</w:t>
      </w:r>
    </w:p>
    <w:p>
      <w:r>
        <w:t>想到这我的小弟弟不由自主的又站了起来…</w:t>
      </w:r>
    </w:p>
    <w:p>
      <w:r>
        <w:t>我看着她坐在浴室的地板中，室内中的水蒸气让她看起来相当的朦胧美，那生涩的女体，看了令人眼睛为之一亮。</w:t>
      </w:r>
    </w:p>
    <w:p>
      <w:r>
        <w:t>这意乱情迷之下，我又有想要来一发的冲动…不，不只一发，看来再来十发都没问题…可是要怎么要求她呢……</w:t>
      </w:r>
    </w:p>
    <w:p>
      <w:r>
        <w:t>难道一直使坏下去吗…？</w:t>
      </w:r>
    </w:p>
    <w:p>
      <w:r>
        <w:t>◎◎◎视角切换（女）◎◎◎</w:t>
      </w:r>
    </w:p>
    <w:p>
      <w:r>
        <w:t>此时我还是在想着以前身为男身的我的想法…</w:t>
      </w:r>
    </w:p>
    <w:p>
      <w:r>
        <w:t>「我想想，我以前喜爱看那些片子有…口爆、乳交、口??乳、一字马性交、肛交…」想到最后一个我毛骨悚然。</w:t>
      </w:r>
    </w:p>
    <w:p>
      <w:r>
        <w:t>等等…肛交？开玩笑！那简直是不可理喻！那里可是单行道耶！</w:t>
      </w:r>
    </w:p>
    <w:p>
      <w:r>
        <w:t>「那个…」伊瑞用着稍微乞求的语气问道。</w:t>
      </w:r>
    </w:p>
    <w:p>
      <w:r>
        <w:t>「啊…？」</w:t>
      </w:r>
    </w:p>
    <w:p>
      <w:r>
        <w:t>「妳看…」伊瑞用手指着自己的下体。</w:t>
      </w:r>
    </w:p>
    <w:p>
      <w:r>
        <w:t>我顺势而看，发现他的老二依旧坚挺无比，越战越勇的样子…看来遇到真枪实弹之时，就会骁勇善战…</w:t>
      </w:r>
    </w:p>
    <w:p>
      <w:r>
        <w:t>「……你…要我看那干麻？」我用着怀疑的口气问道，希望我不是这么的乌鸦嘴…</w:t>
      </w:r>
    </w:p>
    <w:p>
      <w:r>
        <w:t>「我……已经承认你就是我，可是我性欲高涨，难以灭火…看在妳就是我，我就是妳…帮帮忙吧？」伊瑞哀求道。</w:t>
      </w:r>
    </w:p>
    <w:p>
      <w:r>
        <w:t>此时我知道了，他已经精虫上脑，管我是谁？现在他欲火焚身，只要有漂亮女人能帮他灭火，他就爽翻天了。</w:t>
      </w:r>
    </w:p>
    <w:p>
      <w:r>
        <w:t>这是依照平时我肉片看太多的情况所知道的，以前也曾经反省过，不过第二天就会复发…</w:t>
      </w:r>
    </w:p>
    <w:p>
      <w:r>
        <w:t>「我不要！」我恶狠狠的说道。</w:t>
      </w:r>
    </w:p>
    <w:p>
      <w:r>
        <w:t>「啊？」</w:t>
      </w:r>
    </w:p>
    <w:p>
      <w:r>
        <w:t>「我。不。要，听不懂？你射的我满嘴都是，还要求越来越过份，你是怎样？当我是卖的？」</w:t>
      </w:r>
    </w:p>
    <w:p>
      <w:r>
        <w:t>我已经有点火大了，吞自己的精已经够恶了，还要求东要求西的。</w:t>
      </w:r>
    </w:p>
    <w:p>
      <w:r>
        <w:t>「呃…抱歉，那不如我反过来取悦妳吧？」</w:t>
      </w:r>
    </w:p>
    <w:p>
      <w:r>
        <w:t>「啊？」男身的我突然冒出这一句，让我大脑顿时当机…</w:t>
      </w:r>
    </w:p>
    <w:p>
      <w:r>
        <w:t>◎◎◎视角切换（男）◎◎◎</w:t>
      </w:r>
    </w:p>
    <w:p>
      <w:r>
        <w:t>我说了那句话之后，我见到她没什么反应，好像是默许的样子……于是我伸手过去触摸她的小胸部…</w:t>
      </w:r>
    </w:p>
    <w:p>
      <w:r>
        <w:t>好软啊好嫩啊…那蓓蕾粉红色的好可爱啊…乳头似乎有点挺立起来呢…</w:t>
      </w:r>
    </w:p>
    <w:p>
      <w:r>
        <w:t>「喂！你干什么！」她随即拍掉我的手，似乎对我的动作很不谅解。</w:t>
      </w:r>
    </w:p>
    <w:p>
      <w:r>
        <w:t>「取悦妳啊？」</w:t>
      </w:r>
    </w:p>
    <w:p>
      <w:r>
        <w:t>「啊！？你又再说什么疯话？」</w:t>
      </w:r>
    </w:p>
    <w:p>
      <w:r>
        <w:t>「妳都有感觉了，不如让我赔偿你一次吧」</w:t>
      </w:r>
    </w:p>
    <w:p>
      <w:r>
        <w:t>「乱讲！哪有…什么感觉？胡说！」她开始支支吾吾的，嘴巴说不要，身体倒是挺老实的，哈哈哈…天助我也。</w:t>
      </w:r>
    </w:p>
    <w:p>
      <w:r>
        <w:t>◎◎◎视角切换（女）◎◎◎</w:t>
      </w:r>
    </w:p>
    <w:p>
      <w:r>
        <w:t>经他刚刚那一摸，我没想到我的这副女体这么的敏感，才摸没两下就让我差点哼出…我那小乳头居然站起来…</w:t>
      </w:r>
    </w:p>
    <w:p>
      <w:r>
        <w:t>「既然妳说我就是妳，妳就是我，我有办法可以让妳服从的…只要妳服从，我就可以百分之百确认妳就是我了」伊瑞说道。</w:t>
      </w:r>
    </w:p>
    <w:p>
      <w:r>
        <w:t>「……」我心想道：「这样还不够吗，他还打算做些什么，都快搞不清楚眼前的这人是不是真的我了，我严重怀疑眼前的我是外星人扮演的」</w:t>
      </w:r>
    </w:p>
    <w:p>
      <w:r>
        <w:t>「不过我们还是先正经的洗澡一下吧」</w:t>
      </w:r>
    </w:p>
    <w:p>
      <w:r>
        <w:t>「…那我先洗，你先出去！」</w:t>
      </w:r>
    </w:p>
    <w:p>
      <w:r>
        <w:t>「啊…」</w:t>
      </w:r>
    </w:p>
    <w:p>
      <w:r>
        <w:t>「啊什么啊？出去啦！」我顺手将门打开，把男身的自己给踢了出去，随后将门给马上锁了起来。</w:t>
      </w:r>
    </w:p>
    <w:p>
      <w:r>
        <w:t>在这熟悉的浴室当中，我开始慢慢用着以往熟悉的一切，浴室的摆设都是我个人的习惯…洗了约20多分钟后，也漱了口（漱口就10分钟）…</w:t>
      </w:r>
    </w:p>
    <w:p>
      <w:r>
        <w:t>我在浴室中的镜子大概看了自己的身形样貌…我开始佩服男身的我，也难怪他会有那种兽欲现出来，居然还能慢慢忍…等等该不会被他吃了…</w:t>
      </w:r>
    </w:p>
    <w:p>
      <w:r>
        <w:t>洗好后我才把浴室的门打开慢慢走出去，但是就是坏了个这习惯，那就是我平时都是只穿四角裤就出浴室门的…</w:t>
      </w:r>
    </w:p>
    <w:p>
      <w:r>
        <w:t>我一出浴室就是自己的房间，看着伊瑞正在观看计算机屏幕的爱情动作片…</w:t>
      </w:r>
    </w:p>
    <w:p>
      <w:r>
        <w:t>“駄目，やめて…おねがい…やめて（不行，不要…求求你…不要）”一个年轻女声从那扩音环绕音响的喇叭传出…</w:t>
      </w:r>
    </w:p>
    <w:p>
      <w:r>
        <w:t>“ うるさい！（啰唆！）” 随后是一个粗矿的男音吼叫着。</w:t>
      </w:r>
    </w:p>
    <w:p>
      <w:r>
        <w:t>“やぁ…そこダメ…（呀…那里不能）” 女声传来哀求声。</w:t>
      </w:r>
    </w:p>
    <w:p>
      <w:r>
        <w:t>“へへ…お～すばらし～（嘿嘿…喔～真棒啊）” 粗矿的男声发出赞叹的声音…</w:t>
      </w:r>
    </w:p>
    <w:p>
      <w:r>
        <w:t>“ やああ！痛いよ！（呀啊啊！好痛唷！）” 女声用着哭喊的声音求饶道…</w:t>
      </w:r>
    </w:p>
    <w:p>
      <w:r>
        <w:t>我心想着，看弓虽奸片……？我等等该不会也………不会的…不会的…</w:t>
      </w:r>
    </w:p>
    <w:p>
      <w:r>
        <w:t>「啊…你洗好…」伊瑞感到有人接近，不用想也知道是女生的自己出来了，一转头过去又痴呆了…</w:t>
      </w:r>
    </w:p>
    <w:p>
      <w:r>
        <w:t>「唔…就只会看女体？你看够了没？色龟！」我知道我一时大意忘记拿换洗衣服进去浴室…看来这平时的习惯或许该改了…</w:t>
      </w:r>
    </w:p>
    <w:p>
      <w:r>
        <w:t>「…啊，抱歉…」</w:t>
      </w:r>
    </w:p>
    <w:p>
      <w:r>
        <w:t>「还有！刚刚你明明就射一发了，现在又再看A片？你什么意思！？」</w:t>
      </w:r>
    </w:p>
    <w:p>
      <w:r>
        <w:t>我恼怒的骂道，其实我知道我自己很无理，因为身为男身的我性欲其实本身很强，但是总觉得不骂很难过，没有出气筒实在是很不爽。</w:t>
      </w:r>
    </w:p>
    <w:p>
      <w:r>
        <w:t>「我…」</w:t>
      </w:r>
    </w:p>
    <w:p>
      <w:r>
        <w:t>「我什么我！？」我已经双手遮掩着胸部用着不客气的语气问候着。</w:t>
      </w:r>
    </w:p>
    <w:p>
      <w:r>
        <w:t>「就是…我真的很想跟妳做爱…」</w:t>
      </w:r>
    </w:p>
    <w:p>
      <w:r>
        <w:t>听到这我又顿时了当机了一下，居然这么直接的说想要跟我做？我就是你，你就是我，你这样是在跟自己造爱呀…</w:t>
      </w:r>
    </w:p>
    <w:p>
      <w:r>
        <w:t>伊瑞见我没反应，又以为我默许，突然冲动了起来将我推倒在床铺上…</w:t>
      </w:r>
    </w:p>
    <w:p>
      <w:r>
        <w:t>「哎呀！？你别乱来！」我随即意是不对，马上对其大喊道。</w:t>
      </w:r>
    </w:p>
    <w:p>
      <w:r>
        <w:t>「快爆炸啦！不解决不行！」伊瑞对我大吼道，双手马上被压住。</w:t>
      </w:r>
    </w:p>
    <w:p>
      <w:r>
        <w:t>「哇！」我被这突如其来的动作吓了一跳。</w:t>
      </w:r>
    </w:p>
    <w:p>
      <w:r>
        <w:t>我的内裤因为我的身材娇小，一拉扯就落地，一道弧形美丽的女性之美在神秘的三角洲呈现出来。</w:t>
      </w:r>
    </w:p>
    <w:p>
      <w:r>
        <w:t>我感到我的下体有着热热的东西在舔弄着，一舔到个地方就双腿不自觉筋挛了一下，伊瑞似乎察觉到我对此很敏感，偏偏故意就是一直去舔那…</w:t>
      </w:r>
    </w:p>
    <w:p>
      <w:r>
        <w:t>搞的我双腿狂抖，无法控制，弄得下体有着一丝丝浓绸的蜜水流出…我心中顿时感到不妙，在这么下去禁地会被永无止境的侵犯！</w:t>
      </w:r>
    </w:p>
    <w:p>
      <w:r>
        <w:t>我立即大喊道：「快住手！那里不行」我知道这么讲完全没什么效果，可是总不能让男身的自己任意妄为。</w:t>
      </w:r>
    </w:p>
    <w:p>
      <w:r>
        <w:t>要不然他都总以为我是默许他。</w:t>
      </w:r>
    </w:p>
    <w:p>
      <w:r>
        <w:t>谁知道他越来越故意，左右手开弓轻轻的将我的禁地掰开…舌尖处慢慢的钻了进去…一股热流从我的下体突然喷洒出去…</w:t>
      </w:r>
    </w:p>
    <w:p>
      <w:r>
        <w:t>「呀啊……阿……」我不由自主的呻吟出来，这声音要是让男人听见，绝对血脉喷张！</w:t>
      </w:r>
    </w:p>
    <w:p>
      <w:r>
        <w:t>「哦哦！」伊瑞被这突如其来的洪水喷的满脸都是，但反而没有怪罪继续淫意下去。</w:t>
      </w:r>
    </w:p>
    <w:p>
      <w:r>
        <w:t>左手跟右手忙的不亦乐忽地伊瑞，玩着我那羞人的小穴，至今为止我都还没亲眼见到，如今就被男身的我一览无遗…啊！…</w:t>
      </w:r>
    </w:p>
    <w:p>
      <w:r>
        <w:t>我感到我的秘密之穴已经有化开的感觉，有股暖潮又要席卷而来，不会吧！这女体会不会过度敏感啊！</w:t>
      </w:r>
    </w:p>
    <w:p>
      <w:r>
        <w:t>只是舌尖舔一舔我就高潮连连，万一动真格还得了，不就筋挛到天堂去了？</w:t>
      </w:r>
    </w:p>
    <w:p>
      <w:r>
        <w:t>我的双膝夹紧伊瑞的头，示意他住手，不然我快发疯了！谁知道被他误会成我要继续…</w:t>
      </w:r>
    </w:p>
    <w:p>
      <w:r>
        <w:t>我实在是很想要讲话阻止…可是我的声音都变成娇喘暧昧的声音…</w:t>
      </w:r>
    </w:p>
    <w:p>
      <w:r>
        <w:t>于是呼就这样在这短短的十分钟内，我自己的床铺上一大滩的秘汁洒的整片，下体全都是花蕾流出来的花蜜…</w:t>
      </w:r>
    </w:p>
    <w:p>
      <w:r>
        <w:t>而我弄得呼吸急促，意犹未尽，脸颊红晕乍现…弄得心猿意马，心中小鹿乱撞…</w:t>
      </w:r>
    </w:p>
    <w:p>
      <w:r>
        <w:t>心想道：「女生的身体……都是这样子的吗…比当男人射精还要高达十倍之有…」</w:t>
      </w:r>
    </w:p>
    <w:p>
      <w:r>
        <w:t>「是不是想要了…？」伊瑞邪邪的坏笑问道。</w:t>
      </w:r>
    </w:p>
    <w:p>
      <w:r>
        <w:t>「唔…你……别胡说，我才…没有…」说到后面越说越小声…总觉得抵气不足口是心非的，那种口气根本就是欲盖弥彰…</w:t>
      </w:r>
    </w:p>
    <w:p>
      <w:r>
        <w:t>「嘿…放心，我还不会吃掉你真正的处女…我要吃后面的…」伊瑞此时似乎已经开始要暴动了…如果在不让他发泄…恐怕等等会暴走。</w:t>
      </w:r>
    </w:p>
    <w:p>
      <w:r>
        <w:t>「……？」我知道我没办法逃了，这下死定了，可是身体全身无力，没有抵抗能力，根本就是小绵羊一只…只是他刚说什么来着……吃后面？</w:t>
      </w:r>
    </w:p>
    <w:p>
      <w:r>
        <w:t>伊瑞把我下半身拉了下去跪趴倒在床上，膝盖顶着铺着地毯的地板…我的屁股就这样被他的老二对准着…</w:t>
      </w:r>
    </w:p>
    <w:p>
      <w:r>
        <w:t>我脸上感觉有几十条黑线瞬间降下来…天啊！他要走后门！这还得了啊！才第一次就要走后门？</w:t>
      </w:r>
    </w:p>
    <w:p>
      <w:r>
        <w:t>你说这第一次被自己给强上，这已经很奇怪很悲哀了，还居然是被走后门！</w:t>
      </w:r>
    </w:p>
    <w:p>
      <w:r>
        <w:t>我连忙开口说道：「不要…啊…」我依旧气喘连连，四肢无力挣扎，女体的自己居然变成了男身的自己的性玩具！</w:t>
      </w:r>
    </w:p>
    <w:p>
      <w:r>
        <w:t>「这就由不得妳啰」伊瑞让舌尖对准我的小花儿，让口水顺流到上面…</w:t>
      </w:r>
    </w:p>
    <w:p>
      <w:r>
        <w:t>我感觉到那里的门口已经有液体在滑着，还有点温温的…随后被食指给慢慢戳了进去…</w:t>
      </w:r>
    </w:p>
    <w:p>
      <w:r>
        <w:t>「唔…」我的小花儿的门不自主的紧了起来，让他的手指顿时无法在前进…</w:t>
      </w:r>
    </w:p>
    <w:p>
      <w:r>
        <w:t>「妳要放松…」伊瑞突然异常温柔的对我说着，但是这让我反而更害怕…</w:t>
      </w:r>
    </w:p>
    <w:p>
      <w:r>
        <w:t>突然又不知道被什么冰凉的液体给抹了一些在小花儿上，那东西很奇怪…好像是……润滑剂…</w:t>
      </w:r>
    </w:p>
    <w:p>
      <w:r>
        <w:t>我心中连忙想到！该死的，我床底下为什么没事平常会放那种东西！如今居然要被玩后门了，该死啊！！！</w:t>
      </w:r>
    </w:p>
    <w:p>
      <w:r>
        <w:t>「要去了喔！」</w:t>
      </w:r>
    </w:p>
    <w:p>
      <w:r>
        <w:t>「哇！住手…啊！………！！」话还没说完，我的小花……被破门了，被破门的瞬间我倒抽了一口气…</w:t>
      </w:r>
    </w:p>
    <w:p>
      <w:r>
        <w:t>我感觉到后门有个很硬很热的东西硬是要探头进来…此时我已经是咬牙切齿，说不出话来…要形容只有三个字……“痛到爆”。</w:t>
      </w:r>
    </w:p>
    <w:p>
      <w:r>
        <w:t>「放松…不然我进不去…」伊瑞温柔的抚摸着我的背部…那种温和的安慰声音连我自己都没出过，如今为了我的后门而…</w:t>
      </w:r>
    </w:p>
    <w:p>
      <w:r>
        <w:t>但这时我又怎么会想这么多，我只知道那里痛死人，一直深深的夹紧着…我双手抓紧着床单…无奈的挣扎着。</w:t>
      </w:r>
    </w:p>
    <w:p>
      <w:r>
        <w:t>可是我可怜的小花儿最后还是被攻陷了…那火热温度的大肉棒，扎实的充实了我的直肠…</w:t>
      </w:r>
    </w:p>
    <w:p>
      <w:r>
        <w:t>伊瑞似乎感到相当满意，如今自己的命根终于跟一个女孩结合了，而且是自己的喜爱的怪癖之一中的后门。</w:t>
      </w:r>
    </w:p>
    <w:p>
      <w:r>
        <w:t>这个又粗又大的东西在里面东张西望，搞的我生不如死…直肠火辣辣的感觉，一直让我有点想要大便…可是又大不出来的感觉，很难受…</w:t>
      </w:r>
    </w:p>
    <w:p>
      <w:r>
        <w:t>我死命的挣扎，可是我的四肢百骸好像散掉一样，完全没有支配能力，让人任其宰割。</w:t>
      </w:r>
    </w:p>
    <w:p>
      <w:r>
        <w:t>每插一次，我就唉叫一次，不是那种赏心悦目的叫，而是痛苦哀嚎的叫…A片上面演的80% 都是骗人的…</w:t>
      </w:r>
    </w:p>
    <w:p>
      <w:r>
        <w:t>每抽一次我又眉目深锁…伊瑞双手握着我的臀，肉与肉之间敲击着，那啪咑啪咑的肉击声，让伊瑞相当的享受。</w:t>
      </w:r>
    </w:p>
    <w:p>
      <w:r>
        <w:t>直到速度加快，弄得我痛的异常，几乎快要没感觉…口水无法控制住，一直流一直流…脑袋空白一片…</w:t>
      </w:r>
    </w:p>
    <w:p>
      <w:r>
        <w:t>我此时此刻快几乎没有知觉，脑袋翁翁作响…我双眼的眼泪不知何时顺腮而下…痛到直接飙泪…</w:t>
      </w:r>
    </w:p>
    <w:p>
      <w:r>
        <w:t>最后突然感觉到伊瑞极度用力的一顶，顶的我又不自觉的啊的一声，直肠内有着大量滚烫的液体冲刺着…</w:t>
      </w:r>
    </w:p>
    <w:p>
      <w:r>
        <w:t>那股液体的暖流一直在我体内奔跑，我感觉到他的命根…一直不停的抖动，让我的蜜穴又喷洒出蜜汁…</w:t>
      </w:r>
    </w:p>
    <w:p>
      <w:r>
        <w:t>我的双腿又不自觉的筋挛着，这让我感到相当的无奈…我的直肠内一直有着成千上万的子孙们奔跑奔驰奔腾着…</w:t>
      </w:r>
    </w:p>
    <w:p>
      <w:r>
        <w:t>那肉棒抖个不停，顶的我直肠有股异样的感觉…就这样这姿势维持了二十多秒…那股滚烫的子孙们一直侵袭着我的直肠…</w:t>
      </w:r>
    </w:p>
    <w:p>
      <w:r>
        <w:t>伊瑞依依不舍拔出他的家伙…而我的小花儿的门也变的红通通的…小菊门内有着一些血丝，随后一些混浊的淡粉红粘稠液体慢慢流出…</w:t>
      </w:r>
    </w:p>
    <w:p>
      <w:r>
        <w:t>我不知道我的小花门的洞口有多大…但我估计他这时候如果在插进去，一定很轻松……想到这我很害怕…</w:t>
      </w:r>
    </w:p>
    <w:p>
      <w:r>
        <w:t>此刻的我已经被自己攻占了…我…失身了……我感觉自己泪流满面…有鼓屈辱莫名升起…可是…我恨不起他来…因为他是我…我是他…</w:t>
      </w:r>
    </w:p>
    <w:p>
      <w:r>
        <w:t>非常的矛盾……</w:t>
      </w:r>
    </w:p>
    <w:p>
      <w:r>
        <w:t>可是刚才想的恶梦又发生了，他……真的又来一次！</w:t>
      </w:r>
    </w:p>
    <w:p>
      <w:r>
        <w:t>我已经没办法说话了……我的屁股再次被他揉烂，似意破坏着…直肠肉壁摩擦着的感觉，依旧让我非常的不舒服…</w:t>
      </w:r>
    </w:p>
    <w:p>
      <w:r>
        <w:t>我现在只能祈求他赶快射出来，不然我里面都快流血流的满江红了…</w:t>
      </w:r>
    </w:p>
    <w:p>
      <w:r>
        <w:t>过程之中我只能呜呜啊啊声带过，一点都没有女生会有的逾欢之声……什么叫做被强暴时，不要反抗，顺其自然的接受就好？狗屁不通！</w:t>
      </w:r>
    </w:p>
    <w:p>
      <w:r>
        <w:t>这种逆来顺受的做法我可不接受，不符合我的个性跟想法！况且明明就是痛的感觉，哪来的快乐！？Shit…！</w:t>
      </w:r>
    </w:p>
    <w:p>
      <w:r>
        <w:t>过程中伊瑞把我的双手对称抓着，右手抓右手左手抓左手把我拉起拱着，似乎把我当成一批马在驾驭…</w:t>
      </w:r>
    </w:p>
    <w:p>
      <w:r>
        <w:t>我只能恩恩啊啊的痛苦叫着，但我没办法反抗，我已经不管了，就给他插吧…我干脆就这样昏死过去算了……</w:t>
      </w:r>
    </w:p>
    <w:p>
      <w:r>
        <w:t>直到伊瑞的阴茎又再次的在我的直肠内喷洒出千军万马…滚烫直流的体液在我的单行道内奔驰着…这次也射了相当的久…</w:t>
      </w:r>
    </w:p>
    <w:p>
      <w:r>
        <w:t>这次居然射了个快三十秒有，禁欲一礼拜的我有这么可怕吗…？</w:t>
      </w:r>
    </w:p>
    <w:p>
      <w:r>
        <w:t>在伊瑞满足了他的二次兽欲之后，终于慢慢拔出那根凶器倒坐在在一旁，长长的吐了一口气…</w:t>
      </w:r>
    </w:p>
    <w:p>
      <w:r>
        <w:t>「好舒服…真爽…啊…真是死而无憾了」伊瑞夸张其词的说道。</w:t>
      </w:r>
    </w:p>
    <w:p>
      <w:r>
        <w:t>我依然趴在那动也不动…不是我不动，而是想动却动不了……我的双腿非常的不争气…第二次被攻破入门的时候居然从头筋挛到底…</w:t>
      </w:r>
    </w:p>
    <w:p>
      <w:r>
        <w:t>而地下早就湿了一大片…这该死的女体，这么敏感要死……那个的时候真是痛不欲生的。</w:t>
      </w:r>
    </w:p>
    <w:p>
      <w:r>
        <w:t>「你还好吗？」伊瑞回头问了一下，他饶味的看着我的小花儿流出的体液…</w:t>
      </w:r>
    </w:p>
    <w:p>
      <w:r>
        <w:t>「……」我无言以对。</w:t>
      </w:r>
    </w:p>
    <w:p>
      <w:r>
        <w:t>「小伊？」</w:t>
      </w:r>
    </w:p>
    <w:p>
      <w:r>
        <w:t>「……」小伊？该不会是叫我吧？还真好笑…取这种名子…</w:t>
      </w:r>
    </w:p>
    <w:p>
      <w:r>
        <w:t>「小伊…你怎么了？」</w:t>
      </w:r>
    </w:p>
    <w:p>
      <w:r>
        <w:t>「……」我气啊…实在是不想在跟男身的自己对话了，把我弄成这样了还问我怎么了？</w:t>
      </w:r>
    </w:p>
    <w:p>
      <w:r>
        <w:t>「小伊…？你失神了？……」</w:t>
      </w:r>
    </w:p>
    <w:p>
      <w:r>
        <w:t>「……」是啊，被你气到失神了。</w:t>
      </w:r>
    </w:p>
    <w:p>
      <w:r>
        <w:t>「没想到我英名神武，第一次上阵就弄得女生失神，啧啧……真是天生神力」伊瑞对自己赞叹道。</w:t>
      </w:r>
    </w:p>
    <w:p>
      <w:r>
        <w:t>「……！」听到这我差点吐血，我知道自己有时候异常的厚脸皮…但……当个旁人听自己在吹嘘的时候还是觉得很想揍下去。</w:t>
      </w:r>
    </w:p>
    <w:p>
      <w:r>
        <w:t>突然客厅传来铁大门关门的声音，这意味着…家人回来了，还以为爸妈还会好几天才会回来，结果居然今天就回来了。</w:t>
      </w:r>
    </w:p>
    <w:p>
      <w:r>
        <w:t>「伊瑞，我们回来啰～！」母亲在客厅用着些许的日本腔调的中文高喊道。</w:t>
      </w:r>
    </w:p>
    <w:p>
      <w:r>
        <w:t>「靠哩勒！」伊瑞小声的暗骂了一下，自己还是这副模样，床铺又躺着一个未成年小女 ?孩…完了！</w:t>
      </w:r>
    </w:p>
    <w:p>
      <w:r>
        <w:t>此时我的心中恶魔天使开始交战…</w:t>
      </w:r>
    </w:p>
    <w:p>
      <w:r>
        <w:t>恶魔：「这男身的自己虽然这样子，但也是活该啊！自作自受」</w:t>
      </w:r>
    </w:p>
    <w:p>
      <w:r>
        <w:t>天使：「自作孽不可活啊！」</w:t>
      </w:r>
    </w:p>
    <w:p>
      <w:r>
        <w:t>恶魔：「把女身的我整的这么惨，现在才在紧张」</w:t>
      </w:r>
    </w:p>
    <w:p>
      <w:r>
        <w:t>天使：「没错没错，给他点颜色瞧瞧，马上喊个大喊救命，他就有的玩了！」</w:t>
      </w:r>
    </w:p>
    <w:p>
      <w:r>
        <w:t>恶魔：「这主意不错！」</w:t>
      </w:r>
    </w:p>
    <w:p>
      <w:r>
        <w:t>天使：「就这么办吧！」</w:t>
      </w:r>
    </w:p>
    <w:p>
      <w:r>
        <w:t>「救命啊…救命…唔恩」我用着有气无力的声音喊着，虽然很不够大声，但是足够客厅的人听到了。</w:t>
      </w:r>
    </w:p>
    <w:p>
      <w:r>
        <w:t>但是才喊到一半就被男身的我摀住我的小嘴，道：「哇！你安静些…嘘」说完就比了个安静的手势。</w:t>
      </w:r>
    </w:p>
    <w:p>
      <w:r>
        <w:t>「伊瑞啊，你在房间里干麻啊？出来啊？我怎么听到有女孩子的声音？」妈妈在房间门口喊道。</w:t>
      </w:r>
    </w:p>
    <w:p>
      <w:r>
        <w:t>（我在洗澡的时候，房间门就由内锁住了…）</w:t>
      </w:r>
    </w:p>
    <w:p>
      <w:r>
        <w:t>「没事啊！我在看电影」伊瑞对着门口喊着。</w:t>
      </w:r>
    </w:p>
    <w:p>
      <w:r>
        <w:t>是在播放电影没错，只是是成人电影，现在好像没在放激情处的样子。</w:t>
      </w:r>
    </w:p>
    <w:p>
      <w:r>
        <w:t>「是那样吗…那你先出来吧？」</w:t>
      </w:r>
    </w:p>
    <w:p>
      <w:r>
        <w:t>「喔，等等吧」</w:t>
      </w:r>
    </w:p>
    <w:p>
      <w:r>
        <w:t>「现在就出来啊，干麻还等等？」</w:t>
      </w:r>
    </w:p>
    <w:p>
      <w:r>
        <w:t>「我正看到精采处啦，等等」</w:t>
      </w:r>
    </w:p>
    <w:p>
      <w:r>
        <w:t>谁知道伊瑞才一说完，房门就被打开了…原来妈妈手上拿着备用钥匙啊！</w:t>
      </w:r>
    </w:p>
    <w:p>
      <w:r>
        <w:t>房门被打开的瞬间，伊瑞也吓到不敢动。</w:t>
      </w:r>
    </w:p>
    <w:p>
      <w:r>
        <w:t>「……」妈妈见到伊瑞跟我裸身的状态，而我还趴在床上被摀着嘴，屁股光溜溜的对着房门，小花儿的门还流着淡淡的血液跟精液。</w:t>
      </w:r>
    </w:p>
    <w:p>
      <w:r>
        <w:t>「啊…老母…」</w:t>
      </w:r>
    </w:p>
    <w:p>
      <w:r>
        <w:t>「你这死孩子，居然犯这种滔天大错！」妈妈随即劈哩啪拉的用高音骂道。</w:t>
      </w:r>
    </w:p>
    <w:p>
      <w:r>
        <w:t>「不是啦…老妈，这…」伊瑞还没说完就被妈妈追着打。</w:t>
      </w:r>
    </w:p>
    <w:p>
      <w:r>
        <w:t>而爸爸也匆匆茫茫的跑了过来一探究竟，也被这副景象给讶异到，随后连忙把我扶起用我床铺上的棉被把我包裹好。</w:t>
      </w:r>
    </w:p>
    <w:p>
      <w:r>
        <w:t>我则是软弱无力的被父亲给缠扶着，那弱小无力般的样子就好像病厌厌的小猫…</w:t>
      </w:r>
    </w:p>
    <w:p>
      <w:r>
        <w:t>「唉…造孽啊，我怎么会生出这样的孽子…」父亲见状感伤唉叹道。</w:t>
      </w:r>
    </w:p>
    <w:p>
      <w:r>
        <w:t>「可恶啊！枉费我对你的栽培呀」母亲抓到伊瑞的左臂，右手重重的拍打在后脑上。</w:t>
      </w:r>
    </w:p>
    <w:p>
      <w:r>
        <w:t>「不是啦…啊呀！」</w:t>
      </w:r>
    </w:p>
    <w:p>
      <w:r>
        <w:t>就在此时…</w:t>
      </w:r>
    </w:p>
    <w:p>
      <w:r>
        <w:t>“気持ちい～？ん？肉棒を要しますか（爽吗～？恩？要肉棒吗？）” 一个粗矿的男音从那计算机喇叭传来…</w:t>
      </w:r>
    </w:p>
    <w:p>
      <w:r>
        <w:t>“ 肉棒を下さい…おねがい，私…食べる…（请给我肉棒…求求你，我…要吃…）”一个痴女发出令人淫秽的声音哀求道。</w:t>
      </w:r>
    </w:p>
    <w:p>
      <w:r>
        <w:t>“よし～……じゃ俺の男根おいしい？（很好～……那么我的阴茎好吃吗？）” 那粗矿的男声用着疑问的语气道。</w:t>
      </w:r>
    </w:p>
    <w:p>
      <w:r>
        <w:t>“ はい，美味しい…大きいのちんぽ（是的，很好吃…好大的老二）” ………</w:t>
      </w:r>
    </w:p>
    <w:p>
      <w:r>
        <w:t>（父母亲长期在日本度假，日语基本上都听的懂七成了）</w:t>
      </w:r>
    </w:p>
    <w:p>
      <w:r>
        <w:t>只见母亲听的脸一阵青一阵白…而伊瑞的脸更犹如七彩霓虹灯在变化…</w:t>
      </w:r>
    </w:p>
    <w:p>
      <w:r>
        <w:t>父亲突然走向窗边，把那窗户大开，突然大飞雷霆的把计算机主机联机拔起扔了下去，楼下“碰”的巨大声响的撞击到地面了。</w:t>
      </w:r>
    </w:p>
    <w:p>
      <w:r>
        <w:t>又走了回来把屏幕联机拔起跟着丢了下去，又是“碰喀”的一声。而下面是一楼的院子，一楼现在没有人住，所以很大胆的故意往下丢下去。</w:t>
      </w:r>
    </w:p>
    <w:p>
      <w:r>
        <w:t>「バカ野郎！（混帐家伙！）」父亲大怒道。</w:t>
      </w:r>
    </w:p>
    <w:p>
      <w:r>
        <w:t>「哇…」伊瑞突然吓到连忙跪倒在地…</w:t>
      </w:r>
    </w:p>
    <w:p>
      <w:r>
        <w:t>「一天到晚只会看那些垃圾片！你还会干什么！？现在连一个小女……你都下的了手？」</w:t>
      </w:r>
    </w:p>
    <w:p>
      <w:r>
        <w:t>父亲说小女的时候眼神瞄向了我这边…又瞪回伊瑞怒骂道。</w:t>
      </w:r>
    </w:p>
    <w:p>
      <w:r>
        <w:t>「…」伊瑞知道现在不是解释的时候，只能先乖乖的先被骂。</w:t>
      </w:r>
    </w:p>
    <w:p>
      <w:r>
        <w:t>此时母亲把我身上的棉被包好缠扶了出去，慢慢的轻拍着我的背，示意我不要怕…</w:t>
      </w:r>
    </w:p>
    <w:p>
      <w:r>
        <w:t>「没事了，没事了…真是对不起姑娘妳啊…我们家儿子做了伤天害理之事了…」说完又语重心长的看着我，用手指背抚摸着我的脸颊。</w:t>
      </w:r>
    </w:p>
    <w:p>
      <w:r>
        <w:t>「唉…都哭的花容失色了…可怜的姑娘…我一定会教训我们家儿子的」母亲又忿忿不平的说道，然后把我扶到客厅坐了下来…</w:t>
      </w:r>
    </w:p>
    <w:p>
      <w:r>
        <w:t>谁知道一我坐下去，我的屁股就异常的痛，立即又站了起来，一站了起来又双腿无力的倒跪下去…</w:t>
      </w:r>
    </w:p>
    <w:p>
      <w:r>
        <w:t>「妳怎么啦？没事吧？」母亲惊吓到我的举动，手忙脚乱的想要把我扶起来…</w:t>
      </w:r>
    </w:p>
    <w:p>
      <w:r>
        <w:t>「呜……屁股被他插的好痛……」我已经飙出眼泪…一手慢慢摸向屁股，这不是假哭，是真的小菊花在痛……根本不能坐了。</w:t>
      </w:r>
    </w:p>
    <w:p>
      <w:r>
        <w:t>「…阿？…我能稍微看看吗，唉唷我的天啊…真是…怎么会发生这种事…」母亲听到后相当的惊讶，随后用着祥和的表情安慰道。</w:t>
      </w:r>
    </w:p>
    <w:p>
      <w:r>
        <w:t>我心想，反正就给她看呗，毕竟是妈妈啊…谁知道包住我的棉被掀被开看了之后母亲的颜面暴出大量青筋…</w:t>
      </w:r>
    </w:p>
    <w:p>
      <w:r>
        <w:t>「那畜生儿子！天啊…我怎么会生出这种儿子…小姑娘你别哭了…我这就去教训我那死儿子！」母亲说完又愤怒的走进我的房间。</w:t>
      </w:r>
    </w:p>
    <w:p>
      <w:r>
        <w:t>过了一会后…父亲的声音又从房间暴怒道：「什么！？居然这样子？」</w:t>
      </w:r>
    </w:p>
    <w:p>
      <w:r>
        <w:t>「给我跪好！」母亲飙高音对着伊瑞喊道。</w:t>
      </w:r>
    </w:p>
    <w:p>
      <w:r>
        <w:t>「你！啊…快给你气死！今天不家法伺候教训你这不孝儿，我就不姓许！」父亲高喊道。</w:t>
      </w:r>
    </w:p>
    <w:p>
      <w:r>
        <w:t>随后母亲又从我的房间走出，连忙的跑过来…</w:t>
      </w:r>
    </w:p>
    <w:p>
      <w:r>
        <w:t>「姑娘啊…我先带你去医院检查吧…你那里受伤这么严重，好让人心疼啊…」母亲用怜爱的眼神看着我说道。</w:t>
      </w:r>
    </w:p>
    <w:p>
      <w:r>
        <w:t>我摇摇头表示不要，我现在身无分文，去医院检查我根本就是幽灵人口…那都是要证件才能看的。</w:t>
      </w:r>
    </w:p>
    <w:p>
      <w:r>
        <w:t>「唉唷…我知道姑娘妳不想被太多人知道，这种事情也不是很光彩，不如我带你去我们认识的私人诊所检查吧？会很少人知道的」</w:t>
      </w:r>
    </w:p>
    <w:p>
      <w:r>
        <w:t>这时我想到，可能是我以前生病常常会去那家看的那诊所吧，于是我默默的点头了一下，表示可以。</w:t>
      </w:r>
    </w:p>
    <w:p>
      <w:r>
        <w:t>毕竟屁股开花了，以后还要坐椅子啊，总不能叫我站着一辈子吧？</w:t>
      </w:r>
    </w:p>
    <w:p>
      <w:r>
        <w:t>随后母亲带我进了另一间浴室稍微盥洗了一下，用着温水对着我的小屁屁稍微的冲洗，然后换了干净的中性衣物和内裤给我穿。</w:t>
      </w:r>
    </w:p>
    <w:p>
      <w:r>
        <w:t>母亲对着父亲交代了些事情之后就出门了…出门之前我看到了伊瑞那哀怨的表情看我一眼，我则是漠视掉直接跟妈妈出门了。</w:t>
      </w:r>
    </w:p>
    <w:p>
      <w:r>
        <w:t>哼！谁叫你这么对我！</w:t>
      </w:r>
    </w:p>
    <w:p>
      <w:r>
        <w:t>第二章</w:t>
      </w:r>
    </w:p>
    <w:p>
      <w:r>
        <w:t>由于我没有穿内衣，所以要穿着三四件衣服遮掩胸前春光，而内裤则是妈妈新买没穿过的内裤，是最小尺寸的。</w:t>
      </w:r>
    </w:p>
    <w:p>
      <w:r>
        <w:t>知道新买的是因为连塑料包装都还没拆。穿起来是刚好符合我的臀，但是还是有点大件。</w:t>
      </w:r>
    </w:p>
    <w:p>
      <w:r>
        <w:t>一开始本来是有点抵触，可是想想又觉得没什么。因为我现在是女体，穿女用内裤也是很正常的。</w:t>
      </w:r>
    </w:p>
    <w:p>
      <w:r>
        <w:t>然后穿上一件女用的裤子之后就被母亲拉出房门。</w:t>
      </w:r>
    </w:p>
    <w:p>
      <w:r>
        <w:t>母亲轻轻拉着我从家门口走出，缓缓的走下楼，别看我住的地方似乎很平民的地方，实际上爸妈可是很有钱的。</w:t>
      </w:r>
    </w:p>
    <w:p>
      <w:r>
        <w:t>但是也不是什么企业财团的高级领导人，有钱只是因为中了乐透，美金计算大概两千万，折合台币有六亿多。</w:t>
      </w:r>
    </w:p>
    <w:p>
      <w:r>
        <w:t>然而父母亲也不会纵放我的败家，只留下切实的话：「想要买什么，就自己去赚，等你满二十，不再给你钱」</w:t>
      </w:r>
    </w:p>
    <w:p>
      <w:r>
        <w:t>用意是在怕我过度败金，养了个只会花钱不会赚钱的儿子。</w:t>
      </w:r>
    </w:p>
    <w:p>
      <w:r>
        <w:t>以前小时后听父母亲结婚的时候，相貌也可说是郎才女貌天作之合，就像是金童玉女般的相配。</w:t>
      </w:r>
    </w:p>
    <w:p>
      <w:r>
        <w:t>我曾经看过爸妈以前的结婚照，确实是不虚此名，那轮廓跟现在依旧有着八分像。</w:t>
      </w:r>
    </w:p>
    <w:p>
      <w:r>
        <w:t>母亲现在三七岁父亲也是三七岁。但现在的样貌跟实际年龄右落差了十岁有。但并不是老化，而是年轻。</w:t>
      </w:r>
    </w:p>
    <w:p>
      <w:r>
        <w:t>母亲是所谓的风韵犹存，父亲到了这年纪依旧英姿焕发着。</w:t>
      </w:r>
    </w:p>
    <w:p>
      <w:r>
        <w:t>不过回想起来看在刚刚那情形，父亲似乎真的快气疯了，现在男身的我应该被打的体无完肤吧？</w:t>
      </w:r>
    </w:p>
    <w:p>
      <w:r>
        <w:t>母亲把我呵护在心中捧的像是掌上明珠，光是走楼梯下楼就看的出来非常有亲情的照顾。</w:t>
      </w:r>
    </w:p>
    <w:p>
      <w:r>
        <w:t>随后走到巷口，看着那车水马龙的大马路，随手招揽一台出租车，把我轻轻的推了进去…我慢慢的坐在这出租车后座上，屁股还是有点痛。</w:t>
      </w:r>
    </w:p>
    <w:p>
      <w:r>
        <w:t>接着母亲也跟着坐了进来，一起坐在后座着。</w:t>
      </w:r>
    </w:p>
    <w:p>
      <w:r>
        <w:t>司机：「恩？人客啊，要去哪？」说完就直接先缓缓发车低时速前进移动。</w:t>
      </w:r>
    </w:p>
    <w:p>
      <w:r>
        <w:t>母亲：「去诚中路三段103 号」我听到母亲说的这地址，果然就是那个诊所，其实离家中算蛮近的，散步走过去30分就到了。</w:t>
      </w:r>
    </w:p>
    <w:p>
      <w:r>
        <w:t>司机：「喔恩」</w:t>
      </w:r>
    </w:p>
    <w:p>
      <w:r>
        <w:t>这路途中，都没有讲什么话，母亲似乎深怕我回想刚刚的情景，只是默默的抚摸着我的背，意指有我在妳不用害怕。</w:t>
      </w:r>
    </w:p>
    <w:p>
      <w:r>
        <w:t>明明只是个简单的动作，但是之前身为男身的我，自从上了初中后，就没被这样抚摸过了，有些怀念…</w:t>
      </w:r>
    </w:p>
    <w:p>
      <w:r>
        <w:t>出租车行驶了十来分，最后停在目的地，母亲付钱完之后先行下车，随后伸出一只手，要我跟着他过去。</w:t>
      </w:r>
    </w:p>
    <w:p>
      <w:r>
        <w:t>我默默的伸出这女体的小手，跟着母亲一齐走向这间“新佑诊所”。</w:t>
      </w:r>
    </w:p>
    <w:p>
      <w:r>
        <w:t>走近诊所内后，挂号只需要缴现金即可，不需要证件。负责挂号室的护士熟练的填写着数据，要求看诊人写上大名。</w:t>
      </w:r>
    </w:p>
    <w:p>
      <w:r>
        <w:t>我正欲打算写下那熟悉到不能在熟悉的名子之时，握笔的手立即停止，呼地想到：「暂时不能写下自己男身的本名…该怎么办！？」</w:t>
      </w:r>
    </w:p>
    <w:p>
      <w:r>
        <w:t>「姑娘不用怕，只是做些身体检查…我们会赔偿妳的」母亲一脸歉意的站在一旁对着我说道。</w:t>
      </w:r>
    </w:p>
    <w:p>
      <w:r>
        <w:t>妈啊，我就是你儿子，只是被自己给强了…不过虽然是称作你儿子，现在也变成女儿了，应该是你亲生女儿…严格来说，算是所谓的龙凤胎。</w:t>
      </w:r>
    </w:p>
    <w:p>
      <w:r>
        <w:t>「不是的……哀…我也不想闹到这般田地…我是你…」我说到后面又顿时停止，男身的自己都不相信自己了…</w:t>
      </w:r>
    </w:p>
    <w:p>
      <w:r>
        <w:t>那父母亲会怎么看待呢…</w:t>
      </w:r>
    </w:p>
    <w:p>
      <w:r>
        <w:t>「怎么啦…？」母亲疑惑看着我的脸。</w:t>
      </w:r>
    </w:p>
    <w:p>
      <w:r>
        <w:t>「…没事」</w:t>
      </w:r>
    </w:p>
    <w:p>
      <w:r>
        <w:t>我再挂号签上的姓名栏写下了“徐伊琴”后，圈了看诊外科，就交回给护士。</w:t>
      </w:r>
    </w:p>
    <w:p>
      <w:r>
        <w:t>护士看了看也没说什么，说道：「请在等候室稍等一下，这是号码牌」</w:t>
      </w:r>
    </w:p>
    <w:p>
      <w:r>
        <w:t>我拿了号码牌之后瞄了一眼，是32号。然后跟母亲就走向一旁的等候室站着…</w:t>
      </w:r>
    </w:p>
    <w:p>
      <w:r>
        <w:t>「姑娘妳叫徐伊琴啊？」母亲应该是看到我刚刚写下的名子，对我问着。不过可能似乎是我一直不讲话太过于死气沉沉吧，所以才想多聊聊。</w:t>
      </w:r>
    </w:p>
    <w:p>
      <w:r>
        <w:t>「……」</w:t>
      </w:r>
    </w:p>
    <w:p>
      <w:r>
        <w:t>「这里的医生我认识，是女医师…等等你看诊的时候，给她好好检查哪里受伤，千万别隐瞒身体的伤痛，不然我过意不去」</w:t>
      </w:r>
    </w:p>
    <w:p>
      <w:r>
        <w:t>「…」</w:t>
      </w:r>
    </w:p>
    <w:p>
      <w:r>
        <w:t>「唉…」母亲见我好似不想说话，暗自叹道。</w:t>
      </w:r>
    </w:p>
    <w:p>
      <w:r>
        <w:t>「…那个，许伊瑞他…」我脑中一直想着办法，如何让母亲跟父亲原谅他，毕竟那是男身的我。</w:t>
      </w:r>
    </w:p>
    <w:p>
      <w:r>
        <w:t>给他点教训就足够了，没必要闹到家庭革命。</w:t>
      </w:r>
    </w:p>
    <w:p>
      <w:r>
        <w:t>「你认识我儿子吗？」母亲也突然好奇起来，这样说起来也说的通？不然怎么会莫名其妙一个女孩家会去一个男人的家发生那种事情？</w:t>
      </w:r>
    </w:p>
    <w:p>
      <w:r>
        <w:t>「嗯」</w:t>
      </w:r>
    </w:p>
    <w:p>
      <w:r>
        <w:t>「那妳…」母亲话还没说完就被一个电子女音打断。</w:t>
      </w:r>
    </w:p>
    <w:p>
      <w:r>
        <w:t>「三十二号」</w:t>
      </w:r>
    </w:p>
    <w:p>
      <w:r>
        <w:t>「轮到我了…」我说完后就慢慢走进那诊断室。</w:t>
      </w:r>
    </w:p>
    <w:p>
      <w:r>
        <w:t>「好，快去吧…」母亲也催促着我赶快去看诊。</w:t>
      </w:r>
    </w:p>
    <w:p>
      <w:r>
        <w:t>我推了这房间的门之后，拉开了一道医帘，是一个看起来约二十多岁的女子披着白袍坐在办公椅上敲打着计算机键盘…</w:t>
      </w:r>
    </w:p>
    <w:p>
      <w:r>
        <w:t>屏幕上尽是些我看不懂得窗口和医疗的英文用语。</w:t>
      </w:r>
    </w:p>
    <w:p>
      <w:r>
        <w:t>好在今天的主治大夫不是平常的男医师，不然到时候被吃豆腐的事件又会发生。</w:t>
      </w:r>
    </w:p>
    <w:p>
      <w:r>
        <w:t>「…」我看了她一眼之后，慢慢轻轻的坐在看诊人专用的椅子上，如果直接坐下去我怕屁股的那里会很痛。</w:t>
      </w:r>
    </w:p>
    <w:p>
      <w:r>
        <w:t>这女医生好像才25岁之间，相当的年轻…属于冰山冷艳形的美女…那美艳的脸庞令人不禁多看几眼。</w:t>
      </w:r>
    </w:p>
    <w:p>
      <w:r>
        <w:t>身材苗条，整体上是不会说过瘦也不会过肥，如果是一般的女孩，应该多半会羡幕拥有这种身材的女人。</w:t>
      </w:r>
    </w:p>
    <w:p>
      <w:r>
        <w:t>那女医生看了我一眼后，问道：「徐伊琴？」</w:t>
      </w:r>
    </w:p>
    <w:p>
      <w:r>
        <w:t>我轻轻的点头。</w:t>
      </w:r>
    </w:p>
    <w:p>
      <w:r>
        <w:t>「……」女医师一直用着那双冷艳大眼观察着我，一直上上下下反复的对我扫描着…令我相当的不自在…</w:t>
      </w:r>
    </w:p>
    <w:p>
      <w:r>
        <w:t>「………」我被她看到脸快发烫能煎蛋了。</w:t>
      </w:r>
    </w:p>
    <w:p>
      <w:r>
        <w:t>「…哪里不舒服？」女医师又问道。</w:t>
      </w:r>
    </w:p>
    <w:p>
      <w:r>
        <w:t>「我…那个…」这该怎么说呢…令人难以启齿。</w:t>
      </w:r>
    </w:p>
    <w:p>
      <w:r>
        <w:t>「要看外科不是？」</w:t>
      </w:r>
    </w:p>
    <w:p>
      <w:r>
        <w:t>「…呃，嗯」</w:t>
      </w:r>
    </w:p>
    <w:p>
      <w:r>
        <w:t>「上半身还下半身？」女医师随后用着专业口气问道。</w:t>
      </w:r>
    </w:p>
    <w:p>
      <w:r>
        <w:t>「下…半身」</w:t>
      </w:r>
    </w:p>
    <w:p>
      <w:r>
        <w:t>「嗯…」医生用着那办公六轮倚慢慢的滑了过来又道：「…是私处？」</w:t>
      </w:r>
    </w:p>
    <w:p>
      <w:r>
        <w:t>「……」我不可否置，没有点头也没有摇头…只是低着头看着地板。</w:t>
      </w:r>
    </w:p>
    <w:p>
      <w:r>
        <w:t>「嗯…妳稍等一下」女医师说完后，起身走向门口，把门给锁了起来，又转身回来走向我旁边说道：「好了，可以看诊了」</w:t>
      </w:r>
    </w:p>
    <w:p>
      <w:r>
        <w:t>「…」我缓缓站起身，犹豫着要不要脱裤子，可是不脱她怎么看诊治疗？于是只好慢慢的脱掉裤子…</w:t>
      </w:r>
    </w:p>
    <w:p>
      <w:r>
        <w:t>「嗯…」女医生慢慢走向我身边看着我只穿着内裤的白皙双腿。那直盯着的眼神又让我相当的害燥。</w:t>
      </w:r>
    </w:p>
    <w:p>
      <w:r>
        <w:t>「是…屁股那，不是前面…」我小声的说道，这种话说出来真的是令人情何以堪。</w:t>
      </w:r>
    </w:p>
    <w:p>
      <w:r>
        <w:t>「啊？」女医生也是讶异了一下，随后又恢复表情。</w:t>
      </w:r>
    </w:p>
    <w:p>
      <w:r>
        <w:t>我转身背对着她慢慢的脱下内裤后，给她看着那圆滑嫩嫩的白屁股。</w:t>
      </w:r>
    </w:p>
    <w:p>
      <w:r>
        <w:t>今天再浴室洗澡的时候，就用镜子把自己全身看了个大概（除了隐密点），我只能说我现在是一个极品小 女 孩…AV中的那些女优都比不过。</w:t>
      </w:r>
    </w:p>
    <w:p>
      <w:r>
        <w:t>一些明星女郎也没办法跟我比…我的结论只能是这样，至少就论我个人观点，我已经是天使级的了。</w:t>
      </w:r>
    </w:p>
    <w:p>
      <w:r>
        <w:t>我感觉女医生一直用着那双眼瞪着我的屁股…令人无地自容，想找个洞钻…</w:t>
      </w:r>
    </w:p>
    <w:p>
      <w:r>
        <w:t>「妳到…床边那里趴着」女医生指着一旁的病床说道。</w:t>
      </w:r>
    </w:p>
    <w:p>
      <w:r>
        <w:t>我慢慢走向那床边上半身趴在上面，屁股依旧对着她。</w:t>
      </w:r>
    </w:p>
    <w:p>
      <w:r>
        <w:t>我看向女医生，只见她双手用了个医用卫生手套戴着，然后走向我这来。</w:t>
      </w:r>
    </w:p>
    <w:p>
      <w:r>
        <w:t>「不用害羞，脚要打开些」医生说道，我只好照做。</w:t>
      </w:r>
    </w:p>
    <w:p>
      <w:r>
        <w:t>随后医生开始摸着我的屁股，检查到小花儿那后，用着疑惑语气问道：「妳有…肛交…？」听到这我默认着。</w:t>
      </w:r>
    </w:p>
    <w:p>
      <w:r>
        <w:t>女医生开始用着稍微无奈的口气说道：「妳这年纪怎么能够吃这种禁果？现在那里有撕裂伤而且发炎肿胀了妳知道吗？」</w:t>
      </w:r>
    </w:p>
    <w:p>
      <w:r>
        <w:t>「我也不愿意啊…」我无奈说道，这语气她应该听的出来吧，我是被强上的呀。</w:t>
      </w:r>
    </w:p>
    <w:p>
      <w:r>
        <w:t>我又慢慢回想直肠那火辣又热肿胀的感受，天啊，那感觉真的是要人命…</w:t>
      </w:r>
    </w:p>
    <w:p>
      <w:r>
        <w:t>女医生显然听的出来，也不在追问，又问道：「…是认识的人做的吗？还是不认识的？」</w:t>
      </w:r>
    </w:p>
    <w:p>
      <w:r>
        <w:t>「认识的…我已经抵抗了，可是他还是要…」我慢慢的澄清着。</w:t>
      </w:r>
    </w:p>
    <w:p>
      <w:r>
        <w:t>「对方有没有性病？」女医生又问道。</w:t>
      </w:r>
    </w:p>
    <w:p>
      <w:r>
        <w:t>我听到这连忙说道：「没有！绝对没有，这点我很清楚」开玩笑，这点我可是很清白的！</w:t>
      </w:r>
    </w:p>
    <w:p>
      <w:r>
        <w:t>男身的我从来没嫖妓过，烟酒瓢赌样样没，一切都是自己用双手来，何来的性病染身？</w:t>
      </w:r>
    </w:p>
    <w:p>
      <w:r>
        <w:t>女医生表情似乎产生了点玩味，说：「这样啊…你们这些年轻人，唉…妳一个弱小的女孩子要多注意自己的安全，知道吗？」</w:t>
      </w:r>
    </w:p>
    <w:p>
      <w:r>
        <w:t>「呃…」说的到也是事实，变成女生之后，力气大不如从前…手臂细的彷佛一折就断…男性意识过重的关系，让我没发觉自身危险吧？</w:t>
      </w:r>
    </w:p>
    <w:p>
      <w:r>
        <w:t>我脑里开始在慢慢检讨着今天跟男性的自己所发生的种种行为。</w:t>
      </w:r>
    </w:p>
    <w:p>
      <w:r>
        <w:t>现在回想起来，我根本就是在诱惑男身的自己嘛！根本就是自作自受…</w:t>
      </w:r>
    </w:p>
    <w:p>
      <w:r>
        <w:t>医生用着一些药品在我的小花儿附近涂着，看来应该是一些药膏后，然后对我说道：「等等可能会有点痛，妳要忍耐一下」</w:t>
      </w:r>
    </w:p>
    <w:p>
      <w:r>
        <w:t>说完，就拿着一根物品往我的小花儿那轻轻的塞进去，我感觉扩约肌慢慢的被张开，这里让我有些难受…</w:t>
      </w:r>
    </w:p>
    <w:p>
      <w:r>
        <w:t>随后直肠里面的东西让我感觉稍微冰冰凉凉的…应该是某种药剂吧？那根状物在里面进出了六七下之后，就被抽了出去。</w:t>
      </w:r>
    </w:p>
    <w:p>
      <w:r>
        <w:t>「妳里面还残存着一些精液，但是不用担心，排便的时候会自然排出去的」女医生悠悠说道。</w:t>
      </w:r>
    </w:p>
    <w:p>
      <w:r>
        <w:t>「喔…」</w:t>
      </w:r>
    </w:p>
    <w:p>
      <w:r>
        <w:t>「刚刚涂了一些药，妳里面有明显的擦伤…还有，如果下次真的还要做，一定要涂些润滑剂，另外姿势也要符合人体工学」医生解释道。</w:t>
      </w:r>
    </w:p>
    <w:p>
      <w:r>
        <w:t>我连忙站起身澄清说道：「我一点也不想做啊，这么痛…谁受的了」</w:t>
      </w:r>
    </w:p>
    <w:p>
      <w:r>
        <w:t>谁知道女医生根本没听，继续说道：「要做的时候，你心情一定要放松，你过度反抗那里反而会受伤更严重」</w:t>
      </w:r>
    </w:p>
    <w:p>
      <w:r>
        <w:t>「…………」听到这我感觉我的脑中似乎被炸了颗原子弹…这什么医生啊！！</w:t>
      </w:r>
    </w:p>
    <w:p>
      <w:r>
        <w:t>「好了，我会开一些消炎药，辅助妳快快恢复，穿好裤子就去领药处拿药吧」医生说完后，就坐回椅子上敲打着键盘…</w:t>
      </w:r>
    </w:p>
    <w:p>
      <w:r>
        <w:t>我看他好像打算不听我的解释，只好默默的穿回裤子走出这诊疗室…而此时又听到了那电子女音：「三十三号」</w:t>
      </w:r>
    </w:p>
    <w:p>
      <w:r>
        <w:t>我走向了等候室，母亲看到我之后，也从椅子上站了起来走了过来，对着我说：「…检查的怎么样」</w:t>
      </w:r>
    </w:p>
    <w:p>
      <w:r>
        <w:t>「嗯…吃些药，那些伤就比较快好…」我小声的答道。</w:t>
      </w:r>
    </w:p>
    <w:p>
      <w:r>
        <w:t>「这样啊…」</w:t>
      </w:r>
    </w:p>
    <w:p>
      <w:r>
        <w:t>「…」</w:t>
      </w:r>
    </w:p>
    <w:p>
      <w:r>
        <w:t>「伊琴，可以这样叫妳吗？」母亲非常客气的问着，让我有些无法习惯。</w:t>
      </w:r>
    </w:p>
    <w:p>
      <w:r>
        <w:t>「嗯，可以…」</w:t>
      </w:r>
    </w:p>
    <w:p>
      <w:r>
        <w:t>「伊琴，你认识我儿子吗？」母亲用着温和语气问道。</w:t>
      </w:r>
    </w:p>
    <w:p>
      <w:r>
        <w:t>「…」听到这，我也没办法否认，何止认识，根本就熟识到不能，因为就是我自己啊，但这该怎么解释呢…</w:t>
      </w:r>
    </w:p>
    <w:p>
      <w:r>
        <w:t>母亲见我没说话，便道：「…我儿子对你做了这种禽兽事，在这里我这做妈妈的先对你道歉」说完后马上对我鞠躬。</w:t>
      </w:r>
    </w:p>
    <w:p>
      <w:r>
        <w:t>我连忙阻止母亲道：「啊，不用这样的…我也有些错的」</w:t>
      </w:r>
    </w:p>
    <w:p>
      <w:r>
        <w:t>「…妳犯了什么错吗？」母亲抬头问道，眼神充满着纳闷眼光。</w:t>
      </w:r>
    </w:p>
    <w:p>
      <w:r>
        <w:t>「呃，其实…我不该就这样跟他孤处着」我含糊其词的回答道。</w:t>
      </w:r>
    </w:p>
    <w:p>
      <w:r>
        <w:t>「不，伊琴你没错，错就错在我儿子伊瑞…」说完又想对我鞠躬，但被我阻止了，被母亲这样对待，实在是承受不起。</w:t>
      </w:r>
    </w:p>
    <w:p>
      <w:r>
        <w:t>「这…伯母，我先去领药了」我对着母亲道，不说妈妈是因为现在还不是时机…</w:t>
      </w:r>
    </w:p>
    <w:p>
      <w:r>
        <w:t>「……好吧」</w:t>
      </w:r>
    </w:p>
    <w:p>
      <w:r>
        <w:t>我领完药之后，母亲一直陪同着我，走到诊所门口后我已经想到了些办法。</w:t>
      </w:r>
    </w:p>
    <w:p>
      <w:r>
        <w:t>「伯母…其实，伊瑞也没这么坏…只是有些做过头了，能不能别逞罚他了？」我对着男身的自己求情着，希望母亲能够网开一面。</w:t>
      </w:r>
    </w:p>
    <w:p>
      <w:r>
        <w:t>毕竟男身的我也是我，至少昨天还是我，可是今天不知道怎么搞的，独立开来了…变成总共有两个我，还一男一女。</w:t>
      </w:r>
    </w:p>
    <w:p>
      <w:r>
        <w:t>母亲听到后有些纳闷，但是口中还是不谅解自己的儿子，说道：「不行，这样太便宜他了」</w:t>
      </w:r>
    </w:p>
    <w:p>
      <w:r>
        <w:t>「可是我很不放心，怕伯父严厉过度」这句话是实在话，父亲可是说到做到的人…</w:t>
      </w:r>
    </w:p>
    <w:p>
      <w:r>
        <w:t>母亲听到我如此辩护着他，叹道：「也不知道我儿子修了什么福分，认识妳这么善解人意的姑娘，妳都吃亏成这样了，还这么替他着想…」</w:t>
      </w:r>
    </w:p>
    <w:p>
      <w:r>
        <w:t>我心中暗道：「这亏我是会讨回来的，但是男身的我受家法伺候也太凄惨了…还是要免于则难才行」</w:t>
      </w:r>
    </w:p>
    <w:p>
      <w:r>
        <w:t>「…伯母，这次的事，我不想在追究了，等等我希望能够跟妳一同回去好跟你们说明…」</w:t>
      </w:r>
    </w:p>
    <w:p>
      <w:r>
        <w:t>说不追究是骗人的，我要私底下讨回！但是必须先解决眼前的事情才行。</w:t>
      </w:r>
    </w:p>
    <w:p>
      <w:r>
        <w:t>「伊琴…妳是伊瑞的女朋友吗…？」母亲用着疑惑的语气问道。</w:t>
      </w:r>
    </w:p>
    <w:p>
      <w:r>
        <w:t>听到这，我迟疑了一下，或许可以用这点来暂时称过目前的问题。</w:t>
      </w:r>
    </w:p>
    <w:p>
      <w:r>
        <w:t>「嗯…」我没说是也没说不是，但是这足以证明刚刚那问题的回答。</w:t>
      </w:r>
    </w:p>
    <w:p>
      <w:r>
        <w:t>「是吗……哎，我家那小子福分也太好了…妳等一下，我打通电话」说完，随即从坤包内拿出手机拨打着。</w:t>
      </w:r>
    </w:p>
    <w:p>
      <w:r>
        <w:t>「喂？阿青呀（母亲称呼父亲的昵称），那姑娘说有重要的事要回来跟我们说，伊瑞的问题晚点在解决」母亲对着手机说道。</w:t>
      </w:r>
    </w:p>
    <w:p>
      <w:r>
        <w:t>话筒中传来稀疏模糊的回答着后，母亲又说道：「总之，反正等我们回去再说了，就先这样」</w:t>
      </w:r>
    </w:p>
    <w:p>
      <w:r>
        <w:t>母亲说完挂掉手机后，随手招揽了一台出租车对我说道：「那就如妳所说的先回去一趟吧，伊琴」</w:t>
      </w:r>
    </w:p>
    <w:p>
      <w:r>
        <w:t>「嗯」</w:t>
      </w:r>
    </w:p>
    <w:p>
      <w:r>
        <w:t>坐出租车回家的过程中，母亲一直在问着我，问我今年几岁了？住哪里？学校读哪？父母在做什么之类的？</w:t>
      </w:r>
    </w:p>
    <w:p>
      <w:r>
        <w:t>我全都一概拒绝现在回答，说等等回去之后我才要说，母亲也奈我没辄，只好回家再说。</w:t>
      </w:r>
    </w:p>
    <w:p>
      <w:r>
        <w:t>此时我心中依旧在挣扎着，到底该怎么解释父母才会相信我就是他们的儿子（女儿）呢？</w:t>
      </w:r>
    </w:p>
    <w:p>
      <w:r>
        <w:t>还是就将错就错，冒充男性的我的女朋友…好让事情以后慢慢的解决掉？</w:t>
      </w:r>
    </w:p>
    <w:p>
      <w:r>
        <w:t>此时出租车已经快到家了，再转个弯开个三分钟就会到巷口。</w:t>
      </w:r>
    </w:p>
    <w:p>
      <w:r>
        <w:t>于是我决定赌一赌，转头对着母亲小声问道：「伯母，妳会讨厌我这不检点的女生吗？」</w:t>
      </w:r>
    </w:p>
    <w:p>
      <w:r>
        <w:t>「啊？妳再说什么傻话，是我儿子不检点，妳没有错的…」</w:t>
      </w:r>
    </w:p>
    <w:p>
      <w:r>
        <w:t>「但是毕竟孤男寡女独处…我实在很不应该」</w:t>
      </w:r>
    </w:p>
    <w:p>
      <w:r>
        <w:t>「不…请相信阿姨说的话，我回去会在多多教育我儿子的…哎～说来也惭愧，我们夫妇俩从一年多前就常常住在国外，对他的关心太少了」</w:t>
      </w:r>
    </w:p>
    <w:p>
      <w:r>
        <w:t>母亲用着稍微回味带点幸福的语气说着。</w:t>
      </w:r>
    </w:p>
    <w:p>
      <w:r>
        <w:t>「……」此时我大概补捉到母亲的想法了，依照我多年的感受，母亲绝对不相信我是她从儿子多个分身女儿，父亲的话八成也是不相信…</w:t>
      </w:r>
    </w:p>
    <w:p>
      <w:r>
        <w:t>这机率分析来说，要我去赌那只有20% 他们会相信的机率，实在是太低了……</w:t>
      </w:r>
    </w:p>
    <w:p>
      <w:r>
        <w:t>况且如果他们真的相信了自己的儿子真的分化多了个女儿出来，结果儿子强上自己的女身，这不是等于乱伦吗？而且还是当场捉到的现行犯…</w:t>
      </w:r>
    </w:p>
    <w:p>
      <w:r>
        <w:t>他们可是会受不了打击的！</w:t>
      </w:r>
    </w:p>
    <w:p>
      <w:r>
        <w:t>而且双亲其实在从小就很宠爱我，至少没让我觉得在外面的世界比较好，学坏比较快活的那种自甘堕落生活的想法…这点父母亲当的相当成功。</w:t>
      </w:r>
    </w:p>
    <w:p>
      <w:r>
        <w:t>如果我把事实说出来，父母亲只相信儿子的话，那我说出事实来绝对会造成反效果。到时候我肯定会被当成疯人家的女儿轰出家门…</w:t>
      </w:r>
    </w:p>
    <w:p>
      <w:r>
        <w:t>一句话，自家的儿子是块宝…几乎什么话都是对的，虽然在刚刚那犯大错被骂的情形很严重，但实际上不会置于死地的…</w:t>
      </w:r>
    </w:p>
    <w:p>
      <w:r>
        <w:t>就在我处心积虑想着千方百计的计划，心中产生许多的犹豫，三心两意的我左右为难…就再此时…</w:t>
      </w:r>
    </w:p>
    <w:p>
      <w:r>
        <w:t>司机：「到了喔，还要在前进吗？」司机回头问道，并且仔细的观察着我的面貌。</w:t>
      </w:r>
    </w:p>
    <w:p>
      <w:r>
        <w:t>母亲：「不用了，这边就好」</w:t>
      </w:r>
    </w:p>
    <w:p>
      <w:r>
        <w:t>司机：「…八十块」</w:t>
      </w:r>
    </w:p>
    <w:p>
      <w:r>
        <w:t>母亲：「嗯」</w:t>
      </w:r>
    </w:p>
    <w:p>
      <w:r>
        <w:t>母亲递给司机一张百元钞票后，司机顺手拿去后放了二十块钱在母亲手掌中，但我感觉的到他的眼角余光还是一直在扫着我…</w:t>
      </w:r>
    </w:p>
    <w:p>
      <w:r>
        <w:t>下车后，我跟母亲慢步的走回家，我心中暗想：「就决定了，等等问伊瑞，如果我出去的这段期间有对老爸说出实情的话在看情形办事」</w:t>
      </w:r>
    </w:p>
    <w:p>
      <w:r>
        <w:t>我跟母亲回到家之后，一开了家中大门，就见伊瑞已经穿好轻便的衣服裤子跪在客厅，而父亲正站在他的面前。</w:t>
      </w:r>
    </w:p>
    <w:p>
      <w:r>
        <w:t>关了大门之后，母亲道：「阿青啊，姑娘说她有重要的事情要对我们说」</w:t>
      </w:r>
    </w:p>
    <w:p>
      <w:r>
        <w:t>「嗯…是怎样的事？如果要精神赔偿的话…我们会尽量配合的，只希望不要告到法院去…」</w:t>
      </w:r>
    </w:p>
    <w:p>
      <w:r>
        <w:t>父亲此时应该是想着，开玩笑，未成年少女跟未成年的儿子发生性行为，这在台湾是犯法的！</w:t>
      </w:r>
    </w:p>
    <w:p>
      <w:r>
        <w:t>而父亲第一印象肯定是把我当成初 中 生，因为我外表在怎么看还是只有1 5岁，虽然明明就1 7岁来着……</w:t>
      </w:r>
    </w:p>
    <w:p>
      <w:r>
        <w:t>而我听到父亲那样说后，暗想着：「…看来男身的我还没说出实情…」</w:t>
      </w:r>
    </w:p>
    <w:p>
      <w:r>
        <w:t>我瞄向男身的自己，看向他那混乱的眼神，胸部因过度紧张而快速呼吸起伏着。从没犯下大错的人，初犯都会有此状态发生。</w:t>
      </w:r>
    </w:p>
    <w:p>
      <w:r>
        <w:t>「伯父，能先让伊瑞站起来吗？」我用着哀求的语气对着父亲说道。</w:t>
      </w:r>
    </w:p>
    <w:p>
      <w:r>
        <w:t>「…呃，不行，我不教训这畜生不行！」父亲迟疑了一下，又严厉的对着伊瑞说道。</w:t>
      </w:r>
    </w:p>
    <w:p>
      <w:r>
        <w:t>「…伯父，我有点重要的事情要跟他说，你们能等我一下吗」我再度启用这女声的那优势说道。</w:t>
      </w:r>
    </w:p>
    <w:p>
      <w:r>
        <w:t>父亲表情开始有一点点软化，但是口中依旧不饶的说：「不行！我不晓得你要对这小子说什么，而且不处罚他实在是便宜他了」</w:t>
      </w:r>
    </w:p>
    <w:p>
      <w:r>
        <w:t>「伯父，是真的有事情要跟他说」我又转换了一个语气说道，我是非常认真的。</w:t>
      </w:r>
    </w:p>
    <w:p>
      <w:r>
        <w:t>「……」父亲开始皱眉思绪着。</w:t>
      </w:r>
    </w:p>
    <w:p>
      <w:r>
        <w:t>「好啦好啦，就先让姑娘给伊瑞说几句话，不会怎样的」母亲在一旁顺水推舟道。</w:t>
      </w:r>
    </w:p>
    <w:p>
      <w:r>
        <w:t>「嗯…」父亲一听母亲的劝说后，就答应了。</w:t>
      </w:r>
    </w:p>
    <w:p>
      <w:r>
        <w:t>我连忙拉起伊瑞的衣角，拉近自己的房间，随手关房门锁上后，道：「你有对老爸说些什么吗？」</w:t>
      </w:r>
    </w:p>
    <w:p>
      <w:r>
        <w:t>「没…老爸的个性我清楚，解释在多也是枉然」伊瑞小声的无奈说道。</w:t>
      </w:r>
    </w:p>
    <w:p>
      <w:r>
        <w:t>「倒也是…不过既然这样，我有个重要的事情要跟你说」</w:t>
      </w:r>
    </w:p>
    <w:p>
      <w:r>
        <w:t>「说什么？」伊瑞有些心虚的道，好像是因为强上了我的关系，态度明显有些软化，怕我不高兴。</w:t>
      </w:r>
    </w:p>
    <w:p>
      <w:r>
        <w:t>「爸妈应该是不会相信我就是你，你就是我…但是我还是要追查清楚事件的起始原因」我用推理口气对着伊瑞说着。</w:t>
      </w:r>
    </w:p>
    <w:p>
      <w:r>
        <w:t>「然后…？」</w:t>
      </w:r>
    </w:p>
    <w:p>
      <w:r>
        <w:t>「我还是决定要告诉老爸老妈事实真相，尽管相当的冒险…」我用着认真的神情诉说。</w:t>
      </w:r>
    </w:p>
    <w:p>
      <w:r>
        <w:t>「啊！妳确定？」</w:t>
      </w:r>
    </w:p>
    <w:p>
      <w:r>
        <w:t>「嗯…」</w:t>
      </w:r>
    </w:p>
    <w:p>
      <w:r>
        <w:t>「……那妳说吧…」男身的我看我心意以决，也没阻止。</w:t>
      </w:r>
    </w:p>
    <w:p>
      <w:r>
        <w:t>随后我拉着伊瑞出来，看到老妈老爸已经坐在客厅的沙发上，似乎是在等待我们解释着事情由来。</w:t>
      </w:r>
    </w:p>
    <w:p>
      <w:r>
        <w:t>我把伊瑞退向一旁，示意他要站在旁边看着不要打扰我。</w:t>
      </w:r>
    </w:p>
    <w:p>
      <w:r>
        <w:t>「爸，妈…」我用认真的口吻带着打颤语气说道。</w:t>
      </w:r>
    </w:p>
    <w:p>
      <w:r>
        <w:t>「……？」父母亲两人用着纳闷的眼神看着眼前的我…我此刻有些恐惧…</w:t>
      </w:r>
    </w:p>
    <w:p>
      <w:r>
        <w:t>如果他们不承认…那我就成仁了，只能流落街头去。而且还有个重要的一点！</w:t>
      </w:r>
    </w:p>
    <w:p>
      <w:r>
        <w:t>父母身价背负六亿台币…虽说连最亲的亲戚都不知道我们有中此大奖，可是还是很危险，谁知道有人如此亲近自己是为了财还是什么呢…</w:t>
      </w:r>
    </w:p>
    <w:p>
      <w:r>
        <w:t>我缓缓的跪下双膝，谁知双膝尚未落地，就被母亲给连忙牵着我的双臂阻止道：「伊琴，妳这是做什么？」</w:t>
      </w:r>
    </w:p>
    <w:p>
      <w:r>
        <w:t>「妈…我不是徐伊琴，抱歉刚刚骗了妳…」</w:t>
      </w:r>
    </w:p>
    <w:p>
      <w:r>
        <w:t>「妳再说些什么？」母亲还是很疑惑。</w:t>
      </w:r>
    </w:p>
    <w:p>
      <w:r>
        <w:t>「我是你儿子，许伊瑞…」</w:t>
      </w:r>
    </w:p>
    <w:p>
      <w:r>
        <w:t>「啊……？」母亲听到后，停止了所有的动作，任由我跪了下去。</w:t>
      </w:r>
    </w:p>
    <w:p>
      <w:r>
        <w:t>「妳再说什么？」我感觉到父亲也是相当的惊讶，明明自己的儿子就站在那啊，这小女娃再说什么？</w:t>
      </w:r>
    </w:p>
    <w:p>
      <w:r>
        <w:t>我苦笑了一下又说：「是真的…今天愚人节好像是老天开了个玩笑，我多出了个女身的自己……」</w:t>
      </w:r>
    </w:p>
    <w:p>
      <w:r>
        <w:t>「……」在客厅内四人都无话可说，顿时之间这空间产生了令人无法喘息的压力…</w:t>
      </w:r>
    </w:p>
    <w:p>
      <w:r>
        <w:t>到底……接下来会发生什么事情啊，我实在是难以一时接受这压力…脑中一片空白失去了昏厥了过去……</w:t>
      </w:r>
    </w:p>
    <w:p>
      <w:r>
        <w:t>似乎成为女生后，所受到的惊讶刺激源源不绝…这已经是昏第二次了…</w:t>
      </w:r>
    </w:p>
    <w:p>
      <w:r>
        <w:t>可是…实在是压力过大，无法呼吸了。没想到我还能称到现在，也可说是奇迹了，没发疯还能如此理性。</w:t>
      </w:r>
    </w:p>
    <w:p>
      <w:r>
        <w:t>胡里胡涂之中，感到父母双亲的亲情温暖照料着我，我应该只是做了个恶梦吧，我还是我，不是什么女生…</w:t>
      </w:r>
    </w:p>
    <w:p>
      <w:r>
        <w:t>???? 【完结】</w:t>
      </w:r>
    </w:p>
    <w:p>
      <w:r>
        <w:t>?????? ? ?46636字节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