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【重影世界OL】（序章-8）</w:t>
      </w:r>
    </w:p>
    <w:p>
      <w:r>
        <w:t xml:space="preserve">作者：sd9840202[猫井·佑] 字数：14000 </w:t>
      </w:r>
    </w:p>
    <w:p>
      <w:r>
        <w:t>＊＊＊＊＊＊＊＊＊＊＊＊＊＊＊＊＊＊＊＊＊＊＊＊＊＊＊＊＊＊＊＊＊＊＊</w:t>
      </w:r>
    </w:p>
    <w:p>
      <w:r>
        <w:t xml:space="preserve">本文原名为《网游之暴虐封印》，笔者因为重重原因一度将本文休载至今， 现在笔者将本文重启，连载再开，在原本的基础上增加了修订与润色，后续章节 的续写也已经进入了完成阶段，希望大家可以喜欢。 </w:t>
      </w:r>
    </w:p>
    <w:p>
      <w:r>
        <w:t>Ｂｙ——猫井·佑</w:t>
      </w:r>
    </w:p>
    <w:p>
      <w:r>
        <w:t>＊＊＊＊＊＊＊＊＊＊＊＊＊＊＊＊＊＊＊＊＊＊＊＊＊＊＊＊＊＊＊＊＊＊＊</w:t>
      </w:r>
    </w:p>
    <w:p>
      <w:r>
        <w:t>序章重影</w:t>
      </w:r>
    </w:p>
    <w:p>
      <w:r>
        <w:t>ｐａｒｔ。１</w:t>
      </w:r>
    </w:p>
    <w:p>
      <w:r>
        <w:t xml:space="preserve">午夜，在城市中心，韦恩企业大厦的楼上，在董事长独栋的豪华套房３００ ２。 </w:t>
      </w:r>
    </w:p>
    <w:p>
      <w:r>
        <w:t>「嗡嗡嗡嗡……嗡嗡嗡嗡……嗡嗡嗡嗡」</w:t>
      </w:r>
    </w:p>
    <w:p>
      <w:r>
        <w:t xml:space="preserve">奢华房间内，在施华洛世奇吊灯下，华丽光线映出了两名穿着可爱睡衣少女， 静静躺在粉红色的沙发上，带着两个粉红色的游戏头盔。头盔的体积并不大，就 像一个大号不透明的太阳眼镜，罩在少女的脸上，显得格外的可爱与时尚。 </w:t>
      </w:r>
    </w:p>
    <w:p>
      <w:r>
        <w:t>「嗡嗡嗡嗡……嗡嗡嗡嗡……嗡嗡嗡嗡」</w:t>
      </w:r>
    </w:p>
    <w:p>
      <w:r>
        <w:t>一阵怪异的闷响从一名少女的身体里了出来。</w:t>
      </w:r>
    </w:p>
    <w:p>
      <w:r>
        <w:t>「啊……啊啊啊啊……啊…………啊」</w:t>
      </w:r>
    </w:p>
    <w:p>
      <w:r>
        <w:t>其中一名少女，开始从稚嫩的嘴角发出诱人的声音。</w:t>
      </w:r>
    </w:p>
    <w:p>
      <w:r>
        <w:t>「啊……啊啊啊啊啊……不要……啊啊啊啊……」</w:t>
      </w:r>
    </w:p>
    <w:p>
      <w:r>
        <w:t xml:space="preserve">发出呻吟的少女突然紧握双拳，两只脚蹦的笔直，大腿开始发出了剧烈的抖 动，随着抖动越来越剧裂，在少女粉色的睡裤根部开始逐渐的湿润起来。 </w:t>
      </w:r>
    </w:p>
    <w:p>
      <w:r>
        <w:t>「嗯……啊……噢噢噢噢哦……啊……」</w:t>
      </w:r>
    </w:p>
    <w:p>
      <w:r>
        <w:t xml:space="preserve">在少女湿润睡裤根部已经显现出了一个奇妙的景象，在湿了的睡裤根部，映 出了少女饱满的阴部，肥厚的大阴唇上透着睡裤可以的很明显，上面一根毛都没 有。在少女粉嫩的阴道口部，正有一种奇异的彩光，正在发出妖异魅惑的闪烁。 </w:t>
      </w:r>
    </w:p>
    <w:p>
      <w:r>
        <w:t xml:space="preserve">随着闪烁不断的加剧，少女的抖动也开始越来越频密，嘴里不断发出诱人的 喘息声。 </w:t>
      </w:r>
    </w:p>
    <w:p>
      <w:r>
        <w:t xml:space="preserve">慢慢的在少女的阴部开始隆起，发出彩光的地方把少女的阴道口给撑开了， 大量的蜜汁正缓缓的流出，少女在高潮的喘息中，失神了过去。在少女的阴部， 被撑开的大馒头并没有合拢，而是不规则的抽搐，没有规律的一张一合，在睡裤 上，少女阴部被顶起了一个不高的温热的水柱，少女瘫软在粉红色的沙发上，不 断在高潮中失禁潮吹着。 </w:t>
      </w:r>
    </w:p>
    <w:p>
      <w:r>
        <w:t xml:space="preserve">在另一个沙发上，另外一名少女的头盔里，发出了这样的声音：「恭喜您完 成任务」 </w:t>
      </w:r>
    </w:p>
    <w:p>
      <w:r>
        <w:t>「任务名称：残酷的背叛」</w:t>
      </w:r>
    </w:p>
    <w:p>
      <w:r>
        <w:t xml:space="preserve">「获得经验８８００，获得金钱２０００ｏｚ，获得重影物品：大小姐的阴 部」 </w:t>
      </w:r>
    </w:p>
    <w:p>
      <w:r>
        <w:t>…………</w:t>
      </w:r>
    </w:p>
    <w:p>
      <w:r>
        <w:t>ｐａｒｔ２</w:t>
      </w:r>
    </w:p>
    <w:p>
      <w:r>
        <w:t>「我草！你们够狠！！！！老子不会放过你们的！你们给我记住昂！！」</w:t>
      </w:r>
    </w:p>
    <w:p>
      <w:r>
        <w:t xml:space="preserve">我草！望着前面是一片寂寥喧嚣的城市夜景，已经是无路可走了，在韦恩企 业的２０２楼的屋顶，已经被逼到了顶楼护栏的外壁。向下轻轻的瞟一眼…… </w:t>
      </w:r>
    </w:p>
    <w:p>
      <w:r>
        <w:t>……</w:t>
      </w:r>
    </w:p>
    <w:p>
      <w:r>
        <w:t xml:space="preserve">我草，太夸张了吧，一辆辆车子已经像米粒一样大小，心里不由暗暗的叫苦 啊。 </w:t>
      </w:r>
    </w:p>
    <w:p>
      <w:r>
        <w:t xml:space="preserve">这几天在游戏里除在主城的帝都副本外，没日没夜的都是在躲避玄火门一派 的追杀，好不容易躲过了弗莱娜的地图炮，却没想到被自己的小弟小雷克出卖， 被骗到了主城第一高楼韦恩企业的楼顶，看来今天老子的命算是要撂在这里了… </w:t>
      </w:r>
    </w:p>
    <w:p>
      <w:r>
        <w:t>…</w:t>
      </w:r>
    </w:p>
    <w:p>
      <w:r>
        <w:t xml:space="preserve">看着主屏左下角系统选单上面惨红的提示【骑士团叛徒】五个大字，我心里 暗骂着团长做人真有够绝逼的。 </w:t>
      </w:r>
    </w:p>
    <w:p>
      <w:r>
        <w:t xml:space="preserve">不但是将我开革出了公会骑士团，抹掉了会籍，还没收了全部的工会荣誉， 之后联系了兄弟公会蔷薇团的打手精英帮着玄火门来追杀我。要不是事先团长和 我有交易看在１０万ｏｚ的薄面上，老子身为哥谭市ＴＯＰ１００的身份才不会 就这样给人拜拜断送掉。 </w:t>
      </w:r>
    </w:p>
    <w:p>
      <w:r>
        <w:t>因为日前，在８００人的哥特帝都的副本里面，一个自称团长老表的玩家因 为得罪了游戏里面第一大帮会玄火门会长妹妹，说来也好笑，倒不是因为抢装备 分武器什么的而发生的矛盾。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