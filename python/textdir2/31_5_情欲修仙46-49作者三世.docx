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情欲修仙46-49作者三世</w:t>
      </w:r>
    </w:p>
    <w:p>
      <w:r>
        <w:t>字数：12787</w:t>
      </w:r>
    </w:p>
    <w:p>
      <w:r>
        <w:t>：</w:t>
      </w:r>
    </w:p>
    <w:p>
      <w:r>
        <w:t>第四十六章欲火燃烧</w:t>
      </w:r>
    </w:p>
    <w:p>
      <w:r>
        <w:t>柳艳听到了儿子的胡编乱造，娇躯微微一颤，出声说道：「你在胡说什么？</w:t>
      </w:r>
    </w:p>
    <w:p>
      <w:r>
        <w:t>那可是你爸爸啊！」</w:t>
      </w:r>
    </w:p>
    <w:p>
      <w:r>
        <w:t>陈凡理直气壮的说道：「就因为他是我爸爸，我这样做也是在救他。」</w:t>
      </w:r>
    </w:p>
    <w:p>
      <w:r>
        <w:t>柳艳看着已经经步入魔障的儿子是一点办法都没有了，陈凡嘿嘿一笑，把手伸到柳艳的胸前，拿出她脖子上所带的『情欲柱』，说道：「妈妈你已经试用过这东西了吧！」</w:t>
      </w:r>
    </w:p>
    <w:p>
      <w:r>
        <w:t>柳艳低头看到儿子手中的东西，就想到它的妙用无穷，羞红着脸不说话。</w:t>
      </w:r>
    </w:p>
    <w:p>
      <w:r>
        <w:t>「妈妈你别否认，这东西是我炼制的，它和我心神相连，妈妈你用它做什么我都一清二楚，当时是多么舒服，多么销魂，我都一清二楚。」陈凡看着怀里柳艳的表情暧昧的说道。</w:t>
      </w:r>
    </w:p>
    <w:p>
      <w:r>
        <w:t>「别说了……别说了……这一切都是你设计的。」柳艳美目泪光隐现，被儿子知道自己最羞人的事情让她有些难堪，同时脑海里浮现出那天晚上自己春梦的一幕幕。</w:t>
      </w:r>
    </w:p>
    <w:p>
      <w:r>
        <w:t>「啊……不行，太羞耻了，我怎么会这样呢？」</w:t>
      </w:r>
    </w:p>
    <w:p>
      <w:r>
        <w:t>陈凡好像能感受到柳艳的内心深处，立即引动体内的『情种』勾动柳艳体内的『欲种』蠢蠢欲动，温热的手掌隔着素白连衣裙紧握着柳艳浑圆饱满的酥胸缓缓揉捏。</w:t>
      </w:r>
    </w:p>
    <w:p>
      <w:r>
        <w:t>柳艳早已被儿子的话语弄得心慌意乱，『欲种』的躁动更加让她迷乱，儿子身上那雄厚的阳刚之气熏的她全身发软，清澈的眼波迅速变得迷离，但那深深的眼底却满是惊慌和羞涩，红润的嘴唇早已被洁白整齐的贝齿咬的发白。</w:t>
      </w:r>
    </w:p>
    <w:p>
      <w:r>
        <w:t>小木屋窗外，张妍激动的对着方晴说道：「开始了，终于开始了。」</w:t>
      </w:r>
    </w:p>
    <w:p>
      <w:r>
        <w:t>方晴看着小木屋里渐渐激情的画面，面露难色的说道：「小妍，我们这样会不会不好啊！」</w:t>
      </w:r>
    </w:p>
    <w:p>
      <w:r>
        <w:t>张妍嗤笑了一声，「姐姐如果受不了的话，就在旁边歇着，我现在可是要好好学习学习呢？」</w:t>
      </w:r>
    </w:p>
    <w:p>
      <w:r>
        <w:t>张妍的话让方晴目瞪口呆，脸露迟疑之色，最后还是起身来到一旁的小木屋内，坐在床上却心思百转，陈凡刚刚的话给了她很大的触动，「体质真的那么重要吗？如果真的那么重要我该怎么办呢？」</w:t>
      </w:r>
    </w:p>
    <w:p>
      <w:r>
        <w:t>在另一边，陈凡慢慢褪下柳艳的素白连衣裙，露出欺霜赛雪的肌肤，接着从粉色乳罩内解放出一对浑圆饱满的酥胸，丰满的乳房荡漾起阵阵炫目的乳波，分外的勾人。</w:t>
      </w:r>
    </w:p>
    <w:p>
      <w:r>
        <w:t>「妈妈，你的好大、好白！」陈凡赞叹了一声，附上前去，把头深深的埋在其中，大力的嗅着柳艳双乳间那浓郁的体香。</w:t>
      </w:r>
    </w:p>
    <w:p>
      <w:r>
        <w:t>柳艳的呼吸迅速的急促起来，欺霜赛雪的肌肤泛起了桃红色，情欲渐渐地占据了理智的上风，嘴里却在做着最后的努力，「宝宝，停手好吗？妈妈知道你是一时冲动，只要你悔改，妈妈会原谅你的。」</w:t>
      </w:r>
    </w:p>
    <w:p>
      <w:r>
        <w:t>陈凡抬起头，嘴角拉起一丝笑意，说道：「妈妈，我回不去了，只有前进。」</w:t>
      </w:r>
    </w:p>
    <w:p>
      <w:r>
        <w:t>说完用脸不住的摩挲着滑腻丰满的乳房，然后张嘴含住一颗翘立的红樱桃，一手轻轻的揉捏另一边丰满柔软的乳房。</w:t>
      </w:r>
    </w:p>
    <w:p>
      <w:r>
        <w:t>柳艳眼底的惊慌、羞涩和复杂褪去，只剩下了迷离的春光，一声幽叹响起：「冤家，我真是上辈子欠你的啊……」</w:t>
      </w:r>
    </w:p>
    <w:p>
      <w:r>
        <w:t>陈凡听到这话一阵狂喜，看着脸颊绯红的柳艳，她的肉体，她的灵魂，都是我的了，然而他却小瞧了柳艳心中世俗伦理的枷锁，不过这一刻他也管不了那么多，狂喜的陈凡深深的对着柳艳吻了下去，秀发、额头、眼眸、脸庞、秀鼻，最后在到温润的红唇。</w:t>
      </w:r>
    </w:p>
    <w:p>
      <w:r>
        <w:t>柳艳被儿子的热情彻底感染，体内的欲火在熊熊的燃烧着，裙下的双腿本能的夹紧，脸上的神色似苦恼之及、似舒爽无比、急促的呼吸、微张的小嘴，发出诱人的呻吟，「嗯……嗯……嗯……」</w:t>
      </w:r>
    </w:p>
    <w:p>
      <w:r>
        <w:t>陈凡抓住这个机会，火热霸道的舌头伸了进去，顶开柳艳的牙关，挑起柔软的小舌，肆意翻涌，欲火燃烧的柳艳激烈的回应着儿子霸道的吻，不一会儿，他们的舌头绞在一起，淫靡的津液从两人的嘴角流出，脖颈交缠在一起，情绪也愈来愈激烈，直到两人都喘不过气来，才彼此依依不舍的分开，然后对望了一会儿，最终柳艳敌不过儿子炽烈的目光，把羞红的俏脸斜向了一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