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我的狐仙女友寝取 NTR1－3</w:t>
      </w:r>
    </w:p>
    <w:p>
      <w:r>
        <w:t>1.「早上好——耕太君——」</w:t>
      </w:r>
    </w:p>
    <w:p>
      <w:r>
        <w:t>漂亮的长发女孩身穿围裙在厨房里忙碌着，她是我的学姐兼未婚妻，「源千鹤」，身高１５８公分的巨乳美少女，实际上是年龄超过４００岁的妖狐，在我转学到薰风高校的首日就被她加了出去，得知了她不为人知的秘密，也受到她的热烈告白。</w:t>
      </w:r>
    </w:p>
    <w:p>
      <w:r>
        <w:t>「耕太君——早上才做了这么些餐点，希望你不要嫌弃我……」千鹤走到我的身后，软绵绵的乳房挤在我的身后，还调皮的在我耳边吹着气。我的注意力全集中在身后的千鹤身上，下身在她的挑逗下竖起了小帐篷。</w:t>
      </w:r>
    </w:p>
    <w:p>
      <w:r>
        <w:t>「千鹤酱——我……我想要你……」强烈的刺激下，我忍不住转身抱住千鹤，向她说着，千鹤只是摇了摇头，抓起我的手放在她那对巨乳上，「千鹤现在还不能给你，耕太君，在等一阵子，等我回家乡获得传承后就可以了，到时……我在和你……」千鹤的声音渐渐的小了下去，每次提到这一块，千鹤就用这对巨乳来敷衍我，弄得我不上不下，只好去厕所自己解决。</w:t>
      </w:r>
    </w:p>
    <w:p>
      <w:r>
        <w:t>放暑假的前几天，千鹤一脸兴奋的对我说：「耕太君，家乡通知我回去呢，说是要考核我了——」千鹤的家乡是远在青丘之山的所在，那里不欢迎人类的进入，我只好呆在家里等待她的回来。</w:t>
      </w:r>
    </w:p>
    <w:p>
      <w:r>
        <w:t>在离开了千鹤之后，我一个人无所事事的在外面闲逛着，有时候犹守望也会过来陪我聊天，不要被望酱的银发美少女的外表所骗倒，她也和千鹤一样，不属于人类的存在，望酱是名为狼的妖怪，趁着千鹤不注意时也对我做出过爱人宣言，千鹤每次看到她都是一副不爽的表情，看到望酱时都会挺胸走过，那是胸部很小的望酱所比不了的。</w:t>
      </w:r>
    </w:p>
    <w:p>
      <w:r>
        <w:t>一开始还每天都和我通电话，关于家乡的景象，还有自己所要接受的考验都会一一和我诉说，可能这几天比较忙碌，千鹤都没有给我来电，就这么一直和千鹤失去联系超过一个月之久了，位于青丘之国的电话一直打不通，开学也有一周左右了，虽然说千鹤的学习可以依靠法术来通过，但是也该和我多联系一下吧？</w:t>
      </w:r>
    </w:p>
    <w:p>
      <w:r>
        <w:t>这一天千鹤还是没有回来，放学路上我一个人孤独的走着，到家门口才发现有包快递寄到了这里。</w:t>
      </w:r>
    </w:p>
    <w:p>
      <w:r>
        <w:t>「给耕太君的爱的信？」拆开箱子，里面就放着一张光盘，上面写着这几句话，这么说是千鹤寄来的吗？</w:t>
      </w:r>
    </w:p>
    <w:p>
      <w:r>
        <w:t>「呀呵……恩，耕太君，还好吗？」光盘一开始，千鹤那熟悉的笑容就映入眼帘，太好了，千鹤酱看上去很有精神呢。</w:t>
      </w:r>
    </w:p>
    <w:p>
      <w:r>
        <w:t>「其实现在，我在某个温泉度假呢——」被千鹤一提，我才发现背景是热气腾腾的屋子，千鹤穿着性感暴露的泳装，微笑着对我说着。</w:t>
      </w:r>
    </w:p>
    <w:p>
      <w:r>
        <w:t>「那个……叔叔说了呢……顺利通过考验后……还要……还要学习一下成为新娘的……的……礼仪……」千鹤说到这里时有些喘气，脸上也染上一层潮红，「今天……叔叔要给千鹤……咿……不……不行了……明明是第一次……呀……咿……好猛……」</w:t>
      </w:r>
    </w:p>
    <w:p>
      <w:r>
        <w:t>千鹤，你在干什么，难道是和男人在……我看着不断痉挛着的千鹤，非常不安的想着。</w:t>
      </w:r>
    </w:p>
    <w:p>
      <w:r>
        <w:t>「哈……是的……千鹤正在和叔叔……学习……学习做爱的经验……抱歉了……耕太君——为了你而留着的处女……已经献给……叔叔了……」千鹤满脸潮红的仰着头，嘴巴张的大大的，舌头也伸了出来，唾液四溅的说着话。</w:t>
      </w:r>
    </w:p>
    <w:p>
      <w:r>
        <w:t>「为了自己的男朋友吗？我觉得这样还真是对不起他呢……作为交换……」陌生的男声响起，镜头也开始拉远，我最心爱的千鹤正坐在男人的身上，细细的带子根本就遮不住她的小穴，男人的粗大的肉棒深深的插入到千鹤的阴道里，之前一直不让我插入的阴道正贪婪的吸允着那根肉棒，千鹤也不反抗，任凭男人搓揉那对丰满的乳房。</w:t>
      </w:r>
    </w:p>
    <w:p>
      <w:r>
        <w:t>「看到了吧，你的小女友很享受这种快感呢，作为提前给你破处的补偿，我就把她操到爽死为止吧，要原谅我啊！！」</w:t>
      </w:r>
    </w:p>
    <w:p>
      <w:r>
        <w:t>说完男子更加激烈的操着千鹤，心爱的女友也发出「嗯咿咿咿……」这种满足的呻吟声，无法抑制的快感充斥着千鹤的大脑，汁液横流的小穴也招呼着大鸡巴更加的深入。</w:t>
      </w:r>
    </w:p>
    <w:p>
      <w:r>
        <w:t>「千鹤，你为什么……为什么要这样……」我目瞪口呆的看着视频，里面毫无疑问就是我最爱的千鹤，只离开短短的一个月左右，就变成了这个样子，到底在青丘之国发生了什么事情。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