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九尾妖狐陆素珍</w:t>
      </w:r>
    </w:p>
    <w:p>
      <w:r>
        <w:t>（一）陆素珍拜师学艺</w:t>
      </w:r>
    </w:p>
    <w:p>
      <w:r>
        <w:t>故事发生在北宋仁宗年间，当时边关告急，玉门关的守军向朝廷搬兵，金国大将突特玛带领３０万大军向边境进发，仁宗采纳大学士开封府府尹包拯和八贤王的本章，派大将呼延一平带宋军５０万前往御敌。</w:t>
      </w:r>
    </w:p>
    <w:p>
      <w:r>
        <w:t>国内的土匪也随着猖獗起来，一时间匪盗泛滥案件增多。开封府是负责治安的衙门，也相应地忙碌起来，很多官人都纷纷外出破案，「大五义」是开封府的栋梁，由「翻江鼠」蒋平和「钻山鼠」徐庆带领的一队人马前往河南洛阳的大匪巢陆家庄。</w:t>
      </w:r>
    </w:p>
    <w:p>
      <w:r>
        <w:t>江湖人称「紫面阎罗」的陆凯带领几百小贼大肆做案，打家劫舍就地分赃，由于他们人多势众，武功又很好，当地的官府是敢怒不敢言，老百姓更是人心慌慌，提心吊胆。蒋平他们一行１２人化装潜入陆家庄一带调查情况。</w:t>
      </w:r>
    </w:p>
    <w:p>
      <w:r>
        <w:t>当时陆家庄张灯结彩，好不热闹，蒋平他们也跟着帮忙的村民一起进入陆家庄，一打听原来是「紫面阎罗」陆凯的妹妹陆素珍拜师学艺的好日子。当时陆素珍只有１２岁，要拜陆凯的结拜大哥江道士为师，江湖人称「毒老道」的江道士是河南开封三清道观的主持，是用毒的高手，也是一个匪头，利用道观做掩护，倒卖熏香迷幻药。</w:t>
      </w:r>
    </w:p>
    <w:p>
      <w:r>
        <w:t>拜过师后，江道士带着陆素珍离开了陆家庄，蒋平他们留在当地继续调查。没过几天接到包大人的书信，要他们停止对陆家庄的调查，马上回开封。蒋平他们不敢怠慢，只好回到了官府。原来包大人招他们回来是有重大的任务，驻守在襄阳的仁宗的叔叔襄阳王赵诀，勾结宁夏国，并拉拢一些土匪准备造反，仁宗派大臣也是包大人的徒弟阎察散去以巡视为名进行调查，阎钦差与义兄「锦毛鼠」白玉堂先行一步，包大人派蒋平他们马上去追赶。</w:t>
      </w:r>
    </w:p>
    <w:p>
      <w:r>
        <w:t>转过头来咱们再说陆素珍。她和江道士来到了三清道观，和比她大七岁的师兄，也是江道士的儿子江飞龙一起学艺。别看陆素珍从小就娇生惯养，但学起武来很能吃苦，江道士教得也很认真，什么长拳短打，各种兵器，高来高去，陆地飞腾，包括水中的功夫都一一教给了陆素珍。陆素珍从小就聪祖，尤其对武功的悟性又很高，没过了几年，她的武功已到了如火纯清的地步了，最令她骄傲的是她学会了师傅所有用毒的手段。</w:t>
      </w:r>
    </w:p>
    <w:p>
      <w:r>
        <w:t>时光飞逝，转眼过了六年，陆素珍也从一个１２岁的小女孩出落成为一个１８岁的大姑娘。陆素珍是这部小说的第一大美人儿，高高的个头，修长的身材，一张小家碧玉的端丽面孔，皮肤雪白光润，身材婀娜多姿，尤其是那一对灵动的大眼睛眨呀眨的，展露出无比娇媚。最令男人着迷的是她那性感的身材，陆素珍身材苗条健美，既不丰满也不廋弱，丰满的胸部高高地耸起，臀部高翘浑圆，结实光滑，丝亳没有一点赘肉，修长的的双腿衬托出细腰纤纤，满头乌黑的秀发梳成宋朝女孩常留的发髻，用五彩丝带系着，十分的好看。她喜欢穿白色的衣裙，更显得她冰清玉洁。</w:t>
      </w:r>
    </w:p>
    <w:p>
      <w:r>
        <w:t>外表斯文大方的陆素珍内心却淫荡成性，一次偶然的巧遇点燃了她风流的一生。一天晚上三更时分，她睡不着觉，突发奇想，想去离道观不远的王府找师哥江飞龙。此时的江飞龙在「并肩王」赵青家做护院已一年多了。说做就做，陆素珍换上黑色的夜行衣，带上柳叶刀和百宝囊，轻轻一跃上了房顶，利用陆地飞腾术，很快就来到了王府。她来到了师哥住的房间，没人？这么大的王府也许师哥在巡夜，我找找他，她想着飞身上房向后层院子跑去。</w:t>
      </w:r>
    </w:p>
    <w:p>
      <w:r>
        <w:t>到了最后的院子，她知道这是小姐开平公主的绣楼。见二楼还点着灯，这么晚还不睡觉，陆素珍好奇地点破窗户上的纸向里张望，这一看可不得了，见小姐的卧房桌子上点着一棵粗大的红蜡烛，绣床上的两人正抱在一起，是师哥和一个漂亮的姑娘，幔帐没有落下，所以看得很清楚。</w:t>
      </w:r>
    </w:p>
    <w:p>
      <w:r>
        <w:t>陆素珍一直为自己的美艳感到骄傲，可现在床上的姑娘一样的美丽性感，只见她一对乳峰高耸坚挺，乳头嫣红，纤腰丰臀，两条雪白的大腿交叉着，正微笑地看着师哥。师哥左手紧握姑娘一个高耸丰满的玉乳，右手则在她的花瓣处又拨又挑，姑娘口中发出一声声醉人呻吟，用她娇柔欲融的喉音叫道：「飞龙哥……我好舒服……哦……哦……哦……哦……」师哥低下头在她脸上吻轻深舔，把嘴凑到她耳边说：「好妹妹别急，飞龙哥马上叫你欲死欲仙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