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斗破苍穹美杜莎之辱</w:t>
      </w:r>
    </w:p>
    <w:p>
      <w:r>
        <w:t>话说斗气大陆第一美艳美人蛇，斗宗9星高手美杜莎。与萧炎分别后日夜兼程赶回加吗帝国。从中州至大陆西南的最大城市银剑城。银城为西南最大帝国出云帝国的首都。此地可以说是西南最大的交通枢纽。有一条主要的空间虫洞通往中州。据说由帝国的国师。也是出云帝国唯一的斗宗。嗯也可说是整个西南唯一的1星斗宗建成。——飞云虫洞。虫洞可谓稳定如斯呀。</w:t>
      </w:r>
    </w:p>
    <w:p>
      <w:r>
        <w:t>话说美杜莎从中州经1月空间穿梭，终于回到西南。萧炎银担心自己的萧族众人故一再叮嘱美杜莎最快速度赶回加吗。以免魂殿乘机抓捕萧族而无强者相助。</w:t>
      </w:r>
    </w:p>
    <w:p>
      <w:r>
        <w:t>话说美杜莎经一月赶路，终于来到出云都城银剑城。当日美杜莎心中忽然产生了想对出云一探究竟的想法。‘如今炎盟与我蛇族不分一体。而加吗和蛇组都是出云的死敌。如今我身在敌都何不一探究竟？「谁能想这一想法让美杜莎经历屈辱懊悔。</w:t>
      </w:r>
    </w:p>
    <w:p>
      <w:r>
        <w:t>话说出云出产毒师。斗者崇尚毒气至上。国师天毒8星斗宗。相比其余的斗皇。斗宗好比皓月繁星。而天毒此人残暴好色。到处寻觅少女供自己欢享。仗着自己斗宗，在西南可谓无人敢惹。出云周边的国家国王都纷纷献出自己的公主以求和平。因为斗宗的可怕实力。就算1星斗宗也能灭掉他的国家了。</w:t>
      </w:r>
    </w:p>
    <w:p>
      <w:r>
        <w:t>天毒30岁左右，而30岁能成为斗宗可谓绝世天才。因为常年练毒头发全部脱落。已然成了光头。大陆七百八十年，与西南唯一的另外一位斗宗交手。也就是加吗帝国云岚宗宗主云山交手。左眼睛被斗气刺瞎。而成为独眼龙。</w:t>
      </w:r>
    </w:p>
    <w:p>
      <w:r>
        <w:t>诸位看官扯远了，话说美杜莎刚进入银剑城就被关注了。虽然美杜莎没外露斗气。但常年坐镇银剑城的天绝还是感受到了强者的气息。自从云山被萧炎杀后。</w:t>
      </w:r>
    </w:p>
    <w:p>
      <w:r>
        <w:t>天绝在没有从西南大陆发现过这种气息了。特别因性欲望强烈天绝许久的饥渴状态下。天绝还能感受1到这种气息还带有一种女性的魅惑！所以他的脑海中开始钩织一个捕捉计划。！！！！</w:t>
      </w:r>
    </w:p>
    <w:p>
      <w:r>
        <w:t>＊＊＊＊＊＊＊＊＊＊＊＊＊＊＊＊＊＊＊＊＊＊＊＊＊＊＊＊＊＊＊＊＊（正文故事真正开始！）</w:t>
      </w:r>
    </w:p>
    <w:p>
      <w:r>
        <w:t>美杜莎穿梭在人潮中，一边思考着斗气如何能抵御如此强大的毒师军队。可她依然不知自己已经被盯住。她脸颊微微发红。感觉体内斗气微微躁动。这时才深感不妙。她才发现自己已然在朱雀大街的街角被围住了。而自己身边的那些拥挤的臣民百姓已然成为几十个气息稍强的斗皇。这一切来的那么诡异。然而自己身为斗宗强者居然不能发现。</w:t>
      </w:r>
    </w:p>
    <w:p>
      <w:r>
        <w:t>因该是自己刚进城就已被阴谋算计了。而出云出斗皇的独门绝技幻毒真是名不虚传。</w:t>
      </w:r>
    </w:p>
    <w:p>
      <w:r>
        <w:t>朱雀大街的尽头。已然被强者封死。为了对付外来的强者。银剑城已然全城最高级别戒备。</w:t>
      </w:r>
    </w:p>
    <w:p>
      <w:r>
        <w:t>而在场的斗皇高手。反别来自出云皇室大内高手，和国师府天绝培养的自己势力。</w:t>
      </w:r>
    </w:p>
    <w:p>
      <w:r>
        <w:t>而美杜莎忽然发现自己情况非常不妙。面前有十多个斗皇强者。而背后她能感觉到有五个近乎斗宗的强者，也就是斗皇巅峰。而在这五个斗皇巅峰中尤其是那个光头带着黑眼罩面目狰狞的毒师实力最高。虽然对自己斗宗8星实力非常自信。但身处狼穴，总觉得心里不踏实。</w:t>
      </w:r>
    </w:p>
    <w:p>
      <w:r>
        <w:t>天绝的围捕计划可算完美。他打量着面前的魅惑女郎。——这到底是什么境界乎？若有若无的气势，感觉实力应该就是斗皇巅峰而已。但天绝感觉没那么简单。西南大陆什么时候出了这样的高手。尤其这么美丽。天绝曾经围捕过许多美丽的美女斗皇。他喜欢征服强者，他喜欢践踏她们的高贵。而他从来没见过如此妖媚的美杜莎，而且实力应该不低。性感惹火的身材，深陷的乳沟，紧速的细腰。</w:t>
      </w:r>
    </w:p>
    <w:p>
      <w:r>
        <w:t>乳沟中暴露出的嫩肉，冰肌玉肤。而他盯着美杜莎修长苗条的大腿，雪白细腻。</w:t>
      </w:r>
    </w:p>
    <w:p>
      <w:r>
        <w:t>天绝贪婪的吞了口水。天绝简直想直接从后面抱住她，扒光这个妖媚的衣服就地解决了。但他知道，那样他会被这条美女蛇的斗气打死。</w:t>
      </w:r>
    </w:p>
    <w:p>
      <w:r>
        <w:t>朱雀大街最尽头的十七位斗皇出手了。漫天的紫气从他们身上升起。罗兰紫毒——地阶功法。十七人浑然一体，紫毒飞向美杜莎。十七人已经绝妙配合几十年。其中最老者，修为8星斗皇。十七人浑然一体。堪比3星斗宗。而后面4位斗皇巅峰也组成四象阵。一股绿气已然形成向美杜莎飞去。而城墙开始喷出红色的雾气。美杜莎知道，这些雾气对自己很不利。而出云国的毒师缺能在雾气中更加强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