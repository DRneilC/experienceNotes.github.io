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希灵淫国希灵帝国H版29-32催眠NTR</w:t>
      </w:r>
    </w:p>
    <w:p>
      <w:r>
        <w:t>字数：25600</w:t>
      </w:r>
    </w:p>
    <w:p>
      <w:r>
        <w:t>作者不详</w:t>
      </w:r>
    </w:p>
    <w:p>
      <w:r>
        <w:t>：</w:t>
      </w:r>
    </w:p>
    <w:p>
      <w:r>
        <w:t>２９章丁玲</w:t>
      </w:r>
    </w:p>
    <w:p>
      <w:r>
        <w:t>颇有些乐不思蜀的感觉，沉迷于贵妇贵女曼妙娇躯我，其实不是太想回地球。</w:t>
      </w:r>
    </w:p>
    <w:p>
      <w:r>
        <w:t>不过想到以后要发生的各种『事件』。只得咬咬牙，把各国美女们召集起来开了一个荒淫的群交ｐａｒｔｙ，和大家挥精撒别。</w:t>
      </w:r>
    </w:p>
    <w:p>
      <w:r>
        <w:t>恋恋不舍的回到地球，已经穿过传送门几分钟了，我仍然有些魂不守舍，脑子里飘来荡去的都是皇后的乳房、公主的小穴。转头问了一下西维斯以后还能不能随时再过去，在得到肯定的答复后，暗自决定有空了就去看望一下各国贵妇。</w:t>
      </w:r>
    </w:p>
    <w:p>
      <w:r>
        <w:t>打定主意后，我的心思稍微收回来了一些。</w:t>
      </w:r>
    </w:p>
    <w:p>
      <w:r>
        <w:t>眼光注意到默默守候在我旁边的气质美女西维斯，真是一个好副官，真心的。</w:t>
      </w:r>
    </w:p>
    <w:p>
      <w:r>
        <w:t>在奥多帝国那会我完全忘记协同各国联军的任务，天天光顾着摁着皇后公主们狠肏去了。多亏了她替我把一切的工作全都搞定，不然指不定东路战线会出什么大乱子。</w:t>
      </w:r>
    </w:p>
    <w:p>
      <w:r>
        <w:t>再想想，在这更前面，几乎所有的事都是我随便一个命令下去她就为我办得好好的。甚至，很多重要的事我压根就没注意到，她也在暗中为我处理得妥妥当当的。伸手在她的乳房上隔着衣服捏了几下，又想起每次肏她或是肏别人时，她也配合得非常完美。</w:t>
      </w:r>
    </w:p>
    <w:p>
      <w:r>
        <w:t>一时间，不禁有点感动。我决定褒奖她一下。</w:t>
      </w:r>
    </w:p>
    <w:p>
      <w:r>
        <w:t>走到她的身后，拍了拍她性感的翘臀，会意的西维斯就想脱衣服。不过，我制止了她，让她双腿并拢直接撅起了屁股。</w:t>
      </w:r>
    </w:p>
    <w:p>
      <w:r>
        <w:t>因为已经回到地球，西维斯的装扮换回了一套标准的女性职业装。卷起她的直筒裙，在她的丝袜美腿上抚摸了一会。我掏出肉棒，直接就对面西维斯的肉穴捅了过去。</w:t>
      </w:r>
    </w:p>
    <w:p>
      <w:r>
        <w:t>以我现在的肉棒强度，当然已经不在乎前面是不是有什么丝袜内裤之类的东西。西维斯的希灵肉穴也不会轻易的受伤。所以，我毫无顾忌的直接顶着西维斯的丝袜和内裤就肏进了她的小穴。</w:t>
      </w:r>
    </w:p>
    <w:p>
      <w:r>
        <w:t>西维斯穿着的丝袜和缕空情趣内裤，本身也不是什么结实的东西。在我和西维斯这种体质的大力的交奸中，很快就被捅破。丝袜和内裤，破破烂烂的裹着我的肉棒。不停的随着我的抽插在西维斯的肉穴中进进出出，摩擦着我的肉棒和西维斯的穴肉。丝袜、丝质内裤、还有肉棒生奸的触感混在一起，给我们俩人不断带来别样的快感。在这异样的刺激下，西维斯甚至早早的就潮吹了一次。</w:t>
      </w:r>
    </w:p>
    <w:p>
      <w:r>
        <w:t>「肉棒。」小泡泡好奇的睁大眼睛，看着自己的『爸爸』用她最喜欢的肉棒，不停的肏着常常来照顾自己的长发大姐姐的肉穴。</w:t>
      </w:r>
    </w:p>
    <w:p>
      <w:r>
        <w:t>「肉棒，肉棒。」在我眼神的鼓励和精神网络的影响暗示下，小泡泡跑到了西维斯身前。一伸手指捅到了她紧闭的双腿之间，摁着西维斯的阴蒂揉了起来，让她刚刚才消停的肉穴又喷射起来。</w:t>
      </w:r>
    </w:p>
    <w:p>
      <w:r>
        <w:t>傍晚的撒哈拉大沙漠里，一条荒芜人烟的公路旁。一个气质怡人的职业装美女，正站在路边撅着雪臀啪啪啪的承受着一个男人肉棒的冲击，一个八九岁的小女孩还伸出小手不停的在她两腿之间揉动。</w:t>
      </w:r>
    </w:p>
    <w:p>
      <w:r>
        <w:t>一旁的珊多拉和陈俊等人，对这淫诡的一幕却视若无睹。一来他们对此早已『习以为常』，二来现在他们有更头疼的事要关心——如何离开这个鸟不拉屎的地方顺利回家。</w:t>
      </w:r>
    </w:p>
    <w:p>
      <w:r>
        <w:t>一群人在那提出了，诸如召来一艘希灵运兵舰之类，马上就被陈俊枪毙掉的提议后，又叽叽喳喳地讨论了十数分钟。直到我把精液射到了西维斯的子宫，仍然没能拿出一个结果。</w:t>
      </w:r>
    </w:p>
    <w:p>
      <w:r>
        <w:t>从西维斯的小穴里抽出肉棒，然后塞到小泡泡嘴里让她舔精后。我实是在对于旁边的一帮子人，蛋疼的忍不下去了。</w:t>
      </w:r>
    </w:p>
    <w:p>
      <w:r>
        <w:t>「简单的来说，就是不在地球动用诸如战舰和传送门这类太夸张的希灵设备前提下，找到离开这鬼地方的方法对吧？你们就没人想到打个电话叫个人来接我们？你们来这，不是林雪的异能组织帮忙安排的吗？这附近应该有他们的人吧？」</w:t>
      </w:r>
    </w:p>
    <w:p>
      <w:r>
        <w:t>「问题是，现在我们没手机。」</w:t>
      </w:r>
    </w:p>
    <w:p>
      <w:r>
        <w:t>「你们能给异空间的外星战舰发信号，如侵入各国的军事卫星，就不能切进地球人的手机信号？」</w:t>
      </w:r>
    </w:p>
    <w:p>
      <w:r>
        <w:t>……</w:t>
      </w:r>
    </w:p>
    <w:p>
      <w:r>
        <w:t>三十分钟后，一辆加长的豪华房车里。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