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重生天使 第四章作者wanghuaquan</w:t>
      </w:r>
    </w:p>
    <w:p>
      <w:r>
        <w:t>字数：5143</w:t>
      </w:r>
    </w:p>
    <w:p>
      <w:r>
        <w:t>：</w:t>
      </w:r>
    </w:p>
    <w:p>
      <w:r>
        <w:t>什么的，铁门轰然向内倒去，几个人立刻成探索队形，鱼贯进入了里面。</w:t>
      </w:r>
    </w:p>
    <w:p>
      <w:r>
        <w:t>走在最后头的穆雷还用ｃ４跟红外探测器设下了陷阱。</w:t>
      </w:r>
    </w:p>
    <w:p>
      <w:r>
        <w:t>进入里头后打开了枪口下的附加手电和头顶的几个人发现，没有多远地面就开始向下倾斜，后来更是开始出现了台阶。根据瓦西里估测他们大约向下走了直线深度二十五米后，到底了，又是一扇铁门出现。萨芬用手枪两枪打坏了门锁的结构，瓦西里一脚踹开门后，呈现在他们面前的是一条铁轨，往两侧幽深的黑暗里边延伸着。</w:t>
      </w:r>
    </w:p>
    <w:p>
      <w:r>
        <w:t>情况未明，地域陌生，几个人不敢分兵，于是一起选定了一个方向，顺着铁轨一侧的水泥墙往里头走去。深入了大约有五百多米远之后，他们隐约的看到了一点亮光。因此他们只留下了一个人的枪下手电，关闭了其余光源。</w:t>
      </w:r>
    </w:p>
    <w:p>
      <w:r>
        <w:t>又再走了接近五百米后，他们看到了一辆机车车头。走到它的一侧后才看到这是一辆单节的车厢跟车头一体的机车。穆雷警戒前方，萨芬警戒后方，瓦西里跟赖特两人一左一右，撬开了紧闭的车厢门后，看到了微弱的应急灯灯光下，一个全身赤裸的女孩靠着车厢壁低着头跪坐在地上，身上和身子周围都是一些奇怪的物质干涸的痕迹，不知道是死去了还是睡着了。</w:t>
      </w:r>
    </w:p>
    <w:p>
      <w:r>
        <w:t>这时一声微弱的响声出现，瓦西里回头一看，一只身穿白大褂的研究员打扮的丧尸出现了，腐烂的脸上烂肉脱落，难怪车厢里的味道糟糕得令人作呕。他跟赖特一人一枪，从两个位置射入了它的脑袋，将它送回死者该去的地方去了。</w:t>
      </w:r>
    </w:p>
    <w:p>
      <w:r>
        <w:t>然而丧尸刚被射杀，那女孩儿却微微的呻吟一声，动了起来，把听到枪声跟着进入的穆雷跟萨芬都吓了一跳，以为这也是丧尸呢，萨芬连忙举起枪口对准了女孩儿，赖特连忙挡住了他的动作，说道：「ｎｏ！ｎｏ！ｎｏ！这不是丧尸，这很明显不是丧尸。」</w:t>
      </w:r>
    </w:p>
    <w:p>
      <w:r>
        <w:t>瓦西里看着苏醒过来，用茫然的眼神看着他们，带着身上那些已经被看清楚是干涸了的精液痕迹的女孩儿，慢慢地走了过去，想要扶她起身，女孩儿喃喃自语地用的中文说道：「这是哪儿，你们是谁，我又是……谁……」说完一翻白眼又再次昏迷了过去。</w:t>
      </w:r>
    </w:p>
    <w:p>
      <w:r>
        <w:t>因为中国同伴的悉心教授，所以他们四个人都听得懂中文的普通话。甚至于其中穆雷自己还有一个东北生长，北京居住的中文老师，所以一口流利的东北味普通话偶尔夹杂京片子，就连中文最差的赖特都能口音浓重的唱几句中文歌呢。</w:t>
      </w:r>
    </w:p>
    <w:p>
      <w:r>
        <w:t>都听懂了的他们面面相觑，彼此之间用眼神询问着：「应该怎么办？」</w:t>
      </w:r>
    </w:p>
    <w:p>
      <w:r>
        <w:t>这时一声低沉的嘶吼从铁轨远处深邃的洞内传来。穆雷抢先冲出门外，几下爬上了车厢顶上，用夜视望远镜看了一眼，便焦急的向下头几个人喊道：「丧尸许多丧尸！超过三十，可能有五十，其中有的能快走，应该有变异生物，跑得很快，看不清楚！我们快走！大约三分钟就到。」</w:t>
      </w:r>
    </w:p>
    <w:p>
      <w:r>
        <w:t>说着他从车顶跳了下来，直接落在铁轨边上，其他几人也纷纷从车厢里头跳了出来。黑人赖特还把女孩儿给背在了背上，用带锁扣的带子扎住了她的腰部，再用一条人字形的带子托住了她的两个屁股蛋儿，白嫩光滑，只是上头沾满了干了以后一碰就掉的变成黄色的精液斑块的大腿分开两侧，他就这样驼着女孩跑了起来。</w:t>
      </w:r>
    </w:p>
    <w:p>
      <w:r>
        <w:t>沉重的步＼机两用枪丢给了萨芬拿着，他则换上了瓦西里的冲锋枪，米哈伊洛维奇·萨芬的那只突击步枪则是瓦西里在端着。他们的速度并不很快，才跑出去不到二百五十米，变异生物的嘶吼就已经清晰得仿佛就在背后所发出的了。又再前进了约莫十几米，带着夜视仪的穆雷回手一枪打在了一边跑一边蹬着两侧墙壁来回跳跃的一只变异生物身上，那是一只黑猩猩。</w:t>
      </w:r>
    </w:p>
    <w:p>
      <w:r>
        <w:t>这一枪之后，爆豆般的枪声想起，已经追到他们身后不过十几米的超过十只变异黑猩猩，在抛下了四具尸体之后被暂时打退了，而萨芬手里的轻机枪也打空了一个七十五发的弹鼓。丢下空弹鼓的他刚松了一口气，就听到他们所朝向的前方也传来了似乎是压抑着的嘶吼声。</w:t>
      </w:r>
    </w:p>
    <w:p>
      <w:r>
        <w:t>四个早就重新打开了手电跟头灯的人彼此对视了一眼，萨芬跟赖特一齐低声骂道：「操！前边也有！」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