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浑沌无极第五十二回　虎落平阳受犬欺，龙困浅滩遭猴戏</w:t>
      </w:r>
    </w:p>
    <w:p>
      <w:r>
        <w:t>浑沌无极</w:t>
      </w:r>
    </w:p>
    <w:p>
      <w:r>
        <w:t xml:space="preserve">作者：armageddon 日期：may/19/2014 首发：春满四合院 字数：11000 链接：thread-3368937-1-1. </w:t>
      </w:r>
    </w:p>
    <w:p>
      <w:r>
        <w:t>【第五十二回】虎落平阳受犬欺，龙困浅滩遭猴戏</w:t>
      </w:r>
    </w:p>
    <w:p>
      <w:r>
        <w:t xml:space="preserve">柳雪柔察觉到这个姿势有些不雅，俏脸微红的双手抵在老头的双肩，微微施 力的一推，同时身子挪后些许，想要与老人拉开些距离，却没想到老人的身体似 乎比常人还要瘦弱许多，再加上跛脚的不便之下，这一动作反而使得老人最终还 是跌落在地板之上。 </w:t>
      </w:r>
    </w:p>
    <w:p>
      <w:r>
        <w:t xml:space="preserve">满怀歉意的柳雪柔连忙在老人呼痛的骂声中将老人扶起，同时连声抱歉的询 问着：「老人家，对不住，您没事吧？」 </w:t>
      </w:r>
    </w:p>
    <w:p>
      <w:r>
        <w:t xml:space="preserve">跛脚老人口中说着不打紧的话，原本就瘸了的脚似乎更加严重了，在柳雪柔 的搀扶之下，半个身子都靠在她的身上。 </w:t>
      </w:r>
    </w:p>
    <w:p>
      <w:r>
        <w:t xml:space="preserve">柳雪柔一手环着老人的腰，一手搀扶着老人的手臂，俩人的身子紧紧挨着， 柳雪柔丰满的乳肉与老人的手臂若有似无的隔着单薄的衣物磨蹭着，柳雪柔甚至 不时会感觉到自己的乳尖处偶而被老人晃动的手臂轻微的扫过。 </w:t>
      </w:r>
    </w:p>
    <w:p>
      <w:r>
        <w:t xml:space="preserve">不过这次还在为方才反应过大而使得老人摔倒在地而后悔的柳雪柔，却是不 好意思再有什么动作了。 </w:t>
      </w:r>
    </w:p>
    <w:p>
      <w:r>
        <w:t xml:space="preserve">柳雪柔却是不知，此时低着头的老人，一双滑溜转动的贼眼中射出的是充满 淫邪光芒，而脸上亦是充满了算计后得逞的表情，那只手臂再一次装做不经意的 碰触在柳雪柔的胸前丰乳之上，又在轻微的磨蹭中滑过乳峰，老人的鼻翼张开， 满足的吸着身旁这艳名冠绝武林的女侠所散发出的淡淡馨香！ </w:t>
      </w:r>
    </w:p>
    <w:p>
      <w:r>
        <w:t xml:space="preserve">短短的十步距离，平时不过是柳雪柔轻功一跃及至，却在老人有意的拖延之 下，硬是花了十息才踱至门前。柳雪柔推开房门，双眼在门内一扫，便立即看见 了躺在铺上的任万剑！ </w:t>
      </w:r>
    </w:p>
    <w:p>
      <w:r>
        <w:t>柳雪柔匆匆一瞥之下，便发现了任万剑此刻的情况似乎是不太对劲！</w:t>
      </w:r>
    </w:p>
    <w:p>
      <w:r>
        <w:t xml:space="preserve">任万剑身上盖着棉被，躺在床上，双目紧闭，脸色潮红，大汗淋漓，额头上 放着一块湿布，神色痛苦。如果是不会武功的一般人的话，看起来似乎是受了风 寒，发烧的样子，但是如果是练武之人，还有另一种可能…… </w:t>
      </w:r>
    </w:p>
    <w:p>
      <w:r>
        <w:t xml:space="preserve">「这位客倌这几日不吃不睡，就只在店门口坐着，看着武当山上喝酒发呆， 想是夜间吹了冷风，受了风寒……小老头店里还留着些药，已经熬了几剂，还想 说今日要是再不见好转，便要去镇头请大夫来了呢。」柳雪柔耳边传来老人的念 叨，虽然有些心急，仍是好好的将其搀扶到一旁的座位上，口中轻声的道着谢， 至于老人持续的在她身上的骚扰已是浑然不觉。 </w:t>
      </w:r>
    </w:p>
    <w:p>
      <w:r>
        <w:t xml:space="preserve">好不容易终于将老人安顿于木椅之上，柳雪柔来至床铺旁边，口中轻声唤了 几声「青山哥……青山哥……」的同时，素手将在任万剑额上的湿布取下，同时 碰了碰，只觉刹是烫手。 </w:t>
      </w:r>
    </w:p>
    <w:p>
      <w:r>
        <w:t xml:space="preserve">柳雪柔一边擦拭着任万剑脸上的汗，同时仔细的观察，发现不单是额头，任 万剑的脸庞，脖子都是皮肤潮红而滚烫的情形，掀开被子拉出了任万剑的手，也 是散发着热气，柳雪柔心中一惊，立刻伸出玉葱般的手指搭在任万剑的手腕脉门 之上…… </w:t>
      </w:r>
    </w:p>
    <w:p>
      <w:r>
        <w:t xml:space="preserve">柳雪柔感觉到任万剑的脉象紊乱，略一探察，心中便是一惊，任万剑体内的 真气在经脉内乱窜，很明显的是内力失控这是……柳雪柔忍不住惊呼一声：「走 火入魔！」 </w:t>
      </w:r>
    </w:p>
    <w:p>
      <w:r>
        <w:t xml:space="preserve">「什么？」老头茫然的声音从旁传来，像是一下没听清楚，也可能是不懂柳 雪柔所说之语。 </w:t>
      </w:r>
    </w:p>
    <w:p>
      <w:r>
        <w:t xml:space="preserve">柳雪柔迅速的将任万剑身上的被褥掀开一旁，将任万剑的身子扶起，同时对 老人说道：「老人家，他这是练功出了岔子，我现在需要运功帮他理顺体内的真 气，不能受到任何打扰，麻烦您……」 </w:t>
      </w:r>
    </w:p>
    <w:p>
      <w:r>
        <w:t xml:space="preserve">老人听见柳雪柔的话语，意识到两人都是有武功的「武林人士」，脸上出现 了诚惶诚恐的表情，应了一声，从椅子上爬起，一瘸一拐的走出房间，然后将门 关上，原本不太灵便的腿脚，似乎在畏惧之下都快了几分…… </w:t>
      </w:r>
    </w:p>
    <w:p>
      <w:r>
        <w:t>柳雪柔等老人出了房门之后，深呼了几口气，缓缓的运功调息，将自己焦急 担忧的心情略微平静之后，方才缓缓的伸出双掌，抵在已被扶起坐好在床上的任 万剑的后背之上，从「神堂」、「魂门」二穴之处，输入体内的真气，帮助任万 剑收束体内坐乱的真气……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