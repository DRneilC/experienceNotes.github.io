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血肉情色1-14完</w:t>
      </w:r>
    </w:p>
    <w:p>
      <w:r>
        <w:t>第一章火浣神衣</w:t>
      </w:r>
    </w:p>
    <w:p>
      <w:r>
        <w:t>「你看，红尘之中，多数的人不配为人，他们都是虫豸，是猿猴。在他们的身上有着太多束缚，他们只能庸庸碌碌地活着，只配做奴隶。而人活在世间，是要做一个强者。超凡脱俗，斩情灭义。在万物之上。不惧怕神律，不抗惧黑暗。</w:t>
      </w:r>
    </w:p>
    <w:p>
      <w:r>
        <w:t>只有打破神律，才能找回自我。只有走入黑暗，才能重获新生……「每当想起师傅深沉而严肃的话语，我的内心便会感到一份莫名的冲动与兴奋。</w:t>
      </w:r>
    </w:p>
    <w:p>
      <w:r>
        <w:t>为不辜负师傅辛勤的培育和殷切的期望，为了实现我心中的梦想。我一定要做个强者，把世间万物都踩脚下，如果有任何人敢阻挡我，不管他是谁，遇神杀神、逢佛弑佛。</w:t>
      </w:r>
    </w:p>
    <w:p>
      <w:r>
        <w:t>在崇高理想的鞭策下，我一定不会虚渡此生。</w:t>
      </w:r>
    </w:p>
    <w:p>
      <w:r>
        <w:t>「挥宝剑，整纶巾，少年鞍马尘。」</w:t>
      </w:r>
    </w:p>
    <w:p>
      <w:r>
        <w:t>南之大陆孟斐斯王国境内的一座古庙。</w:t>
      </w:r>
    </w:p>
    <w:p>
      <w:r>
        <w:t>墙壁上的砖泥部份都已脱落，神台上的塑像也分不清是谁，触鼻尽是霉气。</w:t>
      </w:r>
    </w:p>
    <w:p>
      <w:r>
        <w:t>可对於随处是家的我来说也没什麽好挑剔的。</w:t>
      </w:r>
    </w:p>
    <w:p>
      <w:r>
        <w:t>我燃起了一堆火，默默地坐在旁边。不知过了多久，几声凄厉惨叫划破静寂的夜空，其间参杂着女人的哭泣和呼救，我一动不动，仍然坐在篝火旁，继续考虑下一步的打算。杀戳和血腥对於出身魔门的我来说太斯空见惯了，江湖间的事非挑不起我的半丝兴趣。</w:t>
      </w:r>
    </w:p>
    <w:p>
      <w:r>
        <w:t>哭喊和呼救声越来越近，残破的庙门被大力的推开，「救命……求求你救救我。」散乱的长发，白皙姚好的面容，眼里充满了恐惧和不安，身上的衣服也没几处完好，从裸露的肌肤可以看出这是个性感丰满的女人。</w:t>
      </w:r>
    </w:p>
    <w:p>
      <w:r>
        <w:t>她踉踉跄跄地向我跌来，然後躲在我背後。倏的，火堆由明转暗，温度也猛地降了下去，庙里多了一人，黑瘦身躯像标枪般立在眼前，眼中闪现的是猛兽看到猎物时才会有的光芒。</w:t>
      </w:r>
    </w:p>
    <w:p>
      <w:r>
        <w:t>背後的女人双手紧紧的抓住我手臂，哭泣道∶「求求你救救我，救救我。」</w:t>
      </w:r>
    </w:p>
    <w:p>
      <w:r>
        <w:t>我只是冷冷地看着她，把手臂从她的双手中挣脱，然後抓住她的头发，不理她脸上的痛苦与失望，把她扔到了黑衣人面前，说道∶「我不会多事，请你们自便。」其实我并不惧怕黑衣人，身为魔门杀神之王的徒弟，在经过师傅魔鬼般的教导和地狱式的训练後，即使面对的是不世高手，我也不会轻意言败，我只是不想管这等闲事。</w:t>
      </w:r>
    </w:p>
    <w:p>
      <w:r>
        <w:t>冰冷的庙堂里，那个女人恐惧地看着黑衣人，刚才的惨剧还回荡在脑海里，那麽多的家人一个个倒下了，自己的丈夫也在与这恶魔力拚。往日那俊朗侠客虽然还是白衣胜雪，但苍白的脸上却满是剑痕，目光中交织着焦急和惶恐，悲切叫道∶「你不会武功，快逃！我拦住他，记住我们的仇人是阴山恶鬼黑尸，让南宫世家为我报仇。」</w:t>
      </w:r>
    </w:p>
    <w:p>
      <w:r>
        <w:t>激烈的战斗又开始了，血肉向四周飞溅。泪水夺眶而出。往日神仙侠侣一般的生活，不知羡煞了几多旁人，可是这一切都在这一刻毁了。身後掩护的家人一个个倒下了，惨叫声也越来越近。心中的伤痛已盖过了身体上的疼痛，她不知疲倦的奔跑着，跌倒了、爬起来，再跌倒、再爬起。衣衫不知划破了多少处。一向雍容雅静的她现在只知道跑、跑、跑。</w:t>
      </w:r>
    </w:p>
    <w:p>
      <w:r>
        <w:t>不远处的山脚下有一座破庙，从破庙里依稀传来火光。她彷佛看到救星般飞跑进去。在庙堂里只有一个少年在静静地坐着，一身褴褛的衣服，腰间挂着的长剑似乎说明了这少年会武功。不知为何，看着这少年她的心中平静温暖起来。向着这少年身後跑去，紧紧地抓住他的手臂。似乎这样能带给她一丝安全感。</w:t>
      </w:r>
    </w:p>
    <w:p>
      <w:r>
        <w:t>後面的黑尸终於追到，她眼前一黑，自己的丈夫终於没能逃脱死亡。而少年把她扔了出来，说出冰冷话语更使她如堕冰窖。</w:t>
      </w:r>
    </w:p>
    <w:p>
      <w:r>
        <w:t>「你已经夺得了火浣神衣，为什麽还要赶尽杀绝？南宫世家和我爹爹是不会放过你的。」女人悲愤地叫道。</w:t>
      </w:r>
    </w:p>
    <w:p>
      <w:r>
        <w:t>一听到「火浣神衣」这几个字，我心中不禁对眼前这件事多出了几分兴趣。</w:t>
      </w:r>
    </w:p>
    <w:p>
      <w:r>
        <w:t>据《山海经之神物志》记载∶「火浣之布，产於极热之地。浣之必投於火，则火色，垢则布色，出火而振之，皓然疑乎雪。不避水火，披胸受矢，硭锷摧屈。」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