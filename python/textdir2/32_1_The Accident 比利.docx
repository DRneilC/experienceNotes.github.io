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Accident 比利</w:t>
      </w:r>
    </w:p>
    <w:p>
      <w:r>
        <w:t>比利安静而又可怜地走向学校，他在学校并不受欢迎，许多同学都作弄他，</w:t>
      </w:r>
    </w:p>
    <w:p>
      <w:r>
        <w:t>女孩子们也从不正眼看他一下。可他却疯狂的暗恋着一个女孩子，不过她却一点也不喜欢他。</w:t>
      </w:r>
    </w:p>
    <w:p>
      <w:r>
        <w:t>事实上这个女孩子讨厌他因为认为他是个十足的失败者，但这却不能够使她阻止对尼可的爱恋，尼可，大约５英尺６英寸，１１０磅，三围３４、２４、３２。一头滑顺的金色长发经常左右甩动，漂亮极了。完美的棕褐色肌肤，比利经常梦想能够拥有她，不过估计这只是一个永远无法实现白日梦罢了，或者是吧…</w:t>
      </w:r>
    </w:p>
    <w:p>
      <w:r>
        <w:t>终于比利到了学校，通过了一阵日常的“磨难”（当他低下头捡起书本的时候，总有高跟鞋踢他的屁股），比利是高年级的学长，可是没有人尊敬他，而且人人都作弄他。</w:t>
      </w:r>
    </w:p>
    <w:p>
      <w:r>
        <w:t>他经常远远的看着心爱的尼可，还有就是逃避痛打。吃午饭的时候他看见尼可和她的朋友们，桑德拉和尼科尔。她们都讨厌比利，事实上我已说过没有一个女孩子喜欢他。比利十分的困惑，为什么人人都讨厌他？他的成绩优秀，而且待人十分礼貌，但人们对待他就像一团臭狗屎一样。</w:t>
      </w:r>
    </w:p>
    <w:p>
      <w:r>
        <w:t>那天下午，在比利独自回家的路上，事故发生了。他听见一声爆炸的声音，当他抬起头时突然看见一片金属物向他头上飞来，接下来眼前就一片黑暗了……</w:t>
      </w:r>
    </w:p>
    <w:p>
      <w:r>
        <w:t>医院里，在一阵剧痛中，比利醒了过来。医生告诉他十分幸运地活了过来。</w:t>
      </w:r>
    </w:p>
    <w:p>
      <w:r>
        <w:t>当他回家的时候一辆装满金属的卡车失去了控制，撞在一棵树上，飞溅的金属片使他失去了知觉。</w:t>
      </w:r>
    </w:p>
    <w:p>
      <w:r>
        <w:t>医生已经把脑中的金属片取出，伤势看来已无大碍。但比利必须留院观察一周，以确证无事。</w:t>
      </w:r>
    </w:p>
    <w:p>
      <w:r>
        <w:t>因为比利需要休息，所以家属们被禁止探望，如果有需要的话，他可以叫护士，当医生离开后，比利觉得头出奇的痛疼，但这还不是主要的问题。</w:t>
      </w:r>
    </w:p>
    <w:p>
      <w:r>
        <w:t>最后痛得没办法，只得叫来护士。比利被护士史蒂芬尼高高的个子，天使的眼庞，诱人的乳房，紧绷的屁股，以及柔软滑爽的褐色秀发所深深的吸引了。</w:t>
      </w:r>
    </w:p>
    <w:p>
      <w:r>
        <w:t>史蒂芬尼看上去２３岁左右。乳白色的护士服紧紧的包裹着她诱人的身躯，比利感觉下面硬了起来。</w:t>
      </w:r>
    </w:p>
    <w:p>
      <w:r>
        <w:t>护士问他，“你怎么了？”</w:t>
      </w:r>
    </w:p>
    <w:p>
      <w:r>
        <w:t>比利看了她一看，心想：“哼，我需要你为我口交。”</w:t>
      </w:r>
    </w:p>
    <w:p>
      <w:r>
        <w:t>“您说什么？”她脸上浮现出厌恶的表情。</w:t>
      </w:r>
    </w:p>
    <w:p>
      <w:r>
        <w:t>比利有力的甩甩头说道：“我需要一些阿斯匹林。”</w:t>
      </w:r>
    </w:p>
    <w:p>
      <w:r>
        <w:t>她笑道：“稍等一下，我马上回来。”</w:t>
      </w:r>
    </w:p>
    <w:p>
      <w:r>
        <w:t>比利惊奇的发现，难道她知道我在想什么？！他决定等她回来的时候再试一次。</w:t>
      </w:r>
    </w:p>
    <w:p>
      <w:r>
        <w:t>史蒂芬尼拿着药片回来后，问道：“是否还需要什么？”</w:t>
      </w:r>
    </w:p>
    <w:p>
      <w:r>
        <w:t>比利说：“不，谢谢。”</w:t>
      </w:r>
    </w:p>
    <w:p>
      <w:r>
        <w:t>然后他看着高高俏起的鸡鸡，以心灵感应的方式发出一个信息〈你现在非常的渴望，你想我操你〉，史蒂芬尼突然淫荡的看着他，比利问她是否十分燥热难当，是否需要我的大鸡巴操她？</w:t>
      </w:r>
    </w:p>
    <w:p>
      <w:r>
        <w:t>护士轻声的呻吟道：“是…是的………”</w:t>
      </w:r>
    </w:p>
    <w:p>
      <w:r>
        <w:t>比利简直不敢相信，仅凭他的意念就可以使她兴奋起来，太棒了。史蒂芬尼开始一边抚摸自己的身体，一边把床边的帘子全部拉起来。</w:t>
      </w:r>
    </w:p>
    <w:p>
      <w:r>
        <w:t>比利说道：“现在，亲爱的，你认为口交的事情该怎么解决？”</w:t>
      </w:r>
    </w:p>
    <w:p>
      <w:r>
        <w:t>她饥渴地释放出他硬挺的鸡巴，轻轻的爱抚一番，然后开始低下头开始吮吸着整个鸡巴。</w:t>
      </w:r>
    </w:p>
    <w:p>
      <w:r>
        <w:t>她把整个大鸡巴直插到自己的喉咙处，开始吮吸比利的蛋蛋，上上下下的吮吸着。比利哪里抵抗得住这种攻势，不一会儿就缴械投降了，史蒂芬尼饥渴地全部把子弹吞了下去。</w:t>
      </w:r>
    </w:p>
    <w:p>
      <w:r>
        <w:t>她把白色的精液涂在脸上，紧接着呻吟声也开始增大了，比利把她扶正然后慢慢地脱光了她的衣物。史蒂芬尼穿了一套白色丝绸的乳罩和内裤，小内裤已早被爱液浸湿，比利爬到她身上，开始吮吸她的乳头。</w:t>
      </w:r>
    </w:p>
    <w:p>
      <w:r>
        <w:t>比利并没有坚守阵地，而是慢慢地向下舔去，穿到平坦的小腹，直达两腿之间，嘴和手指开始向诱人的阴核的发动攻势，史蒂芬尼受到了强烈的刺激，发出啊的一声尖叫，并努力把ｂ推向前。</w:t>
      </w:r>
    </w:p>
    <w:p>
      <w:r>
        <w:t>在极度的满足中，史蒂芬尼泄了，同时发出了一阵满足的淫叫。比利把她的爱液舔得一干二净，哇操，真是甜美无比啊。同时比利也发现自己的老二又硬了起来，说道：“好吧，我要操你喽，你会喜欢的。”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