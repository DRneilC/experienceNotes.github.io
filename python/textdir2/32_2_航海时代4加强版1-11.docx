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航海时代4加强版1-11</w:t>
      </w:r>
    </w:p>
    <w:p>
      <w:r>
        <w:t>航海时代４加强版</w:t>
      </w:r>
    </w:p>
    <w:p>
      <w:r>
        <w:t>字数：60766</w:t>
      </w:r>
    </w:p>
    <w:p>
      <w:r>
        <w:t>排版：scofield1031</w:t>
      </w:r>
    </w:p>
    <w:p>
      <w:r>
        <w:t>txt包：(60.63kb)(60.63kb)</w:t>
      </w:r>
    </w:p>
    <w:p>
      <w:r>
        <w:t>下载次数:145</w:t>
      </w:r>
    </w:p>
    <w:p>
      <w:r>
        <w:t>（１）</w:t>
      </w:r>
    </w:p>
    <w:p>
      <w:r>
        <w:t>澳门。</w:t>
      </w:r>
    </w:p>
    <w:p>
      <w:r>
        <w:t>和明朝的众多古老都市相较，澳门可算年幼之极。可开埠未久，就已经一派繁华，尤以嫖赌闻名。烟花柳巷，流莺花雀，青楼红院鳞次栉比，淫语荡笑从不停歇。</w:t>
      </w:r>
    </w:p>
    <w:p>
      <w:r>
        <w:t>在密布于澳门的大小青楼之中，有一间缚香楼，规模不大，位置却极佳，正朝向舟船穿梭的海港码头。里面的姑娘皆来自南洋，个个姿色撩人自不待说，而这缚香楼更有一个特殊的妙处，就是绳索镣铐乃至皮鞭刑具一应俱全，嫖客尽可将那些漂亮姑娘绳捆索绑，肆意凌辱。有如此刺激的玩意，喜好新鲜的纨绔公子自然趋之若骛，而那些在海上一闷数月，阳欲无处发泄的水手，也纷纷到此一游，享受一回恶霸的快感。自从开张以来，缚香楼日日客如潮涌，门槛都被踏得锃亮。</w:t>
      </w:r>
    </w:p>
    <w:p>
      <w:r>
        <w:t>夜色渐深，正是缚香楼生意兴隆的黄金时段。一个身穿锦袍的公子哥手里摇着折扇从楼里跨出来，笑容满面地和进进出出的嫖客游人打着招呼。「王公子又来捧场啊，往里请，哈哈！」「李员外，嫣红在楼上可等您很久了，还不赶快？」周围的人们也纷纷作揖答话，「林公子，生意兴隆啊！」那公子哥拱手笑道：「都靠大家给我林森面子，招呼不周，还请多包涵。请请请！」</w:t>
      </w:r>
    </w:p>
    <w:p>
      <w:r>
        <w:t>码头边正对着缚香楼的泊位上，停着一条大型多桅帆船。那帆船从头至尾都用彩灯和锦缎装饰，主桅杆上一面锦旗「缚香舫」迎风飘摆。船舱里走出一个身穿粉色长裙的妙龄少女来，长发披肩，姿容可人，眼角略微有些青瘀。她手扶栏杆，痴痴地盯着林森，满脸陶醉之色。</w:t>
      </w:r>
    </w:p>
    <w:p>
      <w:r>
        <w:t>她正是川岛樱子。自从在杭州陷害李华梅的阴谋失败，她就成为明朝的囚犯，被判发配海南，充为军妓。她被押着穿州过府，一路南下，沿途游街示众，遭百姓唾骂。一路州郡更不会放过这个既可享受日本美女，又可标榜爱国惩倭的机会，樱子已经不知被抬上多少府衙，被大大小小的明朝官员淫辱了多少次。</w:t>
      </w:r>
    </w:p>
    <w:p>
      <w:r>
        <w:t>刚入广东不久，川岛樱子便已经被蹂躏得不成人形。押解她的衙役见她已奄奄一息，再撑不到海南，便将她抛在荒山僻壤，自回杭州交令说她已被凌辱至死。还好林森及时找到了她，不然，樱子纵使没有饿死病死，也被野兽吃掉了。</w:t>
      </w:r>
    </w:p>
    <w:p>
      <w:r>
        <w:t>川岛樱子被送上缚香舫的时候，已经是遍体鳞伤，性感部位更被折磨得惨不忍睹。不过，林森身为以捆绑虐待而驰名的缚香楼主人，医治此类伤情自然极有造诣，在他的调养下，短短三个月，樱子的皮肉伤便已大致痊愈，重现东洋之花的美貌。</w:t>
      </w:r>
    </w:p>
    <w:p>
      <w:r>
        <w:t>林森没有把恢复过来的樱子送去接客，却留在彩船上施以调教。樱子遭受奸淫无数，成熟肉体早已极度敏感，怎能禁得起缚香楼主人的独门调教秘术。再加上她对救命恩人林森毫无抗拒之心，他施以的凌虐淫刑，对她而言都如同爱抚亲热一般。又只三个月，林森便彻底将这名噪一时的东洋之花，变成了他专属的性奴。现在，就连被林森剥光了捆绑暴虐，都能让樱子体会到暖洋洋的幸福而乐在其中。</w:t>
      </w:r>
    </w:p>
    <w:p>
      <w:r>
        <w:t>离缚香舫不远处，泊着一条中国中型帆船。那帆船的甲板上空无一人，货舱都以油布覆盖，遮得密不透风。樱子无意间转头一瞥，眼光飘过帆船的船尾，顿时心头剧震：帆船的船尾挂着一个白灯笼，灯笼中间贴着一小块狗皮膏药，那正是来岛家的隐秘标记！</w:t>
      </w:r>
    </w:p>
    <w:p>
      <w:r>
        <w:t>樱子眼瞅着那熟悉又陌生的旗号，心乱如麻。她在甲板上来回走了十几趟，见林森陪着客人进了缚香楼，终于一咬樱唇，返回舱中。片刻之后她再次出现，却已经换过一套不起眼的丫鬟装束。樱子溜下缚香舫，直奔来岛家的帆船。在确定无人注意后，樱子跨跳板登上帆船，下到船舱中。</w:t>
      </w:r>
    </w:p>
    <w:p>
      <w:r>
        <w:t>「什么人！」黑暗中闪出两条黑影，拦住了樱子的去路，背后也跳出两条大汉，把她的退路堵死了。樱子不慌不忙，冷冷道：「我！不认识吗？」</w:t>
      </w:r>
    </w:p>
    <w:p>
      <w:r>
        <w:t>黑暗中那人一呆，提过个灯笼凑近来，照亮了川岛樱子的寒霜似的俏脸。「啊，是川岛大人！」那人不由自主地鞠了个躬。樱子也认出了对方的声音，冷笑道：「原来是卡莫路大人。您身为来岛家第二舰队提督，亲自现身澳门，必有要事吧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