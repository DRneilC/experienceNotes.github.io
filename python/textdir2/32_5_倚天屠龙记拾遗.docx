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倚天屠龙记拾遗</w:t>
      </w:r>
    </w:p>
    <w:p>
      <w:r>
        <w:t>倚天屠龙记拾遗系列——殷素素与谢逊</w:t>
      </w:r>
    </w:p>
    <w:p>
      <w:r>
        <w:t>原着：ｙｅｓ１１２０</w:t>
      </w:r>
    </w:p>
    <w:p>
      <w:r>
        <w:t>自从张无忌出生后，谢逊、张翠山、殷素素三人在岛上便相安无事。张无忌百病不生，长得甚是壮健；三人中倒似谢逊对他最是疼爱。无忌八岁时由谢逊教授武功，夜晚也和谢逊一块睡，殷素素慈母心态，总是放心不下。这晚她半夜醒来思念无忌，便信步走向谢逊居处。月光下只见谢逊盘膝坐在洞前岩石上，捧着屠龙宝刀，低头沉思。她不想惊动谢逊，悄悄进入洞穴探视无忌后，便又轻手轻脚的退出；此时，岩石上已不见谢逊身影。</w:t>
      </w:r>
    </w:p>
    <w:p>
      <w:r>
        <w:t>皓月当空，照得大地一片清明，殷素素心中纳闷：「半夜里大哥不知去了何处？」。此时她睡意全无，便随意在岛上漫步，顺便看看有无谢逊踪迹。走了一会，不见谢逊，她却觉得内急，于是就近蹲在矮树丛中方便。忽地谢逊高大身影，由前方岩石后冒了出来。他手挥屠龙刀，口中喃喃自语，走至殷素素左近不远处便停步不前。殷素素虽知他双目已盲，却仍是面红耳赤害羞无比，她大气也不敢透，心中揣道：「大哥应该没有发现我吧？」。她正狐疑谢逊为何止步，却见谢逊松开裤纽，掏出庞然大物，花啦啦就是一泡长尿。殷素素是已婚妇人，知道男人那话儿的好处，如今见谢逊那话儿垒垒垂垂，又粗又长，她不禁俏脸生春，全身发烫。</w:t>
      </w:r>
    </w:p>
    <w:p>
      <w:r>
        <w:t>她成婚生子虽已将近十年，但真正的闺房之乐却屈指可数。初时怀孕避忌，产后育婴哺乳，及至无忌年龄渐长，夫妻亲热反而更不方便。直到无忌跟着谢逊一块睡，夫妻俩方才拥有自己的私密空间。近年来，她对房事需求愈殷，兴趣日浓；但为人母为人妻的她，又怎能不顾羞耻的主动向夫婿要求？况且张翠山师出名门，循规蹈矩，就连亲热时都不忘孔孟之道，在这种情形下，又怎么能期望他推陈出新，多施雨露呢？为了宣泄情欲，她开始有了千奇百怪的幻想，也无师自通的开始手淫。手淫、幻想疏解她高亢的情欲，但也带来极大的罪恶感；在幻想中，她曾不止一次的和谢逊缠绵。但她怎么也没想到，在现实中，谢逊的那话儿竟会如此粗大！</w:t>
      </w:r>
    </w:p>
    <w:p>
      <w:r>
        <w:t>谢逊走后半晌，她才面红耳赤的起身复行。行至溪边，只见溪流平缓，水面上飘浮着不知名的野花，真是香气四溢，闻之欲醉。殷素素一向好洁，见水清花香，不禁兴起沐浴之心。此时正值夏季，冰火岛虽地处极北，但因有火山调节气温，因此她宽衣入水，只觉通体舒泰，并无丝毫寒冷之感。初至冰火岛，她犹是十八岁的苗条少女，如今结婚生子，已螁变为二十八岁的成熟妇人。方才谢逊硕大黝黑的阳具，引发她几许遐思，因此她双手洗濯搓揉时，不免朝妙处多摸了两把；敏感的部位受到刺激，她不禁心头一荡，泛起浓浓春意。昔日贵妃出浴，从此君王不早朝；今日殷素素洗澡，同样是美不胜收。小子有诗为证：</w:t>
      </w:r>
    </w:p>
    <w:p>
      <w:r>
        <w:t>玉体洁白浑似雪，酥胸丰盈嫩又娇；粉臂香肩肤凝脂，芳草暗掩风流穴。</w:t>
      </w:r>
    </w:p>
    <w:p>
      <w:r>
        <w:t>碧波戏水荡尘埃，涤净冰清玉洁身；落花纷纷传情意，心头波涌欲迎春。</w:t>
      </w:r>
    </w:p>
    <w:p>
      <w:r>
        <w:t>谢逊苦思屠龙刀奥秘，始终不得其解；烦闷之下，他脱得精光跃入溪中打坐，谁知殷素素此时竟至溪中沐浴。为免赤裸见面尴尬，他只得藏匿水中，不动声色。</w:t>
      </w:r>
    </w:p>
    <w:p>
      <w:r>
        <w:t>最近他无意间将屠龙刀贴近双目，竟意外吸出眼中银针，虽然他目盲已久，但银针既出，他仗持深厚内力，却也恢复部份视力。但他城府极深，丝毫不露痕迹，因此张翠山夫妇竟完全被蒙在鼓里。他自四十一岁发愿复仇，便禁绝性欲，这些年来，倒也心无杂念古井不波。但如今目睹殷素素成熟丰满，曼妙绝伦的赤裸胴体，他压抑已久的生理本能，不禁蠢蠢欲动了起来。</w:t>
      </w:r>
    </w:p>
    <w:p>
      <w:r>
        <w:t>目盲之前殷素素在他印象中，是个美貌慧黠的少女，可爱有余，性感不足；恢复视力之后再看殷素素，她俨然已是个充满风情的成熟美妇。已为人妻为人母的她，经过男性的滋润，无论体态风情，均非未经人道的处子可比，她周身散发出的，是妇人独特的成熟风韵。谢逊看着赤裸戏水的殷素素，小腹下方不禁升起一股暖流。他已有十多年未近女色，眼前的柔肌玉肤，勾起他压抑已久的欲念，他不由自主握着勃起的粗大阳具，幻想着殷素素承欢胯下的猥亵情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