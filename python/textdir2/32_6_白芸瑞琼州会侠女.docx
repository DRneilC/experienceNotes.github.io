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白芸瑞琼州会侠女</w:t>
      </w:r>
    </w:p>
    <w:p>
      <w:r>
        <w:t>白芸瑞琼州会侠女</w:t>
      </w:r>
    </w:p>
    <w:p>
      <w:r>
        <w:t>＊＊＊＊＊＊＊＊＊＊＊＊＊＊＊＊＊＊＊＊＊＊＊＊＊＊＊＊＊＊＊＊＊＊＊白芸瑞简介：白芸瑞是开封府三品带刀将军，江湖人称「玉面小达摩」今年廿二岁，是大五义的锦毛鼠白玉堂之子。小五义排行第五，他有三个师傅，第一个是四川峨眉山白云观的观主，上三门的总门长、「白云剑客」夏侯仁；第二个是少林寺的八大名僧之一，「疯僧醉菩提」凌空长老；第三个是「老鸳鸯」公冶寿长。白芸瑞在三位名师的指导下苦练功夫十余载，手使一把宝刀金丝龙鳞闪电劈，出世以来名镇江湖，白芸瑞小伙子长的也帅，是本套书第一的美男子，因此也就有了很多的风流韵事。</w:t>
      </w:r>
    </w:p>
    <w:p>
      <w:r>
        <w:t>＊＊＊＊＊＊＊＊＊＊＊＊＊＊＊＊＊＊＊＊＊＊＊＊＊＊＊＊＊＊＊＊＊＊＊</w:t>
      </w:r>
    </w:p>
    <w:p>
      <w:r>
        <w:t>「玉面小达摩」白芸瑞来到琼州望海镇，觉得腹中饥饿，打算吃过饭之后再去三仙岛，于是走进一家酒楼，要了六样菜，一壶酒，在这儿自斟自饮。</w:t>
      </w:r>
    </w:p>
    <w:p>
      <w:r>
        <w:t>三杯酒下肚，觉得有点面红耳热。正这时候，忽听楼梯声响，白芸瑞微微抬头一看，上来了一个白衣女子。只见她年约二十上下，个头儿不高不矮，身材不胖不瘦，脸蛋儿粉中透红，亚赛三月桃花一般，水灵灵两只俊眼，鸭蛋脸，一边一个酒窝，红红的嘴唇，小口一张，露出整齐的银牙，真是个美人胚子。少女手中拎着一个长条包裹，带有几分胍猓袷歉龈铣ぢ返摹？ｂｒ〉奇怪的是，这么一个年轻漂亮的女子出门，身边竟没有一个做伴的。白芸瑞不由地多看了几眼，后来四目相对，这才赶紧收回目光，继续喝他的酒。</w:t>
      </w:r>
    </w:p>
    <w:p>
      <w:r>
        <w:t>白衣女子在他斜对面一张桌旁坐下。堂倌赶忙过来问道：「请女客官示了，你要用点什么？」</w:t>
      </w:r>
    </w:p>
    <w:p>
      <w:r>
        <w:t>白衣女子不卑不亢地说：「我不喜欢荤腥油腻，最好是吃些素的。你把菜单拿来我点几样。」</w:t>
      </w:r>
    </w:p>
    <w:p>
      <w:r>
        <w:t>堂倌赶忙递过来菜单，这女子随便点了几样，又要了两个馒头一碗汤。时间不大，饭菜齐备，便低着头吃起来，楼上的客人无不交头接耳，指手划脚地议论这一女子。白衣女子知道别人都在议论她，她像毫无感觉似地，低着头吃自己的饭，哪儿也不看。</w:t>
      </w:r>
    </w:p>
    <w:p>
      <w:r>
        <w:t>白芸瑞心中暗想：「从这一女子的言谈话语和举止行动来看，既不似大家闺秀，也不像寒门碧玉，倒像久走江湖的侠客。」想到这儿他又抬头瞟了她几眼，发现那女子也在偷着看他，羞得他赶快避开了目光，放下酒杯，抓起馒头，打算赶紧吃过，离开这个地方，还没等白芸瑞吃好呢，楼下一阵马蹄声响，接着有人嚷嚷着，上了三楼。</w:t>
      </w:r>
    </w:p>
    <w:p>
      <w:r>
        <w:t>白芸瑞抬头一看，上来了十六、七位，前后都是家郎打手，中间是一位矮胖子，挺着个大肚子。往脸上看，蛤蟆眼，酒糟鼻，招风耳，络腮短胡，看样子有五十岁左右。跟着的这些打手，一个个横眉竖目，像凶神恶煞一般。不用问，这是一个无赖之徒。</w:t>
      </w:r>
    </w:p>
    <w:p>
      <w:r>
        <w:t>掌柜的一见到那些打手，就不住地摇头，瞟了那位白衣女子一眼，暗暗叹了口气，显出有点着急。等那个矮子一上楼，掌柜赶忙作出一副笑脸，不住地打恭作揖：「哎哟，曹大爷，您老人家好啊，多日不见，怪想您的。大爷，您这是到哪公干？您这一来，我们这个小店可增光不少啊。」</w:t>
      </w:r>
    </w:p>
    <w:p>
      <w:r>
        <w:t>「是吗？以后我就常到这儿走走，多给你增点光。」</w:t>
      </w:r>
    </w:p>
    <w:p>
      <w:r>
        <w:t>「欢迎，欢迎，嘿嘿！嘿嘿！」掌柜笑的模样，比哭还难受。</w:t>
      </w:r>
    </w:p>
    <w:p>
      <w:r>
        <w:t>跑堂的伙计既没有问这伙人，也没有请示掌拒，就开始上菜了，全是上等好菜，不一会儿摆满了两桌。这些家伙也不客气，又吃又喝，好似风卷残云一般。</w:t>
      </w:r>
    </w:p>
    <w:p>
      <w:r>
        <w:t>原来在这儿吃饭的那几位，匆匆扒拉几口，扔下一半，付过钱后，溜下楼走了。还有几位没吃完的，赶紧挪到了一边，生怕和这些人挨着。白芸瑞知道这是个恶霸，担心那个白衣女子受欺负，偷着看了一眼，见那位女子好像没事一样，还在不紧不慢地吃着。白芸瑞本来要下楼，这会儿他又收回了心，倒想看看会不会发生什么意外。</w:t>
      </w:r>
    </w:p>
    <w:p>
      <w:r>
        <w:t>上楼的这位矮胖子是谁呢？原来是琼州府的头号恶霸，名叫曹世彪，人送绰号「花里魔王」。他在琼州跺跺脚，地皮都要颤三颤，楼房都得摇三摇啊！曹世彪的祖父是朝廷命官，曾经做过枢密副使，门生故吏，布满朝野；他的父亲，镇守过琼州，在这儿买了三万亩良田，曹世彪就在这儿安了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