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少女捕快擒淫賊簡體</w:t>
      </w:r>
    </w:p>
    <w:p>
      <w:r>
        <w:t>少女捕快擒淫贼</w:t>
      </w:r>
    </w:p>
    <w:p>
      <w:r>
        <w:t>六月的天气骄阳似火，热得人都透不过气来。</w:t>
      </w:r>
    </w:p>
    <w:p>
      <w:r>
        <w:t>在通往南京的大道上，来了一伙人，还有十几辆车。</w:t>
      </w:r>
    </w:p>
    <w:p>
      <w:r>
        <w:t>为首的是一匹高头大白马，马鞍桥上端坐着一位老英雄。此人跳下马来，身高能有六尺左右，宽宽的肩膀，细细的腰身，扇子面的身材。头上戴古铜色鸭尾巾，用一块黄绫子包头，顶梁门安着一块无暇美玉，烁烁放光。上身穿古铜色短靠，勒着黄色十字袢，五色丝绦大带勒腰。</w:t>
      </w:r>
    </w:p>
    <w:p>
      <w:r>
        <w:t>下身穿骑马衩蹲裆滚裤，足蹬“五福捧寿”虎头快靴。外披灰色英雄氅，左肋下佩一口宝刀，右面斜挎着镖囊。但见这口宝刀尺寸长，分量重，金钩头，金什件，白鲨鱼皮刀鞘，赤金的刀盘，黄澄澄的挽手带，真是光彩照人。</w:t>
      </w:r>
    </w:p>
    <w:p>
      <w:r>
        <w:t>书中代言：这可是一把宝刀，名叫“鱼鳞紫金刀”，切金断玉，削铁如泥。</w:t>
      </w:r>
    </w:p>
    <w:p>
      <w:r>
        <w:t>按分量说是二十斤零六两，要说单刀，有这个分量那就不简单啦。</w:t>
      </w:r>
    </w:p>
    <w:p>
      <w:r>
        <w:t>再说他挎的这个镖囊，里边有三个镖槽，插着三只斤镖，这个斤可不是金银的金，是斤两的斤，一支镖足有十六两，三支镖是四十八两重。在镖当中这个分量的并不多见。再看人家的镖囊也讲究，用南绣平金挂面，鹿皮贴的里子，三个镖槽用盖扣着。用的时候把盖掀开，大拇指一摁绷簧，镖可以自动跳出来，使用起来那真是灵活又方便。</w:t>
      </w:r>
    </w:p>
    <w:p>
      <w:r>
        <w:t>再往这人脸上观瞧，面似银盆，两道八字浓眉，一对阔目，黑白分明，狮子鼻，方海口，通红的嘴唇，三绺花白须髯，一身正气，身前背后百步威风。</w:t>
      </w:r>
    </w:p>
    <w:p>
      <w:r>
        <w:t>那位说了，这位是谁呀？怎么这么气派？这就是南京府三班大督头，姓平名英。江湖人称神镖侠，平英可是个了不起的人物。家住江苏茂州古城村，平英生于宋朝仁宗年间，自幼酷爱武术，就拜了少林高僧为师，学艺十五载，学了满身的绝艺，十八般兵刃样样精通。但他最得意的是单刀。</w:t>
      </w:r>
    </w:p>
    <w:p>
      <w:r>
        <w:t>平英会六十四路八卦万胜金刀，威震武林没有对手。另外，平英在暗器方面还占着一绝。使用的镖百发百中，向不虚发，白天打箭靶，晚上打香头，睁眼打镖，闭眼打镖，没有不中的时候。故此江湖人称神镖侠。平英还有一种暗器叫“甩头一子”，这种暗器在腰中缠着，他轻易不使用，一旦使用起来就是大罗金仙也难以逃脱。</w:t>
      </w:r>
    </w:p>
    <w:p>
      <w:r>
        <w:t>平英今年五十五岁了，在南京府当差３０个年头了，一身正气的他带着衙役们东奔西跑到处捕盗捉贼，使的南京府的治安一直很好，百姓们安居乐业，吓得那些蟊贼草寇都不敢来南京做案。</w:t>
      </w:r>
    </w:p>
    <w:p>
      <w:r>
        <w:t>不但这样，就连附近的地方发生案件，也请老侠客去帮忙，一时间神镖侠平英的名字响遍大江南北。这次就是他应长沙知府的邀请前去帮忙的，办完事情后老侠客带人返回南京府，老侠客先回衙门报道后径自回家，平英住在城东的小龙河边，走了一个月了，老侠客很是想家，想自己的老伴儿还想自己唯一的女儿。</w:t>
      </w:r>
    </w:p>
    <w:p>
      <w:r>
        <w:t>大门虚掩着，平英一进前院就见到一白衣少女在练拳，见少女十七八岁的模样，高高的个头，修长的身材，一身白色的衣服，短衣襟小打扮，勒着十字绊，大带煞腰，下面是骑马扎蹲裆滚裤，登着一双皮脸儿爬地虎四喜小快靴。</w:t>
      </w:r>
    </w:p>
    <w:p>
      <w:r>
        <w:t>少女练的是一套莲花拳，啪，啪……把莲花拳八八六十四路练了一遍，少女伸手似挖垄，蜷手如卷饼，身似蛇形腿如钻，拳似流星眼如电，猫蹿、狗闪、兔滚、鹰翻，蟒翻身、龙探爪、猴上树、虎登山，各种绝艺全抖搂出来了，功夫真不错，看的兴起平英禁不住地鼓掌，大声喝彩，少女收招定式往那一站，气不长出，面不更色。</w:t>
      </w:r>
    </w:p>
    <w:p>
      <w:r>
        <w:t>姑娘回头一看，见是爹爹，粉面上露出喜悦之色，跑过去把老侠客紧紧的抱住，父亲您回来了。</w:t>
      </w:r>
    </w:p>
    <w:p>
      <w:r>
        <w:t>这位少女就是老侠客平英唯一的女儿，平英夫妻人到中年才有了这个女儿，老两口儿把她视做掌上明珠般的疼爱。</w:t>
      </w:r>
    </w:p>
    <w:p>
      <w:r>
        <w:t>因为这篇文章主要是写平维娜的，所以，我们着重的介绍下她，平维娜今年１７岁，从三岁开始和父亲习武，由于她的悟性高加上刻苦，平维娜的功夫已经和平英不相上下了，她不但武功好还是南京府有名的大美人儿，一张小家碧玉的端丽面孔，显的文静大方，皮肤雪白光润，身材婀娜多姿，尤其是那一对灵动的大眼睛眨呀眨的，展露出无比娇媚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