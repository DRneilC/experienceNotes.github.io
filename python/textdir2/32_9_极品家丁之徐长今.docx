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极品家丁之徐长今</w:t>
      </w:r>
    </w:p>
    <w:p>
      <w:r>
        <w:t>林晚荣微微一沉吟道：「要说我们大;这都城，那是美景遍地，处处皆有风景，天桥的杂耍，城隍庙的小吃，香山的明月，皆是远近驰名，不如我们先到那里去看看吧。」李承载自然不会拒绝，倒是那阿史勒一皱眉道：「林大人，这些地方，除了吃便是玩，没有什么意思。有没有别的地方，例如你们练兵——」「练兵——」林晚荣眉头一皱道：「别和我提练兵，昨天受了鞭伤，直到今日还是浑身疼痛呢。」将昨日经历半真半假讲了一遍，阿史勒惊道：「林将军治军如此严厉，竟连自己犯了错，也要受鞭刑？」「哪里算严厉。」林晚荣摇头道：「我这是一般水平。我李泰将军手下，兵员百万，个个都有出类拔萃的武艺，他们练兵，比我更要严格百倍，每日战损率都在百人中一。」阿史勒急忙拉住他道：「林大人，你有没有带兵，我想看看你手下的兵马。」林晚荣为难道：「这个，我手下都是些虾兵蟹将，上不得台面，还是不去了吧，不如咱们去天香楼听小曲吧，我知道那里的粉头只卖身不卖艺——」阿史勒甚是焦急的拉住他：「林大人，我们就去看你练兵吧，我对这军旅之事，甚感兴趣。」李承载也道：「林大人，久仰大华兵强马壮，华夏天威，便让小王也去观赏一番吧。」见两人盛情难却，林晚荣无奈一叹道：「好吧，既然两位如此殷切期盼，我就献丑了。我们一起过去吧，瞧瞧有谁在操演，随便看一看吧。唉，我身上还有伤啊——」阿史勒连连点头，与李承载骑马而行，林大人身有重伤，便钻进了马车，刚走了几步，就听一个女子声音在外面道：「林大人，我是徐宫女，可以上来吗？」徐宫女？她找我做什么？林晚荣笑道：「进来吧，门没锁。」「长今给林大人请安了！」徐长今钻进马车，顿时那洁白的玉容出现在林晚容眼前。</w:t>
      </w:r>
    </w:p>
    <w:p>
      <w:r>
        <w:t>「不用多理了！」林晚容摸摸鼻子，要这个韩国的大长今给自己行礼却有点尴尬，只是窈窕淑女君子好求，何况自己都球了好几个绝世美女，现在这个异国风情也不免想试试。</w:t>
      </w:r>
    </w:p>
    <w:p>
      <w:r>
        <w:t>「长今啊，我背上有伤，听闻你韩医高超，能不能帮我看看！」林晚容低头一想，随即一个吃豆腐的主意油然心生。</w:t>
      </w:r>
    </w:p>
    <w:p>
      <w:r>
        <w:t>「大人对我们高丽有恩，能帮到你长今万死不辞。」徐长今跪坐在布垫上恭敬道。</w:t>
      </w:r>
    </w:p>
    <w:p>
      <w:r>
        <w:t>「那快替我宽衣吧！」林晚容迫不及待的喊了起来。</w:t>
      </w:r>
    </w:p>
    <w:p>
      <w:r>
        <w:t>徐长今羞红了脸，缓慢的为其脱去衣裳，那健壮的肌肉，皮肤有些黝黑，浓郁的男子气息扑面而来，顿时她的脸上的红晕一路红到耳根，心头的看着男子背脊之上的道道鞭痕，善良的她眼眶顿时湿润了起来。</w:t>
      </w:r>
    </w:p>
    <w:p>
      <w:r>
        <w:t>「疼吗？」徐长今用柔软的手指轻轻触碰在那道道鞭痕上。</w:t>
      </w:r>
    </w:p>
    <w:p>
      <w:r>
        <w:t>「不……不疼！」林晚容咬着压忍耐着，怎么说也不能在这妮子面前丢大华的脸。</w:t>
      </w:r>
    </w:p>
    <w:p>
      <w:r>
        <w:t>听着林晚容声音有些变调的颤抖，徐长今抿嘴轻笑，手中涂抹上高丽上等的金疮药，然后微微的加重了力道在他背脊上涂抹「这样疼吗？」「不……不疼！」他继续咬着牙答道，心中顿时补了句，不疼才怪！</w:t>
      </w:r>
    </w:p>
    <w:p>
      <w:r>
        <w:t>「林大人，好象你下身也受了鞭伤，要长今给你也涂药吗？」她有些羞涩的轻身道。手中也停下了动作。</w:t>
      </w:r>
    </w:p>
    <w:p>
      <w:r>
        <w:t>「好啊！一定要！」这个难得的美女服务机会，林晚容可不是傻子。</w:t>
      </w:r>
    </w:p>
    <w:p>
      <w:r>
        <w:t>「那……那长今便得罪了！」她应了一身，随即小手轻移，解开林晚容的腰带，将裤子褪了下来，由于他是趴马车里。顿时，那结实而又黑健壮的屁股露在了徐长今的眼前。</w:t>
      </w:r>
    </w:p>
    <w:p>
      <w:r>
        <w:t>「啊……」徐长今羞涩的轻呼出声。</w:t>
      </w:r>
    </w:p>
    <w:p>
      <w:r>
        <w:t>「怎么了？林大哥我的屁股还漂亮吧？」林晚容哈哈一笑，为了解除尴尬，更为了接下来的暧昧行动，先稳定这妮子的情绪长行。</w:t>
      </w:r>
    </w:p>
    <w:p>
      <w:r>
        <w:t>「没什么……原来林大人的这里也受了好多伤呢！」徐长今看着林晚容的臀部上也是道道伤痕，有些不忍心的轻轻涂抹着膏药，一边轻声道。</w:t>
      </w:r>
    </w:p>
    <w:p>
      <w:r>
        <w:t>「额额……」林晚容顿时语无论次的闷哼着，其实他并不是因为背后的鞭伤痛哼，而是因为自己的小兄弟直挺挺的坚硬起来，因为是趴着，那家伙被木板疙的发疼，所以才闷呼出声。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