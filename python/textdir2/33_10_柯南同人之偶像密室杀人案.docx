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柯南同人之偶像密室杀人案</w:t>
      </w:r>
    </w:p>
    <w:p>
      <w:r>
        <w:t>清晨，毛利小五郎坐在办公桌前，疑疑地望着墙上的美女。</w:t>
      </w:r>
    </w:p>
    <w:p>
      <w:r>
        <w:t>房间的墙壁上，到处张贴着青春偶像冲野洋子的图片，那纯真的眼神，美丽的容貌，都令他陶醉不已。如果让他的女儿毛利兰看到，一定会以为自己看花了眼，像这样疑情的目光，怎么会出现在老爸的脸上？</w:t>
      </w:r>
    </w:p>
    <w:p>
      <w:r>
        <w:t>不过，很快他的眼神就变成了纯粹的色鬼目光，抱住桌上的电视机，把脸紧紧贴在萤幕上用力摩擦着，兴奋地叫道：“哇，是洋子小姐，好可爱！”</w:t>
      </w:r>
    </w:p>
    <w:p>
      <w:r>
        <w:t>刚起床去洗脸刷牙的柯南经过门前，听到门里传来的兴奋的狂喊声，向里面看了一眼，无奈地叹了口气。</w:t>
      </w:r>
    </w:p>
    <w:p>
      <w:r>
        <w:t>毛利小五郎叔叔又在抱着有洋子小姐影像的电视机喊“卡哇咿”了，真是典型的好色无胆的中年男人。</w:t>
      </w:r>
    </w:p>
    <w:p>
      <w:r>
        <w:t>他变小已经三天了，却得到没有任何有关黑衣男子的情报，要照这样下去，恐怕永远也无法恢复原状。</w:t>
      </w:r>
    </w:p>
    <w:p>
      <w:r>
        <w:t>不过，这也是他过得最幸福的三天。这三天，他和毛利兰就像夫妻一样生活在一起，而整天喝得烂醉如泥的毛利小五郎，竟然连女儿房间里传出的充满欲望的叫床声都听不见。</w:t>
      </w:r>
    </w:p>
    <w:p>
      <w:r>
        <w:t>唯一让柯南不满的，是小兰不允许他把肉棒全部插进小穴中，就连做爱时也小心地扶着他的腰，生怕他一时兴起把肉棒戮得太深，捅破了处女膜，因此，他们用得最多的还是用口舌和手刺激对方的性器，让双方达到高潮。</w:t>
      </w:r>
    </w:p>
    <w:p>
      <w:r>
        <w:t>小兰仍然把他当成小孩子，一个能满足少女性欲的小孩子。他也不敢把自己的真实身份说出来，以免被黑衣人听到风声，杀人灭口。</w:t>
      </w:r>
    </w:p>
    <w:p>
      <w:r>
        <w:t>正在刷牙的柯南看着镜子里小孩子的脸，叹息了一声。既然小兰执意要把处女身留给新一，那只好等到自己哪天回复了原身再说了。可是如果不能够回复原身，只怕要一直持续这种大姊姊和小弟弟做爱的奇特性爱关系。</w:t>
      </w:r>
    </w:p>
    <w:p>
      <w:r>
        <w:t>就在刚才，他刚和小兰做了一场清晨性爱，用肉棒、手指和舌头把毛利兰送上了高潮的巅峰，可是为了防止她叫床叫得太大声，只好用小弟弟堵住她的嘴，免得被她父亲听到。</w:t>
      </w:r>
    </w:p>
    <w:p>
      <w:r>
        <w:t>柯南摸摸自己下体软软的阳具，想着自己刚才又把精液射进了她的嘴里，让她乖乖地吃了下去，脸上露出了得意的微笑。</w:t>
      </w:r>
    </w:p>
    <w:p>
      <w:r>
        <w:t>上学是柯南讨厌的事，倒不是功课太难，只是跟着一群小孩子在念“二二得四、二三得六、二四得八”，实在是太没意思了。学校里唯一有趣的地方，就是那个喝过他精液的小萝莉吉田步美居然和他在一个班里，她的那两个同伴光彦和原太也在同一个班级。</w:t>
      </w:r>
    </w:p>
    <w:p>
      <w:r>
        <w:t>柯南看着身边的步美精神十足的念着乘法口诀，恶意地想起她替自己口交的情景，清纯的脸上不由露出了淫笑。</w:t>
      </w:r>
    </w:p>
    <w:p>
      <w:r>
        <w:t>放了学，柯南快步向毛利兰的家跑去。小兰应该在那里等着他，与他再来一次激情放纵的性爱。</w:t>
      </w:r>
    </w:p>
    <w:p>
      <w:r>
        <w:t>步美气喘吁吁地从后面追了上来，叫道：“我们一起回去吧，柯南同学！”</w:t>
      </w:r>
    </w:p>
    <w:p>
      <w:r>
        <w:t>柯南回头看着她，步美追上来，道：“你刚转学过来，一定很怕生吧，我们这几个就要跟你做朋友。”</w:t>
      </w:r>
    </w:p>
    <w:p>
      <w:r>
        <w:t>高大粗壮的原太和瘦小的光彦也跟上来，围住了柯南。</w:t>
      </w:r>
    </w:p>
    <w:p>
      <w:r>
        <w:t>柯南不知道为什么步美会对自己感兴趣，可能是因为自己的相貌终究还是很像新一小的时候，让步美想起那美妙的口交回忆了吧！</w:t>
      </w:r>
    </w:p>
    <w:p>
      <w:r>
        <w:t>从前的新一可是对小萝莉哈得要死，可是现在他刚迷上了小兰的肉体，怎么舍得放过与小兰做爱的机会，便推辞道：“我不会怕生，我想不用了。”</w:t>
      </w:r>
    </w:p>
    <w:p>
      <w:r>
        <w:t>话虽如此说，他却知道自己很快就要上了步美，他在心里说道：“别怪我性急，其实我是很想把你放到第四集《大都会暗号地图事件》里再上你的，可是有读者要求来个御姐＋萝莉的3p，只好在这一集就吃掉你了。”</w:t>
      </w:r>
    </w:p>
    <w:p>
      <w:r>
        <w:t>不过，那个御姐将不会是冲野洋子，先不说青春偶像洋子小姐的身材不像御姐，就说毛利小五郎是他事实上的岳父这件事，对待岳父梦中的情人，柯南也该发挥一下敬老尊贤的美德，礼让岳父先上。</w:t>
      </w:r>
    </w:p>
    <w:p>
      <w:r>
        <w:t>想到这里，柯南叹了口气，喃喃道：“女婿难做啊！”</w:t>
      </w:r>
    </w:p>
    <w:p>
      <w:r>
        <w:t>听到柯南拒绝了步美的好意，元太大怒道：“你这小子！步美说的话，你竟然敢违抗！”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