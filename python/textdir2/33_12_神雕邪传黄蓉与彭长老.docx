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神雕邪传黄蓉与彭长老</w:t>
      </w:r>
    </w:p>
    <w:p>
      <w:r>
        <w:t>大胜关，陆家庄。建庄者是「东邪」黄药师四大弟子之一的陆乘风，原建於太湖边，但被「西毒」欧阳峰一把火烧掉之後，就改建於大胜关。一代大侠郭靖及黄蓉夫妇，非但与现任庄主陆冠英夫妻交好，黄蓉更是陆乘风的师妹，两家交往极密，因此每当襄阳战况稍缓，郭靖总会带同妻女及徒儿，於庄内小住数天。</w:t>
      </w:r>
    </w:p>
    <w:p>
      <w:r>
        <w:t>夜深人静，但黄蓉仍然未寝，她花上数晚时间，把丐帮的帐目整理。丐帮虽是乞丐组成的帮会，但毕竟是天下第一大帮，帮中净衣派更不乏家大业大之辈，所以帐目及组织的管理，还是非常繁重。更何况郭靖、黄蓉夫妇身系襄阳安危，黄蓉近年更把大量的丐帮资源用於守城之上，可以说她手上的这盘帐目，与大宋存亡唇齿双依，所以再累，她也要第一时间整理。</w:t>
      </w:r>
    </w:p>
    <w:p>
      <w:r>
        <w:t>把帐本锁好後，黄蓉由书房回到了睡房。丈夫郭靖早已入睡，不是他不体谅黄蓉辛苦，而是黄蓉要求的，她深明大义，知道丈夫身系家国安危，极需充足休息，所以勒令丈夫每晚先行休息，否则以郭靖耿直的性子，爱妻如命的性格，黄蓉工作多久，他也会等下去。</w:t>
      </w:r>
    </w:p>
    <w:p>
      <w:r>
        <w:t>黄蓉来到床前，望着丈夫坚毅的睡脸，心中柔情万缕。二人成婚多年，感情深厚，连女儿也长大了，但能享受过的闲静日子不多，成婚数年更要带大三个大毛孩，又忙於坚守襄阳，闰房之乐渐少。黄蓉爱怜地轻抚郭靖粗糙的面庞，心中充满怜惜，暗叹几年间，靖哥哥已老了许多。郭靖虽然受惯大漠风霜，又得道家功诀养生，但忧国忧民，面上已现岁月痕迹。反倒是黄蓉，相貌得天独厚，又有「九花玉露丸」养颜，容貌之美、身段之佳竟与少女时代相去不远，说她是一女之母只怕外人难以相信，有时与郭芙走在一起，旁人不知，还以为是姊妹双娇，各擅胜长。</w:t>
      </w:r>
    </w:p>
    <w:p>
      <w:r>
        <w:t>难得清静，黄蓉也不急於就寝，昂首凝望窗外圆月，心中柔情百转，念滋滋的就是一个男人的身影…「也不知他现在怎样呢？」一想到缠绕心头的那个「他」，黄蓉就感到心头狂跳，双颊如火烧，那种炽热，还有向下蔓延之势…正痴想间，房内突然传出数下极有节奏的犬吠声：「汪、汪…汪汪汪、汪…」也不知是从何而来的野狗，吠得古怪，扰人清梦。</w:t>
      </w:r>
    </w:p>
    <w:p>
      <w:r>
        <w:t>吠声虽低，但听在黄蓉耳中，却有如春雷乍响般震撼。她霍地站起，第一个反应是冲门而出，但方打开房门，被夜风一吹，神志稍为清醒，又踌躇起来。她俏然的站在门前，欲进还退之间，又传来另一阵犬吠声。</w:t>
      </w:r>
    </w:p>
    <w:p>
      <w:r>
        <w:t>「汪、汪…汪汪汪、汪…」犬吠不住传来，黄蓉终难敌声音中催促之意，一咬牙，施展轻功，就往声音的来源寻去。</w:t>
      </w:r>
    </w:p>
    <w:p>
      <w:r>
        <w:t>一开始，她还能控制，刻意的放慢步速，但当又一次犬吠声现，她心头狂跳之下，顾不得身份，以最快的速度向前急掠。传自桃花岛的轻功何等迅捷，几乎是数个呼吸之间，就已经循声音的引领，来到一座荒废的破庙。明亮的月影之下，破庙之内异常阴暗，如一潜伏的恶兽，张开巨口，等待猎物捕食。在黄蓉眼中，阴沉的破庙更像是无底的深渊，一进入就会深陷其中。虽然一个人也看不到，黄蓉敏感的芳心还是感到庙内有人在等待自己，那人正是她这些日子以来系在心头，无刻或忘，每一想到那人的身影，她就感到情思难禁，身不由己。</w:t>
      </w:r>
    </w:p>
    <w:p>
      <w:r>
        <w:t>既来之则安之，黄蓉从不是处事犹豫之人，抚平心中荒乱，就踏进黑暗的庙中，勇敢地面对一生中最大的梦魇.庙内无灯火，也无香烛，只有一丝月光从残破的窗外透入，隐约照出遍地残破，还有一男人的影子。黄蓉一看到那男子，芳心剧震。虽然一早已知唤她来的是谁，但看到此人时，她仍然难掩激动。</w:t>
      </w:r>
    </w:p>
    <w:p>
      <w:r>
        <w:t>「你…找我来…所为何事…」因为紧张，智比诸葛的「俏黄蓉」突然连说话也断续起来。</w:t>
      </w:r>
    </w:p>
    <w:p>
      <w:r>
        <w:t>「你总是突然消失…又突然出现…一走就音讯全无，我还以为你已经曝尸荒野了。」口中说得刻薄，但语气中关切之意却是无法掩饰，一腔关怀却如石沉大海，没有得到任何回应。黄蓉既羞且气又怒，泪珠已在眼眶打转，顿足娇叱：「你再不说话我…我就走了。」「过来！」低沉声音自庙中深处响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