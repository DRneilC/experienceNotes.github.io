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伤慧贤</w:t>
      </w:r>
    </w:p>
    <w:p>
      <w:r>
        <w:t>月光照射在一片竹林上，竹林中间是一个圆形小湖，一条条石子路交叉穿越在这片巨大的竹林中。有些眼力的人一看，就知道这片竹林是人为依照五行八卦而建。中间那湖，正是太极位置。</w:t>
      </w:r>
    </w:p>
    <w:p>
      <w:r>
        <w:t>这里是武林四大家「金古梁温」的古家的「绝世小筑」，当代家主名叫古一指，擅长医术，但是为人尖酸刻薄，嫉妒成性。</w:t>
      </w:r>
    </w:p>
    <w:p>
      <w:r>
        <w:t>悠扬的乐声，从竹林的一条小路远远传来，一个外形俊朗的中年男子，缓缓走来。他手中拿箫，这美妙且充满相思之情的乐声正是由他吹奏。</w:t>
      </w:r>
    </w:p>
    <w:p>
      <w:r>
        <w:t>能走过古家的五行阵法，来人绝不简单。没错，他就是四大世家梁家的家主，梁箫。而他吹奏的是他自己谱写的曲，名《紫烟如梦》，曲中说不完的哀愁，道不尽的相思。</w:t>
      </w:r>
    </w:p>
    <w:p>
      <w:r>
        <w:t>「吱呀」一声，门开了，梁箫立刻抬头望去，之见一个大约十七八岁，相貌美丽的女孩，从门里走了出来，她是古一指的女儿叫古灵芝。她走到梁箫面前说：「梁叔叔，你别吹啦，我妈妈不会见你的。」「唉！她还是不肯见我……那灵芝，你妈妈有没有让你带什么话给我？」梁箫不死心地问。</w:t>
      </w:r>
    </w:p>
    <w:p>
      <w:r>
        <w:t>「嗯……没有，她只说你们不可以见面……」</w:t>
      </w:r>
    </w:p>
    <w:p>
      <w:r>
        <w:t>＊＊＊＊＊＊＊＊＊＊＊＊</w:t>
      </w:r>
    </w:p>
    <w:p>
      <w:r>
        <w:t>此时，在竹林的另一个角落，一个肥头大耳的胖子正看着发生的这一切，他正是古家家主，古一指。</w:t>
      </w:r>
    </w:p>
    <w:p>
      <w:r>
        <w:t>古一指心中明白梁箫一直对自己妻子心怀不轨，他更是知道，每当自己出去办事，梁箫就会来这里以曲传意，想偷偷见自己妻子。虽然他也知道自己妻子不会真的背着自己做什么事情，但以他的个性，还是不能容忍。</w:t>
      </w:r>
    </w:p>
    <w:p>
      <w:r>
        <w:t>他一心想杀梁箫，但是却不能亲自动手，因为一旦动手杀人，其他世家一定会出面干预，到时候，古家就没有立足之地了。于是这次他假装出去办事，实则买凶杀人。</w:t>
      </w:r>
    </w:p>
    <w:p>
      <w:r>
        <w:t>一声长啸，一个身材高大的巨汉，带着两个手下冲了进来。古一指见了，知道办事的来了，于是躲在一边，静静观看。</w:t>
      </w:r>
    </w:p>
    <w:p>
      <w:r>
        <w:t>巨汉停在梁箫面前，道：「你是梁家的梁箫？」「是！请问阁下是……」梁箫还礼问候。</w:t>
      </w:r>
    </w:p>
    <w:p>
      <w:r>
        <w:t>「告诉你也无妨，反正你也是个死人。我就是白狮，我是来杀人的……」说着见到了梁箫身后的古灵芝，他瞬间两眼放光道：「还以为，好事全被我大哥占了，虽然在后院的那个大美人很合我口味，不过这个小美人看上去也还不错！哈哈……」梁箫闻言一惊便问古灵芝：「你妈妈在哪里？」「她……她原本在大厅的，可是为了躲你，跑去后院了！」古灵芝害怕的说。</w:t>
      </w:r>
    </w:p>
    <w:p>
      <w:r>
        <w:t>一边的古一指听了，心下也是大惊，我让他们来杀人，他们怎么可以强奸我老婆！</w:t>
      </w:r>
    </w:p>
    <w:p>
      <w:r>
        <w:t>＊＊＊＊＊＊＊＊＊＊＊＊</w:t>
      </w:r>
    </w:p>
    <w:p>
      <w:r>
        <w:t>后院。几炷香之前。</w:t>
      </w:r>
    </w:p>
    <w:p>
      <w:r>
        <w:t>白狮和他大哥黑狮进了这竹林，几人因为不认识路，居然先进的是后院，刚一进去，就见到一个成熟美妇往后院走来。</w:t>
      </w:r>
    </w:p>
    <w:p>
      <w:r>
        <w:t>黑狮道：「二弟，你们先去办事。」白狮知道大哥又起了色心，再看那成熟美妇，大约三十多岁，看上去十分成熟诱人。上身穿着紫色外衣，胸前高高耸起，下身是白色长裤，丰满的屁股微微上翘，把原本并不宽大的裤子绷得紧紧的。</w:t>
      </w:r>
    </w:p>
    <w:p>
      <w:r>
        <w:t>这种美人，他也十分心动，但是他们奉修罗教教主之命前来杀人，事情一定要办好。而黑狮又是他大哥，没办法，他只能咽了口口水，往前厅赶去。</w:t>
      </w:r>
    </w:p>
    <w:p>
      <w:r>
        <w:t>那美人正式古一指的妻子，叫孙慧贤。</w:t>
      </w:r>
    </w:p>
    <w:p>
      <w:r>
        <w:t>她走近了之后，也发现了黑狮，惊叫一声，转身就想逃跑，却被黑狮一把抓住，孙慧贤一边拍打着黑狮，一边大叫着呼救，但是古家占地极大，后院冷清，她声音又小，根本没人会听到。而黑狮任由孙慧贤怎么拍打，他也只当帮他抓痒。</w:t>
      </w:r>
    </w:p>
    <w:p>
      <w:r>
        <w:t>黑狮吧孙慧贤扔到了后院的地上，一边撕扯着她的衣服，一边叫道：「嘿嘿，你这婆娘，皮肤有白又嫩，老子这次真要好好享受。哈哈。」孙慧贤流泪抵抗，可是手无缚鸡之力的她又怎么会是一流高手黑狮的对手。</w:t>
      </w:r>
    </w:p>
    <w:p>
      <w:r>
        <w:t>黑狮任由孙慧贤挣扎，她越挣扎，他就越是有快感。</w:t>
      </w:r>
    </w:p>
    <w:p>
      <w:r>
        <w:t>黑狮一手搂着她不让她逃跑，一手用力揉着孙慧贤的奶子，隔着衣服揉又怎么会爽，黑狮一把扯掉了孙慧贤的上衣，看着挺立在空中的两只玉乳，黑狮不由大笑：「真是极品大奶啊。」说完，对着孙慧贤的奶子又舔又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