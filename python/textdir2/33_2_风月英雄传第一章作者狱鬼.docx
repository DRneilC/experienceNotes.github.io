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风月英雄传第一章作者狱鬼</w:t>
      </w:r>
    </w:p>
    <w:p>
      <w:r>
        <w:t>字数：3602</w:t>
      </w:r>
    </w:p>
    <w:p>
      <w:r>
        <w:t>2014/05/10发表于：春满四合院</w:t>
      </w:r>
    </w:p>
    <w:p>
      <w:r>
        <w:t>＊＊＊＊＊＊＊＊＊＊＊＊＊＊＊＊＊＊＊＊＊＊＊＊＊＊＊＊＊＊＊＊＊＊＊作者的话：</w:t>
      </w:r>
    </w:p>
    <w:p>
      <w:r>
        <w:t>新书出炉，这次决定重鎚出击，决定不色不写，一开始就来很多露肉戏，下一章就床戏，剧情紧凑，无色不欢，正合春满各位读者大大的口味，小弟甚么都不求，只求多些人看，多些人回，感激涕零，不知所言也。此文乃四合院首发，如若在其他地方见此文，皆未经授权。</w:t>
      </w:r>
    </w:p>
    <w:p>
      <w:r>
        <w:t>＊＊＊＊＊＊＊＊＊＊＊＊＊＊＊＊＊＊＊＊＊＊＊＊＊＊＊＊＊＊＊＊＊＊＊</w:t>
      </w:r>
    </w:p>
    <w:p>
      <w:r>
        <w:t>第一章少年雷鸟</w:t>
      </w:r>
    </w:p>
    <w:p>
      <w:r>
        <w:t>炎炎夏日，米索斯城人潮涌动，有一少女在街头卖武，她样子精灵，杏眼桃腮，一头乌黑亮丽的长发束成双马尾发式，她身穿一套蓝色的紧身连衣裙，勾勒出她动人的体态，胸前一双肥大的巨乳随着舞剑而晃动，纤腰盈盈一握，开叉的紧身裙露出一双洁白的长腿，整个人充满青春和活力，是位健美型少女。</w:t>
      </w:r>
    </w:p>
    <w:p>
      <w:r>
        <w:t>少女舞着大剑，姿态曼丽，又英气勃勃，一看就知道是位用剑高手，她的剑艺胜於舞艺，但不减她舞蹈的美感。</w:t>
      </w:r>
    </w:p>
    <w:p>
      <w:r>
        <w:t>「啧啧啧，ｈ级……不，最少有ｉ级。」人群中不乏好色之徒，但论到色中狼鬼，就要数这说话的男人了。他年约十五六岁，样子俊秀，留着一头黑色的长发，身穿轻甲战装，腰际系着一把银剑，看样子是个剑士。</w:t>
      </w:r>
    </w:p>
    <w:p>
      <w:r>
        <w:t>他名叫雷鸟，前世由异世界转生过来的，然而，他自幼由师傅带大，不知道父母是谁，这次他修练完毕，师傅便赶他离开，自此他便开始游历天下。</w:t>
      </w:r>
    </w:p>
    <w:p>
      <w:r>
        <w:t>刚巧路过此地，恰逢看见如此美丽的少女在卖武，不看尤自可，一看满身火，他终於忍不住要出手了。</w:t>
      </w:r>
    </w:p>
    <w:p>
      <w:r>
        <w:t>「绝招，海底捞月。」</w:t>
      </w:r>
    </w:p>
    <w:p>
      <w:r>
        <w:t>「啊！」</w:t>
      </w:r>
    </w:p>
    <w:p>
      <w:r>
        <w:t>雷鸟借故走近少女，扮作被挤出来的人，刚巧碰到少女身上，便从后用双手抓住少女的巨乳。</w:t>
      </w:r>
    </w:p>
    <w:p>
      <w:r>
        <w:t>「哗！」群众一阵哗然，有些男人看得几乎喷鼻血。</w:t>
      </w:r>
    </w:p>
    <w:p>
      <w:r>
        <w:t>「让开！让开！」忽然，有人挤进人群中，并大喊着。</w:t>
      </w:r>
    </w:p>
    <w:p>
      <w:r>
        <w:t>挤开人群后，出现在少女眼前的是几名壮健的士兵，他们凶神恶煞地对少女说：「谁准你在此处卖武的？」</w:t>
      </w:r>
    </w:p>
    <w:p>
      <w:r>
        <w:t>「卖武也要人批准吗？」</w:t>
      </w:r>
    </w:p>
    <w:p>
      <w:r>
        <w:t>「呀！牙尖嘴利的小丫头，近日有叛党在城中生事，城主有令，凡见闲杂人等出现，一律抓捕，你现在形即可疑，我们要拘捕你。」</w:t>
      </w:r>
    </w:p>
    <w:p>
      <w:r>
        <w:t>「甚么？啊！」</w:t>
      </w:r>
    </w:p>
    <w:p>
      <w:r>
        <w:t>雷鸟双手抓着少女双巨乳往上挤，令少女感觉到一阵酥麻，士兵们看见都差点喷鼻血出来。</w:t>
      </w:r>
    </w:p>
    <w:p>
      <w:r>
        <w:t>「躲在后面的是谁？」</w:t>
      </w:r>
    </w:p>
    <w:p>
      <w:r>
        <w:t>这时雷鸟才知道事情麻烦了，於是收起双手站出来笑说：「哈哈哈，我只是路过的。」</w:t>
      </w:r>
    </w:p>
    <w:p>
      <w:r>
        <w:t>「哼，行为放荡，逆贼是也，一起抓！」</w:t>
      </w:r>
    </w:p>
    <w:p>
      <w:r>
        <w:t>「还看？快跑！」</w:t>
      </w:r>
    </w:p>
    <w:p>
      <w:r>
        <w:t>雷鸟拉着少女的手向士兵的反方向逃跑，士兵马上追了上去。</w:t>
      </w:r>
    </w:p>
    <w:p>
      <w:r>
        <w:t>「我又没做错事，为甚么要跑？」少女边问边跑的说.</w:t>
      </w:r>
    </w:p>
    <w:p>
      <w:r>
        <w:t>「笨蛋，难道你不听到士兵们要抓我们吗？不跑难道要被他们抓去坐牢？少说，加快跑。」</w:t>
      </w:r>
    </w:p>
    <w:p>
      <w:r>
        <w:t>二人拐进一条冷巷中，穿梭於民房之间，这儿躲躲，那儿藏藏，终於避过坐牢之灾。</w:t>
      </w:r>
    </w:p>
    <w:p>
      <w:r>
        <w:t>「你是谁？叫甚么名字？」少女休息时顺道问雷鸟.</w:t>
      </w:r>
    </w:p>
    <w:p>
      <w:r>
        <w:t>「雷鸟，你呢？」</w:t>
      </w:r>
    </w:p>
    <w:p>
      <w:r>
        <w:t>「伊丝娜。」</w:t>
      </w:r>
    </w:p>
    <w:p>
      <w:r>
        <w:t>「嗯，现在平安了，我们就此分手吧。」</w:t>
      </w:r>
    </w:p>
    <w:p>
      <w:r>
        <w:t>伊丝娜用双手拉着雷鸟的手臂，并坚定地道：「你不能就这样就走，你刚刚摸了我的胸脯，我们得结婚了。」</w:t>
      </w:r>
    </w:p>
    <w:p>
      <w:r>
        <w:t>「结婚？」</w:t>
      </w:r>
    </w:p>
    <w:p>
      <w:r>
        <w:t>「对，我妈妈说女孩子的胸脯是给未来丈夫摸的，你摸了我，就是我丈夫，所以我们得结婚了。」</w:t>
      </w:r>
    </w:p>
    <w:p>
      <w:r>
        <w:t>雷鸟想起师傅曾说过的话。</w:t>
      </w:r>
    </w:p>
    <w:p>
      <w:r>
        <w:t>「雷儿，为师要提醒你，凡女子不可以娶她，只能玩玩而已。」雷鸟的师傅正义严词地道。</w:t>
      </w:r>
    </w:p>
    <w:p>
      <w:r>
        <w:t>「娶？甚么是娶啊？」雷鸟前世也是一个懵懂少年，只对观赏女性的身体有兴趣，但对於结婚没有一个概念。</w:t>
      </w:r>
    </w:p>
    <w:p>
      <w:r>
        <w:t>「即是结婚，男和女结婚了后就被绑在一起了，所以结婚是男人的坟墓。」</w:t>
      </w:r>
    </w:p>
    <w:p>
      <w:r>
        <w:t>「坟墓？好可怕喔。」</w:t>
      </w:r>
    </w:p>
    <w:p>
      <w:r>
        <w:t>「所以你要记着，玩女人可以玩多少也行，就是不要和她结婚。」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