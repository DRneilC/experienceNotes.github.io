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要喝一点花蜜吗——冬春夏秋的花蜜</w:t>
      </w:r>
    </w:p>
    <w:p>
      <w:r>
        <w:t>冬（1）</w:t>
      </w:r>
    </w:p>
    <w:p>
      <w:r>
        <w:t>不知道什么时候，我自家房屋左边的小花圃里面，生长了一个了不得的东西。</w:t>
      </w:r>
    </w:p>
    <w:p>
      <w:r>
        <w:t>……看起来似乎是某种花朵？</w:t>
      </w:r>
    </w:p>
    <w:p>
      <w:r>
        <w:t>巨大的茎株，简直比我的身体还要粗，那个大小，看起来足足有一百五十厘米以上。</w:t>
      </w:r>
    </w:p>
    <w:p>
      <w:r>
        <w:t>「到底是什么时候……」</w:t>
      </w:r>
    </w:p>
    <w:p>
      <w:r>
        <w:t>我伸出手，在茎株上摸了摸。</w:t>
      </w:r>
    </w:p>
    <w:p>
      <w:r>
        <w:t>（冷的啊……）</w:t>
      </w:r>
    </w:p>
    <w:p>
      <w:r>
        <w:t>顺便说一下，现在是冬天。</w:t>
      </w:r>
    </w:p>
    <w:p>
      <w:r>
        <w:t>我自家的屋子建立在郊外的林中——你问我为什么？因为我的职业是护林员。不过现在是冬天，而且还下着大雪，大概也没有什么傻瓜进入林中了。所以每年到了这个季节，我都是十分地清闲，唯一一件很累的事情就是必须在冬天快来的那段时间里赶快把自己的地下室储蓄满，为此曾经拜托过住在附近的半人马小姐。</w:t>
      </w:r>
    </w:p>
    <w:p>
      <w:r>
        <w:t>三天前突然下起的大雪。</w:t>
      </w:r>
    </w:p>
    <w:p>
      <w:r>
        <w:t>那可真是前所未有的量呢，过去的十年里面我还都没见到过.我自然是躲在了屋子里面，每一日就依靠壁炉与地下室的食物，翻阅着那些没看完的书籍，借此度日。</w:t>
      </w:r>
    </w:p>
    <w:p>
      <w:r>
        <w:t>今天好不容易终于停雪了，结果出来清扫道路的时候，就看到了这个东西。</w:t>
      </w:r>
    </w:p>
    <w:p>
      <w:r>
        <w:t>「这到底是什么植物啊？」</w:t>
      </w:r>
    </w:p>
    <w:p>
      <w:r>
        <w:t>花草图鉴也不是没有看过，但是印象中没有这么大的家伙吧。</w:t>
      </w:r>
    </w:p>
    <w:p>
      <w:r>
        <w:t>「嗯……」</w:t>
      </w:r>
    </w:p>
    <w:p>
      <w:r>
        <w:t>我又摸了摸那个茎株。</w:t>
      </w:r>
    </w:p>
    <w:p>
      <w:r>
        <w:t>「总觉得好可怜呢……被埋在雪里面很久了嘛。」</w:t>
      </w:r>
    </w:p>
    <w:p>
      <w:r>
        <w:t>因为是护林员，所以我也对花草一类的东西有比较特别的兴趣，平时也将在林中看到的那些少见珍贵的花草带回到家里栽种.「好吧，就将你带回房间里面吧。」</w:t>
      </w:r>
    </w:p>
    <w:p>
      <w:r>
        <w:t>这可不是什么疯狂的举动，别看这株植物那么巨大，但是我已经检查过了，它的根茎出人意料扎得不深——或者说，这么大的植物，根茎却并不发达.所以我才会很自信的说，要将它移植到室内，刚刚好有一个大型的花盆可以容纳下它的下体.「呒嗯嗯嗯嗯…………………！！！」</w:t>
      </w:r>
    </w:p>
    <w:p>
      <w:r>
        <w:t>果、果然！</w:t>
      </w:r>
    </w:p>
    <w:p>
      <w:r>
        <w:t>好重啊！</w:t>
      </w:r>
    </w:p>
    <w:p>
      <w:r>
        <w:t>真是对得起自己的体型啊，比起不正常的根系，这个体重就十分正常了。</w:t>
      </w:r>
    </w:p>
    <w:p>
      <w:r>
        <w:t>我几乎是用拖着把它带进室内的，后来为了抬起它放进花盆，差一点儿连腰都闪了。</w:t>
      </w:r>
    </w:p>
    <w:p>
      <w:r>
        <w:t>「哎呀哎呀……」</w:t>
      </w:r>
    </w:p>
    <w:p>
      <w:r>
        <w:t>想老头子一样，用拳头轻轻锤击后背的同时，我用水壶给了这个新的植物家人浇了一些水。</w:t>
      </w:r>
    </w:p>
    <w:p>
      <w:r>
        <w:t>「你应该是一朵花吧？」</w:t>
      </w:r>
    </w:p>
    <w:p>
      <w:r>
        <w:t>我笑着对它说道，这种行为看起来有些傻，不过反正四周也没有人。</w:t>
      </w:r>
    </w:p>
    <w:p>
      <w:r>
        <w:t>「我可费了好大的力气才把你从零下地狱带出来的哟，至少开出一个美丽的花朵作为给我的回报吧。」</w:t>
      </w:r>
    </w:p>
    <w:p>
      <w:r>
        <w:t>嘛，虽然只是一株听不懂人话的植物而已。</w:t>
      </w:r>
    </w:p>
    <w:p>
      <w:r>
        <w:t>……晚上，我一往如既地很早就睡下了。</w:t>
      </w:r>
    </w:p>
    <w:p>
      <w:r>
        <w:t>白天就已经足够冷的林中冬日，在夜晚就更加冷了。</w:t>
      </w:r>
    </w:p>
    <w:p>
      <w:r>
        <w:t>调整好壁炉后，我就换上了睡衣，匆匆钻进了温暖的被窝.「好冷啊啊啊…………」</w:t>
      </w:r>
    </w:p>
    <w:p>
      <w:r>
        <w:t>被窝啊，要是没有人暖的话，在冬天里面是一个让人既爱又恨的东西呢。将已经被体温捂暖的衣服脱下，然后换上冰冷的睡衣，钻进冰冷的被窝，接下来还得用自己的体温将它缓缓温暖。不过要是暖和起来的话，那就是天堂了。</w:t>
      </w:r>
    </w:p>
    <w:p>
      <w:r>
        <w:t>「要是有人可以给我暖被窝就好了……嘛，这也是不可能的啦！」</w:t>
      </w:r>
    </w:p>
    <w:p>
      <w:r>
        <w:t>自言自语的我，睡了下去。</w:t>
      </w:r>
    </w:p>
    <w:p>
      <w:r>
        <w:t>……半夜。</w:t>
      </w:r>
    </w:p>
    <w:p>
      <w:r>
        <w:t>咕……咕噜……啾噜噜……「嗯……」</w:t>
      </w:r>
    </w:p>
    <w:p>
      <w:r>
        <w:t>我被一阵粘稠的水声与拨弄感从梦里面拉扯了出来。</w:t>
      </w:r>
    </w:p>
    <w:p>
      <w:r>
        <w:t>「大半夜的搞甚么啊……」</w:t>
      </w:r>
    </w:p>
    <w:p>
      <w:r>
        <w:t>麻麻的，粘粘的。</w:t>
      </w:r>
    </w:p>
    <w:p>
      <w:r>
        <w:t>刺溜、刺溜……从下体传来的舒服快感……「呜……呜喔噢噢噢！！」</w:t>
      </w:r>
    </w:p>
    <w:p>
      <w:r>
        <w:t>一个女人，正在亲吻着我挺立的下半身。</w:t>
      </w:r>
    </w:p>
    <w:p>
      <w:r>
        <w:t>「啊……啊啊啊、啊啊……」</w:t>
      </w:r>
    </w:p>
    <w:p>
      <w:r>
        <w:t>梦、梦吗？</w:t>
      </w:r>
    </w:p>
    <w:p>
      <w:r>
        <w:t>我在梦里面吗？</w:t>
      </w:r>
    </w:p>
    <w:p>
      <w:r>
        <w:t>「……好饿……」</w:t>
      </w:r>
    </w:p>
    <w:p>
      <w:r>
        <w:t>她贪婪地舔舐着我的阴茎.「好想要……精液……好饿啊……好冷……」</w:t>
      </w:r>
    </w:p>
    <w:p>
      <w:r>
        <w:t>温柔而又紧紧地将我抱住。</w:t>
      </w:r>
    </w:p>
    <w:p>
      <w:r>
        <w:t>「呜啊……」</w:t>
      </w:r>
    </w:p>
    <w:p>
      <w:r>
        <w:t>这个糟糕啊，要忍受不住了。「噗啾……」三下两下，我就立刻缴械了。灼热的精液，在尿道口的帮助下，狠狠射入了她的口中。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