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九阴九阳之宁中则与令狐冲9-10作者lidongtang</w:t>
      </w:r>
    </w:p>
    <w:p>
      <w:r>
        <w:t>字数：6400</w:t>
      </w:r>
    </w:p>
    <w:p>
      <w:r>
        <w:t>：</w:t>
      </w:r>
    </w:p>
    <w:p>
      <w:r>
        <w:t>第九章</w:t>
      </w:r>
    </w:p>
    <w:p>
      <w:r>
        <w:t>宁中则发烧了，她觉得自己如同睡在冰窖里一般，浑身冰冷，只好拼命的蜷缩成一团，以求得多一点的热量，正迷迷糊糊间，忽然听到令狐冲的呼声：「师傅，师傅……」</w:t>
      </w:r>
    </w:p>
    <w:p>
      <w:r>
        <w:t>宁中则想应答，却觉得口干欲裂，喉咙被割破一般，艰难的抬起头，看到了令狐冲那张充满关切的脸，感受到他握住自己手的手心中的炽热，她的心，忽地涌起了一丝慰：「幸好还有这徒儿伴我身边……」</w:t>
      </w:r>
    </w:p>
    <w:p>
      <w:r>
        <w:t>她刚想撑着坐起来，令狐冲连忙伸手扶起了她，只觉宁中则浑身如火烧一般，惊道：「师傅，你发烧了……」</w:t>
      </w:r>
    </w:p>
    <w:p>
      <w:r>
        <w:t>感觉到自己的身体紧贴在了令狐冲强健的臂弯里，宁中则觉得安稳了些，道：「许是受了寒，不妨事，你且扶我到外面日下……」</w:t>
      </w:r>
    </w:p>
    <w:p>
      <w:r>
        <w:t>令狐冲的一只手环绕到她的腹部，搂着她的细腰，另一只手搭起她的肩膀，但随即，他的脸就一红，因为他目光稍微往下一移，看到了宁中则胸前那双因为坐起来后衣服向下稍微滑落而露出一大半的乳房，雪白丰满，半掩两点嫣红。他忙将目光移开，深吸了一口气。不过下一刻，他仿佛又想到了什么，脸更加的红了，神情有点不知所措起来。</w:t>
      </w:r>
    </w:p>
    <w:p>
      <w:r>
        <w:t>恰好此时，宁中则的腹中发出了咕噜的声音。他忙道「师傅，你一定很饿了，我去找东西给你吃，你再好好的休息一下等我，很快就好了」，说完他就把她的上半身轻轻的扶好让她在门前太阳下坐着，自己起身一瘸一拐的走了。</w:t>
      </w:r>
    </w:p>
    <w:p>
      <w:r>
        <w:t>令狐冲捉了鱼烤熟了让师娘吃下，又去找些消炎退烧的草药用瓦罐煮了喂了师娘，然后问：「师傅，你可好些了么？」</w:t>
      </w:r>
    </w:p>
    <w:p>
      <w:r>
        <w:t>宁中则道：「好些了，应该不妨事……就是有点冷的慌，你去帮我找些枯草来垫在我床上。」</w:t>
      </w:r>
    </w:p>
    <w:p>
      <w:r>
        <w:t>令狐冲又去找了些柔软的干草，待回到石屋前，却见宁中则斜躺在门前，双目微闭，似乎睡着了般，他叫了两声师傅，宁中则却没有应声。令狐冲大急，连忙扶起了宁中则，却发现她已经昏了过去。</w:t>
      </w:r>
    </w:p>
    <w:p>
      <w:r>
        <w:t>令狐冲连忙在宁中则床上铺了一层厚厚的干草，又把宁中则抱到了床上，只见宁中则脸上艳红，如火烧一般，他急得六神无主，这该如何是好？他眼睛掠过宁中则高耸的双峰，见左乳衣服上赫然有一抹血迹，已经浸透了，血迹周围还有一圈淡黄的脓水。</w:t>
      </w:r>
    </w:p>
    <w:p>
      <w:r>
        <w:t>这该如何是好？看着眼前昏睡的师娘，他想解开师娘的衣衫看看伤势，却又知道那是师娘的致密所在，自己是师娘徒儿，断断不可作出无理之事。他急得团团转了良久，终于顿了顿脚，心道：「我对师娘做了无理之事，是为了解救师娘，事后师娘怪罪，我认罚便是！即使师娘刺我双眼，砍我双手，我也不发一言。」</w:t>
      </w:r>
    </w:p>
    <w:p>
      <w:r>
        <w:t>当下，用手颤巍巍的解开了宁中则的衣襟，玄色的衣襟下，先是雪白深遂的沃雪乳沟，然后高度向两边急速的攀升，令狐冲心仿佛要蹦出来一般……</w:t>
      </w:r>
    </w:p>
    <w:p>
      <w:r>
        <w:t>那一对丰满、坚挺、圆翘的硕乳如同一对白兔腾越在令狐冲面前。白嫩、光润的乳峰随着师娘轻微的呼吸颤动着，小巧嫣红的乳头如两粒水灵灵的葡萄俏然挺立，色泽妖艳。</w:t>
      </w:r>
    </w:p>
    <w:p>
      <w:r>
        <w:t>令狐冲此时已经呆住，活了二十三年，还第一次见到如此美景，他茫然看着眼前的两团硕大白嫩的乳峰，心脏仿佛要蹦出胸膛，为何以前师娘的胸看着没那么大？待看到床头那根常常的白布条，方明白，想道：「啊是了，师娘一直用抹胸来束住它们。如今没有抹胸，它们便蹦出来了……」</w:t>
      </w:r>
    </w:p>
    <w:p>
      <w:r>
        <w:t>「布谷，布谷……」两声布谷鸟的叫声从空中划过，传进屋内。令狐冲蓦得惊醒，啪的给了自己一巴掌，你个淫贼，你在想什么？然后低头开始查看师娘的伤口，只见左乳跟下一道两寸长的伤口，呈暗红色，中央鼓起高高的脓包，这该如何？他想用手去挤压，却又怕碰到那禁忌所在，犹豫半晌，终于一咬牙，把嘴探了过去……</w:t>
      </w:r>
    </w:p>
    <w:p>
      <w:r>
        <w:t>如同触电般，一阵柔滑酥麻的感觉从双唇霎时传遍了全身。只听宁中则娇哼了一声，不安地扭摆了一身体，令狐冲脑门上顿时起了豆大的汗珠，停了下来，见师娘再无动静，方轻柔的就在伤口上小心的吮吸起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