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惊尘溅血30--45作者紫狂</w:t>
      </w:r>
    </w:p>
    <w:p>
      <w:r>
        <w:t>（３１）</w:t>
      </w:r>
    </w:p>
    <w:p>
      <w:r>
        <w:t>梅四娘依言慢慢放手。</w:t>
      </w:r>
    </w:p>
    <w:p>
      <w:r>
        <w:t>看着自己的肉棒一点点挤开水仙子鲜艳的花瓣，将原本细小孔洞圆圆撑满，邢飞扬不禁大笑起来。水仙子的秘处似乎有一根肉筋，紧紧箍着龟头。</w:t>
      </w:r>
    </w:p>
    <w:p>
      <w:r>
        <w:t>邢飞扬忍不住开始挺动下身，梅四娘见状说道：“主子小心身体，让奴婢来吧。”说着双手托在水仙子的粉臀下，上下套弄起来。邢飞扬感到那根肉筋不断刮着龟头，一阵阵酥爽传遍全身。接着慢慢湿润的肉洞似乎吮吸一般，一波一波不时夹紧肉棒。</w:t>
      </w:r>
    </w:p>
    <w:p>
      <w:r>
        <w:t>邢飞扬正乐在其中，慢慢觉得有些不对了，水仙子肉洞里的力量似乎越来越大，在梅四娘动作下，越来越急的紧紧吸住肉棒，龟头上当初那只温柔的小手，仿佛在渐渐变成一只铁夹。梅四娘也觉得手中的肉体似乎沉了些，动作间仿佛把邢飞扬的阳具也一起提起压下。</w:t>
      </w:r>
    </w:p>
    <w:p>
      <w:r>
        <w:t>水仙子突然睁开眼，冰冷而充满恨意看着邢飞扬，功力聚往下身，似乎在发誓要把邢飞扬的肉棒夹成肉末。</w:t>
      </w:r>
    </w:p>
    <w:p>
      <w:r>
        <w:t>梅四娘已然觉得不妥，忙放开手，手指移到两人结合处，赫然发现水仙子的肉洞与邢飞扬肉棒仿佛粘在一起一般紧紧贴着，黑红的两肉间没有一丝缝隙。她抻手掐住水仙子的花瓣向扯动，虽然花瓣被扯得完全翻开，那肉洞却还不断的收紧。梅四娘正手足无措，却见邢飞扬咬紧牙关，伸出右手，紧紧捏住自己阳具之下会阴处的精管。不多时邢飞扬肉棒软倒，终于从花瓣间滑落下来，歪在一边。</w:t>
      </w:r>
    </w:p>
    <w:p>
      <w:r>
        <w:t>他看看自己阳具已经发青，不由心头大怒，抬手给了水仙子一个嘴巴，“贱人！找死吗？”</w:t>
      </w:r>
    </w:p>
    <w:p>
      <w:r>
        <w:t>水仙子嘴角流出血来，却仍是一脸不屑，清亮的双眼冷冷盯着面前这个暴怒的男人。男人，都是这么无能和愚蠢。</w:t>
      </w:r>
    </w:p>
    <w:p>
      <w:r>
        <w:t>邢飞扬被她看得心头火起，眼看自己的家伙一时半会儿是用不成了，抬手拾起身边的长剑，把剑鞘抵在水仙子的花瓣处，先冷笑一声定定心神，却转身对梅四娘说道：“你说这贱人能不能把它给夹碎了？”</w:t>
      </w:r>
    </w:p>
    <w:p>
      <w:r>
        <w:t>梅四娘见邢飞扬并无大碍，松了一口气，格格一笑，说道：“那水仙子就是真神仙了。”</w:t>
      </w:r>
    </w:p>
    <w:p>
      <w:r>
        <w:t>说着把水仙子平放在邢飞扬肚腹上，两手从脱臼的双腿下穿过，使劲分开两层红唇。</w:t>
      </w:r>
    </w:p>
    <w:p>
      <w:r>
        <w:t>邢飞扬手上加力，把剑鞘捅了进去，却发现剑鞘毫无阻挡的刺入四寸。料想是水仙子自知无可避免，遂放弃挣扎，任由剑鞘长驱直入。他便也不再留手，直把三尺长的剑鞘插进三分之一，狠狠抵到子宫壁上方罢。</w:t>
      </w:r>
    </w:p>
    <w:p>
      <w:r>
        <w:t>邢飞扬俯身趋近，一边细细观赏一边说道：“梅儿，你说拿这个贱人当个剑架怎么样？”</w:t>
      </w:r>
    </w:p>
    <w:p>
      <w:r>
        <w:t>“好啊，主子喜欢咱们就把她当剑架好了。”</w:t>
      </w:r>
    </w:p>
    <w:p>
      <w:r>
        <w:t>邢飞扬一笑，还未开口，突然看到水仙子花瓣一紧，暗叫不好，接着便晕了过去。</w:t>
      </w:r>
    </w:p>
    <w:p>
      <w:r>
        <w:t>梅四娘正含笑望着邢飞扬的大头趴在水仙子胯间流口水，突然见水仙子下身像一只手般夹起剑鞘，猛烈地击在主子的下巴上，发出一声似乎把骨头都打碎了的脆响。接着邢飞扬一声不吭地侧身歪倒，两眼隐隐翻白，梅四娘不由吓得花容失色，连忙把水仙子扔在一边，跪坐着把邢飞扬抱在怀中，揉着他的下巴，所幸还是完整的。</w:t>
      </w:r>
    </w:p>
    <w:p>
      <w:r>
        <w:t>半晌邢飞扬悠悠醒转，听到耳边一个焦虑的声音喊着：“主子！主子！”</w:t>
      </w:r>
    </w:p>
    <w:p>
      <w:r>
        <w:t>他茫然睁开双眼，“怎么了？下雨了？”待看到自己躺在梅四娘怀中，又皱皱眉头，“你怎么起来了？你的胳膊……？”接着脑中一恍，明白过来。</w:t>
      </w:r>
    </w:p>
    <w:p>
      <w:r>
        <w:t>梅四娘以为邢飞扬被打傻了，心中一急眼泪顿时淌了出来。却见邢飞扬挣开身子蹒跚地走到水仙子旁边，一脚踢在剑柄上，口中痛骂不已，这才破啼为笑。</w:t>
      </w:r>
    </w:p>
    <w:p>
      <w:r>
        <w:t>她怕水仙子再施出什么花样，连忙走过去把剑鞘拔了出来。</w:t>
      </w:r>
    </w:p>
    <w:p>
      <w:r>
        <w:t>邢飞扬又羞又怒，咬着牙说：“对！咱们不用剑鞘。梅儿，你把剑给我，爷他妈还不玩这个贱洞了！”</w:t>
      </w:r>
    </w:p>
    <w:p>
      <w:r>
        <w:t>梅四娘擦着脸上的泪花，浅笑道：“主子息怒，让奴婢来收拾这个贱人。她扶着邢飞扬坐下，偏着头想了想，把水仙子头下脚上搭在洞壁下一块的半人高的石头上，转身向洞口走去。邢飞扬喘了一口粗气，脑里的眩晕这才慢慢的静了下来。过了一会儿，见梅四娘手里拿着一根三尺有余的冰柱进来，柱底足有锅底大小，不由一愣：“梅儿…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