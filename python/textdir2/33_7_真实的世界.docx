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真实的世界</w:t>
      </w:r>
    </w:p>
    <w:p>
      <w:r>
        <w:t>真实的世界</w:t>
      </w:r>
    </w:p>
    <w:p>
      <w:r>
        <w:t>２００５-１０-０５</w:t>
      </w:r>
    </w:p>
    <w:p>
      <w:r>
        <w:t>引子</w:t>
      </w:r>
    </w:p>
    <w:p>
      <w:r>
        <w:t>一个小说家最兴奋的事过于能掌握：</w:t>
      </w:r>
    </w:p>
    <w:p>
      <w:r>
        <w:t>上半页写着：『ｋａｌｉｎｇｌｅｅ，０５．２４．１９６８，中国人，伦敦城市大学经济系博士后研究员；电话：０７８１１４３６７６８』</w:t>
      </w:r>
    </w:p>
    <w:p>
      <w:r>
        <w:t>一条红线隔开，下半页写着：</w:t>
      </w:r>
    </w:p>
    <w:p>
      <w:r>
        <w:t>林青</w:t>
      </w:r>
    </w:p>
    <w:p>
      <w:r>
        <w:t>１９８９入训，１９９１结训，训练期十一月，训练师：ｒｅｍｏｎ</w:t>
      </w:r>
    </w:p>
    <w:p>
      <w:r>
        <w:t>种类：温柔体贴主妇型</w:t>
      </w:r>
    </w:p>
    <w:p>
      <w:r>
        <w:t>专长：烹饪、家庭管理、口交。</w:t>
      </w:r>
    </w:p>
    <w:p>
      <w:r>
        <w:t>等级ｂ</w:t>
      </w:r>
    </w:p>
    <w:p>
      <w:r>
        <w:t>地点：伦敦第１２招待所，ｒｏｏｍｂ，１３ｓｉｌｖｅｒｓｔｒｅｅｔ，ｄｅｖｏｎ。</w:t>
      </w:r>
    </w:p>
    <w:p>
      <w:r>
        <w:t>联络方式：</w:t>
      </w:r>
    </w:p>
    <w:p>
      <w:r>
        <w:t>星期一、三、五１４：００至１８：００</w:t>
      </w:r>
    </w:p>
    <w:p>
      <w:r>
        <w:t>口令：请问林小姐在吗？我是郭先生。</w:t>
      </w:r>
    </w:p>
    <w:p>
      <w:r>
        <w:t>回答：郭先生你好！请问有什么事？</w:t>
      </w:r>
    </w:p>
    <w:p>
      <w:r>
        <w:t>问：昨天的越南菜太辣，明天吃法国菜好吗？</w:t>
      </w:r>
    </w:p>
    <w:p>
      <w:r>
        <w:t>回答：我不喜欢法国菜，你喜欢吃北平烤鸭吗？</w:t>
      </w:r>
    </w:p>
    <w:p>
      <w:r>
        <w:t>最后说：吃烤鸭很好，我不喜欢吃鸭皮。</w:t>
      </w:r>
    </w:p>
    <w:p>
      <w:r>
        <w:t>附注：聪明，请勿谈论公事，不要问起她的过去，不要回答她的问题。</w:t>
      </w:r>
    </w:p>
    <w:p>
      <w:r>
        <w:t>我心想：ｂ级，如果能有这种妻子，我会毫不犹豫把我妈卖去当奴隶，那ａ级的女人会像什么样？</w:t>
      </w:r>
    </w:p>
    <w:p>
      <w:r>
        <w:t>吃晚饭时，我才发现这个女人不仅聪明，还有某种幽默感，桌上居然有北平烤鸭。</w:t>
      </w:r>
    </w:p>
    <w:p>
      <w:r>
        <w:t>林青：「两个人吃饭，太多菜吃不完，我只做了四个菜，试试看合不合你的口味？北平烤鸭，松鼠黄鱼，红烧排翅，冬瓜盅。」她坐在我身边不住我碗里夹菜。</w:t>
      </w:r>
    </w:p>
    <w:p>
      <w:r>
        <w:t>伦敦能吃到这么地道的中国菜实在出乎我的意料，在唐人街只能吃到重油过咸的英式广东菜。</w:t>
      </w:r>
    </w:p>
    <w:p>
      <w:r>
        <w:t>佐着１９６８隆河无糖白酒，鱼翅吃起来就像棉花糖一样，林青就像一个好妻子，告诉我如何用十二个小时发鱼翅，我必须承认光看着她的脸，就算给我狗屎吃，我也会很高兴的吞下。</w:t>
      </w:r>
    </w:p>
    <w:p>
      <w:r>
        <w:t>「我想看你的阴户。」</w:t>
      </w:r>
    </w:p>
    <w:p>
      <w:r>
        <w:t>「还没吃饱呢！这么急」</w:t>
      </w:r>
    </w:p>
    <w:p>
      <w:r>
        <w:t>她嘴里这么说但仍站起来，脱下裙子，看着我：「帮我脱内裤」</w:t>
      </w:r>
    </w:p>
    <w:p>
      <w:r>
        <w:t>我双手摸着她的腰，感觉着那份滑腻，顺着腰部到脚踝，皮肤又滑又软真如古人所说，肤如凝脂。</w:t>
      </w:r>
    </w:p>
    <w:p>
      <w:r>
        <w:t>林青坐在桌上，双脚打开呈ｍ型，我将食指插入时，她轻轻叫了一声，很温暖的阴户，漂亮的粉红色，很紧。</w:t>
      </w:r>
    </w:p>
    <w:p>
      <w:r>
        <w:t>我将手指抽出，闻一闻，一股淡淡的肥皂味，她已经洗过澡了。我轻轻舔一下阴核，她的身体抖了一下，阴户紧紧的缠住手指，我甚至觉得很难抽动。</w:t>
      </w:r>
    </w:p>
    <w:p>
      <w:r>
        <w:t>我一面用手指搅着她的阴户，一面问她：「你的身高？体重？」</w:t>
      </w:r>
    </w:p>
    <w:p>
      <w:r>
        <w:t>「１６７公分，４７公斤。」</w:t>
      </w:r>
    </w:p>
    <w:p>
      <w:r>
        <w:t>「三围？」</w:t>
      </w:r>
    </w:p>
    <w:p>
      <w:r>
        <w:t>「３４ｄ，２４，３４。」</w:t>
      </w:r>
    </w:p>
    <w:p>
      <w:r>
        <w:t>「上一次被操是什么时候？」</w:t>
      </w:r>
    </w:p>
    <w:p>
      <w:r>
        <w:t>「三个月前。」</w:t>
      </w:r>
    </w:p>
    <w:p>
      <w:r>
        <w:t>「脱掉上衣，我要舔你的乳头。」她脱掉衣服，拿掉胸罩，没错！３４ｄ！</w:t>
      </w:r>
    </w:p>
    <w:p>
      <w:r>
        <w:t>我将整个脸埋在她两乳之间，她用双手押着，将我的脸夹在两乳之间，不断揉着。她的乳房又香又软，我含着她的乳头，用舌头轻轻绕着，她的脸色渐转潮红，阴户越来越湿，发出叽咕叽咕的声音。</w:t>
      </w:r>
    </w:p>
    <w:p>
      <w:r>
        <w:t>我拔出手指，放在她嘴边，林青吸着手指，望着我。</w:t>
      </w:r>
    </w:p>
    <w:p>
      <w:r>
        <w:t>「想被肏吗？」</w:t>
      </w:r>
    </w:p>
    <w:p>
      <w:r>
        <w:t>「想，想死了。」</w:t>
      </w:r>
    </w:p>
    <w:p>
      <w:r>
        <w:t>不管她花一整天做的菜都掉在地上，我将林青押在餐桌上，用力将阴茎插进去，那是我尝过最温暖的。里面一团团的肉挤上来，我大力抽动着。</w:t>
      </w:r>
    </w:p>
    <w:p>
      <w:r>
        <w:t>林青呻吟的说着：「你怎么这么急，一进门就要我帮你吸鸡巴，饭吃到一半就要肏我。」</w:t>
      </w:r>
    </w:p>
    <w:p>
      <w:r>
        <w:t>我狠狠的干她，脑中一片空白，只觉得整个感官知觉都集中在鸡巴上，要赶快将精液放出来，没有换姿势，没有玩其它花样，身体像火在烧一样，下身涨的要命，只想赶快将这团火放出来。</w:t>
      </w:r>
    </w:p>
    <w:p>
      <w:r>
        <w:t>射精时她紧紧抱住我，双手抓住我的背部，指甲深陷入肉里，我觉得，如果林青在假装高潮，她的演技可以得奥斯卡金像奖。</w:t>
      </w:r>
    </w:p>
    <w:p>
      <w:r>
        <w:t>我渐渐平静下来，坐回椅子上。林青跪在我两腿之间，将我的阴茎舔干净。她含着龟头，仔细将最后一滴精液吸干。</w:t>
      </w:r>
    </w:p>
    <w:p>
      <w:r>
        <w:t>我指着餐桌上那堆液体，那混合着汗水、精液、淫水，她没说什么，将它舔干净。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