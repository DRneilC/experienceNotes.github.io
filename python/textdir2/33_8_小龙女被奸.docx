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小龙女被奸</w:t>
      </w:r>
    </w:p>
    <w:p>
      <w:r>
        <w:t>小龙女被奸</w:t>
      </w:r>
    </w:p>
    <w:p>
      <w:r>
        <w:t>他呆立在一堆繁花碧树之间，丛林的暗影将他的身形隐没，可是皎洁明亮的月色，穿过斑驳的枝叶缝隙，隐约映射出他那痛苦挣扎的面容，很显然，此刻的他，极度地迷惘而疯狂，以至于俊美的脸孔都有些许扭曲。</w:t>
      </w:r>
    </w:p>
    <w:p>
      <w:r>
        <w:t>然而，月色清明，一切经它清洗的事物终究无法遁形。那一身青色道服，脸上依稀残留的道貌岸然，让人轻易可以认出，他赫然就是那个天下第一教全真教当今掌令弟子，未来的全真教掌门人：尹志平。</w:t>
      </w:r>
    </w:p>
    <w:p>
      <w:r>
        <w:t>本应该在全真教内清修的他，此刻却在这终南山、古墓外的一片桃林内，神色痴迷、若有所思。</w:t>
      </w:r>
    </w:p>
    <w:p>
      <w:r>
        <w:t>一切只因为他身前有一片空地，畔草青青，隐隐有晶莹的凝露，粉红的桃花片片飘落，而草地中央，罗衣飘舞、青丝飞扬，隐约可见那玉洁冰清，令他魂牵梦绕的容颜呵，飘逸如仙子，直欲临风而去。</w:t>
      </w:r>
    </w:p>
    <w:p>
      <w:r>
        <w:t>绝色有佳人，遗世而独立。</w:t>
      </w:r>
    </w:p>
    <w:p>
      <w:r>
        <w:t>尹志平是个感情内敛的人，他自小在全真教长大，全真教就是他梦想和生活的全部，虽然他此刻仍是俗家弟子的打扮，可是他心里清楚并且坚决地相信：他的一生早已奉献给全真教，任何事物都不能够触动他的心。</w:t>
      </w:r>
    </w:p>
    <w:p>
      <w:r>
        <w:t>遇上小龙女，这个如今在他眼前似乎被欧阳锋点了穴道，无法动弹的白衣女子，绝对是老天给他开的玩笑，但他并不怨愤这个玩笑，尽管他隐隐知道，这个玩笑，可能颠覆他苦心经营的一生。</w:t>
      </w:r>
    </w:p>
    <w:p>
      <w:r>
        <w:t>但是不管，此时此刻，他眼前只有一个女子，清且艳的女子。</w:t>
      </w:r>
    </w:p>
    <w:p>
      <w:r>
        <w:t>一个神智清醒却无力挣扎，但依然不失清冷自若，反而为她本已绝色无双的容颜凭添几分凄迷，婉转若梦、我见犹怜。</w:t>
      </w:r>
    </w:p>
    <w:p>
      <w:r>
        <w:t>他深深地凝望她，眼看着她清灵的容颜沐浴在月华下，时而莹洁如玉，时而潮红若丹，他猜想她正在努力运功冲穴，玉女心经绝非等闲，他心想，恐怕以后再也无法这样静静地看她，在如此良宵月夜、又是这般接近的距离。</w:t>
      </w:r>
    </w:p>
    <w:p>
      <w:r>
        <w:t>出乎他意料之外的是，已经过了良久，尽管此时的他，陶醉得忘却了时间，小龙女依然没有自行将穴道冲开，望着她眼角一闪而逝的颓然，还隐隐夹杂着几分痛楚的哀伤，他心中大痛，暗恨欧阳锋点穴功夫歹毒之余，难免有几丝庆幸，又可以和梦中的伊人再多相聚片刻。片刻即是永恒，于此时的他而言。</w:t>
      </w:r>
    </w:p>
    <w:p>
      <w:r>
        <w:t>他从来没有见过如此这般的一个女子，如此地清灵落寞，那种与世隔绝般的孤傲清冷仿佛是与生俱来，纵然近在咫尺，依然令人觉得远隔天涯，无法靠近，更加触碰不得。</w:t>
      </w:r>
    </w:p>
    <w:p>
      <w:r>
        <w:t>他第一次见她时是在全真教中，那时他们正在处置犯事的一个三代弟子，似乎叫做杨过什么的，听说是通过郭靖郭大侠的关系才被收留上山的，他无心关注这些，一个纨绔子弟而已，何况那杨过的师傅又是他最看不起的赵志敬呢。</w:t>
      </w:r>
    </w:p>
    <w:p>
      <w:r>
        <w:t>可是就是这个杨过，他为何如此蒙上天宠幸，竟让仙子因他而与他们全真教为敌，甚至还将他带入古墓，朝夕相处，如今更是双宿双栖……</w:t>
      </w:r>
    </w:p>
    <w:p>
      <w:r>
        <w:t>不是的，她可是玉洁冰清的仙子，绝无可能与杨过这纨绔子弟有什么瓜葛，充其量也不过是因为可怜他无家可归，好心收留他而已，对了，他们不是师徒相称么？可是，他们怎么可以有这样亲密的关系？</w:t>
      </w:r>
    </w:p>
    <w:p>
      <w:r>
        <w:t>他始终无法忘却，初见小龙女时，伊人白衣如雪，眼眸纯净如秋水，复又冰冷如霜，那样的她，虽然足以令他刻骨铭心的爱恋，但她那非人间的仙姿，终令他望而却步，从不敢有太多遐思。</w:t>
      </w:r>
    </w:p>
    <w:p>
      <w:r>
        <w:t>而此刻她迎风玉立在芳草桃红中，雪白的衣衫、乌黑的发丝上缀满粉红的花瓣，仿佛是谪下凡尘的仙子，终于让他一直彷徨挣扎的心彻底沦陷，梦想触手可及的月夜，他决定不再犹豫，哪怕因此永堕黑暗轮回。</w:t>
      </w:r>
    </w:p>
    <w:p>
      <w:r>
        <w:t>他蹒跚着从密林中走出，走向那正挣扎于凡尘的梦中仙子，一步、两步、三步……他在缓缓靠近，愈是接近、愈是紧张、愈是无力自拔，他不可能回头。</w:t>
      </w:r>
    </w:p>
    <w:p>
      <w:r>
        <w:t>终于，他来到了伊人呼吸可闻的身后，口鼻间已经呼吸到伊人肤发体香，天然醇美，沁人心脾。</w:t>
      </w:r>
    </w:p>
    <w:p>
      <w:r>
        <w:t>抬起颤抖的手，缓慢而坚定地伸向伊人后肩，指尖认准方位，轻轻地一碰即退，身形也跟着飞退，翩若惊鸿。天——他终于触碰到感受到梦中仙子的肌肤，尽管中间还隔着一层白衣如雪。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