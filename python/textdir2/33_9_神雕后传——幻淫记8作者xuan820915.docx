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神雕后传——幻淫记8作者xuan820915</w:t>
      </w:r>
    </w:p>
    <w:p>
      <w:r>
        <w:t>字数：13000</w:t>
      </w:r>
    </w:p>
    <w:p>
      <w:r>
        <w:t>：</w:t>
      </w:r>
    </w:p>
    <w:p>
      <w:r>
        <w:t>（有朋友报怨字数太少了，我自己也这么觉得以后都会这样差不多的字数来发，不过更新可能会慢点，不过我会尽量保持三天一更，还有众口难调的问题，大家喜欢的人物都不大一样，不过写大章的话应该会能多写几个人物，这样应该会好点吧）</w:t>
      </w:r>
    </w:p>
    <w:p>
      <w:r>
        <w:t>神雕后传——幻淫记</w:t>
      </w:r>
    </w:p>
    <w:p>
      <w:r>
        <w:t>（八）</w:t>
      </w:r>
    </w:p>
    <w:p>
      <w:r>
        <w:t>郭安离去的十几天之后，郭府里来了一次彻彻底底的大清查，一查之下还真找出了不少细作，大宋朝庭的、襄阳军方的、蒙古人的、其它的一些门派的林林总总，潜入的理由也各是稀奇古怪，就如有一个说是什么寻欢派的探子，他交代说自己潜进来的目的居然是盗取郭府众女的肚兜亵裤，还是要刚换下来的那种，这简直让众女是又羞又气，这些刚刚换下带着她们体味的贴身衣物到了那些男人手里会被如何使用诸女自然清楚，众人俱是啼笑皆非。</w:t>
      </w:r>
    </w:p>
    <w:p>
      <w:r>
        <w:t>一众探子除去给蒙古人打探消息的，都只是小小惩戒就赶了出去。可军方和朝庭居然在自家安插细作的举动是真的伤到了郭靖，也让他下定决心归隐杨桃花岛了。</w:t>
      </w:r>
    </w:p>
    <w:p>
      <w:r>
        <w:t>「靖哥，虽说是要归隐，可现在岛上的居所可住不了这么多人，而且到时还有生活物资的问题，所以我想先一步回岛上安排一下，桃花谷是个不错的地方，外面的桃林有父亲布下的迷阵，别说一般人就是武林人士也没几个能闯过去的，我们在谷里重新建一座府第做为内庄供我们几个居住，现在的就留做外庄交给仆人打理用来迎接外客及储放物资，中间由机关密道连通。到时我们住在内庄无人打扰……我们想怎么过就怎么过。」说着妩媚的双眼白了坐在对面的耶律齐一眼。</w:t>
      </w:r>
    </w:p>
    <w:p>
      <w:r>
        <w:t>众人正在郭府大厅之中围着圆桌而坐，耶律齐就拥着郭芙坐在黄蓉的对面。</w:t>
      </w:r>
    </w:p>
    <w:p>
      <w:r>
        <w:t>两人虽然衣着整齐的坐着看似只是小两口亲密无间的腻着，可要仔细一看，郭芙的身体虽然非常得不明显但的确是在一上一下的颠动，胸前的衣服也不时的被微微撑起，里面像是有什么在东西动，而她的脸上也是一片愉悦的神情，双颊绯红双眼迷离。</w:t>
      </w:r>
    </w:p>
    <w:p>
      <w:r>
        <w:t>显然，这对胆大妄为的夫妻就这样在衣裙上开了口子在这晴天白日，人来人去的大厅里肏上了。</w:t>
      </w:r>
    </w:p>
    <w:p>
      <w:r>
        <w:t>「哦？想怎么过就怎么过？伯母，真是好主意，我可真是期待啊。」坐在黄蓉身边的杨过的眼神在黄蓉的巨乳上转悠了一圈对上她的眼睛说道，手也放在黄蓉的大腿上隔着裙子摸了几下。</w:t>
      </w:r>
    </w:p>
    <w:p>
      <w:r>
        <w:t>黄蓉看着他的眼神自然知道是什么意思，想像着以后自己大白天的或在厅堂之上，或在院落花丛之中更可能是在庄外的桃林野地里，被男人们脱得精光，摆放成各种羞人的姿势，肆意肏干玩弄的景象身体立时就有了反应，丝丝淫液从小屄里流出浸湿了亵裤。</w:t>
      </w:r>
    </w:p>
    <w:p>
      <w:r>
        <w:t>回过神来黄蓉不由得感叹，习惯真的是一种很可怕的东西。虽然在那密室之中只不过待了连十个时辰都不到，可在这段时间里众人不停的淫乱交合，那多人淫乱的强烈快感是彻彻底底的刻入了他们的身体印入了脑海，想忘都忘不掉。</w:t>
      </w:r>
    </w:p>
    <w:p>
      <w:r>
        <w:t>原来在出密室的时候她曾告诫众人到了外面那荒淫的举动要收敛一些，结果因为白天府中有不少人在走动几个男人没做出什么过份的事，只是不时的借故隐匿的与众女的身体挨挨擦擦，言语挑逗，把她们逗得不上不下的，到了晚上却依然会像在密室里那样将他人之妻拉上床去疯狂淫乱。</w:t>
      </w:r>
    </w:p>
    <w:p>
      <w:r>
        <w:t>众女也是一样，她们的身体已经完全记下了那疯狂情欲的滋味，白天被男人们稍稍挑逗就会春情泛滥，可又得不到满足，所以一到了晚上就跑去男人房里在男人们的身上不停的需索。就是她自己也已经有好几天没回过郭靖房里了，每日清晨醒来身边都是不同的男人，有时身边还不只睡着一个男人，而郭靖这些天也是一到晚上就把两个女儿拉进房去胡天胡地，看来他是恋上了那乱伦的快感和女儿们的青春娇躯。</w:t>
      </w:r>
    </w:p>
    <w:p>
      <w:r>
        <w:t>「咳……建造内庄的人手，将来住在里面的侍女仆役，还有管理外庄的人都要着手安排起来，襄阳这边的人一个都不能带回岛上，虽然已经找出了不少细作，但剩下的也不一定是清白的，所以所有的人手都要重新寻找。特别是内庄的侍从，毕竟……毕竟你们这个色鬼到时候肯定会无法无天，所以那些侍从都要小心选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