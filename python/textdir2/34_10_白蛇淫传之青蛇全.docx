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白蛇淫传之青蛇全</w:t>
      </w:r>
    </w:p>
    <w:p>
      <w:r>
        <w:t>白蛇淫传之青蛇</w:t>
      </w:r>
    </w:p>
    <w:p>
      <w:r>
        <w:t>经历了三皇祖师会事件之后，盗宝的事又被王府的粱公子发现了，并一口咬定是许仙干的，于是不分说地将许仙押送去了京师。</w:t>
      </w:r>
    </w:p>
    <w:p>
      <w:r>
        <w:t>这一波未平一波又起，弄得小青焦头烂额。她心想：要是当初听姐姐的话，不将宝物送去知府衙门，也就不会有这等烦事了，事到如今，都怪我鬼迷了心窍。</w:t>
      </w:r>
    </w:p>
    <w:p>
      <w:r>
        <w:t>小青越想越烦心，越想越上火：不行，我得亲自去见见那个粱公子，要想办法把许仙救出来。实在不行……就杀了他小青决定铤而走险，要一闯粱王府。于是当天夜里小青等白素贞睡下后，独自飞去了粱王府。</w:t>
      </w:r>
    </w:p>
    <w:p>
      <w:r>
        <w:t>小青在王府里转了几个圈后，好不容易终于找到了粱公子的房间。透过窗户纸，小青看到那个粱公子只有一个人在屋里，便毫不犹豫地推门闯了进去。</w:t>
      </w:r>
    </w:p>
    <w:p>
      <w:r>
        <w:t>小青：「粱公子！」</w:t>
      </w:r>
    </w:p>
    <w:p>
      <w:r>
        <w:t>粱公子回头发现一个人闯了进来，不由得吃了一惊，刚要喊人，却又定睛一看，是个清秀的姑娘，仔细再看，这姑娘不是别人，正是前天「打」过交道的青姑娘。</w:t>
      </w:r>
    </w:p>
    <w:p>
      <w:r>
        <w:t>于是粱公子冷静下来，笑着问道：「我当是谁呢，原来是保安堂的青姑娘。你是怎么进来的？」</w:t>
      </w:r>
    </w:p>
    <w:p>
      <w:r>
        <w:t>小青：「哼！本姑娘自有本事来去自由。」</w:t>
      </w:r>
    </w:p>
    <w:p>
      <w:r>
        <w:t>粱公子：「哦？看不出青姑娘除了长得漂亮，还是武艺高强之人，在下真是佩服、佩服。不知你深夜来此有何贵干啊？」</w:t>
      </w:r>
    </w:p>
    <w:p>
      <w:r>
        <w:t>小青：「少废话，许相公在哪？」</w:t>
      </w:r>
    </w:p>
    <w:p>
      <w:r>
        <w:t>粱公子：「许仙？他已经被我关起来了，至于在哪……我是不会告诉你的。」</w:t>
      </w:r>
    </w:p>
    <w:p>
      <w:r>
        <w:t>小青：「你快把他放了！」</w:t>
      </w:r>
    </w:p>
    <w:p>
      <w:r>
        <w:t>粱公子：「放了？你说放了本公子就得放吗？你知道许仙犯了什么罪吗？他盗取皇家宝物，论罪当斩！」</w:t>
      </w:r>
    </w:p>
    <w:p>
      <w:r>
        <w:t>小青：「你胡说！盗宝的是我，我一人做事一人当，与许相公没有任何关系！」</w:t>
      </w:r>
    </w:p>
    <w:p>
      <w:r>
        <w:t>粱公子：「哼哼……你胆子倒不小啊。可是许仙已经被定罪了，放了他岂不是说我粱王府冤枉好人吗？！这不可能！」</w:t>
      </w:r>
    </w:p>
    <w:p>
      <w:r>
        <w:t>小青：「你要是不放人，本姑娘可就对你不客气了！」说着小青便拔出了宝剑。</w:t>
      </w:r>
    </w:p>
    <w:p>
      <w:r>
        <w:t>可粱公子好像根本不怕，慢悠悠地说到：「杀了我吗？好啊，可是杀了我你也不知道许仙在哪，况且即便是你救出了许仙，你们保安堂以后也没好日子过了，杀了王府的人你以为会没事吗？而且许夫人还有孕在身，你……下得了手吗？」</w:t>
      </w:r>
    </w:p>
    <w:p>
      <w:r>
        <w:t>小青：「你！」</w:t>
      </w:r>
    </w:p>
    <w:p>
      <w:r>
        <w:t>粱公子：「青姑娘别急，救许仙嘛，办法还是有的。就看姑娘您如何做了。」</w:t>
      </w:r>
    </w:p>
    <w:p>
      <w:r>
        <w:t>小青：「什么方法？只要能救许相公，我什么都愿意做！我说了，一人做事一人当，要杀要剐全冲我来！」</w:t>
      </w:r>
    </w:p>
    <w:p>
      <w:r>
        <w:t>「哈哈……」粱公子大笑：「误会误会，青姑娘这么漂亮，本公子怎么舍得杀你呢。」</w:t>
      </w:r>
    </w:p>
    <w:p>
      <w:r>
        <w:t>小青：「你到底想要怎么样？休要拐弯抹角！」</w:t>
      </w:r>
    </w:p>
    <w:p>
      <w:r>
        <w:t>粱公子：「其实很简单，只要青姑娘你肯陪本公子玩玩，伺候伺候我，本公子高兴了，自然会放了许仙的。」</w:t>
      </w:r>
    </w:p>
    <w:p>
      <w:r>
        <w:t>小青听后满脸通红，大骂道：「你！你无耻！要我伺候你这种人，一百年想都不要想！」</w:t>
      </w:r>
    </w:p>
    <w:p>
      <w:r>
        <w:t>粱公子：「是吗？那我就无能为力了。我不会强人所难的，姑娘请便吧。」</w:t>
      </w:r>
    </w:p>
    <w:p>
      <w:r>
        <w:t>小青听罢此话，似乎一时又没了主意，矗立在那儿许久，低着头，咬着嘴唇一言不发。</w:t>
      </w:r>
    </w:p>
    <w:p>
      <w:r>
        <w:t>粱公子看到时机成熟，便又欲擒故纵地刁难起来：「怎么，难道还要本公子送你不成？！」</w:t>
      </w:r>
    </w:p>
    <w:p>
      <w:r>
        <w:t>这时小青被逼得没办法了：「好吧，我答应你。」小青终于从牙缝里挤出了这句话，声音轻的连她自己也不知道说了什么，头也依然低着。她觉得这是她有生以来做出的最难的决定，她决定就算是被侮辱也要不惜任何代价救出许仙。</w:t>
      </w:r>
    </w:p>
    <w:p>
      <w:r>
        <w:t>粱公子简直不敢相信自己的耳朵，他很兴奋，想不到这么漂亮而又刚烈的女人马上就会屈服于他，想到这里胯下的阳具不由得勃起了几下，然后迫不及待而又故作镇定地问道：「真的吗？」</w:t>
      </w:r>
    </w:p>
    <w:p>
      <w:r>
        <w:t>小青依然低着头轻声回答：「真的。」但马上又抬起头，大声急切问道：「你一定答应我放过许相公，他现在人还好吧？求你不要伤了他，他马上就要做父亲了，我求求你！」</w:t>
      </w:r>
    </w:p>
    <w:p>
      <w:r>
        <w:t>粱公子：「你放心，许仙他暂时没事，只要你伺候我高兴了，我一定马上就放人，我向来说话算话。」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