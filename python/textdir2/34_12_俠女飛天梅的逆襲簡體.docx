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俠女飛天梅的逆襲簡體</w:t>
      </w:r>
    </w:p>
    <w:p>
      <w:r>
        <w:t>刑讯侠女飞天梅</w:t>
      </w:r>
    </w:p>
    <w:p>
      <w:r>
        <w:t>明正德年间，江湖上出现了一位色艺双绝的侠女，她武艺高超，性喜行侠仗义、打抱不平、劫富济贫。出道3年闯遍大江南北，每次行事之后，她都会丢下一朵鎏金的梅花作为标记，因此获得一个江湖美号：飞天梅。只是她的芳名一直无人知道，令多情的公子们只能对月空谈。</w:t>
      </w:r>
    </w:p>
    <w:p>
      <w:r>
        <w:t>同时，这几年在南京应天府，出了一位美貌女捕头辛雪萍，她生自捕快世家，祖上5代都是吃捕快这碗饭，最近两代更是坐上了应天府快班捕头之位。到了辛雪萍这一代，家中三兄弟居然生了八个女儿，没一个儿子，眼看5代之家就要断嗣。还好作为大女儿的辛雪萍性格外向、打小就喜欢舞刀弄枪，还喜欢听父亲、叔叔们讲破案的故事。在无可奈何之下，辛家三兄弟决定培养辛雪萍作为接班人，再招赘个女婿来继承家业。没想到辛雪萍16岁跟随父亲成为捕快后，展现了女儿家观察入微、心细如发的特点，加上一身不俗的小巧软功和一手驯兽追踪神技，几年来屡立大功，在25岁时就成为了应天府快班捕头之一。</w:t>
      </w:r>
    </w:p>
    <w:p>
      <w:r>
        <w:t>这一日，应天府发生了一起大案子，东城为富不仁的狄老爷被人割了脖子，家中金银珠宝洗劫一空，躺倒的身子上放着一只鎏金梅花。前来检查现场的韩府尹不明所以、而陪伴他前来的辛老大看见标记立刻就知道凶手是谁了：飞天梅。</w:t>
      </w:r>
    </w:p>
    <w:p>
      <w:r>
        <w:t>给韩府尹说明情况后，大家都犯了难，飞天梅多次作案，但是从来没人能抓住她。一方面是她武功高超，普通的捕快不是对手；另一方面是她精通易容之术，让人找都找不到她，更别说通缉追捕了。就在大家犯难之际，辛雪萍提出一个计划……（省略辛雪萍散播谣言，引蛇出洞，布下天罗地网，小露破绽让飞天梅逃走，用药物配合老鼠嗅觉跟踪，用组合型药物将飞天梅麻倒……）</w:t>
      </w:r>
    </w:p>
    <w:p>
      <w:r>
        <w:t>应天府地牢中，飞天梅被关在重刑犯黑牢中，她手腕和脖颈被锁在一幅重达50斤的手首枷中，脚上也戴着20斤的重型镣铐，加上腰上一条粗锁链连在200斤</w:t>
      </w:r>
    </w:p>
    <w:p>
      <w:r>
        <w:t>的石锁上，水饭中的药物能压制住飞天梅的大部分内力。在这样的状态下想要脱身，真是难如登天。</w:t>
      </w:r>
    </w:p>
    <w:p>
      <w:r>
        <w:t>只听吱呀一声响，黑牢的门被打开，一盏马灯晃的飞天梅长期不见光线的眼睛直流泪水。片刻之后，飞天梅仔细看去，发现是当时追捕自己的一位女捕头站在门外。对方开口说道：「犯妇飞天梅，府尹老爷现在要提审你，一会你要老实回答，免得吃皮肉之苦。」说完话，两个膀大腰圆的女牢子在女捕头示意之下进入牢室，先将飞天梅手首枷去除，然后取来一幅小型手枷将她双手铐住，并用锁链同其脖子和脚镣上下相连，最后才除去飞天梅腰上的镣铐。</w:t>
      </w:r>
    </w:p>
    <w:p>
      <w:r>
        <w:t>飞天梅双手抬到胸前，尽量将脚镣带在空中，在女牢子的押解下，艰难地走到刑室。在这里，府尹韩老爷对她进行了初步审讯，不光要让她招出是如何杀害狄老爷的，还要说出所盗财宝的下落和其他案件的情形。不过飞天梅个性骄傲硬气，一问三不知，连真名和籍贯都不肯说，韩府尹被迫无奈，只好动用大刑。</w:t>
      </w:r>
    </w:p>
    <w:p>
      <w:r>
        <w:t>韩老爷身为2榜进士首名（传胪），为人刚正不阿，对于女性还是很重礼法的。他将刑讯的权利交给辛雪萍，让她带着女牢中的牢子们对飞天梅进行刑讯逼供。如何男性不得凌辱飞天梅。（娘呀，写了1100字还没写到刑讯过程……）</w:t>
      </w:r>
    </w:p>
    <w:p>
      <w:r>
        <w:t>片刻之后，飞天梅已被剥去衣裙，双手反吊，只有大脚趾能勉强着地。辛雪萍手持皮鞭站在她面前，用皮鞭抦抬起飞天梅的下巴，冷冷地说：「犯妇飞天梅，你真名叫什么？家住何处？快如实招来，免得吃苦头！」飞天梅看着辛雪萍，突然一口吐沫啐了过去，还好辛雪萍反应快，低头侧身躲过。飞天梅冷笑道：「六扇门的鹰爪子，姑奶奶艺不如人被你们抓住，要杀要剐随便你们！但是想让我屈服！那是做梦！有什么本事就使出来吧！」（感觉电视剧里面都有这套台词……）</w:t>
      </w:r>
    </w:p>
    <w:p>
      <w:r>
        <w:t>辛雪萍也不生气，叫人取来麻核给飞天梅小口塞上，然后命人将吊绳拉紧，只见飞天梅被反吊在半空，双脚无助地蹬踏，想要找到个支撑，可惜四处都无可借力。辛雪萍亲自取来一幅紧凑型的重型脚镣给飞天梅正在挣扎地一双美脚戴上，令她的小脚再也难以胡乱舞动。飞天梅双手反吊，全身重量都坠在一双反向拉伸的肩膀上，现在再加上这40斤的脚镣，更是雪上加霜，额头上豆大的汗粒一颗颗出现。如果不是飞天梅武艺高强，筋骨打熬的远强韧于普通人，估计吊上片刻，肩膀肌肉和韧带就会被严重拉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