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悟空与观音</w:t>
      </w:r>
    </w:p>
    <w:p>
      <w:r>
        <w:t>南海普陀山胜境，只见那汪洋海远，水势连天。祥光笼宇宙，瑞气照山川。千层雪浪吼青霄，万迭烟波滔白昼。水飞四野，浪滚周遭。水飞四野振轰雷，浪滚周遭鸣霹雳。孙悟空一个筋斗落在地上，只见四面山峰高耸，顶透虚空。有千样奇花，百般瑞草。风摇宝树，日映金莲。五百年来，竟是丝毫未变。悟空四顾无人，静静静的只闻鸟语蝉鸣。面前一片紫竹林，当中一条小路蜿蜒曲折，消失在林中深处。悟空也不顾忌，大步入林。四周景色美不胜收，正是绿杨影里语鹦哥，紫竹林中啼孔雀。</w:t>
      </w:r>
    </w:p>
    <w:p>
      <w:r>
        <w:t>孙悟空无心欣赏美景，穿过竹林，眼前出现一座禅院。走进禅院，只见香烟袅袅，雅意盎然，但也是渺无人踪。悟空一直向前，七转八折，过了几个花丛，几道月门，一片竹林，眼看得前面已经无路，他听见不远处水声潺潺，便循声走了过去。转过一片竹墙，只见一个一个方圆达十丈的大石天然温泉水池呈现眼前。只见石池贴着山壁那边由石隙间喷出一道热气腾腾泉水，池中热气蒸腾，池边尽是不知名得奇花异草。泉水中漂浮着百花花瓣，受热气一蒸，花露香气更是浓郁。温泉水暖，飞珠溅玉，花露散馥，花雨飘香。</w:t>
      </w:r>
    </w:p>
    <w:p>
      <w:r>
        <w:t>温热的泉水内，水雾朦胧中，一个女性的漂亮背影正捧着池中热水往身上淋浇。乌黑浓密的秀发沾满了水珠，披散在她湿漉漉冰肌玉骨般光滑裸背上。白玉般的幼嫩肌肤，此刻因热气蒸腾而微微泛红，当她的手臂抬起，可以看到乳房圆滑的弧线沉甸甸地怒放在胸前，水波荡漾间，女体玲珑浮凸的美妙曲线引人心头狂震。孙悟空看得神魂颠倒，心忖运气这么好，莫非恰好碰上观音出浴。</w:t>
      </w:r>
    </w:p>
    <w:p>
      <w:r>
        <w:t>温热的泉水内，水雾朦胧中，一个女性的漂亮背影正捧着池中热水往身上淋浇。乌黑浓密的秀发沾满了水珠，披散在她湿漉漉冰肌玉骨般光滑裸背上。白玉般的幼嫩肌肤，此刻因热气蒸腾而微微泛红，当她的手臂抬起，可以看到乳房圆滑的弧线沉甸甸地怒放在胸前，水波荡漾间，女体玲珑浮凸的美妙曲线引人心头狂震。孙悟空看得神魂颠倒，心忖运气这么好，莫非恰好碰上观音出浴。</w:t>
      </w:r>
    </w:p>
    <w:p>
      <w:r>
        <w:t>他静静除去身上的衣服，两足微一用力，一个倒头葱，插进温热的泉水里。在他钻入水中的刹那，他已经变成一尾金鱼，往那美女潜游过去。只三两下，悟空化成的金鱼游到那美女身边。他斜眼偷窥，那裸女正是佛门四大菩萨中唯一的女性---南海观世音菩萨。出浴中的观音此时已不复平时宝相庄重，肃穆自持的神情，一副慵懒随意的样子。她雪肤滑嫩，玉鼻挺直，明亮的双眼好象也迷蒙着一层湿润的雾气，娇艳的檀口发出舒适的叹息，轻轻的吐出一口气，芬芳馥郁，竟分辨不出是花香还是体香。</w:t>
      </w:r>
    </w:p>
    <w:p>
      <w:r>
        <w:t>她仰着美丽的脖颈，伸出一双光滑雪白的玉臂，不停捧起水泼在胸脯上。这个动作更加凸显出她的白皙丰满、份量傲人的双乳。呼吸间，双峰动荡有致，上面那两颗如花生米大小的樱红乳头微微上翘，鲜红的乳晕漂亮诱人。和饱满的酥胸呈现鲜明对比的纤纤细腰简直不堪一握，玲珑分明。从侧面看，雪白的小腹平坦坚固，滑润的背肌和丰臀一览无遗，分外诱人。由于观音的下半身泡在水中，所以影影绰绰看不清楚。但是仅仅是这些，已经让孙悟空看得眼珠子都差点掉了出来了。</w:t>
      </w:r>
    </w:p>
    <w:p>
      <w:r>
        <w:t>此刻这景象激起悟空一腔欲火，倏地现出真身窜到观音身旁，两手一紧从背后将观音抱了个满怀，紧紧的贴住她的背部，一只手把她的豪乳纳入把握里，另一只手向下探到她暖和平滑的小腹，脸颊贴上她嫩滑的脸蛋，邪声笑道：“小心肝，你可想死我了。”事出无备，观音先是骇然，但听到是孙悟空的声音，松了一口气，旋又想起，自己身无寸缕，俏脸霞飞，按住悟空放恣的手，低呼道：“死猴子，是你么？你终于来了。”</w:t>
      </w:r>
    </w:p>
    <w:p>
      <w:r>
        <w:t>悟空也不答话，紧紧抱着观音，拨开观音拦着他的手，抓住观音那一只手掌都容纳不下的丰满坚挺乳峰，大力揉了起来，弄得她柔软的乳房不断变形，另一只手则在观音的柔润的腰腹之间四处抚弄。观音满面红晕，娇声喘道：“讨厌，你一来就不安份，毛手毛脚的……啊……啊……”却是孙悟空吻上观音的颈子，舌尖巧妙地吞吐，轻点观音颈后白皙的皮肤，嘴唇微微触过，那麻痒的感觉令观音浑身酥软，心中一阵悸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