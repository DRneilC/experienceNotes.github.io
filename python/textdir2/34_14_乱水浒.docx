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乱水浒</w:t>
      </w:r>
    </w:p>
    <w:p>
      <w:r>
        <w:t>第一回：戏老妇高俅遭毒打，恋亲母王进乱伦常</w:t>
      </w:r>
    </w:p>
    <w:p>
      <w:r>
        <w:t>话说北宋哲宗年间，东京汴梁有一个破落的高姓子弟，人称高二，自小无父无母，只跟一帮破落户厮混在一处，小时好枪棒，也拜师学过些时日，却只是吃不下苦，粗粗精通，终日和一城的纨绔厮混，风花雪月也颇为快活，而且，这高二极好蹴鞠，踢得一身的好球，故此大家又唤他做高球，他嫌不好，自己改名叫做「高俅」。</w:t>
      </w:r>
    </w:p>
    <w:p>
      <w:r>
        <w:t>自此越发勤练蹴鞠，却也因为蹴鞠，引出一番秘事来。</w:t>
      </w:r>
    </w:p>
    <w:p>
      <w:r>
        <w:t>这一日，高俅正好几个浮浪子弟在街上蹴鞠玩耍，不想一人因昨夜在青楼酒色过度，起脚间没了准头，把个球踢到了一间院落中去。几人看院落深深，自是有些来历的人家，都不敢去捡球，高俅没法子，只好自己上前。</w:t>
      </w:r>
    </w:p>
    <w:p>
      <w:r>
        <w:t>没想大门一开，从里面走出个妇人来。</w:t>
      </w:r>
    </w:p>
    <w:p>
      <w:r>
        <w:t>「我儿今日怎回来的这般早？」哪妇人未待开门便娇娇地问了一声。待门开时，才觉是一位举止轻浮的小厮站在门前。面色微红，口中道了句「敢问小哥何事？」</w:t>
      </w:r>
    </w:p>
    <w:p>
      <w:r>
        <w:t>高俅却已被这妇人的美态迷了进去，只见这妇人，约有五十左右的年纪，面似满月，眉如远山，体态丰腴，在这春日中，身着薄云裳，行走之间，两个软绵绵的奶儿突突乱串，香喷喷的臀儿翘翘欲出，真是个绝美老妇人。把个高俅看的丑态百出，下身那活儿竟有了动静。</w:t>
      </w:r>
    </w:p>
    <w:p>
      <w:r>
        <w:t>「小哥！」那妇人又叫了一声。高俅这才回过头来说明来意，并不住的道歉，那妇人倒也达理，浅浅一笑，扭着臀儿在叫高俅进去捡球。</w:t>
      </w:r>
    </w:p>
    <w:p>
      <w:r>
        <w:t>高俅喜滋滋地跟随在后，不觉疑惑，这偌大的院子竟是没有一个下人，他本事浮浪子弟，自小无了母亲，故而对中年老妇最是迷恋，不曾想今日见了一个活生生，美滋滋的老妇就在眼前，心思不觉活泛了起来。那话去挑拨那妇人。</w:t>
      </w:r>
    </w:p>
    <w:p>
      <w:r>
        <w:t>「看夫人姿态不凡，为何这偌大院落没个使唤的奴仆？」</w:t>
      </w:r>
    </w:p>
    <w:p>
      <w:r>
        <w:t>那妇人听他问语，不觉脸上一热，也不知想到什么事，胸前两个美乳越发地起伏不定，看的高俅浑身舒爽，心说要能和这美妇弄上一弄，真是给个太尉也不换啊。</w:t>
      </w:r>
    </w:p>
    <w:p>
      <w:r>
        <w:t>良久，哪妇人才回话道：「亡夫本是军中提辖，早已没了数年，小儿王进正是八十万禁军教头，现在殿帅府当值，我母子两人过活……」说道此处，却停了下来。</w:t>
      </w:r>
    </w:p>
    <w:p>
      <w:r>
        <w:t>「原来是王夫人」高俅嘴中应承，心中却是大叫「得来全不费工夫」</w:t>
      </w:r>
    </w:p>
    <w:p>
      <w:r>
        <w:t>你道为何，原来这高俅早年学得两三脚棍棒，便四处找好汉切磋，哪王进之父王申当年是有名的好汉，故而他也曾来到过王府，只是比试中见一旁有一美少妇在侧，心中一动，被打落了棍棒，败下阵来。他小人心胸，在美人面前失仪，便恨上了王提辖，念上了王氏，后来渐渐淡忘，但不曾想今日确是在次看见梦中美妇。</w:t>
      </w:r>
    </w:p>
    <w:p>
      <w:r>
        <w:t>妇人一如当年，只是又多了些成熟风韵，风流体态。眼角含春，把个高俅看得心火高涨，却又一动，心说这老妇说亡夫故去数年，咋地看体态神情却是个饱经浇灌的老穴，不像个未有活水的枯井，他本是心思活泛之人，再想到这院落中就母子二人，不觉心中有了结论，心说好你个王进，表面上是个只好枪棒不近女色的好汉，却原来乱了纲常，和自己的亲娘做了夫妻。又一想眼前这娇嫩嫩的老妇每日被儿子弄得娇软欲仙的美姿，下身竟流出了些许精液来。</w:t>
      </w:r>
    </w:p>
    <w:p>
      <w:r>
        <w:t>美肉当前，高俅眉头一皱，计上心来。</w:t>
      </w:r>
    </w:p>
    <w:p>
      <w:r>
        <w:t>上前一步，大手直直放在了妇人香喷喷，软娇娇的肥臀之上。隔着布衫揉搓了起来。王氏没有防备，被高俅一抓，立刻惊慌失措了起来。</w:t>
      </w:r>
    </w:p>
    <w:p>
      <w:r>
        <w:t>「你这小厮，好生无礼！」便欲挣脱那双大手。</w:t>
      </w:r>
    </w:p>
    <w:p>
      <w:r>
        <w:t>高俅哈哈大笑，一手向前，又去抓那软绵的肥奶，妇人那里肯依，不住地挣扎，可怜她本是诗书人家，却怎能挣托高俅这三旬汉子的力气。</w:t>
      </w:r>
    </w:p>
    <w:p>
      <w:r>
        <w:t>高俅看妇人挣扎的厉害，嘴里大叫「王夫人，你和儿子王进做的好事，以为我不知道！」</w:t>
      </w:r>
    </w:p>
    <w:p>
      <w:r>
        <w:t>那王氏本在拼死保清白娇躯，听得此言，身躯不觉停了下来，不觉道「你怎知……」</w:t>
      </w:r>
    </w:p>
    <w:p>
      <w:r>
        <w:t>高俅哈哈大笑，他本意为试探，可怜王氏一语道破了秘密。他得意道「若想保住儿子的名声，王夫人今天就得从我！」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