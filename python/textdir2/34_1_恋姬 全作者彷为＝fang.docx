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恋姬 全作者彷为＝fang</w:t>
      </w:r>
    </w:p>
    <w:p>
      <w:r>
        <w:t>恋姬</w:t>
      </w:r>
    </w:p>
    <w:p>
      <w:r>
        <w:t>字数：52186</w:t>
      </w:r>
    </w:p>
    <w:p>
      <w:r>
        <w:t>排版：scofield1031</w:t>
      </w:r>
    </w:p>
    <w:p>
      <w:r>
        <w:t>txt包：(57.03kb)(57.03kb)</w:t>
      </w:r>
    </w:p>
    <w:p>
      <w:r>
        <w:t>下载次数:64</w:t>
      </w:r>
    </w:p>
    <w:p>
      <w:r>
        <w:t>恋之卷１</w:t>
      </w:r>
    </w:p>
    <w:p>
      <w:r>
        <w:t>歃血之觉醒在那悸动的心弦，那思维深处的角落，浮现出一位墨绿短发的面容模糊的小女孩，因为跌倒擦伤了膝盖，正疼痛的双手掩面哭泣，这时走过来一位熟识的小男孩，小女孩一见到他便止住了哭声，男孩跪下身去舔舐她擦伤流血处，安慰她的心灵，小女孩为此感到震惊，发出了一声惊讶呼叫。</w:t>
      </w:r>
    </w:p>
    <w:p>
      <w:r>
        <w:t>物换星移，同样的一位男孩，正陪著另一位红发女孩在练功夫，两人站在一株高大松树的横枝上，那小女孩挟著吓得唉唉叫的男孩，嘴里喊著「跳，跳！」，於是一踪而下，女孩稳稳的落於地面，著地时那个男孩做了壂背，在地面摔了个狗吃屎，女孩得意洋洋的说：「你看，没事吧！」</w:t>
      </w:r>
    </w:p>
    <w:p>
      <w:r>
        <w:t>红发小女孩突然觉得脸颊上痒痒的，用手一摸发现一些血丝，那是跳下树时，一旁树枝刮到细嫩的脸儿，所产生伤口的血丝，一把抓起瘫在地上的男孩，强要他将手上血丝舔掉。</w:t>
      </w:r>
    </w:p>
    <w:p>
      <w:r>
        <w:t>景色一转到了一座瀑布之下，一位身著劲装，一头乌黑长发的小女生对著这位小男孩说：「你这个人太好说话，太容易答应别人了，所以非得在这儿和你约好才行。」於是用小刀在食指上刺一个洞，挤出一滴血，要小男生用嘴去吸吮。</w:t>
      </w:r>
    </w:p>
    <w:p>
      <w:r>
        <w:t>日起日落，在一株大榕树下，一位发上有白花头钗的小女生，双手互握羞涩的对著小男生说：「你会守信用吧？」</w:t>
      </w:r>
    </w:p>
    <w:p>
      <w:r>
        <w:t>小男生点点头说了声：「嗯」</w:t>
      </w:r>
    </w:p>
    <w:p>
      <w:r>
        <w:t>於是小女生自头发上取下花钗，嘤咛一声，在白嫩的手背上刺了一个小洞，一滴晶莹如红玉的血滴冒了出来，小女生抬起手，小男生顺从的俯下头去吸起那滴血。</w:t>
      </w:r>
    </w:p>
    <w:p>
      <w:r>
        <w:t>这彷佛是久远久远以前歃血的盟约……</w:t>
      </w:r>
    </w:p>
    <w:p>
      <w:r>
        <w:t>轰隆隆行於山路的长途巴士，辗过一块石头的一声震动，将昏昏沉睡中的世木武藏给惊醒了，他是一位长得帅帅的，却又是一脸呆气的大学生，一头长发结了条马尾。</w:t>
      </w:r>
    </w:p>
    <w:p>
      <w:r>
        <w:t>尚未完全清醒的他，正自言自语呆呆的说：「是梦吗？」，接著以手支颐看著窗外说：「真是怪梦啊。」</w:t>
      </w:r>
    </w:p>
    <w:p>
      <w:r>
        <w:t>他所不知道的是，这些最近常梦到的片段可不是梦，而是流动在血液中制约，也是因为这些制约促使他如蛙鱼溯源一般的归来，回到幼时故居与那几位虽然早已被他所遗望，但真真实实与他有歃血盟约的青梅竹马相会，以完成幼时所立的誓约。</w:t>
      </w:r>
    </w:p>
    <w:p>
      <w:r>
        <w:t>窗外是一片蓝天绿地，典型的美丽乡村景致，车到了山卡站，青年下车了，望著绝尘而去的巴士，青年伸了个懒腰说：「好，从这开始，得步行去奶奶家了……」接著又有些丧气的说「唉，得要走一小时山路呢。」</w:t>
      </w:r>
    </w:p>
    <w:p>
      <w:r>
        <w:t>肩上背著背包开始似是毫无止境的上坡，阳光穿过树冠枝叶洒在他的身上，他感觉到自己似乎被窥视著。</w:t>
      </w:r>
    </w:p>
    <w:p>
      <w:r>
        <w:t>虚无中，彷佛听到一个雀跃女子的欢呼：「来了，他来了。」</w:t>
      </w:r>
    </w:p>
    <w:p>
      <w:r>
        <w:t>一声娇纵不满的声音接著说：「那两只眼睛还是那么的无神。」</w:t>
      </w:r>
    </w:p>
    <w:p>
      <w:r>
        <w:t>「不可以这么大声哟。」旁边一声温柔的提醒。</w:t>
      </w:r>
    </w:p>
    <w:p>
      <w:r>
        <w:t>彷佛听见了什么声音，青年回头观望了一下，一只大白鸟突然一声「呱」的惊叫，自栖息的树冠高飞而去。</w:t>
      </w:r>
    </w:p>
    <w:p>
      <w:r>
        <w:t>最後一声喜极而泣的清细凄婉声音说：「他回来了，他真的回来了。」</w:t>
      </w:r>
    </w:p>
    <w:p>
      <w:r>
        <w:t>经过一段小山溪，从石头上一步一步的跳过去，居然在最後一颗石头上踩到青苔，滑落於仅及於膝的溪涧中，湿了半身，从这里开始，彷佛走入了迷宫。一会儿是藤蔓当道，没多久又失足落於横在悬崖的大树上，再来则是树丛间迷路，不知从那里找到一树枝拄著当做拐杖，一面走著一面埋怨：「这山路还真难走。」</w:t>
      </w:r>
    </w:p>
    <w:p>
      <w:r>
        <w:t>终於头顶的树冠让开了，露出一片蓝天白云，他蹒跚的走上了山顶鞍部，眼前突然开朗，群山环绕之中，小桥流水人家，好美的农家景致，几条田野小径通向数户人家，青年终於看到了幼时熟悉之景色。</w:t>
      </w:r>
    </w:p>
    <w:p>
      <w:r>
        <w:t>满脸风尘，同时带有蛛丝及擦伤的青年，一副完成壮志的表情，说了一句：「终於到了。」居然就软倒了下来。</w:t>
      </w:r>
    </w:p>
    <w:p>
      <w:r>
        <w:t>下了山坡来到了一间茅草屋前，青年伫立在庭院中，满怀感念的说：「跟以前一样，一点都没有变。」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