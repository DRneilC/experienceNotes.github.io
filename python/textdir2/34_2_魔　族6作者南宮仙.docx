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魔　族6作者南宮仙</w:t>
      </w:r>
    </w:p>
    <w:p>
      <w:r>
        <w:t>：</w:t>
      </w:r>
    </w:p>
    <w:p>
      <w:r>
        <w:t>字数：3477</w:t>
      </w:r>
    </w:p>
    <w:p>
      <w:r>
        <w:t>第六章莎麗</w:t>
      </w:r>
    </w:p>
    <w:p>
      <w:r>
        <w:t>一夜雲雨過後迎來的是黎明的曙光，亞撒和魔魅昨夜瘋狂地做愛，共做了七次，每次都被魔魅弄得洩精，而且洩得一塌糊塗，有點像被強姦的感覺，不過亞撒很享受被強姦就是了。</w:t>
      </w:r>
    </w:p>
    <w:p>
      <w:r>
        <w:t>這一天醒來，亞撒發現魔魅睡在他的胸膛上，淡淡幽香撲鼻而至，眼前這個女人就是奪去他處男之身的人，他百感交集，自己終究還是逃不過美人關，守了二十年的處男身就白白斷送了。真的很諷刺，一切都神推鬼扯的發生了，向來保守的他竟然忍不住誘惑，也難怪，這女人實在太極品了，在肉體上還是在性格上都是，所以栽在她手中也不是值得羞愧的事。</w:t>
      </w:r>
    </w:p>
    <w:p>
      <w:r>
        <w:t>亞撒輕輕的撫摸著她那妖紫色的長髮，心中想著，今後嘗試愛她吧，她也是處女之身，雖然她好像很討厭處女之身，但畢竟也是她的第一次，她將寶貴的第一次交給他，證明她對自己的重視程度和愛，所以亞撒決定要好好待她。</w:t>
      </w:r>
    </w:p>
    <w:p>
      <w:r>
        <w:t>驕陽初升，為二人作了最美好的見證，亞撒的心已經被她佔據，但是不知為何，腦中卻浮現出愛琳的影子，那個天真可愛的少女現在不知道怎樣？她一定以為他死了吧，必定很傷心了。</w:t>
      </w:r>
    </w:p>
    <w:p>
      <w:r>
        <w:t>想著想著，也想到了家父，傭兵團的人應該會去找亞撒的父親，這是傭兵界的不成文規矩，任何傭兵為傭兵團犧牲都會得到撫恤金，不知道現在父親知道自己的死訊沒有？</w:t>
      </w:r>
    </w:p>
    <w:p>
      <w:r>
        <w:t>然而，昨夜魔魅對他說的話又驚醒他，自己不是人類，是魔族，現在在家中的父親不是自己的親生父親，死去的母親也不是自己親生母親，那他的親生父母究竟是誰？在甚麼地方？</w:t>
      </w:r>
    </w:p>
    <w:p>
      <w:r>
        <w:t>魔族在三千年前就已經消失了，現在他又怎麼會是魔族呢？這究竟是怎麼一回事呢？</w:t>
      </w:r>
    </w:p>
    <w:p>
      <w:r>
        <w:t>「嗯……」正當亞撒思考很多事情時，胸膛上的魔魅終於醒了。</w:t>
      </w:r>
    </w:p>
    <w:p>
      <w:r>
        <w:t>「妳醒啦。」亞撒溫柔地說.</w:t>
      </w:r>
    </w:p>
    <w:p>
      <w:r>
        <w:t>「嗯，主人這麼早就醒了喔。」</w:t>
      </w:r>
    </w:p>
    <w:p>
      <w:r>
        <w:t>「因為這裡太冷了，睡得不好。」</w:t>
      </w:r>
    </w:p>
    <w:p>
      <w:r>
        <w:t>「哦，不要緊，一會兒我帶主人離開這兒，在這之前請主人享用早餐。」</w:t>
      </w:r>
    </w:p>
    <w:p>
      <w:r>
        <w:t>「早餐？」</w:t>
      </w:r>
    </w:p>
    <w:p>
      <w:r>
        <w:t>魔魅仰身捧起自己的一雙巨乳，並湊到亞撒嘴邊，恭敬地道：「請主人盡請享用。」</w:t>
      </w:r>
    </w:p>
    <w:p>
      <w:r>
        <w:t>亞撒老實不客氣吸吮起來，雙手不停擠壓，而魔魅則玩弄他的陽具，很快，亞撒的陽具就充血了。</w:t>
      </w:r>
    </w:p>
    <w:p>
      <w:r>
        <w:t>「妳想幹甚麼？」亞撒好奇地問。</w:t>
      </w:r>
    </w:p>
    <w:p>
      <w:r>
        <w:t>「嘿嘿嘿，做愛啊。」</w:t>
      </w:r>
    </w:p>
    <w:p>
      <w:r>
        <w:t>「噢呀……這麼早就來？饒了我吧。」</w:t>
      </w:r>
    </w:p>
    <w:p>
      <w:r>
        <w:t>魔魅不理會亞撒的抗議，腰姿一挺一伏，陽具就插進她的花芯處了。</w:t>
      </w:r>
    </w:p>
    <w:p>
      <w:r>
        <w:t>「救命呀，強姦呀！」亞撒呼叫道。</w:t>
      </w:r>
    </w:p>
    <w:p>
      <w:r>
        <w:t>「哈哈哈哈，飛了，飛了，很棒的感覺，我愛死了。」</w:t>
      </w:r>
    </w:p>
    <w:p>
      <w:r>
        <w:t>結果亞撒又和魔魅大戰了七次，每次都讓亞撒筋疲力竭，魔魅的性能力好像一個黑洞，直把人吸進去。</w:t>
      </w:r>
    </w:p>
    <w:p>
      <w:r>
        <w:t>二人整理好自己，魔魅將衣服再次變出來，一切都準備就緒，魔魅就抱起亞撒，帶他飛上空中，向著森林裡飛去。</w:t>
      </w:r>
    </w:p>
    <w:p>
      <w:r>
        <w:t>飛了一會兒，二人降落在一片森林之中，這裡應該還是亞瑟哈山脈範圍，只是不知道是哪。</w:t>
      </w:r>
    </w:p>
    <w:p>
      <w:r>
        <w:t>「對了，魔魅，妳叫甚麼名字？我覺得稱呼妳魔魅魔魅的好古怪。」走在森林中，亞撒忽然想到而問。</w:t>
      </w:r>
    </w:p>
    <w:p>
      <w:r>
        <w:t>「我沒有名字的啊，主人愛怎樣稱呼我也行，叫我魔奴也行，嘻嘻。」</w:t>
      </w:r>
    </w:p>
    <w:p>
      <w:r>
        <w:t>「不好，我要幫妳取一個名。」亞撒邊走邊思量，不久，他興趣盎然地說：「就叫莎麗吧。」</w:t>
      </w:r>
    </w:p>
    <w:p>
      <w:r>
        <w:t>「莎麗，莎麗，謝謝主人賜名，我有名字了，哈哈哈。」莎麗高興得手舞足蹈，這時亞撒注視著莎麗的牛角和黑翼，這兩樣東西在人類社會中出現是一大麻煩，如果被人知道他和她都是魔族，不知會惹來怎樣的待遇，所以亞撒決定要隱藏身份，他對莎麗說：「莎麗，妳可以將妳的角和翅膀收起來嗎？」</w:t>
      </w:r>
    </w:p>
    <w:p>
      <w:r>
        <w:t>「可以啊，但為甚麼要收起來呢？」</w:t>
      </w:r>
    </w:p>
    <w:p>
      <w:r>
        <w:t>「我不想別人知道我是魔族，這暫時還是保守祕密較好。」</w:t>
      </w:r>
    </w:p>
    <w:p>
      <w:r>
        <w:t>「哦，現在魔族都這麼神秘嗎？」</w:t>
      </w:r>
    </w:p>
    <w:p>
      <w:r>
        <w:t>「妳不知道嗎？魔族早在三千年前消失了，所以我是個異類。」</w:t>
      </w:r>
    </w:p>
    <w:p>
      <w:r>
        <w:t>「甚麼？魔族消失了？」</w:t>
      </w:r>
    </w:p>
    <w:p>
      <w:r>
        <w:t>「這件事我慢慢和妳說，妳先收起角和翼。」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