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性斗士升矢之黑柱媚娘</w:t>
      </w:r>
    </w:p>
    <w:p>
      <w:r>
        <w:t>性斗士升矢之黑柱媚娘</w:t>
      </w:r>
    </w:p>
    <w:p>
      <w:r>
        <w:t>萨巴赫王国的性斗士在争夺黄金性衣之际，另一边的萨达姆王国，亦千挑万选，训练一群性斗士与之抗衡，他们的性斗士，全部以「柱」字为命名，以粗、长、硬、耐为标准，其中表表者为巨柱与黑柱，他们怒起之际，肉棒整整长达一呎，不过，长而弥坚，而且……</w:t>
      </w:r>
    </w:p>
    <w:p>
      <w:r>
        <w:t>「黑柱，我……顶不住啦……噢……爆啦……爆啦……我给你弄爆啦……唷……」一名年仅十八的少女，前额冒出豆大汗珠在哀求着，不过，压在她身上的一个庞大身躯，似乎一点也不放松，如装上马达般，不断在她身上抽送。</w:t>
      </w:r>
    </w:p>
    <w:p>
      <w:r>
        <w:t>「噢……哟……呀……」那少女的呻吟渐渐微弱，她本来将一双玉手紧紧的抓着那身躯的背后，现在已放在自已一对大肉球上，用尽力气大力搓捏，腰已无法如刚才那般旋磨，不过，仍像她喘气般，暗中将双腿间的蜜桃一收一放，希望令插在肉体的一枚胀硬炽热的肉棒溶化，不过，那枚热辣辣的肉柱，像钢铁般挺硬，不停在钻动。</w:t>
      </w:r>
    </w:p>
    <w:p>
      <w:r>
        <w:t>那少女双眼反白，完全丧失了作战能力，四肢瘫痪，不过，黑柱仍意犹未尽，雄纠纠气昂昂的在蠕动，他每一次撞击，那少女均从喉咙吐出畅快的呻吟，一对大肉球不停在抛浪，而且臀部欲拒还迎，但又经不起他那顽强的抽送，既痛苦又享受似的，瞇着眼、咬着唇在承受。</w:t>
      </w:r>
    </w:p>
    <w:p>
      <w:r>
        <w:t>黑柱将小腹压贴着那少女的双腿间，上身似乎迄立不动，不过，被他压住的少女却面色转白，已叫不出声来，因为他只将全身力道贯注於下半身，只在极短的距离在她那张开得到至限宽阔的桃源作急刻抽插，他亦渐渐冒出少许汗珠来，并呼叫「黑柱磨针！」</w:t>
      </w:r>
    </w:p>
    <w:p>
      <w:r>
        <w:t>这就是黑柱的绝招，他可以将他那枚硬胀的黑肉棒在少女的桃源以极快速度钻动，仿似一条黑线在钻动般，少女竟然三番四次昏倒过去，欲叫无声，不过，桃源却像被万针挑钻插磨一般，令她痕痒难挡，尽一口气极力将臀部抛浪，希望黑柱将一股炽热的白桨尽快喷射，黑柱快磨一会，终於将他那蓄锐的热桨在她洞内爆射。</w:t>
      </w:r>
    </w:p>
    <w:p>
      <w:r>
        <w:t>「噢……黑柱……快活极了……我……」那少女又再不支，昏倒过去，不过，臀部仍不自控在抖动，直至黑柱慢慢的将他那整整一呎长的黑柱拔出时，在场的人始松一口气，大力拍掌和欢呼喝彩致意。</w:t>
      </w:r>
    </w:p>
    <w:p>
      <w:r>
        <w:t>「黑柱，果然名不虚传！」在座观看者，竟然包括了萨达姆国王，他亦站立向黑柱鼓掌致意。</w:t>
      </w:r>
    </w:p>
    <w:p>
      <w:r>
        <w:t>「陛下，过奖了！」黑柱一久身回礼，他那枚乌黑发出润泽色彩的肉棒仍保持指天状。</w:t>
      </w:r>
    </w:p>
    <w:p>
      <w:r>
        <w:t>「黑柱，你……可否再来一次？」国王有点好奇的问，他对黑柱这股持久作战力亦大为讚赏。</w:t>
      </w:r>
    </w:p>
    <w:p>
      <w:r>
        <w:t>「当然可以，陛下，我想向你介绍我的一个拍档——媚娘……」黑柱回答道。</w:t>
      </w:r>
    </w:p>
    <w:p>
      <w:r>
        <w:t>「媚娘？」国王好奇的问道。</w:t>
      </w:r>
    </w:p>
    <w:p>
      <w:r>
        <w:t>黑柱没有答话，只向在旁的人示意，不久，一阵幽香由外庭传至内庭，众人均将目光集中於一个只穿薄如蝉翼的粉红衣裳的姑娘身上，她胸前的一对肉球，如汤碗那般巨大，然而却十分坚挺，而岭上两枚红梅，却是那般娇小湿润，最令人难忘的，就是她的一对勾魂俏眼，配上在唇角的一粒销魂痣，令男人一见即时扯旗，女的却揪揪咀，泛起一丝莫名的妒意。</w:t>
      </w:r>
    </w:p>
    <w:p>
      <w:r>
        <w:t>「参见陛下……」媚娘名不虚传，一把诱人的低沉略加沙哑的声音，已动人心絃，教人神魂不定。</w:t>
      </w:r>
    </w:p>
    <w:p>
      <w:r>
        <w:t>「好……黑柱，这就是你的……」国王亦忍不住由龙座站起身，他的龙袍下已竖起一个帐幕，站立两旁为他扇风的两名宫女，亦忍不住暗中窃笑。</w:t>
      </w:r>
    </w:p>
    <w:p>
      <w:r>
        <w:t>「陛下，媚娘献丑了……」媚娘不再浪费时间，已开始将她身上的薄裳褪下……</w:t>
      </w:r>
    </w:p>
    <w:p>
      <w:r>
        <w:t>「噢！」讚歎之声，此起彼落，她露出一身雪白的肌肤，而小腹下的丛林是那般浓密却又修剪得十分整齐，像一个巨型倒三角型由小腹一直向下伸延。</w:t>
      </w:r>
    </w:p>
    <w:p>
      <w:r>
        <w:t>「好！果然是美人儿！」国王轻轻拍掌讚好说，他亦发觉自己胯下出了洋相，急忙坐下。</w:t>
      </w:r>
    </w:p>
    <w:p>
      <w:r>
        <w:t>「陛下，我献丑了……」黑柱欠一欠身说道。</w:t>
      </w:r>
    </w:p>
    <w:p>
      <w:r>
        <w:t>他并不像刚才那般，急急将黑柱插入媚娘的桃源，只是双腿跨在媚娘腰间，将黑柱放在她两团肉球的乳沟，并开始作推磨状蠕动起来。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