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精液地狱</w:t>
      </w:r>
    </w:p>
    <w:p>
      <w:r>
        <w:t>（１）序幕</w:t>
      </w:r>
    </w:p>
    <w:p>
      <w:r>
        <w:t>少婷在家中实在太无聊了。暑假没学上，朋友们全都去了印度旅行两星期，她家境只是一般，没多馀钱来花费，只能无所事事的在家中渡过。虽然暑假都没做运动，但并未影响到她的身材，３６。２４。３６的魔鬼身型依然美好，一头鬈曲长发更强调她的魅力。</w:t>
      </w:r>
    </w:p>
    <w:p>
      <w:r>
        <w:t>今天早上，少婷到图书馆找了一些有关黑巫术的书，她一向对这类东西有兴趣。看到其中一部，教人如何进入一个异次完空间，叫什么「欢乐世界」。</w:t>
      </w:r>
    </w:p>
    <w:p>
      <w:r>
        <w:t>「名字颇有趣的……」少婷心里想。这本书还写出整个召唤的程序。只要用红粉笔在地版画出书上的魔法阵然后坐在阵中就可以了。少婷家中有很多和黑巫术有关的物品，立刻拿来红粉笔，在地上画了个半大不小的魔法阵，更照书说的坐在其中。</w:t>
      </w:r>
    </w:p>
    <w:p>
      <w:r>
        <w:t>过了好一会儿什么也没发生，连昆虫的叫声也没有。</w:t>
      </w:r>
    </w:p>
    <w:p>
      <w:r>
        <w:t>「唉！算了，什么欢乐世界，骗人的吧！」</w:t>
      </w:r>
    </w:p>
    <w:p>
      <w:r>
        <w:t>正在此时，一只惨绿色的巨型怪手突然在魔法阵里出现，抓着少婷的颈，力度奇大，没多久，少婷因缺氧而昏迷了。</w:t>
      </w:r>
    </w:p>
    <w:p>
      <w:r>
        <w:t>少婷不知自己昏睡了多久，醒来时不禁吃了一惊。不知何时她已被人脱光了衣服，露出３６寸的札实奶奶，乳房中心点是一粒大小适中的淡红色的奶头。下体则是大而不胖的美臀白净净的很好看。头顶上她最自豪的鬈曲长发竟给剃光，这还不止，连阴部上的黑毛毛也被理得光光净净，只馀下光滑的私处暴露了一条嫩红的罅缝；四周黑漆漆的，却有一点点紫绿怪火光照明。</w:t>
      </w:r>
    </w:p>
    <w:p>
      <w:r>
        <w:t>少婷再定神一看，哇！差点给吓晕了。她身处在一个类似山洞的地方，而正在她面前的，是两只脸容可怕的怪物淫淫地望着她。少婷虽已研究了巫术好几年了，但从没想过会遇到如此奇境，惊叫道∶「哇！怪兽呀！」「臭丫头！我是牛魔，不是怪兽！」一只全身深惨绿色的巨兽怒吼道。牛魔除了一个牛头之外，整个身体基本也像人，但却身高八尺，虎背熊腰，胸肌很发达，八块腹肌叫人吃惊。下体的家伙更是可怕，比棒球棒更大。</w:t>
      </w:r>
    </w:p>
    <w:p>
      <w:r>
        <w:t>「嘻嘻嘻……小妞儿，欢迎来到精液地狱喔！」说话的是一只紫黑色的妖怪，身高只有五尺，但全身肥肉横生，肚腩大得垂在地上，遮盖了鸡巴。脸貌丑陋，肥胖似猪的嘴脸，一看就知是好色的魔怪。</w:t>
      </w:r>
    </w:p>
    <w:p>
      <w:r>
        <w:t>「嘻嘻，我叫肥魔，小妞儿，」肥肉横生的魔怪说∶「我们这些住在精液地狱的妖魔只有男性，不能生育下一代。人类的女性就最适合替我们怀孕生孩子的了！看这边！」肥魔胖臂一挥，只见右面在微弱的火光下，一名胸部丰满的女子被一只四手魔怪抓紧四肢，阴道戳着一根长长的鸡巴。奇怪的是，妖怪的睾丸涨起来，又缩细，一收一放的，女子的阴唇边流出浓浓的白液。</w:t>
      </w:r>
    </w:p>
    <w:p>
      <w:r>
        <w:t>「嘻嘻嘻，惊奇吧！我们这类妖魔睾丸制造精子的速度很快，是人类的千万倍，射光了又立刻制造大量，所以射精时睾丸涨大缩小的。」肥魔解释道。</w:t>
      </w:r>
    </w:p>
    <w:p>
      <w:r>
        <w:t>在一旁一言不发的牛魔突然说∶「我们在人类世界布下了陷阱，在一些有关黑巫术的书中说是什么欢乐世界的进入口，其实是要样你这些贱妞来精液地狱替我们产子！」山洞忽然被紫绿的鬼火照亮起来，少婷立即慌张地向四周望了望，只见到吓人的情境∶一个少女被二十多只矮小的妖怪围奸，嘴巴，屁眼，小穴每一处都塞满超过两条鸡巴，全身黏满浓稠的精液；一位女孩下体插着一条管状机器，管子的另一端则分了叉，每一条分叉的小管子分别套在十多只妖怪的阴茎上，妖怪们不停地打手枪，十多种不同的精液从管子迅速输进女孩的子官里。</w:t>
      </w:r>
    </w:p>
    <w:p>
      <w:r>
        <w:t>一个女人被五条粗锁链缚着，被妖怪们吊起在半空中，在她雪白的肌肤上涂满脏臭的精液，还强行要她喝下白液；另一名女孩更惨，还未发育的身体被浸在一个大锅中，锅中注满了大量精液，锅底还用火烧热着浓稠的液体。女孩被监禁在大锅里，整天浸透温热腥臭的精液，还常常有一些鱼头人身的妖兽来奸淫她。</w:t>
      </w:r>
    </w:p>
    <w:p>
      <w:r>
        <w:t>少婷被眼前的情境吓破胆了，只知自己的身体不停地颤抖，双脚不由自主地向后退。肥魔牛魔也不管她，任由她走。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