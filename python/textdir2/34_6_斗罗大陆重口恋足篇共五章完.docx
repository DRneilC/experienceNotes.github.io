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斗罗大陆重口恋足篇共五章完</w:t>
      </w:r>
    </w:p>
    <w:p>
      <w:r>
        <w:t>这篇在另一个网站曾经发过，请大家评一评。小弟第一次发帖，不是很会发帖啊，排版看上去可能不清爽求原谅...</w:t>
      </w:r>
    </w:p>
    <w:p>
      <w:r>
        <w:t>第一章小舞的悲剧</w:t>
      </w:r>
    </w:p>
    <w:p>
      <w:r>
        <w:t>小舞的心情很糟糕！已经整整1个星期了，唐三还是没有一点消息传来，本来以为唐三到了神级就不会再让自己担心了！可一想到唐三离开时的苍白脸色，她又是止不住的担心。</w:t>
      </w:r>
    </w:p>
    <w:p>
      <w:r>
        <w:t>一波未平一波又起。这边唐三还没有消息，那边荣荣可就开始和那位来历不明的公主要在生死台决斗！如今的神魂村学院发生的一件件事情让小舞始料不及。如今更是发生了这档子事儿，她甚至都有些要抓狂啦！</w:t>
      </w:r>
    </w:p>
    <w:p>
      <w:r>
        <w:t>“希望荣荣不要杀了她才好！”小舞不免在心里暗暗担心。她可是知道荣荣的脾性的，虽然到了今天，她成熟了不少。但内心里还是充满了小公主的脾气的！如今在众目睽睽之下她丢了脸，保不齐真会杀了那位公主殿下！小舞一边想着，一边从她私人的教师办公室里的抽屉里抽出一瓶饮料，插上吸管，霸气地把双脚直接就搭在了办公桌上，娇嫩的红唇正一动一动地吸着金黄色的饮料！</w:t>
      </w:r>
    </w:p>
    <w:p>
      <w:r>
        <w:t>此刻的小舞还在为那位公主殿下的小命担忧呢！如果让她知道，她认为必胜的宁荣荣此刻早已败在了那位“可怜”的公主殿下的手上。哦！不，是公主殿下的脚下！不知道她还会不会这么悠闲地喝着汽水了。</w:t>
      </w:r>
    </w:p>
    <w:p>
      <w:r>
        <w:t>“咚咚咚~~！”办公室门外响起了一阵急促的敲门声！</w:t>
      </w:r>
    </w:p>
    <w:p>
      <w:r>
        <w:t>“是谁！！！不是说了小舞姐在努力办公吗？不准打扰啊！”小舞娇嫩的小嘴儿一动一动地可就毫不脸红地说出了一句谎话！【好吧好吧！这是小舞姐在努力办公中的抽忙中的一句！小舞姐，别打脸啊！】</w:t>
      </w:r>
    </w:p>
    <w:p>
      <w:r>
        <w:t>“老师！是我，雨诺公主殿下的侍女！”门外立刻传来了一阵流莺婉转地声音，煞是好听！</w:t>
      </w:r>
    </w:p>
    <w:p>
      <w:r>
        <w:t>“不见、、、、、、才怪了！！！（以下是小舞的小声叨叨念）惨了！该不是荣荣打死了公主！人家来要赔偿了吧！完了完了！那我这个月的胡萝卜汁岂不是不保！啊呀！不好意思！人家才没有说什么胡萝卜汁的事情啊！啊哈哈哈！”小舞在内心极度担忧胡萝卜汁的安危下，咳咳……不对！是在内心极度担忧公主殿下的安危下，一不小心就说出了心里话！咳咳、、又不对！是一不小心就开始胡言乱语啦！</w:t>
      </w:r>
    </w:p>
    <w:p>
      <w:r>
        <w:t>“老师！你当我是聋子吗？你那及其大声的叨叨念是个人都能听到啦！还有！你想老娘在这儿站多久啊！！！”门外的人似乎再也受不了了！开始努力咆哮着，想要引起正在试图销毁“罪证”——也就是饮料瓶的小舞的注意！</w:t>
      </w:r>
    </w:p>
    <w:p>
      <w:r>
        <w:t>“好了！请进吧！”等了大概一炷香的时间。门外的千仞雪终于听到了她认为这个晚上最悦耳的声音！不！也许等等会有更加悦耳的！</w:t>
      </w:r>
    </w:p>
    <w:p>
      <w:r>
        <w:t>“你找我有什么事啊！如果是决斗赔偿的话！你可以等到唐三回来再说！”厚颜无耻的小舞及其不负责任地将这件事推给了唐三！</w:t>
      </w:r>
    </w:p>
    <w:p>
      <w:r>
        <w:t>“老师！别急嘛！我不是来要赔偿的哦！”千仞雪不怒反笑，反而声音娇媚地向坐在教师椅上的小舞说着。</w:t>
      </w:r>
    </w:p>
    <w:p>
      <w:r>
        <w:t>“呼！吓死我啦！那你是来干什么的？”小舞姐丝毫不在意地反问着站在她面前的蒙面侍女！</w:t>
      </w:r>
    </w:p>
    <w:p>
      <w:r>
        <w:t>“老师！”千仞雪面纱下的脸丝毫已经露出了一种猎人看到猎物即将落入陷阱的微笑。千仞雪一边吐气若兰地说着，一边可就毫无顾忌地坐在了小舞的办公桌上，并踢掉了包裹着自己黑色丝袜的高跟鞋！并妩媚地将脚伸向小舞的玉兔之上！</w:t>
      </w:r>
    </w:p>
    <w:p>
      <w:r>
        <w:t>“第八魂技！兔崩！”前一刻还笑脸迎人地小舞突然大呵一声！双手爆发出极大的魂力向着千仞雪的黑色丝足打了过去。耳朵也瞬时长成了一双毛茸茸的大兔耳！双眼也变得如红宝石一般！红彤若玉！“滚开！你要是不想死的话！就乖乖地跪下，向小舞姐道歉！”</w:t>
      </w:r>
    </w:p>
    <w:p>
      <w:r>
        <w:t>幸亏小舞的私人办公室也有生死台的功能！不仅能当办公室，而且随着战斗需要，还能改变环境。此刻，办公室除了椅子和桌子还在，其他的早就转换成一般的武器道具！</w:t>
      </w:r>
    </w:p>
    <w:p>
      <w:r>
        <w:t>千仞雪并不在意地躲开了小舞地攻击。高傲地浮在空中，俯视着小舞。“啊呀呀！老师！你的牌气还是这么火爆呢！小舞！你还认得我吗？”千仞雪一字一顿地说着，细腻地双臂便脱下了一直蒙在脸上的纱巾！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