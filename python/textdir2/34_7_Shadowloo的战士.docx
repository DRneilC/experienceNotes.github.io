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Shadowloo的战士</w:t>
      </w:r>
    </w:p>
    <w:p>
      <w:r>
        <w:t>ｓｈａｄｏｗｌｏｏ的战士</w:t>
      </w:r>
    </w:p>
    <w:p>
      <w:r>
        <w:t>转自催眠物恋论坛</w:t>
      </w:r>
    </w:p>
    <w:p>
      <w:r>
        <w:t>乌云很快遮蔽了天空，西沉的斜阳也黯然隐去。</w:t>
      </w:r>
    </w:p>
    <w:p>
      <w:r>
        <w:t>在电闪雷鸣的伴奏下，一滴，两滴，随即是无数的雨水倾注在地上。</w:t>
      </w:r>
    </w:p>
    <w:p>
      <w:r>
        <w:t>寒冷的水珠敲击着地面，附近的一带都被雨幕包围了。</w:t>
      </w:r>
    </w:p>
    <w:p>
      <w:r>
        <w:t>春日野樱穿着的水手服吸收着雨水，和她的肌肤粘在了一起。</w:t>
      </w:r>
    </w:p>
    <w:p>
      <w:r>
        <w:t>「呼啊……呼啊……」</w:t>
      </w:r>
    </w:p>
    <w:p>
      <w:r>
        <w:t>樱用手肘发力，支撑起倒在地面的身体。嘈切的雨声中混入了急促的呼吸音。她的短发被水滴浸湿了，越过额头上的白色缠头布，顺着脸颊的轮廓滑落下来。稚气未脱、貌似女高中生的脸孔上，现在却是一副难以相信的惊恐表情。而她视线的那头站着两名少女，一个茶色头发的，还有一个是黄头发。</w:t>
      </w:r>
    </w:p>
    <w:p>
      <w:r>
        <w:t>这对穿着深藏青色战斗服的身影绝属罕见，不像是日本能有的。服装紧裹在她们的胴体上，以突显柔韧的四肢。仿佛很有弹性的衣料表面布满纵向的条纹。在隔着衣服也不难看出形状的胸部上方系着小小的黄领带。两腕部装备着红色的护甲，脚下的皮靴有力地踩踏着地面的积水。衣服后心大面积裁空的部位露出眩目的皓白皮肤。而且如此秀丽的脸上流淌着的却是仿佛能将人冻住的冷彻感情。她们正向樱投下冷冷的视线。简直像是美貌与残酷兼备的人偶一样。</w:t>
      </w:r>
    </w:p>
    <w:p>
      <w:r>
        <w:t>「你的力量不可能只有如此而已。」站在两位少女背后的男子发出了令人毛骨悚然的声音。周围都环绕着雨声，但男子的话还是一字不漏地传入了樱的耳朵。</w:t>
      </w:r>
    </w:p>
    <w:p>
      <w:r>
        <w:t>那个男人身着红色的军装，外加一袭黑披风，双臂交叉抱在胸前，打量着樱的状况。他凶恶的眉眼蕴藉着不祥的威严，并时不时地向对手施放着迫人的斗气。</w:t>
      </w:r>
    </w:p>
    <w:p>
      <w:r>
        <w:t>樱刚才就已经开始与那两名少女对抗了，其间，男子只是一动不动地静观着她们。</w:t>
      </w:r>
    </w:p>
    <w:p>
      <w:r>
        <w:t>但是，樱的战斗本能已使她明白了，他才是今晚最强大的对手。</w:t>
      </w:r>
    </w:p>
    <w:p>
      <w:r>
        <w:t>樱运了运气，慢慢地站了起来。她的表情一如既往地保留着永不放弃的坚定意志。</w:t>
      </w:r>
    </w:p>
    <w:p>
      <w:r>
        <w:t>「呵呵，这不是还有气力来战吗。」</w:t>
      </w:r>
    </w:p>
    <w:p>
      <w:r>
        <w:t>「当然了！虽然我不清楚你有什么来头，但一看脸就知道你不是什么好东西啦，我是绝对不会输的！」</w:t>
      </w:r>
    </w:p>
    <w:p>
      <w:r>
        <w:t>「如果就此乖乖听话，还可以免得受苦呐。」</w:t>
      </w:r>
    </w:p>
    <w:p>
      <w:r>
        <w:t>「啊哈……谁要听你的命令啊！」樱倔强地伸手指向对面的男人，露出勇敢的微笑发起挑衅。然后突然高速冲向前方。</w:t>
      </w:r>
    </w:p>
    <w:p>
      <w:r>
        <w:t>穿着战斗服的少女们立刻拉开了架势，但樱一眨眼便楔入了两人之间，将所有力量聚集在下半身，身体轻盈地飞到了半空中。接下来的一瞬间，她的身躯以迅雷不及掩耳之势飞转起来，使出了强力的回旋踢。</w:t>
      </w:r>
    </w:p>
    <w:p>
      <w:r>
        <w:t>两名少女立即抬起手臂，企图防御。然而樱的腿踢比防御的速度更快，直接命中了二人的躯体。</w:t>
      </w:r>
    </w:p>
    <w:p>
      <w:r>
        <w:t>这一瞬间的动作，无疑就是樱的必杀技「春风脚」了。这招是她在偶遇某位元格斗家之后，根据自身特点编排的必杀技。利用自己身体的轻巧而攻击，着地后紧跟着下一步的移动，一气呵成，难觅破绽。</w:t>
      </w:r>
    </w:p>
    <w:p>
      <w:r>
        <w:t>樱咬定了摇摇晃晃退到左边的少女作为目标，右手积蓄着斗气，踏步急进。</w:t>
      </w:r>
    </w:p>
    <w:p>
      <w:r>
        <w:t>对手不只有一个。为了从这场战斗中全身而退，必须将他们逐个击伤。</w:t>
      </w:r>
    </w:p>
    <w:p>
      <w:r>
        <w:t>但是，敌人的回复能力超过了樱的预想。茶发少女伸腿止住后倒的趋势，随即垫步拧腰，用樱预测不到的姿势回首便是拳。这一拳正对上了樱的拳头，两人的身体同时大幅度摇晃起来，各自退后了几步。</w:t>
      </w:r>
    </w:p>
    <w:p>
      <w:r>
        <w:t>（嘁……！）</w:t>
      </w:r>
    </w:p>
    <w:p>
      <w:r>
        <w:t>樱懊恼地吐着舌头，又觉察到杀气从背后而来，便急转过身。黄发少女突然向前一跃，身体高速旋转着扑了过来。无法看清这一诡异动作的樱只得举起手臂，做出上段防御的姿势。可是下一个瞬间，她的双臂就被对手抓住了。</w:t>
      </w:r>
    </w:p>
    <w:p>
      <w:r>
        <w:t>（糟糕，是投技吗。）</w:t>
      </w:r>
    </w:p>
    <w:p>
      <w:r>
        <w:t>就在想到这里的时候，樱也失去了平衡感，仿佛晕头转向地落入了无重力的空间。</w:t>
      </w:r>
    </w:p>
    <w:p>
      <w:r>
        <w:t>但樱毕竟是拥有不可多得的发达运动神经的少女。她赶在就要撞击地面的一刹那间从对手手中抽回胳膊，弓起背部，完成了受身缓冲的动作。但是敌人好像没看到这些似的，依次作出跟进的攻击。茶发少女的整个身体像电钻般旋转起来，以突刺之势踢了过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