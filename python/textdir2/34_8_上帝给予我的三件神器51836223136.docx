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上帝给予我的三件神器51836223136</w:t>
      </w:r>
    </w:p>
    <w:p>
      <w:r>
        <w:t>字数：9784</w:t>
      </w:r>
    </w:p>
    <w:p>
      <w:r>
        <w:t>：</w:t>
      </w:r>
    </w:p>
    <w:p>
      <w:r>
        <w:t>目前来说，旋风管家世界还有三千院凪、玛丽亚、泽咲夜三个主要的女主角了，其他的都是一些配角就不一一介绍了，把濑川泉跟西泽步送回家后我带着雪乃在街道上闲逛，买了不少的情趣用品，各种自慰棒、情趣内衣等，带着雪乃这么一个美到成人用品店多少还是有点引人注目的，每次进入成人用品店，店老板们火热的目光就会集中在雪乃的身上，恨不得一巴掌拍死我，然后狠狠的操雪乃一顿，可惜呀，他们也就是想想而已。毕竟我身后跟着的两个大汉可不是吃素的。</w:t>
      </w:r>
    </w:p>
    <w:p>
      <w:r>
        <w:t>「雪村，野原，你们俩个不要跟着我了，你们去干自己的事情吧」打发了两个保镖后，我跟雪乃在一家冷饮店坐了下来的，雪乃脱下滑板鞋，穿着白色丝袜的双脚从桌下伸到了我的两腿之间，然后慢慢的放在我的裤裆上，我穿着运动裤，裤裆是拉链式的，多次锻炼的雪乃很容易就将拉链拉开，然后扒拉几下，我的鸡巴就露了出来，雪乃双脚夹住我的鸡巴慢慢的套弄着。</w:t>
      </w:r>
    </w:p>
    <w:p>
      <w:r>
        <w:t>「您好，您要点什么？」</w:t>
      </w:r>
    </w:p>
    <w:p>
      <w:r>
        <w:t>女服务员来到我们跟前问道，桌子刚好可以挡住她的视线，我对着她笑笑，说道：「随便来两杯冷饮，然后来点小吃就可以了」</w:t>
      </w:r>
    </w:p>
    <w:p>
      <w:r>
        <w:t>「好的，您稍等」</w:t>
      </w:r>
    </w:p>
    <w:p>
      <w:r>
        <w:t>服务员走后我对雪乃说道：「想不想家？」</w:t>
      </w:r>
    </w:p>
    <w:p>
      <w:r>
        <w:t>「不想，主人您在那里，那里就是雪乃的家」雪乃说这话的时候十分的认真坚定，让我老感动了，为了报答她，一股浓精射在了她的丝袜上。</w:t>
      </w:r>
    </w:p>
    <w:p>
      <w:r>
        <w:t>雪乃拿起纸巾想要擦掉精液，我对她说道：「不许擦，就那样穿进鞋里」</w:t>
      </w:r>
    </w:p>
    <w:p>
      <w:r>
        <w:t>「可是···好的，主人，我知道了」没有多余的话，雪乃只能服从命令，就那样湿乎乎的穿上了鞋，就在这时候雪乃忽然对我说道：「主人，快看，那不是您想要得到的女人吗？」</w:t>
      </w:r>
    </w:p>
    <w:p>
      <w:r>
        <w:t>「我顺着雪乃的目光看去，果然，三千院凪跟绫崎飒也在这个店里，绫崎飒也看到了我们，对着我打招呼，然后带着三千院凪就走了过来。</w:t>
      </w:r>
    </w:p>
    <w:p>
      <w:r>
        <w:t>「大小姐，这位是龙同学，也是白皇学院的学生，跟您是同学哦」「哼，跟我说什么」绫崎飒尴尬的朝我笑笑，我示意没关系，然后对他说道：「既然遇到了，就一起吧」「好啊，大小姐，那你跟那位小姐挨着坐吧」「哼，我知道了」</w:t>
      </w:r>
    </w:p>
    <w:p>
      <w:r>
        <w:t>不情不愿的坐下来的三千院凪一眼都没有看我，这更加引起了我的性欲，刚刚射完精的鸡巴再一次抬起了头。</w:t>
      </w:r>
    </w:p>
    <w:p>
      <w:r>
        <w:t>「龙同学，这位小姐是？」绫崎飒看着雪乃问我，我一边看着三千院凪的贫胸，一边回道：「她叫雪乃，是我的好朋友」也许是感受到了我恶意的目光，三千院凪不满的瞪了我一眼，说道：「看本小姐干什么？」「看你漂亮呀」「哼」</w:t>
      </w:r>
    </w:p>
    <w:p>
      <w:r>
        <w:t>冷哼一声，三千院凪又转过了头，我问绫崎飒道：「你们这是要去哪里？」「我们也没有目的地，就是好不容易星期天了，所以带大小姐出来逛逛，成天在家会憋坏的」「哦，玛丽亚小姐没有一起出来吗？」「没有，咦？龙同学你认识玛丽亚小姐？」绫崎飒奇怪的问我道，我点点头，说道：「很出名嘛，毕竟玛利亚小姐当年事白皇学院的学生会长」「也对呢，像玛丽亚小姐那么优秀的人，白皇学院一定有她的传说才对」绫崎飒若有所思的点点头。我看了看绫崎飒又瞧瞧三千院凪，问道：「小飒，我真羡慕你，每天可以跟玛丽亚小姐那么漂亮的人待在一起」听到我这么说，三千院凪终于有了反映，一脸不满的看着我，绫崎飒没有想那么多，摸摸头不好意思的笑道：「是啊，我也感觉很荣幸呢」「哼，小飒，难道跟我在一块你不高兴吗？」「高兴高兴」看到大小姐要生气了，绫崎飒赶忙奉承大小姐，桌下，我慢慢的将腿伸向三千院凪的方向，缓缓的抬起腿，脚趾一下碰到了三千院凪的大腿，三千院凪惊叫一声，绫崎飒赶忙问：「怎么了大小姐？」「没··没什么···」三千院笨来想说的，可是没想到她叫的一瞬间我就将她的内裤脱了下来，我已经用物质改变器修改了她内裤的物质，轻轻一拉就变成了碎末。</w:t>
      </w:r>
    </w:p>
    <w:p>
      <w:r>
        <w:t>感受着下体凉飕飕的感觉，三千院凪脸色绯红的看着我说道：「龙同学，你知道我们三千院家吗？」呦喝，这妮子准备用家庭背景威胁我，我笑笑，说道：「不知道啊，你给我介绍介绍」「这应该由身为管家的我来介绍才对」绫崎飒自告奋勇的开始介绍起了三千院家的厉害之处，可惜我一句都没有听进去，只顾着玩弄着三千院凪的小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