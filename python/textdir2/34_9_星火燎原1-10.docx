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星火燎原1-10</w:t>
      </w:r>
    </w:p>
    <w:p>
      <w:r>
        <w:t>星火燎原</w:t>
      </w:r>
    </w:p>
    <w:p>
      <w:r>
        <w:t>字数：94669字</w:t>
      </w:r>
    </w:p>
    <w:p>
      <w:r>
        <w:t>txt包：(84.64kb)(84.64kb)</w:t>
      </w:r>
    </w:p>
    <w:p>
      <w:r>
        <w:t>下载次数:50</w:t>
      </w:r>
    </w:p>
    <w:p>
      <w:r>
        <w:t>（一）少时生活</w:t>
      </w:r>
    </w:p>
    <w:p>
      <w:r>
        <w:t>「谁帮我抓住那小杂碎，我请他吃一个月的包子……」王记肉包的王老头，气呼呼的对着街上的群众喊着，但是没有人理睬王老头，只见一个矮小畏缩又肮脏的孩童，两只乌漆八黑的脏手拿着肉包，灵巧的东拐弯，西抹角的就闪躲到黑暗之处了，王老头气急败坏的大声呼喊狂叫着，也叫不回自己的肉包子，王老头已经被偷拐诱骗，累计好几笼包子了，他终于忍不住发出了狂暴的怒火。</w:t>
      </w:r>
    </w:p>
    <w:p>
      <w:r>
        <w:t>已经饿了一天的脏小孩，拿到了肉包子也没有马上享用，他来到了集外的破庙后，脏小孩突然变得小心起来，脑袋像是雷达一般左顾右盼的，脚步随着眼光亦步亦趋的往前移动，忽然从破神像的黑暗处走出了几个小乞丐。</w:t>
      </w:r>
    </w:p>
    <w:p>
      <w:r>
        <w:t>其中一个身材高大肥胖的小乞丐说：「你这狗娘养，猫带大的贱屄！今天你不交点税，就见不到你他妈的姘头。」</w:t>
      </w:r>
    </w:p>
    <w:p>
      <w:r>
        <w:t>肥胖的小乞丐似乎还有话说，却被脏小孩的一阵笑声打断。</w:t>
      </w:r>
    </w:p>
    <w:p>
      <w:r>
        <w:t>「哈！哈！哈！」脏小孩笑完，骂道：「你他奶奶的！蕃薯生的芋头饼，黄滑皮内挤的白油脂，你以为找了几个香蕉你个芭乐来充数，我就怕你了吗，你说我是狗娘养的，你觉得养我的人像狗的娘吗？那实在是太恭维我了，你那西瓜头里塞满了木瓜子了，今天谁教你说这些话的，叫那小鳖不要躲在东瓜的后面，有熊胆的给请出来，对对头！」</w:t>
      </w:r>
    </w:p>
    <w:p>
      <w:r>
        <w:t>大块头小乞丐突然变得结巴地说：「你……你……小杂……毛，会说……话骂……骂人……了不起……啊！」</w:t>
      </w:r>
    </w:p>
    <w:p>
      <w:r>
        <w:t>脏小孩这时候笑弯了腰，学着大块头说：「没……没什……么……了不起！但是……人家……都听……懂我……说什么……却听……不……清楚……是……谁……在放气……嘘……嘘……哈哈……哈。」</w:t>
      </w:r>
    </w:p>
    <w:p>
      <w:r>
        <w:t>大块头小乞丐ｇ心有不甘说：「我……我……那有……放……气。」</w:t>
      </w:r>
    </w:p>
    <w:p>
      <w:r>
        <w:t>脏小孩说：「是……是……是啊！你浑身……都……这么……臭，不用……噗……噗……噗……的放气，就……知道……是你来了。」</w:t>
      </w:r>
    </w:p>
    <w:p>
      <w:r>
        <w:t>这样一来全部的人都笑做了一团，脏小孩趁此机会，一溜烟的跑掉了。</w:t>
      </w:r>
    </w:p>
    <w:p>
      <w:r>
        <w:t>脏小孩嘴上的工夫很厉害，可是再厉害，万一对方要动手时，双拳还是难敌万掌，自己还是会吃亏的，所以趁对方分神之际，三十六计走为上策，脚底抹了油，快溜！</w:t>
      </w:r>
    </w:p>
    <w:p>
      <w:r>
        <w:t>正庆幸闪过一劫的脏小孩，走着走着突然被一个从黑暗处蹦出来的老乞丐给吓了一跳，脏小孩还没有反应过来，就从正面结结实实与老乞丐撞了个正着，手上的包子稀哩呼噜的掉了下来。</w:t>
      </w:r>
    </w:p>
    <w:p>
      <w:r>
        <w:t>脏小孩嘴上立刻咆哮出：「哪里跑出来的老乌龟，人家是好狗不挡路，你既然不是狗挡什么路！」</w:t>
      </w:r>
    </w:p>
    <w:p>
      <w:r>
        <w:t>脏小孩虽然嘴巴不饶人，手上的动作也刻不容缓的寻着掉落的包子，当把手中寻着包子仔细的数数时，结果发现还是少了两个。</w:t>
      </w:r>
    </w:p>
    <w:p>
      <w:r>
        <w:t>「老头儿！包子还我！」脏小孩对着已经爬上屋梁上的老乞丐说。</w:t>
      </w:r>
    </w:p>
    <w:p>
      <w:r>
        <w:t>原来刚刚脏小孩撞上的就是他。</w:t>
      </w:r>
    </w:p>
    <w:p>
      <w:r>
        <w:t>「呵！呵！这包子是我捡的，上面又没有你的名字，凭什么还你啊？」老乞丐说完不理脏小孩，就要开始享受包子。</w:t>
      </w:r>
    </w:p>
    <w:p>
      <w:r>
        <w:t>脏小孩知道不可能要的回来那两个包子了，但是脏小孩还是心有不甘的说：「这包子有古怪，吃了怎么直想上茅房？难道……啊……喔哦……我要去上茅房了。」</w:t>
      </w:r>
    </w:p>
    <w:p>
      <w:r>
        <w:t>上面的老乞丐听完这话，这下子可吃不安稳了，心想：「这小子可真厉害，已经会来这种攻心为上的方式对付敌人，呵！呵！呵！看样子这包子我还是不吃的好，万一真有泻药，嘿！嘿！那可不划算！」</w:t>
      </w:r>
    </w:p>
    <w:p>
      <w:r>
        <w:t>来到破庙偏房的一角，「土地公」……「土地公」……脏小孩小声叫着，听到了叫声后，从破神像的暗处中，出现几个面貌清秀的小乞丐。</w:t>
      </w:r>
    </w:p>
    <w:p>
      <w:r>
        <w:t>其中一个发出娇滴滴的女娃声说：「火哥哥可有我娘的消息？」</w:t>
      </w:r>
    </w:p>
    <w:p>
      <w:r>
        <w:t>拿包子的脏小孩说：「来！来！来！吃包子！」</w:t>
      </w:r>
    </w:p>
    <w:p>
      <w:r>
        <w:t>脏小孩接着又说：「我听人家说，王巡抚的夫人亲自来了。」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