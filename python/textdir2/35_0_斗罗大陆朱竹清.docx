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斗罗大陆朱竹清</w:t>
      </w:r>
    </w:p>
    <w:p>
      <w:r>
        <w:t>「舞奴，快点裹……妹夫的……快点……对对……就是这样……恩……不错不错……用心点。」小狂坐在屋外一个木头做的靠椅上……小狂胯下，穿着粉红色内衣的小舞，正用手揉着小狂的睾丸，用嘴吸裹着小狂的大肉棒……</w:t>
      </w:r>
    </w:p>
    <w:p>
      <w:r>
        <w:t>「呵……」小狂轻笑一声，伸出双手抓起小舞的胸部用力的揉捏着……小舞没有反抗，而是更加专心的裹着小狂的肉棒。</w:t>
      </w:r>
    </w:p>
    <w:p>
      <w:r>
        <w:t>小狂已经在这呆了将近１个月的时间，小狂天天调教着小舞，本来小舞刚开始的几天还反抗，不过到了最后，在小狂的调教下，小舞已经彻彻底底被调教成了一个合格的性奴。</w:t>
      </w:r>
    </w:p>
    <w:p>
      <w:r>
        <w:t>小狂双手力度又变大了一分，「要射了。」小狂说了一声……小舞用嘴使劲的吸裹……小狂浑身绷紧，一股阳精射入了，小舞的喉咙，小舞全盘接收……</w:t>
      </w:r>
    </w:p>
    <w:p>
      <w:r>
        <w:t>小舞放开小狂的肉棒，将精液全部咽到肚子里，然后用手抓住已经软掉的肉棒，用嘴开始清理……</w:t>
      </w:r>
    </w:p>
    <w:p>
      <w:r>
        <w:t>「你……你今天做的我还算满意……可以了。」小狂等小舞舔干净肉棒，用手拍了拍小舞的脸颊，示意她可以结束了。</w:t>
      </w:r>
    </w:p>
    <w:p>
      <w:r>
        <w:t>小舞放开肉棒，跪在小狂的面前……</w:t>
      </w:r>
    </w:p>
    <w:p>
      <w:r>
        <w:t>「你今天做的不错……很不错……我很满意。」小狂靠在椅子上说道。</w:t>
      </w:r>
    </w:p>
    <w:p>
      <w:r>
        <w:t>「谢……主人夸奖。」小舞满脸笑容的说道。</w:t>
      </w:r>
    </w:p>
    <w:p>
      <w:r>
        <w:t>「恩。」小狂点了点头。「去做饭吧。」</w:t>
      </w:r>
    </w:p>
    <w:p>
      <w:r>
        <w:t>「是。」小舞站了起来，走进森林，过了几分钟，小舞摘了一些果实回来……小舞半跪在小狂身旁，用嘴要了一口水果，将果肉绞碎，喂到小狂的嘴里。小狂很爽的享受着……</w:t>
      </w:r>
    </w:p>
    <w:p>
      <w:r>
        <w:t>将果实都吃完，小舞收拾了一下……</w:t>
      </w:r>
    </w:p>
    <w:p>
      <w:r>
        <w:t>「听说……明天你的一个姐妹要来。」小狂看着身旁上身全裸，下半身只穿了一件粉色小内裤的小舞问道。</w:t>
      </w:r>
    </w:p>
    <w:p>
      <w:r>
        <w:t>「是啊，主人……明天朱竹清会来找我……听说戴淋白要去兽神岛接收兽神的传承，还要在那里修行成神……最快的时间也要修行１年慢的话起码要几十年……所以朱竹清想上这里来陪我。</w:t>
      </w:r>
    </w:p>
    <w:p>
      <w:r>
        <w:t>「哦！我懂了……」小狂淫笑着说道。</w:t>
      </w:r>
    </w:p>
    <w:p>
      <w:r>
        <w:t>「主人，想要她？」小舞一眼就看出了小狂的心思。</w:t>
      </w:r>
    </w:p>
    <w:p>
      <w:r>
        <w:t>「怎么？不可以？」小狂用右手的食指挑起小舞的下巴问道。</w:t>
      </w:r>
    </w:p>
    <w:p>
      <w:r>
        <w:t>「当……当然不是……主人要想……舞奴一定尽力帮主人。」小舞立刻辩解道。</w:t>
      </w:r>
    </w:p>
    <w:p>
      <w:r>
        <w:t>「很好……我就是要你这样……去帮我解决。」小狂指了指已经立起来的肉棒说道。</w:t>
      </w:r>
    </w:p>
    <w:p>
      <w:r>
        <w:t>「是。」小舞站起来，将内裤脱掉，站在小狂肉棒的上面，用已经湿了的小穴对准肉棒。『噗通』一声，小穴完全没入肉棒中。</w:t>
      </w:r>
    </w:p>
    <w:p>
      <w:r>
        <w:t>「恩……啊啊……恩哈吖……恩啊……主人啊啊……主人的肉棒好大啊……恩啊……啊啊啊……哈啊……恩啊啊……」</w:t>
      </w:r>
    </w:p>
    <w:p>
      <w:r>
        <w:t>第二天，小狂坐在木屋的椅子上，手摸着跪在椅子旁边穿着粉红色长裙的小舞的脑袋说道：「一切都安说的做听到了没有。」小狂说道。</w:t>
      </w:r>
    </w:p>
    <w:p>
      <w:r>
        <w:t>「是……」小舞点了点头……</w:t>
      </w:r>
    </w:p>
    <w:p>
      <w:r>
        <w:t>「小舞，在吗？」木屋外一个冷峻的女声响起。</w:t>
      </w:r>
    </w:p>
    <w:p>
      <w:r>
        <w:t>「来了。」小舞轻声说道。</w:t>
      </w:r>
    </w:p>
    <w:p>
      <w:r>
        <w:t>「去吧……」小狂拍了拍小舞的头。</w:t>
      </w:r>
    </w:p>
    <w:p>
      <w:r>
        <w:t>「是。」小舞站起身来，走去开门，木门打开，一个黑色长发的美丽女子走了进来。女子看到小舞，高兴的抓起小舞的手，「小舞，好久不见啊……我想死你了。」</w:t>
      </w:r>
    </w:p>
    <w:p>
      <w:r>
        <w:t>「呵呵……竹青我也想死你了……你也真是的……这么多年了都不来看看姐妹我。」小舞故作责怪的说道。</w:t>
      </w:r>
    </w:p>
    <w:p>
      <w:r>
        <w:t>「呵呵……对不起啦……我会补偿你的。」朱竹清笑道。</w:t>
      </w:r>
    </w:p>
    <w:p>
      <w:r>
        <w:t>「恩……呵呵……你这次要跟姐妹多住几天……多陪陪姐妹啊。」小舞热情的拉着朱竹清的手，走进客厅。</w:t>
      </w:r>
    </w:p>
    <w:p>
      <w:r>
        <w:t>「呵……那是自然……诶……小舞……这是？」朱竹清看到小狂，本来笑容的面孔一下子变冷……</w:t>
      </w:r>
    </w:p>
    <w:p>
      <w:r>
        <w:t>『怎不愧是个冰美人。』小狂不由想到。</w:t>
      </w:r>
    </w:p>
    <w:p>
      <w:r>
        <w:t>「哦。他啊……他是昨天来的……说是迷路了……要在这住一宿……我看他可怜就让他在这住了一宿，一会我还要把他送出去呢。」小舞表演的可以说是天衣无缝。</w:t>
      </w:r>
    </w:p>
    <w:p>
      <w:r>
        <w:t>「哦……这样啊。」朱竹清点了点头，用冷冷的眼光盯着小狂。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