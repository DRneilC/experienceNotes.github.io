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╩Н╥П╪ц╧╚ж╝атячб╪1-29уб</w:t>
      </w:r>
    </w:p>
    <w:p>
      <w:r>
        <w:t xml:space="preserve">作者：封啸 字数：14.2万 </w:t>
      </w:r>
    </w:p>
    <w:p>
      <w:r>
        <w:t>第一章流落花果山</w:t>
      </w:r>
    </w:p>
    <w:p>
      <w:r>
        <w:t xml:space="preserve">「走吧，走吧，佛祖是不会收留你的，你修炼的欢喜禅法是佛祖最为忌讳的， 而且没有结出舍利，也算不上是佛门中人。快走吧，再不走等佛祖改变主意，你 想走也走不了了，恐怕终生都要被囚禁在伏魔殿里。」 </w:t>
      </w:r>
    </w:p>
    <w:p>
      <w:r>
        <w:t xml:space="preserve">凌峰点点头，眼前这位佛爷降龙罗汉倒是个好心人，真正的得道高僧，不像 先前给他引路的那个和尚，满嘴的尖酸刻薄，仅仅因他没有佛门舍利就出言讽刺。 </w:t>
      </w:r>
    </w:p>
    <w:p>
      <w:r>
        <w:t xml:space="preserve">「多谢大师指点，大师恩情小子感激不尽，若有机会，定当报答！」轻叹一 声，凌峰无奈转身离去。 </w:t>
      </w:r>
    </w:p>
    <w:p>
      <w:r>
        <w:t xml:space="preserve">辛辛苦苦，历经无数劫难，吸收了九个空间的龙气，成就九龙金身，真正的 大地皇者，最后又忍痛离开自己的娇妻儿女们，终于破碎虚空飞升成仙了，可结 果…… </w:t>
      </w:r>
    </w:p>
    <w:p>
      <w:r>
        <w:t xml:space="preserve">和飞升之前的充满好奇相比，这一刻的凌峰无比的迷茫，落寞的背影，湿润 的眼眶，他想哭，想念隔着层层空间的妻子们。 </w:t>
      </w:r>
    </w:p>
    <w:p>
      <w:r>
        <w:t xml:space="preserve">这一切的一切，和他修炼的本命双修心法欢喜禅法脱不了干系，没有这双修 心法，他也不可能进步神速，集齐吸收九个空间的龙气，也就不可能以武道破碎 虚空飞升成仙！ </w:t>
      </w:r>
    </w:p>
    <w:p>
      <w:r>
        <w:t xml:space="preserve">但也正是这双修心法，让他本该飞升到仙界，却飞升到了佛界！这也就罢了， 还因为这双修心法遭到了佛祖的唾弃，在众多菩萨僧人的面，将他扫地出门。 </w:t>
      </w:r>
    </w:p>
    <w:p>
      <w:r>
        <w:t xml:space="preserve">「算了，去仙界也不行，若是让他们知道我被佛祖扫地出门，去了也只是给 他们添加笑料，还是去下界做一个逍遥的散修吧，也正好等待老婆们飞升过来。」 短暂的思考过后，凌峰做出了决定，心中暗暗发誓，以后绝不给仙佛两界卖命。 </w:t>
      </w:r>
    </w:p>
    <w:p>
      <w:r>
        <w:t xml:space="preserve">有人就有江湖，有仙有佛的地方仍然少不了争斗，到了这里才发现，其实仙 佛两界的斗争比起他在凡间的江湖还要残酷百倍！ </w:t>
      </w:r>
    </w:p>
    <w:p>
      <w:r>
        <w:t xml:space="preserve">在凡间死了，还可以投胎转世，但在仙佛界消亡，那就是形神俱灭，再也没 有转世的机会！ </w:t>
      </w:r>
    </w:p>
    <w:p>
      <w:r>
        <w:t>要想在这里混下去，有尊严地活下去，那就只能靠强大的实力！</w:t>
      </w:r>
    </w:p>
    <w:p>
      <w:r>
        <w:t xml:space="preserve">不知什么缘故，凌峰在九道雷劫的洗礼下，飞升到佛界，被接引佛光改造过 后就是大罗金仙中期的修为，这让他既是惊喜，也感到恐慌。 </w:t>
      </w:r>
    </w:p>
    <w:p>
      <w:r>
        <w:t xml:space="preserve">实力强大能让人发自内心的敬佩，也很容易被统治者重用，但太强就会遭到 统治者的猜忌，这些潜在的规则凌峰又怎能不知。 </w:t>
      </w:r>
    </w:p>
    <w:p>
      <w:r>
        <w:t xml:space="preserve">好在他的九龙金身能将修为掩盖，在见佛祖之前，他将修为压在了仙人初期， 修炼者渡劫飞升后普遍都是这个修为。 </w:t>
      </w:r>
    </w:p>
    <w:p>
      <w:r>
        <w:t xml:space="preserve">或许也正是这个原因，他才能从佛祖的掌心中逃出。不然，伏魔殿将伴随他 永生永世。 </w:t>
      </w:r>
    </w:p>
    <w:p>
      <w:r>
        <w:t xml:space="preserve">大罗金仙中期的修为值得惊喜一场，但凌峰也有他的担忧，今日面见如来佛 祖，无论他如何端详，也看不穿他的底细和深浅来。 </w:t>
      </w:r>
    </w:p>
    <w:p>
      <w:r>
        <w:t>这起码说明，自己现在的修为和如来比起来，还有很长的一段距离。</w:t>
      </w:r>
    </w:p>
    <w:p>
      <w:r>
        <w:t xml:space="preserve">在凡间御剑飞行半月有余，传说中的海外仙山凌峰没找着，但在海边不远处 寻得一修行的洞天福地——花果山水帘洞，这里灵气充沛，也是世间清气所钟之 地。 </w:t>
      </w:r>
    </w:p>
    <w:p>
      <w:r>
        <w:t>满山遍野的猴子，虽然吵了点，倒也多了些情趣。</w:t>
      </w:r>
    </w:p>
    <w:p>
      <w:r>
        <w:t xml:space="preserve">「咦？这块石头……莫非……」凌峰隐隐感觉到瀑布旁的一块巨大石碑传来 灵气的波动，神识往里面探视，竟然被一道金光给反弹了回来。 </w:t>
      </w:r>
    </w:p>
    <w:p>
      <w:r>
        <w:t xml:space="preserve">花果山……灵石……花果山……灵石，难道就是这块灵石孕育了传说中的齐 天大圣孙悟空？！ </w:t>
      </w:r>
    </w:p>
    <w:p>
      <w:r>
        <w:t>也就是说，他飞升过来的这片仙界，西游还未开始！</w:t>
      </w:r>
    </w:p>
    <w:p>
      <w:r>
        <w:t xml:space="preserve">把耳朵贴在灵石上，凌峰能隐隐感觉到里面一股微弱的气息在跳动，就像以 前他夫人肚里孕育的小生命一样。 </w:t>
      </w:r>
    </w:p>
    <w:p>
      <w:r>
        <w:t xml:space="preserve">「哈哈，以后修炼的时候把你也给带上，有我的帮助，以后能不能翻身就看 你自己的造化了！」凌峰在灵石旁布下一个聚灵阵，四周灵气快速往灵石处涌来， 到最后浓郁成滴。 </w:t>
      </w:r>
    </w:p>
    <w:p>
      <w:r>
        <w:t xml:space="preserve">凌峰也在一旁盘膝而坐，隐藏自己的身形，沉浸心神，气守丹田，吸收着四 周的灵气。 </w:t>
      </w:r>
    </w:p>
    <w:p>
      <w:r>
        <w:t>因为他发现在灵石方圆百米范围内，时不时会有一道神识扫过，为了避免麻 烦，凌峰只好用隐身符将自己身形隐藏起来。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