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【斗破苍穹成人系列—寂寞的美杜莎女王】【完】</w:t>
      </w:r>
    </w:p>
    <w:p>
      <w:r>
        <w:t>斗破苍穹成人系列—寂寞的美杜莎女王??</w:t>
      </w:r>
    </w:p>
    <w:p>
      <w:r>
        <w:t xml:space="preserve">??????? 夕阳的余晖洒落而下。照射在气势磅礴的萧家大院内。一道曼妙的曲线娇躯。缓缓的出现在楼台上。突兀出现的美丽女人。身着一件雍容的紫色锦袍。锦袍之下的娇躯。丰满玲珑。犹如那成熟的蜜桃一般。渗透出淡淡的妩媚。一头三千青丝。随意的从香肩披散而下。垂直那纤细的柳腰之间。而在那锦袍之下。露出了轻薄纱衣紧束着一双高耸入云的乳峰。深陷的乳沟，紧束的纤腰，高起的隆臀，白里透红的雪白肌肤，微微轻颤的玉体，教人想入非非。一股野性的妖娆诱惑。让的人莫名其妙的浑身有些滚烫。 </w:t>
      </w:r>
    </w:p>
    <w:p>
      <w:r>
        <w:t>????</w:t>
      </w:r>
    </w:p>
    <w:p>
      <w:r>
        <w:t xml:space="preserve">????? 萧厉的目光扫过那近乎完美的娇躯。最后停留在那张美丽的绝世容颜之上。顿时心尖狠狠的颤了一颤。喉咙滚动，轻轻的咽了一口唾味。萧厉有些失神，有些妒忌与不甘。为什么如此佳人。竟会是自己的弟妹？为什么萧炎所拥有的都比自己好，修炼天赋，容貌，甚至女人。为什么？ </w:t>
      </w:r>
    </w:p>
    <w:p>
      <w:r>
        <w:t>????</w:t>
      </w:r>
    </w:p>
    <w:p>
      <w:r>
        <w:t xml:space="preserve">???? “二哥，有事吗？”美杜莎女王回头，望着萧厉，红唇的嘴唇挑起一抹纤细的弧度，霎时间，精致的容颜顿时妖气盎然，一颦一笑间，让得萧厉瞬间的失神！但瞬间就恢复了常态！ </w:t>
      </w:r>
    </w:p>
    <w:p>
      <w:r>
        <w:t>????</w:t>
      </w:r>
    </w:p>
    <w:p>
      <w:r>
        <w:t xml:space="preserve">????? “呃！没事！”萧厉有些尴尬，不知道怎么回答，只得随便应了一声。 </w:t>
      </w:r>
    </w:p>
    <w:p>
      <w:r>
        <w:t>?????</w:t>
      </w:r>
    </w:p>
    <w:p>
      <w:r>
        <w:t xml:space="preserve">???? “最近有他的消息吗？”美杜莎平淡的声音，但眉宇间切有着淡淡的失落！ </w:t>
      </w:r>
    </w:p>
    <w:p>
      <w:r>
        <w:t>????</w:t>
      </w:r>
    </w:p>
    <w:p>
      <w:r>
        <w:t xml:space="preserve">???? “唉！三弟一转眼都离开加玛帝国三年了，也不知道他现在在哪？” 箫厉知道，不管美杜莎在外人眼中多么的强势，但毕竟还只是一个女人，而且还是一个有了归属的女人,当这归属离开几年，其心中,总归是有着一些怨念。 </w:t>
      </w:r>
    </w:p>
    <w:p>
      <w:r>
        <w:t>????</w:t>
      </w:r>
    </w:p>
    <w:p>
      <w:r>
        <w:t xml:space="preserve">?? “是啊，萧潇（萧炎的女儿）都3岁了！可是他的事还没解决，我不怪他！” </w:t>
      </w:r>
    </w:p>
    <w:p>
      <w:r>
        <w:t>???</w:t>
      </w:r>
    </w:p>
    <w:p>
      <w:r>
        <w:t xml:space="preserve">?? “唉，这些年辛苦你了！” </w:t>
      </w:r>
    </w:p>
    <w:p>
      <w:r>
        <w:t xml:space="preserve">?????? ... ... </w:t>
      </w:r>
    </w:p>
    <w:p>
      <w:r>
        <w:t>????</w:t>
      </w:r>
    </w:p>
    <w:p>
      <w:r>
        <w:t xml:space="preserve">????? ?天已经渐渐黑暗下来，美杜莎把萧潇哄了睡着交给萧潇的乳娘！回到自己的房里，想着这些年来所做的一切？不由得两滴清泪滴了下来！难道他已经忘了她吗？难道他一点都不想她吗？为什么这么久都不回来看她一下？... ... </w:t>
      </w:r>
    </w:p>
    <w:p>
      <w:r>
        <w:t>?????</w:t>
      </w:r>
    </w:p>
    <w:p>
      <w:r>
        <w:t xml:space="preserve">?????? 想太多，想不明白！美杜莎想借酒的来麻醉自己！于是第一次喝了酒！ </w:t>
      </w:r>
    </w:p>
    <w:p>
      <w:r>
        <w:t>而且是不停的喝，也不知道喝了多少？</w:t>
      </w:r>
    </w:p>
    <w:p>
      <w:r>
        <w:t>?</w:t>
      </w:r>
    </w:p>
    <w:p>
      <w:r>
        <w:t xml:space="preserve">??????? 迷糊中，突然敲门声响起，美杜莎心道：难道是他回来了吗？?? 美杜莎打开房门，一看是萧厉，心里一阵失望。平静道：“二哥，有事吗？” </w:t>
      </w:r>
    </w:p>
    <w:p>
      <w:r>
        <w:t>??????</w:t>
      </w:r>
    </w:p>
    <w:p>
      <w:r>
        <w:t xml:space="preserve">??????? 萧厉看着本来就是完美的脸颊因喝酒变得潮红，不由得一时呆了！ </w:t>
      </w:r>
    </w:p>
    <w:p>
      <w:r>
        <w:t>??</w:t>
      </w:r>
    </w:p>
    <w:p>
      <w:r>
        <w:t>????????“二哥要是没事的话，早点回去休息吧！”说着就要把门关上。</w:t>
      </w:r>
    </w:p>
    <w:p>
      <w:r>
        <w:t>??</w:t>
      </w:r>
    </w:p>
    <w:p>
      <w:r>
        <w:t xml:space="preserve">??????? “有三弟的消息。”萧厉这才回过神来。 </w:t>
      </w:r>
    </w:p>
    <w:p>
      <w:r>
        <w:t>??</w:t>
      </w:r>
    </w:p>
    <w:p>
      <w:r>
        <w:t xml:space="preserve">??????? “什么消息？”美杜莎急忙问道。 </w:t>
      </w:r>
    </w:p>
    <w:p>
      <w:r>
        <w:t>?????</w:t>
      </w:r>
    </w:p>
    <w:p>
      <w:r>
        <w:t xml:space="preserve">??????? “进屋里在说吧！”萧厉说着走进门。 </w:t>
      </w:r>
    </w:p>
    <w:p>
      <w:r>
        <w:t>??</w:t>
      </w:r>
    </w:p>
    <w:p>
      <w:r>
        <w:t xml:space="preserve">??????? “是他要回来了吗？”美杜莎急切道。 </w:t>
      </w:r>
    </w:p>
    <w:p>
      <w:r>
        <w:t>?</w:t>
      </w:r>
    </w:p>
    <w:p>
      <w:r>
        <w:t xml:space="preserve">??????? “不是，听中州传来消息，三弟去了古界！” </w:t>
      </w:r>
    </w:p>
    <w:p>
      <w:r>
        <w:t>?</w:t>
      </w:r>
    </w:p>
    <w:p>
      <w:r>
        <w:t xml:space="preserve">??????? ?美杜莎身子一颤，却又平静地道：“为了黛儿吗？他始终爱的还是只有黛儿，尽管我为他生下了萧潇。也罢，其实我早知道他会这样！” </w:t>
      </w:r>
    </w:p>
    <w:p>
      <w:r>
        <w:t>?</w:t>
      </w:r>
    </w:p>
    <w:p>
      <w:r>
        <w:t xml:space="preserve">????? ? 萧厉看着美杜莎脸上复杂的表情，知道此话也是她勉强说出，他立即道：“其实我知道你心里很委屈，想当初的美杜莎... ...” </w:t>
      </w:r>
    </w:p>
    <w:p>
      <w:r>
        <w:t>???</w:t>
      </w:r>
    </w:p>
    <w:p>
      <w:r>
        <w:t xml:space="preserve">????? “不要再说了。”说着美杜莎拿起酒杯，接连饮了好几杯酒！ </w:t>
      </w:r>
    </w:p>
    <w:p>
      <w:r>
        <w:t>???</w:t>
      </w:r>
    </w:p>
    <w:p>
      <w:r>
        <w:t>???????“无论怎样，我都会等他回来！”盯着窗外远方山川半晌后，美杜莎女王终于是缓缓开口，声音酥麻而慵懒，也带着一丝的酸涩，噙着让男人骨头发麻的诱惑。</w:t>
      </w:r>
    </w:p>
    <w:p>
      <w:r>
        <w:t>????</w:t>
      </w:r>
    </w:p>
    <w:p>
      <w:r>
        <w:t xml:space="preserve">?????? 萧厉没有开口。 </w:t>
      </w:r>
    </w:p>
    <w:p>
      <w:r>
        <w:t>???</w:t>
      </w:r>
    </w:p>
    <w:p>
      <w:r>
        <w:t>???? “你说我跟黛儿谁更漂亮？”美杜莎已有几分醉意，盯着萧厉问道。</w:t>
      </w:r>
    </w:p>
    <w:p>
      <w:r>
        <w:t>????</w:t>
      </w:r>
    </w:p>
    <w:p>
      <w:r>
        <w:t xml:space="preserve">?????? ?萧厉被她这么一瞧心跳加速。细看美杜莎时，美杜莎脸上已见红晕，光滑的肌肤也变得红，一双媚眼更是醉眼迷离。然而自己的身体，忽然的变得燥热了起来，而且这股火气，还有逐渐蔓延的趋势。 </w:t>
      </w:r>
    </w:p>
    <w:p>
      <w:r>
        <w:t>????</w:t>
      </w:r>
    </w:p>
    <w:p>
      <w:r>
        <w:t xml:space="preserve">??????? ?... ... </w:t>
      </w:r>
    </w:p>
    <w:p>
      <w:r>
        <w:t>???</w:t>
      </w:r>
    </w:p>
    <w:p>
      <w:r>
        <w:t xml:space="preserve">????? 就在萧厉运用斗气压制体内不断升腾的欲火时，美杜莎竟然醉地昏迷在了桌上。 </w:t>
      </w:r>
    </w:p>
    <w:p>
      <w:r>
        <w:t>???</w:t>
      </w:r>
    </w:p>
    <w:p>
      <w:r>
        <w:t xml:space="preserve">????? 此刻的美杜莎，娇嫩欲滴，红唇微张，杏眼迷离，一抹红晕挂上俏脸，水嫩的肌肤白里透红，萧厉想要扶美杜莎起来，手碰到美杜莎嫩白的小手，乍感肌肤光滑可人。不由得刚压住的欲火再度喷发了出来！ </w:t>
      </w:r>
    </w:p>
    <w:p>
      <w:r>
        <w:t xml:space="preserve">??? 萧厉吞了吞口水，拦腰将美杜莎抱起向床边走去。 </w:t>
      </w:r>
    </w:p>
    <w:p>
      <w:r>
        <w:t>???</w:t>
      </w:r>
    </w:p>
    <w:p>
      <w:r>
        <w:t xml:space="preserve">??? 萧厉将美杜莎放倒在床上，看着她丰满的身材，美杜莎媚眼微张，诱人的脸上满是红晕，细唇紧闭，好似忧愁的样子。释放着让人口干舌燥的诱惑。竟然是让得萧厉忘了离开，萧厉越看越是血气沸腾，欲火正在驱逐着他的理智。瞬间无数念头涌上萧厉的心头，当想到自己垂涎已久的美人儿就在面前而不能碰时，他又想到了萧炎，为什么自己总是给萧炎的做陪衬，顿时一股嫉妒的火焰也是爆发了出来！ </w:t>
      </w:r>
    </w:p>
    <w:p>
      <w:r>
        <w:t>???</w:t>
      </w:r>
    </w:p>
    <w:p>
      <w:r>
        <w:t xml:space="preserve">??? 在欲火和怒火的双重夹击之下，萧厉终于是丧失了理智！ </w:t>
      </w:r>
    </w:p>
    <w:p>
      <w:r>
        <w:t>???</w:t>
      </w:r>
    </w:p>
    <w:p>
      <w:r>
        <w:t xml:space="preserve">??? 萧厉俯身坐到美杜莎的旁边，颤抖的双手缓缓解开紫色锦袍的扣子，露出微微透明的白色胸衣，粉嫩的大腿白里透红，丰满的乳房若隐若现，隐约可以看到两粒殷红色的乳头贴着内衣向他招展。 </w:t>
      </w:r>
    </w:p>
    <w:p>
      <w:r>
        <w:t>???</w:t>
      </w:r>
    </w:p>
    <w:p>
      <w:r>
        <w:t>萧厉猛吸了口气，大手覆上了饱满而又柔嫩的乳房，隔着胸衣肆意的揉捏，此时的美杜莎无力反抗，只有不断扭动着柔软光滑的娇躯，萧厉压在美杜莎身子上，两只大手肆意捏弄着美杜莎柔嫩的乳房，舌头贪婪的滑向美杜莎光滑的粉颈，弄得美杜莎小嘴微张，不断的娇喘，两颗玲珑的奶子在双手用力的揉捏下，被挤弄出各种形状。</w:t>
      </w:r>
    </w:p>
    <w:p>
      <w:r>
        <w:t xml:space="preserve">?????? 萧厉把她薄薄的内衣一扯，旋即一具宛如是上天杰作的完美玉体，便是这般赤裸裸的暴露在了萧厉的眼前。 </w:t>
      </w:r>
    </w:p>
    <w:p>
      <w:r>
        <w:t>???</w:t>
      </w:r>
    </w:p>
    <w:p>
      <w:r>
        <w:t xml:space="preserve">?????? 美丽的容颜。不经意间透着一抹宛如妖精一般的妖艳。修长白皙的脖颈。露出一截优雅的弧度。目光缓缓移下。一对丰满的挺翘娇乳。圆润而娇嫩。或许是因为被萧厉刚才弄得燥热的缘故。一滴晶莹的水珠从脖颈处浮现。然后一路滚落而下。巧巧的划过一只丰满圆润的娇乳。最后划起一道略微有些淫秽的弧线。滴落而下。 </w:t>
      </w:r>
    </w:p>
    <w:p>
      <w:r>
        <w:t>???</w:t>
      </w:r>
    </w:p>
    <w:p>
      <w:r>
        <w:t xml:space="preserve">????? 纤细的柳腰。似是不足盈盈一握。然而略显清瘦之间。却是透着一股柔韧的感觉。平坦而娇嫩的小腹。没有一丝多余的赘肉。一眼望去。很是有种让得人忍不住伸出手来微微游动的冲动。 </w:t>
      </w:r>
    </w:p>
    <w:p>
      <w:r>
        <w:t>???</w:t>
      </w:r>
    </w:p>
    <w:p>
      <w:r>
        <w:t xml:space="preserve">????? 萧厉不待考虑，用双手贪婪的握住美杜莎的蜜乳，娇嫩的乳房在自己手下不断变换各种姿态，美杜莎在低沉的呻吟下，身子也随着萧厉的双手想要用力而又无力的扭动着。 </w:t>
      </w:r>
    </w:p>
    <w:p>
      <w:r>
        <w:t>??</w:t>
      </w:r>
    </w:p>
    <w:p>
      <w:r>
        <w:t xml:space="preserve">?????? 鲜红蓓蕾，在萧厉的双手下，逐渐变得越来越挺，萧厉俯下头含住两颗蓓蕾用力吸吮着，舌头在双手的配合下，用力的添弄着柔弱娇嫩的乳头，「啊……」一声呻吟从红润的樱唇边喘出，诱人的身子在强烈的吮吸和添弄下不停扭动，想要摆脱侵袭，却是更添几分性感。 </w:t>
      </w:r>
    </w:p>
    <w:p>
      <w:r>
        <w:t>??</w:t>
      </w:r>
    </w:p>
    <w:p>
      <w:r>
        <w:t xml:space="preserve">?????? 舌头离开了娇嫩的乳房，吻向了美杜莎诱人的小嘴，感到异物湿润的接触，美杜莎小口紧闭，然而仍是挡住萧厉的侵入，萧厉吸住她的香舌轻咬着，双手摸揉着那浑圆饱涨的乳房，摸在手里柔软温润又充满着弹性。 </w:t>
      </w:r>
    </w:p>
    <w:p>
      <w:r>
        <w:t>???</w:t>
      </w:r>
    </w:p>
    <w:p>
      <w:r>
        <w:t xml:space="preserve">?????? 萧厉双手逐渐滑向美杜莎的双腿，美杜莎柳眉紧皱，小嘴里倾出细微的呻吟声，双腿也本能的夹紧想要阻挡侵入的大手，娇躯像触电似地抖颤了起来，这是女性的敏感地带受到爱抚时的本能反应。 </w:t>
      </w:r>
    </w:p>
    <w:p>
      <w:r>
        <w:t>???</w:t>
      </w:r>
    </w:p>
    <w:p>
      <w:r>
        <w:t>?????? 萧厉大手慢慢的探索那层层相叠的秘肉，渐渐地，美杜莎的嫩穴也变得湿润起来，而这时，美杜莎也逐渐清醒！</w:t>
      </w:r>
    </w:p>
    <w:p>
      <w:r>
        <w:t>??</w:t>
      </w:r>
    </w:p>
    <w:p>
      <w:r>
        <w:t xml:space="preserve">????? 美杜莎睁开眼睛，她简直不相信这是真的，她现在终于清楚的知道发生什么事了。 </w:t>
      </w:r>
    </w:p>
    <w:p>
      <w:r>
        <w:t>??</w:t>
      </w:r>
    </w:p>
    <w:p>
      <w:r>
        <w:t xml:space="preserve">??? “二哥，你快住手，你在干什么？”美杜莎开始挣扎。 </w:t>
      </w:r>
    </w:p>
    <w:p>
      <w:r>
        <w:t>???</w:t>
      </w:r>
    </w:p>
    <w:p>
      <w:r>
        <w:t xml:space="preserve">?????? 美杜莎的双脚猛蹬，想用双手推开萧厉，不过被萧厉死死的压住了她纤细的柳腰，无法使力，萧厉抓住美杜莎的双手，把挣扎的美杜莎强行使她俯卧，并且压在她身上，萧厉也扭动着身体，把身体在美杜莎细嫩光滑的身体上来回摩擦，使得美杜莎的全身都感受到异样刺激。美杜莎全身很快就发热起来，呼吸几乎成了喘息，美杜莎虽然和萧炎有过一次，但从来没有被男人这样过，渐渐地，她感觉到一种从来没有过的感觉逐渐地从体内燃起。 </w:t>
      </w:r>
    </w:p>
    <w:p>
      <w:r>
        <w:t xml:space="preserve">??????? 美杜莎的脸泛起了红晕，她仍在抵抗，但脸上红晕却在不断扩大。美杜莎的理智被渐渐高涨的性欲取代，甚至连力气正正在一点一滴的失去，逐渐爆发的情欲洪流，美杜莎还在不断的强忍着，她的眼神开始涣散，但是从她紧紧的咬住下嘴唇，不让自己发出声音，她正努力的搏斗着；可惜萧厉不给她喘息的机会。 </w:t>
      </w:r>
    </w:p>
    <w:p>
      <w:r>
        <w:t>??</w:t>
      </w:r>
    </w:p>
    <w:p>
      <w:r>
        <w:t xml:space="preserve">????? “美杜莎！你看你的腰扭成这样，哇～～～都湿成这样子了，一定很想要吧！” </w:t>
      </w:r>
    </w:p>
    <w:p>
      <w:r>
        <w:t>???</w:t>
      </w:r>
    </w:p>
    <w:p>
      <w:r>
        <w:t xml:space="preserve">???? “你...胡说，我没有...” </w:t>
      </w:r>
    </w:p>
    <w:p>
      <w:r>
        <w:t>??</w:t>
      </w:r>
    </w:p>
    <w:p>
      <w:r>
        <w:t xml:space="preserve">???????? 就在美杜莎辩解时，萧厉不待思索，挺起大肉棒对准美杜莎柔嫩的小穴就要冲锋陷阵，大龟头用力分开嫩嫩的阴唇，突然来的肿胀让毫无准备的美杜莎微皱起眉头，没有过多少经验的她，胡乱的扭动着纤腰。 </w:t>
      </w:r>
    </w:p>
    <w:p>
      <w:r>
        <w:t xml:space="preserve">??????? 美杜莎的嫩穴可谓柔软至极，柔嫩的小穴不惊意的磨擦着巨大的龟头，让萧厉难忍难耐，双手扶着细腰抱起俏臀狠狠的将粗大的肉棒插入嫩穴深处。 </w:t>
      </w:r>
    </w:p>
    <w:p>
      <w:r>
        <w:t xml:space="preserve">??????? 「啊……」一声响亮的娇呼响彻屋内，粗大的肉棒已入穴三分了。多年未经闯入的小穴，很紧，疼痛让得美杜莎玉手无力的抓着床铺，媚眼因为插入的生痛已满是泪水，美丽的脸上满是疼痛的表情，贝齿上下紧咬，此下疼痛丝毫不比当年第一次的弱！ </w:t>
      </w:r>
    </w:p>
    <w:p>
      <w:r>
        <w:t>??</w:t>
      </w:r>
    </w:p>
    <w:p>
      <w:r>
        <w:t xml:space="preserve">???????? 萧厉看着美杜莎楚楚可怜的模样，心中升起几分怜惜，但很快被美杜莎紧嫩蜜穴的包裹所带的舒爽感觉冲的一干二净，然后缓缓抽出肉棒，萧厉兴奋的看着自己黑呼呼的肉棒从美杜莎白嫩的肉体里退出来，鲜红的小穴随着肉棒的退出也向外翻，退到只剩龟头还在里边的时候，又挺起肉棒狠狠的插进嫩穴里去。 </w:t>
      </w:r>
    </w:p>
    <w:p>
      <w:r>
        <w:t>?</w:t>
      </w:r>
    </w:p>
    <w:p>
      <w:r>
        <w:t xml:space="preserve">???????? 萧厉重复着这个动作，每次进入美杜莎都情不自禁的大声尖叫，肿胀的痛处，让她泪流满面，粉手紧紧抓住被褥，被抽送了几十回合后，尖叫渐渐变为低沉的呻吟，嫩穴也因为春水孳孳的流淌变得润滑起来，萧厉索性开始加快速度大力抽送起来，次次抽送都达到蜜穴的最深处。 </w:t>
      </w:r>
    </w:p>
    <w:p>
      <w:r>
        <w:t xml:space="preserve">? “啊……恩……啊……”美杜莎的娇喘变的急促起来，时有巨大的龟头碰触到花芯时所引起的诱人呻吟。 </w:t>
      </w:r>
    </w:p>
    <w:p>
      <w:r>
        <w:t>???</w:t>
      </w:r>
    </w:p>
    <w:p>
      <w:r>
        <w:t>??</w:t>
      </w:r>
    </w:p>
    <w:p>
      <w:r>
        <w:t xml:space="preserve">??????? 萧厉抱起美杜莎雪白的双腿左右架放在双肩上，挺着肉棒不断的插入美杜莎的嫩穴，美杜莎羞涩的承受萧厉大肉棒猛烈的冲刺，不时有大腿撞击雪白圆臀发出的「啪，啪」声，美杜莎胸前那诱人的嫩乳羞涩的在李恂强壮的胸膛前不断跳动着。美杜莎半睁着迷离的双眼，张着小嘴，红着脸无力的扭动着娇躯，慢慢的配合了萧厉大肉棒的抽送。 </w:t>
      </w:r>
    </w:p>
    <w:p>
      <w:r>
        <w:t>?????</w:t>
      </w:r>
    </w:p>
    <w:p>
      <w:r>
        <w:t xml:space="preserve">?????? 萧厉已经汗流满身，气喘吁吁，看着昔日美丽动人却冷若冰霜，傲气凌人的美杜莎在自己身下娇喘呻吟，圆润的乳房柔软的磨擦着自己的胸膛，不断的跳跃，翘臀和嫩穴在自己巨大肉棒的抽送下淫秽不堪。萧厉更是猛力的冲刺着美杜莎柔嫩的小穴。 </w:t>
      </w:r>
    </w:p>
    <w:p>
      <w:r>
        <w:t>?</w:t>
      </w:r>
    </w:p>
    <w:p>
      <w:r>
        <w:t xml:space="preserve">???? “嗯..嗯......啊....啊...啊，嗯！” </w:t>
      </w:r>
    </w:p>
    <w:p>
      <w:r>
        <w:t>???</w:t>
      </w:r>
    </w:p>
    <w:p>
      <w:r>
        <w:t>????? 萧厉配合着美杜莎急促的呻吟猛烈冲刺数十下后，龟头忽感一阵酥麻，闷哼一声，将巨大的肉棒使劲顶入嫩穴深处，像要把美杜莎的小穴顶穿一样，颤抖着紧紧抱住美杜莎，猛的喷射出大量的精液，「啊……」一声长长的呻吟，滚烫的精液将粉嫩的小穴灌的一阵痉挛，使得被美杜莎粉嫩的小穴紧紧夹住的肉棒又一次喷射。</w:t>
      </w:r>
    </w:p>
    <w:p>
      <w:r>
        <w:t>???</w:t>
      </w:r>
    </w:p>
    <w:p>
      <w:r>
        <w:t xml:space="preserve">?????? 萧厉用力的捏住美杜莎玲珑坚挺的乳房，龟头顶在嫩穴最深处舒爽的喷射着男人的精液。美杜莎亦是忍不住大声娇呼，雪白修长的粉腿紧紧盘住萧厉的腰，雪臀嫩穴一阵收缩，亦是达到了高潮... ... </w:t>
      </w:r>
    </w:p>
    <w:p>
      <w:r>
        <w:t>斗破苍穹成人系列下篇介绍：</w:t>
      </w:r>
    </w:p>
    <w:p>
      <w:r>
        <w:t>斗破苍穹成人系列1—惨遭强奸的熏儿（已完结）</w:t>
      </w:r>
    </w:p>
    <w:p>
      <w:r>
        <w:t>斗破苍穹成人系列2—寂寞的美杜莎女王（已完结）</w:t>
      </w:r>
    </w:p>
    <w:p>
      <w:r>
        <w:t>斗破苍穹成人系列3—极品小萝莉紫研（创作中）</w:t>
      </w:r>
    </w:p>
    <w:p>
      <w:r>
        <w:t xml:space="preserve">???? （全文完，但有更多斗破系列正在创作中，写得不好，还请大家海涵,同时希望大家多多支持，看完不要忘记顶！）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