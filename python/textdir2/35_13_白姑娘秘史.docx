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白姑娘秘史</w:t>
      </w:r>
    </w:p>
    <w:p>
      <w:r>
        <w:t>白姑娘秘史</w:t>
      </w:r>
    </w:p>
    <w:p>
      <w:r>
        <w:t>第一章</w:t>
      </w:r>
    </w:p>
    <w:p>
      <w:r>
        <w:t>清朝年间，那乾隆皇帝在位的时候，在那山西洪同县的地方，有一个白裁缝，已将近五十岁的人了。昔年娶妻金氏，现在已是四十多岁，这老夫妇两人，膝下无儿。直至白裁缝在他四十岁这一年，这金氏居然受了孕。至十个月后，瓜熟蒂落，产一女婴，白裁缝老夫妻两人，却是喜爱非常。虽是穷苦人家，因为是老年得儿，焉得不喜。</w:t>
      </w:r>
    </w:p>
    <w:p>
      <w:r>
        <w:t>这女婴出生的那天，是农历七月七日，在我们中国，旧有习俗，所谓：「七夕看巧云，牛郎织女相会。」因此，这老夫妻二人，就替他们的女儿，取了一个乳名，叫做「巧儿」。这巧儿从小就聪明伶俐，虽祇是七八岁小女孩儿，已可看出活脱是个美人胎子。</w:t>
      </w:r>
    </w:p>
    <w:p>
      <w:r>
        <w:t>及至长到十二岁时，她母亲又替她裹得一双好小脚，看来瘦不胜握，全长还不足三寸，且这双小足的模样儿，既端又正，尖串串地再着上了红绫鞋儿的话，那简直要胜似那出水红莲，故她的父母，因触景生情，就替她正正式式地取了一个名儿，就叫做白冰清了。</w:t>
      </w:r>
    </w:p>
    <w:p>
      <w:r>
        <w:t>这白冰清在她十二岁这年的冬天，不幸的是：她的父亲白裁缝，因替人家做衣服，加赶了几天夜工，人不但辛苦，并且受了严重的寒气，这寒气侵入五腑之后，人便病倒床榻。</w:t>
      </w:r>
    </w:p>
    <w:p>
      <w:r>
        <w:t>起初这母女两人，还以为不过是感冒之类的小症候，那知病倒十数日之后，病情仍未见轻，反见加重起来。她母女始感惊恐，曾请了数名医生前来医治。那知药碰有缘人，所谓：「救得了病，却救不了命。」终于在朔风严号的一个晚上，这白惠裁缝忍心地抛弃下他的老妻与弱女，而与世永别了。</w:t>
      </w:r>
    </w:p>
    <w:p>
      <w:r>
        <w:t>白裁缝死了之后，丧葬费用成了一个困难问题。原因是白裁缝在平时，极好杯中物，平时赚下来的几个工资，除家庭开支外，所馀必醉方休。故一死之后，身无常物，亲戚朋友虽有，不过如果缺个三串五吊应急，或不乏帮忙之人。像这样丧葬的事情，少说也得化个二三十两雪花花的银子，这些穷亲戚朋友们也实在是爱莫能助。</w:t>
      </w:r>
    </w:p>
    <w:p>
      <w:r>
        <w:t>在这个无可奈何的情形下，其中有一个姓陈的朋友，这人因排行第三，亲戚朋友均以陈三呼之而不呼其名。</w:t>
      </w:r>
    </w:p>
    <w:p>
      <w:r>
        <w:t>这陈三走至金氏跟前言道：「嫂子，不是我陈三说一句不中听的话，你这母女二人，老是抱头的哭着，总也不是办法呀！好歹得拿个主意出来，把白老哥埋葬了入土为安才对呀！我为你们的事，办法倒有一个，但不知该不该说？」</w:t>
      </w:r>
    </w:p>
    <w:p>
      <w:r>
        <w:t>金氏听了这话，抢着答道：「三哥你为着我们家的事，为我们出主意想办法，就凭你三哥的这份心意，我母女二人也已是感激万分了，你就不用客气，把你的办法赶法说出来吧！」</w:t>
      </w:r>
    </w:p>
    <w:p>
      <w:r>
        <w:t>这陈三说道：「白嫂子！我们的痛苦事儿不就是眼看着白老哥不能入土安葬吗？为什么不能呢？说穿了还不是第一是钱，第二是钱，第三还是钱的问题吗？如果有了钱，这问题不就简单了么？我听说住在五福街后面的有一个姓廖的员外，最近死了一名丫环，想要续买一个十二三岁的女孩子，添补已死去丫环的空额，祇要人看中了意，大把的银子，人家倒是满不在乎，可不知你们母女舍得不舍得这样做呢？依我看骨肉分离当然是颇为痛苦的事，但事情已经逼到这种地步，路呢？祇有这一条，你母女斟酌一下，给我一个答覆，如果你们答应了这样做，事情成了，我这做朋友的，也就对得住死去的老哥哥在天之灵了。」</w:t>
      </w:r>
    </w:p>
    <w:p>
      <w:r>
        <w:t>冰清的娘与冰清，这母女二人，密议了一番之后，认为除此而外，也实在没有其他妥善的办法，来解决这一件丧事。</w:t>
      </w:r>
    </w:p>
    <w:p>
      <w:r>
        <w:t>金氏向陈三道：「三哥！我刚才与冰清商量了一番，思来想去，也实无二法可想，冰清这小妮子，年纪虽还幼小，仅只有十二岁，可是，她却能深明大义，她认为除掉卖身葬父以外，亦已没法可想，她为着报答死去父亲的养育之恩，她已经答允了这样做，三哥这件事就费你的心吧，事情能够办得越快越好，待事情成了，我老婆子当知感谢的呢。」</w:t>
      </w:r>
    </w:p>
    <w:p>
      <w:r>
        <w:t>陈三听完金氏的话之后，立刻就说：「好！嫂子，我这就去廖员外家去，确实的消息，待会我回来告诉你们，现在我就去了。」这陈三说完话，掉转身就急行而去。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