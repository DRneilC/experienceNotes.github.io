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夜夜夜销魂完</w:t>
      </w:r>
    </w:p>
    <w:p>
      <w:r>
        <w:t>夜夜夜销魂</w:t>
      </w:r>
    </w:p>
    <w:p>
      <w:r>
        <w:t>字数：６４１１５</w:t>
      </w:r>
    </w:p>
    <w:p>
      <w:r>
        <w:t>排版：ｓｃｏｆｉｅｌｄ１０３１</w:t>
      </w:r>
    </w:p>
    <w:p>
      <w:r>
        <w:t>txt打包：(63.35kb)(63.35kb)下载次数:99</w:t>
      </w:r>
    </w:p>
    <w:p>
      <w:r>
        <w:t>第一章</w:t>
      </w:r>
    </w:p>
    <w:p>
      <w:r>
        <w:t>粉嫩鲜美的花蝶一对对的翩翩飞舞在阳光下，吸引住了小女孩的目光。</w:t>
      </w:r>
    </w:p>
    <w:p>
      <w:r>
        <w:t>原本趴在窗上，因思念爹爹而沉郁著一张小脸蛋的小女孩，在刹那间泛出喜悦的光泽。</w:t>
      </w:r>
    </w:p>
    <w:p>
      <w:r>
        <w:t>这些花蝶好美呀！</w:t>
      </w:r>
    </w:p>
    <w:p>
      <w:r>
        <w:t>由於羡慕彩蝶翩舞的自由自在，小女孩踏出房门，一步一脚印的追逐这些翩翩起舞的花蝶，不知不觉中渐行渐远，竟慢慢走离了南郡王府特地为贵客准备的翠涵楼。</w:t>
      </w:r>
    </w:p>
    <w:p>
      <w:r>
        <w:t>年纪小小的花落，慢慢的被这偌大的、如迷宫似的花园包围住。</w:t>
      </w:r>
    </w:p>
    <w:p>
      <w:r>
        <w:t>待她回过神来，才发现自己竟已不认得来时路。</w:t>
      </w:r>
    </w:p>
    <w:p>
      <w:r>
        <w:t>她——迷路了！</w:t>
      </w:r>
    </w:p>
    <w:p>
      <w:r>
        <w:t>她边走边看，心中暗忖，哇！这个地方好大呀！而且，到处都是花海。</w:t>
      </w:r>
    </w:p>
    <w:p>
      <w:r>
        <w:t>各式各样的百花争奇斗艳，看得她眼花撩乱。</w:t>
      </w:r>
    </w:p>
    <w:p>
      <w:r>
        <w:t>生平从未离开过月眠岛的小花落，今年才十岁，然而，看到她现在这副绝美柔白的模样，分明是个十足十的天仙美人胚子——毕竟，这麽小小年纪就生得这个模样，真的教人想像不出来她将来会美丽到什麽样子！</w:t>
      </w:r>
    </w:p>
    <w:p>
      <w:r>
        <w:t>就是因为避免江湖上的人见过她後人心蠢动，因此，自她出生至今，她还从未踏出月眠岛一步。</w:t>
      </w:r>
    </w:p>
    <w:p>
      <w:r>
        <w:t>花落早逝的亲娘正是当年轰动整个武林的倾城佳人——风扬雪凝，一个绝世的红颜，所以，她完全承袭了母亲的美色。</w:t>
      </w:r>
    </w:p>
    <w:p>
      <w:r>
        <w:t>不过，小花落有一个很大的缺点。她太黏她爹了，在岛上，她无时无刻不跟在她爹的屁股後头，而这一次，当她知道她爹有事外出，她鼓起最大的勇气，坚持这次一定要跟她爹一起离开岛上。</w:t>
      </w:r>
    </w:p>
    <w:p>
      <w:r>
        <w:t>她再也不要忍受那种整日见不到她爹的痛苦了。</w:t>
      </w:r>
    </w:p>
    <w:p>
      <w:r>
        <w:t>这要回溯到很久很久以前——</w:t>
      </w:r>
    </w:p>
    <w:p>
      <w:r>
        <w:t>应该说是打从小花落有记忆开始，她便无法克制自己，满心满脑装的全都是她爹的影子，就连梦里捍卫她的勇士，都化身成她爹俊美无俦的身影。</w:t>
      </w:r>
    </w:p>
    <w:p>
      <w:r>
        <w:t>虽然花落现在只有十岁，但她已经……爱上她爹了啊！</w:t>
      </w:r>
    </w:p>
    <w:p>
      <w:r>
        <w:t>所以，她无法忍受长久以来被她爹忽略的孤单，她希望她爹能随时随地的注意到她，时时刻刻把她带在身边，不要再像往常一样把她一个人放在自己的苑落里。</w:t>
      </w:r>
    </w:p>
    <w:p>
      <w:r>
        <w:t>虽然有青缈这名贴心的婢女陪伴她，但她仍然觉得自己好孤单喔！</w:t>
      </w:r>
    </w:p>
    <w:p>
      <w:r>
        <w:t>於是，她这一次是真的下定决心了，她再也不要像过去一样，只能被动的等她爹，她要化被动为主动。</w:t>
      </w:r>
    </w:p>
    <w:p>
      <w:r>
        <w:t>所以，她特别跟青缈百般商量，请她陪她一起去向她爹求情。因为，不知是什麽原因，每回只要有青缈陪著她交涉，她爹总是比平常好说话。</w:t>
      </w:r>
    </w:p>
    <w:p>
      <w:r>
        <w:t>刚开始，她爹仍然不肯答应她的要求。</w:t>
      </w:r>
    </w:p>
    <w:p>
      <w:r>
        <w:t>但後来青缈不知道用了哪一种方式求情，竟然终於使得一向冥顽不灵的爹点头答应了。</w:t>
      </w:r>
    </w:p>
    <w:p>
      <w:r>
        <w:t>当她一听到这个消息，简直高兴得差点跳起来了！</w:t>
      </w:r>
    </w:p>
    <w:p>
      <w:r>
        <w:t>但为了在她爹的面前保持大家闺秀的气质与风范，她没敢忘记自己的身分是月眠岛的当家小姐，只好偷偷的在心里开心的敲锣打鼓、大声欢呼罗！</w:t>
      </w:r>
    </w:p>
    <w:p>
      <w:r>
        <w:t>不过，她最开心的是，这次他们离开月眠岛，并没有任何仆佣跟著一起来，一共就只有她爹跟她而已！</w:t>
      </w:r>
    </w:p>
    <w:p>
      <w:r>
        <w:t>嘻！连青缈也没跟来呢！她真的好开心喔！</w:t>
      </w:r>
    </w:p>
    <w:p>
      <w:r>
        <w:t>虽然青缈对她很好、很忠心，可是，有时候她仍不免心里感到有比一丝丝、一咪咪更多的妒意，不知是不是她的错觉，她……总觉得她爹对青缈的注意力甚至比对她还多很多很多。</w:t>
      </w:r>
    </w:p>
    <w:p>
      <w:r>
        <w:t>事实上，她爹投注在青缈身上的眼神，有时炽热得令她难以忍受，她不明白，她爹为什麽要用那样的眼光去看青缈呢？而她爹又为什麽不用看青缈的眼光来看她呢？</w:t>
      </w:r>
    </w:p>
    <w:p>
      <w:r>
        <w:t>难道……她在她爹心中的地位，竟然不及一个婢女？</w:t>
      </w:r>
    </w:p>
    <w:p>
      <w:r>
        <w:t>花落虽然才只有十岁，可是，对於月眠岛岛主风扬月眠的爱慕之心，却让她小小的心灵异常的敏感，只是，她从来都不敢向他抗议。</w:t>
      </w:r>
    </w:p>
    <w:p>
      <w:r>
        <w:t>只因，在她的心目中，她爹可是很有权威的。</w:t>
      </w:r>
    </w:p>
    <w:p>
      <w:r>
        <w:t>她曾经改用「暗示」的方法，试著询问她爹，她可不可以换掉青缈，改由别的婢女来服侍她？毕竟，谁希望自己只是心爱的人眼中的「次级品」、「配角」？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