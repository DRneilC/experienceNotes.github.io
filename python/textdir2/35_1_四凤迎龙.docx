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四凤迎龙</w:t>
      </w:r>
    </w:p>
    <w:p>
      <w:r>
        <w:t>四凤迎龙</w:t>
      </w:r>
    </w:p>
    <w:p>
      <w:r>
        <w:t>＊＊＊＊＊＊＊＊＊＊＊＊＊＊＊＊＊＊＊＊＊＊＊＊＊＊＊＊＊＊＊＊＊＊＊目录</w:t>
      </w:r>
    </w:p>
    <w:p>
      <w:r>
        <w:t>一、茄子销魂千古奇谈</w:t>
      </w:r>
    </w:p>
    <w:p>
      <w:r>
        <w:t>二、倒转乾坤老汉推车</w:t>
      </w:r>
    </w:p>
    <w:p>
      <w:r>
        <w:t>三、美女横陈老汉显神通</w:t>
      </w:r>
    </w:p>
    <w:p>
      <w:r>
        <w:t>四、小丫头蓬门初开放</w:t>
      </w:r>
    </w:p>
    <w:p>
      <w:r>
        <w:t>五、特大号阳具难破玉门关</w:t>
      </w:r>
    </w:p>
    <w:p>
      <w:r>
        <w:t>六、借怀珠司机受宠</w:t>
      </w:r>
    </w:p>
    <w:p>
      <w:r>
        <w:t>七、表兄妹旅社戏鸳鸯</w:t>
      </w:r>
    </w:p>
    <w:p>
      <w:r>
        <w:t>八、表兄妹旅社试云雨</w:t>
      </w:r>
    </w:p>
    <w:p>
      <w:r>
        <w:t>＊＊＊＊＊＊＊＊＊＊＊＊＊＊＊＊＊＊＊＊＊＊＊＊＊＊＊＊＊＊＊＊＊＊＊</w:t>
      </w:r>
    </w:p>
    <w:p>
      <w:r>
        <w:t>一、茄子销魂千古奇谈</w:t>
      </w:r>
    </w:p>
    <w:p>
      <w:r>
        <w:t>朝阳市惠安街的尽头，紧临西山脚下，是一处风景幽雅清静的高尚住宅区。</w:t>
      </w:r>
    </w:p>
    <w:p>
      <w:r>
        <w:t>这里的屋宇豪华，住的都是达官巨贾及社会名流。</w:t>
      </w:r>
    </w:p>
    <w:p>
      <w:r>
        <w:t>紧临山脚屹立着一幢美轮美奂的花园洋房，四周红色砖墙围绕，气派不凡。</w:t>
      </w:r>
    </w:p>
    <w:p>
      <w:r>
        <w:t>该屋主人姓牛名大成，他有一套钻营拍马的独特本领，因此一帆风顺，由课员一直升到厅长的官阶。</w:t>
      </w:r>
    </w:p>
    <w:p>
      <w:r>
        <w:t>牛大成为人长袖善舞，受财如命，在他任职之内，贪墨了不少的黄金美钞。</w:t>
      </w:r>
    </w:p>
    <w:p>
      <w:r>
        <w:t>凡是有了钱，有了势的人，没有一个能离开色字的，牛大成当然不例外。</w:t>
      </w:r>
    </w:p>
    <w:p>
      <w:r>
        <w:t>他除了一位结发夫人外，还物色了三个绝世的美女做姨太太。</w:t>
      </w:r>
    </w:p>
    <w:p>
      <w:r>
        <w:t>牛大成自从厅长卸任之后，就没有再做事，终日躲在家里。享受那温柔乡的滋味。</w:t>
      </w:r>
    </w:p>
    <w:p>
      <w:r>
        <w:t>可是他年事已高，气血已衰，虽然营养丰富，保健有方，经常注射荷尔蒙，高丽参蒸童子鸡，但已衰老的身体，就是灵丹妙品，也不能返老还童了。</w:t>
      </w:r>
    </w:p>
    <w:p>
      <w:r>
        <w:t>尤其三个姨太太，正是年轻，饱食终日，空暇无事，不是看那有刺激性的电影，就是阅读爱情横溢充满色情的小说杂志。</w:t>
      </w:r>
    </w:p>
    <w:p>
      <w:r>
        <w:t>要想以牛大成那根深月久，银样腊枪的阳具，岂能满足四个太太的性欲怒潮。</w:t>
      </w:r>
    </w:p>
    <w:p>
      <w:r>
        <w:t>牛大成的结发夫人贺素贞，原是一个很美丽的大家闺秀，念过初中之后，因为战争的关系，便提前和牛大成结婚。</w:t>
      </w:r>
    </w:p>
    <w:p>
      <w:r>
        <w:t>可能是她的肚子不争气，或者是牛大成的爱情不专一，婚后就没有大过肚子，生过一男半女，因此美色仍然能保持不衰。</w:t>
      </w:r>
    </w:p>
    <w:p>
      <w:r>
        <w:t>二姨太杨马惠今年才二十五岁，长的千娇百媚，瓜子脸，凤眼细眉，瑶鼻樱唇，孅孅的细腰，雪白的肌肤，十指尖尖，柔若无骨，一双修长细腻的大腿，真是诱人极了。</w:t>
      </w:r>
    </w:p>
    <w:p>
      <w:r>
        <w:t>只要她向你抛一个媚眼，频频一笑，真能摄魄拘魂，就是八十岁的老头，也会色迷迷的心头蹦蹦跳。</w:t>
      </w:r>
    </w:p>
    <w:p>
      <w:r>
        <w:t>三四两位姨太太，都是二十一二岁的少妇，论风度比二姨太还要高贵，美丽姿色，也胜过二姨太太。</w:t>
      </w:r>
    </w:p>
    <w:p>
      <w:r>
        <w:t>她们都是天生的美质，加之营养丰富，皮肤细嫩得吹弹得破，胸前的双乳，彷似，一对尖尖的高峰，杨柳细腰加上厚肥的大臀，曲线格外显得玲珑，双目如秋水的澄澈，黑白分明，红否白齿，可惜当年没有举办竞选中国小姐，否则保证压倒群芳，位列冠军。</w:t>
      </w:r>
    </w:p>
    <w:p>
      <w:r>
        <w:t>牛大成有了这四位绝色美人，左拥右抱，值得骄傲，令人羡煞，但也因此带来了无限的痛苦和烦恼。</w:t>
      </w:r>
    </w:p>
    <w:p>
      <w:r>
        <w:t>他以将近耳顺之年，血气衰弱的身体，夜夜春宵，挺枪作战，真是苦煞人也。</w:t>
      </w:r>
    </w:p>
    <w:p>
      <w:r>
        <w:t>四位夫人欲念若渴，要隔四天才轮到的一夜，岂肯轻轻放过。</w:t>
      </w:r>
    </w:p>
    <w:p>
      <w:r>
        <w:t>一天早晨，他轮宿在大太太房中，恰好大太太身体不适，让他好好的睡了一晚，所以特别起得早。</w:t>
      </w:r>
    </w:p>
    <w:p>
      <w:r>
        <w:t>这天早晨，天气晴和，阳光和熙，三个姨太太，都先后起来，穿着鲜艳夺目的睡衣，到后花园呼吸新鲜空气。</w:t>
      </w:r>
    </w:p>
    <w:p>
      <w:r>
        <w:t>晨光映照在她们的粉脸上，更觉娇艳美丽。</w:t>
      </w:r>
    </w:p>
    <w:p>
      <w:r>
        <w:t>二姨太杨马惠蹲在一枝玫瑰花前，一对秋水注视着那盛开的花朵，暗自叹息，说：「玫瑰花啊，玫瑰花，你是多么的鲜艳美丽，却无人灌溉，让这一朵鲜艳可爱的花朵，在这花园中，受着孤单冷落。」</w:t>
      </w:r>
    </w:p>
    <w:p>
      <w:r>
        <w:t>她正在藉玫瑰花来暗叹自己，突闻一阵格格的娇笑声传至身后，回头一望，见是三妹何杏花。</w:t>
      </w:r>
    </w:p>
    <w:p>
      <w:r>
        <w:t>「什么事值得你这样高兴？」杨马惠说。</w:t>
      </w:r>
    </w:p>
    <w:p>
      <w:r>
        <w:t>三姨太闪动娇躯，直向二姨太的身前走了过来，她也蹲了下去，轻声答说：「我昨天看到一件奇事，起来我就找你，走至你的房中，却未见到你……」</w:t>
      </w:r>
    </w:p>
    <w:p>
      <w:r>
        <w:t>「什么奇事？」杨马惠抢着问。</w:t>
      </w:r>
    </w:p>
    <w:p>
      <w:r>
        <w:t>「茄子也能销魂，不是千古奇谈吗？」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