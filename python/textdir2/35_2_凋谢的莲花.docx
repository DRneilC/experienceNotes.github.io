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凋谢的莲花</w:t>
      </w:r>
    </w:p>
    <w:p>
      <w:r>
        <w:t>凋谢的莲花</w:t>
      </w:r>
    </w:p>
    <w:p>
      <w:r>
        <w:t>明美斜靠着大厦外墙，津津有味地嚼着纯糖调味的黄豆棒，默算这几天的业绩。最近是淡日，今天到现在连个客人都没上门，其他的女孩大多休假去了，但今天她必须要上街……她环顾着繁忙东京街道上的拥挤行人。</w:t>
      </w:r>
    </w:p>
    <w:p>
      <w:r>
        <w:t>她闲散地开启她的内建视讯，并选择了新闻模式。一个方形画面出现在她视野左上角，同时一把柔软的声音直接在她的脑中响起。</w:t>
      </w:r>
    </w:p>
    <w:p>
      <w:r>
        <w:t>「……月球殖民地又开始在扩建新居住区，预期可容纳一千万人。几个抗议团体指出，自从两年前火星殖民区开始提供更多适於居住的空间以来，扩建月球殖民地是不必要的花费。不过月球委员会反驳说，考虑火星与地球间的距离，扩建月球殖民地更近更方便……」</w:t>
      </w:r>
    </w:p>
    <w:p>
      <w:r>
        <w:t>明美笑了笑。医学发展消除了大部份的疾病，并大幅延伸了人类的平均寿命。当局把人们运离这颗行星的速度，并无法抵销一直居高不下的人口成长率——她知道不管有多少人搬到火星，月球殖民地仍将继续膨胀。她环顾着繁忙的街道，她在这行星上人口最稠密的城市——东京——长大，她并不介意周遭有那么多的人。</w:t>
      </w:r>
    </w:p>
    <w:p>
      <w:r>
        <w:t>选择了《静音》，她走向京子所在的街道。当她走动时，明美吸引着旁人的目光，但这对她的业绩没有帮助——在这几天没什么人手头有闲钱……她停下来几次，用尖锐带刺的话挑逗着路人，不论他们一开始的态度为何，在看到她胸章上的标志後，没有人采取进一步行动，所以明美继续走着。对这状况她并不意外，等到了发薪日，情况就会好转。</w:t>
      </w:r>
    </w:p>
    <w:p>
      <w:r>
        <w:t>明美虽然在走动着，但仍分神在找潜在顾客。明美知道他们不会错过她的——她穿着红色亮皮套装——红色迷你裙紧包着她的臀部，无肩带的魔术胸罩托高了她的乳房，配上高统的舞靴和及肘的手套，她还穿着透明的塑胶夹克来衬托整组套装，加强整体效果。她了解每个经过的人都会看上她第二眼……不过今天他们也只是光看看而已。她叹着气，伸手拨弄她刺猬般的短发。</w:t>
      </w:r>
    </w:p>
    <w:p>
      <w:r>
        <w:t>京子就在前面。相对於明美的庞克装扮，京子有着清纯如画的外表，她穿着一套学生服——就是传统的水手服——白色的上衣，深蓝色的摺裙，一条红围巾绕在深蓝色水手领上，白袜子，黑皮鞋┅胸章在她身上显得极为搭配——一朵凋谢中的白莲花。</w:t>
      </w:r>
    </w:p>
    <w:p>
      <w:r>
        <w:t>明美不得不佩服女孩的手段，虽然这样在今天也拉不到什么生意——当京子向前踮步跳时，她平顺的黑色长发在後面甩动，她开朗而快活地向路过的行人搭讪……偶尔有人说她太野了的话，她会露出抱歉的神情，装作害羞和端庄的样子收敛一下……但过不了多久，很快地她又会活跃起来，兴高采烈地问候过往行人。</w:t>
      </w:r>
    </w:p>
    <w:p>
      <w:r>
        <w:t>「明美！」京子注意到了她，小跑步地来和她碰头。明美被他们要求充当保姆，因为这是京子第一天上街，得有熟手照料她。这女孩看来闪耀着光芒，很难说她的开朗少女外表有多少是装的，又有多少是真的……明美关闭新闻模式并向京子打招呼。</w:t>
      </w:r>
    </w:p>
    <w:p>
      <w:r>
        <w:t>「进行得如何，小朋友？」</w:t>
      </w:r>
    </w:p>
    <w:p>
      <w:r>
        <w:t>「不知道呢，明美——我已经把所有他们教我的都做了，不过看来还是没有什么人有兴趣┅我应该试试别的方式吗？」。她用大大的黑色杏眼看着明美。</w:t>
      </w:r>
    </w:p>
    <w:p>
      <w:r>
        <w:t>「不用了，妳作得很好。现在正好是发薪日的前一周，等发薪日到，客人就会多起来了，相信我——妳已经太可爱了够久了。」</w:t>
      </w:r>
    </w:p>
    <w:p>
      <w:r>
        <w:t>京子脸红着微笑，害羞地偏着头，明美低声嘀咕，「小朋友，在我旁边妳可以不用装可爱了。」在扫视了街道一下後，她继续说，「反正……今天是不会有上班族的顾客了，我们只有希望碰上那些真正的有钱人……像是百万富翁，或是……」</w:t>
      </w:r>
    </w:p>
    <w:p>
      <w:r>
        <w:t>明美的目光落在街道的对面，当明美以有点兴奋的语调说着——「也许观光客花得起钱……」，京子转头看着她。</w:t>
      </w:r>
    </w:p>
    <w:p>
      <w:r>
        <w:t>明美看着一个走在对面的男人——他看来像个观光客——眼睛环顾四周，以敬畏的眼光注视着周遭的事物，深怕错过什么……明美在想，「肯定是西方人，大概是个老美。」</w:t>
      </w:r>
    </w:p>
    <w:p>
      <w:r>
        <w:t>他的目光锁定在明美身上，她对他的凝视还以幽默且心照不宣的笑容。京子转向她低声说，「妳看他有兴趣吗？他会过来吗？」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