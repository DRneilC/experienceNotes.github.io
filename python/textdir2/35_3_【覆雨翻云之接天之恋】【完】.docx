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【覆雨翻云之接天之恋】【完】</w:t>
      </w:r>
    </w:p>
    <w:p>
      <w:r>
        <w:t>夜幕低垂。</w:t>
      </w:r>
    </w:p>
    <w:p>
      <w:r>
        <w:t>明月爬上了皇城的上空，又白又亮，孤单却永桓。</w:t>
      </w:r>
    </w:p>
    <w:p>
      <w:r>
        <w:t>内外皇城的灯火与宫城外延展无穷的民房庙寺，组成了大地上有史以来最伟大的都会。秦淮河岸那没有夜晚的烟花胜地，更为大明朝的繁华作了一个具体而微的阐述。</w:t>
      </w:r>
    </w:p>
    <w:p>
      <w:r>
        <w:t>月晕外星光点点，在这大雪后的纯美世界上舞跃闪烁，像在为俯仰着道诸般一切的接天楼最高第七层上将会发生的艳事，奏起了寂静伟大的乐章。</w:t>
      </w:r>
    </w:p>
    <w:p>
      <w:r>
        <w:t>楼下虽是高手密布，守卫森严，可是在这第七层楼上，秦梦瑶却忘怀了一切，对她来说，大地间除韩柏外别无他物。</w:t>
      </w:r>
    </w:p>
    <w:p>
      <w:r>
        <w:t>星移月转，沧海桑田，人事迁移，在这永无止尽的变异里，眼前这一刹那对她来说却是永恒长存。</w:t>
      </w:r>
    </w:p>
    <w:p>
      <w:r>
        <w:t>她的精神正与周遭的一切翩然起舞。</w:t>
      </w:r>
    </w:p>
    <w:p>
      <w:r>
        <w:t>在这一刻里。</w:t>
      </w:r>
    </w:p>
    <w:p>
      <w:r>
        <w:t>接天楼成为了只属于她和韩柏所共同拥有的甜梦。</w:t>
      </w:r>
    </w:p>
    <w:p>
      <w:r>
        <w:t>月儿孤悬在星弧的边缘，又圆又远，照亮了这被大雪净化了的世界。</w:t>
      </w:r>
    </w:p>
    <w:p>
      <w:r>
        <w:t>她以无上的慧心，感受和倾听着夜空那无言的章句。心神亦嵌进了这宇宙的节奏里去，再难分辨彼我。</w:t>
      </w:r>
    </w:p>
    <w:p>
      <w:r>
        <w:t>可是当她瞧往和她并肩倚栏外望的韩柏时，芳心一颤，竟移不开目光。</w:t>
      </w:r>
    </w:p>
    <w:p>
      <w:r>
        <w:t>韩柏仍像往常般潇酒飘逸，丰采动人，但她却感到他多了一点以前没有，但却非常吸引她的气质。</w:t>
      </w:r>
    </w:p>
    <w:p>
      <w:r>
        <w:t>这并不因他出奇地有耐性，又或反常地沉默起来，而是他的确不同了。那并非性格上的任何转变，而是气质上的某种微妙转化，一种没法说出来深遂难测的特质。这放纵不羁的浪子现在的变化，使她更难抗拒他。即使没有接脉缤命这必行之事。假若他只蓄意想得到她，恐怕亦能如愿。</w:t>
      </w:r>
    </w:p>
    <w:p>
      <w:r>
        <w:t>韩柏探手过去挽着秦梦瑶的小蛮腰，满怀感触道：“当日我在韩家做仆役，见到梦瑶时，心中难过得要命，因为自知是什么料子。根本连多望梦瑶一眼的心都不敢稍有涉想。即管后来在黄州府遇上你时，还只是觉得自己在痴心妄想。”顿了一顿，“嘿”的一声道：“可是那晚在瓦背处，梦瑶纵体人怀时，我便知道终有一天会得到你，今晚就是那梦想成真的美景良辰了。”秦梦瑶移入他怀里，主动拉起它的双手。紧箍着自己没有半点多馀脂肪的小肮，仰起俏脸，枕在他的宽肩上，情深若海地道：“难为你还记得这么清楚，好徒弟听着，现在我们来个有奖的寻宝游戏，好吗？”韩柏享受着与她背臀贴体厮磨的醉人感觉，舒美快乐得差点要死去，叹息道：“当然好！梦瑶说什么都是好的。只是仍有点担心，你人都是我的了，还有什么奖品可送出来？”仙女下凡，他那能不魂摇魄荡，可是他却仍保持在情欲分离的道境里，心中只有纯净的爱恋，享受着那种双重的曼妙境界。</w:t>
      </w:r>
    </w:p>
    <w:p>
      <w:r>
        <w:t>韩柏的嘴唇离开了她火炙般的红唇，移往她的面额、下巴和白嫩的颈项。</w:t>
      </w:r>
    </w:p>
    <w:p>
      <w:r>
        <w:t>秦梦瑶终抵不住魔种与道胎的厮磨缠混，道心失守，不能自制地喘息和呻吟起来。仙体还不住向爱郎挤压扭动，那种春心摇荡，温驯柔顺的万种风情，谁能不心醉魂销？</w:t>
      </w:r>
    </w:p>
    <w:p>
      <w:r>
        <w:t>闹了一会，秦梦瑶芳躯乏力，全赖韩柏楼个结实，才不致于软倒地上。</w:t>
      </w:r>
    </w:p>
    <w:p>
      <w:r>
        <w:t>韩柏哪还客气，拦腰抱起了她，进入宽广的楼厅里去。在床上坐了下来，把她放在腿上，迫她坐直娇躯，嘻嘻笑道：“真想不到我韩柏大什么的有此仙缘。可恣意玩弄我的亲亲小梦瑶。”韩柏搂着这香喷喷、热辣辣，刚被他逗得大动凡心的绝世美女，心中涌起滔天爱念，心痒难熬地道：“快把那些挑情手法尽说出来，不然嘿嘿，你懂的…”</w:t>
      </w:r>
    </w:p>
    <w:p>
      <w:r>
        <w:t>秦梦瑶心知肚明自己是作茧自缚。当韩柏臻至情欲分离，而她则欲胜于情时，必然是这一面倒的局势，仍禁不住心叫要命。尚存一丝的慧心，亦明白韩柏正以种种手法，彻底摧去自己的羞耻之心，使自己变成完全受肉欲操纵的淫娃荡妇，虽说早有心理准备，仍大感吃不消，不过这时的确无力违抗，惟有赧然道：“梦瑶身体有七个敏感点，每个敏感点都管着某几个数穴，只要好夫君能通过那些敏感点，以轻重不同性质的魔功刺激那些窍穴，即可彻底驾驭梦瑶的道胎，那时要人家是仙子还是荡妇，都操控在韩郎手内了。”</w:t>
      </w:r>
    </w:p>
    <w:p>
      <w:r>
        <w:t>韩柏狂喜道：“那寻宝游戏是否就是要我在梦瑶身上把这七个香艳精采的敏感点找出来，你想我隔着衣服来我，还是把你脱精光才开始搜寻呢？”秦梦瑶娇吟一声，伏入他怀里，旋又被迫坐了起来，轻声羞道：“好夫君，自然…自然是要把梦瑶脱光了再找…”那娇柔娇媚的动人神态，直让人心神摇曳。韩柏吞了口水，轻轻的将仙子腰间丝带缓慢的拉开，那白色的裙衫顺着佳人的滑腻的肌肤向两边分开，月白色的绣花肚兜立刻就显现在眼前，那肚兜下的高耸的两座双峰，将月白的肚兜高高的顶起，两个坚挺的樱桃更是在肚兜上显现出两个小突起，模模糊糊的分外诱人。</w:t>
      </w:r>
    </w:p>
    <w:p>
      <w:r>
        <w:t>感到身上一凉，秦梦瑶就知道自己的长裙被韩柏给解开了，双腿不自觉的纠缠在一起，脸上更是红红的似乎能滴出水来，呼吸也变得急促了许多，那透明兜肚的掩映下晶莹雪白、娇软浑圆的酥胸更是随着呼吸的加速而跳跃不已，乳峰顶端一对颤巍巍、羞怯怯的樱红两点若隐若现的昂然娇挺。</w:t>
      </w:r>
    </w:p>
    <w:p>
      <w:r>
        <w:t>韩柏看得激动俯身伏在仙子的柔软的娇躯之上，低头隔着那上等的丝绸做成的绣花肚兜含住其中的一点突起，身体的敏感地带猛的被韩柏偷袭，秦梦瑶不由的一把将韩柏的头部按在自己的酥胸之上，口中更是发出一声轻吟：“柏郎怎知是这里…嗯，好羞人”</w:t>
      </w:r>
    </w:p>
    <w:p>
      <w:r>
        <w:t>感到仙子反应如此激烈韩柏更加卖力的将那点突起来回的逗弄。一只手顺着玉人的滑嫩的娇躯滑动到小腹之上，感受着那里的火热和肌肤的雪腻。秦梦瑶的身体随着韩柏的动作而颤抖，口中更是娇吟不止。</w:t>
      </w:r>
    </w:p>
    <w:p>
      <w:r>
        <w:t>轻轻的将仙子的长裙褪去，此时秦梦瑶的身上就只剩下一件透明肚兜和下体的一件小小的亵裤，那亵裤是用薄纱做成，韩柏几乎可以透过那层薄纱看到红颜双股之间的朦胧芳草。</w:t>
      </w:r>
    </w:p>
    <w:p>
      <w:r>
        <w:t>秦梦瑶感受到韩柏那火辣辣的眼光盯着自己的隐私之处看，雪白的小手立刻就挡在大腿根处，将韩柏眼中的绝美风景给掩盖起来。可是这样一来韩柏也从那风景之中清醒过来，再看此时牙床之上的玉人的诱人的姿态，韩柏立刻感到小腹火热，分身更是抗议不已。秦梦瑶娇羞难耐，呻吟一般的耳语道：“夫君不肯脱掉梦瑶的亵衣么？”酥的快要滴水的双眸灼灼看着韩柏。</w:t>
      </w:r>
    </w:p>
    <w:p>
      <w:r>
        <w:t xml:space="preserve">隔着薄纱，接着是贴身衣物，在下来就是月白的肚兜还有那薄纱一般的亵裤。 圣洁仙子罗裳尽褪，剥的一丝不挂…挺立在胸前的一对雪白玉峰巍巍颤颤，正随着秦梦瑶情欲难耐的呼吸起伏不定，饱满胀实，坚挺高耸，显示出无比清纯的魅力和韵味，峰顶两粒粉红色的粉嫩乳尖，如同两颗圆葡萄，顶边乳晕显出一圈粉红色，更添娇媚，尤其她一双修长的玉腿，更是情不自禁地揩摩不休，似阻似放，愈发诱人。韩柏双手抚上了她从未经人触碰的乳峰，手掌感受着接触她乳峰时刹那的颤栗，可以想见一股触电般的酥麻，正袭向秦梦瑶敏感娇嫩的处子躯体，而后蔓延至她整个心胸，潮水般将她淹没。 </w:t>
      </w:r>
    </w:p>
    <w:p>
      <w:r>
        <w:t>他的手指继续在她胸前乳峰处游移，手指抚遍了整个乳峰与乳尖，感受它们在自己掌中壮大突起，从她白皙的胸肌，香滑的乳沟，娇嫩的乳峰，乃至乳峰上红润的凸起……秦梦瑶一声娇羞，梦呓般呻吟起来。“夫君，你…好坏啊啊”他的手不断地来回巡弋滑动着，每次他的手都会在她乳峰和两点朱红凸起处特别停留，轻轻地捏，细细地揉，但这样似乎仍不足以满足她燃烧的渴望。韩柏痴痴的摩挲着细嫩的乳头，喃喃道：“梦瑶，你知道么，你的身体好美，这双峰玉乳又柔又软，酥腻凝滑，摸起来好舒服”秦梦瑶咬着一丝呜咽，双目迷蒙，清纯如仙女下凡的绝色少女娇躯一阵扭动，从未让人轻薄的玉乳被韩柏整个握在手里挤、压、搓、揉、按，使她心中羞不可抑，可是这个让她心动的男人对自己身体的抚摸，带来的心颤神摇的舒爽感觉，让她忍不住想他继续使坏下去。秦梦瑶羞红的粉面似要滴出水来，无力轻喘道：“坏夫君…你欺负梦瑶…”“啊啊啊，别…别停夫君，梦瑶的奶子被你玩的好舒服”韩柏眼中含着笑意，慢慢放开那微微泛红的耸挺玉峰，看着那粉嫩激情中浮出的艳丽色泽，嘴角那邪邪的笑意越来越浓了。“梦瑶小宝贝，你的这里真的好美，味道一定也很美妙吧！”韩柏漆黑的双眸故意一眨不眨地注视秦梦瑶，却并不急于将想法付诸于行动，他想看怀中仙子慌羞妩媚的表情。秦梦瑶听了韩柏的话，明眸中羞色更浓，一双雪白柔嫩的素手紧紧掩着酥胸，挡住胸前那诱人的春景。</w:t>
      </w:r>
    </w:p>
    <w:p>
      <w:r>
        <w:t>但是秦梦瑶做的这一切，落在韩柏眼中，却是另一番别样的诱惑。</w:t>
      </w:r>
    </w:p>
    <w:p>
      <w:r>
        <w:t>秦梦瑶俏脸绯红，媚眼如丝，表情娇媚动人，看着她那女性本能的遮掩动作，韩柏心里涌起一股冲动燥热，搂着她纤腰的左手改成抓住她的纤手，让她胸前美丽动人的雪峰艳景再次展露在微湿暧昧的空气中，右手捏着那浅红色的蓓蕾，微微向外拉动，又惹得秦梦瑶一声呻吟。韩柏看着秦梦瑶红透了的俏脸上那娇美的羞涩表情，淫笑两声，柔声道：“梦瑶宝贝，让我品尝一下好吗？嘿嘿，你不说话我可就当你默许了。”“嗯……”秦梦瑶一声娇吟，檀口微分，呵气如兰，阵阵酥麻快感让她感到既羞耻又快乐。看了秦梦瑶那娇羞的玉脸一眼，韩柏继续不停的活动的手指突然稍微用力，她顿时娇躯一颤，“啊”的一声，叫出声来。“梦瑶，你怎么了，是不是身体不舒服？”韩柏眼中闪过狡黠之色，笑道：“夫君帮你含一下，是不是这里，还是这个地方……”韩柏微微低头，张口含着了她胸前娇挺，灵舌贪婪的品尝着那股少女独有的乳香韵味。异样的触感使得秦梦瑶娇躯一颤，“啊……嗯……”秦梦瑶檀口娇喘连连，瑶鼻嗯嗯有声，娇躯在一阵剧烈的颤抖之后，慢慢习惯了韩柏的嘴舌侵犯。 不知道过了多长时间，韩柏终于依依不舍的吐出那肿涨泛红的红色蓓蕾，手指爱怜的轻抚柔摸着，口中轻声道：“真是世间最诱人的美味。”秦梦瑶已是娇喘嘘嘘、媚目流火，凝脂般的肌肤酡红娇润，看的韩柏浑身欲火难禁，一把将她翻了过来，从后方抓住她饱满的双乳，恣意感受那完美的浑圆与坚挺。秦梦瑶屈膝跪在床上，把全身重量都挂在他掌间，拱起蛇腰翘起圆臀，这么淫靡的姿势，秦梦瑶芳心不胜娇羞。这个角度，私处完全暴露出来，私处示人的强烈羞耻感挟带着如潮快意，缓缓自蜜穴中沁出羞人的淫靡汁液，濡湿了微颤的雪白臀股……韩柏从未如此近距离亲近秦梦瑶的私处。淡黑柔卷的纤纤阴毛下微凸隆起的诱人阴阜，柔软无比的阴阜下、雪白晶莹的滑嫩胯骨间一条柔柔紧闭的嫣红玉沟，那色泽红嫩无比的柔软阴唇旁寸草不生，更衬托出那诱人玉溪的娇滑稚嫩……韩柏看得口干舌燥，他紧张而小心地用手指轻轻拨开那含羞紧闭、玉润嫣红的娇嫩花唇……入目的那一抹鲜红嫩滑是那样的娇艳欲滴……他又用指尖轻轻地剥开仙子阴唇上端那娇软万分的稚嫩包皮……但见一粒艳光四射、玲珑妩媚的稚嫩“花蒂”含羞娇挺……韩柏又用手指轻轻拨开仙子那光洁玉润的阴唇中部，一个比针眼大不了多少的嫣红小孔含羞袒露……秦梦瑶仙躯猛地一颤，单手捂住樱口，发出一阵无意义的呜咽，小腹不停的抖动，花唇中滑腻的爱液汨汨的流出。强抑着体内的欲火，韩柏小心翼翼地用小手指极轻极柔地插入仙子那神秘圣洁的桃源花径，甫一插入，那无比嫣红玉润的小肉孔边沿柔薄得近乎透明的嫩滑媚肉就将小指紧紧含住……他小指微勾，轻轻地触摸着仙子神秘幽暗的腔内膣壁……收回手指，他温柔地向着她私处粉嫩甜美的『双唇』吻了上去，一阵又一阵地狂吮、一口接一口地猛吸，嘴唇夹住两片小『唇』轻轻嘶咬着，湿漉漉的舌头在小『唇』间的凹沟中上下滑动，舌尖不时触碰摩擦着那微茁的嫩芽，舌头在那软玉壁上头的来回滑动。还未来得及仔细品味，耳边传来一声如泣如诉的娇啼，花房内的软肉立时不堪刺激地一阵痉挛、颤抖，紧缩吞吐间，一对修长柔美的玉腿蹬得笔直，花枝乱颤间玉液横流，竟然已经小小地泄了一回身。大量浓稠的花蜜灌入口中，韩柏照单全收，一点不剩地吞咽入腹，只觉得异常甜润甘美，意犹未尽的他咂咂嘴唇，望着那对粉嫩花唇仍自无意识地启合，丝丝花蜜沁出，要命地诱惑着他忍不住再次低唇相就。「啊…不…不要…好…好热…唔…好…好棒…好…你…好厉害…啊…不可以…那里会…吸那里会…会流出来…啊…别…别吸那么用力…啊…你…你吸到梦瑶…吸进梦瑶心坎里了…嗯…」……随着他舌尖的舔动吮吸，韩柏兴奋地感觉到身下美丽动人的绝色仙子不住地娇躯轻颤，被迫分开的一双修长优美的娇滑玉腿也不由自主地将他的头紧紧地夹在胯间……啊…啊冰清玉洁的清纯仙子竟也不自觉地纤腰柔举、雪臀轻抬，本能地想令那酸痒至极的所在被他更有力地触及……美丽动人的绝色尤物对他淫邪挑逗的本能反应更令韩柏兴奋地用舌尖在清纯仙子那万分稚嫩、娇羞怯怯的阴蒂上轻舔柔吮，每一次轻微的舔动吮吸无不换来处女仙子纤腰雪臀难耐的蠕动，靡靡的汁水不停的流出……哎…你…唔…好…好厉害…求…求求你别…别舔了…我…哎哟…我要受不了了啦…似是对那慢慢滑向那汁水淋漓之地的舌头灵巧的动作大加抗议，实则秦梦瑶虽被舐的浑身发热、娇躯颤抖不已，却一点儿挣扎的意愿也没有，只是软绵绵地伏在那儿，无言地欢迎着他的舔舐，玉腿的紧夹被那舌头不住破开，等到那舌头光临她汨汨流泉的幽谷之际，她的禁地已完全敞开，任由那舌头的勾舔挑吸，一点反抗都没有了。</w:t>
      </w:r>
    </w:p>
    <w:p>
      <w:r>
        <w:t>口中的呻吟更甜更美，伸手按住了他的头，却不是要将他推离，而是按着他更加紧贴，好让那舌头更好动作，将她的情欲一波波地挑起，令她没顶於那美妙的侵袭当中。此时此刻，秦梦瑶那冰山美人的外表早被体内强烈的欲火烧熔，那口舌的动作似能直达芳心深处，每一次动作都令她犹如电殛般的娇躯颤抖，纤腰不住轻扭旋磨，回应着他的动作，所有潜藏的渴望都浮了上来，她似已经沉醉於那情欲的波涛当中，再也无法自拔。</w:t>
      </w:r>
    </w:p>
    <w:p>
      <w:r>
        <w:t>「你的…啊…你的舌头…唔…真…真棒…真厉害…唔…啊…好…好舒服…唔…嗯…那…那里不要…啊…不…不要吸那里…啊…求求你…你的舌头太…太…啊……吸得…啊…吸得梦瑶…嗯…梦瑶要…哎…又要流…又要流水了…啊…就是那里…就是那里了…快…用力一点…你…你吸的梦瑶好舒服…啊…不要…那里不行…太…太舒服了…梦瑶会…会死掉的…啊…求求你…好美啊…」再也忍不住了。衣带松开，宽大的裤头滑落在地，一条滚烫弯翘的肉棒倏地弹出。秦梦瑶正屈膝向前倾，双腿大大分开，胀得紫红的肉棒由下而上，“啪！”一声打在她肥美湿润的花唇上，浆湿黏腻的声响极是淫靡。秦梦瑶“啊”的一声身子一颤，几滴清澈的汁液应声溅上榻蓆，蜜缝被粗大的肉棒挨鞭似的一弹，最敏感的地方热辣辣一痛，针刺般又疼又美的奇异感觉窜上脑门，紧闭的花唇吸啜似的一开一歙，忽然扑簌簌地漏出一注蜜液，尿一般淅淅沥沥淋了一榻，却无一丝异嗅，闻如闷湿微腐、正是浓香最盛时的肥厚兰瓣，带有一丝淡淡的血似腥甜，恰恰是她阴道的甘美气味，极是催情淫艳。“别急！”</w:t>
      </w:r>
    </w:p>
    <w:p>
      <w:r>
        <w:t>秦梦瑶红着脸咬着嘴唇，轻声道，“啊啊…还……还不是时候。”轻轻的转过身来，一样是跨骑在韩柏粗长的阳物之上，两人面对面立跪着，秦梦瑶轻轻地摇动雪臀，湿淋淋的私处在阴茎上来回滑动，鸡蛋大小的肉菇一下滑过蜜缝卡在股间，一下又擦刮着肛菊倒刷回来。她越动越快，强劲的肌力不住释放力量，两人一阵肉紧，仰头轻轻哆嗦着。韩柏欲火难忍，张臂欲抱，秦梦瑶却抓着他敞开的衣襟滑下杵根，顺势将上衣剥下，一手捉住肉棒轻轻套弄，一手却攀上他黝黑结实的赤裸身躯，羞答答道：“好夫君，还不是时候呢！”</w:t>
      </w:r>
    </w:p>
    <w:p>
      <w:r>
        <w:t xml:space="preserve">伸出丁香似的细小舌尖，细细舔着他的乳头，从乳下 、肚脐一路往下，双手交握着勃挺的肉棒，张口将杵尖含了进去。韩柏没想到秦梦瑶这般大胆，也不知是不是有欲无情的关系。顿觉尖端传来一阵细小的擦刮异感，瞬间没入一团湿热腻滑之中，与插入蜜穴中的美妙触感略有相似，但受异物侵袭的压迫感却更强。“天哪，梦瑶宝贝在为我口交……”秦梦瑶娇羞的嗔了他一眼，小舌灵活如泥鳅一般，尖端不住往马眼处戳、刺、挑、转，韩柏下身一颤，几乎被 弄得站立不住，肌肉强健的粗壮大腿剧烈抽搐，小腹似将痉挛。这样的刺激一点也不会让人想要射精，但下半身的所有肌肉却不听控制地剧颤起来，韩柏双手紧紧压住她的螓首，踮起脚尖打摆子似的不停抽搐，仿佛只能将肉棒奋力往前戳刺才能稳住身体。秦梦瑶却柔顺地毫不挣扎，细嫩的小手环抱着韩柏绷紧的臀股，一点一点将肉棒纳入喉中，用津唾滋润，将肉棒的顶端任他失控地挺动着。也不知过了多久，她柔嫩口腔壁忽然一阵吸啜，猛地仰头拔出肉棒。 </w:t>
      </w:r>
    </w:p>
    <w:p>
      <w:r>
        <w:t xml:space="preserve">韩柏顿觉她湿润紧迫如蜜穴的喉管间产生一阵强大无比的吸力，阴茎反向拔出的动作却使吸力加大了一倍不止，阳精似将喷出的瞬息间，“剥！”已脱出樱桃小口，泄意硬生生被中断，无限膨胀的欲火非但不能抒解，更转化成一股 莫名的烈火躁动！ </w:t>
      </w:r>
    </w:p>
    <w:p>
      <w:r>
        <w:t>“我要……”</w:t>
      </w:r>
    </w:p>
    <w:p>
      <w:r>
        <w:t>他抓着秦梦瑶浑圆细嫩的香肩，几乎要将她悬空提起：“给……给我！”</w:t>
      </w:r>
    </w:p>
    <w:p>
      <w:r>
        <w:t>秦梦瑶一点也不抵抗，像头雪润润的温顺小羊，身子被他微微抓起，却顺势捧起一对尖挺饱满的浑圆雪乳，夹着湿淋淋的狰狞肉棒，上下滑动起来。</w:t>
      </w:r>
    </w:p>
    <w:p>
      <w:r>
        <w:t>“夫君……还……还不是时候。”</w:t>
      </w:r>
    </w:p>
    <w:p>
      <w:r>
        <w:t>酥滑汗湿的乳间香肌，触感却与她温暖的小嘴绝不相同，没有那种鱆管似的迫人吸啜，却有着难以言喻的骄人弹性，视觉上的满足更是无与伦比，带来的刺激更是强烈。天仙般美貌圣洁的绝色佳人秦梦瑶乖顺的捧着滑嫩如玉的，颤巍巍怒耸娇挺的雪白椒乳服侍自己，光想想就激动难耐了。秦梦瑶全身赤裸，乖顺如小狗般地跪在他脚边，小手捧着浑圆的雪白乳球为他细细套弄，乳峰在她娇小的掌间似乎变得更大更尖挺，粉樱色的乳蒂从指间昂翘而出，随着上上下下的肉棒不住颤动。</w:t>
      </w:r>
    </w:p>
    <w:p>
      <w:r>
        <w:t>仿佛知道这样的触感比不上口里喉间，秦梦瑶浓睫轻颤，垂着粉颈张开小嘴，撑圆的两瓣樱唇触着杵尖，一边轻点一边啜含……“唔……”</w:t>
      </w:r>
    </w:p>
    <w:p>
      <w:r>
        <w:t>韩柏只觉自己即将爆炸，眼耳之中灼热得几欲迸血，低声道：“快给我！我要……我要狠狠的弄你……快！”</w:t>
      </w:r>
    </w:p>
    <w:p>
      <w:r>
        <w:t>柔顺的秦梦瑶持续用双乳摩擦着，约莫是乳间快美难抑，自己纤细的手指已忍不住轻捻着胀红膨大的勃挺乳蒂，万般艰难地娇喘道：“还……还没！还不到时……呀！”</w:t>
      </w:r>
    </w:p>
    <w:p>
      <w:r>
        <w:t>一声短促惊呼，已被韩柏架翻在地，双脚大开，不住喘息。</w:t>
      </w:r>
    </w:p>
    <w:p>
      <w:r>
        <w:t>韩柏抄起她的膝弯，压得她两膝抵肩，两条笔直的修长玉腿仰天屈起，红润润的阴户毫无遮掩地暴露出来，肥美湿润、皱折丰富的两瓣藻状肉唇胀红如兰，像小嘴一样一开一合，散发着一阵阵淫靡的气息，蜜穴间淌出一道清澈细流，直至股间。</w:t>
      </w:r>
    </w:p>
    <w:p>
      <w:r>
        <w:t>他十指压上榻席，手掌却伸到她的肩腋之下，牢牢架开她的手脚，强忍住火热的欲望，肉棒抵着蜜缝细细研磨，满盈的热力在她泛红发热的腿根处不住旋磨，似想灼乾所有她流出来的蜜汁，可在那敏感的接触之下，秦梦瑶体内情欲更炽，蜜水如泉一般轻喷出来，滴的那东西在她腿间不住抖动，却没有半分衰弱或冲动之态，反而更是灼热高挺，光在玉腿间不住地轻触，就让秦梦瑶心中想入非非了。</w:t>
      </w:r>
    </w:p>
    <w:p>
      <w:r>
        <w:t>「啊…」的一声娇喊，秦梦瑶顿时只觉口乾舌躁，体内所有的水份似都化成了欲望，流到了幽谷当中，温柔地润着那款款轻移、缓缓而入、既缓慢却毫不退缩地侵犯着她的热物，她也知那是男人的肉棒，可却不知道那肉棒在张牙舞爪的当儿，竟会如此的火热、如此的坚挺，在缓缓突入秦梦瑶幽谷的当儿，令她活像是被根巨大的火棒突入般，幸好韩柏知她仍为处子娇柔之躯，虽是动情已极，仍受不得狂逞，动作轻柔缓慢，否则光狠一点的重动作，怕她都承受不了呢！</w:t>
      </w:r>
    </w:p>
    <w:p>
      <w:r>
        <w:t>韩柏的动作虽是柔软轻绵，像是捧着个珍贵的瓷瓶般轻巧，一点儿大力都不敢出，但秦梦瑶虽也已情热无比，体内满怀的欲火只渴望着一个爆发的出口，但含苞初放的幽谷何等娇嫩？那庞然大物虽已极力放轻动作，款款而入的动作，却仍将秦梦瑶的幽谷一点一点地敞开，秦梦瑶只觉一股美妙的满胀感从那幽谷当中不住昇起，那被撑开时的微微刺疼，是那般的微不足道，偏生他的动作好慢好慢，幽谷被他拓入的地方虽胀的美美实实的，可里头还有更多的空虚没有满足哩！</w:t>
      </w:r>
    </w:p>
    <w:p>
      <w:r>
        <w:t>随着韩柏腰身缓慢的动作，秦梦瑶的幽谷一寸寸地陷落，偏他一点儿也不急，虽是喘息时作，连呼吸都变得大声了，可肉棒的动作还是那么慢，似是光感觉秦梦瑶那窄紧又富弹性的幽谷，似欲排拒般地抵抗着他的侵入，又柔顺乏力地逐渐向他臣服的快意，就让他乐此不疲了。</w:t>
      </w:r>
    </w:p>
    <w:p>
      <w:r>
        <w:t>当那肉棒兵临城下，点上了秦梦瑶那处子的表徵时，那感觉令秦梦瑶娇躯不由得紧绷起来，纤腰弓起，一双美乳似不堪刺激般在他眼前跳跃着，那被情欲灼成猩红色的蓓蕾，不住在他眼中狂野的舞动，就好像要将她体内的欲火延烧的情景，完全表达出来一般。半由於强烈的羞意，半由於心中的狂喜，秦梦瑶闭起了眼儿，一缝都不敢睁开来，生怕一亮眼那美妙的感觉便会化成梦境。</w:t>
      </w:r>
    </w:p>
    <w:p>
      <w:r>
        <w:t>一声挤得汁水如注，直没至底！</w:t>
      </w:r>
    </w:p>
    <w:p>
      <w:r>
        <w:t>滚烫硕大的浑圆龟头挤迫开美貌绝色的清纯仙子蓬门初开的阴道口外两片亮晶晶嫩滑玉润的嫣红肉唇向内刺入……两片火热腻滑的玉嫩花唇瞬间将侵入的粗大异物紧紧地死死箍住，花唇内层层叠叠的粘膜嫩肉也迅捷地将擅自闯入、硕大滚烫的龟头紧紧缠绕裹夹……快感中的仙子芳心蓦地发觉下身贞洁的圣地被一根粗硬的异物侵入……秦梦瑶一双白皙细嫩的纤纤玉手不由自主地紧紧抓住了韩柏正抚弄着她仙子般花容月貌的双臂……娇柔的仙子芳心同时还感到贞洁圣地传来一阵阵令人羞赧不堪的充满、紧胀……仙子初容巨物的阴道内层层叠叠的膣壁嫩肉火热地缠卷着，将侵略者吞纳没入……火热滚烫的巨大龟头堪堪顶在美貌绝色的清纯仙子那象征冰清玉洁的处女膜上……韩柏深吸一口气，轻吻着她的眼皮道：“亲亲小宝贝，为夫正式开始为你续脉疗伤好吗？”</w:t>
      </w:r>
    </w:p>
    <w:p>
      <w:r>
        <w:t>秦梦瑶仙躯剧颤，含羞轻轻点头，不敢看他。</w:t>
      </w:r>
    </w:p>
    <w:p>
      <w:r>
        <w:t>他在秦梦瑶那高贵圣洁的美丽仙体上耸动着，他的肉棒在仙子那异常紧窄娇小的幽深阴道内抽插着，天仙般美貌圣洁的绝色佳人秦梦瑶在他身下娇羞无奈地蠕动着，一丝不挂、雪白如玉的美丽胴体，欲拒还迎，清雅如仙、绝色美丽的少女那鲜红娇艳的樱桃小嘴微张着，娇啼轻哼、嘤嘤娇喘……他俯身含住仙子的一粒因充血而硬挺勃起、娇小嫣红的可爱乳头，用舌头轻轻卷住仙子那娇羞怯怯的柔嫩乳头一阵狂吮，他一只手握住仙子另一只颤巍巍娇挺柔软的雪白椒乳揉搓起来。</w:t>
      </w:r>
    </w:p>
    <w:p>
      <w:r>
        <w:t>在他的奸淫蹂躏中，秦梦瑶情难自禁地蠕动、娇喘回应着，一双雪白娇滑、秀美修长的玉腿时而轻举、时而平放……不知不觉中，千娇百媚、清丽难言的绝色仙子那双优美修长的雪滑玉腿竟盘在了他腰后，并随着他的每一下插入、抽出而羞羞答答地紧夹、轻抬。</w:t>
      </w:r>
    </w:p>
    <w:p>
      <w:r>
        <w:t>“嗯……唔……嗯……好夫君，你弄的梦瑶好美…嗯…啊…啊…好胀…弄死了…再用力一点…”秦梦瑶樱唇微张，娇啼婉转、呻吟狂喘着。</w:t>
      </w:r>
    </w:p>
    <w:p>
      <w:r>
        <w:t>听到秦梦瑶如此淫荡的叫声，韩柏不由心中一动：“梦瑶宝贝那里美了？”</w:t>
      </w:r>
    </w:p>
    <w:p>
      <w:r>
        <w:t xml:space="preserve">“坏嗯…啊坏夫君，就会欺负梦瑶…嗯啊 …” </w:t>
      </w:r>
    </w:p>
    <w:p>
      <w:r>
        <w:t>韩柏心知要这冰清玉洁的仙子彻底放开，变成床上的荡妇，还须攻陷心理上的屏障。于是强忍住欲望，慢慢减缓了肉棒抽插速度。</w:t>
      </w:r>
    </w:p>
    <w:p>
      <w:r>
        <w:t>秦梦瑶雪白高耸的酥胸剧烈的晃动着，淫靡的蜜穴不住的翻卷，敏感的娇躯正处于快感的强烈刺激之下，哪里受得住那一丝丝快感的剥离，不由扭动腰肢，轻抬雪臀更加贴近肉棒的抽插，娇媚的呻吟明显带着一丝哭腔：“好夫君嗯嗯不要折磨梦瑶了好吗，梦瑶…哎…梦瑶求求夫君了…”</w:t>
      </w:r>
    </w:p>
    <w:p>
      <w:r>
        <w:t>韩柏嘿嘿一笑，目的已经达到了，狠狠的捏了一把仙子怒耸娇挺的雪白椒乳，便接着调戏道：“梦瑶宝贝求夫君什么事？”</w:t>
      </w:r>
    </w:p>
    <w:p>
      <w:r>
        <w:t>秦梦瑶不由啊的一声又泣出声来，销魂的表情让韩柏如痴如醉。知他要剥掉自己最后一层羞耻之心，好进人有欲无情的境界，秦梦瑶娇羞不已道：“梦瑶浑身都美透了，尤其是…哎，羞死梦瑶啦，嗯…嗯啊梦瑶说还不成吗…啊啊梦瑶的小穴里好美，啊…羞死梦瑶了啊啊梦瑶的奶子也好舒服好夫君，求你尽情的玩弄梦瑶吧，玩弄梦瑶的奶子奸啊奸梦瑶的小淫穴……”</w:t>
      </w:r>
    </w:p>
    <w:p>
      <w:r>
        <w:t>韩柏听她樱唇里连小穴这等淫词浪语都叫出来了，心中更是激荡不已：“梦瑶宝贝的小穴里头……夹得好紧，又会吸，真的好棒…梦瑶宝贝的奶子又软又嫩，弄起来好爽…”</w:t>
      </w:r>
    </w:p>
    <w:p>
      <w:r>
        <w:t>“哎……美……美死梦瑶了……唔……啊……好……好哥哥……你的大棒子……真……真是太厉害了……唔……入……入到梦瑶最里面了……啊……好……好夫君，干梦瑶的滋味快活吗？”</w:t>
      </w:r>
    </w:p>
    <w:p>
      <w:r>
        <w:t>“快活…好梦瑶……你转过身去吗…为夫想从后面…”，“嗯…”徐徐退出蜜穴，微微翻转的穴口不由蜜汁流了一地，秦梦瑶玉脸酥红，白了韩柏一眼，轻扭玉股，用手撑住绣榻，玉腿高举，开始生涩的扭起屁股。韩柏则是左右浅刺，故意让粗壮坚硬的下身挤压粘腻肥厚的下身。秦梦瑶只觉得浑身都瘙痒起来，轻轻蠕动的蜜穴里不断吐出清澈的汁液，嘴上哀求，下身不住向韩柏挺凑。韩柏微微闪避，一面温柔抚摸着丰满的柔软，不时捻住一对肿胀鲜红的蓓蕾搓揉。</w:t>
      </w:r>
    </w:p>
    <w:p>
      <w:r>
        <w:t>韩柏用力给秦梦瑶插了进去，重重撞击柔软的花芯，在一声又一声愈来愈甜蜜的呻吟当中，秦梦瑶只觉高潮的快乐一波又一波地袭上身来，弓起腰肢候着韩柏的狂风暴雨。这个姿势，韩柏抽插了一会儿，慢慢的抽了出去，又再左右浅刺。秦梦瑶失望得几乎要哭了出来，呼呼的喘着气，双腿乱动。而韩柏则是抓住玉腿放在肩上，抚摸着她圆润的小腹，又猛的刺了进去。</w:t>
      </w:r>
    </w:p>
    <w:p>
      <w:r>
        <w:t>秦梦瑶猛地遭遇如此刺激不由的啊的叫了一声，玉臀收缩，紧紧夹住没入自己体内的肉棒扭动屁股。韩柏只觉得浑身舒爽，也转动屁股研磨花蕊，秦梦瑶颤抖起来，脸上神情欲仙欲死，蜜壶内阵阵收缩蠕动。韩柏知道她即将高潮，快速用力动起来。</w:t>
      </w:r>
    </w:p>
    <w:p>
      <w:r>
        <w:t>「哎……好……好深……唔……好……好哥哥……你……你的棒子好……好大……又好粗……唔……美死梦瑶了……哎唷……啊……好……好哥哥…梦瑶的奶子…啊啊，你奸的梦瑶好舒服啊…你……你的大棒子……唔……入……入的梦瑶好……好棒……好舒服喔……哎……」秦梦瑶舒服得大声呻吟，桃源口紧紧夹住韩柏的火热，花蕊吮吸，滚烫的花蜜阵阵喷出，蜜穴里火热一片。</w:t>
      </w:r>
    </w:p>
    <w:p>
      <w:r>
        <w:t>她的幽谷发烫，已不知给韩柏插过了多少次，插的津液纷飞，混着处女落红，那狂野而美妙的滋味令秦梦瑶的血液都沸腾了起来，当他把蓄满生机的精华送入她体内时，秦梦瑶虽仍是保持着与他欢好交合的实质和姿态，但狂野的春情却立刻被圣洁的光华取代，虽跨坐他腿上，竟进入了禅定的境界，那种极端的对比，看得韩柏目定口呆，难以相信。</w:t>
      </w:r>
    </w:p>
    <w:p>
      <w:r>
        <w:t>他一动不动地看着她赤裸的仙躯，心神俱醉。</w:t>
      </w:r>
    </w:p>
    <w:p>
      <w:r>
        <w:t>凭着亲密的接触，他感应到她体内正勃发着无限的朝气和生机。</w:t>
      </w:r>
    </w:p>
    <w:p>
      <w:r>
        <w:t>大雪无休止在楼外的世界飘着，这里却是最灼热和温馨甜蜜的小天地。</w:t>
      </w:r>
    </w:p>
    <w:p>
      <w:r>
        <w:t>天啊！我韩柏正占有着这美丽的仙子。</w:t>
      </w:r>
    </w:p>
    <w:p>
      <w:r>
        <w:t>秦梦瑶眼一阵颤动，蓦地睁了开来。</w:t>
      </w:r>
    </w:p>
    <w:p>
      <w:r>
        <w:t>韩柏一触她的目光，脑际轰然一震。立时迷失在某一奇异的精神层次里。</w:t>
      </w:r>
    </w:p>
    <w:p>
      <w:r>
        <w:t>秦梦瑶迷人的声音在他耳旁温柔地道：“韩郎啊！。梦瑶彻庶复元了，以后你再不用克制自己了。来吧！好好享受梦瑶的身体，那是人家曾答应过你的报酬，来吧！”</w:t>
      </w:r>
    </w:p>
    <w:p>
      <w:r>
        <w:t>韩柏大喜过望，全心全意地和她继续进行最炽烈的欢好。此趟当然是另一番销魂蚀骨的感受。</w:t>
      </w:r>
    </w:p>
    <w:p>
      <w:r>
        <w:t>今次主动的不是他，而是这一向矜持的美丽仙子。</w:t>
      </w:r>
    </w:p>
    <w:p>
      <w:r>
        <w:t>无论心灵和肉体，他们都紧密地结合着，掳手品尝灵欲销融的爱恋。那种动人的感觉是刚才亦从未达到过的。他们水乳交融地把自己完全献给了对方，互相向对方最深藏的心灵秘处搜寻和探索，又无条件地把自己尽情开放。</w:t>
      </w:r>
    </w:p>
    <w:p>
      <w:r>
        <w:t>这种深刻的感觉，韩柏从未曾在任何其它锺爱的女子身上得到过。</w:t>
      </w:r>
    </w:p>
    <w:p>
      <w:r>
        <w:t>所有隐藏的情绪，包括一切的爱恋、追求、甚至乎痛苦，全交出来让对方去分享和感受。</w:t>
      </w:r>
    </w:p>
    <w:p>
      <w:r>
        <w:t>小楼和楼外的大雪融化掉在虚夜襄。他们喘息缠绵，阵阵欢愉汹涌而来，道胎魔种再没有丝毫隔阂，高潮一浪一浪般接踵而至，再无法分辨彼此。</w:t>
      </w:r>
    </w:p>
    <w:p>
      <w:r>
        <w:t>那是爱的极致！</w:t>
      </w:r>
    </w:p>
    <w:p>
      <w:r>
        <w:t>他们甚至忘掉了道胎和魔种，对他们来说那已是呼吸般自然的东西。亦忘掉了双修大法，忘掉了武道天道的追求。忘掉了男与女。你与我的分别，有的只是洪水般吞噬了他们的爱恋，生命的光和热。就若太阳那炫目的光辉，无穷无尽的热力；又或像永不熄灭的烈火，态态地燃烧着，直至宇宙的终极。</w:t>
      </w:r>
    </w:p>
    <w:p>
      <w:r>
        <w:t>这对眷恋多情的金童玉女，心甘情愿投进那爱的旋涡里。</w:t>
      </w:r>
    </w:p>
    <w:p>
      <w:r>
        <w:t>心灵的防堤被破开了，他们升上了无尽的夜空与天上的星辰一起运转长存。</w:t>
      </w:r>
    </w:p>
    <w:p>
      <w:r>
        <w:t>战神图录此现彼消地在两人心灵的天地展现着。</w:t>
      </w:r>
    </w:p>
    <w:p>
      <w:r>
        <w:t>它们再不是没有生命的石雕，而是连续性的幻象和有生命的思想。</w:t>
      </w:r>
    </w:p>
    <w:p>
      <w:r>
        <w:t>他们从肉身的层次提升到这玄妙的天地里，比翼双飞，手翱翔。</w:t>
      </w:r>
    </w:p>
    <w:p>
      <w:r>
        <w:t>然后一切都消失了。他们紧拥着在接天楼的顶层处，外面仍是大雪漫天。</w:t>
      </w:r>
    </w:p>
    <w:p>
      <w:r>
        <w:t>一切似乎全无异样，他们仍保持在男女最亲密的接触里，可是他们都知道一些最美妙的事已发生在他们身上。</w:t>
      </w:r>
    </w:p>
    <w:p>
      <w:r>
        <w:t>因为他们刚偷窥了爱情所能达到的最高境界，“爱的涅盘”，那由人道而天道的醉人过程。</w:t>
      </w:r>
    </w:p>
    <w:p>
      <w:r>
        <w:t>韩柏回醒过来，用舌尖温柔地舔去秦梦瑶泛着圣洁光辉的俏脸上那斑斑的泪渍。</w:t>
      </w:r>
    </w:p>
    <w:p>
      <w:r>
        <w:t>秦梦瑶用尽所有力气搂紧了他，平静但肯定地低呼道：“韩郎啊！梦瑶永远属于你了。”</w:t>
      </w:r>
    </w:p>
    <w:p>
      <w:r>
        <w:t>（个人无聊写的，有些部分改自名家。还是觉得看武侠最有感觉，有欲无情好写，灵欲交融有点难。这是第一部，后续的话还有，每一部都是独立的。觉得戳中痒处的麻烦顶一下。）</w:t>
      </w:r>
    </w:p>
    <w:p>
      <w:r>
        <w:t>【完】</w:t>
      </w:r>
    </w:p>
    <w:p>
      <w:r>
        <w:t>23084字节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