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抉择2099</w:t>
      </w:r>
    </w:p>
    <w:p>
      <w:r>
        <w:t>抉择２０９９</w:t>
      </w:r>
    </w:p>
    <w:p>
      <w:r>
        <w:t>*************************************************************</w:t>
      </w:r>
    </w:p>
    <w:p>
      <w:r>
        <w:t>西元２０９９年资讯、生物、医药、时空等科技都有长足进步，复制人结合</w:t>
      </w:r>
    </w:p>
    <w:p>
      <w:r>
        <w:t>人工智慧技术已经可以完全创造出无论外观、功能、思想、反应等各方面都与原型人无异的复制人。而网路科技已经进展到网路生活阶段，除了罪犯、游民之类外，一般人的虚拟生活同样列入求职考量要点之一（反之亦然），按照时间换算比例３：１，每个人基本上每天需花费叁小时在网路虚拟生活上，以避免个人网路成长过缓，影响真实及虚拟生活的事业发展。</w:t>
      </w:r>
    </w:p>
    <w:p>
      <w:r>
        <w:t>*************************************************************</w:t>
      </w:r>
    </w:p>
    <w:p>
      <w:r>
        <w:t>（上）</w:t>
      </w:r>
    </w:p>
    <w:p>
      <w:r>
        <w:t>小江今天在公司和小林换了ｅ-ｌｏｖｅｒ的记忆晶片，心里可是狂喜一片，那次小林让自己穿戴全感服在网路上和小珍来了一回，虽说各ｉｓｐ业者及全感服饰制造商口口声声「触感绝佳、宛如亲临」，但心中总老觉的真正的插入才能感受真正的淫荡，全感服给予的收缩与湿润他妈的还不是自己每天加进去的，这次厚着脸皮要小林牺牲小珍一天的时间，把晶片拿来借自己，可是费了好大的劲。</w:t>
      </w:r>
    </w:p>
    <w:p>
      <w:r>
        <w:t>爱驹宁静号喷射口稍稍转向，滴溜溜的停在自家阳台上，珍珠俏生生地摆着手，脸上银色的化妆闪闪发光。这个复制人，小江的ｅ-ｌｏｖｅｒ被调教得很好，洗衣、烧菜、打扫、做爱……有哪一样不是顶尖的，除了太过於大家闺秀的贤淑气质外，不同於小林把阿珍调教得一如荡妇淫娃，其他的可没得嫌了。但这是两难局面，又要马儿好，又要马儿不吃草，端庄与放荡毕竟无法兼容并蓄的。</w:t>
      </w:r>
    </w:p>
    <w:p>
      <w:r>
        <w:t>「阿娜答，你回来了！」一下车门，珍珠已经喜孜孜的跳到身上来，香喷喷的热吻落的小江满头满脸。</w:t>
      </w:r>
    </w:p>
    <w:p>
      <w:r>
        <w:t>「上班累吗？要不要先来个鸳鸯叁温暖？」提着公事包，珍珠殷勤的问。</w:t>
      </w:r>
    </w:p>
    <w:p>
      <w:r>
        <w:t>要不是家中独子，小江老早就与珍珠登记结婚，不过复制人没有生殖能力，也只好作罢，只待哪一天两老双腿一伸，珍珠就可以光光容容的与原型人守一生。</w:t>
      </w:r>
    </w:p>
    <w:p>
      <w:r>
        <w:t>想了一整天的男女之事，小江色欲薰心的探手就往珍珠裙底摸去。</w:t>
      </w:r>
    </w:p>
    <w:p>
      <w:r>
        <w:t>「嗯！不要啦，那麽早，晚上再慢慢来嘛！」珍珠羞人答答的把小江推开。</w:t>
      </w:r>
    </w:p>
    <w:p>
      <w:r>
        <w:t>「可是你看看，它已经等不及了。」小江翻手指着自己胯下，涎笑着。</w:t>
      </w:r>
    </w:p>
    <w:p>
      <w:r>
        <w:t>「要死啦！网路商业区还是晚上，不会找个红灯户解决掉？」</w:t>
      </w:r>
    </w:p>
    <w:p>
      <w:r>
        <w:t>「你还真宽大？可是我在虚拟世界已经快破产了。」小江最近在虚拟世界刚失业，潦倒一阵，就等那头身为协理的珍珠能偷偷循法律漏洞接济自己一下。</w:t>
      </w:r>
    </w:p>
    <w:p>
      <w:r>
        <w:t>「我也想帮你，那天你来公司，我就很想直接把空下来的开发部经理给你，可是小珍发觉我们轻的在办公室谈了许久，贼眼溜溜的特别注意了好几眼。」</w:t>
      </w:r>
    </w:p>
    <w:p>
      <w:r>
        <w:t>「在董事会面前她可是红人，如果打我任用私人的小报告，我的协理位置可就不保了，而小珍这个业务经理一直觊觎我的位子。」</w:t>
      </w:r>
    </w:p>
    <w:p>
      <w:r>
        <w:t>「小珍？」莫非是小林的ｅ-ｌｏｖｅｒ。</w:t>
      </w:r>
    </w:p>
    <w:p>
      <w:r>
        <w:t>好不容易要珍珠坐好，换上小珍的记忆晶片，珍珠两眼水亮起来：「喔！怎麽有那麽多晃动的男体？」珍珠轻呼，也不知晶片带给珍珠何种记忆。</w:t>
      </w:r>
    </w:p>
    <w:p>
      <w:r>
        <w:t>小江问：「在哪里？难道小珍背弃了小林，跟人乱搞？」</w:t>
      </w:r>
    </w:p>
    <w:p>
      <w:r>
        <w:t>按照联邦复制人规范法令，背弃所有人将处以叁至五年虚拟生活禁制，而虚拟生活对复制人来说，就一如真实生活一般，因为复制人在真实生活中并不享有工作、就学、生养等权利，而虚拟生活中他们就与原型人同样一般无异。</w:t>
      </w:r>
    </w:p>
    <w:p>
      <w:r>
        <w:t>「不……不……是跟陈董、吴董、还有张协理……在我的虚拟公司内！」</w:t>
      </w:r>
    </w:p>
    <w:p>
      <w:r>
        <w:t>「她在那边结婚没？」小江问。</w:t>
      </w:r>
    </w:p>
    <w:p>
      <w:r>
        <w:t>「吴董的阳具那麽大！」她赞叹一声，眼睛开始泛出淫荡的波光。</w:t>
      </w:r>
    </w:p>
    <w:p>
      <w:r>
        <w:t>小江知道晶片的记忆已经输入她的脑中，除了基本唯独记忆外，她的记忆与反应有泰半已经变成小珍了。</w:t>
      </w:r>
    </w:p>
    <w:p>
      <w:r>
        <w:t>「哇！……你又想搞我了！」媚眼盯上小江勃起的裤档，一副矫揉做作的娇态。</w:t>
      </w:r>
    </w:p>
    <w:p>
      <w:r>
        <w:t>「那天还不够吗？你整整了叁次！」是网路的那次吧！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