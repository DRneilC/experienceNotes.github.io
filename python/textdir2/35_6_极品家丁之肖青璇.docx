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极品家丁之肖青璇</w:t>
      </w:r>
    </w:p>
    <w:p>
      <w:r>
        <w:t>身为大华的出云公主，又是林晚荣的第一个女人，平日里恬雅、出尘；坚贞，宽容她最是喜欢与巧巧亲近，因为她觉得在她心目中，巧巧便是当初的自己一样，所以巧巧便成了他这一系的二当家。</w:t>
      </w:r>
    </w:p>
    <w:p>
      <w:r>
        <w:t>董青山近日社团搞的有声有色，恰巧路过林俯，因为许久没与姐姐相聚，此时提着些卤味便来拜访，门口家丁见是这京城龙头董大爷，哪里敢怠慢，便恭谨的将他引了进俯无聊的座在大厅之中品着西湖龙井，等待着姐姐出来向见，因为巧巧平日里节俭持家，喜欢亲自下厨，此时还在忙活着厨房的活儿，青山心想，哎，姐夫如今是多大的官啊，姐姐居然还那么节俭，微微摇了摇头，抿了抿嘴，这味茶水可是好东西，于是便大口大口的往嘴里灌，哎，由于喝了太多的茶水，难免有些尿急，见一时半会姐姐也来不了，还是先去茅房解决先步出大厅，顺着花园绕了个圈，却不知茅房在何处，而且这林家大宅不允许男丁进入，寻遍了也找不到一个下人，董青山憋着泡尿忧郁着是不是该在花园里解决。</w:t>
      </w:r>
    </w:p>
    <w:p>
      <w:r>
        <w:t>「嗯……哈……嗯……相公……你几时回来啊！」忽然间，董青山听见那断断续续的呻吟声从一处房间内传出，他便悄悄的走了过去，在纸糊的窗口用手指舔了舔撮了个小小的纸洞，往里一瞧……董青山此时看见白白嫩嫩的一个大白屁股。</w:t>
      </w:r>
    </w:p>
    <w:p>
      <w:r>
        <w:t>原来肖青璇确其实想好好泡泡澡，心想反正家里也没有其他人，唯一一个巧巧此时还在厨房忙活，就没有什么好顾及的。她坐到浴桶之内，听太医说要运动一翻肚子里的胎儿才能健康，反正这热水一时半会还洗不了，不妨先来段安胎操，就趴木桶之上，翘高屁股，做着肘称运动，做着做着，这姿势却让她想起和林晚荣的鱼水之欢，心里难免有丝异样。</w:t>
      </w:r>
    </w:p>
    <w:p>
      <w:r>
        <w:t>从怀孕到现在，林晚荣就不敢碰她，而且家中姐妹众多，虽然肖青璇外表端庄却属于内媚的那种，在床上很容易冲动，终日烦闷，欲念躁生，却不知道要怎么排解这相思之苦。</w:t>
      </w:r>
    </w:p>
    <w:p>
      <w:r>
        <w:t>肖青璇翘高雪臀，手心弯绕过大肚子，从两腿间去护住阴门，那里有一点湿湿的，她用一根指头在上面点了点，觉得解痒了一丝，便又再点了点，挺舒服的，也不顾羞耻用整个手掌去磨揉，一连几翻按弄，肖青璇忘情的抚慰着，眼神迷离，肌肤充血，沉醉不己。</w:t>
      </w:r>
    </w:p>
    <w:p>
      <w:r>
        <w:t>不久之后，大量的水份便溢透了她的整个阴户，粘腻的感觉她闭着不是，合着也不是，肖青璇趴在那里银牙一咬，直接挖弄起穴儿来了。自己的身体最是清楚不过，她按着肉缝不停的前后抚摩，大腿欢娱的颤抖轻摇，喉咙里回荡着诱人的叹息，董青山便看的是眼主瞪的铜铃那么大，肖青璇美在心头，饶的是武功高强此时深陷美妙颠峰之中哪还管的了外面动静。</w:t>
      </w:r>
    </w:p>
    <w:p>
      <w:r>
        <w:t>董青山顿时傻眼，没法将平日里艳丽高贵的出云公主肖青璇和眼前翘臀自慰的怨妇串连在一块，他盯着肖青璇的丰嫩美穴，暗想，我靠，憋着泡尿鸡巴却硬了起来，这等难受是男人应该明白（龙肆：恩，那是相当难受）。</w:t>
      </w:r>
    </w:p>
    <w:p>
      <w:r>
        <w:t>肖青璇完全没想到这林家大宅中居然还有外人，只顾不停的用手指在阴户上磨来磨去，董青山从她高翘的屁股下，瞧见她的大阴唇相当肥厚，红扑扑、圆嘟嘟，这就是姐夫说的鲍鱼穴吗？同时那里长满了软毛，看起来如毛笔一般，可是过不了几时，那纷乱的青草，就都被沼泽里丰富的水份所淹没，伏贴在肉丘上了。</w:t>
      </w:r>
    </w:p>
    <w:p>
      <w:r>
        <w:t>肖青璇的脸虽然看不见，董青山却可以从她那断续的呻吟想像出她愉悦的表情，他忍不住伸手在自己的硬鸡巴上摸着，脸色涨的通红唾涎直咽。</w:t>
      </w:r>
    </w:p>
    <w:p>
      <w:r>
        <w:t>肖青璇用食指和无名指将穴儿缝撑开，董青山便又看见，她的小阴唇也十分发达，颜色更深，扭曲返折的肉片堆挤在大阴唇的内层，可是再里面色泽又一变，变成红通通水汪汪的黏滑腴脔，大嫂用中指在突起的阴蒂上触了触，整个人栗栗地发抖起来，那嫩穴儿肉也蠕蠕的扭动不已。肖青璇更用力的挑撵拨弄，显然十分痛快，「哦……哦……」的埋首闷声唤着，然后她将中指向后一探，毫不费力的就将整只中指没入浪穴之中，并且出出入入的缓缓抽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