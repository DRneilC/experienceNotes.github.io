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倚天屠龙别记之武青婴外传</w:t>
      </w:r>
    </w:p>
    <w:p>
      <w:r>
        <w:t>倚天屠龙别记之武青婴外传</w:t>
      </w:r>
    </w:p>
    <w:p>
      <w:r>
        <w:t>字数：0.7万</w:t>
      </w:r>
    </w:p>
    <w:p>
      <w:r>
        <w:t>话说在朱九真和张无忌发生关系后。</w:t>
      </w:r>
    </w:p>
    <w:p>
      <w:r>
        <w:t>当天晚上，朱九真在房间里不停的来回走着，想到当时张无忌对自己所做的事。</w:t>
      </w:r>
    </w:p>
    <w:p>
      <w:r>
        <w:t>不由得怒气冲冲，若不是父亲朱长龄看出了张无忌那个臭小子对自己有兴趣，爹也就不会要她去照顾张无忌的生活起居，本来想让张无忌因此而色迷心窍，到时候就可以得到屠龙刀。</w:t>
      </w:r>
    </w:p>
    <w:p>
      <w:r>
        <w:t>要不是自己受到命令照顾张无忌，也就不会绑手绑脚，大可以将张无忌当场击毙。</w:t>
      </w:r>
    </w:p>
    <w:p>
      <w:r>
        <w:t>何以会因此而失身？</w:t>
      </w:r>
    </w:p>
    <w:p>
      <w:r>
        <w:t>若是计划可早两、三天进行？</w:t>
      </w:r>
    </w:p>
    <w:p>
      <w:r>
        <w:t>若是自己可以不去理会张无忌？</w:t>
      </w:r>
    </w:p>
    <w:p>
      <w:r>
        <w:t>那麽今天的一切或许就不会发生了……</w:t>
      </w:r>
    </w:p>
    <w:p>
      <w:r>
        <w:t>朱九真：「唉……这件事若是给其他人知道，尤其是表哥。那表哥一定不会在理我了，还有那个武青婴更是会趁虚而入、趁机跟表哥煽风点火。别说不可以和表哥有结果，还有我朱家的名声……」</w:t>
      </w:r>
    </w:p>
    <w:p>
      <w:r>
        <w:t>朱、武两家都是名人之後，先前曾有提过朱家先祖是朱子柳，朱子柳是一灯大师的高徒，在大理国官居宰相然後还曾助郭靖郭大侠义守襄阳名扬天下，而武青婴先祖是是武三通的後人，属於武修文一系。</w:t>
      </w:r>
    </w:p>
    <w:p>
      <w:r>
        <w:t>武功原属一路，但两家百馀年後传了几代，两家所学便各有增益变化。武敦儒、武修文兄弟拜大侠郭靖为师虽然也曾经学过一阳指，但是武功较靠近九指神丐洪七公一派刚猛的路子。</w:t>
      </w:r>
    </w:p>
    <w:p>
      <w:r>
        <w:t>朱武二女年龄相若，人均艳丽，春兰秋菊，各有春秋，家传的武学更是不相上下，两三年前就给附近一带的武林中人合称为雪岭双姝。她二人暗中早就较劲，偏偏卫璧天生好色，还打算要鱼与熊掌同时兼得。</w:t>
      </w:r>
    </w:p>
    <w:p>
      <w:r>
        <w:t>因此只要三人走上了一起，面子上看来都是客客气气，但是二个人唇枪舌剑，谁也不肯让对方多占点便宜。</w:t>
      </w:r>
    </w:p>
    <w:p>
      <w:r>
        <w:t>只是武青婴的个性较为含蓄不露，因为她和卫璧两个人是同门一起学艺，而且还朝夕相见，所以她也自认为比起朱九真自己不知占了多少便宜，但是不知道卫璧是怕师父责怪还是比较喜欢朱九真。</w:t>
      </w:r>
    </w:p>
    <w:p>
      <w:r>
        <w:t>先骗了朱九真的身子後，才对武青婴下手，但两个人都不知道这件事，还得意洋洋的以为已经先占了上风，日後一定不会输给了对方。</w:t>
      </w:r>
    </w:p>
    <w:p>
      <w:r>
        <w:t>朱九真：「怎麽办？到底该怎麽办才好？应该早点杀了张无忌才行。可是……」</w:t>
      </w:r>
    </w:p>
    <w:p>
      <w:r>
        <w:t>此时，叩、叩、叩、有人在敲朱九真的房门。</w:t>
      </w:r>
    </w:p>
    <w:p>
      <w:r>
        <w:t>朱九真连忙擦拭泪痕，说道：「这麽晚了是谁？请进。然後来人开门进入，居然是武青婴。」</w:t>
      </w:r>
    </w:p>
    <w:p>
      <w:r>
        <w:t>武青婴：「你好，真姐，还没有休息吗？」</w:t>
      </w:r>
    </w:p>
    <w:p>
      <w:r>
        <w:t>朱九真脸一沉，问道：「青妹，这麽晚了，你来有什麽事？」</w:t>
      </w:r>
    </w:p>
    <w:p>
      <w:r>
        <w:t>武青婴：「真姐，不要生气，我有一个秘密要跟你说喔。」</w:t>
      </w:r>
    </w:p>
    <w:p>
      <w:r>
        <w:t>朱九真：「有什麽事你就说吧！我要休息了！」</w:t>
      </w:r>
    </w:p>
    <w:p>
      <w:r>
        <w:t>武青婴：「是这样的，今天我闲的无聊，所以到处走走。结果走着走着，在红梅山庄一个角落里，看到了……」</w:t>
      </w:r>
    </w:p>
    <w:p>
      <w:r>
        <w:t>听到武青婴说到这里，朱九真已经脸色大变，颤声问道：「青妹，你……你看到了什麽……」</w:t>
      </w:r>
    </w:p>
    <w:p>
      <w:r>
        <w:t>武青婴：「真姐，明人不说暗话，我就开门见山。你和张无忌做的事我全看见了，我本来还不敢相信的，但是定神一看才发现真的是你。你不是很喜欢师兄吗？怎麽还和张无忌这小子做了这种见不得人的事？难不成真姐你和张无忌已经日久生情了？真想不到，堂堂红梅山庄大小姐居然喜欢乞丐，哈……真是让人完全想不到……」</w:t>
      </w:r>
    </w:p>
    <w:p>
      <w:r>
        <w:t>朱九真：「你胡说什麽？没有这种事！」</w:t>
      </w:r>
    </w:p>
    <w:p>
      <w:r>
        <w:t>武青婴：「是吗？真姐，做事要敢作敢当。我什麽都看见了，不如我们找张无忌来对质如何？」</w:t>
      </w:r>
    </w:p>
    <w:p>
      <w:r>
        <w:t>朱九真：「你……此时朱九真脸色已变，面露杀机，双手不自主的握紧双拳。」</w:t>
      </w:r>
    </w:p>
    <w:p>
      <w:r>
        <w:t>武青婴：「真姐，你握紧双拳想要做什麽？别忘了我们实力相当，一、两百招内难分高下。若是惊动了他人，你可不好交代吧，再说，我之所以此时找你，可不是想和你一决生死。」</w:t>
      </w:r>
    </w:p>
    <w:p>
      <w:r>
        <w:t>朱九真：「你……你想怎麽样？」</w:t>
      </w:r>
    </w:p>
    <w:p>
      <w:r>
        <w:t>武青婴：「真姐，我就是要你说这句话，其实也很简单，真姐你以後不可以再缠住师兄。师兄是我一个人的。如果你不肯听，我就把你和张无忌的事告诉师兄。你想师兄知道的话会如何看待你？就算师兄一时不相信，日後难保心里不会留下疙瘩。我也不想做到这麽狠，你只要不再缠着师兄，我可以保证他永远都不会知道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