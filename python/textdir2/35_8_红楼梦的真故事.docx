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红楼梦的真故事</w:t>
      </w:r>
    </w:p>
    <w:p>
      <w:r>
        <w:t>红楼梦的真故事</w:t>
      </w:r>
    </w:p>
    <w:p>
      <w:r>
        <w:t>薛姨妈的小女儿，十四岁的宝琴将房门稍微的推开，映入眼中的是一对赤裸的男女！仔细一看，是自己的妈妈正在和表哥宝玉做爱！</w:t>
      </w:r>
    </w:p>
    <w:p>
      <w:r>
        <w:t>薛姨妈已经三十多岁了，但是姿色却还是非常的美艳绝伦，岁月并没有在她的身上留下摧残，相反的使她的肉体更散发出一股成熟的妇女味，浑身雪白如凝脂的肌肤，是如此的光滑而没有瑕疵。小腹平坦结实，胸前高耸的两只浑圆的大乳房，如同刚出炉的馒头，是如此的动人心魄。纤细的柳腰却有圆鼓鼓肥美的大屁股白嫩无比，两条白皙修长的玉腿真让男人心神荡漾。</w:t>
      </w:r>
    </w:p>
    <w:p>
      <w:r>
        <w:t>因是宝玉与薛姨妈两人是侧面对着宝琴，她无法看到薛姨妈，但却可以看到诱人的女性特有的小穴。</w:t>
      </w:r>
    </w:p>
    <w:p>
      <w:r>
        <w:t>「好阿姨，今天就让我们好好的玩一玩吧！」宝玉说着，就在薛姨妈的脸庞上狂吻起来。</w:t>
      </w:r>
    </w:p>
    <w:p>
      <w:r>
        <w:t>「小声点，当心吵醒宝琴！」薛姨妈勾着媚眼轻声的说着，但是她的小手已经在大肉棒上开始套动，抚弄着。</w:t>
      </w:r>
    </w:p>
    <w:p>
      <w:r>
        <w:t>宝玉受不了这种诱人的挑逗，急喘喘的说道：「好姨妈！大肉棒已经胀得难受，快给它舒服，舒服一下嘛，快点嘛！」</w:t>
      </w:r>
    </w:p>
    <w:p>
      <w:r>
        <w:t>「我就知道！小色鬼，忍受不了啦？嘻……嘻……」嘻笑中，那对肥满的美乳，正抖动晃摇不已，瞧的令人心脉贲张，看不出薛姨妈竟是如此的风骚入骨，实在淫荡无比，媚眼一勾，嘴角含笑，有着说不出的妩媚性感！</w:t>
      </w:r>
    </w:p>
    <w:p>
      <w:r>
        <w:t>薛姨妈两手紧握住大肉棒，一连串的套动后，见它已经达到八寸长，就格格一笑：「小淫虫！这么快就大了。好啦，姨妈我就给你个舒爽吧！」</w:t>
      </w:r>
    </w:p>
    <w:p>
      <w:r>
        <w:t>说罢，低下头，左手握着大肉棒套弄着，美艳的樱桃小嘴张开，就把龟头含在嘴里，连吮数口，右手在下方握住两个蛋丸，便是一阵的手嘴并用。</w:t>
      </w:r>
    </w:p>
    <w:p>
      <w:r>
        <w:t>吸了一阵子后，棒子已经膨胀到将近一尺来长，小嘴再也含不住了，她只好恋恋不舍的吐出龟头，伸出舌尖在龟头上勾逗。左手狠命的套动大肉棒，在龟头的马眼口就流出几滴白色的液体，她用舌尖在马眼舐着，又用牙齿轻咬宝玉的龟头肉，双手不停在蛋丸上抚弄，捏柔着，如此一捏，一揉，一套又一吮，那肉棒更是硬涨得更粗！</w:t>
      </w:r>
    </w:p>
    <w:p>
      <w:r>
        <w:t>「喔……好阿姨！……你吸得真好！……姨妈的小嘴真灵活……喔……」宝玉舒服得哼出声音来，屁股开始往上挺，似乎要将大肉棒挺入薛姨妈的口中才甘心。</w:t>
      </w:r>
    </w:p>
    <w:p>
      <w:r>
        <w:t>「喔……爽死了！……含的好……好舒服呀！……阿姨……喔……」薛姨妈的舌技使得宝玉的哼叫声不断。</w:t>
      </w:r>
    </w:p>
    <w:p>
      <w:r>
        <w:t>她一边含着大肉棒，一边淫荡地看着他的舒服样，一阵的拚命吸吮着龟头，似乎对男孩的龟头特别偏好。</w:t>
      </w:r>
    </w:p>
    <w:p>
      <w:r>
        <w:t>「亲儿子！你的大肉棒……好粗……好长……我爱死它了！！……我要一直含着它！……吸它……大肉棒好棒……宝玉……你舒服吗？」薛姨妈吐出龟头，双手不停的在肉棒和蛋丸上不停的捏弄，她春情荡漾的问着。</w:t>
      </w:r>
    </w:p>
    <w:p>
      <w:r>
        <w:t>「好姨妈……亲阿姨……快吸……大肉棒……舒服……快……」</w:t>
      </w:r>
    </w:p>
    <w:p>
      <w:r>
        <w:t>正当宝玉无比的舒服时，她却不吸吮肉棒了，他急忙用两手按住她的头往下拉，屁股挺起，大肉棒硬涨的直在她的香唇上摩擦不已。薛姨妈知道宝玉快到高潮了，于是她先以舌尖舐着马眼，嚐着男孩特有的美味，舐着那龟头下端的圆形棱沟肉，然后小嘴一张，就满满的含着它。她的头开始上上下下不停的摇动，口中的大肉棒便吞吐套弄着，只听到「滋！滋！」吸吮声不断。</w:t>
      </w:r>
    </w:p>
    <w:p>
      <w:r>
        <w:t>大肉棒在她的小嘴中抽送，塞得薛姨妈的两颊鼓涨的发酸发麻，偶尔，她也吐出龟头，小巧的玉手紧握着，把大龟头在粉颊上揉着、搓着。</w:t>
      </w:r>
    </w:p>
    <w:p>
      <w:r>
        <w:t>「喔……好爽！……好舒服！……亲妈妈……你真会玩……大肉棒好……酥……快……别揉了！！……啊！……我要射了！！！……」</w:t>
      </w:r>
    </w:p>
    <w:p>
      <w:r>
        <w:t>宝玉舒服得两腿抖动不已，直挺着阳具，两眼红的吓人，两手按住薛姨妈的头，大肉棒快速的抽插着小美嘴。薛姨妈配合着肉棒的挺送，双手更用劲的套弄肉棒，小嘴用力猛吸龟头、马眼。</w:t>
      </w:r>
    </w:p>
    <w:p>
      <w:r>
        <w:t>「哦……哦……我要射了！！！！……喔！！……爽死了！！……喔……」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