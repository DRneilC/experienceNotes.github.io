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亲爱的女武神第一部</w:t>
      </w:r>
    </w:p>
    <w:p>
      <w:r>
        <w:t>亲爱的女武神</w:t>
      </w:r>
    </w:p>
    <w:p>
      <w:r>
        <w:t>翻译、改写：ｚｅｒｏｍｋ２</w:t>
      </w:r>
    </w:p>
    <w:p>
      <w:r>
        <w:t>２００５/０８/０３发表於：风月大陆</w:t>
      </w:r>
    </w:p>
    <w:p>
      <w:r>
        <w:t>第一部</w:t>
      </w:r>
    </w:p>
    <w:p>
      <w:r>
        <w:t>第１话被捉住的女武神</w:t>
      </w:r>
    </w:p>
    <w:p>
      <w:r>
        <w:t>「竟然被这傢伙给抓住了！」</w:t>
      </w:r>
    </w:p>
    <w:p>
      <w:r>
        <w:t>双手被绑在身后，身体悬挂在半空。</w:t>
      </w:r>
    </w:p>
    <w:p>
      <w:r>
        <w:t>「哼哼哼，看上去很不错啊，我亲爱的蕾娜丝？瓦尔基里。」</w:t>
      </w:r>
    </w:p>
    <w:p>
      <w:r>
        <w:t>看到这种情形，戴着眼镜的英俊魔导师满意地笑了起来。</w:t>
      </w:r>
    </w:p>
    <w:p>
      <w:r>
        <w:t>女武神蕾娜丝？瓦尔基里，为了奥丁在神界战争中的胜利，前往人界搜集优秀的战魂。看到在天空飞翔和战斗时女神的英姿，雷扎德？瓦雷斯立即就被迷住了。</w:t>
      </w:r>
    </w:p>
    <w:p>
      <w:r>
        <w:t>作为举世罕见的死灵术士兼炼金术士的他，虽然具有天才的能力，但爱情观却被扭曲了。在雷扎德？瓦雷斯之塔，他制定了诱骗女武神的计划，成功地捉到了蕾娜丝。</w:t>
      </w:r>
    </w:p>
    <w:p>
      <w:r>
        <w:t>「很好，这样的话我的目的就可以达到了。」</w:t>
      </w:r>
    </w:p>
    <w:p>
      <w:r>
        <w:t>「……你要干什么？」蕾娜丝冷冷地注视着雷扎德。</w:t>
      </w:r>
    </w:p>
    <w:p>
      <w:r>
        <w:t>「是这样，我正在按照你的样子制作人造人，但是无法做到十分精确。所以如果可以得到你本人的卵细胞的话……」</w:t>
      </w:r>
    </w:p>
    <w:p>
      <w:r>
        <w:t>这样说着，雷扎德大大地分开蕾娜丝的双腿，并将其固定住。</w:t>
      </w:r>
    </w:p>
    <w:p>
      <w:r>
        <w:t>蕾娜丝试图抵抗，但特制的器具使她的力量无法发挥。</w:t>
      </w:r>
    </w:p>
    <w:p>
      <w:r>
        <w:t>「人类呀……停止这种愚蠢的事情！」</w:t>
      </w:r>
    </w:p>
    <w:p>
      <w:r>
        <w:t>「你认为这种事情是邪恶的吗？」</w:t>
      </w:r>
    </w:p>
    <w:p>
      <w:r>
        <w:t>雷扎德拿起一把短刀，切开了蕾娜丝的内衣。</w:t>
      </w:r>
    </w:p>
    <w:p>
      <w:r>
        <w:t>「你不认为吗？神创造的如此美丽的躯体，我在这里同样可以制造出来！」</w:t>
      </w:r>
    </w:p>
    <w:p>
      <w:r>
        <w:t>「侮辱我的罪行，万死不值！！」</w:t>
      </w:r>
    </w:p>
    <w:p>
      <w:r>
        <w:t>雷扎德在蕾娜丝的秘处开始慢慢插入新的器具。</w:t>
      </w:r>
    </w:p>
    <w:p>
      <w:r>
        <w:t>「怎么，这么快就有感觉了？哼哼哼……」</w:t>
      </w:r>
    </w:p>
    <w:p>
      <w:r>
        <w:t>雷扎德把一根手指举到蕾娜丝的眼前，上面粘着从她秘处渗出的液体。羞耻使得蕾娜丝满脸通红，执拗地瞪着雷扎德。而雷扎德似乎正期待她的这种反应。</w:t>
      </w:r>
    </w:p>
    <w:p>
      <w:r>
        <w:t>雷扎德调整了一下固定蕾娜丝的器具，使她的秘处正对着自己。女武神的大阴唇被一对金属勾尽力地分开，阴道口大张，可以清晰地看到处女膜。和人类女性的处女膜不同，她的处女膜并没有中间的小孔。由於阴道口的扩张，坚韧的处女膜也被拉伸致极限，变得几乎透明，似乎轻轻一碰便会破掉。由於初次如此暴露，再加上器具的刺激，粉红色的嫩肉不停地渗出透明的液体。</w:t>
      </w:r>
    </w:p>
    <w:p>
      <w:r>
        <w:t>「哼哼哼，不愧是纯洁的女武神，果然还是处女……」</w:t>
      </w:r>
    </w:p>
    <w:p>
      <w:r>
        <w:t>雷扎德轻轻地抚摸着蕾娜丝的阴道口：「我并没打算弄破了你，但是有处女膜挡着的话，要採集卵细胞是不可能的……我也没有办法。」</w:t>
      </w:r>
    </w:p>
    <w:p>
      <w:r>
        <w:t>「愚蠢的人类啊，女神的贞节是不会被凡人轻易夺去的！」</w:t>
      </w:r>
    </w:p>
    <w:p>
      <w:r>
        <w:t>「哼哼哼，不试试看怎么知道，我亲爱的瓦尔基里？」</w:t>
      </w:r>
    </w:p>
    <w:p>
      <w:r>
        <w:t>雷扎德伸出食指，顶在蕾娜丝的处女膜上，微微一用力，就刺了进去。</w:t>
      </w:r>
    </w:p>
    <w:p>
      <w:r>
        <w:t>「……！！」蕾娜丝眉头紧皱，圣洁的脸上露出痛苦的表情，但强忍着没有出声。</w:t>
      </w:r>
    </w:p>
    <w:p>
      <w:r>
        <w:t>雷扎德把手指拔出，却发现蕾娜丝的处女膜立即恢复了原状，没有任何破裂的痕迹。</w:t>
      </w:r>
    </w:p>
    <w:p>
      <w:r>
        <w:t>「果然，女神的处女膜用一般的方法是无法破坏的，幸好我早有准备。」说着，雷扎德拿出一把小小的手术刀，念了句咒语，刀刃上泛出奇异的光泽。</w:t>
      </w:r>
    </w:p>
    <w:p>
      <w:r>
        <w:t>「不、不要……」蕾娜丝盯着小刀，双眼充满恐惧。</w:t>
      </w:r>
    </w:p>
    <w:p>
      <w:r>
        <w:t>「哼哼哼，原来我的女神也会害怕啊！」雷扎德嘲弄地说着，将小刀靠近蕾娜丝的秘处。</w:t>
      </w:r>
    </w:p>
    <w:p>
      <w:r>
        <w:t>雷扎德用手指进一步扩开蕾娜丝的阴道口，将小刀沿着处女膜与阴道壁连接的地方刺了进去。</w:t>
      </w:r>
    </w:p>
    <w:p>
      <w:r>
        <w:t>「啊～～～～」蕾娜丝终於惨叫出声。</w:t>
      </w:r>
    </w:p>
    <w:p>
      <w:r>
        <w:t>一丝鲜血沿着刀身流下，同时大量的淫水从裂缝中喷出，喷了雷扎德满脸。</w:t>
      </w:r>
    </w:p>
    <w:p>
      <w:r>
        <w:t>原来由於蕾娜丝的处女膜没有孔，阴道内部分泌的淫水无法排出，如今处女膜一被割破，阴道内的强大压力立即使得淫水激射而出。</w:t>
      </w:r>
    </w:p>
    <w:p>
      <w:r>
        <w:t>「哼哼哼，原来亲爱的女神里面已经积了那么多啊！」雷扎德擦着眼镜，嘲弄地说。</w:t>
      </w:r>
    </w:p>
    <w:p>
      <w:r>
        <w:t>「呜……好痛……怎么会这样……」</w:t>
      </w:r>
    </w:p>
    <w:p>
      <w:r>
        <w:t>处女膜被割裂，由於魔法的作用无法癒合，伤口又受到淫水的冲击，强烈的疼痛与屈辱使得坚强的女武神落下泪来。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