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K氏神雕1-12</w:t>
      </w:r>
    </w:p>
    <w:p>
      <w:r>
        <w:t>ｋ氏神雕</w:t>
      </w:r>
    </w:p>
    <w:p>
      <w:r>
        <w:t>字数：51900</w:t>
      </w:r>
    </w:p>
    <w:p>
      <w:r>
        <w:t>txt包：(55.9kb)(55.9kb)</w:t>
      </w:r>
    </w:p>
    <w:p>
      <w:r>
        <w:t>下载次数:228</w:t>
      </w:r>
    </w:p>
    <w:p>
      <w:r>
        <w:t>（１）</w:t>
      </w:r>
    </w:p>
    <w:p>
      <w:r>
        <w:t>杨过自懂事就从未见过自己的父亲，虽然他母亲穆念慈曾告诉他，他的父亲是个好人，可穆在说那话的时候神情并不坚决，似乎有点隐瞒成分。但杨过却不以为忤，更在心中把父亲的光辉形象塑造了一番，然后，他就认定自己的父亲是一个大英雄、大豪杰。</w:t>
      </w:r>
    </w:p>
    <w:p>
      <w:r>
        <w:t>杨过自小被穆拉扯长大，但生活上只是依靠穆刺绣和织布得来的银钱，为数甚少，虽然饿不死，但也极为艰难困苦。</w:t>
      </w:r>
    </w:p>
    <w:p>
      <w:r>
        <w:t>杨过自小就心性高傲，小小年龄就觉得老是这般依靠母亲可不行。于是，他便与村中几个猎户为伴，一边在猎户们的手下充当下手角色，一边努力学习打猎的技巧。</w:t>
      </w:r>
    </w:p>
    <w:p>
      <w:r>
        <w:t>开始的时候学得很艰难，但他十分努力，猎户们看他家只有母子二人，对他也十分照顾，打到的猎物也会分他一份。但杨过不甘心收受人家的好处，反而更加用功学习，未几，他就能自己打野味了，有时候运气好还能打到一些稍大的猎物。</w:t>
      </w:r>
    </w:p>
    <w:p>
      <w:r>
        <w:t>十四岁那年，杨过第一次打到野猪，山中的野猪很凶悍，年纪大的猎人都不敢轻易接触，但杨过初生之犊不怕虎，在失败过多次后，终于奏功。</w:t>
      </w:r>
    </w:p>
    <w:p>
      <w:r>
        <w:t>见儿子将七十多公斤重的野猪拖了回来，穆很是欣慰，证明她的儿子也能独当一面了。</w:t>
      </w:r>
    </w:p>
    <w:p>
      <w:r>
        <w:t>那以后，穆就把自己以前学到的几手粗浅的手脚功夫传给了他，杨过也认真学习，身体渐渐强壮。</w:t>
      </w:r>
    </w:p>
    <w:p>
      <w:r>
        <w:t>看着儿子展现出来的略微粗壮的手脚，穆心中也是感慨万千。</w:t>
      </w:r>
    </w:p>
    <w:p>
      <w:r>
        <w:t>每当杨过打猎归来，穆就会用事先准备好的河水帮他洗涤身上的污垢，布巾滑过杨过那健壮的手臂，穆心中总会内心一颤，但还是隐忍着内心中一种野性的情感，帮他擦洗干净……杨过也总是默默享受着母亲为她洗去身上的污渍之物。</w:t>
      </w:r>
    </w:p>
    <w:p>
      <w:r>
        <w:t>杨过十七岁那年的一天，他与村中一名叫阿猛的青年猎人一起出外打猎，俩人装了一些猎捕大型猎物的陷阱之后，便在林中搜索驱赶猎物们到陷阱地带去。</w:t>
      </w:r>
    </w:p>
    <w:p>
      <w:r>
        <w:t>在经过一处密林时，两人忽然听到一阵咿哦的异声，两人登时惊异相觑，都不知道是什么东西发出来的怪声。</w:t>
      </w:r>
    </w:p>
    <w:p>
      <w:r>
        <w:t>当俩人怀着戒心循着声源慢慢靠近的时候，这才发现原来发出声音的居然是一男一女赤裸的交叠躺在一处草丛中，两人都很年轻，却不是杨过所认识的任何人。此刻，男子用力地冲撞着女子的下身，伴随着一阵阵「扑吱」声响，那女子好似十分享受这种野蛮的对待，不停的从口中发出咿唔之声。</w:t>
      </w:r>
    </w:p>
    <w:p>
      <w:r>
        <w:t>杨过与阿猛长这么大从未见过这样的情景，只看得目惊口呆，说不出话来。</w:t>
      </w:r>
    </w:p>
    <w:p>
      <w:r>
        <w:t>但是女子身上那成熟的胴体给两个偷窥者的震撼是强烈的，影响也大。</w:t>
      </w:r>
    </w:p>
    <w:p>
      <w:r>
        <w:t>那之后，杨过一直忘不掉女子那成熟动人的躯体，对异性的渴望之感也渐渐滋生，兴趣渐渐盎然。</w:t>
      </w:r>
    </w:p>
    <w:p>
      <w:r>
        <w:t>在与母亲穆独处时，杨总会不经意地瞟向母亲身体的高耸处，穆却并没注意到儿子的这些行为。</w:t>
      </w:r>
    </w:p>
    <w:p>
      <w:r>
        <w:t>这一天，杨过在经过自己家的澡房时，听到里边传来的水落地的「劈啪」声响，他知道是母亲在里面沐浴，不由又忆起那日在林中看到的那幕。因此，出于对女性肉体的野性渴望，他渐渐忍不住自己想要看母亲淋浴的冲动……</w:t>
      </w:r>
    </w:p>
    <w:p>
      <w:r>
        <w:t>随着眼睛越来越接近那个透空的小孔，他终于看见穆那成熟曼妙的躯体，杨过身体里的血液似乎也被慢慢蒸熟了似的炽热起来……明亮的黑眸，挺直的鼻子和那丰润的嘴唇，雪白晶莹的肌肤，水顺着她雪白的颈项流过她那高耸丰满的乳房，梳洗时不经意的抖动让它们显得颤巍巍的，峰顶上那朵粉红的蓓蕾迎风招展着，多么甜美诱人。尤其是身下那茂密的丛林处，穆在清洗身体时不时会伸手拨开那些茂盛的林子，露出里面那腥红的肉菱……</w:t>
      </w:r>
    </w:p>
    <w:p>
      <w:r>
        <w:t>杨过再也压抑不住自己胯下的勃大，右手不自觉地套动起它，随着一上一下不经意的律动，杨过全身异感不断，销魂得让他想要呻吟出来……随着手上力度的渐渐加强，一股想要发射的欲望火速传来，就在他母亲偶然岔开双腿的时候，杨过发射了。</w:t>
      </w:r>
    </w:p>
    <w:p>
      <w:r>
        <w:t>那火热的欲望穿过那破损的茅草，淋到了穆的身上，穆却浑然未觉……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