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брйю╫Пф?ц╥1-52</w:t>
      </w:r>
    </w:p>
    <w:p>
      <w:r>
        <w:t xml:space="preserve">作者：不叶城 字数：24万 </w:t>
      </w:r>
    </w:p>
    <w:p>
      <w:r>
        <w:t>乱世金瓶梅</w:t>
      </w:r>
    </w:p>
    <w:p>
      <w:r>
        <w:t>第一章：其实，我是一个演员</w:t>
      </w:r>
    </w:p>
    <w:p>
      <w:r>
        <w:t xml:space="preserve">月黑正是杀人夜，风高才是放火时。周遭一片死寂，空气中迷漫着让人窒息 的味道。夜，静得可怕，除了偶尔远处传来几声不知名鸟的怪叫声，再无其它声 响。在这常人看来无异于寻常的夜晚，某处高墙之上，却上演着一幕惊心动魄的 生死对决。 </w:t>
      </w:r>
    </w:p>
    <w:p>
      <w:r>
        <w:t xml:space="preserve">我的手慢慢地摸向腰间的青冥蝠翼刀，刀柄上镶着的银制蝠形嵌饰闪着摄人 心魄的寒光。握在刀柄的手不由地又紧了紧。面对如此强大地几乎不可战胜的对 手，是战还是逃？我能选择吗？答案是否定的，因为，她已经动手了。比她先动 的是她的剑，那把传说中没人见过的剑。因为，见过的人都死在那柄剑下了。她， 就是武林中盛传的天字第一号杀手「中原一点红」。 </w:t>
      </w:r>
    </w:p>
    <w:p>
      <w:r>
        <w:t xml:space="preserve">想不到，竟会是如此年轻美貌的女子，真是天大的秘密啊。不过，很快，这 个秘密便会随着我逝去的生命而又长埋于地下，「中原一点红」的卢山真面目也 只是这般昙花一现，便又会再次成为武林中一个最为神秘的不解之迷。我该为此 而庆幸吗？也许吧，毕竟为数不多的知道迷底的人中也算了我一份，但为了这个 迷底，我们都要付出生命的代价。值吗？不，绝不能坐以待毙，想我青翼蝠魔叱 咤江湖数十载，怎可在这生死存亡的关头连放手一搏的勇气也没有？伸头一剑， 缩头也是一剑，拼了！握刀的手一推，一柄长二尺有八，宽约两掌的青紫色大刀 顺势而出，迎着扑面而来的剑气破将而去。 </w:t>
      </w:r>
    </w:p>
    <w:p>
      <w:r>
        <w:t xml:space="preserve">冷，好冷。这还是剑气吗？怎好似关外的寒风这般，让人心中为之战栗。我 急忙运气以抵御这股寒流，不想还未有动作，就被这剑气所包围。不好，心中一 惊，一股杀气从头顶直扑而来，我慌忙飞身退出，刚出数米之远，眼前但见一袭 粉衣飘过。 </w:t>
      </w:r>
    </w:p>
    <w:p>
      <w:r>
        <w:t xml:space="preserve">她一抬手，我被其一掌击飞。她长袖一卷，我又被拉了回来。他飞起一脚， 我向远处的一棵古树撞去。她一剑刺出，我跌落于地上。导演一喊停，我收工。 </w:t>
      </w:r>
    </w:p>
    <w:p>
      <w:r>
        <w:t xml:space="preserve">靠，为什么受伤的总是我？没天理，躺在半尺厚的海绵垫上，身体仿佛已经 不是自己的了。今天已经连着拍了十六个钟头了。那些个大腕们，拍一小时起码 得休息三小时，而我们这种小人物，却没有一刻闲着的。又当群众演员，又当替 身，还要当跑堂打杂的。起得比鸡早，睡得比猫晚，干得比牛多，吃得比猪差。 从开拍到现在忙得脚不沾地，到头来连个片尾留名的机会也没有。有时候想想真 不值，但为了理想，我也认了。从十七八岁开始就在剧组里打杂跑腿，混到现在 二十七八了，也没混上半个角色，戏是拍了不少部，但没有一部露过脸的，碰到 哪天导演心情好，给留个全尸就算人品大爆发了。不过我从来没有对自己失去过 信心，我相信，凭着自己的努力，总有一天能成为一名伟大的演员。 </w:t>
      </w:r>
    </w:p>
    <w:p>
      <w:r>
        <w:t xml:space="preserve">什么？你不信？切……咱虽然没从正规的影视学院混到那张破纸片片，但怎 么说我也是在电影世家长大的啊。 </w:t>
      </w:r>
    </w:p>
    <w:p>
      <w:r>
        <w:t xml:space="preserve">我妈，电影院买票的；我表叔，电影院跑片的；我姑妈，电影院放电影的； 还有我那二大爷，电影院看车棚的。 </w:t>
      </w:r>
    </w:p>
    <w:p>
      <w:r>
        <w:t>喂，说你呢，笑什么，好歹咱家也有这么多人为电影事业做出过一点贡献吧。</w:t>
      </w:r>
    </w:p>
    <w:p>
      <w:r>
        <w:t xml:space="preserve">不是跟你吹，我看过的电影比你看过的电视多，我还在吃奶那会儿，我妈就 抱着我看电影了，不是我想看，是家里没人照看我。等我记事后，才发现，电影 已经成了我生命中不可缺少的一部分了。我学会的第一句话是电 </w:t>
      </w:r>
    </w:p>
    <w:p>
      <w:r>
        <w:t>影里的台词；我会的第一首歌是电影里的主题曲；我和大院里那帮孩子们拍的画片是过期的电影票；连我上学包</w:t>
      </w:r>
    </w:p>
    <w:p>
      <w:r>
        <w:t>书本用的书皮也是电影海报。可以说，上幼儿园之前，电影是我的一切。</w:t>
      </w:r>
    </w:p>
    <w:p>
      <w:r>
        <w:t>在我五六岁那阵子，我们小镇上的电影事业正处于鼎盛时期。那个年代的人 们没有什么娱乐活动，还有不少家庭没有电视，看电影便成了一件十分有面子的 事。谁要是看了部什么电影，方圆五百米的街仿都能听他把内容情节给讲一遍。 听的人津津有味，讲的人唾沫横飞，往往讲到精彩的那段，还故意卖个关子，停 一停，拧开茶杯抿上一小口，吊足了听众的胃口，其专业程度怕是连单田芳老师 见了也要竖个大拇指吧。就是那样的一个年代，电影推动了评书事业的再一次蓬 勃发展，丰富着小镇人民的精神文明生活。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