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颤抖樱桃淫色精佣</w:t>
      </w:r>
    </w:p>
    <w:p>
      <w:r>
        <w:t>颤抖樱桃</w:t>
      </w:r>
    </w:p>
    <w:p>
      <w:r>
        <w:t>序</w:t>
      </w:r>
    </w:p>
    <w:p>
      <w:r>
        <w:t>生在充满杀戮血腥的中原武林，是身为武林一份子的无奈，同时也是悲哀……谁知在眼前明亮的康庄大道的后面，不正是一场场为名为利的惨剧吗？正如名句：「半生闲隐今终止，一步江湖无尽期。」</w:t>
      </w:r>
    </w:p>
    <w:p>
      <w:r>
        <w:t>（一）淫色花蕊</w:t>
      </w:r>
    </w:p>
    <w:p>
      <w:r>
        <w:t>「来来来。小弟初逢贵宝地，看倌们请上前。有钱的给钱，没钱的赏个脸。」</w:t>
      </w:r>
    </w:p>
    <w:p>
      <w:r>
        <w:t>说这话的乃是一位髯大汉。身高七尺。</w:t>
      </w:r>
    </w:p>
    <w:p>
      <w:r>
        <w:t>虎背熊腰，双眼如同铜铃一般，有神地望着四周。粗旷的外表下，有着一股凌人的气势，张飞再世也不过如此。</w:t>
      </w:r>
    </w:p>
    <w:p>
      <w:r>
        <w:t>大汉单手挥舞着一把长柄方头的石槌，正在表演俗称的一千零一套°°心口碎大石。</w:t>
      </w:r>
    </w:p>
    <w:p>
      <w:r>
        <w:t>「各位老乡，今儿个我一个人如何表演呢？总不能叫我自己扛着石板，槌子凌空来碎石吧？请大哥们来帮个手。打死不用赔，做鬼也不追。」这会儿众人心想：「这槌子足有百斤重，光拿起来已非易事，更何况是碎大石。」</w:t>
      </w:r>
    </w:p>
    <w:p>
      <w:r>
        <w:t>就在众人无言，大汉得意之际……</w:t>
      </w:r>
    </w:p>
    <w:p>
      <w:r>
        <w:t>「我可以试试看吗？」一声清脆的声音由人群后方传来。待众人定神一看，一条轻盈的身子已越过厚厚的人墙而至。来者原来是一名年轻女子，留着一头及腰的长发，水汪汪的双眸。加上皎好的面孔，美艳却又不脱稚气，身着淡黄色半透明蕾纱，内着一件紫红色低胸兜衫，玲珑的曲线一览无遗。腰际垂着一片翠绿翡翠，腰后则挂着一把华剑，下着一件樱色短裙。神秘女子嫣然一笑：「怎么？我可以试试吗？」</w:t>
      </w:r>
    </w:p>
    <w:p>
      <w:r>
        <w:t>髯大汉先是一愣，随后大笑：「哈！小姐。你行吗？五百斤的石槌，别说你了。就连张翼德再世也拿它没法。」</w:t>
      </w:r>
    </w:p>
    <w:p>
      <w:r>
        <w:t>众人哗然：「五百斤！五百斤的石槌哪！」「这小女孩是自讨苦吃啊。」「别玩了，回家去吧，我看你连五斤都举不起来呐。」「走吧！回家吧！」「……」人群鼓噪了起来。</w:t>
      </w:r>
    </w:p>
    <w:p>
      <w:r>
        <w:t>有人觉得这女孩神经不正常、有人认为大汉神力无匹、万一一生气，搞不好揍这女孩一顿，这还得了。纤若嫩草的女子，那禁得起一揍，便极力劝阻她做傻事。</w:t>
      </w:r>
    </w:p>
    <w:p>
      <w:r>
        <w:t>但下一瞬间，一切的喧哗完全地消拭无踪。只见神秘女子面不改色，伸出雪白如玉的右手，缓缓地举起了大汉的石槌，依旧甜甜地笑道：「我能试一下吗？」</w:t>
      </w:r>
    </w:p>
    <w:p>
      <w:r>
        <w:t>这下子，众人眼镜跌得满地，半天说不出话来，连大汉的嘴都张得老大。但嘴硬的大汉仍说：「好！如果你能够打碎大石。我铁风棠三字就让你倒过来写。」说罢，便将大石放在自己胸口。大汉深吸一口气，气凝丹田，大喝：「来吧！」只见神秘女子轻轻地说道：「承让了。」一道光影便当胸劈来。大汉只觉得胸口一麻，睁眼一看，三寸厚的石板已片片破碎，不禁冷汗直流，说道：「你你你……你到底是什么人？」</w:t>
      </w:r>
    </w:p>
    <w:p>
      <w:r>
        <w:t>神秘女子淡淡地微笑：「罗墩华梦神，大家称呼我为小梦即可。呵呵呵……」</w:t>
      </w:r>
    </w:p>
    <w:p>
      <w:r>
        <w:t>神秘女子说完便一跳，跃出了层层的人墙。大汉佩服地说：「破石不伤骨，好厉害的人物。罗墩华梦神，今天的事，铁风棠今生难忘。」</w:t>
      </w:r>
    </w:p>
    <w:p>
      <w:r>
        <w:t>话说镇外五里的地方。一名身材高挑、双眉如画，犹如天仙下凡的持剑女子，站立在树下，似乎正在等待什么。只见梦神三步并两步地跳到持剑女子的面前，笑着说：「师姐，我回来了。我告诉你……」</w:t>
      </w:r>
    </w:p>
    <w:p>
      <w:r>
        <w:t>话还没说完，只见持剑女子冷冷地说：「现在是什么时辰了？你比约定的时间晚了半刻钟。」</w:t>
      </w:r>
    </w:p>
    <w:p>
      <w:r>
        <w:t>梦神不好意思的笑着：「对不起啦！那这样子好了，雅仪姐，照老方法补偿你好不好？」说罢，小梦便抱住了雅仪。</w:t>
      </w:r>
    </w:p>
    <w:p>
      <w:r>
        <w:t>四片樱唇互相结合，雅仪感到身体一热，小梦的舌头已潜进她的嘴里。雅仪也不甘示弱地还击，两人的舌头在彼此的口里互相交缠，展开喜悦的前奏。小梦毕竟技高一筹，雅仪被吻得如痴如醉，两人双双平躺在树下。小梦揉着雅仪丰满硕大的胸部，雅仪也开使替小梦脱衣服。小梦不停地用拇指挑弄雅仪胸部的突出物，虽然隔着一层不算薄的衣服，但雅仪的乳头已被小梦拨弄得兴奋起来了，明显地耸立在乳房之上。小梦将左手伸进雅仪亵衣内，搓揉着越发坚挺的乳头，右手则探进雅仪的神秘地带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