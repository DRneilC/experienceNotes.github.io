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希灵淫国希灵帝国H版19-21催眠NTR</w:t>
      </w:r>
    </w:p>
    <w:p>
      <w:r>
        <w:t>【希灵淫国】（催眠ntr）（希灵帝国h版）（19-21）</w:t>
      </w:r>
    </w:p>
    <w:p>
      <w:r>
        <w:t>作者:催眠ｎｔｒ</w:t>
      </w:r>
    </w:p>
    <w:p>
      <w:r>
        <w:t>字数：16329</w:t>
      </w:r>
    </w:p>
    <w:p>
      <w:r>
        <w:t>19章笼中的天使</w:t>
      </w:r>
    </w:p>
    <w:p>
      <w:r>
        <w:t>正当我趴在陈倩的身上大惊失色之时，背上那团死死压着我的东西，动了一下，然后从我背上翻了下去。</w:t>
      </w:r>
    </w:p>
    <w:p>
      <w:r>
        <w:t>「呜……屁股好痛……」一个软绵绵的声音响起，只是听到声音就莫明的让我原本惶恐不安的心情一下平复了下来。</w:t>
      </w:r>
    </w:p>
    <w:p>
      <w:r>
        <w:t>一个银发金瞳的少女正蹲在旁边揉着自己的屁股，她穿着一件点缀着细小金边的白色无袖长裙，长裙下露出一双赤裸的洁白脚丫，一种奇异的洁白光晕从少女身上扩散开来，在这光晕之中，少女的面容根本无法直视，但我却可以清楚地「看」到对方的长相：清纯，圣洁，宛若误落人间的女神。</w:t>
      </w:r>
    </w:p>
    <w:p>
      <w:r>
        <w:t>在少女身后，一双巨大的洁白羽翼缓缓张开……</w:t>
      </w:r>
    </w:p>
    <w:p>
      <w:r>
        <w:t>「天使！」我失声惊叫。</w:t>
      </w:r>
    </w:p>
    <w:p>
      <w:r>
        <w:t>『天使』缓缓的站起了身，四处张望了一下，似乎有点迷惑。然后，把目光移向了一脸目瞪口呆，仍然压在陈倩身上的我。「咦，国父大人。您在干嘛呢？君主大人呢？奇怪，怎么会不在？我不是应该传送到君主大人身边的么？」</w:t>
      </w:r>
    </w:p>
    <w:p>
      <w:r>
        <w:t>「阿赖耶大人？！」之前被我肏到失神的西维斯，在照亮整个房间的纯白光晕下醒转过来，惊讶的看着『天使』。</w:t>
      </w:r>
    </w:p>
    <w:p>
      <w:r>
        <w:t>『阿赖耶？世界仲裁机关一号机！』被一连串突发事件搞得一片浆糊的脑子，一下清醒过来，明白了这个『天使』的真实身份。</w:t>
      </w:r>
    </w:p>
    <w:p>
      <w:r>
        <w:t>在旧希灵帝国全盛时期，曾经制造出三套超级系统，它们被并称为——世界仲裁机关顾名思义，世界仲裁机关仲裁整个世界。三套超级系统所组成的这个体系，对帝国治下的世界进行着严密的掌控。一颗恒星应该每秒钟进行多少当量的核反应、某颗行星应该在什么时候停止自转、某个物种应该变强还是变弱……诸如这些如同神明才能进行的工作，都由其所完成。而三套超级系统各有一个自我意识。其中一号机的终极意识，就是我面前这只『天使』一样的生物——阿赖耶。</w:t>
      </w:r>
    </w:p>
    <w:p>
      <w:r>
        <w:t>「西维斯你也在啊？哇，珊多拉陛下您也在这！」阿赖耶听到西维斯的声音这才注意到她，跟着便一下发现了一旁吊着的珊多拉。「珊多拉陛下，你这是在干嘛呢？」</w:t>
      </w:r>
    </w:p>
    <w:p>
      <w:r>
        <w:t>似乎对珊多拉现在的情况很好奇，阿赖耶围着她转起了圈。然后，蹲在了珊多拉身边，歪着脑袋盯住帖在珊多拉阴蒂上面不停震动的跳蛋。看了一小会后，她伸出一只手指，摁了上去一揉。</w:t>
      </w:r>
    </w:p>
    <w:p>
      <w:r>
        <w:t>「嗯……」珊多拉的鼻子里发出销魂的呻吟，一股水箭从她的阴户中喷了出来。</w:t>
      </w:r>
    </w:p>
    <w:p>
      <w:r>
        <w:t>「哇！」被喷射的淫液吓了一跳的阿赖耶一下缩回手，看了看珊多拉仍在不停喷射的小穴，又看了看手上沾上的淫液，一脸的迷惑。然后，一口吸住自己的手指，品尝起上面的蜜汁来。</w:t>
      </w:r>
    </w:p>
    <w:p>
      <w:r>
        <w:t>不过手上的蜜汁并没有解开她的疑惑，她继续四下打量。然后两眼一亮，发现了房间角落里堆着的备用绳索。</w:t>
      </w:r>
    </w:p>
    <w:p>
      <w:r>
        <w:t>于是，用意念控制着。阿赖耶用绳索把自己捆成了和珊多拉一个样子。甚至因为找不到束口器，她还很有创意的用一截绳子打出了一个绳结球，堵上了自己的小嘴。</w:t>
      </w:r>
    </w:p>
    <w:p>
      <w:r>
        <w:t>这……</w:t>
      </w:r>
    </w:p>
    <w:p>
      <w:r>
        <w:t>……</w:t>
      </w:r>
    </w:p>
    <w:p>
      <w:r>
        <w:t>以我的节操发誓，我还没有篡改她的意识。真的！！！</w:t>
      </w:r>
    </w:p>
    <w:p>
      <w:r>
        <w:t>西维斯和我对于眼前的一幕完全傻眼了。直到阿赖耶成功的把自己绑得死死的，在地板上滚来滚去，西维斯才如梦初醒。「啊！阿赖耶大人！阿赖耶大人！您这是做什么呢？珊多拉陛下她是在进行特训……不对……阿赖耶大人，您怎么会在这的？……」</w:t>
      </w:r>
    </w:p>
    <w:p>
      <w:r>
        <w:t>「唔……唔……唔……」阿赖耶似乎是想回答西维斯，但她明显忘记了嘴已经被自己给堵住了，只能发出一阵意义不明的哼哼……</w:t>
      </w:r>
    </w:p>
    <w:p>
      <w:r>
        <w:t>她不知道用精神网络直接心灵通讯么？……</w:t>
      </w:r>
    </w:p>
    <w:p>
      <w:r>
        <w:t>「唔……唔……唔……唔……唔……」猛然发现自己似乎已经没办法说话的阿赖耶嘴里以更快的速度发出意义不明的哼哼，身体也扭动翻滚起来，两只翅膀不停的扑腾，把白色的羽毛扇得到处都是。</w:t>
      </w:r>
    </w:p>
    <w:p>
      <w:r>
        <w:t>风在吼，马在叫，我心中的羊驼在咆哮！</w:t>
      </w:r>
    </w:p>
    <w:p>
      <w:r>
        <w:t>刚才，我就是被这么一个天然呆的萌货给吓得半死？！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