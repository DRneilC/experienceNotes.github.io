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射雕英雄传之大军西征作者郭大侠</w:t>
      </w:r>
    </w:p>
    <w:p>
      <w:r>
        <w:t>射雕英雄传之大军西征</w:t>
      </w:r>
    </w:p>
    <w:p>
      <w:r>
        <w:t>字数：2.6万</w:t>
      </w:r>
    </w:p>
    <w:p>
      <w:r>
        <w:t>第三十六回大军西征</w:t>
      </w:r>
    </w:p>
    <w:p>
      <w:r>
        <w:t>柯镇恶从神像身后跃出时，面向庙门，被欧阳锋这么一抛，不由自己的穿门而出。这一掷劲力奇大，他身子反而抢在毒菱之前，两枚毒菱飞过欧阳锋头顶，紧跟着要钉在柯镇恶自己身上。</w:t>
      </w:r>
    </w:p>
    <w:p>
      <w:r>
        <w:t>黄蓉叫声：「啊哟！」却见柯镇恶在空中身子稍侧，伸右手将两枚毒菱轻轻巧巧的接了过去，他这听风辨形之术实已练至化境，竟似比有目之人还更看得清楚。</w:t>
      </w:r>
    </w:p>
    <w:p>
      <w:r>
        <w:t>欧阳锋喝了声采，叫道：「真有你的，柯瞎子，饶你去罢。」</w:t>
      </w:r>
    </w:p>
    <w:p>
      <w:r>
        <w:t>柯镇恶落下地来，犹是迟疑。</w:t>
      </w:r>
    </w:p>
    <w:p>
      <w:r>
        <w:t>黄蓉笑道：「柯大爷，欧阳锋要拜我为师，学练九阴真经。你还不走，也想拜我为师么？」</w:t>
      </w:r>
    </w:p>
    <w:p>
      <w:r>
        <w:t>柯镇恶知她虽然说得轻松自在，可是处境其实十分险恶，站在庙前，只是不走。欧阳锋抬头望天，说道：「天已大明了，走罢！」拉着黄蓉的手走出庙门。</w:t>
      </w:r>
    </w:p>
    <w:p>
      <w:r>
        <w:t>黄蓉叫道：「柯大爷，记着我在你手掌上写的字。」说到最后几个字时，人已在数丈之外。</w:t>
      </w:r>
    </w:p>
    <w:p>
      <w:r>
        <w:t>欧阳锋带着黄蓉回到白驼山，每日逼她翻译经文，黄蓉却嬉笑顽皮，作弄欧阳锋，渐渐地，欧阳锋烦躁起来。</w:t>
      </w:r>
    </w:p>
    <w:p>
      <w:r>
        <w:t>一日，黄蓉捉弄完欧阳锋，正在得意，忽然，欧阳锋一吧抓过黄蓉，点了她的穴道，将她放到床上，说道：「小丫头，你自找苦吃，别怪我不客气了。」</w:t>
      </w:r>
    </w:p>
    <w:p>
      <w:r>
        <w:t>黄蓉吓得花容失色，大声呼救，但在这里，根本不会有人听见。黄蓉身上破碎的衣衫一片一片的落下，美丽的赤裸娇躯一丝一毫的慢慢呈现。</w:t>
      </w:r>
    </w:p>
    <w:p>
      <w:r>
        <w:t>欧阳锋将她抱在膝上，双腿分开，一手包着颤抖中的美丽乳球，感受着胀硬的蓓蕾；另一手已分开黄蓉的花唇，挖掘着泛满春潮的嫣红溪谷。他伸长舌头，舔着黄蓉雪一般白的颈背上的晶莹汗珠；又埋首在如云的秀发中，贪婪的嗅着：「怪不得我儿为你不惜一切，你果然不同寻常，今天我要代克儿享受一下。」</w:t>
      </w:r>
    </w:p>
    <w:p>
      <w:r>
        <w:t>布满皱纹的手，粗野的按在黄蓉光滑的大腿上。黄蓉全身好像触电般的抖了一下，但是她随即想要睁开欧阳锋的搂抱，欧阳锋紧紧地抱住，不让她挣脱。过了好一会黄蓉已经气喘吁吁，毫无抵抗能力，欧阳锋从背后继续搓她的奶子，她一边哭着一边哀求欧阳锋不要这样，但是这时候的欧阳锋已经被性欲所控制，继续地搓揉她的胸部，并且还将她的手反剪到背后压在床上。</w:t>
      </w:r>
    </w:p>
    <w:p>
      <w:r>
        <w:t>黄蓉的身体仍旧年幼可爱，但是修长的腿，细细的腰，以及开始隆起形成的胸部和屁股的曲线，都显示出活泼的青春。欧阳锋把黄蓉的双手给拴在炼上，黄蓉的身体被直直的吊成ｙ字形。</w:t>
      </w:r>
    </w:p>
    <w:p>
      <w:r>
        <w:t>「不要这样……不要这样……」黄蓉不停的把脸靠在手臂上摩擦，因为身体被吊起，乳房变平坦，腹部凹下，不停的起伏……</w:t>
      </w:r>
    </w:p>
    <w:p>
      <w:r>
        <w:t>欧阳锋拿起一根竹管，这一次是蹲在地上，抓住黄蓉的脚，「把腿分开！」同时在屁股上打一掌。</w:t>
      </w:r>
    </w:p>
    <w:p>
      <w:r>
        <w:t>「不要！我不要做那种样子……」</w:t>
      </w:r>
    </w:p>
    <w:p>
      <w:r>
        <w:t>「嘿嘿……现在我要把你的双腿分开，像是你自己请我看一样。」</w:t>
      </w:r>
    </w:p>
    <w:p>
      <w:r>
        <w:t>只有下半身的反抗是有限的，想用脚踢，神秘的部份反而被摸到，进退维谷的黄蓉发出动人的呻吟声，任由欧阳锋把双腿分开……</w:t>
      </w:r>
    </w:p>
    <w:p>
      <w:r>
        <w:t>现在，黄蓉除了哭以外，一点反抗的力量都没有了。</w:t>
      </w:r>
    </w:p>
    <w:p>
      <w:r>
        <w:t>欧阳锋的心智完全被形成ｘ形的女孩那种已经超出过淫秽，看起来几乎神圣的裸体所吸引。黄蓉那因紧张而红润的脸，从腰到屁股形成恼人的曲线，发出白色光泽的大腿根，神秘的肉缝和疏落的黑毛……</w:t>
      </w:r>
    </w:p>
    <w:p>
      <w:r>
        <w:t>看到这种场面，如果还有不心动的男人，那才是异常，欧阳锋完全把自己的宗师地位抛诸脑后，露出恨不得过去咬一口的贪婪表情。</w:t>
      </w:r>
    </w:p>
    <w:p>
      <w:r>
        <w:t>他把自己手里的竹管，没有预警的就「啪」的一声打在黄蓉的屁股上。每打一鞭，雪白的肉立刻红润，更形成恼人的景色，但又立即恢复，真有说不出的性感。</w:t>
      </w:r>
    </w:p>
    <w:p>
      <w:r>
        <w:t>「不要……不要……」黄蓉犹如婴儿般的哭泣，拼命的扭动身躯。</w:t>
      </w:r>
    </w:p>
    <w:p>
      <w:r>
        <w:t>这时候欧阳锋拿来很粗的毛笔，毛笔尖是完全散开的，他就用这东西在黄蓉的屁股上轻轻的刷过去。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