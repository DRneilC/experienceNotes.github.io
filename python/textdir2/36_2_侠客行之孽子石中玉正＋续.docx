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侠客行之孽子石中玉正＋续</w:t>
      </w:r>
    </w:p>
    <w:p>
      <w:r>
        <w:t>侠客行之孽子石中玉</w:t>
      </w:r>
    </w:p>
    <w:p>
      <w:r>
        <w:t>（一）</w:t>
      </w:r>
    </w:p>
    <w:p>
      <w:r>
        <w:t>石清夫妇带着石中玉策马急奔，欲待返回玄素庄；但沿途不断有雪山派及长乐帮派人阻截，夫妇二人功力虽高，但一面拒敌，一面又要保护石中玉，不免有左右支绌，力不从心之苦。如此奔波数日，三人均觉疲惫不堪，于是便寻一僻静客栈，稍事休息。</w:t>
      </w:r>
    </w:p>
    <w:p>
      <w:r>
        <w:t>夫妇二人计议，为防万一，决不可让石中玉独处，必须要有一人陪同爱子同宿。这石中玉从小便狡狯过人，他心想∶「父亲一向严厉，此番犯下大错，定然严加责备；母亲向来和蔼慈爱，定然不予深究……」思虑至此便故意说道∶「孩儿年纪已大，和娘睡怕不方便；今晚就和爹爹一块睡吧！」嘴里说着，眼中却露出一副可怜惧怕的神情，痴痴的望着闵柔。</w:t>
      </w:r>
    </w:p>
    <w:p>
      <w:r>
        <w:t>闵柔本是慈母心肠，数年中风霜江湖，一直没得到儿子的讯息，此刻乍见爱子，恨不得将他搂在怀里，好好的疼他他一番，便是有天大的过错，在慈母心中也早就都原谅了。当下便微笑道∶「我是你亲生的娘，自幼也不知给你换过多少尿布，有什么方便不方便的？这些天你爹也累坏了，就让他好生歇息吧！」</w:t>
      </w:r>
    </w:p>
    <w:p>
      <w:r>
        <w:t>石中玉躺卧床上辗转难眠，他自当上长乐帮主后，可说是呼风唤雨，纵情淫乐；这几天和石清夫妇在一块，亡命奔波，实是苦不堪言。虽说爹娘疼爱关怀，但一想到日后回到玄素庄，那种单调无聊的日子，他不禁有股想偷溜回长乐帮的冲动。只是爹娘保护周严，看管甚紧，就是想溜，也苦无机会。</w:t>
      </w:r>
    </w:p>
    <w:p>
      <w:r>
        <w:t>闵柔静卧良久，只觉周身难过，无法入眠，方想起这几日奔波恶斗，未曾洗浴。她生性好洁，又素以美色驰名武林，本来就喜爱打扮，人近中年对容止修饰更加注重，当下便唤店家端来热水，以便沐浴净身。她走近床边见石中玉已然熟睡，便捻小油灯，轻手轻脚的褪下衣衫，开始洗涤身体。却不知赤裸的胴体，沐浴的妙姿，已清楚详尽的，落入孽子石中玉贪婪的眼中。</w:t>
      </w:r>
    </w:p>
    <w:p>
      <w:r>
        <w:t>佯睡的石中玉本想待闵柔熟睡后，伺机溜回长乐帮，谁知闵柔好洁，三更半夜竟然还沐浴净身，他只好继续装睡，趁便也偷窥闵柔娇美的赤裸身躯。谁知一看之下，顿时将他想要偷溜的心意完全打消，代之而起的竟是充满淫秽色欲的邪恶想法……</w:t>
      </w:r>
    </w:p>
    <w:p>
      <w:r>
        <w:t>原来闵柔虽已入中年，但实际上也不过只有三十五、六，正是女人风情最盛之时。无论是心理或是生理都处于颠峰状态，整个身体焕发出一股妩媚诱人的风韵；加之她常年练武，全身肌肤曲线于柔媚中，另有一种刚健婀娜的特殊风味。</w:t>
      </w:r>
    </w:p>
    <w:p>
      <w:r>
        <w:t>只见她白嫩饱满的双乳，丰润坚挺，樱红的乳头微微上翘；修长结实的双腿，圆润光滑；香臀丰耸浑圆，小腹平坦坚实；伏身之际，芳草凄凄的桃源洞口，紧夹着的那条鲜嫩肉缝，就像个水蜜桃般的蛊惑媚人。</w:t>
      </w:r>
    </w:p>
    <w:p>
      <w:r>
        <w:t>石中玉生性狡黠，心智早熟；自投身长乐帮后，更是强暴奸淫样样都来，虽然才只十五岁的小小年纪，但坏在他手中的妇女已不下百人。他食髓知味后，凡是稍有姿色的妇女落入他眼中，他心中自然而然的，便开始想像奸淫该妇女的滋味，并且千方百计的设法达成心愿。如今闵柔丰润美好的裸身尽入眼中，怎不叫他神魂颠倒、欲火焚身？他心中不由想到∶「娘的身体真是曼妙迷人，如果能和她……」</w:t>
      </w:r>
    </w:p>
    <w:p>
      <w:r>
        <w:t>闵柔浴罢全身舒畅，进入被中只觉爱子紧贴身旁，心中不禁无限安慰；她连日奔波，几番恶战，实是疲惫不堪，如今心情放松，一会功夫便酣然进入梦乡。</w:t>
      </w:r>
    </w:p>
    <w:p>
      <w:r>
        <w:t>石中玉此时却是邪念不断欲火正炽；闵柔浴后的身体，飘散出阵阵幽香，钻入他的鼻端，闵柔娇美的裸身形象，在他脑中亦是记忆犹新，两种因素一凑，激得他血脉贲张，真想一翻身就压在亲娘身上，当场就奸淫了她，但他思前想后，终究还是不敢冒然行事。</w:t>
      </w:r>
    </w:p>
    <w:p>
      <w:r>
        <w:t>熊熊欲火难熬，他不禁大着胆，轻轻的将手伸进闵柔屈的双腿之间，虽然隔着棉裤，但仍能感受到闵柔大腿的柔软嫩滑；他停了一会见闵柔没什么反应，便缓缓的将手移至闵柔的阴户部位，轻巧的揉了起来。敏感部位的触摸，使得闵柔作了一个美好的春梦，夫婿正温柔的挑逗着她隐密的地带，她只觉心头荡漾，忍不住就翻过身搂抱住夫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