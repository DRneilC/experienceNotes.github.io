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帝摧花1-3</w:t>
      </w:r>
    </w:p>
    <w:p>
      <w:r>
        <w:t>帝摧花</w:t>
      </w:r>
    </w:p>
    <w:p>
      <w:r>
        <w:t>金鸾大殿上，传出了阵阵欢乐的呻吟和荡语。</w:t>
      </w:r>
    </w:p>
    <w:p>
      <w:r>
        <w:t>杨广正搂着一个妃子在造爱，他那结实的身体，压着那妃子，在不断地抽动着。</w:t>
      </w:r>
    </w:p>
    <w:p>
      <w:r>
        <w:t>他张口去咬着那妃子的乳头，双手重重捏着住那妃子肥白幼嫩的屁股。</w:t>
      </w:r>
    </w:p>
    <w:p>
      <w:r>
        <w:t>大殿上，除了他们二人之外，所有的人也都回避了，剩下一摊衣服在堆一旁。</w:t>
      </w:r>
    </w:p>
    <w:p>
      <w:r>
        <w:t>杨广生性就是如此，要他一时冲动起来，想起了造爱，需耍立刻解决那胸中的欲火的话，那麽，他就立刻摒退左右，就地和那些妃子造爱起来，这事不论是在白天，还是在夜里，他都是一样。</w:t>
      </w:r>
    </w:p>
    <w:p>
      <w:r>
        <w:t>杨广天生异秉，每一个和他造爱的妃子也无不获得满足。</w:t>
      </w:r>
    </w:p>
    <w:p>
      <w:r>
        <w:t>他那起劲的，充实了力量的猛烈的冲剌，使那个被压在下面的妃子，如疯如狂地呻吟着，扭动着。</w:t>
      </w:r>
    </w:p>
    <w:p>
      <w:r>
        <w:t>杨广当时所搂着的，原来是萧妃，他双手按着萧妃那雪白高挺的双峰在抚弄不止，嘴巴却从那深深的乳沟开始，继续向下吻去。</w:t>
      </w:r>
    </w:p>
    <w:p>
      <w:r>
        <w:t>他吻到她的小腹，吻到她的丛林。</w:t>
      </w:r>
    </w:p>
    <w:p>
      <w:r>
        <w:t>萧妃已经受不起杨广的狂吻，「呵呵」地逐渐呻吟起来了。</w:t>
      </w:r>
    </w:p>
    <w:p>
      <w:r>
        <w:t>这时，杨广的手已经不再玩弄那雪白的双峰了，而是在丛林中活动着，他的指头像一条灵蛇一样，在丛林中挖来挖去，那丛林也已经是湿沾沾的。</w:t>
      </w:r>
    </w:p>
    <w:p>
      <w:r>
        <w:t>萧妃在不停地扭动着小腹，而且呻吟得越来越厉害，又剌激又痒的感受！使萧妃不断地叫着：「殿下，别这样，我痒死了……嘻嘻……我受不了」</w:t>
      </w:r>
    </w:p>
    <w:p>
      <w:r>
        <w:t>萧妃的呻吟叫喊声，更剌激起了杨广的欲火，他也玩得差不多了，他像一头猛虎一样，扑了上去，挥军直闯。</w:t>
      </w:r>
    </w:p>
    <w:p>
      <w:r>
        <w:t>萧妃的反应也是多麽的强烈，她在杨广的抽送中，一边呻吟着，一边叫着：「雪，呵呵，抽死我了。」</w:t>
      </w:r>
    </w:p>
    <w:p>
      <w:r>
        <w:t>突然，杨广改变方式，来一个「坐莲」。</w:t>
      </w:r>
    </w:p>
    <w:p>
      <w:r>
        <w:t>萧妃对於性欲，没有杨广那麽的厉害，杨广之所以愿意娶那又老又丑的萧妃，就因为看中了萧妃那性冷感的性格。</w:t>
      </w:r>
    </w:p>
    <w:p>
      <w:r>
        <w:t>一个月里要和她作乐两三次的话，萧妃已经觉得十分满足的了。</w:t>
      </w:r>
    </w:p>
    <w:p>
      <w:r>
        <w:t>不过，萧妃的物质享受欲可十分厉害，杨广身为二太子，那大隋有的是金银朱宝，萧妃要多少，他也可以照供应。</w:t>
      </w:r>
    </w:p>
    <w:p>
      <w:r>
        <w:t>因此，他们夫妻之间，各有所好，才不会像大太子杨勇那样弄出不愉快的事，给文帝和皇后留下一个恶劣的印像。</w:t>
      </w:r>
    </w:p>
    <w:p>
      <w:r>
        <w:t>如今，杨广抱着萧妃来造爱这种「坐莲」式的造爱，使萧妃在快感中减去了被压的难受，她目己双手撑着杨广的大腿，在不断地，疯狂地上落着。</w:t>
      </w:r>
    </w:p>
    <w:p>
      <w:r>
        <w:t>杨广本来就是天生的奇男，加上了他对性欲方面有所研究，当然是能够弄得萧妃欲死欲仙了。</w:t>
      </w:r>
    </w:p>
    <w:p>
      <w:r>
        <w:t>萧妃在一阵阵的热流冲击中获得了很大的清足。</w:t>
      </w:r>
    </w:p>
    <w:p>
      <w:r>
        <w:t>她已经十分疲倦了，但是，杨广却并没有获得真正的解决。</w:t>
      </w:r>
    </w:p>
    <w:p>
      <w:r>
        <w:t>他心里的欲火仍然在冒升着，他那话儿仍是昂头高举。</w:t>
      </w:r>
    </w:p>
    <w:p>
      <w:r>
        <w:t>他实在受不了欲火煎熬着，杨广立刻命人将四个大冰盘搬来。</w:t>
      </w:r>
    </w:p>
    <w:p>
      <w:r>
        <w:t>那冰盘上的冰，积堆得高高的，好像一座小山一样，杨广让那叫个冰盘从前後左有包围住自己，让自己吸收那玄冰的寒气，将体内的欲火消减着。</w:t>
      </w:r>
    </w:p>
    <w:p>
      <w:r>
        <w:t>但是，那些赤裸裸的歌姬们，却仍然绕看被冰盘包围注的杨广，在跳着充满了挑逗性这艳舞。</w:t>
      </w:r>
    </w:p>
    <w:p>
      <w:r>
        <w:t>这样，杨广心胸间的欲火，在寒气的交迫下，果然消减了</w:t>
      </w:r>
    </w:p>
    <w:p>
      <w:r>
        <w:t>不过他那「欲」的信念，却仍然是十分的坚定不减。</w:t>
      </w:r>
    </w:p>
    <w:p>
      <w:r>
        <w:t>他透过了那小山一般的玄冰望遏去，那些赤裸裸的歌姬们，变得更为诱人。</w:t>
      </w:r>
    </w:p>
    <w:p>
      <w:r>
        <w:t>她们的豪乳，在玄冰的折影底下！千奇百怪的，十分好看。</w:t>
      </w:r>
    </w:p>
    <w:p>
      <w:r>
        <w:t>不过，这是一种眼睛上的享受罢了杨广的欲火完全消失了，他闪始感觉到一阵阵的寒气迫过来，这时候，他立刻按着术士所传授的心法炼功打坐。</w:t>
      </w:r>
    </w:p>
    <w:p>
      <w:r>
        <w:t>丹田上的一股真气在体内游走着，游走了两周之後，杨广便觉得混身暖洋洋的。</w:t>
      </w:r>
    </w:p>
    <w:p>
      <w:r>
        <w:t>他突然将真气纳回丹田，那话儿弹了起来，又变成了坚挺挺的。</w:t>
      </w:r>
    </w:p>
    <w:p>
      <w:r>
        <w:t>他伸手拿了一块冰，放在那话儿上，「滋」的一声那冰块便溶解了……</w:t>
      </w:r>
    </w:p>
    <w:p>
      <w:r>
        <w:t>杨广特别工於心计，他不但在造爱方面很有脑筋，两且他在政治方面，也常常去动脑筋，他自己知道如果不将杨勇击败的话，那麽，将来文帝驾崩以後，隋朝的皇位，就不会落在自己的手里，为了这个原因，他经常到皇宫里去拜见文帝和皇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