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夺贞雷峰塔全</w:t>
      </w:r>
    </w:p>
    <w:p>
      <w:r>
        <w:t>夺贞雷峰塔</w:t>
      </w:r>
    </w:p>
    <w:p>
      <w:r>
        <w:t>雷峰塔内，肤若凝脂、亭亭玉立、清纯如水的的绝色仙子白素贞在金钵万丈佛光的镇压下，娇躯颤抖、痛苦万分。</w:t>
      </w:r>
    </w:p>
    <w:p>
      <w:r>
        <w:t>看着这姿色绝美、武功高强的少女此刻已经无力挣扎，对白素贞的美色窥伺已久的护法神淫虐之心顿起。他飞起一脚，正踢在少女玉腿的膝弯处，只听一声惨呼，白素贞被踢的跪伏在地。护法神狞笑着迈步上前，一脚踏住少女盈盈不堪一握的细腰。宛如一只被钉在地下的玉色蝴蝶，白素贞顿时被压得动弹不得。</w:t>
      </w:r>
    </w:p>
    <w:p>
      <w:r>
        <w:t>只见白素贞一头乌黑的如云秀发高高挽起，秀丽的螓首下露出一段粉嫩修长的玉颈。一身雪白飘柔、薄如蝉翼的裹体轻纱将少女挺突俏耸的酥胸和纤细小巧的柳腰紧紧的包裹起来，若隐若现的轻薄亵衣紧束着一双高耸入云的乳峰。修长的粉颈，深陷的乳沟，紧束的纤腰，高起的隆臀，白里透红的冰肌玉肤，阵阵娇颤的玉体，教人想入非非。</w:t>
      </w:r>
    </w:p>
    <w:p>
      <w:r>
        <w:t>白素贞颤声道：「你……你要干什么？」</w:t>
      </w:r>
    </w:p>
    <w:p>
      <w:r>
        <w:t>护法神伸手捏着她的俏脸，淫笑道：「干什么？玩你啊！」</w:t>
      </w:r>
    </w:p>
    <w:p>
      <w:r>
        <w:t>白素贞吓得魂飞魄散，失声道：「不……不要……」</w:t>
      </w:r>
    </w:p>
    <w:p>
      <w:r>
        <w:t>护法神伏身下去，随手拔去白素贞发髻中的飞凤玉钗，扔在一边，任由她的如云秀发瀑布般披散下来。</w:t>
      </w:r>
    </w:p>
    <w:p>
      <w:r>
        <w:t>看着这贞洁少女在金钵的压制下无力抵挡自己的步步侵犯，护法神放肆地淫笑起来：「不要？本神奉法海大师的法旨，要将你镇在这雷峰塔下。白素贞，今天就让你这个绝色美人儿试试我的手段，尝尝被男人糟蹋的滋味！哈哈哈哈！」</w:t>
      </w:r>
    </w:p>
    <w:p>
      <w:r>
        <w:t>不等她回答，一口吻向少女那红嫩鲜艳的樱唇。白素贞慌忙躲闪，但却被他就势吻在优美白嫩的细滑玉颈上。</w:t>
      </w:r>
    </w:p>
    <w:p>
      <w:r>
        <w:t>「唔……你……放、放开我，你无……耻！」平时这美若天人、法力高强的绝色仙子此刻被金钵所制，只能勉力挣扎。</w:t>
      </w:r>
    </w:p>
    <w:p>
      <w:r>
        <w:t>护法神闻着美丽清纯的处子那独有的幽雅体香，看着她清秀脱俗的面容，姿色绝美、体态婀娜、苗条匀称的玉体，白皙温润的肌肤，纤长柔美的手指，以及被抽去玉钗后散落下来的如云如瀑的秀发，一切都激起男人高亢的兽欲。护法神不顾抵抗，双手侵向白素贞玲珑浮凸的美妙胴体，沿着那诱人的曲线放肆的游走起来。</w:t>
      </w:r>
    </w:p>
    <w:p>
      <w:r>
        <w:t>突然，护法神的一双大手顺着白素贞的粉颈伸进了衣内，在少女那幽香暗溢的衣衫内肆意揉搓起来，触手处那一寸寸娇嫩细滑的玉肌雪肤如丝绸般滑腻娇软。隔着轻薄的抹胸，他淫亵地袭上少女那一双娇挺柔嫩的乳峰，肆意抚弄着、揉搓着……</w:t>
      </w:r>
    </w:p>
    <w:p>
      <w:r>
        <w:t>白素贞又羞又怕，双眸紧闭，娇软的玉体拼死反抗……但是此时的她又怎是这个淫魔的对手。由于玉体被制，这个峨眉山三百年来首次踏足尘世、武功高绝的美丽仙子在护法神淫邪的抚摸揉搓下，羞得粉面通红，被那双肆意蹂躏的淫爪玩弄得一阵阵酸软。</w:t>
      </w:r>
    </w:p>
    <w:p>
      <w:r>
        <w:t>护法神色迷迷地睃视着这妙龄女郎娇柔的玉体：乌黑柔顺的长发散在身后，苗条修长的身段鲜嫩而柔软，冰清玉洁的肌肤温润光滑莹泽。只见少女倾国倾城的绝丽容颜含羞带怕，犹如带露桃花、愈发娇艳。护法神禁不住心醉神摇，伸出魔爪一把攥住少女的两只细嫩的皓腕，把一双玉臂强扭到身后，白素贞的身体立时被迫成反弓型，美丽的酥胸羞辱地向前挺立，象两座高耸的雪峰，愈发显得丰满挺拔，性感诱人。那深深的乳沟在亵衣的束缚下深不见底，风光绮丽。</w:t>
      </w:r>
    </w:p>
    <w:p>
      <w:r>
        <w:t>护法神的淫手按在少女高耸的乳峰上，轻薄地抚弄起来，肆意享用那一分诱人的绵软。突然，魔爪探出，抓向少女胸前雪白的掩体薄纱。白素贞拼命反抗，可是男人疯狂起来的力量，又岂是这柔弱少女所能抗拒的。只听「咝、咝」几声，这绝代佳人身上的衣裙连同亵裤被一同粗暴地撕剥下来，仅剩下一件雪白柔薄的抹胸还在勉强遮蔽着少女粉嫩的胴体。护法神一声狞笑，双臂制住白素贞的身体，魔爪绕到背后去解抹胸的花扣。一声轻响，花扣脱开，少女身上最后一丝遮蔽终于也被除了下来，只见一具粉雕玉琢、晶莹玉润的处女胴体彻底裸裎在眼前。挣脱了亵衣束缚的双乳更加坚挺地向前伸展着，如同汉白玉雕成的巧夺天工的艺术品，昏暗的灯光下映射下着蒙胧的玉色光泽。冰肌玉骨娇滑柔嫩，成熟挺拔的雪白乳胸上衬托着两点夺目的嫣红，盈盈仅堪一握、纤滑娇软的如织细腰，平滑雪白的柔美小腹，优美修长的雪滑玉腿，真是无一处不美，无一处不诱人。尤其是那一对柔嫩的少女乳峰俏然耸立，娇小玲珑、美丽可爱的乳尖嫣红玉润、艳光四射，与周围那一圈粉红诱人、娇媚至极的淡淡乳晕配在一起，犹如一双含苞欲放、娇羞初绽的稚嫩花蕾，楚楚含羞。白素贞冰清玉洁的胴体完全无遮无掩的呈露出来，无助而凄艳，宛如一朵惨遭寒风摧残的雪莲，任人採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