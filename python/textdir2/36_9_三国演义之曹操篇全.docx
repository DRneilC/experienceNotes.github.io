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三国演义之曹操篇全</w:t>
      </w:r>
    </w:p>
    <w:p>
      <w:r>
        <w:t>话说曹操自从赤壁一败后，日夜思想复仇，无奈没有机会可乘，也只好搁起。此刻曹操已经自封魏公，并加九锡，入朝不趋，出入羽葆，简直和天子仿佛。他在邺郡对着漳水建立一所铜雀台。这台共有五层，每层高一丈八尺，每层分五进，每进二十五个房间，每间里藏着一个绝色女子。</w:t>
      </w:r>
    </w:p>
    <w:p>
      <w:r>
        <w:t>这房间里的陈设俱是穷极珍贵。铜雀台的两边还有两座台，一名玉龙台，一名金凤台。上面淩空用沈檀香木造成两座桥，和铜雀台里的陈设一样金碧交辉，十分华丽，金凤台和玉龙台的陈设一样。</w:t>
      </w:r>
    </w:p>
    <w:p>
      <w:r>
        <w:t>曹操造这座铜雀台，行色上却和秦始皇的阿房宫性质一样，外表不同的是：一个是专制；一个是公开。曹操何等的奸滑！他晓得一班文臣武将很不容易收买他们的真心。曹操起初造这座铜雀台是为自己而设，有许多文官武将背地里说他耗费民膏，纵自己的私欲。於是曹操忙叫人在铜雀台两边造了金凤、玉龙台，里面也是锦屏绣幕，每间房里有一个绝色的美人。</w:t>
      </w:r>
    </w:p>
    <w:p>
      <w:r>
        <w:t>每逢朔日，曹操就将朝中所有文官，不论大小，一齐邀到玉龙台上去宴会一天，叫那些绝代美人一齐出来陪酒，谁看中谁，马上就去了愿。什么叫了愿？原来这个名词是曹操亲自出的。了愿者，随便那一个，只要有到铜雀台的资格，便有享受温柔乡的权利。按级别限制，自尚书以上，每月可以进玉龙台七次；尚书以下的，每月只能进玉龙台两次。</w:t>
      </w:r>
    </w:p>
    <w:p>
      <w:r>
        <w:t>而金凤台却是一班武将寻乐的场所。曹操深怕他们贪恋女色，破坏身体，每月不分高下的将士，只能留宿两宵；但是日间的欢聚却比文官来的多。这中间的铜雀台只有姓曹的和姓夏侯的可以进来任意胡行，其他人都不能乱越雷池一步。</w:t>
      </w:r>
    </w:p>
    <w:p>
      <w:r>
        <w:t>这里面的女子都是抢来的，或是买来的，不是处女不要；买来的时候还要经过医生验证，处女膜是完整的才能选进铜雀台。而金凤、玉龙台里面的美女没有这样认真，只要面孔生的漂亮就可以入选。</w:t>
      </w:r>
    </w:p>
    <w:p>
      <w:r>
        <w:t>曹操有四个儿子：大儿子曹丕，二儿子曹彰，三儿子曹植，四儿子曹熊，整天没有事做，专门在铜雀台廝混。曹操别出心裁，在宫中劫出大批的宫女来，在铜雀台上大宴群臣，命武将比武，文官作文，比较成绩，赏以宫女。</w:t>
      </w:r>
    </w:p>
    <w:p>
      <w:r>
        <w:t>有一天，争执便开始了。曹操令所有在场的将军参加比箭，这时所有的大将军分为两队：曹家和夏侯氏俱穿红袍；外姓诸将俱穿绿袍。等一声令下，绿袍队中早有一人飞马到校场中心，挽弓搭箭，“飕”的一声，不偏不斜，正中红心。</w:t>
      </w:r>
    </w:p>
    <w:p>
      <w:r>
        <w:t>众人忙仔细一看，却是李典。这时鼓声大震，李典十分得意，按弓入队。红袍队里此刻穿云闪电似的穿出一将，马到校场中心，翻身一箭，也中红心。曹操在台上一望，却是曹休。他十分得意的对众人笑道：“这真是我的千里马！”众官交口称讚。</w:t>
      </w:r>
    </w:p>
    <w:p>
      <w:r>
        <w:t>绿袍又跃出一将，大叫道：“你二人的射法，何足为奇？且看我来给你们分开！”他说着，“飕”的一箭，亦中红心，三角式插在红心里。众人忙看射箭的是谁，却是文聘。曹操笑道：“仲业（文聘的字）的射法很妙。”</w:t>
      </w:r>
    </w:p>
    <w:p>
      <w:r>
        <w:t>话还没说完，红袍队里，曹洪看得火起，拍马上前，弓弦响处，一支箭早到红心，鼓声大震。曹洪勒马校场中心，挽弓大叫道：“如此才可以夺得今天比赛的锦标！”夏侯渊一马沖到校场中心，大声喝道：“此等箭法何足为奇？看看我来独射红心！”他说完，扬弓搭箭，鼓声一息，那支箭“飕”的飞去，不偏不倚，正插在那四支箭的当中，众人一齐喝彩，鼓声又起。</w:t>
      </w:r>
    </w:p>
    <w:p>
      <w:r>
        <w:t>夏侯渊立马校场中心，，十分得意。这时绿袍里的张辽看的眼热，飞马出来，对夏侯渊说道：“你这箭法也不算高。且看我的射法！”他放马在场内往来驰骋三次，霍的扭转身躯，一箭飞去，将夏侯渊那支箭蔟出红心。众人惊呆，齐喝采道：“好箭法！好箭法！”</w:t>
      </w:r>
    </w:p>
    <w:p>
      <w:r>
        <w:t>曹操在台上望见，忙将张辽喊上台来，赐他宫女二名，金珠十粒，罗锦十匹。</w:t>
      </w:r>
    </w:p>
    <w:p>
      <w:r>
        <w:t>张辽谢恩退下，刚刚下台，许褚厉声喊道：“张文远，你休想独得锦标，快将那两个美人儿分一个与我，大家玩玩，你说好不好呢？”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