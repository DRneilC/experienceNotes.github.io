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║╬╟╝юЖдх╣дт╦мШ║?║╬1-8уб║?║╬мЙ║?</w:t>
      </w:r>
    </w:p>
    <w:p>
      <w:r>
        <w:t>序章：可怕的怪物</w:t>
      </w:r>
    </w:p>
    <w:p>
      <w:r>
        <w:t>地点：艾坦国南部的瓦特森林</w:t>
      </w:r>
    </w:p>
    <w:p>
      <w:r>
        <w:t>月光从树木的间隙中撒落下来，照在郁郁葱葱的野草上泛出了青色的微光。</w:t>
      </w:r>
    </w:p>
    <w:p>
      <w:r>
        <w:t>草丛间各种昆虫不停的用它们自己的语言交流着，森林中的一切都那么的平和。</w:t>
      </w:r>
    </w:p>
    <w:p>
      <w:r>
        <w:t>“嗷~”一声巨大的叫声惊动了沉睡中的鸟儿，树梢间顿时响起了翅膀的拍击声。一个看起来只有10来岁的小女孩慌慌张张的闯进了瓦特森林，在他后面紧紧的跟着一个人立而行的怪物。那通红的双眼，森白的牙齿，无不让人不寒而栗。</w:t>
      </w:r>
    </w:p>
    <w:p>
      <w:r>
        <w:t>“呀~”一根树藤无情的绊住了小女孩的脚，她跌倒了，鲜红的血液从受伤的膝盖上流下来。</w:t>
      </w:r>
    </w:p>
    <w:p>
      <w:r>
        <w:t>粗重的脚步声在女孩的身边停止，只剩下急促的喘息声。女孩努力的翻过身来，恐惧的看着怪物高高举起的爪子。带着风声，怪物的爪子迅速的落下。女孩只觉得，胸口一疼，怪物锋利的指甲就已经在女孩还未发育的左乳内侧留下了一道伤痕。女孩无奈的看着怪物再次举起锋利的爪子，绝望的闭上双眼。</w:t>
      </w:r>
    </w:p>
    <w:p>
      <w:r>
        <w:t>“旋风斩！”随着一声娇喝，怪物发出一声惨烈的叫声，接着小女孩感到一个沉重物体重重落在了自己身边。过了好一会，女孩才慢慢张开的眼睛，一位身穿翠绿色战甲，双手捧银色长剑的女战士婷婷站在身边，从女孩仰躺的姿势只能隐约地看到她的脸。小女孩挣扎的想坐起来，谁知却摸到了一个毛茸茸，湿乎乎的东西，本能的看去之见一颗血淋淋的怪物头，一双血红的眼睛仍然狠狠地瞪着。</w:t>
      </w:r>
    </w:p>
    <w:p>
      <w:r>
        <w:t>然后…</w:t>
      </w:r>
    </w:p>
    <w:p>
      <w:r>
        <w:t>第一章：“我的愿望是加入女王的禁卫队”</w:t>
      </w:r>
    </w:p>
    <w:p>
      <w:r>
        <w:t>“啊~~”一声惊叫，打破了那勒村的宁静。</w:t>
      </w:r>
    </w:p>
    <w:p>
      <w:r>
        <w:t>爱丽娜猛然坐起身来，额头上惊出一层密密的冷汗。自从11岁家乡遭狼人的袭击到现在，她都会时不时地梦到那个情景，她永远的忘不了惨死的家人、朋友，永远都忘不了那个可怕的怪物，忘不了那位女战士隐约的脸…房门彭的被推开，一个身穿睡裙的女孩闯了进来。</w:t>
      </w:r>
    </w:p>
    <w:p>
      <w:r>
        <w:t>“怎么了，艾丽娜？！”</w:t>
      </w:r>
    </w:p>
    <w:p>
      <w:r>
        <w:t>“没事，表姐。”</w:t>
      </w:r>
    </w:p>
    <w:p>
      <w:r>
        <w:t>“可怜的孩子，一定又坐那个梦了吧！”爱丽娜的表姐丽丝走到床边坐下。</w:t>
      </w:r>
    </w:p>
    <w:p>
      <w:r>
        <w:t>随手撩起裙摆邦艾丽娜擦了擦汗。</w:t>
      </w:r>
    </w:p>
    <w:p>
      <w:r>
        <w:t>“表姐，对不起，吵醒你了。”</w:t>
      </w:r>
    </w:p>
    <w:p>
      <w:r>
        <w:t>“算啦，自从你来后，三天两头被你叫醒，连村里的公鸡都不如你勤快。</w:t>
      </w:r>
    </w:p>
    <w:p>
      <w:r>
        <w:t>我呀，早就习惯了。”</w:t>
      </w:r>
    </w:p>
    <w:p>
      <w:r>
        <w:t>“表姐，谢谢你。当年如果不是你收留我，我现在可能还…”</w:t>
      </w:r>
    </w:p>
    <w:p>
      <w:r>
        <w:t>“停，你又说这些，不把表姐当自己人呀！？看，都湿透了，脱了吧！”</w:t>
      </w:r>
    </w:p>
    <w:p>
      <w:r>
        <w:t>“呀~”爱丽娜没来得及阻止丽丝，被丽丝把睡裙给脱了。</w:t>
      </w:r>
    </w:p>
    <w:p>
      <w:r>
        <w:t>“呵呵，还害羞呢，真可爱！”丽丝的手指划过爱丽娜的脸和脖子，留在了左乳上。“还会痛吗？”那里有一道白色的伤疤。</w:t>
      </w:r>
    </w:p>
    <w:p>
      <w:r>
        <w:t>“不痛好几年了。”爱丽娜满脸通红的说。</w:t>
      </w:r>
    </w:p>
    <w:p>
      <w:r>
        <w:t>“啊，表姐，干什么。停、停下！”</w:t>
      </w:r>
    </w:p>
    <w:p>
      <w:r>
        <w:t>“呵呵，你真是越来越敏感了呀！”丽丝坐在艾丽娜的身后，一只手抱着爱丽娜的腰，另一只手盖在爱丽娜那丰满结实的左乳上，轻轻的揉搓起来。</w:t>
      </w:r>
    </w:p>
    <w:p>
      <w:r>
        <w:t>“啊…啊啊…”敏感的身体禁不住逗弄，发出了甜美的呻吟声。</w:t>
      </w:r>
    </w:p>
    <w:p>
      <w:r>
        <w:t>“这么快就开始叫了呀，那这样呢？”丽丝说着抱着爱丽娜腰的手缓缓地往下移动，最后迅速的按住了爱丽娜可爱的蓓蕾。</w:t>
      </w:r>
    </w:p>
    <w:p>
      <w:r>
        <w:t>“呀~”爱丽娜的双手握住了丽丝按在自己蓓蕾上的手，只是不知道想把丽丝的手拿开还是想帮丽丝的忙。</w:t>
      </w:r>
    </w:p>
    <w:p>
      <w:r>
        <w:t>“乖孩子，想要更多吧！”丽丝按着爱丽娜蓓蕾的手指，移下了一点点，插入了爱丽娜可爱的密穴里。</w:t>
      </w:r>
    </w:p>
    <w:p>
      <w:r>
        <w:t>“啊…别这样，啊啊别啊啊用力，啊用力。啊再深一点啊”爱丽娜从最初的抗拒慢慢进入了无法自制的地步。</w:t>
      </w:r>
    </w:p>
    <w:p>
      <w:r>
        <w:t>“呦，叫的好大声呢。不怕外面的人听到吗？”丽丝一面逗弄爱丽娜，一面继续揉搓着爱丽娜的左乳。“呵呵，尺寸又加大了呀！不过要继续努力哦！”说着又加了一根手指，用两根手指快速的抽插着。</w:t>
      </w:r>
    </w:p>
    <w:p>
      <w:r>
        <w:t>“啊…啊啊不要，讨厌啦，表姐。”就在艾丽娜全身紧绷，快要达到高潮时，丽丝停止了一切动作。爱丽娜在她怀里难过的扭动着。</w:t>
      </w:r>
    </w:p>
    <w:p>
      <w:r>
        <w:t>“哦，讨厌我？那我走了。”</w:t>
      </w:r>
    </w:p>
    <w:p>
      <w:r>
        <w:t>“啊，不实，别走。我最爱表姐了。”</w:t>
      </w:r>
    </w:p>
    <w:p>
      <w:r>
        <w:t>“是这样呀！”揉搓左乳的手又开始动了，爱丽娜更加难过得不停扭动。</w:t>
      </w:r>
    </w:p>
    <w:p>
      <w:r>
        <w:t>“啊啊给我，表姐，给我啊…”</w:t>
      </w:r>
    </w:p>
    <w:p>
      <w:r>
        <w:t>“给你？你要什么呀？？”丽丝明知故问。</w:t>
      </w:r>
    </w:p>
    <w:p>
      <w:r>
        <w:t>“给我就是啊就是啊啊表姐你明明知道嘛！快点，不然不理你了啊…”</w:t>
      </w:r>
    </w:p>
    <w:p>
      <w:r>
        <w:t>“急了呀，好吧，你现在的样子像极了发春的狗，你叫两声我就给你哦！”</w:t>
      </w:r>
    </w:p>
    <w:p>
      <w:r>
        <w:t>丽丝说着加大了揉搓的力度。</w:t>
      </w:r>
    </w:p>
    <w:p>
      <w:r>
        <w:t>“啊…不要啦表姐啊…”爱丽娜得不到满足不禁埋怨的扭头看了丽丝一眼。丽丝带笑的眼睛里写着‘不叫就不给你哦’！</w:t>
      </w:r>
    </w:p>
    <w:p>
      <w:r>
        <w:t>“汪…汪”爱丽娜比无他法只能羞涩的低声学着狗儿叫了两声！</w:t>
      </w:r>
    </w:p>
    <w:p>
      <w:r>
        <w:t>“呵呵，乖狗狗，这就给你。”丽丝说着在艾丽娜的密穴中插入了三根手指，大力的抽插起来。</w:t>
      </w:r>
    </w:p>
    <w:p>
      <w:r>
        <w:t>“啊用力啊。啊…用力…啊不要停啊用力啊。啊…啊…用力呀…啊~~~~~”爱丽娜的身体绷得紧紧的，丽丝感到手指上传来了一阵阵的紧缩感，想要拔出手指竟然拔不动。直到，密穴的收缩活动停止了，这才把手指拔出来，大量的淫水随着手指涌出来，在床上湿了一大滩。</w:t>
      </w:r>
    </w:p>
    <w:p>
      <w:r>
        <w:t>丽丝再看爱丽娜，人已经昏睡过去了，也就搂着爱丽娜一起睡了。</w:t>
      </w:r>
    </w:p>
    <w:p>
      <w:r>
        <w:t>“天，迟到了！”爱丽娜再次醒来，太阳已经高高的挂在天空中了。</w:t>
      </w:r>
    </w:p>
    <w:p>
      <w:r>
        <w:t>“嗯~”丽丝翻了个身继续睡着。</w:t>
      </w:r>
    </w:p>
    <w:p>
      <w:r>
        <w:t>“还睡，都是你啦，我都迟到了！”爱丽娜推着丽丝埋怨地说。</w:t>
      </w:r>
    </w:p>
    <w:p>
      <w:r>
        <w:t>“嗯~不就是剑术学院吗？你不是已经超过教头成为村里第一了吗？还去干嘛？？”</w:t>
      </w:r>
    </w:p>
    <w:p>
      <w:r>
        <w:t>“今天，评审团要来呀！哦~快点，但愿还来得及！”爱丽娜一面穿着衣服一面说。</w:t>
      </w:r>
    </w:p>
    <w:p>
      <w:r>
        <w:t>“评审团？什么评审团？”丽丝总算完全清醒了。</w:t>
      </w:r>
    </w:p>
    <w:p>
      <w:r>
        <w:t>“就是一年一度的女王禁卫队候补的评审呀！好严格的！我走了。”爱丽娜穿好衣服就急匆匆地往外跑。</w:t>
      </w:r>
    </w:p>
    <w:p>
      <w:r>
        <w:t>“你饭还没吃呢？”</w:t>
      </w:r>
    </w:p>
    <w:p>
      <w:r>
        <w:t>“不吃了，回来再吃。”</w:t>
      </w:r>
    </w:p>
    <w:p>
      <w:r>
        <w:t>丽丝呆坐在床上，心里说不出的难受。爱丽娜自从来到这里就开始了练剑，最大的愿望就是加入女王的禁卫队。她天资极佳，只用了5年就超越了剑术学院的老师，到现在7年了，就练剑术学院的老校长也不是她的对手了。禁卫队候补选拔虽然眼里，可是以爱丽娜的能力而言一定没问题的。</w:t>
      </w:r>
    </w:p>
    <w:p>
      <w:r>
        <w:t>“评审通过了，就要去帝都了。我也要一起去，不要和丽娜分开。还好母亲在那里，就这样决定了！”丽丝暗下决心然后倒头继续睡了！</w:t>
      </w:r>
    </w:p>
    <w:p>
      <w:r>
        <w:t>“旋风斩…地裂斩…落日斩…”随着一阵娇喝，爱丽娜完成了她的整套动作，得到了98分，成功地进入了女皇禁卫队候补名单。</w:t>
      </w:r>
    </w:p>
    <w:p>
      <w:r>
        <w:t>“我回来啦~”远远的传来了爱丽娜兴奋的叫声，丽丝知道她已经通过评审了。</w:t>
      </w:r>
    </w:p>
    <w:p>
      <w:r>
        <w:t>“表姐，你这是在干吗？”看着丽丝铺了一床的衣服和地上的行李箱，爱丽娜不解的问到。</w:t>
      </w:r>
    </w:p>
    <w:p>
      <w:r>
        <w:t>“我知道你肯定会通过的，所以，决定和你一起去帝都。”</w:t>
      </w:r>
    </w:p>
    <w:p>
      <w:r>
        <w:t>“真的？太好了。嗯，好香，看来表姐要给我庆功了。快点，快点，饿死我了！”</w:t>
      </w:r>
    </w:p>
    <w:p>
      <w:r>
        <w:t>爱丽娜说着就拉着丽丝的手往饭厅走去。</w:t>
      </w:r>
    </w:p>
    <w:p>
      <w:r>
        <w:t>“哇~这么多菜，都是我爱吃的！”爱丽娜双眼泛光的看着满桌丰盛的菜肴，口水都要留下来了。</w:t>
      </w:r>
    </w:p>
    <w:p>
      <w:r>
        <w:t>“呵呵，馋猫，还等什么？开动吧。”</w:t>
      </w:r>
    </w:p>
    <w:p>
      <w:r>
        <w:t>“表姐，我爱死你了。”爱丽娜迫不及待的坐下吃了起来。</w:t>
      </w:r>
    </w:p>
    <w:p>
      <w:r>
        <w:t>吃过饭后，爱丽娜爬上屋顶，看着那勒村的一切，依依不舍。“明天，就要离开了呀。真有点舍不得呀。”</w:t>
      </w:r>
    </w:p>
    <w:p>
      <w:r>
        <w:t>第二章：意外的见面</w:t>
      </w:r>
    </w:p>
    <w:p>
      <w:r>
        <w:t>伊迪丝大陆四面都是一眼望不到边的海洋，既可以说是大陆，也可说是岛屿。</w:t>
      </w:r>
    </w:p>
    <w:p>
      <w:r>
        <w:t>只不过它太大了，大到容纳了五个独立的国家。大陆周围除了零星的几个小岛屿外，再没有任何可以供人立足的地方了。曾经也有人立志要去探寻海外大陆，驾船远行，但是那些人不是到了中途就打退堂鼓了，就是再也没有回来。大陆上的五个国家各有特点，军事最强大的是南面的艾坦，矿藏最丰富的是北面的格罗夫，东面的利迪特手工技术最高和艾坦一直有武器研发的合作而西面的维特则是个商业国家，全大陆百分之七十的大商人都住在这个国家。至于中部的米尔就只有弱小，落后和贫穷可以形容了。如果不是因为其他四个国家相互鼎立，谁也不愿意先动手而让其他国家有可乘之机，而且米尔的周边断断续续地围绕着终日暗黑潮湿，充满怪物的森林，它可能早就完了！</w:t>
      </w:r>
    </w:p>
    <w:p>
      <w:r>
        <w:t>那勒是艾坦最南部的一个小村庄，爱丽娜坐在屋顶上看着村里的一切，听着海浪拍击堤坝的声音，不知不觉地睡着了。</w:t>
      </w:r>
    </w:p>
    <w:p>
      <w:r>
        <w:t>“嗯，讨厌，我要睡觉，别打扰我。”爱丽娜伸出右手在空中挥了挥，然后，翻了个身。</w:t>
      </w:r>
    </w:p>
    <w:p>
      <w:r>
        <w:t>“快起来，再不起来马车开走了！你还去不去帝都了？！”</w:t>
      </w:r>
    </w:p>
    <w:p>
      <w:r>
        <w:t>“呀！”爱丽娜听了丽丝的话，睡意顿时全消。“什么时间了，我是不是又睡过了！”</w:t>
      </w:r>
    </w:p>
    <w:p>
      <w:r>
        <w:t>“真拿你没办法，竟然在房顶睡着了，让我费了好大力气才把你抱下来，累得我都快滩了。”丽丝想到昨天的事不禁埋怨爱丽娜。</w:t>
      </w:r>
    </w:p>
    <w:p>
      <w:r>
        <w:t>“对不起呀！表姐，你知道我今天要离开了，以后，谁知道什么时候再回来，所以想上房顶好好的看看。谁知道看着看着就睡着了，多亏还有表姐不然我可能要感冒了，表姐你对我真是太好了！”</w:t>
      </w:r>
    </w:p>
    <w:p>
      <w:r>
        <w:t>“好了，好了。快点收拾一下，再过两小时马车就要开了！”丽丝说完转身去弄早点了！</w:t>
      </w:r>
    </w:p>
    <w:p>
      <w:r>
        <w:t>从那勒到帝都布丽奇特，即使骑独角兽也要用一天时间。所以爱丽娜她们整整用了三天两夜的时间才赶到帝都，等到了丽丝母亲（也就是爱丽娜的姑妈）的住处已经是深夜了，两个人都太累了，吃了点东西，说了声晚安就都去睡了。</w:t>
      </w:r>
    </w:p>
    <w:p>
      <w:r>
        <w:t>第二天一早，匆匆吃过早饭，爱丽娜就告别丽丝和姑妈，背着自己的行李去王宫前的广场报道了。</w:t>
      </w:r>
    </w:p>
    <w:p>
      <w:r>
        <w:t>到了广场爱丽娜才知道自己有多幸运，因为这次候补全国也就选出来十六人，而她自己就是其中之一。</w:t>
      </w:r>
    </w:p>
    <w:p>
      <w:r>
        <w:t>爱丽娜忍不住打量着其他的人，‘嗯，这个因该很厉害吧！哇，这个因该也很棒！呀，她真么穿这么少呀，不过很性感。大家都是美女呀，不过还是我最可爱了，呵呵。'</w:t>
      </w:r>
    </w:p>
    <w:p>
      <w:r>
        <w:t>“立正！”不知道谁喊了一声，爱丽娜才回过神来，赶紧立正站好。</w:t>
      </w:r>
    </w:p>
    <w:p>
      <w:r>
        <w:t>从皇宫里走出来一队人，各各身穿铠甲，腰插宝剑，英姿飒爽，威风凛凛。</w:t>
      </w:r>
    </w:p>
    <w:p>
      <w:r>
        <w:t>“呀！”当爱丽娜看到为首的那个身穿翠绿色战甲的女战士时不禁愣住了。</w:t>
      </w:r>
    </w:p>
    <w:p>
      <w:r>
        <w:t>’是她，真的是她，天哪，太巧了，竟然第一天就碰见她了，和当时救我时一点也没有变呀！左眼下的那颗黑痣还是那么性感呀。‘“爱丽娜，爱丽娜，哪个叫爱丽娜？？”</w:t>
      </w:r>
    </w:p>
    <w:p>
      <w:r>
        <w:t>“啊！到，到，我在这里！”</w:t>
      </w:r>
    </w:p>
    <w:p>
      <w:r>
        <w:t>“我叫你几次了，你在发什么呆？以后灵性一点！”</w:t>
      </w:r>
    </w:p>
    <w:p>
      <w:r>
        <w:t>“是。”爱丽娜在一片笑声中脸红的回答。</w:t>
      </w:r>
    </w:p>
    <w:p>
      <w:r>
        <w:t>那位女战士收起点名册，自我介绍地说：“我的名字叫雪利，是禁卫队的队长。</w:t>
      </w:r>
    </w:p>
    <w:p>
      <w:r>
        <w:t>从今天起，你们就是禁卫队的候补队员了。你们每个人都会有一位禁卫队正式队员当你们的教练。三个月后，进行考核，通过的可以正式加入禁卫队。”</w:t>
      </w:r>
    </w:p>
    <w:p>
      <w:r>
        <w:t>在一片欢呼声中雪利转身指着爱丽娜说：“你跟着我。”然后，就转身往皇宫里走去。</w:t>
      </w:r>
    </w:p>
    <w:p>
      <w:r>
        <w:t>爱丽娜在大家羡慕的眼光中跟着雪利进了皇宫，来到皇宫外围的一片房屋前。</w:t>
      </w:r>
    </w:p>
    <w:p>
      <w:r>
        <w:t>“这里是皇宫的外围，本来只有高层官员和皇亲国戚才可以来。不过，因为我很忙，又要教导你。所以，特例带你进来。”雪利说着推开了一间屋子的门。“这是我的房间，你以后就睡在里间。我还要去见女王，你自己收拾一下，我们的课程从下午开始。”</w:t>
      </w:r>
    </w:p>
    <w:p>
      <w:r>
        <w:t>雪利走后爱丽娜整理好自己的行李，坐在床边，东想西想的不知不觉就睡着了。</w:t>
      </w:r>
    </w:p>
    <w:p>
      <w:r>
        <w:t>“爱丽娜，爱丽娜！”</w:t>
      </w:r>
    </w:p>
    <w:p>
      <w:r>
        <w:t>“恩，啊，队长，是不是我们的训练要开始了？”</w:t>
      </w:r>
    </w:p>
    <w:p>
      <w:r>
        <w:t>“开始？你看看现在什么时候了，还开始。我是来叫你吃晚饭的。”</w:t>
      </w:r>
    </w:p>
    <w:p>
      <w:r>
        <w:t>“啊，已经天黑了呀！对不起，队长，这两天一直在赶路，没睡好，所以不知道怎么搞的就睡着了。”</w:t>
      </w:r>
    </w:p>
    <w:p>
      <w:r>
        <w:t>“算了，我下午也有事，没回来。现在起来吃饭，吃完后早点睡，明天一早我们正式开始。”</w:t>
      </w:r>
    </w:p>
    <w:p>
      <w:r>
        <w:t>“哦，是。”爱丽娜跟着雪利来到饭厅时，饭桌上已经摆上了好几样菜了。爱丽娜一天都没吃多少东西，也真的饿了，见雪利坐下也就跟着坐下开始就餐了。</w:t>
      </w:r>
    </w:p>
    <w:p>
      <w:r>
        <w:t>“听你刚才那样说，你家很远吧！你来这里你妈和你的亲人放心吗？”</w:t>
      </w:r>
    </w:p>
    <w:p>
      <w:r>
        <w:t>爱丽娜没想到一直冷冰冰的雪利既然会关心起她来了，心里一阵感动，也就不疑有他的说：“我表姐和我一起来了，就住在夕阳街37号，我姑妈住在那儿。”</w:t>
      </w:r>
    </w:p>
    <w:p>
      <w:r>
        <w:t>“哦，你表姐和你关系很好吧！她叫什么？你母亲呢？”</w:t>
      </w:r>
    </w:p>
    <w:p>
      <w:r>
        <w:t>“恩，丽丝表姐对我可好了。”爱丽娜说到这里神色一暗，说：“我母亲早死了。”</w:t>
      </w:r>
    </w:p>
    <w:p>
      <w:r>
        <w:t>“哦？怎么回事？”</w:t>
      </w:r>
    </w:p>
    <w:p>
      <w:r>
        <w:t>爱丽娜便把事情原原本本的说了一遍。</w:t>
      </w:r>
    </w:p>
    <w:p>
      <w:r>
        <w:t>雪利用一种异样的眼神上下对爱丽娜上下打量了一阵，然后说：“这么说，你就是那个小女孩了？”</w:t>
      </w:r>
    </w:p>
    <w:p>
      <w:r>
        <w:t>“啊！你想起我了吗？”</w:t>
      </w:r>
    </w:p>
    <w:p>
      <w:r>
        <w:t>雪利并没有说话，只是伸出了右手，指着爱丽娜的左乳说：“这里是不是有一道疤痕呢？”</w:t>
      </w:r>
    </w:p>
    <w:p>
      <w:r>
        <w:t>“是，是呀。”爱丽娜红着脸回答了雪利的疑问。</w:t>
      </w:r>
    </w:p>
    <w:p>
      <w:r>
        <w:t>“是吗？还是留下疤痕了呀！”雪利边说着边有意无意碰了爱丽娜左乳的乳峰一下。</w:t>
      </w:r>
    </w:p>
    <w:p>
      <w:r>
        <w:t>“啊~”爱丽娜忘情的叫了出来，才害羞的低下头。</w:t>
      </w:r>
    </w:p>
    <w:p>
      <w:r>
        <w:t>“好了，我要去见女王，你吃完后就回房休息，这里自然会有人来收拾的。”</w:t>
      </w:r>
    </w:p>
    <w:p>
      <w:r>
        <w:t>雪利瞬间又恢复了成冷冰冰的样子让爱丽娜错愕不已。</w:t>
      </w:r>
    </w:p>
    <w:p>
      <w:r>
        <w:t>雪利来到了艾坦国女王多莉的接见室，向女王汇报了禁卫队候补的报道情况，然后说：“女王陛下，另有一事要向你汇报。”</w:t>
      </w:r>
    </w:p>
    <w:p>
      <w:r>
        <w:t>“雪利，我们本来是姐妹，我不是告诉你了没人的时候就叫我多莉了吗？怎么老是记不住？好了，其他事我们到我房间再谈。”</w:t>
      </w:r>
    </w:p>
    <w:p>
      <w:r>
        <w:t>到了多莉的房间，雪利把爱丽娜的一切告诉了多莉。</w:t>
      </w:r>
    </w:p>
    <w:p>
      <w:r>
        <w:t>“哦，这么说她就是当时受到淫狼攻击的小女孩了？”</w:t>
      </w:r>
    </w:p>
    <w:p>
      <w:r>
        <w:t>“正是这样，依我的测试她不但被淫狼抓伤，而且，当时伤口还占到了淫狼的血，所以，现在她极其敏感呢！”</w:t>
      </w:r>
    </w:p>
    <w:p>
      <w:r>
        <w:t>“说起淫狼，当时真是可惜了，我们花了那么多心血才把多拉她们变成淫狼。</w:t>
      </w:r>
    </w:p>
    <w:p>
      <w:r>
        <w:t>本来想好好利用她们的淫液和血做出各种奇特的药来，谁知道却让她们给跑了！尤其，多拉那个贱人你还没杀掉，让她给逃了。”</w:t>
      </w:r>
    </w:p>
    <w:p>
      <w:r>
        <w:t>“是呀！当时要不是要去追大姐，哦，不对，是多拉那个贱人，我也不会放着那个小姑娘不管了。对了，对爱丽娜我们怎么办？”</w:t>
      </w:r>
    </w:p>
    <w:p>
      <w:r>
        <w:t>“呵呵，既然她有那么好的体制，我对原来养的那只狗又失去新鲜感了，不如…哈哈哈哈。”</w:t>
      </w:r>
    </w:p>
    <w:p>
      <w:r>
        <w:t>“我明白了，我明天做个实验，如果证实无误了。我就把她带到密室去。”</w:t>
      </w:r>
    </w:p>
    <w:p>
      <w:r>
        <w:t>“好呀，我期待着，别让我等太久了。”</w:t>
      </w:r>
    </w:p>
    <w:p>
      <w:r>
        <w:t>“是，我知道，属下告退！”</w:t>
      </w:r>
    </w:p>
    <w:p>
      <w:r>
        <w:t>爱丽娜翻了个身继续沉沉的睡去。</w:t>
      </w:r>
    </w:p>
    <w:p>
      <w:r>
        <w:t>第三章：苦难的开始</w:t>
      </w:r>
    </w:p>
    <w:p>
      <w:r>
        <w:t>“…让夜精灵的羽翼撒下睡眠的种子吧！”</w:t>
      </w:r>
    </w:p>
    <w:p>
      <w:r>
        <w:t>雪利在念完沉睡术的咒文后推开了爱丽娜的房门，看着月光下爱丽娜熟睡的脸露出了冷酷的笑。“小甜心，让我们来做个游戏，如果你过关了，你就可以得到我和女王的宠爱了，高不高兴呢？”说着来到爱丽娜的床边，揭开了被紧裹着的被子。</w:t>
      </w:r>
    </w:p>
    <w:p>
      <w:r>
        <w:t>被褥下爱丽娜那身粉红色略带透明的睡裙在月光下泛出淡淡的光。雪利兴奋的舔了舔干燥的嘴唇，拉开了爱丽娜的睡裙。在那勒村长期养成的习惯使爱丽娜并没有穿内衣，所以，睡裙一揭开雪利就看到了爱丽娜的一切。</w:t>
      </w:r>
    </w:p>
    <w:p>
      <w:r>
        <w:t>雪利略微颤抖的手盖在了爱丽娜丰满结实的双乳上轻轻的揉搓起来，爱丽娜在睡梦中发出了甜美的喘息声，雪白的乳峰上那两颗粉红色的小蓓蕾很快就翘了起来。</w:t>
      </w:r>
    </w:p>
    <w:p>
      <w:r>
        <w:t>“呵呵，这么敏感呀？那么下面又怎么样呢？”雪利说着右手向下游走，略过了爱丽娜纤细的腹部，停在了两腿间那小巧的裂缝处。</w:t>
      </w:r>
    </w:p>
    <w:p>
      <w:r>
        <w:t>“啊，这里竟然毛怎么这么密呀？一看就知道是个小骚货。呀，已经出了这么多水了，你真是淫荡呢！”</w:t>
      </w:r>
    </w:p>
    <w:p>
      <w:r>
        <w:t>雪利把爱丽娜拉到床边，分开爱丽娜的两条腿，借着月光仔细的观察着那可爱的密处。只见粉色的花瓣上，已经占满了淫液，一张一合的好象自己会呼吸一样，在月光下散发出妖艳的光泽。</w:t>
      </w:r>
    </w:p>
    <w:p>
      <w:r>
        <w:t>“看来不会错了，应该是那时侯占到了淫狼的血，真可惜那时侯被多拉她们破坏了实验室，后来，我又一时冲动把它们都杀了，不然的话可以用来多制造几个这样的玩具就好了。”雪利边自言自语说着边把右手的食指、中指和无名指并在一起向爱丽娜的小穴里插去。“ 好紧，竟然插不进去？不过，不要紧，你的身体里有淫狼的血，就算再多的痛苦也可以忍受的，而且，很快痛苦就会变成快感，让你欲罢不能哦。你简直就是个极品，过不了多久你这里就会连拳头都能容的下了，真是让人期待呀！”</w:t>
      </w:r>
    </w:p>
    <w:p>
      <w:r>
        <w:t>“恩~”爱丽娜在睡梦中感到了疼痛，不禁紧紧的夹起两条腿，脸上痛苦的表情让雪利更加兴奋。</w:t>
      </w:r>
    </w:p>
    <w:p>
      <w:r>
        <w:t>“…大地中沉睡的精灵呀，伸出你的触须来吧！”在雪利捆缚术的咒语中，地面漫漫裂开了几道逢，从缝隙中长出了许多树藤，很快就缠住了爱丽娜的双腿和双臂，向两边拉开。“呵呵，抵抗是没有用的，还是乖乖的享福吧！”</w:t>
      </w:r>
    </w:p>
    <w:p>
      <w:r>
        <w:t>雪利把小拇指也加上，把四个指头并在一起，象一个钻头一样左右旋转着使劲的往爱丽娜狭窄的小穴里塞。</w:t>
      </w:r>
    </w:p>
    <w:p>
      <w:r>
        <w:t>“呀，疼，疼…”爱丽娜在睡梦中不安的扭动着身体，却被树藤牢牢的缠住，没有办法移动分毫。</w:t>
      </w:r>
    </w:p>
    <w:p>
      <w:r>
        <w:t>“终于，插进来了，还真是紧呢。”雪利看着爱丽娜痛苦的表情露出了残酷的笑容。“辛苦你了，现在给你点甜头吧！”说着开始了抽插的动作。</w:t>
      </w:r>
    </w:p>
    <w:p>
      <w:r>
        <w:t>“呀呀痛痛停…停呀！”</w:t>
      </w:r>
    </w:p>
    <w:p>
      <w:r>
        <w:t>“哈哈，很舒服吧，尽量叫大声点，没关系的。”</w:t>
      </w:r>
    </w:p>
    <w:p>
      <w:r>
        <w:t>慢慢的爱丽娜的反应起了变换，叫痛的声音越来越小，最后变成了轻微的哼哼声。</w:t>
      </w:r>
    </w:p>
    <w:p>
      <w:r>
        <w:t>“怎么不继续叫了？看了是太享受了吧！那我再给你加把紧。”雪利说着加快了抽插的速度。</w:t>
      </w:r>
    </w:p>
    <w:p>
      <w:r>
        <w:t>“啊…啊…啊爽啊啊…舒服啊用力…啊~~~~~”爱丽娜前后判若两人的表现另雪利非常的满意。“呵呵，看来我猜的没错了，你确实是占了淫狼的血，太好了。给你把。”在雪利大力的抽插下爱丽娜的小穴中喷出一股稠稠的淡乳白色汁液，雪利赶紧用嘴接着，并开始大力的吮吸起来。</w:t>
      </w:r>
    </w:p>
    <w:p>
      <w:r>
        <w:t>过了好一会雪利才抬起了头，看着睡梦中的爱丽娜笑着说：“不愧是极品呀！</w:t>
      </w:r>
    </w:p>
    <w:p>
      <w:r>
        <w:t>竟然能吹潮超过两分钟！看来我是找对人了，你的密汁太好喝了，我可能会上瘾哦。”说着一面用右手抚摸着自己的淫穴，一面又低下头去，对着爱丽娜可爱的小穴一会舔一会吸，一会用嘴含着，一会又对着小穴吹气。等到雪利满足的停下来时，爱丽娜已经完全的滩在床上没力气动了，也不知道高潮了几回。</w:t>
      </w:r>
    </w:p>
    <w:p>
      <w:r>
        <w:t>雪利在地上坐了好一会，才站起身来，从自己随身的布袋里掏出一段干扁的象小树枝一样的东西，插入了爱丽娜的小穴中。“明天再做个实验，你要努力通过呀！</w:t>
      </w:r>
    </w:p>
    <w:p>
      <w:r>
        <w:t>等通过了，你就可以得到我和女王的宠爱了！”然后雪利解除了捆缚术，换了新的床单，帮爱丽娜重新穿好衣服，替爱丽娜盖好被子。</w:t>
      </w:r>
    </w:p>
    <w:p>
      <w:r>
        <w:t>“我很期待明天的结果呀，别让我失望哦！”说完雪利自己也去睡了。</w:t>
      </w:r>
    </w:p>
    <w:p>
      <w:r>
        <w:t>“喂，爱丽娜，你要睡到几点钟？快醒过来，听见没？快点。”到了早上太阳东升的时候，雪利才为爱丽娜解了沉睡术，并一本正经的叫爱丽娜起床。</w:t>
      </w:r>
    </w:p>
    <w:p>
      <w:r>
        <w:t>“啊，队长！几点了，我马上就起来。呀…”爱丽娜用右手撑着想坐起来，谁知道一点力气也使不出来，右手一软又躺了回去。</w:t>
      </w:r>
    </w:p>
    <w:p>
      <w:r>
        <w:t>“你怎么这么娇气？”雪利皱着眉把爱丽娜拉起来。</w:t>
      </w:r>
    </w:p>
    <w:p>
      <w:r>
        <w:t>“啊~”爱丽娜才下地走了两步就觉得什么东西卡在自己的密穴里，腿一软差点跌倒，幸亏雪利及时的扶住她。</w:t>
      </w:r>
    </w:p>
    <w:p>
      <w:r>
        <w:t>“队长，你可以不可以到外面等我？我换了衣服就出来。”爱丽娜想躲开雪利检查一下自己的密穴里到底有什么？雪利当然不能让她这么做了。所以，装做很不开心的说：“你不看看现在几点了？你还想不想训练了？快点，我帮你把被子一叠。”</w:t>
      </w:r>
    </w:p>
    <w:p>
      <w:r>
        <w:t>爱丽娜没有办法，只好遮遮掩掩的把衣裤穿好，没来得的急查看穴中之物。好在密穴里的东西很细又慢慢的变的比较柔软，渐渐的感觉不出来了，爱丽娜也就不再去管它了。</w:t>
      </w:r>
    </w:p>
    <w:p>
      <w:r>
        <w:t>吃过早饭，爱丽娜觉得力气也回来了，跟着雪利来到皇宫后面的一片空地上。</w:t>
      </w:r>
    </w:p>
    <w:p>
      <w:r>
        <w:t>“这里是皇宫举行射箭比赛的赛场，平常没有人会来，我们可以在这里安安静静的训练。”雪利对爱丽娜说：“听说你的评审成绩很优异，今天我想看看你的实力，你尽量发挥吧。”</w:t>
      </w:r>
    </w:p>
    <w:p>
      <w:r>
        <w:t>爱丽娜提起木剑，摆出了自己最满意的起手式，深吸一口气，然后，娇喝了一声，开始了整套动作。</w:t>
      </w:r>
    </w:p>
    <w:p>
      <w:r>
        <w:t>雪利看着爱丽娜上下翻飞的身影，眼睛里发出了异样的光芒，轻轻的念出了一段咒文。</w:t>
      </w:r>
    </w:p>
    <w:p>
      <w:r>
        <w:t>“…沉睡中的上古淫兽醒来吧，让她体会无尽的快乐吧。”</w:t>
      </w:r>
    </w:p>
    <w:p>
      <w:r>
        <w:t>“啊”爱丽娜正做升龙斩时，突然，感觉到密穴中有东西动了一下。吓的停了下来。</w:t>
      </w:r>
    </w:p>
    <w:p>
      <w:r>
        <w:t>“你那是什么？升龙斩是这样的吗？谁叫你停下来的？”在雪利一连串的质问下，爱丽娜只好继续自己的动作。</w:t>
      </w:r>
    </w:p>
    <w:p>
      <w:r>
        <w:t>’看来有反应了，你的身体里的确有淫狼的血呀！也只有淫兽的血和分泌物才能唤醒上古淫兽的触手呀！‘雪利一边看着爱丽娜变形的动作，一边兴奋的想着。</w:t>
      </w:r>
    </w:p>
    <w:p>
      <w:r>
        <w:t>’呀！它又变大了，拜托不要了！‘爱丽娜感觉到自己密穴中的东西不停的变大，还开始了漫漫的蠕动，却又不敢停下来，只好颤颤巍巍的做着不到位的动作。</w:t>
      </w:r>
    </w:p>
    <w:p>
      <w:r>
        <w:t>“啊~”爱丽娜感到那东西一下子胀大了好几倍并长出好多小刺扎在自己密穴的肉壁上，并开始了大力的蠕动。于是再也支持不住，倒在地上用双手捂住自己的早已湿了好大一片的裤裆，大声的呻吟起来。</w:t>
      </w:r>
    </w:p>
    <w:p>
      <w:r>
        <w:t>上古淫兽重新复活的触手上的密密麻麻的小刺，随着触手的蠕动，刺激着爱丽娜的媚肉同时分泌着液体被爱丽娜很快吸收。</w:t>
      </w:r>
    </w:p>
    <w:p>
      <w:r>
        <w:t>“啊…啊啊…再来啊啊…不要停啊…啊啊…啊啊~~~”触脚的蠕动越来越剧烈，爱丽娜不停的高潮，地上已经是水汪汪的一片。</w:t>
      </w:r>
    </w:p>
    <w:p>
      <w:r>
        <w:t>“啊~~~”在一阵抽搐过后爱丽娜昏了过去，躺在自己的淫液中不动了。</w:t>
      </w:r>
    </w:p>
    <w:p>
      <w:r>
        <w:t>雪利知道上古淫兽的触脚已经和爱丽娜完全融合了，走过去抚摸着爱丽娜占满淫液的脸开心的说：“你真是让我太满意了，宝贝，从今天开始你要过一种全新的生活了，女王和我都会宠爱你的。”说完打开一条秘密通道，大笑着抱起爱丽娜走入通道。</w:t>
      </w:r>
    </w:p>
    <w:p>
      <w:r>
        <w:t>通道的门慢慢的合拢了，只剩下地上一片湿湿的痕迹。</w:t>
      </w:r>
    </w:p>
    <w:p>
      <w:r>
        <w:t>第四章：不屈服的意志</w:t>
      </w:r>
    </w:p>
    <w:p>
      <w:r>
        <w:t>“啊…啊…啊…好好…啊…再来…啊继续…”</w:t>
      </w:r>
    </w:p>
    <w:p>
      <w:r>
        <w:t>艾坦国皇宫的地下，阴森可怖的地牢深处，女王多莉专门划分出一块与其他地方秘密相连的调教室，目的是调教她所选出来的出类拔萃的女奴，以供她淫乐。</w:t>
      </w:r>
    </w:p>
    <w:p>
      <w:r>
        <w:t>与仅隔2道墙的地牢明显不同，调教室里铺着厚厚的绒毛地毯，四面的墙上贴着柔软的皮革，皮革上面挂着各式各样的淫虐图画。有的是美丽的少女被紧紧的绑在三角木条上，木条来回荡着好像秋千一样，少女眼角流着泪水，嘴巴大张着不知道是在叫痛还是在讨饶。有的则是美艳的少妇被两腿分开的倒吊着，腿上，腰上，胳膊捆着粗大的蜡烛，密穴和肛门中应该也插了两根，只不过早已被蜡盖住，看不清楚了。墙上的图画千奇百怪，地上和柜子里的性虐道具也是种类繁多。从大小长短不等的皮鞭，狗笼，到木马，吊台，水刑池是应有尽有。</w:t>
      </w:r>
    </w:p>
    <w:p>
      <w:r>
        <w:t>调教室中一个少女被靠着墙壁，一双修长粉白的小手被一副黑色的皮手铐紧紧地反铐在背后，长三寸宽一寸的黑色皮项圈紧紧地包住了少女雪白的脖子，使她不得不仰起头困难的呼吸着。手铐上的铁链和项圈上的铁链一起被牢牢的固定在墙壁上。少女的头上罩着一个黑色皮制的头套，眼睛处和嘴巴处都被拉链封着，只剩下鼻孔的地方开了两个小洞用来呼吸。丰满结识的双乳被特制的黑色乳罩裹着，只留下两颗高挺充血的乳头留在外面。一件黑色的皮制马甲紧紧地绷在身上，使少女的腰肢看起来更加纤细了。由于大腿上和脚腕上各系了一根宽皮带，皮带上也用铁链连着固定在墙上，少女不得不抬起白嫩的屁股，岔开结实的双腿，把最隐秘的地方暴露在空气中。最令人惊奇的是，少女那淡紫色中泛着丝丝绿光的密穴，就像有生命一样把一根淡黄色的软木棒吸进吐出，竟然还能做到九浅一深，真是诡异极了。</w:t>
      </w:r>
    </w:p>
    <w:p>
      <w:r>
        <w:t>爱丽娜看不见任何东西，听不到一点声音。所有的感觉就只有颈部和腹部传来的紧缚感，乳房上的瘙痒感和阴部的快感。她在高潮的边沿徘徊了两个小时了，可始终无法真正的达到顶峰，被可怕的空虚感和失落感包围着，只能拼命的扭动着身体，希望能够有所帮助，却只让乳房更加瘙痒。爱丽娜身上已经密密的出了一层汗，在夜晶矿粉色的光芒下泛着淡淡的光。雪白的屁股在空中疯狂的画着圈，却起不到任何作用，只是把乳白色的淫液溅在了本以污迹斑斑的绒毛地毯上。</w:t>
      </w:r>
    </w:p>
    <w:p>
      <w:r>
        <w:t>“哐~”调教室的门被推开了，随后走进来两个人。</w:t>
      </w:r>
    </w:p>
    <w:p>
      <w:r>
        <w:t>“呵呵，呵呵。快来看这只发情的母狗，屁股还会画圈呢！真是难看。”多莉很淑女的捂着嘴笑着，眼睛里发出了兴奋的光芒。</w:t>
      </w:r>
    </w:p>
    <w:p>
      <w:r>
        <w:t>“就是，一看就知道是条淫荡的母狗。”跟在后面的雪利一面关门一面说。</w:t>
      </w:r>
    </w:p>
    <w:p>
      <w:r>
        <w:t>“呀，弄脏了我的地毯，应该给她点惩罚。”</w:t>
      </w:r>
    </w:p>
    <w:p>
      <w:r>
        <w:t>“是，我来。”雪利转身从柜子里拿出一个刷子，然后走向爱丽娜。</w:t>
      </w:r>
    </w:p>
    <w:p>
      <w:r>
        <w:t>雪利从口袋里拿出了一个球状的绿色物体，下达了一个命令，爱丽娜的密穴马上静止了下来，爱丽娜感到快感不停的退去，心里说不出的难受，身体扭动的更加剧烈了。</w:t>
      </w:r>
    </w:p>
    <w:p>
      <w:r>
        <w:t>四根铁链连在了皮马甲的两侧，爱丽娜再也动不了了，只能从鼻子里发出沉重的呼吸声来表示心中的苦闷。雪利手中的毛刷子，落在了爱丽娜因为充血而变长了两倍的乳头上，引得爱丽娜一阵颤抖。</w:t>
      </w:r>
    </w:p>
    <w:p>
      <w:r>
        <w:t>“呵呵，还是那么敏感，只不过，你现在融合了上古淫兽的触角，想达到高潮可没那么容易了。你可以随随便便的达到高潮的边缘，可是想进一步跨越就难了，只有一两种刺激可能永远也达不到吧。”雪利自言自语着，兴奋得看了看左手上的绿色球状物。“而且，我还有淫兽之心，它可是控制淫兽触手的高级法宝，没有我的命令你就是手淫也不会有快感的，是不是很好玩呢？”</w:t>
      </w:r>
    </w:p>
    <w:p>
      <w:r>
        <w:t>多莉坐在椅子里看着爱丽娜被刷子刷着乳头不停的颤抖，听着雪利的自言自语和爱丽娜越来越粗重的喘息声，自身的兴奋度也在不断的增加。</w:t>
      </w:r>
    </w:p>
    <w:p>
      <w:r>
        <w:t>两颗高挺的乳头已经变成鲜红色，长度又增加了四分之一，也粗了许多看起来好像快要爆炸了一样，爱丽娜已经由断断续续的颤抖变成了好像在打摆子一样不停的抖动着。</w:t>
      </w:r>
    </w:p>
    <w:p>
      <w:r>
        <w:t>“好了，把她的头套取下来，让我看看她发春的俏模样。”一直在欣赏虐戏的多莉终于开口下达了命令。</w:t>
      </w:r>
    </w:p>
    <w:p>
      <w:r>
        <w:t>“怎么是这副样子，给她擦一擦。”爱丽娜在刚才的苦刑中早已鼻涕，眼泪流了大把，所以，头套取下哪里会有什么春意盎然的模样。</w:t>
      </w:r>
    </w:p>
    <w:p>
      <w:r>
        <w:t>“怎么是你，你为什么这样做？”爱丽娜终于看清了眼前站的人，不由得急怒攻心的质问雪利。</w:t>
      </w:r>
    </w:p>
    <w:p>
      <w:r>
        <w:t>“呀~”雪利不知道什么时候握在手里的马鞭狠狠的抽在爱丽娜的大腿上，留下了一道红红的印记，打的爱丽娜不禁又一阵哆嗦。</w:t>
      </w:r>
    </w:p>
    <w:p>
      <w:r>
        <w:t>“从现在起，你就是女王和我的专属宠物，我们是你的主人，不得再你呀你呀的称呼我们，没有我们的允许不准开口说话，想要说话了先学着狗叫两声，得到同意了才可以开口，听到了没有？”</w:t>
      </w:r>
    </w:p>
    <w:p>
      <w:r>
        <w:t>“你们这些疯子，为什么这样对我？你们休想…呜…呜”</w:t>
      </w:r>
    </w:p>
    <w:p>
      <w:r>
        <w:t>多莉不知道什么时候走到了爱丽娜身边，把刚脱下来的内裤塞进了爱丽娜的嘴里。“和她罗索什么？先给她顿鞭子让她尝尝鲜。”</w:t>
      </w:r>
    </w:p>
    <w:p>
      <w:r>
        <w:t>“呜…呜…呜…呜”爱丽娜愤怒的盯着雪利，在皮鞭下努力的扭动着身体，却无奈身子被牢牢的固定着，根本没有办法移动分毫。</w:t>
      </w:r>
    </w:p>
    <w:p>
      <w:r>
        <w:t>雪利奋力的挥动着马鞭，一次次重重的落在爱丽娜的身上，发出清脆的响声并带起一颗颗晶莹剔透的汗珠。爱丽娜眼睛中的愤怒慢慢的淡去，疼痛渐渐变为快感不停的累积着，身上一条条红色的鞭痕也慢慢的散发出瘙痒的感觉。</w:t>
      </w:r>
    </w:p>
    <w:p>
      <w:r>
        <w:t>“呜…呜呜~”在雪利强力的鞭打中，爱丽娜终于再也忍不住，一阵剧烈的抖动后，股间喷出了一股黄色带有淡淡腥臭的液体。</w:t>
      </w:r>
    </w:p>
    <w:p>
      <w:r>
        <w:t>“哈哈，哈哈。真是一条即淫荡又嗜虐的母狗呀！竟然失禁了。”雪利停止了鞭打爱丽娜的动作，满意地看着自己劳动的成果，并不忘嘲笑着爱丽娜。</w:t>
      </w:r>
    </w:p>
    <w:p>
      <w:r>
        <w:t>雪白的肌肤上满布着一道道红色的鞭痕，细密的汗水汇集在一起形成一颗颗透明的水珠，顺着光滑的身体慢慢的滑落，最后落在白色的绒毛地毯上消失不见了。</w:t>
      </w:r>
    </w:p>
    <w:p>
      <w:r>
        <w:t>一直在旁边观看的女王多莉终于有了动作，她低下头，伸出小巧的舌头，轻轻的舔着爱丽娜小腹上的鞭痕。湿润柔软的舌头划过红色的鞭痕带来了异样的感觉，快感迅速从腹部的皮肤上点燃瞬间燃遍了全身。当多莉的舌头一直向上，最后舔在那早已红透的乳尖上时，爱丽娜感觉自己就要达到高潮了，她呻吟着，热切的期盼着能得到解放。</w:t>
      </w:r>
    </w:p>
    <w:p>
      <w:r>
        <w:t>多莉拿出了塞在爱丽娜嘴里的短裤，兴奋得看着她脸上的红晕说：“呵呵，知道了吧。赶紧发誓诚服于我们，那么你将得到你想要的。”</w:t>
      </w:r>
    </w:p>
    <w:p>
      <w:r>
        <w:t>多莉的一句话像一盆冷水一样浇灭了爱丽娜的快感，她愤怒的说：“就算你是女王，我也不会屈服的，我真是瞎了眼才想要保护你，参加禁卫队。”</w:t>
      </w:r>
    </w:p>
    <w:p>
      <w:r>
        <w:t>多莉把内裤又塞进了爱丽娜得嘴里，脸上兴奋的笑容并没有因为爱丽娜的言语而退去。“我真是太喜欢你了，一定要把你培养成一条温顺的小狗。”说完不理会爱丽那愤怒的双眼，转头对边上的雪利说：“你去把春椅拿来，我给她换个姿势，我们也爽一爽。”</w:t>
      </w:r>
    </w:p>
    <w:p>
      <w:r>
        <w:t>雪利推门出去了，多莉把链着爱丽娜的铁链从墙上解下来。爱丽娜腿脚发软，全身无力，所以，连一点反抗都没有，任凭多莉把她换了个姿势，重新链了起来。多利先让爱丽娜头靠着墙的躺平，然后把她的双腿抬高，大腿上的铁链直接链在墙根上，脚腕上的铁链连在墙上，皮马甲两侧的铁链也链在墙上。于是，爱丽娜便成了屁股高高抬起，全身的重量只用脖子和肩膀承受着，只一会工夫爱丽娜就觉得脖子快要断了一样，又酸又痛，真是难受极了！</w:t>
      </w:r>
    </w:p>
    <w:p>
      <w:r>
        <w:t>大门被重新打开，雪利端着一张木制的高脚椅进来。“我拿来了。”</w:t>
      </w:r>
    </w:p>
    <w:p>
      <w:r>
        <w:t>“放在这里。”高脚椅被摆放在爱丽那高高挺起的屁股上方，竟也只高出一寸左右，椅子中间被挖了一个大洞，从洞上方看下去刚好是爱丽娜妖异的密穴和可爱的肛门。</w:t>
      </w:r>
    </w:p>
    <w:p>
      <w:r>
        <w:t>多莉从边上的柜子里拿出了一根足有八寸长两寸粗的双头软木棒，在爱丽娜的眼前晃了晃，满意的看到爱丽娜的眼神中露出了一丝惊讶和惧意才伸手把爱丽娜穴中的木棒取出来。</w:t>
      </w:r>
    </w:p>
    <w:p>
      <w:r>
        <w:t>雪利在多莉的暗示下，对淫兽之心下了命令，爱丽娜瞬间感到自己的密穴开始不停的收缩。多莉把双头软木棒轻轻的放在爱丽娜紫色的密穴上并不急着插入。妖异的密穴自己一张一合的好像想把软木棒吞进去，可是无奈多莉牢牢地抓住软木棒，无论如何也吞不了一点。可怕的空虚感又开始吞噬爱丽娜的意志，眼中的愤怒再一次慢慢的退去，越来越大的呻吟声说明了她的需求。</w:t>
      </w:r>
    </w:p>
    <w:p>
      <w:r>
        <w:t>多莉看着那雪白肥嫩的屁股在椅子的空隙间不停的摆动着，爱丽娜的眼神中充满了迫切的期待，知道她已经等得有点不耐烦了，才舔了舔自己干燥的嘴唇，放松了握着软木棒的手。</w:t>
      </w:r>
    </w:p>
    <w:p>
      <w:r>
        <w:t>紫色的密穴早已洪水大发，急不可耐了。多莉手一放松，它就一张一合迅速的把软木棒吞了进去，竟然一口气吞入了四寸多，才又吐出一寸多，开始了自动吞吐的工作。</w:t>
      </w:r>
    </w:p>
    <w:p>
      <w:r>
        <w:t>多莉脱下衣裙，把自己早已湿润的淫穴对着木棒，坐在了春椅上。示意雪利加快速度。爱丽娜感到自己的密穴收缩力度越来越强，软木棒也越插越深，直顶着自己的花心。多莉看着爱丽娜翻白的眼睛，兴奋得笑着，用脚趾头夹住用来塞嘴巴的内裤，把它取了出来。</w:t>
      </w:r>
    </w:p>
    <w:p>
      <w:r>
        <w:t>“啊…啊啊…好…啊…好啊用力啊…啊…啊…”嘴巴里的内裤才被取出来，爱丽娜就迫不及待的大声的浪叫起来。快感不断的堆积着，可是怎么也到不了顶峰。雪白的大屁股跟随着淡黄色的软木棒上下扭动着，紫色的密穴泛出一丝丝绿色的妖光，大力作着吞吐运动。淡乳白色的淫液流得到处都是，连小巧可爱的肛门也因为沾满淫液在夜晶矿的光芒下泛着淡淡的光。</w:t>
      </w:r>
    </w:p>
    <w:p>
      <w:r>
        <w:t>“啊…好…啊…真舒服…啊啊…真太好了…啊…”多莉舒服的坐在春椅上，软木棒在她的淫穴里自动得进进出出，时而深，时而浅，真是让她从骨子里感到爽快，也跟着忘情的扭动起来，哪里还有一点女王的威严。</w:t>
      </w:r>
    </w:p>
    <w:p>
      <w:r>
        <w:t>多莉的双脚自然的摆放在爱丽娜的乳房上，红肿的乳头被两个脚趾夹着，随着多莉的扭动来回被拉扯着，那即痛又痒的感觉使快感有提升了一些，却依然到不了顶峰。</w:t>
      </w:r>
    </w:p>
    <w:p>
      <w:r>
        <w:t>“啊…啊…啊好啊…再大力一点…啊快啊…再快一点。”</w:t>
      </w:r>
    </w:p>
    <w:p>
      <w:r>
        <w:t>爱丽娜焦急的呻吟着，却排解不开越来越重的失落感，脖子已经失去了知觉，只知道疯狂的挺动着屁股，希望插得更深，更快，好早一点迎来高潮的顶峰。</w:t>
      </w:r>
    </w:p>
    <w:p>
      <w:r>
        <w:t>“啊…好…啊啊…好…啊啊到了…啊…丢了…啊啊…啊”多莉在软木棒猛烈的攻势下达到了顶峰，没力气爬起来，到雪利过来搀她时竟然又到了第二次。这才在雪利的搀扶下退到一边的椅子上休息。看着爱丽娜依旧疯狂扭动的打屁股心想’真是捡到宝了！‘“啊…不要停…啊快啊…不要”雪利对着淫兽之心下达了停止的命令，爱丽娜那紫色密穴瞬间静止了。快感像洪水般退去，失落感迅速的占据了爱丽娜的心，那是一种说不出的难受的感觉，就好像正舒服的睡在被窝里，却被人浇了一大盆冰水一样。</w:t>
      </w:r>
    </w:p>
    <w:p>
      <w:r>
        <w:t>雪利慢慢的坐上春椅，把软木棒塞入自己的淫穴中，也学着多莉用脚趾夹住爱丽娜的两颗突出的乳头，才又对淫兽之心下达了命令。软木棒又快速的在两个密穴中抽插起来。</w:t>
      </w:r>
    </w:p>
    <w:p>
      <w:r>
        <w:t>就这样，软木棒时而停下，时而又开始活动。到多莉和雪利完全满足，每人都高潮了好几次，腿软的都快走不了路的时候，爱丽娜也没有达到高潮，空洞呆滞的眼睛里流出痛苦的泪水，小嘴微微的张开，发出微弱的呻吟声。</w:t>
      </w:r>
    </w:p>
    <w:p>
      <w:r>
        <w:t>雪利把爱丽娜恢复成一开始的姿势，只是密穴里改插了六寸长两寸半粗的软木棒。多莉捧起爱丽娜因兴奋而变得透红的脸，在微张的小嘴上亲了一下。“怎么样，小甜心，乖乖的做我的宠物吧。你答应了我就立即让你达到高潮哦！”</w:t>
      </w:r>
    </w:p>
    <w:p>
      <w:r>
        <w:t>爱丽娜无力的摇了一下头，闭上眼睛轻轻的喘息着。</w:t>
      </w:r>
    </w:p>
    <w:p>
      <w:r>
        <w:t>多莉没想到还是被拒绝了，狠狠地打了爱丽娜两耳光，生气地对雪利说：“灌她点狗食，然后，给她戴上头套，维持软木棒的速度，熬她一夜，看明天她服不服。”然后转身拉开门，大步的朝自己的寝室走去，把剩下的工作留给了雪利。</w:t>
      </w:r>
    </w:p>
    <w:p>
      <w:r>
        <w:t>第五章：丽丝的受难日</w:t>
      </w:r>
    </w:p>
    <w:p>
      <w:r>
        <w:t>接连两日，多莉想尽各种办法都没能让爱丽娜有一点屈服的迹象，不禁心中烦闷，独自一个人喝着闷酒。“一定要想办法让她自愿成为我的宠物，乖乖的听我的话，老是绑着调教固然有趣，但是怎么及得上让她自愿的斥候我来的爽快呢？雪利去边境办事也应该回来了吧！”</w:t>
      </w:r>
    </w:p>
    <w:p>
      <w:r>
        <w:t>“报告，雪利队长杀退了北面小股的兽人部队，已经胜利回朝了！”</w:t>
      </w:r>
    </w:p>
    <w:p>
      <w:r>
        <w:t>“正想着她呢，快叫她来见我。”</w:t>
      </w:r>
    </w:p>
    <w:p>
      <w:r>
        <w:t>雪利听说女王召见急忙赶来，连衣服也没来得及换。</w:t>
      </w:r>
    </w:p>
    <w:p>
      <w:r>
        <w:t>“这么着急叫我来到底出了什么事？”</w:t>
      </w:r>
    </w:p>
    <w:p>
      <w:r>
        <w:t>“哎~还不是那个宝贝，到现在都不肯顺从我。反而是我自己爽的都快起不来了，没有点新意真是无聊呀！”</w:t>
      </w:r>
    </w:p>
    <w:p>
      <w:r>
        <w:t>“哦，等我去看看她再说。”</w:t>
      </w:r>
    </w:p>
    <w:p>
      <w:r>
        <w:t>“好呀，反正我今天也没去过，就一起去吧。”多莉说着在床沿上某处按了一下，东面靠墙的书架在一阵阵“咯、咯”的声音中向边上慢慢的移动，露出了一个连接着悠长向下盘旋的走道的洞口，夜晶矿特有的粉红色光芒马上益了出来。</w:t>
      </w:r>
    </w:p>
    <w:p>
      <w:r>
        <w:t>多莉和雪利的身影消失在走道里，书架又慢慢的关上了。</w:t>
      </w:r>
    </w:p>
    <w:p>
      <w:r>
        <w:t>“吱~”黑色的铁门轻轻的被拉开，调教室里的一切映入了多莉和雪利的眼中。</w:t>
      </w:r>
    </w:p>
    <w:p>
      <w:r>
        <w:t>爱丽娜身上的装备依然如初，只是少了头套，身上的铁链挂在天花板上落下的铁钩上，被面朝下得高高吊起，手和脚困在一起，样子就好像被猎人打倒的猎物。</w:t>
      </w:r>
    </w:p>
    <w:p>
      <w:r>
        <w:t>粗大的软木棒依然九浅一深的插动着，爱丽娜微张着的小嘴里，不停的留下透明的唾液，眼睛呆呆得望着前方，早已没有了焦距。</w:t>
      </w:r>
    </w:p>
    <w:p>
      <w:r>
        <w:t>“怎么弄成这样，再这样下去会坏掉的，将来变成一滩烂泥一样还有什么玩头？”雪利看着爱丽娜被折磨成这个样子不禁一阵心痛，也顾不得君臣之礼了。</w:t>
      </w:r>
    </w:p>
    <w:p>
      <w:r>
        <w:t>“啊，那怎么办？弄坏了多可惜呀！我还没有玩够呢！”多莉平时虽然冷酷、阴狠，可脑子却没有雪利动得快，性子又急。所以，遇到什么特别棘手的事情总是依靠雪利来解决，慢慢的也就养成了习惯。</w:t>
      </w:r>
    </w:p>
    <w:p>
      <w:r>
        <w:t>“不要急，把她先放下来，给她一次高潮，再让她休息一天。她有淫狼的血作支撑，相信明天就会恢复了。然后，我们再给她个惊喜，相信她一定会喜欢的，哈哈，哈哈！”雪利一面大笑着，一面把爱丽娜放了下来，抱到边上的木床上，把皮马甲和皮乳罩卸了，然后，把爱丽娜的手腕和脚腕上的铁链连在了床的四个角上。</w:t>
      </w:r>
    </w:p>
    <w:p>
      <w:r>
        <w:t>雪利从多莉那里接过了淫兽之心并下达了命令，然后和多莉一起坐在边上的椅子里观察爱丽娜的反应。</w:t>
      </w:r>
    </w:p>
    <w:p>
      <w:r>
        <w:t>“嗯~”随着软木棒越插越快，爱丽娜终于发出了声音，雪利的眼中闪过一丝宽慰，叹了口气对多莉说：“总算还来得及。”</w:t>
      </w:r>
    </w:p>
    <w:p>
      <w:r>
        <w:t>“啊…啊啊啊…啊…啊…啊…”慢慢的尚未清醒的爱丽娜越来越大声的呻吟着，随着软木棒越插越深，越插越快，爱丽娜体内的血液也在慢慢的沸腾，人也慢慢的苏醒过来。</w:t>
      </w:r>
    </w:p>
    <w:p>
      <w:r>
        <w:t>“啊好…啊…给我啊…好…啊…再。快。一点…啊…好好啊…快再快点…啊好啊再大力。点啊啊…再深一点啊快了啊…再…啊好，好啊…”爱丽娜才刚刚醒过来就又沉迷在快感的漩涡里了。</w:t>
      </w:r>
    </w:p>
    <w:p>
      <w:r>
        <w:t>“呵呵，终于又有反应了，这才对嘛！像只淫荡的母狗一样，比起刚才的死狗样子好看多了。”多莉看见爱丽娜又有了反应也松了一口气，还不忘调笑着爱丽娜。</w:t>
      </w:r>
    </w:p>
    <w:p>
      <w:r>
        <w:t>雪利站起身走到爱丽娜的身边，伸出了右手，轻轻的盖在爱丽娜白里透红的右乳上，食指和中指夹住坚挺高跷的乳头，慢慢的揉搓起来。</w:t>
      </w:r>
    </w:p>
    <w:p>
      <w:r>
        <w:t>“啊~”胸部传来甜美的感觉，让爱丽娜的心也为之不由得一颤。</w:t>
      </w:r>
    </w:p>
    <w:p>
      <w:r>
        <w:t>“呵呵，才三天没见，你的乳房已经比原来大了五分之一了，不但乳晕大了好几圈，连乳头也长高了这么多，看来蒂亚真不愧是利迪特的第一淫师呀。”</w:t>
      </w:r>
    </w:p>
    <w:p>
      <w:r>
        <w:t>蒂亚是利迪特的一位手工艺师傅，几代相传一直是做各种淫虐到具提供给各国的皇亲贵族使用淫乐，到了蒂亚这代更是出类拔萃，不管提出任何的要求她都能够按照买主的要求做出相应的器具来，所以，各国的皇亲贵族们就私下称她为第一淫具制造师，也就是雪利口中的第一淫师了。</w:t>
      </w:r>
    </w:p>
    <w:p>
      <w:r>
        <w:t>这几天来一直束缚着爱丽那双乳的皮制乳罩正是蒂亚的杰作，乳罩是用黑色的兽皮制成，内部相间分布着两种不同材质的毛，一种是黑色的好象胡须一样，即短又硬，十分扎人；另一种白色的好象天鹅绒一般，即长又软，摸起来十分舒服。两种毛混杂排列，并用很细很结实的线连接着，在乳罩的中央小孔上如果细看也可以看到一圈黑色的毛。爱丽娜带着这样的乳罩只要身体稍微的扭动，就会牵连着乳罩里的每一根毛都动起来。如此，可见蒂亚真是名不虚传，同时也造就出爱丽娜一对体形优美的淫乳。</w:t>
      </w:r>
    </w:p>
    <w:p>
      <w:r>
        <w:t>“啊…啊啊好…啊…用力…啊好…啊好…啊…再多一点…啊再用力一点啊啊…再。再深一点啊好啊好好…啊对…啊就这样…啊啊。太爽了啊”随着软木棒的速度越来越快，雪利也加大了揉搓的速度，双重攻势的打击下爱丽娜慢慢的接近了快感漩涡的中心地带。</w:t>
      </w:r>
    </w:p>
    <w:p>
      <w:r>
        <w:t>“呵呵，你的反映越来越可爱了，让我也来帮你吧！”不知道什么时候来到床边的多莉坐在床沿上，低下头，用右手撩起长发，然后含住爱丽娜左乳上粉嫩坚挺的蓓蕾，并用牙齿轻轻的磨着那弹性十足的表皮。</w:t>
      </w:r>
    </w:p>
    <w:p>
      <w:r>
        <w:t>“呀~啊啊…啊…到了到到了…啊…爽啊太爽了啊…”突如其来的刺激好像一只有力的手，把爱丽娜推向了盼望已久的顶峰，她愉快的颤抖着，两腿紧紧的绷直，铁链的撞击声都好像变成了一首动听的歌。又一阵剧烈的颤抖中，愉悦的密穴中喷出了像尿液一样乳白色的液体。</w:t>
      </w:r>
    </w:p>
    <w:p>
      <w:r>
        <w:t>“啊，这是…吹潮？呀，分我一点，别一个人独吞。”多莉从震惊中回过神来，看见雪利正低头在爱丽娜的跨间含着密穴努力的吸食着，赶忙也凑过去抢。</w:t>
      </w:r>
    </w:p>
    <w:p>
      <w:r>
        <w:t>或许是这次高潮等待的时间太久了，爱丽娜的高潮竟然持续了两分多钟，等到多莉她们满意得抬起头时，她早已昏睡过去了。</w:t>
      </w:r>
    </w:p>
    <w:p>
      <w:r>
        <w:t>雪利从爱丽娜的密穴中取出软木棒，对淫兽之心下达了命令，只见那刚才还在张合不停的密穴瞬间闭拢，只剩下了一条细细的裂缝。</w:t>
      </w:r>
    </w:p>
    <w:p>
      <w:r>
        <w:t>借着雪利从随身的口袋里拿出一瓶不知名的液体，微微扶出爱丽娜的头，把瓶子凑着那微张着的小嘴，帮她灌了进去。“这是兽人特产的生命之液，可以帮你补充丢失的体力。”</w:t>
      </w:r>
    </w:p>
    <w:p>
      <w:r>
        <w:t>等到爱丽娜喝完了，雪利才轻轻的放下她的头，抚摸着她的脸说：“好好的睡一觉，明天养足了精神等着我给你的惊喜吧！”</w:t>
      </w:r>
    </w:p>
    <w:p>
      <w:r>
        <w:t>“呵呵，雪利我可是很期待呢！别让我失望哦！”已经走到门口的多莉转头对雪利说完，回过头，迈着愉快的步子回卧室去了。</w:t>
      </w:r>
    </w:p>
    <w:p>
      <w:r>
        <w:t>夕阳街37号一所宁静得二层小楼里，丽丝坐在椅子上发呆。’不知道，爱丽娜现在怎么样了，哎好想好想见到她呀！经过这五天的训练，她一定更厉害了吧。‘“乖女儿，准备吃饭了，你把饭桌收拾一下。”丽丝的母亲索非亚从厨房里探出头来对外面的丽丝喊着，这几天和多年未见的女儿在一起她简直太开心了。</w:t>
      </w:r>
    </w:p>
    <w:p>
      <w:r>
        <w:t>“哦。”丽丝有气无力的答应了一声，然后站起身来准备去收拾饭桌。</w:t>
      </w:r>
    </w:p>
    <w:p>
      <w:r>
        <w:t>“嗵~”随着一声沉闷的响声，房门被撞了开来，丽丝从饭桌边转过身来，只见四个一身黄金色盔甲，手握亮银色宝剑的战士闯了进来，然后，在门的两边分开站里，牢牢的把大门把住。</w:t>
      </w:r>
    </w:p>
    <w:p>
      <w:r>
        <w:t>“这是怎么回事，我们都是奉公守法的公民呀，没做过违法的事情。”索非亚焦急地从厨房里跑出来，希望能得到一点解释。</w:t>
      </w:r>
    </w:p>
    <w:p>
      <w:r>
        <w:t>“索非亚，我们怀疑你和你的女儿和兽人的间谍有联系，和我们走一趟吧！”</w:t>
      </w:r>
    </w:p>
    <w:p>
      <w:r>
        <w:t>一个身穿翠绿色铠甲的高阶战士走了进来。</w:t>
      </w:r>
    </w:p>
    <w:p>
      <w:r>
        <w:t>“这，这，这真是冤枉呀，我们怎么可能和兽人的间谍有联系呢，冤枉呀！”</w:t>
      </w:r>
    </w:p>
    <w:p>
      <w:r>
        <w:t>“有什么话回去再说，带走。”</w:t>
      </w:r>
    </w:p>
    <w:p>
      <w:r>
        <w:t>“是，队长！”四个金甲战士，押着索非亚和丽丝离开了夕阳街，朝皇宫走去。</w:t>
      </w:r>
    </w:p>
    <w:p>
      <w:r>
        <w:t>“嗯。”爱丽娜醒过来已经是第二天中午了，细细的想了想着几天的遭遇胸中不禁又燃起了熊熊的怒火，并且不断地提醒自己不论如何都不能屈服，要不断的抗争下去。’我绝对不能屈服，不能堕落成一条摇尾乞怜的可怜母狗，我要抗争下去，等到有一天脱困了我一定会回来报仇的，你们等着吧！‘“吱~”黑色的铁门再一次被拉开，爱丽娜知道是她们来了，厌恶的转头向着墙壁并闭上了眼睛。</w:t>
      </w:r>
    </w:p>
    <w:p>
      <w:r>
        <w:t>“呵呵，你醒了吧，来看看我们的新客人吧！见到她你会很高兴的，爱丽娜！”雪利开心的跟着多莉一起把丽丝拖进调教室，顺便关上了门。</w:t>
      </w:r>
    </w:p>
    <w:p>
      <w:r>
        <w:t>“爱丽娜？怎么会这样，真的是爱丽娜？”丽丝看着木床上，完美妖艳的身躯不敢相信得大叫起来。</w:t>
      </w:r>
    </w:p>
    <w:p>
      <w:r>
        <w:t>“丽丝？！”爱丽娜震惊的转过头，看见自己亲爱的表姐倍多莉和雪利夹在中间，双手被铐在背后。</w:t>
      </w:r>
    </w:p>
    <w:p>
      <w:r>
        <w:t>“你们这些没人性的恶魔，你们怎么可以向丽丝动手，你们太可恶了，放了丽丝。”爱丽娜在床上不停的挣扎着，铁链发出“哗啦，哗啦”的剧烈响声。</w:t>
      </w:r>
    </w:p>
    <w:p>
      <w:r>
        <w:t>看着爱丽娜激烈的反应，多莉和雪利对望了一眼，她们知道自己走对了一步棋。</w:t>
      </w:r>
    </w:p>
    <w:p>
      <w:r>
        <w:t>“呵呵，这也是你逼得呀，要是你乖乖的听话，我们又怎么会去找你表姐的麻烦呢？”雪利越来越满意爱丽娜的反应了，尽管她知道就算爱丽娜完全服从了还是会把丽丝抓来，可她为了加重爱丽娜的负罪感，还是撒了谎，毕竟丽丝是爱丽娜最大的弱点，她一定要好好地利用这一点。</w:t>
      </w:r>
    </w:p>
    <w:p>
      <w:r>
        <w:t>“你们对爱丽娜怎么了？你们…呜…呜”多莉的内裤塞进了丽丝的嘴里，堵住了她的话语，令人恶心的味道瞬间在丽丝的嘴里化开，一阵阵呕吐的感觉逼上心头，丽丝的脸色刷的刹白。</w:t>
      </w:r>
    </w:p>
    <w:p>
      <w:r>
        <w:t>“是不是很好味呢？自从那天用来堵爱丽娜的嘴之后，我就一直用它来擦我可爱的密穴，到今天，想来味道已经很不错了，本来是要给爱丽娜品尝的，现在便宜你了。”多莉看着丽丝越来越苍白的脸，兴奋不已。</w:t>
      </w:r>
    </w:p>
    <w:p>
      <w:r>
        <w:t>“你们要对丽丝怎么样？快点放开她，你们这对恶魔，我一定要报仇，快放开丽丝！”激烈的挣扎使木床也发出了“咯吱，咯吱”的响声，爱丽娜愤怒的眼中布满了血丝，狠狠地瞪着多莉和雪利。</w:t>
      </w:r>
    </w:p>
    <w:p>
      <w:r>
        <w:t>“别吃醋嘛，我这里还有一条，给你吧。”多莉毫不羞涩的脱下自己的内裤，把爱丽娜的下巴用力的掐住，然后，把内裤塞进了爱丽娜可爱的小嘴里。“呵呵，也有两天没换了，相信味道也很不错！”</w:t>
      </w:r>
    </w:p>
    <w:p>
      <w:r>
        <w:t>“呜…呜…呜”爱丽娜无奈的看着雪利把丽丝按在地上，粗鲁的拔着衣服，好恨自己当初对雪利说了表姐的事，眼里第一次留下悔恨的泪水。</w:t>
      </w:r>
    </w:p>
    <w:p>
      <w:r>
        <w:t>“呀，你快来看，我们又挖到宝了。”雪利捧着丽丝硕大的巨乳，对多莉兴奋的叫着。</w:t>
      </w:r>
    </w:p>
    <w:p>
      <w:r>
        <w:t>“真得呀，厉害，用两只手才能勉强掌握呀，比爱丽娜的至少大了一倍呢！”</w:t>
      </w:r>
    </w:p>
    <w:p>
      <w:r>
        <w:t>“可不是，快看着翘起的乳头，足有一寸半长呢！”雪利用两只手用力的掐了掐丽丝的乳根，在丽丝的抖动中，乳尖流出了一点点淡乳白色的液体，用舌头一舔虽然有点涩，但还是很香甜。“呵呵，看来是天生的乳牛呀！我就说嘛，爱丽娜的表姐也不应该差到哪里去嘛！”</w:t>
      </w:r>
    </w:p>
    <w:p>
      <w:r>
        <w:t>“是呀！我们以后的早餐就用它吧。”多莉也舔了丽丝的乳汁，眼里兴奋的光芒更加旺盛了。</w:t>
      </w:r>
    </w:p>
    <w:p>
      <w:r>
        <w:t>爱丽娜在又激烈的挣扎了好一会，才停了下来，瞪着多莉她们不停的喘着粗气，一双比原来大了许多得雪白娇乳上下颤动着，更增添了调教室里的淫弥气氛。</w:t>
      </w:r>
    </w:p>
    <w:p>
      <w:r>
        <w:t>多莉从柜子里拿出了一根很长的红色麻绳，把两头系在调教室的两端，麻绳上每格三寸就打了一个很大的结，每三个结过后又绑着一个毛茸茸的一寸来长的棒状物体，看起来说不出怪异。</w:t>
      </w:r>
    </w:p>
    <w:p>
      <w:r>
        <w:t>雪利把已经被拔得精光的丽丝抱到远离爱丽娜躺着的木床的另一端墙边，放在麻绳下面。然后走到爱丽娜边上，看着那上下起伏的娇乳一笑，把链着爱丽娜的铁链打开，把口中的内裤拿出来，接着趁爱丽娜挣扎过渡，力气还没有完全恢复，把她的双手重新铐在背后。</w:t>
      </w:r>
    </w:p>
    <w:p>
      <w:r>
        <w:t>等到雪利回到丽丝身边时，多莉早已经在那里等她了，于是，她们两换了个眼色，一个负责把丽丝嘴里的内裤拿出来，一个则从边上柜子里拿出了一个长方形的盒子。盒子打开，里面放满了三寸多长的牛毛针。</w:t>
      </w:r>
    </w:p>
    <w:p>
      <w:r>
        <w:t>“啊…疼…啊停下来…啊”两根牛毛针扎进了丽丝肥嫩的巨乳里，剧烈的痛楚瞬间传到了大脑中，丽丝反射性的大叫起来。</w:t>
      </w:r>
    </w:p>
    <w:p>
      <w:r>
        <w:t>“你们这些魔鬼，我一定要杀了你们。”爱丽娜颤颤巍巍的站起身来，艰难的维持着平衡，想多莉他们走去。</w:t>
      </w:r>
    </w:p>
    <w:p>
      <w:r>
        <w:t>“站着别动。”雪利扭动着扎入丽丝乳房中的牛毛针，立即带来了一阵大声的哀号。</w:t>
      </w:r>
    </w:p>
    <w:p>
      <w:r>
        <w:t>“你，你到底要我怎样。”看着丽丝受苦，爱丽娜终于忍不住减缓了自己的语气，带着哀求的提出问题。</w:t>
      </w:r>
    </w:p>
    <w:p>
      <w:r>
        <w:t>“你不是要杀我吗？来呀。”多里露出了胜利的微笑，揉捏着丽丝肥大的乳房，又引得丽丝一阵抽动。</w:t>
      </w:r>
    </w:p>
    <w:p>
      <w:r>
        <w:t>“不，不敢了，求，求你们告诉我，怎样才可以放过丽丝。”爱丽娜看着丽丝痛苦扭曲的脸，终于不得不投降了。</w:t>
      </w:r>
    </w:p>
    <w:p>
      <w:r>
        <w:t>“呵呵，知道投降了？好吧，我告诉你，要救多莉也不难，看见边上的绳子没？跨上去。”雪利很满意自己的战果，向俘虏发出了第一个命令。</w:t>
      </w:r>
    </w:p>
    <w:p>
      <w:r>
        <w:t>“这…”看着边上奇怪的麻绳爱丽娜不禁犹豫起来。</w:t>
      </w:r>
    </w:p>
    <w:p>
      <w:r>
        <w:t>“呀…求。求你。们啦…啊…不要痛啊…”第二组针又扎进了丽丝的双乳，痛苦的叫喊声就是对爱丽娜的警告。</w:t>
      </w:r>
    </w:p>
    <w:p>
      <w:r>
        <w:t>“停，停下，我做就是了。”爱丽娜轻颤着抬起结实的右腿，慢慢的跨过红色的麻绳，眼看就要成功了，左腿却一阵抖动，整个人重心一歪，跌在了地上。</w:t>
      </w:r>
    </w:p>
    <w:p>
      <w:r>
        <w:t>“我马上做，我能做好的。”爱丽娜害怕丽丝再受苦，赶紧挣扎着爬起来，用尽所有力量总算跨过了麻绳。</w:t>
      </w:r>
    </w:p>
    <w:p>
      <w:r>
        <w:t>“呀~”雪利拉动边上的滑轮，爱丽娜马上感到跨下的麻绳被绷直了，一颗粗大的结正紧紧地顶在自己的密穴上，心头一酥，差点又失去了平衡。</w:t>
      </w:r>
    </w:p>
    <w:p>
      <w:r>
        <w:t>“呵呵，感觉很好吧！从现在开始，我们每过一分钟，会在丽丝的巨乳上扎一根针，直到你走到这里为止，我想从你那里走到这里应该最多用一分钟吧，你要努力哦！别让丽丝等太久了，”多莉说完对雪利使了个眼色。</w:t>
      </w:r>
    </w:p>
    <w:p>
      <w:r>
        <w:t>“呀…啊好…啊…不要啊好…啊停…”随着雪利对淫兽之心下达了命令，爱丽娜那妖异的密穴又开始了蠕动，熟悉的快感迅速的燃遍爱丽娜的全身。</w:t>
      </w:r>
    </w:p>
    <w:p>
      <w:r>
        <w:t>“快点哦，已经过了半分钟了，我要扎了哦！”多莉拿起一根牛毛针，做出要扎的动作。</w:t>
      </w:r>
    </w:p>
    <w:p>
      <w:r>
        <w:t>“不要~”声音同时从爱丽娜和丽丝的口中发出来。</w:t>
      </w:r>
    </w:p>
    <w:p>
      <w:r>
        <w:t>“真是姐妹同心呢！”雪利低头在丽丝惨白的脸上亲了一口，对她说：“那还不叫你的好妹妹快来救你？”</w:t>
      </w:r>
    </w:p>
    <w:p>
      <w:r>
        <w:t>“一分钟到，不过这次就算了，你还不准备过来救人吗？真是无情呀。”多莉看着爱丽娜颤抖的双腿，开心的调笑着。</w:t>
      </w:r>
    </w:p>
    <w:p>
      <w:r>
        <w:t>“啊我。我就来啊等我不啊。不要再扎丽丝了啊…”爱丽娜勉强支撑着向前走去，粗糙的麻绳磨过紫色的媚肉带来了颤栗的快感。</w:t>
      </w:r>
    </w:p>
    <w:p>
      <w:r>
        <w:t>“啊…好啊啊好…啊这啊好啊”爱丽娜走到第一个棒状物前不得不踮起脚尖，心想着就这样走过去，可是哪有力量支持，走到一半就落了下来，棒状物刚好插在了密穴里，那棒状物竟然想活了一样，迅速的膨胀起来，并不停的扭动着。快感再一次加剧，爱丽娜停下了脚步，抬头浪叫着。</w:t>
      </w:r>
    </w:p>
    <w:p>
      <w:r>
        <w:t>“呵呵，淫狼皮包着淫狼骨，这感觉不错吧！不过一分钟到了哦！”多莉说着，又和雪利一起把牛毛针深深的刺入了丽丝的乳房。</w:t>
      </w:r>
    </w:p>
    <w:p>
      <w:r>
        <w:t>“啊…痛。呀啊不要了…啊救命”</w:t>
      </w:r>
    </w:p>
    <w:p>
      <w:r>
        <w:t>“等，等我，我来了，丽丝，我来救你。”丽丝惨叫着扭动的样子，让爱丽娜的快感退去了一些，爱丽娜再一次鼓足力气，踮起脚尖，离开那棒状物，艰难的向丽丝走去。</w:t>
      </w:r>
    </w:p>
    <w:p>
      <w:r>
        <w:t>就这样，爱丽娜走走停停，一段不长的路竟也走了十几分钟，等到走到丽丝身边时，丽丝的双乳上已经插满了牛毛针，人也已经失禁的尿了一地，昏了过去。</w:t>
      </w:r>
    </w:p>
    <w:p>
      <w:r>
        <w:t>“啊啊…我我来。来救你了啊终于到到了啊…”最后一个棒状物卡在爱丽娜的密穴里，带给她刺激的快感。爱丽娜看了一眼昏睡过去的丽丝，然后，自己也因为放松和体力透支，身子一歪，离开了麻绳，昏倒在地上。</w:t>
      </w:r>
    </w:p>
    <w:p>
      <w:r>
        <w:t>第六章：梦想成真</w:t>
      </w:r>
    </w:p>
    <w:p>
      <w:r>
        <w:t>? ? ? ? 雪利匆匆的来到女王的寝室时，多莉才刚刚起床，看见雪利难得一见的开心笑脸，不禁疑惑的问道：“什么事，这么开心。”</w:t>
      </w:r>
    </w:p>
    <w:p>
      <w:r>
        <w:t>雪利拿着一个盒子递给多莉，开心地说：“今天早上刚送来的，你一定会喜欢的。”</w:t>
      </w:r>
    </w:p>
    <w:p>
      <w:r>
        <w:t>“哦？”多莉打开盒子，只见一个空气泵上连着三根皮制的管子，管子的一头连着好像化学试管一样的金属吸管，还有一条带拉链的皮质贞操带，奇怪的是拉链上头除了一把锁以外，还留了个洞。</w:t>
      </w:r>
    </w:p>
    <w:p>
      <w:r>
        <w:t>“这是什么？？”多莉一边翻看着，一边邹着眉头问雪利。</w:t>
      </w:r>
    </w:p>
    <w:p>
      <w:r>
        <w:t>“这是蒂亚的最新杰作，和爱丽娜身上的乳罩是一套的，至于用法你到时候就知道了。”</w:t>
      </w:r>
    </w:p>
    <w:p>
      <w:r>
        <w:t>“是吗？蒂亚的作品是一定错不了的！”</w:t>
      </w:r>
    </w:p>
    <w:p>
      <w:r>
        <w:t>“还有呢，你看这个。”</w:t>
      </w:r>
    </w:p>
    <w:p>
      <w:r>
        <w:t>“啊，那里找到的？我派人找了两年也就找到现在爱丽娜身上的那根，你是在那里找到的？”</w:t>
      </w:r>
    </w:p>
    <w:p>
      <w:r>
        <w:t>“我的手下听说斯韦斯特山的洞穴里出现了大量的粒虫，这种虫子对上古淫兽的残骸最喜爱，就去调查，结果挖到了这一根，赶紧给我送来，他们现在还在那里呢！不知道会不会有其他收获。”</w:t>
      </w:r>
    </w:p>
    <w:p>
      <w:r>
        <w:t>“哈哈，有了这一根就可以控制爱丽娜可爱小巧的肛门了，真是太好了，走，咱们现在就去。”</w:t>
      </w:r>
    </w:p>
    <w:p>
      <w:r>
        <w:t>“陛下！您不觉得先调教爱丽娜的肛门，然后再使用这个更好吗？而且，我们现在首先要做的是把爱丽娜训练成您忠诚的贴身母狗。”雪利看着多莉兴奋的笑脸，心里气她太过急躁，不自觉的打上了官腔。</w:t>
      </w:r>
    </w:p>
    <w:p>
      <w:r>
        <w:t>“啊，对，你说的对，咱们不要争了还是赶快去看爱丽娜吧。”</w:t>
      </w:r>
    </w:p>
    <w:p>
      <w:r>
        <w:t>“啊…啊…啊…”多莉两人还没走到密室门口，就听见里面传来断断续续的呻吟声。等到把门打开，只见爱丽娜和丽丝一样，双手牢牢的绑在背后，吊在从天花板上垂下来的铁链上。两人的双腿绑在一起，屁股贴着屁股，双头软木棒插在穴里不停的来回穿梭着，丽丝嘴角上留下的口水使地上湿了一大片，双眼紧紧的闭着，显然是昏过去了。这一夜也不知道高潮了多少次，要不是雪利事先给她喂了特制的药丸，人可能早就垮了。爱丽娜嘴里不停的哼叫着，屁股一前一后不知疲倦的摇摆着，和丽丝正好相反，她多么希望也能达到一次高潮，丽丝每一次高潮的浪叫声都是对她的折磨，无尽的空虚感不断的撕咬着她的理智，让她更加渴望。</w:t>
      </w:r>
    </w:p>
    <w:p>
      <w:r>
        <w:t>听见铁门打开的声音，爱丽娜勉强抬起头来，看着眼前站着的两个人，先是一阵怒火燃上心头，接着很快的眼里闪过一丝无奈，盯着前方好半天，才又低下了头。</w:t>
      </w:r>
    </w:p>
    <w:p>
      <w:r>
        <w:t>“呀~爱丽娜好无情呀，看把丽丝折磨的，都昏过去了，光为了自己爽快，连姐妹之情都不要了，真是太冷酷了。”多莉走到爱丽娜她们身边，看着昏过去的丽丝，眼里充斥兴奋的光芒。</w:t>
      </w:r>
    </w:p>
    <w:p>
      <w:r>
        <w:t>“这样不行，丽丝会坏掉的，先把她解下来才行。”雪利走到丽丝身边，察看了她的情况，对多莉提了自己的意见，见没被反对，急忙解开丽丝的绳索，想把她和爱丽娜分开。</w:t>
      </w:r>
    </w:p>
    <w:p>
      <w:r>
        <w:t>“诶？这到奇了，你快来看。”</w:t>
      </w:r>
    </w:p>
    <w:p>
      <w:r>
        <w:t>“什么事呀！？”多莉走进一看，只见丽丝的小穴死死的咬着软木棒不放，而爱丽娜的密穴不断的收缩着，软木棒刚被拔出来一点点，又被吞了回去，两个人的密穴好像在做拔河比赛一样，谁都不肯让步。</w:t>
      </w:r>
    </w:p>
    <w:p>
      <w:r>
        <w:t>“啊~”雪利在多莉的帮助下终于把两人分开了，最后还是丽丝赢了，在软木棒离开密穴的时候，爱丽娜感到那空虚的感觉达到了及至，再也无法忍受了，猛地抬起头，不顾廉耻的向雪利她们哀求起来。</w:t>
      </w:r>
    </w:p>
    <w:p>
      <w:r>
        <w:t>“求求你们，给我吧，让，让我高潮一次吧，一次就好，求求你们了。”</w:t>
      </w:r>
    </w:p>
    <w:p>
      <w:r>
        <w:t>“哟~你也会求人呀！真是不要脸的母狗。”听到爱丽娜说出这样的话多莉简直快乐得不得了，尽管在嘴上羞辱爱丽娜，心中却一只回响着一个声音’她终于屈服了，她终于肯屈服了。‘“是呀，求求你们，我实在是受不了了，给我，就一次也好，求你们了。”爱丽娜委屈得说完，低下头，用门牙紧紧咬住下嘴唇，无声的泪水滑过脸颊落在了地上。</w:t>
      </w:r>
    </w:p>
    <w:p>
      <w:r>
        <w:t>“求？你这是求人的态度吗？你们？你们是谁？你这是对谁说话呢？一点礼貌规矩都不懂。”</w:t>
      </w:r>
    </w:p>
    <w:p>
      <w:r>
        <w:t>“呜求你们了，别，别再折磨我了，给我，快给我，求，求你们了。”</w:t>
      </w:r>
    </w:p>
    <w:p>
      <w:r>
        <w:t>“哼，没规矩的淫荡母狗，你要知道现在你是女王和我的宠物，是一只母狗，没有我们的同意，不准说话，要想说话先叫两声，我们同意了才能开口，对我们你必须尊称主人，不准在你呀你呀的叫了，你自己是一只低级下贱的母狗，听到了没有？”</w:t>
      </w:r>
    </w:p>
    <w:p>
      <w:r>
        <w:t>“求…求…求，求求你们了。”爱丽娜死守着自己最后的一丝尊严，只是不断的哀求着。</w:t>
      </w:r>
    </w:p>
    <w:p>
      <w:r>
        <w:t>“算了，我们走吧！”雪利把丽丝密穴中的软木棒拿出来，扶着她躺下，拉了多莉作势要走。</w:t>
      </w:r>
    </w:p>
    <w:p>
      <w:r>
        <w:t>“啊，不，不要走…不要走…”爱丽娜焦急的喊着，泪水不停的从眼眶里涌出来。</w:t>
      </w:r>
    </w:p>
    <w:p>
      <w:r>
        <w:t>雪莉停下脚步，回头冷冷得看着爱丽娜好一会，转身又要离开。</w:t>
      </w:r>
    </w:p>
    <w:p>
      <w:r>
        <w:t>爱丽娜狠狠咬了自己的下嘴唇一下，留下了一排鲜红的印记。</w:t>
      </w:r>
    </w:p>
    <w:p>
      <w:r>
        <w:t>“主主人，请请，主人，请你们不要走！”</w:t>
      </w:r>
    </w:p>
    <w:p>
      <w:r>
        <w:t>雪利又转过头来看了看爱丽娜，然后依旧拉着多莉往门口走去。</w:t>
      </w:r>
    </w:p>
    <w:p>
      <w:r>
        <w:t>眼看雪利的手就要碰到门把手了，爱丽娜终于下了决心，微微的张开朱唇，轻声的“汪，汪”叫了两声，然后低下头去呜呜的哭出声来。</w:t>
      </w:r>
    </w:p>
    <w:p>
      <w:r>
        <w:t>“这样才对么，真是只不开话的淫溅母狗。哭什么哭，你这么委屈不如算了。”雪利深知打蛇随棍上的道理，知道这是打开爱丽娜心灵防御的最佳时机，就和以前对敌一样，只要打破了对方的心灵防御，那么她就成功了一半了。</w:t>
      </w:r>
    </w:p>
    <w:p>
      <w:r>
        <w:t>“汪，汪”爱丽娜又焦急的叫了两声，密穴不住的自动蠕动着，她迫切的需要得到解放，其他的都显得不是那么重要了。</w:t>
      </w:r>
    </w:p>
    <w:p>
      <w:r>
        <w:t>“别急，我现在告诉你的话你听懂了就叫一声，知道了吗？”</w:t>
      </w:r>
    </w:p>
    <w:p>
      <w:r>
        <w:t>“汪”</w:t>
      </w:r>
    </w:p>
    <w:p>
      <w:r>
        <w:t>“乖！”多莉伸出右手宠爱的摸着爱丽娜的头。</w:t>
      </w:r>
    </w:p>
    <w:p>
      <w:r>
        <w:t>“从现在开始，你就是女王和我的宠物，也是女王的贴身母狗，以后要贴身跟随女王，既是玩物也是保镖，听懂了吗？”</w:t>
      </w:r>
    </w:p>
    <w:p>
      <w:r>
        <w:t>“汪”</w:t>
      </w:r>
    </w:p>
    <w:p>
      <w:r>
        <w:t>“从今天开始以后每天早上是调教课，下午是训练课，你只要表现好，我们就会让你得到快乐，如果你再像昨天那样顶撞我们或者表现达不到我们的要求，你的可爱表姐就要吃苦头了，明白了吗？”</w:t>
      </w:r>
    </w:p>
    <w:p>
      <w:r>
        <w:t>“汪”</w:t>
      </w:r>
    </w:p>
    <w:p>
      <w:r>
        <w:t>“呵呵，表现得真不错，那就给你吧！”雪利说着把一直拿在手中的双头软木棒又插进爱丽娜不停蠕动着的密穴里，顺手从边上的墙上拿下一根马鞭，多莉也在椅子上坐了下来。</w:t>
      </w:r>
    </w:p>
    <w:p>
      <w:r>
        <w:t>“啊~”密穴重新被塞满让爱丽娜情不自禁舒服的叫了出来。</w:t>
      </w:r>
    </w:p>
    <w:p>
      <w:r>
        <w:t>“我现在允许你说话，你还不谢恩？”</w:t>
      </w:r>
    </w:p>
    <w:p>
      <w:r>
        <w:t>“谢…谢…谢谢你…呀…”爱丽娜还不习惯那异样的称呼，老半天还是说不出口，雪利的皮鞭已经重重的落在肩上，痛的爱丽娜一阵哆嗦，雪白的肩膀上立刻留下了一道红色的印记。</w:t>
      </w:r>
    </w:p>
    <w:p>
      <w:r>
        <w:t>“你？你谢谢谁？谁是你？不懂规矩的淫溅母狗。”雪利大声的骂完，又在爱丽娜的背上抽了一鞭。</w:t>
      </w:r>
    </w:p>
    <w:p>
      <w:r>
        <w:t>“呀~谢，谢谢主人，谢谢主人！”爱丽娜感到背上象是点了一把火一样抽着痛，赶忙大声的叫着。</w:t>
      </w:r>
    </w:p>
    <w:p>
      <w:r>
        <w:t>“谁谢谢主人呀？”雪利用马鞭拖着爱丽娜的下巴，让她的头抬起来，看着爱丽娜挂满泪珠的脸得意地笑着。</w:t>
      </w:r>
    </w:p>
    <w:p>
      <w:r>
        <w:t>“我，我谢谢主人。”</w:t>
      </w:r>
    </w:p>
    <w:p>
      <w:r>
        <w:t>“我？谁是我？你这个不开话的淫溅母狗。”马鞭离开爱丽娜的下巴，又狠狠的在她的背上留下两道痕迹。</w:t>
      </w:r>
    </w:p>
    <w:p>
      <w:r>
        <w:t>“呀~呀~,不要打，不要打了，母，母狗…谢谢主人。”</w:t>
      </w:r>
    </w:p>
    <w:p>
      <w:r>
        <w:t>“那个母狗？谁是母狗？”雪利对于爱丽娜的回答显然不满意又在她的肩膀上落了一鞭。</w:t>
      </w:r>
    </w:p>
    <w:p>
      <w:r>
        <w:t>“呀，母狗，母狗爱丽娜谢谢主人，请主人别打了，求，求，求求主人给母狗高潮吧！”鞭打的疼痛夹带着一种麻痒的感觉，让体内的需求更旺盛，爱丽娜再也顾不上害羞了，一口气说完了所有的话。</w:t>
      </w:r>
    </w:p>
    <w:p>
      <w:r>
        <w:t>“哈哈，哈哈，真是不要脸的淫溅母狗呀，雪利麻烦你满足她一下吧！”多莉坐在椅子里愉快地向雪利下达了命令。</w:t>
      </w:r>
    </w:p>
    <w:p>
      <w:r>
        <w:t>雪利的右手平举在胸前，对多莉鞠了个躬，然后走到爱丽娜的身后，黑色的马鞭轻轻的滑过爱丽娜雪白的背部。“我说开始以后，你就不准说话了，软木棒每插你一下，你就叫一声，叫得快了或者慢了，我就请你吃一鞭，听懂了没？”啪的一声脆响抬起的马鞭再一次落下，重重的打在爱丽娜粉嫩的大屁股上。</w:t>
      </w:r>
    </w:p>
    <w:p>
      <w:r>
        <w:t>“呀~疼，听，听听懂了，主，主人。”爱丽娜身子又是一颤，赶忙乖乖的回答雪利的话。</w:t>
      </w:r>
    </w:p>
    <w:p>
      <w:r>
        <w:t>“真乖！”雪利伸出挂着马鞭的右手在爱丽娜结实的大屁股上抚摸着，同时对左手上的淫兽之心下达了命令。</w:t>
      </w:r>
    </w:p>
    <w:p>
      <w:r>
        <w:t>“啊…好啊对…啊好…啊…快。点啊再快点啊好。好”爱丽娜感到密穴的收缩速度加快了，软木棒的抽插速度也就跟着越来越快，快感迅速的堆积着，那美妙的感觉让爱丽娜期待了好久。</w:t>
      </w:r>
    </w:p>
    <w:p>
      <w:r>
        <w:t>雪利看着爱丽娜浑身的肌肤满满的透出红色，听着那美妙的浪叫声，冷冷得嘴角也不自觉地向上扬了扬。大声的宣布：“开始！”</w:t>
      </w:r>
    </w:p>
    <w:p>
      <w:r>
        <w:t>“啊…好啊太。好了…啊快啊再快一点，好，好啊…”</w:t>
      </w:r>
    </w:p>
    <w:p>
      <w:r>
        <w:t>“我说开始你没听到啊？开始！”雪利手中的皮鞭再一次狠狠的抽在爱丽娜的背上。</w:t>
      </w:r>
    </w:p>
    <w:p>
      <w:r>
        <w:t>“啊啊…好呀疼啊…好呀。疼…”爱丽娜不管那些，只是一味的在在那里哼叫，气的雪利狠劲的挥动着手里的马鞭。</w:t>
      </w:r>
    </w:p>
    <w:p>
      <w:r>
        <w:t>“啊好啊好啊，不要，啊别别停下。”爱丽娜不停的摇动着屁股，享受着激动人心的快感，密穴的蠕动却突然停止了下来，急的爱丽娜再一次哭了出来。</w:t>
      </w:r>
    </w:p>
    <w:p>
      <w:r>
        <w:t>爱丽娜费了很大的劲，才转过头勉强能看到叉腰而立的雪利，眼里流着泪，嘴里发出带着哭腔的哀求：“求，求你了主人，别，别停下。”</w:t>
      </w:r>
    </w:p>
    <w:p>
      <w:r>
        <w:t>“我已经说开始了，你听不懂吗？你这只笨狗！”雪利大声的对着爱丽娜怒吼，手中的马鞭在空中舞着十字，发出呼呼的响声。</w:t>
      </w:r>
    </w:p>
    <w:p>
      <w:r>
        <w:t>爱丽娜闭起眼睛，泪水不断地从眼角涌出来，过了好一会才又睁开，对着雪利“汪，汪”的叫了两声，才又转过头去，看了看坐在椅子上的多莉，然后低下头，泪水不断的滴在地上。</w:t>
      </w:r>
    </w:p>
    <w:p>
      <w:r>
        <w:t>“这才对嘛，现在重新开始吧，别忘了配合着软木棒叫哦！</w:t>
      </w:r>
    </w:p>
    <w:p>
      <w:r>
        <w:t>你不会希望它再次停下吧！”爱丽娜的密穴在雪利的命令下，再一次收缩蠕动起来，软木棒也就开始抽插起来，并且，速度越来越快。</w:t>
      </w:r>
    </w:p>
    <w:p>
      <w:r>
        <w:t>“汪汪汪。汪汪。汪”爱丽娜不敢再违背雪利的命令，经过刚才那次停顿之后，她更加盼望高潮的来临。</w:t>
      </w:r>
    </w:p>
    <w:p>
      <w:r>
        <w:t>“错了又错了笨死了，还是错了…”爱丽娜的叫声慢慢的跟不上软木棒的速度了，雪利根据自己定的规定开始惩罚爱丽娜。</w:t>
      </w:r>
    </w:p>
    <w:p>
      <w:r>
        <w:t>“汪…汪。汪…汪汪汪…”爱丽娜疯狂的大声叫着，疼痛，瘙痒，麻痹，这一切、一切的感觉都成了快感的源泉，开始不断左右闪躲的背现在绷的直直的，鞭子落在背上，带来的不再是疼痛，而是快感，推动着高潮一步步的来临，让爱丽娜流着泪疯狂的追求着。</w:t>
      </w:r>
    </w:p>
    <w:p>
      <w:r>
        <w:t>“啊…丢了…丢了啊啊…”这一刻终于来了，爱丽娜一阵剧烈的抖动，再也无法忍受的大声的浪叫着。</w:t>
      </w:r>
    </w:p>
    <w:p>
      <w:r>
        <w:t>“这次原谅你。”雪利用一个银质的小碗接着爱丽娜喷出的液体，开心的抚摸着那不停颤抖的屁股，直到不再有液体滴出来，才又拿了一个小碗，把液体对半分了，递给多莉一半自己留一半，仰头一口喝下，然后满足的轻叹了一声，那样子就好像喝了什么琼浆玉液一样。</w:t>
      </w:r>
    </w:p>
    <w:p>
      <w:r>
        <w:t>“对了，雪利，这东西还没用呢！”多莉指着放在旁边桌子上的那个盒子。</w:t>
      </w:r>
    </w:p>
    <w:p>
      <w:r>
        <w:t>“啊，我都给忘了，这些配件要赶紧给她装上。”雪利打开盒子的盖子，先拿出那个和爱丽娜穿戴的乳罩一样材质的贞操带给爱丽娜戴上，两边落锁，很长的拉链完全打开，紫色的密穴和粉色小巧的肛门就都暴露出来了。</w:t>
      </w:r>
    </w:p>
    <w:p>
      <w:r>
        <w:t>“你猜到这个的作用了吗？”雪利拿起那个奇怪的气泵转头问多莉。</w:t>
      </w:r>
    </w:p>
    <w:p>
      <w:r>
        <w:t>“大概知道了，你快动手把！”</w:t>
      </w:r>
    </w:p>
    <w:p>
      <w:r>
        <w:t>雪利把爱丽娜从铁链上放下来，翻了个身。爱丽娜浑身无力，任凭雪利随意摆弄，雪利把爱丽娜的淫唇用手拨开，隔着贞操带挤压着爱丽娜的淫蒂，看着那颗蓓蕾慢慢的充血膨胀起来才把那三个略微带点喇叭形的金属吸管的管口，像系纽扣那样塞进乳罩和贞操带上开的洞里，刚好把爱丽娜的两个坚挺的乳头和那下体的神秘蓓蕾紧紧的扣住，然后捏着气泵。</w:t>
      </w:r>
    </w:p>
    <w:p>
      <w:r>
        <w:t>爱丽娜感到自己身体外部的三个最敏感的地方，被一股很大的力量吸住，那三颗敏感的蓓蕾也在不断的变粗、变长、变硬。</w:t>
      </w:r>
    </w:p>
    <w:p>
      <w:r>
        <w:t>爱丽娜跪在地上匆匆的舔食完地上瓷盆里的狗食，稍微休息了一下，就开始了下午的训练课程。</w:t>
      </w:r>
    </w:p>
    <w:p>
      <w:r>
        <w:t>“汪汪，汪汪……”爱丽娜按照雪利的要求每做一个动作就叫两声，平时拿心应手的动作现在做起来是那么的困难，三个蓓蕾在吸管大力的吸附下，又痒又酸，密穴里那根比以前还粗的软木棒，正不急不缓的来回抽插着，不断的带来快感但却始终停留在一定的水平上。乳罩和贞操带内层的毛随着爱丽娜的运动不停的刺激着敏感的皮肤，那又酸又痒的感觉几乎是爱丽娜无法站稳。</w:t>
      </w:r>
    </w:p>
    <w:p>
      <w:r>
        <w:t>丽丝被绑得像粽子一样，靠在多莉的怀里，一对硕大的乳房，再多莉捉弄的双手下变幻着不同的形状，地上那盒让她无法忘记的那盒牛毛针是她不停颤抖的原因。</w:t>
      </w:r>
    </w:p>
    <w:p>
      <w:r>
        <w:t>爱丽娜紧紧地握着手中的剑，多想冲过去，和多莉她们拼了，可是她不能。想想当初为了进入禁卫队，为了完成保卫女王的愿望自己所付出的努力却换来这样的结果，伤心的眼泪又一次落了下来。她变得好脆弱，好爱哭，被打败了，是的她彻底的被雪利打败了，从心理上输给了雪利。她好恨，好后悔，却又控制不住的好想再达到高潮。可是她什么都不能做，只能不断的忍受着，颤颤巍巍的努力完成雪利交给的任务。</w:t>
      </w:r>
    </w:p>
    <w:p>
      <w:r>
        <w:t>总之，爱丽娜终于’如愿以偿‘的成为了保护女王多莉的战士了，啊，应该是战狗才对。</w:t>
      </w:r>
    </w:p>
    <w:p>
      <w:r>
        <w:t>【完】</w:t>
      </w:r>
    </w:p>
    <w:p>
      <w:r>
        <w:t>以上49856字节</w:t>
      </w:r>
    </w:p>
    <w:p>
      <w:r>
        <w:t>全文73361字节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