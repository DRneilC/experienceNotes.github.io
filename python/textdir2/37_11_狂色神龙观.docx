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狂色神龙观</w:t>
      </w:r>
    </w:p>
    <w:p>
      <w:r>
        <w:t>狂色神龙观（全）</w:t>
      </w:r>
    </w:p>
    <w:p>
      <w:r>
        <w:t>一</w:t>
      </w:r>
    </w:p>
    <w:p>
      <w:r>
        <w:t>「哈哈，今天又抓到一个俏姑娘！」</w:t>
      </w:r>
    </w:p>
    <w:p>
      <w:r>
        <w:t>玉峰山神龙观的地下室里，响起年轻道士玉龙的声音。这是南宋中期，北方战乱，但是南方还算太平。神龙观是附近著名的道观，由十几个不知道哪里来的年轻道士主持。因为他们为人和蔼，武功又好，打跑了原来作恶乡里的几股恶匪，所以名声不错。又传说神龙观里的老君像经常显灵，所以香火很盛。但是谁也不知道这群道士其实原来是北方著名的色狼帮的余党，稍微安顿下来后便四下暗中绑架美丽少女，在神龙观隐秘的地下暗宫里奸淫取乐。他们经常是趁少女来进香的时候，或者逛庙会、闹市的时候暗地里选美，然后跟踪到家，伺机下手。色狼帮的名声虽坏，但是技击术和轻功确实了得，所以神龙观的秘密一直无人能够察觉。就算有人发现，也会被轻易灭口。</w:t>
      </w:r>
    </w:p>
    <w:p>
      <w:r>
        <w:t>玉龙是色狼帮里的好手。这次他又独自一人出动掳回一个少女。他把肩膀上的麻袋墩地扔在地毯上，滚出一个四肢反绑嘴巴被堵的姑娘，昏迷不醒，只穿着睡衣睡裤，头发散乱，光着脚，显然是在睡觉的时候从卧室里被绑架。</w:t>
      </w:r>
    </w:p>
    <w:p>
      <w:r>
        <w:t>「老规矩，我先玩几天，然后弟兄们公用。」玉龙说着，抗起姑娘进了自己在地宫里的单间。</w:t>
      </w:r>
    </w:p>
    <w:p>
      <w:r>
        <w:t>这个地宫是色狼帮精心设计，出口隐秘隔音不说，而且地下富丽堂皇。大理石的墙壁，到处是地毯。地宫中心是个极大的大厅，中心是个很大的温泉水池，是色狼帮聚众宣淫的地方。每个道士自己还在大厅旁边有单间，非常隔音，门一关根本不知道外头是什么世界。</w:t>
      </w:r>
    </w:p>
    <w:p>
      <w:r>
        <w:t>玉龙进了自己的单间，关上门。这是个１０ｘ１０米的房间，大部分被一张大床占据，里面还有一小间是个小的温泉水池和厕所。玉龙把姑娘往床上一扔，开始脱衣服，而姑娘嗯的一声，显然是被震醒。她叫唐棠，是原来淮西转运使唐鲁恩的独生女儿，今年才十六岁，鹅蛋脸，丹凤眼，身材高挑，有名的美丽，琴棋书画诗词歌赋样样精通，做事总是稳稳当当，心地善良，见过的人都说她的气质和长相象观音菩萨。因为避战乱而举家南下，暂时住在神龙观附近的县城里，谁知会在睡觉时落入狼爪。</w:t>
      </w:r>
    </w:p>
    <w:p>
      <w:r>
        <w:t>唐棠睁开眼睛，惊讶的发现自己被反绑着卧伏在一张巨大无比的床上。她扭头看去，看到一个年轻的道士正在脱衣服，不由大惊，脱口呼救。玉龙强奸美女多了，不慌不忙，从容地卸下小衫。露出健美的三角肌，然后退下长裤和袜子，就穿着犊鼻短裤爬上床。唐棠双手和两个脚踝被反绑在身后，无从挣扎，只能忍受着玉龙捏弄自己的乳房和屁股，而男人酸臭的短裤就在她头边磨蹭，弄得唐棠更加慌乱。玉龙每捏一下就撕掉一块唐棠的睡衣或者睡裤，很快唐棠就一丝挂，成了个光着屁股美女。</w:t>
      </w:r>
    </w:p>
    <w:p>
      <w:r>
        <w:t>玉龙看着眼前柔顺的披肩长发，雪白的脊背，嫩酥的屁股，不由性欲高涨，伸手把被剥成白羊的姑娘翻过来，开始乱揉侵犯她的乳房、肚子、屁股、和阴部。唐棠虽然年纪很小，但是身体发育得很好，乳房松软白酥，屁股圆滑，倒三角形的阴毛细细弯弯掩盖着紧闭的处女的阴唇。平时这都是在女伴中骄傲的资本，不料现在却成了供色狼淫乐的肉体，为自己招来无尽的屈辱。唐棠性格沉静高雅，虽然被人扒光了上下乱摸，也没有大呼小叫，只是闭着眼睛默默流泪。她哪知道这样反而更激发色狼发泄欲望，因为眼前光着屁股的姑娘越聪明美丽，越高雅稳重，色狼越有破坏污辱的冲动。</w:t>
      </w:r>
    </w:p>
    <w:p>
      <w:r>
        <w:t>玉龙肆意摸弄着唐棠的乳房，啪啪打着她的光屁股，得意万分。他不在乎姑娘的出身多么高贵，知识多么丰富，性格多么刚毅，扒光了衣服以后不过是在自己胯下婉转哀啼挣扎受辱的雪白肉体而已。他抚摸着姑娘的光脚，如果是在正常世界，作为一个卑贱的道士给转运使的大小姐提鞋都不配，但是在这里，却能任意玩弄高雅姑娘的裸体。想到这里，他不再忍耐，伸手解开捆绑唐棠的绳子，准备彻底占有自己的俘虏。</w:t>
      </w:r>
    </w:p>
    <w:p>
      <w:r>
        <w:t>唐棠虽然知道自己不敌，但是随着双手双脚的自由，她明白这是最后的机会了。她猛地返过身，双拳打向玉龙的胸膛，同时柔嫩的双脚乱踢，希望把对方赶离自己远点。但是玉龙在于唐棠简直是无敌的怪物，他轻易捉住姑娘的纤细的手腕，无论唐棠如何使劲手腕简直是象嵌在石头里一样无法动弹。玉龙一扬手，一丝不挂的唐棠又被甩倒在床上。玉龙一脚踩在唐棠的纤足上，虽然床上有柔软的褥子，但是大力踩下，唐棠的脚还是被踩的剧痛。她平时从来是被娇惯的大小姐，哪里会想到被人扒光了衣服殴打，这一下疼得更是眼泪长流，同时冰雪聪明的她也意识到，自己被强奸的命运已经无法改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