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绝代双娇前传全</w:t>
      </w:r>
    </w:p>
    <w:p>
      <w:r>
        <w:t>绝代双娇前传（全）</w:t>
      </w:r>
    </w:p>
    <w:p>
      <w:r>
        <w:t>（一）地灵庄</w:t>
      </w:r>
    </w:p>
    <w:p>
      <w:r>
        <w:t>湖南，天香塘地灵庄。</w:t>
      </w:r>
    </w:p>
    <w:p>
      <w:r>
        <w:t>此庄位处湘江岸边，占地极广，田连阡陌。庄中房舍精致，花遮柳隐，真可谓世外桃源。</w:t>
      </w:r>
    </w:p>
    <w:p>
      <w:r>
        <w:t>庄主「三湘武林盟主」铁无双，人送绰号「爱才如命」，须发皆白，满脸红光。此刻，他坐在庄院的花厅里，身旁一左一右站着两个徒儿。左边的浓眉大眼，面膛紫黑，正是他的大徒弟上官天德；右边的面清目秀，温文有礼，却是他的二徒弟兼女婿李大嘴。</w:t>
      </w:r>
    </w:p>
    <w:p>
      <w:r>
        <w:t>原来，铁无双的女儿铁宝宝，人称「胖昭君」，虽然体态丰满，却端的有沉鱼落雁之姿，闭月羞花之貌。当初上官天德和李大嘴，都想争做这东床驸马，但不料铁老头子选来选去，选中的竟是那武功只算得上二流、全凭一张巧舌在江湖上混的李大嘴。上官天德虽然不服，但师傅所命，却也无可奈何。</w:t>
      </w:r>
    </w:p>
    <w:p>
      <w:r>
        <w:t>今晚正是洞房花烛佳期，铁无双看着仆人在屋里屋外忙活，转头对侍立一旁的李大嘴说道：「贤婿，你先去准备准备，等会儿切莫冷淡了宝宝。」</w:t>
      </w:r>
    </w:p>
    <w:p>
      <w:r>
        <w:t>皓月当空，烛影摇红。送走了闹洞房的人们，酒意微醺的新郎倌李大嘴喜孜孜回到新房里，闩好门，走到新娘子身边，揭开了盖头。他原以为看到的是一张宜喜宜嗔、既羞且娇的美艳面孔，却不料新娘子竟然冷冰冰的没有一丝笑意。李大嘴柔声道：「娘子，时间不早了，快点上床睡吧！」</w:t>
      </w:r>
    </w:p>
    <w:p>
      <w:r>
        <w:t>铁宝宝竖起柳眉，没好气地说道：「你自己睡吧！我心里不痛快，想一个人坐坐。」</w:t>
      </w:r>
    </w:p>
    <w:p>
      <w:r>
        <w:t>李大嘴问：「有什么事不痛快？说出来看为夫能否替你分忧。」</w:t>
      </w:r>
    </w:p>
    <w:p>
      <w:r>
        <w:t>胖昭君瞟了他一眼，道：「没什么。我有些不明白，我爹为什么非要让我嫁给你？」</w:t>
      </w:r>
    </w:p>
    <w:p>
      <w:r>
        <w:t>李大嘴微感不快：「我文武兼备，风流倜傥，有什么不好？再说，今天我们已经拜了天地，难道洞房花烛之夜就要为夫独宿空衾？」</w:t>
      </w:r>
    </w:p>
    <w:p>
      <w:r>
        <w:t>「嫁鸡随鸡，嫁狗随狗，我只好认命。但是，今天要不要圆房，可要看老娘的心情好不好！」</w:t>
      </w:r>
    </w:p>
    <w:p>
      <w:r>
        <w:t>李大嘴勃然大怒：「良辰吉时，岂容错过。你如果再推三阻四，我就要霸王硬上弓了！」言罢，他一把抱过铁宝宝，只听得指风飒飒，顷刻间如风卷残云，将胖昭君身上的衣服剥得干干净净，裸露出一身白肉来。</w:t>
      </w:r>
    </w:p>
    <w:p>
      <w:r>
        <w:t>但见那胖昭君，钗亸鬓松，红香散乱，点漆星眸里，滚动着晶莹泪水，羊脂玉颈内，冒出来微弱气息。两条大腿，白腻圆润，光泽映人；一对粉臂，象两条刚刚出水的嫩藕，滑溜溜，甜滋滋地使人想要咬上一口。那臀部，那膝盖，活似汹涌的水面卷扬起波峰，顺着腿的河床滑落下去，奔过坦荡壮美的腹部，在肚脐眼处打了个旋涡，然后撞上两丛突兀而起的礁峰。</w:t>
      </w:r>
    </w:p>
    <w:p>
      <w:r>
        <w:t>这荡人心魄的人体之美，顿使李大嘴欲焰熊熊燃烧，耳热心跳，馋涎欲滴。他大吼一声，握住了铁宝宝弹力十足的一对豪乳，使劲地捏圆搓扁，随后又猛烈地吸啜着嫣红的乳头，并不时咬噬她雪白的乳肉。</w:t>
      </w:r>
    </w:p>
    <w:p>
      <w:r>
        <w:t>铁宝宝挣扎、扭动，可是都无济于事。她感到自己的乳头已在李大嘴的吸啜下不知不觉地硬挺起来，同时阴道间也开始分泌出汁液。她知道自己的自尊已荡然无存，不禁无助地扭动娇躯，希望阻止李大嘴的继续进攻。</w:t>
      </w:r>
    </w:p>
    <w:p>
      <w:r>
        <w:t>李大嘴放开胖昭君，飞快地抖落掉自己身上的衣服，精赤着身子又抱住了铁宝宝，他大腿紧压住铁宝宝的玉腿，阻止她下身扭动，同时将火热的龟头紧紧抵在她那被迫张开的蜜穴上，借宝宝的扭动磨擦她的肉缝。剧烈的运动令宝宝早已香汗淋漓，不得不放弃了抵抗。</w:t>
      </w:r>
    </w:p>
    <w:p>
      <w:r>
        <w:t>乘着她气力不继，阴茎已慢慢挤开了铁宝宝的肉缝，一点一点地插入她的阴道之内，直到火热的龟头狠狠顶在她的花心上。李大嘴满足地停下来，静静享受着成功进入的快感，体会着胖昭君温暖紧窄的肉壁正夹紧他的阴茎，不断地吸啜套弄着，一丝又一丝爱液渐渐如潮水般涌出，令他的抽插加倍顺滑。</w:t>
      </w:r>
    </w:p>
    <w:p>
      <w:r>
        <w:t>李大嘴喷着粗气，开始了最后的冲击。他一口气狂抽了五、六百下，骤感全身一阵抽搐，对着那开合着的娇嫩子宫口，将体内的欲望尽情地发泄了出来。包含着无数小生命的奶白混浊精液全撒入铁宝宝那急需填满的子宫之内，充实里面的每一丝空间，然後才慢慢地由子宫口倒流而出，沿着阴道、阴唇，再由那雪白浑圆的大腿，缓缓地流落床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