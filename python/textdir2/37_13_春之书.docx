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春之书</w:t>
      </w:r>
    </w:p>
    <w:p>
      <w:r>
        <w:t>春之书</w:t>
      </w:r>
    </w:p>
    <w:p>
      <w:r>
        <w:t>一页的细翻了起来。</w:t>
      </w:r>
    </w:p>
    <w:p>
      <w:r>
        <w:t>画册上的人物栩栩如生，旁边还有姿态说明，画匠的工笔精湛，令观者以为自己就是画中人物，而玉心也不例外，看了几个图，玉心也发现自己的下面已经有点湿了，合上画册，只觉得脑中尽是画册上的交媾的画面及注解，下面的穴中有一点痒痒的，于是玉心看看左右，见四下无人，像着迷了般，再度打开画册，细细的看了起来。</w:t>
      </w:r>
    </w:p>
    <w:p>
      <w:r>
        <w:t>约莫一柱香的时间，玉心好不容易看完的整本画册，觉小穴又湿又痒，拿出汗巾往下体擦擦，一阵酥爽的感觉传遍全身，不自主的夹紧双腿，享受一下汗巾磨擦阴唇的快感。又想起画册中似有女性一人的几个图，于是玉心又再将画册翻开，找到那几页图，边看边模仿了起来，右手摸着自己的左乳，左手轻轻抚着自己的阴唇，玉心觉的乳尖传来甜美的感觉，忍不住用力揉捻了起来，不一会玉心在自己双手的爱抚之下，酥胸已全裸露，裙摆被自己高高撩起。</w:t>
      </w:r>
    </w:p>
    <w:p>
      <w:r>
        <w:t>这时藏书阁的门被无声的推开，一条人影迅速的闪了进来，门又被无声的关上，原来正是清松进了书房。清松在床上摆平了玉蕙，可是自己却没有满足，又想起玉心还在藏书阁，心想来看看又没有机会可以把这俏佳人给弄上床去！来到藏书阁外，运起耳力，只听见玉心沉重的呼吸声，心想看来这春宫画册还真是有用，原来，那本书正是清松故意放上去的，为求明显，还故意反放。</w:t>
      </w:r>
    </w:p>
    <w:p>
      <w:r>
        <w:t>清松进了书方，只见一个半裸的美女侧身靠在书架旁，一手揉捻着酥胸，一手伸入裙内，美目微眯，正注意着桌上已翻开的画册，随着欲焰的不断升高，呼吸更加的急促起来。</w:t>
      </w:r>
    </w:p>
    <w:p>
      <w:r>
        <w:t>清松迅速脱去衣衫，挺着粗大的阳具走向玉心。玉心忽听到脱衣声，大惊失色，转身见是清松道长，又见清松道长身无吋褛，挺着粗大的阳具正向自己走过来，又不禁想到画册上男女交合的媚态，竟忘了要穿起衣服，只能呆呆的看着清松胯下的阳物，脑中全被画册上的春图填满了！</w:t>
      </w:r>
    </w:p>
    <w:p>
      <w:r>
        <w:t>清松来到育心前面，见玉心呆呆的看着自己的阳具，于是勾起玉心的的脸，深深的吻了下去，一双手更是不老实的褪去了玉心剩余的衣衫，沿着她下巴、胸前、双乳、小腹周而复始的吻了起来！</w:t>
      </w:r>
    </w:p>
    <w:p>
      <w:r>
        <w:t>玉心只觉得浑身乏力，从身体被吻的地方传来希望被更进一步抚摸的欲望，下体的麻痒更令自己站不住身，只想抓住眼前的人好让自己站稳。回过神来，发现自己已平躺在书桌上，自己的上身躺在桌上，两脚着地被分开，清松正要从小腹向自己最羞人的地方亲过去。</w:t>
      </w:r>
    </w:p>
    <w:p>
      <w:r>
        <w:t>小穴被亲吻的感觉是那么的美好，随着清松的亲吻，全身的力量竟不知到了何处，又痒又舒服的感觉阵阵传来，小穴内的麻痒感，已到了极限。忽然亲吻小穴的动作停止了，一阵灼热感出现在小穴前，玉心迷惑的睁开双眼，见清松已把自己的大腿分开，阳具正顶着自己的小穴，正在穴口逗弄着！</w:t>
      </w:r>
    </w:p>
    <w:p>
      <w:r>
        <w:t>清松抓着玉心的一只手，来到阳具，让玉心抓着自己的阳具，轻声的对玉心说：「来，把他放进去，会很舒服的！」</w:t>
      </w:r>
    </w:p>
    <w:p>
      <w:r>
        <w:t>玉心抓着清松的阳具，感受到阳具的粗大与热力，左手拨开小穴口，右手将阳具送入小穴，一阵充实感由小穴传来，不由的将阳具往深处塞进去。</w:t>
      </w:r>
    </w:p>
    <w:p>
      <w:r>
        <w:t>「好痛！」这是玉心将阳具塞进去的感觉，又烫又胀又痛又充实，但是痛的感觉盖过一切，急忙想把阳具抽出，又发现阳具移不出去，原来清松正用力不让玉心将阳具退出来！</w:t>
      </w:r>
    </w:p>
    <w:p>
      <w:r>
        <w:t>玉心痛得流下泪来，直呼「好痛！」清松见佳人哭得梨花带泪，当下怜心大起，又哄又亲又疼的，玉心才肯让清松挺动了起来。约几十下，玉心苦尽甘来，要清松下下用力，直直次入转一圈才抽出来。</w:t>
      </w:r>
    </w:p>
    <w:p>
      <w:r>
        <w:t>玉心初尝人事，哪禁得住阳具在花心转磨，百余下后花心深处阵阵抽动，阴关大开，一股处女阴精直泄而出，清松自是采补一番，不久也在花心深处喷出大量的精液，烫得玉心神魂颠倒，沉沉睡去。</w:t>
      </w:r>
    </w:p>
    <w:p>
      <w:r>
        <w:t>清松忙将玉心与自己的衣服穿好，把玉心抱到床上，让她们姐妹共眠，才在一旁打坐炼化刚得来的元阴。</w:t>
      </w:r>
    </w:p>
    <w:p>
      <w:r>
        <w:t>第五章完结篇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