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奸尸奇遇张三盗墓</w:t>
      </w:r>
    </w:p>
    <w:p>
      <w:r>
        <w:t>奸尸奇遇</w:t>
      </w:r>
    </w:p>
    <w:p>
      <w:r>
        <w:t>说从前有一个光棍汉叫张三，３０多岁的人了，还没有找到老婆，原因是他地无一亩，房无一间啊，和５０多岁的老母亲住在一座破庙里，人长的又老又丑啊，连饭都吃不起，那还有人给他保媒啊，可这个张三倒是孝心啊，看见自己的老妈妈饿了，就到邻村去偷个小鸡小鸭的回来。</w:t>
      </w:r>
    </w:p>
    <w:p>
      <w:r>
        <w:t>一来可以烧熟了让他们娘俩解解馋，二来啊，哈哈张三还有一个小目的，你说张三３０好几的人了，能没有个性的要求吗，但你说，谁家的大姑娘愿意跟他啊，就是那些小寡妇们也不肯让他占了便宜，没有办法啊，张三就在自己性欲来了的时候自己解决了，自己套弄着自己的大鸡吧，想象着村里漂亮的女人，偶尔听说谁家结婚喜庆时，白天去要点吃的，晚上再去偷偷听房，也顺便解解眼馋。</w:t>
      </w:r>
    </w:p>
    <w:p>
      <w:r>
        <w:t>却说有一天，张三睡梦中刚醒来就听见外面锣鼓喧天，揉着眼睛出了破庙，一打听原来是村里周秀才娶媳妇了，周秀才也算村里小有名气的人了，被邻村大财主李大老爷相中，李大老爷家只有一个独生女儿叫玉娘，今日正是嫁给周秀才的日子。</w:t>
      </w:r>
    </w:p>
    <w:p>
      <w:r>
        <w:t>张三照例白天去要了点吃的，顺便给娘也捎回了点，养足精神，只等着晚上解解眼馋。</w:t>
      </w:r>
    </w:p>
    <w:p>
      <w:r>
        <w:t>好容易看着太阳落山了，张三出了破庙，玉娘到底是个什麽样的女人啊？有一点是可以肯定的，那就是大户人家的姑娘，应该是大家闺秀，姿色漂亮。</w:t>
      </w:r>
    </w:p>
    <w:p>
      <w:r>
        <w:t>想着想着，不知不觉中来到了周秀才的院门口，翻过低低的院墙，张三手脚的来到秀才的屋檐下。</w:t>
      </w:r>
    </w:p>
    <w:p>
      <w:r>
        <w:t>这时宾客们都已散尽，只见周秀才关上门，坐到了玉娘的身旁。她穿了一件大红色的新衣，一片鼓鼓的胸部，随着她的呼吸轻微地起伏。周秀才一把揽住玉娘的细腰，把她搂在怀里。一手托起她的盖头，仔细端详她的脸。红红的烛光下，一张俏生生的脸红晕四起，媚动人</w:t>
      </w:r>
    </w:p>
    <w:p>
      <w:r>
        <w:t>玉娘今日大喜之时，正是一个女人最媚的时候。和一般的村里女人不一样，她脸上的肌肤白皙水嫩，仿佛弹指可破，一张樱桃小嘴娇艳欲滴。弯弯的蛾眉，云高耸，紫色撩人。</w:t>
      </w:r>
    </w:p>
    <w:p>
      <w:r>
        <w:t>「我的脸有什麽好看的。」玉娘见到秀才看她看得入神，噘着嘴说。</w:t>
      </w:r>
    </w:p>
    <w:p>
      <w:r>
        <w:t>「啊，你做什麽？唔！」没等玉娘反应过来，秀才就把她一下按在了牙床上，嘴和她的嘴对上了。秀才和她抱在一起，侧躺着亲吻。玉娘的嘴唇软软的，舌头湿湿的，秀才把她的嘴唇含在嘴里轻舔。</w:t>
      </w:r>
    </w:p>
    <w:p>
      <w:r>
        <w:t>她把舌尖伸到秀才的嘴里。秀才吸住她的舌尖死命地吸了一口。</w:t>
      </w:r>
    </w:p>
    <w:p>
      <w:r>
        <w:t>「讨厌，干嘛吸那麽重，痛死我了啦。」玉娘连声叫痛，一对粉拳在秀才的胸前连连捶打。</w:t>
      </w:r>
    </w:p>
    <w:p>
      <w:r>
        <w:t>秀才握住她的手，「娘子，痛得厉害吗？」</w:t>
      </w:r>
    </w:p>
    <w:p>
      <w:r>
        <w:t>「好了，都是你娘子了。说什麽啊。」说完她的脸腾的红了，忙把脸扭向一边。</w:t>
      </w:r>
    </w:p>
    <w:p>
      <w:r>
        <w:t>秀才撑起半边身子，一手搭上了她的乳房。玉娘的乳房很大，但是很有弹性，秀才一只手掌握不下。隔着衣服摸不过，就在她的耳边低语：「娘子子，咱们把衣服脱了吧。」玉娘羞涩的点了点头。</w:t>
      </w:r>
    </w:p>
    <w:p>
      <w:r>
        <w:t>秀才把玉娘的纽扣一个一个轻轻的解开，她配合的挺着身子，含羞的闭着一双秀美的眼睛。玉娘的里面穿了一套红色的肚兜，衬托得原本白净的皮肤更是晶莹剔透，粉色蚀骨。「娘子，你真好看！」说着秀才把玉娘的肚兜解了，一对丰满坚挺的乳房露了出来，两颗深红的乳头点缀在上面。</w:t>
      </w:r>
    </w:p>
    <w:p>
      <w:r>
        <w:t>一瞬间，张三呆若木鸡。他看到了十八年来从未看过的东西。白的，黑的，红的，眼前一片混乱。</w:t>
      </w:r>
    </w:p>
    <w:p>
      <w:r>
        <w:t>等到张三回过神来时，秀才也已把自己脱光了。正搂着玉娘又吸又嗅的，极是用功。</w:t>
      </w:r>
    </w:p>
    <w:p>
      <w:r>
        <w:t>秀才握住她的乳房使劲抓捏，雪白的乳房从指缝里挤了出来。</w:t>
      </w:r>
    </w:p>
    <w:p>
      <w:r>
        <w:t>「喔…」玉娘轻吟了一声，「亲我…」</w:t>
      </w:r>
    </w:p>
    <w:p>
      <w:r>
        <w:t>秀才重新让玉娘躺在凉席上，低头亲了下去。一边亲，一边用手指逗弄着她的乳头，在秀才的抚弄下，那两粒红樱桃慢慢的涨大。秀才低下头叼住了其中的一粒，使劲地吸啜。</w:t>
      </w:r>
    </w:p>
    <w:p>
      <w:r>
        <w:t>「嘻，好痒，官人不要啊……」。</w:t>
      </w:r>
    </w:p>
    <w:p>
      <w:r>
        <w:t>秀才继续拥吻着玉娘，一只手开始不安份地往下伸。摸到了玉娘的下身。她的阴部已经完全湿透，摸上去已是滑不溜手。她的阴毛呈倒三角，黑黑的一片，摸上去卷卷的。秀才把玉娘的大腿打开，两片大阴唇被淫水浸得亮晶晶的，闪烁着淫糜的光芒，微微向两边张开，仿佛诉求着什麽。秀才用脚撑开玉娘的双腿，趴了上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