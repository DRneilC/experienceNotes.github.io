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淫女侠1-3</w:t>
      </w:r>
    </w:p>
    <w:p>
      <w:r>
        <w:t>淫女侠</w:t>
      </w:r>
    </w:p>
    <w:p>
      <w:r>
        <w:t>（一）</w:t>
      </w:r>
    </w:p>
    <w:p>
      <w:r>
        <w:t>隋朝。</w:t>
      </w:r>
    </w:p>
    <w:p>
      <w:r>
        <w:t>隋炀帝杨广荒淫无道，残暴专横，纵多苛捐杂税让人民生活於水深火热之中。</w:t>
      </w:r>
    </w:p>
    <w:p>
      <w:r>
        <w:t>世间市风日下，娼风日盛，且盗贼四起，人命毫无保章。</w:t>
      </w:r>
    </w:p>
    <w:p>
      <w:r>
        <w:t>江南一带虽是鱼米之乡，如今却也是一片淒凉。</w:t>
      </w:r>
    </w:p>
    <w:p>
      <w:r>
        <w:t>平阮镇要算是一个好一点的镇子了，赌馆，茶楼，酒楼，妓院一应俱全。</w:t>
      </w:r>
    </w:p>
    <w:p>
      <w:r>
        <w:t>离镇不远有一处农家，住着一对父女，父亲叫韩德现年四十岁，女儿叫韩玉凤十六岁。玉凤从小丧母，是韩德一手把她带大的。</w:t>
      </w:r>
    </w:p>
    <w:p>
      <w:r>
        <w:t>韩德的父亲曾是武林中人，韩德自幼便跟父亲习武，后来他父亲与人比武丧生，临终前交待他不得再入江湖。</w:t>
      </w:r>
    </w:p>
    <w:p>
      <w:r>
        <w:t>所以，韩德就在这平阮镇做了一个农夫，取妻生子。</w:t>
      </w:r>
    </w:p>
    <w:p>
      <w:r>
        <w:t>虽说自己不入江湖，但也不忍心家传的武功就这样失传。</w:t>
      </w:r>
    </w:p>
    <w:p>
      <w:r>
        <w:t>於是，他就把一身的功夫都传给了女儿韩玉凤。不知道是不是自小练武的缘故，十六岁的韩玉凤已经发育的很好了。</w:t>
      </w:r>
    </w:p>
    <w:p>
      <w:r>
        <w:t>细长的柳眉，小巧秀气的鼻子，白里透红的粉腮加上一张殷红的小嘴，端是惹人喜爱。</w:t>
      </w:r>
    </w:p>
    <w:p>
      <w:r>
        <w:t>两只乳房如刚要开放的两个花蕾，在那件花衬衫里拚命地往上顶。</w:t>
      </w:r>
    </w:p>
    <w:p>
      <w:r>
        <w:t>纤细的腰肢和丰腴的臀部在走动时轻扭微摆，不知道迷到了多少老少爷们。</w:t>
      </w:r>
    </w:p>
    <w:p>
      <w:r>
        <w:t>父女俩相依为命，日子到还算过得去，韩德每天都要进镇，从镇上回来时，他都会给玉凤带来一二件小玩意儿，玉凤一高兴就搂着父亲的脖子，用自己的粉脸一个劲地磨蹭他的粗脸。</w:t>
      </w:r>
    </w:p>
    <w:p>
      <w:r>
        <w:t>这一天，天快黑了，韩德还没回家，玉凤等礼物等得着了急，就直奔镇里去了。</w:t>
      </w:r>
    </w:p>
    <w:p>
      <w:r>
        <w:t>由於离镇近，镇里有不少人都认识她，很快她就知道父亲去了一个叫「飘香院」的地方。</w:t>
      </w:r>
    </w:p>
    <w:p>
      <w:r>
        <w:t>玉凤知道这个地方，但她从没进去过，以前跟父亲进镇，她总是在熟人那里等他。</w:t>
      </w:r>
    </w:p>
    <w:p>
      <w:r>
        <w:t>来到「飘香院」门口，韩玉凤看到几个花枝招展的姑娘家正和路人在拉扯。</w:t>
      </w:r>
    </w:p>
    <w:p>
      <w:r>
        <w:t>「我爹在吗？」她问其中的一个。</w:t>
      </w:r>
    </w:p>
    <w:p>
      <w:r>
        <w:t>「小姑娘来这里找爹啊，你爹叫什么呀？」</w:t>
      </w:r>
    </w:p>
    <w:p>
      <w:r>
        <w:t>「韩德」</w:t>
      </w:r>
    </w:p>
    <w:p>
      <w:r>
        <w:t>「是他啊，他在楼上七号房，你自己进去吧。」</w:t>
      </w:r>
    </w:p>
    <w:p>
      <w:r>
        <w:t>玉凤走进「飘香院」，此刻她没意识到这是她人生转变的开始。</w:t>
      </w:r>
    </w:p>
    <w:p>
      <w:r>
        <w:t>玉凤看到一个个姑娘在男人的怀里撒娇，随着那些男人的手在她们的身上游走不时发出一声娇呼。</w:t>
      </w:r>
    </w:p>
    <w:p>
      <w:r>
        <w:t>她每经过一个房间都会听到「嗯嗯呀呀」的声音从里面传出，这些声音令她心乱得很，想听又怕听。</w:t>
      </w:r>
    </w:p>
    <w:p>
      <w:r>
        <w:t>来到七号房间，门虚掩着，她轻轻推开门，走了进去，里面只有一张床，垂着帐子，床不住地摇晃着，帐子像风吹似地闪动着，她又听到了那种声音「嗯……啊……轻点……噢……轻点嘛……」，她好奇地掀开了帐子，眼前的这一幕使她目瞪口呆。</w:t>
      </w:r>
    </w:p>
    <w:p>
      <w:r>
        <w:t>只见她父亲赤条条地压在一个姑娘的身上，结实的屁股不停地上下起伏，两腿间一根粗壮的肉棒在那姑娘尿尿的地方快速地进出着，一股股透明的液体从那里流出。</w:t>
      </w:r>
    </w:p>
    <w:p>
      <w:r>
        <w:t>韩德双手抓着姑娘的两只乳房，使劲地捏着，原本雪白的乳房被他捏的通红。两人正在要紧关头，谁也没注意旁边多了个小观众。</w:t>
      </w:r>
    </w:p>
    <w:p>
      <w:r>
        <w:t>玉凤感到口乾舌燥，脸上就像火烧一样热，甚至都听到了自己的心跳声，身子里有一种从未有过的骚动。</w:t>
      </w:r>
    </w:p>
    <w:p>
      <w:r>
        <w:t>她心慌意乱，逃也似地跑出门口，一直跑到家中，心情久久不能平复。</w:t>
      </w:r>
    </w:p>
    <w:p>
      <w:r>
        <w:t>后来她父亲回来了，依然带来了一件小玩意儿，但这次玉凤却没有去搂父亲。转眼间又过了一年，这一年里韩玉凤的身体起了很大的变化。</w:t>
      </w:r>
    </w:p>
    <w:p>
      <w:r>
        <w:t>过去花蕾般的乳房已经完全盛开，雪白丰满的乳房一手还不能盖住，粉红的乳晕犹如一片花辨，樱桃似的乳头敏感的蹭过衣服时都会带来一阵酥麻，细腻的肌肤光滑的像一匹上好的丝绸，圆圆的臀部微微上翘比去年更见丰腴，花一般的少女正是上天的傑作。</w:t>
      </w:r>
    </w:p>
    <w:p>
      <w:r>
        <w:t>俗话说：菩萨一天还有三个念头呢，何况是人！韩玉凤这天就产生了一个念头，她要出去见识一下外面的世界！她跑去跟父亲说。韩德没有反对，只是叮嘱她要带眼识人，跟着又传授了一些武功给她。</w:t>
      </w:r>
    </w:p>
    <w:p>
      <w:r>
        <w:t>就这样，韩玉凤怀着兴奋的心情踏上了她的路途。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