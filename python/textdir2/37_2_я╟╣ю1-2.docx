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я╟╣ю1-2</w:t>
      </w:r>
    </w:p>
    <w:p>
      <w:r>
        <w:t>寻道</w:t>
      </w:r>
    </w:p>
    <w:p>
      <w:r>
        <w:t xml:space="preserve"> 作者：nemesia 字数：15932 </w:t>
      </w:r>
    </w:p>
    <w:p>
      <w:r>
        <w:t xml:space="preserve"> 乌黑亮丽的秀发迎风飘扬，白嫩玉手握着三尺长剑，遥指着前方近二十万名 敌军。就算正身处激战之中，女子依旧仙气凛冽、英姿勃发，完全不把双方数量 差距放在眼内。 </w:t>
      </w:r>
    </w:p>
    <w:p>
      <w:r>
        <w:t xml:space="preserve">剑尖上喷吐出寸许长仙芒，同时女子身上衣衫也浮现出无数看似简单、但细 看繁复的花纹，能将四周仙灵元气汇聚、集中至手中剑上。 </w:t>
      </w:r>
    </w:p>
    <w:p>
      <w:r>
        <w:t xml:space="preserve">“剑起。”清音素雅的声线自女子口中说出，与她彷如不沾尘世的气质完全 不同，温和而又柔丽，但也带着无上威严。 </w:t>
      </w:r>
    </w:p>
    <w:p>
      <w:r>
        <w:t xml:space="preserve">三丈巨剑虚影悬在女子前方，剑影吞吐著海量仙灵元气，让敌方每名战士也 自心底感到恐惧。 </w:t>
      </w:r>
    </w:p>
    <w:p>
      <w:r>
        <w:t xml:space="preserve">来自于魔界、自无数生死之战中杀出，最终成为仙魔大战中一员的他们理应 是英勇无惧，甚至视挑战强者为进步之途。可惜女子的修为实在是高绝，她是仙 界唯一仙帝之女，自身也已超越一般仙尊境界，距离仙帝修为也只差一线。 </w:t>
      </w:r>
    </w:p>
    <w:p>
      <w:r>
        <w:t xml:space="preserve">“斩。”声调没有任何起伏，但高悬于女子前方的巨剑虚影已应声斩下，无 视于一众魔军所祭出的防御宝物、术式，如同不受任何阻碍直击而下，然后就不 留下任何痕迹，二十来万魔军全数被一剑抹去。 </w:t>
      </w:r>
    </w:p>
    <w:p>
      <w:r>
        <w:t xml:space="preserve">身为仙界最为璀璨夺目的天之骄女、以最为年轻之龄成为仙尊，使出如此威 猛招式也是耗损不少，然而目前仙界形势并不乐观，在仙魔大战前千年才刚发生 叛乱，不少天才、又或实力深厚的仙人阵亡。 </w:t>
      </w:r>
    </w:p>
    <w:p>
      <w:r>
        <w:t xml:space="preserve">就算她的父亲、当世唯一仙帝实力能够压制对方魔皇，但仙尊与魔尊层级就 有着数量上的差距，连同女子在内也只有三名仙尊，但对方则有八名魔尊。至于 像玄仙、上仙、金仙、天仙、地仙等级别，数目差距就更为巨大，这才让身为仙 尊的女子要亲自出手与魔军交战。 </w:t>
      </w:r>
    </w:p>
    <w:p>
      <w:r>
        <w:t xml:space="preserve">在消灭了此地魔军后，女子为了调息体内翻江倒海似的仙气，不得不就地休 息，在布下防御阵法后便盘腿坐下，以五心向天姿势行功。素来平和温驯的仙灵 元气，因为与魔界相接而带着几丝狂暴，加上不久前才有魔军驻守，那怕如今已 不在，但还是因为他们行功修练的关系而增加几分狂暴燎乱。 </w:t>
      </w:r>
    </w:p>
    <w:p>
      <w:r>
        <w:t xml:space="preserve">良久以后，女子玉手在胸口中心处拍下，自樱唇中吐出一口鲜血，落在不远 处的白色小花上。此口血中带着一丝女子的本命真血，暗含着她传承自唯一仙帝 的血统。 </w:t>
      </w:r>
    </w:p>
    <w:p>
      <w:r>
        <w:t xml:space="preserve">这全因为她已连续作战近三个月，以仙尊身份在仙界各处巡视，体内积累的 变异仙灵元气已接近极限，然后被刚才所放出的术式所激发，最终决定以一线本 命真血为引，汇聚无法控制的仙气后吐出体外。 </w:t>
      </w:r>
    </w:p>
    <w:p>
      <w:r>
        <w:t xml:space="preserve">略为回复的女子站起来后，眼中虽看到那已沾上鲜血而变得虚弱的小花，但 盘踞于心中的还是仙界情况。地利在他们手中，无奈实力上差距不少，作为入侵 者的魔军还是占据着上风。 </w:t>
      </w:r>
    </w:p>
    <w:p>
      <w:r>
        <w:t xml:space="preserve">“天命如此，唯有尽力。”女子本想在伤势好转后便尝试窥探天机、看看能 否看通有如迷雾的未来，可惜依旧无法算出任何结果。如此才貌双绝的女子也只 能轻叹，然后祭出飞剑，继续感受着仙界的天气元气变化，寻找魔军所在之地。 </w:t>
      </w:r>
    </w:p>
    <w:p>
      <w:r>
        <w:t xml:space="preserve">九九八十一柄长刀，每一柄便代表一种苦难，最终演化为生命牢笼，穿着黑 衣、有着红色长发的魔皇将暗藏着的后手使出。 </w:t>
      </w:r>
    </w:p>
    <w:p>
      <w:r>
        <w:t xml:space="preserve">唯一仙帝自开战时便已在提防，只是他从来没有想过，向来以走偏峰、视进 攻为手段的万魔之皇，居然会以封锁系的术法作为底牌，当他察觉不妙时已经陷 入围困，想要脱困要花费不少时间。 </w:t>
      </w:r>
    </w:p>
    <w:p>
      <w:r>
        <w:t xml:space="preserve">“愉快的杀戮时间，开始了。”魔皇以欢愉的声线说出这句话，然后自身上 随身洞府中放出一名软若无骨的少女，再让组成牢笼的长刀与她连结在一起，使 她成为刀阵核心。 </w:t>
      </w:r>
    </w:p>
    <w:p>
      <w:r>
        <w:t xml:space="preserve">单以修维而论，唯一仙帝看出少女只有大乘颠峰、勉强能达至地魔境界，但 让他惊讶的是，当核心自魔皇改为少女后，居然变得牢固一点。 </w:t>
      </w:r>
    </w:p>
    <w:p>
      <w:r>
        <w:t>“很奇怪吧？”魔皇愉悦地道：“生命牢笼的刀，全都是用她的脊骨为主材 ，再加上其他部位的骨头来炼制。还有，为免催生会造成品质下降，过程中我可 是给足时间，让她活了十多万年，才收集到足够的材料呢。”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