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多明妮的任务</w:t>
      </w:r>
    </w:p>
    <w:p>
      <w:r>
        <w:t>多明妮的任务</w:t>
      </w:r>
    </w:p>
    <w:p>
      <w:r>
        <w:t>字数：69422</w:t>
      </w:r>
    </w:p>
    <w:p>
      <w:r>
        <w:t>txt包：(66.69kb)(66.69kb)</w:t>
      </w:r>
    </w:p>
    <w:p>
      <w:r>
        <w:t>下载次数:73</w:t>
      </w:r>
    </w:p>
    <w:p>
      <w:r>
        <w:t>（１）</w:t>
      </w:r>
    </w:p>
    <w:p>
      <w:r>
        <w:t>「ｓｈｉｔ！我到底是来这里干什么的呀？」</w:t>
      </w:r>
    </w:p>
    <w:p>
      <w:r>
        <w:t>多明妮在心里嘀咕着。这里是狄克星上最大的虚拟实境戏院的门口。现在正是狄克星的秋天，但是多明妮穿着皮制的红色迷你裙，同时她的皮靴也是红色的，长度达到膝盖以上十公分。即使这样，她的大腿仍然可以露出十五公分左右，雪白而丰满的大腿刺激着路人的眼睛。从她的脚边堆积的烟屁股来看，大概是等人已经等了很久了。</w:t>
      </w:r>
    </w:p>
    <w:p>
      <w:r>
        <w:t>多明妮忍不住地来回踱步。她的眉毛又黑又浓，更衬得她的大眼睛炯炯有神。</w:t>
      </w:r>
    </w:p>
    <w:p>
      <w:r>
        <w:t>可惜眼里燃烧着怒火，令人不禁为那个迟到的人担心，只怕这头雌豹发起威来，会比龙卷风还可怕。但是即使她的脸色不善，大大的眼睛，细细的鼻子，小巧的嘴唇，仍然是附近男人的焦点。</w:t>
      </w:r>
    </w:p>
    <w:p>
      <w:r>
        <w:t>这时多明妮又点了一支烟，在袅袅的烟雾中她想起了这件莫名其妙的事的起头……</w:t>
      </w:r>
    </w:p>
    <w:p>
      <w:r>
        <w:t>＊＊＊＊＊＊＊＊＊＊＊＊＊＊＊＊＊＊＊＊＊＊＊＊＊＊＊＊＊＊＊＊＊＊＊</w:t>
      </w:r>
    </w:p>
    <w:p>
      <w:r>
        <w:t>「多明妮上尉，请坐。」</w:t>
      </w:r>
    </w:p>
    <w:p>
      <w:r>
        <w:t>坐在她面前的，是她的顶头上司，银河巡逻队情报部的部长—派崔克少将。</w:t>
      </w:r>
    </w:p>
    <w:p>
      <w:r>
        <w:t>其实以前多明妮也没有和他说过话，唯一接触的时候，只有在受完军官训练时派崔克少将有到学校来训话而已，那也是三年前的事了。</w:t>
      </w:r>
    </w:p>
    <w:p>
      <w:r>
        <w:t>「谢谢少将。不知少将今天叫下官来，有什么事情？」</w:t>
      </w:r>
    </w:p>
    <w:p>
      <w:r>
        <w:t>「那我就直说了。根据我们的了解，你是因为哥哥在狄克星被杀，所以才报考军校的，是不是？因为你的哥哥也是一名优秀的银河巡逻队员，在一次的任务中不幸死於狄克星的强徒之手，你曾经不只一次地在同学面前提起你与令兄的感情很好，有一天你一定要肃清狄克星的恶徒以慰令兄在天之灵，是不是？」</w:t>
      </w:r>
    </w:p>
    <w:p>
      <w:r>
        <w:t>「是的，长官。」这时多明妮的眼眶中已经含着泪水。</w:t>
      </w:r>
    </w:p>
    <w:p>
      <w:r>
        <w:t>「你知道令兄是怎么死的吗？」</w:t>
      </w:r>
    </w:p>
    <w:p>
      <w:r>
        <w:t>「是在一次调查麻药的任务中被害的。」</w:t>
      </w:r>
    </w:p>
    <w:p>
      <w:r>
        <w:t>「是的。由於狄克星是一个以暴力运动—」洛克球「作为观光事业的星球，在加上随之而来的赌博，使这个星球充满了堕落的气氛。该星球的统治者—」眼镜蛇「，号称宇宙最强的男人，拥有一枝秘密武器叫做」精神枪「，据说枪随心动，威力强大又准确，甚至可以穿透星球，看过的人都已经死了，所以没人能知道这枝武器到底是什么样子。令兄就是在调查他的时候被害的。」</w:t>
      </w:r>
    </w:p>
    <w:p>
      <w:r>
        <w:t>「是。」</w:t>
      </w:r>
    </w:p>
    <w:p>
      <w:r>
        <w:t>「我也探查了一下你的资料，发现你也是非常的优秀。所以……现在有一个关於狄克星的任务要请你去执行。」</w:t>
      </w:r>
    </w:p>
    <w:p>
      <w:r>
        <w:t>「是！我一定会全力以赴！」</w:t>
      </w:r>
    </w:p>
    <w:p>
      <w:r>
        <w:t>「等等，我还没说明任务的内容，你就答应了吗？这可是很危险的任务喔！」</w:t>
      </w:r>
    </w:p>
    <w:p>
      <w:r>
        <w:t>「报告部长，不论多危险，只要能扳倒眼镜蛇，我都愿意去作。」</w:t>
      </w:r>
    </w:p>
    <w:p>
      <w:r>
        <w:t>「好！我就知道没有找错人。我要先声明，狄克星虽是一个堕落的地方，但是因为以前有议员立法赋予他们治外法权，所以除非有确切的证据证明有麻药走私，我们巡逻队是不能进去执行公权力的。所以在那个地方，一切都是地下活动，明白么？」</w:t>
      </w:r>
    </w:p>
    <w:p>
      <w:r>
        <w:t>「是，属下明白。」</w:t>
      </w:r>
    </w:p>
    <w:p>
      <w:r>
        <w:t>「好，那么这是我们对眼镜蛇的调查报告，你先看一下。我们安排你一个假身份，是趁五年一次的甄选正式球员及啦啦队的机会，让你去当啦啦队员。你在明天出发，后天到达狄克星的时候，在机场会有一个托运行李，你取得那件行李后，照着里面的话作，我们的地下人员会和你会合。」</w:t>
      </w:r>
    </w:p>
    <w:p>
      <w:r>
        <w:t>「是！」</w:t>
      </w:r>
    </w:p>
    <w:p>
      <w:r>
        <w:t>「祝你好运！」</w:t>
      </w:r>
    </w:p>
    <w:p>
      <w:r>
        <w:t>多明妮颤抖地离开部长室，成为银河巡逻队的心愿终於能够实现了。</w:t>
      </w:r>
    </w:p>
    <w:p>
      <w:r>
        <w:t>顺利地取得那件银色的行李，多明妮迫不及待地进入旅馆。</w:t>
      </w:r>
    </w:p>
    <w:p>
      <w:r>
        <w:t>打开了这件不算小的行李，第一个映入眼的就是她现在穿的这一件迷你裙。</w:t>
      </w:r>
    </w:p>
    <w:p>
      <w:r>
        <w:t>虽然是长袖，但是露出大片的肩膀和背部，裙子长度又很短，实在不适合在秋天穿。</w:t>
      </w:r>
    </w:p>
    <w:p>
      <w:r>
        <w:t>有一片光碟片。多明妮打开她的随身电脑，将光碟片放入，输入少将亲口告诉她的密码，电脑萤幕显现出这个讯息：「亲爱的多明妮上尉：我是土鸡，在狄克星负责和你联络的人。请你穿上这件迷你裙和马靴，在明天下午五点在这里等我。附上地图，请查照！请你尽量表现出随便的样子，因为这里是一个赌城，道貌岸然的人是非常引人注意的。而做地下工作是不能引人注意的。行李里还有一些必备工具，你最好带在身上，以备不时之需。祝我们合作愉快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