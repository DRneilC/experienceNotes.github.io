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пбрплЛпп 75-90уб</w:t>
      </w:r>
    </w:p>
    <w:p>
      <w:r>
        <w:t>新倚天行</w:t>
      </w:r>
    </w:p>
    <w:p>
      <w:r>
        <w:t xml:space="preserve">作者：s02258 字数：6w9 </w:t>
      </w:r>
    </w:p>
    <w:p>
      <w:r>
        <w:t xml:space="preserve"> 链接： thread-4729092-1-1. </w:t>
      </w:r>
    </w:p>
    <w:p>
      <w:r>
        <w:t>第７５章</w:t>
      </w:r>
    </w:p>
    <w:p>
      <w:r>
        <w:t xml:space="preserve">殷素素闻言眼里闪过一丝异样之色，然后笑着道：「这些年过得还好……」 然后缓缓将自己的经历告诉周云瑶，就连她自己与张无忌的关系都如实的说出。 既然张无忌将她带到空间之中，迟早都会将她收入房中，而且自己和无忌的关系 也瞒不了她，早点告诉她，以后张无忌要将她收入房中，也不会接受不了。 </w:t>
      </w:r>
    </w:p>
    <w:p>
      <w:r>
        <w:t xml:space="preserve">「素素………你和无忌………」周云瑶吃惊的看着殷素素，小口微张，一下 回不过神来，心里却是惊涛骇浪，殷素素的话语实在是太出人意料，周云瑶一时 之间有些反应不过来，呆呆的看着殷素素。 </w:t>
      </w:r>
    </w:p>
    <w:p>
      <w:r>
        <w:t xml:space="preserve">「我……你们……」良久，周云瑶回过神来，却是不知道说什么，心里虽然 一时接受不了，但是着毕竟是殷素素自己的事情，自己也不好去劝说，再说看素 素的样子，明显十分的幸福，而且还有了一个女儿张盼儿。 </w:t>
      </w:r>
    </w:p>
    <w:p>
      <w:r>
        <w:t xml:space="preserve">一时之间，房间内安静下来，殷素素想着怎么样才能帮助张无忌将周云瑶拿 下，而周云瑶心里却不断消化着殷素素的话语。过了一阵，周云瑶勉强笑道： 「素素，只要你幸福就行……」 </w:t>
      </w:r>
    </w:p>
    <w:p>
      <w:r>
        <w:t xml:space="preserve">周云瑶有些勉强，殷素素知道她一时之间还是有些接受不了，心里也不在意。 「素素，难道以后你就呆在这里面？」周云瑶这时已经知道自己现在待在张无忌 的空间内，在殷素素和张无忌的关系震惊之下，对于张无忌图内神奇的空间，反 而没有什么一样的表情。 </w:t>
      </w:r>
    </w:p>
    <w:p>
      <w:r>
        <w:t xml:space="preserve">「这里很好啊。」殷素素说道，「经过了这么多事情，我已经看淡了，现在 待在空间内，没有纷争，大家和和睦睦，有这么多姐妹，盼儿和无忌，我心里很 满足。」 </w:t>
      </w:r>
    </w:p>
    <w:p>
      <w:r>
        <w:t xml:space="preserve">周云瑶想起自己的事情，有些感慨、沉默，她心里有些明白殷素素的想法， 现在的撞击何尝不是一样，如果不是挂念女儿，可能也会找个地方隐居起来。 </w:t>
      </w:r>
    </w:p>
    <w:p>
      <w:r>
        <w:t>「大嫂，那你以后准备怎么办？」殷素素问道。</w:t>
      </w:r>
    </w:p>
    <w:p>
      <w:r>
        <w:t xml:space="preserve">「我……」周云瑶闻言，一愣，说道：「我准备去寻找离儿，然后找个地方 隐居吧。」 </w:t>
      </w:r>
    </w:p>
    <w:p>
      <w:r>
        <w:t>「大嫂，那你没有为自己考虑吗？」殷素素眼里闪过一丝异色问道。</w:t>
      </w:r>
    </w:p>
    <w:p>
      <w:r>
        <w:t xml:space="preserve">「这……」周云瑶现在还真没有为自己考虑过，虽然被张无忌开导放下了仇 恨，但是也被殷野王深深伤害，不准备考虑哪些事情，现在心里唯一的念想就是 殷离，对于自己的事情不怎么在乎。「我现在只想找到离儿，这些年让她一个人 在江湖上流浪，受了苦楚。」 </w:t>
      </w:r>
    </w:p>
    <w:p>
      <w:r>
        <w:t xml:space="preserve">「大嫂，你现在还年轻，也英爱为自己考虑，再说现在你与大哥也没有关系 ……」 </w:t>
      </w:r>
    </w:p>
    <w:p>
      <w:r>
        <w:t xml:space="preserve">「不用说了，我不想考虑那些事情，只想找到离儿……」周云瑶摇了摇头说 道。 </w:t>
      </w:r>
    </w:p>
    <w:p>
      <w:r>
        <w:t>「那么大嫂，找到离儿之后，你们准备去哪？」殷素素转移话题说道。</w:t>
      </w:r>
    </w:p>
    <w:p>
      <w:r>
        <w:t>「我还没有想好，走一步看一步，先找到离儿再说。」</w:t>
      </w:r>
    </w:p>
    <w:p>
      <w:r>
        <w:t>「大嫂，要不你们到空间中吧。」</w:t>
      </w:r>
    </w:p>
    <w:p>
      <w:r>
        <w:t xml:space="preserve">「这……」待在空间之中好是好，但是你面全是张无忌的女人，自己和离儿 待在里面算什么？而且世俗伦理让周云瑶对殷素素和张无忌的关系，还是有些抵 触。 </w:t>
      </w:r>
    </w:p>
    <w:p>
      <w:r>
        <w:t xml:space="preserve">见到周云瑶没有说话，殷素素马上明白周云瑶的顾忌，说道：「大嫂，你觉 得无忌怎么样？」 </w:t>
      </w:r>
    </w:p>
    <w:p>
      <w:r>
        <w:t xml:space="preserve">「无忌？」周云瑶有些诧异的看着殷素素，不明白她话里的意思，想了想说 道：「无忌，挺不错的……」周云瑶心里对张无忌感觉十分好，除了他是自己的 外甥，张无忌还救了自己，而且让自己恢复了容颜，所以对张无忌心里十分感激。 </w:t>
      </w:r>
    </w:p>
    <w:p>
      <w:r>
        <w:t xml:space="preserve">「大嫂，你现在孤身一人，要不就留下来，让无忌和我们照顾你……」殷素 素尽量用委婉的话语说道。 </w:t>
      </w:r>
    </w:p>
    <w:p>
      <w:r>
        <w:t>「什么？」周云瑶一时之间没有反应过来，问道。</w:t>
      </w:r>
    </w:p>
    <w:p>
      <w:r>
        <w:t xml:space="preserve">「我的意思就是大嫂你也加入我们，成为无忌的女人……」殷素素咬了咬牙 说道。 </w:t>
      </w:r>
    </w:p>
    <w:p>
      <w:r>
        <w:t>「啊……」周云瑶惊呼一声，震惊的看着殷素素，满脸的不可思议，而后俏 脸上闪过一丝羞怒的说道：「这怎么可以？」虽然心里感激张无忌，但是让她跟 着张无忌着绝对不可能，更何况张无忌还是自己的亲人，即使有了殷素素和张无 忌的关系在那里，心中伦理让她也有些难堪。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