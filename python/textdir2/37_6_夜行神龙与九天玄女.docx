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夜行神龙与九天玄女</w:t>
      </w:r>
    </w:p>
    <w:p>
      <w:r>
        <w:t>夜行神龙与九天玄女</w:t>
      </w:r>
    </w:p>
    <w:p>
      <w:r>
        <w:t>字数：0.6万</w:t>
      </w:r>
    </w:p>
    <w:p>
      <w:r>
        <w:t>那是一个武器和魔法决定一切的时代，远在科学和宗教尚未形成以前，人们称它叫神话时代……</w:t>
      </w:r>
    </w:p>
    <w:p>
      <w:r>
        <w:t>寂静的夜晚，神秘的天空划过了一道神秘的影子，地面上黄帝领着百兽和蚩由的军营正隔着一座山丘，分别扎营准备清晨时分的最后对决。</w:t>
      </w:r>
    </w:p>
    <w:p>
      <w:r>
        <w:t>夜里，九天玄女正为了破解蚩由的迷雾，而辗转难眠……</w:t>
      </w:r>
    </w:p>
    <w:p>
      <w:r>
        <w:t>「蚩由的迷雾十分厉害已经让虎族吃足了苦头，不知道指南车是否能如预期般的发挥效果？？」</w:t>
      </w:r>
    </w:p>
    <w:p>
      <w:r>
        <w:t>九天玄女低头苦思不知不觉的走出了营区。</w:t>
      </w:r>
    </w:p>
    <w:p>
      <w:r>
        <w:t>忽然间，天上降下了一道黑影，落在九天玄女面前。</w:t>
      </w:r>
    </w:p>
    <w:p>
      <w:r>
        <w:t>「谁？」</w:t>
      </w:r>
    </w:p>
    <w:p>
      <w:r>
        <w:t>九天玄女定神一看，才发现原来是神龙一族，不禁心头一愣。</w:t>
      </w:r>
    </w:p>
    <w:p>
      <w:r>
        <w:t>神龙是蚩由从西方世界请来的佣兵，拥有石头班刚强的身体和像蝙蝠般的翅膀，能在天空飞翔，更厉害的是神龙能一拳打倒两只黄帝御前护卫的熊族。</w:t>
      </w:r>
    </w:p>
    <w:p>
      <w:r>
        <w:t>「遭了，玄女咒忘了带在身边……嗯。想办法逃回去」</w:t>
      </w:r>
    </w:p>
    <w:p>
      <w:r>
        <w:t>九天玄女一面冷静的打量神龙的模样，一面盘查退路。</w:t>
      </w:r>
    </w:p>
    <w:p>
      <w:r>
        <w:t>神龙优雅的把翅膀收了起来，冷冷的道：</w:t>
      </w:r>
    </w:p>
    <w:p>
      <w:r>
        <w:t>「你就是驾使指南车的九天玄女吗？」</w:t>
      </w:r>
    </w:p>
    <w:p>
      <w:r>
        <w:t>「是又如何？不是又如何？」</w:t>
      </w:r>
    </w:p>
    <w:p>
      <w:r>
        <w:t>九天玄女说了个模拟两可的答案，企图拖延时间寻找退路。</w:t>
      </w:r>
    </w:p>
    <w:p>
      <w:r>
        <w:t>「如果是的话你，最好把指南车交出来，不是的话，嘿……嘿嘿……」</w:t>
      </w:r>
    </w:p>
    <w:p>
      <w:r>
        <w:t>九天玄女哼了一声：</w:t>
      </w:r>
    </w:p>
    <w:p>
      <w:r>
        <w:t>「指南车岂能交给你这个走狗」</w:t>
      </w:r>
    </w:p>
    <w:p>
      <w:r>
        <w:t>说完的时候九天玄女发现身旁有一些积水。</w:t>
      </w:r>
    </w:p>
    <w:p>
      <w:r>
        <w:t>「那你承认你是九天玄女了？」</w:t>
      </w:r>
    </w:p>
    <w:p>
      <w:r>
        <w:t>「正是」</w:t>
      </w:r>
    </w:p>
    <w:p>
      <w:r>
        <w:t>说完，神龙便张开翅膀像九天玄女扑去。</w:t>
      </w:r>
    </w:p>
    <w:p>
      <w:r>
        <w:t>只见九天玄女不慌不忙得双手化圆，手中出现了一道光芒，将积水化成了数百支水箭向神龙飞去……</w:t>
      </w:r>
    </w:p>
    <w:p>
      <w:r>
        <w:t>神龙迅速的躲开第一波的水箭，又大喝一声，其余的水箭竟化成水滴像下雨般的向玄女反射而去，神龙爆出全身的肌肉，手一抄抓住了半身湿透的玄女，喝道：</w:t>
      </w:r>
    </w:p>
    <w:p>
      <w:r>
        <w:t>「说，指南车在那里」</w:t>
      </w:r>
    </w:p>
    <w:p>
      <w:r>
        <w:t>九天玄女把头撇了过去。</w:t>
      </w:r>
    </w:p>
    <w:p>
      <w:r>
        <w:t>半湿的九天玄女，显出了若隐若现的姣好身段。</w:t>
      </w:r>
    </w:p>
    <w:p>
      <w:r>
        <w:t>神龙眼睛一亮，露出了能使女性惊喜，害怕的笑容。</w:t>
      </w:r>
    </w:p>
    <w:p>
      <w:r>
        <w:t>仰身一翻把九天玄女压在地上，玄女感受到神龙全身健美的肌肉紧紧的压住她。</w:t>
      </w:r>
    </w:p>
    <w:p>
      <w:r>
        <w:t>不禁心头一震。</w:t>
      </w:r>
    </w:p>
    <w:p>
      <w:r>
        <w:t>「你……你……你想做什么？」</w:t>
      </w:r>
    </w:p>
    <w:p>
      <w:r>
        <w:t>神龙露出了微笑向玄女吻去。</w:t>
      </w:r>
    </w:p>
    <w:p>
      <w:r>
        <w:t>九天玄女手中推拒，樱唇却已被侵犯着，双唇一接，九天玄女再不能控制，臣服在神龙的技巧之下，九天玄女平时和黄帝旗下的各将军私自调教之下，双手自然的搂着神龙的后颈，热烈的吻着，舌尖和舌尖不断交流九天玄女已经不能自己。</w:t>
      </w:r>
    </w:p>
    <w:p>
      <w:r>
        <w:t>神龙的手慢慢从九天玄女的和领口探手进去。一双椒乳，马上落入神龙手中，神龙一面热烈的吻着九天玄女的小嘴一面，在嫩滑的身体上四处游移，没有放过任何一个角落和敏感带.</w:t>
      </w:r>
    </w:p>
    <w:p>
      <w:r>
        <w:t>「啊……啊……啊……轻一……点」</w:t>
      </w:r>
    </w:p>
    <w:p>
      <w:r>
        <w:t>九天玄女给摸得全身发滚。鼻息沉重的在娇喘着，玉手无意识的抚弄着神龙背部的翅膀，神龙大喜（神龙的翅膀是敏感带）神龙一手在九天玄女的美乳上肆虐，另一只手已接触到九天玄女的下半身，抚摸着大腿内侧的柔滑肌肤。</w:t>
      </w:r>
    </w:p>
    <w:p>
      <w:r>
        <w:t>「啊一啊。快……快……停……唔……我……唔……</w:t>
      </w:r>
    </w:p>
    <w:p>
      <w:r>
        <w:t>九天玄女的身体已经开始产生快感了。</w:t>
      </w:r>
    </w:p>
    <w:p>
      <w:r>
        <w:t>＊＊＊＊＊＊＊＊＊＊＊＊</w:t>
      </w:r>
    </w:p>
    <w:p>
      <w:r>
        <w:t>在漆黑的夜空之下，神兽两人躺在军营旁的小空地上。只见神龙的翅膀性奋的鼓动。九天玄女的衣服早已被解开了，一双高耸的乳房，在夜风吹拂下微微抖动。下身的裆布早已被扯下，两腿分得开开的，美丽的面容也因为强烈的快感而微微扭曲微隆的阴户已经被爱液完全湿透，九天玄女的腰部不停的扭动……</w:t>
      </w:r>
    </w:p>
    <w:p>
      <w:r>
        <w:t>「嗯……啊……」</w:t>
      </w:r>
    </w:p>
    <w:p>
      <w:r>
        <w:t>神龙反身用手撑开九天玄女的大腿，埋首在九天玄女两腿之间，热烈的用舌头在舔着她的阴蒂，上面沾满了淫水。</w:t>
      </w:r>
    </w:p>
    <w:p>
      <w:r>
        <w:t>「啊呦……我实……在……受不……了……」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