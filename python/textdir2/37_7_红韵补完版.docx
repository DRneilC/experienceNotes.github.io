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红韵补完版</w:t>
      </w:r>
    </w:p>
    <w:p>
      <w:r>
        <w:t>红韵（补完版）</w:t>
      </w:r>
    </w:p>
    <w:p>
      <w:r>
        <w:t>＊＊＊＊＊＊＊＊＊＊＊＊＊＊＊＊＊＊＊＊＊＊＊＊＊＊＊＊＊＊＊＊＊＊＊整理者按∶ｈｕｓｋｙ兄补完版之女角原名「红绮」，为与凡夫兄的文章上下连贯，整理者亦将之改为「红韵」，以便观赏文章时，可前後一气呵成。＊＊＊＊＊＊＊＊＊＊＊＊＊＊＊＊＊＊＊＊＊＊＊＊＊＊＊＊＊＊＊＊＊＊＊</w:t>
      </w:r>
    </w:p>
    <w:p>
      <w:r>
        <w:t>春天来临了，鸟语花香，正是旅游的好时光。</w:t>
      </w:r>
    </w:p>
    <w:p>
      <w:r>
        <w:t>段玉来到金城，在游湖街一家美仑美奂的红丝楼客店落脚。</w:t>
      </w:r>
    </w:p>
    <w:p>
      <w:r>
        <w:t>段玉长得神采奕奕，是一位年甫二十的美少年。</w:t>
      </w:r>
    </w:p>
    <w:p>
      <w:r>
        <w:t>此番奉父亲，当朝的丞相段贵之命，从皇城京都来到江南游学，读万卷书，行万里路，望能增见一番阅历。</w:t>
      </w:r>
    </w:p>
    <w:p>
      <w:r>
        <w:t>红丝楼店夥掌柜，见来了一位文质彬彬的少年客官，殷勤地接待到内厢上房安歇。</w:t>
      </w:r>
    </w:p>
    <w:p>
      <w:r>
        <w:t>这时已是掌灯时分，店夥未得段玉吩咐，已端进丰盛酒菜，摆在上房桌上後，便躬身退出房间，把门轻轻关上。</w:t>
      </w:r>
    </w:p>
    <w:p>
      <w:r>
        <w:t>段玉沿途风尘仆仆，正有几分饥累，见店夥摆上酒菜来，就举杯独饮，畅怀开饮起来。</w:t>
      </w:r>
    </w:p>
    <w:p>
      <w:r>
        <w:t>段玉饮酒半杯时，突然隔房传出一阵轻微的婉啼娇语来，不由听得心里一奇一怔，於是随着音源传来的邻房壁沿看了一眼。</w:t>
      </w:r>
    </w:p>
    <w:p>
      <w:r>
        <w:t>段玉看得俊脸不由一红，混身筋血沸腾，原来邻房一男二女，正在玩着颠鸾倒凤的风流戏。</w:t>
      </w:r>
    </w:p>
    <w:p>
      <w:r>
        <w:t>男的体肤白，看来有卅馀岁左右，头脸的一半，埋在一个赤身露体，一丝不挂的妇人玉腿的腿胯间。</w:t>
      </w:r>
    </w:p>
    <w:p>
      <w:r>
        <w:t>这妇人俯卧在床上，脸容无法看到，段玉从壁缝处仅能看到二条羊脂白玉似的玉腿，八字式的分开来，二瓣玉雪似的浑圆粉臀，在微微的摆动，刚才那婉声娇啼的声音，似乎就是她发出来的。</w:t>
      </w:r>
    </w:p>
    <w:p>
      <w:r>
        <w:t>这时只见那个男的已把藏在妇人胯间的脑袋抬起来，妇人的胯间，诸相毕露，已是一览无遗！</w:t>
      </w:r>
    </w:p>
    <w:p>
      <w:r>
        <w:t>段玉看这男的，用布巾在擦嘴唇，在他两腿胯间，还蹲了一个十六、七岁的少女。</w:t>
      </w:r>
    </w:p>
    <w:p>
      <w:r>
        <w:t>少女的小嘴看似樱桃，衔着那男人挺起的一根阳具，像在吮吻┅┅</w:t>
      </w:r>
    </w:p>
    <w:p>
      <w:r>
        <w:t>段玉到这里，已是混身趐痒难耐，「哎唷」一声轻叫，胯间那条玉茎「滋！滋！」的射出粘粘滴滴的阳精。</w:t>
      </w:r>
    </w:p>
    <w:p>
      <w:r>
        <w:t>段玉两腿一挟，正在注神贯看时，突然「伊呀！」一声，店夥推门进来┅┅</w:t>
      </w:r>
    </w:p>
    <w:p>
      <w:r>
        <w:t>段玉俊脸粉红，自己偷看春，给下人看到，亦发怒使不得，只有瞪眼看着店夥！</w:t>
      </w:r>
    </w:p>
    <w:p>
      <w:r>
        <w:t>店夥哈腰唱诺，向段玉施过一礼後，神秘的向段玉笑了笑说∶</w:t>
      </w:r>
    </w:p>
    <w:p>
      <w:r>
        <w:t>「公子爷，要是有兴趣的话，小的也给您叫一个来，东西是开苞货，管叫公子爷称心如意！」</w:t>
      </w:r>
    </w:p>
    <w:p>
      <w:r>
        <w:t>段玉俊脸微红，异的问道∶「叫谁？什麽东西是开苞货？」</w:t>
      </w:r>
    </w:p>
    <w:p>
      <w:r>
        <w:t>店夥一听段玉此问，知道这位贵公子，还是一位初入道的雏儿，就微微一笑，道∶</w:t>
      </w:r>
    </w:p>
    <w:p>
      <w:r>
        <w:t>「刚才隔壁房内的一出戏，公子爷看了很够味道吧？假如有兴趣的话，小的也可以替您找一个来，包管是个漂亮的妞儿，一个二个、或者三个五个都行。」</w:t>
      </w:r>
    </w:p>
    <w:p>
      <w:r>
        <w:t>段玉听了，脸色微微一红，问道∶「他们不是家里的妻妾┅┅」</w:t>
      </w:r>
    </w:p>
    <w:p>
      <w:r>
        <w:t>店夥又轻笑着道∶</w:t>
      </w:r>
    </w:p>
    <w:p>
      <w:r>
        <w:t>「公子爷，贵家富商怎麽会带了妻妾到这客店来玩┅┅那都是小的替他们找的，只要公子爷您┅┅」</w:t>
      </w:r>
    </w:p>
    <w:p>
      <w:r>
        <w:t>段玉「唔！」的一声，似乎豁然起来，就道∶</w:t>
      </w:r>
    </w:p>
    <w:p>
      <w:r>
        <w:t>「她们都是叫来的女子，您能叫来的有她们这麽美丽吗？」</w:t>
      </w:r>
    </w:p>
    <w:p>
      <w:r>
        <w:t>店夥忍住了笑，道∶</w:t>
      </w:r>
    </w:p>
    <w:p>
      <w:r>
        <w:t>「只要公子爷您喜爱，小的叫来的姑娘，要比隔壁的女孩漂亮十倍！」</w:t>
      </w:r>
    </w:p>
    <w:p>
      <w:r>
        <w:t>段玉愣了愣道∶「你去把姑娘叫来，咱该给你多少银子？」</w:t>
      </w:r>
    </w:p>
    <w:p>
      <w:r>
        <w:t>店夥道∶「随公子爷的赏赐就是了！」</w:t>
      </w:r>
    </w:p>
    <w:p>
      <w:r>
        <w:t>段玉听店夥说完後，想到隔壁那一幕，神智之间，一阵阵激荡起来，随手从袋囊里，取出一锭近十两重的黄金给店夥，道∶</w:t>
      </w:r>
    </w:p>
    <w:p>
      <w:r>
        <w:t>「这个给你，你替咱找一位好姑娘来。」</w:t>
      </w:r>
    </w:p>
    <w:p>
      <w:r>
        <w:t>店夥见这位贵公子，一出手就是拾两黄金，惊讶的很，拾两黄金就等於百两的雪花白银，真是天上掉下来的财神爷。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