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欲皇乳魔1-36章+外章1-12章</w:t>
      </w:r>
    </w:p>
    <w:p>
      <w:r>
        <w:t xml:space="preserve">作者：狩月者 字数：60万 </w:t>
      </w:r>
    </w:p>
    <w:p>
      <w:r>
        <w:t>欲皇乳魔</w:t>
      </w:r>
    </w:p>
    <w:p>
      <w:r>
        <w:t>第０１章乳牛乳牛</w:t>
      </w:r>
    </w:p>
    <w:p>
      <w:r>
        <w:t xml:space="preserve">世界，是无数慾望所构筑的产物，那麽，是否存在着满足我单一慾望的「世 界」呢？ </w:t>
      </w:r>
    </w:p>
    <w:p>
      <w:r>
        <w:t xml:space="preserve">缓缓的阖上印刷着无数性挑逗意味浓厚的写真集，绯静静的闭上眼睛，似乎 在品尝脑海之中那满足性慾的情景。 </w:t>
      </w:r>
    </w:p>
    <w:p>
      <w:r>
        <w:t xml:space="preserve">他的左手拿着那本淫秽姿态封面的写真，而右手则是在轻轻的套弄自己发泄 慾望的所在。 </w:t>
      </w:r>
    </w:p>
    <w:p>
      <w:r>
        <w:t xml:space="preserve">绯，十七岁，没有显赫的家庭背景，拥有的是至今还是处男的身体、剩下的 就是那装满慾望与幻想的脑袋。然而在这个时代，幻想是不可能当饭吃，没有一 技之长的他，已经沦落到准备挤入贫民窟，当领取政府供给的蛀虫。 </w:t>
      </w:r>
    </w:p>
    <w:p>
      <w:r>
        <w:t xml:space="preserve">也许之後再也没有机会品尝看淫书的感觉，绯非常的看重这本最後的蒐藏， 毕竟他已经没有能力再买下一本这样的写真。 </w:t>
      </w:r>
    </w:p>
    <w:p>
      <w:r>
        <w:t>将充满慾望的白浊精液给射出，他缓缓的将左手拿的写真放在一旁。</w:t>
      </w:r>
    </w:p>
    <w:p>
      <w:r>
        <w:t xml:space="preserve">但是绯并没有注意到，那放在桌上的一盒牛奶，在放写真集的时候，不小心 翻倒了自己今天仅存的食物，就这样翻倒在自己没穿裤子的下体身上。 </w:t>
      </w:r>
    </w:p>
    <w:p>
      <w:r>
        <w:t>「唉！人衰的时候就是这样吗？」苦笑一声，绯摸摸口袋里剩余不多的钱。</w:t>
      </w:r>
    </w:p>
    <w:p>
      <w:r>
        <w:t>只剩下两百多块钱。</w:t>
      </w:r>
    </w:p>
    <w:p>
      <w:r>
        <w:t xml:space="preserve">若没问题的话，这应该可以让他在继续度过一星期吃白土司与泡面的生活， 然後剩下一具准备当蛀虫的贫穷身躯。 </w:t>
      </w:r>
    </w:p>
    <w:p>
      <w:r>
        <w:t>严格说起来，其实绯一直有个打算，他或许要重操旧业去当个牛郎。</w:t>
      </w:r>
    </w:p>
    <w:p>
      <w:r>
        <w:t xml:space="preserve">他拥有这样的面貌，也有这样的本钱，但是他只做过一次之後，就立刻罢工 不干了。而且这唯一的一次是在看到对方交易的女性之後，立刻丢下钱离去。 </w:t>
      </w:r>
    </w:p>
    <w:p>
      <w:r>
        <w:t>原因无他，就因为他不喜欢被女人踩在脚底下。</w:t>
      </w:r>
    </w:p>
    <w:p>
      <w:r>
        <w:t>话虽如此，其实绯自己也知道，这才不是真正的原因。</w:t>
      </w:r>
    </w:p>
    <w:p>
      <w:r>
        <w:t xml:space="preserve">他想要的是像无数小说中拥有後宫的男主角一样，而不是成为某女性後宫中 的一员。 </w:t>
      </w:r>
    </w:p>
    <w:p>
      <w:r>
        <w:t>而且，他也不想把自己献给一个拥有恐龙般面貌的女子。</w:t>
      </w:r>
    </w:p>
    <w:p>
      <w:r>
        <w:t>所以到现在，他依旧是处男一名，跟女性做爱只存在於脑中的幻想而已。</w:t>
      </w:r>
    </w:p>
    <w:p>
      <w:r>
        <w:t xml:space="preserve">慢条斯理的清理被精液所沾染的地方，绯又开始胡思乱想，是否有朝一日， 自己能成为那小说中男主角一样幸运的人物呢？ </w:t>
      </w:r>
    </w:p>
    <w:p>
      <w:r>
        <w:t xml:space="preserve">这样的想法只在他的脑海中盘旋了一会，随即就被丢到脑海中的某个角落里 去。 </w:t>
      </w:r>
    </w:p>
    <w:p>
      <w:r>
        <w:t xml:space="preserve">「呵！这样的事情怎麽可能出现在真实的世界，或许我真的要考虑去找个好 工作了吧…」发出自嘲意味浓厚的苦笑声，绯自言自语的说。 </w:t>
      </w:r>
    </w:p>
    <w:p>
      <w:r>
        <w:t>然而，上天似乎有意要证明这是错误的想法，或者是给他一个新的契机。</w:t>
      </w:r>
    </w:p>
    <w:p>
      <w:r>
        <w:t xml:space="preserve">他所坐的位置底下，出现了一道深黑色的隧道，彷佛噬人的暗沉夜色，又好 像通往无止境深渊的地狱入口。 </w:t>
      </w:r>
    </w:p>
    <w:p>
      <w:r>
        <w:t xml:space="preserve">可惜的，绯没有任何的选择余地，他就这样发出一道救命的呐喊声，随即消 失在这个世界之中。 </w:t>
      </w:r>
    </w:p>
    <w:p>
      <w:r>
        <w:t>一切又恢复平静，即使这个世界少了一个人，我相信也不会有人注意到。</w:t>
      </w:r>
    </w:p>
    <w:p>
      <w:r>
        <w:t>毕竟，这是个冷漠的社会。</w:t>
      </w:r>
    </w:p>
    <w:p>
      <w:r>
        <w:t>这世界损失的，只不过是一个充满着慾望及幻想的蛀虫罢了。</w:t>
      </w:r>
    </w:p>
    <w:p>
      <w:r>
        <w:t xml:space="preserve">鲁斯特大陆。龙袭平原。爆乳城北方。云淫之塔灰暗的烛火，在深沉的夜色 中闪烁着微弱的火光，包裹在黑色布料下的黑影似乎察觉到一丝异样的感觉。 </w:t>
      </w:r>
    </w:p>
    <w:p>
      <w:r>
        <w:t xml:space="preserve">「老师…我似乎感觉到一种异样的气息，是不属於我们的」异种「…是否要 秉告给」后「知道呢？」从黑影清脆嘹亮的声音可以知道，这裹在黑衣底下的人， 似乎是一名少女。 </w:t>
      </w:r>
    </w:p>
    <w:p>
      <w:r>
        <w:t xml:space="preserve">「呵呵…终於成功了啊！这样的事…不用多久就会传到」后「的耳里，你不 用去担心，若让她来求我们，我们的好处才会多呢！嘻嘻！」另一道黑影发出淡 淡的笑声，轻轻的对那名少女说。 </w:t>
      </w:r>
    </w:p>
    <w:p>
      <w:r>
        <w:t>「老师你又在打什麽鬼主意了吗？不然怎麽笑的这麽奸诈呢？」「小鬼头你 别吵，我哪次嚐到的甜头不会分给你的啊？你就安安心心的好好研究你的东西吧！」 话毕，又再度陷入无止境的寂静黑暗…鲁斯特大陆。贝莉雅山脉。苍慾城西。蜜 淫湖畔身体传来的阵阵奇异感受，敲打在绯的神经之上，令他从深沉的昏迷中苏 醒，然而在他睁开眼睛的瞬间，他简直不敢相信眼前的一切。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