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堕落的时代01-15</w:t>
      </w:r>
    </w:p>
    <w:p>
      <w:r>
        <w:t>堕落的时代</w:t>
      </w:r>
    </w:p>
    <w:p>
      <w:r>
        <w:t>txt包：(45.14kb)(45.14kb)</w:t>
      </w:r>
    </w:p>
    <w:p>
      <w:r>
        <w:t>下载次数:155</w:t>
      </w:r>
    </w:p>
    <w:p>
      <w:r>
        <w:t>＊＊＊＊＊＊＊＊＊＊＊＊＊＊＊＊＊＊＊＊＊＊＊＊＊＊＊＊＊＊＊＊＊＊＊这书的内容色情、暴力成份是比较重的，正如书名，堕落的时代，书中的世界是个道德沦亡的时代，这种时代下的贫穷的少女，富贵的少女，善良的少女，奸险的少女，是怎样生存呢……</w:t>
      </w:r>
    </w:p>
    <w:p>
      <w:r>
        <w:t>＊＊＊＊＊＊＊＊＊＊＊＊＊＊＊＊＊＊＊＊＊＊＊＊＊＊＊＊＊＊＊＊＊＊＊</w:t>
      </w:r>
    </w:p>
    <w:p>
      <w:r>
        <w:t>第一章女同学的秘密</w:t>
      </w:r>
    </w:p>
    <w:p>
      <w:r>
        <w:t>「啊……啊……很痛……不要……噢……轻点……明哥……好厉害啊……噢……不行，我不行了……噢……好痛……」一个十五、六岁的少女一丝不挂的躺在房中的桌子上，被另一个身材高大的男子压在身下。那少女紧紧抱着那个叫阿明的男子，雪白的长腿也大力的夹着男子粗壮的腰身，那玲珑浮凸的身躺随着男子抽插而剧烈地扭动着、摇摆着。</w:t>
      </w:r>
    </w:p>
    <w:p>
      <w:r>
        <w:t>一对雪白的乳房，正被男人双手大力的搓弄、挤压着。在这昏暗的房间中，充斥着那少女的淫叫声，那男子似乎毫无怜香惜玉的爱心，一下下狠狠的抽插着少女幼嫰的下体，少女的小穴似乎更因过份残暴的抽插而变得红肿。更令少女从开始时销魂的呻吟声慢慢变成沙哑的惨叫声。</w:t>
      </w:r>
    </w:p>
    <w:p>
      <w:r>
        <w:t>在他们旁边，另一个跟他差不多年纪的男子，似乎十分享受着这间酒吧包房中发生的一切，正一边品尝著名贵的红酒，一边控制魔法球录下现场的情况。而在这酒吧的另一边，我和尼尔在控制室内，也透过魔晶屏观察着包房中的一切。</w:t>
      </w:r>
    </w:p>
    <w:p>
      <w:r>
        <w:t>尼尔可是这间名为粉红帝国的酒吧的少爷，所以当他一看见我们的同班同学陈明、吕强，居然来这里要了间独立吧房后，立即就激活了这房间的魔法监视系统。来后，我们惊讶的发现了我们另一名同班同学，雪莉，居然也紧随进入包房中，接着，他们两人，便开始轮奸着雪莉。</w:t>
      </w:r>
    </w:p>
    <w:p>
      <w:r>
        <w:t>「想不到他们暗地里有这样的关系呢！看陈明吕强干得那幺狠，这种关系应该是刚刚开始，这么巧便给我们碰着。也想不到那平时斯斯文文的雪莉居然这么淫贱，自己都有男朋友了，还出来跟别的男人干。不过看她平时普普通通的样子，原来身材到是不弱，干起上来这么浪，要是我也能够上去插几下就好了。」我一面说着，两眼依然牢牢的盯着魔晶屏上淫秽的画面。</w:t>
      </w:r>
    </w:p>
    <w:p>
      <w:r>
        <w:t>「天元，你说要是给汤姆知道了他那女友自动送上门给人家干，不知道会有什么反应。」尼尔笑说道。天元就是我的名字，全名张天元。而汤姆则是雪莉的男朋友，听说他们中学二年级就开始恋爱了。要是今天没亲眼看到雪莉居然不知廉耻地跟另外两个男同学做爱，还真的以为她是个纯情专一、天真无邪的少女。</w:t>
      </w:r>
    </w:p>
    <w:p>
      <w:r>
        <w:t>「没办法，谁叫我们这些人家里这么穷，却要交这么贵的学费，自然对你们这些有钱少爷盲目的追求。」我无耐的说着。</w:t>
      </w:r>
    </w:p>
    <w:p>
      <w:r>
        <w:t>我们都是奥尔德第一学院的四年级生，奥尔德第一学院学费是出名的贵，我家也是十分艰苦才支持得住学费，所以对雪莉的情况也有些同感，她家中听说比我家更穷，偏偏她的男朋友汤姆又是没有钱的，难怪会对那些有钱帅哥们十分向往，想勾引些公子哥儿，不过没想到她会如此主动的去勾引男人，还要一找就找两个，真的是又淫又贱。可怜的汤姆大概还不知在那里思念着她呢！</w:t>
      </w:r>
    </w:p>
    <w:p>
      <w:r>
        <w:t>在这酒吧的包厢内，陈明狠狠的抽插大约持续了十五分钟，随着他的一声低吼，把自己的精液射入了雪莉的子宫。雪莉这时也终于支持不住而晕了过去。陈明也似乎筋疲力尽了，他今天而是第三次射入雪莉的子宫。</w:t>
      </w:r>
    </w:p>
    <w:p>
      <w:r>
        <w:t>「想不到老哥你这方面很强嘛……老弟我甘拜下风。今天也干够了，不如我们走吧，如果再不走，苏菲亚和安妮问起就不好解释。」坐在一旁的吕强说道，他今天也干了两次，似乎也没有兴趣继续接力。加上太晚回去的话，女朋友问起，也不好解释，他们两人的女朋友都不是好打发的那种。</w:t>
      </w:r>
    </w:p>
    <w:p>
      <w:r>
        <w:t>「难得可以出来一次，这么就回去，好象有点可惜。」陈明依然依依不舍地抚摸着雪莉赤裸的身躯。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