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天龙八部外传之强奸王语嫣</w:t>
      </w:r>
    </w:p>
    <w:p>
      <w:r>
        <w:t>天龙八部外传之强奸王语嫣</w:t>
      </w:r>
    </w:p>
    <w:p>
      <w:r>
        <w:t>仇大夫怒声问道：「阿萝那贱人是你什么人！？」</w:t>
      </w:r>
    </w:p>
    <w:p>
      <w:r>
        <w:t>话声未落，他一掌击出，王语嫣被震得一个踉跄，退出一丈多远，靠在石壁上。她惊问道：「你、你想干什么？」</w:t>
      </w:r>
    </w:p>
    <w:p>
      <w:r>
        <w:t>仇大夫的眼光忽然变得柔和起来，靠了上去，突然一掌击向她的头巾！头巾飞处，露出一个扣得紧紧的发髻。他又顺手一挑，一头青丝四散开来，一束束，一缕缕，如丝如缎，那情致真是说不出的动人……</w:t>
      </w:r>
    </w:p>
    <w:p>
      <w:r>
        <w:t>他阴阴一笑：「我果然没猜错，你是女人！……你一定是那贱人的女儿！」</w:t>
      </w:r>
    </w:p>
    <w:p>
      <w:r>
        <w:t>王语嫣有些绝望了，她觉得自己在向无底的深渊下陷。她已看出他的企图，惊道：「你、你想要干什么？！」</w:t>
      </w:r>
    </w:p>
    <w:p>
      <w:r>
        <w:t>仇大夫笑而不答，伸手轻抚着她的秀发，从头大大辛苦了由上而下，一直抚向发梢。</w:t>
      </w:r>
    </w:p>
    <w:p>
      <w:r>
        <w:t>然后将长发拨向她的肩后，而右手却在她颈旁轻抚起来……触手处温润如玉</w:t>
      </w:r>
    </w:p>
    <w:p>
      <w:r>
        <w:t>，</w:t>
      </w:r>
    </w:p>
    <w:p>
      <w:r>
        <w:t>滑不留手……</w:t>
      </w:r>
    </w:p>
    <w:p>
      <w:r>
        <w:t>王语嫣羞愤交加，怒斥道：「住手！不要碰我！」</w:t>
      </w:r>
    </w:p>
    <w:p>
      <w:r>
        <w:t>仇大夫置之不理，一面继续轻抚她的粉颈，一面自言自语道：「嗯……像那贱人一样，摸起来好舒服……」</w:t>
      </w:r>
    </w:p>
    <w:p>
      <w:r>
        <w:t>王语嫣被吓得魂儿飞向天外，她不会武功，欲待挣扎，却被仇大夫一把抓住右手轻轻一拧，顿时便虚脱无力。她心知无法阻止，又不能挣扎，骂更无用，只有双目紧闭，任凭他摆布。</w:t>
      </w:r>
    </w:p>
    <w:p>
      <w:r>
        <w:t>仇大夫的右手逐渐移向她的领口，突然猛力一撕，只听「丝」的一声，整个领口被撕开，破裂直至胸襟前！</w:t>
      </w:r>
    </w:p>
    <w:p>
      <w:r>
        <w:t>王语嫣惊得失声大叫：「啊！——」只见仇大夫在狂笑声中，双手齐动，已把她的整个衣襟撕开，露出绣有彩凤的鲜艳丝缎小肚兜！</w:t>
      </w:r>
    </w:p>
    <w:p>
      <w:r>
        <w:t>王语嫣惊得魂不附体，情急叫道：「你！你——」</w:t>
      </w:r>
    </w:p>
    <w:p>
      <w:r>
        <w:t>仇大夫充耳不闻，低首向她胸前望去——彩凤之下，一片平坦，仅可见一点微微起伏。他不由愕然地愣了一下，双手抓住衣领往后一撕，「嘶」的又一声裂帛响，她的衣衫被他撕掉了，露出光洁温润的后背来！——原来肚兜之下，胸际之间，紧紧裹缠着层层绸布条！</w:t>
      </w:r>
    </w:p>
    <w:p>
      <w:r>
        <w:t>他恍然大悟，伸手在她胸脯上按了按，调笑道：「为了女扮男装，竟然绑得这么紧，不难受吗？我来让你轻松轻松！哈哈……」</w:t>
      </w:r>
    </w:p>
    <w:p>
      <w:r>
        <w:t>王语嫣惊叫道：「不！不！你不能！……」</w:t>
      </w:r>
    </w:p>
    <w:p>
      <w:r>
        <w:t>仇大夫又是一阵狂笑，一把将她推倒在地，径自抽身取来一柄锋利匕首，在她面前蹲下。王语嫣大惊失色，心想：「大不了是一死，杀了我反而痛快，免得受他凌辱！」念及于此，霍地把心一横，索性闭目等死。</w:t>
      </w:r>
    </w:p>
    <w:p>
      <w:r>
        <w:t>但仇大夫不会让她如愿，他将匕首平放在她脸上，一阵凉意顿时直透王语嫣心底！却见仇大夫将匕首缓缓下移，过了下巴，到了粉颈，只用匕首尖向她颈下肚兜吊带轻轻一挑，便告割断，再一抖手，割断了她腰上至背后的系带，整条小肚兜随即与身体分离，掉落下来！</w:t>
      </w:r>
    </w:p>
    <w:p>
      <w:r>
        <w:t>他的双目不由一直！</w:t>
      </w:r>
    </w:p>
    <w:p>
      <w:r>
        <w:t>——因为呈现在他眼前的，还有层层白色薄绸，动人遐思地紧紧裹缠着胸前那段紧要部位，露出上下两截欺霜赛雪的肌肤，隐隐透出一股冷香……他不由心神飘荡，心中仇火稍稍一平，情不自禁就要去解那绸带……</w:t>
      </w:r>
    </w:p>
    <w:p>
      <w:r>
        <w:t>王语嫣已是欲哭无泪，只好哀求道：「仇大夫，不管你跟我们段家，王家或是家母有多大仇恨，我情愿以死相抵，请你杀了我，不要……」</w:t>
      </w:r>
    </w:p>
    <w:p>
      <w:r>
        <w:t>仇大夫早就被仇火焚烧，神智早已迷失，根本未加理会，用手指往她胸脯前一探，再用力往下一插，灼热的手指已顺着双峰间的乳沟向下滑去！……王语嫣只觉恐惧伴着强烈的羞辱，还有一种不可名状的麻痒象电流一样流向全身，瑟瑟发抖之间，仇大夫已将紧裹着她胸部的绑带勾起，再以匕首顺手一刀割断，久经束缚的胀实双峰立时弹起，条条绑带纷纷掉落，顿使她的上身尽裸！</w:t>
      </w:r>
    </w:p>
    <w:p>
      <w:r>
        <w:t>王语嫣不由得双目急睁，失声惊呼：「啊！……」</w:t>
      </w:r>
    </w:p>
    <w:p>
      <w:r>
        <w:t>仇大夫却为之一怔，似被眼前的景象所慑——</w:t>
      </w:r>
    </w:p>
    <w:p>
      <w:r>
        <w:t>不甚明亮的光线下，只见这位大理国皇后一身玉肌雪肤，娇嫩如同婴儿的肌肤。尤其她现已身为人妇，虽然未曾生育，双峰已比少女时更为挺实丰满，充分显示出少妇成熟丰腴的魅力和韵味……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