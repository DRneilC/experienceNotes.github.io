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洛阳府第收娇宠上</w:t>
      </w:r>
    </w:p>
    <w:p>
      <w:r>
        <w:t>洛阳府第收娇宠(上) 有了这上万女子的精髓补充，我感觉自己的境界又提升了一个层次，尤其是肉棒，吸取了这些女子的灵魂后，更加的犀利了，如同拥有了自己的智慧一般，每个肉棍上都附着有数百个灵魂，它们对女子的身体最是熟悉不过，有了它们的助威，我的床上功力又大大提高了，原来可以在我棍下支撑数个时辰的宠物们纷纷丢盔弃甲，狼狈不堪，连连讨饶，我肆意地享受着众多宠奴美妙的身体，基本不在乎它们的反应，时不时地打发几个战奴给我抓几个嫩妞尝尝鲜，只是遗憾的是那些美貌的少女们都承受不住我的巨大肉棍，往往在数息之后便活活脱阴而亡，就这样，一路行来，不知多少少女丧命在我的棍下，不过也不是没有收获，脚下几只毛茸茸的稚嫩小狗便是我的收获，这些都是能撑过半个小时还没死的女子，被我进化而来。就这样一路走走玩玩了一个月，这日来到了洛阳，却不知江湖上已经掀起滔天巨浪，很多江湖上的人联合起来调查那些数不清的采花大案，但却没什么大的收获，只知道是几个巨乳美妇将那些女子虏走，其他的什么线索也没有查到。 此时在江湖中掀起风暴的几个美妇却温驯地伏在我的脚下，闵柔伸出香舌轻轻舔舐着我的脚，巨奶随着动作在左右摇晃，发出啪啪的撞击声，黛依丝伸出欣长的脖子，用香舌拨弄着我的阴囊，肥大的屁股不停地摇摆，让我忍不住狠狠地赏给它几鞭子。而骆冰的玄冰波霸奶正夹在我肉棍上，不停地吐着淡蓝色的乳汁~三女口中都发出淫荡之级的呻吟声，就在此时，只听到一句美妙动听的脆声道：“小林子，听说这家太白居的饭菜特别好吃，是不是真的呀？” 我忙从闵柔屁眼里拔出肉棍，打开窗户朝下望去，只见一个活泼精灵的女孩手里拿着糖葫芦正准备向客栈里走来，我用心眼一看：岳灵姗，18岁，魅力：33，技能：华山剑法，狐媚风情（隐藏），耐久度：3个时辰，书贱恩仇录上排名：41，弱点：同情心重。可催眠，可进化，可驯服，最大发展方向：淫荡类狐型宠物。 果然，她后面跟着一个唇红面白的少年，以我猜测，定是那林平之，我喝退三宠，穿戴齐整，随后我缓缓的开始散发出强大的催情气势，所有在客栈里的女人顿时都感觉到春心荡漾，既而双眼迷离地看着我高大的身躯从楼上行下，等我走到那岳灵珊面前时，突然气势一涨，岳灵珊一个纯洁处子，怎能禁受如此压迫，顿时情不自禁地＂啊～＂一声呻吟出声，见旁边的林平之讶已地看着她，顿时娇面绯红，低下了头，只是是不是的悄悄偷看着我，我对着她微微一笑道：＂姑娘天香国色，令在下思慕不已，不知姑娘可否尊纡移驾，陪在下喝上一杯。＂岳灵珊被我的气势所逼，差点张口说好，这时候旁边的林平之突然拔出宝剑，气愤道：＂哪里的妖人，敢迷惑我师姐，吃我一剑。＂说完一招＂苍松迎客＂向我杀来。 我那里把他放在眼里，就势一个侧翻，大叫道：＂杀人了！＂双手顺便在岳灵珊那鼓鼓的酥乳上摸了一把，活活～，手感真棒～林平之一剑不中，迅速向我杀来第二剑，我装做一不小心被他我划破了衣服，哇哇大叫道：“姑娘救命——”说完躲到了岳灵珊的身后。岳灵珊不悦地对林平之道：“林师弟，你怎么可以用剑对付不会武功之人，你看他多可怜，你再这样我不理你了。” 我在身后看着林平之的挫样心中暗乐，叫你这阉人多活一段时间，看老子怎么将这位美丽痴情的小丫头降伏，哈哈，我在后边朝他伸了根中指鄙视了一下，林平之气的七窍生烟，转身就走，岳灵珊怒道：“师弟你错了为什么不给人家道歉，你不要走。”说完就要追了出去，我连忙伸手拉住她道：“姑娘且慢走，在下还没有谢谢姑娘呢”说完运起催情真气，抓住了她的皓腕。岳灵珊顿时娇躯一颤，差点摔倒在地，一张迷人小脸红如丹涂，颤声道：“公子，放开我。”我嘿嘿一笑道：“多谢姑娘仗义相救，在下略备薄酒，希望姑娘不嫌弃，不知可否赏光？” 岳灵珊一挣没有挣开我的手，只觉得从我手上传来一股灼人的热气，这热气烧的她浑身无力，同时有一种奇怪的麻痒感觉从她双股间快速的传来，令她几乎控制不住自己的身体想要在这大庭广众之下撕扯衣服，此时听我的问话，顿时一阵春心荡漾，只听她强忍春潮，道：“这位大哥不用客气，我……我……告辞……”却是她已经说不出话来了，看着她踉踉跄跄地强行举步向外走去，我得意地一笑，用传音入密的功夫道：“你只要忍不住了，叫三声主人我要，我就会来救你的，哈哈哈哈……”岳灵珊娇躯大震，回头看了我一眼，说道：“你……卑鄙……”突然转身飞快的跑了。 我回到客房，召唤出闵柔和骆冰道：“你们两只贱货，给我跟着刚才那只宠物，它现在身上已经中了我的催情气息，你们应该很容易找到它的，为了防止那只小宠物忍受不了而坏了身子，你们必须寸步不离地跟着，但还要它不能觉察，明白吗？”两宠跪下脆声应道：“是，主人。” 等二只战奴宠物出去后，我喝道：“阿绣，苗若兰，出来~”顿时两只美妙绝伦的裸体少女出现在我面前，我一扬训犬鞭，道：“趴下——”顿时，整个客栈的空间都传来了若有若无的少女娇吟声~求饶声~和最后的惨叫声。 夜幕降临，一个黑衣人快速的行走与屋檐之上，笔直地朝着一个方向飞掠而去，终于在一个房顶上停了下来，如果有别的人就知道，这里就是洛阳金家的府第，而此时在黑衣人所站的屋子里，竟然传来一阵阵让人血脉焚张的少女美妙的呻吟声。 黑衣人翻身下房，没有发出一点点声音，只见他向黑暗的阴影处点了一下头，立刻一个极其美貌的成熟妇人闪身出来，轻声道：“大奶牛闵柔拜见主人。”那黑衣人道：“这小妞怎么样？还能熬的住？” 只听那大奶牛道：“禀告主人，这只畜生半路就忍不住了了，竟然在光天化日之下撕碎衣服，抚摸自身，因怕其自毁完壁之身，我与骆冰妹妹将其点昏，送至此处，此时骆冰妹妹正在看着它，防止它用手自渎。” 我点点头满意道：“好，这次你们做的很好，你们会得到奖励的，现在回去吧。”说完伸手一点，将二宠收回。 悄悄推开门，只见岳灵珊面色绯红，呼吸急促，满身香汗，双目中充满了迷醉的情欲。两只雪白的柔胰上却被绑上了一只铁链，分别栓在了床的两边，随着呼吸，胸前那傲然的隆起几乎已经撑破衣服，它奋力挣扎着，想用自己的手哪怕轻轻地抚摸下胸部，好缓解下那进入骨髓般的痒，就在这个时候，我到了它的跟前，只见岳灵珊楞了几秒中，轻轻闭上了眼，呢喃道：“林师弟，对不起……” 接着，只见它突然改变了表情，风情万种地睁开水汪汪的大眼睛，娇吟道：“主人我要——” 最近老登陆不上文心，所以就没更新，这次更新的也很少，因为我一直是用手写的，这次直接在电脑上打一点感觉都没有，其实通过这些天的玩魔兽我也想开了，把这些宠物当成是德鲁依不就可以了？外国人看来也很变态，早都想到这一招把人变成动物，所以我这是小巫见大巫，我就不用太自责了。。。。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