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古剑奇谭2 淫虐版 闻人羽篇 第一章江陵恶棍</w:t>
      </w:r>
    </w:p>
    <w:p>
      <w:r>
        <w:t>作者：慕容英</w:t>
      </w:r>
    </w:p>
    <w:p>
      <w:r>
        <w:t xml:space="preserve">乐无异同闻人羽两人经历鱼妇一劫之后，来到了江陵城。江陵城可以算得上 一个较大的城市了，城里布料店、装备店、客栈应有尽有。乐无异对此不禁抱怨 起来：「江陵……这地方可真奇怪，弯弯绕绕的，小巷子真多……」同时心里想 着去买些木材，将来好做些战用偃甲。而闻人羽则更关心布料店与暗器。两人分 头行动，这时一位道士前来与无异攀谈，然而几句话之间，无异竟然将那宝贵的 晗光五两银子给卖出去了。闻人羽回来，顿时发现蹊跷——「摄神术？」两人连 忙追赶那名妖邪道士，原来他就是被太和宫逐出师门、到处坑蒙拐骗的「明宝亨 通」慧明大仙。 </w:t>
      </w:r>
    </w:p>
    <w:p>
      <w:r>
        <w:t xml:space="preserve">城东南军营附近，两人将慧明围堵在角落。慧明见无路可逃，恶狠狠地道： 「骗？一个愿买，一个愿卖，本大仙骗你什么了？敢当着本大仙的面信口雌黄， 好小子，看掌嘴！。」说着，「玄灵掌」一掌过去，乐无异躲闪不及，竟被他打 到在地。闻人羽长枪一抖，直刺慧明。闻人长枪一出，战气将慧明笼罩，打的慧 明连连后退。慧明慌忙之间再抖手一变，变出一套「束仙绳」，只见那绳子有如 拥有生命一般，飞向闻人羽，只听「嘶」的一声，将她胸前布质衣襟撕开半截。 闻人羽一惊，接连后退几步，然而那绳子却紧追不舍，动作竟然快如闪电，如小 蛇一般钻入闻人羽的银色战甲之内。闻人羽虽然战场经验丰富，然而却从未遇到 如此诡异的武器，顿时方寸大乱，丢下长枪，玉手往自己铠甲之下的玉体摸去， 想抓住那根绳子。那绳在闻人羽身周几个来回，忽听「咔哒」几声，闻人羽心里 一惊：「完蛋！」盔甲与衣襟的连接竟然都被那诡异的绳子绞碎，只见闻人羽身 上的战甲顿时松动，一套护住胸部与腰部的战甲瞬间由于重力而脱落，「哐当」 一声摔在地上。再看闻人羽身上，居然只有一套紧身的内衣与裙摆，那雪白的玉 臂、香肩、大腿、与半露乳球，毫无保留地暴露在两个大男人面前。 </w:t>
      </w:r>
    </w:p>
    <w:p>
      <w:r>
        <w:t xml:space="preserve">闻人羽连忙护住那半露的白皙乳肉，羞愤地对着慧明道：「你这鬼道士！无 异，无异！快来帮我。」乐无异勉强撑起身子，慧明又从背后布包之中抽出「招 魂幡」，只见无异眼神痴呆，空洞地望着闻人羽。慧明哈哈大笑道：「小姑娘， 还有什么招式，快使出来吧。你既然这么喜欢追我，那我就满足满足你吧。」只 见慧明手指一勾，那「束仙绳」又动了起来！「束仙绳」缠绕上闻人羽那护胸的 双臂，几个盘旋，「用力」一拉，闻人羽抵抗不得，双手被绑背到身后，被迫挺 起那对酥胸。闻人羽的衣襟半开，由于胸部尺寸很大，那点布条根本挡不住春光 的外泄。「束仙绳」又穿过闻人羽的两边腋下，绕到闻人羽胸前，隔着薄薄的内 衣，在她乳房的上下方各回旋几圈，又绕过乳沟，穿过脖子，在背后打了个绳结。 绳子将闻人羽乳房上下都捆得紧紧的，那对巨乳呼之欲出，甚至都可以看到那点 粉色的乳头。闻人羽奋力挣扎几下，而那绳子却反而愈来愈紧了。 </w:t>
      </w:r>
    </w:p>
    <w:p>
      <w:r>
        <w:t xml:space="preserve">慧明淫邪地笑了几声，缓步走近闻人羽。闻人羽不由得惊慌道：「我乃是百 草谷天罡，你要是敢动我一根汗毛，小心我师兄和师傅找你麻烦！」 </w:t>
      </w:r>
    </w:p>
    <w:p>
      <w:r>
        <w:t>慧明行走江湖多年，骗取那么多宝物，自是对江湖门派有着清楚的认识。此 刻听闻人羽自报师门，心下一惊。毕竟百草谷绝不是好得罪的。然而慧明那眼珠 快速地转了几圈，又恢复了笑容，道：「反正我已经得罪你不少了，要是我现在 放了你，反而你会去找你们百草谷报仇。呵呵。还不如让我一览芳泽，就算本大 仙死，也不枉和你风流一场啊。」说着，走到闻人羽面前，伸出一对如枯木一般 的双手，隔着那衣襟对着闻人羽的双乳一阵搓揉。闻人羽的双腿却是未被捆绑， 飞起一脚直踢慧明。慧明一把抓住闻人羽的小腿，道：「我劝你别反抗，否则那 男的灵魂便永远在这『招魂幡』里。」闻人羽不由得急的哀求道：「只要你放了 我。我就不告诉我师兄师傅，那把晗光也给你，我以我百草谷天罡身份发誓，只 要你放了我，我就一概不追究你的作为，否则不得好死。求求你别……别……」 闻人羽虽然常年征战，战场经验丰富，但由于身为师兄、师傅掌上明珠，被保护 地十分周到，自是没有任何当俘虏的经历。此时被慧明抓住，已是始料未及，而 慧明竟然色胆包天，更是让闻人羽乱了方寸。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