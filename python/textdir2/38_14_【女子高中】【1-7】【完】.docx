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【女子高中】【1-7】【完】</w:t>
      </w:r>
    </w:p>
    <w:p>
      <w:r>
        <w:t>第一章</w:t>
      </w:r>
    </w:p>
    <w:p>
      <w:r>
        <w:t>十七岁的青春岁月只能在全是女生的学校度过真是糟透了，是吧？</w:t>
      </w:r>
    </w:p>
    <w:p>
      <w:r>
        <w:t>她身旁的每个人都用力的点着头，虽然没有说话，不过显然都很认同她的说法。</w:t>
      </w:r>
    </w:p>
    <w:p>
      <w:r>
        <w:t>我们周遭一个男孩都没有，不管什么时候身旁就只有这些人，老师随时都盯着我们，这太不公平了！我是说，我们都已经算是大人了，对不对？身旁的人又一次点头称是着。??这太过分了，他们什么时候才肯放我们出去看看这个世界，我们不要过着这样与世隔绝的生活，我们自己在外面可以很快乐的，对不对？第三次，女孩们又由衷的点着头，彷佛她们唯一能做的只有在美琪说话的时后不断表示同意。</w:t>
      </w:r>
    </w:p>
    <w:p>
      <w:r>
        <w:t>美琪生气的摇着头，然后从包包里拿出香菸点着，深深的吸了一口，她得很努力的忍着才能让自己不被烟呛到，可是这感觉很酷，无论如何，她都必须要表现的很酷，也是这样，这些女孩才会跟在她的身边，大家都以她为榜样，希望能有她的美丽、有她那一头乌黑的长发、有那么高挑而苗窕的身材、有一对丰满而坚挺的乳房，希望能成为校园里最酷的女孩。</w:t>
      </w:r>
    </w:p>
    <w:p>
      <w:r>
        <w:t>美琪又摇了摇头，熄掉了手上的烟，才吸了几口她已经感到有点作呕了，不过她想让大家觉得她会抽烟而且她很享受抽烟，这让她显得和其他的女孩很不同，然后她觉得该散会了。</w:t>
      </w:r>
    </w:p>
    <w:p>
      <w:r>
        <w:t>女孩们正打算离开厕所，准备回到教室，但当她们走到厕所门口的时候，门突然打了开来，直接打到了最前面那个女孩的脸，他往后一跌倒在了美琪的身上，美琪也跌倒了，然后她站了起来。</w:t>
      </w:r>
    </w:p>
    <w:p>
      <w:r>
        <w:t>是谁干的！美琪生气的喊着，她觉得她应该要喊出更有魄力的话来表达她的感觉，可是那种话她还是说不太出口，而且对面说不定是个老师，除了刚才被撞到而倒在地上的小莉之外，其他的人都围在美琪的身边，好像想壮大自己的声势一样。</w:t>
      </w:r>
    </w:p>
    <w:p>
      <w:r>
        <w:t>汤雅萍走了进来，带着有点不安的表情，就某个程度而言，雅萍算是美琪的对手，尽管她们看来是那样的不同，雅萍在班上的成绩相当优异，运动也很不错，而美琪所有的成绩都不行，雅萍有着很健康的古铜色肌肤，美琪的皮肤则有点近乎苍白的白皙，其实最大的不同点是，美琪一直把雅萍当成是对手，但雅萍只觉得美琪是个不相干的坏女孩而已。??你为什么这么做？美琪对她喊着，她手插着腰斜倚着墙壁，一只脚翘了起来，一副咄咄逼人的样子。</w:t>
      </w:r>
    </w:p>
    <w:p>
      <w:r>
        <w:t>雅萍没有回答，走到了被她撞倒的小莉身边，然后她才回头用有点鄙视的眼神看着美琪。??我在找你，玉珍老师问我你在哪里，我说你大概在洗手间吧。‘’你没有说我在抽烟吧？美琪问着，事实上她有点希望自己被抓到，这么她就可以停止这种恶心的行为了。??当然没有，你快点去找她吧，在她还没有生气之前。雅萍说着。</w:t>
      </w:r>
    </w:p>
    <w:p>
      <w:r>
        <w:t>喔……美琪说着，看着其他的女孩子，故意挑高了音调说着，玉珍老太太生气了，我好怕喔……她笑了一声，拜托，我看她连一只老鼠都吓不跑，她怕我还差不多。‘’玉珍老师很年轻，而且她还单身，美琪，她是一个很好的老师，美琪不屑的转了转眼珠，但并没有打断她，我劝你最好现在马上去找她，你已经拖太久了。‘’是吗？那你要做什么？美琪说着。</w:t>
      </w:r>
    </w:p>
    <w:p>
      <w:r>
        <w:t>我会带小莉到保健室。雅萍说着，然后扶着小莉站了起来走出了洗手间，美琪试着想对其他的女孩说些什么来讽刺她，但是她只有喃喃自语的说了声她妈的！“，然后她和其他的女孩一起回到了教室。</w:t>
      </w:r>
    </w:p>
    <w:p>
      <w:r>
        <w:t>雅萍和小莉一起走向保健室，她一点也不急，难得有这种机会可以合法的翘课，老师也不会生气，雅萍是个所有老师都喜欢的好学生，她从来没有惹过麻烦，而且在学校的运动会上和社团活动中都很出锋头，学生们也几乎都很喜欢她，她对每个人都很亲切，她在生气的时候也可以很可怕，所以大家都知道当她的朋友要比当她的敌人容易的多，而且她帮助朋友时相当慷慨。</w:t>
      </w:r>
    </w:p>
    <w:p>
      <w:r>
        <w:t>雅萍大概１６０公分高，有一双黑白分明的大眼睛，很健康的体型，她因为日渐丰满的胸部感到很烦恼，那对她而言很不方便，特别是在体育竞赛的时候，但她也发现她的乳头有一种……很奇特的感受。</w:t>
      </w:r>
    </w:p>
    <w:p>
      <w:r>
        <w:t>她爸爸是个外交官，妈妈是泰国人，她妈妈可不是普通的泰国新娘，她比她父亲要富有的多，因为她娘家让她继承了一笔很可观的遗产，雅萍听说她外公是从事一些地下的交易，详情她也不清楚，只知道他过世之后，妈妈得到了很多的遗产。</w:t>
      </w:r>
    </w:p>
    <w:p>
      <w:r>
        <w:t>比美琪小一点，雅萍快满十七岁了，她成长的愈来愈美丽，但是没有人知道，甚至连她自己也不知道，她也已经到了叛逆期。??大约是几个月前，她做了一个梦，梦里头的她，正在参加学校的集会，她身上什么也没穿，而且她一点也不觉得尴尬，但是每个人都注意到她了，连校长也盯着她看，校长命令她离开去穿上衣服，她只好站了起来回到了寝室，她和另外五个女孩一起共用的房间，然后她发现，美琪在房间里面等她，美琪看到了她之后，就走了过来深深的吻着她的唇，就像雅萍在电影里看到的那样，只是她从没看过两个女孩的，那个吻让她感到身体沸腾了起来，然后她就在那个时候醒了过来。</w:t>
      </w:r>
    </w:p>
    <w:p>
      <w:r>
        <w:t>醒过来后，她发现自己一只手正在抚摸自己的乳头，虽然天气并不冷，但是她的乳头却敏感的竖立着，而她的另一只手在下面……寝室里的另一个女孩醒了过来，她说她听到了雅萍的叫声，雅萍只说她做了一个恶梦，但其实那并不是恶梦……那是……很棒的……从那时起，雅萍就有时会感到身体有一种无以言喻的空虚，然后她就会将自己的手伸进下体隐私的部位，她不知道自己为什么会这样，只知道自己愈来愈常有这种感觉。</w:t>
      </w:r>
    </w:p>
    <w:p>
      <w:r>
        <w:t>她现在并没有这种感觉，小莉向前倾着，试着不让血滴到身上的制服，她们身上的制服是一件灰色的裙子，天蓝色的衬衫，还有一件蓝色的背心，背心并不一定要穿，但是今年的春天格外的冷，尽管小莉尽力了，她的衣服上还是沾了血，她叫嚷着头晕，然后她们终于到了保健室。</w:t>
      </w:r>
    </w:p>
    <w:p>
      <w:r>
        <w:t>保健室的护士是一位很可爱的小姐，好像是医学院还在实习的学生，她问她们说发生什么事情，当她听到雅萍是肇事者的时候显的很讶异，怎么可能会是雅萍，她是那么好的学生，她心中想着，雅萍一定是无辜的，她稍微处理过小莉的伤口之后，让雅萍陪着她，然后离开去准备一些东西。</w:t>
      </w:r>
    </w:p>
    <w:p>
      <w:r>
        <w:t>雅萍和小莉两个人坐在保健室里，雅萍第一次仔细的看着小莉，她突然很讶异自己以前竟然从没注意过她，她比她高大概十公分，留着一头长到腰部的直发，雅萍想着，她几乎比学校里所有的女孩都高，为什么总要站在美琪的背后呢？</w:t>
      </w:r>
    </w:p>
    <w:p>
      <w:r>
        <w:t>她的一双眼眸感觉相当的柔和，有一对细长的眉毛，她的脸上很有技巧的化着淡妆，让她精致的五官更加的诱人，尽管她额头上贴着一快沾着血迹的纱布，也无法遮掩她美丽的面貌，雅萍一直看着她，直到小莉转过头来看着她，她们突然四目交接着，然后她们一起移开了目光，沈默了一下，又突然一起开口说着：??对不起，我……‘’你不用道歉，是我……她们一起停了下来，看了看彼此，又移开了目光，然后咯咯笑着。</w:t>
      </w:r>
    </w:p>
    <w:p>
      <w:r>
        <w:t>真的很对不起，我开门撞到了你。雅萍说着。</w:t>
      </w:r>
    </w:p>
    <w:p>
      <w:r>
        <w:t>没关系，小莉说着，你也不是故意的，你甚至不知道我们在不在里面。‘’其实我知道，雅萍说着，我在外面就听见了你们的声音。‘’喔。雅萍突然意识到她这么说好像是在说她就是故意要撞小莉的。</w:t>
      </w:r>
    </w:p>
    <w:p>
      <w:r>
        <w:t>喔，不是的！她叫了出来，我并没有想要撞到任何人，我只是想要这样……用力一点开门……让自己感觉有气势一点……她的脸红了起来，呃……对不起……？??没关系啦，小莉说着，微笑着，是我们不对。她们对彼此笑着，过了一段时间，雅萍才又开了口。</w:t>
      </w:r>
    </w:p>
    <w:p>
      <w:r>
        <w:t>嗯，我想说一些事，我希望你不要生气。‘’当一个人说出会让人生气的事情之前都会这么说的。小莉说着，严肃的看着雅萍。</w:t>
      </w:r>
    </w:p>
    <w:p>
      <w:r>
        <w:t>我知道，可是我真的很想问你……你为什么要和美琪混在一起？我的意思是，她总是在做那些不守规矩或偷偷摸摸的事情，而且她抽烟后身上那个味道……！每个老师都要我……要我……去和她谈这件事情！我只是想知道你怎么会想待在她身边？雅萍咬着下嘴唇看着她，小莉看着别的地方耸了耸肩，过了一段时间后才回答。</w:t>
      </w:r>
    </w:p>
    <w:p>
      <w:r>
        <w:t>我想我就是喜欢她，因为她是我的朋友。‘’喔，我明白了。雅萍说着，很庆幸她们没有就这样吵了起来，她希望这个话题可以到这里就中止了。??我不知道，好像，她的一些地方让我很喜欢……雅萍想像着她说的一些地方，感到身体几乎颤抖了起来。??什么意思？她问着，试着压抑住心中燃起的火焰。</w:t>
      </w:r>
    </w:p>
    <w:p>
      <w:r>
        <w:t>怎么说……我可以整天都看着她，你知道吗？她的每个动作，她头发飘扬的模样，她的笑声……我不知道，那感觉好奇怪。小莉看着雅萍的眼睛，她的表情相当的认真，雅萍赶到下体一种空虚感又开始蔓延着，一种莫名的欲望让她想……抚摸自己的身体，想要按摩自己的胸部还有……最私密的部位，就像那晚她醒来一样，雅萍努力的想压抑自己心中的欲望，她想听更多小莉所谓奇怪”的感觉。</w:t>
      </w:r>
    </w:p>
    <w:p>
      <w:r>
        <w:t>小莉，当你看着美琪……‘’好了，女孩们！护士小姐走了进来，打断了她们的对话，然后很熟练的包扎好小莉的伤口。</w:t>
      </w:r>
    </w:p>
    <w:p>
      <w:r>
        <w:t>这样就可以了，小莉，她说着，接着一两个礼拜的户外课我都要你来这里休息，你可别啰哩吧唆的，你很快就会好的，只要你不要再拿头去撞门就好，小莉看着护士，然后告诉她她感到有点头晕，喔，这个啊，你不用太担心，护士轻快的说着，这只是因为刚才撞击的原因，应该很快就会恢复的，好了，你们可以离开啦。她们一起走出去，都不经意的避开了对方的目光，然后护士又在身后叫住了她们。</w:t>
      </w:r>
    </w:p>
    <w:p>
      <w:r>
        <w:t>等一下，女孩们，你们这堂课也只剩下十分钟了，我看小莉应该先去换件上衣，雅萍，你可以帮她啊，护士眨了眨眼，好像很高兴自己成为她们翘课的帮凶，你们午餐前都不用回教室啦，我会帮你们解释的。她笑了笑，然后拍了下她们的屁股说她们可以走了，两个女孩看了看彼此，心里都想着刚才聊到一半的事情，但都没有想到对方也有一样的想法。</w:t>
      </w:r>
    </w:p>
    <w:p>
      <w:r>
        <w:t>她们往小莉的寝室走去，护士小姐一直看着她们，直到她们消失在走廊尽头的转角，天啊，这些女孩太容易让人想入非非了！她想着，然后在心里暗骂着自己，如果让别人发现她的性向的话，她这份工作一定会不保的，但是她身边的女孩都这么的年轻美丽，她想着，这些在寄宿学校里的女孩一定都未经人事，她好希望自己可以带领这些正经历青春期的女孩去享受人生的奥妙。</w:t>
      </w:r>
    </w:p>
    <w:p>
      <w:r>
        <w:t>啊，她想着，最好是能驾驭这些女孩。但是她知道这只能幻想而已，她所能做的，只有偷偷拍拍她们的臀部，或是假装不经意的触碰到它们的乳房。??小莉带着雅萍回到了她的寝室，她也同样是五个女孩同住一间房间，其中一个就是美琪，另外几个也都是美琪帮“的成员，她们一路上一句话也没有说，两人都在想着对方在想什么，雅萍觉得小莉并没有刻意的加快步伐，这代表她不讨厌和她在一起，只不过不知道该说些什么，她自己也有一样的感觉。</w:t>
      </w:r>
    </w:p>
    <w:p>
      <w:r>
        <w:t>我想我该走了。雅萍说着，虽然她并不想走。??你不用离开啊，小莉很快的回答，我只要换掉这件背心，不会太久的，然后我们可以一起在下课的最后几分钟前回到教室。她脱掉了背心，那一瞬间，雅萍看到了不经意露出的肚脐，那看起来好柔软、好纤细、让人好想去触碰，小莉脱掉背心之后，发现自己的衬衫也沾上了血。</w:t>
      </w:r>
    </w:p>
    <w:p>
      <w:r>
        <w:t>喔，天啊！我想我连衬衫也得换掉。‘’喔，这样，雅萍清声说着，虽然她的心中早已热血澎湃，我先到外面去一下。她站了起来。??不要，小莉叫了出来，有点不必要的大声，她避开了目光然后小声的说着，我只是换衬衫而已，用不了几秒钟的。接着她就转过身解开了上衣的钮扣，让衬衫从肩膀上滑了下来，雅萍无法自己的盯着小莉裸露的背部，她好想要触碰她。</w:t>
      </w:r>
    </w:p>
    <w:p>
      <w:r>
        <w:t>雅萍觉得自己好奇怪，她感到心中像是有一股火冒了出来，而且这股火很显然是因为小莉而产生的，突然间她注意到小莉正从镜子里看着她，然后她将衬衫落到了地上转过身面对着她，用双手抱住了胸部。</w:t>
      </w:r>
    </w:p>
    <w:p>
      <w:r>
        <w:t>小莉戴着蓝色的丝质胸罩，比起一般的学生相当的大胆，尽管她用双手环抱着，但是仍然遮掩不住丰满的胸部，好像在招唤着雅萍，可是雅萍觉得自己无法动弹，她心中的火焰炙热的让她几乎快瘫痪了，她好像被绑住了一样，她感到双腿之间异样的潮湿着，一种空虚麻痒的感觉，她动了动双脚想去压抑这种感觉，但是体内的火焰只是愈烧愈烈。??小莉只是看着雅萍，但是雅萍发现她似乎也颤抖着，她突然觉得也许小莉有和她一样的感觉，小莉看着她，慢慢的放下了手，小莉的胸部十分的丰满，透过那件蓝色的胸罩，雅萍也可以看到她黝黑而竖立的乳头似乎快挣脱出来似的。</w:t>
      </w:r>
    </w:p>
    <w:p>
      <w:r>
        <w:t>雅萍感到自己的乳头也硬了起来，而且感觉相当的美妙，她想要按摩自己的胸部，她相信小莉现在也有和她一样的欲望，她想要站起来朝她走去，突然小莉张大了眼睛，然后雅萍也听到走廊传来了脚步声和女孩们聊天的声音，当她一转头门就被打了开来，然后美琪和她的伙伴们走了进来。</w:t>
      </w:r>
    </w:p>
    <w:p>
      <w:r>
        <w:t>美琪停下了说到一半的话，生气的看着她们，她看着她最讨厌的人在她的寝室里，而她的朋友半裸着，急忙的捡起衬衫遮住自己。??你们……美琪试着找寻最有力的话语，到底在做什么？雅萍看了看小莉，然后站了起来看着美琪，她刚才心中燃烧的感觉已经完全消失了，但是双腿间仍然黏答答的，虽然已经不再有滚烫的感觉了。</w:t>
      </w:r>
    </w:p>
    <w:p>
      <w:r>
        <w:t>我陪着小莉回来这里换衣服，因为刚才制服上沾了血。她用着很有自信的语调说着，让人完全猜不到她刚才经历的感觉，但是美琪仍然是一附愤怒的表情，似乎并不认同她的话。</w:t>
      </w:r>
    </w:p>
    <w:p>
      <w:r>
        <w:t>护士刚才对我们说，因为她还有一点头晕，所以要我陪她一起过来。雅萍暗自庆幸着刚才护士有说过这样的话，她没有什么说谎的经验，这给了她一个很好的理由。??美琪听完之后，无所谓的摇了摇头，雅萍本来要离开了，但是突然有一种想报复的感觉。</w:t>
      </w:r>
    </w:p>
    <w:p>
      <w:r>
        <w:t>美琪，她说着，刚才那堂课怎么样？她窃笑着，她想这一定会让美琪感到不舒服，因为她们光明正大的翘课了，美琪却必须再那里坐上一个小时。??事实上，美琪冷笑着回答着，还蛮有趣的。‘’真的吗？雅萍挑衅的问着。</w:t>
      </w:r>
    </w:p>
    <w:p>
      <w:r>
        <w:t>真的啊，美琪继续说着，玉珍婆婆让我们看录影带，是一个催眠表演的带子。‘’是吗？雅萍问着，懊恼着自己的攻击完全没有击中对方。</w:t>
      </w:r>
    </w:p>
    <w:p>
      <w:r>
        <w:t>是啊，美琪看到雅萍失望的模样，不怀好意的笑着，真的很有趣，只要拿一个怀表或是什么的，在一个人的眼前晃啊晃，要他们睡着，然后你就可以控制他们了，真是太酷了。‘’什么？雅萍不以为然的说着，你只要拿一个怀表晃啊晃，就可以让别人睡着，然后控制他们，这样啊。‘’是真的，小莉穿好了衣服，在一旁说着，所有人都看向了她，我父母去年圣诞节带我去看过催眠秀，那个人在观众里随便的挑了一些人，他不知道拿出什么东西要他们专心的看着，接着他们就好像什么都忘了，他让他们以为自己是牧场里的动物还有很多有趣的东西！她想起了当时的场景咯咯的笑着，让房间里剑拔弩张的气氛缓和了不少。</w:t>
      </w:r>
    </w:p>
    <w:p>
      <w:r>
        <w:t>你看，美琪说着，得意洋洋的看着雅萍，我说是真的吧，你还是赶快离开这里去扮演你那个人见人爱的好学生吧。所有的女孩都笑出了声，雅萍沈下了脸，她得承认他输了，她第一次想报复那个女孩就被彻底的反击了，她转过身在所有女孩的嘲笑声中走出了她们的寝室，不，并不是全部，她有看到小莉很忧虑的看着她。??雅萍走去午餐，大约十分钟后，那些女孩也过来了，她们故意坐在她的附近，让她可以听到她们对她的嘲笑，雅萍午餐只吃了一半就受不了的离开了，离开前，她听到美琪在小莉的耳边说着： ‘小莉，再告诉我一些有关催眠术的事情。</w:t>
      </w:r>
    </w:p>
    <w:p>
      <w:r>
        <w:t>第二章</w:t>
      </w:r>
    </w:p>
    <w:p>
      <w:r>
        <w:t>雅萍快步的往学生餐厅走去，现在是早餐时间，其他的女孩们都慢慢的走着，抱怨着为什么要那么早起床，但是雅萍有一个特别的理由让她比其他人都早，明天就是她的十七岁生日，她希望那里有信件正在等着她。??果然如此，她收到好几封各种颜色的信封，上面都要她在生日那天才可以拆开它，雅萍微笑着，看着信封上的邮票，有叔叔阿姨们从泰国寄来的，她的父母从香港寄来的，还有同在台湾的亲戚们寄来的。</w:t>
      </w:r>
    </w:p>
    <w:p>
      <w:r>
        <w:t>送到学校的信件都是按收件人的姓名排好的，雅萍不经意的看到了美琪也有信件，她的位置刚好在她的旁边，她很惊讶她的信件竟然比她还多，她知道美琪的父母几乎每天都会给她写信，而且美琪好像在外面有男朋友也常会给她写信，可是这里有大约十几封信耶，真是奇怪。”她想着，然后走到了自己的位置上，等着其他的女孩和老师们过来。??美琪大概在五分钟后走了进来，身上带着一种特殊的傲气，校长进来后在台上说话，然后大家坐了下来，美琪坐在雅萍的旁边，整理着收到的信，两个女孩好像看不到对方一样，然后美琪开始拆开了信件。</w:t>
      </w:r>
    </w:p>
    <w:p>
      <w:r>
        <w:t>喔，大家看，她叫着，爸爸给了我五千元的支票让我买鞋子，真是个好爸爸！雅萍在一旁觉得很吃味，如果她所有的生日礼物有那一半的价值就足以让她惊喜了，接着美琪又拆了其他的信件，展示着各式各样的礼物，雅萍终于受不了了。??你到底为什么收到礼物？美琪没有生气，有点轻视的看着她。</w:t>
      </w:r>
    </w:p>
    <w:p>
      <w:r>
        <w:t>为什么，雅萍，她装着很温柔的语调的说着，这是爱我的人送给我的，为什么，你怎么庆祝你的生日？解些特别的方程式吗？还是写一篇特别的作文？虽然美琪在调侃她，可是雅萍却吃惊的忘了生气。</w:t>
      </w:r>
    </w:p>
    <w:p>
      <w:r>
        <w:t>什么意思？这是你的生日礼物？'’不是今天，亲爱的，美琪说着，仍然用着甜的发腻的温柔语气，这些信太早到了，我明天铁定会收到更多的。‘’你是说明天是你的生日？雅萍愈来愈讶异。</w:t>
      </w:r>
    </w:p>
    <w:p>
      <w:r>
        <w:t>不是，我的生日还有三百六十六天。美琪觉得自己的回答很幽默，她期待着大家的笑声，但是并没有，只看到一个跳级就读的十四岁女孩偷偷的笑着，她看着她。??依洁，告诉我，有什么好笑的？依洁低下了头，然后一旁的女孩说着，我记得每二十三个人就会发生这种事情。‘’发生什么事情？美琪问着，声音急躁了起来，你们……到底在说些什么？‘’她们是说，雅萍说着，你和我是同一天生日。随后美琪收到了周末禁足的通知，校长不喜欢有人在早餐时大声喧哗，特别是对着学校里最好的学生，原本她收到父亲的钱高兴的很，但是当第一堂课看到了雅萍的时候，她的心情又差了起来。</w:t>
      </w:r>
    </w:p>
    <w:p>
      <w:r>
        <w:t>雅萍想现在美琪无论做什么她也不会讶异，她只要当作没看到她就好了，她对着身边的人微笑着，想装做没有事情，但是她心里却烦杂的很，她从来没有被一个人讨厌过，当然她和美琪从来没有好过，但她从不觉得美琪真的很讨厌她，虽然有时候她的话很刺耳。</w:t>
      </w:r>
    </w:p>
    <w:p>
      <w:r>
        <w:t>雅萍觉得很不安，突然间，她觉得自己好孤独，作为学校里成绩最好的学生，女排的队长，她似乎很受欢迎，但是她觉得没有人可以让她吐露心事，没有一个让她足以信任的人，简单说，她没有任何朋友，事实上，每个女孩都很喜欢找她谈话，但是她想要的是一个能真正让她信任的，让她可以倾诉她最近那种奇怪感觉的朋友，美琪让她这种孤单的感觉不断的涌现起来。</w:t>
      </w:r>
    </w:p>
    <w:p>
      <w:r>
        <w:t>现在是玉珍老师的课，她又准备了电视和录影机，女孩们都很高兴可以度过轻松的一节课，雅萍却想起自己上次错过的带子而懊恼起来。??同学们，又来到礼拜四了。玉珍老师的声音很小、很轻，她是一个很娇小的女人，一头卷发和她常穿的羊毛衫让她看来比实际年龄老了十岁，她那件毛衣真的是老气到不行，又带着那副金框眼镜，看起来像老鼠和猫头鹰的合体。</w:t>
      </w:r>
    </w:p>
    <w:p>
      <w:r>
        <w:t>而且她有着很严重的近视，没有眼镜就像瞎了一样，即使是带着眼镜，她走路时也总是小心的弯着腰，那副模样实在很难让人相信她只有二十八岁，但是无论如何，她是个很好的老师，不只是在她中国文学的范畴上，她也总是会给学生很多善意的建议，而且很为学生着想，她认为如果学生一周来的表现很不错，那么在每个礼拜的最后一堂就应该给大家轻松一点。</w:t>
      </w:r>
    </w:p>
    <w:p>
      <w:r>
        <w:t>这个月初的时候，我让你们看了一场催眠秀的前半段。台下开始鼓噪了起来，好几个女孩窃窃私语着，雅萍觉得很懊恼，她没有看过这个录影带，不知道这些女孩到底在期待什么。</w:t>
      </w:r>
    </w:p>
    <w:p>
      <w:r>
        <w:t>现在我们来看接下来的部份，我倒回了五分钟让你们大家回忆一下上次已经播到了哪里。玉珍老师站到了旁边，微笑着，让她看起来年轻了不少，雅萍突然觉得，在那件糟透了的毛衣和眼镜下的玉珍老师其实也是很可爱的，只要她可以多笑一点，大家都会发现的。</w:t>
      </w:r>
    </w:p>
    <w:p>
      <w:r>
        <w:t>雅萍也发现美琪对这堂课出奇的感兴趣，最近她常在图书馆理看到美琪，这对以往的她根本是不可能的，雅萍偷偷的注意着她，发现她看的是关于催眠术的书，雅萍曾经觉得很可笑，但她现在发现美琪的表情不只是好奇，而是几乎带着侵略性的。</w:t>
      </w:r>
    </w:p>
    <w:p>
      <w:r>
        <w:t>玉珍老师开始播放带子，根据同学的反应，那应该非常有趣，可是雅萍一点也不感兴趣，她只是一直注意着美琪，她到底对什么这么感兴趣，美琪完全没有笑，她一直盯着萤幕的某个角落，好像在寻找着什么、或是谁。</w:t>
      </w:r>
    </w:p>
    <w:p>
      <w:r>
        <w:t>雅萍也转过头看着萤幕，这时镜头正扫过了观众，突然间雅萍认出了一个人，浑身颤抖了起来，小莉坐在看起来像是她父母的人的中间，没有其他人注意到她，因为镜头只在带着观众的时候扫过了几秒钟，但是她确实在那里，而且她坐的很挺，和平常懒散的样子不太一样，而且好像紧闭着双眼，镜头立刻又回到了舞台，上面有很多自愿者，看起来都像小莉刚才的样子一样。</w:t>
      </w:r>
    </w:p>
    <w:p>
      <w:r>
        <w:t>催眠师命令舞台上的人站起来，这时镜头换到了另一个角度，可以在角落看到观众，雅萍讶异的看到其中有一个人好像试着要站起来，雅萍不是非常确定，但是那个人好像就是小莉，接着催眠师要舞台上的人坐下，舞台上的人随即坐了下来，而那个好像小莉的人也一样。??然后催眠师对观众说着他等一下要让这些自愿者做些什么表演，雅萍转过头看了看美琪，她坐在她的位置上，脸上带着有点邪气的笑容，好像她已经找到了她所期待的东西一样。</w:t>
      </w:r>
    </w:p>
    <w:p>
      <w:r>
        <w:t>接下来的影片雅萍看的很模糊，她一直想着美琪为什么会有那种表情？那个观众席中的人真的是小莉吗？她被催眠了吗？她可以再被催眠吗？突然雅萍又感到身体颤动了一下，她希望能成为催眠她的那个人。??雅萍一整个上午都过的恍恍惚惚的，她可以确定美琪一定是认为小莉在那场催眠秀中被催眠了，小莉不是有说过她的父母带她去看催眠秀吗？也是这样美琪才会去看催眠的书的，但是她到底想做什么？</w:t>
      </w:r>
    </w:p>
    <w:p>
      <w:r>
        <w:t>当雅萍在吃午餐的时候，她身边很多人，但是她没有和任何人说话，她一直在想着她该采取什么行动，第一件事，她想再看一次那个带子，她并不是想去确认那个人是不是小莉，或是她有没有站起来，甚至是她有没有被催眠，看完带子什么也不能确定，但是美琪似乎从带子里确认了什么，她想找出它。</w:t>
      </w:r>
    </w:p>
    <w:p>
      <w:r>
        <w:t>下午，雅萍计画好去打排球，她换上了短裤和衣服，来到了练习室，女排是这个学校的女孩们唯一热衷的运动，这是个以升学为主的学校，大部分的学生都没有什么运动天份，除了因为校长要求，大家都学了柔道用以自保，雅萍在柔道方面的表现更是优异，因为她从小就学了一点基本的武术。</w:t>
      </w:r>
    </w:p>
    <w:p>
      <w:r>
        <w:t>雅萍看着她的队友们，都是和她一样年轻、很结实而可爱的女孩，她们的上衣都因为被汗水浸湿而显得有点透明，穿着很短的紧身裤，雅萍心中突然扬起一种很奇特的感觉，第一次，她怀疑自己也许是个同性恋。</w:t>
      </w:r>
    </w:p>
    <w:p>
      <w:r>
        <w:t>在练习的时候，因为扑救一颗球，雅萍和队友撞在一起，她的队友的手刚好压着她的臀部，雅萍感到浑身一阵颤抖。??因为下起了雨，练习草草的结束了，雅萍一个人待着，她觉得好空虚，她了解那种感觉，就算她不是同性恋，她也确实对女人有着……性欲，那和同性恋不是一样？她觉得自己比以前更孤单了，她看过一些女同性恋的书，但是她从来没有想过自己也会那样，她终于了解了自己这些日子来怪异的感觉，可是没有人可以帮助她。</w:t>
      </w:r>
    </w:p>
    <w:p>
      <w:r>
        <w:t>她想要去找小莉然后……怎么样？告诉她？亲她？抚摸她？如果运气好的话，她不会告诉别人的，不行！她不要让任何人知道，她不要告诉任何人，即使是她的父母和亲戚也一样，反正她们什么也不能帮她，雅萍觉得眼眶湿润了起来，无法自己的啜泣着，她感到彻底的无助与彷徨，突然从外面传来了敲门的声音。</w:t>
      </w:r>
    </w:p>
    <w:p>
      <w:r>
        <w:t>雅萍，是你吗？玉珍老师细细的声音传了进来，你没事吧？雅萍站了起来，赶紧擦干了泪水，走过去开门，玉珍老师站在她的面前，还是穿着那件羊毛衫。??雅萍，怎么了？发生了什么事情？雅萍试着要微笑，但泪水又不争气的流了下来，她啜泣的告诉她是因为练习中止了，玉珍老师微笑着，伸出手温柔的搭着她的肩膀。</w:t>
      </w:r>
    </w:p>
    <w:p>
      <w:r>
        <w:t>雅萍，我不认为你会因为少了一次的练习哭的这么伤心，告诉我，到底发生了什么事情？玉珍老师等着她的回答，但雅萍一直没有说话，我知道你离家很远，你的生日又要到了，我也知道美琪对你说了一些很过分的话，我有发现你在课堂上一直显得不太专心……玉珍老师继续说着，但雅萍并没有听进去，她脑海里不断翻转着：美琪、催眠术、录影带！如果美琪是知道了催眠小莉的方法，那么她一样也可以！</w:t>
      </w:r>
    </w:p>
    <w:p>
      <w:r>
        <w:t>这么一来，她就可以没有风险的问小莉对她有什么感觉，影片中的催眠师是不是说了什么？但是那个人真的是小莉吗？她又怎么催眠她？??雅萍擦干了眼泪，这次她真的止住了泪水，她看着玉珍老师的微笑，也对她微笑着，玉珍老师知道她已经恢复了，但是她还不打算让她走。??雅萍，你可以来我的房间，我们好好聊一聊。雅萍笑了笑表示同意。</w:t>
      </w:r>
    </w:p>
    <w:p>
      <w:r>
        <w:t>跟我过来，我相信一切都会更好的。雅萍看着老师的房间，那里并不大，有一张双人床，一个办公桌和两张椅子，一些储藏柜和一个衣橱，墙壁上贴着一些电影海报和照片，让这个房间显得很家庭化，地上和桌上都有着学生的考卷，床上有着没折好的衣服，桌上也有还留着饮料残渣的咖啡杯。</w:t>
      </w:r>
    </w:p>
    <w:p>
      <w:r>
        <w:t>这里很乱，真不好意思，玉珍老师道歉着，只有有其他人要来我才会想整理。她清出了两个座位，然后和雅萍一起坐了下来，现在，可以告诉我你真正的烦恼吗？‘’没什么，雅萍说着，我想我是太想家了，就这样。这虽然不是事实，但雅萍想这也是让她如此伤心的原因之一，玉珍老师点点头，然后安慰般的握起她的手。</w:t>
      </w:r>
    </w:p>
    <w:p>
      <w:r>
        <w:t>一个人离家这么久是很困难的，特别是在这种特别的日子，这好像只会提起你的思念，她停了一下，我说怎么样，要不要和我喝点酒？晚餐前你没有什么重要的事情吧？雅萍很讶异，玉珍老师本来就偶尔会邀请学生到她的房里，但是含酒精的饮料在学校里是被禁止的，就和抽烟一样，但是雅萍觉得这也不坏，她是应该要得到点什么。</w:t>
      </w:r>
    </w:p>
    <w:p>
      <w:r>
        <w:t>好的，玉珍老师，如果可以的话。老师微笑着站了起来，走到储藏柜拿出了一灌葡萄酒和两个杯子，她打开了酒倒满了杯子，一杯自己拿着，一杯递给了雅萍。??干杯，她说着，祝你找回以前的快乐，雅萍。雅萍微笑着，轻轻的敲了下老师的杯子。??谢谢玉珍老师。她说着。</w:t>
      </w:r>
    </w:p>
    <w:p>
      <w:r>
        <w:t>雅萍，别这样，老师说着，叫我玉珍就好，如果你认为我是你的朋友的话。雅萍微笑着，喝了一小口酒，感到很温暖而润口，却紧接着一股刺口的辣味，雅萍其实不会喝酒，也几乎没喝过酒，所以她想这应该是正常的，她愉快的又喝了一口，因为这是被禁止的行为，这让她更加的想要挑战，她们就这么静静的坐着，直到雅萍决定问她有关于录影带的事情。??玉珍老师……她说着，但当她发现玉珍瞪了她一眼随即停了下来，对不起……玉珍……我对今天课堂上看的带子感到很好奇，我上次错过了前半段，不知道你可不可把录影带借我。这是个很合理的理由，而且一点也不会透露出雅萍想看带子真正的原因，但是玉珍却好奇的看着她，好像知道雅萍在企图着什么。</w:t>
      </w:r>
    </w:p>
    <w:p>
      <w:r>
        <w:t>好啊，她终于回答着，如果你想看的话当然可以……可是我想你要在这里看，休息室那边又没有录影机，雅萍竟然没有想过她怎么去看这卷带子，她想要一个人看，但是她哪有办法一个人弄到电视和录影机，玉珍用着疑问的眼神看着她。??告诉我，雅萍，你为什么想要看这卷带子。</w:t>
      </w:r>
    </w:p>
    <w:p>
      <w:r>
        <w:t>那个，她拚命的想要说一些合情合理的理由，我看到那些人做了那些动作，很好奇他们是怎么被催眠的。这应该还可以，但是玉珍仍然用着很怀疑的眼神看着她，也许她知道我真正的目的！“雅萍突然这么想着，然后玉珍又开口说着：??如果你想更了解催眠术，她说着，最好的方法是亲自去体验它，雅萍奇怪的看着玉珍，这是什么意思？然后她继续说着，如果你想要了解催眠复杂的技巧的话，你应该要自己尝试看看。雅萍感到很讶异，玉珍老师的意思是说她懂得催眠吗？玉珍看着她疑惑的表情，站了起来，将酒瓶收了起来，然后看着雅萍的眼睛说着：</w:t>
      </w:r>
    </w:p>
    <w:p>
      <w:r>
        <w:t>我当然不是要你出去随便催眠别人，最好的方法就是让我催眠你，然后告诉你我是怎么办到的，让你从自己的体验中去学习。雅萍讶异的说不出话，她甚至还不相信催眠！舞台上的人也许全是在演戏也说不定啊，但是那个很像小莉的人也和台上的人一样被催眠了，所以说这不会是骗人的，但是雅萍又有了其他的忧虑，为什么玉珍要教她催眠术？也许她有其他的……隐藏的目的，该怎么做呢？</w:t>
      </w:r>
    </w:p>
    <w:p>
      <w:r>
        <w:t>好的，她考虑了一段时间后说着，请你……催眠我来教我催眠，玉珍。‘’太好了，雅萍。玉珍的表情整个亮了起来，看来她真的很想要催眠雅萍，雅萍又犹豫了起来，但是当玉珍冷静了下来，露出了温和的微笑，雅萍感到她的担心又烟消云散了。??什么时候？雅萍问着，希望有几个礼拜的时间可以再考虑一下。</w:t>
      </w:r>
    </w:p>
    <w:p>
      <w:r>
        <w:t>就现在吧，你应该没有什么事情吧？我也刚好没有工作。雅萍咬了咬嘴唇，事情发展的太快了，但现在她已经无法脱身了，而且她也很希望自己能这样学会催眠。 ‘好啊，她说着，来吧。</w:t>
      </w:r>
    </w:p>
    <w:p>
      <w:r>
        <w:t>第三章</w:t>
      </w:r>
    </w:p>
    <w:p>
      <w:r>
        <w:t>我会拿着一个东西在你面前要你看着。玉珍老师的声音很冷静，一点都不像平常有点神经质的感觉，她继续说着：??当你专心的看着它的时候，我会对你说话，如果顺利的话，我就会引导你进入催眠状态，你会记得所有的事情，当我叫醒你之后，你会记得所有的过程。玉珍将椅子移到雅萍的面前，她现在仍然觉得自己怎么会那么快就被说服了，老师关上了窗帘，然后关上了所有的灯，只留着一盏台灯，她甚至还锁上了门，房间里很温暖，但雅萍却有点发着抖，她不知道接着会发生什么事，她问玉珍她对催眠的经历。</w:t>
      </w:r>
    </w:p>
    <w:p>
      <w:r>
        <w:t>我第一次读到催眠，是大学时在一本小说看到的，她回答着，我对书中的描写相当的好奇，然后我开始研究催眠，我看了很多书，然后找了一个人让我试验。她说着，眼睛看向了远方。</w:t>
      </w:r>
    </w:p>
    <w:p>
      <w:r>
        <w:t>那个人是谁？雅萍问着。??喔……没什么，只是个朋友。玉珍似乎有点脸红，雅萍也没有再追问下去。</w:t>
      </w:r>
    </w:p>
    <w:p>
      <w:r>
        <w:t>总之，当我看了很多书，找了很多人催眠之后，我已经可以很熟练的引导一个人进入催眠状态，就是现在我要教你的方法。她说完，然后转身走进了浴室，雅萍听到她脱衣服的声音，她到底要干嘛？”雅萍在心中想着，然后玉珍终于走了出来，回到了雅萍对面坐着。</w:t>
      </w:r>
    </w:p>
    <w:p>
      <w:r>
        <w:t>她的那件羊毛衫和金框眼镜都不在了，取而代之的是一件低胸的无袖宽松睡衣，一件皮制的迷你裙，而且她还化了妆，这个转变太异常了，雅萍面前是一个豪放而诱人的女人，和平常那个畏缩的、只会穿着老气毛衣的老师完全不同，鲜红的口红和她脸上的粉底让她看起来像是瓷器般的无瑕，雅萍讶异的看着她，正想问她为什么要扮成这个样子，但是她就说话了，她的声音很平顺、缓慢、低沈而且有一种……和以前不同的邪恶。</w:t>
      </w:r>
    </w:p>
    <w:p>
      <w:r>
        <w:t>当一个人要催眠某人，她必须要完全吸引到她的注意，你必须要一出场就完全吸引住她的目光，让你自己就像她潜意识想像中的催眠师一样。雅萍从来没想过催眠师该是什么样子，这种说法让她觉得很可笑，但是如果非要她现在想像出催眠师的模样，也许不会和玉珍老师现在的模样相去太远。</w:t>
      </w:r>
    </w:p>
    <w:p>
      <w:r>
        <w:t>你要让她注意到你，而且只有你，所以你必须关掉灯光，避免镜子或是音乐，任何会吸引注意的东西，最好让房间温暖一点，这可以让身体更加的平静而放松。雅萍记得当她一进来，就觉得这个房间特别温暖，她也注意到房间里没有任何镜子或是音响，这对于一个女人来说是很奇怪的，又一次，雅萍感到玉珍老师也许是早就有企图的，然后她又继续说着：</w:t>
      </w:r>
    </w:p>
    <w:p>
      <w:r>
        <w:t>可以的话，被催眠的人也要穿的尽量轻松一点，让自己可以好好放松，最好不要在激烈运动刚结束后，被催眠的人最好认识你，而且信任你，最好的状况是，她平常就必须听从你，就像是员工和老板一样，你要让被催眠的人好好坐着看着你要她注意的东西，要让催眠成功，你要去引导她，而不是强迫她做什么，你要引领她的潜意识醒来，让她的心灵沈静下去，你无法强迫任何人进入催眠状态，你只能让她相信她屈服在你的意志下，这是很容易的，只要当她的心智有一点馍糊的时候。雅萍想着她的运动服应该算是很轻松的了，但是她却宁愿自己穿的更拘束一点，事情正在发生着，玉珍老师穿成这个模样对她谈论着催眠，这让她感到害怕，虽然她尽量不表现出来，她想着玉珍老师说的话：员工和老板？那不是就像学生和老师一样？雅萍觉得自己愈来愈不想当被催眠的对象，但是当她想开口说些什么的时候，玉珍老师又继续说着：</w:t>
      </w:r>
    </w:p>
    <w:p>
      <w:r>
        <w:t>当所有的东西都准备好的时候，你就可以开始了。玉珍老师挪了挪身体，更靠近了雅萍一点，书桌上唯一的灯光和她们有一个角度，并没有照到雅萍的眼睛，但是当玉珍老师解开了她的项炼，她发现各式各样的光芒直射入她的双眼，玉珍将项炼放在雅萍的面前，比眼睛高一点的地方，然后继续对她的诱导。??看着这个宝石，雅萍，专心的凝视着它。雅萍看到玉珍的项炼是一条金色的链子带着红宝石，宝石只有两、三公分大，却将折射出的光芒垄罩了雅萍的所有视线，因为宝石的角度有点高，雅萍觉得往上凝视着宝石很辛苦。</w:t>
      </w:r>
    </w:p>
    <w:p>
      <w:r>
        <w:t>就是这样，雅萍，凝视着这个宝石，只要专心的看着它，凝听着我的声音，感到自己完全的放松，我的声音让你感到很平静。雅萍一点也不觉得平静，但是她让自己看起来很放松，然后玉珍又继续说着：</w:t>
      </w:r>
    </w:p>
    <w:p>
      <w:r>
        <w:t>当你感到自己凝视着宝石，你会更专心的看着它，觉得自己陷了进去，感觉它成长着，占据了你所有的视线……试着睁着双眼，不要眨眼……试着忘掉眼皮想要闭起来的重量……只要看着宝石并且听着我的声音……听着我的声音，让你觉得很平静、很放松……你喜欢我的声音……听着我的声音让你感觉很好，而凝视着宝石让你觉得愈来愈困难……感到你的眼皮愈来愈重……这个宝石占据了你所有的视线……慢慢的闭起眼睛……雅萍眨了眨眼，然后闭上了双眼。</w:t>
      </w:r>
    </w:p>
    <w:p>
      <w:r>
        <w:t>很好，雅萍，你做的非常好，你开始屈服了我的声音，你只能听到我的声音，听着我的声音让你觉得非常的棒，服从我的声音要你做的事情让你觉得很舒服，服从我的声音让你觉得温暖而满足，只要听着我的声音……听着我的声音……玉珍停了下来，然后收起了项炼，她舔了下嘴唇，然后用手抚摸着自己的乳头，这让她觉得很兴奋，但她必须更专心一点，她要将雅萍带入更深的催眠。</w:t>
      </w:r>
    </w:p>
    <w:p>
      <w:r>
        <w:t>很好，雅萍，你觉得自己好像飘浮在云里，不断的陷入温暖的空气中，听着我的声音，带你进入更深更深的放松，你会感到愈来愈温暖，你觉得所有的烦恼都远去了，所有的悲伤都消失了，听着我的声音，仔细的听着我的每一句话，放松你自己的心灵，你会服从我的声音的每一个指示，你了解吗？'’了解。雅萍用着单调的声音说着，玉珍从不会对这种感觉感到厌烦，当她得到她们、占有她们、控制她们，她按摩着自己的乳头，发出了轻轻的呻吟，很快就会有人帮她，但是她要让雅萍进入更深的催眠，让雅萍完全受她的控制。</w:t>
      </w:r>
    </w:p>
    <w:p>
      <w:r>
        <w:t>你进入了很深的催眠状态，雅萍，你只能做我告诉你的事情，你只能服从我的指示，你感到自己搭乘着电梯，电梯正在下降，当电梯下降，你也会感到自己进入了更深的催眠，更深的被我控制着，更深更深的被催眠着，你可以看到电梯显示的数字……三十……二十九……二十八……‘’二十七……二十六……雅萍继续数着。</w:t>
      </w:r>
    </w:p>
    <w:p>
      <w:r>
        <w:t>当你数着数字，你会放心的将自己交给我，你发现你愈来愈无法思考，只能服从我的声音。‘’二十一……二十……‘’你会毫无疑问的做我要你做的事情，毫不犹豫的服从我的命令，只有我可以这样命令你，你只会服从我的指示，当其他人想要催眠你的时候，你会拒绝并且离开。‘’十五……十四……‘’你会发现自己愈来愈难数下去，你发现所有的知觉都慢慢消失了，发现自己在一个温暖而黑暗的地方，在那里你唯一能感觉到的只有我的声音。‘’十……九……八……七……六……五……四……三……二……一……雅萍的声音愈来愈低，玉珍看着她新的猎物，感到一如往常的兴奋，她有点讶异雅萍竟然能一直数到一，平常都会更早就没有声音的，但她相信雅萍也已经准备好了。</w:t>
      </w:r>
    </w:p>
    <w:p>
      <w:r>
        <w:t>你是我的，雅萍，当你进入这种状态的时候，你会明白我是你的主人，当你听到我，而且只有我说想看我的项炼吗？“，你才会进入催眠状态，如果我拿着项炼放在你面前，你会凝视着项炼，并且慢慢的进入催眠状态，你不会有任何被催眠的记忆，当我问你问题的时候，你会完全诚实的回答我，你了解我的指示吗？‘’是的，主人。玉珍感到自己几乎要高潮了，自从她两年到这个学校后她已经催眠了十几个女孩了，但是她最想催眠的就是雅萍，这个女孩是这样不可置信的美丽，特别是穿着运动服和短裤，坐在那里被催眠的模样，她一直没有机会催眠她，真没想到她会来到她的房间并主动提起催眠的事情，现在到晚餐前玉珍都可以好好的享有她。</w:t>
      </w:r>
    </w:p>
    <w:p>
      <w:r>
        <w:t>雅萍，你曾经和女人做爱吗？‘’没有，主人。这是意料中的答案，女子学校中很容易出现同性恋，但是雅萍绝不像其中的一个。</w:t>
      </w:r>
    </w:p>
    <w:p>
      <w:r>
        <w:t>雅萍，你曾经和男人做爱吗？‘’没有，主人。这个答案就令她有点讶异，像雅萍这样美丽的女孩，竟然还没有任何男人上过她。??雅萍，你永远不会想要和男人做爱，或着用性的角度去看男人，只有女人可以引起你的性欲，你只想和她们做爱，但是你会阻止自己，你知道自己是同性恋，但你不想表现出来，也不想告诉任何人，即使你知道另一个是同性恋的女孩也喜欢你，你只能和我做爱，你将会一直想着和我做爱，但是你只能在合适的时候来找我，就是说你不可以三更半夜跑来找我，还有，如果你到我的房间后，看到我和另一个女孩一起，你会立刻进入催眠状态等待我的指示，你都了解吗？‘’是的，主人。‘’你会完全服从吗？‘’是的，主人。‘’张开你的眼睛，但是继续留在催眠状态，当你听到我说是时候该回去了”，你会穿上衣服然后离开这里，去做你本来要做的事，当你离开这里你才会离开催眠状态，每走一步你都会清醒一点，当你走了三十步后就会完全的清醒过来。雅萍坐在那里，张着双眼但完全没有表情，这个模样让玉珍感到相当的兴奋。</w:t>
      </w:r>
    </w:p>
    <w:p>
      <w:r>
        <w:t>雅萍，她有点喘着气，当我说开始“之后，你会站起来跟我走到床边，然后你会开始跳舞并慢慢的脱去衣服，当你跳舞的时候，我会抚摸你并亲吻你，你会回应我的每个动作，我的触碰会让你感到不可思议的快感，当我说结束”的时候，你才可以停止这一切，你了解吗？‘’是的，主人。‘’开始。雅萍和玉珍一起站了起来，然后走到了床边，玉珍坐到了床上看着雅萍，她在那里站了一下，似乎困扰着该怎么跳舞，然后她开始抚摸着自己的双腿，在那件极短的运动裤下，雅萍的大腿原本就已经暴露在外。</w:t>
      </w:r>
    </w:p>
    <w:p>
      <w:r>
        <w:t>雅萍回想着她曾经看过里面有脱衣舞的电影，当然她从来没有做过，但她想她应该知道该怎么做，她扭动着屁股，然后弯下了腰，让自己的屁股对着玉珍，玉珍几乎快压抑不住了，她脱掉了上衣和裙子，隔着胸罩抚摸着自己的乳房，雅萍慢慢的拉下了裤子，露出了棉质的内裤，那是一件白色的内裤，上面有红色和粉红色的心型图案，是她的堂哥圣诞节给她的礼物。</w:t>
      </w:r>
    </w:p>
    <w:p>
      <w:r>
        <w:t>快一点！玉珍呻吟着。??雅萍转过身来，往玉珍走去，然后将她推倒在床上，这和她刚才给她的命令好像不太一样，可是玉珍已经顾不得了，雅萍压在她的身上，然后将上衣脱了下来，她的胸罩和内裤是一套的，但对她而言似乎有点小。</w:t>
      </w:r>
    </w:p>
    <w:p>
      <w:r>
        <w:t>玉珍再也等不及了，她坐起身来将头埋进雅萍的乳沟，将手伸到雅萍的身后急忙的想解开她胸罩的扣子，当她解开了她的胸罩后，她发现雅萍也解开了她的胸罩，玉珍看到雅萍粉红色鲜嫩的乳尖，情不自禁的吸吮起来，她的舌头很明显的感受到雅萍的乳尖兴奋的竖立着，然后她也坐起身来，让雅萍吸吮她的乳头。??那种感觉真是太美妙了，雅萍吸吮舔弄着她的乳头，然后她将手伸进雅萍的内裤里，很快的，雅萍也将手伸进了她黑色的丁字裤中。</w:t>
      </w:r>
    </w:p>
    <w:p>
      <w:r>
        <w:t>当玉珍用手伸进她的阴穴，逗弄着她的阴核，雅萍也同样这么做着，玉珍的动作愈来愈快，没有多久，她感到一股电流窜过了身体，她拱起了背，将雅萍的头重重的压向自己，雅萍让她得到了高潮，她尖叫了出来，享受着一波波袭来的高潮，她停下了手部的动作，却发现雅萍继续抽插着她的阴道。??结束。玉珍喊着，然后雅萍才好像有些不情愿的慢慢停了下来。</w:t>
      </w:r>
    </w:p>
    <w:p>
      <w:r>
        <w:t>玉珍命令雅萍不需要有任何动作，然后她让雅萍闭上眼睛躺到了床上，她的身体还因为兴奋而微微颤抖着，玉珍微笑着，脱下雅萍已经湿透的内裤，然后推开了她的双腿，将脸埋进她肿胀的阴唇。</w:t>
      </w:r>
    </w:p>
    <w:p>
      <w:r>
        <w:t>雅萍拱起了背，抽搐着身体，玉珍熟练的口技和手指的挑逗很快的就让她不行了，她的生命中第一次尝到这种感觉，她感到体内的欲火似乎已经吞噬了她，她的每一处神经末梢都夹杂着痛苦和愉悦，她感到她高潮了，玉珍满足的看着高潮中的雅萍，从没有人给过她这种感觉，没有人教过她这种感觉，也再不会有其他人给她这种感觉。??玉珍抱着雅萍，温柔的吻着她，雅萍也吻着玉珍，用双手拥着她，玉珍命令她的学生抱着她并抚摸她的头发，她喜欢在性交结束后享受这种感觉，雅萍照做着，这种感觉让玉珍感到非常的舒服而放松，没多久后她就沈沈的睡了过去，雅萍发觉她已经睡着了，停下了手，在心里想着： ‘这到底是怎么回事？她竟然会认为她催眠了我变成她的奴隶？现在该怎么办？</w:t>
      </w:r>
    </w:p>
    <w:p>
      <w:r>
        <w:t>第四章</w:t>
      </w:r>
    </w:p>
    <w:p>
      <w:r>
        <w:t>雅萍不知道玉珍老师的催眠到底是怎么回事，她只知道老师现在相信自己已经完全被她控制着，其实是因为雅萍从来没看过任何催眠表演，她的潜意识完全不了解催眠这回事。??玉珍老师都会先给班上的女孩看催眠秀的带子，然后当她要催眠她们的时候，女孩们对催眠先入为主的观念会让她们更容易被掌控，雅萍既没看到催眠诱导的过程，连后面的表演也没认真在看，所以完全没有被催眠。</w:t>
      </w:r>
    </w:p>
    <w:p>
      <w:r>
        <w:t>虽然她还是服从了玉珍老师的命令，一开始她是觉得好玩，但是当听到玉珍老师跟她说她不会“记得任何被催眠的经过，她开始觉得她必须配合她才可以保护自己，她明白老师根本就没有想要教她催眠，只是想催眠她，所以她尽可能的装做自己已经被催眠了，诚实的回答她的话，但这也让她第一次尝到了人生中美妙的体验。</w:t>
      </w:r>
    </w:p>
    <w:p>
      <w:r>
        <w:t>玉珍老师用舌头伸进她……最私密的部位，那种天堂般的感受完全超出了雅萍的想像，她好希望能再来一次，不对，她现在应该要先想想怎么从玉珍老师这里逃出去才行，她不能让老师发现她刚才只是装的。</w:t>
      </w:r>
    </w:p>
    <w:p>
      <w:r>
        <w:t>她看了看房间，看到桌上放着刚才玉珍老师催眠她用的红宝石，她还记得老师刚才催眠她的每个过程，突然她有了一个想法，玉珍老师对催眠很熟悉，而她现在正在床上睡着，或许……她可以催眠她的老师。</w:t>
      </w:r>
    </w:p>
    <w:p>
      <w:r>
        <w:t>这是风险很大的选择，但是雅萍总不能一直假装自己是她的奴隶，她想不到更好的方法了，老师现在睡的这么舒服，醒来后一定还是很放松的，她一定不会对她有所提防的。??但是雅萍想了想，又觉得自己好像不该这么做，而且这个计画也不知道能不能成功，其实她要做的，应该是赶快离开这个房间，然后去找校长报告这个老师做了什么，告诉校长她被玉珍老师强暴了，可是她不这么做，也许是因为刚才的酒精作祟吧，她不要结束这一切，她还想跟玉珍老师做爱。</w:t>
      </w:r>
    </w:p>
    <w:p>
      <w:r>
        <w:t>她想要知道刚才老师是怎么给她那么舒服的感觉的，她也很想知道自己是不是真的可以催眠别人，如果可以的话她……可以怎么样？小莉……女排的队友……美琪……雅萍不知道自己怎么会想到美琪，如果她真的有机会催眠美琪的话，她一定会……会……让她改掉那种糟透了的个性，是啊，”雅萍在心中想着，这就是我想催眠美琪的原因。“??雅萍调整了桌上台灯的角度，让她可以照到玉珍的脸上，然后她拿了项炼回到了床上，玉珍老师仍然安详的睡着，她的头发散落在枕头上，因为化妆的关系，脸蛋看起来就像个玩偶一样，她盖着一件薄毯，薄毯下的她当然还是全裸的，就像雅萍一样，雅萍试着不去想这些事，她要专心一点。</w:t>
      </w:r>
    </w:p>
    <w:p>
      <w:r>
        <w:t>她做了一次深呼吸，跨坐到了玉珍的身上，她两只脚跪在她的胸部两侧，压住她身上的薄毯，这样她就不能动了，虽然她的双手还是自由的，雅萍也想过把她的双手也制住，但是如果玉珍老师醒来发现自己完全无法动弹，可能会惊慌起来，让催眠更不可能成功吧。</w:t>
      </w:r>
    </w:p>
    <w:p>
      <w:r>
        <w:t>雅萍再一次确认周遭的环境，都像她被催眠时一样的完美，现在要做的就是叫醒玉珍老师，希望自己可以催眠她，雅萍先用右手拿着项炼，让那颗红宝石停留在玉珍的额头上方几公分处，然后用左手轻轻的搓揉着老师的耳朵，这是她以前学的，这样可以慢慢而且平静的叫醒一个人，因为耳朵受到的刺激会让人被唤醒，但同时这样的动作又会分泌一种脑内啡让心情平静，她一边搓揉着她的耳朵，一边缓慢而温柔的念着：</w:t>
      </w:r>
    </w:p>
    <w:p>
      <w:r>
        <w:t>看着这个宝石，玉珍，看着这个宝石。玉珍慢慢的醒了过来，她觉得自己做了个奇怪的梦：她催眠了学校里最漂亮的女孩雅萍，然后和她做爱，这个女孩显然没有任何的性经验，这让她得到了更棒的高潮，然后她睡了过去，但现在她竟然看着自己的宝石，听着一种好熟悉的声音，她觉得好像不应该这样，她想要清醒过来，但她随即发现自己已经完全的被宝石所吸引了。</w:t>
      </w:r>
    </w:p>
    <w:p>
      <w:r>
        <w:t>就是这样，玉珍，看着这个宝石，雅萍继续说着，专心的凝视着这个宝石，这个宝石美丽而闪耀着，吸引了你所有的注意，你唯一能做的只有凝视着它，但是你发现凝视着宝石愈来愈困难，你的眼皮好重、好困，你完全无法抗拒，你知道这个宝石，它可以催眠人们，而它现在正在催眠你，你知道你无法抗拒，你知道每个看着这个宝石的人都会被控制，你再也无法继续张开双眼了，闭上眼睛，让我的声音催眠你。玉珍眨了几下眼，然后闭上了眼睛，她内心深处有一种想抗拒的念头，但是完全的被催眠所屈服了，她知道她的宝石的力量，而且她真的困了，她感觉她的意识愈来愈模糊，当她听着她的声音……她的声音？她不应该……不应该会这样的……但很快这种想法也消失了。</w:t>
      </w:r>
    </w:p>
    <w:p>
      <w:r>
        <w:t>你知道这个宝石可以用来催眠人们，玉珍，你知道拿着宝石的人可以控制你。玉珍用过宝石去控制好多的女孩，所以……是的，她必须服从，雅萍想着她应该要让玉珍进入更深的催眠状态。</w:t>
      </w:r>
    </w:p>
    <w:p>
      <w:r>
        <w:t>你觉得温暖而满足，听着我的声音，玉珍，当你听着我的声音，你会发现自己更深更深的被控制着，你感到自己正在一台电梯里，而电梯正在下降，电梯愈降，你就会感到自己陷的更深，每当电梯向下一层，你就会更放心的把自己交给我，我要你念出电梯的楼层，每往下一层，你就会更完全的服从我，三十……二十九……二十八……‘’二十七……被催眠的老师继续念着，二十六……二十五……她再也无法思考了，她的心灵已经完全被宝石和雅萍的声音所俘虏了，她仅存的一丝抗拒的念头，随着每个数字愈来愈微弱。??十九……十……八……十……十……老师再没有办法数下去了，应该可以了吧？”雅萍想着。</w:t>
      </w:r>
    </w:p>
    <w:p>
      <w:r>
        <w:t>听着我的声音，你认得我的声音，你知道是谁在控制你，告诉我，谁在控制你，玉珍？‘’你控制我。老师说着，雅萍感到一阵颤抖，怪不得她想催眠我，这个感觉太棒了！“雅萍在心中想着，她放下了宝石，情不自禁的用手按摩着自己的胸部，不行！”她又想着，我要专心！“是的，玉珍，我控制你，告诉我，我是谁？‘’雅萍。雅萍又感到一种无法言喻的快感，她控制了她的老师！</w:t>
      </w:r>
    </w:p>
    <w:p>
      <w:r>
        <w:t>没错，玉珍，雅萍控制着你，当你听到雅萍说玉珍老师该上课了”，你就会回到催眠状态，平常你会完全清醒着，但是当你听到她说什么就会立刻回到催眠状态？‘’玉珍老师该上课了。老师说着。</w:t>
      </w:r>
    </w:p>
    <w:p>
      <w:r>
        <w:t>天啊，“雅萍想着，我快不行了！”她感到大腿中央分泌出了淫水，体内又好像快烧了起来，她好想马上就看到小莉！还有美琪……当然只是要让她改掉她的个性，但现在她得先处理好玉珍老师的事情。</w:t>
      </w:r>
    </w:p>
    <w:p>
      <w:r>
        <w:t>当你在我身边的时候，你会发现我愈来愈吸引你，当我们不在这个房间的时候，你会尽量压抑住自己的情感，但是当我们一回到这个房间，你就一刻也忍不住了，你会想尽办法勾引我、和我做爱、表现你所有取悦女人的方法，然后你也会希望我对你这么做，雅萍感到浑身因为兴奋的颤抖着，你了解吗？‘’了解。老师的声音也为为发颤着。</w:t>
      </w:r>
    </w:p>
    <w:p>
      <w:r>
        <w:t>最后，玉珍，你将会完全忘记被催眠的记忆，你也不会记得你试着催眠我的事情，但是你会继续服从我刚才给你的命令，而且你会觉得那是完全正常的，事实上，你也不会记得我们曾做过爱，你会觉得这段时间是做了个和我一起的春梦，你喜欢这个梦，你会发现自己愈来愈渴望和我做爱，当你听到我说我该走了“，你就会开始从一数到三十，每数一个数字你就会更清醒一点，当你数三十就会完全清醒过来，完全忘记被催眠的事情，但是会服从我之前给你的命令，你了解吗？雅萍感到她全身都渴望着被触碰。</w:t>
      </w:r>
    </w:p>
    <w:p>
      <w:r>
        <w:t>是的。老师说着。??你会服从吗？‘’是的。又一次，雅萍感到兴奋的颤抖了起来，即使没有任何实体上的触碰，她也觉得自己又要高潮了，这种感受，比她之前的每一次都要强烈，催眠真是太有趣了！”她想着。</w:t>
      </w:r>
    </w:p>
    <w:p>
      <w:r>
        <w:t>雅萍准备要叫醒老师，但是她又突然想到，如果玉珍醒来，对刚才的是一点记忆也没有，却看到她们都是裸体的会怎么想？最好还是先离开一下吧，她捡起了地上的衣服，虽然那件内裤已经湿淋淋的，但是她也不想换掉，那让她有一种兴奋的感觉，她穿好了衣服之后，对老师说出了唤醒她的命令，然后走出了门口，在外面默数着三十。</w:t>
      </w:r>
    </w:p>
    <w:p>
      <w:r>
        <w:t>玉珍醒了过来，她身上什么也没穿，觉得自己好像刚享受过一次激烈的高潮，发生了什么事情？现在还只是下午而已啊，她怎么会在这里睡觉？她好像想去催眠一个学生……她慢慢想起来了，雅萍刚才还在这里，她希望能催眠雅萍然后……她没做吗？大概是因为没有机会，所以她自己手淫的到高潮后就睡着了，她这么想着，虽然她一点记忆也没有，这时突然传来了敲门的声音。</w:t>
      </w:r>
    </w:p>
    <w:p>
      <w:r>
        <w:t>嗯……玉珍问着，谁？‘’我是雅萍。玉珍的心理翻腾着很复杂的感觉，她没有穿衣服，应该要赶快把这个女孩打发走，但是她真的好想催眠她，也许她应该要利用这次的机会？而且她觉得雅萍愈来愈吸引她，这种感觉比之前要更加的强烈，她没有办法要她走。</w:t>
      </w:r>
    </w:p>
    <w:p>
      <w:r>
        <w:t>请……等一下。玉珍发现地上散落着她最性感“的衣服，又感到吃了一惊，接着她想着，一定是因为刚才手淫的时候，幻想着自己正在催眠一个可爱的学生，所以才会换上这套衣服，她赶紧把地上的衣服塞到角落，随便套上一件晨袍，然后去开了门。</w:t>
      </w:r>
    </w:p>
    <w:p>
      <w:r>
        <w:t>雅萍一个人站在她的门口，穿着女排队的制服，带着很甜的笑容，这个模样让玉珍呆了好一会，她好想现在就抱紧她、吻她、将她的衣服剥光，她压抑着这种欲望，虽然这比她想像中还要困难，但如果这种事爆发了出去，她会被赶出学校的，她发觉雅萍用着有点奇怪的表情看着她。</w:t>
      </w:r>
    </w:p>
    <w:p>
      <w:r>
        <w:t>你不进来吗，雅萍？她问着。</w:t>
      </w:r>
    </w:p>
    <w:p>
      <w:r>
        <w:t>雅萍轻快的走了进来，然后好像绊了一下整个人扑倒在玉珍身上，她抱着她，手掌扶着她的臀部，而肩膀刚好顶着她的阴唇，然后雅萍捏了捏玉珍的屁股，玉珍感到一种无法言喻的兴奋，她想要这个女孩！</w:t>
      </w:r>
    </w:p>
    <w:p>
      <w:r>
        <w:t>对不起，玉珍老师，雅萍说着，站起了身来，可以吻我，和我亲热吗？玉珍讶异的说不出话来，她只能下意识的点了点头，然后雅萍抱住了她的脖子，两个女人的胸部紧紧的贴在一起，玉珍感到她的脸颊、她的唇，都感受到这个女孩柔软而温热的嘴唇，雅萍对她微笑着。</w:t>
      </w:r>
    </w:p>
    <w:p>
      <w:r>
        <w:t>玉珍老师，我这样会奇怪、很肮脏吗？玉珍一点也不觉得肮脏，雅萍，她说着，我能帮你什么吗？她尽量平静的说着，虽然她感到嘴唇十分的干燥，下体也不可思议的闷热着，似乎在呼唤着谁赶快满足它。</w:t>
      </w:r>
    </w:p>
    <w:p>
      <w:r>
        <w:t>雅萍坐到了床上，交叉着双腿，她的短裤让她一双修长的双腿展露无遗，而透过被汗水浸湿的上衣，玉珍也能隐约的看到她的胸罩，天啊，她真的想要她！玉珍感到体内的欲望不断的攀升着，她一定要赶快让雅萍离开，不然她会把持不住自己的。</w:t>
      </w:r>
    </w:p>
    <w:p>
      <w:r>
        <w:t>雅萍噘起嘴，用一种小女孩般撒娇的口气开始说着。</w:t>
      </w:r>
    </w:p>
    <w:p>
      <w:r>
        <w:t>我刚才一个人来这里经过走廊的时候，有一个人撞到了我，我没有看到是谁，好疼喔，真希望有人帮我看看。这当然是她瞎掰的，她想要找一个理由让玉珍可以触碰她的身体，然后她看着玉珍露出一种很痛苦而犹豫不决的神情。</w:t>
      </w:r>
    </w:p>
    <w:p>
      <w:r>
        <w:t>你应该到保健室去。她说着，但是声音有些颤抖。</w:t>
      </w:r>
    </w:p>
    <w:p>
      <w:r>
        <w:t>因为刚才在外面才被撞到的，雅萍说着，我本来就要来这里找你，谈谈我们之前在下午谈的事情，我想老师应该可以帮我处理一下……雅萍放下了脚，站起来转过了身，真的好痛喔。她说着，指着她的右大腿，在臀部正下方的位置。</w:t>
      </w:r>
    </w:p>
    <w:p>
      <w:r>
        <w:t>这……这里……？玉珍问着，她已经彻底的倍欲望击溃了，虽然她心中的理智告诉她要马上把这个女孩赶走，但是她却这么说着，也许我能帮你看看有没有怎么样？她走了过去，用手摸着雅萍的屁股。</w:t>
      </w:r>
    </w:p>
    <w:p>
      <w:r>
        <w:t>雅萍微微弯下了腰，将屁股翘了起来，玉珍感到一股晕眩似的快感，她捏了下雅萍的屁股，感受她的短裤下那柔软而不可思议的触感，她也感到自己的下体已经完全的湿了。??喔，感觉真好，雅萍说着，还有别的地方好像也受伤了，她继续着，我的胸部这里。她没有转过身，所以玉珍向她更靠近了一点，从背后抱住她的胸部，玉珍感受着雅萍丰满坚挺的胸部，而这时雅萍的屁股刚好顶着她的下体，雅萍有节奏的顶着屁股，一瞬间，玉珍感到她的欲望胜过了一切，什么也无法阻止她了，她从来不敢在学校里和没有被催眠的女孩做爱，但是她现在什么也顾不得了。</w:t>
      </w:r>
    </w:p>
    <w:p>
      <w:r>
        <w:t>嗯……雅萍说着，这……这里……她很难好好的说话了，我这里也受伤了！她终于呻吟的喊了出来，然后拉着玉珍的手到她跨下最私密的部位，玉珍也了解了她的意思。??她将雅萍的身体转了过来，吻着她的唇，雅萍也回吻着她，然后两个人一起躺到了床上，很快的脱光了身上的衣服，玉珍开始对雅萍做着所有她自己想要感受的动作，她有一种强烈的欲望想要教导这个女孩，所有可以让一个女人渴望高潮的动作。</w:t>
      </w:r>
    </w:p>
    <w:p>
      <w:r>
        <w:t>这只是雅萍的第一次试验，她真的是个学习能力很强的女孩，她看着玉珍老师完全迷失了在自己的世界里，她带着微笑，尽全力的取悦着自己，太棒了！”雅萍想着，催眠真的成功了！“她舒服的享受着她的奴隶的手指与舌头，这个没多久前还认为自己是她的主人的女人！ 雅萍等不及的想要对其他的女孩试验……</w:t>
      </w:r>
    </w:p>
    <w:p>
      <w:r>
        <w:t>????【完】</w:t>
      </w:r>
    </w:p>
    <w:p>
      <w:r>
        <w:t>42750字节</w:t>
      </w:r>
    </w:p>
    <w:p>
      <w:r>
        <w:t>总字节：83015字节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