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三大神捕之柔风</w:t>
      </w:r>
    </w:p>
    <w:p>
      <w:r>
        <w:t>三大神捕之柔风</w:t>
      </w:r>
    </w:p>
    <w:p>
      <w:r>
        <w:t>上有天堂，下有苏杭。</w:t>
      </w:r>
    </w:p>
    <w:p>
      <w:r>
        <w:t>六月的苏州府绿荫垂柳，烟花飞舞，江南的女子柔情似水，俏丽多姿，吴侬软语伴着轻声浅笑，一路流泻出苏州府的水泽。</w:t>
      </w:r>
    </w:p>
    <w:p>
      <w:r>
        <w:t>风景如画的太湖边，游人如织。从碧波澄清的湖泊上，那大小画舫传来悠扬的丝竹慢调，使人恍若步入仙境。可惜突如其来的一声暴喝却破坏了这绝美的情景。</w:t>
      </w:r>
    </w:p>
    <w:p>
      <w:r>
        <w:t>“贼子，哪里逃！”</w:t>
      </w:r>
    </w:p>
    <w:p>
      <w:r>
        <w:t>“抓住他！”从纷乱的人群中窜出一个相貌粗笨的汉子，后面跟着一大班的人正暴喝大叫。那逃窜的汉子一连撞倒了好几个人，其中包括柔弱的女人，於是便有更多的人加入了追捕的行列。</w:t>
      </w:r>
    </w:p>
    <w:p>
      <w:r>
        <w:t>这时汉子快要逃到湖边了，他又伸手去推在他的前面正背对着他站立的一个女人。那知他的手尚未沾到那女人的身子，便觉从那女人身上一股大力传来，将他推了个四脚朝天，躺在地上半天也起不来。</w:t>
      </w:r>
    </w:p>
    <w:p>
      <w:r>
        <w:t>后面的人一拥而上，围着眼冒金星的汉子正待给他一通狠揍，那个女人转身拦住了他们，“这事要交由官府处理，你们不可滥用私刑。”她那悦耳的声音中有种让人俯首的威严，一时将犯人镇住了。</w:t>
      </w:r>
    </w:p>
    <w:p>
      <w:r>
        <w:t>这时出来几个捕快，为；首的捕头见这个女人虽然相貌普通，但凤眼中神采奕奕，浑身透出摄人的气势，不禁拱手道：“敢问姑娘是……”</w:t>
      </w:r>
    </w:p>
    <w:p>
      <w:r>
        <w:t>那女人将玉手一扬，然后道：“你不必动问，将他送至衙门便是了！”</w:t>
      </w:r>
    </w:p>
    <w:p>
      <w:r>
        <w:t>虽然是一闪而过，眼尖的捕头早已看清女人手中的玉佩，他不禁神色大变，马上极其恭敬地应道：“小人遵命！”</w:t>
      </w:r>
    </w:p>
    <w:p>
      <w:r>
        <w:t>在押汉子去衙门的路上，一个捕快忍不住问道：“罗捕头，那个女人到底是什么大人物？”</w:t>
      </w:r>
    </w:p>
    <w:p>
      <w:r>
        <w:t>罗捕头低声道：“告诉你们，准把你们吓一跳。三大神捕知道吗？”</w:t>
      </w:r>
    </w:p>
    <w:p>
      <w:r>
        <w:t>“那当然，直接受命于相爷，拥有三品官位，屡破大案的神秘人物，武功超凡，机智过人的三大神捕，天下无人不知啊！难道那个女人会是……”</w:t>
      </w:r>
    </w:p>
    <w:p>
      <w:r>
        <w:t>“不错！她便是三神捕中的老大柔风。能让三神捕出动，一定是惊天大案。</w:t>
      </w:r>
    </w:p>
    <w:p>
      <w:r>
        <w:t>啊，我想起就害怕，不知道这次轮到谁倒楣了！“罗捕头在那里大发感慨。</w:t>
      </w:r>
    </w:p>
    <w:p>
      <w:r>
        <w:t>二天后，那汉子被一脚踢出牢门，一个捕快指着他的鼻子说道：“叶子强，以后不要再犯了，不然的话，可不是四十大板了事了！”</w:t>
      </w:r>
    </w:p>
    <w:p>
      <w:r>
        <w:t>叶子强揉着自己的屁股，不住地点头哈腰道：“是，是。官爷的话，小的一定牢记在心，从此洗心革面，重新做人。”</w:t>
      </w:r>
    </w:p>
    <w:p>
      <w:r>
        <w:t>一离开捕快的视线，叶子强便破口大骂，“他娘的，真倒楣！啊，我呸！”</w:t>
      </w:r>
    </w:p>
    <w:p>
      <w:r>
        <w:t>一连串的大骂后，他又开始为；今天的食宿动脑筋了。身为；孤儿的他从小就成了一个小贼，干些偷鸡摸狗的勾当，叫他好好做人，那真是比登天还难。</w:t>
      </w:r>
    </w:p>
    <w:p>
      <w:r>
        <w:t>作为小贼，他却是最苯的一个，本来是和别人合夥干的，可他老是出错，什么爬墙时从墙上掉下来，挖洞时却把墙挖塌，掏包时却忍不住去摸姑娘的奶子，反正十有八九会被人追捕，结果再也没有人愿意和他一起干，他只好作个快乐的独行贼。</w:t>
      </w:r>
    </w:p>
    <w:p>
      <w:r>
        <w:t>不过说他笨，他还很有做贼的豪气，挑了一户大户人家下手。可现在是大白天，看看左右无人，他居然去翻人家的围墙，还真是贼胆包天。</w:t>
      </w:r>
    </w:p>
    <w:p>
      <w:r>
        <w:t>千辛万苦，他总算顺利进入这户人家的后园。</w:t>
      </w:r>
    </w:p>
    <w:p>
      <w:r>
        <w:t>可惜他找东西的水平实在太次，翻箱倒柜的声响过於巨大。</w:t>
      </w:r>
    </w:p>
    <w:p>
      <w:r>
        <w:t>又是经过了一番没命的逃窜后，叶子强终於摆脱了后面的人。他摸摸身上的包裹，心中暗乐，“今天的收穫真不少，够老子吃好多天了。”</w:t>
      </w:r>
    </w:p>
    <w:p>
      <w:r>
        <w:t>到店里打来了酒食，叶子强快活地往城外行去，眼看快要到那个被自己据为己有的那个破庙，他却忽然停下了脚步。</w:t>
      </w:r>
    </w:p>
    <w:p>
      <w:r>
        <w:t>在庙前的大树上栓了几匹高头骏马，精致的马鞍脚镫，显出马主人的身份和财富。</w:t>
      </w:r>
    </w:p>
    <w:p>
      <w:r>
        <w:t>叶子强从庙后面轻手轻脚地溜进去，悄悄的靠近破败的大殿，一看之下，他不禁大吃一惊。</w:t>
      </w:r>
    </w:p>
    <w:p>
      <w:r>
        <w:t>整个破败的大殿似乎是被龙卷风袭击过一般，连一块好的地方都找不到了，简直是一塌糊涂。在地上倒着七八个人，似乎没有一个是完好无损的，有几个更是连头都没有了。阴森幽暗的大殿里悄然无声，看来是没有一个活人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