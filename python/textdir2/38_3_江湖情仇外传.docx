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江湖情仇外传</w:t>
      </w:r>
    </w:p>
    <w:p>
      <w:r>
        <w:t>江湖情仇外传</w:t>
      </w:r>
    </w:p>
    <w:p>
      <w:r>
        <w:t>秋雷向远处的银凤看去。年来魂牵梦萦，他无法忘怀这个一度曾落在他手中的小姑娘，见面之下，他眼中出现了前所末有的奇光。</w:t>
      </w:r>
    </w:p>
    <w:p>
      <w:r>
        <w:t>小姑娘年岁多在二八年华上下，正是十六七八一朵花的黄金年华，鹅蛋的小脸上红馥馥的，媚目中流光四射，笑起来颊旁的笑涡可令人心醉，媚得更令人受不了，一身水绿湖窄袖子春衫薄得可以，同色长裙迎凤飘飘，在薄薄春衫和细小的鸾带中，可看出她的身材确实若人喷火。</w:t>
      </w:r>
    </w:p>
    <w:p>
      <w:r>
        <w:t>秋雷眼尖，首先看到美姑娘胸前，鼓鼓的右胸襟绣了一支银色小飞凤，他不由心中怦怦乱跳，闻名不如见面，见面胜似闻名，眼前这位美姑娘，果然不愧称天下第一丽人。</w:t>
      </w:r>
    </w:p>
    <w:p>
      <w:r>
        <w:t>乍见之下，她那温润如花瓣的肌肤，那清澈如深潭般明亮的大眼睛，那诱人的弓形小嘴，那令人泛起绮念的动人胴体，那令人永难忘怀的甜甜笑容。一切，一切，都令他翻腾、情不自禁。</w:t>
      </w:r>
    </w:p>
    <w:p>
      <w:r>
        <w:t>「果然值得去争，不愧称江湖第一美少女，年余不见，她长得更美更丰盈了。我发誓，我必须得到她，既使刀剑加身，我也要把她弄到手。」他喃喃地说。</w:t>
      </w:r>
    </w:p>
    <w:p>
      <w:r>
        <w:t>他的目光又转向婉君，心中又嘀咕：「我的天，这丫头是谁？她没有银凤秀气，但娇柔则过之，春兰秋菊，各擅其胜，小丫头，我也要定你了，有这两位姑娘俏妞在身边，我满足了，英雄美人乐何如之！」</w:t>
      </w:r>
    </w:p>
    <w:p>
      <w:r>
        <w:t>别过银凤父女，秋雷满怀高兴，经过多日的狠拼，他感到倦意涌上心头，举目眺望快落下西山的红日，微笑着走了。到了下面的山沟。蓦地前面白影依稀，婉君姑娘的身影刚消失在一座树林内。</w:t>
      </w:r>
    </w:p>
    <w:p>
      <w:r>
        <w:t>他心中狂喜，想不到银凤走了，这位白衣姑娘仍在山区逗留，凡是对他有怀疑的，他心须设法除去，人愈少愈好，何况这位白衣姑娘貌比花娇，与银凤同样美艳，更值得弄到手啦！他留心向四周打量，不错四野无人，附近山林中鸟声聒噪，倦鸟归林，不见人影。</w:t>
      </w:r>
    </w:p>
    <w:p>
      <w:r>
        <w:t>他脚下加快，飞跃入林，妙极了，白衣姑娘在林的另一端掩住一株矮树后面向前探望，没发现他的到来。秋雷把握时机，抢进八尺，棋子脱手而飞，姑娘听到身后有异响，可是，已来不及了，三处相当重要的穴道已被击中，浑身一软，倚树而倒。还末着地，已被人已抱在怀中，一只大手掩住她的樱桃小口，想叫也叫不出来。</w:t>
      </w:r>
    </w:p>
    <w:p>
      <w:r>
        <w:t>「哈哈，倾国倾城的婉君姑娘，果然是千载难逢的人间绝色，我秋雷能得此佳人，也是艳福不浅！」淫笑中，秋雷抱住小姑娘的娇体飞入林中。</w:t>
      </w:r>
    </w:p>
    <w:p>
      <w:r>
        <w:t>杀心已退，色心又生，他想：「我不能在这时赶回安乐洒店，金神老匹夫可能在路上跟踪哩，我何不在这儿等侯天黑，天黑上路便不怕他了，且享受了这丫头再说。」</w:t>
      </w:r>
    </w:p>
    <w:p>
      <w:r>
        <w:t>抱住小姑娘往柏树丛中一钻，在一处细草茵茵的绵地上将小姑娘放平，在姑娘身旁坐下，拍开姑娘的哑穴，脸上现出一丝淫笑对婉君说道：「姑娘芳名，我慕名已久，今日见着姑娘，我真是三生有幸、艳福不浅啊，哈！」</w:t>
      </w:r>
    </w:p>
    <w:p>
      <w:r>
        <w:t>婉君心中暗暗叫苦，绝望的感觉慢慢爬上心头，「恶贼，你想干什幺？难道不怕天打雷轰吗？」</w:t>
      </w:r>
    </w:p>
    <w:p>
      <w:r>
        <w:t>一手扣住婉君的脉门，秋雷口中淫笑道：「呵呵，真人面前不说假话，因为你太漂亮了，美丽的妞儿，谁见谁都想和她玩玩，正因为你太漂亮了，所以……美人儿，乖乖听我的话，包你受用不尽，欲死欲仙。」</w:t>
      </w:r>
    </w:p>
    <w:p>
      <w:r>
        <w:t>婉君心头一阵眩晕，切齿道：「象你这种人简直猪狗不如，我不会让你得到的，你少做白日梦。」</w:t>
      </w:r>
    </w:p>
    <w:p>
      <w:r>
        <w:t>秋雷一只手抚摸上她的胸部，一手去解她的裙带，淫笑道：「你可以仔细看看，白昼将近，黑夜将临，确似做梦的好时光了，丫头，你听着，你玉姿国色，美得叫人心动神摇，在泰山寺我第一眼就看上你了，更爱上你了，我飞龙不是好色之徒，但看上了漂亮的女人决不放过，我为怕你变卦，我不得不先和你鱼水合欢，造成事实，哈哈！」</w:t>
      </w:r>
    </w:p>
    <w:p>
      <w:r>
        <w:t>话声末落，小姑娘的裙带已卸，上衣徐驰，单薄的胸围带子太脆弱了，一拉便断，胸围子一松，小姑娘酥胸半露，玉乳怒突，眼看春光外泄。</w:t>
      </w:r>
    </w:p>
    <w:p>
      <w:r>
        <w:t>婉君急得要吐血，秋雷在她胸前双乳上蠢动的双手，惊得她魂飞天外，魄散九霄，这辈子她哪见过这种阵仗？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