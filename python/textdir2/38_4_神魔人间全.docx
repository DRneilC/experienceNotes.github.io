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神魔人间全</w:t>
      </w:r>
    </w:p>
    <w:p>
      <w:r>
        <w:t>神魔人间</w:t>
      </w:r>
    </w:p>
    <w:p>
      <w:r>
        <w:t>「不！不要！！」宁静的村庄中，传来阵阵与这份祥和不搭调的淒厉叫声。</w:t>
      </w:r>
    </w:p>
    <w:p>
      <w:r>
        <w:t>几个身上穿着铠甲的男人粗鲁的拖着几个年轻女孩，闪耀着银光的胸甲上都雕着一个大大的十字架，旁边几台囚车中已经关着几个垂头丧气的男女。</w:t>
      </w:r>
    </w:p>
    <w:p>
      <w:r>
        <w:t>「住手！你们为什么要抓她们！？」一个女人推开哭叫着的家属，走到这群男人面前说道。</w:t>
      </w:r>
    </w:p>
    <w:p>
      <w:r>
        <w:t>「我们奉上帝之名，消灭与恶魔结订契约的魔女，不要阻挡我们神圣的任务。」一个看来像是首领的骑士不屑的对她说道。</w:t>
      </w:r>
    </w:p>
    <w:p>
      <w:r>
        <w:t>「与恶魔订契约？你们有什么证据这么说！」女孩仍不让步，一旁的人们心底暗暗期待这个女孩能救回他们的家人。这些人他们一生都在这宁静的小村中务农，生活就是单纯的播种、耕作、收割、上教堂、吃饭、睡觉……哪知今天突然来了一群自称来自罗马的圣骑士，不由分说的就要抓走村中的几个村民。</w:t>
      </w:r>
    </w:p>
    <w:p>
      <w:r>
        <w:t>村民们都只是些农人，哪敢和这些带着刀枪的人对抗，而且一听说是奉上帝旨意，更不敢辩驳；眼前的这个女孩他们都没见过，污秽破旧的斗篷与肩上的行囊，或许只是个刚巧经过的旅人吧，但她此时却为了这些从未谋面的人挺身阻挡圣骑士们的行为。</w:t>
      </w:r>
    </w:p>
    <w:p>
      <w:r>
        <w:t>「你……你们……等一下……」一个苍老的声音从人群后方传来，一个秃头老者也推开众人，差点就一傢伙摔在地上，女孩及时一伸手将他扶了起来。</w:t>
      </w:r>
    </w:p>
    <w:p>
      <w:r>
        <w:t>老人身上穿着牧者的衣服，村民们一眼就任出他是村中教堂的神父，已经在这村子住了几十年的他，早就被村民们当作一个值得敬重的长辈了，此时看到他出现，心中一颗大石头也放了下来。</w:t>
      </w:r>
    </w:p>
    <w:p>
      <w:r>
        <w:t>「呼……呼……这位骑士大人……我们村中……没有魔女……我可以做保证。」老神父气喘吁吁的说着，女孩则体贴的拍着他的背帮他顺气。</w:t>
      </w:r>
    </w:p>
    <w:p>
      <w:r>
        <w:t>「那么你是说，上帝的旨意是骗人的啰！」骑士冷酷的说。</w:t>
      </w:r>
    </w:p>
    <w:p>
      <w:r>
        <w:t>「不不不！绝对不是，不过或许是有误会……」老神父还想再说，却被骑士一把推开，连着女孩也差点摔倒在地。</w:t>
      </w:r>
    </w:p>
    <w:p>
      <w:r>
        <w:t>「你们是什么东西！乱抓人还对老先生动粗！」女孩愤怒的叫道。</w:t>
      </w:r>
    </w:p>
    <w:p>
      <w:r>
        <w:t>骑士第一次正眼打量眼前的女孩，她不过十几二十岁出头，虽然身上的衣饰污秽且朴素，但仍难掩那份天香国色，尤其是那一对眼瞳居然是绿色的，让人联想到山中幽密的树林。</w:t>
      </w:r>
    </w:p>
    <w:p>
      <w:r>
        <w:t>「你……哼！原来你也是被恶魔迷惑的魔女，来两个人！抓起来！」</w:t>
      </w:r>
    </w:p>
    <w:p>
      <w:r>
        <w:t>女孩似乎没料想到会惹祸上身，奋力的挣扎着，但怎比得上男人的力气，拉扯之中斗篷掉了下来，露出破旧衣服包裹下窈窕的身段。</w:t>
      </w:r>
    </w:p>
    <w:p>
      <w:r>
        <w:t>但她的衣着却很明显的不属於这个文化，上身泛黄的破烂白衣衣领下露出一大片肌肤，更隐隐能瞥见那对丰满的胸部，双峰间的山谷就这样大大方方的暴露在众人眼前，原先应该是绿色的破旧腰带缠绕在她腰间，一条即将烂成布条的裙子松垮垮的披在她曲线玲珑的臀部与大腿上，光溜溜的双腿上居然连双鞋都没有。</w:t>
      </w:r>
    </w:p>
    <w:p>
      <w:r>
        <w:t>看到女孩如此暴露的穿着，众人都吓傻了，只是对於一个近乎乞丐的女孩又能要求她穿多好呢，也有不少人同情她的处境，只是家里没半件多余的衣服，纵使同情也无力救援。</w:t>
      </w:r>
    </w:p>
    <w:p>
      <w:r>
        <w:t>「果然是个魔女，穿这种邪淫的衣服，是不是想引诱上帝的儿女堕入恶魔的陷阱？」骑士一把捏着她的颈子，箍得她喘不过气来。</w:t>
      </w:r>
    </w:p>
    <w:p>
      <w:r>
        <w:t>女孩似乎被掐得昏了过去，骑士满意的将她丢上囚车，连着从这村庄抓来的几个人，一起往罗马的方向载去。</w:t>
      </w:r>
    </w:p>
    <w:p>
      <w:r>
        <w:t>晴朗无云的蓝天下，微风轻轻吹拂着田中的作物，整片天地间似乎只剩下老神父绝望的叫声︰「……上帝……」</w:t>
      </w:r>
    </w:p>
    <w:p>
      <w:r>
        <w:t>※※※※※</w:t>
      </w:r>
    </w:p>
    <w:p>
      <w:r>
        <w:t>阴森的地牢中，女孩坐在草堆上不发一语，经过三天的旅程，他们这些人被带进一个大城，关在一个宏伟的大教堂底下——也就是这里。</w:t>
      </w:r>
    </w:p>
    <w:p>
      <w:r>
        <w:t>每天早上，骑士们与几个穿着古怪衣服的人就会来带走他们其中某一个人，经过这半个多月，原先挤满人的牢房中只剩下她一个人，这些被带走的人没有任何一个人回来过，也不知道他们的下场是什么，「犯人」们只知道有时会听到远方传来几声微弱的惨叫声，这时他们就只能畏惧的瑟缩在墙边或者紧紧相依，祈祷着下一个绝对不要是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