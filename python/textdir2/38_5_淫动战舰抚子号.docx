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淫动战舰抚子号</w:t>
      </w:r>
    </w:p>
    <w:p>
      <w:r>
        <w:t>淫动战舰抚子号</w:t>
      </w:r>
    </w:p>
    <w:p>
      <w:r>
        <w:t>——多如繁星的邂逅与别离</w:t>
      </w:r>
    </w:p>
    <w:p>
      <w:r>
        <w:t>（上）</w:t>
      </w:r>
    </w:p>
    <w:p>
      <w:r>
        <w:t>在不久的未来，为了争夺具有超文明科技的外星遗迹，地球与木连（木星连合）之间爆发了战争。其间，「山田二郎」与「白鸟九十九」等人相继死去。但由于「抚子号」上众人的活跃，漫长的战争终于被划上句号。虽然其后，新的敌人「火星后继者」登场了，但在「抚子号」原乘员们的努力下，和平再次降临。</w:t>
      </w:r>
    </w:p>
    <w:p>
      <w:r>
        <w:t>ｐａｒｔ０</w:t>
      </w:r>
    </w:p>
    <w:p>
      <w:r>
        <w:t>○『电子妖精星野琉璃』</w:t>
      </w:r>
    </w:p>
    <w:p>
      <w:r>
        <w:t>在宇宙中航行的舰艇需要精密的操控，但由于新式电脑的不断问世，人的工作量越来越小。现，电脑已经能管理船只的一切，人的工作只是日常维护而已。所以，舰长也由暮气沉沉的老头，变成了各式美女，她们的存在，更主要是为了提升乘员的士气。</w:t>
      </w:r>
    </w:p>
    <w:p>
      <w:r>
        <w:t>在众多舰长之中，最惹人怜爱的，当数联合宇宙军少校，人称「在宇宙中绽放的白花」的１６岁天才美少女舰长，星野琉璃！</w:t>
      </w:r>
    </w:p>
    <w:p>
      <w:r>
        <w:t>○『在宇宙中绽放的白花』</w:t>
      </w:r>
    </w:p>
    <w:p>
      <w:r>
        <w:t>联合宇宙军新锐战舰「抚子ｃ」，正在太阳系中作例行的航行。</w:t>
      </w:r>
    </w:p>
    <w:p>
      <w:r>
        <w:t>「唔——嗯——唔——」</w:t>
      </w:r>
    </w:p>
    <w:p>
      <w:r>
        <w:t>「引擎出力正常」</w:t>
      </w:r>
    </w:p>
    <w:p>
      <w:r>
        <w:t>「嗯——呀——唔——嗯——」</w:t>
      </w:r>
    </w:p>
    <w:p>
      <w:r>
        <w:t>「确认前方是航站殖民地『多纪理』」</w:t>
      </w:r>
    </w:p>
    <w:p>
      <w:r>
        <w:t>「唔——呀——呀——」</w:t>
      </w:r>
    </w:p>
    <w:p>
      <w:r>
        <w:t>操作员冷静的声音，却有淫糜的呻吟声在一旁伴奏。呻吟声，正来自坐在舰长席上的，联合宇宙军少校，星野琉璃。</w:t>
      </w:r>
    </w:p>
    <w:p>
      <w:r>
        <w:t>与其说琉璃是坐在舰长席上，不如说是被拘束在舰长席上。双手被拘束具固定在椅子的扶手上，双腿也被牢牢的固定在两侧的椅脚上。琉璃水色的长发梳成两束，但如此可爱的发形和脸蛋，现在却罩上了淫糜的面纱。</w:t>
      </w:r>
    </w:p>
    <w:p>
      <w:r>
        <w:t>微皱的眉头下是半闭着的美丽双眼，金黄色的瞳孔已失去焦点，快感的泪水在眼眶中徘徊。洁白的脸蛋透着难以形容的红晕，皮肤上布满了细细的汗水。小巧可爱的嘴巴被一颗塞口球无情的撑开，只能发出含糊不清的呻吟声，欢喜的口水从嘴角慢慢滴落。</w:t>
      </w:r>
    </w:p>
    <w:p>
      <w:r>
        <w:t>原本帅气的舰长制服，却在领口处被人打开，美丽的胸部跃然而出。小巧可爱的乳房随着胸口的上下起伏而不断抖动，顶端的小蓓蕾早已充血变大，高高耸立。手指指节大小的乳头上，还穿着一对美丽的银环。</w:t>
      </w:r>
    </w:p>
    <w:p>
      <w:r>
        <w:t>随着一声声娇美的呻吟，琉璃可爱的腰肢不停的扭动。包裹着屁股与大腿的短裙布满了一道道凌乱的皱纹，短裙下也不断传来「嗡嗡」的马达声。琉璃的胯间一定藏着什么惊人的淫具，那淫具正肆意的玩弄着琉璃。</w:t>
      </w:r>
    </w:p>
    <w:p>
      <w:r>
        <w:t>如此让人血脉贲张的画面，舰桥内的众人却似乎视而不见。这样的场景，他们似乎早以司空见惯。</w:t>
      </w:r>
    </w:p>
    <w:p>
      <w:r>
        <w:t>星野琉璃，联合宇宙军少校，一舰之长！实际上却是被饲育在「抚子号」上供众人淫乐的奴隶美少女舰长？！</w:t>
      </w:r>
    </w:p>
    <w:p>
      <w:r>
        <w:t>「路径确认，经由多纪理，峡依湍流，通往天照」</w:t>
      </w:r>
    </w:p>
    <w:p>
      <w:r>
        <w:t>「唔—嗯—嗯！」</w:t>
      </w:r>
    </w:p>
    <w:p>
      <w:r>
        <w:t>「光学障壁展开」</w:t>
      </w:r>
    </w:p>
    <w:p>
      <w:r>
        <w:t>「嗯—唔—呀—呀—呀—呀—呀！！！」</w:t>
      </w:r>
    </w:p>
    <w:p>
      <w:r>
        <w:t>随着激烈的呻吟声与喘息声，琉璃又一次达到了高潮。琉璃全身瘫软，微微抖动，沉醉在高潮过后的甘美余韵中。但无情的淫具并不准备就此放过她，很快很快，她又会被送上新的高潮！</w:t>
      </w:r>
    </w:p>
    <w:p>
      <w:r>
        <w:t>星野琉璃，在众人无限淫欲中绽放的美丽白花！</w:t>
      </w:r>
    </w:p>
    <w:p>
      <w:r>
        <w:t>ｐａｒｔ１</w:t>
      </w:r>
    </w:p>
    <w:p>
      <w:r>
        <w:t>○『令人心动的水色宇宙』</w:t>
      </w:r>
    </w:p>
    <w:p>
      <w:r>
        <w:t>太阳系，土星圈。</w:t>
      </w:r>
    </w:p>
    <w:p>
      <w:r>
        <w:t>联合宇宙军机动战舰「抚子ｃ」，正伴着土星美丽的光环，静静航行。</w:t>
      </w:r>
    </w:p>
    <w:p>
      <w:r>
        <w:t>「抚子」号的舰桥内。</w:t>
      </w:r>
    </w:p>
    <w:p>
      <w:r>
        <w:t>「唔——嗯——唔——」</w:t>
      </w:r>
    </w:p>
    <w:p>
      <w:r>
        <w:t>美少女舰长星野琉璃，跟往常一样，坐在（被拘束在）拘束式舰长席上，一边发出娇美的呻吟，一边努力抗争不断袭来的快感。</w:t>
      </w:r>
    </w:p>
    <w:p>
      <w:r>
        <w:t>一个男人走进舰桥，来到琉璃的身旁。他就是「抚子ｃ」号的整备班班长瓜田，一个喜欢改造各种机械的男子。瓜田注视着不停扭动着的琉璃，一边淫笑一边说：</w:t>
      </w:r>
    </w:p>
    <w:p>
      <w:r>
        <w:t>「舰长专用的新制服已经完成了，琉璃现在就试试吧。」</w:t>
      </w:r>
    </w:p>
    <w:p>
      <w:r>
        <w:t>「唔——嗯——」</w:t>
      </w:r>
    </w:p>
    <w:p>
      <w:r>
        <w:t>琉璃呻吟几声算作回答。全自动拘束式舰长席开始变形，琉璃的双腿被大大分开，成为字母ｍ的形状。瓜田把手伸进琉璃的舰长短裙内，准备把藏在琉璃胯间的震动棒拔出来。琉璃一直被玩弄着的小穴早已泛滥成灾，溢出的淫液一股股的流落下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