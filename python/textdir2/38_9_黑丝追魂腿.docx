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黑丝追魂腿</w:t>
      </w:r>
    </w:p>
    <w:p>
      <w:r>
        <w:t xml:space="preserve">作者：newface 字数：13,700 </w:t>
      </w:r>
    </w:p>
    <w:p>
      <w:r>
        <w:t xml:space="preserve">金香玉有着身高175cm 的超模身段，有着一头迷人的黑色长发和长而柔媚的 睫毛，高挺的鼻梁边，是一双诱人妩媚却透着一丝霸气的双眼，艳红的双唇中露 出一排整齐的皓齿，她白皙的脖子很纤细，胸前一对36d 的豪乳高高的挺起，穿 着黑色的吊带露背连衣束腰短裙，胸口处露出雪白的半边乳房。 </w:t>
      </w:r>
    </w:p>
    <w:p>
      <w:r>
        <w:t xml:space="preserve">短裙很短，仅仅到大腿根部，很勉强的紧绷着包裹着她挺翘结实的臀部，露 出她穿着长筒黑丝袜的无比修长迷人的超级美腿，那双修长无比的美腿经过千锤 百炼，曲线十分完美，纤细而肌肉结实，小腿独子凹凸有致，呈现出性感的弧度， 脚下穿着一双超过12cm的细根尖头超高跟鞋，让她本来就修长的美腿显得更加消 魂无比。 </w:t>
      </w:r>
    </w:p>
    <w:p>
      <w:r>
        <w:t xml:space="preserve">正是这样一位长腿大美女，在江湖上却有着「黑丝追魂腿」的骇人名号，这 名号听起来很性感，让人不觉得遐想联篇，但是亲眼见过这双销魂美腿威力的人， 无不心有余悸，这双黑丝美腿配上那12cm的高根鞋就是超级杀人利器，已经不知 道有多少人命丧在这双消魂美腿下，那快如闪电，变幻莫侧的腿法和配合尖利鞋 根的惊人的杀伤力，只要一击就能让人毙命。 </w:t>
      </w:r>
    </w:p>
    <w:p>
      <w:r>
        <w:t xml:space="preserve">「喝！！！」在一间赌场之中，随着一声娇叱，金香玉的黑丝长腿如黑色的 闪电般，一脚将一个大男人踹的飞出数米之远，当场毙命。 </w:t>
      </w:r>
    </w:p>
    <w:p>
      <w:r>
        <w:t xml:space="preserve">「死？……死了？！！」问讯而来的赌场打手将金香玉团团围住，却见同伴 被一脚踢的已经胸部凹出一个印子，口吐鲜血没动静了。 </w:t>
      </w:r>
    </w:p>
    <w:p>
      <w:r>
        <w:t xml:space="preserve">「哼，老娘今天难得好兴致来这娱乐娱乐，你们赌场的人却出老千，是不是 都不想活了？」金香玉单手插腰，高挺着滚圆的乳房，翘着紧绷的臀部，修长笔 直的黑丝美腿微微分开站在那骂道。 </w:t>
      </w:r>
    </w:p>
    <w:p>
      <w:r>
        <w:t xml:space="preserve">「臭女人，敢来砸我们的场子？还杀我们的人，兄弟们，给我上，抓住她活 活日死！！！！」十几个大男人各个都是打手，身体精壮，还拿着电棍等武器， 将金香玉围在中间扑了上来。 </w:t>
      </w:r>
    </w:p>
    <w:p>
      <w:r>
        <w:t xml:space="preserve">「哼，不知死活的家伙，敢惹老娘？」金香玉微微一笑，那双媚眼朝旁边一 扫，短裙下黑丝美腿一下飞扫起来，12cm的高跟鞋跟一脚就踹到右边一个男人的 脸上，戳进了脑门里，鲜血飞喷横着飞了出去。 </w:t>
      </w:r>
    </w:p>
    <w:p>
      <w:r>
        <w:t xml:space="preserve">紧接着，金香玉左腿立着不动，右腿高高抬起，前后左右如闪电般在一秒之 内连踢好几下，高跟鞋所到之处，无不惨叫一片，不断有男人被踢的飞了出去， 金香玉连动都不动，那些男人根本都近身不得。 </w:t>
      </w:r>
    </w:p>
    <w:p>
      <w:r>
        <w:t xml:space="preserve">「怎么，你们就这点水平？还敢开赌场骗钱？还说要日死老娘？真是笑死人 了。」金香玉金鸡独立，右腿慢慢的朝上抬起，一直抬到垂直地面的90度，脚掌 和腿部保持一条直线紧紧绷着，侧着贴在脸的旁边，露出裙下黑色的蕾丝内裤也 毫不在意。 </w:t>
      </w:r>
    </w:p>
    <w:p>
      <w:r>
        <w:t xml:space="preserve">转眼间已经倒毕6 ，7 个打手，剩下的打手根本不敢近前，纷纷后退。 </w:t>
      </w:r>
    </w:p>
    <w:p>
      <w:r>
        <w:t xml:space="preserve">「怎么，才一下就不敢上了？老娘我还没玩够呢。」金香玉媚笑着，将右腿 慢慢放下，缓缓的迈着12cm的高跟鞋朝打手走去。 </w:t>
      </w:r>
    </w:p>
    <w:p>
      <w:r>
        <w:t xml:space="preserve">「住手！！」正在金香玉准备动脚的时候，旁边传来一阵大喝，金香玉回头 一看，一位穿着西服的中年男子走了出来。 </w:t>
      </w:r>
    </w:p>
    <w:p>
      <w:r>
        <w:t xml:space="preserve">「久闻黑丝女侠金香玉的『黑丝追魂腿』独步武林，威力惊人，今日一见， 果然名不虚传，手下有眼不识泰山，冒犯了女侠，真是万分抱歉，我们陈老板有 请，请金女侠到二楼一叙。」 </w:t>
      </w:r>
    </w:p>
    <w:p>
      <w:r>
        <w:t xml:space="preserve">「哦，竟然知道我的大名，算你有点见识，好吧，和这些杂鱼打下去也没意 思，就带我去见见你们的老板好了，让我好好教教他怎么开赌场。」金香玉半闭 着媚眼昂起头，盛气凌人的说道。 </w:t>
      </w:r>
    </w:p>
    <w:p>
      <w:r>
        <w:t>「是是是，恭请女侠指教。」中年男人赶紧鞠躬笑道。</w:t>
      </w:r>
    </w:p>
    <w:p>
      <w:r>
        <w:t xml:space="preserve">金香玉在众多打手的紧跟下，随中年男人来到二楼，在会客室内，只见一位 年轻的30多岁的男子正坐在大沙发上，抽着雪茄，旁边的人正跟他耳语什么。 </w:t>
      </w:r>
    </w:p>
    <w:p>
      <w:r>
        <w:t>「什么？才死了6 ，7 个人？这些人冒犯金女侠，死了活该，拉出去埋了就 好了，这点破事还用告诉我，怎么办事的，真是！噢，金女侠来了，快快请坐， 属下不懂事，多有得罪，还请多多包涵。」陈老板见金香玉迈着12cm的高跟鞋的 黑丝美腿，看的眼都直了，赶紧起身陪笑着说道。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