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天国游戏外传同人1</w:t>
      </w:r>
    </w:p>
    <w:p>
      <w:r>
        <w:t>天国游戏外传苏荆&amp;苏萝兄妹见面会（一）</w:t>
      </w:r>
    </w:p>
    <w:p>
      <w:r>
        <w:t xml:space="preserve"> 作者：whr19901023 字数：6673 </w:t>
      </w:r>
    </w:p>
    <w:p>
      <w:r>
        <w:t>＊＊＊＊＊＊＊＊＊＊＊＊＊＊＊＊＊＊＊＊＊＊＊＊＊＊＊＊＊＊＊＊＊＊＊</w:t>
      </w:r>
    </w:p>
    <w:p>
      <w:r>
        <w:t>本文是起点作品《天国游戏》的同人，已得到作者白贪狼授权</w:t>
      </w:r>
    </w:p>
    <w:p>
      <w:r>
        <w:t xml:space="preserve">＊＊＊＊＊＊＊＊＊＊＊＊＊＊＊＊＊＊＊＊＊＊＊＊＊＊＊＊＊＊＊＊＊＊＊ 珠穆朗玛之巅，地球的最高峰。 </w:t>
      </w:r>
    </w:p>
    <w:p>
      <w:r>
        <w:t>明月之下，寒风凛冽，恒古不化的冰雪不知覆盖了多少个千年。</w:t>
      </w:r>
    </w:p>
    <w:p>
      <w:r>
        <w:t>在这仿佛生命静止的地方，起风了。</w:t>
      </w:r>
    </w:p>
    <w:p>
      <w:r>
        <w:t xml:space="preserve">不是和风细雨，不是熏风送温，凛冽的风尖叫嘶吼，携裹着在漫长岁月里不 断凝聚的冰雪狠狠地刮过冰冷黝黑的岩石，仿佛要在上面刻出几道印来。 </w:t>
      </w:r>
    </w:p>
    <w:p>
      <w:r>
        <w:t xml:space="preserve">这朔风好像一只白色的大手，要把胆敢亵渎这人类最高峰的所有生命都捏在 手心里，揉搓摔打后，再从山巅上一掷而下。 </w:t>
      </w:r>
    </w:p>
    <w:p>
      <w:r>
        <w:t>山顶上站着两道黑色的影子，毫无反抗的被吞噬在这白色恐惧当中。</w:t>
      </w:r>
    </w:p>
    <w:p>
      <w:r>
        <w:t xml:space="preserve">如果风能够拥有情感，那么一定是先快意再惊诧最后归于无奈的。因为那看 似浩瀚磅礴的巨大风力，那寒澈入骨的冰冷，那连磐石都无法抵挡的坚硬在触及 这两道身影时，却一触即溃！ </w:t>
      </w:r>
    </w:p>
    <w:p>
      <w:r>
        <w:t xml:space="preserve">一触即溃，只能用这个词来形容，仿佛触碰到黑洞一样，风雪没有丝毫「撞 击」的感觉，就消弭在这纯白的雪山上了。 </w:t>
      </w:r>
    </w:p>
    <w:p>
      <w:r>
        <w:t>不知过了多久，一道身影开口了。</w:t>
      </w:r>
    </w:p>
    <w:p>
      <w:r>
        <w:t>「即如此，那开始吧！」</w:t>
      </w:r>
    </w:p>
    <w:p>
      <w:r>
        <w:t>「好。」</w:t>
      </w:r>
    </w:p>
    <w:p>
      <w:r>
        <w:t>左边的男子拔出长剑，右边的女子摘下巨锤。</w:t>
      </w:r>
    </w:p>
    <w:p>
      <w:r>
        <w:t>天在上，云层翻滚，大气盘旋。</w:t>
      </w:r>
    </w:p>
    <w:p>
      <w:r>
        <w:t>地在下，山河凝固，草木如剑。</w:t>
      </w:r>
    </w:p>
    <w:p>
      <w:r>
        <w:t>剑在中，上接苍穹，下连地渊。</w:t>
      </w:r>
    </w:p>
    <w:p>
      <w:r>
        <w:t>时来天地皆同力！</w:t>
      </w:r>
    </w:p>
    <w:p>
      <w:r>
        <w:t>男子只是将长剑举起，就引发了天地异象！</w:t>
      </w:r>
    </w:p>
    <w:p>
      <w:r>
        <w:t xml:space="preserve">「进步很大啊，我亲爱的哥哥……」女子握紧手中的巨锤，隐隐有光环绕其 上。被翻滚的气旋卷起的冰雪在她身边翻滚，隐隐可以看到翅膀的轮廓。她抬头， 黑发之下，有两点红光在黯淡的燃烧。「之前不是在练习原力吗？怎么，感觉原 力走不通的样子？」 </w:t>
      </w:r>
    </w:p>
    <w:p>
      <w:r>
        <w:t xml:space="preserve">「原力之力，来自宇宙，但没法超越。」男子开口，语调铿锵，仿佛长剑交 鸣。「采星核之铁，煅之以恒星之灼，淬之以深渊之寒，如彗星运转千年打磨， 掷于黑洞砥砺其锋，历时千载，此剑乃成。」他将这长剑指向自己的妹妹，「名 一字：荆」。 </w:t>
      </w:r>
    </w:p>
    <w:p>
      <w:r>
        <w:t>「便用这荆之剑，夺走你的性命吧，苏萝。」</w:t>
      </w:r>
    </w:p>
    <w:p>
      <w:r>
        <w:t xml:space="preserve">「来吧，」苏萝举起手中的巨锤，「看看你的脑壳，有没有上帝那个老变态 硬！苏荆！」 </w:t>
      </w:r>
    </w:p>
    <w:p>
      <w:r>
        <w:t>天际之上风起云涌，乌云蔽日。</w:t>
      </w:r>
    </w:p>
    <w:p>
      <w:r>
        <w:t xml:space="preserve">山顶空气极速流动，招式未出，无形的实势已经使得空气倒卷，大地之上暮 然升起一道粗大的龙卷风，席卷着碎冰残雪，仿佛龙吸水一般倒卷上苍穹，万里 的云层陡然出现无尽的漩涡，仿佛苍天被洞开了一个个门户一般，气势骇人。而 珠穆朗玛峰挺立于苍穹之下，仿佛一把长剑，傲然指向漩涡正中。 </w:t>
      </w:r>
    </w:p>
    <w:p>
      <w:r>
        <w:t>剑起——风断</w:t>
      </w:r>
    </w:p>
    <w:p>
      <w:r>
        <w:t>剑落——云消</w:t>
      </w:r>
    </w:p>
    <w:p>
      <w:r>
        <w:t xml:space="preserve">无形的剑气斩过虚空，将通天彻地的龙卷彻底排开，片风不起，真空死寂。 大到百丈巨岩，小到空气微尘，都在无形的剑气下绞杀杀彻底的消失湮灭。 </w:t>
      </w:r>
    </w:p>
    <w:p>
      <w:r>
        <w:t xml:space="preserve">苏萝双手发力，黝黑的巨锤便迎上了仿佛要抹杀一切的剑气。极致的魔气环 绕在她的身边，初看极黑，再看却发现是红色凝聚千万层，凝出了一种惊心动魄 的黑来，仿佛看上一眼，就置身于血海之中，耳旁尽是冤鬼厉魂在嘶鸣嚎叫。 </w:t>
      </w:r>
    </w:p>
    <w:p>
      <w:r>
        <w:t xml:space="preserve">就在这凝聚的魔性里，隐约透出了金色的光。苏萝的瞳孔和锤子的顶端，好 像被魔气唤醒一样，迸射出金色的光华来。这光并不刺眼，只是坚定而温和的亮 着，感觉倾尽整个深渊的血海，也浇不灭这光芒一样。 </w:t>
      </w:r>
    </w:p>
    <w:p>
      <w:r>
        <w:t>凌厉的剑锋，迎上了钝重的巨锤。</w:t>
      </w:r>
    </w:p>
    <w:p>
      <w:r>
        <w:t>「三绝剑之四——纷纷扰扰断风云！」</w:t>
      </w:r>
    </w:p>
    <w:p>
      <w:r>
        <w:t>「圣斗技禁术——上帝的挽钟！」</w:t>
      </w:r>
    </w:p>
    <w:p>
      <w:r>
        <w:t>碰！</w:t>
      </w:r>
    </w:p>
    <w:p>
      <w:r>
        <w:t>苏荆趁两把兵刃相撞，一记手刀敲在苏萝面门上。然后开始拉扯她的脸颊。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