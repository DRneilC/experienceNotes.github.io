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红绿江湖０１集０１回</w:t>
      </w:r>
    </w:p>
    <w:p>
      <w:r>
        <w:t>红绿江湖</w:t>
      </w:r>
    </w:p>
    <w:p>
      <w:r>
        <w:t xml:space="preserve"> 字数：６０６３字 作者：潜龙 首发：龙坛书网 </w:t>
      </w:r>
    </w:p>
    <w:p>
      <w:r>
        <w:t xml:space="preserve"> 红绿江湖文案：南宫筱自小被香蕊宫宫主花映月收养为徒，在她长至十七岁， 己出落得天香国色，迷倒众生。她与宫主独生子花翎玉青梅竹马，二人一起在宫 中长大，彼此相怜相爱。可是，宫主交下一件重要的任务与她，并让她修练香蕊 宫的秘学玄阴诀，好教她能够尽快提升功力。但玄阴诀却是一门採息蕴功的功夫， 主旨是藉着女性和武功高强的男人交欢，暗地将男人的内息汲取过来，化作女方 所用，务求达至聚少成多，积水成渊之效，藉此增强女方的功力。 </w:t>
      </w:r>
    </w:p>
    <w:p>
      <w:r>
        <w:t xml:space="preserve">为了这个原因，宫主竟为南宫筱安排机会，寻了两名功力非凡的武林后俊与 她认识. 这两名男子看见南宫筱的芳容，惊为天人，立即向她展开追求。而花翎 玉为了南宫筱，自然不肯与二人干休，自此，便展开了让人意想不到的事情来 …… </w:t>
      </w:r>
    </w:p>
    <w:p>
      <w:r>
        <w:t xml:space="preserve">０１集０１回：如鱼似水 湘帘高卷，宝鑑空悬。 </w:t>
      </w:r>
    </w:p>
    <w:p>
      <w:r>
        <w:t xml:space="preserve">在这月白风清的晚上，一对痴男怨女正自凭窗相依。见那二人轻偎低傍，耳 鬓廝磨，形容亲暱，道不尽的缱绻缠绵. </w:t>
      </w:r>
    </w:p>
    <w:p>
      <w:r>
        <w:t xml:space="preserve">那男子姓花名翎玉，乃香蕊宫的少主人，年当十八，长得英姿飒爽，俊逸超 群，虽脸带几分稚气，却掩不住他那隽拔之气。而那个女子，名叫南宫筱，才十 七岁年纪，长得韶颜稚齿，丰姿秀丽，当真燕妒莺惭，其姿其貌，一时也道之不 尽. </w:t>
      </w:r>
    </w:p>
    <w:p>
      <w:r>
        <w:t xml:space="preserve">原来二人乃师兄妹关系，自小一块儿长大，正是：「郎骑竹马来，遶床弄青 梅。同居长干里，两小无嫌猜。」 </w:t>
      </w:r>
    </w:p>
    <w:p>
      <w:r>
        <w:t xml:space="preserve">随着年增日长，男的长得俊俏风流，女的落得惊采绝艳. 真个是男俊女俏， 好不羨煞旁人。加之二人相互爱慕，墙头马上，早已暗暗私订终身。 </w:t>
      </w:r>
    </w:p>
    <w:p>
      <w:r>
        <w:t xml:space="preserve">此时此刻，风清月皎，月色映着怀中的美女，衬着鬓影衣光，更显美人艳色 绝世，让人目眩。 </w:t>
      </w:r>
    </w:p>
    <w:p>
      <w:r>
        <w:t xml:space="preserve">花翎玉一脸呢呢痴痴，双目只看着怀中的少女，满眼尽是爱意柔情，他只觉 眼前之人愈看愈美，愈看愈教他心醉神迷，那怕是琼台玉阁的九天仙女，相信亦 要给她比下去！ </w:t>
      </w:r>
    </w:p>
    <w:p>
      <w:r>
        <w:t xml:space="preserve">便在花翎玉痴然若醉，看得入神之际，却见南宫筱徐徐仰起螓首，一脸情脉 脉、意孜孜的看着他，看见爱郎兀自发獃儿，正怔呵呵的只盯着自己看，当下流 波开靥，柔声问道：「想着什么？想得这样入迷！」 </w:t>
      </w:r>
    </w:p>
    <w:p>
      <w:r>
        <w:t xml:space="preserve">花翎玉经她一问，登时回过神来，怔然笑道：「没……没有什么，只是被你 的美貌吸引住，令我三魂尽消，七魄都掉去了大半。」 </w:t>
      </w:r>
    </w:p>
    <w:p>
      <w:r>
        <w:t xml:space="preserve">南宫筱听见，忍不住「嗤」的一声，揜口轻笑：「獃根子，就只会耍贫嘴， 你又不是第一天看见人家。」 </w:t>
      </w:r>
    </w:p>
    <w:p>
      <w:r>
        <w:t xml:space="preserve">花翎玉见她柔桡嫚嫚，情态温婉动人，浑身血脉都贲张起来，心头一热，在 她脸上亲了一口，说道：「筱儿你可知道，刚才我在这里等了一个晚上，总不见 你到来，简直急死了，还道你又被我娘亲阻挠，教咱俩今晚又不能见面。 </w:t>
      </w:r>
    </w:p>
    <w:p>
      <w:r>
        <w:t>还好老天爷待我不薄，终於盼到你来了。」</w:t>
      </w:r>
    </w:p>
    <w:p>
      <w:r>
        <w:t xml:space="preserve">南宫筱慢起秋波，含笑道：「原来你仍在生气，怪我前天晚上失约，没有来 见你！对吗？」话声温婉轻柔，极尽清耳悦心。 </w:t>
      </w:r>
    </w:p>
    <w:p>
      <w:r>
        <w:t xml:space="preserve">花翎玉见她言语婉娩，一字一珠，犹似新莺啭歌，让人听得神怡心醉，一时 魂恍恍的，如入云端，呐呐道：「我……我不是生你气，只是……只是有点不甘 心！」花翎玉喟叹一声，接着道：「我好歹也是香蕊宫少主，因何想喜欢一个女 子都不行！你我每次见面，为何就不能光明正大，总是要偷偷摸摸！每当想到这 里，我心中就有气！」 </w:t>
      </w:r>
    </w:p>
    <w:p>
      <w:r>
        <w:t xml:space="preserve">南宫筱轻摇螓首，低语道：「玉郎你不必自怨自艾，宫主这样做，自是有原 因的，你又何须心存埋怨。」 </w:t>
      </w:r>
    </w:p>
    <w:p>
      <w:r>
        <w:t xml:space="preserve">「她是我娘亲，我做儿子又岂敢对她心怀怨怼！但我就是不明白，娘明知我 喜欢你，却从中百般刁难，显然是不想我和你好，这究竟是何道理？」 </w:t>
      </w:r>
    </w:p>
    <w:p>
      <w:r>
        <w:t>「你都十八岁了，仍是一年大，二年小，这般孩子气。」南宫筱嘴含微笑， 说道：「宫主虽然不喜欢咱俩时常见面，但从没有勒令阻绝. 要是一道宫令下来， 到得那时，筱儿真的不能来见你了。玉郎，你不妨细心想想，以宫主的精明才智， 咱俩晚上背地里会面，难道宫主会不知道么. 这种事情，咱二人又怎能瞒得了她！ 再说，其实宫主对咱俩已相当容忍退让，一直以来，都是暗不作声，光是这样看， 莫非你还不满足吗？」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