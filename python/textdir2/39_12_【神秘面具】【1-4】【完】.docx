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【神秘面具】【1-4】【完】</w:t>
      </w:r>
    </w:p>
    <w:p>
      <w:r>
        <w:t>序章</w:t>
      </w:r>
    </w:p>
    <w:p>
      <w:r>
        <w:t>被穿上白色拘束衣的男人，被如摔角选手般的巨汉架着，关进了一间有灰色墙壁，周围宽十公尺，窗户紧闭的方形房间。男人被带到这设施中，才不过几天而已。</w:t>
      </w:r>
    </w:p>
    <w:p>
      <w:r>
        <w:t>房间中央的桌前，一个穿西装而约四十，五岁，前发微白，梳理整齐的男人，以警戒的眼神凝视着穿拘束衣的男人，问：‘你叫汤姆吧？'</w:t>
      </w:r>
    </w:p>
    <w:p>
      <w:r>
        <w:t>穿拘束衣的男人畏惧地点点头。</w:t>
      </w:r>
    </w:p>
    <w:p>
      <w:r>
        <w:t>’不用那么紧张……放轻松一点。‘’你这么说，是想继续拷问我吧？‘穿拘束衣的男人并不看那人，背倚着门，又问：’你还要做什么？‘’没什么……并不想对你怎样，只是想问你一些事。‘’什么事……？‘’嗯……你在宇宙船中的所见所闻，还有，所做的事情，好好地给我想一想吧！‘’即然要问话，在房间就可以，为何带我到这种地方？‘’在这里不会被偷听呀。咦……？窃听可是你最拿手的技俩喔！‘那男人轻蔑地笑笑，穿拘束衣的男人畏惧地将视线投向地上。</w:t>
      </w:r>
    </w:p>
    <w:p>
      <w:r>
        <w:t>’你是警察吗？‘’不……这样想也不要紧，你愿意合作的话，大家都方便。不愿意的话，我也不用再说什么。‘男人说完便站起来，穿拘束衣的男人急忙阻止说：’帮你的话，我有什么报酬？‘穿西装的男人又坐了下来，胜利似地回望着：’让你见你最想见的人吧！</w:t>
      </w:r>
    </w:p>
    <w:p>
      <w:r>
        <w:t>让她们做你的主治医师，你接受治疗就好了。‘’这样的话，我答应。‘’这不是强迫，要看你自己的意愿。‘穿西装的男人取出口香糖吃着，模样似乎在问那男人：’要吃吗？‘’这个设施内，是禁止吸烟的。像我这种老烟枪，简直是受不了……‘穿西装的男人，自嘲地说。</w:t>
      </w:r>
    </w:p>
    <w:p>
      <w:r>
        <w:t>穿拘束衣的男人走近桌旁，用腿拉过一张椅子，在穿西装男人的正面坐下。穿西装的男人将口香糖丢进他嘴里，他用力咀嚼着，享受久未品尝的香甜芬芳。</w:t>
      </w:r>
    </w:p>
    <w:p>
      <w:r>
        <w:t>穿西装的男人望了望表，说：’你决定怎样？‘’真的让我见她们？‘’当然！‘穿拘束衣的男子，绝望地叹了口气：’要从哪里说起呢？‘’从你记得部份开始吧！‘穿西装的男人从口袋取出小型录音机，放在那男人面前：’我需要全程录音，你不介意吧？‘穿拘束衣的男人点了点头，吐出嚼烂的口香糖，搜寻着遥远记忆似地说：</w:t>
      </w:r>
    </w:p>
    <w:p>
      <w:r>
        <w:t>’那男人醒来时，我们在他的脑内，寻找着自己的所在……‘</w:t>
      </w:r>
    </w:p>
    <w:p>
      <w:r>
        <w:t>第一章亚当斯</w:t>
      </w:r>
    </w:p>
    <w:p>
      <w:r>
        <w:t>朦胧的意识底层，是一片鲜红。鲜红色渐渐变成刺眼的闪光，在脑中激荡着。之后就化为黑色的块状，向四方飞散而去。即使知道是作梦，也觉得是无比恐怖的现实。</w:t>
      </w:r>
    </w:p>
    <w:p>
      <w:r>
        <w:t>忽然想起：小时候，和父亲去海边玩的情景。从岩壁深出身子凝视水面时，突然，一个不知名生物从海中窜了出来。虽然只是普通的鱼类，他却惊吓地逃到父亲身边，紧抓着他的腿不放。</w:t>
      </w:r>
    </w:p>
    <w:p>
      <w:r>
        <w:t>之后的数日，在黑暗中就感到……那生物化为苏醒的僵尸，向他袭来，而一整晚不敢关灯入睡。现在为何会想起：这些遗忘了十几年的记忆……？</w:t>
      </w:r>
    </w:p>
    <w:p>
      <w:r>
        <w:t>在梦中也感到：那不知名的生物，在孺动的情景。想赶快从这恶梦中醒来，但，妖异的梦境却不断地出现。</w:t>
      </w:r>
    </w:p>
    <w:p>
      <w:r>
        <w:t>’喂、他好像醒了呢！‘最早注意到患者的变化的雪莉，对另外两人说。</w:t>
      </w:r>
    </w:p>
    <w:p>
      <w:r>
        <w:t>’是麻醉药退去的时间呀！‘艾丽莎盯着医疗用电脑，头也不回地答。</w:t>
      </w:r>
    </w:p>
    <w:p>
      <w:r>
        <w:t>在墙边整理医药品的青叶，兴奋和不安地望望床上的病患。</w:t>
      </w:r>
    </w:p>
    <w:p>
      <w:r>
        <w:t>床上的男人睁开了眼。</w:t>
      </w:r>
    </w:p>
    <w:p>
      <w:r>
        <w:t>’晤唔……啊……？这里是……？‘男人模糊不清地说。</w:t>
      </w:r>
    </w:p>
    <w:p>
      <w:r>
        <w:t>’还不要起来比较好喔！‘青叶走到病床旁，亲切地对患者微笑说。</w:t>
      </w:r>
    </w:p>
    <w:p>
      <w:r>
        <w:t>雪莉将他手腕上的点滴针拔出，覆盖上脱脂棉。</w:t>
      </w:r>
    </w:p>
    <w:p>
      <w:r>
        <w:t>艾丽莎检查了电脑资料，转过身说：’身体机能没什么异常，恢复情况良好。‘雪莉和青叶露出安心表情，将男人胸部、额头及太阳穴上的电线熟练地除去。</w:t>
      </w:r>
    </w:p>
    <w:p>
      <w:r>
        <w:t>男人疑惑地问：’你、你们是……？‘他望着那三个女孩，想下床时，被雪莉轻轻地阻止了……’麻醉药还没完全退去，你现在还不能起来喔……‘你们到底是谁？我为什么会在这里……？晤晤……头好痛！'</w:t>
      </w:r>
    </w:p>
    <w:p>
      <w:r>
        <w:t>男人痛苦地靠在枕头上，双手紧按着太阳穴。艾丽莎走到了病床前。</w:t>
      </w:r>
    </w:p>
    <w:p>
      <w:r>
        <w:t>’先对你说明好了！‘她以平稳的口吻说着，似乎是这里的领导者。</w:t>
      </w:r>
    </w:p>
    <w:p>
      <w:r>
        <w:t>男人盯着艾丽莎，表情像在催促她。</w:t>
      </w:r>
    </w:p>
    <w:p>
      <w:r>
        <w:t>’这里是病房，你知道吧？‘看到床旁的点滴瓶，和各种医疗仪器，男人点了点头。</w:t>
      </w:r>
    </w:p>
    <w:p>
      <w:r>
        <w:t>’你知道：你为什么会被送到这个病房吗？‘’嗯……我……‘男人痛苦地扭曲了脸孔。他皱起了眉，沈思了一会儿，表情更加阴暗。</w:t>
      </w:r>
    </w:p>
    <w:p>
      <w:r>
        <w:t>’不行……什么也想不起来……‘他放弃似地叹着气。</w:t>
      </w:r>
    </w:p>
    <w:p>
      <w:r>
        <w:t>雪莉和青叶的脸色也变得沈重。</w:t>
      </w:r>
    </w:p>
    <w:p>
      <w:r>
        <w:t>’你知道了吗？你丧失了记忆。‘’丧失……记忆……‘’对……我们是为了要唤回你的记忆，才来到这里的。‘’为什么会这……我到底发生了什么事……？‘’全想不起来了吗？</w:t>
      </w:r>
    </w:p>
    <w:p>
      <w:r>
        <w:t>男人又想了一会儿后，摇摇头。</w:t>
      </w:r>
    </w:p>
    <w:p>
      <w:r>
        <w:t>‘那，今年是几年，你知道吗？'</w:t>
      </w:r>
    </w:p>
    <w:p>
      <w:r>
        <w:t>男人又摇了摇头。</w:t>
      </w:r>
    </w:p>
    <w:p>
      <w:r>
        <w:t>’可能是麻醉的药力还在，清醒一点以后，应该能想起以前的事吧？不要这么急，慢慢会想起来的。‘但男人知道这是安慰的谎言，由她的声音听来，自己的情况比想像中严重。他闭上眼躺了下来，脑里浮出了小小的疑问。</w:t>
      </w:r>
    </w:p>
    <w:p>
      <w:r>
        <w:t>（我好像……以前见过她们……我过去和这里，到底有什么关系……？）但无论如何都想不起来，他长长地叹了口气。病房中的气氛变得沈重。</w:t>
      </w:r>
    </w:p>
    <w:p>
      <w:r>
        <w:t>为了冲淡这种气氛，雪莉说：’不要苦恼嘛！我是雪莉。安尼特，叫我雪莉就好了。我今年二十岁，但常被误认为末成年。现在为了成为心理医生，在医学院辛苦Ｋ书中。但……别担心！我可比那些收费惊人的心理医生强，一定能把你治好！‘雪莉像结束机关枪一样的自我介绍，拍拍身旁的女孩说：’她叫红叶寺青叶，比我小一岁，但比我稳重多了。她在日本出生，大概八岁时搬到纽约的吧？‘’是十岁的时候。‘’是吗？，她也为了当心理医生，和我在同一间大学就读。这么可爱的心理治疗师，男病患一定都会去找她！我在担心这点……你觉得是不是？‘’嗯……我……嗯……‘男人虽不知该说什么。但，表情却缓和多了。</w:t>
      </w:r>
    </w:p>
    <w:p>
      <w:r>
        <w:t>’青叶，你嘴上虽然不说。但，心里一定不把我当对手吧？‘青叶连忙说：’没有啦，可是我们如果没考上医师职照，就不能开业……‘’老是这样子，你想得太多了！‘</w:t>
      </w:r>
    </w:p>
    <w:p>
      <w:r>
        <w:t>’对不起。‘’不要立刻道歉嘛！这样的话，会被他讨厌呀……对不对？患者先生？‘男人含糊地答：’啊、怎么会呢……‘’啊、你帮青叶说话喔？我明天帮你打针时，可要让你吃点苦头！‘’不、不要这样……‘男人求饶似地说，露出了笑容。</w:t>
      </w:r>
    </w:p>
    <w:p>
      <w:r>
        <w:t>艾丽莎插嘴说：’两个人一起开业不就成了？以你们的美貌，一定生意兴隆喔！‘’艾丽莎的主意果然高明！青叶，我们一起开业好不好？‘’好……好啦。‘’讨厌、好像是我勉强你一样！‘’对不起。‘’你看，你又来了！‘雪莉厌烦地耸了耸肩，抱怨着说。</w:t>
      </w:r>
    </w:p>
    <w:p>
      <w:r>
        <w:t>艾丽莎看着三人谈话，以赞佩的眼光望着雪莉。</w:t>
      </w:r>
    </w:p>
    <w:p>
      <w:r>
        <w:t>让患者心情放松，是精神医疗的重要条件。麻醉后醒来的患者，因为药力缘故而会想睡。但，让他继续睡觉，以后的治疗进度会比较迟缓。表面上无意义的谈话，对以后的治疗，实际有重大的关系。</w:t>
      </w:r>
    </w:p>
    <w:p>
      <w:r>
        <w:t>艾丽莎碰触患者微温的指尖，这是因麻醉收缩的毛细血管，渐渐松弛的迹象。又抚摸了他的脚趾，由微温的程度看来，让他再度入睡也没什么问题。</w:t>
      </w:r>
    </w:p>
    <w:p>
      <w:r>
        <w:t>她大声说：’你们聊完了吧？该让患者休息了！‘’是～。‘雪莉答应着，凑近患者耳边，用别人能听到的声音说：’我刚才没介绍呢！她是艾丽莎。吉普森医生。是我们之中最～恐怖的一个你要小心一点！‘’怎么这么说呢……！？‘男人抬起头，对艾丽莎投以苦笑。艾丽莎冷冷地回望他，向门口走去。</w:t>
      </w:r>
    </w:p>
    <w:p>
      <w:r>
        <w:t>雪莉又凑近他耳边小声地说：’因为你没附和，所以她没真的生气。怎么办？明天开始我遭殃了！‘’谁叫你乱说话！‘’不要批评嘛！我根本忘了我是医生。‘’听你说话，真的不像医生呢！‘站在门口的艾丽莎，望着在枕头旁说话的两人。</w:t>
      </w:r>
    </w:p>
    <w:p>
      <w:r>
        <w:t>’不要再聊了！不然的话，明天会怎样我不知道喔！‘她抑制着笑意，命令雪莉。</w:t>
      </w:r>
    </w:p>
    <w:p>
      <w:r>
        <w:t>青叶突然大声地说：’喂……‘’怎么了？‘’应该怎么称呼他呢？总不能一直叫“患者先生”吧……‘’对呀……你应该不记得自己的名字吧？‘艾丽莎问。</w:t>
      </w:r>
    </w:p>
    <w:p>
      <w:r>
        <w:t>男人面无表情地摇摇头，记忆仍是一片空白。</w:t>
      </w:r>
    </w:p>
    <w:p>
      <w:r>
        <w:t>’那帮你想一个吧！青叶，你有主意吗？‘雪莉脱口而出：’喂！叫“亚历山大”怎么样？是伟大的帝王喔！‘’雪莉，你差不多一点好不好？青叶，你觉得呢？‘’我觉得应该取容易记的名字，像“约翰”之类的……‘艾丽莎将这名字念了几遍。</w:t>
      </w:r>
    </w:p>
    <w:p>
      <w:r>
        <w:t>’约翰……就取“约翰”好了！你没意见吧？‘床上的病人含糊地点了点头。</w:t>
      </w:r>
    </w:p>
    <w:p>
      <w:r>
        <w:t>雪莉望着他说；’请多多指教啰！约翰。‘’请、请多指教……‘艾丽莎对青叶说：’把他的名字输进病历吧！‘’是的。‘青叶到电脑前，上身前趋操作着键盘，臀部朝向约翰，裙角上翻，露出性感的大腿。约翰的视线紧盯着她的臀部……（嘿嘿、好诱人的屁股！）脑中响起这声音时，约翰慌忙移开视线，感到极度不安。</w:t>
      </w:r>
    </w:p>
    <w:p>
      <w:r>
        <w:t>’怎么了？‘雪莉发觉了他的异样。</w:t>
      </w:r>
    </w:p>
    <w:p>
      <w:r>
        <w:t>约翰擦拭着额上的汗水，装作平静说；’没、没什么……我还有点头晕……‘’那，你晚上好好休息喔！‘约翰的视线又望向了青叶。她操作完毕后，就跟艾丽莎走了出去。</w:t>
      </w:r>
    </w:p>
    <w:p>
      <w:r>
        <w:t>’我也要走啰！‘雪莉也走到了门口。</w:t>
      </w:r>
    </w:p>
    <w:p>
      <w:r>
        <w:t>’啊、等等！‘约翰叫住了她。</w:t>
      </w:r>
    </w:p>
    <w:p>
      <w:r>
        <w:t>’什么事？‘’能告诉我刚才的问题吗……？今年是几年？‘’二０八一年呀！‘雪莉对他挥挥手后，便关上房门。似乎有人在外操作着，门一关上，房间照明便暗了下来。</w:t>
      </w:r>
    </w:p>
    <w:p>
      <w:r>
        <w:t>’二０八一年……我连这个也不记得了！‘约翰躺在床上喃喃自语，闭上了眼，体内残存麻醉药的影响，他立刻入睡了。寂静的房中，只传来均匀的呼吸声……夜半时分，雪莉为探视约翰，打开了门。黑暗的房间，只靠微弱的萤幕光芒来照耀。</w:t>
      </w:r>
    </w:p>
    <w:p>
      <w:r>
        <w:t>’真讨厌！这部破宇宙船，设备有够差！‘雪莉喃喃抱怨着，走到房中央的病床旁。</w:t>
      </w:r>
    </w:p>
    <w:p>
      <w:r>
        <w:t>’咦？‘她讶异地睁大了眼，床上竟空无一人。</w:t>
      </w:r>
    </w:p>
    <w:p>
      <w:r>
        <w:t>’约翰？你在哪里？‘她走向房间的深处叫唤。</w:t>
      </w:r>
    </w:p>
    <w:p>
      <w:r>
        <w:t>’要玩捉迷藏的话，应该要在更大的地方玩呀！不要捉弄我了啦！‘雪莉声音颤抖着叫，视线在房中搜寻。</w:t>
      </w:r>
    </w:p>
    <w:p>
      <w:r>
        <w:t>’你不能不躺在床上喔！我不会告诉艾丽莎的，赶快回到床上吧！‘离门数公尺，即使约翰从黑暗中窜出，自己也可以跑到外面。为了不让他逃跑，可立刻锁上门，叫其他两人……雪莉向门口跑去，经过病床时，脚突然被床下伸出的两只手抓住。</w:t>
      </w:r>
    </w:p>
    <w:p>
      <w:r>
        <w:t>’哇啊！‘雪莉身体向前扑，摔倒在地上。约翰立刻从床下爬出，压在她的身上。</w:t>
      </w:r>
    </w:p>
    <w:p>
      <w:r>
        <w:t>’约翰、冷静一点，你不是这种人呀！‘’你叫的那男人已经不在了。现在，这里只有我。‘约翰以黏着的声音说着。</w:t>
      </w:r>
    </w:p>
    <w:p>
      <w:r>
        <w:t>’你是谁？‘’我是比你厉害几百倍的医师呀！只有我，才能治好这个男人喔！‘她想起：前几天看过约翰的病历，他是拥有好几个人格的多重人格患者，其中的医生……？</w:t>
      </w:r>
    </w:p>
    <w:p>
      <w:r>
        <w:t>’亚当斯……你是亚当斯博士！‘’你知道我的名字？令人佩服，这样的话，我要给你更充分的治疗喔！‘这人虽是约翰，但完全变了一个人。他搓揉着雪莉的乳房，露出奸邪的笑容。</w:t>
      </w:r>
    </w:p>
    <w:p>
      <w:r>
        <w:t>’住手！艾丽莎和青叶要来了喔！你马上会消失的！‘’你的说谎技巧真差！你的眼睛说：“我在说谎。”告诉你：不会说谎的人，没办法成为优秀的医生！‘雪莉咬着下唇，心想：他说的没错。艾丽莎和青叶，应该在各自的房间沈睡着吧？房间天花板的一角，有监视的设备。可在别的房间看到房里的情形。</w:t>
      </w:r>
    </w:p>
    <w:p>
      <w:r>
        <w:t>今晚轮到雪莉值班，一个人无聊地看着无变化的萤幕。不知过了多久，她便在椅子上睡着了。</w:t>
      </w:r>
    </w:p>
    <w:p>
      <w:r>
        <w:t>突然睁开眼时，萤幕已经一片黑暗。是机械故障了吗？雪莉想，老旧的太空船故障之时，敲打一下就能动了。治疗前，艾丽莎、雪莉和青叶三人，便决定：为了安全、绝不可和约翰两人单独相处。</w:t>
      </w:r>
    </w:p>
    <w:p>
      <w:r>
        <w:t>（是电线接触不良吗？）雪莉决定：不叫醒两人一起去约翰的病房。约翰就算有异变，但，刚从麻醉中醒来，应该不会有事吧？</w:t>
      </w:r>
    </w:p>
    <w:p>
      <w:r>
        <w:t>她哼着歌走向萤幕室，轻松地开了约翰的房门。这对她来说：是个重大的错误。萤幕消失并非接触不良，约翰的身体也已完全恢复了。只是，病情的恶化，比雪莉所想像的更加严重。最糟的状态是：约翰的人格消失了。</w:t>
      </w:r>
    </w:p>
    <w:p>
      <w:r>
        <w:t>披着约翰假面的亚当斯，两手按住了雪莉的脸说：’你虽然知道我，但，你抵抗得了吗？‘她拚命挣扎着，根本没听到亚当斯的话，然后看到了他闪闪发光的双眸。</w:t>
      </w:r>
    </w:p>
    <w:p>
      <w:r>
        <w:t>雪莉的脑中变得空白，失去了抵抗的能力。只觉得那双黑色瞳孔愈来愈大，似乎要将自己吞下去一般。</w:t>
      </w:r>
    </w:p>
    <w:p>
      <w:r>
        <w:t>（催眠术……！？）脑中闪过这个字眼，似乎在约翰的病历表上看到。但意识渐渐朦胧，无法再思考了。</w:t>
      </w:r>
    </w:p>
    <w:p>
      <w:r>
        <w:t>’对、注视着……我的眼睛！‘雪莉依言凝望着他的眼睛，之后就全身无力，双手垂了下来。这时亚当斯放开了她，她的眼神变得空洞无神。亚当斯操纵电脑，让照明变得明亮，然后拉掉监视器的电线。他再度操纵电脑，打开了药品架的锁。然候走向躺在地上的雪莉，命令：</w:t>
      </w:r>
    </w:p>
    <w:p>
      <w:r>
        <w:t>’听到我的话了吗？听到的话，就尽情爱抚自己的乳房吧！‘雪莉依言将手放在胸上，开始慢慢抚摸。手指隔着衣服搓揉乳头，发出难忍的喘息。亚当斯露出满足的神情，恣意欣赏着雪莉。</w:t>
      </w:r>
    </w:p>
    <w:p>
      <w:r>
        <w:t>’你现在性的欲求高涨，已到了无法忍受的地步。下体充分湿润了吧？‘’……啊啊啊……‘’什么都不要思想，只要追求快感就可以了……‘雪莉模糊的视线盯着天花板，继续搓揉自己的乳房。</w:t>
      </w:r>
    </w:p>
    <w:p>
      <w:r>
        <w:t>’怎样？爽不爽？‘’嗯、医师……很舒服……‘’想不想更舒服一点？‘’嗯……‘’追求快感，衣服是没有必要的。来这边，衣服脱掉吧！‘亚当斯拉起雪莉的手，让她坐在病床上。病床上方是手术用的无影灯，亚当斯操作电脑，打开了灯。闪亮的灯光照在床上，雪莉并不眨眼，呆滞地坐着。亚当斯将电脑前的椅子拉到床前，面对着床坐下。雪莉解开腰部的钩子，白色外袍卸了下来。她缓慢地解开带子，打开上衣钮扣，展现出完美无瑕的胸部。亚当斯的视线落在被胸罩包覆的丰满乳沟，露出淫荡的笑容。</w:t>
      </w:r>
    </w:p>
    <w:p>
      <w:r>
        <w:t>（嘿嘿嘿……这小妞胸部真大！）亚当斯一下子回到了现实，焦灼地对脑中的另一个声音喊：’谁！你是谁！？‘（我是偷窥者汤姆。你一个人艳福不浅，也让我来参一脚吧……嘿嘿嘿！</w:t>
      </w:r>
    </w:p>
    <w:p>
      <w:r>
        <w:t>）’汤姆……？‘亚当斯讶异地皱了皱眉。</w:t>
      </w:r>
    </w:p>
    <w:p>
      <w:r>
        <w:t>（你不知道我吗？我们可共有这个头脑喔！）’啰唆！你和我有什么关系？现在支配这个男人的是我，雪莉也是我的。</w:t>
      </w:r>
    </w:p>
    <w:p>
      <w:r>
        <w:t>你快给我滚！‘（只顾自己享乐太自私了吧？这么漂亮的小妞摆在眼前，我岂有不上的道理？）亚当斯和汤姆对话之时，雪莉以讶异的眼光望着他。他赶忙命令雪莉：'</w:t>
      </w:r>
    </w:p>
    <w:p>
      <w:r>
        <w:t>干嘛？不听我命令的患者，我可会严厉处置喔！把胸罩和裤裙脱掉！'</w:t>
      </w:r>
    </w:p>
    <w:p>
      <w:r>
        <w:t>亚当斯脑中响起了淫笑声，但现在没时间理它了，他集中注意力在雪莉身上。</w:t>
      </w:r>
    </w:p>
    <w:p>
      <w:r>
        <w:t>（对了……就是这样，医生……）汤姆的声音渐渐远去，亚当斯无视于它，面向着雪莉。</w:t>
      </w:r>
    </w:p>
    <w:p>
      <w:r>
        <w:t>她脱去上衣，双手绕到背后解开胸罩。雪白硕大的乳房弹出，乳头呈淡淡的粉红色。亚当斯的欲望被挑起。雪莉将裤裙的钮扣解开，拉炼拉下，裤裙便滑下来。再将内裤脱至了膝盖。</w:t>
      </w:r>
    </w:p>
    <w:p>
      <w:r>
        <w:t>’真美……好美丽的身体！‘亚当斯发出了赞叹。</w:t>
      </w:r>
    </w:p>
    <w:p>
      <w:r>
        <w:t>雪莉跪在床上，身体呈现在亚当斯的跟前。亚当斯以焦灼的目光，欣赏着她的丰乳、纤腰及呈倒三角形的阴毛。虽稍稍感觉被汤姆监视，但他全付精神仍集中在雪莉身上。</w:t>
      </w:r>
    </w:p>
    <w:p>
      <w:r>
        <w:t>亚当斯站起来走向雪莉，拿起椅子上的胸罩，上面仍有些许的温暖。他将胸罩覆在脸，用力吸着，让微微的芳香充塞在胸中。</w:t>
      </w:r>
    </w:p>
    <w:p>
      <w:r>
        <w:t>’好香……‘亚当斯让雪莉躺下，除下她膝头的内裤。隔着三角形的布料望着天花板。</w:t>
      </w:r>
    </w:p>
    <w:p>
      <w:r>
        <w:t>看到内裤股间部分、有黏稠的液体。</w:t>
      </w:r>
    </w:p>
    <w:p>
      <w:r>
        <w:t>’变得这么脏了……‘亚当斯喃喃自语，将内裤放在鼻端。用力吸了口气，嗅着比胸罩更强烈的气味。</w:t>
      </w:r>
    </w:p>
    <w:p>
      <w:r>
        <w:t>’这是发情期女人分泌的液体呀！性欲还真强，不管的话，她的头脑会变得不正常喔！‘亚当斯浮起了冷笑，说着。</w:t>
      </w:r>
    </w:p>
    <w:p>
      <w:r>
        <w:t>’是……雪莉好想和医师做爱！求求你……和我做吧？‘雪莉向亚当斯伸出了手。</w:t>
      </w:r>
    </w:p>
    <w:p>
      <w:r>
        <w:t>亚当斯并不接过她的手，却向后退了一步。</w:t>
      </w:r>
    </w:p>
    <w:p>
      <w:r>
        <w:t>’喂……太快了吧？你想挑起我的性欲，用诱人的姿态，自慰给我看吧！</w:t>
      </w:r>
    </w:p>
    <w:p>
      <w:r>
        <w:t>'</w:t>
      </w:r>
    </w:p>
    <w:p>
      <w:r>
        <w:t>雪莉讶异地挑了挑眉毛。</w:t>
      </w:r>
    </w:p>
    <w:p>
      <w:r>
        <w:t>‘医生……'</w:t>
      </w:r>
    </w:p>
    <w:p>
      <w:r>
        <w:t>’怎么了？‘’我没有自慰过。不知道能不能让你满意……‘’不行的地方我会指导。你尽情地做就好了！来、躺在床上把双腿打开。</w:t>
      </w:r>
    </w:p>
    <w:p>
      <w:r>
        <w:t>'</w:t>
      </w:r>
    </w:p>
    <w:p>
      <w:r>
        <w:t>雪莉将双腿张开呈Ｍ字型，草丛间露出透明般的粉红贝壳。顶上的小花瓣，微微地喘息着。</w:t>
      </w:r>
    </w:p>
    <w:p>
      <w:r>
        <w:t>‘啊唔……'</w:t>
      </w:r>
    </w:p>
    <w:p>
      <w:r>
        <w:t>她发出了难忍的喘息，身体微微地颤动。手指在花瓣上慢慢抚弄时，呻吟声更高昂。从花瓣的隙间，流出了透明的黏液。</w:t>
      </w:r>
    </w:p>
    <w:p>
      <w:r>
        <w:t>’对了，就是这样……把手指伸进下面一点吧！‘亚当斯凝视着雪莉的手指，命令她。</w:t>
      </w:r>
    </w:p>
    <w:p>
      <w:r>
        <w:t>雪莉依他的指示，将手指往下移动，指腹边抚弄着黏膜，边扭动着腰枝。</w:t>
      </w:r>
    </w:p>
    <w:p>
      <w:r>
        <w:t>’啊啊啊……医生，这样可以吗？‘’很不错嘛！以前真的没有做过吗？‘雪莉埋在下体间的手指，有节奏地动着。从隙缝间响起淫荡的声音。她的中指滑到膣穴，将手指插入穴中。</w:t>
      </w:r>
    </w:p>
    <w:p>
      <w:r>
        <w:t>’啊唔唔唔……‘手指的夹攻之下，膣内流出了白浊爱液。她闭上眼，发出了陶醉的喘息，浑身沈浸在快感中。</w:t>
      </w:r>
    </w:p>
    <w:p>
      <w:r>
        <w:t>’你那里，有什么感觉呀？‘’啊啊…… 好热喔……麻痒的感觉……可是好舒服……‘’只用一只手指不够喔！食指也伸进去吧？‘亚当斯的指示，雪莉顺从地接受了。或许，她的本能也想品尝更强烈的快感吧……？雪莉将食指与中指，插入了沾染爱液的膣内。</w:t>
      </w:r>
    </w:p>
    <w:p>
      <w:r>
        <w:t>’啊唔晤唔……！！‘两只手指一起插入了体内，手部激烈快速地抚着，雪莉抬起腰部，摆出能让亚当斯看得清楚的姿势。爱液从隙缝的下端涌至了肛门。亚当斯用力地吸着气，女性体液的气味，充满了整个房间。</w:t>
      </w:r>
    </w:p>
    <w:p>
      <w:r>
        <w:t>’啊啊、好舒服……医生、自慰真的好舒服喔……‘雪莉另一手捧住自己的乳房，充分地搓揉着。</w:t>
      </w:r>
    </w:p>
    <w:p>
      <w:r>
        <w:t>亚当斯的眼光离不开雪莉，将身上的宽松患者服脱下，接着除下了长裤，浑身赤裸着。他股间的巨大肉棒，已昂然挺立起来。先端渗出了透明的液体。</w:t>
      </w:r>
    </w:p>
    <w:p>
      <w:r>
        <w:t>’你很想要这家伙了吧……？‘’啊啊啊……是的、医生……我想要……想要你的东西……‘她神智不清地喃喃自语，将手指拔了出来，两手将秘处分开，呈现在亚当斯眼前。</w:t>
      </w:r>
    </w:p>
    <w:p>
      <w:r>
        <w:t>’雪莉，你只要被插入就满足了吗？你要知道：女体除了这里以外，还有别的地方能让男性插入喔！‘雪莉不解地呆望着他。亚当斯的食指，触摸雪莉可爱的嘴。然后，打开了她的嘴，将手指伸进她口中。</w:t>
      </w:r>
    </w:p>
    <w:p>
      <w:r>
        <w:t>’例如说：你的口……‘亚当斯的手指在雪莉口中搅动，雪莉配合着吸吮它。雪莉明白了他的意图。嘴唇离开了手指。走下床跪在亚当斯的前面。她望着那座巨炮，便张开了口含住了小弟弟，一直吸到喉部的深处。雪莉头部前后地摇摆。有时嘴唇离开小弟弟，用舌尖来回舔舐着龟头的隙间。亚当斯的小弟弟，已沾满了雪莉的唾液。</w:t>
      </w:r>
    </w:p>
    <w:p>
      <w:r>
        <w:t>’啊啊啊……好厉害的舌功！‘亚当斯赞叹地说。他抓住了雪莉的头，挺直腰部。</w:t>
      </w:r>
    </w:p>
    <w:p>
      <w:r>
        <w:t>’晤咕咕咕！！‘玉棒刺向她咽喉深处时，雪莉发出痛苦的呻吟。但她并不把它吐出，眼中泛出了泪水，仍拚命地吹着喇叭。雪莉的嘴角滴下了唾液，随着玉棒的进出，发出咕啾咕啾的淫亵声。</w:t>
      </w:r>
    </w:p>
    <w:p>
      <w:r>
        <w:t>亚当斯慢慢将玉茎由她口中拔了出来，走到药品架旁，从架上取了两个用具，回到了床边。亚当斯在床上躺下，雪莉跨在他的身上，两人成了６９体位。雪莉的秘处，抵在亚当斯的鼻尖上，亮丽的粉红色黏膜、膣口、后庭全部呈现了出来。</w:t>
      </w:r>
    </w:p>
    <w:p>
      <w:r>
        <w:t>’你继续吹喇叭吧！‘亚当斯催促着雪莉。</w:t>
      </w:r>
    </w:p>
    <w:p>
      <w:r>
        <w:t>雪莉含住了勃起的玉棒、继续地舔舐。他手持由药品柜拿来的道具，是妇产科的用具：两片圆形金属嘴的鸭嘴板，闪着黯淡的金属光芒。将之伸入了膣内，调节螺栓，将阴道撑开，便可以肉眼观察内部。</w:t>
      </w:r>
    </w:p>
    <w:p>
      <w:r>
        <w:t>’唔！！‘冷冷的金属碰到雪莉的屁股，她感到些许的不安。</w:t>
      </w:r>
    </w:p>
    <w:p>
      <w:r>
        <w:t>亚当斯以孰练的动作，将鸭嘴板伸入雪莉的膛口，被爱液湿润的肉穴，将金属的异物吸了进去。</w:t>
      </w:r>
    </w:p>
    <w:p>
      <w:r>
        <w:t>’我要诊察雪莉的里面了喔！‘亚当斯将鸭嘴片深入，稍稍地调整弓螺栓。鸭嘴板打开时，雪莉的秘密部分显现了出来。由呈漂亮粉红色的阴道底，看到了白皙的子宫口。阴道是无数的小皱褶，沾满了透明的黏液。亚当斯凝视雪莉开启的膣穴，以手指触摸着花瓣。</w:t>
      </w:r>
    </w:p>
    <w:p>
      <w:r>
        <w:t>’唔唔唔……‘雪莉吸吮着玉茎的口扭动着，膣道微微地收缩。</w:t>
      </w:r>
    </w:p>
    <w:p>
      <w:r>
        <w:t>’好可爱的秘部喔！爱液量也极多……颜色并不深，可见，很少使用喔！</w:t>
      </w:r>
    </w:p>
    <w:p>
      <w:r>
        <w:t>'</w:t>
      </w:r>
    </w:p>
    <w:p>
      <w:r>
        <w:t>雪莉并不注意亚当斯的话语，只专心地继续以唇和舌舔舐为他发热、充血的玉棒吹喇叭。</w:t>
      </w:r>
    </w:p>
    <w:p>
      <w:r>
        <w:t>亚当斯继续说：‘吹喇叭的技术非常不错嘛！不知是谁教你的，但舔舐到我最敏感的地方。很久没被舔得这么舒服啰……'</w:t>
      </w:r>
    </w:p>
    <w:p>
      <w:r>
        <w:t>亚当斯心醉神驰于雪莉的舌技中，快感漫延至整个下腹，是快接近界限的证明。他配合着雪莉的动作，膨涨的龟头，摩擦着狭窄的喉底，亚当斯感到了无以名状的快感。</w:t>
      </w:r>
    </w:p>
    <w:p>
      <w:r>
        <w:t>’太棒了……雪莉，你是最棒的患者。我要射啰！一滴都不剩地吞下去吧！‘’咕唔唔……‘雪莉发出了无意义的呻吟。</w:t>
      </w:r>
    </w:p>
    <w:p>
      <w:r>
        <w:t>’要、要去啰……唔唔唔！‘亚当斯的腰痉挛不已，小弟弟的先端喷洒出了精液。雪莉仍含着玉茎，将射在口中的液体含在嘴里。射精完时，小弟弟从她口中拔了出来。她的唇边，沾染了一丝白浊的液体。雪莉毫无厌恶的神情，将口中的精液一口气吞下去。</w:t>
      </w:r>
    </w:p>
    <w:p>
      <w:r>
        <w:t>她的嘴又触及到亚当斯已疲软的龟头，将最后一滴舔得一点都不剩。</w:t>
      </w:r>
    </w:p>
    <w:p>
      <w:r>
        <w:t>’啊啊、真是受不了……‘亚当斯恍惚地喘息着。</w:t>
      </w:r>
    </w:p>
    <w:p>
      <w:r>
        <w:t>雪莉的嘴离开玉棒，沾着唾液与精液的嘴唇，闪闪发着光。亚当斯由雪莉的身下，坐起了身体。将精液全部射出的他，又想对雪莉的身体，展开新的开发。亚当斯让催眠状态中的雪莉趴了下来，将手伸到她的臀部。</w:t>
      </w:r>
    </w:p>
    <w:p>
      <w:r>
        <w:t>’我不是说：女性的身体，有几个孔可以用来接受男性吗？上面的口，我已经充分享受了。接下来用这个洞吧……‘亚当斯的指尖，按在雪莉富弹性的臀部上。</w:t>
      </w:r>
    </w:p>
    <w:p>
      <w:r>
        <w:t>艾丽莎躺在床上，呆望着天花板。不知是因明天开始要为约翰治疗而紧张，还是因一向都不容易入睡的缘故。虽然闭上眼，能安静地躺一会儿。但，怎样都睡不着。</w:t>
      </w:r>
    </w:p>
    <w:p>
      <w:r>
        <w:t>艾丽莎放弃了努力，从床上起来，披了件睡袍。和在监视室的雪莉聊聊，或许能让自己消除一些紧张。对雪莉而言，也能替她解一解闷。整夜盯着监视萤幕，毕竟是非常无聊的呀！</w:t>
      </w:r>
    </w:p>
    <w:p>
      <w:r>
        <w:t>（泡杯咖啡给雪莉好了！）艾丽莎走出房间，经过黑暗的走廊，向厨房走去。</w:t>
      </w:r>
    </w:p>
    <w:p>
      <w:r>
        <w:t>亚当斯的指尖搓揉着雪莉的后庭，一手伸向床边的钢架。拿取了一个圆筒形塑胶盒，回转式的盖上，印有厂牌名称，之下有’凡士林‘的字样。</w:t>
      </w:r>
    </w:p>
    <w:p>
      <w:r>
        <w:t>他将盒盖打开，盒里是黄色的胶状润滑剂。还未被开启过，像是专门为亚当斯所准备的。他命令雪莉俯卧着，并将臀部高高地抬起。</w:t>
      </w:r>
    </w:p>
    <w:p>
      <w:r>
        <w:t>亚当斯仔细注视着雪莉的屁股，分开白皙的臀部，让肛门露出来。肛门之下，是被鸭嘴板插入的美丽隙缝。亚当斯以食指，挖取了充分的凡士林。</w:t>
      </w:r>
    </w:p>
    <w:p>
      <w:r>
        <w:t>’好可爱的屁股……我要好好检查了！‘亚当斯在雪莉的菊穴涂上了润剂，以指尖插入。</w:t>
      </w:r>
    </w:p>
    <w:p>
      <w:r>
        <w:t>’好、好痛……医生……‘’看来你的后面是第一次呀！别担心，只有刚开始会痛，等一下就会舒服了喔！‘亚当斯以润滑剂按摩着雪莉的菊孔，随着指尖的插入，感到肛门活约肌紧缩不已。但、持续的按摩，让雪莉的肛门渐渐放松了。亚当斯加重了指尖的力量，徐徐地将肛门的开口扩大，已能插入手指的第一个关节，然后是第二关节，他的手指被紧紧夹着。</w:t>
      </w:r>
    </w:p>
    <w:p>
      <w:r>
        <w:t>雪莉痛苦地喊出来：’啊啊……不、不要……医生……求求你……拔出来吧！‘’不需要讨厌呀，让这里更湿一点就好了！‘亚当斯的另一只手，滑到雪莉秘部的绉褶。</w:t>
      </w:r>
    </w:p>
    <w:p>
      <w:r>
        <w:t>’啊唔唔唔～‘雪莉的臀部，向左右激烈地摆动着。</w:t>
      </w:r>
    </w:p>
    <w:p>
      <w:r>
        <w:t>亚当斯从她的下体沾取了些许爱液，涂在她的肛门上。凡士林和爱液混合，成为最佳的润滑剂，她肛门的柔软性也增加了。亚当斯的指尖，不停地在雪莉的肛门抽送。连直肠的内壁，也沾染了润滑剂。</w:t>
      </w:r>
    </w:p>
    <w:p>
      <w:r>
        <w:t>他以手掌沾抹雪莉下体的爱液，抹在自己的小弟弟上。摨獊突的肉茎，变得闪闪发光。手指从肛门处拔出时，开启的小穴，又慢慢地阖起了。亚当斯跪着，抓住高高耸起的雪莉臀部。</w:t>
      </w:r>
    </w:p>
    <w:p>
      <w:r>
        <w:t>’让你尝尝后面的快感吧！我要进去啰！‘’医生……我怕……‘’不要担心。我的方法很行的。‘亚当斯的玉棒，抵在雪莉的菊孔上，他将腰部挺进。</w:t>
      </w:r>
    </w:p>
    <w:p>
      <w:r>
        <w:t>’不、不要！好痛……好痛……求求你……哈啊啊……‘’用力地深呼吸、将肛门放松！‘’啊……啊……啊……‘如亚当斯所言，雪莉的痛苦已经不那么激烈，而逐渐感到些许快感。配合着亚当斯的动作，雪莉发出了喘息声。</w:t>
      </w:r>
    </w:p>
    <w:p>
      <w:r>
        <w:t>’这样的腰部动作……感觉怎么样？不错吧？‘’嗯……很不错……‘雪莉狂乱地甩动着头发，亚当斯腰部动作时，汗滴从她的背脊流了下来。</w:t>
      </w:r>
    </w:p>
    <w:p>
      <w:r>
        <w:t>突然，亚当斯在雪莉的臀部上殴打了一下。</w:t>
      </w:r>
    </w:p>
    <w:p>
      <w:r>
        <w:t>’啪‘一响起的同时，她感到肛门极为紧缩。</w:t>
      </w:r>
    </w:p>
    <w:p>
      <w:r>
        <w:t>’啊……啊啊……屁股……屁股好热！！‘’对、就是这样！这种紧缩感最爽！‘雪莉前后摇动着腰，让亚当斯的玉茎抽送着。比平常性爱时更强烈的磨擦感和压迫感，令雪莉失去了理性。亚当斯也加快了活塞动作。</w:t>
      </w:r>
    </w:p>
    <w:p>
      <w:r>
        <w:t>’啊晤！！‘雪莉发出了激烈的呻吟，柔软的肛门在玉茎的抽送下，出现了皱褶。</w:t>
      </w:r>
    </w:p>
    <w:p>
      <w:r>
        <w:t>’医生……不行了…… 要高潮了……啊啊……要去了！！‘雪莉全身痉挛地趴在床上，亚当斯的小弟弟拔了出来。</w:t>
      </w:r>
    </w:p>
    <w:p>
      <w:r>
        <w:t>’啊晤！！‘双臀间的菊穴，像仍渴求着玉棒一般开启着，可看到内侧的粉红色黏膜。</w:t>
      </w:r>
    </w:p>
    <w:p>
      <w:r>
        <w:t>亚当斯凝视着菊穴之时，洞口又慢慢阖起了。</w:t>
      </w:r>
    </w:p>
    <w:p>
      <w:r>
        <w:t>’是谁说要拔出来的呀！‘’对、对不起……可是……我受不了了呀……‘’算了……现在是最后一个洞吧！‘亚当斯让雪莉仰躺着，压在她身上。股间的刀刃已翘起，抵住她沾满爱液的秘部。他将龟头，插入雪莉灼热的下体中。</w:t>
      </w:r>
    </w:p>
    <w:p>
      <w:r>
        <w:t>’啊啊……‘雪莉的身体，感到一阵强烈的快感。</w:t>
      </w:r>
    </w:p>
    <w:p>
      <w:r>
        <w:t>’这是最后一个洞了，尽情地享受吧！‘亚当斯开始了强力的抽送，玉棒从根部直捣膣内，两人的接合部，发出咕啾咕啾的黏稠声。亚当斯望着沈浸在快感中的雪莉，露出满意的笑容。他有节奏地动着腰，体会被后庭夹紧的吸附感。</w:t>
      </w:r>
    </w:p>
    <w:p>
      <w:r>
        <w:t>’啊啊……医生……我好像……又要高潮了……‘雪莉边喘息边发出激烈的叫喊，配合着亚当斯的动作摆动着腰。</w:t>
      </w:r>
    </w:p>
    <w:p>
      <w:r>
        <w:t>’就是这样……腰部动作再激烈一点、让我更爽一点！‘’哈啊……哈啊……射出来吧……求求你……‘雪莉已经成为快感的俘虏，扭着头，腰部激烈地动作，高亢地喘息着。亚当斯腰部动作的速度极快，是快到达极限的证明。</w:t>
      </w:r>
    </w:p>
    <w:p>
      <w:r>
        <w:t>’要、要去啰！‘’快、快来吧……啊～、啊啊……要去了！！‘’晤晤唔唔唔……！！‘亚当斯的腰部痉挛，玉茎强烈地脉动着，在雪莉的体内泊泊地喷出精液。</w:t>
      </w:r>
    </w:p>
    <w:p>
      <w:r>
        <w:t>断续喷出的精液，充满了膣内。温暖的充足感将两人包围着。亚当斯拔出阴茎时，雪莉的秘部，溢出了大量的白浊液体。</w:t>
      </w:r>
    </w:p>
    <w:p>
      <w:r>
        <w:t>这时病房的门被打开，艾丽莎和青叶，气喘吁吁地冲进来。</w:t>
      </w:r>
    </w:p>
    <w:p>
      <w:r>
        <w:t>’到此为止了！‘艾丽莎大叫着，手中握着一把大型手枪。</w:t>
      </w:r>
    </w:p>
    <w:p>
      <w:r>
        <w:t>亚当斯没空品尝高潮的余韵，他从雪莉的身上挺起身体。他的手抵在雪莉脖子上，瞪着艾丽莎和青叶。沈在催眠术和性快感中，理性尽失的雪莉，毫不加以抵抗。</w:t>
      </w:r>
    </w:p>
    <w:p>
      <w:r>
        <w:t>’进别人房间前要敲门吧？我最讨厌不懂礼貌的患者了！‘亚当斯让雪莉挡在自己的身前，身体渐渐向后退。</w:t>
      </w:r>
    </w:p>
    <w:p>
      <w:r>
        <w:t>’你逃不了了！快放开雪莉！‘’这么可爱的患者，要我轻易放过吗？该放下枪的是你们！‘亚当斯狂傲地笑着，挟着雪莉退往房里的医疗用具柜。他的眼光紧盯着艾丽莎，打开柜子，拿出一把手术刀。</w:t>
      </w:r>
    </w:p>
    <w:p>
      <w:r>
        <w:t>青叶望见闪着光芒的手术刀，倒抽了一囗气。</w:t>
      </w:r>
    </w:p>
    <w:p>
      <w:r>
        <w:t>亚当斯握着刀子，抵在雪莉的咽喉上。’你没听到我的话吗？‘艾丽莎愤慨地咬着下唇，将手枪往地上一丢。</w:t>
      </w:r>
    </w:p>
    <w:p>
      <w:r>
        <w:t>’你们两个不中用的家伙，以为能赢得了我吗？我是最出色的医生……对了，雪莉真是个乖孩子，为了我什么都做喔！‘’因为你用催眠术操纵了她！‘艾丽莎大声说着。</w:t>
      </w:r>
    </w:p>
    <w:p>
      <w:r>
        <w:t>’真是个凶悍的女孩？我从以前就开始专门驯服你这种患者，这是我最拿手的……等一下，就让你知道：我为什么是世上最厉害的医生！‘艾丽莎瞪着亚当斯，望了望地上的手枪。只离两三步，扑过去就能拿到的距离。如果能让亚当斯放开雪莉，自己就有胜算了。</w:t>
      </w:r>
    </w:p>
    <w:p>
      <w:r>
        <w:t>艾丽莎向青叶使个眼色，青叶便知道她的意图。为引开亚当斯的注意力，她对雪莉说：’雪莉！你听不到我的话吗？醒一醒呀！‘’怎么叫都没有用！这样子、解不了我的催眠术喔！安静一点吧！‘艾丽莎慢慢地走近了电脑，不让亚当斯看到，背向键盘站立着。闭上一眼，开始操纵键盘。她打算关上天花板的无影。闭上一眼，一旦变得黑暗，张开另一只眼，就能立刻掌握亚当斯的行动。</w:t>
      </w:r>
    </w:p>
    <w:p>
      <w:r>
        <w:t>她不认为：亚当斯会因突然黑暗而慌张。但，总比不采取任何行动要强。</w:t>
      </w:r>
    </w:p>
    <w:p>
      <w:r>
        <w:t>亚当斯一有疏忽的峙候，就有机会了。艾丽莎伸到背后的手，仍谨慎地操纵着键盘。但，这个动作也逃不过亚当斯的眼睛。</w:t>
      </w:r>
    </w:p>
    <w:p>
      <w:r>
        <w:t>’喂、到此为止了！以为我会被这种技俩给骗了吗？立刻离开电脑！‘艾丽莎慢慢地离开电脑，回到青叶身边，站在比刚才更近枪的地方。亚当斯似乎没发觉的样子。</w:t>
      </w:r>
    </w:p>
    <w:p>
      <w:r>
        <w:t>’一点都不能大意呀……这样看来，衣服底下以乎还藏着让我惊讶的东西喔！‘亚当斯色眯眯的眼光，来回望着艾丽莎和青叶的身体。浮起了夸耀的微笑。</w:t>
      </w:r>
    </w:p>
    <w:p>
      <w:r>
        <w:t>’快脱光！我的患者不需要衣服喔！‘艾丽莎微微点了点头。这时，只能听亚当斯的话行事。她将睡袍除下，打开了睡衣扣子，她并未穿胸罩。乳房比雪莉大得多，胸部形成圆滑的曲线。乳晕巨大，乳头陷入乳晕之中。</w:t>
      </w:r>
    </w:p>
    <w:p>
      <w:r>
        <w:t>青叶穿着贴身睡衣，她卷起裙角，由头上脱下了睡衣。解下胸罩，胸部虽然比不上艾丽莎的硕大，但令人感到清纯可爱，淡紫色的乳头，微微挺立着。</w:t>
      </w:r>
    </w:p>
    <w:p>
      <w:r>
        <w:t>亚当斯的视线被两人吸引。他持刀的手，微微向下动了动。</w:t>
      </w:r>
    </w:p>
    <w:p>
      <w:r>
        <w:t>艾丽莎冷静观察着他的反应，并慢慢将睡裤除下，这时，她全身只剩下一件小内裤。手放在内裤的腰际，弯下身欲将内裤脱下。</w:t>
      </w:r>
    </w:p>
    <w:p>
      <w:r>
        <w:t>这时，亚当斯的表情忽然间变了。色腿腿的微笑，转变成狼狈的神色。脑中又响起了声音。</w:t>
      </w:r>
    </w:p>
    <w:p>
      <w:r>
        <w:t>（新的猎物吗……？不要只顾着自己享乐，也让我分一杯羹嘛！）’啰啰嗦……你给我走开！‘亚当斯向那声音怒骂，持刀的手微微颤抖，在雪莉颈部留下浅浅的伤痕，伤口渗出了血珠。只差一点，雪莉的咽喉就被刺穿。艾丽莎和青叶紧张不已。</w:t>
      </w:r>
    </w:p>
    <w:p>
      <w:r>
        <w:t>（不让我加入，才会发生这种情形呀！）亚当斯的脑中，汤姆的声音如回音般回响着。</w:t>
      </w:r>
    </w:p>
    <w:p>
      <w:r>
        <w:t>（让我看！让我看！让我看！）’晤啊啊啊……‘亚当斯发出了野兽般的咆哮。</w:t>
      </w:r>
    </w:p>
    <w:p>
      <w:r>
        <w:t>听到亚当斯的狂叫，雪莉不停地眨眼望着他。汤姆的出现，削弱了催眠的束缚力。雪莉稍微恢复了意识，拚命抵抗着压在脖子上亚当斯的手臂。</w:t>
      </w:r>
    </w:p>
    <w:p>
      <w:r>
        <w:t>’唔哇！！‘亚当斯突然将雪莉推开。</w:t>
      </w:r>
    </w:p>
    <w:p>
      <w:r>
        <w:t>艾丽莎立刻奔向地上的枪，持起枪，按下了扳机。砰！！随着沈重的枪声，艾丽莎持枪的手也向上弹了一下。</w:t>
      </w:r>
    </w:p>
    <w:p>
      <w:r>
        <w:t>亚当斯以惊讶的表情，望着自己的胸膛。胸口正中央被某种东西刺中，是装有注射液的金属药瓶。但，一滴血都没有流出来。当金属瓶发出闪光时，亚当斯的身体感到强烈的麻痹。但，他已经无法感觉。在受到冲击的最初零点几秒内，亚当斯的自我已全部丧失了。</w:t>
      </w:r>
    </w:p>
    <w:p>
      <w:r>
        <w:t>第二章？？？？艾琳</w:t>
      </w:r>
    </w:p>
    <w:p>
      <w:r>
        <w:t>监视器的萤幕，映出约翰躺在床上的影像。音量是一片寂静。画面右下的电子数字，显示了现在时刻：三时零一分。</w:t>
      </w:r>
    </w:p>
    <w:p>
      <w:r>
        <w:t>约翰慢慢地起身下床，环视着房间。他一样样检查墙壁上的医疗器械，并注视着电脑萤幕。为将整个房间照出，监视器装了广角镜：因此无法看清约翰的表情。约翰检查了整个房间，便抬头望着天花板。</w:t>
      </w:r>
    </w:p>
    <w:p>
      <w:r>
        <w:t>他看到监视摄影机时，走到摄影机下方，将它拆了下来。但，他站在桌椅之上的缘故，脸孔以极近的距离 照了出来。整个萤幕画面，都被约翰的脸孔占满了。</w:t>
      </w:r>
    </w:p>
    <w:p>
      <w:r>
        <w:t>脸是约翰没错，但令人有：’是另外一人‘的错觉。唇角紧紧皱着，眼瞳中，燃烧着憎恶的火焰。充满憎恶的双眼，直直地盯着摄影机。因为眼光太过逼人，令人感到：是约翰从萤幕那方，注视着这方的错觉。约翰的嘴角，露出了一丝诡异的笑。突然，影像变成全暗。</w:t>
      </w:r>
    </w:p>
    <w:p>
      <w:r>
        <w:t>艾丽莎操纵一下控制板，关上了萤幕。</w:t>
      </w:r>
    </w:p>
    <w:p>
      <w:r>
        <w:t>约翰喃喃地叹息说：’不论看多少遍，我都无法相信……我竟然有多重人格……‘’虽然随着治疗阶段的进展，会明白所有的真相，但、我们认为你的病情会比我们预测的更加恶化。这样一来，你也要了解自己的病情，积极地参与治疗喔！‘艾丽莎直视者约翰说。</w:t>
      </w:r>
    </w:p>
    <w:p>
      <w:r>
        <w:t>这里就是：昨晚，雪莉所在的监视房间。艾丽莎、青叶，及约翰三人，聚集在萤幕之前。刚才萤幕中所播放的是：昨天晚上录到的约翰身影。影像消失之时，艾丽莎的说明也刚好结束。</w:t>
      </w:r>
    </w:p>
    <w:p>
      <w:r>
        <w:t>’可是，这是我……趁我浑然不觉之时，我所不知道的人格，能自由地操纵我的身体吗？‘’这是“混在性多重人格症候群”。英语是“”一般称为“Persona”。‘’……Persona？‘’对。你丧失记忆也是因为这个原因。你脑中其他人格，将你意识排除了。与其是丧失记忆，不如说：是记忆被消除了呢。‘约翰苦恼地皱着眉。</w:t>
      </w:r>
    </w:p>
    <w:p>
      <w:r>
        <w:t>’昨晚的事，你一点都不记得了吧？‘’嗯……就算你们告诉我，我也完全没印象……‘’还好我昨天察觉到有异样，如果不管的话……后果简直无法想像呀……‘’真的是我做的……？‘</w:t>
      </w:r>
    </w:p>
    <w:p>
      <w:r>
        <w:t>’不然你手臂上的伤是什么？‘约翰的左臂以绷带包扎，那是被雪莉咬伤的痕迹。</w:t>
      </w:r>
    </w:p>
    <w:p>
      <w:r>
        <w:t>他将右手放在绷带上，边问青叶：’雪莉现在怎么样了？‘’正在治疗室，接受逆向催眠治疗。‘’因为她是在催眠中，突然回到现实中，不加以治疗的话，会有后遗症出现。‘艾丽莎接着解释。</w:t>
      </w:r>
    </w:p>
    <w:p>
      <w:r>
        <w:t>’治疗什么时候结束？‘’二十四小时以后喔！‘’如果她醒过来，能代我向到她道歉吗？‘’不要在意。我们是为了治疗你，自愿来到宇宙船上的！雪莉应该也有这种心理准备吧？你只要关心自己的病情就好了。‘听了艾丽莎的话，约翰不安地低下了头。</w:t>
      </w:r>
    </w:p>
    <w:p>
      <w:r>
        <w:t>青叶温柔地笑着说：’我会告诉她。你不要担心……‘艾丽莎凌厉的眼神，和约翰安心的表情，同时投向了青叶。她有点紧张地胀红了脸。</w:t>
      </w:r>
    </w:p>
    <w:p>
      <w:r>
        <w:t>’先别管那些了。现在，你的病才是最重要的。‘’那，要怎样才能将我脑中的家伙给赶走？‘艾丽莎拿起放在操纵盘上的金属制圆筒，是昨晚射中约翰胸膛的子弹。</w:t>
      </w:r>
    </w:p>
    <w:p>
      <w:r>
        <w:t>’这里面是三万伏特的压缩电流。当那个人格，占据在你脑中时，以这种子弹射击的话，强烈的电流冲击，便可将你脑中记忆全部破坏。‘’那我本来的记忆，都消失了吗？‘’不能否认，这是具有危险性的。但更危险的是：如果无法消除别的人格之时……‘’那会怎么样？‘’你现在，是以约翰的身份在说话吧？‘认真听艾丽莎说话的约翰，用力点了点头。</w:t>
      </w:r>
    </w:p>
    <w:p>
      <w:r>
        <w:t>’也就是说：我们估计了另一个出现，而你的人格隐藏之时。可以想像：</w:t>
      </w:r>
    </w:p>
    <w:p>
      <w:r>
        <w:t>只有一个驾驶座，而坐在其中的人格，可任意操纵你的身体。‘’这就是我！‘约翰望着画面已消失的萤幕，说。</w:t>
      </w:r>
    </w:p>
    <w:p>
      <w:r>
        <w:t>’对！我们攻击的是：驾驶座中的人格……‘约翰隔着Ｔ恤，无意识地抚摸胸口的伤痕。早上醒来之时，手臂已包了绷带，胸口贴了小小的ＯＫ绷。是如何受伤的呢？已一点记忆都没有了。醒来以后，对失去记忆之事极为不安，而一直追问青叶和艾丽莎：自己为何会受伤。</w:t>
      </w:r>
    </w:p>
    <w:p>
      <w:r>
        <w:t>但，知道了原因之后，对于自己严重的病情，涌起了极大的恐惧。</w:t>
      </w:r>
    </w:p>
    <w:p>
      <w:r>
        <w:t>’最糟的是：这个人格似乎根植在你脑中。不完全根除的话，无论怎么治疗，它都会再出现。所以必须以你的身体为饵，将人格引诱出来！‘艾丽莎按下了萤幕开关，又出现：昨晚约翰躺在床上的画面。</w:t>
      </w:r>
    </w:p>
    <w:p>
      <w:r>
        <w:t>’昨天真是幸运！‘’幸运？雪莉都变成这样了呀！‘约翰提高了声调。</w:t>
      </w:r>
    </w:p>
    <w:p>
      <w:r>
        <w:t>艾丽莎不在意他的反应，继续说：’再过一些时间，你本来的人格就会失去力量。不管的话，会完全被消灭喔！你脑中的人格，有各种变态的欲望，他们利用你的身体，来满足这些欲望。‘’雪莉是被这种欲望攻击的吗？‘’你错了，那是治疗你的必要过程。侵蚀你的人格，有些什么欲望，我们都调查清楚了。如同你的身体是饵一样，我们也将自身当作饵，来引诱出人格呀！‘约翰惊讶地睁大了眼。</w:t>
      </w:r>
    </w:p>
    <w:p>
      <w:r>
        <w:t>’什、什么……但、就算治疗成功，也不一定能恢复原来的我吧？‘’嗯……持续的电击，可能会将你的记忆全部消除喔！‘’既然这样，为什么还……‘’因为你是患者，我们是医生呀！‘一直听着两人谈话的青叶说。</w:t>
      </w:r>
    </w:p>
    <w:p>
      <w:r>
        <w:t>’约翰，你只要想着：战胜“Persona”就好了！‘这时，萤幕上出现了约翰＝亚当斯的脸。约翰嫌恶地瞪着萤幕中，卑劣地微笑着的自己。</w:t>
      </w:r>
    </w:p>
    <w:p>
      <w:r>
        <w:t>’我不会输给你的！‘约翰微弱但刚强地说。</w:t>
      </w:r>
    </w:p>
    <w:p>
      <w:r>
        <w:t>萤幕的影像，似乎在嘲笑他一般，突然消失了。</w:t>
      </w:r>
    </w:p>
    <w:p>
      <w:r>
        <w:t>艾丽莎站起身，说：’保持这种决心就对了！约翰，开始下个治疗吧！‘约翰被带到一间：四面围绕着铁板的小房间中。房中扑着一张极大的毯子。艾丽莎和青叶，让只穿着内裤的约翰坐在椅上后，以皮带将他的手、脚及身体固定在椅子上。之后，两人说：要为治疗做准备，便走出了房间。</w:t>
      </w:r>
    </w:p>
    <w:p>
      <w:r>
        <w:t>在宇宙船之中，几乎无法感觉到时间的流动。不知过了多久，约翰在椅子上打起了瞌睡。这时，艾丽莎和青叶出现了。看到两人的打扮，约翰瞪大了眼。</w:t>
      </w:r>
    </w:p>
    <w:p>
      <w:r>
        <w:t>’为什么打扮成这样？‘青叶胀红了脸，看来非常不安。</w:t>
      </w:r>
    </w:p>
    <w:p>
      <w:r>
        <w:t>艾丽莎以和平常一般的口吻说：’要诱出人格的话，这是最适合的装扮！‘但她的脸颊也和青叶一般地通红。</w:t>
      </w:r>
    </w:p>
    <w:p>
      <w:r>
        <w:t>她俩头戴着兔耳朵，穿着超高叉的兔女郎衣装。脖子系着蝴蝶结，手腕系着袖口。紧紧包覆身体的兔女郎装，臀部还有柔软的绒球。</w:t>
      </w:r>
    </w:p>
    <w:p>
      <w:r>
        <w:t>这是什么治疗……？约翰忍着不笑出来。</w:t>
      </w:r>
    </w:p>
    <w:p>
      <w:r>
        <w:t>她俩将固定住约翰的皮带解了开来。</w:t>
      </w:r>
    </w:p>
    <w:p>
      <w:r>
        <w:t>艾丽莎对松绑的约翰说：’坐在那里看着我们。不论发生什么事，都要认真看喔！‘’嗯……我知道了。‘艾丽莎和青叶，走向房间中央的毯子。配合着她俩的步伐，两人臀部的绒球也左右摇摆着。</w:t>
      </w:r>
    </w:p>
    <w:p>
      <w:r>
        <w:t>这时，约翰出声了：’可以问一个问题吗？‘艾丽莎停下脚步，回头望着约翰。’请说。‘’如果坏的人格出现了，要怎么办？‘艾丽莎一手提着个大提袋，取出一把人型手枪。约翰看到了枪，倒抽了口冷气。</w:t>
      </w:r>
    </w:p>
    <w:p>
      <w:r>
        <w:t>’别担心、你的性命不要紧的。这是改造的麻醉枪，可发射金属瓶。如果不这样的话，被击中的我们和你，都会一起触电喔！‘’即使知道是陷阱，但，出来的人格会怎么样？‘’交给我们对付吧！‘’那，里面有几发金属瓶？‘’一发呀！‘’如果没有击中呢？‘’那个时候，会……‘看艾丽莎阴暗的表情，答案已很明显了。</w:t>
      </w:r>
    </w:p>
    <w:p>
      <w:r>
        <w:t>’不要担心了、至少相信我们吧！请睁大眼睛看着！‘艾丽莎回过身走向床垫，将提袋放在毯子之旁。然后靠在青叶的身边。青叶早已在毯子上躺下来。艾丽莎趴在青叶身上，闭上了眼，吻着她的唇。</w:t>
      </w:r>
    </w:p>
    <w:p>
      <w:r>
        <w:t>约翰吓了一跳，大大张开了嘴。</w:t>
      </w:r>
    </w:p>
    <w:p>
      <w:r>
        <w:t>两人在毯子上拥抱着，热烈地接着吻。艾丽莎的舌头，将青叶的嘴唇启了开来。两人的舌头交缠，唾液相混。两唇离开时，出现银白色的唾液细丝。</w:t>
      </w:r>
    </w:p>
    <w:p>
      <w:r>
        <w:t>青叶小声在艾丽莎耳边说：’我……还是会不好意思……‘’现在还说这种话！如果不把人格引诱出来，他会不记得在这里看到的事喔！雪莉那时并没有这么胆小呀！‘艾丽莎像阻止青叶一般，隔着兔女郎衣服爱抚着她的股间。</w:t>
      </w:r>
    </w:p>
    <w:p>
      <w:r>
        <w:t>’啊唔……‘’看……青叶这么敏感，不要想别的事，专心吸引约翰的注意吧！‘’我知道了……啊啊！‘艾丽莎以温柔的动作，爱抚青叶被网状丝袜包覆的大腿。青叶也不甘示弱，将手伸向艾丽莎的股间。鼓胀的耻丘被触摸，微微地颤抖着。</w:t>
      </w:r>
    </w:p>
    <w:p>
      <w:r>
        <w:t>’啊唔……‘艾丽莎忍不住发出了呻吟。</w:t>
      </w:r>
    </w:p>
    <w:p>
      <w:r>
        <w:t>两人不断热吻着，舌头缠在一起，身体紧密地重叠，分享着彼此的热度。</w:t>
      </w:r>
    </w:p>
    <w:p>
      <w:r>
        <w:t>艾丽莎翻起青叶的上衣，让她的胸部露出来。艾丽莎把青叶的乳头含在口中，以舌头爱抚着。</w:t>
      </w:r>
    </w:p>
    <w:p>
      <w:r>
        <w:t>’啊啊……‘青叶仰起下巴，身体微微扭动。</w:t>
      </w:r>
    </w:p>
    <w:p>
      <w:r>
        <w:t>她的模样令约翰双眼直睁，呼吸渐渐急促，握着扶手的手也开始颤抖着。</w:t>
      </w:r>
    </w:p>
    <w:p>
      <w:r>
        <w:t>艾丽莎含着青叶的乳头，边偷看着约翰。约翰的身体，在椅子中颤栗着。</w:t>
      </w:r>
    </w:p>
    <w:p>
      <w:r>
        <w:t>’是时候了喔！‘艾丽莎小声地对青叶说。</w:t>
      </w:r>
    </w:p>
    <w:p>
      <w:r>
        <w:t>但，青叶对她的话毫无反应，只是沈迷在被爱抚的快感。她不像是为了专心地治疗，而像沈迷在官能的快感中。艾丽莎让青叶趴在毯子上，正要拉下她背部的拉炼。</w:t>
      </w:r>
    </w:p>
    <w:p>
      <w:r>
        <w:t>’这是我的工作！‘约翰尖声说着，从椅子上起来。他扭腰摆臀，娇媚地向艾丽莎和青叶走去。</w:t>
      </w:r>
    </w:p>
    <w:p>
      <w:r>
        <w:t>艾丽莎抬起头间约翰：’你是谁？‘’我是艾琳女王。给我好好记住！现在开始，我就是你们的主人！‘艾琳傲慢地说，以贪婪的视线向下望着两人。然后，眼光转到了放在地毯上的提包。</w:t>
      </w:r>
    </w:p>
    <w:p>
      <w:r>
        <w:t>’这是什么？‘艾琳拿起了提包，从开口处掉出：形状似男根的塑胶阳具、小瓶乳液，以及由细到粗，各种各样的按摩棒，还有先端呈分叉状的皮鞭，散落在地上。</w:t>
      </w:r>
    </w:p>
    <w:p>
      <w:r>
        <w:t>’咦？…你们常使用这些东西……‘艾琳停住了口，在掉落一地的性具中，有着其他种类的东西。他像捡脏东西一样，以两只手指将那物体夹起来。那是艾丽莎刚才拿的枪。</w:t>
      </w:r>
    </w:p>
    <w:p>
      <w:r>
        <w:t>’我可不是傻瓜喔！刚才你和那男人说的话，我都听得非常清楚。‘他熟练地从机关枪弹药匣中，将金属瓶取了出来。</w:t>
      </w:r>
    </w:p>
    <w:p>
      <w:r>
        <w:t>艾琳忽然对自己为何会使用手枪而感到疑惑。但，这种疑惑在看到许多性具，和两只诱人的宠物后，便瞬间消失了。他将枪和金属瓶，各自地向相反方向掷去。</w:t>
      </w:r>
    </w:p>
    <w:p>
      <w:r>
        <w:t>’这样才安心喔！‘青叶不安地望着艾丽莎，她后悔地咬了咬下唇，说：’只能趁艾琳不注意的时候，再下手吧！‘青叶微微点了头。</w:t>
      </w:r>
    </w:p>
    <w:p>
      <w:r>
        <w:t>’你们在嘀咕些什么？‘艾琳抄起地上的鞭子。</w:t>
      </w:r>
    </w:p>
    <w:p>
      <w:r>
        <w:t>’喜欢捣乱的女孩们，要这样处置才行喔！‘他挥鞭向青叶的大腿。</w:t>
      </w:r>
    </w:p>
    <w:p>
      <w:r>
        <w:t>啪嗤！’哇啊！‘青叶的尖叫和鞭击声一起响起，穿着网状丝袜的大腿，浮起了红色的鞭痕。</w:t>
      </w:r>
    </w:p>
    <w:p>
      <w:r>
        <w:t>艾琳持续挥动着鞭子。</w:t>
      </w:r>
    </w:p>
    <w:p>
      <w:r>
        <w:t>’鞭子的滋味如何？你们就该尝尝这种滋味！‘艾琳鞭打着两人。不过一会儿，青叶和艾丽莎暴露在外的身体，已布满了血痕。艾琳终于将鞭子丢在地上，不停地喘着气。</w:t>
      </w:r>
    </w:p>
    <w:p>
      <w:r>
        <w:t>艾丽莎靠近艾琳的脚边，抬眼望着她说：’求求你……停下来……别打了，我们三个人来做快乐的事吧！‘艾丽莎拉着青叶，在艾琳的面前吻她的唇。由唇间响起淫靡的声音。被她们的姿态所诱的艾琳，跪在毯子上，身体插进她俩之间。三人身体纠缠在一起。艾丽莎吻着艾琳，艾琳则抚弄青叶的乳房，青叶将手伸入艾丽莎的股间。</w:t>
      </w:r>
    </w:p>
    <w:p>
      <w:r>
        <w:t>’艾琳姐姐……求求你……‘青叶背向艾琳，请他拉下自己背部的拉炼。</w:t>
      </w:r>
    </w:p>
    <w:p>
      <w:r>
        <w:t>艾琳兴奋地，将青叶的拉炼拉下。青叶将衣服褪下，把丝袜也脱下来。身上只剩下了一对兔耳，及手腕的袖口。</w:t>
      </w:r>
    </w:p>
    <w:p>
      <w:r>
        <w:t>’我也要……‘艾丽莎也将背对着艾琳。</w:t>
      </w:r>
    </w:p>
    <w:p>
      <w:r>
        <w:t>艾琳拉下艾丽莎的拉炼时，青叶由艾琳身后抱住他，热吻他的脖子。艾丽莎也和青叶做着相同动作。艾琳正想把内裤除下时，被艾丽莎阻止了。</w:t>
      </w:r>
    </w:p>
    <w:p>
      <w:r>
        <w:t>’姐姐，我来帮你装上吧？‘艾丽莎拿起了地上的假阳具。</w:t>
      </w:r>
    </w:p>
    <w:p>
      <w:r>
        <w:t>因为艾琳所表现出来的人格，如果脱下内裤，露出男性象征的话，就会显出反效果。考虑到机关枪放在房间角落里，藏在内裤中的阳具应该是最后的王牌。艾丽莎迅速帮艾琳装上了人工阳具。艾琳看到自己的模样，发出了满足的叹息。</w:t>
      </w:r>
    </w:p>
    <w:p>
      <w:r>
        <w:t>’嘿嘿嘿……你们想被这个侵犯吗？‘’……是的。 ‘艾丽莎脸红地回答。青叶不出声，害羞地点点头。</w:t>
      </w:r>
    </w:p>
    <w:p>
      <w:r>
        <w:t>虽是治疗，但艾丽莎和青叶的情欲也高涨起来。两人想像着：被艾琳戴着假阳具侵犯的情景，股间不禁湿润了。</w:t>
      </w:r>
    </w:p>
    <w:p>
      <w:r>
        <w:t>’可是，那个要等一下，先来做别的！‘艾琳说完，便拿起地上的小瓶乳液，将瓶里的透明液体倒在手中。他将那液体涂抹了青叶的全身。以熟练的手法爱抚青叶小巧的乳房，然后手向下移，探索至草丛下的三角地带。</w:t>
      </w:r>
    </w:p>
    <w:p>
      <w:r>
        <w:t>’啊啊啊……‘青叶忍不住发出了呻吟。</w:t>
      </w:r>
    </w:p>
    <w:p>
      <w:r>
        <w:t>’艾丽莎也来帮忙……‘艾丽莎顺从地取过乳液，涂在青叶的身上。两双手臂在青叶身体上滑动，她从脚趾到头上的铁片，都沾上了乳液。艾琳的手指，伸进了青叶的膣道。因乳液的润滑，青叶的秘部，轻易地让艾琳的手指滑了进去。</w:t>
      </w:r>
    </w:p>
    <w:p>
      <w:r>
        <w:t>’润滑之后，就变得柔软、温暖……女孩的身体真美呀！‘艾琳将整根手指伸入，指尖触到了子宫口。艾丽莎的手，将青叶的乳房包覆着，将乳头夹在指尖爱抚。</w:t>
      </w:r>
    </w:p>
    <w:p>
      <w:r>
        <w:t>’啊、啊啊……‘青叶发出更大的呻吟声。</w:t>
      </w:r>
    </w:p>
    <w:p>
      <w:r>
        <w:t>艾琳摩擦着青叶的膣道，边拉过艾丽莎的腰。</w:t>
      </w:r>
    </w:p>
    <w:p>
      <w:r>
        <w:t>’也让你舒服一点吧！把屁股朝向这边。‘艾丽莎乖乖地顺从了。艾丽莎趴在仰躺着、大大张开腿的青叶身边。艾琳在能看清楚两人秘部的位置上，坐了下来。艾琳将手，伸向了艾丽莎的秘穴。</w:t>
      </w:r>
    </w:p>
    <w:p>
      <w:r>
        <w:t>艾丽莎虽然还未接受乳液的洗礼，但是，股间已充份湿润发出了光泽。艾琳的手指按在艾丽莎的膣黏膜，指尖稍稍用力，紧阖的皱褶便打开，大量的爱液由膣穴中流出来。艾丽莎的秘穴，也被插入了手指。</w:t>
      </w:r>
    </w:p>
    <w:p>
      <w:r>
        <w:t>’啊唔唔唔……‘趴在地上的艾丽莎弓起了背，配合着手指的抽送，扭动着腰枝。肛门也微微地收缩。</w:t>
      </w:r>
    </w:p>
    <w:p>
      <w:r>
        <w:t>艾琳为了让两人达到顶峰，发挥着ＳＭ女王的本领。他慢慢地爱抚青叶的秘处，迅速地抚弄艾丽莎的膣道。有时又是相反的动作，让两人尽情地被抚弄。有时他将脸埋在某人的股间，抚弄着花瓣。</w:t>
      </w:r>
    </w:p>
    <w:p>
      <w:r>
        <w:t>’啊啊啊啊啊……‘’啊唔唔唔……‘在艾琳的指挥下，艾丽莎和青叶的喘息声，有如协奏曲一般响着。</w:t>
      </w:r>
    </w:p>
    <w:p>
      <w:r>
        <w:t>’你们两个人，一起到达极乐的颠峰吧……‘艾琳加快了手指的速度。</w:t>
      </w:r>
    </w:p>
    <w:p>
      <w:r>
        <w:t>青叶大叫出来：’啊啊……要去了……啊……艾丽莎……姐姐……要高潮了！‘同时，艾丽莎也大叫着：’我……我也……不行了……要去了……‘艾丽莎和青叶的腰痉挛不已，两人一起达到了高潮。艾琳将手指由两人的秘穴中拔出，手上沾满了白色的爱液。他向疲累地躺着的两人瞥了一眼，在散落一地的玩具中，捡起一个形状怪异的双头按摩器。</w:t>
      </w:r>
    </w:p>
    <w:p>
      <w:r>
        <w:t>’等一下用这个吧……说：“请让我们享乐吧！”‘’请、请让我们休息一下……‘艾丽莎激烈地喘息着请求。</w:t>
      </w:r>
    </w:p>
    <w:p>
      <w:r>
        <w:t>’我也……不行了……‘青叶也说。</w:t>
      </w:r>
    </w:p>
    <w:p>
      <w:r>
        <w:t>但，艾琳却充耳不闻。</w:t>
      </w:r>
    </w:p>
    <w:p>
      <w:r>
        <w:t>’不行！说这种话，无法成为一个优秀的女同性恋喔！现在，我要让你们更爽一点，觉悟吧！‘艾琳说完，便将青叶的双腿向左右分开。被爱液湿润的隙缝，又充血膨涨了起来。露出了近似透明的粉红色黏膜。艾琳的手指，放在裂缝的上端，将花瓣向上翻起。</w:t>
      </w:r>
    </w:p>
    <w:p>
      <w:r>
        <w:t>’啊啊啊……‘青叶发出了绝望的叫喊。</w:t>
      </w:r>
    </w:p>
    <w:p>
      <w:r>
        <w:t>艾琳的手指，一边在花瓣上转着，一边以双头按摩棒向青叶的下体刺去。</w:t>
      </w:r>
    </w:p>
    <w:p>
      <w:r>
        <w:t>已达到高潮的身体，一被稍稍地刺激，就起了反应。而且进入的是比手指要粗许多的按摩棒。塑胶的异物一深入膣道，青叶仰起了下巴。被侵入的快感，令她全身不断地僵直着。</w:t>
      </w:r>
    </w:p>
    <w:p>
      <w:r>
        <w:t>艾丽莎一直盯着青叶扭动的身体。性格稳重的青叶，现出了无法想像的姿态。艾丽莎想：自己也会如此吗？而涌起了恐怖与期待的复杂感觉。</w:t>
      </w:r>
    </w:p>
    <w:p>
      <w:r>
        <w:t>艾琳望向艾丽莎，说：’你也来吧！‘艾丽莎摇了摇头，但，充满高潮的身体，仍渴望着快感。</w:t>
      </w:r>
    </w:p>
    <w:p>
      <w:r>
        <w:t>’啊啊……‘随着艾琳的触摸，艾丽莎的身体瘫软了。</w:t>
      </w:r>
    </w:p>
    <w:p>
      <w:r>
        <w:t>青叶为将双头按摩器吸附在股间，而仰躺着大大张开双腿。在艾琳的引导之下，她的腰扭动着。缓慢轰鸣着的按摩棒，被艾丽莎的隙缝吸了进去。</w:t>
      </w:r>
    </w:p>
    <w:p>
      <w:r>
        <w:t>’啊唔……‘艾丽莎充满爱液的隙缝，无抵抗地将按摩棒吸了进去。</w:t>
      </w:r>
    </w:p>
    <w:p>
      <w:r>
        <w:t>艾丽莎和青叶膣内的双头按摩棒结合着，两人的姿态，像两只仰躺，股间结合的青蛙。艾丽莎腰部震动时，这股阵动也传到了青叶的膣内。</w:t>
      </w:r>
    </w:p>
    <w:p>
      <w:r>
        <w:t>’啊啊……那、那里……不……有感觉了……啊……啊啊……‘青叶因快感扭着身躯时，艾丽莎的秘穴便被搅弄着。</w:t>
      </w:r>
    </w:p>
    <w:p>
      <w:r>
        <w:t>’唔唔……青叶！好……舒服……再用力一点……‘艾丽莎的下腹部微微痉挛着。传到了青叶身上……似乎是由对方的扭动，来增加自己快感的拉踞战。艾琳欣赏着两人激烈扭动的姿态，再度拿起了鞭子。如有一方停止了动作，他就用力地鞭打两人的乳房和下腹部。</w:t>
      </w:r>
    </w:p>
    <w:p>
      <w:r>
        <w:t>’不可以停下来呀！‘啪嗤！</w:t>
      </w:r>
    </w:p>
    <w:p>
      <w:r>
        <w:t>’腰再动一下！‘啪嗤！</w:t>
      </w:r>
    </w:p>
    <w:p>
      <w:r>
        <w:t>’按摩棒好像要掉出来啰！‘啪嗤！</w:t>
      </w:r>
    </w:p>
    <w:p>
      <w:r>
        <w:t>艾琳持续地鞭打着两人。每次鞭子落下之时，两人的身体便紧缩一下。当然膣道也不例外，快感因而增加了。又丽莎和青叶痛苦地呻吟着，股间感到无法抑制的快感。两人摆动头，扭曲着身体。</w:t>
      </w:r>
    </w:p>
    <w:p>
      <w:r>
        <w:t>青叶流着泪恳求说：’啊啊……求求你……我受不了了……出来了…要出来了啦！‘青叶的腰剧烈震动了一下，按摩器从股间掉了出来。接着，从大大张开的皱褶中喷出了透明的液体。因无法忍受快感，而排出了尿液。</w:t>
      </w:r>
    </w:p>
    <w:p>
      <w:r>
        <w:t>’啊啊啊……不要看……不要看啦……‘虽然是自己已下定了决心，但在人前放尿还是……青叶两手掩着脸，羞耻地颤动着肩膀。从青叶股间排出的尿，呈放射状流到艾丽莎的下腹部，然后被毯子吸收了。</w:t>
      </w:r>
    </w:p>
    <w:p>
      <w:r>
        <w:t>’嘻嘻嘻……尿出来了，真可爱呀！‘艾琳的哄笑声响着，他像在玩喷水池的小孩，触摸青叶的尿道口，让尿液向另一侧飞散。</w:t>
      </w:r>
    </w:p>
    <w:p>
      <w:r>
        <w:t>艾丽莎温柔地对青叶说：’你不是想当医生吗？排尿不是一件羞耻的事呀！‘但青叶只是掩着脸，拚命地摇着头。她终于排尿完毕，最后只剩下隙缝间的排泄痕迹。青叶仍然不愿露出脸孔，艾琳将艾丽莎拉到身边。</w:t>
      </w:r>
    </w:p>
    <w:p>
      <w:r>
        <w:t>’只有她尿出来，太不公平了吧？你是不是也想尿尿了呢？‘他用力地在艾丽莎下腹部按了一下。</w:t>
      </w:r>
    </w:p>
    <w:p>
      <w:r>
        <w:t>’我、我……‘’不想尿的话，就让你做一些更羞耻的事吧？‘艾琳用手分开她的屁股，探向肛门。她的用意非常明显了。</w:t>
      </w:r>
    </w:p>
    <w:p>
      <w:r>
        <w:t>艾丽莎颤动着身子，慌忙回答：’我也想……我也想小便……‘’不是小便，是尿尿……清楚地说一遍吧！‘’……我、我想尿尿……‘’对、这样才乖……‘艾琳说完，从艾丽莎背后，环绕她的膝盖，将她抱了起来。像是父亲为小女儿把尿的姿势。</w:t>
      </w:r>
    </w:p>
    <w:p>
      <w:r>
        <w:t>’不、不要这样……放我下来……好不好？‘艾丽莎在艾琳的手中扭动着身子。</w:t>
      </w:r>
    </w:p>
    <w:p>
      <w:r>
        <w:t>但她却无法挣脱。艾琳的人格，虽是女同性恋。但，实际上是强壮的男性身体。</w:t>
      </w:r>
    </w:p>
    <w:p>
      <w:r>
        <w:t>艾琳面向青叶说：’看着这边！刚才让你感到羞耻，你实在太可怜了。也让你看她尿尿的情景吧！‘青叶怯怯地垂下手，看到艾丽莎大胆的姿态时，惊叫着：’艾丽莎小姐……‘艾丽莎的双腿被抬起，可清楚地看到：股间鲜粉红的黏膜。还有：花瓣、尿道口及膣穴也看得一清二楚。隙间之下的菊孔，也清楚可见。</w:t>
      </w:r>
    </w:p>
    <w:p>
      <w:r>
        <w:t>艾丽莎羞耻地转过脸去。</w:t>
      </w:r>
    </w:p>
    <w:p>
      <w:r>
        <w:t>艾琳在她的耳边，喃喃地说了些之后。艾丽莎便复述：’我正在……尿……尿尿……每天……都是……这样地……尿喔！请仔细地……观赏吧！‘青叶无法再看，她转移了视线。</w:t>
      </w:r>
    </w:p>
    <w:p>
      <w:r>
        <w:t>’不可以移开视线！仔细地看！‘艾琳厉声说，青叶的肩膀颤抖了一下，向强忍着羞辱的艾丽莎望去。艾丽莎受不了青叶的视线，脸颊染得通红。虽然刚才对青叶那么说，但轮到自己时，仍忍不住感到羞耻。下腹部想放松，但似乎被理性控制着，身体根本不听便唤。</w:t>
      </w:r>
    </w:p>
    <w:p>
      <w:r>
        <w:t>’怎么了？快点尿呀……‘’对不起……我尿不出来……‘’真没办法……你用那个按摩器，帮她刺激一下吧！‘艾琳的眼光，落在地上的塑胶人工阳具上。</w:t>
      </w:r>
    </w:p>
    <w:p>
      <w:r>
        <w:t>’可是……‘青叶不安地扭着身子，表示困惑。</w:t>
      </w:r>
    </w:p>
    <w:p>
      <w:r>
        <w:t>’我的命令，要绝对服从！不听的话，你要接受严厉的处罚喔！‘’青叶……要听姐姐的话！‘艾丽莎对青叶说。</w:t>
      </w:r>
    </w:p>
    <w:p>
      <w:r>
        <w:t>青叶拿起了：那形似男根的巨大按摩器。</w:t>
      </w:r>
    </w:p>
    <w:p>
      <w:r>
        <w:t>’艾丽莎姐姐……对不起……‘青叶将按摩器的先端，抵在露出的膣口。怕弄伤艾丽莎一般，小心地慢慢伸入。</w:t>
      </w:r>
    </w:p>
    <w:p>
      <w:r>
        <w:t>’啊唔……‘艾丽莎难忍地扭动着腰。</w:t>
      </w:r>
    </w:p>
    <w:p>
      <w:r>
        <w:t>艾琳又命令青叶：’这样是不行的，要加快速度抽送呀！‘’可是、这样的话……‘’她会痛是不是？笨蛋……这样慢吞吞地，只会让她忍受不了。加快速度吧！‘青叶不相信地问艾丽莎：’没关系吗？‘’嗯、对……再快一点……也没关系……啊唔！‘青叶有点犹豫地，开始了动作。速度虽然渐渐加快，但，艾丽莎却没有痛苦的样子。持续的抽送，由膣穴口溢出的白色黏液，让按摩器的出入变得顺畅。</w:t>
      </w:r>
    </w:p>
    <w:p>
      <w:r>
        <w:t>’啊唔、啊唔、啊唔……‘配合着按摩器的活塞运动，艾丽莎狂烈地叫了起来。</w:t>
      </w:r>
    </w:p>
    <w:p>
      <w:r>
        <w:t>最初迷惑的青叶，看到艾丽莎明显得到快感的模样，使用按摩器的动作，也轻松了起来。青叶想着：如何才能令艾丽莎得到更大的快感？她仔细地调整按摩器的速度，和插入的角度。艾丽莎愈来愈兴奋，同时，膣道也被刺激起了尿意。</w:t>
      </w:r>
    </w:p>
    <w:p>
      <w:r>
        <w:t>’哈唔……出来……要出来了……青叶……你退后……我要尿了……啊唔……啊唔……‘艾丽莎的腰部震动着，秘处喷出了金黄色的液体。即使如此，青叶仍末停止按摩器的抽送。不介意手和乳房被喷到尿，继续有节奏地使用着按摩器。</w:t>
      </w:r>
    </w:p>
    <w:p>
      <w:r>
        <w:t>艾丽莎喃喃地说：’对不起……喷到了你……对不起呀……‘’艾丽莎小姐，别在意……做了这种事，我才该道歉……‘在艾琳的注视下，排尿中的艾丽莎和操作按摩器的青叶互吻了。由她们的嘴角流下了唾液。艾丽莎的唇离开青叶时，青叶又吻上了艾琳的唇。艾丽莎被艾琳搂抱的姿势，伸长脖子，去舔舐青叶的乳头。艾琳让尿完的艾丽莎，躺到床上后，青叶主动将头伸到艾丽莎的股间。</w:t>
      </w:r>
    </w:p>
    <w:p>
      <w:r>
        <w:t>艾丽莎慌忙抬起腰，说：’不、不行啦……我这里……这么脏……‘青叶凝望着她，摇摇头说：’我们是医生，应该知道：尿液并不是脏东西呀！‘’可是……‘’我想做……我想让艾丽莎小姐舒服……‘青叶将艾丽莎的腿大大地张开。她将脸靠近沾着尿和爱液而发光的隙缝，以舌头舔舐着。</w:t>
      </w:r>
    </w:p>
    <w:p>
      <w:r>
        <w:t>’啊唔……‘艾丽莎的身体向后弯曲。然后，改变了姿势，和青叶成为６９体位，整个脸都埋在青叶的股间。柔软的唇夹着花瓣，舌头伸进下体之中。两个女孩发出’咕啾咕啾‘淫荡的声音，互相舔舐着股间。</w:t>
      </w:r>
    </w:p>
    <w:p>
      <w:r>
        <w:t>艾琳凝视着她俩，愉快地说：’我们三个，像是真的女同性恋呢！‘艾琳加入了她们。艾丽莎舔着青叶的股间，青叶含着艾琳的假阳具，艾琳则以手指爱抚着艾丽莎的下体。三人的身体紧紧缠在一起。</w:t>
      </w:r>
    </w:p>
    <w:p>
      <w:r>
        <w:t>’也让我高潮吧……喂、好不好？‘艾琳边说，边将身体靠近艾丽莎和青叶。艾丽莎和青叶对他回以热烈的吻。</w:t>
      </w:r>
    </w:p>
    <w:p>
      <w:r>
        <w:t>艾琳拿起青叶用过的按摩器。让两人趴下后，将那按摩器和装在自己股间的假阳具，比较一番后，对艾丽莎说：’你刚才用这个达到了高潮，现在用我的东西吧！‘又对青叶说：’你刚才用这玩具让她达到高潮，现在自己尝尝这滋味吧！</w:t>
      </w:r>
    </w:p>
    <w:p>
      <w:r>
        <w:t>‘说完，将按摩器插入了她的股间。</w:t>
      </w:r>
    </w:p>
    <w:p>
      <w:r>
        <w:t>’啊啊……‘’你自己来做吧！‘青叶的手伸向按摩器，像刚才刺激艾丽莎的屁部般，有节奏地操作着按摩器。</w:t>
      </w:r>
    </w:p>
    <w:p>
      <w:r>
        <w:t>艾琳望了望艾丽莎，跪站在她的身后，抓住她的屁股说：’想被插入了吗？‘’是、是的……‘’那，好好地请求我吧！‘’请……把姐姐的……那根……放到艾丽莎的……体内吧……求求你……‘艾丽莎说着，妖艳地扭着臀部。</w:t>
      </w:r>
    </w:p>
    <w:p>
      <w:r>
        <w:t>艾琳将假阳具抵在艾丽莎的秘处。挺进腰部，艾丽莎的秘处，发出咕啾咕啾的声音，将小弟弟吸了进去。</w:t>
      </w:r>
    </w:p>
    <w:p>
      <w:r>
        <w:t>’啊唔……‘艾丽莎发出了狂热的叫喊。</w:t>
      </w:r>
    </w:p>
    <w:p>
      <w:r>
        <w:t>充分的前戏，让她达到一触即发的状态。膣道被撑开的压迫感，令她脑中一片空白。艾琳一动腰，艾丽莎的忍耐力已到了极限。</w:t>
      </w:r>
    </w:p>
    <w:p>
      <w:r>
        <w:t>’哈唔……啊唔……要高潮了……啊啊、受不了了……要去了啦！‘艾丽莎已经被推到快感的顶峰。已无法保持屁股高翘的姿势，上半身瘫软无比。</w:t>
      </w:r>
    </w:p>
    <w:p>
      <w:r>
        <w:t>’什么、已经不行了吗……真是糟糕呀！‘艾琳虽是责备口气，但，脸上却浮着微笑。他将目标转到以按摩器自慰的青叶身上，说：’你好像比较能忍耐喔？‘青叶将股间的按摩器拔出，将微微开启的膣穴朝向了艾琳。艾琳开始以假阳具，刺激着青叶的膣道。</w:t>
      </w:r>
    </w:p>
    <w:p>
      <w:r>
        <w:t>’啊啊……‘青叶发出了高亢的呻吟声。</w:t>
      </w:r>
    </w:p>
    <w:p>
      <w:r>
        <w:t>青叶的身体，在双头按摩棒的高潮之后，有稍稍的休息时间，因此比艾丽莎能忍受。</w:t>
      </w:r>
    </w:p>
    <w:p>
      <w:r>
        <w:t>艾琳开始了抽送运动。从股间涌出的快感，令青叶猛甩着头，双手抓紧毯子。当阳具插到膣穴的深处时，体内便感到如电击的快感。</w:t>
      </w:r>
    </w:p>
    <w:p>
      <w:r>
        <w:t>艾琳慢慢加快了抽送的速度。不可思议地：随着青叶的兴奋度高涨，艾琳的呼吸也变得急促，发出娇柔的喘息。当然：所配戴的假阳具，是不会有感觉的。大概是他感应到了青叶的高潮的缘故吧？</w:t>
      </w:r>
    </w:p>
    <w:p>
      <w:r>
        <w:t>像在呼应艾琳的高潮，艾丽莎拿起了青叶刚才用过的按摩器。她仰躺着将双腿张开，边望着艾琳和青叶激烈作爱的情景，边将按摩器插入自己股间，开始了自慰。</w:t>
      </w:r>
    </w:p>
    <w:p>
      <w:r>
        <w:t>’啊啊啊啊……好舒服……姐姐……我还要……‘’啊啊……太爽了呀！这么舒服地做……我还是第一次……‘艾琳的动作渐趋激烈，连接着两人的假阳具，突然发出了微小的破裂音。</w:t>
      </w:r>
    </w:p>
    <w:p>
      <w:r>
        <w:t>两人都达到了极限。</w:t>
      </w:r>
    </w:p>
    <w:p>
      <w:r>
        <w:t>青叶叫喊着：’啊啊……姐姐……可以高潮了吗……我再也受不了了……‘’可以呀……我也快到极限了……一起达到高潮吧……‘’啊啊……‘青叶背脊向后躺仰，全身激烈地痉挛。</w:t>
      </w:r>
    </w:p>
    <w:p>
      <w:r>
        <w:t>艾琳的抽送也更剧烈。瞬间他的背脊挺直，停止了动作，下半身震动不已。两人的结合部，传来男性精液的气味。被假阳具压制的艾琳的分身，在内裤内射精了。</w:t>
      </w:r>
    </w:p>
    <w:p>
      <w:r>
        <w:t>艾丽莎迅速将股间的按摩器拔出，对青叶说：’青叶，快躲开！‘她向青叶的身体撞了过去，青叶被弹到了床外。艾丽莎也立刻滚下了床。</w:t>
      </w:r>
    </w:p>
    <w:p>
      <w:r>
        <w:t>两人站起身时，假阳具已折断，碎裂开来，里面藏有压缩电流的金属瓶。</w:t>
      </w:r>
    </w:p>
    <w:p>
      <w:r>
        <w:t>艾琳惊叫着：’你、你……‘艾丽莎握紧假阳具，向艾琳的肩膀刺了过去。青白的火花响着啪滋、啪滋的声音，包围了两人。</w:t>
      </w:r>
    </w:p>
    <w:p>
      <w:r>
        <w:t>青叶大叫：’艾丽莎！‘艾丽莎离开了艾琳的身体，说：’别担心，那是塑胶做的啦、我不会触电的……‘青叶听着她的话，脸红了起来。</w:t>
      </w:r>
    </w:p>
    <w:p>
      <w:r>
        <w:t>艾琳被电击而头发竖起，全身痉挛着。沾到床单上的尿液，因高压电而冒起了白烟。在艾丽莎和青叶的注视下，电压已渐渐减弱。浑身僵直的艾琳，像假人一般地倾倒在毯子上。</w:t>
      </w:r>
    </w:p>
    <w:p>
      <w:r>
        <w:t>青叶奔了过去，抓起了艾琳的手腕，说：’还好，脉搏正常。‘艾丽莎微微一笑。青叶问她：’那把手枪，一开始就是陷阱吗？‘’嗯……要让对手大意，才能将人格诱出，不是吗？‘’讨厌……为什么不先告诉我？‘’对不起。因为青叶不善于说谎，如果被他发现了破绽，一切就完了呀！</w:t>
      </w:r>
    </w:p>
    <w:p>
      <w:r>
        <w:t>'</w:t>
      </w:r>
    </w:p>
    <w:p>
      <w:r>
        <w:t>‘说的没错，可是……’青叶蹶起了嘴，说：‘那个……'</w:t>
      </w:r>
    </w:p>
    <w:p>
      <w:r>
        <w:t>’什么？‘’你为什么知道：他会拿那假阳具？如果他用了别的，就会错过这个时机呀！‘’实际上：那个玩具，是以他的东西为模型而制的。所以他才会在无意间拿到。‘’原来是这样……‘青叶的脸微微涨红。</w:t>
      </w:r>
    </w:p>
    <w:p>
      <w:r>
        <w:t>’怎么，脸红了？哈哈～……你也知道那是他的东西，对不对？‘’才、才不是呢……‘青叶慌忙地否认，但，她打起精神说：’把他搬到病房吧！得检查一下：有没有烧伤才行。‘’好。‘艾丽莎和青叶，搀起了约翰的双臂，小心地将他搬离房间。</w:t>
      </w:r>
    </w:p>
    <w:p>
      <w:r>
        <w:t>【完】</w:t>
      </w:r>
    </w:p>
    <w:p>
      <w:r>
        <w:t>43403字节</w:t>
      </w:r>
    </w:p>
    <w:p>
      <w:r>
        <w:t>共89650字节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