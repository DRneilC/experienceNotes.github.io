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情欲修仙39-41</w:t>
      </w:r>
    </w:p>
    <w:p>
      <w:r>
        <w:t>情欲修仙</w:t>
      </w:r>
    </w:p>
    <w:p>
      <w:r>
        <w:t xml:space="preserve"> 作者：三世 字数：10061 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