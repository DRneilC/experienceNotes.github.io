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新游戏世界第五部-游戏部。仙四篇13-14</w:t>
      </w:r>
    </w:p>
    <w:p>
      <w:r>
        <w:t>新游戏世界</w:t>
      </w:r>
    </w:p>
    <w:p>
      <w:r>
        <w:t xml:space="preserve"> 作者：dcc98 字数：6937 链接：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