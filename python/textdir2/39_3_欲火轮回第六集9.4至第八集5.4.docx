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欲火轮回第六集9.4至第八集5.4</w:t>
      </w:r>
    </w:p>
    <w:p>
      <w:r>
        <w:t>欲火轮回</w:t>
      </w:r>
    </w:p>
    <w:p>
      <w:r>
        <w:t xml:space="preserve"> 作者：最初的火 字数：82万1千 </w:t>
      </w:r>
    </w:p>
    <w:p>
      <w:r>
        <w:t xml:space="preserve">链接： thread-3996443-1-1. </w:t>
      </w:r>
    </w:p>
    <w:p>
      <w:r>
        <w:t xml:space="preserve">内容简介盘古开天，上着为天，下者为地，世间便诞生了天地二火。然天地 人三才，怎么会只有天地二火，而独人火不显，实则人火——欲火也，存于一切 有灵性之物心中……每当人火汇聚产生灵智，必惊天动地，大劫降世。圣人、神、 仙、佛不论本土还是天外，必定联手将其灵智打散，但这一次……胡炎进入了主 神空间，食欲、肉欲、爱欲、杀欲……所有人类内心深藏的欲望都依次被找出点 燃，于是淫兽军团，女神军团，妖精军团纷纷诞生……众位看官请看美女军团， 横扫一切的动漫，游戏，小说世界吧！！！胡炎的宣言是：吾点燃自己的欲望， 与吾为敌的必将欲火焚身。只要是美女，不管御姐、萝莉，人妻、熟女，女王， 还是女神，只要我看上，一个都别想跑…… </w:t>
      </w:r>
    </w:p>
    <w:p>
      <w:r>
        <w:t>第九章开门淫客，谁的陷阱？（４）</w:t>
      </w:r>
    </w:p>
    <w:p>
      <w:r>
        <w:t xml:space="preserve">＊＊＊＊＊＊＊＊＊＊＊＊大见结亚宅外二十公里淫魔 女王一身白衣、白披风，神一样的站在高空。 </w:t>
      </w:r>
    </w:p>
    <w:p>
      <w:r>
        <w:t xml:space="preserve">「女王陛下我们与魔法王国的圣战正如火如荼，圣物用来攻击这毫无能量只 能提供低级淫能……」 </w:t>
      </w:r>
    </w:p>
    <w:p>
      <w:r>
        <w:t xml:space="preserve">一只看不出是什么生物的淫魔族，恭敬的托着一个印满符文盘子虚空半跪， 喋喋不休的想要淫魔女王最后改变主意。 </w:t>
      </w:r>
    </w:p>
    <w:p>
      <w:r>
        <w:t xml:space="preserve">「灭」淫魔女王拿走了盘子，连多说一个字的兴趣也没有，「砰」直接毁灭 了这个固执淫魔族人。 </w:t>
      </w:r>
    </w:p>
    <w:p>
      <w:r>
        <w:t xml:space="preserve">「那余下的两个魔法战士交给她好了，触手王茧可以做永镇此界的能源。希 望再一次召唤来媲美我的家伙，吸干了我就能干掉那个魔法国主，称霸人界魔法 国，重建淫魔族的乐园——触手界了。」 </w:t>
      </w:r>
    </w:p>
    <w:p>
      <w:r>
        <w:t xml:space="preserve">将淫魔力沿着特殊的轨迹注入盘子，忽然冰凉的盘身灼热了起来，一股勾动 性欲的力量磅礴而出，在空中迅速构筑出一根生机昂然的人类阳具。 </w:t>
      </w:r>
    </w:p>
    <w:p>
      <w:r>
        <w:t xml:space="preserve">淫魔女王露出了自信的笑容，将阳具往自己的魔穴里一插，脸上异常的飘起 了绯红。「开始吧！以我此世界女王之名……」 </w:t>
      </w:r>
    </w:p>
    <w:p>
      <w:r>
        <w:t xml:space="preserve">三十六位黑暗魔影随着淫魔女王的「开始」高声吟颂起异域的淫魔咒语， 「远古的黑暗遵从女王的意志，以女王无比高贵的肉体为媒介，用你那无匹的力 量打开此间的通道，把至高淫主的奴仆传送到这个女王想要征服的世界吧！」 </w:t>
      </w:r>
    </w:p>
    <w:p>
      <w:r>
        <w:t xml:space="preserve">黑暗！黑暗！浓重的黑暗把一切的光明吞噬，淫魔女王长长飘飘逐渐与黑暗 混成一体，而后三十六位黑暗魔影静静盘坐一个个的爆裂，依附黑暗的光辉将整 个城市笼罩…… </w:t>
      </w:r>
    </w:p>
    <w:p>
      <w:r>
        <w:t>等待，等待，重新等待，女王的下一次召唤……</w:t>
      </w:r>
    </w:p>
    <w:p>
      <w:r>
        <w:t>「怎么回事！」</w:t>
      </w:r>
    </w:p>
    <w:p>
      <w:r>
        <w:t>一感受到远方那巨大的能量波动，爱丽丝本体和蕾普莉便冲出了公寓。</w:t>
      </w:r>
    </w:p>
    <w:p>
      <w:r>
        <w:t xml:space="preserve">一直在楼上房门悠闲睡觉的加贺野惠和琳，也从二楼的窗口跳出变身成了魔 法少女，大姐魔法少女惠顾作轻松的说「我们的敌人来了！子弹的效果不一定好！」 </w:t>
      </w:r>
    </w:p>
    <w:p>
      <w:r>
        <w:t xml:space="preserve">「蕾普莉把阿雪送回空间，找迪妮莎把我们的白痴先生救回来！另外通知薇 诺娜通报给那个女人，她不忍我们不能不义！」 </w:t>
      </w:r>
    </w:p>
    <w:p>
      <w:r>
        <w:t xml:space="preserve">惊讶对爱丽丝们这样久经磨砺的士兵来说是不存在的，在本尊安排撤退行动 的同时，红色晚礼服的爱丽丝大队统一的从裙底抽出了高能速射粒子冲锋枪，幻 队遮蔽分成剑触波三列联合起了念力准备应对，可能的敌人大招。 </w:t>
      </w:r>
    </w:p>
    <w:p>
      <w:r>
        <w:t>「你们也是触手怪！」</w:t>
      </w:r>
    </w:p>
    <w:p>
      <w:r>
        <w:t>魔法少女琳比较冲动，不分时宜的对爱丽丝触们直接出口。</w:t>
      </w:r>
    </w:p>
    <w:p>
      <w:r>
        <w:t xml:space="preserve">「什么触手不触手的！只要能保护阿雪什么都行！你们要防就防，再鼓噪就 滚！」 </w:t>
      </w:r>
    </w:p>
    <w:p>
      <w:r>
        <w:t>蕾普莉急脾气的朝魔法少女吼了声，便化作一道血光冲回了公寓！</w:t>
      </w:r>
    </w:p>
    <w:p>
      <w:r>
        <w:t>「还真不客气啊。」</w:t>
      </w:r>
    </w:p>
    <w:p>
      <w:r>
        <w:t>魔法少女琳总算还有点自觉，知道不是乱发小姐脾气的时候。</w:t>
      </w:r>
    </w:p>
    <w:p>
      <w:r>
        <w:t>「琳不要说话！全黑了！是由基拉相近的魔力！」</w:t>
      </w:r>
    </w:p>
    <w:p>
      <w:r>
        <w:t>魔法少女惠迈前一步，对前方黄昏变黑夜有了不好的预感！</w:t>
      </w:r>
    </w:p>
    <w:p>
      <w:r>
        <w:t>「爱丽丝！薇薇说没信号联系不上！开一炮，我们马上撤！伊妮莉来取道标 了！」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