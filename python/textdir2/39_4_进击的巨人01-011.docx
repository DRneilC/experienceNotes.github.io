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进击的巨人01-011</w:t>
      </w:r>
    </w:p>
    <w:p>
      <w:r>
        <w:t>进击的巨人</w:t>
      </w:r>
    </w:p>
    <w:p>
      <w:r>
        <w:t xml:space="preserve"> 作者：ｚｈｏｕｌｉ２０３ 字数：55898 2013/10/14发表于：春满四合院 </w:t>
      </w:r>
    </w:p>
    <w:p>
      <w:r>
        <w:t>第一章</w:t>
      </w:r>
    </w:p>
    <w:p>
      <w:r>
        <w:t>七四三年。</w:t>
      </w:r>
    </w:p>
    <w:p>
      <w:r>
        <w:t>受到突然出现在历史舞台上的巨人袭击，导致人类面临了灭种危机。</w:t>
      </w:r>
    </w:p>
    <w:p>
      <w:r>
        <w:t xml:space="preserve"> 虽然有人说是天灾，也有人主张是天谴。但人类在完全无法掌握状况的情形 下，单方面地持续遭到捕食，致使总人口数锐减至只剩五十万 </w:t>
      </w:r>
    </w:p>
    <w:p>
      <w:r>
        <w:t>人之谱。</w:t>
      </w:r>
    </w:p>
    <w:p>
      <w:r>
        <w:t xml:space="preserve"> 人类之所以将生活圈转变为城邑都市型态，就是因为找不到其他可以抵抗巨 人的手段。换句话说，便是透过主动沦为笼中鸟的方式，避免 </w:t>
      </w:r>
    </w:p>
    <w:p>
      <w:r>
        <w:t>走向灭种这个最糟糕的结局。</w:t>
      </w:r>
    </w:p>
    <w:p>
      <w:r>
        <w:t xml:space="preserve"> 人类所得到的生存圈面积大概为七十二万平方公里左右。土地虽然贫瘠，但 只要过着省吃俭用的生活，那么这片土地可说是相当宽敞够用 </w:t>
      </w:r>
    </w:p>
    <w:p>
      <w:r>
        <w:t xml:space="preserve"> 。而团团围绕住这片土地四周的，正是扮演着城邑都市最关键要素的巨墙— —「玛利亚之墙」。这是一面号称全长三千两百公里、高达五十公 </w:t>
      </w:r>
    </w:p>
    <w:p>
      <w:r>
        <w:t>尺的坚固巨墙，它也彻底阻断了巨人的侵略。</w:t>
      </w:r>
    </w:p>
    <w:p>
      <w:r>
        <w:t xml:space="preserve"> 此地并非只有“玛利亚之墙”这面巨墙而已。在据此一百公里远的内地，另 外设有第二面“罗塞之墙”，甚至也准备了担任最终防线的第 </w:t>
      </w:r>
    </w:p>
    <w:p>
      <w:r>
        <w:t xml:space="preserve"> 三面“席纳之墙”。人类在这三重的防壁守护底下，成功地夺回和平生活。 只不过是虚假的和平就是了。 </w:t>
      </w:r>
    </w:p>
    <w:p>
      <w:r>
        <w:t xml:space="preserve"> 即便到了巨人出现至今已过三十余年的现在，两者仍旧维持着猎物与猎人之 间的关系。 </w:t>
      </w:r>
    </w:p>
    <w:p>
      <w:r>
        <w:t xml:space="preserve"> 他们的生态充满谜团。除了那人类当做粮食这点以外，其他情报几乎一无所 知。而对人类最不利的一点，就是仍未查明巨人的要害。人类 </w:t>
      </w:r>
    </w:p>
    <w:p>
      <w:r>
        <w:t xml:space="preserve"> 到现在还无法战胜巨人，现今的常识，就是巨人拥有不死之身。虽然就耗费 超过四分之一个世纪以上时光所收集到的情报而言，未免太过草率 </w:t>
      </w:r>
    </w:p>
    <w:p>
      <w:r>
        <w:t>拙劣，不过由于人类并未积极展开深入调查，因此只能说是理所当然。</w:t>
      </w:r>
    </w:p>
    <w:p>
      <w:r>
        <w:t>不必抢回城外的世界。</w:t>
      </w:r>
    </w:p>
    <w:p>
      <w:r>
        <w:t>只管幸福地生活在当下就好。</w:t>
      </w:r>
    </w:p>
    <w:p>
      <w:r>
        <w:t>那就是身为笼中鸟的应有宿命……这样不成文规定早已深植人心。</w:t>
      </w:r>
    </w:p>
    <w:p>
      <w:r>
        <w:t xml:space="preserve"> 希干希纳区是位在“玛利亚之墙”最南端的市镇，呈现出仿佛肿瘤似地由巨 瘤向外突出的奇特构造。若只考虑到巨人徘徊于墙外的事实， </w:t>
      </w:r>
    </w:p>
    <w:p>
      <w:r>
        <w:t xml:space="preserve"> 会觉得这是一种很匪夷所思的样式。但其实这是基于防卫上的考量而设计， 堪称相当合理的构造。 </w:t>
      </w:r>
    </w:p>
    <w:p>
      <w:r>
        <w:t xml:space="preserve"> 驻扎军团虽然优秀，不过要单靠大约一万名出头的兵力来驻守整道“玛利亚 之墙”的各个角落，未免太过不切实际。因此思考出来的点子 </w:t>
      </w:r>
    </w:p>
    <w:p>
      <w:r>
        <w:t xml:space="preserve"> 就是诱导巨人。只要让市镇由巨墙内侧向外突出，再找人住进这个区域，巨 人自然会为了寻求粮食而聚集过来。只要巨人出现的场所受到限制 </w:t>
      </w:r>
    </w:p>
    <w:p>
      <w:r>
        <w:t xml:space="preserve"> ，警备就会变得比较容易，兵力自然也能集中起来。希干希纳区的居民是诱 饵，巨人则像是受到诱饵吸引而聚集的大鱼一样。 </w:t>
      </w:r>
    </w:p>
    <w:p>
      <w:r>
        <w:t xml:space="preserve"> 然而这种划时代的方法，也需要有人肯住进此地方才能发挥功效。居民之所 以明知有风险还是肯住进希干希纳区，是由于国王政府在税制 </w:t>
      </w:r>
    </w:p>
    <w:p>
      <w:r>
        <w:t xml:space="preserve"> 方面提供了优待所致。因此呈现出尽管风险颇高，却仍有民众源源不绝地搬 迁进来的状态。 </w:t>
      </w:r>
    </w:p>
    <w:p>
      <w:r>
        <w:t>我们的主角艾伦家就坐落在希干希纳区郊外。</w:t>
      </w:r>
    </w:p>
    <w:p>
      <w:r>
        <w:t xml:space="preserve"> “轰隆隆……”一声暴雷炸起。水桶般的闪电划破夜空砸在了一栋民房中… … </w:t>
      </w:r>
    </w:p>
    <w:p>
      <w:r>
        <w:t>一个坐在房间书桌边的猥琐少年正对着电脑辛苦的工作着。</w:t>
      </w:r>
    </w:p>
    <w:p>
      <w:r>
        <w:t xml:space="preserve"> 切入电脑画面。各种截图和ps工具映入眼帘。只见在少年灵巧的双手下。《 进击的巨人》漫画中女巨人在森林中狂虐艾伦所变身的15米级 </w:t>
      </w:r>
    </w:p>
    <w:p>
      <w:r>
        <w:t>巨人被少年的神来之笔。进行到了二次强化变身。</w:t>
      </w:r>
    </w:p>
    <w:p>
      <w:r>
        <w:t xml:space="preserve"> 随着鼠标的点击。一个身高大幅缩水，全身肌肉虬结暴凸，面貌狰狞的绿色 巨人出现了。不同于原来高大的形象，只有5 米的绿色巨人在 </w:t>
      </w:r>
    </w:p>
    <w:p>
      <w:r>
        <w:t xml:space="preserve"> 比自己身高。高得多的女巨人面前没有说话，也没有嚎叫，脸上也没有太多 的表情。却给人一种肃杀的感觉。半眯的双眼溢出一丝丝掩盖不住的滔天煞气， 肃杀而又恐怖的气场跃然而现。“哈哈尼玛的女巨人。让你尝尝艾伦二次变身进 阶绿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