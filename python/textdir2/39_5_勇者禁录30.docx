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勇者禁录30</w:t>
      </w:r>
    </w:p>
    <w:p>
      <w:r>
        <w:t>作者：勇者 2013/12/08发表于：sexinsex 字数：18500 上文链接：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