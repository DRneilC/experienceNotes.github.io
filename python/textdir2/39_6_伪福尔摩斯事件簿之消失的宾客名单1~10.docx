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伪福尔摩斯事件簿之消失的宾客名单1~10</w:t>
      </w:r>
    </w:p>
    <w:p>
      <w:r>
        <w:t xml:space="preserve">作者：晓秋 字数：7700 2013/10/05发表於春满四合院 </w:t>
      </w:r>
    </w:p>
    <w:p>
      <w:r>
        <w:t>主要出场人物 夏洛克??乔安娜??福尔摩斯拥有卓越推理能力的少女侦探。以敏锐的观察 力和天马行空的想像力为基础，配合丰富的办案经验，破获许多棘手的事件。 约翰??杰昂??华生因伤退役的少年军医。福尔摩斯的亲密好友，和福尔摩 斯有着超越生死的特殊情怀。他一面协助搜查线索，一面记录福尔摩斯的办案经 过，是个很好的助手。 伯斯??费尔浦是华生学生时代的朋友，现为外交部的官员。由於他经手的 一份重要文件遭窃，使得他十分痛苦。 柯妮与伯斯订婚的女性，容貌动人。除了费尔浦外，对其余人都显得一丝 冷漠。 约瑟夫柯妮的哥哥。相貌平凡，活泼好客，与妹妹柯妮有如天壤之别。 坦奇负责帮费尔浦处里平时的琐碎事务，是个忠心的老人。 目录一「大屌」的来信 『东瀛的蛟龙』事件后不久，发生一件极有意思的事件，让我印象深刻。因 为当时，我正好一改懒散的生活作息，强迫自己在一天的时间当中，拨出几个小 时来锻炼身体，以及练习我荒废许久的武技。 毕竟，光靠我现在的本事，只能说是花拳绣腿，重看不重用。对付一般人还 没问题，但如果遇上更厉害的高手或是枪枝武器等，也不过是被打好玩的。特别 是，随着乔安娜的名气愈大，我就发觉到我们所遭遇的事件就愈严苛。 简言之，不认真点都不行。 庆幸的是，我临时起意的这个念头，让我在本次的事件中，避过最糟糕的情 况，最终顺利地把事件完美给解决。 回归主题，本次事件可说是被当时的人们认为将给英国上流阶层带来重大的 波涛，严重威胁到他们的阶级地位，甚至达到生命。且从各方面来言，更是难以 言语的一件奇妙案件。 而故事要从我的学生时代开始说起…… 高中时，我与伯斯??费尔浦的交情特别好，主要是我们的年纪相仿，又是同 一个班级的同学。加上嗜好与兴趣的雷同，让我们一拍即合，很快地就成为无话 不谈，无所不聊的知己好友。 不得不说，伯斯在各方面的表现的相当优异，凡是学校所颁发的奖盃奖状几 乎他一手包办，且后来他还荣获奖学金，毕业后更进入剑桥大学继续深造。还记 得当时，要不是他在课业上屡次地提携照顾，我想便不会有现在的我。 有这样一位同学兼知心好友，可说是我人生中引以为傲的事情之一。 记忆中，伯斯的家庭背景相当好，凡举吃喝玩乐他都毫不吝啬。据我后来的 消息得知，他的舅舅居然是保守党的大政治家赫尔达斯特爵，更让我大吃一惊。 回想起来，他虽拥有显赫的家世，竟然一点架子也没有。反倒是我们经常在运动 场上奔跑追逐，挥洒汗水燃烧青春，或是到各地去旅游嬉戏，体验不同的风俗民 情，玩得非常愉快！ 说起来，就必须提起当年他最让我钦佩的地方，就是对女生很有一手。要知 道，一个处於青春期的小男生，女性莫名的诱惑力可说是相当惊人。只要是向茂 不错的女生，都会有想追求的冲动。 例如情书、送花、各式各样浪漫的追求举动，甚至是下三滥的不要脸招式， 伯斯的功力可说是锻炼到如火纯青。当然，为了女人和其他男生大打出手，也未 曾见他输过。 还有……他最厉害的傲人资本，就连班上男生公认最美丽的女老师，最终也 不是他的对手，臣服在他的胯下娇啼。 理所当然，伯斯获得所有男生举大拇指的认同，以及共同颁予他的称号── 「大屌」，成为恭维他最佳的代名词。还记得那时候，他对这个称号洋洋得意好 一阵子。可见，当时的我们，是多么的幼稚且搞笑。换做是现在，要给我这样的 称号，我压根子也不愿意。 简单两个字形容，就是「丢脸」。 可惜毕业后，他继续进大学深造，而我因缘际会加入军队，开始我的部队之 旅，就渐渐地与他失去联络。据说，他藉着自己的才能及家族的权势，在外交部 谋得一个很好的职位。 反观我，从军没几年就因伤退役回到伦敦。就算拥有部队里学习到的医学知 识与经验，也没有其他的心力与时间去进修专研，倒是因缘际会成为乔安娜的助 手，帮她一同处里案件及记录，可说是人生大不相同啊！ 直到一天早上，满身大汗的我从公园锻炼回到住所。开门便见到房东哈里逊 太太交付我一封寄自渥金??布莱布蕾堡的信，才又唤起我对伯斯的回忆。 内容如下： 『亲爱的华生： 还记得学生时期班上有个绰号「大屌」的费尔浦吗？或许你看到这名字时， 会忍不住哈哈大笑起来。不过，「大屌」这称号对我来说，可是一辈子最重要的 宝物之一，纪念着我们过去的青春岁月，所遗留下来的最后痕迹。 许久不见，有好多话想跟你聊聊。但有些事情，我必须先告诉你…… 我想你也应该听说，我因舅舅的势力，在外交部得到一个很好的职位吧！然 而，处在这个责任深重，且充满荣誉的职位上的我，目前却遭受到一个不幸的打 击。我的前途，可说是一团糟。 关於这恐怖的事件，我实在无法详细地写在信纸上，因为我在事件发生后的 几个礼拜中，饱受病痛的折磨。好不容易，终於康复了，但身体还十分虚弱。 亲爱的华生，我能否请求你带着你的朋友夏洛克??福尔摩斯小姐来我这里一 趟。警察们都已尽全力，但关於这事件，我仍坚持想听福尔摩斯小姐的意见。 拜託你一定要把她给带来，并尽可能快一点！ 另外，我没有提早去拜访福尔摩斯小姐，并非我对她的能力顾忌或怀疑，实 在是因为受到这事件的打击，使我身心交瘁、精神恍惚，所以请你一定要先向她 解释。 由於我的身体还很衰弱。因此，这封信是由我口述而请别人代笔的。求求你 一定要把福尔摩斯小姐带来，拜託拜託！ 你的老友费尔浦』 读完这封信时，我的心似乎被揪住了般。从信内容的口气，还是我第一次看 到伯斯这么的卑微，向我恳求，且一再地拜託我一定要把乔安娜给带过去，引起 我深切的同情。 要知道，过去的他是如何的风光啊！几乎班上所有的男生，皆是以仰望的态 度去看他，我也不例外。没想过，他也会发生这样让他束手无策的事件。因此， 我简单的盥洗完毕后，马上就去三楼告知乔安娜这件事情。 三步并两步，我来到三楼。正打算要敲门进入前，却没听到熟悉的话语。 为什么我会有这样的疑惑呢？就必须要从乔安娜她的习惯说起。 乔安娜是个很奇怪的女人，就算门外是客人，也不曾见她主动开门。但是如 果在门外的人是我的话，乔安那会在我敲门前，对着外面的我喊说：「杰昂，门 没锁，自己进来。」 彷彿魔术般的预测吧？而且是百分之百的准确命中。 不过，这种情况的发生前提必须是她在房间里的客厅。假设她不在客厅，而 是在里面的卧房、浴室，或是其他地方，就不会发生我上述所说的情形。 起先，我很好奇地询问过乔安娜到底是怎样知道来的人是我呢？她仅是淡淡 地笑着，用轻松的口吻解释地说： 「咯咯，傻杰昂。在我们这间屋子里，谁走楼梯时敢一次跨两阶呢？除我以 外，就剩下你，哈里逊太太是不会这样做的。那你说说，在门外的人不是你，难 道会是我吗？」 听到答案后，我有种恍然大悟的感觉。话说起来，我们屋子的楼梯确实是很 陡峭，特别是晚上的时候，常会一不小心踩空。想当初我刚搬进来的时候，就曾 踩空过好几次。没想过，我居然没有发现到这么简单的原因。 这就是乔安娜推理的魅力所在，她的答案往往都是给人：「喔。想不到是这 个原因啊，我怎么都没有发现呢？」的感觉。 没听到她的话语，其实也很平常。我猜想她不知道又再搞什么玩意了。也许 在搞实验，或是开发新的药品或道具，反正我永远都不知道她的小小脑袋里到底 在想着什么？ 我出自於礼貌的敲两下门，然后走进去。 古怪的事情发生了，乔安娜居然在客厅！没有什么会比这个情况还要来得让 我感到吃惊。更让我惊讶地还在后头，她竟是一丝不挂地，站在客厅的中央。 乔安娜的胴体，依旧美艳诱人，没有多余脂肪的姣好身躯，宛如上天创造的 艺术品。背部的优美曲线，融合成熟与青涩的气质，转化成难以形容的高雅及古 灵精怪。她就是乔安娜，一个无法言语和文字定义的女人。 她面向一座连身镜，旁边的茶几摆放着许多衣服，全身赤裸毫无遮掩，聚精 会神地拿起服饰穿着起来。 白色的简单衬衫，搭配着红黑格纹的苏格兰短裙，蝴蝶结的腰封，以及粉色 的薄纱小外套，外加黑色的长统袜。她的装扮，解开了我尘封许久的回忆，找回 到过去的校园时光。比起刚才伯斯的来信，乔安娜更唤醒我所遗忘的青春岁月。 高中时期，女孩们就是喜欢这样的打扮，在校园里穿梭，像是精灵一般。眼 前的乔安娜，虽穿着出青涩的态样，但她丰满的肉体，却提带出她成熟的韵味。 白色的衬衫，明显小一号，让她的胸部，快要把衣服给撑爆，不得不解开上头的 两颗釦子，才能让呼吸顺畅。 粉色的小外套，摆明就是诱惑男人最好的道具。说真的，男人对着若隐若现 的女人，总是无法隐瞒心中的欲望，而我也不例外。别忘了，还有红黑格纹的苏 格兰短裙，使乔安娜的玉腿曲线一览无疑。不知道她是不是刻意，裙子的长度也 比一般学生还要来得短许多，甚至能看到她裙底下高挺的翘臀。 最后，绝对要提出来就是黑色的长统袜。虽然比起穿着丝袜的女人，在媚惑 程度上稍微逊色，但是穿起长腿袜的女孩，就是男人最爱的那一味！ 我愣在那，看着乔安娜把整套服装缓慢地穿上。直到她拿出红色的缎带，在 衬衫的领口处打上随意的领结，接着把她放下的红褐色头发，绑起马尾后，才对 着发呆的我窃笑说： 「怎了？杰昂。你看呆了吗？」 她转过身子，在我面前旋转一圈，开心又炫耀地说：「…是不是很好看啊？」 「嗯。」我点头。 「…很像学生对吧？」乔安娜又问。 「…很像。不对，简直就是学生啊！」我感叹地说。 说起易容术，也是乔安娜擅长的技巧之一，非常高明。虽然她不常使用，但 每次都让我感到惊艳无比。应该说，这就是女人天生的本能吗？ 她走到我面前，好奇地问我说：「杰昂，你的学生时期，女孩子是不是都喜 欢这样穿呢？」 「差不多…虽然我们学校有制服，但是并没有硬性规定要穿着…」我回忆着 说：「…所以女孩子们，就搭配出这种美丽又带有学院风的服装。不过，碍於校 规的关系，女生们通常都不敢穿得太超过。」 乔安娜很满意我的答案，随口地接着问说：「如果，我在你求学的时候也这 样打扮的话，你会不会来追求我吗？」 「嗯，应该是所有的男生都会来追求你吧？」 这时，我又想起身为学生的时期，那美好的岁月，还有同学们……如果当时 就遇见乔安娜的话，应该也不太可能被我给追到手。毕竟，我们班还有伯斯，这 个泡妞的高手……忽然，我想起了伯斯！差点忘了，我就是特地上楼来找乔安娜 谈论关於伯斯的案子的。 乔安娜靠得更近，把头歪一边，露出可爱地姿态对我说：「…杰昂，你还没 有回答我的问题喔。我想知道，『你』到底会不会来追我呢？」 她刻意强调「你」这个字，意味这她想知道我真实的想法。 说老实话，我对绑起马尾的乔安娜，还真的没有抵抗能力。如此青涩可口的 装扮，脱俗清新的脸孔，外加后头摇晃的马尾，配合着她自傲的身材，快要爆出 的双乳，还有她故意不穿内衣裤所显露的微微痕迹。刹那间，我先把伯斯的事情 放到一旁，老实地回答她说： 「会的，我保证。」 「那…追到我之后呢？你会想做什么事情呢？咯咯。」乔安娜甜美地笑着。 我思考了一下子，乔安娜就抢着帮我说出答案： 「推倒！然后迫不急待地抚摸并脱掉衣服，接着用阴茎插入女孩们最神秘的 私处，桶破她们宝贝许久的处女膜，让她们成为货真价实的女人，对吧？」乔安 娜一脸理所当然地神情说：「杰昂，你们男人都一样。不管是哪个岁数，对於十 几岁的青嫩女孩，都想这样做。十八岁的时候，二十五岁的时候，四十岁的时候， 甚至是七十岁的时候……也一样。」 呃……我无法否认。 如同她所说的，男人们对於女孩们的那层薄薄的处女膜，有着超乎常人的渴 望。总希望自己身下的女孩，把第一次奉献给自己。从来都不在乎，自己已经夺 去多少女孩的处女，将她们变成女人。 没有多余的话语，乔安娜就直接把我推倒在地，甜甜地勾引我说：「杰昂， 现在希望我怎么叫你好呢？是学长，还是老师呢？」 没想到，乔安娜忽然一时兴起地玩起角色扮演的游戏。对我而言，的确是个 新奇的经验。看着有如学生的乔安娜，我心里头闪过一个想法，对她要求说： 「乔安娜，你想尝试当学姊吗？」 「哦！」乔安娜的反应有些讶异，似乎没有意料到我会说出这个答案，「… 杰昂，你喜欢年纪大的女人吗？」 我摇头，有点遗憾地说：「不尽然……只是因为我学生的时候，曾爱慕过一 位学姊，只可惜最后被她给拒绝了。」 她迷人的微笑，我至今无法忘怀…… 「…想重温旧梦吗？就让我来满足你吧…」乔安娜伸出舌头，舔起我的脸 颊，迅速把自己融入到要扮演的角色对我告解说：「…杰昂学弟，不是我不喜欢 你。其实，我是一个好色淫荡的女人，无时无刻都想着与男人做爱的情形，让我 有如上瘾般的随时随地都在发情喔。」 「我……」 在乔安娜的带领下，有种真的回到过去的感觉。脑海中出现一个女孩的容 貌，与眼前的乔安娜融为一体。 「所以，我不能接受你的爱，成为你的专属。因为，我是所有人的喔！」乔 安娜把手指竖在我的唇上，要我不需多言，「当然…包括你。放轻松，让我吃掉 你的童贞，让你变成真正的男人吧，亲爱的杰昂学弟。」 在彷彿吃人妖精的乔安娜面前，我总是没有办法抵禦她的诱惑。 一边说话，她一边把手伸进我的衣服里，用手指轻捏着我的乳头，时不时地 用指甲刮弄，施展一种全新的挑逗手法。随即，酥麻的快感瀰漫出来，心里头有 飘飘然的感觉。 真的！很少像今天这样，被玩弄乳头却产生出舒服的快感。 乔安娜细心地玩弄我逐渐勃起的乳头，又用另一只手解开衬衫上的钮扣，把 她两粒乳房毫无顾忌地呈现在我面前。没错，衬衫底下无其他的遮蔽物，胸罩没 有，更不用说内裤，这是我刚才已经确认过的事实。 「看到了吗？这就是女人的乳房喔，是不是很白嫩圆润啊？」，乔安娜捧着 自己的乳房，并且把她的两个乳房摆放在我的面前，又说：「…想品尝看看吗？ 瞧瞧，我的乳头，正渴望你的舔舐而翘起来了耶。」 如同她所言，乔安娜的蓓蕾不知何时充血肿胀，坚硬地挺立着。在她圆润白 皙的乳房上，两颗嫣红色的乳头，像是散发着诱惑的气味，等待着我张口含入。 啵！ 我把她的小葡萄吞入口中，发出淫秽的声响。一手撑住自己的身体，另外一 手则是玩弄起她空闲的乳房。熟悉的触摸，却漾出不同以往的感受。眼前的人仍 是乔安娜，但乳房传来着陌生的手感。好像是我心中不曾得到的潜藏遗憾，如今 在眼前被我给亵渎。 乔安娜坏坏地笑着，松开对我乳头的挑逗，移转到我的阴茎上头。不用多说 什么，我也知道肉棒早已不自觉地傲然挺立。她有点着急地解开我的裤头，抓住 我的阳具给掏出。 「呼……」乔安娜欣喜地看着我的巨根，指间滑过我的马眼一把，让我打个 哆嗦，性欲盎然地说：「杰昂学弟，不要害羞嘛。一切交给学姊我来就好，我会 让你知道，什么叫做女人的美好。」 她直接把低下头，朱脣微张，一口把我的阳具给吞进去，来个我很少嚐试的 深喉咙，把整个肉棒完全吞入到她的口腔里，直通食道，把她的小嘴给撑满。 「咕噜……」她微微抬头看着我，一丝丝冒泡的津液从她嘴角边渗出。 如此可爱诱人的模样，看得我整个人癡呆。说真的，从下面来仰视帮我口交 的乔安娜，下意识地热血沸腾。可是我比较喜欢我站着而她跪着侍奉我，那样的 感觉更好。 男人，从头到脚都是一种想征服女人的动物啊！ 但是她这时的模样，反而是另外一种说不出来的抚媚，以及无比伦比的舒适 感。不同平时的服侍姿态，比我想像中还要美好。 我伸手想要去扶住她的头，不料被她给阻止说：「…杰昂学弟，不行喔，乖 乖让学姊给你服务就好。」 她的表情很强势，不许我反抗她的决定。然而，我也放弃使用双手，改为偷 偷挺腰，让肉棒更深入她的口腔。 「呼噜呼噜……」像是泡沫被搓出的声响，从她的喉头发出。 我巧妙的发力仍被乔安娜给识破，换来她眼中闪过一丝恼怒。接着，她开始 报复性地快速吞吐我的阳具，让我感受到阴茎的神经抽插她口腔的滋味，还不忘 用牙齿故意地刮过我的龟头，小小地警告我一下。 「呃！」我闷哼了一声。 眼见着她计谋得逞的神情，我只好乖乖就范。放松身体，把注意力都放在我 的阳具上头，体会着她又湿又热的口腔，特别是当我阴茎顶到她的咽喉深处，好 像有股吸力，像是要把我的肉棒给吞噬进去，感觉到一阵舒爽。 没多久，我的阳具从她嘴里给拔出，沾满着她的唾液。拔出的同时，还有多 余的津液，浇淋在我的龟头上，漾着银亮的色彩，湿漉漉的。 此外，棒身的青筋随着我的呼吸而跳动，宛如待命的士兵，随时可以进攻。 然后，乔安娜捧起她的双乳，把我的肉棒放到她的乳沟里，用她的乳房夹住 我的阳具，如同化身为阴道一般，让我的肉棒上下地摇动着。 哇啊！ 这绝对是我的初次体验，难以言喻的快感油然而生。胸部的软嫩弹性，的的 确确是另外一种独特的刺激。但比起她的口腔和阴道，却仍显得有所不及。只不 过，视觉地享受多过於肉体上的快感，令我发出舒畅的喘息： 「喔……嘶…啊……嗯啊……」 乔安娜也看出我的感受，她随即伸出小舌，舔舐着在她乳肉里上下穿梭的龟 头。温热的舌头触碰到我的马眼上，欢愉的快感又再次浮现。学院风格的服饰加 上跳动的马尾，我真不敢相信，此时的乔安娜，是用清新脱俗的模样，做出如此 淫秽的举动。 而且……没有任何一丝违和的感觉！ 这时我忽然发觉，自己超喜欢现在的乔安娜。以强势作风的模样，做出侍奉 主人般地卑微动作。这股极大的反差感，让我的欲望一下子就到达临界点。更不 用说，她除了舔舐外，还用小嘴紧紧包覆我的龟头，深深地吸气，产生出绝然不 同的强烈吸力，像是要把我的精液给搾取出来。 下个瞬间，就感觉到欲望毫无徵兆地爆发出来，让我措手不及。脑中模糊的 快感意识突然彷彿沖刷冷水地清醒过来，我连忙喊着： 「不行，我要射出来了！」 啵！ 乔安娜的红唇离开我的龟头，紫红色的顶端在她的面前一跳一跳，想要喷射 的情欲似乎酝酿许久，我居然无法顺利克制，就眼睁睁地体验到阳具的肌肉自行 地放松，马眼微微张开，对准乔安娜放荡的美丽脸蛋。 她甜甜地笑着，并没有任何闪躲的意思，反而还闭上双眼，吐出小舌，一脸 渴望精液的沉沦模样。 噗唧！ 一道强劲的白浊不受控制地喷射而出，毫无意外地溅洒在她姣好的脸蛋上， 将她的脸颊染上白色的印记。此外，还有后续的精液飞落在她饱满的白皙胸部 上，整个画面看起来十分地淫邪。 从没有想过，精液射到女人脸上的样子，会产生如此诡谲的情绪。会让我想 要更多，把大量的精子都射在乔安娜的脸上、身上，以及其他地方。看着清纯的 她，被我的精液给掩盖，堕落成没有精液就活不下去的淫荡女人…… &gt;]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