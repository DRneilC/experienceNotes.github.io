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勇者禁录31</w:t>
      </w:r>
    </w:p>
    <w:p>
      <w:r>
        <w:t>勇者禁录</w:t>
      </w:r>
    </w:p>
    <w:p>
      <w:r>
        <w:t xml:space="preserve"> 作者：勇者 字数：14635 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