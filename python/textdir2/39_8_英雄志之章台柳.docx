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英雄志之章台柳</w:t>
      </w:r>
    </w:p>
    <w:p>
      <w:r>
        <w:t>英雄志之章台柳</w:t>
      </w:r>
    </w:p>
    <w:p>
      <w:r>
        <w:t xml:space="preserve">作者：人心可石 ２０１４- ２- １１发表于：ｓｅｘｉｎｓｅｘ 字数：８２８６ </w:t>
      </w:r>
    </w:p>
    <w:p>
      <w:r>
        <w:t xml:space="preserve">前言：金庸封笔古龙逝，江湖唯有英雄志？英雄志是部好小说，可惜迟迟不 来结局（貌似孙晓今年四月出结局），在英雄志贴吧混了段时间，顾倩兮和卢野 狗百转磨难的爱情让人唏嘘，想给他们写个结局，看金庸的同人文那么多，ｓｉ ｓ却没有英雄志的同人文，小狼我也忍耐不住了，第一次写ｈ文，写的不好请见 谅。此文大意是杨肃观为了对付卢云，指奸了顾倩兮，以此摧垮卢老狗的意志， 进一步利用卢老狗对付怒苍山和义勇人。而真实情况是杨也爱着顾倩兮，他为了 佛国大业终于连最后的知己也牺牲了，而卢顾两人却在这屈辱中找到了彼此的温 暖。 </w:t>
      </w:r>
    </w:p>
    <w:p>
      <w:r>
        <w:t>正文：</w:t>
      </w:r>
    </w:p>
    <w:p>
      <w:r>
        <w:t xml:space="preserve">天有些暗了，孤楼小阁，依水而兴，岸边白雪皑皑，映得淡淡的月光白花花 的，窗格儿旁立着一盏油灯，从灯光摇曳的影子，倒出一个纤纤秀美的女子在低 头作画，她细致白皙手中的画笔时而停滞下来，久久才画一笔，像是每画一笔用 尽了她的力气，大部分的时间她呆呆望着画。画中是一个纤细柔弱的美丽少女， 在一个凉亭中矗立，像是站立了很久很久，雪花已经覆盖了她的裘袄，满头的秀 发也白皑皑的，这个少女似乎在等什么呢，目光望向远方，远处是白茫茫的大地， 只有几颗矮矮的枯树。画下角提着小词，写道「章台柳，章台柳！昔日青青今在 否？纵使长条似旧垂，也应攀折他人手」。《章台柳》是唐朝天宝年间，诗人韩 翃羁滞长安，遇女子柳氏，柳氏慕韩翃之才，甚属意焉。翌年，适逢安史之乱， 两京沦陷。为避兵祸，柳氏剪发毁形，寄居法灵寺。等肃宗收复长安，韩翃便遣 使密访柳，写了这首《章台柳》赠之。几番磨难，夫妻终得破镜重圆。这首章台 柳是不是也道出了作画人的心意呢，这也只有作画的女子知道了。 </w:t>
      </w:r>
    </w:p>
    <w:p>
      <w:r>
        <w:t xml:space="preserve">「吱呀」一声，门开了，进来一个英俊秀美的男人，他是正统王朝的中极殿 大学士，也是手掌天下人生死的镇国铁卫的大掌柜，他也是面前这个女子的丈夫 杨肃观，作画的女子就是顾倩兮，杨肃观进来后没说一句话，面色平静如水，只 是看着这个目前所谓的内子作画。良久，他突然打破了这种沉静，「这女子等到 了她要等的人吗？」 </w:t>
      </w:r>
    </w:p>
    <w:p>
      <w:r>
        <w:t>「她没有等什么，只是在坚持……」，顾倩兮静静的答道。「原来是这样」</w:t>
      </w:r>
    </w:p>
    <w:p>
      <w:r>
        <w:t xml:space="preserve">杨肃观说这句话的时候，语音带着一丝嫉妒。他接着说「我昨天见厨房多了 一付面担子，我怎么不记得家里原来有这些东西。」 </w:t>
      </w:r>
    </w:p>
    <w:p>
      <w:r>
        <w:t xml:space="preserve">「那是我从外面带回来的，不知是谁丢在门口的，大概是流荒的难民丢的营 生的家什吧，我觉得丢了可惜，只希望丢的人能回心转意把它拿回去。」 </w:t>
      </w:r>
    </w:p>
    <w:p>
      <w:r>
        <w:t xml:space="preserve">杨肃观眼中闪过一丝恼恼的恨意，双目盯着顾倩兮的雪白的脖颈，接着说 「今日厨房的刘妈跟我说，一个陌生男子驾着我们家马车出了门，回来却是你自 己驾车带回来的，我怎么不记得我们家有请过其他的车夫？」。 </w:t>
      </w:r>
    </w:p>
    <w:p>
      <w:r>
        <w:t xml:space="preserve">「我不知道，只是路边叫了马车就来了，以为是外子派人来接我去红螺寺的， 那马车夫我不认得，他半路开小差溜走了。」顾倩兮作画的手微微抖动了下，今 天似乎所有的事情都逃不过镇国铁卫的耳目。她似乎坚定了自己的决心，放下画 笔，拢了拢垂下的几缕秀发到晶莹的耳际上，缓缓说道，「我想大概是流浪的人 谋份差事，外子不会对一个这样的流浪车夫有所为难吧。」 </w:t>
      </w:r>
    </w:p>
    <w:p>
      <w:r>
        <w:t xml:space="preserve">「现在天下大乱，京城流民越来越多，流浪的人无所适从，做事往往不计后 果，倩兮不会对这样的人心存怜惜吧」 </w:t>
      </w:r>
    </w:p>
    <w:p>
      <w:r>
        <w:t>「我只怜惜只应该怜惜之人。」顾倩兮自顾自地道。</w:t>
      </w:r>
    </w:p>
    <w:p>
      <w:r>
        <w:t xml:space="preserve">「好，好，好」杨肃观有些恼怒了，「流民终究被你感化，便带你走出这个 阿鼻祖地狱」。 </w:t>
      </w:r>
    </w:p>
    <w:p>
      <w:r>
        <w:t>顾倩兮不置一言，像是无话可说。</w:t>
      </w:r>
    </w:p>
    <w:p>
      <w:r>
        <w:t>杨肃观似乎恢复了平静，拈过一个茶杯，喝了口水，说道「这几日府里似乎 不太平，几个护卫都被人制住，可能是怒苍山的匪人做怪，为了你的安全，我希 望你今天跟我回正房就寝。」。他说完这句话，回头看了看窗外，似乎意有所指， 窗外远远处有颗老树，树枝轻轻摇曳了一下，那模模糊糊的暗影中，似乎有只大 猫匍匐在上面。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