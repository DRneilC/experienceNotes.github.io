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六朝云龙吟18 作者弄玉,龙璇</w:t>
      </w:r>
    </w:p>
    <w:p>
      <w:r>
        <w:t>六朝云龙吟（18）</w:t>
      </w:r>
    </w:p>
    <w:p>
      <w:r>
        <w:t xml:space="preserve">作者:弄玉,龙璇 字数：60758 链接1-17 </w:t>
      </w:r>
    </w:p>
    <w:p>
      <w:r>
        <w:t>第一章</w:t>
      </w:r>
    </w:p>
    <w:p>
      <w:r>
        <w:t xml:space="preserve"> 虽然避开了正午的酷暑，但阳光依然炎热。程宗扬拔刀砍断一丛荆条，扯下 来扔到一边，然后直起腰。 </w:t>
      </w:r>
    </w:p>
    <w:p>
      <w:r>
        <w:t xml:space="preserve">连绵的群山一眼望不到边际，那种辽阔的气势使他胸口满满地彷佛有一股气 激荡着，直想长啸出来。从南荒到苍澜，程宗扬也见过不少山，但眼前的大山与 他以前见过的截然不同。巨大的山体气势雄浑粗犷，坚硬的山脊犹如刀锋，裸露 出大片的岩石。山谷像用斧劈开，深邃而辽阔。山上石多树少，植被大多聚集在 山谷中，树木虽然远不及南荒浓密，但高大挺拔，一棵棵直刺蓝天，远远看去彷 佛要将整座山谷填平。 </w:t>
      </w:r>
    </w:p>
    <w:p>
      <w:r>
        <w:t xml:space="preserve">朱老头拢着手老气横秋地说道：「小程子，没见过吧？年轻人，阅历少，哪 像大爷走南闯北，走过的桥比你走过的路都多！」 </w:t>
      </w:r>
    </w:p>
    <w:p>
      <w:r>
        <w:t>程宗扬道：「听你的意思，你知道这是什么山了？」</w:t>
      </w:r>
    </w:p>
    <w:p>
      <w:r>
        <w:t xml:space="preserve">「那还用说！」朱老头指手划脚地说道：「大爷一眼就瞧出来ｉｉ这是北边 的大山！你瞧瞧这山……啧啧！那个大……不是唐国就是汉国，要不就是秦国！ </w:t>
      </w:r>
    </w:p>
    <w:p>
      <w:r>
        <w:t>让大爷说，咱们到云水北边来了，板上钉钉！绝对没错！」</w:t>
      </w:r>
    </w:p>
    <w:p>
      <w:r>
        <w:t>程宗扬黑着脸道：「总共六朝你就说了三个，敢不敢说得再宽点？」</w:t>
      </w:r>
    </w:p>
    <w:p>
      <w:r>
        <w:t xml:space="preserve">朱老头陪着笑脸道：「小程子，你别急啊！下边就有村子，过去问问不就知 道了？」 </w:t>
      </w:r>
    </w:p>
    <w:p>
      <w:r>
        <w:t xml:space="preserve">这时传来一阵狗吠，一条小狗像鱼雷一样从荆棘间钻出来，尾巴竖得高高的， 白绒绒的皮毛上挂满苍耳和棘刺，兴奋地跳着试图钻到女主人怀里。小紫叉起腰 娇叱道：「脏死了！不许你过来！」 </w:t>
      </w:r>
    </w:p>
    <w:p>
      <w:r>
        <w:t xml:space="preserve">雪雪耷拉着尾巴打个滚，四脚朝天地躺在山路上，肚皮飞快地鼓动，一边吐 出红红的舌头呼呼地喘气，一边转过头委屈地看着女主人。 </w:t>
      </w:r>
    </w:p>
    <w:p>
      <w:r>
        <w:t xml:space="preserve">「小贱狗，好狗不挡路知不知道？」程宗扬拎起小贱狗的耳朵，把牠扔到朱 老头背上。 </w:t>
      </w:r>
    </w:p>
    <w:p>
      <w:r>
        <w:t xml:space="preserve">朱老头却没理会，他伸长脖子使劲抽鼻子，直道：「赶上了！咱们算是赶上 了！村里正炖肉呢……哎哟！还是鸡……」 </w:t>
      </w:r>
    </w:p>
    <w:p>
      <w:r>
        <w:t>「老头儿，你这鼻子比狗都灵，隔着一道山梁都能闻出来？」</w:t>
      </w:r>
    </w:p>
    <w:p>
      <w:r>
        <w:t>「走！走！赶快！」朱老头急吼吼道：「再晚就剩汤了！」</w:t>
      </w:r>
    </w:p>
    <w:p>
      <w:r>
        <w:t>朱老头两脚生风，一路烟尘地往山下赶去。</w:t>
      </w:r>
    </w:p>
    <w:p>
      <w:r>
        <w:t xml:space="preserve">有朱老头心急火燎的在前领路，三人在夕阳落山前终于赶到山脚。水声轰鸣 间，一条大河从山岩间奔出，河道内遍布大大小小的岩石，湍急的河水在礁石上 溅起雪白的浪花。河流被大山阻挡，在山脚转个弯，下游水势陡然变缓，在岸旁 冲出一片乱石滩，那处村落就位于河边。村边筑着堤坝，虽然不高却有两丈多宽， 看起来极为牢固。 </w:t>
      </w:r>
    </w:p>
    <w:p>
      <w:r>
        <w:t xml:space="preserve">程宗扬原以为这里只是小山村，走近才发现里面人声鼎沸，骡马成群。如果 不是只有十几间夯土为墙、茅草为顶的草房，简直是一座热闹的小镇。 </w:t>
      </w:r>
    </w:p>
    <w:p>
      <w:r>
        <w:t>「紧赶慢赶终于到了，今晚总算能睡个安稳觉了……」</w:t>
      </w:r>
    </w:p>
    <w:p>
      <w:r>
        <w:t>「张老哥，你也来了！」</w:t>
      </w:r>
    </w:p>
    <w:p>
      <w:r>
        <w:t>「这位郑兄，是富平侯家的……」</w:t>
      </w:r>
    </w:p>
    <w:p>
      <w:r>
        <w:t>「这位姓杨，四知堂杨家……」</w:t>
      </w:r>
    </w:p>
    <w:p>
      <w:r>
        <w:t>「幸会幸会……」</w:t>
      </w:r>
    </w:p>
    <w:p>
      <w:r>
        <w:t xml:space="preserve">村里乱哄哄的，不断有人寒暄问好。喧闹声中，一道尖锐的声音分外高亢， 「买定离手！买定离手！」 </w:t>
      </w:r>
    </w:p>
    <w:p>
      <w:r>
        <w:t xml:space="preserve">一个瘦骨伶仃的少年蹲在地上，袖子卷得老高，一手按着扣在桌上的陶碗， 口沫横飞地叫道：「是龙是蛇，一把见分晓！」 </w:t>
      </w:r>
    </w:p>
    <w:p>
      <w:r>
        <w:t xml:space="preserve">桌边围着一群剽勇的少年，其中一个豪气干云地说道：「我来！押大！」说 着甩出一只钱袋，几十枚银铢顿时滚出来。 </w:t>
      </w:r>
    </w:p>
    <w:p>
      <w:r>
        <w:t xml:space="preserve">「好咧！」那少年揭开陶碗，脸色顿时变得十二分难看，破口大骂一声，掐 着手腕恨声道：「这臭手！活活该剁了！」 </w:t>
      </w:r>
    </w:p>
    <w:p>
      <w:r>
        <w:t>「义兄弟好手段！」周围的少年一片欢呼，彷佛打了胜仗一样。</w:t>
      </w:r>
    </w:p>
    <w:p>
      <w:r>
        <w:t>程宗扬瞧着那瘦子有点眼熟，不由多看了几眼。那些人博戏是一枚骰子赌大 小，一翻两瞪眼，最简单不过，不一会儿就连赌几把。那瘦子小赢几把，又输了 一把大的，又是一番捶胸顿足。那些少年兴致愈发高亢，程宗扬却是旁观者清。 那瘦子虽然有输有赢，却是赢多输少。只不过他赢得十分小心，刚赢把大的，又 输把更大的，让那些少年以为自己手气正旺，兴致更高。就这样来来去去半晌赢 了十几枚银铢，不显山不露水地小赚一笔。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