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某科学的超电磁袜</w:t>
      </w:r>
    </w:p>
    <w:p>
      <w:r>
        <w:t>上条当麻，这一章节的主人公，一如既往，悠哉的他毫无目的的在街上行走着。灼热的阳光照射，令他一脸的</w:t>
      </w:r>
    </w:p>
    <w:p>
      <w:r>
        <w:t>阴沉，汗水顺流而下，低落在被太阳烤的炽热的地面上，升起徐徐白烟。他板着一张老脸艰难的在这如锅炉般的地</w:t>
      </w:r>
    </w:p>
    <w:p>
      <w:r>
        <w:t>面上行走着，嘴中一直喃喃着：「不幸啊——」三个字。</w:t>
      </w:r>
    </w:p>
    <w:p>
      <w:r>
        <w:t>隐约的，前方的一道声音引起了他的注意。</w:t>
      </w:r>
    </w:p>
    <w:p>
      <w:r>
        <w:t>「喂，上次的决斗还没完呢。」</w:t>
      </w:r>
    </w:p>
    <w:p>
      <w:r>
        <w:t>一位少女挡住了他的去路。少女有着一头及肩的茶色发丝、同样是茶色的瞳孔、绝不服输的眼神、不需要化妆</w:t>
      </w:r>
    </w:p>
    <w:p>
      <w:r>
        <w:t>也很俏丽的面孔。身穿着常盘台特有背心外加裙装，但就在这大热天的，她仍旧穿着一双近半膝的白色长袜。看着</w:t>
      </w:r>
    </w:p>
    <w:p>
      <w:r>
        <w:t>少女的样子，似乎丝毫没有受到阳光的干扰，战力十足的样子。</w:t>
      </w:r>
    </w:p>
    <w:p>
      <w:r>
        <w:t>「哦…，是Bilibili啊……」</w:t>
      </w:r>
    </w:p>
    <w:p>
      <w:r>
        <w:t>当麻无奈的看了看她，向她旁边绕行过去。遭到无视的少女抽搐着嘴角，牙关紧咬，眉间上闪起了数到闪电，</w:t>
      </w:r>
    </w:p>
    <w:p>
      <w:r>
        <w:t>同时说道：「到底要我说几遍，我有御坂美琴这个名字！」</w:t>
      </w:r>
    </w:p>
    <w:p>
      <w:r>
        <w:t>一道硕大的闪电从她的手中射出，向当麻袭去。</w:t>
      </w:r>
    </w:p>
    <w:p>
      <w:r>
        <w:t>就如大家所预料的，他伸出了那神一般的把妹右手，挡住了闪电的攻击。</w:t>
      </w:r>
    </w:p>
    <w:p>
      <w:r>
        <w:t>「上次不是说赢了你就不再来烦我了么，怎么这么快就改口了……」当麻用手蹭了蹭额头无奈的说着。</w:t>
      </w:r>
    </w:p>
    <w:p>
      <w:r>
        <w:t>「吵死了，上次那…那只是失误！这次才是动真格的！」美琴不坦率的说道。</w:t>
      </w:r>
    </w:p>
    <w:p>
      <w:r>
        <w:t>------某处的建筑工地------</w:t>
      </w:r>
    </w:p>
    <w:p>
      <w:r>
        <w:t>「真的只有这一次么？我们可说好了Bilibili. 」站于一盘的当麻似乎很无奈，因为这样的场面已经不止一次</w:t>
      </w:r>
    </w:p>
    <w:p>
      <w:r>
        <w:t>的发生在他的身上。如果可以的话，他真想把先前的那句「不幸啊——」收回去。每次这句台词一出，倒霉的事便</w:t>
      </w:r>
    </w:p>
    <w:p>
      <w:r>
        <w:t>一桩接着一桩降临到他身上。</w:t>
      </w:r>
    </w:p>
    <w:p>
      <w:r>
        <w:t>御坂美琴士气高昂的点了点头，像似很有把握一般。</w:t>
      </w:r>
    </w:p>
    <w:p>
      <w:r>
        <w:t>「那我上了。」当麻眼神有些认真起来，抱着早点甩脱这个包袱的信念冲了上去。</w:t>
      </w:r>
    </w:p>
    <w:p>
      <w:r>
        <w:t>没想到，刚冲到她的面前，便看清了她嘴上那一丝阴险的笑容。</w:t>
      </w:r>
    </w:p>
    <w:p>
      <w:r>
        <w:t>中计了。没错，在他没反应过来的时候，他已经陷入了御坂美琴所设下的陷阱之中。</w:t>
      </w:r>
    </w:p>
    <w:p>
      <w:r>
        <w:t>一连串的钢铁撞击声在建筑工地里响起，掀起了大片烟尘。</w:t>
      </w:r>
    </w:p>
    <w:p>
      <w:r>
        <w:t>「总算赢了你一回了。」</w:t>
      </w:r>
    </w:p>
    <w:p>
      <w:r>
        <w:t>一道带有胜利气息的声音从烟尘中响起。如今，当麻已经被几块扭曲的钢筋牢牢地捆在了地上，对于他那把妹</w:t>
      </w:r>
    </w:p>
    <w:p>
      <w:r>
        <w:t>右手的能力来说，对于物理的攻击几乎无济于事。</w:t>
      </w:r>
    </w:p>
    <w:p>
      <w:r>
        <w:t>在那捆住其腰部钢筋上，御坂美琴正坐在上面，俯视着当麻，用那胜利者的骄傲眼神。</w:t>
      </w:r>
    </w:p>
    <w:p>
      <w:r>
        <w:t>当麻抽搐着眼角，问道：「Bilibili，你该不会……」</w:t>
      </w:r>
    </w:p>
    <w:p>
      <w:r>
        <w:t>看着当麻那质疑的眼神，她立刻扭头道：「没有没有，我才没有在这里设陷阱呢！」</w:t>
      </w:r>
    </w:p>
    <w:p>
      <w:r>
        <w:t>当麻听后，更无奈起来，直接道：「你刚才已经把实情完全的说出来了……」</w:t>
      </w:r>
    </w:p>
    <w:p>
      <w:r>
        <w:t>「没有，怎么可能呢，我怎么可能对你一个Level 0 设下这种陷阱呢……」听着当麻的话，她越发不坦率起来。</w:t>
      </w:r>
    </w:p>
    <w:p>
      <w:r>
        <w:t>「你……」当麻继续用那种质疑的眼神望着她。</w:t>
      </w:r>
    </w:p>
    <w:p>
      <w:r>
        <w:t>见状，她立刻转移话题起来，「呐，上次那个叫茵蒂克丝女孩子你怎么认识她的？」</w:t>
      </w:r>
    </w:p>
    <w:p>
      <w:r>
        <w:t>「为什么问这个，还有，为什么转移话题！」当麻吐槽道。</w:t>
      </w:r>
    </w:p>
    <w:p>
      <w:r>
        <w:t>此时，御坂美琴以一脸不说就杀了你的脸色望着他，手中的闪电似乎蠢蠢欲动起来，发出Bilibili的声响。</w:t>
      </w:r>
    </w:p>
    <w:p>
      <w:r>
        <w:t>当麻连忙开口说道：「好好，我说，我说还不行么。其实……」</w:t>
      </w:r>
    </w:p>
    <w:p>
      <w:r>
        <w:t>听着当麻的一系列解说，御坂美琴的脸色变得愈发难看起来，接着她用那种鄙视的眼神望着他，然后说道：「</w:t>
      </w:r>
    </w:p>
    <w:p>
      <w:r>
        <w:t>hou …，也就是说她现在住在你家？每天都是你做饭给她吃？而且一对男女同宿一舍这么久还没人知道？」</w:t>
      </w:r>
    </w:p>
    <w:p>
      <w:r>
        <w:t>当麻吞了一口口水，点了点头。</w:t>
      </w:r>
    </w:p>
    <w:p>
      <w:r>
        <w:t>「那么你们夜晚都干些什么呢？」美琴的话题似乎越发接近于那种男女的关系，同一时间，她那双踩在当麻胸</w:t>
      </w:r>
    </w:p>
    <w:p>
      <w:r>
        <w:t>口处的细长的秀腿微微向他脑袋靠近去。</w:t>
      </w:r>
    </w:p>
    <w:p>
      <w:r>
        <w:t>「没什么……」当麻再次咽下一口口水，双眼盯着那双散发着诱人气息并缓缓靠近的长腿。</w:t>
      </w:r>
    </w:p>
    <w:p>
      <w:r>
        <w:t>「哦…没什么，那为什么你现在正在兴奋着？」美琴斜视着向当麻的某处看去，那高高凸起一动一动的地方。</w:t>
      </w:r>
    </w:p>
    <w:p>
      <w:r>
        <w:t>「这个是……」当麻正想解释，但却被她阻挠了。</w:t>
      </w:r>
    </w:p>
    <w:p>
      <w:r>
        <w:t>御坂美琴那鄙视的眼神似乎更为强烈起来，「原来，你喜欢这一类型啊…，呵呵，真是个变态呢。」</w:t>
      </w:r>
    </w:p>
    <w:p>
      <w:r>
        <w:t>说着，她毫不在意文雅一词的踢下了穿在白袜上的那双鞋，甩在了当麻的两侧，露出了那带有一丝污迹的白袜</w:t>
      </w:r>
    </w:p>
    <w:p>
      <w:r>
        <w:t>与脚掌。同时那条白色的短裤呈现在当麻的眼前，这便是唯一不足之处。但她脚掌上的那股特有的气味却令当麻更</w:t>
      </w:r>
    </w:p>
    <w:p>
      <w:r>
        <w:t>为兴奋起来，那高高翘起之处再次蠕动起来。</w:t>
      </w:r>
    </w:p>
    <w:p>
      <w:r>
        <w:t>「你这个家伙，原来有这种癖好啊，真没想到。」美琴用脚掌在当麻的脸上揉虐着，用脚掌堵着当麻的鼻子与</w:t>
      </w:r>
    </w:p>
    <w:p>
      <w:r>
        <w:t>嘴巴，似乎在让他享受那独特的味道。</w:t>
      </w:r>
    </w:p>
    <w:p>
      <w:r>
        <w:t>不知不觉中，当麻也变得配合起来，享受起来。用嘴与舌头舔着她的脚掌，湿软这那带有一丝咸味的白袜。</w:t>
      </w:r>
    </w:p>
    <w:p>
      <w:r>
        <w:t>看见这场面，美琴的属性似乎转变成了S 一般，嬉笑着说道：「变态…，怎么样？我的脚好吃么？」</w:t>
      </w:r>
    </w:p>
    <w:p>
      <w:r>
        <w:t>因为天气的炎热，汗水早已湿润了她的脚心，透在白袜之中。淡淡的咸味回味无穷般，在当麻的口中回荡，侵</w:t>
      </w:r>
    </w:p>
    <w:p>
      <w:r>
        <w:t>蚀着他的心神。「这样下去真的好么」他内心曾这样想过，但如今早已迷失在这神秘的快感之中。</w:t>
      </w:r>
    </w:p>
    <w:p>
      <w:r>
        <w:t>他真没想到，今天会碰到一桩这样的事情。但由此，也激发了隐藏在他内心深处的M 体质。</w:t>
      </w:r>
    </w:p>
    <w:p>
      <w:r>
        <w:t>听到御坂美琴那带有女王气息的问话后，他的心神似乎不受他掌控一般，点了点头说道：「嗯……，非常的…</w:t>
      </w:r>
    </w:p>
    <w:p>
      <w:r>
        <w:t>非常的美味……」</w:t>
      </w:r>
    </w:p>
    <w:p>
      <w:r>
        <w:t>当麻的回答虽然让她惊了一会儿，但却没有表面上暴露出来，脸颊上多出了两团淡淡的红晕。</w:t>
      </w:r>
    </w:p>
    <w:p>
      <w:r>
        <w:t>接着，她淫笑着，用那鄙视的目光望着当麻，说道：「很好的回答…，那么…接下来我该给你什么奖励呢？」</w:t>
      </w:r>
    </w:p>
    <w:p>
      <w:r>
        <w:t>她似乎故意在这里停顿下来，等待着当麻的回答。不出她所料的是，当麻很容易就上勾了，并吞吞吐吐的说着</w:t>
      </w:r>
    </w:p>
    <w:p>
      <w:r>
        <w:t>：「请…请用脚…来……」</w:t>
      </w:r>
    </w:p>
    <w:p>
      <w:r>
        <w:t>「嗯？你说什么？声音太小了我听不见耶。」御坂美琴进一步的向S 迈进，说出了这些话后，脚上的动作也不</w:t>
      </w:r>
    </w:p>
    <w:p>
      <w:r>
        <w:t>忘继续挪动。</w:t>
      </w:r>
    </w:p>
    <w:p>
      <w:r>
        <w:t>这让当麻更为陶醉于其中起来，在这之后，他吞下白袜中腻出的那带满芳香的液体后，厚着脸皮说道：「请…</w:t>
      </w:r>
    </w:p>
    <w:p>
      <w:r>
        <w:t>请用您那高贵的脚来践踏这没用的我吧……」</w:t>
      </w:r>
    </w:p>
    <w:p>
      <w:r>
        <w:t>这时，她笑了，笑着望着脚下满脸兴奋的当麻，眼中闪出坏坏的神情。接着说道：「对没错，很好，很好的回</w:t>
      </w:r>
    </w:p>
    <w:p>
      <w:r>
        <w:t>答，你这个大变态。」</w:t>
      </w:r>
    </w:p>
    <w:p>
      <w:r>
        <w:t>「那么…，我们开始吧。」说着，她轻轻脱下那被当麻的口液湿透的双袜，同时抱怨道：「穿着这个还真热呢，</w:t>
      </w:r>
    </w:p>
    <w:p>
      <w:r>
        <w:t>校规还真刻薄啊……」</w:t>
      </w:r>
    </w:p>
    <w:p>
      <w:r>
        <w:t>就在这时，她像似又想到了什么坏点子似得，向当麻坏笑看去。下一时分，她将湿透的白袜揉成一团，塞进了</w:t>
      </w:r>
    </w:p>
    <w:p>
      <w:r>
        <w:t>当麻的口中，并且说道：「不准吐出来哦，要用心品尝里面的味道…」</w:t>
      </w:r>
    </w:p>
    <w:p>
      <w:r>
        <w:t>说着，她笑了笑，转过身去，望向了当麻那如野兽般雄起的下体。</w:t>
      </w:r>
    </w:p>
    <w:p>
      <w:r>
        <w:t>用脚轻轻的在那之上揉虐着，当她的脚掌触碰到当麻那蠢蠢欲动的下体时，当麻不禁的颤抖了一下。</w:t>
      </w:r>
    </w:p>
    <w:p>
      <w:r>
        <w:t>御坂美琴笑着说道：「什么嘛，这样会很舒服么？呵呵…男人这种生物真是淫荡至极呢……」</w:t>
      </w:r>
    </w:p>
    <w:p>
      <w:r>
        <w:t>同时，她用脚缓缓的解开当麻那紧绷的腰带，卸下那勒紧的四角裤。就在这时，擎天一柱突然的弹起令美琴暗</w:t>
      </w:r>
    </w:p>
    <w:p>
      <w:r>
        <w:t>自一惊。「这就是…男人的……」她心中这样想着，同时用脚轻轻的踩住那冠状物，左右摆动着。</w:t>
      </w:r>
    </w:p>
    <w:p>
      <w:r>
        <w:t>当麻的那里不算十分奇异，但粗壮是毋庸置疑的。长度也完全超过了她脚掌的长度。在美琴的踩踏下，一抖一</w:t>
      </w:r>
    </w:p>
    <w:p>
      <w:r>
        <w:t>抖的小弟弟令当麻打了个寒颤。</w:t>
      </w:r>
    </w:p>
    <w:p>
      <w:r>
        <w:t>「这是什么感觉……太…舒服了！」当麻在心中感叹道。</w:t>
      </w:r>
    </w:p>
    <w:p>
      <w:r>
        <w:t>感受到当麻身体的颤抖，美琴微微一笑：「很舒服对吧？呵呵…变态，接下来会让你更加舒服起来。」</w:t>
      </w:r>
    </w:p>
    <w:p>
      <w:r>
        <w:t>说着，她弯下腰，面部正对着当麻那一抖一抖的小弟弟，伸出舌头，从口中腻出一滴滴晶莹剔透的汁液来，滴</w:t>
      </w:r>
    </w:p>
    <w:p>
      <w:r>
        <w:t>落在当麻的下体之上。</w:t>
      </w:r>
    </w:p>
    <w:p>
      <w:r>
        <w:t>「好凉……」当麻忍不住在心中感叹道。</w:t>
      </w:r>
    </w:p>
    <w:p>
      <w:r>
        <w:t>这种触感是什么？！</w:t>
      </w:r>
    </w:p>
    <w:p>
      <w:r>
        <w:t>裸足配上滑溜溜的汁液，在他的下体上上下摩擦着，发出吧嗒吧嗒的声音。</w:t>
      </w:r>
    </w:p>
    <w:p>
      <w:r>
        <w:t>「怎么样，舒服，对吧？」她笑着，接着说道：「那么接下来，再增加点刺激吧……」</w:t>
      </w:r>
    </w:p>
    <w:p>
      <w:r>
        <w:t>只见她脚上的动作丝毫没有迟缓，身体前倾，用手指揉捏着已经开始发紫的龟头。就在这时，一道道肉眼可见</w:t>
      </w:r>
    </w:p>
    <w:p>
      <w:r>
        <w:t>的电流透过她的手指，达到当麻的尿道口。</w:t>
      </w:r>
    </w:p>
    <w:p>
      <w:r>
        <w:t>「呜……」</w:t>
      </w:r>
    </w:p>
    <w:p>
      <w:r>
        <w:t>当麻只感觉浑身一麻，因为没有用那把妹之手的缘故，他只能任由电流透过体内。但也在这时，一股白色且浓</w:t>
      </w:r>
    </w:p>
    <w:p>
      <w:r>
        <w:t>郁的液体从他那酥麻的尿道口喷出，洒落在御坂美琴的脚掌与脚背上。</w:t>
      </w:r>
    </w:p>
    <w:p>
      <w:r>
        <w:t>「啊？呵哈哈，真没用，你这个变态，这样就射精了？」御坂美琴斜视着他嘲笑道。</w:t>
      </w:r>
    </w:p>
    <w:p>
      <w:r>
        <w:t>酥麻与快感汇聚一身的当麻已经无法再做出一丝回应，御坂美琴使用的电流刺激了他身体所有的敏感组织，使</w:t>
      </w:r>
    </w:p>
    <w:p>
      <w:r>
        <w:t>他十分迅速的享受到了绝佳的快感。</w:t>
      </w:r>
    </w:p>
    <w:p>
      <w:r>
        <w:t>当麻嘴里的白袜向外腻出了如流水般的通明液体，滑落在那早已湿润的土地上。身体的快感让他无法控制自己</w:t>
      </w:r>
    </w:p>
    <w:p>
      <w:r>
        <w:t>的体液，就连精液，也还在擅自流出，源源不断般。</w:t>
      </w:r>
    </w:p>
    <w:p>
      <w:r>
        <w:t>见到当麻这般模样，她淡然一笑，用手指在精液的腻出部分轻轻一划，一丝白色的牛乳就粘在她的指上。缓缓</w:t>
      </w:r>
    </w:p>
    <w:p>
      <w:r>
        <w:t>的，将手指靠近嘴边，用那细小的舌尖舔舐着。</w:t>
      </w:r>
    </w:p>
    <w:p>
      <w:r>
        <w:t>只见她皱了皱眉头，嘀咕道：「不好吃……」</w:t>
      </w:r>
    </w:p>
    <w:p>
      <w:r>
        <w:t>接着，她又望向了沉醉于高潮中的上条当麻，再次心中暗笑道。是不是要再捉弄他一下？这种想法在她心中油</w:t>
      </w:r>
    </w:p>
    <w:p>
      <w:r>
        <w:t>然而生。</w:t>
      </w:r>
    </w:p>
    <w:p>
      <w:r>
        <w:t>她用脚将当麻口中的白袜拉出，并嘲讽道：「额…，真恶心，你这个变态。」</w:t>
      </w:r>
    </w:p>
    <w:p>
      <w:r>
        <w:t>说着，她再次将脚伸向了当麻的脸部，微笑道：「这黏黏的带有腥臭的东西是你弄的，对吧？那么，给我把它</w:t>
      </w:r>
    </w:p>
    <w:p>
      <w:r>
        <w:t>给舔干净…」</w:t>
      </w:r>
    </w:p>
    <w:p>
      <w:r>
        <w:t>「什么？」当麻回过神来，听到御坂美琴的这番话，是谁都会从兴奋中醒来。</w:t>
      </w:r>
    </w:p>
    <w:p>
      <w:r>
        <w:t>没有搞错吧？要我舔…我自己的……</w:t>
      </w:r>
    </w:p>
    <w:p>
      <w:r>
        <w:t>「那个…御坂同学……」当麻抽搐着眼角正想说些什么。</w:t>
      </w:r>
    </w:p>
    <w:p>
      <w:r>
        <w:t>刚一张口，一只嫩足便进入了他的口内，用脚趾开始套弄他的舌头。</w:t>
      </w:r>
    </w:p>
    <w:p>
      <w:r>
        <w:t>「呜…呜……」</w:t>
      </w:r>
    </w:p>
    <w:p>
      <w:r>
        <w:t>被堵住嘴的当麻有苦也难言啊，只能品尝着自己那腥臭而又苦涩的白色特仑苏。</w:t>
      </w:r>
    </w:p>
    <w:p>
      <w:r>
        <w:t>御坂美琴依旧用那鄙视般的眼神望着当麻，嘴边划出一道弧线，似笑而非笑，如同女王正调教着她的奴隶一般。</w:t>
      </w:r>
    </w:p>
    <w:p>
      <w:r>
        <w:t>她脚上的动作并没有停止，继续用脚趾挑逗着当麻的舌尖与舌头内部。一只脚的抽出伴随着另一只脚的插入，</w:t>
      </w:r>
    </w:p>
    <w:p>
      <w:r>
        <w:t>虽然白色液体早已逝去，但却多出了一滩滩通明的液体，滴落在当麻的白衫之上。</w:t>
      </w:r>
    </w:p>
    <w:p>
      <w:r>
        <w:t>「那么…再来一发吧……」御坂美琴这么说着，伸手想那刚软下的小弟弟抓去。</w:t>
      </w:r>
    </w:p>
    <w:p>
      <w:r>
        <w:t>一道道电光闪烁，这软瘫之物再次重见雄风，高高立起。伴随着她的手上下驱动，变得更为坚硬起来。因为刚</w:t>
      </w:r>
    </w:p>
    <w:p>
      <w:r>
        <w:t>才才射出过，他的下体上还流淌着一滩滩白色特仑苏，而正是因为此物的存在，才起到了润滑剂的作用，使其更为</w:t>
      </w:r>
    </w:p>
    <w:p>
      <w:r>
        <w:t>迅速的撸动。</w:t>
      </w:r>
    </w:p>
    <w:p>
      <w:r>
        <w:t>在电流与高速撸动的双重触感之下，当麻再次兴奋起来，并很自觉的开始舔御坂美琴的嫩足。</w:t>
      </w:r>
    </w:p>
    <w:p>
      <w:r>
        <w:t>「真是个淫荡的变态呢……，正因为这样，你这个大变态才需要调教，不是么…嘻嘻。」御坂美琴再次向他嘲</w:t>
      </w:r>
    </w:p>
    <w:p>
      <w:r>
        <w:t>笑道。</w:t>
      </w:r>
    </w:p>
    <w:p>
      <w:r>
        <w:t>在她脚上的动作很快有了改变，从静止改为了抽插，充分感受着当麻口中的温度。同时，在她的脸上，那团红</w:t>
      </w:r>
    </w:p>
    <w:p>
      <w:r>
        <w:t>晕变得更为红润起来。</w:t>
      </w:r>
    </w:p>
    <w:p>
      <w:r>
        <w:t>「怎么样，变态，又有感觉了么。想要更多的用你那没用的肉棒射出粘乎乎的精。液么？」她用那挑逗的话语</w:t>
      </w:r>
    </w:p>
    <w:p>
      <w:r>
        <w:t>触及着当麻的心神。终于，在这一刻，突破了当麻那最后一到防线，让他正式进入M 状态。</w:t>
      </w:r>
    </w:p>
    <w:p>
      <w:r>
        <w:t>「嗯…，请您尽情的揉虐我那没用的肉棒吧……」当麻一边经受嫩足的抽插一边说着。</w:t>
      </w:r>
    </w:p>
    <w:p>
      <w:r>
        <w:t>听过当麻的话，御坂美琴嘴角掀起一道弧度，接着说道：「真是个变态呢，看来你能成为一个很好的奴隶也说</w:t>
      </w:r>
    </w:p>
    <w:p>
      <w:r>
        <w:t>不一定。那么接下来……」</w:t>
      </w:r>
    </w:p>
    <w:p>
      <w:r>
        <w:t>电流控制着一旁摆放着的一根钢筋，与之一同的，是如微风般飘柔的铁砂。铁砂触碰到钢筋，便发出尖细的摩</w:t>
      </w:r>
    </w:p>
    <w:p>
      <w:r>
        <w:t>擦声。不一会儿，铁砂完全将钢筋磨得是光泽通透，但形状与之下体相同，都是棒状物。</w:t>
      </w:r>
    </w:p>
    <w:p>
      <w:r>
        <w:t>当麻见状，心中想道：「她…想做什么？」</w:t>
      </w:r>
    </w:p>
    <w:p>
      <w:r>
        <w:t>但下一秒，他完全的清楚、明白了。御坂美琴从他身上转过去，拾起那棒状物，反身趴在了面向他那一抖一抖</w:t>
      </w:r>
    </w:p>
    <w:p>
      <w:r>
        <w:t>的肉棒的那一面，轻轻的上下套弄着，嘴上舌头舔了舔双唇，且说道：「那么…让我们开始吧。」</w:t>
      </w:r>
    </w:p>
    <w:p>
      <w:r>
        <w:t>她用口中的液体湿润着手指，在当麻菊花上一抹。这下令当麻浑身一抖，他也在这一刻知道了御坂美琴下一步</w:t>
      </w:r>
    </w:p>
    <w:p>
      <w:r>
        <w:t>要做的事了。那就是…虐菊……接着，她拿着手中铁质的棒状物迫不及待的向当麻的菊门顶去。先是塞进去一小截，</w:t>
      </w:r>
    </w:p>
    <w:p>
      <w:r>
        <w:t>因为没有任何的经验，御坂美琴只是靠着一时调皮的心理，很快的将其全部塞入。</w:t>
      </w:r>
    </w:p>
    <w:p>
      <w:r>
        <w:t>这下令当麻狠狠的向地面抓出一道道划痕来，没有任何润滑的铁棒完全莫入了他的体内，是个男的都会感觉到</w:t>
      </w:r>
    </w:p>
    <w:p>
      <w:r>
        <w:t>钻心的疼痛。但是，在这疼痛之后，一丝丝快感随之而来。</w:t>
      </w:r>
    </w:p>
    <w:p>
      <w:r>
        <w:t>待御坂美琴缓缓拔出，便是快感最强烈之时。她手上的动作并没有停歇，握着当麻那硕大的肉。棒，上下撸动</w:t>
      </w:r>
    </w:p>
    <w:p>
      <w:r>
        <w:t>着。而在这之下，则开始做起了活塞动作。</w:t>
      </w:r>
    </w:p>
    <w:p>
      <w:r>
        <w:t>随之而来的快感遍布了当麻的全身，使他身体硬直起来，手中抓着方才抛出的泥土。</w:t>
      </w:r>
    </w:p>
    <w:p>
      <w:r>
        <w:t>「变态，很舒服么？别关顾着自己享受，帮我也……」御坂美琴这样说着，将自己那条四角裤卸下，在这之内，</w:t>
      </w:r>
    </w:p>
    <w:p>
      <w:r>
        <w:t>居然还有这一条带有蛙太的三角内裤，这也打破了当麻的常识。</w:t>
      </w:r>
    </w:p>
    <w:p>
      <w:r>
        <w:t>在两条小裤裤脱下后，她再次很不文雅的将其甩向一边，并一屁股坐在当麻的脸上。</w:t>
      </w:r>
    </w:p>
    <w:p>
      <w:r>
        <w:t>「这算给你的奖励哦，变态先生…」她笑着说道。</w:t>
      </w:r>
    </w:p>
    <w:p>
      <w:r>
        <w:t>说完便继续操纵手中的双棒。</w:t>
      </w:r>
    </w:p>
    <w:p>
      <w:r>
        <w:t>就在这时，一个身影从空中闪现而出，站在了两人的身旁。而这个人，也是两人所熟悉御坂美琴的室友白井黑</w:t>
      </w:r>
    </w:p>
    <w:p>
      <w:r>
        <w:t>子（也就是白井变态= ，= ）。</w:t>
      </w:r>
    </w:p>
    <w:p>
      <w:r>
        <w:t>「啊啦啊啦……，姐姐大人，你…你在这里跟类人猿先生玩的是什么play啊…？」她一边说着，手中的双拳咔</w:t>
      </w:r>
    </w:p>
    <w:p>
      <w:r>
        <w:t>嘣咔嘣的作响。头上闪起的十字充分的展示出了她此时的怒气。她万万也想不到，在这里做这种事的不是她与她所</w:t>
      </w:r>
    </w:p>
    <w:p>
      <w:r>
        <w:t>谓的姐姐大人，替代她的则是这位类人猿先生。不生气才怪呢…见到白井黑子的到来，御坂美琴随感觉到奇怪，但</w:t>
      </w:r>
    </w:p>
    <w:p>
      <w:r>
        <w:t>她衣袖上风纪委员这几个大字可不是盖得，风纪委员的到来，表明了刚才将当麻禁锢起来的声音过大了，引起了风</w:t>
      </w:r>
    </w:p>
    <w:p>
      <w:r>
        <w:t>纪委员的注意。</w:t>
      </w:r>
    </w:p>
    <w:p>
      <w:r>
        <w:t>想到这里，御坂美琴连忙解释道：「黑子…，其实不是你想象的那样的……」</w:t>
      </w:r>
    </w:p>
    <w:p>
      <w:r>
        <w:t>「姐姐大人…，黑子只想问你一个问题……是他逼你这样做的对吧？！」白井黑子一脸黑化的向两人靠近，双</w:t>
      </w:r>
    </w:p>
    <w:p>
      <w:r>
        <w:t>手在大腿部分一划，数根钢针出现在其手中。</w:t>
      </w:r>
    </w:p>
    <w:p>
      <w:r>
        <w:t>「那个…这个…其实……」此时，我们的小美琴变得委婉起来，没有了对待当麻的那份特殊气息。对于这白井</w:t>
      </w:r>
    </w:p>
    <w:p>
      <w:r>
        <w:t>变态，她可真是拿她没办法。</w:t>
      </w:r>
    </w:p>
    <w:p>
      <w:r>
        <w:t>「对吧？！啊？」这时，黑子用更狰狞的面目望着她，吓得她立刻直起了背，连忙说道：「对……」</w:t>
      </w:r>
    </w:p>
    <w:p>
      <w:r>
        <w:t>听到美琴的话，当麻有种被出卖的感觉，心中暗自道：「纳尼！就这样把我给卖了？不幸啊……」</w:t>
      </w:r>
    </w:p>
    <w:p>
      <w:r>
        <w:t>「是这样么……那么，类人猿先生…做好觉悟了么。」白井黑子用那想杀人的脸色望向他，伴随着手中钢针的</w:t>
      </w:r>
    </w:p>
    <w:p>
      <w:r>
        <w:t>消失，则当麻那白衬衫上多出了数根插入地面的钢针。</w:t>
      </w:r>
    </w:p>
    <w:p>
      <w:r>
        <w:t>她缓缓的走到当麻的正面，面对着他那正在颤抖的小弟弟，嘴角露出一丝阴笑。</w:t>
      </w:r>
    </w:p>
    <w:p>
      <w:r>
        <w:t>「原来如此，玩的是这一套么……，姐姐大人都没跟我体验过，居然被你抢先了，你知道后果的…对吧？！」</w:t>
      </w:r>
    </w:p>
    <w:p>
      <w:r>
        <w:t>她这样说着，用脚踩向那插入菊花内一小截的铁棒棒，左右的摇晃着。在下一刻，她用力向前推进，将其顶到末端，</w:t>
      </w:r>
    </w:p>
    <w:p>
      <w:r>
        <w:t>完全的插入了当麻的菊门内。</w:t>
      </w:r>
    </w:p>
    <w:p>
      <w:r>
        <w:t>说不出的快感在当麻脸上与之下体上显露出来，这种感觉他是第一次感受到，真是太棒了，不是么。在那插入</w:t>
      </w:r>
    </w:p>
    <w:p>
      <w:r>
        <w:t>的那一刻，舌头与心神，就如同要脱离他，到达体外似得，伴随着口液的流出，一股白色的特仑苏再次从那涨红的</w:t>
      </w:r>
    </w:p>
    <w:p>
      <w:r>
        <w:t>尿。道中喷出。</w:t>
      </w:r>
    </w:p>
    <w:p>
      <w:r>
        <w:t>看到这里，白井黑子脸上的笑容已经转变成了虐待狂一般，不再是以前的那个受的性格了。在他人的面前，她</w:t>
      </w:r>
    </w:p>
    <w:p>
      <w:r>
        <w:t>需要做的，只是保护好她那姐姐大人的贞操而已。</w:t>
      </w:r>
    </w:p>
    <w:p>
      <w:r>
        <w:t>而在御坂美琴的面前做着这种事情，她更多感受到的，却是一种奇特的快感，一种思想上的喜悦。</w:t>
      </w:r>
    </w:p>
    <w:p>
      <w:r>
        <w:t>「啊哈哈哈哈，类人猿先生真是没用呢，这样就射。精了？更多更多的去感受吧，这种来之不易的快感。」白</w:t>
      </w:r>
    </w:p>
    <w:p>
      <w:r>
        <w:t>井黑子嬉笑着，伸手向那菊门触碰去。</w:t>
      </w:r>
    </w:p>
    <w:p>
      <w:r>
        <w:t>「那么接下来，来拿你实验一下我的新能力吧……」说着，她手指触碰在铁棒的底端，不知为何，铁棒就那样</w:t>
      </w:r>
    </w:p>
    <w:p>
      <w:r>
        <w:t>自己动了起来，做出了抽插的动作。</w:t>
      </w:r>
    </w:p>
    <w:p>
      <w:r>
        <w:t>「这个是……」一旁的御坂美琴有些带有惊讶的向白井黑子看去。</w:t>
      </w:r>
    </w:p>
    <w:p>
      <w:r>
        <w:t>听着御坂美琴的话，白井黑子立刻向她扑去，在她那有些发育的飞机场上上下蹭着。同时，高兴的说道：「姐</w:t>
      </w:r>
    </w:p>
    <w:p>
      <w:r>
        <w:t>姐大人…，今后黑子就和你一样进入了Level 5 的级别了。这就是我的新能力，控制移动，在不触碰的情况下也能</w:t>
      </w:r>
    </w:p>
    <w:p>
      <w:r>
        <w:t>够控制它进行动作哦…姐姐大人…。」</w:t>
      </w:r>
    </w:p>
    <w:p>
      <w:r>
        <w:t>说完，便从御坂美琴的怀里闪到了当麻的正面，用穿有鞋子的脚，踩在当麻那颤抖不息的肉。棒上，并有那主</w:t>
      </w:r>
    </w:p>
    <w:p>
      <w:r>
        <w:t>人的口气向他说道：「那么，让我们继续吧，童真的变态先生……」</w:t>
      </w:r>
    </w:p>
    <w:p>
      <w:r>
        <w:t>切身感受着菊花与肉。棒上的双重刺激，当麻那擎天一柱经过几次射。精后，在她淫荡的话语下再次站了起来。</w:t>
      </w:r>
    </w:p>
    <w:p>
      <w:r>
        <w:t>慢慢的，从尖端出腻出通明的液体来。</w:t>
      </w:r>
    </w:p>
    <w:p>
      <w:r>
        <w:t>「你好像喜欢这样啊，变态先生。对于欺负姐姐大人的人，我也不必手下留情了，这样很舒服对吧，啊？那么</w:t>
      </w:r>
    </w:p>
    <w:p>
      <w:r>
        <w:t>你这样又能够坚持得了多久呢。我倒是要看看，你到底能射。精多少次…呵呵…」白井黑子淫笑着，用那藐视的眼</w:t>
      </w:r>
    </w:p>
    <w:p>
      <w:r>
        <w:t>神望着当麻那一脸享受的模样，脚上的动作更为快速起来。</w:t>
      </w:r>
    </w:p>
    <w:p>
      <w:r>
        <w:t>「你看你看，你的龟。头已经变成紫色了哦…，很想射对吧？但是……还不能射哟…」说着，她将脚放下，从</w:t>
      </w:r>
    </w:p>
    <w:p>
      <w:r>
        <w:t>菊花里将铁棒抽出。抽出的铁棒像似打了一层润滑油一般，油光闪闪的。</w:t>
      </w:r>
    </w:p>
    <w:p>
      <w:r>
        <w:t>失去快感的当麻不禁的开始欲求不满起来，因为御坂美琴已经从他头上下来，蹲坐在一旁。此时的他虽然有开</w:t>
      </w:r>
    </w:p>
    <w:p>
      <w:r>
        <w:t>口说话的能力，但面对着黑子来说，却让他什么都说不出口。因为他知道，这个女人很懂得欺负男人的办法。而他</w:t>
      </w:r>
    </w:p>
    <w:p>
      <w:r>
        <w:t>正是那种欠欺负欠调教的那一类型，这也是他不开口的原因之一。</w:t>
      </w:r>
    </w:p>
    <w:p>
      <w:r>
        <w:t>「呵呵…看你这没用的样子，很想要对吧？但是不行哦，因为，姐姐大人还没享受呢…。」白井黑子一边说着</w:t>
      </w:r>
    </w:p>
    <w:p>
      <w:r>
        <w:t>一边甩着手中那油光亮泽的铁棒。</w:t>
      </w:r>
    </w:p>
    <w:p>
      <w:r>
        <w:t>她向御坂美琴笑着看去，感觉又被黑化了一般，弄得御坂美琴连退几步。但这也毫无用处，升入Level 5 的白</w:t>
      </w:r>
    </w:p>
    <w:p>
      <w:r>
        <w:t>井黑子不再是触摸移动那么简单了，如果真的要测试她的实力的话，那也只能与站在Level 5 金字塔顶端的一方通</w:t>
      </w:r>
    </w:p>
    <w:p>
      <w:r>
        <w:t>行对战才能评估了。</w:t>
      </w:r>
    </w:p>
    <w:p>
      <w:r>
        <w:t>只见，她屈指一动，那铁棒瞬间进入到了御坂美琴的菊门内部，完全莫入其中。这下令御坂美琴忍不住叫出声</w:t>
      </w:r>
    </w:p>
    <w:p>
      <w:r>
        <w:t>来，但随之带来的快感却令她欲罢不能。</w:t>
      </w:r>
    </w:p>
    <w:p>
      <w:r>
        <w:t>下一瞬间，她被白井黑子放置在当麻的头部，并命令当麻帮助她舒服一阵子。如今的当麻十分的听话，认真的</w:t>
      </w:r>
    </w:p>
    <w:p>
      <w:r>
        <w:t>开始舔舐御坂美琴的阴。蒂。他也想更快的从失去快感中解脱，重新找回那被虐的M 体质。接着白井黑子走到了当</w:t>
      </w:r>
    </w:p>
    <w:p>
      <w:r>
        <w:t>麻下体的位置，脱下那性感的蕾丝，套在他那涨大的小弟弟上。</w:t>
      </w:r>
    </w:p>
    <w:p>
      <w:r>
        <w:t>扑的一声，她坐了下去。没错，她坐在了他那硬直的肉。棒上，肉。棒完全的插入了她的体内。白井黑子睁大</w:t>
      </w:r>
    </w:p>
    <w:p>
      <w:r>
        <w:t>了眼睛，头朝上伸出了舌头，一丝口液从她口中腻出。她口中连连感叹道：「这还真是…棒啊…这种感觉…太美妙</w:t>
      </w:r>
    </w:p>
    <w:p>
      <w:r>
        <w:t>了。」</w:t>
      </w:r>
    </w:p>
    <w:p>
      <w:r>
        <w:t>虽然只是入菊，但直接进入的感觉比起其他，要更为敏感，疼痛过后更为爽快。</w:t>
      </w:r>
    </w:p>
    <w:p>
      <w:r>
        <w:t>就在这时，当麻已经按捺不住此时的心情，自己开始扭动腰部快速的抽插起来。对于刚缓过来的白井黑子来说，</w:t>
      </w:r>
    </w:p>
    <w:p>
      <w:r>
        <w:t>也算是一个措手不及吧。</w:t>
      </w:r>
    </w:p>
    <w:p>
      <w:r>
        <w:t>见到当麻的举动，白井黑子只感觉快感在出奇的增强着。接着，她压制着快感说道：「笨蛋…，谁叫你擅自动</w:t>
      </w:r>
    </w:p>
    <w:p>
      <w:r>
        <w:t>起来的……，这样我会很快就……啊…」</w:t>
      </w:r>
    </w:p>
    <w:p>
      <w:r>
        <w:t>她清脆的淫叫了一声，便再无其他举动。</w:t>
      </w:r>
    </w:p>
    <w:p>
      <w:r>
        <w:t>御坂美琴这边，似乎已经接近高潮了，大口大口的喘着粗气，隐隐的能听到那憋在心里的淫叫声。在她菊门内</w:t>
      </w:r>
    </w:p>
    <w:p>
      <w:r>
        <w:t>的铁棒，却并不是显抽插动作，而是旋转着，虽然只是慢速旋转，但却更能摩擦她的敏感带。</w:t>
      </w:r>
    </w:p>
    <w:p>
      <w:r>
        <w:t>「啊……不行，这样的话……很快会…去的…」白井黑子开始自行扭动腰部，配合着当麻的动作。美琴则是开</w:t>
      </w:r>
    </w:p>
    <w:p>
      <w:r>
        <w:t>始在当麻的鼻子上蹭着，双手握住了黑子的双手，并和起来。</w:t>
      </w:r>
    </w:p>
    <w:p>
      <w:r>
        <w:t>两人就这样在当麻身上享受着做爱带来的快感。当然，不光是她们姐妹两人，当麻早已处于快感的中心处，多</w:t>
      </w:r>
    </w:p>
    <w:p>
      <w:r>
        <w:t>次射。精后，他已筋疲力竭，但还是不满于现状，用力的抽插着。</w:t>
      </w:r>
    </w:p>
    <w:p>
      <w:r>
        <w:t>「呜………，要去了…，不行，要去了………，这么下去，真的要高潮了…」两人一同叫道，小脸似乎开始憋</w:t>
      </w:r>
    </w:p>
    <w:p>
      <w:r>
        <w:t>气一般，红晕异常的红通。汗水湿润了她们的全身，天气的炽热似乎丝毫不能妨碍她们继续，迅速的摩擦着当麻的</w:t>
      </w:r>
    </w:p>
    <w:p>
      <w:r>
        <w:t>身体，享受着这极限快感。</w:t>
      </w:r>
    </w:p>
    <w:p>
      <w:r>
        <w:t>「去了……………………」两人同时挺起背，抱在了一起，水花四溅，喷洒在当麻的头上与腹部之上。与此同</w:t>
      </w:r>
    </w:p>
    <w:p>
      <w:r>
        <w:t>时，当麻也在白井黑子体内射出了他那稀少的可怜的特仑苏…。在这一瞬间，他似乎已经与她们一同，爽晕过去了。</w:t>
      </w:r>
    </w:p>
    <w:p>
      <w:r>
        <w:t>被完全榨干的他，已经再无还手之力，只能够大口大口的喘着粗气。</w:t>
      </w:r>
    </w:p>
    <w:p>
      <w:r>
        <w:t>「肚子里…好热……好幸福……」白井黑子在口中幸福的说着。</w:t>
      </w:r>
    </w:p>
    <w:p>
      <w:r>
        <w:t>一分钟后，白井黑子蹲坐了起来，阴笑着望着当麻，笑着说道：「再来一发吧…」</w:t>
      </w:r>
    </w:p>
    <w:p>
      <w:r>
        <w:t>「纳尼？！！！」被完全榨干的当麻显得消瘦起来，连忙吐槽道：「再来一发真的会死人的啊——」</w:t>
      </w:r>
    </w:p>
    <w:p>
      <w:r>
        <w:t>白井黑子依旧阴笑着向他说道：「如果是你的话，应该……没关系吧…」</w:t>
      </w:r>
    </w:p>
    <w:p>
      <w:r>
        <w:t>当麻抽搐着眼角，心中想道：「这个女人绝对是魔鬼…绝对的……」</w:t>
      </w:r>
    </w:p>
    <w:p>
      <w:r>
        <w:t>在插入的同时，当麻也大声喊道：「不幸啊——」</w:t>
      </w:r>
    </w:p>
    <w:p>
      <w:r>
        <w:t>【完结】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