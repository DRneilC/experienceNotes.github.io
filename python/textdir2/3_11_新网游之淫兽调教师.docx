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新网游之淫兽调教师</w:t>
      </w:r>
    </w:p>
    <w:p>
      <w:r>
        <w:t>第01章</w:t>
      </w:r>
    </w:p>
    <w:p>
      <w:r>
        <w:t>初入游戏西元第XXX 年，C 国某省区一座民居。</w:t>
      </w:r>
    </w:p>
    <w:p>
      <w:r>
        <w:t>一个蓬头盖面的大叔正聚精会神的操作着面前的电脑，他的双手飞快的敲击着键盘，一串串命令不断总嘴中发</w:t>
      </w:r>
    </w:p>
    <w:p>
      <w:r>
        <w:t>出，只见电脑屏幕上，巨大如山的怪物一声哀嚎，在遍地坟头的战场缓缓倒地，还站立着的人们顿时发出欢呼声。</w:t>
      </w:r>
    </w:p>
    <w:p>
      <w:r>
        <w:t>大叔眯着眼睛，用一只手理了理几个月没洗的头发，故做深沉的说道：「其实我只出了一剑，奈何世间已无敌手。」</w:t>
      </w:r>
    </w:p>
    <w:p>
      <w:r>
        <w:t>「老大又装逼了。」</w:t>
      </w:r>
    </w:p>
    <w:p>
      <w:r>
        <w:t>「的确。」</w:t>
      </w:r>
    </w:p>
    <w:p>
      <w:r>
        <w:t>「赌他这次开什么？」</w:t>
      </w:r>
    </w:p>
    <w:p>
      <w:r>
        <w:t>「屁，除了战猎萨，老大的黑手还能开出什么？」</w:t>
      </w:r>
    </w:p>
    <w:p>
      <w:r>
        <w:t>「……」</w:t>
      </w:r>
    </w:p>
    <w:p>
      <w:r>
        <w:t>「咋的，我说错了？」</w:t>
      </w:r>
    </w:p>
    <w:p>
      <w:r>
        <w:t>「我怀疑老大听到了，你看他颤抖的手。」</w:t>
      </w:r>
    </w:p>
    <w:p>
      <w:r>
        <w:t>「少年，你完了。记得下线赶紧去买保险。」</w:t>
      </w:r>
    </w:p>
    <w:p>
      <w:r>
        <w:t>「开了，老大开尸体去了！」</w:t>
      </w:r>
    </w:p>
    <w:p>
      <w:r>
        <w:t>在团队的吐槽攻击下，被叫做老大的青年伸出颤抖的手在怪兽肚子下一摸。</w:t>
      </w:r>
    </w:p>
    <w:p>
      <w:r>
        <w:t>「我操！红了！红了！橙装啊，还是装备绑定的！」</w:t>
      </w:r>
    </w:p>
    <w:p>
      <w:r>
        <w:t>副团长一看拾取栏，几乎疯癫的大叫道。</w:t>
      </w:r>
    </w:p>
    <w:p>
      <w:r>
        <w:t>「十七开战猎萨的时代终于过去了，呜呜……」</w:t>
      </w:r>
    </w:p>
    <w:p>
      <w:r>
        <w:t>团里的牧师妹子喜极而泣。</w:t>
      </w:r>
    </w:p>
    <w:p>
      <w:r>
        <w:t>「这，这能卖多少钱啊……我……我妹妹的学费有着落了。」</w:t>
      </w:r>
    </w:p>
    <w:p>
      <w:r>
        <w:t>一个猥琐的男盗贼抱头大哭。</w:t>
      </w:r>
    </w:p>
    <w:p>
      <w:r>
        <w:t>「一直听说，老大是个卑鄙无耻，猥琐下流的大黑手，但只要跟着他的人最终都能发财。我终于信了。」</w:t>
      </w:r>
    </w:p>
    <w:p>
      <w:r>
        <w:t>某个经常被老大揩油的女战士叹口气说道。</w:t>
      </w:r>
    </w:p>
    <w:p>
      <w:r>
        <w:t>「对了，老大呢？」</w:t>
      </w:r>
    </w:p>
    <w:p>
      <w:r>
        <w:t>「因为红了受不了刺激下线了吗？哈哈。」</w:t>
      </w:r>
    </w:p>
    <w:p>
      <w:r>
        <w:t>「有留言？你们收到没？」</w:t>
      </w:r>
    </w:p>
    <w:p>
      <w:r>
        <w:t>「老大的……什么。老大走了？不玩这个游戏了？」</w:t>
      </w:r>
    </w:p>
    <w:p>
      <w:r>
        <w:t>一个最先听留言的男法师一屁股坐到地上。失魂落魄。</w:t>
      </w:r>
    </w:p>
    <w:p>
      <w:r>
        <w:t>「快联系！」</w:t>
      </w:r>
    </w:p>
    <w:p>
      <w:r>
        <w:t>「您查找的账号不存在……」</w:t>
      </w:r>
    </w:p>
    <w:p>
      <w:r>
        <w:t>民居里，大叔看着空空如也的登陆角色栏，揉了揉发红的眼睛，在身边的一堆泡面桶中找到电话，拨了一组号</w:t>
      </w:r>
    </w:p>
    <w:p>
      <w:r>
        <w:t>码。</w:t>
      </w:r>
    </w:p>
    <w:p>
      <w:r>
        <w:t>「喂，黄老板吗？对，是我，你跟我说的那件神器已经出了，没错，几乎无敌的属性，对，按照事先说好的，</w:t>
      </w:r>
    </w:p>
    <w:p>
      <w:r>
        <w:t>30万美金，好的，您直接跟副团长谈就行。下次？抱歉，我已经离开这款游戏了。」</w:t>
      </w:r>
    </w:p>
    <w:p>
      <w:r>
        <w:t>「喂？丁总，您好您好，您上次要的那件装备……对对。已经出了。恩……恩。我明白，我的信誉您是知道的。</w:t>
      </w:r>
    </w:p>
    <w:p>
      <w:r>
        <w:t>说好了30万美金不会变。对。您直接去跟我的副团长谈。我已经退出游戏了。好。好的。」</w:t>
      </w:r>
    </w:p>
    <w:p>
      <w:r>
        <w:t>放下电话，这个叫白朗的大叔仰靠在电脑椅上。精神一下子放松了。相信两个大老板一竞争起来，以副团长的</w:t>
      </w:r>
    </w:p>
    <w:p>
      <w:r>
        <w:t>不输于自己的无耻程度，足够为团队赢得更高的利益了，有合同的约束，也不用担心他玩手段。团队跟了自己这么</w:t>
      </w:r>
    </w:p>
    <w:p>
      <w:r>
        <w:t>久，终于让他们付出有了回报。</w:t>
      </w:r>
    </w:p>
    <w:p>
      <w:r>
        <w:t>正打算起身吃点东西，忽然听到电话响了起来。白朗皱了皱眉，心中有些恼火，他玩游戏需要一个极度安静的</w:t>
      </w:r>
    </w:p>
    <w:p>
      <w:r>
        <w:t>环境，不能有任何的干扰，那些客户也知道他的这个习惯，所以决不会在这个时间打来，而团队里也没人有他的联</w:t>
      </w:r>
    </w:p>
    <w:p>
      <w:r>
        <w:t>系方式。</w:t>
      </w:r>
    </w:p>
    <w:p>
      <w:r>
        <w:t>「喂？」</w:t>
      </w:r>
    </w:p>
    <w:p>
      <w:r>
        <w:t>「您好，请问是白先生吗？听说您从山口山隐退了，不知道有没有兴趣试一试新的游戏？」</w:t>
      </w:r>
    </w:p>
    <w:p>
      <w:r>
        <w:t>「什么游戏？」「一款能满足于您内心最潜在欲望的游戏。如果您同意，我们将赠送您游戏的绑定账号，在黑</w:t>
      </w:r>
    </w:p>
    <w:p>
      <w:r>
        <w:t>市上，一个账号就价值10万块。」白朗一下子心动了。不是因为钱，而是欲望。虽然他在游戏界叱咤风云，任何一</w:t>
      </w:r>
    </w:p>
    <w:p>
      <w:r>
        <w:t>款游戏到他的手里就没有玩不通的。可现实里他却是一个地地道道的宅男，猥琐，不修边幅，虚胖，加上脸上一道</w:t>
      </w:r>
    </w:p>
    <w:p>
      <w:r>
        <w:t>几乎毁容的刀疤，让他从小到大从来就不受女孩喜欢。被称之为走动的污物。这让他的心理有些扭曲，疯狂的喜欢</w:t>
      </w:r>
    </w:p>
    <w:p>
      <w:r>
        <w:t>上了各种SM，异种，绳缚的动漫画，小说电影之类的东西。总是梦想着将漂亮女孩子全部调教成下贱的奴隶母狗。</w:t>
      </w:r>
    </w:p>
    <w:p>
      <w:r>
        <w:t>可受制于法律，从来没有实现过。他平日里打游戏挣钱，休闲的时候就拿着钱去一些地下的SM会所。找里面的女招</w:t>
      </w:r>
    </w:p>
    <w:p>
      <w:r>
        <w:t>待女模特发泄。</w:t>
      </w:r>
    </w:p>
    <w:p>
      <w:r>
        <w:t>但那并不能让他满足。</w:t>
      </w:r>
    </w:p>
    <w:p>
      <w:r>
        <w:t>跟对方谈了一些细节问题，签署了保密协议，很快一个做工精美的头盔就送到了。白朗没有任何迟疑，立刻进</w:t>
      </w:r>
    </w:p>
    <w:p>
      <w:r>
        <w:t>入了游戏。</w:t>
      </w:r>
    </w:p>
    <w:p>
      <w:r>
        <w:t>游戏的名字叫欲望，因为职业习惯，在等待头盔的时候，白朗在网上找遍了所有的地方，可没有任何一点关于</w:t>
      </w:r>
    </w:p>
    <w:p>
      <w:r>
        <w:t>这个游戏的资料。根据对方的说法，他也不知道在游戏里究竟会遇到些什么，所有的一切都要靠玩家们自己探索。</w:t>
      </w:r>
    </w:p>
    <w:p>
      <w:r>
        <w:t>而且游戏拥有自主的智能，今后后如何发展，没有人会知道。</w:t>
      </w:r>
    </w:p>
    <w:p>
      <w:r>
        <w:t>真有挑战性。嘿嘿。白朗阴笑着，眼前一黑。</w:t>
      </w:r>
    </w:p>
    <w:p>
      <w:r>
        <w:t>「欢迎进入『欲望‘世界，」</w:t>
      </w:r>
    </w:p>
    <w:p>
      <w:r>
        <w:t>刚刚进入游戏界面，就传来一阵悦耳的问候声，渐渐的，一个可爱的白衣天使出现在前方的半空中。金色的飘</w:t>
      </w:r>
    </w:p>
    <w:p>
      <w:r>
        <w:t>逸长发，弯月般的眉毛和长长的睫毛下是蔚蓝色的如天空一样清澈宁静的眼眸，精巧的鼻子和性感的小嘴加上标准</w:t>
      </w:r>
    </w:p>
    <w:p>
      <w:r>
        <w:t>的脸型，身上穿着洁白又有些透明的天使服和白色的短裙，全身上下散发出一股圣洁的气质，微笑着看着他。</w:t>
      </w:r>
    </w:p>
    <w:p>
      <w:r>
        <w:t>白朗从来没有在这么近的距离下欣赏这样一个美女，跟这个清纯的女孩相比，之前地下SM会所里那些充满了烟</w:t>
      </w:r>
    </w:p>
    <w:p>
      <w:r>
        <w:t>粉气的模特简直就是渣。他在脑海里迅速脑补了女孩全裸的样子。并用绳子紧紧的捆绑起来，一脸圣洁的跪在地上</w:t>
      </w:r>
    </w:p>
    <w:p>
      <w:r>
        <w:t>舔舐自己肉茎的样子。而天使MM似乎知道他的想法似得，脸变的通红，用细如蚊吟的声音说了些什么。随着一道白</w:t>
      </w:r>
    </w:p>
    <w:p>
      <w:r>
        <w:t>光，白朗立刻消失在原地。</w:t>
      </w:r>
    </w:p>
    <w:p>
      <w:r>
        <w:t>等色魔大叔再次醒来的时候，发现自己出现在一片森林里。微风迎面扑来，红花绿树，鸟儿池塘，一切那么真</w:t>
      </w:r>
    </w:p>
    <w:p>
      <w:r>
        <w:t>实，那么触手可及。</w:t>
      </w:r>
    </w:p>
    <w:p>
      <w:r>
        <w:t>「好高的真实度，这游戏如此真实，怎么之前从来没有听说过。」</w:t>
      </w:r>
    </w:p>
    <w:p>
      <w:r>
        <w:t>白朗嘟囔一句，习惯性的点开属性栏、突然杀猪般的叫起来。</w:t>
      </w:r>
    </w:p>
    <w:p>
      <w:r>
        <w:t>「完了，完了，光顾着意淫天使，完全就没有选择什么种族能力。这尼玛是什么破属性，老天是要玩死我吗？」</w:t>
      </w:r>
    </w:p>
    <w:p>
      <w:r>
        <w:t>白朗看着自己的属性面板泪流满面。</w:t>
      </w:r>
    </w:p>
    <w:p>
      <w:r>
        <w:t>人物姓名：白朗等级：1 力量：1 （影响物理攻防能力）体力：1 （影响血量）敏捷：1 （影响攻击速度，躲</w:t>
      </w:r>
    </w:p>
    <w:p>
      <w:r>
        <w:t>避几率）智力：1 （影响魔法攻防能力）幸运：1 （影响掉落物品几率）真是极品到鸟了……白朗万念俱灰的点开</w:t>
      </w:r>
    </w:p>
    <w:p>
      <w:r>
        <w:t>第二页，心头立刻火热起来。只见第二页写着。</w:t>
      </w:r>
    </w:p>
    <w:p>
      <w:r>
        <w:t>人物姓名：白朗职业：淫兽调教师（隐藏）能力：召唤术LV1 召唤史莱姆说明：召唤史莱姆协助作战，史莱姆</w:t>
      </w:r>
    </w:p>
    <w:p>
      <w:r>
        <w:t>等级依靠女体捕食提升。持续时间无限。冷却时间2 小时。</w:t>
      </w:r>
    </w:p>
    <w:p>
      <w:r>
        <w:t>能力：绳缚术LV1 双手捆绑（需要道具）说明：使用对象限女性使用后降低对方攻击速度10% 防御能力10% 敏</w:t>
      </w:r>
    </w:p>
    <w:p>
      <w:r>
        <w:t>捷20% 持续时间3 回合可挣脱。</w:t>
      </w:r>
    </w:p>
    <w:p>
      <w:r>
        <w:t>再点开道具：一套新手衣服- 双防加1 连个攻击武器都没有饿……还有一条粗麻绳，看看说明：粗麻绳绳缚术</w:t>
      </w:r>
    </w:p>
    <w:p>
      <w:r>
        <w:t>必须道具，使用效果低。无加强属性，对方易挣脱。</w:t>
      </w:r>
    </w:p>
    <w:p>
      <w:r>
        <w:t>一边看属性，白朗一边用脚踩死了一个LV1 小鸡，无攻击力。不想经验条却没有丝毫的变化，不解之下，又放</w:t>
      </w:r>
    </w:p>
    <w:p>
      <w:r>
        <w:t>大胆子，攻击了一下LV3 的牛，凭借在高人一等的操作最终将牛踩死，结果还是没经验。</w:t>
      </w:r>
    </w:p>
    <w:p>
      <w:r>
        <w:t>普通的练级模式行不通？莫非是任务升级？</w:t>
      </w:r>
    </w:p>
    <w:p>
      <w:r>
        <w:t>白朗穿过这个小树林，找到个类似新手村的地方，进入了最靠外的一户人家。</w:t>
      </w:r>
    </w:p>
    <w:p>
      <w:r>
        <w:t>看看左右无人，就按照网游习惯东翻西找了起来。</w:t>
      </w:r>
    </w:p>
    <w:p>
      <w:r>
        <w:t>得到止血草X2（回血50）得到金钱50得到手环X1（防御能力提升1 ）得到迷昏香X1（战斗使用，对方2 回合内</w:t>
      </w:r>
    </w:p>
    <w:p>
      <w:r>
        <w:t>攻击不能。但可以使用物品和辅助技能）还真有东西，靠，所谓了RPG 游戏玩家可以随意在NPC 家里翻东西的设定</w:t>
      </w:r>
    </w:p>
    <w:p>
      <w:r>
        <w:t>到底是谁提出来的。这么脑残的玩意儿不是鼓励犯罪吗。不过为毛我这么兴奋。</w:t>
      </w:r>
    </w:p>
    <w:p>
      <w:r>
        <w:t>白朗吐槽道。</w:t>
      </w:r>
    </w:p>
    <w:p>
      <w:r>
        <w:t>正翻的高兴，一个女孩子突然推门进入房间，她身穿着绿色的衣裳，手里拿着一个篮子，面容娇好，一头披肩</w:t>
      </w:r>
    </w:p>
    <w:p>
      <w:r>
        <w:t>的黑发，很可爱的样子。看到屋子里有人，似乎愣了下。</w:t>
      </w:r>
    </w:p>
    <w:p>
      <w:r>
        <w:t>白朗连忙表示自己的来意，女孩知道他是个玩家以后，立刻就热情了起来，很耐心的讲解着游戏里的一些基本</w:t>
      </w:r>
    </w:p>
    <w:p>
      <w:r>
        <w:t>情况还将她手中的一些小任务发布出来，但另人奇怪的是，白朗居然无法接受这些任务，女孩子好象也从没有遇到</w:t>
      </w:r>
    </w:p>
    <w:p>
      <w:r>
        <w:t>过这样的情况，她歪着脑袋，开始冥思苦想起来。而白朗的注意力则集中到了她被衣服包裹着的小酥胸，虽然还没</w:t>
      </w:r>
    </w:p>
    <w:p>
      <w:r>
        <w:t>有发育成熟，但也别有一番韵味。究竟是怎么回事，网游达人的大叔已经大概想明白了，从的职业上分析，要想升</w:t>
      </w:r>
    </w:p>
    <w:p>
      <w:r>
        <w:t>级的话，可能需要符合职业的做法，再加上这个女孩NPC 是可以被攻击的，更证实了猜测。</w:t>
      </w:r>
    </w:p>
    <w:p>
      <w:r>
        <w:t>观察了下屋子的布局，白朗不动声色的移动到屋门口的位置堵住女孩的逃生方向，开始吟唱起召唤术的咒文。</w:t>
      </w:r>
    </w:p>
    <w:p>
      <w:r>
        <w:t>一团史莱姆从魔法阵中浮现出来，还没等女孩子反映白朗就命令史莱姆对女孩发动了攻击。</w:t>
      </w:r>
    </w:p>
    <w:p>
      <w:r>
        <w:t>史莱姆状态：血量：100 ｜100 攻击：15（物理）防御：12（双防）敏捷：12（出手先后，暴击能力）特殊能</w:t>
      </w:r>
    </w:p>
    <w:p>
      <w:r>
        <w:t>力：吸附（只能对女性使用，另对方行动不能，可挣脱。</w:t>
      </w:r>
    </w:p>
    <w:p>
      <w:r>
        <w:t>技能：喷射黏液LV1 （攻击力X2无视防御致盲1 回合）吸附LV1 触手攻击LV1 （吸附后可以使用，快速降低女</w:t>
      </w:r>
    </w:p>
    <w:p>
      <w:r>
        <w:t>性反抗能力）射精攻击LV2 （女性失去反抗能力后可以使用，三连击，攻击力X2）女孩姓名：蕾丝职业：民女血量</w:t>
      </w:r>
    </w:p>
    <w:p>
      <w:r>
        <w:t>：150 ｜150 体力：40｜40女性专有影响反抗能力（隐藏）攻击：3 防御：5 敏捷：5 技能：无史莱姆使用喷射毒</w:t>
      </w:r>
    </w:p>
    <w:p>
      <w:r>
        <w:t>液攻击，一团绿色的粘液突然喷到了蕾丝的脸上！</w:t>
      </w:r>
    </w:p>
    <w:p>
      <w:r>
        <w:t>蕾丝受到黏液伤害！血量：120 ｜150 蕾丝双眼被黏液覆盖，攻击不能。</w:t>
      </w:r>
    </w:p>
    <w:p>
      <w:r>
        <w:t>蕾丝逃跑逃跑失败。（一场战斗中，只能逃跑三次）史莱姆使用吸附。史莱姆跳了起来，张开身体朝蕾丝抱去。</w:t>
      </w:r>
    </w:p>
    <w:p>
      <w:r>
        <w:t>将她的身体包裹起来。</w:t>
      </w:r>
    </w:p>
    <w:p>
      <w:r>
        <w:t>蕾丝被史莱姆吸附，行动不能。</w:t>
      </w:r>
    </w:p>
    <w:p>
      <w:r>
        <w:t>血量120 ｜150 「啊……动不了了，救命！」</w:t>
      </w:r>
    </w:p>
    <w:p>
      <w:r>
        <w:t>蕾丝扭动着身体挣扎起来。</w:t>
      </w:r>
    </w:p>
    <w:p>
      <w:r>
        <w:t>蕾丝开始挣扎，挣扎失败。体力30｜40史莱姆进行触手攻击，几条触手伸展出来，撕碎了女孩的衣服，在女孩</w:t>
      </w:r>
    </w:p>
    <w:p>
      <w:r>
        <w:t>的娇躯上来回抚摸，其中的两只还圈住女孩那青涩的蓓蕾，将它们勒的突出起来。</w:t>
      </w:r>
    </w:p>
    <w:p>
      <w:r>
        <w:t>「！……疼啊……不要……」</w:t>
      </w:r>
    </w:p>
    <w:p>
      <w:r>
        <w:t>蕾丝张开嘴想要呼救，但一跟触手立刻趁机插入了她的小嘴里。让她只能发出含糊不清的呜呜声。</w:t>
      </w:r>
    </w:p>
    <w:p>
      <w:r>
        <w:t>在触手的玩弄下，女孩的脸蛋儿很快红润起来。</w:t>
      </w:r>
    </w:p>
    <w:p>
      <w:r>
        <w:t>蕾丝体力20｜40蕾丝体力10｜40蕾丝开始挣扎，挣扎失败！体力0 ｜40蕾丝失去反抗能力。</w:t>
      </w:r>
    </w:p>
    <w:p>
      <w:r>
        <w:t>血量120 ｜150 蕾丝行动不能。</w:t>
      </w:r>
    </w:p>
    <w:p>
      <w:r>
        <w:t>史莱姆将少女拉出体外，用触手捆住少女的双手，并将她的双腿大大分开。</w:t>
      </w:r>
    </w:p>
    <w:p>
      <w:r>
        <w:t>「不……要。请……饶了我……吧。」</w:t>
      </w:r>
    </w:p>
    <w:p>
      <w:r>
        <w:t>女孩被触手抽送的小嘴里发出含糊不清的求饶声。可淫兽似乎不会怜香惜玉，两条触手很快就冲入了少女的小</w:t>
      </w:r>
    </w:p>
    <w:p>
      <w:r>
        <w:t>穴和后庭内，快速的抽送起来。</w:t>
      </w:r>
    </w:p>
    <w:p>
      <w:r>
        <w:t>「呜呜！」</w:t>
      </w:r>
    </w:p>
    <w:p>
      <w:r>
        <w:t>触手一边抽动，一边射出一股股白绸的精液。把女孩射的全身抽搐，小肚子鼓起一大圈，跟怀孕了一样。</w:t>
      </w:r>
    </w:p>
    <w:p>
      <w:r>
        <w:t>史莱姆对蕾丝发动射精攻击LV2 蕾丝血量：45｜150 史莱姆对蕾丝发动射精攻击LV2 蕾丝血量：0 ｜150 蕾丝</w:t>
      </w:r>
    </w:p>
    <w:p>
      <w:r>
        <w:t>昏迷了史莱姆对蕾丝发动射精攻击LV2 蕾丝血量：0 ｜150 深度昏迷意识散失玩家白朗的召唤兽捕食成功，经验值</w:t>
      </w:r>
    </w:p>
    <w:p>
      <w:r>
        <w:t>＋50玩家等级提升为LV2 史莱姆得到经验100 如今经验100 ｜200 玩家捕获民女——蕾丝果然是要靠淫兽升级。</w:t>
      </w:r>
    </w:p>
    <w:p>
      <w:r>
        <w:t>这可比看淫兽动画爽多了。白朗舔了舔嘴巴，伸手将胯下已经青筋暴露的肉棒向下压了压，正想命令召唤兽把蕾丝</w:t>
      </w:r>
    </w:p>
    <w:p>
      <w:r>
        <w:t>带去清洗一下，自己提枪上马。身后忽然传来了愤怒的女声：「外来者，你在干什么！」</w:t>
      </w:r>
    </w:p>
    <w:p>
      <w:r>
        <w:t>只见一个身穿着紧身连体铠甲的女战士，手里拿着一把巨剑，正怒气冲冲的站在门前，一双大眼睛充满了愤恨</w:t>
      </w:r>
    </w:p>
    <w:p>
      <w:r>
        <w:t>的神色，性感的嘴唇抿得紧紧的。还没得白朗反应过来，女战士直接就发动了攻击。</w:t>
      </w:r>
    </w:p>
    <w:p>
      <w:r>
        <w:t>史莱姆状态：血量：100 ｜100 攻击：15（物理）防御：12（双防）敏捷：12（出手先后，暴击能力）特殊能</w:t>
      </w:r>
    </w:p>
    <w:p>
      <w:r>
        <w:t>力：吸附（只能对女性使用，另对方行动不能，可挣脱。</w:t>
      </w:r>
    </w:p>
    <w:p>
      <w:r>
        <w:t>技能：喷射黏液LV1 （攻击力X2无视防御致盲1 回合）吸附LV1 触手攻击LV1 （吸附后可以使用，快速降低女</w:t>
      </w:r>
    </w:p>
    <w:p>
      <w:r>
        <w:t>性反抗能力）射精攻击LV2 （女性失去反抗能力后可以使用，三连击，攻击力X2）姓名：希兰职业：小村守护战士</w:t>
      </w:r>
    </w:p>
    <w:p>
      <w:r>
        <w:t>血量：250 ｜250 体力：80｜80女性专有影响反抗能力（隐藏）攻击：10防御：15敏捷：15特殊技能：双手挥击</w:t>
      </w:r>
    </w:p>
    <w:p>
      <w:r>
        <w:t>（双倍伤害）希兰两手提起巨剑，一剑砍出。</w:t>
      </w:r>
    </w:p>
    <w:p>
      <w:r>
        <w:t>玩家白朗血量0 ｜50玩家被击杀！</w:t>
      </w:r>
    </w:p>
    <w:p>
      <w:r>
        <w:t>因为玩家在多明格村恶行被发现，多明格村声望变为仇恨。</w:t>
      </w:r>
    </w:p>
    <w:p>
      <w:r>
        <w:t>多明格村事件发生。系统自行推演中……</w:t>
      </w:r>
    </w:p>
    <w:p>
      <w:r>
        <w:t>希兰加入你的仇人列表。</w:t>
      </w:r>
    </w:p>
    <w:p>
      <w:r>
        <w:t>妈的，希兰你等着，我总有一天要把你调教成一条母狗！</w:t>
      </w:r>
    </w:p>
    <w:p>
      <w:r>
        <w:t>第02章黑暗镇</w:t>
      </w:r>
    </w:p>
    <w:p>
      <w:r>
        <w:t>随着最后的一句豪言壮语，一阵强烈的旋晕感传来，白朗眼前一黑，再睁开眼睛时，发现自己已经出现在一个</w:t>
      </w:r>
    </w:p>
    <w:p>
      <w:r>
        <w:t>荒无人烟的小镇上。时间还是白天，可小镇上异常的安静，微风吹动着，带起一片片的尘土，看起来年代久远的木</w:t>
      </w:r>
    </w:p>
    <w:p>
      <w:r>
        <w:t>门发出吱呀声，透露出一种说不出的诡异感。</w:t>
      </w:r>
    </w:p>
    <w:p>
      <w:r>
        <w:t>「操的。什么情况，死了之后不是应该出现在墓地吗，天使小妞哪里去了？」</w:t>
      </w:r>
    </w:p>
    <w:p>
      <w:r>
        <w:t>玩多了山口山的白大叔吐槽道。顺便看了一眼属性，发现自己又降回LV1 ，淫兽召唤术上写着：休眠，再召唤</w:t>
      </w:r>
    </w:p>
    <w:p>
      <w:r>
        <w:t>时间1 小时57分。</w:t>
      </w:r>
    </w:p>
    <w:p>
      <w:r>
        <w:t>也就是说，现在根本就是手无寸铁，要是出来个厉害点的怪物，肯定是要死翘翘了，看来此地不易久留，还是</w:t>
      </w:r>
    </w:p>
    <w:p>
      <w:r>
        <w:t>先找个地方挨过了召唤术的冷却时间才是，白朗谨慎的盯视着眼前这个诡异的小镇，开始一步步的后退。忽然听到</w:t>
      </w:r>
    </w:p>
    <w:p>
      <w:r>
        <w:t>背后传来一阵嗡嗡声。</w:t>
      </w:r>
    </w:p>
    <w:p>
      <w:r>
        <w:t>靠，人吓人也是会吓死人的。为什么每次别人都要出现在我的背后？不知道十个宅男九个怕鬼吗？想吓死我不</w:t>
      </w:r>
    </w:p>
    <w:p>
      <w:r>
        <w:t>成？</w:t>
      </w:r>
    </w:p>
    <w:p>
      <w:r>
        <w:t>白朗吃惊之下猛得转过身来，顿时瞪大了眼睛。</w:t>
      </w:r>
    </w:p>
    <w:p>
      <w:r>
        <w:t>一个身穿着白色的套裙，将头发束起盘在脑后的妩媚女子俏生生站着，她的双手被背在背后以后手乳缚的姿势</w:t>
      </w:r>
    </w:p>
    <w:p>
      <w:r>
        <w:t>绑着，把那原本就很有料的酥胸弄得更加挺拔。</w:t>
      </w:r>
    </w:p>
    <w:p>
      <w:r>
        <w:t>白色的衣料下，竟然还可以隐约看到小凸起。女子的两条美腿不安的扭动着，两条粉色的细线从她的套裙里面</w:t>
      </w:r>
    </w:p>
    <w:p>
      <w:r>
        <w:t>伸出来连着着小盒子分别夹在小腿处的长袜里。就算这个距离，也可以清楚的听到下体传来一阵阵嗡嗡声，女子的</w:t>
      </w:r>
    </w:p>
    <w:p>
      <w:r>
        <w:t>小嘴被一个红色的塞口球堵着，晶莹的口涎不停从小孔中流出，顺着那尖尖的下巴滴落在胸前的衣服上。美丽的大</w:t>
      </w:r>
    </w:p>
    <w:p>
      <w:r>
        <w:t>眼睛充满了楚楚可怜的味道。</w:t>
      </w:r>
    </w:p>
    <w:p>
      <w:r>
        <w:t>「嘿，无视我吗？」</w:t>
      </w:r>
    </w:p>
    <w:p>
      <w:r>
        <w:t>直到男人阴冷的声音传来，白朗这才发现，娇媚女子的身边还站着一位长得很魁梧的男性，穿着到没什么特别</w:t>
      </w:r>
    </w:p>
    <w:p>
      <w:r>
        <w:t>的，就是脸上戴着个天狗的面具，看上去诡异的很。</w:t>
      </w:r>
    </w:p>
    <w:p>
      <w:r>
        <w:t>「额……你好。有什么指教？」</w:t>
      </w:r>
    </w:p>
    <w:p>
      <w:r>
        <w:t>白朗皱了皱眉。对这种藏头露尾的做法不太欣赏。虽然如今的网游都允许玩家都面貌进行有限的修正，可白朗</w:t>
      </w:r>
    </w:p>
    <w:p>
      <w:r>
        <w:t>一直都是以真面貌示人的。这个时代十分注重个人隐私，不用担心被人肉出来。</w:t>
      </w:r>
    </w:p>
    <w:p>
      <w:r>
        <w:t>「没什么。就是想看看我后面的适格者是什么样子的。可惜真让人失望。哈哈哈。」</w:t>
      </w:r>
    </w:p>
    <w:p>
      <w:r>
        <w:t>男子面具下的眼睛上下打量起不修边幅，其貌不扬的白大叔。有些不屑的说道。</w:t>
      </w:r>
    </w:p>
    <w:p>
      <w:r>
        <w:t>「适格者？」</w:t>
      </w:r>
    </w:p>
    <w:p>
      <w:r>
        <w:t>「哼，既然看过，我走了。后面的事情，这个婊子自然会给你解释的。」</w:t>
      </w:r>
    </w:p>
    <w:p>
      <w:r>
        <w:t>男人说着，恋恋不舍的掐了把女子饱满的胸脯，将女子直接推到白朗的怀里。气哼哼的走了。</w:t>
      </w:r>
    </w:p>
    <w:p>
      <w:r>
        <w:t>美人入怀，白朗的肉茎立刻振奋起来，双手也不自觉的攀上那对儿丰满坚挺的酥胸，来回揉动起来。女子的美</w:t>
      </w:r>
    </w:p>
    <w:p>
      <w:r>
        <w:t>目蒙上了一层水雾，被塞口球塞住的小嘴发出一阵含糊不清的呜呜声。</w:t>
      </w:r>
    </w:p>
    <w:p>
      <w:r>
        <w:t>「你有话要说？」</w:t>
      </w:r>
    </w:p>
    <w:p>
      <w:r>
        <w:t>看到女子点头，白朗一手把塞口球的带子解开另一只手仍然继续为女子做胸部健美。</w:t>
      </w:r>
    </w:p>
    <w:p>
      <w:r>
        <w:t>女子发出几声悦耳的喘息，这才用用娇媚的声音说道：「您好，第1123423 号测试玩家，我是黑暗镇的接引员，</w:t>
      </w:r>
    </w:p>
    <w:p>
      <w:r>
        <w:t>我叫妮采儿，下面让我来为您介绍黑暗镇的具体情况。」</w:t>
      </w:r>
    </w:p>
    <w:p>
      <w:r>
        <w:t>「等等，这里就是黑暗镇？怎么镇子上一个人影都没有？」</w:t>
      </w:r>
    </w:p>
    <w:p>
      <w:r>
        <w:t>白朗立刻问道。</w:t>
      </w:r>
    </w:p>
    <w:p>
      <w:r>
        <w:t>「您别着急嘛，黑暗镇并不是游戏里的一般场景，而是一个特殊的存在，专门为您这类黑暗心理强烈又拥有特</w:t>
      </w:r>
    </w:p>
    <w:p>
      <w:r>
        <w:t>殊职业的人提供服务，一般的人是根本进不来的，到目前为止，您是第359 个有资格进入黑暗镇的玩家。因为玩家</w:t>
      </w:r>
    </w:p>
    <w:p>
      <w:r>
        <w:t>很少，所以黑暗镇看上去有些冷清。」</w:t>
      </w:r>
    </w:p>
    <w:p>
      <w:r>
        <w:t>「黑暗心理？」</w:t>
      </w:r>
    </w:p>
    <w:p>
      <w:r>
        <w:t>白朗一愣，接着淫笑起来，将手探进妮采儿的套裙下面，果然不出所料，她的小穴和后庭都分别插着一个电动</w:t>
      </w:r>
    </w:p>
    <w:p>
      <w:r>
        <w:t>阳具在内裤里固定住，随着控制缓慢的转动着。</w:t>
      </w:r>
    </w:p>
    <w:p>
      <w:r>
        <w:t>「比如这样吗？」</w:t>
      </w:r>
    </w:p>
    <w:p>
      <w:r>
        <w:t>白朗用手顶住妮采儿小穴处的电动阳具，向里面狠狠一推。</w:t>
      </w:r>
    </w:p>
    <w:p>
      <w:r>
        <w:t>「啊………是……是的。请您先让我为您介绍完，然后……」</w:t>
      </w:r>
    </w:p>
    <w:p>
      <w:r>
        <w:t>妮采儿大声娇喘着说道。</w:t>
      </w:r>
    </w:p>
    <w:p>
      <w:r>
        <w:t>「然后怎么样？」</w:t>
      </w:r>
    </w:p>
    <w:p>
      <w:r>
        <w:t>白朗隔着内裤握住电动棒，缓慢的抽送起来。</w:t>
      </w:r>
    </w:p>
    <w:p>
      <w:r>
        <w:t>「人家就……随您高兴……啊……」</w:t>
      </w:r>
    </w:p>
    <w:p>
      <w:r>
        <w:t>妮采儿红着脸说道。那声音真是又娇又媚，好听极了。</w:t>
      </w:r>
    </w:p>
    <w:p>
      <w:r>
        <w:t>「好，你先继续说吧。」</w:t>
      </w:r>
    </w:p>
    <w:p>
      <w:r>
        <w:t>心满意足的白朗这才放开手。</w:t>
      </w:r>
    </w:p>
    <w:p>
      <w:r>
        <w:t>妮采儿遥遥晃晃的站好，开始引着白朗在黑暗镇四下走动起来，嘴里不断的说着一些建筑物的进入方法和用途，</w:t>
      </w:r>
    </w:p>
    <w:p>
      <w:r>
        <w:t>还有位置等等。经过她的说明后，白朗才发现，原来自己被最开始的那个天使给耍了，要知道，只要是合格的成员，</w:t>
      </w:r>
    </w:p>
    <w:p>
      <w:r>
        <w:t>都应该会被直接传送到这里，而他偏偏被传送到了个森林中，要不是被那个女战士挂了，可能找到死也不会知道还</w:t>
      </w:r>
    </w:p>
    <w:p>
      <w:r>
        <w:t>有这么个地方。想到此处，一连串经典的国骂从大叔的嘴里蹦了出来，引得妮采儿好奇的询问。</w:t>
      </w:r>
    </w:p>
    <w:p>
      <w:r>
        <w:t>听说了缘由以后，妮采儿神秘地笑了笑，引领白朗进入了一座破败的圆顶屋子里，一阵水波荡漾，两人出现在</w:t>
      </w:r>
    </w:p>
    <w:p>
      <w:r>
        <w:t>一座巨大的牢房内，一个个单独的小间里放满了各种各样的调教工具，很多东西都只在SM电影里看到过，更厉害的</w:t>
      </w:r>
    </w:p>
    <w:p>
      <w:r>
        <w:t>是，有些的牢房里还拘禁着美女犯人。穿衣的，不穿衣的，被捆绑放置的，还有正被调教的。可惜没有主人的允许，</w:t>
      </w:r>
    </w:p>
    <w:p>
      <w:r>
        <w:t>外人不能够进入这些牢房。</w:t>
      </w:r>
    </w:p>
    <w:p>
      <w:r>
        <w:t>「这是黑暗镇玩家们用来拘束」唯一性「女体的地方，现在还很空况，不过不久就会热闹起来的。」</w:t>
      </w:r>
    </w:p>
    <w:p>
      <w:r>
        <w:t>妮采儿解释道。</w:t>
      </w:r>
    </w:p>
    <w:p>
      <w:r>
        <w:t>「什么是唯一性女体。」</w:t>
      </w:r>
    </w:p>
    <w:p>
      <w:r>
        <w:t>「唯一性女体，顾名思义，就是这个女的在本游戏里只有一个，按照以往的RPG 压制类游戏的说法：她们是有</w:t>
      </w:r>
    </w:p>
    <w:p>
      <w:r>
        <w:t>脸人。在游戏里只有一个，如果被一个人成功捕获的话，那么别人再想捕获也不会有机会了，除非捕获人死亡或者</w:t>
      </w:r>
    </w:p>
    <w:p>
      <w:r>
        <w:t>女体成功逃脱，也正因为这样，唯一性女体的捕获是十分不易的，当然了，如果能捕获成功的话，好处也是相当的</w:t>
      </w:r>
    </w:p>
    <w:p>
      <w:r>
        <w:t>大。」</w:t>
      </w:r>
    </w:p>
    <w:p>
      <w:r>
        <w:t>说着说着，妮采儿来到一处牢房门口站住，听着里面有些耳熟的女子呻吟声，白朗立刻凑过头去。</w:t>
      </w:r>
    </w:p>
    <w:p>
      <w:r>
        <w:t>只见一个金发的美人跪在地上，嘴上贴着一块贴布，将她的小嘴牢牢的封了起来，如天空一样清澈宁静的眼眸</w:t>
      </w:r>
    </w:p>
    <w:p>
      <w:r>
        <w:t>中满是泪水。赤裸的身体上布满了红痕，一条条，一道道。触目惊心，双手双脚被并拢着用极细的银色锁链捆在一</w:t>
      </w:r>
    </w:p>
    <w:p>
      <w:r>
        <w:t>起，一对美乳被锁链一道道地勒住，将它残忍的分成几部分，纤细的玉颈上套着一个黑色的皮带项圈，上面连接着</w:t>
      </w:r>
    </w:p>
    <w:p>
      <w:r>
        <w:t>一条锁链被一个戴着银色面具，身穿SM女王装的火爆女子拿在手里。另一只手的皮鞭正一下下的抽打在美人的身体</w:t>
      </w:r>
    </w:p>
    <w:p>
      <w:r>
        <w:t>上。</w:t>
      </w:r>
    </w:p>
    <w:p>
      <w:r>
        <w:t>这个不是最开始见到的那个坑爹天使MM吗？</w:t>
      </w:r>
    </w:p>
    <w:p>
      <w:r>
        <w:t>仿佛知道白朗的疑惑似的，妮采儿说道：「这位女士也是适格者之一，唯一性女体——天堂接引使雪仙的主人。</w:t>
      </w:r>
    </w:p>
    <w:p>
      <w:r>
        <w:t>」女人？她是什么职业？」</w:t>
      </w:r>
    </w:p>
    <w:p>
      <w:r>
        <w:t>」怎么，您认为女人就不能拥有黑暗心理了吗？」妮采儿轻声笑道。」如您所见，她是一个虐待师。所以所用</w:t>
      </w:r>
    </w:p>
    <w:p>
      <w:r>
        <w:t>的手段稍微激烈了一点。「这么说着，妮采儿轻轻抖了一下，似乎是想起了什么可怕的东西。片刻之后，才说道：」</w:t>
      </w:r>
    </w:p>
    <w:p>
      <w:r>
        <w:t>好了，看到这种情景，您的心情应该会舒畅一点，下面请您随我去下一个地方吧。「点了点头，有些恋恋不舍的朝</w:t>
      </w:r>
    </w:p>
    <w:p>
      <w:r>
        <w:t>小间看了最后一眼，白朗跟着妮采儿前往下一个地方。在他身后，雪仙哭泣呻吟的声音慢慢低了下来，最后完全听</w:t>
      </w:r>
    </w:p>
    <w:p>
      <w:r>
        <w:t>不到了。</w:t>
      </w:r>
    </w:p>
    <w:p>
      <w:r>
        <w:t>随着交谈，白朗才知道，因为雪仙还负责着新人接待的工作，所以在有合格的黑暗镇居民进入游戏时，她就回</w:t>
      </w:r>
    </w:p>
    <w:p>
      <w:r>
        <w:t>立刻从主人身边传送到接引地。完成接引后又会被传送回来。这让她的主人十分的不满，所以每次雪仙回来的时候，</w:t>
      </w:r>
    </w:p>
    <w:p>
      <w:r>
        <w:t>都会被毫不留情的狂虐一番，如果不是唯一性女体的在耐力等方面远超旁人的话，还真承受不住呢。另外黑暗镇远</w:t>
      </w:r>
    </w:p>
    <w:p>
      <w:r>
        <w:t>非表面上的荒凉，如果不是心中有强烈的黑暗欲望，被黑暗镇认可的人，就算可以找到这个地方，看到的也只是一</w:t>
      </w:r>
    </w:p>
    <w:p>
      <w:r>
        <w:t>个废弃的小镇。而只有适格者才能通过一个个水波门，看到黑暗镇的全貌。黑暗镇的人不能接受光明世界的任务，</w:t>
      </w:r>
    </w:p>
    <w:p>
      <w:r>
        <w:t>也几乎不能依靠打怪升级。同时，他们的身份也被光明世界所唾弃，一旦被发现会被通缉。另外，黑暗镇的人每过</w:t>
      </w:r>
    </w:p>
    <w:p>
      <w:r>
        <w:t>一段时间要交纳足够的贡献点给镇里。无法完成的人会被踢出。成为流荡者。被光暗世界同时追杀。</w:t>
      </w:r>
    </w:p>
    <w:p>
      <w:r>
        <w:t>当然了，在担负着义务的同时，黑暗镇的居民拥有巨大的好处。调教馆，奴隶市场，牢房，卖春宿等等建筑，</w:t>
      </w:r>
    </w:p>
    <w:p>
      <w:r>
        <w:t>只是光听名字就会让拥有黑暗心理的人亢奋莫名了。</w:t>
      </w:r>
    </w:p>
    <w:p>
      <w:r>
        <w:t>在妮采儿的带领下，白朗又参观了道具店，技能店等地方，见到了不少适格者，也许是因为看到妮采儿在身边，</w:t>
      </w:r>
    </w:p>
    <w:p>
      <w:r>
        <w:t>知道白朗只是个新人的关系，那些人并没有上前攀谈。白朗对这种冷漠没有不适，他找到了一堆让人留口水的东西，</w:t>
      </w:r>
    </w:p>
    <w:p>
      <w:r>
        <w:t>可惜实在是囊中羞涩，直到最后，才在妮采儿的说明下，来到了任务发布室。一个穿着红色旗袍，双手同样被放在</w:t>
      </w:r>
    </w:p>
    <w:p>
      <w:r>
        <w:t>背后紧缚着的美艳女子，用她的小嘴如同狗一样叼着任务面版将它放到了白朗的面前。上面一条条的任务几乎让大</w:t>
      </w:r>
    </w:p>
    <w:p>
      <w:r>
        <w:t>叔挑花了眼睛不说，还有让人眼前一亮的。</w:t>
      </w:r>
    </w:p>
    <w:p>
      <w:r>
        <w:t>比如G 级任务：捕获多明格村里的民女：蕾丝女战士：希兰女法师：美纪三姐妹并送到黑暗镇的奴隶市场。</w:t>
      </w:r>
    </w:p>
    <w:p>
      <w:r>
        <w:t>任务时限：5 天奖励：金钱1000经验若干多明格村坐标：XXXXXX任务等级分为SSSSSSABCDEFGH11类。难度递减</w:t>
      </w:r>
    </w:p>
    <w:p>
      <w:r>
        <w:t>可惜这任务做不了。白朗谨慎的分析了淫兽和女战士的属性，发现淫兽并没有压倒性的优势，就算能够获胜，后面</w:t>
      </w:r>
    </w:p>
    <w:p>
      <w:r>
        <w:t>还有一个没听过得魔法师。按照网游任务的特性来看，最后出来的属性有80％的几率比前面高。最关键的是，如果</w:t>
      </w:r>
    </w:p>
    <w:p>
      <w:r>
        <w:t>人家根本不打淫兽，直接往白朗身上招呼，估计还是一招秒的节奏。算了……妮采儿也认为一个新手，应该先从H</w:t>
      </w:r>
    </w:p>
    <w:p>
      <w:r>
        <w:t>类任务做起，一开始就挑战G 类任务难度太大，成功率不高。想了片刻，白朗接了几个H 类小任务，之前在浏览黑</w:t>
      </w:r>
    </w:p>
    <w:p>
      <w:r>
        <w:t>暗镇的时候，白朗就已经把各个建筑物的位置记在心里，现在接受的任务全部都是难度很低的跑腿送信类的东西，</w:t>
      </w:r>
    </w:p>
    <w:p>
      <w:r>
        <w:t>虽然收益少，但胜在节省时间，不用消耗精力，而且还可以重复完成。</w:t>
      </w:r>
    </w:p>
    <w:p>
      <w:r>
        <w:t>于是，黑暗镇的适格者很快就有了新的话题，一个其貌不扬的新人居然一天到晚不停的做着H 类的小任务，四</w:t>
      </w:r>
    </w:p>
    <w:p>
      <w:r>
        <w:t>处跑来跑去，不断的重复重复再重复。</w:t>
      </w:r>
    </w:p>
    <w:p>
      <w:r>
        <w:t>」他好像一条狗哦。「</w:t>
      </w:r>
    </w:p>
    <w:p>
      <w:r>
        <w:t>一个只穿着裤衩的壮汉喝光了手中的酒，大笑着跟行会里的伙伴总结道。</w:t>
      </w:r>
    </w:p>
    <w:p>
      <w:r>
        <w:t>没人发现，这个大叔的任务轨迹居然在不断的修正修正再修正，最终自第一个任务的起始点开始，沿着黑暗镇</w:t>
      </w:r>
    </w:p>
    <w:p>
      <w:r>
        <w:t>划出一个完美无缺的圆形。</w:t>
      </w:r>
    </w:p>
    <w:p>
      <w:r>
        <w:t>也没人发现，才一天时间，这个1 级的大叔已经升级到了5 级。并将所有的属性点都点到了体力上。他已经有</w:t>
      </w:r>
    </w:p>
    <w:p>
      <w:r>
        <w:t>了100 ｜100 的体力，暂时不用担心会被秒杀了。毕竟根据仇恨系统，NPC 会优先攻击对他造成伤害最多的对手。</w:t>
      </w:r>
    </w:p>
    <w:p>
      <w:r>
        <w:t>更没有人发现，这一连串的任务居然最终形成了一个连续环。触发了所有网游玩家最梦寐以求的连环任务。</w:t>
      </w:r>
    </w:p>
    <w:p>
      <w:r>
        <w:t>也绝对没有人会发现，原本只为了省时间和职业修正习惯的白大叔接到隐藏任务触发的提示后，楞在原地大概</w:t>
      </w:r>
    </w:p>
    <w:p>
      <w:r>
        <w:t>半分钟，突然抱起一直跟在身边的妮采儿，猪突一般的回到了系统为黑暗镇玩家准备的私人房子里。大干特干起来。</w:t>
      </w:r>
    </w:p>
    <w:p>
      <w:r>
        <w:t>嘴里还不停嘟囔着什么诸如，瞎蒙都蒙到了，开了主角光环不成？或者这辈子黑手那么多年，原来这游戏才是归宿</w:t>
      </w:r>
    </w:p>
    <w:p>
      <w:r>
        <w:t>等莫名其妙的话。</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