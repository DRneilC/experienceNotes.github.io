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黑瞳事务所之不伦契约</w:t>
      </w:r>
    </w:p>
    <w:p>
      <w:r>
        <w:t>新加坡的圣淘沙岛向来都以原始的海滩、葱郁的热带植物闻名于世，而升涛湾却像颗明珠镶嵌在它的心脏地带，</w:t>
      </w:r>
    </w:p>
    <w:p>
      <w:r>
        <w:t>它由十二幢豪华别墅组成，除了独立新颖的设计外，它的后院更可停泊私人游艇，住在那里的人绝对可以称得上是</w:t>
      </w:r>
    </w:p>
    <w:p>
      <w:r>
        <w:t>新加坡的超越富豪。</w:t>
      </w:r>
    </w:p>
    <w:p>
      <w:r>
        <w:t>司空诚，他的名字就是一个传奇。他父母拥有的物业公司原本只可以排在新加坡百大上市公司之末；但当司空</w:t>
      </w:r>
    </w:p>
    <w:p>
      <w:r>
        <w:t>诚十5 岁那年，他的父母双双在一次空难中去世，他一夜间只剩下一个大自己五年的姐姐——－司空如烟。她的样</w:t>
      </w:r>
    </w:p>
    <w:p>
      <w:r>
        <w:t>子漂亮，但性格软弱，对管理公司一窍不通，公司控制权最终落在那些元老级的员工手上。</w:t>
      </w:r>
    </w:p>
    <w:p>
      <w:r>
        <w:t>当时二十岁的如烟为了照顾弟弟，让他可以安心念书，毅然放弃大学修读的服装设计学位，投身模特儿行列来</w:t>
      </w:r>
    </w:p>
    <w:p>
      <w:r>
        <w:t>赚取高薪。弟弟一直都很感激姐姐的牺牲，他发奋图强，仅仅用了五年就完成了企管的学位，再通过法律手段把父</w:t>
      </w:r>
    </w:p>
    <w:p>
      <w:r>
        <w:t>母公司的控制权收回来，只用了五年时间，他的公司已排进了十大上市公司之内了。而如烟也可以安心完成她的服</w:t>
      </w:r>
    </w:p>
    <w:p>
      <w:r>
        <w:t>装设计学位，在弟弟的财力帮助下，她已是一间服装公司的负责人了。</w:t>
      </w:r>
    </w:p>
    <w:p>
      <w:r>
        <w:t>司空诚充满了喜悦的踏进自己升涛湾的别墅，经过半个月的不眠不休的努力，他终于可以从日本把价值２０亿</w:t>
      </w:r>
    </w:p>
    <w:p>
      <w:r>
        <w:t>美元的合约带回来。除了合约成功令他感到兴奋外，可以回家也令他感到心情舒畅，因为这里有他唯一的亲人，也</w:t>
      </w:r>
    </w:p>
    <w:p>
      <w:r>
        <w:t>是他最敬爱的姐姐……</w:t>
      </w:r>
    </w:p>
    <w:p>
      <w:r>
        <w:t>「你还未睡？」司空诚看到姐姐仍坐在客厅的沙发上发呆。「都差不多凌晨两时了！」</w:t>
      </w:r>
    </w:p>
    <w:p>
      <w:r>
        <w:t>岁月在司空如烟的脸上没有留下一点痕迹，她已经三十岁了，但外表却还像当模特儿时那样青春亮丽，他们的</w:t>
      </w:r>
    </w:p>
    <w:p>
      <w:r>
        <w:t>朋友初次认识司空诚和如烟时，都常常误解如烟是妹妹哩！这样的误解令如烟感到很气结，所以她刻意打扮得成熟</w:t>
      </w:r>
    </w:p>
    <w:p>
      <w:r>
        <w:t>：把长发盘起、穿上保守的套装，鼻上还架上了一个无边的眼镜。</w:t>
      </w:r>
    </w:p>
    <w:p>
      <w:r>
        <w:t>司空诚注意到沙发前的茶几放着两杯冷了的茶。「刚才有客人？」「都不算客人！是卓伟来过……」如烟的声</w:t>
      </w:r>
    </w:p>
    <w:p>
      <w:r>
        <w:t>音变得很轻，有点不好意思的感觉。</w:t>
      </w:r>
    </w:p>
    <w:p>
      <w:r>
        <w:t>「哦！」司空诚知道那个卓伟——－他是姐姐在国中时的同学，也是她最大的追求者。他现在是一间美国外商</w:t>
      </w:r>
    </w:p>
    <w:p>
      <w:r>
        <w:t>公司的总经理，在很多女人心目中，算是极有身价的单身汉。如果他不是姐姐的追求者，司空诚也很欣赏他的，现</w:t>
      </w:r>
    </w:p>
    <w:p>
      <w:r>
        <w:t>在只会感到很讨厌。</w:t>
      </w:r>
    </w:p>
    <w:p>
      <w:r>
        <w:t>「他……向我求婚了！」</w:t>
      </w:r>
    </w:p>
    <w:p>
      <w:r>
        <w:t>司空诚的心突然感到很冷，他压下了所有的激动情绪，轻声的说：「你应承了？」</w:t>
      </w:r>
    </w:p>
    <w:p>
      <w:r>
        <w:t>「是的！」如烟眨眨大眼睛的说。「我想他可以照顾好我的，那你就不用再操心我了……」</w:t>
      </w:r>
    </w:p>
    <w:p>
      <w:r>
        <w:t>「不……我一点都不介意……我……」司空诚的声音变得颤抖。</w:t>
      </w:r>
    </w:p>
    <w:p>
      <w:r>
        <w:t>如烟站起身来抓着弟弟的手，仰起头说：「这几年都辛苦你了！你不单给回我富裕的生活，连我事业遇到的难</w:t>
      </w:r>
    </w:p>
    <w:p>
      <w:r>
        <w:t>关，你也一力承担。」「这是我该做的……」</w:t>
      </w:r>
    </w:p>
    <w:p>
      <w:r>
        <w:t>「事业是重要、姐姐也重要，但你自己的生活也同样重要！」如烟轻柔地说，「这几年来一直都听不到你交过</w:t>
      </w:r>
    </w:p>
    <w:p>
      <w:r>
        <w:t>什么女朋友。」「我有喜欢……」</w:t>
      </w:r>
    </w:p>
    <w:p>
      <w:r>
        <w:t>「嗄？你有喜欢女孩子了？那带回来给姐姐认识才好！」如烟雀跃地说。</w:t>
      </w:r>
    </w:p>
    <w:p>
      <w:r>
        <w:t>「我……」</w:t>
      </w:r>
    </w:p>
    <w:p>
      <w:r>
        <w:t>「如果真的喜欢就要速战速决了！不如和姐姐一起行婚礼丫！」如烟的眼睛充满了浪漫的美梦。</w:t>
      </w:r>
    </w:p>
    <w:p>
      <w:r>
        <w:t>「你们打算何时结婚？」司空诚苦涩的说。</w:t>
      </w:r>
    </w:p>
    <w:p>
      <w:r>
        <w:t>「卓伟明天要去美国公干十日，他说回来后才正式开始筹办婚礼。」如烟的情绪有点高涨。「我想弟弟该是第</w:t>
      </w:r>
    </w:p>
    <w:p>
      <w:r>
        <w:t>一个知道的人，所以才等你回来。」「嗯！恭喜。」司空诚终于压下了不悦的情绪。</w:t>
      </w:r>
    </w:p>
    <w:p>
      <w:r>
        <w:t>「对不起，我有点兴奋过度了。」如烟伸伸小香舌的说。「你也累了，早点休息。」</w:t>
      </w:r>
    </w:p>
    <w:p>
      <w:r>
        <w:t>「你也是！晚安。」</w:t>
      </w:r>
    </w:p>
    <w:p>
      <w:r>
        <w:t>「晚安。」如烟踮起了脚尖，快速的给了弟弟一个晚安吻便离去了。</w:t>
      </w:r>
    </w:p>
    <w:p>
      <w:r>
        <w:t>司空诚没有抹掉脸颊上的唇印，那唇印冷冷的渗入了他的思绪，悲伤和不愤令他的心没法平静，他回头走出屋</w:t>
      </w:r>
    </w:p>
    <w:p>
      <w:r>
        <w:t>外，跳上那引擎仍在发热的跑车，车呔在马路上发出尖锐的叫声，车子在黑暗中盲目飞驰。</w:t>
      </w:r>
    </w:p>
    <w:p>
      <w:r>
        <w:t>凌晨的马路很寂静，黄色的街灯在薄雾下显得很迷糊，司空诚只是完全依靠本能来驾驶，没有理会目的地。雾</w:t>
      </w:r>
    </w:p>
    <w:p>
      <w:r>
        <w:t>愈来愈浓，周围的境物几乎都看不见，司空诚开始冷静下来，慢慢的把跑车停在路肩上。他的头紧压在呔盘，回想</w:t>
      </w:r>
    </w:p>
    <w:p>
      <w:r>
        <w:t>往事：二十岁时，他发现了一个事实- 他爱上了自己的姐姐！她的温柔和漂亮是独特的，只可以属于他一个人。如</w:t>
      </w:r>
    </w:p>
    <w:p>
      <w:r>
        <w:t>烟的性格保守传统，如果让她知道自己的心意，她一定会逃离自己身边的，所以他一直都把爱慕藏在关心和宠爱底</w:t>
      </w:r>
    </w:p>
    <w:p>
      <w:r>
        <w:t>下！只是现在她要嫁给其他的男人了，这令他无法容忍！他静静思考可行的方法——－纵使是杀了卓伟也在所不惜</w:t>
      </w:r>
    </w:p>
    <w:p>
      <w:r>
        <w:t>……</w:t>
      </w:r>
    </w:p>
    <w:p>
      <w:r>
        <w:t>这时，一个听不出是男是女的声音忽然悠悠地传送她的耳朵妆。</w:t>
      </w:r>
    </w:p>
    <w:p>
      <w:r>
        <w:t>「你需要买一个欲望。」</w:t>
      </w:r>
    </w:p>
    <w:p>
      <w:r>
        <w:t>「谁？」司空诚吓了一大跳。</w:t>
      </w:r>
    </w:p>
    <w:p>
      <w:r>
        <w:t>「离开车后往车头方向走十步，再右转七步。」司空诚作为上市公司的管理者，有着超越常人的镇定，他推开</w:t>
      </w:r>
    </w:p>
    <w:p>
      <w:r>
        <w:t>了车门离开车子，白色的雾气让他身子感到冰冷，而几步外的地方看也看不清。</w:t>
      </w:r>
    </w:p>
    <w:p>
      <w:r>
        <w:t>「你们是谁？为什么我要相信你？」</w:t>
      </w:r>
    </w:p>
    <w:p>
      <w:r>
        <w:t>「黑曈事务所正等着你的莅临。」那声音继续道。</w:t>
      </w:r>
    </w:p>
    <w:p>
      <w:r>
        <w:t>「黑曈事务所？」</w:t>
      </w:r>
    </w:p>
    <w:p>
      <w:r>
        <w:t>「我们接受客户一切关于欲望的委托。」那声音顿了一顿的说。「不伦的欲望也包括在内！」</w:t>
      </w:r>
    </w:p>
    <w:p>
      <w:r>
        <w:t>司空诚的眉头在跳动，对方的说话就像冲着他来说的，他抿紧了咀唇，照着指示，一步步走向他的目的地。他</w:t>
      </w:r>
    </w:p>
    <w:p>
      <w:r>
        <w:t>不知道自己进入了什么地方，只觉得湿冷的空气在瞬间一变而为干爽温暖，眼前蓦地一亮，一栋古老的洋房就耸立</w:t>
      </w:r>
    </w:p>
    <w:p>
      <w:r>
        <w:t>在他的脸前，大门打开了，他无畏的踏进未知的世界……</w:t>
      </w:r>
    </w:p>
    <w:p>
      <w:r>
        <w:t>阴暗的大厅内只有一张老旧的沙发和茶几，茶几上放置了一杯红酒。</w:t>
      </w:r>
    </w:p>
    <w:p>
      <w:r>
        <w:t>「欢迎光临黑曈事务所，桌上的酒请慢用。」</w:t>
      </w:r>
    </w:p>
    <w:p>
      <w:r>
        <w:t>司空诚一言不发的坐在沙发上，拿起了桌上的红酒，转动几圈后再放在鼻端，再呷了一口后说：「ChateauMoutonRothschild1990</w:t>
      </w:r>
    </w:p>
    <w:p>
      <w:r>
        <w:t>年，波尔多酒庄。」「司空先生果然是品红酒的高手，幸会。」</w:t>
      </w:r>
    </w:p>
    <w:p>
      <w:r>
        <w:t>「酒饮完了，可以入正题了吗？」司空诚放下了酒杯后说。</w:t>
      </w:r>
    </w:p>
    <w:p>
      <w:r>
        <w:t>「快人快语。」一张纸平空出现在茶几上。「这是我们的委托合约，只要司空先生把委托内容填上后再签上名</w:t>
      </w:r>
    </w:p>
    <w:p>
      <w:r>
        <w:t>字就行了。」司空诚对那些如魔术般的戏法不动声色，仔细的看着合约内容：</w:t>
      </w:r>
    </w:p>
    <w:p>
      <w:r>
        <w:t>※黑曈事务所委托书※</w:t>
      </w:r>
    </w:p>
    <w:p>
      <w:r>
        <w:t>事务所会在客户指定时限内完成所有委托内容。</w:t>
      </w:r>
    </w:p>
    <w:p>
      <w:r>
        <w:t>委托人在完成合约后，必须付上合约内指定的报酬。</w:t>
      </w:r>
    </w:p>
    <w:p>
      <w:r>
        <w:t>整个委托内容和过程在事后将会绝对保密。</w:t>
      </w:r>
    </w:p>
    <w:p>
      <w:r>
        <w:t>＝＝＝＝＝＝＝＝＝＝＝＝＝＝＝＝＝＝＝＝＝＝＝＝＝＝＝＝＝＝＝＝＝＝＝＝＝＝＝＝＝＝＝</w:t>
      </w:r>
    </w:p>
    <w:p>
      <w:r>
        <w:t>委托人：</w:t>
      </w:r>
    </w:p>
    <w:p>
      <w:r>
        <w:t>目标人物：</w:t>
      </w:r>
    </w:p>
    <w:p>
      <w:r>
        <w:t>委托内容：</w:t>
      </w:r>
    </w:p>
    <w:p>
      <w:r>
        <w:t>时限：</w:t>
      </w:r>
    </w:p>
    <w:p>
      <w:r>
        <w:t>报酬：１。（由事务所填上）２。狩猎者个人报酬</w:t>
      </w:r>
    </w:p>
    <w:p>
      <w:r>
        <w:t>＝＝＝＝＝＝＝＝＝＝＝＝＝＝＝＝＝＝＝＝＝＝＝＝＝＝＝＝＝＝＝＝＝＝＝＝＝＝＝＝＝＝＝</w:t>
      </w:r>
    </w:p>
    <w:p>
      <w:r>
        <w:t>注一：如在时限内未能完成委托，合约报酬作废；黑曈事务所将另外赔偿１０万美元给委托人。</w:t>
      </w:r>
    </w:p>
    <w:p>
      <w:r>
        <w:t>注二：在委托合约进行期间，委托人需遵从狩猎者的指示。</w:t>
      </w:r>
    </w:p>
    <w:p>
      <w:r>
        <w:t>注三：狩猎者的个人报酬会由狩猎者在完成委托后自行提出，但必须是委托人自愿支付。</w:t>
      </w:r>
    </w:p>
    <w:p>
      <w:r>
        <w:t>＿＿＿＿＿＿＿＿＿＿＿＿＿＿＿＿＿＿＿＿＿＿＿＿＿＿＿＿＿＿＿＿＿＿＿＿＿＿＿＿＿＿</w:t>
      </w:r>
    </w:p>
    <w:p>
      <w:r>
        <w:t>委托人事务所</w:t>
      </w:r>
    </w:p>
    <w:p>
      <w:r>
        <w:t>司空诚想想后就取出笔来填写委托合约。</w:t>
      </w:r>
    </w:p>
    <w:p>
      <w:r>
        <w:t>※黑曈事务所委托书※</w:t>
      </w:r>
    </w:p>
    <w:p>
      <w:r>
        <w:t>事务所会在客户指定时限内完成所有委托内容。</w:t>
      </w:r>
    </w:p>
    <w:p>
      <w:r>
        <w:t>委托人在完成合约后，必须付上合约内指定的报酬。</w:t>
      </w:r>
    </w:p>
    <w:p>
      <w:r>
        <w:t>整个委托内容和过程在事后将会绝对保密。</w:t>
      </w:r>
    </w:p>
    <w:p>
      <w:r>
        <w:t>＝＝＝＝＝＝＝＝＝＝＝＝＝＝＝＝＝＝＝＝＝＝＝＝＝＝＝＝＝＝＝＝＝＝＝＝＝＝＝＝＝＝＝</w:t>
      </w:r>
    </w:p>
    <w:p>
      <w:r>
        <w:t>委托人：司空诚</w:t>
      </w:r>
    </w:p>
    <w:p>
      <w:r>
        <w:t>目标人物：司空如烟（委托人亲姐）</w:t>
      </w:r>
    </w:p>
    <w:p>
      <w:r>
        <w:t>委托内容：１。令目标人物自愿爱上委托人２。防止目标前男友破坏目标与委托人的婚礼３。在目标和委托人</w:t>
      </w:r>
    </w:p>
    <w:p>
      <w:r>
        <w:t>的新婚夜，让目标前男友看到他们做爱时限：１。十天（立约后立刻开始）</w:t>
      </w:r>
    </w:p>
    <w:p>
      <w:r>
        <w:t>２十二月廿四日</w:t>
      </w:r>
    </w:p>
    <w:p>
      <w:r>
        <w:t>报酬：１。（由事务所填上）</w:t>
      </w:r>
    </w:p>
    <w:p>
      <w:r>
        <w:t>２。狩猎者个人报酬</w:t>
      </w:r>
    </w:p>
    <w:p>
      <w:r>
        <w:t>＝＝＝＝＝＝＝＝＝＝＝＝＝＝＝＝＝＝＝＝＝＝＝＝＝＝＝＝＝＝＝＝＝＝＝＝＝＝＝＝＝＝＝</w:t>
      </w:r>
    </w:p>
    <w:p>
      <w:r>
        <w:t>注一：如在时限内未能完成委托，合约报酬作废；黑曈事务所将另外赔偿１０万美元给委托人。</w:t>
      </w:r>
    </w:p>
    <w:p>
      <w:r>
        <w:t>注二：在委托合约进行期间，委托人需遵从狩猎者的指示。</w:t>
      </w:r>
    </w:p>
    <w:p>
      <w:r>
        <w:t>注三：狩猎者的个人报酬会由狩猎者在完成委托后自行提出，但必须是委托人自愿支付。</w:t>
      </w:r>
    </w:p>
    <w:p>
      <w:r>
        <w:t>＿＿＿＿＿＿＿＿＿＿＿＿＿＿＿＿＿＿＿＿＿＿＿＿＿＿＿＿＿＿＿＿＿＿＿＿＿＿＿＿＿＿</w:t>
      </w:r>
    </w:p>
    <w:p>
      <w:r>
        <w:t>委托人事务所</w:t>
      </w:r>
    </w:p>
    <w:p>
      <w:r>
        <w:t>「我填好了。」</w:t>
      </w:r>
    </w:p>
    <w:p>
      <w:r>
        <w:t>委托合约突然在眼前消失，在两分钟后再次出现。</w:t>
      </w:r>
    </w:p>
    <w:p>
      <w:r>
        <w:t>「事务所决定今次的难度是Ｂ＋，报酬是１２０万美元。」「如果可以完全达到我的委托内容，这报酬我可以</w:t>
      </w:r>
    </w:p>
    <w:p>
      <w:r>
        <w:t>接受。」司空诚心里想如果因此可以得到姐姐的身体和心，这绝对是超值。</w:t>
      </w:r>
    </w:p>
    <w:p>
      <w:r>
        <w:t>「请在委托人签名线上签名作实。」</w:t>
      </w:r>
    </w:p>
    <w:p>
      <w:r>
        <w:t>「我可以相信你们不会在事后勒索我吗？」</w:t>
      </w:r>
    </w:p>
    <w:p>
      <w:r>
        <w:t>「信不信由你！保密和不骚扰委托人是我们事务所的宗旨！」「我相信你们！」司空诚毅然签下名字，合约刹</w:t>
      </w:r>
    </w:p>
    <w:p>
      <w:r>
        <w:t>那间消失了。</w:t>
      </w:r>
    </w:p>
    <w:p>
      <w:r>
        <w:t>「恭喜，合约完成，请闭上眼睛！」</w:t>
      </w:r>
    </w:p>
    <w:p>
      <w:r>
        <w:t>当司空诚闭上眼睛时，立刻看到原先那份合约书，只是在事务所的签名线上已盖下了印章，那张契约影象维持</w:t>
      </w:r>
    </w:p>
    <w:p>
      <w:r>
        <w:t>了十秒后就消失了。</w:t>
      </w:r>
    </w:p>
    <w:p>
      <w:r>
        <w:t>司空诚在再次张开眼睛后便问：「我可以和狩猎者见见面吗？」「狩猎者明天会自动找你的。」</w:t>
      </w:r>
    </w:p>
    <w:p>
      <w:r>
        <w:t>「我明白了。」</w:t>
      </w:r>
    </w:p>
    <w:p>
      <w:r>
        <w:t>「请回。」</w:t>
      </w:r>
    </w:p>
    <w:p>
      <w:r>
        <w:t>司空诚点点头便转身离开洋房，当他走出大门后便发现浓雾散了，而自己的跑车正正停在自己脸前，回头再看，</w:t>
      </w:r>
    </w:p>
    <w:p>
      <w:r>
        <w:t>那幢洋房已经消失不见了！整件事就像迷离档案一样，但那份盖了章的契约仍然清晰的留在脑海中，司空诚望着那</w:t>
      </w:r>
    </w:p>
    <w:p>
      <w:r>
        <w:t>片空地，露出了今晚的第一个笑容……</w:t>
      </w:r>
    </w:p>
    <w:p>
      <w:r>
        <w:t>ＸＸＸＸＸＸＸＸＸ</w:t>
      </w:r>
    </w:p>
    <w:p>
      <w:r>
        <w:t>「好可爱的笑容、好帅的男人！」一个黑发绿瞳少女的眼睛透着淡绿色的光芒。</w:t>
      </w:r>
    </w:p>
    <w:p>
      <w:r>
        <w:t>「幼稚！」另一个红发蓝瞳的女人不屑的说，她的怀中还抱着一只黑猫儿。</w:t>
      </w:r>
    </w:p>
    <w:p>
      <w:r>
        <w:t>「总管打算派谁去呢？」</w:t>
      </w:r>
    </w:p>
    <w:p>
      <w:r>
        <w:t>那个给人叫总管的老男人微笑着，撇撇咀说：「那还用说……」「让我去、让我去！」那少女高举着手在叫嚷。</w:t>
      </w:r>
    </w:p>
    <w:p>
      <w:r>
        <w:t>「我有点可怜那个男人了！」那女人低声的在冷笑。</w:t>
      </w:r>
    </w:p>
    <w:p>
      <w:r>
        <w:t>「呵呵！这样才有趣嘛！」</w:t>
      </w:r>
    </w:p>
    <w:p>
      <w:r>
        <w:t>※※※※※※※※※</w:t>
      </w:r>
    </w:p>
    <w:p>
      <w:r>
        <w:t>宴会厅中衣香鬓影，到处都都是互相敬酒的场面，司空诚在心中不断的咀咒着。他整天都在心神恍惚的在等待</w:t>
      </w:r>
    </w:p>
    <w:p>
      <w:r>
        <w:t>狩猎者的光临，这令他的工作进度几乎等如零。</w:t>
      </w:r>
    </w:p>
    <w:p>
      <w:r>
        <w:t>随着时间一分一秒的过去，心中积聚的压力愈来愈大！而且在身边又出现了一个花痴，好明显是冲着他头上的</w:t>
      </w:r>
    </w:p>
    <w:p>
      <w:r>
        <w:t>光环而来，这更令他感到烦厌，他一直都表现出冷冰冰的态度，但那满身都是浓烈香水味的女人却假装看不到似的</w:t>
      </w:r>
    </w:p>
    <w:p>
      <w:r>
        <w:t>粘过来……一个打扮得像公主般的女孩子踏进了酒会，美丽中带着清新的气息，而低胸晚礼服却衬托着不容忽视的</w:t>
      </w:r>
    </w:p>
    <w:p>
      <w:r>
        <w:t>性感，充满野性的眼睛令人有惊艳的感觉。她在微笑中截停了一个侍应生，在他的手上取了一杯香槟，那侍应在她</w:t>
      </w:r>
    </w:p>
    <w:p>
      <w:r>
        <w:t>道谢离开后仍然在发呆中……酒会中每个人都感受到她的魅力。</w:t>
      </w:r>
    </w:p>
    <w:p>
      <w:r>
        <w:t>司空诚突然感到远处出现一道注视的目光，他抬头便看到一个美丽的女孩子向自己举杯示意，他也礼貌的举杯</w:t>
      </w:r>
    </w:p>
    <w:p>
      <w:r>
        <w:t>回礼。他立刻感应到旁边女仕隐隐发出的杀气，心中不禁好笑——－如果他不是想维持双方公司的合作关系，他早</w:t>
      </w:r>
    </w:p>
    <w:p>
      <w:r>
        <w:t>就撇下那花痴离开了！</w:t>
      </w:r>
    </w:p>
    <w:p>
      <w:r>
        <w:t>蓦地，那花痴发出了尖叫和责骂声，他回头一看几乎忍不住笑起来，那花痴白色的晚礼服上全是酒迹，而站在</w:t>
      </w:r>
    </w:p>
    <w:p>
      <w:r>
        <w:t>她旁边一个侍应生不断的在道歉；司空诚猜想是那拿着酒盘的侍应生不小心碰在她身上吧！他在心中有点感谢那侍</w:t>
      </w:r>
    </w:p>
    <w:p>
      <w:r>
        <w:t>应生，想也不想便走上前为他解围，「黄小姐，我想你或许要去更衣室整理一下吧！」黄小姐立刻想到形象的问题，</w:t>
      </w:r>
    </w:p>
    <w:p>
      <w:r>
        <w:t>变脸似的把泼妇样子完全收敛。「司空哥一定要等我哟！」</w:t>
      </w:r>
    </w:p>
    <w:p>
      <w:r>
        <w:t>「嗯！」司空诚不置可否，那黄小姐开开心心的离开了。</w:t>
      </w:r>
    </w:p>
    <w:p>
      <w:r>
        <w:t>「没事了！你找人来清洁一下就行。」司空诚耸耸肩便离开了。</w:t>
      </w:r>
    </w:p>
    <w:p>
      <w:r>
        <w:t>「你好！」一把极为悦耳的声音在司空诚身边响起。</w:t>
      </w:r>
    </w:p>
    <w:p>
      <w:r>
        <w:t>「你是？」司空诚发现是那个向他举杯的女孩子。</w:t>
      </w:r>
    </w:p>
    <w:p>
      <w:r>
        <w:t>「我的名字是Ｃｒｙｓｔａｌ，你可以叫我水晶。」那女孩子笑得很甜美。</w:t>
      </w:r>
    </w:p>
    <w:p>
      <w:r>
        <w:t>司空诚并不讨厌那女孩子，可惜他现在的心情不大好，对一ye情没有多大兴趣。「很抱歉，我今天没空，或许</w:t>
      </w:r>
    </w:p>
    <w:p>
      <w:r>
        <w:t>我们可以交换电话号码……」「我一ye情的价码你是付不起的！」那女孩子仍然笑得很开心。「如果是１２０万美</w:t>
      </w:r>
    </w:p>
    <w:p>
      <w:r>
        <w:t>元或许可以和我聊聊天……」</w:t>
      </w:r>
    </w:p>
    <w:p>
      <w:r>
        <w:t>司空诚的眉头蓦地一皱，神情虽然镇定但仍掩不住声音中的微颤。「是你？」「我们一起走吧！」水晶亲蜜地</w:t>
      </w:r>
    </w:p>
    <w:p>
      <w:r>
        <w:t>挽着司空诚的手臂。就在众多的妒忌目光中，他把酒会中最受注目的美女带走了。</w:t>
      </w:r>
    </w:p>
    <w:p>
      <w:r>
        <w:t>当司空诚带着水晶回到自己的跑车前，便发现了一个行李箱放在副驾驶车门旁。「嘻，那是我的家当喔！」</w:t>
      </w:r>
    </w:p>
    <w:p>
      <w:r>
        <w:t>司空诚仍然不作一声地打开了车门，他礼貌地把水晶的行李箱放进尾箱内，再替水晶拉开车门，待她坐好了才</w:t>
      </w:r>
    </w:p>
    <w:p>
      <w:r>
        <w:t>坐进驾驶座内，他把所有门关上，启动了车子后再打开了车箱的冷气和灯子。</w:t>
      </w:r>
    </w:p>
    <w:p>
      <w:r>
        <w:t>「我没有看错！你真是个有风度的帅哥耶！」</w:t>
      </w:r>
    </w:p>
    <w:p>
      <w:r>
        <w:t>「你真是事务所的狩猎员？今年多大了？」司空诚毫不掩饰自己的不信任。</w:t>
      </w:r>
    </w:p>
    <w:p>
      <w:r>
        <w:t>「问女人的年龄不够风度喔！」水晶用手指点点自己的唇角说。「我快十7 岁了。」</w:t>
      </w:r>
    </w:p>
    <w:p>
      <w:r>
        <w:t>「你才十6 岁！」司空诚突然感到很头痛。</w:t>
      </w:r>
    </w:p>
    <w:p>
      <w:r>
        <w:t>「我有外国血统，所以有点早熟嘛！」水晶挺挺自己丰满的胸脯。「如果你仔细看，就会发现我的眸子是绿色</w:t>
      </w:r>
    </w:p>
    <w:p>
      <w:r>
        <w:t>的。」</w:t>
      </w:r>
    </w:p>
    <w:p>
      <w:r>
        <w:t>「你真是有能力可以帮我完成委托？」司空诚开始冷静起来。「我不希望我和姐姐的关系受到破坏！」</w:t>
      </w:r>
    </w:p>
    <w:p>
      <w:r>
        <w:t>「我们的事务所从来没有失败的个案！」水晶的眼瞳变得很深遽，有一种无形的压迫力。</w:t>
      </w:r>
    </w:p>
    <w:p>
      <w:r>
        <w:t>「我希望你会记得现在说的话！」</w:t>
      </w:r>
    </w:p>
    <w:p>
      <w:r>
        <w:t>「嘻嘻，刚才那个花痴是我弄走的！」</w:t>
      </w:r>
    </w:p>
    <w:p>
      <w:r>
        <w:t>「那是个意外吧？」司空诚突然想到另一个可能性。「那侍应是你们事务所的人？」</w:t>
      </w:r>
    </w:p>
    <w:p>
      <w:r>
        <w:t>「我也不认识那个何侍应！只不过我在向他取香槟时，暗示了他后来的行动而已。」</w:t>
      </w:r>
    </w:p>
    <w:p>
      <w:r>
        <w:t>「你可以控制别人的行为？」司空诚一点都不相信。</w:t>
      </w:r>
    </w:p>
    <w:p>
      <w:r>
        <w:t>水晶目注着司空诚的眼睛，轻声地说：「你相信我有精神控制力吗？」司空诚再次感到对方眼中的压迫力，他</w:t>
      </w:r>
    </w:p>
    <w:p>
      <w:r>
        <w:t>不由自主地垂头避开了她的目光……当他再次抬起头时就觉得有点怪异感，但又说不出是什么。</w:t>
      </w:r>
    </w:p>
    <w:p>
      <w:r>
        <w:t>「你打开握紧的拳头吧！」水晶突然说出奇怪的说话。</w:t>
      </w:r>
    </w:p>
    <w:p>
      <w:r>
        <w:t>司空诚发现了自己左手的拳头是握着的，但他一点都记不起是何时握上的呢！</w:t>
      </w:r>
    </w:p>
    <w:p>
      <w:r>
        <w:t>他艰辛地打开拳头……竟然发现手心中用唇膏写上了字——－「Ｃｒｙｓｔａｌ」，而字迹还是自己的！</w:t>
      </w:r>
    </w:p>
    <w:p>
      <w:r>
        <w:t>「那是你的杰作？」他的心剧烈在震动。</w:t>
      </w:r>
    </w:p>
    <w:p>
      <w:r>
        <w:t>「我可以短暂控制对方的行为……」</w:t>
      </w:r>
    </w:p>
    <w:p>
      <w:r>
        <w:t>司空诚用力握着水晶的水臂，激动的说：「那你可以控制如烟爱上我，从而接受我吗？」</w:t>
      </w:r>
    </w:p>
    <w:p>
      <w:r>
        <w:t>「我的能力只可以短暂控制，如果你只是想占有她的身体，一粒ＦＭ２已经你就可以如愿了……但你的希望不</w:t>
      </w:r>
    </w:p>
    <w:p>
      <w:r>
        <w:t>是这样吧！」「不是这样……我要她爱上我。」</w:t>
      </w:r>
    </w:p>
    <w:p>
      <w:r>
        <w:t>「俄罗斯国安局有一种药物可以令人完全失忆，那你们的关系也可以从头开始……她也可以因此爱上你的喔！」</w:t>
      </w:r>
    </w:p>
    <w:p>
      <w:r>
        <w:t>「我不要她忘掉我们以前的记忆，更不希望她变成为另一个人……」司空诚的声音变得很沙哑。</w:t>
      </w:r>
    </w:p>
    <w:p>
      <w:r>
        <w:t>「那才是我们狩猎者的工作！」水晶充满自信的说。「我会用催眠改变她的深层潜意识——－让她可以真正的</w:t>
      </w:r>
    </w:p>
    <w:p>
      <w:r>
        <w:t>爱上你、可以接受不伦的肉体关系、甚至是婚姻！这才值得１２０万美元的委托吧！「</w:t>
      </w:r>
    </w:p>
    <w:p>
      <w:r>
        <w:t>「那要多久？」司空诚充满了期待。</w:t>
      </w:r>
    </w:p>
    <w:p>
      <w:r>
        <w:t>「你的委托给了我十天，那已足够了！」</w:t>
      </w:r>
    </w:p>
    <w:p>
      <w:r>
        <w:t>「那我该如何配合？」</w:t>
      </w:r>
    </w:p>
    <w:p>
      <w:r>
        <w:t>水晶的笑容变得很顽皮，她突然把红唇迎上去，在司空诚的脸颊上印上了一个唇印，轻笑着说：「我会用你女</w:t>
      </w:r>
    </w:p>
    <w:p>
      <w:r>
        <w:t>友的身份住进你的家。」「你……」司空诚起初还有一点诧异，但立刻想到这是个好方法：如果水晶是他的同居女</w:t>
      </w:r>
    </w:p>
    <w:p>
      <w:r>
        <w:t>友，如烟一定会很开心的亲近她的，那水晶的工作就更容易展开了！</w:t>
      </w:r>
    </w:p>
    <w:p>
      <w:r>
        <w:t>「好的，就这样决定！」</w:t>
      </w:r>
    </w:p>
    <w:p>
      <w:r>
        <w:t>「我可是要和如烟姐一起刷爆你的信用卡耶！」「那也不要紧！」司空诚大方的说。</w:t>
      </w:r>
    </w:p>
    <w:p>
      <w:r>
        <w:t>「多谢！我们回家去了！」</w:t>
      </w:r>
    </w:p>
    <w:p>
      <w:r>
        <w:t>司空诚把车子驶离停车场，「不伦契约」行动正式开始……※※※※※※※※※（０７？０２？０９）穿</w:t>
      </w:r>
    </w:p>
    <w:p>
      <w:r>
        <w:t>上了名牌套装的司空如烟完全不理会高跟鞋带来的危险，快步跑进了饭厅。</w:t>
      </w:r>
    </w:p>
    <w:p>
      <w:r>
        <w:t>「很难得见到你不顾仪态的在跑！」司空诚放下手上的报纸，贪恋着如烟俏脸那抹嫣红和挂在唇边的笑意。「</w:t>
      </w:r>
    </w:p>
    <w:p>
      <w:r>
        <w:t>早安，姐姐。」「我早上听到诚弟一些八卦喔！」如烟气喘不定地坐在餐桌前的椅子上，身后的佣人立刻把早餐捧</w:t>
      </w:r>
    </w:p>
    <w:p>
      <w:r>
        <w:t>到她的脸前。「早安，谢谢你。」「什么八卦呢？」其实司空诚早已猜到昨晚带回来的水晶，一定会引起佣人间的</w:t>
      </w:r>
    </w:p>
    <w:p>
      <w:r>
        <w:t>闲言闲语。</w:t>
      </w:r>
    </w:p>
    <w:p>
      <w:r>
        <w:t>「我们的家好像第一次有陌生女孩子住进来了。」如烟抿着咀在笑。「是女友吗？」</w:t>
      </w:r>
    </w:p>
    <w:p>
      <w:r>
        <w:t>「水晶是我在日本工作时认识的，我们只是普通朋友……而她来这里游览而已。」司空诚把预先和水晶套好的</w:t>
      </w:r>
    </w:p>
    <w:p>
      <w:r>
        <w:t>口供说出来。</w:t>
      </w:r>
    </w:p>
    <w:p>
      <w:r>
        <w:t>「普通朋友？她不住在酒店，反而住在我们的家，这……好可疑喔！」「她是很讨人喜欢！我只可以说我们将</w:t>
      </w:r>
    </w:p>
    <w:p>
      <w:r>
        <w:t>来的发展很难估计。」「她竟然可以得到你的喜欢，我一定要好好认识她了！」「为了那份２０亿美元的合约，我</w:t>
      </w:r>
    </w:p>
    <w:p>
      <w:r>
        <w:t>这几天都要留在公司开会，相信暂时没有时间陪伴水晶了，希望姐姐可以帮我照顾、照顾她。」「我的工作一点都</w:t>
      </w:r>
    </w:p>
    <w:p>
      <w:r>
        <w:t>不忙，况且卓伟又去了公干；这几天我腾出时间来陪陪她好了，还可以增进一下感情。」如烟开开心心的说。</w:t>
      </w:r>
    </w:p>
    <w:p>
      <w:r>
        <w:t>「早安，诚哥哥。」一个穿上了贴身大Ｕ领印花Ｔ－恤、超短裙、黑色Ｌｅｇｇｅｒ和短靴的女孩子走进了</w:t>
      </w:r>
    </w:p>
    <w:p>
      <w:r>
        <w:t>饭厅；她的短黑发中还漂染了几撮淡啡色的发丝，脸上那个烟妆更是时下最流行的潮妆。司空如烟惊讶得圆瞪着大</w:t>
      </w:r>
    </w:p>
    <w:p>
      <w:r>
        <w:t>眼睛，只是呆站着，而司空诚也几乎破功，幸好在几秒后稳定了情绪。</w:t>
      </w:r>
    </w:p>
    <w:p>
      <w:r>
        <w:t>「咳！她是我的朋友，叫水晶。」司空诚假咳了一声才令如烟清醒过来。</w:t>
      </w:r>
    </w:p>
    <w:p>
      <w:r>
        <w:t>「水晶，你好。」</w:t>
      </w:r>
    </w:p>
    <w:p>
      <w:r>
        <w:t>「水晶，这位是我的姐姐如烟。」</w:t>
      </w:r>
    </w:p>
    <w:p>
      <w:r>
        <w:t>「如烟姐，你好漂亮喔！好开心见到你。」水晶热情地拥抱着如烟。</w:t>
      </w:r>
    </w:p>
    <w:p>
      <w:r>
        <w:t>如烟起初还有一点抗拒对方的亲蜜接触，不过对方柔软的身体和香味却不断冲激着自己的神经，而对方的热情</w:t>
      </w:r>
    </w:p>
    <w:p>
      <w:r>
        <w:t>慢慢的渗入了她的心中，她觉得水晶真是个很可爱的女孩子，所以再也不抗拒她的亲蜜了。</w:t>
      </w:r>
    </w:p>
    <w:p>
      <w:r>
        <w:t>「我很欢迎你来到这里！这几天我会陪你四处去玩的呢！」如烟在松开拥抱后仍然拉着水晶的手。</w:t>
      </w:r>
    </w:p>
    <w:p>
      <w:r>
        <w:t>「万岁！多谢如烟姐。」</w:t>
      </w:r>
    </w:p>
    <w:p>
      <w:r>
        <w:t>「我上午先回公司安排工作和放假事宜，水晶来找我一起吃午餐哩。」如烟笑着说。「诚弟负责送水晶去我公</w:t>
      </w:r>
    </w:p>
    <w:p>
      <w:r>
        <w:t>司好了。」</w:t>
      </w:r>
    </w:p>
    <w:p>
      <w:r>
        <w:t>「我会安排司机送的，谢谢你的帮忙。」司空诚说。</w:t>
      </w:r>
    </w:p>
    <w:p>
      <w:r>
        <w:t>「两姐弟就不用客气了。」如烟点点头就离开饭厅，临行前还给了司空诚一个赞赏的笑容。</w:t>
      </w:r>
    </w:p>
    <w:p>
      <w:r>
        <w:t>水晶蹦蹦跳的坐在餐桌前的椅子上，旁边的佣人立刻奉上早餐。</w:t>
      </w:r>
    </w:p>
    <w:p>
      <w:r>
        <w:t>「多谢。」</w:t>
      </w:r>
    </w:p>
    <w:p>
      <w:r>
        <w:t>「我暂时不用你们的服务了，你们先行下去。」司空诚冷酷地说。</w:t>
      </w:r>
    </w:p>
    <w:p>
      <w:r>
        <w:t>当所有佣人都离开饭厅后，司空诚用很奇异的眼光望着水晶：「我突然发现你很懂得角式扮演——－昨晚像个</w:t>
      </w:r>
    </w:p>
    <w:p>
      <w:r>
        <w:t>性感公主、今早就像个热情、新潮女生！」「呵呵……我还懂得扮演深闺怨妇和冷血杀手呢！」水晶笑得很灿烂。</w:t>
      </w:r>
    </w:p>
    <w:p>
      <w:r>
        <w:t>「我对你的兴趣愈来愈大了！」司空诚突然挨近水晶的耳边说。「你想好了个人报酬没有？如果你可以陪我一</w:t>
      </w:r>
    </w:p>
    <w:p>
      <w:r>
        <w:t>夜，我自愿付给你３０万美金当作报酬。」「看来专情的男人真是不可靠呢！不过我对你的兴趣却愈来愈大了！」</w:t>
      </w:r>
    </w:p>
    <w:p>
      <w:r>
        <w:t>水晶收起了笑容，冷冷的说：「我的报酬在完成委托后自然会提出，不用你的操心。」「不要太贪心！我想如果是</w:t>
      </w:r>
    </w:p>
    <w:p>
      <w:r>
        <w:t>用」精神控制力「来让我答应的报酬，是不会得到事务所承认吧？」</w:t>
      </w:r>
    </w:p>
    <w:p>
      <w:r>
        <w:t>「那当然！我会让你自愿付出的！」水晶的眼神在闪动。「不过现在说报酬太早了！」</w:t>
      </w:r>
    </w:p>
    <w:p>
      <w:r>
        <w:t>「那现在我先去上班了，这是我的专线号码，有问题可以找我的。」司空诚站起来说。「我会安排司机送你去</w:t>
      </w:r>
    </w:p>
    <w:p>
      <w:r>
        <w:t>如烟的公司。」「我想问你喜欢女人如何打扮的呢？」</w:t>
      </w:r>
    </w:p>
    <w:p>
      <w:r>
        <w:t>「你如何打扮不关我的事……」</w:t>
      </w:r>
    </w:p>
    <w:p>
      <w:r>
        <w:t>「我说的是如烟姐……我今天可会和如烟姐一起去血拼呢！」「有可能的话，让她打扮得年轻和性感一点，但</w:t>
      </w:r>
    </w:p>
    <w:p>
      <w:r>
        <w:t>绝不可以像现在的你！」「可恶！这可是日本最流行的打扮喔！」</w:t>
      </w:r>
    </w:p>
    <w:p>
      <w:r>
        <w:t>ＸＸＸＸＸＸＸＸＸ</w:t>
      </w:r>
    </w:p>
    <w:p>
      <w:r>
        <w:t>如烟望进镜子里，一点也不相信那是自己：长发变得顺滑有光泽、眼镜不见了，还有身上那性感的内衣和轻纱</w:t>
      </w:r>
    </w:p>
    <w:p>
      <w:r>
        <w:t>式的半透明睡裙，简直和她在二十多岁时在内衣Ｓｈｏｗ中展示的一模一样；她的个性很保守，却为了高薪而在观</w:t>
      </w:r>
    </w:p>
    <w:p>
      <w:r>
        <w:t>众眼前展露身体，暴露的衣着令她感到很羞耻！在离开模特儿工作后，她就放弃了那些打扮了……</w:t>
      </w:r>
    </w:p>
    <w:p>
      <w:r>
        <w:t>只是今天的她好像着了邪一样，在为水晶购买合适的衣服同时，竟然乖乖的听从了水晶的意见，试穿了一条又</w:t>
      </w:r>
    </w:p>
    <w:p>
      <w:r>
        <w:t>一条青春的连身短裙、还有那一对又一对高跟凉鞋！不过她又不曾后悔，在晚餐时看到诚弟那惊艳的目光，她就可</w:t>
      </w:r>
    </w:p>
    <w:p>
      <w:r>
        <w:t>以想象到卓伟也会对她的新形象着迷的。</w:t>
      </w:r>
    </w:p>
    <w:p>
      <w:r>
        <w:t>不过最令她感到脸红的就是现在出现在镜前那个性感影像——－只因为水晶说在浪漫的婚礼中，这些内衣和睡</w:t>
      </w:r>
    </w:p>
    <w:p>
      <w:r>
        <w:t>衣绝对不可以缺……如是她又自然地买了几套回来……</w:t>
      </w:r>
    </w:p>
    <w:p>
      <w:r>
        <w:t>「如烟姐，我可以进来吗？」水晶在房门外说。</w:t>
      </w:r>
    </w:p>
    <w:p>
      <w:r>
        <w:t>「等等。」如烟快速地披上晨褛才去打开门。当她看到门外的水晶时，惊惶地把她拉进房间里，顺手锁上了门。</w:t>
      </w:r>
    </w:p>
    <w:p>
      <w:r>
        <w:t>「晕……你……你穿得如此清凉就在屋子里行走？」只见水晶身上只穿了一件露脐的小背心和热裤。「你连胸</w:t>
      </w:r>
    </w:p>
    <w:p>
      <w:r>
        <w:t>围也不穿！」「我在家里习惯了嘛！」水晶耸耸肩的说。「我的眼光不错吧！你穿这套内衣真好看呢！」</w:t>
      </w:r>
    </w:p>
    <w:p>
      <w:r>
        <w:t>如烟低头便发现自己身上的晨褛带子没有绑上，半透明的睡衣内根本是一览无遗，她的脸立刻爆红，双手拉紧</w:t>
      </w:r>
    </w:p>
    <w:p>
      <w:r>
        <w:t>了前襟，有点不知所措的望着水晶，她感到水晶的眼睛内闪着淡绿色的光芒，霎时令她的不舍得移开目光……良久，</w:t>
      </w:r>
    </w:p>
    <w:p>
      <w:r>
        <w:t>她才清醒过来。</w:t>
      </w:r>
    </w:p>
    <w:p>
      <w:r>
        <w:t>「这件晨褛真是很丑呢！脱了吧！」</w:t>
      </w:r>
    </w:p>
    <w:p>
      <w:r>
        <w:t>「是吗？那我不穿了！」如烟很自然的把晨褛脱掉放回床边。</w:t>
      </w:r>
    </w:p>
    <w:p>
      <w:r>
        <w:t>「如烟不是怕走光吗？」水晶望着如烟的眼睛说。</w:t>
      </w:r>
    </w:p>
    <w:p>
      <w:r>
        <w:t>「大家都是女孩子，走光也不要紧的！」如烟大方的说。「水晶来找我有事么？」</w:t>
      </w:r>
    </w:p>
    <w:p>
      <w:r>
        <w:t>「我知道如烟姐陪我走了大半天一定很累了，所以我带了一小瓶花油来替你按摩的。」水晶扬扬手上精致的小</w:t>
      </w:r>
    </w:p>
    <w:p>
      <w:r>
        <w:t>瓶。</w:t>
      </w:r>
    </w:p>
    <w:p>
      <w:r>
        <w:t>「那怎好意思呢……」如烟有点感动。「这瓶花油一定很名贵了。」「那是我二姐亲自调制的，她是很有名气</w:t>
      </w:r>
    </w:p>
    <w:p>
      <w:r>
        <w:t>的」调香师「。」水晶带了点骄傲的说。「这小瓶的花油在市场上起码值２０００美元喔！」「你有几多个兄弟姊</w:t>
      </w:r>
    </w:p>
    <w:p>
      <w:r>
        <w:t>妹啦？」如烟想多认识一下水晶。</w:t>
      </w:r>
    </w:p>
    <w:p>
      <w:r>
        <w:t>「我家中还有一个哥哥和一个姐姐，有机会介绍你认识。」「好丫！家长总要见见面的，呵呵……」</w:t>
      </w:r>
    </w:p>
    <w:p>
      <w:r>
        <w:t>「我要开始按摩了，你把身上的睡衣和内衣都脱掉吧！」水晶说得很轻松。</w:t>
      </w:r>
    </w:p>
    <w:p>
      <w:r>
        <w:t>「按摩要全裸么？」……如烟的心里总觉得有点奇怪，但又觉得水晶的说话很正常，她没有什么值得害怕和怀</w:t>
      </w:r>
    </w:p>
    <w:p>
      <w:r>
        <w:t>疑的！她自自然然地把身上的衣物全都脱掉，赤裸裸的站在水晶脸前，身体不其然地摆出最美丽的姿势。她的肌肤</w:t>
      </w:r>
    </w:p>
    <w:p>
      <w:r>
        <w:t>白晰柔滑，颊上泛起了两朵红云，把樱唇衬托得更娇艳。雪白的椒乳坚挺得像少女一样，上面那两点嫣红硬硬的突</w:t>
      </w:r>
    </w:p>
    <w:p>
      <w:r>
        <w:t>起来，惹人垂涎；纤幼的小蛮腰下却是浑圆高耸的美臀，修长的小腿没有半丝的赘肉，而大腿的尽头却看到一小块</w:t>
      </w:r>
    </w:p>
    <w:p>
      <w:r>
        <w:t>迷人的三角，一直延伸到那神秘的处女地当中。</w:t>
      </w:r>
    </w:p>
    <w:p>
      <w:r>
        <w:t>「如烟姐真是模特儿出身，随意摆一个姿势也如此撩人。」水晶心想怪不得司空诚对自己姐姐会有欲念，如烟</w:t>
      </w:r>
    </w:p>
    <w:p>
      <w:r>
        <w:t>的胴体令她也有点妒忌。</w:t>
      </w:r>
    </w:p>
    <w:p>
      <w:r>
        <w:t>「水晶又在开我玩笑了！你不是要替我按摩吗？」如烟的俏脸更红了。</w:t>
      </w:r>
    </w:p>
    <w:p>
      <w:r>
        <w:t>「嘻嘻，那如烟姐就躺回床上去，不要再自恋了。」如烟立刻不好意思的俯伏在床上，水晶把少量的花油倒在</w:t>
      </w:r>
    </w:p>
    <w:p>
      <w:r>
        <w:t>手心中，由如烟的小腿开始抹擦，手指滑过大腿，在臀部轻轻的搓揉，再在背部回旋打圈，花油在每个穴位间渗入</w:t>
      </w:r>
    </w:p>
    <w:p>
      <w:r>
        <w:t>对方的体内，通过血液流遍全身。宁静舒适的感觉令如烟感到很放松，身体的活动能力慢慢的失去了，连思考也觉</w:t>
      </w:r>
    </w:p>
    <w:p>
      <w:r>
        <w:t>得很累，半梦半醒就像在云端飘浮一样。</w:t>
      </w:r>
    </w:p>
    <w:p>
      <w:r>
        <w:t>水晶手上的花油它不但可以令肌肉完全放松，还可以轻度麻醉身体的感官细胞和思考能力，令对方陷入极为恍</w:t>
      </w:r>
    </w:p>
    <w:p>
      <w:r>
        <w:t>惚的精神状态。水晶看到如烟在按摩几分钟后就出现了催眠状态——－那还是第二层的潜意识当中！她对翡翠调制</w:t>
      </w:r>
    </w:p>
    <w:p>
      <w:r>
        <w:t>的药物真是投以祟高的敬意。</w:t>
      </w:r>
    </w:p>
    <w:p>
      <w:r>
        <w:t>水晶她们的「精神控制能力」只可以短暂控制对方的行为，属于「迷心术」之类，只在第一层潜意识中生效，</w:t>
      </w:r>
    </w:p>
    <w:p>
      <w:r>
        <w:t>而成功率很多时都取决于受术者的意志力——－对方的意志力愈强，那控制的时间会变得很短，操控的行为也只可</w:t>
      </w:r>
    </w:p>
    <w:p>
      <w:r>
        <w:t>以很简单。</w:t>
      </w:r>
    </w:p>
    <w:p>
      <w:r>
        <w:t>只有通过正式的催眠手法，才可以进入受术者的第二层潜意识，在这里下的催眠暗示才会更显着有效，只是那</w:t>
      </w:r>
    </w:p>
    <w:p>
      <w:r>
        <w:t>些催眠师所用的工具如项链和怀表等，实在太惹人注目了，可以运用的环境大受限制！</w:t>
      </w:r>
    </w:p>
    <w:p>
      <w:r>
        <w:t>翡翠的药物可以通过熏香、香水或汽车空气清新剂等渗入身体，甚至还可以包装为护肤品和太阳油等产品，绝</w:t>
      </w:r>
    </w:p>
    <w:p>
      <w:r>
        <w:t>对可以在神不知鬼不觉中使用，异常快捷和方便；所以水晶常常缠着二姐，让翡翠供应这些催眠药物给她使用的。</w:t>
      </w:r>
    </w:p>
    <w:p>
      <w:r>
        <w:t>「如烟姐。」水晶一面按摩一面进行引导。</w:t>
      </w:r>
    </w:p>
    <w:p>
      <w:r>
        <w:t>「嗯。」</w:t>
      </w:r>
    </w:p>
    <w:p>
      <w:r>
        <w:t>水晶觉得如烟已差不多到了她希望的催眠阶段，于是大胆的把她的身子转过来，如烟就像睡着了的闭上了眼睛，</w:t>
      </w:r>
    </w:p>
    <w:p>
      <w:r>
        <w:t>胸脯却极有规律的上下起伏着。不过水晶仍然一面把花油抹擦在如烟的大腿、小腹、肚脐和胸脯上，一面轻声的和</w:t>
      </w:r>
    </w:p>
    <w:p>
      <w:r>
        <w:t>她说话。</w:t>
      </w:r>
    </w:p>
    <w:p>
      <w:r>
        <w:t>「你现在感到很轻松。」</w:t>
      </w:r>
    </w:p>
    <w:p>
      <w:r>
        <w:t>「是的。」如烟的声音很缓慢和平板，却很清晰。</w:t>
      </w:r>
    </w:p>
    <w:p>
      <w:r>
        <w:t>「你想感到更轻松吗？」</w:t>
      </w:r>
    </w:p>
    <w:p>
      <w:r>
        <w:t>「想。」</w:t>
      </w:r>
    </w:p>
    <w:p>
      <w:r>
        <w:t>「只要你听到我的声音就会让你更轻松。」</w:t>
      </w:r>
    </w:p>
    <w:p>
      <w:r>
        <w:t>「我想听到你的声音。」</w:t>
      </w:r>
    </w:p>
    <w:p>
      <w:r>
        <w:t>「你知道这声音是谁吗？」</w:t>
      </w:r>
    </w:p>
    <w:p>
      <w:r>
        <w:t>「知道。」</w:t>
      </w:r>
    </w:p>
    <w:p>
      <w:r>
        <w:t>「是谁？」</w:t>
      </w:r>
    </w:p>
    <w:p>
      <w:r>
        <w:t>「是水晶。」</w:t>
      </w:r>
    </w:p>
    <w:p>
      <w:r>
        <w:t>「水晶是谁？」</w:t>
      </w:r>
    </w:p>
    <w:p>
      <w:r>
        <w:t>「她是我弟弟喜欢的女友。」</w:t>
      </w:r>
    </w:p>
    <w:p>
      <w:r>
        <w:t>「你喜欢你弟弟吗？」</w:t>
      </w:r>
    </w:p>
    <w:p>
      <w:r>
        <w:t>「喜欢。」</w:t>
      </w:r>
    </w:p>
    <w:p>
      <w:r>
        <w:t>「你喜欢你弟弟，他喜欢的人也是你喜欢的人。」如烟停了一停才说：「他喜欢的人也是我喜欢的人。」「你</w:t>
      </w:r>
    </w:p>
    <w:p>
      <w:r>
        <w:t>喜欢水晶就如你喜欢你弟弟一样。」</w:t>
      </w:r>
    </w:p>
    <w:p>
      <w:r>
        <w:t>「是的。」</w:t>
      </w:r>
    </w:p>
    <w:p>
      <w:r>
        <w:t>「你疼爱水晶就给你疼爱你弟弟一样。」</w:t>
      </w:r>
    </w:p>
    <w:p>
      <w:r>
        <w:t>「是的，我很疼爱水晶。」如烟再没有犹疑。</w:t>
      </w:r>
    </w:p>
    <w:p>
      <w:r>
        <w:t>「你疼爱水晶，你愿意和她分享一切。」</w:t>
      </w:r>
    </w:p>
    <w:p>
      <w:r>
        <w:t>「我愿意和她分享一切。」</w:t>
      </w:r>
    </w:p>
    <w:p>
      <w:r>
        <w:t>「只要水晶喜欢的事，你什么都愿意去做。」</w:t>
      </w:r>
    </w:p>
    <w:p>
      <w:r>
        <w:t>「我什么都愿意去做。」</w:t>
      </w:r>
    </w:p>
    <w:p>
      <w:r>
        <w:t>「你不会质疑水晶的话，只会听从。」</w:t>
      </w:r>
    </w:p>
    <w:p>
      <w:r>
        <w:t>「我不会质疑她的话，只会听从。」</w:t>
      </w:r>
    </w:p>
    <w:p>
      <w:r>
        <w:t>「你的心事都会和水晶分享」</w:t>
      </w:r>
    </w:p>
    <w:p>
      <w:r>
        <w:t>「我会和水晶分享心事。」</w:t>
      </w:r>
    </w:p>
    <w:p>
      <w:r>
        <w:t>「你对水晶不会有任何秘密。」</w:t>
      </w:r>
    </w:p>
    <w:p>
      <w:r>
        <w:t>「我对水晶不会有任何秘密。」</w:t>
      </w:r>
    </w:p>
    <w:p>
      <w:r>
        <w:t>「当你听到水晶说」如烟娃娃「时，你会立刻回到这个催眠状态。」「当我听到水晶说」如烟娃娃「时，我会</w:t>
      </w:r>
    </w:p>
    <w:p>
      <w:r>
        <w:t>立刻回到这个催眠状态。」水晶对如烟的顺从很满意，她明白只是一次的催眠不可能扭转如烟对乱伦的看法，也不</w:t>
      </w:r>
    </w:p>
    <w:p>
      <w:r>
        <w:t>可能对她完全控制，但只要让她在潜意识中完全信任自己，听从自己的意见，那自然可以找到突破她深层潜意识的</w:t>
      </w:r>
    </w:p>
    <w:p>
      <w:r>
        <w:t>方法，彻底地完成委托，那她也可以得到自己的报酬了。</w:t>
      </w:r>
    </w:p>
    <w:p>
      <w:r>
        <w:t>水晶看到面前像睡公主的如烟，心想如果是大哥在这里，一定不会放弃眼前的熟女，他可是人妻的杀手呢！水</w:t>
      </w:r>
    </w:p>
    <w:p>
      <w:r>
        <w:t>晶顽皮的用双手轻握着如烟的两个椒乳上，一掌可握，弹性极好；只是如烟却完全没反应，水晶知道在催眠状态下，</w:t>
      </w:r>
    </w:p>
    <w:p>
      <w:r>
        <w:t>她是不可能有感觉的……</w:t>
      </w:r>
    </w:p>
    <w:p>
      <w:r>
        <w:t>水晶笑着收回魔爪，轻柔的说：「如烟，当你听到我数完」一、二、三「后，你就会完全清醒；但不会记起催</w:t>
      </w:r>
    </w:p>
    <w:p>
      <w:r>
        <w:t>眠时的任何事，你明白吗？」「我明白。」</w:t>
      </w:r>
    </w:p>
    <w:p>
      <w:r>
        <w:t>「一、二、三」</w:t>
      </w:r>
    </w:p>
    <w:p>
      <w:r>
        <w:t>当水晶数完三后，如烟眨眨眼就完全清醒过来，但她完全不记得按摩时发生的的事，只觉得全身有点乏力，心</w:t>
      </w:r>
    </w:p>
    <w:p>
      <w:r>
        <w:t>里很迷惑。</w:t>
      </w:r>
    </w:p>
    <w:p>
      <w:r>
        <w:t>「如烟姐按摩时睡着了呢。」</w:t>
      </w:r>
    </w:p>
    <w:p>
      <w:r>
        <w:t>「对不起，我竟然睡着了！」如烟突然发现全身赤裸的躺在床上，顿时大惊的坐起身来，双手掩着乳房。「我</w:t>
      </w:r>
    </w:p>
    <w:p>
      <w:r>
        <w:t>……为什么……」「按摩时裸体很正常，你不需要遮掩的。」水晶立刻抢着说。</w:t>
      </w:r>
    </w:p>
    <w:p>
      <w:r>
        <w:t>「是……我想裸体按摩没有什么问题！」如烟舒了一口气的说。双手也慢慢的垂了下来。</w:t>
      </w:r>
    </w:p>
    <w:p>
      <w:r>
        <w:t>「水晶替如烟姐选的新裙子和内衣好看么？」水晶笑着问。</w:t>
      </w:r>
    </w:p>
    <w:p>
      <w:r>
        <w:t>「水晶选的都很好看呢！看诚弟的傻瓜样子就知道了。」如烟也跟着笑着说。</w:t>
      </w:r>
    </w:p>
    <w:p>
      <w:r>
        <w:t>「那如烟姐以后都要穿这些性感内衣了。」水晶把如烟脱下的内衣拿到手里。</w:t>
      </w:r>
    </w:p>
    <w:p>
      <w:r>
        <w:t>如烟一点都不习惯这些内衣，但又觉得水晶的说话一定要听……心想：既然只是穿在内里，那性感一些都不要</w:t>
      </w:r>
    </w:p>
    <w:p>
      <w:r>
        <w:t>紧的……她在犹疑过后终于点点头，红着脸说：「我以后都会穿的。」</w:t>
      </w:r>
    </w:p>
    <w:p>
      <w:r>
        <w:t>「如烟姐是处女吗？」水晶突然插问。</w:t>
      </w:r>
    </w:p>
    <w:p>
      <w:r>
        <w:t>「我是。」如烟毫不犹疑地答。「耶……好羞人的问题。」「你的初吻给了谁？」</w:t>
      </w:r>
    </w:p>
    <w:p>
      <w:r>
        <w:t>「是诚弟……你……不要问啦！」如烟的耳背也潮红起来，这个秘密只有两姐弟才知道的。</w:t>
      </w:r>
    </w:p>
    <w:p>
      <w:r>
        <w:t>「为什么会是他呢？」水晶突然感到很有兴趣，没有理会如烟的害羞的继续问。</w:t>
      </w:r>
    </w:p>
    <w:p>
      <w:r>
        <w:t>如烟呆了呆，不由自主地回答：「那是我２２岁时发生的事，那天晚上，我刚走完Ｓｈｏｗ回家，当我差不多</w:t>
      </w:r>
    </w:p>
    <w:p>
      <w:r>
        <w:t>回到门口时，就给人在身后紧抱，不断的侵犯我……」</w:t>
      </w:r>
    </w:p>
    <w:p>
      <w:r>
        <w:t>「那个人是谁？」</w:t>
      </w:r>
    </w:p>
    <w:p>
      <w:r>
        <w:t>「不清楚！因为街灯坏了，周围漆黑一片，我只感到是一个强壮的男人……我拚命的挣扎，用一只手阻止对方</w:t>
      </w:r>
    </w:p>
    <w:p>
      <w:r>
        <w:t>的强吻、另一只手阻止对方在我身体上的抚摸。「如烟堕入了回忆当中，咀唇和身体都在颤抖着。</w:t>
      </w:r>
    </w:p>
    <w:p>
      <w:r>
        <w:t>水晶轻轻拥着如烟的身子，给她一些安慰和支持：「没事的、没事的了！」「后来诚弟听到声音走出门外就救</w:t>
      </w:r>
    </w:p>
    <w:p>
      <w:r>
        <w:t>了我……他打跑了那个坏人！虽然我没有被强暴，但仍然觉得身体很脏。我回家后拼命的冲洗身体，几乎把皮肤都</w:t>
      </w:r>
    </w:p>
    <w:p>
      <w:r>
        <w:t>擦破了。</w:t>
      </w:r>
    </w:p>
    <w:p>
      <w:r>
        <w:t>我坐在浴室的地上痛哭了很久，诚弟怕我出事就破门冲进来……他……抱紧我、安慰着我……还有吻我……」</w:t>
      </w:r>
    </w:p>
    <w:p>
      <w:r>
        <w:t>如烟在呜咽着。「他那个突如其来的吻……让我安静下来。」</w:t>
      </w:r>
    </w:p>
    <w:p>
      <w:r>
        <w:t>「你原谅了他吗？」</w:t>
      </w:r>
    </w:p>
    <w:p>
      <w:r>
        <w:t>「那时的情况很混乱，我想大家都是无心犯的错误，不可以怪他的！」「那当然！是他占了你的便宜。」水晶</w:t>
      </w:r>
    </w:p>
    <w:p>
      <w:r>
        <w:t>松开了拥抱，但仍握紧着如烟的双手。</w:t>
      </w:r>
    </w:p>
    <w:p>
      <w:r>
        <w:t>「我不知道为什么说给你知道这些羞人的秘密，不过请你不会为了这些无心错误而不喜欢诚弟，他可是很温柔</w:t>
      </w:r>
    </w:p>
    <w:p>
      <w:r>
        <w:t>的人来的。」如烟一口气的急着解释，就怕破坏了弟弟在水晶心中的形象。</w:t>
      </w:r>
    </w:p>
    <w:p>
      <w:r>
        <w:t>「不会！我也觉得他很温柔呢！不如你多说一些你们童年时的往事给我知道喔！」</w:t>
      </w:r>
    </w:p>
    <w:p>
      <w:r>
        <w:t>「嘻嘻，我想今晚大家都不用睡了！」</w:t>
      </w:r>
    </w:p>
    <w:p>
      <w:r>
        <w:t>「那我今晚就在这里陪你聊天光好了！」水晶大方地把身上的衣服也脱光了。</w:t>
      </w:r>
    </w:p>
    <w:p>
      <w:r>
        <w:t>「不过我是习惯裸睡的，我也要你陪我一起裸睡才行。」「嗯！好的！」如烟的俏脸不禁红了起来，她可是第</w:t>
      </w:r>
    </w:p>
    <w:p>
      <w:r>
        <w:t>一次裸睡，还是和别人同襟共枕，幸好对方是自己最喜欢和疼爱的水晶，但都是怪害羞的。</w:t>
      </w:r>
    </w:p>
    <w:p>
      <w:r>
        <w:t>水晶和如烟都躲在丝被当中，水晶很亲蜜的从背后抱紧着如烟。</w:t>
      </w:r>
    </w:p>
    <w:p>
      <w:r>
        <w:t>「想不到水晶年纪虽然轻，发育却挺骄人的，感觉上比我更丰满呢！」如烟宠溺地说。</w:t>
      </w:r>
    </w:p>
    <w:p>
      <w:r>
        <w:t>「那要量度后才知道了……让我来量……」水晶不怕羞的丝被内乱摸。</w:t>
      </w:r>
    </w:p>
    <w:p>
      <w:r>
        <w:t>「不要啦！」</w:t>
      </w:r>
    </w:p>
    <w:p>
      <w:r>
        <w:t>夜更深了，在寂静中却不时传出女子嬉笑的声音……※※※※※※※※※</w:t>
      </w:r>
    </w:p>
    <w:p>
      <w:r>
        <w:t>升涛湾在阳光下闪烁着耀眼的金光，却掩盖不住那迷人的春光，两个绝色美女在别墅的泳池中互相嬉戏。年纪</w:t>
      </w:r>
    </w:p>
    <w:p>
      <w:r>
        <w:t>较长的那个美女穿上了红色比坚尼，秾纤合适的身段、白晰的肤色中透着微晕，显得极为高贵美丽。另一个美女虽</w:t>
      </w:r>
    </w:p>
    <w:p>
      <w:r>
        <w:t>然很年轻，但在黑色比坚尼衬托下，魔鬼的身材更显露无遗，在美丽中充满了青春的魅力。</w:t>
      </w:r>
    </w:p>
    <w:p>
      <w:r>
        <w:t>「水晶，我累了，一起回去躺躺啦。」如烟的头发仍然滴着水珠。</w:t>
      </w:r>
    </w:p>
    <w:p>
      <w:r>
        <w:t>「好的，如烟姐。」水晶热情的牵着如烟的手回到泳池旁的躺椅上。</w:t>
      </w:r>
    </w:p>
    <w:p>
      <w:r>
        <w:t>她们一起半卧在躺椅上，在太阳伞下啜饮着冰凉的冷饮，真是非常写意。</w:t>
      </w:r>
    </w:p>
    <w:p>
      <w:r>
        <w:t>「水晶是在那里认识诚弟的呢？」</w:t>
      </w:r>
    </w:p>
    <w:p>
      <w:r>
        <w:t>「我们是在日本的一间咖啡店内认识的，我当时是兼职侍应生，而诚哥哥是客人。」</w:t>
      </w:r>
    </w:p>
    <w:p>
      <w:r>
        <w:t>「你们真是很有缘份！那像我……」如烟在叹气。</w:t>
      </w:r>
    </w:p>
    <w:p>
      <w:r>
        <w:t>「如烟姐和你的男友是如何认识的呢？」水晶明知故问。</w:t>
      </w:r>
    </w:p>
    <w:p>
      <w:r>
        <w:t>「他是我的国中同学，认识了十几年了。」</w:t>
      </w:r>
    </w:p>
    <w:p>
      <w:r>
        <w:t>「你喜欢他吗？」</w:t>
      </w:r>
    </w:p>
    <w:p>
      <w:r>
        <w:t>「喜欢，他对我很好的……」</w:t>
      </w:r>
    </w:p>
    <w:p>
      <w:r>
        <w:t>「那你爱他吗？」水晶望着如烟的眼。</w:t>
      </w:r>
    </w:p>
    <w:p>
      <w:r>
        <w:t>「我……不知道！」如烟想了一会儿才答。</w:t>
      </w:r>
    </w:p>
    <w:p>
      <w:r>
        <w:t>「你为什么应承嫁给他呢？」水晶立刻作出反应。</w:t>
      </w:r>
    </w:p>
    <w:p>
      <w:r>
        <w:t>「因为他会照顾我吧！我不想诚弟因为我……」如烟突然停顿下来。</w:t>
      </w:r>
    </w:p>
    <w:p>
      <w:r>
        <w:t>如烟的吞吞吐吐令水晶觉得很诧异，在几天前的催眠暗示中，如烟该在下意识中完全相信自己，把自己当作最</w:t>
      </w:r>
    </w:p>
    <w:p>
      <w:r>
        <w:t>亲蜜的知己，纵使在清醒时，所有的心事、甚至是女性间的私密也可以一起分享，但现在她竟然把暗示压下了！</w:t>
      </w:r>
    </w:p>
    <w:p>
      <w:r>
        <w:t>「如烟姐不想说就不要说了。」</w:t>
      </w:r>
    </w:p>
    <w:p>
      <w:r>
        <w:t>如烟好明显松了一口气，笑着说：「虽然你们的年纪相差比较大，但他是个很细心、很疼爱女人的男人，你是</w:t>
      </w:r>
    </w:p>
    <w:p>
      <w:r>
        <w:t>他的女友，一定会很幸福的。」「我又不是」如烟娃娃「。」水晶忽然说出了催眠片语。</w:t>
      </w:r>
    </w:p>
    <w:p>
      <w:r>
        <w:t>如烟眼中的神采突然被抹去了，整个人变得呆呆的，就像个真人娃娃一样。</w:t>
      </w:r>
    </w:p>
    <w:p>
      <w:r>
        <w:t>水晶很开心的带着笑，就像她得到了心爱的玩具一样，每次成功控制一个人的心灵都会令她感到性兴奋，整个</w:t>
      </w:r>
    </w:p>
    <w:p>
      <w:r>
        <w:t>人都在颤抖。</w:t>
      </w:r>
    </w:p>
    <w:p>
      <w:r>
        <w:t>「如烟，你听到我说话吗？」</w:t>
      </w:r>
    </w:p>
    <w:p>
      <w:r>
        <w:t>「听到。」</w:t>
      </w:r>
    </w:p>
    <w:p>
      <w:r>
        <w:t>「你会和我分享你心事和秘密吗？」</w:t>
      </w:r>
    </w:p>
    <w:p>
      <w:r>
        <w:t>「我会。」</w:t>
      </w:r>
    </w:p>
    <w:p>
      <w:r>
        <w:t>「我现在问你的所有问题，你都要立刻回答，不会有任何隐瞒，你明白吗？」「我明白。」</w:t>
      </w:r>
    </w:p>
    <w:p>
      <w:r>
        <w:t>「你爱姚卓伟吗？」</w:t>
      </w:r>
    </w:p>
    <w:p>
      <w:r>
        <w:t>「不爱。」</w:t>
      </w:r>
    </w:p>
    <w:p>
      <w:r>
        <w:t>「你为什么会答应姚卓伟的求婚？」</w:t>
      </w:r>
    </w:p>
    <w:p>
      <w:r>
        <w:t>「因为只有我结婚了，才可以令诚弟真正和女友交往。」「为什么？」</w:t>
      </w:r>
    </w:p>
    <w:p>
      <w:r>
        <w:t>「诚弟望着我的眼神令我很害怕。」</w:t>
      </w:r>
    </w:p>
    <w:p>
      <w:r>
        <w:t>「是什么眼神？」</w:t>
      </w:r>
    </w:p>
    <w:p>
      <w:r>
        <w:t>「充满欲念的眼神。」</w:t>
      </w:r>
    </w:p>
    <w:p>
      <w:r>
        <w:t>「你认为他对你有欲念，所以不交女友？」</w:t>
      </w:r>
    </w:p>
    <w:p>
      <w:r>
        <w:t>「是的。」</w:t>
      </w:r>
    </w:p>
    <w:p>
      <w:r>
        <w:t>「你会接受他和你作爱吗？」</w:t>
      </w:r>
    </w:p>
    <w:p>
      <w:r>
        <w:t>「绝对不会！那是乱伦！」</w:t>
      </w:r>
    </w:p>
    <w:p>
      <w:r>
        <w:t>「所以你用结婚来避开他？」</w:t>
      </w:r>
    </w:p>
    <w:p>
      <w:r>
        <w:t>「是的。」</w:t>
      </w:r>
    </w:p>
    <w:p>
      <w:r>
        <w:t>「你害怕会爱上他吗？」水晶突然想到另一个可能性。</w:t>
      </w:r>
    </w:p>
    <w:p>
      <w:r>
        <w:t>「是，我害怕。」</w:t>
      </w:r>
    </w:p>
    <w:p>
      <w:r>
        <w:t>「你对他也会有欲念吗？」</w:t>
      </w:r>
    </w:p>
    <w:p>
      <w:r>
        <w:t>「有。」</w:t>
      </w:r>
    </w:p>
    <w:p>
      <w:r>
        <w:t>「在那时开始？」</w:t>
      </w:r>
    </w:p>
    <w:p>
      <w:r>
        <w:t>「就在他在浴室吻过我后。」</w:t>
      </w:r>
    </w:p>
    <w:p>
      <w:r>
        <w:t>水晶停下了询问，咀角不禁扬起了笑意，心想这件委托比原先她想的容易得多了！很多人都以为催眠就像神秘</w:t>
      </w:r>
    </w:p>
    <w:p>
      <w:r>
        <w:t>的法术，可以轻易地把一个人的想法和行为完全改变，其实那是误解来的！催眠只可以引导和混沌对方的思考方向，</w:t>
      </w:r>
    </w:p>
    <w:p>
      <w:r>
        <w:t>催眠后的行为都不可能超越对方最坚定的信念，只有极少的催眠师有能力进入人最深层的潜意识中，把对方根深柢</w:t>
      </w:r>
    </w:p>
    <w:p>
      <w:r>
        <w:t>固的信念彻底改变。</w:t>
      </w:r>
    </w:p>
    <w:p>
      <w:r>
        <w:t>水晶在接受委托后，一直都以为司空如烟不知道司空诚对自己的爱念，更加不会对司空诚有什么男女间的感情</w:t>
      </w:r>
    </w:p>
    <w:p>
      <w:r>
        <w:t>和欲念。水晶作为最优秀的催眠师，要改变这种信念也是很困难的，她一直都在找突破如烟心防的缺口，只有通过</w:t>
      </w:r>
    </w:p>
    <w:p>
      <w:r>
        <w:t>这个缺口，她才可以进入如烟最深层的潜意识，改变她对乱伦的抗拒，让她接受不伦之恋。</w:t>
      </w:r>
    </w:p>
    <w:p>
      <w:r>
        <w:t>但现在既然如烟在内心也有对弟弟的欲念，那委托就变得容易得多了。</w:t>
      </w:r>
    </w:p>
    <w:p>
      <w:r>
        <w:t>就在此时，水晶看到司空诚在远处出现，鼻上还架上了太阳眼镜，很帅气的穿上泳裤走过来，水晶在心中突然</w:t>
      </w:r>
    </w:p>
    <w:p>
      <w:r>
        <w:t>产生了个顽皮的主意……「当我叫你的名字时，你就会清醒过来，知道吗？」「知道。」</w:t>
      </w:r>
    </w:p>
    <w:p>
      <w:r>
        <w:t>「不过一会儿我说的话，你会当成是自己想象到的，明白吗？」「明白。」</w:t>
      </w:r>
    </w:p>
    <w:p>
      <w:r>
        <w:t>「如烟姐，诚哥哥来了！」水晶娇声的说。</w:t>
      </w:r>
    </w:p>
    <w:p>
      <w:r>
        <w:t>如烟瞬间清醒过来，眯着眼说：「诚弟来了」</w:t>
      </w:r>
    </w:p>
    <w:p>
      <w:r>
        <w:t>「想不到诚哥哥就是个猛男呢！」水晶的声音充满了赞赏。</w:t>
      </w:r>
    </w:p>
    <w:p>
      <w:r>
        <w:t>如烟随着水晶的说话，眼睛也不其然地瞄向那走过来的弟弟。</w:t>
      </w:r>
    </w:p>
    <w:p>
      <w:r>
        <w:t>「手臂的肌肉像两佗小丘般隆起，还有那厚实的胸膛，一定充满了力量，可以想象他的拥抱如何有力……」</w:t>
      </w:r>
    </w:p>
    <w:p>
      <w:r>
        <w:t>如烟想到那夜，诚弟的怀抱是多么的有力……还有他的吻也充满了激情，连生涩的她也忘情地回应着对方的吻</w:t>
      </w:r>
    </w:p>
    <w:p>
      <w:r>
        <w:t>……</w:t>
      </w:r>
    </w:p>
    <w:p>
      <w:r>
        <w:t>「天呀！他真是好性感精壮，竟然有六块腹肌，更别说他泳裤下的大腿，同样肌肉发达，而且……胸膛还是毛</w:t>
      </w:r>
    </w:p>
    <w:p>
      <w:r>
        <w:t>茸茸的，不亏是我看中的男人——－一张俊雅的面孔，还拥有一副魔鬼体格！」水晶看得目瞪口呆，旁边的如烟也</w:t>
      </w:r>
    </w:p>
    <w:p>
      <w:r>
        <w:t>一样感到脸红气促。</w:t>
      </w:r>
    </w:p>
    <w:p>
      <w:r>
        <w:t>「他的双腿看起来好有力，被他紧紧夹住一定很棒……」水晶掩不住一脸神往，在旁边的如烟也忘记了前面的</w:t>
      </w:r>
    </w:p>
    <w:p>
      <w:r>
        <w:t>男人是自己的弟弟，为对方的身体而产生了性感反应。</w:t>
      </w:r>
    </w:p>
    <w:p>
      <w:r>
        <w:t>「噢！看诚哥哥泳裤下那团隆起……那么巨大！给他的阳具插入一定会很充实……呀！喔！」水晶感到自己的</w:t>
      </w:r>
    </w:p>
    <w:p>
      <w:r>
        <w:t>花心不由自主地涨起，爱液在泛滥。</w:t>
      </w:r>
    </w:p>
    <w:p>
      <w:r>
        <w:t>「噢……呀！」</w:t>
      </w:r>
    </w:p>
    <w:p>
      <w:r>
        <w:t>水晶身边突然响起了和音，转头便看到紧夹着双腿，脸泛桃红的如烟在低声呻吟着。</w:t>
      </w:r>
    </w:p>
    <w:p>
      <w:r>
        <w:t>「如烟姐，诚哥哥真是很帅呵！」水晶才想起如烟仍在自己的引导下，不禁嗤笑起来。</w:t>
      </w:r>
    </w:p>
    <w:p>
      <w:r>
        <w:t>如烟霎时清醒过来，她爆红着脸，完全不敢答话，心中为自己的失态感到很内疚。</w:t>
      </w:r>
    </w:p>
    <w:p>
      <w:r>
        <w:t>「早安，两位美女。」司空诚的眼睛停留前面的美女处，比坚尼泳衣把她们的身材都展露了。如烟的性感打扮</w:t>
      </w:r>
    </w:p>
    <w:p>
      <w:r>
        <w:t>令他感叹水晶的能力，心中对她的戒心也加大了。</w:t>
      </w:r>
    </w:p>
    <w:p>
      <w:r>
        <w:t>水晶从躺椅站起身来，目注着司空诚，眨眨大眼睛的说：「我想去游泳了，你陪如烟姐一会儿啦。」</w:t>
      </w:r>
    </w:p>
    <w:p>
      <w:r>
        <w:t>司空诚给了水晶一个感激的眼神，水晶咀角带笑地在司空诚的脸上印上了一个吻，再在他耳语一番……这让如</w:t>
      </w:r>
    </w:p>
    <w:p>
      <w:r>
        <w:t>烟又羡又忌。</w:t>
      </w:r>
    </w:p>
    <w:p>
      <w:r>
        <w:t>水晶像蝴蝶的飞走了，司空诚半卧在躺椅上，轻松地说：「姐姐今天很漂亮。」「嗯！那是水晶的功劳。」如</w:t>
      </w:r>
    </w:p>
    <w:p>
      <w:r>
        <w:t>烟轻声地说。「她真是个可爱的女孩子呢！」「你一定很喜欢她了。」</w:t>
      </w:r>
    </w:p>
    <w:p>
      <w:r>
        <w:t>「是丫！诚弟一定要加把劲把她追到手喔。」</w:t>
      </w:r>
    </w:p>
    <w:p>
      <w:r>
        <w:t>「嗯！」</w:t>
      </w:r>
    </w:p>
    <w:p>
      <w:r>
        <w:t>「不过她现在只有１６岁，我想诚弟要多忍耐两年了，不要伤害她。」「我明白的。」司空诚心想那个小魔女</w:t>
      </w:r>
    </w:p>
    <w:p>
      <w:r>
        <w:t>不会那样纯情的，她不伤害别人就万幸了。</w:t>
      </w:r>
    </w:p>
    <w:p>
      <w:r>
        <w:t>「那我就放心了。」</w:t>
      </w:r>
    </w:p>
    <w:p>
      <w:r>
        <w:t>「姐姐，太阳开始猛烈了，我替你涂些太阳油吧。」司空诚把放在躺椅旁的一小樽太阳油拿到手上。</w:t>
      </w:r>
    </w:p>
    <w:p>
      <w:r>
        <w:t>如烟呆了一呆，因为那是诚弟第一次提出这种要求，她总觉得有点不妥，但她又想不到有什么理由反对，唯有</w:t>
      </w:r>
    </w:p>
    <w:p>
      <w:r>
        <w:t>点点头。她迅速的反转身来，不让诚弟看到自己的紧张。</w:t>
      </w:r>
    </w:p>
    <w:p>
      <w:r>
        <w:t>司空诚说完都一样呆了，他都不知道自己为什么会提出这个要求！他向来都不敢对如烟作出这些亲蜜动作，因</w:t>
      </w:r>
    </w:p>
    <w:p>
      <w:r>
        <w:t>为害怕对方会识破自己的心意。他转头看着泳池中的水晶，心想莫非又是她的「精神控制力」的影响？不过什么都</w:t>
      </w:r>
    </w:p>
    <w:p>
      <w:r>
        <w:t>不理了！眼前那胴体已完全夺去了他的注意力和呼吸。</w:t>
      </w:r>
    </w:p>
    <w:p>
      <w:r>
        <w:t>司空诚把白色的乳液涂抹在如烟的身上，大掌在她的胴体上游走，滑过柔软的小腿和大腿，再滑过那葫芦型的</w:t>
      </w:r>
    </w:p>
    <w:p>
      <w:r>
        <w:t>曲线，在纤腰和项背上来回抚摸；那触感透过手臂直到他的脑下垂，性冲动再反射似的到达他的下体处，那种充血</w:t>
      </w:r>
    </w:p>
    <w:p>
      <w:r>
        <w:t>感觉令他的阳具昂起头来，把泳裤都顶起帐篷来。</w:t>
      </w:r>
    </w:p>
    <w:p>
      <w:r>
        <w:t>底下的如烟也不好过，随着那大掌的抹擦，她感到一股热浪直涌心田，刚刚才压下的兴奋反应再次出现，还超</w:t>
      </w:r>
    </w:p>
    <w:p>
      <w:r>
        <w:t>过十几倍的冲激着身体每一个兴奋带。她感到自己在泳衣内的乳房涨大了，乳蒂也坚硬起来，蜜穴中的爱液愈渗愈</w:t>
      </w:r>
    </w:p>
    <w:p>
      <w:r>
        <w:t>多，她用力把自己的拳头握紧，但仍然没法停止心中的绮念，刚才诚弟那精壮的影像不断在脑中浮现，整个身体都</w:t>
      </w:r>
    </w:p>
    <w:p>
      <w:r>
        <w:t>在渴望那手掌的爱抚……和填补蜜穴的空虚，她死咬着唇瓣，不让自己呻吟的声音吐出来。</w:t>
      </w:r>
    </w:p>
    <w:p>
      <w:r>
        <w:t>司空诚终于敌不过心中的渴望，大胆地把如烟泳衣背后的扣子解开，比坚尼泳衣松开令胸脯的束缚消失，半个</w:t>
      </w:r>
    </w:p>
    <w:p>
      <w:r>
        <w:t>乳房都透了出来。</w:t>
      </w:r>
    </w:p>
    <w:p>
      <w:r>
        <w:t>「噢！」如烟发出了一个惊讶的短音，跟着脑里一片空白，完全不知所措，两个身体愈来愈接近。</w:t>
      </w:r>
    </w:p>
    <w:p>
      <w:r>
        <w:t>「诚哥哥一次过把我的太阳油都用完了？」水晶的声音突然出现。「我饿了。」两个人欲念一下子都下降了很</w:t>
      </w:r>
    </w:p>
    <w:p>
      <w:r>
        <w:t>多，两个身体立刻分开了。水晶看到松开了泳衣上截的如烟，那乳蒂仍然未软下来，红透了的肌肤上还透着一点点</w:t>
      </w:r>
    </w:p>
    <w:p>
      <w:r>
        <w:t>的汗珠，特别是两腿之间的泳衣部份湿得更利害……</w:t>
      </w:r>
    </w:p>
    <w:p>
      <w:r>
        <w:t>「我先去洗澡了，一会儿一起吃饭。」如烟红着脸的把放在旁边的毛巾围紧着自己的身体，一溜烟的走了。</w:t>
      </w:r>
    </w:p>
    <w:p>
      <w:r>
        <w:t>「你的我很喜欢！」水晶望着司空诚的胯下，那巨物显得更惊人了，她眯着眼的笑得很甜。</w:t>
      </w:r>
    </w:p>
    <w:p>
      <w:r>
        <w:t>「是你？」司空诚望着自己手掌上的太阳油，狠狠的说：「你在玩火！」「你偷用我的太阳油，我还未和你算</w:t>
      </w:r>
    </w:p>
    <w:p>
      <w:r>
        <w:t>帐喔！」水晶没有半丝的害怕。</w:t>
      </w:r>
    </w:p>
    <w:p>
      <w:r>
        <w:t>「我是委托人，牵涉到我的行动请先通知我，我不喜欢被作弄！」司空诚一手抓着水晶的手臂。</w:t>
      </w:r>
    </w:p>
    <w:p>
      <w:r>
        <w:t>「给你甜头还算是作弄？」水晶反手就把司空诚抓着她的手推开了，她望着那勃起的巨物。「哼！本来还想帮</w:t>
      </w:r>
    </w:p>
    <w:p>
      <w:r>
        <w:t>你解决的……现在你吃自己好了！」水晶扭头不再理会司空诚，她一面走一面还刻意把屁股大力摇摆起来。司空诚</w:t>
      </w:r>
    </w:p>
    <w:p>
      <w:r>
        <w:t>大笑的想：真是想吃了那个小魔女，只是不知道代价是什么了！不过现在最重要的是——－回去洗冷水澡了！</w:t>
      </w:r>
    </w:p>
    <w:p>
      <w:r>
        <w:t>※※※※※※※※※</w:t>
      </w:r>
    </w:p>
    <w:p>
      <w:r>
        <w:t>踏进了九月，晚上闷热的天气已差不多被凉风吹散了，刚刚才完成了模特儿工作的如烟从计程车走下来，身子</w:t>
      </w:r>
    </w:p>
    <w:p>
      <w:r>
        <w:t>就感到有点冷……一袭苹果绿的无肩带上衣、一条完全呈现她臀部诱人曲线的短裙，漂亮和性感——－这就是公司</w:t>
      </w:r>
    </w:p>
    <w:p>
      <w:r>
        <w:t>要求模特儿在平日维持的形象了。她尽力地把不断往上缩的裙子拉低一些，同时也忍耐着脚下高跟鞋传来的痛楚…</w:t>
      </w:r>
    </w:p>
    <w:p>
      <w:r>
        <w:t>…她拖着疲累的身躺，蹒跚地走回那不远的家。走过昏暗的行人路，她才发现在自己的家外那几盏街灯都坏了，周</w:t>
      </w:r>
    </w:p>
    <w:p>
      <w:r>
        <w:t>围漆黑一片，仅余那微弱的灯光从屋子内透射出来。她感到有点害怕，脚步也加快了。</w:t>
      </w:r>
    </w:p>
    <w:p>
      <w:r>
        <w:t>蓦地，一只手拦腰把她的身子锁紧，另一只手极为粗暴地把她的口鼻掩住，她本能地想求救，却无法可以叫出</w:t>
      </w:r>
    </w:p>
    <w:p>
      <w:r>
        <w:t>声来，她剧烈地在挣扎，但也无法把那紧抱着她的力量摆脱……缺氧开始让她感到晕眩，抵抗力量消耗得七七八八，</w:t>
      </w:r>
    </w:p>
    <w:p>
      <w:r>
        <w:t>紧压在她脸上的手终于慢慢的松开了，虽然她可以重新呼吸，但整个身子酥软下来、口中也发不出声音……</w:t>
      </w:r>
    </w:p>
    <w:p>
      <w:r>
        <w:t>对方把她拖往屋旁的隐蔽处，让她半躺在草丛里，那男人拉松如烟上衣前交错的系绳，隔着薄薄的上衣不断搓</w:t>
      </w:r>
    </w:p>
    <w:p>
      <w:r>
        <w:t>揉、挤压她浑圆的乳房！对方的右手从她的前胸侵入，左手则由她的腰部往上，双管齐下的握住她敏感至极的浑圆，</w:t>
      </w:r>
    </w:p>
    <w:p>
      <w:r>
        <w:t>不断地推挤、揉弄。她的意识并没有失去，但却没法可以阻止对方的侵犯！从对方搓弄自己乳房的大手掌里，她知</w:t>
      </w:r>
    </w:p>
    <w:p>
      <w:r>
        <w:t>道对方是个强壮的男人……如烟浑身掠过一阵剧烈的战栗，她极尽所能的想将自己的身子缩成一团，但却无能为力！</w:t>
      </w:r>
    </w:p>
    <w:p>
      <w:r>
        <w:t>因为那男人将她压制得如此严密，而他的手又是那样肆无忌惮的在她身上游移，让她全身酥软，根本提不起反抗的</w:t>
      </w:r>
    </w:p>
    <w:p>
      <w:r>
        <w:t>力气。她的双乳好胀、好痛、好热，只要他一碰触到她，那般令人无法忍受的酥麻感便延烧至四肢百骸！如烟不断</w:t>
      </w:r>
    </w:p>
    <w:p>
      <w:r>
        <w:t>地低声哭喊着：「不要……放开我……」</w:t>
      </w:r>
    </w:p>
    <w:p>
      <w:r>
        <w:t>那男人一只手继续撩拨如烟的乳尖，一只手则悄然而下，探入她的短裙中，然后一把握住她的俏臀！如烟的身</w:t>
      </w:r>
    </w:p>
    <w:p>
      <w:r>
        <w:t>子开始剧烈颤抖，在他不断的挑逗下，一股热流更是无法克制的由她体内汨汨而出，沾湿了她的丝质底裤！那男人</w:t>
      </w:r>
    </w:p>
    <w:p>
      <w:r>
        <w:t>倏地掀起她的短裙，一手扯破如烟短裙下的丝质底裤，右脚以迅雷不及掩耳的速度撑开她的腿，然后手一伸，精准</w:t>
      </w:r>
    </w:p>
    <w:p>
      <w:r>
        <w:t>的掐住她花瓣中湿润的珍珠！在这惊人的刺激之下，如烟终于能够高声的叫出来：</w:t>
      </w:r>
    </w:p>
    <w:p>
      <w:r>
        <w:t>「啊！不要……救命丫！」</w:t>
      </w:r>
    </w:p>
    <w:p>
      <w:r>
        <w:t>ＸＸＸＸＸＸＸＸＸ</w:t>
      </w:r>
    </w:p>
    <w:p>
      <w:r>
        <w:t>「啊！不要……救命丫！」如烟在惊叫声中坐起身来，脸上全是泪痕，双目紧闭，整个人都在颤抖。</w:t>
      </w:r>
    </w:p>
    <w:p>
      <w:r>
        <w:t>「如烟姐在发噩梦吗？」睡在如烟身旁的水晶伸手打开了床头小灯，当她看到如烟那极度惊恐的状态，脸上不</w:t>
      </w:r>
    </w:p>
    <w:p>
      <w:r>
        <w:t>其然地露出了微笑；当她轻触着如烟的肩膀便惹来她剧烈的反应。</w:t>
      </w:r>
    </w:p>
    <w:p>
      <w:r>
        <w:t>「啊……」</w:t>
      </w:r>
    </w:p>
    <w:p>
      <w:r>
        <w:t>「不用怕！是我……水晶！」水晶轻轻的抱着如烟，立刻感到她身体上传来的颤抖。「那只是梦……相信我！</w:t>
      </w:r>
    </w:p>
    <w:p>
      <w:r>
        <w:t>有我在，你很安全的！」「我……很……害怕。」如烟惊慌得牙齿也在震动，身子也拚命地挣扎着，想躲开对方的</w:t>
      </w:r>
    </w:p>
    <w:p>
      <w:r>
        <w:t>接触。</w:t>
      </w:r>
    </w:p>
    <w:p>
      <w:r>
        <w:t>水晶的眼睛闪动着绿色的光芒，咀角展露出顽皮又邪恶的笑意，她顺势把如烟扯到怀中，利用柔道手法压制着</w:t>
      </w:r>
    </w:p>
    <w:p>
      <w:r>
        <w:t>她的身体，嘴唇就这样印上她的——－不仅占有了她的唇瓣，还将舌头探入她的口中，邪肆地与她的舌交缠，吸吭</w:t>
      </w:r>
    </w:p>
    <w:p>
      <w:r>
        <w:t>她口中的蜜汁与芬香。</w:t>
      </w:r>
    </w:p>
    <w:p>
      <w:r>
        <w:t>如烟圆瞪着大眼睛，给这个意外的吻吓呆了，在水晶的强吻下几乎无法正常呼吸，就连她的灵魂，仿佛也被她</w:t>
      </w:r>
    </w:p>
    <w:p>
      <w:r>
        <w:t>的吻掠夺了……许久许久之后，水晶松开了如烟的红唇，一条银丝把她们分开的唇瓣连着，水晶满意地望着如烟那</w:t>
      </w:r>
    </w:p>
    <w:p>
      <w:r>
        <w:t>红肿的樱唇和娇喘叮叮的模样。</w:t>
      </w:r>
    </w:p>
    <w:p>
      <w:r>
        <w:t>「没有那样害怕了吧！」水晶看上去连眼睛也在笑。</w:t>
      </w:r>
    </w:p>
    <w:p>
      <w:r>
        <w:t>「你……你……怎么可以……」如烟整块脸都红得像火。</w:t>
      </w:r>
    </w:p>
    <w:p>
      <w:r>
        <w:t>「嘻嘻，诚哥哥也可以吻你，我不可以吗？」水晶呶起咀儿在装无辜。</w:t>
      </w:r>
    </w:p>
    <w:p>
      <w:r>
        <w:t>如烟也不知如何是好，她觉得两者是不可以比较的，但给水晶吻又好像没有什么问题，所以随她喜欢就好了。</w:t>
      </w:r>
    </w:p>
    <w:p>
      <w:r>
        <w:t>「嗯！可以吧……」「如烟姐在发噩梦吗？」</w:t>
      </w:r>
    </w:p>
    <w:p>
      <w:r>
        <w:t>「是的！我又梦到那次的侵犯……真是很可怕呢！」「我想这是心理问题，如果不解决，噩梦是不会消失的。」</w:t>
      </w:r>
    </w:p>
    <w:p>
      <w:r>
        <w:t>「那我可以如何做？」</w:t>
      </w:r>
    </w:p>
    <w:p>
      <w:r>
        <w:t>「如烟姐信任我吗？」水晶望着如烟的眼睛，绿眸在闪动。</w:t>
      </w:r>
    </w:p>
    <w:p>
      <w:r>
        <w:t>「我最信任的人就是你了！」如烟毫不犹疑的说。</w:t>
      </w:r>
    </w:p>
    <w:p>
      <w:r>
        <w:t>「你愿意让我进入你的心灵，帮你清除噩梦吗？」「我愿意。」如烟为水晶打开了最自己重要的通道。</w:t>
      </w:r>
    </w:p>
    <w:p>
      <w:r>
        <w:t>「」如烟娃娃「！」水晶轻柔的声音把如烟带入了催眠的状态中。如烟的眼神蓦地没有了焦点，不过和以往不</w:t>
      </w:r>
    </w:p>
    <w:p>
      <w:r>
        <w:t>同的是——－就是神情中多了一份娴雅。</w:t>
      </w:r>
    </w:p>
    <w:p>
      <w:r>
        <w:t>「如烟听得到我的说话吗？」</w:t>
      </w:r>
    </w:p>
    <w:p>
      <w:r>
        <w:t>「听见。」</w:t>
      </w:r>
    </w:p>
    <w:p>
      <w:r>
        <w:t>「我是谁？」</w:t>
      </w:r>
    </w:p>
    <w:p>
      <w:r>
        <w:t>「你是水晶。」</w:t>
      </w:r>
    </w:p>
    <w:p>
      <w:r>
        <w:t>「你愿意为水晶做任何的事。」</w:t>
      </w:r>
    </w:p>
    <w:p>
      <w:r>
        <w:t>「我愿意为她做任何的事。」</w:t>
      </w:r>
    </w:p>
    <w:p>
      <w:r>
        <w:t>「你愿意为她打开心灵，让她帮你清除噩梦。」「我愿意为她打开心灵，让她帮我清除噩梦。」「前面是一条</w:t>
      </w:r>
    </w:p>
    <w:p>
      <w:r>
        <w:t>三十级的楼梯，每走一级，你就会数一声，每走一步都会令你感到更放松，进入更深层的潜意识；直至走完这楼梯</w:t>
      </w:r>
    </w:p>
    <w:p>
      <w:r>
        <w:t>为止，那时你就会打开自己的心灵，等待水晶的声音！你明白吗？」</w:t>
      </w:r>
    </w:p>
    <w:p>
      <w:r>
        <w:t>「我明白。」</w:t>
      </w:r>
    </w:p>
    <w:p>
      <w:r>
        <w:t>「开始！」</w:t>
      </w:r>
    </w:p>
    <w:p>
      <w:r>
        <w:t>「一……二……」如烟开始了数步的声音。</w:t>
      </w:r>
    </w:p>
    <w:p>
      <w:r>
        <w:t>水晶一丝不挂的走下床，检查了所有的门锁和窗帘，把灯光调至最暗，把床边的电话搁起，关上她俩的手提电</w:t>
      </w:r>
    </w:p>
    <w:p>
      <w:r>
        <w:t>话，甚至是任何会发声的东西都检查了一遍。</w:t>
      </w:r>
    </w:p>
    <w:p>
      <w:r>
        <w:t>当她再回到床边时，就刚好听到如烟数至三十。</w:t>
      </w:r>
    </w:p>
    <w:p>
      <w:r>
        <w:t>「如烟在吗？」</w:t>
      </w:r>
    </w:p>
    <w:p>
      <w:r>
        <w:t>「我在。」</w:t>
      </w:r>
    </w:p>
    <w:p>
      <w:r>
        <w:t>「你会紧随着我的声音，听从我的指示。」</w:t>
      </w:r>
    </w:p>
    <w:p>
      <w:r>
        <w:t>「我会听从你的指示。」</w:t>
      </w:r>
    </w:p>
    <w:p>
      <w:r>
        <w:t>「我说的一切都是你的记忆，是在你身上真实发生过的，明白吗？」「明白。」</w:t>
      </w:r>
    </w:p>
    <w:p>
      <w:r>
        <w:t>「我说的感受都是你自己真正的感受，你清楚吗？」「我清楚。」</w:t>
      </w:r>
    </w:p>
    <w:p>
      <w:r>
        <w:t>因为如烟是自愿开放了心灵通道给水晶，所以水晶轻易的进入了她的深层潜意识中，这里是她对事物的认知、</w:t>
      </w:r>
    </w:p>
    <w:p>
      <w:r>
        <w:t>性格、信念和控制感情的中心。水晶可以通过在这里的引导去改变如烟的一切——－例如：可以把她的思想由保守</w:t>
      </w:r>
    </w:p>
    <w:p>
      <w:r>
        <w:t>变成新潮、由节俭变成奢华，由大方变成任性，甚至连害羞的性格也可以变成淫荡！这不仅是行为的转变，而是整</w:t>
      </w:r>
    </w:p>
    <w:p>
      <w:r>
        <w:t>个人在思想和性格上的彻底改变！水晶并不打算把如烟改变成另一个人，只要可以完成委托便行了。</w:t>
      </w:r>
    </w:p>
    <w:p>
      <w:r>
        <w:t>「如烟现在慢慢的回到２２岁那年，那夜是你受到侵犯的日子。」如烟本来平静的神情慢慢的转变了，连呼吸</w:t>
      </w:r>
    </w:p>
    <w:p>
      <w:r>
        <w:t>都急速起来。</w:t>
      </w:r>
    </w:p>
    <w:p>
      <w:r>
        <w:t>「你刚刚才走完ｓｈｏｗ回家……」</w:t>
      </w:r>
    </w:p>
    <w:p>
      <w:r>
        <w:t>「那天晚上，我走完ｓｈｏｗ后乘计程车回家……」「那夜是你穿了什么的衣服？」</w:t>
      </w:r>
    </w:p>
    <w:p>
      <w:r>
        <w:t>「我穿了苹果绿的无肩带上衣、白色的短裙和高跟马靴。」「行人路上的街灯都坏了……」</w:t>
      </w:r>
    </w:p>
    <w:p>
      <w:r>
        <w:t>「街灯都坏了……周围都很黑暗。」</w:t>
      </w:r>
    </w:p>
    <w:p>
      <w:r>
        <w:t>「有个男人从后抓紧了你……」</w:t>
      </w:r>
    </w:p>
    <w:p>
      <w:r>
        <w:t>「那个男人抓紧了我，我无法呼吸，差不多昏倒……他把我拖到草丛内，扯开了我的上衣，不断的搓弄我的乳</w:t>
      </w:r>
    </w:p>
    <w:p>
      <w:r>
        <w:t>房……很痛、很羞耻……我很害怕，但无法叫出声……他扯烂了我的内裤，用手抚摸了我的私处……我在大叫……」</w:t>
      </w:r>
    </w:p>
    <w:p>
      <w:r>
        <w:t>如烟的神情变得很惶恐，泪水不断的流过面庞。</w:t>
      </w:r>
    </w:p>
    <w:p>
      <w:r>
        <w:t>「诚弟来救你了。」</w:t>
      </w:r>
    </w:p>
    <w:p>
      <w:r>
        <w:t>「诚弟来了，他和那男人打得很激烈，我只懂在旁边哭泣……最后那男人逃走了……」</w:t>
      </w:r>
    </w:p>
    <w:p>
      <w:r>
        <w:t>「在一瞬间，你看到那男人的样貌。」</w:t>
      </w:r>
    </w:p>
    <w:p>
      <w:r>
        <w:t>「我……」如烟露出了一丝疑惑，她对那男人的样貌没有什么印象。</w:t>
      </w:r>
    </w:p>
    <w:p>
      <w:r>
        <w:t>「那刻你看到了他的样子，只是你的害怕令你忘记了。」「我忘记了……」</w:t>
      </w:r>
    </w:p>
    <w:p>
      <w:r>
        <w:t>「我要你想起来。」</w:t>
      </w:r>
    </w:p>
    <w:p>
      <w:r>
        <w:t>「那男人是……」</w:t>
      </w:r>
    </w:p>
    <w:p>
      <w:r>
        <w:t>「那男人是」姚卓伟「，你现在的男朋友！」水晶斩钉截铁的说。「那时侵犯你的就是他。」</w:t>
      </w:r>
    </w:p>
    <w:p>
      <w:r>
        <w:t>「是卓伟侵犯我……」</w:t>
      </w:r>
    </w:p>
    <w:p>
      <w:r>
        <w:t>「他在国中已在追求你了，但你没有接受他的追求。」「是的！那时我没有接受他的追求……」</w:t>
      </w:r>
    </w:p>
    <w:p>
      <w:r>
        <w:t>「他希望可以得到你的身体，所以他在那晚在屋外等你回来，他侵犯了你。」「他侵犯了我……」如烟开始相</w:t>
      </w:r>
    </w:p>
    <w:p>
      <w:r>
        <w:t>信了这个事实。</w:t>
      </w:r>
    </w:p>
    <w:p>
      <w:r>
        <w:t>「只是那时你因为害怕而」选择性失忆「，所以才不记得是他侵犯了你。」「是的！那夜是他侵犯了我！」如</w:t>
      </w:r>
    </w:p>
    <w:p>
      <w:r>
        <w:t>烟咬牙切齿的说。</w:t>
      </w:r>
    </w:p>
    <w:p>
      <w:r>
        <w:t>「因为你忘记了这件事，在后来才会接受他的追求，甚至答应嫁给他。」「噢！」如烟感到很后悔。「我不要</w:t>
      </w:r>
    </w:p>
    <w:p>
      <w:r>
        <w:t>嫁给他！」「你恨他，不想和他再有任何接触，连说话也不想。」「我恨他！不会再理他！」如烟恨恨地说。在她</w:t>
      </w:r>
    </w:p>
    <w:p>
      <w:r>
        <w:t>心中，卓伟再也不是男朋友，甚至连普通朋友也当不成了。</w:t>
      </w:r>
    </w:p>
    <w:p>
      <w:r>
        <w:t>「因为你清楚了整件事，所以不会再把这件事放在心上，也不会再发噩梦了。」「这件事终于过去了。」如烟</w:t>
      </w:r>
    </w:p>
    <w:p>
      <w:r>
        <w:t>松了一口气，神情也平静了下来。</w:t>
      </w:r>
    </w:p>
    <w:p>
      <w:r>
        <w:t>「不过诚弟在浴室吻你的事，你永远都不会忘记……」「嗯！他的吻我不会忘记的……」如烟的脸又红了。</w:t>
      </w:r>
    </w:p>
    <w:p>
      <w:r>
        <w:t>「你喜欢他的吻，那时你的感觉是……」</w:t>
      </w:r>
    </w:p>
    <w:p>
      <w:r>
        <w:t>「他的吻很羞人、很火热……他不仅紧贴住了我的唇，还用舌尖撬开我紧闭的牙关，再侵入我的口内，与我的</w:t>
      </w:r>
    </w:p>
    <w:p>
      <w:r>
        <w:t>舌头交缠在一起……我紧张得差不多昏倒，整个人也烫滚起来……我感到阴道内也湿了……」如烟再次堕入初吻的</w:t>
      </w:r>
    </w:p>
    <w:p>
      <w:r>
        <w:t>情境中，毫不隐瞒她那时的感觉。</w:t>
      </w:r>
    </w:p>
    <w:p>
      <w:r>
        <w:t>「在那一刻，你只把他当成一个让你动情的男人，而不是你的弟弟。」「那时我忘记了吻我的是我的弟弟！那</w:t>
      </w:r>
    </w:p>
    <w:p>
      <w:r>
        <w:t>是不对的……」「没有什么不对！只要你喜欢的，什么人的吻你都可以接受！」「我可以接受……」</w:t>
      </w:r>
    </w:p>
    <w:p>
      <w:r>
        <w:t>「爱情不分种族、不会计较对方的学识和财富、不会考虑对方的年龄和性别……甚至不用理会是不是亲人！」</w:t>
      </w:r>
    </w:p>
    <w:p>
      <w:r>
        <w:t>「我可以什么都不理会么？」</w:t>
      </w:r>
    </w:p>
    <w:p>
      <w:r>
        <w:t>「只要是你愿意，连弟弟也可以产生男女之间的爱。」「我可以爱上弟弟么？」</w:t>
      </w:r>
    </w:p>
    <w:p>
      <w:r>
        <w:t>「你对弟弟有欲念就等如有爱。」</w:t>
      </w:r>
    </w:p>
    <w:p>
      <w:r>
        <w:t>「我对他的身体有欲念。」如烟再次想起弟弟那一身精壮的肌肉。</w:t>
      </w:r>
    </w:p>
    <w:p>
      <w:r>
        <w:t>「那你就是爱上他了！」水晶坚定地说。「是女人爱上男人的那种爱！」「我爱上了他！我爱上了自己弟弟！」</w:t>
      </w:r>
    </w:p>
    <w:p>
      <w:r>
        <w:t>如烟终于接受了不伦之恋。</w:t>
      </w:r>
    </w:p>
    <w:p>
      <w:r>
        <w:t>水晶终于松了一口气，她终于让如烟改变了信念，现在纵使是在清醒的状态下，她爱上的也只会是司空诚，同</w:t>
      </w:r>
    </w:p>
    <w:p>
      <w:r>
        <w:t>时也彻底让姚卓伟路人化了！现在要让她接受和司空诚间的肉体关系和婚姻，真是变得轻而易举了。</w:t>
      </w:r>
    </w:p>
    <w:p>
      <w:r>
        <w:t>「因为你爱上了诚弟，所以你不会再害怕他充满欲念的目光，反而会更主动对他做出亲蜜的动作。你会尽量打</w:t>
      </w:r>
    </w:p>
    <w:p>
      <w:r>
        <w:t>扮得更年轻、更性感来吸引他的目光，让他爱上你……」</w:t>
      </w:r>
    </w:p>
    <w:p>
      <w:r>
        <w:t>「嗯！我一定要他爱上我。」</w:t>
      </w:r>
    </w:p>
    <w:p>
      <w:r>
        <w:t>「当你自慰时，都会幻想与诚弟做爱，每一次自慰都会令你更加渴望与弟弟发生肉体关系。」</w:t>
      </w:r>
    </w:p>
    <w:p>
      <w:r>
        <w:t>「嗯！」如烟的手不其然地爱抚着自己的乳房。</w:t>
      </w:r>
    </w:p>
    <w:p>
      <w:r>
        <w:t>「你只容许弟弟吻你和爱抚你，但不会让他的阳具插入你的阴道，因为你渴望婚姻，你只会在你们的新婚夜，</w:t>
      </w:r>
    </w:p>
    <w:p>
      <w:r>
        <w:t>才会把处女身给了他。」「我会保持处女身直到新婚那夜。」如烟坚决的说。</w:t>
      </w:r>
    </w:p>
    <w:p>
      <w:r>
        <w:t>水晶这样不是为了惩罚司空诚，而是作为筹码，不让司空诚赖帐而已。</w:t>
      </w:r>
    </w:p>
    <w:p>
      <w:r>
        <w:t>「你爱上了诚弟，所以你会妒忌他身边的女人。」「每次看到诚弟对水晶好，我都会很妒忌……」如烟诚实的</w:t>
      </w:r>
    </w:p>
    <w:p>
      <w:r>
        <w:t>说。</w:t>
      </w:r>
    </w:p>
    <w:p>
      <w:r>
        <w:t>「你因此会觉得内疚，所以把水晶当成妹妹一样疼爱！对她的说话和要求，你都会完全服从，不会有任何的怀</w:t>
      </w:r>
    </w:p>
    <w:p>
      <w:r>
        <w:t>疑。」</w:t>
      </w:r>
    </w:p>
    <w:p>
      <w:r>
        <w:t>「我会对她完全服从。」这个信念直达如烟的深层潜意识当中，现在纵使在如烟完全清醒下，水晶不再使用任</w:t>
      </w:r>
    </w:p>
    <w:p>
      <w:r>
        <w:t>何的催眠术，也可以完全控制司空如烟了——－即是现在叫她裸体的从露台跳下去，她也不会犹疑！</w:t>
      </w:r>
    </w:p>
    <w:p>
      <w:r>
        <w:t>「在我再叫你的名字时，你就会从深层潜意识中苏醒过来，你不会记起我说的话，但会记得自己所有说过的话，</w:t>
      </w:r>
    </w:p>
    <w:p>
      <w:r>
        <w:t>因为那些都是你心中最真确的想法来的，你清楚明白吗？」</w:t>
      </w:r>
    </w:p>
    <w:p>
      <w:r>
        <w:t>「我清楚明白。」</w:t>
      </w:r>
    </w:p>
    <w:p>
      <w:r>
        <w:t>「如烟，醒来。」</w:t>
      </w:r>
    </w:p>
    <w:p>
      <w:r>
        <w:t>如烟眨眨眼就完全清醒过来，她蓦地用手盖着自己的咀儿，眼神中充满恨意：「原来……原来那夜侵犯我的…</w:t>
      </w:r>
    </w:p>
    <w:p>
      <w:r>
        <w:t>…竟然是卓伟！」「噢！」水晶装作很惊讶的样子。「原来他是这样坏的人！」「多谢你！」如烟紧握着水晶的水。</w:t>
      </w:r>
    </w:p>
    <w:p>
      <w:r>
        <w:t>「我想我不会再发噩梦了……」「那就好了！」水晶无邪地说。「如烟姐满身都是香汗，我陪你去淋浴好了。」「</w:t>
      </w:r>
    </w:p>
    <w:p>
      <w:r>
        <w:t>好丫！我们一起淋浴好了。」如烟不曾怀疑过原因，只是极为开心的说。</w:t>
      </w:r>
    </w:p>
    <w:p>
      <w:r>
        <w:t>「万岁，如烟姐待我真是好哩！」</w:t>
      </w:r>
    </w:p>
    <w:p>
      <w:r>
        <w:t>※※※※※※※※※</w:t>
      </w:r>
    </w:p>
    <w:p>
      <w:r>
        <w:t>「如烟姐，这些都是给我试穿的衣服吗？」水晶身处在司空如烟的公司内，面前是一套套全新的衣服，设计主</w:t>
      </w:r>
    </w:p>
    <w:p>
      <w:r>
        <w:t>要是青春中带了点高雅。</w:t>
      </w:r>
    </w:p>
    <w:p>
      <w:r>
        <w:t>「水晶，这系列是我为你设计的少女时装系列，仍未在市面发售，我想让你试穿一下。」</w:t>
      </w:r>
    </w:p>
    <w:p>
      <w:r>
        <w:t>「只是试穿喔！」水晶的咀巴都呶起来了。</w:t>
      </w:r>
    </w:p>
    <w:p>
      <w:r>
        <w:t>「每套你试穿过的衣服都送给你好了。」如烟宠溺地说。「不过要让我们拍一些硬照的啦。」</w:t>
      </w:r>
    </w:p>
    <w:p>
      <w:r>
        <w:t>「多谢如烟姐！」水晶走上前在如烟的唇上印上一个吻后，便开开心心地去更衣室换衣服了。</w:t>
      </w:r>
    </w:p>
    <w:p>
      <w:r>
        <w:t>如烟用手指按着自己的唇，心中感到很甜，笑得更为灿烂。</w:t>
      </w:r>
    </w:p>
    <w:p>
      <w:r>
        <w:t>「很久不曾看过老板那么灿烂的笑容了！」旁边的秘书兼助理笑着说。</w:t>
      </w:r>
    </w:p>
    <w:p>
      <w:r>
        <w:t>「如萍，平日我笑得很假么？」如烟侧着头的说。</w:t>
      </w:r>
    </w:p>
    <w:p>
      <w:r>
        <w:t>「你给我的感觉不同了……以往你待人很冷淡，现在多了一份亲切吧！」如萍搔搔头说。</w:t>
      </w:r>
    </w:p>
    <w:p>
      <w:r>
        <w:t>「噢！原来我以前那么严肃的！」</w:t>
      </w:r>
    </w:p>
    <w:p>
      <w:r>
        <w:t>「你的衣着也变了……以往很保守、也很职业化！现在感觉上是年轻和性感了很多。」</w:t>
      </w:r>
    </w:p>
    <w:p>
      <w:r>
        <w:t>「这条裙子很性感吗？」如烟把身子转了一个圈后说。</w:t>
      </w:r>
    </w:p>
    <w:p>
      <w:r>
        <w:t>「你这条连身裙的长度只盖住了大腿的一半，你说性不性感呢？」如萍真心的说。「不过你穿得真是很好看…</w:t>
      </w:r>
    </w:p>
    <w:p>
      <w:r>
        <w:t>…看上去青春活泼得多了。你改变形象是为了男朋友吗？是那个姓姚的？」</w:t>
      </w:r>
    </w:p>
    <w:p>
      <w:r>
        <w:t>「不是！我和他结束了！」如烟的声音变得很冷。「以后他的电话都不要转给我！」</w:t>
      </w:r>
    </w:p>
    <w:p>
      <w:r>
        <w:t>「知道。」如萍突然感觉对老板的怒气，她不敢再问。「水晶出来了……」水晶的美丽和如烟不遑多让，身材</w:t>
      </w:r>
    </w:p>
    <w:p>
      <w:r>
        <w:t>是是魔鬼级的，只是她那１５５公分的身高却令没法可以与如烟的１７５公分相比。不过这个系列的设计对象是十</w:t>
      </w:r>
    </w:p>
    <w:p>
      <w:r>
        <w:t>5 、六岁的女生，所以是最适合水晶这种身高的女孩子了，她穿出了青春和活泼的一面，在闪光灯下，水晶摆出了</w:t>
      </w:r>
    </w:p>
    <w:p>
      <w:r>
        <w:t>不同的姿态，把服装的美态都显现了出来，连摄影师也是赞不绝口！</w:t>
      </w:r>
    </w:p>
    <w:p>
      <w:r>
        <w:t>「天呀！老板是在那里发掘水晶出来的？她绝对可以成为这年龄级别的顶尖模特儿，我也可以肯定这系列的服</w:t>
      </w:r>
    </w:p>
    <w:p>
      <w:r>
        <w:t>装，一定会成为我们公司的当红品牌！」「水晶当然是在地下发掘出来啦！」如烟也是很开心的说。「她是我的干</w:t>
      </w:r>
    </w:p>
    <w:p>
      <w:r>
        <w:t>妹妹嘛！」</w:t>
      </w:r>
    </w:p>
    <w:p>
      <w:r>
        <w:t>「怪不得老板如此疼爱她了！」</w:t>
      </w:r>
    </w:p>
    <w:p>
      <w:r>
        <w:t>经过二小时的拍摄，水晶终于可以停下来休息了。</w:t>
      </w:r>
    </w:p>
    <w:p>
      <w:r>
        <w:t>「如烟姐，以前你每天都是如此工作的？」水晶累得半躺在椅子。</w:t>
      </w:r>
    </w:p>
    <w:p>
      <w:r>
        <w:t>「差不多了！不过如果是专业的模特儿，每天还要穿上高跟鞋来练习走台步呢。」</w:t>
      </w:r>
    </w:p>
    <w:p>
      <w:r>
        <w:t>「看来我不是那种料子了！」</w:t>
      </w:r>
    </w:p>
    <w:p>
      <w:r>
        <w:t>「水晶未来有什么打算呢？」</w:t>
      </w:r>
    </w:p>
    <w:p>
      <w:r>
        <w:t>「我最喜欢是欣赏和认识帅哥的了。」</w:t>
      </w:r>
    </w:p>
    <w:p>
      <w:r>
        <w:t>「嗯！」如烟没有接上话。</w:t>
      </w:r>
    </w:p>
    <w:p>
      <w:r>
        <w:t>水晶知道如烟一定是想到自己和司空诚的关系，她在妒忌自己的身份（弟弟的女友）而感到痛苦吧！「铃……」</w:t>
      </w:r>
    </w:p>
    <w:p>
      <w:r>
        <w:t>水晶的电话响起了。</w:t>
      </w:r>
    </w:p>
    <w:p>
      <w:r>
        <w:t>「是诚哥哥。」她看见来电显示后说。</w:t>
      </w:r>
    </w:p>
    <w:p>
      <w:r>
        <w:t>「嗯、嗯，我知道了。」水晶说完后对如烟说：「他说今晚有个宴会，希望我当她的女伴一起出席……」</w:t>
      </w:r>
    </w:p>
    <w:p>
      <w:r>
        <w:t>「那很好丫！」如烟的声音变得很轻柔。「那些是比较隆重的场合，我替你打扮得成熟一点来配合诚弟好了。」</w:t>
      </w:r>
    </w:p>
    <w:p>
      <w:r>
        <w:t>「多谢如烟姐！」水晶看到如烟郁闷的样子真是很好笑，心想：今晚你就会开心了！</w:t>
      </w:r>
    </w:p>
    <w:p>
      <w:r>
        <w:t>「铃……」这次是如烟的电话在响，如烟看了一眼就沉下了脸：「是姚卓伟！」「如烟姐接听吧！直接说好了！」</w:t>
      </w:r>
    </w:p>
    <w:p>
      <w:r>
        <w:t>「我是司空如烟……」如烟抿起了嘴，按下了电话的接听键。「我们的婚约取消！不要问为什么……我们之间</w:t>
      </w:r>
    </w:p>
    <w:p>
      <w:r>
        <w:t>没有什么误会……我不想再见到你，连电话也不想听……永不再见！」</w:t>
      </w:r>
    </w:p>
    <w:p>
      <w:r>
        <w:t>如烟顺手的把电话关掉，跟着说：「我要转电话号码！」「如烟姐不要再气了！我请你吃饭……」水晶牵着如</w:t>
      </w:r>
    </w:p>
    <w:p>
      <w:r>
        <w:t>烟的手说。</w:t>
      </w:r>
    </w:p>
    <w:p>
      <w:r>
        <w:t>「好！吃完回来还有改造大工程要进行呢！」</w:t>
      </w:r>
    </w:p>
    <w:p>
      <w:r>
        <w:t>「呜……饶了我吧！」</w:t>
      </w:r>
    </w:p>
    <w:p>
      <w:r>
        <w:t>ＸＸＸＸＸＸＸＸＸ</w:t>
      </w:r>
    </w:p>
    <w:p>
      <w:r>
        <w:t>「我对你真是佩服得五体投地。」司空诚一面牵着水晶在跳舞，一面在她的耳边说话。「第一次见到你时，我</w:t>
      </w:r>
    </w:p>
    <w:p>
      <w:r>
        <w:t>觉得你像个年轻的公主，年龄太约廿岁左右；第二日再见时，你变成了个未成年的小女生，顶多只有十5 、六岁；</w:t>
      </w:r>
    </w:p>
    <w:p>
      <w:r>
        <w:t>今晚再见你，竟然变成了一个性感又成熟的女人，看上去起码都有廿五、六岁吧！女人的年龄真是可以变化很大的</w:t>
      </w:r>
    </w:p>
    <w:p>
      <w:r>
        <w:t>呢！」</w:t>
      </w:r>
    </w:p>
    <w:p>
      <w:r>
        <w:t>「你喜欢我那个形象呢？」</w:t>
      </w:r>
    </w:p>
    <w:p>
      <w:r>
        <w:t>「今晚的你吧！」</w:t>
      </w:r>
    </w:p>
    <w:p>
      <w:r>
        <w:t>「原来你喜欢我穿大露背晚装和十公分高的鞋子！你知道吗？这身装扮和化妆都是如烟姐弄的，还有她借我的</w:t>
      </w:r>
    </w:p>
    <w:p>
      <w:r>
        <w:t>钻石项链和耳环呢！看来她是很疼爱我的……」水晶突然笑得很甜。「你抓痛我了！」</w:t>
      </w:r>
    </w:p>
    <w:p>
      <w:r>
        <w:t>「不要得寸进尺，完成委托后离她远一点！不要以为控制了她就可以控制我……」</w:t>
      </w:r>
    </w:p>
    <w:p>
      <w:r>
        <w:t>「我们事务所的规定是在完成委托后，不可以再骚扰委托者的，你可以放心。」水晶仍然维持着笑容。</w:t>
      </w:r>
    </w:p>
    <w:p>
      <w:r>
        <w:t>「希望你可以做到！」司空诚放松了放在水晶腰上的手。「今晚为什么要我找你当女伴？不怕如烟误会？」</w:t>
      </w:r>
    </w:p>
    <w:p>
      <w:r>
        <w:t>「我就是要她吃醋嘛！你不感觉她的转变吗？」水晶望着司空诚说。</w:t>
      </w:r>
    </w:p>
    <w:p>
      <w:r>
        <w:t>「她好像不再躲我了！有时还会出现一些比以往更亲蜜的接触。」司空诚满意地说。「她也变得更年轻和性感，</w:t>
      </w:r>
    </w:p>
    <w:p>
      <w:r>
        <w:t>我很高兴，也很佩服你的能力。」「多谢客户的赞赏！」</w:t>
      </w:r>
    </w:p>
    <w:p>
      <w:r>
        <w:t>「不过距离十日限期只有两日了，你可以完成委托的第一项吗？」「走着瞧吧！」水晶笑着说。「我今晚要在</w:t>
      </w:r>
    </w:p>
    <w:p>
      <w:r>
        <w:t>宴会中当最受人妒忌的女人！」「我也是今晚最受人妒忌的男人吧！」司空诚终于可以放心地去表现那翩翩的风度，</w:t>
      </w:r>
    </w:p>
    <w:p>
      <w:r>
        <w:t>尽展他的男性魅力；他把水晶拉进怀中，让对方丰满的胸脯紧贴在自己的胸膛上。「你的柔软真令人想入非非。」</w:t>
      </w:r>
    </w:p>
    <w:p>
      <w:r>
        <w:t>「你好坏……」水晶把头埋在司空诚的肩膀上，笑得更甜了。</w:t>
      </w:r>
    </w:p>
    <w:p>
      <w:r>
        <w:t>ＸＸＸＸＸＸＸＸＸ</w:t>
      </w:r>
    </w:p>
    <w:p>
      <w:r>
        <w:t>「你醉了……水晶。」司空诚把跑车驶进了别墅，他转头看着水晶酡红的脸，雪白高耸的乳房几乎从低胸晚礼</w:t>
      </w:r>
    </w:p>
    <w:p>
      <w:r>
        <w:t>服中跳出来。</w:t>
      </w:r>
    </w:p>
    <w:p>
      <w:r>
        <w:t>「嘻嘻！我没有醉，我要你把我抱进屋子里。」水晶在精致的彩妆下是那么的艳丽，特别是那两瓣樱唇，在唇</w:t>
      </w:r>
    </w:p>
    <w:p>
      <w:r>
        <w:t>彩描绘下，充满了野性的光泽，令人垂涎不已。</w:t>
      </w:r>
    </w:p>
    <w:p>
      <w:r>
        <w:t>不过在司空诚的心中，对脸前的美色仍是有些戒心……司空诚绕到车子的另一面，打开了车门后，就看到水晶</w:t>
      </w:r>
    </w:p>
    <w:p>
      <w:r>
        <w:t>已把玉足上的高跟鞋勾到指上，他只好拦腰把水晶抱起，把她直接抱进屋里。</w:t>
      </w:r>
    </w:p>
    <w:p>
      <w:r>
        <w:t>「先生需要帮忙吗？」女佣替司空诚打开了门。</w:t>
      </w:r>
    </w:p>
    <w:p>
      <w:r>
        <w:t>「不用了！你们去休息吧！」司空诚说完便把水晶直接抱上二楼。</w:t>
      </w:r>
    </w:p>
    <w:p>
      <w:r>
        <w:t>刚过了楼梯，水晶就睁开了眼睛，语调清晰的在司空诚的耳边说：「诚哥哥，放我下来。」</w:t>
      </w:r>
    </w:p>
    <w:p>
      <w:r>
        <w:t>「你清醒了？」司空诚轻轻地把水晶放下，让她赤足的站在地上。</w:t>
      </w:r>
    </w:p>
    <w:p>
      <w:r>
        <w:t>「我清醒了！你可不可以帮我把鞋子穿上吗？」水晶把手上的鞋子交到司空诚的手里。</w:t>
      </w:r>
    </w:p>
    <w:p>
      <w:r>
        <w:t>「乐意之极！」司空诚看了水晶一眼后说。他单膝跪下替水晶穿上高跟鞋子。</w:t>
      </w:r>
    </w:p>
    <w:p>
      <w:r>
        <w:t>水晶的眼睛瞟到一个身影藏在转角的花槽后，心想：真准时喔！</w:t>
      </w:r>
    </w:p>
    <w:p>
      <w:r>
        <w:t>「穿好了！」司空诚站直了身子。</w:t>
      </w:r>
    </w:p>
    <w:p>
      <w:r>
        <w:t>「吻我！」水晶踮起了脚尖，主动把唇迎向司空诚。</w:t>
      </w:r>
    </w:p>
    <w:p>
      <w:r>
        <w:t>不由司空诚细想，他本能地紧紧攫着水晶的红唇，一回又一回的轻舔、啃噬着她的唇瓣，他的舌头迅速探入她</w:t>
      </w:r>
    </w:p>
    <w:p>
      <w:r>
        <w:t>的口中，攫住她的香舌不放，开始翻腾、吸吮……都不知过了多久，他们的唇瓣才慢慢的分开，水晶红唇上的妆乱</w:t>
      </w:r>
    </w:p>
    <w:p>
      <w:r>
        <w:t>了，微微带了点红肿；而司空诚的咀唇也轻微破损，上面沾染了水晶的口红。</w:t>
      </w:r>
    </w:p>
    <w:p>
      <w:r>
        <w:t>「你的吻技真是不盖的！」水晶充满了祟拜的语气。</w:t>
      </w:r>
    </w:p>
    <w:p>
      <w:r>
        <w:t>「你或者可以尝试一下我其他的技术。」司空诚的手指卷弄着水晶的头发，他知道自己的分身也是硬磞磞的。</w:t>
      </w:r>
    </w:p>
    <w:p>
      <w:r>
        <w:t>「嘻嘻，将来一定有机会的！我回房间了。」水晶摇摇摆摆地往自己房间的方向走。</w:t>
      </w:r>
    </w:p>
    <w:p>
      <w:r>
        <w:t>「Ｓｈｉｔ！」司空诚突然有个感觉，那个小魔女又在戏弄自己！看来今晚又要洗冷水澡了……</w:t>
      </w:r>
    </w:p>
    <w:p>
      <w:r>
        <w:t>水晶醉醺醺的走到如烟的房间前，就听到内里传出了哭声；她的绿眸闪过了计算成功的光芒，轻敲着着房门：</w:t>
      </w:r>
    </w:p>
    <w:p>
      <w:r>
        <w:t>「如烟姐，开门！」内里突然响起了碰撞声，房门给打开了，水晶看到红着眼的如烟站在跟前，嗫嚅地说：「水晶</w:t>
      </w:r>
    </w:p>
    <w:p>
      <w:r>
        <w:t>为什么会来？你不是该在……」水晶没有说些什么就跌跌碰碰的走进房间内，如烟快速的锁上门，再扶着醉了的水</w:t>
      </w:r>
    </w:p>
    <w:p>
      <w:r>
        <w:t>晶回到床上。</w:t>
      </w:r>
    </w:p>
    <w:p>
      <w:r>
        <w:t>「如果我不来的话，我就失身了丫！」水晶点着如烟的红鼻子。「而你也要哭通宵了……」</w:t>
      </w:r>
    </w:p>
    <w:p>
      <w:r>
        <w:t>「我那会……」如烟急忙的说。</w:t>
      </w:r>
    </w:p>
    <w:p>
      <w:r>
        <w:t>「你爱上诚哥哥吗？」水晶突然变得很正经。</w:t>
      </w:r>
    </w:p>
    <w:p>
      <w:r>
        <w:t>「我……」如烟立刻爆红了脸，有点不知所措！她知道不该说真话，但在水晶脸前，她却不敢隐瞒！她痛苦地</w:t>
      </w:r>
    </w:p>
    <w:p>
      <w:r>
        <w:t>闭上了眼睛，哭着的说：「水晶对不起、对不起……我爱上诚弟了……」</w:t>
      </w:r>
    </w:p>
    <w:p>
      <w:r>
        <w:t>「为什么要说对不起？爱上就爱上了，不打紧的！」「但你是诚弟的女友……我不该的……」</w:t>
      </w:r>
    </w:p>
    <w:p>
      <w:r>
        <w:t>水晶拥着如烟的身子，轻声的对她说：「望着我的眼睛。」如烟怯生生的望着水晶的绿眸，那美丽的眼睛中没</w:t>
      </w:r>
    </w:p>
    <w:p>
      <w:r>
        <w:t>有一丝的杂质。</w:t>
      </w:r>
    </w:p>
    <w:p>
      <w:r>
        <w:t>「你看到我有怨恨吗？你看到我不高兴吗？」</w:t>
      </w:r>
    </w:p>
    <w:p>
      <w:r>
        <w:t>「好像没有！」</w:t>
      </w:r>
    </w:p>
    <w:p>
      <w:r>
        <w:t>「我是很喜欢帅哥，但不等如我一定会嫁给诚哥哥嘛！」「你是说……」</w:t>
      </w:r>
    </w:p>
    <w:p>
      <w:r>
        <w:t>「我更加喜欢你，一直都把你当成亲姐姐！如果你爱上了诚哥哥，我也会祝福你的。」</w:t>
      </w:r>
    </w:p>
    <w:p>
      <w:r>
        <w:t>「多谢你！」如烟又哭又笑，双手拉紧着水晶的手。</w:t>
      </w:r>
    </w:p>
    <w:p>
      <w:r>
        <w:t>「你向诚哥哥表白了么？」</w:t>
      </w:r>
    </w:p>
    <w:p>
      <w:r>
        <w:t>「我不敢……」</w:t>
      </w:r>
    </w:p>
    <w:p>
      <w:r>
        <w:t>「你曾对我说过，他望着你的眼神充满欲望，我想他也是很喜欢你……有欲望就有爱嘛！」</w:t>
      </w:r>
    </w:p>
    <w:p>
      <w:r>
        <w:t>「我好像在那里听过这句说话。」</w:t>
      </w:r>
    </w:p>
    <w:p>
      <w:r>
        <w:t>「如烟姐如果有机会就要立刻向诚哥哥表达你的爱意了。」「我知道了。」如烟感到松了一口气。「水晶也累</w:t>
      </w:r>
    </w:p>
    <w:p>
      <w:r>
        <w:t>了，我帮你落妆和洗澡丫。」「那就麻烦你了！」水晶轻柔地说。</w:t>
      </w:r>
    </w:p>
    <w:p>
      <w:r>
        <w:t>「不麻烦！我很乐意服侍你的！」如烟对于服侍水晶没有半丝的委屈，反而感到很快乐。</w:t>
      </w:r>
    </w:p>
    <w:p>
      <w:r>
        <w:t>ＸＸＸＸＸＸＸＸＸ</w:t>
      </w:r>
    </w:p>
    <w:p>
      <w:r>
        <w:t>全身赤裸的如烟半坐半躺在床边的贵妃椅上，水晶的眼眸闪动着奇异的光芒，令她感到一阵恍惚，思绪似乎都</w:t>
      </w:r>
    </w:p>
    <w:p>
      <w:r>
        <w:t>离她远去，只剩下最基本的感官反应。</w:t>
      </w:r>
    </w:p>
    <w:p>
      <w:r>
        <w:t>「今夜会很漫长……」水晶在自言自语。</w:t>
      </w:r>
    </w:p>
    <w:p>
      <w:r>
        <w:t>水晶用嘴唇轻点着如烟的唇，轻声的命令：「张开小嘴。」听着水晶魅惑的嗓音，如烟已完全陷入了迷心术中，</w:t>
      </w:r>
    </w:p>
    <w:p>
      <w:r>
        <w:t>再没有任何反抗的能力，只能轻轻的启开红唇……水晶用舌头挑逗她口中每个部位，用牙齿轻轻啮咬她的唇瓣、她</w:t>
      </w:r>
    </w:p>
    <w:p>
      <w:r>
        <w:t>的丁香舌……吻到最后终于都慢慢松开了。</w:t>
      </w:r>
    </w:p>
    <w:p>
      <w:r>
        <w:t>「两姊弟的唇都是一样的令人陶醉喔！」望着如烟杏眸半睁半闭的娇美模样，水晶也感到一阵子的心动。「张</w:t>
      </w:r>
    </w:p>
    <w:p>
      <w:r>
        <w:t>开腿。」</w:t>
      </w:r>
    </w:p>
    <w:p>
      <w:r>
        <w:t>「我……不……」如烟下意识地摇头。</w:t>
      </w:r>
    </w:p>
    <w:p>
      <w:r>
        <w:t>「如烟听话，张开腿。」水晶的声音就像魔咒一般，令她无法抗拒，只能羞涩地缓缓张开腿，让身下的秘密完</w:t>
      </w:r>
    </w:p>
    <w:p>
      <w:r>
        <w:t>全绽放在水晶眼前。</w:t>
      </w:r>
    </w:p>
    <w:p>
      <w:r>
        <w:t>望着那片水光潋滟的桃花源、望着那柔媚的粉红色花瓣微微地抖颤着、望着那上头仿佛朝露般的蜜滴，水晶也</w:t>
      </w:r>
    </w:p>
    <w:p>
      <w:r>
        <w:t>不禁羡慕起来。她用手指轻轻滑过那湿润的花缝，待看到晶莹的蜜汁缓缓由她的花口泌出，流下腿根，沾湿她身下</w:t>
      </w:r>
    </w:p>
    <w:p>
      <w:r>
        <w:t>的那张贵妃椅子，再突然抚摸着那在花缝顶端的珍珠。一阵无法抑制的战栗感由如烟的身下窜向四肢百骸，让她高</w:t>
      </w:r>
    </w:p>
    <w:p>
      <w:r>
        <w:t>声娇啼，同时不由自主的想并拢双腿：「不要……不要再抚摸了……」</w:t>
      </w:r>
    </w:p>
    <w:p>
      <w:r>
        <w:t>「不要合上！」水晶在发出命令。「你要你用自己的手指去让自己得到快乐。」如烟在恍恍憾憾间，用手指经</w:t>
      </w:r>
    </w:p>
    <w:p>
      <w:r>
        <w:t>掐、重拈、按压在自己的阴核上，直到那颗珍珠在自己的逗弄下湿透红肿，她的眼眸愈来愈迷蒙、双乳因身子的颤</w:t>
      </w:r>
    </w:p>
    <w:p>
      <w:r>
        <w:t>抖而漾起一阵眩目的乳波……听着她的呼吸愈来愈急促、娇啼一声高过一声，望着如烟眼眸中的火花不断地闪动，</w:t>
      </w:r>
    </w:p>
    <w:p>
      <w:r>
        <w:t>水晶知道她的高潮就快来临了！</w:t>
      </w:r>
    </w:p>
    <w:p>
      <w:r>
        <w:t>「啊……诚弟！」如烟尖叫了起来。她感觉自己体内的压力冲上了云霄，某种她从未领略过的东西瞬间爆炸了！</w:t>
      </w:r>
    </w:p>
    <w:p>
      <w:r>
        <w:t>老天……那种快感简直令她无所适从！</w:t>
      </w:r>
    </w:p>
    <w:p>
      <w:r>
        <w:t>「如烟，你一面闭上眼继续抚摸着自己的身体，一面回味刚才的高潮，直到有人来叫醒你为止。」</w:t>
      </w:r>
    </w:p>
    <w:p>
      <w:r>
        <w:t>「嗯！」</w:t>
      </w:r>
    </w:p>
    <w:p>
      <w:r>
        <w:t>水晶穿回了背心和短裤就离开了房间，不过她并没有锁上门……司空诚洗完澡便回到电脑前看欧洲股票市场的</w:t>
      </w:r>
    </w:p>
    <w:p>
      <w:r>
        <w:t>走势，不过他一点都不专心，水晶那股辣劲真是令他心痒不止。</w:t>
      </w:r>
    </w:p>
    <w:p>
      <w:r>
        <w:t>「阁、阁……」门外竟然有人在敲门。「那么夜还有人找我？」「是你？」司空诚打开了门竟然看到穿得很清</w:t>
      </w:r>
    </w:p>
    <w:p>
      <w:r>
        <w:t>凉的水晶，他冷冷的说。「睡不着来找我一起运动？」</w:t>
      </w:r>
    </w:p>
    <w:p>
      <w:r>
        <w:t>「你的邀请没有多大的诚意喔！」水晶笑得很可恶。</w:t>
      </w:r>
    </w:p>
    <w:p>
      <w:r>
        <w:t>「我的脾气很坏的，不要戏弄我！」司空诚的声音很冷。「找我什么事？」「我刚才经过如烟姐的房间时，听</w:t>
      </w:r>
    </w:p>
    <w:p>
      <w:r>
        <w:t>到她在房间内哭泣……」「哭？为什么会哭的？」司空诚有点焦急的说。</w:t>
      </w:r>
    </w:p>
    <w:p>
      <w:r>
        <w:t>「我想她看见我们在走廊亲吻……」</w:t>
      </w:r>
    </w:p>
    <w:p>
      <w:r>
        <w:t>「可恶！我去看看！」司空诚粗暴的推开水晶，匆忙的赶去了如烟那里。</w:t>
      </w:r>
    </w:p>
    <w:p>
      <w:r>
        <w:t>「呵呵！真是急色男……」水晶摇摇头的说。「终于完成了委托的第一项了！」当水晶慢慢走过如烟的房间时，</w:t>
      </w:r>
    </w:p>
    <w:p>
      <w:r>
        <w:t>再次听到从房间内传出了娇喘声。</w:t>
      </w:r>
    </w:p>
    <w:p>
      <w:r>
        <w:t>「那色鬼在新婚夜前是绝对得不到手的！他今晚一定要洗第二次冷水澡……活该……嘻嘻！「</w:t>
      </w:r>
    </w:p>
    <w:p>
      <w:r>
        <w:t>※※※※※※※※※</w:t>
      </w:r>
    </w:p>
    <w:p>
      <w:r>
        <w:t>新加坡的夜生活并不沉寂，反而愈晚愈热闹，坐落在苏丹路的Ｏｒａｎｇｅ酒吧，在夜晚的灯光照射下，散发</w:t>
      </w:r>
    </w:p>
    <w:p>
      <w:r>
        <w:t>出诡异媚惑的紫色光芒，看来有些不可思议。</w:t>
      </w:r>
    </w:p>
    <w:p>
      <w:r>
        <w:t>酒吧内的空间不小，右边舞池光线快速转换，人群急速舞动着身躯，左边摆着橙色的撞球台。酒吧的正中央是</w:t>
      </w:r>
    </w:p>
    <w:p>
      <w:r>
        <w:t>设计成圆形的吧台，让跳得累了的顾客可以来这里休息和喝酒。</w:t>
      </w:r>
    </w:p>
    <w:p>
      <w:r>
        <w:t>酒保一直都在留意坐在吧台前的男人，他整晚都是一个人的在喝酒，身边并没有女伴或者朋友，酒保看得这种</w:t>
      </w:r>
    </w:p>
    <w:p>
      <w:r>
        <w:t>男人多了——－他们多是在工作或者感情上有问题的人，利用酒精来麻醉自己。那男人的外表和衣着都表现出他属</w:t>
      </w:r>
    </w:p>
    <w:p>
      <w:r>
        <w:t>于事业成功的人士，所以有不少衣着性感而且大胆的女人前来搭讪，不过都在他冷淡的语气下败走了。</w:t>
      </w:r>
    </w:p>
    <w:p>
      <w:r>
        <w:t>酒保的眼睛又再次看到一个年轻的女人来到那男人的身边，不过稍为不同的是——－那女人穿上了一件灰色格</w:t>
      </w:r>
    </w:p>
    <w:p>
      <w:r>
        <w:t>子的西装褛和同色短窄裙，内里是一件绣着暗花的白色薄衬衫，脚上套上了一双肤色透明丝袜，和一对深灰色的高</w:t>
      </w:r>
    </w:p>
    <w:p>
      <w:r>
        <w:t>跟鞋，脸上扫上的却是淡妆……看上去就像个端庄的办公室女郎，一点都不像会主动勾搭男人的那些类型。</w:t>
      </w:r>
    </w:p>
    <w:p>
      <w:r>
        <w:t>「晚安，请来一杯」爱尔兰冰茶「。」那女人的声音极为悦耳。</w:t>
      </w:r>
    </w:p>
    <w:p>
      <w:r>
        <w:t>那男人却像突然惊醒了似的，转头望向那个女人，她身上传来的香味非常熟悉。他竟然有个错觉，那女人的打</w:t>
      </w:r>
    </w:p>
    <w:p>
      <w:r>
        <w:t>扮、气味和气质真是像极她……「晚安，你好。」那女人的咀唇展开了笑意。「我叫Ｃｒｙｓｔａｌ，你呢？」「</w:t>
      </w:r>
    </w:p>
    <w:p>
      <w:r>
        <w:t>嗯……我叫Ｈｅｒｎｙ，姓姚。」那男人有点醉态的说。「Ｃｒｙｓｔａｌ，你真像我的一个朋友呢……」</w:t>
      </w:r>
    </w:p>
    <w:p>
      <w:r>
        <w:t>「是女朋友？我感到很荣幸。」Ｃｒｙｓｔａｌ笑得很甜美。「有机会要见见她喔！」</w:t>
      </w:r>
    </w:p>
    <w:p>
      <w:r>
        <w:t>「是……可是她连我也不见了……」Ｈｅｒｎｙ看着拿在手中的酒杯，苦恼的说。「我甚至连理由都不知道…</w:t>
      </w:r>
    </w:p>
    <w:p>
      <w:r>
        <w:t>…」</w:t>
      </w:r>
    </w:p>
    <w:p>
      <w:r>
        <w:t>「男女之间的感情真是很难理解，暂时不要想了！」Ｃｒｙｓｔａｌ轻轻和Ｈｅｒｎｙ碰杯。「我陪你饮酒。」</w:t>
      </w:r>
    </w:p>
    <w:p>
      <w:r>
        <w:t>Ｈｅｒｎｙ把酒一饮而尽，痛快地说：「好！我们不醉无归……如烟……不……Ｃｒｙｓｔａｌ……」</w:t>
      </w:r>
    </w:p>
    <w:p>
      <w:r>
        <w:t>水晶看着脸前的男人，他算是长得很英俊了，性格属于正直和没有情趣那类型的男人，和司空诚那种帅中带点</w:t>
      </w:r>
    </w:p>
    <w:p>
      <w:r>
        <w:t>邪恶的男人完全不同。水晶原本可以考虑用催眠术令他直接忘记如烟姐就行，但那太没挑战性了！所以最后她打算</w:t>
      </w:r>
    </w:p>
    <w:p>
      <w:r>
        <w:t>利用演技去完成第二项委托，除了可以补偿一下脸前的帅哥外，也顺便让自己得到些乐趣……</w:t>
      </w:r>
    </w:p>
    <w:p>
      <w:r>
        <w:t>水晶身上的套装、丝袜和高跟鞋都是和司空如烟以前穿的一模一样，甚至连化妆品和香水都是直接用了她梳妆</w:t>
      </w:r>
    </w:p>
    <w:p>
      <w:r>
        <w:t>台上的；不过最难得是如烟姐的姿态和气质，水晶都模仿得维妙维肖，就是这个模样令失恋的姚卓伟没法可以抗拒</w:t>
      </w:r>
    </w:p>
    <w:p>
      <w:r>
        <w:t>……ＸＸＸＸＸＸＸＸＸ</w:t>
      </w:r>
    </w:p>
    <w:p>
      <w:r>
        <w:t>半醉的卓伟抱着醉倒了的水晶回到自己的屋子里，虽然她没有司空如烟那样的模特儿身高，但娇小而漂亮的样</w:t>
      </w:r>
    </w:p>
    <w:p>
      <w:r>
        <w:t>子更可以惹起男人的怜爱。卓伟替水晶脱掉外套和高跟鞋后，便让她半躺在床上，水晶双目紧闭，脸泛红霞，内衬</w:t>
      </w:r>
    </w:p>
    <w:p>
      <w:r>
        <w:t>衣上面的两颗钮扣都松开了，若隐若现的胸脯随着在呼吸在上下移动，而嘴里却吐出了呻吟声。</w:t>
      </w:r>
    </w:p>
    <w:p>
      <w:r>
        <w:t>「Ｈｅｒｎｙ……我要……饮……继续……饮……酒……」卓伟不由自主地呷了一大口酒，咀对咀的把酒哺进</w:t>
      </w:r>
    </w:p>
    <w:p>
      <w:r>
        <w:t>了水晶的咀内。「骨、骨」……水晶咽下了小部份的酒，但却有大部份酒从她的唇角流到胸脯上，白色的衬衫变得</w:t>
      </w:r>
    </w:p>
    <w:p>
      <w:r>
        <w:t>透明……</w:t>
      </w:r>
    </w:p>
    <w:p>
      <w:r>
        <w:t>「我……还要……」小香舌滑过樱唇的动作充满了诱惑。</w:t>
      </w:r>
    </w:p>
    <w:p>
      <w:r>
        <w:t>卓伟疯狂的用唇紧紧贴住了她诱人的红唇，不断的吸吮、轻啮，还用舌尖撬开对方的贝齿，侵入她口中，吸吮</w:t>
      </w:r>
    </w:p>
    <w:p>
      <w:r>
        <w:t>着她的芳香及蜜汁，与她的香舌交缠在一起，这个缠绵又霸道的吻，竟令卓伟的分身倏地升起了一股热浪……他的</w:t>
      </w:r>
    </w:p>
    <w:p>
      <w:r>
        <w:t>自制力开始崩溃，大掌慢慢的移到水晶起伏的胸脯上，隔着衬衫轻柔地搓弄着她丰满的乳房……</w:t>
      </w:r>
    </w:p>
    <w:p>
      <w:r>
        <w:t>「嗯……不要……」水晶开始抗拒的动作。</w:t>
      </w:r>
    </w:p>
    <w:p>
      <w:r>
        <w:t>不过卓伟并没有理会水晶的挣扎，反而把她的衬衫和短裙强行脱去，内里的厘士性感胸衣几乎都承托不了她那</w:t>
      </w:r>
    </w:p>
    <w:p>
      <w:r>
        <w:t>对巨大的乳房，兴奋的感觉令他喘不过气来，当他再想解开对方的前胸扣时，水晶捉住他的大手，阻止了他的动作。</w:t>
      </w:r>
    </w:p>
    <w:p>
      <w:r>
        <w:t>「求求你！不要这样……」水晶看上去有点清醒了。</w:t>
      </w:r>
    </w:p>
    <w:p>
      <w:r>
        <w:t>只是卓伟仍不肯停手，再强行把对方的胸围扯走，眼前一对白嫩的乳房完全夺去了他的呼吸，这对乳房是那样</w:t>
      </w:r>
    </w:p>
    <w:p>
      <w:r>
        <w:t>饱满和尖挺，而尖挺上的粉蕾透出樱花般的色泽，那样优雅又引人遐想。这是他见过最丰满、最美丽的胸脯，美得</w:t>
      </w:r>
    </w:p>
    <w:p>
      <w:r>
        <w:t>让他想一头埋进她柔软的乳波间、美得引诱出他心妆最放肆的念头。</w:t>
      </w:r>
    </w:p>
    <w:p>
      <w:r>
        <w:t>卓伟的视线慢慢往下，停在她仍然穿着丝袜和内裤的双腿间，那两条细腻如羊脂般的大腿泛着最诱人的光泽，</w:t>
      </w:r>
    </w:p>
    <w:p>
      <w:r>
        <w:t>引得他欲念大动，恨不得一口一口把她给吃进肚子妆去；然而此她的大腿更教人神往的，是她腿间微微鼓起的三角</w:t>
      </w:r>
    </w:p>
    <w:p>
      <w:r>
        <w:t>秘境，那秘境妆别有洞天的春色啊，他多想掬饮那粘答答的春蜜。</w:t>
      </w:r>
    </w:p>
    <w:p>
      <w:r>
        <w:t>「你无赖！不要看！」水晶双手掩着胸前，她的眼里闪动着绿色的光芒。</w:t>
      </w:r>
    </w:p>
    <w:p>
      <w:r>
        <w:t>水晶的拒绝本来已令卓伟的内心产生迟疑与挣扎，但欲火却在卓伟眼中突然烧得更烈，他用力把她软绵绵的身</w:t>
      </w:r>
    </w:p>
    <w:p>
      <w:r>
        <w:t>子紧紧贴在自己的胸前，伸出手把对方的丝袜和内裤撕裂，胯下的昂长剑，兴奋得难以自持……他靠近她的脸，想</w:t>
      </w:r>
    </w:p>
    <w:p>
      <w:r>
        <w:t>吻去她嘴妆的所有拒绝。</w:t>
      </w:r>
    </w:p>
    <w:p>
      <w:r>
        <w:t>「不要……」水晶伸手推开他的脸。</w:t>
      </w:r>
    </w:p>
    <w:p>
      <w:r>
        <w:t>卓伟趁机会含住她的乳尖，用舌头不断地挑逗那敏感尖端，还用牙齿轻啃、细尝她的乳晕，水晶的身子就像被</w:t>
      </w:r>
    </w:p>
    <w:p>
      <w:r>
        <w:t>火烘烤过般的热烫，冒出了一层薄汗，「放了我……不要……伤害我……」一滴晶莹的泪同时由水晶的脸颊上滑落。</w:t>
      </w:r>
    </w:p>
    <w:p>
      <w:r>
        <w:t>眼泪令卓伟的眼睛发红，他一刹那间觉得脸前的水晶和如烟重迭了——－她是个不识好歹的女人，她不值得他</w:t>
      </w:r>
    </w:p>
    <w:p>
      <w:r>
        <w:t>为她低声下气、卑躬屈膝，他本来就不用这么做的，他一定是鬼迷心窍，他根本不用在乎她的感觉、她的拒绝，只</w:t>
      </w:r>
    </w:p>
    <w:p>
      <w:r>
        <w:t>要他玩得够爽就可以了！他抓起她的双腿，毫不温柔的将她的腿打得开开的，让她的私处在他眼前袒露无遗。</w:t>
      </w:r>
    </w:p>
    <w:p>
      <w:r>
        <w:t>「你竟然……不要……不要……强暴我……」水晶在高声哭喊着。</w:t>
      </w:r>
    </w:p>
    <w:p>
      <w:r>
        <w:t>卓伟紧紧握住她的两个乳房，毫不疼惜的捏着她身上唯一丰满的香脂。他将紧实的臀部往后退些，再往前奋力</w:t>
      </w:r>
    </w:p>
    <w:p>
      <w:r>
        <w:t>一挺，硬挺刺进她的体内，不停的深入、再深入，直到完全吞没在她的体内……渐渐地，他狂野得连自己都无法控</w:t>
      </w:r>
    </w:p>
    <w:p>
      <w:r>
        <w:t>制自己，只能一再的在她那好似为他而生的软穴中穿刺……狂猛的力量在冲刺、再冲刺……「呜……呜……」水晶</w:t>
      </w:r>
    </w:p>
    <w:p>
      <w:r>
        <w:t>像只小猫，发出断断续续嘤咛声、啜泣声和呻吟声。</w:t>
      </w:r>
    </w:p>
    <w:p>
      <w:r>
        <w:t>她的手无力的垂在床上，连抓住床单的力量都没有了，但是她的口中却仍然断断续续的嘶喊着。</w:t>
      </w:r>
    </w:p>
    <w:p>
      <w:r>
        <w:t>卓伟终于在狂烈的激情中沉沉睡去，进人梦乡的那一刻，他的唇边是带着笑的，一种满足的笑容，他永远都记</w:t>
      </w:r>
    </w:p>
    <w:p>
      <w:r>
        <w:t>得那紧滑香暖又幽深的地方、对方的娇啼和呻吟声……</w:t>
      </w:r>
    </w:p>
    <w:p>
      <w:r>
        <w:t>水晶的咀角也扬起了满足的笑意，她在回味着肌肤贴着对方肌肤的温暖、心跳呼应着心跳的频率，还有那纠缠</w:t>
      </w:r>
    </w:p>
    <w:p>
      <w:r>
        <w:t>着肢体的契合。虽然姚卓伟不是她主要的目标，而对方的兽性也是来自她的暗示，但他出乎意料之外的勇猛表现，</w:t>
      </w:r>
    </w:p>
    <w:p>
      <w:r>
        <w:t>令她得到了一次美好的回忆……水晶想：这对他也是一种补偿吧！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