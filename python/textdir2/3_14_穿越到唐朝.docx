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穿越到唐朝</w:t>
      </w:r>
    </w:p>
    <w:p>
      <w:r>
        <w:t>话说22世纪五十年代中期即：公元2154年，地球上出现了一位名扬世界的着名科学家——美籍华人李专研博士，</w:t>
      </w:r>
    </w:p>
    <w:p>
      <w:r>
        <w:t>他是哈佛大学天文学与电子学的双料博士生。经过他和他的弟子们多年的研究，他把宇宙的能量与人类高科技溶合</w:t>
      </w:r>
    </w:p>
    <w:p>
      <w:r>
        <w:t>在一起，从而发明了时间机器。续写了人类的新篇。</w:t>
      </w:r>
    </w:p>
    <w:p>
      <w:r>
        <w:t>而我在哈佛大学，当时，只不过是一个身体不错，学习一般的中国留学生。为了证明时间机器的功能，李博士</w:t>
      </w:r>
    </w:p>
    <w:p>
      <w:r>
        <w:t>向全校学生招试验人，我也报了名，经过体验我通过了第一关考验。随着后面的测式越来越严，报名的人被淘汰的</w:t>
      </w:r>
    </w:p>
    <w:p>
      <w:r>
        <w:t>越来越多，最后只剩下了包括我在内的五个人。最后一项测试是脑电图，是测人脑对电子信号的反应。最后李博士</w:t>
      </w:r>
    </w:p>
    <w:p>
      <w:r>
        <w:t>发现我的大脑里有许多微粒状的离子，这些离子能与电流能很好的进行传递，所以最后我成了李博士的试验人。</w:t>
      </w:r>
    </w:p>
    <w:p>
      <w:r>
        <w:t>因为时间机器刚刚研制成功，对于它的功效，谁也不是很清楚。据传闻说是：能够到达任何一个年代，李博士</w:t>
      </w:r>
    </w:p>
    <w:p>
      <w:r>
        <w:t>一直在想到那个年代最好呢，他问我说：阿峰，你说到那个年代好呢？我思索了一下，我说就到唐朝，唐太宗那个</w:t>
      </w:r>
    </w:p>
    <w:p>
      <w:r>
        <w:t>年代吧，因为那时候是我们国家最强大的时候。我就去那儿看看吧，顺便给你老带点古懂什么的，再向唐太宗要个</w:t>
      </w:r>
    </w:p>
    <w:p>
      <w:r>
        <w:t>亲笔签名拿回来卖钱。李博士紧忙对我说：万万不可，那会改变历史的。会让时间逆流，宇宙也会产生极大的影响。</w:t>
      </w:r>
    </w:p>
    <w:p>
      <w:r>
        <w:t>李博士和我做了一切准备工作：给我的后脑安上电子接收器，这样，只要李博士发动时间机器，我就会被强大</w:t>
      </w:r>
    </w:p>
    <w:p>
      <w:r>
        <w:t>的电流和宇宙原子，结合后产生的能量所分解，从时空中消失，传递到另一个时代后又会复原。他还给我带上了一</w:t>
      </w:r>
    </w:p>
    <w:p>
      <w:r>
        <w:t>些备用品和一台小形摄像机，让我到了唐朝，把繁荣的盛事拍摄下来。还给我带了一本中国上下五千年的历史书。</w:t>
      </w:r>
    </w:p>
    <w:p>
      <w:r>
        <w:t>让我时刻注意当时的战况，以免在战乱被杀死。</w:t>
      </w:r>
    </w:p>
    <w:p>
      <w:r>
        <w:t>最后把接收器的遥控开关挂在我的脖子上，如果，有什么意外，马上就启动开关，李博士好接我回来。我问李</w:t>
      </w:r>
    </w:p>
    <w:p>
      <w:r>
        <w:t>博士说：为何不给我一把枪防身，李博士说：如果你用枪杀了人，那就会出大事。那个年代还没有枪呢。我想也是。</w:t>
      </w:r>
    </w:p>
    <w:p>
      <w:r>
        <w:t>李博士反复叮嘱我：没事不要乱按开关，因为每进行一次时间移动就会消耗很大的能量。而且时间机器过热会失去</w:t>
      </w:r>
    </w:p>
    <w:p>
      <w:r>
        <w:t>功能。要是那样，就麻烦了，我岂不要留在唐朝了。还告诉我什么东西都不能留在唐朝，一定要带回来。我说：记</w:t>
      </w:r>
    </w:p>
    <w:p>
      <w:r>
        <w:t>住了。博士点了点了。</w:t>
      </w:r>
    </w:p>
    <w:p>
      <w:r>
        <w:t>一切准备就绪后，李博士把输送时间调至公元前744 年，开始倒记时，五、四、三、二、一。这时我急忙喊到</w:t>
      </w:r>
    </w:p>
    <w:p>
      <w:r>
        <w:t>：李博士，我要撒尿。李博士严肃的说：时间机器启动了，不能停止的，你还是憋着到唐朝去撒吧，说完喊到：发</w:t>
      </w:r>
    </w:p>
    <w:p>
      <w:r>
        <w:t>送。只听机器发出巨大的轰鸣声，一股强大的电流包围我的全身，我渐渐失去知觉，突然一道激光直射我的大脑，</w:t>
      </w:r>
    </w:p>
    <w:p>
      <w:r>
        <w:t>我本能的大叫一声：啊我感觉我的身体轻飘飘的，在宇宙中自由的飞翔着。突然眼前出现了一个五彩的旋窝，把我</w:t>
      </w:r>
    </w:p>
    <w:p>
      <w:r>
        <w:t>吸了下去。我从时间隧道中掉了下去，只听扑通一声，一个人被空中掉下的我，砸躺在了地上，我落在了他的身上，</w:t>
      </w:r>
    </w:p>
    <w:p>
      <w:r>
        <w:t>摔的我是头昏脑胀，尿了一裤子，他却砸的昏死过去。就在这时，耳边传来悦耳的笑声：呵呵，皇上，你在哪，我</w:t>
      </w:r>
    </w:p>
    <w:p>
      <w:r>
        <w:t>怎么找不到你呀。我抬头一看，谁呀？这不就是杨玉环，杨贵妃吗。原来，唐明皇把贵妃的眼睛蒙上正在后宫里玩</w:t>
      </w:r>
    </w:p>
    <w:p>
      <w:r>
        <w:t>捉迷藏呢。结果半空中杀出一个程咬金，唐明皇被我给砸昏过去了。我仔细一瞧：只见贵妃只穿一件低胸的纱衣，</w:t>
      </w:r>
    </w:p>
    <w:p>
      <w:r>
        <w:t>用手摸索着四围，两个丰满又透着红的奶头，不断的摆来摆去。看我的是阴茎高举，直流鼻血。我的口水也顺着嘴</w:t>
      </w:r>
    </w:p>
    <w:p>
      <w:r>
        <w:t>角流淌在唐明皇的脸上。</w:t>
      </w:r>
    </w:p>
    <w:p>
      <w:r>
        <w:t>杨贵妃一边摸索着一边叫着：皇上，皇上你在哪，怎么不出声呀？正叫着一不小心跌倒了，正好跌向我这头，</w:t>
      </w:r>
    </w:p>
    <w:p>
      <w:r>
        <w:t>我一看赶紧去扶住她，双手摸着玉环的双乳，玉环的双乳又软又大，捏在手里是异常的舒服。难怪唐明皇这么宠着</w:t>
      </w:r>
    </w:p>
    <w:p>
      <w:r>
        <w:t>她。玉环说：啊，皇上，你好坏，你好坏呀，说着用她的嫩白的双手，攥成粉拳在我的胸上一顿暴捶。吓的我连大</w:t>
      </w:r>
    </w:p>
    <w:p>
      <w:r>
        <w:t>气也没敢出，过一会玉环又道：皇上，我这么打你，你怎么也不叫一声呀。咦，你怎么不说话呀，是不是生气了呀，</w:t>
      </w:r>
    </w:p>
    <w:p>
      <w:r>
        <w:t>皇上。要是生气了就让玉环服伺你吧。</w:t>
      </w:r>
    </w:p>
    <w:p>
      <w:r>
        <w:t>说完用她的小手摸索着给我宽衣，可是摸了半天也没找到衣服扣子，（我的衣服是拉锁的）嘴里说道：皇上你</w:t>
      </w:r>
    </w:p>
    <w:p>
      <w:r>
        <w:t>的扣子怎么摸不到呀？我一看要露馅，急忙压低嗓子学成老年人说话的样子说：朕，还是自己宽衣吧，爱妃。玉环</w:t>
      </w:r>
    </w:p>
    <w:p>
      <w:r>
        <w:t>说道：好吧。我赶紧把衣服脱个精光，把身上的东西放在地上。其实我早就欲火焚身了，可是硬来怕玉环喊叫，我</w:t>
      </w:r>
    </w:p>
    <w:p>
      <w:r>
        <w:t>岂不要命丧这里。只好慢慢的和她淫戏，我低声说道：玉环，来给朕吸吸皇根。玉环跪在地上把我大鸡巴含在嘴用</w:t>
      </w:r>
    </w:p>
    <w:p>
      <w:r>
        <w:t>舌头肆意的吸吮着，手里还轻轻的抚弄着我的睾丸。瞬间，我就体会了当皇上的好处。真没想到玉环的舌功如此厉</w:t>
      </w:r>
    </w:p>
    <w:p>
      <w:r>
        <w:t>害，甚称一流，要是在我那个年代，还不是天下第一交际花。</w:t>
      </w:r>
    </w:p>
    <w:p>
      <w:r>
        <w:t>我的龟头在玉环的吸吮下，越来越舒服，我的口中不断的发出：噢耶——噢耶——好舒服！！的声音。玉环听</w:t>
      </w:r>
    </w:p>
    <w:p>
      <w:r>
        <w:t>到说：皇上，听你的声音，你好像年轻了许多。我一听，吓着赶紧把嘴闭上，默默地享受这美好的时光，没过多久，</w:t>
      </w:r>
    </w:p>
    <w:p>
      <w:r>
        <w:t>我龟头在玉环舌头的舔弄下，快感一阵强似一阵。我控制不住这极度的快感，只觉鸡巴一颤，一股稍带有腥味的精</w:t>
      </w:r>
    </w:p>
    <w:p>
      <w:r>
        <w:t>液狂射而出，射在杨贵妃的嘴里。杨贵妃顺势把我的精液吃了下去。然后用舌头吸干我龟头上的精液，牵着我的大</w:t>
      </w:r>
    </w:p>
    <w:p>
      <w:r>
        <w:t>鸡巴向龙床上摸去，一会来到床上了，玉环道：皇上，你躺下，让爱妃服伺您。我躺在床上用手轻轻的抚摸着自己</w:t>
      </w:r>
    </w:p>
    <w:p>
      <w:r>
        <w:t>有点软的鸡巴，抬头看着长得娇艳的贵妃和她那诱人丰满的身体。</w:t>
      </w:r>
    </w:p>
    <w:p>
      <w:r>
        <w:t>玉环把低胸纱衣脱掉，然后再除去里面的小衣，顿时露出了，那诱人的乳房和丰满而又夺目的身躯。简直就是</w:t>
      </w:r>
    </w:p>
    <w:p>
      <w:r>
        <w:t>一个尤物，妙不可言。玉环脱光了衣裳，骑在我的身上，用手轻轻拨弄着我的龟头，等它变得硬梆梆的之后，对准</w:t>
      </w:r>
    </w:p>
    <w:p>
      <w:r>
        <w:t>自己的阴户，只听噗哧一声，玉环坐了进去。然后双手扶着胸，下身狂扭，嘴里还喊着：噢——噢——皇上——啊</w:t>
      </w:r>
    </w:p>
    <w:p>
      <w:r>
        <w:t>——好——好爽呀！！我紧忙在下面抽动着自己的大鸡巴，玉环更加兴奋，下体里淫水源源不断的流出来，抽插了</w:t>
      </w:r>
    </w:p>
    <w:p>
      <w:r>
        <w:t>一会，我起身把玉环放倒在床上，翻过身去，把鸡巴对准杨贵妃的肛门，直插进去。痛的杨贵妃大叫：皇上，哦，</w:t>
      </w:r>
    </w:p>
    <w:p>
      <w:r>
        <w:t>好痛呀，皇上，轻一点。欲火早把我烧的没人性了，我顾不上乱七八糟的了，就是低头狂肏呀。痛的玉环是叫声不</w:t>
      </w:r>
    </w:p>
    <w:p>
      <w:r>
        <w:t>断：哦——好——好痛——啊——啊——皇上饶命呀——啊！！玉环屁眼娇小的很，我的鸡巴一进去时就被两片小</w:t>
      </w:r>
    </w:p>
    <w:p>
      <w:r>
        <w:t>嫩肉给死死的夹住。害的我肏起来有些吃力，不过也是快活无比。我加快速度的狂肏着玉环的屁眼，高潮渐渐的来</w:t>
      </w:r>
    </w:p>
    <w:p>
      <w:r>
        <w:t>临，龟头上的快感也达到了极限，即将射精。正在这酣美之时，只听嗖的一声。</w:t>
      </w:r>
    </w:p>
    <w:p>
      <w:r>
        <w:t>我被时间机器吸回了22世纪，李博士试验室里的试验床上，李博士走过来正要对我说话。我只觉下体一麻，鸡</w:t>
      </w:r>
    </w:p>
    <w:p>
      <w:r>
        <w:t>巴一动，一股精液急射而出，射了李博士一身，李博士怒声骂到：你个臭小子，我让你去办正事，你看看你都做了</w:t>
      </w:r>
    </w:p>
    <w:p>
      <w:r>
        <w:t>些什么？原来时间机器发送时，时间输入错误，这个错误是一个学生搞的，他把唐太宗与太宗的重孙唐玄宗给弄混</w:t>
      </w:r>
    </w:p>
    <w:p>
      <w:r>
        <w:t>了，因此晚了100 多年。就在我肏杨贵妃的时候，李博士发现时间有误就急忙我把吸了回来。我躺在床上，懊悔不</w:t>
      </w:r>
    </w:p>
    <w:p>
      <w:r>
        <w:t>已，如果再晚几分钟，把精液射在杨贵妃体内，她怀了孕，那我儿子不了就是皇上了吗！唉，真是命苦呀！</w:t>
      </w:r>
    </w:p>
    <w:p>
      <w:r>
        <w:t>李博士看我不住的叹息，就问道：刚才你都做了什么了？我说没什么，就和美女谈谈心，做做爱什么的。李博</w:t>
      </w:r>
    </w:p>
    <w:p>
      <w:r>
        <w:t>士想起我刚才射精的事，笑着说：幸好我及时把你吸回来，要不你就小子就要改变历史了。我忽然大叫起来：完了，</w:t>
      </w:r>
    </w:p>
    <w:p>
      <w:r>
        <w:t>完了，我的衣服和装备全掉在了唐朝，那会坏事的。李博士也急了，赶紧发动机器把我又送回了唐朝的后宫里，并</w:t>
      </w:r>
    </w:p>
    <w:p>
      <w:r>
        <w:t>对我说：快去快回。</w:t>
      </w:r>
    </w:p>
    <w:p>
      <w:r>
        <w:t>时间回到公元744 年：唐明皇渐渐的有些清醒了，隐隐约约地看到玉环在床上趴着，正想叫她，只听扑通一声，</w:t>
      </w:r>
    </w:p>
    <w:p>
      <w:r>
        <w:t>我从空中掉了下来，又一次砸在唐明皇的身上，唐明皇又被我砸昏了，躺在地上。我一看杨贵妃还撅着肥大的臀部</w:t>
      </w:r>
    </w:p>
    <w:p>
      <w:r>
        <w:t>趴在床上，我急忙上前，用手捏了两把贵妃的屁股，赶紧把我的衣服和装备收拾一下，启动接收器开关，嗖的一声，</w:t>
      </w:r>
    </w:p>
    <w:p>
      <w:r>
        <w:t>我又回到了22世纪里。</w:t>
      </w:r>
    </w:p>
    <w:p>
      <w:r>
        <w:t>李博士说：阿峰，今天你两次穿越时空，身体要休息休息，我们明天再接着做试验吧？我说好的。我心想：哼</w:t>
      </w:r>
    </w:p>
    <w:p>
      <w:r>
        <w:t>哼，今晚我就来，非把杨贵妃给干的叫娘不可。等到天黑下来，我偷偷地溜进试验室里。把时间机器启动起来，我</w:t>
      </w:r>
    </w:p>
    <w:p>
      <w:r>
        <w:t>带上遥控开关。躺在试验床上。只觉一阵颤动，我又被吸进了宇宙隧道里。我想着：幸福的时刻就要来了，啊，真</w:t>
      </w:r>
    </w:p>
    <w:p>
      <w:r>
        <w:t>是美死了。正想着，只觉一股强大的吸力把我吸了下去。我从时间隧道中掉下来，只听嘭的一声，我掉在了一张大</w:t>
      </w:r>
    </w:p>
    <w:p>
      <w:r>
        <w:t>床上，我仔细一看，这里是富丽堂皇，装饰华美，满屋飘着花香。梳妆桌上有不少女人用的东西。我想这大概是贵</w:t>
      </w:r>
    </w:p>
    <w:p>
      <w:r>
        <w:t>妃的寝宫吧。</w:t>
      </w:r>
    </w:p>
    <w:p>
      <w:r>
        <w:t>突然从屋外传来说话声：「奴婢给皇后娘娘请安了。」接着又有人说道：「你们下去吧」。我一听明白过来，</w:t>
      </w:r>
    </w:p>
    <w:p>
      <w:r>
        <w:t>这里是皇后的寝宫，连紧爬到床底下藏起来。不大一会，门开了，走进一个打扮高贵的女人来，从床底下一看，那</w:t>
      </w:r>
    </w:p>
    <w:p>
      <w:r>
        <w:t>女人长的是柳叶弯眉，樱桃小嘴。脸上还泛着红。身上穿着低胸的唐装。她来到床边，坐在梳妆桌前，摘下头上的</w:t>
      </w:r>
    </w:p>
    <w:p>
      <w:r>
        <w:t>玉钗，一头漂亮的头发披在肩上。她又慢慢脱下衣服，欣赏从铜镜里反射回来的胴体，嘴里还嘟囔着：我这么好的</w:t>
      </w:r>
    </w:p>
    <w:p>
      <w:r>
        <w:t>身材，为何皇上总是不理我，总和那个贱货杨玉环乱搞。</w:t>
      </w:r>
    </w:p>
    <w:p>
      <w:r>
        <w:t>一边说着，一边上了床，只听上面，一阵扑哧扑哧的声音，好像有什么东西在进进出出似的。不大一会儿，床</w:t>
      </w:r>
    </w:p>
    <w:p>
      <w:r>
        <w:t>上发出女人性奋后的淫叫声：噢——噢——噢——好——好舒服呀！！这淫叫声听的我是下体坚挺，口水直流呀。</w:t>
      </w:r>
    </w:p>
    <w:p>
      <w:r>
        <w:t>我赶紧用手搓了几下鸡巴，解解恨。正搓着，随后又有人叹气到：唉，这那比得上男人肏我的滋味呀。他妈的，原</w:t>
      </w:r>
    </w:p>
    <w:p>
      <w:r>
        <w:t>来皇后躺在床上，拿着象牙做的假阳具，插自己的下阴呢。我在床下是欲火狂烧，我一下从床下钻出来，吓了皇后</w:t>
      </w:r>
    </w:p>
    <w:p>
      <w:r>
        <w:t>一大跳，赶紧用双手捂住下阴喝到：你是何人，敢闯后宫。一边说着，一边看着我下体隆起的大鸡巴。</w:t>
      </w:r>
    </w:p>
    <w:p>
      <w:r>
        <w:t>我就早欲火烧身了，那有功夫跟她废话。一下跳上到床上，一只手按住皇后的双手，一只手扶着下身大鸡巴插</w:t>
      </w:r>
    </w:p>
    <w:p>
      <w:r>
        <w:t>进了皇后粉红色的阴户里。开始一顿狂肏，皇后刚想大喊，突然阵阵快感从下体传来，心想那个老不死的，从来就</w:t>
      </w:r>
    </w:p>
    <w:p>
      <w:r>
        <w:t>不关心我。我干吗还独守空房呀。</w:t>
      </w:r>
    </w:p>
    <w:p>
      <w:r>
        <w:t>不管那么多了，先解解馋吧。皇后也开始随着我的抽插，来回的摇晃自己胸前的大奶子，看的我是眼花撩乱。</w:t>
      </w:r>
    </w:p>
    <w:p>
      <w:r>
        <w:t>不大一会皇后就开始哼哼叽叽的淫叫起来：噢——噢——好——好舒服呀，你是哪来的——肏的我好幸福呀——我</w:t>
      </w:r>
    </w:p>
    <w:p>
      <w:r>
        <w:t>好久都没有这么快活过了。</w:t>
      </w:r>
    </w:p>
    <w:p>
      <w:r>
        <w:t>我说：我玉帝派来的，专门安慰你来的。要不怎么你需要的时候，我就来了呢。边说边肏着她的小淫穴。皇后</w:t>
      </w:r>
    </w:p>
    <w:p>
      <w:r>
        <w:t>淫叫声越来越大，身体也是肆意疯狂的扭动着。我一看她那个贱样，就知道她的高潮就来了，我加快速度的抽动着</w:t>
      </w:r>
    </w:p>
    <w:p>
      <w:r>
        <w:t>大鸡巴，皇后在猛烈的抽插下，得到了满足，四肢软软的，无力的躺在床上。我也在极度亢奋下，射了精，精疲力</w:t>
      </w:r>
    </w:p>
    <w:p>
      <w:r>
        <w:t>尽的趴在皇后的身上，和皇后搂在一起沉睡过去。刚射完精，还未软的鸡巴还插在皇后的阴道里。</w:t>
      </w:r>
    </w:p>
    <w:p>
      <w:r>
        <w:t>第二天，醒来只觉全身酸痛，一看自己已被五花大绑，躺在地上。皇后也被捆的像个死猪，趴在地上。原来，</w:t>
      </w:r>
    </w:p>
    <w:p>
      <w:r>
        <w:t>昨天我和皇后做爱的时候，皇后的淫叫声被人听见，告诉了皇上。只见唐明皇坐在我龙椅上，两边都是四品带刀侍</w:t>
      </w:r>
    </w:p>
    <w:p>
      <w:r>
        <w:t>卫。唐明皇大喝一声：你是何人，胆敢夜闯皇宫，还敢淫戏皇后，你好大的胆子。</w:t>
      </w:r>
    </w:p>
    <w:p>
      <w:r>
        <w:t>我被吓的一身冷汗，心想完了，完了，我要命丧唐朝了。我急忙说到：皇上，我是未来人。我从很远的时空来</w:t>
      </w:r>
    </w:p>
    <w:p>
      <w:r>
        <w:t>的。皇上说：你说的可是真的。我说：是真的，真的。皇上说：那你就死定了，我说昨天，怎么被人砸昏两次，一</w:t>
      </w:r>
    </w:p>
    <w:p>
      <w:r>
        <w:t>定是你小子搞的鬼，你不但敢戏弄我的爱妃，还敢玩弄我的皇后，来呀，把他拖出斩了。</w:t>
      </w:r>
    </w:p>
    <w:p>
      <w:r>
        <w:t>我被几个大内高手，给扛出去，拉到玄武门，午时斩首。中午时分，骄阳似火，晒我的是口干舌燥，嗓子冒烟。</w:t>
      </w:r>
    </w:p>
    <w:p>
      <w:r>
        <w:t>我说：求求你们，给我点水喝吧。一个小兵骂到：喝水，你的罪就是死一百回都够了，喝尿吧你。这时监斩官，抬</w:t>
      </w:r>
    </w:p>
    <w:p>
      <w:r>
        <w:t>头一望说到：午时已到，斩。说着把令牌扔了下来，我心想：我死定了，为了皇后那个淫货，死的不值呀。刀斧手</w:t>
      </w:r>
    </w:p>
    <w:p>
      <w:r>
        <w:t>走上前来，拔去插在我脖子后面的牌子，高高的举起大刀，说：兄弟，我这就送你一程。说完挥下虎头刀。</w:t>
      </w:r>
    </w:p>
    <w:p>
      <w:r>
        <w:t>就在这时，只听嗖的一声，我就回到了22世纪，我睁眼一看，李博士生气的看着我说：你个臭小子，毁了我多</w:t>
      </w:r>
    </w:p>
    <w:p>
      <w:r>
        <w:t>年的心血，说着伤心的哭了起来。原来，第二天，李博士一看时间机器已被打开，而且开了一夜，知道我又走了，</w:t>
      </w:r>
    </w:p>
    <w:p>
      <w:r>
        <w:t>就急忙把我吸了回来，但是还是晚了。由于机器过热，我刚回来，就烧毁了。我一看完了，这还了得，三十六计走</w:t>
      </w:r>
    </w:p>
    <w:p>
      <w:r>
        <w:t>为上，我撒丫子逃之夭夭了。</w:t>
      </w:r>
    </w:p>
    <w:p>
      <w:r>
        <w:t>从此以后，我安分守已，再也不游戏人生了。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