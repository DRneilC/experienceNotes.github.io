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生化危机外传－吉尔的恶梦</w:t>
      </w:r>
    </w:p>
    <w:p>
      <w:r>
        <w:t>吉尔快速的奔跑着，已经不晓得以这种速度跑了多长时间，仿佛忘记了身体的劳累，完全依靠着本能而驱动着</w:t>
      </w:r>
    </w:p>
    <w:p>
      <w:r>
        <w:t>双腿狂奔。换成常人，此刻恐怕早已倒下。身为Ｓ。Ｔ。Ａ。Ｒ。Ｓ现已队员并且以前是ＴＲＩＡＮＧＬＥＦＯＲ</w:t>
      </w:r>
    </w:p>
    <w:p>
      <w:r>
        <w:t>ＣＥ一员的吉尔，体格当然不是一般人可比的。</w:t>
      </w:r>
    </w:p>
    <w:p>
      <w:r>
        <w:t>大约１小时前，吉尔在市中心的一条曾经很繁华的商业街上的一家规模很大的武器店内寻找武器弹药补给，不</w:t>
      </w:r>
    </w:p>
    <w:p>
      <w:r>
        <w:t>过似乎运气并不好，只在凌乱的地面上收集到了３６发９ｍｍ手枪子弹。这场浩劫发生后，整个莱肯市陷入了疯狂</w:t>
      </w:r>
    </w:p>
    <w:p>
      <w:r>
        <w:t>的混乱，市民被恐惧控制了心智，丧失了正常人的理智。尤其是在莱肯市所有警察力量被丧尸消灭后，所有人都陷</w:t>
      </w:r>
    </w:p>
    <w:p>
      <w:r>
        <w:t>入了无比的绝望中。为了求生，大家都不择手段，收集一切必需品：武器弹药，食物，纯净的饮用水，汽油等等。</w:t>
      </w:r>
    </w:p>
    <w:p>
      <w:r>
        <w:t>在这种时候，很少有人会像平时那样很礼貌的在商场里有秩序的排队购物。「在灾难面前，向来强悍的美国人表现</w:t>
      </w:r>
    </w:p>
    <w:p>
      <w:r>
        <w:t>的也不怎样嘛」吉尔心里这样想着，将少的可怜的子弹装在腰间的弹药包里后，女人向破碎不堪的大门走去，准备</w:t>
      </w:r>
    </w:p>
    <w:p>
      <w:r>
        <w:t>离开这里。</w:t>
      </w:r>
    </w:p>
    <w:p>
      <w:r>
        <w:t>向前走了几步，听到后面响起了零碎的脚步声，逐渐向这边接近中。随着脚步声的接近，血腥味与野兽的低沉</w:t>
      </w:r>
    </w:p>
    <w:p>
      <w:r>
        <w:t>喘息声也逐渐听得清晰。经历了与各种怪物在这个地狱般的城市战斗，周旋了几周的吉尔，马上知道了那是什么：</w:t>
      </w:r>
    </w:p>
    <w:p>
      <w:r>
        <w:t>丧尸犬。</w:t>
      </w:r>
    </w:p>
    <w:p>
      <w:r>
        <w:t>吉尔慢慢的转动身体，右手已经伸到腰间的手枪带，小心翼翼的拔出那把这几天一直陪伴她的忠实伙伴：Ｍ１</w:t>
      </w:r>
    </w:p>
    <w:p>
      <w:r>
        <w:t>９１警用手枪。完全转过身一看，一只全身８０％已经腐烂的丧尸犬正在以凶恶的眼神看着吉尔，吉尔慢慢的举起</w:t>
      </w:r>
    </w:p>
    <w:p>
      <w:r>
        <w:t>枪，尽量不引起丧尸犬的注意，但丧尸犬似乎知道她的打算，一跃而起，扑向吉尔。吉尔灵活向左边一个翻滚，躲</w:t>
      </w:r>
    </w:p>
    <w:p>
      <w:r>
        <w:t>了过去，身体落地后马上爬了起来，还没等身形稳住，听到了砰的一声，吉尔马上回身用枪指着后面，却看到那条</w:t>
      </w:r>
    </w:p>
    <w:p>
      <w:r>
        <w:t>丧尸犬被压在了一个储物柜下面，可能刚才铺的太猛了吧。吉尔慢慢的走过去，抬起右腿，一脚狠狠的踢在狗的下</w:t>
      </w:r>
    </w:p>
    <w:p>
      <w:r>
        <w:t>巴上，丧尸犬哀鸣一声，再也没动静了。</w:t>
      </w:r>
    </w:p>
    <w:p>
      <w:r>
        <w:t>「这次真好运」吉尔长长的呼出了一口气。以前遇见的丧尸犬都是成群的，很难对付，吉尔每次都是九死一生，</w:t>
      </w:r>
    </w:p>
    <w:p>
      <w:r>
        <w:t>这次不知走什么运了，碰到个落单的。正这样想着，突然又听到后面响起了相同的声响，吉尔心里「咯噔」一下，</w:t>
      </w:r>
    </w:p>
    <w:p>
      <w:r>
        <w:t>有种不祥的预感。慢慢的转过身，果然，是其它几只丧尸犬，一共三条，正在那里望着吉尔。吉尔慢慢的把枪举起</w:t>
      </w:r>
    </w:p>
    <w:p>
      <w:r>
        <w:t>来，试图像刚才那样击毙这几条凶神恶煞。但是枪还没举起来，丧尸犬们就发起了攻击，一跃而起，分别从三个不</w:t>
      </w:r>
    </w:p>
    <w:p>
      <w:r>
        <w:t>同方向跃向吉尔。吉尔不退反进，一个前翻滚，与丧尸犬们交叉而过。刚一落地，马上转身向后面瞄准，向一个还</w:t>
      </w:r>
    </w:p>
    <w:p>
      <w:r>
        <w:t>未落地的丧尸犬开了三枪，不等看到那条狗死了没有，吉尔以最快的速度站起来，冲出大门，向计划中的那条藏身</w:t>
      </w:r>
    </w:p>
    <w:p>
      <w:r>
        <w:t>的小巷跑去。</w:t>
      </w:r>
    </w:p>
    <w:p>
      <w:r>
        <w:t>街道上很多障碍物，那几条丧尸犬虽然速度很快，但是一路上磕磕碰碰，撞在障碍物上不少次，而吉尔对这一</w:t>
      </w:r>
    </w:p>
    <w:p>
      <w:r>
        <w:t>带附近都已经了如指掌，所以一路上穿越各种障碍很顺利。跑了大概十一条街时，吉尔快速的回头瞥了一眼，那几</w:t>
      </w:r>
    </w:p>
    <w:p>
      <w:r>
        <w:t>条恶魔早已不见踪影，吉尔松了一口气，放慢了脚步，改为慢跑，向计划中的藏身小巷跑去。</w:t>
      </w:r>
    </w:p>
    <w:p>
      <w:r>
        <w:t>一路上没遇到什么障碍，吉尔很快就达到了目的地。</w:t>
      </w:r>
    </w:p>
    <w:p>
      <w:r>
        <w:t>这是一条很隐蔽的小巷，在一个大型商场的后面，平时除了清洁工人外，没有什么人过来。巷尾是面很坚固的</w:t>
      </w:r>
    </w:p>
    <w:p>
      <w:r>
        <w:t>水泥墙，开头是两扇很厚的铁门，中间是条２３米长，４米宽的过道，吉尔在发现这里后都仔细的算过。平时只有</w:t>
      </w:r>
    </w:p>
    <w:p>
      <w:r>
        <w:t>清洁工人收垃圾时会到这里来，锁也只有他们有。浩劫发生后，工人们早已不知去向，而这条铁门的钥匙也不知流</w:t>
      </w:r>
    </w:p>
    <w:p>
      <w:r>
        <w:t>落到那里，但是吉尔身为现役特警队以及前三角洲部队的一员，这点小事根本不算什么。她运用在三角洲部队时战</w:t>
      </w:r>
    </w:p>
    <w:p>
      <w:r>
        <w:t>术组的教官教的开锁技能，很容易就将门打开，并且以后这里就成为她的藏身之地。</w:t>
      </w:r>
    </w:p>
    <w:p>
      <w:r>
        <w:t>她靠在坚硬的水泥墙上，急速的喘息着，胸部剧烈的起伏着，身上的蓝色上衣以及短裙早已被汗水湿透，贴在</w:t>
      </w:r>
    </w:p>
    <w:p>
      <w:r>
        <w:t>雪白的乳房上。两颗雪白的球状乳房很清晰的可以看到轮廓，两颗乳头因为刚才受到惊吓，已经坚硬的凸起，顶在</w:t>
      </w:r>
    </w:p>
    <w:p>
      <w:r>
        <w:t>薄薄的蓝色上衣上，像两颗饱满的豆子一样，圆鼓鼓的，好不诱人，不过估计现在已经没有活人能欣赏到这个美景</w:t>
      </w:r>
    </w:p>
    <w:p>
      <w:r>
        <w:t>了，莱肯市已经变成了一个人间地狱。</w:t>
      </w:r>
    </w:p>
    <w:p>
      <w:r>
        <w:t>过了大约十分钟，吉尔的呼吸才平静下来。刚才的２。８公里，就算是受过严格训练的她，也有点吃不消。她</w:t>
      </w:r>
    </w:p>
    <w:p>
      <w:r>
        <w:t>现在腿都有点软了。吉尔慢慢的倚着墙壁，坐了下来，准备令疲惫不堪的双腿好好休息下。</w:t>
      </w:r>
    </w:p>
    <w:p>
      <w:r>
        <w:t>屁股还没做热，铁门那边传来了沉重的撞击声。有什么东西正在撞击铁门，吉尔马上蹦起身来，拔出枪指向铁</w:t>
      </w:r>
    </w:p>
    <w:p>
      <w:r>
        <w:t>门，一步步小心的靠向铁门。撞击声一次比一次响，力度一次比一次大，铁门被破坏的程度也越来越严重，吉尔快</w:t>
      </w:r>
    </w:p>
    <w:p>
      <w:r>
        <w:t>速的估计了下，有这种力度的应该是舔食兽。从撞击的频率来看，应该只有一支，不难对付，不过它是怎么发现这</w:t>
      </w:r>
    </w:p>
    <w:p>
      <w:r>
        <w:t>里的？吉尔带着心中的疑问，慢慢走向小巷中央的几个现在已经成为她的武器储藏柜的铁质垃圾桶，从那里取出了</w:t>
      </w:r>
    </w:p>
    <w:p>
      <w:r>
        <w:t>一把经过改装的Ｍ１１雷明顿散弹枪，使用加强爆破弹，散步面积广，威力巨大，是吉尔现在收集到的最强的武器，</w:t>
      </w:r>
    </w:p>
    <w:p>
      <w:r>
        <w:t>不过也有缺点，就是射程很短，后坐力巨大，最重要的是噪音非常大，开一枪足以令７０米以内所有长耳朵的生物</w:t>
      </w:r>
    </w:p>
    <w:p>
      <w:r>
        <w:t>听到。但是吉尔现在顾不到那么多了，想击毙舔食者的话，Ｍ１９１手枪打在它身上简直就是挠痒痒。吉尔从铁箱</w:t>
      </w:r>
    </w:p>
    <w:p>
      <w:r>
        <w:t>里取出被精心包裹的Ｍ１１，快速打开包装，冲到铁门前１０米处，瞄准铁门，紧张的等待着。而这时铁门的撞击</w:t>
      </w:r>
    </w:p>
    <w:p>
      <w:r>
        <w:t>声却嘎然停止，吉尔有点奇怪，沉住气，继续举着散弹枪全神贯注的指着铁门。</w:t>
      </w:r>
    </w:p>
    <w:p>
      <w:r>
        <w:t>吉尔听到那沉重的脚步声越走越远，渐渐听不到了，放下心来。「可能那个怪物撞了这么多次也撞不开，放弃</w:t>
      </w:r>
    </w:p>
    <w:p>
      <w:r>
        <w:t>了吧。野兽到底是野兽啊」吉尔这样想着，把枪放在地上，准备去铁门那里透过门缝看看那个怪物走了没有。女人</w:t>
      </w:r>
    </w:p>
    <w:p>
      <w:r>
        <w:t>走到门前，小心翼翼的趴在门缝上向外观察，除了和刚才一样凌乱的街道和满大街的撞坏的车以外，什么也没有。</w:t>
      </w:r>
    </w:p>
    <w:p>
      <w:r>
        <w:t>吉尔紧绷的一颗心终于可以完全放松下来，她长长的嘘出一口气，准备打开铁门修理一下，刚才那个怪物把门撞的</w:t>
      </w:r>
    </w:p>
    <w:p>
      <w:r>
        <w:t>都变型了。</w:t>
      </w:r>
    </w:p>
    <w:p>
      <w:r>
        <w:t>突然身后的小巷传来了很重的响声，吉尔多年的警察经验告诉她，只有超过１３０公斤的重物落在地上才会发</w:t>
      </w:r>
    </w:p>
    <w:p>
      <w:r>
        <w:t>出这么恐怖的声音。她快速转身，拔枪，指向身后的怪物，却被身后的生物惊呆了。</w:t>
      </w:r>
    </w:p>
    <w:p>
      <w:r>
        <w:t>一支巨大的蜥蜴站在她的面前不远处，浑身青筋暴起，目露凶光，四肢巨硕的爪子张开着，仿佛准备撕裂所有</w:t>
      </w:r>
    </w:p>
    <w:p>
      <w:r>
        <w:t>物体一般。怪物仰天发出了一声剧烈的嘶叫，刺耳欲聋。低下头凶恶的望着眼前的这个人类女人，胯下的丑恶巨型</w:t>
      </w:r>
    </w:p>
    <w:p>
      <w:r>
        <w:t>阳具已经高高勃起，上面凹凸不平，一道道粗壮的青筋如气球般鼓起着，似乎已经准备好将眼前这个人类美女贯穿。</w:t>
      </w:r>
    </w:p>
    <w:p>
      <w:r>
        <w:t>「Ｏｈ，ｍｙｇｏｄ」吉尔简直不敢相信眼前这一切，她以为刚才撞门的怪物充其量是只舔食兽，没想到却是</w:t>
      </w:r>
    </w:p>
    <w:p>
      <w:r>
        <w:t>一头巨硕的：猎杀者。她深吸了一口气，尽量令自己的呼吸平静下来。眼睛瞄着猎杀者脚下不远处的Ｍ１１散弹枪，</w:t>
      </w:r>
    </w:p>
    <w:p>
      <w:r>
        <w:t>心想如何能将它拿到手。</w:t>
      </w:r>
    </w:p>
    <w:p>
      <w:r>
        <w:t>她望了忘四周，没有什么触手可及的东西，只有身上的Ｍ１９１手枪以及８个弹夹。吉尔轻轻的从腰间的弹夹</w:t>
      </w:r>
    </w:p>
    <w:p>
      <w:r>
        <w:t>袋里取出一个弹夹，对准暴君，用力的撇了出去，同时身体一个前翻滚，想趁着猎杀者挥爪子打那个弹夹时，抓起</w:t>
      </w:r>
    </w:p>
    <w:p>
      <w:r>
        <w:t>散弹枪对准它狠狠的轰一枪。谁知道猎杀者并没有上当，它没有理会那个弹夹，一跃向前，对着吉尔用力的挥舞了</w:t>
      </w:r>
    </w:p>
    <w:p>
      <w:r>
        <w:t>一下爪子。</w:t>
      </w:r>
    </w:p>
    <w:p>
      <w:r>
        <w:t>吉尔的身体飞了出去，重重的撞在墙上，全身的骨骼仿佛要散架一般，痛彻心扉。还没有来得及站起来，被猎</w:t>
      </w:r>
    </w:p>
    <w:p>
      <w:r>
        <w:t>杀者一只爪子轻而易举的举了起来，按在墙上。</w:t>
      </w:r>
    </w:p>
    <w:p>
      <w:r>
        <w:t>吉尔还没反应过来，「嘶啦」一声，蓝色的紧身上衣被猎杀者粗暴的撕裂，一对丰满的雪白乳房随即暴露在冰</w:t>
      </w:r>
    </w:p>
    <w:p>
      <w:r>
        <w:t>冷的空气中，两粒粉红色的乳头因受到冷空气刺激已经充血，像两颗硬邦邦的黄豆一般。随着吉尔剧烈的呼吸，雪</w:t>
      </w:r>
    </w:p>
    <w:p>
      <w:r>
        <w:t>白的乳房两座雪白的山峰一样急速起伏着，猎杀者被眼前的美景深深的刺激到了。</w:t>
      </w:r>
    </w:p>
    <w:p>
      <w:r>
        <w:t>它兽性大发，大声嘶吼了一声，将吉尔抓了起来。一支爪子紧紧锁住吉尔双手，另一只爪子粗暴的揉捏着吉尔</w:t>
      </w:r>
    </w:p>
    <w:p>
      <w:r>
        <w:t>丰满的双乳，力度之大，令吉尔觉得乳房仿佛要被捏爆了。她发出了痛苦的呻吟，奋力的扭动着腰肢，雪白的腰部</w:t>
      </w:r>
    </w:p>
    <w:p>
      <w:r>
        <w:t>动人的扭动着，双腿徒劳的踢着猎杀者，试图尽最大的力量逃开胸前磨爪，但是这徒劳的抵抗只会令怪物更加兴奋</w:t>
      </w:r>
    </w:p>
    <w:p>
      <w:r>
        <w:t>罢了。</w:t>
      </w:r>
    </w:p>
    <w:p>
      <w:r>
        <w:t>猎杀者兽性大发，决定好好的享受眼下的这个美女。一把将吉尔重重的摔在地上，从背部视觉强奸女人。洁白</w:t>
      </w:r>
    </w:p>
    <w:p>
      <w:r>
        <w:t>的玉背已经因为粗暴的摔碰，泛起阵阵可爱的红晕，浑圆坚挺的臀部紧紧的被短裙包着，勒出了内裤美妙的的痕迹，</w:t>
      </w:r>
    </w:p>
    <w:p>
      <w:r>
        <w:t>雪白的双腿无力的分开着，露出了短裙下与主人一样纯洁纯白的蕾丝内裤。倒在地下的女人，没有任何反抗之力，</w:t>
      </w:r>
    </w:p>
    <w:p>
      <w:r>
        <w:t>以惊恐的眼神望着猎杀者。惹人爱怜的眼神令怪物最基本的本能完全被激发。</w:t>
      </w:r>
    </w:p>
    <w:p>
      <w:r>
        <w:t>它走向吉尔，左爪粗暴的按住她的玉背，右爪轻而易举撕裂了吉尔的短裙。</w:t>
      </w:r>
    </w:p>
    <w:p>
      <w:r>
        <w:t>一双浑圆，经受过良好锻炼的美腿暴露在夜晚冰冷的空气中。纯白的蕾丝内裤紧紧包着女人纯洁的圣地，薄薄</w:t>
      </w:r>
    </w:p>
    <w:p>
      <w:r>
        <w:t>的一层丝料，蜜穴美好的形状被紧窄的内裤挤压出来，两片肥美的蜜唇在透明的布料上勾勒出美好的形状。</w:t>
      </w:r>
    </w:p>
    <w:p>
      <w:r>
        <w:t>猎杀者狂性大发，粗暴的撕裂了吉尔的内裤。女人美丽的阴户彻底暴露在野兽的眼中，两片肥美的蜜唇紧紧的</w:t>
      </w:r>
    </w:p>
    <w:p>
      <w:r>
        <w:t>关闭着，证明了主人还是名处女。被修剪的整整齐齐的阴毛，顺从的躺在两边。娇小的阴蒂由于受到冷风的刺激，</w:t>
      </w:r>
    </w:p>
    <w:p>
      <w:r>
        <w:t>已经勃起，如一颗透明的花生米般，煞是好看。猎杀者抱起她走到墙边，两下就出去女人脚上的靴子，将女人柔弱</w:t>
      </w:r>
    </w:p>
    <w:p>
      <w:r>
        <w:t>的身体靠在墙上，双手抱住女人健康，富有弹性的双腿，提起跨下的恐怖阳具，对准女人的圣地，狠狠刺入。</w:t>
      </w:r>
    </w:p>
    <w:p>
      <w:r>
        <w:t>由于尺寸巨大，猎杀者几次都错过目标，阳具在吉尔双腿间盲目的乱撞着。</w:t>
      </w:r>
    </w:p>
    <w:p>
      <w:r>
        <w:t>吉尔试图扭动双腿，逃离悲惨的命运，但是双腿被一双硕大的巨爪牢牢握住的她，根本用不上力。再加上刚才</w:t>
      </w:r>
    </w:p>
    <w:p>
      <w:r>
        <w:t>暴君那一阵粗暴的摔碰，更是令她的力量微弱的可怜。</w:t>
      </w:r>
    </w:p>
    <w:p>
      <w:r>
        <w:t>「被贯穿只是迟早的事」，想到这里，彻底绝望的人类美女留下了凄凉的清泪。</w:t>
      </w:r>
    </w:p>
    <w:p>
      <w:r>
        <w:t>终于，猎杀者在误打误撞多次后，对准了蜜穴入口，肉棒顶住圣洁之地，一寸一寸向深处挤压，肥美的蜜唇被</w:t>
      </w:r>
    </w:p>
    <w:p>
      <w:r>
        <w:t>无奈的挤到一边去。吉尔绝望的望着双腿间的丑恶阳具，准备迎接致命的一击。</w:t>
      </w:r>
    </w:p>
    <w:p>
      <w:r>
        <w:t>「扑哧」！邪恶的肉茎刺穿了女人的处女膜，一下直达深处，怪物双腿结结实实的撞在了吉尔丰满的双臀上。</w:t>
      </w:r>
    </w:p>
    <w:p>
      <w:r>
        <w:t>「啊！！！！！！！！！」女人发出撕心裂肺的叫喊。没有经过任何前戏，准备，１８公分的肉茎一下子刺穿那层</w:t>
      </w:r>
    </w:p>
    <w:p>
      <w:r>
        <w:t>薄膜，直达深处，狠狠的撞击在女人的子宫口上，吉尔感觉双腿都要被撕裂了。</w:t>
      </w:r>
    </w:p>
    <w:p>
      <w:r>
        <w:t>「不！停下来！快停止！」女人拼命的扭动着双腿，但是用不上任何力道，剧烈的痛楚令女人疯狂的甩着头，</w:t>
      </w:r>
    </w:p>
    <w:p>
      <w:r>
        <w:t>美丽的金发飘散在空中，形成一道美丽的金黄瀑布。紧窄的蜜穴夹的暴君肉茎无比舒坦，身下女人的徒劳的抵抗激</w:t>
      </w:r>
    </w:p>
    <w:p>
      <w:r>
        <w:t>发起猎杀者疯狂的毁灭欲。它抱紧吉尔的美臀，双爪紧紧的揉捏着两片受过良好锻炼，丰满浑圆的美肉，胯下的恐</w:t>
      </w:r>
    </w:p>
    <w:p>
      <w:r>
        <w:t>怖肉茎更加疯狂的抽插着，发出「啪，啪」的响声。</w:t>
      </w:r>
    </w:p>
    <w:p>
      <w:r>
        <w:t>「啊！！！！」「不要！」「求求你，快停下来！」胯下传来剧烈的痛楚令吉尔痛彻心扉，鲜艳的初红顺着双</w:t>
      </w:r>
    </w:p>
    <w:p>
      <w:r>
        <w:t>臀流到了腿上，一部分随着暴君激烈的抽插，飞洒到了地上，染成血红一片，令人触目惊心。</w:t>
      </w:r>
    </w:p>
    <w:p>
      <w:r>
        <w:t>「快来人救救我！」「请救救我！」吉尔发出凄惨的哀鸣。但是此时恐怕已经无人，起码没有活人可以听到了。</w:t>
      </w:r>
    </w:p>
    <w:p>
      <w:r>
        <w:t>漆黑的夜晚，偏僻的小巷中一个怪物抱着一个人类美女，紧紧抵住墙壁，女人的双腿无力的夹在怪物的腰间，</w:t>
      </w:r>
    </w:p>
    <w:p>
      <w:r>
        <w:t>双臂徒劳的推着怪物的胸口。怪物疯狂的抽插着，女人哀叫连连，雪白的双腿被狠狠的撞击，发出「啪，啪」的响</w:t>
      </w:r>
    </w:p>
    <w:p>
      <w:r>
        <w:t>声，泛起阵阵红晕。丰满的乳房随着疯狂的抽动，如钟摆一样激烈的晃动着。女人绝望的哭嚎着，呼叫着那根本不</w:t>
      </w:r>
    </w:p>
    <w:p>
      <w:r>
        <w:t>可能来的援救。连月亮都似乎不忍心看到这凄惨的一幕，躲进了云层中。</w:t>
      </w:r>
    </w:p>
    <w:p>
      <w:r>
        <w:t>已经不知道被怪物抽插了多久，吉尔的身体渐渐开始发热，双腿间渐渐开始有了快感，蜜唇间开始慢慢渗出蜜</w:t>
      </w:r>
    </w:p>
    <w:p>
      <w:r>
        <w:t>汁来。脸上泛起了醉人的红晕，吉尔的呼吸开始变得发烫，喉咙不由自主的发出细微的呻吟声：哦……哦呜……呜</w:t>
      </w:r>
    </w:p>
    <w:p>
      <w:r>
        <w:t>呜……双腿开始下意识的夹住猎杀者的雄腰，似乎希望它可以更深入的侵犯。</w:t>
      </w:r>
    </w:p>
    <w:p>
      <w:r>
        <w:t>「我竟然被这种怪物夺取了贞洁，并且被它插出了快感」吉尔羞愧的想着，觉得自己很下贱。可是身下传来的</w:t>
      </w:r>
    </w:p>
    <w:p>
      <w:r>
        <w:t>阵阵快感，令初尝禁果的她难以抗拒。抽插的怪物似乎也察觉到了女人的合作，更加卖力的抽插，肉茎疯狂的在蜜</w:t>
      </w:r>
    </w:p>
    <w:p>
      <w:r>
        <w:t>穴中进出着，蜜唇中的蜜肉受到的肉茎上的剧烈摩擦，产生了巨大的快感。吉尔发现，自己身下已经是蜜汁泛滥了。</w:t>
      </w:r>
    </w:p>
    <w:p>
      <w:r>
        <w:t>粘上了蜜汁的肉棒，每抽插一次，就从蜜穴里带出一丝透明中带着鲜血的液体。随着蜜汁的增多，蜜穴处开始</w:t>
      </w:r>
    </w:p>
    <w:p>
      <w:r>
        <w:t>随着猎杀者每一次的抽插，而发出「噗兹，噗兹」的淫荡声响，它的抽插更加顺利了。吉尔现在已经开始忘记自己</w:t>
      </w:r>
    </w:p>
    <w:p>
      <w:r>
        <w:t>是在被一头恐怖的怪兽凌辱了，蜜穴传来阵阵剧烈的快感令大脑里一片空白，不能清醒的思考。女人现在仅仅是依</w:t>
      </w:r>
    </w:p>
    <w:p>
      <w:r>
        <w:t>靠本能而用双腿紧紧的夹住暴君的雄腰，迎合它一次又一次激烈的插入，仿佛是在和亲密的爱人躺在柔软的席梦思</w:t>
      </w:r>
    </w:p>
    <w:p>
      <w:r>
        <w:t>上做爱一般。</w:t>
      </w:r>
    </w:p>
    <w:p>
      <w:r>
        <w:t>「哦……啊啊……恩哼……」「啪啪！」「噗兹噗兹」销魂的呻吟声，怪物每次抽插时双腿撞击人类美女臀部</w:t>
      </w:r>
    </w:p>
    <w:p>
      <w:r>
        <w:t>的清脆响声，肉茎插入蜜穴时发出的淫荡响声，在小巷里传出了美妙的回声。现在，无论是人类美女还是正在疯狂</w:t>
      </w:r>
    </w:p>
    <w:p>
      <w:r>
        <w:t>卖力抽插的怪物，都已经全身心投入到这场「肉搏战」中。双方都已忘记自己身在何方，什么身份，只是下意识的</w:t>
      </w:r>
    </w:p>
    <w:p>
      <w:r>
        <w:t>进行原始的交配，令自己获得无边的快感。</w:t>
      </w:r>
    </w:p>
    <w:p>
      <w:r>
        <w:t>怪物激烈的抽插着，用插在女人蜜穴里的肉茎将她的身体顶在墙上，支持着她身体的重量。双爪放开已经被捏</w:t>
      </w:r>
    </w:p>
    <w:p>
      <w:r>
        <w:t>的红肿的两片美肉，顺着健康，浑圆的大腿，滑向没有一丝多余的肥肉的美丽腰肢，粗暴的抚摸着，爪子上的凸起，</w:t>
      </w:r>
    </w:p>
    <w:p>
      <w:r>
        <w:t>在女人雪白的肉体上划出阵阵血痕。最后怪物的爪子抓住了女人胸前正在激烈晃动的一对雪白乳房，握在爪子里，</w:t>
      </w:r>
    </w:p>
    <w:p>
      <w:r>
        <w:t>很柔软的肉感。它很欣赏这种美妙的触感，粗暴的揉捏着美丽的乳房，完全不懂得怜香惜玉。雪白的美肉在怪物的</w:t>
      </w:r>
    </w:p>
    <w:p>
      <w:r>
        <w:t>爪子里变换着各种形状，爪子上的硬片划破了洁白的乳房，留下了数道轻微划痕，些许血丝从里面留了出来。</w:t>
      </w:r>
    </w:p>
    <w:p>
      <w:r>
        <w:t>「呜……」吉尔轻微的呻吟了下。她感受到了些许的痛苦，皱起了眉头。不过这种痛楚马上变成了快感，怪物</w:t>
      </w:r>
    </w:p>
    <w:p>
      <w:r>
        <w:t>许久的抽插，令她的身体变得十分敏感，任何身体的接触，都会令她产生无限的快感。女人双颊早已变得分红，脸</w:t>
      </w:r>
    </w:p>
    <w:p>
      <w:r>
        <w:t>上露出了饥渴的表情，小嘴微微张开，微弱的喘着气。喉咙间不停的发出醉人的呻吟声，：</w:t>
      </w:r>
    </w:p>
    <w:p>
      <w:r>
        <w:t>哦……插的好深……继续……用力一点……嗯哼啊啊……表情之骚浪，比起那些丈夫在外面有外遇，很久不被</w:t>
      </w:r>
    </w:p>
    <w:p>
      <w:r>
        <w:t>宠幸的出轨人妻还要放荡。如若不是地上被撕裂的警服以及不远处躺在地上的警用配枪证明了女人的身份，恐怕没</w:t>
      </w:r>
    </w:p>
    <w:p>
      <w:r>
        <w:t>有任何人可以相信现在这位靠在墙上，疯狂扭动腰肢，迎合恐怖怪物抽插的人类美女是精英警队Ｓ。Ｔ。Ａ。Ｒ。</w:t>
      </w:r>
    </w:p>
    <w:p>
      <w:r>
        <w:t>Ｓ的一员。</w:t>
      </w:r>
    </w:p>
    <w:p>
      <w:r>
        <w:t>时间飞快的度过着，沉浸在交换快感中的人类美女与怪物都没有察觉到黑暗的天空已经不知何时出现了一丝光</w:t>
      </w:r>
    </w:p>
    <w:p>
      <w:r>
        <w:t>明，昏暗的阳光开始透过云层，洒向这个地狱般的城市。突然暴君按住吉尔的双肩，胯下的肉茎抽插蜜穴力度变得</w:t>
      </w:r>
    </w:p>
    <w:p>
      <w:r>
        <w:t>极度疯狂，几乎达到每秒１０下的速度。吉尔的身体被撞的前摇后晃，蜜穴几乎要被疯狂的力量贯穿。突然，怪物</w:t>
      </w:r>
    </w:p>
    <w:p>
      <w:r>
        <w:t>发出一声嘶叫，用力的将肉茎狠狠的顶入蜜穴深处，一动不动，双目变得赤红。吉尔正在纳闷，却感觉到怪物的肉</w:t>
      </w:r>
    </w:p>
    <w:p>
      <w:r>
        <w:t>茎突然变得更加硕大，来不及猜测发生什么事，一股强劲的激流由肉茎喷射了出来。怪物死死按住吉尔，令她无法</w:t>
      </w:r>
    </w:p>
    <w:p>
      <w:r>
        <w:t>动弹，肉茎里射出的强劲的精液灌满了它的子宫，灼热的温度烫的吉尔惨叫起来。同时吉尔也达到了有生以来第一</w:t>
      </w:r>
    </w:p>
    <w:p>
      <w:r>
        <w:t>个高潮，身体疯狂的甩动着，蜜穴喷出了强劲的香甜蜜汁，由于猎杀者的肉茎紧紧的塞满了她的蜜穴，蜜汁都喷在</w:t>
      </w:r>
    </w:p>
    <w:p>
      <w:r>
        <w:t>了肉茎上面，并和精液混在了一起。</w:t>
      </w:r>
    </w:p>
    <w:p>
      <w:r>
        <w:t>猎杀者足足射了有将近１分半，吉尔的紧窄的蜜穴无法承受这么多的剂量，多余的精液与蜜汁由蜜穴中渗了出</w:t>
      </w:r>
    </w:p>
    <w:p>
      <w:r>
        <w:t>来，由大腿慢慢的滑道脚跟，再落到地上，形成了一股乳白的粘稠。</w:t>
      </w:r>
    </w:p>
    <w:p>
      <w:r>
        <w:t>怪物发泄够了自己的欲望，他渐渐向后靠，想将仍然插在吉尔蜜穴的渐渐软化的丑恶肉茎慢慢拔出来。没想到</w:t>
      </w:r>
    </w:p>
    <w:p>
      <w:r>
        <w:t>人类美女紧窄的蜜穴夹住了他的肉茎，试了几次都没有成功。它把住吉尔的身体，不耐烦的摇晃着，同时身体向后</w:t>
      </w:r>
    </w:p>
    <w:p>
      <w:r>
        <w:t>不停的拔着。</w:t>
      </w:r>
    </w:p>
    <w:p>
      <w:r>
        <w:t>「钵」的一声，怪物的肉茎终于拔了出来。吉尔的蜜穴中的精液与蜜汁，随着怪物的拔出，一下子喷了出来。</w:t>
      </w:r>
    </w:p>
    <w:p>
      <w:r>
        <w:t>大大张开的蜜穴，可以看到无数的白色浓稠从里面滑出，滑道大腿根，再慢慢滑向臀部，散发出淫秽的气息。</w:t>
      </w:r>
    </w:p>
    <w:p>
      <w:r>
        <w:t>吉尔虚弱的趴在地上，看着怪物转身渐渐离去的背影，产生了这个怪物会成为将来逃出这个城市的障碍，可能</w:t>
      </w:r>
    </w:p>
    <w:p>
      <w:r>
        <w:t>会再次遇上的想法。她慢慢的爬向怪物的后面的Ｍ１１加强型散弹枪。被怪物抽插了一夜并且刚刚达到高潮的她每</w:t>
      </w:r>
    </w:p>
    <w:p>
      <w:r>
        <w:t>爬一步都要付出比平时３倍的努力，她艰难的向前爬着，怪物的背影越来越远。终于，她抓到了那把威力巨大的Ｍ</w:t>
      </w:r>
    </w:p>
    <w:p>
      <w:r>
        <w:t>１１加强型散弹枪，没有力气站起来的她，只有趴在地上向暴君瞄准，紧贴在地上的那对巨乳，支撑着吉尔的上身，</w:t>
      </w:r>
    </w:p>
    <w:p>
      <w:r>
        <w:t>为她提供了几厘米的高度。吉尔尽量控制自己的呼吸，瞄准暴君的头部，扣动了扳机。</w:t>
      </w:r>
    </w:p>
    <w:p>
      <w:r>
        <w:t>「砰」！猎杀者倒在了地上，但是由于距离散弹枪射程比较远，并没有毙命，只是倒在地上疯狂的乱蹬着，却</w:t>
      </w:r>
    </w:p>
    <w:p>
      <w:r>
        <w:t>站不起来。吉尔慢慢的站起来，向挣扎的怪物慢慢走去，站在怪物的１米处，吉尔多少带着点感情望着这个夺取了</w:t>
      </w:r>
    </w:p>
    <w:p>
      <w:r>
        <w:t>她宝贵初夜的怪物。「我的初夜，竟然是被这样的怪物夺取的」吉尔苦笑了一声，两行清泪由她碧蓝的双眼中流了</w:t>
      </w:r>
    </w:p>
    <w:p>
      <w:r>
        <w:t>出来，滑过姣好的面庞，落在了丰满的乳房上。慢慢的举起枪，对准正在挣扎着起来的暴君头部，「砰」！这次暴</w:t>
      </w:r>
    </w:p>
    <w:p>
      <w:r>
        <w:t>君彻底死透了。</w:t>
      </w:r>
    </w:p>
    <w:p>
      <w:r>
        <w:t>吉尔回头望向这条她刚刚失身的小巷，满地狼籍。被撕烂的蕾丝内裤与警服凌乱的铺在地上，鲜艳的初红与白</w:t>
      </w:r>
    </w:p>
    <w:p>
      <w:r>
        <w:t>色的浓稠粘在上面，散发着淫荡的气息。靴子有一只不知被暴君扔到哪里去了。吉尔无奈的苦笑了一声。去把铁门</w:t>
      </w:r>
    </w:p>
    <w:p>
      <w:r>
        <w:t>重新牢固了后，坐在地上，准备恢复体力后出去弄套衣服穿上，并且尽快离开这里。</w:t>
      </w:r>
    </w:p>
    <w:p>
      <w:r>
        <w:t>远处，太阳缓缓升起，阳光透过云层温柔的挥洒在了地面，照亮了这个曾经美丽的城市。吉尔摊开四肢，让身</w:t>
      </w:r>
    </w:p>
    <w:p>
      <w:r>
        <w:t>体最大程度的接受温暖的阳光，沉沉睡去。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