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为救主人甘弑祖 略为调教即成奴</w:t>
      </w:r>
    </w:p>
    <w:p>
      <w:r>
        <w:t>南海有嫖客，善解怨妇忧。朝嘻少妇居，暮宿闺秀阁。腰仗7寸棒，身怀驭女章。豪情盖万丈，饮酒过百缸。但扣寡妇门，好事皆成双。事了拂衣去，但留水一床。东偷李家妇，西上陈家媳。南奸王家妹，北干赵家女。十步奸一人，千里不留行。天下皆震惊，不惭世上英。谁能书阁下，唯我嫖客行。 我找个座位，对小二道“上几个好菜，烫壶好酒，妈的冷死了。”这时候丁不三也走进来了，嘿嘿冷笑道“死到临头了，还怕冷？” 我还没说话，旁边那位婆婆就接上话了，“我当谁那么大的胆子，竟敢在雪山派的地盘上放肆？敢情是一日不过三丁不三”。她正是雪山派掌门白自在的老婆史小翠，这些天来到处受气，早就窝了一肚子火。 刚好丁不三也在我这里受到挫折，怎么也找不到小孙女叮当，闻言一拍桌子，“死老太婆，今天我连你也杀看雪山派能把我怎么样？”话音一落，一条金鞭向史婆婆抽去~~~~`史婆婆不甘受气，马上拔剑开始厮打。 阿绣紧张的看着，不住的叫道“奶奶，不要打了”声音也是温柔清脆，但他们打的正上火候，怎么可能停下来。 我见乐的见他们狗咬狗，只是看到温柔美丽的阿绣着急的样子，真是很让人心疼正想找个办法拆开他们，只听史婆婆一声“着~~”丁不三左臂中了一剑，丁不三凶性大发，金鞭狂舞~~~~啪的一声击在了史婆婆的小腹。 史婆婆口吐鲜血，仰天摔倒，丁不三上前一步，就要杀人~~这时候阿绣猛扑在史婆婆的身上，丁不三杀心既起，手下毫不留情，竟想连我的阿绣一块击毙。 妈的，这还了得，我连忙抽出训犬鞭~~`施展丁家鞭法，卷住了丁不三的金鞭~~~口中大喊“我知道你孙女的下落，不想她有事的话快停下” 丁不三闻言一震手慢了下来，我见他空门大露，顺手一鞭击向他右手，废了他的右臂~~~丁不三狂吼一声~~~`跌倒在地，挣扎了半天，爬起来一声不吭的走了。 身后阿绣温柔的声音响起，“多谢公子仗义相救我们，我代奶奶向你行礼了” 说者盈盈下拜~~~我看着她娇嫩的脸庞，有些兴奋起来了，我暗运“消魂一阳指” 在手上，将她扶起，口中却道“使不得，路见不平，拔刀相助，本就是我辈当作之事。”手指轻轻在她的皓腕上一拂~~~~~~ 阿绣只觉得浑身一震~~~一股热力从手腕传到丹田，慢慢散布全身，只觉得眼前这个高大的男人变的这么威武好看（魅力+15的效果），真想投入到他的怀中。 这时候脚下一声呻吟，史婆婆道“谢谢公子相救，改天老婆子必定报答，阿绣你扶婆婆回房休息一下~” 阿绣轻声道“是，奶奶”转身扶着史婆婆上楼，只是我偷偷观察，她的脸已经有些晕红了，我对着她的背影喊道“我去给婆婆买些药去” 不等他们说话，我就转身出了客栈。 “嘿嘿，丁不三，你不是想知道你孙女的下落吗？”我一路追随着丁不三，好不容易到了一个偏僻的地方，才把他拦住，妈的，追的老子好辛苦，现在你受伤了，也就是老子报仇的时间到了。 “你这小贼，把叮当藏到哪里了”“哈哈，她现在非常快活，我让她能享受到人士间最美的事情”我狂笑道“叮当奴，出来” 一个赤裸裸的娇美侗体呈现在丁不三的矍皛~`“啊当？”丁不三惊呆了我上前搂住在寒风中瑟瑟发抖的美性奴，双手抓住她的美乳揉搓着 “嘿嘿，老鬼，现在她可是我的性奴，你的丁家鞭法是我的性奴奉献给我的，她现在只听我一个人的话，对吗？我的小叮当？”叮当迟疑了一下道“是的，主人” 我狠狠一抓她的乳房，骂道“小淫奴，忠诚度这么低，怎么做我的性奴，我要调教一下你，给你戴个东西” 说完，从我的物品栏里拿出一对乳环~~~摸了摸叮当精致的小樱桃，笑道：“还真让人不忍心啊！” 乳环深深的扎了进去叮当惨叫一声，“啊~~~~痛~~~痛~~~~~主人，您轻点~” 我丝毫没有理会她，拿起另一个乳环将它戴好~~叮当已经疼的腰都弯了。乳房上流出点点鲜血“这下忠诚度提高了，呵呵” 我啪的一掌击在她臀上，“小淫奴，这下爽了吧？”叮当夸张的扭一下小蛮腰，道“谢谢主人赐环。” 丁不三快要气疯了，他大吼一声，“混蛋，我和你拼了”不要命的冲了上来快到我跟前的时候，突然停了下来，嘴角泌出鲜血：“啊当，你~~~~~”。 这时候，系统提示响了起来，玩家古风性奴叮当越10级杀怪成功，领悟人鞭合一术，等级提升，现在是8级叮当以和刚才的风骚完全炯异的语气冷冷的说道：“想不利于主人的人，都得死”。 手一拉，一条金色鞭子瞬间从丁不三身体中抽出，隐没在她体内，这就是人鞭合一术，我邪邪一笑，想到什么时候弄点春药涂在她的鞭上，不知道会是什么样子？ 我对叮当点点头，道“恩，做的不错，你是本主人的忠心性奴，本主人赏你一次抓奶龙爪手，呵呵” 我功运双爪，施展全身功力，双掌变的通红，狠狠向叮当胸前双乳抓去~抓住她的乳环一提~~~~`痛苦中夹杂着极乐的感觉，瞬间就让叮当达到了高潮~~~ 我一看时间已经不早了，马上将叮当收回，在一个药铺抓了点伤药~赶回了客栈我把药递给了阿绣，她盈盈一拜道“多谢公子”我从她水汪汪的眼睛里，分明看到了情欲，看来消魂一阳指的威力还是满大的。 我在一个史婆婆看不到的死角，手指微曲，对准阿绣的俏臀轻轻一弹~~~`阿绣“啊”地一声，小嘴忍不住惊叫出声，随即连忙捂住自己的嘴，脸色更红了忙道“奶奶，我出去煎药了~~~” 史婆婆点点头，等她出去，我连忙道“对了，婆婆，我忘了有几种药要后放的，我出去帮阿绣” 客栈的下层，阿绣正在煎药，欲火烧红的脸庞在炉火的央照下更是鲜红如血~。 只见她不停的双腿无意识摩擦着。胸前双峰更加饱满，原本极其文静的女孩子在如此冷的天气里却汗水直滴。 我悄悄走了过去，欣赏她饱满的俏臀，这时候阿绣正伏在地上吹火，我一看四周无人，伸出大掌，啪地拍向阿绣的香臀~~这一拍用上了手法， 阿绣感觉我的手象有了魔力一样，让她体力的火哄~~~~的一下就爆发了~~~~阿绣瘫软在地~~`腻声道“公子~~~阿绣感觉好热~~~~~” 叮~~~~系统提示，玩家古风学会催情魔手~玩家古风升级，现在是7级。 我将阿绣抱在我怀里，问道“大哥可以解除你的痛苦，你相信吗？”阿绣欲火焚身腻声道：“我相信大哥~阿绣也很喜欢大哥，求大哥救救阿绣。” 我将手伸进阿绣衣内，细细把玩着她的奶子~阿绣一震，随后又放松了身体。任我的魔手肆虐~~~我沉吟道“不过，阿绣以后要当我的侍婢~你也愿意吗？” 阿绣双眼秋波荡漾~~~~~“为奴为婢，阿绣都愿意” 我心里邪邪一笑，嘿嘿，这可是你答应的，我可没有强逼你，觉悟的话快成为我的性奴或者美人犬吧~~~` 我对阿绣悄悄道“晚上等你奶奶睡了，来我的房里吧~我慢慢为你救治~~”说完]将被我双手附弄出一个小高潮的阿绣放在地上，转身离去了~~~~ 我来到柜台，要了一个房间~~~转身就离去，到房间我给小二支10两银子把他指走，并嘱咐他不要打搅我。 “侍剑犬，叮当奴，出来~”随着我的话音，娇小可爱的侍剑，精灵俏皮的叮当以赤裸裸的形象已经站在我的面前~~侍剑犬等级4级，年龄14，技能侍奉心意相同，攻击力0-3，魅力5耐久1。2小时，装备狗项圈~叮当奴等级8级，年龄16技能丁家鞭法人鞭合一术攻击力15-19魅力11耐久1。6小时，装备乳环绑缚之绳两只犬奴齐齐跪下，脆声道“拜见主人！” 我啪的一甩训犬鞭，柔声道“今天，我们所要进行的是深层次调教，我会让你们体会到忠诚度高对你们是多么的幸运~~” 说完，我脱下裤子，扬起8寸肉棒，侍剑犬和叮当奴立即以口想就~争相含我的老二~如果这时候有人从我门前过的时候，就会听到里边传来2个女人痛苦的呻吟声和极度兴奋的叫床声。 侍剑犬和叮当奴已经每人高潮了8次了，我也射了两次，我将侍剑全身的洞全部开发，而叮当的我还留着她的肉洞没开发，我要将阿绣一起收了之后再一块开发。 但我用一个下午的时间，不停的在她们身上用消魂一阳指，终于将这门工夫练到顶级4级，成功率100%，以后可以当春药用了~~嘿嘿。 夜幕降临，正当我准备在她们身体上提升我的催情魔手的时候，我的门扣扣的响了两声，我知道一定是阿绣，就将两个昏睡中的宠物收起来。 打开门，阿绣一下扑到我怀里，我问“婆婆睡了吗？”阿绣恩了一声，我随手就搂住她的腰，将她打横抱起，阿绣玉臂环着我的头，马上递上香唇~~ 我哪用客气，直吻的她快没气了，才放开她，一把将她仍在床上，一个虎扑压了上去，双手不客气的在她胯下一抓，我嘻嘻一笑，“阿绣好多水哦”阿绣脸红红的，低声道“人家平时不是这样的” 我叫道，“不管了，我要上你”将她身上衣服刷刷脱光~~~~~露出玲珑雅致的娇体来~~~~`犹如缎子般光滑的肌肤~~~~~`啊，我忍不住了，将衣服一脱，露出我强壮的身体和雄伟的肉棒，阿绣一看我那8寸多的小弟弟，吓了一跳，“啊，大哥不要了，我怕。” 我施展催情魔手，把她的身体控制在极度兴奋状态，但又不让她高潮，持续了半个小时，她便大叫受不了，把我推倒，小穴对准我的老二不顾一切的坐了下来只听“啊”的一声惭叫，阿绣的破瓜和高潮竟然同时到达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