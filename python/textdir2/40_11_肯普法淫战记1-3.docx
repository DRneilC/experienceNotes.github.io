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肯普法淫战记1-3</w:t>
      </w:r>
    </w:p>
    <w:p>
      <w:r>
        <w:t>肯普法淫战记</w:t>
      </w:r>
    </w:p>
    <w:p>
      <w:r>
        <w:t xml:space="preserve"> 作者：perhaps945 字数：8147 </w:t>
      </w:r>
    </w:p>
    <w:p>
      <w:r>
        <w:t>卷一春光无限</w:t>
      </w:r>
    </w:p>
    <w:p>
      <w:r>
        <w:t>第一章变身</w:t>
      </w:r>
    </w:p>
    <w:p>
      <w:r>
        <w:t xml:space="preserve"> 我，名津流，是十七岁的高二生，中等瘦长身材，成绩中等，运动神经也一 般，反正就是到处都看得到的平凡男生。 </w:t>
      </w:r>
    </w:p>
    <w:p>
      <w:r>
        <w:t>说起来我也没交过女朋友，而且一直没有女人缘。但是——</w:t>
      </w:r>
    </w:p>
    <w:p>
      <w:r>
        <w:t xml:space="preserve"> 早上一起床，就发现镜子里站着一个不认识的女人年龄大概是十六、七岁左 右，乌溜溜的秀发配上轮廓分明的双唇，挺直的鼻梁配上雪白的肌肤。相貌嘛… … </w:t>
      </w:r>
    </w:p>
    <w:p>
      <w:r>
        <w:t xml:space="preserve"> 应该是介于美少女和美女的中间，绝色啊~ 只是，为什么镜子里的不是我？ </w:t>
      </w:r>
    </w:p>
    <w:p>
      <w:r>
        <w:t>于是向下看自己的胸部。</w:t>
      </w:r>
    </w:p>
    <w:p>
      <w:r>
        <w:t>在那里是男生绝对不会有的丰满双峰，千真万确地存在着。</w:t>
      </w:r>
    </w:p>
    <w:p>
      <w:r>
        <w:t>「呜哇哇哇啊——！」</w:t>
      </w:r>
    </w:p>
    <w:p>
      <w:r>
        <w:t>我发出了人生最凄厉的惨叫。</w:t>
      </w:r>
    </w:p>
    <w:p>
      <w:r>
        <w:t>「……我怎么变成女人啦！」</w:t>
      </w:r>
    </w:p>
    <w:p>
      <w:r>
        <w:t>这就是，传说中的——变身？</w:t>
      </w:r>
    </w:p>
    <w:p>
      <w:r>
        <w:t xml:space="preserve"> 终于有女人缘了，这本来是好事，应该要开心的事情。但我是想「要女人」 没错，并没有说我想「变女人」啊。 </w:t>
      </w:r>
    </w:p>
    <w:p>
      <w:r>
        <w:t xml:space="preserve"> 我往镜子里看，真的是个一百分绝色美女啊，不自觉往下看向自己的身体， 棉白胸罩包裹的丰满胸部极具诱惑力，但我的视线却被其它东西所吸引——裙子。 </w:t>
      </w:r>
    </w:p>
    <w:p>
      <w:r>
        <w:t xml:space="preserve"> 一股不祥的预感和奇妙的期待感明明知道家里没有其它人在，我还是忍不住 张望一下四周，确定只有我之后，慢慢把手伸向我的裙摆。 </w:t>
      </w:r>
    </w:p>
    <w:p>
      <w:r>
        <w:t>掀开来确认一下。</w:t>
      </w:r>
    </w:p>
    <w:p>
      <w:r>
        <w:t xml:space="preserve"> 「……小裤裤！」果然，我身上穿的不是宽松的四角裤，而是女用的纯白棉 布三角内裤。 </w:t>
      </w:r>
    </w:p>
    <w:p>
      <w:r>
        <w:t xml:space="preserve"> 它紧紧地包覆着光洁的大腿和丰满的臀部，内裤被撑得不再密致，倒三角处 在内裤的覆盖下显出淡淡的阴影，啊，左侧裤边还有一根不老实的毛毛跳了出来， 太诱惑了！本该是小弟弟鼓出来的地方却是平坦如斯，下端处却似乎有一道隐隐 的细缝，两边肉肉的感觉更让我肯定了肉缝的存在，如此美景看的我心神极度荡 漾。 </w:t>
      </w:r>
    </w:p>
    <w:p>
      <w:r>
        <w:t>不对——如果是别的美女该多好啊，可惜竟然是我自己！</w:t>
      </w:r>
    </w:p>
    <w:p>
      <w:r>
        <w:t>绝望，慢慢回到卧室之后，我一屁股跌坐在地上。</w:t>
      </w:r>
    </w:p>
    <w:p>
      <w:r>
        <w:t xml:space="preserve"> 还有什么变化呢？我看了看右手，上面竟然有一个手环，还发出了淡淡的蓝 色光芒，试着触摸那个手环，感觉冰冰的，貌似是金属的材质。 </w:t>
      </w:r>
    </w:p>
    <w:p>
      <w:r>
        <w:t>「这是什么玩意……」</w:t>
      </w:r>
    </w:p>
    <w:p>
      <w:r>
        <w:t>「那个是信物唷。」</w:t>
      </w:r>
    </w:p>
    <w:p>
      <w:r>
        <w:t>「哇！」</w:t>
      </w:r>
    </w:p>
    <w:p>
      <w:r>
        <w:t>不知道从那里传出一个声音，吓死人，我在室内张望，明明我一个人住的啊？</w:t>
      </w:r>
    </w:p>
    <w:p>
      <w:r>
        <w:t>「我在这边，这里。」</w:t>
      </w:r>
    </w:p>
    <w:p>
      <w:r>
        <w:t>传出声音的方向，有一只玩偶娃娃在那边。</w:t>
      </w:r>
    </w:p>
    <w:p>
      <w:r>
        <w:t xml:space="preserve"> 它的头上顶着一对布耳，额头上淡淡的印了个“王”字，一只眼睛上还戴着 单镜片，小嘴唇两边露出尖尖的虎牙，萌的很。戴着虎爪手套，一身黄白相间的 虎纹内衣搭上长长的绒尾，修长的身材却蜷曲着，一只手拿着开关，开关连着线 路随着另一只手拿着的棍状物插进了脐下三分处……手还不停的摇动着，嘴里还 轻轻的发出“呃~ ”“哦~ ”的淫叫声——我的天，她什么时候会自己动了！ </w:t>
      </w:r>
    </w:p>
    <w:p>
      <w:r>
        <w:t xml:space="preserve"> 这个叫作「sm动物玩偶」的卡通人物系列商品，是一家小公司异想天开的创 作，全系列的商品都是各种sm方式的类人动物为概念作成的。当然了发表这项产 品之后，那家公司就被警察局查封，到现在大门上还贴着封条。老板虽然潜逃在 外，但还是逞强地暗地里找作坊继续生产。 </w:t>
      </w:r>
    </w:p>
    <w:p>
      <w:r>
        <w:t xml:space="preserve"> 说真的这抱枕虽然是单身男人们的大爱，但是我可没这方面的爱好（我说出 来自己也不信）。因为是很重要的人送给我的，所以我收下的。 </w:t>
      </w:r>
    </w:p>
    <w:p>
      <w:r>
        <w:t>sm动物玩偶系列的第五只「自慰虎妞」，就是刚才对我开口说话的玩偶。</w:t>
      </w:r>
    </w:p>
    <w:p>
      <w:r>
        <w:t>「你终于发现我了啊。」</w:t>
      </w:r>
    </w:p>
    <w:p>
      <w:r>
        <w:t>是女生的声音，甜甜的带点嗲。</w:t>
      </w:r>
    </w:p>
    <w:p>
      <w:r>
        <w:t>「在你手上的是誓约手环。戴上它，你就拥有力量，提高你的战斗能力」</w:t>
      </w:r>
    </w:p>
    <w:p>
      <w:r>
        <w:t>「等等等一下，真是莫名其妙，为什么玩偶娃娃会开口说话呀？」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