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【超能力与魔法】【完】</w:t>
      </w:r>
    </w:p>
    <w:p>
      <w:r>
        <w:t>都是起事的预谋，翻了几页，发现了一份名单，里面是东部省和中央内部与王立勾结作乱的将领官员名单。龙飞扫了几眼，居然发现了好几条大鱼，比如中央的监察部副部长达隆侯爵，军需部武器司的司长章法勒勋爵，还有东部省的大大小小的将领，龙飞粗略估算一下，大概全东部省四个师团和各个郡的治部师团，大约四分之三的将领都已经暗中接应王立，怪不得王立敢于发动叛乱。</w:t>
      </w:r>
    </w:p>
    <w:p>
      <w:r>
        <w:t>预感到这份名单的重要性，龙飞决定把这份名单设法送到帝都去，幸好笔记里有叛军规定的各地通行口令，如果龙飞要出省，问题不大，不过眼下龙飞要去确认，王立是不是发觉自己的名单被拷贝过。夜已经深，龙飞确定了结界的安全性，于是倒头睡在床上，为明天准备体力。</w:t>
      </w:r>
    </w:p>
    <w:p>
      <w:r>
        <w:t>早上醒来，脑袋还有些昏沉沉，昨天发生的事情很多，没想到自己竟然亲历叛变，不过仔细想想，这也许是个人飞黄腾达的机遇也说不定，虽然目前自己也有了贵族头衔，不过充其量这辈子就是个中下级贵族而已，也许到死也不过是个子爵，男爵级别。龙飞想起来要去确认王立是否发现自己的笔记被拷贝的事情，洗了把脸，确认了安全，施展了隐身术向王立的房间靠近。</w:t>
      </w:r>
    </w:p>
    <w:p>
      <w:r>
        <w:t>第十章，玩弄婉姬。</w:t>
      </w:r>
    </w:p>
    <w:p>
      <w:r>
        <w:t>?????? 王立此时也刚刚起床，准确说是刚刚睁眼，婉姬正在俯首在王立的胯下，为王立口交泄欲。王立摁住婉姬的俏首，腰部在婉姬的小嘴里快速挺动，看来已经到最后阶段，王立低吼一声，在婉姬的小嘴深处爆发。</w:t>
      </w:r>
    </w:p>
    <w:p>
      <w:r>
        <w:t>王立捏住婉姬的下巴，将精液尽情的喷射入婉姬的喉咙内。休息了一会，婉姬起身服侍王立穿衣，不过看到婉姬小鸟依人的在身边裸体服侍自己，王立欲火难耐，不顾已经穿好衣服，掏出肉棒有一次插进跪在自己胯下的婉姬的小嘴内，腰部快速的挺动，丝毫没有怜惜胯下性奴的意思，婉姬被王立粗暴的动作插的口水直流，只好淫荡的呻吟着，最后王立将性欲全都发射在婉姬的粉脸上婉姬在王立射完后哀求道：「好……好主人……贱奴要……快……肉棒插……插小穴……呜呜……贱奴的主人……好……主人……主人……奴要……肉棒插穴……」叫到一半突然发出一声痛苦的「哎呀」的惨叫声。</w:t>
      </w:r>
    </w:p>
    <w:p>
      <w:r>
        <w:t>原来王立把拔出来沾满了口水的大肉棒对准了婉姬的屁眼，用力往里插去，整个龟头已经陷入了屁眼的嫩肉之中，毕竟屁眼又窄又小，没有经过开垦，况且王立的大肉棒又硕大无比，所以疼的婉姬全身收紧，发出痛苦的叫声：「啊……坏主人……好……疼……快……快拔出来……贱奴的屁眼……好痛……不要插了……」由于婉姬的肌肤收紧，大肉棒无法在深入，王立不得不按兵不动，双手在婉姬的乳房、小穴上捏揉、扣弄，一边安慰道：「贱奴……好贱奴……没事……一会就不疼了……」不一会，在王立双手的魔力下，婉姬全身兴奋起来，肌肉也松动了，口中发出呻吟声，王立感到了婉姬的变化，趁机大肉棒用力的向前一挺，「扑滋」一声全根没入了婉姬的屁眼中。</w:t>
      </w:r>
    </w:p>
    <w:p>
      <w:r>
        <w:t>婉姬不由惨叫一声：「哎呀……好疼……不行……主人快拔出来……太疼了……」婉姬满眼泪水，脸色惨白，额头直冒冷汗，她只感到屁眼中火辣辣的发胀、疼痛难忍，不由的用力的向前挣扎想摆脱肉棒。</w:t>
      </w:r>
    </w:p>
    <w:p>
      <w:r>
        <w:t>但王立双手紧紧拉住婉姬的肥臀不让她挣脱，同时王立感到屁眼中的肉棒被紧紧的包围着，又胀又难过，不由的抽动起来，大肉棒在屁眼中出入涩涩的，很是困难，但是有一种别有滋味的快感从大肉棒传遍全身，王立更加兴奋的抽动，婉姬却惨叫连连浑身疼痛欲死，好似撕裂了般不由的拼命挣扎，哭泣的哀求道：</w:t>
      </w:r>
    </w:p>
    <w:p>
      <w:r>
        <w:t>「好……好主人……贱奴……受不了……不要……好疼……疼死贱奴了……啊……呜呜……不要……主人……快停下来不要插了……贱奴求你了……」她挣扎着反而好似配合着王立的大肉棒的出入，那种撕心裂肺的疼痛使得婉姬两眼无光、脸色惨白如死一样，随着王立抽插的时间的流逝，婉姬感到屁眼中并不再那么疼痛，反而渐渐的一种难言的麻辣、酥麻，伴着少许的疼痛，不知名的快感从屁眼中传遍全身，她也不再喊疼了，而是轻轻的扭动肥臀来配合王立的抽插，王立这时感到婉姬的屁眼并不像刚开始的时候那么涩，反而湿滑了起来，使得大肉棒出入的畅快多了，不由的加快了抽送的速度，狠狠的抽送，婉姬也体会到了另一种小穴所没有的快感，不由的摆臀迎合起来，胯骨撞击肥臀发出「啪啪」的击打声，婉姬又开始胡言乱语起来：「啊……好……好主人……不疼了……好过瘾……用力……插贱奴的屁眼……好爽……啊……乖主人……的大……肉棒……好……好棒……干的贱奴的屁眼又……麻又痒……啊……」「好贱奴……你的屁眼好紧……夹的大肉棒好……好爽……贱奴用力摇呀……好……个屁眼贱奴……太妙了……」婉姬胸乳急速的起伏，前后晃动好似要掉了下来，乳头又硬又挺，小穴之中淫水不断的流出，全身香汗淋淋，但她仍然疯狂地向后挺动迎合。王立也忘龙飞的抽动大肉棒，次次深入屁眼狠狠的猛干，双手也不住的在婉姬肥嫩的乳房和小穴上来回玩弄，在这样的三面的夹攻下，婉姬被一阵阵极度的快感征服了，只有急速的喘息通过呻吟来发泄自己的快乐：「啊……好舒服……好……好主人……乖主人……亲主人……干的贱奴的屁眼好爽……肉棒主人……用力……用力干……干烂你……你这淫贱的贱奴……的屁眼……啊……主人……肉棒……主人……亲主人……贱奴全给你……你了……用力干……哦……啊……哦……」婉姬承受着大肉棒一波又一波凶猛的攻击，全身酥麻，屁眼深处又痒又酸麻，不时的传遍全身每一处地方，小穴中也不断的收缩，淫水不断的涌出，婉姬兴奋的大声呻吟：「啊……好主人……好主人……太美了……肉棒主人……你的……肉棒……好粗……好热……啊……用力干……干……贱奴的屁眼……屁眼好爽……好主人……你太会干了……贱奴以后都让主人……干……屁眼……啊……不行了……贱奴要泄了……啊……」王立加快了抽插的速度，越插越快，越插越狠，婉姬全身一阵颤抖，屁眼收缩的咬着肉棒，花心一阵扩张，一股淫水急泄而出，小穴张合不已。婉姬发出满足的呻吟，王立从婉姬的屁眼中拔出肉棒，快速无比的插入了婉姬极度兴奋的小穴之中用力的抽插，爽的婉姬又兴奋起来疯狂迎合，在王立大肉棒的有力的操穴下，婉姬泄了一次又一次泄，她全身无力的仰躺着，王立伏在婉姬的身上，大肉棒仍在迅速的抽动，干了二百多下，王立只感到龟头一阵舒爽不由的大叫：「哦……好……好贱奴……动起来……用力夹……夹肉棒……啊……好……好爽……啊……要来了……」一阵疯狂的极顶，肉棒往穴内深处插去，一股滚烫的精液急射入婉姬的子宫，爽的婉姬花心大开也泄了出来，不由的呻吟着：「哦……哦……好……好热……的……精液……啊……烫死贱奴了……啊……好……好主人……贱奴……好……好爽……啊……贱奴又泄了……」两人紧紧的抱在一起享受着高潮后的快感，粗浊的呼吸在房间里回荡。</w:t>
      </w:r>
    </w:p>
    <w:p>
      <w:r>
        <w:t>第十一章，轻取婉姬。</w:t>
      </w:r>
    </w:p>
    <w:p>
      <w:r>
        <w:t>王立与婉姬性爱过后，王立气喘吁吁地说责骂道，小贱奴真是，我本来要去商议军国大事，结果又在你身上耽误了不少时间，以后怕真是要死在你的身上。</w:t>
      </w:r>
    </w:p>
    <w:p>
      <w:r>
        <w:t>婉姬媚笑道，主人见了贱奴这样的姿色都如此，以后要是见了四舞姬和东大陆五媚，西大陆五媚这样的美女可怎么办？</w:t>
      </w:r>
    </w:p>
    <w:p>
      <w:r>
        <w:t>王立笑道，这些都是什么人啊。我怎么没听过。</w:t>
      </w:r>
    </w:p>
    <w:p>
      <w:r>
        <w:t>婉姬笑道，这是新近贵族流行的美女排名，我也是从前任主人那里知道的，四大舞姬非别是，安茹凛，凉月雪，三淋雫，萧雪琳。东大陆五媚是红叶弦，清姬，雨爱子，媚雪娜。西大陆五媚则是媚冰月，雪琪，如月媚，弄月姬，萧月姬王立玩弄着婉姬的奶子，一边淫笑道，就你一个我都受不了，来更多岂不是要精尽人亡啊。</w:t>
      </w:r>
    </w:p>
    <w:p>
      <w:r>
        <w:t>婉姬媚笑着回应说，贱奴只是主人的玩具，当然要让主人玩的高兴啊……话音未落，门外敲门声响起，一个好听的声音响起，主人，时间快到了，请去参加会议。</w:t>
      </w:r>
    </w:p>
    <w:p>
      <w:r>
        <w:t>王立应了一声，进来吧，结果进来了一个美女让龙飞大吃一惊，原来竟然是乌发的独生女乌兰，乌兰得知乌发被囚禁后，以不许虐待，杀害自己的父亲为条件，当了王立的性奴，乌兰是一个１７岁的美少女，一双美腿让人想入非非。</w:t>
      </w:r>
    </w:p>
    <w:p>
      <w:r>
        <w:t>乌兰进来后，在王立的床下跪下说道，兰奴恭迎主人起床。</w:t>
      </w:r>
    </w:p>
    <w:p>
      <w:r>
        <w:t>王立捏了一下婉姬的乳房，便翻身起床，脚踩在乌兰的头上，乌兰只能默默忍受，王立肆意的用脚碾踩着美少女的翘首，而后命令乌兰抬起头，王立的脚通过乌兰的超低胸女仆装，直接进入乌兰的衣襟内，挑逗乌兰坚挺的双乳，乌兰不得不装出媚笑的样子取悦王立，甚至还微微摇晃伤身，配合王立的轻薄。</w:t>
      </w:r>
    </w:p>
    <w:p>
      <w:r>
        <w:t>王立用脚趾头拨弄了一会乌兰的大奶子，突然命令乌兰张开小嘴，而后用自己的大鸡巴一下子插入乌兰的小嘴内，不一会，在乌兰的小嘴内尿拉出来，而后拍了拍乌兰的粉脸，乌兰尽数咽下尿液，还媚笑道，谢谢主人赐尿王立得意的淫笑着说道，婉姬，我要去开会了，我不在的时间里你要一直手淫但不许高潮，知道了么？婉姬挺好只好点点头说道，贱奴明白了。</w:t>
      </w:r>
    </w:p>
    <w:p>
      <w:r>
        <w:t>王立听后便搂着乌兰出了门去。</w:t>
      </w:r>
    </w:p>
    <w:p>
      <w:r>
        <w:t>龙飞早就知道王立的婉姬奴隶契约在哪，等待王立走后，运用超能力轻松得到了契约，婉姬还在手淫中，便又一次的轻易的易手了。</w:t>
      </w:r>
    </w:p>
    <w:p>
      <w:r>
        <w:t>契约变更，婉姬自然也清楚，所以当龙飞压在她身上时候，婉姬除了一句贱奴恭迎新主人抽插之外就只有娇媚呻吟的份了。</w:t>
      </w:r>
    </w:p>
    <w:p>
      <w:r>
        <w:t>【完】???????</w:t>
      </w:r>
    </w:p>
    <w:p>
      <w:r>
        <w:t>字节数：33216字节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