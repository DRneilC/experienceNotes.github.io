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虛竹成魔之路1~2</w:t>
      </w:r>
    </w:p>
    <w:p>
      <w:r>
        <w:t xml:space="preserve">作者：经生 字数：4700 </w:t>
      </w:r>
    </w:p>
    <w:p>
      <w:r>
        <w:t xml:space="preserve"> ***************************************************************** 《龙城十美图》写了几回，自己以为不错，但却反应冷淡，也罢。 </w:t>
      </w:r>
    </w:p>
    <w:p>
      <w:r>
        <w:t>龙城的情节複杂，先竭一竭，写点别的解一解馋。</w:t>
      </w:r>
    </w:p>
    <w:p>
      <w:r>
        <w:t>即使不好也希望看到一点意见。</w:t>
      </w:r>
    </w:p>
    <w:p>
      <w:r>
        <w:t>少时看天龙，最不忿是虚竹太假，完全不像正常男人，彷彿有点心智问题。</w:t>
      </w:r>
    </w:p>
    <w:p>
      <w:r>
        <w:t xml:space="preserve">坊间写天龙、虚竹的色文也多，但这篇尝试以虚竹的视觉下笔，但却不是穿 越。 </w:t>
      </w:r>
    </w:p>
    <w:p>
      <w:r>
        <w:t>我认为虚竹无父无母，自幼被人欺负，初时有点不谙世事，也属人之常情。</w:t>
      </w:r>
    </w:p>
    <w:p>
      <w:r>
        <w:t>但骤然知道身世，却又立刻父母双亡，心理上必有重大逆转。</w:t>
      </w:r>
    </w:p>
    <w:p>
      <w:r>
        <w:t>本文希望从原着的虚竹本性出发，写出这武林高手的成魔之路。</w:t>
      </w:r>
    </w:p>
    <w:p>
      <w:r>
        <w:t xml:space="preserve">起始点是原着第三十八回。 ***************************************************************** 【虚竹成魔之路】一 </w:t>
      </w:r>
    </w:p>
    <w:p>
      <w:r>
        <w:t xml:space="preserve">我悠悠醒转，发觉睡在一张温软的床上，睁眼向帐外看去，见是处身于一间 极大的房中，空荡荡地倒与少林寺的禅房差不多，房中陈设古雅，铜鼎陶瓶，也 有些像少林寺中的铜钟香炉。 </w:t>
      </w:r>
    </w:p>
    <w:p>
      <w:r>
        <w:t>我还未弄清眼前是啥地方。</w:t>
      </w:r>
    </w:p>
    <w:p>
      <w:r>
        <w:t xml:space="preserve">只见一个少女托着一只瓷盘走到床边，正是兰剑，说道：「主人醒了？请漱 漱口。」 </w:t>
      </w:r>
    </w:p>
    <w:p>
      <w:r>
        <w:t xml:space="preserve">我正因宿醉而口中干渴，见碗中盛着一碗参汤，便咕嘟咕嘟的喝个清光，歉 然一笑，说道：「多谢姊姊！我……我想起身了，请姊姊出去罢！」 </w:t>
      </w:r>
    </w:p>
    <w:p>
      <w:r>
        <w:t xml:space="preserve">兰剑尚未答口，房门外又走进一个少女，却是菊剑，微笑道：「咱姊妹二人 服侍主人穿衣。」 </w:t>
      </w:r>
    </w:p>
    <w:p>
      <w:r>
        <w:t>说着从床头椅上拿起一套淡青色的内衣内裤，又伸手要掀我被子。</w:t>
      </w:r>
    </w:p>
    <w:p>
      <w:r>
        <w:t xml:space="preserve">我被这举动吓了一跳：「不，不，不用姊姊们服侍。我又没受伤生病，只不 过是喝醉了，唉，这一下连酒戒也犯了。经云：『饮酒有三十六失』，以后最好 不饮，三弟呢？段公子在哪里？」 </w:t>
      </w:r>
    </w:p>
    <w:p>
      <w:r>
        <w:t xml:space="preserve">兰剑抿嘴笑道：「段公子已下山去了。临去时命婢子禀告主人，说道待灵鹫 宫中诸事定当之后，请主人赴中原相会。」 </w:t>
      </w:r>
    </w:p>
    <w:p>
      <w:r>
        <w:t xml:space="preserve">我想到还未问段誉那梦中女郎的姓名住处，便慌忙起身追赶；才离被窝，发 现自己全身赤裸，心下一惊，便缩回被内，说：「怎么会这样？」 </w:t>
      </w:r>
    </w:p>
    <w:p>
      <w:r>
        <w:t xml:space="preserve">菊剑笑道：「主人都不知道么？主人昨晚醉了，咱四姊妹服侍主人洗澡呢。 」 </w:t>
      </w:r>
    </w:p>
    <w:p>
      <w:r>
        <w:t xml:space="preserve">我暗叫糟糕，但事已至此，惟有苦笑：「我全身老泥，又臭又脏，怎可劳动 姊姊们做这等污秽之事？」 </w:t>
      </w:r>
    </w:p>
    <w:p>
      <w:r>
        <w:t xml:space="preserve">兰剑道：「咱四姊妹是主人的女奴，身子也是主人的，主人要……怎样也可 以，更何况服侍主人洗澡呢。奴婢犯了过错，请主人责罚。」 </w:t>
      </w:r>
    </w:p>
    <w:p>
      <w:r>
        <w:t>说罢，和菊剑一齐拜伏在地。</w:t>
      </w:r>
    </w:p>
    <w:p>
      <w:r>
        <w:t xml:space="preserve">我见她二人一面委屈，心中不忍，便说：「两位姊……嗯，你们快起来，你 们出去罢，我自己穿衣，不用你们服侍。」 </w:t>
      </w:r>
    </w:p>
    <w:p>
      <w:r>
        <w:t xml:space="preserve">菊剑道：「主人要我姊妹出去，不许我们服侍主人穿衣盥洗，定是讨厌了我 们……」 </w:t>
      </w:r>
    </w:p>
    <w:p>
      <w:r>
        <w:t>话未说完，珠泪已滚滚而下。</w:t>
      </w:r>
    </w:p>
    <w:p>
      <w:r>
        <w:t xml:space="preserve">「不，不是的。唉，我不会说话，什么也说不明白。我是男人，你们是女的 ，那个……那个不太方便……的的确确没有他意……我佛在上，出家人不打诳语 ，我决不骗你们。」 </w:t>
      </w:r>
    </w:p>
    <w:p>
      <w:r>
        <w:t xml:space="preserve">兰剑、菊剑顿时破涕为笑，齐声道：「主人是天，奴婢们是地，哪里有什么 男女之别？」 </w:t>
      </w:r>
    </w:p>
    <w:p>
      <w:r>
        <w:t>二人说着便盈盈走近，揭起我的被子，服侍我穿衣着鞋、梳头洗脸。</w:t>
      </w:r>
    </w:p>
    <w:p>
      <w:r>
        <w:t xml:space="preserve">我见她两姊妹这样，心中只有乱跳，一时手足无措，惟有闭着眼任由摆布， 再也不敢提一句不要她们侍的话。 </w:t>
      </w:r>
    </w:p>
    <w:p>
      <w:r>
        <w:t xml:space="preserve">那四只手冰冰凉凉的，触碰着我头脸四肢，使我立时忆起与梦姑做那神仙乐 事的情境，胯下那事物也不期然硬了起来。 </w:t>
      </w:r>
    </w:p>
    <w:p>
      <w:r>
        <w:t>突然胯下一凉，只觉被一只玉手轻轻抓着，十分受用。</w:t>
      </w:r>
    </w:p>
    <w:p>
      <w:r>
        <w:t>只听菊剑说：「主人习惯把尊器放左还是放右。」</w:t>
      </w:r>
    </w:p>
    <w:p>
      <w:r>
        <w:t>原来内裤的裆子甚浅，她们不知怎样安置那件事物。</w:t>
      </w:r>
    </w:p>
    <w:p>
      <w:r>
        <w:t>我一时间也不懂回答，只见二女天真无邪的等我吩咐，我便随意说：「左… …边吧。」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