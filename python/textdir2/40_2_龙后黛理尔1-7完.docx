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龙后黛理尔1-7完</w:t>
      </w:r>
    </w:p>
    <w:p>
      <w:r>
        <w:t xml:space="preserve">作者：kanewulin 字数：29300 2013/9/20发表于：春满四合院 </w:t>
      </w:r>
    </w:p>
    <w:p>
      <w:r>
        <w:t>第一季，第一回。</w:t>
      </w:r>
    </w:p>
    <w:p>
      <w:r>
        <w:t xml:space="preserve">龙后黛利尔坐在两条红龙拉的龙车上，行进在自己的地下城里。自从三年前 她融合了龙之血瓶，化身为太古圣龙后，她占领了附近地区，成了底下世界了不 起的大英雄之一。 </w:t>
      </w:r>
    </w:p>
    <w:p>
      <w:r>
        <w:t xml:space="preserve">然而，随着实力，地位的增加，她发现生活越来越无趣。自己没有以前那种 满足感了。 </w:t>
      </w:r>
    </w:p>
    <w:p>
      <w:r>
        <w:t>「真无聊啊」，她转着念头。</w:t>
      </w:r>
    </w:p>
    <w:p>
      <w:r>
        <w:t>「龙后，现在去哪里？」一个牛头人护卫在车外问。</w:t>
      </w:r>
    </w:p>
    <w:p>
      <w:r>
        <w:t xml:space="preserve">「随便走走」黛利尔精神传念给了护卫。她现在精神力大涨。越来越不习惯 说话了。 </w:t>
      </w:r>
    </w:p>
    <w:p>
      <w:r>
        <w:t xml:space="preserve">龙车行进在地下城的街道上，拉车的龙散发着龙威，大街上空荡荡的。生物 们都有意识的避开龙后的龙车。 </w:t>
      </w:r>
    </w:p>
    <w:p>
      <w:r>
        <w:t xml:space="preserve">慢慢的，龙车进入到了暗穴。暗穴的穴居人的住所。是地下城的贫民窟。龙 后平时也没来过。就算她要发命令给穴居人，她也会通过牛头人。 </w:t>
      </w:r>
    </w:p>
    <w:p>
      <w:r>
        <w:t xml:space="preserve">车走在街上，龙后习惯性的散发着感知。她习惯性的感知周围方圆１００米 的生物思想和动态。这个习惯让她多次化险为夷。现在即使在自己的城市里，她 也会这么做。 </w:t>
      </w:r>
    </w:p>
    <w:p>
      <w:r>
        <w:t xml:space="preserve">「咦」。她突然发现８０米远有一个女性穴居人精神满意度竟然有９０以上。 龙后作为实力强大的英雄，只要精神力比她小一半以上，她能感知别的生物的一 切动态。包括精神满意度。「奇怪，我精神满意度可从来没有到达９０以上。融 合龙之血瓶的时候也只有８５。我手下生物也从没高过６０。她是咋回事呢？」 有了疑问，龙后把感知集中到了那个女性穴居人那里。「窥视眼」龙后发动了一 个魔法在女性穴居人的房间里。 </w:t>
      </w:r>
    </w:p>
    <w:p>
      <w:r>
        <w:t xml:space="preserve">首先看到的是女性穴居人的脸。穴居人女性一般１米４左右。男性一般１米 ５左右。一张大嘴占据了脸的三分之一。牙齿暴露。眼睛很小。皮肤是绿色的。 这个女性也差不多。现在她的嘴张得很大。眼睛却睁得很大。皮肤绿里透红。脸 色极度舒服。 </w:t>
      </w:r>
    </w:p>
    <w:p>
      <w:r>
        <w:t xml:space="preserve">「窥视眼」往上拉。一个男性穴居人正在这个女性身上。两个人通过男性下 面的一根棍状物连在一起。棍状物不停进出女性下面的一个管状器官。 </w:t>
      </w:r>
    </w:p>
    <w:p>
      <w:r>
        <w:t xml:space="preserve">「好象没啥特别，难道这个男性给这个女性带来了这么高的精神满意度？就 靠这进进出出？」龙后从小苦练，根本没有机会和男性有过这种接触。成为英雄， 特别是成为霸主之一后，人人看到她都战战兢兢，她根本没性交这个概念。 </w:t>
      </w:r>
    </w:p>
    <w:p>
      <w:r>
        <w:t>有了疑问就要搞清楚。</w:t>
      </w:r>
    </w:p>
    <w:p>
      <w:r>
        <w:t>「停车」命令红龙停下。</w:t>
      </w:r>
    </w:p>
    <w:p>
      <w:r>
        <w:t xml:space="preserve">「寄居」。又一个魔法打在女性穴居人身上。「寄居」就是念头进入目标脑 子里，感受目标的感受。这个魔法范围最大２００米。龙后可不想错过这个新鲜 事。 </w:t>
      </w:r>
    </w:p>
    <w:p>
      <w:r>
        <w:t>一进入女性穴居人的思想，龙后就感受到女性穴居人无比的满足感。</w:t>
      </w:r>
    </w:p>
    <w:p>
      <w:r>
        <w:t xml:space="preserve">每次男性棍子的进入，女性下体就是有发涨感。同时满足感就增加，退出时 女性就期待下一次进入。 </w:t>
      </w:r>
    </w:p>
    <w:p>
      <w:r>
        <w:t>「原来是这个男性的棍子进入让她满意度增加」龙后想。</w:t>
      </w:r>
    </w:p>
    <w:p>
      <w:r>
        <w:t>「舒服。舒服，再用力点，舒服啊」女性穴居人拼命的大喊道。</w:t>
      </w:r>
    </w:p>
    <w:p>
      <w:r>
        <w:t xml:space="preserve">「啪」男性用力打了女性穴居人一个耳光。穴居人的女性是没有地位的。男 性可以挖矿，种植。女性在家照顾孩子。男性穴居人经常打骂女性。 </w:t>
      </w:r>
    </w:p>
    <w:p>
      <w:r>
        <w:t>「啊，用力打」女性叫道，精神满足度又增加了。</w:t>
      </w:r>
    </w:p>
    <w:p>
      <w:r>
        <w:t>「难道这个男性打人，被打的人满意度也会增加？」龙后奇怪的想。</w:t>
      </w:r>
    </w:p>
    <w:p>
      <w:r>
        <w:t xml:space="preserve">女性穴居人的大叫好象让男性穴居人更加兴奋。进出更快，女性穴居人也在 配合男性，男性进入时候，女性就迎合上去。男性退出时候，女性也往后退，这 样一来，下一次的冲击就带来更大的满足感。 </w:t>
      </w:r>
    </w:p>
    <w:p>
      <w:r>
        <w:t>「这个男性穴居人我得带回去。」龙后下了结论。</w:t>
      </w:r>
    </w:p>
    <w:p>
      <w:r>
        <w:t>男性穴居人突然用手抽打女性穴居人的嘴巴。女性被打得左右乱晃。</w:t>
      </w:r>
    </w:p>
    <w:p>
      <w:r>
        <w:t>「给我，给我。老公，不用怜惜我，用力」女性不停的叫。</w:t>
      </w:r>
    </w:p>
    <w:p>
      <w:r>
        <w:t>男性好象被这话刺激，更加用力进出女性的下体。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