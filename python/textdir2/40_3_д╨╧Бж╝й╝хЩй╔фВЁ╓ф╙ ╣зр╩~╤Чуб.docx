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д╨╧Бж╝й╝хЩй╔фВЁ╓ф╙ ╣зр╩~╤Чуб</w:t>
      </w:r>
    </w:p>
    <w:p>
      <w:r>
        <w:t xml:space="preserve">作者：andrew_x 字数：16761 </w:t>
      </w:r>
    </w:p>
    <w:p>
      <w:r>
        <w:t xml:space="preserve"> 前言：这是一个与我们所存在的世界相同而又不同的另一个位面，这里正发 生着一个关于吸血鬼的故事…… </w:t>
      </w:r>
    </w:p>
    <w:p>
      <w:r>
        <w:t>第一章卡玛利拉调查员</w:t>
      </w:r>
    </w:p>
    <w:p>
      <w:r>
        <w:t xml:space="preserve">「当我觉醒之时，世间再没有黑夜，烈日高悬，化凡人为蒸气，化血族为松 粉。神将收回的，性吧首发只有一片焦土！」合上《末日预言》，长长的打了个 哈欠，真是有够无聊的书，这个世界真的有吸血鬼存在吗？摇摇头，将趴在桌子 上睡觉的黑猫赶下去，黑猫冲着他不满的叫了几声。 </w:t>
      </w:r>
    </w:p>
    <w:p>
      <w:r>
        <w:t xml:space="preserve">这是一个几十平米的小房间，没放多少东西而显得有些空落，墙上挂着一个 挂钟，墙角有一张单人床，单人床旁边是一个书桌，书桌上是一台电脑，再外带 一张椅子，这就是整间屋子的所有摆设。椅子上坐着一个二十多岁的年轻人，正 对着电脑屏幕愣愣的发神。 </w:t>
      </w:r>
    </w:p>
    <w:p>
      <w:r>
        <w:t xml:space="preserve">「砰」房间的门突然被打开，椅子上的青年腾地一下吓得站起来，一阵香风 刮进屋子，外带一只白皙如玉的小手袭来，准确无误的揪住青年的耳朵：「娄褚， 你到底想要干什么？」「哎哎，小何，何，姐姐轻点轻点，耳朵要掉下来了！」 被称作娄褚的青年急忙用手护住自己的耳朵苦苦哀求。揪住娄褚耳朵的是一个和 他年纪差不多的女孩，淡妆素抹，浅的裙子看起来格外清秀，一双漂亮的眸子虽 然此刻充满怒火，但依然是那样的迷人！ </w:t>
      </w:r>
    </w:p>
    <w:p>
      <w:r>
        <w:t xml:space="preserve">「呸，还知道告饶！自己说说，这是你找的第几份工作了？」女孩叫何琇， 自小和娄褚一起长大，真正的青梅竹马。瞧着娄褚告饶的可怜样，何琇一时心软， 好歹放开了揪住他耳朵的小手。「这个月的第五份工了吧？」娄褚揉揉被揪的生 疼的耳朵，小心翼翼的回答道。「你还知道是第五份工呀？这才月中，你就已经 推掉了五份工作，先还知道做个几天再辞职，这次倒好，干脆第二天就自个把自 个炒了，你能耐啊！」 </w:t>
      </w:r>
    </w:p>
    <w:p>
      <w:r>
        <w:t xml:space="preserve">「你知道外面找份工作有多难吗？我求爷爷告奶奶的，好不容易给你找份工 作，我容易吗我？你倒好，那么干脆就给推了，你到底想怎么样？」何琇怒气值 急速增加中。 </w:t>
      </w:r>
    </w:p>
    <w:p>
      <w:r>
        <w:t xml:space="preserve">「你给我找的工作确实还不错啦，可是我不喜欢，我就想在家里写写小说， 码码字，性吧首发我觉得这样比较适合我……」娄褚明显心虚，声音越说越小， 到后面自己都不知道自己说了些什么。听到这里，何琇的怒气值终于爆棚，抄起 地上的椅子就准备砸向桌上的电脑。「不要啊！」娄褚一个箭步冲到桌子前站定， 用身体护住他的命根子电脑，何琇已经砸坏他三部电脑了，这台是好不容易从学 弟那里磨来的，学弟淘汰不要的二手电脑，再给砸坏了，他拿什么来写作？ </w:t>
      </w:r>
    </w:p>
    <w:p>
      <w:r>
        <w:t xml:space="preserve">「好好好，随便你，你的事我以后不管了！」何琇丢掉手中的椅子，止不住 的喘气。 </w:t>
      </w:r>
    </w:p>
    <w:p>
      <w:r>
        <w:t>「不是吧？琇琇，你这么绝情？」娄褚嬉笑着，开始惯用的厚脸皮技能。</w:t>
      </w:r>
    </w:p>
    <w:p>
      <w:r>
        <w:t>「我不可能一辈子管你吧？再说，何况我快要结婚了……」何琇板着脸说。</w:t>
      </w:r>
    </w:p>
    <w:p>
      <w:r>
        <w:t xml:space="preserve">「什么？你要嫁人？什么时候的事？我怎么不知道？」娄褚听到这里，脸色 大变，情急之下双手紧紧握住何琇的双肩。 </w:t>
      </w:r>
    </w:p>
    <w:p>
      <w:r>
        <w:t xml:space="preserve">「这有什么奇怪的？我都快二十七了，结婚生子是再正常不过的事。你要是 争气，我们早就……我爸妈也不至于……」何琇说到这里，深深的叹了一口气。 </w:t>
      </w:r>
    </w:p>
    <w:p>
      <w:r>
        <w:t xml:space="preserve">「不要！我马上就出去找工作，我一定好好干，让何叔和何婶对我刮目相看， 性吧首发我一定要娶到你！」娄褚终于下定决心，誓言旦旦的说到。 </w:t>
      </w:r>
    </w:p>
    <w:p>
      <w:r>
        <w:t xml:space="preserve">「嗯，我相信你能做到！」何琇目的达到，心中不由一丝得意，甜甜的一笑 就势往娄褚的怀里倒去 .就在这千钧一发之际，不合时宜的敲门声传来：「请问， 李毅家是住这里吗？」一个头发花白的人家站在门口，敲着门框问到。感情刚才 何琇冲进来的太急，忘了关门，以至于被人打扰好事也纯属活该。 </w:t>
      </w:r>
    </w:p>
    <w:p>
      <w:r>
        <w:t>「老大爷，你走错了，李毅家在十九层，这里是十八层，你还要上一层。」 娄褚的很热心的站出来帮老人指路。老人点头道谢，转身离开。何琇松了一口气， 娇涩的伸手打了娄褚一下：「都怪你，差点被人看到……」面对羞涩的美人儿， 娄褚却视若无睹，他的目光还在转身离去的老人身上，一直到他拐过走廊消失不 见也舍不得收回目光。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