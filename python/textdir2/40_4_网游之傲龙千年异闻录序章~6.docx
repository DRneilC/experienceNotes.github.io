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网游之傲龙千年异闻录序章~6</w:t>
      </w:r>
    </w:p>
    <w:p>
      <w:r>
        <w:t xml:space="preserve">作者：黑暗游戏规则 字数：6000 2013/9/3发表于：春满四合院 </w:t>
      </w:r>
    </w:p>
    <w:p>
      <w:r>
        <w:t>（序章）</w:t>
      </w:r>
    </w:p>
    <w:p>
      <w:r>
        <w:t xml:space="preserve"> 小时候，启蒙看得网络小说，就是ｙｙ流的，所以有一个想法，希望让那些 美丽的女主堕落。 </w:t>
      </w:r>
    </w:p>
    <w:p>
      <w:r>
        <w:t>这是原创小说。可以转载。首发在春色。</w:t>
      </w:r>
    </w:p>
    <w:p>
      <w:r>
        <w:t xml:space="preserve">我的坑不少了，而且最近还想继续增加，写完目前的几个坑之后，计划有几 个动漫同人，罪恶王冠，驱魔少年，还有童年的圣少女。 </w:t>
      </w:r>
    </w:p>
    <w:p>
      <w:r>
        <w:t xml:space="preserve">其实，我想写的是，这小说可以和普通ｙｙ小说的那样看，但又让人觉得热 （精）血沸腾（笑）。 </w:t>
      </w:r>
    </w:p>
    <w:p>
      <w:r>
        <w:t>人物介绍——</w:t>
      </w:r>
    </w:p>
    <w:p>
      <w:r>
        <w:t xml:space="preserve">龙傲天：ｙｙ小说的男主角，所有世界最幸运的存在，世界前十财团轩辕集 团董事长的儿子，其母亲为同为前十财团的东方集团的董事长的妹妹。身份为轩 辕家族的大少爷。脸容不凡，有着吸引女性的体质。但又专一喜欢雨音梦。 </w:t>
      </w:r>
    </w:p>
    <w:p>
      <w:r>
        <w:t xml:space="preserve">雨音梦：龙傲天的未婚妻。校花级别的美女，温柔，清纯，容易害羞。身份 为东方家族的大小姐。与龙傲天一见钟情。 </w:t>
      </w:r>
    </w:p>
    <w:p>
      <w:r>
        <w:t>方方方：龙傲天的死党。英俊不凡，但对雨音梦似乎有一定的想法。</w:t>
      </w:r>
    </w:p>
    <w:p>
      <w:r>
        <w:t>我有一个名字，一个奇怪，但又为世人所赞颂的名字——龙傲天！</w:t>
      </w:r>
    </w:p>
    <w:p>
      <w:r>
        <w:t xml:space="preserve">这不是我的原名，我的本名为轩辕傲龙。乃是守护神州大陆的轩辕家族的大 少爷！我的父亲——轩辕杜天，乃是轩辕集团的董事长。 </w:t>
      </w:r>
    </w:p>
    <w:p>
      <w:r>
        <w:t>而我的母亲——南宫水柔，更是南宫集团的董事长的妹妹。</w:t>
      </w:r>
    </w:p>
    <w:p>
      <w:r>
        <w:t>所以，我的出生，一开始就注定了不凡。</w:t>
      </w:r>
    </w:p>
    <w:p>
      <w:r>
        <w:t xml:space="preserve">「大哥啊，听说，最近有个号称『９９% 』拟真度的超级网游要发售了。」 </w:t>
      </w:r>
    </w:p>
    <w:p>
      <w:r>
        <w:t>在教室之中，我的同桌，兼我的死党——方舫坊，把脸凑过来，轻声说道。</w:t>
      </w:r>
    </w:p>
    <w:p>
      <w:r>
        <w:t xml:space="preserve">「你说的是那个叫【难陀若】（注：这个网游名字的三个拼音字母为ｎｔｒ） 的网游么？」我打了打哈欠，毫不在意地说道。 </w:t>
      </w:r>
    </w:p>
    <w:p>
      <w:r>
        <w:t xml:space="preserve">「对，对，就是那个，大家你怎么知道的？」我的同桌，「方方方」的样子 有些惊讶。 </w:t>
      </w:r>
    </w:p>
    <w:p>
      <w:r>
        <w:t xml:space="preserve">我闻言不由得用看白痴的眼神看着他，「注意你的智商，凭那铺天盖地的宣 传，是个盲的都可以看到了！」「那龙大哥你预购了吗？一个月前，我才求着我 的老爸，预购了一个普通版的头盔样的呢。」方方方（注：为方便打字，以后， 皆称之为方方方）有些哭丧地道。 </w:t>
      </w:r>
    </w:p>
    <w:p>
      <w:r>
        <w:t>「我可是在半年之前就把豪华版的营养仓给预购了！」我有些得意地说道。</w:t>
      </w:r>
    </w:p>
    <w:p>
      <w:r>
        <w:t xml:space="preserve">顺便说一下，这里是某市的着名高中，我已经是高三学生了，现在正是高三 的最后一个月，本来应该是紧张的复习阶段，对我来说，基本跟玩没有什么两样。 </w:t>
      </w:r>
    </w:p>
    <w:p>
      <w:r>
        <w:t>毕竟，早在一年之前，我就已经看上了大学的内容。</w:t>
      </w:r>
    </w:p>
    <w:p>
      <w:r>
        <w:t xml:space="preserve">现在不过是刚刚到研究生水平而已，如果不是老爸一定要我上大学的话，我 还不会念高三呢。 </w:t>
      </w:r>
    </w:p>
    <w:p>
      <w:r>
        <w:t>不过，说到底都是我自已想玩，不想那么走出社会！唉，读书真是命苦啊。</w:t>
      </w:r>
    </w:p>
    <w:p>
      <w:r>
        <w:t>我不由得这样想着。</w:t>
      </w:r>
    </w:p>
    <w:p>
      <w:r>
        <w:t xml:space="preserve">「龙傲天，方方方，你们两人在嘀嘀咕咕说些什么？」讲台上，一位有些发 福的女老师不满地叫道。 </w:t>
      </w:r>
    </w:p>
    <w:p>
      <w:r>
        <w:t>顺便再说一下，我来这个学校，注册的是化名——龙傲天！</w:t>
      </w:r>
    </w:p>
    <w:p>
      <w:r>
        <w:t>除了我的死党方方方和校长之外，这个学校没有知道我轩辕家大少爷的身份。</w:t>
      </w:r>
    </w:p>
    <w:p>
      <w:r>
        <w:t>「没，老师，我们在讨论些关于学术的问题呢。」方方方立刻应声答道。</w:t>
      </w:r>
    </w:p>
    <w:p>
      <w:r>
        <w:t xml:space="preserve">「是吗？那就请你来解答这个学术性的问题吧！」女老师挑了挑眉，像是更 年期了一样，指了指黑板上的一条几何题大声说道。 </w:t>
      </w:r>
    </w:p>
    <w:p>
      <w:r>
        <w:t xml:space="preserve">「这个……」方方方看了一眼黑板上的几何题，原本还算得上英俊的脸，顺 便变得煞白，按他的话来说，他这个靠脸吃饭的家伙，是不屑于做这些东西的。 </w:t>
      </w:r>
    </w:p>
    <w:p>
      <w:r>
        <w:t>「这个题目其实很简单……」</w:t>
      </w:r>
    </w:p>
    <w:p>
      <w:r>
        <w:t xml:space="preserve">看到我的死党当场出丑，我当然是不爽了，所以，我立刻站起来，帮忙解答 了。 </w:t>
      </w:r>
    </w:p>
    <w:p>
      <w:r>
        <w:t xml:space="preserve">等到我把话说完，全班人无不吃惊地看着我，因为他们想不到，平时一个默 默无闻的小子，竟然会解这样高深的题目。 </w:t>
      </w:r>
    </w:p>
    <w:p>
      <w:r>
        <w:t>女老师的脸色也是一变，但立刻平复了下来，叫我们两人坐下之后，便不再 管我们。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