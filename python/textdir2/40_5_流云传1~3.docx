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流云传1~3</w:t>
      </w:r>
    </w:p>
    <w:p>
      <w:r>
        <w:t xml:space="preserve">作者：nestorlee 字数：7000 </w:t>
      </w:r>
    </w:p>
    <w:p>
      <w:r>
        <w:t xml:space="preserve">流云城最有名的悦来客栈里，熙熙攘攘好不热闹。三层楼的大厅里面挤满三 教九流，各式人等。台下坐的满满当当，掌柜的满脸堆笑指挥着小二招呼客人。 </w:t>
      </w:r>
    </w:p>
    <w:p>
      <w:r>
        <w:t>台上一位说书的老翁，手舞足蹈，吐沫横飞，说得津津有味。</w:t>
      </w:r>
    </w:p>
    <w:p>
      <w:r>
        <w:t xml:space="preserve">此翁名唤百事通，最是能釐清江湖脉络，说明武林故事的一位能人。不知何 处打听来的消息，凡出他口之事，没有不准的！所以，每逢此翁上台讲演，必是 羣贤毕至，少长咸集。 </w:t>
      </w:r>
    </w:p>
    <w:p>
      <w:r>
        <w:t xml:space="preserve">「今天小老儿要给诸位说的这位大英雄，那可了不得。不仅是在本朝，便是 上溯千年也找不出第二个来。她是武林四大派慈航殿的慈航女侠，也是我朝第一 名将安西都督虎威将军的妻子，一品诰命夫人，更是当朝太师，国之樑栋独孤太 师之么女。」老翁顿了一下，「最重要的她便是二十五年前拯救天下苍生的女观 音，活菩萨！」 </w:t>
      </w:r>
    </w:p>
    <w:p>
      <w:r>
        <w:t>说到此处，台下众人尽皆安静了下来，静静地等待老翁说出名字。</w:t>
      </w:r>
    </w:p>
    <w:p>
      <w:r>
        <w:t xml:space="preserve">「複姓独孤，名讳上伽下罗」老翁双目突然放光，神采奕奕道「脂粉堆里的 女丈夫，巾帼帐中的真英雄。慈航女侠，白衣观音独孤伽罗是也！」 </w:t>
      </w:r>
    </w:p>
    <w:p>
      <w:r>
        <w:t>闻得此处，众皆欣然。</w:t>
      </w:r>
    </w:p>
    <w:p>
      <w:r>
        <w:t xml:space="preserve">流云城乃是东土大明国西北边塞第一大城，故而台下众人，有老有少，华夷 混杂，但毫无例外，都曾听过白衣观音，独孤娘娘的传说。然毕竟时隔二十五年， 当年之事众人多是道听途说，枝枝节节，并不完全，今天如能有幸一闻，实乃幸 事！ </w:t>
      </w:r>
    </w:p>
    <w:p>
      <w:r>
        <w:t xml:space="preserve">「二十五年前，西域魔教祭血教凭藉魔教邪功，旁门左道，召唤异术，横行 武林，荼毒苍生，正派当中无人可敌，幸得独孤娘娘心念苍生，身具甚深般若， 发下慈悲宏愿，独闯虎穴，以无上妙法战胜魔教教主大魔头欧阳凤。」 </w:t>
      </w:r>
    </w:p>
    <w:p>
      <w:r>
        <w:t xml:space="preserve">众人听到「欧阳凤」的名字，俱是一懔。想起二十几年前的种种耸人听闻的 故事。 </w:t>
      </w:r>
    </w:p>
    <w:p>
      <w:r>
        <w:t xml:space="preserve">偏此时，一个手拿宝剑，衣着华丽的纨绔公子嚷道，「想那祭血教有何能耐， 就能横行武林？小爷就偏不信，倒真想早生二十来年，好叫这些邪教妖人知道小 爷的手段！」 </w:t>
      </w:r>
    </w:p>
    <w:p>
      <w:r>
        <w:t xml:space="preserve">「呵呵，小娃儿不知深浅。须知此处流云城外五十里的翠云山，踪灭岭便是 当年祭血教总坛之所在。别看你是四大派点苍派的传人，白天说出这样的话，夜 里照样便要横屍街头了！」 </w:t>
      </w:r>
    </w:p>
    <w:p>
      <w:r>
        <w:t>年轻剑客大吃一惊，「你怎知我是点苍派的？」</w:t>
      </w:r>
    </w:p>
    <w:p>
      <w:r>
        <w:t xml:space="preserve">「老朽混迹江湖五十余载，连你手中之剑是点苍派的镇派之宝夔龙剑都看不 出来就当真是白混了。」 </w:t>
      </w:r>
    </w:p>
    <w:p>
      <w:r>
        <w:t xml:space="preserve">众人一听，原来这个衣着华服少年便是点苍派的传人，顿时热闹了起来。有 上去套近乎的，有的则是对於他打断百事通的话表示不满。虽然有不少人前来溜 鬚拍马，但毕竟被百事通如此一说，脸面上下不来，雪白的俊脸涮的红了。 </w:t>
      </w:r>
    </w:p>
    <w:p>
      <w:r>
        <w:t xml:space="preserve">百事通也不理会，继续说道：「要说这祭血教，便要从西域番邦的国教十字 教说起，十字教本是教人向善，博爱世人的良善宗教，法器乃是纯银所制的十字 架，还有经传教士加持过得圣水，除魔卫道无往不利！可是总有不肖之辈，心术 不正，传教士中有一些人背叛了信仰，和遭人唾弃的炼金术士一道，沉溺於害人 害己的暗黑邪法，经过无数邪派人士的失败与尝试，终於让他们中翘楚，德古拉 伯爵发明了世上最邪恶的邪法——嗜血永生术。关於这门邪法，十分神祕，老朽 也并不多知，只知欧阳凤乃是德古拉的养子，由德古拉抚养成人，而其生父又是 我天朝武林人士，於是他长大成人之后，便将这邪恶的魔教带回我朝，建立了祭 血教，可以说祭血教其实便是邪恶十字教在中土的分支流派。」 </w:t>
      </w:r>
    </w:p>
    <w:p>
      <w:r>
        <w:t xml:space="preserve">「这祭血教主欧阳凤精通西域邪法，又身负中土武学，更钻研修真妖法。当 真是亘古第一大魔头！麾下左右副教主，日月风雷四大护法，五行堂主，三十二 香主，七十二头领，教徒数万，并无数凶狠残暴的魔界妖兽，聚众山野，声势无 两。」说到此处，撇了一眼点苍派的少年公子。 </w:t>
      </w:r>
    </w:p>
    <w:p>
      <w:r>
        <w:t>点苍少年这才吓得一身冷汗，想自己点苍一派，自开山祖师苍羽秀士寿无疆 开始，开宗立派已逾百年，至今门下弟子不过数百，江湖四大派中最弱的一个。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