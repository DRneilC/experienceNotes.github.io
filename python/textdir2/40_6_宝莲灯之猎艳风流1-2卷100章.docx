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宝莲灯之猎艳风流1-2卷100章</w:t>
      </w:r>
    </w:p>
    <w:p>
      <w:r>
        <w:t>宝莲灯之猎艳风流</w:t>
      </w:r>
    </w:p>
    <w:p>
      <w:r>
        <w:t xml:space="preserve"> 作者：大仲（种）马 字数：47w </w:t>
      </w:r>
    </w:p>
    <w:p>
      <w:r>
        <w:t xml:space="preserve">【内容简介】现代宅男意外身死穿越《宝莲灯》，成为其中的二郎真君—— 杨戬。美艳舅母王母娘娘、冷艳天仙嫦娥仙子、绝美妹妹三圣母、花香迷人的百 花仙子、圣洁的观音菩萨、风情万种的铁扇公主、精灵古怪的丁香、清纯可爱的 狐妖小玉……且看二郎真君如何风流猎艳、纵横三界！本书极度邪恶，全收全处 全控，请自备手纸，不喜者勿入！据砖家叫兽专业认证：看本书的大大们小ｊｊ 一天会长一厘米哦！ </w:t>
      </w:r>
    </w:p>
    <w:p>
      <w:r>
        <w:t>第一卷：天庭猎艳</w:t>
      </w:r>
    </w:p>
    <w:p>
      <w:r>
        <w:t>第００１章：好大一坨便便。</w:t>
      </w:r>
    </w:p>
    <w:p>
      <w:r>
        <w:t>西方神界，空间之神的神殿中。</w:t>
      </w:r>
    </w:p>
    <w:p>
      <w:r>
        <w:t xml:space="preserve">「小火，你又在调皮了？不是告诉过你不能随地大小便的么？你怎么又在这 里大便了？这次还这么多？你呀你！真是的！」空间之神看着眼前的西方火龙叹 气的说道。 </w:t>
      </w:r>
    </w:p>
    <w:p>
      <w:r>
        <w:t xml:space="preserve">「呜呜呜」火龙有些委屈的哼道，随后又摆了摆尾巴，但是没想到一尾巴正 好扫到了那坨便便上面，随即那坨巨大的便便瞬间飞了出去，火龙的尾巴上面也 粘到了便便。 </w:t>
      </w:r>
    </w:p>
    <w:p>
      <w:r>
        <w:t xml:space="preserve">「我擦！怎么搞的？看看你的尾巴上，唔！好臭！赶紧洗洗！」空间之神愤 怒的声音传出，但是他没有想到那坨便便之后让他后悔万分。 </w:t>
      </w:r>
    </w:p>
    <w:p>
      <w:r>
        <w:t xml:space="preserve">好不容易清理干净火龙尾巴上的便便，这时候空间之神也忽然想起了那坨被 甩飞的便便，顿时脸色大变：「不好！上次就因为一坨便便出了大事，这次不会 再出什么大事吧？要赶紧搞定这件事！」随即空间之神就消失在原地，不知道到 哪里去了…… </w:t>
      </w:r>
    </w:p>
    <w:p>
      <w:r>
        <w:t xml:space="preserve">……………………………………………………………………………………… ……………以上是引子……………………………………………………………… </w:t>
      </w:r>
    </w:p>
    <w:p>
      <w:r>
        <w:t xml:space="preserve">京都市郊外的一栋别墅内，不时的传出阵阵「啊！雅蠛蝶~ 雅蠛蝶~ 」的声 音，极其的诱人。这栋别墅的主人是一个年轻人，他叫杨戬，不过可不是神话传 说中的二郎真君杨戬，他只是一个普普通通的宅男。 </w:t>
      </w:r>
    </w:p>
    <w:p>
      <w:r>
        <w:t xml:space="preserve">杨戬的卧室内装饰不华丽，但是一进去就可以看见一个光着上身，身上肌肉 结实的男人坐在电脑前，那股诱人的声音就是从他面前的那台电脑中传出来的。 只见杨戬的屋内墙壁上到处是壁画，无一例外全是比基尼辣妹，什么苍井空、小 泽玛莉亚、武藤兰、熊田夏树、二宫沙树、柚木提娜、天海丽、竹内爱、小川纱 美、麻生希…… </w:t>
      </w:r>
    </w:p>
    <w:p>
      <w:r>
        <w:t xml:space="preserve">「我靠！小泽的声音还是那么的诱人！我都快要忍不住了！好白好大呀！要 是可以摸上一摸该多好！」杨戬淫荡的想道。 </w:t>
      </w:r>
    </w:p>
    <w:p>
      <w:r>
        <w:t xml:space="preserve">话说，杨戬以前是个孤儿，从小在孤儿院长大，后来长大后念了一个三流的 大学，学没念成却把自己念成了一个地地道道的色狼，自称阅片无数，人称浪里 小白龙，床上小郎君的洞房不败——杨戬！ </w:t>
      </w:r>
    </w:p>
    <w:p>
      <w:r>
        <w:t xml:space="preserve">上完大学之后，杨戬就开始打工上班，后来一次无意间买了一张彩票，走了 狗屎运，中了一百万。之后杨戬买了一栋中等别墅、做起了宅男，天天没事在家 上上网、看看岛国爱情动作片，小日子过得极为舒坦。 </w:t>
      </w:r>
    </w:p>
    <w:p>
      <w:r>
        <w:t xml:space="preserve">其实杨戬每天都在幻想着有朝一日可以像小说中写的那样，去穿越一下，最 好是穿越到电视中，杨健后来渐进的有些幻想成迷了，每天都会做的一件事就是 跑到自家的三楼阳台上面，坐在太阳伞下面，看向天空，希望可以有一天看到一 个神仙来带他穿越。 </w:t>
      </w:r>
    </w:p>
    <w:p>
      <w:r>
        <w:t xml:space="preserve">不一会儿，忽然看见坐在椅子上的杨戬身体一抖，随后杨戬发出一声满足的 呻。吟声，之后慢慢的拿出桌子旁边的卫生纸，草草的擦了一下就向浴室跑去， 美美的洗了一个澡，穿着一身睡衣，走向三楼的阳台，戴着墨镜躺在太阳椅上静 静的看着天空。 </w:t>
      </w:r>
    </w:p>
    <w:p>
      <w:r>
        <w:t>与此同时，亚洲、欧洲的所有国家高层全都集合了起来，一股浓烈的紧张气 氛在这些国家的高层中散发着。原因是因为他们的安全人员全都通过卫星发现了 宇宙中正有一个东西在极速的向地球飞过来，不出十分钟就会进入地球，他们全 都在看着这是小行星还是陨石碎片，但是他们都没有看清楚，因为那个物体的速 度太快了。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