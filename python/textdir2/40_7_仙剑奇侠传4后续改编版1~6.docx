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仙剑奇侠传4后续改编版1~6</w:t>
      </w:r>
    </w:p>
    <w:p>
      <w:r>
        <w:t>作者：慕容英</w:t>
      </w:r>
    </w:p>
    <w:p>
      <w:r>
        <w:t xml:space="preserve">＊＊＊＊＊＊＊＊＊＊＊＊＊＊＊＊＊＊＊＊＊＊＊＊＊＊＊＊＊＊＊＊＊＊＊ 前言：個人很喜歡仙劍系列，只見過狼大大的仙劍虐俠傳（改編自仙１）， 還有一篇虐待紫萱的短篇。本次寫仙四也是希望各位大大多往這方面寫寫。我一 點都不專業，寫的不好地方求原諒謝謝。不喜歡的右上角ｘ。 ＊＊＊＊＊＊＊＊＊＊＊＊＊＊＊＊＊＊＊＊＊＊＊＊＊＊＊＊＊＊＊＊＊＊＊ </w:t>
      </w:r>
    </w:p>
    <w:p>
      <w:r>
        <w:t>（第一部分）</w:t>
      </w:r>
    </w:p>
    <w:p>
      <w:r>
        <w:t xml:space="preserve">韓菱紗正獨自一人在河畔漫步，想到雲天河，心中便砰砰砰直跳，「這野人 ，不知道我已沒幾日光陰了嗎？還不對我有所表示……我喜歡你啊笨蛋笨蛋……」 </w:t>
      </w:r>
    </w:p>
    <w:p>
      <w:r>
        <w:t xml:space="preserve">忽的，只聽背後一陣冷笑。警惕菱紗不由得吃了一驚－－那聲音爲何如此耳 熟。轉過頭去，竟然是那本該被九天玄女帶走的玄宵！ </w:t>
      </w:r>
    </w:p>
    <w:p>
      <w:r>
        <w:t>玄霄冷笑地道：「我回來了。我回來了！」</w:t>
      </w:r>
    </w:p>
    <w:p>
      <w:r>
        <w:t xml:space="preserve">菱紗拔出武器，玄霄哈哈大笑，手掌一揮，只見一個昏迷在地的男人－－雲 天河！！！菱紗心下吃驚。 </w:t>
      </w:r>
    </w:p>
    <w:p>
      <w:r>
        <w:t>玄霄道：「雲天河已經中了我的咒法如果你還想活命。便照我說的做！」</w:t>
      </w:r>
    </w:p>
    <w:p>
      <w:r>
        <w:t xml:space="preserve">菱紗警惕地道：「你想如何？」心下一緊，深知當初與雲天河，紫英，夢璃 四人也遠非其對手，幸得九天玄女幫助，才帶走這狂魔。此番玄霄竟然能逃脫上 天神將束縛，想必實力更是有增無減。力敵不可，唯有智取。 </w:t>
      </w:r>
    </w:p>
    <w:p>
      <w:r>
        <w:t xml:space="preserve">思量間，玄霄趁菱紗分神之際欺近菱紗防守空洞的背後，又用長劍指著她背 上，輕輕一戳，道：「就讓你脫下衣服，用你的小密穴來給老子瀉瀉火。說不定 老子一開心，就放過你們。」 </w:t>
      </w:r>
    </w:p>
    <w:p>
      <w:r>
        <w:t xml:space="preserve">菱紗柳眉倒樹，罵人的話剛要出口，想到眼下局勢，不由得明白自己功夫差 玄霄太多，而且雲天河又在他手，抵抗僅是白白送上兩條性命，還是先示弱，找 機會尋求紫英或是夢璃幫助。況且自己早已時日無多，到不如犧牲自己一點色相 甚至生命，爲雲天河做點什麽。想到這裏，菱紗玉手一揚，將手中雙刺放下。 </w:t>
      </w:r>
    </w:p>
    <w:p>
      <w:r>
        <w:t xml:space="preserve">玄霄笑道：「菱紗姑娘爽快！你放心。這百米之內都以被我設下屏障，任何 人不會進來。你可以放心的寬衣解帶，在下也不會舍得把姑娘的玉體給他人分享 的。嗯……是讓我脫呢還是你自己脫？」 </w:t>
      </w:r>
    </w:p>
    <w:p>
      <w:r>
        <w:t xml:space="preserve">菱紗沈默片刻，銀牙一咬，果斷地解去胸前扣子，緩緩脫去上身紅色外衣， 衣服稀稀疏疏掉落在地，片刻，菱紗身上盡留下貼身亵衣。雪白迷人的美背暴露 在身後玄霄眼裏，波濤凶泳的玉女峰更是隨著緊促的呼吸而起伏。由于尺寸大的 異常，玄霄甚至都可以看到部分白皙的乳肉。由于羞恥，菱紗不禁合上美目，一 副俏臉露出不自在的表情。 </w:t>
      </w:r>
    </w:p>
    <w:p>
      <w:r>
        <w:t xml:space="preserve">隨著衣裳落地，菱紗不由得呼吸急促，心想：「好丟人啊。雖然玄霄在周圍 設下了帳法，但在這麽個光天化日下，還……還真……」 </w:t>
      </w:r>
    </w:p>
    <w:p>
      <w:r>
        <w:t>玄霄忽然說道：「天河還沒給你開過苞吧？你還是個初女吧？」</w:t>
      </w:r>
    </w:p>
    <w:p>
      <w:r>
        <w:t>菱紗咬著下嘴唇，背對玄霄輕輕道：「是的」。</w:t>
      </w:r>
    </w:p>
    <w:p>
      <w:r>
        <w:t xml:space="preserve">玄霄接著問道：「呵呵……看你這樣，一定經常私下手淫吧？」菱紗的臉頓 時變得通紅，嬌軀不由得一震。 </w:t>
      </w:r>
    </w:p>
    <w:p>
      <w:r>
        <w:t xml:space="preserve">是啊。天河對世事知之甚少，對菱紗這種難以啓齒之需求，怎麽知道？菱紗 恨天河，也恨自己，不敢去向天河解釋，只能自己悄悄的手淫。而她最經常幻想 的，不是雲天河，反而有些變態淫穢。殊不知韓家女子或多或少，都有些愛尋求 刺激，偷盜便是其中外在表現。 </w:t>
      </w:r>
    </w:p>
    <w:p>
      <w:r>
        <w:t>菱紗腦海中經常幻想著自己初遇天河，在山洞內，兩人不敵無視物理傷害的 魁召和靈符，之後被強行拔光衣服，光著侗體，在周圍幻化出許多，更多，甚至 一望無邊的靈符，它們的數只手輕浮地撫摸著她赤裸的身軀，放肆的親吻著她的 嘴唇，挑逗她的乳首和陰核，使得她全身麻嘛酥酥的。接著魁召一把抓住菱紗的 纖腰，對准菱紗下體，就是一陣不講理猛幹，直惹得她連聲浪叫。魁召的肉棒很 很地在菱紗的最深處抽插，下體間的碰撞聲令人癡狂。而遐想的那些靈符妖們， 不約而同一手撫摸菱紗，一手撸著挺立著胯下粗大的肉棒，而數百只肉棒，輪流 射出濃濃的灼熱精液，揮灑在她的臉上，乳房上，大腿上。之後她渾身便被一層 精液覆蓋。而那魁召更似沒有生命的怪物，肉棒機械地摩擦菱紗的陰道，使得菱 紗達到了一次又一次高潮。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