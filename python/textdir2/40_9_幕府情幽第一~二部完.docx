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幕府情幽第一~二部完</w:t>
      </w:r>
    </w:p>
    <w:p>
      <w:r>
        <w:t>幕府情幽</w:t>
      </w:r>
    </w:p>
    <w:p>
      <w:r>
        <w:t xml:space="preserve"> 作者：水情儿 字数：61867 </w:t>
      </w:r>
    </w:p>
    <w:p>
      <w:r>
        <w:t xml:space="preserve">＊＊＊＊＊＊＊＊＊＊＊＊＊＊＊＊＊＊＊＊＊＊＊＊＊＊＊＊＊＊＊＊＊＊＊ 文案为保护他人而牺牲是美德所以圣人是不会以自己的生命为优先的但凡人 又怎能成为圣人？ </w:t>
      </w:r>
    </w:p>
    <w:p>
      <w:r>
        <w:t xml:space="preserve"> 〔我想要活下去为了生存我可以背叛任何人即使牺牲朋友甚至情人我都不会 后悔……〕 </w:t>
      </w:r>
    </w:p>
    <w:p>
      <w:r>
        <w:t xml:space="preserve"> 在这个强权即真理的时代他……只愿做个最平凡的凡人…… ＊＊＊＊＊＊＊＊＊＊＊＊＊＊＊＊＊＊＊＊＊＊＊＊＊＊＊＊＊＊＊＊＊＊＊ </w:t>
      </w:r>
    </w:p>
    <w:p>
      <w:r>
        <w:t>楔子日本战国时期丰臣秀吉时代</w:t>
      </w:r>
    </w:p>
    <w:p>
      <w:r>
        <w:t>樱……</w:t>
      </w:r>
    </w:p>
    <w:p>
      <w:r>
        <w:t>曾经，他以为自己这辈子都不会心动……</w:t>
      </w:r>
    </w:p>
    <w:p>
      <w:r>
        <w:t>第一次见到梓时，是他十二岁的生辰，也是在落樱缤纷的季节……</w:t>
      </w:r>
    </w:p>
    <w:p>
      <w:r>
        <w:t xml:space="preserve"> 似乎是为了要哀悼他不幸的宿命，那年的樱花开得特别早，也特别红特别艳， 在庭园里蓄成了一片花海，而佛过的风，就如同浪般，时起……时落…… </w:t>
      </w:r>
    </w:p>
    <w:p>
      <w:r>
        <w:t>红得似血的樱……</w:t>
      </w:r>
    </w:p>
    <w:p>
      <w:r>
        <w:t>然后……在这片红花海中，他寻觅到了梓──一个如绝色花灵般的人儿。</w:t>
      </w:r>
    </w:p>
    <w:p>
      <w:r>
        <w:t>那是他这辈子最美好的回忆，他想忘也忘不了的回忆……</w:t>
      </w:r>
    </w:p>
    <w:p>
      <w:r>
        <w:t>那双琥珀色的眸子……</w:t>
      </w:r>
    </w:p>
    <w:p>
      <w:r>
        <w:t xml:space="preserve"> 「你……是谁……？」约略六七岁，穿着白底红花和服的小女孩，睁着大大 琥珀色的眼直盯着眼前的陌生人，完全顾不得自己的和服上还残留着红滟滟的花 瓣，显然不知眼前的人就是这栋庭园的主人。 </w:t>
      </w:r>
    </w:p>
    <w:p>
      <w:r>
        <w:t xml:space="preserve"> 这也难怪，毕竟这儿并不是一般人就可以随意踏入的地盘，所以小女孩也面 露疑惑之色。 </w:t>
      </w:r>
    </w:p>
    <w:p>
      <w:r>
        <w:t xml:space="preserve"> 「你不知道我是谁？」这可奇了……他穿着正统的直衣和服，也好奇地打量 着眼前小女孩白里透红精致的脸庞。 </w:t>
      </w:r>
    </w:p>
    <w:p>
      <w:r>
        <w:t>好漂亮……好象娃娃……他在心底赞叹。</w:t>
      </w:r>
    </w:p>
    <w:p>
      <w:r>
        <w:t xml:space="preserve"> 莫非……他也是今天的〔客人〕之一？这样想的大男孩不禁眼底划过一抹厌 恶之色，但他隐藏的很好，并没有被发现。 </w:t>
      </w:r>
    </w:p>
    <w:p>
      <w:r>
        <w:t>「你是谁？」很明显的，他不知道答案。</w:t>
      </w:r>
    </w:p>
    <w:p>
      <w:r>
        <w:t>「你真的不知道？」</w:t>
      </w:r>
    </w:p>
    <w:p>
      <w:r>
        <w:t xml:space="preserve"> 「不知道……」这次，他很干脆的摇摇头，服贴的长发随着他的动作也随之 在风中摇摆。 </w:t>
      </w:r>
    </w:p>
    <w:p>
      <w:r>
        <w:t xml:space="preserve"> 今天一大早，父亲就突然叫醒他，吩咐下人帮自己梳妆打扮后便匆促地将他 带来，他连这里是哪儿都弄不清楚了，又怎知道他是谁？ </w:t>
      </w:r>
    </w:p>
    <w:p>
      <w:r>
        <w:t xml:space="preserve"> 不过这里真的好漂亮喔～！在府中从来也没见过那么多的樱花树，看得他眼 都花了…… </w:t>
      </w:r>
    </w:p>
    <w:p>
      <w:r>
        <w:t>「你很喜欢樱花？」看他一个人似乎玩得很开心的样子。</w:t>
      </w:r>
    </w:p>
    <w:p>
      <w:r>
        <w:t>印象中，自己已经多久没玩得如此开怀了呢？</w:t>
      </w:r>
    </w:p>
    <w:p>
      <w:r>
        <w:t>这么想的他发现到自己并没有这样的记忆……他似乎有些嫉妒起眼前的孩子。</w:t>
      </w:r>
    </w:p>
    <w:p>
      <w:r>
        <w:t xml:space="preserve"> 「嗯～！！」似是赞同他说的话，女孩大力地点头。「好漂亮喔～～！我从 来没见过那么多的樱。」 </w:t>
      </w:r>
    </w:p>
    <w:p>
      <w:r>
        <w:t xml:space="preserve"> 「你家人呢？」这儿不是寻常地，他是无可能一个人来的，可是除了他也未 见半个人，何况这里又是内宫禁地，外人是绝不可能进来的。 </w:t>
      </w:r>
    </w:p>
    <w:p>
      <w:r>
        <w:t xml:space="preserve"> 这女孩绝对想不到，这里……就是所谓的东宫，也就是下一任天皇继承人的 寝宫，也许说监狱还来得更适合一点。 </w:t>
      </w:r>
    </w:p>
    <w:p>
      <w:r>
        <w:t>「我不知道……」低下头，女孩似乎是现在才想起自己迷路的事。</w:t>
      </w:r>
    </w:p>
    <w:p>
      <w:r>
        <w:t>「你和谁来的？」</w:t>
      </w:r>
    </w:p>
    <w:p>
      <w:r>
        <w:t>「爹爹……」</w:t>
      </w:r>
    </w:p>
    <w:p>
      <w:r>
        <w:t>「我想我知道你爹在哪儿了。」略想了下，他很肯定地说。</w:t>
      </w:r>
    </w:p>
    <w:p>
      <w:r>
        <w:t>「真的吗？」</w:t>
      </w:r>
    </w:p>
    <w:p>
      <w:r>
        <w:t xml:space="preserve"> 「嗯……我不会骗你的。」手抚上那看起来实际上也是细嫩的脸颊，他有些 情不自禁地轻轻低下头在上头印下一吻。 </w:t>
      </w:r>
    </w:p>
    <w:p>
      <w:r>
        <w:t>而小女孩则是笑开了脸，丝毫不曾怀疑他的举动。</w:t>
      </w:r>
    </w:p>
    <w:p>
      <w:r>
        <w:t xml:space="preserve"> 他似乎发出了一阵很令人安心的气息，虽然才第一次见面，但他给人的感觉 就是这般，温柔地让人心醉…… </w:t>
      </w:r>
    </w:p>
    <w:p>
      <w:r>
        <w:t>「你叫什么名字？」</w:t>
      </w:r>
    </w:p>
    <w:p>
      <w:r>
        <w:t>「梓……泉川梓……」</w:t>
      </w:r>
    </w:p>
    <w:p>
      <w:r>
        <w:t>「我可以叫你小梓吗？」好男孩子气的名字！！他在心底暗自想着。</w:t>
      </w:r>
    </w:p>
    <w:p>
      <w:r>
        <w:t>「嗯……」他再度点头。</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