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江湖行1</w:t>
      </w:r>
    </w:p>
    <w:p>
      <w:r>
        <w:t>江湖行</w:t>
      </w:r>
    </w:p>
    <w:p>
      <w:r>
        <w:t xml:space="preserve"> 作者：阳光下的游戏 字数：14996 </w:t>
      </w:r>
    </w:p>
    <w:p>
      <w:r>
        <w:t>（一）</w:t>
      </w:r>
    </w:p>
    <w:p>
      <w:r>
        <w:t xml:space="preserve">一间低矮的茅屋之内，一个满脸皱纹的白眉老僧盘膝坐在榻上，他缓缓闭上 双目，轻声说道：「你这就可以走了。」说完，便不再言语，入定去了。 </w:t>
      </w:r>
    </w:p>
    <w:p>
      <w:r>
        <w:t xml:space="preserve">榻前站着一个少年，垂首应了一声：「是。」然后抬头看着老僧，眼中流露 出依依不舍的神情。少年由这老僧一手带大，两人相依为命，算算如今已有十七 年了，眼下即将分别，自是舍不得。 </w:t>
      </w:r>
    </w:p>
    <w:p>
      <w:r>
        <w:t xml:space="preserve">老僧面容平和安宁，自有一种绝尘忘俗的超然姿态，便如平日打坐禅定一般。 少年鞠了一个躬，说道：「大师，我走了，你老人家保重！」说完转身走了出去， 刚出门口，便听得屋内似乎传来一声低低的叹息。少年忍泪回房，收拾了行李， 打了一个小小的包裹，背在背上，洒然而去。 </w:t>
      </w:r>
    </w:p>
    <w:p>
      <w:r>
        <w:t xml:space="preserve">官道之上，红尘飞扬，一队镖车刚刚走过，少年单衣芒鞋，独自一个蹀躞而 行。离开住了一十七年的小村已有好几日了，初时的伤别之情渐淡，想起不久就 能和父母相会，心中的欢喜简直不能言表！ </w:t>
      </w:r>
    </w:p>
    <w:p>
      <w:r>
        <w:t xml:space="preserve">他自幼便跟着老僧住在那荒僻的小村之中，父母只在每年过年的时候才来见 他一面，偶尔还因事不来。他自小懂事，心中思念父母，嘴上却从来不说，只是 到了夜半无人时，睡觉的枕头上已不知湿了多少回。 </w:t>
      </w:r>
    </w:p>
    <w:p>
      <w:r>
        <w:t xml:space="preserve">前几日，就在他刚满十八岁生日那天，老僧忽对他说，要他独自前去和父母 相会，一番叮嘱之后告诉了他相会的地点，便打发他上路了。少年从未出过远门， 虽然前路茫茫，不免有些惶然，但那种海阔天空无人管的自在，却也加令他感到 新鲜，只觉轻松得如同离巢的鸟儿一般。 </w:t>
      </w:r>
    </w:p>
    <w:p>
      <w:r>
        <w:t xml:space="preserve">此刻时已过午，眼见前面路边有一家小小的茶棚，他心中一喜，快走几步， 打算过去打个尖。走到跟前，只见茶棚甚是简陋，一个茅草棚子下摆着两张破旧 桌子，几条木凳胡乱放着，其中一张桌子前坐着一条汉子，正端起茶碗喝茶，见 少年过来，一对虎目盯住了他，上下打量。少年微微一笑，在另一张桌子前坐下， 一个白发老妪连忙过来招呼。 </w:t>
      </w:r>
    </w:p>
    <w:p>
      <w:r>
        <w:t xml:space="preserve">少年要了一壶茶，取出包裹里的干粮，慢慢吃了起来。少时送过茶来，少年 举杯慢饮。走了半日路，他也渴了，虽是粗茶，入口倒也颇觉甘甜。 </w:t>
      </w:r>
    </w:p>
    <w:p>
      <w:r>
        <w:t xml:space="preserve">喝完茶又吃过干粮，少年见那汉子一直盯着自己，不知在想些什么，看他的 神情模样，还有那凌厉的眼神，分明是武林中人。少年记起老僧交待自己少惹是 非，便不再多留，给了茶钱上路去了。 </w:t>
      </w:r>
    </w:p>
    <w:p>
      <w:r>
        <w:t xml:space="preserve">走了不多远，便听得身后脚步声响，少年回身一望，只见那汉子大踏步赶来， 追上问道：「小兄弟，看你小小年纪却孤身一人赶路，不知是干什么去？」 </w:t>
      </w:r>
    </w:p>
    <w:p>
      <w:r>
        <w:t xml:space="preserve">少年细细打量那汉子，只见他年约二、三十之间，生的虎背熊腰，浓眉大眼， 虽然面目粗豪，神色倒是颇为和善，不似心怀歹意的样子，便答道：「在下要去 寻亲。」 </w:t>
      </w:r>
    </w:p>
    <w:p>
      <w:r>
        <w:t>「哦，」那汉子又问道：「不知要往哪里寻亲？」</w:t>
      </w:r>
    </w:p>
    <w:p>
      <w:r>
        <w:t xml:space="preserve">少年心下暗暗寻思：「虽然大师说过江湖险恶，要我小心提防歹人，但我这 样一个穷小子，也无什么值得挂碍的，便跟他说了也不打紧。」想到这里，便实 说了。 </w:t>
      </w:r>
    </w:p>
    <w:p>
      <w:r>
        <w:t xml:space="preserve">那汉子哈哈大笑，说道：「好极了，咱们同路，正好作伴。」随即手一摆， 道：「走吧！」 </w:t>
      </w:r>
    </w:p>
    <w:p>
      <w:r>
        <w:t xml:space="preserve">少年一愣，忙道：「这个不必了……在下走得慢，怕是耽误了尊驾的行程， 尊驾还是先请吧！」 </w:t>
      </w:r>
    </w:p>
    <w:p>
      <w:r>
        <w:t xml:space="preserve">那汉子不悦道：「既然相逢，便是有缘，慢便慢些，又有何妨？莫非你当我 是歹人，故此不愿与我同行？」 </w:t>
      </w:r>
    </w:p>
    <w:p>
      <w:r>
        <w:t>少年见他如此说，不好再推辞，只得唯唯不应，由他去了。</w:t>
      </w:r>
    </w:p>
    <w:p>
      <w:r>
        <w:t xml:space="preserve">两人闷声走了一程，那汉子虎目一扫，盯着少年上下打量，笑道：「看小兄 弟的身形步法也是个会家子，不知尊姓大名，师承哪位前辈高人？」 </w:t>
      </w:r>
    </w:p>
    <w:p>
      <w:r>
        <w:t xml:space="preserve">少年记起临行前老僧一再嘱咐，不可在人前轻言身世来历，勉强答道：「在 下叶欢，只是幼时随人学了点粗浅拳脚，又哪里有什么前辈高人肯教我这样一个 穷小子了！」 </w:t>
      </w:r>
    </w:p>
    <w:p>
      <w:r>
        <w:t>那汉子见他一脸稚气，却装出一副老江湖的模样，当下朗笑几声说道：「你 我初识，既不肯说也就罢了。看小兄弟的样子也是初涉江湖，可知江湖险恶？」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