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覆雨大唐之无限风流覆雨大唐未删节601-700章</w:t>
      </w:r>
    </w:p>
    <w:p>
      <w:r>
        <w:t>【覆雨大唐之无限风流（覆雨大唐）】（未删节601-700章）作者：八方极乐</w:t>
      </w:r>
    </w:p>
    <w:p>
      <w:r>
        <w:t xml:space="preserve">作者：八方极乐 字数：37w </w:t>
      </w:r>
    </w:p>
    <w:p>
      <w:r>
        <w:t xml:space="preserve">链接： thread-4757326-1-1. </w:t>
      </w:r>
    </w:p>
    <w:p>
      <w:r>
        <w:t>第６０１章</w:t>
      </w:r>
    </w:p>
    <w:p>
      <w:r>
        <w:t xml:space="preserve">白芳华与韩星温存着，发现原本已经达到瓶颈的媚功竟在不知不觉间突破了， 并且勃发出庞大的生机，使她感到一阵的不可思议。 </w:t>
      </w:r>
    </w:p>
    <w:p>
      <w:r>
        <w:t xml:space="preserve">要知道，她的媚功是在两年前达到瓶颈的，这两年来她无论怎么努力怎么尝 试都无法突破，想不到被韩星这么破了处子之身后，连瓶颈都突破了。而且还焕 发出这么庞大的生机，只要接下来好好静修一段时间，功力必将有极大的突破。 </w:t>
      </w:r>
    </w:p>
    <w:p>
      <w:r>
        <w:t xml:space="preserve">可是这么一来，就有更充分的证据证明韩星就是她要找的人，再加上在晚宴 时那在黑暗中忽然从韩星身上传来的感应，使她竟不可自控的达到那个高度，这 样一来几乎可以断定韩星就是她要找的人。 </w:t>
      </w:r>
    </w:p>
    <w:p>
      <w:r>
        <w:t xml:space="preserve">白芳华一边感受着韩星温和的爱- 抚，又细心打量起韩星，发现他英俊的脸 庞，还有强壮的身体都是那么充满魅力。暗忖他若真是我要找的人，那好像也不 错，把身子甚至自己的生命和灵魂交给这样的男人，好像也不是什么不可接受的 事。只是我在是师姐妹还有师尊面前，一直对那什么法王表示不屑，若自己那么 轻易被征服，那岂不要叫她们笑话。唉，真希望韩星不是那个法王，那样的话就 刺激有趣多了。 </w:t>
      </w:r>
    </w:p>
    <w:p>
      <w:r>
        <w:t>韩星见她若有所思的样子，不由问道：「在想什么？」</w:t>
      </w:r>
    </w:p>
    <w:p>
      <w:r>
        <w:t>双手却一点都没有停下的意思，而已还会在她脸蛋上亲上几下。</w:t>
      </w:r>
    </w:p>
    <w:p>
      <w:r>
        <w:t xml:space="preserve">这些挑- 逗性的动作，并没有任何情- 欲的意味在内，只是高- 潮过后，充 满满足和亲昵的温存。 </w:t>
      </w:r>
    </w:p>
    <w:p>
      <w:r>
        <w:t xml:space="preserve">白芳华抓住韩星在她身上游弋的大手，温柔地把玩着，没有直接回答韩星的 问题：「你的手还不算太过粗糙，不过比起女人的手来，还是粗糙了点。」 </w:t>
      </w:r>
    </w:p>
    <w:p>
      <w:r>
        <w:t xml:space="preserve">韩星哑然失笑，没好气的道：「我一个爷们，要那么纤细的手做什么？更加 不会跟女人比谁的手滑腻。」 </w:t>
      </w:r>
    </w:p>
    <w:p>
      <w:r>
        <w:t xml:space="preserve">白芳华笑了笑道：「我以前一直觉得被男人粗糙的手爱- 抚的感觉肯定很糟 糕，没想到那感觉竟是那么美妙。」 </w:t>
      </w:r>
    </w:p>
    <w:p>
      <w:r>
        <w:t xml:space="preserve">说着竟将韩星的手拿到嘴边，伸出鲜红诱- 人的香- 舌在上面舔了添。 </w:t>
      </w:r>
    </w:p>
    <w:p>
      <w:r>
        <w:t>韩星只觉手指一阵濡湿，不由暗叫一声：「这妞真够撩人的。」</w:t>
      </w:r>
    </w:p>
    <w:p>
      <w:r>
        <w:t xml:space="preserve">然后手一翻从白芳华的纤手挣脱出来，一把她抱入怀里，又是一阵狂吻，直 到白芳华似要喘不过起来，才又放开了她，道：「对了，你现在可以问答我那些 问题了吧？」 </w:t>
      </w:r>
    </w:p>
    <w:p>
      <w:r>
        <w:t>白芳华故作不知的道：「你有什么想问的？」</w:t>
      </w:r>
    </w:p>
    <w:p>
      <w:r>
        <w:t xml:space="preserve">韩星嘿然道：「你还会不知道？也罢，首先我最想知道的是，你为什么那么 轻易就跟我上- 床。我虽自问有几分魅力，可没自信到那么轻易就能让人投怀送 抱。若你是那种随便就能跟男人上- 床的女人那就算了，偏偏你又还是个处女。」 </w:t>
      </w:r>
    </w:p>
    <w:p>
      <w:r>
        <w:t xml:space="preserve">这个疑问确实困惑了韩星好久，起初他还以为白芳华会暗算他，可是不知没 有高手埋伏，就连刚刚上- 床的时候，也没做什么手脚。当然，功力突破对她来 说也是个理由，只是她又怎知跟韩星上- 床能使她功力提升，在没有确实可信的 情报下就把保存多年的处子之身送出去？韩星怎都不会相信有这种事。所以韩星 断定功力突破只是白芳华一个意外之喜。 </w:t>
      </w:r>
    </w:p>
    <w:p>
      <w:r>
        <w:t xml:space="preserve">白芳华并没有回答韩星的问题，反而白了他一眼，微嗔道：「你这人真不老 实，你最想知道的其实是我为什么还是处子之身吧。你见我下身留血的样子，那 副惊呆的傻样，我可是记得清清楚楚。」 </w:t>
      </w:r>
    </w:p>
    <w:p>
      <w:r>
        <w:t xml:space="preserve">韩星呵呵一笑，没有否认：「这个我也确实想知道，毕竟你平时烟视媚行的 样子就算，那要装出来也不是什么难事。可是床上那些反应，还有你那些成熟的 性感带，可不是处- 女该有的。」 </w:t>
      </w:r>
    </w:p>
    <w:p>
      <w:r>
        <w:t xml:space="preserve">白芳华沉吟道：「要芳华告诉你也行，不过你得答应芳华，无论怎样都不许 嫌弃芳华。」 </w:t>
      </w:r>
    </w:p>
    <w:p>
      <w:r>
        <w:t>韩星皱眉道：「你这副表情怎么……唉，你不说出来，我也无法判断。」</w:t>
      </w:r>
    </w:p>
    <w:p>
      <w:r>
        <w:t>白芳华幽怨的看了他一眼，嗔道：「你就不能先答应了吗？你们不是最喜欢 不管三七二十一，先把女人哄住吗？」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