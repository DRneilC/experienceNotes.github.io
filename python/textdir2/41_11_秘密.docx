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秘密</w:t>
      </w:r>
    </w:p>
    <w:p>
      <w:r>
        <w:t xml:space="preserve">秘密 作者：一笑 2008/2/18发表于：美眉美足网 「贱货，把衣服全脱光！」赵欣欣对着跪在自己脚下的室友吴碧清命令道。 「是，主人．．」吴碧清害羞地回答并慢慢地开始脱自己的衣服，直到全身 赤裸跪在地上。 「呵呵，看你平时在宿舍里斯斯文文，想不到你竟然有这种嗜好，喜欢被人 虐待啊，真贱 ！」赵欣欣嘲笑地说。 「是的，求求你把我当狗一样使唤吧。」吴碧清可怜地叫道。 「那好啊，你个搔货，先把本小姐的鞋舔干净。」赵欣欣说着翘起二郎腿， 把满是污垢的白色运动鞋伸到吴碧清面前。 吴碧清面带兴奋的表情还夹杂着些许犹豫。「怎么拉，这不是你的梦想吗？ 快舔！」赵欣欣加大语气命令道，然后又补充了一句：「放心吧，今天寝室里就 我们两个，高玲和翁倩岚出去了。」 吴碧清马上低下头，伸出舌头，一下一下舔着赵欣欣鞋上的泥垢，她的舌头 正慢慢变黑。赵欣欣笑着说：「真是条贱母狗！」说着用另一只穿着鞋的脚把鞋 底对着吴碧清的乳房用力摩擦着。触电般的快感涌上吴碧清的全身。她情不自禁 地发出阵阵呻吟。她的手不自觉地伸往 自己的下身…… 「啪，」一声清脆的耳光打在吴碧清的脸上「谁让你自己摸拉」赵欣欣生气 地叫道。「对不起，我错了，求求你原谅我，主人，我下次不敢了，呜～～」吴 碧清哭着边磕头边求饶道。 「真是贱！」赵欣欣骂道。「给我用自己的贱乳头擦我的鞋。」 「是，主人。」吴碧清用手拖住自己右边的乳房，弓起身子，把自己的乳头 在赵欣欣的鞋子上用力摩擦，嘴里不时发出少女的呻吟声。 「呵呵，很爽吧，贱狗。」赵欣欣鄙夷地看着吴碧清说。 「是…是的。」吴碧清已经把自尊抛地一干二净，任由赵欣欣羞辱。 「给我用嘴把右脚的鞋袜脱了！」赵欣欣说道。 吴碧清按照赵欣欣的命令用嘴脱去赵欣欣左脚的旅游鞋，一股浓浓的汗臭气 味顿时弥漫在空气中，赵欣欣穿的是不太透气的尼龙短丝袜。吴碧清看上去却很 喜欢这种味道，舌头舔了几下，乖乖地用嘴把丝袜脱了。 「你不是很想舔我的脚吗？现在我就满足你这个愿望。来啊。」赵欣欣命令 道并把雪白的脚伸到吴碧清面前。吴碧清克制不住 内心的兴奋：「谢谢主人。」 然后双手捧起赵欣欣的脚疯狂地舔了起来。她先用舌面舔脚背，再 逐个允吸脚趾 ，连脚趾缝都认真地一个一个舔过，把赵欣欣地脚舔地能反光了。 赵欣欣居高临下地看着这整个过程，时不时讽刺地说：「香不香啊？」每次 的回答都是「是是，香，能舔赵姐姐的脚是我的荣幸。」 「贱货。」突然，赵欣欣用穿着旅游鞋的另一只脚顶住吴碧清的下身。吴碧 清被这突如其来的袭击吓了一跳，但马上又觉得快感涌进全身。赵欣欣开始抽动 自己的脚并慢慢加快频率，吴碧清发 出比之前更响亮的呻吟声。「啊～～啊… 主人，我…我不行了，求求你，求求你…．．」 不一会儿，赵欣欣的鞋尖上便湿湿的了。「真是条骚母狗。被我的脚搞居然 也能让你有快感么？」 「是啊，小姐，求您往深一点去！」吴碧清已经陶醉了。 「好啊！那我插进去让你爽个够！」赵欣欣说着停下了脚，然后把自己右脚 的旅游鞋脱了下来，一脚踢进吴碧清还在流水的似部里面。 「啊！。。。」吴碧清喊了起来，只见赵欣欣半个脚掌已经插进自己的私部。 「怎么样！我要用你的淫水把脚上的丝袜洗干净，哈哈～」赵欣欣坏笑着 ，脚尖在吴碧清的阴道里风疯狂的扭动起来。 「啊…」又是一阵受不了的吟叫，羞辱和爽感已经代替了阴道的胀痛，吴碧 清充分享受着这丝袜臭脚在自己最神圣的地方的肆虐。赵欣欣在用手指拨弄着吴 碧清两颗粉嫩的小乳头。一分钟不到，吴碧清进入高潮，泻了，赵欣欣将脚拔出 来，丝袜已经湿光…… 从此宿舍里每当只有两人在的时候，呻吟声便会响彻整个寝室。 【全文完】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