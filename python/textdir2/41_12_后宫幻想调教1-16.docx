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后宫幻想调教1-16</w:t>
      </w:r>
    </w:p>
    <w:p>
      <w:r>
        <w:t xml:space="preserve">书名：后宫幻想调教 作者：tctf 字数：58295 内容简介： </w:t>
      </w:r>
    </w:p>
    <w:p>
      <w:r>
        <w:t>提问：在无数动漫中，那部作品中人物力量是最强的，最逆天的？</w:t>
      </w:r>
    </w:p>
    <w:p>
      <w:r>
        <w:t xml:space="preserve">「火影忍者和死神！」某个中二死宅回答道，不过瞬间被我一耳光扇飞，你 丫的民工动漫看多了，已经脑残的不可救药了，就那两个只知道犯二的主角也叫 最强？赶快拖下去非人道毁灭掉！ </w:t>
      </w:r>
    </w:p>
    <w:p>
      <w:r>
        <w:t xml:space="preserve">「火影和死神算不了什么，只有机战片中的核弹和高性能破坏武器才拥有灭 世的……」 </w:t>
      </w:r>
    </w:p>
    <w:p>
      <w:r>
        <w:t xml:space="preserve">没等下一个机战超级系宅说完，我已经直接下令将这家伙拖出去，用阳电子 攻城炮对他菊花来一发！ </w:t>
      </w:r>
    </w:p>
    <w:p>
      <w:r>
        <w:t>「机战片也叫最强？你叫龙珠里的超级赛亚人情何以堪？」</w:t>
      </w:r>
    </w:p>
    <w:p>
      <w:r>
        <w:t xml:space="preserve">当某个眼镜宅一脸我赢了的表情看着我时，我只是无奈的拍了拍他的肩膀摇 了摇头，眼睛宅撕心裂肺的大喊道，不可能有在比超级赛亚人更强的人。 </w:t>
      </w:r>
    </w:p>
    <w:p>
      <w:r>
        <w:t xml:space="preserve">我只想说动漫中有一个耳熟能详的角色，几乎是８０年代孩子都必看的一部 漫画，号称动漫世界里最强的角色，无视时间规则，无视空间规则，无视宇宙定 理，号称最强的ｂｕｇ王的《哆啦ａ梦》。 </w:t>
      </w:r>
    </w:p>
    <w:p>
      <w:r>
        <w:t>你不用质疑！</w:t>
      </w:r>
    </w:p>
    <w:p>
      <w:r>
        <w:t>《哆啦ａ梦》这部动漫中的各种道具确实是可以用逆天来形容，如果说超级 赛亚人可以轻易毁掉一颗星球，那么《哆啦ａ梦》中可以轻易创造一个宇宙，谁 强谁弱自不用说。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