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究极性奴隶</w:t>
      </w:r>
    </w:p>
    <w:p>
      <w:r>
        <w:t>究极性奴隶 作者：不详 字数：140092 她是不死之身，不管受到多大的肉体伤害也能够瞬间复原，她也是世间最最 美丽的少女，同样也是一个最最合格的美少女性奴玩偶，如果谁能得到她，那欲 望就能得到最大程度的满足。 赵星词是一家明星财团的老板，专门经营各类明星的事业。他第一次在公司 看到美少女灵芸儿的时候着实吓了一跳，他明显感觉到自己的心狂跳了一下，心 中只有一个念头：这个世界上怎么还会有这么美丽的女孩！这可是做美女玩具最 好的人体材料啊！ 「哥哥好！」灵芸儿甜甜的笑着对赵星词打招呼到。 「你好！」赵星词被这甜甜的一声问候，叫得弟弟都硬了。 「哥哥也是来打球的吗？」灵芸儿笑着问道。 「是啊，你的球技不错哦！」赵星词心不在焉的回答着。 网球短裙罩在灵芸儿婷婷玉立的身体上，完美的勾勒出纤细修长，苗条窈窕 的优美曲线；冰雪般白皙、凝乳般光洁的肌肤拥有着那么强烈的诱惑力，尤其是 短短的网球裙下几乎完全显露的修长双腿，晶莹洁白、光泽动人得如同皎月一般 ，让赵星词直瞧得魂不守舍，真是一位秀丽清雅的绝色丽人！ 贴身而合体的网球裙将灵芸儿青春的胴体那玲珑浮凸、结实优美的起伏线条 完全地显现出来，跑动中的灵芸儿柔美娇媚的一面暴露得更加彻底，让一旁的赵 星词产生出扑上去将她温软绵绵的娇躯压在身下尽情虐待的极度渴望。 透过灵芸儿网球衫洁白的领口，赵星词可以毫不费力就看到她的乳罩，从她 那宽松的运动裤下，灵芸儿那条薄薄的比坚尼内裤也可以让他一览无遗，玉腿修 长，几近完美。如此美腿，是他所见过的女人之中，最性感，最诱人的一双。 灵芸儿的胸部格外饱满，雪峰坚挺丰满。薄薄的网球衫遮挡不住红樱桃的形 状，胸前两点，尖突圆润，看得赵星词喉结上下涌动，吞下一大口口水。从后面 看去，灵芸儿纤腰细细，香臀翘挺，网球裙下摆刚到膝盖，裙子紧紧的包在玉臀 上，性感的胯骨是那么丰隆诱人，清晰的印了出来。 半小时下来，灵芸儿已经汗流浃背，人也累得再也跑不动了。她向赵星词摆 了摆手，喘着粗气走出了场外。她娇挺丰盈的胸脯剧烈的起伏着，伴随着一颗颗 晶莹的汗珠徐徐的滚落，光滑玉嫩的修长美腿此刻已经蒙上了一层汗水，在阳光 的照耀下闪现着诱人的光泽。 激战过后晶莹的汗珠还挂在灵芸儿光洁的额头上没有擦去，灵芸儿也礼貌的 伸出了白皙的手掌。双手相触的时候，赵星词真切地感觉到灵芸儿手掌的柔软温 润和肌肤的雪白光滑，久久也不愿放开。 「灵芸儿，你球艺非凡，以后能单独教我吗？」「哥哥，您过奖了。以后可 以教您，但是我现在要先去下洗手间先。」灵芸儿面对着赵星词灼热直视的目光 ，礼节性地回应道。赵星词的视线巡弋在灵芸儿的躯体上，窄短的网球裙下玲珑 浮凸的迷人身段和晶莹剔透的洁白肌肤刺激着他已经长久兴奋的神经。他狼一般 锐利的目光彷彿穿透了灵芸儿身上所有的衣物，直接地抚摸在那丝缎一样光滑细 腻的胴体上。 「哥哥，您别这么看我嘛。我先去下洗手间，你等我哦！」「不行！你不准 去厕所！先等一下！」边说着，赵星词边用沾满了迷药的手帕捂住了灵芸儿的嘴 巴。看着灵芸儿渐渐瘫软倒地的娇躯，赵星词笑了起来：「这次你可舒服了！」 此时赵星词那室内的十字架上正束缚着一个不醒人事的年轻美少女，她身穿雪白 的连身裙，双手左右水平地向旁伸出，双腿紧贴在一起，然后被皮带把颈项、双 手的手腕和紧贴的一对脚胫固定在十字架的四个顶点上。 美少女当然便是在想上厕所时被迷晕的灵芸儿。只见她双眼闭合，俏丽无比 的脸上表情是一贯的温婉和平静，便好像正在熟睡中一样，完全不知道最邪恶残 酷的命运即将要降临在自己的身上。 （我的这个美少女还真是漂亮啊，要狠狠虐待她一番才行！）赵星词不禁从 心中感叹地道。 美少女开始发出了一声低吟，看来迷药的药力已快要完全消散。赵星词并没 任何意思趁她没知觉时动手，赵星词要做的是尽情去享受折磨她的每分每秒，甚 至是她的每一个反应和表情都不可以错过！ 美少女的睫毛稍为抖动了一下，她的睫毛浓淡适中，十分整齐和柔顺。 美少女慢慢睁开了双眼。 她那对明亮活泼的大眼睛，在刚刚睁开来的一瞬仍处于茫然的状态，一开始 时她甚至还对坐在自己正前方的赵星词微微露出了一个可爱的笑容。 可是在一秒之后，她终于渐渐回过神来，想起了自己突然晕倒的事，也看清 楚了现在自己身处的，已经不是刚才昏迷前的地方了。 她察觉到自己的身体呈「十」字型的被不知什么东西束缚在一面的墙上，双 脚悬空，四肢完全无法动弹。 她也发觉四周已不再是刚才那间装饰华美的厕所，而是一个墙壁以方型的砖 石砌成、天井粗糙剥落、右边放着一副鞭架和几具形状奇异的拷问用的木马和石 台、而在左边还有一列类似囚牢的铁栅的，一个类似中世纪地下牢狱的所在！ 「哥哥……你干嘛迷晕我后绑起我来哦！」赵星词一脸好整以瑕地，欣赏着 灵芸儿脸上那惊讶、疑惑和不能置信的表情。 「为什么……为什么要趁我上厕所时把我绑在了这儿呢？」太多疑问了，一 时之间灵芸儿也不知道应该先问什么才好。 「什么为什么？」赵星词仍是一脸微笑，隐隐带着一种令人心生寒意的残忍 和险恶。 灵芸儿努力地思索了一阵子，犹豫地出声道：「这是什么玩意……这个把人 吊起来的十字架，是什么捉弄人的机关吗？放我下来，我，我受不了了……被吊 着好难受的！」「哈哈哈……」赵星词大声地笑了，笑的是灵芸儿的天真和无知 。 「哥哥……你快放我下来嘛！」灵芸儿有点急了，下腹有些鼓涨的她只感到 面前的赵星词那种带着狂气的大笑、和那种邪恶异样的气氛，着实令她感到非常 陌生。 「这是在和我开玩笑吧？好难受，快放我下来吧！」「哈哈哈哈哈哈！」赵 星词再一次不能制止地狂笑。「我觉得你尿急时果然好可爱！」这下灵芸儿终于 明白到事情显然不是稀松平常了，急着想上厕所的她，脸上开始出现着急的表情 。 「究竟是什么事，你可以告诉我吗？你到底想做什么嘛！」「看来你还是不 够明白自己的处境哦！」赵星词语调轻挑，显然对于美少女那种不脱孩子气的反 应感到十分有趣。 「喔……哥哥，你这是要做什么嘛！」灵芸儿实在不知怎样才好……太异常 了，眼前的赵星词那可怕的表情和说话实在太不对劲了！ 「哈……绑起来你来才能令你更舒服啊！」赵星词把手上的一支葡萄酒放在 面前的桌子上，然后便站起身来，向灵芸儿慢慢走过去。 危险！一刹那，灵芸儿直觉地在脑中浮现起这个信号。然而，面前的是她完 全信任的哥哥。她实在无法想象自己为什么会产生危险的信号。自己的身心都是 属于他的。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