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相公，你好猛 1-7章完结作者菲菲</w:t>
      </w:r>
    </w:p>
    <w:p>
      <w:r>
        <w:t>序曲</w:t>
      </w:r>
    </w:p>
    <w:p>
      <w:r>
        <w:t>香雾薄，透帘拢。</w:t>
      </w:r>
    </w:p>
    <w:p>
      <w:r>
        <w:t>惆怅谢家池阁。</w:t>
      </w:r>
    </w:p>
    <w:p>
      <w:r>
        <w:t>红烛背，绣帘垂，</w:t>
      </w:r>
    </w:p>
    <w:p>
      <w:r>
        <w:t>梦长君不知。</w:t>
      </w:r>
    </w:p>
    <w:p>
      <w:r>
        <w:t>——更漏子温庭筠</w:t>
      </w:r>
    </w:p>
    <w:p>
      <w:r>
        <w:t>“威信镖局”是武林上首屈一指的大镖局，江湖上传言，威信镖局从不失镖，他们什么镖都运送，甚至连人也肯送，只要出得起昂贵的价码，他们就会负责到底，没把镖成功的运送至目的地，他们绝对会加倍赔偿货品的价值，令托镖的人十分放心。</w:t>
      </w:r>
    </w:p>
    <w:p>
      <w:r>
        <w:t>在“威信镖局”内，除了馆主之外，就属里头的大师兄褚挽鸿的武艺最精湛了，外头甚至有传闻说，“威信镖局”的大师兄在武术上的造诣早就凌驾不管事的馆主黄展了。</w:t>
      </w:r>
    </w:p>
    <w:p>
      <w:r>
        <w:t>不过，任凭外界如何的揣测，纵使不利的流言传入了镖局里头，大家却都不当一回事，至于黄展及褚挽鸿，也只是将这些流言当成笑话听听而已。</w:t>
      </w:r>
    </w:p>
    <w:p>
      <w:r>
        <w:t>原因很简单，虽然褚挽鸿尊称黄展为师父，但事实上，他们的关系并不仅止于此而已，黄展是褚挽鸿的养父，两人的感情与亲父子差不多。</w:t>
      </w:r>
    </w:p>
    <w:p>
      <w:r>
        <w:t>“这次又替镖局里赚进了千两的黄金，大师兄，真是辛苦你了，要不是有你的话，怎么可能这么成功的将这批货送至江南去呢？</w:t>
      </w:r>
    </w:p>
    <w:p>
      <w:r>
        <w:t>“那时就有风声说，有几批流寇对于这批货虎视眈眈的，要不是听到我们大师兄亲自来押送这批货的话，那五、六群流寇早就倾巢而出了。”褚挽鸿的三师弟廖培璋手拍着褚挽鸿的肩，对于他这个大师兄的事，他根本就是打从心里头佩服。</w:t>
      </w:r>
    </w:p>
    <w:p>
      <w:r>
        <w:t>“这是大家的功劳，我不敢居功。”褚挽鸿虽然年仅二十二岁，但是，却予人无比严肃的感觉。“有关于此次运镖的事就别再多提了。”</w:t>
      </w:r>
    </w:p>
    <w:p>
      <w:r>
        <w:t>“大师兄，话虽然这么说，但是，所有的功劳几乎都是属于你的啊……”廖培璋嚷嚷着。</w:t>
      </w:r>
    </w:p>
    <w:p>
      <w:r>
        <w:t>“你有这种闲工夫去碎嘴，还不如去练练前几日师父所教的那些武功！”褚挽鸿冷声说道，率先走入“威信镖局”的大厅。</w:t>
      </w:r>
    </w:p>
    <w:p>
      <w:r>
        <w:t>“师父！”他以凌厉的目光看着坐在首位的黄展，“徒儿押镖回来了。”</w:t>
      </w:r>
    </w:p>
    <w:p>
      <w:r>
        <w:t>“好好……”黄展欣喜的点点头，手持着白胡子，“这次真的又辛苦你了。”</w:t>
      </w:r>
    </w:p>
    <w:p>
      <w:r>
        <w:t>黄展从首位上走下来，站在褚挽鸿的面前，拍了拍他的肩，“有你办事，我就放心多了。”</w:t>
      </w:r>
    </w:p>
    <w:p>
      <w:r>
        <w:t>“师父，这是徒儿应该做的。”</w:t>
      </w:r>
    </w:p>
    <w:p>
      <w:r>
        <w:t>“看看你，成天练功、押镖的，为师的都忘了要帮你娶一房媳妇了，你的年纪也不小了……”黄展疼惜的说。</w:t>
      </w:r>
    </w:p>
    <w:p>
      <w:r>
        <w:t>“是啊、是啊……师父，大师兄都已经二十二了呢！”</w:t>
      </w:r>
    </w:p>
    <w:p>
      <w:r>
        <w:t>“住嘴！”褚挽鸿大声的吼了陈艺方一声，“你现在就去给我扎马步。”</w:t>
      </w:r>
    </w:p>
    <w:p>
      <w:r>
        <w:t>褚挽鸿的脾气暴躁向来是众人皆知的事，为了不让他发飙，大家总是在他的眉头紧紧皱起时，就知道识相的逃命去了。</w:t>
      </w:r>
    </w:p>
    <w:p>
      <w:r>
        <w:t>“是的，大师兄。”陈艺方连忙走出大厅。</w:t>
      </w:r>
    </w:p>
    <w:p>
      <w:r>
        <w:t>“师父，徒儿年纪还轻，并不急着成亲。”褚挽鸿推拒道。</w:t>
      </w:r>
    </w:p>
    <w:p>
      <w:r>
        <w:t>听到褚挽鸿的话，廖培璋在一旁吞了吞口水。</w:t>
      </w:r>
    </w:p>
    <w:p>
      <w:r>
        <w:t>其实，谁管大师兄成不成亲，重点是，褚挽鸿的脾气真的是太差了，如果他们几个师弟做错了事，轻的处罚就是去蹲蹲马步、举举水桶；而重的处罚则是得与他相互“切磋”武艺。</w:t>
      </w:r>
    </w:p>
    <w:p>
      <w:r>
        <w:t>但是，褚挽鸿对于他们几个师兄弟根本就是毫不留情，他才不管他们的武艺如何，一次便使足了十成十的功力，每个人都被他打得落花流水。</w:t>
      </w:r>
    </w:p>
    <w:p>
      <w:r>
        <w:t>而大家可都真的是受够了！</w:t>
      </w:r>
    </w:p>
    <w:p>
      <w:r>
        <w:t>由于褚挽鸿有那么暴躁的脾气，大家都已经到了忍无可忍的地步，所以，几个师弟们才会向师父“献计”，要师父尽早帮褚挽鸿娶一名美娇娘，希望因此得以改变他那种暴躁的个性、转移他的注意力，让大家往后的日子都能好过一些。</w:t>
      </w:r>
    </w:p>
    <w:p>
      <w:r>
        <w:t>其实，褚挽鸿长得一点儿都不丑，相反的，他可是俊逸极了。</w:t>
      </w:r>
    </w:p>
    <w:p>
      <w:r>
        <w:t>以他有棱有角的轮廓、如刀斧所雕刻出来的五官、英挺的外表、伟岸的身形，常吸引不少附近的姑娘家来偷看他，但是，褚挽鸿向来不为所动。</w:t>
      </w:r>
    </w:p>
    <w:p>
      <w:r>
        <w:t>就算是有再美丽的姑娘家由他的身旁走过，他也是连看也不看人家一眼，一点感觉也没有。</w:t>
      </w:r>
    </w:p>
    <w:p>
      <w:r>
        <w:t>而且，他们几个师兄弟也研究过了，以褚挽鸿的外在条件，是不可能找不到姑娘家喜欢他的，除非他不要。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