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【极品家丁之有爱的萧家】【完】</w:t>
      </w:r>
    </w:p>
    <w:p>
      <w:r>
        <w:t>碎石废墟下，林三喘了一口小气，看了看眼前的萧夫人，她还没有昏迷过去。</w:t>
      </w:r>
    </w:p>
    <w:p>
      <w:r>
        <w:t>两人被压在这底下已经一个时辰了，外面的人还在不断地营救中，诚王这招釜底抽薪果然是让林晚荣吃尽苦头啊。</w:t>
      </w:r>
    </w:p>
    <w:p>
      <w:r>
        <w:t>「夫人，现在你已经算我的半个知己了。」林三为了不让萧夫人昏迷过去，一直在讲他过去的事，很多连青璇他都未曾讲过。</w:t>
      </w:r>
    </w:p>
    <w:p>
      <w:r>
        <w:t>「嗯……」萧夫人微弱地哼了声，示意她还活着。</w:t>
      </w:r>
    </w:p>
    <w:p>
      <w:r>
        <w:t>「那夫人也给我讲讲故事吧，我最喜欢听故事了。」林三见萧夫人的呼吸渐渐微弱，声音提高了些。</w:t>
      </w:r>
    </w:p>
    <w:p>
      <w:r>
        <w:t>萧夫人被林三的嗓门醒了醒神，回忆却顺着他的话，渐渐飘到几个月前……＊＊＊＊＊＊＊＊＊＊＊＊「福伯！」二小姐萧玉霜在突然出现在福伯的后背，大喊了一声。</w:t>
      </w:r>
    </w:p>
    <w:p>
      <w:r>
        <w:t>「哟……二小姐，老头要被你吓坏了。」正在松土的福伯也是被这一声呼喊吓了一惊，回头一看却是二小姐，便呵呵一笑对二小姐说道。</w:t>
      </w:r>
    </w:p>
    <w:p>
      <w:r>
        <w:t>「咯咯……福伯也会被吓到啊。对了，林三呢？」二小姐对福伯嫣然一笑，小女儿的姿态毫无防备地呈现在这个萧家几十年的老家仆眼中，顺道问起林三的消息。</w:t>
      </w:r>
    </w:p>
    <w:p>
      <w:r>
        <w:t>福伯听着玉霜连珠炮似的发话，也是慈祥一笑，二小姐总是这个活泼可爱。</w:t>
      </w:r>
    </w:p>
    <w:p>
      <w:r>
        <w:t>他扔下手中的小铲子，拍了拍双手说：「二小姐找林三啊，那小子却不知是去了城南还是城北，要找一种树。」「找树？」二小姐可爱的小眉头皱了皱，小嘴朱唇嘟了起来。</w:t>
      </w:r>
    </w:p>
    <w:p>
      <w:r>
        <w:t>「嗯……小姐找他有事吗？」福伯看着二小姐的小脸，随意地问道。</w:t>
      </w:r>
    </w:p>
    <w:p>
      <w:r>
        <w:t>「没什么，只是在家中闲的慌了，嘿嘿……」二小姐心头浮现出威武将军的英姿和林三的窘态。福伯心里也是想起了那小子的滑头和挤眉弄眼的表情，心里也是有些感叹，不知不觉家丁又换了一批。</w:t>
      </w:r>
    </w:p>
    <w:p>
      <w:r>
        <w:t>「对了，前日林三教了我一种什么……嗯，『脚底按摩』，说是对人身体颇有好处，不如我给二小姐试试？」福伯之前就惊叹林三这年轻人见多识广，竟连这等奇怪的法子也懂得。他是萧家的老管家，和二小姐说起话来自是不像年轻家丁般唯唯诺诺的。</w:t>
      </w:r>
    </w:p>
    <w:p>
      <w:r>
        <w:t>「脚底按摩？唔……好吧。」二小姐见林三不在，欺负他的热情也是散去了，见福伯有此提议，也不拒绝。福伯自幼看着她长大，在玉霜心中，却是等于了半个父亲。</w:t>
      </w:r>
    </w:p>
    <w:p>
      <w:r>
        <w:t>两人来到福伯的房间，玉霜却是蹦蹦跳跳地跑进房内，这看看，那摸摸。福伯年轻的时候，曾跟着萧老爷四处经商，收集了大华各地不少有趣的东西，所以玉霜自小是最喜欢到福伯的房间来玩。</w:t>
      </w:r>
    </w:p>
    <w:p>
      <w:r>
        <w:t>福伯看着二小姐的身影，却是回忆重重，从膝盖，到腰，到胸口，再到如今的额头，二小姐越长越高，如今俨然已是芳龄正好了。</w:t>
      </w:r>
    </w:p>
    <w:p>
      <w:r>
        <w:t>「二小姐，坐到床上来吧。」福伯搬了张小凳子，坐在床边，便让二小姐过来坐下。二小姐闻言走到床边，侧身便坐在了福伯的床上，小脑袋还在东张西望，摇头晃脑。</w:t>
      </w:r>
    </w:p>
    <w:p>
      <w:r>
        <w:t>「二小姐啊，把鞋子脱了吧。」福伯找了块干净的小方巾，铺在自己的大腿上。</w:t>
      </w:r>
    </w:p>
    <w:p>
      <w:r>
        <w:t>「嘿！」二小姐却是顽皮心起，把小锦鞋一甩，露出了干净的白袜。接着，又蜷起日渐修长的双腿，把袜子褪去，露出了一双白净的玉足。</w:t>
      </w:r>
    </w:p>
    <w:p>
      <w:r>
        <w:t>福伯拍了拍自己的大腿，让二小姐把小脚放上来，玉霜脸微微红了红，便轻轻把自己的玉足并排放在福伯的大腿处。只见玉霜的两只小脚如玉琢般晶莹滑腻，从小腿处到脚背勾勒出一条流线，光滑如丝。十只可爱的小脚趾像宝石一样整齐地排列着，脚拇指调皮地向上翘着，从脚尖处隐约看出脚底的红润。</w:t>
      </w:r>
    </w:p>
    <w:p>
      <w:r>
        <w:t>「哦，小姐，我要开始了……」福伯先是被玉霜的美足吸引得呆了呆，旋即醒悟过来，两手捧着一对小脚就要开始按摩。</w:t>
      </w:r>
    </w:p>
    <w:p>
      <w:r>
        <w:t>「嗯……」二小姐声如呅呐地说着，福伯粗糙的大手握在自己的脚上，一股奇异的感觉从脚底直逼小腹。二小姐的脸也慢慢地红透了。</w:t>
      </w:r>
    </w:p>
    <w:p>
      <w:r>
        <w:t>只见福伯僵起大拇指，先在二小姐的脚踝处搓揉，然后中指成眼，往二小姐脚底的穴道用力地按去，另一只手的拇指同时捏着二小姐的脚心轻轻往后掰。</w:t>
      </w:r>
    </w:p>
    <w:p>
      <w:r>
        <w:t>「哦……疼……」玉足上的扭曲感让二小姐一阵难受又是一阵舒服，每次疼到极限的时候，福伯就会适时松开，然后就会有一股轻松畅快的感觉从疼痛处传来。这就是足底按摩的奇妙之处，让人痛并快乐着。</w:t>
      </w:r>
    </w:p>
    <w:p>
      <w:r>
        <w:t>「二小姐忍一忍吧，按摩完就好受了。」福伯知道这是脚底按摩的特点，之前林三给他按摩的时候，因为受不了他的臭脚，像报仇一般往死里用劲，福伯觉得自己都要盖棺了。如今捧着二小姐的玉足，足弓处细微的血管透过红润的皮肤清晰可见，却是让福伯不舍用力。</w:t>
      </w:r>
    </w:p>
    <w:p>
      <w:r>
        <w:t>「嗯……」二小姐答应了一声。穴道上的刺激让二小姐的后背溢出了一丝汗水，因为疼痛和舒服的交替，让她的下体有了些羞人的湿意。</w:t>
      </w:r>
    </w:p>
    <w:p>
      <w:r>
        <w:t>福伯见二小姐皱着小琼鼻，不知道是难受还是享受，也不多说，又开始用力地搓揉起来。他的拇指顺着二小姐的脚底，从脚踝一直搓上脚趾跟处，惹得二小姐是一阵颤抖，苦苦地咬着下唇，就怕自己舒服得呻吟出来。</w:t>
      </w:r>
    </w:p>
    <w:p>
      <w:r>
        <w:t>按摩了一阵后，玉霜的小脚已经红透了，香汗形成的细微水珠附在脚上，沁出的水迹挂在脚拇指上，香艳绝伦。福伯也被眼前的美景惊呆了，他眯了眯眼睛，回神过来，已经开始用方巾为二小姐擦起脚来。</w:t>
      </w:r>
    </w:p>
    <w:p>
      <w:r>
        <w:t>「二小姐啊，按摩结束了，第一次按摩不要做太长的时间，这样便好了。」福伯略微苍老缓慢地说着。玉霜这才吁了一口气，十只脚趾骄傲地翘起，享受着福伯的服务和按摩后的轻松感。</w:t>
      </w:r>
    </w:p>
    <w:p>
      <w:r>
        <w:t>「好了，二小姐。」福伯给玉霜擦完脚后，就收拾了凳子和方巾，示意二小姐起床穿鞋。玉霜看了看自己通红的小脚，撇了撇嘴穿上了袜子和鞋子，就下床要去玩了。</w:t>
      </w:r>
    </w:p>
    <w:p>
      <w:r>
        <w:t>「哇，好轻松哦！」足底按摩过后，二小姐惊奇地发现自己脚上的疲劳都消失了，似乎还可以继续蹦跶个一整天，她娇声说了句「谢谢福伯」，便跑去玩了。</w:t>
      </w:r>
    </w:p>
    <w:p>
      <w:r>
        <w:t>福伯在背后笑呵呵地看着二小姐的身影。</w:t>
      </w:r>
    </w:p>
    <w:p>
      <w:r>
        <w:t>＊＊＊＊＊＊＊＊＊＊＊＊入夜。</w:t>
      </w:r>
    </w:p>
    <w:p>
      <w:r>
        <w:t>玉霜在萧夫人的房中，与母亲说着今日的趣事。</w:t>
      </w:r>
    </w:p>
    <w:p>
      <w:r>
        <w:t>「对了，娘亲，我来给你做『脚底按摩』吧！」玉霜忽地想起今天福伯给她做的按摩，想着娘亲常年为了家里的布庄生意在外奔波，脚上一定很累，自己也学着福伯给娘亲做个按摩。</w:t>
      </w:r>
    </w:p>
    <w:p>
      <w:r>
        <w:t>「脚底按摩？」萧夫人侧抱着玉霜，看着女儿乖巧的小脸。只见房中两人都只穿着单薄的内衣，透明如蝉翼的绸缎根本遮不住里面的风光，一对母女花一大一小相拥在床上。</w:t>
      </w:r>
    </w:p>
    <w:p>
      <w:r>
        <w:t>玉霜稍微娇小的身材在母亲的怀中却是显得玲珑有致，逐渐发育的上围也是如蟠桃般挂在胸前，撑起一片蓓蕾。她身后的萧夫人却是更让人惊艳，岁月似乎不曾在夫人脸上留下痕迹，饱经沧桑的夫人咋看像二十岁的美少女，再一看却又多了几分风韵和仪态。两个倒扣的大碗覆盖在夫人的胸上，在玉霜背靠的压迫下挤出大片嫩肉。</w:t>
      </w:r>
    </w:p>
    <w:p>
      <w:r>
        <w:t>「嗯……」玉霜支起身子，跳到床下，像福伯一样找了张椅子坐在床上，捧起娘亲的玉足，就给她按摩起来。</w:t>
      </w:r>
    </w:p>
    <w:p>
      <w:r>
        <w:t>「哎呦，好痒……呵呵，你是按摩还是抚摸啊？」萧夫人慈爱地看着玉霜，这傻丫头也知道体贴娘亲了，只是这按摩的手法实在是太差了，像洗脚多过像按摩。</w:t>
      </w:r>
    </w:p>
    <w:p>
      <w:r>
        <w:t>「诶？福伯也是这样弄的嘛，我当时很疼的，怎么娘亲会觉得痒呢？」玉霜也是不解，福伯在给她按摩的时候，她偷偷记下了穴道，也是准备回来给娘亲和姐姐按摩的。</w:t>
      </w:r>
    </w:p>
    <w:p>
      <w:r>
        <w:t>「呵呵，傻丫头，这按摩怎么会这么容易就学会呢，还要讲究力道和方向的……好了，我知道你心疼娘亲了，起来吧，等你学会了再给娘亲按。」萧夫人俯身摸了摸玉霜的小脑袋，倾斜的身子露出让男人发狂的乳沟。</w:t>
      </w:r>
    </w:p>
    <w:p>
      <w:r>
        <w:t>「嗯，那我去找福伯吧，娘，你等等啊……」说完不等萧夫人回答，就随意披了件外衣跑出去了，深夜里，大部分家丁都休息了，也不怕有人能借着夜色看到二小姐的春光。玉霜执拗的性子就是想到的事情一定要做到，此时也是不多想，只是想让娘亲也享受一下按摩的舒畅。</w:t>
      </w:r>
    </w:p>
    <w:p>
      <w:r>
        <w:t>萧夫人无奈地摇了摇头，也罢，难得女儿一腔热情，今日也非礼一回吧。其实入夜之后，按礼男子是不该进入女子的闺房，何况萧夫人这种孀居的少妇，只是女儿盛情难却，自幼丧父的她只有做娘的来宠她了。</w:t>
      </w:r>
    </w:p>
    <w:p>
      <w:r>
        <w:t>「福伯！」二小姐一路小跑，很快就到了福伯的房间，人还没到，声音已经远远传来，还唤来了威武将军给她做先锋。</w:t>
      </w:r>
    </w:p>
    <w:p>
      <w:r>
        <w:t>「哦，是二小姐吗？」福伯听见二小姐的喊声，还以为有什么重要事情，便放下手中的工作，披了件外衣走到门外。</w:t>
      </w:r>
    </w:p>
    <w:p>
      <w:r>
        <w:t>「呼……」二小姐深呼吸喘了口气，拍了拍威武将军的头，对福伯说：「福伯，我娘要你去给她按摩，哦，不对，是做『脚底按摩』。」二小姐怕自己的主意被福伯视作玩笑，便假传萧夫人的懿旨。</w:t>
      </w:r>
    </w:p>
    <w:p>
      <w:r>
        <w:t>「『脚底按摩』？现在？这么晚了，老头怎么能到夫人房里去呢？」福伯心里也猜出了七八分，夫人一向洁身自好，容不得半点绯传，怎么会在深夜要自己做脚底按摩，准是二小姐的主意。</w:t>
      </w:r>
    </w:p>
    <w:p>
      <w:r>
        <w:t>「对啊，快点来吧。」二小姐也不让福伯拒绝，牵起福伯的手臂就往萧夫人的房间跑。</w:t>
      </w:r>
    </w:p>
    <w:p>
      <w:r>
        <w:t>半晌，福伯已经来到了夫人的门外。</w:t>
      </w:r>
    </w:p>
    <w:p>
      <w:r>
        <w:t>「二小姐，还是不好吧……」福伯在萧家从仆多年，却是很少进过夫人的房间，如今突然要在深夜给夫人摸摸，呸，按摩，还是忍不住老夫聊发少年狂地心猿意马，老鹿乱撞。</w:t>
      </w:r>
    </w:p>
    <w:p>
      <w:r>
        <w:t>「好嘛，都到这里了……」二小姐摇着福伯的手臂，像小女孩一样撒娇。福伯像被二小姐上链了一般，胆气横生，推门进去了。</w:t>
      </w:r>
    </w:p>
    <w:p>
      <w:r>
        <w:t>「福伯吗？进来吧……」萧夫人软绵绵的声音从内房传来，她似乎一直都是这样仪态万千，温婉柔和。夫人已经猜到二小姐无论如何都会让福伯过来，所以早已穿好了衣裳，整理了凌乱的发梢，在房中坐定。</w:t>
      </w:r>
    </w:p>
    <w:p>
      <w:r>
        <w:t>「夫人，二小姐她……」福伯来到夫人的闺房，胆气却不知跑到哪里去了，低眉顺眼地对夫人说着。</w:t>
      </w:r>
    </w:p>
    <w:p>
      <w:r>
        <w:t>「嗯，我知道是玉霜胡闹了，这么晚了却是打搅了福伯你休息。」夫人语带歉意地说道。</w:t>
      </w:r>
    </w:p>
    <w:p>
      <w:r>
        <w:t>「呵呵，二小姐也是关心夫人吧。那夫人，这按摩……」福伯往门外瞧了瞧，却见玉霜明亮的大眼睛在门边一闪而过，已是逃了回房。</w:t>
      </w:r>
    </w:p>
    <w:p>
      <w:r>
        <w:t>「没事，既然那个小丫头这般推荐，这按摩一定有什么过人之处，试试也无妨。」萧夫人款款站了起来，凹凸有致的身材完美地展现出来。</w:t>
      </w:r>
    </w:p>
    <w:p>
      <w:r>
        <w:t>「那，我就冒犯了。」福伯在萧家这么多年，自是不用自称小人等等。</w:t>
      </w:r>
    </w:p>
    <w:p>
      <w:r>
        <w:t>夫人之前已经被玉霜胡乱按摩了一次，知道这脚底按摩的大概，便在床边坐下，刚刚穿上的鞋袜又脱了下来，露出了圆润的玉足。</w:t>
      </w:r>
    </w:p>
    <w:p>
      <w:r>
        <w:t>福伯在夫人的房中寻来一张小凳子，坐在床下，萧夫人递给他一张干净的丝绸，福伯赶紧接过，铺放在自己的大腿上，便对夫人说：「夫人，要开始了，你把脚放上来吧。」「嗯……」夫人大方地应了一声。大小姐年纪尚犹时，不能担待家事，便是夫人常年在外经商，也曾见过类似的服务，所以并不觉得过于不妥。她抬起笔直修长的玉腿，微微挽起了裤脚，把小脚轻放到福伯的大腿上。</w:t>
      </w:r>
    </w:p>
    <w:p>
      <w:r>
        <w:t>福伯满是皱纹的大手握着夫人的玉足，只觉得像揣着一块玉似的，滑嫩温润，细腻的皮肤没有丝毫的摩擦，身为少妇的夫人因为不做粗重的活儿，所以显得稍稍丰腴，连带着小脚也是有点肉呼呼的感觉，却又不让人觉得肥胖，只是手感更加柔软。</w:t>
      </w:r>
    </w:p>
    <w:p>
      <w:r>
        <w:t>不同于对二小姐的用力搓揉，福伯用较为温和的力道开始慢慢地按捏夫人的玉足，这样可以让夫人消除疲劳，更容易入睡。萧夫人常年为萧家奔波劳累，伤神费心，夜里经常难以入眠，所以福伯改用了另一只按摩方法。</w:t>
      </w:r>
    </w:p>
    <w:p>
      <w:r>
        <w:t>两手捏着夫人的小脚，福伯心头腾起了一丝异样。只见夫人的十只脚趾柔弱地低垂着，脚心握成弓形，脚趾甲在烛光的倒映中让两只玉足显得晶莹剔透。福伯按摩的手法渐渐多了一些意味，像是抚摸一般温柔。</w:t>
      </w:r>
    </w:p>
    <w:p>
      <w:r>
        <w:t>「唔……」萧夫人的鼻子哼出一声轻吟，福伯粗糙皱纹的手加上轻微的揉摸，摩挲之间让夫人全身无比地放松。她忍不住暗暗伸了个懒腰，饱满的酥胸却藏不住她的动作，变得更加丰挺。</w:t>
      </w:r>
    </w:p>
    <w:p>
      <w:r>
        <w:t>福伯抬头正要问夫人力道如何，恰好看见了这一幕，胯下的老肉棒如返老还童般坚硬如铁。只见萧夫人的胸前像要涨爆裂开，高耸的玉乳撑着绷紧的内衣，勾勒出两个碗状物。她紧闭着眼睛，额头间有些香汗，正是放松之余溢出的。</w:t>
      </w:r>
    </w:p>
    <w:p>
      <w:r>
        <w:t>「嗯……可以再重一点……」萧夫人不知道自己春光外泄，慵懒的声音如软糖一般黏在福伯的心里。</w:t>
      </w:r>
    </w:p>
    <w:p>
      <w:r>
        <w:t>「哦……」福伯有些呆滞，却赶紧回过神来，夹紧双腿，手上微微加了点里，萧夫人的玉足马上被揉得有些发红。</w:t>
      </w:r>
    </w:p>
    <w:p>
      <w:r>
        <w:t>「喔……好……」夫人呻吟着，纤腰挺起，玉手撑在柔软的被子上，轻轻抓着绸质的被套，一对玉乳向前更加地挺送。</w:t>
      </w:r>
    </w:p>
    <w:p>
      <w:r>
        <w:t>福伯更是卖力地按摩起来，使出浑身解数，洞玄子第一式，第二式……半晌，福伯也觉得手指关节处有些疲累，便问萧夫人：「夫人，按摩结束了……」一片沉默。</w:t>
      </w:r>
    </w:p>
    <w:p>
      <w:r>
        <w:t>福伯抬头看看夫人，却是倚在床栏处沉沉睡去了。福伯试探地叫了声：「夫人？」还是沉默。</w:t>
      </w:r>
    </w:p>
    <w:p>
      <w:r>
        <w:t>福伯颤抖着双手，再一次紧握着夫人的玉足，认真端详起来。只见原来白嫩的小脚在自己的搓揉下有些发红，脚底的青色血管一直攀升到脚边。勾住的脚心已经放松，可爱如玉珠般的小脚趾自然地向上微翘，圆润滑腻。</w:t>
      </w:r>
    </w:p>
    <w:p>
      <w:r>
        <w:t>萧夫人的玉足渐渐靠近福伯的脸，福伯背上有些紧张的冷汗，再叫了一声「夫人」，萧夫人还是没醒，福伯把嘴唇贴在夫人的脚背，如亲吻心中的女神，微微抿了抿嘴。见夫人没有反应，他张开大嘴把夫人的脚趾一个一个地含进嘴里，舌头在她的脚尖上画着圈。</w:t>
      </w:r>
    </w:p>
    <w:p>
      <w:r>
        <w:t>「嗯……」睡梦中的夫人哼了一声，显然是在梦中感觉到有人在吮舔自己的脚趾。</w:t>
      </w:r>
    </w:p>
    <w:p>
      <w:r>
        <w:t>福伯吓了一跳，赶紧吐出夫人的脚趾，又喊了一声：「夫人，你醒了？」没有回应。福伯知道夫人还在睡梦中，他用力地扇了自己一个耳光，羞愧想着：你怎能如此趁人之危，非礼夫人！</w:t>
      </w:r>
    </w:p>
    <w:p>
      <w:r>
        <w:t>福伯拿起床上的被子，披在夫人身上，再替夫人穿好鞋袜，便悄声离开了。</w:t>
      </w:r>
    </w:p>
    <w:p>
      <w:r>
        <w:t>第二日，二小姐刚刚与林三打闹完，就跑到萧夫人处，问问昨天的情况。</w:t>
      </w:r>
    </w:p>
    <w:p>
      <w:r>
        <w:t>「娘亲，昨晚福伯的按摩可好？」二小姐亲昵地埋在夫人的怀抱里，甜甜地问着。</w:t>
      </w:r>
    </w:p>
    <w:p>
      <w:r>
        <w:t>「呵呵，小丫头，那个『脚底按摩』还真不错，昨夜我好像睡着了，却是麻烦福伯了。」萧夫人昨晚深夜醒来看见自己身上的被子和穿好的鞋袜，知道是福伯怕自己着凉而为自己披上的，又是叹于这脚底按摩的神奇让自己疲劳尽释，又是有些感谢福伯的体贴。</w:t>
      </w:r>
    </w:p>
    <w:p>
      <w:r>
        <w:t>「不麻烦，我会谢谢福伯的嘛！」二小姐听到萧夫人满意地语气，高兴地说着。</w:t>
      </w:r>
    </w:p>
    <w:p>
      <w:r>
        <w:t>「对了，你姐姐今日要回来了，你准备一下吧。你们俩许久不见，怕是有很多话要说，夜里别聊得太晚了。」萧夫人知道自己两个女儿的习惯，先提醒一下二小姐。</w:t>
      </w:r>
    </w:p>
    <w:p>
      <w:r>
        <w:t>「姐姐回来了吗，我要去接她。」说完，二小姐喜上眉梢地跑回房里换衣服了。</w:t>
      </w:r>
    </w:p>
    <w:p>
      <w:r>
        <w:t>＊＊＊＊＊＊＊＊＊＊＊＊金陵城外，萧家马车上。</w:t>
      </w:r>
    </w:p>
    <w:p>
      <w:r>
        <w:t>「贤妹……」陶东成享受的声音有些颤抖。</w:t>
      </w:r>
    </w:p>
    <w:p>
      <w:r>
        <w:t>「你好变态，每次都这样……」一个女子坐在他的对面，伸出一对玉足，足弓处夹着陶东成的肉棒，上下套弄着。只见那女子双十年华，眉如远山，目似秋水，唇似点绛，鹅蛋脸，杏眼琼鼻，生的甚是美貌。看那面容，与萧夫人竟有六七分相象，正是萧家大小姐萧玉若。</w:t>
      </w:r>
    </w:p>
    <w:p>
      <w:r>
        <w:t>「玉若，你的小脚好美……」陶东成讨好地道。此时陶家正打算与萧家联合，并逐步吞并萧家，而且陶东成也一直把萧家大小姐当做自己的囊中物，所以在萧玉若面前，陶东成一直是彬彬有礼的，萧玉若也对陶东成有那么一点好感，为了保住萧家，大小姐已经打算答应了陶东成联姻的主意，两人这次到外地去做生意，却是让陶东成先得了点利息。</w:t>
      </w:r>
    </w:p>
    <w:p>
      <w:r>
        <w:t>「每次都来哄人家……」玉若听见陶东成赞她的脚，心里有些欢喜，却不愿表现出来。毕竟，她是无奈之下才答应陶东成的求婚，虽然对他有些好感，却算不上喜欢。萧玉若又接着娇嗔道：「都是你坏啦，趁人家睡着来作弄人家的脚，害得我要……这样……」说着加快了玉足套弄的速度。</w:t>
      </w:r>
    </w:p>
    <w:p>
      <w:r>
        <w:t>「哦……玉若……」陶东成虽然好女色，却不曾沉迷，所以阳气十足，肉棒虽然不长，却是又粗又硬，尤其是龟头异常硕大。那日他见大小姐太累而睡着了，本想一亲芳泽，却正好见到玉若赤裸着双脚，他被玉若的一对晶莹美足深深吸引了，便抓住大小姐的小脚为自己足交起来。</w:t>
      </w:r>
    </w:p>
    <w:p>
      <w:r>
        <w:t>「坏人，要射了吗……」玉若用脚趾头揉着陶东成的龟头，另一只脚上下撸动着棒身，又时而拨弄一下他的蛋蛋。那日被陶东成侵犯她的小脚，本要生气的大小姐却觉得有些异样的感觉，半推半就地就给他足交起来。有了第一次，之后陶东成连哄带求的就接二连三地骗得萧玉若给他足交，而大小姐心里却觉得反正迟早也是要嫁给他的，只是用脚，还是可以接受的。</w:t>
      </w:r>
    </w:p>
    <w:p>
      <w:r>
        <w:t>「好玉若……亲亲我……」陶东成抱着大小姐的小腿，把她拉到自己的身前。</w:t>
      </w:r>
    </w:p>
    <w:p>
      <w:r>
        <w:t>「又亲？上次不是才亲过吗……」玉若却不是很愿意与陶东成亲吻，因为陶东成的吻技太高，每次都亲得大小姐情迷意乱，几乎失守。此时玉若抗拒不过，已经被陶东成拉到身边，她放下自己的小脚，与陶东成热吻起来。</w:t>
      </w:r>
    </w:p>
    <w:p>
      <w:r>
        <w:t>失去了玉足的刺激，陶东成只好一边亲吻着玉若，一边用手套弄起自己的肉棒。他伸出舌头探进玉若的口中，卷住她的香舌勾到唇外，两人的舌头在空气中交缠着，嘴唇已经分离，却只是舌头不断地搅动着，交换着彼此的唾液。</w:t>
      </w:r>
    </w:p>
    <w:p>
      <w:r>
        <w:t>「我射了……」陶东成放开玉若的舌头，低吼一声，一股乳白色的液体便从龟头处飞射而出，沾到了大小姐的衣服上。</w:t>
      </w:r>
    </w:p>
    <w:p>
      <w:r>
        <w:t>「你看，把我衣服都弄脏了……」大小姐抽出袖中的丝巾，用力地拭擦着上身的精液，就怕被外面的人见到。陶东成却不答话，全身舒畅地斜躺在车厢内。</w:t>
      </w:r>
    </w:p>
    <w:p>
      <w:r>
        <w:t>烦杂的「吱吱」马车声也成了最美妙的音乐。</w:t>
      </w:r>
    </w:p>
    <w:p>
      <w:r>
        <w:t>「真够味啊！」外面传来一个有气无力的猥亵声音。</w:t>
      </w:r>
    </w:p>
    <w:p>
      <w:r>
        <w:t>萧玉若眉头微皱，便开口道：「外面可是郭表哥？」「不是郭表哥，是林哥哥。」另一个下流欠骂的声音响起。陶东成听得却是大怒，他穿好裤子，掀开马车的帘幕，便看见郭无常和一个小厮打扮的人勾肩搭背站在一起。他手执马鞭，怒道：「奴才，竟敢出口轻薄！」「陶家，我萧家的事，还是交给我来处理吧。」在外人面前，萧玉若却全无私下的温柔，对陶东成冷淡道。</w:t>
      </w:r>
    </w:p>
    <w:p>
      <w:r>
        <w:t>马车外的两人正是林三和郭无常，两人去见秦仙儿，一个与真仙儿促膝长谈，一个与假仙儿交媾，不，交流感情，却是刚刚从妙玉坊出来，一身胭脂酒气。此时遇上大小姐，表少爷暗叫倒霉，林三却暗叫晦气，几日的萧家门外吵了一阵，林三和郭无常跟着大小姐回萧家了，陶东成却是屁颠屁颠地跟在后面，一起回到萧家去了。</w:t>
      </w:r>
    </w:p>
    <w:p>
      <w:r>
        <w:t>到了萧家却是遇见了二小姐和萧夫人，陶东城一看这三个母女花并排站着一起，相似的面容映在眼中，一个熟女，一个御姐，一个萝莉，他才发泄的淫欲又一次暴涨，几乎当场出丑。</w:t>
      </w:r>
    </w:p>
    <w:p>
      <w:r>
        <w:t>陶东成骚包地和萧家母女三人谈了一阵，怕自己的目光控制不住过于淫邪，匆匆告别了一声就回家去了，只剩林三又与她们周旋着。</w:t>
      </w:r>
    </w:p>
    <w:p>
      <w:r>
        <w:t>陶东成回到家，却是正好看到妹妹陶婉盈巡街回来。</w:t>
      </w:r>
    </w:p>
    <w:p>
      <w:r>
        <w:t>「哥，你回来啦？！」陶婉盈惊喜道，她自幼便与哥哥关系极好，每次陶东成到外地去都会捎带一些当地的礼物给她，陶东成虽然无耻下流，对自己的妹妹却是还有几分亲情。这次去安徽，他倒是也带了些好玩意回来，此时却没时间拿出来了。</w:t>
      </w:r>
    </w:p>
    <w:p>
      <w:r>
        <w:t>陶婉盈正想问陶东成讨礼物，陶东成却拉着陶婉盈急急地跑到房间，搂着她就亲吻起来。</w:t>
      </w:r>
    </w:p>
    <w:p>
      <w:r>
        <w:t>「唔……哥……怎么这么急……」陶婉盈与陶东成早在她刚满十六岁时就姘上了，那时陶东成刚逛完秦淮河回来，却偷看到妹妹在房中洗澡，他欲火未下，也顾不得是否乱伦，便把妹妹的屁眼给搞上了，因为不是私处，陶婉盈也没有太大的抗拒，两人一来而去倒是从兄妹变成了相好。</w:t>
      </w:r>
    </w:p>
    <w:p>
      <w:r>
        <w:t>话说这陶婉盈因为从小练武，生的端的是蜂腰翘臀，酥胸饱满，经常舞刀弄剑的她全身几乎没有赘肉，夸张的曲线在捕快服中显得玲珑有致，上凸下翘。陶东成此时狠狠地搓揉着她的豪乳，隔着捕快服逗弄着她的小乳头，嘴里却贪婪地吸食着陶婉盈口中的津液。</w:t>
      </w:r>
    </w:p>
    <w:p>
      <w:r>
        <w:t>陶婉盈挣脱陶东成的熊抱，妩媚地看了他一眼，便俯身把他的肉棒释放出来，短小却精悍的肉棒早已坚挺得铁枪一般，陶婉盈嗅了嗅上面淫靡的味道，还带着萧玉若玉足的汗味，便张开樱唇吞吐起来。</w:t>
      </w:r>
    </w:p>
    <w:p>
      <w:r>
        <w:t>「哦……」陶东成双手抱着陶婉盈的头，手指插进她的秀发中，激动地挺动起腰臀。他在金陵城可谓呼风唤雨，所以心中渐渐生出一些怪异的癖好，他偏好于足交，乳交，口交和肛交，独独不爱性交。</w:t>
      </w:r>
    </w:p>
    <w:p>
      <w:r>
        <w:t>陶婉盈吮舔了一阵，陶东成已是忍受不住，他把陶婉盈拉起来，让她背对着自己扶着桌子，撩起她的捕快服，解下亵裤，便狠狠地刺进她的菊花洞中。</w:t>
      </w:r>
    </w:p>
    <w:p>
      <w:r>
        <w:t>「哦……哥……好粗……快干妹妹……」陶婉盈娇哼了一声，便挺起翘臀配合着陶东成的抽插起来。</w:t>
      </w:r>
    </w:p>
    <w:p>
      <w:r>
        <w:t>「婉盈……好紧……」陶东成快速地耸动着肉棒，因为短小，反而能更快地进入屁眼，高速的摩擦让陶婉盈产生巨大的快感。</w:t>
      </w:r>
    </w:p>
    <w:p>
      <w:r>
        <w:t>「陶兄真是日夜操劳啊……」门外传来一声道貌岸然的声音，正是金陵第一才子侯跃白。自从他发现陶家兄妹的关系，便加入到了这对淫靡的男女中去。</w:t>
      </w:r>
    </w:p>
    <w:p>
      <w:r>
        <w:t>「侯兄……」陶东成却是无暇回答侯跃白，他捏着妹妹的臀肉，拳拳到肉地撞击着陶婉盈的肥臀。</w:t>
      </w:r>
    </w:p>
    <w:p>
      <w:r>
        <w:t>「侯公子……哦……哥……再快点……你好狠劲……」陶婉盈妖媚地叫着侯跃白，屁股却是更加用力地向后迎合陶东成的抽插。侯公子听见陶婉盈的呼唤，却是熟练地放出他短小的肉棒，让陶婉盈给他口交起来。</w:t>
      </w:r>
    </w:p>
    <w:p>
      <w:r>
        <w:t>「唔……嗯（好）棒……」陶婉盈被两人前后奸淫得无比爽快，口齿不清地呻吟着。两人前后对视了一眼，知道双方都达到临界点，更是用力地进行最后的冲刺。</w:t>
      </w:r>
    </w:p>
    <w:p>
      <w:r>
        <w:t>「哦……」男人的粗吼释放了欲望，陶婉盈又耸动了几下丰臀，才达到高潮，三人大战最终以陶婉盈的完胜结束。</w:t>
      </w:r>
    </w:p>
    <w:p>
      <w:r>
        <w:t>＊＊＊＊＊＊＊＊＊＊＊＊萧家。</w:t>
      </w:r>
    </w:p>
    <w:p>
      <w:r>
        <w:t>却说林三去寻那种树没找到，福伯却是留上了心，到城南走了一遭，便搬回了几棵。林三闻了闻那股呛鼻又有些香的味道，猛然发现这是香料，一个计划在他心里悄悄产生，顾不得和二小姐调戏，就埋头到房间里制作香水去了。</w:t>
      </w:r>
    </w:p>
    <w:p>
      <w:r>
        <w:t>之后因二小姐的缘故，与大小姐陈述了合营的弊端，猜出了陶家的狼子野心后，萧玉若脸色苍白，想起自己还曾经为陶东成足交，真个羞愤欲死，无地自容啊。这事情又不能和娘亲说，无法排忧，大小姐也有些暴躁起来。</w:t>
      </w:r>
    </w:p>
    <w:p>
      <w:r>
        <w:t>没想到林三却在给了一棒槌的同时，抛出了一个甜枣，他说出了香水，内衣和旗袍的计划，萧夫人和大小姐马上被这个商机吸引，连之前陶东成的事情也忘记了。</w:t>
      </w:r>
    </w:p>
    <w:p>
      <w:r>
        <w:t>入夜，大小姐却是已经赶制了一套内衣和旗袍，此时正把这套创新的衣服放在床上，不知该不该试穿好，毕竟放在这个时代，这衣服是太过于惊世骇俗了点。</w:t>
      </w:r>
    </w:p>
    <w:p>
      <w:r>
        <w:t>「玉若，睡下了吗？」萧夫人和蔼的声音在门外响起。</w:t>
      </w:r>
    </w:p>
    <w:p>
      <w:r>
        <w:t>「娘亲？我还没睡呢……」玉若收拾心情，也旗袍和内衣却是就这样摆放在床上，便急急地去开门了。</w:t>
      </w:r>
    </w:p>
    <w:p>
      <w:r>
        <w:t>「玉若啊，昨天才回来，这么奔波劳累，早点休息吧。」萧夫人刚进门就心疼地对大小姐说。走进房间内，却发现了床上的衣服。</w:t>
      </w:r>
    </w:p>
    <w:p>
      <w:r>
        <w:t>萧玉若见母亲看到了床上的那套内衣，小脸微红，忙解释说：「今天听完林三那坏人的想法，我便想着做出一套成品来看看，还没来得及试穿呢。」「嗯，这林三也确实有才，只是他想出来的衣服实在是让人较难接受。」萧夫人慢慢走到床边，拿起那套内衣，看着上面的两个罩杯和内裤的那一丁点布，脸上也是有点发烧，只是她毕竟是经过人事的妇人，很快便恢复了正常。</w:t>
      </w:r>
    </w:p>
    <w:p>
      <w:r>
        <w:t>萧夫人低头想了想，无奈对玉若道：「玉若，你还是待字闺中的女子，要你试穿这衣服也不合适，不如让为娘先穿穿看吧。」萧夫人不知这套衣服穿上后有什么效果，却又不愿意让未出嫁的闺女做白老鼠，只好以身试毒，以身犯险，以身……「娘，你……」玉若眼眶有些发红，想到萧夫人自从自己的父亲去世后，一直洁身自好，严于律己，身心都放在萧家的家业和两个女儿上，如今却要为自己做出这样的牺牲，母女俩也不禁为萧家此时的境况有些悲凉。</w:t>
      </w:r>
    </w:p>
    <w:p>
      <w:r>
        <w:t>萧夫人见女儿眼泪在打转，也是有些心酸，只是现在萧家刚刚遇到这样好的商机，不应该如此悲伤。她抹去眼角的泪水，把内衣和旗袍都拿到屏风后去换了。</w:t>
      </w:r>
    </w:p>
    <w:p>
      <w:r>
        <w:t>大小姐也是想到萧家或许能借这次的改革崛起，心中的郁闷也是一扫而空，女儿的心态也随之释放出来，想要到屏风后看看娘亲的身材是否还像自己去安徽前那般完美。</w:t>
      </w:r>
    </w:p>
    <w:p>
      <w:r>
        <w:t>「大小姐，你要的家丁服晒……」门外的声音戛然而止，来人正是萧峰。之前萧玉若三顾茅庐去请林三，林三却要求她洗衣服，她一个大小姐不好意思告诉萧峰那衣服是自己洗的，只叫他晒干便拿到自己房里来。萧峰正和小翠浓情蜜意，你交我流，却忽地想起大小姐要的家丁服，急急地便拿到大小姐的闺房来。</w:t>
      </w:r>
    </w:p>
    <w:p>
      <w:r>
        <w:t>就在萧峰说话时，萧夫人已经换好了旗袍和内衣，从屏风内走出来。萧峰的声音被惊艳打断，只见萧夫人原本就硕大的玉乳在衣内更加地坚挺高耸，酥胸周边的轮廓可以看出有硬物在托着乳房。高高盘起的发髻显得雍容端庄，爆乳的衬托下双肩显得削瘦，一件藕荷色的旗袍紧紧地贴在萧夫人身上，前凸后翘，纤腰一握，莲步轻移间神韵妩媚。连身的长袍及地，下摆的分叉处只到小腿，隐约间看出夫人雪白赛雪的肌肤。</w:t>
      </w:r>
    </w:p>
    <w:p>
      <w:r>
        <w:t>「仙女……」萧峰呆呆地道，手里捧着林三没洗干净的家丁服，如同见到观音的信徒，只想拜在地上亲吻萧夫人走过的路。</w:t>
      </w:r>
    </w:p>
    <w:p>
      <w:r>
        <w:t>萧玉若听见萧峰的惊叹，却是有些喜色，她也是身穿旗袍的娘亲深深吸引了。</w:t>
      </w:r>
    </w:p>
    <w:p>
      <w:r>
        <w:t>萧夫人本就气度华贵，如今穿上这件简约不简单的旗袍，更是凸显了她丰胸翘臀的身材和仙女下凡般的气质。</w:t>
      </w:r>
    </w:p>
    <w:p>
      <w:r>
        <w:t>萧夫人出来看见萧峰在房中，本有些羞赧，正要斥退他，却听见他那句「仙女」，羞红的脸上也有些喜色。本来在换上这旗袍时心中还有些忐忑，此时却是几乎可以确定了这件旗袍的效果颇佳。</w:t>
      </w:r>
    </w:p>
    <w:p>
      <w:r>
        <w:t>萧峰忽然想起这身穿旗袍的人是夫人，回神过来，心里一惊，捧着家丁服就要跪下。他后背瞬间被冷汗湿透，心里紧张地想：他娘的，最近跟的三哥时日太长，老子也变得这么孟浪了。操！老子秀逗了，居然叫夫人「仙女」这么轻薄，这回完了，小翠，我们有缘无分啊……萧峰在那边想个没完，萧夫人却没有什么责怪的想法。她随意地挥手让萧峰退下，萧峰如获大赦地离开了大小姐的闺房，夫人这才和玉若说话。</w:t>
      </w:r>
    </w:p>
    <w:p>
      <w:r>
        <w:t>「玉若，这旗袍可还合适？」夫人轻声问大小姐。她内里正穿着胸罩，一时未能习惯，全身都紧绷着，蜂腰高挺，让她本就修长的身材显得更加完美。</w:t>
      </w:r>
    </w:p>
    <w:p>
      <w:r>
        <w:t>「娘，你好美……」大小姐笑着回答，不知道那坏人林三是怎么想出这样的衣服，竟能让女子的身材和气质彰显得如此淋漓尽致。大小姐打趣着萧夫人：</w:t>
      </w:r>
    </w:p>
    <w:p>
      <w:r>
        <w:t>「以前要是我和娘亲站在一起，别人都以为我们是姐妹，现在，女儿却是像娘亲的姐姐了……嘻嘻……」「傻丫头，就会变着法儿哄娘亲开心。娘亲也老了，怎么比得上我的玉若仙姿玉容呢？」夫人也是被大小姐哄得眉开眼笑。</w:t>
      </w:r>
    </w:p>
    <w:p>
      <w:r>
        <w:t>「娘亲怎么会老呢，你没看到刚才萧峰的反应吗？」大小姐抱着萧夫人，又细细地看了看她身上的旗袍，真是越看越喜欢。</w:t>
      </w:r>
    </w:p>
    <w:p>
      <w:r>
        <w:t>「呵呵，看这衣服的效果这样好，娘亲也放心你试穿给林三看了，只是这开叉处免不了会露出小腿，应该在里面再穿一条小裤。」萧夫人掀了掀裙摆处道。</w:t>
      </w:r>
    </w:p>
    <w:p>
      <w:r>
        <w:t>「嗯，我也是这样想的，而且穿这旗袍似乎还要加一双高点的鞋子，才能让女子的身形更加高挑。」大小姐也开始举一反三地道，想了想，又有些羞涩的说：</w:t>
      </w:r>
    </w:p>
    <w:p>
      <w:r>
        <w:t>「娘，那个，嗯，那个内衣的感觉，怎么样呢……」断断续续地才说完这句话。</w:t>
      </w:r>
    </w:p>
    <w:p>
      <w:r>
        <w:t>「嗯，确实比那衣要舒服些。」萧夫人脸上有些红，却没有大小姐这样羞涩。</w:t>
      </w:r>
    </w:p>
    <w:p>
      <w:r>
        <w:t>「嗯，那就好。」母女二人就这房中讨论起旗袍内衣，三姑六婆，阴阳男女……直到深夜才相拥沉沉睡去。</w:t>
      </w:r>
    </w:p>
    <w:p>
      <w:r>
        <w:t>结果可想而知，萧家凭借着香水、旗袍和内衣三大产品重磅推出，如起死回生般又一次赚的盘满钵满，萧家也被一些有心人惦记上，导致林三和大小姐齐齐被抓去了。</w:t>
      </w:r>
    </w:p>
    <w:p>
      <w:r>
        <w:t>【完】</w:t>
      </w:r>
    </w:p>
    <w:p>
      <w:r>
        <w:t>22000字节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