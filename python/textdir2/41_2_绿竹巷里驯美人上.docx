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绿竹巷里驯美人上</w:t>
      </w:r>
    </w:p>
    <w:p>
      <w:r>
        <w:t>天逐渐亮了，岳灵珊终于喝上了梦寐以求的精子汤，被套上铁项圈臃懒的躺在我的胯下，有一下没一下的用小香舌轻舔着我的肉棒，床下，是已经变呆了的林平之，只听他喃喃自语道：“怎么会这样呢？怎么会这样呢……”突然，他大吼一声：“不可能，不会的，师姐，我来救你……”说完就向岳灵珊扑去。 我冷笑着看着他，不发一言，只见扑到床前的林平之嘎然站住了，在他的咽喉部位出现了一段树枝，但他不敢妄动，因为那树枝竟然已经将他颈前的皮肤割开，丝丝鲜血流出，林平之呆呆地望着前方，只见岳灵珊一边畏惧的看着自己的“手”一边冷冷的道：“我现在已经不是你师姐了，你若再敢打扰我和主人，我会将你杀死，还不快滚……”说完，手指一挥，林平之已经被弹开了丈余，仓皇间，他已经看到了师姐的脸瞬间变的无比乖巧，完美的恫体整个投入到身边的“主人”怀中。 我冷笑一声，这个岳灵珊，竟敢用这种方式来救林平之，当我这个主人是笨蛋吗？看来它竟然旧情未了，忠诚度有待提高啊，我一脚踹去，正中岳灵珊的小腹，只听它一声惨叫，被我踢飞到床下，我拿起“训犬鞭”，劈头盖脸一顿乱抽，岳灵珊美丽的娇躯如同蛇一般抽动着，扭曲着，它大声哭泣，讨饶，我停下鞭子道：“知道本主人为什么抽你么？”摇头，我道：“我要让你记住，有本主人在的时候，你只不过是一只宠物，这里没有你说话和做事的权利，你唯一能做的就是努力服侍本主人，用你的嘴，奶子，小穴和肛门，明白吗？”岳灵珊含着眼泪乖顺地点点头，我道：“好，那现在本主人命令你将这个林平之给阉了，不能让他白白看了咱们的表演，哈哈……” 这次岳灵珊无比的听话，一声惨叫之后，林平之捂着胯踉跄地跑了，我在后边哈哈大笑道：“你那死去的老爸让你在向阳巷老宅看看，说不定有你能练的武功，哈哈~” 我这时望着岳灵珊，沉吟道：“是时候进化出你的第二形态了，哈哈……”随即响起了少女惶恐的声音和男人的怒斥声，最后一切归于寂静，只是偶尔会随风传来几声狐狸的惨叫声…… 又是一个黑夜，万岚俱寂的黑夜里，一个黑影站在一个窗户上已经一个时辰了，是什么让他这么忘乎所以呢？顺着他的目光，我们看到了一个亮着灯光的房子，房间里坐着一个愁眉不展的绝色美妇，她大约三十多岁，温柔的双眼含满了眼泪，让人怜惜不已，除此之外，她那白如滑脂的脸庞，挺立的琼鼻，雪白的银贝轻咬着微微发白的下唇，一对如玉石般剔透的耳朵，雪白而欣长的玉颈，下边……下边……竟然是旷古烁今般的……巨乳！！！随着她的呼吸，几乎要裂衣而出了，穿过她平坦的无半丝缀肉的小腹，下边是惊人的饱满肥臀，两只修长浑圆的大腿显示出了她经常习练武功，同时也说明了她的夹功必定无与伦比，火暴的身体，柔媚的面容，温柔的神情，构成了一副完美的熟妇风情，她几乎是所有男人的理想情人。 窗外的那个黑影看的几乎要流口水了，虽然自己是有那么几个身体火暴的熟妇性奴，但却没有象她那样如同小女孩般可爱的神情，想想，一个女孩般面孔的熟妇……嘿嘿，黑影淫笑着，渐渐失去了身影。 绿竹巷，我真有点后悔来到这里，那随时不断的琴声有着泌人心玄的魔力，让原本一心猎艳的我心情无比的平静，甚至差点让我对以前所做的事情忏悔起来，幸好我及时运起‘平静之心’技能，那奔腾的情绪才得以控制，我惊魂未定地看着让我差点走火入魔的小巷，不，应该说是小巷中的一个小居，琴声就是从那里传出来的，我就纳闷了，为什么这些金庸里排上号的主角女子这么厉害，每人都有些绝技，比如香香公主那无邪气质，就弄的我差点完蛋，现在又是着，难道任盈盈也是女神的代言人？？？想到风情女神那绝世的风情，我心情愈发激荡了，当然，有了香香公主的前车之鉴，我不会再犯同样的错误了，终于等到琴声止歇，我连忙施展轻功潜进小院，这时只听到一个女孩的声音响起：“凝儿，圣姑马上要沐浴了，你的香汤准备好了吗？”我伸出头，看到一个十三四岁的俏丽小丫鬟站在那里吩咐另一个和她差不多大小的小姑娘，另一个小女孩道：“马上就好哦，霜儿你先去采花瓣来”霜儿应了一声，转身走了。 我大喜，没想到刚来就能看到任盈盈洗澡的风情，哈哈，爽死了，不过这两个小丫鬟也挺清秀，趁这会有时间先去逗逗，哈哈。 那凝儿正在烧火，突然后边伸来一张大手，捂住了她的小嘴，紧接着一个大汉出现在她眼前，这个大汉足有她三个那么高。 那叫霜儿的小女孩睁着一双纯净的大眼睛怒视着我道："坏蛋，你是谁？怎么能不经过主人的同意就擅闯别人家里？"我笑道："小姑娘，谁是这里主人我不知道？但我可知道从现在开始你就有了个新主人了，那就是我，来，让主人抱抱。"说完，我一把拉过这个小姑娘的手，轻轻一拉，就将她抱入怀中，我一手怃摸着她的小脸，另一只手已经溜到她小小的臀部，慢慢地揉捏着，那小女孩在我拉她入怀的时候就吓坏了，等到她意识回来的时候，早已经被我超强的调情手法弄的上气不接下气，嫩声的娇吟声更是别有一番滋味在心头"别，不要~~~大叔~~~~受不了了~~~~好张~~~~"我低下头看去，只见这个小女孩脸红若霞，双目迷离，浑身散发出婴儿般纯净的香气，一双粉唇努力凑向我的嘴，犹如一个可爱的小猪一般，我看的心中痒痒，大嘴一张将她那小小的香唇包含起来细细品尝，唇分，小女孩已经彻底的瘫软在我身上了，我嘿嘿邪笑着把玩着她的小娇乳道："小姑娘，现在，你知道谁是你主人了吧？这么嫩的小丫头，本主人是最喜欢玩了，来，先叫声主人听听！"只听那霜儿娇若无力地低吟一声："主人~~~~~~~~霜儿想要主人抱~~~~~~55555~~~好难受！！！"看着这么粉啄玉雕的小箩莉低声的求恳，我下半身已经坚硬如铁，暴怒的肉棒"嗤---"地撕裂衣服，怒目峥嵘地怒视苍天，我随手将小箩莉按在身下，比画一下，她的肚子还没有我的肉棒长，怕是从下边顶进去要从嘴里出来了，我可不想一次就将小箩莉玩死了，毕竟她不是52美，正当我思考着是将肉棒变小还是痛痛快快地玩一次的时候，小箩莉却不知死活地抱住了我的肉棒，妈的，这可是你自找的，我刚想念动"裂衣决"忽然听到远处传来脚步声，原来是另一个小箩莉雪儿来了，妈的，敢坏我好事，一定让你变成我的小美人犬。 将霜儿衣服头发整理了一下，我命令它不要暴露我的存在，然后悄悄隐藏了起来，脚步声由远及近，只听一个清脆的声音道："霜儿姐姐，我摘来花瓣了，呓~霜儿姐姐你是不是生病了，怎么脸这么红啊？"随着话音一落，一个和霜儿长的一摸一样的小女孩蹦蹦跳跳地进来了，手里拿着花蓝，装满了红色花瓣，只听霜儿慌张地道："哪里有啊，我在烧水嘛，你看人家好热的，快，我们快给小姐沐浴去吧。""恩。"接着声音慢慢走远了。 我跟在两只小家伙后边，转了几个弯，来到一个女子的闺房外边，只听里边传来隐隐的声音，我偷偷爬到窗户边挖了个小洞朝里边看去，哇~~~~~~~~一个绝色的美女正缓缓除去身上衣裳，只见她云鬓花颜，肌如凝脂，柳眉弯弯，粉颈修长，雪白的胸膛上两只傲天巨乳挺拔耸立，上边那颗粉红色的樱桃竟然闪着微弱的眩色光芒，我怀疑地眨了眨眼，仔细一看，竟然是真的，我阅历的女人要说在这个游戏里无人能及了，可从来没见过会闪光的乳房，而且论美貌，我的宠物中除了香香公主竟然无人能及，包括那些已经究及进化的少女美妇们，这要是进化成终极宠物该有多么美丽啊~我口水都快流下来了，那女子很快衣服脱光了，那修长有力的大腿轻轻一跨这下更不的了，那茂密乌黑的水草下，一口闪着金光的幽幽"水井"正气逼人，粉嫩的私处周围似乎围绕着一团金色云雾，若有若无，离之老远，亦可嗅到丝丝甜香，女子转身坐下，就在那一刹那，我竟然看到她的臀部菊花洞上长着一条小小七彩尾巴，这是什么？？？具风情女神的进化秘籍介绍，凡身有异相的女子，必是天赋异秉，其异相所在之地，便可拥有此处的特长，或耐力深厚，或天生神器，或不宜突破，或有一些特别的属性和技能，但有个共同的特点，就是如果想在这些部位施展收服之术是不能成功的，我操，这让老子怎么办？ 我用心眼一看，我考：任？盈盈（精英）18岁，等级42（精英级别）攻击力？？？技能"玉女剑法"，"黑血神针"本能技："眩目之乳（技能介绍？？？）""正义之金刚夹（技能介绍？？？）""七彩淫狐臀（技能介绍？？？）"，召唤技：口诛牢笼（技能介绍？？？），魅力88，耐久度？？？ 竟然是精英级别的美女，哈哈，怪不得能长到这么美，这可是我进游戏以来第一次见到精英啊，所谓精英，是指比普通的同级别美女在美貌，智慧，力量，敏捷，体质，魅力，攻击力，耐久上都有20%的上调，并且具有强化的意志力，往往不容易被催眠或者进化，但一旦被收服就会瞬间忠心度100而且精通所有床技技巧。 想到任盈盈被我收服在我胯下的美景，我心不由激动不已，口水更是不受节制地掉了下来，谁知道任盈盈不愧是精英级别的，就这点声音硬是被她听到了，一声如天岚般的娇斥响起："是谁？"我面前的窗户突然爆裂而开，我的眼睛查点被飞溅的木屑伤到，我还没来的急喘口气，一个纤影已经飞到我的眼前，无声无息的一掌印向我的胸膛，我还没反映过来，那掌已经及身了，我大惊，无奈之下只好强提一口气，运与胸前，心中暗道："希望我这金刚不坏之身能够抵挡住这一击"。 突然，我发现掌风怎么迟迟不落下来，抬眼一看，我差点笑了起来，原来就在这一刹那，我的技能"熟妇护体"竟然被发动了，面前一个面目美艳，胸前巨大双乳的中年美妇俏生生地站在我的面前，竟然是胡斐的母亲"大熊"胡夫人，真没有愧对我这些天来对它的特训，心里下定决心，回去之后一定好好操弄它几次以示鼓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