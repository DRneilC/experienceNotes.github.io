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神鹰帝国未删节卷5第146-149章</w:t>
      </w:r>
    </w:p>
    <w:p>
      <w:r>
        <w:t xml:space="preserve">作者：九重天 字数：17000 链接：thread-4856101-1-1. </w:t>
      </w:r>
    </w:p>
    <w:p>
      <w:r>
        <w:t>卷五第146章新婚燕尔</w:t>
      </w:r>
    </w:p>
    <w:p>
      <w:r>
        <w:t xml:space="preserve">「嘤咛」一声，也不知过了多少时候，幽冥圣母悠悠地醒了过来，慵懒地伸 了个懒腰，感觉舒坦之极，浑身千万毛孔敞开，从未有过的舒爽，但她那双手却 迟迟放不下来…… </w:t>
      </w:r>
    </w:p>
    <w:p>
      <w:r>
        <w:t xml:space="preserve">滑落至胸肌下的被子，把布满淤痕的酥乳露了出来，让她想起昨夜的点点滴 滴，脑袋嗡的一声，一片空白…… </w:t>
      </w:r>
    </w:p>
    <w:p>
      <w:r>
        <w:t>好半天，她忍不住轻轻掀高被子……</w:t>
      </w:r>
    </w:p>
    <w:p>
      <w:r>
        <w:t xml:space="preserve">只见自己隐秘的桃源和浑圆的美股下，隐见片片落红，而那该死的武天骄， 正一张水晶似的脸紧贴在她平滑的小腹上，睡的正香，面含微笑，似是在做着好 梦…… </w:t>
      </w:r>
    </w:p>
    <w:p>
      <w:r>
        <w:t xml:space="preserve">看着头枕在自己小腹上的武天骄睡的好沉，幽冥圣母身体全僵硬了，现在用 六神无主来形容她的心情，一点都不为过，心头复杂万分，是怒是恨，是酸是苦， 是悲是哀…万般纠缠，说不出是什么滋味？ </w:t>
      </w:r>
    </w:p>
    <w:p>
      <w:r>
        <w:t>「这个淫贼，他毁了我！」</w:t>
      </w:r>
    </w:p>
    <w:p>
      <w:r>
        <w:t xml:space="preserve">猛然间，幽冥圣母心头一恨，头脑发热，忍着下体的疼痛，举起了右手掌， 就想结果了武天骄的性命。 </w:t>
      </w:r>
    </w:p>
    <w:p>
      <w:r>
        <w:t xml:space="preserve">纤纤的玉掌半举在空中，她只要一下落，击在武天骄的脑门上，他这条小命 就完了。但女人就是奇妙而又奇怪的生物，别看看幽冥圣母昨天对武天骄恨之入 骨，又打又杀的，可经历过一晚上之后，她的生理和心理发生了巨大的转变。 </w:t>
      </w:r>
    </w:p>
    <w:p>
      <w:r>
        <w:t xml:space="preserve">想起昨晚上的一幕幕，自己被他摆成各种姿势，在他的挞伐下，那欲仙欲死、 妙不可言的美妙滋味，幽冥圣母禁不住娇躯阵阵颤抖，心头莫名的火热，那手掌 怎么也落不下去。 </w:t>
      </w:r>
    </w:p>
    <w:p>
      <w:r>
        <w:t>「杀了他``一定要杀了他！」</w:t>
      </w:r>
    </w:p>
    <w:p>
      <w:r>
        <w:t xml:space="preserve">幽冥圣母不停地催促自己，可昨晚上那一幕幕的缠绵妙景，不停地在脑海里 闪现，那撩人的姿势，蚀骨销魂的快感，让她心魂俱醉，媚眼迷蒙，凝聚的功力 渐渐消散，手臂上的劲道全无。 </w:t>
      </w:r>
    </w:p>
    <w:p>
      <w:r>
        <w:t xml:space="preserve">面对这个小男人，她现在心里头的别扭劲就甭提了，想杀又不舍，心情真是 矛盾到了极点。说是武天骄强奸了她，让她的贞洁不在，但她却享受到了做女人 的滋味，那种感觉，让她食髓知味，乐在其中，心里对他一点恨意也没有，想恨 也恨不起来。 </w:t>
      </w:r>
    </w:p>
    <w:p>
      <w:r>
        <w:t>「唉——」</w:t>
      </w:r>
    </w:p>
    <w:p>
      <w:r>
        <w:t xml:space="preserve">最后，幽冥圣母自怨自艾地低叫了一声，手无力地垂下，瞧着一床的狼籍， 是欲哭无泪。 </w:t>
      </w:r>
    </w:p>
    <w:p>
      <w:r>
        <w:t xml:space="preserve">两人臀腿之间和床单上，都被幽冥圣母的落红和分泌物弄的半湿半乾，散发 着淫靡的气息，真叫幽冥圣母无地自容。 </w:t>
      </w:r>
    </w:p>
    <w:p>
      <w:r>
        <w:t>「冷！娘！我冷！」</w:t>
      </w:r>
    </w:p>
    <w:p>
      <w:r>
        <w:t>忽然。睡梦中的武天骄一手攀上幽冥圣母的圣母峰，表情极似痛苦。</w:t>
      </w:r>
    </w:p>
    <w:p>
      <w:r>
        <w:t xml:space="preserve">幽冥圣母娇躯一震，被他侵犯到圣峰，身体不由感到一阵酥麻，骨头都酥了， 听到他说的梦话，心中娇呼一声：「我不是你娘！」 </w:t>
      </w:r>
    </w:p>
    <w:p>
      <w:r>
        <w:t xml:space="preserve">可梦中的武天骄不管不顾，似是真把她当成了娘，抓着她的圣峰不放，另一 手紧紧地搂着她纤腰，呓语道：「娘，我好想您，你不要扔下天骄！」 </w:t>
      </w:r>
    </w:p>
    <w:p>
      <w:r>
        <w:t xml:space="preserve">他搂得甚紧，幽冥圣母感觉腰都快被他搂断了，几乎喘不过气来。低头一瞧， 却见武天骄脸上露着一丝若有若无的怪笑，她何等精明，立时恍然大悟，忙一手 揪住了武天骄的耳朵，叫道：「小坏蛋，你给我醒来，别做戏了！」 </w:t>
      </w:r>
    </w:p>
    <w:p>
      <w:r>
        <w:t xml:space="preserve">用力一揪，心中气不过，手上可真下了狠劲，将武天骄的耳朵都揪成驴耳朵， 立时，武天骄杀猪般地大叫了起来：「啊呀呀……别揪！痛啊……」 </w:t>
      </w:r>
    </w:p>
    <w:p>
      <w:r>
        <w:t xml:space="preserve">不知是有意还是无意，也许武天骄实在是痛得受不了，抓着幽冥圣母圣母峰 的魔手也用上了狠劲，抓得那峰的快爆了。吃痛之下，幽冥圣母揪着武天骄耳朵 的纤手自然而然松开了，叫呼道：「要死了，你抓痛我了！要抓破了……快放手！」 </w:t>
      </w:r>
    </w:p>
    <w:p>
      <w:r>
        <w:t xml:space="preserve">她放手，武天骄自然也跟着放手了，坐起身来，瞅着幽冥圣母一脸的坏笑， 道：「你们女人喜欢揪男人的耳朵，而我们男人最喜欢……」 </w:t>
      </w:r>
    </w:p>
    <w:p>
      <w:r>
        <w:t>说着，右手一抬，五指不停地抓缩，道：「抓乳！」</w:t>
      </w:r>
    </w:p>
    <w:p>
      <w:r>
        <w:t>幽冥圣母脸色通红，急忙扯过被子，掩住了性感火燎的圣体，瞪着武天骄骂 道：「现在你满意了，我……搞也让你搞了，你还不滚！」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