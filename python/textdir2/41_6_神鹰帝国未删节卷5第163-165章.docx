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神鹰帝国未删节卷5第163-165章</w:t>
      </w:r>
    </w:p>
    <w:p>
      <w:r>
        <w:t>【神鹰帝国】（未删节卷5第163-165章）作者：九重天</w:t>
      </w:r>
    </w:p>
    <w:p>
      <w:r>
        <w:t xml:space="preserve">作者：九重天 字数：10000 </w:t>
      </w:r>
    </w:p>
    <w:p>
      <w:r>
        <w:t xml:space="preserve"> 链接： thread-8970132-1-1. </w:t>
      </w:r>
    </w:p>
    <w:p>
      <w:r>
        <w:t>第１６３章调戏金雕夫人</w:t>
      </w:r>
    </w:p>
    <w:p>
      <w:r>
        <w:t>「曹天娥！」</w:t>
      </w:r>
    </w:p>
    <w:p>
      <w:r>
        <w:t xml:space="preserve">武天骄心头一震，颔首道：「当然记得，她可是我帝国的皇后娘娘……不！ 她现在已经是皇太后了。怎么了？仙姬娘娘，莫非皇太后出甚么事了？」 </w:t>
      </w:r>
    </w:p>
    <w:p>
      <w:r>
        <w:t>「她没甚么事！」</w:t>
      </w:r>
    </w:p>
    <w:p>
      <w:r>
        <w:t>万世仙姬笑盈盈地道：「不过，她倒是怪想你的！」</w:t>
      </w:r>
    </w:p>
    <w:p>
      <w:r>
        <w:t>「想我？」</w:t>
      </w:r>
    </w:p>
    <w:p>
      <w:r>
        <w:t xml:space="preserve">武天骄一阵错愕，旋即轻笑道：「这不可能，她怎么可能想我，仙姬娘娘说 笑了！我在京城那么久，也没见皇后娘娘……啊不！太后娘娘召见我！」 </w:t>
      </w:r>
    </w:p>
    <w:p>
      <w:r>
        <w:t xml:space="preserve">万世仙姬笑了笑，话语一转：「武三公子，自上次见你的时候，本宫就有一 件事想麻烦你，只是担心过于唐突，才没有造次。」 </w:t>
      </w:r>
    </w:p>
    <w:p>
      <w:r>
        <w:t>「哦！」</w:t>
      </w:r>
    </w:p>
    <w:p>
      <w:r>
        <w:t xml:space="preserve">武天骄脸色微变，心头揪紧，淡然道：「仙姬娘娘武功盖世，威震天下，有 甚么事自己办不了的，何须我这个无名小卒来办？」 </w:t>
      </w:r>
    </w:p>
    <w:p>
      <w:r>
        <w:t xml:space="preserve">万世仙姬格格一笑，道：「武三公子，你也太低估自己了！说真格的，这件 事除了你，天下恐怕没第二个人能办得了！」 </w:t>
      </w:r>
    </w:p>
    <w:p>
      <w:r>
        <w:t>「只有我能办成？」</w:t>
      </w:r>
    </w:p>
    <w:p>
      <w:r>
        <w:t xml:space="preserve">武天骄心头一凛，小心翼翼地问道：「那……不知仙姬娘娘要我办……甚么 事？」 </w:t>
      </w:r>
    </w:p>
    <w:p>
      <w:r>
        <w:t>「这件事对别人来说，是千难万难，但对武三公子你来说，却是举手之劳！」</w:t>
      </w:r>
    </w:p>
    <w:p>
      <w:r>
        <w:t>东方雪开口说道。</w:t>
      </w:r>
    </w:p>
    <w:p>
      <w:r>
        <w:t>「那到底是甚么事？」</w:t>
      </w:r>
    </w:p>
    <w:p>
      <w:r>
        <w:t xml:space="preserve">武天骄皱眉道：「你们直说好了，不用转弯抹角的，我们打开天窗说亮话， 终究是什么事？说！」 </w:t>
      </w:r>
    </w:p>
    <w:p>
      <w:r>
        <w:t xml:space="preserve">东方雪略微的迟疑了一会，没有说，目光投向了万世仙姬。及至万世仙姬一 点头，她才道：「我们要武三公子给我们拔出一把刀！」 </w:t>
      </w:r>
    </w:p>
    <w:p>
      <w:r>
        <w:t>「拔出一把刀？」</w:t>
      </w:r>
    </w:p>
    <w:p>
      <w:r>
        <w:t xml:space="preserve">武天骄怔了一怔，旋即脸色大变，如屁股遭针刺般自座上跳了起来，脱口叫 道：「万劫魔刀！」 </w:t>
      </w:r>
    </w:p>
    <w:p>
      <w:r>
        <w:t>「没错！」</w:t>
      </w:r>
    </w:p>
    <w:p>
      <w:r>
        <w:t xml:space="preserve">东方雪正色道：「当今之世，除了武三公子你，天下怕没第二人能拔出万劫 魔刀。师尊要武三公子做得就是拔出万劫魔刀！」 </w:t>
      </w:r>
    </w:p>
    <w:p>
      <w:r>
        <w:t>说着，站起身来，两只素手轻抬，啪！啪！啪！连着拍了三掌。</w:t>
      </w:r>
    </w:p>
    <w:p>
      <w:r>
        <w:t xml:space="preserve">三记掌响过后，武天骄倏地听到殿后侧门传来一阵细碎轻盈的脚步声，转头 望去。只见侧门的门帘掀动，从里面走出一黑一红的两个窈窕身影来。 </w:t>
      </w:r>
    </w:p>
    <w:p>
      <w:r>
        <w:t xml:space="preserve">乍见之下，武天骄身体巨震，如遭雷击，踉跄地倒退了三四步，骇然道： 「金雕……夫人，霜月……长老！」 </w:t>
      </w:r>
    </w:p>
    <w:p>
      <w:r>
        <w:t xml:space="preserve">从里面出来的是两位极其美艳的绝色美妇人，一穿黑衣，一穿红衣。一冷艳， 一妖媚，都那么的性感迷人，风情妩媚，妖艳动人。 </w:t>
      </w:r>
    </w:p>
    <w:p>
      <w:r>
        <w:t xml:space="preserve">她们非是别人，都是武天骄的旧识，穿黑衣的美妇是金雕盟的盟主，金雕夫 人。而那红衣美妇则是武天骄很久没见的神女宫三长老，断情剑霜月。 </w:t>
      </w:r>
    </w:p>
    <w:p>
      <w:r>
        <w:t xml:space="preserve">断情剑霜月是神女宫的长老，她出现在这里，并不让人觉得意外，意外的是 金雕夫人，她怎么会在这里？莫非…… </w:t>
      </w:r>
    </w:p>
    <w:p>
      <w:r>
        <w:t xml:space="preserve">武天骄猛然有所醒悟，敢情金雕夫人也是神女宫的人。神女宫的女人个个豪 杰，喜好同性相戏，这也不难解释，金雕夫人如江湖传闻那样声名狼籍了。 </w:t>
      </w:r>
    </w:p>
    <w:p>
      <w:r>
        <w:t>金雕夫人也是神女宫的人！</w:t>
      </w:r>
    </w:p>
    <w:p>
      <w:r>
        <w:t xml:space="preserve">意外，真是太意外了！意外的武天骄简直不敢相信。无意间来到这大明湖明 月洲江山楼，竟然会见到那么多的神女宫强者。如果见到肖壁儿，即绝情剑冰兰， 只是个惊喜，那见到万世仙姬就是个恐惧了，东方雪和金雕夫人她们则让他震惊 了。 </w:t>
      </w:r>
    </w:p>
    <w:p>
      <w:r>
        <w:t xml:space="preserve">江湖传闻，神女宫的女人个个性情古怪，阴狠毒辣，手段残忍，全都是变态。 若是哪个男人不幸落入到神女宫的女人手里，那绝对是死得惨不忍睹。这一点， 武天骄是深信不已，他已经从自己的师父楚玉楼身上得到了应证。 </w:t>
      </w:r>
    </w:p>
    <w:p>
      <w:r>
        <w:t>楚玉楼的死状，至今令他不寒而栗，打从心底里对神女宫的女人，感到有一 种莫名的恐惧，特别是万世仙姬，那可是传说中接近神级的圣级巅峰强者，谁能 不惧？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