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【天龙八部山寨版】【作者：LINNHAWL】【完】</w:t>
      </w:r>
    </w:p>
    <w:p>
      <w:r>
        <w:t>终极幻想之武侠爽文 天龙八部山寨版版</w:t>
      </w:r>
    </w:p>
    <w:p>
      <w:r>
        <w:t>序</w:t>
      </w:r>
    </w:p>
    <w:p>
      <w:r>
        <w:t>作者：ＬＩＮＮＨＡＷＬ</w:t>
      </w:r>
    </w:p>
    <w:p>
      <w:r>
        <w:t>大学四年出来工作才知道读书无用，为了生活四处奔波烦心的日子，宛如度日如年。</w:t>
      </w:r>
    </w:p>
    <w:p>
      <w:r>
        <w:t>我，杨宇皓，24岁，身高178cm，体重156斤，在读书的时候，一直都是女生心中的白马王子。工作两年，女友是大学就认识的，恋爱了5年，已经到了谈婚论嫁的阶段，对我而言简直就是一种悲哀。现从事房地产策划工作，月薪只有可怜的1500块，除了房租水电，吃喝拉撒，标准的月光族。我厌烦了现代的都市生活，除了压抑，就是缺钱。压抑是因为没有钱，没有钱就更压抑。特别是女友整天说我没有出息，为此我们常常吵架。</w:t>
      </w:r>
    </w:p>
    <w:p>
      <w:r>
        <w:t>看武侠小说、玩电脑游戏和买彩票是我生平三大兴趣，前面两样爱好是麻痹自己，把自己当成书中和游戏中主角，买彩票是渴望自己有一天能中500万，从此改变一生。</w:t>
      </w:r>
    </w:p>
    <w:p>
      <w:r>
        <w:t>可惜生活越是过下去，我就越绝望，想到自己已经24岁，却一事无成，那些书中的主角们早就功成名就，妻妾成群了，自己就恨不得能回到那些刀光剑影的冷兵器时代。</w:t>
      </w:r>
    </w:p>
    <w:p>
      <w:r>
        <w:t>这天我下班路过福彩投票站，看见37选7一等奖奖金累计已经高达2000多万，于是就填了4注相同的一组号码：2、6、11、18、27、28、33。</w:t>
      </w:r>
    </w:p>
    <w:p>
      <w:r>
        <w:t>心想多半不会中的，不买心又不甘，所以买了也没有当一回事。倒是投注站那漂亮的妹妹调侃说了一句：“这张彩票值2000万哦，可要保管好了。”</w:t>
      </w:r>
    </w:p>
    <w:p>
      <w:r>
        <w:t>我笑笑道：“是吗？多谢提醒，等我领了奖，马上回来娶你！”</w:t>
      </w:r>
    </w:p>
    <w:p>
      <w:r>
        <w:t>逗得满投注站的人都乐了起来！那买彩票的妹妹俏脸一红，羞涩的道：“才不希罕呢？”心里确甜滋滋的，毕竟我经常在她这里买彩票，也算是认识1年多了，以我的长相，我自信对她还是具有杀伤力的！所以瞒自信的说：“可我希罕你啊！”</w:t>
      </w:r>
    </w:p>
    <w:p>
      <w:r>
        <w:t>漂亮妹妹更羞了道：“等你中了2000万再说吧！现在不要防碍我卖彩票。”</w:t>
      </w:r>
    </w:p>
    <w:p>
      <w:r>
        <w:t>我离开投注站，心里想着那买彩票的妹妹，心里一阵甜蜜，心想，要是中2000万就好了。</w:t>
      </w:r>
    </w:p>
    <w:p>
      <w:r>
        <w:t>第二天，我上班在候车站内，听到看报的说：“奶奶的，不知道那个人这么走运，8块钱中了2000万。”</w:t>
      </w:r>
    </w:p>
    <w:p>
      <w:r>
        <w:t>旁边的一个说：“是啊！简直是踩到狗屎也包有黄金！你看这号码：2、6、11、18、27、28、33。有5个号码跟上期相同，奶奶的，居然还有人可以买得中。”</w:t>
      </w:r>
    </w:p>
    <w:p>
      <w:r>
        <w:t>我一愣，这号码怎么这么熟悉，于是去报停买了一份报纸，拿出彩票一对！奶奶的！我中了2000万！</w:t>
      </w:r>
    </w:p>
    <w:p>
      <w:r>
        <w:t>天啊！我兴奋的跳了起来，想到自己从此衣食无忧，大富大贵，心里的狂喜就无法压抑！完全忘记了自己是在街上！忘记了自己是在马路当中。</w:t>
      </w:r>
    </w:p>
    <w:p>
      <w:r>
        <w:t>“嘟——”一声汽车长鸣，当我从兴奋清醒过来的时候，我看见了一辆卡车已经向我撞来，不到3米的距离，车已经无法刹住，而我已经躲闪不及！</w:t>
      </w:r>
    </w:p>
    <w:p>
      <w:r>
        <w:t>完了，我的2000万；完了，我的投注站漂亮妹妹！我心里完全的绝望，神情若呆的矗立在路中。</w:t>
      </w:r>
    </w:p>
    <w:p>
      <w:r>
        <w:t>就在所有人眼看悲剧即将发生的时候，一道银光冲天而下，直笼罩在我的身上，方圆数里一片光芒笼罩，所有人都惊呆了！</w:t>
      </w:r>
    </w:p>
    <w:p>
      <w:r>
        <w:t>光芒过后，卡车过处，并没有血淋淋的尸首，我不见了。难道刚才我用了瞬间移动大法？所有人都在琢磨的时候，我确信自己死了，因为我正被光芒带往上空。就如同电影飞往天堂之路一样，但是穿过云层之后，我却看见了自己的生前，从大学、中学、小学到出生。后来还看见了自己父母的年轻经历，还有爷爷、奶奶，到后来就不知道是谁了，好像都是我的祖先前辈，从民国到清朝、明朝、元朝、一直到宋朝！</w:t>
      </w:r>
    </w:p>
    <w:p>
      <w:r>
        <w:t>我似乎明白了，自己没有死，而是进入了时间隧道，我此时发现身上光芒的力量逐渐减弱，直至没有，我被重重的摔到地上。</w:t>
      </w:r>
    </w:p>
    <w:p>
      <w:r>
        <w:t>“哎呀！”这个剧痛，让我明白自己还活着，只是进入了另外一个时空。我想到了《寻秦记》里的项少龙，就忍不住高兴，奶奶的，我也有机会改变历史，太棒了！如果不搞它二三十个美女，怎么对得住自己！</w:t>
      </w:r>
    </w:p>
    <w:p>
      <w:r>
        <w:t>首先我要马上弄清楚自己回到的时代！想到这里我马上起来，往四周一看，这是一个清幽的山谷，好像世外桃源一样。</w:t>
      </w:r>
    </w:p>
    <w:p>
      <w:r>
        <w:t>往前走几步，看见路边有一块石碑，上面写着“无量山剑湖宫，禁止入内”</w:t>
      </w:r>
    </w:p>
    <w:p>
      <w:r>
        <w:t>奶奶的，无量山，剑湖宫。那不是金庸的《天龙八部》，我回到了宋朝，回到了《天龙八部》故事里！</w:t>
      </w:r>
    </w:p>
    <w:p>
      <w:r>
        <w:t>那我岂非会遇上王语嫣、钟灵这帮美女！太棒了！想到这里，我完全忘记自己没有武功就闯进了无量山的禁地。从此开始的《天龙八部》的逍遥之旅。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