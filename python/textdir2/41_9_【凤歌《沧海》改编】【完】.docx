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【凤歌《沧海》改编】【完】</w:t>
      </w:r>
    </w:p>
    <w:p>
      <w:r>
        <w:t>宁凝说："是的，婆婆。"她说后，羞得把头伏在商清影羊脂般肥硕巨大的乳房中。</w:t>
      </w:r>
    </w:p>
    <w:p>
      <w:r>
        <w:t>商清影没有说什么，用手轻抚她的头发。突然用手抬高她的头说：</w:t>
      </w:r>
    </w:p>
    <w:p>
      <w:r>
        <w:t>"可不可以把你们的关系说给我听？"</w:t>
      </w:r>
    </w:p>
    <w:p>
      <w:r>
        <w:t>宁凝红着脸点点头同意，把她和谷缜的关系和做爱的轻节也说了出来，后来顺便还说了他和姚晴的关系。</w:t>
      </w:r>
    </w:p>
    <w:p>
      <w:r>
        <w:t>商清影听后满面通红，大骚屄痒痒地，淫水流了出来，双腿自觉地分开，这一切全都落在她眼中。</w:t>
      </w:r>
    </w:p>
    <w:p>
      <w:r>
        <w:t>商清影知自己失态书忙做坐好。她想清影也没男人好久了，商清影听我说了这么多激情的事，一定也想要男人帮她止痒，虽然她和阿缜是母子，这样会被社会的道德观念阻隔，只要我从中插一手，他们俩母子会互相安慰对方了。其实我们是好朋友，她也不想好朋友难过。</w:t>
      </w:r>
    </w:p>
    <w:p>
      <w:r>
        <w:t>她的右手伸到商清影的大腿上放下轻抚着，她感到商清影一阵颤抖，那里的皮肤又白又滑，在大腿流连一阵，她的手伸入母亲的短裙内手指触摸到大肥屄，那里的内裤已经湿了，手指迅速在大骚屄口磨着。左手也在同时伸进内衣里，抓住乳房，虽然大的不可以一下子握住全部，手指只在乳房的中间捏揉着和乳头。</w:t>
      </w:r>
    </w:p>
    <w:p>
      <w:r>
        <w:t>商清影并没有阻止她，同时转头望向厕所的方向，看谷缜有没有走出来她想如果给儿子看到母亲这样淫荡会怎样想呢？</w:t>
      </w:r>
    </w:p>
    <w:p>
      <w:r>
        <w:t>商清影怎知道，儿子早在注意她们了，这时他已把整个自己躲在墙角里以免她看到。</w:t>
      </w:r>
    </w:p>
    <w:p>
      <w:r>
        <w:t>所以商清影一边提防儿子忽然会走出来，一边在享受着宁凝的爱抚而来的快感。这样另有从来没有的滋味。</w:t>
      </w:r>
    </w:p>
    <w:p>
      <w:r>
        <w:t>商清影的淫水越来越多了，内裤也越来越湿了，她的手指已沾满了淫液。商清影不敢大声呻吟，怕儿子会听到，母亲咬着自己的上下口唇以免自己会叫出声来。</w:t>
      </w:r>
    </w:p>
    <w:p>
      <w:r>
        <w:t>这时商清影全身热起来，乳房和乳头也硬了，但手一样搓揉着和捏着乳头。</w:t>
      </w:r>
    </w:p>
    <w:p>
      <w:r>
        <w:t>她右手把商清影的湿涧内裤退下在小腿上，食指和母指分开肥厚的大屄唇，中指在那潮湿的大肥屄唇活动。</w:t>
      </w:r>
    </w:p>
    <w:p>
      <w:r>
        <w:t>不久，中指在淫水的涧滑下，滑进大骚屄内，一节、二节、三节、整个中指全插入了并开始抽插起来，食指和母指也捏着屄核了，母亲随着她的抽插整个臀部也动起来了。</w:t>
      </w:r>
    </w:p>
    <w:p>
      <w:r>
        <w:t>嘴里想发不出声音来，也"唔唔……哼……哼……哼……"声了。</w:t>
      </w:r>
    </w:p>
    <w:p>
      <w:r>
        <w:t>不一会儿，她感到商清影更加大力扭动着身体，之后全身颤抖着同时一股热热的阴精喷射在她的中指上。</w:t>
      </w:r>
    </w:p>
    <w:p>
      <w:r>
        <w:t>商清影感动地看着宁凝，头伏在她的肩上抽泣着。</w:t>
      </w:r>
    </w:p>
    <w:p>
      <w:r>
        <w:t>他看她们已玩完，走出来在转角已叫："妈，我很肚饿，可以吃饭吧？"商清影连忙把小腿上的那湿透的内裤除下并用脚踢入梳发底下，快速整理好短裙子站起来。</w:t>
      </w:r>
    </w:p>
    <w:p>
      <w:r>
        <w:t>"好了，可以吃饭了。宁凝，我们一边吃一边聊。"她们暖味地相对笑笑。</w:t>
      </w:r>
    </w:p>
    <w:p>
      <w:r>
        <w:t>商清影走进厨房把已抄好的菜和饭一盘一盘搬出来，宁凝也走去帮手装饭，谷缜坐在桌房等她们坐下来才吃，不久，她们也做好了，大家围着桌子坐好饭了。他们没有说话。</w:t>
      </w:r>
    </w:p>
    <w:p>
      <w:r>
        <w:t>忽然商清影开口讲话了，说：</w:t>
      </w:r>
    </w:p>
    <w:p>
      <w:r>
        <w:t>"阿缜，阿咏已把你们的关系和她有身孕的事说给我听了，我不反对你们的来往，何况阿咏说全部是她自己自愿的。她现在为你有了身孕，你要对她好一点，不但现在，将来也是。"他答应着。</w:t>
      </w:r>
    </w:p>
    <w:p>
      <w:r>
        <w:t>商清影还说：</w:t>
      </w:r>
    </w:p>
    <w:p>
      <w:r>
        <w:t>"还有，宁凝那边也不要忘记，不要像你爸一样。"她说着又想起他父亲的忘恩负义和薄情，眼中有着泪光和怨毒。</w:t>
      </w:r>
    </w:p>
    <w:p>
      <w:r>
        <w:t>他见母亲哭了，忙答应着并发誓他绝对不会的。他母亲见他认真也不哭了，和宁凝聊着东南西北的事情。</w:t>
      </w:r>
    </w:p>
    <w:p>
      <w:r>
        <w:t>他只好自己低头吃饭，在他吃得差不多的时，他不小心把筷子跌落地上。</w:t>
      </w:r>
    </w:p>
    <w:p>
      <w:r>
        <w:t>他蹲低身子去拾，在他拾好准备坐回去继续吃饭，当他抬头的时候，他的目光不能移到其它地方了，他也没意思要坐起继续吃饭。</w:t>
      </w:r>
    </w:p>
    <w:p>
      <w:r>
        <w:t>他一直向前望着母亲的黑毛大肥屄，因母亲的双腿大开而她又穿着短裙和里面又没有穿着内裤，所以整个黑糊糊毛茸茸的大肥屄露了出来。大肥屄上还沾满晶莹的淫水，大屄唇很肥厚，它微微开着，淫水布满整条裂缝。</w:t>
      </w:r>
    </w:p>
    <w:p>
      <w:r>
        <w:t>他还可以看到红红的大肥屄唇。屄核像花生米一样大而竖起在那里。阴阜像发起的馒头一样，鼓鼓的，大约有大半寸高。阴阜上长满屄毛，黑糊糊的。</w:t>
      </w:r>
    </w:p>
    <w:p>
      <w:r>
        <w:t>他想母亲平时不是这样的，以她安壮和内向的性格，虽然刚才做过没穿底裤，但也不可能张开大腿而不知的，还在儿子面前这样做。</w:t>
      </w:r>
    </w:p>
    <w:p>
      <w:r>
        <w:t>他看后有些性冲动，肉棒也慢慢允血而变得半软半硬把微微裤子顶起来。</w:t>
      </w:r>
    </w:p>
    <w:p>
      <w:r>
        <w:t>突然他听到母亲在叫他："阿缜，你在下面做什么啊？这么久的。"他慌忙拿着筷子坐回椅子上。</w:t>
      </w:r>
    </w:p>
    <w:p>
      <w:r>
        <w:t>但他那裤中的小帐篷没逃过宁凝的双眼，因他们坐的很近，那桌子是圆形的。</w:t>
      </w:r>
    </w:p>
    <w:p>
      <w:r>
        <w:t>他坐在她的右边，母亲坐在她的左边。她朝他望一望并笑了笑，这时他感到胯下的大鸡巴被一只手握着。</w:t>
      </w:r>
    </w:p>
    <w:p>
      <w:r>
        <w:t>他立刻低头看去，见一只手隔着握着大鸡巴并套弄着。那是宁凝的右手。他没有阻止她，手正来的是时候，大鸡巴正需要它。</w:t>
      </w:r>
    </w:p>
    <w:p>
      <w:r>
        <w:t>在她的套弄下他感到非常舒服，他红着脸望她，她也正在望向他，他们会心一笑。</w:t>
      </w:r>
    </w:p>
    <w:p>
      <w:r>
        <w:t>他也望向母亲，母亲也望向他，母亲也对他微笑着好像是说：</w:t>
      </w:r>
    </w:p>
    <w:p>
      <w:r>
        <w:t>"你刚才在桌下这么久，我是知道的，你们现在在做么难道我不知吗？舒服吗？我的大肥屄好看吗？"他也对她笑笑、眨眨眼表示好看和舒服。</w:t>
      </w:r>
    </w:p>
    <w:p>
      <w:r>
        <w:t>这时宁凝蹲下桌低并跪在他的胯下面前，伸手解开他的裤头，用手从内裤里勾出已允血的大鸡巴放入口中吸吮着，并用牙齿轻轻的咬着龟头和用舌尖舔着马眼，一直吻下去，舌头还缠着肉茎舔着，再往下舔着袋子和含入睾丸，这个又那个。在她巧技之下，大鸡巴向上竖起４５度了。</w:t>
      </w:r>
    </w:p>
    <w:p>
      <w:r>
        <w:t>她见大鸡巴已完全勃起了，她从她原来坐的位置处钻出去。首先她要他站起来，他虽穿着衬衫，但大鸡巴一样从衬衫的裂缝竖出来，因坚硬而不断向上一跳一跳的，似向着对而的母亲打招呼。</w:t>
      </w:r>
    </w:p>
    <w:p>
      <w:r>
        <w:t>宁凝对住商清影说：</w:t>
      </w:r>
    </w:p>
    <w:p>
      <w:r>
        <w:t>"你看到吗？这么强壮和肥大的肉棍子插入大骚屄一定好快活和舒服吧，我和仙碧已试用过了，你要不要试用一下？"说完她弯身过去，用手握住大鸡巴套弄着并等着商清影的回答。</w:t>
      </w:r>
    </w:p>
    <w:p>
      <w:r>
        <w:t>但她等不到商清影的回答，她抬头望去，商清影只是脸红红望住儿子的大鸡巴没有说一句话。她见这样就说："你不说就当你想要了。"回头同他说："你母亲要你过去给她弄一个舒服。"其实没有她的提示，他也知道该如何做。</w:t>
      </w:r>
    </w:p>
    <w:p>
      <w:r>
        <w:t>他走过去站在母亲的背后，他感到母亲全身发热很紧张。</w:t>
      </w:r>
    </w:p>
    <w:p>
      <w:r>
        <w:t>他从后抱住她，双手伸入短衫内握住二个40Ｄ的羊脂般肥硕巨大的乳房，她竟然没有穿乳罩。</w:t>
      </w:r>
    </w:p>
    <w:p>
      <w:r>
        <w:t>大鸡巴隔着短裙顶在肥胖硕大的巨型屁股上。头放在她的肩膀上，口对着她的耳朵轻声说：</w:t>
      </w:r>
    </w:p>
    <w:p>
      <w:r>
        <w:t>"妈妈，放松点，让儿子好好孝顺您。"</w:t>
      </w:r>
    </w:p>
    <w:p>
      <w:r>
        <w:t>跟着吻着耳珠，吸吮着，再吻她面额，母亲合上双眼享着。</w:t>
      </w:r>
    </w:p>
    <w:p>
      <w:r>
        <w:t>这时，宁凝已收拾好了盘碗和清理干净桌面了，站在厨房门口看着他们背影。</w:t>
      </w:r>
    </w:p>
    <w:p>
      <w:r>
        <w:t>他把母亲身体转过来面对面。母亲的脸红红的骄羞地望着他，他也深情地望着母亲，他抱紧她，她羊脂般肥硕巨大的乳房顶在他的胸上感到舒服极了。</w:t>
      </w:r>
    </w:p>
    <w:p>
      <w:r>
        <w:t>他微微低头口对口吻起来，湿吻着。他的手伸到她的背后解开围巾，然后伸手回来解开短衫上的扭扣，并除掉短衫和解开她裤头的皮带，这样短裤自动滑落下在脚面上，她抬一抬脚裤就除落地面上了，顺便用脚推开它。</w:t>
      </w:r>
    </w:p>
    <w:p>
      <w:r>
        <w:t>他也一样，他被她解大一些已解开的裤头就行了。</w:t>
      </w:r>
    </w:p>
    <w:p>
      <w:r>
        <w:t>他把母亲轻轻放在桌面上，要她把双脚伸上到桌面，脚板放在桌子边的桌面上并弯曲双腿，用力挺高巨型肥屁股并分开双腿，这样整个大骚屄呈露在他面前。</w:t>
      </w:r>
    </w:p>
    <w:p>
      <w:r>
        <w:t>他用手把椅子拉近并坐在椅子上，这样，他的脸正对着她的大骚屄。</w:t>
      </w:r>
    </w:p>
    <w:p>
      <w:r>
        <w:t>他的双手放入她肥胖硕大的巨型屁股下，两只手掌放在她的肥胖宽大的骚屁股下，手肘放在桌面上撑住她的肥胖宽大的骚屁股，这样会帮她容易地挺高臀部。</w:t>
      </w:r>
    </w:p>
    <w:p>
      <w:r>
        <w:t>他的头微微向前一伸，口正对着她的大骚屄，他吻下去，舌头在裂缝中上下舔着、吸吮着，有时把舌头插进大骚屄里干插着，有时还含住因充血而凸起像小花生米的大肥屄核，轻轻用牙齿咬着和咬住拉起少许才放下，再用舌舔、吸、吮着，肥胖宽大的骚屁股不断地扭着，口中发出"哎哟……亲儿子呀，你的舌头舔的老妈的大肥屄好痒，痒死我了……啊……好舒服，儿子把老妈的骚屄都舔出淫水来了。好美……哦……肥屄流…流水了……啊……好痒……儿子……你真会舔……哦……美死妈妈……了……啊……妈妈快活死了……好舒服哟……肥屄要……要升天了……乐死妈妈了……"她没有大声呻吟起来，她想自己如大声淫叫，声音传入儿子耳中，她感到有点为情。</w:t>
      </w:r>
    </w:p>
    <w:p>
      <w:r>
        <w:t>他继续不断吸舔着大骚屄，淫水像黄河缺堤一样流出，他一一吞下肚里，有点从他的嘴角流落桌面上。</w:t>
      </w:r>
    </w:p>
    <w:p>
      <w:r>
        <w:t>他感到手好累，要站在旁边看的宁凝从梳发中拿两个垫子过来，并放入肥胖宽大的骚屁股下垫着，来代替双手撑着她的肥胖宽大的骚屁股，以免它落下。</w:t>
      </w:r>
    </w:p>
    <w:p>
      <w:r>
        <w:t>他虽还做着刚才的动作，现在利用空闲的双手，一手从上扭捏着屄核，另一手从下用中指插进大骚屄挖着。</w:t>
      </w:r>
    </w:p>
    <w:p>
      <w:r>
        <w:t>在口手并用的情况下，她发出了更大的淫叫：</w:t>
      </w:r>
    </w:p>
    <w:p>
      <w:r>
        <w:t>“儿子，你别老盯着妈妈的肥屁股和大骚屄嘛……你要羞死妈妈了……要老妈张开大腿……让自己的儿子操屄……好羞啊……来啊……老妈翘起肥屁股让你从后面操啊……”</w:t>
      </w:r>
    </w:p>
    <w:p>
      <w:r>
        <w:t>一股又腥又热的阴精喷出，他大口在大口地吞着，有些阴精还喷到了他的脸上，她像虚脱了躺在桌面一动不动。</w:t>
      </w:r>
    </w:p>
    <w:p>
      <w:r>
        <w:t>他看到母亲舒服地躺在那儿，脸上露出满足的神情，他露出满意的笑容。</w:t>
      </w:r>
    </w:p>
    <w:p>
      <w:r>
        <w:t>这时，大鸡巴硬到有点痛了，需要一个洞来插插来消除痛苦。</w:t>
      </w:r>
    </w:p>
    <w:p>
      <w:r>
        <w:t>他站起来并用脚推开椅子，用手握着大鸡巴对准垫子上布满淫水的大骚屄，他没有一下插入，大鸡巴在大屄唇揩着，等龟头沾满了淫水才插入，并用龟头压着屄核磨着。</w:t>
      </w:r>
    </w:p>
    <w:p>
      <w:r>
        <w:t>现在他见是时候了，肥胖宽大的骚屁股向后一缩再向前一挺，只能插入整个龟头，大骚屄很紧压，把肉茎紧紧包住。</w:t>
      </w:r>
    </w:p>
    <w:p>
      <w:r>
        <w:t>他想母亲和父亲已离婚差不多有五、六、七年了，他又想父亲起码有八年多没插母亲，如果不是，大骚屄没理由这么紧，自己一定要慢慢进入以免弄痛母亲。</w:t>
      </w:r>
    </w:p>
    <w:p>
      <w:r>
        <w:t>所以，他没再插入，停在那里不动，等一会儿，才抽龟头出来再插入，龟头不断在大骚屄口抽插着，她的淫水又流出更多，在淫水的涧滑下，大鸡巴又插入一两寸，这时大鸡巴已插一半了。</w:t>
      </w:r>
    </w:p>
    <w:p>
      <w:r>
        <w:t>他也像刚才一样，一开始不动，然后等一会再抽插这半条大鸡巴，等淫水多了又插入馀下的大鸡巴。这时已全部入了，龟头顶在子宫上。</w:t>
      </w:r>
    </w:p>
    <w:p>
      <w:r>
        <w:t>他没立刻抽插起来，只扭着肥胖宽大的骚屁股和旋着大鸡巴。</w:t>
      </w:r>
    </w:p>
    <w:p>
      <w:r>
        <w:t>过了一会儿，淫水越来越多流出来了，她也悠悠地醒过来了，只是感到软绵绵浑身无力。他开始了抽插，他不敢太猛太狠插母亲，首先是九浅一深，等大骚屄松点，没这么紧迫再用八浅二深、七浅三深……等。</w:t>
      </w:r>
    </w:p>
    <w:p>
      <w:r>
        <w:t>她发出欢愉、淫乱的呻吟：</w:t>
      </w:r>
    </w:p>
    <w:p>
      <w:r>
        <w:t>“哦……好粗的大鸡巴…操得妈妈的大肥屄都烂了…真的吃不消了…抱住妈妈的肥大屁股狠狠地操……大鸡巴的乖儿子……妈妈的命今天一定会死在你的手里啦……肏吧……用力的深深的肏吧……妈妈的骚水又出来了……喔！泄死妈妈了……”</w:t>
      </w:r>
    </w:p>
    <w:p>
      <w:r>
        <w:t>他感大骚屄一阵收缩，全身颤抖，一股热热的阴精从子宫喷出来洒在龟头，龟头被阴精热烫得很舒服，麻酸地，他也感动要射了，快狠地抽插十来下，一股又大又热的阳精射入她子宫，把子宫烫得又收缩又扩张，最后也喷出又一股阴精。</w:t>
      </w:r>
    </w:p>
    <w:p>
      <w:r>
        <w:t>他伏在母亲身上喘着气，她因连续泄两次，又昏迷过去了。</w:t>
      </w:r>
    </w:p>
    <w:p>
      <w:r>
        <w:t>不久，他回复过来，发觉自己头伏在母亲的乳沟内，他感到多么柔软，舒服，不想起来。</w:t>
      </w:r>
    </w:p>
    <w:p>
      <w:r>
        <w:t>因头向下，鼻子压着乳沟下的肉，所以呼吸有些困难，他微抬头用左脸额伏在右乳上，把乳房压得扁扁的，凸硬的乳头插入在耳内。眼光看在左乳上，在乳上的凸起乳头红红的和雪白的乳肉相影着。</w:t>
      </w:r>
    </w:p>
    <w:p>
      <w:r>
        <w:t>他轻轻地对住乳头吹着气，左手也伸到胸前用手指从乳跟一直圈上，直到乳头才停止。再用两个指头捏着，用手掌搓揉着整个乳房。头也不断动来剌激右乳。</w:t>
      </w:r>
    </w:p>
    <w:p>
      <w:r>
        <w:t>她虽昏迷，但在这样的剌激下，身体也有点反应，口发出"唔唔……嗯……嗯……嗯……"的淫叫来。</w:t>
      </w:r>
    </w:p>
    <w:p>
      <w:r>
        <w:t>大鸡巴还插在大骚屄中，虽已软了，但他不想拔出，只浸在热热的淫水中和给肉壁紧紧夹着，感觉起来又温暖又舒服。</w:t>
      </w:r>
    </w:p>
    <w:p>
      <w:r>
        <w:t>他微微扭动臀部，让软软的大鸡巴在大骚屄中动着也不会走出来。这样，大鸡巴由软绵绵步向半软硬了。</w:t>
      </w:r>
    </w:p>
    <w:p>
      <w:r>
        <w:t>她又醒过来了也扭动和挺着肥胖硕大的巨型屁股来配合他。大鸡巴受到了更多和大的摩擦，已硬起来了。</w:t>
      </w:r>
    </w:p>
    <w:p>
      <w:r>
        <w:t>他动得更快，最后抽插起来。现在他不像刚才一样由慢到快插了，他狠起来，不理什么抽插技巧，抽出整根大鸡巴只留龟头在大骚屄口，然后又全根插入直抵花心。</w:t>
      </w:r>
    </w:p>
    <w:p>
      <w:r>
        <w:t>两性器的摩擦和身体碰撞发出"滋、滋、啪、砰"，插得她又大叫起来：</w:t>
      </w:r>
    </w:p>
    <w:p>
      <w:r>
        <w:t>"啊……喔……对……妈妈是淫妇……妈妈喜欢让亲儿子肏……喔……亲儿子的大鸡巴……把妈妈肏得好爽快……噢……甜心……宝贝……乖儿子……用力肏……肏死妈妈这个臭婊子……把妈妈奸死……我要你狠狠地操妈妈的大肥屄……噢……受不了了……快……再用力……亲儿子呀……用力地肏吧……妈妈快要舒服死了……天啊……它是如此的美妙！噢……亲爱的……乖儿子……肏死妈妈吧……喔……啊……哎唔……"她紧张起来大力掐住他手臂上的肌肉，几乎要掐出血来了。</w:t>
      </w:r>
    </w:p>
    <w:p>
      <w:r>
        <w:t>他疯狂地抽插了几十下，见这样的姿势已操了很久了，所以他想要改变一下姿势。</w:t>
      </w:r>
    </w:p>
    <w:p>
      <w:r>
        <w:t>他停止抽插并对她说：</w:t>
      </w:r>
    </w:p>
    <w:p>
      <w:r>
        <w:t>"妈，改变一下姿势，好吗"她没说什么，只是"嗯！"来示同意，其实她现在全身无力，正享受着数度高潮带来的快感，这种快感已经很久没受过了。</w:t>
      </w:r>
    </w:p>
    <w:p>
      <w:r>
        <w:t>他拔出大鸡巴并双手用劲反转她的身体，让她上身伏在桌面上，肥胖宽大的骚屁股在桌子边缘脚垂下在地上。</w:t>
      </w:r>
    </w:p>
    <w:p>
      <w:r>
        <w:t>那原来垫在肥胖宽大的骚屁股上的小垫子已给淫水弄湿了大半，他拿它抛下在地上。</w:t>
      </w:r>
    </w:p>
    <w:p>
      <w:r>
        <w:t>这时，她的整个肥胖宽大的骚屁股露在他面前，她的两个肥胖宽大的骚屁股颊很多肉，又肥又白，很有弹性，股沟也很深很大。</w:t>
      </w:r>
    </w:p>
    <w:p>
      <w:r>
        <w:t>他的双手放在那两个肥颊上抚摸起来，有时还轻力掐着。他没有大力掐，因这样会弄痛母亲。</w:t>
      </w:r>
    </w:p>
    <w:p>
      <w:r>
        <w:t>他真的有些爱不释手地抚摸着。说："妈，你的肥胖宽大的骚屁股好靓、好有弹性。"谷缜把母亲那个肥胖宽大的骚屁股高高翘了起来，握着自己的大鸡巴，猛的插进那一张一合的黑糊糊毛茸茸的大肥屄，这一下插得是又满又狠，商清影哎呀的吟着。</w:t>
      </w:r>
    </w:p>
    <w:p>
      <w:r>
        <w:t>谷缜则伸出双手，去捏弄商清影一双肥硕巨大的乳房和两粒大奶头。</w:t>
      </w:r>
    </w:p>
    <w:p>
      <w:r>
        <w:t>商清影的大骚屄被儿子猛抽狠插，再加上双手揉捏乳头的快感，这样滋味还是第一次享受到，尤其儿子的大龟头，次次都碰得她的花心是酥麻、酸痒，阴壁上的嫩肉被粗壮的大鸡巴胀得满满的，在一抽一插时，被大龟头上凸出的大凌沟，刮得更是酸痒不已，真是五味杂陈妙不可言。</w:t>
      </w:r>
    </w:p>
    <w:p>
      <w:r>
        <w:t>兴奋和刺激感，使得商清影肥胖宽大的骚屁股左右摇摆、前后挺耸，配合儿子的猛烈的插抽。</w:t>
      </w:r>
    </w:p>
    <w:p>
      <w:r>
        <w:t>谷缜抱住商清影肥胖得流油的大肥大屁股，大鸡巴对着那只黑森林中滑嫩肥厚的大骚屄，操得商清影肥胖宽大的骚屁股后面“吱吱喳喳”直响，粘滑的淫水沿着大腿往下流。</w:t>
      </w:r>
    </w:p>
    <w:p>
      <w:r>
        <w:t>谷缜的巨阳一抽送起来，商清影顿时只觉得大骚屄里面火辣辣的疼。她咬紧牙齿，娇呼起来，但是她那肥胖宽大的骚屁股却不听地往后挺耸。</w:t>
      </w:r>
    </w:p>
    <w:p>
      <w:r>
        <w:t>“哦……好粗的大鸡巴…操得妈妈的大肥屄都烂了…真的吃不消了…抱住妈妈的肥大屁股狠狠地操……大鸡巴的乖儿子……妈妈的命今天一定会死在你的手里啦……肏吧……用力的深深的肏吧……妈妈的骚水又出来了……喔！泄死妈妈了……”</w:t>
      </w:r>
    </w:p>
    <w:p>
      <w:r>
        <w:t>商清影爽得粉脸通红，黑糊糊毛茸茸的大肥屄夹住儿子的大鸡巴吞吐媾合，娇嫩的花心顶住儿子的大龟头吮吸。</w:t>
      </w:r>
    </w:p>
    <w:p>
      <w:r>
        <w:t>谷缜双手抱紧母亲肥大多肉肥胖宽大的骚屁股，粗壮的大鸡巴用力一插，直挺挺地肏进母亲的大肥屄中，大龟头一下顶中了母亲的花心。</w:t>
      </w:r>
    </w:p>
    <w:p>
      <w:r>
        <w:t>商清影在儿子凶猛的冲杀下，兴奋地扭动着肥胖宽大的骚屁股只叫爽快，那只肥得流油的肥大屁股扭得象个磨盘一样，黑糊糊的大肥屄夹住徐亮的大鸡巴往后猛挺。</w:t>
      </w:r>
    </w:p>
    <w:p>
      <w:r>
        <w:t>商清影蹶着肥胖宽大的骚屁股，任由儿子骑在后面凶狠地抽插，她那本已经宽大肥嫩的大肥屄淫水直流，爬满屄毛的黑糊糊的肥大骚屄又湿又滑，粘糊糊的淫水流得到处都是。</w:t>
      </w:r>
    </w:p>
    <w:p>
      <w:r>
        <w:t>“啊……好粗大的肉棒……对……就是这样……人家要疯了……亲亲再用力插进来……啊……好棒啊……大力的奸死妈妈吧……亲亲用大肉棒来奸死淫妇……肏妈妈……啊……舒服啊……”</w:t>
      </w:r>
    </w:p>
    <w:p>
      <w:r>
        <w:t>商清影被儿子肏得肥臀狂扭，那对巨乳在胸前直晃荡。</w:t>
      </w:r>
    </w:p>
    <w:p>
      <w:r>
        <w:t>谷缜骑在母亲肥胖宽大的骚屁股后面，双腿夹住她肥胖宽大的骚屁股，大鸡巴象根木棒一样狠狠到插进母亲的大肥屄中又捅又扭，粗大的大鸡巴顶住母亲的花心直磨，磨出一股股热豆浆来。</w:t>
      </w:r>
    </w:p>
    <w:p>
      <w:r>
        <w:t>“妈妈……儿子的鸡巴大不大？操得你爽不爽？啊……啊……操死你，操死你！……你个骚婊子！……哦……哦……我的亲妈妈……你的大骚屄真紧……妈妈……肏死你！操死你……操烂你的贱屄！……哦！”</w:t>
      </w:r>
    </w:p>
    <w:p>
      <w:r>
        <w:t>谷缜从后面将商清影肥胖宽大的骚屁股抱住，双手抓住她那40Ｆ肥美的巨乳猛力地揉捏着，大鸡巴在商清影大骚屄里狠狠地连续肏几十下，插得淫水四射，响声不绝。</w:t>
      </w:r>
    </w:p>
    <w:p>
      <w:r>
        <w:t>商清影被儿子插得大声浪叫道：</w:t>
      </w:r>
    </w:p>
    <w:p>
      <w:r>
        <w:t>“哎呀……冤家……好宝贝……你真会操……操得老娘……老娘真痛快……老娘……会插屄的好宝贝……太好了……宁凝看的欲火焚身，从后面抱住阿缜，帮助他对着商清影肥胖硕大的巨型屁股猛操。</w:t>
      </w:r>
    </w:p>
    <w:p>
      <w:r>
        <w:t>“妈妈你舒服吗？真想不到，你都做了奶奶的人了，肥屄还那么紧紧小小，吸吮鸡巴的功夫又棒，淫水像自来水的流个不停，真是人间的尤物。刚才你那个肥屄把我的鸡巴头包得紧紧的，抽都抽不出来，好棒啊！…我这样弄你…喜欢吗…我肏的你爽还是爸爸肏的好。”</w:t>
      </w:r>
    </w:p>
    <w:p>
      <w:r>
        <w:t>“呀！……我的好儿子，你又来取我的老命呐唷……哇！……好酸喔……妈的肥屄给你奸得好痛快哩！……呀……对！深一点、用力一点……人家好爽……天啊……亲亲儿子操得人家爽死了……老荡妇要被亲儿子玩死了……啊…”</w:t>
      </w:r>
    </w:p>
    <w:p>
      <w:r>
        <w:t>“妈妈，想不到你二十出头岁了，那个大屁股又肥又大，……肏起来太爽了……妈，以后儿子一定天天和你性交，来，叉开腿，妈的大肥屄全是淫水……肏进去太爽了。妈的大骚屄好紧……夹得儿子大鸡巴好舒服……我要天天操你……好妈妈……我的淫贱的妈妈……我要让你怀上我的小孩……我操你个大骚屄……”</w:t>
      </w:r>
    </w:p>
    <w:p>
      <w:r>
        <w:t>商清影被儿子操的摇起肥胖宽大的骚屁股，配合着儿子的活塞运动，将肥胖宽厚的骚屁股直往后送，并把头往后转，将那香舌伸入儿子的口中，去吸吮他的舌尖。</w:t>
      </w:r>
    </w:p>
    <w:p>
      <w:r>
        <w:t>谷缜则一手搓揉母亲肥硕的双乳，一手伸到两人的生殖器交合处，去扣挖她黑糊糊毛茸茸的大肥屄。</w:t>
      </w:r>
    </w:p>
    <w:p>
      <w:r>
        <w:t>如此一来，商清影肥胖宽厚的骚屁股蠕动的更厉害，忍不住的松口哀壕着。</w:t>
      </w:r>
    </w:p>
    <w:p>
      <w:r>
        <w:t>宁凝飞身躺倒在商清影下面，将大腿尽可能地打开，并用双手淫荡地拨开那已经湿淋淋的大肥屄：</w:t>
      </w:r>
    </w:p>
    <w:p>
      <w:r>
        <w:t>“来吧，亲爱的妈妈……我实在耐不住了……你舔一下媳妇儿的大肥屄吧！老公……快狠狠地用你的大鸡巴操你妈妈的大骚屄吧！……把你的大鸡巴……肏进你妈妈的大骚屄里……婆婆的骚屄已经为自己的亲儿子打开了……哦…快……快肏你的亲妈妈！……婆婆真是乱伦的大骚货……”</w:t>
      </w:r>
    </w:p>
    <w:p>
      <w:r>
        <w:t>宁凝淫荡地扭动着她丰满肥胖的肥臀，大腿大大的张开，双手不知羞耻地拨开大肥屄，透明晶亮的淫液从肥美多毛的大肥屄中滴落下来。</w:t>
      </w:r>
    </w:p>
    <w:p>
      <w:r>
        <w:t>谷缜将母亲按床沿伏下，迫她将肥胖宽厚的骚屁股高高翘起，用自己的小肚子紧紧抵住，将大鸡巴从肥胖硕大的大屁股后面向大肥屄内插进。</w:t>
      </w:r>
    </w:p>
    <w:p>
      <w:r>
        <w:t>商清影肥胖的大屁股往后翘得高高的，不停地扭动。她张开嘴巴含住宁凝黑糊糊毛茸茸的大肥屄猛舔，宁凝大肥屄蜜汁再度泉涌而出，在一阵激烈的抖颤后，整个人瘫软了下来，只剩下阵阵浓浊的喘息声……这一切看在宁凝眼里，她亦被这副母子乱伦的淫糜景像刺激得不觉心跳加速，同时周身逐渐发热，骨子里那股虫爬蚁行的趐痒感愈发叫人难耐，周身血液有如黄河决堤般四处奔窜，而且那股搔痒感愈发强烈，令宁凝心中一阵令人难耐的趐痒感。</w:t>
      </w:r>
    </w:p>
    <w:p>
      <w:r>
        <w:t>谷缜双手揪住母亲肥大丰满的巨乳，揉挤按捏，大鸡巴在妈妈爬满黑糊糊屄毛的大肥屄里“噗哧，噗哧”不住加力抽插，下下到底，龟头连连猛戳妈妈的子宫顶部。</w:t>
      </w:r>
    </w:p>
    <w:p>
      <w:r>
        <w:t>淫水从商清影爬满黑糊糊屄毛的大肥屄四下乱溅。</w:t>
      </w:r>
    </w:p>
    <w:p>
      <w:r>
        <w:t>商清影在儿子疯狂的动作下，肥胖宽大的骚屁股乱扭，不住折挺，大肥屄和子宫被儿子的大鸡巴完全塞满，紧紧密合，大肥屄发胀，但由于淫水润滑，大鸡巴在大肥屄里抽送毫不艰涩，全无阻碍，直滑到底。</w:t>
      </w:r>
    </w:p>
    <w:p>
      <w:r>
        <w:t>屄里充实的快感令得商清影情不自禁地阴阜上耸，屄口大张，大肥屄猛套儿子的大鸡巴，大肥屄唇、阴蒂和大鸡巴根强力磨擦，屄心和龟头频频深吻。</w:t>
      </w:r>
    </w:p>
    <w:p>
      <w:r>
        <w:t>“妈，我们换个地方，一起到衣柜的镜子前，站着插屄，好吗？”</w:t>
      </w:r>
    </w:p>
    <w:p>
      <w:r>
        <w:t>“站着插屄？好啊，男女在偷情时，常使用这种姿势。”</w:t>
      </w:r>
    </w:p>
    <w:p>
      <w:r>
        <w:t>商清影虽舍不得仍在身体里谷缜的大鸡巴，却还是将大鸡巴拔出，从床上下来，淫邪的扭动着肥胖硕大的巨型屁股，摇摇摆摆的来到衣柜前面，转过身去，双手撑在衣柜的镜子上，将上身俯下，肥胖硕大的巨型屁股翘得老高，露骨地把她黑糊糊毛茸茸的大肥屄呈现出来欢迎谷缜的大鸡巴，娇喘说道：</w:t>
      </w:r>
    </w:p>
    <w:p>
      <w:r>
        <w:t>“儿子，快……快操妈……妈妈要你……要你插入妈妈的大肥屄里……啊……你……你就从妈背后插进来好了……用力挺进……”</w:t>
      </w:r>
    </w:p>
    <w:p>
      <w:r>
        <w:t>谷缜怀着敬畏的心情看着母亲漂亮、雪白丰满的肥屁股，伸手在母亲肥胖硕大的巨型屁股上游弋，商清影的巨型肥屁股是丰满的、丰腴的，肥胖多余的脂肪令到巨型肥屁股充满母性的肉感。</w:t>
      </w:r>
    </w:p>
    <w:p>
      <w:r>
        <w:t>谷缜双手抓住母亲巨型肥屁股的二个肉丘，十指陷入臀肉里，使劲向左右拉开，商清影的黑黑密绞的肛门露出来。</w:t>
      </w:r>
    </w:p>
    <w:p>
      <w:r>
        <w:t>谷缜的眼睛看到母亲有小皱纹的菊花蕾，那是很可爱的大肥屄，稍微低下身来便清楚可见，原本看不到大肥屄里细嫩的肉芽也尽入眼底。</w:t>
      </w:r>
    </w:p>
    <w:p>
      <w:r>
        <w:t>商清影双腿大大地张开，摆好了姿势，将肥硕惊人的巨型肥屁股往儿子眼前一送，露骨地把她肥大的大肥屄呈现出来欢迎儿子，召唤儿子的光临，肥厚的大肥屄唇微微张合着，摇晃她的屁眼，做出“操我”的姿势，粉红的鲜肉里面流出粘粘的蜜汁，专等谷缜把粗硬的大鸡巴去插入那黑糊糊毛茸茸的大肥屄。</w:t>
      </w:r>
    </w:p>
    <w:p>
      <w:r>
        <w:t>谷缜“嗯嗯”地呻吟起来，大鸡巴抽搐了两下，母亲的大骚屄就正对着自己面前，肥厚的两片花瓣像是充血而变得紫红，肉缝随着巨型肥屁股的摇摆不时微微张合，潮红的外阴都是淫水，粘粘亮亮的。</w:t>
      </w:r>
    </w:p>
    <w:p>
      <w:r>
        <w:t>宁凝抱着阿缜，黑糊糊毛茸茸的大肥屄贴着阿缜的屁股。</w:t>
      </w:r>
    </w:p>
    <w:p>
      <w:r>
        <w:t>宁凝一手握着阿缜勃起的大鸡巴，另一只手用手指分开商清影的屄唇，龟头抵着商清影那又湿又热的大肥屄，小心翼翼地来回摩擦着，但是并没有马上插进去，只是在商清影大肥屄口不断的磨擦。</w:t>
      </w:r>
    </w:p>
    <w:p>
      <w:r>
        <w:t>商清影转过来，急促地用力呼吸，露出迫不及待的求爱神色，喘息的叫着：</w:t>
      </w:r>
    </w:p>
    <w:p>
      <w:r>
        <w:t>“宁凝……你好坏……不要逗妈妈了……快……快插进来吧……把我儿子的大鸡巴放进妈妈的大肥屄中……快上啊！唉唷……求求你……”</w:t>
      </w:r>
    </w:p>
    <w:p>
      <w:r>
        <w:t>“清影，你可是阿缜的亲妈啊，你真的要他操你的大骚屄吗？这可是乱伦啊。”</w:t>
      </w:r>
    </w:p>
    <w:p>
      <w:r>
        <w:t>谷缜又粗又大的大鸡巴顶住母亲屄口百般挑逗，就像她刚才挑逗谷缜一样，用龟头上下磨擦商清影屄口突起的大肥屄核挑逗她，商清影期待大大地张开双腿，像磨盘般巨大的巨型肥屁股不断向后凑，无比的淫荡都由眼神中显露了出来：</w:t>
      </w:r>
    </w:p>
    <w:p>
      <w:r>
        <w:t>“喔……要……我真的要……别再逗了……宁凝……快把阿缜的大肉棒插进来，让他操他妈妈吧！操死妈妈！儿子，妈的大肥屄要爆炸了，快用大鸡巴通通妈的大肥屄，妈受不了！妈快死了，救我！救妈！操死妈！救救妈！”</w:t>
      </w:r>
    </w:p>
    <w:p>
      <w:r>
        <w:t>宁凝一拍谷缜的屁股，用力一推，谷缜也毫不客气的就握着有如钢铁一般的大鸡巴对准着母亲那早已春水泛滥的大肥屄，抱着商清影的巨型肥屁股，用力往前一挺，“滋”的一声，原本抵在商清影大肥屄口的又粗又长的大鸡巴，已顺声直挺挺的插入商清影那湿润绯红的大肥屄。</w:t>
      </w:r>
    </w:p>
    <w:p>
      <w:r>
        <w:t>“哦……好涨……嗯……哼……”</w:t>
      </w:r>
    </w:p>
    <w:p>
      <w:r>
        <w:t>大鸡巴插入母亲肥屄后，谷缜左手就一把搂紧母亲肥胖硕大的巨型屁股，屁股开始左右摇动，前挺后挑，恣意的狂插狠抽着，屁股狠劲的前挺，力道过猛，使得硬大圆鼓的龟头，一下子重重的，顶在花心上，顶得商清影闷哼出声：</w:t>
      </w:r>
    </w:p>
    <w:p>
      <w:r>
        <w:t>“哎唷……亲亲……这滋味……真美……好舒服噢……这么操屄是挺刺激，你就猛操吧，把妈的大肥屄操得舒服就好。”</w:t>
      </w:r>
    </w:p>
    <w:p>
      <w:r>
        <w:t>商清影的两腿站在地上，巨大的臀部翘得老高，这个姿势使得大肥屄壁的肌肉紧缩，大肥屄无法张得太开，所以商清影那个鲜红肥嫩的大肥屄，就显得比较紧窄，窄小的春屄被那壮硬的大鸡巴尽根塞入，只觉得大肥屄壁，被塞得满满的，撑得紧紧的，令她感到异常的舒服，不自禁得屁股也轻轻的扭转着，两手支着衣柜，摇头晃脑地呻吟道：</w:t>
      </w:r>
    </w:p>
    <w:p>
      <w:r>
        <w:t>“舒服死了，儿子的大鸡巴太硬太粗了，把妈的大肥屄操的火热火热的，妈舒服死了！”</w:t>
      </w:r>
    </w:p>
    <w:p>
      <w:r>
        <w:t>谷缜一边使劲地将大鸡巴在商清影的大肥屄里抽插，一边气喘嘘嘘的道：</w:t>
      </w:r>
    </w:p>
    <w:p>
      <w:r>
        <w:t>“妈，你放心，儿子一定把你操的舒舒服服的。你这个大骚货，我这次会把你操到爽死为止。把你的肥屁股翘起来……我操……这女人被操的多了……确实连屁股都会被操肥的……”</w:t>
      </w:r>
    </w:p>
    <w:p>
      <w:r>
        <w:t>开始时，谷缜和商清影只得轻扭慢送的配合着，抽插了一阵后，两人的欲火又再次的高涨，由于男贪女渴的春情，大鸡巴挺插和肥臀款扭的速度，骤渐急迫，商清影嘴里的咿唔声也渐渐的高昂了。</w:t>
      </w:r>
    </w:p>
    <w:p>
      <w:r>
        <w:t>“哎哎……大鸡巴哥哥……大肥屄美……美死了……唔……哥……你的大鸡巴好粗……唔……大肥屄被你操得又麻又痒……儿子，再狠点操妈的大肥屄，使劲操，下下都把大鸡巴肏到妈屄的最深处。”</w:t>
      </w:r>
    </w:p>
    <w:p>
      <w:r>
        <w:t>谷缜开始加快速度，双手握着商清影的腰，猛烈地把大鸡巴抽出捅进，原本就欲火高涨的商清影，被谷缜特别的姿势和强壮的大鸡巴，刺激得淫荡娇作，肥胖硕大的巨型屁股便不停的上下的款摆着，头前后左右晃个不停，双手牢牢捉着衣柜，淫水也顺着大腿流了下来，呻吟起来：</w:t>
      </w:r>
    </w:p>
    <w:p>
      <w:r>
        <w:t>“啊……儿子……好舒服……真好……啊……好舒服……好美喔……嗯……你的大鸡巴好大喔……操得妈好舒服……啊……大鸡巴哥哥……嗯……美上天了……啊……”</w:t>
      </w:r>
    </w:p>
    <w:p>
      <w:r>
        <w:t>谷缜听到母亲如此淫荡的呼喊着，扶起商清影的左腿，使商清影的大肥屄更开，而那小阴蒂更加突显出来，更加卖力的抽肏商清影的大肥屄。</w:t>
      </w:r>
    </w:p>
    <w:p>
      <w:r>
        <w:t>商清影被儿子的大鸡巴肏得粉颊绯红，神情放浪，浪声连连，大肥屄里潮潮的爽快，股股的淫液如波涛汹涌般的流出，顶着大鸡巴，浸湿了谷缜的屄毛，只觉得大骚屄里润滑的很，谷缜屁股挺动的更猛烈，商清影屄唇也一开一合，发出“滋！滋！”的浪声。</w:t>
      </w:r>
    </w:p>
    <w:p>
      <w:r>
        <w:t>谷缜躬着腰将身子前倾，腾出一只手握住母亲肥硕巨大的乳房，用力地揉搓，挤压，大鸡巴使劲地捅着。</w:t>
      </w:r>
    </w:p>
    <w:p>
      <w:r>
        <w:t>而商清影则有节奏地将乳房往儿子的手上送，然后她也腾出一只手来寻找她的阴蒂，谷缜可以感到商清影的手指和谷缜的肉棒一起进出大肥屄。</w:t>
      </w:r>
    </w:p>
    <w:p>
      <w:r>
        <w:t>商清影肥胖硕大的巨型屁股在儿子猛烈的冲击下淫荡地来回摆动，强烈地刺激着谷缜的神经，随着谷缜狂暴地抽插，商清影的大肥屄开始剧烈收缩，紧紧地吮吸着儿子的肉棒，谷缜的大鸡巴被母亲大肥屄口束得紧密，不断地搓送中，不时发出噗哧！噗哧的淫声。</w:t>
      </w:r>
    </w:p>
    <w:p>
      <w:r>
        <w:t>谷缜凑到商清影耳边，低声说道：</w:t>
      </w:r>
    </w:p>
    <w:p>
      <w:r>
        <w:t>“妈，你瞧镜中他们两个，优美不优美？像不像一对情人？你瞧，那男的年轻英俊，那女的成熟丰满，和你这幅见不得人的样儿，真美，真好看哩，多么诱人啊……”</w:t>
      </w:r>
    </w:p>
    <w:p>
      <w:r>
        <w:t>商清影瞧着那镜中的影象，那是一个全身赤裸，肥臀大奶，披头散发的淫妇，一丝不挂，张开大腿，年轻英俊的儿子站在背后，抱着她那肥胖硕大的巨型屁股，大鸡巴狂暴地抽插着，觉得自己好象置身事外，在看一部成人电影中的男女做爱，而又由体内产生一种异样的性反应了，商清影娇滴滴地应着说：</w:t>
      </w:r>
    </w:p>
    <w:p>
      <w:r>
        <w:t>“好奇怪喔……他们两个真的……看起来就好象一对耶！谁会想到，他们两个竟然是一对亲生母子。”</w:t>
      </w:r>
    </w:p>
    <w:p>
      <w:r>
        <w:t>商清影瞧着镜子里映出的那对男女，正作着现在和自己同样的事，就仿佛他们俩个是作给自己看的，于是心中更异样极了，变得更加放浪，此刻的性欲，撩起得更炽热、更激烈、更亢进了起来，也不知不觉像表演似的，故意把屁股扭得更激烈。</w:t>
      </w:r>
    </w:p>
    <w:p>
      <w:r>
        <w:t>“妈，你瞧，这样一览无遗，可以看见另外一对也一模一样的操着，怎么样？瞧瞧你自己！巨型肥屁股扭得这么带劲，妈！看你跟自己儿子大鸡巴在一起的样子，是不是好性感淫荡？”</w:t>
      </w:r>
    </w:p>
    <w:p>
      <w:r>
        <w:t>“天哪！妈……妈原来是这种样子的啊，哎哟……宝贝你看，你看她那幅扭屁股扭得死不要脸的样子！是不是好刺激你？好令你兴奋呢？”</w:t>
      </w:r>
    </w:p>
    <w:p>
      <w:r>
        <w:t>商清影半睁半闭的眼，兴趣盎然地瞧着镜中和亲生儿子乱伦的自己，不得不承认，自己是多么淫秽、不堪入目了，而那镜中自己的影像，愈是不堪，就愈像催情似的，引得她骚劲大发，禁不住把肥胖宽大的骚屁股一下下往后顶，让谷缜深深插入。</w:t>
      </w:r>
    </w:p>
    <w:p>
      <w:r>
        <w:t>谷缜推着商清影的身子，使她伏身压在镜子上，商清影美丽的脸颊压在衣柜的镜子上，咬紧牙根，皱紧眉头，嘴也微微张开，鼻息不断喘着呼呼的声音，肥胖硕大的巨型屁股也用力回转相呼应，不住地把自己的屁股往后凑，极力让谷缜的肉棒能够更加深入地插进她火热的淫洞里。</w:t>
      </w:r>
    </w:p>
    <w:p>
      <w:r>
        <w:t>商清影浑身雪白的浪肉被儿子健壮的身躯紧压在镜子上，肥涨饱满的大肥屄，不停的受到儿子大鸡巴的顶撞，大肥屄壁被粗硬的大鸡巴磨擦，花心被大龟头，似雨点般，飞快的顶击，直让她美的上天，美的令人销魂。</w:t>
      </w:r>
    </w:p>
    <w:p>
      <w:r>
        <w:t>“亲哥哥……哼……妈好……好爽哦……大鸡巴顶得好深哦……大鸡巴儿子……妈的脚酸了……哎唷……顶进子宫了……妈没气力了……哎呀……又顶到花心了……唔……你好棒……哦……”</w:t>
      </w:r>
    </w:p>
    <w:p>
      <w:r>
        <w:t>单脚站立，实在令年已中年的商清影吃不消，每当她右脚酥软，膝盖前弯时，玉体往下沉，花心就被顶得浑身酥麻，不禁全身颤抖，秀眉紧促，小嘴大张，浪叫不已。</w:t>
      </w:r>
    </w:p>
    <w:p>
      <w:r>
        <w:t>谷缜见母亲那付吃不消的渴态，似乎也有征服者的满足，于是谷缜伸手将母亲巨型肥屁股用劲的托起，让母亲的双腿悬空，巨型肥屁股高高翘起，上半身压在镜子上，屁股就奋力的抽插着，并且大龟头顶在屄心上，狠命的顶着、磨着、转着，弄得商清影粉脸的红潮更红，但觉全身的快感，浪入骨子的舒爽。</w:t>
      </w:r>
    </w:p>
    <w:p>
      <w:r>
        <w:t>“哎呀……哥哥……好丈夫……这种姿势插死妈了……顶……哦……大鸡巴……妈操过五万次屄……却从没试过这种姿势……你好棒……哦……”</w:t>
      </w:r>
    </w:p>
    <w:p>
      <w:r>
        <w:t>很明显，商清影非常喜欢儿子粗野地对待她，而且谷缜发现由于谷缜的强力进攻，商清影原本窄小的大骚屄已经被谷缜撑开很大了，现在儿子可以更轻易地一插到底。</w:t>
      </w:r>
    </w:p>
    <w:p>
      <w:r>
        <w:t>谷缜加快了抽插的速度，而且每一次都要插至没柄为止，享受商清影窄小火热潮湿的大肥屄与自己的肉棒充分摩擦的快感，商清影很明显非常喜欢谷缜粗野地对待她，肥胖硕大的巨型屁股极力往后凑。</w:t>
      </w:r>
    </w:p>
    <w:p>
      <w:r>
        <w:t>“哎呀……儿子……亲妈不行了……这样压着……妈快喘不过气了……”</w:t>
      </w:r>
    </w:p>
    <w:p>
      <w:r>
        <w:t>商清影叫到最后，竟然差点一口气接不上来，谷缜忙抱着她的娇躯，转身往床沿走去，让商清影躺在床边，只见她急促地张口喘着气，呼吸着新鲜的空气。</w:t>
      </w:r>
    </w:p>
    <w:p>
      <w:r>
        <w:t>谷缜让商清影双腿腾空，站在她两腿间，大鸡巴又猛地挺了进去，商清影震得娇躯一抖，双手紧抱着谷缜，肥胖硕大的巨型屁股又开始摇动了起来，浪声叫道：</w:t>
      </w:r>
    </w:p>
    <w:p>
      <w:r>
        <w:t>“哎唷……又来了……儿子……你的精力真是可怕……喔……又顶到妈的花心了……啊……大鸡巴儿子……你好厉害……哎唷……把妈操得死去活来……妈要痛快死了……哎哟……”</w:t>
      </w:r>
    </w:p>
    <w:p>
      <w:r>
        <w:t>谷缜听母亲叫得这么淫荡热情，挺动着大鸡巴对着她的大肥屄插干了起来，商清影骚情浪态又现，奋力摇起了那肥胖硕大的巨型屁股，又听到商清影那淫媚的声音腻声道：</w:t>
      </w:r>
    </w:p>
    <w:p>
      <w:r>
        <w:t>“呀……妈要被亲儿子的大鸡巴奸死了……哎唷……这一次真的要了妈的命了……喔……妈要跟大鸡巴亲儿子亲爸爸死在一起了……啊……对……再用力操……操死妈算了……”</w:t>
      </w:r>
    </w:p>
    <w:p>
      <w:r>
        <w:t>谷缜将母亲巨型肥屁股再抬高，把粉致致的双腿往商清影的头部压去，使她像一只虾子般的弯曲其起，让她能看到母子的性器官连结在一起。</w:t>
      </w:r>
    </w:p>
    <w:p>
      <w:r>
        <w:t>“啊……妈……你看儿子的肉棒进进出出的……看你的大肥屄……正在吞吞吐吐儿子的大鸡巴……爽不爽……爽不爽……”</w:t>
      </w:r>
    </w:p>
    <w:p>
      <w:r>
        <w:t>“嗯……爽……妈的大肥屄爽歪歪了……好棒啊……好爽啊……我的好儿子正在奸淫我……用他的大鸡巴奸淫着妈妈……那是我生给他的大鸡巴啊……对……好舒服……妈从来没有这样舒服过……亲儿子……你怎么那么猛啊……啊……真美死妈了……你的大家伙操得妈的大骚屄太美了！”</w:t>
      </w:r>
    </w:p>
    <w:p>
      <w:r>
        <w:t>这时商清影的大肥屄有着阵阵的痉挛，谷缜已全身大汗，滴在商清影的胸前，谷缜用手抚摸着母亲和自己大肥屄肉棒的交合部位，沾湿了一手淫水，把它伸到商清影的嘴里，商清影激动的含住吸吮我们之间的交流。</w:t>
      </w:r>
    </w:p>
    <w:p>
      <w:r>
        <w:t>【完】</w:t>
      </w:r>
    </w:p>
    <w:p>
      <w:r>
        <w:t>25996字节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