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卖妻</w:t>
      </w:r>
    </w:p>
    <w:p>
      <w:r>
        <w:t>赵凤儿吃瘪了，她没想到这个男人会用这种眼神在自己身上一扫而过，要知道，她在点苍派，可是仅次于林紫嫣的美女，不知多少师兄弟，想跟她好，她都没接受，若不是凌问天有了林紫嫣，她又何苦现在还单身着。 “来，摸一下我。” 既然不能引他上钩，赵凤儿也不在装纯情了，伸手拉过李虎的手，就往自己的圣女峰上按去。 酥软、弹力十足，李虎的手上感觉传递到大脑里，他有那么一刹那的冲动，但却抽回了手，依然冷脸笑道：“呵呵，别跟我来这套，我要走了。” 说完李虎转身就走，可是那赵凤儿依然不放弃，抱住李虎，竟然哭喊道：“你别走好嘛，求你了，让我和师娘一样，成为你的女人，让我也尝尝那滋味吧，好吗？” “不要再碰我，不然我不客气了。” 李虎头也不回的怒道。 他故意这般，就是看看这赵凤儿是真的想和自己好，还是为了报复那凌问天，而和自己来个一次激情，在神雕混迹了这么久，美女他见得太多了，但是像赵凤儿这样的浪女，他却是头一次见。 赵凤儿像个八爪鱼一般的吊在李虎背后，头靠着他的侧脸，主动的用那软舌在他的耳垂上吸咬，嘴里哼语道：“你杀了我，我便不再纠缠你。” “你……” 李虎双手向后一伸，像提一只小猫一样的，把赵凤儿提到了身前，一下扔在了地上，昂头又往前走。 赵凤儿这次看着他走了十几米外，才喊道：“你个臭男人，无能的男人。” 她的长绵话音还未止住，脖子已被李虎掐住了，赵凤儿吃惊的看着李虎，他瞬移了。 “你敬酒不吃吃罚酒，我无能，哈哈，那就让你尝尝老子的厉害。” 李虎说着，突然把赵凤儿反推在地上。 赵凤儿刚转头，就看到李虎已赤身，那凶器露着狰狞的面孔在一抖一颤，她羞怯的看着，却不知李虎要做些什么，只见李虎半蹲在自己身后，双手掐住了她的小蛮腰。 “让你说我无能，看我让你知道什么叫真正的男人。” 李虎一点也不在乎了，也不准备等赵凤儿动情，就急急得用那凶器直捣黄龙。 赵凤儿是听了一夜的男女情声，但是她却从未见过男女之事是怎么发生的，在李虎扎入的那一刻，她立刻仰起了头，哀嚎了一声，双手伏在地上，想往前爬着躲避。 “不要，疼……” 赵凤儿惨叫的甩着身子。 可是李虎哪会让她逃脱，她往前爬，李虎便跟进一步，直至入底，那紧凑被撕裂，鲜红的血滴落在了地上，一直延续了十几米长，赵凤儿再无力气往前爬，而刚开始的痛苦竟然没了，她感到刺激和一阵无与伦比的舒爽充斥着全身。 “啊……痛……” 赵凤儿尖叫着，因为李虎在她身后，双手抓着她的腰肢，很疯狂的抽插。 李虎不禁冷笑着喊道：“痛，敢说我无能，看看是我无能，还是你无能。” 话音刚落，李虎更加疯狂，每一次的抽插都是到最深处，啪啪之声不绝于耳，只见他俯视着，可以看到赵凤儿那小穴流出了白色和红色的混合阴液，那是她破处的证明。 “啊……不……怎么……这样……啊……好……刺激……啊……” 不一会，在李虎二百多下的抽插下，赵凤儿好像找到了快乐，竟然开始了舒服的呻吟。 没有前戏，但是赵凤儿的小穴依旧流出了很多的淫水，促使了李虎的阳具更顺畅的抽插，他的疯狂抽插，撞的赵凤儿身体前后摇摆，那乱发也随着摇曳。 “啊……爽……死我……了……啊……好刺激……插……死我……啊……” 听到她的浪叫，李虎更加凶猛，那阳具也在他的控制下，变得更硬更大。 “喔……大了……变大了……啊……好胀……胀死人了……啊……好舒服……刺激……啊……” 赵凤儿惊讶的回头媚意一脸的看着李虎，李虎笑了，没想到她竟然不害怕，但是这也是好事，遇到这样的浪女，自己也可以不要顾及。 树林之中，李虎驰骋着，他不会对身下的赵凤儿怜香惜玉，因为她本就是个浪女，他的霸道和冲劲，无疑让赵凤儿彻底的认知到了男女情事的真谛，她也疯狂懵懂的回应，嘴里胡乱的哼语着…… 鸟叫兽吼，像是在为两人的激情伴奏，它们都在暗处偷窥着男女重叠的疯狂羞事，也学了起来。 深林迎来了平静，赵凤儿浑身发软的躺在地上，一身白如泞物，那是李虎的喷泄物，他在发泄，他把赵凤儿当成了发泄的工具，而不是心爱的女人，但是这个女人，却让李虎很受用。 “你真狠。” 舒服的休息了一小会，赵凤儿坐了起来，娇声看着李虎说道。 李虎穿回裤子，瞟着她洁白的娇躯，冷笑道：“你自找的。” “走吧，这林子里野兽可不少。” 见赵凤儿不穿衣服也不动，李虎不禁低声说了句。 赵凤儿立刻欣喜若狂的起身，随便套上了纱裙，那亵裤和肚兜都不要了，内里什么都不穿，从外面也只能看到一点朦胧之美。 “夫君……” 李虎任凭赵凤儿挽住自己的手臂，摇了摇头道：“别这么叫我，你还不配。” 他已摸透了赵凤儿的脾气，就算自己说出这伤人的话，她也不会生气，更不会放弃，这点倒是让李虎很是喜欢，如身边有这么一个女人，那自己的欢乐岂不是会更好一点。 两人一路走出深林已是近中午，回到点苍派，李虎立刻被林朝英等人围住，如连珠炮般的审问才刚开始，赵凤儿莞尔一笑的回屋了，她已经成功了。 在点苍派呆了不过两天，众女吵着要回去，李虎也不迷恋这里，倒是卢玉心和赵凤儿，也跟着回去，只是林紫嫣看不出，她们和李虎已然成了穿一条裤子的亲密身份。 江南慕容府，再一次热闹非凡，只是这里的一切已经卖给了江南另一富户，也是慕容家的好友，上官珠她们没有丝毫留恋，带着行李丫鬟和忠实的几个仆人，准备跟着李虎回到襄阳。 歇息一晚上，翌日清晨，李虎便携着众女和家仆出发，浩浩荡荡的竟已增加到了三百人之多，回首来江南时，李虎只不过带了五十个手下和自己的几个老婆，而现在身边的女人，却扩大到了二十个，这次回襄阳，必然得会遭到黄蓉那些老婆的一顿训斥。 从江南出发向西北，一路行去，半天时日，李虎等人便到了也属江南地界，但是却也算是到了江南边界的小镇绵阳，绵阳算是江南比较富裕的一个小镇，三面环水的风光地理，造就了这个好地方。 上官珠和慕容无双长居江南，为李虎介绍起了此镇，原来绵阳这里的住户，也可算是江南的富商聚集地，因为这里的环境好，且安静，倒是有些不愿参与世间纷争之人，来到这里居住。 “家福，去订两家酒楼，最好离得近点的。” 李虎下了马车，叫戚家福到了身边，对他嘱咐道。 戚家福拱手道：“是，我现在就去。” 见他进镇去寻酒楼，李虎让其他手下带着女眷跟了上去，林朝英和罗霄陪着他在这镇里转了起来。 “夫君，回到襄阳，我们是不是就会长居在那，很少出来游玩了。” 罗霄拉着李虎的臂膀，娇声问道。 李虎摇了摇头笑道：“不会，等龙凤宫建好，那只是我们的一个总部，若是呆在家里无聊，我还是会带着你们游山玩水得。” 就在三人过了一条胡同，面前大街得热闹立刻吸引着两个女人跑上前去，到处看着地摊上的小物件，李虎则背手慢悠悠的跟在她们身后，不时一会，便已走到了街的一半。 这时李虎却看到在一个卖伞的小贩后面，他停下了脚步，看着那跪在小贩后空地上，穿着一件粗布衣的女人，那女人垂着头，散乱且有些脏兮兮的头发，遮住了她的半个脸，脸上虽有些淤青和乌黑的脏迹，但是李虎仅凭自己的一眼，就看出这个女人的相貌，可不一般。 “夫君，怎么了？” 走了不远的林朝英和罗霄，回头看李虎没跟上，立刻又走了回来。 李虎努了努嘴，林朝英和罗霄立刻看了过去，看到一个脏兮兮的女人跪在地上，还看到那女人身后的房角旁，一个喝醉了的男人正呼哈睡着大觉。 “卖妻的。” 林朝英同情的看了看那女人，在李虎耳边轻声说道。 李虎一愣，问道：“什么卖妻？” 那女人身后的衣服上插了根稻草，李虎知道这是出售的意思，但是却不懂林朝英说卖妻是什么意思，罗霄虽是平民入宫，但是对于这样的事，也是一窍不通，只能奇怪的看着林朝英，等她解释。 指着那稻草，林朝英沉声说道：“稻草三高，一高过头，二高过耳，三高过脖，一高卖身，二高卖艺，三高卖妻。” 李虎和罗霄同时摇了摇头，根本不知林朝英说的什么。 “夫君，你看啊，那稻草只到脖子，也就是说，这个女人是别人的妻子，一定是她的丈夫要卖了她，如果我没猜错，那个醉汉就是她的男人。” 林朝英一指那长得丑陋一身肥得流油得醉汉沉声道。 李虎点了点头，因为三人老站在那里指指点点，那女人抬头向这边看了一眼，又快速的低了下去。 “霄儿，你过去问问。” 李虎不好意思过去，在这大街上，如果自己过去，岂不是成了买妻的人。 罗霄摇头笑道：“我才不去，要去你去。” 李虎见她不愿去，看向了林朝英，谁知林朝英果断的摇头笑道：“这事我也做不来，还是夫君你自己去，我们在前边等你的好消息。” “你们……” 李虎一阵无语，见她们两人走到前面，还回头冲自己微笑，李虎只能苦笑着摇了摇头，谁叫她们两个是自己最惯的两个女人。 看着那女人又抬头看了过来，李虎一挺身走了过去，到了那女人身边，俯下身看了她一眼，才蹲了下来，轻声问道：“你夫君为什么要卖了你？” 这女人不敢直视李虎，污垢和淤青的脸上露出了些许的红意，她先回头看了看那醉汉，才用很小的声音说：“拿我换赌博和酒钱。” “多少……” 李虎刚想说多少钱，却又觉得不妥，自己只是看她可怜，而并非是要买她回去当老婆，就算自己因为同情，自己的老婆们可未必会答应。 这个女人抬起了头，在她的勃颈处，显露出了婴儿白的肤色，那双含羞欲闭的双眸，此时正楚楚可怜的看着李虎，嘴唇微启，却似不好意思，但还是说了出来。 “十两银子。” “十两银子，就要把你卖了？” 李虎惊讶的喊了起来，他这么近距离的观察这个女人，一眼就看出她实际上是把自己的脸弄脏，而那脖颈往里的白洁，可见这个女人很爱干净，必然不会是一个邋遢的女人。 而她脸上的淤青，那就可能是她男人打得了，这世上还有卖妻的人，李虎真是气得要发怒，他站起身刚要去把那个醉汉叫起来，那醉汉却自己醒了过来。 一看到李虎，那醉汉一下蹦了起来，俨然像没有喝过酒的人一样，有些功夫底子，走到李虎身边，这醉汉眯着眼睛，像见了财神爷一样的看着李虎，笑嘻嘻道：“怎么，这位爷，看中没，十五两银子，你带走，身子绝对干净着，我可没动过她，第一次还在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