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虚竹成魔之路2</w:t>
      </w:r>
    </w:p>
    <w:p>
      <w:r>
        <w:t>【虚竹成魔之路】二</w:t>
      </w:r>
    </w:p>
    <w:p>
      <w:r>
        <w:t>作者：经生 字数：11000 首发【龙坛书纲】、【春满四合院】及作者博客【经生文库】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