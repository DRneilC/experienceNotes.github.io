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仙门更新至第十章</w:t>
      </w:r>
    </w:p>
    <w:p>
      <w:r>
        <w:t>仙门</w:t>
      </w:r>
    </w:p>
    <w:p>
      <w:r>
        <w:t>作者：血凌</w:t>
      </w:r>
    </w:p>
    <w:p>
      <w:r>
        <w:t>字数：28597</w:t>
      </w:r>
    </w:p>
    <w:p>
      <w:r>
        <w:t>序</w:t>
      </w:r>
    </w:p>
    <w:p>
      <w:r>
        <w:t xml:space="preserve">白云飘渺，群山耸立，然其中一山峰却要高于周山数倍，遮云蔽日，得名「 天柱」。 </w:t>
      </w:r>
    </w:p>
    <w:p>
      <w:r>
        <w:t xml:space="preserve">此山仙灵之气云集，虽不及于玄门三脉、佛门六宗与魔门七十二路，却也胜 于一般灵气聚集之所。 </w:t>
      </w:r>
    </w:p>
    <w:p>
      <w:r>
        <w:t xml:space="preserve">山上有一仙门，名曰「齐云」，为玄门三脉之一「天剑门」之分支，虽是分 支，然近百年内因发掘出天柱山内一处「隐灵脉」之故，人才辈出、仙灵之气凝 集，却也令玄门越发重视。 </w:t>
      </w:r>
    </w:p>
    <w:p>
      <w:r>
        <w:t xml:space="preserve">然，此刻所要述说之事却非在此齐云宗内，而是在天柱山百里之外，一处无 丝毫灵气的孤山绝壁之上。 </w:t>
      </w:r>
    </w:p>
    <w:p>
      <w:r>
        <w:t>「磅……」</w:t>
      </w:r>
    </w:p>
    <w:p>
      <w:r>
        <w:t xml:space="preserve">凭空一声雷响，此山柱上凭空炸出一团黑雾，雾散气逸，若是修行有道之人 在此定会为之大骇，此黑气之污秽天下罕见，草木触之即腐、土石近之则尘，便 连此雾周边之空间都隐隐颤裂，竟似不容于世间之污物。 </w:t>
      </w:r>
    </w:p>
    <w:p>
      <w:r>
        <w:t xml:space="preserve">此黑雾为天地所养、雷霆催生，此种天地间凝虚化实之物跳脱五行之外、天 地法则无可缚之，本是难得一见的仙物，可没想聚凝之后竟是此等至污之物，片 刻便要被天地之力毁去。 </w:t>
      </w:r>
    </w:p>
    <w:p>
      <w:r>
        <w:t xml:space="preserve">黑雾化聚化散似是痛苦不堪，然一须臾内，此黑雾竟是凝成人形，生双目、 长口鼻，四肢俱成裸身凝体。又是一须臾间，神魂生成，剩余秽气分做三股黑气 缠绕于魂躯，分别是贪、嗔、痴此佛门所言之三毒。 </w:t>
      </w:r>
    </w:p>
    <w:p>
      <w:r>
        <w:t xml:space="preserve">短短时分，黑雾所化之人形越发凝实，神魂亦近趋稳固，绕于周身之三毒黑 气也迅速的发生变化，先是贪之一气，此黑气于头顶之处翻滚凝散，渐渐分出财 、色、权、食……种种世间人之所欲，其余二气亦缓缓缩动…… </w:t>
      </w:r>
    </w:p>
    <w:p>
      <w:r>
        <w:t>就在这时，又一声凭空雷响。</w:t>
      </w:r>
    </w:p>
    <w:p>
      <w:r>
        <w:t>一道雷霆凝成金柱轰然砸下，竟是一瞬间便将此黑雾凝成之人形打的粉碎！</w:t>
      </w:r>
    </w:p>
    <w:p>
      <w:r>
        <w:t>此黑雾因雷而生，又因雷而灭，生灭之间竟是连一弹指时分都未至……</w:t>
      </w:r>
    </w:p>
    <w:p>
      <w:r>
        <w:t>却漏了一道细如丝般的黑气。</w:t>
      </w:r>
    </w:p>
    <w:p>
      <w:r>
        <w:t xml:space="preserve">此黑气为「色意」，却是三毒「贪」之中最早凝成之污邪意念，也因最早凝 行已有一丝灵性，在雷霆轰落之际却是即时遁入神魂之核内，一瞬雷鸣，竟是只 余这丝若有似无之黑气存于天地。 </w:t>
      </w:r>
    </w:p>
    <w:p>
      <w:r>
        <w:t xml:space="preserve">色意毕竟主生死之中生之大事，似污非污、近秽非秽，此也是其能残存之主 因。 </w:t>
      </w:r>
    </w:p>
    <w:p>
      <w:r>
        <w:t xml:space="preserve">此丝黑气虽残存了下来，上头那一丝灵性却也被劈的粉碎，游离之间眼看便 要烟消云散之际，却似是受到什么吸引，急急朝一处方向窜去。 </w:t>
      </w:r>
    </w:p>
    <w:p>
      <w:r>
        <w:t>一念有多快？</w:t>
      </w:r>
    </w:p>
    <w:p>
      <w:r>
        <w:t xml:space="preserve">百里之距竟似咫尺之间，此丝黑气终是在即将消散之际险险的钻入一人神魂 之中。 </w:t>
      </w:r>
    </w:p>
    <w:p>
      <w:r>
        <w:t>「哈啊……」</w:t>
      </w:r>
    </w:p>
    <w:p>
      <w:r>
        <w:t>一少年神色惊恐的弹身而起，险些要摔到树下……他原本正在树上小睡。</w:t>
      </w:r>
    </w:p>
    <w:p>
      <w:r>
        <w:t>「奇怪……什么东西？」</w:t>
      </w:r>
    </w:p>
    <w:p>
      <w:r>
        <w:t xml:space="preserve">少年喃喃自语，只依稀记得梦中一道黑芒钻入自己脑中，他便被硬生骇醒了 。 </w:t>
      </w:r>
    </w:p>
    <w:p>
      <w:r>
        <w:t>「林苍茫……」</w:t>
      </w:r>
    </w:p>
    <w:p>
      <w:r>
        <w:t>远处一声喊声惊回少年的神思，却是同辈之人在唤他前去休息了。</w:t>
      </w:r>
    </w:p>
    <w:p>
      <w:r>
        <w:t>跳下树，名为林苍茫的少年摇了摇头，朝齐云宗门内跑了回去……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