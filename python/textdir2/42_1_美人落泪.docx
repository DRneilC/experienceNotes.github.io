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美人落泪</w:t>
      </w:r>
    </w:p>
    <w:p>
      <w:r>
        <w:t>“夫君，这些人到底是什么人啊？” 早晨之际，所有人都被吵醒了来，林朝英一众都奇怪的看着戚家福那些手下面前的十几个人，他们此时都凶煞喊叫着什么。 李虎皱起了眉头，听着一个手下的叙说，原来他们昨晚按着李虎的交代，把这些金国人全部捆起来带到了更深的深林里，然后把他们吊在了树上，没想到他们自己挣开，还能在找到这里来。 “你们先回去，我自会处理。” 李虎把完颜萍藏在了自己的帐篷里，本想悄悄的带她上路，但是这些人一来闹，那完颜萍指不定会出来跟着他们一起回金国。 林朝英见李虎脸上冷冷地，自然识趣得拉着罗霄等人去一边等着去了，今天他们就要出发回襄阳，所以这些女人全都起得很早，行李也已收拾上了马车。 见李虎走向前来，戚家福到他面前，低声问道：“大人，是不是杀了他们？” 李虎摇头笑了笑，径直走到手下们得身前，看着这十三四个金国人，朗声道：“你们是什么人？来干什么的。” 其中一个金国人上下打量起了李虎，一脸冷冷道：“我们要搜查你的队伍，昨夜我们小姐失踪，怕是走失了。” 这人一口流利的大宋语言，但是说起完颜萍失踪，却说走失了，显然他不敢确定完颜萍在自己这里。 “哈哈，笑死我了，你们家小姐失踪，关我们什么事，搜查我这里，你不是傻子吧。” 李虎仰头大笑了起来。 那人怒道：“这里前不着村后不着店，我家小姐走失，也就只会到你这里，不让查，那就别怪我们不客气。” 只见这十几个金国人立刻抽出了武器，戚家福等人刚要动手，李虎却伸手拦住他们，对着面前那人笑道：“想动武，这位兄弟，你也不看看形势，我不想添杀戮，识相的都给我滚。” 他浑身上下突然散发出一股凌厉的气势，在他面前的金国人，一脸的冷容竟然僵硬的不知所措了起来，那气势也逼得他有点喘不过气，他害怕的退了两步。 而在他身后的一个金国人，这时却扬起手中阔刀，猛然向李虎挥砍了过来，他的动作是快，但是李虎的动作更快，只听“哇”一声哀嚎，那挥砍李虎的人已倒飞了出去，落到了十几米之外的地上，浑身在地上颤了颤，一下不动了。 剩下的金国人见自己的同伴被击杀，立刻想动手，李虎却冷笑一声：“他只是晕了过去，如果你们不想和他一样，就都给我滚开。” 这次这些人没有在坚持，看了李虎一眼，抬起那晕倒的同伴，立刻隐没在了深林里，见他们走了，李虎手一挥，喊道：“出发，回襄阳。” 马队再次整装出发，李虎的马车里，完颜萍掀着帘子，看着外面的风景，而李虎则坐在她的身边，手揽在她的腰际上，他本以为刚才那些金国人来找她，她会出来，但是没想到完颜萍没出来见那些金国人。 “你真的不准备回去了？” 李虎歪头看着完颜萍那绝美的侧脸问道。 完颜萍回过头，点着头说：“不想回去，我父王管得太严了，他整天都想让我嫁给我们国的护法蓝星，我不答应，就跑了出来。” “哦？蓝星？你们国还信奉鬼神啊。” 看着完颜萍撅起小嘴的样子，李虎真是佩服她，昨晚已被自己强占，今天却好像没事人一样。 完颜萍“嗯”了一声，接着说道：“他就是个大骗子，说什么我父王是真命天子，如果征战周围的国家，必然无往不利，这次攻打大宋，就是他的主意。” 当她说出这话时，完颜萍立刻捂住了嘴。 李虎一愣，看着她追问道：“你说你父王要侵犯大宋？” 见已隐瞒不下去了，完颜萍便直说道：“是啊，现在国内都在大练兵，加以时日，可能就要来攻打大宋了。” “你告诉我这些，不怕我去跟大宋皇帝说嘛。” 李虎笑看着她说道。 完颜萍眼一瞟李虎，柔声道：“只要我父王领兵侵宋，不伤及无辜就行，再说了，你说的话，那大宋皇帝能信嘛。” 看着这个天真无邪的小美人，李虎也不忍告诉她自己的真实身份，但是总有一天会知道，他想了想，于是说道：“萍儿，我在大宋是个大官，比你所说的那个护法，差不多的地位，他能在金国呼风唤雨，而我在大宋就能一手遮天。” 听到李虎这么说，完颜萍一脸的不置信，眼眉一挑，调侃道：“你是大官，还能干出欺负人的勾当来。” “呵呵，那还不是小美人你的美貌，若不是你如此俊俏，我又怎么会强占你。” 李虎一阵嬉笑，把完颜萍一下搂在了怀里。 完颜萍扭捏的挣扎了一下，脸上立刻浮现了红晕，娇怯的低声说：“你……要做什么啊，有人会听到的……” 一手按住她的圣女峰，李虎贴着她的侧脸，在她耳边吹了口气，才说道：“你昨晚上可是喜欢上了这滋味了，怕人听见，你大可以不乱叫啊。” 那双大手的搓按，让完颜萍备感舒服，她昨夜是初次与男人发生那事，虽然仅仅一次，但是她却尝到了人间上最快乐的事，再者，完颜萍一直在金国做公主，根本没机会接触男子，像李虎这么霸道的男人，她又怎会拒绝，他给自己带来的快乐呢。 “唔……” 完颜萍昂头娇呼了一声，此时的李虎嘴巴贴在她的细白脖颈上亲吻着。 好一会，李虎撤回头，把完颜萍得脸转向了自己，惊叹于她的天生丽质，李虎伸出双手放在了她雪白雪白的大腿上抚撩着，撩起裙摆的下面，伸手盖住了她的整片小穴周围，那光滑的肌肤刺激着李虎。 于是他微微探头，在完颜萍柔软的双唇上亲了一口，他尝到了一种香甜的味道，他把完颜萍抱起，让她整个人骑跨在了自己的身体上，一次次的亲吻着她的光洁的脸蛋、脖子和圆滑的香肩，他的舌吻着完颜萍的双颊，还把她小巧的耳垂轻轻咬在口中，他甚至举高完颜萍的双臂去亲她腋下洁白娇嫩的肌肤。 如此挑撩，哪是初为女人的完颜萍所能受得了了，仅仅片刻，她就疾呼喘息了起来，浑身颤抖，任凭李虎把她身上得衣衫退了个干净，只留下了那单薄的小肚兜。 李虎刚想进一步，那大手还没伸进她的小肚兜，完颜萍这时却伸手按住了李虎的大手，撤回头一脸红潮的盯着李虎问道：“你对我如此，可会对我负责任？” 李虎听到这话便问完颜萍说：“那你可愿意嫁给我为妻吗？” “这……那也得是我父亲说的算才行啊。” 完颜萍红着脸低声道。 李虎哈哈大笑说道：“你父王要攻打大宋，又怎能让她的女儿下嫁到大宋。” 完颜萍浑身一颤，脸上露出了失望的神情，她嘟着嘴，依旧双手揽着李虎的脖颈，叹气道：“那可怎么办是好啊？我若不嫁你为妻，那我又怎能和你干出这样的事来……” 说着说着，完颜萍竟哭泣了起来。 李虎见她一哭，笑容也收敛了起来，他不是没想过，难不成还要强留完颜萍不成，但是仔细一想，李虎立刻有了主意。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