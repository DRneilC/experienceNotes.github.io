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进击的巨人6-11</w:t>
      </w:r>
    </w:p>
    <w:p>
      <w:r>
        <w:t>进击的巨人６</w:t>
      </w:r>
    </w:p>
    <w:p>
      <w:r>
        <w:t>作者：zhouli203 字数：39200 10/19/2013发表于春满四合院 上文链接：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