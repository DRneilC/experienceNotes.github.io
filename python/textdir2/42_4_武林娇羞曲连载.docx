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武林娇羞曲连载</w:t>
      </w:r>
    </w:p>
    <w:p>
      <w:r>
        <w:t>武林娇羞曲</w:t>
      </w:r>
    </w:p>
    <w:p>
      <w:r>
        <w:t xml:space="preserve"> 作者：不详 字数：25201 </w:t>
      </w:r>
    </w:p>
    <w:p>
      <w:r>
        <w:t xml:space="preserve"> 夏夜，在那偏僻的的一座险峰之中，有一座小屋，小屋坐落在一片竹林深处 ，被一圈竹篱围着，庭院虽不大，但其内晒着不少的草药，显然主人精通草药之 理。 </w:t>
      </w:r>
    </w:p>
    <w:p>
      <w:r>
        <w:t xml:space="preserve">小屋里的一张竹床上，一个体格结实拥有古铜色皮肤的刚健男子正裸身躺在 其上，怀内抱着一个同样全裸的绝代佳人。那二十来岁的少妇的子宫内满满的阳 精正缓缓倒流出来，把双腿内侧弄得一片黏腻，而那男人的男根正在慢慢滑出， 显然两人刚行完周公之礼。 </w:t>
      </w:r>
    </w:p>
    <w:p>
      <w:r>
        <w:t>「枫哥，我好想爹和娘。」</w:t>
      </w:r>
    </w:p>
    <w:p>
      <w:r>
        <w:t xml:space="preserve">「月儿，只要我们在努力点，很快就可以下山了。」男人轻轻抚摸着女人的 脸庞，怜惜地看着眼前的绝世佳人。 </w:t>
      </w:r>
    </w:p>
    <w:p>
      <w:r>
        <w:t>「不要，人家现在就想回家。」显然男人的话让女的不满意，刷起小脾气。</w:t>
      </w:r>
    </w:p>
    <w:p>
      <w:r>
        <w:t xml:space="preserve">「月儿，我也很想回家。可是师傅不是说了吗？如果神功未成，不能下山， 否则必出问题啊！」 </w:t>
      </w:r>
    </w:p>
    <w:p>
      <w:r>
        <w:t xml:space="preserve">「你每次只会这个藉口啊，虽说这神功是师傅创的，可师傅也没练过，他老 人家什么知道下山回出问题。」女人对男人的藉口很不满意，开始有点生气了。 </w:t>
      </w:r>
    </w:p>
    <w:p>
      <w:r>
        <w:t>「可是……」</w:t>
      </w:r>
    </w:p>
    <w:p>
      <w:r>
        <w:t xml:space="preserve">「可是……可是，你每次只会可是，如果你不愿意下山的，我自己回去。你 永远不要来找我。」 </w:t>
      </w:r>
    </w:p>
    <w:p>
      <w:r>
        <w:t xml:space="preserve">「那……好吧，明天我们就下山吧。不过你以后不要在说那样的话了，知道 吗？」面对娇妻的小姐脾气，男子只好同意了。 </w:t>
      </w:r>
    </w:p>
    <w:p>
      <w:r>
        <w:t xml:space="preserve">「枫哥，你对人家太好了。」一个开心的香吻送上男人。娇妻的欢喜，相公 只能无奈的苦笑，只好把师傅的遗命放之脑后。 </w:t>
      </w:r>
    </w:p>
    <w:p>
      <w:r>
        <w:t xml:space="preserve">这已经是陈枫夫妇回来的第十天了，一切平安让陈枫松了口气，渐渐的把师 傅的告戒忘之脑后，每天不是和娇妻游山玩水就是和林南（月儿的弟弟）以及他 的一群虎朋狗友一起聊天喝酒，晚上时就和娇妻月儿大干一场，练练神功，陈枫 渐渐的恢复了少年的本性。 </w:t>
      </w:r>
    </w:p>
    <w:p>
      <w:r>
        <w:t xml:space="preserve">这天夜晚，丰城林府内月儿的闺阁内，陈枫又被林南拉出去喝酒，而留下月 儿一个人独守空房，命运之轮也开始慢慢转动。 </w:t>
      </w:r>
    </w:p>
    <w:p>
      <w:r>
        <w:t xml:space="preserve">月儿的母亲云遮月３７岁天生丽质，知书答理，温柔贤慧，在林夜天外出做 官的这些年里，为了避嫌很少踏出家门，是丰城内人人称颂的贤妇，然而此时她 房中正上演一处淫女传。 </w:t>
      </w:r>
    </w:p>
    <w:p>
      <w:r>
        <w:t xml:space="preserve">狗三看得欲火中烧，忍不住将巨大的肉棒掏出来用手套弄着，龟头已经渗出 晶晶亮亮的液体，正在天人交战之际，听到云遮月淫呼浪叫那里还能忍耐？ </w:t>
      </w:r>
    </w:p>
    <w:p>
      <w:r>
        <w:t xml:space="preserve">狗三急忙沖前一把抱住云遮月，将头埋在云遮月胸前两座豪峰之间不停的摩 擦，嘴里更是呢喃着：「夫人！你好漂亮啊，你真是我的女神，我好想天天干你 」云遮月听了他的话，有点娇羞、羞惭，自从自己的一次手淫被他看到，威胁强 奸后，从原来的不愿意到现在在他面前毫不羞耻的一丝不挂的给他表演手淫，自 己是越来越离不开他。 </w:t>
      </w:r>
    </w:p>
    <w:p>
      <w:r>
        <w:t xml:space="preserve">而他胯下的那个鸡巴竟然有老公两倍多长，那么的诱人，想起来真的好想舔 一舔。「自己好象越来越淫荡了。」但她很快就放之脑后。此时云遮月已经情欲 如炙，小骚屄里淫水氾滥，尤其狗三那热胀硬挺的鸡巴在自己丰臀上侧的摩擦更 让她久旷的小穴无法忍受。被刺激得春心荡漾、饥渴难耐，她无法再忍耐了，顾 不了为人妇道，她那久旷的小穴湿濡濡的淫水潺潺她娇躯微颤、扭头张开美目杏 眼含春叫了狗三一下，云遮月接着说：「好相公，人家忍不住了……」 </w:t>
      </w:r>
    </w:p>
    <w:p>
      <w:r>
        <w:t xml:space="preserve">云遮月已是欲火燃升、粉脸绯红、心跳急促，饥渴得迫不及待的将狗三脖子 搂住，推着狗三走向角落的大床，她主动将她那艳红的樱唇凑向狗三胸前小乳头 以湿滑的舌尖又舐又吮留下处处唇印，她热情的吸吮弄得狗三阵阵舒畅欲浑身快 感，饥渴难耐的云遮月已大为激动了，将一双饱满肥挺的酥乳跃然奔出展现在狗 三的眼前，大乳房随着呼吸而起伏，乳晕上像葡萄般的乳头那粉红色的光泽让人 垂涎欲滴。 </w:t>
      </w:r>
    </w:p>
    <w:p>
      <w:r>
        <w:t>云遮月双手搂抱狗三头部，性感的娇躯往前一倾将酥乳抵住狗三的脸颊，她 喘急的说：「亲哥哥……来……亲亲我的奶奶……嗯……」狗三听了好是高兴双 手把握住云遮月那对柔软滑嫩、雪白抖动的大乳房是又搓又揉。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