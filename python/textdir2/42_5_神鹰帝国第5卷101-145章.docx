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神鹰帝国第5卷101-145章</w:t>
      </w:r>
    </w:p>
    <w:p>
      <w:r>
        <w:t xml:space="preserve">作者：九重天 字数：205022 上章链接：http://38.103.161.187/forum/thread-4938238-1-1. </w:t>
      </w:r>
    </w:p>
    <w:p>
      <w:r>
        <w:t>第１０１章败类</w:t>
      </w:r>
    </w:p>
    <w:p>
      <w:r>
        <w:t xml:space="preserve">王毅快步出去，陆重定下心神，忽然觉得事情可能还没那么坏。他还存有最 后的希望，这个程有成身为帝国的将领，但他总不至于背叛国家、背叛人民吧？ 若他为了一己私仇而勾结修罗敌寇长驱直入，那程有成将如何立足于世间？而他 程家一族从此与天朝帝国为敌，将千秋万代被世人所唾弃，料想程有成应该不至 敢如此冒天下之大不韪吧？ </w:t>
      </w:r>
    </w:p>
    <w:p>
      <w:r>
        <w:t xml:space="preserve">「对！那个俘虏，他说的一定不是真的。若程有成真的图谋叛变，这定然是 非常机密的事情，怎么可能给一个修罗族的低级将领知道呢？对，一定不是真的， 一定不是真的，一定不是真的……」 </w:t>
      </w:r>
    </w:p>
    <w:p>
      <w:r>
        <w:t>陆重喃喃自语，浑然不觉自己举动的可笑。</w:t>
      </w:r>
    </w:p>
    <w:p>
      <w:r>
        <w:t xml:space="preserve">不大一会的工夫，刑部总监司张超走进了帅堂，问道：「副帅，听说您有事 找下官？」 </w:t>
      </w:r>
    </w:p>
    <w:p>
      <w:r>
        <w:t>「张大人，这么早把您吵醒实在很抱歉。」</w:t>
      </w:r>
    </w:p>
    <w:p>
      <w:r>
        <w:t xml:space="preserve">整理一下思路，陆重站起来向张超躬身一礼，道：「张大人，您知道塞澄城 的守将程有成吗？」 </w:t>
      </w:r>
    </w:p>
    <w:p>
      <w:r>
        <w:t xml:space="preserve">张超微微颔首，道：「知道，他原来是北天城的副镇守，只因与北天城镇守 大帅武雄风不和，处处受到武雄风的束缚，主动申请调离北天城。武王爷只好将 他和他的儿子程金刚一同调到了塞澄城，副帅这个时候问起他……」 </w:t>
      </w:r>
    </w:p>
    <w:p>
      <w:r>
        <w:t>「本帅刚刚得到一些比较紧急的情报！」</w:t>
      </w:r>
    </w:p>
    <w:p>
      <w:r>
        <w:t xml:space="preserve">陆重皱眉道：「塞澄城的程有成有不稳的消息，据说他与修罗人私下接触沟 通。你们宪兵部那边有什么情报吗？」 </w:t>
      </w:r>
    </w:p>
    <w:p>
      <w:r>
        <w:t xml:space="preserve">出乎意外的是，张超并不显得如何惊奇，道：「副帅，驻塞澄城的宪兵局向 下官报告过，新到任的程有成守将和其子程金刚确实有点不妥。他们父子到任以 后，在守备军中大搞任人唯亲，在军中大批安插亲信，很多正直的将官被排挤得 无立足之地，塞澄城的驻军几乎变成了他的私人军。」 </w:t>
      </w:r>
    </w:p>
    <w:p>
      <w:r>
        <w:t xml:space="preserve">「开战以后，程家父子的一些言论很让人吃惊，他在塞澄城的备战会议上说：」 修罗不过万，过万则无敌。我们得救的唯一希望是与修罗议和。『』打仗要挨人 修罗人杀，逃跑又得挨军法处置，我们要为自己找点别的出路。『』我们干嘛要 为天京的贵族大老爷们卖命啊？『「」作为一城军队的堂堂将军，在军中会议的 正式场合说这种丧失斗志的话，很不合其身份。塞澄城的宪兵部反映，最近常有 一些来历不明的陌生人出入程有成的府邸，他们父子的行踪也很诡秘，两次失踪， 数天后又出现，宪兵机构无法得知他们的去处。总的来说，如果程家父子私下与 修罗人勾结，我们是不会感到惊奇的。「 </w:t>
      </w:r>
    </w:p>
    <w:p>
      <w:r>
        <w:t>陆重很吃惊：「这些情况你都知道吗？为什么不跟我说？」</w:t>
      </w:r>
    </w:p>
    <w:p>
      <w:r>
        <w:t xml:space="preserve">张超苦笑道：「副帅，您忙得天昏地暗，每天休息不到一两个时辰，下官怎 么好拿这些无凭无据的东西来烦你啊？像程有成这种级别的将领，您部下管着上 百个，每个都有或多或少的毛病，如果一个个都要报告，那您也不用打仗了。」 </w:t>
      </w:r>
    </w:p>
    <w:p>
      <w:r>
        <w:t xml:space="preserve">陆重嘴里像是含着一块黄连，又涩又苦。想了一下，他问：「如今我们还没 抓到他的确切证据。这种情况，宪兵部门认为该如何处置呢？」 </w:t>
      </w:r>
    </w:p>
    <w:p>
      <w:r>
        <w:t xml:space="preserve">张超直言不讳地道：「副帅，最好是把程家父子立即抓起来。像他们这样的 人，根本就不配当将领！」 </w:t>
      </w:r>
    </w:p>
    <w:p>
      <w:r>
        <w:t xml:space="preserve">陆重仍有顾虑，道：「但是，我们还没抓到确凿的证据呢？程有成毕竟是一 城之守将，是朝廷任命的地方大员……」 </w:t>
      </w:r>
    </w:p>
    <w:p>
      <w:r>
        <w:t xml:space="preserve">「副帅，战争期间，不能那么讲究证据的。您是一军之副帅，而我是帝国的 总监司，只要我们两人都同意抓，在程序上就完全合法。」 </w:t>
      </w:r>
    </w:p>
    <w:p>
      <w:r>
        <w:t>「如果抓错了呢？」</w:t>
      </w:r>
    </w:p>
    <w:p>
      <w:r>
        <w:t>「抓错了就放吧！」</w:t>
      </w:r>
    </w:p>
    <w:p>
      <w:r>
        <w:t xml:space="preserve">张超满不在乎地道：「如果他们父子真是清白的，下官会上门给他们赔礼道 歉！」 </w:t>
      </w:r>
    </w:p>
    <w:p>
      <w:r>
        <w:t xml:space="preserve">陆重不出声，算是默许了，又问：「塞澄城当地的宪兵机构能不能完成这个 任务？」 </w:t>
      </w:r>
    </w:p>
    <w:p>
      <w:r>
        <w:t>「恐怕很难。宪兵局在塞澄城没有驻扎强大的宪兵部队，而该城的守备军从 上到下都被程家父子控制得死死的。一旦宪兵部队抓捕程家父子，他们狗急跳墙 反抗的话，事情就棘手了。下官建议采取更稳妥点的方式，比如召集程有成前来 统帅部开会的时候逮捕他？」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