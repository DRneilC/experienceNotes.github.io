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红楼秋梦</w:t>
      </w:r>
    </w:p>
    <w:p>
      <w:r>
        <w:t>作者：nxam（那些暧昧）</w:t>
      </w:r>
    </w:p>
    <w:p>
      <w:r>
        <w:t>第一回贤袭人言语十二钗俏晴雯指引大观园</w:t>
      </w:r>
    </w:p>
    <w:p>
      <w:r>
        <w:t>「宝二爷……宝二爷……快起来！」耳边隐约传来一个女子的声音。</w:t>
      </w:r>
    </w:p>
    <w:p>
      <w:r>
        <w:t xml:space="preserve">此时的我正在酣睡之中，一惯赖床的我哪能那么轻易就起来。更何况我的屋 里并没有旁人，难不成只是幻听而已。 </w:t>
      </w:r>
    </w:p>
    <w:p>
      <w:r>
        <w:t xml:space="preserve">「宝二爷……不可以赖床……快起来啊！」可恨该女子的声音仍然不绝于耳， 而且还很清彻。 </w:t>
      </w:r>
    </w:p>
    <w:p>
      <w:r>
        <w:t xml:space="preserve">如此，令我不得不起来，且瞧瞧到底是何人叫得如此大声。睁开双眼后，却 见一个细挑身子，容长脸儿，称得上是美人的女子端着一盆水侍在床边道：「宝 二爷，你可醒啦！」。 </w:t>
      </w:r>
    </w:p>
    <w:p>
      <w:r>
        <w:t xml:space="preserve">再细看下去，足以让我吓上一大跳，她穿着银红袄儿，青缎背心，白绫细折 裙，这可不是我这个时代该有的着装。而足以令人恐慌的却远远不止这个，而是 我不经意间往周遭瞄了一下，是一个对我来说完全陌生的场所。带着一丝恐慌我 望着女子问道：「你是谁？这是什么地方？」 </w:t>
      </w:r>
    </w:p>
    <w:p>
      <w:r>
        <w:t xml:space="preserve">女子初时对我的惊慌却不以为意，只是认真地打量了一下，见我不似说笑， 便疑惑地道：「宝二爷，你莫不是又得了失心疯了吧！我是袭人啊……」说后便 立即放下那盆水，伸手往我额头上探。 </w:t>
      </w:r>
    </w:p>
    <w:p>
      <w:r>
        <w:t xml:space="preserve">我的脑门可没有发热，只是突然来这么一出，让我的脑子有点乱，我只是小 睡了一下，醒来怎么就在这里。于是在脑海中飞快地搜索着有关类似之事，最终 定格在两个字：穿越。难不成我遭遇到了传说中的穿越，只不过，这个穿越的理 由有点可笑。 </w:t>
      </w:r>
    </w:p>
    <w:p>
      <w:r>
        <w:t xml:space="preserve">宝二爷、袭人，寻思着这两个人名，让我想起了那本书，只是这个比穿越还 更可笑，为了再确认一下，便试探性问道：「晴雯呢？」 </w:t>
      </w:r>
    </w:p>
    <w:p>
      <w:r>
        <w:t xml:space="preserve">「原来宝二爷没有失心疯，还记得晴雯姐姐，刚你又逗我玩来着。」袭人笑 道：「晴雯姐姐一大早就被鸳鸯给叫走了，估摸在老奶奶那。」 </w:t>
      </w:r>
    </w:p>
    <w:p>
      <w:r>
        <w:t xml:space="preserve">我淡淡地应了一声，心里正在思量着是否真能接受这个现实，接受自己是这 个所谓宝二爷的身份。 </w:t>
      </w:r>
    </w:p>
    <w:p>
      <w:r>
        <w:t xml:space="preserve">袭人见我正在发愣，忙道：「宝二爷，你不欢喜吗，今儿夫人她们一群人都 回来了，你快起来，该过去请个安！」 </w:t>
      </w:r>
    </w:p>
    <w:p>
      <w:r>
        <w:t xml:space="preserve">我现在这个状况怎能过去，即便去了，又怎认得人，忙道：「今儿我有点不 太舒服，就不去。」 </w:t>
      </w:r>
    </w:p>
    <w:p>
      <w:r>
        <w:t>袭人惊道：「啊！严不严重，要不我去找胡大夫来给你瞧一瞧！」</w:t>
      </w:r>
    </w:p>
    <w:p>
      <w:r>
        <w:t xml:space="preserve">我忙道：「不劳姐姐了，没什么大碍，歇息一会便好，姐姐不妨坐这陪我说 说话解解闷。」 </w:t>
      </w:r>
    </w:p>
    <w:p>
      <w:r>
        <w:t xml:space="preserve">袭人笑道：「我看宝二爷又想偷懒了。」话虽如此，人却坐在填漆床边陪我。 此时的我想起了我最想了解的十二金钗。不妨先从袭人口中打听一下，于是 便道：「袭人姐姐，你来我们贾府多久了。」 </w:t>
      </w:r>
    </w:p>
    <w:p>
      <w:r>
        <w:t xml:space="preserve">袭人似乎思绪万千，才悠悠地道：「宝二爷这么一问，我才想起也有十年了， 幼小时老子娘没饭吃，就剩我还值几两银子，便将我卖了，所幸卖到贾府，一直 以来都是服侍老奶奶的，期间也服侍史姑娘几年，史小姐走后老奶奶便差我来服 侍宝二爷你，幸遇上你这么一个好主子。」 </w:t>
      </w:r>
    </w:p>
    <w:p>
      <w:r>
        <w:t xml:space="preserve">我笑道：「我也幸遇上你这么一个好丫鬟，一直在尽心尽力地照料着我的起 居。」好听的话儿对我来说算不上什么，何况这可能就是事实。 </w:t>
      </w:r>
    </w:p>
    <w:p>
      <w:r>
        <w:t xml:space="preserve">我又接着道：「姐姐你来贾府这么久，我且考考你，看姐姐对我贾府人事知 之多少。」 </w:t>
      </w:r>
    </w:p>
    <w:p>
      <w:r>
        <w:t xml:space="preserve">袭人道：「跟了宝二爷这些年，虽没什么长进，但贾府人事也略知一二。」 见袭人如此一说，我便问道：「你可知林妹妹住哪？」 </w:t>
      </w:r>
    </w:p>
    <w:p>
      <w:r>
        <w:t xml:space="preserve">袭人笑道：「我还以为宝二爷要问我难题了，看来你还是逗我玩，林姑娘就 住在潇湘馆，跟我们怡红院遥遥相对，当初林姑娘就因为爱上潇湘馆的几竿竹子， 又喜欢那儿比别处幽静才居住。宝二爷，莫不是你又想起林姑娘？」 </w:t>
      </w:r>
    </w:p>
    <w:p>
      <w:r>
        <w:t xml:space="preserve">听袭人这么一说，我霎那间想到莫非黛玉已香消玉殒，忙问道：「林妹妹怎 么了？」 </w:t>
      </w:r>
    </w:p>
    <w:p>
      <w:r>
        <w:t>袭人笑道：「宝二爷忘了，林姑娘前些时日因家中有事，急回去处理一下， 估摸着再过段时间就会回来了。」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