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我的小龙女1-5</w:t>
      </w:r>
    </w:p>
    <w:p>
      <w:r>
        <w:t>我的小龙女</w:t>
      </w:r>
    </w:p>
    <w:p>
      <w:r>
        <w:t xml:space="preserve">作者:happyman 字数:19106字 2011/08/16发表於:18p2p </w:t>
      </w:r>
    </w:p>
    <w:p>
      <w:r>
        <w:t>第一章诞生</w:t>
      </w:r>
    </w:p>
    <w:p>
      <w:r>
        <w:t xml:space="preserve">我推开地下室的门，那颗堪比浴盆的巨蛋还安然躺在旧沙发上。看看手表上 的日期，自语：「就是今天了吧？」 </w:t>
      </w:r>
    </w:p>
    <w:p>
      <w:r>
        <w:t xml:space="preserve">三天前，在科学院工作的老朋友王文杰突然神秘兮兮地来到我家，多年没见 的他送给我一份匪夷所思的礼物——巨蛋，还不让我有拒绝的机会，不由分说就 把它搬到我那三层小别墅的地下室里，千叮万嘱说不能移动它，还说三天之内一 定孵化出来，然后就急匆匆走了，我再打他手机也没有接听。 </w:t>
      </w:r>
    </w:p>
    <w:p>
      <w:r>
        <w:t xml:space="preserve">科学家都是些不可理喻的家伙，既然他这么热情，我就答应下来好了，何况 我自己也是个不相上下的怪人——私家侦探。 </w:t>
      </w:r>
    </w:p>
    <w:p>
      <w:r>
        <w:t xml:space="preserve">说到王文杰，那家伙真是另类得很，小学的时候刚跟他认识，他就已经是个 超级恐龙迷，这不奇怪，哪个小男生对恐龙没兴趣呢？奇怪的是一晃二十年过去 了，他还真到了科学院，当上了研究员，让人想不服都不行。他平常极度低调， 同学聚会他向来都是不出现的，据说知道他手机号的老同学不超过三人，我是其 中之一。 </w:t>
      </w:r>
    </w:p>
    <w:p>
      <w:r>
        <w:t xml:space="preserve">话说回来，这个巨蛋乖乖躺在地下室的旧沙发上已经整整三天两夜，动都不 动一下，会不会孵不出来？母鸡孵小鸡需要用体温加热，可是这个地下室没有暖 炉，在这乍暖还寒的初春时节，能孵出什么东西？不过我多想也没用，还是趁早 锁门睡觉算了。 </w:t>
      </w:r>
    </w:p>
    <w:p>
      <w:r>
        <w:t xml:space="preserve">半夜里，噼噼啪啪的怪声把我从睡梦中吵醒，仔细听听，好象是有人在掰篱 笆上的木栏杆，我第一念头想到的是小偷，到窗口看看，自家和邻居的前后院子 连人影都没一个，篱笆也是毫发无损，声音从哪来？ </w:t>
      </w:r>
    </w:p>
    <w:p>
      <w:r>
        <w:t xml:space="preserve">我把物业管理的人叫过来，说也奇怪，那三个保安员一进我家，怪声立马消 失，他们左看右看没发现半点异常情况，无功而返，还埋怨我神经过敏。我也怀 疑是用脑过度导致幻觉，没多想，回到房间倒头继续睡。 </w:t>
      </w:r>
    </w:p>
    <w:p>
      <w:r>
        <w:t xml:space="preserve">快天亮的时候，我又被吵醒，这下比先前可怕得多，我听到的不是噼噼啪啪 的噪音，而是呜呜呜呜的哭声！哎哟，我的妈呀，这是传说中的闹鬼吗？我逼自 己冷静下来，捏捏大腿，痛，哭声还是断断续续地传来，这不是幻觉，更不是做 梦，而是真真实实的哭声！ </w:t>
      </w:r>
    </w:p>
    <w:p>
      <w:r>
        <w:t xml:space="preserve">我把灯打开，拿起防身短棍：「不管你是人是鬼，竟敢在我家里耍我，我就 把你揪出来狠狠揍一顿！」 </w:t>
      </w:r>
    </w:p>
    <w:p>
      <w:r>
        <w:t xml:space="preserve">客厅没事，走廊没事，厨房没事，浴室没事，书房没事，客房没事，阳台没 事，前后院子都没事，看来哭声的来源只有一个可能——地下室。 </w:t>
      </w:r>
    </w:p>
    <w:p>
      <w:r>
        <w:t xml:space="preserve">脑海里出现那个怪蛋的模样，白天看起来倒没什么，感觉就像放大了的鸭蛋 而已，可在这黎明前最黑暗的时刻，阵阵哭声在耳边萦绕，本来并不可怕的东西 也显得特别恐怖。 </w:t>
      </w:r>
    </w:p>
    <w:p>
      <w:r>
        <w:t xml:space="preserve">我蹑手蹑脚地走到地下室门口，叫人毛骨悚然的哭声近在咫尺，毫无疑问， 答案就在门后。 </w:t>
      </w:r>
    </w:p>
    <w:p>
      <w:r>
        <w:t>拍拍胸，吸吸气，咬咬牙——三！二！一！上！</w:t>
      </w:r>
    </w:p>
    <w:p>
      <w:r>
        <w:t xml:space="preserve">咚的一声把门踢开，哭声随之嘎然而止，来不及摸电灯开关了，我挥起短棍 就乱打一通：「打死你！打死你！」 </w:t>
      </w:r>
    </w:p>
    <w:p>
      <w:r>
        <w:t xml:space="preserve">「啊！」一声惨叫，我只觉打到什么东西，拿起手电筒细看，我完全不敢相 信自己的眼睛——那个巨蛋已经碎了，蛋白流到地上，滑溜溜的，破旧的沙发上 趴着个少女，浑身一丝不挂，尽是粘乎乎的蛋白，屁股上一道半尺长的淤痕，又 红又紫，真是触目惊心。 </w:t>
      </w:r>
    </w:p>
    <w:p>
      <w:r>
        <w:t xml:space="preserve">我没时间考虑巨蛋和少女有什么关系，满脑子只有一个想法，救人要紧！二 话没说把那少女抱到客厅，迅速从药箱里拿出绷带和纱布为她包扎。 </w:t>
      </w:r>
    </w:p>
    <w:p>
      <w:r>
        <w:t xml:space="preserve">过了几分钟，我把她的伤处包扎好了，她软趴在沙发上，一动不动，一言不 发，只有缓慢平稳的呼吸带动背部微微波动。 </w:t>
      </w:r>
    </w:p>
    <w:p>
      <w:r>
        <w:t>直到此时，我才有时间慢慢整理乱七八糟的思绪，巨蛋破碎了，里面到底是 什么东西？那少女又是何方神圣？如果说巨蛋和少女没有关系，那么地下室有整 整一尺厚的水泥外壳，门锁又是完好如初，少女是怎么进入地下室的呢？如果说 两者之间有关系，那么又是什么关系？难道那少女是从蛋里孵出来的？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