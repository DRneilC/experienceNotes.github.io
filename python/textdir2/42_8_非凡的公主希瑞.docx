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非凡的公主希瑞</w:t>
      </w:r>
    </w:p>
    <w:p>
      <w:r>
        <w:t>非凡的公主希瑞</w:t>
      </w:r>
    </w:p>
    <w:p>
      <w:r>
        <w:t xml:space="preserve"> 作者：不详 字数：4.7万 </w:t>
      </w:r>
    </w:p>
    <w:p>
      <w:r>
        <w:t>希瑞失踪了（一）</w:t>
      </w:r>
    </w:p>
    <w:p>
      <w:r>
        <w:t xml:space="preserve">一场起义军的宴会正在举行，安吉拉女王正在宴会上说，如果希瑞也来参加 该多好。「这么有趣的活动怎么会没有我」话音刚落，就听见有一把动听的女声 站在窗口平台上，那是希瑞。「大家好，我来晚了。」说着，她就跳了起来，从 空中翻了个筋斗落到地上来。多么美妙的一个姿势。落地时，由于空气的煽动吹 起了希瑞的裙子，在短短的一秒种，后排的人们都看到了希瑞的白色内裤，和一 讯间光滑的后背，可能希瑞习惯了这个姿势，所以没多大注意到。仰幕希瑞的人 们都差点流出了口水「哇，真性感，如果裙子再短点该多好。」这时，一个小孩 走了出来，说要表演一下节目，说着，他就走到，鲍儿、冰雪女王、格丽娜两母 女的桌子跟前，双手不断的在空中划圆，从而产生出一阵带有极其刺激性气味的 黑烟，四个人都立即晕了过去，希瑞见状，马上冲过去。小孩对希瑞施放黑烟， 黑烟弥漫在希瑞的四周，女超人终晕迷倒下，在旁的安吉拉也倒下了。在场的以 西利亚人民无不目瞪口呆，这时小孩转身一变，原来他就是蒙面人所化身的。 </w:t>
      </w:r>
    </w:p>
    <w:p>
      <w:r>
        <w:t xml:space="preserve">「哈哈，希瑞，我终于有机会收拾你了，你就永远地消失在这个世界，在另 外一个空间漂流吧。」说着，蒙面人用魔法将希瑞的身体从地板上升起，地上出 现了一个圆圆的黑洞，「下去吧」蒙面人喊道，只见她将希瑞的身体从空中送进 黑洞里面，在场的人都看见希瑞掉进了无尽深渊的黑洞里头……或者跌进了另一 个空间。 </w:t>
      </w:r>
    </w:p>
    <w:p>
      <w:r>
        <w:t xml:space="preserve">由于事发突然，拉兹夫人、卡耳和小木棒都得知了消息。「我们一定要想办 法救出希瑞。」拉兹夫人说道。「可希瑞到底被送到哪里去了，你要知道蒙面人 的魔法可是不好捉磨，」卡耳担心的回答道。「我们去翻阅所有的魔法书找答案 吧。」 </w:t>
      </w:r>
    </w:p>
    <w:p>
      <w:r>
        <w:t xml:space="preserve">希瑞被送进另一个空间后，跌落到地面上，慢慢地苏醒了。「傲，这是什么 地方，」希瑞看了看周围，黑漆漆的一片，只看见几个山洞，很明显这里是在山 恋的最底下，只看见有一个山洞隐约有点光芒。希瑞毫不犹豫地向那个发光的山 洞跑了过去，穿过一条通道，发现前面有一道河流，原来这里的河是山上面的瀑 布流下所成的，希瑞开心极了，连忙上前双膝跪下俯身用手拨了些水喝了起来， 「哦，好甜哦，舒服极了。」「厄！厄！！」突然一阵毛骨耸人然的叫声打破了 希瑞的正沉醉于喝水的开心中，她打了一下冷颤，是什么声音？她顺着声音望了 过去，随时准备着作战状态。只见三只红色的幽灵在空气中飘荡，飞到了河边， 有意识地向希瑞围着转。「这是什么？」希瑞目瞪口呆地望着这三只幽灵，体积 很小，形状有点像牛角，布满红色的身体飘荡在空气中，挺吓人的。希瑞一时之 间都不知道怎样对付它们才好。只见这三只幽灵围绕着希瑞的身体，开始行动了。 </w:t>
      </w:r>
    </w:p>
    <w:p>
      <w:r>
        <w:t>一只缠绕着希瑞的手臂，沿着她的胳膊向上移动，不时还咯吱一下希瑞的ｙ 部。希瑞感到这些幽灵滑滑的，还有点痒的感觉，使她的手臂被抬起，抓不到那 幽灵。另一只则缠着她的肩膀和胳膊之处。第三只就粘附在希瑞的大腿，然后转 到她大腿的内侧，不停的游动，还想有向裙底钻去的势头，那幽灵从左边的大腿 穿往右边的臀部，希瑞被下面那只搞得大腿内侧痒痒的，怕痒地合拢了双腿，但 手被上面两只幽灵架空，根本使不了。它们速度之快，时不时就从手臂游向身体， 从胸部围绕着一直绕过她细小的腰，然后又迅速地缠回到手臂上，两只幽灵就这 样分工起来，希瑞整个身体都觉得奇痒无比，整个腰部摇动了起来，背后突然传 来一丝痒痒的感觉，一只幽灵在她后背上钻去，希瑞像怕冷似的打了个寒颤，她 觉得全身不知不觉得骚痒了起来。幽灵的所到之处，都好像触动了她的每一条神 经，尤其经过她的胸部时，希瑞都觉得颤动了一下，「怎么会这样」，希瑞想着， 「得想办法解决这些坏东西」。突然她觉得她的下体特别痒，原来是在她大腿的 幽灵，钻进了裙底，沿着她的内裤游动，还时不时碰了她的阴部。希瑞顿时觉得 有一股热流慢慢的在她下体凝聚，但有并没有什么不适，她不知道为什么这些幽 灵为什么会令到自己这样，全身都有点发热的感觉。「哦，哦，走开，快走开， 哦」希瑞小声的叫着，于是她将身体加速３６０度旋转，将那三只红橙橙的幽灵 甩了出去。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