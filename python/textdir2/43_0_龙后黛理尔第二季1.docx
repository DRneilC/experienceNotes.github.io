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龙后黛理尔第二季1</w:t>
      </w:r>
    </w:p>
    <w:p>
      <w:r>
        <w:t>作者：ｋａｎｅｗｕｌｉｎ 字数：4100 发表於：春满四合院 上文链接：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