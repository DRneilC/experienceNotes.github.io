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贾宝玉现代穿越记</w:t>
      </w:r>
    </w:p>
    <w:p>
      <w:r>
        <w:t>是的，你没看错。号称「天下无能看回复时，呆了：以往几十页的回复，今天就只有一个，还是个他妈刷屏的：「最喜欢作者写的丝袜文」。你说你刷就刷吧，还他妈连个标点符号都不给。贾二爷当场恼了：咋鸡巴回事？仔细一看，原来网友们被另外一篇红楼题材的新长篇连载ｈ小说给拐跑了。</w:t>
      </w:r>
    </w:p>
    <w:p>
      <w:r>
        <w:t>作者ｉｄ「最爱葬花の小女籽」，小说名曰《虐我终将失去的宝玉》，又名《红楼女王日记》，再名《狗奴宝玉的性福人生》。贾二爷连忙点开观看，其中一段这样写道：「宝玉哥哥人虽然长的英俊漂亮，可惜鸡巴甚小，勃起后不到５厘米还有相当严重的包皮，做爱时间最长的一次也就坚持了５秒钟。但这丝毫阻止不了红楼第一冷艳美人黛玉对他的虐爱，也阻止不了宝玉内心对戴绿帽与做狗奴的深深渴望。那一日，贾政刚把粗大的鸡巴送入黛玉的湿泞小穴里，便把他爽的连连大叫道：「女王大人的蜜穴果然是极品，老夫平生从未体验过如此销魂动人的淫窟！」他刚赞美完，却被高贵大气上档次的黛玉美女扇了个大耳光：「蠢货！叫我女王妈妈！」贾政吓的连忙抽出鸡巴，跪地喊道：「贾政见过女王妈妈。」而旁边脖子上戴着狗项圈、拴着狗链子的宝玉，此刻趴在地上吐着舌头如同一只贱狗。他用可怜巴巴的眼神望着心爱的黛玉小声说道：「主人，我也想品尝下您宝贵的蜜穴。」黛玉听完扯动手中的链子，伸出玉指指着贾政说道：「去，让宝玉这只贱狗尝尝我小穴的味道。」贾政起身，把硬着的骚鸡巴对准了宝玉的小嘴。</w:t>
      </w:r>
    </w:p>
    <w:p>
      <w:r>
        <w:t>宝玉见状连忙一口含住贾政的鸡巴吃了起来，口中还不断淫声说道：「主人的肉穴滋味真好吃。」黛玉女王听完扬起手中的长鞭，把宝玉的白臀抽打出一道道红印。她打的越重，宝玉就享受，不断一声声的喊着女王主人，瑟瑟发抖的舔弄着贾政的鸡巴。」看完这段，货真价实的贾二爷差点没把肺给气炸了！他连忙给该文作者「最爱葬花の小女籽」发ｐｍ。</w:t>
      </w:r>
    </w:p>
    <w:p>
      <w:r>
        <w:t>内容不外乎批评该作者胡编乱造歪曲事实，既不尊重曹老先生的原着更严重败坏了贾宝玉男神的光辉形象。最后，他以「贾二爱鲍鱼」的名义表示，不排除将依法追究「最爱葬花の小女籽」的责任。贾二爷把洋洋洒洒写了几千字的ｐｍ书面警告发给了该作者。结果该作者就回复了一个字：「滚。」恼羞成怒的贾二爷又发了封ｐｍ，指责该文毫无真实性可言。</w:t>
      </w:r>
    </w:p>
    <w:p>
      <w:r>
        <w:t>该作者回复到：「那请你先解释下贵作品《红色霓虹灯下的阁楼淫梦》开篇中关于贾宝玉鸡巴长２０粗６的真实性，以及第十六回中他狂干７２小时，暴插黛玉妹妹到大小便失禁、心脏病突发的可能性。」贾二爷被人直戳痛处，只好回复说：「艺术，来于生活高于生活。即便宝玉鸡巴没有２０-６，至少１８-５总是有的吧。他跟黛玉狂干了３小时也不是不可能嘛。」半天，该作者又回复到：「什么１８-５，分明是１３-３！偶尔能续航１３分钟，都算他超常发挥。」贾二爷见此大惊失色，１３-３的确是自己火炮的型号，１３分钟更是言之凿凿确有其事。不过这逼怎么知道的如此清楚？贾二爷连忙又发ｐｍ：「可否见面一谈？我在中关以北附近。」该作者回复：「微信账号。」贾二爷赶紧内心忐忑的将自己的「一炮俊洞主」发了过去。</w:t>
      </w:r>
    </w:p>
    <w:p>
      <w:r>
        <w:t>不一会，一个名为「潇湘妃子的半枝红杏已翻墙」在微信上跟他打了个招呼。贾二爷看见这个名字，心中更是疑惑：潇湘妃子不是林黛玉那病婆娘的别号吗？半枝红杏已翻墙又是什么意思？正当他百思不得其解时，贾二爷突然看到微信距离显示：「潇ｘｘｘ墙，５米以内。」贾二爷跟跳了机器人舞一样，一点点转动脑袋，环视起欣欣咖啡屋。</w:t>
      </w:r>
    </w:p>
    <w:p>
      <w:r>
        <w:t>在他身后两个桌子外，有个一头卷烫发戴着墨镜的女人坐在那里。她上身ｐｕ皮紧身夹克，下身齐逼包臀小短裙，腿穿长筒黑丝袜，脚蹬绒毛长筒靴。当贾宝玉贾二爷望到她时，女人晃动着右手上的土豪金ｉｐ５跟他打招呼。等女人摘下墨镜后，那苍白的脸色，那略带倦意的眉眼，尤其是那一脸的淡淡病容，简直让贾二爷熟悉到不能在熟悉。啪喳，贾二爷手里的咖啡碗打的稀碎，他结结巴巴的对着那个女人问道：「你？你咋也来啦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