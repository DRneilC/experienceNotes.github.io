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格斗天王外传之全力之战1-6缺4</w:t>
      </w:r>
    </w:p>
    <w:p>
      <w:r>
        <w:t>格斗天王外传之全力之战</w:t>
      </w:r>
    </w:p>
    <w:p>
      <w:r>
        <w:t xml:space="preserve"> 作者：不详 字数：11472字 </w:t>
      </w:r>
    </w:p>
    <w:p>
      <w:r>
        <w:t>第一章</w:t>
      </w:r>
    </w:p>
    <w:p>
      <w:r>
        <w:t xml:space="preserve">「当当……」下课的钟声一响起，矢吹真吾一溜烟的冲出教室，五楼的屋顶 上躺着一个男子。 </w:t>
      </w:r>
    </w:p>
    <w:p>
      <w:r>
        <w:t>「学长，你要的牛奶面包。」</w:t>
      </w:r>
    </w:p>
    <w:p>
      <w:r>
        <w:t>「唔……真吾谢谢你。」</w:t>
      </w:r>
    </w:p>
    <w:p>
      <w:r>
        <w:t>「今天你要教我什麽招式呢？」</w:t>
      </w:r>
    </w:p>
    <w:p>
      <w:r>
        <w:t>「今天恐怕不行耶，雪子叫我载她回家……」</w:t>
      </w:r>
    </w:p>
    <w:p>
      <w:r>
        <w:t>「是吗……」真吾露出失望的表情。</w:t>
      </w:r>
    </w:p>
    <w:p>
      <w:r>
        <w:t>「抱歉了真吾……我先走一步……！」京笑着说。</w:t>
      </w:r>
    </w:p>
    <w:p>
      <w:r>
        <w:t>校门口，有个短发的美少女正在等着京。</w:t>
      </w:r>
    </w:p>
    <w:p>
      <w:r>
        <w:t>「京，你好慢喔，让一个女孩子等这麽久。」</w:t>
      </w:r>
    </w:p>
    <w:p>
      <w:r>
        <w:t>「哈哈……抱歉！抱歉！我在屋顶上睡着了，现在就回家吧……！」</w:t>
      </w:r>
    </w:p>
    <w:p>
      <w:r>
        <w:t xml:space="preserve">草薙京牵着他的kawazak i500与雪子一起走出校门。 </w:t>
      </w:r>
    </w:p>
    <w:p>
      <w:r>
        <w:t>「呦……草薙，好久不见了！」一个男人叫住京。</w:t>
      </w:r>
    </w:p>
    <w:p>
      <w:r>
        <w:t>「哦……这不是罗勃特吗？好久不见了，还有百合也在啊？」</w:t>
      </w:r>
    </w:p>
    <w:p>
      <w:r>
        <w:t>「嗨！京，好久不见了。」一年不见的阪崎百合还是有着甜甜的笑容。</w:t>
      </w:r>
    </w:p>
    <w:p>
      <w:r>
        <w:t xml:space="preserve">「雪子更成熟漂亮了，怎麽样？要不要跟我去约会啊？」罗勃特不改花心本 性。 </w:t>
      </w:r>
    </w:p>
    <w:p>
      <w:r>
        <w:t>「可是你不是有百合在车上吗？」雪子笑着说。</w:t>
      </w:r>
    </w:p>
    <w:p>
      <w:r>
        <w:t xml:space="preserve">罗勃特忽然感觉到一股惊人的杀气在背後腾腾燃烧，一回头便中了一拳，直 直的飞出车外。 </w:t>
      </w:r>
    </w:p>
    <w:p>
      <w:r>
        <w:t>「哈哈哈，你还是老样子啊……！」京哈哈大笑。</w:t>
      </w:r>
    </w:p>
    <w:p>
      <w:r>
        <w:t>「哼！这个大浑蛋！」百合骂。</w:t>
      </w:r>
    </w:p>
    <w:p>
      <w:r>
        <w:t xml:space="preserve">「其实今天我来找你是有一件是要跟你讲。」罗勃特收起了搞笑的样子，严 肃的说。 </w:t>
      </w:r>
    </w:p>
    <w:p>
      <w:r>
        <w:t xml:space="preserve">「听说八神已拿到了超越大蛇八杰集的神秘力量，我怕他会来找你麻烦，所 以特地来跟你讲！」 </w:t>
      </w:r>
    </w:p>
    <w:p>
      <w:r>
        <w:t xml:space="preserve">「超越大蛇的力量吗……」草薙显的兴致勃勃，但在一旁的雪子却暗自的替 京担心。 </w:t>
      </w:r>
    </w:p>
    <w:p>
      <w:r>
        <w:t xml:space="preserve">「我哥哥也已经去调查了，相信不久之後就会有结果的。」阪崎百合补充说 明。 </w:t>
      </w:r>
    </w:p>
    <w:p>
      <w:r>
        <w:t xml:space="preserve">罗勃特点点头说：「还有，山崎龙二那小子你也要注意。好了，大概就是这 样，我要先走一步了，你自己小心！」说罢罗伯特便戴着百合离开了。 </w:t>
      </w:r>
    </w:p>
    <w:p>
      <w:r>
        <w:t>「你跟八神的心结还没有解决吗？京？」雪子问。</w:t>
      </w:r>
    </w:p>
    <w:p>
      <w:r>
        <w:t xml:space="preserve">「嗯……自从打倒杰尼兹之後八神就陷入了疯狂的状态，他现在只把打倒我 视为人生的目标。」 </w:t>
      </w:r>
    </w:p>
    <w:p>
      <w:r>
        <w:t>「京……你一定要小心一点，毕竟八神也不是好惹的。」</w:t>
      </w:r>
    </w:p>
    <w:p>
      <w:r>
        <w:t xml:space="preserve">「我知道，这一次我会跟他做个了结，这是我们的宿命之战！」京燃起了熊 熊的斗志。 </w:t>
      </w:r>
    </w:p>
    <w:p>
      <w:r>
        <w:t xml:space="preserve">送雪子回家之後，京骑着机车回家，刚抵达家门口就看到刚慢跑回来的草柴 舟。 </w:t>
      </w:r>
    </w:p>
    <w:p>
      <w:r>
        <w:t xml:space="preserve">「京，你回来啦，里面有人找你……是个大美女欧……哈哈哈，你这小子， 比我还行啊！」柴舟用手撞京，京觉得莫名其妙，抓抓头进了屋子。 </w:t>
      </w:r>
    </w:p>
    <w:p>
      <w:r>
        <w:t>「京，这位是八神理奈。今天特地来找你的。」草薙夫人如是说。</w:t>
      </w:r>
    </w:p>
    <w:p>
      <w:r>
        <w:t xml:space="preserve">「草薙京你好，我是八神理奈，是庵的姊姊。今天来找你是有件事想请你帮 忙。」说话的是个长发的美女，成熟的气息加上时髦的穿着，使得她看起来十分 迷人。 </w:t>
      </w:r>
    </w:p>
    <w:p>
      <w:r>
        <w:t>「有事就请直说吧！」京爽快的说。</w:t>
      </w:r>
    </w:p>
    <w:p>
      <w:r>
        <w:t>「好的……可是……」八神理奈似乎有点吞吞吐吐。</w:t>
      </w:r>
    </w:p>
    <w:p>
      <w:r>
        <w:t>草薙夫人会意，笑笑走出房门，并将门关上。</w:t>
      </w:r>
    </w:p>
    <w:p>
      <w:r>
        <w:t xml:space="preserve">「是这样的，你也知道庵的事情了，他已经很久没回家了，得到了新的力量 让他变的更疯狂，我实在不忍心看到他这样。」理奈拿出一把枪说：「希望你在 制服他的时候用这把枪结束他的性命，让他重痛苦中解放。」 </w:t>
      </w:r>
    </w:p>
    <w:p>
      <w:r>
        <w:t>京大吃一惊：「什麽……你要我杀了他……这……他可是你弟弟耶！」</w:t>
      </w:r>
    </w:p>
    <w:p>
      <w:r>
        <w:t>「就是因为他是我弟弟，我才要你这麽做。」理奈显得有些黯然。</w:t>
      </w:r>
    </w:p>
    <w:p>
      <w:r>
        <w:t>「不过……要我杀了他，实在有点……」京显的很为难。</w:t>
      </w:r>
    </w:p>
    <w:p>
      <w:r>
        <w:t>「只要你帮我完成这件事，我会给你报酬的。」理奈说。</w:t>
      </w:r>
    </w:p>
    <w:p>
      <w:r>
        <w:t>「报酬，什麽报酬？」草薙京正想问时，理奈的唇已经贴了上来，理奈的双 峰顶着京的胸膛，京只觉得舒服极了，嘴唇一片湿热，使得京的下体迅速澎涨了 起来。理奈用她柔软的双手抚摸京的肉棒，隔靴搔痒令京的肉棒已经快要爆炸。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