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剑影柔情</w:t>
      </w:r>
    </w:p>
    <w:p>
      <w:r>
        <w:t>碧空如洗，阳光灿烂，远处皑皑的雪山映的天空更加洁净。</w:t>
      </w:r>
    </w:p>
    <w:p>
      <w:r>
        <w:t>山尖上白雪皑皑，在阳光的照射下发出刺眼的光芒，丝丝白云缠绕在山间，就如给雪山围上一条玉带。山下则碧草青青，春意盎然，初春的阳光透过斑驳的树影照在林间的空地上，一条雪水化成的小溪蜿蜒的伸向远方，溪水撞击着岩石，发出快乐的响声。</w:t>
      </w:r>
    </w:p>
    <w:p>
      <w:r>
        <w:t>林间的空地上，一位白衣少女正在练剑，她身材健美，容颜俏丽，身手异常矫捷。她纵身而起，白色的身影飘荡在枝头，彷佛是一只美丽的大鸟在树叶上舞蹈，她闪身落地，却又像树叶一样轻盈，白色的衣裙随风飘荡，就像是九天的仙女落入凡尘。</w:t>
      </w:r>
    </w:p>
    <w:p>
      <w:r>
        <w:t>「雪菲，你过来一下。」河畔上不知何时多了一位清逸的老尼姑。</w:t>
      </w:r>
    </w:p>
    <w:p>
      <w:r>
        <w:t>「师父」白衣少女纵身一跃，落到老尼姑面前。</w:t>
      </w:r>
    </w:p>
    <w:p>
      <w:r>
        <w:t>「雪菲，你跟为师学艺有几年了？」「师父，你……你为什么问这个？如果我没记错的话，我跟师父学艺已经有十年了。」「十年了，」老尼姑长叹了一口气，「是啊，十年了，你也十八岁了，也该下山试试身手了。」「师父，」纪雪非很惊诧，「师父，难道徒儿做错了什么吗？要师父赶徒儿走？」「唉，其实我也舍不得你走啊，你乖巧听话，为师很喜欢你，只是你家中来信，说你父亲病重，希望你回去一下。」「师父，那好吧。徒儿回家侍奉父母，待父亲病情好转之后，再回来孝顺你老人家。」「雪菲，你十年苦练，武功已是不弱，加上为师的这把御天神剑，也可称得上是江湖一流高手了。只是，你个性柔弱，又缺少江湖历练，让为师放心不下啊。」「师父请放心，徒儿回家探望父母后，一定会来侍奉师父，时时陪伴在师父身旁。」「傻孩子，」老尼姑微微一笑，「你收拾一下，这就回去吧。」「是，徒儿遵命。」纪雪菲向师父跪拜磕头，转身离开了。她却不知，此次踏入江湖，将遭受怎样的磨难，又将掀起怎样的腥风血雨。</w:t>
      </w:r>
    </w:p>
    <w:p>
      <w:r>
        <w:t>明媚的阳光下，小镇上赶集市的人群熙熙攘攘。两个衣衫褴褛的乞丐正在沿街乞讨，那是母子二人。母亲有三十多岁的样子，面容憔悴，拄着拐杖，时不时地还大口喘着气，好像有很严重的病。小孩大约有十二、三岁，脸上满是灰尘，模样到是乖巧可爱。</w:t>
      </w:r>
    </w:p>
    <w:p>
      <w:r>
        <w:t>母子二人互相搀扶着，不时地向行人以及商贩作着揖。突然，前面人群一阵骚动，几个家丁拥着一个恶少横冲直撞的走过来。那乞丐女人躲闪不及，被撞到在地，刚刚要到的几个铜钱也撒了一地。</w:t>
      </w:r>
    </w:p>
    <w:p>
      <w:r>
        <w:t>「娘……娘，你怎么样了？娘……」只见那恶少还不满意，冲上去狠狠地对躺在地上的女人踢了两脚。「妈的，敢撞老子，你活的不耐烦了。」女人被踢了几脚后，张口「啊」地突出一股鲜血，眼看已是不行了，「娘……娘……「少年哭喊着扑到女人的身上，」我和你们拼了……「少年拿起木棒，转身扑向恶少，却被旁边的家丁一脚踢翻，几个家丁冲过去对着少年就是一阵拳打脚踢，看着这凄惨的场景，围观的人群却是敢怒而不敢言。</w:t>
      </w:r>
    </w:p>
    <w:p>
      <w:r>
        <w:t>「住手。」猛地传来一声娇呲，清脆的声音震住了所有人，只见一个白衣少女手握一把宝剑，横眉立目的站在人群中。「你们这帮恶徒，不要欺人太甚。」来的正是下山回家，路过此地的纪雪菲。</w:t>
      </w:r>
    </w:p>
    <w:p>
      <w:r>
        <w:t>「呃，嘿嘿……」恶少突然见到一个美丽的少女，两眼顿时放出淫秽的光芒，色迷迷的打量着纪雪菲。「哈哈……好漂亮的小娘们，来，随大爷回家玩玩。」说着，伸出手，竟然想摸纪雪菲漂亮的脸蛋。</w:t>
      </w:r>
    </w:p>
    <w:p>
      <w:r>
        <w:t>「你……」纪雪菲气得满面通红，他自幼在山上随师父长大，常常是自己一个人陪伴着清灯古佛，长期以来养成孤傲的性格，不善言谈。此时面对恶少语言的羞辱，加上恶少又想对她动手动脚，也不答话，抬手就是一记耳光。</w:t>
      </w:r>
    </w:p>
    <w:p>
      <w:r>
        <w:t>「啪」的一声，恶少被扇的的原地转了一圈，捂着通红的面颊，大声喊叫，「臭娘们，敢打我？看我不收拾你，来人，给我上。」家丁们一哄而上，把纪雪菲围在当中，只是他们哪是纪雪菲的对手，不几下，就都被打翻在地，那恶少恼羞成怒，抓起一张桌子向纪雪菲砸去，纪雪菲恼恨他出言侮辱自己，拔出宝剑，刺向恶少，宝剑穿过桌子，不偏不倚正好刺中恶少的咽喉，恶少呆呆得看着宝剑，似乎是不相信眼前的现实，「扑通」一声倒下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