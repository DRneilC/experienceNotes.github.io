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H神奇宝贝58-72</w:t>
      </w:r>
    </w:p>
    <w:p>
      <w:r>
        <w:t xml:space="preserve">作者：双方斗心 字数：55000 链接：thread-4352550-1-1. </w:t>
      </w:r>
    </w:p>
    <w:p>
      <w:r>
        <w:t xml:space="preserve">草之芬芳，介绍，目录，其他13页就是道馆所有女 的记录，名字照片，年龄，爱好，性格，是否处女，还有家庭住址，成员，还有 性癖，作息时间全部都记录在案，甚至怎么调教攻略都有记载，小狂看到，一个熟悉的 影子又出现了，「这不是早上那个被我撞到的女的嘛。」小狂笑了，没想到这个 也是自己的目标嘛。 </w:t>
      </w:r>
    </w:p>
    <w:p>
      <w:r>
        <w:t xml:space="preserve">暮铃，24岁，彩虹市道馆后厨管理，家庭住址彩虹街道，蓝海街，64号，5 单元，5 节中门，爱好，做饭，无神奇宝贝，非处女，未婚，性格，和蔼，善良， 里性格，放纵，淫欲，性癖：强奸，性虐，作息时间，11点工作，其余时间买菜， 休息，难度：c ，无难度的一个角色，可随意攻略，里性格不为人知，容易沦陷， 在道观地位中上，是个大街都喜欢的大姐姐形象。 </w:t>
      </w:r>
    </w:p>
    <w:p>
      <w:r>
        <w:t xml:space="preserve">「卧槽……这么惨啊……这姐们，这么简单啊。」小狂有些无语，这么简单 攻略，跟白送一样嘛。 </w:t>
      </w:r>
    </w:p>
    <w:p>
      <w:r>
        <w:t xml:space="preserve">小狂有继续往下翻，各式各样的女的滑落小狂的眼前，一共13个女人里面有 萝莉有少妇，可以说是非常全面。 </w:t>
      </w:r>
    </w:p>
    <w:p>
      <w:r>
        <w:t>「看来我这次有的玩了。」小狂淫笑一声。</w:t>
      </w:r>
    </w:p>
    <w:p>
      <w:r>
        <w:t xml:space="preserve">『叮—主线任务，分类一：和平之花，将香水还给馆主，并获得胜利，不对 道观的一个女的下手，获得奴隶值。50点，捕网球一个，万花球一个，草系属性 强化3 ，全部等级上升5 级，分类二，黑暗之花，将香水还给馆主，并获得胜利， 同时捕获所有女性，获得奴隶值？，奴隶值数量看结果而定，身体强化1 ，草系 属性强化1 ，全体等级上升10，本次奴隶值全部都要最后结果总算，中途所有奴 隶值全部累计到最后。』「我还是笑道。 </w:t>
      </w:r>
    </w:p>
    <w:p>
      <w:r>
        <w:t>这页上面是一个萝莉的照片，一堆信息在页面上显示。</w:t>
      </w:r>
    </w:p>
    <w:p>
      <w:r>
        <w:t xml:space="preserve">『铃梦槿，15岁，彩虹市道馆见习人员，家庭住址，翠黄街，42号，3 单元， 6 节南门，爱好，撒娇，神奇宝贝，喇叭芽，处女，未婚，性格，天真，善良， 作息时间，随意，难道：c ，难度较低的一个角色，容易被征服，无特殊攻略， 建议前期攻略，性癖：无，』铃梦槿的资料全都写在上面，看上去很简单。 </w:t>
      </w:r>
    </w:p>
    <w:p>
      <w:r>
        <w:t xml:space="preserve">小狂轻笑一声，将手册放到背包里，走了出去，开始去攻略他的第一个目标， 小狂照着资料的提示很快就找到了铃梦槿的住所，对于小狂来说，进入一个人的 家里还是非常的简单的，小狂走进屋子，屋子历史标准的3 屋一厅2 卫一阳的标 准，小狂看着屋里没有一个人，就在屋里四处的走走，小狂走进铃梦槿的屋子里， 里面有很多铃梦槿的照片，小狂看了几眼，全部都是铃梦槿卖萌的照片。「看来 这姑娘很爱卖萌嘛，不过一会不知道她会不会喜欢我让她完全变成女人呢。」小 狂一边看着照片，一边笑道。 </w:t>
      </w:r>
    </w:p>
    <w:p>
      <w:r>
        <w:t xml:space="preserve">看了几眼，小狂转身走了出去，走到客厅，小狂看到桌子上个纸条，小狂拿 起来一看。 </w:t>
      </w:r>
    </w:p>
    <w:p>
      <w:r>
        <w:t xml:space="preserve">『亲爱的，女儿，爸爸妈妈今晚上要加班，饭已经都给你做好放到冰箱里， 你自己拿出来热热就行了，注意安全，爱你的妈妈。』「看来还是天助我也啊。」 小狂笑了一下，将纸条放到原位，看了一下时间已经5 点了，小狂闲着也是闲着 打开电视机，就像在自己家一样看着电视，电视里正演着，精灵决斗，小狂看着 起劲从冰箱里拿出一瓶可乐，一边喝一边看。 </w:t>
      </w:r>
    </w:p>
    <w:p>
      <w:r>
        <w:t xml:space="preserve">『咔』开门的声音响起，小狂干净关掉电视，拿着可乐，躲到了旁边的阳台 后面。 </w:t>
      </w:r>
    </w:p>
    <w:p>
      <w:r>
        <w:t xml:space="preserve">「爸妈，我回来了。」一个动人的声音响起，小狂一边喝着可乐，因为视角 的问题，看不到客厅里面，「啊。有素这样啊。」小狂又听到一声叹息，小狂想 看来她是看到了客厅里的纸条。 </w:t>
      </w:r>
    </w:p>
    <w:p>
      <w:r>
        <w:t xml:space="preserve">随后打开冰箱还有打开煤气的声音开始响起，小狂探出头，看到一个较小的 身体，正在厨房里面忙碌，小狂又喝了一口可乐，「真不错呢。」小狂笑道。 </w:t>
      </w:r>
    </w:p>
    <w:p>
      <w:r>
        <w:t>忙碌了几十分钟，铃梦槿将煤气阀关掉，将食物都端到客厅，打开电视，一 边看着电视，一边吃着饭，小狂看到铃梦槿正津津有味的看着电视，根本就没发 现他，小狂轻笑，伸出右手，一股粉红色透明的气体从小狂的右手散出，飘到了 客厅里面这个就是小狂的技能思春淫风，虽然只是一个小春药，不要对付不经人 事的家伙还是够了的。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