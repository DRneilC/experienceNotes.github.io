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恶魔的道具1-6</w:t>
      </w:r>
    </w:p>
    <w:p>
      <w:r>
        <w:t>小弟在别家网站上看到的一篇文章，感觉创意和题材新颖，所以就转过来了，瞬间被黑色和红色给取代，换成了一个从没见过的网站。</w:t>
      </w:r>
    </w:p>
    <w:p>
      <w:r>
        <w:t>「魔界拍卖网？」这是啥？新噱头吗？不过排版方式实在是有够平板的啊。</w:t>
      </w:r>
    </w:p>
    <w:p>
      <w:r>
        <w:t xml:space="preserve">「耶？」才随便点一个东西进去，我的目光却马上就被吸引住了，不过不是 因为网页或商品的内容，而是在「专业外送员」这几个字的下方竟然有一排正妹 的图片，而且每个都穿着性感的小恶魔装，露出火辣的身材，也就是说只要我买 了他们的产品就可以指定其中一人送货来我家，没错吧？ </w:t>
      </w:r>
    </w:p>
    <w:p>
      <w:r>
        <w:t xml:space="preserve">那……就选这个好了，我按下一名看起来大约十六、七岁的女孩的图片，年 龄相近一点的我会比较不紧张。 </w:t>
      </w:r>
    </w:p>
    <w:p>
      <w:r>
        <w:t xml:space="preserve">突然，一个小小的身影从我的电脑萤幕中衝了出来，吓得我连人带椅地摔在 地上，仔细一看，那个身影竟然就是我刚刚所选的女孩，不过身高小了好几号， 只比我的手掌大些，还抱着一个比她身高还高的槌子。 </w:t>
      </w:r>
    </w:p>
    <w:p>
      <w:r>
        <w:t>「呵……呵呵……这算诈欺吧……」我被吓得有点语无伦次。</w:t>
      </w:r>
    </w:p>
    <w:p>
      <w:r>
        <w:t>「什麼？」眼前……应该是恶魔的女孩说。</w:t>
      </w:r>
    </w:p>
    <w:p>
      <w:r>
        <w:t>「没事，妳可以说明一下现在是什麼情况吗？」稳住情绪後，我问。</w:t>
      </w:r>
    </w:p>
    <w:p>
      <w:r>
        <w:t xml:space="preserve">「我不懂你的意思，不过这个是你所买的「不公正的法官」，请确定。」说 完，她就将手中的槌子递到我眼前。 </w:t>
      </w:r>
    </w:p>
    <w:p>
      <w:r>
        <w:t>接过槌子後，我问：「这个是做什麼用的？」</w:t>
      </w:r>
    </w:p>
    <w:p>
      <w:r>
        <w:t xml:space="preserve">「你没看说明就买了喔？只要用这个槌子对着目标搥下，就会对目标这十分 锺内对你所做的事情进行审判，并给予永久性的惩罚，而且所有人都会觉得这个 惩罚是理所当然的，从以前就是如此，当然，审判的结果绝对会偏袒你，像是如 果有人打你一拳，可能就会被判天天被你殴打。」 </w:t>
      </w:r>
    </w:p>
    <w:p>
      <w:r>
        <w:t>「好强啊。」这何止是不公正而已啊。</w:t>
      </w:r>
    </w:p>
    <w:p>
      <w:r>
        <w:t>「你满意就好，那麼请付三十万魔币。」</w:t>
      </w:r>
    </w:p>
    <w:p>
      <w:r>
        <w:t>「什麼是魔币？」这要钱？</w:t>
      </w:r>
    </w:p>
    <w:p>
      <w:r>
        <w:t xml:space="preserve">「你也太夸张了吧，连这都不知……等等！这裡该不会是人界吧？」她突然 紧张地问。 </w:t>
      </w:r>
    </w:p>
    <w:p>
      <w:r>
        <w:t>「是啊。」</w:t>
      </w:r>
    </w:p>
    <w:p>
      <w:r>
        <w:t xml:space="preserve">「不好意思，请当作没这次的交易吧，把东西交回来，我们不能把东西卖给 人类。」 </w:t>
      </w:r>
    </w:p>
    <w:p>
      <w:r>
        <w:t>「不要。」这玩意可是个好东西，我还要用它来报复林琦涵呢。</w:t>
      </w:r>
    </w:p>
    <w:p>
      <w:r>
        <w:t>「这可由不得你！」话还没说完，她的立刻化成利刃，并往我飞了过来。</w:t>
      </w:r>
    </w:p>
    <w:p>
      <w:r>
        <w:t>「是吗？」我朝她敲下槌子。</w:t>
      </w:r>
    </w:p>
    <w:p>
      <w:r>
        <w:t xml:space="preserve">这时，槌子突然发出低沉的声音：「妳犯下了「诈欺」与「意图伤人」两条 罪状，判妳不得违抗他的命令，且不得伤害他。」 </w:t>
      </w:r>
    </w:p>
    <w:p>
      <w:r>
        <w:t>声音一结束，女孩也同时停下动作，说：「把东西还来！」</w:t>
      </w:r>
    </w:p>
    <w:p>
      <w:r>
        <w:t>「不要。」我回答。</w:t>
      </w:r>
    </w:p>
    <w:p>
      <w:r>
        <w:t>「是吗？那也没办法了，我要回去了。」</w:t>
      </w:r>
    </w:p>
    <w:p>
      <w:r>
        <w:t>「等等，我还有问题要问。」</w:t>
      </w:r>
    </w:p>
    <w:p>
      <w:r>
        <w:t>「什麼事？」她歪着头问。</w:t>
      </w:r>
    </w:p>
    <w:p>
      <w:r>
        <w:t xml:space="preserve">「先回到原先的问题，什麼是魔币？和灵魂有关吗？」这可得先搞清楚，我 可不想莫名其妙地就死掉。 </w:t>
      </w:r>
    </w:p>
    <w:p>
      <w:r>
        <w:t xml:space="preserve">「魔币就是魔界的通行货币，与灵魂的关係不大，不过因为近年天上的傢伙 势力很强，所以取得灵魂的管道减少了，所以灵魂的价码很高。」 </w:t>
      </w:r>
    </w:p>
    <w:p>
      <w:r>
        <w:t>「总之不会夺走我的灵魂吧？」这才是我真正在意的地方。</w:t>
      </w:r>
    </w:p>
    <w:p>
      <w:r>
        <w:t>「恩，在天界的规定下，我们不能用这种方式获得灵魂。」她点头。</w:t>
      </w:r>
    </w:p>
    <w:p>
      <w:r>
        <w:t xml:space="preserve">「好了，要问的问完了，我想想还有什麼要妳做的？」虽然小了点，不过也 还是个美女，不做点色色的事情好像说不太过去呢。 </w:t>
      </w:r>
    </w:p>
    <w:p>
      <w:r>
        <w:t>「那麼先帮我……」</w:t>
      </w:r>
    </w:p>
    <w:p>
      <w:r>
        <w:t>叮咚！</w:t>
      </w:r>
    </w:p>
    <w:p>
      <w:r>
        <w:t>该死！房东怎麼这麼会挑时间啊？</w:t>
      </w:r>
    </w:p>
    <w:p>
      <w:r>
        <w:t>「算了，妳先回去吧，这东西的钱要记得帮我出。」我下令。</w:t>
      </w:r>
    </w:p>
    <w:p>
      <w:r>
        <w:t>确定女孩离开後，我才去打开小套房的门。</w:t>
      </w:r>
    </w:p>
    <w:p>
      <w:r>
        <w:t xml:space="preserve">「怎麼那麼慢啊。」门口一名打扮得相当流行的美女一边抱怨，一边走进我 的房间裡. 是的，这个年仅二十五岁的女子正是我的房东，这整栋公寓都是她父 母留给她的遗产。 </w:t>
      </w:r>
    </w:p>
    <w:p>
      <w:r>
        <w:t>「抱歉抱歉，那麼这次多少？」我问。</w:t>
      </w:r>
    </w:p>
    <w:p>
      <w:r>
        <w:t>「还是一样七千。」她理所当然地说，妈的！这样一间小套房竟然一个月要 七千，要不是离学校超近，我才不会租这裡，对了，干脆来试试这槌子。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