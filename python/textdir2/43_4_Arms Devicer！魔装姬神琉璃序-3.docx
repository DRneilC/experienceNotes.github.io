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Arms Devicer！魔装姬神琉璃序-3</w:t>
      </w:r>
    </w:p>
    <w:p>
      <w:r>
        <w:t>（因为序章发布不出，所以采用解压包形式附上，有需求的童鞋可以下载来看）</w:t>
      </w:r>
    </w:p>
    <w:p>
      <w:r>
        <w:t xml:space="preserve"> arms devicer！魔装姬神琉璃 </w:t>
      </w:r>
    </w:p>
    <w:p>
      <w:r>
        <w:t xml:space="preserve">作者：鬼畜3g 字数：39000（算上序章的话总共50000字。） 2013/09/08发表於：春满四合院 </w:t>
      </w:r>
    </w:p>
    <w:p>
      <w:r>
        <w:t xml:space="preserve"> ＊＊＊＊＊＊＊＊＊＊＊＊＊＊＊＊＊＊＊＊＊＊＊＊＊＊＊＊＊＊＊＊＊＊＊ 作者前言 </w:t>
      </w:r>
    </w:p>
    <w:p>
      <w:r>
        <w:t xml:space="preserve">各位，我是鬼畜3g，混在魔都上海的工口游戏爱好者和业余作家。我写这 个同人小说，最初是因为玩了《arms devicer》这个同人游戏，这个游戏貌似是 类似机战同人的热血冒险游戏，其实带有大量工口剧情和ｎｔｒ（绿帽）剧情。 我个人认为这是一个比较经典的同人游戏，可惜汉化组一直没有成功汉化。我看 得懂游戏原着的剧情，却没有能力汉化，原来打算写一个剧情解说，但是如果花 费那么多时间下去，还不如把这个游戏改编成一个正式的同人小说。 </w:t>
      </w:r>
    </w:p>
    <w:p>
      <w:r>
        <w:t xml:space="preserve">该小说的角色设定和剧情方面参考了游戏原着，当然具体的人物设定、世界 观和剧情路线还是按照我自己的风格写，所以肯定有许多与游戏原着不一样的地 方。 </w:t>
      </w:r>
    </w:p>
    <w:p>
      <w:r>
        <w:t xml:space="preserve">这部小说属於非盈利的同人作品，因此没有版权问题。带插图的版本首发在 「龙坛书网」连载，不带插图的版本在「春满四合院」等网站连载。 ＊＊＊＊＊＊＊＊＊＊＊＊＊＊＊＊＊＊＊＊＊＊＊＊＊＊＊＊＊＊＊＊＊＊＊ </w:t>
      </w:r>
    </w:p>
    <w:p>
      <w:r>
        <w:t>登场主要人物和名词简介（随着剧情展开更新）——</w:t>
      </w:r>
    </w:p>
    <w:p>
      <w:r>
        <w:t xml:space="preserve">琉璃：本书女主角，英气勃勃的１７岁运动型美少女，东西方混血儿，金发 黑瞳，脸蛋甜美，身材姣好，性格活泼纯真，正义感强烈，但缺少对世间险恶的 警戒心，对不怀好意的男人缺乏警惕心。现世界的魔装战姬之一，有成为最强的 魔装战姬「魔装姬神」的潜质，目前与恋人私奔离家出走。 </w:t>
      </w:r>
    </w:p>
    <w:p>
      <w:r>
        <w:t xml:space="preserve">现世界：琉璃出生的世界，文明程度类似中世纪，分成东方大陆、西方大陆 和新大陆三个主要区域，农耕渔业矿产和手工业作为主要生产力，剑与魔法作为 主要武力，也有一些来自异世界的科技文明，政治体系各有不同。 </w:t>
      </w:r>
    </w:p>
    <w:p>
      <w:r>
        <w:t xml:space="preserve">新大陆：现世界蓬勃发展的大陆，琉璃与同伴们冒险的舞台，原本几乎没有 人类存在，原住民是各种亚人类和魔兽。这片土地上的人类都是来自东方大陆和 西方大陆的移民以及移民后代，人类到来之后建立起一个个行政独立的城邦。 </w:t>
      </w:r>
    </w:p>
    <w:p>
      <w:r>
        <w:t xml:space="preserve">大导师比安：琉璃的父亲，西方大陆移民的后代，新大陆文武双全的绝世天 才，４４岁，精通现世界魔法和异世界科技，对女儿从小进行严格的战斗训练， 貌似缺乏亲情，导致父女感情不太好。他结合现世界的魔法与异世界的科技发明 了各种魔装兵器，同时也是许多魔装兵器使用者的导师，培养出不少英才。 </w:t>
      </w:r>
    </w:p>
    <w:p>
      <w:r>
        <w:t xml:space="preserve">魔装兵器：大导师比安发明的能让人类战士发挥超常战斗力的武器，外表是 剑、刀、斧、枪、拳套等等。每件魔装兵器都有不同属性和特徵，分成专用型和 量产型。专用型的魔装兵器只能供少数有特殊资质的人使用，积累战斗经验后会 自我成长变得更强。量产型的魔装兵器许多人都能用，但没有自我成长能力。 </w:t>
      </w:r>
    </w:p>
    <w:p>
      <w:r>
        <w:t xml:space="preserve">魔装战士：使用各种量产型魔装兵器的人，综合战斗力要强於使用通常武器 的同样级别战士。量产型魔装兵器可以大批生产，新大陆的许多冒险者都广泛使 用。 </w:t>
      </w:r>
    </w:p>
    <w:p>
      <w:r>
        <w:t xml:space="preserve">魔装战将（战姬）：有特殊资质，能使用大导师比安亲手制造的专用型魔装 兵器的人，男性统称为魔装战将，女性统称为魔装战姬。专用型魔装兵器无法大 批生产，又对使用者的资质要求很高，所以魔装战将和魔装战姬的数量很少。 </w:t>
      </w:r>
    </w:p>
    <w:p>
      <w:r>
        <w:t xml:space="preserve">无名巨剑：琉璃专用的魔装兵器，外表是一柄巨剑，需要极大的腕力才能挥 舞，本身不带任何属性，除了特别沉重之外毫无特点，初始威力很低，似乎是一 件用起来吃力不讨好的失败品，但好像隐藏着不可思议的成长潜力。 </w:t>
      </w:r>
    </w:p>
    <w:p>
      <w:r>
        <w:t>魔装姬神：被公认为最强的魔装战姬的超级女英雄荣誉称号。</w:t>
      </w:r>
    </w:p>
    <w:p>
      <w:r>
        <w:t>魔装战神：被公认为最强的魔装战将的超级男英雄荣誉称号。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