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高校爆乳拳王 佐弥子2章</w:t>
      </w:r>
    </w:p>
    <w:p>
      <w:r>
        <w:t>一章「学园四大天王」</w:t>
      </w:r>
    </w:p>
    <w:p>
      <w:r>
        <w:t xml:space="preserve">君王学园中充领天下的霸王是能在学园里打倒所有的敌手，贱踏敌人的尸体 成为最高点的制霸王者，新的霸王大部分都会在学园设立四大天王，炎王、雷王 、女帝和霸王四人，霸王能用旗下的旗子来替他完成充治这所学园的霸业，织田 佐弥子是个想要成为学园霸王的爆乳女高中生，她成为霸王道路的试验就要展开 了，现在来为大家分析她的个人资料。 </w:t>
      </w:r>
    </w:p>
    <w:p>
      <w:r>
        <w:t xml:space="preserve">织田佐弥子１５岁，身高１７３ｃｍ体重５０ｋｇ．三围１００（ｈ）４８ ．８８，有着古典美人的外貌，个性内向沉着冷静内心善良体贴，拥有着丰满的 爆乳胸部与充满弹力的翘臀，敏感弱点地带是阴道，喜欢的东西是冰淇淋，讨厌 下流的事物与话语，兴趣是自我磨炼，黑色的瞳孔，留着至小腿长的黑色长发， 头后后面最后一条头发用着红色带子绑成的小段马尾，脖子戴着红色心型翅膀的 白色项链，上半身穿着白色学园长袖无拉链的小背心和低胸的白色学园衬衫，下 半身穿着白色性感丁字裤和至大腿长的黑色迷你短裙与至大腿长的黑色长袜和黑 色球鞋，擅长近战格斗术，必杀是反击怒拳。 </w:t>
      </w:r>
    </w:p>
    <w:p>
      <w:r>
        <w:t xml:space="preserve">故事发生在日本东京地区，织田佐弥子为了成为君王学园的霸王，十五岁离 开了故乡京都一个人来到了热闹的东京市区来，用了过去存的零用钱租了一间在 君王学园附近的透天二楼房子，光是这些就让她花了不少钱，不过为了成为霸王 这些花费是难免的，佐弥子当天租了房子就将行李给放好，之后就上床睡觉等待 明天的到来，到了隔天早上，佐弥子醒来后就换上了低胸的学园制服，然后到厨 房烤了吐司和咖啡来吃，吃饱就右手拿着黑色书包步行到君王学园来，佐弥子走 了十分钟的时间抵达了学园的门口，看到了这是一间很盛大的学院，她在门口就 有很多的学生在看这位爆乳可爱的美女，接着她到了职员室去报到，然后上课钟 响就和男导师一同到一年ａ组的教室去，进到教室后班导要她做自我介绍织田就 向大家做自我介绍说着。 </w:t>
      </w:r>
    </w:p>
    <w:p>
      <w:r>
        <w:t>「我是织田佐弥子！请多指教……」</w:t>
      </w:r>
    </w:p>
    <w:p>
      <w:r>
        <w:t xml:space="preserve">佐弥子向大家自我介绍后，大家看到那对快挤爆衬衫的坚挺爆乳都忍不住吞 了口口水，织田在这个时候感受到了一股杀气，她看到翘着二郎腿坐在桌子上的 红色短发女性一直在瞪着她，旁边周围的杀气非常的重，接着班导师知道她进来 一定会被欺负的很惨，就让她坐在左边靠窗的位置，坐在织田旁边的男生都很幸 福，旁边有个爆乳美人，佐弥子的位置安排完就开始上课了，很快的课上完了到 了下课时间，佐弥子的周围被很多的男同学包围想问她罩杯三围的问题，身高很 高的佐弥子站了起来后走到红发女学生的面前看着她说着。 </w:t>
      </w:r>
    </w:p>
    <w:p>
      <w:r>
        <w:t>「妳可以告诉我这所学园现在的四大天王是谁吗？」</w:t>
      </w:r>
    </w:p>
    <w:p>
      <w:r>
        <w:t xml:space="preserve">织田问了这位红色头发的女学生，女学生旁边的男学生全都站了起来，用了 凶狠的目光瞪着织田看，佐弥子看了他们杀意的眼神心想难道她问了不该问的话 吗，这时女学生跨在桌上的右脚举了起来，重重的往佐弥子的头部敲下去，织田 的头受到重击后整个人跪了下来，佐弥子很不敢相信是练家子的她居然被女学生 一脚踢击跪在地上，女学生右脚踩着佐弥子的头瞪着她说了。 </w:t>
      </w:r>
    </w:p>
    <w:p>
      <w:r>
        <w:t>「我就是四大天王的女帝常田诺亚！看来得给新来的同学点教训才行呢。」</w:t>
      </w:r>
    </w:p>
    <w:p>
      <w:r>
        <w:t xml:space="preserve">没想到这位红发少女就是学园四大王的女帝，女帝诺亚对佐弥子的态度和那 对讨厌的爆乳不满，要给她一点教训，让她知道人外有人这句话，织田对诺亚就 是四大天王女帝很惊讶，她也见识到诺亚厉害的踢击能力，在诺亚后面的男同学 蹲在佐弥子的后面用了右手去翻在她的裙子，织田的白色丁字裤露了出来，很多 男同学趁这个机会偷拍佐弥子的走光画面，佐弥子虽然很内向不过她一点也不怕 内裤走光这东西，后面的男同学看到这美丽的翘臀，居然快速的将佐弥子的丁字 裤给脱下来戴在头上，然后双手捏着她的弹力翘臀兴奋的说着。 </w:t>
      </w:r>
    </w:p>
    <w:p>
      <w:r>
        <w:t>「爆乳佐弥子不只是胸部大而已连小翘臀也是够柔软有弹力！这黑色毛毛和 处女小穴真是可爱阿……」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