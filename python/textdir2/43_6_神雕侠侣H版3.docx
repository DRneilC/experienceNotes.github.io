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神雕侠侣H版3</w:t>
      </w:r>
    </w:p>
    <w:p>
      <w:r>
        <w:t>作者：cool 字数：4800 2013/10/20发表於：春满四合院 上文链接：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