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【混蛋神绿帽史】【完】</w:t>
      </w:r>
    </w:p>
    <w:p>
      <w:r>
        <w:t>我突然「醒」了过来，这是什麽地方？我又是谁？我并没有立刻睁开眼睛，因为大脑还处於一片混乱当中。</w:t>
      </w:r>
    </w:p>
    <w:p>
      <w:r>
        <w:t>不知过了多久我才完全清醒过来。我知道我是谁了，我就是无所不能的宇宙主宰——混沌之主，只不过我现在的身份是流浪魔法师「维尔？兰迪」，为了阻止神魔第四次战争而化身来到这个世界。当然我是不会干无偿的义务劳动的，小创（「创世神」是我的结义小弟，我常叫他小创的。）那小子答应我有无数的金钱、无数的美女，好诱人的条件，实在是令人难以抗拒啊！</w:t>
      </w:r>
    </w:p>
    <w:p>
      <w:r>
        <w:t>等……等等，这小子怎麽在无数的美女後面加了一个条件？（当有不可抗拒的原因出现时，这些美女有可能失身？）有没有搞错？我可是堂堂的混沌神，让我的女人被别人上？莫非小创不想活了？</w:t>
      </w:r>
    </w:p>
    <w:p>
      <w:r>
        <w:t>当怒气冲冲的我想要抓住这可恶的创世神时，却发现这家伙早就开溜了，只留下一句话音在我耳边回荡：「大哥，对不住了，为了不违背我创世的法则，我不能只让你一个人得到这世上的美女，否则，这世界又要重回一次侏罗纪了。大哥，你别担心，我想，你会喜欢我为你所做的安排的……」我操，虽然心中大为恼怒，但是我现在也没有什麽办法，更何况，我只是有种被欺骗的感觉罢了。自从诞生以来，我就一直在宇宙间流浪，对於美女这个概念，也不大了解，只是听了小创的介绍之後有些动心罢了，既然他说我会喜欢，那麽我不妨试试看。</w:t>
      </w:r>
    </w:p>
    <w:p>
      <w:r>
        <w:t>带着这样的念头我醒了过来，先是吸收了宇宙间大量的元素能量，充实了转世後的身体，然後我敏锐的听觉就听到了轻盈的脚步声，随後一个美丽的少女进入了我的视线，我开始仔细打量起眼前的少女来。</w:t>
      </w:r>
    </w:p>
    <w:p>
      <w:r>
        <w:t>她有乌黑的秀发，美丽的面孔。齐耳的头发显得很清秀，在头的左上边梳着一个向上翘着的小辫。上身是一件大翻领的白色上衣，略微宽大的袖子直垂到她一双柔嫩可爱的小手上方，一个大大的蓝色水晶钮扣嵌在微微隆起的双峰之间，上衣长及她的膝盖上方，在衣服的边缘处都有小小的绿色花边。</w:t>
      </w:r>
    </w:p>
    <w:p>
      <w:r>
        <w:t>她的下身是一件和上身配套的白裤子，在裤脚上也有一样的绿色花纹，可爱的小屁股被上衣的圆摆掩住，从那圆圆的弧度能看出小屁股的翘挺。脚上穿着一双鹿皮小蛮靴，前面略尖，脚跟有两厘米的矮鞋根，将纤纤玉足完美的包裹住。</w:t>
      </w:r>
    </w:p>
    <w:p>
      <w:r>
        <w:t>美，实在是太美了！这是我的唯一感觉。</w:t>
      </w:r>
    </w:p>
    <w:p>
      <w:r>
        <w:t>少女看到了我的眼神，双颊红了，拿起碗和锅飞快的走出了屋子。我张嘴欲喊，却发现我连少女的名字还没有问，实在是太失礼了。</w:t>
      </w:r>
    </w:p>
    <w:p>
      <w:r>
        <w:t>趁着少女离开，我在桌子上找到了一面镜子，开始打量起自己的形象来。还好，小创这家伙并没有把我变成一个小白脸，镜中的自己是以比较阳刚的形象出现，相信一定能够吸引不少的女孩子的。</w:t>
      </w:r>
    </w:p>
    <w:p>
      <w:r>
        <w:t>再清点了一下魔法袋，发现自己身上的钱财还真是不少，用富可敌国来形容也不为过。看来这是小创为我准备的泡妞资本，但是我後来所没有想到的是，这些钱让我的老婆们实施起了男性版光源氏计划，让我实在是後悔自己有这麽一大笔钱。</w:t>
      </w:r>
    </w:p>
    <w:p>
      <w:r>
        <w:t>做好了这些之後，我走了出去，发现了少女正和一个身姿曼妙的少妇说话，看到我走了出来，少女的俏脸微微红润起来，她站起身来，说道：「你怎麽不多休息一下？」</w:t>
      </w:r>
    </w:p>
    <w:p>
      <w:r>
        <w:t>我微笑道：「多谢你的关心，我已经休息好了。」接着又自我介绍道：「我叫维尔？兰迪。」</w:t>
      </w:r>
    </w:p>
    <w:p>
      <w:r>
        <w:t>少女在听到我的名字後，俏脸唰的一下通红：「我……我叫莉丽雅，这……这是我母亲梅琳娜……」那个少妇此时也转过身来，让我看清楚了她的真面目。</w:t>
      </w:r>
    </w:p>
    <w:p>
      <w:r>
        <w:t>我愣住了，差点窒息。她实在是太美了，超出了我的想像。</w:t>
      </w:r>
    </w:p>
    <w:p>
      <w:r>
        <w:t>梅琳娜的秀发高卷盘在脑後，两鬓有一缕头发垂下，美丽的脸上带着迷人的微笑。她上身穿着一件花格小袄，斜搭衣襟在左腰部用衣带打个蝴蝶结，鼓鼓的胸脯将衣服撑得紧紧的，隐隐可见乳房完美的弧线。虽然她已经有了莉丽雅这麽大的女儿，可是乳房仍是那般的坚挺，彷佛只要轻轻的将腰部的蝴蝶结拉开，那双玉乳就会跃出小袄蹦到你面前，颤巍巍让你觉得高不可攀。</w:t>
      </w:r>
    </w:p>
    <w:p>
      <w:r>
        <w:t>梅琳娜下身穿着一件直筒的青色长裙，裙子在臀部收得略紧，将梅琳娜丰满圆润的臀部曲线呈现得淋漓尽致；裙子後面的有一条直到膝部的开口，在她走动的时候能看到一闪一闪的小腿，恰到好处的长度，完美的小腿弧线，晶莹剔透的肌肤，无不显出梅琳娜诱人的姿色。</w:t>
      </w:r>
    </w:p>
    <w:p>
      <w:r>
        <w:t>裙子前面也很贴身，当梅琳娜静静地站在那里的时候，在上身小袄和裙子中间隐约露出一线美丽小腹春光；裙子贴着平坦的小腹一路向下直到玉足，略有弹性的布料将梅琳娜丰满的大腿展现出来；裙子在并拢的玉腿和小腹之间，微微下陷形成一个倒三角，令人产生无尽的遐想，幻想裙底会是怎样美好的春光。</w:t>
      </w:r>
    </w:p>
    <w:p>
      <w:r>
        <w:t>看着映衬着夕阳、散发着迷人风采的梅琳娜，我呆住了。梅琳娜被夕阳映红的俏脸是那麽的美丽、温暖，丰盈的娇躯在一片红光中散发着高贵的气质，是那麽的高雅、尊贵，又是那麽的淳朴、温馨，要不是莉丽雅告诉我这是她的母亲，我一定会以为梅琳娜是她的姐姐。</w:t>
      </w:r>
    </w:p>
    <w:p>
      <w:r>
        <w:t>这，这哪里是人，这分明是女神，不，比女神还要漂亮。</w:t>
      </w:r>
    </w:p>
    <w:p>
      <w:r>
        <w:t>「兰迪公子是从哪儿来的？」从梅琳娜那樱桃小嘴里吐出的犹如天籁的声音将我从失魂落魄中惊醒过来，我这才发现母女俩都俏脸微红的盯着我，看来我的注目礼惹得她们生气了。</w:t>
      </w:r>
    </w:p>
    <w:p>
      <w:r>
        <w:t>我急忙道歉，然後又不停地赞美她们的美貌，这才哄得她们高兴起来，时间就在愉快的聊天中不知不觉的过去，很快就到了吃晚饭的时间。</w:t>
      </w:r>
    </w:p>
    <w:p>
      <w:r>
        <w:t>这个时候又来了两个美少女，一大一小，显然这两位少女是姐妹俩，因为她们的容貌有着惊人的相似之处。略呈咖啡色的披肩长发，两道有如半圆形的细长眉毛，有如星星般有神的眸子，小巧的鼻子，有如樱桃般的小嘴，略为单薄的身材，配上浅绿色的连身长裙，显得艳丽脱俗。</w:t>
      </w:r>
    </w:p>
    <w:p>
      <w:r>
        <w:t>「艾琳、多拉姐，你们来得正好，我来给你们介绍一下……」莉丽雅指着我道：「这就是我们救回来的维尔？兰迪。」通过莉丽雅的介绍，我知道了大一点的姐姐是多拉，小一点的是妹妹艾琳。</w:t>
      </w:r>
    </w:p>
    <w:p>
      <w:r>
        <w:t>「在下维尔？兰迪，很荣幸能认识两位小姐。」我显得彬彬有礼，虽然心脏再一次狂跳不止，但是我却成功地克制住了行「注目礼」的冲动，没有在姑娘们面前再次失礼。</w:t>
      </w:r>
    </w:p>
    <w:p>
      <w:r>
        <w:t>四人重新坐下之後，多拉、艾琳姐妹自然要问我从哪里来？要干什麽？好在不用我再重复，莉丽雅代我回答了。而我也知道了今天早上就是莉丽雅和多拉、艾琳姐妹三个发现的，多拉、艾琳姐妹和莉丽雅是很要好的姐妹。而且我还知道了多拉今年十七岁，艾琳今年十三岁，她们的母亲在五年前病死了，她们跟着父亲克里斯住在这儿。</w:t>
      </w:r>
    </w:p>
    <w:p>
      <w:r>
        <w:t>聊着聊着梅琳娜端着饭菜来了，她热情地让多拉姐妹俩将她们的父亲蓬特？</w:t>
      </w:r>
    </w:p>
    <w:p>
      <w:r>
        <w:t>克里斯也请来一起吃晚饭，姐妹俩似乎在梅琳娜家很熟了，很快就将她们的父亲克里斯——一个三十多岁的魁梧男子给请了过来。</w:t>
      </w:r>
    </w:p>
    <w:p>
      <w:r>
        <w:t>这克里斯大叔一进屋就连说好香好香，接着从怀里掏出了一瓶酒来，冲我喊道：「维尔，想不想陪我喝两杯？」</w:t>
      </w:r>
    </w:p>
    <w:p>
      <w:r>
        <w:t>喝酒？我还从来没有尝试过，会是怎麽样一种滋味呢？在我就要点头答应的时候，多拉已经红着脸娇嗔了起来：「爸，你又喝酒……上次你喝醉了就……」说到这里多拉像是突然想到了什麽似的突然停住，就要去抢夺酒瓶，但是我发现她的脸蛋却变得更红了。</w:t>
      </w:r>
    </w:p>
    <w:p>
      <w:r>
        <w:t>克里斯大叔连忙将酒瓶藏在身後，对多拉求饶道：「多拉，我已经一个多月没有喝酒了，今天是梅琳娜请客，而且又是欢迎维尔的到来，你就网开一面吧？</w:t>
      </w:r>
    </w:p>
    <w:p>
      <w:r>
        <w:t>我保证不会再喝醉了……」不知道怎麽搞的，我发现克里斯大叔的脸也非常红。</w:t>
      </w:r>
    </w:p>
    <w:p>
      <w:r>
        <w:t>看来这父女俩还真奇怪。</w:t>
      </w:r>
    </w:p>
    <w:p>
      <w:r>
        <w:t>多拉看了看我，又看了看克里斯大叔，最终咬牙点了点头：「好吧，你可以喝，但是不能喝多了。」</w:t>
      </w:r>
    </w:p>
    <w:p>
      <w:r>
        <w:t>克里斯大叔如逢大赦：「多拉，放心，这次我不会喝醉的。」说着就给自己倒了一大碗酒，随後又对我说道：「维尔，你要不要也来点？」我当然好奇了，所以我点点头：「好的，克里斯大叔，我以前从来没有喝过酒呢，今天也想嚐嚐看。」</w:t>
      </w:r>
    </w:p>
    <w:p>
      <w:r>
        <w:t>就这样我和克里斯大叔你一杯我一杯的不知不觉将一瓶酒喝了个精光，就连几个女的也喝了不少，我只感觉脑袋有些沉重，伏在桌子上休息，而克里斯大叔更是满面红光，他大声的哼着歌曲，大半个身体都靠在了多拉的身上，而他自己彷佛不知道似的扭着身体，在我看来，克里斯大叔正用他自己的身体在摩擦着女儿多拉娇嫩的肌肤，而多拉似乎也有了醉意，对於父亲摩擦她娇躯的行为并未阻止，反而主动地靠了上去……</w:t>
      </w:r>
    </w:p>
    <w:p>
      <w:r>
        <w:t>似乎是感受到了女儿的主动靠拢，克里斯大叔的情绪高昂了起来，他冲动的伸出双手将多拉正面搂抱在怀中，双手在多拉的粉背上来回摩挲起来：「哦，多拉，我的好女儿，爸爸好想你啊……你和你妈妈真是太像了……」克里斯大叔一边说着一边凑过头去，想要亲吻多拉的小嘴，但是多拉却像是恢复了神智一般扭头躲了过去，断断续续的哼道：「爸……上次你喝醉了酒……就……就把女儿的初吻给夺走了，现在……现在还想来侵犯女儿吗……」看到女儿不愿意和自己亲嘴，克里斯大叔，不，不应该叫他大叔了，我心中突然有种酸酸的感觉。克里斯也没有勉强，而是回过头去，咧着大嘴对着另一个女儿艾琳道：「艾琳乖女儿……来，让爸爸亲亲你……爸爸好久都没有亲过你了呢！」</w:t>
      </w:r>
    </w:p>
    <w:p>
      <w:r>
        <w:t>年幼的艾琳喝了点酒，此时一张小脸是红彤彤的，听到了父亲克里斯的话之後，想也没想的就把一张粉嫩的小嘴凑了过去，看到女儿的小嘴靠近，克里斯的呼吸顿时急促了起来，他张大嘴巴，把女儿艾琳的一张小嘴完全覆盖住，随後便激动而快速的亲吻起来。</w:t>
      </w:r>
    </w:p>
    <w:p>
      <w:r>
        <w:t>克里斯吻得很疯狂，几乎是含着艾琳的小嘴不放松，我可以看到克里斯的嘴巴不停蠕动，通过魔法元素的运动我感知到克里斯正「啧啧」的吮吸着艾琳的樱唇，同时他的舌头正不停地往艾琳紧闭的牙关顶去，好像要伸进她的小嘴内部一般。</w:t>
      </w:r>
    </w:p>
    <w:p>
      <w:r>
        <w:t>身为女人的本能让艾琳紧闭牙关不让克里斯的舌头进入小嘴，但是她实在是太小了，年仅十三岁的她根本不能抵抗住父亲的激烈进攻，终於在克里斯舌头的努力下，艾琳的小嘴不得不张开，最终香甜的小嘴被父亲的舌头所攻陷。</w:t>
      </w:r>
    </w:p>
    <w:p>
      <w:r>
        <w:t>「唔……」艾琳禁不住闷哼出声，父亲的舌头在小嘴内四处翻滚，掠夺着口腔内分泌的香唾，缠绕着幼软的香舌，刮拭着洁白的牙齿……我看到艾琳的表情由先前的有些抗拒开始慢慢地转变，在克里斯的舌头在她的小嘴内搅拌了一番之後，她的神情开始渐渐愉悦起来，一双小手不自觉地扶住了父亲的肩膀，原先生硬的小香舌现在也渐渐响应起父亲的舌头来。</w:t>
      </w:r>
    </w:p>
    <w:p>
      <w:r>
        <w:t>这边艾琳和克里斯正忙碌的打着舌仗，而梅琳娜和莉丽雅母女俩却是为这淫靡的父女激吻而惊呆了，莉丽雅是捂着脸从指缝中偷看，而梅琳娜却是大大方方的看着，她一双纤手平放在结实的美腿上，紧紧地抓着裙子，因为用力过度而将裙子扭成了一个结，她死死地盯着克里斯和艾琳如胶似漆的黏合在一起的嘴唇，因为剧烈的呼吸而让她原本挺拔的一对美乳现在更是如同一对大白兔一般上下晃动不止。</w:t>
      </w:r>
    </w:p>
    <w:p>
      <w:r>
        <w:t>也不知道是天意还是什麽，克里斯突然停止了和艾琳的热吻，但是艾琳却像没有满足似的，香舌迅速的钻进了克里斯的嘴里，学着克里斯刚才的动作也在他嘴里搅拌挑逗起来。</w:t>
      </w:r>
    </w:p>
    <w:p>
      <w:r>
        <w:t>得到女儿主动献吻，克里斯又顾不得其它了，开始专心的和艾琳热吻起来，他藉着舌头间的动作，将自己的口水不住的送进艾琳的小嘴，同时又把女儿送过来的香唾给吞进肚子，两人就这麽乐此不疲地吞吃着彼此的口水，「啾啾」的亲吻声、口水声不绝於耳。</w:t>
      </w:r>
    </w:p>
    <w:p>
      <w:r>
        <w:t>现在所发生的情况是身为混沌神的我以前从未遇到过的，我心中除了有那麽一丝酸味之外，更多的竟然是兴奋，这一点连我自己都感到难以置信。</w:t>
      </w:r>
    </w:p>
    <w:p>
      <w:r>
        <w:t>就在我的手不自觉地放到自己的肉棒上时，克里斯终於再次摆脱了女儿艾琳的小嘴，他摇摇晃晃的站起身，朝着正低着头轻声呻吟的梅琳娜走去，我的心突然剧烈地跳动了起来，心中有个声音焦急的喊道：『快，快阻止他……』就在我正要起身阻止克里斯时，内心中却又涌现出另一个声音：『不，不要过去……刚才你不是很快乐吗？那麽……现在……你就好好的欣赏更大的快乐吧！』就在我的内心在激烈争斗的时候，克里斯已经来到了梅琳娜的跟前，他没有任何迟疑地伸出一只手来，勾起了梅琳娜的俏丽的下巴，让梅琳娜不得不仰着头看着他。</w:t>
      </w:r>
    </w:p>
    <w:p>
      <w:r>
        <w:t>「梅琳娜……张开你香甜的小嘴……让我嚐嚐你香舌的味道……」克里斯淫靡的目光直直的注视着梅琳娜香艳的樱唇之上，因为酒精的作用，原本就香艳无比的樱唇现在更是显得娇艳欲滴，惹人遐思。</w:t>
      </w:r>
    </w:p>
    <w:p>
      <w:r>
        <w:t>似乎是被催眠了一般，梅琳娜的一双媚眼此刻是水汪汪的一片，她轻轻的张开了小嘴，粉嫩的舌尖慢慢地从嘴里伸出，她用舌尖慢慢地沿着唇线划着圆圈，而克里斯的眼睛也跟着慢慢地转圈。在伸出了一半的舌头之後，梅琳娜突然收回了舌头，在克里斯的表情顿时垮了之後，她用手指了指克里斯的嘴巴，似乎在提示着什麽。</w:t>
      </w:r>
    </w:p>
    <w:p>
      <w:r>
        <w:t>而克里斯在迟疑了那麽几秒之後，很快便松开了勾着梅琳娜下巴的手，接着欣喜若狂地伸出了自己的舌头，上面积存的口水正牵着一丝白线往地上滴落。</w:t>
      </w:r>
    </w:p>
    <w:p>
      <w:r>
        <w:t>就在口水滴落到一半时，梅琳娜迅速的凑过粉首，张开小嘴伸出粉舌，准确的接住了这滴口水，然後她慢慢地站起身，将口水连同丝线一同接到香舌上，最後，她用香舌的舌尖轻轻的抵在了克里斯舌头的舌尖上，接着她的喉咙蠕动，我知道她把克里斯的口水给吃了进去。</w:t>
      </w:r>
    </w:p>
    <w:p>
      <w:r>
        <w:t>就算是身为混沌神的我，也不知道梅琳娜此刻为什麽会这麽主动，会这麽主动地伸出香舌，会这麽主动地吞吃口水，会这麽主动的舌尖相连，难道酒精的作用竟然这麽大吗？可以让梅琳娜这麽一个美若天仙的绝世美女，甘心的对一个男人献吻？我不明白，真的不明白。</w:t>
      </w:r>
    </w:p>
    <w:p>
      <w:r>
        <w:t>我的内心又开始剧烈地争斗起来，一个声音激愤道：『这可是你最喜欢的女人了，难道你就这麽忍心看着她和别的男人激情接吻？看着她和别的男人口舌相交，吃下别的男人的口水……甚至发生更进一步的关系？』另一个恶魔般的声音则道：『难道你不觉得看着自己喜欢的女人和别的男人接吻，吃下他的口水，甚至和别的男人做爱，这样会让你变得更加兴奋麽？只要她们最终是属於你的，那麽你就不要担心什麽，好好的欣赏这场淫戏就好了！』就在梅琳娜主动地将香舌贴在克里斯的舌头上，准备进一步伸进克里斯的嘴里时，一阵「砰砰砰」的敲门声惊醒了正沉浸在淫靡气氛中的众人，我是最先清醒过来的，内心里在松了一口气的同时却又带着一丝丝的遗憾，要是梅琳娜真的和克里斯亲密地舌吻，那该是一幅怎样的情景呢？</w:t>
      </w:r>
    </w:p>
    <w:p>
      <w:r>
        <w:t>想到这里我不禁朝这梅琳娜望去，这时她有些慌乱的将香舌从克里斯的舌头上抽离，但是两人混合在一起的口水却在舌头之间牵起了一条细线，她似乎是没注意到我正在看这她，悄悄的用小嘴一吸，将口水线吸进了嘴里，然後伏在桌子上装睡。</w:t>
      </w:r>
    </w:p>
    <w:p>
      <w:r>
        <w:t>而克里斯也显得有些忙乱，同时也有些遗憾，他火热的目光紧紧地盯着面红耳赤的梅琳娜，好像要将她吃了一般，不知道这家伙的酒里面到底放了些什麽东西，喝了之後竟然会让情慾一发不可收拾？</w:t>
      </w:r>
    </w:p>
    <w:p>
      <w:r>
        <w:t>而朵拉和艾琳两个，则是羞不可抑的钻进了桌子底下。</w:t>
      </w:r>
    </w:p>
    <w:p>
      <w:r>
        <w:t>敲门声继续响起，我看了看屋子里的情景，知道其他几个人是不可能去开门了，於是我只有起身去开门。</w:t>
      </w:r>
    </w:p>
    <w:p>
      <w:r>
        <w:t>门外站着一个白胡子老者，穿着白色的祭司法袍，脸上带着淡淡的微笑，浑身散发着神圣的气质。</w:t>
      </w:r>
    </w:p>
    <w:p>
      <w:r>
        <w:t>「打搅了，各位。」白胡子老者笑着对我说道，开始自我介绍：「我叫杰洛梅印，是村子里的祭司。」也没等我说话，杰洛梅印就一把抓着我的手：「远道而来的小伙子，让我看看你的手。」</w:t>
      </w:r>
    </w:p>
    <w:p>
      <w:r>
        <w:t>有没有搞错，你都抓着我的手了，还要说什麽让你看看我的手？不过我也没有反抗的动作，因为我想让他看看，看看他到底能不能算到我的真正身份？</w:t>
      </w:r>
    </w:p>
    <w:p>
      <w:r>
        <w:t>杰洛梅印双手将我的手握在其中，接着闭上了双眼，然後喃喃的念着奇怪的咒语，而屋子里的其他人似乎也反应过来，一面平息着心情，一面偷看着杰洛梅印的动作。</w:t>
      </w:r>
    </w:p>
    <w:p>
      <w:r>
        <w:t>大约五分钟後，杰洛梅印的双手突然颤抖起来，他睁开了眼睛，带着激动神色看着我，激动的说道：「穿越时空而来的圣使啊，人们等你有一千多年了。」不是吧，这家伙还真能猜出我的身份？他似乎把我看成了小创的使者了，不过即便如此，他也是很了不起了，就是不知道他那句「人们等你有一千多年了」是什麽意思。</w:t>
      </w:r>
    </w:p>
    <w:p>
      <w:r>
        <w:t>也许是猜到了我要问什麽了，杰洛梅印抓着我的手，神神秘秘地轻声说道：</w:t>
      </w:r>
    </w:p>
    <w:p>
      <w:r>
        <w:t>「这是关乎到圣使的秘密，请你晚上到我家来，我会单独的告诉你。」说完了这句话，杰洛梅印转身飘然离去，正如他轻轻的来。</w:t>
      </w:r>
    </w:p>
    <w:p>
      <w:r>
        <w:t>这，这就走了？我都还没弄明白怎麽回事呢，哎，一切还是等到晚上再问好了。</w:t>
      </w:r>
    </w:p>
    <w:p>
      <w:r>
        <w:t>随着杰洛梅印的离去，克里斯有了动作，他突然冲到了梅琳娜的面前，一把将她搂在怀中，喷着酒气的大嘴像雨点一样落在梅琳娜的脸上：「噢！娜娜，我好爱你，这十几年来，我无时无刻不在想着你……」「不，不行的……」梅丽娜拼命摇晃着脑袋，想要避开克里斯的嘴巴，但是她又怎麽可能敌得过一个大男人的力气呢，所以克里斯的嘴不时地亲在了她的俏脸、眼睛、小嘴上：「有什麽不行的，刚刚你不是很主动地和我亲吻吗……难道你寂寞了这麽多年，还想再寂寞下去吗？」</w:t>
      </w:r>
    </w:p>
    <w:p>
      <w:r>
        <w:t>不是吧，克里斯这家伙竟然想要用强的？这可不行，如果是梅琳娜主动的，我想我没办法去阻止，但是克里斯这家伙想要用强，那我可看不下去了，我暗暗凝聚魔力，朝着克里斯的屁股发出了一支寒冰箭，相信冰冷的滋味会让他清醒。</w:t>
      </w:r>
    </w:p>
    <w:p>
      <w:r>
        <w:t>「啊！我的屁股……」埋首在梅琳娜粉颈上狂啃的克里斯顿时惨叫出声，我发出的那支寒冰箭扎扎实实的射进了他的屁股，箭上的寒气爆发出来，在克里斯的身上笼罩了一层厚厚的白霜，在这寒冰气息之下，克里斯放开了梅琳娜，全身瑟瑟发抖的蜷缩着蹲在地上。</w:t>
      </w:r>
    </w:p>
    <w:p>
      <w:r>
        <w:t>得到解脱的梅琳娜有些奇怪的看了我一眼，然後快速的跑进了里屋，连碗筷也忘记了收拾。</w:t>
      </w:r>
    </w:p>
    <w:p>
      <w:r>
        <w:t>「朵拉、艾琳，你们两个把他带回家去吧！」我对着躲在桌子底下的两个女孩说道。听到了我的话语，两人才扭扭捏捏的从桌子底下爬出来，两人的俏脸都绯红无比，想来是不好意思见我吧！</w:t>
      </w:r>
    </w:p>
    <w:p>
      <w:r>
        <w:t>「维尔哥哥……刚才……刚才我……我……」小艾琳低着头，结结巴巴的不知道在说些什麽。</w:t>
      </w:r>
    </w:p>
    <w:p>
      <w:r>
        <w:t>「你怎麽了？」我好奇地问道。</w:t>
      </w:r>
    </w:p>
    <w:p>
      <w:r>
        <w:t>「我……我喜欢的是你……刚刚……刚刚我是不得已才和爸爸接吻的……」小艾琳的神情又羞又急，眼看着小嘴一扁，就要哭了出来。</w:t>
      </w:r>
    </w:p>
    <w:p>
      <w:r>
        <w:t>「啊？」我也是很惊讶，虽然我知道小创给我的容貌已是天上地下少有，但是我也没自大到能够让女人第一眼看到我便喜欢上我的地步，艾琳的这个告白还真是吓到了我，尤其是她在和她父亲亲密的舌吻了一番之後，再告诉我说她喜欢我。</w:t>
      </w:r>
    </w:p>
    <w:p>
      <w:r>
        <w:t>看到我没什麽反应，艾琳扁着小嘴跑了出去，我似乎听到了隐隐的哭声。其实我也挺喜欢这小萝莉的，只是她先前的行为让我有些不忿。</w:t>
      </w:r>
    </w:p>
    <w:p>
      <w:r>
        <w:t>「你……你这小色狼……」朵拉突然冲上来，在我头上敲了一下：「我妹妹这麽喜欢你，你竟然不理会她？要是她出了什麽事，我一定不放过你！」朵拉说完恨恨的瞪了我一眼，然後蹲下身子，想要搀扶起她的父亲。</w:t>
      </w:r>
    </w:p>
    <w:p>
      <w:r>
        <w:t>这个时候克里斯身上的白霜已经慢慢融化，他渐渐又回复了生气，看到朵拉蹲下了身体，他嘿嘿一笑：「乖女儿，还是你疼我，来，让爸爸抱你回去吧！」也不等朵拉答应，克里斯一把将朵拉拦腰抱起，在朵拉的惊叫声中往门外走去：</w:t>
      </w:r>
    </w:p>
    <w:p>
      <w:r>
        <w:t>「走咯，乖女儿，回家後爸爸好好奖励你！」</w:t>
      </w:r>
    </w:p>
    <w:p>
      <w:r>
        <w:t>我隐隐约约的看到克里斯低下了头，然後朵拉的惊叫声顿时停止，看来，克里斯是用嘴堵住了女儿的嘴巴，我甚至能依稀的听到「啧啧」的亲吻声，不知道这是不是我的幻觉呢？</w:t>
      </w:r>
    </w:p>
    <w:p>
      <w:r>
        <w:t>等到克里斯彻底走远之後，我开始收拾起屋子来，在柜子底下我发现了熟睡的莉丽雅，不过她的衣服显得很凌乱，上面的蓝色水晶扣也被人解开，露出了里面的白色内衣，白色内衣上有十个清晰的手指印，很明显是被人用手抓在上面，从而留下了手印，而抓她的人，可想而知了。</w:t>
      </w:r>
    </w:p>
    <w:p>
      <w:r>
        <w:t>没想到克里斯不仅侵犯了他的女儿，而且连莉丽雅也没有放过，一想到可爱的莉丽雅被克里斯尽情地揉捏着一双美乳，我的心里就气不打一处来，同时心中暗暗诅咒着小创，要不是他搞鬼，我喜欢的女人怎麽可能被别的男人侵犯，而且我似乎还有点儿兴奋，奶奶的，小创真变态。</w:t>
      </w:r>
    </w:p>
    <w:p>
      <w:r>
        <w:t>将莉丽雅安顿好之後，我迫不及待地出门往杰洛梅印家里走去，我已经等不到晚上了，我迫切地想知道杰洛梅印究竟在我身上看到了什麽。当我冲出门时，我依稀听到了梅琳娜呼唤我的声音，但是我没有理会。</w:t>
      </w:r>
    </w:p>
    <w:p>
      <w:r>
        <w:t>似乎是预料到我的到来，杰洛梅印一点儿也没感到惊讶，他指着一张椅子对我说道：「圣使大人，请坐吧，我会将我所知道的都告诉你，毕竟，在你身上会发生很多常人难以理解的事，而且，你本人也要有足够的心理准备，当然，我想圣使大人的心一定会很坚强的。」</w:t>
      </w:r>
    </w:p>
    <w:p>
      <w:r>
        <w:t>杰洛梅印的话让我隐隐有些明白了，但是又说不出具体的东西来：「请你说的详细点，杰洛梅印大人。」</w:t>
      </w:r>
    </w:p>
    <w:p>
      <w:r>
        <w:t>「好吧，那我就开始了，从圣使大人的头顶，我看到一望无尽的绿云……」杰洛梅印慢悠悠的说道。</w:t>
      </w:r>
    </w:p>
    <w:p>
      <w:r>
        <w:t>「绿云？那是什麽？」</w:t>
      </w:r>
    </w:p>
    <w:p>
      <w:r>
        <w:t>「简单说来，就是绿帽的意思，当成片成片的绿帽聚集起来的时候，就成了绿云了，也就是说，圣使大人将会被无数的绿帽所笼罩……」不……不是吧？小创玩真的？真要让我这混沌神戴上无数顶绿油油的帽子？</w:t>
      </w:r>
    </w:p>
    <w:p>
      <w:r>
        <w:t>这要是传了出去，我岂不是会被宇宙中的其他神给笑死去？</w:t>
      </w:r>
    </w:p>
    <w:p>
      <w:r>
        <w:t>似乎是感应到我的愤怒，杰洛梅印紧接着又说道：「尽管圣使大人会绿云盖顶，但是这个世界上所有顶级的美女都会爱上你，她们虽然会给圣使大人你戴上无数绿帽，但是她们最终还是会跟随在你的身边，绝对不会离开你……」这个世界所有的顶级美女？听到这个我立刻忘记了心中的不快，口水「哗啦啦」的流了下来。在宇宙中不知道漂流了多久的我，实在是太寂寞了，要不我也不会答应小创的要求来到这个世界，而小创在改造我的时候也不停地对我说着美女的种种好处，所以我心里对美女是充满了期待，至於她们将会给我戴的绿帽，我也不是那麽在意了，但是，现实和理想还是有差距的。</w:t>
      </w:r>
    </w:p>
    <w:p>
      <w:r>
        <w:t>「只是……」杰洛梅印欲言又止，似乎有什麽难言之隐。</w:t>
      </w:r>
    </w:p>
    <w:p>
      <w:r>
        <w:t>「有什麽事快说吧！」</w:t>
      </w:r>
    </w:p>
    <w:p>
      <w:r>
        <w:t>「只是我怕……我怕当圣使大人真的爱上那些美女之後，会……会受不了她们给你戴的绿帽的。」</w:t>
      </w:r>
    </w:p>
    <w:p>
      <w:r>
        <w:t>「这绿帽不就是你们常说的背着我偷情吗？没关系，只要她们不是太过份，我能忍受的。」我毫不在乎的说着。此时我并没有意识到绿帽的真正含义，所以我才会表现出一副毫不在乎的样子，但是这个认知让我在以後的日子里无比的痛苦。</w:t>
      </w:r>
    </w:p>
    <w:p>
      <w:r>
        <w:t>「这个……这个……难道圣使大人你真的不介意？」杰洛梅印小心翼翼的问道。</w:t>
      </w:r>
    </w:p>
    <w:p>
      <w:r>
        <w:t>「不介意。」</w:t>
      </w:r>
    </w:p>
    <w:p>
      <w:r>
        <w:t>告别了杰洛梅印之後，我带着愉快的心情往家里走去，脑海中幻想着将全世界的美女都收入囊中。在经过克里斯的家中时，我又听到了一阵阵的亲吻声，以及细细的娇喘声，我好奇地走近窗户，捅破了一层窗纸，往屋内望去，屋子里的情形立刻让我心跳加速。</w:t>
      </w:r>
    </w:p>
    <w:p>
      <w:r>
        <w:t>我首先看到的是两条紧紧纠缠在一起的舌头，一条舌头细小而粉嫩，一条粗大而黝黑，它们灵活地互相缠绕，时而舌尖互相勾舔、时而舌面互相缠绕，浑浊的口水在舌头之间聚集，然後随着舌头的动作又被分散，发出「啾……啾……」的声音。</w:t>
      </w:r>
    </w:p>
    <w:p>
      <w:r>
        <w:t>细小而粉嫩的舌头，正是属於艾琳的，先前她还信誓旦旦的说她喜欢我，只是不得已才跟她爸爸接吻，而现在，她却再次和她爸爸吻在一起，而且是深入的舌吻。</w:t>
      </w:r>
    </w:p>
    <w:p>
      <w:r>
        <w:t>我可以看到她正微微的眯着明媚的双眼，俏脸通红，似乎是正陶醉在父亲的热吻之中，微微翕动的鼻子哼出了难耐的鼻音，她的一双白嫩小手，正被克里斯引导着伸进他高高隆起的裤裆里。</w:t>
      </w:r>
    </w:p>
    <w:p>
      <w:r>
        <w:t>似乎是接触到了什麽可怕的东西，艾琳双手颤抖了一下，想要从克里斯的裤裆里抽出来，但是被克里斯给紧紧按住：「乖女儿，那是好东西，你摸摸看。」在我看来，在克里斯的引导下，艾琳一双小手已然握在了他充血的肉棒上，而克里斯的一只手也引导着艾琳的手在肉棒上来回上下的撸动。「噢……艾琳小宝贝，你的手可真嫩滑……」克里斯离开了艾琳的小嘴，粗声粗气的赞扬着。</w:t>
      </w:r>
    </w:p>
    <w:p>
      <w:r>
        <w:t>不过这声音在我听来却是分外刺耳，想不到艾琳小小的年纪，却已经这麽的淫荡，刚刚还说喜欢我，现在却再次的和她父亲搞在一起，难道笼罩在我头上的绿云，现在已经开始发挥作用了？要不这个惹人喜爱的小美女，怎麽会在喜欢我的同时，又和她父亲亲热呢？</w:t>
      </w:r>
    </w:p>
    <w:p>
      <w:r>
        <w:t>克里斯的一只手在引导艾琳替他打手枪的同时，另一只手也没有闲着，悄悄地从她的衣服领口伸了进去，在艾琳小小的乳房上揉捏起来。</w:t>
      </w:r>
    </w:p>
    <w:p>
      <w:r>
        <w:t>胸口骤然受袭，艾琳突然叫了起来：「不……不行……这里是留给维尔哥哥的……」她开始挣扎起来，不过克里斯的手紧紧抓住了她的双手，同时他还用温柔的声音劝慰道：「别动，乖女儿……爸爸这是给你快乐呢……相信我……爸爸会带给你前所未有的快乐的……乖……」</w:t>
      </w:r>
    </w:p>
    <w:p>
      <w:r>
        <w:t>也许是意识道自己反抗不了，也许是被父亲的言语打动，也许是受到了酒精的影响，在克里斯说完之後，艾琳不再挣扎了，她反而是挺起了小小的胸膛，努力地将自己的乳房挺起，好让自己的父亲能够更好的揉捏，看上去像是她自己主动的送上门去让克里斯侵犯她一般。</w:t>
      </w:r>
    </w:p>
    <w:p>
      <w:r>
        <w:t>在女儿的乳房上肆虐了一番之後，克里斯已经不满足现有的肌肤相亲了，他飞快地脱下了自己的裤子，将自己的下半身彻底地释放出来，一根长而粗大的肉棒立时显露在我的眼中，上面还握着一双洁白的小手。</w:t>
      </w:r>
    </w:p>
    <w:p>
      <w:r>
        <w:t>现在我可以清晰的看到艾琳双手的动作，她的左右手合围才能将肉棒完全掌握，然後她缓慢地上下移动双手，在肉棒表面套动起来。龟头的马眼处不住地冒出黏液，将整个龟头沾染的油黑发亮，多余的黏液顺着龟头流下来，随後随着艾琳的套弄而涂抹到整支肉棒上，就这样，整根肉棒都变得油黑发亮了，而且愈发的雄赳赳气昂昂，看样子它已经作好了攻城掠地的准备了。</w:t>
      </w:r>
    </w:p>
    <w:p>
      <w:r>
        <w:t>事实也正是如此，在酒精的作用以及乱伦的刺激下，克里斯也不想再做其它的前戏了，他迫不及待地想要占领女儿的处女小穴，成为女儿的第一个男人，这一点从他的动作上可以看出来。</w:t>
      </w:r>
    </w:p>
    <w:p>
      <w:r>
        <w:t>不到三秒钟的工夫，克里斯就将艾琳的衣服给撕个稀烂，於是一具幼小玲珑的娇躯就展现在他面前。从我的方向望去，艾琳的身体虽然还没有发育完全，但是已经初具规模了，前凸後翘，尤其是那神秘的处女地，一条小小的细缝隐藏在黑黑的阴毛丛中，上面隐隐的带有晶莹的露珠，再加上她的一副任人宰割的柔弱模样，确实是难得的美人胚子。</w:t>
      </w:r>
    </w:p>
    <w:p>
      <w:r>
        <w:t>此时我心里也正剧烈地活动着，不知道是不是该阻止克里斯接下来的动作，因为我知道，克里斯这是要替艾琳破处呢，这样算不算是给我戴上了一顶大大的绿帽？</w:t>
      </w:r>
    </w:p>
    <w:p>
      <w:r>
        <w:t>不过时间不等人，我还来不及细想，克里斯就已经坐到了床边，他将艾琳抱在自己的怀里，两人赤裸的身躯紧紧贴在一起，而克里斯那勃起的肉棒，正顶在艾琳粉红而幼嫩的阴唇上缓慢摩擦，一副整装待发的模样，我知道，只要克里斯屁股用力一挺，这支肉棒马上就能刺入艾琳的蜜穴，彻底地占有她的处女小穴。</w:t>
      </w:r>
    </w:p>
    <w:p>
      <w:r>
        <w:t>「艾琳，我的宝贝女儿……爸爸马上帮你开苞……让你变成真正的女人了，你高不高兴呀？」克里斯抱着女儿的翘臀，缓缓挺动粗腰，让肉棒在艾琳的蜜穴外不住来回摩擦，感受着女儿处女小穴内不停溢出的蜜汁，此时他的心里真是志得意满。</w:t>
      </w:r>
    </w:p>
    <w:p>
      <w:r>
        <w:t>「不要……爸爸，你不能……我是你的女儿啊！你不能这麽做……这个……这个是留给维尔哥哥的……你不能拿走……」相对於克里斯的动作，艾琳根本没办法反抗，只能发出柔弱的声音，但是她的声音不但没有让克里斯停止动作，反而让克里斯更加的疯狂。</w:t>
      </w:r>
    </w:p>
    <w:p>
      <w:r>
        <w:t>「我就知道……你们两个小家伙看到小白脸就走不动路……今天老子说什麽也要把你开苞……等你嚐到了其中的快乐，你就不会再喜欢上小白脸了……」克里斯一边恨恨说着，一边在摩擦肉棒的同时，将龟头缓慢上顶。</w:t>
      </w:r>
    </w:p>
    <w:p>
      <w:r>
        <w:t>从窗户外我可以看到克里斯紫红发亮的龟头已经紧紧地顶在了艾琳细小的蜜穴口上，硕大的龟头和细小的蜜穴形成了强烈的对比，粉红的阴唇忠实地履行着自己的职责，勉力阻止着龟头的入侵。</w:t>
      </w:r>
    </w:p>
    <w:p>
      <w:r>
        <w:t>「噢……真不愧是处女啊……这麽紧……」感觉到龟头的阻力，克里斯情不自禁地说着，腰部更加发力，龟头一步步的往前冲，紧守的阴唇在龟头的冲击下终於慢慢张开，细小的蜜穴口被撑开成一个小圆圈。</w:t>
      </w:r>
    </w:p>
    <w:p>
      <w:r>
        <w:t>怎麽办？我要去阻止吗？当然，以我现在的实力，要阻止克里斯那是轻而易举，但是杰洛梅印的话却让我进退两难，即便我阻止了这一次，但是下一次呢？</w:t>
      </w:r>
    </w:p>
    <w:p>
      <w:r>
        <w:t>因为在他的预言里，我身边的所有美女都会给我戴上绿帽，我阻不阻止有什麽很大区别吗？</w:t>
      </w:r>
    </w:p>
    <w:p>
      <w:r>
        <w:t>就在我还在犹豫不决的时候，耳边突然传来克里斯的一声大吼：「艾琳，爸爸来了，准备变成真正的女人吧！」</w:t>
      </w:r>
    </w:p>
    <w:p>
      <w:r>
        <w:t>【完】</w:t>
      </w:r>
    </w:p>
    <w:p>
      <w:r>
        <w:t>22712字节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