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大话西游前传之紫霞仙子</w:t>
      </w:r>
    </w:p>
    <w:p>
      <w:r>
        <w:t>大话西游前传之紫霞仙子</w:t>
      </w:r>
    </w:p>
    <w:p>
      <w:r>
        <w:t xml:space="preserve"> 作者：ｚｗｌ６５７０６ 字数：１万 ２０１０/１０/１５发表于：性吧 </w:t>
      </w:r>
    </w:p>
    <w:p>
      <w:r>
        <w:t xml:space="preserve">http://64.120.179.165/bbs/thread-3539305-1-2. 【大话西游前传之大闹天宫】 </w:t>
      </w:r>
    </w:p>
    <w:p>
      <w:r>
        <w:t xml:space="preserve">话说孙悟空奉玉帝旨意和太上老君来到天庭之上。只见到处都是琼楼玉宇， 金碧辉煌。远处雪浪滔滔，连绵不绝，祥云朵朵，无边无际。孙悟空不禁东张西 望，「哪里来的野猴子！禁敢私闯天庭！「悟空一看，原来是哼哈二将耸立在南 天门边，正横眉竖眼断喝一声。悟空正要答得话来，太上老君连忙走上前去施礼 道：「是小老儿奉旨带大圣进天宫面见玉帝。「哼哈二将见是太上老君，一边收 起兵器一边说；「既然是这样，那老君快请！「孙悟空和太上老君刚一进宫，一 片金碧辉煌，四周仙雾缭绕，耳边仙乐悠悠。文武百官分列两边，最里面一把龙 椅上两条金龙，金鳞金甲，活灵活现，似欲腾空飞去。太上老君一见玉帝，叩头 就拜，嘴里高呼「参见玉帝万岁！万万岁！「边喊还边对孙悟空直使眼色。悟空 还在东抓一下西扰一下的玩。文武百官大都已怒目相向，有的武官已经手按剑柄。 </w:t>
      </w:r>
    </w:p>
    <w:p>
      <w:r>
        <w:t xml:space="preserve">这时玉帝轻轻一摆手，笑道：「免礼免礼。呵呵，你这猴头果真顽皮！「悟 空歪头看看玉帝。玉帝又接着说道：「猴头，你要什么封号啊？「悟空眼睛骨碌 一转说道；「我要齐天大圣！「话刚一落，傍边的文官武将们顿时炸开了锅，纷 纷指斥道：「哪里来的野猴头，好大的狗胆！也不看看这里是什么地方！！「孙 悟空做个鬼脸。理也不理。 </w:t>
      </w:r>
    </w:p>
    <w:p>
      <w:r>
        <w:t xml:space="preserve">玉帝宽容的一摆手，温和的笑笑道：「好狡猾的猴头啊！好……好……就封 你个" 齐天大圣" ！「太上老君连忙拉拉孙悟空说：「还不快谢谢玉帝万岁「「 多谢，多谢玉帝！「孙悟空也学太白金星的样子鞠鞠躬。玉帝看孙悟空滑稽的样 子也不禁哈哈大笑。「孤家再赐你个名字，你以后就叫" 至尊宝" 吧！「「至尊 宝「孙悟空嘴里念道，「至尊宝！还不错。「玉帝又道：「１５天后是蟠桃大会， 你也一并参加吧！「至尊宝闻言大喜，心里乐道：「哈哈，素闻蟠桃大会可以尝 尽仙界美味，那蟠桃更是吃了长生不老之物，美哉，美哉！「至尊宝和太上老君 一起出得天宫，往参加蟠桃大会的来宾住的仙客居走去。太上老君边走边说说： 「大圣啊！在这里可以不用真身的。「至尊宝哈哈一笑，「早说……「话刚说完。 </w:t>
      </w:r>
    </w:p>
    <w:p>
      <w:r>
        <w:t xml:space="preserve">身子一旋。顿时一个白衣飘飘，手持一把纸扇，长得刚毅朗俊的美男子出现 在眼前。看得太上老君一竖大拇指「好个风流惆怅，玉树临风的人中龙「俩人刚 转过一个亭子，迎面飘来２个裙带飘飘的仙女。 </w:t>
      </w:r>
    </w:p>
    <w:p>
      <w:r>
        <w:t xml:space="preserve">一个紫衣萝纱，一个青衣长裙。长得都是白玉肌肤，阿娜多姿。一张樱桃小 口，装满秋水的大眼睛里荡起一圈圈秋波！看着至尊宝这如此美男，一掩樱桃小 口，羞涩的一笑而过。真是美艳不可方物啊！看得至尊宝心里一阵阵酥痒，太上 老君看在眼里，拉过至尊宝小声说道：「她们俩是王母娘娘的座前侍女，一个叫 紫霞仙子。一个叫青霞仙子。「至尊宝若有所思道：「哦！真是仙女呢！「太上 老君把至尊宝安顿好了。「大圣，你好好休息。老君告退！「太上老君说完，就 走了。至尊宝一个人躺在床上，满是那紫衫飘飘在眼前晃个不停。搅得他心烦意 躁。无心休息。干脆起来到处逛逛。 </w:t>
      </w:r>
    </w:p>
    <w:p>
      <w:r>
        <w:t xml:space="preserve">真不愧是仙界。到处是金阙银銮，琪花瑶草，富丽堂皇仙雾缭绕。走着走着 来到一座紫气环绕小山边。一个小小的山门上书「紫竹轩「三个大字。至尊宝心 里一动，这里难道就是紫霞仙子住的地方。 </w:t>
      </w:r>
    </w:p>
    <w:p>
      <w:r>
        <w:t>心思一转，摇身一变。至尊宝变成一只蜜蜂飞里小山里，只见那祥光笼宇宙， 瑞气照山川。千层雪浪吼青霄，万迭烟波滔白昼。水飞四野振轰雷，浪滚周遭鸣 霹雳。至尊宝一个筋斗翻落在地上，只见四周奇峰异水，顶透虚空。有千样奇花， 百般瑞草。风摇宝树，日映金莲。端的是仙界奇葩 .至尊宝四顾无人，静悄悄的 只闻鸟语蝉鸣。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