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皇宫太子成长记</w:t>
      </w:r>
    </w:p>
    <w:p>
      <w:r>
        <w:t>皇宫太子成长记</w:t>
      </w:r>
    </w:p>
    <w:p>
      <w:r>
        <w:t xml:space="preserve"> 作者：不详 字数：21000 </w:t>
      </w:r>
    </w:p>
    <w:p>
      <w:r>
        <w:t>第一章王兄王弟</w:t>
      </w:r>
    </w:p>
    <w:p>
      <w:r>
        <w:t>禁宫，位于后宫的一个僻静的广场。</w:t>
      </w:r>
    </w:p>
    <w:p>
      <w:r>
        <w:t>一对男女正挥剑过招，你来我往，正全神贯注在剑锋之间。</w:t>
      </w:r>
    </w:p>
    <w:p>
      <w:r>
        <w:t xml:space="preserve">男的名李彻，十八岁，是当今之太子，也就是说一旦皇帝归天，天下至尊之 位便落在此子手上。 </w:t>
      </w:r>
    </w:p>
    <w:p>
      <w:r>
        <w:t>女的名韩燕灵，十八岁，太尉韩正之女，也是由皇帝钦定的储妃。</w:t>
      </w:r>
    </w:p>
    <w:p>
      <w:r>
        <w:t xml:space="preserve">「太子殿下的剑术进步神速，可喜可贺啊～～」一身武士服的韩燕灵微微一 笑，收剑而立，轻风吹拂着她细长的秀发，使这散发着英气的绝色美女增添了女 性的风姿。 </w:t>
      </w:r>
    </w:p>
    <w:p>
      <w:r>
        <w:t xml:space="preserve">李彻还剑鞘内，苦笑道：「燕灵不要再叫我太子好吗？明年春暖才是正式的 册封大典，再者，我不喜欢别人殿下前殿下后的叫我。」 </w:t>
      </w:r>
    </w:p>
    <w:p>
      <w:r>
        <w:t xml:space="preserve">韩燕灵娇笑道：「太子殿下啊～～你不知道吗？皇上早发了手喻，由现在起 不许再称你为三王子，否则便会降罪。」 </w:t>
      </w:r>
    </w:p>
    <w:p>
      <w:r>
        <w:t xml:space="preserve">李彻四处张望了一下，摇头道：「这里没有旁人，燕灵还是叫我彻弟或者李 彻吧！」 </w:t>
      </w:r>
    </w:p>
    <w:p>
      <w:r>
        <w:t xml:space="preserve">韩燕灵含笑来到他身前，伸手比了比两人的高度后，喜道：「彻弟又长高了 啦！」一派小孩子的天真语气。 </w:t>
      </w:r>
    </w:p>
    <w:p>
      <w:r>
        <w:t xml:space="preserve">二人相识已有五年，当时是韩燕灵自己提出入宫居住，因为她与秀宁公主相 熟，后来更成了李彻的剑术老师。两人本以姐弟相待，后来却竟被指定了成为夫 妻，使二人的关系变得尴尬起来。 </w:t>
      </w:r>
    </w:p>
    <w:p>
      <w:r>
        <w:t>李彻近距离的欣赏着她如花玉容，心中一阵感触，一时没听清楚她的话。</w:t>
      </w:r>
    </w:p>
    <w:p>
      <w:r>
        <w:t xml:space="preserve">伸手轻握着她柔若无骨的手，盯左她道：「燕灵可否老实告诉我，其实你愿 意当我的储妃吗？」 </w:t>
      </w:r>
    </w:p>
    <w:p>
      <w:r>
        <w:t xml:space="preserve">韩燕灵迎上他的目光，也没有挣开他的手，轻轻道：「我不是说过了吗？能 成为储妃是燕灵的福气。」 </w:t>
      </w:r>
    </w:p>
    <w:p>
      <w:r>
        <w:t xml:space="preserve">李彻摇头道：「我不是说这个，我是问要是没有父皇的赐婚，燕灵还是会当 我的储妃吗？」 </w:t>
      </w:r>
    </w:p>
    <w:p>
      <w:r>
        <w:t>韩燕灵沉默起来，没有说话。</w:t>
      </w:r>
    </w:p>
    <w:p>
      <w:r>
        <w:t>李彻淡淡的道：「我明白了，燕灵是被迫的，你……」</w:t>
      </w:r>
    </w:p>
    <w:p>
      <w:r>
        <w:t>韩燕灵摇头道：「不是这样的……」</w:t>
      </w:r>
    </w:p>
    <w:p>
      <w:r>
        <w:t xml:space="preserve">抬起头来看着他，道：「只因为一直以来我都只是视你为弟，从没有想过会 跟你……」 </w:t>
      </w:r>
    </w:p>
    <w:p>
      <w:r>
        <w:t>李彻心中微震，那岂不是说她对自己从来没有动情吗？</w:t>
      </w:r>
    </w:p>
    <w:p>
      <w:r>
        <w:t xml:space="preserve">韩燕灵鉴貌辨色，已知他心中所想，柔声道：「彻弟不要这样好吗，事实上 连我自己也分不清楚对你的感觉。」 </w:t>
      </w:r>
    </w:p>
    <w:p>
      <w:r>
        <w:t xml:space="preserve">李彻凝望着她，轻轻放开了她的手，叹了口气道：「对不起，我是不该这样 迫你的。」 </w:t>
      </w:r>
    </w:p>
    <w:p>
      <w:r>
        <w:t xml:space="preserve">韩燕灵定神的看着他，忽然笑道：「彻弟又长大了，开始懂得试探人家的心 意。」 </w:t>
      </w:r>
    </w:p>
    <w:p>
      <w:r>
        <w:t>李彻听着这句带着少许赞赏多些讽刺的话，心中也不知是何滋味。</w:t>
      </w:r>
    </w:p>
    <w:p>
      <w:r>
        <w:t>韩燕灵轻拉起他的手，嚷道：「来，晚膳的时间到了。」</w:t>
      </w:r>
    </w:p>
    <w:p>
      <w:r>
        <w:t>李彻看着这个一忽儿像姐姐一忽儿像情人的美女的背影，随着她去了。</w:t>
      </w:r>
    </w:p>
    <w:p>
      <w:r>
        <w:t>＊＊＊＊＊＊＊＊＊＊＊＊</w:t>
      </w:r>
    </w:p>
    <w:p>
      <w:r>
        <w:t>秀宁宫、书房</w:t>
      </w:r>
    </w:p>
    <w:p>
      <w:r>
        <w:t>李通一脸苦闷，心中则在一刻一刻数着时间。</w:t>
      </w:r>
    </w:p>
    <w:p>
      <w:r>
        <w:t xml:space="preserve">儒道墨法、四书五经什么什么的对这个八王子来说简直就是噩梦，什么仁义 道德，那根本就是催眠曲嘛…… </w:t>
      </w:r>
    </w:p>
    <w:p>
      <w:r>
        <w:t xml:space="preserve">想起哥哥此刻正和那美得不得了的燕灵仙子在鸳鸯戏剑，心中不禁恨得牙痒 痒的。他唯一能保持精神的方法，就是欣赏着眼前正在念念有词的美人儿姐姐秀 宁公主，心中则在幻想着这宫中头号美人出浴时赤身裸体的绮丽春光。 </w:t>
      </w:r>
    </w:p>
    <w:p>
      <w:r>
        <w:t>「八王弟！」李秀宁忽叫道。</w:t>
      </w:r>
    </w:p>
    <w:p>
      <w:r>
        <w:t>「啊～～？呀……！是的……什么？」李通呆头呆脑的道。</w:t>
      </w:r>
    </w:p>
    <w:p>
      <w:r>
        <w:t>李秀宁本是想板起脸骂他懒散，岂知看着他的傻相忍不住笑了出来。</w:t>
      </w:r>
    </w:p>
    <w:p>
      <w:r>
        <w:t>李通看着姐姐忍俊不禁的动人笑容，赞叹道：「王姐笑得真美。」</w:t>
      </w:r>
    </w:p>
    <w:p>
      <w:r>
        <w:t xml:space="preserve">岂知李秀宁很快收起笑容，冷冷的道：「少卖口乖……我现在罚你抄写今天 的课内容一次。后天上课时交给我！」 </w:t>
      </w:r>
    </w:p>
    <w:p>
      <w:r>
        <w:t xml:space="preserve">李通哭丧着脸道：「姐姐还请大发慈悲吧……明天一早我约了小王爷和李亨 大哥比箭耶～～」 </w:t>
      </w:r>
    </w:p>
    <w:p>
      <w:r>
        <w:t>小王爷指的是他堂弟李植，李亨则是禁卫统领，是李彻、李通的族兄。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