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小龙女之淫兽局部修正版</w:t>
      </w:r>
    </w:p>
    <w:p>
      <w:r>
        <w:t>小龙女之淫兽（局部修正版）</w:t>
      </w:r>
    </w:p>
    <w:p>
      <w:r>
        <w:t>作者：克罗门</w:t>
      </w:r>
    </w:p>
    <w:p>
      <w:r>
        <w:t xml:space="preserve"> 话说小龙女掉下绝情谷底十八年期间，恰逢满月，闲来无聊，便在谷地散步 ，忽然听到嘶哑的叫声。仔细一听，发现叫声是从山谷的石壁之内发出。在好奇 心的驱使下，小龙女对着石壁奋力一击，瞬间石壁崩裂，产生一道裂缝。小龙女 望着石壁上的裂缝，思索着究竟是什么发出的叫声。忽然，从裂缝中冲出一道黑 影！小龙女顿时一惊，立即气运全身，准备随时给与黑影以致命一击。 </w:t>
      </w:r>
    </w:p>
    <w:p>
      <w:r>
        <w:t xml:space="preserve">在日光的照射下，黑影显出了它的真面目，原来是一怪物。只见这怪物头部 长满了黑色触手，直起身来高达一丈多，头部以下却犹如常人一般，唯有下体那 小臂粗的阳具格外醒目。 </w:t>
      </w:r>
    </w:p>
    <w:p>
      <w:r>
        <w:t xml:space="preserve">「啊！女人！」那怪物一看到小龙女，怪叫一声，一口烟雾随之喷出，接着 头上所有的触手闪电般缠了过去。 </w:t>
      </w:r>
    </w:p>
    <w:p>
      <w:r>
        <w:t xml:space="preserve">小龙女一时不查，竟然给烟雾喷个正着。不过一生修习古墓武功的小龙女又 岂是任人宰割之辈，只见她一个转身，使出古墓轻灵的轻功，轻巧的闪开那些触 手。接着鬼魅般的出现在了怪物身后，一掌劈了过去。 </w:t>
      </w:r>
    </w:p>
    <w:p>
      <w:r>
        <w:t xml:space="preserve">那怪物那里受过如此凌厉的掌力，瞬间被击飞，直撞到墙壁上，嘶嘶直叫， 要不是小龙女留情，恐怕它早已魂归西天了。 </w:t>
      </w:r>
    </w:p>
    <w:p>
      <w:r>
        <w:t xml:space="preserve">「呃！几百年不见天日，人类的女子怎么都这么厉害了！」怪物晃晃发昏的 脑袋，用憨憨的语气说道。 </w:t>
      </w:r>
    </w:p>
    <w:p>
      <w:r>
        <w:t xml:space="preserve">小龙女见它的动作，听它的语气，顿时觉得有趣，不禁嫣然一笑。超凡脱俗 的气质衬托的她如同天上仙子一般，加之这嫣然一笑，更显得美艳不可方物。 </w:t>
      </w:r>
    </w:p>
    <w:p>
      <w:r>
        <w:t xml:space="preserve">「呵呵，人类的女子并不是都这么厉害的。不过你这么想也不错，至少不会 去害别人。」小龙女接着眉毛一紧，喝道，「你到底是什么东西，竟然想袭击我 ？」 </w:t>
      </w:r>
    </w:p>
    <w:p>
      <w:r>
        <w:t xml:space="preserve">「呃！我不敢了！我是上古洪荒时代的淫兽，被困于此几千年，看到姑娘如 此美丽，本能反应，才袭击姑娘的。」淫兽瘫坐在地上，战战兢兢地说着。 </w:t>
      </w:r>
    </w:p>
    <w:p>
      <w:r>
        <w:t>「上古淫兽？」小龙女思量了起来，「古墓的卷轴里面好像提起过。」</w:t>
      </w:r>
    </w:p>
    <w:p>
      <w:r>
        <w:t xml:space="preserve">洪荒淫兽，以少女分泌的淫液为生，喜好和女人交合，同时与之交合的女子 将会体验到世界上最强烈的快感，并且永远摆脱不了。 </w:t>
      </w:r>
    </w:p>
    <w:p>
      <w:r>
        <w:t xml:space="preserve">「世界上最强的……快感吗？」小龙女其实在古墓中学阅读过这方面的书籍 ，只不过和杨过一起，不敢表露而以。伴随着小龙女的想入非非，她的脸开始发 红。 </w:t>
      </w:r>
    </w:p>
    <w:p>
      <w:r>
        <w:t xml:space="preserve">原来刚才淫兽喷出的烟雾其实是强烈的春药，之前只不过小龙女心静而觉明 ，才没有被影响到，而现在她面对着淫兽，浮想联翩，春药也开始产生作用。 </w:t>
      </w:r>
    </w:p>
    <w:p>
      <w:r>
        <w:t xml:space="preserve">「算了，反正我也命不久矣，不如……」想到这里，小龙女走向淫兽，并把 头贴近了淫兽，笑了笑。但刚才她给淫兽的印象太过深刻，淫兽此时反而退了两 步。 </w:t>
      </w:r>
    </w:p>
    <w:p>
      <w:r>
        <w:t xml:space="preserve">小龙女看着后退的淫兽，知道它害怕，于是便低声说道：「不用担心，我不 会打你了。听闻你可以给女子带来世界上最强的快感，对吗？」 </w:t>
      </w:r>
    </w:p>
    <w:p>
      <w:r>
        <w:t xml:space="preserve">淫兽的眼睛睁得大大的，看着她，头上冒出了个大大的问号。小龙女笑了笑 ，慢慢的揭开了她的白色上衣，露出了里面白色的内衣，雪白的皮肤在下面隐隐 若现。淫兽此时眼睛都瞪圆了。 </w:t>
      </w:r>
    </w:p>
    <w:p>
      <w:r>
        <w:t xml:space="preserve">「来吧！让我体会世界上最强的快感！随便对人家做你想做的！」此时春药 发作，小龙女也开始神志不清了起来，嘴中开始叫喊道。 </w:t>
      </w:r>
    </w:p>
    <w:p>
      <w:r>
        <w:t xml:space="preserve">淫兽这才反应了过来，淫笑道：「好啊！你这个淫荡的女人，刚才打我的， 我要十倍的讨回来。」 </w:t>
      </w:r>
    </w:p>
    <w:p>
      <w:r>
        <w:t xml:space="preserve">淫兽一说完，就将头上数十条触手伸向小龙女，瞬间四条触手紧紧缠住了小 龙女的四肢，将陷入迷乱的小龙女提到半空中。淫兽望着空中已将动情的小龙女 ，知道自己可以好好发泄了，便不再思索，顺势将一条触手伸向小龙女的胸部， 往下一扯，外衣内衣被刷的撕得粉碎，瞬间小龙女就赤裸裸的出现在了淫兽面前 。一生修习玉女心经，小龙女尽管二十多岁的年龄，身体却如同十四岁的少女一 般，娇小玲珑。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