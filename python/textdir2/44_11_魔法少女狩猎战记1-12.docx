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魔法少女狩猎战记1-12</w:t>
      </w:r>
    </w:p>
    <w:p>
      <w:r>
        <w:t xml:space="preserve">作者：nemesia 字数：56000 原版发於：催眠物恋、东胜州 此为修改错别字、字词后之版本 </w:t>
      </w:r>
    </w:p>
    <w:p>
      <w:r>
        <w:t>＊＊＊＊＊＊＊＊＊＊＊＊＊＊＊＊＊＊＊＊＊＊＊＊＊＊＊＊＊＊＊＊＊＊＊</w:t>
      </w:r>
    </w:p>
    <w:p>
      <w:r>
        <w:t>《一》</w:t>
      </w:r>
    </w:p>
    <w:p>
      <w:r>
        <w:t xml:space="preserve">「洛维，你明白吗？女性拥有巨乳的真意！」在放学后的教室内，当班上大 多数同学也已经离开时，其中戴着眼镜、看起来十分精於读书的学生在收拾好书 包后，向着另一名男同学说道。 </w:t>
      </w:r>
    </w:p>
    <w:p>
      <w:r>
        <w:t xml:space="preserve">名为洛维的学生还没想明白到底发生什么事时，肩膀便被拍了下，另一名与 他差不多身高的男生也走近向他作出宣导：「洛维，了解世界真理的时间已经到 了！来，参加我们的聚会，感受何谓真理吧！」 </w:t>
      </w:r>
    </w:p>
    <w:p>
      <w:r>
        <w:t xml:space="preserve">这同样是个看起精於学习的学生，而实际上也如外表看到的一样，是校方极 力培养的目标。但现在看起来，就好像是那些被奇怪宗教所迷惑的信徒，正在努 力向无辜大众灌输怪异知识的传道者。 </w:t>
      </w:r>
    </w:p>
    <w:p>
      <w:r>
        <w:t xml:space="preserve">「神是真正存在的，洛维。因为我们已经在昨晚亲眼目睹神的使者了。」最 初那位看似精明、但又作出奇怪发言的同学也搭着洛维的肩膀：「女性的乳房， 本身便是母性与包容的象徵，而作为巨乳少女，就是将这两点项优点展现出来的 存在，就是代表神来到这个世界，就是为救赎众生而出现。」 </w:t>
      </w:r>
    </w:p>
    <w:p>
      <w:r>
        <w:t xml:space="preserve">「巨乳魔法少女，就在万众期待中出现了。」化身为教团二号人物的同学拿 出手机，将内里所拍摄的一张照片展现在被说服者眼前。一头柔顺亮丽的银色长 发顺风飘扬、面上戴着同样是银色的面具，完全贴身的短袖上衣，忠实地将少女 那对丰满至极的双峰勾勒出来。 </w:t>
      </w:r>
    </w:p>
    <w:p>
      <w:r>
        <w:t xml:space="preserve">或许是衣服太过於紧身的关系，看上去给人一种异样的压迫感，彷彿两团巨 大软肉随时会撑破衣服的束缚，直接在人眼前抖动。随着视线向下移动，是不堪 一握的纤细腰肢，无法相信为何如此细幼的腰部能够撑起那双硕大的乳房。 </w:t>
      </w:r>
    </w:p>
    <w:p>
      <w:r>
        <w:t xml:space="preserve">再往下去，是被超短迷你裙所遮挡着的臀部，百褶裙摆虽然阻碍着视线，但 优美的弧形线条还是清晰地表露出来，充满弹性与肉感的屁股，足以使大多数男 性想入非非。 </w:t>
      </w:r>
    </w:p>
    <w:p>
      <w:r>
        <w:t xml:space="preserve">「洛维，你感觉到了吗？一定感觉到吧？」男学生兴奋地说着语意不通的话 ：「这股感动就是神喻啊！是上天赐於人类最为伟大之物，是让我们必须高呼『 传下去、世世代代传下去』的至高存在啊。」 </w:t>
      </w:r>
    </w:p>
    <w:p>
      <w:r>
        <w:t xml:space="preserve">「洛维，看起来你那多余的理性还在神明面前作出抵抗。那么，请你用心看 看这个吧！」本来在旁边的那位看似精明学生，也拿出了自己的手机，将事先准 备好的影片播放给洛维观看。 </w:t>
      </w:r>
    </w:p>
    <w:p>
      <w:r>
        <w:t xml:space="preserve">「给我等一下，你那是什么手机桌布画面？」洛维在看见对方手机画面后， 忍不住发出吐糟。原因是该张手机桌布是一张胸部照片，从衣着与大小比例看来 ，该名女生与先前高个子手机照片内的是同一人。 </w:t>
      </w:r>
    </w:p>
    <w:p>
      <w:r>
        <w:t xml:space="preserve">「桌布？这是身为一个目睹神使、感受神喻、得到神启之人，将内心所了解 到的神之旨意刻印起来，不断地提醒我需要抱着对神的敬爱。」从字词之间找不 到任何可以被称为邪念的东西，其表情充满严肃、更带着莫明的神圣感，足以让 大多数自认为传道者的人感到羞愧。但当仔细深思了解后，自会察觉会把胸部与 神喻之类作出联系，绝对是只有脑袋出了问题才做得出。 </w:t>
      </w:r>
    </w:p>
    <w:p>
      <w:r>
        <w:t xml:space="preserve">『巨乳．耸立於大地之上！』这几个字便是影片一开始时出现的标题，在看 到的一瞬间，洛维有种冲动想把这台手机摔到地上，再狠狠踩上两脚。洛维很怀 疑他们两个人的重点是放在什么地方上？所谓的真理该不会就是「巨乳」吧？ </w:t>
      </w:r>
    </w:p>
    <w:p>
      <w:r>
        <w:t>「我是照出真理的银色、我是净化邪恶的月光、我是刺穿罪孽的圣枪，我是 来自魔法王国的魔法少女──银月，为了清除破坏爱与勇气与梦想与希望的魔女 而来！」声音明亮清脆，同时也带着女性特有的温柔感，但洛维听到后只想马上 离开。如此不知羞耻为何物的台词，居然从同学的手机内传出，而且播放时不看 场合、地点与对象，洛维不得不将与他们两人断绝任何关系列为需要思考的项目。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