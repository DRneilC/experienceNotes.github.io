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坏小孩、魔法石跟校长</w:t>
      </w:r>
    </w:p>
    <w:p>
      <w:r>
        <w:t>坏小孩、魔法石跟校长</w:t>
      </w:r>
    </w:p>
    <w:p>
      <w:r>
        <w:t xml:space="preserve"> 作者：portal 字数：10621字 </w:t>
      </w:r>
    </w:p>
    <w:p>
      <w:r>
        <w:t xml:space="preserve">比利一直是个坏小孩。他并没有被父亲抛弃，也没有遭到母亲虐待，更从没 被教堂的神父性骚扰。他天生就是这么样的邪恶，而且大概一出生就是这样。他 把猫咪的爪子黏在一起，他在废弃的空屋纵火，他在幼儿园扯遍了所有女孩子的 辫子。当女孩们长大到了不再绑辫子之后，他又在学校里公然扯她们的肩带。没 什么别的原因，只为了好玩而已。如果在世界上，你觉得有一个人绝对不应该得 到这个神奇的魔法石的话，那一定就是比利。但有时世事就是这样无常，一个像 比利这样的十七岁孩子，却得到了这神奇的物品。 </w:t>
      </w:r>
    </w:p>
    <w:p>
      <w:r>
        <w:t xml:space="preserve">帕梅拉？韩德森是比尔？柯林顿高中的校长，同时也是每一个爱恶作剧青少 年的死对头。很不幸的，当地的教育政策并不允许她将比利永远踢出学校，除非 她掌握到确实的证据，证明比利严重违反了校规。比利也很聪明地在校规边缘游 走，不与学校正面冲突。 </w:t>
      </w:r>
    </w:p>
    <w:p>
      <w:r>
        <w:t>直到现在。</w:t>
      </w:r>
    </w:p>
    <w:p>
      <w:r>
        <w:t xml:space="preserve">她穿着深蓝色、充满威严的套装，满脸笑意读着一份最近副校长帕特里克的 报告。上面写着学校的保健室护士这一个星期以来收到了许多奇怪的抱怨，是从 学校一些高年级与低年级的女生传来的，说有人骚扰她们，而比利的名字出现在 这份报告当中。虽然报告中并没有指名道姓的说他就是那个变态，但女孩们全部 提到在事后她们都有看到他。奇怪的是虽然女孩们都确信自己遭到了某种程度的 性骚扰，但却没有一个女孩能说清楚细节。韩德森小姐放下报告、慢慢地拿起了 金框眼镜戴在鼻梁上，然后按下了桌上对讲机的按钮。 </w:t>
      </w:r>
    </w:p>
    <w:p>
      <w:r>
        <w:t>「南西，到外面把他叫进来，然后你就可以去用中餐了。」</w:t>
      </w:r>
    </w:p>
    <w:p>
      <w:r>
        <w:t xml:space="preserve">几分钟之后，她从办公桌后面抬起头来，看着比利大摇大摆的走进校长室里， 好像回到自己房间一样。想到他跟自己一样已经浪费了这么多的时间，她决定要 把事情一次解决。比利穿着牛仔裤跟露出肚脐的黑色短t 恤。自从两年前他得到 这件衣服以来，这一直是他最喜欢的打扮，只是他依然不停的在成长，当然他的 心智除外。比利左右环顾了一下，找到了他惯坐的木头椅子，并微笑着发现办公 桌并不足以完全遮住校长的裤袜。当他一个月以前坐在这张椅子听训的时候，趁 校长在接电话的空档用小刀在椅子的把手上刻字。后来校长骂了他一顿并将小刀 没收，但是自从那时候开始，他就发现了新的兴趣，一些『更』有趣的事情。 </w:t>
      </w:r>
    </w:p>
    <w:p>
      <w:r>
        <w:t xml:space="preserve">「比利哪、比利，」她面带笑容、叹着气摇摇头：「这次我想你真的是有点 过头了。」比利啪一声坐在椅子上，凝望着她今天刚在美容院整理好、亮棕色的 头发。当她摇着头，比利微笑地欣赏那飘逸。「我想我『终于』逮到机会把你踢 出去了。」 </w:t>
      </w:r>
    </w:p>
    <w:p>
      <w:r>
        <w:t xml:space="preserve">「我不知道你到底再说什么，帕梅拉，」他说着用一只手摸着椅子把手上的 刻痕，另一只手在口袋里摸索着。 </w:t>
      </w:r>
    </w:p>
    <w:p>
      <w:r>
        <w:t xml:space="preserve">「我最近一直表现良好，我是这么觉得的啦。没有引起任何打架，没有烧掉 任何房子，校长，我甚至放过那些老师。」 </w:t>
      </w:r>
    </w:p>
    <w:p>
      <w:r>
        <w:t xml:space="preserve">「原来是这样，可是，」她说着便沿着办公桌走出来，手上并拿着那份报告： 「这可不是我听到的喔。」比利低下视线盯着她摆动的美腿。她总是不系腰带、 穿着黑色的短裙。比利已经没办法确实记起他是何时开始注意到这类的事情，但 既然开始了，他似乎就再也停不下来。年轻的、成熟的他都有兴趣，每一个女人 对他来说都是既新鲜又刺激。除了在刚刚使用过的五到十分钟后以外，他的鸡巴 似乎从来没有软下来过。在他得到那个新玩具之后，他已经用过『很多』次了。 </w:t>
      </w:r>
    </w:p>
    <w:p>
      <w:r>
        <w:t xml:space="preserve">韩德森校长靠坐在办公桌边缘，翻阅着报告：「这个星期以来，已经有五份 报告提到女学生遭到性骚扰，而这些事件的唯一共通点，就是她们在失去意识之 前都记得曾看到『你』。」 </w:t>
      </w:r>
    </w:p>
    <w:p>
      <w:r>
        <w:t>比利好像听到她说了些什么但他却并不是很清楚，因为他正透过她蓝色的外 套，盯着校长白色衬衫下鼓起的胸部。他猜那应该有40吧，那对奶子真的是很壮 观。「啊？」他漫不经心地回应着，一面从牛仔裤的口袋里拿出了某个东西。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