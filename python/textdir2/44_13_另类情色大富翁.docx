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另类情色大富翁</w:t>
      </w:r>
    </w:p>
    <w:p>
      <w:r>
        <w:t>另类情色大富翁</w:t>
      </w:r>
    </w:p>
    <w:p>
      <w:r>
        <w:t xml:space="preserve"> 来源伊莉 作者：yf1234 </w:t>
      </w:r>
    </w:p>
    <w:p>
      <w:r>
        <w:t>=======正文开始=======</w:t>
      </w:r>
    </w:p>
    <w:p>
      <w:r>
        <w:t>第一章游戏开始</w:t>
      </w:r>
    </w:p>
    <w:p>
      <w:r>
        <w:t>暑假不知不觉也过了一个月了</w:t>
      </w:r>
    </w:p>
    <w:p>
      <w:r>
        <w:t xml:space="preserve"> 小米的爸妈刚好要出国两个礼拜，加上小米的弟弟去社团暑训。家里只有小 米一个人。 </w:t>
      </w:r>
    </w:p>
    <w:p>
      <w:r>
        <w:t xml:space="preserve"> 小米便邀了他的死党：花花，怡伶，小真来他家玩他们四个人是高中女校就 认识的好朋友。大学也很幸运地到了同一所大学，只是不同系。 </w:t>
      </w:r>
    </w:p>
    <w:p>
      <w:r>
        <w:t>这天下午两点，花花，怡伶，小真很准时地到了小米家。</w:t>
      </w:r>
    </w:p>
    <w:p>
      <w:r>
        <w:t>小米准备了一些点心和饮料给朋友们享用</w:t>
      </w:r>
    </w:p>
    <w:p>
      <w:r>
        <w:t xml:space="preserve"> 之后又搬出一个大箱子到客厅里，「我在我弟弟的柜子里发现这个大富翁游 戏我们来玩大富翁吧~~」「好啊~~好久没玩了，话说这游戏盒子还真精緻啊~~」 小真看着这个大木盒，打开里面还有很多袋子和盒子。 </w:t>
      </w:r>
    </w:p>
    <w:p>
      <w:r>
        <w:t xml:space="preserve"> 最上层摆了大富翁的纸板，骰子和棋子。旁边有一个盒子上面写着「银行/ 政府」。一个ｌｅｄ板，还有一本游戏说明书 </w:t>
      </w:r>
    </w:p>
    <w:p>
      <w:r>
        <w:t>除此之外还有很多小盒子摆在旁边</w:t>
      </w:r>
    </w:p>
    <w:p>
      <w:r>
        <w:t xml:space="preserve"> 「这大富翁好像有点複杂……好多道具喔~~」「是阿~ 不知道我弟花了多少 钱买的」小米心想她弟弟也真是太败家了吧！！ </w:t>
      </w:r>
    </w:p>
    <w:p>
      <w:r>
        <w:t xml:space="preserve"> 「ｍｍ……我来看一下游戏规则……」小真开始念游戏说明书上的文字。「 本大富翁游戏与其他大富翁游戏规则相近，游戏目的是让其他所有玩家破产……」 「哎呀~ 有甚么好看的！大富翁不是都一样。」花花把说明书抢过来「直接开始 玩吧！」「对阿！！直接开始玩吧！！」怡伶跟小米也跟着起鬨「也罢~ 就开始 玩吧！」小真想想也好，真的需要的时候再看说明书吧。 </w:t>
      </w:r>
    </w:p>
    <w:p>
      <w:r>
        <w:t xml:space="preserve"> ｌｅｄ板电源打开，上面显示「游戏开始」的字样，接着出现「每个人从银 行中领取２０００游戏币」小米便直接打开银行的盒子，发给每个人２０００元 游戏币 </w:t>
      </w:r>
    </w:p>
    <w:p>
      <w:r>
        <w:t>小米率先开始，选了一个棋子的颜色就开始掷骰子</w:t>
      </w:r>
    </w:p>
    <w:p>
      <w:r>
        <w:t>掷了骰子得到数字３</w:t>
      </w:r>
    </w:p>
    <w:p>
      <w:r>
        <w:t>走到一块花柳街三号可以购买土地花费$４００</w:t>
      </w:r>
    </w:p>
    <w:p>
      <w:r>
        <w:t xml:space="preserve"> 小米想也不想：「当然要购买啦~~~ 这不就是大富翁游戏的玩法吗？」 </w:t>
      </w:r>
    </w:p>
    <w:p>
      <w:r>
        <w:t xml:space="preserve"> 花花笑着说：「不过这街道名称还真有趣呢~~还好我们都是女生不然超尴尬 的~~」 </w:t>
      </w:r>
    </w:p>
    <w:p>
      <w:r>
        <w:t>接着花花，怡伶，小真也都各自在第一回合买了一块土地</w:t>
      </w:r>
    </w:p>
    <w:p>
      <w:r>
        <w:t xml:space="preserve"> 第一回合后每人手上现金分别是小米１６００花花１５００怡伶１２００小 真１４５０ </w:t>
      </w:r>
    </w:p>
    <w:p>
      <w:r>
        <w:t>一回合过去突然银行箱子闪烁并震动起来</w:t>
      </w:r>
    </w:p>
    <w:p>
      <w:r>
        <w:t>小米很纳闷一看突然箱子飞出一张命运牌到每个人的位置前方</w:t>
      </w:r>
    </w:p>
    <w:p>
      <w:r>
        <w:t>小米翻起自己前方的命运牌一看</w:t>
      </w:r>
    </w:p>
    <w:p>
      <w:r>
        <w:t>「利息支付方法：全裸自慰ｎ回合，ｎ请掷一个骰子决定」</w:t>
      </w:r>
    </w:p>
    <w:p>
      <w:r>
        <w:t xml:space="preserve"> 小米：「……这……这游戏也太色情了吧~~还要支付甚么利息？？我们不要 玩……吧……」话还没说完，小米的身体开始自己动起来，小米的手自动地拿起 骰子来骰，并且骰出数字２ </w:t>
      </w:r>
    </w:p>
    <w:p>
      <w:r>
        <w:t>接着小米开始把身上的衣服一件一件拖下来</w:t>
      </w:r>
    </w:p>
    <w:p>
      <w:r>
        <w:t xml:space="preserve"> 「啊~~~ 怎么会这样~~~ 我的身体自己动了~~~ 」没一会儿，小米已经全身 赤裸，并且一只手抚摸着自己的乳头，另一只手抚摸着下体「啊~~~~为什么~~~ 我不要这样~~~ 」尽管嘴巴上说不要，小米已经被自已的手给挑逗起来，开始发 出阵阵的呻吟声…… </w:t>
      </w:r>
    </w:p>
    <w:p>
      <w:r>
        <w:t>旁边三个女生看到小米的行为吓得不敢翻自己前方的牌</w:t>
      </w:r>
    </w:p>
    <w:p>
      <w:r>
        <w:t>没想到三张牌却自动地翻开来</w:t>
      </w:r>
    </w:p>
    <w:p>
      <w:r>
        <w:t xml:space="preserve"> 花花得到的牌是「利息支付方法：戴着口枷ｎ回合，ｎ请掷二个骰子决定」 花花一看到「二个骰子」差点哭了，但手还是自动地去取骰子并掷出１０ </w:t>
      </w:r>
    </w:p>
    <w:p>
      <w:r>
        <w:t>接着从其中一个小盒子中取出一个红色塞口球并且自己套了上去</w:t>
      </w:r>
    </w:p>
    <w:p>
      <w:r>
        <w:t xml:space="preserve"> 「呜呜……」这下花花连说话都不能清楚表达了，口水也慢慢从塞口球的洞 流下来，接下来的１０回合花花只能利用点头和手势来进行游戏 </w:t>
      </w:r>
    </w:p>
    <w:p>
      <w:r>
        <w:t xml:space="preserve"> 怡伶得到的牌是「利息支付方法：裸上半身带着乳头夹ｎ回合，ｎ请掷三个 骰子决定」怡伶：「这……」怡伶的手自动掷了骰子没想到运气好竟然得到３接 着怡伶身体自动地把衬衫和胸罩脱去，露出了３２ｃ罩杯的乳房。手又自动地把 乳头夹从箱子里拿出来，夹在自己的乳头上这乳头夹是用不锈钢做成的，一阵冰 凉感冲击了怡伶的乳头，怡伶的乳头敏感地立了起来……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