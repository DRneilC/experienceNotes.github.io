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游园惊梦</w:t>
      </w:r>
    </w:p>
    <w:p>
      <w:r>
        <w:t xml:space="preserve">作者：不详 字数：6545 </w:t>
      </w:r>
    </w:p>
    <w:p>
      <w:r>
        <w:t xml:space="preserve">那是一个微寒料峭的秋日，叶啸无事，闲逛之际，来到一所大院子。院子门 口立着两具石雕，左边是一只白鹿，右边是一只绿色的鸭子，一高一矮，一白一 碧，虽不对称，但却悦目，仿佛暗合天地之间的至理。门上一匾，匾上两绣金大 字「金门」（什幺时候出海了？想见识园内风光，推门而入。假山流泉，间或修 竹涧兰，与寻常园子未见有什幺不同，曲曲折折转过几个弯，景色大变。远处一 片茂竹，面前却竖着一个破庙，庙门口辟了一块地，种了一些花草，叶啸只识得 兰花与艾草，想来都是一些入药之物。 </w:t>
      </w:r>
    </w:p>
    <w:p>
      <w:r>
        <w:t xml:space="preserve">一脸色蜡黄、身量瘦小的女子立在庙口，神情淡漠，只是悠然看着手中的一 只海棠。叶啸不是没见过美女，只是在这村女面前却觉得有些惴惴，可是那女人 玉指闪电般一点叶啸的天印穴，只听「扑」一声，男人仰面倒地，她竟也全身光 溜溜的跨骑在叶啸身上，跟叶啸热情的拥吻着，她的下体门户大开，清清楚楚的 看到叶啸毛茸茸的阴囊挂在下面，村女粉嫩的菊门正对着他的视线，而湿渌渌的 阴户口正接着叶啸阳具的根部。 </w:t>
      </w:r>
    </w:p>
    <w:p>
      <w:r>
        <w:t xml:space="preserve">只见那根大阳具缓缓的来回往上挺，后来上挺的速度越来越快，大声的传来 「沽滋」「沽滋」的声音，村女呻吟的闷声越来越大，想必他们俩的热吻还未结 束，只见村女的头微微一抬，便说：「你这个坏人……」 </w:t>
      </w:r>
    </w:p>
    <w:p>
      <w:r>
        <w:t xml:space="preserve">说着便双手顶着叶啸的胸膛挺起腰，将她一头及背的长发往后一甩，便将上 半身定住不动，腰部以下已开始前后驰骋，看来村女想在趁被我之前早点结束她 这段通奸的行为！伴随着村女咬着唇不住的呻吟淫叫，她前后骑叶啸的速度也逐 渐加快，村女不停的把头前俯，后仰……突然，村女叫出了声音：「喔～顶…… 顶到……了……噢～～啊……」 </w:t>
      </w:r>
    </w:p>
    <w:p>
      <w:r>
        <w:t xml:space="preserve">说着她便往前伏在叶啸的怀里，仍是不住大声淫叫。村女股间的菊门一缩一 缩的，知道村女的高潮要来了，叶啸伸手扶着村女的两片屁股，终于听到他说话 了：「你这个贱女人……把我的鸡巴夹得有够爽……喔……你看我干死你……」 </w:t>
      </w:r>
    </w:p>
    <w:p>
      <w:r>
        <w:t xml:space="preserve">话没说完叶啸已经开始不停的大力往上挺，他双手的手指陷入了村女屁股的 肉，还有其中一只食指伸长了去揉村女的屁眼，弄得村女会阴部的肌肉不停的收 缩，揉着揉着那只手指竟然插了一节进去！「啊～啊～别玩……玩人家……肛门 ……喔～好～好爽……」 </w:t>
      </w:r>
    </w:p>
    <w:p>
      <w:r>
        <w:t>村女竟说这种话，真是太不像话了。「村女……喔～你真紧……喔……」</w:t>
      </w:r>
    </w:p>
    <w:p>
      <w:r>
        <w:t>「噢～要……喔～要～丢～了……啊……」</w:t>
      </w:r>
    </w:p>
    <w:p>
      <w:r>
        <w:t xml:space="preserve">这一对男女的的交合处传来阵阵「沽滋」「沽滋」的淫声，忽然间见到叶啸 喊一声：「要～射～了……」 </w:t>
      </w:r>
    </w:p>
    <w:p>
      <w:r>
        <w:t xml:space="preserve">随即叶啸将村女的屁股往下一压，鸡巴往上奋力一挺，这一挺，腰部已然悬 空。村女见状开始抬起臀部，快速的上下套弄着叶啸的鸡巴！只见叶啸的阴囊一 紧，过了三秒才放松，随即又一紧，村女的阴部往下一套，立刻沿着阴户口周围 流出浓稠的白色液体。「射了……喔～赶快射……喔～全部射进去……快！」 </w:t>
      </w:r>
    </w:p>
    <w:p>
      <w:r>
        <w:t xml:space="preserve">村女叫着，腰部却是不住的上下套弄。叶啸的阴囊就这样紧了又松，紧了又 松的来回几次，村女的阴道口虽然已围着一圈精液，她仍然奋力的帮叶啸把所有 的精液射出来！当她屁股抬起的时候，把阴道里的壁肉翻出来，往下套的时候， 阴道里又挤出少许精液。终于，悬空的腰部摔落在地上，村女也伏在叶啸的怀里， 两个人抱在一起不停的喘息着。叶啸的鸡巴还舍不得拔出来，村女的屁眼也仍一 阵一阵的收缩着，想必是刚才的一阵高潮还馀力未消吧。「噢……还是跟你干最 爽了……呵……」 </w:t>
      </w:r>
    </w:p>
    <w:p>
      <w:r>
        <w:t xml:space="preserve">叶啸竟然出言不逊。过没多久，村女用双手撑起上半身，甩了甩她那头长发， 说道：「我们要赶快收拾一下，我老公快回来了！」 </w:t>
      </w:r>
    </w:p>
    <w:p>
      <w:r>
        <w:t>说着村女抬起臀部，离开了叶啸的鸡巴，刚刚才射完精，他的鸡巴还有八分 硬。令人惊讶的是，村女一起身便向后退，双腿张开跪地上，高高的朝天翘起臀 部，顿时村女的股间大张，一览无遗，她粉嫩的菊门微微外翻，而她整个的阴部 跟底部的阴毛整片糊糊的，阴蒂跟小阴唇都因为充血而发红发胀，张开的两片稍 黑的小阴唇间满满的精液填满阴道，有一道精液正缓缓的沿着大腿根部往下流。 当村女熟练的防止阴部的精液流出的同时，村女突然一把抓住他的鸡巴便往嘴里 送，她上下吸吮了数次后，将长发拨向右边，开始从左边舔着鸡巴的根部。我才 明白，原来村女在用嘴帮叶啸把污秽的鸡巴清理乾净！村女从侧面上下的含着鸡 巴的茎部，又舔了舔叶啸的阴囊，然后微侧着头，伸手除去吃进口中的阴毛。低 声问道：「你在这做什幺？」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