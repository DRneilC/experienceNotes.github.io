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不知火舞与春丽</w:t>
      </w:r>
    </w:p>
    <w:p>
      <w:r>
        <w:t xml:space="preserve">格斗场内人声鼎沸，擂台上两个裸体美女正打得不可开交，擂台上方悬挂着 两面国旗，一面是中国的五星红旗，一面是日本的太阳旗，这是一场中日两国女 子搏击比赛，场上两位女选手身材高挑，胸臀丰腴，长相更是美艳惊人，其中一 人头上盘着两个中式发髻，另一人扎着一条飘逸的马尾辫，她们就是大家熟悉的 美女斗士春丽和不知火舞，两人分别代表各自的国家出战这场搏击比赛，赛会规 定为了保证比赛公平，双方不得携带任何物品作为武器攻击对方，因此两大美女 只好进行裸体对战，绝色美女，完美的身材，亚洲女性乌黑浓密的阴毛在两人白 皙的肌肤映衬下格外显眼诱人，春丽和不知火舞也都不约而同地将对方这一显眼 的要害部位作为攻击目标，豪乳乱颤，拳拳到肉的击打声和娇淫的尖叫声让全场 观众兴奋无比。 </w:t>
      </w:r>
    </w:p>
    <w:p>
      <w:r>
        <w:t xml:space="preserve">没有了扇子等忍术武器的不知火舞武力打了折扣，但是中国美女春丽却因为 中国女性的传统羞涩，对于裸体打斗较不适应，一开始放不开手脚，相反平时就 喜欢暴露的不知火舞对于裸体打架感觉是更加如鱼得水，很放得开，很敢做动作。 </w:t>
      </w:r>
    </w:p>
    <w:p>
      <w:r>
        <w:t xml:space="preserve">一开始双方互相试探势均力敌，甚至不知火舞越来越占上风，而且不知火舞 似乎有裸体格斗的经验，在打斗中不断施展裸体格斗的技巧，对春丽施以拔阴毛、 捏阴蒂、抠屁眼、掐奶头等招数，激烈的打斗中不时会传出不知火舞勾魂的淫笑 声和春丽撩人的呻吟声。 </w:t>
      </w:r>
    </w:p>
    <w:p>
      <w:r>
        <w:t xml:space="preserve">此时春丽和不知火舞抱在一起相互角力，两对浑圆的大乳房挤在一起，把对 方的奶头都压凹进去，两人都抱着对方的大腿想要把对手摔倒，相持不下之际不 知火舞突然放开春丽的大腿，双手各握住春丽的半边屁股然后用力掰开，春丽顿 时感觉肛门被不知火舞掰得火辣辣的疼，大腿一软，不知火舞趁机用胸部将春丽 顶到擂台绳圈角落，并用两手的中指一起插入猛抠春丽的屁眼，对着这个让她嫉 妒的美臀大喊：「婊子！我要抠烂你的屁眼！哈哈！」此时仍然抱住不知火舞大 腿保持摔跤动作的春丽立刻回过神来忍痛对不知火舞叫到：「母狗，抠人家屁眼 你想吃屎吗？」说着把不知火舞高高抱起狠狠地摔在擂台上，不知火舞屁股着地 被摔得差点肛裂。不知火舞忍痛爬起来对春丽竖起双手的中指说：「臭婊子！你 的屁眼可真臭啊！」 </w:t>
      </w:r>
    </w:p>
    <w:p>
      <w:r>
        <w:t xml:space="preserve">春丽看到不知火舞两个中指上涂满从自己肛门里带出的稀屎感到又羞又愤， 大叫：「臭婊子，我饶不了你！」说着就翻身倒立，劈开双腿准备用飞鸟旋风腿 攻击不知火舞。看到春丽出狠招，不知火舞一惊，赶紧用双手护住头部招架，可 是她左手中指上的稀屎却不小心擦到了自己的嘴唇上，气得不知火舞直跺脚。可 是春丽却犯了个大错误，她忘了自己刚被顶在绳圈角落，劈开双腿后角落的空间 无法让她旋转起飞！反而把自己的阴部要害暴露在不知火舞的眼皮底下。 </w:t>
      </w:r>
    </w:p>
    <w:p>
      <w:r>
        <w:t xml:space="preserve"> 不知火舞发现后哪肯错过机会，她顾不得吐掉粘在嘴唇上的稀屎，立刻高高 跃起将右手的食指和中指狠狠地向春丽劈开的两条玉腿根部正中插下，「噗！」 </w:t>
      </w:r>
    </w:p>
    <w:p>
      <w:r>
        <w:t xml:space="preserve">手指上稀屎的润滑作用，不知火舞的手指深深地插进了春丽那片茂密的黑森 林中央的粉红色小穴，「嗯哼……」从春丽的喉咙发出了酥酥麻麻的呻吟声。不 知火舞还不过瘾，紧接着左手一把抓住春丽的阴毛，右手继续连续地往春丽的阴 道猛捅进去。倒立的春丽感觉阴毛被不知火舞抓得紧紧地一时挣脱不开，只看见 一团黑毛在自己眼前晃动，「是不知火舞的阴毛！」春丽赶紧腾出右手猛击不知 火舞的阴部，这才把不知火舞推开，暂时结束不知火舞对自己下体的蹂躏。 </w:t>
      </w:r>
    </w:p>
    <w:p>
      <w:r>
        <w:t>春丽蹲在擂台上，背靠着绳圈，一手捂着被弄疼得阴部，眼角含着泪花，感 觉又羞又痛，愤怒的看着不知火舞。不知火舞也弯着腰，用右手揉揉被打疼得阴 部，还好伤害不大，不知火舞直起腰瞪了春丽一眼，右手仍然在揉着自己的阴部， 看到春丽蹲在地上更痛苦地在揉阴部，她也不急于进攻，一方面她自己的痛楚也 要缓和一下，另一方面她对于刚才的攻击很满意，虽然对春丽的伤害也不大，但 是她喜欢羞辱对手的感觉。不知火舞轻蔑地看了春丽一眼，继续揉着自己的阴部 走到擂台边上，对着观众伸出左手，慢慢地张开手掌，得意地向观众展示她握在 手中的一簇阴毛，那是刚才她被春丽推开时从春丽阴部揪下来的，全场观众顿时 响起兴奋的尖叫声和喝彩声，不知火舞更加得意，她淫荡地把春丽的阴毛放到自 己鼻子下闻一闻，故意皱着眉头说：「臭婊子连阴毛都那么臭！」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