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【深渊大魔王】【1-30章】【完】</w:t>
      </w:r>
    </w:p>
    <w:p>
      <w:r>
        <w:t>一、邪恶炼金师</w:t>
      </w:r>
    </w:p>
    <w:p>
      <w:r>
        <w:t>漆黑的星空，漆黑的古堡，凌乱的实验室，疯狂的老头。</w:t>
      </w:r>
    </w:p>
    <w:p>
      <w:r>
        <w:t>“&amp;%#￥@……”老头嘴里念叨着不知名的晦涩难懂的语言，挥舞着权杖，一 波波的暗色气息随着权杖的挥动凭空出现，弥漫开来，“伟大的淫邪之神，请倾听 您最虔诚仆人的诉说，请接收我的祭品……”</w:t>
      </w:r>
    </w:p>
    <w:p>
      <w:r>
        <w:t>老头撒出一大把粉末，粉末与那暗色的气息相溶，暗色气息突然猛烈的翻腾起 来，向着不远处十个全身赤裸的少女涌去。</w:t>
      </w:r>
    </w:p>
    <w:p>
      <w:r>
        <w:t>那气息似乎很兴奋，飞快的围绕着少女们晶莹的肌肤行走，而老头的念叨也越 来越快，随着他最后一个音节落下，权杖向着空处一指，那些气息迅速的涌向那里 ，乌光闪烁间，一个漆黑的洞口出现在了半空中。</w:t>
      </w:r>
    </w:p>
    <w:p>
      <w:r>
        <w:t>啪嗒一声响，一个拳头大小的黑黝黝球状物体掉在了地上，黑洞随之关闭。</w:t>
      </w:r>
    </w:p>
    <w:p>
      <w:r>
        <w:t>“不！又失败了吗！混蛋，该死的淫邪之神，我要的是淫欲之王，不是这种该 死的低劣的淫虫。”老头儿愤怒的气急败坏的吼叫着，尖尖的魔法帽掉在了一边， 露出了他乱蓬蓬如杂草一般的白发，挥动着权杖一次次的敲在那黝黑的球状物上， “为什么要这样对我，我的红宝石，我的水晶，我的魂草，我的秘银……，三十年 了，是我的材料不够吗，是我不够虔诚吗……”</w:t>
      </w:r>
    </w:p>
    <w:p>
      <w:r>
        <w:t>……</w:t>
      </w:r>
    </w:p>
    <w:p>
      <w:r>
        <w:t>林红星，一个三流大学的九流学生，过着混吃等死的悲哀生活，每天最大的乐 趣就是记住那一个个被猪拱过的*童鞋的容貌，然后闭上眼睛YY一下，满足自己空 虚寂寞又孤独的灵魂。</w:t>
      </w:r>
    </w:p>
    <w:p>
      <w:r>
        <w:t>今天是党湿课，林红星狠狠的盯着依偎在一个帅哥怀里，走进课堂的大校花萧 然，然后带着微笑，十分满足的睡了过去……再次醒来，习惯性的去擦口水，让他恐惧的事情出现了，他竟然找不到自己的 手脚，眼前也是一片黑暗，静悄悄的，一片死寂。</w:t>
      </w:r>
    </w:p>
    <w:p>
      <w:r>
        <w:t>“我，我是怎么了，这，这是鬼压身吗，为什么会动不了！不！一定是还在做 梦，对，就是这样，快醒醒，该死的快醒醒！”林红星一遍遍的咒骂着，努力的让 自己醒过来，不知过了多久，他终于意识到，其实早已经醒了。</w:t>
      </w:r>
    </w:p>
    <w:p>
      <w:r>
        <w:t>“我死了吗？”他开始向最坏的地方去想，“这难道就是地狱？呜呜……”</w:t>
      </w:r>
    </w:p>
    <w:p>
      <w:r>
        <w:t>想着想着，林红星开始在心里大哭起来，“苍天啊，大地啊，为什么要这么对 我，我——呜呜——我还是处男，我不过就是YY了校花吗？为什么你不去找那些享受校 花身体的人，却拿我这个有贼心没贼胆的家伙出气，放过我吧，我以比党员还要高 的党性发誓，我不敢了，再也不敢了……”</w:t>
      </w:r>
    </w:p>
    <w:p>
      <w:r>
        <w:t>又不知絮絮叨叨了多久，林红星疲惫的睡了过去，再次醒来，还是同样，漆黑 一片，没有任何的改变，日子就在咒骂跟睡觉之间慢慢过去，现在她是多么怀念以 前混吃等死的日子，跟现在相比，那就是神仙般的生活，至少，那时候他有无数种 方法结束自己的生命，而现在，就连死亡都成了一种奢侈，就在他痛苦的要疯掉的 时候，眼前一阵光亮闪过，他出现在了一个乱糟糟的满是各种各样瓶瓶罐罐的实验 室中。</w:t>
      </w:r>
    </w:p>
    <w:p>
      <w:r>
        <w:t>“我靠，这是什么地方，那是什么，巨人吗？”林红星看着眼前一个无比高大 ，穿着破烂长袍，挥舞着权杖的疯老头如是想道。</w:t>
      </w:r>
    </w:p>
    <w:p>
      <w:r>
        <w:t>紧接着，让他恐惧事情发生了，那疯老头拿着一根‘巨大’的棍子，不分青红 皂白的向他打来，那久违的痛楚让他又是兴奋又是恐惧，还好，至少他知道，他没 有死，他是有身体的。</w:t>
      </w:r>
    </w:p>
    <w:p>
      <w:r>
        <w:t>“混蛋，你这疯子，老子惹你了吗，啊——别打了，别打——我操，你——啊……”</w:t>
      </w:r>
    </w:p>
    <w:p>
      <w:r>
        <w:t>老头越打越是起劲，甚至用棍子上那颗带尖的晶体戳他，一边戳一边骂，“该 死的，我的材料，我的时间，你这个该死的淫虫，赔我，赔我……，呜呜——该死的 ，滚回地狱去吧……”</w:t>
      </w:r>
    </w:p>
    <w:p>
      <w:r>
        <w:t>疯老头干瘪似骷髅的脸上眼泪汪汪，恶狠狠的看着林红星，嘴里叽叽咕咕不知 道说了些什么，那根棍子上的晶体越来越亮……“不要，亲爱的大爷，你打我吧，尽情的蹂躏我吧，千万别把我弄回去…… ”听着老头的吼叫，林红星终于害怕了，他宁愿被这老头疯狂蹂躏也不愿意再回到 那个不见天日的地方。</w:t>
      </w:r>
    </w:p>
    <w:p>
      <w:r>
        <w:t>老头儿自然听不到他的独白，手中拿棍子向他一指，一道闪电从晶体中飞出， 向着他飞奔而来。</w:t>
      </w:r>
    </w:p>
    <w:p>
      <w:r>
        <w:t>“混蛋，疯老头，操%……&amp;。”无数恶毒的国骂从林红星嘴里蹦出，他自己甚 至都没想过自己的语言天赋如此牛逼，直骂的老头目瞪口呆，身体剧颤。</w:t>
      </w:r>
    </w:p>
    <w:p>
      <w:r>
        <w:t>“怕了吧！”林红星终于骂的累了，喘了一口气，这时候他才发现，自己没有 被这老东西送回到那个恐怖的地方，而且，自己竟然能够说话了。</w:t>
      </w:r>
    </w:p>
    <w:p>
      <w:r>
        <w:t>“天呐，这，这是什么，能说话的深渊淫虫，我，我没有听错吧！”老头身体 颤抖着趴在地上，一脸兴奋的贴近林红星，“他说的是什么，是上古语言吗？”</w:t>
      </w:r>
    </w:p>
    <w:p>
      <w:r>
        <w:t>兴奋过后，林红星发现自己没有了危险，开始思索起来，自己虽然能听懂老头 说的话，但是很明显，这根本就不属于地球上的任何一种语言，再加上老头的装束 跟这充满了神秘气息的实验室，林红星大胆的猜测，自己狗血的穿越了，而且附身 在了一个什么狗屁的深渊淫虫身上。</w:t>
      </w:r>
    </w:p>
    <w:p>
      <w:r>
        <w:t>“你麻痹￥%#……”或许是憋的太久了，林红星又是一通国骂，“别人穿越不 是神仙就是皇帝，给个地主做做也行啊，领着三俩狗腿子遛鸟逛街，调戏一下良家 妇女老子也干啊，麻痹的，老子的要求很高吗？先把老子关了这么长时间，出来又 被个疯老头子捣啊插的，还他妈的什么，深渊淫虫，我操，这又是‘淫’又是‘虫 ’的，能是什么好东西……”</w:t>
      </w:r>
    </w:p>
    <w:p>
      <w:r>
        <w:t>“哈哈……，我发达了，发达了，一定是上古淫虫留下的种子，赞美你，伟大 的淫邪之神，感谢您的恩赐，索安娜，你等着，我最伟大的淫术炼金师赖吧吧一定 会让你后悔，哈哈……”老头子托住手中的黑球，跪在地上疯狂的大笑起来。</w:t>
      </w:r>
    </w:p>
    <w:p>
      <w:r>
        <w:t>林红星被口眼歪斜的老头子吓坏了，心说，这家伙不是真的疯了吧，真他妈恶 心，不知道他爹娘是怎么想的，莫不是拉粑粑的时候把他生出来的？起个名字都这 么……额，个性。</w:t>
      </w:r>
    </w:p>
    <w:p>
      <w:r>
        <w:t>林红星一直都是一个随遇而安的人，当然，现在也不例外，无奈之下，只好接 受了现在的身份，深渊淫虫，但在老头将他放到了一堆赤身裸体的女人身上时，唯 一的一丝郁闷也消失不见，如果不是没有鼻子，林红星相信，自己现在一定鼻血直 流，太他妈……“我还是处男啊！赞美你，伟大的鸟毛淫神。”看着那一团团跟自己一般大的 雪白乳房，林红星从内心深处开始赞美，“好像摸一下，天呐，女人那里，到底是 什么感觉。”</w:t>
      </w:r>
    </w:p>
    <w:p>
      <w:r>
        <w:t>随着无比难耐的渴求，林红星突然发现，自己竟然能动了，两条触手一般的东 西从身体上生出，覆上了眼前一对丰满，传来的温润柔腻的手感，让他泪流满面， “我操，老子终于摸到女人了，哈哈……”</w:t>
      </w:r>
    </w:p>
    <w:p>
      <w:r>
        <w:t>“啊！这是怎么了，好晕，呃……”还没等他继续寻幽探胜，一阵晕眩袭来 ，颓然倒地。</w:t>
      </w:r>
    </w:p>
    <w:p>
      <w:r>
        <w:t>……</w:t>
      </w:r>
    </w:p>
    <w:p>
      <w:r>
        <w:t>“靠，这是怎么回事？”林红星骂骂咧咧的醒来，想揉一揉自己晕乎乎的脑袋 ，蓦然发现，自己又变回来了原来的样子，刚刚那让他兴奋万分的触手也失去了踪 迹，不过还好，他还能开口说话。</w:t>
      </w:r>
    </w:p>
    <w:p>
      <w:r>
        <w:t>不过片刻，林红星已经想明白了问题所在，满是兴奋的对着桌子旁边不停书写 着什么的老头喊道，“唉，老东西，用你的棍子再电我几下。”</w:t>
      </w:r>
    </w:p>
    <w:p>
      <w:r>
        <w:t>老头儿抬头，高兴而又疑惑的看着林红星，“伟大的淫虫殿下，您说什么？”</w:t>
      </w:r>
    </w:p>
    <w:p>
      <w:r>
        <w:t>“我说，用你的棍子再……”说到一半，林红星停了下来，这才记起，自己 用的是母语，清了清嗓子，用老头儿的语言绊绊磕磕、一字一句的说道，“我说， 用你的棍子再电我几下。”</w:t>
      </w:r>
    </w:p>
    <w:p>
      <w:r>
        <w:t>“啊！”老头儿这次听懂了，一脸疑惑的说道，“伟大的淫虫殿下，您的仆人 怎么敢攻击您，刚才，刚才是误会，误会。”</w:t>
      </w:r>
    </w:p>
    <w:p>
      <w:r>
        <w:t>“操，就算老子是淫虫，你至于一口一个吗。”林红星很是不平，自己长这么 大，不过就摸过两个女人的乳房，被人开口淫虫闭口淫虫的叫着，谁受得了，但是 想到自己现在是有求于人，语气也好了许多，“我说，拉粑粑同志，你再电我几下 ，嗯，我很舒服。”</w:t>
      </w:r>
    </w:p>
    <w:p>
      <w:r>
        <w:t>“伟大的淫虫殿下，我的名字是赖吧吧·依托边·叽里咕噜。”老头儿整理了 一下歪斜的帽子，有些不忿的说道。</w:t>
      </w:r>
    </w:p>
    <w:p>
      <w:r>
        <w:t>“靠，拉粑粑，一坨便，还叽里咕噜，吃屎吗！”林红星开始由衷的感谢父母 ，同时深深的鄙视了一下老头儿，“好吧，拉粑粑，请你也不要叫我淫虫，你可以 称呼我殿下，或者是红星。”</w:t>
      </w:r>
    </w:p>
    <w:p>
      <w:r>
        <w:t>二、疯老头</w:t>
      </w:r>
    </w:p>
    <w:p>
      <w:r>
        <w:t>“红星？哈哈，怎么会有人叫这种名字，哈哈……”老头儿肆无忌惮的笑声 让林红星刚刚产生的优越感瞬间跌至低谷，一边大笑一边甩动权杖，砰砰敲打着桌 子，震的他的小身体一阵颤抖，看着疯老头儿那口眼歪斜的样子，林红星顿时冷汗 直流。</w:t>
      </w:r>
    </w:p>
    <w:p>
      <w:r>
        <w:t>“有意见？额，好说，好说……”心惊胆战的看着那差点落到身上的棍子， 林红星不得不出言制止这疯老头儿。</w:t>
      </w:r>
    </w:p>
    <w:p>
      <w:r>
        <w:t>“殿下可知道，红，红星，哈哈——是什么意思？”老头儿终于止住了笑声，一 对三角眼很是暧昧的看着他，用那晶体尖尖的顶端戳了我后面几下，“嗯，就是这 个的意思。”</w:t>
      </w:r>
    </w:p>
    <w:p>
      <w:r>
        <w:t>林红星心里一阵恶寒，他已经完全明白了拉粑粑同志的意思，如果他现在有屁 眼的话，他甚至怀疑这老东西会不会……言归正传，在三无青年林红星的三寸不烂之舌下，老东西终于答应电他几下， 几下过后，一股暖洋洋的气息让他舒服的一阵呻吟，那消失不见的触手也再次出现 。</w:t>
      </w:r>
    </w:p>
    <w:p>
      <w:r>
        <w:t>“哦，赞美你，伟大的淫邪之神，这是什么？吞噬魔法吗？”老头儿一脸兴奋 的看着舒服的浑身颤抖的林红星，继续挥动权杖，不一会儿已经满头大汗，“伟大 的，额，殿下，我的精神力已经透支了，您，您舒服些了吗。”</w:t>
      </w:r>
    </w:p>
    <w:p>
      <w:r>
        <w:t>老头儿说完一屁股坐到了地上，手中的木棍也丢到了桌子上，林红星不满的看 了老头儿一眼，又有两条触手从身体上生出。</w:t>
      </w:r>
    </w:p>
    <w:p>
      <w:r>
        <w:t>“我靠，终于能走路了！”林红星虽然不满自己穿越到这么一个恶心的身体上 ，不过对于能够重新靠自己的力量走路，还是小小的兴奋了一把，看着旁边那木棍 顶端闪动着光亮的晶石，林红星突然有种饥饿的感觉，摇摇晃晃的爬到那晶石旁边 ，张开大嘴，其实就是身体裂开了一道缝隙，将跟他身体差不多的晶石一口吞了下 去。</w:t>
      </w:r>
    </w:p>
    <w:p>
      <w:r>
        <w:t>嘎吱，嘎嘣，几声脆响过后，拳头大小的黑色身体将碎裂成了几块的晶石吐出 ，原来精光闪闪的石头已经没有了一丝能量的气息，就像普通的玻璃一般。</w:t>
      </w:r>
    </w:p>
    <w:p>
      <w:r>
        <w:t>“啊！天呐，你，混蛋，你做了什么，我的魔晶……”</w:t>
      </w:r>
    </w:p>
    <w:p>
      <w:r>
        <w:t>如果不是老头儿已经没有了力气，看他那样子，林红星估计这老东西会跟自己 拼命，不过他现在没有时间顾上那许多，在他将那块晶石上莫名的力量吸收后，小 小的身体猛地膨胀到了篮球大小，同时，一个机械的女声在他的脑海中响起， “9527号阿西莫多原体弯成初级进化，获得天赋，欲望之液。”</w:t>
      </w:r>
    </w:p>
    <w:p>
      <w:r>
        <w:t>林红星惊恐的看着四周，在确定周围没有一个女人之后，猛地反应过来，“我 操，你妈的，谁在说话，出来，给老子出来，我不是你的小白鼠，我要回家，我要 回地球……”</w:t>
      </w:r>
    </w:p>
    <w:p>
      <w:r>
        <w:t>直到嗓子都哑了，还是没有一个回音，林红星萎顿倒地，他隐隐有种预感，自 己再也见不到学校那些风骚的MM了，再也见不到自己的老爹老妈了……伤心了一阵，林红星叹一口气，不去想那些烦心的事情，看着就像死了老爹一 般的拉粑粑，思绪瞬间转移，想到这老头儿这么一大把年纪了，辛辛苦苦把自己从 那鬼地方拉出来，自己又把人家的宝贝给吃了，一阵过意不去，刚想安慰一下，突 然发现周围出现了一滩湿湿的痕迹，“我靠，这是谁尿了，干，这是怎么回事，我 ，我这是怎么了。”</w:t>
      </w:r>
    </w:p>
    <w:p>
      <w:r>
        <w:t>林红星木呆呆的看着自己黑黝黝的触手，四条触手上不住的分泌一种晶莹的粘 稠的液体，还带着一种淡淡的香气，“干你老母的，你们这些混蛋，把老子变成这 样还不行吗，呜呜——，没你们这么欺负人的，这让老子怎么活。”</w:t>
      </w:r>
    </w:p>
    <w:p>
      <w:r>
        <w:t>林红星一把鼻涕一把泪，不小心将几滴黏糊糊的液体甩到了满是悲伤的老头脸 上，老头儿摸了一把脸上粘稠的液体，习惯性的凑到鼻尖闻了闻，“啊，这是…… 。”</w:t>
      </w:r>
    </w:p>
    <w:p>
      <w:r>
        <w:t>老头儿还没说完，干瘪的老脸上突然泛起一阵殷红，“啊——，欲望之液，我， 侍女，侍女……”</w:t>
      </w:r>
    </w:p>
    <w:p>
      <w:r>
        <w:t>在林红星惊讶的目光中，拉粑粑老同志叫喊着站了起来，抓着旁边的一根细绳 猛拉几下，随着叮叮的铃声响起，九名姿色不错的女仆推开门，一脸惊恐的出现在 实验室中，林红星转身看去，顿时认出了其中的一个，自己刚刚好像就是摸的她的 奶。</w:t>
      </w:r>
    </w:p>
    <w:p>
      <w:r>
        <w:t>老头儿大吼着扑了上去，就像狮子扑向了绵羊，抓住其中一个金发小妞按在了 地上，在那女孩呜呜哭泣声中，这个能做她祖爷爷的老东西掀起了她的长裙，那浑 圆健美的雪白臀部暴露在了空气之中。</w:t>
      </w:r>
    </w:p>
    <w:p>
      <w:r>
        <w:t>老家伙几下褪去了自己的长袍，露出了他那干瘦的，有如皮包骨一般的身材， 胯间一根黝黑粗长，跟他身体完全不搭的活儿挺立颤抖着，林红星已经完全被老家 伙吓住了，直到他分开女孩大腿，将他粗长的家伙顶在了女孩金毛丛生的秘处，林 红星才反应过来。</w:t>
      </w:r>
    </w:p>
    <w:p>
      <w:r>
        <w:t>“干，这老家伙，太他妈暴力了，太色情了。”林红星一眨不眨的看着老家伙 那粗大的东西将女孩的鼓鼓的两瓣阴唇顶开，不算A片，前世今生，这可是他第一 次看到女人的那里，而且还是西方女人的，他怎么能不激动。</w:t>
      </w:r>
    </w:p>
    <w:p>
      <w:r>
        <w:t>“啊——，主人，呜呜——轻一点，安妮好痛——啊……”随着女孩的一声尖叫， 老家伙那粗长的东西已经插入了她的身体，女孩的身体颤抖着，一丝血迹从两人的 交合处涌出。</w:t>
      </w:r>
    </w:p>
    <w:p>
      <w:r>
        <w:t>“干！竟然还是处女，这老东西，也太会享受了吧。”林红星一脸嫉妒的看着 不远处疯狂挺动的老头儿，心里十分不是滋味，“妈的，老子不能干，摸摸总行吧 。”</w:t>
      </w:r>
    </w:p>
    <w:p>
      <w:r>
        <w:t>林红星慢慢从桌子上滑下，拖着他自己都感觉无比恶心的躯体慢慢移动到了两 人跟前，或许是为了减少自己的疼痛，女孩的两条健美的大腿努力的向两边分开， 两人的交合处一丝不拉的映入了林红星的眼中。</w:t>
      </w:r>
    </w:p>
    <w:p>
      <w:r>
        <w:t>习惯性的吞了一口口水，林红星小心的探出两条触手，顺着女孩的纤腰伸了进 去，与肌肤相触的快感让他舒爽的打了个哆嗦，更多的粘液分泌出来，带着万分的 景仰，林红星如朝圣一般缓缓的向前蠕动，触手用力地攥紧那对的丰乳，开始用力 揉用力挤，还不时地拨弄早已耸起的乳头。</w:t>
      </w:r>
    </w:p>
    <w:p>
      <w:r>
        <w:t>“嗯，丰满，又软又大，极品啊！”林红星赞叹着，他现在突然发现了这具身 体的好处，两条触手玩弄少女乳房的同时，另外两条触手也蠢蠢欲动起来，虽然老 头儿在女孩下体抽插的鸡巴有些恶心，但依然不妨碍他轻轻触摸女孩粘满淫液膨胀 的阴唇，滑腻不堪，触手的尖端压上女孩的那充血的小豆粒时，触手猛地颤了一下 ，黑色的皮肤分开，触手竟然露出了一个阳具状的鲜红物体，“干，这是，这…… 。”</w:t>
      </w:r>
    </w:p>
    <w:p>
      <w:r>
        <w:t>林红星无法形容此时的感觉，因为他从来没有上过女人，自然不知道阳具跟女 人身体接触时候的快感，但他触手中伸出的那个类似阳具的东西突然伸出后，一股 比刚才还要强烈十倍的快感猛地冲向他的大脑。</w:t>
      </w:r>
    </w:p>
    <w:p>
      <w:r>
        <w:t>另外三条触手尖端同时卷起，露出火热的鲜红，身体要爆开了，这是他此时唯 一的感受，一股粉红色的雾气从他的身体飘散而出，将剩余的九个女孩笼罩在了一 起。</w:t>
      </w:r>
    </w:p>
    <w:p>
      <w:r>
        <w:t>“啊！呜——好舒服，啊——干，干我，嗷——主人——啊——你的阳具弄得安妮好舒服 ，天哪，啊——好美，用力，再用力……”在林红星分泌的粘液黏到女孩肌肤上的 那刻，女孩已经完全动情，快感而下流的言语从她的樱唇宣泄出来，下体的酸痒此 时更加让她不堪，随着林红星的逗弄跟老头儿的猛烈抽插，汩汩乳白色的体液从两 人交合处流淌出来，顺着会阴流到屁眼上，滴在身下的裙子上。</w:t>
      </w:r>
    </w:p>
    <w:p>
      <w:r>
        <w:t>“啊——好久没有这么舒服了，赞美您，伟大的淫邪之神，感谢您让我重新获得 征服女人的力量，啊，好——哦——”老家伙耸动的更加快了，啪叽啪叽的声音充满了 整个实验室，随着他的一声吼叫，身体开始剧烈的抽搐起来，林红星有些担心，这 老家伙会不会直接散了架子。</w:t>
      </w:r>
    </w:p>
    <w:p>
      <w:r>
        <w:t>随着老家伙跟那女孩双双达到高潮，一股似有似无的能量从他们交合处散出， 进入了林红星的身体，就像嗑了药般，他舒爽的颤抖几下，让他有些疑惑的是，这 种能量他竟然不能吸收，而是在身体的某个角落储存了起来。</w:t>
      </w:r>
    </w:p>
    <w:p>
      <w:r>
        <w:t>三、天赋异能</w:t>
      </w:r>
    </w:p>
    <w:p>
      <w:r>
        <w:t>身体都已经这样子了，已经没有什么是他不能接受的，很快，阳具上传来的快 感让他忘记了一切，对，就是自己的鸡巴，林红星很清楚的感受着，每一条触手其 实就是自己的一根阳具，重新睁开眼睛，入眼的一堆白花花的裸体让他一阵晕眩， 刚才还在旁边颤抖的女孩们已经脱光了衣服，抱在一起厮磨，那位最美丽的黑发女 孩跪在地上，抓住他的一根黏糊糊的触手，鲜红的香舌不住的在顶端龟头形物体上 舔弄着，触手，或者说阳具上传来的一阵阵紧致柔滑的快感让他只觉身在天堂。</w:t>
      </w:r>
    </w:p>
    <w:p>
      <w:r>
        <w:t>林红星也发现了自己身上散出的越来越浓烈的粉红色雾气，隐隐觉得，或许就 是这雾气让这些女孩们情难自禁，“体液、雾气，怎么跟传说中的最恶毒的淫药‘ 最爱大棒槌’一般，老头儿受不了，这些女孩也受不了，自己这淫虫之名还真是名 副其实！”</w:t>
      </w:r>
    </w:p>
    <w:p>
      <w:r>
        <w:t>“嗯——，或许，哦——变成这样子，啊——也不是不能接受的。”看着那卖力的舔 弄自己阳具，比自己原来学校的校花不知漂亮几倍的女孩，林红星如是想道。</w:t>
      </w:r>
    </w:p>
    <w:p>
      <w:r>
        <w:t>互相厮磨的女孩们越来越饥渴，在发现了那舔弄林红星阳具的黑发女孩后，顿 时眼中一亮，将剩下的三条触手抢到手中，或是舔，或是在乳头上搓弄，还有些直 接伸到了双腿间，用那最隐秘的地带将它包裹。</w:t>
      </w:r>
    </w:p>
    <w:p>
      <w:r>
        <w:t>“啊——哦，对，就是这样，啊——不要抢，靠，要断啦……”看着那因为抢自 己的阳具不住撕扯的两个女孩，林红星一阵龇牙咧嘴，他自己也没有发现，在这种 充满淫欲的气氛中，自己篮球大小的身体已经有脸盆大小。</w:t>
      </w:r>
    </w:p>
    <w:p>
      <w:r>
        <w:t>身体一阵蠕动，就像是本能一般，林红星身上再次长出了四根触手，就像一个 大号的章鱼，每一根触手都被一个少女握住，尽情的玩弄，黑发、红发、金发，或 丰满、或娇小，林红星已经不知道该如何形容自己的心情，给个皇帝也不换啊，八 根鸡巴同时享受八个美女，哪个皇帝有这本事。</w:t>
      </w:r>
    </w:p>
    <w:p>
      <w:r>
        <w:t>“啊——好大，哦——舒服，好舒服，啊……”那名最早吮舔自己阳具的黑发女 孩，一手撑地，分开两条雪白的大腿，小手握着触手顶端，将晶莹闪着亮光的龟头 对准自己毛绒绒的秘处猛地插了进去，大腿上也粘满了亮晶晶的液体，闪动着淫荡 的光芒……“哦——啊——老子终于不再是处男了！”林红星身体一抽，感受着女孩那又湿又 热的秘处紧裹自己阳具的快感，无法言语的快感刺激着自己的灵魂，还没等自己有 所动作，那女孩已经开始骚浪的挺动起来，“啊——舒服，呜——快，快，小舞要，啊 ——”</w:t>
      </w:r>
    </w:p>
    <w:p>
      <w:r>
        <w:t>看着跟女孩交合处流出的鲜血，林红星又是一阵激动，竟然还是处女，还没等 他捣弄几下，又是一阵同样的舒爽传来，一个红发性感的女孩也将手中的肉棒插入 了自己的小穴，直到最后一根阳具插入时，林红星感觉自己要疯了，一波接一波， 层层叠加的快感，让他有些受不了了，一股股的淡红色能量顺着每条触角向他的身 体疯狂涌动，聚集在刚刚身体出现的那处能量周围，突然脑袋轰然一声响，林红星 再没有了一丝知觉。</w:t>
      </w:r>
    </w:p>
    <w:p>
      <w:r>
        <w:t>但是女孩们依然在奋力的挺动着身体，一条阳具喷发的时刻，女孩的身体也剧 烈的颤抖，交合处一片亮光闪过，女孩软软的倒在了地上，那条触手也消失不见， 随着最后一条触手消失，林红星脸盆大小的黝黑身体忽然涌出了一股浓浓的黑雾。 527号阿西莫多原体开辟精神海，综合实力判定F级别，建议送往186号实验星，滴 ，开始传送，滴滴……，不符合特征，空间能量被原体吸收，无法传送，滴——，判 定属于不可控物，建议摧毁，滴滴……无法启动基因自毁，智脑运算出现混乱，建 议重启，滴……“”你大爷的。“林红星晃晃悠悠睁开了眼睛，看着周围横陈的女体，满心的惭 愧，”估计我是有史以来第一个做爱兴奋的晕过去的人了吧，靠，真他妈丢人。“”啊！“林红星突然感觉脑海多了许多的信息，都是关于自己这身体的。</w:t>
      </w:r>
    </w:p>
    <w:p>
      <w:r>
        <w:t>”嗯，能量吞噬？“想了一下，大约就是吃老头攻击自己时候身体把他那所谓 的魔法吞噬的情况。</w:t>
      </w:r>
    </w:p>
    <w:p>
      <w:r>
        <w:t>”欲望之液？“也想起来了，心思一动，一条常人大腿粗细黝黑触手猛地伸了 出来，触手上满是晶莹的粘液，这时他才发现，周围的女人们看起来没有那么大了 ，把老头儿做实验用的水晶镜卷到身前照了照，”靠，怎么这么大，长得也太快了 吧。“转动了一下身体，看着镜子中那个，直径足足两米的毛绒绒的黑色圆球，林红 星一阵感慨，”还好吧，长了毛，好看多了。“”精神力是做什么的？“脑海中那一片淡红色的东西，让林红星有些疑惑，实 验了一会没有发现什么奇特的地方，便不再去管，转而把精力放到了那什么变形术 上，所谓天赋能力就是与生俱来，到达一定程度自然而然就能掌握的东西，很快林 红星便掌握了，一会变成大缸，一会变成椅子，玩的不亦乐乎，让他感到惊奇的是 ，自己变成了那种东西以后，组成身体的结构竟然也发生了变化。</w:t>
      </w:r>
    </w:p>
    <w:p>
      <w:r>
        <w:t>”好累。“一个低哑的声音响起，林红星新变化出的十六条大腿粗细的触手猛 地收回，重新变成了拳头大小的样子，赤身裸体的拉粑粑挠着乱糟糟的白发从金发 女孩的身上坐起，疑惑的看了一眼周围姿态不一的女孩们，”天呐，我竟然把她们 都……“地上的女孩也一个个醒了过来，看着自己赤身裸体下身狼藉的样子，嘤嘤哭泣 起来，大概都以为是这糟老头把她们上了。</w:t>
      </w:r>
    </w:p>
    <w:p>
      <w:r>
        <w:t>”哭什么，难道你们不愿意成为一名伟大的炼金师的女人？滚，都给我滚，我 饿了，给我准备食物，你们这些贱女人！“拉粑粑披上长袍，耷拉着他那丑陋的玩 意儿，大概是因为自己炼金师的身份没有得到女人们的认可，让他有些恼羞成怒， 挥舞着手中的破烂棍子，干瘪的老脸不住嘶吼着。</w:t>
      </w:r>
    </w:p>
    <w:p>
      <w:r>
        <w:t>变成女人的女孩们随便捡起眼前的衣物，哭着跑了出去，林红星一阵感慨，” 作为一名伟大的炼金师，这样对待美丽的女孩，拉粑粑，你不觉得很失礼吗？“”呃，伟大的淫虫殿下，她们只是我抢来的女仆，我可以随意决定她们的生死 ，就是这样。“老淫棍说完，看向桌子上的我，一脸惊讶的说道，”天呐，殿下， 您进阶了吗？“”或许是吧。“林红星伸出触手捋了捋身上的毛发，无奈的说道。</w:t>
      </w:r>
    </w:p>
    <w:p>
      <w:r>
        <w:t>”对了，把你们这里的情况跟我说下，或许，我要在这个世界呆上很长一段时 间。“在老淫棍的叙述下，林红星对这个世界的认知渐渐有了一个大概的轮廓，唯一 的一丝期待也破灭了，这里果然不是自己原来的世界，这个世界很大，具体有多大 ，老淫棍也不清楚，只知道自己所在的这片大陆叫做紫月大陆，人类只是占据了大 陆三分之一的土地，而且是最贫瘠的土地，其余的土地都被精灵、兽族、龙族以及 许许多多其他的种族占据着。</w:t>
      </w:r>
    </w:p>
    <w:p>
      <w:r>
        <w:t>人类又分了许多的国家，老淫棍所在的这个国家叫做黑巫国，从名字就知道， 这个国家被邪恶的黑巫师占据着，国王只是其中一个大一点的家族族长，老淫棍的 未婚妻，就是被这个国家现在的国王抢走了，他来到这个地方，就是要摧毁那国王 所在的家族，但他的实力实在太过弱小，在他所制作的傀儡被摧毁以后，便开始了 长达三十年的黑暗祭礼，最后，把林红星召唤来了。</w:t>
      </w:r>
    </w:p>
    <w:p>
      <w:r>
        <w:t>”哦，这样啊！“林红星习惯性的摸了摸下巴，最后还是放弃了，”你是什么 等级？“”三阶炼金术师，赖吧吧！“拉粑粑傲然说道，”我能制作强大的魔法武器， 嗯，还有熔岩傀儡。“林红星鄙视了一下老头儿，据他刚才所说，这个世界力量等级分十二级，一个 三级的炼金术师有什么好显摆的，不过这就是林红星不明现状了，大陆虽然有十二 级力量，但是有史以来最高纪录也就是十级，想成为术士本来就十分困难，千万人 中也就有那么两三个有资质，成为炼金术师更是难上加难，不仅要有资质而且要博 学。</w:t>
      </w:r>
    </w:p>
    <w:p>
      <w:r>
        <w:t>如果不是黑巫国太偏僻，又有强大的邪恶巫师坐镇，只要拉粑粑声明加入哪个国家 ，这个国家绝对甘愿为了他去跟另一个国家战争。</w:t>
      </w:r>
    </w:p>
    <w:p>
      <w:r>
        <w:t>四、围困</w:t>
      </w:r>
    </w:p>
    <w:p>
      <w:r>
        <w:t>”唉，三级，将就一下吧。“林红星无奈的想道，不过他真的很羡慕这些在地 球上只属于传说的魔法师，想到有一天自己也能飞天遁地，身体周围电闪雷鸣，不 由一阵兴奋，抬眼看了看牛逼哄哄的拉粑粑，”这个，你看我能练你那，嗯，那个 ……“林红星夺过老头手中破烂的棍子，学着他施法的动作，嘴里发出滋滋的声音。</w:t>
      </w:r>
    </w:p>
    <w:p>
      <w:r>
        <w:t>”你，你要学魔法？“赖吧吧一脸不可置信的看着林红星，在他表示确实如此 的时候，赖吧吧哈哈大笑起来，”哈哈，太好笑了，一个深渊淫虫要学施法，天呐 ，还有比这个更好笑的事情吗。“”很好笑吗！“林红星恶狠狠的说道，现在他可不惧怕这老头儿，自己那大腿 粗细的强有力的触手绝对能在他施法之前把他撕碎。</w:t>
      </w:r>
    </w:p>
    <w:p>
      <w:r>
        <w:t>”呃，伟大的殿下，深渊淫虫是不能施法的，嗯，你们强悍的天赋异能，能让 大多数的人无法抵御，尤其像您这样古老的智慧存在，只要您进化到高阶，有很多 您无法想象的强大能力。“老头儿一本正经的说道。</w:t>
      </w:r>
    </w:p>
    <w:p>
      <w:r>
        <w:t>”不试试怎么知道。“</w:t>
      </w:r>
    </w:p>
    <w:p>
      <w:r>
        <w:t>”哦！那好吧，满足您的愿望。“赖吧吧耸耸肩，从角落拖出一个大箱子，用 他那报废的魔法杖撬开，翻腾了一阵，拿出一个满是灰尘的球状物体放到林红星眼 前，”把触手放到上面，如果水晶球亮起，就说明您能修行魔法。“残酷的现实击碎了红星成为魔法师的梦想，他被拉粑粑断定，没有一点修行魔 法的资质，而接下来的一个月更加证实了拉粑粑的正确性，再次学会了一段魔法文 字的红星，兴冲冲的学着拉粑粑的样子吟唱完之后，发现自己那所谓的精神海还是 没有一点反应，只惹来糟老头的一通嘲笑。</w:t>
      </w:r>
    </w:p>
    <w:p>
      <w:r>
        <w:t>”妈的，老子不玩了！“成为拉风魔法师的梦想破碎，让红星无比的恼怒。</w:t>
      </w:r>
    </w:p>
    <w:p>
      <w:r>
        <w:t>”早该这样了，殿下，请再来一点您的分泌物。“赖吧吧将一跟试管状物体伸 到他的前方，”哈哈——如果这次能成功，足够让一个小镇的人陷入混乱，伟大的殿 下就可以汲取庞大的力量，索安娜，这次我一定会把你抢回来。“虽然不知道他抢回一个六七十岁的老太婆有什么意思，但对于老头儿的痴情， 红星还是挺感动的，当然，如果老头儿不跟自己抢女人，他会更感动。</w:t>
      </w:r>
    </w:p>
    <w:p>
      <w:r>
        <w:t>将分泌出的淫欲之液滴在了一杯黄黄绿绿的液体之上，一阵剧烈的反应过后， 杯中的液体变成了粉红，赖吧吧瞬间将手中的盖子盖上，”成功了，成功了！哈哈 ！我果然是天才，混乱原液，真想把它洒到帝都，快，快点。“老头儿兴奋的耸动着下体，身着女仆装的黑发美少女，跪在老头儿胯下，含着 他黝黑的鸡巴卖力的吮舔着，突然的耸动，让少女有些不适应，漆黑的眸子有些泛 白，咳嗽了好一阵才缓过来。</w:t>
      </w:r>
    </w:p>
    <w:p>
      <w:r>
        <w:t>自从那次淫乱之后，据老头儿说，他已经几十年无法勃起阳具再次雄起，自然 要好好享受一番，九名侍女轮番上阵，这个红星有点喜欢的，唯一一个东方女性模 样，叫做夜月舞的少女，自然也在其中，让红星郁闷的是，她宁愿去跟这老头儿玩 弄也不跟红星这所谓的恶魔交媾，每次想跟她OOXX，她就会跑到老头儿那里。</w:t>
      </w:r>
    </w:p>
    <w:p>
      <w:r>
        <w:t>红星一脸嫉妒的看着老家伙的鸡巴在清纯小美女的嘴里进进出出，满心的嫉妒 ，”等着吧，下次再不跟你商量，直接给你用粉红迷雾。“老家伙抽插了一阵，拿起刚刚配置好的药剂放到小美女夜月舞的鼻间，打开了 一丝缝隙，瞬间将盖子重新合上，一丝淡淡的气息进入了夜月舞的鼻息，不过两个 呼吸，她的呼吸就开始加重，小脸浮现出一丝嫣红，慢慢变得主动起来。</w:t>
      </w:r>
    </w:p>
    <w:p>
      <w:r>
        <w:t>”啊，主人，我，呜——我想，啊——舞儿……“夜月舞慢慢的站了起来，一边 撸动着老家伙的鸡巴，小巧娇柔的身体在他的身上蠕动起来。</w:t>
      </w:r>
    </w:p>
    <w:p>
      <w:r>
        <w:t>”嘿嘿，果然厉害，这么一点就让能让她……，啊——“老家伙淫笑着说道，还 没说完夜月舞已经掀起了女仆短裙，将老家伙的东西塞到了裙内，看他那享受的样 子，红星大概也能猜到一些。</w:t>
      </w:r>
    </w:p>
    <w:p>
      <w:r>
        <w:t>”啊——进来啦——好舒服，呜——主人，啊——用力，用力干舞儿，啊……“看着 自己有些喜欢的小美女，骑在干瘦像骷髅一样的老家伙身上用力耸动美臀，红星突 然感觉有些黯然，看看自己恶心的身体，再次扎进了书堆之中，”既然龙族那些家 伙能变成人类，那我一定也能。“……两天过后，一切准备妥当，老头儿开始准备报仇大计。</w:t>
      </w:r>
    </w:p>
    <w:p>
      <w:r>
        <w:t>”啪！“一个水晶球突然爆开，变成了粉末，将正在收拾东西的老头儿吓了一 跳，紧接着第二个，第三个，全部爆开，经过一个多月的系统培训，我已经知道， 这水晶球监视着古堡外的一切，水晶球爆开，也就意味着有人要攻打这里。</w:t>
      </w:r>
    </w:p>
    <w:p>
      <w:r>
        <w:t>”混蛋，谁敢在我赖吧吧的领地撒野！“赖吧吧眼中闪过一丝恶毒，不知从哪 里抓出一把粉末，扬在空中，拿着他那重新镶嵌了一块蓝宝石的木棍一阵划拉，空 中出现了一个镜面体。</w:t>
      </w:r>
    </w:p>
    <w:p>
      <w:r>
        <w:t>红星一脸羡慕的看着镜面中的画面，古堡在中央，周围出现了上百个打扮各异 的家伙，离古堡已经不足五百米，一个白袍带着尖帽的白胡子老头突然向空中看去 ，手中镶嵌着拳头大晶体的木棍指向空中，一道白芒闪过，红星眼前的镜面碎裂开 来。</w:t>
      </w:r>
    </w:p>
    <w:p>
      <w:r>
        <w:t>”恶毒炼金师赖吧吧，你已经被包围，交出公主，我可以让你的灵魂离去。“ 一个宏大而苍老的声音响彻天空。</w:t>
      </w:r>
    </w:p>
    <w:p>
      <w:r>
        <w:t>赖吧吧眼中闪过一丝惧意，但是瞬间变得疯狂起来，一边念动咒语，一边向古 堡上层跑去，”混蛋，你们这些混蛋，那些强大的巫师杀戮你们无数子民你们不去 追杀，我不过是掳走几个女人，你们就来围攻我，混蛋，强大的炼金术士不允许被 蔑视。“林红星紧紧跟着老家伙，跳上他的肩头，很快便到了古堡顶层，感受着周围那 上百个不同装束的家伙散发出的气息，心里一阵颤抖，”这老东西骗我啊，不是说 他这样的人很少，很牛逼吗，怎么一下出现了上百个，虽然其中大部分都没有白袍 老头儿的气息恐怖，但这么多人一起，也不是自己能对付的了啊。“”拉粑粑，要不，我们逃吧。“”伟大的炼金术师字典里没有逃跑！“拉粑粑冷哼一声，正了正歪斜的帽子， 对着下面那个白袍巫师吼道，”拉扎格，即便你晋升四阶，你也别想侮辱我一个炼 金术师。“那白袍巫师刚要说话，旁边一个身着盔甲，帅气逼人的金发男子走上前，大吼 道，”赖吧吧，交出我的未婚妻，我可以现在就离开。“”扎伊，呜呜——是你吗，呜呜……“那男子刚刚说完，被傀儡带上来的女仆 中，夜月舞哭喊者向前扑去。</w:t>
      </w:r>
    </w:p>
    <w:p>
      <w:r>
        <w:t>不知为什么，看到夜月舞那伤心欲绝而又满是渴望的样子，一股妒火涌上林红 星的心头，比老头儿操弄她的时候还要嫉妒一万倍，刚想拦住她，老家伙已经动手 了，手中的木棍一指，夜月舞被定在了原地。</w:t>
      </w:r>
    </w:p>
    <w:p>
      <w:r>
        <w:t>”逼迫我的人，必定要受惩罚！“老家伙走到夜月舞身前，干瘦的双手一扯， 她的衣衫瞬间化作纷飞的布片，赤裸的娇躯在月光下闪着诱人的光泽，配上那清秀 俏丽，带着三分绝望的脸蛋，更是让人欲火难耐。</w:t>
      </w:r>
    </w:p>
    <w:p>
      <w:r>
        <w:t>”扎伊王子，这个女人我已经享受过无数次，我最喜欢的女仆，我怎么舍得给 你。“老家伙说着，从后面托住夜月舞的腿弯将她抱起，走到城堡边沿，让所有人 都欣赏到了她那动人的躯体，娇美的嫩穴。</w:t>
      </w:r>
    </w:p>
    <w:p>
      <w:r>
        <w:t>”混蛋，你——放开她，赖吧吧巫师，我，我愿意付出我的一切！“年轻骑士倒 提宝剑颤抖着身躯上前走了几步，帅气的脸上一片狰狞。</w:t>
      </w:r>
    </w:p>
    <w:p>
      <w:r>
        <w:t>”好吧，满足你的请求，杀了你后面的巫师，我便把她还给你。“老家伙指着 骑士后面的白袍老头儿说道。</w:t>
      </w:r>
    </w:p>
    <w:p>
      <w:r>
        <w:t>年轻骑士的脸更加痛苦起来，缓缓的转过身，一名身穿战袍的长发女子手持三 叉戟护住了白袍巫师，美目盯着年轻骑士，”扎伊，拉扎格巫师是为了你才来这里 ，你怎么能这么做！“白袍巫师看向古堡，”赖吧吧，你一个炼金术师，就会挟持一个女子吗，放开 她，我答应你，跟你来一场公平的决斗。“”哈哈，拉扎格，收起你的虚伪，你一个四阶火焰术士跟我一个三阶炼金术士 决斗，当我是傻子吗？“赖吧吧大笑一声，挺起的大鸟顶在了夜月舞的下体，看着 夜月舞眼中的绝望，林红星心中一阵抽痛。</w:t>
      </w:r>
    </w:p>
    <w:p>
      <w:r>
        <w:t>那年轻骑士突然转过身，满眼血红的盯着城头痛苦的夜月舞跟狂笑的赖吧吧， 捡起宝剑向着堡垒冲去，”舞儿，我会替你报仇，杀！</w:t>
      </w:r>
    </w:p>
    <w:p>
      <w:r>
        <w:t>? ? 五、追杀“</w:t>
      </w:r>
    </w:p>
    <w:p>
      <w:r>
        <w:t>? ? ? ? 混蛋，我要惩罚你，岩石傀儡！”赖吧吧一声大吼，城堡周围的大地一颤， 五个五米高的火焰傀儡从大地中出现，向着周围的战士冲去，老家伙也放开了对夜 月舞的束缚，猛地将黝黑的鸡巴捣入了她湿漉漉的蜜洞中。</w:t>
      </w:r>
    </w:p>
    <w:p>
      <w:r>
        <w:t>“舞儿，啊……，我要杀了你们，混蛋！”年轻骑士身上爆出一团白光，擎起 巨剑跟那名手持三叉戟的女性战士杀向一头傀儡，其余的武士则跟另外四头傀儡战 在了一起，白袍法师念动咒语，一个脸盆大小的火球向着赖吧吧扑去。</w:t>
      </w:r>
    </w:p>
    <w:p>
      <w:r>
        <w:t>“不——呜呜——不要——啊——。”夜月舞泪水飘洒在空中，老家伙疯狂的耸动着， 黝黑硕大的鸡巴在她的蜜洞中迅速的进出，“哈哈，不要？平时我干你，你不是—— 嗯——爽的不得了吗，你个骚女人，干死你。”有林红星在，那火球自然是小意思，一条触手插入了火球之中，火球瞬间熄灭 ，精纯的能量涌进他的身体。</w:t>
      </w:r>
    </w:p>
    <w:p>
      <w:r>
        <w:t>老家伙不过抽捣了几十下，五头傀儡在另外三个灰袍巫师的帮助下已经挂掉了 三个，剩下的两个也岌岌可危。</w:t>
      </w:r>
    </w:p>
    <w:p>
      <w:r>
        <w:t>“我说老东西，已经够扬眉吐气了，再不走就真的走不了了！”林红星再次吸 收了一枚冰箭，焦急的说道。</w:t>
      </w:r>
    </w:p>
    <w:p>
      <w:r>
        <w:t>“好——好，啊——看到了吗，这就是你们要救的肮脏的女人！”老家伙一边喷射 一边取出我给他的欲望之液涂在夜月舞的身上，又把剩下的抹在了另外八个颤抖的 女孩身上，这才耷拉着软下来的阳具向下跑去。</w:t>
      </w:r>
    </w:p>
    <w:p>
      <w:r>
        <w:t>“靠，这老东西，果然有密道，多亏刚才没有自己偷跑！”林红星暗暗庆幸， 跟着老家伙钻了进去。</w:t>
      </w:r>
    </w:p>
    <w:p>
      <w:r>
        <w:t>跑了一天一夜，以为已经出了包围，还没等喘口气，前方突然一道白光袭来， 老东西瞬间抓住林红星挡在了前面，那充沛的能量刺激的他身体一阵颤抖，差点恢 复本体，白光过后，白袍巫师跟那名身穿银色战袍的冷冰冰的女战士出现在了前方 。</w:t>
      </w:r>
    </w:p>
    <w:p>
      <w:r>
        <w:t>“你——你们怎么会在这里！”老家伙有些害怕了，声音带着一丝颤抖。</w:t>
      </w:r>
    </w:p>
    <w:p>
      <w:r>
        <w:t>白袍巫师褪下斗篷，露出了他如胡须般雪白的头发，炯炯有神的眼睛疑惑的看 着赖吧吧肩头的黑色球状物体，“因为，我还是一名预言师！认命吧，你必将为你 所犯下的罪恶受到死亡的惩罚！”“预言师？不，不可能！”赖吧吧转头向后跑去，同时抓住林红星丢向另一边 ，“这是上古深渊恶魔之子，你预言到了吗？”“我草泥马，拉粑粑，你个老混蛋。”林红星一边骂一边伸出十六根触手，扯 着树枝向前猛窜，看着后面越追越近的战士，连骂人也顾不上了，如果来的是那个 法师老头儿，自己说不定还能阴他一下，可是来的是个战士。</w:t>
      </w:r>
    </w:p>
    <w:p>
      <w:r>
        <w:t>“我说，美女，坏事都是那老家伙做的，不关我的事，你我无冤无仇，放我一 马，怎么样！”“哼！你这样地狱恶魔，比他还要可恨，滚回你的地狱去。”女人奔跑中猛地 一甩手，一道寒光向着前方的林红星飞去。</w:t>
      </w:r>
    </w:p>
    <w:p>
      <w:r>
        <w:t>林红星刚刚抓住前面的树枝，突然一股危险袭来，他果断的放开了触手，身体 一荡，寒光顺着头皮掠过，刺啦一声响起，一条触手被斩了下来，虽然触手瞬间再 次生出，但是那彻骨的疼痛让他痛苦的吼叫起来，“你个骚娘们，老子从来都没害 过人，你他妈追我做什么。”“地狱才是你的归宿，你就不该来到大陆，死吧！”喊声刚落，又是四道寒光 袭来，虽然躲避及时，但是又有三条触手被斩落，看着已经离他不足百米的女人， 林红星怒了，就是死他也不会再想回到那暗无天日的地方。</w:t>
      </w:r>
    </w:p>
    <w:p>
      <w:r>
        <w:t>“对了，老子还有变形术，怎么把这个忘了，操，骚娘们，敢追过来，让你好 看。”林红星瞬间转移方向，在掠过女战士眼神死角的时候瞬间收回触手，变成了 一块石头。</w:t>
      </w:r>
    </w:p>
    <w:p>
      <w:r>
        <w:t>黑发女战士向前猛追几步，突然收住了身体，仔细搜索着周围，长长的刘海下 ，美眸流转，“这个混蛋，躲到哪里去了？”“就是现在！妈的，老子让你猖狂！”女战士走过那拳头大小的石块时，八根 比女战士腰还要粗大的触手猛然出现，两根缠住了她的双腿，两根缚住了她的手臂 ，一根卷住她的纤腰，剩下的三根则凌空舞动，一阵乱甩，触手上湿淋淋的液体将 女战士的身体完全打湿。</w:t>
      </w:r>
    </w:p>
    <w:p>
      <w:r>
        <w:t>林红星看着自己三米多高的身体，心中一阵惊讶，却是没想到经过一番战斗， 自己的身体又强壮了不少，得意洋洋的看着被卷上半空的女人，“怎么样，骚女人 ，你不是追老子吗，再追啊，操！没了武器，看你麻痹的怎么跟老子斗。”“你这个恶魔，放开我！”女战士用力的挣扎，但是她失去了灵动的优势，仅 凭身体力量又怎么是林红星的对手。</w:t>
      </w:r>
    </w:p>
    <w:p>
      <w:r>
        <w:t>恐惧一去，林红星开始打量起了半空中女战士那傲人的身躯，不自觉的吞了一 口口水，这才发现，这女人真是美到了极点，乌黑的长发，又亮又大的美眸，挺翘 的鼻梁，尖尖的下巴，配上那将近一米八的凹凸有致的傲人身材，美艳不可方物， 尤其是身上散发出的冰冷的圣洁气息，林红星的脑海不自觉的出现了一个传说中的 女性，雅典娜。</w:t>
      </w:r>
    </w:p>
    <w:p>
      <w:r>
        <w:t>如果放到地球上，这么极品的女人绝对是女神级的人物，肯定是那些超级富豪 才能享受到的极品，想着想着，林红星的呼吸开始急促起来，女战士身上那圣洁的 气息对他有着致命的诱惑，就像他的使命一般，一个巨大的声音在他心里狂吼着， 玷污她，玷污她！</w:t>
      </w:r>
    </w:p>
    <w:p>
      <w:r>
        <w:t>看到她仍然在奋力的挣扎，林红星一阵疑惑，仔细一看，发现他那无往不利的 欲望之液竟然全部从女战士的身体上滑落，晶莹洁白的肌肤没有沾上一丝一毫。</w:t>
      </w:r>
    </w:p>
    <w:p>
      <w:r>
        <w:t>“嘿！以为这样我救对付不了你了吗！我要把你变成荡妇！”林红星淫笑一声 ，触手缠上了她的下颌，将她的樱唇打开，触手扫过，湿滑的粘液送入她的口中。</w:t>
      </w:r>
    </w:p>
    <w:p>
      <w:r>
        <w:t>“啊——我——你这个恶魔，你——呜——你对我做了什么，啊——好难过——呜呜——你杀 了我吧，该死的恶魔……”女战士心智再坚强也无法抵御欲望之液的侵袭，触手 开始在她的身体上游走，她的叫骂越来越弱，慢慢变成了压抑的呻吟。</w:t>
      </w:r>
    </w:p>
    <w:p>
      <w:r>
        <w:t>林红星万分满足的看着这个天之骄女在自己的手中被肆意淫弄，从冰冷圣洁的 女战士变成最淫荡的荡妇，那种成就感让他完全接受了这具恶心的躯体，甚至开始 默默赞美起来。</w:t>
      </w:r>
    </w:p>
    <w:p>
      <w:r>
        <w:t>“啊——恶魔——啊——不要——哦——好难过，啊——我是怎么了，怎么会有这种感觉—— 啊——呜呜——不要——不要再弄了——啊……”淫欲的气氛开始弥漫，一边享受着这动人的躯体，林红星感觉自己的力量竟然 又开始增长了，触手的尽头翻卷，一根根儿臂粗长的硕大阳具暴露在了空气之中， 想到月前在古堡玩弄那些女人时自己受刺激晕倒的情况，他没敢弄出太多，只露出 了三根阳具。</w:t>
      </w:r>
    </w:p>
    <w:p>
      <w:r>
        <w:t>“啊——哦——把你的脏东西拿开，啊——光明神在上——呜呜——为什么让我受这个恶 魔的侮辱，我——呜呜——好热——好难过，啊——茜茜受不了了……”看着在自己脸上轻 柔擦动的黏糊糊的肉棒，女战士那冰冷的眸子逐渐变得迷离，渐渐的充满了火热的 欲望，竟然不自觉的伸出小舌舔了上去。</w:t>
      </w:r>
    </w:p>
    <w:p>
      <w:r>
        <w:t>“干！”阳具上传来的触感，加上那火热刺激的画面，被女战士舔弄的肉棒一 阵乱颤，差点喷射出来，林红星马上换了一根，还没送到跟前，性感的女战士轻轻 抬头，樱唇微张，主动的把那湿湿粘粘的阳具含入了口中，或许是从未给人吃过肉 棒，她的动作有些生涩，小舌头靠着本能在龟头上舔弄的同时，牙齿不时的咬到龟 头。</w:t>
      </w:r>
    </w:p>
    <w:p>
      <w:r>
        <w:t>但是看着自己的鸡巴在那美丽性感的口中抽动，粉嫩的脸颊被顶的不时鼓起， 这却比那些骚媚的女人更加让人冲动，另外两根鸡巴已经迅速的将女战士的盔甲褪 去，露出了薄薄的小衣，轻轻一拉，上衣除去，刀削般的香肩下，两团饱满映入眼 中，浑圆坚挺，与她傲人的身材搭配的如此完美，晶莹玉致带着三分圣洁的乳房轻 轻的颤抖着，粉红的乳晕之间，鲜嫩充血的乳头挺立。</w:t>
      </w:r>
    </w:p>
    <w:p>
      <w:r>
        <w:t>“36F”林红星瞬间做出了判断，这样罕见的美乳落入了他的触手之中，两根 肉棒没有丝毫的停留，急躁而粗鲁的将两团弹性十足的坚挺嫩乳圈住，高高托起， 仔细的欣赏着，龟头的顶端时不时的摩擦着那诱人的乳头。</w:t>
      </w:r>
    </w:p>
    <w:p>
      <w:r>
        <w:t>六、逃生</w:t>
      </w:r>
    </w:p>
    <w:p>
      <w:r>
        <w:t>“太完美了，真是极品——今天我要玩个够！”林红星疯狂的大笑着“啊——呜——好舒服——啊——好爽——呜呜——怎么——哦——会——啊……”女战士从未被 别的男人摸过亲过的乳房，肌肤薄如蝉翼，敏感无比，轻轻碰一下也会有极强的刺 激，何况这样猛力的抓捏，这样疯狂的吮吸！一阵阵刺激感传来，她的娇呼声从鼻 间，从跟鸡巴紧紧叠合的樱唇间发出，乳房在林红星的揉捏中极度的变形，时而压 得扁平时而被揪得高高耸起，娇嫩的乳头还不时的被捏起，但乳头却因这激烈的刺 激更加硬挺……“啊——美——好美——我要，我要——呜呜……”女战士身体一阵剧烈的颤抖，大 量的蜜汁从裙下流出，带着荧光落到林红星的本体上，瞬间被吸入，那澎湃之极的 力量让他发出一阵满足的呻吟。</w:t>
      </w:r>
    </w:p>
    <w:p>
      <w:r>
        <w:t>“好，开始吧！”深吸一口气，林红星将空中的女体仅剩的小裙脱下，两条修 长的美腿间虽然湿漉漉的，但是竟然没有一根毛发，洁白饱满的蜜穴跟身上的肌肤 完全化为一体，如果不仔细看，甚至发现不了那鼓鼓的阴唇。</w:t>
      </w:r>
    </w:p>
    <w:p>
      <w:r>
        <w:t>林红星此时多么希望自己是一个正常的男人，可以伸出舌头尽情的舔弄，一点 点的失落瞬间便被女战士圣洁的身体驱赶到了九霄云外，将她放到草地上，触手松 开，女战士身体终于自由，可她再看不到一米处的武器，满是渴望的抱住了一根触 手，淫水直流的下体在触手尖端的鸡巴上用力的蹭着。</w:t>
      </w:r>
    </w:p>
    <w:p>
      <w:r>
        <w:t>“骚货，你不是要杀老子吗，来啊！”林红星轻轻说道。</w:t>
      </w:r>
    </w:p>
    <w:p>
      <w:r>
        <w:t>女战士眼中出现了一丝挣扎，很快被欲火压过，“呜——不，茜茜不要杀你啦—— 快给我，啊——满足我……”“贱母狗，转过身去，撅起你的屁股，让主人宠幸你。”“呜——茜茜是贱母狗——主人——啊——主人，呜呜……”女战士转过身，转过头 ，美眸渴望的看着上方不断滴着粘液的触手，晶莹的雪白翘臀轻轻的晃动着，两片 鼓鼓的阴唇随着屁股的扭动轻轻擦动，时不时露出中间那道嫩红的缝隙。</w:t>
      </w:r>
    </w:p>
    <w:p>
      <w:r>
        <w:t>玩到现在，林红星再也无法忍压抑灵魂中的渴望，五条触手同时伸出，无根鸡 巴一一呈现，一根送入了她的口中，一根顶住了那湿滑的美穴，一根研磨她的屁眼 ，另外两根被她的小手握住。</w:t>
      </w:r>
    </w:p>
    <w:p>
      <w:r>
        <w:t>刚刚将两片阴唇顶开，暴虐的情绪突然出现在灵魂深处，粗如儿臂的鸡巴猛地 捣入了盛开的美穴之中，林红星身体一颤，随着鲜红的血液从交合处溢出，一股暖 洋洋的乳白色气息从女战士柔嫩的穴间导入阳具，进入了自己的身体，随着那乳白 色的气息越来越盛，林红星的灵魂都开始颤抖起来。</w:t>
      </w:r>
    </w:p>
    <w:p>
      <w:r>
        <w:t>“啊——舒服——好舒服——呜呜——茜茜好美——啊——主人——主人——茜茜要主人的肉棒 ——啊——”女战士黑发随风飞舞，让所有男人为之疯狂的胴体前后挺动，晶莹的美臀 不住的旋磨，再不复那圣洁冰冷的样子，就像一条最淫贱的母狗！</w:t>
      </w:r>
    </w:p>
    <w:p>
      <w:r>
        <w:t>她的两片雪白肥厚的阴唇紧紧包夹着粗大的肉棒，每一次摩擦都有一股纯白圣 洁的能量通过触手进入到林红星的身体，林红星却如同石化一般，呆呆的立在那里 一动不动。</w:t>
      </w:r>
    </w:p>
    <w:p>
      <w:r>
        <w:t>“混蛋，该死的，这是怎么回事，我，啊——痛，好痛。”林红星的灵魂嘶吼着 ，身体中突然涌入了一股乳白色的气息，而自己的黑暗能量根本无法抵挡那乳白色 气息的侵袭，他的灵魂在那乳白色的气息下一寸寸碎裂开来，天赋异能不断的吞噬 着体内的圣洁能量，刚刚同化又被新进入的圣洁气息所崩碎，随着灵魂的碎裂，体 外的触手也开始发生变化。</w:t>
      </w:r>
    </w:p>
    <w:p>
      <w:r>
        <w:t>正在鸡巴上疯狂挺弄的女战士茜茜一声尖叫，大量的蜜水涌出，那根不停输送 圣洁气息的触手忽然化为虚无。</w:t>
      </w:r>
    </w:p>
    <w:p>
      <w:r>
        <w:t>“呜——不——好痒——好痒——啊——好还要……”女战士站起身，抬起一条美腿踩 在停在半空的触手上，抓住顶端的肉棒就塞到了自己湿漉漉的蜜穴之中，甚至拉过 了旁边另一根鸡巴在她娇嫩的屁眼上摩擦了几下，猛地塞了进去。</w:t>
      </w:r>
    </w:p>
    <w:p>
      <w:r>
        <w:t>刚刚舒服了片刻的林红星突然发现那恐怖的乳白色气息又出现了，而且浓烈了 一倍还多，天赋异能吞噬再也无法同化如此多的能量，不过片刻，整个身体被那浓 浓的乳白色气息所吞没。</w:t>
      </w:r>
    </w:p>
    <w:p>
      <w:r>
        <w:t>天空中云层一阵翻滚，突然出现了一个硕大的眼球，紧接着消失不见，同时， 一个机械的合成音响起，“滴……，9527号阿西莫多原体清除，完毕。”“呜呜——我，我——呜呜——该死的恶魔，你毁了我的纯洁，呜呜……，我该怎么 办，圣教怎么会允许一个被恶魔玷污的女人继续留下……”一名黑发黑眸，不着 一丝的女孩蜷缩在一片黑色白色交织的粉末之中，呜呜哭泣着，哭了许久，女孩站 起身，默默将草地上的衣服穿上，捡起武器，深深看了一眼那黑白色的灰烬，美眸 中露出一丝复杂的神色，迈动美腿，踉跄的向前走去。</w:t>
      </w:r>
    </w:p>
    <w:p>
      <w:r>
        <w:t>……</w:t>
      </w:r>
    </w:p>
    <w:p>
      <w:r>
        <w:t>电闪，雷鸣，大雨倾盆。</w:t>
      </w:r>
    </w:p>
    <w:p>
      <w:r>
        <w:t>一道道闪电撕裂天空，出现在大地之上。</w:t>
      </w:r>
    </w:p>
    <w:p>
      <w:r>
        <w:t>黑巫国，某处密林之中，一道紫色的雷蛇蜿蜒着自虚空劈下，落到了地上一团 灰烬之中，紧跟着又是两条雷蛇劈在了同一处位置，那已经在这里停留了月余的灰 烬抖了几下，随着雨水渐渐向远处流去。</w:t>
      </w:r>
    </w:p>
    <w:p>
      <w:r>
        <w:t>如果此时有人把意识进入到那灰烬中，就会发现一个对着天空大骂的赤裸人影 ，不是别人，正是林红星。</w:t>
      </w:r>
    </w:p>
    <w:p>
      <w:r>
        <w:t>那日林红星被大量的乳白色圣洁能量侵入身体，就在他的灵魂碎裂，意识消失 的时刻，一个声音传入了他的灵魂，‘笨蛋，融合不是吞噬！’生死攸关的时刻， 他瞬间悟了，吞噬是将别种的能量化作自己的同种能量，而融合则是将二者合二为 一，你中有我，我中有你。</w:t>
      </w:r>
    </w:p>
    <w:p>
      <w:r>
        <w:t>但是想到有人在窥探着自己，林红星一不做二不休，直接运用天赋将那圣洁的 气息融合，然后把灵魂寄托在了圣洁的力量之中，任由它将黑暗的气息摧毁，虽然 后来出现的一股恐怖的气息差点将他完全摧毁，但幸好他的第六感牛X，提前让自 己陷入沉睡，总算逃过了一劫。</w:t>
      </w:r>
    </w:p>
    <w:p>
      <w:r>
        <w:t>再次醒来已经是三天之后，他害怕那东西还在监视他，一直任由身体停留在这 里，默默地恢复着实力，让他兴奋的是身体内的那股圣洁的乳白色能量，竟然能跟 自己本身的黑暗力量同时并存，如果他愿意，只要留下一丝本源，甚至能在瞬间将 所有的力量转换成同一种。</w:t>
      </w:r>
    </w:p>
    <w:p>
      <w:r>
        <w:t>林红星幸福的差点哭了起来，他不在乎什么黑暗的邪恶力量，什么光明的圣洁 力量，只要不被人任意的喊打喊杀就完全OK了，而且他淡红色的精神海也有了变化 ，精神海洋之间，出现了一道道银色的花纹，就像血肉间生出了骨骼，他现在有八 分的把握，自己已经具备了成为魔法师的条件。</w:t>
      </w:r>
    </w:p>
    <w:p>
      <w:r>
        <w:t>直到昨天，一个声音让他滚，开始他吓了一跳，瞬间便反应过来，这个声音他 听过，就是在他快挂的时候给他提示的那个声音，谢了半天人家没理他，就厚着脸 皮继续窝了下来，谁知道才隔了一天就被雷劈了。</w:t>
      </w:r>
    </w:p>
    <w:p>
      <w:r>
        <w:t>要不是有能量吞噬，三道紫色的雷电绝对把他身子给劈散了，林红星一边骂着 一边顺着雨水流出了森林，林红星刚走，两团能量出现在了他刚刚所在的地方。</w:t>
      </w:r>
    </w:p>
    <w:p>
      <w:r>
        <w:t>“团长，这家伙能行吗，畏畏缩缩，胆小如鼠。”“狂虎你记着，这个世界上最强大的实力就是运气，或者说是气运，知道吗！ 无论他多么弱小我都不会轻视他，只因他是叛神者。”说完两团能量慢慢消散在空 中。</w:t>
      </w:r>
    </w:p>
    <w:p>
      <w:r>
        <w:t>……</w:t>
      </w:r>
    </w:p>
    <w:p>
      <w:r>
        <w:t>“呼呼……，终于出来了。”地上突然出现了两只眼睛，两只眼睛迅速的扫描 了一下四周，水中的那团黑白相间的东西一阵蠕动，一个三米高下半黑半白的毛绒 绒的球体出现在了官道上，自然是刚刚脱困的林红星。</w:t>
      </w:r>
    </w:p>
    <w:p>
      <w:r>
        <w:t>“不行，不行。”嘟囔了几句，白色的半边身子瞬间变得漆黑，看了一眼身体 ，想了想月前的遭遇，林红星长叹一声，漆黑的球体瞬间变成了白色，浑身上下透 着一种圣洁的光明气息。</w:t>
      </w:r>
    </w:p>
    <w:p>
      <w:r>
        <w:t>“就这样吧！”身体渐渐缩小成了拳头大小，“嗯，透着这所谓的光明气息， 再加上这么小巧，这下应该没人喊打喊杀了吧！去哪里呢？也不知道拉粑粑这混蛋 怎么样子，老不死的，敢坑爷爷，咒你被白袍老头爆屁眼！”黑巫国某处边界，一个穿着破破烂烂，脏兮兮的干瘦老头儿猛地打了个哆嗦， 屁眼一紧，环看四周，嘴里嘟囔着迅速的向前走去，“妈的，哪个混蛋咒我，爷爷 我去兽族，早晚让你们好看，敢通缉我伟大的炼金术师赖吧吧，操！</w:t>
      </w:r>
    </w:p>
    <w:p>
      <w:r>
        <w:t>? ? ”七、小萝莉</w:t>
      </w:r>
    </w:p>
    <w:p>
      <w:r>
        <w:t>? ? ? ? 幽暗密林的边沿，一条道路远远的延伸，不知通往多远的尽头，路边伸出一段 枯枝，枯枝上挂着一个纯白色的毛绒绒的球体，如果靠近，就能听到某人那骂骂咧 咧的声音，“我擦，这路是人走的吗，三天了，一个人影都没看到，妈妈的，想让 老子自己走路，门都没有！”林红星骂了一阵也便停下了，他不过是想发泄一下自己几日来的郁闷而已，这 三天，他也没有闲着，不段的想在精神海中构建精神法阵，据拉粑粑那老家伙说， 能够构建一个法阵才能称的上魔法师。</w:t>
      </w:r>
    </w:p>
    <w:p>
      <w:r>
        <w:t>他所知道的只有一个六芒星阵，还忘记了是从哪里看到的，法阵有六部分组成 ，每部分都有上百万根线条，每一根线条的失误都会导致整个法阵崩溃，还好，他 的精神海足够强大，每一次法阵崩溃以后，因为有精神印痕，他可以在短短的几分 钟内迅速的将法阵重新恢复，但即便是这样，他失败了数百次依然没有将法阵构建 完成。</w:t>
      </w:r>
    </w:p>
    <w:p>
      <w:r>
        <w:t>“魔法师啊，那该有多拉风！看看拉粑粑就知道，一个三阶的小术士就能一副 天下无敌，唯我独尊的臭屁样子，”第四天，他依然在为了自己的梦想努力，就在 最后一笔要完成的时候，短暂的失重感传来，紧接着啪叽一声响，法阵再次碎裂， “失败了，又失败了，受不了了，妈妈的，老子不玩了！”心神从精神海撤出，一股什么东西烧焦的味道传入鼻息，吻了几下，这才发现 ，自己那雪白的体毛被烧焦了一半，一个眼泪汪汪的小萝莉站在眼前，不住的抽泣 着。</w:t>
      </w:r>
    </w:p>
    <w:p>
      <w:r>
        <w:t>“我——我靠！”林红星痴呆了，几日来的郁闷完全消失不见，他发现自己被某 个光屁股小神仙的箭狠狠的刺穿了，心脏剧烈的收缩着，如果他有心脏。</w:t>
      </w:r>
    </w:p>
    <w:p>
      <w:r>
        <w:t>“这是什么，妈妈的，我又穿越了吗？”他完全陶醉在了那动人的体香之中， 十*三岁的小萝莉手持心形的魔法棒，大大的眼睛忽闪着，齐齐的有些纷乱的刘海 下，小巧的脸蛋柔和顺滑，大颗大颗的泪滴顺着粉扑扑的脸颊滑落，水蓝色的齐膝 连衣裙完全不能遮掩她那让人心驰神迷的傲人身材，虽然只有一米六几，但是已经 该凹凹该凸凸，尤其林红星所在的位置，小萝莉迷人的小腿之上，两抹雪白的滑腻 之间，一条白色的小裤裤若隐若现，在她蹲下来后，林红星完全崩溃了。</w:t>
      </w:r>
    </w:p>
    <w:p>
      <w:r>
        <w:t>“大坏蛋，放开阿西娜姐姐，放过这些人，我跟你走！”美妙婉转的声音，传 入了被刺激的奄奄一息，正感受着小萝莉柔软小腹传来的热度的林红星耳中，“唉 ，极品啊，骂人都这么好听。”“不，艾薇儿殿下，我们便是战死也不会让您受这个恶魔的侮辱！”一个雄浑 的嗓音打断了林红星的意淫。</w:t>
      </w:r>
    </w:p>
    <w:p>
      <w:r>
        <w:t>“咦，跟谁走？我靠，对了，是哪个王八蛋把老子烤焦了！”林红星终于恢复 了正常的智商，蠕动了一下向前看去。</w:t>
      </w:r>
    </w:p>
    <w:p>
      <w:r>
        <w:t>“干！”三个身穿长袍的术士站在三只自己的同类身上，鬼似的笑着，中间那 只深渊淫虫竟然有十几米高下，二十多条触手，一名有着火爆身材的红发美女，双 手双手都被触手缚住，呈大字形被卷在半空之中，呜呜的叫着，但是她的嘴里被一 根触手狠狠的捣弄，也不知说些什么，她的下体同样也有两根粗黑的东西不断进出 ，弄得穴肉翻卷，淫水直流。</w:t>
      </w:r>
    </w:p>
    <w:p>
      <w:r>
        <w:t>“哼，想走？你们今天一个也走不了！深渊淫虫，杀死他们，只留下那个女孩 ！”黑袍巫师一挥法杖，两大一小三头淫虫挥舞着水桶粗细的触手向他们攻来，小 萝莉身边也杀出了几十名全身铠甲的战士。</w:t>
      </w:r>
    </w:p>
    <w:p>
      <w:r>
        <w:t>“咦！”林红星正想着怎么逃跑，在他的意识中，体型越大，力量自然越是强 大，自己的本体才三米多高，自然不是这些深渊同类的对手，即便他再喜欢这个小 萝莉也不会拿自己生命开玩笑，但是他突然发现，这些大块头同类并没有自己想象 中的强大，配合着身上三个不住发出火焰魔法的攻击的法师，才堪堪跟这些身上发 出淡黄色气息的战士打成平手而已。</w:t>
      </w:r>
    </w:p>
    <w:p>
      <w:r>
        <w:t>“不对啊，怎么会这么弱！”林红星决定再观察一阵，他却不知道，这些深渊 淫虫哪里能跟他比，这些普通的深渊淫虫，只能靠吸收男女交合产生的淫欲能量一 步步强大，而他不禁能吞噬各种能量，更是有三种特别的天赋，再加上灵魂中的精 神海，严格说来，除了体型相似，他已经不能算是深渊淫虫。</w:t>
      </w:r>
    </w:p>
    <w:p>
      <w:r>
        <w:t>战士的斗气毕竟不能持续太久，即便是小萝莉一直在给他们加辅助魔法，那些 战士渐渐的抵挡不住了，在第四名战士惨死在深渊淫虫的触手之下时，林红星决定 出手了。</w:t>
      </w:r>
    </w:p>
    <w:p>
      <w:r>
        <w:t>“住手！”林红星一声怒吼，发现没有人理他，有些生气了，依依不舍的从小 萝莉的怀抱中跳下，一股神圣的力量猛地从身体中爆发，“我说，住手，你们这些 混蛋！”这次两方面的人都停住了，分开来，呆呆的看着不远处光芒万丈的巨大光球。</w:t>
      </w:r>
    </w:p>
    <w:p>
      <w:r>
        <w:t>“天，那是什么，他在说话吗？魔法语言？”小萝莉旁边，一个灰袍魔法师一 脸不可置信的看着拉风的得意洋洋的林红星，“好浓烈的神圣气息，难道是，是传 说中的圣兽？”“我，我也不知道，他从我身上跳下去就变成，变成那个样子了。”小萝莉紧 紧抓着她镶满了宝石的小法杖，满眼的小星星。</w:t>
      </w:r>
    </w:p>
    <w:p>
      <w:r>
        <w:t>“哈哈，老子也有牛X的一天啊！”林红星暗暗的感慨外形的重要性，要是以 以前的形象出现，肯定达不到这个效果，心疼的感受了一下那消失的能量，迅速收 敛了那拉风的光芒，一个三米多高的雪白绒球出现在了战场中间。</w:t>
      </w:r>
    </w:p>
    <w:p>
      <w:r>
        <w:t>“你们三个混蛋，把那个女人放下，快滚！”念在都是同类的份上，林红星也 不好赶尽杀绝。</w:t>
      </w:r>
    </w:p>
    <w:p>
      <w:r>
        <w:t>“混蛋，我听不懂你说什么，别管他，杀！”中间那黑袍法师挥了挥手中的法 杖，三只淫兽，六十多条触手向着林红星攻来，这时他才想起，自己只顾着得意， 说话都是用的母语。</w:t>
      </w:r>
    </w:p>
    <w:p>
      <w:r>
        <w:t>“啊！小心！”身后小萝莉惊恐的声音响起，林红星微微一笑，十六条大腿粗 细的触手从身体上生出，环绕着让他自己都惊诧的紫色电流向着袭来的触手杀去。</w:t>
      </w:r>
    </w:p>
    <w:p>
      <w:r>
        <w:t>黑色触手寸寸断裂化成飞灰，十六条触手插入了深渊淫虫的身体中，大量的黑 暗能量被乳白色的光芒吞噬、同化，顺着触手奔涌向林红星的身体，不过三个呼吸 ，战场宁静了，深渊淫虫灰飞烟灭，只剩下了三具浑身焦黑的尸体，当然，还有一 个赤裸的火爆性感的女人，没有人发现，白色触手收回的时候，席卷了三名术士的 所有物品。</w:t>
      </w:r>
    </w:p>
    <w:p>
      <w:r>
        <w:t>“天呐，是我眼花了吗？”</w:t>
      </w:r>
    </w:p>
    <w:p>
      <w:r>
        <w:t>“天狗大神在上，我们得救了！”</w:t>
      </w:r>
    </w:p>
    <w:p>
      <w:r>
        <w:t>“我们，我们竟然看到了圣兽。”</w:t>
      </w:r>
    </w:p>
    <w:p>
      <w:r>
        <w:t>“快，快去看看阿西娜。”……</w:t>
      </w:r>
    </w:p>
    <w:p>
      <w:r>
        <w:t>七嘴八舌中，小萝莉跑到林红星跟前，仰起头，满眼仰慕的看着他，“小，小 不点，谢谢你。”“我靠，老子哪里小。”虽然对这个名字十分不满，但想到小萝莉那动人的身 体，林红星还是接受了，一句话不说，果断的变小，跳进了小萝莉的怀中。</w:t>
      </w:r>
    </w:p>
    <w:p>
      <w:r>
        <w:t>“不要蹭嘛，哦——好痒，好痒啊！”感受着那两团丰满的娇挺，一句话，性福 的要死掉了。</w:t>
      </w:r>
    </w:p>
    <w:p>
      <w:r>
        <w:t>……</w:t>
      </w:r>
    </w:p>
    <w:p>
      <w:r>
        <w:t>睡在小美女的怀中，抱着鸡蛋大小的红宝石，还有比这个更惬意的事情吗？额 ，当然有，那就是钻进她的衣服里。</w:t>
      </w:r>
    </w:p>
    <w:p>
      <w:r>
        <w:t>“啊，小不点，你又跑到人家衣服里，不要啦，马上要到家了，让人看到不好 哦！”林红星依依不舍的从小萝莉的衣襟中钻出，跳上她的肩头，周围的侍卫包括 那个被淫虫搞过的女人一脸羡慕的看着小萝莉，对，就是羡慕她。</w:t>
      </w:r>
    </w:p>
    <w:p>
      <w:r>
        <w:t>林红星被当成了劳什子圣兽，还是对小萝莉艾薇儿认主的圣兽，虽然他很不满 这个称呼，但是想到那惬意的生活，想到小萝莉那娇小青涩而丰满色身体，他果断 的妥协了。</w:t>
      </w:r>
    </w:p>
    <w:p>
      <w:r>
        <w:t>从那些侍卫的口中，他大约知道了这个国家的情况，红晶国，盛产红宝石，很 小的一个国家，只是比黑巫国大上一点，南边靠着妖精森林，北边紧挨冰雪帝国， 东边就是黑巫森林，当然，这个小也是相对而言，至少林红星觉得，这个国家最少 也有自己祖国三分之二的面积。</w:t>
      </w:r>
    </w:p>
    <w:p>
      <w:r>
        <w:t>这次皇家商队去妖精森林交易物品，小公主艾薇儿随行游玩，没想到碰上了黑 暗术士，三百多人的商队，只剩下了眼前这几十人，如果不是碰到林红星，估计一 个都剩不下。</w:t>
      </w:r>
    </w:p>
    <w:p>
      <w:r>
        <w:t>刚刚到达边境，上万名战士组成的军队出现在了众人眼中，一个身穿黑色盔甲 ，帅的掉渣的男人带着数十名亲卫涌上前来，林红星眼睛顿时瞪得溜圆，“我操， 不是说这个世界很大的吗！</w:t>
      </w:r>
    </w:p>
    <w:p>
      <w:r>
        <w:t>”八、母女花</w:t>
      </w:r>
    </w:p>
    <w:p>
      <w:r>
        <w:t>? ? ? ?眼前的不是别人，正是月前在赖吧吧的古堡，为了夜月舞要死要活的那个叫扎 伊的家伙吗。</w:t>
      </w:r>
    </w:p>
    <w:p>
      <w:r>
        <w:t>林红星下意识就要逃，却被艾薇儿一把抓住抱在了怀里，向着年轻骑士跑去。</w:t>
      </w:r>
    </w:p>
    <w:p>
      <w:r>
        <w:t>“靠，怕个鸟，老子现在一只手能捏死你十个！大不了老子变成坨屎，我不信 你们能认出来。”想到自己现在强横的力量，林红星稍稍的安下心来。</w:t>
      </w:r>
    </w:p>
    <w:p>
      <w:r>
        <w:t>“艾薇儿，听到你们遇袭，担心死我了，看到你没事，真好。”扎伊动情的抱 住跑来的艾薇儿，搞的林红星醋意大盛，不过艾薇儿接下来的话又让他心里稍稍平 衡了。</w:t>
      </w:r>
    </w:p>
    <w:p>
      <w:r>
        <w:t>“呜呜——哥哥，那些人好坏，好可怕，呜呜——，要不是有小不点，我，我，呜 呜……”“好了，没事了，咦，这就是你们说的圣兽？”扎伊拍了拍小萝莉艾薇儿的香 肩，轻轻把她的眼泪擦干，看着她怀中的林红星说道。</w:t>
      </w:r>
    </w:p>
    <w:p>
      <w:r>
        <w:t>“嗯，漂亮吧！”艾薇儿小手捧起毛绒绒的林红星，林红星看着扎伊那惊喜的 眼神，顿时松了一口气，还好，没有认出来。</w:t>
      </w:r>
    </w:p>
    <w:p>
      <w:r>
        <w:t>这也是他想多了，现在就是别人说他是淫虫也没人相信，谁见过身上神圣气息 浓烈的化不开的深渊淫虫？</w:t>
      </w:r>
    </w:p>
    <w:p>
      <w:r>
        <w:t>扎伊伸手想要摸一摸，林红星甩出一条触手打在他的手上，紫色的电流跟扎伊 白色的斗气相撞，林红星的触手直接穿过他的防御刺在了他的掌心上，啪的一声， 扎伊被击出了三米多远。</w:t>
      </w:r>
    </w:p>
    <w:p>
      <w:r>
        <w:t>“天，这……，竟然无视我的四阶斗气，这是什么圣兽。”扎伊晃动着麻酥酥 的手臂，一脸吃惊的看着狠狠瞪着他的林红星，林红星也是嫉妒他夺走了他喜欢的 女人，一想到夜月舞看着这家伙的时候那幸福的样子，就忍不住给他狠狠的来了一 下。</w:t>
      </w:r>
    </w:p>
    <w:p>
      <w:r>
        <w:t>“小不点乖哦，这是我哥哥呢。”艾薇儿轻轻揉着林红星的毛发，将他抱在了 怀里，享受着小萝莉的那柔嫩的小手，丰满的坚挺，感受着她娇柔的话语，就是坚 铁都能融化，何况他这个心智十分不坚定的家伙，舒服的呻吟一声，无名妒火顿时 去了大半。</w:t>
      </w:r>
    </w:p>
    <w:p>
      <w:r>
        <w:t>“哥哥，对不起，是我忘记了，它不让别人碰的。”艾薇儿很是抱歉的说道。</w:t>
      </w:r>
    </w:p>
    <w:p>
      <w:r>
        <w:t>周围的武士也一个个惊讶的看着小萝莉怀中的家伙，他们自然是知道扎伊的厉 害，想不到竟然吃了这小东西的亏，这才相信，或许真的是传说中的圣兽。</w:t>
      </w:r>
    </w:p>
    <w:p>
      <w:r>
        <w:t>……</w:t>
      </w:r>
    </w:p>
    <w:p>
      <w:r>
        <w:t>红晶国的帝都是天狗城，林红星让这个名字狠狠的郁闷了一把，城池里到处都 能看到那什么天狗大神的雕像，狗头人身，尤其是身下那巨大的活儿雕刻的栩栩如 生，但也有让他兴奋的事情，这红晶国的女人普遍穿的很少，一个个穿着暴露的女 人，一条条晃来晃去的大腿，差点让他显出深渊淫虫的本体。</w:t>
      </w:r>
    </w:p>
    <w:p>
      <w:r>
        <w:t>见到狗皇帝的时候，林红星默然了，她开始怀疑艾薇儿跟扎伊是不是这老东西 亲生的，本来在他心目中，拉粑粑已经够丑了，不过跟眼前这家伙比起来，绝对是 帅哥级的人物，狗皇帝很富态，以致长宽近乎想等，尖尖的凸脑壳下，肥大的看不 到眼睛的大脸，让林红星想起了一种动物，沙皮狗，浑圆的粗腰，肉层向下耷拉着 ，他甚至怀疑即使不穿衣服，这老家伙也不同担心走光，因为那坨肉已经快要覆到 了膝盖。</w:t>
      </w:r>
    </w:p>
    <w:p>
      <w:r>
        <w:t>“参见父王！”兄妹俩跪地行礼。</w:t>
      </w:r>
    </w:p>
    <w:p>
      <w:r>
        <w:t>“免礼，快起来，艾薇儿小宝贝，受苦了，过来让父王看看。”老家伙色迷迷 的看着下面的艾薇儿，至少林红星这么觉得。</w:t>
      </w:r>
    </w:p>
    <w:p>
      <w:r>
        <w:t>艾薇儿扭捏的走上前，老家伙的肥手环上了她的纤腰，在她红扑扑的小脸上猛 亲了一记，看着那油汪汪的大嘴，林红星恨不得抽死这老家伙，这是在皇宫大殿， 周围有文武百官，这是什么狗屎皇帝。</w:t>
      </w:r>
    </w:p>
    <w:p>
      <w:r>
        <w:t>“商团这些事情，让下面人去做就好嘛，你离开这一年，父王不知道多么想你 ，嗯，以后就不要出去了。”老家伙说完，林红星明显感到小萝莉的身体一颤，“ 不对，有隐情！”“嗯，多谢父王关心。”艾薇儿淡淡说道。</w:t>
      </w:r>
    </w:p>
    <w:p>
      <w:r>
        <w:t>“哦，这就是圣兽吧？”老家伙终于转移了注意力，看着艾薇儿肩头的林红星 说道。</w:t>
      </w:r>
    </w:p>
    <w:p>
      <w:r>
        <w:t>“嗯，要不是小不点，艾薇儿就……”艾薇儿慌忙向后退了一步，“父皇， 他，他不让别人碰的，哥哥都被他伤到了。”“哦！”老家伙收回了手，小眼睛滴溜一转，不知道在想些什么，林红星叹一 口气，刚才如果老家伙敢伸手，他不介意收拾他一下。</w:t>
      </w:r>
    </w:p>
    <w:p>
      <w:r>
        <w:t>“去看看你母后吧，她十分想念你，退朝。”</w:t>
      </w:r>
    </w:p>
    <w:p>
      <w:r>
        <w:t>“父王！儿臣有话说！”扎伊的声音在大殿响起。</w:t>
      </w:r>
    </w:p>
    <w:p>
      <w:r>
        <w:t>“什么事！”老家伙看了一眼跪着的扎伊，不冷不热的说道。</w:t>
      </w:r>
    </w:p>
    <w:p>
      <w:r>
        <w:t>“儿臣想在帝都滞留几日。”</w:t>
      </w:r>
    </w:p>
    <w:p>
      <w:r>
        <w:t>“你新婚燕尔，父王也知道让你驻守在外难为你了，但是国事家事孰轻孰重， 你不知道吗？五十万大军，不可一日无帅，回去吧，两年而已，很快就过去了。” 老家伙说完，大袖一挥消失在殿堂之中。</w:t>
      </w:r>
    </w:p>
    <w:p>
      <w:r>
        <w:t>诡异，太诡异了，林红星随着满怀心事的小萝莉向着后宫走去。</w:t>
      </w:r>
    </w:p>
    <w:p>
      <w:r>
        <w:t>小萝莉轻车熟路，很快到了一处很是别致的院落，远远的就看到一名宫装妇人 向这边眺望，艾薇儿看到那女人后，瞬间加快了脚步。</w:t>
      </w:r>
    </w:p>
    <w:p>
      <w:r>
        <w:t>“艾薇儿。”“娘亲。”</w:t>
      </w:r>
    </w:p>
    <w:p>
      <w:r>
        <w:t>妇人穿着雪白长裙，看着就像二十几岁的样子，想不到却已经是一个十*三岁 的孩子的母亲，两人站在一起，不像母女，倒像是一对姊妹，妇人挽着高高的发髻 ，跟艾薇儿有些相似，弯眉，大眼，俏鼻，小脸，青涩中带着成熟的风情。</w:t>
      </w:r>
    </w:p>
    <w:p>
      <w:r>
        <w:t>两人抱着哭了一阵，妇人轻抚着艾薇儿的脸蛋，“瘦了呢，唉，好好的，为什 么要出宫去，要是你有个三长两短，我也活不下去了，呜呜……”说着说着妇人 又哭了起来。</w:t>
      </w:r>
    </w:p>
    <w:p>
      <w:r>
        <w:t>“娘亲不要哭了，以后，以后我不出去了。”艾薇儿轻轻擦拭着妇人的眼泪， 带着些许忧伤的说道。</w:t>
      </w:r>
    </w:p>
    <w:p>
      <w:r>
        <w:t>小萝莉故作坚强的样子看的林红星一阵心疼，但又不能说话安慰她一下，只好 轻轻蹭起了她的脖颈。</w:t>
      </w:r>
    </w:p>
    <w:p>
      <w:r>
        <w:t>看到林红星，艾薇儿突然高兴起来，“娘亲，以后那些坏蛋再也不能欺负你了 。”说道，“看，只顾高兴了，进去说话，你舞儿姐姐在里面呢。”带着艾薇儿穿过走廊，走进房间，林红星吓了一跳，桌边坐着的竟然是夜月舞 ，还好，夜月舞总算没有认出他。</w:t>
      </w:r>
    </w:p>
    <w:p>
      <w:r>
        <w:t>“啊，艾薇儿，姐姐想死你了。”两女兴奋的抱在了一起，看着夜月舞那柔媚 的脸蛋，林红星想起了在古堡中的那段日子，透过衣襟，看着她那深深的乳沟，她 那娇美的裸体顿时出现在了脑海，尤其想到是自己给她破处，心中更是火热难耐， 真想再次探究一下她的身体，看看有没有变化。</w:t>
      </w:r>
    </w:p>
    <w:p>
      <w:r>
        <w:t>“呜呜——我也想你，自从你被那邪恶的巫师抓走，人家以为再也见不到你了， 扎伊哥哥更是四处奔波，呜呜——还好，你们终于结成眷侣了。”艾薇儿呜咽着说道 。</w:t>
      </w:r>
    </w:p>
    <w:p>
      <w:r>
        <w:t>或许是想起了古堡中淫乱的日子，夜月舞脸颊一片绯红，幽幽说道，“是我对 不起扎伊，我的身体都被恶魔玷污了，他还娶我，可是我却……”“小舞不要说了，美丽的女孩就像天空的繁星，总有被乌云遮盖的日子，只要 有着纯净的心灵，星空女神总会让你恢复光明。”妇人牵起夜月舞的手，一脸圣洁 的说道，“星空女神会眷顾我们，即便我们的身体污浊，但是我们纯净的心灵会回 归她的天国。”三个美丽的女人双手抱起，一脸虔诚的祈祷着，那纯美的样子竟然让林红星生 不出一丝亵渎之心。</w:t>
      </w:r>
    </w:p>
    <w:p>
      <w:r>
        <w:t>良久，三人重新睁开眼睛，艾薇儿很是不舍的摸了摸林红星，望着妇人说道， “娘亲，艾薇儿走的日子，那些坏蛋有来欺负过你吗？”妇人羞红了脸，不敢看自己的女儿，轻轻点了点头。</w:t>
      </w:r>
    </w:p>
    <w:p>
      <w:r>
        <w:t>“大坏蛋！”或许这就是纯洁的艾薇儿嘴里最恶毒的话了，“以后他们再也不 能欺负娘亲了，小不点好厉害呢，小不点，以后你保护我的娘亲好吗。”说着有些担心的将林红星递向美妇，美妇好奇的接到手里。</w:t>
      </w:r>
    </w:p>
    <w:p>
      <w:r>
        <w:t>“咦，这是什么呀？好可爱。”夜月舞也好奇的摸了上来。</w:t>
      </w:r>
    </w:p>
    <w:p>
      <w:r>
        <w:t>看到林红星没有暴起，艾薇儿小脸露出一丝开心的笑容，“他们说，这是圣兽 ，我也不知道，不过是他打败了那些大坏蛋，要不然，艾薇儿就见不到娘亲了。”“圣兽？这个小不点？”夜月舞惊讶的说道。</w:t>
      </w:r>
    </w:p>
    <w:p>
      <w:r>
        <w:t>“嗯！”艾薇儿肯定的点点头，“哥哥都怕他呢，以后把他留在这里，那些大 坏蛋就不敢欺负娘亲了，等到明年，我会永远离开这里，到时候，娘亲跟我一起离 开。</w:t>
      </w:r>
    </w:p>
    <w:p>
      <w:r>
        <w:t>? ? ”九、浓情蜜语“</w:t>
      </w:r>
    </w:p>
    <w:p>
      <w:r>
        <w:t>? ? ? ? 离开？”美妇惊讶的说道。</w:t>
      </w:r>
    </w:p>
    <w:p>
      <w:r>
        <w:t>“嗯，其实，其实我这次没有去妖精森林，而是去了大风帝国，我见到了帝王 ，他说，会娶我。”艾薇儿羞涩的说道。</w:t>
      </w:r>
    </w:p>
    <w:p>
      <w:r>
        <w:t>“可是，你才十*岁。”美妇摇头。</w:t>
      </w:r>
    </w:p>
    <w:p>
      <w:r>
        <w:t>“明年我就十*岁了。”艾薇儿说的很坚定。</w:t>
      </w:r>
    </w:p>
    <w:p>
      <w:r>
        <w:t>“我是说，大风帝国的国王，已经八十岁了。”美妇神色很是黯然。</w:t>
      </w:r>
    </w:p>
    <w:p>
      <w:r>
        <w:t>“为了娘亲，我什么都愿意做。”艾薇儿忧伤的说道，“我已经把身体奉献给 了他。”“我操！”林红星越听越怒，听到小萝莉竟然已经把身体奉献给了一个八十岁 的老头子，从美妇的怀里猛跳了起来，如此美丽，如此纯洁，如天使一般的小萝莉 ，竟然已经被一个八十岁的老混蛋上了，一想到她那娇美稚嫩的身体，赤裸的躺在 一个如拉粑粑这样恶心的老家伙身下，林红星再也忍不住了。</w:t>
      </w:r>
    </w:p>
    <w:p>
      <w:r>
        <w:t>三个女人惊得同时抬头，美妇讶然说道，“他在说什么？”“我也不知道。”艾薇儿慌忙把林红星搂在怀里，不住的抚摸安慰着，俏脸升 起一片红晕，“我，我忘记了，他，他好像能听懂我说的话。”……最终，美妇还是没有答应让林红星留在她那里，被艾薇儿抱着回到了她的住处 。</w:t>
      </w:r>
    </w:p>
    <w:p>
      <w:r>
        <w:t>水雾迷蒙中，曼妙的身体似隐似现，每一次哗啦声都让林红星小心脏砰砰直跳 ，跟前几次都不一样，想到珠帘后面，小萝莉那性感的娇躯，他感到浑身发烫，灵 魂颤抖。</w:t>
      </w:r>
    </w:p>
    <w:p>
      <w:r>
        <w:t>“天呐，我是恋爱了吗？不，不是，我只是渴望她的身体而已，嗯，顺便找个 休息的地方。”林红星自我疏解着，一个深渊淫虫跟美丽的公主，除了可以强迫她 在肉体上有所交流，他根本做不了什么，让公主爱上一个深渊淫虫？林红星苦涩的 摇头，他甚至能想象到，暴露出自己的本体会是怎么一种境况，“但是，为什么听到那老混蛋占有了她，我会那么愤怒，的心会这么痛，…… ”“小不点，小色狼，嘻嘻，你怎么不进来呢。”艾薇儿那可爱又娇柔的声音打 断了他的思绪，小身体不由自主的向珠帘移去。</w:t>
      </w:r>
    </w:p>
    <w:p>
      <w:r>
        <w:t>跳上浴桶边沿，玫瑰花的花香沁入心神，水面漂浮的花瓣遮住了水下的春光， 艾薇儿露出半个嫩鼓鼓的胸脯，比象牙还要洁白滑腻的肌肤透着粉红，柔美的脖颈 之上，俏丽可爱的小脸蛋，一双弯弯如月牙般的美眸嬉笑的看着他，身体中蓦然生 起了一股火热。</w:t>
      </w:r>
    </w:p>
    <w:p>
      <w:r>
        <w:t>“小色狼，艾薇儿知道，你能听懂我说的话，是吗。”艾薇儿纤纤玉臂伸出， 将林红星捧到眼前，小嘴吐气如兰，他的眼神充满了迷醉，艾薇儿继续说道，“好 烦恼呢，男人为什么会那么迷恋那种事情，父王这样，几个哥哥是这样，大风国的 帝王也是这样，唉……，虽然很快乐，但是，我是她的女儿呀，……唔，这一个月 是艾薇儿懂事以来最快乐的日子呢，嘻嘻，小色狼，你要是一个男人多好，艾薇儿 一定嫁给你……”听着艾薇儿诉说她的心事，林红星心情如潮水般起伏，他已经发挥了最大的想 象力去想象这黑暗的皇宫，但他怎么也没想到，那个猪一样的老皇帝竟然强迫自己 的女儿，而且，狗皇帝的几个儿子，竟然轮*了那个美丽的妇人，艾薇儿的母亲… …“你也想要人家的身体，是吗。”艾薇儿一边吻着林红星，哗啦一声，左手托 出了自己娇嫩的美乳，粉色的乳尖轻轻蹭弄着林红星的身体，“艾薇儿也好喜欢你 呢，小不点，哦——”他的怒火被艾薇儿的柔情渐渐熄灭，那轻柔的声音就像能直接抚慰自己的心灵 ，身体传来的熟悉的快感，让他兴奋的身体簌簌发抖，八条触手瞬间伸出，游离在 艾薇儿那让人心颤神迷的肌肤上，环住她雪白的美乳，触碰她珍珠般的耳垂，又有 几根伸到水下，缠住她的纤腰，覆上一双纤细柔滑的美腿。</w:t>
      </w:r>
    </w:p>
    <w:p>
      <w:r>
        <w:t>“啊——哦——小坏蛋，啊——艾薇儿就知道你，啊——好舒服，小色狼，呜——你怎么 能弄人家那里，啊……”一波波快感袭来，艾薇儿的身体如蛇般扭动，林红星更 是兴奋的不知所以，缠绕着她的每一寸肌肤，就在他要收缩触手尖端，露出阳具的 时候，突然发现，自己这具身体竟然不能做到，就像一个马上进入女人身体的男人 发现自己突然没了阳具一般。</w:t>
      </w:r>
    </w:p>
    <w:p>
      <w:r>
        <w:t>“干，就是再神圣，也不能没有那玩意儿啊！”林红星郁闷的差点露出自己的 本体，这段时间，他已经发现了这具身体的异常，除了庞大的精神海，能量吞噬、 欲望之液、变形术，这些深渊淫虫的本能天赋完全不能施展，想不到，现在连JJ都 没有了。</w:t>
      </w:r>
    </w:p>
    <w:p>
      <w:r>
        <w:t>艾薇儿却是越来越兴奋，或许她觉得林红星不是人，完全没有必要压抑心中的 欲望，或许，她只是压力太大，想要放纵一下，她的手臂扶着浴桶边沿，头部向后 仰起，水下，秀美的长腿分开，脚趾蹬着浴桶底部，娇柔的身体配合着林红星的搔 弄，不住的旋磨抖动，长长的睫毛颤抖着，小巧的嘴巴呼喊声越来越大。</w:t>
      </w:r>
    </w:p>
    <w:p>
      <w:r>
        <w:t>“啊——小不点——呜呜——啊——艾薇儿好快乐——啊——进去，啊——插进去……”“小宝贝，你在做什么呢？”随着粗哑的声音响起，房门吱呀一声打开。</w:t>
      </w:r>
    </w:p>
    <w:p>
      <w:r>
        <w:t>“啊！父皇，我，我在沐浴，轻您稍等。”哗的一声响，艾薇儿站了起来，一 条条银色的触手像花纹一般缠绕了她的整个身体，雪白的阴阜上，一点被打湿的稀 疏毛发下，毛绒绒的银白色触手从她两片娇小湿滑的阴唇中慢慢滑出，圣洁中带着 如许淫靡。</w:t>
      </w:r>
    </w:p>
    <w:p>
      <w:r>
        <w:t>“小不点，你，你出去好吗，我……”艾薇儿裹上浴袍，被热水熏得红扑扑 的小脸满是苦涩与无奈，林红星怎么会答应，轻轻摇了摇头，随着脚步声越来越近 ，艾薇儿急的都要哭了出来，把他捧在手里，“我——我不想让你看到……，求求你 ，他是我父皇，你便是圣兽，又，又怎么能跟一个帝国对抗，而且，我还要救我娘 亲！如果他不答应，我没有办法带走娘亲的。”林红星黯然的被小萝莉塞到了窗外，他没有动，不是不想，而是不敢，因为狗 皇帝进门的瞬间，他便感觉自己被几股强大无比的气场笼罩了，以他现在对这个世 界的认知，他大约能分辨出，最少有两个五阶的强大存在，虽然他们的精神力无法 对他造成太大的压力，但是却有一种危险笼罩着他。</w:t>
      </w:r>
    </w:p>
    <w:p>
      <w:r>
        <w:t>进退不得，忽然有种感觉，这老狗今天来是要对付自己，只要他有什么异动， 那不知在何处的危险绝对会给他致命的攻击。</w:t>
      </w:r>
    </w:p>
    <w:p>
      <w:r>
        <w:t>来到这个世界，他第一次感到了屈辱，万分的屈辱，从没有一刻这么渴望力量 ，百倍的力量。</w:t>
      </w:r>
    </w:p>
    <w:p>
      <w:r>
        <w:t>滚圆的老狗穿着一件肥大的衣袍，轻蔑的向窗外瞟了一眼。</w:t>
      </w:r>
    </w:p>
    <w:p>
      <w:r>
        <w:t>“镇定，镇定！”林红星一遍遍提示着自己，如果自己真的是一只所谓的圣兽 ，在这样的精神压迫下说不得就要反击了，但是他们不知道，自己体内存在的是一 个人的灵魂。</w:t>
      </w:r>
    </w:p>
    <w:p>
      <w:r>
        <w:t>“参见父皇！”艾薇儿重新换上了那副可爱的笑脸，轻轻下拜，由于只穿着浴 袍，春光乍泄，满室生春。</w:t>
      </w:r>
    </w:p>
    <w:p>
      <w:r>
        <w:t>狗皇帝上前扶住艾薇儿的手臂，轻轻摩挲着，肥厚的眼睑下，一双小眼色迷迷 的盯着艾薇儿露出的胸脯，吞了一口口水，“皇儿莫要多礼，哈哈，一年未见，我 的小宝贝更加美丽了，不过，怎的跟父皇生分了呢。”“哪有呢，人家，人家只是，刚洗完澡，害羞的嘛。”“哈哈，跟父皇有什么好害羞的，来，父皇看看，有没有瘦了。”老皇帝摸着 自己的秃头大剌剌的坐在了旁边的椅子上，虽然那椅子是特制，但还是让他坐的嘎 吱响。</w:t>
      </w:r>
    </w:p>
    <w:p>
      <w:r>
        <w:t>“父皇坏，让人家先更衣好嘛，啊……”艾薇儿还未说完就被老皇帝揽着腰 抱到了腿上，“还更什么衣，嘿嘿，嗯，真的没有瘦呢，更饱满了。”“混蛋，她再漂亮也是你的女儿。”林红星哪里见过这么恶心的事情，看着老 家伙满是肥肉的大手从小萝莉的衣襟探入，肆意的揉捏，心中大骂，但是再那几股 精神力的笼罩下却是丝毫不敢动。</w:t>
      </w:r>
    </w:p>
    <w:p>
      <w:r>
        <w:t>“父皇，你好坏，啊——刚回来就——不要，呜——”艾薇儿还没说完，老家伙如香 肠一般的猪嘴已经印在了她的唇上，一边吻着艾薇儿，不时的瞟向窗外，肥手轻轻 一托，那一手都无法覆盖的娇嫩乳房再次出现在了空气中，不过是在这猪一样的男 人手中。</w:t>
      </w:r>
    </w:p>
    <w:p>
      <w:r>
        <w:t>“啊——父皇，不要，呜——不要——啊——艾薇儿已经是大风帝国的王妃，啊哦——你 ——呜——不能，啊……”就在老家伙的手继续向下探去的时候，艾薇儿突然压向了 浴袍中的大手，转过头，但是她的力气怎么能跟这狗皇帝相比，浴袍一阵蠕动，一 双手的形状出现在了艾薇儿的小腹之下。</w:t>
      </w:r>
    </w:p>
    <w:p>
      <w:r>
        <w:t>十、父女</w:t>
      </w:r>
    </w:p>
    <w:p>
      <w:r>
        <w:t>“父皇——，不——啊——你——啊——不要进去，啊……”艾薇儿被吮的有些红肿的双 唇轻轻开合，美丽的大眼睛有些惊惧的看着一脸淫笑的老皇帝。</w:t>
      </w:r>
    </w:p>
    <w:p>
      <w:r>
        <w:t>“啪”的一声响，艾薇儿娇小的身体倒在了地上，粉扑扑的脸上出现了几道红 痕，看着她倔强而痛苦的样子林红星差一点暴走，但想到后果，还是生生忍住了， “你这个老狗，混蛋，我林红星看上的女人，不是谁都能动的。”“哼！小贱人，你以为我不知道你做得事情吗，为了离开我，竟然宁愿嫁给一 个老头子，大风帝国我是无法对抗，但是你别忘了，你们母女至少现在还在我手中 ，还不快点，等着我去收拾你母亲那个贱人吗！”老东西狠狠的瞪着地上嘤嘤哭泣 艾薇儿。</w:t>
      </w:r>
    </w:p>
    <w:p>
      <w:r>
        <w:t>“呜呜——父皇，艾薇儿是——是你女儿呀……”艾薇儿哭着爬向了老东西。</w:t>
      </w:r>
    </w:p>
    <w:p>
      <w:r>
        <w:t>“女儿又怎么，这个帝国所有的女人都是我的，包括你们！”老东西冷哼一声 ，“快一点，我还要去享受你小嫂子呢。”“嫂子？你——舞儿姐姐。”艾薇儿突然反应过来，“父皇，你不能这样，你怎 么能这样对扎伊哥哥，啊——。”艾薇儿还没说完，老东西已经扯开了自己的衣袍，里面竟然一丝不挂，满是油 光的赘肉下，一条二十多公分的黝黑肉棒怒挺着，“好久没有享受宝贝的小嘴巴了 ，嗯，如果让父皇玩舒服了，那父皇就不去了，你说可好？”艾薇儿愣了一下，小脸红的似要滴出血来，低着头想了一会，轻咬着下唇，毅 然伸出纤嫩的小手颤抖着握了上去，那肥大的阳具她一只手无法握住，另一只小手 又覆了上去，老东西舒爽的呻吟一声，身上的肥肉剧烈的颤抖起来。</w:t>
      </w:r>
    </w:p>
    <w:p>
      <w:r>
        <w:t>……</w:t>
      </w:r>
    </w:p>
    <w:p>
      <w:r>
        <w:t>皇妃住所，一名美少妇跪在窗边，仰望窗外星空，不住的祈祷着，正是艾薇儿 的母亲，她洁白的丝质睡衣紧贴着她的背脊，将她完美的身材勾勒的淋漓尽致，尤 其是那因为跪姿而绷紧的浑圆美臀更是让人兽血沸腾。</w:t>
      </w:r>
    </w:p>
    <w:p>
      <w:r>
        <w:t>“亲爱的妈妈，你又在向你的淫荡女神祈祷吗，不如我们一起来吧，我相信她 一定会宽恕你的，你说是吗，亲爱的哥哥。”猥琐的声音突然在美妇的身后响起， 一个长相猥琐，大约十*六岁的*年一脸淫笑的看着旁边另一个二十多岁的胖子说 道。</w:t>
      </w:r>
    </w:p>
    <w:p>
      <w:r>
        <w:t>“嘿嘿，不错，皇弟说的极是。”胖子嘿嘿一笑，竟跟那狗皇帝有七分相似。</w:t>
      </w:r>
    </w:p>
    <w:p>
      <w:r>
        <w:t>“那皇兄你先来，弟弟为你督战，如何？”</w:t>
      </w:r>
    </w:p>
    <w:p>
      <w:r>
        <w:t>“果然是我的好弟弟，哈哈，那为兄便不客气了。”胖子说着一脸淫荡的蹲了 下去，大手抚摸上了美妇浑圆的美臀。</w:t>
      </w:r>
    </w:p>
    <w:p>
      <w:r>
        <w:t>少妇仍然一脸圣洁的看着星空，好似完全不知道房间了多了两个人，任由那胖 子在自己翘臀上揉弄，胖子似是已经轻车熟路，一点也不急躁，在臀部抚弄了一阵 ，顺着纤腰一路向上，握在了她丰满的乳房上，在胖子的手指隔着睡衣夹住乳头时 ，美妇身体一颤，终于有了一丝反应。</w:t>
      </w:r>
    </w:p>
    <w:p>
      <w:r>
        <w:t>“嘿嘿，小妈妈，小骚货，在我哈里森的手里，想做木头也由不得你，起来吧 。”在美妇的惊呼声中，胖子嘿然一声，将她抱起，压在了窗棂上，让她的身体探 出窗外，同时解开自己的衣袍，一边继续玩弄美妇的双乳，一边将他黝黑粗大的阳 具，顶在了美妇被顺滑的绸缎勾勒的很是明显的臀缝中，“爽，哦——每次玩这女人 ，嗯——都好刺激，哦——不愧是皇宫最美的女人，嗷——舒服。”美妇的睡裙前襟被胖子解开，两个吊钟般的坚挺在月光下泛着荧光，虽然被一 双大手揉搓成各种形状，她的俏脸依旧一片圣洁，只是眸中滑落的泪水让人无比心 疼。</w:t>
      </w:r>
    </w:p>
    <w:p>
      <w:r>
        <w:t>“你们会被星空女神所厌恶，被命运抛弃，堕入地狱是你们唯一的归宿，啊… …”美妇还未说完，乳房被胖子狠狠的抓了一把，指缝中爆出的凸起像要将乳房 捏破一般，一道道淤痕顿时出现在了雪白的乳肉上。</w:t>
      </w:r>
    </w:p>
    <w:p>
      <w:r>
        <w:t>“嘿嘿，我们信奉的是邪淫之神，如果你那婊子女神不介意，我倒是可以跟她 爽一把，不过，哈哈，现在先让她美丽的信徒付出点代价。”胖子说着抓住少妇的 腿弯，将她凌空抱起，少妇的美腿大大分开，将近一百八十度，打开的衣襟中，高 挺的乳房，平坦的小腹，浓密的阴毛，以及乌黑的毛发间，两片肥厚的雪白阴唇， 完完全全展现在旁边的猥琐少年眼中。</w:t>
      </w:r>
    </w:p>
    <w:p>
      <w:r>
        <w:t>猥琐少年咕咚咽了口口水，“小妈妈真是，啧啧……，真不相信她生过孩子。 ”“别顾着看，今天便宜你，先让你玩，看着这婊子一脸圣洁的样子我就受不了 。”胖子喘着粗气，哼哧说道。</w:t>
      </w:r>
    </w:p>
    <w:p>
      <w:r>
        <w:t>“哥哥放心，我一定好好伺候小妈妈，让那淫荡女神看一下她的淫荡信徒。” 猥琐少年迫不及待的将脸凑上少妇微黑的神秘圣地，深深吸了一口气，两根拇指压 上了两片肥厚的阴唇，轻轻分开，粉红饱满的穴肉，鲜嫩的肉芽出现在两个人的眼 中。</w:t>
      </w:r>
    </w:p>
    <w:p>
      <w:r>
        <w:t>被自己丈夫的两个儿子这样淫辱，少妇终是忍不住了，“你们不能这样，我是 你们父皇的妻子，我是你们的——啊……，不，不要——啊……”“这样才刺激啊，贱货，嘿嘿。”胖子轻轻吸咂着嘴边的耳垂。</w:t>
      </w:r>
    </w:p>
    <w:p>
      <w:r>
        <w:t>猥琐少年细长的舌头滑过少妇淫穴，在美穴上方的肉芽轻轻舔弄，她的身体剧 烈的颤抖着，小嘴发出压抑的呻吟，圣洁的脸上被难以抑制的兴奋所取代，迷离的 美眸中两行泪水滚滚而下。</w:t>
      </w:r>
    </w:p>
    <w:p>
      <w:r>
        <w:t>“小妈妈，哈默要宠幸你了，啊——，好舒服，妈妈的骚穴好热，好紧，还好多 的水哦，嗯。”猥琐少年迅速掏出自己那还没有发育完全的肉棒，猩红色的龟头在 美妇的穴缝中擦弄一阵，屁股一挺，细长的鸡巴渐渐没入了她的身体。</w:t>
      </w:r>
    </w:p>
    <w:p>
      <w:r>
        <w:t>“父王，艾薇儿，弄得还舒服吗。”艾薇儿纤美的娇躯俯在一坨肥肉胯间，红 着脸，鼻息轻喘，双手卖力地玩弄着狗皇帝又粗又长的鸡巴。</w:t>
      </w:r>
    </w:p>
    <w:p>
      <w:r>
        <w:t>“嗯——舒服，哦——宝贝，一年没有见，哦——还是这么的温柔可人，嗯——爽，父 王没有白疼你，快——嗯——再快点……”老皇帝就像一只大号的沙皮，两根香肠一般 的嘴唇轻轻诉说，他的鸡巴越来越硬越来越热，艾薇儿面泛红晕，腼腆地朝老皇帝 展开笑靥，乖乖的抚摸着他的丑陋的鸡巴跟阴囊，柔情似水地娇脸含羞地握紧他的 鸡巴，小手弯成环状磨擦着龟冠背面的接合处，并不时用指尖去挑逗两团龟冠间敏 感的青筋。</w:t>
      </w:r>
    </w:p>
    <w:p>
      <w:r>
        <w:t>“哦——真好——好舒服——好宝贝，啊——我的小心肝，父王怎么，啊——怎么舍得将 你嫁出去！”老皇帝的呼吸越来越急促， 欲火更炽，鸡巴粗得像铁棒，浪潮一阵 一阵推至顶点，艾薇儿将全身力气用上双手，套弄速度加快许多，柔美的翘臀不断 在老皇帝眼前淫荡的摇晃着，似乎想调拨起他的性欲，让他尽快高潮出精。</w:t>
      </w:r>
    </w:p>
    <w:p>
      <w:r>
        <w:t>“啊——慢，慢着！”老皇帝突然捉住了艾薇儿的小手，好一会儿，长出了一口 粗气，“宝贝，你就这么想让父皇射了吗，嘿嘿，嗯，用你的小嘴让我舒服一下。 ”“怎么？不愿意！”“没，没有。”看到老皇帝老脸变得阴沉，艾薇儿强颜欢笑道，然后跪在他两 腿前的地上，娇羞无限地扶着狗皇帝的硕大阳具，无比温柔地轻轻拨开包皮，两只 手都攥不住的黝黑阳具，被翻起的包皮显露出硕大的龟头，红彤彤的龟头彷佛择人 而噬般的探头探脑，从龟头的马眼还不时的分泌出男人的爱液。</w:t>
      </w:r>
    </w:p>
    <w:p>
      <w:r>
        <w:t>艾薇儿转身喝了口温水，将水轻吐在大龟头上，很是熟练的用小手仔细清洗里 面的污垢，老皇帝舒服的呻吟一声，在她手掌洗涤下的阴茎，更加怒胀起来，突起 的血管缠绕在阴茎上，看着眼前被抚弄良久的大鸡巴，艾薇儿俏脸上的不适褪去了 许多，取而代之的是一股浅浅的渴望，翘起的小巧美臀下，雪白的双股之间，紧紧 闭合的娇小肉缝露出晶莹的光泽……虽然闭着眼睛，周围的一切一丝不拉的映入林红星脑海，一个月的朝夕相处， 他对艾薇儿太熟悉了，他知道，艾薇儿动情了，经过刚刚自己的淫弄，在加上老皇 帝的挑逗，她终于受不了欲火的煎熬。</w:t>
      </w:r>
    </w:p>
    <w:p>
      <w:r>
        <w:t>看着艾薇儿用自己柔软的浴袍将老东西包附阴茎的包皮翻到最后，并小心翼翼地把 上面的水擦拭清洁，不时用媚眼瞧一下狗皇帝的样子，心疼的同时，林红星的欲火 也翻腾起来，此刻的他，多么羲皇变回本体，用他更加粗长的鸡巴插入艾薇儿的蜜 洞中。</w:t>
      </w:r>
    </w:p>
    <w:p>
      <w:r>
        <w:t>【完】</w:t>
      </w:r>
    </w:p>
    <w:p>
      <w:r>
        <w:t>63297字节</w:t>
      </w:r>
    </w:p>
    <w:p>
      <w:r>
        <w:t>????????全文共187844字节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