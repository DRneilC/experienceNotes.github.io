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碧秀心破石之轩</w:t>
      </w:r>
    </w:p>
    <w:p>
      <w:r>
        <w:t xml:space="preserve">undefined 碧秀心破石之轩 </w:t>
      </w:r>
    </w:p>
    <w:p>
      <w:r>
        <w:t>作者：haiyang668</w:t>
      </w:r>
    </w:p>
    <w:p>
      <w:r>
        <w:t xml:space="preserve">大唐双龙传里的碧秀心，以如仙的美貌，绝世的箫技，以及出自慈航静斋的 超卓身份，让无数根她同一时期的英雄豪杰对她倾心，诸如正道的李渊、王通， 魔道的石之轩等人。其中尤以跟石之轩的道魔恋为后人称道，碧秀心以自己无上 的智慧，让石之轩爱上自己，并为他诞下一女即石青璇，破了石之轩的不死印法， 使之无法大成，更是造福世人，功德无量。今天一觉醒来，胡思乱想一番，碧秀 心是怎么破的魔道心法，有点不成熟的想法，请各位指教。 </w:t>
      </w:r>
    </w:p>
    <w:p>
      <w:r>
        <w:t xml:space="preserve">魔道心法一向是有违事物的规律，死中求生，以各种在常人眼中的不正常， 不道德为傲，并把那些事情向深处发展。在世人眼中的荒淫无度，乱伦丧德在魔 道看来却是最好的魔道修炼之途。我的猜想，碧秀心就是入魔出魔，在石之轩以 为把碧秀心带入了魔道并沉沦其中的时候，巧妙的表现出自己的与众不同，而使 石之轩的心中发生了变化，致使无法魔功大成。废话少说，正文奉上。 </w:t>
      </w:r>
    </w:p>
    <w:p>
      <w:r>
        <w:t xml:space="preserve">碧秀心以慈航静斋的入世传人身份进入江湖，她的使命就是打败魔道的代表 祝玉妍的女儿，也就是被边不负盗取了处子之身的东瀛派掌门人。对手没有了， 可是她却发现魔道此时出现了各种人才，出现了魔门八大高手，道消魔长。以造 福世人为己任的碧秀心，把心一横，打算以一己之力打破这种情况。经过了周密 的思量之后，她开始行动了。 </w:t>
      </w:r>
    </w:p>
    <w:p>
      <w:r>
        <w:t xml:space="preserve">碧秀心第一次出现在石之轩面前，他正在跟白道崛起的新秀王通动手，打算 一举干掉这个无论功力和影响力都日渐增长的未来对手。在王通已经露出败象， 眼看就要丧身于邪王手下时，一道仿佛来自天际的箫音传来。那箫音如天籁之声， 忽近忽远，脱俗之中又透漏出一丝无奈的凄凉。 </w:t>
      </w:r>
    </w:p>
    <w:p>
      <w:r>
        <w:t xml:space="preserve">「邪王石之轩，慈航静斋碧秀心拜上，如你肯放过王通，小女子愿在成都与 邪王共度余生。一切由邪王决定，我会在成都等你七日。」碧秀心的话说完时， 人已经在数里之外。 </w:t>
      </w:r>
    </w:p>
    <w:p>
      <w:r>
        <w:t xml:space="preserve">且不说王通在此之后努力练功，成为白道中坚力量，以报碧秀心的恩情。石 之轩在约定的七日的最后一天，见到了美貌无边的碧秀心。 </w:t>
      </w:r>
    </w:p>
    <w:p>
      <w:r>
        <w:t xml:space="preserve">石之轩对她说：「如果我不肯答应你的要求，而是痛下杀手，干掉了王通， 并且继续着对所谓正道人士的杀戮，秀心会如何做？」 </w:t>
      </w:r>
    </w:p>
    <w:p>
      <w:r>
        <w:t xml:space="preserve">碧秀心道：「邪王莫出此言！你要明白，是祝玉妍的女儿自己放弃了跟我的 对决，没有应战。此战是慈航静斋胜出，按照我们的约定，魔道应该在之后的三 十年退出江湖，不参与江湖纷争。莫非邪王是要违背魔门誓言吗？」 </w:t>
      </w:r>
    </w:p>
    <w:p>
      <w:r>
        <w:t xml:space="preserve">石之轩说：「石之轩不能杀人，那么裴矩呢？」说完笑中带着冷意的看着碧 秀心波澜不惊的脸庞，思踱着这个让他心动的女人，会如何反击自己。 </w:t>
      </w:r>
    </w:p>
    <w:p>
      <w:r>
        <w:t xml:space="preserve">碧秀心终于轻启檀口，缓缓地道：「邪王，秀心自问对你不能无情，所以才 邀你来成都，想要跟你在这如画的山水之间做一对伴侣，忘却了江湖恩怨，忘却 了师门使命。为了表示我的诚意，我可废去武功，习练魔门功法。只要有秀心在 的一日，邪王就不要出现在江湖。这样，可好？」 </w:t>
      </w:r>
    </w:p>
    <w:p>
      <w:r>
        <w:t xml:space="preserve">碧秀心的建议，让石之轩大为震惊之余，按捺着自己激动的心情，盯紧碧秀 心的面容，点了点头。 </w:t>
      </w:r>
    </w:p>
    <w:p>
      <w:r>
        <w:t xml:space="preserve">碧秀心见她接受了提议，使用秘法散去了自己的功力。当她脸色苍白，额头 带汗的时候，石之轩一把摸向她的脉门，确认了她已经没有功力之后。嘴角露出 冷酷的笑：「好，我就跟你赌这一把！在你的有生之年，我石之轩将不再向中原 江湖白道中人下手，给他们喘息之机。只是，祝玉妍会让他们如愿吗？！哈哈哈 哈……」抱起坐在对面的玉人，飞身而起，进了一处魔门的秘密住所。 </w:t>
      </w:r>
    </w:p>
    <w:p>
      <w:r>
        <w:t>在一间充满了淫靡味道的房间里，碧秀心已经被脱去了身上的衣服，石之轩 一手酒壶，一手酒杯，看着这个即将成为自己私属的女人，就在前一刻，她还是 身份超卓的白道精神领袖，而这一刻，却赤裸的躺在自己面前，等待着自己得到 她。石之轩作为花间派的传人，自然对美有着自己的一番理解。看着这具美妙的 胴体，无论以什么标准评判都是个中翘楚，如果硬要找出点不完美之处的话，那 就是由于散去功力，令碧秀心的眼神没有了以前的神采，可是却给她带来了一种 令人爱怜的凄美。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