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恶魔法则之若琳 1-2</w:t>
      </w:r>
    </w:p>
    <w:p>
      <w:r>
        <w:t>恶魔法则之若琳</w:t>
      </w:r>
    </w:p>
    <w:p>
      <w:r>
        <w:t xml:space="preserve"> 作者：laolangxiaoyang 字数：38851字 </w:t>
      </w:r>
    </w:p>
    <w:p>
      <w:r>
        <w:t>（一）</w:t>
      </w:r>
    </w:p>
    <w:p>
      <w:r>
        <w:t xml:space="preserve">天边的云彩被下山的太阳烧得火红，在这个春天的傍晚，一辆妆饰美的马车 缓缓的行驶在帝国南部科特行省的某条道路上。这辆精致的四轮马车，是用最上 等的材料制成的。凝重而带着高贵气息的玄黑的车身，还有车厢上的精美的雕刻 ，描金的花纹，无一不彰显出这辆马车主人的高贵身份。 </w:t>
      </w:r>
    </w:p>
    <w:p>
      <w:r>
        <w:t>尤其是车上的那个家族的徽章！</w:t>
      </w:r>
    </w:p>
    <w:p>
      <w:r>
        <w:t xml:space="preserve">一圈鸢尾花缭绕在两柄交叉的长剑的剑刃上，而剑柄上还有着一顶王冠，笼 罩在熊熊的火焰之中…… </w:t>
      </w:r>
    </w:p>
    <w:p>
      <w:r>
        <w:t xml:space="preserve">这样的徽章，如果在一个对于徽章学有足够了解的贵族眼里，才会看出有多 么的了不起！整个帝国的所有家族之中，能在徽章之上雕刻两把交叉长剑的可不 多！这两柄长剑，代表了家族的历史上至少出过一位帝国元帅级的人物。而上面 的那一顶王冠，更是象征了这个家族和皇室有着血统上的关系！ </w:t>
      </w:r>
    </w:p>
    <w:p>
      <w:r>
        <w:t xml:space="preserve">马车的前后，各有十名穿着轻便铠甲的护卫骑士，骑着骏马，挂着骑士长剑 ，身上的铠甲擦得雪亮，武器光鲜，可是和这身漂亮行头不符的是，这些骑士一 个个都是垂头丧气的模样。 </w:t>
      </w:r>
    </w:p>
    <w:p>
      <w:r>
        <w:t>我们的杜威少爷，被贬了……</w:t>
      </w:r>
    </w:p>
    <w:p>
      <w:r>
        <w:t>杜威心中并没有后悔，甚至于，他现在十分兴奋。</w:t>
      </w:r>
    </w:p>
    <w:p>
      <w:r>
        <w:t xml:space="preserve">杜威原本是穿越来的，只不过读过一本书而已，叫做《恶魔法则》……也只 不过稍微发生了一点偏差，他现在叫杜威，不叫杜维了，不过这不影响什么。 </w:t>
      </w:r>
    </w:p>
    <w:p>
      <w:r>
        <w:t xml:space="preserve">「老子既然变成杜威了（实际上是杜威），自然要好好嚣张一把。」这就是 他的想法了。穿越前是个色狼宅男的他，早就对各部小说中的美女垂涎欲滴了， 这次突然变成杜威，对他而言无疑是个机遇。看过书的人都知道，原著中杜维的 发迹是从被贬后开始的，所以当杜威也装傻充愣，最后被贬时，心中别提多兴奋 了。 </w:t>
      </w:r>
    </w:p>
    <w:p>
      <w:r>
        <w:t xml:space="preserve">「若琳、塞梅尔、薇薇安、乔安娜、妮可，甚至李斯特一家、卡琳娜女皇… …这可都是美女呀……」杜威在马车里淫笑起来，身下搭起了高高的一顶帐篷。 </w:t>
      </w:r>
    </w:p>
    <w:p>
      <w:r>
        <w:t xml:space="preserve">玛德就坐在车夫的旁边，他嘴巴里无聊的咬着一株草根，看了一眼天色，然 后深深的叹了口气，转过身俯下腰去敲了敲马车的窗户：「杜威少爷，我们是不 是找个歇脚的地方，天色有些暗了。」 </w:t>
      </w:r>
    </w:p>
    <w:p>
      <w:r>
        <w:t xml:space="preserve">马车车厢里，正在ｙｙ的杜威抬起头来，他拉开窗户，看了一眼天边的落日 ：「好吧。」 </w:t>
      </w:r>
    </w:p>
    <w:p>
      <w:r>
        <w:t xml:space="preserve">玛德立刻应了一声，这时候，前方一匹马奔驰而来，很快就来到了马车面前 ，一个身穿轻甲的家族护卫骑士微微有些气喘，大声道：「总管大人，前方有一 个小镇子，看来这是我们今晚唯一可以选择休息的地方了。」 </w:t>
      </w:r>
    </w:p>
    <w:p>
      <w:r>
        <w:t xml:space="preserve">曾经是马夫的玛德似乎已经习惯被称呼为「总管大人」，他对面前骑马的骑 士脱下帽子点了点头：「主人发话了，今天就在前面休息。」 </w:t>
      </w:r>
    </w:p>
    <w:p>
      <w:r>
        <w:t xml:space="preserve">巨木镇，巨木旅馆，和原著一样的地方。为了能够泡到若琳女骑士，杜威当 然要到这里休息了，甚至杜威早已想好了一个更加刺激的方案来对付诺琳，不仅 诺琳，将来的塞梅尔、薇薇安、乔安娜、妮可、李斯特一家、卡琳娜女皇……一 想到他为这个方案做的准备，杜威就忍不住嘿嘿淫笑起来。 </w:t>
      </w:r>
    </w:p>
    <w:p>
      <w:r>
        <w:t xml:space="preserve">这次随着杜威少爷一起回罗林家族老家的扈从，就只有这么二十名家族护卫 骑士。 </w:t>
      </w:r>
    </w:p>
    <w:p>
      <w:r>
        <w:t xml:space="preserve">身为堂堂的帝国军方统帅部二号人物，雷蒙伯爵大人的长子，这次远行回家 乡，却只带了这么二十名护卫和自己这么一个「总管」外加一名车夫。 </w:t>
      </w:r>
    </w:p>
    <w:p>
      <w:r>
        <w:t>这样的随从阵容也太过寒酸了一些了。</w:t>
      </w:r>
    </w:p>
    <w:p>
      <w:r>
        <w:t xml:space="preserve">要知道，在帝都的那些豪门，那些什么贵族人家们，即使是一趟野外的踏青 郊游，也会带上成批的仆人和卫队。 </w:t>
      </w:r>
    </w:p>
    <w:p>
      <w:r>
        <w:t>至于这二十名家族的护卫骑士，也都是「精挑细选」出来的。</w:t>
      </w:r>
    </w:p>
    <w:p>
      <w:r>
        <w:t>不过这次却是由我们的新杜威少爷挑选的，共同点就是都曾在暗地里猥琐强 奸或迷奸过妇女。杜威还在帝都时，曾花了一番功夫查到的这些人的行径，捏在 手上作为把柄，要知道这种严重违背骑士精神和帝国法律的行为一旦被揭发，那 是要被活活烧死的。这其中很大一部分都靠了玛德，这位看似「忠厚」的老马夫 的帮助。说起来，杜威少爷可是亲眼看见伯爵夫人，自己那位所谓的母亲，脱光 了像母狗一样在老玛德的胯下叫床，用蜜穴，手，口，甚至双乳去取悦这位老马 夫。我们的杜威少爷甚至怀疑自己是不是伯爵夫人与玛德的儿子，所以自己才没 有罗林家族孔武有力的身体，因为自己根本不是雷蒙伯爵的亲身子啊，不过即使 亲眼所见，自己还是很难相信自己那位温柔和蔼的母亲竟然还会有这么淫荡的一 面。一念及此，杜威的肉棒又挺立了起来。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