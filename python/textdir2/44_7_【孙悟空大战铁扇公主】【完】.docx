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【孙悟空大战铁扇公主】【完】</w:t>
      </w:r>
    </w:p>
    <w:p>
      <w:r>
        <w:t>话说唐僧师徒欲过火焰山，须求得牛魔王之妻铁扇公主的芭蕉扇儿方能过去。孙悟空自告奋勇前去求取扇儿，不料那铁扇公主心恨悟空托观音收服红孩儿，死活不给。孙悟空百无他法，只得趁牛魔王赴宴之机，偷取牛魔王座骑金晴，将身变作牛王模样，打着兽，纵着云，不多时，已至翠云山芭蕉洞口，叫声“开门！”那洞门里有两个女人，闻得声音开了门，看见是牛魔王嘴脸，即入报：“夫人，大王回家了！”</w:t>
      </w:r>
    </w:p>
    <w:p>
      <w:r>
        <w:t>此时，铁扇公主正坐于香榻之上暗自伤心，夫君被那千娇百媚的狐狸精迷惑，终年不归，留得自己独守空闺，孤影自怜，孩子又被观音夺去，偏又那天杀的孙悟空欺上门来，思前想后，铁扇公主好不烦恼，二串珠泪顺着香腮滚落。</w:t>
      </w:r>
    </w:p>
    <w:p>
      <w:r>
        <w:t>骤听得女人言夫君回来，铁扇公主顿时心花怒放，烦恼烟消云散，她夫妻二人原本情感深厚，于是铁扇公主忙整云鬟，急移莲步，出门迎接。</w:t>
      </w:r>
    </w:p>
    <w:p>
      <w:r>
        <w:t>这牛魔王下雕鞍，牵进金睛兽；弄大胆，诓骗女佳人。铁扇公主虽是地仙，肉眼也认他不出，看夫君容貌如昔，风采依旧，不由得欢喜，即携手而入。着丫鬟设座看茶，一家子见是主公，无不敬谨。孙悟空牵着铁扇公主细软雪白的小手，笑言道：“夫人久日不见，身体可好？”铁扇公主闻言，故意道：“夫君宠幸新婚，抛撇奴家，今日是哪阵风儿吹你来的？”</w:t>
      </w:r>
    </w:p>
    <w:p>
      <w:r>
        <w:t>孙悟空见铁扇公主此言，知其不忿牛魔王使其独守空闺，便越发温言相加道：“只因玉面公主招后，家事繁冗，朋友多顾，是以稽留在外，却也又治得一个家当了。”又道：“近闻悟空那厮保唐僧，将近火焰山界，恐他来问你借扇子。我恨那厮害子之仇未报，但来时，可差人报我，等我拿他，分尸万段，以雪我夫妻之恨。”</w:t>
      </w:r>
    </w:p>
    <w:p>
      <w:r>
        <w:t>铁扇公主听得“悟空”二字，想及那毛猴三番二次前来讨取芭蕉扇儿，钻进自己肝儿，使自己吃尽苦楚，不由得泪如泉涌，悲从心来，一头扑进夫君怀中，呜咽道：“夫君啊，那悟空早已来过，妾身的性命，差点让他给害了！”</w:t>
      </w:r>
    </w:p>
    <w:p>
      <w:r>
        <w:t>孙悟空搂着玉人，故意发怒骂道：“那泼猴几时过去了？”铁扇公主道：“还未去，昨日到我这里借扇子，我因他害孩儿之故，披挂了轮宝剑出门，就砍那猢狲。他忍着疼，叫我做嫂嫂，说大王曾与他结义。”孙悟空道：“是五百年前曾拜为七兄弟。”</w:t>
      </w:r>
    </w:p>
    <w:p>
      <w:r>
        <w:t>罗刹道：“被我骂也不敢回言，砍也不敢动手，后被我一扇子扇去；不知在那里寻得个定风法儿，今早又在门外叫唤。是我又使扇扇，莫想得动。急轮剑砍时，他就不让我了。我怕他棒重，就走入洞里，紧关上门。不知他又从何处，钻在我肚腹之内，险被他害了性命！是我叫他几声叔叔，将扇与他去也。”</w:t>
      </w:r>
    </w:p>
    <w:p>
      <w:r>
        <w:t>孙悟空又假意捶胸道：“可惜可惜！夫人错了，怎么就把这宝贝与那猢狲？恼杀我也！”</w:t>
      </w:r>
    </w:p>
    <w:p>
      <w:r>
        <w:t>铁扇公主见夫君暴怒之状，芳心甚慰，毕竟是夫妻同心，关怀之情溢于言表。忙笑言道：“大王息怒。与他的是假扇，但哄他去了。”</w:t>
      </w:r>
    </w:p>
    <w:p>
      <w:r>
        <w:t>悟空连问：“真扇在于何处？”</w:t>
      </w:r>
    </w:p>
    <w:p>
      <w:r>
        <w:t>铁扇公主抿嘴一笑：“放心放心！我收着哩。”</w:t>
      </w:r>
    </w:p>
    <w:p>
      <w:r>
        <w:t>回过头来，叫丫鬟整酒接风贺喜，遂擎杯奉上道：“大王，燕尔新婚，千万莫忘结发，且吃一杯乡中之水。”孙悟空不敢不接，只得笑吟吟，举觞在手，与铁扇公主饮将起来。</w:t>
      </w:r>
    </w:p>
    <w:p>
      <w:r>
        <w:t>酒至数巡，铁扇公主觉有半酣，色情微动，就和孙悟空挨挨擦擦，搭搭拈拈，携着手，俏语温存，并着肩，低声俯就。</w:t>
      </w:r>
    </w:p>
    <w:p>
      <w:r>
        <w:t>俗话说：“酒为乱性之物。”那悟空开始还假意虚情，相陪相笑，没奈何，也与她相倚相偎。二人猜拳行令，壶酒已尽，灯光下悟空看铁扇公主，少妇风情，仪态标致，但见：</w:t>
      </w:r>
    </w:p>
    <w:p>
      <w:r>
        <w:t>云发低挽，脸泛红光，俏丽脸蛋，似吹弹得破，樱唇频动，鼻儿玲珑，十指纤纤，犹如精雕的美玉，一对玉臂丰腴而不见肉，美美而若无骨。</w:t>
      </w:r>
    </w:p>
    <w:p>
      <w:r>
        <w:t>悟空本心只想骗取扇儿一用，没想到佳酿催情，一股邪火，直腾腾从下腹窜升，再衬上铁扇公主久年未与夫君相好，越发卖弄风情，酥胸半露松金钮，面赤似夭桃，身摇如嫩柳，星眼朦胧，软声细语。更是让悟空难以自持，暗自窃笑道，“我老孙也有这等艳福，如此绝世佳人，老牛却不知道痛惜，让我老孙捡这个大便宜。”</w:t>
      </w:r>
    </w:p>
    <w:p>
      <w:r>
        <w:t>悟空趁着一丝清醒，问铁扇公主：“夫人，真扇子你收在哪里？早晚仔细。但恐孙行者变化多端，却又来骗去。”</w:t>
      </w:r>
    </w:p>
    <w:p>
      <w:r>
        <w:t>铁扇公主听到夫君提及此事，俏脸一阵飞霞，扭捏道：“夫君好坏……明知人家……嗯……”</w:t>
      </w:r>
    </w:p>
    <w:p>
      <w:r>
        <w:t>话越说越细，低不可闻，悟空听来却是一头雾雨，他虽然能变作牛魔王身，却不知其夫妻情事。看着铁扇公主那如花似玉的娇容，他贪恋美色，不由得一把扯过铁扇公主，搂入怀中，递过一杯酒，令铁扇公主饮一半。铁扇公主见夫君如此体贴，心中欢喜，樱唇轻张，啜了一口，那杯口处胭脂红让孙悟空心旷神怡，慌不迭抑头一口落肚，咂着嘴儿回味无穷。</w:t>
      </w:r>
    </w:p>
    <w:p>
      <w:r>
        <w:t>“夫君。好热啊……”铁扇公主嗯唔着，玉鼻轻哼，悟空闻声知意，宽去罗刹女上衣，露出那酥胸玉乳，此时悟空酒兴十分，双手捧着铁扇公主那粉嫩的俏脸，低低道：“爱死我了！”说着，轻轻将嘴递过去，吻上铁扇公主那小嘴，铁扇公主丁香轻吐，热情地和应着孙悟空的舌头，炽烈地交缠起来，哼哼直叫。</w:t>
      </w:r>
    </w:p>
    <w:p>
      <w:r>
        <w:t>悟空淫兴大发，下面阳物坚挺高耸，直低铁扇公主胯下，铁扇公主感受到夫君的冲动，伸出小手一握，唬了一跳，那物犹如一根火棍一般，直烙得手心发热，长有尺许，粗满一围，那尘首亦如拳头般大小，铁扇公主不由惊讶道：“冤家，几年不曾见，何时你的变得这般大物件了？”</w:t>
      </w:r>
    </w:p>
    <w:p>
      <w:r>
        <w:t>悟空本是天地灵气所生，石猴出世。那阳物怎能不壮？他见铁扇公主疑惑，忙掩饰道：“为夫幸得一道友赠送一仙方，使得阳物壮大，能日驭百女而不泄。”</w:t>
      </w:r>
    </w:p>
    <w:p>
      <w:r>
        <w:t>铁扇公主春情大发，双手抱紧悟空不放，悟空将手探出，挑开铁扇公主下衣，摸那牝户，早已玉露四溢，满手滑腻。悟空已势发不可收，双手一揽铁扇公主，就往香榻行去，解去铁扇公主裤儿，但见铁扇公主玉体雪白，雪乳高耸，玲珑似玉，洁白的双股间，那一缕青草晶液闪亮，可爱之极，悟空分开铁扇公主玉股，立身胯间，将那阳物，照准花心一顶，只听“滋”的一声，阳物没入。</w:t>
      </w:r>
    </w:p>
    <w:p>
      <w:r>
        <w:t>“好痛，夫君慢点。”铁扇公主皱着秀眉，弱不禁插，双手搂于悟空腰间，叫其暂不抽送。缘因花径许久未经风雨，再悟空阳物甚巨，一时也适应不过。悟空初弄铁扇公主，但觉佳人花径紧凑，快美无比，觉得舒服，兴念正狂，答道：“知道了，心肝，定会叫你快活。”哪管得她痛疼，忙松开她双手，腰上发力，只管狂耸。铁扇公主见夫君情发若狂，内里虽痛，也只有咬牙忍受，不觉已是八九百下，铁扇公主苦尽甘来，双眼微闭，樱唇启开“呀呀”乱语。悟空知她兴起，越发地狠命抽送。正是“金箍捧掉进芙蓉洞----翻江倒海”。铁扇公主久旱逢甘露，柳腰频摆，玉臀上顶，不住迎合着悟空的冲刺。孙悟空愈干愈狠，一气抽动三千多下，每次都尽根送底，弄得铁扇公主心肝亲肉迭迭乱叫。一时间，呻吟声，嗯嗯声，在翠云山芭蕉洞里春色浓浓，一个是大罗上仙，齐天大圣，一个是千年得道，有名地仙，这一番好战！</w:t>
      </w:r>
    </w:p>
    <w:p>
      <w:r>
        <w:t>孙悟空将身紧贴，压紧酥胸，在铁扇公主体内，东捣西撞，耸抽挑顶，尽现一代棍王风采，自随唐僧取经以来，何曾有如此快活？佳人如玉，春色曼妙，其中滋味，就让悟空慢慢体味，你我看官也只能在旁边打打手枪而已。</w:t>
      </w:r>
    </w:p>
    <w:p>
      <w:r>
        <w:t>铁扇公主几年独身，贞节无比，夫君回头，自是婉转娇啼，曲意承欢，却不知失身于猴头胯下。巫山云雨，花开花谢，被中翻淫，铁扇公主牝内涌波涛，丢之无数次。铁扇公主觉夫君阳物在体内，悍勇无比，钻伸缩进，堪称如意。不由暗暗感激那位送仙方的道友，做了件千年的好事。</w:t>
      </w:r>
    </w:p>
    <w:p>
      <w:r>
        <w:t>“夫君啊……妾身花心已碎……不堪再战……乞和如何……”铁扇公主四肢瘫软酥麻，娇喘吁吁，挂出免战牌。</w:t>
      </w:r>
    </w:p>
    <w:p>
      <w:r>
        <w:t>悟空尝此甜头，那肯收手，令铁扇公主转过身，伏于榻上，然后双手提着罗刹女的玉腿，对着花心，用力狠扎，大抽大送，铁扇公主娇声乱啼，禁不住又丢了几次后，悟空方才把猴精畅甜甘美地射在铁扇公主的子宫里，无数猴子猴孙也各寻各的去处。</w:t>
      </w:r>
    </w:p>
    <w:p>
      <w:r>
        <w:t>云收雨歇，二人交胸贴股搂在一处。</w:t>
      </w:r>
    </w:p>
    <w:p>
      <w:r>
        <w:t>“夫君，你弄得我好舒畅。”铁扇公主雨后海棠，玉容丰艳，将粉脸贴在悟空胸前，娇声言道。</w:t>
      </w:r>
    </w:p>
    <w:p>
      <w:r>
        <w:t>悟空情欲已泄，自是想起此行目的，问她一句道：“不知夫人将扇儿藏于何处，为夫甚不放心。”</w:t>
      </w:r>
    </w:p>
    <w:p>
      <w:r>
        <w:t>铁扇公主嗔道：“大王，与你别了二载，你想是昼夜贪欢，被那玉面公主弄伤了神思，怎么自家的宝贝事情，也都忘了？”</w:t>
      </w:r>
    </w:p>
    <w:p>
      <w:r>
        <w:t>悟空干笑道，捧着她的粉脸亲了一口，说道：“夫人啊，为夫记性不好，说来听听，好让为夫帮你保管，以免那猴头夺取。”</w:t>
      </w:r>
    </w:p>
    <w:p>
      <w:r>
        <w:t>铁扇公主见夫君如此说，便含羞用纤指一指双股间，口吐真言，光华闪后，一个杏叶儿大小的物件从她的下身处飞落掌心，悟空恍然，没想到铁扇公主竟然将芭蕉扇儿藏于如此隐秘之处。</w:t>
      </w:r>
    </w:p>
    <w:p>
      <w:r>
        <w:t>铁扇公主将宝扇递与孙悟空，解说道：“只将左手大指头捻着那柄儿上第七缕红丝，念一声哃嘘呵吸嘻吹呼，即长一丈二尺长短。这宝贝变化无穷！那怕他八万里火焰，可一扇而消也。”</w:t>
      </w:r>
    </w:p>
    <w:p>
      <w:r>
        <w:t>孙悟空闻言切切记在心上，却把扇儿噙在口里，那扇儿虽放于铁扇公主私处，却带着一股甜香。悟空心中一荡，回味起铁扇公主的好处来。然而思及重任在身，不能久留，把脸抹一抹，现了本相，厉声高叫道：“铁扇公主！你看看我可是你亲老公？就把我缠了这许多丑勾当！不羞！不羞！”</w:t>
      </w:r>
    </w:p>
    <w:p>
      <w:r>
        <w:t>铁扇公主一见是孙行者，顿时玉脸飞红，羞愧无比，只叫：“气杀我也！气杀我也！”看着自己赤身裸体，榻上狼籍，一生清白毁于猴头之手，愧对夫君，直欲寻死！</w:t>
      </w:r>
    </w:p>
    <w:p>
      <w:r>
        <w:t>孙悟空也不管她死活，径出了芭蕉洞。正是：</w:t>
      </w:r>
    </w:p>
    <w:p>
      <w:r>
        <w:t>无心贪美色，偏又寻花蕊；</w:t>
      </w:r>
    </w:p>
    <w:p>
      <w:r>
        <w:t>做爱铁扇公主，得意笑颜回。</w:t>
      </w:r>
    </w:p>
    <w:p>
      <w:r>
        <w:t>【完】</w:t>
      </w:r>
    </w:p>
    <w:p>
      <w:r>
        <w:t>7661字节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