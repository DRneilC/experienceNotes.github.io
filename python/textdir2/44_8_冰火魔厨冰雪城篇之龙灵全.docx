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冰火魔厨冰雪城篇之龙灵全</w:t>
      </w:r>
    </w:p>
    <w:p>
      <w:r>
        <w:t xml:space="preserve"> 个别章节或全文完结后，若有作者后记，非正文内容，则以３５个星号区隔，与上文空１行 冰火魔厨冰雪城篇之龙灵 </w:t>
      </w:r>
    </w:p>
    <w:p>
      <w:r>
        <w:t>作者：laolangxiaoyang</w:t>
      </w:r>
    </w:p>
    <w:p>
      <w:r>
        <w:t xml:space="preserve">＊＊＊＊＊＊＊＊＊＊＊＊＊＊＊＊＊＊＊＊＊＊＊＊＊＊＊＊＊＊＊＊＊＊＊ 本文人物介绍： </w:t>
      </w:r>
    </w:p>
    <w:p>
      <w:r>
        <w:t xml:space="preserve">龙灵：冰雪城魔法师工会会长龙智之女，冰系大魔法师，冰雪城三大美女之 一，外号魔女，性格温柔典雅，善良，有一头紫色的长发，原著主角未来的八个 老婆之一。 </w:t>
      </w:r>
    </w:p>
    <w:p>
      <w:r>
        <w:t xml:space="preserve">师九：龙灵的师兄，冰雪城魔法师工会会长龙智的弟子，土系高级魔法师， 人长得平庸，智力不高，魔力也不高，却总喜欢跟原著主角抬杠，结果连老婆都 被抢了。 </w:t>
      </w:r>
    </w:p>
    <w:p>
      <w:r>
        <w:t xml:space="preserve">廖三：冰雪城大成轩三掌柜，四十多岁，一脸横肉，模样凶蛮，外号癞皮狗 ，为人猥琐好色，拥有斗气，原著中因为侮辱主角被主角的冰火同源打至惨死， 不过现在由于有了邪恶作者的帮助，不仅没死，还…… </w:t>
      </w:r>
    </w:p>
    <w:p>
      <w:r>
        <w:t>念冰：原著主角，主角光环持有者，可惜在这里被作者给破了……</w:t>
      </w:r>
    </w:p>
    <w:p>
      <w:r>
        <w:t>其它本文中的龙套角色就不一一赘诉了。</w:t>
      </w:r>
    </w:p>
    <w:p>
      <w:r>
        <w:t>关于原来冰雪城的具体故事，请参见原著第九章至第三十四章</w:t>
      </w:r>
    </w:p>
    <w:p>
      <w:r>
        <w:t xml:space="preserve">＊＊＊＊＊＊＊＊＊＊＊＊＊＊＊＊＊＊＊＊＊＊＊＊＊＊＊＊＊＊＊＊＊＊＊ 冰雪城，冰月帝国第二大城市。 </w:t>
      </w:r>
    </w:p>
    <w:p>
      <w:r>
        <w:t xml:space="preserve">远远望去，城墙高达数十米，宽阔纵横，虽说不上气势逼人，但整座大城屹 立在那里，给人一种非常沉稳的感觉。 </w:t>
      </w:r>
    </w:p>
    <w:p>
      <w:r>
        <w:t xml:space="preserve">天青河从冰雪城西边而过，整座大城依河而建，取其水利，虽然名头不如冰 神塔旁的冰月帝国首都冰雪城那样有名，但却绝对是冰月帝国经济的中心之一， 不少大商会都以冰雪城为自己的根基，整座城市人口数百万，数十年的和平时光 ，使这里空前繁荣。 </w:t>
      </w:r>
    </w:p>
    <w:p>
      <w:r>
        <w:t xml:space="preserve">此时，在冰雪城，宽阔的大街上，只见一个相貌平庸年轻男子在慢吞吞的在 街上走着，这个男子身上穿着一件表露他魔法师身份的魔法袍，路上走过他身边 的行人看了看他的脸色，都纷纷加快步伐走过。 </w:t>
      </w:r>
    </w:p>
    <w:p>
      <w:r>
        <w:t>只见这名男子此时满脸狰狞，双目中蕴含着嫉妒与怨恨。</w:t>
      </w:r>
    </w:p>
    <w:p>
      <w:r>
        <w:t xml:space="preserve">「念冰这个混蛋，不知道用了什么手段，竟然将师妹迷得神魂颠倒，如今这 小子走了，但师妹竟还对他念念不忘，对我却越来越冷淡了。」 </w:t>
      </w:r>
    </w:p>
    <w:p>
      <w:r>
        <w:t xml:space="preserve">「那小子不就长得帅一点，魔力高一点还会做几个菜，我师九哪里及不上这 个小白脸了。」 </w:t>
      </w:r>
    </w:p>
    <w:p>
      <w:r>
        <w:t>原来这男子正是龙灵的师兄师九。</w:t>
      </w:r>
    </w:p>
    <w:p>
      <w:r>
        <w:t>师九越想越气，忍不住紧紧握紧了拳头。</w:t>
      </w:r>
    </w:p>
    <w:p>
      <w:r>
        <w:t>这时，一个粗犷的声音从背后响起：「哟，这不是师九兄弟吗？」</w:t>
      </w:r>
    </w:p>
    <w:p>
      <w:r>
        <w:t xml:space="preserve">师九回头一看，只见说话的人身材高大，看上去四十多岁的样子，一脸横肉 ，给人一种凶蛮的感觉，身穿紫色缎面长袍，右手拿着一把扇子，敲打着左手心 ，扇子很大，长度竟然有一尺五寸左右。 </w:t>
      </w:r>
    </w:p>
    <w:p>
      <w:r>
        <w:t>「原来是廖三兄啊。」</w:t>
      </w:r>
    </w:p>
    <w:p>
      <w:r>
        <w:t>师九随口回答了一声，眉头微微皱起，脸上露出了一点厌恶的表情。</w:t>
      </w:r>
    </w:p>
    <w:p>
      <w:r>
        <w:t xml:space="preserve">廖三在冰雪城素来有癞皮狗的恶名，这家伙不仅喜欢欺负弱小，还十分好色 ，祸害过不少妙龄少女，但仗着大成轩作为后台，自身的武技也不差，至今倒是 没人能找他的麻烦。 </w:t>
      </w:r>
    </w:p>
    <w:p>
      <w:r>
        <w:t xml:space="preserve">廖三将师九脸上的表情看在眼里，也不以为意，继续说道：「师九兄，小弟 看你似乎心事重重啊，不如和我一起去喝一杯吧，我们大成轩最近可是出了几道 新菜啊。」 </w:t>
      </w:r>
    </w:p>
    <w:p>
      <w:r>
        <w:t xml:space="preserve">师九虽然不大愿意与廖三交往，但坳不过廖三的盛情相邀，最后只得与廖三 同行。 </w:t>
      </w:r>
    </w:p>
    <w:p>
      <w:r>
        <w:t>大成轩一间豪1326;的包房里，师九和廖三就着满桌菜肴喝酒。</w:t>
      </w:r>
    </w:p>
    <w:p>
      <w:r>
        <w:t xml:space="preserve">师九心情不佳，这一喝酒，就渐渐喝多了，酒一喝多，话也就多了起来，于 是一股脑儿的将自己对师妹龙灵的喜爱和对念冰的妒忌全都说了出来。 </w:t>
      </w:r>
    </w:p>
    <w:p>
      <w:r>
        <w:t>「嘿，念，念冰这小白脸，哪，哪里好啦，啊？」</w:t>
      </w:r>
    </w:p>
    <w:p>
      <w:r>
        <w:t>师九有些醉了：「凭，凭，凭什么师妹喜，喜欢他，不，不喜欢我，啊？」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