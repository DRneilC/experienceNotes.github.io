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很纯很暧昧系列全本</w:t>
      </w:r>
    </w:p>
    <w:p>
      <w:r>
        <w:t>很纯很暧昧之林芷韵受辱</w:t>
      </w:r>
    </w:p>
    <w:p>
      <w:r>
        <w:t xml:space="preserve"> 作者：不详 字数：20205 </w:t>
      </w:r>
    </w:p>
    <w:p>
      <w:r>
        <w:t xml:space="preserve"> 林芷韵执拗不过，只得说道：“那就坐一小会儿吧，我七点有事儿，六点半 就得回去。” </w:t>
      </w:r>
    </w:p>
    <w:p>
      <w:r>
        <w:t>“没问题。”葛欣瑶根本就没管林芷韵说什么，把她骗到酒吧里再说。</w:t>
      </w:r>
    </w:p>
    <w:p>
      <w:r>
        <w:t xml:space="preserve"> 林芷韵不情愿的和葛欣瑶一起进了酒吧，说实话，这是林芷韵第一次来这种 地方！林芷韵对酒吧很是陌生，只是有时候听同学提起过。 </w:t>
      </w:r>
    </w:p>
    <w:p>
      <w:r>
        <w:t>不过，她也知道这里面鱼龙混杂，有很多小混混在这里出没。</w:t>
      </w:r>
    </w:p>
    <w:p>
      <w:r>
        <w:t>“葛欣瑶，这里！”毕海叫道。</w:t>
      </w:r>
    </w:p>
    <w:p>
      <w:r>
        <w:t>“老公！”葛欣瑶丝毫没有羞耻感的在大庭广众之下大喊道。</w:t>
      </w:r>
    </w:p>
    <w:p>
      <w:r>
        <w:t>身旁的林芷韵都有些脸红，这个葛欣瑶也有点儿太大胆了吧？</w:t>
      </w:r>
    </w:p>
    <w:p>
      <w:r>
        <w:t>葛欣瑶拉着林芷韵快步的向毕海那边走去。</w:t>
      </w:r>
    </w:p>
    <w:p>
      <w:r>
        <w:t>“林芷韵，我们一个寝室的。”葛欣瑶对毕海和他身边的另一个男人说道。</w:t>
      </w:r>
    </w:p>
    <w:p>
      <w:r>
        <w:t xml:space="preserve"> 毕海看的眼前一亮，啧，这小妞长得真是正点啊，比葛欣瑶强上太多了！要 不是葛欣瑶有钱，能源源不断的给自己钱花，毕海早就想换个漂亮点儿的了！ </w:t>
      </w:r>
    </w:p>
    <w:p>
      <w:r>
        <w:t xml:space="preserve"> 不过眼前这个小妞是凯哥看上的，毕海也不敢有什么想法，谁让现在自己在 凯哥手下做事呢？ </w:t>
      </w:r>
    </w:p>
    <w:p>
      <w:r>
        <w:t xml:space="preserve"> 这间迪迪酒吧就是凯哥罩着的，自己也在这里看场子。凯哥在这里可谓是一 呼百应啊，那情形牛逼的紧，毕海早就想自己单独看一个场子了，苦于没有机会， 他想借助这次林芷韵的事情走好凯哥的门路，让他想办法给自己搞个场子！ </w:t>
      </w:r>
    </w:p>
    <w:p>
      <w:r>
        <w:t xml:space="preserve"> 其实，是毕海实在太高估凯哥的能力了！派人看场子，是他能说得算的？那 是暴三立和侯震撼安排的，吴新凯能说上什么话？ </w:t>
      </w:r>
    </w:p>
    <w:p>
      <w:r>
        <w:t xml:space="preserve"> “林芷韵，我给你介绍一下。这位是我的男朋友毕海，他身边的是吴新凯， 凯哥。这家酒吧的老大！”葛欣瑶得意地说道。 </w:t>
      </w:r>
    </w:p>
    <w:p>
      <w:r>
        <w:t>“你好……”林芷韵有些不习惯这里的气氛。</w:t>
      </w:r>
    </w:p>
    <w:p>
      <w:r>
        <w:t xml:space="preserve"> “林妹妹，站着干什么，快坐下呀！”吴新凯一脸猪哥相的看着林芷韵，这 是清纯学生妹呀，而且还这么漂亮，可比酒吧里地那些假学生鸡强太多了！ </w:t>
      </w:r>
    </w:p>
    <w:p>
      <w:r>
        <w:t xml:space="preserve"> 林芷韵也知道自己这么站着不是办法，于是点了点头坐了下来。不过却是如 坐针毡一样，不敢坐实，十分拘谨的一动不敢动。 </w:t>
      </w:r>
    </w:p>
    <w:p>
      <w:r>
        <w:t>“呵呵。别紧张，凯哥是个好人呢！”说不得毕海就开始给吴新凯美言起来。</w:t>
      </w:r>
    </w:p>
    <w:p>
      <w:r>
        <w:t xml:space="preserve"> “是啊，别紧张，这个酒吧我说的算，谁也不敢把你怎么样的！”吴新凯也 咧嘴笑道。 </w:t>
      </w:r>
    </w:p>
    <w:p>
      <w:r>
        <w:t>“……”林芷韵也不知道该说什么。她只想找个理由赶快离开这里。</w:t>
      </w:r>
    </w:p>
    <w:p>
      <w:r>
        <w:t xml:space="preserve"> “林芷韵，凯哥和你说话呢，你怎么不吱声啊？”葛欣瑶对林芷韵喝斥惯了， 见林芷韵不说话，有些不爽。 </w:t>
      </w:r>
    </w:p>
    <w:p>
      <w:r>
        <w:t xml:space="preserve"> “草，你他妈怎么这么对大哥的女人说话！”毕海的脸色一沉骂道：“臭婊 子，这里哪有你说话的份儿！” </w:t>
      </w:r>
    </w:p>
    <w:p>
      <w:r>
        <w:t>“对不起……海哥……”没想到葛欣瑶被毕海一骂，变得出奇的乖巧。</w:t>
      </w:r>
    </w:p>
    <w:p>
      <w:r>
        <w:t xml:space="preserve"> “好了。毕海，咱们都是文明人，怎么能骂人呢！”吴新凯摆了摆手，一副 道貌岸然的样子说道。。“林芷韵。凯哥年少有为，长得又帅，怎么样，你觉得？” 葛欣瑶丝毫没有生毕海地气，而是笑着问道。 </w:t>
      </w:r>
    </w:p>
    <w:p>
      <w:r>
        <w:t xml:space="preserve"> “啊……我……”林芷韵有些应付不来了。这三个人明显都是在围绕着自己 说话。那个叫什么吴新凯的，对自己肯定是不怀好意了！ </w:t>
      </w:r>
    </w:p>
    <w:p>
      <w:r>
        <w:t xml:space="preserve"> 这让林芷韵有些为难。她想起身离开，却又觉得不礼貌。而且，关键问题是， 自己能离开么？听葛欣瑶的意思，这个吴新凯在酒吧里似乎是那种很厉害的黑帮 头头，那自己…… </w:t>
      </w:r>
    </w:p>
    <w:p>
      <w:r>
        <w:t xml:space="preserve"> “没事儿，不急的。”吴新凯装作好人地样子笑着摆了摆手，然后对服务生 说道：“来几瓶科罗娜！” </w:t>
      </w:r>
    </w:p>
    <w:p>
      <w:r>
        <w:t>吴新凯吩咐了，酒吧的服务生哪敢怠慢，不一会儿就把科罗娜啤酒给上来了。</w:t>
      </w:r>
    </w:p>
    <w:p>
      <w:r>
        <w:t xml:space="preserve"> “我……不喝酒……”见拿上来的是啤酒，林芷韵连忙摆手拒绝道。“喝一 点儿也无所谓，现在哪有不喝酒的！”吴新凯笑着递给了林芷韵一瓶。 </w:t>
      </w:r>
    </w:p>
    <w:p>
      <w:r>
        <w:t>“就是啊，还不谢谢凯哥？”葛欣瑶说道。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