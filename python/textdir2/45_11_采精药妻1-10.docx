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采精药妻1-10</w:t>
      </w:r>
    </w:p>
    <w:p>
      <w:r>
        <w:t>采精药妻</w:t>
      </w:r>
    </w:p>
    <w:p>
      <w:r>
        <w:t xml:space="preserve"> 作者：lili886 字数：1万5千 章节：目前10章（2011/02/28更新10） 2011/02/25首发：龙坛书网 </w:t>
      </w:r>
    </w:p>
    <w:p>
      <w:r>
        <w:t>（1）</w:t>
      </w:r>
    </w:p>
    <w:p>
      <w:r>
        <w:t xml:space="preserve">广寒七十三年，清晨东昇旭日把整个黄玉山带出了黑暗之中。山中的雾气渐 渐地退回茂密的原始森林中，第一声鸟鸣之后，寂静逐渐被各式各样的鸟语所充 斥，一日的生机开始于早晨的喧闹。这是神川大陆上有名的灵山，各式各样的奇 兽灵鸟在这里都有出没，当然还包括这那些能让人起死回生的各式灵药，什么百 年何首乌，百年灵芝，甚至还有一些千年雪参。这一切的一切便是我的师傅…怪 医仙郭怀药选择这里的原因，当然世外灵山必有其独特之处否者这么一块宝地怎 会单单只有我师傅一人「占据」呢。黄玉山对于一般人来说它还有一个让人闻之 唏嘘不已的别称——兽岭，这山中的奇兽没有八百也有一千而且其中的许多，甚 至是先天高手来了也可能是羊入虎口，有来无回。不过这些对于师傅他老人家就 不一样了，因为他呀，除了好医术外对于使毒也是颇有一番建树的，也正因为如 此我们师徒仆五人才能在这险恶之地安然的生活了十五年。 </w:t>
      </w:r>
    </w:p>
    <w:p>
      <w:r>
        <w:t xml:space="preserve">我叫郭吕是师傅的入门弟子，师门之中，我排第二，本是孤儿在机缘巧合之 下被老师收入门下。我的资质一般在师傅门下学医十几年也只是初出茅庐的地步， 这比起我那两位同门的师姐师妹来就……当真羞煞人了，我这水平顶死就是合格 郎中，而她们几乎顶的上医圣啦！嗨要不是师傅对于师门传承很是不上心的话， 我早就……不说也罢，不说也罢…… </w:t>
      </w:r>
    </w:p>
    <w:p>
      <w:r>
        <w:t xml:space="preserve">「师弟……师弟……你在哪呢……」，密林之中突然传来宛如黄莺般悦耳的 呼唤，就这般让我的失落的心涌现出一种强烈的期待，这也是我能够在这个环境 中待到如今的唯一依托，师姐，我的师姐秦玥. 今天我们两人被师傅派出来入林 採药，刚走一半师姐不知为何让我一人先走，说是有事，有事？什么事呢？我本 想随她一起，可师姐突然脸一红，一声娇喝把我给喝了回来，她自己则白影一晃， 消失在茂林之中。师姐也是师傅收养的，其实呢也就比我大一个月而已，不过我 的师姐长的就似仙女一般，明眸如月，肌肤仿若玉脂一般，五官精緻柔美，身段 呢……不说了，现在就光想想，也让我身内一股欲火涌上，嗨，我自认相貌平凡， 什么本事也没有，能够有般艳福也让我幸福不已。呵呵，先前分开时师姐娇容羞 涩的样子，真是……爽呀，光看着就…… </w:t>
      </w:r>
    </w:p>
    <w:p>
      <w:r>
        <w:t>「哎哟，疼……」，我还在意淫，突然一阵香风传来，耳朵就传来一阵剧痛。</w:t>
      </w:r>
    </w:p>
    <w:p>
      <w:r>
        <w:t xml:space="preserve">「好你个小吕子呀，叫你半天你不应，却在这里发呆，存心逗你师姐呢……」， 师姐一边纤手捏着我的耳朵，一边出声狠狠地抱怨着。 </w:t>
      </w:r>
    </w:p>
    <w:p>
      <w:r>
        <w:t xml:space="preserve">「好了好了，我知错了，师姐你就饶了我吧」，我一边佯装很疼，一面求饶 着。 </w:t>
      </w:r>
    </w:p>
    <w:p>
      <w:r>
        <w:t xml:space="preserve">也许是看在我诚心诚意的态度上，或者是其他的什么，师姐空闲的纤手掩面 笑了一下，便放开了我可可怜的耳朵。我则立马山道一般用手轻轻地揉着受伤的 耳朵。 </w:t>
      </w:r>
    </w:p>
    <w:p>
      <w:r>
        <w:t xml:space="preserve">看见我这般模样，师姐可能感到做的有些过了便，走了过来温柔的帮我揉搓 着耳朵。 </w:t>
      </w:r>
    </w:p>
    <w:p>
      <w:r>
        <w:t xml:space="preserve">「下次可别这么逗师姐我了，知道了吗？」师姐专注的我红红的耳朵，语气 温柔问我。 </w:t>
      </w:r>
    </w:p>
    <w:p>
      <w:r>
        <w:t>嗨，又一次被师姐打败了，就是斗不过她呀她就是我一辈子的剋星呀。</w:t>
      </w:r>
    </w:p>
    <w:p>
      <w:r>
        <w:t>「嗯，好的，师姐」</w:t>
      </w:r>
    </w:p>
    <w:p>
      <w:r>
        <w:t>「呵呵，还是小吕子乖呀」接着便是一阵银铃般的笑声。</w:t>
      </w:r>
    </w:p>
    <w:p>
      <w:r>
        <w:t xml:space="preserve">一番闹剧之后，我们便一同四下寻视这那些师傅指定的药材。偌大一个密林 之中，我们或屈身拾起地上的成熟掉落的药果，或上树採摘青涩的药材，忙碌着， 不过能看着师姐那天仙般的身影，听着她柔美的声音，身体便觉着干劲十足，呵 呵，老天对我真不错呀！ </w:t>
      </w:r>
    </w:p>
    <w:p>
      <w:r>
        <w:t xml:space="preserve">我们一直忙到午后，才凑齐了师傅要的药材，一同回到了我们位于山腰处的 草屋。 </w:t>
      </w:r>
    </w:p>
    <w:p>
      <w:r>
        <w:t>（2）</w:t>
      </w:r>
    </w:p>
    <w:p>
      <w:r>
        <w:t>师傅粗略检查了我们的劳动成果，便吩咐我将药材交给哑叔，他老人家自己 则一头钻进药房之中。嗨，他老人家就是这样视药如命呀。我背起药材和师姐告 别，走向哑叔住着的草屋，这个哑叔人如其民是个哑巴，长的瘦巴巴的看样子猥 琐极了，每天就知道啊啊的叫着，手舞足蹈的不是道干嘛，他是师傅的老仆，据 说跟了师傅至少三十年，也就是因为这样他在我面前总是趾高气扬的，要不是有 事我才不会理会他呢，不过很奇怪的事他也就在我面前是这个样子，哼！破哑巴！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