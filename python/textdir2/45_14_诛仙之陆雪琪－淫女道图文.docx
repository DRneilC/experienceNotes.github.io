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诛仙之陆雪琪－淫女道图文</w:t>
      </w:r>
    </w:p>
    <w:p>
      <w:r>
        <w:t>诛仙之陆雪琪——淫女道</w:t>
      </w:r>
    </w:p>
    <w:p>
      <w:r>
        <w:t xml:space="preserve"> 作者：xxx 排版：粥猩吃 </w:t>
      </w:r>
    </w:p>
    <w:p>
      <w:r>
        <w:t xml:space="preserve">黑暗的神室之中，放着一个金色的铃铛，泛着微微的金光。铃铛的旁边是一 个体态曼妙的少女，在微微的光芒之中，透出迷人的曲线。樱桃小口喃喃着神秘 的咒语，忽然间，铃铛开始变红，慢慢渗出如血般的邪气。 </w:t>
      </w:r>
    </w:p>
    <w:p>
      <w:r>
        <w:t xml:space="preserve">少女一挥手，一张写着名字的神符贴到了铃铛上，渐渐隐入铃铛里，旁边的 一盏蜡烛随之亮了起来……渐渐消失的神符上赫然写着「陆雪琪」！ </w:t>
      </w:r>
    </w:p>
    <w:p>
      <w:r>
        <w:t xml:space="preserve">「啊……」陆雪琪忽然从睡梦中醒了过来，自从张小凡走后，她一直睡不安 稳，夜夜的思念，让她日日难眠，但今天却不知为何，居然昏昏沉沉地睡去了。 而突然的惊醒却让她略有所失，感觉自己失去了某样东西，却不知道是什么东西， 心里泛上一种空荡荡的感觉。抬眼窗外，银白的月色洒在桌台，温柔的夜再次覆 盖上来。或许是我想他太多了，就这么想着，渐渐又沉入睡梦之中…… </w:t>
      </w:r>
    </w:p>
    <w:p>
      <w:r>
        <w:t xml:space="preserve">「祝贺你啊，第一盏灯已经亮了……后面的９盏也不难了吧……」鬼王雄浑 的声音透过黑暗传来…… </w:t>
      </w:r>
    </w:p>
    <w:p>
      <w:r>
        <w:t xml:space="preserve">金瓶儿全身不由一震，马上用娇媚的声音回答到：「是的，宗主，她很快就 会难以自拔了……抽魂换魄的妙法也只有宗主您才想得到了……」 </w:t>
      </w:r>
    </w:p>
    <w:p>
      <w:r>
        <w:t xml:space="preserve">「呵呵呵……好在合欢派有你这样的传人才行啊……」鬼王大笑道，笑意的 背后却似乎藏着微微的嘲讽，「这些妓女还够用么？」 </w:t>
      </w:r>
    </w:p>
    <w:p>
      <w:r>
        <w:t>「启禀宗主，这些女人……还不够……」</w:t>
      </w:r>
    </w:p>
    <w:p>
      <w:r>
        <w:t xml:space="preserve">「是么……让野狗再找点来……」金瓶儿从身边掏出一个小瓶子，里面透着 清清的液体：「那么多人才收集了那么点……淫精的提炼真是困难啊……不过， 再有一瓶应该够用了。那个女人真的那么重要么？」 </w:t>
      </w:r>
    </w:p>
    <w:p>
      <w:r>
        <w:t xml:space="preserve">鬼王默默点了点头。金瓶儿拔开瓶子，将里面的水，倒了些许在蜡烛的底盘 里，透出诡异的笑容：「烧吧……蜕变吧……」 </w:t>
      </w:r>
    </w:p>
    <w:p>
      <w:r>
        <w:t xml:space="preserve">温暖的水划过雪白的肌肤，很舒服的感觉。在撒满玫瑰花瓣的浴桶里，陆雪 琪正在沐浴。冷若冰霜的脸因为热气而泛着微红，反而更添上了几分娇色。这几 日不知为何总是在半夜会突然惊醒，不知是不是他……他发生了什么事么……已 经是第三天了吧…… </w:t>
      </w:r>
    </w:p>
    <w:p>
      <w:r>
        <w:t xml:space="preserve">「啊……为什么……」当夜，陆雪琪又一次惊醒了过来。娇美的脸上满是香 汗，更可怕的是，她发现自己的下体，竟然湿漉漉的！刚刚梦中的一切到现在想 起来还是令人面红耳赤。陆雪琪努力让自己定神，却发现自己无法做到，太荒谬 了！修行了那么多年，我居然……居然做了一个春梦…… </w:t>
      </w:r>
    </w:p>
    <w:p>
      <w:r>
        <w:t xml:space="preserve">睡梦中男人的样子已经模糊得记不清，但是接近高潮的感觉却还留在身体之 中。现在回想的话，陆雪琪只记得男人粗鲁地玩弄着自己的乳房和他强劲地插入。 而自己却在男人的胯下满足地呻吟着……陆雪琪透彻的双眼迷糊起来，仿佛沉醉 在自己的回想之中，猛然间她摇了摇头，我这是怎么了？难道还是对于他的期盼 么？不管怎么说，实在是不堪…… </w:t>
      </w:r>
    </w:p>
    <w:p>
      <w:r>
        <w:t>「这么一点淫精真的够了么？」野狗抱着疑问，颤颤地问妙公子。</w:t>
      </w:r>
    </w:p>
    <w:p>
      <w:r>
        <w:t xml:space="preserve">「够了够了」金瓶儿微笑着，往第三根蜡烛里倒入一小盅「淫精」，一边解 释道：「就这么点东西，足够让一个九贞烈女变成一个淫娃荡妇了……可是对她 而言，还是多点的好……」 </w:t>
      </w:r>
    </w:p>
    <w:p>
      <w:r>
        <w:t xml:space="preserve">「我怎么也不相信陆雪琪这样的人会变……」野狗不相信地摇摇头，「这几 天没看到她有什么异样……是不是……」 </w:t>
      </w:r>
    </w:p>
    <w:p>
      <w:r>
        <w:t>「哼哼……看她能忍多久……」金瓶儿很有自信地挺了挺自己的胸部。</w:t>
      </w:r>
    </w:p>
    <w:p>
      <w:r>
        <w:t xml:space="preserve">春梦，春梦，春梦……不知从何时起，一个个梦境变得越来越真实……而自 己的行为越来越不堪，在梦境中越来越放荡……在昨天的梦境之中，我居然含着 一个男人的肉棒……天啊…… </w:t>
      </w:r>
    </w:p>
    <w:p>
      <w:r>
        <w:t>陆雪琪无法解释最近越来越频繁的春梦……一个个春梦犹如一堂堂性教育课， 展现给她一个难以想象的欲望性感的世界。奇怪的是，自己永远是梦中的女主角， 永远被各种男人侵犯着，而感觉是如此的真实，自己却无法控制，每次在将近高 潮的时候，梦突然间就结束了，留下一种难以名状的空虚。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