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勇者禁录1-28+番外篇-丽莎29+28.5番外篇</w:t>
      </w:r>
    </w:p>
    <w:p>
      <w:r>
        <w:t xml:space="preserve">作者：勇者 字数：21357 </w:t>
      </w:r>
    </w:p>
    <w:p>
      <w:r>
        <w:t>前言</w:t>
      </w:r>
    </w:p>
    <w:p>
      <w:r>
        <w:t xml:space="preserve">夜幕降临，酒馆老板让伙计点燃了油灯，小酒馆里昏昏暗暗却早已坐满了客 人，比起平日稀疏的村民吃完饭后的喝酒吹牛，今天的一些客人却明显不同。 </w:t>
      </w:r>
    </w:p>
    <w:p>
      <w:r>
        <w:t xml:space="preserve">这是一个名叫卡瑟兰的小城镇，位于巴顿王国和卡兰斯王国的交界，是一个 三不管的地区，城镇并不富裕所以平时也没有多少人会特意来此，但今天来小镇 的人却络绎不绝，人类、精灵、夜魔、半兽人等平日很难会聚在一起的物种都来 到这里、多数人铠甲裹身，其中不乏一些达官贵族、王侯将相，这不平凡的聚集 告诉人们，这里将会有一场盛会举行。 </w:t>
      </w:r>
    </w:p>
    <w:p>
      <w:r>
        <w:t xml:space="preserve">因为卡瑟兰的位置特殊，距离两国的王城管制过远，导致这里成为一个不法 之地，但这里却拥有一处规模庞大的古代角斗场遗迹，开始只是些土匪强盗闲暇 会在那里进行些甚至都称不上决斗的打架斗殴，后来他们开始逐渐压上自己的货 物，金钱，甚至女人。 </w:t>
      </w:r>
    </w:p>
    <w:p>
      <w:r>
        <w:t xml:space="preserve">随着时间的推移，这个活动也慢慢的发展壮大了起来，为了保证货物的珍贵 性，比赛从每１年到２年直至现在的每４年才会举行一次，为的是让参赛者有时 间凑到足够好的物资。 </w:t>
      </w:r>
    </w:p>
    <w:p>
      <w:r>
        <w:t xml:space="preserve">随着物资越来越好，越来越多的势力开始参与到其中，虽然这个不法的比赛 无疑是法律上的一大污点，但来此的观众不乏王城的贵族，所以各国也就只能睁 一只眼闭一只眼。他们来此多为看参赛者为了稀有的宝物或是美女残忍厮杀。 </w:t>
      </w:r>
    </w:p>
    <w:p>
      <w:r>
        <w:t xml:space="preserve">比赛没有太多的规则，分为群体战与单人战，比赛一旦开始直至一方投降或 者死亡，胜利方将获得失败者所质押的全部宝物与财产，如果失败方质押的是女 人，那么胜利者将可以享用这个女人直至大赛结束，也就是整整一个月，当然如 果对方死掉了，女人也就归胜利者所拥有，但即使没有死掉的失败者，一个月后 自己的女人也基本已经被玩到崩坏了。 </w:t>
      </w:r>
    </w:p>
    <w:p>
      <w:r>
        <w:t xml:space="preserve">很多胜利者甚至在胜利时就会在现场与自己的「战利品」交媾，这也是比赛 的一大亮点，当然你的货物水平也就决定着你可参加的阶段，越好的「押金」相 应的「报酬」自然也会越丰盛。 </w:t>
      </w:r>
    </w:p>
    <w:p>
      <w:r>
        <w:t xml:space="preserve">而从今晚开始，这个简陋的酒吧，就成了参赛的登记处，人们早早的聚集在 这里很多是为了目睹这届大赛的「表演」有多丰盛。 </w:t>
      </w:r>
    </w:p>
    <w:p>
      <w:r>
        <w:t>第一章初遇</w:t>
      </w:r>
    </w:p>
    <w:p>
      <w:r>
        <w:t>「啊……」</w:t>
      </w:r>
    </w:p>
    <w:p>
      <w:r>
        <w:t xml:space="preserve">打了个哈欠从床上坐了起来，发现外面天差不多黑了，肚子有些饿了，于是 从床上爬起来准备去小酒馆那饱餐一顿，虽然酒馆简陋但是老板娘却做得一手好 菜，想着就出了房间。 </w:t>
      </w:r>
    </w:p>
    <w:p>
      <w:r>
        <w:t xml:space="preserve">奇怪的发现今天的人出奇的多，昨天旅馆还没几个住客，今天貌似已经满员 了，好不容易挤出旅馆，发现外边还有几个人在排队向里面张望，似乎不相信挂 在外面的客房已满的牌子，本来这小镇人就不多，突然多了这么多人好奇怪，更 奇怪的是很多人都带着武器，难道附近有什么稀有怪物出现么，想着就兴奋了一 下，刚好可以搞点材料把我的双刀换了，不过得先去把肚子填饱。 </w:t>
      </w:r>
    </w:p>
    <w:p>
      <w:r>
        <w:t xml:space="preserve">快走到酒馆时，看到远处的墙角有几个鬼鬼祟祟的黑影，好奇心驱使下我决 定过去看看热闹，于是我就轻轻靠了过去，几个青年背对着我围在墙角，似乎是 在打劫，我都走到这个距离他们还没发现背后有人，看来他们戴在身上的武器只 是用来装饰的……我想看看究竟就在原地停住了脚步。 </w:t>
      </w:r>
    </w:p>
    <w:p>
      <w:r>
        <w:t>「你们要干什么？」</w:t>
      </w:r>
    </w:p>
    <w:p>
      <w:r>
        <w:t xml:space="preserve">说话的是个年轻女子，长长的耳朵能看出来不是人类，但今晚的月亮被云遮 挡住了，我没法分辨她是夜魔还是精灵。 </w:t>
      </w:r>
    </w:p>
    <w:p>
      <w:r>
        <w:t xml:space="preserve">「哼哼……比赛就要开始了……本以为这次只能赌点小钱看看热闹，没想到 在这让哥几个捡到个没主的货……」 </w:t>
      </w:r>
    </w:p>
    <w:p>
      <w:r>
        <w:t xml:space="preserve">说话的似乎是几个人的头目，说着就朝女子靠了过去，女子从腰间拔出匕首 原地猛挥起来，头目被吓了一跳，踉跄的后退了一步，原本我打算上去帮忙，但 看到女子拔出了武器就没动，师傅常教导我，不要插手别人的战斗，周围几个人 起哄的笑道。 </w:t>
      </w:r>
    </w:p>
    <w:p>
      <w:r>
        <w:t>「老大被镇住了！」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