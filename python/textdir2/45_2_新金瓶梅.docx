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新金瓶梅</w:t>
      </w:r>
    </w:p>
    <w:p>
      <w:r>
        <w:t>新《金瓶梅》</w:t>
      </w:r>
    </w:p>
    <w:p>
      <w:r>
        <w:t xml:space="preserve"> 作者:k.n 字数：18122 </w:t>
      </w:r>
    </w:p>
    <w:p>
      <w:r>
        <w:t>第一回潘金莲</w:t>
      </w:r>
    </w:p>
    <w:p>
      <w:r>
        <w:t xml:space="preserve">＊＊＊＊＊＊＊＊＊＊＊＊＊＊＊＊＊＊＊＊＊＊＊＊＊＊＊＊＊＊＊＊＊＊＊ 人物：「潘金莲」２３岁，１６８厘米，三围：３５，２２，３５性慾旺盛， 可惜自从嫁与武大郎後一直未能满足。除此以外，贤妻本分淑德无备。五年结合， 膝下无儿女。 </w:t>
      </w:r>
    </w:p>
    <w:p>
      <w:r>
        <w:t xml:space="preserve"> 「武大郎」３２岁，１１２厘米，头脑简单，由於身矮而自卑，但他心地善 良，以卖烧饼维生。能与金莲结合，羡煞旁人，妒忌者亦众！ </w:t>
      </w:r>
    </w:p>
    <w:p>
      <w:r>
        <w:t xml:space="preserve"> 「武松」２５岁，１９２厘米，武大胞弟，豪气干云，磊落君子。新任清河 县巡捕都头，人称——清河武神。 </w:t>
      </w:r>
    </w:p>
    <w:p>
      <w:r>
        <w:t xml:space="preserve"> 「西门庆」２６岁，１８５厘米，县中巨富，正宗二世祖，自命聪明风流， 喜挥霍，性淫乱。对自己肉棒更是骄傲——八寸。 </w:t>
      </w:r>
    </w:p>
    <w:p>
      <w:r>
        <w:t xml:space="preserve"> 「花子虚」西门庆结拜二弟，朝廷花老太监之侄儿，家财万贯，老太监失踪 後，继承一切，嚣张荒淫。 </w:t>
      </w:r>
    </w:p>
    <w:p>
      <w:r>
        <w:t>「应伯爵」西门庆结拜三弟，专为西门庆寻觅美女。</w:t>
      </w:r>
    </w:p>
    <w:p>
      <w:r>
        <w:t>「谢希大」西门庆结拜四弟，言多且繁。</w:t>
      </w:r>
    </w:p>
    <w:p>
      <w:r>
        <w:t>「张员外」夺去潘金莲处子身的奸诈小人，极其好色。</w:t>
      </w:r>
    </w:p>
    <w:p>
      <w:r>
        <w:t>「李达天」清河县知县，既贪财且怕事，好大喜功。</w:t>
      </w:r>
    </w:p>
    <w:p>
      <w:r>
        <w:t xml:space="preserve"> 「何九」李达天的心腹，任师爷一职，专为知县献计。 ＊＊＊＊＊＊＊＊＊＊＊＊＊＊＊＊＊＊＊＊＊＊＊＊＊＊＊＊＊＊＊＊＊＊＊ </w:t>
      </w:r>
    </w:p>
    <w:p>
      <w:r>
        <w:t xml:space="preserve"> 简陋的小屋中，隐隐约约传来一阵阵的呻吟声，只见一名身高不足四尺、全 身黝黑的丑陋中年汉子，正趴在天仙似的少妇身上以狗爬的姿势奋力冲刺着。 </w:t>
      </w:r>
    </w:p>
    <w:p>
      <w:r>
        <w:t xml:space="preserve"> 那天仙似的少妇名唤潘金莲，今年二十三岁，有着最令人羡慕的三围：三十 五，二十二，三十五。如瀑布般的青丝披散在肩上，雪白的肌肤细致滑嫩，眉如 远山，眼似秋水，再加上令人消魂欲绝的脸庞及令人惊艳的红艳小嘴，美得令人 炫目。而此时她那樱桃似的小嘴正半张着，发出模糊不清的呻吟声。 </w:t>
      </w:r>
    </w:p>
    <w:p>
      <w:r>
        <w:t xml:space="preserve"> 中年汉子名唤武大郎，今年虽已三十有二，身高却只有三尺三寸，看上去和 一个小孩差不多大。此时的武大郎双手正大力的握住潘金莲的巨乳，用那和他身 体不符的粗大的肉棒在潘金莲的小穴中横冲直撞着，口中还不断传出粗重的喘息 声。 </w:t>
      </w:r>
    </w:p>
    <w:p>
      <w:r>
        <w:t xml:space="preserve"> 「武大……来……换过姿势。」潘金莲翻了一个身，湿漉漉的阴户朝着武大 郎，两脚搭在武大郎的肩膀上，脸上的神色既淫荡又更显得艳丽，构成一幅绝美 的图画，看得已很疲惫的武大郎不禁精神大振。 </w:t>
      </w:r>
    </w:p>
    <w:p>
      <w:r>
        <w:t xml:space="preserve"> 「是……是……」武大郎双手托住潘金莲那对丰满的大腿，用力往两旁推了 推，肉棒对准潘金莲那大开的小穴送了进去。 </w:t>
      </w:r>
    </w:p>
    <w:p>
      <w:r>
        <w:t xml:space="preserve"> 「噢……呵……用力点啊……」潘金莲大声呻吟着，死命扭动着腰肢迎合着 武大郎的肉棒，两只手大力地揉捏着自己的双乳。 </w:t>
      </w:r>
    </w:p>
    <w:p>
      <w:r>
        <w:t xml:space="preserve"> 「是……是……」武大郎听命的落力抽送，但不曾想到的是，正在他身下拼 命扭动身体的金莲，心内却在想着其他人。 </w:t>
      </w:r>
    </w:p>
    <w:p>
      <w:r>
        <w:t xml:space="preserve"> 「呀……噢……啊……」当忆起那人，金莲更是投入，淫水如小泉般喷涌而 出，小穴的吸力更猛了。 </w:t>
      </w:r>
    </w:p>
    <w:p>
      <w:r>
        <w:t xml:space="preserve"> 「嘿……金莲……」武大郎感受到金莲如此激烈的反应，以为有功，更是落 力驰骋。 </w:t>
      </w:r>
    </w:p>
    <w:p>
      <w:r>
        <w:t xml:space="preserve"> 可是，就算武大再怎麽卖力，他也只是潘金莲心中的代替品，一个像她平时 用来自慰的手指一样的自慰器。 </w:t>
      </w:r>
    </w:p>
    <w:p>
      <w:r>
        <w:t xml:space="preserve"> 「啊啊啊啊……」几个快速的冲刺後，武大郎渲泄在金莲那如水似火的幽径 内。 </w:t>
      </w:r>
    </w:p>
    <w:p>
      <w:r>
        <w:t xml:space="preserve"> 武大郎根本从没想过，金莲的对手是来自幻想！若没有性幻想，金莲和武大 也难以配合出高潮来。 </w:t>
      </w:r>
    </w:p>
    <w:p>
      <w:r>
        <w:t>「唔唔……」武大郎伏在金莲的身上大口喘着气，不一会就睡死过去。</w:t>
      </w:r>
    </w:p>
    <w:p>
      <w:r>
        <w:t>「唔……我还要……唷……太大力了啦……」</w:t>
      </w:r>
    </w:p>
    <w:p>
      <w:r>
        <w:t xml:space="preserve"> 此时的金莲双目微张，小口半开，柳眉微蹙，细长雪白的纤纤玉手在那坚挺 丰满的乳房上尽情揉捏抚摩，另一只手更是伸出修长的五指，在两腿之间的小穴 上拚命地搓揉，似乎是意犹未尽。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