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外星來客催眠类第一章</w:t>
      </w:r>
    </w:p>
    <w:p>
      <w:r>
        <w:t xml:space="preserve">【外星來客】 作者：ouaiwk 字数:29128个 ************************************************************* 这个我在论坛里搜索了一下，没有才发的，如果没犯规，我明天继续发后面的章节 ************************************************************* 第一章 </w:t>
      </w:r>
    </w:p>
    <w:p>
      <w:r>
        <w:t>＊＊＊＊＊＊＊＊＊＊＊＊＊＊＊＊＊＊＊＊＊＊＊＊＊＊＊＊＊＊＊＊＊＊＊</w:t>
      </w:r>
    </w:p>
    <w:p>
      <w:r>
        <w:t>不知叫啥名，外星来客，嗯，很适合文中主角。</w:t>
      </w:r>
    </w:p>
    <w:p>
      <w:r>
        <w:t xml:space="preserve">额，第二次发啊，我都不知道我到底写了点什麽，能把自己鸡巴想硬了，但 是，写出来就没那感觉了，没文化真可怕啊。我随便发，你们随便看。 </w:t>
      </w:r>
    </w:p>
    <w:p>
      <w:r>
        <w:t xml:space="preserve">还有是否有母子的就算是乱伦啊？书里有，但不全是，不知道有没有发错地 方。 </w:t>
      </w:r>
    </w:p>
    <w:p>
      <w:r>
        <w:t xml:space="preserve">啊对了，管理员大大，我还是不会那个把行断开，也没找在哪里有教，麻烦 帮处理下吧。 </w:t>
      </w:r>
    </w:p>
    <w:p>
      <w:r>
        <w:t>＊＊＊＊＊＊＊＊＊＊＊＊＊＊＊＊＊＊＊＊＊＊＊＊＊＊＊＊＊＊＊＊＊＊＊</w:t>
      </w:r>
    </w:p>
    <w:p>
      <w:r>
        <w:t xml:space="preserve">我叫王林，嗯，这是前身体主人的名字，我是你们口中所说的外星人，因为 一次意外被迫降临到了这个叫做地球的星球，身体被毁的没办法复原，所以强行 掠夺了佔据身体，嗯，记忆神马的统统接收了。 </w:t>
      </w:r>
    </w:p>
    <w:p>
      <w:r>
        <w:t xml:space="preserve">以下，我就是王林了。（催眠是外星人自带的能力，因为不知道该怎麽安排 主角学会催眠，所以，你懂得） </w:t>
      </w:r>
    </w:p>
    <w:p>
      <w:r>
        <w:t xml:space="preserve">我叫王林，１７岁，家人有姐姐和母亲，老头子已然去世１１年了，现就读 一所高中，原身体因失恋的缘故跑到河边哭鼻子，恰巧遇到了我从天而降，嗯， 悲剧的被夺舍了。 </w:t>
      </w:r>
    </w:p>
    <w:p>
      <w:r>
        <w:t xml:space="preserve">因为大脑已经被完全开发，所以在我们星球的人几乎都带有一项或者几项异 能，我的异能是可以控制我想控制的人的脑电波，你们的话就是叫做「催眠」， 但我是不需要什麽道具的，只要激发异能后看到我眼楮的活物，都会进入被控制 状态，那时候就可以随心所欲的命令被控制人做我想让她做的任何事，当然异能 的威力和精神力有关，比我精神力强大的人我控制不住，而且还会被反噬，所以 我的异能在我们星球完全的鸡肋啊，但现在不同了，我发现这星球的人类的精神 力都好差劲的，意外降临和惊喜共存呢，我以后代替王林潇洒的活下去的。 </w:t>
      </w:r>
    </w:p>
    <w:p>
      <w:r>
        <w:t xml:space="preserve">按着记忆回家，看到妈妈正在准备午餐，记忆中妈妈对我野蛮的样子，唔， 这样可不好啊，我可不想被人欺负着，想到就做。 </w:t>
      </w:r>
    </w:p>
    <w:p>
      <w:r>
        <w:t>「妈妈你过来一下，我和你说点事。」</w:t>
      </w:r>
    </w:p>
    <w:p>
      <w:r>
        <w:t>「嗯？说吧，我听着。」妈妈头也没回。</w:t>
      </w:r>
    </w:p>
    <w:p>
      <w:r>
        <w:t>「真有事，过来一下。」</w:t>
      </w:r>
    </w:p>
    <w:p>
      <w:r>
        <w:t xml:space="preserve">「嗯？小林子，你就说吧，非我我过去吗？嗯？」妈妈终于回头了，但说话 的调调好诡异。 </w:t>
      </w:r>
    </w:p>
    <w:p>
      <w:r>
        <w:t xml:space="preserve">我浑身一颤，嗯？身体还残留的本能吗？应该不会有什麽好事，额，也没关 系了︰「嗯，妈妈你过来吧，我有事，大事。」 </w:t>
      </w:r>
    </w:p>
    <w:p>
      <w:r>
        <w:t xml:space="preserve">妈妈笑眯眯的冲我走来，身体颤抖的更厉害了，我无语，哥们你挂都挂了， 还在这瞎掺乎啥啊？不过妈妈的笑眯眯的脸上确实很邪恶的样子︰「说吧，什麽 事，但说之前。」 </w:t>
      </w:r>
    </w:p>
    <w:p>
      <w:r>
        <w:t>唔？不等了，我赶忙打断妈妈的话︰「妈妈你看我的眼楮。」</w:t>
      </w:r>
    </w:p>
    <w:p>
      <w:r>
        <w:t xml:space="preserve">妈妈闻言下意识的看向我的眼楮，惊讶道︰「啊，你的眼楮怎麽……」话没 说完，眼楮里只剩下一片空洞，彷佛没有生命的躯壳般。 </w:t>
      </w:r>
    </w:p>
    <w:p>
      <w:r>
        <w:t>「眼楮是不是有红光啊？妈妈。」</w:t>
      </w:r>
    </w:p>
    <w:p>
      <w:r>
        <w:t>「是的，有红光，很漂亮。」妈妈呢喃道，嘿进状态了。</w:t>
      </w:r>
    </w:p>
    <w:p>
      <w:r>
        <w:t>「那你刚才一脸邪恶的走过来要做什麽？」</w:t>
      </w:r>
    </w:p>
    <w:p>
      <w:r>
        <w:t xml:space="preserve">「没什麽，就是想揍你一顿. 」 </w:t>
      </w:r>
    </w:p>
    <w:p>
      <w:r>
        <w:t xml:space="preserve">「为什麽. 」 </w:t>
      </w:r>
    </w:p>
    <w:p>
      <w:r>
        <w:t>「没有为什麽啊，就是想。」</w:t>
      </w:r>
    </w:p>
    <w:p>
      <w:r>
        <w:t xml:space="preserve">我无语……确实野蛮而且还蛮不讲理︰「妈妈，你很不好，我很不喜欢，不 过没关系了，我要修改你的记忆了啊，你是喜欢还是喜欢啊？」 </w:t>
      </w:r>
    </w:p>
    <w:p>
      <w:r>
        <w:t xml:space="preserve">被我控制的，额，以后就叫做催眠吧，被我催眠后的人都不会思考，只会顺 着我的问话而回答自己所知道的事情，有选择题的境况下会随机找出一个作为回 答，所以妈妈选择了喜欢. </w:t>
      </w:r>
    </w:p>
    <w:p>
      <w:r>
        <w:t>「好，下面的话都记住了，以后在家里我说了算，我无论再做什麽你都会认 为是正常的，你愿意接受我的一切命令，不管是什麽都不会有疑问，还有不许在 想要揍我，嗯，其他的一起照旧. 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