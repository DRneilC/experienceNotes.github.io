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情欲修仙01-10</w:t>
      </w:r>
    </w:p>
    <w:p>
      <w:r>
        <w:t>情欲修仙</w:t>
      </w:r>
    </w:p>
    <w:p>
      <w:r>
        <w:t xml:space="preserve"> 作者：201288 字数：34291 2013/10/14发表于：春满四合院 </w:t>
      </w:r>
    </w:p>
    <w:p>
      <w:r>
        <w:t xml:space="preserve"> 1985年秋，s 省x 市一家普通的小院里，一个看上去很英俊的男子走来走去， 这个男人就是唐大宝，脸上写满了焦急，突然房里传来了" 哇、哇、哇" 的大哭 声，我们的主角诞生了。 </w:t>
      </w:r>
    </w:p>
    <w:p>
      <w:r>
        <w:t xml:space="preserve"> 唐大宝飞快的冲进屋里，看着接生婆手里抱着的小孩，满脸的欣喜，接过孩 子走到床前看着妻子满脸的疲惫，歉意的说道：" 玲儿，辛苦你了，是个儿子". 只见床上躺着一位绝色丽人，虽然满脸都是汗水和疲惫，但是丝毫不减她的美丽， 她就是唐大宝的学妹加妻子，也是x 市一中的校花杨玲，不过那个时候不兴这个。 </w:t>
      </w:r>
    </w:p>
    <w:p>
      <w:r>
        <w:t xml:space="preserve"> 杨玲看着眼前的小孩，眼中充满了柔情，伸出一根手指逗弄着小孩紫的脸：" 大宝，孩子名字想好了吗" ？唐大宝一脸兴奋的表情一览无余，有些高兴的说 道：" 早就想好了，是个男孩就叫他小宝，小宝大宝一家全都是宝，怎么样，好 不好" ？看着妻子逗弄孩子浑身散发著幸福的味道。杨玲想了想点头同意了。 </w:t>
      </w:r>
    </w:p>
    <w:p>
      <w:r>
        <w:t xml:space="preserve"> 唐大宝的老家在农村，虽然在农村却一点也不穷，家里老两口供出了一个大 学生，大宝考上s 省x 市的「文理大学」，本人特别喜欢文学，尤其是古文学。 两年后，他在这里碰到了自己的真命天女杨玲，杨玲是外地人，家里的条件一般， 来到「文理大学」后一次偶然的的相遇，她碰到了唐大宝，很快就被唐大宝那渊 源的学识，和俊朗的外表迷惑，而唐大宝也被杨玲那天仙般的外貌，空灵的气质 所吸引，两人迅速的坠入爱河，不顾家人的反对走到了一起。两年后唐大宝因为 在学校出色的成绩被留校当老师，而杨玲这一年在上大三，唐大宝在外面租了一 个小院，和杨玲开始了同居的生活，那一年，她19岁。 </w:t>
      </w:r>
    </w:p>
    <w:p>
      <w:r>
        <w:t xml:space="preserve"> 唐大宝看着眼前的妻子和儿子，脸上全都是幸福的微笑，看着妻子轻轻的拍 着儿子慢慢的两人都睡着了，脑海中浮现出新婚的那一晚。新婚两人并没有通知 家里人，因为两家人都反对他俩来往，所以就悄悄的领了结婚证。 </w:t>
      </w:r>
    </w:p>
    <w:p>
      <w:r>
        <w:t xml:space="preserve"> 那一晚，月光皎洁，小院里挂着大红灯笼，在几个好友的见证下两人拜天地 进洞房。唐大宝清晰记得，杨玲穿着大红喜袍坐在灯下等着他，大宝喝的有点微 醉，来到床前看着美艳动人的杨玲，精致的俏脸此刻正挂着迷人的表情，一袭大 红丝裙领口开的很低，露出丰满的胸部，面似芙蓉，眉如柳，比桃花还要媚的眼 睛十分勾人心弦，肌肤如雪，一头黑发挽成高高的美人髻，鲜红的嘴唇微微上扬， 好一个绝美的女子。唐大宝一把抱住杨玲倒在床上，三两下脱掉美人衣，只见两 个饱满浑圆的大奶子暴露在空气之中，两粒粉嫩的小樱桃镶嵌在白嫩高耸的乳峰 上骄傲的挺立着，大宝看的口水差点都流出来，将头凑过去把杨玲的右乳吸进嘴 里慢慢的品，一手握着左乳轻轻的把玩。 </w:t>
      </w:r>
    </w:p>
    <w:p>
      <w:r>
        <w:t xml:space="preserve"> 杨玲双乳被大宝吮吸把玩着，情欲开始急剧升腾，嘴里发出的轻轻的呢喃， 双腿紧紧并拢无意识的摩擦起来，一丝火热的欲望顺着小腹一路攀升，嘴里发出 魅惑的娇吟之声。大宝只觉得自己的全身都激动的颤栗了起来，大宝肆意的品尝 了一番情迷少女的红唇，随即更加忍不住的想要得寸进尺，近乎本能的滚烫的舌 头猛的伸了出去，舔舐着杨玲的柔唇，那甜美的快感，刺激的迷糊不清的杨玲充 满诱惑的呻吟着下意识的松开了红唇，却放入了大宝火烫的舌头！ </w:t>
      </w:r>
    </w:p>
    <w:p>
      <w:r>
        <w:t xml:space="preserve"> 香美的小嘴之内，柔润香滑的小香舌，被大宝的舌头勾了起来，霎时间，这 个娇美的人妻小香舌好似受惊的小鹿一般猛的逃窜了起来，可是，贪婪的大宝那 里舍得放弃这么美妙的香舌，穷追不舍之下，终于还是在杨玲的小嘴之内追了上 去，顿时，两条舌头纠缠在了一起，那滑腻芬芳的美味，香甜的口水如同琼浆玉 液一般被大宝近乎贪婪的吸入了他的嘴里，吞咽了下去，享受着沉迷，大宝也把 自己的口水奉献给了绝美人妻之后，用力一吸，舌头勾起，把杨玲的香舌吸入了 自己的嘴里，双唇轻押，用力的吸吮了起来！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