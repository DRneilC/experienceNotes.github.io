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竹林春影更新9-10章</w:t>
      </w:r>
    </w:p>
    <w:p>
      <w:r>
        <w:t>竹林春影</w:t>
      </w:r>
    </w:p>
    <w:p>
      <w:r>
        <w:t>作者：夜雲飛</w:t>
      </w:r>
    </w:p>
    <w:p>
      <w:r>
        <w:t>第一集</w:t>
      </w:r>
    </w:p>
    <w:p>
      <w:r>
        <w:t>楔子因兮非兮</w:t>
      </w:r>
    </w:p>
    <w:p>
      <w:r>
        <w:t>正德五年，深秋夜寒。</w:t>
      </w:r>
    </w:p>
    <w:p>
      <w:r>
        <w:t xml:space="preserve">朱仙镇外这座荒弃多年的老宅之中，早已是枯草衰蓬，落叶满地，观之更觉 荒凉。 </w:t>
      </w:r>
    </w:p>
    <w:p>
      <w:r>
        <w:t xml:space="preserve">尤其在这皎月半遮之时，竟还有几分阴森之意传出，令人不愿踏进此地附近。 所以少女平日都不接近此地，然而如今，她却不得不身处这恐怖之地。 </w:t>
      </w:r>
    </w:p>
    <w:p>
      <w:r>
        <w:t xml:space="preserve">其实，她不想来，但她却来到了这里。为什么？因为她是被掳来的，而且， 劫掳她的人非常凶狠，竟然杀死了她的父母，以及出手救她的两个女侠。 </w:t>
      </w:r>
    </w:p>
    <w:p>
      <w:r>
        <w:t xml:space="preserve">「你们是什么人？」少女虽然惊恐，但心志却比一般女孩要强，所以她还能 颤声的问出心中疑问。 </w:t>
      </w:r>
    </w:p>
    <w:p>
      <w:r>
        <w:t>前方，烛光下，一个手持长刀的黑衣人，答道：「我们是来接你成仙的使者。」</w:t>
      </w:r>
    </w:p>
    <w:p>
      <w:r>
        <w:t xml:space="preserve">少女虽然年幼，但也听出黑衣人在说谎话，所以反驳道：「胡说。娘曾说过， 仙人都是普济世人的好人，而你们却杀了我爹娘和那两个姐姐，所以你们不是神 仙，是坏蛋。」说着，少女想到父母惨死，眼泪再一次夺眶而出。 </w:t>
      </w:r>
    </w:p>
    <w:p>
      <w:r>
        <w:t xml:space="preserve">持刀黑衣人，怪笑一声道：「仙人也会杀人的，而且杀起人来，比人还要凶 狠。至于我们杀你父母，其实是为替你斩断俗缘，以便更好的享受仙乐。」 </w:t>
      </w:r>
    </w:p>
    <w:p>
      <w:r>
        <w:t xml:space="preserve">少女哭着说道：「我不要修仙，我只要爹娘，而且，你们根本不是神仙，我 知道，你们只是说书的所讲的武林高手。」 </w:t>
      </w:r>
    </w:p>
    <w:p>
      <w:r>
        <w:t xml:space="preserve">「哈哈……」这时，旁边一赤手黑衣人大声笑道：「老二，你平时不总是吹 嘘自己的口才吗？怎么如今却连个小丫头都骗不了了？哈哈……」 </w:t>
      </w:r>
    </w:p>
    <w:p>
      <w:r>
        <w:t xml:space="preserve">「呵呵……」持刀黑衣人轻笑一声，不理赤手黑衣人的嘲笑，对少女说道： 「你真的很聪明，我很喜欢，只可惜却活不了多久了。」 </w:t>
      </w:r>
    </w:p>
    <w:p>
      <w:r>
        <w:t>立时，少女止住哭声，问道：「你们要杀我？」</w:t>
      </w:r>
    </w:p>
    <w:p>
      <w:r>
        <w:t>持刀黑衣人点点头道：「是的，我要杀了你。」</w:t>
      </w:r>
    </w:p>
    <w:p>
      <w:r>
        <w:t>少女苦笑一声道：「杀吧，反正爹娘死了，我也不要活了。」</w:t>
      </w:r>
    </w:p>
    <w:p>
      <w:r>
        <w:t>持刀黑衣人道：「其实你不必死的，只可惜你命不好，引来了杜芳怡与陈娇。」</w:t>
      </w:r>
    </w:p>
    <w:p>
      <w:r>
        <w:t>少女问道：「杜芳怡？陈娇？是救我的那两个姐姐吗？」</w:t>
      </w:r>
    </w:p>
    <w:p>
      <w:r>
        <w:t xml:space="preserve">持刀黑衣人道：「是的。那杜芳怡乃是玉蝶派掌门人，而陈娇则是她的师妹， 也是灵剑门掌门凌北霄的妻子。所以我们将她二人杀死，若是传将出去，两派还 不得满世界追杀我们。因此，我们便做出她们被奸杀的假象，以嫁祸给江湖第一 奸魔食娇雨。而你……」 </w:t>
      </w:r>
    </w:p>
    <w:p>
      <w:r>
        <w:t xml:space="preserve">自知必死，少女竟不惊慌了，往日的聪明也再度恢复，所以接道：「而我作 为唯一的知情人，自然不可能再活在这个世间。」 </w:t>
      </w:r>
    </w:p>
    <w:p>
      <w:r>
        <w:t xml:space="preserve">「唉~ 」持刀黑衣人叹了口气，道：「你太聪明了，我都有点不忍心杀你了。」 </w:t>
      </w:r>
    </w:p>
    <w:p>
      <w:r>
        <w:t>少女道：「那在我死前，你能不能告诉我，你们究竟为什么要来劫我？」</w:t>
      </w:r>
    </w:p>
    <w:p>
      <w:r>
        <w:t xml:space="preserve">持刀黑衣人道：「我们乃是一个神秘组织，每年都要挑选五个资质上佳的少 女，前去一个世外桃园，享受人间绝乐。所以先前我说接你去修仙，其实也不是 全然骗你。」 </w:t>
      </w:r>
    </w:p>
    <w:p>
      <w:r>
        <w:t>少女冷笑道：「世外桃园？人间绝乐？哼哼，骗鬼去吧。」</w:t>
      </w:r>
    </w:p>
    <w:p>
      <w:r>
        <w:t xml:space="preserve">持刀黑衣人哈哈一笑，他似乎很喜欢和少女说话，所以又接着说道：「骗不 骗鬼，你试试不就知道了？」 </w:t>
      </w:r>
    </w:p>
    <w:p>
      <w:r>
        <w:t>少女问：「怎么试？」</w:t>
      </w:r>
    </w:p>
    <w:p>
      <w:r>
        <w:t xml:space="preserve">「哈哈，当然是找个男人来试了。」声音突然从少女身边响起，吓得她连忙 转头望去，却见赤手人不知何时已到她身边。而且，他的大手正向她的俏脸上摸 来。 </w:t>
      </w:r>
    </w:p>
    <w:p>
      <w:r>
        <w:t>「讨厌，拿开你的臭手。」少女厌恶的避过头去。</w:t>
      </w:r>
    </w:p>
    <w:p>
      <w:r>
        <w:t>但赤手人却不如她意，粗鲁的用手夹住她的臻首，淫笑道：「我的手臭吗？</w:t>
      </w:r>
    </w:p>
    <w:p>
      <w:r>
        <w:t>你闻过？可我怎么就闻不到呢？不如，你再替我闻闻吧。「</w:t>
      </w:r>
    </w:p>
    <w:p>
      <w:r>
        <w:t>说着，他将大手捂在了少女的口鼻之上。</w:t>
      </w:r>
    </w:p>
    <w:p>
      <w:r>
        <w:t xml:space="preserve">「唔……滚开，你们若要杀我，便快动手，却又何必如此折磨于我。」少女 摇晃臻首，却始终躲不过赤手人的大手。 </w:t>
      </w:r>
    </w:p>
    <w:p>
      <w:r>
        <w:t>赤手人说道：「这哪里是在折磨你呢，我这是在告诉你什么是人间绝乐，不 然你岂不枉走人世？」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