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金庸时空之警花劫</w:t>
      </w:r>
    </w:p>
    <w:p>
      <w:r>
        <w:t>金庸时空之警花劫</w:t>
      </w:r>
    </w:p>
    <w:p>
      <w:r>
        <w:t>作者：ｒｋｉｎｇ</w:t>
      </w:r>
    </w:p>
    <w:p>
      <w:r>
        <w:t>金庸时空之警花劫（１）</w:t>
      </w:r>
    </w:p>
    <w:p>
      <w:r>
        <w:t xml:space="preserve">我叫郑惠玉，今年２３岁，是沿海ｓ市刑警中队队长。如果你见过我的话， 你也许会为我这样一个看起来弱不禁风的美女当刑警队长而感到惊奇。其实这是 很正常的，谁让我爸爸是省公安厅的厅长而我是中央公安大学的高才生呢！去年 我又抓到几个有名的逃犯，这样恐怕想不当队长也很难了。我还没结婚，也没有 男朋友，一个人住在爸爸给我买的一套房子里。 </w:t>
      </w:r>
    </w:p>
    <w:p>
      <w:r>
        <w:t xml:space="preserve">现在是八月，我１６岁正在上高一的弟弟放暑假从省城来我这里玩，我工作 很忙，陪弟弟在市里转了转熟悉了情况后就叫他自己玩了。在家被爸爸管教的很 严的弟弟也乐得无拘无束，他白天在市里到处玩耍，晚上在家里用他自己的笔记 本电脑上网，日子就这样过了十几天。 </w:t>
      </w:r>
    </w:p>
    <w:p>
      <w:r>
        <w:t xml:space="preserve">一天晚上，我下班回到家发现弟弟躺在床上睡着了，「这个大懒虫，一定是 昨晚上网玩得太晚了。」我想：「让他多睡一会吧。」我怕他着凉，拿了被子给 他盖上就去做饭了。 </w:t>
      </w:r>
    </w:p>
    <w:p>
      <w:r>
        <w:t xml:space="preserve">我把饭做好后，弟弟还没有起来，我过去摇摇他：「起来！懒虫！吃了饭再 睡。」他不动，我又使劲摇了摇，他还是不动，不管我怎么摇，他就是不醒。 </w:t>
      </w:r>
    </w:p>
    <w:p>
      <w:r>
        <w:t xml:space="preserve">「咦！怎么回事？难道他得了什么病？」想到我唯一的宝贝弟弟生了病，我 不由害怕起来。这时一丝笑容浮现在他的脸上，接着他的嘴唇轻轻蠕动了几下， 好像在说甚么，我听不清楚，他分明是在做梦嘛！ </w:t>
      </w:r>
    </w:p>
    <w:p>
      <w:r>
        <w:t xml:space="preserve">忽然我看见他脖子上挂着一张光盘，「他把光盘挂在脖子上干什么？」我疑 惑地在屋里走来走去，这时我发现他的电脑还开着，侦察员的直觉让我感到这事 一定和电脑有关。 </w:t>
      </w:r>
    </w:p>
    <w:p>
      <w:r>
        <w:t xml:space="preserve">我走到电脑旁坐下，打开了他的电子邮箱（弟弟的密码从来都是１２３４５ ６这几个数），逐一地检查了他近来的电子邮件。突然我觉得喉咙发干、胸口发 闷，强烈的愤怒使我全身颤抖，这混小子竟然…… </w:t>
      </w:r>
    </w:p>
    <w:p>
      <w:r>
        <w:t xml:space="preserve">原来弟弟上网经常光顾黄色网站，交了一些很坏的网友。有一个叫「无极」 的网站专门提供黄色小说，我简单浏览了一小会就羞得满脸通红，实在是太…… 太下流了！ </w:t>
      </w:r>
    </w:p>
    <w:p>
      <w:r>
        <w:t xml:space="preserve">弟弟在这个网站上认识了一个叫ｒｋｉｎｇ的家伙，这家伙不知从哪里搞来 了一套叫《金庸时空》的虚拟现实游戏，内容是强暴金庸小说里的女性。他竟然 给我弟弟这个未成年人也寄来了一份游戏光盘，相约一起去奸淫妇女。显然我弟 弟现在已经在游戏中了。 </w:t>
      </w:r>
    </w:p>
    <w:p>
      <w:r>
        <w:t xml:space="preserve">天哪！我弟弟才１６岁还是个孩子呀！我是刑警队长，致力于打击犯罪，作 为女性尤其对强奸犯恨之入骨，可现在我的亲弟弟却要去强奸妇女，这可太荒唐 了。不行，绝对不行，我一定要阻止他，一定！ </w:t>
      </w:r>
    </w:p>
    <w:p>
      <w:r>
        <w:t xml:space="preserve">我的第一反应是关掉电脑，不行！这样会让弟弟陷在游戏中回不来的。怎么 办？不能再耽搁了，必须在弟弟堕落成一个彻底的罪犯前挽救他。我想来想去只 有一个办法：我到游戏中去把他抓回来。 </w:t>
      </w:r>
    </w:p>
    <w:p>
      <w:r>
        <w:t xml:space="preserve">我走到弟弟的床边，看着他那稚气未脱的脸，怎么也无法想像他正在游戏里 干那下流无耻的勾当。「弟弟是个好孩子他变成这样都是那个ｒｋｉｎｇ害的， ｒｋｉｎｇ你这可恶的家伙，我一定会找你算帐的！」 </w:t>
      </w:r>
    </w:p>
    <w:p>
      <w:r>
        <w:t xml:space="preserve">再邮购一份新游戏光碟显然是来不及了，不过我有光盘刻录机，我可以来个 盗版ｄｉｙ，但愿这游戏光盘没有防拷贝功能。我把弟弟脖子上的光盘放进了刻 录机，运气不错！刻录成功了。我松了一口气，用刻好光盘启动了游戏，首先照 例是打开ｒｅａｄｍｅ文件看游戏的功能介绍。 </w:t>
      </w:r>
    </w:p>
    <w:p>
      <w:r>
        <w:t xml:space="preserve">「游戏采用随机方式，你会被送入金庸小说中的某一个场景。当然，如果你 以后赚够了分数，是可以随意进入指定的场景的。」 </w:t>
      </w:r>
    </w:p>
    <w:p>
      <w:r>
        <w:t>「游戏的主旨是主角跟金庸小说中女人的性爱过程。也就是说，你每上一位 金庸小说中的女人，就会得到一定的分数，分数的多少以该女人在小说中的地位 高低、美貌程度、征服难度、和奸淫的彻底性等等因素决定。比如说，你跟黄蓉 亲一个嘴所得的分数，要比你把一个小说中无名女子收为驯服的性奴所得的分数 还要多得多。」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