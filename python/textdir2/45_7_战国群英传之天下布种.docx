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战国群英传之天下布种</w:t>
      </w:r>
    </w:p>
    <w:p>
      <w:r>
        <w:t>战国群英传之天下布种</w:t>
      </w:r>
    </w:p>
    <w:p>
      <w:r>
        <w:t xml:space="preserve"> 作者：不详 字数：2.3万 </w:t>
      </w:r>
    </w:p>
    <w:p>
      <w:r>
        <w:t>ｃｈａｐ１适者生存</w:t>
      </w:r>
    </w:p>
    <w:p>
      <w:r>
        <w:t>１-１</w:t>
      </w:r>
    </w:p>
    <w:p>
      <w:r>
        <w:t xml:space="preserve">南野城旁的昊天古林外，四处奔逃出的走兽及受惊纷飞的鸟禽使得初至此城 的这外来行者大吃了一惊，莫非此林正如其阴森外观般的藏了不为人知的怪物， 否则这些受惊的动物为何一副如临大敌似的纷纷逃命如此看来这嚣张一国真如 主君所担心的有其神秘之处，更可能如外传的有一头将毁灭天下的可怕妖兽诞生 其中，且令人在意的是一旁工作的奴民却好像司空见惯似的并未放下手边的工作， 仅是抬了抬头又叹了口气地继续做着份内的工作，难道他们有特殊的应付方式不 怕这林中的怪兽 </w:t>
      </w:r>
    </w:p>
    <w:p>
      <w:r>
        <w:t xml:space="preserve">南野城三面环山，艰险而不可入，而这唯一未被山陵所阻之处却讽刺的矗立 着一座万年古林，但见高耸入云的巨木一棵棵的直指穹空，不但使得天空为茂密 的枝叶所蔽，其间更暗藏着许多令人生畏的凶猛古兽，自古以来南野城就被称为 嚣张国的最后防线，其军事上的无敌早已为历史所证明，多少次面临亡国危机的 艰险战役，最后都是靠着这座城池将来敌歼灭於天险之中，再将失土一一收复， 也正因为如此，南野城也被公认为七大不破之城之一（注一）。 </w:t>
      </w:r>
    </w:p>
    <w:p>
      <w:r>
        <w:t xml:space="preserve">林中唯一的路径也只有负责守城的三大主将及城主一人知道，否则即使是从 小在城中长大的城民，一深入其中，亦不免为野林所迷，为野兽所噬。然而，此 时林中却传来一阵阵的叱骂之声，更令人吃惊的是其声调虽然充满着一股不可违 抗的威严，却不难听出是出自一未冠少年之口，林中这块空地更弥漫着一股淫靡 的空气，不时传来少女的浪叫声及惨叫声，兼杂着少男们不知是痛苦或是爽快的 闷哼声，更将这小小方寸之地幻化成一处奇异空间。 </w:t>
      </w:r>
    </w:p>
    <w:p>
      <w:r>
        <w:t xml:space="preserve">以人为椅的上方坐着一蓄着冲天发辫的神武少年，但见其身长约略六尺（注 二），纠结的肌肉布满着不着衣物的全身，鹰鼻薄唇与如同黑洞般深沉的朗目在 不羁的脸上构成一幅天下少有的艺术杰作，然而一双黑瞳中不时闪现的异光与胯 间昂藏挑衅的八寸青蛇却使人在神往於其惊世俊秀之时亦感到一股令人不寒而栗 的颤栗。 </w:t>
      </w:r>
    </w:p>
    <w:p>
      <w:r>
        <w:t xml:space="preserve">只见其大声的叱道：「犬四郎（注三）！你这只逊狗！只会摇后面的尾巴， 不会摇前面的尾巴是吗要不要老猪（注四）借你一只猪蹄用用啊，给我动起来！ 对、对屁股也要跟着摇，笨蛋，是叫你划圆，谁叫你乱摇一气啊！可恶，鸟之三 （注五），下去示范给这笨狗看看！」 </w:t>
      </w:r>
    </w:p>
    <w:p>
      <w:r>
        <w:t xml:space="preserve">空地四周约有少男及少女各数十人，每人皆似经挑选过似的，男的不是俊秀 无伦，便是魁梧壮硕，就连少数较为精瘦的亦个个炯炯有神，别有其特色，女方 则更是环肥燕瘦一应俱全，胸丰臀肥，柳腰莲足之美人所集，唯一的共同点即是 男女双方皆一物不蔽，强自镇定的看着场中两组交缠的男女。 </w:t>
      </w:r>
    </w:p>
    <w:p>
      <w:r>
        <w:t xml:space="preserve">其中一组是一男三女的大战，只见一全身布满黑毛的巨人，挺着一挺尺长的 巨根不断地的在身下美女的后方挺动，由於是采动物交媾的背后式，每次的冲刺 都带出大量的淫水，美女的阴唇亦早已随着不断的抽插而双双外翻，黏稠的汁液 更以惊人的数量，不断自两人接合之处往四下喷散，美女亦被干得浪叫：「啊！ 啊！猪大爷，您、您干得我好爽啊！啊！啊！要死了！要死了！啊！啊！就是那 ……里，就是那……里！干到顶了，干到顶了，好大支、好大支，快、快，快把 您淫荡的小母猪干到翻掉啊！」 </w:t>
      </w:r>
    </w:p>
    <w:p>
      <w:r>
        <w:t xml:space="preserve">黑毛巨人并未答话，只是又加快了抽插的速度，以表示自已的神勇。双手此 时亦未闲着，一手搂着胯下美女的一双巨乳，在支撑体重的同时，粗糙的手指亦 不留情的用力搓揉着乳头，美女的乳头早在其摧残之下粗肿胀紫，传来的巨痛却 好似和阴腔内的抽搐相互呼应似一般，不争气的促使自已不自觉的随之挺动、摇 摆，每动一次痛苦便转化为无法言谕的快感，像吸食毒物似的令人无法自拔，只 能一次又一次的追求着更大的快感，更大的刺激。 </w:t>
      </w:r>
    </w:p>
    <w:p>
      <w:r>
        <w:t>另一旁仰躺的少女，看起来根本尚未完全发育完全，大张的双脚间稀疏的毛 发及涓涓流出的初血，更证明了初长的事实，然而却也在身后那不知可恨或可爱 的人儿另一只大手的中指抽戳之下而洞穴大开。虽说是中指，但因异常的粗长且 满布着毫毛，根本和受到一般正常阳具抽插无差。少女的嘶叫声也由刚开始的惨 叫哀嚎，渐渐地低沉下来，甚至有如尝到甜头似的，慢慢传出细细的哼声，最后 更如淫荡的自已般浪叫了起来。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