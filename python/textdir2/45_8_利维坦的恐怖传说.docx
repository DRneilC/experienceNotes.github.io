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利维坦的恐怖传说</w:t>
      </w:r>
    </w:p>
    <w:p>
      <w:r>
        <w:t>利维坦的恐怖传说</w:t>
      </w:r>
    </w:p>
    <w:p>
      <w:r>
        <w:t xml:space="preserve"> 作者：kpf190 字数：2.7万 </w:t>
      </w:r>
    </w:p>
    <w:p>
      <w:r>
        <w:t>第一章光的诱床</w:t>
      </w:r>
    </w:p>
    <w:p>
      <w:r>
        <w:t xml:space="preserve">透过地壳裂缝从地表吹进的风在这个地下空洞中不时地扬起一阵阵尘土，整 个都市群的建筑都已经风化得差不多了。在随时可能崩溃的楼群间行进，奥特曼 母亲只能尽可能小心翼翼，尽管她快要筋疲力尽了。年轻的塔罗垂头丧气地跟在 母亲身后，战败的屈辱已经深深地烙在了他的身上。 </w:t>
      </w:r>
    </w:p>
    <w:p>
      <w:r>
        <w:t xml:space="preserve">行进不过一个小时，都市群中心区的那座小山就映入了逃亡者的眼帘。两个 奥特曼目瞪口呆地望着眼前这座银河明风格的神殿，发不出一点声音，只有 地表的风从他们的头顶发出尖锐的呼啸。 </w:t>
      </w:r>
    </w:p>
    <w:p>
      <w:r>
        <w:t>「让我们去那里面调查一下，但是要小心，塔罗！」</w:t>
      </w:r>
    </w:p>
    <w:p>
      <w:r>
        <w:t>「明白，母亲。」</w:t>
      </w:r>
    </w:p>
    <w:p>
      <w:r>
        <w:t xml:space="preserve">奥特曼母亲从未听说过这个惑星地壳下巨大的空穴内，古代超文明都市的废 墟中央竟然还耸立着一个如山般庞大的巨型神殿。她领着塔罗小心翼翼地走进殿 内，这里完全没有风化的痕迹。在哥特式高耸的穹隆下是一座三十米高的巨大石 砌祭台。祭台周身被装饰了诡异的触手形状的石雕饰物。 </w:t>
      </w:r>
    </w:p>
    <w:p>
      <w:r>
        <w:t xml:space="preserve">奥特曼母亲见没有什么动静，便走近祭台仔细调查。疲倦的她完全没有发现 神殿的大门在缓慢而无声无息地闭合。 </w:t>
      </w:r>
    </w:p>
    <w:p>
      <w:r>
        <w:t xml:space="preserve">围绕在祭台周围则是六尊形态各异的女性巨人与触手巨兽近身相搏的石铸巨 像。在这个诡异的殿堂里看到奥特曼一族女战士的石像令奥特曼母亲感觉奇怪， 而女战士的姿态则更加有些异样。她再仔细端详，才羞耻地发现这些女性巨像的 平滑肚腹均显出有些鼓胀，很明显都是带着身孕的样子。而祭台后的那尊巨像的 肚子更是如满月待产般高高隆起。 </w:t>
      </w:r>
    </w:p>
    <w:p>
      <w:r>
        <w:t xml:space="preserve">妊娠状态下的女性巨人健美成熟的身躯与无数邪恶丑陋的触手纠缠在一起， 有的甚至弯曲脊背，撅翘着丰满的臀部，将美丽的螓首高高抬起，表现出异常亢 奋的神情，与旁边大张巨颚一脸贪婪之色的怪兽一同构成了神殿中奇异淫糜的气 氛。 </w:t>
      </w:r>
    </w:p>
    <w:p>
      <w:r>
        <w:t xml:space="preserve">奥特曼母亲毕竟阅历丰富，她终于搜索到记忆中残存的碎片。这就是传说中 古代超文明利维坦人的遗迹圣殿：兽的生育之间。这种和地球人类相仿的史前的 超文明生物具有可怕的科技力，但是生育力却异常低下，稀少的人口使得他们只 能驱使着比自己体型巨大数倍的怪兽去征服其它惑星。而守护银河系和平的光之 巨人族则与他们战斗了将近一百万年难分胜负。 </w:t>
      </w:r>
    </w:p>
    <w:p>
      <w:r>
        <w:t xml:space="preserve">为了培育优良的巨兽兵，利维坦人特别喜好诱捕正处于生育成熟期的光之族 女性战士，然后强迫她们与精心选出的种兽交媾，靠光之族女性完美无缺的子宫 生育出更加强壮的下一代巨兽。 </w:t>
      </w:r>
    </w:p>
    <w:p>
      <w:r>
        <w:t>而三十万年前盛极一时的利维坦文明连同它庞大的巨兽军团在突然间销声匿</w:t>
      </w:r>
    </w:p>
    <w:p>
      <w:r>
        <w:t xml:space="preserve">迹了。而一时间失去敌人踪迹的光之族战士在迷茫中也发现一直以来统领他 们的光之族有史以来最伟大的女王，奥特曼之后，竟然也在差不多的时间消失了。 悲痛的银色巨人们搜遍了几乎银河的每一个星球，都没有能再见到奥特曼之后美 丽的身影。 </w:t>
      </w:r>
    </w:p>
    <w:p>
      <w:r>
        <w:t xml:space="preserve">那座即将分娩的女巨人像那莫名的屈辱感吸引着奥特曼母亲的视线，一直以 来光之族相信是他们的女王靠牺牲了自己高贵的生命来摧毁了利维坦文明。而奥 特曼母亲面前这尊满月妊娠的女巨人像头部特别翘起的角骨却说明这个屈辱的囚 犯分明就是当年那位高贵优雅的奥特曼女王，而石像的姿势则明显是在分娩的状 态下被怪兽粗壮的肉茎从后面粗暴地侵犯。 </w:t>
      </w:r>
    </w:p>
    <w:p>
      <w:r>
        <w:t xml:space="preserve">「大概已经深入到子宫了吧……」奥特曼母亲面红耳赤地强迫自己不再继续 想象当年的情景，但却不由自主地伸手去触摸那留在女王臀部外的巨兽的半截肉 茎。 </w:t>
      </w:r>
    </w:p>
    <w:p>
      <w:r>
        <w:t xml:space="preserve">「……好粗啊……被这样的东西顶开子宫颈不知道是什么样的感觉……」奥 特曼母亲竟慢慢地亢奋起来，她丰满的胸部随着喘息富有弹性地起伏着。一万四 千岁的母亲那非常成熟的身体中的某些东西在复苏，母亲的另一只手慢慢沿着自 己平滑略鼓的小腹伸了下去…… </w:t>
      </w:r>
    </w:p>
    <w:p>
      <w:r>
        <w:t>「母亲，这里到底是什么地方？」塔罗疑惑的声音从背后传来，令奥特曼母 亲打了个寒战，顿时从淫荡的欲念中转醒过来，那快要触到膣口的手立刻缩了回 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