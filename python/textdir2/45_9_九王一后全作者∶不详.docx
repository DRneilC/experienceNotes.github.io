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九王一后全作者∶不详</w:t>
      </w:r>
    </w:p>
    <w:p>
      <w:r>
        <w:t>九王一后</w:t>
      </w:r>
    </w:p>
    <w:p>
      <w:r>
        <w:t xml:space="preserve"> 作者∶不详 排版：zlyl 字数：78979字 </w:t>
      </w:r>
    </w:p>
    <w:p>
      <w:r>
        <w:t>简介： 九名被妖界驱逐的孽子号称「九王」，凭借着他们强横的体魄，来到人间， 已经苟延残喘。女主角从溶洞中救下九王，成为兄弟九人的「食物」……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