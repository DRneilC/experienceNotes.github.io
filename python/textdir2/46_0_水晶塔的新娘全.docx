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水晶塔的新娘全</w:t>
      </w:r>
    </w:p>
    <w:p>
      <w:r>
        <w:t>水晶塔的新娘</w:t>
      </w:r>
    </w:p>
    <w:p>
      <w:r>
        <w:t>作者∶不详</w:t>
      </w:r>
    </w:p>
    <w:p>
      <w:r>
        <w:t>字数：75920</w:t>
      </w:r>
    </w:p>
    <w:p>
      <w:r>
        <w:t>编排：scofield1031</w:t>
      </w:r>
    </w:p>
    <w:p>
      <w:r>
        <w:t>txt包：(82.13kb)(82.13kb)</w:t>
      </w:r>
    </w:p>
    <w:p>
      <w:r>
        <w:t>下载次数:27</w:t>
      </w:r>
    </w:p>
    <w:p>
      <w:r>
        <w:t>序曲</w:t>
      </w:r>
    </w:p>
    <w:p>
      <w:r>
        <w:t>很久很久以前，大地就像今日这般的平添、安宁。</w:t>
      </w:r>
    </w:p>
    <w:p>
      <w:r>
        <w:t>在属于神话的远古世纪里，地表总是不所的产生变化，各个大陆板块常常因此而互相推挤，产生剧烈的，区动，让所有生活在陆地上的人们终日惶恐不安…</w:t>
      </w:r>
    </w:p>
    <w:p>
      <w:r>
        <w:t>有一天，地壳板块又起了剧烈的变动，各个大陆表层受到撕扯，不断轰隆隆的响个不停，整片天地顿时格品起来，放眼望去，海天净是一片混饨晦暗的黑幕厚云所笼罩，仿佛世界末日已经降临一二当时，黑沉沉的天际在瞬间闪过数退霹雳作响的致辞闪电，由空中直接到地面上！</w:t>
      </w:r>
    </w:p>
    <w:p>
      <w:r>
        <w:t>「轰」地一声巨响，大地仿佛再也承受不住撕扯的拉锯力，应声制成两半，由中间隔出一道巨大的缺口卜瞬间便吞没了位于其上的古国城邑一，然而，故事并未因此而画下句号。事实上，故事，正要开始……</w:t>
      </w:r>
    </w:p>
    <w:p>
      <w:r>
        <w:t>第一章</w:t>
      </w:r>
    </w:p>
    <w:p>
      <w:r>
        <w:t>寂静深幽的海底，有一座以宝石晶柱雕琢而成的美丽古城堡，巨大而宏伟的伫立在青幽的水光中，静静的散发出七彩彩虹般的璀璨光辉，随着一波又一波的海底波纹若隐若现。</w:t>
      </w:r>
    </w:p>
    <w:p>
      <w:r>
        <w:t>各种稀奇罕见的鱼儿，一群一群的在城堡周围游来游去，交织成一幅鲜艳活泼的美丽画面。</w:t>
      </w:r>
    </w:p>
    <w:p>
      <w:r>
        <w:t>如果来到城堡内部，会看见有一条拾级而上的回旋梯蜿蜒着城堡，有底部开始一层一层的盘旋而上，直至城堡的最顶端――水晶塔为止。</w:t>
      </w:r>
    </w:p>
    <w:p>
      <w:r>
        <w:t>透明晶亮的水晶塔，是最纯净、无污染的空间――远望而去，就像是一颗最亮眼、最纯粹的钻石，在青幽的深海里闪耀，一瞬间就能捕捉住寻宝人的目光。</w:t>
      </w:r>
    </w:p>
    <w:p>
      <w:r>
        <w:t>他潜在深深的海域中，自在的悠游于海底深处，寻访神秘的幽境奇景，享受无人可及的喜悦。突然，远处的某一点闪耀出晶钻般的光芒，一下子就吸引住他所有的目光。</w:t>
      </w:r>
    </w:p>
    <w:p>
      <w:r>
        <w:t>咦……那是什么？</w:t>
      </w:r>
    </w:p>
    <w:p>
      <w:r>
        <w:t>是宝石吗？否则，怎么可能在深海底下仍然能折射出如此璀璨的光芒？</w:t>
      </w:r>
    </w:p>
    <w:p>
      <w:r>
        <w:t>寻宝的好奇心吸引得他不由自主的往那闪耀出光芒的方向游过去。</w:t>
      </w:r>
    </w:p>
    <w:p>
      <w:r>
        <w:t>他愈游……愈近……当他愈靠近……他的心跳就愈发无法抑制的加快……怦怦……怦怦……怦怦……说不出的兴奋感觉擢住了他的心，他也无法理解自己为何这么兴奋，像是他就要寻到什么不可思议的宝物似的，他的心控制不住的一直怦怦跳个不停。</w:t>
      </w:r>
    </w:p>
    <w:p>
      <w:r>
        <w:t>是什么？到底是什么？他实在不解。然后，他看见了――他的眼睛不敢置信的瞠得老大，在心中惊呼：那是什么？</w:t>
      </w:r>
    </w:p>
    <w:p>
      <w:r>
        <w:t>哦！天啊！他看到了一座巨大晶亮的城堡，完全有纯粹璀璨的宝石精雕细琢而成――那景象真是既壮观又奇伟！</w:t>
      </w:r>
    </w:p>
    <w:p>
      <w:r>
        <w:t>他整个人不禁呆住了！</w:t>
      </w:r>
    </w:p>
    <w:p>
      <w:r>
        <w:t>从他出生到现在，他打捞了多少年的奇珍异宝，却从来没有看到过这么奇妙壮丽的晶灿城堡……</w:t>
      </w:r>
    </w:p>
    <w:p>
      <w:r>
        <w:t>这到底是什么？！</w:t>
      </w:r>
    </w:p>
    <w:p>
      <w:r>
        <w:t>他的视线由下往上望去，发现在城堡最顶端，有一座透明纯净的水晶塔，此刻，正泛着晶莹剔透的光泽，一闪一闪的发出亮晶晶的光芒。</w:t>
      </w:r>
    </w:p>
    <w:p>
      <w:r>
        <w:t>原来，他从远方所看见的那一点晶钻璀光，就是由它散发而出的。</w:t>
      </w:r>
    </w:p>
    <w:p>
      <w:r>
        <w:t>他收回发呆的情绪，禁不住好奇的浮游而上，游向顶上的水晶塔。</w:t>
      </w:r>
    </w:p>
    <w:p>
      <w:r>
        <w:t>水晶塔中隐隐发着柔和的光晕，而光晕中竟……漂浮着一个奇异美丽的女子！</w:t>
      </w:r>
    </w:p>
    <w:p>
      <w:r>
        <w:t>他再一次被震慑住了！</w:t>
      </w:r>
    </w:p>
    <w:p>
      <w:r>
        <w:t>隔着水晶墙，他痴傻的望向她。</w:t>
      </w:r>
    </w:p>
    <w:p>
      <w:r>
        <w:t>该如何形容她那与众不同的美貌呢？</w:t>
      </w:r>
    </w:p>
    <w:p>
      <w:r>
        <w:t>她有一头又长又卷的白发――他从来没有看过这么白又这么量的秀发――就像是白绵羊的毛那般的柔软丰润，却有泛着丝丝的光泽。</w:t>
      </w:r>
    </w:p>
    <w:p>
      <w:r>
        <w:t>她的双眸……哦！她的双眸是罕见的淡紫色，比最上等的紫水晶更要晶莹剔透，在美丽中带有一种迷蒙的幽光，引人忍不住想进一步探究到底她的双眸中隐藏着什么秘密？</w:t>
      </w:r>
    </w:p>
    <w:p>
      <w:r>
        <w:t>而她的肌肤……天！雪白细致得胜过世上品种最娇贵的白玫瑰，教他好想上前亲自去触摸一下她真实的触感。</w:t>
      </w:r>
    </w:p>
    <w:p>
      <w:r>
        <w:t>再看看她的体态，身材修长却玲珑有致，只是不知为何，她此刻正轻飘飘的漂浮在水晶塔中，就像没有了重力似的。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