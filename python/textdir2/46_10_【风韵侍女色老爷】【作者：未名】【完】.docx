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【风韵侍女色老爷】【作者：未名】【完】</w:t>
      </w:r>
    </w:p>
    <w:p>
      <w:r>
        <w:t>（一）</w:t>
      </w:r>
    </w:p>
    <w:p>
      <w:r>
        <w:t>当老爷的肌肤和春桃娇躯接触的时候，心中荡了一荡，而她也不期然的颤抖 了一下，一股莫名的电流传遍全身。</w:t>
      </w:r>
    </w:p>
    <w:p>
      <w:r>
        <w:t>她满脸通红，仰望着老爷，他觉得她的眼神 有种异样的色彩，令樱唇欲语还休，他不能自己了，手─紧便将她搂抱得喘不过 气来。</w:t>
      </w:r>
    </w:p>
    <w:p>
      <w:r>
        <w:t>春桃的唇已印在他的嘴唇上，她不自觉的将乳房向上一挺，老爷十分高兴， 有力的双臂立即紧紧地搂着她的肉体，刁钻的舌尖不断在她口内滑动，她马上把 它含住吸吮起来。</w:t>
      </w:r>
    </w:p>
    <w:p>
      <w:r>
        <w:t>很快的，她感到小腹兴奋异常，有一团热气向她袭来，那火热 的阴茎正硬梆梆地顶着她腿缝，她更拼命地吸吮着他。</w:t>
      </w:r>
    </w:p>
    <w:p>
      <w:r>
        <w:t>老爷搂抱着她站起来，这时候的春桃已经感到寸步难行，任由他把她放到铺 好毛毡的床上。</w:t>
      </w:r>
    </w:p>
    <w:p>
      <w:r>
        <w:t>他把她压在下面，在她身上抚摸，她欢喜地低呼着，并伸手去他 胯下摸索，火热的阴茎已把裤子顶得好高，她随即一手抓住，老爷被她几下套弄 搞得几乎支持不住。</w:t>
      </w:r>
    </w:p>
    <w:p>
      <w:r>
        <w:t>跟着，她把他的腰带解开，探到里面去握着阴茎。</w:t>
      </w:r>
    </w:p>
    <w:p>
      <w:r>
        <w:t>老爷亦不是省油的灯，脱掉身上的衣服，而且将春桃的衣服也脱得精光，二 具躯体便缠在一起了，呼吸急促，脸色由于兴奋而微红。</w:t>
      </w:r>
    </w:p>
    <w:p>
      <w:r>
        <w:t>他热情地吻着她，手在 她的乳房上捏弄着，用二指捏着她的乳头，她发出了低低的声音∶“唔……哼哼…… 老爷的阴茎好大……” 她不停地套弄着，又惊又喜，男人这地方她从来没有这么大胆的触摸过，今 天不知是不是什么力量在体内发生作用，使她变成另一个人，一个放荡的女人。“我是属于你的。”春桃低声说道∶“这么大、这么硬……太可怕了。” 老爷道∶“不会的，它只会使你得到无穷快乐。”他说着，嘴唇狂吻着她。</w:t>
      </w:r>
    </w:p>
    <w:p>
      <w:r>
        <w:t>她用手一推，并且坐了起来，那突然的情形使老爷惊讶，并且莫名其妙的看 着她。</w:t>
      </w:r>
    </w:p>
    <w:p>
      <w:r>
        <w:t>老爷道∶“你怎么啦？”她没有理会，只是含情默默地扫了他一眼，她的 玉手抓住那火热的阴茎套弄了几下，老爷马上又恢复兴奋状态。</w:t>
      </w:r>
    </w:p>
    <w:p>
      <w:r>
        <w:t>现在他明白她的 目的，心中喜悦，索性动也不动，闭起眼睛。</w:t>
      </w:r>
    </w:p>
    <w:p>
      <w:r>
        <w:t>只见她把阴茎套弄了几下后，跟着，她就俯下身子，张开小口，把阴茎一口 含住了，然后便轻轻地舔吮起来。</w:t>
      </w:r>
    </w:p>
    <w:p>
      <w:r>
        <w:t>一只手抓住阴茎，不停套弄，小巧的舌头舔着 他的龟头，这真使他沉不住气了，他舒服地说∶“春桃……啊……啊……太美妙 了……”屁股不觉轻轻挺起来。</w:t>
      </w:r>
    </w:p>
    <w:p>
      <w:r>
        <w:t>她知道自己已经控制了老爷全身的神经中枢，只要她稍为加点技巧，他就马 上会爆炸了。</w:t>
      </w:r>
    </w:p>
    <w:p>
      <w:r>
        <w:t>但她没这么做，反而停下来，只用舌头舔着龟头的四周。</w:t>
      </w:r>
    </w:p>
    <w:p>
      <w:r>
        <w:t>老爷突然仰起身子，把她紧紧搂在怀中，一把便压到她的身上，几乎令她难 以喘息。</w:t>
      </w:r>
    </w:p>
    <w:p>
      <w:r>
        <w:t>他将阴茎插进她的阴道里去了，她不觉叫了起来∶“啊……好壮！” 老爷道∶“我要你享受最美妙的人生！” 她呻吟着∶“唔……嗯……哼哼……” 老爷狠狠的抽送着，一下下的深入抽出。</w:t>
      </w:r>
    </w:p>
    <w:p>
      <w:r>
        <w:t>她全身无比舒服，也把他紧紧地搂 住，一个白嫩的屁股不停地迎凑着。</w:t>
      </w:r>
    </w:p>
    <w:p>
      <w:r>
        <w:t>她的阴道紧紧地包含着他的阴茎，不停地流 出淫水，那二片嫩滑肥厚的阴唇，也跟着他的抽插而翻进翻出。</w:t>
      </w:r>
    </w:p>
    <w:p>
      <w:r>
        <w:t>她感到这种滋味 太美妙了，老爷的阴茎好像顶到心尖上去似的，整个阴户涨得好满，这种滋味太 舒服了。</w:t>
      </w:r>
    </w:p>
    <w:p>
      <w:r>
        <w:t>春桃浪了起来∶“啊……老爷……</w:t>
      </w:r>
    </w:p>
    <w:p>
      <w:r>
        <w:t>你好狠呀……</w:t>
      </w:r>
    </w:p>
    <w:p>
      <w:r>
        <w:t>呀……</w:t>
      </w:r>
    </w:p>
    <w:p>
      <w:r>
        <w:t>哼哼……</w:t>
      </w:r>
    </w:p>
    <w:p>
      <w:r>
        <w:t>我快乐死了…… 嗯……” 他奋勇前侵得更加疯狂，她叫道∶“老爷……哟……顶得我美死了……先停 停……” 他正疯狂地冲刺着，听她这么说便停了下来，老爷喘着道∶“春桃，干吗？” 春桃媚眼一扫毛毡，她笑道∶“先把水擦掉再来。” 老爷笑道∶“真是个小浪货。” 老爷说着，便到浴室拿了些纸来，替她擦着浪水，顺手在阴户上捏了两下， 道∶“好可爱的小肉洞。” 他低下头去舔了一下她的阴户，她颤抖了一下，道∶“嗯……快来吧……” 老爷抬起头来，再次压到她的身上去。</w:t>
      </w:r>
    </w:p>
    <w:p>
      <w:r>
        <w:t>火热的阴茎又猛地插入，她尽量把玉腿张开成了大字形，尽量的使他深入， 然后抬起腿来，紧紧夹住了他的屁股，用力抵压着、摩擦着、旋转着，她哼道∶ “啊……嗯……老爷……快顶……嗯……” 老爷也正在欲火焚身之际，便一下一下猛干起来。</w:t>
      </w:r>
    </w:p>
    <w:p>
      <w:r>
        <w:t>一下比一下有劲，有如一 匹野马，面现红盘，气喘如牛。</w:t>
      </w:r>
    </w:p>
    <w:p>
      <w:r>
        <w:t>他已到快要爆炸的边缘了，但是，他仍一下一下 的狠狠地抽插着她的小嫩穴，他喘着道∶“……啊……啊……我爱……</w:t>
      </w:r>
    </w:p>
    <w:p>
      <w:r>
        <w:t>我从没这 么快乐过……</w:t>
      </w:r>
    </w:p>
    <w:p>
      <w:r>
        <w:t>嗯……你是我一生所爱……”说着，他又疯狂的上下动着。</w:t>
      </w:r>
    </w:p>
    <w:p>
      <w:r>
        <w:t>她也娇喘嘘嘘的，头发散乱在枕头上，头不停的扭摆着，香汗淋淋、呼吸急 促，两手在他的身上乱捏乱抓的，她娇喘道∶“啊……啊……老爷你好威猛……哼……我乐得要上天了……” 老爷道∶“美人……我也……爽极了……”说着，他便作垂死般恶斗，屁股 猛向前挺，龟头次次都插到花心上去，又猛地抽出来，好狠好猛。</w:t>
      </w:r>
    </w:p>
    <w:p>
      <w:r>
        <w:t>她喘气嘘嘘∶“哎……哎……</w:t>
      </w:r>
    </w:p>
    <w:p>
      <w:r>
        <w:t>唔……唔……”她感觉到体内的阴茎突然间强 大起来，变得更粗更硬了，跟着─股热流向她的体内四处奔流，老爷喘气嘘嘘的 伏在她身上不动了。</w:t>
      </w:r>
    </w:p>
    <w:p>
      <w:r>
        <w:t>她爱惜的搂着他，让他逐渐缩小的阴茎仍留在那迷人的小洞里。</w:t>
      </w:r>
    </w:p>
    <w:p>
      <w:r>
        <w:t>面客 “诚哥！你怎么啦？这里连床也没有，怎么行啊！”她愕然地说。“正因为这样，才另有一番刺激啊，我们该试试新环境做爱的哩！” “你……你的意思是我们就这样躺在地上来……是不是？”她怔怔的问。“对了！我们就在这里吃一顿丰富的早餐罢。”他点了点头说。“不！我不依你！这里硬绷绷的，一点舒服感也没有，我要到房间里去。” 她说着就要爬起身来。</w:t>
      </w:r>
    </w:p>
    <w:p>
      <w:r>
        <w:t>克诚却把身子压着她，不许她动弹，同时一双手肆意地在她身上揉动，揉呀 揉的、捏呀捏的，她给他弄得整个人都发软下来，不止无法爬起身，而且全身在 发抖，一双手紧紧抓住他的肩膀。“哎哟！啊……诚哥！”她颤抖着说∶“干吗！我不是在你身边吗？” 他笑了笑，手还是在活动着。“呀！你真坏！我不依你！”她虽然这么说，但臀部仍然不动地在摆动。</w:t>
      </w:r>
    </w:p>
    <w:p>
      <w:r>
        <w:t>克诚晓得她已情欲大动了，于是便加紧地刺激，她的阴户有淫水流出，“哎 唷！诚哥！</w:t>
      </w:r>
    </w:p>
    <w:p>
      <w:r>
        <w:t>诚哥！</w:t>
      </w:r>
    </w:p>
    <w:p>
      <w:r>
        <w:t>我要你……我要你……”她闭上眼睛，不停在呼叫。</w:t>
      </w:r>
    </w:p>
    <w:p>
      <w:r>
        <w:t>她突然发疯似的一下把他推倒，竟起身横跨在他的两腿间，急急忙忙的捏住 他的龟头，就去顶她那湿湿淋淋、稀疏阴毛、不住张吸的小便地方一下扣入。</w:t>
      </w:r>
    </w:p>
    <w:p>
      <w:r>
        <w:t>接 着，她就不住的急速起落，套动起来。</w:t>
      </w:r>
    </w:p>
    <w:p>
      <w:r>
        <w:t>克诚火热的阴茎立时如久旱逢甘雨，插在又温暖又滑腻的阴道内，有说不出 的舒服。</w:t>
      </w:r>
    </w:p>
    <w:p>
      <w:r>
        <w:t>她的头发披散，由于身体上下套动，两只乳房也不住摇动，看得他心中 火起，阴茎特别胀硬，恨不得一下挺进她的小肚子内。</w:t>
      </w:r>
    </w:p>
    <w:p>
      <w:r>
        <w:t>她突然下身先侧向移动，一腿跨在他两腿间，一腿跨在他股侧，又是一阵急 烈套动。</w:t>
      </w:r>
    </w:p>
    <w:p>
      <w:r>
        <w:t>由于她体内的淫水越来越多，套动间，“滋滋渍渍”的怪响真像单调而 有磁性的女低音在歌唱。</w:t>
      </w:r>
    </w:p>
    <w:p>
      <w:r>
        <w:t>她突然又转移方向，两腿仍分跨他的两腿侧边，却换了背对他的姿式。</w:t>
      </w:r>
    </w:p>
    <w:p>
      <w:r>
        <w:t>她把 两手按在他双腿上，不住的套着、抛动着、旋转着，又肥又大的结实的圆圆屁股 上下耸动，由于屁股高高掀起，而她身体微向前俯下，他的阴茎在她阴户进出时 的情形看得更清楚了。</w:t>
      </w:r>
    </w:p>
    <w:p>
      <w:r>
        <w:t>当她面对他时，只见到她那一团肉紧包住他的阳具，挤进去时特别鼓起，她 提起时，只存半截在里面，两片红红的阴肉也翻出一半，水汪汪的像个水筒。</w:t>
      </w:r>
    </w:p>
    <w:p>
      <w:r>
        <w:t>现 在，她背对着他，当她提起时，她那阴户从后面看来分八字形张开，红艳艳的扣 人心弦；当她放下时，肉与肉紧贴一处，她的肛门正对他眼中，紧凑得赛于前面 那一条缝，十分诱人。</w:t>
      </w:r>
    </w:p>
    <w:p>
      <w:r>
        <w:t>克诚真想插入她后面的肛门内，性一起，不禁用力连挺起下身，她急忙加紧 迎凑，鼻中“哎哎啊啊”不住娇喘着，呼吸急促得很。</w:t>
      </w:r>
    </w:p>
    <w:p>
      <w:r>
        <w:t>大概他的龟头下下顶在她 的花心上，她舒服极了，阴门紧缩，好像要咬下他的东西，全部吞没在阴户内。</w:t>
      </w:r>
    </w:p>
    <w:p>
      <w:r>
        <w:t>她的阴道蠕动着，每一起一落间，他的阳具就像被个一收一放的软腻阴户夹 着又放开。</w:t>
      </w:r>
    </w:p>
    <w:p>
      <w:r>
        <w:t>更奇妙的是龟头上好像在顶住她一个地方，有如小孩子的嘴角含住奶 头，一吸一吸的；又像有只小手，张开五个指头，在他龟头上一抓一抓的。</w:t>
      </w:r>
    </w:p>
    <w:p>
      <w:r>
        <w:t>克诚 真是舒服极了，龟头上一阵麻趐、一阵痒、一阵酸的，说不出的好过。</w:t>
      </w:r>
    </w:p>
    <w:p>
      <w:r>
        <w:t>他和她尽力抽送了一百多下，他感到越是胀得难过，只有把她揪到下面，用 他的阴茎尽力插抽才过瘾才痛快。</w:t>
      </w:r>
    </w:p>
    <w:p>
      <w:r>
        <w:t>克诚正想把她翻倒，她忽然“哎……呜……” 叫了起来，猛的屁股一沉坐在他的小肚子上，她全身一阵颤抖，阵阵热流浇 在他的龟头上，汹涌而出，一直向他的龟头流下来，很像烧蜡烛油般流下来。</w:t>
      </w:r>
    </w:p>
    <w:p>
      <w:r>
        <w:t>他不禁大嘘了一口气，想挺动，又被她屁股压在肚皮上，她的整个身子全软 在他肚皮了。</w:t>
      </w:r>
    </w:p>
    <w:p>
      <w:r>
        <w:t>克诚的阴茎仍直挺挺的更觉火热胀硬，他一欠身，双手拦腰一抱， 两掌按住她的乳房一阵搓弄。</w:t>
      </w:r>
    </w:p>
    <w:p>
      <w:r>
        <w:t>她吃吃的笑，伏在他的胸上娇喘着∶“城哥……好 舒服呀……”她的头发铺散在他胸上，痒丝丝的好难过。</w:t>
      </w:r>
    </w:p>
    <w:p>
      <w:r>
        <w:t>他吻着她的面颊，摸着她的腿说∶“你舒服了……我却难过……” “等一下呀……哎……哎……诚哥……</w:t>
      </w:r>
    </w:p>
    <w:p>
      <w:r>
        <w:t>诚哥……</w:t>
      </w:r>
    </w:p>
    <w:p>
      <w:r>
        <w:t>我亲爱的达令啊！</w:t>
      </w:r>
    </w:p>
    <w:p>
      <w:r>
        <w:t>好……</w:t>
      </w:r>
    </w:p>
    <w:p>
      <w:r>
        <w:t>好 得意呀！</w:t>
      </w:r>
    </w:p>
    <w:p>
      <w:r>
        <w:t>啊……</w:t>
      </w:r>
    </w:p>
    <w:p>
      <w:r>
        <w:t>啊……唷……”她梦呓似的断断续续在叫着。</w:t>
      </w:r>
    </w:p>
    <w:p>
      <w:r>
        <w:t>她越是这样乱动乱叫，他就越发大感兴奋，这一种在床上的叫声，是最能使 人蚀骨销魂的了。</w:t>
      </w:r>
    </w:p>
    <w:p>
      <w:r>
        <w:t>（二）</w:t>
      </w:r>
    </w:p>
    <w:p>
      <w:r>
        <w:t>他也觉得五脏如焚，便加强活动。“哎唷！我咬死你……咬死你……啊！”她咬牙切齿，果然在他的肩膀上深 深地噬咬着。“哗！啊……啊……”他给她噬得几乎整个人跳了起来∶“嗳呀！你想谋杀 我吗？” “唔！人家肉紧呀！</w:t>
      </w:r>
    </w:p>
    <w:p>
      <w:r>
        <w:t>我唔……</w:t>
      </w:r>
    </w:p>
    <w:p>
      <w:r>
        <w:t>诚哥！你动啊！”她娇喘细细地说。“好的！但我不准你再咬我，否则我就会给你咬缩了的。”他有意为难似的 说。“嗯！人家是不由自主的啊，你怎么可以怪人家呢？你也该原谅人家得意忘 形的呀！”她幽幽的、面泛红霞的说。</w:t>
      </w:r>
    </w:p>
    <w:p>
      <w:r>
        <w:t>他没有答腔，只是以行动来表现，使她感到更满足，“哟！哥……哥……我 快要……</w:t>
      </w:r>
    </w:p>
    <w:p>
      <w:r>
        <w:t>你跟我一起才好呀！</w:t>
      </w:r>
    </w:p>
    <w:p>
      <w:r>
        <w:t>啊……啊……”她不由自主地呼叫着。</w:t>
      </w:r>
    </w:p>
    <w:p>
      <w:r>
        <w:t>察言观色，他便晓得她高潮快要来临，为了使她尽情快乐，他便加紧进逼， 务求插到她欲仙欲死为止。“哎唷！快了！</w:t>
      </w:r>
    </w:p>
    <w:p>
      <w:r>
        <w:t>顶啊！</w:t>
      </w:r>
    </w:p>
    <w:p>
      <w:r>
        <w:t>我喜欢你用力撞啊……</w:t>
      </w:r>
    </w:p>
    <w:p>
      <w:r>
        <w:t>诚哥！</w:t>
      </w:r>
    </w:p>
    <w:p>
      <w:r>
        <w:t>哟……啊……”她梦呓 似的说。</w:t>
      </w:r>
    </w:p>
    <w:p>
      <w:r>
        <w:t>于是，他便疯狂地撞击她，无情地不断地抽送，一阵痉挛使他裂顶而出，一 股暖流直流进她体内。“哎唷！诚哥！</w:t>
      </w:r>
    </w:p>
    <w:p>
      <w:r>
        <w:t>我要死了！快活死我了！”她像一条八爪鱼似的紧紧地缠住 他、夹着他。</w:t>
      </w:r>
    </w:p>
    <w:p>
      <w:r>
        <w:t>天下无不散的宴席，一切都静止下来了，她还是拥着他，不肯让他离开！</w:t>
      </w:r>
    </w:p>
    <w:p>
      <w:r>
        <w:t>好事多磨 “这里没别人呀！虽然床是小了点，可是也好舒服。玉兰，你看好不好？” “慢慢来！人家生了孩子后还是第一次，很久都没有做过这事情哟！你要小 心一点，别太重了。” “是，是的，小姐。嘻嘻嘻！我自有分寸。” 国鹏把玉兰的上衣脱了下来，一吸一吮地舔着玉兰的乳房，所以显得特别大 和涨。</w:t>
      </w:r>
    </w:p>
    <w:p>
      <w:r>
        <w:t>乳头也粉黝黝地，好像一颗粉色的小葡萄一样，不但富有弹性，而且光滑 闪亮。</w:t>
      </w:r>
    </w:p>
    <w:p>
      <w:r>
        <w:t>玉兰被他这一吸，吸得像是哺育小孩一样，她在不知不觉中把手抱住他的 头，一手抚摸着他的脸在爱惜抚弄他，使得国鹏的淫欲大发，用舌头在乳头上舔 着流出的乳汁，深怕有被浪费了。</w:t>
      </w:r>
    </w:p>
    <w:p>
      <w:r>
        <w:t>国鹏慢慢地把舌头从乳房上移到腹部，在肚脐的四周舔着，他又再度移到三 角裤上，他干脆把舌头移到三角裤上舔着，把三角裤舔得湿湿的，口水透过了三 角裤，扩散到阴毛上去，阴户被舔得痒趐趐的。</w:t>
      </w:r>
    </w:p>
    <w:p>
      <w:r>
        <w:t>玉兰被舔得全身骚痒，混身不自在，她对国鹏说∶“国鹏，你……你怎么还 不动手呀？”他于是用手把三角裤的一边扒开，使阴户斜露在三角裤的外面，用 舌尖把大阴唇一舔一开，一啜一闭地揉插着阴户。</w:t>
      </w:r>
    </w:p>
    <w:p>
      <w:r>
        <w:t>玉兰的性欲被他这一攻，可就糟了，一发不可收拾，她开始骚动了，身子就 像中了邪一样，全身颤抖不已，刺激得他用手把三角裤扒开了，可是玉兰把屁股 坐在椅子之上，所以脱不下来，国鹏对玉兰说道∶“小姐，请你高抬你的屁股一 下。”于是玉兰就照着他的意思做，他顺利地把三角裤脱了下来。</w:t>
      </w:r>
    </w:p>
    <w:p>
      <w:r>
        <w:t>他也把自己的皮带解开，拉链拉下，全身的衣服在几分钟之内扒得精光，一 丝不挂的赤身裸露在玉兰面前。</w:t>
      </w:r>
    </w:p>
    <w:p>
      <w:r>
        <w:t>玉兰已经看见他的阴茎挺直，一厥一翘的在和她 打招呼，彷佛说∶“嗨！玉兰，我们好久不见了，今天咱们又可揣磨一下打炮了 吧！我们来回味一下吧！” 他躺到她的身旁，左腿压在她的大腿上，拼命地摩擦着玉腿，他用手指头一 按一弹地玩弄着乳头，又用手指头弹弄乳头，使得奶头上下左右摇摇晃晃地站立 在乳峰上，玩得一阵令人爽快。</w:t>
      </w:r>
    </w:p>
    <w:p>
      <w:r>
        <w:t>玉兰在生了小强之后，再也没有性交上的接触了，今天玩弄起来，特别是和 旧有的朋友情人玩弄着，格外的兴奋和快乐。</w:t>
      </w:r>
    </w:p>
    <w:p>
      <w:r>
        <w:t>她娇娇嗔道∶“鹏，你可别只顾着 在我的乳房上打转，还有其它的事情要办呢？你看，人家的洞穴已经被你挑逗得 洪水外流了，你要是再不动手，等一会儿我们两人可就被淹死在屋子里面哟！” “哇哈！那一定不得了，你的阴户不就变成石门水库了吗？</w:t>
      </w:r>
    </w:p>
    <w:p>
      <w:r>
        <w:t>只要一泄洪水， 底下的居民一定要疏散，否则就要被洪水冲走了，那时候，可就不得收拾了。</w:t>
      </w:r>
    </w:p>
    <w:p>
      <w:r>
        <w:t>我 不晓得十年不见，你的洞穴会变得如此的厉害呀！令我大感到惊讶，我看我得小 心了。” 他话一说完，玉兰马上也主动地把双脚大大张开，迎接他的下一步。</w:t>
      </w:r>
    </w:p>
    <w:p>
      <w:r>
        <w:t>她闭上 了双眼，静静地躺在椅子上等待他的进入。</w:t>
      </w:r>
    </w:p>
    <w:p>
      <w:r>
        <w:t>正当他压到她身上的时候，她又问了 一次道∶“鹏，你……你真的能好好地照顾我吗？可不能欺骗我呦！” “啊！我是绝对不会欺骗你的，你大可放心吧！玉兰，我对美丽的东西一定 是不会放弃的，我是会好好照顾你的。”他轻言细语的在玉兰的耳边，一面亲吻 面颊，一面回答着她。</w:t>
      </w:r>
    </w:p>
    <w:p>
      <w:r>
        <w:t>玉兰在内心里，对于看到了健壮而又带点油黑黑的皮肤，她似乎是特别发生 了兴趣，对于男人的行为是不能屈服的、宽恕的。</w:t>
      </w:r>
    </w:p>
    <w:p>
      <w:r>
        <w:t>这时候的他，除了阴茎和身体 上的硕壮的肌肉之外，似乎什么东西也看不到了。</w:t>
      </w:r>
    </w:p>
    <w:p>
      <w:r>
        <w:t>这是玉兰产后第一次接触的第一个男人，也是她婚前的旧情人。</w:t>
      </w:r>
    </w:p>
    <w:p>
      <w:r>
        <w:t>在她今年二 十 岁的女人躯体之内，就好像烙印似的烧附着在她的子宫上，无限地快感，她正 是这样地看着这个男人。</w:t>
      </w:r>
    </w:p>
    <w:p>
      <w:r>
        <w:t>事实上，他们只能说都是一对寻求快乐的人，而他在此 刻已经把她的上半身的每一处都舔得奇痒无比，他开始觉得上半身已经无从下手 了，于是他挺直了阴茎，对准肉洞刺下去了！</w:t>
      </w:r>
    </w:p>
    <w:p>
      <w:r>
        <w:t>阴茎的经验是如此的老练，丝毫一点也不做作，不留情地就全插了进去，她 呻吟着∶“哎哟……你……你要死啦……开……</w:t>
      </w:r>
    </w:p>
    <w:p>
      <w:r>
        <w:t>开始我就已经……</w:t>
      </w:r>
    </w:p>
    <w:p>
      <w:r>
        <w:t>告诉过你……</w:t>
      </w:r>
    </w:p>
    <w:p>
      <w:r>
        <w:t>人家……</w:t>
      </w:r>
    </w:p>
    <w:p>
      <w:r>
        <w:t>刚生过小孩……</w:t>
      </w:r>
    </w:p>
    <w:p>
      <w:r>
        <w:t>今……</w:t>
      </w:r>
    </w:p>
    <w:p>
      <w:r>
        <w:t>今天才是第一次……</w:t>
      </w:r>
    </w:p>
    <w:p>
      <w:r>
        <w:t>怎……</w:t>
      </w:r>
    </w:p>
    <w:p>
      <w:r>
        <w:t>怎么你就……</w:t>
      </w:r>
    </w:p>
    <w:p>
      <w:r>
        <w:t>不能轻……</w:t>
      </w:r>
    </w:p>
    <w:p>
      <w:r>
        <w:t>轻一点……</w:t>
      </w:r>
    </w:p>
    <w:p>
      <w:r>
        <w:t>把……</w:t>
      </w:r>
    </w:p>
    <w:p>
      <w:r>
        <w:t>把人家的洞穴……</w:t>
      </w:r>
    </w:p>
    <w:p>
      <w:r>
        <w:t>都……</w:t>
      </w:r>
    </w:p>
    <w:p>
      <w:r>
        <w:t>都插痛了……</w:t>
      </w:r>
    </w:p>
    <w:p>
      <w:r>
        <w:t>万……</w:t>
      </w:r>
    </w:p>
    <w:p>
      <w:r>
        <w:t>万一要插出什……</w:t>
      </w:r>
    </w:p>
    <w:p>
      <w:r>
        <w:t>什么问题……</w:t>
      </w:r>
    </w:p>
    <w:p>
      <w:r>
        <w:t>那……</w:t>
      </w:r>
    </w:p>
    <w:p>
      <w:r>
        <w:t>那你可要负责哟！……</w:t>
      </w:r>
    </w:p>
    <w:p>
      <w:r>
        <w:t>死……</w:t>
      </w:r>
    </w:p>
    <w:p>
      <w:r>
        <w:t>死相……</w:t>
      </w:r>
    </w:p>
    <w:p>
      <w:r>
        <w:t>轻一点啦……</w:t>
      </w:r>
    </w:p>
    <w:p>
      <w:r>
        <w:t>不……</w:t>
      </w:r>
    </w:p>
    <w:p>
      <w:r>
        <w:t>不然就不给你插……插进去了！” 国鹏一听，嘻嘻笑笑，对玉兰示意道∶“对……对不起，我忘了，谁叫你长 得这么漂亮，我一看到你，就什么都忘了，什么也都记不住了。</w:t>
      </w:r>
    </w:p>
    <w:p>
      <w:r>
        <w:t>玉兰，别这样， 我待会儿会小心一点，轻一点就是了，你可别生气呀！对不起，我给你敬礼，你 满意了吧！” “是！死相，你就会这一套，讨厌！” “玉兰，我可以来了吧？你准备好了没有？” “好了，你难道没有看到啊！” 国鹏缓缓地已经又把阴茎插了进去，只听见她说∶“嗯……嗯……唔……唔 唔……</w:t>
      </w:r>
    </w:p>
    <w:p>
      <w:r>
        <w:t>对……</w:t>
      </w:r>
    </w:p>
    <w:p>
      <w:r>
        <w:t>对……</w:t>
      </w:r>
    </w:p>
    <w:p>
      <w:r>
        <w:t>好……</w:t>
      </w:r>
    </w:p>
    <w:p>
      <w:r>
        <w:t>嗯……</w:t>
      </w:r>
    </w:p>
    <w:p>
      <w:r>
        <w:t>嗯……</w:t>
      </w:r>
    </w:p>
    <w:p>
      <w:r>
        <w:t>好……</w:t>
      </w:r>
    </w:p>
    <w:p>
      <w:r>
        <w:t>唔……</w:t>
      </w:r>
    </w:p>
    <w:p>
      <w:r>
        <w:t>唔……</w:t>
      </w:r>
    </w:p>
    <w:p>
      <w:r>
        <w:t>轻……</w:t>
      </w:r>
    </w:p>
    <w:p>
      <w:r>
        <w:t>轻一点……</w:t>
      </w:r>
    </w:p>
    <w:p>
      <w:r>
        <w:t>对……</w:t>
      </w:r>
    </w:p>
    <w:p>
      <w:r>
        <w:t>对……</w:t>
      </w:r>
    </w:p>
    <w:p>
      <w:r>
        <w:t>嗯！</w:t>
      </w:r>
    </w:p>
    <w:p>
      <w:r>
        <w:t>唔……</w:t>
      </w:r>
    </w:p>
    <w:p>
      <w:r>
        <w:t>进……进了没有？” “还……还有一点。” “你……赶快把那一点也塞进去呀！</w:t>
      </w:r>
    </w:p>
    <w:p>
      <w:r>
        <w:t>快……</w:t>
      </w:r>
    </w:p>
    <w:p>
      <w:r>
        <w:t>快一点，别……别耽搁了……” 轻轻地试了一下，似乎要使点劲才能进得去，他屁股一顶，只看见阴茎整根 被阴户吞没了，一点也没有残留在阴户的外面。</w:t>
      </w:r>
    </w:p>
    <w:p>
      <w:r>
        <w:t>玉兰被这一刺，整个人几乎被刺 晕了，额头上冒出了冷汗，对他大叫∶“你在干什么？我不是告诉过你要轻一点 吗？你到底怎么搞的，一点也不知道怜香惜玉的道理呢？” “可是，刚才是你叫我刺进去的呀？怎么又怪起我来了呢？” “我叫你刺，可没有叫你放力拼命地刺吧？真是的，你怎么这么粗鲁呀？” “对不起，我……我小心一点就是，可鸡巴都进去了。”他一副自认倒霉的 样子，内心却说∶“你倒很会挑剔，还东骂骂西骂骂的，真是好罗嗦，等会有够 你瞧的。” 国鹏逐渐地把阴茎抽出，再缓缓地刺进去，她开始感觉到阴茎已经发动了引 擎，开始在阴户里面工作了，她双眼闭着，在享受高潮的到来。</w:t>
      </w:r>
    </w:p>
    <w:p>
      <w:r>
        <w:t>他见她没有什么反应，于是开始加快脚步了，他并没有深深地刺入，他只是 在反反覆覆地进进出出，摩擦着阴道肉壁，他在激发她的性欲，不使她得到其他 的快乐感觉和反应。</w:t>
      </w:r>
    </w:p>
    <w:p>
      <w:r>
        <w:t>玉兰的阴道壁被磨得又烫又热，并且还在发痒，使得她的阴部奇痒无比，饥 饿异常，她娇喘道∶“嗯……嗯……唔……唔……</w:t>
      </w:r>
    </w:p>
    <w:p>
      <w:r>
        <w:t>你……</w:t>
      </w:r>
    </w:p>
    <w:p>
      <w:r>
        <w:t>你用点劲……</w:t>
      </w:r>
    </w:p>
    <w:p>
      <w:r>
        <w:t>用点力呀……</w:t>
      </w:r>
    </w:p>
    <w:p>
      <w:r>
        <w:t>好痒……</w:t>
      </w:r>
    </w:p>
    <w:p>
      <w:r>
        <w:t>我……</w:t>
      </w:r>
    </w:p>
    <w:p>
      <w:r>
        <w:t>我的子宫壁上好痒……</w:t>
      </w:r>
    </w:p>
    <w:p>
      <w:r>
        <w:t>用力……</w:t>
      </w:r>
    </w:p>
    <w:p>
      <w:r>
        <w:t>用力插……</w:t>
      </w:r>
    </w:p>
    <w:p>
      <w:r>
        <w:t>再插深一点……</w:t>
      </w:r>
    </w:p>
    <w:p>
      <w:r>
        <w:t>嗯……</w:t>
      </w:r>
    </w:p>
    <w:p>
      <w:r>
        <w:t>唔……</w:t>
      </w:r>
    </w:p>
    <w:p>
      <w:r>
        <w:t>嗯……</w:t>
      </w:r>
    </w:p>
    <w:p>
      <w:r>
        <w:t>唔……</w:t>
      </w:r>
    </w:p>
    <w:p>
      <w:r>
        <w:t>对……</w:t>
      </w:r>
    </w:p>
    <w:p>
      <w:r>
        <w:t>对了……</w:t>
      </w:r>
    </w:p>
    <w:p>
      <w:r>
        <w:t>继……</w:t>
      </w:r>
    </w:p>
    <w:p>
      <w:r>
        <w:t>继续……</w:t>
      </w:r>
    </w:p>
    <w:p>
      <w:r>
        <w:t>继续……</w:t>
      </w:r>
    </w:p>
    <w:p>
      <w:r>
        <w:t>用劲……</w:t>
      </w:r>
    </w:p>
    <w:p>
      <w:r>
        <w:t>唔……</w:t>
      </w:r>
    </w:p>
    <w:p>
      <w:r>
        <w:t>唔……</w:t>
      </w:r>
    </w:p>
    <w:p>
      <w:r>
        <w:t>啊！……啊！” 他一听，玉兰的情欲已至，性欲已来，她那浪浪的淫叫，一声一声敲在他的 心上，阴茎的动作随着浪叫而一进一出的运动着，丝毫配合得完美无缺，可说是 天生一对，地造一双的淫人。</w:t>
      </w:r>
    </w:p>
    <w:p>
      <w:r>
        <w:t>他开始用阴茎在阴户内扭动抵触，阴茎把阴户内搔得奇痒热炽。</w:t>
      </w:r>
    </w:p>
    <w:p>
      <w:r>
        <w:t>玉兰全身上 下像蛇一样地扭摆、弯曲地颤抖、摆动着，这一副模样可怜极了。</w:t>
      </w:r>
    </w:p>
    <w:p>
      <w:r>
        <w:t>起先，玉兰还没被这个男人侵犯的时候，还是一个被动的极完美的女人。</w:t>
      </w:r>
    </w:p>
    <w:p>
      <w:r>
        <w:t>现 在的她……</w:t>
      </w:r>
    </w:p>
    <w:p>
      <w:r>
        <w:t>却是不然了，她现在无知地、无识地、毫无作用地一边被玩弄地活动 着，一直自以为得意的女人们，这种事情，实在是太多啊！</w:t>
      </w:r>
    </w:p>
    <w:p>
      <w:r>
        <w:t>这一种快乐、这一种的完美、这一种烧身，她似乎在玩火自焚，但是，又是 非常有乐趣。</w:t>
      </w:r>
    </w:p>
    <w:p>
      <w:r>
        <w:t>因为他说过“要好好地照顾我”，她完全迷糊了。</w:t>
      </w:r>
    </w:p>
    <w:p>
      <w:r>
        <w:t>玉兰把身子向后 仰着，发出了呻吟的声音，行为确实是可以使他长处得以舒展，而且给予了某一 种的存在感。</w:t>
      </w:r>
    </w:p>
    <w:p>
      <w:r>
        <w:t>每当国鹏他自己把身子投到玉兰身边过来的时候，他肯定地说，他 对美丽的女人是要好好地照顾的。</w:t>
      </w:r>
    </w:p>
    <w:p>
      <w:r>
        <w:t>玉兰过了不久，便感觉到了她自已的手指和脚趾在发抖，全身痉挛。</w:t>
      </w:r>
    </w:p>
    <w:p>
      <w:r>
        <w:t>然后， 当她尽量地想依靠自己的意实去控制行动和忍耐去抑制行动时候，通过体内的热 气，好像一条光芒向四面八方散开扩展开来了。</w:t>
      </w:r>
    </w:p>
    <w:p>
      <w:r>
        <w:t>玉兰被他的阴茎插得走也不是、 逃也不是，最后，只有拼命忍耐挺着。</w:t>
      </w:r>
    </w:p>
    <w:p>
      <w:r>
        <w:t>他似乎想把多年来没有和女人发泄的精液一并发射出来，于是，他狠狠摩擦 着阴道壁，龟头紧紧顶刺花心，这一顶一刺，他也不知道自己在玉兰的阴户内插 了多少下，他只晓得一直不停地做着做着，他全身汗流浃背地辛勤地干着。</w:t>
      </w:r>
    </w:p>
    <w:p>
      <w:r>
        <w:t>（三）</w:t>
      </w:r>
    </w:p>
    <w:p>
      <w:r>
        <w:t>终于，来了，玉兰的阴户里淫水泛滥，四处流动，当她的淫水和他的阴茎在 子宫内一会合，鸡巴受不了那一股炎热岩浆，在他那根肉棒尖端的火山口也射出 了浓浓的热滚滚的岩浆。</w:t>
      </w:r>
    </w:p>
    <w:p>
      <w:r>
        <w:t>那来自不同火山口的岩浆混合起来，烫得两人全身颤怵 抖动着，互相在肉体上摩擦着。</w:t>
      </w:r>
    </w:p>
    <w:p>
      <w:r>
        <w:t>过了几分钟后，玉兰一边被睡魔诱惑去了，一边在他那一身健康的肌肉下， 感到人体与人体之间的温暖，和人的温情地入睡了。</w:t>
      </w:r>
    </w:p>
    <w:p>
      <w:r>
        <w:t>美色飘香 眼前景色刚入在房外偷看的春桃眼廉，突然已观二个赤裸的人坐在床上了。</w:t>
      </w:r>
    </w:p>
    <w:p>
      <w:r>
        <w:t>三小姐在端详地注视着水斌，觉得他长得结结实实，全身肌肉突起，威猛健 状。</w:t>
      </w:r>
    </w:p>
    <w:p>
      <w:r>
        <w:t>水斌则注视着三姑娘的浑圆乳房，及阴部上丛生着乌黑的阴毛。</w:t>
      </w:r>
    </w:p>
    <w:p>
      <w:r>
        <w:t>春桃却只注 视着那根粗大的阴茎，它似乎还未展开行动地搭在阴毛上。</w:t>
      </w:r>
    </w:p>
    <w:p>
      <w:r>
        <w:t>他圆圆的脸胚，端端正正，有灵有肉，二眼深沉有力，顾盼神飞，真是貌若 潘安。</w:t>
      </w:r>
    </w:p>
    <w:p>
      <w:r>
        <w:t>三姑娘身躯细小，肌肤雪白，水斌也正深情款款地品赏着她的每一寸的肌 肤，但觉三姑娘遍体清香，全身肌肤白若凝脂，丰韵而不发胖，瘦而不露骨，真 是恰到好处。</w:t>
      </w:r>
    </w:p>
    <w:p>
      <w:r>
        <w:t>他越看越爱，一口喝下茶，将三姑娘拥抱在怀里，喃喃问道∶“你为何仍独 身而不结婚呢？” “我想享受自由之身的乐趣。” 春桃听了此句话，有如得到仙丹一样的豁然开朗，但还有一些疑问。“三姑娘，你以后不用担心，我会经常把乐趣带来给你的。” “嗯！这才是……以后常来，我有重赏。” 水斌双手揉搓着三姑娘那诱人的乳房，无限爱惜∶“三姑娘，你用什么东西 赏我呀？” 三姑娘伸手往下一抓，紧紧握住松软的阴茎，上下套弄着道∶“我不赏给你 任何东西，只要让你这个小弟弟舒舒服服地别做怪。” “三姑娘，快放手，你看，它要开始做怪了！” 三姑娘低头一看，果然他的阴茎渐渐又膨胀起来了，龟头一放一缩，煞是可 爱。</w:t>
      </w:r>
    </w:p>
    <w:p>
      <w:r>
        <w:t>三姑娘不禁张开嘴，将半截阴茎含入口中吸吮。</w:t>
      </w:r>
    </w:p>
    <w:p>
      <w:r>
        <w:t>他一看，也不甘示弱，双手 分开阴唇，伸出舌头开始舔舐三姑娘那突起的阴蒂，同时伸出中指插入她阴道掏 弄起来。</w:t>
      </w:r>
    </w:p>
    <w:p>
      <w:r>
        <w:t>春桃见状，心中悲伤起来，为什么含着阴茎的不是我呢？</w:t>
      </w:r>
    </w:p>
    <w:p>
      <w:r>
        <w:t>可是又无可奈何。</w:t>
      </w:r>
    </w:p>
    <w:p>
      <w:r>
        <w:t>春桃把自己的右手指放入口中，也如法模仿的吸吮着手指以充饥渴。</w:t>
      </w:r>
    </w:p>
    <w:p>
      <w:r>
        <w:t>三姑娘久不知肉味，经过了一番舔吸，洞口已开，两片阴唇经过一阵滋补， 也红润起来。</w:t>
      </w:r>
    </w:p>
    <w:p>
      <w:r>
        <w:t>水斌经过一阵抚弄，又渐欲火焚身，刚才喝下的茶，竟在此时发生 了兴奋的作用，两人便开始了一场肉搏战。</w:t>
      </w:r>
    </w:p>
    <w:p>
      <w:r>
        <w:t>此刻春桃也怦然心动，双手拉起了裙摆，使整个下体裸露在外面，她那薄丝 的三角裤拉成一条，不停地在阴户上摩擦着，它的触感慢慢地增加。</w:t>
      </w:r>
    </w:p>
    <w:p>
      <w:r>
        <w:t>水斌将三姑娘的上半身放在沙发上，双手提起玉腿，悬空倒立，他站在沙发 上，置身于玉腿之间。</w:t>
      </w:r>
    </w:p>
    <w:p>
      <w:r>
        <w:t>这种特殊的姿势，是春桃一生从未见过的姿势，她越发好 奇地看着，她那双手已把阴户擦弄得红红的，内裤不断地快速摩擦着。</w:t>
      </w:r>
    </w:p>
    <w:p>
      <w:r>
        <w:t>他将三姑娘的臀部抱高，寻找最好的角度，小腹紧缩，粗壮的阴茎对准洞口 单抢匹马而进，竟然一路无碍，直抵花心，看来阴茎是以某种角度斜入阴道的。</w:t>
      </w:r>
    </w:p>
    <w:p>
      <w:r>
        <w:t>此时三姑娘阴道已开，淫水充足，加上角度正确，毫无一点误差，所以能一 直见效。</w:t>
      </w:r>
    </w:p>
    <w:p>
      <w:r>
        <w:t>这一招“直捣黄龙”，顿使三站娘如万箭穿心，昏了数秒钟方见醒来。</w:t>
      </w:r>
    </w:p>
    <w:p>
      <w:r>
        <w:t>他心花怒放，回马一枪，整条阴茎抽出，再入第二枪，又插进，只见三姑娘 二腿颤动，向内一夹，长枪立即陷入肉洞之中动弹不得，三姑娘双腿往外一张， 长枪才狼狈逃出。</w:t>
      </w:r>
    </w:p>
    <w:p>
      <w:r>
        <w:t>这时春桃看得兴奋极了，左手抚摸自己的乳房，不断的挤压。</w:t>
      </w:r>
    </w:p>
    <w:p>
      <w:r>
        <w:t>他笑道∶“三姑娘，你真高明，几天不见，你进步神速，这招二面夹攻，确 实令我欲进无路。” “看来你若不另创新招，这一局准遭封杀，没有打破零蛋的希望。” “是啊！三站娘，待我换个姿势再来修理你，不给你点颜色看，也不知道我 的厉害。” 春桃的右手正向阴道里深探时，双腿一阵抽动把手夹了一下，这可验证了刚 才三站娘的那一招了。</w:t>
      </w:r>
    </w:p>
    <w:p>
      <w:r>
        <w:t>水斌说罢，搂腰抱起三姑娘，双双面对面侧卧在沙发上，二人四脚交叉，双 腿延伸至对方背部。</w:t>
      </w:r>
    </w:p>
    <w:p>
      <w:r>
        <w:t>他冷笑道∶“三姑娘，这样双腿交叠，你的夹杀术可无法施 展开了哟！”他得意地笑了。</w:t>
      </w:r>
    </w:p>
    <w:p>
      <w:r>
        <w:t>三姑娘─副不以为然的答道∶“别说大话，试试看便知道。”这分明是她的 激将法。</w:t>
      </w:r>
    </w:p>
    <w:p>
      <w:r>
        <w:t>此刻，三姑娘的一双大腿已在他的双腿中间分开来，桃源洞开，道路宽阔， 可直抵子宫。</w:t>
      </w:r>
    </w:p>
    <w:p>
      <w:r>
        <w:t>他将龟头对准了洞口，奋力一挺，一条肉柱便直冲入了龙王府，畅 通无阻。</w:t>
      </w:r>
    </w:p>
    <w:p>
      <w:r>
        <w:t>机会不可失，他连续猛顶，奋力冲刺了三十馀下，这回可把三姑娘分成 了肉片，只听她娇喘道∶“浪死我了……水斌……不要停……不要停……” 三姑娘真觉得此刻身子轻如浮云，轻轻地飘着。</w:t>
      </w:r>
    </w:p>
    <w:p>
      <w:r>
        <w:t>她斜着眼看他，但见他满身 汗水，喘气如牛∶“水斌……再忍耐一会儿……待会儿……我会回报于你。” “太好了，三姑娘，累死了我也甘心。” 这真是“牡丹花下死，做鬼也风流”。</w:t>
      </w:r>
    </w:p>
    <w:p>
      <w:r>
        <w:t>他又连续地抽送了十馀下，几乎每次都紧抵花心，三姑娘骨肉─松，淫水随 之冒出洞口∶“乐死我了……你……换我来回报你吧……” 春桃的右手一直在私处擦弄着，子宫内的温度已到了沸腾的地步，她左手猛 摩擦乳房，一阵抽搐，春桃的淫水流得满手。</w:t>
      </w:r>
    </w:p>
    <w:p>
      <w:r>
        <w:t>他此时已心力交疲，劳累极了，“好吧！三姑娘，我就任由你的摆布了。” 说着，他拔出了阴茎，仰躺在沙发上，阴茎如玉山耸立而不动摇，三姑娘翻 起身子，俯压在他的身上。</w:t>
      </w:r>
    </w:p>
    <w:p>
      <w:r>
        <w:t>这种女上男下的方法，好处是使女人能控制自已的阴 户，使阴壁的内部各个角落都能接受到阴茎的撞击而造成快感。</w:t>
      </w:r>
    </w:p>
    <w:p>
      <w:r>
        <w:t>他虽仰躺在床上任人宰割，倒能冷静地观察三姑娘的一举一动。</w:t>
      </w:r>
    </w:p>
    <w:p>
      <w:r>
        <w:t>俯身的三姑 娘，倒挂的二个乳房颤动着，脸也因性交的兴奋而通红，湿热的阴户一张一合， 竟像似会咬人的鲨鱼口的样子，果然是要狠狠地咬人。</w:t>
      </w:r>
    </w:p>
    <w:p>
      <w:r>
        <w:t>他思绪未完，三姑娘已如 “阴沟翻船”似地，两片阴唇坚挺的含住了阴茎的前半截，随即展开一场扭摆圆 臀、向下压迫的手段战。</w:t>
      </w:r>
    </w:p>
    <w:p>
      <w:r>
        <w:t>阴茎在洞口如迷失方面的人，东撞西撞的增加了彼此间的触感，终于越陷越 深，整条巨大的阴茎浸没在桃源洞中。</w:t>
      </w:r>
    </w:p>
    <w:p>
      <w:r>
        <w:t>三姑娘见状大喜，二腿一夹，一招“天女 散花”，将整根肉棍斜斜带出，又在空中划了一弧形倒转回来。</w:t>
      </w:r>
    </w:p>
    <w:p>
      <w:r>
        <w:t>他见状一惊，连 忙呼道∶“三姑娘，你轻点，别把我的命根子给扯断了，否则以后我怎么取乐于 你？” 三姑娘娇声应道∶“你的命根子就如同我的命根子，我自会爱惜它，请你放 心好了。”说罢，肥臀旋在空中打转，竟如石磨般地在空中盘旋起来。</w:t>
      </w:r>
    </w:p>
    <w:p>
      <w:r>
        <w:t>他见大势 不妙，急忙抢先一步，小腹内缩，臀部轻抬，大肉柱如“一柱顶天”地往上挺立 着。“哎呀……嗯……嗯……哼……”他的龟头顶得花心直发麻，三姑娘痒得不 断颤抖。</w:t>
      </w:r>
    </w:p>
    <w:p>
      <w:r>
        <w:t>他见机会降临，乃大举进攻，三姑娘二腿内夹，已乏力招架，三姑娘娇 喊道∶“啊……啊啊……饶了我吧……我……</w:t>
      </w:r>
    </w:p>
    <w:p>
      <w:r>
        <w:t>我……我不行了。” 这个同时，他也觉得龟头一阵灼热传来，一股乳白色的精液随之溢出，身子 一软而倒下∶“啊……三姑娘……我……也不行了……”只见乳白的精液自阴道 中溢出，沾满了洞口边的阴毛。</w:t>
      </w:r>
    </w:p>
    <w:p>
      <w:r>
        <w:t>三姑娘叹了一声，身子也瘫下来俯贴在水斌的胸 口上。</w:t>
      </w:r>
    </w:p>
    <w:p>
      <w:r>
        <w:t>许久，他才抽出软垂的阴茎，一场大战终于收场了。</w:t>
      </w:r>
    </w:p>
    <w:p>
      <w:r>
        <w:t>他低头察看一下龟头， 那儿已成浮肿的暗红色，尿道口灼热似火，不禁苦笑了一声。“水斌，今天是我这个月中最快乐的一天！”三姑娘伏在他胸口回味无穷地 说。</w:t>
      </w:r>
    </w:p>
    <w:p>
      <w:r>
        <w:t>春桃站在四楼通风口看完了这一幕，不禁肉体上引起了震撼，也把每一个动 作深深铭刻于心。</w:t>
      </w:r>
    </w:p>
    <w:p>
      <w:r>
        <w:t>她的淫水已完全泄了，只得把自己的裙子放下，赶快到厕所去 清理所流下来的秽物。</w:t>
      </w:r>
    </w:p>
    <w:p>
      <w:r>
        <w:t>陈妈这里已晚妆初罢，穿着一件轻薄的罗衣，把一身肥嫩的白肉裹得凹凸分 明，那对大乳房足有好几斤重，颤巍巍的好似突出一般。</w:t>
      </w:r>
    </w:p>
    <w:p>
      <w:r>
        <w:t>她正面对着镜子搔首弄 姿，孤影自怜。</w:t>
      </w:r>
    </w:p>
    <w:p>
      <w:r>
        <w:t>最奇怪的是她那只大黄狗正跪在床边，虎视眈眈的望着她。</w:t>
      </w:r>
    </w:p>
    <w:p>
      <w:r>
        <w:t>阿贵不明白是什么用意，低低咬着春桃的耳朵问道∶“喂！她把黄狗拉进卧 房干什么？” “嘘！……小声点，你马上就知道了。”春桃神秘的回头对他一笑，他更摸 不着头脑了。</w:t>
      </w:r>
    </w:p>
    <w:p>
      <w:r>
        <w:t>一会儿只见陈妈闩上门后转身姗姗走进，黄狗呼的站起来，两只前爪攀住陈 妈的两肩，在她粉颊上乱嗅乱舔，陈妈退后一步，拍着它的头娇喝道∶“畜生， 急什么？”她转身脱去罗衫，只剩下一件乳罩，微弯着腰，将─对丰满的乳房凑 近它的嘴旁，它很快的咬住乳罩的下端，向后一拉，乳罩就被拉了下来，两只大 乳房随即脱颖而出，一对圆圆大大的乳头耸立起来。</w:t>
      </w:r>
    </w:p>
    <w:p>
      <w:r>
        <w:t>当然黄狗没有欣赏的眼光，也更不懂调情的艺术，只一味向陈妈身上乱扑， 若不是有锁链紧锁着它，陈妈根本就别想脱身。</w:t>
      </w:r>
    </w:p>
    <w:p>
      <w:r>
        <w:t>陈妈显得非常沉着，慢慢的褪去内裤，上身躺在床上，双腿弯曲，两脚蹬着 床沿儿，这时候阴户大开，肥大的阴唇包裹着殷红的阴核。</w:t>
      </w:r>
    </w:p>
    <w:p>
      <w:r>
        <w:t>陈妈没生过孩子，阴 部高高的隆起，阴毛又黑又多，长遍了整个阴户，真没想到陈妈还有这么一身迷 人的本钱。</w:t>
      </w:r>
    </w:p>
    <w:p>
      <w:r>
        <w:t>阿贵已经看得神魂飘荡，一双手已不老实地在春桃身上抚摸起来，春桃仅穿 一套粉红色的小衣裤，一下就让他褪了下来！</w:t>
      </w:r>
    </w:p>
    <w:p>
      <w:r>
        <w:t>她正看得律律有味，对他的举动也 未拒绝。</w:t>
      </w:r>
    </w:p>
    <w:p>
      <w:r>
        <w:t>他揉着她结实的乳房，捏着她的乳头，她微微的发出“嗯嗯……”的声 音，他再由小洞中看去。</w:t>
      </w:r>
    </w:p>
    <w:p>
      <w:r>
        <w:t>这时候陈妈的两腿分得更开，黄狗伸着血红的舌头，在她的阴户上乱舔，黄 狗像是受过训练似的，打着圈儿舔得津津有味，每舔到她的花心时，弄得陈妈直 “格格……”浪笑不止，两腿不断的屈爪摆动，真是妙不可言。</w:t>
      </w:r>
    </w:p>
    <w:p>
      <w:r>
        <w:t>黄狗像是很有经验，亦也许是食髓知味，一下子就举起前爪扑在陈妈胯间， 它血红的阳具似一只大辣椒，前面还带着钩，陈妈一手导引着狗的阳具，一手撑 掰着她的阴户，让它由指缝内插进去，目的是减少它进入的长度。</w:t>
      </w:r>
    </w:p>
    <w:p>
      <w:r>
        <w:t>黄狗像是曾尝 过甜头，摇尾迎臀，一次比一次快地向里抽送，陈妈也满足地发出“嗯嗯……” 的声音。</w:t>
      </w:r>
    </w:p>
    <w:p>
      <w:r>
        <w:t>黄狗这时张嘴吐舌、口角流涎、喘气如牛，但还不停地抽送着；陈妈始终用 手控制着它的阳具，不敢让它全根进入阴道，黄狗的阳具经过骚水一泡，一定是 膨胀了，变大得卡在阴户里再也拔不出来。</w:t>
      </w:r>
    </w:p>
    <w:p>
      <w:r>
        <w:t>它前脚着地，头转个方向，但后腿却 吊在陈妈胯间，似与母狗交尾一般的连在一起，陈妈也闭眼享受至乐。</w:t>
      </w:r>
    </w:p>
    <w:p>
      <w:r>
        <w:t>春桃已看得发了浪，浑身烫热，娇喘不止，那肥圆的臀部往后一拱一拱，正 顶在阿贵胯间。</w:t>
      </w:r>
    </w:p>
    <w:p>
      <w:r>
        <w:t>这时他的阳具也铁硬了，他迅速的脱去了衣裤，紧紧抱着她的娇 躯，她已经瘫痪了，他吮着她的红唇，抚着她结实饱满的乳房，尖尖红红的乳头 被逗得竖了起来。</w:t>
      </w:r>
    </w:p>
    <w:p>
      <w:r>
        <w:t>她已经忍受不住了，轻轻的在他耳旁说∶“阿贵，别揉了，人 家难受嘛！” 这话给了他莫大的鼓励，本来就硬梆梆的阴茎又跳了一跳。</w:t>
      </w:r>
    </w:p>
    <w:p>
      <w:r>
        <w:t>他伏在她身上， 她倒是很内行的自然分开那双雪白的玉腿，他的龟头已顶到她的阴户，她那鲜红 的阴缝已经充满了淫水，他对准阴户向里一顶，她微微的皱了皱眉头，眯着眼， 有气无力的“嗯”了一声，十足表现她一股舒服劲儿。</w:t>
      </w:r>
    </w:p>
    <w:p>
      <w:r>
        <w:t>（四）</w:t>
      </w:r>
    </w:p>
    <w:p>
      <w:r>
        <w:t>在这一顶之下，阴茎已进去了大半，直觉得舒服极了，她的阴户暖暖的，紧 紧地包裹着他阴茎。</w:t>
      </w:r>
    </w:p>
    <w:p>
      <w:r>
        <w:t>春桃可能还是处女，所以他不敢过份的心急，怕弄痛了她， 往后抽了抽，再向前顶，这下阴茎由根而没，她不敢高喊，只轻轻的呻吟∶“阿 贵！有些痛！” 他缓缓地抽送了约五、六十下，她不再皱眉了，他慢慢的由轻而重，由缓而 快，她肥圆的臀部也自动的挺起，迎合着他动作。</w:t>
      </w:r>
    </w:p>
    <w:p>
      <w:r>
        <w:t>因为怕隔壁的陈妈听到他们这 里的浪声，始终在悄悄的进行着，她虽十分舒服，也只能在面部表露出来，不敢 放肆浪叫。</w:t>
      </w:r>
    </w:p>
    <w:p>
      <w:r>
        <w:t>又经过一阵缓抽急送，他打了一个寒颤，一般热精射到她的阴道里，而她一 阵阵的阴精，也不知泄了多少次，她紧紧的搂着他，他还是一抖一抖的，那精液 还在不停的喷射。</w:t>
      </w:r>
    </w:p>
    <w:p>
      <w:r>
        <w:t>他无力地倒在她的怀里，她热情的搂着她，嘴里带着满足的微笑，拿出枕边 的布轻轻地帮他擦着，然后再擦她自己红红的阴缝，二人都闭着眼拥抱着，安安 静静的养神。</w:t>
      </w:r>
    </w:p>
    <w:p>
      <w:r>
        <w:t>不知过了多久，陈妈像幽灵似的站在他们床边，看见他们俩赤裸裸的肉体横 陈，她不知是妒忌还是羡慕，两眼满是欲火，呆呆地看着他们。</w:t>
      </w:r>
    </w:p>
    <w:p>
      <w:r>
        <w:t>春桃吓得手足无 措，把脸埋在阿贵怀里，他却泰然的躺着不动。“陈妈！你刚才舒服吗？”他打趣着问。“嗯！你们也舒服吗？”她红着脸反唇相讥。</w:t>
      </w:r>
    </w:p>
    <w:p>
      <w:r>
        <w:t>陈妈老奸臣猾，一套欲擒先纵把春桃吓慌了。</w:t>
      </w:r>
    </w:p>
    <w:p>
      <w:r>
        <w:t>他知道她心里打什么鬼主意， 不慌不忙的站起来∶“陈妈，不要穷嘟囔，大概是黄狗还没把你干过瘾吧，要不 要我给你煞煞火？”春桃被他说得“噗”的一声笑了，笑得陈妈脸红红，反而有 点难为情。</w:t>
      </w:r>
    </w:p>
    <w:p>
      <w:r>
        <w:t>他上前一把扯去陈妈的浴巾，两只大乳房摇晃着乱动，顺手捧起一只大乳房 在上面闻闻香。</w:t>
      </w:r>
    </w:p>
    <w:p>
      <w:r>
        <w:t>陈妈这时也不再客气，她一爬上床就分开两条肥嫩的大腿夹住他 的阴茎，烫热的阴户紧紧地接触他的下体，两只粉掌轻轻的在他背上游动抚摸， 像按摩似的摸得他挥身麻趐趐的。</w:t>
      </w:r>
    </w:p>
    <w:p>
      <w:r>
        <w:t>阿贵被摸得欲火大盛，阴茎怒勃而起，他挺起阴茎，一下就塞了个满满，一 阵猛烈的抽送，三浅一深、旋转摩擦，不让她有喘气的机会。</w:t>
      </w:r>
    </w:p>
    <w:p>
      <w:r>
        <w:t>陈妈难以忍受这无比的刺激，阴户深处一路收缩，子宫直跳，因为她的红唇 被堵塞着，只能从鼻孔连连发出“哼！……哼！……”之音。</w:t>
      </w:r>
    </w:p>
    <w:p>
      <w:r>
        <w:t>一种无穷的妙感冲 袭着陈妈的心头，她颤抖着腰肢，挺动着肥臀，柳腰蛇般狂摆，两腿悬空抖动， 花心深处如黄河决堤似的涌出阵阵阴精，灼烫着他的龟头。“喔！……小哥！我完全死了……” “陈妈！过瘾没有？” “过瘾了……哼……”她喘息着。</w:t>
      </w:r>
    </w:p>
    <w:p>
      <w:r>
        <w:t>阿贵再度掀起她的大腿，把她的阴户翘得高高，狂抽猛插一顿，才算射出了 阳精，烫热的精液，把陈妈灼得乱颤。</w:t>
      </w:r>
    </w:p>
    <w:p>
      <w:r>
        <w:t>他射完了精，陈妈还紧紧的抱住他不放，他也乐意骑在她绵包似的肉体上， 一身白嫩的肥肉彷佛无骨，压在身下妙不可言。</w:t>
      </w:r>
    </w:p>
    <w:p>
      <w:r>
        <w:t>阴茎在她阴户内渐渐缩小，缩小 到她的阴户再夹不住了，自然的滑出来。</w:t>
      </w:r>
    </w:p>
    <w:p>
      <w:r>
        <w:t>他疲惫地躺在陈妈的怀抱里，头枕着那对大乳房，顺手又抱住精光玲珑的春 桃，抓住她结实的小乳房，三人拥作一团，互搂互抱，皆皆睡去。</w:t>
      </w:r>
    </w:p>
    <w:p>
      <w:r>
        <w:t>欲海狂澜 “夜已深了，今天就让老爷我再玩最后一次吧！” “嗯！老馋猫，今天就让你玩个痛快。” 她两腿扳成八字形，阴唇在一动一动的扇张着，豆大的阴蒂也在不住跳动， 鲜红的阴道内正在流着透明的雪珠，又像小孩子吐口水地向外流着，正由阴道口 淌向肛门。</w:t>
      </w:r>
    </w:p>
    <w:p>
      <w:r>
        <w:t>他忍不住强烈刺激，故意用个手指头插入，玩弄着她的阴道，直玩得 “滋滋”作响。</w:t>
      </w:r>
    </w:p>
    <w:p>
      <w:r>
        <w:t>她连扭着屁股，娇声媚气的∶“老爷……快来吧，别捉弄人了……” 他一面仍装作玩弄，一面却以二指撑开她的阴唇，估定了位置与角度，猛的 向前一挺，“扑滋”一声，阴茎一下顶到底。</w:t>
      </w:r>
    </w:p>
    <w:p>
      <w:r>
        <w:t>她“啊”了一声∶“老爷……轻点 嘛……” 他退后一步，把阴茎抽了出来，又再向前猛插，由于用力过猛，阴茎根上的 骨头硬碰在她阴户的一团软肉包骨上，发出“扑……”的声响，特别感到刺激。</w:t>
      </w:r>
    </w:p>
    <w:p>
      <w:r>
        <w:t>她急伸手一欠身，把他的脖子抱住，一对大乳往他的胸上压下，双腿像蛇一 样缠绕在他屁股上，吻着他娇喘着说∶“老爷……你休息一会儿，让小女给你舒 服一下。” 他不能动了，全身伏在她身上，活像伏在一堆棉花上，全身服贴得要化了。</w:t>
      </w:r>
    </w:p>
    <w:p>
      <w:r>
        <w:t>她的身体也别有奇妙不同之处，这时他和她没有一处不紧贴着，下面当然是 密不透风，简直可说是水泄不通。</w:t>
      </w:r>
    </w:p>
    <w:p>
      <w:r>
        <w:t>只觉得她的阴道在自然的向内收拢，向他的阴 茎紧逼。</w:t>
      </w:r>
    </w:p>
    <w:p>
      <w:r>
        <w:t>最妙的是龟头上好像被一个舌头样的软肉在一舔一吸，他舒服得闭上眼 睛，享受着、体味着，全身趐麻得动也不想动了。</w:t>
      </w:r>
    </w:p>
    <w:p>
      <w:r>
        <w:t>恍惚的，他感到趐痒的快感传 遍全身，每个细胞都透出好舒服的感觉，连脚趾甲也好像在发趐。 就在这么一阵 摩擦间，他的龟头冠像被一个圈套住，“老爷，我给你一点甜头吧。你睡好，待 我同你按摩好了。”她说。“好吧！我就依你！”他点了点头。</w:t>
      </w:r>
    </w:p>
    <w:p>
      <w:r>
        <w:t>此刻，他四平八正地躺在床上，一动也 不动地闭上眼睛，安心地待她如何医治他的疲倦。</w:t>
      </w:r>
    </w:p>
    <w:p>
      <w:r>
        <w:t>只见她煞有介事地把两手的衫袖高高卷起，作出医生替病人施手术一般的姿 态，然后双手落到他的肩膀上，她就在这里搓搓捏捏。</w:t>
      </w:r>
    </w:p>
    <w:p>
      <w:r>
        <w:t>他在感觉上果然升起了一 阵无名的快感∶“亲爱的，你这几下绝招真是受用，我果然觉得舒服很多了。” “这还不算享受啊！老爷，待我使你有飘飘欲仙之快感。” “什么？你还有别的绝招吗？”他怔了一怔说。“是的，不过当我施展这一下绝招的时候，你一定要闭上眼睛，不许你张开 的，你必须答应我之后我才肯给你享受的啊！” “唔，我就试试看，看你还有什么鬼马绝技。”他望着她说。“你望着干吗？快把你的眼睛闭上吧！” 于是，他也就徐除闭上眼睛，静待其变。</w:t>
      </w:r>
    </w:p>
    <w:p>
      <w:r>
        <w:t>骤然，他觉得阴茎有一阵湿润的感 觉，十分的舒服，这的确是无比的亭受了。</w:t>
      </w:r>
    </w:p>
    <w:p>
      <w:r>
        <w:t>此刻，他不禁偷偷地睁开眼睛来看， 原来她运用舌功了。</w:t>
      </w:r>
    </w:p>
    <w:p>
      <w:r>
        <w:t>她这一下绝招确有一手，舔呀舔的，那根舌头运用自如，像 随心所欲似的。</w:t>
      </w:r>
    </w:p>
    <w:p>
      <w:r>
        <w:t>十九岁的表妹已经非常成熟，两只乳房比美云还大，浑团结实如两座小山， 阴部特别隆起，黑密的阴毛长在殷红的阴户上，白中透红的皮肤现出健康美。</w:t>
      </w:r>
    </w:p>
    <w:p>
      <w:r>
        <w:t>因 为喜爱运动的关系，发育得特别均匀诱人。</w:t>
      </w:r>
    </w:p>
    <w:p>
      <w:r>
        <w:t>送到嘴边的肉，他当然不再客气，他骑在她阴户上，双手猛揉她那结实而富 有弹性的大乳房，捏着她尖尖的乳头，拧得她全身乱颤。</w:t>
      </w:r>
    </w:p>
    <w:p>
      <w:r>
        <w:t>他对她毫无怜惜之心， 用两腿夹住她的双脚，大手抱住她的上身，不让她有挣扎馀地，顾不得她呼痛喊 叫，龟头一塞入阴道便长驱直进，给她一顿狂抽猛插，三浅一深，插得她娇喘连 连，热泪盈眶！</w:t>
      </w:r>
    </w:p>
    <w:p>
      <w:r>
        <w:t>小腹冲击着阴门，发出“啪！啪！”之声。</w:t>
      </w:r>
    </w:p>
    <w:p>
      <w:r>
        <w:t>此时淫水已经汹涌而出，“叽呱……叽呱……”的抽插声不绝于耳。</w:t>
      </w:r>
    </w:p>
    <w:p>
      <w:r>
        <w:t>她哀声 求饶道∶“你轻一点嘛！人家痛死了！” 他故意吓唬她∶“你认为这是好玩的呀，本来就像开刀一样嘛！” “我不要开刀了！” 他怕弄僵了，只好由急而转缓，徐徐抽送，她也缓缓地不停叫喊，露出满足 的笑容。</w:t>
      </w:r>
    </w:p>
    <w:p>
      <w:r>
        <w:t>一阵高潮过后，他俩同时都泄了精，毛毯上黏黏的湿了一大片。</w:t>
      </w:r>
    </w:p>
    <w:p>
      <w:r>
        <w:t>完</w:t>
      </w:r>
    </w:p>
    <w:p>
      <w:r>
        <w:t>字节数：30334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