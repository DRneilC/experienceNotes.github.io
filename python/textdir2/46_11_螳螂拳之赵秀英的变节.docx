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螳螂拳之赵秀英的变节</w:t>
      </w:r>
    </w:p>
    <w:p>
      <w:r>
        <w:t>螳螂拳之赵秀英的变节</w:t>
      </w:r>
    </w:p>
    <w:p>
      <w:r>
        <w:t xml:space="preserve"> 作者：不详 字数：21956 </w:t>
      </w:r>
    </w:p>
    <w:p>
      <w:r>
        <w:t xml:space="preserve">皓月当空，大地一片银纱，转眼间又一个中秋节到了。王府后园一阵笑语之 声传来，原来王郎携妻子赵秀英、义女秋菊和义子张杰英正在赏月饮酒。 </w:t>
      </w:r>
    </w:p>
    <w:p>
      <w:r>
        <w:t xml:space="preserve">张杰英自拜王郎为义父已两年有余，虽说是王郎义子，但因背着学艺的名份， 他只叫王郎为师父，呼赵秀英为师娘。书中暗表，这张杰英是受其父张琦指使来 偷艺报仇的，当年张琦败于王郎的螳螂拳下，心胸狭隘的张琦容不得别人比他强， 但又无法胜过王郎，便想出了让儿子杰英来向王郎学艺，并伺机报仇。张杰英倒 是个孝子，牢记父亲的话，自拜入王郎门下后非常用心，很快就把王郎的螳螂拳 绝技学到手中，但张杰英很有心机，没有十足把握断不肯轻易对王郎夫妻出手。 </w:t>
      </w:r>
    </w:p>
    <w:p>
      <w:r>
        <w:t xml:space="preserve">无奈其父张琦沉不住气，竟不听儿子劝阻，在去年中秋节晚上潜入王郎夫妻 屋中行刺，不想王朗夫妻机警得很，张琦行刺不成，险些丧命，亏得张杰英及时 发现，连忙换上夜行衣蒙上面，拼死救出父亲。张琦虽保全了性命，终因受伤过 重不能再习武练功，如同废人了。这样一来，只能靠张杰英一人来周旋了。自父 亲受伤后，张杰英行事更是小心谨慎，对王郎夫妻也比以前更殷勤，而且工于心 计，时时处处让王郎认为他的人品无可挑剔，果然王郎中计，对其品行、武功的 进步都赞不绝口。 </w:t>
      </w:r>
    </w:p>
    <w:p>
      <w:r>
        <w:t xml:space="preserve">今夜恰逢中秋，张杰英仍要表现一番，他穿了一身白缎簇花武生服，下着银 白洒裤，腰素鸾云金丝带，他人本来长得就英俊，这一收拾更显得目若朗星，玉 面长身。王郎赞叹地点点头，秋菊看得直了眼，就连赵秀英也描了他几眼。 </w:t>
      </w:r>
    </w:p>
    <w:p>
      <w:r>
        <w:t xml:space="preserve">众人入座后，张杰英首先端起酒杯站起来：「师父，杰英能有今日进步，全 凭师父倾力栽培，孩儿感激不尽，特敬师父一杯。」王郎笑道：「好。」一饮而 尽，放下酒杯，王郎道：「杰英，你已两年未归，不怕你父母惦念吗？何况你父 亲现在已是行动不便，更需要人安慰照顾，你不回去，他会不会伤心啊？」原来 张琦受伤的事王郎也知道了，但他从张杰英口中得到这个消息时，张杰英早把张 琦的事篡改了，说父亲是被仇家所伤，至于仇家是谁，当然他不会实话实说。张 杰英道：「不瞒师父，孩儿也想早日回去看望家严，可是孩儿想早点把武功学成， 然后为父亲报得大仇，孩儿想这才是真的孝顺，我已回信向父亲解释了，父亲有 母亲和弟弟的照料，师父应该放心才是。」王郎点点头。 </w:t>
      </w:r>
    </w:p>
    <w:p>
      <w:r>
        <w:t xml:space="preserve">张杰英又端起一杯酒对赵秀英说道：「师娘，自我拜入府门，时时叨扰，师 娘不仅不计较，反而待我如同一家人，杰英既感激又惭愧，谢谢师娘为我劳心， 我敬师娘一杯，愿师娘青春永驻，与我师父仙福永享。」赵秀英微微一笑，玉颊 边现出两个迷人的小酒窝，她并不说话，把酒干了。接着张杰英又与秋菊喝了一 杯。 </w:t>
      </w:r>
    </w:p>
    <w:p>
      <w:r>
        <w:t xml:space="preserve">众人开始开怀畅饮。张杰英分外勤快，添酒催菜格外忙活。王郎心中高兴， 加上圆月中天，景色迷人，连劝大家举杯，赵秀英本不胜酒力，被王郎连哄带劝 饮下十余杯，已然娇躯瘫如软玉，面色红似春花，玉臂按桌，臻首低垂，迷迷糊 糊地睡去。此时夜色已深，王郎怜惜下人，早已将他们遣散，此时见娇妻睡着， 怕她着凉，本想让下人扶她回房，但身边竟无人伺候，而自己酒兴未尽，正自犹 豫，张杰英看了出来，说道：「师父，夜里寒气重，不如我把师娘扶回房中休息 吧？」王郎还未说话，秋菊道：「还是我来吧。」张杰英道：「菊妹，你也喝了 不少，恐怕扶师娘费些力气，我一个大男人，倒是容易些。」王郎道：「好，杰 英，快去快回。」 </w:t>
      </w:r>
    </w:p>
    <w:p>
      <w:r>
        <w:t>张杰英答应一声，扶起赵秀英，很快绕过月亮门。赵秀英此时烂醉如泥，神 智不清，走路东倒西歪，猛然脚下一绊，合身扑入张杰英怀中，张杰英连忙伸手 接住，顿时温香软玉满怀抱，赵秀英玉颊也紧贴在他的脸上，张杰英脸上顿觉触 到了一片凝脂般的滑腻，脸际也传来一阵温热，同时鼻端也满是一股如兰如麝的 芳香，不禁让他心跳加快、口干舌燥。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