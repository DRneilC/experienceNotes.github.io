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寻秦传</w:t>
      </w:r>
    </w:p>
    <w:p>
      <w:r>
        <w:t xml:space="preserve">神经病院内，有种种离奇怪诞的事。有人每日不停念咒语，说他将可以拯救 世人；有人不停数阴司纸，说她前世欠下阎罗王的钱。 </w:t>
      </w:r>
    </w:p>
    <w:p>
      <w:r>
        <w:t xml:space="preserve">病房的角落，有一个年约三十的男性病人，他已经住在这里五年有多。每天， 他都藏在床上面，用被单盖住自己的下半身，重复地做他的实验。护士们也已经 见怪不怪，还经常和他有说有笑的。 </w:t>
      </w:r>
    </w:p>
    <w:p>
      <w:r>
        <w:t>「怎么啦！，阿宏，实验成不成功呀？」护士小姐故意玩他。</w:t>
      </w:r>
    </w:p>
    <w:p>
      <w:r>
        <w:t>「差点儿，还差一点点，一定是电力不足。姑娘，可不可以给我一些电池呀？」</w:t>
      </w:r>
    </w:p>
    <w:p>
      <w:r>
        <w:t>「你收集了那么多电他，难道还不够吗？」</w:t>
      </w:r>
    </w:p>
    <w:p>
      <w:r>
        <w:t>「你们欺骗我，专给我一些旧电池，怎么可以呀！」</w:t>
      </w:r>
    </w:p>
    <w:p>
      <w:r>
        <w:t>「电力太强的话，好易电坏你那条子孙根的。」</w:t>
      </w:r>
    </w:p>
    <w:p>
      <w:r>
        <w:t xml:space="preserve">「就是要电到我那东西发光、发热，我才可以进入时光隧道，回到两千年前 呀！」 </w:t>
      </w:r>
    </w:p>
    <w:p>
      <w:r>
        <w:t>护士小姐偷眼看一看他那条阳物，阿宏大骂道：「你偷看什么呀你？」</w:t>
      </w:r>
    </w:p>
    <w:p>
      <w:r>
        <w:t>护士小姐说道：「去你的，你有什么好宝贝看的！」</w:t>
      </w:r>
    </w:p>
    <w:p>
      <w:r>
        <w:t>护士小姐离开了，阿宏仍然继续他的「实验」。</w:t>
      </w:r>
    </w:p>
    <w:p>
      <w:r>
        <w:t xml:space="preserve">阿宏在五年前一个电雨交加的夜晚、突然被雷一劈，从此，就终日沉迷于用 电池将自己的一条不大不小的阴茎来「通电」做「实验」。 </w:t>
      </w:r>
    </w:p>
    <w:p>
      <w:r>
        <w:t xml:space="preserve">据他自己说，他是不属于这个世界的。两千年前，他是秦始皇宫中的一个术 士。他专门负责教秦始皇的长生不老之术，方法就是将阳物通电。因为资源不足， 才被贬到现在这个世界。他认为只要实验成功，就能够逆转时空、返回秦朝去。 </w:t>
      </w:r>
    </w:p>
    <w:p>
      <w:r>
        <w:t xml:space="preserve">这一夜，他又悄悄地重复他的实验，突然有一个女病人偷偷溜进来，拍一拍 他肩膊头，说道：「让我来帮你吧！」 </w:t>
      </w:r>
    </w:p>
    <w:p>
      <w:r>
        <w:t>「你怎么能帮我呀！走开啦！」</w:t>
      </w:r>
    </w:p>
    <w:p>
      <w:r>
        <w:t>「我身体里面真的有电哩！我来和你通电吧！」</w:t>
      </w:r>
    </w:p>
    <w:p>
      <w:r>
        <w:t>「什么废话，你滚开！」</w:t>
      </w:r>
    </w:p>
    <w:p>
      <w:r>
        <w:t xml:space="preserve">「真的呀！我们那个护士长陈先生经常都和我做实验，他将自己那条东西插 入我的身体，插了插，我就会全身发震，好多电，电力好强呀，不如你也插一插 我啦！」 </w:t>
      </w:r>
    </w:p>
    <w:p>
      <w:r>
        <w:t>「傻瓜女人，陈先生是在强奸你呀！你怎不告发他？」</w:t>
      </w:r>
    </w:p>
    <w:p>
      <w:r>
        <w:t>「那你也来强奸我啦！我好想发电呀！」</w:t>
      </w:r>
    </w:p>
    <w:p>
      <w:r>
        <w:t xml:space="preserve">女病人叫阿凤，她开始脱下自己的上衣，里面有一对大红珍珠，分别在她胸 前左右闪耀着。 </w:t>
      </w:r>
    </w:p>
    <w:p>
      <w:r>
        <w:t xml:space="preserve">阿宏除了不断沉迷于他的实验之外，生理状态都十分正常，平时他玩弄自己 那条阳具时，亦经常玩到出精、叫床。护士们只当他在那里手淫，经常骂他是淫 虫。 </w:t>
      </w:r>
    </w:p>
    <w:p>
      <w:r>
        <w:t xml:space="preserve">阿凤的双乳，好明显地牵动了阿宏的淫欲。阿宏望住阿凤，阿凤伸出舌头， 舔一舔自己上下唇，再将双乳捧高，用舌头去舐食自已乳头。 </w:t>
      </w:r>
    </w:p>
    <w:p>
      <w:r>
        <w:t>「好味道吗？」阿宏问。</w:t>
      </w:r>
    </w:p>
    <w:p>
      <w:r>
        <w:t>「好味道有屁用，孤芳自赏！没有伯乐，有千里马都没用啦！」</w:t>
      </w:r>
    </w:p>
    <w:p>
      <w:r>
        <w:t>「好吧！我来做伯乐，我要试一试你的滋味！」</w:t>
      </w:r>
    </w:p>
    <w:p>
      <w:r>
        <w:t>阿凤对地他淫笑，将自己的双乳奉上，嘴里说道：「吃奶啦！大少爷。」</w:t>
      </w:r>
    </w:p>
    <w:p>
      <w:r>
        <w:t xml:space="preserve">阿宏一手抓住阿凤的左乳、另一手扯住阿凤一头秀发，将她的头一按，令阿 凤抬头后仰。他并没有循序渐进，一开始就好狂野、好激奋。 </w:t>
      </w:r>
    </w:p>
    <w:p>
      <w:r>
        <w:t>「啊！轻一点儿嘛！」阿凤痛苦地叫喊着。</w:t>
      </w:r>
    </w:p>
    <w:p>
      <w:r>
        <w:t>「我肚子饿呀！我要吃你的奶。」</w:t>
      </w:r>
    </w:p>
    <w:p>
      <w:r>
        <w:t>「你啜我的乳头啦！一定有奶水渗出来的，可以解渴哩！」</w:t>
      </w:r>
    </w:p>
    <w:p>
      <w:r>
        <w:t>「好！我啜、啜到你的奶头断在我嘴里。」</w:t>
      </w:r>
    </w:p>
    <w:p>
      <w:r>
        <w:t xml:space="preserve">「你怎么这样暴力吃呀！小心被人送入神经病院呀！」阿凤好似不知自己身 处何方似的，把话说得一本正经。 </w:t>
      </w:r>
    </w:p>
    <w:p>
      <w:r>
        <w:t xml:space="preserve">阿宏啜了一大轮都没有奶汁出，他有点发火了，就双手去捏，还讲起粗口道 ：「你妈的，我就不相信挤不出奶！」 </w:t>
      </w:r>
    </w:p>
    <w:p>
      <w:r>
        <w:t>阿凤叫道：「好痛呀！你太大力啦！」</w:t>
      </w:r>
    </w:p>
    <w:p>
      <w:r>
        <w:t>阿宏突然说道：「我有办法。」</w:t>
      </w:r>
    </w:p>
    <w:p>
      <w:r>
        <w:t>「什么办法呀？」</w:t>
      </w:r>
    </w:p>
    <w:p>
      <w:r>
        <w:t>「你一边喝牛奶，我一边啜，这样一来就行啦！」</w:t>
      </w:r>
    </w:p>
    <w:p>
      <w:r>
        <w:t xml:space="preserve">「行是行，不过，五楼又那里有牛呢？有牛就有牛奶啦！」阿凤倒答得头头 是道。 </w:t>
      </w:r>
    </w:p>
    <w:p>
      <w:r>
        <w:t>阿宏又说道：「你说的也是，不过我还有办法！」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