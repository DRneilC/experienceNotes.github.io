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玄冰圣魔</w:t>
      </w:r>
    </w:p>
    <w:p>
      <w:r>
        <w:t>玄冰圣魔</w:t>
      </w:r>
    </w:p>
    <w:p>
      <w:r>
        <w:t xml:space="preserve"> 作者：不详 字数：5751 </w:t>
      </w:r>
    </w:p>
    <w:p>
      <w:r>
        <w:t>一</w:t>
      </w:r>
    </w:p>
    <w:p>
      <w:r>
        <w:t>东海碧波岛，玄冰宫中的禁地内，陈列着惊人的武学典籍《碧波功》。</w:t>
      </w:r>
    </w:p>
    <w:p>
      <w:r>
        <w:t xml:space="preserve">我轻轻合上《圣魔卷》，看着东溟公主文月正在细细看着《圣佛卷》，如月 中仙子般，让人心平气和，感到温和平静。但心中圣魔气在作怪，就如同在看一 个淫娃在自慰，万般诱惑。我不禁走过去，从后面轻轻搂住她，双手不老实的在 她玉峰上轻轻揉按。 </w:t>
      </w:r>
    </w:p>
    <w:p>
      <w:r>
        <w:t xml:space="preserve">「嘤咛！」如歌般的美妙声音从她口中溢出，「若弟，不要，我都没法看书 了！」我轻吻着她的发丝、玉颈和如冰雪般的耳垂，轻声的说：「那就不要看啦！」 </w:t>
      </w:r>
    </w:p>
    <w:p>
      <w:r>
        <w:t xml:space="preserve">她无奈的合上《碧波功》三卷中的《圣佛卷》，轻轻的叹口气：「唉，我们 不应该的！」而我就像没有听到一样，双手已经熟练的解开罗衫，一手捉着那丰 盈的娇乳，一手已探到少女的禁地，只见圣魔气涌出，刺激着少女的敏感带。 </w:t>
      </w:r>
    </w:p>
    <w:p>
      <w:r>
        <w:t xml:space="preserve">很快，我的月儿已不能自己，双颊潮红，声声娇喘，胸部剧烈的起伏，我的 右手感到她的蜜穴已汩汩流出涓涓细流，食指不住挑拨她的阴核，中指已长驱直 入。 </w:t>
      </w:r>
    </w:p>
    <w:p>
      <w:r>
        <w:t xml:space="preserve">「哦……」她口中甜美的声音更加刺激我的感官，下体已直挺挺的顶在她的 玉臀。 </w:t>
      </w:r>
    </w:p>
    <w:p>
      <w:r>
        <w:t xml:space="preserve">我用力把她按在石桌上，分开双腿，在她身后不住爱抚娇嫩的蜜穴。月儿伏 在石桌上，娇躯轻颤，口中呻吟不止，屁股更是左右摆动。我将硕大的龟头对准 玉门，用力一挺，便将肉柱全根没入到少女窄紧的玉穴，体会着肉壁一阵阵的收 缩。月儿更是大叫了一声，「哦」，声音中充满快乐与舒服，我双手探到她身下， 抓着玉乳，用力的按捏，感觉着那丰盈的肉球在我手中的不同变形，下体不停的 挺动，让肉柱在娇嫩的肉穴中快速的抽插。 </w:t>
      </w:r>
    </w:p>
    <w:p>
      <w:r>
        <w:t xml:space="preserve">一阵阵脚踩在烂泥中的声音从我俩下体交缠处传出，「噗叽，噗叽，」就像 配合似的，她口中也溢出不知是痛苦还是快乐的叫声：「啊……若弟……你太厉 害了……我受不了了……它太大了……你捏得我好痛……快……用力……」我口 中骂道：「你这个小贱人，我干死你个小淫娃！干穿你的小穴！」她答应着： 「是……我是小贱人……我是小淫娃……求求你……用你的肉棒干死我吧……用 力呀……哦……好……」她配合我的动作，屁股向后一顶一顶，撞在我的小腹， 发出「啪、啪」声，使整个密室充满着淫欲的声音。我用右手用力的拍打着她的 屁股，带给她另类的快感。而下体的抽插一直维持在高速，月儿口中的声音越来 越小，身子不住的抖动，我感觉她的肉穴几下紧紧的收缩，涌出一阵阴精，灼着 我的龟头。而我用力的挺入，用龟头紧紧顶在她的花心，用力的研磨，「啊…… </w:t>
      </w:r>
    </w:p>
    <w:p>
      <w:r>
        <w:t xml:space="preserve">啊……啊……「，她的身子像受不了这奇特的快感，弹了起来。我知道这个 小妮子永远都会对我百依百顺了，嘴角露出一丝邪恶的微笑。 </w:t>
      </w:r>
    </w:p>
    <w:p>
      <w:r>
        <w:t>我抱着她走向石床，肉柱还插在肉穴中，每走一步，肉柱到会狠狠的撞在她 的花心，令她发出快乐的叫声：「啊……又一下……啊……哦……嗯……」我坐 在石床上，把她放在身边，一把揪过她的头发，看着她脸上痛苦的样子，「小淫 娃，过来安慰安慰你最爱的宝贝！」月儿眼中迷离，看着沾着淫水的肉柱在直直 的挺立，那硕大的龟头发着亮光，轻轻张开她的红唇，用香舌在马眼上一舔，哇， 快活极了，我舒服的闭上眼，静静的享受着月儿的口舌服务。月儿用她小嘴吃力 的含着我的肉柱，小小的手也在不断爱抚肉棒和肉蛋，而香舌更不停地在龟头上 卷动，不时还用力的允吸，看着她不时瞟上来的娇媚眼神，淫用力吸允而凹陷的 双颊，我快感更加强烈，左手按在她的头上，加快她头的动作，右手用力的捏着 她的玉乳，就象要捏爆一般。我感觉就要爆发，不由的用力的按下她的头，同时 挺起下身，龟头几乎顶进她的食道，一阵猛烈的发射，滚热的精液直直射入她的 胃里，我拔出肉柱，精液还不停的射出，流了她满嘴又射在她美妙白嫩的脸上， 丰盈的玉乳上也点点滴滴。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