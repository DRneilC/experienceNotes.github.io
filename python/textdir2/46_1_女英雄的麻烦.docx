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女英雄的麻烦</w:t>
      </w:r>
    </w:p>
    <w:p>
      <w:r>
        <w:t>女英雄的麻烦</w:t>
      </w:r>
    </w:p>
    <w:p>
      <w:r>
        <w:t>楔子：美梦</w:t>
      </w:r>
    </w:p>
    <w:p>
      <w:r>
        <w:t xml:space="preserve">我是个天生的小偷，虽然我生长在贵族世家中，生活无虞，但，偷窃成了我 生活中最重要的活动，虽然我算是纨絝子弟，可是我很聪明、小心，从小就开始 做坏事，可是从父母钱包中偷一便士、一镑开始，我就从没来没失手过，到了念 书，从同学偷到女英雄，从来没人怀疑到我头上，因为我看来是如此的乖巧。 </w:t>
      </w:r>
    </w:p>
    <w:p>
      <w:r>
        <w:t xml:space="preserve">到了社会，我仍是无所不偷，但逐渐的，我厌倦了这样没挑战性的，我目前 手上偷来的财产加上父母的遗产与爵位，已经可让我挥霍十辈子了，我天性的冒 险性格要去挑战，这次我要去偷女人的心，而对象可不是一般的凡夫俗子，我的 目标是正义联盟中的女英雄，其中有女超人、蝙蝠女、神奇女侠与神奇少女。 </w:t>
      </w:r>
    </w:p>
    <w:p>
      <w:r>
        <w:t xml:space="preserve">在我伦敦近郊的豪宅中，我步入了我地下室的秘室中，这个地下室除了我可 以进入外，我的仆人是绝对是进不来的，他们连入口都找不到，这里将是我将这 些装模作样的女英雄的假面具撕去的地方，在墙上摆着四张巨幅的照片，正是我 将要收服女英雄的照片，而我一旦将这些女英雄收为性奴隶后，要将她们的裸照 再挂在这里，做为我的珍藏。 </w:t>
      </w:r>
    </w:p>
    <w:p>
      <w:r>
        <w:t xml:space="preserve">在我最重要的保险箱中，有着一块最珍贵的陨石，那就是氪（ｋｒｙｐｔｏ ｎｉｔｅ）星球的来的，而我知道要逮住女超人一定要藉由这块陨石，而我成功 的将其中的成份分析出来，如此一来，我不必用这块陨石直接对付女超人，这也 不会让女超人在这块陨石的威力下香消玉殒，我也可以成功的将其超能力削弱， 好让我为所欲为。 </w:t>
      </w:r>
    </w:p>
    <w:p>
      <w:r>
        <w:t xml:space="preserve">我知道神奇女侠与神奇少女这对亚马逊姐妹的力量来源是来自她们的腰带， 只要将其腰带解下来，她们就跟一般的女人一样了，而且她们对乙醚一点也没有 抵抗的力量，我也知道她们的神奇套索，对她们有绝对的力量让她们服从使用者 的命令。 </w:t>
      </w:r>
    </w:p>
    <w:p>
      <w:r>
        <w:t xml:space="preserve">而蝙蝠女应该是最好对付的一位，这位红发女郎老实说一直是躲在蝙蝠侠与 罗宾的后面，才能洪福齐天，所以，以我的实力只要面对面一对一单挑，这位红 发女郎不是我的对手，而藉由情报所知，蝙蝠女就是芭芭拉？高登，高谭市警察 局长的女儿，我的第一目标就是她，而且抓住她后，调教成功后，再由她口中英 雄联盟的这些婊子的资料，再以她为饵，这一来这些女英雄将可以一个又一个臣 服在我的跨下。 </w:t>
      </w:r>
    </w:p>
    <w:p>
      <w:r>
        <w:t>高谭市</w:t>
      </w:r>
    </w:p>
    <w:p>
      <w:r>
        <w:t xml:space="preserve">芭芭拉？高登心情不错，因为蝙蝠侠和罗宾两人又离开高谭市去追查小丑的 下落，这表示今天高谭市将由她当家，以前每次出击，老是被他们保护的好好的， 只能去对付像毒藤夫人这种不怎么厉害的角色或是其他的小罗喽，让她没什么成 就感，她巴不得在图书馆的工作早日结束，她好回去换上她蝙蝠女的衣服。 </w:t>
      </w:r>
    </w:p>
    <w:p>
      <w:r>
        <w:t xml:space="preserve">她喜欢那种橡胶的感觉紧紧包覆自己傲人身材的感觉，系上她的万能腰带、 骑上她的摩托车，在高谭市的街头驰骋打击犯罪，她推了推眼镜，看着大钟，终 于快到了五点，她的双脚兴奋地抖动，钟声响起的那一刻，她已经飞奔到打卡钟， 立刻回到家中。 </w:t>
      </w:r>
    </w:p>
    <w:p>
      <w:r>
        <w:t xml:space="preserve">一回到了家，她先转开了警用无线电频道、加上电台广播，听听今天发生了 什么事，她一边听一边褪下她的洋装，她决定今天出击之前，洗一个澡，让自己 在最佳状态下去让那些可恶的罪犯吃苦头。 </w:t>
      </w:r>
    </w:p>
    <w:p>
      <w:r>
        <w:t xml:space="preserve">芭芭拉舒服的躺在浴缸中，享受按摩浴缸中的水柱按摩着她的身体，她有时 会故意调整姿态，让水注直射她的菊花门，她甚至有时还会藉此达到小高潮，不 过，她今天没心思做这件事，她的注意力突然被一则新闻所吸引。 </w:t>
      </w:r>
    </w:p>
    <w:p>
      <w:r>
        <w:t xml:space="preserve">「英国贵族史莱爵士于今日在希尔顿饭店中的总统套房中被抢了珠宝，据了 解可能为高谭市盗匪集团所为，警方已根据线索展开调查。」 </w:t>
      </w:r>
    </w:p>
    <w:p>
      <w:r>
        <w:t>芭芭拉在浴缸中不禁喃喃自语说：「这有趣了，英国佬来美国给人抢了，这 些臭贵族老是自以为是，不过，到大饭店抢劫，但是少见，应该是猫女、双面人、 小丑之流才会犯的大案子，太好了，我就插手吧！」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