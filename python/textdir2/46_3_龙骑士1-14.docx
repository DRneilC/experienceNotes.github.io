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龙骑士1-14</w:t>
      </w:r>
    </w:p>
    <w:p>
      <w:r>
        <w:t>龙骑士</w:t>
      </w:r>
    </w:p>
    <w:p>
      <w:r>
        <w:t xml:space="preserve"> 作者∶不详 字数：54160 编排：scofield1031 txt包： </w:t>
      </w:r>
    </w:p>
    <w:p>
      <w:r>
        <w:t>序章</w:t>
      </w:r>
    </w:p>
    <w:p>
      <w:r>
        <w:t xml:space="preserve">在城堡后宫的广场之中仰目四望，只见交织着黄金图腾的绢绣锦缎，由高处 悬垂而下。 </w:t>
      </w:r>
    </w:p>
    <w:p>
      <w:r>
        <w:t>坐在王座之上的王—米那克斯—则正沉浸在一种他极少出现的深思之中。</w:t>
      </w:r>
    </w:p>
    <w:p>
      <w:r>
        <w:t xml:space="preserve">在这个已经将魔界完全纳入了自己的掌握之下的当儿，米那克斯可说是完全 沉醉在这种於迪德败亡之后前所未有的强大支配力之中，而显得异常地兴奋。 </w:t>
      </w:r>
    </w:p>
    <w:p>
      <w:r>
        <w:t xml:space="preserve">「米那克斯唷！」随着突然出现的声音，广间中吹起了一道强风，然而米那 克斯依旧不为所动。 </w:t>
      </w:r>
    </w:p>
    <w:p>
      <w:r>
        <w:t>「什么人！？」米那克斯的怒声回响在房间之中。</w:t>
      </w:r>
    </w:p>
    <w:p>
      <w:r>
        <w:t>「不记得我了吗？米那克斯！」</w:t>
      </w:r>
    </w:p>
    <w:p>
      <w:r>
        <w:t xml:space="preserve">「……这声音是……迪德？」没错，正是在人界之中被大和猛打得一败涂地 的迪德。 </w:t>
      </w:r>
    </w:p>
    <w:p>
      <w:r>
        <w:t>「你到底在高兴些什么？大和猛不是到现在依然还活得好好的吗？米那克斯！」</w:t>
      </w:r>
    </w:p>
    <w:p>
      <w:r>
        <w:t>「闭嘴，迪德！被大和猛打败，只剩下声音留在这世间的你还何什么话说？」</w:t>
      </w:r>
    </w:p>
    <w:p>
      <w:r>
        <w:t>「只要大和猛还在这世上，我们魔族就根本没有办法自由地进出人界啊！」</w:t>
      </w:r>
    </w:p>
    <w:p>
      <w:r>
        <w:t>「叫你闭嘴你听不懂吗！？」</w:t>
      </w:r>
    </w:p>
    <w:p>
      <w:r>
        <w:t>「把他杀了！让我们魔族的血脉继绩流传下去吧！」</w:t>
      </w:r>
    </w:p>
    <w:p>
      <w:r>
        <w:t xml:space="preserve">「滚！我不要再听到你的声音！」愤怒的米那克斯从椅后将宝剑拔出，并顺 势斩向吹来的狂风……… </w:t>
      </w:r>
    </w:p>
    <w:p>
      <w:r>
        <w:t xml:space="preserve">「父王！发生了什么事吗？」米那克斯王家的第二公主伊奴出现在眼前。 「……好像是做了一场梦……」 </w:t>
      </w:r>
    </w:p>
    <w:p>
      <w:r>
        <w:t xml:space="preserve">身着水色铠甲的伊奴，依然如同平时一般，总是会让人有着她似乎全身会放 出光芒的错觉，也许是她那一头金色长发的缘故吧！ </w:t>
      </w:r>
    </w:p>
    <w:p>
      <w:r>
        <w:t>再加上她那端整可爱的容颜，不得不让人深深地为她所吸引。</w:t>
      </w:r>
    </w:p>
    <w:p>
      <w:r>
        <w:t>「父王！作了什么梦呀？看您一身的汗……」</w:t>
      </w:r>
    </w:p>
    <w:p>
      <w:r>
        <w:t>「没什么，不要紧的……对了，伊奴！去把玛奴找来好吗？」</w:t>
      </w:r>
    </w:p>
    <w:p>
      <w:r>
        <w:t xml:space="preserve">「什么事情一定要找姐姐来？告诉我不行吗？」伊奴她那可爱的双唇似因带 有点不服而跷得老高。 </w:t>
      </w:r>
    </w:p>
    <w:p>
      <w:r>
        <w:t>「只是想要和你们三个人好好地谈谈心而已啊！」</w:t>
      </w:r>
    </w:p>
    <w:p>
      <w:r>
        <w:t>「……好啦！我知道了！」</w:t>
      </w:r>
    </w:p>
    <w:p>
      <w:r>
        <w:t xml:space="preserve">姐姐玛奴的房间，是在从连接着大广问的楼梯登上之后，南侧的走廊尽头。 本来正要开始敲门的伊奴，却因有所感觉而悄悄地将伸出的手放下，原来自房间 之中，似乎正有着一种淫靡的空气不断地传出……… </w:t>
      </w:r>
    </w:p>
    <w:p>
      <w:r>
        <w:t>伊奴将视线由钥匙孔之中探出。</w:t>
      </w:r>
    </w:p>
    <w:p>
      <w:r>
        <w:t>正如刚才心里所想的，姐姐玛奴正和四天王中的路西佛恩交缠在一起。</w:t>
      </w:r>
    </w:p>
    <w:p>
      <w:r>
        <w:t xml:space="preserve">具有极度美丽容姿的玛奴，其闪亮的金色长发一直披散到腰际，衬托出更为 白暂的肌肤。在小小的身体上显得十分膨大的胸部，坚挺的乳头历历可见，在被 打开的两腿之间的「秘密花园」，更因为汁蜜的溢出而呈现出相当地润泽。 </w:t>
      </w:r>
    </w:p>
    <w:p>
      <w:r>
        <w:t xml:space="preserve">半背对着的路西佛恩则是一个面貌端正，具有一八○公分身高以及几乎让人 一眼就能看出的强大精神力量的俊美男子。然而，不知何故，有时总会从他的身 上发现一丝丝冷酷的气息。 </w:t>
      </w:r>
    </w:p>
    <w:p>
      <w:r>
        <w:t>「你把我的衣服脱光，到底是想做什么？」</w:t>
      </w:r>
    </w:p>
    <w:p>
      <w:r>
        <w:t>「……我只是想作个平凡的女人罢了！」</w:t>
      </w:r>
    </w:p>
    <w:p>
      <w:r>
        <w:t>「少来这一套！你可别忘了你是一位公主！」</w:t>
      </w:r>
    </w:p>
    <w:p>
      <w:r>
        <w:t>「不！我已经将那件叫做公主的外衣脱去了……」</w:t>
      </w:r>
    </w:p>
    <w:p>
      <w:r>
        <w:t>「你爱我吗？」</w:t>
      </w:r>
    </w:p>
    <w:p>
      <w:r>
        <w:t>「那当然！」</w:t>
      </w:r>
    </w:p>
    <w:p>
      <w:r>
        <w:t>「那么你必需拿出点証据来！你能够对我现在开始所作的任何事都不违逆吗？」</w:t>
      </w:r>
    </w:p>
    <w:p>
      <w:r>
        <w:t xml:space="preserve">「……可以的！」就如同是故意要破坏玛奴那害羞的表情一般，路西佛恩立 刻用脚残暴地将玛奴的两腿撑开。然后就顺势使用脚趾开始对玛奴的「秘密花园」 展开蹂躏. 而在将路西佛恩的衣服剥去之时早就已经湿透了的地方，更是因此而 再度涌出花蜜般的爱液，将路西佛恩的脚趾浸得湿漉漉的。 </w:t>
      </w:r>
    </w:p>
    <w:p>
      <w:r>
        <w:t>路西佛恩将那湿透了的脚趾高举至玛奴的口前。</w:t>
      </w:r>
    </w:p>
    <w:p>
      <w:r>
        <w:t>爱着路西佛恩所有一切的玛奴，自是高高兴兴地将路西佛恩的脚趾来回地舔 舐，把花蜜汁液舔得乾乾净净。之后，路西佛恩依然将脚趾移回那秘密的花园之 中，并用大脚趾和第二只脚趾将那「花园」之中唯一的一束花朵的「花瓣」使力 地挟紧。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