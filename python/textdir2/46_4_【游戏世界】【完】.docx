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【游戏世界】【完】</w:t>
      </w:r>
    </w:p>
    <w:p>
      <w:r>
        <w:t>我是一个小公司的一名小职员，工资不高的那种。在这个房价昂贵的城市里，为了节约费用，和许多人一样，我选择的是与人合租一套小公寓。在我那脏如狗窝的小房间中过着和大多数宅男没什么两样的生活--下班后上电脑，下电脑后上床，起床后上班，如此周而复始生生不息哪个浑浑噩噩。至今也没有交到半个异性朋友。</w:t>
      </w:r>
    </w:p>
    <w:p>
      <w:r>
        <w:t>可能是我这样每天日复一日的生活连老天爷也看不下去了，也可能是上帝他老人家摔了一跤，反正今天下班走在大街上的我被一盘游戏光碟砸了个正着。捡起来一看，哇靠，还是带的。资深玩家都知道，前加个是宅男们的最爱，我嘛，嘿嘿。</w:t>
      </w:r>
    </w:p>
    <w:p>
      <w:r>
        <w:t>左右看了两眼，空旷的大街上就我一个大活人，抬头看看也没飞机什么的过啊，这碟子来的还真奇怪，管他的，反正我捡了就跑也不怕他玩仙人跳。</w:t>
      </w:r>
    </w:p>
    <w:p>
      <w:r>
        <w:t>说走就走，快步赶回我那个小小的狗窝后才安下心来看看是什么类型的碟。</w:t>
      </w:r>
    </w:p>
    <w:p>
      <w:r>
        <w:t>包装狠简朴，封面上就一群３美人，没有标题，没有介绍。如果不是那群美女的姿势比较暧昧，都看不出是带的。难怪放大街上都没人捡啊。</w:t>
      </w:r>
    </w:p>
    <w:p>
      <w:r>
        <w:t>不过既然捡回来了，不装上看看是不可能的，於是我启动了桌上那台全身裸露的电脑，在嗡嗡声中放入了光碟，於是我来到了这个奇怪的世界，不要问我怎么来的，我不知道。我只知道，在光碟进入电脑的某个瞬间，忽然从现实世界来到了这个世界。</w:t>
      </w:r>
    </w:p>
    <w:p>
      <w:r>
        <w:t>我还知道，现在只要我拿着那盘光碟，我可以随时自由的来往於两个世界。</w:t>
      </w:r>
    </w:p>
    <w:p>
      <w:r>
        <w:t>不要问我为什么知道，这个问题我也不知道。反正就是进入这个世界的同时，我知道了好多原先不知道，从道理上说也不应该知道的东西。</w:t>
      </w:r>
    </w:p>
    <w:p>
      <w:r>
        <w:t>当我呆在这个世界的时候，现实世界的时间是停止的，而当我回到现实世界的时候，这个世界也是凝固的。这听起来挺扯，如果说两边时间有个比例关系之类（比如天上一天地下一年之类的）似乎还算合理，但现在……反正现实就是如此。</w:t>
      </w:r>
    </w:p>
    <w:p>
      <w:r>
        <w:t>乍一看，这个世界和我们的现实世界没有什么两样，能想到的东西的这里基本都有。不是什么古代社会，也没有什么超时代的高科技，在这里就好像你离开家到了一个新的城市一样。</w:t>
      </w:r>
    </w:p>
    <w:p>
      <w:r>
        <w:t>和现实世界相比，这个世界的环境要好的多。这里各种资源丰富且容易开采，不需要像地球上那样过度的开发，人口也要少的多。这个世界的人们远没有现实世界中那样的贪婪，欲望和野心也没有那么的强，因此战争这个词汇只有传说中才会提到。总之，这里的人们一直过着和平富裕幸福的生活。</w:t>
      </w:r>
    </w:p>
    <w:p>
      <w:r>
        <w:t>这个世界和现实世界最不相同的地方，应该就是人类了。这是一个只有女性的世界，对，不算刚来的我，这里所有的人类都是女性。</w:t>
      </w:r>
    </w:p>
    <w:p>
      <w:r>
        <w:t>这里的女性在３０岁以后，容貌不会发生变化，也就是说，这儿最老的面孔也不过是御姐，那些大腹便便声音洪亮的欧巴桑们在这里是见不到的。</w:t>
      </w:r>
    </w:p>
    <w:p>
      <w:r>
        <w:t>由於只有女性，这里人们采用单性繁殖的方式繁育后代。她们的繁殖方式并非是克隆一类的高科技，而和地球上阿米巴变形虫一类单性繁殖的生物也完全不同。实际上，她们繁殖方式早在一本１６世纪成书的游记中就有过记载。那本书中记录了一个只有女性的国家，她们通过喝一条被称为子母河中的水怀孕，而有四个旅行中的男性和尚来到这个地方，他们中有人不幸误饮了子母河水……具体的故事不多说了，这里的女性也是靠喝一种类似的药水怀孕，这种药水的具体机理不清楚，传说中这种药水是造物主赐予的礼物。</w:t>
      </w:r>
    </w:p>
    <w:p>
      <w:r>
        <w:t>这个世界是一个全是年轻女性（至少看起来如此）的世界，这里的女性到了现实世界，基本上都能称得上美女，而她们中，可以被称作极品、绝色之类的也有狠多。对於男人来说，这个世界是幸福的天堂。</w:t>
      </w:r>
    </w:p>
    <w:p>
      <w:r>
        <w:t>对我来说，更加幸福的是，这个世界的所有人都会完全听从我的命令，无论我的命令是什么在她们眼中，我就是上帝，是必须服从的主人。</w:t>
      </w:r>
    </w:p>
    <w:p>
      <w:r>
        <w:t>以上就是我所知道的，不要问我是怎么知道的，这个世界是不是真实的，反正我就是知道，事情就是这样。於是我也就把这当一个游戏吧，一个宅男随心所欲释放自我的游戏。</w:t>
      </w:r>
    </w:p>
    <w:p>
      <w:r>
        <w:t>来到一个城市的街头，这个城市看起来和现实世界的城市没什么两样，高大的建筑物、宽阔的路面、道路上的车流、路边各样的店铺。</w:t>
      </w:r>
    </w:p>
    <w:p>
      <w:r>
        <w:t>唯一不同的就是街上的行人全是女性，而且全是面容姣好的女性，一眼看去，虽不能说所有人都是魔鬼身材，但起码没有那种让人觉得过分的体型。</w:t>
      </w:r>
    </w:p>
    <w:p>
      <w:r>
        <w:t>「喂，你，过来！」我抬手招呼迎面走来的一个女孩。这个女孩是披肩长发，上身穿着一件黑色的紧身吊带衣，下身是牛仔超短裙，斜挎着一个褐色的包包，给人一种青春靓丽的感觉。看起来，应给是个年轻的女孩，年龄大概在２０以下吧，我可不愿意找一位漂亮的６０岁奶奶搭话。</w:t>
      </w:r>
    </w:p>
    <w:p>
      <w:r>
        <w:t>女孩走到了我的跟前，站住脚步：「怎么了，主人？有什么事吗？」她的回答十分自然，好像学生在学校被一位老师叫住时的感觉。</w:t>
      </w:r>
    </w:p>
    <w:p>
      <w:r>
        <w:t>看起来，我是这里人们的主人这件事没有搞错。不过，莫名其妙知道的东西，难保不一定是真的，还要再试一试。</w:t>
      </w:r>
    </w:p>
    <w:p>
      <w:r>
        <w:t>「把你的衣服全脱下来。」我是这样命令的。</w:t>
      </w:r>
    </w:p>
    <w:p>
      <w:r>
        <w:t>没有半分犹豫，女孩立刻脱下上衣，薄薄的外衣里再没有一丝布片，目测估计３６的乳房上是两片黑色的乳贴，洁白的朣体在阳光下，有一种耀眼的感觉。</w:t>
      </w:r>
    </w:p>
    <w:p>
      <w:r>
        <w:t>接着褪去的是短裙，短裙内黑色的丁字裤暂时还保护着女孩下体神圣的部位，不过这种保护只会让男人产生更加强烈的欲望。狠快，这层保护也消失了。</w:t>
      </w:r>
    </w:p>
    <w:p>
      <w:r>
        <w:t>现在我眼前的是一个不着寸缕的年轻女孩的身体，哦，对了，她的乳贴没有去掉，看来在她脑子里，乳贴不算是衣服吧。还好是夏天，脱下的那些单薄的衣物还能塞进那个不大的挎包中。</w:t>
      </w:r>
    </w:p>
    <w:p>
      <w:r>
        <w:t>如果在现实世界都市的街头，一个女孩这样当街脱下全身衣物，一定会引来大批人驻足围观，或许还会招来员警，不过现在，路上的行人似乎没有一个往这里多看一眼。</w:t>
      </w:r>
    </w:p>
    <w:p>
      <w:r>
        <w:t>「你觉得在街上裸体怎么样？」「当然狠奇怪了，平时人家绝对不会这么做的。」女孩回答，「不过现在是主人你的要求，肯定是有道理的。」是这样吗？</w:t>
      </w:r>
    </w:p>
    <w:p>
      <w:r>
        <w:t>我拦住几个路边的行人，问她们的感受，得到了这样的答案：</w:t>
      </w:r>
    </w:p>
    <w:p>
      <w:r>
        <w:t>「她和主人你在一起，无论做什么都是主人的要求，没什么好奇怪的。」看来是没错了，在这里我可以做任何我想做的。那么现在我叫女孩为我口交的话……等等，这里是街头，周围人还不少，光天化日，朗朗乾坤，虽然在这里做没有任何问题，需要的话还可以拉一些行人一起加入，但是……不习惯啊！一想到周围会有无数只眼睛看到，该硬的地方会变软的。</w:t>
      </w:r>
    </w:p>
    <w:p>
      <w:r>
        <w:t>「你刚才想要去哪里？」「逛街啊，今天学校放假，我和朋友们约好了去一家新开的商场。」逛街？不感兴趣。抬手拦下一辆计程车，转头告诉女孩：</w:t>
      </w:r>
    </w:p>
    <w:p>
      <w:r>
        <w:t>「上车，去你家，打电话告诉你的朋友，今天有事……哦，告诉她们，全都去你家。」女孩答应了一声，随我进了车里，在告诉了司机一个地址以后，费力的从包里掏出手机（费力的原因是包里还装着她全身的衣服），开始打电话。而此刻在车里，我的顾忌少了许多，一只手放到了女孩的胸前。</w:t>
      </w:r>
    </w:p>
    <w:p>
      <w:r>
        <w:t>手感不对？噢，乳贴还在，撕掉。现在手感好多了，柔软而有弹性，忍不住让人多抓两把。在胸部揉捏了一阵以后，我的手逐渐下滑，抚过光洁的腹部，最后停在了女孩下体未开发的处女地。</w:t>
      </w:r>
    </w:p>
    <w:p>
      <w:r>
        <w:t>在我的侵扰下，女孩还是狠快电话通知了几个同伴，不过她说话中的异样，似乎也被同伴察觉。未经开发的身体十分敏感，下车的时候，女孩已经呼吸急促，全身的肌肤都泛着淡淡的潮红，下体在手指的逗弄下也已经异常的潮湿。如果路途再远一些，或许女孩会达到她生平试着读」「是」现在是国文的时间。带着黑框眼镜的美女老师，穿着白衬衫和黑色窄裙及肤色丝袜，是个身材不错的美人。</w:t>
      </w:r>
    </w:p>
    <w:p>
      <w:r>
        <w:t>站起来的学生，有着黑色的长发。头上安着白的发箍，身穿白色的制服和黑色的裙子。</w:t>
      </w:r>
    </w:p>
    <w:p>
      <w:r>
        <w:t>（喔！是清纯派的女高中生。看起来清纯可爱的妹妹。好，就从你开始吧）走到李惠的后面，双手从背后朝着开始读教科书的李惠胸前抓去，双手放在３２的奶奶上面，缓慢地搓揉起来。</w:t>
      </w:r>
    </w:p>
    <w:p>
      <w:r>
        <w:t>「春天是黎明。啊～～变的～～嗯～～夏天是～～喔？」我缓缓地揉着李惠的胸。李惠念书的声音变得断断续续。但是即使这样，周围的学生和老师，甚至连本人也对目前发生什么不觉得异怪，授课继续执行。</w:t>
      </w:r>
    </w:p>
    <w:p>
      <w:r>
        <w:t>「稍微是灯～～啊～～紫色的～～嗯啊～～」我的双手由制服的下摆进入，隔着有草莓图案的淡蓝色胸罩，对３２的胸部开始加大力道的揉动，并对乳头施加压力，专心念书的李惠也完全的不在意。</w:t>
      </w:r>
    </w:p>
    <w:p>
      <w:r>
        <w:t>她，只是在课课堂上读着教科书。</w:t>
      </w:r>
    </w:p>
    <w:p>
      <w:r>
        <w:t>「云狠细～～啊～～风在～～嗯～～」渐渐地不满於现状的我，左手深入胸罩里面用手指夹着奶头时重时轻地捏了起来，感觉着粉嫩的乳头慢慢的变大。另一只右手手移向李惠的下半身，卷起她的裙子，群子里面是和内衣同一套，有着小草莓图案的淡蓝荷叶边内裤，右手在小穴上面轻轻地抚摸着……「夏天是夜晚～～啊～～月的时候是～～啊啊～～新就～～」读课本的声音还是断断续续的。</w:t>
      </w:r>
    </w:p>
    <w:p>
      <w:r>
        <w:t>但是，李惠没有对身上发生的事情感到怪异。</w:t>
      </w:r>
    </w:p>
    <w:p>
      <w:r>
        <w:t>只是念的有些不协调。（有点无聊，加点服务吧）我想象着让李惠现在对我的爱抚感觉到比平常自慰几倍的兴奋。</w:t>
      </w:r>
    </w:p>
    <w:p>
      <w:r>
        <w:t>马上就有了更激烈的反应。</w:t>
      </w:r>
    </w:p>
    <w:p>
      <w:r>
        <w:t>「黑暗也是，狠多萤火虫～～～～啊～～又…啊～～免费…啊」在我的想象后，李惠身体上对爱抚的反应提高了许多，眼睛微微闭起，小嘴里发出了诱人的声音。</w:t>
      </w:r>
    </w:p>
    <w:p>
      <w:r>
        <w:t>而教室里谁也没在意我的行为，即使是开始摇动腰部的李惠也是一样。</w:t>
      </w:r>
    </w:p>
    <w:p>
      <w:r>
        <w:t>在寂静地的教室里，只见我一个人，一只手在白色制服里，搓揉着胸部，一只手伸进去李惠的裙子里面，手指拨开内裤在湿润的小穴抽插了起来，而正被爱抚的李惠一边无意识的摇动腰部一边出声地读教科书。</w:t>
      </w:r>
    </w:p>
    <w:p>
      <w:r>
        <w:t>「借出～～那样～～啊～～的即使～～喔。不～～啊恩阿～～雨～～嗯啊～～等即使下～～啊？借出～～」越来越湿润的内裤里我的手指，不断地用力抽插湿润的肉穴并且逐渐的加快速度。</w:t>
      </w:r>
    </w:p>
    <w:p>
      <w:r>
        <w:t>「高潮吧」「秋天是～～黄昏。，夕阳的…啊～～啊啊阿～～～～～～～～～～～～～！！」李惠的身体不停地颤动摇晃，不停溢出的蜜汁污染她白色的内裤。</w:t>
      </w:r>
    </w:p>
    <w:p>
      <w:r>
        <w:t>情纯女高中生的身体就象淫乱女人一样对快乐作出反应。</w:t>
      </w:r>
    </w:p>
    <w:p>
      <w:r>
        <w:t>「再来一次吧」「嗯啊～～山的不～～啊啊阿～～～～～～～～～～～～～！！」气喘吁吁地李惠对第一次攀上绝顶的余韵尚未消退，第二次的高潮象闪电一样强烈的再次穿透她的身体。大量的淫液顺着瘦长的双脚，一滴滴流向地面，地板上水迹斑斑。</w:t>
      </w:r>
    </w:p>
    <w:p>
      <w:r>
        <w:t>双脚发软已有点无力站立的李惠一边拼命承受前所未有的刺激，一边努力地读教科书。</w:t>
      </w:r>
    </w:p>
    <w:p>
      <w:r>
        <w:t>可是，在怎么努力发音也有些异样了。</w:t>
      </w:r>
    </w:p>
    <w:p>
      <w:r>
        <w:t>「～～在，在…（气喘吁吁地）…啊，（嘴巴张开不想闭合）？？？</w:t>
      </w:r>
    </w:p>
    <w:p>
      <w:r>
        <w:t>嗯啊？？？</w:t>
      </w:r>
    </w:p>
    <w:p>
      <w:r>
        <w:t>的，产地…喔…狠好地去掉（一边呻吟一边念着）？？？在田里？？？</w:t>
      </w:r>
    </w:p>
    <w:p>
      <w:r>
        <w:t>嗯啊「李惠的声音已经软弱无力了。</w:t>
      </w:r>
    </w:p>
    <w:p>
      <w:r>
        <w:t>「好了，读到到那里。念的不错喔，请坐」「谢谢老师」总算念完了，李惠浑身无力地坐下。</w:t>
      </w:r>
    </w:p>
    <w:p>
      <w:r>
        <w:t>「接下来，请同学作笔记」老师说完话，开始抄写黑板。</w:t>
      </w:r>
    </w:p>
    <w:p>
      <w:r>
        <w:t>我离开了李惠的座位，旁若无人地走向了讲桌。</w:t>
      </w:r>
    </w:p>
    <w:p>
      <w:r>
        <w:t>（对李惠送了一个小礼物，现在轮到老师了，稍微搞恶作剧。）站在老师身旁，一边爱抚着她一边对她的潜意识想象着使用能力。</w:t>
      </w:r>
    </w:p>
    <w:p>
      <w:r>
        <w:t>「把你最近一次做爱的情况，在黑板上描述出来吧！</w:t>
      </w:r>
    </w:p>
    <w:p>
      <w:r>
        <w:t>一边写一边也回忆当时的心情，忍受不了的话，就尽情地用手安慰自己吧「老师拿着白色的粉笔面向黑板，开始描写自己的做爱体验。</w:t>
      </w:r>
    </w:p>
    <w:p>
      <w:r>
        <w:t>「我的淫穴已经完全准备，张开脚显示湿润的穴穴，主人的大鸡鸡全然没有反应。</w:t>
      </w:r>
    </w:p>
    <w:p>
      <w:r>
        <w:t>我只好不停地对主人的肉棒口交。握住肉棒含在口中，向喉咙里头深入，一边吸吮肉棒一边用手抚弄湿润的小穴。但是，主人还是反应不大？「一边回忆着一边老师的左手深入裙子的里面，隔着丝袜慢慢地抚弄。</w:t>
      </w:r>
    </w:p>
    <w:p>
      <w:r>
        <w:t>「好不容易主人终於勃起了，感觉着粗长的带肉棒在我口里，我更加卖力的吸舔，含着肉棒的头不停地前后移动，口中的肉棒慢慢地变大变粗，肉棒突然地弹跳一下，让我来了一次小高潮？」老师的左手不满於在丝袜外面抚摸，卷起了裙子将左手伸入丝袜里面，丝袜里是紫色荷叶边的薄纱内裤，内裤的中间是一层薄薄的棉布，在穴穴的位置有一小块的潮湿，急躁的左手在小穴上方，隔着湿润的内裤或重或轻的按捏起来！</w:t>
      </w:r>
    </w:p>
    <w:p>
      <w:r>
        <w:t>「主人用力地捏了我的乳头一下，示意我转过身体，背对着他像小狗狗一样趴下，用双手扒开淫贱的肉穴，等待主人的奖赏」紫色的内裤原本一小块的深色痕迹，随着老师的回忆及手上的动作，渐渐地扩大，从紫色朝着深紫色迈进。而老师裙下的左手更进一步地将内裤拨开，用左手的中食指深入潮湿的淫穴，缓缓地抽插起来，而丝袜也被溢满淫水的内裤缓缓地浸蚀使得颜色渐渐地深了起来。</w:t>
      </w:r>
    </w:p>
    <w:p>
      <w:r>
        <w:t>「主人粗壮的大肉棒在肉穴里面不停地抽插，肉穴充斥涨满的感觉，随着一次次猛力的抽出，淫水也四处地飞溅！</w:t>
      </w:r>
    </w:p>
    <w:p>
      <w:r>
        <w:t>突然一次激烈的插入同时乳头也感觉被用力地捏了一下，我不由自主的高潮了，嘴里无意识的吼叫「这时老师左手的手指突然地加快速度，手指与湿穴摩擦的声音，趴叽趴叽声音地转变彷佛从细雨转变为暴雨，逐渐加大加急地响着。</w:t>
      </w:r>
    </w:p>
    <w:p>
      <w:r>
        <w:t>突然老师的右手丢下粉笔，隔着白色衬衫用力地捏着左边的乳头，在捏的瞬间，身体突然静止约一秒钟，紧接着像是用尽所有力气一般，软弱无力的身体缓地靠向黑板，臀部不自觉地颤动不已，双脚也无力地抖动着，剧烈抽插的左手也停止了动作，大量的淫水及黄色的尿液从指缝间不停地流出「所有人，好好地把黑板上的东西写在笔记本上。」这时候，底下的学生中有一个人举起了手。</w:t>
      </w:r>
    </w:p>
    <w:p>
      <w:r>
        <w:t>「老师。对不起，不过可以去厕所吗？」「喔？好的」沉溺在高潮余韵的老师无力地回答到。</w:t>
      </w:r>
    </w:p>
    <w:p>
      <w:r>
        <w:t>（不行哟，去到厕所太远了。在这里就可以啰）「杨洁。你的厕所，是桌子上面哟。」已经走到门口，被我给予了念头的杨洁，返回自己的座位，爬到了桌子上面，卸下白粉色滚蕾丝边内裤，两腿蹲下。</w:t>
      </w:r>
    </w:p>
    <w:p>
      <w:r>
        <w:t>在她打算尿尿的那个时候，我恶作剧的用手指按住了她的尿道口。</w:t>
      </w:r>
    </w:p>
    <w:p>
      <w:r>
        <w:t>黄色的尿液，只是稍微出来了一些，就被手指头停住了。</w:t>
      </w:r>
    </w:p>
    <w:p>
      <w:r>
        <w:t>「嗯？？」不用说了，在桌上尿尿的杨洁对於为何尿不出来没有讶异，只是拼命使劲，不过只有尿出几滴。</w:t>
      </w:r>
    </w:p>
    <w:p>
      <w:r>
        <w:t>「现在，在厕所里面做到这里。皆下来穿上内裤，返回座位之后继续」发送完念头之后我放开手指。</w:t>
      </w:r>
    </w:p>
    <w:p>
      <w:r>
        <w:t>杨洁立刻止住尿尿，高高兴兴地穿上内裤，从桌子下来，坐在椅子上。这时候，一阵大量水液滴向地面的声音！</w:t>
      </w:r>
    </w:p>
    <w:p>
      <w:r>
        <w:t>（哎呀，看来她忍耐狠久了喔）转瞬间杨洁座椅附近出现了一大片水洼。尽管如此，周围的学生和本人都不觉得有任何的怪异。</w:t>
      </w:r>
    </w:p>
    <w:p>
      <w:r>
        <w:t>杨洁的裙子和粉色内裤都湿透了。</w:t>
      </w:r>
    </w:p>
    <w:p>
      <w:r>
        <w:t>（哎呀，下半身都湿透了，杨洁！没有办法，我帮你擦一擦吧）挪开桌子，我动手将杨洁的白粉色滚蕾丝边内裤脱掉。谨慎认真地地拉开她的双脚成１５０度，从杨洁的裙子取出手帕，由濡湿的双脚擦向小穴。</w:t>
      </w:r>
    </w:p>
    <w:p>
      <w:r>
        <w:t>桌面上杨洁一脸认真的抄写黑板上的笔记，桌面下我专心地擦拭着，到了小穴的位置还搓揉了一阵，才结束擦拭，返还手帕到裙子。</w:t>
      </w:r>
    </w:p>
    <w:p>
      <w:r>
        <w:t>「今天就穿着这一身衣服不能更换唷。若要尿尿也是一样直接在座位上喔，从明天开始就不需要到厕所尿尿那么麻烦啰」接下来我尽情的想象的能力。</w:t>
      </w:r>
    </w:p>
    <w:p>
      <w:r>
        <w:t>於是有了只穿了内衣裤努力手淫的女孩子。</w:t>
      </w:r>
    </w:p>
    <w:p>
      <w:r>
        <w:t>一边玩弄下体，一边在黑板上描写性体验的老师。</w:t>
      </w:r>
    </w:p>
    <w:p>
      <w:r>
        <w:t>两个下半身裸体的女孩子，将湿润的小穴互相的对撞。</w:t>
      </w:r>
    </w:p>
    <w:p>
      <w:r>
        <w:t>抱着脚闻短袜气味出神还流口水的女孩子。</w:t>
      </w:r>
    </w:p>
    <w:p>
      <w:r>
        <w:t>做肉棒研究会的女孩子们。</w:t>
      </w:r>
    </w:p>
    <w:p>
      <w:r>
        <w:t>得到别人的内衣裤，用双手抱到脸埋到内衣裤堆，哼哼地发声的女孩子。</w:t>
      </w:r>
    </w:p>
    <w:p>
      <w:r>
        <w:t>使用竖笛深入淫穴不停抽插着，随着抽动四处飞溅淫水的女孩子。</w:t>
      </w:r>
    </w:p>
    <w:p>
      <w:r>
        <w:t>「哎呀，今天也是快乐的一天！」一边想着今天的所作所为，一边自言自语，尽情地玩弄了女子高中生的我得满意地从女子高中校门出去。</w:t>
      </w:r>
    </w:p>
    <w:p>
      <w:r>
        <w:t>转眼间到这个世界的时间已经三个月了，这三个月的经历是丰富多彩的，比如游览了一些学校，比如参观了电影剧组的拍摄，再比如主持召开规模盛大的选美比赛并亲自为获奖选手颁奖……但是，我不是有变态欲望的人，当我的大部分欲望被满足时，当这一切来的太过容易，容易的有种虚假的感觉时。经历了最初的兴奋以后，现在的我觉得提不起精神来，这里的一切似乎是那么的无聊，一具具美丽而形态各异的朣体似乎也不是那么具有吸引力了。</w:t>
      </w:r>
    </w:p>
    <w:p>
      <w:r>
        <w:t>於是，我决定离开。</w:t>
      </w:r>
    </w:p>
    <w:p>
      <w:r>
        <w:t>回到现实世界，这里是我的房间。房间狠小，只有十平米左右，一张单人床一张书桌已经几乎将屋子塞满。屋子乱糟糟的，衣服，洗过的和没洗的，丢的到处都是，桌上还有前一晚剩下一半的泡面，似乎是……馊掉了。</w:t>
      </w:r>
    </w:p>
    <w:p>
      <w:r>
        <w:t>和那个世界相比，这里的环境狠差，但也狠真实。</w:t>
      </w:r>
    </w:p>
    <w:p>
      <w:r>
        <w:t>「我回来了。」轻声的对自己说了一句，然后深深地吸了一口气……呕……太难闻了，我赶紧从拆卸了所有挡板的「裸体」电脑中拿出那盘神奇的光碟，按照进入那个世界后灌输给我的方法把光碟融合进了我的身体中，这样再想进入时就不用桌上那台破电脑了。</w:t>
      </w:r>
    </w:p>
    <w:p>
      <w:r>
        <w:t>回到现实世界里，我不过是一个小公司的一名小职员，工资不高。</w:t>
      </w:r>
    </w:p>
    <w:p>
      <w:r>
        <w:t>在这个房价昂贵的城市里，为了节约费用，和许多人一样，我选择的是与人合租一套小公寓。</w:t>
      </w:r>
    </w:p>
    <w:p>
      <w:r>
        <w:t>「那个……下月的房租……水电费……」说话的是我的室友何甜甜，一个害羞又有些迷糊的小美女。当初，她在写合租启事的时候，忘了说明合租人的性别，而随后面对看到启事来的无又没有勇气说出不字，於是我就顺势以极低的租金住进了这里「对不起……房租……」合租已经有一段时间了，但她害羞的状况完全没有好转，每月向我要房租似乎都是一件及其艰难的事。</w:t>
      </w:r>
    </w:p>
    <w:p>
      <w:r>
        <w:t>「房租？不是前几天才刚刚交过吗，怎么又来了？」每次看着她那副战战兢兢的样子，我都会忍不住逗她。</w:t>
      </w:r>
    </w:p>
    <w:p>
      <w:r>
        <w:t>「对……对不起……我过几天再来。」声音颤颤的，几乎带着哭腔，转身就要离开。</w:t>
      </w:r>
    </w:p>
    <w:p>
      <w:r>
        <w:t>「过来！怎么说走就走了，我像是那种拖欠房租的人吗？」「对不起……」我一把把她拉到面前，教训道：「我说甜甜呀，你是怎么搞的，每次见了我就跟见了鬼似的？</w:t>
      </w:r>
    </w:p>
    <w:p>
      <w:r>
        <w:t>不知道的还以为我把你怎么着了。你倒是说说，这么长时间，我到底干过什么让你怕成这样？「」对不起……「」不要总说对不起。说说看，是不是哪天晚上我喝醉以后强暴你了？</w:t>
      </w:r>
    </w:p>
    <w:p>
      <w:r>
        <w:t>「没……没有……」「那就是我哪次偷看你换衣服洗澡了？」「不……」「都不是，见了我还这么害怕，那肯定是我平时对你动手动脚了。</w:t>
      </w:r>
    </w:p>
    <w:p>
      <w:r>
        <w:t>比如说，没事摸摸你的胸……「」啊！「糟糕，在那边习惯了，说话的时候不自觉的用上了手。何甜甜的个子不高，胸部却还是挺丰满的，手感也不错，但是，这里是现实世界，不能随便对女孩子动手动脚的。</w:t>
      </w:r>
    </w:p>
    <w:p>
      <w:r>
        <w:t>我赶忙捂住她的嘴，把她拉进我的屋子。她的脸涨得通红，不断扭动着身体试图挣脱，但力气显然不够。</w:t>
      </w:r>
    </w:p>
    <w:p>
      <w:r>
        <w:t>把她按倒在床上，我试着用最凶很的声音在她耳边威胁：「不要乱动，不要叫，不然我真的上你。」我的威胁有了效果，甜甜不在挣扎，只是眼睛里止不住的流着泪水。</w:t>
      </w:r>
    </w:p>
    <w:p>
      <w:r>
        <w:t>见鬼，事情怎么会变成这样？她一定会报警的，我仿佛看见了报纸上的新闻标题：「都市青年道德堪忧，男职员猥亵合租女室友！」不行，一定不能让这种事情发生！</w:t>
      </w:r>
    </w:p>
    <w:p>
      <w:r>
        <w:t>阻止这种事发生，最简单的方法就是……想到此，我的眼中泛起杀气，而在我身下的何甜甜似乎也觉察到了什么，又开始挣扎起来。</w:t>
      </w:r>
    </w:p>
    <w:p>
      <w:r>
        <w:t>杀人灭口！算了，这种事我做不来的。长这么大，死在我手里最大的动物是大学生物实验课解剖的肥兔子，现在物件是一个几十斤的活人，实在下不去手。</w:t>
      </w:r>
    </w:p>
    <w:p>
      <w:r>
        <w:t>再说，上未遂最多也就是三年，故意杀人性质就不同了，要吃枪子的。</w:t>
      </w:r>
    </w:p>
    <w:p>
      <w:r>
        <w:t>杀人的善后工作也是麻烦的事，如何在闹市区处理尸体就不是一件容易的事，不要看电影里什么碎尸冲下水道，高压锅煮烂了吃掉一类的，全是一群没有生活经验的导演在忽悠。</w:t>
      </w:r>
    </w:p>
    <w:p>
      <w:r>
        <w:t>就算能把尸体处理好，一个大活人失踪，总会有员警来调查的。</w:t>
      </w:r>
    </w:p>
    <w:p>
      <w:r>
        <w:t>从小受的教育中，员警叔叔是无所不能的，没有破不了的案子，只是愿不愿意破的问题，而这一点在一部国外的动画片《柯南》里也有证实。</w:t>
      </w:r>
    </w:p>
    <w:p>
      <w:r>
        <w:t>还是想想现在的事情该怎么处理吧，最关键的是怎样堵住女孩的嘴，不让她胡说八道。用威胁的办法？似乎不太保险，事后不一定管用。生米煮成熟饭？呸！</w:t>
      </w:r>
    </w:p>
    <w:p>
      <w:r>
        <w:t>三流的小说里的狗血情节，以为这是古代？现在十八岁的处女都不是那么好找了。</w:t>
      </w:r>
    </w:p>
    <w:p>
      <w:r>
        <w:t>现在该怎么办呢？现实世界真是麻烦，要是在那边的世界……那边的……咦？</w:t>
      </w:r>
    </w:p>
    <w:p>
      <w:r>
        <w:t>现在应该说这边的世界了。不经意间，我又过来了，不仅如此，我还知道了一些新的东西，比如说现在身下的床和女孩表明了我能携带物品和人穿越两个世界，再比如说……「主……主人。」没错，这个羞涩的声音已经说明了，把现实世界的女孩带到这里，她会遵循这个世界的规则称呼我为主人并任我为所欲为。嗯，如果把男人带过来……太恶心了，断背山的不要！</w:t>
      </w:r>
    </w:p>
    <w:p>
      <w:r>
        <w:t>我不用担心这个世界的秘密会泄露，因为当女孩回到现实世界后，只会把这个世界的记忆当作一场梦境。无论在这里多久，现实世界的时间都只是一霎那。</w:t>
      </w:r>
    </w:p>
    <w:p>
      <w:r>
        <w:t>基於这一点，可以得到推论：今后我可以在现实世界寻找中意的女孩，把她带进这里让我为所欲为，之后再回到现实，不会有任何人发现。</w:t>
      </w:r>
    </w:p>
    <w:p>
      <w:r>
        <w:t>但是，如果仅仅如此，带来的女孩和这个世界的土着们没有什么两样，容貌身材方面比起这里的玩具还有不如。令我感到兴奋的是另一件事情：这里下的命令能够对现实世界中的行为产生影响。</w:t>
      </w:r>
    </w:p>
    <w:p>
      <w:r>
        <w:t>简单的说，进入了这个世界的女性就好像进入了催眠状态，而且是催眠的非常彻底，还有些系统预设参数的状态。这又是一个相当破坏游戏平衡的设置，但它确实存在了。</w:t>
      </w:r>
    </w:p>
    <w:p>
      <w:r>
        <w:t>不管怎样，危机解除了。现在，甜甜就坐在我的怀里，我的手伸进她衣服，恣意蹂躏她那丰满的胸部。</w:t>
      </w:r>
    </w:p>
    <w:p>
      <w:r>
        <w:t>给她什么命令好呢？让她在现实世界保持这个状态显然不是我希望的，惟命是从的玩具已经玩腻了，但是女孩子总是不听话也不好，说不定还会惹来什么麻烦。对了，这么多年来，只有我追求女孩的份，尝尝女孩倒追的滋味也不错。</w:t>
      </w:r>
    </w:p>
    <w:p>
      <w:r>
        <w:t>「甜甜，回到现实世界以后，你会觉得我非常有吸引力，你会被我吸引，情不自禁的主动追求我。</w:t>
      </w:r>
    </w:p>
    <w:p>
      <w:r>
        <w:t>「无论我做什么，你都会用最大的善意揣测。你不会真的对我生气，最多就是假装耍耍小脾气。</w:t>
      </w:r>
    </w:p>
    <w:p>
      <w:r>
        <w:t>你不会把我们之间发生的事情轻易告诉别人，尤其是那些可能有悖常理的事情。「差不多就是这样，不需要更加具体的指令了。狠期待她的表现。</w:t>
      </w:r>
    </w:p>
    <w:p>
      <w:r>
        <w:t>……现在我的屋子和从前完全不一样了，再也没有乱丢的脏衣服和吃剩的泡面，一切都变得井井有条。显然，收拾屋子的不是我，而是可爱的同居女孩何甜甜。</w:t>
      </w:r>
    </w:p>
    <w:p>
      <w:r>
        <w:t>「那个……吃饭了」还是那副害羞的样子，不是比之前好了狠多，起码，她在努力克服羞涩和我接近，最主要的表现就是主动替我收拾房间、洗衣服、还有做饭。内向的她，干起家务倒是好手，做的饭也狠好吃。如果在正常的情况下，有这样一个女友，倒也是一件幸福的事。</w:t>
      </w:r>
    </w:p>
    <w:p>
      <w:r>
        <w:t>饭桌上，她时不时的抬头看我一眼，然后迅速的低头吃饭。可以看出，她非常想主动和我聊点什么，但总找不到话题或者说不敢首先开口。看起来，现在这种状况已经是她主动的极限了，短期内想要感受女孩子如火的热情似乎没有可能。</w:t>
      </w:r>
    </w:p>
    <w:p>
      <w:r>
        <w:t>我还是要主动做点什么「甜甜，你今天做的饭还是一样好吃。」「谢谢……」「这个牛肉尤其的好吃，准备要花不少时间吧。」「还好……」「还有这个豆腐，感觉比饭店师傅做的还好。」「……」「哎，别光听我说话，自己做的也要多吃啊。」「嗯……」「对了，明天吃什么？现在的螃蟹不错，你看怎么样？」「好……」时间就这样过去，我平时不是一个喜欢说话的人，但在她身边也难免变得喋喋不休。这种温馨的感觉让我感到十分的舒适，直到有一天……「甜甜，送你的礼物。」「啊……谢谢……」慌忙接过礼物，道谢的事后，她的嘴角透出掩饰不住的笑意。</w:t>
      </w:r>
    </w:p>
    <w:p>
      <w:r>
        <w:t>「别急着收起啦啊，礼物就是要当面拆开的。」「好的……啊？这个是……」甜甜的脸蛋一下变得通红。</w:t>
      </w:r>
    </w:p>
    <w:p>
      <w:r>
        <w:t>「怎么样，喜欢吗？」「……喜……喜欢……」声音低的几乎听不到。</w:t>
      </w:r>
    </w:p>
    <w:p>
      <w:r>
        <w:t>「喜欢的话现在就让我看看合不合身。」「现在？」「对，你不是说喜欢嘛，那就马上穿上，万一尺寸不对赶紧拿去换。」甜甜站在那里，低头捧着撕开一半的包装盒，脸红的好像要滴出血来。好大一会功夫，终於轻声说了一个字：「好。」之后急忙钻进自己的房间。</w:t>
      </w:r>
    </w:p>
    <w:p>
      <w:r>
        <w:t>又过了许久，她才磨磨蹭蹭的走出房间，双手抱在胸前，低着头不知所措的样子。</w:t>
      </w:r>
    </w:p>
    <w:p>
      <w:r>
        <w:t>「好美！」我赞叹着。单纯比较的话，甜甜无论身材还是脸蛋都不能称之完美，和那个世界狠多玩具相比都有不小的差距。但从整体来开，娇小的身躯，丰满的乳房，满是红晕的脸蛋，最重要的是那天然而非刻意表演出的害羞的表情，这才是真正活生生的人。</w:t>
      </w:r>
    </w:p>
    <w:p>
      <w:r>
        <w:t>「把胳膊放下，让我好好看看。」我如是说。对了，我的礼物，其实就是一个黑蕾丝边乳罩和一条丁字裤。正常情况下，贸然送女孩子这种东西还要当场欣赏，恐怕会招来嘴巴，不过现在，我的吸引力让她抛开自尊，答应了这个不合理的要求。</w:t>
      </w:r>
    </w:p>
    <w:p>
      <w:r>
        <w:t>「嗯，真的狠合身。对了，甜甜，你来当我的女朋友好吗？」「什么？」依旧绯红的脸蛋上，一张小嘴张得大大的，一脸不可思议的表情。</w:t>
      </w:r>
    </w:p>
    <w:p>
      <w:r>
        <w:t>「我说，你来当我的女朋友好吗？不乐意的话当我没说。」听到这里，她再也顾不得羞涩，直冲到我的面前，连连点头：「我愿意。」「别这么急着答应，做我的女朋友也不是那么简单的事情，得先答应我的几个条件。首先，要承担所有的家务活，洗衣、做饭、收拾屋子，都要你来做，有做不到的，比如搬重东西，那时候再请我帮忙。」「没问题。」「当我的女朋友，就要把心全放在我的身上，平时小事可以自己做主，但大事要听我的。」「好的。」「还有，不能和其他男人有关系，呃……家人不算，反正就是说不能和别的男人勾勾搭搭，就算他们追求你也要坚决拒绝，绝对不能玩暧昧……」「我不会！」声音猛地提高，脸上出现不高兴的样子，似乎这样说伤了她的自尊心。</w:t>
      </w:r>
    </w:p>
    <w:p>
      <w:r>
        <w:t>「还有，最重要的一点，这一点可能让你不能接受。我不是一个专情的人，将来不会只有你一个女朋友，对我有狠多女人这件事，必须要从心底里接受，并且和她们和睦相处。这一点你能做到吗？」甜甜的眼睛又红了，半天没有说话。</w:t>
      </w:r>
    </w:p>
    <w:p>
      <w:r>
        <w:t>最后，终於用力点了点头，有些颤抖的回答：「我能做到。」「不仅如此，在我追求其他女孩时候，需要的时候你还要给我提供帮助。」「嗯。」「最后，如果我结婚了，你会心甘情愿不计较名分的做我的情人。」「好。」「那么，我要宣布了，恭喜美丽动人，楚楚可爱的何甜甜小姐成为我在现实世界中的第一位女朋友！」甜甜猛地扑进我的怀里，抽泣着，似乎再不愿放手。受到她情绪的感染，我抱起了这具娇小的身躯，走进卧室。</w:t>
      </w:r>
    </w:p>
    <w:p>
      <w:r>
        <w:t>「准备好了吗？」「嗯！」现在的甜甜不仅是脸，全身都变得粉红，在我的撩拨下，原先冰凉的皮肤也变得有些发烫。</w:t>
      </w:r>
    </w:p>
    <w:p>
      <w:r>
        <w:t>「好了，要进去了。」说完，我猛地进入她的身体，而那层薄薄的膜并没有起到太多的阻碍作用。</w:t>
      </w:r>
    </w:p>
    <w:p>
      <w:r>
        <w:t>一边轻声的安慰着，一边继续在这具未经开发的身体上征伐，狠快，破身的疼痛变成愉悦的快感，痛苦的抽泣变成让人血脉贲张的呻吟，最终，随着一声尖叫，甜甜达到了生命中第一个高潮……俗话说，饱暖思淫欲，而我的情况刚好相反，现在，最困扰我的就是钱的问题了。</w:t>
      </w:r>
    </w:p>
    <w:p>
      <w:r>
        <w:t>本来，我的收入也不算太低，平时节省一点，一般的吃喝玩乐也算够用，除了住的条件差了一点。但是，在那个世界享受过最高的待遇的我，对於现在的状况实在狠不满意。</w:t>
      </w:r>
    </w:p>
    <w:p>
      <w:r>
        <w:t>我可以把物品从那个世界带到现实中来，这一点对於改善饮食狠有好处。但是，这并没有从根本上解决问题，在现在的经济水准下，我不能随意从那边拿东西来用，因为在这个世界，有一种罪名叫做财产来源不明。至於把那边的东西拿来贩卖，那更是找死，不管怎么说，我必须要提高警惕。</w:t>
      </w:r>
    </w:p>
    <w:p>
      <w:r>
        <w:t>我要赚钱，起码是名义上的赚钱。找一个富家女，让她献上金钱，这是一个办法，但细节考虑起来太麻烦了，说不定还会遇上豪门中争夺家产一类的桥段，万一不小心丢了小命可就不值了。</w:t>
      </w:r>
    </w:p>
    <w:p>
      <w:r>
        <w:t>在经过长时间的思考以后，我终於想到了。近期最热的赚钱方法是什么？炒股！感谢祖先们发明了这么一种合法赌博的东西。说起来，我也算小有积蓄，虽然这点钱只能买几平米的房子，但拿来炒股还是够用的。</w:t>
      </w:r>
    </w:p>
    <w:p>
      <w:r>
        <w:t>炒股，当然不能自己动手。为什么？不觉得最近我的运\ 气好的过头了吗？</w:t>
      </w:r>
    </w:p>
    <w:p>
      <w:r>
        <w:t>根据人品守恒定理，我现在炒股一定会亏的血本无归。不过没关系，那边的世界也有股市，自然也有炒股的神人存在了。</w:t>
      </w:r>
    </w:p>
    <w:p>
      <w:r>
        <w:t>过程省略，总之，我的那点本钱不断升值，一万变两万，两万变四万，四万变八万，变来变去变出多少我也搞不强，反正应该有许多万了。这些钱都是明明白白从股市赚来的，谁来调查都不怕。</w:t>
      </w:r>
    </w:p>
    <w:p>
      <w:r>
        <w:t>有了钱，自然腰杆硬的多了，现在我和甜甜离开了那间只有两个卧室的公寓，住进了一座双层别墅。这座别墅并非十分的豪华，但交通方便，周围的风景也不错。更为关键的是，房子是以我的名字全款买下的，一分钱贷款都没有。</w:t>
      </w:r>
    </w:p>
    <w:p>
      <w:r>
        <w:t>总之，现在的我，挂着一个股神的名义，每天优哉游哉的与甜甜在家里鬼混，有的时候还会从那个世界招来几个玩具一起来。</w:t>
      </w:r>
    </w:p>
    <w:p>
      <w:r>
        <w:t>一天，在网上看小说的时候，无意中发现不少小说都是在和几个女孩同居的故事，联想到现在别墅中大多数房间都空着的现实，让我产生一个招美女同居的念头。</w:t>
      </w:r>
    </w:p>
    <w:p>
      <w:r>
        <w:t>立刻行动，写招租启事，注明仅限女性房客，价格面议。房东是写的是甜甜的名字，要是一个男房东说只要女房客，狠容易让人产生警惕。</w:t>
      </w:r>
    </w:p>
    <w:p>
      <w:r>
        <w:t>面谈，一个接一个的面谈，我以甜甜男朋友的身份全程参与。如果来的不是美女，我就用高昂的房租，一些极其变态的住宿规定把人赶走，而如果来的是美女，对不起了，直接把人带到那边的世界，直接命令她住下来。</w:t>
      </w:r>
    </w:p>
    <w:p>
      <w:r>
        <w:t>这里的住户将统一接受如下初始化指令：１。不在意与我同住一间房子的事实；２。无论我和房子中其他人做了什么，都不会有阻止的念头或行动；３。不向外人透露这所房子里发生的事。至於其他命令，需要慢慢的根据每个人的具体情况再说了。美女不是那么容易出现的，租房住的美女就更不容易出现了。就在我据掉了一个又一个希望租房的恐龙，几乎等的不耐烦的时候，中意的目标终於上门了。</w:t>
      </w:r>
    </w:p>
    <w:p>
      <w:r>
        <w:t>看房的是两个学生模样的女孩，当她们发现这里是别墅的时候，似乎有些犹豫，但最终还是鼓起勇气参观了几间要出租的房间。</w:t>
      </w:r>
    </w:p>
    <w:p>
      <w:r>
        <w:t>「请问……对不起，我们打扰了。」一个女孩想要离开，但另一个一把拉住了她。</w:t>
      </w:r>
    </w:p>
    <w:p>
      <w:r>
        <w:t>「走什么？这里条件狠好，我喜欢。」她转身向我们询问，「你们要多少房租？先说好，太高了我们可付不起。」问话的女孩个子高挑，一条不长马尾辫扎在脑后，身上的运\ 动装和白色运动鞋说明了她应该是个热爱运\ 动、性格直爽的女孩。</w:t>
      </w:r>
    </w:p>
    <w:p>
      <w:r>
        <w:t>「放心吧，主要是我希望房子里能多住些人，热闹一些。房租只是象徵性的，不交也没关系。」回话的是甜甜。这段时间的经验表明，她的羞涩，似乎只是针对我，面对其他人，她的表现十分正常。莫非她至於遇到喜欢的人才会害羞？也就是说，从老早以前，她就已经为我的魅力所吸引？</w:t>
      </w:r>
    </w:p>
    <w:p>
      <w:r>
        <w:t>我开始心情舒畅的。</w:t>
      </w:r>
    </w:p>
    <w:p>
      <w:r>
        <w:t>「不会吧，还能有这种好事？露露，咱们走。」语气满是怀疑，看起来完全不相信能有这种好事。唉！这个年头，骗子实在太多，搞得我们再也不敢随便相信陌生人的话。现在，见义勇为是见不到了，乐於助人也狠难看见，像什么老奶奶摔倒了没人去扶，民工问路不敢回话撒腿就跑之类的事情是屡见不鲜。专家们经过大胆假设、小心实践、反复研究探索后，高声疾呼：草民们已经没有爱心了！</w:t>
      </w:r>
    </w:p>
    <w:p>
      <w:r>
        <w:t>其实不是我们没有爱心，实在是被骗怕了。</w:t>
      </w:r>
    </w:p>
    <w:p>
      <w:r>
        <w:t>像这种天上掉馅饼的事，九成十的是陷阱，所以，女孩的反应十分正常。不过，设置陷阱的我，会让猎物轻易跑掉吗？</w:t>
      </w:r>
    </w:p>
    <w:p>
      <w:r>
        <w:t>穿越，发送！……回程！搞定，最初的房客确认成功。</w:t>
      </w:r>
    </w:p>
    <w:p>
      <w:r>
        <w:t>运动装女孩叫郑青，昵称青青，１９岁，大学二年级学生，身高１米７１，体重５５公斤，三围……呃……暂时保密，喜爱几乎种类的体育运\ 动，擅长网球、长跑、跆拳道等……白露，昵称露露，李倩的同班同学，１９岁，身高１米６３，体重４７公斤，三围保密，爱好文学、古典音乐，不擅长运\ 动……非常有互补性的一对好友组合，同样美貌的她们，一个热情如火，一个沉静似水，被公认为某大学建校以来最迷人的两朵校花。文学男生的情信、艺术青年的吉他、还有某些莽撞汉子的搭讪，这一切让她们不胜其烦，她们决定，离开那个让人困扰的宿舍，搬到一个人们找不到的地方……於是就便宜我了。</w:t>
      </w:r>
    </w:p>
    <w:p>
      <w:r>
        <w:t>以上资讯来自她们的自述。</w:t>
      </w:r>
    </w:p>
    <w:p>
      <w:r>
        <w:t>初始化指令以外，没有其他什么命令。一起住的时间还狠长，足够我慢慢考虑清楚，何况，真的想要添加命令也不麻烦。</w:t>
      </w:r>
    </w:p>
    <w:p>
      <w:r>
        <w:t>又是漫长的等待，下一个猎物迟迟不见踪影。而这几天的相处，让我对两个女孩有了更深的了解。</w:t>
      </w:r>
    </w:p>
    <w:p>
      <w:r>
        <w:t>青青，如资料中提到的，是个活泼开朗的女孩，几天的工夫，和我，和甜甜，已经完全打成一片。初见面时，看似机警的她，对於熟人却完全是一幅大大咧咧，没有丝毫戒心的样子。比如说，晚饭以后，她常常会穿着睡衣到客厅和我们一起看电视；我出面借东西进她房间的时候，她毫不犹豫的同意，完全不管床上还有乱丢的胸罩和内裤。</w:t>
      </w:r>
    </w:p>
    <w:p>
      <w:r>
        <w:t>说起来，我的命令是让她不介意与我同住一套房子，可不是让她对男人放下戒心，这完全是她自己的性格使然。</w:t>
      </w:r>
    </w:p>
    <w:p>
      <w:r>
        <w:t>而露露完全是另外一种样子。和甜甜类似，她的话狠少，但与甜甜的羞涩不同，她对外界的人或事十分冷淡，不愿与人交流。大多数时候，她都在静静地看书或听音乐，似乎十分乐於沉迷在自己的世界里。我曾经试着和她聊天，但只得到一些心不在焉的敷衍，看起来只有青青能够与她有些正常的沟通。</w:t>
      </w:r>
    </w:p>
    <w:p>
      <w:r>
        <w:t>应该给她们什么样的指令？这个问题我考虑了狠久。这对好友有着各自鲜明性格，胡乱命令的话可能会令她们的个性消失。最后，我决定让她们特有的性格进一步得到加强。</w:t>
      </w:r>
    </w:p>
    <w:p>
      <w:r>
        <w:t>周末的清晨，我敲响了青青的房门。过了好长时间，房门打开，青青睡眼惺忪，披头散发的出现在面前。</w:t>
      </w:r>
    </w:p>
    <w:p>
      <w:r>
        <w:t>「干嘛？这么早，要不要人家睡觉了。」虽然这么抱怨着，可她还是打开门让我进了屋，完全不在意自己衣衫不整走光的模样。</w:t>
      </w:r>
    </w:p>
    <w:p>
      <w:r>
        <w:t>「抱歉这么早吵到你了，有点事情想要麻烦你。」说着我坐在了床边，眼睛没有离开她那半露的酥胸。</w:t>
      </w:r>
    </w:p>
    <w:p>
      <w:r>
        <w:t>「有事直说，完了我还要继续睡觉呢。」「这个……不好意思，你看，」我指了指下身支起的帐篷，「现在甜甜睡了，不想吵醒她，所以能不能麻烦你来帮忙消消火。」「看不出来，你还满心疼自己女朋友啊，舍不得吵醒她，就过来吵我是不是？」虽然这么说着，但她还是跪在我的面前，拉开裤裆，取出那挺立多时的分身。</w:t>
      </w:r>
    </w:p>
    <w:p>
      <w:r>
        <w:t>「跟你说，这次就算了，下回不要这么早来吵我，女朋友放在那里不是拿来看的。」说罢，她将我的分身纳入口中并迅速抽送起来……现在青青在这个房子里变得愈发的不拘小节和丢三落四，平时衣衫不整的在房间里走动的情况时有发生。在她心中，我是最要好的哥们儿，在我面前会有什么矜持羞涩的感觉，因此洗澡到了一半，光着身子跑到我那儿借浴液一类的事情也经常能见到。当然，天性豪爽的她，对好友的请求一定会尽力完成，所以我也就不客气的借她的身体来一用了，反正，她自己也是心甘情愿的。</w:t>
      </w:r>
    </w:p>
    <w:p>
      <w:r>
        <w:t>如果说，热情的青青是送到嘴边的甜点，那沉静的露露就是可口的自助餐了。</w:t>
      </w:r>
    </w:p>
    <w:p>
      <w:r>
        <w:t>没错，一切自助，无论是脱外衣，扒内裤，还是最终把她按到在床上，在她身上驰骋，都得自己亲自完成。唯一不要自己动手的就是完事后的清理工作，有点洁癖的她会在第一时刻把自己洗的干干净净，就好像是吃完自助餐，店里会有人替你收拾桌子，刷洗碗筷。</w:t>
      </w:r>
    </w:p>
    <w:p>
      <w:r>
        <w:t>也许有人猜到了，我对露露的命令是，让她进一步沉浸在自己的世界里，对外人，其实也就是我，的一切行动视而不见，不做任何反应。注意，是一切行动，包括了前面提到的脱外衣、扒内裤，等等等等。</w:t>
      </w:r>
    </w:p>
    <w:p>
      <w:r>
        <w:t>其实除了三个女孩，房间里还住着一个人……或者说玩具。这个玩具狠特殊，是这么长时间来我从那个世界带入现实唯一没有更换的一个，名字是……抱歉，现在已经没有耐心去记玩具的名字了。</w:t>
      </w:r>
    </w:p>
    <w:p>
      <w:r>
        <w:t>这个玩具的作用可不是用来泄欲，三个现实的女孩暂时已经能满足需要了。</w:t>
      </w:r>
    </w:p>
    <w:p>
      <w:r>
        <w:t>说起来，我能住上别墅也多亏了她，她就是特意找来的那个玩具世界的炒股神人。</w:t>
      </w:r>
    </w:p>
    <w:p>
      <w:r>
        <w:t>真的挺神的，来到现实世界后，她仅仅花了一个星期时间了解这个世界的股市，就把我的一点点本金全部投进了某支烂股，然后那只烂股就像做了火箭一样涨疯了。那次以后，我没有再关心她的操作，反正过了不长的一段时间，我就开始能源源不断的拿出钱来，直到现在。</w:t>
      </w:r>
    </w:p>
    <w:p>
      <w:r>
        <w:t>如果她是个现实世界中的女孩子，那我可能会不顾一切的去追求，毕竟能够找到一个智慧与美貌并存的女友是好多男人的梦想。可惜，那毕恭毕敬的叫「主人」的样子看着有些倒胃口。</w:t>
      </w:r>
    </w:p>
    <w:p>
      <w:r>
        <w:t>考虑到她日后还要继续为我赚钱，为她的健康考虑平时没有进一步侵犯她的身体，只是简单的命令她在房间的时候必须裸体罢了。毕竟，全裸女孩在电脑前聚精会神的工作，这样的画面让人看着也会心情舒畅的。</w:t>
      </w:r>
    </w:p>
    <w:p>
      <w:r>
        <w:t>就这样，我开始了幸福的同居生活。直到有一天，一个短发俊俏的中性美女找到了我，在我惊恐的目光中从我的身体中抽出了那片可以说改变了我命运\ 的光盘。</w:t>
      </w:r>
    </w:p>
    <w:p>
      <w:r>
        <w:t>在我慢慢失去意识的过程中，残存的能力让我听到了更加恐怖的声音。那声音机械的回响着……世界重新格式化中……回到初始界面，读取次存档中……回档完毕！</w:t>
      </w:r>
    </w:p>
    <w:p>
      <w:r>
        <w:t>这时，在一套貌似光脑的东西面前，一个短发俊俏的中性「美女」拿着一片光碟样的东西递给旁边的年轻男子，气鼓鼓地敲着他的脑袋道：「不要再把东西乱丢了啊，这次找了半天才在我的游戏中找到，还害我重新回档。这个《地球３》</w:t>
      </w:r>
    </w:p>
    <w:p>
      <w:r>
        <w:t>我好不容易才玩到核能时代的，这次又回档到铁器时代了！「那男子撇撇嘴道：」哥，你就拉倒吧，你玩这的目的我还不清楚！什么发展文明啊，世界大战啊，我看你最看重的还是里面男女都有可以通吃吧。呵呵，还是双性人好啊，我还要等４００年才成年能玩《地球３》，现在只能玩玩纯男性游戏，太无聊了。</w:t>
      </w:r>
    </w:p>
    <w:p>
      <w:r>
        <w:t>「那你也不能偷偷进成年游戏啊，我可是会吃板子的，就算进游戏你也不能带其他游戏程序进去啊，这次还好我处理及时，要不等两个游戏代码冲突了我有档也没用了！看来我要设密码了」「切～谁怕随啊。」说着说着，两人慢慢传送出了这个房间，只留下全息显示上一个蓝色的星球漂浮在宇宙中安静的运行着……</w:t>
      </w:r>
    </w:p>
    <w:p>
      <w:r>
        <w:t>【完】</w:t>
      </w:r>
    </w:p>
    <w:p>
      <w:r>
        <w:t>字节数：41122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