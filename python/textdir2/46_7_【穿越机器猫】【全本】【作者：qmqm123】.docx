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【穿越机器猫】【全本】【作者：qmqm123】</w:t>
      </w:r>
    </w:p>
    <w:p>
      <w:r>
        <w:t>穿越机器猫（一）.</w:t>
      </w:r>
    </w:p>
    <w:p>
      <w:r>
        <w:t>老子很衰啊，本来在自家房顶上整理旧书，顺便打打飞机，怎么眼前一黑就跑到这鬼地方来了？</w:t>
      </w:r>
    </w:p>
    <w:p>
      <w:r>
        <w:t>榻榻米？纸门？略过房间中央一小堆奇怪的东西，我打量了一会，这房间虽然有点眼熟，看起来简直就是典型的日本的房间，但我可没到过日本，难道是在哪部Ａ片里看过？</w:t>
      </w:r>
    </w:p>
    <w:p>
      <w:r>
        <w:t>我迟疑着走了几步，忽然觉得身体的感觉有些奇怪，低头一看，短手短脚，身上还穿着旧式的学生装……老子高大魁梧的身躯呢，怎么变成这么个小学生的身体了？难不成跟那柯南一样被那个专门摧残少 年天才的神秘黑衣人组织给灌了药？虽然俺也承认自己学富五车，胸中黄段千万、性知识方面可以直接评为博士生导师，但俺记得自己一向很谦虚很低调的，上论坛连ＩＤ也名带潜水两字，一直潜水不出，怎么这也会被抓出来？</w:t>
      </w:r>
    </w:p>
    <w:p>
      <w:r>
        <w:t>考虑了一会儿，我觉得自己还是有必要先了解一下自己现在的这个身体，是个年纪小小的小鬼还没什么，长大了又可以重振雄风，现在还可以以俺的高智商泡泡保证是处女的小学生，万一是个侏儒兼阳萎那不是衰到死！</w:t>
      </w:r>
    </w:p>
    <w:p>
      <w:r>
        <w:t>东翻西找终于摸出了一面镜子，靠，居然蒙了这么厚一层灰，不会是在什么闲置的无人区吧！</w:t>
      </w:r>
    </w:p>
    <w:p>
      <w:r>
        <w:t>嘀咕了一会，我抹掉那层灰一看，嗯，大而有神的眼睛，圆圆的脑袋，只要不淫笑还算帅气的面庞，是个未成年的小鬼，样子还成，虽然比不上我原来的样子，但也不算是辱没了我，不过，这样子怎么看起来也是这么滴眼熟哩？</w:t>
      </w:r>
    </w:p>
    <w:p>
      <w:r>
        <w:t>这傻里傻气的眼睛，这欠揍的脸型……怎么看怎么像传说中一个运气值为负数的家伙——机器猫里的野比大雄！</w:t>
      </w:r>
    </w:p>
    <w:p>
      <w:r>
        <w:t>有木有搞错，简直是越看越像，我怀疑的看了看四周，这房间现在看来也觉得很像是那衰人的房间，不会真的变成了那家伙吧。为了判断究竟，我跑出房间，靠，跟那漫画里一样，也是双层楼，眼下连中国都不流行只有区区两层高的住房了，我就不相信正常的日本世界会容忍这种异类房屋存在！</w:t>
      </w:r>
    </w:p>
    <w:p>
      <w:r>
        <w:t>怀着最后一丝疑惑，俺悲壮的拉开了一楼的纸门，一个前凸后翘的美丽熟女出现在我面前，肤色如雪，青丝如云。哦哦，俺眼前一亮，正想上前搭讪几句，那熟女忽然转过头看着我，张嘴蹦出一声大喝“大雄，你作业做完了没有！”</w:t>
      </w:r>
    </w:p>
    <w:p>
      <w:r>
        <w:t>倒，这句话真煞风景！应该说今天天气不错，帅哥一起出去吃顿饭才对吧！</w:t>
      </w:r>
    </w:p>
    <w:p>
      <w:r>
        <w:t>不过她叫我什么？大雄？难道真的穿越到了机器猫的世界？</w:t>
      </w:r>
    </w:p>
    <w:p>
      <w:r>
        <w:t>饶是俺一向神经粗大也不禁被这句彪悍的话震得神色恍惚，毫无抵抗的被这个便宜熟女妈妈揪着耳朵带回二楼房间，一个人呆了好一会儿才反应过来。</w:t>
      </w:r>
    </w:p>
    <w:p>
      <w:r>
        <w:t>“我不要穿越到这个鬼地方，野比大雄那衰人的世界活了四五十年还只是小学三年级生，而且这个世界简直是非常纯洁，没有泛滥的黄色小说，没有淫荡、欲求不满的美丽熟女，更不用说满网络乱飞的黄色小电影，为什么，为什么我穿越到的ＡＶ大国日本，居然是一个纯洁得如同白开水的日本，天啦，你还给我这样的性知识博导活路吗？我会给憋死的！”</w:t>
      </w:r>
    </w:p>
    <w:p>
      <w:r>
        <w:t>我很没面子的趴在地板上欲死欲活，米办法，正常世界的话，作为一个穿越人士，肯定能混到腰缠万贯，在漫画世界，鬼才知道原本熟悉的历史变成什么样。</w:t>
      </w:r>
    </w:p>
    <w:p>
      <w:r>
        <w:t>对了，不是有机器猫吗，让他把逆天级别的如果电话亭给拿出来，只要打个电话，说声如果这个世界的日本非常淫荡该多好啊的话，不就万事大吉了吗，哇哈哈，我真是天才！我大发神经了一阵终于清醒过来。</w:t>
      </w:r>
    </w:p>
    <w:p>
      <w:r>
        <w:t>不过机器猫这家伙在哪里，貌似我来到这里这么久还没碰到他，难道去泡哪里的小母猫了？真是个淫荡无耻的家伙。</w:t>
      </w:r>
    </w:p>
    <w:p>
      <w:r>
        <w:t>换过一种思维方式，我忽然觉得现在这个世界也十分的美好，有机器猫的那些逆天工具的帮助，即使不用如果电话亭，难道我就不能亲自创办一个ＡＶ公司了，哼哼，老子亲自操刀出演男主角……唔、不能想，再想口水都流出来了，那该死的机器猫不会是真的发春了吧，怎么还不回来？</w:t>
      </w:r>
    </w:p>
    <w:p>
      <w:r>
        <w:t>我想着想着目光停留在了房间中央那一堆东西上，那些东西似乎不是现在世界所能造出来的东西，难道是机器猫那些奇怪的工具之一？反正闲着也是闲着，我将摆在房间中央的那些东西都拿到眼前仔细端详。</w:t>
      </w:r>
    </w:p>
    <w:p>
      <w:r>
        <w:t>那些东西一共有七样，还有一本是只剩下几页的破书，看结构也不像是现在的产品，不过破损成这样，想来也没什么大用，真要脑子进水用了一下，没什么反应还罢了，搞不好还有副作用。</w:t>
      </w:r>
    </w:p>
    <w:p>
      <w:r>
        <w:t>怎么说俺小时候也很是看过一会机器猫的，因此像竹蜻蜓、礼物包袱皮这两样东西我很快就实验出来了，好东西啊，简直是偷窥跑路的必备物品，至于其他五个东西——一个胶囊、一跟电线模样的东西一本空空的书，还有两个莫名其妙的电子设备。</w:t>
      </w:r>
    </w:p>
    <w:p>
      <w:r>
        <w:t>电子设备有可能是垃圾，也有可能是宝贝，但书之类却基本上属于破坏平衡一类的东西，不过我喜欢嘿嘿嘿……先做个实验先，我大笔一挥，在上面写下一行字，然后光速飞到窗口处到处张望，过了一会儿，街道上依然平静如常，让我大失所望，坐回房间地面，看着书页上：街上有女人裸奔！一行龙飞凤舞的大字，皱着我好看的剑眉，没道理啊，难道不是写了就会出现的那种，还是说这种东西上设置了十八禁，超过界限就会拒绝执行？</w:t>
      </w:r>
    </w:p>
    <w:p>
      <w:r>
        <w:t>谨慎的考虑了一会，我又写了一句：走路捡到钱，然后大步往门外走去，在房屋内逛了一圈回来，也没看见那里掉了哪怕是一块的硬币，这个这个……我困惑的放下书，觉得还是先研究研究那两个电器，积累点信心比较有利身心。</w:t>
      </w:r>
    </w:p>
    <w:p>
      <w:r>
        <w:t>其中长得像电视机遥控，按键也跟电视机遥控一样多的直接被我放弃，拿起另外一个长得像电视接收器的东西，还有它附带的十二个小东西看了半天，忽然觉得有点眼熟，似乎在哪里看过这东西，像我这种天才自然不会无缘无故的就对某种东西有印象，如果有印象，那肯定对我的Ｈ大业很有帮助！</w:t>
      </w:r>
    </w:p>
    <w:p>
      <w:r>
        <w:t>想了好半天，我一拍双手，这是那个什么相当猥琐的感觉监视器啊，据说只要随便把那十二个小东西中的某一个附在某个人的身上，自己戴上接受器，就能获得那个人之后的所有感觉与看到的东西，记得当时自己看漫画时就想，如果扔一个在某个有漂亮老婆的男人身上，那晚上，嘿嘿嘿……我意义不明的淫笑起来，要给谁扔一个呢？有了这个东西，我即使阳萎……口误、错，即使身体还没有发育，也可以轻轻松松的来个万人斩，而且还不用担心会得病，有这个东西，我宁愿不回原来的世界啊！</w:t>
      </w:r>
    </w:p>
    <w:p>
      <w:r>
        <w:t>机器猫的世界里美女，特别是成熟的美女实在是不多，我想了好半天，觉得还是现在的便宜老妈最成熟最漂亮，而且对她还有一种乱伦的快感，实在是最佳目标啊！</w:t>
      </w:r>
    </w:p>
    <w:p>
      <w:r>
        <w:t>不过放置发送器倒是简单，如何让他们做那种事倒是很困难，野比大雄的爸爸个子比他老婆矮了一头，年纪又不小了，想来也差不多到了永垂不朽的时候了，假如不是现在这个身子还没到年龄，他老婆对俺又凶悍得紧，俺倒是很乐意代劳……俺扭头一看地上的礼物包袱皮，心中忽然冒出一个主意，开口道：“春药、催淫剂！”</w:t>
      </w:r>
    </w:p>
    <w:p>
      <w:r>
        <w:t>嗯，礼物包袱皮上什么都木有出来，难道是名字的范围太广，包含的种类太多，需要进一步细分……“那么……我爱一根柱……奇淫和欢散，有没有搞错，这么有名的东西都米有，小日本的东西质量果然不行！”我抬头仰天长叹，黄色小说中无论主角配角都人手一大包的东西，我这里利用未来技术居然还弄不出来，小说的作者实在是木有人性啊！</w:t>
      </w:r>
    </w:p>
    <w:p>
      <w:r>
        <w:t>换个国家试试，我贼心不死的想，中国的既然没有，那美国的呢“伟哥！”</w:t>
      </w:r>
    </w:p>
    <w:p>
      <w:r>
        <w:t>看着礼物包袱皮里忽然出现的一包印有英文字母的胶囊，我无语，小日本果然够贱格，连春药都崇拜美国货……居然敢因为国籍的原因歧视我国拥有五千年历史的强力春药，我潜水小淫虫在此庄严发誓，不把这个世界纯洁的日本再度弄成ＡＶ之国誓不罢休！！</w:t>
      </w:r>
    </w:p>
    <w:p>
      <w:r>
        <w:t>随便实验了一下感觉监视器的用法，就已经到了吃晚饭的时间，我气度不凡的走下楼，左右张望了一下，机器猫居然还没有回来，当然，正准备做坏事的我巴不得这肥猫现在一辈子也别回来，在哪只母猫身上精尽人亡算鸟。</w:t>
      </w:r>
    </w:p>
    <w:p>
      <w:r>
        <w:t>不过表面文章还是要做的，于是我一边装可爱蹭到那美丽熟妇面前使劲吃豆腐，一边问“机器猫呢，我好一会儿没看到他了！”</w:t>
      </w:r>
    </w:p>
    <w:p>
      <w:r>
        <w:t>大概是被我的热情给感动了，野比玉子（大雄的妈妈）伸出手搂住我，让我的脸埋进她的波涛汹涌之中（唔，真的好软好舒服），温柔的摸着我的头道：“可怜的大雄，你是不是努力温书温出毛病来了，我们家那里买得起机器猫啊！”</w:t>
      </w:r>
    </w:p>
    <w:p>
      <w:r>
        <w:t>“米有？”我顾不上吃豆腐，惊讶的抬起头，难道我不是穿越到机器猫的世界……但那些奇怪的机器都是怎么回事？</w:t>
      </w:r>
    </w:p>
    <w:p>
      <w:r>
        <w:t>其实我确实是穿越了，不过却是被雷给劈到那堆待整理的旧书中、一本机器猫漫画里，机器猫因为是机器人，所以一下子就给劈飞掉了，房间内留下的那几样东西都是那本漫画章节里会用到的未来发明，至于那本半毁掉的书，是因为它所在的章节的后半部分在这册漫画里，所以出现的不完全产品。</w:t>
      </w:r>
    </w:p>
    <w:p>
      <w:r>
        <w:t>当然，这一切系现在滴我完全不知道滴，所以听到机器猫居然不存在，一时间居然有点不知所措——没有机器猫的庞大工具集，仅凭偶手上的这几个东西，要如何打造偶的ＡＶ帝国，偶还想借放大灯来放大偶的第五肢来着，这下全部没戏了……真正的淫贼，是不会被这种打击给击倒的，饭还没吃完，我又振作起精神，偶不是还有竹蜻蜓、礼物包袱皮这两样偷窥跑路的必备物品吗，还有感觉监视器这种下流到极点的东西，就算没有其他的东西也足够我性福快乐一辈子拉，哇哈哈哈！！</w:t>
      </w:r>
    </w:p>
    <w:p>
      <w:r>
        <w:t>吃完饭，偷偷的在大雄的爸爸野比大助要喝的茶里倒了半瓶伟哥（什么，太多了……我管他去死，再说谁知道他以前是不是吃了很多春药，产生了抗药性，还是多倒一点保险。）想了想又把剩下的半瓶也倒了进去，用筷子搅了搅就赶快离开（作者：这种东西有人敢喝吗？潜水小淫虫：我咧，只是小说而已，你干嘛那么认真！！）饭后不久，我正心猿意马的坐在客厅里看电视，野比大助这矮胖子满脸通红的走了进来，一双牛眼血红血红的直瞪着我看。这眼神是如此的淫荡……“完了，现在我的身体还是没什么力气的小学生，而且还是小学生中的着名废材野比大雄的身体，要是他忽然对我出手……”正在我心惊胆战的后悔自己下药太多，搞得他可能有了副作用、开始对男人感兴趣的时候，他忽然伸出手……“啊……”我首先尖叫着躲到一边，再定睛一看，他的手里居然捏着一张一万日元的大钞，干嘛，想让我卖身吗，一百万还可以考虑，一万日元嘛……“大雄，给你钱，记住晚上十点之前不许回来！！”</w:t>
      </w:r>
    </w:p>
    <w:p>
      <w:r>
        <w:t>“原来是想收买我……”居然怀疑伟哥的品质，身为性学博导、我实在是觉得不好意思，但同为男人，我也十分理解那一瓶伟哥产生的效果，于是就大发慈悲的收下了这张大额钞票，然后在野比大助这头老淫虫的注视下走出了家门。</w:t>
      </w:r>
    </w:p>
    <w:p>
      <w:r>
        <w:t>穿越机器猫（二）</w:t>
      </w:r>
    </w:p>
    <w:p>
      <w:r>
        <w:t>一出门，我立刻飞速赶往空地，躲进了水泥管，然后把那感觉监视器往头上一戴，眼前立刻出现了家里爸妈卧室的画面，还好还好，野比玉子美女比较矜持，身上衣服还很整齐，没有在这短短几分钟内给野比大助这头老淫虫扒光，让我可以欣赏到美女脱衣的画面。</w:t>
      </w:r>
    </w:p>
    <w:p>
      <w:r>
        <w:t>“你干甚麽？快住手”妈妈野比玉子在野比大助双手抓住她丰满高挺的双乳用力揉搓的时候叫了起来，当然她不是真的惊慌，估计只是因为怕被我这个便宜儿子给撞见。</w:t>
      </w:r>
    </w:p>
    <w:p>
      <w:r>
        <w:t>“我想要你。”野比大助说着“放心吧，大雄暂时不会回来……”</w:t>
      </w:r>
    </w:p>
    <w:p>
      <w:r>
        <w:t>哦哦，感觉监视器传来一阵好柔软的感觉。</w:t>
      </w:r>
    </w:p>
    <w:p>
      <w:r>
        <w:t>只是妈妈仍然显得有点害怕，她企图拨开爸爸的手“别胡闹了，现在时间还早，你想要的话等晚上……啊！”</w:t>
      </w:r>
    </w:p>
    <w:p>
      <w:r>
        <w:t>野比爸爸没理她的反抗，喘着粗气开始解开她上衣的扣子，白色的家居服自肩上滑落，露出妈妈丰满雪白的胸部，而白色的胸罩看起来虽然有点土，但那雪白的深沟看得我一阵激动“快、快，加油、用力、加油！”，我抹了把口水在空地上给他打气。</w:t>
      </w:r>
    </w:p>
    <w:p>
      <w:r>
        <w:t>爸爸的手伸入乳沟，揉搓着她柔软有弹性的乳房，然后一用力将乳罩扯了下来。大雄妈妈肥大浑圆的乳房一下子弹跳了出来，在空气中不停的颤动，而那粉红的乳头给野比大助之前一阵的抚摸刺激得挺立了起来。呜，真受不了，要流鼻血了说。</w:t>
      </w:r>
    </w:p>
    <w:p>
      <w:r>
        <w:t>野比大助伸手去揉摸着她弹跳着的双乳，我只觉传过来的感觉是如此软绵绵的富有弹性，他吻着揉着，弄得妈妈的脸上满含春意，媚眼半眯着，鼻子里也开始不停地哼着使人心醉的轻吟声。</w:t>
      </w:r>
    </w:p>
    <w:p>
      <w:r>
        <w:t>野比大助自然也受不了，五只手指继续捏揉按搓地不停玩弄着她胸前富有弹性的大奶子，野比妈妈虽已三十多岁，但更有一份成熟的风韵，丰满肉感的胴体，细滑的肌肤，尤其她丰肥得几乎可以捏得出水的酥胸，真不愧是我穿越之后一直渴望的妈妈。（你好像穿越才一天吧……）妈妈一边呻吟一边极力想遮住两个奶子，哀求着：“嗯嗯……不要摸那里，大助不要呀不要、啊，不要……不要……啊……”渐渐的嘴里就只剩下呻吟声了。</w:t>
      </w:r>
    </w:p>
    <w:p>
      <w:r>
        <w:t>虽然爸爸手上的感觉我借助仪器一样能享受到，但我还是嫉妒、为什么不是我在那里摸！</w:t>
      </w:r>
    </w:p>
    <w:p>
      <w:r>
        <w:t>摸了一会，野比大助把嘴对准玉子的嘴吻了起来。感到我的嘴里忽然多了条舌头，我吓了一跳，可我随即明白了，肯定是那个老淫虫把妈妈的舌头给吸进嘴里，老实说，确实相当爽。</w:t>
      </w:r>
    </w:p>
    <w:p>
      <w:r>
        <w:t>爸妈就这样的相互吻着。爸爸的手很灵巧地摸到妈妈的腰间，解开裙扣，把她的裙子脱了下来，雪白修长的大腿尽露无遗。当然爸爸不只脱她的裙子那麽简单，他的手从越过妈妈的内裤伸进了禁地，感觉到了妈妈那萋萋的芳草地，而后食指又爬到了一条紧密的缝隙，手掌罩住了妈妈隆起的阴阜抚摸揉动着，好温软，好舒服啊。这感觉真的像是我亲手在摸一样。</w:t>
      </w:r>
    </w:p>
    <w:p>
      <w:r>
        <w:t>妈妈本是久旱得不到滋润的花朵，此刻又被爸爸摸吻得心头直跳，身子直扭，整个丰满的身躯软软的偎入了爸爸的怀里。</w:t>
      </w:r>
    </w:p>
    <w:p>
      <w:r>
        <w:t>美人在抱，爸爸的定性自然是禁不住这种诱惑，猴急的把妈妈放倒在床上，像剥香蕉一样把妈妈剥个精光，妈妈两手交叉着护住那对豪乳，仍有些害羞的不敢看着野比爸爸，在爸爸脱自己衣服的时候，妈妈慌乱的把被子扯过来盖上，我看了心中一阵冷笑，这种小伎俩也想难倒我们淫虫父子，爸爸、上！</w:t>
      </w:r>
    </w:p>
    <w:p>
      <w:r>
        <w:t>野比大助听话的一把扯开被子，将来不及反应的妈妈的赤裸胴体完整的暴露在我的眼前，窗外的月光透进来，照着她全身雪白的一团嫩肉，胸前一对肥硕丰满的乳房正随着她的呼吸颤抖着，浑圆的肥臀，生满了黑黑长长的阴毛、像小馒头似地高凸饱涨的阴阜，真是天生尤物。</w:t>
      </w:r>
    </w:p>
    <w:p>
      <w:r>
        <w:t>“我干野比大助你老妈，居然娶得到这么漂亮的老婆！”我正想进一步开骂以宣泄我的嫉妒，却发现清醒了些的妈妈立刻双手紧抱着胸前的肥乳，两条粉腿紧紧地夹住阴毛丛生的神秘地带，嘴里叫着：“不要这样嘛……大助不要……嘛……”眼睛里泪汪汪的，似乎哭出来了。</w:t>
      </w:r>
    </w:p>
    <w:p>
      <w:r>
        <w:t>“干，野比大助简直禽兽，这么漂亮的老婆也舍得欺负！”我愤愤不平的改口骂道（作者：你有说这种话的立场吗？）看妈妈到这种地步了还是这么害羞，我在旁边看着都觉得着急，干了整整一瓶伟哥的野比大助见妈妈羞红的小脸，自然更是眼睛冒火，欲火急速地升了起来，一个虎扑将那曲线玲珑的胴体压倒在床上，然后把手环上她的细腰，低头吻住了她的两片香唇。我能感觉到妈妈的发香和肉香，真是好刺激啊！</w:t>
      </w:r>
    </w:p>
    <w:p>
      <w:r>
        <w:t>等到妈妈被吻得意乱情迷，野比大助拿开妈妈的手，揉搓着她露出来的双乳，另一只手则在她的背后猛力地捏抚着白嫩的肥臀。摸了一阵美乳，再顺手而下，伸到她多肉隆起的阴阜上爱抚着，这时便宜妈妈娇嫩的小穴早已湿淋淋地流出了黏滑的淫水，我直感到一股湿黏的热气在我胯下直冒。</w:t>
      </w:r>
    </w:p>
    <w:p>
      <w:r>
        <w:t>该死的野比大助，往下看、往下看，只能借助他的眼睛来观察的我郁闷不已，这种感觉上的享受虽然刺激无比，但有时候也很让人猴急，直恨不得跑过去取而代之。</w:t>
      </w:r>
    </w:p>
    <w:p>
      <w:r>
        <w:t>好不容易等到他抓住妈妈双腿，把她双腿打开，我立刻瞪大了眼睛往妈妈那可爱的私处看去。哗！只见雪白的大腿中间一条鼓澎澎的肉缝，阴毛浓密地分布在高耸的阴阜上，被她流出来的淫水弄得湿亮亮地，穴口一颗鲜红润的阴核，不停地随着爸爸挖扣的动作颤跃着，两片肥美的大阴唇也不停地闭合着，便宜老爸已是湿漉漉地一手的淫水……唔、真他妈想剁掉！</w:t>
      </w:r>
    </w:p>
    <w:p>
      <w:r>
        <w:t>我在这边的恶意诅咒自然不可能发生，便宜老爸还在那边边吻着妈妈雪白的双乳，边把手指藉着滑滑的淫水，分开她肥嫩的阴唇，伸进她小穴里轻轻插弄着，妈妈被他的手指扣得哼声连连，骨头都酥了也似地将身躯软绵绵地伏在床上。</w:t>
      </w:r>
    </w:p>
    <w:p>
      <w:r>
        <w:t>“不要……你好坏……不要……”全身赤条条的妈妈羞红了脸，随着爸爸的手指深入那小穴的深处，妈妈受不起刺激，全身颤抖着，只能在嘴上抗议着。</w:t>
      </w:r>
    </w:p>
    <w:p>
      <w:r>
        <w:t>野比大助见机会难逢，掏出来五寸长的鸡巴（吃了伟哥还只这么点真是……咦，妈妈那是什么眼神，居然呆住了，靠、有机会让你看看我的……对了、还没发育好，气愤ｉｎｇ！），用手握住顶在妈妈的花瓣上，大龟头推开柔软的肉门进入里面。</w:t>
      </w:r>
    </w:p>
    <w:p>
      <w:r>
        <w:t>“啊！”妈妈哼了一声咬紧了牙关。</w:t>
      </w:r>
    </w:p>
    <w:p>
      <w:r>
        <w:t>我只感觉到我的鸡巴好象进入一个美妙的地方，湿湿的、滑滑的，软软的、热热乎乎的，钢铁般的鸡巴，在缩紧的肉洞里来回冲刺……当然，这是错觉，真正进去的是野比大助那老淫虫的小ＪＪ，真他妈想到就要给他气死。</w:t>
      </w:r>
    </w:p>
    <w:p>
      <w:r>
        <w:t>大雄妈妈之前只给他爸爸不到一公分（潜水小淫虫：我咧、作者你也太夸张了，这么短还是个男人吗，不是摆明想让野比妈妈日后红杏出墙吗？作者：那便宜的不是你吗？潜水小淫虫：肥水不留外人田，当我没说……）的小家伙给奸过，从没给这麽粗的家伙插过，所以现在身体只能本能的接纳他的鸡巴。</w:t>
      </w:r>
    </w:p>
    <w:p>
      <w:r>
        <w:t>鸡巴全部进入妈妈的身体后停留了一会儿，妈妈正要喘过气来，爸爸已经忍不住开始抽动，大鸡巴再次将妈妈涨得满满的，随着抽插速度的加快，妈妈下体的快感也跟着迅速膨胀。每当深深插入时，她就发出销魂的哼声，前后左右扭动着雪白的屁股，而丰满雪白的双乳也随着抽插的动作不停的上下波动着。</w:t>
      </w:r>
    </w:p>
    <w:p>
      <w:r>
        <w:t>虽然我不是真的在操作，但恍如实质的感觉依然让我十分过瘾，看着她一贯在漫画中严厉冰冷的面孔此刻变得通红而迷乱，真是相当的有成就感，哎~~可惜了，自己这具身体还没有发育，白白的便宜了野比大助……“哎呀，大助，你今晚……今晚很厉害哟……”妈妈迷离的叫了起来，爸爸也显得很爽，继续一抽一插，双手还不断捏着她的双乳，不断地磨擦。让妈妈淫水泛滥，发出一阵阵的淫浪声音。</w:t>
      </w:r>
    </w:p>
    <w:p>
      <w:r>
        <w:t>一阵阵的舒爽通过感觉监视器传递到我大脑，使我感觉整个人都像是飞上了云端。但就在这个关键时侯，我忽然觉得有人在拨动我的身体，靠！哪个家伙在这么美妙的时刻打扰老子，我恼火的想等到这一炮打完再教训他们花儿为什么这么红，可是身体上的感觉却是一波一波，逼得我不得不中断了连接，如果不是这鬼东西还有记录的功能可以让我随时复习，我立马会化身夜叉把那些打扰我的人斩于胯下！</w:t>
      </w:r>
    </w:p>
    <w:p>
      <w:r>
        <w:t>我气势汹汹的睁开眼一看，立刻吓得大叫一声“妖怪呀！！！”</w:t>
      </w:r>
    </w:p>
    <w:p>
      <w:r>
        <w:t>只见眼前一头穿着衣服的黑熊和一只穿着衣服的狐狸正站在我面前，两个不明生物嘴角那丝贱笑相当的恶心，听到我的叫声，这两个不明物体奇怪的往四周看了看“妖怪，哪里有妖怪，大雄你是不是睡觉睡糊涂了？”</w:t>
      </w:r>
    </w:p>
    <w:p>
      <w:r>
        <w:t>黑熊和狐狸，不对、应该是漫画中的技安和阿福两人，ＦＵＣＫ，长得那么像妖怪就算了，居然还在晚上跑出来吓人……应该没有漂亮姑娘看见我的失态吧，我边想边心虚的往四周张望着。</w:t>
      </w:r>
    </w:p>
    <w:p>
      <w:r>
        <w:t>“喂，大雄，你不会是在说我们吧，你的胆子可真大啊！”阿福的脑子貌似比技安聪明一点，很快就反应了过来，恶狠狠的叫道。</w:t>
      </w:r>
    </w:p>
    <w:p>
      <w:r>
        <w:t>左右看了看似乎没有美女经过，我心中松了口气，还好这么丢人的事情没被人看到，什么，我现在占据的这个身体早就丢人丢出名了……没听过浪子回头嘛！</w:t>
      </w:r>
    </w:p>
    <w:p>
      <w:r>
        <w:t>“喂，跟你说话呢！”我正在体会着快感的余韵，那个贱狐狸阿福伸手推了过来，刚才全部心神都集中在感觉监视器才让他们占到了便宜，要是现在还能让他给打到，那我以后岂非在美女面前抬不起头来？（这跟美女没关系吧！）只见我身形一个优美到极点的微侧让过这记攻击，然后一招姑苏幕容家的以彼之道还施彼身把阿福打了个仰八叉，揍人的感觉好爽啊，难道强烈的刺激真的有助人类的成长，在强烈的性刺激下，我现在不仅觉得浑身燥热、感觉全身都是力量，更重要的是，下面的小弟弟居然有微微抬头的倾向。</w:t>
      </w:r>
    </w:p>
    <w:p>
      <w:r>
        <w:t>失去了的东西才会觉得珍惜，这句名言果然没错，重生到野比这个长不大的衰人身上我一直深以没有发育为憾，现在这个质的突破实在是让我现在幸福得想找个人来打一顿，当然，满脸欠揍样扑过来的技安正好满足了我的需求。</w:t>
      </w:r>
    </w:p>
    <w:p>
      <w:r>
        <w:t>降龙十八掌、天山折梅手、葵花点穴手……最后找了根树枝施展完打狗棒法后，我终于满意的吐了口气，放下内心最后一丝牵挂（？），从此飞升天界（喂喂！），成就无上正果（……）。</w:t>
      </w:r>
    </w:p>
    <w:p>
      <w:r>
        <w:t>小样，大人虽然我打不过，但小屁孩还干不赢那我也就不是技艺惊人的潜水小淫虫了，我得意的坐在他俩的背上想到，仰天贱笑道：“从今天开始，你们俩就是我的小弟，我叫你们干什么你们就得给我去干什么，我叫你们洗厕所，你们就……”</w:t>
      </w:r>
    </w:p>
    <w:p>
      <w:r>
        <w:t>凶悍惯了的技安听了立刻就想反抗，我脱下一个月没洗已经发绿的袜子作势要往他嘴里一塞，他立刻脸色煞白的表示臣服，哦呵呵呵，我边笑边斜着眼睛瞟了已经被揍得看不出本来面目的阿福一眼，阿福立刻心领神会的扑了上来抱着我的大腿大哭“英雄……”</w:t>
      </w:r>
    </w:p>
    <w:p>
      <w:r>
        <w:t>“放心吧，跟了我的话，我有好处也不会忘了你们，吃完肉喝完汤，洗脚水还是会留给你们一碗的，哇哈哈哈哈！！”</w:t>
      </w:r>
    </w:p>
    <w:p>
      <w:r>
        <w:t>得意洋洋的制订完小弟所要遵守的三千六百五十七条小弟守则，我觉得再在这里戴上感觉监视器肯定会被这两个人品不怎么样的家伙乘机打闷棍，再加上时间也快接近十点，也差不多该回去睡觉了，于是我大度的将手一挥，让两个小弟回家去背诵小弟守则，自己则迈开八字步慢慢往家里走去。</w:t>
      </w:r>
    </w:p>
    <w:p>
      <w:r>
        <w:t>果不其然，我刚一转身，刚刚还老实得像绵羊的两个家伙立刻眼中爆出凶芒，准备敲我板砖，好在我心肠并不比他们善良多少，早就防着他们这一手，重新复习了一遍降龙十八掌后，我把小弟守则增加到四千七百条，看了看他们凄凉离去的背影，再低头看了看时间，刚好晚上十点，我的降龙十八掌果然又有精进。</w:t>
      </w:r>
    </w:p>
    <w:p>
      <w:r>
        <w:t>悄悄的打开门，俺立刻化身成弯眼色狼趴到父母房门口去偷听，虽然使用感觉监视器得到的信息会更翔实，但比上自己偷听来得刺激啊，这个时候虽然距一开始已经过了三个多小时，但整整一瓶伟哥的力量明显不是我等凡夫俗子所能想象，他们房内居然仍旧喘息不断、啧啧水声不停，真是听得口水都出来了，一瓶伟哥居然有如此妙用……记下来记下来……真他妈便宜死野比大助了。</w:t>
      </w:r>
    </w:p>
    <w:p>
      <w:r>
        <w:t>在房外听了好一会儿淫声，终于以我的无上定力也熬不住了，一声狼嚎后，立刻冲上二楼……将感觉监视器戴在头上，然后……一丝放松到极点的笑容出现在我俊美的脸上。</w:t>
      </w:r>
    </w:p>
    <w:p>
      <w:r>
        <w:t>穿越机器猫（三）</w:t>
      </w:r>
    </w:p>
    <w:p>
      <w:r>
        <w:t>倒，为什么像我这样知识渊博的家伙还要去上学，而且上的还是小学，天一亮，我就顶着两个熊猫眼被楼下的妈妈给叫了起来，她的脸色有点发白，还带着点诡异的红色，假如不知道内情一定回以为她是病了，可是体验了通宵现场版Ａ片的我自然知道她的模样是被折腾了一夜的缘故——你以为我的熊猫眼是怎么来的。</w:t>
      </w:r>
    </w:p>
    <w:p>
      <w:r>
        <w:t>衣裳不整倒还罢了，问题是她除了外面的一件袍子似乎没穿任何衣服……难道是真空上阵？？现在的女人已经这么胆大了？？我盯着她胸口处凸起的两点大叹世风日下。</w:t>
      </w:r>
    </w:p>
    <w:p>
      <w:r>
        <w:t>仿佛是觉得这样被我盯着看很不好意思，妈妈的脸由白转红再转黑，终于发怒了，面对如此暴怒中的美丽熟女我居然下意识的拔腿就逃，实在是人生一大耻辱，肯定是原本这个身体的惯性在作怪、肯定是，临出门之前我不甘心的回头往后一看，倒，那个老淫虫居然已经在把妈妈往房里拉了……怪了，虽然一瓶伟哥的效果足以让他做一夜Ｎ次郎，但也就只是一夜而已，怎么现在还有效果……事有反常必为妖……哈哈哈……对了，日后副作用必定会让这条老淫虫痛不欲生，到时候我的机会就来了！！</w:t>
      </w:r>
    </w:p>
    <w:p>
      <w:r>
        <w:t>不过野比大雄这家伙的身体实在是不怎么样，昨天不过是收小弟的时候运动了一会，当时还觉得很爽，今天居然腰酸背痛腿抽筋……口胡，那个家伙说我是通宵打手枪打的，站出来，老子跟你ＰＫ！！</w:t>
      </w:r>
    </w:p>
    <w:p>
      <w:r>
        <w:t>没精打采的来到学校，我小露了一下我惊人的社交能力，就问到了我现在的班级与座位，走进去一看，耶，宜静这小ＭＭ果然在，看到她，我才明白为什么有那么多人喜欢作箩丽控，不过我新收的两个小弟怎么不在，貌似现在已经上午十点了吧！</w:t>
      </w:r>
    </w:p>
    <w:p>
      <w:r>
        <w:t>俺正在摆沉思者的破司，站在讲台上被我自动忽略的胖老头不高兴了“野比，你知道现在几点钟了么，怎么现在才来，而且来了也不喊报道？不给我合理的解释你就不用进来了，给我去外面站着！”</w:t>
      </w:r>
    </w:p>
    <w:p>
      <w:r>
        <w:t>靠，这老头太嚣张了，连尊老爱幼都不懂，小学教师很了不起吗，老子还家里蹲大学博导呢，不过看在你现在是俺顶头上司的面子上，俺放你一马，俺整理了一下情绪“老师~~~ 我赶通宵做作业，你看，我眼圈都是黑的……”</w:t>
      </w:r>
    </w:p>
    <w:p>
      <w:r>
        <w:t>我眼泪汪汪的扑了上去，在他衣服袖子上蹭啊蹭——昨天太晚上太兴奋没盖好被子，感冒了，鼻涕好多啊……胖老头被我陷害得脸色铁青，但众目睽睽之下又不好用力推开我，于是我们开始在讲台上拉拉扯扯，僵持了起来——这种情况下，我自然占够了便宜，感觉鼻子通了之后，连忙从他身上爬下来，从书包里拿出一份作业递了上去——野比大雄这鸟人失踪前什么都没写，害我还浪费了一分钟时间去补这种弱智玩意。</w:t>
      </w:r>
    </w:p>
    <w:p>
      <w:r>
        <w:t>胖老头先是深吸一口气，然后低头看了看自己被蹂躏得不成样子的衣服，脸色立刻变成了猪肝色，摇摇欲坠的靠在墙上好半天才清醒过来，再看了看我递上去的作业本，脸色才渐渐好了起来。</w:t>
      </w:r>
    </w:p>
    <w:p>
      <w:r>
        <w:t>不过我反倒是觉得情况不妙，似乎我每次阴人前都是这种感觉，当然，这次被阴的对象似乎换成了是我。</w:t>
      </w:r>
    </w:p>
    <w:p>
      <w:r>
        <w:t>果不其然“这是你写的，你写得出这么好看的字？老实说吧，你抄了谁的？”</w:t>
      </w:r>
    </w:p>
    <w:p>
      <w:r>
        <w:t>我侧过头一看，上面的字端的是笔走银蛇，原驰蜡象……这么好的字除了老子还有谁能够写得出，自然点头称是。</w:t>
      </w:r>
    </w:p>
    <w:p>
      <w:r>
        <w:t>胖老头本以为抓住了俺的把柄可以叫出去罚站以泄私愤，不想我居然无耻到这个地步，明显不同以往的笔迹也敢承认是自己写的，顿时觉得自己教书育人的远大目标塌了一半，脸色马上又变成了酱紫色，一口气喘不上来，几乎要休克。</w:t>
      </w:r>
    </w:p>
    <w:p>
      <w:r>
        <w:t>俺本着救人一命，事后勒索的目的上前给他顺过气，当然，小心的避过了那些被鼻涕弄脏的地方。</w:t>
      </w:r>
    </w:p>
    <w:p>
      <w:r>
        <w:t>“要不你出题考考我吧，我可是通宵在温习啊！”以我的聪明脑袋，自然很快就想明白这胖老头反应如此夸张的原因，随口扯慌道。</w:t>
      </w:r>
    </w:p>
    <w:p>
      <w:r>
        <w:t>颤抖着用手指了指我，以为我不到黄河不死心的胖老头一把推开我，唰唰几下就在黑板上写了几个大字：１+ １= ？觉得这是个改变以前学校里废材形象的好机会，我仰天大笑，潇洒的一挥手，一个大大的『二』字出现在黑板上。</w:t>
      </w:r>
    </w:p>
    <w:p>
      <w:r>
        <w:t>嘶，看到我居然做出了如此困难的题目，无论是老师还是下面的学生都深吸了一口气，脸上露出不敢置信的神色，胖老头更是用颤抖的手擦了好几遍老花镜，确定我的回答没错后，不禁长叹一声实在是天才啊！</w:t>
      </w:r>
    </w:p>
    <w:p>
      <w:r>
        <w:t>嘎嘎嘎，一加一算什么，我决定给他们来个更震撼的，抢过老头手里的粉笔在黑板上写了起来：二加二等于四，三加三等于六……写到四加四等于八时，教室里所有人看我的眼神已经能用崇拜来形容，那臭老头更是要死要活的想拜我为师……去，老头子有什么豆腐可吃的，嘿嘿嘿，小萝莉们，你们有什么不明白的地方尽管问我，嗯，一加二等于多少……太简单了，３Ｐ嘛……嗯，表误会，我不是萝莉控，身材火爆的熟女才是我的最爱……嗯，其实我只是想通过泡萝莉这件事的过程来弄明白为什么那么多人喜欢做萝莉控，偶的思想还系很纯洁滴！</w:t>
      </w:r>
    </w:p>
    <w:p>
      <w:r>
        <w:t>经过我的苦心讨好，我与班上一干小箩丽，特别是宜静的关系发展到了搂搂抱抱……嗯、好朋友的程度，如果不是这些小箩丽太纯洁，让我讲的一干黄笑话全部变成冷笑话，我肯定会决定把她们都泡上手鸟，至于现在……这种污染纯洁女孩心灵的艰苦工作，暂时还是只捡宜静一个人来实行吧！</w:t>
      </w:r>
    </w:p>
    <w:p>
      <w:r>
        <w:t>泡妞之余，我也在苦苦思索另外几个工具有什么功能，那一好一坏两本书此刻更是带在身边随时实验，大概是强烈的欲望让我的幸运指数飙升，几下实验之后还真让我给发现了它们中其中一本的用途，就是那本坏掉了的，却是我一直以来所希望的写可就会实现的那种。</w:t>
      </w:r>
    </w:p>
    <w:p>
      <w:r>
        <w:t>工欲善其事，必先利其器，我现在的身体连小ＪＪ都无法勃起，岂非泡到了妞也无法享受，所以我弄清楚它们的功能后立刻就想在那本坏书上面写ＪＪ勃起四字，不过考虑到这本书坏得这么离谱，万一出了什么差错，比如说反而把我的ＪＪ变得永垂不朽那不就衰到家了？</w:t>
      </w:r>
    </w:p>
    <w:p>
      <w:r>
        <w:t>转头看看发现我这个天才，激动得吐血倒地的胖老头，我觉得应该让他对我的科学研究做点贡献才对，他这年龄不但ＪＪ早已永垂不朽，相信都已经开始萎缩发霉了，如果成功了，他还应该感谢我才对！我想到这里，觉得自己的形象实在是很高很强大，像我这么淫荡的人难得这么高尚一回，都有点不好意思了。</w:t>
      </w:r>
    </w:p>
    <w:p>
      <w:r>
        <w:t>悲天悯人的唰唰几个大字写上去，然后我神色庄重的盯着胖老头的裤档。</w:t>
      </w:r>
    </w:p>
    <w:p>
      <w:r>
        <w:t>米反应，而且好象比刚才还塌了一点……我抹了一把汗，若无其事的转过头去，果然是次品，还好没有用在自己身上。胖老头……历史会记住他的牺牲的……继续实验了一会，放学时我终于弄明白鸟，那本破书只能够影响事情的轨迹，将人或物的未来逐渐改变往预定好的方向，所有带有无中生有、违反客观规律或者明显侵犯他人权利的要求比如跳脱衣舞，都只会因为能力不足，反而引起反效果。</w:t>
      </w:r>
    </w:p>
    <w:p>
      <w:r>
        <w:t>以为这样一来，我就木有办法作出淫荡事吗，实在是太小看我鸟。</w:t>
      </w:r>
    </w:p>
    <w:p>
      <w:r>
        <w:t>我嘿嘿淫笑着躲到少有行人经过的后山，来到一处空地，果然那里按我的要求出现了一个高倍望远镜，捡起来爬上树往宜静家的方向看去，果然如我所写的一样，那里的浴室窗户半开着，里面一个身影正在洗澡。嘎嘎嘎，望远镜、打开窗户，机器猫中出现频率最高的色情镜头——宜静洗澡，终于让我给诱发成功。</w:t>
      </w:r>
    </w:p>
    <w:p>
      <w:r>
        <w:t>倒，我忽然想起才刚刚放学，那个人自然不可能是宜静，别是偷看到她爸爸吧，那我真得用蒸馏水洗眼睛了，不过貌似她那个传说中的爸爸一直没有出过场啊……哦，这比我家里那熟女还大一号的丰挺的胸部、这白白肥肥的屁股，这标准小家碧玉式的容貌……莫非是宜静她妈，哦哦，即使没看到宜静洗澡，看到身材更火爆的宜静妈妈也算是值得了。</w:t>
      </w:r>
    </w:p>
    <w:p>
      <w:r>
        <w:t>看完美女洗澡，我从后山下来后更加的痛恨现在这个没有发育好的身体，偷看人洗澡下面木有反应也就算鸟，偏偏碰到ＪＪ的时候却有快感，这不是把我架在火上烤、逼我想贱招吗？</w:t>
      </w:r>
    </w:p>
    <w:p>
      <w:r>
        <w:t>不晓得戴上二十个保险套，ＪＪ会不会显得粗硬一点？</w:t>
      </w:r>
    </w:p>
    <w:p>
      <w:r>
        <w:t>回到家时，我的口袋里已经装满了非常『好运』『捡到』的钞票，张张万元面额，数量足够我开办一个无遮拦大会了。当然，这种目前只能便宜别人的舞会我还木有兴趣去考虑。</w:t>
      </w:r>
    </w:p>
    <w:p>
      <w:r>
        <w:t>午饭时野比大助这家伙不在，就野比玉子一脸苍白的呆在家里，院子里刚刚洗好的被单那叫一个多啊……该不会是搞脱阳送医院抢救了吧，我一边诅咒他一边忍不住询问，要是真被我猜中那就你开心我开心大家都开心了。</w:t>
      </w:r>
    </w:p>
    <w:p>
      <w:r>
        <w:t>这种事情玉子妈妈就算撕烂了嘴也不会详细跟我说的，只是躲躲闪闪的说是一个上午没去上班，公司老板在电话里发脾气了，所以他今天中午不回来吃饭。</w:t>
      </w:r>
    </w:p>
    <w:p>
      <w:r>
        <w:t>听到居然只是这么点小事，我自然很是失望，转头去专心思考自己未来的性福问题。考虑到另外一本书即使弄明白了用途，规则底限应该也差不多，所以我觉得还是把探索重心转移到其他几件物品上比较有前途。</w:t>
      </w:r>
    </w:p>
    <w:p>
      <w:r>
        <w:t>吃完饭，我回到房中，谨慎的拿起那个长得像遥控器一样的家伙来研究，按来按去都木有反应，做人真失败。</w:t>
      </w:r>
    </w:p>
    <w:p>
      <w:r>
        <w:t>渐渐的我胆子也大了，拿着这鬼东西一边乱按一边乱挥，忽然我感觉到身体有点异样，低头一看，倒！小ＪＪ居然在发光，并且在逐渐变亮，不知道变到最亮的时候会不会爆炸？</w:t>
      </w:r>
    </w:p>
    <w:p>
      <w:r>
        <w:t>我手忙脚乱的一通乱按终于把ＪＪ变回原状，抹了一把汗，暗自佩服了一会我的良好人品，忽然想起刚才ＪＪ发光时似乎比原来的小虫子状变大了一点点，也变硬了好多，假如不发光的话，倒是挺有用的……（你现在不怕爆炸啦？）我身为学者的研究之心大起，拿起那遥控又开始研究，有了刚才的经历，细心思索了会就让我琢磨出一些门道——这东西居然可以把电器的功能转移到人体上。刚才就是无意中把电灯的功能转到了ＪＪ上了，可惜那也只是变亮变硬而已，毕竟电灯不会变大，其他电器也没那功能，所以之后一直没能把我的第五肢变成惊天巨棒，颇为遗憾。</w:t>
      </w:r>
    </w:p>
    <w:p>
      <w:r>
        <w:t>这鬼遥控暂时也没什么用，我于是拿起那根奇怪的绳子看了起来，机器猫中绳子类型的东西实在很少，所以我根本没办法加以借鉴。</w:t>
      </w:r>
    </w:p>
    <w:p>
      <w:r>
        <w:t>“莫非是传说中的ＳＭ专用捆绑绳？”我自言自语道。</w:t>
      </w:r>
    </w:p>
    <w:p>
      <w:r>
        <w:t>“ＳＭ专用捆绑绳？那是什么东西？”一个声音在我背后响起，把我吓得立刻跳了起来，回头一看，居然是一脸冰冷的野比妈妈，立即栽赃道：“不关我的事，这是技安给我的。”</w:t>
      </w:r>
    </w:p>
    <w:p>
      <w:r>
        <w:t>卖糕滴，我怎么忘了，这个世界的人是相当纯洁滴，想来也不会知道ＳＭ捆绑是什么意思“啊哈哈，妈妈，那是一种可以促进身体发育的捆绑技术，我最近觉得自己某地方小了点，所以……”我边说边随手往后面一扔，可是这鬼绳子却莫名其妙的拐了个弯，一端正正的点在野比妈妈的头上，更加奇怪的是居然像蛇一样扭曲着立了起来——虽然没什么动静。</w:t>
      </w:r>
    </w:p>
    <w:p>
      <w:r>
        <w:t>“妈妈……你没事吧？”我胆战心惊的问道……咿，为什么要胆战心惊呢……嗯，肯定是这个身体原来的主人野比大雄留下的残念。</w:t>
      </w:r>
    </w:p>
    <w:p>
      <w:r>
        <w:t>穿越机器猫（四）.</w:t>
      </w:r>
    </w:p>
    <w:p>
      <w:r>
        <w:t>“哦？”野比妈妈脸色却没有任何变化，只是奇怪的看了我一眼“你在说什么？我能有什么事？”</w:t>
      </w:r>
    </w:p>
    <w:p>
      <w:r>
        <w:t>“你没感觉吗？”我惊讶极了，正常人不会头上立了这么个东西还一无所知吧——除非那东西已经发挥了效果，我想着想着心中一动“妈妈应该有什么奇怪的感觉的吧？”</w:t>
      </w:r>
    </w:p>
    <w:p>
      <w:r>
        <w:t>“我能有什么……奇怪的……”野比妈妈看着我忽然停了下来，好像是发现有一点不对，可又感觉不出来的模样，忽然她的脸红了起来，眼神有些躲躲闪闪的道：“算了，这件事暂且不提，技安跟阿福在下面找你，你快下去吧。”</w:t>
      </w:r>
    </w:p>
    <w:p>
      <w:r>
        <w:t>那个表情很是风情，看得我一呆，以我多年来混迹色坛的经验，自然轻松就看了出来，那是女子动情的征兆——莫非那绳子真的是可以催情的小道具？机器猫的世界里怎么会有这么淫荡的东西？</w:t>
      </w:r>
    </w:p>
    <w:p>
      <w:r>
        <w:t>不过这些想法暂且不提，得先把绳子给弄下来，毕竟老子还没有作案工具，即使现在野比妈妈莫名其妙的动情了，也根本没办法来个白昼宣淫，而且下面还有两个大电灯泡在那里，还是有机会以后再试试好了。</w:t>
      </w:r>
    </w:p>
    <w:p>
      <w:r>
        <w:t>不过……该怎么把绳子取下来？</w:t>
      </w:r>
    </w:p>
    <w:p>
      <w:r>
        <w:t>“嗯，妈妈，你头上有灰啊，我来帮你擦擦吧！”眼看着妈妈的脸色逐渐恢复正常，可我还没有想出办法，我走到门口时顺口说道。</w:t>
      </w:r>
    </w:p>
    <w:p>
      <w:r>
        <w:t>这种胡诌的借口我看连小学生都不相信，更不用说是野比妈妈这个大人了，但出乎意料的是，她犹豫着问道：“怎么会……哦，真的么……嗯，好象是啊……”</w:t>
      </w:r>
    </w:p>
    <w:p>
      <w:r>
        <w:t>这也可以？我目瞪口呆之下见到她伸手往头上探去，要是让她发现了那跟绳子，少不了我的苦头吃的，所以我情急之下叫道：“我来吧，妈妈你看不到，扫不干净那些灰的！”</w:t>
      </w:r>
    </w:p>
    <w:p>
      <w:r>
        <w:t>“是么……好像是哦！”妈妈的表情从犹豫到确定只经过了几秒种，就把手放下来等着我替她抚去灰尘。</w:t>
      </w:r>
    </w:p>
    <w:p>
      <w:r>
        <w:t>介个……我的思维有些混乱，这样子的借口也会相信？不过我还是借着这个机会把那绳子取了下来，走下楼梯的时候，我仔细的端详着手里的绳子，感觉似乎不像是先前判断的那样，属于催情道具一类，但到底有什么用也说不上来，看来不借助人体实验，果然没办法弄清楚。</w:t>
      </w:r>
    </w:p>
    <w:p>
      <w:r>
        <w:t>不过不要紧，不是还有两个忠心耿耿的小弟么，刚刚入伙就有了证明他们忠心的机会，这是他们的无上光荣啊！</w:t>
      </w:r>
    </w:p>
    <w:p>
      <w:r>
        <w:t>虽然人体实验很惨，但从礼物包袱皮里实验出来的花花公子杂志立刻让两小弟的忠心度大增，而且，我也可以得意洋洋的宣布，这根古怪绳子的用途终于被我弄清楚了——那就是可以动摇别人的信心。</w:t>
      </w:r>
    </w:p>
    <w:p>
      <w:r>
        <w:t>想来妈妈刚刚那种发情的模样，肯定是被我诱导着要回忆某种『感觉』的原因而想起了跟野比爸爸的那场通宵大战。抹了把汗，还好因为作案工具没有发育好，自己刚刚没有冲动的抱住妈妈乱来，不然肯定是下场堪忧……哈哈哈，我的人品果然很好的说！</w:t>
      </w:r>
    </w:p>
    <w:p>
      <w:r>
        <w:t>不过这种东西貌似也木有什么大用，只能不断的诱导而小范围的改变别人的想法，不可能让人失去理智。难道俺还能凭这个去要求美女跟俺上床吗？</w:t>
      </w:r>
    </w:p>
    <w:p>
      <w:r>
        <w:t>郁闷了一阵，我决定跑回房间去回放感觉监视器记录下来的大战。祸不单行果然是任何世界、包括动漫世界都颠扑不破的真理——我正兴奋的看着野比爸爸的手熟练地把妈妈的三角裤脱下，眼前忽然一黑，感觉监视器居然没电了！！！</w:t>
      </w:r>
    </w:p>
    <w:p>
      <w:r>
        <w:t>虽然早就有心理准备、机器猫手中的东西即使来自未来，也都是些便宜货，即使有些东西看起来很完美，也肯定在某些方面有着极大的缺陷，可是也不要在这个正爽的不上不下的时候暴露出来啊，而且……连个能插插座的插头都没有，叫郁闷的俺怎么去充电啊！！！</w:t>
      </w:r>
    </w:p>
    <w:p>
      <w:r>
        <w:t>作者，我代表亿万淫民强烈鄙视你啊啊啊啊啊啊！！！</w:t>
      </w:r>
    </w:p>
    <w:p>
      <w:r>
        <w:t>贼心不死是我等淫人的真实写照，即使遇到如此重大的挫折，我还是把感觉监视器放到了窗户边上晒起了太阳，虽然不知道是否可行，但在机器猫的漫画里，大部分工具都可以利用太阳光来提供消耗的电能，希望这次也没有例外。</w:t>
      </w:r>
    </w:p>
    <w:p>
      <w:r>
        <w:t>打发时间的娱乐活动没有了，借助那本『一定会实现』的烂书至多只能做到偷窥之类的事情，完全没有感觉监视器带来的那种真实上阵的感觉，要等到这个身体自然发育成熟怕是还要四五年，那个时候，伟大的穿越者潜水小淫虫同学，也就是鄙人，怕是早已精虫爆脑而亡。</w:t>
      </w:r>
    </w:p>
    <w:p>
      <w:r>
        <w:t>看来，我只能研究研究怎么借助其他工具的力量在短期内迅速『强大』我的某部分肢体、以便实枪上阵了。</w:t>
      </w:r>
    </w:p>
    <w:p>
      <w:r>
        <w:t>我无奈的翻了翻手中剩下的六样工具：一定会实现『的烂书……ＰＡＳＳ，动摇信心的绳子……ＰＡＳＳ，还没弄清楚作用的空白书……ＰＡＳＳ，作用不明的胶囊……怎么想也不可能是壮阳剂……ＰＡＳＳ，礼物包袱皮和那个可以将电器功能转移到人体的遥控倒是还有点潜力……我若有所思的打量着这两件东西，礼物包袱皮、电器功能转移遥控……礼物包袱皮、电器功能转移遥控，忽然我的脑中蹦出一个绝对天才的主意：假如有哪个电器的功能是将一个棒状物膨胀三四倍，而且手感软中带硬的话，那么转移到自己的小ＪＪ上，嘿嘿嘿，哈哈哈……生活中似乎没有这种功能莫名其妙的电器，不过没关系，自己反正捡了不少钱，随便去哪个小工厂定做一个就是了，而且阿福这个小弟似乎在制作电子模型上也很有一手……如果再在腰部转移上一个钟摆类电器的功能……我抹了把口水，再次佩服了一下自己的智商，前辈说的果然没错，ＹＹ就是智慧、欲望就是力量！！</w:t>
      </w:r>
    </w:p>
    <w:p>
      <w:r>
        <w:t>温饱思淫欲，此刻我的脑中只剩下赶快弄出这个电器的想法，于是带着个大包走出家门，一边从地上捡着钱一边到处打听着可以定做特殊功能电器的地方，日本这个国家各种工作确实很全面，这种以前我想都没想到过的工作居然也有人在做，我带出来的大包还没装满一半钞票，就已经找到了一个，虽然铺子小了点，似乎没什么客人。</w:t>
      </w:r>
    </w:p>
    <w:p>
      <w:r>
        <w:t>听了我的要求，眼前这个外表落魄，看起来很有小说中怀才不遇的感觉的男人很是古怪的看了我一眼，似乎是对我要这种没什么意义的东西感到很奇怪，但顾客就是上帝，我从包里随手抓出一把钞票做定金后，他的目光立刻变得坚定起来，信誓旦旦的表示几个小时后就会完美的完成任务。</w:t>
      </w:r>
    </w:p>
    <w:p>
      <w:r>
        <w:t>我自然是满意的点了点头，又出去开始我的捡钱大业。快要捡满身上的包裹的时候，我忽然觉得这样下去不行，只是靠捡钱虽然也能成为一大富豪，但却没什么势力，如何能够达成我以后欺男霸女的目的，而且万一被人发现了不对岂不是会被绑架份子给惦记上？</w:t>
      </w:r>
    </w:p>
    <w:p>
      <w:r>
        <w:t>还是开一家公司比较好，算算捡到的钞票也有几千万日元了，假如要购买下一家小公司还是不成问题的。等到做大做强了，那时候想要上哪个美女，就先把她老公给提上来，不肯顺从就降她老公的职……嘎嘎嘎，这下连怎么利用机器让美女顺从我的办法都不用去想了。</w:t>
      </w:r>
    </w:p>
    <w:p>
      <w:r>
        <w:t>不过还是得先把作案工具给准备好，我想到这里，忽然发觉附近的小 妹妹似乎都在绕着我走，连忙停止淫笑，扯了扯脸蛋，让自己看起来显得不是那么的淫荡。</w:t>
      </w:r>
    </w:p>
    <w:p>
      <w:r>
        <w:t>回到那个小店，那个男人已经把我要求的奇怪机器给弄好了，我打开开关试了试，果然膨胀了起来，而且还是可以在三到六倍间自由调节的……设计得这么合我的心意，难道说这就是我命中注定的第一个公司员工？？</w:t>
      </w:r>
    </w:p>
    <w:p>
      <w:r>
        <w:t>哗啦拉一声响起，我把半个包里的钞票倒了出来“我想开一家公司，你愿不原意成为我的职员？”</w:t>
      </w:r>
    </w:p>
    <w:p>
      <w:r>
        <w:t>那个男人看到盖满了大半个桌子的万元钞票，目光明显的呆滞了起来，好半天才机械的点着头。</w:t>
      </w:r>
    </w:p>
    <w:p>
      <w:r>
        <w:t>名字叫龟头正雄？？我咧，好名字……果然是我命中注定的手下，不知道以后会不会招聘到一个叫松下裤带子的女秘书……ＡＶ影视公司的开办事情就全部交给了龟头先生去办理，我与他签定好工作协议后就把那几千万的日元全留在他的商店里（你不怕他卷款跑路？？介个，因为我表示还会不断提供资金，所以他要跑还是不会在现在跑滴，而且作为命中注定的未来的ＡＶ影视技术总监，起码在本文中不会偷跑，对不对，作者？）迫不及待的跑回家，我将那个仪器开动之后对着那新出炉的电器一按，再对准自己的下ＪＪ一按……梅花香自哭喊来，宝剑锋从磨砥出，这话果然没错，我现在下面是仿佛被砂轮在磨来磨去，又仿佛是被什么给用力往外拉，痛得我哭天喊地，嚎叫不已。</w:t>
      </w:r>
    </w:p>
    <w:p>
      <w:r>
        <w:t>只是这股疼痛来得快去得也快——当然，不可能完全消失，阵阵余痛还是让我哀嚎不已。</w:t>
      </w:r>
    </w:p>
    <w:p>
      <w:r>
        <w:t>“不会是断了吧……”色字头上一把刀，俗语果然没错，我现在极端后悔没有拿那死胖子做人体实验，说到底还是色心太强惹的祸啊！</w:t>
      </w:r>
    </w:p>
    <w:p>
      <w:r>
        <w:t>等到疼痛终于消减到我可以忍受的范围，我慌忙解开裤带，掏出我饱经风霜苦难的小弟弟（作者：你居然连裤子都还没脱……），心中祈祷着他千万不要出师未捷身先死。</w:t>
      </w:r>
    </w:p>
    <w:p>
      <w:r>
        <w:t>嗯，虽然颜色变得血红，但无论是长还是粗都暴涨到了原来的四倍，而且摸起来硬硬的，足足有近十公分长，我好像只调了三倍增幅来着，难道剩下的一倍是肿的？实验虽然成功，但这不断出现的阵痛让我这一神兵利器短时间内是没有出鞘的可能性了，搞不好睡觉都睡不安稳。</w:t>
      </w:r>
    </w:p>
    <w:p>
      <w:r>
        <w:t>我正在唉声叹气的给自己的小ＪＪ……不，该叫大鸡鸡了，给自己的大鸡鸡按摩消肿，房门忽然开了，妈妈站在门口“你怎么了，刚才叫得那么……啊？？你……你……”</w:t>
      </w:r>
    </w:p>
    <w:p>
      <w:r>
        <w:t>对于最大只看过野比爸爸吃了春药后涨到五寸的妈妈来说，近十公分长的鸡巴无疑是一个史前巨兽，吓得尖叫起来，不顾好歹是经过人事的熟女，几乎是立刻就清醒了过来，只是她眼中那危险的光芒是什么意思？？我是想乱伦没错，可不代表我想被女人反乱一记啊！！</w:t>
      </w:r>
    </w:p>
    <w:p>
      <w:r>
        <w:t>不过似乎也蛮刺激的说……我正站在那里胡思乱想，妈妈已经走了过来。</w:t>
      </w:r>
    </w:p>
    <w:p>
      <w:r>
        <w:t>“……你，你这是怎么一回事？”</w:t>
      </w:r>
    </w:p>
    <w:p>
      <w:r>
        <w:t>话说正常的小鬼似乎是不可能有这么大的尺寸的，我低头为自己的不谨慎自我批评了一会后，抬手扔出动摇信心的绳子“其实我是这里被蜜蜂给叮了……”</w:t>
      </w:r>
    </w:p>
    <w:p>
      <w:r>
        <w:t>这么离谱的借口她会相信吗？我小心的看着妈妈的表情，还好，在动摇信心的绳子的帮助下，她很容易就接受了这个借口，又或者……她的思维本来就没有集中在原因上面？？</w:t>
      </w:r>
    </w:p>
    <w:p>
      <w:r>
        <w:t>“痛吗？”妈妈小心翼翼的伸出手来摸在那仍旧硬挺挺的大鸡巴上，而我自然是一脸呆滞（我没脸活了，让我痛快的被美女奸死吧！！作者：滚，你想得倒美！）看我不出声，妈妈自然以为我是在强忍住疼痛，当下轻柔的替我抚摸了起来，不得不说，女性的按摩手段确实是我们男性所比不了的，一阵揉捏之后我的痛苦就减轻不少了，不过……这场面怎么看怎么像是妈妈在替我打手枪……而且，妈妈你按着按着干嘛脸红啊？？</w:t>
      </w:r>
    </w:p>
    <w:p>
      <w:r>
        <w:t>仿佛是察觉倒了我古怪的目光，妈妈一声轻呼后慌慌张张的往房间外面跑去“好了，你应该好得差不多了，我……我该去做晚饭了……”</w:t>
      </w:r>
    </w:p>
    <w:p>
      <w:r>
        <w:t>现在是什么情况？？我低头看了看仍旧红通通的大鸡巴，算是不在计划内的诱 奸吗？</w:t>
      </w:r>
    </w:p>
    <w:p>
      <w:r>
        <w:t>穿越机器猫（五）.</w:t>
      </w:r>
    </w:p>
    <w:p>
      <w:r>
        <w:t>接下来的一个星期里由于跨下疼痛难忍，我只好不去外面乱走乱偷窥，仅仅维持着学校、家两点一线的生活。还真别说，这样一来，我在学校里天才之名也打响了——真是的，不就是上课时无聊，解出了困扰学术界多年的，三的平方等于九这个问题吗，有必要这么夸张？</w:t>
      </w:r>
    </w:p>
    <w:p>
      <w:r>
        <w:t>机器猫的世界里数学发展真落后……除此之外我还发现了一个意外的惊喜——由于小ＪＪ是硬生生的被撑大三四倍的，所以即使取消了机器的功能模拟，它也不会缩回去，（如果还能缩回去那苦头不是白吃了）只不过会由于年龄不到，不大硬得起来罢了，这也算是解决了我的一个心病——万一这个模拟遥控以后也没电了怎么办？</w:t>
      </w:r>
    </w:p>
    <w:p>
      <w:r>
        <w:t>所以说，人品、人品啊！！</w:t>
      </w:r>
    </w:p>
    <w:p>
      <w:r>
        <w:t>这天傍晚，我独自一人坐在窗边，面容严肃的闭目沉思着，今天是我跨下的宝剑正式出山的大喜日子，该选谁作为我的第一个祭品呢？</w:t>
      </w:r>
    </w:p>
    <w:p>
      <w:r>
        <w:t>本来我是很想挑现在的这个妈妈作为祭剑的对象的，但这几天想到还要与她一起过上很久，就忽然觉得要一步一步，慢慢的诱惑她自动跑到本少爷的床上来才行，决不是因为这几天她情绪忽好忽坏，对我也时而严厉时而温柔，让我心中感到不安的缘故，嗯、绝不是！</w:t>
      </w:r>
    </w:p>
    <w:p>
      <w:r>
        <w:t>不过这么一来可选范围就不多了啊，毕竟这些天来我认识最多的就是一些小ＬＯＬＩ，跨下十公分长的宝剑足够把她们还没发育好的身体撕裂啊。辣手摧花虽然听起来让人心痒，但摧残到死就没什么意义了，所以……哪里发育成熟，值得大干一场的熟女呢？</w:t>
      </w:r>
    </w:p>
    <w:p>
      <w:r>
        <w:t>对了，宜静的妈妈似乎身材不错，脸蛋也还算漂亮……我眼睛一亮，竹蜻蜓已经出现在手上，不一会儿人已经借着夜色，悄悄的飞到了宜静妈妈的卧室里，似乎没人啊，这么晚了还没回来，难道是出去外面乱搞了？</w:t>
      </w:r>
    </w:p>
    <w:p>
      <w:r>
        <w:t>呸、当然不可能！不过没关系，我有办法让她尽快回来。我想着想着拿出那本破书，正想写下让她回来的命令，心中忽然浮起一个黄色小说中的经典段落——偷奸醉酒女子。</w:t>
      </w:r>
    </w:p>
    <w:p>
      <w:r>
        <w:t>这个主意不错，我心中大喜，早就想尝试一下了，随手把带来的安眠药扔到一边，上睡着不会动的女人多没意思，让她以为是自己的老公，两个人配合玩起来才爽快啊！而且还没有什么后遗症……嘎嘎嘎，我是不是很邪恶？？</w:t>
      </w:r>
    </w:p>
    <w:p>
      <w:r>
        <w:t>“第一句……她喝得意识模糊的回来……”写完不久，房屋门口就响起一串开门的声音，然后就是一连串跌跌撞撞的走路声，我听得心中一动，似乎不止一个人啊，于是连忙躲了起来，不一会儿，一男一女就进了宜静妈妈的卧室，女的自然是宜静的妈妈，男的看年龄……难道是宜静的爸爸？</w:t>
      </w:r>
    </w:p>
    <w:p>
      <w:r>
        <w:t>“第二句……现在我眼前的男人接到电话，他的公司有耗费时间最长的紧急任务给他，至少今晚回不来……”不管他是谁，这个时候显然得打发走，不然那里哟我出场表演的机会。</w:t>
      </w:r>
    </w:p>
    <w:p>
      <w:r>
        <w:t>话刚写完，卧室里的电话就响了起来。那个男人接听了后，自然只能非常无奈的对宜静的妈妈道：“我公司有事，今晚我可能会很晚回来，你就先睡吧！”</w:t>
      </w:r>
    </w:p>
    <w:p>
      <w:r>
        <w:t>说着走出房门离开了，原来真的是宜静的爸爸……不过很正常吧，又不是偷情。</w:t>
      </w:r>
    </w:p>
    <w:p>
      <w:r>
        <w:t>“再见了，宜静的爸爸，我会好好替你照顾你的老婆的！”我从隐藏的地方走出来，透过窗户看着他的背影笑了起来，替明显没什么反应的宜静的妈妈回答道。唔，要上人家老婆还讥讽他，我是不是太邪恶了点？我一边迫不及待的脱衣服一边想，要不我好人做到底，等会让她爽到极点算是补偿……我转身把房门锁上，爬上床躺在她身边。我在这个世界的首战，而且是非常刺激的偷奸，我努力平复了一下激动的心情（哪个说看老子这表现，穿越前肯定是处男来着，站出来！！），伸出手环抱住她柔软的身子，揉捏着她的乳房。她果然醉了，对我的挑逗毫无反应。但当我的手向下移到她两腿之间，将它们张开时，她被我弄醒了，只是她果然以为我是宜静的爸爸，眼也不睁、低声嘟囔了一句就又睡了。</w:t>
      </w:r>
    </w:p>
    <w:p>
      <w:r>
        <w:t>老实说偷奸这种高技术的活，我做起来还是有点不安的，生怕还没开始就被她发现，我现在这个年幼的身子把技安阿福他们打趴下还勉强可以，要说有力气强 奸一个成年人那就纯粹是玩笑了，不晓得到时候会不会被吊起来打。所以，她的这个近似认可的举动让我跳得飞快的心脏稍微安静了点！</w:t>
      </w:r>
    </w:p>
    <w:p>
      <w:r>
        <w:t>我又等了一会，才壮着胆子搂紧了她丰满的身子，两手又开始在她身上不安分的抚摸起来。嘴巴也隔着衣服不住吻着，吮咬着她的奶头，渐渐地，她的奶头硬起来了，呼吸也逐渐变得急促。</w:t>
      </w:r>
    </w:p>
    <w:p>
      <w:r>
        <w:t>当两颗奶头都硬起来后，我从她的肩上把她衣服褪下，拉开乳罩，顿时一双丰满柔弹的大奶子出现了，好漂亮好挺，红润的乳晕正肿胀着硬起，我看着忍不住咽了一口口水——我的眼光果然不错，她的身体几近完美无瑕……趴在她的几近赤裸的身上，我把脸埋在她高耸乳峰之间，闻着那迷人的乳香，嘴唇和舌头从乳房的根部向上吻舔而去，怎一个爽字了得啊！</w:t>
      </w:r>
    </w:p>
    <w:p>
      <w:r>
        <w:t>“啊啊……讨厌……坏老公……啊啊……”也许是有近十年没有哺乳的缘故吧，宜静的妈妈的乳房十分的性感。此时的她忍不住小声呻吟了起来。我贪婪地张开嘴，把她的乳房含进嘴里，舌尖舔着圆溜溜的乳头，吻着吻着，我渐渐往上吻到了她的脖颈，面庞，直吻上她性感的嘴唇。</w:t>
      </w:r>
    </w:p>
    <w:p>
      <w:r>
        <w:t>我一手搂着她吻着，一手不住去搓揉她丰涨柔软的大奶子，揉摸了一会儿就从她腰部向下摸去，越过平滑的小腹，摸到她那簇毛茸茸的地方，我一阵兴奋，宜静妈妈的阴毛！我轻轻揪扯着，抚摩着，手再向下移去，我摸到了她那两片肥厚柔腻的大阴唇，用力的捻搓起来。</w:t>
      </w:r>
    </w:p>
    <w:p>
      <w:r>
        <w:t>她不适应的扭动着，轻轻的哼唧起来，随着我的搓弄，她的阴道里渐渐湿润了，粘粘的淫水沾在我的手上。我于是一不作二不休，两指拨开她的两片阴唇，中指插进她湿滑的阴道深处，并来回大幅度抽动起来，宜静妈妈的呼吸立刻急促了起来，用力夹紧两腿，扭动着，身子却越来越软了，不一会，两片阴唇就开始一开一合的吸住了我的中指。看着她下体的淫液大量溢出，口中呻吟不绝，我心情爽极了，原来即使身体没有发育，我调戏女人的指功也没落下啊！</w:t>
      </w:r>
    </w:p>
    <w:p>
      <w:r>
        <w:t>“啊……哦……坏老公……讨厌……喔……”宜静的妈妈口中呻吟不断，听内容怕是半梦半醒间以为我是她的老公。</w:t>
      </w:r>
    </w:p>
    <w:p>
      <w:r>
        <w:t>我看着跨下十公分的巨剑得意的笑着“今晚让你明白什么才叫做男人！”用力抽出被阴唇夹住的手指，我将她的身子放平，把她光溜溜的身子压在身下，抱起她的双腿往上一推，将早已硬得厉害的大鸡巴向她的两腿间凑去，掠过柔软卷曲的阴毛，接触到了热乎乎的肥嫩大阴唇，几下磨蹭后顶住了那湿润滑腻的小孔。</w:t>
      </w:r>
    </w:p>
    <w:p>
      <w:r>
        <w:t>她的身体不安的扭动了一下，我手握着鸡巴沾着从她的阴道里流出的滑腻腻的淫液，在她的阴道口研磨着，从龟头端渗出来的透明液体，把她的双腿间弄得湿漉漉、粘乎乎的。宜静的妈妈用颤抖的声音道：“啊、啊……好痒……别……”</w:t>
      </w:r>
    </w:p>
    <w:p>
      <w:r>
        <w:t>此时，我已将龟头扣入了她的蜜穴中，顺着紧窄的阴道口往里犁去，只觉得龟头被湿滑柔软的肉穴慢慢吞食，哇！真是湿滑紧密。不过看着她的表情显得相当的扭曲痛苦……哎呀，不要用这么鄙视的眼光看着我，那个、其实我知道她表面不愿意，心里一定暗喜能享受带这么大的鸡巴啦！</w:t>
      </w:r>
    </w:p>
    <w:p>
      <w:r>
        <w:t>当我慢慢挤进她肉洞里时，她忍不住发出哀求声“啊……好痛……痛……死鬼……住手……”</w:t>
      </w:r>
    </w:p>
    <w:p>
      <w:r>
        <w:t>“苍天在上，小子现在确实一直没有动手啊！”听着她的喘息着，我心痒难耐，一边祈祷着，生怕天上哪个看不过眼的过路神明一道雷把我这个标准的反角给劈了，一边搂着她丰腴浑圆的大腿猛地插进去，只听“滋”的一声，粗硬的大鸡巴就一下连根插进了她的阴道里，一下子把她的阴道内涨撑得满满的。</w:t>
      </w:r>
    </w:p>
    <w:p>
      <w:r>
        <w:t>“唔……”宜静的妈妈轻哼一声，脸侧向一边，半天才缓缓吐了口气。她的阴道口被我冲开之后，火热的腔壁肉很快地包容了我的鸡巴，里面已经充满蜜汁，火热的腔肉如涌动的细浪，层层叠叠地包裹了上来，紧紧地收缩着，柔软而富有弹性的肌肉有力而均匀地夹着我的鸡巴，这种感觉直感动得我热泪盈眶……嗯、那个谁谁，不要在那里讥讥歪歪，老子穿越前确实不是处男来着。</w:t>
      </w:r>
    </w:p>
    <w:p>
      <w:r>
        <w:t>想不到宜静的妈妈早已结婚，还生育过，可阴道却如此紧窄，让我飘飘欲仙。</w:t>
      </w:r>
    </w:p>
    <w:p>
      <w:r>
        <w:t>我趴在她的身上，鸡巴在她的阴道里慢慢地抽送着，体会着下身传来的一阵阵销魂的感觉。吻着她秀美的面庞和红润的嘴唇，几下过后，我就得到她那软滑、多汁的绝妙享受和人生最美最高乐趣。</w:t>
      </w:r>
    </w:p>
    <w:p>
      <w:r>
        <w:t>只是宜静妈妈又窄又紧的阴道，遇到我这根粗长的鸡巴。这几下抽插使她有些吃不消，随着身子被冲撞得一上一下的晃动，倒吸着冷气，嘴里一次次发出哀求“啊……啊……好痛……痛……痛……住……手……”</w:t>
      </w:r>
    </w:p>
    <w:p>
      <w:r>
        <w:t>“我说过我一直没动手啊……当然脚也没动……”不过我虽然这样想，还是将我的大鸡巴顶到她的最深处磨动着，使她在无意识中也能开始享受到高度快感。</w:t>
      </w:r>
    </w:p>
    <w:p>
      <w:r>
        <w:t>不一会她就激动起来了，整个房间内充斥着年轻少妇交合时所散发出的诱惑淫味。</w:t>
      </w:r>
    </w:p>
    <w:p>
      <w:r>
        <w:t>大鸡巴顶住她阴道深处不断的摩擦将一阵阵快感传遍我们的全身。我不断的在她的丰乳上吻着，张开嘴吸吮着她粉嫩如草莓般硬硬的乳头。因为她淫水的润滑，所以我又开始抽插，出入间已经不复开始是那般费力，大鸡巴不停的直抽直入，她的屁股也开始上挺下迎的配合着我的动作，淫水如决堤的河水，不断的从她的肉穴深处流出，顺着白嫩的臀部，一直不停的流到床上。</w:t>
      </w:r>
    </w:p>
    <w:p>
      <w:r>
        <w:t>但女人性爱的本能，驱驶着她更抬臀挺胸，好让我的大鸡巴干得更深。抽插间肉与肉的磨碰声和淫水的“唧唧”声，再加上床被我们压的发出的“吱吱”声，构成了美丽的乐章，配合她性感的吟叫声，在房间里诱人的演奏着。</w:t>
      </w:r>
    </w:p>
    <w:p>
      <w:r>
        <w:t>“啊……好棒……哦……啊……”宜静的妈妈扭摆着身体，肥臀不停的扭动向上挺送、左右扭摆着，双手紧紧抱住我的头喘息呻吟着。她连绵不绝的喘气声大增我的淫性！我开始勇猛地抽插着，鸡巴在她泥泞的阴道中来回穿梭，一阵阵『啪、啪』的肉与肉相击的声音，大鸡巴一进一出的带出了不少的淫水。不知不觉她的双腿分得更开，迷人的嫩穴也因此挺的更向前、一夹一放的套弄着我的大鸡巴，里头随着我大鸡巴和她嫩穴的磨擦，也越来越热了。</w:t>
      </w:r>
    </w:p>
    <w:p>
      <w:r>
        <w:t>过了半响宜静的妈妈才把我紧紧搂住，让我粗长的大鸡巴紧紧地插在她的阴道里，嘘嘘喘息着“老公……你的……鸡巴……今天……怎……怎么……变长了……”她说着身子一僵，似乎在思考什么。</w:t>
      </w:r>
    </w:p>
    <w:p>
      <w:r>
        <w:t>“倒，怎么好好的谈起来这个话题！”我一见要露出马脚了，顺手从旁边零乱的衣服里拿了一件盖在她头上，遮住她的视线，然后抽出大鸡巴将龟头顶住了她的两片大阴唇，屁股猛的向下一沉，“滋溜”一下，我那长长的鸡巴又齐根挤进了她丰满的身体。</w:t>
      </w:r>
    </w:p>
    <w:p>
      <w:r>
        <w:t>“哦……！”果然宜静的妈妈被我这下猛攻弄得忘了刚才的疑问，满足的呻吟一声，又开始用力向上挺送着肥美的丰臀。我心虚的抹了把汗，双手抓着她丰满尖挺的双乳不停地地挤压、搓揉着，牢牢的压住她温软的身子，然后摆好架势开始用力的抽干。</w:t>
      </w:r>
    </w:p>
    <w:p>
      <w:r>
        <w:t>她绵软的阴道紧紧束住我火热的大鸡巴，使得我抽送起来插起来别提多过瘾了！</w:t>
      </w:r>
    </w:p>
    <w:p>
      <w:r>
        <w:t>一阵急操让宜静的妈妈舒服得扭头呻吟着，我猛抖着屁股，大鸡巴“滋溜滋溜”的在她湿热发烫的阴道里出没着，日得她直喘息着，丰满的身子也随着我快速的动作来回晃动着，肉感十足的样子看得我心中痒痒的，牢牢的压紧她滚烫的身子，下身不由加大了抽送的力度。</w:t>
      </w:r>
    </w:p>
    <w:p>
      <w:r>
        <w:t>她原本双手紧抱着我，这一阵抽送后她的双腿也不由自主地紧紧缠绕着我的腰，整个床上都随着猛烈的抽送而震荡。“好……舒服……不要停……老公……快……快……”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