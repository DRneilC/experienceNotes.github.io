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大唐双龙传改编——尚秀芳失身</w:t>
      </w:r>
    </w:p>
    <w:p>
      <w:r>
        <w:t>大唐双龙传改编——尚秀芳失身</w:t>
      </w:r>
    </w:p>
    <w:p>
      <w:r>
        <w:t xml:space="preserve"> 作者：不祥 字数：5380 </w:t>
      </w:r>
    </w:p>
    <w:p>
      <w:r>
        <w:t xml:space="preserve">话说烈瑕对尚秀芳献上了「神奇秘谱」，得到了进入尚大才女香闺的资格， 他便暗下决心，今晚一定要拔得头筹，与美人共赴巫山云雨。 </w:t>
      </w:r>
    </w:p>
    <w:p>
      <w:r>
        <w:t xml:space="preserve">在跟随尚秀芳进入房间同时，他往后挥出一股无色无味的粉末，门口的守卫 立即倒地。这是药性极强的迷药，中者不到隔天是醒不过来的，尚秀芳听得声响 转过头问道：「甚么声音？」 </w:t>
      </w:r>
    </w:p>
    <w:p>
      <w:r>
        <w:t>烈瑕早已关上房门，回道：「没事，绊了一下而已。」</w:t>
      </w:r>
    </w:p>
    <w:p>
      <w:r>
        <w:t xml:space="preserve">尚秀芳不疑有他，点燃了房间里的檀香，转身笑道：「秀芳要先沐浴更衣， 麻烦烈公子先沏一壶茶。」言毕便走向内间。尚秀芳身影刚消失在帘幕之后，烈 瑕便起身往檀香里加入了一些粉末，然后在小火炉上沏了一壶茶，又在里头加了 一些料，在矮桌上摆了两个茶杯，然后坐下来等待美人光临。 </w:t>
      </w:r>
    </w:p>
    <w:p>
      <w:r>
        <w:t xml:space="preserve">过了一刻钟，尚秀芳抱着琴出现在烈瑕眼前，刚沐浴过的美人身上只穿着连 身的纯白色丝质睡袍，露出天鹅般的玉颈，腰间系着一条丝带，修长的大腿在裙 摆后若隐若现。 </w:t>
      </w:r>
    </w:p>
    <w:p>
      <w:r>
        <w:t>尚秀芳在烈瑕对面坐下，将琴放在身旁，对烈瑕说道：「劳烦烈公子久等了。」</w:t>
      </w:r>
    </w:p>
    <w:p>
      <w:r>
        <w:t xml:space="preserve">烈瑕赶忙拱手说道：「哪里的事，在下一点都不觉得久，还请秀芳大家嚐嚐 在下的茶艺。」 </w:t>
      </w:r>
    </w:p>
    <w:p>
      <w:r>
        <w:t xml:space="preserve">「那秀芳就不客气了，请。」尚秀芳将茶杯就口，饮下了烈瑕泡的茶，然后 两人便开始讨论起乐谱之事。由於烈瑕确实有几分真才实学，外貌又英俊，一时 让尚秀芳对他的好感大增。又喝过几杯茶后，烈瑕主动开口要求尚秀芳奏琴一曲， 尚秀芳欣然应允。 </w:t>
      </w:r>
    </w:p>
    <w:p>
      <w:r>
        <w:t xml:space="preserve">一曲奏毕，尚秀芳揉了揉肩膀，说道：「秀芳今日的手感似乎并不太好，还 请烈公子别见怪。」 </w:t>
      </w:r>
    </w:p>
    <w:p>
      <w:r>
        <w:t xml:space="preserve">烈瑕忙道：「不会不会，秀芳大家所弹出的琴音，称之为天籁之音都不为过。 」 </w:t>
      </w:r>
    </w:p>
    <w:p>
      <w:r>
        <w:t xml:space="preserve">尚秀芳掩嘴笑道：「烈公子真是能言善道啊。」美人带笑的姿态机乎让烈瑕 看直了眼。尚秀芳感觉到他火辣辣的目光，身体也不知不觉中开始有点发热发痒， 「嗯……，似乎有些热啊！」揉着肩膀的手在不知觉间将衣领扯得有些零乱。烈 瑕眼尖的发觉尚秀芳眼神已有些许迷离，知道先前下的药物已开始发挥效果，说 道：「让在下为秀芳大家揉一揉吧。」说完起身坐到尚秀芳身边，两手搭上她的 肩膀，开始按摩起来。 </w:t>
      </w:r>
    </w:p>
    <w:p>
      <w:r>
        <w:t xml:space="preserve">「嗯……嗯……，喔…想不到烈公子还会这等手法…，」尚秀芳半瞇起眼睛 说道。烈瑕口中一边说着甜言蜜语，双手一轻一重的按压着，暗地里却用真气一 点一点对美人给予刺激。 </w:t>
      </w:r>
    </w:p>
    <w:p>
      <w:r>
        <w:t xml:space="preserve">男人的爱慕言语不断地传进耳中，让尚秀芳也是心中喜悦，她偷偷打量着烈 瑕，带着点邪气的英俊脸庞在近距离下更显魅力，不知不觉中，尚秀芳心中也渐 生情愫。随着烈瑕双手的动作，她感觉身体里似乎涌出了一股热流，眼神越发迷 离，身子也慢慢变得娇软无力，倚靠在烈瑕身上。烈瑕见时机成熟，一只手环住 她纤细的腰肢，另一只手端起了茶杯凑到尚秀芳嘴边，尚秀芳轻启樱唇，将茶汁 饮入喉咙，烈瑕趁着这个时候，迅速低下头吻上了她的小嘴。 </w:t>
      </w:r>
    </w:p>
    <w:p>
      <w:r>
        <w:t xml:space="preserve">突然被烈瑕吻住，尚秀芳惊愕的睁大眼睛，不过强烈的男人气息彷彿跟身体 里的热流起了共鸣，沖淡了她的理智，让她默许了烈瑕的无礼行为。烈瑕见尚秀 芳没有拒绝的反应，知道美人儿也已春情涌动，双手伸入她的衣襟里，开始上下 其手。尚秀芳惊的身体一抖，忙道：「别这样，外头会听到的。」 </w:t>
      </w:r>
    </w:p>
    <w:p>
      <w:r>
        <w:t xml:space="preserve">烈瑕则凑到她耳边说道：「放心吧，他们都睡着了。」一边含住她晶莹的耳 朵，轻轻啮咬着。尚秀芳身体又是一抖，只听到没事便放下心来，却没注意到为 何人都睡着了。烈瑕的双手继续抚摸着，终於摸上了她胸前的玉女峰。 </w:t>
      </w:r>
    </w:p>
    <w:p>
      <w:r>
        <w:t xml:space="preserve">烈瑕先前在檀香中加入的粉末可让人吸入后身体敏感度大增，茶里放的春药 虽然发作稍慢但药性则是连绵不绝，可令未知人事的少女变成飢渴的妇人，此时 两种药效都已完全发挥了。 </w:t>
      </w:r>
    </w:p>
    <w:p>
      <w:r>
        <w:t>尚秀芳感到一双大手在她双峰周围来回抚摸，挑逗着她的春情，不由自主的 仰起头张开小嘴呼气着，烈瑕看着美人张开小嘴，立刻低头，又是一阵痛吻。尚 秀芳也是激烈的回吻，甚至主动探出自己的丁香小舌，和烈瑕的舌头纠缠在一起。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