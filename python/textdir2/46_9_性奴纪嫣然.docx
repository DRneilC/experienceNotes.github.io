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性奴纪嫣然</w:t>
      </w:r>
    </w:p>
    <w:p>
      <w:r>
        <w:t>我舒服地躺在一张太师椅上，漫不经心地对早已跪在一旁的纪嫣然说：「嫣奴，脱光衣服。」「是，主人。」纪嫣然的声音充满了顺从。不一会她脱光了衣物，说是赤裸也不尽然，她身上还是有不少饰物的，不过这些饰物只能使嫣然显得更加的淫美诱人。</w:t>
      </w:r>
    </w:p>
    <w:p>
      <w:r>
        <w:t>但见美人儿晶莹润泽的玉颈上围着一件黄金狗圈，狗圈上正系着一条精致的精金狗炼。胸前一对浑圆的肉球颤微微地晃动着，肥硕的乳房因为过于庞大而紧紧挨在一起；光润丰腴的乳肉像是要爆裂开来似的，在白嫩的皮肤内一荡一荡，而又滑腻如脂得仿佛轻轻一碰，乳肉就会像黏稠的液体一样流出。</w:t>
      </w:r>
    </w:p>
    <w:p>
      <w:r>
        <w:t>行动间，粉嫩的肉球相互磨擦，宛如两团雪白的油脂上下抖动，掀起阵阵白腻的肉光，仿佛被无数人把玩过，显得丰满而又柔软，充满了成熟的妩媚风情。</w:t>
      </w:r>
    </w:p>
    <w:p>
      <w:r>
        <w:t>突起的乳晕足有掌心大小，色泽红润，仿佛两只圆圆的小盖子覆在乳球顶端。两只突翘的乳头高高挺立，像两只可以把握的小柄似的，它们通体殷红，随着乳球的抖动一颤一颤，闪动出红宝石般的光泽。</w:t>
      </w:r>
    </w:p>
    <w:p>
      <w:r>
        <w:t>一条乌金腰链系在她小蛮腰上，无数如绢丝般纤细的乌金丝从腰链垂下，宛如流苏一般，又把雪腻柔滑的肌肤衬得无比诱人；圆润剔透的玉脐上镶嵌着一颗硕大的红宝石，摇曳闪烁着性感诱人的光芒；接着来到那最神秘的私处，本该是芳草萋萋之地如今却是寸草不生，光秃秃的玉户直接暴露出来，两瓣肥白粉嫩的阴唇护不住主人的蜜穴，反而因充血而泄漏出蜜穴深处的秘密；纤细的脚腕上挂着一串金铃，随着骄躯地扭动不时发出悦耳的叮当声。</w:t>
      </w:r>
    </w:p>
    <w:p>
      <w:r>
        <w:t>我指了指脚下，「爬过来吧，嫣奴。」「是，主人。」美人儿四肢弯曲，两肘支在地面上，肥美诱人的圆臀高高挺起，像只妖艳的雌兽一样缓缓爬来。光亮的地面犹如镜子，清晰地映出天下第一美人儿那娇美淫艳的女体，两团香软的雪肉拖在地上，底部被压成平面，红嫩的乳头乳晕随着乳球的拖动时隐时现。</w:t>
      </w:r>
    </w:p>
    <w:p>
      <w:r>
        <w:t>在我的注视下，嫣然慢慢的爬到我的胯下，她春水般的双眸痴痴地望着我，伏下身子，鼻尖贴在地上，呵气如兰地轻声说道：「主人，嫣奴拜见主人。」看着天下闻名的绝色美人儿像只狗般服从我命令，这种感觉实在太棒了。</w:t>
      </w:r>
    </w:p>
    <w:p>
      <w:r>
        <w:t>悠闲地端起一杯美酒，我躺在舒适的躺椅上，将脚重重地放在在我面前趴伏着的美人儿雪腻肥圆的美臀上，从上面看去此女肌肤晶莹似雪，身材玲珑有致，只是洁白如雪的美屁股上被我踩着几个乌黑的脚印，谁能想到纪大才女如今竟沦落为我的人肉脚凳。</w:t>
      </w:r>
    </w:p>
    <w:p>
      <w:r>
        <w:t>我用脚踹了扒伏在地上不敢稍动的美人儿一脚，跟着道：「学几声狗叫。」嫣然抬起头来，湖水般幽深的眼睛里噙满了哀伤，乞怜地望着我，我恼怒的一脚把她踹翻在地，疼得嫣然「啊」的惨叫了一声。我接着大声道：「叫你学狗叫。」美人儿默默地爬起来重新趴伏在地上，张开甜美柔软的小嘴，「汪汪，汪汪……」轻轻的叫了起来。</w:t>
      </w:r>
    </w:p>
    <w:p>
      <w:r>
        <w:t>「让主人我看看你的贱穴。」嫣然羞涩得闭上了双眼，嫩白而柔腻的肌肤因为羞耻逐渐泛红，她颤抖着趴在地上，白净的玉手伸到臀后，将并在一起的肥臀嫩肉慢慢剥开，把那肥嫩多液的玉户坦现在我眼前，美人儿的玉户很丰满，干干净净，除了红白以外，再没有其它颜色。</w:t>
      </w:r>
    </w:p>
    <w:p>
      <w:r>
        <w:t>白的是阴阜，阴阜细嫩柔滑，修整过的阴毛又细又软，红的则是那两片娇美的阴唇，艳红的阴唇张成椭圆形状，内层的小阴唇翻开，犹如一瓣小巧的红莲。</w:t>
      </w:r>
    </w:p>
    <w:p>
      <w:r>
        <w:t>美人儿白嫩的手指娇媚地微微翘起，按住阴唇轻轻打开，一股馥郁的体香便弥漫出来，透过粉腻的腔道，可以清楚地看到娇嫩的肉壁像呼吸般一鼓一缩，震颤着滴出清亮的蜜汁。</w:t>
      </w:r>
    </w:p>
    <w:p>
      <w:r>
        <w:t>我表面上一副懒散的样子，一边品尝着美酒，一边用脚抠弄着美女用自已白嫩的小手扒开雪股而露出的甜美多汁的淫穴，渐渐的地板上布满了纪嫣然高潮时所喷出的淫水形成的水泽。</w:t>
      </w:r>
    </w:p>
    <w:p>
      <w:r>
        <w:t>「呵呵，嫣奴真是淫荡呀，摆出这么羞耻的姿势竟然还会兴奋呢？」，我一边小声的对着纪嫣然说话，右脚同时灵活的挑出纪嫣然的粉色阴蒂用力夹弄。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