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《奴场上的奴姬》（二十一）耕牛扮演</w:t>
      </w:r>
    </w:p>
    <w:p>
      <w:r>
        <w:t>“哈，哈！快了，我要射了，坚持住！”男子用急促的嗓音低吼。“嗯，嗯！”琳蒂斯点点头，脸上充满着兴奋，她双手紧紧地抓住被单，柔</w:t>
      </w:r>
    </w:p>
    <w:p>
      <w:r>
        <w:t>软的身体以一种舒缓的节奏一前一后。男子的头摇晃不停，目光兴奋，嘴巴微张。然后他加快速度，女孩一边挣扎</w:t>
      </w:r>
    </w:p>
    <w:p>
      <w:r>
        <w:t>一边呻吟，他的动作越来越快，他挺得更深更猛。女人的头发甩到脑后，火把的光晕环绕在她周围，透过金黄的秀发露出一丝</w:t>
      </w:r>
    </w:p>
    <w:p>
      <w:r>
        <w:t>光亮。终于在一阵激烈地尖叫声中，两个人的交合达到了最高潮，男子低吼着将生</w:t>
      </w:r>
    </w:p>
    <w:p>
      <w:r>
        <w:t>命的种子射在了女孩的体内，然后撤出了对方的身体。琳蒂斯倒在床上，大口大口地喘着粗气，似乎还沉浸在方才的欢娱之中，脸</w:t>
      </w:r>
    </w:p>
    <w:p>
      <w:r>
        <w:t>上充满了兴奋和满足。她甜甜地看着眼前的英俊男子，“他真俊美。”她想着他俊俏的外表，甜美的嗓音，不仅如此，他还精通床上之道，他的手</w:t>
      </w:r>
    </w:p>
    <w:p>
      <w:r>
        <w:t>指总会以最温柔的方法来挑逗自己、刺激自己并将自己引导至高潮。而且和其他</w:t>
      </w:r>
    </w:p>
    <w:p>
      <w:r>
        <w:t>人不一样，在床上他不会欺负她，与他交合的过程无比甜蜜和刺激，琳蒂斯平生</w:t>
      </w:r>
    </w:p>
    <w:p>
      <w:r>
        <w:t>以来第一次感受到男女做爱原来是如此的美妙和愉快，这是她从来想都没有想过</w:t>
      </w:r>
    </w:p>
    <w:p>
      <w:r>
        <w:t>的事情，甚至是自己的爱人，她都没有……想到这里，她的脸红了起来。“你在想什么呢，我的小姐？”男子缓过气之后，用双臂环抱住琳蒂斯光滑</w:t>
      </w:r>
    </w:p>
    <w:p>
      <w:r>
        <w:t>的后背，将她抱起，在嘴唇上印出了一个甜蜜的吻。“伊安，你真好……”看着对方俊俏的脸庞，琳蒂斯有些痴了。自打第一眼</w:t>
      </w:r>
    </w:p>
    <w:p>
      <w:r>
        <w:t>看见这个歌手开始，她就被对方所吸引。他没有雷恩那么强壮，歌手的身材纤</w:t>
      </w:r>
    </w:p>
    <w:p>
      <w:r>
        <w:t>细，修长，充满着中性的美感和优雅。她在街角遇到他，当时他正倚在墙角的石墩上用他甜美的嗓音为少女们演奏</w:t>
      </w:r>
    </w:p>
    <w:p>
      <w:r>
        <w:t>歌曲，那是她最喜欢的歌曲，于是不由自主地被吸引过去。他看见了她，当蓝色眼眸四目相对的时候，他笑了，然后他邀请她坐在自己</w:t>
      </w:r>
    </w:p>
    <w:p>
      <w:r>
        <w:t>的身边，倾听他的演奏。她清楚地记得，当她带着羞涩的笑意坐在他身边的时候，围观的少女发出了</w:t>
      </w:r>
    </w:p>
    <w:p>
      <w:r>
        <w:t>羡慕地尖叫，于是他们就这样相识了。伊安是个浪迹天涯的歌手，他声称自己巡访过许多国家，为无数少女演奏过</w:t>
      </w:r>
    </w:p>
    <w:p>
      <w:r>
        <w:t>爱的诗篇。歌手的阅历丰富，而且巧舌如簧，他总是能编出一个又一个笑话让女</w:t>
      </w:r>
    </w:p>
    <w:p>
      <w:r>
        <w:t>孩合不拢嘴。他的眼神充满温柔，嘴唇甜蜜，而他的手……雷恩是个作战勇敢的战士，但和她在一起却像个长不大的男孩，一点点逾越</w:t>
      </w:r>
    </w:p>
    <w:p>
      <w:r>
        <w:t>就能让他面颊通红，口齿不清。但伊安不一样，他的手总是那么地大胆，他肆意</w:t>
      </w:r>
    </w:p>
    <w:p>
      <w:r>
        <w:t>伸进自己的衣领和裙子给予爱抚，边说着各种情色笑话边挑逗自己……对于琳蒂</w:t>
      </w:r>
    </w:p>
    <w:p>
      <w:r>
        <w:t>斯而言，这是完全陌生的领域，她简直不能自持。“你真是个傻女孩。”伊安边说着，手又开始动了，他先是慢慢地抚摸公主</w:t>
      </w:r>
    </w:p>
    <w:p>
      <w:r>
        <w:t>的长发，然后沿着发尖轻轻移至女孩光滑的后背上，顺着身后玲珑的曲线慢慢下</w:t>
      </w:r>
    </w:p>
    <w:p>
      <w:r>
        <w:t>移，歌手的动作缓慢而轻柔，让琳蒂斯感到非常舒适。“早上的事情，真是谢谢你了。”琳蒂斯羞涩地低下头，脸上带着歉意。又</w:t>
      </w:r>
    </w:p>
    <w:p>
      <w:r>
        <w:t>是一场噩梦般的经历，琳蒂斯简直不愿意去回想。早晨走在路上的时候，一群十几岁的少年将她围住，然后捂住她的嘴巴，将</w:t>
      </w:r>
    </w:p>
    <w:p>
      <w:r>
        <w:t>她拖进一个不为人知的小巷。他们显然早有预谋，而且似乎都是第一次做爱，显</w:t>
      </w:r>
    </w:p>
    <w:p>
      <w:r>
        <w:t>得既紧张又兴奋，男孩们粗鲁地剥光了她的衣服，然后拔出了他们那还没完全成</w:t>
      </w:r>
    </w:p>
    <w:p>
      <w:r>
        <w:t>熟的肉棒进入自己体内，尖叫着抽插着。她反抗，他们就打她，打到她再也叫不动为止。不仅如此，男孩们还呼朋引</w:t>
      </w:r>
    </w:p>
    <w:p>
      <w:r>
        <w:t>伴，叫来了更多差不多年纪的孩子，他们个个衣衫破烂，眼神里充满着兴奋和紧</w:t>
      </w:r>
    </w:p>
    <w:p>
      <w:r>
        <w:t>张。二十多个男孩骑在她身上，强吻她的嘴巴，抚摸她的乳房，然后将一根根还</w:t>
      </w:r>
    </w:p>
    <w:p>
      <w:r>
        <w:t>末完全成熟的阳具插进了自己的身体，尖叫着将自己的第一次宣泄在她的身上。等所有人都完事以后，男孩们似乎并不满足，他们将虚弱的她双手高举绑在</w:t>
      </w:r>
    </w:p>
    <w:p>
      <w:r>
        <w:t>一根高悬的木架上面，然后在她雪白的肉体上写下各种令人难堪羞屈的字眼。“塞拉曼的公用婊子”是伤害她最深的一句话，“不仅男人们，连女人，老</w:t>
      </w:r>
    </w:p>
    <w:p>
      <w:r>
        <w:t>人，现在甚至连孩子也开始欺负我。”琳蒂斯感到无比伤心和委屈。男孩们越来越高兴，自己的身上几乎写满了各种各样的秽语，偶尔有人路</w:t>
      </w:r>
    </w:p>
    <w:p>
      <w:r>
        <w:t>过，却没有人出手相助，好像这是理所当然一样。在这时候，突然间伊安冲了进</w:t>
      </w:r>
    </w:p>
    <w:p>
      <w:r>
        <w:t>去，他挥舞着短剑驱散了男孩们，把她救了下来。“我说过什么？我爱你，当我见到你的时候就被你迷住了，迷上你的美貌，</w:t>
      </w:r>
    </w:p>
    <w:p>
      <w:r>
        <w:t>迷上你的气质，你就像我生命中的月亮一样。”伊安边笑着，抚在她后背的手继</w:t>
      </w:r>
    </w:p>
    <w:p>
      <w:r>
        <w:t>续下滑，滑过光滑的臀部，来到了下面的洞口，然后慢慢伸了进去……“讨厌，不要这样。”琳蒂斯的身体像触电一样敏感，轻轻叫了一声。“怎么了，你不喜欢我这样吗？”“不，我只是……”琳蒂斯垂下头，神情忧郁。“你在想过几天农祭的事情？”“你怎么会知道？”琳蒂斯暗暗吃惊，不过她没有表现出来，女孩点点头，</w:t>
      </w:r>
    </w:p>
    <w:p>
      <w:r>
        <w:t>“嗯，是的。劳伯斯他们竟然说……他们说要把我送给那些农夫去玩，要我当…</w:t>
      </w:r>
    </w:p>
    <w:p>
      <w:r>
        <w:t>当……”她的声音断断续续，”伊安，难道我真的是那种只要出钱，就可以随便</w:t>
      </w:r>
    </w:p>
    <w:p>
      <w:r>
        <w:t>作贱的女人吗？““不，当然不是，你不能这么想。”歌手的手指又开始动了，他温柔地在她</w:t>
      </w:r>
    </w:p>
    <w:p>
      <w:r>
        <w:t>脸旁吹气，“来，不要哭丧着脸，笑一笑，让我们再快活快活吧，我会让你高兴</w:t>
      </w:r>
    </w:p>
    <w:p>
      <w:r>
        <w:t>起来的。”“嗯，不过我们不要做这个。”琳蒂斯一把推开他，坐起身子，脸上充满着</w:t>
      </w:r>
    </w:p>
    <w:p>
      <w:r>
        <w:t>兴奋，“给我讲故事，讲讲你周游诸国的经历。”“经历？为那些贵族老爷们弹琴，和高贵的少女们聊天，为她们唱歌？你想</w:t>
      </w:r>
    </w:p>
    <w:p>
      <w:r>
        <w:t>听这个？”“不，不是。”她打断了他，“各种奇特的东西，我没看见没听过的东西，</w:t>
      </w:r>
    </w:p>
    <w:p>
      <w:r>
        <w:t>我想听这个！”她的眼神就像孩子一样。……＊＊＊＊＊＊＊＊＊＊＊＊对于塞拉曼来说，因为戈壁沙漠所带来的天然屏障，几乎从来没有军队想要</w:t>
      </w:r>
    </w:p>
    <w:p>
      <w:r>
        <w:t>染指过这个国家。所以仅仅依靠畜牧业和来自于巨大中心湖的渔业就足以支撑整</w:t>
      </w:r>
    </w:p>
    <w:p>
      <w:r>
        <w:t>个王国的食物来源了，不过即使如此，塞拉曼城东北的平地上仍然有一片农地存</w:t>
      </w:r>
    </w:p>
    <w:p>
      <w:r>
        <w:t>在，用以提供大米、小麦等不同口粮。在这里劳作的一般都是从别处掳来的奴</w:t>
      </w:r>
    </w:p>
    <w:p>
      <w:r>
        <w:t>隶，在监工的鞭笞下日夜不停地进行着各种劳作和生产。在西方同盟诸国的信仰中，大地母神是丰收的神明，人们通常会在播撒种子</w:t>
      </w:r>
    </w:p>
    <w:p>
      <w:r>
        <w:t>之前邀请大地母神的信徒前来主持祷告，以确保丰收。虽然在塞拉曼没有人信仰</w:t>
      </w:r>
    </w:p>
    <w:p>
      <w:r>
        <w:t>大地母神，不过终日无所事事而变得无趣难耐的事务官，为了寻求刺激而想到了</w:t>
      </w:r>
    </w:p>
    <w:p>
      <w:r>
        <w:t>一个有趣的点子。木制的小小祭坛，各种新鲜的蔬菜和果物，一切摆设都完全按照西方诸国的</w:t>
      </w:r>
    </w:p>
    <w:p>
      <w:r>
        <w:t>风俗来摆放。所有的奴工都围在农场中央的那块田地之上，从外表来看这是一场</w:t>
      </w:r>
    </w:p>
    <w:p>
      <w:r>
        <w:t>再平常不过的农祭仪式，人们等待着，一切只等大地母神的信徒前来带领大家做</w:t>
      </w:r>
    </w:p>
    <w:p>
      <w:r>
        <w:t>祷告了。很快，琳蒂斯就出现在了众人的视线之中。她的出现让所有人惊呼起来，因</w:t>
      </w:r>
    </w:p>
    <w:p>
      <w:r>
        <w:t>为她竟然是四肢着地，被人牵着鼻子爬进来的！只见女孩几乎全身赤裸，仅仅穿</w:t>
      </w:r>
    </w:p>
    <w:p>
      <w:r>
        <w:t>着蕾丝制成的白色长袜，雪白光滑的背部在太阳的照射下闪闪发亮，而她的鼻子</w:t>
      </w:r>
    </w:p>
    <w:p>
      <w:r>
        <w:t>竟然被嵌上了一个金色的鼻环，鼻环上连着一根粗绳，事务官像牵牛一样牵着这</w:t>
      </w:r>
    </w:p>
    <w:p>
      <w:r>
        <w:t>根粗绳将琳蒂斯带进了田地之中。人们发出了兴奋的喊叫声，这当场让琳蒂斯几乎羞忿欲死。她做梦也没有想</w:t>
      </w:r>
    </w:p>
    <w:p>
      <w:r>
        <w:t>到，不仅是尊严，如今连自己的信仰竟然都会被如此践踏，在所有人的注目之</w:t>
      </w:r>
    </w:p>
    <w:p>
      <w:r>
        <w:t>下，要她扮作一条耕牛来执行祈祷仪式，女孩流下了屈辱的眼泪。事务官先是把琳蒂斯牵到祭台前，装模作样地说了一些祷词，然后拉扯她的</w:t>
      </w:r>
    </w:p>
    <w:p>
      <w:r>
        <w:t>鼻子带着她绕着栅栏爬了一圈，让所有人都可以看到神官公主的羞耻模样，等回</w:t>
      </w:r>
    </w:p>
    <w:p>
      <w:r>
        <w:t>到祭台前的时候，琳蒂斯早在烈日的照射之下汗流浃背了，滴滴汗水不断地从女</w:t>
      </w:r>
    </w:p>
    <w:p>
      <w:r>
        <w:t>孩白皙的肌肤上淌下。然而这才只是恶戏的开始……两个男人拖着一个沉重的犁具来到她身边，他们一个人将她按倒在地上，另</w:t>
      </w:r>
    </w:p>
    <w:p>
      <w:r>
        <w:t>一个人则走到她背后，用手将她的屁股抬高，然后用粗绳将犁具牢牢绑在了她的</w:t>
      </w:r>
    </w:p>
    <w:p>
      <w:r>
        <w:t>臀部上面。还没等她缓过气来，事务官就用鞭子在她背后抽打了一下，示意她前</w:t>
      </w:r>
    </w:p>
    <w:p>
      <w:r>
        <w:t>进，没走几步她才发现这副犁具比她想象中的还要沉重，绳子深深嵌进了肉缝之</w:t>
      </w:r>
    </w:p>
    <w:p>
      <w:r>
        <w:t>中，让她感到痛苦。走完几步，事务官觉得满意之后，他叫来了一个男人。当巨大的黑影遮住了</w:t>
      </w:r>
    </w:p>
    <w:p>
      <w:r>
        <w:t>阳光，琳蒂斯才回过神来，她转过头，然后失声惊叫起来。站在她身后的男人简</w:t>
      </w:r>
    </w:p>
    <w:p>
      <w:r>
        <w:t>直有如巨熊一般高大、强壮，他穿着简陋的粗布衣服，赤着脚，但表情却显得呆</w:t>
      </w:r>
    </w:p>
    <w:p>
      <w:r>
        <w:t>滞，嘴边还留着口水。他是个痴呆儿，琳蒂斯意识到，他们竟然派一个痴呆儿来作贱她！当那个痴呆儿走到自己身边，准备将他那根巨大无比的阳具插进自己身体当</w:t>
      </w:r>
    </w:p>
    <w:p>
      <w:r>
        <w:t>中的时候，这一刻琳蒂斯咬着牙紧张地绷紧全身，一动不动。“轻一点。”她小声提议。“阿多听到了。”男子点点头，然后伸出手握住琳蒂斯的纤腰，用力一挺。“啊！！！！”谁想那个叫阿多的痴呆儿竟然把握不了分寸，巨大的男根直</w:t>
      </w:r>
    </w:p>
    <w:p>
      <w:r>
        <w:t>直顶在了女孩的子宫口，让她痛得差点哭出来。不过她并没有多余的力气想这些</w:t>
      </w:r>
    </w:p>
    <w:p>
      <w:r>
        <w:t>事情，因为紧接着男子就动了起来，他双手像巨钳一样紧紧夹住女孩，然后把犁</w:t>
      </w:r>
    </w:p>
    <w:p>
      <w:r>
        <w:t>具上的木杠向前推，推到琳蒂斯的面前，催促她。琳蒂斯明白了他们的想法，她羞屈地闭上眼睛，一口咬住了木杠，然后让男</w:t>
      </w:r>
    </w:p>
    <w:p>
      <w:r>
        <w:t>人系紧上面的粗绳，就像一个口罩一样。接着旁边又一个男人走过来，他竟然拿</w:t>
      </w:r>
    </w:p>
    <w:p>
      <w:r>
        <w:t>出了个木枷，在女孩私处与男人肉棒的接合处夹紧而且扣上了锁，就这样琳蒂斯</w:t>
      </w:r>
    </w:p>
    <w:p>
      <w:r>
        <w:t>的身体就和痴呆儿紧紧连在了一起，再也分不开了。以如此羞耻的模样耕地是一件十分屈辱的事件，因为不仅要忍受周围人的视</w:t>
      </w:r>
    </w:p>
    <w:p>
      <w:r>
        <w:t>奸，同时还必须费力拖运那个庞大沉重的犁具，只要她稍有停顿，身后男子就会</w:t>
      </w:r>
    </w:p>
    <w:p>
      <w:r>
        <w:t>用他胯下的巨物不断在身体里挺进，督促前进。男子低下的智力只能让他接收一些简单的命令，事务官告诉他必须要在日落</w:t>
      </w:r>
    </w:p>
    <w:p>
      <w:r>
        <w:t>之前，用眼前的犁具来完成这片耕地，否则自己将没有饭吃。于是单纯的阿多为</w:t>
      </w:r>
    </w:p>
    <w:p>
      <w:r>
        <w:t>了今天的晚餐，一次又一次女毫无怜惜地逼迫女孩不断前进，以完成农耕。“我，我不行了，阿多，能不能停一下？”终于，过度疲劳让琳蒂斯一不小</w:t>
      </w:r>
    </w:p>
    <w:p>
      <w:r>
        <w:t>心瘫倒地上，她吐出咬在嘴里的木杠，然后回过头。“不，不行！”阿多果断的回绝。“为什么？”“因为大人对阿多说了，如果太阳落下前不完成的话，就不给阿多饭吃！阿</w:t>
      </w:r>
    </w:p>
    <w:p>
      <w:r>
        <w:t>多要吃饭，阿多饿了一整天了。”男子傻呼呼地说道。原来为了更残酷地凌辱她，狠心的主人竟然用饥饿来引诱这个痴呆儿，激发</w:t>
      </w:r>
    </w:p>
    <w:p>
      <w:r>
        <w:t>出他本能的愿望，来达到催促效果。“但是……但是……啊！！”琳蒂斯话还没有说完，阿多就继续用他巨大的</w:t>
      </w:r>
    </w:p>
    <w:p>
      <w:r>
        <w:t>阳具在女孩的身体里催赶起来，饥饿已经让他连最基本的理性和分辨能力也没有</w:t>
      </w:r>
    </w:p>
    <w:p>
      <w:r>
        <w:t>了。“阿多饿了，阿多饿了！”“不要这么插！！！不要，我会被插烂的，不要！！！！”“你是牛，阿多从来没有把牛弄坏过。”也不知道是否真的弄不清楚，高个</w:t>
      </w:r>
    </w:p>
    <w:p>
      <w:r>
        <w:t>子的痴呆儿莫明其妙地来了这么一句。“可是，可是我不是牛啊。”琳蒂斯哭着回应，阿多的每一下不经意的动作</w:t>
      </w:r>
    </w:p>
    <w:p>
      <w:r>
        <w:t>都能让她痛苦万分。“大人说你是牛，你就是我的牛儿！”“我不是你的牛，我不是！！”也不知从哪儿来的力气，琳蒂斯用尽力气大</w:t>
      </w:r>
    </w:p>
    <w:p>
      <w:r>
        <w:t>声拒绝道。然而当她刚说完这句话，全场突然沉静了下来。“不是牛，你不是牛……”阿多呆呆地看着胯下系着犁具的女孩，他的大脑</w:t>
      </w:r>
    </w:p>
    <w:p>
      <w:r>
        <w:t>似乎再也无法接受更多的矛盾信息了，然后突然间他一屁股坐在地下，像小孩一</w:t>
      </w:r>
    </w:p>
    <w:p>
      <w:r>
        <w:t>样大哭大闹起来。“阿多没有牛了，阿多没有饭吃了，阿多要饿死了！”他手舞足蹈地用双手</w:t>
      </w:r>
    </w:p>
    <w:p>
      <w:r>
        <w:t>拍打地面，尽管剧烈的晃动让女孩的私处难受不已，但琳蒂斯紧紧闭着嘴，依然</w:t>
      </w:r>
    </w:p>
    <w:p>
      <w:r>
        <w:t>不准备妥协。“啊啊啊啊啊啊！！！！！！！”阿多哭了一会儿之后站起身子，企图强行</w:t>
      </w:r>
    </w:p>
    <w:p>
      <w:r>
        <w:t>推进女孩前进。哪知琳蒂斯也紧紧地抓住地面，丝毫不让步。两个人就这样在众</w:t>
      </w:r>
    </w:p>
    <w:p>
      <w:r>
        <w:t>目睽睽之下，以如此滑稽的模样前后拉扯着，让在场的所有人都大笑了起来。“还装什么清高啊，婊子公主，直到如今还有多少人没有上过你？你就承认</w:t>
      </w:r>
    </w:p>
    <w:p>
      <w:r>
        <w:t>自己是头下贱的母牛算了。”事务官带头取笑道。“我不是什么母牛！”琳蒂斯哭着大喊。“啊啊啊！！！阿多没有牛了！！！”突然间阿多浑身不住地颤抖起来，琳</w:t>
      </w:r>
    </w:p>
    <w:p>
      <w:r>
        <w:t>蒂斯惊恐地发现插在自己体内的巨物开始膨胀，变得越来越大。“不，不……不要，不要在这里，啊！！！！！！！！！！！”随着琳蒂斯</w:t>
      </w:r>
    </w:p>
    <w:p>
      <w:r>
        <w:t>的悲鸣，大量的黄色尿液从男子的巨物中喷涌而出，直射入女孩的子宫之内，迅</w:t>
      </w:r>
    </w:p>
    <w:p>
      <w:r>
        <w:t>速填满了她的身体，然后从接合处的缝隙之间逆射而出，四散飞溅开来。“喂喂，是子宫放尿哎。真他妈的淫溅，竟然会被痴呆儿这么玩。”“是啊是啊，真的是连畜生都不如了，难怪那个布雷斯特的王子不要她，换</w:t>
      </w:r>
    </w:p>
    <w:p>
      <w:r>
        <w:t>我也不要这个贱货！”人们在一旁评众论足，各种污秽的话语让琳蒂斯羞愧欲死。但现在她还有一</w:t>
      </w:r>
    </w:p>
    <w:p>
      <w:r>
        <w:t>件事比屈辱更需要解决，尽管喷撒出去的尿液很多，但因为痴呆儿阿多的阳具紧</w:t>
      </w:r>
    </w:p>
    <w:p>
      <w:r>
        <w:t>紧地贴在自己屁股上的原因，仍然有非常多的尿液被堵在里面无法排出去。女孩</w:t>
      </w:r>
    </w:p>
    <w:p>
      <w:r>
        <w:t>的下体仍然肿涨难受，她不知道再这样下去自己会不会被憋坏了。阿多仍然在一旁哭闹不停，同时尿液带来的憋屈随着体内巨物的不停摇晃更</w:t>
      </w:r>
    </w:p>
    <w:p>
      <w:r>
        <w:t>加强烈，让她几乎不能自持。“这样下去，我真的要坏掉了。”琳蒂斯回头看着哭闹的痴呆儿，生理上的</w:t>
      </w:r>
    </w:p>
    <w:p>
      <w:r>
        <w:t>痛苦让她妥协了，“好好阿多，我是牛，我真的是一头牛，来，快继续吧。”琳</w:t>
      </w:r>
    </w:p>
    <w:p>
      <w:r>
        <w:t>蒂斯几乎是憋足了全身的力气挤出了这么句话，她只能这么安慰。“喂喂，这婊子真的承认了啊，换我可是打死不肯的。”“都被这么多人玩过了，她还有什么肯不肯的？”男人笑道说道。“真的？哦，阿多有牛了，阿多有饭吃了！！！！”痴呆儿听到了女孩的话</w:t>
      </w:r>
    </w:p>
    <w:p>
      <w:r>
        <w:t>之后，兴奋地手舞足蹈起来，鼻涕和口水一齐滴在了琳蒂斯雪白的肉体之上，让</w:t>
      </w:r>
    </w:p>
    <w:p>
      <w:r>
        <w:t>女孩看起来无比悲惨。不过人们就爱她这一点，他们一个个肉棒坚挺地紧盯着田地上的女孩，看着</w:t>
      </w:r>
    </w:p>
    <w:p>
      <w:r>
        <w:t>她一边哭泣一边四脚爬行的悲惨模样，看着她脱水至近乎虚脱的脸庞，看着她饱</w:t>
      </w:r>
    </w:p>
    <w:p>
      <w:r>
        <w:t>受摧残的下体，然后指指点点，评论她的身体。当她倒下的时候，还会有人跑过</w:t>
      </w:r>
    </w:p>
    <w:p>
      <w:r>
        <w:t>去，戏虐似得用绳子拉扯她的鼻子，像真的耕牛一般牵引，一圈又一圈地劳作</w:t>
      </w:r>
    </w:p>
    <w:p>
      <w:r>
        <w:t>着，直到完成的那一刻。……＊＊＊＊＊＊＊＊＊＊＊＊塞拉曼的夜晚一如既往地喧嚣，贫民街上布满了各种各样的人群，杂耍艺人</w:t>
      </w:r>
    </w:p>
    <w:p>
      <w:r>
        <w:t>们在路边表演着令人咋舌的魔术，到处是小贩和手工艺者的叫卖声，以及铁匠打</w:t>
      </w:r>
    </w:p>
    <w:p>
      <w:r>
        <w:t>铁时的叮叮声。琳蒂斯仍然披着那张宽大的斗篷行走在人群之中，街上很乱，这样不会有人</w:t>
      </w:r>
    </w:p>
    <w:p>
      <w:r>
        <w:t>注意她。女孩很喜欢这样子走在大街上，倾听人们的声音，这不仅能让她回想起</w:t>
      </w:r>
    </w:p>
    <w:p>
      <w:r>
        <w:t>以前阿塞蕾亚王城的祭典，也能从中获得一些平时得不到的情报，比如同盟国的</w:t>
      </w:r>
    </w:p>
    <w:p>
      <w:r>
        <w:t>奥伯伦亲王来访就是一条珍贵的信息，她暗暗将它记在脑海中。除此之外，琳蒂</w:t>
      </w:r>
    </w:p>
    <w:p>
      <w:r>
        <w:t>斯还感觉到了一种危险的气息，街上多了很多士兵，每个人都神情严肃，警戒着</w:t>
      </w:r>
    </w:p>
    <w:p>
      <w:r>
        <w:t>周围，不过她不清楚为什么。走到一处拐角的时候，突然间一个黑影出现将她一把拉进了街角的暗处。琳</w:t>
      </w:r>
    </w:p>
    <w:p>
      <w:r>
        <w:t>蒂斯惊慌地张大嘴巴，然而出现在眼神的是一张熟悉的面孔。“利德？”琳蒂斯轻轻叫了一声。“附近有人监视你。”中年骑士做了小声地动作。“嗯。”女孩点点头，压低声音，“你怎么会在这里，我一直在找你。”“我也一直在找机会与你接触，公主殿下。”利德顿了顿，“我和波隆他们</w:t>
      </w:r>
    </w:p>
    <w:p>
      <w:r>
        <w:t>接触过了，他们为酒馆的事情感到抱歉。”“没什么了，我应该感谢他们才是，波隆他们坚守骑士的信条坚持到了最</w:t>
      </w:r>
    </w:p>
    <w:p>
      <w:r>
        <w:t>后，他们是真正的骑士。”“没错，他们的忠诚心无可质疑，只是太年青了一点。”利德叹了口气，</w:t>
      </w:r>
    </w:p>
    <w:p>
      <w:r>
        <w:t>“他们正一步步落入劳伯斯的圈套却浑然不知。”“他们随时都抱着牺牲性命的觉悟……”“所以我有话对你说。”利德忽然压住她的双肩，“我知道殿下最近一直和</w:t>
      </w:r>
    </w:p>
    <w:p>
      <w:r>
        <w:t>一个叫伊安的年青歌手在接触。公主，请冷静下来，听说我……这人是个骗子，</w:t>
      </w:r>
    </w:p>
    <w:p>
      <w:r>
        <w:t>他在利用你。”“利用我？”琳蒂斯推开男子，“你有什么证据？”“我跟踪过他，亲眼看到这个男人走进劳伯斯的公馆。”“但是你并不知道他究竟干了什么？不是吗，利德，这不能成为理由！”琳</w:t>
      </w:r>
    </w:p>
    <w:p>
      <w:r>
        <w:t>蒂斯有些生气。“但至少能成为怀疑他的理由！”施在她双肩的力量在变大，“公主，你被</w:t>
      </w:r>
    </w:p>
    <w:p>
      <w:r>
        <w:t>他的花言巧语，以及俊美的容貌给骗了，你爱上了他！”“是的，我爱上了他。”琳蒂斯的反应出人意料地冷静。“哦，诸神在上。想想你自己，公主！你是阿塞蕾亚的蓝宝石公主，他只是</w:t>
      </w:r>
    </w:p>
    <w:p>
      <w:r>
        <w:t>个流浪歌手，他配不上你！”中年骑士不自觉地放大了声音。“但是他爱我，这就足够了！”琳蒂斯的声音也跟着放大。“他只是在利用你！”“利用我什么？我已经一无所有了！”“你是提纳尔王家的继承人！”“那是以前！我还能生育的时候！”琳蒂斯别过头，“难道你还看不出来</w:t>
      </w:r>
    </w:p>
    <w:p>
      <w:r>
        <w:t>了，我已经完了。你应该比我更清楚，现在大家都是怎么评论我的，婊子公主，</w:t>
      </w:r>
    </w:p>
    <w:p>
      <w:r>
        <w:t>母狗琳蒂斯，还有什么？我已经再也回不到过去了，永远回不去了！”她的双肩微微颤抖，说话中带有哭腔，“公主可以变成娼妇，但娼妇是绝对</w:t>
      </w:r>
    </w:p>
    <w:p>
      <w:r>
        <w:t>变不回公主的，任何人任何国家都不可能承认我这个被无数人骑过的婊子，这才</w:t>
      </w:r>
    </w:p>
    <w:p>
      <w:r>
        <w:t>是现实！”“但是伊安……”“他怎么了？不就是没有贵族血统吗？但伊安知道我需要什么，他会在我需</w:t>
      </w:r>
    </w:p>
    <w:p>
      <w:r>
        <w:t>要的时候陪在我身边，给我讲各种各样的新奇故事。他会听我哭，逗我笑，哄我</w:t>
      </w:r>
    </w:p>
    <w:p>
      <w:r>
        <w:t>开心，这就够了，我很满足了。”琳蒂斯抬起头，“倒是你们，除了一味地逼迫</w:t>
      </w:r>
    </w:p>
    <w:p>
      <w:r>
        <w:t>我承担公主的责任，还做了些什么？每次……每次我快要撑不下去的时候，为什</w:t>
      </w:r>
    </w:p>
    <w:p>
      <w:r>
        <w:t>么总是找不到你们……”“你是知道的……我……”利德有些语塞。“伊安他发过誓，他爱我！我曾告诉他我真实的身份，但他只是笑了笑，然</w:t>
      </w:r>
    </w:p>
    <w:p>
      <w:r>
        <w:t>后捂住了我的嘴。他说他不在乎我是谁，无论是公主还是娼妇，他都爱我，他爱</w:t>
      </w:r>
    </w:p>
    <w:p>
      <w:r>
        <w:t>的是我这个人！”“他在骗你！”“那你们呢？”琳蒂斯突然反问，“你们有没有骗我呢？如果我不是阿塞蕾</w:t>
      </w:r>
    </w:p>
    <w:p>
      <w:r>
        <w:t>亚的公主，如果我的哥哥和姐姐还活着，你们敢不敢将手放在胸口，向天上的诸</w:t>
      </w:r>
    </w:p>
    <w:p>
      <w:r>
        <w:t>神起誓，仍然愿意这么帮我？”“愿意。”利德一个字一个字地说道：“我仍然愿意，我敢向诸神起誓！即</w:t>
      </w:r>
    </w:p>
    <w:p>
      <w:r>
        <w:t>使你不再承担阿塞蕾亚的责任，在下仍然愿意服侍你，我敢这么说，因为你哥哥</w:t>
      </w:r>
    </w:p>
    <w:p>
      <w:r>
        <w:t>还活在这个世上。”“我哥哥？”琳蒂斯惊喜地捂住嘴巴，“我哥哥还活着？”……＊＊＊＊＊＊＊＊＊＊＊＊妓院的房间中，琳蒂斯静静地斜躺在床上。之前她坐在冒着蒸汽的热水浴盆</w:t>
      </w:r>
    </w:p>
    <w:p>
      <w:r>
        <w:t>中，努力涮洗身体，直到皮肤变红才出来。接着，她换上一身银线织成的蕾丝内</w:t>
      </w:r>
    </w:p>
    <w:p>
      <w:r>
        <w:t>衣，只不过仅仅穿了胸围和内裤，身上罩了一层透明轻纱，最后选出一瓶甜腻浓</w:t>
      </w:r>
    </w:p>
    <w:p>
      <w:r>
        <w:t>烈的香水，在自己双耳、下巴和乳头上轻轻点触。妓院的日子让女孩学会了如何</w:t>
      </w:r>
    </w:p>
    <w:p>
      <w:r>
        <w:t>装扮得更有诱惑力，“伊安会爱上我的，他会的。”琳蒂斯对自己说。“哥哥还活着，哦，他还活着。大地母神听到我的祈祷了。”哥哥还活着的</w:t>
      </w:r>
    </w:p>
    <w:p>
      <w:r>
        <w:t>消息让琳蒂斯非常兴奋，这是至今为止最好的消息。尽管利德带来的很多消息毫</w:t>
      </w:r>
    </w:p>
    <w:p>
      <w:r>
        <w:t>不确切，但至少这点是真的，中年骑士向她保证。“只要哥哥还活着，一切都会变得可能起来。阿塞蕾亚王家的血脉也不会压</w:t>
      </w:r>
    </w:p>
    <w:p>
      <w:r>
        <w:t>在自己身上，哥哥的继承权在我之上，他才是正统。而且他从小聪明，才华横</w:t>
      </w:r>
    </w:p>
    <w:p>
      <w:r>
        <w:t>溢，富有将才之略，他一定有办法扳回局面，挽救阿塞蕾亚的，到时候一切都会</w:t>
      </w:r>
    </w:p>
    <w:p>
      <w:r>
        <w:t>过去的，所有的灾难都会过去。”她仿佛从黑暗中看到了希望。“哦，还有伊安，我英俊的伊安。”想到了歌手那俊俏的脸庞，琳蒂斯不禁</w:t>
      </w:r>
    </w:p>
    <w:p>
      <w:r>
        <w:t>微笑，“我虽然失去了雷恩，但上天却给了我一个流浪歌手。他云游各地，为无</w:t>
      </w:r>
    </w:p>
    <w:p>
      <w:r>
        <w:t>数人演奏，我可以陪着他一起旅行，他弹竖琴，我可以唱歌。赞美诗我很拿手，</w:t>
      </w:r>
    </w:p>
    <w:p>
      <w:r>
        <w:t>其它歌曲我也能学会的！哦，那将是多么浪漫的旅行啊。”想到这里，女孩的心</w:t>
      </w:r>
    </w:p>
    <w:p>
      <w:r>
        <w:t>飞了起来。“但是伊安他不爱你，他在骗你。”另一个声音在她脑海里想起，声音冰冷</w:t>
      </w:r>
    </w:p>
    <w:p>
      <w:r>
        <w:t>严酷，“他用虚伪的笑容博得了你的欢心，只为了利用你。他与劳伯斯接触，他</w:t>
      </w:r>
    </w:p>
    <w:p>
      <w:r>
        <w:t>是奴隶主身边的人，他最终会背叛你。”“但是他爱我，他放过誓！”女孩摇头拒绝。房外轻脆的脚步声响起，那是歌手脚下软靴的声音。脚步声一点点逼近，琳</w:t>
      </w:r>
    </w:p>
    <w:p>
      <w:r>
        <w:t>蒂斯的心也吊了起来。门开了，歌手带着一如既往的爱意出现在自己面前，看着</w:t>
      </w:r>
    </w:p>
    <w:p>
      <w:r>
        <w:t>他甜美的笑容，琳蒂斯的心瞬间溶化了。为什么神明总会愿谅俊美的人儿？“哦，琳蒂斯，我生命中的月亮，你今天是怎么了？”歌手关起门，有些诧</w:t>
      </w:r>
    </w:p>
    <w:p>
      <w:r>
        <w:t>异地看着眼前薄纱曼妙的女孩，她脸上不再带有那种轻涩羞敛的表情，取而代之</w:t>
      </w:r>
    </w:p>
    <w:p>
      <w:r>
        <w:t>的是一种朦胧的笑意，“她在诱惑我。”歌手发现自己胯下的那东西硬了起来。“我在等你呢。”伊安一坐到床上，琳蒂斯就笑着抱住歌手的脖子，吻了他</w:t>
      </w:r>
    </w:p>
    <w:p>
      <w:r>
        <w:t>一下，“我恨不得你天天过来看我。”“前几天农祭上的事情，我很抱歉，真的。”歌手的语气带着悲伤和怜惜，</w:t>
      </w:r>
    </w:p>
    <w:p>
      <w:r>
        <w:t>手指却在不安分地动着，“我站在外围看了很久，我想冲进来救你，却毫无办</w:t>
      </w:r>
    </w:p>
    <w:p>
      <w:r>
        <w:t>法。”“不，你在骗我，我的骑士告诉过我你去了劳伯斯的公馆。”琳蒂斯的心沉</w:t>
      </w:r>
    </w:p>
    <w:p>
      <w:r>
        <w:t>了下去，但当伊安的手已经开始隔着胸围抚摸起她的乳房来的时候，她感到自己</w:t>
      </w:r>
    </w:p>
    <w:p>
      <w:r>
        <w:t>的乳头背叛了自己，“不，或许，或许他真的来过了，仅仅是利德没有注意</w:t>
      </w:r>
    </w:p>
    <w:p>
      <w:r>
        <w:t>到？”“怎么了？是不是生我的气了？”伊安已经拉下了她的胸围，用他的嘴亲吻</w:t>
      </w:r>
    </w:p>
    <w:p>
      <w:r>
        <w:t>起来。“不，不是。”身体在发烫，她开始迎合男人，“之后你去了劳伯斯的公</w:t>
      </w:r>
    </w:p>
    <w:p>
      <w:r>
        <w:t>馆，不是吗？告诉我，劳伯斯找你什么事情，求求你告诉我，如果你真的爱我的</w:t>
      </w:r>
    </w:p>
    <w:p>
      <w:r>
        <w:t>话。”“不，你误会了。”伊安停了下来，表情有些尴尬，“我的确去过劳伯斯的</w:t>
      </w:r>
    </w:p>
    <w:p>
      <w:r>
        <w:t>公馆，但那是他们邀请我为高贵的小姐们演奏，仅此而已。”“劳伯斯的公馆从来不会有什么高贵的小姐，只会有无数女奴，妓女倒有可</w:t>
      </w:r>
    </w:p>
    <w:p>
      <w:r>
        <w:t>能。我都把话说到这份上了，他却还在骗我。”琳蒂斯感到一阵伤心，她想离开</w:t>
      </w:r>
    </w:p>
    <w:p>
      <w:r>
        <w:t>歌手，但却被一把拉住。歌手将她拉向自己，让胸膛紧贴，然后他的手伸向了自</w:t>
      </w:r>
    </w:p>
    <w:p>
      <w:r>
        <w:t>已的私处，手指开始转动。看到他俊美的脸庞，琳蒂斯又对自己妥协了，“劳伯斯在计划着什么，所以</w:t>
      </w:r>
    </w:p>
    <w:p>
      <w:r>
        <w:t>他很可能要请别的商会，甚至外使来到自己的公馆，这些人当然也可能带着女</w:t>
      </w:r>
    </w:p>
    <w:p>
      <w:r>
        <w:t>儿，至少是私生女前来。”她又为歌手找到了理由。“是的，我骗了你。”伊安的手突然停下，“我的确去了劳伯斯的公馆，他</w:t>
      </w:r>
    </w:p>
    <w:p>
      <w:r>
        <w:t>知道我和你在一起。劳伯斯给了我一袋金枚，希望我能稳住你，因为最近奥伯伦</w:t>
      </w:r>
    </w:p>
    <w:p>
      <w:r>
        <w:t>亲王会来到塞拉曼，或许还会有其它国家的代理人前来。”“他终于开始说实话了，这证明他还爱着我。”琳蒂斯的心一声抽动，但她</w:t>
      </w:r>
    </w:p>
    <w:p>
      <w:r>
        <w:t>强忍住，“劳伯斯到底在计划着什么？”“叛变，他们想要扶持罗伦斯王子登上塞拉曼的王位，对抗他的父亲和弟</w:t>
      </w:r>
    </w:p>
    <w:p>
      <w:r>
        <w:t>弟。”“为什么？”“因为他们对国王的方针不满，或者是想要更大的权利，我不知道，真</w:t>
      </w:r>
    </w:p>
    <w:p>
      <w:r>
        <w:t>的。”伊安低下了头，“我的确在骗你，因为我不想让你知道我和劳伯斯有接</w:t>
      </w:r>
    </w:p>
    <w:p>
      <w:r>
        <w:t>触，是他让你变成这样的，我怕你接受不了。”“傻瓜。”琳蒂斯咬着嘴唇，嘴角伴随着笑意，于是伊安的手又开始动了，</w:t>
      </w:r>
    </w:p>
    <w:p>
      <w:r>
        <w:t>“我爱你，我可以向诸神发誓，但愿不要让我失去你。”他拉下了她的内裤。这一次她没有抗拒。“哈，哈，哈。”歌手的肉棒进入了女孩的体内，伴随着微微的起伏活动</w:t>
      </w:r>
    </w:p>
    <w:p>
      <w:r>
        <w:t>着。琳蒂斯仰起头，尽情享受着男女交合的欢愉，全身好像溶进了快乐的海洋，</w:t>
      </w:r>
    </w:p>
    <w:p>
      <w:r>
        <w:t>那种感觉太美妙了，让她觉得其它一切都不重要。从前每一场不正常的性交，就</w:t>
      </w:r>
    </w:p>
    <w:p>
      <w:r>
        <w:t>像风暴一样剧烈拍打着自己那几近崩溃的神经和千疮百孔的身体，但这一次不一</w:t>
      </w:r>
    </w:p>
    <w:p>
      <w:r>
        <w:t>样，它是风暴的海洋中一块可以安息的礁石，给予自己片刻宁静和喘息。琳蒂斯</w:t>
      </w:r>
    </w:p>
    <w:p>
      <w:r>
        <w:t>紧紧地抱住它，决定不再放手。“要相信他，他是爱我的，他对我发过誓。”伊安将手围抱住她的纤腰，动作越来越用力，嘴边还不时发出一声声低吼。“我应该相信他吗？如果他像伊利娅一样背叛我怎么办？”“但是看看他的脸，他没有背叛我，说谎只是为了更爱我，这真的。”“而且他告诉了我真相，他会帮助我的，他会的。”终于，歌手到达了高潮，生猛的低吼声回荡在房间内。激情过后，琳蒂斯倒在男子的胸膛前，静静地享受对方的温柔。过了很久，</w:t>
      </w:r>
    </w:p>
    <w:p>
      <w:r>
        <w:t>琳蒂斯才缓缓抬起头，眼睛里伴随着紧张和严肃。“如果，如果我想再一次挑战命运，你会站在我这一边吗？”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