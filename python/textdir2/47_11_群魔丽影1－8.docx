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群魔丽影1－8</w:t>
      </w:r>
    </w:p>
    <w:p>
      <w:r>
        <w:t>群魔丽影</w:t>
      </w:r>
    </w:p>
    <w:p>
      <w:r>
        <w:t xml:space="preserve"> 作者：潜龙 字数：62177 txt包： </w:t>
      </w:r>
    </w:p>
    <w:p>
      <w:r>
        <w:t>第一集</w:t>
      </w:r>
    </w:p>
    <w:p>
      <w:r>
        <w:t>第一回</w:t>
      </w:r>
    </w:p>
    <w:p>
      <w:r>
        <w:t xml:space="preserve">故事的背景，是落在淫风沸腾的盛唐时代，当时武林唯少林外，七派尚没创 立，门派亦不多，只有一些小帮匪寨，独行剑客；而故事人物，却有当代淫后韦 皇后、天娇可人的安乐公主、风流才女上宫婉儿等历史人物，道尽宫闱淫亵之事。 自当然少不了书中主角人物的总总亵渎人伦，纵欲肆行之事，预计本文颇为长篇， 万望网上诸好友大力支持，以作鼓厉！ </w:t>
      </w:r>
    </w:p>
    <w:p>
      <w:r>
        <w:t>汴州城邻近黄河，后称汴梁，即现今河南开封。</w:t>
      </w:r>
    </w:p>
    <w:p>
      <w:r>
        <w:t xml:space="preserve">出了汴州城西门，一条古道直通洛阳，继而再至西京长安，这条古道叫做沂 阳道，自西汉初期业已存在，这是由沂州经徐州，西延直达京城的一条主要官道。 </w:t>
      </w:r>
    </w:p>
    <w:p>
      <w:r>
        <w:t xml:space="preserve">城西二十里处，有一个小镇，名叫东昌桥，过了此处望西行出十多里，便是 黑刀岭，是为沂阳道中最险巇的一段，商旅过客道经此地，皆是步步为营。 </w:t>
      </w:r>
    </w:p>
    <w:p>
      <w:r>
        <w:t xml:space="preserve">此时正是晓色云开，晨雾渐稀之时，只见黑刀岭一脊孤悬，绵长三里，一边 是苍林蔽天，林木浓郁的丛林；而另一边，却是深陷百丈，岒峨险要的陡绝险崖。 </w:t>
      </w:r>
    </w:p>
    <w:p>
      <w:r>
        <w:t xml:space="preserve">远远望去，黑刀岭直如一柄墨黑尖刀，斜斜插在青云之上，高峻突兀，岿然 独立。 </w:t>
      </w:r>
    </w:p>
    <w:p>
      <w:r>
        <w:t>便在此时，自东首隐隐转来马蹄之声，由远而近。</w:t>
      </w:r>
    </w:p>
    <w:p>
      <w:r>
        <w:t>听那蹄声奔驰正急，过不多时，一乘快骑飞驰而至。</w:t>
      </w:r>
    </w:p>
    <w:p>
      <w:r>
        <w:t xml:space="preserve">马上骑者是个十六七岁的少女，但见她不住提缰策马，也不惧身处绝岭，依 然纵马疾驰。 </w:t>
      </w:r>
    </w:p>
    <w:p>
      <w:r>
        <w:t xml:space="preserve">看清楚马上的少女，竟然长得佳妙无双，尤其她那对灵动发亮的大眼睛，更 显得她聪敏* 敏感信息过滤* ，心灵性巧，当真是个仙姿佚貌的可人儿。 </w:t>
      </w:r>
    </w:p>
    <w:p>
      <w:r>
        <w:t xml:space="preserve">这条自东徂西的古道，虽然沿路弯多险峻，还好在靠山之处绿树成荫，林涛 呼啸，只觉四周纳凉避静，风清气爽，带着浓浓叶味的清风扑面而来，着实令人 胸怀为之舒爽。 </w:t>
      </w:r>
    </w:p>
    <w:p>
      <w:r>
        <w:t xml:space="preserve">正当少女拍马狂奔，甫拐过一个险弯，便见得前面有一彪人马，两面黄底黑 边的大旗竖得老高，正自迎风飘扬。 </w:t>
      </w:r>
    </w:p>
    <w:p>
      <w:r>
        <w:t xml:space="preserve">少女远远见着，心中不禁一喜，暗自笑道：「那消息果然正确，终于给我追 上了！」 </w:t>
      </w:r>
    </w:p>
    <w:p>
      <w:r>
        <w:t>转瞬之间，少女已来到那伙人近处，眼前之物，教她看得更为真切。</w:t>
      </w:r>
    </w:p>
    <w:p>
      <w:r>
        <w:t xml:space="preserve">原来这伙人马，却是一行镖队，前前后后，共有三十多个镖师趟子手，护着 五辆沉重的镖车，徐徐望前而行。 </w:t>
      </w:r>
    </w:p>
    <w:p>
      <w:r>
        <w:t xml:space="preserve">只听车声辚辚，霎时响彻空谷，每辆镖车，均插着一面镖旗，镖旗中央，绣 有「远山」两个大字。镖队由两个镖头乘马领前押后，而那些镖师，个个虎背熊 腰，步伐整齐，委实精练得紧。 </w:t>
      </w:r>
    </w:p>
    <w:p>
      <w:r>
        <w:t xml:space="preserve">急促的马蹄声，瞬间自镖队后？起，直如疾雷迅电，两个镖头不约而同回过 头来，撑眉瞪目，紧紧盯着来人，眼神之中，盈满着戒备之色。 </w:t>
      </w:r>
    </w:p>
    <w:p>
      <w:r>
        <w:t xml:space="preserve">少女却没多望他们一眼，胯下白马，速势一丝不减，银鬣乘风，风也似的在 这行镖队侧面掠过。 </w:t>
      </w:r>
    </w:p>
    <w:p>
      <w:r>
        <w:t>不消片刻，便奔离镖队两里多路遥。</w:t>
      </w:r>
    </w:p>
    <w:p>
      <w:r>
        <w:t xml:space="preserve">前面的官道，左首仍是叶稠阴翠，天上的阳光，只能疏疏落落地穿过浓密的 树蓬，一丝一丝的射在地上，形成点点斑驳的花纹。 </w:t>
      </w:r>
    </w:p>
    <w:p>
      <w:r>
        <w:t xml:space="preserve">少女一边策骑，一边在心里盘算，精灵的一对大眼睛，不住打量四周的地势， 正欲寻找一处下手之处。 </w:t>
      </w:r>
    </w:p>
    <w:p>
      <w:r>
        <w:t xml:space="preserve">当她正自入神之际，骤见远处浓郁的林中，闪着几道银白光芒，不住乍隐乍 现，一闪一闪的。 </w:t>
      </w:r>
    </w:p>
    <w:p>
      <w:r>
        <w:t xml:space="preserve">少女见着，不禁柳眉一轩，她光凭直觉便知晓这是甚么一回事，这些白光， 明着是阳光照在刀剑上的光芒！如此看来，敢情在密林之中隐藏着有人。少女凭 借光芒闪处，已知人数实是不少，而这伙人的目的，自是想打那行镖货主意了！ </w:t>
      </w:r>
    </w:p>
    <w:p>
      <w:r>
        <w:t xml:space="preserve">虽然少女心中嘀咕，依然是马不停蹄，却暗暗骂道：「究竟是那伙不长眼睛 的家伙，竟敢抢本姑娘的生意？」正当她走出半里外，倏地拉慢缰绳，拨过马头， 旋即往来路慢慢奔回，走得缓步蹄轻，惟恐那些匪人发觉。 </w:t>
      </w:r>
    </w:p>
    <w:p>
      <w:r>
        <w:t>片刻之间，她便来到那伙人藏身处不远。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