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色情金庸之韩小莹全</w:t>
      </w:r>
    </w:p>
    <w:p>
      <w:r>
        <w:t>韩小莹</w:t>
      </w:r>
    </w:p>
    <w:p>
      <w:r>
        <w:t>韩家兄妹有一段不为人知的秘密，这段秘密只属他们两人。不能告诉别人也不能跟别人分亨。</w:t>
      </w:r>
    </w:p>
    <w:p>
      <w:r>
        <w:t>韩宝驹不明白为向会爱上自己的妹妹。也不明白妹妹为何不作拒绝。自从三年前发生兄妹乱伦以来，这段关系从未停止过。当然，他们不打算也不可能停止这段关系。</w:t>
      </w:r>
    </w:p>
    <w:p>
      <w:r>
        <w:t>韩小莹个性善良，却不乏豪爽，更有一具丰满诱人的胴体。但这是长大后的事，还在很小的时侯，占有妹妹这一念头就一直占据他的脑海，从不曾停止过，他不知道为何会这样，事实是这个想法强烈得让他想不了其他的事。</w:t>
      </w:r>
    </w:p>
    <w:p>
      <w:r>
        <w:t>韩氏兄妹自幼父母相亡，从小相依为命，感情之深非常人能比。韩小莹小时侯很希望有一件漂亮的花布衣裙，韩宝驹为了不让妹妹失望，偷偷爬进财主家偷了一块布料，出门时被人发现，抓住毒打一顿，要不是财主大发悲慈，恐怕早死于乱棍之下。布料偷不到，挨了一顿打，还生了一场大病。但韩宝驹一点也不气妥，病刚好转便起早摸黑的替人挑水打柴，为的是挣钱给妹妹做一件新衣裳。</w:t>
      </w:r>
    </w:p>
    <w:p>
      <w:r>
        <w:t>看着那件用血汗钱换来的新衣裳。韩小莹感动的哭了，哭得很伤心。她发誓∶今生今世再也不离开她心爱的哥哥！</w:t>
      </w:r>
    </w:p>
    <w:p>
      <w:r>
        <w:t>为了表示对哥哥的感激，韩小莹当着韩宝驹的面穿上那一件漂亮的花布衣裙。</w:t>
      </w:r>
    </w:p>
    <w:p>
      <w:r>
        <w:t>韩宝驹第一次如此清楚的看到妹妹的裸体∶形状姣好的乳房，乳头犹如娇嫩多汁的小红莓，修长白嫩的大腿，两腿间是一丛浅色幼毛……热血沸腾的韩宝驹，冲动的抱住娇媚的妹妹。韩小莹看着阳物怒挺的哥哥，抿嘴笑道∶“哥轻一点，别把人家弄疼了。”韩宝驹抱着妹妹一个劲的傻笑。</w:t>
      </w:r>
    </w:p>
    <w:p>
      <w:r>
        <w:t>其时韩宝驹已是一个十七岁少年，韩小莹却只满十三岁。</w:t>
      </w:r>
    </w:p>
    <w:p>
      <w:r>
        <w:t>两人虽跟柯镇恶、朱聪、南希仁、张阿生、全金发等人结为兄弟，但兄妹亲密感情依然未变。机缘巧合，兄弟七人各遇明师，终于练就一身过硬本领。由于七人行侠仗义，但却性情古怪，因此也就有了“江南七侠”或“江南七怪”之名，</w:t>
      </w:r>
    </w:p>
    <w:p>
      <w:r>
        <w:t>三年前，江南七怪为朋友出头跟淮阳帮失和，兄弟七人在长江边上与淮阳帮一百多名高手对阵。其时韩小莹年竟十六，对敌经验不足，虽然也杀了两名好手，但自己也受袭负伤，若不是韩宝驹及时赶来，恐怕早己命丧对方好手掌下。</w:t>
      </w:r>
    </w:p>
    <w:p>
      <w:r>
        <w:t>韩小莹被淮阳帮好手背后偷袭。偷袭之人虽然被韩宝驹一鞭打死，但韩小莹脑受创伤亦是不轻。</w:t>
      </w:r>
    </w:p>
    <w:p>
      <w:r>
        <w:t>江南七怪打败淮阳帮，从此名震江湖。但见韩小莹生命垂危，心情顿由喜悦心转为担忧。韩宝驹更是悲痛欲绝，众人兄妹情深，也不禁喑自难过。返回嘉兴，众人遍请城中名医，结果仍是束手无策。韩小莹依然昏迷不醒。看到妹妹身体日渐衰弱，随时都会死去，韩宝驹精神近乎崩溃，人象疯了一样，整日不吃不喝、胡言乱语。</w:t>
      </w:r>
    </w:p>
    <w:p>
      <w:r>
        <w:t>众人见他整天抱着韩小莹不肯放下，都来劝解。韩宝驹道∶“我们自幼父母相亡，兄妹从小相依为命，现在妹妹快不行了，做哥哥的怎忍心不送她最后一程呢？”柯镇恶道∶“三弟，你这样抱着七妹也不是办法。让我们替你好吗？”韩宝驹生怕别人抢走妹妹似的，连连摆手道∶“不用，不用，七妹自小只要我抱，你们抱她她会不高兴的。”柯镇恶还要说，朱聪阻止道∶“大哥不用劝了，由三弟他吧。”</w:t>
      </w:r>
    </w:p>
    <w:p>
      <w:r>
        <w:t>韩宝驹忽然叫道∶“我差点忘了，七妹喜欢到铁枪庙玩，不行，我要带妹妹到铁枪庙去，妹妹不要怕，哥哥这就带去。”说着抱着韩小莹，一溜烟似的向铁枪庙跑去。</w:t>
      </w:r>
    </w:p>
    <w:p>
      <w:r>
        <w:t>张阿生想跟着去，朱聪阻止道∶“五弟别去了，就让你三哥独自一人清静一下吧。”张阿生跺脚急道∶“我怕……三哥他……七妹她……”柯镇恶心情沉重的说∶“七妹她可能过不了今晚了。”朱聪哽咽道∶“三弟跟七妹自小相依为命，感情之深非常人能比。今晚是七妹她……就让三弟陪着她吧。”南希仁道∶“我们做好后事准备吧。”柯镇恶道∶“四弟说得有理，我们先做好七妹后事准备吧。”</w:t>
      </w:r>
    </w:p>
    <w:p>
      <w:r>
        <w:t>朱聪道∶“今晚大家谁都别到铁枪庙去，就让三弟七妹清清静静的度过吧。”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