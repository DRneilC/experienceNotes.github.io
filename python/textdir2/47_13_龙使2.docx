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龙使2</w:t>
      </w:r>
    </w:p>
    <w:p>
      <w:r>
        <w:t>龙使２</w:t>
      </w:r>
    </w:p>
    <w:p>
      <w:r>
        <w:t>１史前时代ｆｒｏｍｔｈｅｐａｓｔ……</w:t>
      </w:r>
    </w:p>
    <w:p>
      <w:r>
        <w:t>话说今天咱们的主角特别的紧张，因为今天是茉莉亚的预产期；等了十二年，就等今天。</w:t>
      </w:r>
    </w:p>
    <w:p>
      <w:r>
        <w:t>虽然希尔薇亚曾经说过，茉莉亚生下来的会是人类外型的「龙人」，不过这种事情谁知道，搞不好茉莉亚就是给她又下个蛋也不一定。</w:t>
      </w:r>
    </w:p>
    <w:p>
      <w:r>
        <w:t>就在这时，卧房里传来阵阵忙乱的声音，接着就是婴儿宏亮有力的啼哭声。</w:t>
      </w:r>
    </w:p>
    <w:p>
      <w:r>
        <w:t>「生了吗？生了吗？」咱们的主角焦躁不安地等待着消息，就恨不得一头撞进卧房里去。</w:t>
      </w:r>
    </w:p>
    <w:p>
      <w:r>
        <w:t>「主人！主人！」这时，丽欧妮从卧房里急奔出来。「茉莉亚姊姊生了一个男孩子！」「男孩子？真的？」咱们的主角终于当上爸爸啦，可怜的家伙。</w:t>
      </w:r>
    </w:p>
    <w:p>
      <w:r>
        <w:t>主角急忙冲进卧室里，正好看到希尔薇亚抱着一个婴儿在哄着；茉莉亚躺在床上，看起来虽然疲倦但是气色仍然很好。</w:t>
      </w:r>
    </w:p>
    <w:p>
      <w:r>
        <w:t>「没事吧？老婆？」主角先来到床边，吻了一下替他怀了十二年孩子的女人。</w:t>
      </w:r>
    </w:p>
    <w:p>
      <w:r>
        <w:t>「没事的，主人。」茉莉亚微笑着，也亲了主角一下。</w:t>
      </w:r>
    </w:p>
    <w:p>
      <w:r>
        <w:t>「看，弗利兹，你的儿子呢。」希尔薇亚将手中抱着的男婴递给主角。</w:t>
      </w:r>
    </w:p>
    <w:p>
      <w:r>
        <w:t>「还是个小帅哥哟。」「真的？！」咱们的主角活了这么久（七八十年有吧？），</w:t>
      </w:r>
    </w:p>
    <w:p>
      <w:r>
        <w:t>这却是第一次抱小孩，而且抱的还是自己的宝贝儿子，紧张程度可想而知。</w:t>
      </w:r>
    </w:p>
    <w:p>
      <w:r>
        <w:t>主角小心翼翼地从希尔薇亚手中接过婴儿，抱在胸前仔细看着。</w:t>
      </w:r>
    </w:p>
    <w:p>
      <w:r>
        <w:t>「唔，长得是很像我。」主角喃喃自语着，看着刚刚才被希尔薇亚哄得不哭了的男婴，主角伸出手指逗着自己儿子。</w:t>
      </w:r>
    </w:p>
    <w:p>
      <w:r>
        <w:t>「咯咯……咯咯……」婴儿被主角逗得笑了起来。</w:t>
      </w:r>
    </w:p>
    <w:p>
      <w:r>
        <w:t>突然一阵强烈的电光闪过。</w:t>
      </w:r>
    </w:p>
    <w:p>
      <w:r>
        <w:t>「哇啊啊啊啊啊……」主角的惨叫声。</w:t>
      </w:r>
    </w:p>
    <w:p>
      <w:r>
        <w:t>「没事吧？」希尔薇亚连忙从主角手上接过孩子，一边安慰着主角。「没想到这孩子一出生就有着这么强的雷电元素力量。」「还好，还好。」咱们的主角喘着气，虽然咱们的主角已经有着对雷百分之九十九的防御，但是自己儿子所放出来的高压电却是强度足以比拟龙气的雷电能量，还是把主角给电得吱吱叫。</w:t>
      </w:r>
    </w:p>
    <w:p>
      <w:r>
        <w:t>「这孩子要叫什么名字呢？」希尔薇亚看着怀抱中的孩子，越看越觉得可爱，忍不住也伸手逗了逗孩子。</w:t>
      </w:r>
    </w:p>
    <w:p>
      <w:r>
        <w:t>「既然他这么会放电，就叫他布利兹（ｂｌｉｔｚ）好了……」就在这时，又是一阵高压电光闪过。</w:t>
      </w:r>
    </w:p>
    <w:p>
      <w:r>
        <w:t>「咿啊呀呀呀呀呀……」这次遭殃的是希尔薇亚。</w:t>
      </w:r>
    </w:p>
    <w:p>
      <w:r>
        <w:t>ｐｒｅｌｕｄｅ神之选民其之一一向『龙口』稀少的银龙圣地在今天却聚集了三百多条的银龙，几乎全大陆上的银龙都聚集在此了；因为今天是个非常特别的日子，是银龙一族要选出第二十四代圣女的日子。</w:t>
      </w:r>
    </w:p>
    <w:p>
      <w:r>
        <w:t>在上古圣龙苏醒之后，原本已经没有必要再继续选出下一代的银龙圣女；但是当传说中的龙神出现在银龙们的面前、并且指示了要『亲自』选出下一位银龙圣女之后，全大陆上的银龙立即聚集到圣地，等待着由龙神亲自选出第二十四代的银龙圣女。</w:t>
      </w:r>
    </w:p>
    <w:p>
      <w:r>
        <w:t>『由龙神亲自选出的银龙圣女』，这对被选中的银龙少女来说，可是至高无上的荣耀；毕竟除了第一代圣女是由龙神亲自选出的以外，其它的银龙圣女都是由长老们选出的。</w:t>
      </w:r>
    </w:p>
    <w:p>
      <w:r>
        <w:t>银龙们围绕着圣龙祭坛，七名年纪在七十到一百五十岁之间的银龙少女们则幻化成人形一字排开、静立在圣龙祭坛的前方，等待着龙神的降临。</w:t>
      </w:r>
    </w:p>
    <w:p>
      <w:r>
        <w:t>龙神降临的时刻即将到来，当圣龙祭坛开始微微发光的时候，所有的银龙都低垂了头、那七名银龙少女则单膝跪地、双手交护在胸前，等待着龙神出现。</w:t>
      </w:r>
    </w:p>
    <w:p>
      <w:r>
        <w:t>圣龙祭坛突然发出了强烈的闪光，闪光随即化成了无数的萤光向四周飞散开去；而在萤光群的中央，幻化成人形、张开背上闪耀着钻石光泽龙翼的龙神带着也是幻化成人形的上古圣龙和上一代的银龙圣女出现在圣龙祭坛上。</w:t>
      </w:r>
    </w:p>
    <w:p>
      <w:r>
        <w:t>「不必拘礼了。」龙神清脆的嗓音响起。「大家都起来吧。」原本低垂着头的银龙们这才敢抬起头来、以崇敬的目光注视着从祭坛上走下来、朝着那七个幻化成人形的银龙少女们走去的龙神和上古圣龙。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