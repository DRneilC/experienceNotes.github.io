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《奴场上的奴姬》（六）拘束火蚀</w:t>
      </w:r>
    </w:p>
    <w:p>
      <w:r>
        <w:t>昏暗的监狱里，男子怀着忐忑不安的心情往前走着，在走道的最深处囚禁着</w:t>
      </w:r>
    </w:p>
    <w:p>
      <w:r>
        <w:t>一位美丽的公主。男子知道自己已经迷上了这个可怜的女孩，每一次贿赂同僚送</w:t>
      </w:r>
    </w:p>
    <w:p>
      <w:r>
        <w:t>饭进来就是为了见一见她。然而一个多星期过去了，自己仍然没有和公主交谈过</w:t>
      </w:r>
    </w:p>
    <w:p>
      <w:r>
        <w:t>哪怕一次。每当看到公主那凄楚的表情时，男子就知道一切的对话都是多佘的。“饭……我放在这里了。”男子轻轻地吐出几个字，然后把饭菜送进了房间</w:t>
      </w:r>
    </w:p>
    <w:p>
      <w:r>
        <w:t>里。牢房里依然没有任何反应，琳蒂斯公主还是和以前一样，一动不动地颓坐在</w:t>
      </w:r>
    </w:p>
    <w:p>
      <w:r>
        <w:t>床上，低着头任由长长的秀发垂下，掩住了自己的表情。之前留下的盘子是空的，说明她吃过饭了。“啊……”男子刚把话吐出口，就因为异常尴尬的氛围而吞了回去。就像以</w:t>
      </w:r>
    </w:p>
    <w:p>
      <w:r>
        <w:t>前一样，他带着失败的神情默默收拾起了之前的盘子，边摇头嘲笑自己的怯弱准</w:t>
      </w:r>
    </w:p>
    <w:p>
      <w:r>
        <w:t>备离去。他想帮助眼前的女孩，却不知如何开口。“谢谢你，但请你以后不要再冒险过来。”出乎他的意料，女孩开口说了</w:t>
      </w:r>
    </w:p>
    <w:p>
      <w:r>
        <w:t>话，尽管语气比他想象地还要冰冷，那是一种拒人于千里之外的感觉。“你，还记得我？”男子有些喜出望外。“是的，你最近一直来给我送饭，还有上次人偶剧院的晚上也是……这些我</w:t>
      </w:r>
    </w:p>
    <w:p>
      <w:r>
        <w:t>都知道的，谢谢你，但请不要再来了，不然连你也会被牵连进来。”牵连？事到如今善良的女孩竟然仍然不愿意伤害到无辜的人。突然间一直以</w:t>
      </w:r>
    </w:p>
    <w:p>
      <w:r>
        <w:t>来怜悯和尊敬的情感迸发而出，占据了他全部的思绪。男子缓缓转过身，看着囚</w:t>
      </w:r>
    </w:p>
    <w:p>
      <w:r>
        <w:t>笼中的公主，他明白是时候说点什么了。“琳蒂斯公主……有一句话我一直想要告诉你，但总是找不到机会。”男子</w:t>
      </w:r>
    </w:p>
    <w:p>
      <w:r>
        <w:t>顿了顿，“关于那位侍女的死，请不要归咎在自己身上，那并不是你的错。事实</w:t>
      </w:r>
    </w:p>
    <w:p>
      <w:r>
        <w:t>上无论结果怎么样，劳伯斯都会斩杀那个女孩，他就是为了做给你看的。”“这种事情，我知道的。”有些失落的声音从公主口中传出。“所以，我想……”“你是怕我寻死？”琳蒂斯淡淡地笑了一下，“你送来的饭菜我都全部吃完</w:t>
      </w:r>
    </w:p>
    <w:p>
      <w:r>
        <w:t>了，不是吗？放心吧，死对我来说早就不是最糟糕的事情了。倒是你，如果不想</w:t>
      </w:r>
    </w:p>
    <w:p>
      <w:r>
        <w:t>白白送命的话，最好快点离开这里，把一切都忘了。”“不，我不会就这样离开的。”男子转过头，像是做出了什么决定一样，</w:t>
      </w:r>
    </w:p>
    <w:p>
      <w:r>
        <w:t>“公主，我想帮助你。的确我被你的气质所深深吸引，但这并不是全部的理由。</w:t>
      </w:r>
    </w:p>
    <w:p>
      <w:r>
        <w:t>在这里，这个依靠暴力和金钱统治的塞拉曼，我一直过着如阴沟中蛆虫般的生</w:t>
      </w:r>
    </w:p>
    <w:p>
      <w:r>
        <w:t>活，面对奴隶主我只能成天卑微地低着头前进，面对无助的奴隶们我只能嘲笑自</w:t>
      </w:r>
    </w:p>
    <w:p>
      <w:r>
        <w:t>已的无能，没有荣誉和梦想，只得一遍又一遍用酒精麻木自己的神经，欺骗自</w:t>
      </w:r>
    </w:p>
    <w:p>
      <w:r>
        <w:t>已。但现在，看到你琳蒂斯公主，我想我终于明白自己该做些什么了，这不仅仅</w:t>
      </w:r>
    </w:p>
    <w:p>
      <w:r>
        <w:t>是为了你们，也是为了让我能够挺起胸膛面对自己的灵魂！”当男子几乎是用吼的道出这番话之后，迎来的是对面无限的沉默。……终于，琳蒂斯抬起头，“你可能随时都会被处死。”“我早有这个觉悟！”“谢谢，你叫什么名字？”“阿鲁，叫我阿鲁就可以了。”这一次，他终于看到了女孩的眼睛，那是一</w:t>
      </w:r>
    </w:p>
    <w:p>
      <w:r>
        <w:t>双焕发着蓝宝石神采的眼睛，无比美丽，又无比清澈。＊＊＊＊＊＊＊＊＊＊＊＊尽管早已经不是第一次，但当她看着四周人们贪婪的眼神时，琳蒂斯就恨不</w:t>
      </w:r>
    </w:p>
    <w:p>
      <w:r>
        <w:t>得找个地洞钻下去。她实在是受不了，从人们眼神中射出一道道灼热的视线，在</w:t>
      </w:r>
    </w:p>
    <w:p>
      <w:r>
        <w:t>她半裸的肉体上流连，盯着她少女最隐私的部分。他们还在下面大声评论着，评</w:t>
      </w:r>
    </w:p>
    <w:p>
      <w:r>
        <w:t>论她的大腿，她的乳房，评论一切女性羞于启齿的东西。琳蒂斯一直低着头，她不敢看任何人，少女的羞耻心让她心烦意乱。公主此</w:t>
      </w:r>
    </w:p>
    <w:p>
      <w:r>
        <w:t>时仅穿着一件粉红的蕾丝低胸内衣，特制的窄小尺寸衬托出了女孩傲人的双峰和</w:t>
      </w:r>
    </w:p>
    <w:p>
      <w:r>
        <w:t>修长的身段。娼妓一样的打扮掩盖不了她与生自来的气质，公主天生就是个高贵</w:t>
      </w:r>
    </w:p>
    <w:p>
      <w:r>
        <w:t>而迷人的女人，这点无须质疑，然而人们就爱她这点。“喂，这就是那位蓝宝石公主吗？长得真不错啊，你看那腰，那屁股。”“笨蛋，看那皮肤，只有皇室里养尊处优的女人才会有这种雪白柔嫩的肌肤</w:t>
      </w:r>
    </w:p>
    <w:p>
      <w:r>
        <w:t>啊。”“听说她练过剑，还是那个什么什么大地神的神官呢。”“那不更好，这样才能让我们玩得更长一些，没几下就玩残了多没意思？”琳蒂斯注意到，这次围观的人群中除了常见的富商奴隶主之外，更多的是佣</w:t>
      </w:r>
    </w:p>
    <w:p>
      <w:r>
        <w:t>兵和平民。突然一些猜想浮上她的心头，但此刻实在没有心情细想了。劳伯斯笑</w:t>
      </w:r>
    </w:p>
    <w:p>
      <w:r>
        <w:t>着拍了拍手，琳蒂斯回过头只见人群中走过来一个女人，一开始以为是拉米</w:t>
      </w:r>
    </w:p>
    <w:p>
      <w:r>
        <w:t>亚——那个一直腻在劳伯斯身旁侍奉他的女人，她对自己有一种莫明其妙的仇</w:t>
      </w:r>
    </w:p>
    <w:p>
      <w:r>
        <w:t>恨，但公主不明白为什么。不过走近时琳蒂斯才惊恐的发现，劳伯斯的主意比她</w:t>
      </w:r>
    </w:p>
    <w:p>
      <w:r>
        <w:t>想象地还要恶毒，来人不是拉米娅而是自己的侍女珍妮。“珍妮，为什么会是你。”“很惊讶吗？是我主动请愿的，主人对我很好，她答应了我的请求。”“不，珍妮，你一定要听我说，拉米娅她……”“阿莎一直都很听你的话，但是她现在死了，因你而死！”珍妮大叫着打断</w:t>
      </w:r>
    </w:p>
    <w:p>
      <w:r>
        <w:t>了琳蒂斯的问话。“不，不是的。”琳蒂斯摇着头，但珍妮并没有回答。她狞笑着走上前拿出</w:t>
      </w:r>
    </w:p>
    <w:p>
      <w:r>
        <w:t>一根粗绳系在台柱上，然后牢牢地将她双手绑在一起，在奴工的帮助上慢慢往上</w:t>
      </w:r>
    </w:p>
    <w:p>
      <w:r>
        <w:t>提，让公主的身子无助的悬荡在空中。然后珍妮又抓起公主的双腿，将她的大腿</w:t>
      </w:r>
    </w:p>
    <w:p>
      <w:r>
        <w:t>用力笔直往上拉，使之与身体呈同一水平线紧紧地贴在胸前。接着再拿绳子和捆</w:t>
      </w:r>
    </w:p>
    <w:p>
      <w:r>
        <w:t>着的双手束在一起。这样子阴户大开看起来有点可笑和滑稽。珍妮带头嘲笑公主</w:t>
      </w:r>
    </w:p>
    <w:p>
      <w:r>
        <w:t>的出丑样子，其他人也跟着笑起来，这让琳蒂斯更难堪了。“来啊，琳蒂斯公主，让大家看看你骄傲的身体吧。”珍妮笑着将头凑到琳</w:t>
      </w:r>
    </w:p>
    <w:p>
      <w:r>
        <w:t>蒂斯被吊在空中的大腿侧，然后很色情的抚摸了几下女孩的阴唇。接着握住她的</w:t>
      </w:r>
    </w:p>
    <w:p>
      <w:r>
        <w:t>大腿开始慢慢旋转，像物品一样展示着女性的隐私部位。“不要，不要这样做，很难受。”由于珍妮在转动自己身体的同时并没有在</w:t>
      </w:r>
    </w:p>
    <w:p>
      <w:r>
        <w:t>下面托住，这样公主全身的重力就全部集中在了被绳系着的双臂上，这让她感觉</w:t>
      </w:r>
    </w:p>
    <w:p>
      <w:r>
        <w:t>那里像被扯断了一样。“这点痛就受不了了？那我所受的痛苦呢？阿莎呢？”珍妮似乎被琳蒂斯的</w:t>
      </w:r>
    </w:p>
    <w:p>
      <w:r>
        <w:t>话语激怒，她泄愤一样开始更用力地转动起女孩的身体，看着眼前昔日的公主像</w:t>
      </w:r>
    </w:p>
    <w:p>
      <w:r>
        <w:t>陀螺一样旋转时，她感到了前所末有的愉悦感。“不，求求你珍妮，快停手啊。”琳蒂斯忍不住发出悲鸣，而珍妮却感觉越</w:t>
      </w:r>
    </w:p>
    <w:p>
      <w:r>
        <w:t>来越有趣似的，更卖力了，她将公主可怜的身子转得飞快，然后还时不时抽出皮</w:t>
      </w:r>
    </w:p>
    <w:p>
      <w:r>
        <w:t>鞭抽打旋转中的琳蒂斯，看着她痛苦的叫声，疯狂地大笑着。终于，当琳蒂斯再也不叫了为止，珍妮才有所不甘地放下皮鞭，慢慢地看着</w:t>
      </w:r>
    </w:p>
    <w:p>
      <w:r>
        <w:t>公主停止转动。“我想阿莎现在看到你这样子一定会很高兴的。”“不，不是这样的。”琳蒂斯早就气喘吁吁了，豆大的汗珠从头上流下。“你想说这不是你的责任？事在如今你还不敢承认吗，那天的一切我都看得</w:t>
      </w:r>
    </w:p>
    <w:p>
      <w:r>
        <w:t>清清楚楚，阿莎她坚持到了最后，她不想死。但是你却没能坚持住，如果……如</w:t>
      </w:r>
    </w:p>
    <w:p>
      <w:r>
        <w:t>果你能再努力一点的话，阿莎她或许就不用死了！”珍妮气愤地大吼，曾经同是</w:t>
      </w:r>
    </w:p>
    <w:p>
      <w:r>
        <w:t>服侍琳蒂斯的侍女，阿莎和珍妮是最好的朋友，像亲姐妹一样。不等琳蒂斯喘完气，珍妮就转身拿出了一根点燃的蜡烛然后朝琳蒂斯的下体</w:t>
      </w:r>
    </w:p>
    <w:p>
      <w:r>
        <w:t>靠近。琳蒂斯很快就明白了她的想法，她惊恐地尖叫起来，拼命挣扎摇晃着身</w:t>
      </w:r>
    </w:p>
    <w:p>
      <w:r>
        <w:t>体，她全身绷紧想要合拢双腿，但这又如何可能做得到。灼人的热浪已经开始刺</w:t>
      </w:r>
    </w:p>
    <w:p>
      <w:r>
        <w:t>痛着公主的身体，它先是从大腿开始，然后慢慢地移向私处，珍妮故意将手移动</w:t>
      </w:r>
    </w:p>
    <w:p>
      <w:r>
        <w:t>得很慢很慢，残忍地刺激着公主大腿上的每一片肌肤，就像对待一件精工雕刻的</w:t>
      </w:r>
    </w:p>
    <w:p>
      <w:r>
        <w:t>艺术品一样，一丝一毫也不放过。“不，不要这样，珍妮。”琳蒂斯死命的摇着头，眼睁睁地看着蜡烛的火心</w:t>
      </w:r>
    </w:p>
    <w:p>
      <w:r>
        <w:t>慢慢接近自己的私处，仅仅只是散发出来的热浪就让公主感到一阵阵刺痛。蜡烛</w:t>
      </w:r>
    </w:p>
    <w:p>
      <w:r>
        <w:t>越来越近，琳蒂斯疯狂地扯动着身子，想要避开这股热浪。但无论她怎么努力，</w:t>
      </w:r>
    </w:p>
    <w:p>
      <w:r>
        <w:t>珍妮的手总是能准确得跟随着自己的身体，一直停留在私处的下面，让蜡烛的火</w:t>
      </w:r>
    </w:p>
    <w:p>
      <w:r>
        <w:t>心不断刺烤着女孩的身体。“喂喂，这婊子可真能忍啊，明明已经快要哭出来了，却还强忍着不发出尖</w:t>
      </w:r>
    </w:p>
    <w:p>
      <w:r>
        <w:t>叫。”“不过这样才有趣不是吗？看她那痛苦挣扎的神情，太销魂了。”“看，大家都在评论你的坚强呢。”珍妮将嘴巴凑到琳蒂斯的耳旁，“然而</w:t>
      </w:r>
    </w:p>
    <w:p>
      <w:r>
        <w:t>我却知道的，你马上就撑不住了，我会让你失禁的，我保证。”说完她对身边的</w:t>
      </w:r>
    </w:p>
    <w:p>
      <w:r>
        <w:t>奴工示意了一下，奴工点了点头走上前拿出一个长条形的木板，然后开始狠狠地</w:t>
      </w:r>
    </w:p>
    <w:p>
      <w:r>
        <w:t>抽打起琳蒂斯的臀部。淡红的印记很快出现在了公主雪白的臀部之上，奴工抽得</w:t>
      </w:r>
    </w:p>
    <w:p>
      <w:r>
        <w:t>非常用力，每一下都抽得琳蒂斯直打转，而更痛苦的是无论她身体怎么移动，珍</w:t>
      </w:r>
    </w:p>
    <w:p>
      <w:r>
        <w:t>妮总是能精确地将蜡烛定位在自己的私处。终于，奴工的木板突然停止了抽动，正当琳蒂斯以为自己可以停下来喘息的</w:t>
      </w:r>
    </w:p>
    <w:p>
      <w:r>
        <w:t>时候，一股突如其来的灼伤感猛地从私处传来。只见珍妮狞笑着将还带有火光的</w:t>
      </w:r>
    </w:p>
    <w:p>
      <w:r>
        <w:t>烛头齐根插进了女孩娇嫩的私处。“啊啊啊啊！！！！！！！”在琳蒂斯歇斯底里的惨叫声中，一股金黄的尿</w:t>
      </w:r>
    </w:p>
    <w:p>
      <w:r>
        <w:t>液从琳蒂斯的下体喷涌而出，她失禁了。“哈哈哈哈！！”珍妮笑着拍起了手，“果然，我说得没错吧。”“喔，干得好，蜡烛插肉洞真他妈的太爽了，再来一次！”有人在下面吼。“对，再来一次！我们还要看。”“嘛，大家不要急躁。接下来还有另外的表演，保证让各位看得爽。”劳伯</w:t>
      </w:r>
    </w:p>
    <w:p>
      <w:r>
        <w:t>斯笑着向下面的人群挥手。“不，你们还要干什么，求求你们放过我吧，我要疯了。”奴隶主的话让还</w:t>
      </w:r>
    </w:p>
    <w:p>
      <w:r>
        <w:t>在重重喘息的琳蒂斯一阵哆嗦，他们还有什么把戏？“这样就求饶了？你又准备像抛弃阿莎一样，抛弃其他跟随你的民众吗？”</w:t>
      </w:r>
    </w:p>
    <w:p>
      <w:r>
        <w:t>珍妮用憎恨的眼神看着披头散发吊在半空，凄惨模样的公主。“不，我没有……”公主垂着头，她已经无力争辩什么了。接着又有几个大</w:t>
      </w:r>
    </w:p>
    <w:p>
      <w:r>
        <w:t>汉走上前，从后面抱起可怜的公主，然后解开她绑住双腿双手的绳索，接着让她</w:t>
      </w:r>
    </w:p>
    <w:p>
      <w:r>
        <w:t>脸部向着地面整个人平吊在半空之中。然后珍妮走过来接过另一根绳子，将绳子</w:t>
      </w:r>
    </w:p>
    <w:p>
      <w:r>
        <w:t>紧紧地卡在她的肉缝之中，用力勒紧让绳子牢牢嵌进肉里。这样做不仅能够有效</w:t>
      </w:r>
    </w:p>
    <w:p>
      <w:r>
        <w:t>地支撑起女孩的身体，更重要的地方在于只要琳蒂斯扭动身体的任一部分，嵌入</w:t>
      </w:r>
    </w:p>
    <w:p>
      <w:r>
        <w:t>下体的粗绳就会无情地磨碾她的私处，给予其强烈的刺激。“你们……还要对我做什么？”琳蒂斯微弱地喘息着，她看到珍妮又命人搬</w:t>
      </w:r>
    </w:p>
    <w:p>
      <w:r>
        <w:t>来了一个木桌和两根蜡烛，一种恐惧的预感浮上心头。“不，不要，我快受不了了，快放过我吧。”她又开始哭喊。“真希望让那些崇敬你的民众来看看，他们心中的公主是如何哭着求饶的样</w:t>
      </w:r>
    </w:p>
    <w:p>
      <w:r>
        <w:t>子啊。”说完之后珍妮就点燃了两个蜡烛，然后把它们放在台桌上让燃烧的火心</w:t>
      </w:r>
    </w:p>
    <w:p>
      <w:r>
        <w:t>正对着琳蒂斯那两颗粉红的乳头，慢慢地冲击着少女身上最敏感的神经。女孩哀叫着，无助的晃动身体，想让自己的双乳脱离火心，但无论她怎么扭</w:t>
      </w:r>
    </w:p>
    <w:p>
      <w:r>
        <w:t>动身体，精心设置的绳索总能恰到好处地将她的身体一直固定在同一位置，一点</w:t>
      </w:r>
    </w:p>
    <w:p>
      <w:r>
        <w:t>也移动不得。而且可怜的公主挣扎得越历害，深深嵌入肉缝中的绳索就会更频繁</w:t>
      </w:r>
    </w:p>
    <w:p>
      <w:r>
        <w:t>的磨擦着她的私处，给自己带来了连续不断的性刺激。如果不挣扎后面就不会受</w:t>
      </w:r>
    </w:p>
    <w:p>
      <w:r>
        <w:t>折磨，但在这种情况下又有谁能镇静不动？于是在塞拉曼的广场上，几百个人围站成一圈。他们个个睁大着眼睛，任由</w:t>
      </w:r>
    </w:p>
    <w:p>
      <w:r>
        <w:t>自己的肉棒涨得鼓鼓的，目不转睛地看着台上可怜的女孩一边尖叫着一边努力挣</w:t>
      </w:r>
    </w:p>
    <w:p>
      <w:r>
        <w:t>扎晃动着美妙的身体，但她越挣扎带给自己的刺激也越来越大，很快琳蒂斯就在</w:t>
      </w:r>
    </w:p>
    <w:p>
      <w:r>
        <w:t>自己的“努力”下，在痛哭和快乐之中高潮了。看着台上公主的凄惨模样，所有人都大笑着，他们从中得到无于伦比的凌虐</w:t>
      </w:r>
    </w:p>
    <w:p>
      <w:r>
        <w:t>快感，公主的表情越痛苦，他们就更满足。这就是塞拉曼，一个毫无怜悯和正义可言，充斥着暴力和性的奴隶都市。“继续哭吧，没有人会救你，这是你活该受到的惩罚，我可爱的蓝宝石公</w:t>
      </w:r>
    </w:p>
    <w:p>
      <w:r>
        <w:t>主！”说罢，她伸出一只手，一把抓着公主已被饱受摧残的右乳，朝着蜡烛燃烧</w:t>
      </w:r>
    </w:p>
    <w:p>
      <w:r>
        <w:t>的火心拉去。然而这一次的目标并不是乳头，她有些玩腻了，所以将火心移开对</w:t>
      </w:r>
    </w:p>
    <w:p>
      <w:r>
        <w:t>准着琳蒂斯的乳晕，然后绕着乳晕烧了一圈，以其为轴心一圈圈地向外绕，她烧</w:t>
      </w:r>
    </w:p>
    <w:p>
      <w:r>
        <w:t>着很慢，很仔细，就像对待一件工艺品一样，享受着整个施虐的过程。戏虐一直在继续着……夕阳之下，琳蒂斯公主颓然地倒在地上，虽然已经被从木架上放了下来，但</w:t>
      </w:r>
    </w:p>
    <w:p>
      <w:r>
        <w:t>长时间的虐待已经透支了女孩全部的体力，她甚至没有力气从地上爬起来，只是</w:t>
      </w:r>
    </w:p>
    <w:p>
      <w:r>
        <w:t>静静地躺在地上以求得片刻的喘息。“哦，我们可爱的婊子公主还在贪睡吗？”令人恐惧并且厌恶的声音再次响</w:t>
      </w:r>
    </w:p>
    <w:p>
      <w:r>
        <w:t>起，琳蒂斯甚至不用回头去看就知道她的奴隶主来了。来了很多人，奴隶主劳伯斯和奴工，以及更多新购进的女奴。“好好看看眼前婊子的模样吧，这个迷人的女孩叫琳蒂斯，以前是阿塞蕾亚</w:t>
      </w:r>
    </w:p>
    <w:p>
      <w:r>
        <w:t>高贵的蓝宝石公主，但现在却只是个下贱的婊子公主而已。记住，你们都是这里</w:t>
      </w:r>
    </w:p>
    <w:p>
      <w:r>
        <w:t>的奴隶，我要你们明白自己的身份，知道了吗？”劳伯斯笑着向新来的女奴们宣</w:t>
      </w:r>
    </w:p>
    <w:p>
      <w:r>
        <w:t>布。“知……知道了。”少女们个个低着头，不情愿的回应声传来。“琳，琳蒂斯公主？”一个微弱的惊呼声出现在人群之中，当劳伯斯和他的</w:t>
      </w:r>
    </w:p>
    <w:p>
      <w:r>
        <w:t>奴工们顺着声音找到她的时候，声音的主人才明白自己犯下了致命的错误，她连</w:t>
      </w:r>
    </w:p>
    <w:p>
      <w:r>
        <w:t>忙掩住嘴巴垂下头。“你……你是？”琳蒂斯看着声音的主人，脸上带着同样吃惊的表情。“哦，难不成这位是我们蓝宝石公主的熟人吗？”劳伯斯来了兴趣，他命人</w:t>
      </w:r>
    </w:p>
    <w:p>
      <w:r>
        <w:t>从人群中抓出那个女孩，带到公主面前。“哦，不……其实……”女孩缩起身子，害怕的不知所措。“不要碰她！”琳蒂斯起身拦住奴工，但看到奴隶主凌厉的眼神时，公主垂</w:t>
      </w:r>
    </w:p>
    <w:p>
      <w:r>
        <w:t>下头用恳求的语气说道，“求求你，她……她是我的朋友，我不想看到她受</w:t>
      </w:r>
    </w:p>
    <w:p>
      <w:r>
        <w:t>伤。”“是吗？蓝宝石公主的朋友想必也应该是贵人。”劳伯斯嘿嘿地一笑，“也</w:t>
      </w:r>
    </w:p>
    <w:p>
      <w:r>
        <w:t>是一位可怜的公主？还是某个大贵族的女儿，或许是神殿的修女？”“嗯，她……她其实……”看着女孩不安的眼神，琳蒂斯忽然想到什么，</w:t>
      </w:r>
    </w:p>
    <w:p>
      <w:r>
        <w:t>“法拉米娅的一名普通镇民，因为我们国家一直和法拉米娅交往甚好，所以我小</w:t>
      </w:r>
    </w:p>
    <w:p>
      <w:r>
        <w:t>时候经常会去那里，她就是我那时候认识的玩伴。”女孩在一旁轻轻地吐了口气，似乎如释重负。“哦，是吗？”劳伯斯含有深意地看了她一眼，“可惜这并不是个特别好的</w:t>
      </w:r>
    </w:p>
    <w:p>
      <w:r>
        <w:t>借口呢，坦白说我不相信。”“但这是事实而已。”“相信我，我有至少一百种方法可以逼人说出真话，对付这种小女孩就更容</w:t>
      </w:r>
    </w:p>
    <w:p>
      <w:r>
        <w:t>易了。”劳伯斯突然回头，“来人，把这个小妞吊起来打，给这里所有人做个示</w:t>
      </w:r>
    </w:p>
    <w:p>
      <w:r>
        <w:t>范。”“不，你为什么要这样，她什么也没做！”“傻瓜，奴隶主鞭打女奴需要理由吗？哦，让她给这里所有新来的人做个示</w:t>
      </w:r>
    </w:p>
    <w:p>
      <w:r>
        <w:t>范就是个最好的理由吧？你不这么认为吗？”“可是……”“来，说出真相吧。对于有身份的女奴我会给予一些特别的待遇，或许也有</w:t>
      </w:r>
    </w:p>
    <w:p>
      <w:r>
        <w:t>可能仅仅是关起来等侍一笔丰厚的赎金喔。”劳伯斯笑着看着琳蒂斯，“不要犹豫了，她是哪个国家的贵族？”“不，她没有特别的身份。”琳蒂斯垂下眼皮。“这样的话，可怜的女孩今天会受到很特别的款待喔，这样也没关系吗？”“不，她真的没有特别的身份，是真的！”琳蒂斯低着头，她的声音小得几</w:t>
      </w:r>
    </w:p>
    <w:p>
      <w:r>
        <w:t>乎听不见。“好啦，那我就不留情啦。我希望你也在一边看着，你会同意的吧？”劳伯</w:t>
      </w:r>
    </w:p>
    <w:p>
      <w:r>
        <w:t>斯笑着放开了手，想到今晚的好戏，残忍的奴隶主不自觉得笑了起来。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