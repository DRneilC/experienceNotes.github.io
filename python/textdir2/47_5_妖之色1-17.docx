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妖之色1-17</w:t>
      </w:r>
    </w:p>
    <w:p>
      <w:r>
        <w:t>妖之色</w:t>
      </w:r>
    </w:p>
    <w:p>
      <w:r>
        <w:t xml:space="preserve">作者：weinai 字数：35380 编排：scofield1031 txt包： </w:t>
      </w:r>
    </w:p>
    <w:p>
      <w:r>
        <w:t>１。人蟒合一</w:t>
      </w:r>
    </w:p>
    <w:p>
      <w:r>
        <w:t>巫山下彩霞谷中，一大一小两个艳丽清秀兼有之的美女，正在对练一套剑法。</w:t>
      </w:r>
    </w:p>
    <w:p>
      <w:r>
        <w:t xml:space="preserve">双剑气势如虹，双女姿若天仙，一套二十八式的水灵剑法使得变化万千、圆 柔多巧，衬上彩霞谷中终年不散的七彩烟云实在令人疑为仙子下凡。 </w:t>
      </w:r>
    </w:p>
    <w:p>
      <w:r>
        <w:t xml:space="preserve">自从十年前「雪中雁」沐真真以这水灵剑法歼灭豫中邪派无尘教后，年方二 十便心灰意冷决意退出江湖隐于巫山彩霞谷。就在入谷前正好巧遇一家六口被巴 山四鬼劫财害命，可惜她出手时已太晚，只救到一个六岁的小女孩——江雨婷。 </w:t>
      </w:r>
    </w:p>
    <w:p>
      <w:r>
        <w:t></w:t>
      </w:r>
    </w:p>
    <w:p>
      <w:r>
        <w:t xml:space="preserve">沐真真见她孤苦伶仃，身子纤弱于是索性救人救到底就收她为徒，不料江雨 婷不但资质绝佳，且是罕见的纯阴之体才十六岁内功修为即达先天之境，而江雨 婷深知吃的苦中苦，方为人上人的道理，练功十分勤奋。江雨婷不仅是个好徒儿， 对沐真真而言还扮演着女儿的角色，沐真真幼时全家被无尘教杀尽后来才被师父 雪山怪尼收录弟子，因此对身世相仿的江雨婷更是怜爱。 </w:t>
      </w:r>
    </w:p>
    <w:p>
      <w:r>
        <w:t xml:space="preserve">而且当年沐真真行走江湖时除了剑术超群、轻功卓越使人印象深刻外，不睬 男子的冰山美人才是她以「雪中雁」之名登上前一任武林十大美女的原因，长年 扶养江雨婷使一向待冰冷的她女子本性中的母爱渐渐释放出来。 </w:t>
      </w:r>
    </w:p>
    <w:p>
      <w:r>
        <w:t></w:t>
      </w:r>
    </w:p>
    <w:p>
      <w:r>
        <w:t xml:space="preserve">可是这天之后，一切都不同了。彩霞谷除了沐真真师徒素来渺无人烟，但是 却有不少小动物和满山满谷的果树，由于沐真真师承佛门的雪山怪尼自幼茹素， 所以两人都是以水果为食。这一天两人练完水灵剑法后，已是日正中天，午时末 了，江雨婷颇感饥饿便到林中采果为食。 </w:t>
      </w:r>
    </w:p>
    <w:p>
      <w:r>
        <w:t xml:space="preserve">江雨婷提着竹篮随手挽下三四颗蜜柑，树上忽然伸出一条赤红的蛇信轻舐江 雨婷柔若无骨的小手，江雨婷感到手臂一凉，抬头一看险些魂飞魄散，一向熟悉 的柑树上竟盘桓了一条和她大腿般粗的巨蟒。就在江雨婷回过神来要大声尖叫前， 巨蟒张嘴射出一道毒汁进入江雨婷的口中。 </w:t>
      </w:r>
    </w:p>
    <w:p>
      <w:r>
        <w:t xml:space="preserve">毒汁在江雨婷来得及反应前便已扩散全身，她一软便摔倒在地上，躺在地上 江雨婷心想∶「没想到我才十六岁，就要落入蛇腹，变成它的佳肴了，我的人生 就要结束了，我好不甘心呀！」 </w:t>
      </w:r>
    </w:p>
    <w:p>
      <w:r>
        <w:t xml:space="preserve">江雨婷开始感到呼吸困难，胸部明显地上下起伏，巨蟒在江雨婷四周环绕， 然后张嘴慢慢将她身上的衣物扯掉。江雨婷不一会儿就变成个赤裸的娇娃，冰凉 的蛇信由隆起的双峰一路滑下去到下部才停止。 </w:t>
      </w:r>
    </w:p>
    <w:p>
      <w:r>
        <w:t xml:space="preserve">江雨婷的三角地带已散发出淡淡的骚味，巨蟒的头部就在小穴门前，分叉的 舌尖挑逗拍打着，江雨婷的下体忽然涌出一股热流，巨蟒细细品尝她的女人味和 花蜜，蛇涎由蛇信顺着阴道流入江雨婷的体内，江雨婷无助地感觉下身越来越湿、 越来越热。 </w:t>
      </w:r>
    </w:p>
    <w:p>
      <w:r>
        <w:t xml:space="preserve">她有些烦躁、有些不安，她不知道这条蛇究竟想干什么，巨蟒不断刺激着江 雨婷尚稚嫩的阴蒂，雨婷的阴道流出愈来愈多淫水，雨婷乏力地呻吟∶「啊…… </w:t>
      </w:r>
    </w:p>
    <w:p>
      <w:r>
        <w:t xml:space="preserve">好奇怪…好奇怪的感觉…它到底要干什么？…啊…「巨蟒擦过江雨婷充血的 阴唇，那条蛇竟然爬进雨婷的阴中。 </w:t>
      </w:r>
    </w:p>
    <w:p>
      <w:r>
        <w:t xml:space="preserve">软趴在地上的江雨婷瞪大双眼看着巨蟒的动作，她好害怕，可是又没能力制 止它，只好眼睁睁让它侵犯自己。阴中的淫水加速它的动作，冷冰冰的条状物在 体内逐步深入，雨婷感到诡异又充实，它的蛇涎像男人射精一样喷出，直贯子宫， 江雨婷感觉子宫开始急速收缩，一瞬间，她射出了阴精，高潮的快感像巨浪一样 卷入她的身体。 </w:t>
      </w:r>
    </w:p>
    <w:p>
      <w:r>
        <w:t>她的下半身背叛江雨婷的意志流出更多的爱液，巨蟒用雨婷的爱液润滑身体 往子宫越钻越深……巨蟒已经完全没入江雨婷的阴道之中，丰沛的淫水将巨蟒一 点点地融化散入江雨婷的身体里。她的下身突然耸起冲天一柱，江雨婷慢慢张开 隐伏淫欲紫芒的双眼，起身站立顾盼风姿中暗透妖艳气息，娇滴滴的说∶「我又 回来了，武林；美女们，我会让奶们尽情地享受极乐的滋味，等着我吧！」 &gt;]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