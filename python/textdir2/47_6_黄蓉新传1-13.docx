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黄蓉新传1-13</w:t>
      </w:r>
    </w:p>
    <w:p>
      <w:r>
        <w:t>黄蓉新传</w:t>
      </w:r>
    </w:p>
    <w:p>
      <w:r>
        <w:t>（。</w:t>
      </w:r>
    </w:p>
    <w:p>
      <w:r>
        <w:t>周伯通见阿蘅已泄，而自己也已无力再战，便收起九阴真经，到外边对黄药师说∶「黄老邪，你老婆真厉害，我干了快两个时辰才把她干倒。不过她可真够味，下次咱们还拿你老婆打赌玩，好不好？」</w:t>
      </w:r>
    </w:p>
    <w:p>
      <w:r>
        <w:t>黄药师哪里顾得上回答，急忙进屋抱起阿蘅，见阿蘅已经昏过去，忙在她嘴里塞了一粒玉露丸，一会儿阿蘅醒来，黄药师流泪说道∶「阿蘅，你受苦了。」</w:t>
      </w:r>
    </w:p>
    <w:p>
      <w:r>
        <w:t>阿蘅却笑着说∶「夫君，那九阴真经是假的，你上当了！」</w:t>
      </w:r>
    </w:p>
    <w:p>
      <w:r>
        <w:t>周伯通一听急忙喊∶「放屁放屁，怎麽是假的？」</w:t>
      </w:r>
    </w:p>
    <w:p>
      <w:r>
        <w:t>阿蘅说∶「这本书在我家乡，几岁小孩都会背，我过去也学过。」</w:t>
      </w:r>
    </w:p>
    <w:p>
      <w:r>
        <w:t>周伯通说∶「你背给我听听我才信。」</w:t>
      </w:r>
    </w:p>
    <w:p>
      <w:r>
        <w:t>阿蘅便真的将全书都背下来，黄药师说∶「好你个周伯通，竟敢骗我，让我白白将老婆给你。」</w:t>
      </w:r>
    </w:p>
    <w:p>
      <w:r>
        <w:t>周伯通脸上红一阵白一阵，一怒之下，将九阴真经毁掉。</w:t>
      </w:r>
    </w:p>
    <w:p>
      <w:r>
        <w:t>黄药师长啸一声∶「以後再找你算帐。」说完背起阿蘅，运起轻功，急回桃花岛而去。</w:t>
      </w:r>
    </w:p>
    <w:p>
      <w:r>
        <w:t>而周伯通直到後来才醒悟过来，他佩服阿蘅一心二用的本领，自己钻研出左右互搏之技。但他却暗恋阿蘅，一直不敢到桃花岛去找黄药师要回真经，直到阿蘅死後才上岛去，此是後话不提。</w:t>
      </w:r>
    </w:p>
    <w:p>
      <w:r>
        <w:t>（第二章）黄蓉降生</w:t>
      </w:r>
    </w:p>
    <w:p>
      <w:r>
        <w:t>话说黄药师与阿蘅回到了岛上，阿蘅将九阴真经回忆着写出，黄药师如获至宝，仔细地研究。</w:t>
      </w:r>
    </w:p>
    <w:p>
      <w:r>
        <w:t>转眼一年过去，阿蘅怀孕了，黄药师更是对她呵护倍致，除了好吃好喝，还特地准备了许多补药，使阿蘅身体得到保养，也为了将来孩子能更强壮。怀胎十月，眼见就要生了，不想发生了意外。</w:t>
      </w:r>
    </w:p>
    <w:p>
      <w:r>
        <w:t>一天，黄药师离岛去采药，阿蘅闲来无事，在岛上闲逛，她挺着大肚子慢慢地走着，突然听到一阵奇怪的声音，顺着声音走近，渐渐听出是男女欢爱之声∶「哦……陈师兄，你好坏，你的大鸡巴插得小妹好爽，哦……哦……哦……我受不了了，快使劲插，插烂小妹的淫，我要泄了……来了来了……」</w:t>
      </w:r>
    </w:p>
    <w:p>
      <w:r>
        <w:t>阿蘅走近一看，只见桃花丛中一对赤条条的男女正在激战。男的身体健壮乌黑，女的苗条嫩白，男的挺立在花丛中，将女的抱在怀中，女的双臂抱紧男的脖子，两条修长的大腿缠在男人的腰间。阿蘅的位置正好在女人的背面，恰好只见雪白的身体下，一条乌黑的肉棒正在疯狂的抽插，女人的体内不断喷涌出的淫水顺着肉棒流到地上，地上已经湿了一片。</w:t>
      </w:r>
    </w:p>
    <w:p>
      <w:r>
        <w:t>阿蘅认出那男人正是黄药师的大弟子陈玄风，那女人不用说也知道，是黄药师唯一的女弟子梅超风。</w:t>
      </w:r>
    </w:p>
    <w:p>
      <w:r>
        <w:t>阿蘅一时呆了，不知为什麽，她被眼前的景色吸引住了，眼睛紧盯着那根正在梅超风胯下出入的肉棒，心里涌起阵阵冲动，感觉自己的小也潮湿了。她不知道这是因为黄药师给她的补药中含有刺激情欲的成份，虽然黄药师并不是有意的，但他用的药中确实有许多催情的东西，使阿蘅的身体发生了悄悄的变化；再加上阿蘅曾经在妓院受过的职业训练，使她身体充满了情欲的细胞，随时都可能爆发。今天恰好遇到这件预料之外的事，因怀孕已经好久未享受过性爱的阿蘅，在这香艳景色的刺激下不由自主的爆发了。</w:t>
      </w:r>
    </w:p>
    <w:p>
      <w:r>
        <w:t>她忘记了一切，专注的看着，两手不由的开始动起来，一只摸上自己丰满的双乳，一只则滑向胯间轻轻地抚摩起自己的小，呼吸也开始急促起来。</w:t>
      </w:r>
    </w:p>
    <w:p>
      <w:r>
        <w:t>突然，她觉得有些异样，她猛地清醒过来，只见那对男女已停止了抽插，呆呆地看着她，原来她无意中发出的呻吟声惊动了他们。看到师母发现了自己的丑事，两人吓坏了，不知如何是好。阿蘅意识到自己的失态，忙转身离开。</w:t>
      </w:r>
    </w:p>
    <w:p>
      <w:r>
        <w:t>陈梅二人呆了半天，才开始清醒过来，急忙商议怎麽办，他们知道这事如果被黄药师知道，他们一定会受到严厉的处罚。想来想去，他们想只有堵住师母的嘴，不让师傅知道才好。</w:t>
      </w:r>
    </w:p>
    <w:p>
      <w:r>
        <w:t>梅超风说∶「师兄，如今只好由你来将她奸了，使她不敢向师傅说出口，你看刚才她那骚样，肯定一就高兴，说不定以後会求你再来她，那样就不怕她告状了，反而会帮我们遮掩。事不宜迟，趁师傅没回来，快点干了她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