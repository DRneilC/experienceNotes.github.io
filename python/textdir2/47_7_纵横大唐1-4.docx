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纵横大唐1-4</w:t>
      </w:r>
    </w:p>
    <w:p>
      <w:r>
        <w:t>（一）起程</w:t>
      </w:r>
    </w:p>
    <w:p>
      <w:r>
        <w:t>我用一只手箍住跪趴在身下的美女的纤腰，另一只手绕到她的身前用力的揉搓她那坚挺圆润的玉乳，快速的耸动着自己的腰。</w:t>
      </w:r>
    </w:p>
    <w:p>
      <w:r>
        <w:t>粗大的肉棒在白嫩的屁股间进进出出，带出了大量的蜜汁，顺着美女的大腿滴下，沾湿了一大片床单。</w:t>
      </w:r>
    </w:p>
    <w:p>
      <w:r>
        <w:t>美女紧窄的蜜穴把我的肉棒夹的紧紧的，蜜穴里的嫩肉也不断的蠕动，将肉棒送到尽头的花蕊，花芯就像一张不断开合的小嘴，吸吮着我的龟头。</w:t>
      </w:r>
    </w:p>
    <w:p>
      <w:r>
        <w:t>强烈而舒爽的快感使我不禁把力道加的更足，原本坚挺的乳房在我的手掌中幻化出各种形状，强劲有力的腹肌更加猛烈的撞击着雪白的殿部，把原本白嫩的屁股撞得一片通红。</w:t>
      </w:r>
    </w:p>
    <w:p>
      <w:r>
        <w:t>即使承受着男人强有力的操干，被整个亚洲男人视为心中的女神的柳琴心，仍然像在舞台和屏幕上一般的圣洁和纯真。</w:t>
      </w:r>
    </w:p>
    <w:p>
      <w:r>
        <w:t>在我大力的攻击之下，从她口中仅仅溢出一丝似有若无的娇吟，完全比不上肉棒在小穴中发出的‘咕叽，咕叽’的摩擦声，自然更不用说我的腹部撞击屁股时发出‘啪！～啪’的声响。</w:t>
      </w:r>
    </w:p>
    <w:p>
      <w:r>
        <w:t>然而已经高潮过两次的琴心无力阻挡我强有力的冲击，我加快速度不过抽插了数十下，她的身体便开始微微颤栗起来，螓首深深埋进了被单中，雪殿翘的更高，令我更加方便大力的进出她的蜜穴。</w:t>
      </w:r>
    </w:p>
    <w:p>
      <w:r>
        <w:t>正当我再一次将肉棒深深送入她的蜜穴，龟头用力的顶在花蕊中，琴心全身一僵，肌肉尽数绷紧，花蕊中一股热流猛烈地冲刷着我的肉棒。</w:t>
      </w:r>
    </w:p>
    <w:p>
      <w:r>
        <w:t>难以言表的快感使我精关一松，浓浊的精液重重地射进了琴心的花房里。</w:t>
      </w:r>
    </w:p>
    <w:p>
      <w:r>
        <w:t>这使得琴心终于抵挡不住，发出沉重的娇喘，摊倒在床上。我随即也躺在她背上，一番温存之后，沉沉的睡去。</w:t>
      </w:r>
    </w:p>
    <w:p>
      <w:r>
        <w:t>翌日清晨，我被身体一阵冲动唤醒，琴心正趴在我的胸膛上，丁香小舌轻轻的舔着我的左乳，还调皮的张开贝齿将乳头咬住拉扯，而她青葱般纤长的玉指，正在被单下缓缓地捋动我的阳具。</w:t>
      </w:r>
    </w:p>
    <w:p>
      <w:r>
        <w:t>只觉丹田一股欲火猛地窜上心头，我恨不得立马将肉棒插入琴心的小穴里狠狠蹂躏她的嫩穴，花蕊，还有那蜜穴上诱人的珍珠。</w:t>
      </w:r>
    </w:p>
    <w:p>
      <w:r>
        <w:t>但我还是忍住了冲动，只是抱着琴心的螓首，用力的亲吻她红嫩的双唇，和她柔软的香舌缠绕在一起，双手则温柔的把玩着丰盈柔软的乳房。</w:t>
      </w:r>
    </w:p>
    <w:p>
      <w:r>
        <w:t>‘宝贝儿，起来收拾一下，我是下午的飞机，都已经中午了。你帮我整理一下行李。再不去的话，方平可就等不及了。’我终于放开了琴心的双唇。</w:t>
      </w:r>
    </w:p>
    <w:p>
      <w:r>
        <w:t>‘不嘛，人家不让你去。我要你陪我去ｊ国开演唱会。’琴心抱着我撒起娇来，丰盈柔软的玉乳在我的胸膛上摩擦，差点让我再次把持不住。</w:t>
      </w:r>
    </w:p>
    <w:p>
      <w:r>
        <w:t>我不得不强行将美丽的可人儿从我的身上拉开，要知道这需要多大的毅力。</w:t>
      </w:r>
    </w:p>
    <w:p>
      <w:r>
        <w:t>我轻抚着琴心乌黑亮丽的披肩长发道：“宝贝，我一找到雪人，就马上赶赴ｊ国去，到时我将送你一个大大的惊喜。‘琴心还是在我身上娇嗔：”谁知道找那个雪人要用多久，万一找不到呢？！</w:t>
      </w:r>
    </w:p>
    <w:p>
      <w:r>
        <w:t>你一投入到工作就什么都不记得了，哪还顾得上我？哼！什么臭博士！方平也是个大混蛋，他怎么不自己去找什么雪人！‘花了大半天终于说服了琴心，我也及时赶上了飞往西藏的飞机，虽然美女对我有着极大的诱惑力，但是作为全球最好的生物学家，不可能在听到发现了雪人的时候无动于衷。</w:t>
      </w:r>
    </w:p>
    <w:p>
      <w:r>
        <w:t>更何况发现神农架野人使我收益非浅，怎么说也不能放过雪人啊。</w:t>
      </w:r>
    </w:p>
    <w:p>
      <w:r>
        <w:t>到达了拉萨，方平早已恭候多时。</w:t>
      </w:r>
    </w:p>
    <w:p>
      <w:r>
        <w:t>‘老师，我已经组织了一只登山队，随时可以出发。目标是在科拉辛布山，山上的喇嘛捕获了一只。布达拉宫将派出一个向导带我们上去。而且我们还有合作伙伴。是来自ｍ国某大学的生物研究专家……’‘好了，我知道了。我想先到布达拉宫去一趟。你去联络和准备，明天就出发。’‘好的老师。’方平是我的学生当中最得力的一个，交给他基本没有问题。</w:t>
      </w:r>
    </w:p>
    <w:p>
      <w:r>
        <w:t>在布达拉宫和一些高级喇嘛询问了有关于雪人的事情，但他们显然并不是很清楚，所知的也不过是一些传闻而已。即使是这次声称抓到雪人的庙宇，喇嘛们也不甚了了。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