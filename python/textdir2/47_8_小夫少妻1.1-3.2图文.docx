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小夫少妻1.1-3.2图文</w:t>
      </w:r>
    </w:p>
    <w:p>
      <w:r>
        <w:t>小夫少妻</w:t>
      </w:r>
    </w:p>
    <w:p>
      <w:r>
        <w:t xml:space="preserve"> 作者：不详 排版：粥猩吃 </w:t>
      </w:r>
    </w:p>
    <w:p>
      <w:r>
        <w:t>第一集懵懂少年第一章偷香窃玉</w:t>
      </w:r>
    </w:p>
    <w:p>
      <w:r>
        <w:t>「终于把你这小妮子给逮着啦！」</w:t>
      </w:r>
    </w:p>
    <w:p>
      <w:r>
        <w:t xml:space="preserve">当我在后花园花房里，气喘吁吁地将小丫头杏儿扑倒在地的时候，这场猫捉 老鼠的游戏终于以我的大获全胜而告终。 </w:t>
      </w:r>
    </w:p>
    <w:p>
      <w:r>
        <w:t xml:space="preserve">我早就对这个大眼睛翘胸脯的小丫头垂涎欲滴了，但这个小丫头武功比我高 轻功比我好，始终没占到什么便宜。这丫头是我老婆从娘家带来的，还仗着母老 虎撑腰，经常不把我放在眼里。 </w:t>
      </w:r>
    </w:p>
    <w:p>
      <w:r>
        <w:t xml:space="preserve">这几天姐姐和母老虎都被人叫去助拳去了，这小丫头知道没人撑腰了，就一 直和我捉迷藏，始终没让我有下手的机会。但是我摸清了她的活动规律，知道她 早晨每天都要到花房采上一束鲜花，摆放在母老虎的房间里，所以我决定牺牲掉 懒觉，准备在花房里把她给吃掉。 </w:t>
      </w:r>
    </w:p>
    <w:p>
      <w:r>
        <w:t xml:space="preserve">我们家的院子很大，花房平时没什么人回来，有一个老得快朽掉的花匠陈伯 在打理。平时他除了种种花除除草，也不大搭理别人，在家里面，只有老妈还偶 尔陪他说说话。这个陈伯耳朵特别背，我曾经在他后面偷偷地放了一个二踢脚， 都没见他有什么反应。因此，我一眼就相中了这个地方，到时候随那小丫头怎么 叫唤，都不会让别人听到。 </w:t>
      </w:r>
    </w:p>
    <w:p>
      <w:r>
        <w:t xml:space="preserve">平常我睡觉，只要母老虎不在家，从来都是睡到自然醒，日上叁竿了还窝在 被子里不想出来。这两天为了早点儿起床可费了我一番心思，因为通常我早上起 床都是被母老虎用脚踢醒，用剑柄敲醒，或者被凉水泼醒。现在母老虎不在家， 无论如何我是自己醒不过来的。 </w:t>
      </w:r>
    </w:p>
    <w:p>
      <w:r>
        <w:t>第一天我在屋子里放了一公鸡，结果它唧唧歪歪闹得我几乎一夜没睡。</w:t>
      </w:r>
    </w:p>
    <w:p>
      <w:r>
        <w:t xml:space="preserve">第二天我在院门上头放了一块大石头，结果起来晨练的二师兄的一声狮子吼 让我起了床。 </w:t>
      </w:r>
    </w:p>
    <w:p>
      <w:r>
        <w:t xml:space="preserve">第叁天我在门口放了一根绊马索，结果小丫头香香的一声尖叫，让我及时从 周公那儿赶了回来。出门前，我还顺手在香香的小屁股上摸了一把，乖乖！她还 挺厉害，给我娘送的莲子汤一滴也没洒出来。 </w:t>
      </w:r>
    </w:p>
    <w:p>
      <w:r>
        <w:t xml:space="preserve">在花房里埋伏了整整叁个早晨，却连小丫头的人影都没有等到，我一边哈欠 连天一边咒骂不已。直到第叁天早上，伏在花房冰冷的地上，我才终于想明白了： 母老虎不在家，根本就不用给我这个小色狼插花。就在我懊恼地拍拍屁股想爬起 身来的时候，杏儿却哼着小曲，蹦蹦跳跳地走进了花房。 </w:t>
      </w:r>
    </w:p>
    <w:p>
      <w:r>
        <w:t xml:space="preserve">靠！小丫头这几天早晚都绷着脸，每天战战兢兢地绕着我走，今天咋这么高 兴？嘿嘿，干嘛不让少爷我也高兴高兴！我屏住呼吸，悄悄来到她的身后，一下 子就将她从后面扑倒，张开双手将死死地将猎物压在了地上。 </w:t>
      </w:r>
    </w:p>
    <w:p>
      <w:r>
        <w:t xml:space="preserve">我为了要吃掉这个俏丫头，又怕打不过她，特意找大师兄学了几手擒拿绝技， 看来还挺管用的。这个丫头这几天一直在躲着我，衣角都不让我沾到一点儿边， 现在终于被我压在了身下。 </w:t>
      </w:r>
    </w:p>
    <w:p>
      <w:r>
        <w:t xml:space="preserve">「小少爷，你干什么啊？快点儿放开我，小心我告诉少奶奶去！」杏儿在我 身下使劲地挣扎着。 </w:t>
      </w:r>
    </w:p>
    <w:p>
      <w:r>
        <w:t xml:space="preserve">「我会怕她，少爷我谁啊？我是郝帅！放开你，哪会那么容易，少爷我都在 这埋伏了叁个早晨了才逮着你的！」 </w:t>
      </w:r>
    </w:p>
    <w:p>
      <w:r>
        <w:t xml:space="preserve">杏儿的身材极好，我压在她的身上，细细体会着杏儿结实的翘臀，柔韧的腰 肢，以及不停挣扎的修长的双腿。练武的女孩子到底和其他的小丫头感觉就是不 一样，感觉身下香喷喷的身体弹性十足，真是爽啊！我的欲望迅速地膨胀，隔着 衣裙使劲地顶在了杏儿的臀缝里。 </w:t>
      </w:r>
    </w:p>
    <w:p>
      <w:r>
        <w:t xml:space="preserve">「呀！」小丫头的脸霎时就红了，她一定感觉到了我的压在她臀缝里的坚硬， 连耳朵都充血了。 </w:t>
      </w:r>
    </w:p>
    <w:p>
      <w:r>
        <w:t xml:space="preserve">「好杏儿，这两天母老虎不在家，你就从了我吧」我恬着脸央求着，同时一 双色手不断地在杏儿身上揉搓。 </w:t>
      </w:r>
    </w:p>
    <w:p>
      <w:r>
        <w:t xml:space="preserve">「唔……不要！不要！」她一边在我的揉搓下细细地呻吟，一边坚决地回绝 了我。 </w:t>
      </w:r>
    </w:p>
    <w:p>
      <w:r>
        <w:t>我俩以一种奇怪的姿势纠缠在一起。杏儿趴在地上，不让我的色手得逞。我 压在她的身上，一手揉捏着她挺翘的臀部。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