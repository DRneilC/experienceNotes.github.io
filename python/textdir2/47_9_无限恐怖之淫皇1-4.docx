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无限恐怖之淫皇1-4</w:t>
      </w:r>
    </w:p>
    <w:p>
      <w:r>
        <w:t>无限恐怖之淫皇</w:t>
      </w:r>
    </w:p>
    <w:p>
      <w:r>
        <w:t xml:space="preserve">作者：198767 2007/08/19发表于：风月大陆 </w:t>
      </w:r>
    </w:p>
    <w:p>
      <w:r>
        <w:t xml:space="preserve">（一） 「啪……啪……」 </w:t>
      </w:r>
    </w:p>
    <w:p>
      <w:r>
        <w:t>王浩挺动着下身，撞击着身下的女孩。</w:t>
      </w:r>
    </w:p>
    <w:p>
      <w:r>
        <w:t>「啪……啪……」</w:t>
      </w:r>
    </w:p>
    <w:p>
      <w:r>
        <w:t xml:space="preserve">这个城市应该已经没几个活人了，剩下的几个应该就是正在赶往这个学校的 电影主角们。 </w:t>
      </w:r>
    </w:p>
    <w:p>
      <w:r>
        <w:t>「啪……啪……」</w:t>
      </w:r>
    </w:p>
    <w:p>
      <w:r>
        <w:t xml:space="preserve">他低下头看了看手腕上的任务发布器，还剩下二分钟到达任务规定的时间， 他又看了看身下的小女孩，不错，不愧是注射了ｔ病毒源液的进化人类，在被自 己打断四肢并断断续续的强奸了八个小时，没有吃到任何食物喝到任何水的情况 下竟然还没有昏迷。 </w:t>
      </w:r>
    </w:p>
    <w:p>
      <w:r>
        <w:t xml:space="preserve">只是模样凄惨了一些，全身上下全是自己的精液和伤痕，头发上，脸上，被 打断的四肢上和肚子上。 </w:t>
      </w:r>
    </w:p>
    <w:p>
      <w:r>
        <w:t xml:space="preserve">当然了被自己灌输最多欲望的还是那三处洞穴，小嘴，幼屄和破裂的屁眼中 都已经被灌满，稍微摇动就会冒出白色的浆液来。 </w:t>
      </w:r>
    </w:p>
    <w:p>
      <w:r>
        <w:t xml:space="preserve">「别怪我！要怪就去怪那个把你制造出来的家伙，和把我送到这个恐怖世界 中来的家伙吧！」他在心中自言自语道。 </w:t>
      </w:r>
    </w:p>
    <w:p>
      <w:r>
        <w:t xml:space="preserve">摸着她那被打得肿起来的脸，猜测着她掉了几颗牙齿。在他第一次把宝贝放 入她口中的时候，她竟然试图咬下去，多亏四肢被打断和被强奸的痛苦使她非常 虚弱，在正反几下抽肿她的脸后她就好似任命似的，在也没有了什么反抗。 </w:t>
      </w:r>
    </w:p>
    <w:p>
      <w:r>
        <w:t xml:space="preserve">深吼这种动作竟然也被他强迫她做了出来，虽然她被恶心得呕吐，但他还是 抽插到射出，然后看着她满口满鼻的污物竟然有了一些另类的快感。 </w:t>
      </w:r>
    </w:p>
    <w:p>
      <w:r>
        <w:t xml:space="preserve">还是幼屄紧啊，他继续抽插着。在这最后的时刻他还是选择了这里施放他最 后的欲望，想着第一次插入时她的咒骂和唉嚎，他的下体又膨胀了一些。 </w:t>
      </w:r>
    </w:p>
    <w:p>
      <w:r>
        <w:t>王浩是上海的一个小混混，人称耗子，拥有所有小混混都有的共同特点。</w:t>
      </w:r>
    </w:p>
    <w:p>
      <w:r>
        <w:t xml:space="preserve">在网吧看场子、聊ｑｑ、把ｍｍ的时候，点击了一个莫名其妙的同意按钮来 到了这个莫名其妙的世界，根据一个自称为资深人员的张波叙述，这里是主神控 制的世界，主神把现实中点击了同意按钮的人抓到这里来，用各种恐怖片逼迫他 们进化。 </w:t>
      </w:r>
    </w:p>
    <w:p>
      <w:r>
        <w:t xml:space="preserve">每次完成一个恐怖片将有一千点的奖励可用于强化自身和购买武器。这次来 到的世界是生化危机ⅰ的世界，是简单的可以用科学方法解释的世界，所以只有 他一个资深者和六个新人。这七个人跟着电影中的佣兵们开始了冒险的旅程。 </w:t>
      </w:r>
    </w:p>
    <w:p>
      <w:r>
        <w:t xml:space="preserve">在冒险途中，他突破了自身的精神临界值和肌体临界值，获得了一千点的奖 励点数和精神，肌肉强度，反射神经和细胞活力四种属性各三十点的提升，而且 由于熟知剧情，他在电脑主机房前用「我好象恢复了一些记忆，这里应该有一个 休眠防御程序，只有人进入了才会激发」这样一句话救了三个佣兵，得到了三个 ｂ级的支线剧情和一万五千点奖励点数，并得到了佣兵们的认可。 </w:t>
      </w:r>
    </w:p>
    <w:p>
      <w:r>
        <w:t xml:space="preserve">主机房内，冒险队伍发生了分歧。另外六个人都要求留下来，在有防卫系统 的安全空间等待这次任务的结束。 </w:t>
      </w:r>
    </w:p>
    <w:p>
      <w:r>
        <w:t xml:space="preserve">而他凭借着多年的网游经验，强烈要求跟着佣兵们完成剩下的冒险，下副本 怎么能下到一半停止呢？ </w:t>
      </w:r>
    </w:p>
    <w:p>
      <w:r>
        <w:t xml:space="preserve">果然，在回到地面的路上，他依靠着对剧情的熟悉又救下了四名佣兵获得了 四个ｂ级支线剧情和二万点的奖励。 </w:t>
      </w:r>
    </w:p>
    <w:p>
      <w:r>
        <w:t xml:space="preserve">可能是因为人多力量大吧，他和佣兵们比剧情时间快半个小时冲出了地下实 验室。而他也因为病毒提前泄露接到了任务发布器发布的生化危机ⅱ预设任务， 阻止任务人物科学家的女儿离开小镇，将她带到学校十二个小时直到电影的主角 们来找她为止。 </w:t>
      </w:r>
    </w:p>
    <w:p>
      <w:r>
        <w:t xml:space="preserve">与佣兵和生化ⅰ的主角分开，他依靠着对剧情的熟悉，开着大卡车撞向了保 护女孩离开的黑衣保镖车辆。 </w:t>
      </w:r>
    </w:p>
    <w:p>
      <w:r>
        <w:t>但令他意外的是，与电影中的情节不同，那个女孩不属于她那年纪女孩的力 量，在他下车后开始攻击他，还好他有四项身体素质被提高了各三十点，而且身 为小混混有着更多的实战经验，终于，在付出了一条伤口的代价后打断了她的四 肢，将她带回了目标学校体育场的地下仓库中。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