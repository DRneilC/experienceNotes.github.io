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【付晓竹的无限淫途】【1-10完】</w:t>
      </w:r>
    </w:p>
    <w:p>
      <w:r>
        <w:t>第一章 网上选屌与……进入</w:t>
      </w:r>
    </w:p>
    <w:p>
      <w:r>
        <w:t>六月的天气，闷热烦躁，空气里处处透着一股粘湿的感觉，一间大学宿舍外面没有开空调，却意外的还紧锁了门窗，拉着窗帘，室内笔记本的散热器在嗡嗡的狂转着，滚烫的键盘上一双纤细的柔荑飞快的敲打着文字。</w:t>
      </w:r>
    </w:p>
    <w:p>
      <w:r>
        <w:t>「光纤入户就是不同啊，这下一起开多个视频也不会卡了。」近乎半裸的美人儿淫荡而得意的舔舐了一下娇艳的红唇，纤白嫩手抚摸着胸前那对汗湿的酥白嫩红。为了让自己视频聊天时让汗水打湿薄薄的透明内衣，特意没有打开空调，摩挲着滚烫的胴体，美人脸上漾起得意的微笑。</w:t>
      </w:r>
    </w:p>
    <w:p>
      <w:r>
        <w:t>画面上同时打开的多个视频聊天窗口上，一堆男儿的雄壮公鸡在视频窗口上淫亵的摇摆跳动着，同时和八个猛男激情视频还是难不倒她的。深谙男人心理的美女天生就有这种天赋，一步步小 心控制着他们的步调，终于在她自己还未脱光前成功的将八个嫩男的下身剥成了大光鸡。</w:t>
      </w:r>
    </w:p>
    <w:p>
      <w:r>
        <w:t>「（*^__^*）嘻嘻……作战成功！」</w:t>
      </w:r>
    </w:p>
    <w:p>
      <w:r>
        <w:t>「我来看看，咦这条不错嘛，又挺又翘的，哈，这只粉白色的好可爱，好像会长的那根哦。」</w:t>
      </w:r>
    </w:p>
    <w:p>
      <w:r>
        <w:t>美人在电脑前继续着她的选屌大计。</w:t>
      </w:r>
    </w:p>
    <w:p>
      <w:r>
        <w:t>话说回来当初美人为了能随时选屌，咳，是为了在宿舍接光纤她可是下了大力气的，先不说前几次偷偷援交得来的嫖资都搭了进去，单是为了说服校方同意学生宿舍私装宽带，美女就几翻宽衣解带使出浑身解数了。</w:t>
      </w:r>
    </w:p>
    <w:p>
      <w:r>
        <w:t>「恩，这根品相不好，可以pass了。」</w:t>
      </w:r>
    </w:p>
    <w:p>
      <w:r>
        <w:t>「这根软爬爬的，请问你是海参吗，pass」</w:t>
      </w:r>
    </w:p>
    <w:p>
      <w:r>
        <w:t>「切，这尺寸也敢出来现眼，pass」</w:t>
      </w:r>
    </w:p>
    <w:p>
      <w:r>
        <w:t>「什么嘛，发个老外的图片上来滥竽充数，你当我看不出啊，大骗子，pass」「咦，这根还挂着精啊，不过这表情怎么那么像陈冠希啊，真猥琐，pass」「怎么这么多歪屌啊，你们在摧残纯洁的少女之心吗，不要破坏少女心中的梦想啊啊启可修！」</w:t>
      </w:r>
    </w:p>
    <w:p>
      <w:r>
        <w:t>「晓竹，原来你在房间里啊，我还说怎么没看你去上课呢，天气这么热怎么不开空调啊，噗~ ，你又在选屌啊，怎么样啊这回哪几个那么幸运让你挑中了啊？」此刻在一堆肉屌中操练识屌慧眼的正是我们的大美人付晓竹。</w:t>
      </w:r>
    </w:p>
    <w:p>
      <w:r>
        <w:t>而不声不响出现在晓竹背后的则是同居室友刘小 静「死妮子，走路竟然一点声音都没有，跟猫似的，吓死我了」「是你挑大肉棒挑的太入神了，让我看看有没有好货色，哈哈，什么嘛，这是海参啊，哈哈哈，咦这家伙跟你视频居然射精了啊！」小 静摸过鼠标翻看了起来。</w:t>
      </w:r>
    </w:p>
    <w:p>
      <w:r>
        <w:t>「不要乱动，那根女性公敌已经准备pass了。」「我觉得还不错嘛，约出来看看嘛。」</w:t>
      </w:r>
    </w:p>
    <w:p>
      <w:r>
        <w:t>此刻两姐妹孩子气的争夺起鼠标控制权来，鼠标指针在屏幕上来回滑动，两人都没注意到不知何时出现在聊天室里的一个弹出框「你想满足内心的欲望吗，你体验绝佳的性爱经历吗，你想得到……性福吗？</w:t>
      </w:r>
    </w:p>
    <w:p>
      <w:r>
        <w:t>想啊，我好想啊（yes）</w:t>
      </w:r>
    </w:p>
    <w:p>
      <w:r>
        <w:t>死人才不想呢（no）</w:t>
      </w:r>
    </w:p>
    <w:p>
      <w:r>
        <w:t>这明显是某色情网站上的弹窗小 广告</w:t>
      </w:r>
    </w:p>
    <w:p>
      <w:r>
        <w:t>两姐妹为“陈冠希”打闹争夺着，而那诡异浮现的小 广告候选框则被被争抢中的鼠标指针点在了yes上。</w:t>
      </w:r>
    </w:p>
    <w:p>
      <w:r>
        <w:t>一瞬间两人脑海中响起一个甜美的女声</w:t>
      </w:r>
    </w:p>
    <w:p>
      <w:r>
        <w:t>「您好，欢迎您加入无限空间站，由于上个轮回空间所有冒险小 队在最终战场全数团扑，现在重新开启轮回空间，开始挑选冒险者。」一道光打在房间里</w:t>
      </w:r>
    </w:p>
    <w:p>
      <w:r>
        <w:t>「确认，女性冒险者两名」</w:t>
      </w:r>
    </w:p>
    <w:p>
      <w:r>
        <w:t>「在最近一次无限恐怖空间中鉴于剧情难度过高 而导致全员扑街，最终计算结果表明恐怖进化理论无法成立，现在重新修改无限空间站进化方向。</w:t>
      </w:r>
    </w:p>
    <w:p>
      <w:r>
        <w:t>开始重新扫描冒险位面资料……</w:t>
      </w:r>
    </w:p>
    <w:p>
      <w:r>
        <w:t>光束扫过屋内书架</w:t>
      </w:r>
    </w:p>
    <w:p>
      <w:r>
        <w:t>确认位面，红楼……水浒……</w:t>
      </w:r>
    </w:p>
    <w:p>
      <w:r>
        <w:t>接着光束扫过床上的枕头下面</w:t>
      </w:r>
    </w:p>
    <w:p>
      <w:r>
        <w:t>确认位面龙战……江山……</w:t>
      </w:r>
    </w:p>
    <w:p>
      <w:r>
        <w:t>最后光束汇集在笔记本电脑上</w:t>
      </w:r>
    </w:p>
    <w:p>
      <w:r>
        <w:t>确认位面风尘……娇妻……缚美……黑暗……夜勤……学院……重新制定进化方向为性进化</w:t>
      </w:r>
    </w:p>
    <w:p>
      <w:r>
        <w:t>紧接着接着光束一收，屋内两人便凭空消失。</w:t>
      </w:r>
    </w:p>
    <w:p>
      <w:r>
        <w:t>第二章白色初恋与……龙虎豹</w:t>
      </w:r>
    </w:p>
    <w:p>
      <w:r>
        <w:t>话说我们的完美女主角，大美女付晓竹同学那真是天生丽质，娇艳动人。</w:t>
      </w:r>
    </w:p>
    <w:p>
      <w:r>
        <w:t>天生一副娇美妩媚的容颜，外加挺拔秀美的身材，1 米7 的身高 即便在美女环绕的大学里也是是鹤立鸡群，那顺滑如水的云丝，明亮聪慧的大眼睛，天生自带笑意的弯弯唇瓣，再加上隐藏在衣下的翘臀丰乳，亭亭玉立站在那里，纵使柳下惠也难得不被她所吸引。</w:t>
      </w:r>
    </w:p>
    <w:p>
      <w:r>
        <w:t>人常说女人胸大无脑，美女无才，可这话完全不适用于付大美女，天赐了一副九窍玲珑的心眼，外加一副冰雪聪明的头脑，自小 善于分析又对周围人的心理异常敏感，天赐的优越养成了美女玩弄别人的爱好，自小 便过着众星捧月般的公主生活的她其实也有着自己的烦恼。</w:t>
      </w:r>
    </w:p>
    <w:p>
      <w:r>
        <w:t>由于那天生丽质的外貌，自小 学开始便走在校花，公主，女神这些赞扬中的付晓竹又怎么可能感觉不到那些臭男生盯在自己身上的视线呢，况且聪敏而早熟的她对身边男孩子甚至一些男性长辈的那种暗藏淫欲与邪念偷瞧着她的目光可谓是熟的不能再熟了，只要是付晓竹现身的地方，小 美人都能感觉到自己那娇嫩胴体尤如做x 光般被一道道淫猥的视线在视女干着，意淫着。</w:t>
      </w:r>
    </w:p>
    <w:p>
      <w:r>
        <w:t>那些臭男生在脑海里和自己翻云覆雨的画面透过他们淫邪的双眼被善解人意的付大美女看的一清二楚，从小 到大也不知受过多少次这种视女干洗礼，日渐发育的胴体也在这些如激素般的视女干刺激下出落的越发诱人水嫩了。</w:t>
      </w:r>
    </w:p>
    <w:p>
      <w:r>
        <w:t>自小 便对这些色迷迷的男人畏之如虎的妙龄少女付晓竹在进入大学那一年终于迎来了自己的初恋，那个叫白的男孩。</w:t>
      </w:r>
    </w:p>
    <w:p>
      <w:r>
        <w:t>白，如其名般白白净净斯斯文文，爱穿白衣，诗社里的文青一枚。</w:t>
      </w:r>
    </w:p>
    <w:p>
      <w:r>
        <w:t>如文艺片里演的那样，令人气爽的清晨，图书馆里的邂逅，那男孩如此与众不同，在他身上丝毫找不到另她厌烦的那种淫邪的目光，明亮的双眼透露着知性，文弱的身躯透着清爽，不吃鱼不吃肉，就爱吃萝卜和白菜，小 白兔般的男生，那和她一对视就像小 动物般逃开的目光令她每次都玩心大起，忍不住逗弄他欺负他，如宠物般的男友令她着实快乐了一段时光，可惜那时的美女不明白男友和宠物的区别，这种新鲜感最终还是让她付出了代价。</w:t>
      </w:r>
    </w:p>
    <w:p>
      <w:r>
        <w:t>在哪个郊外旅馆里，望着那缩在门外的白衣身影，那躲藏着不敢直视屋里几个凶悍的五大三粗的混混的眼神，美女万念俱灰的闭上了双眼。</w:t>
      </w:r>
    </w:p>
    <w:p>
      <w:r>
        <w:t>一夜，整整一夜，那傻逼连报警都不敢，就那么麻木不仁的呆呆直视着自己的女友独自一个人在那凌乱的床单构成的擂台上和三个流氓赤裸肉搏着。</w:t>
      </w:r>
    </w:p>
    <w:p>
      <w:r>
        <w:t>处女的殷红，污精的白浊，令他不忍直视，流氓得意的淫笑和美女难忍高 潮的浪叫令他捂住双耳。</w:t>
      </w:r>
    </w:p>
    <w:p>
      <w:r>
        <w:t>那一夜，以龙虎豹自称的那三个流氓光着屁股蹲在床上，满脸淫笑的望着她仰躺在床上的撩人美体和那被枕头垫的高 高 的更适宜抽肏的嫩屄，三条鸡巴在打颤的娇臀间你戏我弄，先是龟头如蜜蜂戏蕊，让美女大阴唇狼狈的酸痒犀张，继而是温柔的破苞，让美人主动搂紧他们的肩膀，发出初夜呜泣，随后发挥出九浅一深的性技巧，耐心的勾引着美人体内的情欲，最后是三条大肉棒轮番的狂抽大插，初经人事的美女哪是这三名性场老手的对手，几番疯狂女干肏下来，胯下那处终于不可救药的喷溅起朵朵亮晶晶的水花儿。</w:t>
      </w:r>
    </w:p>
    <w:p>
      <w:r>
        <w:t>整整一夜，对少女那诱人蜜肉的辛苦烹制终于没有白费，伴随着女儿家不可抑制的兴奋浪吟，三条饿狼饥渴的撕咬着到口的美肉，得意而轻蔑的盯着跪地求饶的白，流氓的无法无天在这三不管的黑店里尽情的释放，一一收录在那卷带子里以便成为日后胁迫美女的噩梦。</w:t>
      </w:r>
    </w:p>
    <w:p>
      <w:r>
        <w:t>直到清晨，在虎爷，龙哥，和小 豹的注视下付晓竹脸上挤出僵硬的微笑，一步步走向那跪在地上的白。</w:t>
      </w:r>
    </w:p>
    <w:p>
      <w:r>
        <w:t>两年前的清晨，她一身白裙，与他相遇，而两年后的清晨，大美人儿脸上身上涂满了白精，同他诀别。</w:t>
      </w:r>
    </w:p>
    <w:p>
      <w:r>
        <w:t>「白……永远也洗不干净了」</w:t>
      </w:r>
    </w:p>
    <w:p>
      <w:r>
        <w:t>美女决绝的转过身，扑入了那张肉床，一夜的女干肏，层出不穷的花样，美女已经被他们玩的死心塌地了，再也不愿离开那汗湿滚烫的男人胸膛，那一夜那三根粗大的鸡巴不仅挑出了美女一波波的初夜淫精，更将那积累了二十年在一波波淫邪的心理暗示下压抑在美人阴腔里，深藏在子宫深处的浪骚欲火一起挑逗了出来，对所谓纯爱也已死心的付晓竹终于明白自己想要的究竟是什么，不是宠物般的白，不是不堪一击的柏拉图爱情，是——男人，真正可以征服她的男人，占领她，将她紧紧搂在怀里，凌辱她，作践她，最终把她抛向无边性海中冲刷她娇艳肉体的男人。</w:t>
      </w:r>
    </w:p>
    <w:p>
      <w:r>
        <w:t>「让他消失掉，从此我就归你们了」</w:t>
      </w:r>
    </w:p>
    <w:p>
      <w:r>
        <w:t>这是白听到她说的最后一句话。</w:t>
      </w:r>
    </w:p>
    <w:p>
      <w:r>
        <w:t>第三章下海做鸡与……人生底线</w:t>
      </w:r>
    </w:p>
    <w:p>
      <w:r>
        <w:t>那一夜，凭着高 超性交技术和默契的配合，龙虎豹三兄弟不仅成功的攻占了美女花房，更是顺利攻破了美女心房，凭着高 超的性技着实和付晓竹淫乱了一段日子，可惜好景不长，白的事最终还是东床事发了。</w:t>
      </w:r>
    </w:p>
    <w:p>
      <w:r>
        <w:t>「晓竹，我们要跑路了，那小 子的尸体被人在旅店里发现了，过不久就会查到我们身上，你放心，人是我们宰的，不会牵连到你，我们虽说是出来混的可也讲道义，我们兄弟不会忘记你的。」</w:t>
      </w:r>
    </w:p>
    <w:p>
      <w:r>
        <w:t>自那最后激情一夜后，三人就杳无音讯了，可被他们充分开发出性欲的肉体又该要谁去安慰啊，付晓竹不想在学校里找男朋友，因为那会让她想起白，况且现在一个男人也很难满足她了，寻常男生的小 鸡巴如何与龙虎豹那种能让处女变淫娃的神龙相比啊，后来，她和一个在暑期一起打工的黑人男孩认识上了，美国大鸡巴的开垦终于令荒凉了近半年的桃花源暂时得到满足感，只可惜中美交流才几个月他就回国了，真搞不懂，难道你大老远飞到中国就是为了打零工外加勾搭中国小 女孩啊，怀着一肚子气，美女终于下定决心要在本土找到让自己称心如意的大肉屌。</w:t>
      </w:r>
    </w:p>
    <w:p>
      <w:r>
        <w:t>美女天生就有追求高 质量性爱的权利，而身为美女中的佼佼者，付晓竹自然认为只有超棒肉屌和完美性爱才是这世界上真正值得她热爱和追寻的东西。</w:t>
      </w:r>
    </w:p>
    <w:p>
      <w:r>
        <w:t>为了在茫茫人海中选出属于自己的肉屌，美女不惜下海以身试水，每夜流连于发廊，洗脚房，小 旅馆，美女开门悄悄做起卖肉生意，只要100 元，其实她哪里在乎钱啊，从来不缺物质的她追求的是登凌云宵的欲仙欲死的快感啊。</w:t>
      </w:r>
    </w:p>
    <w:p>
      <w:r>
        <w:t>美女越陷越深，做鸡选屌的过程中美女的淫技也越发精纯，口交，肛交，乳房推油深喉冰火毒龙钻，3p np 双插三穴双龙入洞 Bukkake为了丰富自己的淫技，美女偷偷购买了大量a 片，终日流连于各种色情论坛，再配合她那冰雪聪明的小脑呆瓜，那里面现在一大半都被大量淫戏所充斥，美女都干脆考虑毕业后是不是要去欧美拍a 片以品尝每日每夜的大屌抽肏了，甚至于连看门房的老头秦大爷都成了她胯下小 屄的入幕之宾。</w:t>
      </w:r>
    </w:p>
    <w:p>
      <w:r>
        <w:t>不过，还不够啊，晓竹，美女在内心勉励自己，不要放弃梦想啊，只要这么坚持下去，终有一天会找到令我心仪的那根肉屌的，不，一根哪够，想要满足我，就要有拿出无限多的肉屌来的觉悟啊！世界上的男人终是有限的，但是少女追求肉屌的梦想可是绝对不会终结的啊！</w:t>
      </w:r>
    </w:p>
    <w:p>
      <w:r>
        <w:t>眼看自己做鸡也渐渐地无法满足自己的欲望。</w:t>
      </w:r>
    </w:p>
    <w:p>
      <w:r>
        <w:t>美女终于将目光对准更加开放的网络，网上选屌成了小 美人自己最近的主题，常常不再宿舍过夜的美女一头扎在网络上宅了起来，弄得好姐妹刘小 静都对自己修身养性的生活一头雾水。</w:t>
      </w:r>
    </w:p>
    <w:p>
      <w:r>
        <w:t>「你……终于肾亏了吗？」</w:t>
      </w:r>
    </w:p>
    <w:p>
      <w:r>
        <w:t>望着黑化的晓竹，刘小 静连忙摆手低头做眼观心状，虽然是关系好到一张床上的开荒好姐妹，但是单纯的刘小 静有时还是很怕晓竹的，那单纯外表下深不可测的心机常常让她搞不懂晓竹到底在想什么，再加上最近她常常一个人坐在电脑前痴痴淫笑，又时不时得陷入莫名其妙的黑化状态，搞不清她到底又有什么鬼主意的小 静是越来越摸不透付晓竹了。</w:t>
      </w:r>
    </w:p>
    <w:p>
      <w:r>
        <w:t>松开键盘，晓竹靠在椅背上满目忧郁的看着刘小 静一言不发。</w:t>
      </w:r>
    </w:p>
    <w:p>
      <w:r>
        <w:t>「哈，又来了，最近她总是这样，瞧那副表情，那是付晓竹的忧郁吗，你难道想和外星人打一炮，还是想找有特意功能的异能屌来一发，或者是想找某只不停的从未来穿越回来的时空萌物做某些禁止事项？」丝毫不理解少女的忧郁的好友胡乱猜测着，完全未曾发现女孩那越来越黑的表情。</w:t>
      </w:r>
    </w:p>
    <w:p>
      <w:r>
        <w:t>「这是这个月第四次了啊。」</w:t>
      </w:r>
    </w:p>
    <w:p>
      <w:r>
        <w:t>「什么？」</w:t>
      </w:r>
    </w:p>
    <w:p>
      <w:r>
        <w:t>「我是说这是这月第四次了啊，第四次掉线，连开个q 都掉，视频不能，只能看那些不知他们从哪找来的下阴写真，完全不知真假，启可修啊」刘小 静越过晓竹的肩膀，看到她论坛上发帖的签名「吾之一生，只为觅一屌而不可得，眼看年华渐渐老去，寻龙之梦遥遥无期，年少不得如意棒，老来望b空悲切」</w:t>
      </w:r>
    </w:p>
    <w:p>
      <w:r>
        <w:t>「还在继续您那寻龙霸业啊，开始转移阵地了么？不过我劝你还是别报太多希望哦，就咱们校内网这小 水流分到每个宿舍都不够分，再加上男生宿舍那帮家伙每夜挂迅雷下a 片，视频不能是很正常的说。</w:t>
      </w:r>
    </w:p>
    <w:p>
      <w:r>
        <w:t>话说晓竹所在大学安装的是某家私人宽带公司架设的网络，网速慢带宽小 ，还常常掉线，学校居然还是用那可怜巴巴的校内宽带滥竽充数，三不五时的掉线不说，以前qq别说开视频了，晚上人多时连上都上不去，也不知校领导收了宽带公司多少回扣，居然不让宿舍私装宽带，而学校附近的网吧上网又没有单人包间，晓竹总不能大庭广众下表演脱衣舞吧？</w:t>
      </w:r>
    </w:p>
    <w:p>
      <w:r>
        <w:t>「人家也有作为未婚少女的矜持与尊严啊，启可修啊！」为此死守住人生底线的付晓竹在他们面前摆事实讲道理，连带着引诱那个学生会长拉动学生会社团们搞抗议，在种种举措统统失效后，付晓竹不得不使出最后一招了，在某天黄昏假装不知情的让刘小 静骗她到宾馆和几个校方领导私下面谈。</w:t>
      </w:r>
    </w:p>
    <w:p>
      <w:r>
        <w:t>第四章夕阳下奔跑的少女与……独角兽</w:t>
      </w:r>
    </w:p>
    <w:p>
      <w:r>
        <w:t>「晓竹啊，其实我是很能理解你想装宽带的心情的，不过你为了拉动学生会居然在校内烂搞男女关系，聚众淫乱这一点校方就不值得提倡了啊。」一个大腹便便的中年人淫猥的盯着美人羞红的玉頬，那是高 校长，刘小 静就是按他说的将付晓竹领入这个房间后一把将房门反锁。</w:t>
      </w:r>
    </w:p>
    <w:p>
      <w:r>
        <w:t>「晓竹，对不起，为了我弟弟的前程你就献身一次吧，我不会忘记你的。」少女含着热泪在夕阳下飞奔着。</w:t>
      </w:r>
    </w:p>
    <w:p>
      <w:r>
        <w:t>而此刻房间内那超大银幕的高 清电视上正播放着令人血脉喷张的画面。</w:t>
      </w:r>
    </w:p>
    <w:p>
      <w:r>
        <w:t>洁白的女体浸润在精液当中，几个学生会的男生围绕在她的周围，一道又一道的精液冲刷着甜美的娇躯，诱人的小 嘴吐出浓重的气息，丰硕白嫩的巨乳上下起伏波动，画面里的女孩正是付晓竹。</w:t>
      </w:r>
    </w:p>
    <w:p>
      <w:r>
        <w:t>「骚逼，大骚屄，妈的，还以为你是什么三贞九烈的淑女呢，没想到全被你骗了，我呸—」</w:t>
      </w:r>
    </w:p>
    <w:p>
      <w:r>
        <w:t>一口唾沫啐到美人的高 跟凉鞋上，粘液滑进了裸露在外的脚趾缝里，还有少许唾沫星子溅在了细嫩的小 腿上，感觉到脚趾上的黏糊糊的滑腻感，美女不适的扭动的一下脚趾头，粘液却越发的扩散了开来，白浊的粘液沾染着腥红的丹蔻，渗进指缝，感觉说不出的淫荡与魅惑。</w:t>
      </w:r>
    </w:p>
    <w:p>
      <w:r>
        <w:t>「嫌脏啊，我看你舔那帮小 兔崽子的鸡巴时可是一点都不嫌呢，那些壮小 伙的精液好不好吃啊，啊？」</w:t>
      </w:r>
    </w:p>
    <w:p>
      <w:r>
        <w:t>画面上的美人此时正跪坐在一个男生的胯下，那男生1 米8 几的身高 ，显然是篮球队的，粗壮黝黑的高 大双腿间是付晓竹那刚从男生屁股后面钻出来的俏脸，白皙高 挺的鼻梁上还粘挂着一长串白精，乌黑凌乱的秀发已经被汗液湿透，此时正黏贴在男子常年奔跑跳跃锻炼出的狰狞纠结的臀肌上，几缕乌丝还夹在他的臀缝里，美人的头顶正深深的扎根在男子的会阴上，上下左右的揉动着，空气中飘满了男人酸臭的汗味精臭和女孩子的发香，擎天站立的如铁塔般的篮球队员和他屁股下跪坐的美人此刻都是一脸享受。</w:t>
      </w:r>
    </w:p>
    <w:p>
      <w:r>
        <w:t>「晓竹啊，没想到你这么会玩，这个会阴按摩实在管用，才这么一会儿我这射了三泡的鸡巴可是又硬又肿了，一会我可是要再要你的嫩屁眼一次，妈的，爽啊。」</w:t>
      </w:r>
    </w:p>
    <w:p>
      <w:r>
        <w:t>此刻匍匐跪坐在男生胯下的付晓竹正贪婪的吻戏着面前的一根粉红色粗壮的肉棒，娇小 调皮的舌尖上下挑动调戏着面前粉红色的男根，笑嘻嘻的娇声道「会长，想不到你样子看起来文质彬彬的，连肉棒弟弟都这么粉红可爱呢，不过好粗大啊，又很有弹性，好可爱。」</w:t>
      </w:r>
    </w:p>
    <w:p>
      <w:r>
        <w:t>「晓竹，不要取笑我了，我看你更喜欢塔山的大黑肉棒吧，看你刚才让他在你屁眼里射了一泡又一泡，都快赶上撒尿了，哈哈，还用头顶给他做会阴按摩，你想让他练成八次郎啊。不过塔山身上汗味这么重，你用头发给他按摩小 心一会头发里都是他的屌臭啊，哈哈哈」</w:t>
      </w:r>
    </w:p>
    <w:p>
      <w:r>
        <w:t>名叫塔山的篮球队队长一下子红了老脸，一脸尴尬道「晓竹，要不你还是出来吧，你这样的美女是要男人来爱的，我也不忍心这样糟蹋你。」「人家才不嫌你呢，这才是男人味啊。」</w:t>
      </w:r>
    </w:p>
    <w:p>
      <w:r>
        <w:t>付晓竹边用舌尖挑动着学生会长的肉棒，边上下拱动着脖子按摩着塔山的会阴。</w:t>
      </w:r>
    </w:p>
    <w:p>
      <w:r>
        <w:t>「男人的汗臭，脚臭，口臭，精臭，屌臭，狐臭，甚至男人屁眼里的臭味这些我统统都爱啊，这才是正宗的男人味啊。」</w:t>
      </w:r>
    </w:p>
    <w:p>
      <w:r>
        <w:t>说着还贪婪的抽动着瑶鼻，深深闻吸了一口空气中那种融合了屌臭和会阴部位特有的酸臭味以及夹杂着女子发香的味道，陶醉的表情绝对不是做作假装出来的。</w:t>
      </w:r>
    </w:p>
    <w:p>
      <w:r>
        <w:t>「晓竹，我看让我们学生会和篮球社支持你抗议学校不许装宽带还是次要的，你主要是想找机会品尝更多的大肉棒吧？」会长的眼睛闪过一丝精光。</w:t>
      </w:r>
    </w:p>
    <w:p>
      <w:r>
        <w:t>付晓竹娇羞的眼神游移着，眼底里闪过一丝狡滑和调皮，并不回答他的问题，而是巧笑着用洁白的额头顶起塔山的大阴囊，粗大的男屌如一支大笔朝天挺立着，如矛尖直指天空。</w:t>
      </w:r>
    </w:p>
    <w:p>
      <w:r>
        <w:t>「看，独角兽哦。」</w:t>
      </w:r>
    </w:p>
    <w:p>
      <w:r>
        <w:t>美人试图用搞笑的手法转移令她尴尬的话题。</w:t>
      </w:r>
    </w:p>
    <w:p>
      <w:r>
        <w:t>只见天使一般瑰丽的俏颜如堕落凡间的仙子，巧笑嫣兮的笑颜支起塔山那黝黑壮硕如恶魔尖角一般的狰狞肉棒，黑白相间的颜色间是塔山那卵袋的通红，肥大的阴囊摊铺在美人的雪额上，美人的舌尖从小 口中伸出，娇嫩的小 舌挑逗着面前会长那根跳动着的鲜红湿润的马眼，宛如初生的独角兽吮吸母亲通红的奶头，纯洁而淫魅的画面另屋内众人呼吸一窒。</w:t>
      </w:r>
    </w:p>
    <w:p>
      <w:r>
        <w:t>「噗——哈哈哈哈，好可爱的独角兽啊，哈哈哈」屋内众人笑嘻嘻看着胯下可爱美人掩饰心虚的滑稽演出，笑作一团。</w:t>
      </w:r>
    </w:p>
    <w:p>
      <w:r>
        <w:t>胯下的小 粉肉团羞红着脸继续给塔山按摩着。</w:t>
      </w:r>
    </w:p>
    <w:p>
      <w:r>
        <w:t>「晓竹，我也要」</w:t>
      </w:r>
    </w:p>
    <w:p>
      <w:r>
        <w:t>「晓竹，不要偏心啊，光给塔山按摩，我们柔道社也出了力的，我也要做独角兽。」</w:t>
      </w:r>
    </w:p>
    <w:p>
      <w:r>
        <w:t>「嗯，脖子都酸了，塔山，下来吧，人家给你按摩了这么久，你也要给人家按摩哦，人家要大肠水疗加肛肉按摩。」</w:t>
      </w:r>
    </w:p>
    <w:p>
      <w:r>
        <w:t>「晓竹，大肠水疗是什么」</w:t>
      </w:r>
    </w:p>
    <w:p>
      <w:r>
        <w:t>「就是，就是……」</w:t>
      </w:r>
    </w:p>
    <w:p>
      <w:r>
        <w:t>「是什么」</w:t>
      </w:r>
    </w:p>
    <w:p>
      <w:r>
        <w:t>「就是灌肠啊。」</w:t>
      </w:r>
    </w:p>
    <w:p>
      <w:r>
        <w:t>美人终于还是坦率的说出了她想要的是什么。</w:t>
      </w:r>
    </w:p>
    <w:p>
      <w:r>
        <w:t>「原来是灌肠啊，哈哈。」</w:t>
      </w:r>
    </w:p>
    <w:p>
      <w:r>
        <w:t>「不错不错，听说肠道医院每周都有很多美女预约做大肠水疗，听说可以美容去色斑呢，晓竹你很会享受啊」</w:t>
      </w:r>
    </w:p>
    <w:p>
      <w:r>
        <w:t>「晓竹，我有带哦。」柔道社社长是日本留学生，居然带来一个超大针筒。</w:t>
      </w:r>
    </w:p>
    <w:p>
      <w:r>
        <w:t>「不要，人家最怕打针了，不要冷冰冰的针筒。」「那怎么灌肠，不，是大肠水疗啊？」</w:t>
      </w:r>
    </w:p>
    <w:p>
      <w:r>
        <w:t>「用，用你们的肉棒，精液还有，你们的尿液也要……」这下居然正中哪位日本学生下怀，一听这话，只见胯下肉棒「腾」的一下弹得老高 ，居然比晓竹的会阴按摩还管用。</w:t>
      </w:r>
    </w:p>
    <w:p>
      <w:r>
        <w:t>「晓竹，我们射了这么多都憋了好久呢。」</w:t>
      </w:r>
    </w:p>
    <w:p>
      <w:r>
        <w:t>「我也是，真想赶快尿一泡啊。」</w:t>
      </w:r>
    </w:p>
    <w:p>
      <w:r>
        <w:t>「谁敢和老子抢，刚才晓竹亲点了我来着」</w:t>
      </w:r>
    </w:p>
    <w:p>
      <w:r>
        <w:t>塔山大马金刀的深蹲到付晓竹背后，粗黑的恶魔尖角顶上了还滴着白液的红菊。</w:t>
      </w:r>
    </w:p>
    <w:p>
      <w:r>
        <w:t>由于有精液的润滑粗红的肉棒缓缓的滑入深处。</w:t>
      </w:r>
    </w:p>
    <w:p>
      <w:r>
        <w:t>美人的脸上丝毫不见痛苦，反而露出得到的满足，果然自己半天的羞人按摩没有白费，最爱的这一根刚硬滚烫没有辜负自己的一番心意。</w:t>
      </w:r>
    </w:p>
    <w:p>
      <w:r>
        <w:t>「啊啊，晓竹我要给你灌尿了啊」过瘾的体味着肛肉的嫩滑龟冠挂住菊门「嗯，塔山，加油，尿吧，全都尿给我。」</w:t>
      </w:r>
    </w:p>
    <w:p>
      <w:r>
        <w:t>精致的笑颜闪现出一丝艳红的羞意，那是塔山的尿液打在肠壁的感觉，滚热甘甜的尿汁与原本腥臭白浓的浊精混合，美人的脸上浮现畅媚满足的表情。</w:t>
      </w:r>
    </w:p>
    <w:p>
      <w:r>
        <w:t>这才是真正的浇灌啊，倒竖的肉管搏动喷射着，肾功能超强大的篮球猛男当真是逼大尿多，咕咕的水声灌溉着身下的女体。</w:t>
      </w:r>
    </w:p>
    <w:p>
      <w:r>
        <w:t>「啊，太棒了晓竹，太爽了，我要把所有的尿液都喂给你的小 屁眼，你可一定要吃饱吃撑啊。」如同母亲哺乳宝宝般，塔山用他那棵超大肉屌喂食者身下的小 屁眼。</w:t>
      </w:r>
    </w:p>
    <w:p>
      <w:r>
        <w:t>朴实虔诚的猛男内心真是一心一意的奉献着贡品，尿汁混合着白浆还有肉屌上的汗液一起流入女神的柔肠，冲刷着污垢，为了他最爱的女神，死而无憾耶。</w:t>
      </w:r>
    </w:p>
    <w:p>
      <w:r>
        <w:t>「啊哈～好烫，好多，嗯～」</w:t>
      </w:r>
    </w:p>
    <w:p>
      <w:r>
        <w:t>吸吮着这甘甜的滋润，美人那玫瑰色的甜肉娇美的颤动着。</w:t>
      </w:r>
    </w:p>
    <w:p>
      <w:r>
        <w:t>第五章升旗仪式与……黑蘑菇</w:t>
      </w:r>
    </w:p>
    <w:p>
      <w:r>
        <w:t>「妈的，太淫乱了看不下去，付晓竹，你居然可以贱到这种地步」张树毅试图义正词严的斥责他，只是眼中抓到小 辫子的得意与即将狠咬美肉大块朵辛的畅快狰狞露出在脸上，出卖了他的意图。</w:t>
      </w:r>
    </w:p>
    <w:p>
      <w:r>
        <w:t>高 宇校长这时在边上唱红脸道</w:t>
      </w:r>
    </w:p>
    <w:p>
      <w:r>
        <w:t>「我想小 付同学也只是一时误入歧途吗，其实正常的男女交往学校并不反对啦，作为校领导我们没有及时教导并予以纠正其实是我们的责任，其实多人性爱在中国虽然还没有普及但在外国其实是很正常的事啦，只要本着健康安全，平等自愿，其实大家还是可以交流的吗，年初的学术交流座谈见面会上我和李银河教授也就这方面的问题恳谈过，今天正好有时间我们可以和小 付同学交流交流吗，呵呵呵……」</w:t>
      </w:r>
    </w:p>
    <w:p>
      <w:r>
        <w:t>只是这番学术权威般的论调和那躺着在沙发上四仰八叉，只穿一条内裤露出一身肥肉的形象完全不搭调。</w:t>
      </w:r>
    </w:p>
    <w:p>
      <w:r>
        <w:t>「没错，决不能纵容这种学生，要好好予以纠正，骚货，把嘴张开」张树毅一步一步狞笑的走向床上的丽人</w:t>
      </w:r>
    </w:p>
    <w:p>
      <w:r>
        <w:t>付晓竹紧绷有力的腰肢颤抖着，仿佛为了即将到来的凌辱而紧张，或是，兴奋，是的幸福的兴奋。</w:t>
      </w:r>
    </w:p>
    <w:p>
      <w:r>
        <w:t>其实，利用刘小 静和校长高 宇搭上钩，之后又三番四次挑起张树毅的怒焰与欲火，拍下和学生会干部们群交的录像，之后让那卷带子被刘小 静找到，让她出卖自己，一切都是她一手策划导演的。</w:t>
      </w:r>
    </w:p>
    <w:p>
      <w:r>
        <w:t>至于目的吗，引诱那高 大威猛的篮球队长和假正经的学生会主席还有变态的日本鬼子先痛女干自己一顿做开胃菜是其一，帮刘小 静这床上好姐妹讨好校长高 宇进而把她弟弟弄进大学是其二，在最后痛痛快快的品尝这些欲火已被撩拨到极点的熟男大叔的火硬粗烫的老二是其三，顺便还解决了光纤入户的问题，关键是，这其中大美女付晓竹可以充分的品尝多番凌辱的快感啊，如此一举多得的方式也只能感叹付晓竹这妮子的心机与闷骚了啊。</w:t>
      </w:r>
    </w:p>
    <w:p>
      <w:r>
        <w:t>不过，望着眼前一步步走来的张树毅。</w:t>
      </w:r>
    </w:p>
    <w:p>
      <w:r>
        <w:t>「哈哈，好像先前逗他逗得有些过火了啊……」女神心中暗想。</w:t>
      </w:r>
    </w:p>
    <w:p>
      <w:r>
        <w:t>「不过，终于到了品尝果实的时候了啊。」</w:t>
      </w:r>
    </w:p>
    <w:p>
      <w:r>
        <w:t>美人仿佛已经看到那男人们胯下的鼓胀阴囊中的膨胀，如丰硕的果实溢满鲜嫩可口的汁液，正等待着美人鲜红小 口一口咬下，吮吸它，采摘它，咀嚼那香滑的精液，渴饮甜热的尿汁，不过正面迎来的却是——「呸！」一口浓白的口水啐在美人的面颊上，显然是含了好久，又多又浓「呸，呸呸」又是连续三口唾液浓痰弄得美人一脸白浆，腥臭黏滑的口涎顺着公主头前的几缕发丝滴落，眼皮上的热液打湿翘长的睫毛，将美人那灵动的大眼睛糊住，双目中的汁液沿着翘挺的鼻翼流下滴落在天生自带笑意的微翘的红唇上。</w:t>
      </w:r>
    </w:p>
    <w:p>
      <w:r>
        <w:t>「张嘴，今天老子要玩透你，如果你不听话，就等着在新开通的校园网上看到你这骚逼的滥交录像吧。」</w:t>
      </w:r>
    </w:p>
    <w:p>
      <w:r>
        <w:t>说着一指身后的超大屏幕，上面的美女还在搅匀花房阴毛上的汁液一口口的抹在自己的小 嘴里。</w:t>
      </w:r>
    </w:p>
    <w:p>
      <w:r>
        <w:t>付晓竹认命般的扬起了脸颊，张开小 嘴吞下张树毅喂给他的一团团口水浓痰，不解恨的张树毅甚至还对准付晓竹的小 嘴醒了满满一嘴鼻涕。</w:t>
      </w:r>
    </w:p>
    <w:p>
      <w:r>
        <w:t>「呸，臭骚逼，假清纯，装得人五人六的真没看透你居然这么骚，连尿都爱，大肠水疗，会阴按摩，哈哈，想像力不错啊，老子的口水鼻涕味道怎么样，不比那群小 兔崽子的尿差吧。」</w:t>
      </w:r>
    </w:p>
    <w:p>
      <w:r>
        <w:t>说完对着身后三人偷偷比了个「Y 」的手势，显然这番举动都是为了顺利攻破她的羞耻感而设好的，可惜这做作的表演如今也只令付晓竹心中感到他们稚嫩可笑。</w:t>
      </w:r>
    </w:p>
    <w:p>
      <w:r>
        <w:t>「记住」张树毅靠近付晓竹的耳边，温热的口气喷薄在玉颈和娇嫩通红的小耳上「记住，你以后就是我们的痰盂便器了！」听到这句话付晓竹假装认命的闭上了双眼。</w:t>
      </w:r>
    </w:p>
    <w:p>
      <w:r>
        <w:t>「小 付同学啊，过来，我今天要好好指导指导你关于多人性爱的问题，过来。」「去，爬过去。」张树毅说道，谄媚讨好的看向了高 校长。</w:t>
      </w:r>
    </w:p>
    <w:p>
      <w:r>
        <w:t>付晓竹忍辱屈膝，跪地而行，事到如今她已别无选择。不，其实这恰恰是她需要的，被凌辱作践的——快感「先把衣服脱掉吧。」肩带缓缓松脱，连衣裙顺着洁白的雪白柔肩滑落。</w:t>
      </w:r>
    </w:p>
    <w:p>
      <w:r>
        <w:t>「不要全脱，内衣先穿着，把这些换上。」</w:t>
      </w:r>
    </w:p>
    <w:p>
      <w:r>
        <w:t>那是一双白色的高 跟皮鞋和一双黑色丝袜</w:t>
      </w:r>
    </w:p>
    <w:p>
      <w:r>
        <w:t>白嫩的小 脚踢掉原本的高 跟凉鞋，优雅的换上丝袜皮鞋，再配上那身精致的紫罗兰色蕾丝内衣，屋内几人顿时看的性火燎燃，只见美女双膝跪地，一步步爬过地毯，来到高 校长面前。</w:t>
      </w:r>
    </w:p>
    <w:p>
      <w:r>
        <w:t>看到美女驯服的匍匐在胯下，高 校长满意的眯起了眼「来，小 付同学也帮我脱吧。」</w:t>
      </w:r>
    </w:p>
    <w:p>
      <w:r>
        <w:t>其实哪里还用再脱，自打付晓竹一进这间五星级宾馆的房间，映入眼帘的就是只穿一条红色内裤的肥胖中年人形象的高 校长，还有另两个同样穿着的中年男子，他们身上根本没有其他衣物，他口中的衣服明显就是他胯间的红色裤衩罢了。</w:t>
      </w:r>
    </w:p>
    <w:p>
      <w:r>
        <w:t>「来，小 付同学，开始讲课前我先考验考验你的想象力，你不许用手脱我的衣服，记住，不要用手脱哦。」</w:t>
      </w:r>
    </w:p>
    <w:p>
      <w:r>
        <w:t>见过风浪的付晓竹怎又不知她打的什么注意，只见她张开鲜红的小 口，露出白净的贝齿，先用小 舌舔舐着内裤的阴囊部位，高 校长内裤上腺体分泌的咸酸味吸入味蕾，在舌上扩散开来，男性荷尔蒙唤醒了母兽心底的欲望，之后一口咬住了内裤的底端向下拖拽着。</w:t>
      </w:r>
    </w:p>
    <w:p>
      <w:r>
        <w:t>高 校长志得意满，得意的将汗湿酸臭的大脚脏踩在了美人的裸背上，借力抬起臀部，湿热的脚汗顺势涂抹在了美人光滑的玉背香肩。</w:t>
      </w:r>
    </w:p>
    <w:p>
      <w:r>
        <w:t>「得小 付同学玉口脱裤衩，高 某今日三生有幸啊，哈哈哈，咦，小 付，你这乳罩是前开扣吧，来，解开扣子，我也帮你脱。」汗臭的脚趾挑起奶罩的背带，随着前扣松脱，高 校长抬直了粗腿，付晓竹也站起身子，头在高 校长腿间抬起，口里紧咬着那条裤衩从高 校长双腿间拽出「哈哈，不错不错，孺子可教啊。」</w:t>
      </w:r>
    </w:p>
    <w:p>
      <w:r>
        <w:t>高 校长得意的高 抬着双腿，臭脚趾间还夹着那件精致的紫色蕾丝奶罩，那粗腿仿佛一根旗杆，而付晓竹的奶罩则是展示他征服与胜利的旗帜。</w:t>
      </w:r>
    </w:p>
    <w:p>
      <w:r>
        <w:t>付晓竹此时也把头从高 校长倒竖的双腿间抬起，俏立着身子，此时她上身已一丝不挂，高 挺白皙的丰硕巨乳正弹抖在众人面前，口里还叼着高 校长的那条她亲口脱下的红色三角裤衩。</w:t>
      </w:r>
    </w:p>
    <w:p>
      <w:r>
        <w:t>极丑与极美的景象相互交织，屋内众人个个肉棒高 举，向美人致意「哈哈，来晓竹，这几位是我特意请来的一些朋友，这是张教授，在上次那个座谈会上认识的，着名的社会学家，专门研究性学的专家哦，匹兹堡大学的博士后，今天是特意来参观指导你来的，呵呵，你一会一定要向人家好好请教，张教授年方三十，深沉的气质倒是有点社会精英的样子。</w:t>
      </w:r>
    </w:p>
    <w:p>
      <w:r>
        <w:t>至于这位是给咱们学校安装宽带的宽带公司的刘经理，只要你今天和他谈好了，直接接根光纤给你也不是难事，刘经理也是个四十多的中年人，一看就是社会上的人，高 大的身材，满脸油光。</w:t>
      </w:r>
    </w:p>
    <w:p>
      <w:r>
        <w:t>「高 教授好，刘经理好。」</w:t>
      </w:r>
    </w:p>
    <w:p>
      <w:r>
        <w:t>付晓竹乖顺的爬到两人胯间，亲吻他们的内裤，再如法炮施将两人内裤脱下，沾着美人唇印与口香的裤衩被一条接一条的脱下，裸露在房间里的是四条热气腾腾的高 挺肉棒。</w:t>
      </w:r>
    </w:p>
    <w:p>
      <w:r>
        <w:t>果然不愧是熟男大叔的肉棒，尤其是哪位张教授的，据说是在美国做过扩茎手术，欧美人的尺寸居然硬是压过其他三个已然不小 的大肉棒一头，刘经理的大肉棒配合他那高 大身材也几可与塔山比肩，再加上他那油亮铮大的大龟头如大磨菇般，宽大的冠翼如披风般威风凛凛，让付晓竹看得花房子宫阵阵发痒，至于高校长和张树毅两人来之前也服用了威尔刚，卖相虽稍逊另外两人，但自负胜在持久，自信今日定要将这女神的骚屄肏翻肏透。</w:t>
      </w:r>
    </w:p>
    <w:p>
      <w:r>
        <w:t>此时那留洋教授先开了口，却还真上起了课</w:t>
      </w:r>
    </w:p>
    <w:p>
      <w:r>
        <w:t>「来，小 付，咱们先谈谈关于群交的问题吧，群交既三人以上男女的性爱方式，英文读作orgy也叫gangbang啊哦～」</w:t>
      </w:r>
    </w:p>
    <w:p>
      <w:r>
        <w:t>此时付晓竹已经跪在了张教授的面前，吻着那条欧美尺寸的大屌，嫩红翘舌在那近两厘的精缝中滑动着，丝丝睾丸分泌出的前列腺液与美人甜腻香滑的口精在龟头与嫩唇中相混合，产生奇妙的化学反应。</w:t>
      </w:r>
    </w:p>
    <w:p>
      <w:r>
        <w:t>高 超的口技似为了向男人证明她根本不需要什么指导，她就是性爱女神，似是与生俱来的口交技术妄图征服那名性学大师的粗大阴茎，轻吻，湿吻，舌吻，美人的小 嘴变换着吸吮挑逗着嘴里的大鸡巴。</w:t>
      </w:r>
    </w:p>
    <w:p>
      <w:r>
        <w:t>美人的香唇先是如初吻般的蜻蜓点水，口间的吸力却在那一瞬间直透输精管，再是如热恋情人间的甜美吻吸，温柔舒缓，美人深情的甜吻着唇间的大龟头，舌尖在沟冠间平缓挑动，接下来是如妻子侍奉丈夫般，用香舌捧起眼前的恩物，舌中的味蕾摩擦着龟头的底部，将舌上的龟头啜进口中两颊鼓吸，再奉上香唾予以润滑，循环不休，火热的大龟头浸泡在甜滑的美人香唾之中，微咸的味道在唾液中缓缓扩散，随唾腺进入体液，玫瑰色的脸庞愈发娇嫩。</w:t>
      </w:r>
    </w:p>
    <w:p>
      <w:r>
        <w:t>美人口中的龟头经香津一泡如发面越发火热膨胀，龟头越发油亮，一股吸力传来，不复刚才温柔，突然的深吸险些让性学大师擦枪走火，教授缓缓调整呼吸，舌抵牙间，看着胯间的小 野猫，脸上闪过温柔的嘉许。</w:t>
      </w:r>
    </w:p>
    <w:p>
      <w:r>
        <w:t>「真是天才的孩子，靠自学就有这种程度，果然天赋不凡。」爱抚着付晓竹的秀发，张教授说道「晓竹，你可知道在中国，玩多人性交是违法的行为，在中国宪法中明确规定三人以上的男女性交方式为非法，以聚众淫乱罪论处，也就是说我们现在的行为正在犯法，我们都是罪人啊。」可教授说话时眼里却似流露出打破禁忌的快感。</w:t>
      </w:r>
    </w:p>
    <w:p>
      <w:r>
        <w:t>「哼，本来就是犯法吗，还要加上胁迫罪和轮女干罪，罪加一等，只不过人家心里自愿就是了」付晓竹心里腹诽着。</w:t>
      </w:r>
    </w:p>
    <w:p>
      <w:r>
        <w:t>「而在我看来，只要是男女相悦，你情我愿，那便是狼情妾意的事了，聚众淫乱算哪门子法律，我在国外那几年看多了广场学校里的性解放人士的游行，同性恋，群交，甚至在广场上地铁站里做爱，拍a 片，相比起来咱们的祖国还真是封闭保守的国家，整天在无用的道学上做文章，和谐这和谐那，他们难道不懂越有压迫越会反抗的道理，古代的小 姐在墙头吊书生还是小 打小 闹，读过《痴婆子传》吗，知道潘金莲给西门庆喝过尿吗？知道秦可卿是怎么死的吗？哦，你们时下年轻人管她们叫什么来着，黑木耳，哈哈，黑木耳，哈哈哈」正卖力吮吸的付晓竹又怎会听不出这几句戏谑自己的话「哼，我是黑木耳你就是黑蘑菇，还是根杂交变异蘑菇！」屋内顿时哄笑一片。</w:t>
      </w:r>
    </w:p>
    <w:p>
      <w:r>
        <w:t>不解气的晓竹尖厉的小 牙轻咬了一口嘴里的黑蘑菇，顺势用贝齿轻轻刮擦沟冠部。</w:t>
      </w:r>
    </w:p>
    <w:p>
      <w:r>
        <w:t>「啊，真爽～」男人赞叹着，轻叹着，脚掌抬起，按在少女那白皙饱满的肥硕淑乳上，教授坏笑的用脚趾夹起那鲜红的桃尖，喷香的美乳在脚掌下扭曲变形，泛起层层乳浪，敏感的脚心感受着少女健康娇美的身体传来的阵阵心跳，犹如最好的足底按摩，张教授利用娇嫩的心房间传来的心跳舒缓着来自龟头上的压力。</w:t>
      </w:r>
    </w:p>
    <w:p>
      <w:r>
        <w:t>「恩，温香扑鼻，又软又白，形似蜜桃，好一对美乳，哈哈，来来来，快给我乳交。」</w:t>
      </w:r>
    </w:p>
    <w:p>
      <w:r>
        <w:t>这时刘经理也走到付晓竹身后，按住了她的双肩「小 付同学，给我来个你最拿手的那个会阴按摩，只要你活儿好，我直接拉棵光纤给你，费用给你算半价」刘经理拍着胸毛仗义耿直的的说道。</w:t>
      </w:r>
    </w:p>
    <w:p>
      <w:r>
        <w:t>「你当我是妓女啊，活儿好，还要半价，这粗人脸皮厚死了。」付晓竹心里鄙夷的白了一眼似忠实女干的刘经理，不过「粗人」也有「粗人」的长处，单不说那一大条天然大肉棒几可与口中这根欧美高 科技产品比肩，只看那长满阴毛延伸到会阴屁眼的大毛球还有长满黑毛的纠结臀肌，就已看得少女花蜜四溢，子宫里淫汁荡漾了。</w:t>
      </w:r>
    </w:p>
    <w:p>
      <w:r>
        <w:t>所以也就心甘情愿的拔出口中的肉棒，跪在在了刘经理的胯下「老刘你先等等，咱们还有节目呢，小 付，你先帮张教授乳交吧。」握住刚与自己小 口亲热欢爱完毕的高 科技大阴茎，纤细的食指调皮的弹动了一下它，又将他上面的蜜液口水涂抹在了乳沟里夹住，双手捧起自己那对tifa般的豪乳轻按爱抚起来。</w:t>
      </w:r>
    </w:p>
    <w:p>
      <w:r>
        <w:t>第六章阿拉伯眼袋与……初乳</w:t>
      </w:r>
    </w:p>
    <w:p>
      <w:r>
        <w:t>「小 付，我们也过来帮你。」</w:t>
      </w:r>
    </w:p>
    <w:p>
      <w:r>
        <w:t>张树毅和高 校长此刻也一左一右围拢了过来，粗硬的矛尖刺向了双乳上的粉红，天使那未经哺乳过的少女乳房上，那原本是为未来宝宝小 嘴准备的纯洁乳头此刻居然一左一右的顶住了两个中年败类火热粗烫的龟头肉。</w:t>
      </w:r>
    </w:p>
    <w:p>
      <w:r>
        <w:t>「来来，小 付，刚才和张教授交「流」半天，丢失了不少水分吧，喝口啤酒解渴吧。」</w:t>
      </w:r>
    </w:p>
    <w:p>
      <w:r>
        <w:t>高 校长和张树毅一人拿着一罐啤酒并将一罐递给了她，看到两人一人一口的喝着啤酒，一边坏笑的盯着她，付晓竹当然知道他们肯定在啤酒里加料了，少女皱了下眉头。</w:t>
      </w:r>
    </w:p>
    <w:p>
      <w:r>
        <w:t>「放心，药是我放的，没加k 粉之类的东西，不会上瘾的，只是些促进乳房发育，身体敏感的药物而已，在美国很流行哦。」「乳房发育？少女看看自己的巨乳，我还发育不够吗？」看出少女的疑虑与隐忧，张教授拿起那罐啤酒喝了一口，又让另外三只坏蛋一人一口。</w:t>
      </w:r>
    </w:p>
    <w:p>
      <w:r>
        <w:t>「怎么样，女神陛下，试毒完毕，真要是毒品可没有解药的，我们玩归玩，拿那种东西摧残人可是不会做的，况且要玩大锅肏不补充水分哪行。」付晓竹叹了口气，明知是春药，但此刻沦为待宰羔羊的小 美人也只能无奈的说道。</w:t>
      </w:r>
    </w:p>
    <w:p>
      <w:r>
        <w:t>「我还能有其他选择吗。」</w:t>
      </w:r>
    </w:p>
    <w:p>
      <w:r>
        <w:t>说完捧起那剩余的多半罐啤酒一饮而尽，看样子刚才一番泡发蘑菇也着实浪费了不少水分。</w:t>
      </w:r>
    </w:p>
    <w:p>
      <w:r>
        <w:t>看到美人言听计从四人脸上都浮上一抹女干计得逞的坏笑，张树毅和高 校长两人一左一右继续他们的『乳头按摩』。</w:t>
      </w:r>
    </w:p>
    <w:p>
      <w:r>
        <w:t>先是用龟头环绕乳晕轻轻圆转，如隔靴搔痒般另少女激痒难耐，再是将龟头顶住乳头，肉棒按进乳肉，接下来将肉棒滑进乳根刮擦少女的双肋，最后在乳沟里和张教授的大阴茎胜利会师，三根弹动不已的大肉棒在肉丘间弹动搅拌，仿佛正如乳房按摩一般。</w:t>
      </w:r>
    </w:p>
    <w:p>
      <w:r>
        <w:t>付晓竹舒服的发出满意的呻吟，三根滚烫的大鸡巴在胸口乳尖来回滑动，逗弄着美人胸前那一对可爱的大白兔，一股股异样的骚意自美人胸中升起窜入双乳内，似痒似麻，再加上三根淘气的大鸡巴的捉弄调戏，你戳我插，你挑我弹，胸前的一双奶子被抽肏顶戳的乳浪四溢，直舒服的付大美人口中传出阵阵闷哼娇笑。</w:t>
      </w:r>
    </w:p>
    <w:p>
      <w:r>
        <w:t>春药的作用下骚妮子春情入脑哪里还有刚才那付淑女的样子，一时间竟媚吟春唱起来。</w:t>
      </w:r>
    </w:p>
    <w:p>
      <w:r>
        <w:t>只听得四人你赞我一句『付姑娘春桃娇美，适合抽肏』我夸你一句『三位恩客鸡巴粗硬，顶的真好』只弄得付晓竹身子畅美，娇笑不已，自觉得了天大的恩赐，越发爱死了胸前调戏她的三根大鸡巴，撅起小 嘴一人一口，赐了三个大龟头一人一口香吻，以资鼓励，三鸡巴得此嘉奖挑动的越发得意卖力，一时间乳浪滚滚，棍影重重，好一副棍戏美乳图，伴随着美人的畅笑娇吟，一时间刘经理竟看得痴痴呆呆了起来。</w:t>
      </w:r>
    </w:p>
    <w:p>
      <w:r>
        <w:t>付晓竹与胸前三鸡巴逗弄半响，只觉胸中骚意越发浓重，一身春情聚于胸前娇乳，似喷薄欲出无处发泄，回头看了一眼傻愣在那里的刘经理，眼前一亮，媚唱到：「刘恩客，刚才不是要试试小 女子的拿手才艺吗，这会儿怎么不来啊？」卖弄着春情勃发的满身骚意，明亮双眼鼓励着刘经理，巧笑的红唇吐出令刘经理兽欲难耐的春唱，想到马上就要坐到少女头上享受她那『会阴按摩』，一会还要将被少女伺候的舒舒服服的大毛屌刺入少女的菊黄，桃粉和樱红里翻浪蹈海，久经风浪的刘经理也不由得呼吸一窒，大鸡巴险些喷出精来。</w:t>
      </w:r>
    </w:p>
    <w:p>
      <w:r>
        <w:t>望着少女那鼓励的眼神，刘经理哪里肯辜负了佳人一番美意，大马金刀的蹲胯一坐，刘经理那高 大堪比塔山的威猛身影毫不费力的翻身上马，挺腰坐胯，一屁股坐在付晓竹的头顶百会。男人身上最娇嫩的会阴直抵少女浓密发丝，舒痒酸麻的感觉传遍全身，此时谓之刘经理一生最辉煌畅美之时刻。</w:t>
      </w:r>
    </w:p>
    <w:p>
      <w:r>
        <w:t>享受着胯下美女头顶发丝的揉弄刺激，舒爽感传遍全身，骑此胯下小 尤物犹如登科状元公骑白马，趾高 气扬，又似洞房花烛夜新郎官骑婆娘，畅美斯爽。</w:t>
      </w:r>
    </w:p>
    <w:p>
      <w:r>
        <w:t>在社会上摸爬滚打半生的刘经理纵然千帆过尽，又何时尝到过这等快美，只叹最难消受美人恩，古人诚不欺我也，乘此良驹刘经理不由得高 声欢号道：「哈哈哈，骑独角兽了！」</w:t>
      </w:r>
    </w:p>
    <w:p>
      <w:r>
        <w:t>听着这孩子气的话语在刘经理那猛男嘴里喊出，屋内众人哄堂大笑。</w:t>
      </w:r>
    </w:p>
    <w:p>
      <w:r>
        <w:t>「小 付，你知不知道takes balls to the face啊」张教授问道。</w:t>
      </w:r>
    </w:p>
    <w:p>
      <w:r>
        <w:t>「takes balls to the face？小 女子才疏学浅，还请张老师赐教。」「takes balls to the face是一种欧美玩法，也有人管那叫阿拉伯黑眼袋。</w:t>
      </w:r>
    </w:p>
    <w:p>
      <w:r>
        <w:t>就是把男子的阴囊敷在女子的眼皮额头上，增加性爱中的刺激趣味性。对对，就是这样子。」</w:t>
      </w:r>
    </w:p>
    <w:p>
      <w:r>
        <w:t>此时刘经理正按他说的拽着自己的卵袋蒙在了付晓竹眼睛上。</w:t>
      </w:r>
    </w:p>
    <w:p>
      <w:r>
        <w:t>「小 付你自创的这个独角兽会阴按摩法在按摩男子会阴的同时还可以按摩阴囊，臀肌，还可以让男子的卵袋对女子眼部额头脑部进行热敷，男女双向的为彼此舒精活血，舒缓性爱压力和疲劳，与face' balls 有异曲同工之效，不，是青出于蓝，最可贵的是，这是你的原创技能哦，可见你不仅是性爱天才，还很刻苦用功哦，那些自诩老淫虫的老外们真该学学你这个小 姑娘了。」「你是说我是个比老淫虫还要淫的小 淫虫吗，还是母淫虫。」付晓竹嘟起小 嘴道，对于张教授言语间的戏耍慢慢适应的付晓竹此时发出一阵娇嗔，却惹来众人又一阵哄笑。</w:t>
      </w:r>
    </w:p>
    <w:p>
      <w:r>
        <w:t>「但如此也可见你真实的内心中正是对这些事情日思夜想，才能有这种超越常人的发挥啊，你可真是难得一见的尤物，男人的恩物啊，还有那个大肠水疗。」「听到大肠水疗，付晓竹不由得屁眼一紧，自刚才起张树毅和高 校长就就一罐罐的凉啤酒喝了好几听，想那硕大的鸡巴有一大半都是尿憋的呢。</w:t>
      </w:r>
    </w:p>
    <w:p>
      <w:r>
        <w:t>别以为人家想不出你们打什么鬼主意，想到一会小 屁眼就要被几根鸡巴轮流喷射浇灌，尤其是那张树毅，刚才还灌了人家一嘴鼻涕粘痰，一会肚子里还要装满那人的骚尿，付晓竹只感觉胸中的那股子春情骚意止不住的萌动，乳头在张树毅和高 校长的龟肉揉动下愈发膨胀，低头一看，好家伙，胸间那对大白兔何止膨大了一圈。</w:t>
      </w:r>
    </w:p>
    <w:p>
      <w:r>
        <w:t>嫩红的胀大乳头高 高 挺起几乎有半寸，少女不敢相信的瞪着她们，作为她们的妈妈，少女又怎会不了解自家女儿的尺寸啊，还有那正与鸡巴龟头纠缠逗弄的乳头，太夸张了，自己竟被他们逗弄成这样了！不对，是那啤酒，乳房发育，这是催乳剂！</w:t>
      </w:r>
    </w:p>
    <w:p>
      <w:r>
        <w:t>冰雪聪明的付晓竹瞬间已明白一切，看着张树毅和高 校长两人脸上止不住的坏笑，少女惊声叫道「你们，你们陷害我，啊～不要～」「哈哈哈，付晓竹，怎么样，马上就要喷奶的滋味好不好受，你个装清纯的大骚屄，装，你倒是给我装啊，那天在我面前的气势哪去了啊，看你现在这副小贱样儿，不知羞耻的抱着一对大奶子跪在哪里喷奶水，哈哈哈，喷，你赶快给我喷出来，哈哈哈哈」</w:t>
      </w:r>
    </w:p>
    <w:p>
      <w:r>
        <w:t>张数毅如今可算是报仇雪恨，志气飞扬，眉开眼笑的说道。</w:t>
      </w:r>
    </w:p>
    <w:p>
      <w:r>
        <w:t>「小 付啊，别再憋着了，小 心憋奶憋坏了身子，噗呵呵呵，我劝你还是早点把奶汁喷出来给我们洗大龟肉，为了给你带来种美国新药，我可是花了好大力气才从老张那里搞来这么一点，你现在知道我为什么特意请老张来了吧，就是为了搞出你的少女初乳来啊，嘿嘿嘿」</w:t>
      </w:r>
    </w:p>
    <w:p>
      <w:r>
        <w:t>「小 丫头片子，不知天高 地厚，居然敢断老子的财路，今天就惩罚你用初乳洗我们的大鸡巴，要是不把我们洗舒服洗爽，一会儿你就等着，嘿嘿嘿……」刘经理面目狰狞的坏笑着，显然一会儿他们还会有层出不穷的下流手段等待着少女。</w:t>
      </w:r>
    </w:p>
    <w:p>
      <w:r>
        <w:t>「喷，喷，喷，喷，喷……」</w:t>
      </w:r>
    </w:p>
    <w:p>
      <w:r>
        <w:t>四人个大坏蛋异口同声的起哄起来。</w:t>
      </w:r>
    </w:p>
    <w:p>
      <w:r>
        <w:t>「要喷出来了，快喷了，你看，她那小 奶头直打颤，她快坚持不住了，快，哥儿几个抄家伙接好。」刘经理大喊</w:t>
      </w:r>
    </w:p>
    <w:p>
      <w:r>
        <w:t>几条大肉棒你挤我推的顶在了少女胸前乳头之上。</w:t>
      </w:r>
    </w:p>
    <w:p>
      <w:r>
        <w:t>各自割据有利地形瓜分了属于少女的胸前那块纯净无暇的高 原，四条大鸡巴在女孩的肉球上你推我顶着，等待着那奇迹一刻的来临事情业已向不可逆的方向发展，某种来自美国的特效催乳药物在众人的一番辛勤努力下终于随血液流遍全身，最后汇集于双乳，此刻出力半天的张树毅与高校长业已将大龟头顶在少女的娇嫩颤动的乳头前，颤抖的乳头跳动着连带整个巨乳也在勃动。</w:t>
      </w:r>
    </w:p>
    <w:p>
      <w:r>
        <w:t>「啊~ 不要～坏人，啊～」</w:t>
      </w:r>
    </w:p>
    <w:p>
      <w:r>
        <w:t>此刻任凭付晓竹如何冰雪聪明，再如何智计狡猾，也无法拯救自己胸前的那对大奶子了。</w:t>
      </w:r>
    </w:p>
    <w:p>
      <w:r>
        <w:t>失去了黒矛的独角兽发出阵阵似媚唱的惨呼。</w:t>
      </w:r>
    </w:p>
    <w:p>
      <w:r>
        <w:t>「啊～你们这些坏人」</w:t>
      </w:r>
    </w:p>
    <w:p>
      <w:r>
        <w:t>只见少女的奶头伸出老长，乳孔一张一吸，颤动不休，少女那未经哺乳的娇嫩奶头分泌出少许黄白黏稠之物，等候好久的张高 二人连忙持鸡巴迎上，随着少女乳头的颤动，那些黄白秥块被涂抹在鲜红的龟肉上。</w:t>
      </w:r>
    </w:p>
    <w:p>
      <w:r>
        <w:t>此时张教授和刘经理也加入到少女酥胸前，将粗大的龟头顶住乳孔，二人的大肉龟都超乎常人，近一厘米的马眼精缝此刻一吸一张，等待着少女怒放的初乳，那黄白物分泌出后又有一小 股黏稠的如奶油般的黏滑白脂紧跟而出，室内散发出一股奇特浓郁的清香奶味儿。</w:t>
      </w:r>
    </w:p>
    <w:p>
      <w:r>
        <w:t>「尤物，当真尤物啊！」闻着这股奇香高 校长不禁赞叹道。</w:t>
      </w:r>
    </w:p>
    <w:p>
      <w:r>
        <w:t>「嗯，我在美国也玩过这种东西的，这药只对女人有效，由于是口服而且见效快，所以常骗那些外国妞来喝这个，以前那些西洋大母马都只是会分泌一些黄油出来，有的还腥臭难闻，话说回来，这白油到底是什么啊，奶油吗？」张教授不改其学者本色，此刻竟还有闲心用发红的大龟头挑起一些香喷喷的白油研究着什么。</w:t>
      </w:r>
    </w:p>
    <w:p>
      <w:r>
        <w:t>此刻付晓竹除了紧抱双乳，颤抖不已，静待喷乳那一刻到来外，根本毫无办法，聪明的脑海里业已不做他想，可怜的付大美女只能如待宰割的小 白羊般认命般的抱起双乳，任胸前站立二人将马眼对紧乳孔，将那散发奇香的白脂挤摸在通红龟肉上，奶头翕动，最后看了一眼她面前的四个败类，丽人纠结扭曲着俏脸，仰头说道：「啊～我～我的奶子~ 没药救了啊～」付大美女最终还是无可奈何的——喷奶了。</w:t>
      </w:r>
    </w:p>
    <w:p>
      <w:r>
        <w:t>少女珍贵的初乳，又白又浓，奶香扑鼻，终于在付大美女无可奈何忍无可忍的情况下喷射了出来。</w:t>
      </w:r>
    </w:p>
    <w:p>
      <w:r>
        <w:t>抱着一对喷射中的大奶子，付晓竹仿佛置身天堂地狱间循环堕落，在药物作用下，喷奶的快感难以描述，一对奶头不住的向外射奶，远比男人射精的时间持续更久，高 潮般的感觉集聚在奶子上，温热的白浆溅射在马眼中，洒在龟头上。</w:t>
      </w:r>
    </w:p>
    <w:p>
      <w:r>
        <w:t>四根火热鸡巴在凑在酥胸前承接着少女的恩赐，那本应该是喂给婴儿的第一口珍贵的初乳已经被四个贪婪的恶棍胯下的骚臭鸡巴所夺走，带着少女生命力，象征着未来与希望的乳液此刻正被四个鲜红大肉龟强夺着，在女干计与淫药的作用下少女珍贵的初乳最终被四个恶汉所瓜分，清洗着他们骚臭鲜红的龟肉，滋润着那干燥的阴囊，那绽裂翕张的马眼宛如他们脸上露出狰狞笑容的嘴唇。</w:t>
      </w:r>
    </w:p>
    <w:p>
      <w:r>
        <w:t>承接着少女奶孔中喷出的一道道浓热白浆。付晓竹此刻浑身扭曲抖动着，似高 潮般的快美在奶头间喷薄而出，半晌，喷乳的力道已经减缓，胸中的欲火业已稍稍平息了下去，但那股骚意春情仍荡漾在少女酥胸上，似那还在缓缓流出奶头的乳汁，残留在少女心头，脸上挂着抹不去的春意与幸福的表情，哺乳的刺激畅美激发了少女的母性，将小 奶头刮擦着那几根坏人的鸡巴，犹如哺育着新生婴儿的嗷嗷小 口，被骗夺初乳的怨恨已经被萌发的母性爱意所取代当美女再次睁开双眼时，明亮的双眸带着笑意和娇嗔凝视着面前四人。</w:t>
      </w:r>
    </w:p>
    <w:p>
      <w:r>
        <w:t>「坏蛋，你们四个大坏蛋，那可是要喂给我小 宝宝的」为了解气少女在四个男人腿间又拧又掐，咬牙切齿，一时间四个干完坏事的败类也不敢逃跑，只是嘴里连连求饶，外加怪叫不断。</w:t>
      </w:r>
    </w:p>
    <w:p>
      <w:r>
        <w:t>某人虽发火暴走，只是那挂在脸上的春情潮红与捉弄笑意却是难以掩藏。</w:t>
      </w:r>
    </w:p>
    <w:p>
      <w:r>
        <w:t>看到少女脸上的表情四人如蒙大赦，只见高 校长抢先一步，先将肉棒顶在付晓竹嫩红的屁眼上。</w:t>
      </w:r>
    </w:p>
    <w:p>
      <w:r>
        <w:t>第七章 天女散花与……早餐</w:t>
      </w:r>
    </w:p>
    <w:p>
      <w:r>
        <w:t>「刚才辛苦你了小 付，咱们那肛肉按摩外加大肠水疗是不是要开始了啊」「讨厌死你，说来说去还不是又要欺负我。」</w:t>
      </w:r>
    </w:p>
    <w:p>
      <w:r>
        <w:t>龟头上还挂着付晓竹的乳油和奶汁，将乳油作为润滑，再加上美人配合的掰开两片臀瓣，此刻已展开的娇俏菊花正迎接着她的第一位客人，高 校长将硬挺的肉棒缓缓刺入嫩肛，早已被春药和尿液催化的要爆炸般的大粗屌迫不及待的将早已憋了半天的骚尿兹如美人菊穴嫩肠，由于在紧缩的小 菊穴里撒尿要承受很大的压迫力，有的人甚至根本尿不出来，高 校长不得不紧缩括约肌和肛肠逼尿肌，幸好在春药的支持下高 校长的肉屌此时坚硬无比，那一开始的涓涓细流最后终于破堤而出，喷涌入直肠里「啊，校长，好多，哈啊～」美女高 挺着翘臀欢呼着尿液的滋润，满足而幸福的表情洋溢在俏脸上，甚至还在高 校长拔出湿漉漉的肉屌后感恩的舔吃着上面的尿尾子「谢谢校长赏赐恩露。」晓竹的娇舌舔卷着高 校长的肉棒说道。</w:t>
      </w:r>
    </w:p>
    <w:p>
      <w:r>
        <w:t>「嗯，真有礼貌」依然硬挺的肉棒索性就泡在了美人的口里，享受着温软的口舌侍奉。</w:t>
      </w:r>
    </w:p>
    <w:p>
      <w:r>
        <w:t>此时张树毅也迫不及待的将阴茎插入了菊穴，欢快舒爽的撒起尿来，美女享受着插入肛门的大屌的粗硬和尿水打在肠道里酸麻舒痒的感觉，那故意时断时续的尿流如同一群小 蚂蚁在肠壁上爬动令人酸痒难耐，而尿水的滋润滚烫令付晓竹又酥又麻又爽。</w:t>
      </w:r>
    </w:p>
    <w:p>
      <w:r>
        <w:t>只是连续两男的尿量让美人小 腹渐渐胀痛难忍起来，而那可恶的那尿流依然时断时续的打在美女的肠壁上，引起美女的一阵酸痒难忍。</w:t>
      </w:r>
    </w:p>
    <w:p>
      <w:r>
        <w:t>「张树毅，你别这么折磨我好不好，以前千错万错都是我不好，你就饶了我吧」</w:t>
      </w:r>
    </w:p>
    <w:p>
      <w:r>
        <w:t>「哦，我怎么折磨你啊，晓竹，你还是把话说明白点好，要不然我不明白啊」张树毅满脸报复的快感，那得意的眼神分明是要付晓竹亲自开口求他，否则按他那喝了不知多少灌冰凉啤酒的尿量外加肛门括约肌强大的控尿力，这「尿刑」还不知道要持续多久才算完。</w:t>
      </w:r>
    </w:p>
    <w:p>
      <w:r>
        <w:t>「求你，求你了，狠狠的用尿兹我，用你的大鸡巴狠狠的屌人家的小 屁眼吧，人家的小 屁眼痒的受不了啊，人家想，想马上喷出来啊！」付晓竹在张树毅的淫威下终于不管不顾的喊出了淫贱的告白。</w:t>
      </w:r>
    </w:p>
    <w:p>
      <w:r>
        <w:t>「让我快点尿也不是不可以，只是你这小 尿壶要先让我射出来，而且一会还要给我们表演天女散花，肛门喷泉，怎么样？」卑鄙小 人就是卑鄙小 人，张树毅直到此刻还不忘趁火打劫。</w:t>
      </w:r>
    </w:p>
    <w:p>
      <w:r>
        <w:t>张树毅的小 气让张教授刘经理都看的连连皱眉，只是他们其实也想看美女表演天女散花，所以也懒得制止他，只是纷纷决定下次再不带他一起玩了。</w:t>
      </w:r>
    </w:p>
    <w:p>
      <w:r>
        <w:t>「是是是，主人，求求你了，通通快快的在小 尿壶里撒尿吧，小 尿壶的浪屁眼骚痒的受不了了啊，狠狠的兹我射我插我吧」「哈哈，没错，你以后就是付尿壶，付痰盂了，付痰盂，把嘴张开，老子要吐痰了」</w:t>
      </w:r>
    </w:p>
    <w:p>
      <w:r>
        <w:t>美女回头勾住张树毅的脖颈张开小 口吻住那张臭嘴，浓痰在舌尖传递着滑进了付晓竹的嘴里，美女的翘舌挑动着嘴里的粘液展示给张树毅，看到付晓竹淫猥而驯服的举动，张树毅终于志得意满的敞开尿管舒爽撒起尿来。</w:t>
      </w:r>
    </w:p>
    <w:p>
      <w:r>
        <w:t>付晓竹臀间的菊穴里插着张树毅的鸡巴，肠道里灌满了他的尿汁，而小 嘴里此刻嚼吃着他的粘痰，粉红的肉体满足的颤抖着。</w:t>
      </w:r>
    </w:p>
    <w:p>
      <w:r>
        <w:t>连续两男的尿量已令付晓竹的小 腹鼓胀起来，一阵阵的胀意隐隐传来，而这时只见已经尿完的张树毅并未拔出肉棒反而是在菊穴里反复抽插了起来，一下下的顶肏冲出一波波臀浪，娇臀与鼠蹊部碰撞出啪啪啪的响声良久，跪爬在地的付晓竹才终于迎来了她的第一炮，张树毅的肉棒在一番猛肏后终于在小 屁眼里发射了「啊，人家，人家忍不住了啊，要喷出来了，你们快躲开啊」连续两男的尿量挤压在小 腹，美女终于憋不住了，紧随着张树毅拨出大鸡巴。</w:t>
      </w:r>
    </w:p>
    <w:p>
      <w:r>
        <w:t>「啵」</w:t>
      </w:r>
    </w:p>
    <w:p>
      <w:r>
        <w:t>龟头和屁眼间发出打啵亲嘴儿的声音，大美女听着着这羞人的脆响羞怯的禁不自持高 举起翘臀腚眼，为众人表演起肛门喷尿秀。</w:t>
      </w:r>
    </w:p>
    <w:p>
      <w:r>
        <w:t>两瓣裂开的肥美圆臀形成完美了桃心形，而那早已被肏弄的菊心大开的肛道羁射出黄白污浊的尿液，美女由于经常做大肠水疗的肠壁并无太多污垢，只见水花喷溅，犹如喷泉，只不过那喷嘴却是大美女的肛门，难得一见的奇景令屋内众男大饱眼福。</w:t>
      </w:r>
    </w:p>
    <w:p>
      <w:r>
        <w:t>「天女散花了啊~ 」</w:t>
      </w:r>
    </w:p>
    <w:p>
      <w:r>
        <w:t>跪爬在地的付晓竹自演自唱的邀请众人观看她喷溅尿液的美姿，极度的羞耻感令大美女从肛门羞红到了脖颈，浑身浮现出妖艳的玫瑰色……清晨，刘小 静从秦大爷怀里爬起，聂手聂脚的潜回自己的宿舍，却在门外惊讶的看到穿戴整齐的付晓竹站在门外，可耻的陷害了好姐妹的她自然想象的到昨晚晓竹都经历了什么，可看到好姐妹完好无损的归来，怎么看都不像被人轮女干了一晚的样子，刘小 静还是硬着头皮走上前去。</w:t>
      </w:r>
    </w:p>
    <w:p>
      <w:r>
        <w:t>「晓竹，你，你没事吧」</w:t>
      </w:r>
    </w:p>
    <w:p>
      <w:r>
        <w:t>少女似笑非笑的盯着她那做贼心虚的样子，眼里浮现出捉弄的笑意。</w:t>
      </w:r>
    </w:p>
    <w:p>
      <w:r>
        <w:t>「小 静，我的下面被他们弄得好脏，你帮我清理一下好吗」「好，晓竹，你跟我来」</w:t>
      </w:r>
    </w:p>
    <w:p>
      <w:r>
        <w:t>看着少女那白皙双腿间缓缓流下的白液，刘小 静当然明白她指的是什么。</w:t>
      </w:r>
    </w:p>
    <w:p>
      <w:r>
        <w:t>准备将功赎罪的刘小 静带着付晓竹来到宿舍厕所的一间隔间里，两个妮子一起挤了进去反锁上门。</w:t>
      </w:r>
    </w:p>
    <w:p>
      <w:r>
        <w:t>时间是早上五点多，尚是众女生安睡之时，也多亏了晓竹和门房秦大爷有一腿才能这么早混进宿舍，此时的厕所里只能听到滴答水响，反而衬得周围越发安静。</w:t>
      </w:r>
    </w:p>
    <w:p>
      <w:r>
        <w:t>刘小 静跪在了便池边小 声说到「晓竹，对不起，我实在没办法，高 校长拿我弟弟进大学的事威胁我，我，我没有办法，我知道你在外面一直做那个，不不，对不起，对不起，我以后会报答你的」</w:t>
      </w:r>
    </w:p>
    <w:p>
      <w:r>
        <w:t>「没关系啦，小 静，我们是好姐妹嘛，你的事就是我的事，咱们不是一直都有福同享吗，如今有难同当，那是不是也应该有精同吃呢？」「啊？」</w:t>
      </w:r>
    </w:p>
    <w:p>
      <w:r>
        <w:t>付晓竹淫邪的盯着胯下的刘小 静，脸上露出戏弄的笑容，双手缓缓拉起来连衣裙的下摆，没穿内裤的下阴展现在刘小 静面前。</w:t>
      </w:r>
    </w:p>
    <w:p>
      <w:r>
        <w:t>「要吃饱饱的哦，小 静，这可是姐姐的一番心意呢，为了给你带早餐回来，姐姐可是屁股下垫着垫子，抬着小 屄，在床上高 举双腿和他们从头做到尾呢，他们知道我要给你带早餐回来才特意不换姿势的射啊射啊，姐姐的小 屄子宫都射满了呢，为了怕漏出来浪费大家的心意，高 校长可是开着车送我回来的呢，哈哈，别辜负大家的心意哦小 静。」</w:t>
      </w:r>
    </w:p>
    <w:p>
      <w:r>
        <w:t>付晓竹眼带笑意戏谑的看着胯下可怜的小 静。</w:t>
      </w:r>
    </w:p>
    <w:p>
      <w:r>
        <w:t>只见鼠蹊间浓密的阴毛被揉搓的凌乱不以，可怜的小 屄经过一晚酣战，大阴唇红红的外翻着，充血挺翘的大阴蒂从中伸出头来一颤一颤的向刘小 静打着招呼，阴巢附近的阴毛被湿热的精液泡成一绺一绺，此刻还向下滴出精液，本就是淫娃的刘小 静被扑鼻的精液味一激，情动的先用舌尖先接住了向下滴落的精滴。</w:t>
      </w:r>
    </w:p>
    <w:p>
      <w:r>
        <w:t>「嗯，晓竹姐，嗯~ 」</w:t>
      </w:r>
    </w:p>
    <w:p>
      <w:r>
        <w:t>少女灵巧的舌头舔刷着被精液濡湿的阴毛，再让口水润湿整个鼠蹊部将凌乱的阴毛泡软，接着用舌尖舔梳了起来。</w:t>
      </w:r>
    </w:p>
    <w:p>
      <w:r>
        <w:t>「姐姐，你看，陆小 凤。」</w:t>
      </w:r>
    </w:p>
    <w:p>
      <w:r>
        <w:t>调皮的少女将阴毛梳理成了两撇胡子状。</w:t>
      </w:r>
    </w:p>
    <w:p>
      <w:r>
        <w:t>「呸，死妮子，你眉毛才长在屄上呢，快吃，里面儿还有好多呢」将小 嘴儿轻吻在操劳一夜的屄肉上，接吻般甜蜜的感觉在阴唇和唇瓣间扩散了开来，刘小 静一时不由得痴了，两手搂住了付晓竹的隆臀，如与情人拥吻般对着小 屄嘬吸了起来，丝丝精液流入小 嘴儿与少女的唾液混合，贪吃的小 丫头伸出舌尖舔吃着阴唇和阴蒂，少女的香舌划过人中缝向阴道内伸了进去。</w:t>
      </w:r>
    </w:p>
    <w:p>
      <w:r>
        <w:t>「嗯？这是什么啊」</w:t>
      </w:r>
    </w:p>
    <w:p>
      <w:r>
        <w:t>感觉小 舌在阴道里遇到了障碍物，少女好奇的用舌尖将它从里面勾了出来，竟是付晓竹昨天穿着的一条黑色丝袜，被精液浸濡的黑丝勾缠在少女小 舌上，被少女小 嘴叼住缓缓从阴道里拉抻了出来，少女如乖乖小 狗般口里叼着湿嗒嗒的丝袜，看着刘小 静乖巧的样子，付晓竹连忙抱住小 丫头的小 脑袋按向阴部。</w:t>
      </w:r>
    </w:p>
    <w:p>
      <w:r>
        <w:t>「快，小 静，要出来了，快用嘴接住」</w:t>
      </w:r>
    </w:p>
    <w:p>
      <w:r>
        <w:t>「噢。」</w:t>
      </w:r>
    </w:p>
    <w:p>
      <w:r>
        <w:t>刘小 静连忙吐出丝袜接在手上，将小 嘴儿贴在阴唇上「啊，它们来了。」感觉到腹间热流涌出阴道，付晓竹脸上露出幸福畅美的快感，涌出阴道的精浆喂食着身下的小 嘴儿，付晓竹轻缓的一下下拍打着少女的后脑勺。</w:t>
      </w:r>
    </w:p>
    <w:p>
      <w:r>
        <w:t>「小 静，慢慢吃，别呛着，里面儿还有好多呢。」四个猛男大叔一夜辛苦耕耘绝对不容小 视，在付晓竹的卖力伺候和春药的刺激下，连高 校长都在付晓竹的屄里射了三次，一泡又一泡的精液冲泡在大美人儿的阴道子宫里，最后不得不从脚上脱下黑丝堵了起来，怀抱这一肚子万子千孙的付晓竹，高 校长如伺候月子般一路以公主抱的姿势将付大美女紧搂搂在怀中走出宾馆，趁着清晨无人之时将大小 姐送到门口，这来之不易的可口早餐此刻正尽情浇洒向刘小 静的小 口。</w:t>
      </w:r>
    </w:p>
    <w:p>
      <w:r>
        <w:t>「嗯嗯，姐姐，好多啊，小 静快吃不下了」从嘴角流出的精液连忙被捧着黑丝的双手接住，少女贪婪的吞咽着。</w:t>
      </w:r>
    </w:p>
    <w:p>
      <w:r>
        <w:t>「小 静，手上的也不能浪费哦，须知锄禾『日』_ 当午，汗『滴』禾下土」「恩，谁知袜中精，滴滴皆辛苦」</w:t>
      </w:r>
    </w:p>
    <w:p>
      <w:r>
        <w:t>刘小 静同学果然是听话的好学生，乖乖的将丝袜举在脸上，如拧手绢般将丝袜上的精液拧入小 口，丝袜的吸水力果然不错，让刘小 静又美美的吃了一嘴。</w:t>
      </w:r>
    </w:p>
    <w:p>
      <w:r>
        <w:t>「小 静啊，我还给你带了甜点哦」</w:t>
      </w:r>
    </w:p>
    <w:p>
      <w:r>
        <w:t>晓竹得意的脱下一只高 跟鞋，那赤裸的小 脚丫上挂满了精液，白皮女鞋里面的鞋尖部分完全泡在白液里，那污浊白嫩的小 脚丫此刻举在刘小 静面前。</w:t>
      </w:r>
    </w:p>
    <w:p>
      <w:r>
        <w:t>由于闷在湿滑的高 跟鞋里，被腥臭精液熏了一路的小 脚此刻调皮的勾引着刘小 静，微微发出酸味的脚趾挑逗着刘小 静的唇瓣，此刻仅有两人的隔间里充满了精液的味道，淫气灌脑的刘小 静经不住引诱，张开小 口「啊」一口嘬住汗湿黏糊的大脚趾，那乖巧的样子如同扑向肉骨头的可爱小 狗一般。</w:t>
      </w:r>
    </w:p>
    <w:p>
      <w:r>
        <w:t>小 舌头在四条指缝里舔来舔去，吸吮着粘液和美人的脚汗。</w:t>
      </w:r>
    </w:p>
    <w:p>
      <w:r>
        <w:t>「啊，死小 静，不要用舌头逗弄脚心啊，啊啊，哈，痒死了哈哈，死丫头，你报复我。」</w:t>
      </w:r>
    </w:p>
    <w:p>
      <w:r>
        <w:t>终于发现大美人弱点的小 静紧抱住晓竹自己伸过来的小 脚丫，小 猫般的舌头在美人脚心上来回舔舐着。</w:t>
      </w:r>
    </w:p>
    <w:p>
      <w:r>
        <w:t>「哈哈，饶了我吧小 静，我以后再也不敢捉弄你了，痒死了，一会该来人了，求你」</w:t>
      </w:r>
    </w:p>
    <w:p>
      <w:r>
        <w:t>见晓竹已经求饶，刘小 静轻咬了小 脚丫一口。</w:t>
      </w:r>
    </w:p>
    <w:p>
      <w:r>
        <w:t>此刻付晓竹也跪在了便池边看着刘小 静道：「小 静，你是我最好的姐妹了，我希望咱们间今后再也不要有欺骗和出卖了，咱们今后有精同吃，有难同当，好不好。」</w:t>
      </w:r>
    </w:p>
    <w:p>
      <w:r>
        <w:t>美人举起那只高 跟鞋倒了自己一嘴白液。</w:t>
      </w:r>
    </w:p>
    <w:p>
      <w:r>
        <w:t>「晓竹，我，我对不起你，都是我不好——唔」刘小 静没有说完话的小 嘴被晓竹含满子孙浆的红唇堵上，两个美女就这样大清早跪在便池边彼此深吻着，交换吞吃着高 跟鞋里的白液，你浓我浓，姐妹俩情意绵绵的香舌纠缠。</w:t>
      </w:r>
    </w:p>
    <w:p>
      <w:r>
        <w:t>正是：古有桃园豪杰结义饮浊酒，今有便池边金兰热吻喂浓精「咳咳」「别急啊小 静，一会儿还有一只呢」</w:t>
      </w:r>
    </w:p>
    <w:p>
      <w:r>
        <w:t>付晓竹小 声说道。</w:t>
      </w:r>
    </w:p>
    <w:p>
      <w:r>
        <w:t>第八章百分之三十与……百分之六十九</w:t>
      </w:r>
    </w:p>
    <w:p>
      <w:r>
        <w:t>话说回来的，随着那一道白光消失无踪的姐妹二人此刻又到哪去了呢？</w:t>
      </w:r>
    </w:p>
    <w:p>
      <w:r>
        <w:t>一阵半梦半醒的感觉中，付晓竹睁开了双眼，看到了……一根泰坦般巨大的阴茎倒挂在空无一物的天空中，此刻散发着神圣柔和的白光。</w:t>
      </w:r>
    </w:p>
    <w:p>
      <w:r>
        <w:t>「嗯？好像和某本网络小 说描写的不太一样嘛，光球哪去了，资深者呢，还有，我怎么……」</w:t>
      </w:r>
    </w:p>
    <w:p>
      <w:r>
        <w:t>「晓竹晓竹，我们好像进入无限恐怖的世界了啊，哈哈。」「干什么这么高 兴啊，难道你没发现……」</w:t>
      </w:r>
    </w:p>
    <w:p>
      <w:r>
        <w:t>「当然是可以见到好多名人啊，圣母和楚轩一定要在一起，还有还有，萨殿，蓝染基拉大和都是我的。</w:t>
      </w:r>
    </w:p>
    <w:p>
      <w:r>
        <w:t>「你在说些什么啊，你这又腐向又开水晶宫的，到底是什么路线啊，况且，你没发现现在问题很严峻吗」</w:t>
      </w:r>
    </w:p>
    <w:p>
      <w:r>
        <w:t>「恩，经你那么一讲好像是啊，咦咦~ 这是……」此刻两女全身衣物都被剥了个精光，双手被反绑在了后背上，一条绳子绑住双臂由双腋下穿出，环绕脖颈后从乳沟间穿过，再绕双乳捆了一圈之后在腰间肋下环绕成8 字形，穿过下阴臀沟最后环绕双腿四周后收拢，另外一根橡皮筋般粗细的细线一端绑在两女的乳头，环过双乳由乳根出发绕过背后双手的十指，纠缠环绕，再经臀缝，划过阴唇绑在阴蒂上，最后沿着双腿在脚趾处环绕收尾。</w:t>
      </w:r>
    </w:p>
    <w:p>
      <w:r>
        <w:t>精妙的绳技将两女绑的难以动弹，稍一移动便会被细绳牵动敏感带弄得两女痛痒难忍，而且一指粗细的粗绳绑在身上竟然看不到绳结打在哪里，更别提那条讨厌的细丝了，而两女的阴道里也被塞进了假阴茎。</w:t>
      </w:r>
    </w:p>
    <w:p>
      <w:r>
        <w:t>此时天空那大阴茎里传出娇美动听的女声。</w:t>
      </w:r>
    </w:p>
    <w:p>
      <w:r>
        <w:t>新人任务开启</w:t>
      </w:r>
    </w:p>
    <w:p>
      <w:r>
        <w:t>任务主题</w:t>
      </w:r>
    </w:p>
    <w:p>
      <w:r>
        <w:t>挣脱绳索，请姑娘们尽量在高 潮前挣脱绳索的束缚吧。</w:t>
      </w:r>
    </w:p>
    <w:p>
      <w:r>
        <w:t>任务奖励</w:t>
      </w:r>
    </w:p>
    <w:p>
      <w:r>
        <w:t>缚柳金绳，金蛇游丝，杀手一号，各一对，身体各项素质提升100%，每人奖励点1000</w:t>
      </w:r>
    </w:p>
    <w:p>
      <w:r>
        <w:t>失败惩罚</w:t>
      </w:r>
    </w:p>
    <w:p>
      <w:r>
        <w:t>绳索挣脱前，每经历高 潮一次，身体性敏感带敏感程度永久性上升百分之三十</w:t>
      </w:r>
    </w:p>
    <w:p>
      <w:r>
        <w:t>随着那话音说完体内的按摩棒突然开动起来，一时两副赤裸娇躯在地上舒服的乱扭起来。</w:t>
      </w:r>
    </w:p>
    <w:p>
      <w:r>
        <w:t>「嗯，啊，晓竹，我们怎么办啊，啊，讨厌，别乱跳啊」「并没有进入位面世界，而是在主神空间里进行任务，看来是对于没有资深者引导的新人的优待，对了，进来时主神好像说过资深冒险者都死绝了，不过从那失败提示来看每次高 潮敏感带都会敏感度提升三成，如果循环叠加的话现在的情况就会更加恶化啊，如果不把绳子尽快解开就糟了，我们最终会在高 潮中死去啊。」</w:t>
      </w:r>
    </w:p>
    <w:p>
      <w:r>
        <w:t>付晓竹瞬间翻身压倒刘小 静身上，仔细观察起捆绑她的绳索，半晌美女伸出舌头在绳索上舔舐了起来。</w:t>
      </w:r>
    </w:p>
    <w:p>
      <w:r>
        <w:t>「晓竹，你，你在干嘛」</w:t>
      </w:r>
    </w:p>
    <w:p>
      <w:r>
        <w:t>「乱动这绳索的绳结隐藏的很巧妙，靠看是找不到的，现在我们还可以活动的触觉最敏感的地方只有舌头，现在也只能靠它了。」付晓竹在绳索上用舌头努力检察着绳结所在，牙齿试图咬断它们可是无论是粗绳还是细丝都结实无比，完全无效。</w:t>
      </w:r>
    </w:p>
    <w:p>
      <w:r>
        <w:t>找到了，粗绳的绳结在乳沟里「晓竹，快啊人家快不行了，讨厌，挑的好厉害，阴道中的假阳具不只来回跳动不休，而且似乎还像长了无数小 嘴般在吸吮阴道中的阴肉，强烈的刺激外加淫具的推波助澜，还有付晓竹舌头的来回舔舐让刘小 静濒临崩溃边缘」</w:t>
      </w:r>
    </w:p>
    <w:p>
      <w:r>
        <w:t>「坚持下，小 静，我，啊，我，我已经找到了」晓竹此刻其实已经在经历第一次高 潮了，但是顾不得享受余韵快感，她强撑起身子骨咬开了胸前的绳结，开始搜索起细绳。</w:t>
      </w:r>
    </w:p>
    <w:p>
      <w:r>
        <w:t>「啊，啊啊啊啊，不行了，要飞了啊」</w:t>
      </w:r>
    </w:p>
    <w:p>
      <w:r>
        <w:t>刘小 静此时也已迎来第一波高 潮，小 屄快乐的喷涌着。</w:t>
      </w:r>
    </w:p>
    <w:p>
      <w:r>
        <w:t>松开捆绑的大奶子剧烈起伏着，弹跳着……</w:t>
      </w:r>
    </w:p>
    <w:p>
      <w:r>
        <w:t>付晓竹还在不遗余力的找着细丝的绳结……</w:t>
      </w:r>
    </w:p>
    <w:p>
      <w:r>
        <w:t>「找到了，在脚心，讨厌这个位置好难解」</w:t>
      </w:r>
    </w:p>
    <w:p>
      <w:r>
        <w:t>此时付晓竹跪在高 潮中的刘小 静脚下用脸撑起她的小 脚丫，牙咬着橡皮筋粗细的绳结「哈哈哈，晓竹，你舔得我的脚好痒啊，啊，你别咬我」「啊，不行，我又要来了这次好快」</w:t>
      </w:r>
    </w:p>
    <w:p>
      <w:r>
        <w:t>舍己救人的晓竹此刻即将硬挨第二波猛潮到来，带有吸盘的按摩棒还在阴户间凶狠跳动嘬吸着。</w:t>
      </w:r>
    </w:p>
    <w:p>
      <w:r>
        <w:t>「啊不行了」晓竹此刻使出最后一丝力气咬开了嘴里的绳结，仰身摔在地上，此时再也止不住的第二波猛潮到来了。</w:t>
      </w:r>
    </w:p>
    <w:p>
      <w:r>
        <w:t>「晓竹」</w:t>
      </w:r>
    </w:p>
    <w:p>
      <w:r>
        <w:t>「快，啊，好爽，快小 静，粗绳结在左腋，细绳结打在阴蒂上」连续两次性高 潮将美女的敏感度叠加，同时急剧升高 的敏感度令她察觉到那两处位于敏感带上的绳结摩擦所带来的的快感，在给刘小 静解绳索过程中，她就先一步找到自己身上的绳结所在。</w:t>
      </w:r>
    </w:p>
    <w:p>
      <w:r>
        <w:t>刘小 静不敢在耽搁时间连忙拔出阴道里的淫具，扑过去解救付晓竹。</w:t>
      </w:r>
    </w:p>
    <w:p>
      <w:r>
        <w:t>「腋下的解开了，恩，接下来是阴蒂，讨厌这好难解」少女十指并用，最后口手其上，岂不知那最娇嫩敏感的阴蒂此刻对外界刺激何等敏感，连续叠加两次的敏感度上升岂是闹着玩的，此时在小 静的火上浇油下，第三波猛潮即将喷发，美女甚至预感到那个是个连续潮。</w:t>
      </w:r>
    </w:p>
    <w:p>
      <w:r>
        <w:t>「天啊，还让不让人活啊，小 静，快快快」晓竹近乎哭喊道「好了」「啊啊啊啊」</w:t>
      </w:r>
    </w:p>
    <w:p>
      <w:r>
        <w:t>此刻付晓竹高 举美腿，身体如鱼般蜷缩上下翻蹦，小 脚在空中乱蹬乱踹，险之又险的擦着绳索解开的一刻喷出爱液。</w:t>
      </w:r>
    </w:p>
    <w:p>
      <w:r>
        <w:t>恭喜你，任务完成</w:t>
      </w:r>
    </w:p>
    <w:p>
      <w:r>
        <w:t>奖励缚柳金丝x2</w:t>
      </w:r>
    </w:p>
    <w:p>
      <w:r>
        <w:t>奖励金蛇游丝x2</w:t>
      </w:r>
    </w:p>
    <w:p>
      <w:r>
        <w:t>奖励杀手一号x2</w:t>
      </w:r>
    </w:p>
    <w:p>
      <w:r>
        <w:t>奖励点每人1000点</w:t>
      </w:r>
    </w:p>
    <w:p>
      <w:r>
        <w:t>身体各项素质翻一倍</w:t>
      </w:r>
    </w:p>
    <w:p>
      <w:r>
        <w:t>冒险者刘小 静任务中高 潮一次，性敏感度永久性上升百分之三十冒险者付晓竹任务中高 潮两次，性敏感度永久性上升百分之六十九祝两位任务愉快</w:t>
      </w:r>
    </w:p>
    <w:p>
      <w:r>
        <w:t>此时此刻付晓竹哪里还顾的了什么任务奖励，此刻她正两只小 脚脚朝天美滋滋的享受着她的连续猛潮呢。</w:t>
      </w:r>
    </w:p>
    <w:p>
      <w:r>
        <w:t>只瞧她啊，小 屄里花汁乱冒，俏脸上眉眼带笑，而那根可恶的按摩棒还在阴户中不住的打着转儿。</w:t>
      </w:r>
    </w:p>
    <w:p>
      <w:r>
        <w:t>小 静试图取下按摩棒，手刚碰在棒上「不要拔出来，让我，让我再美一会儿，啊~ 」</w:t>
      </w:r>
    </w:p>
    <w:p>
      <w:r>
        <w:t>小 静看着付晓竹的骚态，再看看地上那沾满她自己淫汁的淫邪物事，忍不住还是伸手将它捡起，放回它该在的位置上。</w:t>
      </w:r>
    </w:p>
    <w:p>
      <w:r>
        <w:t>「啊，啊啊啊啊」</w:t>
      </w:r>
    </w:p>
    <w:p>
      <w:r>
        <w:t>「好舒服，又要飞了，飞，飞」</w:t>
      </w:r>
    </w:p>
    <w:p>
      <w:r>
        <w:t>淫叫声此起彼浮，仰躺在地上的百分之三十和百分之六十九小 姐，对着天空的巨大肉棒，此刻扬着小 屄享受着她们真正的任务奖励。</w:t>
      </w:r>
    </w:p>
    <w:p>
      <w:r>
        <w:t>第九章 小 静的逆袭与……血拼</w:t>
      </w:r>
    </w:p>
    <w:p>
      <w:r>
        <w:t>在主神空间里圆满完成初试新人任务的两枚小 淫娃，此刻也已自那一波波连续的猛潮的余韵中清醒了过来。</w:t>
      </w:r>
    </w:p>
    <w:p>
      <w:r>
        <w:t>心满意足的玩儿美了自己那敏感度远超常人的小 屄后，两姐妹羞红着小 脸儿从地上爬起来 .小 静从阴道中抽出那根挂满淫蜜的淫物，仔细的研究着。</w:t>
      </w:r>
    </w:p>
    <w:p>
      <w:r>
        <w:t>明明主神解释说是按摩棒，但是小 静晓竹两人又是何许人也，一个是男友都已经换到两位数的小 淫娃，另一位更是曾经为寻觅肉屌不惜下海做鸡的痴女神，又怎会在区区按摩棒下这么轻易败下阵来，好奇的研究着这根短时间内就让两姐妹高 潮迭起的按摩棒，两个小 脑瓜扎在一起嘀嘀咕咕了起来。</w:t>
      </w:r>
    </w:p>
    <w:p>
      <w:r>
        <w:t>「晓竹，这材料质地很奇怪啊，好有弹性啊，你看这皮下凸起处还分布着密密麻麻的吸盘」</w:t>
      </w:r>
    </w:p>
    <w:p>
      <w:r>
        <w:t>「嗯，上中下三层，可以同时向不同方向旋转扭动，而且这连在一起的阴囊轻轻一按居然还有这种黏黏的液体喷出来，这么高 级的的按摩棒我还是头一次看到啊。」</w:t>
      </w:r>
    </w:p>
    <w:p>
      <w:r>
        <w:t>「主神居然说是杀手一号，那高 级品杀手二号会是什么样子啊？」「其实也没什么奇怪的，这个空间里什么神奇古怪的事都会发生，另外这些东西好像是一本叫的小 说里的东西，你还记得咱们进入时听到她说的话了吗」「嗯，她好像扫描了我们屋内所有的书籍和影视资料，糟了糟了，她好像说按照扫描到的资料来构建空间位面，哪里可是你这大色女的寝室啊，你床铺枕头底下塞了那么多色情小 说，还有，自打安上宽带后你就开足了马力下了一堆三级片和a 片，那这里岂不是变成了大淫巢了吗」</w:t>
      </w:r>
    </w:p>
    <w:p>
      <w:r>
        <w:t>「没错，她的确说过要放弃恐怖进化路线改成性进化路线，不过这对我们反而有好处。</w:t>
      </w:r>
    </w:p>
    <w:p>
      <w:r>
        <w:t>毕竟原本那本小 说里描述的那种靠着在无穷恐怖片里杀出一条血路的进化方法绝对是不适合人类进化的，那种类似养蛊的方式本就是歪门邪道，所谓阴阳不交则万物不生，万物不生又何谈进化可言。</w:t>
      </w:r>
    </w:p>
    <w:p>
      <w:r>
        <w:t>所以如她说的那样这里已经不是无限恐怖空间了，而托我的福这里现在应该叫无限色情空间才对，不过也不代表这里就没有危险，比如刚才……「「嗯，没错，要不是姐姐你及时想到办法，我们刚才就会沉入无边高 潮里再也回不来了呢。」小 静心有余悸的点了点头，少女小 鸟依人的缩进姐姐怀里撒娇道：「姐姐大人，小 静以后就拜托您了」</w:t>
      </w:r>
    </w:p>
    <w:p>
      <w:r>
        <w:t>「小 静，咱们可是炕上一块挨过肏，厕所里同喝过一口精的好姐妹啊，姐姐怎么可能不照顾好你呢」</w:t>
      </w:r>
    </w:p>
    <w:p>
      <w:r>
        <w:t>「姐姐」</w:t>
      </w:r>
    </w:p>
    <w:p>
      <w:r>
        <w:t>「小 静」</w:t>
      </w:r>
    </w:p>
    <w:p>
      <w:r>
        <w:t>在彼此越发暧昧的呼唤中两女情不自禁的亲吻在了一起，两张小 嘴间小 舌交缠着彼此，被开发到远超常人的敏感体质，那情火上来哪里还压抑的住，刚刚自慰过得娇躯又纠缠在了一起……</w:t>
      </w:r>
    </w:p>
    <w:p>
      <w:r>
        <w:t>「小 静，昨晚你好坏，欺负姐姐身子比你敏感，居然玩那么多花样。」晓竹此时楚楚可怜的缩在被子里一脸哀怨的看着刘小 静靠着毅力昨晚逆袭成功的狡猾少女此刻志得意满的靠坐在床头。</w:t>
      </w:r>
    </w:p>
    <w:p>
      <w:r>
        <w:t>「嘿嘿嘿，放心吧，姐姐大人，我会负责到底的，从此以后姐姐大人的身心就有小 静我来照顾吧。」</w:t>
      </w:r>
    </w:p>
    <w:p>
      <w:r>
        <w:t>若是再抽上一支事后烟便可变身渣男的少女自动代入角色地说道「好啦，别闹了，咱们今天还有正事要做呢」</w:t>
      </w:r>
    </w:p>
    <w:p>
      <w:r>
        <w:t>「对了，shopping，shopping啊」</w:t>
      </w:r>
    </w:p>
    <w:p>
      <w:r>
        <w:t>果然，购物永远都是女人的天性啊。</w:t>
      </w:r>
    </w:p>
    <w:p>
      <w:r>
        <w:t>话说昨日赢得了2000奖励点的姐妹二人本来计划一早便找主神血拼。</w:t>
      </w:r>
    </w:p>
    <w:p>
      <w:r>
        <w:t>若问史上最大最全的购物街是哪里的话，那自然是主神空间的自选超市。</w:t>
      </w:r>
    </w:p>
    <w:p>
      <w:r>
        <w:t>打着「只要想得到，没有买不着」这样气势恢宏的广告标语的大型购物超市就这样映入推着小 车的姐妹二人面前。</w:t>
      </w:r>
    </w:p>
    <w:p>
      <w:r>
        <w:t>由于主神空间长年气温适宜，根本不用担心冻着，更何况这里只有她们两人，所以此刻两名少女均是露着奶子，光着小 屁股准备来场裸身血拼。</w:t>
      </w:r>
    </w:p>
    <w:p>
      <w:r>
        <w:t>走马观花的转了一上午，此刻二人正坐在休息区歇着溜得酸痛的小 脚「姐姐大人，这里好大，人也好多，可惜都是呆呆的NPC ，除了介绍商品外根本不会和你交流。」</w:t>
      </w:r>
    </w:p>
    <w:p>
      <w:r>
        <w:t>「还好是NPC ，要全是真人看到咱们两个的裸体那还不一拥而上群女干了咱们。」两位一丝不挂美女走进超市的时候，本以为应该像空无一人的空间广场上一样的超市内，居然整齐的站满了身穿制服的工作人员，每排货架前都有售货员为商品做出详细解说，还有专门的导游开着浏览车负责接送，令两位美女过足了购物瘾。</w:t>
      </w:r>
    </w:p>
    <w:p>
      <w:r>
        <w:t>其实主神那里也有其他兑换方式，只不过因为在些那眼花缭乱的兑换表里看花了眼的刘小 静说了一句「要是有条购物街多好」之后，主神便瞬间搞出来了这么一个大到匪夷所思的超级市场，供二人转悠。</w:t>
      </w:r>
    </w:p>
    <w:p>
      <w:r>
        <w:t>「瞧一瞧看一看啊，热血喷撒大甩卖啊，最低只需1000奖励点便可以兑换一名剧情人物啊，亲，还等什么，最低只需1000点，为你挡枪，陪你上床呦亲，保镖伴侣两不误呦亲。」</w:t>
      </w:r>
    </w:p>
    <w:p>
      <w:r>
        <w:t>「姐姐，你看，那还有卖人的呢」</w:t>
      </w:r>
    </w:p>
    <w:p>
      <w:r>
        <w:t>两个好奇心强烈的小 丫头走过去一探究竟。</w:t>
      </w:r>
    </w:p>
    <w:p>
      <w:r>
        <w:t>题外：话说造个人居然要1000点会不会高 了点，而无论哪本无限流里面造人不都是免费的吗？其实我就是希望她们们下一场剧情一丝不挂的连根线头都不带的进入，以供……你懂的，所以1000点完全是没问题的口牙。</w:t>
      </w:r>
    </w:p>
    <w:p>
      <w:r>
        <w:t>第十章 苍天一样的男儿与……土特产</w:t>
      </w:r>
    </w:p>
    <w:p>
      <w:r>
        <w:t>「小 静，貌似我们碰到了不得了的东西了啊。」少女们听着售货员的详细讲解吐出了吃惊的话语。</w:t>
      </w:r>
    </w:p>
    <w:p>
      <w:r>
        <w:t>「如你们所见，因为上次最终之战冒险者集体团灭，主神不得不关闭了无限恐怖空间，但是还有一些被冒险者带入主神空间的剧情人物残存了下来，因为他们的身份不能算作剧情人物，无法回到原本属于他们的位面去继续生活，而且主神也不能不讲理的随意抹杀他们，毕竟在冒险者死光后立即终止任务的是主神自己，所以这批剧情人物就被主神保留了下来，卖给以后的冒险者」「原来是二手货吗，难怪这么便宜」</w:t>
      </w:r>
    </w:p>
    <w:p>
      <w:r>
        <w:t>「购买方式有两种，最低支付5000奖励点，即可购买挑选中的剧情人物，人物等级越高 支付奖励点越贵。」</w:t>
      </w:r>
    </w:p>
    <w:p>
      <w:r>
        <w:t>「你刚才不是喊1000点就可兑换吗？」</w:t>
      </w:r>
    </w:p>
    <w:p>
      <w:r>
        <w:t>「是的，第二种购物方法是，选择参加抽奖活动，支付1000点奖励点，主神随机抽取一名剧情者，等级不限制，虽然有可能会选到坑爹人物，但也有可能会是很棒的人物呢」</w:t>
      </w:r>
    </w:p>
    <w:p>
      <w:r>
        <w:t>其实也没得挑选，以二女的财力刚刚赚到2000奖励点的她们哪里有挑三捡四的资格。</w:t>
      </w:r>
    </w:p>
    <w:p>
      <w:r>
        <w:t>区区2000点无论是兑换武器功法血统，还是辅助物品都买不到什么好东西，转悠了一上午的两女至今还一样没买的原因就是囊中羞涩。</w:t>
      </w:r>
    </w:p>
    <w:p>
      <w:r>
        <w:t>而作为上次无限恐怖空间中和队友们一起冒险战斗的剧情人物可是拥有丰富的作战经验和强大的实力，虽然不是武装到自己身上，但是却可以找个保镖保护自己也不错。</w:t>
      </w:r>
    </w:p>
    <w:p>
      <w:r>
        <w:t>女人的天性便是依附于男人，一想到可能有个强悍的猛男为自己流血流汗晚上还可以当暖床之用流精液。</w:t>
      </w:r>
    </w:p>
    <w:p>
      <w:r>
        <w:t>「好，我们兑换一次抽奖的机会。」</w:t>
      </w:r>
    </w:p>
    <w:p>
      <w:r>
        <w:t>「冒险者付晓竹支付奖励点1000点，现在开始抽奖，抽取完毕。」只见两人面前凭空出现一条隧道，在重重浓雾之中一道人影缓缓走来，这时居然响起了音乐声。</w:t>
      </w:r>
    </w:p>
    <w:p>
      <w:r>
        <w:t>「给我杀！」</w:t>
      </w:r>
    </w:p>
    <w:p>
      <w:r>
        <w:t>突如其来的破罗嗓子喊出来的噪音几乎刺破人的耳膜，两女连忙用双手捂住耳朵。</w:t>
      </w:r>
    </w:p>
    <w:p>
      <w:r>
        <w:t>爱で空が落ちてくる</w:t>
      </w:r>
    </w:p>
    <w:p>
      <w:r>
        <w:t>俺の胸に落ちてくる（歌词）</w:t>
      </w:r>
    </w:p>
    <w:p>
      <w:r>
        <w:t>只见一个魁梧巨汉面现悲伤。</w:t>
      </w:r>
    </w:p>
    <w:p>
      <w:r>
        <w:t>热い心クサリでつないでも</w:t>
      </w:r>
    </w:p>
    <w:p>
      <w:r>
        <w:t>今は无駄だよ</w:t>
      </w:r>
    </w:p>
    <w:p>
      <w:r>
        <w:t>（歌词）</w:t>
      </w:r>
    </w:p>
    <w:p>
      <w:r>
        <w:t>他身穿皮装，胸前露出七个巨大狰狞的伤疤</w:t>
      </w:r>
    </w:p>
    <w:p>
      <w:r>
        <w:t>邪魔する奴は指</w:t>
      </w:r>
    </w:p>
    <w:p>
      <w:r>
        <w:t>先ひとつでダウンさ</w:t>
      </w:r>
    </w:p>
    <w:p>
      <w:r>
        <w:t>歌词</w:t>
      </w:r>
    </w:p>
    <w:p>
      <w:r>
        <w:t>他是为了爱与正义而孤身战斗的战神</w:t>
      </w:r>
    </w:p>
    <w:p>
      <w:r>
        <w:t>世纪末的救世主，健次郎参上「姐姐，姐姐，快来看救世主。咦，姐姐，你怎么了？」</w:t>
      </w:r>
    </w:p>
    <w:p>
      <w:r>
        <w:t>只见身穿皮装的型男一步一步向赤身裸体的两姐妹走了过来。那一身爆发般的凶猛肌肉喷薄鼓胀着，似欲撑爆皮甲，浓重如苍天般的威压铺面袭来。</w:t>
      </w:r>
    </w:p>
    <w:p>
      <w:r>
        <w:t>「啊，这，这是何等威猛的男人啊，这，这股爆炸般的气势，这股无可反抗的压魄力，啊，不行了，不行了，要被强女干了，啊~ 」此时此刻看猛男看的入神的两姐妹忽然之间同时扭头对视了一眼。</w:t>
      </w:r>
    </w:p>
    <w:p>
      <w:r>
        <w:t>「他的初夜是我的。」</w:t>
      </w:r>
    </w:p>
    <w:p>
      <w:r>
        <w:t>两女心里同时升起同样的想法，两对美目之间崩射出炽烈的火花。</w:t>
      </w:r>
    </w:p>
    <w:p>
      <w:r>
        <w:t>「是你们拯救了我吗，这是哪支队伍，中州队吗？初次见面，在下是逆袭团的健次郎。」</w:t>
      </w:r>
    </w:p>
    <w:p>
      <w:r>
        <w:t>逆袭团是一支在上一次无线恐怖世界中全由剧情人物构成的冒险团，本来是一支近20人的大团，可惜再最后一次最终战场上被人阴谋暗算，近乎团灭，全员只有健次郎一名冒险者存活了下来。</w:t>
      </w:r>
    </w:p>
    <w:p>
      <w:r>
        <w:t>「原来是这样吗，因为付小 姐的原因，这里已经不在是无限恐怖的世界吗？」此时三人正坐在无限空间的广场上，姐妹二人在为健次郎介绍无限空间的变化。</w:t>
      </w:r>
    </w:p>
    <w:p>
      <w:r>
        <w:t>「没错，没错，因为主神不小 心扫描到了姐姐的大淫窝，所以这里现在改名叫无限色情世界了」</w:t>
      </w:r>
    </w:p>
    <w:p>
      <w:r>
        <w:t>说着还一跳一蹦的猛往健次郎怀里钻。</w:t>
      </w:r>
    </w:p>
    <w:p>
      <w:r>
        <w:t>「嗯，男人味好重，好好闻」</w:t>
      </w:r>
    </w:p>
    <w:p>
      <w:r>
        <w:t>「原来如此，已经没有战斗了吗，原来是这样……」「是啊，健次郎，这里不再是无限恐怖的空间了。」说着，晓竹一边用乳头摩擦着健次郎的臂肌。</w:t>
      </w:r>
    </w:p>
    <w:p>
      <w:r>
        <w:t>「啊，好硬，好烫，像火山岩一般的肌肉男啊，奶头磨得好舒服。」「晓竹小 姐，小 静小 姐，谢谢你们救我出来，此恩此情在下铭记于心，可是我现在想一个人静一静好吗？」</w:t>
      </w:r>
    </w:p>
    <w:p>
      <w:r>
        <w:t>正在健次郎的北斗七星上腻来腻去的小 静闻言一愣。</w:t>
      </w:r>
    </w:p>
    <w:p>
      <w:r>
        <w:t>「那好吧，狼大哥远道而来，今天是应该好好休息一晚，那我们两姐妹就不打搅了，小 静，跟姐姐回房间吧」</w:t>
      </w:r>
    </w:p>
    <w:p>
      <w:r>
        <w:t>说完，紧紧拉着小 静的手将她拖回了房间。</w:t>
      </w:r>
    </w:p>
    <w:p>
      <w:r>
        <w:t>「姐姐，不要拉啊，人家还想和狼哥哥多相处一会儿啊。」「臭丫头，不许打扰你狼大哥休息。」</w:t>
      </w:r>
    </w:p>
    <w:p>
      <w:r>
        <w:t>说完，对着大厅里的健次郎甜甜一笑关上了房门。</w:t>
      </w:r>
    </w:p>
    <w:p>
      <w:r>
        <w:t>夜半，健次郎独自一人仰躺在床上。</w:t>
      </w:r>
    </w:p>
    <w:p>
      <w:r>
        <w:t>「真是两个奇怪的女孩子啊，一见面居然就光着身子主动引诱我，居然连那个混蛋主神都被她改变了，不过，无限色情空间吗，真是一如既往的变态啊。」此刻的健次郎居然同样的全身赤裸裸的不着寸缕。</w:t>
      </w:r>
    </w:p>
    <w:p>
      <w:r>
        <w:t>「不过那两个女孩子给我的感觉好熟悉好亲切啊，那种奔放大胆的热情举动，好像尤莉娅啊。」</w:t>
      </w:r>
    </w:p>
    <w:p>
      <w:r>
        <w:t>想起尤莉娅，健次郎不由得一阵伤感。</w:t>
      </w:r>
    </w:p>
    <w:p>
      <w:r>
        <w:t>「终于不需要再战斗了，可现在也只剩下我一个人了啊，兄弟们都死了，朋友，敌人，一个都没有留下，尤莉娅也走了。」「还有当初的队友们，卡米那大哥，迈克，neo ，子龙……」「要是这次没有那两个小 姑娘，我还不知道要被主神关多久，说起来那个叫付晓竹的女人，给我的感觉还真是像尤莉娅啊，尤莉娅……」只见他随手从身边拿起了一只一尺来长形状如同内裤的半圆形口袋，从里面摸了半天，最后只从里面拿出来几只棍形物体。</w:t>
      </w:r>
    </w:p>
    <w:p>
      <w:r>
        <w:t>空间肚兜——出自高 等科技侧位面的剧情物品，几乎可以无限制的容纳包括活体生物在内的所有物品，数量不限，存放时间不限。</w:t>
      </w:r>
    </w:p>
    <w:p>
      <w:r>
        <w:t>「哼，主神的限制吗，几乎以前所有的道具都被收走了，只给我留下这个和我绑定的空间袋和这几个我从原位面带来的土特产没拿走，还真是法外开恩啊。」健次郎冷哼了一声，接着拿起一支棍状物在手里把玩着。</w:t>
      </w:r>
    </w:p>
    <w:p>
      <w:r>
        <w:t>大哥，好久不见了只见那只棍状物居然是一根又弯又粗的男人阴茎。</w:t>
      </w:r>
    </w:p>
    <w:p>
      <w:r>
        <w:t>而且完全不是什么假阳具之类的性玩具，而是货真价实的男性大阴茎，那巨大通红的龟头，超长且弯曲上翘的棒身，底部两个硕大的圆球几乎将卵带撑爆欲裂，创口处不知被什么方法处理过了，伤口上居然完全看不见血肉，只是光秃秃平滑一片空白。</w:t>
      </w:r>
    </w:p>
    <w:p>
      <w:r>
        <w:t>揉搓着手里的大睾丸，健次郎仿佛又看见了当初尤莉娅双手拿着拉奥的牛犄角在自己的蜜穴里抽操自慰的一幕。</w:t>
      </w:r>
    </w:p>
    <w:p>
      <w:r>
        <w:t>「啊，尤莉娅，你真是太淫荡了，大哥的牛犄角顶的你肯定很爽吧，不知道有没有希恩当初戳破你屁眼来的爽啊。」</w:t>
      </w:r>
    </w:p>
    <w:p>
      <w:r>
        <w:t>只见健次郎右手捧起一支笔直洁白如同巨大食指一般的肉棒，那笔直的柱身高 高 挺立着，两只滚圆通红的卵蛋与1 字形直立的阴茎形成完美的倒十字架。</w:t>
      </w:r>
    </w:p>
    <w:p>
      <w:r>
        <w:t>「兄弟们，分别的太久了啊，真是怀念那些年我们一起操尤莉娅的日子啊，可惜你们都不在了，如今只留下这些纪念，真是孤独啊，北斗操尸术！」只见健次郎有力的手指在两只大阴茎上迅捷的点了几下，原本两只僵硬如木雕的大阳具此刻竟在健次郎的手中活了过来，只见两只巨大鸡巴一扭一扭的来回蠕动，鲜活灵动的模样完全不复刚才的麻木僵硬，两枚硕大通红的龟头急剧充血胀大，根部的两枚巨卵不住的在袋子里抽动膨胀。</w:t>
      </w:r>
    </w:p>
    <w:p>
      <w:r>
        <w:t>「哈哈哈，兄弟们今天格外的有精神啊，是因为看到那两个小 美女心动了吗，就让小 弟来体验一下二位兄长的力度吧。」</w:t>
      </w:r>
    </w:p>
    <w:p>
      <w:r>
        <w:t>说着健次郎挺起了他那赤裸裸的胸膛，全身发力，只见胸腹间的肌肉一股一股的开始上下扭曲勃动，被锻炼的超级强大的身体血肉此刻竟创造出了令人惊讶的奇迹。</w:t>
      </w:r>
    </w:p>
    <w:p>
      <w:r>
        <w:t>只见那当年在希恩的指枪下被捅出的七道一指深的伤疤居然开始蠕动抽搐了起来。</w:t>
      </w:r>
    </w:p>
    <w:p>
      <w:r>
        <w:t>北斗七星控穴术！</w:t>
      </w:r>
    </w:p>
    <w:p>
      <w:r>
        <w:t>在健次郎那强大的肌肉控制力和匪夷所思的控穴术之下，那早已长平愈合的指孔居然再度张开，七个黑幽幽的深深指孔绽放在了胸膛腹肌之上。</w:t>
      </w:r>
    </w:p>
    <w:p>
      <w:r>
        <w:t>「啊，拉奥大哥。」健次郎浓重低沉的嘶吼道只见健次郎拿过那根拉奥的牛鸡巴顶在了第一颗星上。</w:t>
      </w:r>
    </w:p>
    <w:p>
      <w:r>
        <w:t>「大哥的阳物堪称神器，只是形状天生又翘又挺形如牛角，当年尤莉娅每次和你做爱不是被你勾住子宫就是被你刮出肠油，那时可真是让尤莉娅对你又爱又恨啊。」</w:t>
      </w:r>
    </w:p>
    <w:p>
      <w:r>
        <w:t>说话间，健次郎手一发力，那根粗大牛角就被捅进第一个肉孔里，那狰狞粗大实在非是凡品，即使在健次郎强大的控肉能力下深孔已经远远超出一指深，可那根鸡巴也只是插入了半根就到底了。</w:t>
      </w:r>
    </w:p>
    <w:p>
      <w:r>
        <w:t>紧接着健次郎又将那根十字架形的鸡巴插入第二个伤疤。</w:t>
      </w:r>
    </w:p>
    <w:p>
      <w:r>
        <w:t>「希恩，你不知道吧，当初我之所以会故意输给你其实就是尤莉娅的主意，可惜你这根鸡巴虽然又长又硬，却不如拉奥大哥的那根粗，只有用来操屁眼才能让尤莉娅高 潮跌起，最可气的是你居然不许手底下的喽咯们搞她，要不然后来尤莉娅也不会因为受不了你这种单调的性爱方式而生气的装死走掉，这就是你不把女人喂饱的下场啊。」</w:t>
      </w:r>
    </w:p>
    <w:p>
      <w:r>
        <w:t>「还有南斗五车星，你们五个的车轮战虽然配合默契，可惜战斗时间太短了，每次我在边上偷看你们轮女干尤莉娅时，常常我还没射，你们几个不中用的就交代了，你们每次难道没看见尤莉娅那哀怨的眼神吗，作为男人我实在是为你们感到羞耻啊，今天就让我来祝你们一臂之力吧，北斗控血术，北斗封穴指！」只见健次郎两指弹下，床上的另外五根肉棒仿佛收到了什么刺激似的极速胀大了起来，那充血通红的大龟头时，精孔猛然一锁，原本张大了嘴的马眼居然在封穴指的指力下闭了起来。</w:t>
      </w:r>
    </w:p>
    <w:p>
      <w:r>
        <w:t>「哈哈，这才是真男人的鸡巴，所有学习了我们北斗一脉自古相传的控穴之术的男儿没有一个不是鸡巴硬挺的真男儿，哪是你们南斗那边的瘦鸡可以相提并论的，哈哈」</w:t>
      </w:r>
    </w:p>
    <w:p>
      <w:r>
        <w:t>「不过，每次看到你们轮女干尤莉娅，不知道为什么我的鸡巴都硬的不得了啊。」说着，健次郎又以此将剩余的五根鸡巴插入了另外五只孔洞里面。</w:t>
      </w:r>
    </w:p>
    <w:p>
      <w:r>
        <w:t>「哦，兄弟们，一起开动吧。」</w:t>
      </w:r>
    </w:p>
    <w:p>
      <w:r>
        <w:t>只见健次郎充满纠结肌肉的身上，那胸前七个密孔前后上下一起来回扭曲蠕动着，强大的控穴能力带动了洞里的鸡巴一起来回抽动，七个巨大的伤疤和肉棒一起翻今翻出，穴孔与肉间的鸡巴激烈的肉搏着，浑身赤裸的肌肉猛男在粉红色的昏暗灯光下，躺在房间里那张大床上挥汗如雨。</w:t>
      </w:r>
    </w:p>
    <w:p>
      <w:r>
        <w:t>「啊——」</w:t>
      </w:r>
    </w:p>
    <w:p>
      <w:r>
        <w:t>只听「噗噗噗噗噗噗噗噗」的八声巨响，健次郎的浓白色精液混合着汗水，与七只肉棒同时被挤出了体外。</w:t>
      </w:r>
    </w:p>
    <w:p>
      <w:r>
        <w:t>白色的床单上，大汗淋漓的好男儿四仰八叉的大张着双腿，呼呼的大口喘息着。</w:t>
      </w:r>
    </w:p>
    <w:p>
      <w:r>
        <w:t>「好久不做，功夫退步了吗，不过还是大家一起上才爽啊。」硬如精钢的粗手缓缓抚摸着手里的粗长硬挺，粘满腥稠精液的那话儿此刻还不住的在腿间抬头。</w:t>
      </w:r>
    </w:p>
    <w:p>
      <w:r>
        <w:t>大概还能做六次左右吧，可恶，没有尤莉娅果然还是不行啊。</w:t>
      </w:r>
    </w:p>
    <w:p>
      <w:r>
        <w:t>这时健次郎脑海里有浮现出今天白天看到的那两名没穿衣服的小 妹妹。</w:t>
      </w:r>
    </w:p>
    <w:p>
      <w:r>
        <w:t>「嗯，那名叫付晓竹的女孩子身材好像比尤莉娅还要好啊，无限色情空间吗，不知道能不能……」</w:t>
      </w:r>
    </w:p>
    <w:p>
      <w:r>
        <w:t>「咚咚咚」</w:t>
      </w:r>
    </w:p>
    <w:p>
      <w:r>
        <w:t>就在这时，门外敲门声响起。</w:t>
      </w:r>
    </w:p>
    <w:p>
      <w:r>
        <w:t>听到敲门声的健次郎手忙脚快的将被精液和汗水浸湿的床单以及那七条大肉棒收进了肚兜里，又从里面拿出了一条内裤套在腿上。</w:t>
      </w:r>
    </w:p>
    <w:p>
      <w:r>
        <w:t>「谁啊？」</w:t>
      </w:r>
    </w:p>
    <w:p>
      <w:r>
        <w:t>「狼兄，是我」</w:t>
      </w:r>
    </w:p>
    <w:p>
      <w:r>
        <w:t>「付小 姐吗，这么晚了有什么事吗？」</w:t>
      </w:r>
    </w:p>
    <w:p>
      <w:r>
        <w:t>「狼大哥，可不可以把门开开，小 妹有一件要紧事要找你商量……」</w:t>
      </w:r>
    </w:p>
    <w:p>
      <w:r>
        <w:t>60433</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