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《奴场上的奴姬》（二十四）怀孕产种</w:t>
      </w:r>
    </w:p>
    <w:p>
      <w:r>
        <w:t>“琳蒂斯，这一切都是你自找的，怨不得我。”罗格在一旁冷冷地看着被推</w:t>
      </w:r>
    </w:p>
    <w:p>
      <w:r>
        <w:t>倒在地上的女孩，恐惧、害怕和绝望写在她的脸上，苍白的表情就好像即将要赴</w:t>
      </w:r>
    </w:p>
    <w:p>
      <w:r>
        <w:t>死一样。不过想到马上将要发生在这个不幸女孩身上的事情，连一向自负冷酷的</w:t>
      </w:r>
    </w:p>
    <w:p>
      <w:r>
        <w:t>罗格也不得不叹息，他很明白，琳蒂斯这么一来，就几乎全毁了。公主不可能不</w:t>
      </w:r>
    </w:p>
    <w:p>
      <w:r>
        <w:t>知道这样的结果，但她为什么还要把事情做到如此地步？他不明白。“快过来，臭婊子！”奴隶主的士兵们没有丝毫的怜香惜玉之情，他们对公</w:t>
      </w:r>
    </w:p>
    <w:p>
      <w:r>
        <w:t>主拳打脚踢，向她的身体上吐口水，两个士兵挽起公主，要把她抬到大剧院里</w:t>
      </w:r>
    </w:p>
    <w:p>
      <w:r>
        <w:t>去。“不，不要。”被吓坏了的琳蒂斯含着眼泪拼命摇头，抱着最后一丝希望向</w:t>
      </w:r>
    </w:p>
    <w:p>
      <w:r>
        <w:t>身旁的劳伯斯哀求道。“求求你，放过我。这太残忍了，我真的会受不了的。”然而劳伯斯冷酷地击碎了她的最后一丝希望，“现在才知道害怕吗？我很抱</w:t>
      </w:r>
    </w:p>
    <w:p>
      <w:r>
        <w:t>歉，琳蒂斯公主。不过，为了享受到让一位公主在众目睽睽之下诞下至邪淫兽的</w:t>
      </w:r>
    </w:p>
    <w:p>
      <w:r>
        <w:t>乐趣，我已经准备很久了。这就是忤逆我的下场，你早该知道了，为什么现在才</w:t>
      </w:r>
    </w:p>
    <w:p>
      <w:r>
        <w:t>后悔呢？”“不，你这个恶魔，难道不怕受到神明的谴责吗？”琳蒂斯哭着吼回去。“哼，神明？琳蒂斯，你是诸神的宠儿，但如今你在这里受尽折磨的时候，</w:t>
      </w:r>
    </w:p>
    <w:p>
      <w:r>
        <w:t>那些神明又在哪里呢？只要能享受到人间的至乐，做一名恶魔又何妨呢？信仰会</w:t>
      </w:r>
    </w:p>
    <w:p>
      <w:r>
        <w:t>妨害享乐，而亵渎信仰所能享受到的乐趣则是双倍的。”他回答道。“把她带过去！”然后他转过身去向身旁的药剂师撒姆问道：“撒姆，你的</w:t>
      </w:r>
    </w:p>
    <w:p>
      <w:r>
        <w:t>作品没有问题吧？”撒姆恭敬地回答道：“请您放心吧，劳伯斯大人，那个女孩是我所见过的最</w:t>
      </w:r>
    </w:p>
    <w:p>
      <w:r>
        <w:t>完美的淫蛊容器，她的体质和忍耐力都堪称是极品，一般的女孩体内，只能置入</w:t>
      </w:r>
    </w:p>
    <w:p>
      <w:r>
        <w:t>一枚淫兽卵，置入两枚淫兽卵的话，不同的淫兽会相互争斗排斥，母体会因为承</w:t>
      </w:r>
    </w:p>
    <w:p>
      <w:r>
        <w:t>受不了淫兽发育的需求，腹裂而死，然而她的体内，竟然能置入三枚不同的淫兽</w:t>
      </w:r>
    </w:p>
    <w:p>
      <w:r>
        <w:t>卵，连我都大吃一惊呢，还有……”劳伯斯冷冷地打断了兴奋的药剂师，“每枚淫兽卵都花费了上百枚金币，我</w:t>
      </w:r>
    </w:p>
    <w:p>
      <w:r>
        <w:t>花费了如此巨大的代价，难道只是为了让她的肚子看起来比孕妇大上一点吗？她</w:t>
      </w:r>
    </w:p>
    <w:p>
      <w:r>
        <w:t>诞下淫兽，顶多会让一个已经不存在的提纳尔王家难堪而已，对我的计划没有任</w:t>
      </w:r>
    </w:p>
    <w:p>
      <w:r>
        <w:t>何实质帮助！如果你不给我一个值得花钱的理由，我就让士兵打断你的狗腿！”“嘿嘿。”撒姆尴尬的干笑了两声，“请耐心听我说完嘛，劳伯斯大人。在</w:t>
      </w:r>
    </w:p>
    <w:p>
      <w:r>
        <w:t>罗格大人的魔法操纵和帮助之下，这三枚淫兽卵最美妙的地方，就在于他们不仅</w:t>
      </w:r>
    </w:p>
    <w:p>
      <w:r>
        <w:t>能吸收母体的淫液，同时还能改造母体，淫兽诞下前的时刻，便是母体最疯狂的</w:t>
      </w:r>
    </w:p>
    <w:p>
      <w:r>
        <w:t>时刻，而她疯狂过后，便会成为一只彻底的牝兽。但是，人人都会为这只牝兽而</w:t>
      </w:r>
    </w:p>
    <w:p>
      <w:r>
        <w:t>疯狂的。”“哈哈哈。”劳伯斯开怀大笑起来。“大人……”罗格在一旁瞟了劳伯斯一眼，尽管对琳蒂斯的处理很不满意，</w:t>
      </w:r>
    </w:p>
    <w:p>
      <w:r>
        <w:t>但权衡之下他仍然决定闭嘴。“好了，撒姆，让我们一起去享受你的作品吧。”……琳蒂斯觉得她的整个身体马上就要燃烧起来了，有一团妖火延烧至全身，骨</w:t>
      </w:r>
    </w:p>
    <w:p>
      <w:r>
        <w:t>髓中的灼热犹如万蚁噬咬，血液沸腾了起来，似乎马上就要烧干了，让她觉得极</w:t>
      </w:r>
    </w:p>
    <w:p>
      <w:r>
        <w:t>度干渴。更难受的却是头部，头痛得马上就要裂开似的，连冒出一个念头这种本</w:t>
      </w:r>
    </w:p>
    <w:p>
      <w:r>
        <w:t>能都无法做到。一切痛苦的来源，都来自于那膨胀到惊人程度的肚子，肚皮像小山般可怕地</w:t>
      </w:r>
    </w:p>
    <w:p>
      <w:r>
        <w:t>隆起着，任何人见到都不会怀疑，只要轻轻往肚子内吹上一口气，整个肚子便会</w:t>
      </w:r>
    </w:p>
    <w:p>
      <w:r>
        <w:t>像气球爆裂开。然而，一般孕妇都会产生的肤色变深，乳晕变黑的身体特征，却</w:t>
      </w:r>
    </w:p>
    <w:p>
      <w:r>
        <w:t>没有在琳蒂斯公主身上出现，肚子上的皮肤，越发的惨白，肤质也发生了改变，</w:t>
      </w:r>
    </w:p>
    <w:p>
      <w:r>
        <w:t>透明到可以清晰地看到皮肤下流淌着血液的血管，青色的血管在皮肤下缓慢的蠕</w:t>
      </w:r>
    </w:p>
    <w:p>
      <w:r>
        <w:t>动，犹如千百条勾结在一起的蠕虫，实在是说不出的妖异。然而，这个可怕的肚子并不只是外表可憎而已，只有琳蒂斯公主才品尝到了</w:t>
      </w:r>
    </w:p>
    <w:p>
      <w:r>
        <w:t>它的全部疯狂与恶毒，身体其它部位的灼热与腹中的火山相比，只能算是小暖炉</w:t>
      </w:r>
    </w:p>
    <w:p>
      <w:r>
        <w:t>而已。平常人的腹腔，会平静到让人感觉空无一物，她的腹腔中却有岩浆在不停</w:t>
      </w:r>
    </w:p>
    <w:p>
      <w:r>
        <w:t>地翻腾，不断的搅动着腹内的一切，高温灼烧着五脏六腑，同时也搅乱了器官的</w:t>
      </w:r>
    </w:p>
    <w:p>
      <w:r>
        <w:t>位置，错位的疼痛，即使是坚韧的骑士也会大叫出来，更何况她只是一名弱女</w:t>
      </w:r>
    </w:p>
    <w:p>
      <w:r>
        <w:t>子。火山般的岩浆，不仅仅是极度高温而已，它还含有剧毒，它所流过的地方，</w:t>
      </w:r>
    </w:p>
    <w:p>
      <w:r>
        <w:t>便会长出淫乱的恶之花。琳蒂斯体内的淫兽卵，从被植入的那天开始，除了吸收养分之外，便是不停</w:t>
      </w:r>
    </w:p>
    <w:p>
      <w:r>
        <w:t>的分泌淫乱的毒素，透过她的血液流至全身，整个身体早已在不知不觉中被毒素</w:t>
      </w:r>
    </w:p>
    <w:p>
      <w:r>
        <w:t>侵蚀掉了，不光是蜜穴和子宫、肛门、大脑，甚至是每一寸肌肤都在不停的吸收</w:t>
      </w:r>
    </w:p>
    <w:p>
      <w:r>
        <w:t>毒素，每一个部分，都是一个高度敏感的集合体，一起组成了这个无可救药的淫</w:t>
      </w:r>
    </w:p>
    <w:p>
      <w:r>
        <w:t>乱身体。她的每一寸肌肤上，都有一团火苗在燃烧着，只要有任何一双手粘上去，她</w:t>
      </w:r>
    </w:p>
    <w:p>
      <w:r>
        <w:t>的整个身体便会燃烧起来。蜜壶和肛门内，除非了泛滥的淫液之外，便只剩下渴</w:t>
      </w:r>
    </w:p>
    <w:p>
      <w:r>
        <w:t>望的灼热以及空虚的瘙痒。大脑中除了满足欲望的念头之外，便再也没有别的想</w:t>
      </w:r>
    </w:p>
    <w:p>
      <w:r>
        <w:t>法了！撒姆说的没错，淫兽诞下前的时刻，便是母体最疯狂的时刻。她在极度渴望发泄的欲念的冲击下，早已失去了理智，更别说注意周围环境</w:t>
      </w:r>
    </w:p>
    <w:p>
      <w:r>
        <w:t>的变化了，只有身体感官的本能，才让她模模糊糊的感觉到自己的身体被扔在了</w:t>
      </w:r>
    </w:p>
    <w:p>
      <w:r>
        <w:t>地上。既然没有人再限制自己的行动，那么便让自己好过一些吧。连想也没想，</w:t>
      </w:r>
    </w:p>
    <w:p>
      <w:r>
        <w:t>手便放上了阴蒂，使劲地揉搓起来，但是揉搓阴蒂带来的快感实在太小，和那要</w:t>
      </w:r>
    </w:p>
    <w:p>
      <w:r>
        <w:t>把身体都焚烧掉的欲望想比，实在是杯水车薪。以前连脑中冒出绮念都会脸红的</w:t>
      </w:r>
    </w:p>
    <w:p>
      <w:r>
        <w:t>她，此刻却毫不在意的把两根手指塞进蜜壶内，像头母狗那样自慰起来。“唔……唔……啊呀呀……好舒服啊……”很快她便发出了淫贱的浪叫，沉</w:t>
      </w:r>
    </w:p>
    <w:p>
      <w:r>
        <w:t>浸在自渎的快感之中。这时，一桶冰凉的冷水浇在她的头上，“起来，婊子！好好看看你在什么地</w:t>
      </w:r>
    </w:p>
    <w:p>
      <w:r>
        <w:t>方。”士兵粗鲁的骂道。冷水可以浇灭火焰，自然暂时压制住琳蒂斯的欲望，理智既然被唤醒，迷</w:t>
      </w:r>
    </w:p>
    <w:p>
      <w:r>
        <w:t>惑、惊讶、羞愧、屈辱，种种情绪便接踵而来。“我……这是在哪里，刚才发生了什么，为什么我全都想不起来了呢。我的</w:t>
      </w:r>
    </w:p>
    <w:p>
      <w:r>
        <w:t>手为什么会放在那里，天哪，难道我刚才……”虽然已经不是，而对于这一切变化，人们只会记住</w:t>
      </w:r>
    </w:p>
    <w:p>
      <w:r>
        <w:t>那些站在历史舞台上英雄们的名字，但永远不会有人注意到一名年仅二十岁的柔</w:t>
      </w:r>
    </w:p>
    <w:p>
      <w:r>
        <w:t>弱女孩在其中所作的贡献。琳蒂斯·缇纳尔，这位西方诸国中曾经最高贵的公主，此刻已经完全沦为塞</w:t>
      </w:r>
    </w:p>
    <w:p>
      <w:r>
        <w:t>拉曼最底层的公娼，任何人只要愿意都可以随意享受到这具美丽的肉体。事实上，琳蒂斯曾经有过自己那小小的梦想，但这一切如今已经变得不再重</w:t>
      </w:r>
    </w:p>
    <w:p>
      <w:r>
        <w:t>要。就好像世界上有许许多多的人都有无比的潜力，但真正能展现出来的却只有</w:t>
      </w:r>
    </w:p>
    <w:p>
      <w:r>
        <w:t>少数一样，其中或是运气或是能力的关系……机遇有时候并不是公平地赐于每个</w:t>
      </w:r>
    </w:p>
    <w:p>
      <w:r>
        <w:t>人的。或许，淫奴公主的污名从此将一直永远伴随着她，像烙印一样铭刻在她的身</w:t>
      </w:r>
    </w:p>
    <w:p>
      <w:r>
        <w:t>上，一生都无法洗去。或许她今后的人生，她的结局都将永堕于黑暗，受到万世</w:t>
      </w:r>
    </w:p>
    <w:p>
      <w:r>
        <w:t>的唾骂……未来没有人知道。[完]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