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《奴场上的奴姬》（二十三）敌臣献媚</w:t>
      </w:r>
    </w:p>
    <w:p>
      <w:r>
        <w:t>奥伯伦亲王莫尔蒙此刻正大大咧咧地坐在一张柔软的大床上，边品尝着美酒</w:t>
      </w:r>
    </w:p>
    <w:p>
      <w:r>
        <w:t>边看着眼前羞红了脸的女孩。琳蒂斯的身影出现在门口，与一直以来落魄的打扮不同，这次她似乎做了精</w:t>
      </w:r>
    </w:p>
    <w:p>
      <w:r>
        <w:t>心的修饰，女孩将长发做成卷发，里面身穿丝绸内衣；中间则是由灰色的蕾丝编</w:t>
      </w:r>
    </w:p>
    <w:p>
      <w:r>
        <w:t>织出来的开口紧身胸衣，下身则是由象牙色锦绣和银线编制而成的裙服，还镶了</w:t>
      </w:r>
    </w:p>
    <w:p>
      <w:r>
        <w:t>银色缎子花边；浅灰色毛皮拖鞋，另外头上还戴有月长石发网；以珍珠装饰并用</w:t>
      </w:r>
    </w:p>
    <w:p>
      <w:r>
        <w:t>银线绣有白天鹅家徽的丝制外衣；最后还在身上洒了点柠檬香水，显得成熟性</w:t>
      </w:r>
    </w:p>
    <w:p>
      <w:r>
        <w:t>感，甜腻浓烈。“这才是公主应有的姿态，高贵而美丽。”莫尔蒙不由地在心中赞叹，“阿</w:t>
      </w:r>
    </w:p>
    <w:p>
      <w:r>
        <w:t>塞蕾亚的蓝宝石公主，你终于肯向我低头了。”他放下酒杯，不动声色地等着，等着对方发言。琳蒂斯原本清秀的脸庞已经因为羞愧而发红，她紧张地站在门口，双眼死死</w:t>
      </w:r>
    </w:p>
    <w:p>
      <w:r>
        <w:t>盯着地下。虽然共为同盟国成员，但实力强大的奥伯伦吞并阿塞蕾亚之心由来已</w:t>
      </w:r>
    </w:p>
    <w:p>
      <w:r>
        <w:t>久，为此奥伯伦亲王莫尔蒙曾三次向她求婚，不过每一次都遭到断然回绝。为此</w:t>
      </w:r>
    </w:p>
    <w:p>
      <w:r>
        <w:t>两家族还有过不小的积怨，想到如今要低三下四的求助于曾经的敌人，琳蒂斯就</w:t>
      </w:r>
    </w:p>
    <w:p>
      <w:r>
        <w:t>感到一阵窘迫。犹豫半天之后，她才鼓起勇气抬起头。“绿……绿林骑士团的所有成员都在前几天被一举擒获，在公开场合被斩首</w:t>
      </w:r>
    </w:p>
    <w:p>
      <w:r>
        <w:t>示众……他……他们……”琳蒂斯紧咬着嘴唇，每一个字都好像从牙缝里挤出来</w:t>
      </w:r>
    </w:p>
    <w:p>
      <w:r>
        <w:t>的。“继续说下去。”莫尔蒙不紧不慢，悠闲地欣赏着女孩的窘迫模样。琳蒂斯为难地看了他一眼，脸更红了，“他们……嗯，他们都是阿塞蕾亚的</w:t>
      </w:r>
    </w:p>
    <w:p>
      <w:r>
        <w:t>旧部和重臣，也是我……我复国和逃亡……的最大依托……如今……”她吞吞吐</w:t>
      </w:r>
    </w:p>
    <w:p>
      <w:r>
        <w:t>吐地说道。“哦，是嘛，不过你是否知道……”莫尔蒙挑了挑眉，“真正要求设计陷害</w:t>
      </w:r>
    </w:p>
    <w:p>
      <w:r>
        <w:t>绿林骑士团的人正是我莫尔蒙？”听了这话让琳蒂斯身体不住颤抖，她低着头死死地咬住嘴唇，牙齿深深陷入</w:t>
      </w:r>
    </w:p>
    <w:p>
      <w:r>
        <w:t>唇肉之中。“是的，我知道。”她一字字地说完。“真是个明事理的女孩啊，果然不亏是我们同盟国的骄傲。”莫尔蒙嘿嘿</w:t>
      </w:r>
    </w:p>
    <w:p>
      <w:r>
        <w:t>笑，“我知道你心里在想什么，来，主动一点，向我表示点什么。”他坐在床上</w:t>
      </w:r>
    </w:p>
    <w:p>
      <w:r>
        <w:t>一动不动。“求求你，不要再这么污辱我了。”琳蒂斯的头垂得更低，声音小到几乎听</w:t>
      </w:r>
    </w:p>
    <w:p>
      <w:r>
        <w:t>不见。“污辱，你似乎忘记了自己的身份？别忘了，你现在可是个被千万人上过的</w:t>
      </w:r>
    </w:p>
    <w:p>
      <w:r>
        <w:t>婊子公主，记住自己的身份。”他张开双手，“来，向我献媚，取悦我，你不就</w:t>
      </w:r>
    </w:p>
    <w:p>
      <w:r>
        <w:t>是准备这么做的吗？”“可是……可是……”一想到要自己主动去向陷害自己的敌人宽衣解带，女</w:t>
      </w:r>
    </w:p>
    <w:p>
      <w:r>
        <w:t>孩就陷入挣扎矛盾的漩涡。“下不了决心？那么就请走吧……”莫尔蒙还是端坐不动，狞笑着盯着琳蒂</w:t>
      </w:r>
    </w:p>
    <w:p>
      <w:r>
        <w:t>斯，女孩根本没有选择的余地，这点他很明白。“你是个恶魔！”琳蒂斯轻轻骂了一句，然后悲哀地闭起眼睛，慢慢地脱下</w:t>
      </w:r>
    </w:p>
    <w:p>
      <w:r>
        <w:t>外衣，然后一点一点地将胸衣解开，没有了衣服的束缚，女孩胸前坚挺的双峰一</w:t>
      </w:r>
    </w:p>
    <w:p>
      <w:r>
        <w:t>下从衣服中弹出，骄傲地挺立在胸前，琳蒂斯的乳房原本就坚挺，如今受到药物</w:t>
      </w:r>
    </w:p>
    <w:p>
      <w:r>
        <w:t>改造之后大了很多，却仍然丝毫不下垂，即使连莫尔蒙这样阅女无数的男人，也</w:t>
      </w:r>
    </w:p>
    <w:p>
      <w:r>
        <w:t>不禁露出了赞扬的神色。“你应该低声下气地求我喔，小母狗。”莫尔蒙倒是毫不动怒，一点点的倔</w:t>
      </w:r>
    </w:p>
    <w:p>
      <w:r>
        <w:t>强就好像料酒，可以让即将入口的佳肴变得更加美味，这点他很明白。“你曾经</w:t>
      </w:r>
    </w:p>
    <w:p>
      <w:r>
        <w:t>三次拒绝我，这是给你的教训。”“咳……”琳蒂斯看了对方一眼，然后认命似地点点头，“我知道了。”说</w:t>
      </w:r>
    </w:p>
    <w:p>
      <w:r>
        <w:t>完，她将手伸向腰际，然后抓住裙摆，两只纤细的玉手不住颤抖，终于经过一番</w:t>
      </w:r>
    </w:p>
    <w:p>
      <w:r>
        <w:t>挣扎之后，她慢慢褪下了那件象牙色的衣裙，露出了修长美丽的大腿。然而莫尔蒙还是毫丝不动。“他竟然要我主动去诱惑他。”琳蒂斯无力地想着，尽管被无数人凌辱过，</w:t>
      </w:r>
    </w:p>
    <w:p>
      <w:r>
        <w:t>但绝大部分的时间她都是担当受虐体的角色，主动诱惑男性对她来说还是十分陌</w:t>
      </w:r>
    </w:p>
    <w:p>
      <w:r>
        <w:t>生。不过自己已经没有任何选择了，女孩只能慢慢走上前，叉开双腿尽力摆出淫</w:t>
      </w:r>
    </w:p>
    <w:p>
      <w:r>
        <w:t>荡的姿势来试图吸引眼前的男人。但莫尔蒙就像石化一般牢牢坐在床上，一动也不动。“难道，他要我当着他的面自慰？”一瞬间，琳蒂斯忽然明白了莫尔蒙变态</w:t>
      </w:r>
    </w:p>
    <w:p>
      <w:r>
        <w:t>的想法，曾此在同盟国，尽管阿塞蕾亚的影响力远远比不上奥伯伦，但是作为同</w:t>
      </w:r>
    </w:p>
    <w:p>
      <w:r>
        <w:t>盟国的骄傲，琳蒂斯的地位却要高于绝大多数的王族，所以即使是奥伯伦的亲</w:t>
      </w:r>
    </w:p>
    <w:p>
      <w:r>
        <w:t>王，莫尔蒙仍然必需对自己仰视。但如今就不同了，故国已经沦陷，而奥伯伦却</w:t>
      </w:r>
    </w:p>
    <w:p>
      <w:r>
        <w:t>成为西方前线上最重要的核心力量，它的一举一动都牵动着周边诸国的注意力。想到这里，琳蒂斯又对自己妥协了，反正早就是残花败柳之身，即使被作贱</w:t>
      </w:r>
    </w:p>
    <w:p>
      <w:r>
        <w:t>又如何？于是她慢慢将右手伸到叉开的大腿缝隙处，一点一点颤抖着拨开那道粉</w:t>
      </w:r>
    </w:p>
    <w:p>
      <w:r>
        <w:t>红的裂唇，然后伸出两根手指插进去，沿着内部的肉壁慢慢抚动。药物让她的身</w:t>
      </w:r>
    </w:p>
    <w:p>
      <w:r>
        <w:t>体变得敏感，原本一点点的碰触就能让她受到排山倒海般的冲击。“再卖力一点。”莫尔蒙继续说道。琳蒂斯咬咬牙，只能将腾出的左手慢慢上移，然后从下边托住自己那坚挺的</w:t>
      </w:r>
    </w:p>
    <w:p>
      <w:r>
        <w:t>左乳，一点一点抚摸、刺激。身上的敏感部位遭到刺激，快感迅速袭上她的全</w:t>
      </w:r>
    </w:p>
    <w:p>
      <w:r>
        <w:t>身，很快她的乳头和阴蒂就出卖了她。“继续，继续，我没说停下就不准停下。”莫尔蒙命令。这对于几乎被快感支配全身的琳蒂斯来说，是道残忍的命令。她无法拒绝，</w:t>
      </w:r>
    </w:p>
    <w:p>
      <w:r>
        <w:t>只能窘迫地在自己曾经的敌人，杀死自己臣民的凶手面前屈服，用无比淫荡的姿</w:t>
      </w:r>
    </w:p>
    <w:p>
      <w:r>
        <w:t>势套弄自己，去献媚无对方，承受对方的视奸。每一次双手的动作就是一股巨浪，让她在快感和羞耻的海浪中摇摆，她紧紧</w:t>
      </w:r>
    </w:p>
    <w:p>
      <w:r>
        <w:t>地盯着莫尔蒙，看着对方的表情，她好想看到对方示意自己停下，但却等不到丝</w:t>
      </w:r>
    </w:p>
    <w:p>
      <w:r>
        <w:t>毫的反应，只能一次又一次被迫用自己的双手折磨自己，亲手将自己推入罪恶的</w:t>
      </w:r>
    </w:p>
    <w:p>
      <w:r>
        <w:t>深渊……最后，银白色的液体从女孩胯下流出，她高潮了。“哈哈，真没想到昔日高贵纯洁的蓝宝石公主，竟然在我这个仇人面前自慰</w:t>
      </w:r>
    </w:p>
    <w:p>
      <w:r>
        <w:t>到高潮啊，果然是被万人骑的婊子公主，真是淫荡。”他哈哈大笑起来。“不，求求你不要再看了。”琳蒂斯哀求道。“哈哈，接下来才是快活的时候呢。”莫尔蒙站起身子，突然伸出手将琳蒂</w:t>
      </w:r>
    </w:p>
    <w:p>
      <w:r>
        <w:t>斯一把扔到床上，然后扑到她身上，亲吻她的乳房，“阿塞蕾亚，不，整个西方</w:t>
      </w:r>
    </w:p>
    <w:p>
      <w:r>
        <w:t>诸国最迷人的公主，终于是我的东西了。”莫尔蒙的动作粗鲁并带着疯狂，他甚至轻微地撕咬住琳蒂斯的乳头。但女孩</w:t>
      </w:r>
    </w:p>
    <w:p>
      <w:r>
        <w:t>只能忍住疼痛，尽力挤出一点笑容，“嗯，从现在开始，我就是你莫尔蒙的女人</w:t>
      </w:r>
    </w:p>
    <w:p>
      <w:r>
        <w:t>了，你……你会保护我吗？”“你，还是你的国家？”莫尔蒙笑着将手伸进女孩的私处，不断套弄，“你</w:t>
      </w:r>
    </w:p>
    <w:p>
      <w:r>
        <w:t>的那点心思我早就看穿了，你需要我支持你，拥护你回归身份，而这必须要他国</w:t>
      </w:r>
    </w:p>
    <w:p>
      <w:r>
        <w:t>的支持，我在奥伯伦握有兵权，只要我有所行动，即使是我哥哥奥伯伦国王也无</w:t>
      </w:r>
    </w:p>
    <w:p>
      <w:r>
        <w:t>法制止。”“求求你，我需要你帮助我。”男子的阳具已经进了入女孩的身体，开始运</w:t>
      </w:r>
    </w:p>
    <w:p>
      <w:r>
        <w:t>动起来。琳蒂斯呻吟着，双手紧紧抓住被单，“我们缇纳尔家族的所有直系血亲</w:t>
      </w:r>
    </w:p>
    <w:p>
      <w:r>
        <w:t>都死了，如今我是阿塞蕾亚城的第一继承人，只要你接受我……啊……啊……”“那么我就是阿塞蕾亚的代理城主，然而如果我们有了后代……”莫尔蒙边</w:t>
      </w:r>
    </w:p>
    <w:p>
      <w:r>
        <w:t>补充边突进，他伸手抓牢琳蒂斯美妙的臀部，大力冲刺，“然而你真的愿意牺牲</w:t>
      </w:r>
    </w:p>
    <w:p>
      <w:r>
        <w:t>这一切？让阿塞蕾亚城头升起我们奥伯伦的旗帜，阿塞蕾亚的人民穿上奥伯伦的</w:t>
      </w:r>
    </w:p>
    <w:p>
      <w:r>
        <w:t>衣服，进驻奥伯伦的军队？”“求求你，救救他们，也救救我……”琳蒂斯死死抱住莫尔蒙宽大的腰际，</w:t>
      </w:r>
    </w:p>
    <w:p>
      <w:r>
        <w:t>不断哀求。“但这有风险。”莫尔蒙继续突进，呼吸突然变得急促。“求求你，我没有别的选择了。”琳蒂斯流着泪迎合面前的男人，美丽的身</w:t>
      </w:r>
    </w:p>
    <w:p>
      <w:r>
        <w:t>体随着男子的动作而上下晃动，“只要你答应，我就是你的人了，阿塞蕾亚也是</w:t>
      </w:r>
    </w:p>
    <w:p>
      <w:r>
        <w:t>你的……你将不在你哥哥之下……只要你答应。”“著名的阿塞蕾亚王城，同盟国最珍贵的公主……”莫尔蒙喃喃自语着，然</w:t>
      </w:r>
    </w:p>
    <w:p>
      <w:r>
        <w:t>后随着高潮的来临将激情的种子注入了琳蒂斯的体内。爆发之后，女孩的身体很</w:t>
      </w:r>
    </w:p>
    <w:p>
      <w:r>
        <w:t>快软了下来，她倒在男子怀里。莫尔蒙紧紧抱住这具妙不可言的肉体，做出了决</w:t>
      </w:r>
    </w:p>
    <w:p>
      <w:r>
        <w:t>定，“这两样东西，我要定了。”听到这句话之后，琳蒂斯突然如释重负一般痛哭起来，两行热泪从她的脸庞</w:t>
      </w:r>
    </w:p>
    <w:p>
      <w:r>
        <w:t>上流下。可惜奥伯伦的亲王莫尔蒙似乎并没有真正明白，琳蒂斯痛哭的理由…………＊＊＊＊＊＊＊＊＊＊＊＊“想不到公主真的把这弄到手了。”加兰愣愣地看着手中的信件，这是一封</w:t>
      </w:r>
    </w:p>
    <w:p>
      <w:r>
        <w:t>经过层层包裹的信，在上面印有奥伯伦王室的印章。“我真没想到，奥伯伦亲王竟然会同意签署这份协议。”波隆吃惊地看着信</w:t>
      </w:r>
    </w:p>
    <w:p>
      <w:r>
        <w:t>件，“奥伯伦亲王莫尔蒙向来颇负盛名，但他实在不应该在这种时候……不可能</w:t>
      </w:r>
    </w:p>
    <w:p>
      <w:r>
        <w:t>是为什么公理和正义，莫尔蒙从来视之为狗屎……难道说……不，不可能的！”骑士瞪大了眼睛，似乎不敢相信自己的猜想。“不要怀疑，就是你想的那样。”马文点点头，“仔细想想，除此之外还有</w:t>
      </w:r>
    </w:p>
    <w:p>
      <w:r>
        <w:t>什么能够让奥伯伦亲王动心？”“但，但他万万没有必要冒险……”“因为我们的公主是最棒的，不是吗？其实只要她愿意，可以俘虏任何男</w:t>
      </w:r>
    </w:p>
    <w:p>
      <w:r>
        <w:t>人……不过算了，现在我们要做的，就是拼了命都要将这份宝贵的协议送去她哥</w:t>
      </w:r>
    </w:p>
    <w:p>
      <w:r>
        <w:t>哥卡米尔王子手中，这是公主用自己最后的尊严换回来的。”“不，公主她怎么能如此作贱自己？”正直的骑士似乎拒绝相信，“莫尔蒙</w:t>
      </w:r>
    </w:p>
    <w:p>
      <w:r>
        <w:t>亲王的年纪足以做她父亲，而且在私生活方面名声一直不好，传闻中他的私生子</w:t>
      </w:r>
    </w:p>
    <w:p>
      <w:r>
        <w:t>多如牛毛，还素来有强暴民女的恶名……”“因为她没有任何选择了，她已经将自己剩下的所有东西都押了进去！”马</w:t>
      </w:r>
    </w:p>
    <w:p>
      <w:r>
        <w:t>文握紧酒杯。“但，但是……”“不用但是了，最近开始城门口的检查越来越紧，整个塞拉曼在酝酿着什</w:t>
      </w:r>
    </w:p>
    <w:p>
      <w:r>
        <w:t>么，不过我们先不要考虑这些事情了。因为我们没有信鸽和渡鸦，所以必须要确</w:t>
      </w:r>
    </w:p>
    <w:p>
      <w:r>
        <w:t>保这复国的关键能够确实地交到王子手中，加兰你马上准备一下，立刻出城。”“好的，我明白了。”加兰看着信件，小心翼翼地收起来，“那么你们</w:t>
      </w:r>
    </w:p>
    <w:p>
      <w:r>
        <w:t>呢？”“我暗暗调查过了，除了奥伯伦亲王之外，还有其它几个阿塞蕾亚的周边国</w:t>
      </w:r>
    </w:p>
    <w:p>
      <w:r>
        <w:t>家派了特使前来。你们想想，劳伯斯为什么对绿林骑士团这么执着，公主早被他</w:t>
      </w:r>
    </w:p>
    <w:p>
      <w:r>
        <w:t>牢牢掌握在手中，只要他有心，公主再聪明也翻不出任何花样。”“绿林骑士团当中有很多都是阿塞蕾亚的旧臣……”波隆点了点头，“你的</w:t>
      </w:r>
    </w:p>
    <w:p>
      <w:r>
        <w:t>意思是说，真正关心绿林骑士团的不是劳伯斯本人，而是奥伯伦亲王？他们想要</w:t>
      </w:r>
    </w:p>
    <w:p>
      <w:r>
        <w:t>染指阿塞蕾亚？”“小伙子变聪明了嘛。”马文笑了笑，“恐怕其它几个国家前来的目的都是</w:t>
      </w:r>
    </w:p>
    <w:p>
      <w:r>
        <w:t>同样的。”“这群落井下石的小人！”加兰一拳重重地击打在了桌上，“这群人怎么能</w:t>
      </w:r>
    </w:p>
    <w:p>
      <w:r>
        <w:t>如此趁人之危，他们的荣誉何在？”“荣誉？”马文嘿嘿笑起来，“国王只会在乎他们的土地和权力，只有你们</w:t>
      </w:r>
    </w:p>
    <w:p>
      <w:r>
        <w:t>这群骑士会在乎狗屁荣誉！”“你说什么？”加兰站了起来，“难道你不是阿塞蕾亚的骑士？”“笑话，我才不在乎这狗屁骑士称号。说实话，你们这些骑士老爷里又有几</w:t>
      </w:r>
    </w:p>
    <w:p>
      <w:r>
        <w:t>个人真正认可过我？”“因为你是个罪犯！你凭什么拥有荣誉？”加兰吼起来。“是的，因为我是囚犯，因为我长着一张囚犯的脸，所以你们处处提防</w:t>
      </w:r>
    </w:p>
    <w:p>
      <w:r>
        <w:t>我。”马文满不在乎地耸耸肩。“你还是个杀人犯，你甚至杀死妇女和儿童！”加兰一把抓起他的颈口，把</w:t>
      </w:r>
    </w:p>
    <w:p>
      <w:r>
        <w:t>对方提起来。“……”面对质问，马文愣了一下。“你想否认？”他只是冷笑了一声，“是的，我杀过。”“你混蛋！！”加兰想一把抢过对方的佩剑，不料却被拦了下来。“住手！！”马文拨开对方，男子原本嘲讽似的笑容突然变得深沉起来，他</w:t>
      </w:r>
    </w:p>
    <w:p>
      <w:r>
        <w:t>紧紧地握住剑柄，“我警告你，这把剑是琳蒂斯公主亲自授予的，除了公主殿下</w:t>
      </w:r>
    </w:p>
    <w:p>
      <w:r>
        <w:t>任何人都没有资格取走它。”“公主……”两人睁大了眼睛。“哼！”他一把甩开对方，“坦白说我根本就不在乎这狗屁骑士称号，但请</w:t>
      </w:r>
    </w:p>
    <w:p>
      <w:r>
        <w:t>你们记住一点，我的骑士称号是琳蒂斯公主殿下在众人面前当众授予的，公主亲</w:t>
      </w:r>
    </w:p>
    <w:p>
      <w:r>
        <w:t>自为我涂上圣油，用利剑轻点我肩头，难道你们想要否认公主的权威？”“不……”“真难以相信公主竟然会让你这种人成为骑士。”波隆摇了摇头。“无论你们是否愿意相信，这都是事实。”马文耸耸肩。“我相信公主……但有人说你亲手杀了自己的妻儿，难道一切都是诬陷？”</w:t>
      </w:r>
    </w:p>
    <w:p>
      <w:r>
        <w:t>波隆问道。“你一定是童话故事看多了，原本善良的男人因为受到奸人的诬陷而入狱，</w:t>
      </w:r>
    </w:p>
    <w:p>
      <w:r>
        <w:t>然后美丽的公主赐给他公正和荣誉？”他哈哈大笑，“没错，我是杀了我的妻</w:t>
      </w:r>
    </w:p>
    <w:p>
      <w:r>
        <w:t>子，她和某个领主大人通奸，然后联合我亲生的儿子来加害我……人们相信领主</w:t>
      </w:r>
    </w:p>
    <w:p>
      <w:r>
        <w:t>大人，而不相信我，因为我长着一张奸人的脸，所以我只好杀了那个女人，知道</w:t>
      </w:r>
    </w:p>
    <w:p>
      <w:r>
        <w:t>吗？我杀她的时候，她正在领主大人的房间里，两腿下边还是湿的。”马文喝了</w:t>
      </w:r>
    </w:p>
    <w:p>
      <w:r>
        <w:t>口酒。“你只杀了自己的妻儿？他们还说你杀了更多人。”波隆还带有一些侥幸。“那也是真的。”谁知道对方满不在乎地点头，“然后我带了点钱财逃了出</w:t>
      </w:r>
    </w:p>
    <w:p>
      <w:r>
        <w:t>去，不过没有过多久就被另一个不认识的领主强征入队，然后举起简陋的锄头、</w:t>
      </w:r>
    </w:p>
    <w:p>
      <w:r>
        <w:t>小刀走向了战场，第一次尝到了战争的滋味。你们是骑士一定知道，战争的滋</w:t>
      </w:r>
    </w:p>
    <w:p>
      <w:r>
        <w:t>味……对一部分人来说，只需一次就足以让他们崩溃……但是我坚持了下来，我</w:t>
      </w:r>
    </w:p>
    <w:p>
      <w:r>
        <w:t>看着带领自己上战场的领主被砍倒，然后新的领主站出来宣布拥有我，然后拿起</w:t>
      </w:r>
    </w:p>
    <w:p>
      <w:r>
        <w:t>那破旧的武器又接着战斗。受的伤刚刚愈合一半，就马上负上新伤，从来吃不</w:t>
      </w:r>
    </w:p>
    <w:p>
      <w:r>
        <w:t>饱，还经常因为喝了脏水而生病，屎尿都拉在裤子里。”“……”“我为领主而战，领主却完全不知道我的存在，他们只会威风凛凛地高声呼</w:t>
      </w:r>
    </w:p>
    <w:p>
      <w:r>
        <w:t>喊，要求我们列好阵形为他们而战。直到有一天，对面那些全身铁甲，看不见脸</w:t>
      </w:r>
    </w:p>
    <w:p>
      <w:r>
        <w:t>的骑士轰鸣着冲过来的时候，我崩溃了，逃走了。因为我知道即使自己活过这第</w:t>
      </w:r>
    </w:p>
    <w:p>
      <w:r>
        <w:t>十次战役，也很可能在第十一次战役中死去。”“所以你成了山贼？”“是的，不过如果你和我一样，就会觉得这并不可耻。因为此时所有的伦理</w:t>
      </w:r>
    </w:p>
    <w:p>
      <w:r>
        <w:t>道德观念都已经消失了，什么国王、领土和神明，对我来说都远不如一块馊掉的</w:t>
      </w:r>
    </w:p>
    <w:p>
      <w:r>
        <w:t>肉，或者一袋劣酒。好歹肉能让我多活一天，酒能让我淹没恐惧，国王和神明能</w:t>
      </w:r>
    </w:p>
    <w:p>
      <w:r>
        <w:t>带给我什么？这种生活今日不知明日，吃了上顿没有下顿，人活着和野兽没什么</w:t>
      </w:r>
    </w:p>
    <w:p>
      <w:r>
        <w:t>区别。既然如此，我为什么不选择做山贼？杀别人至少比被人杀要好。”“然后你就被抓去了流刑岛？”“是的，流刑岛的监狱你们无法想象，永远见不到天日，只有臭气和阴冷为</w:t>
      </w:r>
    </w:p>
    <w:p>
      <w:r>
        <w:t>伴。当时我憎恨，憎恨这个残酷的世界、不公的命运，憎恨一切。接着我就看到</w:t>
      </w:r>
    </w:p>
    <w:p>
      <w:r>
        <w:t>了琳蒂斯公主……我发誓我从来没有看见过这样的人儿，那天她穿一身洁白的法</w:t>
      </w:r>
    </w:p>
    <w:p>
      <w:r>
        <w:t>衣，像个圣洁的天使，来到了这个漆黑的地狱。她注视着我们，倾听我们的心</w:t>
      </w:r>
    </w:p>
    <w:p>
      <w:r>
        <w:t>声，用细语安抚我们……我至今都忘不了她当时的温柔，她甚至长跪在牢笼中，</w:t>
      </w:r>
    </w:p>
    <w:p>
      <w:r>
        <w:t>连续三天三夜为我们向天上的诸神祈祷，希望以此减轻我们的罪过。”“然后公主宽恕了你们？”“不，她没有宽恕我。她只是伸出手，问我希不希望再活一次……她说生命</w:t>
      </w:r>
    </w:p>
    <w:p>
      <w:r>
        <w:t>是最重要的东西，人活下去才会有未来，过去的错误必须由自己来弥补，只有真</w:t>
      </w:r>
    </w:p>
    <w:p>
      <w:r>
        <w:t>正勇敢的人才敢于直面过错……然后我就单膝下跪，成为了公主的骑士。”“我不知道……你竟然。”两个人齐声感叹起来。“别误会，我没有想要博得你们的同情，就如同我至今也没有原谅这个世界</w:t>
      </w:r>
    </w:p>
    <w:p>
      <w:r>
        <w:t>一样……但是琳蒂斯公主拯救了我，救赎了我。所以我忠于公主，我不是阿塞蕾</w:t>
      </w:r>
    </w:p>
    <w:p>
      <w:r>
        <w:t>亚的骑士，却是琳蒂斯公主的骑士，明白了吗？”“嗯，或许我们不该一直提防着你。”波隆发出了歉意的微笑。“我也一样，虽然我们经历各不相同，但生命却同时拐到了一处。不过…”</w:t>
      </w:r>
    </w:p>
    <w:p>
      <w:r>
        <w:t>加兰苦笑，“不过我们却同时又被公主流放了。”“难道你相信公主真的是想要流放我们？”加隆说道。“哪里。”加兰点点头，“即使是像我这样的粗人，也能明白公主的心意。</w:t>
      </w:r>
    </w:p>
    <w:p>
      <w:r>
        <w:t>公主她……只是想借此保护我们罢了，公主她似乎已经踏出了不能回头的一步，</w:t>
      </w:r>
    </w:p>
    <w:p>
      <w:r>
        <w:t>有些东西，她认为自己应该一个人承担……她不想拖累我们。”“而且公主她真聪明……”骑士苦笑着喝下一杯酒，“她聪明地让我们根本</w:t>
      </w:r>
    </w:p>
    <w:p>
      <w:r>
        <w:t>无法拒绝。”“她是个好人，总是把噩梦留给自己。”“阿塞蕾亚和公主，我们只能选择一个吗？”加兰也吞下了酒。“哼，真是单纯呢……但或许公主身边真正需要的是你们这种人吧？”马文</w:t>
      </w:r>
    </w:p>
    <w:p>
      <w:r>
        <w:t>忽然站起身，神情无比严肃，“波隆，加兰……我想请求你们一件事情。”“请求？”两人回过头。“公主做的一切，都是为了阿塞蕾亚，所以我们不能辜负她，一定要帮忙完</w:t>
      </w:r>
    </w:p>
    <w:p>
      <w:r>
        <w:t>成公主祖国的复兴。”“我们知道，这还要你说！”加兰重重地捶地桌面，抉择虽然苦涩却没有选</w:t>
      </w:r>
    </w:p>
    <w:p>
      <w:r>
        <w:t>择的余地。“接下来才是我要说的。”他放大声音，“虽然会有生命危险，但我希望你</w:t>
      </w:r>
    </w:p>
    <w:p>
      <w:r>
        <w:t>们完成任务之后再回到公主身边，她现在的情况连我也看不下去了，身心俱残，</w:t>
      </w:r>
    </w:p>
    <w:p>
      <w:r>
        <w:t>濒临崩溃，所以此刻一定需要有人支撑着她、安慰她，绝不能放任她不管，因为</w:t>
      </w:r>
    </w:p>
    <w:p>
      <w:r>
        <w:t>她已经把自己逼向了绝路！”“你怎么知道，难道……？”“不，一切只是我的猜测而已。”骑士摇摇头，“所以我希望你们答应我，</w:t>
      </w:r>
    </w:p>
    <w:p>
      <w:r>
        <w:t>等完成任务就立刻回到公主身边，支撑她站起来……另外，如果再发生了什么事</w:t>
      </w:r>
    </w:p>
    <w:p>
      <w:r>
        <w:t>情，到那时请一定要仔细看着公主的眼睛，她的眼睛会说话。仔细观察，然后了</w:t>
      </w:r>
    </w:p>
    <w:p>
      <w:r>
        <w:t>解她……公主内心还隐藏着什么愿望，只有知道了这些才能真正帮到她，我没有</w:t>
      </w:r>
    </w:p>
    <w:p>
      <w:r>
        <w:t>做到这一点，但希望你们能做到！”“我们一定会的。”骑士郑重地点头，“但听你的言词，为什么将你自己和</w:t>
      </w:r>
    </w:p>
    <w:p>
      <w:r>
        <w:t>我们割裂开来？”“因为我是个坏人……”他微微一笑。“我或许天生就是个罪犯的角色，所</w:t>
      </w:r>
    </w:p>
    <w:p>
      <w:r>
        <w:t>以有件事情由我来做最合适不过了。”“什么意思……难道你？”突然间，波隆觉得全身无力，软了下去。“你，你为什么这么做？”加兰也同样处境，显然马文在他们的酒里混进了</w:t>
      </w:r>
    </w:p>
    <w:p>
      <w:r>
        <w:t>什么。“因为我是个坏人。”他重复，然后转身走了出去，“因为我很软弱，因为</w:t>
      </w:r>
    </w:p>
    <w:p>
      <w:r>
        <w:t>我实在看不下去了，我不忍心看着公主一次次经受折磨，悲不欲生……也无法原</w:t>
      </w:r>
    </w:p>
    <w:p>
      <w:r>
        <w:t>谅自己为了阿塞蕾亚而牺牲公主，她明明已经受不了了，我却还必须逼着她去完</w:t>
      </w:r>
    </w:p>
    <w:p>
      <w:r>
        <w:t>成自己的使命，难怕这一切都是对的……我已经受够了这种负罪感，所以我选择</w:t>
      </w:r>
    </w:p>
    <w:p>
      <w:r>
        <w:t>了逃避……”他走到门前，停了下来。“所以今后这种负罪感就要由你们两个承担了。”他打开门，“看，我多邪</w:t>
      </w:r>
    </w:p>
    <w:p>
      <w:r>
        <w:t>恶？”……＊＊＊＊＊＊＊＊＊＊＊＊塞拉曼西边的沙漠，终年被烈日所笼罩，触眼所及的都是连绵不绝的沙丘，</w:t>
      </w:r>
    </w:p>
    <w:p>
      <w:r>
        <w:t>只有零星的几只仙人掌成了这片黄沙大漠唯一的点缀。然而在这片没有人迹的大</w:t>
      </w:r>
    </w:p>
    <w:p>
      <w:r>
        <w:t>漠之中，却有一伙披着宽大斗篷的旅人行走在其中，他们爬上一座较高的沙丘，</w:t>
      </w:r>
    </w:p>
    <w:p>
      <w:r>
        <w:t>然后停了下来。“这片沙土太大，也太炎热了，好像根本走不到尽头一样。”其中一个人抱</w:t>
      </w:r>
    </w:p>
    <w:p>
      <w:r>
        <w:t>怨起来。“所以才能成为塞拉曼城的天然屏障，即使有当地人带路，恐怕军队也难以</w:t>
      </w:r>
    </w:p>
    <w:p>
      <w:r>
        <w:t>穿越这片沙漠。如果想要攻打这座城市的话，只有通过水路，然而水路却有他们</w:t>
      </w:r>
    </w:p>
    <w:p>
      <w:r>
        <w:t>强大的舰队把守。”领头的年轻人笑着递过一个水袋给他的部下，“这里还有点</w:t>
      </w:r>
    </w:p>
    <w:p>
      <w:r>
        <w:t>水，尽管喝吧。照着地图的方向，再过不久我们就可以到达一个绿洲，那时候可</w:t>
      </w:r>
    </w:p>
    <w:p>
      <w:r>
        <w:t>以休息一下，再见一见那个男人。”“那个男人，我们真的可以信赖他吗，卡米尔王子？”“嗯，他自称是我们阿塞蕾亚的骑士，不过我不太记得他的名字……无论如</w:t>
      </w:r>
    </w:p>
    <w:p>
      <w:r>
        <w:t>何，他手中握有我妹妹的情报，我绝不会放任不管的。”“现在琳蒂斯公主的传闻充斥着同盟国每一座城市的大街小巷，成了人们谈</w:t>
      </w:r>
    </w:p>
    <w:p>
      <w:r>
        <w:t>论的焦点。而他们口中讲述的事实却又都不尽相同，但尽管流言纷纷，有一点却</w:t>
      </w:r>
    </w:p>
    <w:p>
      <w:r>
        <w:t>是相同的，那就是公主成了那些下流玩笑的女主角。”部下看了王子一眼。“难道你相信这些流言？”卡米尔不为所动。“不，琳蒂斯公主一直以来都是我们阿塞蕾亚的珍宝，她的品行和美德为所</w:t>
      </w:r>
    </w:p>
    <w:p>
      <w:r>
        <w:t>有人见证，在下从来没有怀疑过这一点……但坦白说，那些从塞拉曼逃出来的难</w:t>
      </w:r>
    </w:p>
    <w:p>
      <w:r>
        <w:t>民，他们的所言所行都太过真实，甚至连法拉米娅和布雷斯特也发出了联合声</w:t>
      </w:r>
    </w:p>
    <w:p>
      <w:r>
        <w:t>明……”“那是一场骗局，一切都是布雷斯特的王妃安塔娜在搞鬼。打从一开始琳蒂</w:t>
      </w:r>
    </w:p>
    <w:p>
      <w:r>
        <w:t>斯的婚姻就不受到布雷斯特王家的祝福，安塔娜王妃更是不惜一切从中作梗，想</w:t>
      </w:r>
    </w:p>
    <w:p>
      <w:r>
        <w:t>要摧毁这桩婚姻，因为我们阿塞蕾亚的国力远远无法和轴心国的布雷斯特匹配，</w:t>
      </w:r>
    </w:p>
    <w:p>
      <w:r>
        <w:t>以前国家还存在的时候尚且如此，现在更不必说了。“但是雷恩王子和伊莉亚公主……”“伊莉亚闭门不出，雷恩又久居前线，从他们一系列奇怪的反应来看，他们</w:t>
      </w:r>
    </w:p>
    <w:p>
      <w:r>
        <w:t>三个人在塞拉曼必定发生了什么，所以我一定要去弄个明白。”“但这实在是太冒险了，如果殿下有什么闪失的话。”“没关系，该准备的早就准备妥当了。阿塞蕾亚幽灵战士的传闻沸沸扬扬，</w:t>
      </w:r>
    </w:p>
    <w:p>
      <w:r>
        <w:t>每个人都在打探我的行踪。”“现在正是王子殿下你现身起义，高举我们阿塞蕾亚复国大旗的时候啊。”</w:t>
      </w:r>
    </w:p>
    <w:p>
      <w:r>
        <w:t>部下如此建议。“不，恰恰相反。”卡米尔摇摇头，“现在战争仍然处于胶着状态，西方同</w:t>
      </w:r>
    </w:p>
    <w:p>
      <w:r>
        <w:t>盟的诸国国王纷纷都在衡量得失，以避免自己在紧要关头站错队。现在这种情况</w:t>
      </w:r>
    </w:p>
    <w:p>
      <w:r>
        <w:t>起兵，同盟诸国只会冷眼旁观，而我们现在拥有的军队数量是绝对无法抗衡帝国</w:t>
      </w:r>
    </w:p>
    <w:p>
      <w:r>
        <w:t>正规军的。”“但布雷斯特呢？雷恩王子是殿下的好友，他一定会同意帮助殿下复国</w:t>
      </w:r>
    </w:p>
    <w:p>
      <w:r>
        <w:t>的。”“不，现在不能指望布雷斯特。原因有两点：首先雷恩率领的布雷斯特——</w:t>
      </w:r>
    </w:p>
    <w:p>
      <w:r>
        <w:t>法拉米娅同盟军是与帝国抗战的核心力量，他们处在战场的第一线必定无力顾及</w:t>
      </w:r>
    </w:p>
    <w:p>
      <w:r>
        <w:t>我们。第二点是我如何避开帝国的眼线，经过这近一年的时间他们想必已经猜到</w:t>
      </w:r>
    </w:p>
    <w:p>
      <w:r>
        <w:t>了幽灵战士的身份，此刻一定布下了天罗地网引我进他们的圈套。”“那么这样的话……”“帝国虽然攻入我们同盟国的腹地，但在雷恩率军反击之下，他们战线也相</w:t>
      </w:r>
    </w:p>
    <w:p>
      <w:r>
        <w:t>当吃紧。你们也看到了，越来越多的驻军从我们阿塞蕾亚撤出，就是这个原因。</w:t>
      </w:r>
    </w:p>
    <w:p>
      <w:r>
        <w:t>所以现在就是一个耐心的比较，他们布下了层层圈套引我上钩，只要我一旦举兵</w:t>
      </w:r>
    </w:p>
    <w:p>
      <w:r>
        <w:t>出现，他们潜伏的力量就会倾巢而出。到时候迎接我们的只有失败一途。”“所以……”“所以我只有反其道而行之，帝国对幽灵战士的身份仅限于猜测，他们无法</w:t>
      </w:r>
    </w:p>
    <w:p>
      <w:r>
        <w:t>真正确定。这时候，如果我突然消失的话，势必会让早已布下圈套的他们大为迷</w:t>
      </w:r>
    </w:p>
    <w:p>
      <w:r>
        <w:t>茫，他们猜测我的行动，原本的计划也会停滞，这段时间我们可以用来积蓄反抗</w:t>
      </w:r>
    </w:p>
    <w:p>
      <w:r>
        <w:t>力量。”他顿了顿，“同时还有一点，也是我多次提醒过你们的一点，我非常承</w:t>
      </w:r>
    </w:p>
    <w:p>
      <w:r>
        <w:t>认并且感激你们的热情和勇气，但单凭感性无法战胜现实，你们总以为自己能够</w:t>
      </w:r>
    </w:p>
    <w:p>
      <w:r>
        <w:t>以一挡十，但事实却相反，面对帝国精锐能以一挡十的反倒是他们。坦白说，我</w:t>
      </w:r>
    </w:p>
    <w:p>
      <w:r>
        <w:t>已经越来越无法抑制你们的抗战热情了，但我们一旦起兵，结果几乎就是注定</w:t>
      </w:r>
    </w:p>
    <w:p>
      <w:r>
        <w:t>的。所以如果此时我突然失踪的话，或许能让你们的头脑冷静一下。”“王子……”一旁的部下张大了嘴巴，久久合不拢嘴，“在下从来不知道殿</w:t>
      </w:r>
    </w:p>
    <w:p>
      <w:r>
        <w:t>下心思如此缜密，你考虑的比我们都要多。在下现在相信，只要跟随在殿下身</w:t>
      </w:r>
    </w:p>
    <w:p>
      <w:r>
        <w:t>边，我们阿塞蕾亚必定会有复兴的一天的。”“不，如果我真有这么理性的话，如今就不会站在这里了。”王子苦笑着摇</w:t>
      </w:r>
    </w:p>
    <w:p>
      <w:r>
        <w:t>摇头，“琳蒂斯的传闻绝非空穴来风，但她是从小跟着我长大，至亲的妹妹，我</w:t>
      </w:r>
    </w:p>
    <w:p>
      <w:r>
        <w:t>实在是放不下自己曾经最爱的亲人如此沉沦，所以此刻我才站在这里，无论花什</w:t>
      </w:r>
    </w:p>
    <w:p>
      <w:r>
        <w:t>么代价，我都一定要救出她。”“那些传闻……公主此刻想必一定非常痛苦吧？”“嗯，坦白说关于她的传闻每多出一件，我的心就一阵绞痛。”王子抬起</w:t>
      </w:r>
    </w:p>
    <w:p>
      <w:r>
        <w:t>头，捂住胸口，“有时候我真憎恨我自己的无力，如果我没有在会战中失败的</w:t>
      </w:r>
    </w:p>
    <w:p>
      <w:r>
        <w:t>话，阿塞蕾亚就不会沦陷，也不会有这么多的人死于非命。然后我隐姓埋名，暗</w:t>
      </w:r>
    </w:p>
    <w:p>
      <w:r>
        <w:t>中积蓄实力……慢慢地，看着身边的人一个个倒下，甚至连琳蒂斯，我至亲也是</w:t>
      </w:r>
    </w:p>
    <w:p>
      <w:r>
        <w:t>最爱的妹妹，一步步沉沦，在她最需要呵护的时候，我却无能为力，甚至连起码</w:t>
      </w:r>
    </w:p>
    <w:p>
      <w:r>
        <w:t>的安慰也做不到！”“殿下请不要这么自责，我们每个人都明白你心中的痛苦，这是万不得</w:t>
      </w:r>
    </w:p>
    <w:p>
      <w:r>
        <w:t>已。”“是啊，万不得已……”卡米尔慢慢说道：“其实我并不后悔或者迷茫，但</w:t>
      </w:r>
    </w:p>
    <w:p>
      <w:r>
        <w:t>如今总算有了这个机会，我就算拼死也要救出我的妹妹，你们愿意协助我吗？”“殿下。”部下似乎还有迟疑，“但是如果琳蒂斯公主真的成为了传闻中</w:t>
      </w:r>
    </w:p>
    <w:p>
      <w:r>
        <w:t>的……婊子的话……““婊子……”卡米尔无力地笑了笑，“如果，如果我对你们说琳蒂斯即使真</w:t>
      </w:r>
    </w:p>
    <w:p>
      <w:r>
        <w:t>的成了婊子，她不再纯洁，但我仍然愿意接纳她，迎接她回国的话，你们准备怎</w:t>
      </w:r>
    </w:p>
    <w:p>
      <w:r>
        <w:t>么做？”“可是……殿下你这么做势必会影响我们阿塞蕾亚的声誉，而且传闻还说她</w:t>
      </w:r>
    </w:p>
    <w:p>
      <w:r>
        <w:t>亲手杀了自己的姐姐，妮娜公主……弑亲者为天理所不容啊！”“弑亲者，必遭咀咒吗？”卡米尔忽然有些触动，自顾自地摇头苦笑，“有</w:t>
      </w:r>
    </w:p>
    <w:p>
      <w:r>
        <w:t>时候，我真为我妹妹感到悲哀，她从出生的一刻就被赋于了各种烙印，她整整二</w:t>
      </w:r>
    </w:p>
    <w:p>
      <w:r>
        <w:t>十年的生命都是在为了阿塞蕾亚甚至整个同盟国服务，人们需要什么，她就扮演</w:t>
      </w:r>
    </w:p>
    <w:p>
      <w:r>
        <w:t>什么，一直默默地履行着自己的责任和义务，结果到头来却连这点信任和宽容都</w:t>
      </w:r>
    </w:p>
    <w:p>
      <w:r>
        <w:t>得不到吗？别忘了，她只有二十岁，她也是个女孩子！你们凭什么将这么重的责</w:t>
      </w:r>
    </w:p>
    <w:p>
      <w:r>
        <w:t>任交给她？”“但，但公主和其他人不一样啊，她是诸神的宠儿，我们阿塞蕾亚的蓝宝石</w:t>
      </w:r>
    </w:p>
    <w:p>
      <w:r>
        <w:t>公主，同盟诸国的骄傲……”“哼，也难怪你们会这么想。琳蒂斯有时候太过温柔了，她总是在勉强自己</w:t>
      </w:r>
    </w:p>
    <w:p>
      <w:r>
        <w:t>做一件又一件不愿意去做的事情，却从来不在众人的面前表现出沮丧。你仔细听</w:t>
      </w:r>
    </w:p>
    <w:p>
      <w:r>
        <w:t>着，琳蒂斯和其他女孩子没有任何不一样的地方，她也会哭，也会逃避甚至绝</w:t>
      </w:r>
    </w:p>
    <w:p>
      <w:r>
        <w:t>望，但这一切她只会躲起来独立一个人承担，或者在我和雷恩面前哭诉！”王子</w:t>
      </w:r>
    </w:p>
    <w:p>
      <w:r>
        <w:t>顿了一顿，“你知不知道，甚至她蓝宝石公主的称号，其实也是父王和同盟国特</w:t>
      </w:r>
    </w:p>
    <w:p>
      <w:r>
        <w:t>意授予的，其目的只是为了对抗那个早她一年诞生的、东方帝国火吻而生的红宝</w:t>
      </w:r>
    </w:p>
    <w:p>
      <w:r>
        <w:t>石！难道这样的人生是幸运的？”“这……”部下说不出话来。“而这一切，琳蒂斯都接受了，而且她做的比所有人都好。然而讽刺的是，</w:t>
      </w:r>
    </w:p>
    <w:p>
      <w:r>
        <w:t>所有人都赞美她，把她称为爱与美的代言人、淑女的典范的时候，却没有一个人</w:t>
      </w:r>
    </w:p>
    <w:p>
      <w:r>
        <w:t>试图去真正理解她，听听她的心声，你们想要的仅仅是那个你们幻想中的蓝宝石</w:t>
      </w:r>
    </w:p>
    <w:p>
      <w:r>
        <w:t>公主罢了。现在她沉沦了，再也无法成为你们心目中幻想中的形象的时候，你们</w:t>
      </w:r>
    </w:p>
    <w:p>
      <w:r>
        <w:t>就想毫不犹豫的抛弃她了，是不是？”他吼出来。“不，殿下。”部下吓得退后一步，他从来没有想到一直冷静温和的王子竟</w:t>
      </w:r>
    </w:p>
    <w:p>
      <w:r>
        <w:t>然会这么失态，“你误会了，我没有这个意思。”“但我不会这么做。”卡米尔一字字说道：“琳蒂斯是我妹妹，她不是什么</w:t>
      </w:r>
    </w:p>
    <w:p>
      <w:r>
        <w:t>蓝宝石公主，在我眼里她就是那个从小依偎在我身边，最喜欢新奇玩意儿，天天</w:t>
      </w:r>
    </w:p>
    <w:p>
      <w:r>
        <w:t>缠着我讲各种奇怪故事的妹妹。也是那个经常在巡礼过程中失踪，偷偷拉着我和</w:t>
      </w:r>
    </w:p>
    <w:p>
      <w:r>
        <w:t>雷恩溜出去玩的调皮女孩。她是我最珍贵的宝贝，所以无论如何我都不会抛弃</w:t>
      </w:r>
    </w:p>
    <w:p>
      <w:r>
        <w:t>她，绝不会！”“殿下，我很惭愧。”过了很久，部下才抬起头，“我很惭愧会有那样的想</w:t>
      </w:r>
    </w:p>
    <w:p>
      <w:r>
        <w:t>法，仔细想起来琳蒂斯公主为我们所做的的确够多了，她是最棒的公主，我们实</w:t>
      </w:r>
    </w:p>
    <w:p>
      <w:r>
        <w:t>在没有理由抛弃她。”“哦，我说的也太多了。”卡米尔用手护住头部，“那些事情不要放在心</w:t>
      </w:r>
    </w:p>
    <w:p>
      <w:r>
        <w:t>上。知道吗，我妹妹其实很傻，她一生都在为了别人，却迷失了自己。她一直都</w:t>
      </w:r>
    </w:p>
    <w:p>
      <w:r>
        <w:t>没有什么真正属于自己的东西，不过有一点例外。她曾经有过一匹名叫‘班玻里</w:t>
      </w:r>
    </w:p>
    <w:p>
      <w:r>
        <w:t>奥’的飞马，她和飞马心意相通，成了她最好的伙伴……你知道为什么吗？因为</w:t>
      </w:r>
    </w:p>
    <w:p>
      <w:r>
        <w:t>只有骑上飞马，她才能真正翱翔在天空，不受任何拘束……她深深迷恋这种自由</w:t>
      </w:r>
    </w:p>
    <w:p>
      <w:r>
        <w:t>的感觉，所以只要一有空，她就喜欢骑上班玻里奥飞翔在天空。““殿下。”部下静静地倾听着。“然而那匹飞马最终还是死了……死于一场不幸的事故，如果真的是事故的</w:t>
      </w:r>
    </w:p>
    <w:p>
      <w:r>
        <w:t>话。双翼被撕裂，无法自由飞翔的班玻里奥变得了无生趣，很快郁郁而死。”他</w:t>
      </w:r>
    </w:p>
    <w:p>
      <w:r>
        <w:t>抬起头，“所以如果有可能，这一次我一定要满足她唯一也是最重要的愿望，那</w:t>
      </w:r>
    </w:p>
    <w:p>
      <w:r>
        <w:t>是连她自己也没有察觉，只有我和雷恩两个人知道的秘密……”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