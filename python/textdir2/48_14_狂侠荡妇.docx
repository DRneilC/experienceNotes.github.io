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狂侠荡妇</w:t>
      </w:r>
    </w:p>
    <w:p>
      <w:r>
        <w:t>狂侠荡妇</w:t>
      </w:r>
    </w:p>
    <w:p>
      <w:r>
        <w:t>作者：不详</w:t>
      </w:r>
    </w:p>
    <w:p>
      <w:r>
        <w:t xml:space="preserve">周家集在烈日的淫威下，大中午的，就如同半夜一般，人人都昏昏欲睡，路 上没有一个行人。这种热死人的天气，不是万不得已，谁也不会出门。 </w:t>
      </w:r>
    </w:p>
    <w:p>
      <w:r>
        <w:t xml:space="preserve">所以「周记茶舍」也清静的很，没几个客人。老板娘虽然想多赚几个钱，可 也不敢指望有人上门，直在门边上坐着犯困。 </w:t>
      </w:r>
    </w:p>
    <w:p>
      <w:r>
        <w:t xml:space="preserve">这老板娘叫玉娘。四十不到，保养的很好，好象二十七八一样，面目娇好， 身材更是惹火，个头不高，珠圆玉润，玉乳高挺，丰臀微翘。当家的早死了，只 留下一家店子和一个女儿，让一个妇道人家撑着。 </w:t>
      </w:r>
    </w:p>
    <w:p>
      <w:r>
        <w:t xml:space="preserve">这时，大路上来个四人四骑，个个都是高人一头，乍人一膀的大汉，三十不 到的样子，浑身肌肉丘结，上佳的外门横练功夫。这正是名震天下的「四大金刚」， 少林旁支，奸淫掳掠，积案如山，只是这四人个个功夫了得，又四人同行，无论 是六扇门里的公差，还是正道的侠士，都拿他们没有办法。 </w:t>
      </w:r>
    </w:p>
    <w:p>
      <w:r>
        <w:t xml:space="preserve">这四个人正做了一笔大买卖回来，为避风头，连赶了几天路。眼看到家不远， 也就放下心来，正盘算如何回来后如何享用。这老四眼尖，一眼看见玉娘。 </w:t>
      </w:r>
    </w:p>
    <w:p>
      <w:r>
        <w:t xml:space="preserve">若说玉娘十分漂亮，也不尽然，可是大热天的，窄衣呈出丰满的身材，起伏 有致，酥胸玉腕，杏眼微闲，朱唇轻启，却是十分撩人。老四徐安一声长啸，不 等马停，翻身下马。 </w:t>
      </w:r>
    </w:p>
    <w:p>
      <w:r>
        <w:t xml:space="preserve">其余四人也停了下来。徐安笑道：「想不到这破地方竟有这种上等货色，老 大，走眼了不是！」老大李雄也笑了起来。三人一起下马。这四人好色如命，近 来忙着这笔生意，十几天没有碰过女人，现在既然了事，自然要玩个高兴。 </w:t>
      </w:r>
    </w:p>
    <w:p>
      <w:r>
        <w:t xml:space="preserve">四人一同走进店子，自顾自的上了大门。玉娘见这班阵势，情知不妙，刚想 起身，把老三张横一把抓住，不由分说，按到柜台之上，一只大手就伸进了玉娘 衣内，在玉娘高耸的奶子上揉捏着，一只大嘴也堵住了玉娘的朱唇，舌头毫不客 气伸进玉娘的小嘴里。 </w:t>
      </w:r>
    </w:p>
    <w:p>
      <w:r>
        <w:t xml:space="preserve">几个小二还没有弄明白什么事，只见几个铁塔般的大汉在面前一闪，就全都 昏了过去。三人清理了小二，都围了过来。这四人都是此道老手，虽然欲火焚身， 却毫不着急。 </w:t>
      </w:r>
    </w:p>
    <w:p>
      <w:r>
        <w:t xml:space="preserve">老二李健见玉娘胸脯被张横捏着，纤细的腰肢不停的扭动，高耸屁股在柜台 上磨擦，两条玉腿不停的伸缩弹动，衣襟掀起，露出洁白的小腹，两腿相交处也 在不停的上下动弹，似乎在找男人交配一般，淫心大盛。 </w:t>
      </w:r>
    </w:p>
    <w:p>
      <w:r>
        <w:t xml:space="preserve">他抓住玉娘的双脚，将鞋子去下，露出一双圆润的玉足，李健一把抓紧，在 上面舔了起来。玉娘只觉脚上奇痒，知道是又一个男人抓住，拼命抽动双脚，却 不知这样正刺激了男人们的淫心。 </w:t>
      </w:r>
    </w:p>
    <w:p>
      <w:r>
        <w:t xml:space="preserve">徐安双手抓起玉娘大腿，微一用力，玉娘两条雪白柔软的大腿和乳白色的内 裤就露了出来。大腿被汗微湿，不由自主的乱颤；内裤更是在肉缝处微微发黄， 边缘微微露出些黑毛，不住得晃动。 </w:t>
      </w:r>
    </w:p>
    <w:p>
      <w:r>
        <w:t xml:space="preserve">张横也撕开玉娘的上衣，露出一双硕大的奶子，红红的乳头不停颤动着，张 横双手抓住，毫不怜惜的揉捏，却放开了玉娘的嘴巴。玉娘刚想求救，却不由惊 叫了一声，原来徐安已在她阴户上隔着内裤抚摸起来。 </w:t>
      </w:r>
    </w:p>
    <w:p>
      <w:r>
        <w:t xml:space="preserve">玉娘一边抽动屁股一边不由自主的呻吟起来。三个浑身都是男人汗腥味的壮 汉在身上最敏感的地方抚摸，守寡多年的她，又正值狼虎之年，再也招架不住， 身上传来异样的骚痒和刺激，几乎让她昏了过去，一阵阵的酸麻，让她叫也叫不 出来了。 </w:t>
      </w:r>
    </w:p>
    <w:p>
      <w:r>
        <w:t xml:space="preserve">「哈！」张横笑道：「还真够浪的，叫的真好，一会老子们让你更快活！」 三人抬起玉娘，向里边走去。玉娘这时有了喘息之机，哀求道：「放了我吧，我 都嫁人二十年，快四十的人了！」 </w:t>
      </w:r>
    </w:p>
    <w:p>
      <w:r>
        <w:t xml:space="preserve">三人淫笑，道：「这更好，只有这样的成熟蜜桃，才能享受我们天神般肉棒！ 别作假了，一会，你就知道什么叫神仙了，我们兄弟四人要好好服侍你，哈……」 </w:t>
      </w:r>
    </w:p>
    <w:p>
      <w:r>
        <w:t>「啊！被四人这样的壮汉轮奸！」玉娘只是这样想，就感全身一阵酸麻，这 时她全身都在男人控制下，一动不能动，一种被征服的欲望和屈服的淫秽从心底 升，不由闭上双眼，不知是认命还是期待。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