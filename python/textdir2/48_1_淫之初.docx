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淫之初</w:t>
      </w:r>
    </w:p>
    <w:p>
      <w:r>
        <w:t>淫之初</w:t>
      </w:r>
    </w:p>
    <w:p>
      <w:r>
        <w:t xml:space="preserve">淫之初，性饥汉，妻忙儿大不方便， 迷恋丝袜遇野花，淫妻路上续新传。 </w:t>
      </w:r>
    </w:p>
    <w:p>
      <w:r>
        <w:t xml:space="preserve">找来家政搞卫生，偷双丝袜两射精， 摄录偷窥下岗女，除了奶大全稀松。 </w:t>
      </w:r>
    </w:p>
    <w:p>
      <w:r>
        <w:t xml:space="preserve">表舅归来色咪咪，两眼紧盯外甥媳， 五百美金做赌注，猜女内裤看裆底。 </w:t>
      </w:r>
    </w:p>
    <w:p>
      <w:r>
        <w:t xml:space="preserve">美金光碟紧调教，外甥表舅成同道， 爷俩合作狎醉媳，窥阴摸奶拍裸照。 </w:t>
      </w:r>
    </w:p>
    <w:p>
      <w:r>
        <w:t xml:space="preserve">三千美金遂心愿，外甥媳妇遭淫奸， 老牛偏爱吃嫩草，肥水不流他人田。 </w:t>
      </w:r>
    </w:p>
    <w:p>
      <w:r>
        <w:t xml:space="preserve">换妻游戏新登场，头目杨二是死党， 杨妻竟是我秘书，欢迎上司先品尝。 </w:t>
      </w:r>
    </w:p>
    <w:p>
      <w:r>
        <w:t xml:space="preserve">杨二老婆杨大肏，女秘经理玩乱交， 两个老公嬲叶敏，偷设电眼拍淫照。 </w:t>
      </w:r>
    </w:p>
    <w:p>
      <w:r>
        <w:t xml:space="preserve">偷拍不成来月经，老婆口交缺水平， 支开众人玩小秘，拖进男侧急打洞。 </w:t>
      </w:r>
    </w:p>
    <w:p>
      <w:r>
        <w:t>朋友妻，照样骑，惜己淫妻玩小秘， 男侧肛交淫叶敏，偷拍裸妻遂心意。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