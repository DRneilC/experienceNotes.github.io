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曼谷巫师</w:t>
      </w:r>
    </w:p>
    <w:p>
      <w:r>
        <w:t>曼谷巫师</w:t>
      </w:r>
    </w:p>
    <w:p>
      <w:r>
        <w:t>字数：1.5万</w:t>
      </w:r>
    </w:p>
    <w:p>
      <w:r>
        <w:t>夜晚十一时，在曼谷一个高尚住宅区中，已经很静了。只有偶然有一辆汽车驶过。在一幢花园洋房的二楼，有个女人把窗户打开。她名叫曼花，才三十岁光景，不幸就守了寡丈夫留下大笔财产。她的下半辈子可以无虑，只可惜春心寂寞，郁郁不欢。</w:t>
      </w:r>
    </w:p>
    <w:p>
      <w:r>
        <w:t>她左访右寻，找到一个江湖术士阿旺，请他算算命，看看自己今生还会不会遇到好姻缘。阿旺算了片刻，便断言将有，而且很快就来了。曼花不信，阿旺道：「你今晚会做一个梦，这个梦将会告诉你一些端倪，你的睡房是面向东南，对不对？」</w:t>
      </w:r>
    </w:p>
    <w:p>
      <w:r>
        <w:t>曼花奇怪地说：「你怎么知道？」</w:t>
      </w:r>
    </w:p>
    <w:p>
      <w:r>
        <w:t>阿旺道：「这是很容易推算出来的，今晚你把窗户打开一线，到了午夜时分，就会做一个美梦。」</w:t>
      </w:r>
    </w:p>
    <w:p>
      <w:r>
        <w:t>「以后呢？」曼花问。</w:t>
      </w:r>
    </w:p>
    <w:p>
      <w:r>
        <w:t>「以后你再来找我，我会指点你一条途径。」阿旺道。</w:t>
      </w:r>
    </w:p>
    <w:p>
      <w:r>
        <w:t>曼花半信半疑，这晚她推掉女友的牌局，照阿旺的话打开半边窗户，脱光了衣服睡下，只让床畔一盏的灯微亮着。</w:t>
      </w:r>
    </w:p>
    <w:p>
      <w:r>
        <w:t>她听阿旺的话，尽量想像自己心目中男人的典型，好让梦中的他和她理想的男人相似。</w:t>
      </w:r>
    </w:p>
    <w:p>
      <w:r>
        <w:t>不久，曼花便觉神思困顿，在将睡末睡之间。风声使窗门摇动了两下，隐约觉有个人影飘了进来、她微微睁眼一望，只见是个年轻英挺的男人，神情和她想像中的男人十分相似，他一声不出，只在床畔望着她笑。</w:t>
      </w:r>
    </w:p>
    <w:p>
      <w:r>
        <w:t>只是这笑容，就教她陶醉了。她不计较他是谁，只渴望他坐近身边来。她想说话，无奈发不出声音。那男人渐渐走近她。曼花心头扑扑乱跳。他半坐下，把一支手搭在她肩上.曼花满面通红，他俯下身来吻她。用一只手触到她的腰肢。</w:t>
      </w:r>
    </w:p>
    <w:p>
      <w:r>
        <w:t>曼花只感全身飘飘然的。将近天亮时，她才睡了，也不知他是怎样离去的。</w:t>
      </w:r>
    </w:p>
    <w:p>
      <w:r>
        <w:t>直睡到十时许，曼花才醒来，昨晚那甜蜜的余韵彷彿还在身边。她嘴角带着笑容，不想起床。那真的是梦吗？</w:t>
      </w:r>
    </w:p>
    <w:p>
      <w:r>
        <w:t>她摸一摸自己身体，不挂寸缕，内裳掉在地下，依稀记得是那男子替她脱下的，她禁不住满脸通红，幸亏这时候没有人瞧见。</w:t>
      </w:r>
    </w:p>
    <w:p>
      <w:r>
        <w:t>难道这是真实的？她在想。她不穿衣，也不起床，轻轻抚摸摸阴户，那里淫液浪汁横溢。</w:t>
      </w:r>
    </w:p>
    <w:p>
      <w:r>
        <w:t>直到晌午，才起床硫洗。想起阿旺的话，加果做了梦，便去找他。</w:t>
      </w:r>
    </w:p>
    <w:p>
      <w:r>
        <w:t>她吃过午饭后驱车前住。</w:t>
      </w:r>
    </w:p>
    <w:p>
      <w:r>
        <w:t>「那梦是怎样的？」阿旺问她。</w:t>
      </w:r>
    </w:p>
    <w:p>
      <w:r>
        <w:t>曼花有点侷促，支吾其词。</w:t>
      </w:r>
    </w:p>
    <w:p>
      <w:r>
        <w:t>「是一个很好的梦，是不是？」</w:t>
      </w:r>
    </w:p>
    <w:p>
      <w:r>
        <w:t>曼花点头。</w:t>
      </w:r>
    </w:p>
    <w:p>
      <w:r>
        <w:t>「这是一个好预兆。如果连做几晚，它便会变成事实。」阿旺道。</w:t>
      </w:r>
    </w:p>
    <w:p>
      <w:r>
        <w:t>「真的？」曼花心头狂跳。如果变成事实，那确太美妙了。她怯生生地问道：「那要怎样才能再做梦呢？」</w:t>
      </w:r>
    </w:p>
    <w:p>
      <w:r>
        <w:t>「我可以帮你，不过要付出一点代债。」</w:t>
      </w:r>
    </w:p>
    <w:p>
      <w:r>
        <w:t>「钱是没有问题的。」曼花道。</w:t>
      </w:r>
    </w:p>
    <w:p>
      <w:r>
        <w:t>「哦！」阿旺说出一个数字，约等于五千美元。曼花同意。</w:t>
      </w:r>
    </w:p>
    <w:p>
      <w:r>
        <w:t>这天晚上，她照样等待。午夜时分，略觉困顿，那男子又出现了。</w:t>
      </w:r>
    </w:p>
    <w:p>
      <w:r>
        <w:t>曼花一见他便心花怒放，她向他投怀送抱，两人深深热吻，像熟悉多时的情侣一样。</w:t>
      </w:r>
    </w:p>
    <w:p>
      <w:r>
        <w:t>昨夜曼花还有些拘谨，今晚她更放浪了，不断发出痴迷和热情的声音。反之，那男子只带着微笑，从不发一言。</w:t>
      </w:r>
    </w:p>
    <w:p>
      <w:r>
        <w:t>一连三晚都是加此，与第一晚不同的是，曼花的手足能够活动，也能说话欢笑，她喜欢怎样就怎样，不像第一晚，只在睡梦中任人摆布。</w:t>
      </w:r>
    </w:p>
    <w:p>
      <w:r>
        <w:t>第五晚，那男子忽然不来了。曼花坐立不安，整晚不能睡眠。晨早九时，她迫不及待去找阿旺。</w:t>
      </w:r>
    </w:p>
    <w:p>
      <w:r>
        <w:t>一个童子说：「师父在一时过后才出来。」</w:t>
      </w:r>
    </w:p>
    <w:p>
      <w:r>
        <w:t>曼花无奈，等到下午，又驾车去看阿旺，这一次果然见他坐在屋里。</w:t>
      </w:r>
    </w:p>
    <w:p>
      <w:r>
        <w:t>「昨晚不灵了，没有做梦。」她头一句就这样说。</w:t>
      </w:r>
    </w:p>
    <w:p>
      <w:r>
        <w:t>阿旺笑笑不答。</w:t>
      </w:r>
    </w:p>
    <w:p>
      <w:r>
        <w:t>「为什么？」曼花追问。</w:t>
      </w:r>
    </w:p>
    <w:p>
      <w:r>
        <w:t>「其实那不是梦。那是真实的。」阿旺道：「他是一涸住在你附近的青年男子。」</w:t>
      </w:r>
    </w:p>
    <w:p>
      <w:r>
        <w:t>「什么？」曼花心头一震。</w:t>
      </w:r>
    </w:p>
    <w:p>
      <w:r>
        <w:t>「是我晚上作法，把他叫到你的房中，让你们彼此得到满足。但作法要花很大的心力，你那些钱，只能作五晚。」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