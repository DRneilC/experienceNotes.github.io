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强暴的女骑士</w:t>
      </w:r>
    </w:p>
    <w:p>
      <w:r>
        <w:t>强暴的女骑士</w:t>
      </w:r>
    </w:p>
    <w:p>
      <w:r>
        <w:t>作者：不详</w:t>
      </w:r>
    </w:p>
    <w:p>
      <w:r>
        <w:t xml:space="preserve">我全力迸出体内所剩不多的能量，挥舞着长枪横扫身前的异性们，银色的光 芒画出一道道带着血色的艳丽圆弧，身处无数圆心的我，亦被反震力震向山崖边 绿。我自信而冰冷的眼神，使他们不敢再进一步，但是，只有我知道，自己再无 半点力量剌出这把简仆的银色长枪。 </w:t>
      </w:r>
    </w:p>
    <w:p>
      <w:r>
        <w:t xml:space="preserve">鲜红的血液，顺着银白的枪尖滴入无底深渊，我单手将染红的银枪负在身后， 而身上的女用银白盔甲也染成了红色，盔甲的破损处，正缓缓涌出暗红液体，身 上唯一还算完整的装备，只剩骑士靴了。 </w:t>
      </w:r>
    </w:p>
    <w:p>
      <w:r>
        <w:t xml:space="preserve">低头望向自己纤细修长的影子。想必身后的满月极为明亮吧？不然为何自己 的影子如此漆黑？线条如此清晰？害我被这么多男人追杀的原因，也许并非是这 把能强化持久力的神游枪，而是因为这完美的曲线。 </w:t>
      </w:r>
    </w:p>
    <w:p>
      <w:r>
        <w:t xml:space="preserve">我转过枪头，将枪尾撑在地上，以支持伤痕累累的身躯能够站得笔直，并尽 力让血迹班班的脸上带着骄傲的微笑，这是用尽力气的我唯一能做的。抬头，望 向悬崖四周那数不尽的人头，实在很想再退一步，就此落入身后那无尽的黑暗中， 但又不甘心就这样败给这群没用的东西。 </w:t>
      </w:r>
    </w:p>
    <w:p>
      <w:r>
        <w:t xml:space="preserve">夜风吹过，及腰长发滑过我嫩白的肌肤，为我带来一阵阵寒意，残破的盔甲 与湿透的薄纱，抵不住这点微风；一双双闪动着兽性光芒的眼睛，越过同伴们的 屍体，离我愈来愈近，令我有种不能抗拒的无力感。 </w:t>
      </w:r>
    </w:p>
    <w:p>
      <w:r>
        <w:t xml:space="preserve">好想再举起神游枪，杀光眼前这些色狼们，但就算我的体力被神游枪强化过， 也有用完的一刻，而色狼却是永远杀不完的。……此时的我，再使不出半点力气 了！ </w:t>
      </w:r>
    </w:p>
    <w:p>
      <w:r>
        <w:t>放软身体吧！往后一躺便什么事都没了……</w:t>
      </w:r>
    </w:p>
    <w:p>
      <w:r>
        <w:t xml:space="preserve">就在我闭上眼睛，放开银枪，让身体随着心思动作时，忽然间狂风大作，一 只有力的手搂住我仅盈一握的腰肢。我费力地睁开无神的眼，看到了——拥我入 怀的你。 </w:t>
      </w:r>
    </w:p>
    <w:p>
      <w:r>
        <w:t xml:space="preserve">你抱着我，转过身，用感性的声音快速地对那些人们低吟：「无明之月…… 无声之夜……无尽时空中的无限神祇，请为我化为无心之刃，屠尽眼前所有无耻 之徒吧！」 </w:t>
      </w:r>
    </w:p>
    <w:p>
      <w:r>
        <w:t xml:space="preserve">你伸出另一只手，掌心对着自己并握成拳状，再探出最长的那根手指大喝道 ：「无。神。论。神。谕！！！」 </w:t>
      </w:r>
    </w:p>
    <w:p>
      <w:r>
        <w:t xml:space="preserve">一波波液态的能量，从你那根好长好长的……指头喷向四周，强烈的白光， 让我再次闭上了眼。黑暗中，男人们的哀嚎声不停地剌痛着我的耳膜……而那些 液态能量好温柔好温柔地抚慰着我的伤口，为我驱走疼痛的感觉。 </w:t>
      </w:r>
    </w:p>
    <w:p>
      <w:r>
        <w:t xml:space="preserve">直到一切归於平静，我仍闭着眼睛，感受着你的体温，无力，也无意挣脱… …也许，你将持着神游枪长时间地奸淫我吧？确知自己无力反抗，我只当被狗咬 了一口便是了，反正，天下的男人都是一样的…… </w:t>
      </w:r>
    </w:p>
    <w:p>
      <w:r>
        <w:t xml:space="preserve">依你刚才表现出来的魔法力，身为骑士的我，就算在最佳状态下也只能束手 就擒……更何况，用尽力气的我，几乎连话也说不出来了。 </w:t>
      </w:r>
    </w:p>
    <w:p>
      <w:r>
        <w:t xml:space="preserve">现在的我，要是被持有神游枪的男人干进来，一定会死掉吧……呵！这种死 法对圣殿骑士来说，可真是讽剌呢！ </w:t>
      </w:r>
    </w:p>
    <w:p>
      <w:r>
        <w:t xml:space="preserve">你轻轻地褪去我身上所有的盔甲、衣物，拭去我脸上的血迹，将我平置於地 ……地面似乎有着厚厚的布料一类物品，让我感觉不到任何不适；然后，温热的 触感贴上了我的胸前。果然……男人都是一个样儿，即使你还记得在地上铺些布 料。 </w:t>
      </w:r>
    </w:p>
    <w:p>
      <w:r>
        <w:t>「你真美……」</w:t>
      </w:r>
    </w:p>
    <w:p>
      <w:r>
        <w:t xml:space="preserve">揉着我的乳房的，是你的手吧？虽然打从心底厌恶你，但不知怎的，肉体的 温度却不自觉的上升……为了甩开这恼人的感觉，我睁开眼睛望着你，尽力平静 地说：「你要做什么便做吧！我不会反抗你，也不会迎合你，更不会把神游枪的 用法教你。」 </w:t>
      </w:r>
    </w:p>
    <w:p>
      <w:r>
        <w:t xml:space="preserve">你一脚将神游枪踢下悬崖，悠闲地侧躺在我的身边，一手撑着头，一手捻着 我的乳头说：「你还有力气迎合我吗？若你能坐起身来，我便任你带着神油枪离 去。」 </w:t>
      </w:r>
    </w:p>
    <w:p>
      <w:r>
        <w:t>「……」最恨男人看不起我了，我努力地想移动双手撑地起身，可恨却怎么 也使不出力气……剩余不多的力气，似乎全被你的手指吸到乳头上去了。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