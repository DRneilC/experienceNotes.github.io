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缚娇索外传同人1-4</w:t>
      </w:r>
    </w:p>
    <w:p>
      <w:r>
        <w:t>缚娇索外传（同人）</w:t>
      </w:r>
    </w:p>
    <w:p>
      <w:r>
        <w:t xml:space="preserve"> 作者：newface粉丝 字数：1.4万 2009/10/30发表于：情缘书斋 </w:t>
      </w:r>
    </w:p>
    <w:p>
      <w:r>
        <w:t xml:space="preserve">＊＊＊＊＊＊＊＊＊＊＊＊＊＊＊＊＊＊＊＊＊＊＊＊＊＊＊＊＊＊＊＊＊＊＊ 非常抱歉，那天晚上网络不太好，没想到不仅搜索打不开结果连内容都没有， 失误失误。 ＊＊＊＊＊＊＊＊＊＊＊＊＊＊＊＊＊＊＊＊＊＊＊＊＊＊＊＊＊＊＊＊＊＊＊ </w:t>
      </w:r>
    </w:p>
    <w:p>
      <w:r>
        <w:t>１－福祸相依</w:t>
      </w:r>
    </w:p>
    <w:p>
      <w:r>
        <w:t xml:space="preserve">夜深，月明，无风海面平静，一艘小船静静的在海面上游荡。船头的旗子无 力的摇摆着，旗上绘着一只血红的鲨鱼。 </w:t>
      </w:r>
    </w:p>
    <w:p>
      <w:r>
        <w:t>「老大，前面发现一只倭船。」</w:t>
      </w:r>
    </w:p>
    <w:p>
      <w:r>
        <w:t xml:space="preserve">一赤膊上身的壮汉端坐船舱正中的太师椅上，身上遍布青黑的纹身，一只眼 上蒙着黑眼罩，独眼打量着前来禀报的水手。 </w:t>
      </w:r>
    </w:p>
    <w:p>
      <w:r>
        <w:t xml:space="preserve">「格老子，这帮倭寇，胆子不小啊，敢到我红鲨帮的地盘来。这送上门的肉， 哪有不吃的道理。」说话的正是红鲨帮的老大，独眼黑煞——裘鲸龙。 </w:t>
      </w:r>
    </w:p>
    <w:p>
      <w:r>
        <w:t xml:space="preserve">这红鲨帮本是附近海域的渔民，这片近海由于人烟稀少，又是海运航道必经 之路，于是裘鲸龙纠集这帮子乌合之众，竹板闹革命，打出红鲨帮的旗号，做起 了海盗的营生，仗着对这片海域的熟悉，官府几次派水师剿匪都无功而返，各处 客船航行到此都胆战心惊，生怕遇上船头插红鲨旗的船只，否则不但要被洗劫一 空，船上女眷还得被掳了去充当性奴。 </w:t>
      </w:r>
    </w:p>
    <w:p>
      <w:r>
        <w:t xml:space="preserve">裘鲸龙跟着报告的水手走上甲板，向着水手指的方向望去，不远处，一艘大 船正在海上飘荡，船舱里也没亮灯，在深夜平静的海面上，显得有些诡异…… </w:t>
      </w:r>
    </w:p>
    <w:p>
      <w:r>
        <w:t xml:space="preserve">「好像不对哦，这附近海面上从没来过倭船，而且这大半夜的，这船上怎么 一个灯盏都没有呢？」红鲨帮二当家站在老大旁边建言。 </w:t>
      </w:r>
    </w:p>
    <w:p>
      <w:r>
        <w:t>「嗯，是有些不对头。叫弟兄们抄家伙，靠过去看看。」</w:t>
      </w:r>
    </w:p>
    <w:p>
      <w:r>
        <w:t xml:space="preserve">一声令下，从船底两侧舷门伸出十柄大桨，整齐的划行着，向着漂浮的倭船 靠近，等靠到近前，甲板上的水手抛出数只飞爪，抓住倭船的船舷，将两船拉的 靠到了一起。 </w:t>
      </w:r>
    </w:p>
    <w:p>
      <w:r>
        <w:t xml:space="preserve">「老二，你带１０个人先上去看看，有什么情况马上发信号，我带兄弟过去 接应你」 </w:t>
      </w:r>
    </w:p>
    <w:p>
      <w:r>
        <w:t xml:space="preserve">「莫得问题，大哥！」二当家答应的干脆，抄着三股渔叉就跳上了倭船的甲 板。 </w:t>
      </w:r>
    </w:p>
    <w:p>
      <w:r>
        <w:t xml:space="preserve">登上了甲板才发现情况非常恐怖，横七竖八的躺着不少东瀛忍者打扮的屍体， 看身形还都是女忍者。 </w:t>
      </w:r>
    </w:p>
    <w:p>
      <w:r>
        <w:t>「二当家，看来有人比咱们先下手了哦。」</w:t>
      </w:r>
    </w:p>
    <w:p>
      <w:r>
        <w:t xml:space="preserve">「妈的，比咱们还狠。咱们最多劫财劫色，很少伤人性命。这伙人居然赶尽 杀绝。」二当家看着这趟估计要无功而返，心觉晦气，「四处看看，看看还有啥 漏下的，好歹也不能白走这一遭。」 </w:t>
      </w:r>
    </w:p>
    <w:p>
      <w:r>
        <w:t xml:space="preserve">一帮人进的船舱开始翻找起来，「二当家，快过来，这有怪事！」从舱里一 个喽啰扯着嗓子叫道。大伙循声跑去，只见发声的家伙脚边的地板上被轰出个井 口大的窟窿，因为光线太暗，底下黑咕隆咚，什么都看不见。 </w:t>
      </w:r>
    </w:p>
    <w:p>
      <w:r>
        <w:t xml:space="preserve">「扔个火把下去！」二当家吩咐道。两只火把扔下去，照亮了底下不小的一 片区域，下面还是一层船舱，只是地上看起来湿湿的，像是进了水一般。「这帮 龟儿子，又抢又杀还不算，还要把船凿沉。快，下去两个看看损坏情况怎么样， 还有得救吗」 </w:t>
      </w:r>
    </w:p>
    <w:p>
      <w:r>
        <w:t xml:space="preserve">两名壮汉顺着挂好的绳索滑到下一层，一落地就感觉情况不对，脚踩的地板 上黏糊的感觉，根本不是进了海水。赶紧打起火把往深处一照……「妈呀，怪物 啊！」吓得其中一名壮汉一屁股坐到了地上。只见在黑漆的船舱内部，一只体型 硕大的无毛蜘蛛，瞪着无神的八只大眼，在他身下是一具已被粘稠的蛛丝包裹成 蛹状的身体，还在不时的抽搐着。 </w:t>
      </w:r>
    </w:p>
    <w:p>
      <w:r>
        <w:t xml:space="preserve">一听下面呼救，二当家赶紧带人顺着绳索全都划了下来，个个都把刀枪握在 手中，正准备拼命，可一下去看见眼前情形，都吓得愣在当场，不知所措。 </w:t>
      </w:r>
    </w:p>
    <w:p>
      <w:r>
        <w:t xml:space="preserve">「精狼蛛！这船上怎么会有这种东西！」二当家见多识广，一眼就认出眼前 的是何怪物。 </w:t>
      </w:r>
    </w:p>
    <w:p>
      <w:r>
        <w:t>「大家别怕，这东西只喜欢捕捉成年女子吸取阴液生存，同时还靠其繁殖。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