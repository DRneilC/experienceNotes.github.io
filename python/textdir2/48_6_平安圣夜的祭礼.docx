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平安圣夜的祭礼</w:t>
      </w:r>
    </w:p>
    <w:p>
      <w:r>
        <w:t>平安圣夜的祭礼</w:t>
      </w:r>
    </w:p>
    <w:p>
      <w:r>
        <w:t xml:space="preserve">作者：uzi 发文：物恋（先行），风月，四合院 属性：mc 字数：1.25万 </w:t>
      </w:r>
    </w:p>
    <w:p>
      <w:r>
        <w:t xml:space="preserve">＊＊＊＊＊＊＊＊＊＊＊＊＊＊＊＊＊＊＊＊＊＊＊＊＊＊＊＊＊＊＊＊＊＊＊ ｃａｕｔｉｏｎ </w:t>
      </w:r>
    </w:p>
    <w:p>
      <w:r>
        <w:t>uzi是也</w:t>
      </w:r>
    </w:p>
    <w:p>
      <w:r>
        <w:t xml:space="preserve">这篇最初是为了应节＆连接旧文世界观＆练习才写的东西，到了平安夜当日 也是确实地完成了 </w:t>
      </w:r>
    </w:p>
    <w:p>
      <w:r>
        <w:t xml:space="preserve">可是不知为啥一直被人催稿，所以硬着头皮花了两个多月挤出后半段，因此 文章连接跟风格上会显得有些奇怪 </w:t>
      </w:r>
    </w:p>
    <w:p>
      <w:r>
        <w:t xml:space="preserve">另外，因为写到一半突然惊觉作为圣哥传读者好像不应该那么明显地捅某宗 教的刀，所以多少会没那么明显 </w:t>
      </w:r>
    </w:p>
    <w:p>
      <w:r>
        <w:t>最后，作个小统计，所以在后半会塞小费箱，请大家多多海涵</w:t>
      </w:r>
    </w:p>
    <w:p>
      <w:r>
        <w:t>虽然说我也不觉得会有人盗这篇鬼东西，但是……要偷也请偷完整的ｏｒｚ</w:t>
      </w:r>
    </w:p>
    <w:p>
      <w:r>
        <w:t>也感谢各位花时间点击这篇有点不太好看的文</w:t>
      </w:r>
    </w:p>
    <w:p>
      <w:r>
        <w:t xml:space="preserve">以上 ＊＊＊＊＊＊＊＊＊＊＊＊＊＊＊＊＊＊＊＊＊＊＊＊＊＊＊＊＊＊＊＊＊＊＊ </w:t>
      </w:r>
    </w:p>
    <w:p>
      <w:r>
        <w:t>一个有点中年发福的男性提着保温盒，跑向不远处的街角。</w:t>
      </w:r>
    </w:p>
    <w:p>
      <w:r>
        <w:t>他的目的地是有点老旧的小教堂。</w:t>
      </w:r>
    </w:p>
    <w:p>
      <w:r>
        <w:t xml:space="preserve">除了不时拿自制小食拜访自己侄子跟弟媳，他这段时间最常去的便是位于老 家附近的教堂了。 </w:t>
      </w:r>
    </w:p>
    <w:p>
      <w:r>
        <w:t xml:space="preserve">这教堂以前也只有数个老神父跟修女住在这里，现在根据正阳所知就只余下 一个年青修女负责打理。 </w:t>
      </w:r>
    </w:p>
    <w:p>
      <w:r>
        <w:t>「噢，是唐先生呢！日安～」</w:t>
      </w:r>
    </w:p>
    <w:p>
      <w:r>
        <w:t>「喔喔，呃，亲爱的桑密亚，日安～」</w:t>
      </w:r>
    </w:p>
    <w:p>
      <w:r>
        <w:t>来到了教堂的男人……正阳跟短发修女打了个招呼之后，轻轻互抱了一下。</w:t>
      </w:r>
    </w:p>
    <w:p>
      <w:r>
        <w:t>「请进。」深棕色短发的修女对正阳微笑。</w:t>
      </w:r>
    </w:p>
    <w:p>
      <w:r>
        <w:t xml:space="preserve">来自某个欧亚国家桑密亚是个虔诚的小教徒；两个月前，她从别的地方来到 这个小教堂接替已老的神父修女们。 </w:t>
      </w:r>
    </w:p>
    <w:p>
      <w:r>
        <w:t>正阳想破头都不懂为啥一个大美人会待在这地方，不过那倒也正合他意。</w:t>
      </w:r>
    </w:p>
    <w:p>
      <w:r>
        <w:t xml:space="preserve">充满活力的深棕色短发，把宽松修女袍撑得鼓鼓的丰乳，让正阳常常幻想把 桑密亚狠狠干一番，享受那青春美貌跟肉体。 </w:t>
      </w:r>
    </w:p>
    <w:p>
      <w:r>
        <w:t xml:space="preserve">为此，他用跟老神父的交情跟对信仰的兴趣为理由，不时拿各类小吃拜访教 堂，加深两人的关系；花了数个月，正阳终于被桑密亚视作能信任的人。 </w:t>
      </w:r>
    </w:p>
    <w:p>
      <w:r>
        <w:t>而今天正阳也决定真正的实行他的大计。</w:t>
      </w:r>
    </w:p>
    <w:p>
      <w:r>
        <w:t xml:space="preserve">「桑密亚，今天我弄了马拉糕喔！」打开保温盒，正阳拿出了自制的小蛋糕 端到桑密亚面前。 </w:t>
      </w:r>
    </w:p>
    <w:p>
      <w:r>
        <w:t>「哇～是很地道的糕点呢～」</w:t>
      </w:r>
    </w:p>
    <w:p>
      <w:r>
        <w:t>桑密亚很高兴地拿起叉子。</w:t>
      </w:r>
    </w:p>
    <w:p>
      <w:r>
        <w:t>「这可是自信之作啦！多吃一点！」</w:t>
      </w:r>
    </w:p>
    <w:p>
      <w:r>
        <w:t>「好的！谢谢你！」</w:t>
      </w:r>
    </w:p>
    <w:p>
      <w:r>
        <w:t>对于出身外国的她来说，这种中式点心无疑充满了吸引力。</w:t>
      </w:r>
    </w:p>
    <w:p>
      <w:r>
        <w:t xml:space="preserve">糕点很快就全部到了桑密亚的肚子；摸着肚皮，桑密亚一脸幸福的微笑，似 乎很高兴。 </w:t>
      </w:r>
    </w:p>
    <w:p>
      <w:r>
        <w:t>「这个可不是糕点……应该叫点心。」</w:t>
      </w:r>
    </w:p>
    <w:p>
      <w:r>
        <w:t>「点……心！嗯，点心！」</w:t>
      </w:r>
    </w:p>
    <w:p>
      <w:r>
        <w:t>她用不太正规的口音尝试念出正阳说的字眼。</w:t>
      </w:r>
    </w:p>
    <w:p>
      <w:r>
        <w:t>从这些行为看起来，她并不像一名修女。</w:t>
      </w:r>
    </w:p>
    <w:p>
      <w:r>
        <w:t>「唐先生，请你不要那样子形容教徒！」</w:t>
      </w:r>
    </w:p>
    <w:p>
      <w:r>
        <w:t>「啊啊……抱歉……」</w:t>
      </w:r>
    </w:p>
    <w:p>
      <w:r>
        <w:t>但是每当话题到了圣经上，桑密亚就会很认真。</w:t>
      </w:r>
    </w:p>
    <w:p>
      <w:r>
        <w:t xml:space="preserve">随便聊了一会之后，桑密亚开始有点口吃，说话也越来越慢，可是正阳好像 没发现似的继续东拉西扯。 </w:t>
      </w:r>
    </w:p>
    <w:p>
      <w:r>
        <w:t>「说起来最近天气有够差呢，明天可能会下雨……」</w:t>
      </w:r>
    </w:p>
    <w:p>
      <w:r>
        <w:t>经过了数分钟，只余下正阳的声音在小客厅中响起。</w:t>
      </w:r>
    </w:p>
    <w:p>
      <w:r>
        <w:t>「喂～桑密亚？」</w:t>
      </w:r>
    </w:p>
    <w:p>
      <w:r>
        <w:t>「…………」</w:t>
      </w:r>
    </w:p>
    <w:p>
      <w:r>
        <w:t>得不到回应，正阳马上揉起手掌开始淫笑。</w:t>
      </w:r>
    </w:p>
    <w:p>
      <w:r>
        <w:t xml:space="preserve">这一次他拿来的芋头糕其实并不是普通的芋头糕；在里面他特别为了今天好 好的‘加料’过。 </w:t>
      </w:r>
    </w:p>
    <w:p>
      <w:r>
        <w:t xml:space="preserve">数年之前，他巧合的买到了一本养植药蛊的书，上面记载了各种改善身体机 能，治病强身用的无害蛊虫。 </w:t>
      </w:r>
    </w:p>
    <w:p>
      <w:r>
        <w:t xml:space="preserve">其中一种蛊虫叫作‘澄心’，能够麻醉大脑神经，让人在特定时间内陷入半 昏睡。 </w:t>
      </w:r>
    </w:p>
    <w:p>
      <w:r>
        <w:t>在三小时的药力内，服用药蛊的人不徜听了再荒诞离谱的事也会全部吸收并 牢牢记住，视为理所当然的事。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