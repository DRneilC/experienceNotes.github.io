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任逍遥1-2</w:t>
      </w:r>
    </w:p>
    <w:p>
      <w:r>
        <w:t>任逍遥</w:t>
      </w:r>
    </w:p>
    <w:p>
      <w:r>
        <w:t>作者：不详</w:t>
      </w:r>
    </w:p>
    <w:p>
      <w:r>
        <w:t>第一章</w:t>
      </w:r>
    </w:p>
    <w:p>
      <w:r>
        <w:t xml:space="preserve">天地有崖，宇宙无穷。这是一个连神都认为颠之不破的真理。可是事实是否 真的如此呢？ </w:t>
      </w:r>
    </w:p>
    <w:p>
      <w:r>
        <w:t xml:space="preserve">在无尽深邃处的某个存在微微的一声叹息，淡淡的伤感从心头浮起，寂寞啊 寂寞，远比那悠远的时间更漫长，也远比那无际的空间更深远。 </w:t>
      </w:r>
    </w:p>
    <w:p>
      <w:r>
        <w:t>在比宇宙更要悠久无数倍的漫长生命中，他只是一个人孤独的在虚空中漂泊。</w:t>
      </w:r>
    </w:p>
    <w:p>
      <w:r>
        <w:t xml:space="preserve">没有倾诉的对象，没有交流的伙伴，四周一片虚无，那是真正的除了自己一 无所有。 </w:t>
      </w:r>
    </w:p>
    <w:p>
      <w:r>
        <w:t xml:space="preserve">直到有一天，他大吼一声，无数个能量和物资高度密集的质点瞬息间扩散了 出去，接着是一片轰然的爆炸声，亿万个宇宙在他身边诞生了。它们以惊人的速 度膨胀着，可在他看来它们之间的距离还是那么的遥远，遥远到每一个质点之间 都是孤立的存在，永远也没有相触的可能，就像他自己那么寂寥。 </w:t>
      </w:r>
    </w:p>
    <w:p>
      <w:r>
        <w:t>可他已经很兴奋了，因为经过这么漫长的日子后，他终于有事情可以做了。</w:t>
      </w:r>
    </w:p>
    <w:p>
      <w:r>
        <w:t xml:space="preserve">虽然每一个宇宙之间的距离是那么的遥远，可在他眼里，那实在是太微不足 道了。 </w:t>
      </w:r>
    </w:p>
    <w:p>
      <w:r>
        <w:t xml:space="preserve">这无数的个宇宙，从一开始就带着他的意识，因此每一个宇宙其实都好像是 他身体的一部分。动念之间，他的神识就已经跨越了亿万个宇宙。时间和空间对 他而言，都只不过是自己记忆中的一个片断而已。 </w:t>
      </w:r>
    </w:p>
    <w:p>
      <w:r>
        <w:t xml:space="preserve">他兴致盎然的发现，这亿万个从他身体里分裂出去的质点竟然里面别有天地， 只是一个小不点而已，由于能量和物质层次的不同，却产生了无数个相异的时空。 </w:t>
      </w:r>
    </w:p>
    <w:p>
      <w:r>
        <w:t xml:space="preserve">接着，质点里那些微弱的游离能量竟然产生了自己的意识，更吃惊的是，那 些比游离能量更加弱小的散逸能量，竟然在和物质相结合也产生了新的生命，这 种物质能量体称前一种纯能量的精神体为「神」。 </w:t>
      </w:r>
    </w:p>
    <w:p>
      <w:r>
        <w:t xml:space="preserve">这些拥有了自己意识的新生命，不久就发展出了多姿多彩的文明。世界一下 子变得丰富多彩起来。 </w:t>
      </w:r>
    </w:p>
    <w:p>
      <w:r>
        <w:t xml:space="preserve">虽然那些文明都很强大，可在他眼里只不过是聊供消遣的东西而已，就好像 一个人闲暇时无意识的抛玩着自己手里的东西一样。通常他都只是默默的旁观， 当然有些时候他也会兴之所至的插上一手，像顺手将某个宇宙里一个四处捣蛋的 能量意识体给关了起来，于是那个宇宙里流传下了「神上之神」封印「混沌之神」 的神话。 </w:t>
      </w:r>
    </w:p>
    <w:p>
      <w:r>
        <w:t xml:space="preserve">但亿万年过去了，无数个宇宙毁灭了，又有无数个新的宇宙诞生了，他终于 厌烦了这种生活，虽然不断有新的文明出现，可再好的玩具玩的太久了也会觉得 面目可憎的。这种缺乏刺激的生活，比之于他以前一个人时更加不堪，因为他能 够感觉到下面世界中的爱恨情仇悲欢离合，相对于他们，他的生活实在是太苍白 了。 </w:t>
      </w:r>
    </w:p>
    <w:p>
      <w:r>
        <w:t>「我要下去走走。」他对自己说，于是我们的故事开始了。</w:t>
      </w:r>
    </w:p>
    <w:p>
      <w:r>
        <w:t xml:space="preserve">「呼——」杨帆风风火火的闯进宿舍，鞋子也不脱就一头倒在靠门的床上， 嘴里长长的呼出一口气，「好舒服啊。」手里的篮球自然的来了个落体运动，一 头扎进床底的臭衣袜堆里。 </w:t>
      </w:r>
    </w:p>
    <w:p>
      <w:r>
        <w:t xml:space="preserve">「快起来。」正在桌边温书的纤弱男孩愤怒的叫道，粗厚的眼镜在鼻梁上一 阵跳动，手指着靠窗的上铺，「滚到你自己床上去。」 </w:t>
      </w:r>
    </w:p>
    <w:p>
      <w:r>
        <w:t xml:space="preserve">「老五，干嘛这么大火嘛，不就是没洗澡吗？」杨帆讪笑着应到，却还是坐 了起来，窗外透进的阳光撒在他俊秀的脸上，一双扑闪扑闪的大眼看起来显得格 外的有神，也照亮了这间不大的宿舍。 </w:t>
      </w:r>
    </w:p>
    <w:p>
      <w:r>
        <w:t>这是一个标准的大学宿舍，小小的空间里摆了三张床，也就是说有六位难兄 难弟挤在这个被杨帆戏称为「狗窝」的地方。仅有的三张桌子上摆了四台台式， 还有几个乱七八糟的速食面盒，连床上都放着小桌子，上面也放着电脑。据说某 个美国老板曾说要每个员工桌子上都有电脑，杨帆宿舍无疑是做到了这一点，不 仅是桌上，连床上都是，旁边的壁柜里还锁着几个笔记本，当然配置就差远了， 像那几台台式，不是组装就是二手货，连个品牌机都没有，或许这就是信息时代 的特色吧。整个宿舍除了电脑这一景之外，还散发着男生宿舍特有的气味，那浓 浓的汗酸味总是在女生来做客时才会变得淡一点。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