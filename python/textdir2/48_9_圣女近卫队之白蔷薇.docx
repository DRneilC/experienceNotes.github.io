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圣女近卫队之白蔷薇</w:t>
      </w:r>
    </w:p>
    <w:p>
      <w:r>
        <w:t xml:space="preserve"> 作者：不祥 字数：2.7万 </w:t>
      </w:r>
    </w:p>
    <w:p>
      <w:r>
        <w:t>ｃｈａｐｔｅｒ１序章</w:t>
      </w:r>
    </w:p>
    <w:p>
      <w:r>
        <w:t>蹬蹬蹬蹬……蹬</w:t>
      </w:r>
    </w:p>
    <w:p>
      <w:r>
        <w:t xml:space="preserve">「救命……啊………」一个穿深蓝色套装的ｏｌ惊慌的跑进一个小巷，脸色 煞白，好像刚刚受到了极度的惊吓，ｏｌ向回望着，昏暗的灯光下她看不清靠近 的身影是什么，ｏｌ犹豫的看着眼前这黑暗的小巷，背后的那些东西显然是预谋 好要将自己逼向这里，她害怕极了，她能感觉到背后那越来越近的脚步声，她想 跑，可穿着高跟鞋的脚却越来越用不上力，只能踉跄的走着，突然ｏｌ被一块碎 石绊倒，一只黑色高跟鞋在摔倒时掉到远处，她痛苦的支撑着地面，尝试着却怎 么也站不起来，ｏｌ绝望的瘫倒在那，美丽的秀发披散在她洁白秀气的脸上，这 时三个怪异的影子慢慢靠了过来…… </w:t>
      </w:r>
    </w:p>
    <w:p>
      <w:r>
        <w:t xml:space="preserve">（就在这附近了）我灵巧的落在一座破旧的小房顶上，纱裙慢慢垂下，初秋 的夜风时大时小的吹在身上，裙子在风中微微飘动，这个寂静的环境让我有些不 安，我仔细查看着周边的异常，突然前方不远处传来一声尖叫 </w:t>
      </w:r>
    </w:p>
    <w:p>
      <w:r>
        <w:t xml:space="preserve">「不好！」我敏捷的跳了过去，一个美丽的女子被压倒在地上，制服被撕的 破烂不堪，雪白的皮肤留下的多出抵抗的伤痕，「变异者」两粒尖牙深深陷入ｏ ｌ雪白的脖颈，ｏｌ小嘴微张，表情十分痛苦，另一个「变异者」胡乱的舔着她 赤裸的身体，肆意的撕扯着她的丝袜 </w:t>
      </w:r>
    </w:p>
    <w:p>
      <w:r>
        <w:t>（再不快点的话……）一柄精美的法杖瞬间出现在我手中</w:t>
      </w:r>
    </w:p>
    <w:p>
      <w:r>
        <w:t xml:space="preserve">「放开她！！」我轻轻一跃，向「变异者」顺势一击，「变异者」咚的被打 向一旁的围墙 </w:t>
      </w:r>
    </w:p>
    <w:p>
      <w:r>
        <w:t xml:space="preserve">「圣印！」银灰色的圣十字光芒稳稳击中变异者的身体，变异者身体开始燃 烧，痛苦的低吼挣扎着。另一变异者放下了ｏｌ的美腿吼叫着扑了过来，我轻松 躲开，一记重击将变异者击倒「圣印！」变异者被白色的火焰包围痛苦的吼叫。 </w:t>
      </w:r>
    </w:p>
    <w:p>
      <w:r>
        <w:t xml:space="preserve">「对不起…」我不忍看到变异者的痛苦，双手合十为他们祈祷。变异者是被 「瘟疫」污染的人类，而且兽化的变异者是无法净化回人类的。想到刚才两个变 异者曾经是人类我心底不由得一阵怜悯 </w:t>
      </w:r>
    </w:p>
    <w:p>
      <w:r>
        <w:t xml:space="preserve">「圣女近卫队圣女白蔷薇」不远处传来一阵怪异的声音，一个裹着斗篷的光 头绿皮肤怪人出现在那里「你在为他们祈祷吗」怪人手中带着镶有黑水晶巨大戒 指。 </w:t>
      </w:r>
    </w:p>
    <w:p>
      <w:r>
        <w:t>（是黑水晶！）</w:t>
      </w:r>
    </w:p>
    <w:p>
      <w:r>
        <w:t xml:space="preserve">「美人你注意到了，你们的先遣队失败了」，怪人注意到了我的惊讶嘿嘿的 笑了起来 </w:t>
      </w:r>
    </w:p>
    <w:p>
      <w:r>
        <w:t>「不可能！不会的！」我指着他随时准备要净化他的性命</w:t>
      </w:r>
    </w:p>
    <w:p>
      <w:r>
        <w:t xml:space="preserve">怪人慢慢向后退着「黑暗君王就要复活了」怪人舔舔嘴，上下打量我嘿嘿的 说道「白蔷薇你的身材真好啊，一定没有少被浇灌把！」 </w:t>
      </w:r>
    </w:p>
    <w:p>
      <w:r>
        <w:t xml:space="preserve">「下流！」他的眼神直勾勾的盯着我的胸部，我的身体有些发热我用手挡住 胸部「你在看什么！」 </w:t>
      </w:r>
    </w:p>
    <w:p>
      <w:r>
        <w:t xml:space="preserve">「打扮的这么圣洁，脱光了还不是一个骚货」被怪人这么直接的侮辱我羞怒 之极 </w:t>
      </w:r>
    </w:p>
    <w:p>
      <w:r>
        <w:t xml:space="preserve">「受死！！净化！」法杖挥出的瞬间怪人的背后突然出现一个黑色的漩涡， 阵阵阴风从中喷出，就在同一刻怪人笑着和漩涡瞬间从眼前消失「黑旋涡…还有 黑水晶…难道先遣队真的失败了？」我在黑洞前定了定神不知为什么我的身体微 微发热，胸部涨涨的，私处好像也在往外躺着些许的热流，想起了刚才被侵犯的 ｏｌ我却莫名的有些兴奋 </w:t>
      </w:r>
    </w:p>
    <w:p>
      <w:r>
        <w:t>（我不是那样的人……）我甩甩头走向昏迷的ｏｌ。</w:t>
      </w:r>
    </w:p>
    <w:p>
      <w:r>
        <w:t xml:space="preserve">就在几天前黑暗遗迹被考古学家们发现，科学家和考古学家们不听我们的建 议擅自将遗迹破坏，无数的恶魔从遗迹中跑出来，在黑水晶没有觉醒前圣女近卫 队的六名精英自愿前去再次封印，可至今已经两周了，黑水晶和怪物们的出现使 她们生存的机会越来越小，不知怎么我总有一种不详的感觉…… </w:t>
      </w:r>
    </w:p>
    <w:p>
      <w:r>
        <w:t>ｃｈａｐｔｅｒ２淫魔的垂涎</w:t>
      </w:r>
    </w:p>
    <w:p>
      <w:r>
        <w:t>蹬，蹬，蹬，蹬！</w:t>
      </w:r>
    </w:p>
    <w:p>
      <w:r>
        <w:t xml:space="preserve">「…女神会派天使保护人类对抗恶魔…」高跟鞋清脆的声音回荡在教室中， 我踱着步子，手里捧着书，不时的看看这些小不了自己多少的学生们 </w:t>
      </w:r>
    </w:p>
    <w:p>
      <w:r>
        <w:t>「老师那些美丽的天使在保护我们？」一个清秀的女孩托着腮帮仿佛听故事 般天真的问道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