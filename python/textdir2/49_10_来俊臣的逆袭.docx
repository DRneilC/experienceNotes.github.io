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来俊臣的逆袭</w:t>
      </w:r>
    </w:p>
    <w:p>
      <w:r>
        <w:t>这日天色正好，微风怡人，来俊臣无所事事之下，独自游荡在后院水池边观鱼。</w:t>
      </w:r>
    </w:p>
    <w:p>
      <w:r>
        <w:t>来俊臣后院里的这池中鱼儿种类奇怪，形状各异，远非寻常鱼种，这也正是来俊</w:t>
      </w:r>
    </w:p>
    <w:p>
      <w:r>
        <w:t>臣入手这些鱼儿的原因。</w:t>
      </w:r>
    </w:p>
    <w:p>
      <w:r>
        <w:t>想那日，一胡人前来献鱼，说是献鱼，其实还不是为了赏钱？这种人来俊臣</w:t>
      </w:r>
    </w:p>
    <w:p>
      <w:r>
        <w:t>见得多了，本不欲搭理，却见这些鱼儿甚是奇怪，引人注目。那胡人见来俊臣心</w:t>
      </w:r>
    </w:p>
    <w:p>
      <w:r>
        <w:t>动，适时推销，只说他这鱼儿是天外异种，能招财进宝，更能吸引奇珍异宝，天</w:t>
      </w:r>
    </w:p>
    <w:p>
      <w:r>
        <w:t>下奇物入宅，当然，来俊臣是不太信的。虽然胡人这番话来俊臣只当笑话听，可</w:t>
      </w:r>
    </w:p>
    <w:p>
      <w:r>
        <w:t>是这些鱼儿还是勾起了他的好奇心，随手赏了胡人些许银钱，命人将鱼儿投入池</w:t>
      </w:r>
    </w:p>
    <w:p>
      <w:r>
        <w:t>中。</w:t>
      </w:r>
    </w:p>
    <w:p>
      <w:r>
        <w:t>不过，时至今日，来俊臣有些相信，这鱼儿怕是果真有些特意之处了，心中</w:t>
      </w:r>
    </w:p>
    <w:p>
      <w:r>
        <w:t>暗骂着那杀千刀的胡人，来俊臣从树后微微探出头来，继续观望着湖中那奇异的景象。</w:t>
      </w:r>
    </w:p>
    <w:p>
      <w:r>
        <w:t>就在刚才，一怪人从天而降，直跌落水池，看得来俊臣目瞪口呆，还是高高</w:t>
      </w:r>
    </w:p>
    <w:p>
      <w:r>
        <w:t>溅起的水花将他打醒。这怪人在池中扑腾一阵，居然有浮起上岸的架势，来俊臣</w:t>
      </w:r>
    </w:p>
    <w:p>
      <w:r>
        <w:t>惊异之下，忙躲到树后，以防被怪人发现。来俊臣悄悄窥视，只见这怪人一身异</w:t>
      </w:r>
    </w:p>
    <w:p>
      <w:r>
        <w:t>服，头发甚短，其余者与常人一般无二。待上岸之后，怪人拿出一个囊包，欣喜</w:t>
      </w:r>
    </w:p>
    <w:p>
      <w:r>
        <w:t>若狂般打开喊叫着，什么世界、跳至、魔石的东西来俊臣完全听不懂，只是隐隐</w:t>
      </w:r>
    </w:p>
    <w:p>
      <w:r>
        <w:t>感觉里面应该有什么好东西吧。</w:t>
      </w:r>
    </w:p>
    <w:p>
      <w:r>
        <w:t>在狂喜过后，那怪人似乎意识到了这里的环境，四处探视，看似在寻求出路，</w:t>
      </w:r>
    </w:p>
    <w:p>
      <w:r>
        <w:t>待片刻后，有了些胆色，向前院走去。</w:t>
      </w:r>
    </w:p>
    <w:p>
      <w:r>
        <w:t>来俊臣虽然也曾练过一些武艺，可是谨慎如他者，自不肯以身犯险，况且自</w:t>
      </w:r>
    </w:p>
    <w:p>
      <w:r>
        <w:t>家武艺自家知道，怕是拿不出手。于是只是悄然尾随着怪人，不多时，果然如来</w:t>
      </w:r>
    </w:p>
    <w:p>
      <w:r>
        <w:t>俊臣所想，怪人遇到了府内侍卫。来俊臣为武则天多干龌龊之事，府内自然有诸</w:t>
      </w:r>
    </w:p>
    <w:p>
      <w:r>
        <w:t>多不可示人之私，是故防卫也颇为严密，众侍卫二人一组监察护卫。</w:t>
      </w:r>
    </w:p>
    <w:p>
      <w:r>
        <w:t>「来者何人，胆敢擅闯府宅！」侍卫二人拔刀出鞘，直指那怪人，看他形态</w:t>
      </w:r>
    </w:p>
    <w:p>
      <w:r>
        <w:t>举止怪异，也不敢轻忽，只缓步逼了上去。</w:t>
      </w:r>
    </w:p>
    <w:p>
      <w:r>
        <w:t>「呃，各位大哥，我只是之前在河内游泳，被暗流卷入此处，不是有意来做</w:t>
      </w:r>
    </w:p>
    <w:p>
      <w:r>
        <w:t>什么的」那怪人虽然看似神秘，却并不想与侍卫冲突的样子。</w:t>
      </w:r>
    </w:p>
    <w:p>
      <w:r>
        <w:t>「不如先行擒下，待阿郎审之」二侍卫对视一眼，年纪较长者开口说道，另</w:t>
      </w:r>
    </w:p>
    <w:p>
      <w:r>
        <w:t>一侍卫也无异议「正当如此」</w:t>
      </w:r>
    </w:p>
    <w:p>
      <w:r>
        <w:t>「啊呀，咱们有话好好说，不需动手动脚的，停，我随你去见见你们家老爷</w:t>
      </w:r>
    </w:p>
    <w:p>
      <w:r>
        <w:t>就是」那怪人果真如侍卫所想，无甚武力，见侍卫上前，即开口讨饶。</w:t>
      </w:r>
    </w:p>
    <w:p>
      <w:r>
        <w:t>「哼，原来是绣花枕头一个」年轻侍卫想到自己刚才差点被他唬住，心中恼</w:t>
      </w:r>
    </w:p>
    <w:p>
      <w:r>
        <w:t>恨，狠狠踹了他一脚，绑住怪人的绳子也紧了紧。</w:t>
      </w:r>
    </w:p>
    <w:p>
      <w:r>
        <w:t>「咳咳」来俊臣甩了甩袖子，姿态潇洒的从树后走出，故作不知情问道「你</w:t>
      </w:r>
    </w:p>
    <w:p>
      <w:r>
        <w:t>们这是怎的？」</w:t>
      </w:r>
    </w:p>
    <w:p>
      <w:r>
        <w:t>来俊臣素重仪态，可不愿意让别人知道他尾行的经历「阿郎，这贼子潜入后</w:t>
      </w:r>
    </w:p>
    <w:p>
      <w:r>
        <w:t>院，意图不明，被我等二人擒住，正要听阿郎发落」侍卫二人恭恭敬敬的施了一</w:t>
      </w:r>
    </w:p>
    <w:p>
      <w:r>
        <w:t>礼，沉声禀道。</w:t>
      </w:r>
    </w:p>
    <w:p>
      <w:r>
        <w:t>「与我押下去，过一会待我亲自审问」来俊臣不紧不慢的说着，那怪人没觉</w:t>
      </w:r>
    </w:p>
    <w:p>
      <w:r>
        <w:t>出什么不对，只是对被押下去不满，可那两侍卫对这怪人心中不禁有些幸灾乐祸</w:t>
      </w:r>
    </w:p>
    <w:p>
      <w:r>
        <w:t>了，自家阿郎的那些手段，可是没人受的了的。</w:t>
      </w:r>
    </w:p>
    <w:p>
      <w:r>
        <w:t>待三人下去后，来俊臣取了些法宝，也前去地牢审问。按说这府内设私牢，</w:t>
      </w:r>
    </w:p>
    <w:p>
      <w:r>
        <w:t>用私刑自是违禁之事，可来俊臣酷吏之名远扬，若无这些才是怪事。没多久，来</w:t>
      </w:r>
    </w:p>
    <w:p>
      <w:r>
        <w:t>俊臣走到怪人那里，开始了审讯。</w:t>
      </w:r>
    </w:p>
    <w:p>
      <w:r>
        <w:t>（审讯过程中……懒懒的省略了）</w:t>
      </w:r>
    </w:p>
    <w:p>
      <w:r>
        <w:t>来俊臣在种种方法下，将怪人折腾的欲仙欲死，掏出了许多令他不解的东西，</w:t>
      </w:r>
    </w:p>
    <w:p>
      <w:r>
        <w:t>但又像是真的，比如说这怪人说自己来自后世，还将他所知历史与来俊臣细细说</w:t>
      </w:r>
    </w:p>
    <w:p>
      <w:r>
        <w:t>来，某些地方确实令来俊臣惊讶不已。还有得之他的那个囊包，净是一件芥子纳</w:t>
      </w:r>
    </w:p>
    <w:p>
      <w:r>
        <w:t>须弥的宝贝，小小的囊包可以容纳好多东西。有秘籍丹药等物，那本叫做世界调</w:t>
      </w:r>
    </w:p>
    <w:p>
      <w:r>
        <w:t>制详解的秘籍来俊臣一时专研不懂，不过那些丹药可是令他喜出望外……</w:t>
      </w:r>
    </w:p>
    <w:p>
      <w:r>
        <w:t>可以增大阳物的，增长寿命的，使人焕发青春的，各种神奇效果的丹药直让</w:t>
      </w:r>
    </w:p>
    <w:p>
      <w:r>
        <w:t>他看花了眼，虽然来俊臣此前并不信丹药之物，可是见过了那芥子纳须弥的宝物</w:t>
      </w:r>
    </w:p>
    <w:p>
      <w:r>
        <w:t>囊包，不由信了几分。这些丹药按照怪人所说，是叫做「胶囊」的东西，胶皮无</w:t>
      </w:r>
    </w:p>
    <w:p>
      <w:r>
        <w:t>用，里面的药粉才是关键。来俊臣对此也是不甚明了，只是对丹药兴致勃勃。</w:t>
      </w:r>
    </w:p>
    <w:p>
      <w:r>
        <w:t>这些丹药中最让他垂涎的就是那瓶引魂丹，这丹据怪人所说，现有１主丹与</w:t>
      </w:r>
    </w:p>
    <w:p>
      <w:r>
        <w:t>数十仆丹，将主丹与仆丹分别与二人进食，食仆丹者对于食主丹者的话会完全相</w:t>
      </w:r>
    </w:p>
    <w:p>
      <w:r>
        <w:t>信，任由摆布。</w:t>
      </w:r>
    </w:p>
    <w:p>
      <w:r>
        <w:t>弄清楚诸般事务之后，来俊臣迫不及待想要实验一下这些奇物。谨慎如他者，</w:t>
      </w:r>
    </w:p>
    <w:p>
      <w:r>
        <w:t>为了获取这些神奇药物，也鼓起勇气将主丹吞下，好在并无异样，小命尚存。来</w:t>
      </w:r>
    </w:p>
    <w:p>
      <w:r>
        <w:t>俊臣思虑片刻，还是决定用他正妻王氏先实验一番。</w:t>
      </w:r>
    </w:p>
    <w:p>
      <w:r>
        <w:t>王氏推开卧室门，走了进来，她不明白自己夫君为何要唤自己过来，难道要</w:t>
      </w:r>
    </w:p>
    <w:p>
      <w:r>
        <w:t>白日宣淫？想到这里，王氏不禁羞红了脸，望向来俊臣。却有些意外的发现，自</w:t>
      </w:r>
    </w:p>
    <w:p>
      <w:r>
        <w:t>己夫君虽然年过中旬，依然俊俏风流，只是有些老态实属难免，但今天看来似乎</w:t>
      </w:r>
    </w:p>
    <w:p>
      <w:r>
        <w:t>年轻了许多，年轻人的俊逸与成熟男人的气质完美结合在了一起，使得王氏心跳</w:t>
      </w:r>
    </w:p>
    <w:p>
      <w:r>
        <w:t>更加迅速，走起路来也轻了几分，向来俊臣处飘去。</w:t>
      </w:r>
    </w:p>
    <w:p>
      <w:r>
        <w:t>「夫君何事唤我」王氏坐在来俊臣身边，含情脉脉的看着来俊臣。只欲等他</w:t>
      </w:r>
    </w:p>
    <w:p>
      <w:r>
        <w:t>说出那俏皮话，就要投怀送抱，一度良宵。</w:t>
      </w:r>
    </w:p>
    <w:p>
      <w:r>
        <w:t>「呵呵，今日偶得一仙丹，能使人精神焕发，面容回春，特与夫人共享」来</w:t>
      </w:r>
    </w:p>
    <w:p>
      <w:r>
        <w:t>俊臣笑着掏出一粒胶囊，抵到王氏手中。</w:t>
      </w:r>
    </w:p>
    <w:p>
      <w:r>
        <w:t>「唔……」王氏不禁有些怀疑，但是看着自家夫君的样子，还是一咬牙吞了</w:t>
      </w:r>
    </w:p>
    <w:p>
      <w:r>
        <w:t>进去，来俊臣见她吞下，心下也是激动不已，准备好了说辞。</w:t>
      </w:r>
    </w:p>
    <w:p>
      <w:r>
        <w:t>「夫人，刚才你张口之时，为夫窥见你口中有疾，不如待我用药物为你一治」</w:t>
      </w:r>
    </w:p>
    <w:p>
      <w:r>
        <w:t>来俊臣轻轻的说着，对王氏提出了第一个要求。</w:t>
      </w:r>
    </w:p>
    <w:p>
      <w:r>
        <w:t>「竟是如此？那有劳夫君了」王氏毫不怀疑的张开小口，等待来俊臣的治疗。</w:t>
      </w:r>
    </w:p>
    <w:p>
      <w:r>
        <w:t>来俊臣解下裤带，掏出早已硬起的阳具插了进去，按住自己夫人头颅像插穴</w:t>
      </w:r>
    </w:p>
    <w:p>
      <w:r>
        <w:t>一般捅刺着，心下对这药物无比满意。平日里王氏嫌弃肉棒肮脏，从不愿为自己</w:t>
      </w:r>
    </w:p>
    <w:p>
      <w:r>
        <w:t>口交，在丹药之下竟如傻了一般的信了自己的话，来俊臣肉身舒爽的同时精神上</w:t>
      </w:r>
    </w:p>
    <w:p>
      <w:r>
        <w:t>也得到了一些智商优越感。</w:t>
      </w:r>
    </w:p>
    <w:p>
      <w:r>
        <w:t>「夫人，这就是药物了，你先吃过，等我晚上回来再喂你服用一次」来俊臣</w:t>
      </w:r>
    </w:p>
    <w:p>
      <w:r>
        <w:t>在王氏口中射出，轻声安抚着，待见她尽数吞下后，才起身走了出去。</w:t>
      </w:r>
    </w:p>
    <w:p>
      <w:r>
        <w:t>来俊臣在自家夫人身上试过之后，心花怒放之下欲上街一试，唤上诸多走狗，</w:t>
      </w:r>
    </w:p>
    <w:p>
      <w:r>
        <w:t>雄赳赳气昂昂出了家门。</w:t>
      </w:r>
    </w:p>
    <w:p>
      <w:r>
        <w:t>不知不觉，已经溜了好几条大街，往日那些令来俊臣眼睛一亮的少妇们似乎</w:t>
      </w:r>
    </w:p>
    <w:p>
      <w:r>
        <w:t>全体消失无踪，那些劣质女也让他丝毫提不起性质来，就这么一直从街上溜到坊</w:t>
      </w:r>
    </w:p>
    <w:p>
      <w:r>
        <w:t>间，身后六位重金聘请的技击高手也从一开始的威武雄壮变成略有萎靡。</w:t>
      </w:r>
    </w:p>
    <w:p>
      <w:r>
        <w:t>来俊臣迈步在这个修文坊内，他是对这地方能出现达到标准的猎物并不抱太</w:t>
      </w:r>
    </w:p>
    <w:p>
      <w:r>
        <w:t>大希望，只是本着不放过一切可能的想法才溜了进来，只是迈步明显比其余处快</w:t>
      </w:r>
    </w:p>
    <w:p>
      <w:r>
        <w:t>了不少，已经很能表现出他的态度。</w:t>
      </w:r>
    </w:p>
    <w:p>
      <w:r>
        <w:t>走了又一会，坊内三分之二的地界已经被他走过，无可奈何的来俊臣不经意</w:t>
      </w:r>
    </w:p>
    <w:p>
      <w:r>
        <w:t>间扭头一看，居然好久没再扭转回来，身后那六位壮士也不禁随着来俊臣望去，</w:t>
      </w:r>
    </w:p>
    <w:p>
      <w:r>
        <w:t>想看看什么东西吸引住了自家阿郎的眼光。</w:t>
      </w:r>
    </w:p>
    <w:p>
      <w:r>
        <w:t>只见那修文坊十字大街第二曲巷口，搭着一个小棚子，棚下支着一口大锅，</w:t>
      </w:r>
    </w:p>
    <w:p>
      <w:r>
        <w:t>旁边是一具长长的面板，一个十九岁、腰系蓝布围裙，挽着袖子，露出两管白</w:t>
      </w:r>
    </w:p>
    <w:p>
      <w:r>
        <w:t>生生手臂的年轻妇人，正一边干活，一边跟客人爽快地打着招呼。大姑娘生得颇</w:t>
      </w:r>
    </w:p>
    <w:p>
      <w:r>
        <w:t>有几分姿色，尤其是那张唇角自然上扬的小嘴儿，瞧着便透出几分喜气儿。莫看</w:t>
      </w:r>
    </w:p>
    <w:p>
      <w:r>
        <w:t>她这饭摊子小，却是五脏俱全，锅里沸汤滚滚，灶下燃着柴禾，旁边案板上放着</w:t>
      </w:r>
    </w:p>
    <w:p>
      <w:r>
        <w:t>一大块和好的面团，一根擀面杖在她手里俐落地舞动着，片刻功夫一张细细薄薄</w:t>
      </w:r>
    </w:p>
    <w:p>
      <w:r>
        <w:t>的大饼便擀出来，麻利地一叠，使刀一切，便成了千丝万缕。可能是因为现在还</w:t>
      </w:r>
    </w:p>
    <w:p>
      <w:r>
        <w:t>不是饭点，所以客人不算多，棚下的活儿也就不多，但她要揉面、要擀面、要切</w:t>
      </w:r>
    </w:p>
    <w:p>
      <w:r>
        <w:t>条、要下锅，要应付客人，一个人居然应付自如，让人不得不佩服。这年轻妇人，</w:t>
      </w:r>
    </w:p>
    <w:p>
      <w:r>
        <w:t>自然就是杨帆的干姐姐，也是他好友马桥的妻子的江旭宁咯。</w:t>
      </w:r>
    </w:p>
    <w:p>
      <w:r>
        <w:t>让来俊臣这等色中饿鬼，见到江旭宁那娇俏的小妇人，登时便心动不已，不</w:t>
      </w:r>
    </w:p>
    <w:p>
      <w:r>
        <w:t>忍移开目光。若按他以往习惯，只当是杀其夫，夺其妻，然后对她好好玩弄，只</w:t>
      </w:r>
    </w:p>
    <w:p>
      <w:r>
        <w:t>是今日得了引魂丹这一大杀器，心痒难耐的来俊臣只想好好运用一下，于是……</w:t>
      </w:r>
    </w:p>
    <w:p>
      <w:r>
        <w:t>忙碌已久的江旭宁，看着那边又来了七位客人，既是欣喜也是有些疲怠，往</w:t>
      </w:r>
    </w:p>
    <w:p>
      <w:r>
        <w:t>日这个时间，差不多没什么客人了，正是她收摊休息的时间，刚才也是在准备收</w:t>
      </w:r>
    </w:p>
    <w:p>
      <w:r>
        <w:t>摊，没想到又来了一拨客人。不过既然来了，哪有再往外推之理，江旭宁笑着迎</w:t>
      </w:r>
    </w:p>
    <w:p>
      <w:r>
        <w:t>了上去，将六位客人引到一张空桌前，心中也不禁有了些疑问，这些人个个衣着</w:t>
      </w:r>
    </w:p>
    <w:p>
      <w:r>
        <w:t>不凡，特别是领头的那一个。</w:t>
      </w:r>
    </w:p>
    <w:p>
      <w:r>
        <w:t>江旭宁观这人四旬上下，戴一幅软脚幞头，穿一件圆领青袍，颌下一部修剪</w:t>
      </w:r>
    </w:p>
    <w:p>
      <w:r>
        <w:t>得极整齐的胡须，眉宇清朗，丰神如玉。看他那翩翩风度，年轻时候必定是个令</w:t>
      </w:r>
    </w:p>
    <w:p>
      <w:r>
        <w:t>多情少女为之着迷的美男子。如今他虽上了些年纪，却比年轻男子多了几分人生</w:t>
      </w:r>
    </w:p>
    <w:p>
      <w:r>
        <w:t>阅历的成熟感，看起来别具一种令人着迷的味道。这位面如冠玉、剑眉朗目的中</w:t>
      </w:r>
    </w:p>
    <w:p>
      <w:r>
        <w:t>年美男隐隐散发出一种独特的魅力，吸引着江旭宁的同时也给她带来些许不安。</w:t>
      </w:r>
    </w:p>
    <w:p>
      <w:r>
        <w:t>江旭宁甩了甩头，不去想那么多，只是开口问道。</w:t>
      </w:r>
    </w:p>
    <w:p>
      <w:r>
        <w:t>「客官六位是吧，想要……唔……」</w:t>
      </w:r>
    </w:p>
    <w:p>
      <w:r>
        <w:t>还未等她一句话说完，不知何时有人站到了她的后面，趁她开口时向她口中</w:t>
      </w:r>
    </w:p>
    <w:p>
      <w:r>
        <w:t>拍入些许颗粒状物品，一只手紧紧捂住她的小嘴。江旭宁惊恐不已，奋力挣扎着，</w:t>
      </w:r>
    </w:p>
    <w:p>
      <w:r>
        <w:t>却完全不能挣脱后面那人的手臂。那颗粒状物入口即化，不多时，已经在她口中</w:t>
      </w:r>
    </w:p>
    <w:p>
      <w:r>
        <w:t>吸收殆尽。</w:t>
      </w:r>
    </w:p>
    <w:p>
      <w:r>
        <w:t>「店家何故如此」听着那风度翩翩的中年男子的声音，江旭宁心里莫名平静</w:t>
      </w:r>
    </w:p>
    <w:p>
      <w:r>
        <w:t>了下来，回头望向那人，却什么也没有发现，口中细细品味，也未发觉什么异常，</w:t>
      </w:r>
    </w:p>
    <w:p>
      <w:r>
        <w:t>不由羞意大起，只当自己白日发梦了。</w:t>
      </w:r>
    </w:p>
    <w:p>
      <w:r>
        <w:t>「啊，想起些事情，一时忘形，客人勿怪」江旭宁自觉尴尬之下，怯生生的</w:t>
      </w:r>
    </w:p>
    <w:p>
      <w:r>
        <w:t>向来俊臣解释着，生怕他看出些什么。</w:t>
      </w:r>
    </w:p>
    <w:p>
      <w:r>
        <w:t>「呵呵，无妨，谁能没些事情呢，烦请店家先上六碗面片儿」来俊臣看了看</w:t>
      </w:r>
    </w:p>
    <w:p>
      <w:r>
        <w:t>江旭宁，似乎是觉得她一人做事，速度不快，又似乎是单纯怜悯她劳累，继而提</w:t>
      </w:r>
    </w:p>
    <w:p>
      <w:r>
        <w:t>议道。</w:t>
      </w:r>
    </w:p>
    <w:p>
      <w:r>
        <w:t>「我旧日亦曾做过小吃之事，今日见此，心头技痒，这位姑娘如不嫌弃我手</w:t>
      </w:r>
    </w:p>
    <w:p>
      <w:r>
        <w:t>艺微薄，不如一同做一锅美食，也让我这几位兄弟享些口福」</w:t>
      </w:r>
    </w:p>
    <w:p>
      <w:r>
        <w:t>「嗯，自家经营小吃，自无甚规矩，客人若愿意，不妨一起来吧」江旭宁没</w:t>
      </w:r>
    </w:p>
    <w:p>
      <w:r>
        <w:t>有拒绝来俊臣的提议，只引着他向内室走去，口中说着「之前那些客人把面都用</w:t>
      </w:r>
    </w:p>
    <w:p>
      <w:r>
        <w:t>光了，还得再和一些呢」</w:t>
      </w:r>
    </w:p>
    <w:p>
      <w:r>
        <w:t>说着，江旭宁收拾起那些锅碗瓢盆，按照一般步骤，不一会就鼓捣出一个面</w:t>
      </w:r>
    </w:p>
    <w:p>
      <w:r>
        <w:t>团，放置盆中揉弄起来（鄙人深表愧疚，没做过这种事，只能胡诌，大家不要见</w:t>
      </w:r>
    </w:p>
    <w:p>
      <w:r>
        <w:t>怪）来俊臣看着劳动中的江旭宁，轻轻笑着，慢慢走了过去。</w:t>
      </w:r>
    </w:p>
    <w:p>
      <w:r>
        <w:t>「嘿嘿，容我助姑娘一臂之力」来俊臣不知不觉中已经贴在了江旭宁身后，</w:t>
      </w:r>
    </w:p>
    <w:p>
      <w:r>
        <w:t>双手也向盆中伸去，只是目标并不是那面团，而是江旭宁那芊芊玉手，将它们握</w:t>
      </w:r>
    </w:p>
    <w:p>
      <w:r>
        <w:t>在了自己手心里，在面团中不断推拿着。二人身体几乎贴在一起，姿势也颇为暧</w:t>
      </w:r>
    </w:p>
    <w:p>
      <w:r>
        <w:t>昧，江旭宁对此并不以为意，只是专心弄着眼前的面粉。</w:t>
      </w:r>
    </w:p>
    <w:p>
      <w:r>
        <w:t>来俊臣解开江旭宁前襟，那仅剩的肚兜也不放过，一并撸了下来，露出两座</w:t>
      </w:r>
    </w:p>
    <w:p>
      <w:r>
        <w:t>挺拔的玉女峰。</w:t>
      </w:r>
    </w:p>
    <w:p>
      <w:r>
        <w:t>抹了一块面团在手上，按在江旭宁胸前用力和着，来俊臣笑了笑「果然是要</w:t>
      </w:r>
    </w:p>
    <w:p>
      <w:r>
        <w:t>用好的案板才能和好面啊，有了姑娘相助，我弄起来轻松多了」</w:t>
      </w:r>
    </w:p>
    <w:p>
      <w:r>
        <w:t>「呵呵，这是应该的，如果您觉得不错，可以继续和些呢」江旭宁淡淡一笑</w:t>
      </w:r>
    </w:p>
    <w:p>
      <w:r>
        <w:t>相应，虽然胸前快感迭起，但就像来俊臣揉捏的并不是自己的双乳而是真的面团</w:t>
      </w:r>
    </w:p>
    <w:p>
      <w:r>
        <w:t>一样，丝毫不为所动。</w:t>
      </w:r>
    </w:p>
    <w:p>
      <w:r>
        <w:t>只见原本关着的屋门忽然打开，走进了一位上了年纪的老太太，一边念叨着</w:t>
      </w:r>
    </w:p>
    <w:p>
      <w:r>
        <w:t>一边走来。</w:t>
      </w:r>
    </w:p>
    <w:p>
      <w:r>
        <w:t>「唉，这菜价越来越贵，这样下去可……啊呀！旭宁，你，还有，你们这！」</w:t>
      </w:r>
    </w:p>
    <w:p>
      <w:r>
        <w:t>这老太正自哀怨，望向江旭宁和来俊臣时，冷不丁惊了一趔趄，一时不知是</w:t>
      </w:r>
    </w:p>
    <w:p>
      <w:r>
        <w:t>何情况，也不知说甚是好。</w:t>
      </w:r>
    </w:p>
    <w:p>
      <w:r>
        <w:t>「娘，我在和面啊，客人想自己做来吃，所以就与我一起了」江旭宁坦然的</w:t>
      </w:r>
    </w:p>
    <w:p>
      <w:r>
        <w:t>解释着，如果她的乳房没有被来俊臣握在手里，想必会更有说服力。</w:t>
      </w:r>
    </w:p>
    <w:p>
      <w:r>
        <w:t>「你……你当我是瞎的么！我儿怎么就……唔……」这老太原来是马桥娘，</w:t>
      </w:r>
    </w:p>
    <w:p>
      <w:r>
        <w:t>自己的儿媳与一个陌生男人公然行此苟且之事，而且还以如此拙劣的理由掩饰，</w:t>
      </w:r>
    </w:p>
    <w:p>
      <w:r>
        <w:t>令她悲愤之余感觉人格受到了侮辱，被人在智商上深深鄙视了。</w:t>
      </w:r>
    </w:p>
    <w:p>
      <w:r>
        <w:t>还没等她说完，一只强有力的大手捂在她的嘴上，再说不出话来，原来是来</w:t>
      </w:r>
    </w:p>
    <w:p>
      <w:r>
        <w:t>俊臣六只走狗及时感到，亡羊补牢般的将马桥娘拖了出去。</w:t>
      </w:r>
    </w:p>
    <w:p>
      <w:r>
        <w:t>「我去处理些事，去去就来」来俊臣轻声抚慰着怀中人儿，江旭宁点了点头，</w:t>
      </w:r>
    </w:p>
    <w:p>
      <w:r>
        <w:t>像新妇对丈夫那般顺从。</w:t>
      </w:r>
    </w:p>
    <w:p>
      <w:r>
        <w:t>带着好事被泼妇打搅的一腔怒火，来俊臣踱步走出里屋。</w:t>
      </w:r>
    </w:p>
    <w:p>
      <w:r>
        <w:t>「上，堵住嘴，给我Ｘ」</w:t>
      </w:r>
    </w:p>
    <w:p>
      <w:r>
        <w:t>六位如狼似虎得大汉犹豫了一下，掂量了一下贞操与饭碗的重量比，还是觉</w:t>
      </w:r>
    </w:p>
    <w:p>
      <w:r>
        <w:t>得若为饭碗故，贞操皆可抛。互相对视一眼，解开衣裤，和身扑了上去。</w:t>
      </w:r>
    </w:p>
    <w:p>
      <w:r>
        <w:t>「啊～」</w:t>
      </w:r>
    </w:p>
    <w:p>
      <w:r>
        <w:t>来俊臣绕有性质的看着六条大汉狂干这个老妇，摧残式的进攻方式简直令人</w:t>
      </w:r>
    </w:p>
    <w:p>
      <w:r>
        <w:t>不忍目睹，但来俊臣显然不是普通人，一边观看还一边鼓舞助威，就差亲自下场</w:t>
      </w:r>
    </w:p>
    <w:p>
      <w:r>
        <w:t>助阵了，当然，他来某人对老年女性是完全没有兴趣的。</w:t>
      </w:r>
    </w:p>
    <w:p>
      <w:r>
        <w:t>……</w:t>
      </w:r>
    </w:p>
    <w:p>
      <w:r>
        <w:t>「娘～啊，你怎么了，这是，这是谁干的！」</w:t>
      </w:r>
    </w:p>
    <w:p>
      <w:r>
        <w:t>马桥双眼通红，喘着粗气呐喊着，刚才有人去找他，说他家里出事了，待要</w:t>
      </w:r>
    </w:p>
    <w:p>
      <w:r>
        <w:t>详细问时，那人却支支吾吾语焉不详，马桥闻听家中出事，心急如焚，也没那心</w:t>
      </w:r>
    </w:p>
    <w:p>
      <w:r>
        <w:t>与他计较，只打马一匹，疾赶回家中。</w:t>
      </w:r>
    </w:p>
    <w:p>
      <w:r>
        <w:t>走在路上，他还想着，是不是老娘想自己了，托辞出事召自己回去，那人支</w:t>
      </w:r>
    </w:p>
    <w:p>
      <w:r>
        <w:t>支吾吾的表现也正是本来无事不好瞎扯，但当他回来才明白，他想多了。</w:t>
      </w:r>
    </w:p>
    <w:p>
      <w:r>
        <w:t>虽然不明白旭宁为何非让自己喝了一杯水再看，但这不是关键，马桥娘躺在</w:t>
      </w:r>
    </w:p>
    <w:p>
      <w:r>
        <w:t>面片儿摊子前，躺在红白相间的血泊里，上下三洞严重破烂，双眼无神，却是早</w:t>
      </w:r>
    </w:p>
    <w:p>
      <w:r>
        <w:t>已没了呼吸。</w:t>
      </w:r>
    </w:p>
    <w:p>
      <w:r>
        <w:t>「马都尉，人死不能复生，节哀顺变，当下重要之事，应查清此事，为令堂</w:t>
      </w:r>
    </w:p>
    <w:p>
      <w:r>
        <w:t>讨个公道才是」来俊臣面色沉重，悲愤之色溢于言表，一副恨不得抓住凶手大卸</w:t>
      </w:r>
    </w:p>
    <w:p>
      <w:r>
        <w:t>八块的样子。</w:t>
      </w:r>
    </w:p>
    <w:p>
      <w:r>
        <w:t>「是，是这样啊」听着来俊臣的话，马桥的表情缓和了下来，不复刚才咬牙</w:t>
      </w:r>
    </w:p>
    <w:p>
      <w:r>
        <w:t>切齿的样子。</w:t>
      </w:r>
    </w:p>
    <w:p>
      <w:r>
        <w:t>「我看这群人手段凶狠，而江姑娘衣衫不整」来俊臣来到江旭宁身边，江旭</w:t>
      </w:r>
    </w:p>
    <w:p>
      <w:r>
        <w:t>宁袒露着双乳，却未觉何处不对，来俊臣像看到灵感一样，一把抓住她一边乳房</w:t>
      </w:r>
    </w:p>
    <w:p>
      <w:r>
        <w:t>「定是这些人贪图江姑娘美色，加害于令堂」</w:t>
      </w:r>
    </w:p>
    <w:p>
      <w:r>
        <w:t>「唔，阁下言之有理」马桥到现在还不知眼前这位男子如何称呼，只觉他气</w:t>
      </w:r>
    </w:p>
    <w:p>
      <w:r>
        <w:t>度非凡，见事颇有见地，心下暗自折服，也不再犹豫，向他求助道「那我等该如</w:t>
      </w:r>
    </w:p>
    <w:p>
      <w:r>
        <w:t>何是好，如何，如何能拿那贼人归案」</w:t>
      </w:r>
    </w:p>
    <w:p>
      <w:r>
        <w:t>「呵呵，本官乃御史台御史中丞来俊臣是也，今遇此事，你夫妻俩不妨到我</w:t>
      </w:r>
    </w:p>
    <w:p>
      <w:r>
        <w:t>府上暂住，量那贼人不敢再犯，待将之捉那后，再搬出即可」看着眼前这个一身</w:t>
      </w:r>
    </w:p>
    <w:p>
      <w:r>
        <w:t>正气，大义凛然的正直男子，任谁也无法与嗜好用刑，好屈打成招的酷吏来俊臣</w:t>
      </w:r>
    </w:p>
    <w:p>
      <w:r>
        <w:t>扯上干系。</w:t>
      </w:r>
    </w:p>
    <w:p>
      <w:r>
        <w:t>「是了，这就圆满了，如此，多谢来中丞施以援手，马桥无以为报，日后中</w:t>
      </w:r>
    </w:p>
    <w:p>
      <w:r>
        <w:t>丞但有所命，马桥敢不效死」纯洁的马桥登时感激涕零，双膝一软就要跪下行大</w:t>
      </w:r>
    </w:p>
    <w:p>
      <w:r>
        <w:t>礼。来俊臣连忙扶起，心说不要你报答有你老婆就够了。</w:t>
      </w:r>
    </w:p>
    <w:p>
      <w:r>
        <w:t>「不必如此」来中丞义正言辞「扶危救难，伸张正义，理所当然之事尔」</w:t>
      </w:r>
    </w:p>
    <w:p>
      <w:r>
        <w:t>「是，来中丞高义」虽然自己的妻子还衣衫不整的被来俊臣揽在怀里，但马</w:t>
      </w:r>
    </w:p>
    <w:p>
      <w:r>
        <w:t>桥却没觉得有何异常之处，只语无伦次的表达着自己的激动之情。</w:t>
      </w:r>
    </w:p>
    <w:p>
      <w:r>
        <w:t>「来宝，带二位回府，挑一间上好客房与马都尉入住」来俊臣说完，见来宝</w:t>
      </w:r>
    </w:p>
    <w:p>
      <w:r>
        <w:t>依然没有动作，知道他能体谅自己意思，清了清嗓子，低声道：「那位江姑娘带</w:t>
      </w:r>
    </w:p>
    <w:p>
      <w:r>
        <w:t>到一号间去」</w:t>
      </w:r>
    </w:p>
    <w:p>
      <w:r>
        <w:t>来宝得令，带着二人向来府走去，来俊臣邪恶的笑了，一号间是他卧室旁边</w:t>
      </w:r>
    </w:p>
    <w:p>
      <w:r>
        <w:t>的一间屋子，每个被他搜罗的美人儿，入府都是先去那里入住，待来中丞尝过滋</w:t>
      </w:r>
    </w:p>
    <w:p>
      <w:r>
        <w:t>味，再做计较，江旭宁自然也不例外。</w:t>
      </w:r>
    </w:p>
    <w:p>
      <w:r>
        <w:t>……</w:t>
      </w:r>
    </w:p>
    <w:p>
      <w:r>
        <w:t>江旭宁与马桥就这样住进了来俊臣的府邸，等待着来俊臣抓住歹徒，让他们</w:t>
      </w:r>
    </w:p>
    <w:p>
      <w:r>
        <w:t>能安心回家。</w:t>
      </w:r>
    </w:p>
    <w:p>
      <w:r>
        <w:t>后院一处厢房里。</w:t>
      </w:r>
    </w:p>
    <w:p>
      <w:r>
        <w:t>江旭宁沐浴完毕，挥手示意身边小婢收拾残局，任由另一婢女为自己披上一</w:t>
      </w:r>
    </w:p>
    <w:p>
      <w:r>
        <w:t>件宽大的袍服，踱步走到床边，掀开被窝钻了进去。</w:t>
      </w:r>
    </w:p>
    <w:p>
      <w:r>
        <w:t>已经来这里住了好几天了，江旭宁却像毫无时间概念一样，并没觉得哪里不</w:t>
      </w:r>
    </w:p>
    <w:p>
      <w:r>
        <w:t>合适，安心的在来府悠闲度日。</w:t>
      </w:r>
    </w:p>
    <w:p>
      <w:r>
        <w:t>就要进入梦乡时，厢房门忽然被推开……</w:t>
      </w:r>
    </w:p>
    <w:p>
      <w:r>
        <w:t>江旭宁目光一扫，果然，是来俊臣推门走了进来。虽然男主人半夜闯入女客</w:t>
      </w:r>
    </w:p>
    <w:p>
      <w:r>
        <w:t>人房内，听起来并不是什么正常的事，不过她却似毫无察觉，只是平静的看着来</w:t>
      </w:r>
    </w:p>
    <w:p>
      <w:r>
        <w:t>俊臣，看着他面带笑容，一步步向自己走来。</w:t>
      </w:r>
    </w:p>
    <w:p>
      <w:r>
        <w:t>来俊臣坐到江旭宁床边，掀起她的被子，暴露出那玲珑有致，白皙动人的身</w:t>
      </w:r>
    </w:p>
    <w:p>
      <w:r>
        <w:t>躯。若单论身材，在他尝过得女人中江旭宁并不算最好的，但那如玉肌肤，白软</w:t>
      </w:r>
    </w:p>
    <w:p>
      <w:r>
        <w:t>的像面团一样，让人看了就忍不住想揉上几下。</w:t>
      </w:r>
    </w:p>
    <w:p>
      <w:r>
        <w:t>「准备好了么？」</w:t>
      </w:r>
    </w:p>
    <w:p>
      <w:r>
        <w:t>来俊臣的声音充满温和，令江旭宁打心里提不起排斥的念头。</w:t>
      </w:r>
    </w:p>
    <w:p>
      <w:r>
        <w:t>「嗯」江旭宁拨开来俊臣在自己身上游走的手，慢慢爬了起来，跪伏在床上，</w:t>
      </w:r>
    </w:p>
    <w:p>
      <w:r>
        <w:t>撅起玉臀对着来俊臣，轻声道「塞得满满的呢，明天一定能和出好面的」</w:t>
      </w:r>
    </w:p>
    <w:p>
      <w:r>
        <w:t>来俊臣抚摸着她的阴唇和小菊花，那里面塞着他放入的两根柱形面团，塞到</w:t>
      </w:r>
    </w:p>
    <w:p>
      <w:r>
        <w:t>身体最深处仍未尽没，露出两处面团在外面。</w:t>
      </w:r>
    </w:p>
    <w:p>
      <w:r>
        <w:t>「呵呵，肯定没问题的」来俊臣肯定道，右手抓住露在外面的面团，拉出一</w:t>
      </w:r>
    </w:p>
    <w:p>
      <w:r>
        <w:t>截又塞了进去，不断进出着。</w:t>
      </w:r>
    </w:p>
    <w:p>
      <w:r>
        <w:t>「嗯」江旭宁面色不变，身上不自然的略绷紧，如实的反应出身体的情况，</w:t>
      </w:r>
    </w:p>
    <w:p>
      <w:r>
        <w:t>感受着下身传来的快感，一时有些不知所措。</w:t>
      </w:r>
    </w:p>
    <w:p>
      <w:r>
        <w:t>来俊臣活动下身体，胯下巨龙也昂首挺立，在江旭宁肌肤上磨蹭着，跃跃欲</w:t>
      </w:r>
    </w:p>
    <w:p>
      <w:r>
        <w:t>试。手中面团抽插速度渐渐加快，江旭宁眼神迷离，无力的娇喘着，眼看就要达</w:t>
      </w:r>
    </w:p>
    <w:p>
      <w:r>
        <w:t>到高潮。来俊臣右手一抽，将她阴道内的面团抽离，却不再插入。</w:t>
      </w:r>
    </w:p>
    <w:p>
      <w:r>
        <w:t>「啊……怎么，怎么会这样」江旭宁虽然一直不明白刚才发生的是什么，但</w:t>
      </w:r>
    </w:p>
    <w:p>
      <w:r>
        <w:t>是她能清晰的感受到，之前持续产生的快感忽然消失，顿时心里空落落的，下身</w:t>
      </w:r>
    </w:p>
    <w:p>
      <w:r>
        <w:t>也是一阵阵空虚感传来。</w:t>
      </w:r>
    </w:p>
    <w:p>
      <w:r>
        <w:t>江旭宁身体不安的扭动着，待了一阵，一直没等到来俊臣的动作，不由疑惑</w:t>
      </w:r>
    </w:p>
    <w:p>
      <w:r>
        <w:t>的转头，却看到来俊臣不知何时已经绕到了自己背后，扶着纤腰，胯下那根巨物</w:t>
      </w:r>
    </w:p>
    <w:p>
      <w:r>
        <w:t>正在两瓣阴唇间磨蹭。刚被抽离面团的阴道口弹性依旧，那小小的洞口实在不像</w:t>
      </w:r>
    </w:p>
    <w:p>
      <w:r>
        <w:t>他那巨龙可进之处。但江旭宁还未反应过来这是怎么回事，脑中似乎有一道电流</w:t>
      </w:r>
    </w:p>
    <w:p>
      <w:r>
        <w:t>激过，刺激之感深入骨髓，身体随后也忠实的向大脑反映了情况，来俊臣那根家</w:t>
      </w:r>
    </w:p>
    <w:p>
      <w:r>
        <w:t>伙事重重捅入，一插到底。</w:t>
      </w:r>
    </w:p>
    <w:p>
      <w:r>
        <w:t>疑惑的目光化为一声娇喘，来俊臣的肉棒坚硬粗长，还有那一股能撩动人心</w:t>
      </w:r>
    </w:p>
    <w:p>
      <w:r>
        <w:t>的热力，自然远非面团能比的。之前被面团抽动时，江旭宁便感觉从未如此畅快</w:t>
      </w:r>
    </w:p>
    <w:p>
      <w:r>
        <w:t>过，此时承受着更强烈的快感，更是迷失其中不可自拔，扭动玉臀迎合着来俊臣</w:t>
      </w:r>
    </w:p>
    <w:p>
      <w:r>
        <w:t>的抽插，不断汲取着触电般得快感。</w:t>
      </w:r>
    </w:p>
    <w:p>
      <w:r>
        <w:t>来俊臣双手从江旭宁背后绕过，握住她一对巨乳揉弄起来。虽然已为人妇，</w:t>
      </w:r>
    </w:p>
    <w:p>
      <w:r>
        <w:t>但那滑嫩的阴道依然紧致无比，看起来那小军官儿长期居住在军营，还未来及眷</w:t>
      </w:r>
    </w:p>
    <w:p>
      <w:r>
        <w:t>顾这小娇妻几次吧，现在……就要便宜来某了。</w:t>
      </w:r>
    </w:p>
    <w:p>
      <w:r>
        <w:t>想到这里，来俊臣面上笑意更甚，紧抱着江旭宁香香软软的身躯，腰部抽风</w:t>
      </w:r>
    </w:p>
    <w:p>
      <w:r>
        <w:t>一样振动，带动肉棒有力的肏干着，江旭宁上身趴在床上，双手颇有些不知所措</w:t>
      </w:r>
    </w:p>
    <w:p>
      <w:r>
        <w:t>的扒拉着，面上茫然的表情下，也是一副满足的神色。</w:t>
      </w:r>
    </w:p>
    <w:p>
      <w:r>
        <w:t>持续抽插许久，江旭宁已经泄身数次，无力再迎合来俊臣的进击，只任他抓</w:t>
      </w:r>
    </w:p>
    <w:p>
      <w:r>
        <w:t>起自己玉臀向胯下拉去，同时挺胯向前直捣黄龙，一下下撞击啪啪作响，带着二</w:t>
      </w:r>
    </w:p>
    <w:p>
      <w:r>
        <w:t>人追求更多更强烈的刺激。</w:t>
      </w:r>
    </w:p>
    <w:p>
      <w:r>
        <w:t>来俊臣肉棒有了些感觉，本就迅猛无比的肏干，居然速度和力度再次提升，</w:t>
      </w:r>
    </w:p>
    <w:p>
      <w:r>
        <w:t>干得江旭宁不断痉挛的同时也微翻起白眼，再次达到高潮，来俊臣也适时射出，</w:t>
      </w:r>
    </w:p>
    <w:p>
      <w:r>
        <w:t>阴道内的龟头堵住江旭宁子宫口，直将精液完全注入子宫内才罢休。</w:t>
      </w:r>
    </w:p>
    <w:p>
      <w:r>
        <w:t>手腕一抖，来俊臣翻出一个红色药丸来，送到江旭宁嘴边。这时的她在连续</w:t>
      </w:r>
    </w:p>
    <w:p>
      <w:r>
        <w:t>不断的快感冲击下，哪还有什么思考能力，不假思索的吃了下去。</w:t>
      </w:r>
    </w:p>
    <w:p>
      <w:r>
        <w:t>来俊臣见状颇为满意，这药丸是他得自那怪人之物，专为女性使用，于交合</w:t>
      </w:r>
    </w:p>
    <w:p>
      <w:r>
        <w:t>后服下，能使受孕几率提高到百分之百。</w:t>
      </w:r>
    </w:p>
    <w:p>
      <w:r>
        <w:t>看着瘫倒在床上的江旭宁，迷茫的她的命运牢牢掌握在来俊臣手里，将来还</w:t>
      </w:r>
    </w:p>
    <w:p>
      <w:r>
        <w:t>会为他生下孩子……来俊臣是个掌控欲极强的人，自然极喜欢这种感觉，看着江</w:t>
      </w:r>
    </w:p>
    <w:p>
      <w:r>
        <w:t>旭宁不断流出精液的小穴口，来俊臣眉头一皱，抄起那根被拔出的面团，再次塞</w:t>
      </w:r>
    </w:p>
    <w:p>
      <w:r>
        <w:t>了进去。</w:t>
      </w:r>
    </w:p>
    <w:p>
      <w:r>
        <w:t>……</w:t>
      </w:r>
    </w:p>
    <w:p>
      <w:r>
        <w:t>来俊臣找了一间空置的房间作为今天的玩乐场所，这间面积颇大的房间，绝</w:t>
      </w:r>
    </w:p>
    <w:p>
      <w:r>
        <w:t>大部分地上铺着地毯，一个瓷盆里装着面团，放置在小桌上，来俊臣坐在桌前，</w:t>
      </w:r>
    </w:p>
    <w:p>
      <w:r>
        <w:t>正等待着江旭宁的到来。</w:t>
      </w:r>
    </w:p>
    <w:p>
      <w:r>
        <w:t>「砰砰砰」「请进」</w:t>
      </w:r>
    </w:p>
    <w:p>
      <w:r>
        <w:t>不用说，此时能来这里的，自然只有江旭宁了，打开门后，江旭宁并未急于</w:t>
      </w:r>
    </w:p>
    <w:p>
      <w:r>
        <w:t>入内，反而站在门口，开始宽衣解带起来。</w:t>
      </w:r>
    </w:p>
    <w:p>
      <w:r>
        <w:t>来俊臣悠然自得的欣赏着，一位俊俏少妇除下衣物，也是相当赏心悦目的，</w:t>
      </w:r>
    </w:p>
    <w:p>
      <w:r>
        <w:t>片刻后，江旭宁便不着寸缕的站在来俊臣的门口，目光望向端坐着的来俊臣。</w:t>
      </w:r>
    </w:p>
    <w:p>
      <w:r>
        <w:t>「进来吧」来俊臣沉声道。在他对江旭宁的引导中，进入和面的房间是不可</w:t>
      </w:r>
    </w:p>
    <w:p>
      <w:r>
        <w:t>以穿衣服的，因为不纯净的衣物会污染纯净的面团。同时，客人进屋前也是要得</w:t>
      </w:r>
    </w:p>
    <w:p>
      <w:r>
        <w:t>到主人的准许的。</w:t>
      </w:r>
    </w:p>
    <w:p>
      <w:r>
        <w:t>江旭宁迈步走进，丝毫不认为赤身裸体走在这里有什么不对，走到来俊臣身</w:t>
      </w:r>
    </w:p>
    <w:p>
      <w:r>
        <w:t>边，同他一样的跪坐在那里。</w:t>
      </w:r>
    </w:p>
    <w:p>
      <w:r>
        <w:t>来俊臣转身面对着江旭宁，欣赏了一会春光美景，伸手轻拂，将她双眼合上，</w:t>
      </w:r>
    </w:p>
    <w:p>
      <w:r>
        <w:t>在她耳边轻声道「任何事情都是神圣的，和面也不例外，在开始之前，必须诚心</w:t>
      </w:r>
    </w:p>
    <w:p>
      <w:r>
        <w:t>祈祷」</w:t>
      </w:r>
    </w:p>
    <w:p>
      <w:r>
        <w:t>江旭宁没有睁开眼睛，点了点头示意明白，来俊臣微微一笑，又补充道「祈</w:t>
      </w:r>
    </w:p>
    <w:p>
      <w:r>
        <w:t>祷中所发生的一切，皆是内心产生的幻觉，反映出你内心所希望的事，所以不需</w:t>
      </w:r>
    </w:p>
    <w:p>
      <w:r>
        <w:t>为之吃惊，等到我说停止后，就可以结束了」</w:t>
      </w:r>
    </w:p>
    <w:p>
      <w:r>
        <w:t>「好的」江旭宁深吸一口气，不再多想，按照来俊臣的说法进行着祈祷。</w:t>
      </w:r>
    </w:p>
    <w:p>
      <w:r>
        <w:t>江旭宁平日哪里有过什么信仰，一时也不知如何祈祷，只是闭上眼睛等待着。</w:t>
      </w:r>
    </w:p>
    <w:p>
      <w:r>
        <w:t>过了一会，胸口一痒，似乎有东西抓住了自己乳房，江旭宁努力平复心境，</w:t>
      </w:r>
    </w:p>
    <w:p>
      <w:r>
        <w:t>告诉自己这一切只是幻觉，但随后另外一只乳房也被握住揉捏，再次打乱了他的</w:t>
      </w:r>
    </w:p>
    <w:p>
      <w:r>
        <w:t>心绪，再难以平复，呼吸也开始粗重起来。</w:t>
      </w:r>
    </w:p>
    <w:p>
      <w:r>
        <w:t>原来，我内心希望的是这样的事么？江旭宁不确定的想着，胸口快感愈发强</w:t>
      </w:r>
    </w:p>
    <w:p>
      <w:r>
        <w:t>烈，混乱了她的思绪，使她不禁暗自思量，或许我需求的是快乐的事吧，这也是</w:t>
      </w:r>
    </w:p>
    <w:p>
      <w:r>
        <w:t>很正常的啊。</w:t>
      </w:r>
    </w:p>
    <w:p>
      <w:r>
        <w:t>江旭宁正自胡思乱想，幻觉似乎又有所改变，一根火热的棍子捅到了自己双</w:t>
      </w:r>
    </w:p>
    <w:p>
      <w:r>
        <w:t>乳之间，刚才在上面肆虐的一双大手将两只玉乳向中间推去，夹紧棒子上下撸动</w:t>
      </w:r>
    </w:p>
    <w:p>
      <w:r>
        <w:t>着，棒子也在其间不断穿梭，带着惊人的热度冲刺着。</w:t>
      </w:r>
    </w:p>
    <w:p>
      <w:r>
        <w:t>这也是我所希望的么？江旭宁疑惑的想着，虽然有点不明白，不过应该是吧，</w:t>
      </w:r>
    </w:p>
    <w:p>
      <w:r>
        <w:t>姑且这么认为好了。</w:t>
      </w:r>
    </w:p>
    <w:p>
      <w:r>
        <w:t>过了一会，那根棒子喷射出古怪液体，溅到身体各处，江旭宁也终于听到了</w:t>
      </w:r>
    </w:p>
    <w:p>
      <w:r>
        <w:t>来俊臣说出的停止声。</w:t>
      </w:r>
    </w:p>
    <w:p>
      <w:r>
        <w:t>睁开眼睛，映入眼帘的是来俊臣胯下狰狞的肉棒，还有自己身上的白色不明</w:t>
      </w:r>
    </w:p>
    <w:p>
      <w:r>
        <w:t>液体，不过江旭宁并没有多想什么，之前的一切只是幻觉，而眼前这一切可能只</w:t>
      </w:r>
    </w:p>
    <w:p>
      <w:r>
        <w:t>是和面必要步骤而已吧。</w:t>
      </w:r>
    </w:p>
    <w:p>
      <w:r>
        <w:t>「好了，我们要开始了」</w:t>
      </w:r>
    </w:p>
    <w:p>
      <w:r>
        <w:t>听到来俊臣的话，江旭宁集中精神，想知道到底要如何进行。</w:t>
      </w:r>
    </w:p>
    <w:p>
      <w:r>
        <w:t>来俊臣微笑着捻了一小块面团，送到江旭宁嘴巴让她吃下，江旭宁乖乖照做</w:t>
      </w:r>
    </w:p>
    <w:p>
      <w:r>
        <w:t>了，只是疑惑的看着来俊臣。</w:t>
      </w:r>
    </w:p>
    <w:p>
      <w:r>
        <w:t>「和面的最重要因素就是调剂，而我这调剂不能在人体之外保存，所以将面</w:t>
      </w:r>
    </w:p>
    <w:p>
      <w:r>
        <w:t>让你吃下去，然后将调制注入体内，就可以做好了」</w:t>
      </w:r>
    </w:p>
    <w:p>
      <w:r>
        <w:t>来俊臣一本正经款款而谈，右手拨弄着自己的肉棒，同样递到江旭宁嘴边。</w:t>
      </w:r>
    </w:p>
    <w:p>
      <w:r>
        <w:t>江旭宁目光略一挣扎，还是相信了他的说辞，张口含住了他的肉棒舔弄起来。</w:t>
      </w:r>
    </w:p>
    <w:p>
      <w:r>
        <w:t>来俊臣被胯下这小少妇含住肉棒，一股快感瞬间传到脑海，这点感觉自然不</w:t>
      </w:r>
    </w:p>
    <w:p>
      <w:r>
        <w:t>能令他满足，欲火升腾一发不可收拾，按住江旭宁秀发抽动起来。</w:t>
      </w:r>
    </w:p>
    <w:p>
      <w:r>
        <w:t>江旭宁有些难受，虽然一开始是自己主动含住，但来俊臣粗暴的动作还是令</w:t>
      </w:r>
    </w:p>
    <w:p>
      <w:r>
        <w:t>她很不适应，虽然出于信任没有反抗，但还是略微有些不满，偶尔被顶痛时，更</w:t>
      </w:r>
    </w:p>
    <w:p>
      <w:r>
        <w:t>是忿忿出口轻咬肉棒，表达不满。</w:t>
      </w:r>
    </w:p>
    <w:p>
      <w:r>
        <w:t>来俊臣并未多多抽动，只是快速抽送一会，在她口中射出，江旭宁也配合的</w:t>
      </w:r>
    </w:p>
    <w:p>
      <w:r>
        <w:t>将调剂吞了下去。</w:t>
      </w:r>
    </w:p>
    <w:p>
      <w:r>
        <w:t>「不光是嘴里，下面也要注入一些，才有效果哦」看着以为结束了的江旭宁，</w:t>
      </w:r>
    </w:p>
    <w:p>
      <w:r>
        <w:t>来俊臣善意的提醒到，掰开她白皙的双腿，肉棒进击到关键部位。</w:t>
      </w:r>
    </w:p>
    <w:p>
      <w:r>
        <w:t>「嗯，这样啊」江旭宁顺从的平躺在床上，双腿大大分开，掰开自己小洞以</w:t>
      </w:r>
    </w:p>
    <w:p>
      <w:r>
        <w:t>便来俊臣插入。</w:t>
      </w:r>
    </w:p>
    <w:p>
      <w:r>
        <w:t>这种感觉，和做那事怎么有些像呢？江旭宁颇为不解，但是自己这方面经历</w:t>
      </w:r>
    </w:p>
    <w:p>
      <w:r>
        <w:t>也不多，也只有马桥与自己结婚那几天，才有过几次，之后马桥就去军营了，再</w:t>
      </w:r>
    </w:p>
    <w:p>
      <w:r>
        <w:t>之后，，，就来到这里了。</w:t>
      </w:r>
    </w:p>
    <w:p>
      <w:r>
        <w:t>想到这里，江旭宁看向压在自己身上的来俊臣，又有些不解，自己与马桥做</w:t>
      </w:r>
    </w:p>
    <w:p>
      <w:r>
        <w:t>的那些可远没有这样舒服呢，或许，是别的事情吧。看着来俊臣俊美的脸庞与矫</w:t>
      </w:r>
    </w:p>
    <w:p>
      <w:r>
        <w:t>健的身姿，肉棒一下下插入，带出的快感直击在心房上，一时有些痴了……</w:t>
      </w:r>
    </w:p>
    <w:p>
      <w:r>
        <w:t>＊＊＊＊＊＊＊＊＊＊＊＊＊＊＊＊＊＊＊＊＊＊＊＊＊＊＊＊＊＊＊＊＊＊＊</w:t>
      </w:r>
    </w:p>
    <w:p>
      <w:r>
        <w:t>「这才多久，肚子都这么大了」马桥笑着看向床上的江旭宁，虽然才来这里</w:t>
      </w:r>
    </w:p>
    <w:p>
      <w:r>
        <w:t>３个月，但看肚子的大小，足有９个月的规模了。当然，这一切自然是来俊臣神</w:t>
      </w:r>
    </w:p>
    <w:p>
      <w:r>
        <w:t>奇药丸的功效了。</w:t>
      </w:r>
    </w:p>
    <w:p>
      <w:r>
        <w:t>这是一粒神奇的药丸，具有改变人类基因的作用，当江旭宁服下后，虽然形</w:t>
      </w:r>
    </w:p>
    <w:p>
      <w:r>
        <w:t>态未变但从本质上说已经不属于人类了，所以，她的孩子自然也不应该归为人类</w:t>
      </w:r>
    </w:p>
    <w:p>
      <w:r>
        <w:t>范畴，具有了各种超人的基因，也是来俊臣为将来准备的玩物。</w:t>
      </w:r>
    </w:p>
    <w:p>
      <w:r>
        <w:t>「嗯～是啊」江旭宁幸福的说道，面上满足无比「多亏了来中丞的帮助呢」</w:t>
      </w:r>
    </w:p>
    <w:p>
      <w:r>
        <w:t>此时的来俊臣正压在江旭宁身上，扶着她的大肚子埋头苦干着，用自己的肉</w:t>
      </w:r>
    </w:p>
    <w:p>
      <w:r>
        <w:t>棒扩充她的阴道，以便于将来生孩子会方便一些。</w:t>
      </w:r>
    </w:p>
    <w:p>
      <w:r>
        <w:t>「呵呵，助人为乐嘛」来俊臣笑道，这话倒是不假，这三个月江旭宁给他带</w:t>
      </w:r>
    </w:p>
    <w:p>
      <w:r>
        <w:t>来的快乐真不少呢。</w:t>
      </w:r>
    </w:p>
    <w:p>
      <w:r>
        <w:t>「我要射了」</w:t>
      </w:r>
    </w:p>
    <w:p>
      <w:r>
        <w:t>「嗯，一定要射到里面哦，让我的女儿也尝尝最美味的东西」</w:t>
      </w:r>
    </w:p>
    <w:p>
      <w:r>
        <w:t>后记：杀害马桥母亲的生母一直没能找到，夫妻二人也就一直住了下来，后</w:t>
      </w:r>
    </w:p>
    <w:p>
      <w:r>
        <w:t>来皇宫里缺少人手，缺德的来俊臣就把马桥推荐了上去……从此江旭宁在来府过</w:t>
      </w:r>
    </w:p>
    <w:p>
      <w:r>
        <w:t>上了幸福的生活。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