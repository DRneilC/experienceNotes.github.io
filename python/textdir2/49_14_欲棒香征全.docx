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欲棒香征全</w:t>
      </w:r>
    </w:p>
    <w:p>
      <w:r>
        <w:t>欲棒香征</w:t>
      </w:r>
    </w:p>
    <w:p>
      <w:r>
        <w:t xml:space="preserve">作者∶玉风令、修洛特 字数：61060 编排：scofield1031 txt包： </w:t>
      </w:r>
    </w:p>
    <w:p>
      <w:r>
        <w:t>第一章</w:t>
      </w:r>
    </w:p>
    <w:p>
      <w:r>
        <w:t xml:space="preserve">在遥远的兰达雅王国，那里绿草如荫，土地肥沃，近十年来竟几乎年年丰收， 牧草茂盛，於是羊肥牛壮，出产战马也是毛皮光鲜，匹匹精神抖擞。 </w:t>
      </w:r>
    </w:p>
    <w:p>
      <w:r>
        <w:t xml:space="preserve">兰达雅的西方，有个黑斯赫王国，境内竟诸多沼泽分佈，处处垄罩着浓密的瘴 气，没有沼泽的地方，也是高山矗立，沙质土壤到处都是，不利农产，平民十分贫 困，唯一的特产是境内盛行黑魔法，出产的黑魔法物品佔大陆一半之多。 </w:t>
      </w:r>
    </w:p>
    <w:p>
      <w:r>
        <w:t xml:space="preserve">黑斯赫对兰达雅的肥沃土地早已渴望许久，只是兰达雅国力极强，黑斯赫一直 没有机会入侵。 </w:t>
      </w:r>
    </w:p>
    <w:p>
      <w:r>
        <w:t xml:space="preserve">其时，兰达雅国王雅加八世逝世，其子王子政、公子纠等等诸王夺位，整个兰 达雅陷入一片内乱，国土被分作七份，王子政坐拥国都，改国号秦，自号始皇帝， 其余王子分散四地起兵造反，以正统名号起家者计有六国，其余各地藩镇起兵者无 数。 </w:t>
      </w:r>
    </w:p>
    <w:p>
      <w:r>
        <w:t xml:space="preserve">十二王子克隆逃到兰达雅西边的马达地方，统领数万兵马，这里远离政治中 心，战乱暂时波及不到，本来克隆准备用这个优势休养生息，等到中央国土的几个 强大势力打个两败俱伤再去捡便宜。 </w:t>
      </w:r>
    </w:p>
    <w:p>
      <w:r>
        <w:t xml:space="preserve">他当然没忘记西方的黑斯赫王国，虽然他们一向安份，不过这种时候如果有个 万一，那可不是一件容易办的事情。 </w:t>
      </w:r>
    </w:p>
    <w:p>
      <w:r>
        <w:t xml:space="preserve">於是年初之时克隆就派使者前往黑斯赫献上贺礼，使者穿金戴银，乘坐八马和 辔的纯白马车，一箱珍珠宝石、一车琉璃制品、两车茶叶、以及一副象牙雕成的西 洋棋，又带着几车的顶级小麦前往晋见黑斯赫国王。 </w:t>
      </w:r>
    </w:p>
    <w:p>
      <w:r>
        <w:t xml:space="preserve">哪知道黑斯赫见到克隆在国家已乱时仍有心力备办金银珠宝、象牙棋子、宝贵 琉璃等等器物反生贪念，又见到黑斯赫最缺的粮食，当下决定进攻兰达雅，他们以 黑巫术立国，也不讲国际礼仪，当下斩了使者，发令备军。 </w:t>
      </w:r>
    </w:p>
    <w:p>
      <w:r>
        <w:t xml:space="preserve">七天后，王国第一部队开拔往兰达雅，此后，一波一波的强兵进攻，半个月后 克隆的领地已经有超过一半被黑斯赫并吞，克隆邻近领地的两个领主见唇亡齿寒， 连忙来救，可是也被击退。 </w:t>
      </w:r>
    </w:p>
    <w:p>
      <w:r>
        <w:t xml:space="preserve">这时黑斯赫的大军已经分攻两处，其中一路正往马达地方的主城钢霞进攻，而 克隆就在这个城中，面对着黑斯赫的六万军队，年纪尚不满十七的克隆忧虑到已经 微显老态。 </w:t>
      </w:r>
    </w:p>
    <w:p>
      <w:r>
        <w:t xml:space="preserve">钢霞依山而建，整座城就像是雕镶在城壁上一般，易守难攻，敌人如果要攻上 来城区的都市街道也无法一次容纳这么多人，必然只有前面一部份士兵战斗，所以 钢霞更易坚守，只是凭此时克隆手中的两万兵马，似乎也没有希望的光芒了。 </w:t>
      </w:r>
    </w:p>
    <w:p>
      <w:r>
        <w:t xml:space="preserve">克隆忧心忡忡的看着城下的战斗，城壁上许多投石机投出刚刚由城中挖出的岩 石投射出去，在黑斯赫大军中造成一团一团的血海，然而黑斯赫大军骁勇善战，人 人悍不畏死，转眼间城壁已经有一角给攻下，岌岌可危。 </w:t>
      </w:r>
    </w:p>
    <w:p>
      <w:r>
        <w:t xml:space="preserve">克隆转头望向左辅，问道：「这怎么办才好？城墙虽然几次被攻下后又夺了回 来，可是这么下去我军勇士必定死伤殆尽，城就要破了……」 </w:t>
      </w:r>
    </w:p>
    <w:p>
      <w:r>
        <w:t xml:space="preserve">左辅大人拖着长长的眉毛鬍鬚，叹气道：「黑斯赫强悍，又有可怕的黑魔法部 队，如果这几天再没有援军，我想我们就完蛋了。」 </w:t>
      </w:r>
    </w:p>
    <w:p>
      <w:r>
        <w:t xml:space="preserve">克隆听这德高望重的长者这么说，掌心间霎时流满汗水，牙关咬得喀喀作响， 转眼又去看战局，却看到已经有三处城墙给佔据，黑魔法特有的死灵军团以及骷髅 士兵正挡在人类敌军面前冲杀，为敌军保留许多实力。 </w:t>
      </w:r>
    </w:p>
    <w:p>
      <w:r>
        <w:t xml:space="preserve">忽然远方一阵骚动，一道强烈的白光闪过，在子夜的天色中格外醒目，正当克 隆惊疑不定之时，忽然听到金戈铁马之声，一声声“杀啊”的叫喊，和那惨叫声证 实了克隆的猜测。 </w:t>
      </w:r>
    </w:p>
    <w:p>
      <w:r>
        <w:t>「援……援兵！哈哈……是援兵啊！」</w:t>
      </w:r>
    </w:p>
    <w:p>
      <w:r>
        <w:t xml:space="preserve">克隆高兴的几乎要手舞足蹈起来，反倒是左辅虽然也是高兴，但是他在看到那 道白光后有更多的猜测在心中盘旋，於是外表反而看不出兴奋的样子。 </w:t>
      </w:r>
    </w:p>
    <w:p>
      <w:r>
        <w:t>那队增援的兵马极是高明，偷袭了黑斯赫在外围的人类部队，如一把利刃般在 人类部队中游走，杀的黑斯赫的兵马哀号声大作，当黑斯赫调派出骷髅兵时却发现 这队兵马清一色全是骑兵，动作委实太快，骷髅兵完全跟不上！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