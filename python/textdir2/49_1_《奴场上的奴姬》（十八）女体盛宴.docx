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《奴场上的奴姬》（十八）女体盛宴</w:t>
      </w:r>
    </w:p>
    <w:p>
      <w:r>
        <w:t>明明知道这一切都是梦境，却偏偏不愿意醒来。琳蒂斯环视着周围，一切都是这么的熟悉。天是晴空碧朗的蓝色，草是新鲜</w:t>
      </w:r>
    </w:p>
    <w:p>
      <w:r>
        <w:t>碧嫩的绿色。清澈的湖水缓缓从自己的腿隙淌过，眼前是一群嬉戏的白色天鹅，</w:t>
      </w:r>
    </w:p>
    <w:p>
      <w:r>
        <w:t>远方则是伫立于湖边的白色城堡。阿塞蕾亚的蓝宝石湖，自己终于又回到这里</w:t>
      </w:r>
    </w:p>
    <w:p>
      <w:r>
        <w:t>了。“公主，快来这里……”少女们的呼声传来，公主回头望去，一波清凉忽然</w:t>
      </w:r>
    </w:p>
    <w:p>
      <w:r>
        <w:t>泼到了她的脸上。阿莎和珍妮站地那里，女孩们咯咯嬉笑起来。这都是梦境，她</w:t>
      </w:r>
    </w:p>
    <w:p>
      <w:r>
        <w:t>知道的。然而为什么侍女们的嬉笑如此真切，那种湿漉的感觉如此真实？公主摇</w:t>
      </w:r>
    </w:p>
    <w:p>
      <w:r>
        <w:t>了摇头，她想再多呆一会儿。向远方的小山坡展眼望去，一如既往地，自己的哥哥和英俊的王子静静地坐</w:t>
      </w:r>
    </w:p>
    <w:p>
      <w:r>
        <w:t>在草坪上，他们在向自己微笑。公主轻轻地提起裙摆，向他们的所在地奔去，她</w:t>
      </w:r>
    </w:p>
    <w:p>
      <w:r>
        <w:t>想扑在他们的怀里，向他们撒娇，哭泣，诉说自己的不幸。然而为什么？原本短短的小路此刻变得如此遥长，为什么无论自己怎么奔跑</w:t>
      </w:r>
    </w:p>
    <w:p>
      <w:r>
        <w:t>却总是跑不到尽头？侍女的尖叫声突然袭来，公主紧张地回过头去，她惊恐地发</w:t>
      </w:r>
    </w:p>
    <w:p>
      <w:r>
        <w:t>现一切都变了，天变得漆黑，树叶在凋零，自己所踏过的道路成了一片死寂。阿</w:t>
      </w:r>
    </w:p>
    <w:p>
      <w:r>
        <w:t>莎和珍妮满身是血地站在湖中，她们的眼神充满怨恨！公主太害怕了，她疯了一</w:t>
      </w:r>
    </w:p>
    <w:p>
      <w:r>
        <w:t>样拼命向前跑去。“三次劫难……被诅咒的命运……你是灾难的源头……你身边所有的人都会</w:t>
      </w:r>
    </w:p>
    <w:p>
      <w:r>
        <w:t>渐渐被你所害……只有孤独常伴你左右……”拉米娅的毒咒出现在耳际。“是我害死她们的！”公主仍不住尖叫起来，“不，我不能继续往前跑，不然我也会害死哥哥他们的！”另一个声音在对</w:t>
      </w:r>
    </w:p>
    <w:p>
      <w:r>
        <w:t>自己怒吼。然而仅仅是一瞬间的犹豫，公主就继续奔跑起来。她实在是太害怕，太孤独</w:t>
      </w:r>
    </w:p>
    <w:p>
      <w:r>
        <w:t>了，她什么也不想考虑，不想做什么抉择，只想寻求庇护。终于，终于她奔上小</w:t>
      </w:r>
    </w:p>
    <w:p>
      <w:r>
        <w:t>丘，然而出现在自己眼前的只是满身是血的两人，鲜红的血液从两人身上喷涌而</w:t>
      </w:r>
    </w:p>
    <w:p>
      <w:r>
        <w:t>出，公主眼睁睁地看着他们倒在地上。“不，不……不是我干的，不是我……不！！！！！！！！”她掩面疯狂地</w:t>
      </w:r>
    </w:p>
    <w:p>
      <w:r>
        <w:t>大叫起来。“公主？公主！你怎么了，是我啊？”一个熟悉的男声回荡在耳边，琳蒂斯</w:t>
      </w:r>
    </w:p>
    <w:p>
      <w:r>
        <w:t>缓缓睁开眼睛。中年骑士利德那沧桑的脸庞出现在自己面前，女孩环顾一下周</w:t>
      </w:r>
    </w:p>
    <w:p>
      <w:r>
        <w:t>围，一切都没有变化，这里是塞拉曼的一间妓院，而自己则是其中一个最低贱的</w:t>
      </w:r>
    </w:p>
    <w:p>
      <w:r>
        <w:t>婊子。“利德，怎么会是你？这段时间你到哪去了？”琳蒂斯缓了口气，轻轻理了</w:t>
      </w:r>
    </w:p>
    <w:p>
      <w:r>
        <w:t>理散乱的头发。女孩的眼圈浮肿，好像痛哭过。“实在很抱歉，公主。当时在城外截击追击队的时候，我受了伤……总之，</w:t>
      </w:r>
    </w:p>
    <w:p>
      <w:r>
        <w:t>花了许多时间才可以正常走动……嗯，公主？”男子抬起头，他发现公主相比几</w:t>
      </w:r>
    </w:p>
    <w:p>
      <w:r>
        <w:t>个月前更憔悴了，然而身体却向相反的情形变化，她的睫毛变得更细长，乳房也</w:t>
      </w:r>
    </w:p>
    <w:p>
      <w:r>
        <w:t>大了不少，腰肢变得更纤细，而臀部和大腿却日渐丰满，整个人相比起以前更增</w:t>
      </w:r>
    </w:p>
    <w:p>
      <w:r>
        <w:t>添了一种淫靡的诱惑力。利德忍不住吃了一惊，“公主，这几个月发生的事情我都听说了，你……还</w:t>
      </w:r>
    </w:p>
    <w:p>
      <w:r>
        <w:t>好吗？”“不！不好，一点也不好！”出乎中年骑士意料，琳蒂斯突然大哭起来，像</w:t>
      </w:r>
    </w:p>
    <w:p>
      <w:r>
        <w:t>极了一个受了委屈的孩子一样一头扑进了男子的怀里，“救救我，你是我的骑</w:t>
      </w:r>
    </w:p>
    <w:p>
      <w:r>
        <w:t>士，对我发誓，一定会救我出去的，好不好？我好害怕……你知道吗？最近我的</w:t>
      </w:r>
    </w:p>
    <w:p>
      <w:r>
        <w:t>身体变得好奇怪，他们逼我服用了很多奇怪的药剂……一个人的时候，时而会阵</w:t>
      </w:r>
    </w:p>
    <w:p>
      <w:r>
        <w:t>阵剧痛，时而又会变得好热，我的那……那里也有变化，变得很容易流……流出</w:t>
      </w:r>
    </w:p>
    <w:p>
      <w:r>
        <w:t>那些东西，他们好像很享受……我，我不知道自己会被他们弄成变成什么样子，</w:t>
      </w:r>
    </w:p>
    <w:p>
      <w:r>
        <w:t>我会不会和妮娜姐姐一样？”“妮娜？难道说他们也对你……”中年骑士紧握双拳，瞪大了眼睛，神情中</w:t>
      </w:r>
    </w:p>
    <w:p>
      <w:r>
        <w:t>充满愤怒。“果然……你从一开始就知道妮娜姐姐的遭遇的吧？我想我终于理解姐姐为</w:t>
      </w:r>
    </w:p>
    <w:p>
      <w:r>
        <w:t>什么会变得如此歇斯底里了。”琳蒂斯缓缓闭上眼睛，眼泪从秀美的脸颊中流</w:t>
      </w:r>
    </w:p>
    <w:p>
      <w:r>
        <w:t>下。“那群禽兽不如的畜生，他们怎么能对你做出这种事情。”骑士重重地一拳</w:t>
      </w:r>
    </w:p>
    <w:p>
      <w:r>
        <w:t>击打在了床上，他很明白绝孕对于一个续承了王国血脉的公主来说是怎么样的一</w:t>
      </w:r>
    </w:p>
    <w:p>
      <w:r>
        <w:t>种代价，不仅如此对于普通的民众来说，她也将永远成为一个异端，不会再有男</w:t>
      </w:r>
    </w:p>
    <w:p>
      <w:r>
        <w:t>性亲近她。“这种事情太残忍了，所以我没敢告诉波隆他们真相……我怕他们会…”“波隆？那是谁？”“他们是阿塞蕾亚的骑士，现在抵抗军的一员。这次他们前来，就是想说服</w:t>
      </w:r>
    </w:p>
    <w:p>
      <w:r>
        <w:t>我站出来，带领他们复兴王国……但已经太晚了，我……我……”公主越说越</w:t>
      </w:r>
    </w:p>
    <w:p>
      <w:r>
        <w:t>轻，终于说不下去了。“但是你还是接受了，我没猜错吧？”“嗯，因为没其它办法啊，我终究还是他们的公主，眼看着我们的国家和人</w:t>
      </w:r>
    </w:p>
    <w:p>
      <w:r>
        <w:t>民处于水深火热之中，这种时候如果不站出来的话……”“傻瓜……”中年骑士突然一把抱紧女孩，“这个担子想必非常重吧，你将</w:t>
      </w:r>
    </w:p>
    <w:p>
      <w:r>
        <w:t>要面对很多痛苦的抉择，能支撑得下去吗？”“不知道……我不知道……”琳蒂斯依偎在男子的怀里，“担子好重……它</w:t>
      </w:r>
    </w:p>
    <w:p>
      <w:r>
        <w:t>压得我喘不过气来，我好害怕自己承担不了……我……”“公主……”利德松开手，按住琳蒂斯的肩膀，他的神情忽然变得严肃，</w:t>
      </w:r>
    </w:p>
    <w:p>
      <w:r>
        <w:t>“我回来的时候还打听到一些其它的情报，是关于雷恩王子和伊利娅公主的。”“雷恩？”琳蒂斯的肩头微微颤抖，爱人的名字勾起了她不愿回想的回忆。“王子虽然回到了同盟国，和伊利娅公主结了婚。然而很快王子就把公主一</w:t>
      </w:r>
    </w:p>
    <w:p>
      <w:r>
        <w:t>个人放置在宫中，独自前往战争的第一线抗击帝国军的侵略。这种事情本来也无</w:t>
      </w:r>
    </w:p>
    <w:p>
      <w:r>
        <w:t>可厚非，但有传言说王子和公主曾经大吵过一架，就是因为这一架才促使雷恩王</w:t>
      </w:r>
    </w:p>
    <w:p>
      <w:r>
        <w:t>子这么快就离开。而且多方消息也可以证实，王子自那以后的确没有再见过伊利</w:t>
      </w:r>
    </w:p>
    <w:p>
      <w:r>
        <w:t>娅公主一面，这其中一定有蹊跷。”“难道说雷恩已经发现到伊利娅骗了他？”琳蒂斯抬起头，似乎一股希望出</w:t>
      </w:r>
    </w:p>
    <w:p>
      <w:r>
        <w:t>现在她的眼中。“只要你愿意……属下立刻就可以奔赴战场的第一线，去找雷恩王子说个清</w:t>
      </w:r>
    </w:p>
    <w:p>
      <w:r>
        <w:t>楚，说服他还你真正的身份和地位。”“真正的身份和地位？”琳蒂斯感到喉间一阵干裂，要么继续留在塞拉曼做</w:t>
      </w:r>
    </w:p>
    <w:p>
      <w:r>
        <w:t>一个被人践踏，永远受人凌辱的婊子；要么回到同盟国，继续阿塞蕾亚王家的血</w:t>
      </w:r>
    </w:p>
    <w:p>
      <w:r>
        <w:t>脉，恢复成为一国的公主——甚至是女王。这么衡量，其实选择很容易——如果</w:t>
      </w:r>
    </w:p>
    <w:p>
      <w:r>
        <w:t>雷恩愿意接受她，那么会更容易。爱人虽然抛弃了她，但那只因为受人蒙蔽，只</w:t>
      </w:r>
    </w:p>
    <w:p>
      <w:r>
        <w:t>要有机会琳蒂斯很确定自己能够说服他，回到自己的身边。我想要这些，女孩对自己大吼，爱情、关心、尊重，她已经受够了一切，担</w:t>
      </w:r>
    </w:p>
    <w:p>
      <w:r>
        <w:t>惊受怕的日子，任人欺凌的生活——“愿大地母神宽恕我。”只要一个选择就能改变这一切，虽然这并不公平，</w:t>
      </w:r>
    </w:p>
    <w:p>
      <w:r>
        <w:t>但是又有谁能指责自己？难道自己献出的还不够多吗？琳蒂斯感觉得到，这是一</w:t>
      </w:r>
    </w:p>
    <w:p>
      <w:r>
        <w:t>种体内的饥饿，这种内心鼓动的欲望，比最尖锐的刀刃还要锋利。她饥饿，她需</w:t>
      </w:r>
    </w:p>
    <w:p>
      <w:r>
        <w:t>要关心，她想趴在爱人的身上，诉说自己的不幸；她渴望自由，她想要飞上天</w:t>
      </w:r>
    </w:p>
    <w:p>
      <w:r>
        <w:t>空，而不是被禁锢在这个肮脏的城市。想到这些，她的心飞了起来。然而——“公主，你在想什么？”看到女孩不做回答，男子有些疑惑，“难道你还在</w:t>
      </w:r>
    </w:p>
    <w:p>
      <w:r>
        <w:t>犹豫着什么，伊利娅用谎言夺走了本该属于你的一切，难道你甘心吗？你不恨她</w:t>
      </w:r>
    </w:p>
    <w:p>
      <w:r>
        <w:t>吗？”“我恨，我当然恨。”女孩垂下头，用长长的秀发掩住脸庞，她的声音在颤</w:t>
      </w:r>
    </w:p>
    <w:p>
      <w:r>
        <w:t>抖，“我对她付出了信赖，她却还给我背叛。我恨她夺走了我的爱人，我的身</w:t>
      </w:r>
    </w:p>
    <w:p>
      <w:r>
        <w:t>份，甚至也夺走了我的希望！我恨不得杀了她……”“那你还等什么？”“但是……但是啊，利德。”琳蒂斯抬起头，骑士这才发现女孩的脸上已经</w:t>
      </w:r>
    </w:p>
    <w:p>
      <w:r>
        <w:t>布满泪水，“我问我自己，究竟是为了什么才让我付出这么多，我的愿望不就是</w:t>
      </w:r>
    </w:p>
    <w:p>
      <w:r>
        <w:t>让我的国家与人民过上幸福和平的生活吗，好不容易眼看着事态一点点往好的地</w:t>
      </w:r>
    </w:p>
    <w:p>
      <w:r>
        <w:t>方发展……这种时候……我……我……”琳蒂斯擦了擦眼泪，“我很了解雷恩的为人，如果让他发现一切的真相，那</w:t>
      </w:r>
    </w:p>
    <w:p>
      <w:r>
        <w:t>么他一定会离开伊利娅，那么好不容易结成的布雷斯特与法拉米娅同盟军立刻会</w:t>
      </w:r>
    </w:p>
    <w:p>
      <w:r>
        <w:t>四分五裂……如此大的后果谁能承担的了？而且就算让我回到了雷恩的身边，也</w:t>
      </w:r>
    </w:p>
    <w:p>
      <w:r>
        <w:t>已经太迟了。绝孕让我已经无法成为一个公主，甚至不能做一个女人了！但雷恩</w:t>
      </w:r>
    </w:p>
    <w:p>
      <w:r>
        <w:t>他是个痴情的傻瓜，就算这样他也一样会选择和我在一起，就算他无所谓，但是</w:t>
      </w:r>
    </w:p>
    <w:p>
      <w:r>
        <w:t>这种罪我承担得起吗，这让我怎么面对整个同盟国？”“难道就这样算了？”骑士紧握着女孩的双肩，他发现女孩的双肩是如此的</w:t>
      </w:r>
    </w:p>
    <w:p>
      <w:r>
        <w:t>纤弱，身上的担子对她来说实在太重了。“我已经完了……永远也回不到过去了，难道你还看不出来吗？”琳蒂斯一</w:t>
      </w:r>
    </w:p>
    <w:p>
      <w:r>
        <w:t>把推开骑士，退后一步，“不过……不过你放心，我绝不会在这里垮掉……我，</w:t>
      </w:r>
    </w:p>
    <w:p>
      <w:r>
        <w:t>我是你们阿塞蕾亚的公主，至少……至少我会尽自己最后的力量来帮助所有的国</w:t>
      </w:r>
    </w:p>
    <w:p>
      <w:r>
        <w:t>民，我……我向你保证。”最后的保证其实有点力不从心，骑士发现公主避开了自己的眼神。“她在逞强。”他很明白这一点。在这样的情况之下，可怜的女孩尽然依旧</w:t>
      </w:r>
    </w:p>
    <w:p>
      <w:r>
        <w:t>优先考虑别人，骑士叹了口气，“琳蒂斯公主，你知道吗？你的这份单纯和善良</w:t>
      </w:r>
    </w:p>
    <w:p>
      <w:r>
        <w:t>最终会害了你自己，世界不是总是向你期待的方面去运作，伊利娅公主的事情就</w:t>
      </w:r>
    </w:p>
    <w:p>
      <w:r>
        <w:t>证明了这一点，你还不明白吗？”“我知道的……一开始就知道的，但是……但……”女孩紧咬嘴唇，事实摆</w:t>
      </w:r>
    </w:p>
    <w:p>
      <w:r>
        <w:t>在面前，这让她辩无可辩。“然而……”看着公主矛盾却又不愿放弃的神情，原本绷紧脸的利德忽然松</w:t>
      </w:r>
    </w:p>
    <w:p>
      <w:r>
        <w:t>了口气，“然而就是因为您的这份单纯和善良才让我有了为你而战的力量和信</w:t>
      </w:r>
    </w:p>
    <w:p>
      <w:r>
        <w:t>心，为了您这样的人儿而死，我不会有遗憾。”“利德……”公主看着眼前站起来的中年骑士，利德高大的身影此刻在女孩</w:t>
      </w:r>
    </w:p>
    <w:p>
      <w:r>
        <w:t>眼里似乎就像父亲一样。“公主，请容许在下现在告退了。在下会找机会和公主所说的骑士见面，共</w:t>
      </w:r>
    </w:p>
    <w:p>
      <w:r>
        <w:t>商今后的计划。这段时间内，请您一定要坚持住！”说完，中年骑士头也不回地</w:t>
      </w:r>
    </w:p>
    <w:p>
      <w:r>
        <w:t>闭上房门，走了出去。女孩的呼叫从房间里传来，但骑士仍然没有回头，他不想让公主看到自己此</w:t>
      </w:r>
    </w:p>
    <w:p>
      <w:r>
        <w:t>刻血脉沸腾的形态，不想让她发现自己那干裂的脸上也有泪痕，这会让她心软。公主的心一定不能再软了！……＊＊＊＊＊＊＊＊＊＊＊＊夜间，巴尔曼会长富丽堂皇的大厅内聚集了七八个中年男子，男子们个个衣</w:t>
      </w:r>
    </w:p>
    <w:p>
      <w:r>
        <w:t>着华贵，极尽骄奢。作为整个塞拉曼最为富有的商人，这些人当然有足够的财富</w:t>
      </w:r>
    </w:p>
    <w:p>
      <w:r>
        <w:t>来让他们自己享受这种待遇。当普通的骄奢淫逸已经不能让他们满足的时候，富</w:t>
      </w:r>
    </w:p>
    <w:p>
      <w:r>
        <w:t>商们开始将目光投向了新的把戏上面，并且乐于分享他们的快乐。当下巴尔曼将</w:t>
      </w:r>
    </w:p>
    <w:p>
      <w:r>
        <w:t>这伙富商招集起来，就是为了展现自己新的点子。晚宴很快就开始了，随着音乐声的响起，两个侍女推着一个硕大的圆桌走进</w:t>
      </w:r>
    </w:p>
    <w:p>
      <w:r>
        <w:t>了大厅之内。这是一件相当大的活动圆桌，桌子的四周一如既往地摆放着鲜美的</w:t>
      </w:r>
    </w:p>
    <w:p>
      <w:r>
        <w:t>蔬果和烤肉，而桌面的中央则高高隆起占据着大半个桌子，长长的白布掩盖在上</w:t>
      </w:r>
    </w:p>
    <w:p>
      <w:r>
        <w:t>面让人看不清楚究竟是什么，但如此奇怪的摆设显然激起了富商们的兴趣，他们</w:t>
      </w:r>
    </w:p>
    <w:p>
      <w:r>
        <w:t>开始兴奋地猜测起来。“巴尔曼会长，这就是你为我们大家准备的豪华大餐吗？”曼沙会长首先发</w:t>
      </w:r>
    </w:p>
    <w:p>
      <w:r>
        <w:t>话。“当然，这道大餐动用了我这里所有的厨师，花费了整整三天的时间才布置</w:t>
      </w:r>
    </w:p>
    <w:p>
      <w:r>
        <w:t>完成的，我对此很有自信。”巴尔曼大笑起来。“噢，那么就马上开始吧？”富商说道。随着巴尔曼一声令下，两个侍女一人一个角，猛然掀起了那个罩在外面长长</w:t>
      </w:r>
    </w:p>
    <w:p>
      <w:r>
        <w:t>的遮布。突然，在场的所有人都忍不住惊呼起来，在圆桌中央的是一个高耸的木</w:t>
      </w:r>
    </w:p>
    <w:p>
      <w:r>
        <w:t>架，一个浑身赤裸的金发美女竟然被面朝下绑在一根铁柱上面，女孩的颈部，双</w:t>
      </w:r>
    </w:p>
    <w:p>
      <w:r>
        <w:t>手和脚踝都被粗绳牢牢地固定在铁柱上面，就好像被串烤一样，铁柱可以带着女</w:t>
      </w:r>
    </w:p>
    <w:p>
      <w:r>
        <w:t>孩的身体上下翻动，但却绝不会掉下来。同时，只见女孩的背部、臀部、肚子和</w:t>
      </w:r>
    </w:p>
    <w:p>
      <w:r>
        <w:t>大腿上都涂满了各种各样的酱料和奶油，双乳则向水袋一样饱满下垂，肚子有如</w:t>
      </w:r>
    </w:p>
    <w:p>
      <w:r>
        <w:t>孕妇一般肿涨。“这，这，这……”一旁的富商从来没有见过这种场面，顿时惊得合不拢</w:t>
      </w:r>
    </w:p>
    <w:p>
      <w:r>
        <w:t>嘴。“让大家看看你吧！”巴尔曼大笑起拨开女孩垂在脸旁的秀发，露了她娇美</w:t>
      </w:r>
    </w:p>
    <w:p>
      <w:r>
        <w:t>的脸庞。女孩的脸上已经因为羞耻而变得通红，她紧闭着眼睛，不敢看任何人，</w:t>
      </w:r>
    </w:p>
    <w:p>
      <w:r>
        <w:t>嘴上则套着一个像口塞一样的金色物体。“啊，原来是你啊，琳蒂斯，我们又见面了。”曼沙一看见这张熟悉的面孔</w:t>
      </w:r>
    </w:p>
    <w:p>
      <w:r>
        <w:t>就笑了起来。“睁开眼睛，婊子，看着这些即将开始享受你的人。”巴尔曼命令道。琳蒂斯缓缓睁开眼睛，原本清澈的双眼此刻充满着疲倦，她吃力地将眼睛转</w:t>
      </w:r>
    </w:p>
    <w:p>
      <w:r>
        <w:t>了一圈，很多人她都很熟悉，他们每个人都在注视着自己，脸上充满着贪婪和兴</w:t>
      </w:r>
    </w:p>
    <w:p>
      <w:r>
        <w:t>奋。“首先我先来为大家介绍一下吃法吧。”作为主人，巴尔曼笑着站起身，</w:t>
      </w:r>
    </w:p>
    <w:p>
      <w:r>
        <w:t>“在各位面前摆放着的这些面包和烧肉都是没有酱料的，因为我分别在这个婊子</w:t>
      </w:r>
    </w:p>
    <w:p>
      <w:r>
        <w:t>身上抹满了共计七种口味的酱料，各位可以按自己喜好的口味进行选择。”说罢</w:t>
      </w:r>
    </w:p>
    <w:p>
      <w:r>
        <w:t>他用力一转，琳蒂斯身下的活动圆桌就开始转动，缓缓地原地自转着，让所有人</w:t>
      </w:r>
    </w:p>
    <w:p>
      <w:r>
        <w:t>都可以慢慢享用到女孩可口的身体。“她的臀部上面涂的是奶油，大腿四周则是色拉，我们涂得很厚，不过即使</w:t>
      </w:r>
    </w:p>
    <w:p>
      <w:r>
        <w:t>吃完了也可以再刷上去，请各位放心。”巴尔曼展示一样顺手拿起了一片面包，</w:t>
      </w:r>
    </w:p>
    <w:p>
      <w:r>
        <w:t>在女孩高翘丰满的臀部上面抹下了一层奶油，然后送进了嘴里。“好！”有人忍不住喝起彩来。“各位不用急，这才刚开始呢。”巴尔曼示意那人坐下，接下来他又走到琳</w:t>
      </w:r>
    </w:p>
    <w:p>
      <w:r>
        <w:t>蒂斯的脸旁。“这是一种特制的烤肠，其原料来自东方帝国特产的一种麋鹿，肉</w:t>
      </w:r>
    </w:p>
    <w:p>
      <w:r>
        <w:t>质油滑，香味四溢，然而只有配上特别的肉桂才能达到最佳的风味，于是呢…”富商们的眼线随着巴尔曼的手势移到了女孩羞红的脸蛋上面，只见会长慢慢</w:t>
      </w:r>
    </w:p>
    <w:p>
      <w:r>
        <w:t>拧开了那个金色口塞状物体的盖子，然后把刚刚烤出来的肉肠送进了女孩的嘴</w:t>
      </w:r>
    </w:p>
    <w:p>
      <w:r>
        <w:t>里，像口交一样不断抽刺着她的口腔，过了一会儿取出来的时候，原来温热的烤</w:t>
      </w:r>
    </w:p>
    <w:p>
      <w:r>
        <w:t>肠上面已经布满了肉桂粒，原来所有的肉桂都被女孩含在了口里啊！“太棒了，不知巴尔曼会长能不能让在下率先品尝这根特殊的烤肠？”一个</w:t>
      </w:r>
    </w:p>
    <w:p>
      <w:r>
        <w:t>富商忍不住站起身上，脸上充满着兴奋。“当然！”巴尔曼递了出去。“那我就不客气啦。”富商马上一口咬住那根油香四溢的烤肠，“哦，太棒</w:t>
      </w:r>
    </w:p>
    <w:p>
      <w:r>
        <w:t>了，肉嫩入味，果然是上品啊！”“谢谢称赞！那么让我们继续？”巴尔曼走到女孩的身旁，合上口腔上的盖</w:t>
      </w:r>
    </w:p>
    <w:p>
      <w:r>
        <w:t>子，指了指肿涨充血的双乳，“就好像上次那样，为了准备这道盛宴，我们已经</w:t>
      </w:r>
    </w:p>
    <w:p>
      <w:r>
        <w:t>为她注射了大量的催乳剂。当然直接挤出让大家享用是不可能的，不过我们有一</w:t>
      </w:r>
    </w:p>
    <w:p>
      <w:r>
        <w:t>种替代方案。”他举起一杯饮品，然后将杯口放在她的乳头下面，就好像挤奶牛一样，用手</w:t>
      </w:r>
    </w:p>
    <w:p>
      <w:r>
        <w:t>抓住乳球大力挤压。不一会儿，新鲜的奶水就从女孩饱满的乳房中被挤出来，滴</w:t>
      </w:r>
    </w:p>
    <w:p>
      <w:r>
        <w:t>进了杯子之中，原本清澈的水立刻变得混蚀起来。巴尔曼晃了晃之后一饮而下。下面的富商们同时发出了惊讶的呼声，禁不住交头接尾称赞起来巴尔曼笑着点点头，接受了下面的喝采。他开始走向女孩的身后，将目光转</w:t>
      </w:r>
    </w:p>
    <w:p>
      <w:r>
        <w:t>向了琳蒂斯的后庭，只见那里也被一个金色的塞子堵住。只见他随手举起一串肉</w:t>
      </w:r>
    </w:p>
    <w:p>
      <w:r>
        <w:t>片，“这是从外面世界流进来的一种吃法，这是新鲜的生鱼片。”“你把我们当野蛮人了？”有人不满起来。“不要急，只当是一种尝试不好吗？”巴尔曼示意对方安静，然后他拉开塞</w:t>
      </w:r>
    </w:p>
    <w:p>
      <w:r>
        <w:t>在琳蒂斯肛门口的盖子，将生鱼片硬塞了进去，等到再拔出来的时候，生鱼片上</w:t>
      </w:r>
    </w:p>
    <w:p>
      <w:r>
        <w:t>已经布满了黑色的酱汁。“曼沙会长，作为我的友人，你是否愿意代我展示给大家看呢？”“好，那我就试试啦。”曼沙一拍桌子，接下了巴尔曼手中的生鱼片。不过</w:t>
      </w:r>
    </w:p>
    <w:p>
      <w:r>
        <w:t>在放入口中的时候，这个男人还是皱了皱眉，他小心翼翼地撕下其中一片轻轻放</w:t>
      </w:r>
    </w:p>
    <w:p>
      <w:r>
        <w:t>入口中。在咀嚼了几下之后，曼沙原本紧皱的眉头突然松开，点了点头，露出了</w:t>
      </w:r>
    </w:p>
    <w:p>
      <w:r>
        <w:t>满意的笑容。下面喝采声更强烈了。“那么巴尔曼会长，这个婊子肚子鼓鼓的又是什么呢？”有人指了指琳蒂斯</w:t>
      </w:r>
    </w:p>
    <w:p>
      <w:r>
        <w:t>有如怀胎数月的大肚子，与嘴和肛门不同，女孩的那里并没有被塞住，而是密密</w:t>
      </w:r>
    </w:p>
    <w:p>
      <w:r>
        <w:t>集集插满了几十根竹签！里面究竟有着什么，所有人都感到好奇！“啊，这个大家很快就会知道了，不过在此之前我们必须进行一种准备工</w:t>
      </w:r>
    </w:p>
    <w:p>
      <w:r>
        <w:t>作。曼沙会长，我的好朋友啊，你有兴趣代劳吗？”“当然！”吃到了甜头，曼沙毫不犹豫地站起身来。巴尔曼指了指琳蒂斯下方的阴蒂，“谁都知道曼沙会长阅女无数，想必技巧</w:t>
      </w:r>
    </w:p>
    <w:p>
      <w:r>
        <w:t>娴熟吧，那么就有劳你帮忙让这个婊子兴奋起来吧？”“这容易，不过为什么呢？”一边提问，曼沙一边俯下身子用手指轻轻捏住</w:t>
      </w:r>
    </w:p>
    <w:p>
      <w:r>
        <w:t>琳蒂斯下体那颗敏感的小豆，慢慢搓动挑逗起来。曼沙会长的技巧果然娴熟，没</w:t>
      </w:r>
    </w:p>
    <w:p>
      <w:r>
        <w:t>有过多久，琳蒂斯身体开始发热，慢慢躁动起来。女孩的脸泛红晕，被塞住的小</w:t>
      </w:r>
    </w:p>
    <w:p>
      <w:r>
        <w:t>嘴不断发出呜呜声，被绑住的双腿也开始轻轻摩擦起来。“这婊子这么快就有反应了，果然淫荡啊。不过这么做是为了什么呢？”一</w:t>
      </w:r>
    </w:p>
    <w:p>
      <w:r>
        <w:t>旁的富商也忍不住发问。“这不就知道了吗？”巴尔曼笑着抽出其中一根竹签，人们这才发现原来上</w:t>
      </w:r>
    </w:p>
    <w:p>
      <w:r>
        <w:t>面串了好几只小巧的鸟蛋，鸟蛋周围布满了琳蒂斯那粘稠的淫液。“大家忘记了吗，这个婊子之前被我们用过药，只要通过激动，就能让她流</w:t>
      </w:r>
    </w:p>
    <w:p>
      <w:r>
        <w:t>出那蜜糖一样的淫水！只有浸过这种淫水之后，这种被称为灵叶鸟的鸟蛋才能成</w:t>
      </w:r>
    </w:p>
    <w:p>
      <w:r>
        <w:t>为真正的珍品，对于大家来说这可有最好的壮阳益肾之功效啊！”“是吗，快让我们试试！”下面开始迫不及待了。此时谁也不会注意到，女孩的脸上已经布满了泪痕，她害怕接下来发生的事</w:t>
      </w:r>
    </w:p>
    <w:p>
      <w:r>
        <w:t>情，感觉自己好像是一只身处狼群的羔羊一样无助。她的身体在微微颤抖，事实</w:t>
      </w:r>
    </w:p>
    <w:p>
      <w:r>
        <w:t>上，为了保持体内的清洁，连续三天的浣肠和绝食几乎耗尽了她全部的体力，自</w:t>
      </w:r>
    </w:p>
    <w:p>
      <w:r>
        <w:t>已再也没有任何力量来抵御周围饿狼们的凌虐了，她怕自己会被撕成碎片。“没有问题！”巴尔曼挥了挥手，“这个婊子身体所有的功能现在都介绍完</w:t>
      </w:r>
    </w:p>
    <w:p>
      <w:r>
        <w:t>毕了，就请各位好友尽情地享用吧！”没等他说完，早已经急不可耐的富商们一</w:t>
      </w:r>
    </w:p>
    <w:p>
      <w:r>
        <w:t>声哄叫，一个个争先恐后地冲到琳蒂斯身上，如狼似虎般地享用起来。整个进餐的过程，对于可怜的女孩来说就像身处屈辱和痛苦的海洋一样。男</w:t>
      </w:r>
    </w:p>
    <w:p>
      <w:r>
        <w:t>人们的胃口好得出乎意料，嘴巴和后庭里的配料很快就被用完，身上的酱料则被</w:t>
      </w:r>
    </w:p>
    <w:p>
      <w:r>
        <w:t>涂抹了一遍又一遍，原本肿得发涨的乳房已经被无数双手捏得变了形。屁股上也</w:t>
      </w:r>
    </w:p>
    <w:p>
      <w:r>
        <w:t>被抹上一层又一层的奶油，更有甚者竟然整个人趴在她的屁股上面直接舔食起</w:t>
      </w:r>
    </w:p>
    <w:p>
      <w:r>
        <w:t>来。至于腹部内的鸟蛋和其它食物，也早就被清完，不甘心的富商们一个个拿起</w:t>
      </w:r>
    </w:p>
    <w:p>
      <w:r>
        <w:t>长长的勺子直接用手扳开她的肉洞，然后伸进去沿着内壁抠挖起来！对于整个过</w:t>
      </w:r>
    </w:p>
    <w:p>
      <w:r>
        <w:t>程，可怜的女孩唯一能作的恐怕只是独自抽泣，默默地忍受着这一切非人的折</w:t>
      </w:r>
    </w:p>
    <w:p>
      <w:r>
        <w:t>磨，紧咬牙关撑到最后了。然而为什么狂宴好像总是到不了尽头呢？＊＊＊＊＊＊＊＊＊＊＊＊“知道了，你先退下吧。”一如既往的那样，劳伯斯躺在舒适的沙发之上，</w:t>
      </w:r>
    </w:p>
    <w:p>
      <w:r>
        <w:t>挥了挥手命令属下离开。“主人，就这么放任他们不管难道可以吗？”拉米娅不由得询问奴隶主。她问的是前来接应琳蒂斯的那三个骑士，自己的属下带来了最新的情报，但</w:t>
      </w:r>
    </w:p>
    <w:p>
      <w:r>
        <w:t>拉米娅似乎对他的决定有所不满。“难道你不服？”劳伯斯斜眼看了看伏在自己脚下的女人，最近她实在有些</w:t>
      </w:r>
    </w:p>
    <w:p>
      <w:r>
        <w:t>放肆了。拉米娅垂下头，但脸上却呈现出不甘的神情。“继续监视琳蒂斯的行动，或许那三个勇敢的骑士能给我们带来意料不到的</w:t>
      </w:r>
    </w:p>
    <w:p>
      <w:r>
        <w:t>利益也说不定。”“但阿塞蕾亚已经灭亡了啊，并且他们与主人的计划似乎并无关联？”“这只是备胎而已，我们广播远种，或许总能有点收获得。”劳伯斯轻轻用</w:t>
      </w:r>
    </w:p>
    <w:p>
      <w:r>
        <w:t>指尖点了点沙边的木缘，“退一步来讲，那三个男人留在琳蒂斯身边也能给她平</w:t>
      </w:r>
    </w:p>
    <w:p>
      <w:r>
        <w:t>添一分生存下去的勇气。坦白说这个女孩是一个相当方便和有效的工具，而且是</w:t>
      </w:r>
    </w:p>
    <w:p>
      <w:r>
        <w:t>免费的。她不断为我们的计划添加着筹码，如果真垮了我会很困惑的。”“但是这样太危险了，主人您也知道半年前……”女人似乎还想争辩。“我不会让她再有机会的。”奴隶主不耐烦地挥了挥手，示意停止这个话</w:t>
      </w:r>
    </w:p>
    <w:p>
      <w:r>
        <w:t>题。女人的嫉妒是一件很无聊的事情，他不想为了这种事情分心，不过忽然他又</w:t>
      </w:r>
    </w:p>
    <w:p>
      <w:r>
        <w:t>想起了什么。“呐，说起来琳蒂斯的身体似乎正在不断发生着变化，坦白说比刚抓来的时</w:t>
      </w:r>
    </w:p>
    <w:p>
      <w:r>
        <w:t>候更诱人了，不过我更想知道被继续这么折腾下去，她的身体还能支撑多少时</w:t>
      </w:r>
    </w:p>
    <w:p>
      <w:r>
        <w:t>间？那个药剂师是怎么说的？”“请放心，主人。”拉米娅微微一笑，“即使持续不断的进行药物改造，那</w:t>
      </w:r>
    </w:p>
    <w:p>
      <w:r>
        <w:t>个婊子的身体也至少可以支撑两三年才会开始崩坏。”“两三年啊。”劳伯斯满意地点点头，这点时间足够让他榨干这个悲惨的女</w:t>
      </w:r>
    </w:p>
    <w:p>
      <w:r>
        <w:t>孩最后一点剩余价值，利用她美妙的身体为自己争取到最大的筹码了。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