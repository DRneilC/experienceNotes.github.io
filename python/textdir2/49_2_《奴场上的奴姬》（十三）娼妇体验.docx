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《奴场上的奴姬》（十三）娼妇体验</w:t>
      </w:r>
    </w:p>
    <w:p>
      <w:r>
        <w:t>故事发生在一个被外界称为“奥鲁希斯”，即古代语里“梦境中的国度”的</w:t>
      </w:r>
    </w:p>
    <w:p>
      <w:r>
        <w:t>地方。在外界看来这片被封闭的土地上充满着无数的神秘和未知，传闻中这里有</w:t>
      </w:r>
    </w:p>
    <w:p>
      <w:r>
        <w:t>着数不尽的财富，遍地开满鲜花，人与人之间充满欢声和笑语，是一个和谐美好</w:t>
      </w:r>
    </w:p>
    <w:p>
      <w:r>
        <w:t>的桃花源。然而事实总不如人们所期待中的那样美好，当外界走进这个曾经人们</w:t>
      </w:r>
    </w:p>
    <w:p>
      <w:r>
        <w:t>梦想中的理想国的时候，才发现这里同样存在着战争和杀戮。在这片土地上建立着无数的国家，其中最有实力的便是位于大陆东方的王国</w:t>
      </w:r>
    </w:p>
    <w:p>
      <w:r>
        <w:t>“法尔特”，在血锤旗的带领之下帝国铁骑征服了一个又一个邻国，渐渐地成长</w:t>
      </w:r>
    </w:p>
    <w:p>
      <w:r>
        <w:t>为囊括整个东部的庞大帝国。而为了抵抗帝国铁骑的侵略，西方的小国联合签署</w:t>
      </w:r>
    </w:p>
    <w:p>
      <w:r>
        <w:t>了一个名为“里斯同盟”的军事合约，这项合约百年来一直维系着西方诸国并顽</w:t>
      </w:r>
    </w:p>
    <w:p>
      <w:r>
        <w:t>强抵抗着东方帝国的袭击。然而一年前大峡谷上的奇袭战彻底打破了所有的平衡，里斯同盟三分以上的</w:t>
      </w:r>
    </w:p>
    <w:p>
      <w:r>
        <w:t>同盟军被毁灭，同盟盟主不幸战死沙场。于是战火开始蔓延开来，无数的国家被</w:t>
      </w:r>
    </w:p>
    <w:p>
      <w:r>
        <w:t>卷入战火，而“阿塞蕾亚”就是其中的一个。阿塞蕾亚国境位于同盟军的东侧，其中以位于王城旁边的蓝宝石湖最为著</w:t>
      </w:r>
    </w:p>
    <w:p>
      <w:r>
        <w:t>名，是一个山青水秀的美丽国度，每年都会有大量的游客和商人前来拜访这个城</w:t>
      </w:r>
    </w:p>
    <w:p>
      <w:r>
        <w:t>市，欣赏其中的美景。然而仅仅几天的时间，曾经风景秀丽的“阿塞蕾亚”就被战火毁于一旦，无</w:t>
      </w:r>
    </w:p>
    <w:p>
      <w:r>
        <w:t>情的铁蹄粉碎了一切，整个国家都在血锤旗下哭泣。在这场突出其来的灾难之中，作为统治者的提纳尔王家几乎被完全毁灭，而</w:t>
      </w:r>
    </w:p>
    <w:p>
      <w:r>
        <w:t>只有被同盟国视为骄傲的阿塞蕾亚蓝宝石公主琳蒂斯免于一死，经过辗转反复，</w:t>
      </w:r>
    </w:p>
    <w:p>
      <w:r>
        <w:t>这个可怜的公主被以奴隶的身份，送给了这片土地上最臭名昭著的国家“塞拉</w:t>
      </w:r>
    </w:p>
    <w:p>
      <w:r>
        <w:t>曼”，成为了一名最卑贱的女奴。在奴隶交易体系极为发达的塞拉曼，人与人的伦理已经变得淡漠，只有金钱</w:t>
      </w:r>
    </w:p>
    <w:p>
      <w:r>
        <w:t>和权力才是唯一的衡量标准，公理和怜悯与此无缘，力量支配着一切。一个月又一个月，琳蒂斯强忍着泪水独自一个人徘徊在无助和孤独的边缘，</w:t>
      </w:r>
    </w:p>
    <w:p>
      <w:r>
        <w:t>忍受着所有人不解和嘲笑的目光，终于当她用自己的勇气和智慧做出了反击的时</w:t>
      </w:r>
    </w:p>
    <w:p>
      <w:r>
        <w:t>候，一切就如诸神有意捉弄一样，计划的确成功了，但令公主没有想到的是为什</w:t>
      </w:r>
    </w:p>
    <w:p>
      <w:r>
        <w:t>么会在最后发生了如此的变化，也不明白为什么自己曾经无比信任的朋友会在最</w:t>
      </w:r>
    </w:p>
    <w:p>
      <w:r>
        <w:t>后时刻背叛了自己，并且将她推入更为黑暗的深渊。然而这一切只是个开始而已，似乎诸神根本就无意放过这个可怜的女孩，对</w:t>
      </w:r>
    </w:p>
    <w:p>
      <w:r>
        <w:t>于琳蒂斯——阿塞蕾亚第二公主来说更黑暗和绝望的戏谑还等待着她。＊＊＊＊＊＊＊＊＊＊＊＊夜色之中，一个酒醉后的男人迷迷糊糊地行走在人烟稀少的小道之上，这是</w:t>
      </w:r>
    </w:p>
    <w:p>
      <w:r>
        <w:t>一条肮脏的小道，遍地充斥着酒臭和腥臭，一般来说只有最下层的市民才会驻足</w:t>
      </w:r>
    </w:p>
    <w:p>
      <w:r>
        <w:t>于此。“呐，那边的大人，可不可以过来一下呢？”突然间一个媚酥入骨的女声传</w:t>
      </w:r>
    </w:p>
    <w:p>
      <w:r>
        <w:t>入他的耳帘。“嗯，是谁在叫我？”当他沿着声音转过头去的时候，不由地一下子惊呆</w:t>
      </w:r>
    </w:p>
    <w:p>
      <w:r>
        <w:t>了。在离他不远处的地方，一个美丽的女孩正趴在墙上，翘起雪白丰满的臀部对</w:t>
      </w:r>
    </w:p>
    <w:p>
      <w:r>
        <w:t>着自己，女孩的双手向后掀起裙子，内裤中间是被割开的，露出了少女最诱人的</w:t>
      </w:r>
    </w:p>
    <w:p>
      <w:r>
        <w:t>蜜穴。“这，这是怎么一回事？”男子有点不敢相信自己的眼睛，在自己面前的分</w:t>
      </w:r>
    </w:p>
    <w:p>
      <w:r>
        <w:t>明是一个高贵的女子，此刻却做着娼妇一般的行为。“呐，快点来上我吧。”女孩柔媚的声音再度传了过来。“可是，可是我身上没有钱哦。”男子吞了吞口水，但还是有点不敢相信。“这没有关系啦，我只是想让你上我而已啦，难道大人觉得我不好看吗？”</w:t>
      </w:r>
    </w:p>
    <w:p>
      <w:r>
        <w:t>女孩媚惑性地笑了笑。“没有没有。”男子一边摇头一边流着口水紧盯眼前露出阴部的美妙肉体，</w:t>
      </w:r>
    </w:p>
    <w:p>
      <w:r>
        <w:t>淡淡红晕的脸颊，那饱含诱惑力的笑容，以及那雪白丰满的丰臀，无论从哪方面</w:t>
      </w:r>
    </w:p>
    <w:p>
      <w:r>
        <w:t>来看都是个极有魅力的美女，但她真的是卖春女吗？男人不禁怀疑道。“那么，快……点……来啊……”女孩不禁催促着，在男子迷惑的时候，她</w:t>
      </w:r>
    </w:p>
    <w:p>
      <w:r>
        <w:t>开始慢慢摇晃着自己的美臀，然后伸出手一点一点地分开自己的私处。“呃。”看着眼前如此撩人的情景，男人突然感到一股血气涌上心头，他再</w:t>
      </w:r>
    </w:p>
    <w:p>
      <w:r>
        <w:t>也顾不得什么了。大步走到女孩后面，抱住她纤细的腰肢，拔出自己的阳具就直</w:t>
      </w:r>
    </w:p>
    <w:p>
      <w:r>
        <w:t>接插了进去。“啊！”身体被男子粗鲁地抱起，火热的肉棒直接插进了自己的肉洞，让女</w:t>
      </w:r>
    </w:p>
    <w:p>
      <w:r>
        <w:t>孩发出了小小的呻吟声。男子吞吐着带有酒臭的热气，大把揉捏着丰满的乳房，</w:t>
      </w:r>
    </w:p>
    <w:p>
      <w:r>
        <w:t>然后像一头野牛一样快速地抽插起来。“啊，啊……大人……请……请不要这么着……着急，请慢慢地……插……</w:t>
      </w:r>
    </w:p>
    <w:p>
      <w:r>
        <w:t>插进来。“啊！”女孩的身体顺着男子强壮的双臂前后摇动，痛苦写在她的脸上，但</w:t>
      </w:r>
    </w:p>
    <w:p>
      <w:r>
        <w:t>即使如此她仍然不得不竭尽全力地挤出媚惑的笑容和话语。“你现在已经什么也不是了，只是一个最低贱的婊子而已，婊子就该学会婊</w:t>
      </w:r>
    </w:p>
    <w:p>
      <w:r>
        <w:t>子的样子。”奴隶主的声音回荡在耳边，所以她才被迫来到这个人烟稀少的街</w:t>
      </w:r>
    </w:p>
    <w:p>
      <w:r>
        <w:t>道，用自己的身体来诱惑路过的男人。“嘿嘿，你的皮肤真好，气味也很不错。”男子不禁赞赏起来。“咳，大人喜欢我很高兴……请……请尽情享受我的身体吧。”女孩的声音</w:t>
      </w:r>
    </w:p>
    <w:p>
      <w:r>
        <w:t>微微颤抖着。突然，男子正在活动的手停了下来。“大人？您怎么了？”“你，是在演戏吧。”“哎？”女孩的心一阵纠痛，“不，我，我是一个婊子，我是真的淫乱！”</w:t>
      </w:r>
    </w:p>
    <w:p>
      <w:r>
        <w:t>她紧张地辩解。“别骗我了，如果真的淫乱的话，你的身体不会这么僵硬。我说呐，你为什</w:t>
      </w:r>
    </w:p>
    <w:p>
      <w:r>
        <w:t>么会出来做这种事情呢？”男子笑着将手移向女孩的乳房。“就算仅仅是一个镇民，也可以说是上品了。难不得是某个没落贵族的女</w:t>
      </w:r>
    </w:p>
    <w:p>
      <w:r>
        <w:t>儿，因为家境落迫才不得不出来做这种事情？”“我……”女孩拼命摇着头，却又不敢说出为什么。“算了，不管你是什么原因出来卖，总之今天是被我享受到了。”说罢男子</w:t>
      </w:r>
    </w:p>
    <w:p>
      <w:r>
        <w:t>不等女孩的回答，他从身面抱紧柔软的腰肢，慢慢调整到合适的角度，以便让自</w:t>
      </w:r>
    </w:p>
    <w:p>
      <w:r>
        <w:t>已的阳具能插得更深。腔壁的压迫其实十分用力，挤压得自己的肉棒一阵酥麻，</w:t>
      </w:r>
    </w:p>
    <w:p>
      <w:r>
        <w:t>这是一个天生的名器，她的阴道就像一张会自动吮吸的小嘴一样，让男子的肉棒</w:t>
      </w:r>
    </w:p>
    <w:p>
      <w:r>
        <w:t>每移动一分都体会到无上的快感。完美的身体，完美的肉洞，但还是有哪里不足？男子突然想到了，那就是女</w:t>
      </w:r>
    </w:p>
    <w:p>
      <w:r>
        <w:t>孩的身体还是太过僵硬了，还有她的表情……“干起来真像强奸啊，不过你应该是个婊子吧，那就给我拿出婊子的样子</w:t>
      </w:r>
    </w:p>
    <w:p>
      <w:r>
        <w:t>来。快，叫几句给我听听。”男子粗暴地一挺，他插得更深了。“啊，我……”“怎么？演戏不演到底？”他瞪了瞪眼，然后伸出手在对方雪白的美臀上抽</w:t>
      </w:r>
    </w:p>
    <w:p>
      <w:r>
        <w:t>打了几下。“啊，啊……爽……很爽，这太爽了。”女孩支支吾吾地呻吟起来。“哼哼，算了，你只要让我爽就行了。”男子回过头，继续大力地抽插起</w:t>
      </w:r>
    </w:p>
    <w:p>
      <w:r>
        <w:t>来。其实他并没有什么特别的技巧，就是反复的活塞运动而已。不过反反复复多</w:t>
      </w:r>
    </w:p>
    <w:p>
      <w:r>
        <w:t>次以后，女孩的身体终于有了反应，她开始变得慢慢迎合起来，酥麻的快感也开</w:t>
      </w:r>
    </w:p>
    <w:p>
      <w:r>
        <w:t>始支配全身。终于，在欲望的支配之下，在男子射精时狂野的粗吼声中，女孩弓</w:t>
      </w:r>
    </w:p>
    <w:p>
      <w:r>
        <w:t>起背发出了高潮的尖叫。完事之后，男子很快就离开了。然而女孩并没有时间来享受这短暂的欢娱，</w:t>
      </w:r>
    </w:p>
    <w:p>
      <w:r>
        <w:t>她还要继续站起来，用她美妙的肉体来诱惑下一个男人呢。昏暗的夜色之中，一个纤细的人影正在小巷间缓慢行走，她身披宽大的斗篷</w:t>
      </w:r>
    </w:p>
    <w:p>
      <w:r>
        <w:t>将整个人完全包裹在内，慢慢地，步履蹒跚地一步一步向前走去。她真怕别人认</w:t>
      </w:r>
    </w:p>
    <w:p>
      <w:r>
        <w:t>出自己，因为现在她只是塞拉曼一名最低贱的婊子，在斗篷下包裹着的是一具布</w:t>
      </w:r>
    </w:p>
    <w:p>
      <w:r>
        <w:t>满精液的赤裸身体，任何人都可以轻易地拉开斗篷，然后将她骑在自己身下，反</w:t>
      </w:r>
    </w:p>
    <w:p>
      <w:r>
        <w:t>抗的资格和能力——这两样她都没有。“哟，这个不是我们的婊子公主琳蒂斯吗？”尖细的声音突然从街巷另一边</w:t>
      </w:r>
    </w:p>
    <w:p>
      <w:r>
        <w:t>传来，“你怎么还留在这里，是不是还想让男人骑上来？”琳蒂斯不用看也知道是谁来了，这是个糟糕的来客——劳伯斯旗下妓院的头</w:t>
      </w:r>
    </w:p>
    <w:p>
      <w:r>
        <w:t>号妓女玛瑞莎，一个善妒的女人。作为妓女们的大姐头，玛瑞莎经常带领一群女</w:t>
      </w:r>
    </w:p>
    <w:p>
      <w:r>
        <w:t>人来欺负，污辱她。因为她们嫉妒，嫉妒她的美貌，嫉妒她的年轻，嫉妒她的身</w:t>
      </w:r>
    </w:p>
    <w:p>
      <w:r>
        <w:t>份甚至也嫉妒她抢走了自己的客源。很久以来她们就开始嫉恨可怜的女孩，然而虽然是女奴身份，但琳蒂斯仍然</w:t>
      </w:r>
    </w:p>
    <w:p>
      <w:r>
        <w:t>是蓝宝石公主，是劳伯斯的专有物品，她们不敢动她。但现在这个女孩已经什么</w:t>
      </w:r>
    </w:p>
    <w:p>
      <w:r>
        <w:t>都不是了，只是一个最下贱任人骑的婊子而已。“……”琳蒂斯快速扫视了一下周围，一股无力感袭上心头。来者不仅仅是</w:t>
      </w:r>
    </w:p>
    <w:p>
      <w:r>
        <w:t>玛瑞莎一个人，她显然是早有准备，还带着三四个死党一起，就和往常一样。“怎么啦，是不是还不过瘾，大姐我可是很愿意帮你哦。”说罢她拍拍手，</w:t>
      </w:r>
    </w:p>
    <w:p>
      <w:r>
        <w:t>身旁的两个女人慢慢围过来，然后从两旁一左一右地抓住她的双臂，紧接着身后</w:t>
      </w:r>
    </w:p>
    <w:p>
      <w:r>
        <w:t>另一个女人猛地扑了上来，将她扑倒在地上。“……”女孩仍然闭着嘴，她徒劳地挣扎着，但自己身体虚弱，而对方则人</w:t>
      </w:r>
    </w:p>
    <w:p>
      <w:r>
        <w:t>势众多，没有过多久她就被制服，牢牢地按在地上。玛瑞莎得意地走上前，抬起一只脚狠狠地踩在对方秀美的脸庞之上。然后伸</w:t>
      </w:r>
    </w:p>
    <w:p>
      <w:r>
        <w:t>出手一把将女孩罩在外面的斗篷扯了下来，顿时露出了一具赤裸裸、布满白色精</w:t>
      </w:r>
    </w:p>
    <w:p>
      <w:r>
        <w:t>液的美丽肉体。马上所有围观的妓女都开始大声嘲笑。“哼，原先是公主中的公主，而现在成了婊子中的婊子啊，看你这样子，也</w:t>
      </w:r>
    </w:p>
    <w:p>
      <w:r>
        <w:t>不知被男人操过了多少次了吧？”玛瑞莎得意地大笑着，眼前女孩的悲惨模样让</w:t>
      </w:r>
    </w:p>
    <w:p>
      <w:r>
        <w:t>她心头大快，她实在憎恨这个被自己踩在脚下的女孩，从前在妓院里自己都是高</w:t>
      </w:r>
    </w:p>
    <w:p>
      <w:r>
        <w:t>高在上的，女人们以自己马首是瞻，男人们对自己趋之若鹜，但她一来所有的一</w:t>
      </w:r>
    </w:p>
    <w:p>
      <w:r>
        <w:t>切都变了。男人们开始把眼光转向别处，因为她比自己更漂亮，比自己更年轻，以及拥</w:t>
      </w:r>
    </w:p>
    <w:p>
      <w:r>
        <w:t>有那种自己永远也学不来的高贵气质。即使是在妓院这样的春色之所，她也是最</w:t>
      </w:r>
    </w:p>
    <w:p>
      <w:r>
        <w:t>亮眼的明星，她的存在抢走了本该属于自己的风头，所以她无比憎恨着对方，对</w:t>
      </w:r>
    </w:p>
    <w:p>
      <w:r>
        <w:t>方越痛苦，她就越感到高兴。此刻女孩正看着自己，但仍然一言不发。她的眼睛可真美，玛瑞莎望着那清澈的双眸。突然一股强烈的嫉妒感袭上她</w:t>
      </w:r>
    </w:p>
    <w:p>
      <w:r>
        <w:t>的心头，那是一种什么样的眼神，她为什么不开口说话？是不屑吗？她越想越来</w:t>
      </w:r>
    </w:p>
    <w:p>
      <w:r>
        <w:t>气，接着她突然有了一个恶毒的点子。她指挥着妓女们走上前暴力地拉开琳蒂斯的双手，然后用绳子将双手绑在一</w:t>
      </w:r>
    </w:p>
    <w:p>
      <w:r>
        <w:t>根木架上面，将她整个人吊了上去。之后玛瑞莎狞笑着，对着被吊在半中的无助</w:t>
      </w:r>
    </w:p>
    <w:p>
      <w:r>
        <w:t>女孩狠狠地甩了几下耳光。琳蒂斯仍然看着自己，但眼神里既没有愤怒，也没有哀求，只有无比的空</w:t>
      </w:r>
    </w:p>
    <w:p>
      <w:r>
        <w:t>虚……“哼！”女人越来越恼火了，她走上前拿起来个早就准备好的木板挂在琳蒂</w:t>
      </w:r>
    </w:p>
    <w:p>
      <w:r>
        <w:t>斯头上。沉重的铁链让女孩脸上显现出了痛苦的神情，但这并没有让玛瑞莎感到</w:t>
      </w:r>
    </w:p>
    <w:p>
      <w:r>
        <w:t>满足，她退后几步然后飞起一脚，用鞋尖重重地踢在了女孩毫无保护的下阴处！“啊！！！！”这一次突如其来的巨痛终于让琳蒂斯失声尖叫了起来，她的</w:t>
      </w:r>
    </w:p>
    <w:p>
      <w:r>
        <w:t>双眉纠缠在一起，原本秀美的脸庞也因为痛苦而扭曲起来。这下玛瑞莎终于满意</w:t>
      </w:r>
    </w:p>
    <w:p>
      <w:r>
        <w:t>了，她嘲笑着让人一把抓住琳蒂斯的头发，然后逼着她眼睁睁看着自己在木板上</w:t>
      </w:r>
    </w:p>
    <w:p>
      <w:r>
        <w:t>写上插入口的字样。“怎么样，是不是很满意呢？这样马上就会有更多的男人来填满你空虚的肉</w:t>
      </w:r>
    </w:p>
    <w:p>
      <w:r>
        <w:t>洞了，是不是应该感谢我呢？”玛瑞莎说罢又飞起一脚重重地踢打在了对方的敏</w:t>
      </w:r>
    </w:p>
    <w:p>
      <w:r>
        <w:t>感处，然后享受着女孩痛苦的呻吟声，笑着指挥死党跑出小巷，走上大街去招揽</w:t>
      </w:r>
    </w:p>
    <w:p>
      <w:r>
        <w:t>男人。很快，一群又一群的男人出现在巷口，他们个个摩拳擦掌地围聚在被吊在半</w:t>
      </w:r>
    </w:p>
    <w:p>
      <w:r>
        <w:t>空中的琳蒂斯身旁，肆无忌惮的调戏和侮辱着女孩。当人数凑到足够多的时候，</w:t>
      </w:r>
    </w:p>
    <w:p>
      <w:r>
        <w:t>玛瑞莎笑着点了点头，男人们突然发出一阵哄笑，伸出手一齐扑向雪白的肉体…这一切的一切，琳蒂斯只是麻木地看着发生在自己身上的一切，但仍然没有</w:t>
      </w:r>
    </w:p>
    <w:p>
      <w:r>
        <w:t>说出过一句话。深夜，没有人烟的街角小巷之中，一个可怜的女孩就这样凄惨地面朝上瘫倒</w:t>
      </w:r>
    </w:p>
    <w:p>
      <w:r>
        <w:t>在墙边，原本美丽的肉体此刻布满了精液和红印，暴虐过后的她实在太累太累，</w:t>
      </w:r>
    </w:p>
    <w:p>
      <w:r>
        <w:t>甚至支撑不起力量站起来。琳蒂斯就这样两眼无神呆呆地望向天空，她在想什</w:t>
      </w:r>
    </w:p>
    <w:p>
      <w:r>
        <w:t>么，没有人知道……凉风瑟瑟地吹过小道，让原本寂静的空气带更添了几分寒意。也不知过了多</w:t>
      </w:r>
    </w:p>
    <w:p>
      <w:r>
        <w:t>久，一个人影悄悄地站立在女孩的身边。“怎么样，当个真正婊子的感觉如何？”熟悉的嘲笑声从耳边传来，那是拉</w:t>
      </w:r>
    </w:p>
    <w:p>
      <w:r>
        <w:t>米娅——劳伯斯身边的女奴的声音。“……”琳蒂斯仍然沉默着。“哇，这味道可真难闻。”拉米娅捏了捏鼻子做出了厌恶表情，“不过，玛</w:t>
      </w:r>
    </w:p>
    <w:p>
      <w:r>
        <w:t>瑞莎干得还真是不错，你的表情太让我满意了。”“为什么……那时候不干脆直接毁了我？”女孩忽然转过头，“你们不怕我</w:t>
      </w:r>
    </w:p>
    <w:p>
      <w:r>
        <w:t>又做出什么吗？”“哼哼，你做不到的。”拉米娅不禁笑了起来，“现在你的身边已经没有任</w:t>
      </w:r>
    </w:p>
    <w:p>
      <w:r>
        <w:t>何可以信赖和托付的人了。还记得‘班玻里奥’吗，你以前的那匹飞马。现在的</w:t>
      </w:r>
    </w:p>
    <w:p>
      <w:r>
        <w:t>你就像那匹飞马一样，那对值得自傲的双翼已经被我们连根拔去，你再也飞不起</w:t>
      </w:r>
    </w:p>
    <w:p>
      <w:r>
        <w:t>来了。”“班玻里奥？”女孩吃惊地看着拉米娅，“你怎么会知道它的事情。”“哼哼，我知道的比你想象中的更多。”拉米娅的媚笑中忽然带着仇恨，</w:t>
      </w:r>
    </w:p>
    <w:p>
      <w:r>
        <w:t>“我知道你以前的事情，你的出生，你的想法，你的过去，以及……”她轻轻地</w:t>
      </w:r>
    </w:p>
    <w:p>
      <w:r>
        <w:t>将嘴凑到女孩耳朵，轻轻地吹了口气，“你的罪孽。”“我的……罪孽？”琳蒂斯吃惊地看着眼前的女人，却无论怎么回忆她都记</w:t>
      </w:r>
    </w:p>
    <w:p>
      <w:r>
        <w:t>不得自己什么时候见过她。“是的，你的罪孽。原来你已经忘记自己做过些什么事情了？哼，真是无情</w:t>
      </w:r>
    </w:p>
    <w:p>
      <w:r>
        <w:t>呐。不过不要紧，你应该还记得那个诅咒吧，那个落破的街角边上，一个沧桑的</w:t>
      </w:r>
    </w:p>
    <w:p>
      <w:r>
        <w:t>老妪……”拉米娅的语气忽然间变得飘渺虚幻，就好像穿越了时间一样，将女孩</w:t>
      </w:r>
    </w:p>
    <w:p>
      <w:r>
        <w:t>带到了过去。“老……妪……”琳蒂斯的瞳孔放大，她忽然记起了什么，很久以前，那个</w:t>
      </w:r>
    </w:p>
    <w:p>
      <w:r>
        <w:t>仿如幽界的老妪，那个就像来自地狱深处的魔咒……“你是天之娇女，诸神的宠儿。神明赋于了你所有女性梦想中的一切，美</w:t>
      </w:r>
    </w:p>
    <w:p>
      <w:r>
        <w:t>貌、权势、财富、智慧以及更多更多。然而诸神忽然发现你拥有的实在太多，所</w:t>
      </w:r>
    </w:p>
    <w:p>
      <w:r>
        <w:t>以他们想要抽回一切。”拉米娅轻轻抚摸着琳蒂斯的脸庞，将话语带入她的灵</w:t>
      </w:r>
    </w:p>
    <w:p>
      <w:r>
        <w:t>魂。“三次劫难……被诅咒的命运……你是灾难的源头……你身边所有的人都会</w:t>
      </w:r>
    </w:p>
    <w:p>
      <w:r>
        <w:t>渐渐被你所害……只有孤独常伴你左右……”琳蒂斯呆呆地看着眼前的女人，拉米娅的身影渐渐地和自己的记忆中的老妪</w:t>
      </w:r>
    </w:p>
    <w:p>
      <w:r>
        <w:t>重叠，仿佛就是她年轻的模样。“凡人可以抗争……但诸神会发怒……因为一切已被注定……”拉米娅的呓</w:t>
      </w:r>
    </w:p>
    <w:p>
      <w:r>
        <w:t>语就像魔咒一样，深深地刺入女孩的心灵，让她深陷其中。“你……相信命运吗？”拉米娅的话语忽然回到现实。“我……”琳蒂斯的内心忽然一阵绞痛，一直以来她都认为命运是可以改变</w:t>
      </w:r>
    </w:p>
    <w:p>
      <w:r>
        <w:t>的，事实上她也的确这么做了。然后尽管最终计划成功了，但所带给自己的却不</w:t>
      </w:r>
    </w:p>
    <w:p>
      <w:r>
        <w:t>是救赎，而是更深的深渊，深不见底，让她甚至不再有反抗的意志和力量。“你忘记了你所做过的罪孽不要紧，我会让你在慢慢地痛苦和绝望中想起来</w:t>
      </w:r>
    </w:p>
    <w:p>
      <w:r>
        <w:t>的，就像我以前一样，留下你那美丽的眼睛就是为了让它见证这一切。看，它现</w:t>
      </w:r>
    </w:p>
    <w:p>
      <w:r>
        <w:t>在已经变得暗淡许多了，我期待着看到它完全黑暗的那一刻，我想一定非常美</w:t>
      </w:r>
    </w:p>
    <w:p>
      <w:r>
        <w:t>妙。”说罢，她大笑着扬长而去，只留下独自一人呆坐在那里的琳蒂斯。寒风吹过，所有的一切都变得更冷了。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