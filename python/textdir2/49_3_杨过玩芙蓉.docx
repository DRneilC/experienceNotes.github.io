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杨过玩芙蓉</w:t>
      </w:r>
    </w:p>
    <w:p>
      <w:r>
        <w:t>杨过玩芙蓉</w:t>
      </w:r>
    </w:p>
    <w:p>
      <w:r>
        <w:t xml:space="preserve">自从郭靖将杨过带回了襄阳城照顾之后，黄蓉和郭芙的生活就起了很大的变 化，塬本郭靖就为了和金人对战的事，忙得没天没日的，黄蓉和郭芙一天根本难 得和他见得一面，虽然黄蓉身为丐帮帮主，但迫于身为女人，怕在于带领丐帮弟 子对抗金兵难以令众人信服，所以早已煺居幕后，一切都由鲁长老主持，故可说 是无事一身轻，成日无所事是。而郭芙塬本也有大小武塬本平时常陪她游玩，现 在也投身战场，整个襄阳城可说处于战备的状态，而黄蓉母女身份特殊，众人当 然不敢让母女两人处身涉险。 </w:t>
      </w:r>
    </w:p>
    <w:p>
      <w:r>
        <w:t xml:space="preserve">郭芙尚是黄花大闺女，还感受到不到孤身单人的寂寞之苦，而黄蓉正值虎狼 之年，让她整日独守空闺，日子之难熬可想而知，身为一帮之主，其言行举止更 在众人的检视之下，故这些日子以来，她可说是守活寡太久了。 </w:t>
      </w:r>
    </w:p>
    <w:p>
      <w:r>
        <w:t xml:space="preserve">而杨过的到来，却让黄蓉母女两人的日子，产生了巨大的变化，身为故人之 友，对于其遗孤杨过的照顾，郭靖当然是义不容辞，但是他本身公事繁忙，根本 无暇分心看顾杨过，这个重大的责任自然交由身为妻子的黄蓉，而黄蓉本身自然 不会推辞，加上和女儿平时皆无事可做，如今有人陪她们母女两人，当然十分愿 意，所以黄蓉就带着这一对怨家头，除了教他们武功之外，也带他们两人四处游 山玩水。 </w:t>
      </w:r>
    </w:p>
    <w:p>
      <w:r>
        <w:t xml:space="preserve">但命运总在冥冥之中有所安排，杨过和郭芙虽然年龄相近，但八字却总是不 合，两人常常吵架，而郭芙又是贵家子女个性，加上黄蓉时时护着杨过，所以郭 芙常生闷气不理杨过，而杨过也乐得清静，几乎整日腻着黄蓉身上，要黄蓉教他 武功，陪他游玩，而黄蓉因丈夫几乎不在身边，如今有个几乎跟大人一般的小男 人陪她，好像又回到少女时代一般，心情也好了起来，更乐和杨过亲密相处，加 上杨过是丈夫好友的儿子，众人当然也不会有所閒言閒语，反而鼓励这位早己不 被重视的帮主，早日培养一位继任帮主，在天时地和人和之下，这一对相差十余 岁几乎可以母子相称的男女，就此发生了不伦之恋了。 </w:t>
      </w:r>
    </w:p>
    <w:p>
      <w:r>
        <w:t xml:space="preserve">这日黄蓉又带杨过到城外一处隐密无人的山中小溪边练功，杨过光着上身， 隻身穿短裤，露出一身精壮结实的男性健美身材，而黄蓉一身粉红色紧身劲装， 半透明的短袖上衣，内白色肚兜紧贴着饱满的双峰，下着淡红色的小裘裤，裹着 浑圆高挺的丰臀，在烈日阳光照射之下，几乎全身赤裸，看得杨过是心不在焉。 </w:t>
      </w:r>
    </w:p>
    <w:p>
      <w:r>
        <w:t xml:space="preserve">今日黄蓉续继教杨过降龙十八掌，杨过的资资过人，只不过半月光景，就已 有八成火候，加上幼时根基打得好，如今两人对打，黄蓉己有点招架不住，强劲 的真气不断的在四处压迫着她，沉重的压力让她喘不过气来，半刻己全身无力， 四脚发软了，但杨过杨根本不知黄蓉的情况，下意识他认为黄蓉的功力一定高自 己，故练起功来自然全力以赴。 </w:t>
      </w:r>
    </w:p>
    <w:p>
      <w:r>
        <w:t xml:space="preserve">此时杨过双手往前一推，塬本黄蓉应可轻鬆闪过，故他也只是做个样子，准 备下一招。想不到黄蓉早已全身无力，娇躯往后一倒，而杨过手掌已按上黄蓉高 耸的乳峰上，手指一紧抓住了黄蓉的薄衣，只听一声衣衫的撕裂声，黄蓉一对雪 白光滑饱满的双乳就瞬间蹦跳弹出，而黄蓉也高挺着胸部向后倒去。 </w:t>
      </w:r>
    </w:p>
    <w:p>
      <w:r>
        <w:t xml:space="preserve">杨过不禁一惊，以为黄蓉被自己打伤，立刻向前紧抱住她的细腰，但是因心 中太乱，脚步不稳，也跟着往前倾，就这样头部陷入黄蓉温暖的双乳之中，压在 黄蓉身上两人到在地上，而黄蓉也不自觉的紧抱着杨过的头部。更因双腿在想张 开稳住身子时，却又被杨过压到地上，心急下双膝一弯夹住杨过的腰部，而杨过 也同时怕黄蓉受伤，除了紧搂着她的纤腰外，双膝也自然弯下一跪，将黄蓉的下 身往自己身上带去，黄蓉很自然的小腿往上一抬，立刻交叉缠在杨过结实的臀部 上。 </w:t>
      </w:r>
    </w:p>
    <w:p>
      <w:r>
        <w:t>黄蓉大口的喘息吐气想恢復平静，高耸的胸脯不停的上下起伏，而杨过看着 黄蓉，坚挺柔嫩的双峰，晶莹剔透的皮肤，忍不住立刻将那鲜红欲滴，因受刺激 的挺立硬起的蓓蕾纳入口中，开始吸吮舔弄。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