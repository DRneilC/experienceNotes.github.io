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我亲爱的长腿叔叔</w:t>
      </w:r>
    </w:p>
    <w:p>
      <w:r>
        <w:t>我亲爱的长腿叔叔</w:t>
      </w:r>
    </w:p>
    <w:p>
      <w:r>
        <w:t xml:space="preserve"> 作者：不详 字数：52187 txt包： </w:t>
      </w:r>
    </w:p>
    <w:p>
      <w:r>
        <w:t>＊＊＊＊＊＊＊＊＊＊＊＊＊＊＊＊＊＊＊＊＊＊＊＊＊＊＊＊＊＊＊＊＊＊＊</w:t>
      </w:r>
    </w:p>
    <w:p>
      <w:r>
        <w:t xml:space="preserve">登场人物： 乌里姆：小时候被毒蛇咬伤之后，那个便变得很巨大。 班杰明：乌里姆的手下，是位办事能力强、忠心的管家。 爱丽丝：班杰明的女儿，因某件事而失去了情感。 可丽亚：女，喜欢乌里姆，但却没有对他告白。 亚美丽：出生于南方之国，爱做梦，不切实际。 苏菲亚：喜欢读书，头脑聪明，个性温驯坚强。 美加：天真无邪、喜欢唱歌的少女，能和动物交谈。 铃音：混血儿，但是日本人妈妈的遗传较强，富有东方女人的魅力。 瑞贝卡：说话粗鲁但其实是很温柔的人，擅于狩猎。 </w:t>
      </w:r>
    </w:p>
    <w:p>
      <w:r>
        <w:t>＊＊＊＊＊＊＊＊＊＊＊＊＊＊＊＊＊＊＊＊＊＊＊＊＊＊＊＊＊＊＊＊＊＊＊</w:t>
      </w:r>
    </w:p>
    <w:p>
      <w:r>
        <w:t>序章</w:t>
      </w:r>
    </w:p>
    <w:p>
      <w:r>
        <w:t>这到底是什么？出现在少女眼前的东西……</w:t>
      </w:r>
    </w:p>
    <w:p>
      <w:r>
        <w:t xml:space="preserve">洁白无袖女衬衣下的纤细肩膀忍不住地开始震动着。眼镜后的瞳孔像冻着般 一动也不动。她已经听父亲说过了，但是…… </w:t>
      </w:r>
    </w:p>
    <w:p>
      <w:r>
        <w:t>本能的恐惧感散播全身。</w:t>
      </w:r>
    </w:p>
    <w:p>
      <w:r>
        <w:t>＊＊＊＊＊＊＊＊＊＊＊＊＊＊＊＊＊＊＊＊＊＊＊＊＊＊＊＊＊＊＊＊＊＊＊</w:t>
      </w:r>
    </w:p>
    <w:p>
      <w:r>
        <w:t>「怎么了，爱丽丝，第一次看见男人的生殖器官吗？」</w:t>
      </w:r>
    </w:p>
    <w:p>
      <w:r>
        <w:t>被这么一问，爱丽丝只是点点头。</w:t>
      </w:r>
    </w:p>
    <w:p>
      <w:r>
        <w:t xml:space="preserve">站在爱丽丝面前这位被称为青年，但已有点年纪的男人竟全身赤裸。不过她 有如此大的反应并不是因为看见全裸的男人。 </w:t>
      </w:r>
    </w:p>
    <w:p>
      <w:r>
        <w:t xml:space="preserve">他身上那隆起的红黑色，且巨大无比的东西，应该是男性性器官吧！全长是 爱丽丝，不，是一个男人的手腕那么长。好粗大连爱丽丝用双手抱都抱不合。 </w:t>
      </w:r>
    </w:p>
    <w:p>
      <w:r>
        <w:t xml:space="preserve">不管是纯情少女或是历经许多男人的荡妇，看到男人因兴奋而如此庞大的肉 棒，都会吓的花容失色，不知所云吧！ </w:t>
      </w:r>
    </w:p>
    <w:p>
      <w:r>
        <w:t>「不是……」</w:t>
      </w:r>
    </w:p>
    <w:p>
      <w:r>
        <w:t>少女无意识地摇着头。可以听见黑发因摇晃碰撞的声音。</w:t>
      </w:r>
    </w:p>
    <w:p>
      <w:r>
        <w:t>（爸爸……）爱丽丝第一次如此恨父亲。</w:t>
      </w:r>
    </w:p>
    <w:p>
      <w:r>
        <w:t xml:space="preserve">他父亲是这男人的执事，也就是他的手下。曾听爸爸说过，这男人那东西之 所以这么大是因为小时候曾遭逢不幸。而要治好它就必需让女人抱才行。也就是 说他需要爱丽丝的肉体，如此残忍的话竟出自亲生父亲口中。爱丽丝知道，父亲 对这位可怜的主人是非常忠心的。 </w:t>
      </w:r>
    </w:p>
    <w:p>
      <w:r>
        <w:t>所以才要自己的女儿去做这种事，她含泪答应了。</w:t>
      </w:r>
    </w:p>
    <w:p>
      <w:r>
        <w:t>但是……</w:t>
      </w:r>
    </w:p>
    <w:p>
      <w:r>
        <w:t>她还是个处女，眼前这个突出的肉棒实在超乎想像中巨大。</w:t>
      </w:r>
    </w:p>
    <w:p>
      <w:r>
        <w:t>男人靠近了，好像只未知的生物。</w:t>
      </w:r>
    </w:p>
    <w:p>
      <w:r>
        <w:t xml:space="preserve">爱丽丝本能地往后退，脚踩着地毯。背后已碰到墙，无路可退了。这间豪华 的房里有张很搭调的复古风大床。任何少女都渴望能有这样的床，和最心爱的人 睡在一起，但是现在这床对爱丽丝来说，简直是个槛笼。 </w:t>
      </w:r>
    </w:p>
    <w:p>
      <w:r>
        <w:t>已经无路可退，爱丽丝抬起头看着男人。</w:t>
      </w:r>
    </w:p>
    <w:p>
      <w:r>
        <w:t>「啊……」</w:t>
      </w:r>
    </w:p>
    <w:p>
      <w:r>
        <w:t>「听班杰明说过了吧！那让我看看你的身体吧！」</w:t>
      </w:r>
    </w:p>
    <w:p>
      <w:r>
        <w:t>听见爸爸的名字，爱丽丝意识又恢复正常。</w:t>
      </w:r>
    </w:p>
    <w:p>
      <w:r>
        <w:t>（是的……我要听爸爸的话……）</w:t>
      </w:r>
    </w:p>
    <w:p>
      <w:r>
        <w:t>绝对不可以违背主人，就算是被迫发生男女关系。</w:t>
      </w:r>
    </w:p>
    <w:p>
      <w:r>
        <w:t>稍微犹豫了一下，爱丽丝失望地坐在被单上。</w:t>
      </w:r>
    </w:p>
    <w:p>
      <w:r>
        <w:t xml:space="preserve">慢慢地脱去内裤。单薄的布团下，围着裸露的下体。以指头撑开，里侧的肉 色比想像中还浓烈，不停地颤动着。男人慢慢将手指伸进去，像要确认她是否仍 是个处女般。 </w:t>
      </w:r>
    </w:p>
    <w:p>
      <w:r>
        <w:t xml:space="preserve">「啊……」眉头一蹙，爱丽丝呻吟着。第一次有异物进入秘处的感觉，恐怖 中又带着微妙感。 </w:t>
      </w:r>
    </w:p>
    <w:p>
      <w:r>
        <w:t xml:space="preserve">粗粗的指头在内壁探索着，入口处的感触极特别。确定是处女后，男人满意 地笑了。 </w:t>
      </w:r>
    </w:p>
    <w:p>
      <w:r>
        <w:t>「嗯，好痛……」「会痛？」</w:t>
      </w:r>
    </w:p>
    <w:p>
      <w:r>
        <w:t>男人一问，爱丽丝点点头，男人又笑了。</w:t>
      </w:r>
    </w:p>
    <w:p>
      <w:r>
        <w:t xml:space="preserve">爱丽丝反射性地想将脚闭合，男人以手制止。但是这次手指上涂满唾液。只 听啾啾的声音，不断地送至爱丽丝的耳中。 </w:t>
      </w:r>
    </w:p>
    <w:p>
      <w:r>
        <w:t>接着以濡湿的手指伸入，爱丽丝全身颤抖着。小心翼翼地转着小核桃，核蕊 就快要冒出头来。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