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《奴场上的奴姬》（九）三穴浣肠</w:t>
      </w:r>
    </w:p>
    <w:p>
      <w:r>
        <w:t>十五年前，当她还是个小女孩的时候，一切都是这么地纯洁。“咦？雷恩，你怎么也溜出来啦？”喧嚣热闹的市镇夜晚之中人流涌动，一</w:t>
      </w:r>
    </w:p>
    <w:p>
      <w:r>
        <w:t>个金发的小女孩在拥挤的人群中间拼命挥舞着小手，向前方两个贵族模样小男孩</w:t>
      </w:r>
    </w:p>
    <w:p>
      <w:r>
        <w:t>示意。“说什么呢，既然你和卡米尔都来了，我怎么甘心一个人呆在王宫里？”“所以你就硬拉着我，让我帮你逃出来？我可说好了的，如果再次挨训我绝</w:t>
      </w:r>
    </w:p>
    <w:p>
      <w:r>
        <w:t>对不陪你了！”金发的小男孩气喘吁吁，显然之前两个人逃出来费了不少力气。“好啦好啦，到时候再溜回去就行了，没人会发现的。”另一个男孩吐了吐</w:t>
      </w:r>
    </w:p>
    <w:p>
      <w:r>
        <w:t>舌头。“可是，好像已经被发现了呢？”小女孩指着指他们身后，几个满头大汗的</w:t>
      </w:r>
    </w:p>
    <w:p>
      <w:r>
        <w:t>侍女正在费力越过拥挤的人群。“雷恩王……哦，少爷，快回来！”“不好，我就说这个方法不行的！”金发的小男孩吓了一跳。“别说这个了，快逃啊！！”说罢，另一个男孩拉着女孩的手就往人群里</w:t>
      </w:r>
    </w:p>
    <w:p>
      <w:r>
        <w:t>钻。三个小孩子就像三只机灵的小仓鼠一样，很快就消失在人群之中，只留下那</w:t>
      </w:r>
    </w:p>
    <w:p>
      <w:r>
        <w:t>几个满脸铁青的侍女仍然在人海之中费力地挣扎着，叫喊着。……“哈哈哈哈，今天玩得太快乐了。”深夜的小山丘上，满脸泥巴的小男孩向</w:t>
      </w:r>
    </w:p>
    <w:p>
      <w:r>
        <w:t>他的同伴傻笑着。“嗯，嗯。”金发的小女孩不停的点着头，此刻她的脸上也涂满了泥巴，整</w:t>
      </w:r>
    </w:p>
    <w:p>
      <w:r>
        <w:t>个人脏兮兮的。“以后我们三个人也要一直这样，永远永远不分开好不好。”“好的，就这么说定了。”金发的小男孩拼命点着头。“太好了，那么……”小男孩扑通一下从地上跳起来，他伸出小拇指。“来，大家勾手指！”“嗯，勾手指！勾手指的话，以后大家就不会分开了。”“好啊好啊，我也来。”小女孩也高兴地跳起来。十年前，男孩和女孩的羁绊变得越来越深，他们开始有了梦想。“卡米尔，你的梦想是什么？”阿塞蕾亚著名的蓝宝石湖边，男孩如此问女</w:t>
      </w:r>
    </w:p>
    <w:p>
      <w:r>
        <w:t>孩的哥哥。“我嘛，希望阿塞蕾亚变得越来越富强，人民能够安居乐业，脸上充满欢</w:t>
      </w:r>
    </w:p>
    <w:p>
      <w:r>
        <w:t>笑。雷恩你呢？你的国家已经很强大了，你的梦想应该和这个无关吧。”“嗯……”男孩不好意思地挠了挠头，“我没你这么了不起，我最想要的梦</w:t>
      </w:r>
    </w:p>
    <w:p>
      <w:r>
        <w:t>想其实是……咳，其实是……娶……娶琳蒂斯为妻！！！！！！！！”他憋红了</w:t>
      </w:r>
    </w:p>
    <w:p>
      <w:r>
        <w:t>脸的几乎是用喊的叫出了这句话。“啊！”女孩被男孩的话吓了一大跳，她的脸更红，怯生生地躲到哥哥的背</w:t>
      </w:r>
    </w:p>
    <w:p>
      <w:r>
        <w:t>后，“雷恩你真坏！”“我是说真的，不骗你！”“哈哈哈。”哥哥笑着摸了摸妹妹的头，“看我妹妹脸红成那样，但如果是</w:t>
      </w:r>
    </w:p>
    <w:p>
      <w:r>
        <w:t>你雷恩的话，我这个哥哥就同意把妹妹嫁给你。”“哥哥！”女孩撒娇似地捶了捶哥哥的背，“我不是你们的东西啦。”“对了，说起来琳蒂斯的梦想是什么呢？”男孩突然问起。“我嘛……”女孩将头望向天空。她的梦在远方……五年前，女孩已经长大为一个亭亭玉立的少女，而当年的男孩们也成长为英</w:t>
      </w:r>
    </w:p>
    <w:p>
      <w:r>
        <w:t>姿勃发的青年。“哎，等一下，别这么拉我嘛。”“快一点，不然卡米尔就撑不住了。”青年拉起少女的手开始在树林之中飞</w:t>
      </w:r>
    </w:p>
    <w:p>
      <w:r>
        <w:t>奔。“你们到底背着我在干什么呀？”“一个惊喜，对你来说最大最大的惊喜，我保证！”穿过树林，突然印入少女眼帘的是一座巨大的山泉瀑布。而在瀑布的另一</w:t>
      </w:r>
    </w:p>
    <w:p>
      <w:r>
        <w:t>边，一匹纯白的马儿正在水边静静地吃草，这是一匹漂亮的马，但更特别之处在</w:t>
      </w:r>
    </w:p>
    <w:p>
      <w:r>
        <w:t>于它的背上长有一双雄伟的白翼。而女孩的哥哥则微笑地站在一旁，身上布满了</w:t>
      </w:r>
    </w:p>
    <w:p>
      <w:r>
        <w:t>尘土和伤痕，朝他妹妹点头。“飞马，这不是飞马吗？我以前只在书上见到过，啊，它太美了。”女孩清</w:t>
      </w:r>
    </w:p>
    <w:p>
      <w:r>
        <w:t>澈的眼神中发出了兴奋的光芒，全然忘记了周围的一切。“快。”男孩从后面推了她一把，“去吧，还记得你说过什么吗？你做梦都</w:t>
      </w:r>
    </w:p>
    <w:p>
      <w:r>
        <w:t>想的是什么，快点吧，只有最纯洁的少女才能骑在飞马背上，你最适合它了。”“嗯，谢谢你们，对我来说这才是最好的礼物，我真的好高兴好高兴。”少</w:t>
      </w:r>
    </w:p>
    <w:p>
      <w:r>
        <w:t>女兴奋地向前奔去，湖水溅湿了衣服，但她毫不在意，继续向前奔跑。此时湖边</w:t>
      </w:r>
    </w:p>
    <w:p>
      <w:r>
        <w:t>的飞马也突然回过头，看着向自己跑来的金发少女，然后就像回应着少女的呼唤</w:t>
      </w:r>
    </w:p>
    <w:p>
      <w:r>
        <w:t>一样，原本平静的飞马突然昂首嘶鸣，张开了那雄伟的洁白羽翼。然而无论梦境多么地真实，多么地让人留恋，人终究还是会回归现实的。“哥哥，雷恩……请赐于我勇气，保祜我吧。”一如既往黑暗的牢房中，琳</w:t>
      </w:r>
    </w:p>
    <w:p>
      <w:r>
        <w:t>蒂斯静静地拭去了眼角的泪痕，她知道现在真正的考验才刚刚开始。＊＊＊＊＊＊＊＊＊＊＊＊“啊，求求你饶了我吧，已经第四管了，这样下去我会坏掉的！”琳蒂斯整</w:t>
      </w:r>
    </w:p>
    <w:p>
      <w:r>
        <w:t>个人被高高吊起，用粗绳系在头顶的粱柱上面，因为身体重心的关系上半身有些</w:t>
      </w:r>
    </w:p>
    <w:p>
      <w:r>
        <w:t>前倾，于是高高抬起的雪白臀部就更引人注目了。一个高瘦的男子站在女孩身后，此时正饶有兴趣地用一根粗大的透明管将满</w:t>
      </w:r>
    </w:p>
    <w:p>
      <w:r>
        <w:t>满的红色液体推入女孩可怜的肉洞之中，这些特制的辣椒油一进入她的身体内，</w:t>
      </w:r>
    </w:p>
    <w:p>
      <w:r>
        <w:t>就立刻带来一阵阵火烧一般的痛楚，引得琳蒂斯不断发出痛苦的呼声。“坦白说，我实在是很后悔当初为什么没有在奴隶市场上将你买下。”男人</w:t>
      </w:r>
    </w:p>
    <w:p>
      <w:r>
        <w:t>叹息着摇了摇头，然后色情地在公主肥大的屁股上抚了几下之后，就后退到一边</w:t>
      </w:r>
    </w:p>
    <w:p>
      <w:r>
        <w:t>欣赏着可怜女孩不断扭动屁股哀求的样子。“巴尔曼会长，求求你，我快不行了，放过我吧。”大量浣肠所带来的痛楚</w:t>
      </w:r>
    </w:p>
    <w:p>
      <w:r>
        <w:t>已经不是咬咬牙就可以忍受过去的了，强烈的便意一次又一次冲涮着女孩已经脆</w:t>
      </w:r>
    </w:p>
    <w:p>
      <w:r>
        <w:t>弱不堪的神经，让她痛苦地发狂。琳蒂斯知道这个男人，巴尔曼会长可以说是整个塞拉曼最有权势的商人之</w:t>
      </w:r>
    </w:p>
    <w:p>
      <w:r>
        <w:t>一，他和他的工会掌控着四成以上的武器交易量，是个彻头彻尾发着战争财的武</w:t>
      </w:r>
    </w:p>
    <w:p>
      <w:r>
        <w:t>器商人。大量的财富让巴尔曼的生活变得富裕而糜烂起来，而玩弄女人就是他目</w:t>
      </w:r>
    </w:p>
    <w:p>
      <w:r>
        <w:t>前最大的嗜好。“傻瓜，又有哪个男人听到如此动人的尖叫，会选择放手？”“但是……但是……”女孩已经语不成声。巴尔曼根本就无视女孩的哀求，他转身开始注入第五管液体。“哦，不不不，求求你不要啊！！！！”巴尔曼用一支手牢牢控制住琳蒂斯激烈晃动的屁股，然后用力将注射管一把</w:t>
      </w:r>
    </w:p>
    <w:p>
      <w:r>
        <w:t>插进女孩身体后面的洞口，将红色液体再一次输进了公主的体内。此刻琳蒂斯的</w:t>
      </w:r>
    </w:p>
    <w:p>
      <w:r>
        <w:t>腹部已经像一名怀胎数月的孕妇一样剧烈膨胀，她根本没有多余的力气去想自己</w:t>
      </w:r>
    </w:p>
    <w:p>
      <w:r>
        <w:t>究竟被注入了多少液体，现在她唯一想做的就是如何减轻这股身体的痛楚。渐渐</w:t>
      </w:r>
    </w:p>
    <w:p>
      <w:r>
        <w:t>地，连尖叫哀求声也变成了沉重的喘息，头上的汗珠开始像雨水一样滴下来。“太美了，琳蒂斯公主啊，你知不知道自己那凄惨的模样多么让人心动？劳</w:t>
      </w:r>
    </w:p>
    <w:p>
      <w:r>
        <w:t>伯斯真是捡到了一张最好的王牌啊，我相信即使明知道这是有代价的，但仍然会</w:t>
      </w:r>
    </w:p>
    <w:p>
      <w:r>
        <w:t>有无数人愿意跳进来。”然而琳蒂斯此刻根本就听不见他的讲话，可怜的公主现在真是比死还要难</w:t>
      </w:r>
    </w:p>
    <w:p>
      <w:r>
        <w:t>受，肚子越来越涨，可怕的液体在里面不断翻滚，强烈的便意让她几近发狂，但</w:t>
      </w:r>
    </w:p>
    <w:p>
      <w:r>
        <w:t>是她却必须强忍着这股排泄感，因为巴尔曼威胁她如果自行泄出来的话，就会给</w:t>
      </w:r>
    </w:p>
    <w:p>
      <w:r>
        <w:t>她更严重的惩罚。琳蒂斯很怀疑自己会不会就这样被弄死，但她没有选择。“据说阿塞蕾亚的蓝宝石公主比任何人都要坚强，让你证明一下自己吧。”</w:t>
      </w:r>
    </w:p>
    <w:p>
      <w:r>
        <w:t>说罢，巴尔曼退后几步开始用鞭子对准女孩丰满的臀部抽打起来。“啪、啪。”很快淡红的鞭印就出现在了原来雪白的肉体上，形成了鲜明的</w:t>
      </w:r>
    </w:p>
    <w:p>
      <w:r>
        <w:t>对比。“啊！啊！不行了，快停手，求求你！”巴尔曼抽打的非常用力，甚至将琳</w:t>
      </w:r>
    </w:p>
    <w:p>
      <w:r>
        <w:t>蒂斯整个人抽得直打转，被皮鞭如此惨忍地抽打让女孩差一点就失去了对排泄感</w:t>
      </w:r>
    </w:p>
    <w:p>
      <w:r>
        <w:t>的控制，一丝红色的液体从公主美妙的下体中射出，不过幸好她马上就夹紧自己</w:t>
      </w:r>
    </w:p>
    <w:p>
      <w:r>
        <w:t>的那里，终于没能泄出来。“还……还……还要等到什么时候，我真的受不了了。”这是实话，从琳蒂</w:t>
      </w:r>
    </w:p>
    <w:p>
      <w:r>
        <w:t>斯几近扭曲的表情来看，她确实到达了极限。巴尔曼后退几步，移动公主身体的</w:t>
      </w:r>
    </w:p>
    <w:p>
      <w:r>
        <w:t>侧面。“好了，尽情地泄出来吧。”男人冷笑着命令道。“啊！！！！！！！！！！！”只见琳蒂斯发出了解放一般的悲鸣，她赤裸</w:t>
      </w:r>
    </w:p>
    <w:p>
      <w:r>
        <w:t>的肉体开始抽搐起来，然后灌满整个腹腔的红色液体就如有开闸泄洪一样从她的</w:t>
      </w:r>
    </w:p>
    <w:p>
      <w:r>
        <w:t>后庭喷涌而出，在空中洒过一道红色的喷雾，洒在了地板之上。正当琳蒂斯以为自己已经解放，享受着排泄的快感的时候，一个巨大的木塞</w:t>
      </w:r>
    </w:p>
    <w:p>
      <w:r>
        <w:t>突然被塞进了自己那还在不断喷撒汁液的肉洞之中。“哦，不，你干什么！！不要塞上啊！！！”琳蒂斯疯了一样哀号着，短暂</w:t>
      </w:r>
    </w:p>
    <w:p>
      <w:r>
        <w:t>的快感之后是一种极大憋屈，她的腹部仍然有如怀胎十月的孕妇一般肿涨难受。这是一种从天堂掉入地狱的感觉，琳蒂斯这才发现身后的男人不仅仅是个暴</w:t>
      </w:r>
    </w:p>
    <w:p>
      <w:r>
        <w:t>发户这么简单，而是个精通医理丧心病狂的虐待狂。他懂得如何将可怜的猎物玩</w:t>
      </w:r>
    </w:p>
    <w:p>
      <w:r>
        <w:t>弄到濒临崩溃的边缘而又不让她真正坏掉，只是让其在绝望和无助中挣扎，然后</w:t>
      </w:r>
    </w:p>
    <w:p>
      <w:r>
        <w:t>嘲笑着将猎物的身心啃地连渣都不剩。不过他现在当然不会这么做，他和劳伯斯有约在先。巴尔曼看了看眼前虚弱</w:t>
      </w:r>
    </w:p>
    <w:p>
      <w:r>
        <w:t>不堪受尽折磨的肉体，他明白还可以让她更接近极限一点。于是男人笑着取出一</w:t>
      </w:r>
    </w:p>
    <w:p>
      <w:r>
        <w:t>桶凉水，然后拿出一根细细的软管直接插进了公主的尿道里面。“哦，先等等，我忽然想到个更好玩的把戏。”巴尔曼忽然抽出软管扔在一</w:t>
      </w:r>
    </w:p>
    <w:p>
      <w:r>
        <w:t>边走开了。“哎？”琳蒂斯有些吃惊，不好的预感出现在她心头，女孩努力地转过头，</w:t>
      </w:r>
    </w:p>
    <w:p>
      <w:r>
        <w:t>正巧看见富商拿了一串珍珠项链一样的东西走到自己面前。“劳伯斯虽然说你的肛门开发过了，不过好像还是很紧嘛。”巴尔曼会长笑</w:t>
      </w:r>
    </w:p>
    <w:p>
      <w:r>
        <w:t>着拍打了一下女孩高高翘起的丰臀，然后伸出一只手插进琳蒂斯那窄小的菊门</w:t>
      </w:r>
    </w:p>
    <w:p>
      <w:r>
        <w:t>口，在里面翻转绞动了几下之后，竟然弓起指头抠挖起来。“不要，好难受啊。”琳蒂斯痛苦地哭求着，男子的指甲不断摩擦着自己肛</w:t>
      </w:r>
    </w:p>
    <w:p>
      <w:r>
        <w:t>门内娇嫩的肉壁，带来了一种混夹着瘙痒的奇特刺激感。然而巴尔曼会长似乎非常乐衷于这种有趣的小把戏，他稍稍扩大了女孩的菊</w:t>
      </w:r>
    </w:p>
    <w:p>
      <w:r>
        <w:t>蕾之后，微笑着将第二根手指也挤进了她可怜的菊蕾之中，然后把玩似的来回抽</w:t>
      </w:r>
    </w:p>
    <w:p>
      <w:r>
        <w:t>动翻转。“呜……”随着手指头的继续伸动，琳蒂斯的眉头锁得更紧了。两行热泪从</w:t>
      </w:r>
    </w:p>
    <w:p>
      <w:r>
        <w:t>她秀美的脸颊旁流下，似乎这是可怜的女孩唯一表达屈辱和痛苦的方式了。手指的绞动忽然停止了，然而在下一个瞬间一个冰冷的圆物就突然顶在了自</w:t>
      </w:r>
    </w:p>
    <w:p>
      <w:r>
        <w:t>己的肛门口，女孩还没来得及大吃一惊，圆物就随着男子手指地用力推动，被挤</w:t>
      </w:r>
    </w:p>
    <w:p>
      <w:r>
        <w:t>进了自己那窄小的菊门。琳蒂斯可以很清楚地感受到圆珠推挤自己肉壁的感觉，</w:t>
      </w:r>
    </w:p>
    <w:p>
      <w:r>
        <w:t>异物地进入让她害怕地发狂。第二个，第三个，随着巴尔曼会长手指有频率地弹动，一个又一个光滑冰冷</w:t>
      </w:r>
    </w:p>
    <w:p>
      <w:r>
        <w:t>的珍珠滑进自己原来容积极小的肛门内，身体内部明显变得沉重起来，鼓鼓囊囊</w:t>
      </w:r>
    </w:p>
    <w:p>
      <w:r>
        <w:t>地挤成一堆。然后突然间，伴随着巴尔曼会长快乐的大吼声，整串珍珠又飞快地</w:t>
      </w:r>
    </w:p>
    <w:p>
      <w:r>
        <w:t>从自己的肛门中抽出，一个又一个浑圆的珍珠撑开半闭着的菊门带着粘稠的银丝</w:t>
      </w:r>
    </w:p>
    <w:p>
      <w:r>
        <w:t>离开那个粉色的小洞，给女孩带来一阵连绵不绝的冲击和性快感。“啊！！！！！！！！！！！！”一连串的刺激让女孩差点进入高潮，琳蒂</w:t>
      </w:r>
    </w:p>
    <w:p>
      <w:r>
        <w:t>斯禁不住弓起腰发出混杂着快感和痛苦的尖叫，原来塞在女阴处的木塞也被挤出</w:t>
      </w:r>
    </w:p>
    <w:p>
      <w:r>
        <w:t>了一截。“看，这种表情才对嘛，看你接下来怎么忍。”巴尔曼笑着，然后色情地揉</w:t>
      </w:r>
    </w:p>
    <w:p>
      <w:r>
        <w:t>了揉琳蒂斯那美妙丰满的双乳，然后对准女孩的脸颊吻了下去，“继续忍吧，你</w:t>
      </w:r>
    </w:p>
    <w:p>
      <w:r>
        <w:t>那微不足道的坚强太让我兴奋了。”珍珠串又一次被推进了女孩饱受蹂躏的肛门，等到最后一颗也被推进自己身</w:t>
      </w:r>
    </w:p>
    <w:p>
      <w:r>
        <w:t>体内之后，琳蒂斯紧咬起牙齿，准备应对即将袭来的一连串冲击。“怎么？看你的表情似乎很期待接下来的事情？”巴尔曼会长恶毒地笑了</w:t>
      </w:r>
    </w:p>
    <w:p>
      <w:r>
        <w:t>笑，他伸手两颗手指头掂住最末尾的一个珍珠，然后紧紧挟住珍珠直接把串起珍</w:t>
      </w:r>
    </w:p>
    <w:p>
      <w:r>
        <w:t>珠的丝绳给抽了出来。没有了丝绳的束缚，一个个浑圆的珍珠就这么纷纷滑进了</w:t>
      </w:r>
    </w:p>
    <w:p>
      <w:r>
        <w:t>肉洞的深处。琳蒂斯也明显感觉到了身后的异常，当珍珠开始滚动的时候，她尖叫起来。“这样这些小珍珠就留在你的身体里了。”不等女孩回答，那个冰凉的软管</w:t>
      </w:r>
    </w:p>
    <w:p>
      <w:r>
        <w:t>再一次刺进了她的肛门。“啊！你，你还要干什么？”冰凉的触感让女孩猛地一震，她猛烈的挣扎拼</w:t>
      </w:r>
    </w:p>
    <w:p>
      <w:r>
        <w:t>命想要夹紧大腿，然而这又怎么可能？于是冰冷的凉水就这样灌了进来，与另一</w:t>
      </w:r>
    </w:p>
    <w:p>
      <w:r>
        <w:t>边灼热的辣椒油形成了一冷一热双重的刺激，同时公主还绝望地忍受着膀胱内部</w:t>
      </w:r>
    </w:p>
    <w:p>
      <w:r>
        <w:t>有如针扎一样的痛苦，原来就肿涨的小腹也像要被撑爆了一样。“哈哈哈，这样的感觉又怎么样呢？”巴尔曼大笑着用双手抓起女孩的丰</w:t>
      </w:r>
    </w:p>
    <w:p>
      <w:r>
        <w:t>臀，上下前后左右用力摇晃起来了，琳蒂斯此刻被腹部越来越强烈的胀肿感吓住</w:t>
      </w:r>
    </w:p>
    <w:p>
      <w:r>
        <w:t>了，她屏住了呼吸连大气也不敢出一下。“饶了我吧，求求你。”琳蒂斯无力地哀求着，她已经被这种痛苦和屈辱彻</w:t>
      </w:r>
    </w:p>
    <w:p>
      <w:r>
        <w:t>底击垮了。随着下体地不断晃动，她的肛肠内好像所有的东西都在随着身体的晃</w:t>
      </w:r>
    </w:p>
    <w:p>
      <w:r>
        <w:t>动而绞动，痉挛；而不断翻滚撞击自己内壁的珍珠更让她有如地狱一般。正当女孩因为极度的惊恐而失去理智之时，第三根软管突然神不知鬼不觉的</w:t>
      </w:r>
    </w:p>
    <w:p>
      <w:r>
        <w:t>慢慢碰触到她还空着的尿道，然后蛇一般伸了进去。“不要，真的不要再灌了，我要死了！！！”单是辣椒油所带来的火辣辣的</w:t>
      </w:r>
    </w:p>
    <w:p>
      <w:r>
        <w:t>痛触就让公主痛不欲生，同时巨大的尿意也开始与之跟进不断刺激着她的神经。但慢慢的，琳蒂斯发现注入尿道的第三种液体也同样可怕，自己的身体竟然</w:t>
      </w:r>
    </w:p>
    <w:p>
      <w:r>
        <w:t>开始有了变化，下体变得越来越敏感，一股快感开始袭上她的全身。“这次是强烈的催情药，徘徊在快感和痛楚上的感受我想一定很美妙。”武</w:t>
      </w:r>
    </w:p>
    <w:p>
      <w:r>
        <w:t>器商人笑着伸出手摸了摸像水袋一样剧烈晃动的肚子，还开玩笑般地按了几下！这一按可不得了，瞬间辣痛、快感，和尿意一齐因为女孩注意力的分散而同</w:t>
      </w:r>
    </w:p>
    <w:p>
      <w:r>
        <w:t>时涌向她的大脑，折磨着全身的神经。正当琳蒂斯被这种剧烈的性虐酷刑摧残得</w:t>
      </w:r>
    </w:p>
    <w:p>
      <w:r>
        <w:t>几近失神的时候，两个不同大小的木塞猛然间塞进了饱受蹂躏的剩下两个肉穴。“哦，不……快拔出来，我真的会这么死掉的！”琳蒂斯虚弱地哀求。“是啊，如果这么一直塞住的话我也不清楚结果会怎么样，不过我相信人类</w:t>
      </w:r>
    </w:p>
    <w:p>
      <w:r>
        <w:t>的求生本能。”巴尔曼惨忍地托起女孩的下额，“这两个木塞的确又长又紧，然</w:t>
      </w:r>
    </w:p>
    <w:p>
      <w:r>
        <w:t>而如果你不断用力地挤，我想总是能挤出来的吧，到时候我不会再阻止你了。我</w:t>
      </w:r>
    </w:p>
    <w:p>
      <w:r>
        <w:t>说到做到。”“不要，求求求，这根本就办不到！我会死掉的，求求你，拔出来吧。”女</w:t>
      </w:r>
    </w:p>
    <w:p>
      <w:r>
        <w:t>孩的悲鸣夹杂着男子得意地笑声回荡在整个房间。……＊＊＊＊＊＊＊＊＊＊＊＊这是一个灿烂的中午，温暖的阳光洒在武器商人的庭院里，在与其他富商享</w:t>
      </w:r>
    </w:p>
    <w:p>
      <w:r>
        <w:t>受完了美味的早餐之后，巴尔曼终于悠闲地踱着小步回到了房间。打开门，第一</w:t>
      </w:r>
    </w:p>
    <w:p>
      <w:r>
        <w:t>眼就可以看见房间中的琳蒂斯仍然保持着双臀高翘，吊着双手的凄惨模样。此时，她已经晕了过去，湿漉漉的液体洒满了整个房间，三个长长的木塞正</w:t>
      </w:r>
    </w:p>
    <w:p>
      <w:r>
        <w:t>如所料的那样被挤飞到了地上，一颗又一颗沾满着粘液的珍珠也纷纷散落到了地</w:t>
      </w:r>
    </w:p>
    <w:p>
      <w:r>
        <w:t>板上。她是怎么挤出来的呢，富商发现自己错过了最有趣的部分。他决定再试一次，他非常想看看她是怎么哭着扭动屁股将那三个木塞挤出来</w:t>
      </w:r>
    </w:p>
    <w:p>
      <w:r>
        <w:t>的，怎么喷出这么多珍珠的，这一次他一定要亲眼看着。……＊＊＊＊＊＊＊＊＊＊＊＊“公主，你还好吧？”阿鲁提着油灯，怜惜地看着眼前女孩，“从昨天到现</w:t>
      </w:r>
    </w:p>
    <w:p>
      <w:r>
        <w:t>在，那群没有人性的家伙到底做了些什么，可以把你折磨成这样？”“阿鲁，不用再说这个了。我先前交待你的事情怎么样了？”琳蒂斯缓缓抬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