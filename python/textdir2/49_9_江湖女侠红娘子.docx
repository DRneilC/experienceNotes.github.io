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江湖女侠红娘子</w:t>
      </w:r>
    </w:p>
    <w:p>
      <w:r>
        <w:t>江湖女侠红娘子</w:t>
      </w:r>
    </w:p>
    <w:p>
      <w:r>
        <w:t>作者：不详</w:t>
      </w:r>
    </w:p>
    <w:p>
      <w:r>
        <w:t xml:space="preserve">大明崇祯四年，天下大乱，河南开封大相国寺门前，一支远道而来的杂技班 子正在摆场，只见一个姑娘穿一身鲜红的短靠，一根黑色宽腰带紧束腰间，把她 细腰丰胸，窈窕健美的体态勾勒得鲜明动人，红衣衫的衬托下，一张俏脸愈发显 得白哲生动，她正是红家班的班主——红娘子。 </w:t>
      </w:r>
    </w:p>
    <w:p>
      <w:r>
        <w:t xml:space="preserve">她轻轻巧巧地跃上了一丈多高的钢丝绳，单脚立在上面悠悠晃晃。接着，柳 腰轻摆，在钢丝上走了儿个来回，双手则在空手优美地舞动着。 </w:t>
      </w:r>
    </w:p>
    <w:p>
      <w:r>
        <w:t xml:space="preserve">她不知道台下有一双不安分的眼睛贪婪的盯着她，此人是本地的采花淫贼— —张浪。 </w:t>
      </w:r>
    </w:p>
    <w:p>
      <w:r>
        <w:t>「又有新鲜货了」张浪暗想。</w:t>
      </w:r>
    </w:p>
    <w:p>
      <w:r>
        <w:t xml:space="preserve">这边红娘子从钢丝上轻轻跳下来，拱手向台下的众人称谢，张浪手拿一块碎 银上前：「好！好！好！」 </w:t>
      </w:r>
    </w:p>
    <w:p>
      <w:r>
        <w:t>把银子往红娘子的托盘一放。</w:t>
      </w:r>
    </w:p>
    <w:p>
      <w:r>
        <w:t>「人更好！」手顺势要托她的下巴。</w:t>
      </w:r>
    </w:p>
    <w:p>
      <w:r>
        <w:t xml:space="preserve">他不知红娘子不是一般的江湖女子，自幼学艺，武功高强，一个只会点皮毛， 全靠下三滥的手段的张浪岂是她的对手。 </w:t>
      </w:r>
    </w:p>
    <w:p>
      <w:r>
        <w:t xml:space="preserve">红娘子道：「哪来的淫徒？」单手只一挡，一脚踢了个嘴啃泥，众人哄堂大 笑。 </w:t>
      </w:r>
    </w:p>
    <w:p>
      <w:r>
        <w:t>「好！」一声喝彩，红娘子抬头望去，见一英俊的公子，正是李岩。</w:t>
      </w:r>
    </w:p>
    <w:p>
      <w:r>
        <w:t>「姑娘若不出手，我也便宜不了这小子」这边红娘子与李岩一见钟情。</w:t>
      </w:r>
    </w:p>
    <w:p>
      <w:r>
        <w:t>张浪灰溜溜的爬起：「你早晚也是我的」恨恨而去。</w:t>
      </w:r>
    </w:p>
    <w:p>
      <w:r>
        <w:t>李岩提醒红娘子要当心张浪后，便告辞而去。</w:t>
      </w:r>
    </w:p>
    <w:p>
      <w:r>
        <w:t xml:space="preserve">红娘子并不在意：「一个小泼皮，有什么大惊小怪的」她并不知她的大意带 来多大的劫难。 </w:t>
      </w:r>
    </w:p>
    <w:p>
      <w:r>
        <w:t xml:space="preserve">红娘子依旧每天摆摊出场，几天倒也平安，马上就要启程转场了。再说张浪， 自那天挨了红娘子一脚后，便捉摸他的计划。打不过，就用别的法，他用几天的 时间跟踪和观察红娘子，掌握了规律，黄昏，罪恶的计划开始了。 </w:t>
      </w:r>
    </w:p>
    <w:p>
      <w:r>
        <w:t xml:space="preserve">张浪在红娘子散场前潜入红家班的租房，挑开红娘子的卧房窗户钻了进去， 又掩好不留痕迹，红娘子的闺房里有一股淡淡的香气。 </w:t>
      </w:r>
    </w:p>
    <w:p>
      <w:r>
        <w:t>「离美人又进一步了。」张浪心动不抑。</w:t>
      </w:r>
    </w:p>
    <w:p>
      <w:r>
        <w:t xml:space="preserve">在屋内寻觅，姑娘的小床上有一个包裹，轻轻打开，里面全是红娘子的贴身 衣物。张浪狂喜，江湖女子对内衣并不讲究，大多是些粗布麻之类，可因为是红 娘子贴身而穿。 </w:t>
      </w:r>
    </w:p>
    <w:p>
      <w:r>
        <w:t>张浪拿起深嗅，便有一股浓烈的少女气息扑面而来。</w:t>
      </w:r>
    </w:p>
    <w:p>
      <w:r>
        <w:t>「这雏儿还是个处女！」张浪凭经验发觉，便把絷衣摆在床上就要手淫。</w:t>
      </w:r>
    </w:p>
    <w:p>
      <w:r>
        <w:t xml:space="preserve">猛一想不可误了大事，便挑了两件鲜艳的往袖里一塞，原样系好包裹，便潜 入床下，把玩着絷衣等待红娘子。他即将到手的猎物。 </w:t>
      </w:r>
    </w:p>
    <w:p>
      <w:r>
        <w:t xml:space="preserve">不久，伴随着一阵银铃般的笑声，门开了，红娘子进来了，张浪虽在床下仅 能看到腰身以下，那秀腿已够他心动不已了。红娘子招呼大家洗脸吃饭，张浪对 这规律很熟悉，吃完饭，累了一天大家要休息，红娘子则还要练剑，他把时机选 在了练剑这一时段，人少，又都休息。 </w:t>
      </w:r>
    </w:p>
    <w:p>
      <w:r>
        <w:t>果然，吃晚饭不久，红娘子就拿上宝剑，掩上门，在院中练了起来。</w:t>
      </w:r>
    </w:p>
    <w:p>
      <w:r>
        <w:t xml:space="preserve">张浪轻轻从床下爬出来，拿出一个小纸包，把包中的迷药倒入红娘子的茶壶， 轻轻晃了晃，淫笑时似乎看到红娘子被迷昏的模样，他知道她练完剑一定会喝的， 便又潜回床下。红娘子浑然不知，不久推门进来，从壶中到了一碗水一饮而尽。 </w:t>
      </w:r>
    </w:p>
    <w:p>
      <w:r>
        <w:t>「倒也！倒也！」张浪在心中暗念。</w:t>
      </w:r>
    </w:p>
    <w:p>
      <w:r>
        <w:t>果然，红娘子不久头一昏倒在了地上。</w:t>
      </w:r>
    </w:p>
    <w:p>
      <w:r>
        <w:t>张浪出来贪婪的看者娇躯：「我终于把你弄到手了。」</w:t>
      </w:r>
    </w:p>
    <w:p>
      <w:r>
        <w:t xml:space="preserve">胡乱地在红娘子身上摸了几把，拿出口袋一装，轻轻地拨开院门，直奔他的 淫巢而去。 </w:t>
      </w:r>
    </w:p>
    <w:p>
      <w:r>
        <w:t xml:space="preserve">张浪的住所在城东铁塔一带，地上不过与一般人家无异，不知道底细的人不 会起疑。堂屋地下三尺有一间密室，这便是张浪的安乐窝，他在这里不知奸淫了 多少良家女子，玩完后杀掉就地掩埋了。 </w:t>
      </w:r>
    </w:p>
    <w:p>
      <w:r>
        <w:t>张浪把红娘子劫回安乐窝，从口袋中将红娘子拖出，红娘子仍昏迷未醒，张 浪惧他一身武艺，便把红娘子手足分开绑在「美人架」上，又喂了「麻功散」， 上去休息准备猛干红娘子。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