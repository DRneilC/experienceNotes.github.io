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兽血沸腾之陛下的诡计</w:t>
      </w:r>
    </w:p>
    <w:p>
      <w:r>
        <w:t>海伦的脸因为激动变成了醉人的粉红，穿着七彩雀翎祭师袍的她，美丽的让人几乎不可逼视，眩目而耀眼。</w:t>
      </w:r>
    </w:p>
    <w:p>
      <w:r>
        <w:t>「借着今天这个好日子，我想向大家提出一个建议，众所周知，斐尼雅公主被沙漠人类强盗掳劫走了，而海伦</w:t>
      </w:r>
    </w:p>
    <w:p>
      <w:r>
        <w:t>岚下的父母也是在沙漠人类强盗手中双双殆命，是战神让失去了父母的海伦岚下和失去了女儿的我走到一起，大家</w:t>
      </w:r>
    </w:p>
    <w:p>
      <w:r>
        <w:t>说，我是不是有这个资格成为美丽的海伦岚下的义母呢？」安琪尔王后带着淡淡的婉伤，对着自己的臣民们问道。</w:t>
      </w:r>
    </w:p>
    <w:p>
      <w:r>
        <w:t>「当然有！」无数个声音回答道。</w:t>
      </w:r>
    </w:p>
    <w:p>
      <w:r>
        <w:t>「你说呢，海伦？」王后安琪尔问已经有点傻眼的海伦。</w:t>
      </w:r>
    </w:p>
    <w:p>
      <w:r>
        <w:t>「我……」海伦完全不知所措了，她紧张地回头搜寻着刘震撼的身影。</w:t>
      </w:r>
    </w:p>
    <w:p>
      <w:r>
        <w:t>「让我们来为剑桥祭祀学院的第一任院长，新任剑桥大祭师，同时也是我格雷克：萨尔的教女，尊敬的狐族公</w:t>
      </w:r>
    </w:p>
    <w:p>
      <w:r>
        <w:t>主海伦岚下，奉献自己的欢呼吧！用所有比蒙的热情，来点燃我们已经乾涸了一千年之久的神经！」国王陛下用他</w:t>
      </w:r>
    </w:p>
    <w:p>
      <w:r>
        <w:t>最擅长的煽情话语一下子引爆了所有比蒙的热情，也直接就造成了一个既成事实。</w:t>
      </w:r>
    </w:p>
    <w:p>
      <w:r>
        <w:t>……奥林匹克竞赛会场，皇族休息室。</w:t>
      </w:r>
    </w:p>
    <w:p>
      <w:r>
        <w:t>一个相貌威严的老男人悄悄来到阳台端张凳子放在视窗下，站上去悄然拉开窗帘，里面的情景让这个老男人血</w:t>
      </w:r>
    </w:p>
    <w:p>
      <w:r>
        <w:t>脉贲涨：只见一个美艳的狐女靠着墙，丝薄的祭师袍搭在腰间，白得耀眼的肉体晃得他眼花，狐女一只手的手指深</w:t>
      </w:r>
    </w:p>
    <w:p>
      <w:r>
        <w:t>入紧窄的嫩穴搅动，伴随着溅出些淫液，另一只手揉搓着胸前挺立的爆乳，眯着媚眼，嘴里吐出诱人的呻吟声。</w:t>
      </w:r>
    </w:p>
    <w:p>
      <w:r>
        <w:t>看到这样的情景，男人知道春药生效了，连忙奔进里面。他急匆匆地脱掉身上的礼服，打开浴室的门，悄悄走</w:t>
      </w:r>
    </w:p>
    <w:p>
      <w:r>
        <w:t>到狐女身后，狐女还沉醉於淫欲中，丝毫不知老男人的到来。男人突然由后面搂住狐女，一手抓住一个大肉球搓揉。</w:t>
      </w:r>
    </w:p>
    <w:p>
      <w:r>
        <w:t>「啊！」的惊叫一声，狐女海伦回过头见是义父，忙道：「陛下！怎么是你？</w:t>
      </w:r>
    </w:p>
    <w:p>
      <w:r>
        <w:t>你怎么进来的？你想干嘛？啊！不要！「「嘿嘿……宝贝，你穿得这么骚，还在这里自慰，是不是想男人了？</w:t>
      </w:r>
    </w:p>
    <w:p>
      <w:r>
        <w:t>来，让义父来安慰你。」萨尔陛下怀中的海伦挣扎着：「不要，义父，快放开我，我没有想！啊……」萨尔陛下把</w:t>
      </w:r>
    </w:p>
    <w:p>
      <w:r>
        <w:t>海伦扳过来面对着自己，腾出一只手伸进祭师袍的开叉处，在海伦蜜穴狠狠地搓了几下，然后把手伸到她面前：「</w:t>
      </w:r>
    </w:p>
    <w:p>
      <w:r>
        <w:t>还说没想，看看这么多骚水。</w:t>
      </w:r>
    </w:p>
    <w:p>
      <w:r>
        <w:t>骚穴很痒了吧？让义父的大鸡巴帮你止痒。「海伦闻言才感觉到下体被一根硬梆梆的大肉棍顶着，忍不住低头</w:t>
      </w:r>
    </w:p>
    <w:p>
      <w:r>
        <w:t>看了一眼，随即娇脸通红，心慌意乱中忘记了挣扎。萨尔陛下见机不可失，左手猛然用力抬起海伦的右腿，右手抱</w:t>
      </w:r>
    </w:p>
    <w:p>
      <w:r>
        <w:t>紧她的纤腰，海伦惊惶下怕跌倒，只好伸出白嫩的双手搂住萨尔陛下，两人紧紧地贴在一起，萨尔陛下感受着胸前</w:t>
      </w:r>
    </w:p>
    <w:p>
      <w:r>
        <w:t>大肉球的磨擦，好不舒爽。</w:t>
      </w:r>
    </w:p>
    <w:p>
      <w:r>
        <w:t>闻着海伦肉体散发出的体香，萨尔陛下下体的大肉棒涨硬得难受，急欲一泄为快，不管了！萨尔陛下撩起开叉</w:t>
      </w:r>
    </w:p>
    <w:p>
      <w:r>
        <w:t>的祭师袍，挺起肉棒对准粉嫩的蜜穴一顶，「噗滋！」一声，大肉棒顺着淫液进入了大半，再抽出来用力一顶，大</w:t>
      </w:r>
    </w:p>
    <w:p>
      <w:r>
        <w:t>肉棒全根进入紧窄的嫩穴，萨尔陛下瞧见海伦皱了皱眉，接着吁口气。</w:t>
      </w:r>
    </w:p>
    <w:p>
      <w:r>
        <w:t>「哦……义父……不要……求你了……不要搞人家……人家是你义女呀！」海伦轻轻推着萨尔陛下说。</w:t>
      </w:r>
    </w:p>
    <w:p>
      <w:r>
        <w:t>萨尔陛下淫笑道：「义父想你好久了，天天做梦都想着抱着你这个骚货操逼，这套袍子就是我亲自设计的，就</w:t>
      </w:r>
    </w:p>
    <w:p>
      <w:r>
        <w:t>是为了让你穿着这件衣服给我操。难得这么好的机会，义父怎么会放过呢？骚海伦，你就让义父好好地操吧！义父</w:t>
      </w:r>
    </w:p>
    <w:p>
      <w:r>
        <w:t>会让你舒服的。</w:t>
      </w:r>
    </w:p>
    <w:p>
      <w:r>
        <w:t>再说了，大鸡巴已经操进去了，义父岂能放手呢？你就好好捱大鸡巴操吧！</w:t>
      </w:r>
    </w:p>
    <w:p>
      <w:r>
        <w:t>「海伦叫道：「可是你是人家义父，我是李察的妻子啊！这怎么行？」「哈哈！海伦你把我当成男人就行了。</w:t>
      </w:r>
    </w:p>
    <w:p>
      <w:r>
        <w:t>别管我是你义父，把我当成你夫君就行了。」萨尔陛下一边说一边用力抽插，在萨尔陛下的努力操干下，海伦渐渐</w:t>
      </w:r>
    </w:p>
    <w:p>
      <w:r>
        <w:t>产生了快感，加上偷情的激动，进入了角色，双手紧紧搂着萨尔陛下，扭腰摆臀迎合萨尔陛下的抽插，嘴里娇声呻</w:t>
      </w:r>
    </w:p>
    <w:p>
      <w:r>
        <w:t>吟。</w:t>
      </w:r>
    </w:p>
    <w:p>
      <w:r>
        <w:t>「啊……好舒服，义父……你的鸡巴好大……嗯……大鸡巴义父……你操死海伦了……哦……好爽……」看着</w:t>
      </w:r>
    </w:p>
    <w:p>
      <w:r>
        <w:t>海伦淫荡的媚样，萨尔陛下操得更起劲了。就这样操了十多分钟，萨尔陛下也觉得累了，就把海伦的腿放下，抽出</w:t>
      </w:r>
    </w:p>
    <w:p>
      <w:r>
        <w:t>大肉棒拍拍她的俏臀：「宝贝，转过身去，让义父从后面操你。」海伦顺从地转过身，双手扶着盥洗室的镜台，萨</w:t>
      </w:r>
    </w:p>
    <w:p>
      <w:r>
        <w:t>尔陛下看她身体成一条直线，就说：「腰沉下去，尽量翘高屁股。」海伦照做后回头一抛媚眼，对萨尔陛下说：「</w:t>
      </w:r>
    </w:p>
    <w:p>
      <w:r>
        <w:t>义父…这样可以了吧…」声音媚得萨尔陛下差点射精。</w:t>
      </w:r>
    </w:p>
    <w:p>
      <w:r>
        <w:t>望着海伦雪白晃眼的白嫩翘臀，萨尔陛下真想啃咬一番，伸手抱住玉臀说：</w:t>
      </w:r>
    </w:p>
    <w:p>
      <w:r>
        <w:t>「对，就这样。义父来了！」边说边进入海伦的蜜穴，又开始猛抽狂插。</w:t>
      </w:r>
    </w:p>
    <w:p>
      <w:r>
        <w:t>在大肉棒抽送下，海伦的蜜穴流出大量的蜜汁，紧窄的穴肉紧紧地包裹着萨尔陛下的大肉棒。看着美艳绝伦的</w:t>
      </w:r>
    </w:p>
    <w:p>
      <w:r>
        <w:t>小狐女耸腰摆臀极享受的淫浪样子，萨尔陛下干得越加起劲，大肉棒次次到底，肉和肉撞击发出「叭叭」的声响，</w:t>
      </w:r>
    </w:p>
    <w:p>
      <w:r>
        <w:t>由镜子看见海伦由於冲击而晃荡的诱人玉乳，萨尔陛下忍不住伸手握住不停揉捏。</w:t>
      </w:r>
    </w:p>
    <w:p>
      <w:r>
        <w:t>在萨尔陛下肆意操弄下，海伦欲仙欲死达到高潮，高声淫叫：「大鸡巴义父……海伦的好义父……用力……啊</w:t>
      </w:r>
    </w:p>
    <w:p>
      <w:r>
        <w:t>……啊……海伦来了……好舒服……」蜜穴紧紧咬着大肉棒，并涌出一股热流。</w:t>
      </w:r>
    </w:p>
    <w:p>
      <w:r>
        <w:t>萨尔陛下快速抽插做最后的冲刺，终於他也达到高潮，大肉棒紧紧顶着蜜穴，欢快地喷洒着浓浓的精液。</w:t>
      </w:r>
    </w:p>
    <w:p>
      <w:r>
        <w:t>事后，萨尔陛下温柔地爱抚着海伦。</w:t>
      </w:r>
    </w:p>
    <w:p>
      <w:r>
        <w:t>萨尔陛下拉起海伦说：「来，让义父帮我的娇美义女洗洗。」在淫药的作用下，海伦没有拒绝，父女俩站在花</w:t>
      </w:r>
    </w:p>
    <w:p>
      <w:r>
        <w:t>洒下互相搓洗对方的身子，随后萨尔陛下拥着走进外间的卧室。</w:t>
      </w:r>
    </w:p>
    <w:p>
      <w:r>
        <w:t>柔软的大床上，躺着一丝不挂紧搂一团的两条肉虫，这是年迈的萨尔陛下和迷人的海伦。由於发生了肉体关系</w:t>
      </w:r>
    </w:p>
    <w:p>
      <w:r>
        <w:t>及淫药的催化作用，海伦显得很放荡，艳情四射地和萨尔陛下亲嘴，一会她伸舌进入萨尔陛下嘴里让陛下吸吮她的</w:t>
      </w:r>
    </w:p>
    <w:p>
      <w:r>
        <w:t>香舌和香津，一会又把萨尔陛下的舌头吸进她嘴里吸吮。当然他们的手也在对方身上肆意揉搓，萨尔陛下一只手揉</w:t>
      </w:r>
    </w:p>
    <w:p>
      <w:r>
        <w:t>搓着海伦的丰满美乳，另一只手手指抚摸她的骚嫩蜜穴，以至於海伦蜜穴里流出丝丝蜜汁。</w:t>
      </w:r>
    </w:p>
    <w:p>
      <w:r>
        <w:t>海伦的手也没闲着，在她一双嫩手的拨弄搓揉下，萨尔陛下软绵绵的肉棒又恢复了勃勃生机，昂首抬头一跳一</w:t>
      </w:r>
    </w:p>
    <w:p>
      <w:r>
        <w:t>跳的。</w:t>
      </w:r>
    </w:p>
    <w:p>
      <w:r>
        <w:t>看了看萨尔陛下的肉棒，海伦惊讶地对萨尔陛下说：「义父你真厉害，刚刚才干过，又射了那么多精液，现在</w:t>
      </w:r>
    </w:p>
    <w:p>
      <w:r>
        <w:t>又这么大了！」萨尔陛下得意地对海伦说：「当然了，我不是吹牛，义父的床上功夫可是一流的，一晚上干三、四</w:t>
      </w:r>
    </w:p>
    <w:p>
      <w:r>
        <w:t>十次没问题，哈哈……」海伦道：「你这么老，我才不信呢！」「嘿嘿……今晚你试过就知道了，义父干的次数越</w:t>
      </w:r>
    </w:p>
    <w:p>
      <w:r>
        <w:t>多，操的时间越久，还保证次次有足够的精液来浇灌义女的骚嫩小蜜穴。嘿嘿……怕只怕我娇嫩的海伦受不了。」</w:t>
      </w:r>
    </w:p>
    <w:p>
      <w:r>
        <w:t>海伦娇声道：「坏义父，你坏死了，操了人家不说，还这样调笑人家，海伦不依…」说完在萨尔陛下怀里扭动娇躯，</w:t>
      </w:r>
    </w:p>
    <w:p>
      <w:r>
        <w:t>两个肉峰在萨尔陛下胸部厮磨。</w:t>
      </w:r>
    </w:p>
    <w:p>
      <w:r>
        <w:t>看着海伦那娇媚动人的浪劲，萨尔陛下忍不住翻身而上，把大肉棒挺立在她面前：「来，小宝贝，尝尝义父的</w:t>
      </w:r>
    </w:p>
    <w:p>
      <w:r>
        <w:t>大香蕉。」接着把粗长涨硬的大肉棒塞入海伦嘴里。海伦手抓着肉棒根部，把大半截含进嘴里舔吸，另一只手搓揉</w:t>
      </w:r>
    </w:p>
    <w:p>
      <w:r>
        <w:t>着萨尔陛下的卵蛋。</w:t>
      </w:r>
    </w:p>
    <w:p>
      <w:r>
        <w:t>不一会海伦抬头对萨尔陛下说：「义父你躺着，这样人家好吃你的大香蕉。」萨尔陛下头枕着床头，看着海伦</w:t>
      </w:r>
    </w:p>
    <w:p>
      <w:r>
        <w:t>的头在自己胯下不停起伏，享受着海伦为自己口交，爽极之下萨尔陛下赞道：「小宝贝，义父好舒服，你的含吊工</w:t>
      </w:r>
    </w:p>
    <w:p>
      <w:r>
        <w:t>夫很好，含得义父好爽。」海伦抬头妩媚地飘萨尔陛下一眼，一副爽死你的模样。</w:t>
      </w:r>
    </w:p>
    <w:p>
      <w:r>
        <w:t>在海伦悉心侍弄下，萨尔陛下差点精关不保，忙从海伦的嘴里拉出大肉棒，说道：「海伦你躺下，轮到义父侍</w:t>
      </w:r>
    </w:p>
    <w:p>
      <w:r>
        <w:t>候你了。」望着玉体横陈的海伦大张着圆润的长腿，萨尔陛下心动不已，伏身在她下体，先亲吻小腹，再舔阴毛，</w:t>
      </w:r>
    </w:p>
    <w:p>
      <w:r>
        <w:t>接着舔阴唇，再把阴唇吸进嘴里吸弄，过了一会伸舌进入海伦粉红色的肉缝，不停地在蜜穴里翻搅舔弄。海伦在萨</w:t>
      </w:r>
    </w:p>
    <w:p>
      <w:r>
        <w:t>尔陛下的舔弄下淫声连连：「义父……你真会舔穴……海伦好舒服……哦……真是会弄女人的义父……海伦的好义</w:t>
      </w:r>
    </w:p>
    <w:p>
      <w:r>
        <w:t>父……哦……「萨尔陛下忍不住了，扑到海伦身上，扛起海伦双腿，大肉棒狠狠插进蜜穴，父女俩你来我往，又开</w:t>
      </w:r>
    </w:p>
    <w:p>
      <w:r>
        <w:t>始了肉搏战，一时间肉与肉「叭叭」的撞击声、性器相交的「噗滋」声、亲嘴的「啧啧」声，以及莱茵狮子的狂吼</w:t>
      </w:r>
    </w:p>
    <w:p>
      <w:r>
        <w:t>声和狐女的娇媚呻吟声，还有大床「吱呀」的抗议声不绝於耳。</w:t>
      </w:r>
    </w:p>
    <w:p>
      <w:r>
        <w:t>在萨尔陛下和海伦操逼操得正起劲时，海伦的包里的火焰手表突然响了，海伦说：「义父，有讯息，啊……你</w:t>
      </w:r>
    </w:p>
    <w:p>
      <w:r>
        <w:t>轻点……呀，讨厌……」萨尔陛下回道：「别管它。」「可能是李察的，不接不好吧？」萨尔陛下想想也对，就和</w:t>
      </w:r>
    </w:p>
    <w:p>
      <w:r>
        <w:t>海伦下了床，萨尔陛下坐在兽皮沙发上，松开手让海伦坐在自己的胯间自由活动，海伦接通火焰手表，果然是老刘</w:t>
      </w:r>
    </w:p>
    <w:p>
      <w:r>
        <w:t>打的，原来是老刘关心陛下和海伦交谈的情况。</w:t>
      </w:r>
    </w:p>
    <w:p>
      <w:r>
        <w:t>在通信当中，萨尔陛下捉弄地上下大力挺动大肉棒，并一边揉捏海伦的爆乳，一边吸吮海伦的美乳，海伦和老</w:t>
      </w:r>
    </w:p>
    <w:p>
      <w:r>
        <w:t>刘艰难地通话，中间还忍不住发出细细的呻吟。</w:t>
      </w:r>
    </w:p>
    <w:p>
      <w:r>
        <w:t>老刘要萨尔陛下照顾好海伦，海伦忙说：「放心吧，义父会好好照顾海伦的，义父不照顾义女还照顾谁？好了，</w:t>
      </w:r>
    </w:p>
    <w:p>
      <w:r>
        <w:t>拜拜。」言多必失，海伦匆匆挂了手表，萨尔陛下立刻双手紧紧抱住海伦的翘臀上下套弄：「骚货，操死你！」海</w:t>
      </w:r>
    </w:p>
    <w:p>
      <w:r>
        <w:t>伦淫浪地说道：「义父你好坏，李察要你照顾海伦，你却这样来照顾人家！</w:t>
      </w:r>
    </w:p>
    <w:p>
      <w:r>
        <w:t>李察啊……陛下真坏……啊……你猜他是怎样照顾人家的？他坏死了……光着身子正搂着海伦呢！当然了，李</w:t>
      </w:r>
    </w:p>
    <w:p>
      <w:r>
        <w:t>察，陛下搂着的海伦也是光着身子……啊……义父……大鸡巴义父……用力……李察啊……陛下正搂着你老婆的光</w:t>
      </w:r>
    </w:p>
    <w:p>
      <w:r>
        <w:t>屁股在操人家的逼呢……李察……义父真行……鸡巴又大又长，耐力又好，花样又多……操得人家好舒服……哦…</w:t>
      </w:r>
    </w:p>
    <w:p>
      <w:r>
        <w:t>…大鸡巴操死海伦了……好义父……哦……李察……陛下比你强多了……「萨尔陛下没想到海伦如此骚浪，接过话</w:t>
      </w:r>
    </w:p>
    <w:p>
      <w:r>
        <w:t>头说：「是啊……李察，海伦比我老婆嫩多了……又风骚又淫荡，奶子又大又挺，大白屁股浑圆挺翘，骚穴又嫩又</w:t>
      </w:r>
    </w:p>
    <w:p>
      <w:r>
        <w:t>紧……抱着如此美艳的狐女操逼真舒服……李察啊，听见海伦的话了么？我可比你强多了……海伦以后来看我就由</w:t>
      </w:r>
    </w:p>
    <w:p>
      <w:r>
        <w:t>我代替你『照顾』海伦得了……哈哈！你老婆的身子真嫩，白嫩的屁股又大又光滑……我正抱着你老婆的肥臀在操</w:t>
      </w:r>
    </w:p>
    <w:p>
      <w:r>
        <w:t>着她的骚逼……嘿嘿……「「真爽……真是好舒服……你的大鸡巴操得人家好爽……啊……人家来了，快用力顶！</w:t>
      </w:r>
    </w:p>
    <w:p>
      <w:r>
        <w:t>哦……来了……」海伦浪叫一声，一股热流淋在龟头上，搞得肉棒一阵抖动。</w:t>
      </w:r>
    </w:p>
    <w:p>
      <w:r>
        <w:t>看见海伦瘫软在自己身上的满足的表情，萨尔陛下说：「宝贝……义父还没来呢！」海伦娇媚地横萨尔陛下一</w:t>
      </w:r>
    </w:p>
    <w:p>
      <w:r>
        <w:t>眼：「坏义父……你真厉害……搞了这么久还不射精，人家都快让你搞死了……」萨尔陛下把海伦放倒在沙发上，</w:t>
      </w:r>
    </w:p>
    <w:p>
      <w:r>
        <w:t>提枪上马，再次展开大战，直到双方达到高潮，萨尔陛下才把浓浓的精液浇灌到海伦的蜜穴里。</w:t>
      </w:r>
    </w:p>
    <w:p>
      <w:r>
        <w:t>良久海伦才说：「义父，抱人家到浴室洗一下。」萨尔陛下当然遵命，在浴室里海伦对萨尔陛下的肉棒又吸又</w:t>
      </w:r>
    </w:p>
    <w:p>
      <w:r>
        <w:t>含，把黏着的淫液舔得乾乾净净，冲洗后才相拥上床沉沉睡去。</w:t>
      </w:r>
    </w:p>
    <w:p>
      <w:r>
        <w:t>半夜起来，萨尔陛下想起垂涎已久的海伦就赤裸裸地躺在自己怀里，想着她在自己胯下婉转承欢的浪劲、娇媚</w:t>
      </w:r>
    </w:p>
    <w:p>
      <w:r>
        <w:t>的淫叫，下体的肉棒又抬头，他爬起来打开卧室的魔法灯，海伦被惊醒，抬眼看见萨尔陛下赤裸裸的，吃惊地喊道</w:t>
      </w:r>
    </w:p>
    <w:p>
      <w:r>
        <w:t>：「义父……你怎么在我床上？啊……「萨尔陛下淫笑着说：「海伦……我不在你床上在哪？你和义父还在床上性</w:t>
      </w:r>
    </w:p>
    <w:p>
      <w:r>
        <w:t>交呢！你忘了？」海伦俏脸一红，大概想起和萨尔陛下激烈的性交：「不……怎么会这样？」萨尔陛下知道药效已</w:t>
      </w:r>
    </w:p>
    <w:p>
      <w:r>
        <w:t>过，决定再干一次，要她臣服在自己胯下，以后好随时随地让他搞。於是萨尔陛下搂紧一丝不挂的海伦：「海伦，</w:t>
      </w:r>
    </w:p>
    <w:p>
      <w:r>
        <w:t>让义父再好好爱你一次。」大肉棒「滋！」一声插入依然湿滑的蜜穴。</w:t>
      </w:r>
    </w:p>
    <w:p>
      <w:r>
        <w:t>海伦边挣扎边道：「不要……义父……不要我……我是李察的妻子呀！」「李察的妻子又怎么样？再说你已经</w:t>
      </w:r>
    </w:p>
    <w:p>
      <w:r>
        <w:t>被义父操过了，多一次又何妨？你刚才多舒服，多淫荡，来吧！这里不会有其他人，李察不会知道的。」海伦想想</w:t>
      </w:r>
    </w:p>
    <w:p>
      <w:r>
        <w:t>也是，反正都让义父操了，一次是操，十次也是操，便放弃挣扎，娇声说道：「那你轻点干，别那么用力……哦…</w:t>
      </w:r>
    </w:p>
    <w:p>
      <w:r>
        <w:t>…要死了……顶到人家花心了！</w:t>
      </w:r>
    </w:p>
    <w:p>
      <w:r>
        <w:t>你轻点……海伦让你操就是了……啊……义父……你的鸡巴好大……大鸡巴义父……操得海伦好难受……好舒</w:t>
      </w:r>
    </w:p>
    <w:p>
      <w:r>
        <w:t>服……哦……「萨尔陛下见海伦同意了，就放慢速度，时而轻抽慢插，时而狠拉猛顶，直操得海伦欲仙欲死，紧紧</w:t>
      </w:r>
    </w:p>
    <w:p>
      <w:r>
        <w:t>搂着他浪叫不止。</w:t>
      </w:r>
    </w:p>
    <w:p>
      <w:r>
        <w:t>萨尔陛下把海伦散发淡淡香气的白嫩脚丫放进嘴里吸嗅舔弄，大肉棒在蜜穴里快速进出。</w:t>
      </w:r>
    </w:p>
    <w:p>
      <w:r>
        <w:t>「骚海伦，义父的鸡巴不错吧？操得你舒服吧？」「嗯……大鸡巴义父你真好，操得海伦好舒服……海伦爱死</w:t>
      </w:r>
    </w:p>
    <w:p>
      <w:r>
        <w:t>你了……啊……啊……「「那以后天天让义父的大鸡巴操你的嫩穴怎么样？」「嗯……以后海伦天天让义父操海伦</w:t>
      </w:r>
    </w:p>
    <w:p>
      <w:r>
        <w:t>的穴……」「那你和李察说要在皇宫住几天，到我那里不许穿衣服，光着身子和义父睡觉，让义父操好不好？」「</w:t>
      </w:r>
    </w:p>
    <w:p>
      <w:r>
        <w:t>好的……海伦这几天陪义父……天天光着身子让义父操……义父愿意几时操就几操……让你操个够……啊……海伦</w:t>
      </w:r>
    </w:p>
    <w:p>
      <w:r>
        <w:t>天天陪义父睡觉……」在你来我往中搞了差不多一个小时，在海伦第三次高潮时，萨尔陛下也忍不住了，抱紧海伦</w:t>
      </w:r>
    </w:p>
    <w:p>
      <w:r>
        <w:t>的俏臀狠命抽插几下，一股浓精一泄如注……早晨，萨尔陛下又搂着海伦雪白娇嫩丰满的肉体干了一炮。</w:t>
      </w:r>
    </w:p>
    <w:p>
      <w:r>
        <w:t>从这以后，海伦完全臣服在萨尔陛下这个色义父的胯下了，只要在陛下的行宫，任何地方都成为他们父女俩的</w:t>
      </w:r>
    </w:p>
    <w:p>
      <w:r>
        <w:t>性爱场所，卧室、浴室、书房、睡床、书桌、沙发、厨房、地板上、马车里，都留下他俩做爱后流出的斑斑痕迹…</w:t>
      </w:r>
    </w:p>
    <w:p>
      <w:r>
        <w:t>…嘿嘿！到现在老刘和皇后他们还不知道萨尔陛下和海伦的这层关系呢。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