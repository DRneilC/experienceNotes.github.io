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笑傲神雕后续之神屌伏娇</w:t>
      </w:r>
    </w:p>
    <w:p>
      <w:r>
        <w:t>夕阳缓缓西下，繁华的街市上依然人来人往热闹无比。两匹马缓缓经过，前方马匹上的女主人格外引人注目，</w:t>
      </w:r>
    </w:p>
    <w:p>
      <w:r>
        <w:t>所过之处，人群立时安静下来，行人也纷纷驻足侧目。</w:t>
      </w:r>
    </w:p>
    <w:p>
      <w:r>
        <w:t>这是一个女人，因为无论是那气质还是身材，都不是一个少女所能拥有的。</w:t>
      </w:r>
    </w:p>
    <w:p>
      <w:r>
        <w:t>虽说她戴着面纱，看不清容貌，但那成熟妩媚的气质却已令人欲罢不能。丰硕的胸部随着马匹的走动而颤颤巍</w:t>
      </w:r>
    </w:p>
    <w:p>
      <w:r>
        <w:t>巍，不堪一握的蜂腰下是丰满的隆臀，爆炸般紧绷的曲线令人望而生欲，只想与她臀股厮磨，感受一番那销魂蚀骨</w:t>
      </w:r>
    </w:p>
    <w:p>
      <w:r>
        <w:t>的滋味。</w:t>
      </w:r>
    </w:p>
    <w:p>
      <w:r>
        <w:t>尤八志得意满地看着路旁那些口齿流馋，被前方天姿国色的美人迷得神魂颠倒的行人，心中一阵自豪与满足。</w:t>
      </w:r>
    </w:p>
    <w:p>
      <w:r>
        <w:t>嘿嘿……，更美妙的你们还没看过呢，想到今天晚上又能把这万人颠倒的丰满人妻强行压在胯下，肆意地交媾淫合，</w:t>
      </w:r>
    </w:p>
    <w:p>
      <w:r>
        <w:t>便是一阵心跳加速。怪不得马长老亲自点了她的名，真是超乎想象的一个尤物啊！回想起她被迫与男人交配下，那</w:t>
      </w:r>
    </w:p>
    <w:p>
      <w:r>
        <w:t>含羞迎合的丰满肉体，那羞愧、紧张、兴奋、不安的神情，以及性侣射精时，散乱的鬓发里，身为人妻人母的那种</w:t>
      </w:r>
    </w:p>
    <w:p>
      <w:r>
        <w:t>复杂不安又无奈接受的哀婉模样，是个男人就要发狂。</w:t>
      </w:r>
    </w:p>
    <w:p>
      <w:r>
        <w:t>想着想着，下面刚刚瘫软不久的巨根又渐渐挺翘起来，望向前方佳人身影的目光也越来越淫邪……</w:t>
      </w:r>
    </w:p>
    <w:p>
      <w:r>
        <w:t>奢华的酒楼还没到掌灯时间便已灯火通明，一男一女的到来更使得这里蓬荜生辉，他们要了一个二楼的双人间，</w:t>
      </w:r>
    </w:p>
    <w:p>
      <w:r>
        <w:t>在「万众瞩目」下进了客房，只是等到众人脖子都僵硬了他们却再也没出来。</w:t>
      </w:r>
    </w:p>
    <w:p>
      <w:r>
        <w:t>一个丰满光滑、粉嫩如玉的赤裸娇躯被男人粗鲁地抛在床上，她秀发披散、娇喘吁吁，仿佛刚刚经历过绝强的</w:t>
      </w:r>
    </w:p>
    <w:p>
      <w:r>
        <w:t>肉欲淫弄，使得体内的情欲被深深调动了出来，只是临近和男人性交的她，心里似乎还有着什么顾忌。这种顾忌放</w:t>
      </w:r>
    </w:p>
    <w:p>
      <w:r>
        <w:t>在有经验的娼妓或是淫贼眼里，一眼便会看出这是忠贞的人妻刚刚出轨，性爱对象不是自己的丈夫而导致的紧张与</w:t>
      </w:r>
    </w:p>
    <w:p>
      <w:r>
        <w:t>不安。</w:t>
      </w:r>
    </w:p>
    <w:p>
      <w:r>
        <w:t>黄蓉闭月羞花的娇颜上红潮密布，她支起有些酥软的身子，回头娇媚地看了一眼正在床下迅速解除衣物的尤八，</w:t>
      </w:r>
    </w:p>
    <w:p>
      <w:r>
        <w:t>哀求道：「别，天还没黑呢，晚上再做吧！」</w:t>
      </w:r>
    </w:p>
    <w:p>
      <w:r>
        <w:t>「那怎么行？春宵一刻值千金呐，我都等不及入娘子的洞房了呢！」</w:t>
      </w:r>
    </w:p>
    <w:p>
      <w:r>
        <w:t>「去你的，谁是你的娘子」黄蓉红着脸啐了一口，又小声道：「我们虽然有了夫妻之实，但我可没嫁给你。」，</w:t>
      </w:r>
    </w:p>
    <w:p>
      <w:r>
        <w:t>说到后来脸上又是一片羞愧。</w:t>
      </w:r>
    </w:p>
    <w:p>
      <w:r>
        <w:t>「就算没嫁给我，你也已经是我的女人了，我们早就发生了不止一次的性关系，这是无法改变的，不要再想着</w:t>
      </w:r>
    </w:p>
    <w:p>
      <w:r>
        <w:t>郭靖了。」尤八一边淫笑着，一边脱下他的裤子，里面的裤衩早已顶成了帐篷。其实他说是不要黄蓉想着郭靖，就</w:t>
      </w:r>
    </w:p>
    <w:p>
      <w:r>
        <w:t>是要她时时想着郭靖，这样，一会儿和她性交的时候，她就会越发羞愧与不安，自己就喜欢看她那时候的神情。只</w:t>
      </w:r>
    </w:p>
    <w:p>
      <w:r>
        <w:t>听他又道：「郭夫人，这里，是我们的二人世界，很快我们就会结合在一起交配，你是否做好逢迎性侣的准备了？</w:t>
      </w:r>
    </w:p>
    <w:p>
      <w:r>
        <w:t>郭夫人？」</w:t>
      </w:r>
    </w:p>
    <w:p>
      <w:r>
        <w:t>黄蓉被他说得满面羞红，只见她一丝不挂，含羞无助地伏在合欢床上，朱唇轻咬，半响方道：「我……可以和</w:t>
      </w:r>
    </w:p>
    <w:p>
      <w:r>
        <w:t>你做，但你能不能不要再射进来了……，而且，不能再这么毫无节制了……」</w:t>
      </w:r>
    </w:p>
    <w:p>
      <w:r>
        <w:t>尤八不待她说完便一把扯掉裤衩，露出那根邪恶昂扬的丑物，看着床上毫无抵抗能力的嫩白娇躯，不禁心里一</w:t>
      </w:r>
    </w:p>
    <w:p>
      <w:r>
        <w:t>阵赞叹。他急色地爬到床上，捉住黄蓉一只光洁饱满的小腿，迷恋地抚摸着，嘿嘿笑道：「爱是做出来的，做得越</w:t>
      </w:r>
    </w:p>
    <w:p>
      <w:r>
        <w:t>多说明我越爱你，难道郭夫人不喜欢和我做爱的感觉？」</w:t>
      </w:r>
    </w:p>
    <w:p>
      <w:r>
        <w:t>黄蓉被他摸得玉腿一颤，却没有挣扎，红着俏脸嗔道：「你……别再叫我郭夫人了，你这色狼，做多少次都不</w:t>
      </w:r>
    </w:p>
    <w:p>
      <w:r>
        <w:t>够……」。</w:t>
      </w:r>
    </w:p>
    <w:p>
      <w:r>
        <w:t>尤八听了洋洋得意地道：「不色怎么能把大名鼎鼎的女侠黄蓉拿下？你不喜欢我色吗？不然怎么每次和我做的</w:t>
      </w:r>
    </w:p>
    <w:p>
      <w:r>
        <w:t>时候都抱得那么紧，叫得那么欢？」</w:t>
      </w:r>
    </w:p>
    <w:p>
      <w:r>
        <w:t>「你……」黄蓉瞟了他一眼，不知道想到了什么，随即又有些哀怨，「你只是贪恋我的身子，我毕竟是有家室</w:t>
      </w:r>
    </w:p>
    <w:p>
      <w:r>
        <w:t>的人了，我们不会有结果的，放手吧……」。</w:t>
      </w:r>
    </w:p>
    <w:p>
      <w:r>
        <w:t>说罢，心中也是暗叹，这两日的放纵虽说是纵欲过度，体力耗损，不敌尤八索求，自己却也未曾不是想借此弥</w:t>
      </w:r>
    </w:p>
    <w:p>
      <w:r>
        <w:t>补这些年来的遗憾。可是她知道，这只是一时贪欢，她和尤八是不可能有什么结果的，自己也要到了离开的时候了。</w:t>
      </w:r>
    </w:p>
    <w:p>
      <w:r>
        <w:t>尤八不知黄蓉所想，他把脸贴在她的修长白皙的大腿上，大手细细地抚摸着，感受那销魂的手感，胯下的大肉</w:t>
      </w:r>
    </w:p>
    <w:p>
      <w:r>
        <w:t>屌又变长了许多。龟头破开包皮，紧紧地顶在黄蓉柔嫩敏感的玉足上，烫得她娇吟一声，如触电般收回。</w:t>
      </w:r>
    </w:p>
    <w:p>
      <w:r>
        <w:t>「郭夫人啊，有家室有子女又怎样？我们一样可以生，我们多做几次，今天晚上，就让你给我生个大胖小子。」</w:t>
      </w:r>
    </w:p>
    <w:p>
      <w:r>
        <w:t>尤八说完，那只摸到丰臀的大手猛地插进黄蓉温热柔滑的臀缝里……</w:t>
      </w:r>
    </w:p>
    <w:p>
      <w:r>
        <w:t>「啊……」黄蓉被他弄得一声惊呼，两片肥嫩的臀瓣本能地夹住他作怪的大手，不让他继续往里深入，小手抓</w:t>
      </w:r>
    </w:p>
    <w:p>
      <w:r>
        <w:t>紧男人的肩膀，由坐姿软软地倒在床上。</w:t>
      </w:r>
    </w:p>
    <w:p>
      <w:r>
        <w:t>由于是对躺的姿势，尤八顺势搂住黄蓉的蜂腰，大鸡巴轻车熟路地穿过美人的玉胯紧紧地贴在那紧俏的屁股上。</w:t>
      </w:r>
    </w:p>
    <w:p>
      <w:r>
        <w:t>而另一只手早已迫不及待地覆在了那如山峦般起伏大奶子上，少妇肉体的幽香连同那两团绵软柔美，不住轻颤的丰</w:t>
      </w:r>
    </w:p>
    <w:p>
      <w:r>
        <w:t>满乳房紧紧地夹裹着尤八的脸，热血不断的冲击着他的大脑，他本能的用嘴轻含着肥美高耸的乳峰，贪婪的张开嘴</w:t>
      </w:r>
    </w:p>
    <w:p>
      <w:r>
        <w:t>一下一下的吞吐着肉团。</w:t>
      </w:r>
    </w:p>
    <w:p>
      <w:r>
        <w:t>「唔……郭夫人，你的奶子真大，屁股翘翘的，摸起来真舒服……」尤八一边迷恋地缠紧了黄蓉的身子尽情地</w:t>
      </w:r>
    </w:p>
    <w:p>
      <w:r>
        <w:t>淫弄，一边赞叹着，长满黑毛的粗壮的黑腿与黄蓉修长柔嫩的玉腿纠缠厮磨着。雄壮的男根紧紧插进黄蓉的玉胯，</w:t>
      </w:r>
    </w:p>
    <w:p>
      <w:r>
        <w:t>在美人本能的紧夹下，淫邪地挺动着，做出交合的动作。</w:t>
      </w:r>
    </w:p>
    <w:p>
      <w:r>
        <w:t>黄蓉面色潮红，娇喘吁吁，她知道，再一次失身是无法避免的了。和尤八认识到现在，还不到十天时间，没想</w:t>
      </w:r>
    </w:p>
    <w:p>
      <w:r>
        <w:t>到现在却发展成了这个样子，难道冥冥中早已注定？现在都已经这样了，早已和他发生了不止一次的肉体关系，正</w:t>
      </w:r>
    </w:p>
    <w:p>
      <w:r>
        <w:t>如他所说的，自己早已经是他的人了，这是无法改变的事实。</w:t>
      </w:r>
    </w:p>
    <w:p>
      <w:r>
        <w:t>自从前两天在河边失身于他后，当天晚上他又强行求欢，自己因为失身于他，又被挑起了本能的生理需要，只</w:t>
      </w:r>
    </w:p>
    <w:p>
      <w:r>
        <w:t>得半推半就，含羞逢迎。强烈的交合连续不断地进行了两个多时辰，奸得自己高潮迭起泄无可泄，再无力承欢，当</w:t>
      </w:r>
    </w:p>
    <w:p>
      <w:r>
        <w:t>尤八终于在她体内爆发后，承泽男人雨露的她连动跟小指头的力气都没有了。而夜晚熟睡后她又被尤八摇醒，不顾</w:t>
      </w:r>
    </w:p>
    <w:p>
      <w:r>
        <w:t>自己的苦苦哀求，他又压着自己无力的身子霸王硬上弓，纵然不愿再与他云雨交合行那苟且之事，但当尤八挺着男</w:t>
      </w:r>
    </w:p>
    <w:p>
      <w:r>
        <w:t>根深深地刺进来的时候，自己也只有支起酸软不堪的身子，再次承受他的奸淫……</w:t>
      </w:r>
    </w:p>
    <w:p>
      <w:r>
        <w:t>可是，这些比起今天早上那一上午的淫乱媾和，又算得了什么呢？一想起林中两人赤身裸体，自己被他的大肉</w:t>
      </w:r>
    </w:p>
    <w:p>
      <w:r>
        <w:t>屌深深地顶着，满山遍野地狂抽猛顶的情形，身子就是一阵打颤。天！他太强了，这样下去，早晚会被他弄死……</w:t>
      </w:r>
    </w:p>
    <w:p>
      <w:r>
        <w:t>尤八已经把黄蓉压在胯下，黄蓉默默地叹了口气，用双手搂住他的脖子，双腿也紧紧夹住他的腰。尤八捧着黄</w:t>
      </w:r>
    </w:p>
    <w:p>
      <w:r>
        <w:t>蓉的丰臀，粗大的阳具对准早已湿润的阴唇，鸡蛋大的龟头抵在两片娇嫩的玉蚌中间磨动了几下，磨得黄蓉芳心迷</w:t>
      </w:r>
    </w:p>
    <w:p>
      <w:r>
        <w:t>乱，娇喘吁吁。</w:t>
      </w:r>
    </w:p>
    <w:p>
      <w:r>
        <w:t>「他，要来了」，黄蓉羞涩想着，她认命地闭上眼眸，挺起了玉胯，准备迎接男人的进入。黄蓉的心在剧烈的</w:t>
      </w:r>
    </w:p>
    <w:p>
      <w:r>
        <w:t>跳动着，紧张和不安，愧疚和罪恶，羞涩与无奈，想起了自己的丈夫，心里竟然还有一丝淡淡的兴奋，种种不同的</w:t>
      </w:r>
    </w:p>
    <w:p>
      <w:r>
        <w:t>感受一起涌上她的心头，而这时阴部流出了更多的爱液，这已足够充分地润滑那根即将插入体内的阴茎了。</w:t>
      </w:r>
    </w:p>
    <w:p>
      <w:r>
        <w:t>「我要进来了……郭夫人……」</w:t>
      </w:r>
    </w:p>
    <w:p>
      <w:r>
        <w:t>「嗯……」黄蓉满面羞红，根本不敢看他，只是细弱蚊呐地应了一声。</w:t>
      </w:r>
    </w:p>
    <w:p>
      <w:r>
        <w:t>「那么，作为刚刚成为我的女人的郭夫人，在性爱来临时，还有什么要说给你男人的？」</w:t>
      </w:r>
    </w:p>
    <w:p>
      <w:r>
        <w:t>「你……轻些便是……」</w:t>
      </w:r>
    </w:p>
    <w:p>
      <w:r>
        <w:t>「哦，郭夫人为什么这么说呢？」</w:t>
      </w:r>
    </w:p>
    <w:p>
      <w:r>
        <w:t>「你…你的……太大……，妾身，吃不消的……」</w:t>
      </w:r>
    </w:p>
    <w:p>
      <w:r>
        <w:t>「呵呵，看来我的屌给郭夫人带来了很深刻的印象嘛，郭夫人的性器其实也是女人中的极品呢！不多说了，我</w:t>
      </w:r>
    </w:p>
    <w:p>
      <w:r>
        <w:t>们这就交媾吧，郭夫人？」尤八亲了下黄蓉的小嘴，便不再挑逗，扳住她光滑的粉肩，沉腰提臀摆好姿势，整个人</w:t>
      </w:r>
    </w:p>
    <w:p>
      <w:r>
        <w:t>显得孔武有力且极具侵略性。</w:t>
      </w:r>
    </w:p>
    <w:p>
      <w:r>
        <w:t>黄蓉感觉到尤八的肉屌不再滑动，而是紧紧顶住了阴道口，紧张地盘在男人屁股后面的腿感觉到他的臀肉开始</w:t>
      </w:r>
    </w:p>
    <w:p>
      <w:r>
        <w:t>绷紧，缓缓地推动着那粗长的巨根，在一阵窒息般的静默中，插了进来！</w:t>
      </w:r>
    </w:p>
    <w:p>
      <w:r>
        <w:t>「啊………慢些……呃……好大……」黄蓉用尽全力抱紧了尤八，仿佛要把两人融为一体，尽管已经不是第一</w:t>
      </w:r>
    </w:p>
    <w:p>
      <w:r>
        <w:t>次和他交合了，但尤八大屌的雄壮巨大仍让她吃不消。只见她双峰上挺，头部后仰，丰满的身体一阵僵直、颤抖，</w:t>
      </w:r>
    </w:p>
    <w:p>
      <w:r>
        <w:t>粉脸含春，小嘴大张，仿佛一只濒死的鱼。</w:t>
      </w:r>
    </w:p>
    <w:p>
      <w:r>
        <w:t>此时的尤八也是冷汗直冒，他连忙运用独门心法，调整了几次呼吸才继续深入。黄蓉阴道的紧凑与舒适性简直</w:t>
      </w:r>
    </w:p>
    <w:p>
      <w:r>
        <w:t>是女人中的极品，尤其是与她性爱第一次插入时，没有心理准备的男人，那是一插便泄。想来这种宝穴，郭靖一个</w:t>
      </w:r>
    </w:p>
    <w:p>
      <w:r>
        <w:t>武夫又怎能驾驭？黄蓉之所以这么容易被自己搞到，这应该是一个很大的原因。</w:t>
      </w:r>
    </w:p>
    <w:p>
      <w:r>
        <w:t>在黄蓉一声颤抖的哀吟下，尤八再次发力，将大龟头深深地刺进她的阴道深处，继而轻柔地顶着那柔软的花心。</w:t>
      </w:r>
    </w:p>
    <w:p>
      <w:r>
        <w:t>看着黄蓉再次受插时，羞红的绝世娇颜上那种逆来顺受、温柔无助的神态，尤八低声道：「郭夫人，你真美……」。</w:t>
      </w:r>
    </w:p>
    <w:p>
      <w:r>
        <w:t>男女肉体交融，正是情动之时，黄蓉听他在这个时候赞美自己，羞得头都不敢抬。感受那深入体内的火热与强</w:t>
      </w:r>
    </w:p>
    <w:p>
      <w:r>
        <w:t>大，这种感觉是那样的充实、那样的销魂，一时间心都醉了。强壮、蛮横、深入、狂野……，原来这才是真正的男</w:t>
      </w:r>
    </w:p>
    <w:p>
      <w:r>
        <w:t>女交合啊，想想以前，自己就像是个没经历过房事的稚雏，哪里能想象到这般滋味，若不是如此，自己也不会那么</w:t>
      </w:r>
    </w:p>
    <w:p>
      <w:r>
        <w:t>容易屈从于他。</w:t>
      </w:r>
    </w:p>
    <w:p>
      <w:r>
        <w:t>既已结合，本能的雌伏使得女性纵有再多的顾虑，也不得不在这个时候全身心地侍奉男人。黄蓉美眸轻合，温</w:t>
      </w:r>
    </w:p>
    <w:p>
      <w:r>
        <w:t>柔地抚摸着这个令她又爱又恨的男人，小腿轻轻摩擦着尤八的股后，准备迎接他惊涛骇浪般的欲望。</w:t>
      </w:r>
    </w:p>
    <w:p>
      <w:r>
        <w:t>可好色如命的尤八这一插进来，却反而不急了，他保持着这深深插入的姿势，拥着黄蓉那令他迷恋不已的酥软</w:t>
      </w:r>
    </w:p>
    <w:p>
      <w:r>
        <w:t>娇躯，用胸膛挤压着她弹性十足的大奶，大手细细地揉捏着黄蓉盘在他腰后的白皙大腿。那娇嫩柔腻的大腿，如蛇</w:t>
      </w:r>
    </w:p>
    <w:p>
      <w:r>
        <w:t>般缠绕着他，滑腻又有弹性的触感，令他流连忘返。看着一代侠女顺服地躺在自己胯下，温柔地看着自己，眼神里</w:t>
      </w:r>
    </w:p>
    <w:p>
      <w:r>
        <w:t>已是爱欲流转，含情脉脉，不禁心头火热，低头在她羞涩诱人的嘴角轻轻舔动。</w:t>
      </w:r>
    </w:p>
    <w:p>
      <w:r>
        <w:t>良久，尤八抬起头来，看着黄蓉被自己吸吮舔弄得色泽越发诱人的小嘴，嘿嘿一笑，缓缓抽出嵌在美人体内的</w:t>
      </w:r>
    </w:p>
    <w:p>
      <w:r>
        <w:t>巨屌，又猛地绷臀一捣。</w:t>
      </w:r>
    </w:p>
    <w:p>
      <w:r>
        <w:t>「啊………！」，黄蓉骤遭侵袭，藕臂猛地缠紧了尤八的脖子，雪颈微扬，一声急促的娇呼冲口而出。尤八阴</w:t>
      </w:r>
    </w:p>
    <w:p>
      <w:r>
        <w:t>谋得逞似的嘿嘿笑着，满意地欣赏着黄蓉油光锃亮的小嘴张成「Ｏ」形，看着娇嫩的小口里那如玉的贝齿和小香舌，</w:t>
      </w:r>
    </w:p>
    <w:p>
      <w:r>
        <w:t>又忍不住把大嘴凑过去，咬住香软的唇瓣吮吸起来。</w:t>
      </w:r>
    </w:p>
    <w:p>
      <w:r>
        <w:t>当然，这一次的抽插也吹响了交合的号角，那性器摩擦而产生的巨大快感，使得尤八的淫胯再也收不住，一插</w:t>
      </w:r>
    </w:p>
    <w:p>
      <w:r>
        <w:t>再插，越插越急，越插越狠……</w:t>
      </w:r>
    </w:p>
    <w:p>
      <w:r>
        <w:t>「啊……轻……轻点……哦……嗯……嗯……噢……」黄蓉柳眉轻皱，娇喘呻吟，尤八的阳具如此粗大，她禁</w:t>
      </w:r>
    </w:p>
    <w:p>
      <w:r>
        <w:t>不住向后仰起了玉体。</w:t>
      </w:r>
    </w:p>
    <w:p>
      <w:r>
        <w:t>尤八胯下大开大合，大嘴却始终追逐着黄蓉的香唇，诱人的小口在自己的奸淫下，发出令人热血沸腾的呻吟，</w:t>
      </w:r>
    </w:p>
    <w:p>
      <w:r>
        <w:t>带着热气的娇喘喷在嘴边，销魂到了极点。仿佛把黄蓉臻首的反应当成了做爱激烈程度的一种标准，尤八越发加大</w:t>
      </w:r>
    </w:p>
    <w:p>
      <w:r>
        <w:t>了顶刺的力度。</w:t>
      </w:r>
    </w:p>
    <w:p>
      <w:r>
        <w:t>「呃……轻点……轻点啊……你……啊……太深了……」</w:t>
      </w:r>
    </w:p>
    <w:p>
      <w:r>
        <w:t>「轻点怎么行？你是我的女人……我喜欢重重地插你……喔……真紧……」</w:t>
      </w:r>
    </w:p>
    <w:p>
      <w:r>
        <w:t>黄蓉高仰螓首，红唇微启，发出了令人无法自控的呻吟声：「嗯……哦……别……啊……」，那一声声哀婉撩</w:t>
      </w:r>
    </w:p>
    <w:p>
      <w:r>
        <w:t>人的呻吟，如火上浇油，让尤八很快陷入的疯狂。他犹如一只凶猛的野兽，发了狂地蹂躏着身下的大白羊，小腹如</w:t>
      </w:r>
    </w:p>
    <w:p>
      <w:r>
        <w:t>铁，长枪似钢，紧贴着丰耸的玉臀，狠插着流着蜜的桃花源，屁股像打桩机似的重重地穿插着身下的美人，发出「</w:t>
      </w:r>
    </w:p>
    <w:p>
      <w:r>
        <w:t>噗滋，噗滋……」的交合声。</w:t>
      </w:r>
    </w:p>
    <w:p>
      <w:r>
        <w:t>「啊……郭夫人……夹紧……喔……」尤八红着眼睛，刚交合不久，神色就开始有些疯狂了，「噢……郭夫人</w:t>
      </w:r>
    </w:p>
    <w:p>
      <w:r>
        <w:t>……能和你做这种事……这辈子没白活……哦……我好幸运……」</w:t>
      </w:r>
    </w:p>
    <w:p>
      <w:r>
        <w:t>「呃……你……啊……别乱说……哦……好深……」</w:t>
      </w:r>
    </w:p>
    <w:p>
      <w:r>
        <w:t>「我哪有乱说？」尤八趴在黄蓉潮红的耳边，喘息道，「你不知道你有多迷人，为你而倾倒的人数不胜数，但</w:t>
      </w:r>
    </w:p>
    <w:p>
      <w:r>
        <w:t>只有……哦……只有我能和你做……我现在……好兴奋……」</w:t>
      </w:r>
    </w:p>
    <w:p>
      <w:r>
        <w:t>「你……啊……别乱说……」</w:t>
      </w:r>
    </w:p>
    <w:p>
      <w:r>
        <w:t>「嘿嘿……郭夫人……舒服吗……哦……你有没有感觉到……我对你的爱……」</w:t>
      </w:r>
    </w:p>
    <w:p>
      <w:r>
        <w:t>「啊……乱说……哪里有……啊……不行了……」</w:t>
      </w:r>
    </w:p>
    <w:p>
      <w:r>
        <w:t>「当然有……等我……射进去……喔……夫人就感觉到了……」</w:t>
      </w:r>
    </w:p>
    <w:p>
      <w:r>
        <w:t>「噢……死尤八……你的好大……我……快来了……」黄蓉的呻吟越发娇媚。</w:t>
      </w:r>
    </w:p>
    <w:p>
      <w:r>
        <w:t>偷情的羞耻，肉欲的销魂，大型阳具的奸弄，性侣的污言秽语，等等刺激加诸在身，令黄蓉的高潮来得越发迅</w:t>
      </w:r>
    </w:p>
    <w:p>
      <w:r>
        <w:t>速，反应也越发激烈。</w:t>
      </w:r>
    </w:p>
    <w:p>
      <w:r>
        <w:t>尤八听得黄蓉的娇吟，顿时两眼放光，似乎黄蓉的高潮令他兴奋无比。他连忙搂紧了美人颤抖的娇躯，细细感</w:t>
      </w:r>
    </w:p>
    <w:p>
      <w:r>
        <w:t>受着她的蠕动，她的呼吸，她体内越来越紧的纠缠……</w:t>
      </w:r>
    </w:p>
    <w:p>
      <w:r>
        <w:t>黄蓉娇艳的脸庞布满了兴奋的红潮，媚眼如丝，鼻息急促而轻盈，口中娇喘连连，肥臀也是阵阵抽搐、颤抖。</w:t>
      </w:r>
    </w:p>
    <w:p>
      <w:r>
        <w:t>巨屌抽插带来的剧烈快感，使她再也抑制不住那火热的肉欲春情，藕臂纠缠，主动吻上了尤八的大嘴。</w:t>
      </w:r>
    </w:p>
    <w:p>
      <w:r>
        <w:t>在「噗呲，噗呲……」的抽送声中，黄蓉距离巅峰也越来越近。又一下狠重的深刺，大龟头子弹般穿过阴道击</w:t>
      </w:r>
    </w:p>
    <w:p>
      <w:r>
        <w:t>打而来，猛地撞上了体内深处的子宫玉壁，黄蓉一声闷哼，雪白大腿颤抖紧绷，阴道玉壁内的嫩肉也紧紧地缠夹住</w:t>
      </w:r>
    </w:p>
    <w:p>
      <w:r>
        <w:t>粗壮滚烫的鸡巴一阵阵紧握、收缩……</w:t>
      </w:r>
    </w:p>
    <w:p>
      <w:r>
        <w:t>「别……别再动了……要到了……」黄蓉喉咙深处发出一声压抑的哀求，她贝齿紧咬，柳眉轻皱，绝世的容颜</w:t>
      </w:r>
    </w:p>
    <w:p>
      <w:r>
        <w:t>上一片欲仙欲死的神情，显然已是攀上了肉欲的巅峰。终于，一波销魂蚀骨的颤栗降临到了黄蓉的雪白的肉体上，</w:t>
      </w:r>
    </w:p>
    <w:p>
      <w:r>
        <w:t>玉胯一阵极度的痉挛、哆嗦，光滑赤裸的雪白玉体紧紧缠绕着尤八，与此同时，在尤八高超的性技下，那最后一次</w:t>
      </w:r>
    </w:p>
    <w:p>
      <w:r>
        <w:t>勇猛的冲击席卷而来。</w:t>
      </w:r>
    </w:p>
    <w:p>
      <w:r>
        <w:t>「哎………！」</w:t>
      </w:r>
    </w:p>
    <w:p>
      <w:r>
        <w:t>一声高亢哀婉的呻吟，穿过窗纸，回荡在酒楼的每一个角落……</w:t>
      </w:r>
    </w:p>
    <w:p>
      <w:r>
        <w:t>……</w:t>
      </w:r>
    </w:p>
    <w:p>
      <w:r>
        <w:t>黄蓉娇柔赤裸的娇躯软软地趴在尤八的胸膛上，柔顺得就像一只小猫，熟女性爱后的慵懒与满足尽显无疑，只</w:t>
      </w:r>
    </w:p>
    <w:p>
      <w:r>
        <w:t>是高潮余韵尚未散去，粉红诱人的肌肤依然轻微地颤抖着。而作为她的性爱对象，尤八正一脸享受地舔弄着美人修</w:t>
      </w:r>
    </w:p>
    <w:p>
      <w:r>
        <w:t>长的脖颈，淫邪的大手放到她的翘臀上，盖住她滑腻多肉的屁股，感受着女性臀部的形状，轻轻揉搓着柔腻的臀迹。</w:t>
      </w:r>
    </w:p>
    <w:p>
      <w:r>
        <w:t>尤八抱着高潮后的黄蓉温存了一会儿，又把嘴凑到她的耳旁，用力捏了一把那挺翘的臀肉，淫笑道：「郭夫人，</w:t>
      </w:r>
    </w:p>
    <w:p>
      <w:r>
        <w:t>我们继续吧？」。</w:t>
      </w:r>
    </w:p>
    <w:p>
      <w:r>
        <w:t>黄蓉睁开眼，神志清醒了一下，想到自己现在的境况，登时羞不可抑，小手撑着他的胸膛，便想要起身。</w:t>
      </w:r>
    </w:p>
    <w:p>
      <w:r>
        <w:t>尤八笑吟吟地看着她，等到她撑直双臂后才抓住她的手腕，向两边轻轻一分，说了声：「来吧。」。黄蓉芳心</w:t>
      </w:r>
    </w:p>
    <w:p>
      <w:r>
        <w:t>一阵哀叹，身体却只能听话地重新扑倒在他怀里，沉甸甸的乳房猛地撞到了尤八的胸膛，两人皆是闷哼一声。</w:t>
      </w:r>
    </w:p>
    <w:p>
      <w:r>
        <w:t>尤八伸出的双手用力拥住黄蓉的背部，将她紧紧压在自己胸口，享受着那弹性十足的大奶子所带来的绝妙挤压，</w:t>
      </w:r>
    </w:p>
    <w:p>
      <w:r>
        <w:t>另一只手依旧揉搓着她的丰臀，并含住她的耳垂儿轻轻舔着。</w:t>
      </w:r>
    </w:p>
    <w:p>
      <w:r>
        <w:t>黄蓉挣扎了几下，可惜经过前一场蹂躏，体力已经所剩无几，很快就软软地趴在他的身上喘息起来。</w:t>
      </w:r>
    </w:p>
    <w:p>
      <w:r>
        <w:t>尤八也不心急，就这样一直拥着身上的黄蓉，或轻或重地挤压着她，用自己的胸膛感受着她乳房的弹性，黄蓉</w:t>
      </w:r>
    </w:p>
    <w:p>
      <w:r>
        <w:t>柔软身体和温热的汗味使他感到很舒服。当放在黄蓉丰臀上的那只手顺着黑毛丛生的裂缝向下滑去时，明显感受到</w:t>
      </w:r>
    </w:p>
    <w:p>
      <w:r>
        <w:t>她身体颤抖了一下本能地想再挣扎，却被他用力一搂就放弃了反抗。</w:t>
      </w:r>
    </w:p>
    <w:p>
      <w:r>
        <w:t>「郭夫人，你现在是我的女人，光和我交配可不行，还得尽到做女人的义务。」</w:t>
      </w:r>
    </w:p>
    <w:p>
      <w:r>
        <w:t>「什……什么义务？」黄蓉无力地趴在尤八胸口，娇喘着问道。</w:t>
      </w:r>
    </w:p>
    <w:p>
      <w:r>
        <w:t>「交配的目的啊，你不知道吗？郭夫人？当然就是生殖繁育了，繁育我们的下一代。」</w:t>
      </w:r>
    </w:p>
    <w:p>
      <w:r>
        <w:t>黄蓉娇躯一颤，下身越发泥泞，再禁不住尤八的话语，反唇相讥道：「不要再得寸进尺了，难到你还想让我给</w:t>
      </w:r>
    </w:p>
    <w:p>
      <w:r>
        <w:t>你生个儿子不成？」</w:t>
      </w:r>
    </w:p>
    <w:p>
      <w:r>
        <w:t>「呵呵，郭夫人不要激动，其实我对夫人的要求，可不只是生个儿子这么简单哦！」尤八对黄蓉的态度毫不为</w:t>
      </w:r>
    </w:p>
    <w:p>
      <w:r>
        <w:t>意，饶有兴趣地看着身上羞恼的美人儿，大手肆无忌惮地揉捏着她肥美的臀肉。</w:t>
      </w:r>
    </w:p>
    <w:p>
      <w:r>
        <w:t>「你……别再射进来了，好吗？我真的会怀孕的……」黄蓉本想恫吓一番，话一出口却变成了哀求，说及怀孕，</w:t>
      </w:r>
    </w:p>
    <w:p>
      <w:r>
        <w:t>芳心忍不住又是一颤。这足智多谋的丐帮帮主，长这么大从未如此软弱过，奈何淫媾交配之事，从来都是男方占主</w:t>
      </w:r>
    </w:p>
    <w:p>
      <w:r>
        <w:t>动。况且这短短两天的时间，她却早已被迫与尤八交配了数十次，更是深深地知道，男人射精之时，根本容不得自</w:t>
      </w:r>
    </w:p>
    <w:p>
      <w:r>
        <w:t>己逃避，只能生生承受容纳。只要第一股射出，那火热的、力度十足的精液，会瞬间将自己击溃、融化，直接将自</w:t>
      </w:r>
    </w:p>
    <w:p>
      <w:r>
        <w:t>己推上肉欲的巅峰，继而便是那令人魂飞魄散的体内互射，每次不把自己的体内灌得满满的便不罢休。</w:t>
      </w:r>
    </w:p>
    <w:p>
      <w:r>
        <w:t>可恨他偏生每一次射的时候男根都太过深入，精液直接注入子宫，自己根本没办法排出，这样的话受孕的可能</w:t>
      </w:r>
    </w:p>
    <w:p>
      <w:r>
        <w:t>性将会变得极大。</w:t>
      </w:r>
    </w:p>
    <w:p>
      <w:r>
        <w:t>「嘿嘿……，郭夫人，又在想什么呢？」尤八淫笑着说道。他手指侵入黄蓉臀后幽地，在柔软的阴唇上轻轻滑</w:t>
      </w:r>
    </w:p>
    <w:p>
      <w:r>
        <w:t>动，不时收回来盖在的丰臀上揉搓几下。他搂住黄蓉的脖颈，张嘴用力吻住了她的红唇，黄蓉无法躲避，只好接受。</w:t>
      </w:r>
    </w:p>
    <w:p>
      <w:r>
        <w:t>经过这两天的性事，黄蓉的身体仿佛比从前敏感了数倍不止，一经挑逗便情欲渐生。浑身的各处传来难耐的感</w:t>
      </w:r>
    </w:p>
    <w:p>
      <w:r>
        <w:t>觉，臻首又不能动弹，无法释放的性欲使她的腿和身体像一只肉虫般淫靡地蠕动起来。</w:t>
      </w:r>
    </w:p>
    <w:p>
      <w:r>
        <w:t>尤八感到她的大腿和身体在自己身上蠕动着，光滑的肌肤和自己的皮肤不断摩擦，乱草一般的阴毛和自己的肉</w:t>
      </w:r>
    </w:p>
    <w:p>
      <w:r>
        <w:t>棒偶尔摩擦，特别她的阴唇在他的抚弄下已经开始润滑了，他也有些兴奋起来，伸长了手指，用力地按压起她的阴</w:t>
      </w:r>
    </w:p>
    <w:p>
      <w:r>
        <w:t>核。</w:t>
      </w:r>
    </w:p>
    <w:p>
      <w:r>
        <w:t>「啊，不要……！」黄蓉被突入其来的刺激吓了一跳，身体却越发兴奋起来，挺胸摆臀，不断在尤八的身上扭</w:t>
      </w:r>
    </w:p>
    <w:p>
      <w:r>
        <w:t>动着。</w:t>
      </w:r>
    </w:p>
    <w:p>
      <w:r>
        <w:t>「郭夫人，你可真是敏感呀，真是天生淫妇的身体，女人中的尤物。」尤八手上不停，嘴上继续淫辱着黄蓉。</w:t>
      </w:r>
    </w:p>
    <w:p>
      <w:r>
        <w:t>他将她一双白嫩无力的藕臂反到背后，用一只手捏住她的两腕，再将她不断扭动的身躯箍在自己胸前，同时用自己</w:t>
      </w:r>
    </w:p>
    <w:p>
      <w:r>
        <w:t>的脚钩住了她的两只脚。黄蓉登时紧贴在他身上无法动弹，乳房的强力挤压感令她越发欲望难耐，而尤八另一只手</w:t>
      </w:r>
    </w:p>
    <w:p>
      <w:r>
        <w:t>却更加放肆地玩弄着她的阴核。</w:t>
      </w:r>
    </w:p>
    <w:p>
      <w:r>
        <w:t>「嗯……你……你这淫魔……啊……别……」黄蓉赤裸的身体趴在尤八的身上，最羞耻的臀部被任意玩弄，自</w:t>
      </w:r>
    </w:p>
    <w:p>
      <w:r>
        <w:t>己却只能含羞忍耐。自己身体的每一个部位都被他抚摸了无数遍，颠鸾倒凤，翻腾不休，体内早已被他射足了精液，</w:t>
      </w:r>
    </w:p>
    <w:p>
      <w:r>
        <w:t>温暖又胀满。感受着仍然插在阴道里的膨胀的男根，一时间心里仿佛打翻了五味瓶。自己那丈夫整日忧心国事，根</w:t>
      </w:r>
    </w:p>
    <w:p>
      <w:r>
        <w:t>本无心儿女情长，相识以来温存的时光屈指可数，又哪里有时间耳鬓厮磨，把臂言欢？婚前谈情，婚后贪欢，那些</w:t>
      </w:r>
    </w:p>
    <w:p>
      <w:r>
        <w:t>英豪们，又有几个知晓女人成亲后的真正想法？臀股交叠，纠缠蠕动，那肉与肉的挤压令人神魂颠倒，黄蓉看了看</w:t>
      </w:r>
    </w:p>
    <w:p>
      <w:r>
        <w:t>还在贪婪地把玩着自己身子的男人，恍乎当中与郭靖的身影渐渐重合，这个时刻，她觉得自己真的是属于这个人了。</w:t>
      </w:r>
    </w:p>
    <w:p>
      <w:r>
        <w:t>尤八察觉到了黄蓉的失神，凭借多年经验，知道这是被强迫交配的女人在逃脱不得后，本能地开始接受男人的</w:t>
      </w:r>
    </w:p>
    <w:p>
      <w:r>
        <w:t>心理转变。他也不点破，因为他知道，这个时候说什么都是多余的，说多了反而会引起女人的警惕，只有做爱，和</w:t>
      </w:r>
    </w:p>
    <w:p>
      <w:r>
        <w:t>她不停地做爱，才能将她彻底收服。</w:t>
      </w:r>
    </w:p>
    <w:p>
      <w:r>
        <w:t>尤八双手握住黄蓉的腰，起身把她身体提起，使得两人呈对坐姿势，黄蓉跨坐在他的腿上，两腿盘紧了他的腰</w:t>
      </w:r>
    </w:p>
    <w:p>
      <w:r>
        <w:t>臀。美人臀部的下压，使得自己的阳具更加深入她的体内。但听黄蓉一声娇吟，又连忙红着脸把头低下，私密的嫩</w:t>
      </w:r>
    </w:p>
    <w:p>
      <w:r>
        <w:t>穴一阵勒紧，藕臂玉腿纠缠得越发紧凑了。</w:t>
      </w:r>
    </w:p>
    <w:p>
      <w:r>
        <w:t>「郭夫人，你有没有感觉到什么？」尤八一只手将黄蓉羞红的小脸抬起，另一只手顺着光洁的粉背探到她肥硕</w:t>
      </w:r>
    </w:p>
    <w:p>
      <w:r>
        <w:t>的肉臀上，大手慢慢托起，将自己乌黑发亮的大屌从人妻那濡湿粘滑的下体中缓缓拉出。匍一拉动，那惊魂的快感</w:t>
      </w:r>
    </w:p>
    <w:p>
      <w:r>
        <w:t>令两人都身体颤动，「嘶嘶」地倒吸口凉气。粗长的淫根仿佛一条黝黑的手臂，血管隆起，狰狞可怖，缓缓拉动间，</w:t>
      </w:r>
    </w:p>
    <w:p>
      <w:r>
        <w:t>就像是从身体中扯出的一块内脏，越扯越长，永无尽头，仿佛将美人儿的身体都掏空了。再看这娇滴滴的美人儿，</w:t>
      </w:r>
    </w:p>
    <w:p>
      <w:r>
        <w:t>贝齿紧咬，肥臀紧绷，努力地将身体中的一部分像排泄一样拉出，雪白的肉臀拉出了一根乌黑的手臂。</w:t>
      </w:r>
    </w:p>
    <w:p>
      <w:r>
        <w:t>天呐！这是怎样的一副场景啊！</w:t>
      </w:r>
    </w:p>
    <w:p>
      <w:r>
        <w:t>当阳具从她的阴道抽出一半的时候，黄蓉已是臀股抽搐，玉齿打颤了。也难怪，黄蓉蜜穴本就敏感娇嫩，那里</w:t>
      </w:r>
    </w:p>
    <w:p>
      <w:r>
        <w:t>经得住这种大型阳具的捣弄，也亏得她自小习武，身体柔韧，若是换了寻常女子，还不一插就晕，更不用说还要去</w:t>
      </w:r>
    </w:p>
    <w:p>
      <w:r>
        <w:t>承受这种阳具的狂肏猛顶了。可见，黄蓉这两天能承受下来，也实属不易。</w:t>
      </w:r>
    </w:p>
    <w:p>
      <w:r>
        <w:t>阳具抽出了三分之二，尤八顿了顿，又问道：「郭夫人，你感觉到了没有啊？」</w:t>
      </w:r>
    </w:p>
    <w:p>
      <w:r>
        <w:t>「感觉……什么？」黄蓉趴在尤八肩膀上，有气无力地答道。</w:t>
      </w:r>
    </w:p>
    <w:p>
      <w:r>
        <w:t>「看来还是不够啊，我会让夫人感觉到的！」尤八神情有些不悦地道。</w:t>
      </w:r>
    </w:p>
    <w:p>
      <w:r>
        <w:t>「你要我……要我感觉什么啊？」黄蓉懵懂地问道。</w:t>
      </w:r>
    </w:p>
    <w:p>
      <w:r>
        <w:t>「啪！」的一声脆响，黄蓉的肥臀结结实实地挨了一巴掌，打得她娇呼一声，臀肉乱颤，雪白的大屁股上顿时</w:t>
      </w:r>
    </w:p>
    <w:p>
      <w:r>
        <w:t>出现了五道红红的指印。「我要让夫人感觉到！」</w:t>
      </w:r>
    </w:p>
    <w:p>
      <w:r>
        <w:t>尤八又把黄蓉的大屁股往上提了提，继而恶狠狠地吼道，「我对夫人的爱！！！」。</w:t>
      </w:r>
    </w:p>
    <w:p>
      <w:r>
        <w:t>言罢，右手猛地放开对黄蓉的托扶，让她整个人向下落，左手更是按在了她的香肩上，不顾一切地往下压去。</w:t>
      </w:r>
    </w:p>
    <w:p>
      <w:r>
        <w:t>「噗呲……！」</w:t>
      </w:r>
    </w:p>
    <w:p>
      <w:r>
        <w:t>「啊……………！！！」黄蓉一声哀鸣，雪白的身躯一阵僵直，仿佛被整根长枪贯穿。巨大的雄根瞬间顶开肉</w:t>
      </w:r>
    </w:p>
    <w:p>
      <w:r>
        <w:t>壁，直捣花心，腥红的大龟头更是直接没入子宫，那剧烈的快感瞬间将黄蓉淹没，以至于令她有一种魂飞魄散的感</w:t>
      </w:r>
    </w:p>
    <w:p>
      <w:r>
        <w:t>觉，她的娇躯不由自主地颤抖起来，而承受直接冲击的腰臀更是一阵剧烈的摆动。</w:t>
      </w:r>
    </w:p>
    <w:p>
      <w:r>
        <w:t>这一阵摆动令尤八也暗爽不止，不等黄蓉在这一击中适应过来，他下意识地上下顶动，不让这快感消失，于是，</w:t>
      </w:r>
    </w:p>
    <w:p>
      <w:r>
        <w:t>在黄蓉刚从巅峰滑落不久，一场新的肉搏战再度上演。</w:t>
      </w:r>
    </w:p>
    <w:p>
      <w:r>
        <w:t>「啊……别……不能……哦……好深……轻点……轻点啊……」</w:t>
      </w:r>
    </w:p>
    <w:p>
      <w:r>
        <w:t>「哈哈哈哈……，老子要插死你，插死你这骚货！」</w:t>
      </w:r>
    </w:p>
    <w:p>
      <w:r>
        <w:t>「啊……尤八……别这么用力……噢……你……太激烈了……呃……要命了……」</w:t>
      </w:r>
    </w:p>
    <w:p>
      <w:r>
        <w:t>呻吟又起，一时间意乱神迷，满室皆春……</w:t>
      </w:r>
    </w:p>
    <w:p>
      <w:r>
        <w:t>月上柳梢，不知交战几回，合欢床上的「吱吱……」声依然响动不绝，然而没有一个客人有一丝不耐，纷纷精</w:t>
      </w:r>
    </w:p>
    <w:p>
      <w:r>
        <w:t>神抖擞，附耳墙头，随着那对男女一次次的翻江倒海而潮起潮落。</w:t>
      </w:r>
    </w:p>
    <w:p>
      <w:r>
        <w:t>而所有人偷听的对象，那一对不是夫妻的赤裸男女，翻滚纠缠，交媾不休，合欢床上已不知变换了多少姿势，</w:t>
      </w:r>
    </w:p>
    <w:p>
      <w:r>
        <w:t>直杀得女人魂飞魄散娇呼求饶，男人热血沸腾气喘吁吁……，直到一个时辰后，两人又回到了抱坐的姿势。</w:t>
      </w:r>
    </w:p>
    <w:p>
      <w:r>
        <w:t>尤八一双又粗又黑的手臂抱着黄蓉的纤腰，把她承托在自己的胯部，并且不断上下摇动，动作中夹杂着「噗滋</w:t>
      </w:r>
    </w:p>
    <w:p>
      <w:r>
        <w:t>噗滋……」的湿润声响。此刻的黄蓉，赤条条坐在尤八的巨屌上，小手伏在他长满黑毛的胸口，努力地支撑着柔软</w:t>
      </w:r>
    </w:p>
    <w:p>
      <w:r>
        <w:t>的身躯，充满线条美的身形，白里透红的肌肤，再加上淫乱的意态，已是神魂颠倒，媚态百出。</w:t>
      </w:r>
    </w:p>
    <w:p>
      <w:r>
        <w:t>「啪！」</w:t>
      </w:r>
    </w:p>
    <w:p>
      <w:r>
        <w:t>又是一次深度撞击，尤八身躯一低，后仰，提臀，揽腰，在黄蓉落下前瞬间将姿势切换成了男下女上。</w:t>
      </w:r>
    </w:p>
    <w:p>
      <w:r>
        <w:t>男下女上，男人的性器更加深入女性的体内。黄蓉小手有些慌乱地撑着尤八的胸膛上，白臀上提，大腿绷紧，</w:t>
      </w:r>
    </w:p>
    <w:p>
      <w:r>
        <w:t>似是男人性具的深度令她有些吃不消。</w:t>
      </w:r>
    </w:p>
    <w:p>
      <w:r>
        <w:t>只是这些却不在尤八的考虑范围之内，他贪婪地看着身上雪白赤裸的女人，女上的姿势，令人妻欢爱时的动作、</w:t>
      </w:r>
    </w:p>
    <w:p>
      <w:r>
        <w:t>神情被男人一览无余。她的个子不算高，瓜子脸，但却有着一副令人意想不到的丰满的身材，常年习武下，全身更</w:t>
      </w:r>
    </w:p>
    <w:p>
      <w:r>
        <w:t>没有半点多余的脂肪。美得毫无瑕疵的一双丰乳，水柳般的小蛮腰，又圆浑又高挺的臀部，还有一双充满线条美的</w:t>
      </w:r>
    </w:p>
    <w:p>
      <w:r>
        <w:t>长腿，这一切似乎都在刺激着尤八。他拨开黄蓉散乱下垂的秀发，看着她羞愧又动情的神态，伸手摸了摸那光滑俏</w:t>
      </w:r>
    </w:p>
    <w:p>
      <w:r>
        <w:t>红的脸蛋，然后一把抓住那对弹跳晃动的大奶，使劲地挤压起来，胯下更是不停，对准花心就是一阵狂抽猛捣。</w:t>
      </w:r>
    </w:p>
    <w:p>
      <w:r>
        <w:t>「嗯……啊……太重了……噢……好深……」黄蓉美眸轻合，不去看那在自己胸前作怪的大手，她挺起腰身，</w:t>
      </w:r>
    </w:p>
    <w:p>
      <w:r>
        <w:t>臀胯上下筛动，迎合着身下尤八巨根的抽插，小口微张，不时地发出动人的喘叫声。她的呼吸越发急促，呻吟的同</w:t>
      </w:r>
    </w:p>
    <w:p>
      <w:r>
        <w:t>时不断扭动着身躯，以追求更大的快感，全身散发着一种既妩媚又害羞的神态。</w:t>
      </w:r>
    </w:p>
    <w:p>
      <w:r>
        <w:t>硕大滚烫的龟头记记直捣花心，爱液四溅，汁水横流，黄蓉只觉自己的花心像被一根烙铁熨烫着，那种灼热充</w:t>
      </w:r>
    </w:p>
    <w:p>
      <w:r>
        <w:t>实的饱胀感，使她全身都起了阵阵的痉挛。痉挛引发连锁反应，嫩穴紧紧吸吮住阳具，花心也蠕动紧缩，刮擦着龟</w:t>
      </w:r>
    </w:p>
    <w:p>
      <w:r>
        <w:t>头。一向端庄的黄蓉，在尤八粗大的肉屌抽插下，不禁有些放浪忘形，雪白的大腿缠绕住尤八的腰肢，浑圆丰满的</w:t>
      </w:r>
    </w:p>
    <w:p>
      <w:r>
        <w:t>臀部不停地耸动着，嫩白硕大的两个奶子也上下左右的晃荡。</w:t>
      </w:r>
    </w:p>
    <w:p>
      <w:r>
        <w:t>尤八望着黄蓉如痴如狂的媚态，得意万分，他拼尽全力，狠命的抽插，一会功夫，黄蓉就浑身颤动，哀媚求饶</w:t>
      </w:r>
    </w:p>
    <w:p>
      <w:r>
        <w:t>了。</w:t>
      </w:r>
    </w:p>
    <w:p>
      <w:r>
        <w:t>「怎么样？郭夫人？还满意吗？」</w:t>
      </w:r>
    </w:p>
    <w:p>
      <w:r>
        <w:t>「啊……嗯……太深了……又要来了……」</w:t>
      </w:r>
    </w:p>
    <w:p>
      <w:r>
        <w:t>「呵呵，你这骚货！喔……老子也要来了，哦！看我一会儿……怎么射死你！」</w:t>
      </w:r>
    </w:p>
    <w:p>
      <w:r>
        <w:t>尤八的一番呻吟，反而使陷入肉欲浪潮的黄蓉清醒了许多，听尤八要射精，总算想起了自己还是为人妻母的有</w:t>
      </w:r>
    </w:p>
    <w:p>
      <w:r>
        <w:t>夫之妇，还是堂堂丐帮的一帮之主。不过就算清醒了也改变不了什么了，她自己也正处于高潮来临的边缘，感到体</w:t>
      </w:r>
    </w:p>
    <w:p>
      <w:r>
        <w:t>内男人的性器又膨胀了许多，她知道，那是射精的前兆，只能羞急地喊了一句：「别射在里面……算我求你了……」，</w:t>
      </w:r>
    </w:p>
    <w:p>
      <w:r>
        <w:t>一丝不挂的赤裸玉体便猛地一阵绷紧、僵直，白皙纤秀的一双素手不由地深深抓进尤八臂膀肌肉内，腰身下意识的</w:t>
      </w:r>
    </w:p>
    <w:p>
      <w:r>
        <w:t>弓起，子宫一阵痉挛、收缩，紧接着「哎………！」的一声，阴精玉液哗然而出……</w:t>
      </w:r>
    </w:p>
    <w:p>
      <w:r>
        <w:t>就在黄蓉骑坐在尤八身上，颤抖地泄出阴精的时候，猛听身下一声低吼，纤腰被死死地按住，紧接着一根火热</w:t>
      </w:r>
    </w:p>
    <w:p>
      <w:r>
        <w:t>粗大的肉屌毒龙般穿过阴道，刺透花心，狠狠地顶入心房，深插进子宫中。</w:t>
      </w:r>
    </w:p>
    <w:p>
      <w:r>
        <w:t>尤八顶肏的力度如此之大，以至于阴囊在强大的惯性下「啪」的一声击打在黄蓉的粉臀上，而腰间的大手一压</w:t>
      </w:r>
    </w:p>
    <w:p>
      <w:r>
        <w:t>即放，人妻颤抖的玉胯带着一道白色的浊液，猛地被抛到了空中。</w:t>
      </w:r>
    </w:p>
    <w:p>
      <w:r>
        <w:t>「啊………！」</w:t>
      </w:r>
    </w:p>
    <w:p>
      <w:r>
        <w:t>一声凄艳哀婉的呻吟，在时隔一个时辰后，再一次响彻整个酒楼……</w:t>
      </w:r>
    </w:p>
    <w:p>
      <w:r>
        <w:t>……</w:t>
      </w:r>
    </w:p>
    <w:p>
      <w:r>
        <w:t>经历几度春风，黄蓉一丝不挂地伏在床上，仿若一条死蛇。她白皙的粉背轻微地起伏着，背上溅满了晶莹的液</w:t>
      </w:r>
    </w:p>
    <w:p>
      <w:r>
        <w:t>体，一直延续到高翘着的香臀乃至臀缝里。诱人的阴唇仍旧充血颤动，不断收缩着，一股抑制不住的乳白色液体从</w:t>
      </w:r>
    </w:p>
    <w:p>
      <w:r>
        <w:t>里面缓缓往外流出，将黑黑的阴毛弄得闪光发亮。这一切，无疑见证了她今晚所遭受的不止一次的性侵犯。然而一</w:t>
      </w:r>
    </w:p>
    <w:p>
      <w:r>
        <w:t>只男人的大手，还淫邪地在她粘滑的下阴里抠挖着，将手上的淫液涂满了她的肥臀，说明这个和她发生性关系的男</w:t>
      </w:r>
    </w:p>
    <w:p>
      <w:r>
        <w:t>人，很有可能在一会儿之后再度进行性所求。</w:t>
      </w:r>
    </w:p>
    <w:p>
      <w:r>
        <w:t>只是精疲力尽的黄蓉，却再也没有了反抗的力气了。昏睡前，她的脑子里只有一个念头：再过几天就到了危险</w:t>
      </w:r>
    </w:p>
    <w:p>
      <w:r>
        <w:t>期，再这样的话，到时候肯定受孕，千万不能……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