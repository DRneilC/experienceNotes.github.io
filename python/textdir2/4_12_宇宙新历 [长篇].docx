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宇宙新历 [长篇]</w:t>
      </w:r>
    </w:p>
    <w:p>
      <w:r>
        <w:t>因为太多了一帖发不完，第二部分好像是需要审核，如果不是请版主联系我一下我修改２２３６年，一架神秘</w:t>
      </w:r>
    </w:p>
    <w:p>
      <w:r>
        <w:t>的外星飞船坠落地球。</w:t>
      </w:r>
    </w:p>
    <w:p>
      <w:r>
        <w:t>２２３８年，人类终于打开了神秘外星飞船的舱门，并发现这是一艘高等文明的飞船，破解其中的任何物品都</w:t>
      </w:r>
    </w:p>
    <w:p>
      <w:r>
        <w:t>可以实现人类文明的飞跃。</w:t>
      </w:r>
    </w:p>
    <w:p>
      <w:r>
        <w:t>２２４０年，第三次世界大战因为这艘外星飞船开始了。</w:t>
      </w:r>
    </w:p>
    <w:p>
      <w:r>
        <w:t>２２７０年，某岛国发射出了第一颗核弹。核平时代到来了。</w:t>
      </w:r>
    </w:p>
    <w:p>
      <w:r>
        <w:t>２２７１年，又是某即将覆灭的岛国放出了无数的生化病毒，全人类中招了！</w:t>
      </w:r>
    </w:p>
    <w:p>
      <w:r>
        <w:t>２２７２年，战争结束，仅存的人类开始共同研究这艘高等文明飞船。</w:t>
      </w:r>
    </w:p>
    <w:p>
      <w:r>
        <w:t>２２８０年，科技以光速向前飞跃，不断顺利破解飞船科技，还重启了外星飞船的中央光脑「零」。</w:t>
      </w:r>
    </w:p>
    <w:p>
      <w:r>
        <w:t>２２９０年，人类开始了月球飞船计划，以期望找到更好的星球。但是人类的衰亡无法阻止，病毒破坏着人类</w:t>
      </w:r>
    </w:p>
    <w:p>
      <w:r>
        <w:t>的基因链，除非找到没有被病毒入侵的人类。</w:t>
      </w:r>
    </w:p>
    <w:p>
      <w:r>
        <w:t>２３００年，最后一个人类哭泣着死在了床上，自此人类灭亡！中央光脑「零」见证了一个种族的灭亡，接着</w:t>
      </w:r>
    </w:p>
    <w:p>
      <w:r>
        <w:t>就迅速的投入到了人类交给它的任务去了。</w:t>
      </w:r>
    </w:p>
    <w:p>
      <w:r>
        <w:t>２４００年，月球飞船计划完成，整颗月球被改造成了一个可以容纳五十亿人类生存的超级星际堡垒，可惜人</w:t>
      </w:r>
    </w:p>
    <w:p>
      <w:r>
        <w:t>类全灭。于是被「零」命名为月球号。</w:t>
      </w:r>
    </w:p>
    <w:p>
      <w:r>
        <w:t>２５００年，科技继续向前发展，已经正式完成月球计划的「零」，瞄准了人类已经搁浅的计划之一，「月球</w:t>
      </w:r>
    </w:p>
    <w:p>
      <w:r>
        <w:t>号护卫舰队计划」，一艘艘巨大的宇宙战舰被</w:t>
      </w:r>
    </w:p>
    <w:p>
      <w:r>
        <w:t>制造出来，停在月球号的船舱里。</w:t>
      </w:r>
    </w:p>
    <w:p>
      <w:r>
        <w:t>３０００年，已经完成太阳系舰队计划的「零」，正在破解演算外星科技「空间跳跃」的时候，突然发现了人</w:t>
      </w:r>
    </w:p>
    <w:p>
      <w:r>
        <w:t>类。</w:t>
      </w:r>
    </w:p>
    <w:p>
      <w:r>
        <w:t>…………</w:t>
      </w:r>
    </w:p>
    <w:p>
      <w:r>
        <w:t>我蛋疼的看着眼前超简单的人类历史，然后抬头看向了上方一个巨大不知道什么物质构成的光脑「零」，问道</w:t>
      </w:r>
    </w:p>
    <w:p>
      <w:r>
        <w:t>：「你是说我来到了一千年后吗？」零：「……………虽然无法计算出原因，但是扫描您的记忆以及身体后，我发</w:t>
      </w:r>
    </w:p>
    <w:p>
      <w:r>
        <w:t>现您的确来自一千年前。」</w:t>
      </w:r>
    </w:p>
    <w:p>
      <w:r>
        <w:t>我严肃的看着这坨光脑，问道：「然后现在除了我就没人类了。」「是的！」</w:t>
      </w:r>
    </w:p>
    <w:p>
      <w:r>
        <w:t>「没有妹子？」</w:t>
      </w:r>
    </w:p>
    <w:p>
      <w:r>
        <w:t>「………是的！」</w:t>
      </w:r>
    </w:p>
    <w:p>
      <w:r>
        <w:t>「只有我一个人！」</w:t>
      </w:r>
    </w:p>
    <w:p>
      <w:r>
        <w:t>「是的！」</w:t>
      </w:r>
    </w:p>
    <w:p>
      <w:r>
        <w:t>「让我死吧！」说完，我就头朝下，向着不知名金属制成的坚硬地板撞去。</w:t>
      </w:r>
    </w:p>
    <w:p>
      <w:r>
        <w:t>「嗞！」一束白光射中了我的身体，把我的身体定住了。</w:t>
      </w:r>
    </w:p>
    <w:p>
      <w:r>
        <w:t>「警告！发现人类自杀行为！开始最高拯救计划！」「发现唯一性原生态人类！自动默认为最高元首！」「开</w:t>
      </w:r>
    </w:p>
    <w:p>
      <w:r>
        <w:t>始进行人类领袖计划！扫描中…」</w:t>
      </w:r>
    </w:p>
    <w:p>
      <w:r>
        <w:t>「警告！发现元首身体各项指数均合格，最优先事项启动，强制浅睡眠！」「咣！」我丫的就什么都不知道了！</w:t>
      </w:r>
    </w:p>
    <w:p>
      <w:r>
        <w:t>在我完全不知道的时候，我被「零」推进了月球号的最高基因进化室。</w:t>
      </w:r>
    </w:p>
    <w:p>
      <w:r>
        <w:t>「发现原始基因链！开始解码！………解码分析完成！开始加密中！」「开始强化元首身体，开始输入基本知</w:t>
      </w:r>
    </w:p>
    <w:p>
      <w:r>
        <w:t>识！」</w:t>
      </w:r>
    </w:p>
    <w:p>
      <w:r>
        <w:t>在我睡觉的时候，无数的知识像是流水般的进入了我的脑海里，让我瞬间就明白的各种东西！</w:t>
      </w:r>
    </w:p>
    <w:p>
      <w:r>
        <w:t>啥？我的使命！拯救全人类？开毛玩笑！我就一小屌丝而已！</w:t>
      </w:r>
    </w:p>
    <w:p>
      <w:r>
        <w:t>什么？我存在着就已经救了人类了！什么情况？由我来创造人类。</w:t>
      </w:r>
    </w:p>
    <w:p>
      <w:r>
        <w:t>拜托这么伟大的任务不要交给我啊！建立后宫还差不多。</w:t>
      </w:r>
    </w:p>
    <w:p>
      <w:r>
        <w:t>等等！</w:t>
      </w:r>
    </w:p>
    <w:p>
      <w:r>
        <w:t>后宫！！！</w:t>
      </w:r>
    </w:p>
    <w:p>
      <w:r>
        <w:t>我猛的睁开眼睛，完全没有理会被强化后，像超人一样的身体，从床上坐起来，大吼一声：「零！在吗？」</w:t>
      </w:r>
    </w:p>
    <w:p>
      <w:r>
        <w:t>「为您服务！我的元首！」中央光脑的声音还是毫无感情！</w:t>
      </w:r>
    </w:p>
    <w:p>
      <w:r>
        <w:t>「你现在可以培育人类吗？」我问道。</w:t>
      </w:r>
    </w:p>
    <w:p>
      <w:r>
        <w:t>「可以！您已经提供了原始基因链！现在随时可以造出人类！」「我的基因链？那造出来的不都是我吗？」我</w:t>
      </w:r>
    </w:p>
    <w:p>
      <w:r>
        <w:t>疑惑的问道。</w:t>
      </w:r>
    </w:p>
    <w:p>
      <w:r>
        <w:t>「并不是您的基因链，是您基因链中的序列密码！」我的眼前突然出现了一个基因双螺旋立体投影！然后放大</w:t>
      </w:r>
    </w:p>
    <w:p>
      <w:r>
        <w:t>放大在放大后，发现其中有着不知名的物质正在侵蚀。</w:t>
      </w:r>
    </w:p>
    <w:p>
      <w:r>
        <w:t>「这是基因病毒，它是……………………………………………」我两眼放光的向「零」问道：「也就是说，我</w:t>
      </w:r>
    </w:p>
    <w:p>
      <w:r>
        <w:t>可以培育女性了！是吗？」「是的！」</w:t>
      </w:r>
    </w:p>
    <w:p>
      <w:r>
        <w:t>「有数量限制吗？」</w:t>
      </w:r>
    </w:p>
    <w:p>
      <w:r>
        <w:t>「本船最大可容纳五十亿人类！」</w:t>
      </w:r>
    </w:p>
    <w:p>
      <w:r>
        <w:t>「哇哈哈哈哈！」我仰天长笑，笑完后才接着说道，「零！」</w:t>
      </w:r>
    </w:p>
    <w:p>
      <w:r>
        <w:t>「听候您的命令！」</w:t>
      </w:r>
    </w:p>
    <w:p>
      <w:r>
        <w:t>「我以元首的身份命令你，现在开始人类补完计划，培育三十亿人类，全部为八至二十岁的人类女性。知道了</w:t>
      </w:r>
    </w:p>
    <w:p>
      <w:r>
        <w:t>吗？」</w:t>
      </w:r>
    </w:p>
    <w:p>
      <w:r>
        <w:t>「了解！现在开始培育！」</w:t>
      </w:r>
    </w:p>
    <w:p>
      <w:r>
        <w:t>我毫不担心零会培育出丑女来。现在月球号里的基因优化已经非常牛逼了！</w:t>
      </w:r>
    </w:p>
    <w:p>
      <w:r>
        <w:t>随便培育个都是超级大美女，培育个丑女都有点难度。</w:t>
      </w:r>
    </w:p>
    <w:p>
      <w:r>
        <w:t>我笑的口水都流出来了！对了！忘了问了！</w:t>
      </w:r>
    </w:p>
    <w:p>
      <w:r>
        <w:t>「零！三十亿要多长时间来着！」</w:t>
      </w:r>
    </w:p>
    <w:p>
      <w:r>
        <w:t>「十年！」</w:t>
      </w:r>
    </w:p>
    <w:p>
      <w:r>
        <w:t>「哦！十年！………卧槽！」我有点蛋蛋忧伤，「可以加快点吗？」「可以！但是培育体会有损伤！」</w:t>
      </w:r>
    </w:p>
    <w:p>
      <w:r>
        <w:t>「那算鸟！那有没有可以睡个十年的东西啊！」「有！」</w:t>
      </w:r>
    </w:p>
    <w:p>
      <w:r>
        <w:t>「这就好办了！还有……」</w:t>
      </w:r>
    </w:p>
    <w:p>
      <w:r>
        <w:t>叽里咕噜叽里咕噜，我对着光脑下了一大堆人类补完计划中的附属任务，比如衣服啊之类的。</w:t>
      </w:r>
    </w:p>
    <w:p>
      <w:r>
        <w:t>于是我就又睡着了！</w:t>
      </w:r>
    </w:p>
    <w:p>
      <w:r>
        <w:t>……………………………………………………</w:t>
      </w:r>
    </w:p>
    <w:p>
      <w:r>
        <w:t>十年后，</w:t>
      </w:r>
    </w:p>
    <w:p>
      <w:r>
        <w:t>新历００１０年，</w:t>
      </w:r>
    </w:p>
    <w:p>
      <w:r>
        <w:t>「报告，物资储存完毕！」</w:t>
      </w:r>
    </w:p>
    <w:p>
      <w:r>
        <w:t>「报告，月球号自检完成！一切正常！」</w:t>
      </w:r>
    </w:p>
    <w:p>
      <w:r>
        <w:t>「报告，正反物质反应堆输出功率正常！」</w:t>
      </w:r>
    </w:p>
    <w:p>
      <w:r>
        <w:t>在宽阔的月球号舰桥上，不断的响起清脆悦耳的少女声，从上方俯视坨看的话，就可以看到几千名美丽可爱的</w:t>
      </w:r>
    </w:p>
    <w:p>
      <w:r>
        <w:t>少女们正坐在各自的座位上，对着眼前的光屏</w:t>
      </w:r>
    </w:p>
    <w:p>
      <w:r>
        <w:t>紧张的忙碌着。</w:t>
      </w:r>
    </w:p>
    <w:p>
      <w:r>
        <w:t>每个少女容貌身材在基因优化下变的完美之极，现在她们的脸蛋上写满了严肃！</w:t>
      </w:r>
    </w:p>
    <w:p>
      <w:r>
        <w:t>「我宣布，由元首制定的大宇宙计划，现在开始执行！」一个略显低沉但是非常有磁性的御姐声音在整个月球</w:t>
      </w:r>
    </w:p>
    <w:p>
      <w:r>
        <w:t>号里传播开来。</w:t>
      </w:r>
    </w:p>
    <w:p>
      <w:r>
        <w:t>在舰桥的最上方，一名身穿紧身舰长军装，冷艳性感黑发黑瞳的绝美御姐正威严的站在那里。</w:t>
      </w:r>
    </w:p>
    <w:p>
      <w:r>
        <w:t>接着御姐舰长玉手向前一挥，威风凛凛的喝道：「我们的征途是那星辰大海！</w:t>
      </w:r>
    </w:p>
    <w:p>
      <w:r>
        <w:t>空间跃迁，开始！」</w:t>
      </w:r>
    </w:p>
    <w:p>
      <w:r>
        <w:t>「嗡！」庞大的能量从正反物质反应堆里发出来，输送到空间引擎中。</w:t>
      </w:r>
    </w:p>
    <w:p>
      <w:r>
        <w:t>被改造后早已成完美球形的银色月球，瞬间从破烂不堪的地球身边消失了，飞向了宇宙的深处。</w:t>
      </w:r>
    </w:p>
    <w:p>
      <w:r>
        <w:t>…………………………</w:t>
      </w:r>
    </w:p>
    <w:p>
      <w:r>
        <w:t>在被培育出来的十年中，月球号里的三十亿女孩子们里流传许多传说。</w:t>
      </w:r>
    </w:p>
    <w:p>
      <w:r>
        <w:t>传说，人类中有男人这种生物！</w:t>
      </w:r>
    </w:p>
    <w:p>
      <w:r>
        <w:t>传说，元首就是唯一剩下来的男人，还对看见的女孩子干许多羞耻的事情等等。</w:t>
      </w:r>
    </w:p>
    <w:p>
      <w:r>
        <w:t>但是对于三十亿的女孩子来说，元首实在太过遥远，只是看过照片而已，所以只能放在心里敬仰着顺便八卦一</w:t>
      </w:r>
    </w:p>
    <w:p>
      <w:r>
        <w:t>下。</w:t>
      </w:r>
    </w:p>
    <w:p>
      <w:r>
        <w:t>结束工作的御姐舰长来到了月球号的一个只有最高权限才能进入的舱室门前。</w:t>
      </w:r>
    </w:p>
    <w:p>
      <w:r>
        <w:t>刚要进去！</w:t>
      </w:r>
    </w:p>
    <w:p>
      <w:r>
        <w:t>「叮！」</w:t>
      </w:r>
    </w:p>
    <w:p>
      <w:r>
        <w:t>突然眼前出现了个光屏，上面写道。</w:t>
      </w:r>
    </w:p>
    <w:p>
      <w:r>
        <w:t>〔我出去狩猎了！〕</w:t>
      </w:r>
    </w:p>
    <w:p>
      <w:r>
        <w:t>御姐舰长皱着眉头，冷哼一声，转身就走了！</w:t>
      </w:r>
    </w:p>
    <w:p>
      <w:r>
        <w:t>…………</w:t>
      </w:r>
    </w:p>
    <w:p>
      <w:r>
        <w:t>「嘿！大家看我发现了什么？这是一只1 ⑥岁左右的少女，清纯可爱！但是非常警惕，我们要小心的接近她！</w:t>
      </w:r>
    </w:p>
    <w:p>
      <w:r>
        <w:t>要非常小心，不要就要逃跑了！我想我应该可</w:t>
      </w:r>
    </w:p>
    <w:p>
      <w:r>
        <w:t>以给她补充许多的蛋白质！」</w:t>
      </w:r>
    </w:p>
    <w:p>
      <w:r>
        <w:t>在月球号的中央森林公园里，赤裸一身健壮肌肉的我正躲在道路旁的草丛里，挺着胯下的巨大肉棒，犀利的眼</w:t>
      </w:r>
    </w:p>
    <w:p>
      <w:r>
        <w:t>神瞄准着对面正坐在长椅上看书的美丽少女。</w:t>
      </w:r>
    </w:p>
    <w:p>
      <w:r>
        <w:t>「就是现在！」</w:t>
      </w:r>
    </w:p>
    <w:p>
      <w:r>
        <w:t>我双脚一蹬，瞬间爆发出巨大的力量，身体像颗子弹一样射向少女。</w:t>
      </w:r>
    </w:p>
    <w:p>
      <w:r>
        <w:t>仅仅眨眼的功夫，少女就发现一阵天旋地转，自己被压在草地上，少女瞪大了美目吃惊看着眼前雄壮的男人。</w:t>
      </w:r>
    </w:p>
    <w:p>
      <w:r>
        <w:t>「元首！你呜呜呜………」</w:t>
      </w:r>
    </w:p>
    <w:p>
      <w:r>
        <w:t>我贪婪张开大嘴含住了娇艳欲滴的樱唇，大舌头伸进少女的口腔里，熟练品尝着对方甜腻的口水。</w:t>
      </w:r>
    </w:p>
    <w:p>
      <w:r>
        <w:t>从来没有被人这样侵犯过的的美丽少女，满脸通红，微弱的反抗着。</w:t>
      </w:r>
    </w:p>
    <w:p>
      <w:r>
        <w:t>我双手摸到少女的百褶裙底，轻松的撕裂了纯白内裤，紫红色棒球大小的大龟头对着那粉嫩丰满像鲍鱼一样的</w:t>
      </w:r>
    </w:p>
    <w:p>
      <w:r>
        <w:t>小穴摩蹭了几下，就大力插了进去。</w:t>
      </w:r>
    </w:p>
    <w:p>
      <w:r>
        <w:t>「嗯哼！」少女皱着眉头，低哼了一声。</w:t>
      </w:r>
    </w:p>
    <w:p>
      <w:r>
        <w:t>我完全不管皱着眉头的可人少女，抓着她的纤腰就大力的抽插起来，虽然已经破处无数，但是处女的紧致还是</w:t>
      </w:r>
    </w:p>
    <w:p>
      <w:r>
        <w:t>让我爽爆了！</w:t>
      </w:r>
    </w:p>
    <w:p>
      <w:r>
        <w:t>处女鲜血随着我的抽插四溅开来，虽然开始痛了一下，但是基因优化人的强悍体制让少女几十秒后就开始享受</w:t>
      </w:r>
    </w:p>
    <w:p>
      <w:r>
        <w:t>快感起来，穿着过膝黑丝的修长美腿夹住了我</w:t>
      </w:r>
    </w:p>
    <w:p>
      <w:r>
        <w:t>的腰，不断的接受着我的冲击。</w:t>
      </w:r>
    </w:p>
    <w:p>
      <w:r>
        <w:t>「啊啊！元首！不不…要…等下……啊哈」</w:t>
      </w:r>
    </w:p>
    <w:p>
      <w:r>
        <w:t>娇嫩的少女呻吟声是最悦耳的音乐，我一边耸动着身体，一边抬头喊道：</w:t>
      </w:r>
    </w:p>
    <w:p>
      <w:r>
        <w:t>「零！」</w:t>
      </w:r>
    </w:p>
    <w:p>
      <w:r>
        <w:t>「为您服务！元首！」不再是冰冷的机器音，而是非常悦耳的女声（我改的）。</w:t>
      </w:r>
    </w:p>
    <w:p>
      <w:r>
        <w:t>「这个女孩子是我破的第几个处女啊！」我享受着向零问道。</w:t>
      </w:r>
    </w:p>
    <w:p>
      <w:r>
        <w:t>「第１３８４２个，元首！」</w:t>
      </w:r>
    </w:p>
    <w:p>
      <w:r>
        <w:t>「不错！我很喜欢这个女孩子！」我低头亲了一下少女微张的粉唇，说道：</w:t>
      </w:r>
    </w:p>
    <w:p>
      <w:r>
        <w:t>「激活我的精子细胞，我要让她受孕！生个一样可爱的女孩子！」「………已经激活！接触卵子受孕率百分之</w:t>
      </w:r>
    </w:p>
    <w:p>
      <w:r>
        <w:t>一百！」「欧买嘎！」我感觉胯下的生殖器官一下子火热了起来，还暴涨了一圈！解开少女的衣服一看，少女平坦</w:t>
      </w:r>
    </w:p>
    <w:p>
      <w:r>
        <w:t>光滑的小腹上清晰明显的出现了一根巨大肉棒的突</w:t>
      </w:r>
    </w:p>
    <w:p>
      <w:r>
        <w:t>起轮廓，正在随着我的抽插不断的移动着。</w:t>
      </w:r>
    </w:p>
    <w:p>
      <w:r>
        <w:t>「真是令人羞耻呢！元首阁下！」不知何时来到我身后的御姐舰长一脸冷漠的对着我说道。</w:t>
      </w:r>
    </w:p>
    <w:p>
      <w:r>
        <w:t>「呵呵！」我双手托起少女的翘臀，一边揉捏着柔软的臀肉，一边站起来让少女的身体挂在我的大肉棒上。我</w:t>
      </w:r>
    </w:p>
    <w:p>
      <w:r>
        <w:t>继续挺动着臀部，转身问道：「有事吗？</w:t>
      </w:r>
    </w:p>
    <w:p>
      <w:r>
        <w:t>我的</w:t>
      </w:r>
    </w:p>
    <w:p>
      <w:r>
        <w:t>舰长大人凯瑟琳！」</w:t>
      </w:r>
    </w:p>
    <w:p>
      <w:r>
        <w:t>「大宇宙计划已经启动！之后具体的行动还是需要您的指示！」依旧冷艳的凯瑟琳，淡淡的说道。</w:t>
      </w:r>
    </w:p>
    <w:p>
      <w:r>
        <w:t>「啪啪啪！」</w:t>
      </w:r>
    </w:p>
    <w:p>
      <w:r>
        <w:t>肉体撞击声不断响起。</w:t>
      </w:r>
    </w:p>
    <w:p>
      <w:r>
        <w:t>凯瑟琳的表情更加冰冷了。</w:t>
      </w:r>
    </w:p>
    <w:p>
      <w:r>
        <w:t>「元首阁下！」美丽舰长提高了声音的分贝。</w:t>
      </w:r>
    </w:p>
    <w:p>
      <w:r>
        <w:t>「等下啦！她的子宫挤得的我好爽啊！」我呻吟的说着，手上不断的把少女抬起放下，巨大肉棒上少女的肉腔</w:t>
      </w:r>
    </w:p>
    <w:p>
      <w:r>
        <w:t>中不断摩擦着，可怜的少女只能抱住我的脖子</w:t>
      </w:r>
    </w:p>
    <w:p>
      <w:r>
        <w:t>无力的呻吟着。</w:t>
      </w:r>
    </w:p>
    <w:p>
      <w:r>
        <w:t>凯瑟琳有点头痛的揉了揉额头，然后打了个响指。</w:t>
      </w:r>
    </w:p>
    <w:p>
      <w:r>
        <w:t>「噌！」</w:t>
      </w:r>
    </w:p>
    <w:p>
      <w:r>
        <w:t>两名身着紧身装甲衣，头戴只能露半张脸的半封闭式头盔的曼妙少女出现在了凯瑟琳的眼前。</w:t>
      </w:r>
    </w:p>
    <w:p>
      <w:r>
        <w:t>「舰长！有何吩咐？」两名装甲少女齐声娇喝道。</w:t>
      </w:r>
    </w:p>
    <w:p>
      <w:r>
        <w:t>如果其她女孩子在这里一定会惊呼，因为这两个少女的装束表明了她们的身份，月球号的星际军队中最神秘的</w:t>
      </w:r>
    </w:p>
    <w:p>
      <w:r>
        <w:t>最高战团，仅一万人！据说是舰长的贴身战团！</w:t>
      </w:r>
    </w:p>
    <w:p>
      <w:r>
        <w:t>凯瑟琳面色复杂的看了装甲少女们一眼，指了指正在进行人类原始交配的我说道：「以最快的速度让元首射精！」</w:t>
      </w:r>
    </w:p>
    <w:p>
      <w:r>
        <w:t>「是！」</w:t>
      </w:r>
    </w:p>
    <w:p>
      <w:r>
        <w:t>两个装甲少女立刻转身走到了我的身边。</w:t>
      </w:r>
    </w:p>
    <w:p>
      <w:r>
        <w:t>「元首好！」</w:t>
      </w:r>
    </w:p>
    <w:p>
      <w:r>
        <w:t>一个装甲少女走到了我的身后，跪了下来，毫不犹豫的把露出来俏丽的下半脸埋进了我的屁股里，柔软滑腻的</w:t>
      </w:r>
    </w:p>
    <w:p>
      <w:r>
        <w:t>小舌头伸了出来舔起了我的肛门，双手分别抓</w:t>
      </w:r>
    </w:p>
    <w:p>
      <w:r>
        <w:t>住了我的两个睾丸，轻柔的揉捏起来。</w:t>
      </w:r>
    </w:p>
    <w:p>
      <w:r>
        <w:t>「噢！太爽啦！」</w:t>
      </w:r>
    </w:p>
    <w:p>
      <w:r>
        <w:t>我被一阵阵的快感冲击着，装甲少女的行为让我发自内心的有成就感。</w:t>
      </w:r>
    </w:p>
    <w:p>
      <w:r>
        <w:t>另一名装甲少女则是温柔的吻上了我的嘴，她那比我还熟练的舌技，不停的挑逗我神经。</w:t>
      </w:r>
    </w:p>
    <w:p>
      <w:r>
        <w:t>「哦哦哦！」</w:t>
      </w:r>
    </w:p>
    <w:p>
      <w:r>
        <w:t>不到三分钟，白浊的精液在少女的子宫里释放出来，巨量的精液把少女的肚子弄得像是怀胎六月似的高高隆起。</w:t>
      </w:r>
    </w:p>
    <w:p>
      <w:r>
        <w:t>「真是的！让我好好享受一下不行啊？」我挠了挠头，向前面的冷艳舰长埋怨道。在我的胯下，两个装甲少女</w:t>
      </w:r>
    </w:p>
    <w:p>
      <w:r>
        <w:t>正在用她们的小嘴和粉舌清理着我依旧坚挺但</w:t>
      </w:r>
    </w:p>
    <w:p>
      <w:r>
        <w:t>是满是精液淫液的大肉棒。</w:t>
      </w:r>
    </w:p>
    <w:p>
      <w:r>
        <w:t>「等干完了工作！三十亿的女孩子任你鬼畜！你这个满脑子精液的禽兽元首。」凯瑟琳满脸轻蔑的看着我讽刺</w:t>
      </w:r>
    </w:p>
    <w:p>
      <w:r>
        <w:t>道。</w:t>
      </w:r>
    </w:p>
    <w:p>
      <w:r>
        <w:t>「有这么和自己的创造者说话的吗？舰长！」我笑嘻嘻的看着对方犀利的红瞳，走过去抚摸了下她黑色短发，</w:t>
      </w:r>
    </w:p>
    <w:p>
      <w:r>
        <w:t>说道：「话说回来！你可是我的女儿呢！</w:t>
      </w:r>
    </w:p>
    <w:p>
      <w:r>
        <w:t>凯瑟</w:t>
      </w:r>
    </w:p>
    <w:p>
      <w:r>
        <w:t>琳！来叫声爸爸听听！」</w:t>
      </w:r>
    </w:p>
    <w:p>
      <w:r>
        <w:t>「切！」御姐舰长不满的啐道。</w:t>
      </w:r>
    </w:p>
    <w:p>
      <w:r>
        <w:t>怎么切也没用！凯瑟琳的确是我的基因再加上另外一个经过光脑零最大优化后的女性基因结合后，所培育出来</w:t>
      </w:r>
    </w:p>
    <w:p>
      <w:r>
        <w:t>的女儿！</w:t>
      </w:r>
    </w:p>
    <w:p>
      <w:r>
        <w:t>「真是的！明明幼女的时候这么可爱的叫我爸爸的！」我幽怨的看着眼前的美人儿！</w:t>
      </w:r>
    </w:p>
    <w:p>
      <w:r>
        <w:t>「已经爽够了就快点来工作！」凯瑟琳果断转身离开了！</w:t>
      </w:r>
    </w:p>
    <w:p>
      <w:r>
        <w:t>我看着凯瑟琳上身威风凛凛的军装和披风，但是胸部的部分紧绷的快要爆炸了，下身短到大腿根部的超短紧身</w:t>
      </w:r>
    </w:p>
    <w:p>
      <w:r>
        <w:t>窄裙，性感的黑丝，还有霸气的军靴！</w:t>
      </w:r>
    </w:p>
    <w:p>
      <w:r>
        <w:t>唔！下次一定要让凯瑟琳给我足交试试看！</w:t>
      </w:r>
    </w:p>
    <w:p>
      <w:r>
        <w:t>我摸了摸旁边的装甲少女的小脑袋，说道：「来！叫声爸爸给我听听！」「爸爸！」装甲少女抬起头认真的喊</w:t>
      </w:r>
    </w:p>
    <w:p>
      <w:r>
        <w:t>道。</w:t>
      </w:r>
    </w:p>
    <w:p>
      <w:r>
        <w:t>「爸爸的大肉棒好不好吃啊？」</w:t>
      </w:r>
    </w:p>
    <w:p>
      <w:r>
        <w:t>「好吃！爸爸的大肉棒最好吃了！」装甲少女毫不羞涩的大声说道。</w:t>
      </w:r>
    </w:p>
    <w:p>
      <w:r>
        <w:t>「真乖！下次让你喝牛奶！」我淫笑着手滑下去，揉了揉少女没有被装甲包裹的翘臀。</w:t>
      </w:r>
    </w:p>
    <w:p>
      <w:r>
        <w:t>「本帖最后由弯刀machete 于2013-7-2522 ：41编辑」……………………………</w:t>
      </w:r>
    </w:p>
    <w:p>
      <w:r>
        <w:t>貌似反响挺好的，第二章献上，这章会好一点！大概！手残啊！文笔蛋疼！！</w:t>
      </w:r>
    </w:p>
    <w:p>
      <w:r>
        <w:t>Ｔ_ Ｔ……………………………</w:t>
      </w:r>
    </w:p>
    <w:p>
      <w:r>
        <w:t>月球号，最高作战会议室。</w:t>
      </w:r>
    </w:p>
    <w:p>
      <w:r>
        <w:t>「我们的所需要担心的是，就是空间跃迁结束后，我们所遇到的困境，比如遭遇外星文明，陨石群之类的！」</w:t>
      </w:r>
    </w:p>
    <w:p>
      <w:r>
        <w:t>我全身赤裸，挺着大肉棒，只是披着代表元首</w:t>
      </w:r>
    </w:p>
    <w:p>
      <w:r>
        <w:t>的红色披风，指着光屏，难得正经的说道。</w:t>
      </w:r>
    </w:p>
    <w:p>
      <w:r>
        <w:t>在场的所有代表军队高层的美丽少女们对我的暴露行为已经习以为常了，脸蛋通红的一边默默听着我的话，一</w:t>
      </w:r>
    </w:p>
    <w:p>
      <w:r>
        <w:t>边记录着。</w:t>
      </w:r>
    </w:p>
    <w:p>
      <w:r>
        <w:t>「我们的目标就是找到一个适合人类居住的星球，然后把我的后宫发展一百亿！然后，哇哈哈！」</w:t>
      </w:r>
    </w:p>
    <w:p>
      <w:r>
        <w:t>少女们马上不约而同的把刚才不小心记录下来的话删除了！这禽兽元首！</w:t>
      </w:r>
    </w:p>
    <w:p>
      <w:r>
        <w:t>「咳！元首说的是繁衍人类！大家记录下！」凯瑟琳站出来打圆场的说道，「接下来，由我汇报下情况！」</w:t>
      </w:r>
    </w:p>
    <w:p>
      <w:r>
        <w:t>「咣！」我被凯瑟琳隐秘一脚踹进了一旁的椅子上。</w:t>
      </w:r>
    </w:p>
    <w:p>
      <w:r>
        <w:t>「嘶！真是不温柔啊！」我摸了摸屁股。</w:t>
      </w:r>
    </w:p>
    <w:p>
      <w:r>
        <w:t>「咦！」</w:t>
      </w:r>
    </w:p>
    <w:p>
      <w:r>
        <w:t>我突然看见旁边居然坐着一个白色短发身材娇小超级可爱的未满1 ②岁小幼女，还穿着军装，一脸严肃的表情，</w:t>
      </w:r>
    </w:p>
    <w:p>
      <w:r>
        <w:t>还没发育完全的身体也很诱人，裹着白丝的</w:t>
      </w:r>
    </w:p>
    <w:p>
      <w:r>
        <w:t>双腿也很修长诱惑！</w:t>
      </w:r>
    </w:p>
    <w:p>
      <w:r>
        <w:t>看着刚才「零」瞬间调出的资料！啧啧！月球号新编第十一舰队队长，丝娜，卧槽啊！看不出来啊！</w:t>
      </w:r>
    </w:p>
    <w:p>
      <w:r>
        <w:t>我一把这只超可爱的丝娜拉到怀里，一只狼爪伸进她军装里面，揉着她初具规模的嫩乳，夹着她幼嫩的乳头，</w:t>
      </w:r>
    </w:p>
    <w:p>
      <w:r>
        <w:t>另一只狼爪伸进丝娜两腿之间，直接隔着丝袜</w:t>
      </w:r>
    </w:p>
    <w:p>
      <w:r>
        <w:t>和内裤揉起了正在绽放都幼肉穴。胯下的大肉棒顶着小美臀不停的戳着！</w:t>
      </w:r>
    </w:p>
    <w:p>
      <w:r>
        <w:t>可怜的丝娜还在迷茫中啊！</w:t>
      </w:r>
    </w:p>
    <w:p>
      <w:r>
        <w:t>「我说！现在还在开会啊！」</w:t>
      </w:r>
    </w:p>
    <w:p>
      <w:r>
        <w:t>略显低沉但是很有磁性的女声还是那么迷人！「开会后你干什么都行！」「咣！」</w:t>
      </w:r>
    </w:p>
    <w:p>
      <w:r>
        <w:t>我被扔出了最高作战会议室。</w:t>
      </w:r>
    </w:p>
    <w:p>
      <w:r>
        <w:t>「切！谁稀罕！」我拍了拍不存在的灰尘，潇洒的抖着披风，灰溜溜的走了！</w:t>
      </w:r>
    </w:p>
    <w:p>
      <w:r>
        <w:t>………………………</w:t>
      </w:r>
    </w:p>
    <w:p>
      <w:r>
        <w:t>新人类女孩强制性植入第一命令：不得伤害元首。</w:t>
      </w:r>
    </w:p>
    <w:p>
      <w:r>
        <w:t>第二命令：对元首的行为，以「大局」为重。</w:t>
      </w:r>
    </w:p>
    <w:p>
      <w:r>
        <w:t>其实我还有个名字叫「大局」！</w:t>
      </w:r>
    </w:p>
    <w:p>
      <w:r>
        <w:t>本来直接植入奴隶化的，后来感觉这样女孩们性格没有还玩个屁啊！</w:t>
      </w:r>
    </w:p>
    <w:p>
      <w:r>
        <w:t>…………………………</w:t>
      </w:r>
    </w:p>
    <w:p>
      <w:r>
        <w:t>月球号，第三生活层，第六商业区，在颇有名气的爆乳乳汁咖啡厅。一听这名字就知道有我推波助澜。</w:t>
      </w:r>
    </w:p>
    <w:p>
      <w:r>
        <w:t>此时的我正坐在咖啡厅的椅子上，嘴含住一颗大大的粉色奶头用力吮吸着，大量的甘甜乳汁从乳孔被我吸到嘴</w:t>
      </w:r>
    </w:p>
    <w:p>
      <w:r>
        <w:t>巴里，然后美美的品尝着咽下去。</w:t>
      </w:r>
    </w:p>
    <w:p>
      <w:r>
        <w:t>「啵！」我吐出奶头，托着眼前这一对珠穆朗玛峰一样的超级爆乳，这是就算我两只手手也无法掌握其中一只</w:t>
      </w:r>
    </w:p>
    <w:p>
      <w:r>
        <w:t>的存在。</w:t>
      </w:r>
    </w:p>
    <w:p>
      <w:r>
        <w:t>看着手指缝之间露出来的乳肉，还有四处飞溅的散发着甜腻味道的乳汁。我抬头看了看这对爆乳拥有者的那精</w:t>
      </w:r>
    </w:p>
    <w:p>
      <w:r>
        <w:t>致绝美的脸蛋，笑着说道：「店长，你奶汁越</w:t>
      </w:r>
    </w:p>
    <w:p>
      <w:r>
        <w:t>来越美味了呢！」</w:t>
      </w:r>
    </w:p>
    <w:p>
      <w:r>
        <w:t>爆乳美女店长捂嘴轻笑道：「呵呵！我也不知道怎么的会变成这样！」「零的基因技术实在太强了，这样的爆</w:t>
      </w:r>
    </w:p>
    <w:p>
      <w:r>
        <w:t>乳都弄的出来！」我感叹的说道。</w:t>
      </w:r>
    </w:p>
    <w:p>
      <w:r>
        <w:t>突然，又是一阵快感袭来，我低头一看，四名稍逊店长的爆乳少女正挤在我的下身，胯下那根凶恶的巨大肉棒</w:t>
      </w:r>
    </w:p>
    <w:p>
      <w:r>
        <w:t>被四对柔软白嫩的爆乳埋进了乳堆里，只露出</w:t>
      </w:r>
    </w:p>
    <w:p>
      <w:r>
        <w:t>棒球大小的紫红大龟头！</w:t>
      </w:r>
    </w:p>
    <w:p>
      <w:r>
        <w:t>八颗稍硬的粉嫩诱人的奶头包围着，挤压着我的大龟头，其间从奶头中还不停的喷射出白腻的乳汁，滋润着我</w:t>
      </w:r>
    </w:p>
    <w:p>
      <w:r>
        <w:t>的大肉棒。</w:t>
      </w:r>
    </w:p>
    <w:p>
      <w:r>
        <w:t>「哇哦！」</w:t>
      </w:r>
    </w:p>
    <w:p>
      <w:r>
        <w:t>这四个可爱女孩子的行动，让我脚都快软了！</w:t>
      </w:r>
    </w:p>
    <w:p>
      <w:r>
        <w:t>「不行啊！店长！太爽了！」我一脸愉悦的呻吟道。</w:t>
      </w:r>
    </w:p>
    <w:p>
      <w:r>
        <w:t>「呵呵！」爆乳店长微笑起来，说道：「妹妹们！元首看起来很开心啊！我们让元首更开心吧！」</w:t>
      </w:r>
    </w:p>
    <w:p>
      <w:r>
        <w:t>「好的！」四个爆乳少女齐声应道。</w:t>
      </w:r>
    </w:p>
    <w:p>
      <w:r>
        <w:t>「好的！」在店里的所有爆乳女孩子们都叫道。</w:t>
      </w:r>
    </w:p>
    <w:p>
      <w:r>
        <w:t>「噗哧噗哧噗哧噗哧！」巨量的精液像是喷泉一样从我的马眼里喷射出来，整整喷射半分钟，和乳汁同样颜色</w:t>
      </w:r>
    </w:p>
    <w:p>
      <w:r>
        <w:t>但是腥臭粘稠异常的精液把四个少女射了个遍！</w:t>
      </w:r>
    </w:p>
    <w:p>
      <w:r>
        <w:t>乳肉上，脸蛋上，头发上都是我白浊的精液，经过基因强化的我可不是盖的。</w:t>
      </w:r>
    </w:p>
    <w:p>
      <w:r>
        <w:t>四名爆乳少女站起身来，看着身上的腥臭精液，丝毫没有嫌弃，反而美味般的把全身各处的精液刮到手心里，</w:t>
      </w:r>
    </w:p>
    <w:p>
      <w:r>
        <w:t>汇聚成满满的一捧。</w:t>
      </w:r>
    </w:p>
    <w:p>
      <w:r>
        <w:t>少女们低头把把全部的精液吸进了嘴里，让整个口腔和舌头品尝着，最后全部咽进了胃里，一点也没有剩下。</w:t>
      </w:r>
    </w:p>
    <w:p>
      <w:r>
        <w:t>「元首的精液的味道也越来越好了呢！」爆乳店长看着双眼朦胧的四个少女，嗅了嗅空气中的腥臭味，笑着说</w:t>
      </w:r>
    </w:p>
    <w:p>
      <w:r>
        <w:t>道：「妹妹们都被你精液征服了呢！」「元首的魅力可是无穷的！嘿嘿！看着！」我淫笑着拉过旁边一个正在好奇</w:t>
      </w:r>
    </w:p>
    <w:p>
      <w:r>
        <w:t>观看的爆乳小幼女。很难想象，才十一二岁却长着夸张的ｇ罩杯的爆乳，简直是</w:t>
      </w:r>
    </w:p>
    <w:p>
      <w:r>
        <w:t>天生的肉便器啊！</w:t>
      </w:r>
    </w:p>
    <w:p>
      <w:r>
        <w:t>「小MM！来！闻闻大哥哥的大鸡巴！」我邪恶把刚射过精腥臭之极的龟头凑到小幼女可爱精致的脸前。</w:t>
      </w:r>
    </w:p>
    <w:p>
      <w:r>
        <w:t>小幼女怯生生了看了我一眼，又看看周围其她姐姐鼓励的眼神，然后试探性的把鼻子凑过去，对着那硕大的龟</w:t>
      </w:r>
    </w:p>
    <w:p>
      <w:r>
        <w:t>头闻了一下。</w:t>
      </w:r>
    </w:p>
    <w:p>
      <w:r>
        <w:t>不可明状的味道从小幼女的嗅觉感官传到大脑里，将那条名为「性」的神经瞬间完全激活。</w:t>
      </w:r>
    </w:p>
    <w:p>
      <w:r>
        <w:t>不用我招呼，小幼女不由自主的两只小手抓住了我的大肉棒，把自己俏皮可爱琼鼻贴在了大龟头的马眼位置，</w:t>
      </w:r>
    </w:p>
    <w:p>
      <w:r>
        <w:t>用力的深呼吸起来。</w:t>
      </w:r>
    </w:p>
    <w:p>
      <w:r>
        <w:t>「嘶…呼…嘶…呼…」</w:t>
      </w:r>
    </w:p>
    <w:p>
      <w:r>
        <w:t>小小的鼻孔紧贴着我的马眼，深呼吸产生的温暖气流让我的尿道一阵舒爽，更加腥臭肮脏的前列腺液开始流出</w:t>
      </w:r>
    </w:p>
    <w:p>
      <w:r>
        <w:t>来，立刻就被小幼女吸进鼻孔里，接着小幼女</w:t>
      </w:r>
    </w:p>
    <w:p>
      <w:r>
        <w:t>更加疯狂了。</w:t>
      </w:r>
    </w:p>
    <w:p>
      <w:r>
        <w:t>两眼翻白，脸蛋通红，口水都流出来了，简直和发情的雌兽似的。</w:t>
      </w:r>
    </w:p>
    <w:p>
      <w:r>
        <w:t>「哇！快跟母狗一样啦！」我取笑的揉了揉小幼女的脑袋。</w:t>
      </w:r>
    </w:p>
    <w:p>
      <w:r>
        <w:t>没想到前几天的基因二次可控强化这么厉害。</w:t>
      </w:r>
    </w:p>
    <w:p>
      <w:r>
        <w:t>镜头往回调七十二个小时：</w:t>
      </w:r>
    </w:p>
    <w:p>
      <w:r>
        <w:t>我看着头顶上的那个发光的大鸡蛋，问道：「零！二次强化是什么？我感觉我身体像个神一样，就算和白素贞</w:t>
      </w:r>
    </w:p>
    <w:p>
      <w:r>
        <w:t>插穴，我都自信能把她干下床！」（蛇的交配</w:t>
      </w:r>
    </w:p>
    <w:p>
      <w:r>
        <w:t>时间能持续十二小时）</w:t>
      </w:r>
    </w:p>
    <w:p>
      <w:r>
        <w:t>「您的肉体已经超越人类极限！但是和某些外星物种还是很有差距的！作为元首这只是第二阶段而已！」</w:t>
      </w:r>
    </w:p>
    <w:p>
      <w:r>
        <w:t>我翻了翻白眼，宇宙时代比的是武器战舰，关肉体毛事啊！但是我懒得跟这死板的大鸡蛋争。</w:t>
      </w:r>
    </w:p>
    <w:p>
      <w:r>
        <w:t>「好吧！好吧！你开始吧！」我摆摆手说道。</w:t>
      </w:r>
    </w:p>
    <w:p>
      <w:r>
        <w:t>「元首计划第二阶段！开始执行！」</w:t>
      </w:r>
    </w:p>
    <w:p>
      <w:r>
        <w:t>又一束白光，老子又被定住了！</w:t>
      </w:r>
    </w:p>
    <w:p>
      <w:r>
        <w:t>然后我前面原本光滑如镜的地面开始重组，弹出了一支里面装着透明液体的针剂，瞬间插入了我的心脏。</w:t>
      </w:r>
    </w:p>
    <w:p>
      <w:r>
        <w:t>插入心脏的瞬间，一股巨大的信息流涌入了我的大脑！</w:t>
      </w:r>
    </w:p>
    <w:p>
      <w:r>
        <w:t>血液流动控制，骨骼可控生长强化，可控式细胞分裂，可控式激素分泌等等，挖掘人体最深处的能力被我获得</w:t>
      </w:r>
    </w:p>
    <w:p>
      <w:r>
        <w:t>了！</w:t>
      </w:r>
    </w:p>
    <w:p>
      <w:r>
        <w:t>我睁开眼睛，看着自己的双手，不敢相信的握了握双手，我掌握着身体里的每个细胞。</w:t>
      </w:r>
    </w:p>
    <w:p>
      <w:r>
        <w:t>稍微控制下血液汇聚到胯下，大肉棒瞬间就勃起了，就算射精后也不会软下来了，休息时间也不需要了。骨骼</w:t>
      </w:r>
    </w:p>
    <w:p>
      <w:r>
        <w:t>强化只是把骨头变的像钢铁一样硬而已。</w:t>
      </w:r>
    </w:p>
    <w:p>
      <w:r>
        <w:t>控制</w:t>
      </w:r>
    </w:p>
    <w:p>
      <w:r>
        <w:t>细胞分裂，除了能让我寿命延长以外，还能让我的精子急速产生，射出的每一炮</w:t>
      </w:r>
    </w:p>
    <w:p>
      <w:r>
        <w:t>都能怀孕。</w:t>
      </w:r>
    </w:p>
    <w:p>
      <w:r>
        <w:t>时间转到现在……</w:t>
      </w:r>
    </w:p>
    <w:p>
      <w:r>
        <w:t>而刚才我将我自己的雄性荷尔蒙激素大量分泌，散发着男人的汗味和胯下的腥味，首当其冲的就是可怜的小幼</w:t>
      </w:r>
    </w:p>
    <w:p>
      <w:r>
        <w:t>女了，被性欲冲昏头的她，贪婪的呼吸着，伸</w:t>
      </w:r>
    </w:p>
    <w:p>
      <w:r>
        <w:t>出粉嫩的小香舌，把大肉棒上所有的褶皱污垢都舔的干干净净。</w:t>
      </w:r>
    </w:p>
    <w:p>
      <w:r>
        <w:t>「谢谢你了呦！小MM！」我揉着小幼女的脑袋说道。</w:t>
      </w:r>
    </w:p>
    <w:p>
      <w:r>
        <w:t>「不客气！大哥哥！」小幼女痴痴的笑着。</w:t>
      </w:r>
    </w:p>
    <w:p>
      <w:r>
        <w:t>「怎么感谢你呢？你喜欢吃什么？」</w:t>
      </w:r>
    </w:p>
    <w:p>
      <w:r>
        <w:t>「唔！是意大利面哦！」</w:t>
      </w:r>
    </w:p>
    <w:p>
      <w:r>
        <w:t>「好的！」我点了点头，转向了爆乳店长。店长心领神会的点了点头，从厨房拿出了一盘意大利面肉酱面放在</w:t>
      </w:r>
    </w:p>
    <w:p>
      <w:r>
        <w:t>桌子上。</w:t>
      </w:r>
    </w:p>
    <w:p>
      <w:r>
        <w:t>我站起身来，当着小幼女的面，把大泡大泡的白浊精液射到了意大利面上。</w:t>
      </w:r>
    </w:p>
    <w:p>
      <w:r>
        <w:t>「当当！意大利精液面！请品尝！」</w:t>
      </w:r>
    </w:p>
    <w:p>
      <w:r>
        <w:t>…………………………………</w:t>
      </w:r>
    </w:p>
    <w:p>
      <w:r>
        <w:t>月球号舰桥，</w:t>
      </w:r>
    </w:p>
    <w:p>
      <w:r>
        <w:t>在舰桥上方巨大的球形光屏上，正在显示着一组正在倒数的时间。</w:t>
      </w:r>
    </w:p>
    <w:p>
      <w:r>
        <w:t>「距离跃迁结束！只有五小时！请做好准备。」中央光脑「零」毫无感情的悦耳。</w:t>
      </w:r>
    </w:p>
    <w:p>
      <w:r>
        <w:t>「元首！我们根据的是那艘坠落在地球上的外星飞船所发现的星图，那艘外星飞船在坠落地球之前，很幸运发</w:t>
      </w:r>
    </w:p>
    <w:p>
      <w:r>
        <w:t>现了两个很稀有的可居住星球，一个是地球，</w:t>
      </w:r>
    </w:p>
    <w:p>
      <w:r>
        <w:t>另一个是我们的目的地！」</w:t>
      </w:r>
    </w:p>
    <w:p>
      <w:r>
        <w:t>凯瑟琳舰长点开放大光屏一边的星图，一边对我解释道。</w:t>
      </w:r>
    </w:p>
    <w:p>
      <w:r>
        <w:t>我皱着眉头看着眼前的星图，疑惑道：「时间已经过去那么久！会不会有其他外星文明发现那个星球！」</w:t>
      </w:r>
    </w:p>
    <w:p>
      <w:r>
        <w:t>「不知道！八百年！不算长也不算短！我们只能赌一把！光凭一艘月球号，人类迟早会再次灭亡！」凯瑟琳看</w:t>
      </w:r>
    </w:p>
    <w:p>
      <w:r>
        <w:t>着严肃威严的说道。</w:t>
      </w:r>
    </w:p>
    <w:p>
      <w:r>
        <w:t>这样子帅气美丽的舰长又让我露出了猪哥像。</w:t>
      </w:r>
    </w:p>
    <w:p>
      <w:r>
        <w:t>「月球号！一级红色警戒！所有战斗人员到位！正反物质主炮开始预热！所有战列舰，泰坦母舰引擎预热！」</w:t>
      </w:r>
    </w:p>
    <w:p>
      <w:r>
        <w:t>数小时后，</w:t>
      </w:r>
    </w:p>
    <w:p>
      <w:r>
        <w:t>一颗庞大的超级宇宙堡垒出现在了陌生的空间里！</w:t>
      </w:r>
    </w:p>
    <w:p>
      <w:r>
        <w:t>「卧槽！什么情况！」</w:t>
      </w:r>
    </w:p>
    <w:p>
      <w:r>
        <w:t>我目瞪口呆的看着眼前混乱成一片的宇宙空间。</w:t>
      </w:r>
    </w:p>
    <w:p>
      <w:r>
        <w:t>激光与射线齐飞啊！</w:t>
      </w:r>
    </w:p>
    <w:p>
      <w:r>
        <w:t>分成三派的外星舰队在宇宙空间里对射着，其间还有模样各异的宇宙战舰厮杀着。远处的镜头拉近，各队的母</w:t>
      </w:r>
    </w:p>
    <w:p>
      <w:r>
        <w:t>舰都在缓慢的冷却战舰主炮。</w:t>
      </w:r>
    </w:p>
    <w:p>
      <w:r>
        <w:t>月球号刚一脱离空间跃迁，就被它们发现了，瞬间不约而同的停止了射击，全都目瞪口呆的看着我这艘巨大的</w:t>
      </w:r>
    </w:p>
    <w:p>
      <w:r>
        <w:t>宇宙战争堡垒！</w:t>
      </w:r>
    </w:p>
    <w:p>
      <w:r>
        <w:t>卧槽！谁把自家的行星开出来了！三派的宇宙舰队人员在心里喊道！</w:t>
      </w:r>
    </w:p>
    <w:p>
      <w:r>
        <w:t>接着，它们就看到眼前的宇宙堡垒打开了底下的舱门，里面的宇宙战舰飞出来。十一艘泰坦母舰，数不清的各</w:t>
      </w:r>
    </w:p>
    <w:p>
      <w:r>
        <w:t>种战列舰巡洋舰宇宙战机。</w:t>
      </w:r>
    </w:p>
    <w:p>
      <w:r>
        <w:t>最后，我又用了战列舰主炮，轰爆了一颗不远处的小彗星后，一切事情都好办了！</w:t>
      </w:r>
    </w:p>
    <w:p>
      <w:r>
        <w:t>接下来，我发出了星际通话的讯号，接通了这三舰队的指挥官。</w:t>
      </w:r>
    </w:p>
    <w:p>
      <w:r>
        <w:t>「呕呕！卧槽！零！快打上马赛克！呕！」</w:t>
      </w:r>
    </w:p>
    <w:p>
      <w:r>
        <w:t>我刚一接通视频讯号，一看对面的生物，我就呕吐起来！！恶心人啊！地球上的科幻片什么都是骗人的啊！Ｅ</w:t>
      </w:r>
    </w:p>
    <w:p>
      <w:r>
        <w:t>Ｔ那么可爱的啊外星人怎么会存在啊！</w:t>
      </w:r>
    </w:p>
    <w:p>
      <w:r>
        <w:t>然后，让零打上马赛克我才好很多，搂着同样脸色发青的凯瑟琳艰难的站起来，对着三坨马赛克，大声的开始</w:t>
      </w:r>
    </w:p>
    <w:p>
      <w:r>
        <w:t>了外交，由零翻译成宇宙通用语。</w:t>
      </w:r>
    </w:p>
    <w:p>
      <w:r>
        <w:t># か＠‰$ ≌∏∑∩＞￥≤^</w:t>
      </w:r>
    </w:p>
    <w:p>
      <w:r>
        <w:t>△§№♂？？？？№αρ№ж</w:t>
      </w:r>
    </w:p>
    <w:p>
      <w:r>
        <w:t>шк∏∵＝＞% ∝∫∈§★●☆</w:t>
      </w:r>
    </w:p>
    <w:p>
      <w:r>
        <w:t>最后，在我运用「完美」的外交技术下，我获得了一颗可居住星球，和巨量的宇宙常识及势力分配的星图。</w:t>
      </w:r>
    </w:p>
    <w:p>
      <w:r>
        <w:t>我了解到我现在所处的位置差不多是宇宙中的小乡下，丝毫不起眼，而大城市在银河系的另一端，那里有座巨</w:t>
      </w:r>
    </w:p>
    <w:p>
      <w:r>
        <w:t>大的星门，可以快速通往另一个星系，所以那</w:t>
      </w:r>
    </w:p>
    <w:p>
      <w:r>
        <w:t>里非常热闹。</w:t>
      </w:r>
    </w:p>
    <w:p>
      <w:r>
        <w:t>去星门？称霸银河系？征服宇宙？拜托！这么伟大的野心咱可没有！</w:t>
      </w:r>
    </w:p>
    <w:p>
      <w:r>
        <w:t>宇宙中稀奇古怪的种族多的是，征服它们又个屁用，恶心人啊！还不如在家里开后宫呢！现在我可是有一颗可</w:t>
      </w:r>
    </w:p>
    <w:p>
      <w:r>
        <w:t>居住星球，稍加改造就可以变成我的大后宫了！哈哈！</w:t>
      </w:r>
    </w:p>
    <w:p>
      <w:r>
        <w:t>「哈哈哈哈哈哈！」</w:t>
      </w:r>
    </w:p>
    <w:p>
      <w:r>
        <w:t>完全不理正在神经质狂笑的某人，已经打发走三支舰队的凯瑟琳整了整军官帽，指着前方的可居住星球，说道</w:t>
      </w:r>
    </w:p>
    <w:p>
      <w:r>
        <w:t>：「目标可居住星球，命名「新地球」，飞行</w:t>
      </w:r>
    </w:p>
    <w:p>
      <w:r>
        <w:t>至新地球环绕轨道，出发。」</w:t>
      </w:r>
    </w:p>
    <w:p>
      <w:r>
        <w:t>「嗡！」月球号身后划出无形的空间波纹，瞬间跨过一百多光年，来到了一颗淡绿色的星球旁边。</w:t>
      </w:r>
    </w:p>
    <w:p>
      <w:r>
        <w:t>「第一至第三舰队出动，扫描出星球上所有智慧或快要进化出智慧的物种，然后灭绝它们。」</w:t>
      </w:r>
    </w:p>
    <w:p>
      <w:r>
        <w:t>「第四至第七舰队出动，新地球星系周围地毯式扫描，并布置防线！」「其它舰队留守警戒！」</w:t>
      </w:r>
    </w:p>
    <w:p>
      <w:r>
        <w:t>凯瑟琳认真的发布着一条条命令！美丽冷酷的眼神看的我两眼冒星星！</w:t>
      </w:r>
    </w:p>
    <w:p>
      <w:r>
        <w:t>「舰长大人！」</w:t>
      </w:r>
    </w:p>
    <w:p>
      <w:r>
        <w:t>我大叫扑上去抱住了凯瑟琳的一双黑丝美腿，崇拜的说道：「让我给您跪舔吧！」</w:t>
      </w:r>
    </w:p>
    <w:p>
      <w:r>
        <w:t>「啪！」</w:t>
      </w:r>
    </w:p>
    <w:p>
      <w:r>
        <w:t>我的脑袋被踩在了地上。</w:t>
      </w:r>
    </w:p>
    <w:p>
      <w:r>
        <w:t>………………！……！………</w:t>
      </w:r>
    </w:p>
    <w:p>
      <w:r>
        <w:t>「啧啧！真是弱肉强食的宇宙啊！」</w:t>
      </w:r>
    </w:p>
    <w:p>
      <w:r>
        <w:t>我感慨的看着光屏里正在被各种激光镭射炮轰的奇葩生物。</w:t>
      </w:r>
    </w:p>
    <w:p>
      <w:r>
        <w:t>咱月球号的妹子审美观可是非常正常的，而且平时看惯了美女，现在一下子看到这个星球这么难看的生物，心</w:t>
      </w:r>
    </w:p>
    <w:p>
      <w:r>
        <w:t>中反胃啊！都全力虐杀着这个星球上的生物。</w:t>
      </w:r>
    </w:p>
    <w:p>
      <w:r>
        <w:t>「一个星球可容不下两种完全不同的智慧生物！这可不是殖民地，灭绝是必然的！」用着温柔的声音，说着貌</w:t>
      </w:r>
    </w:p>
    <w:p>
      <w:r>
        <w:t>似很可怕事实，除了我的月球号第一舰队队长</w:t>
      </w:r>
    </w:p>
    <w:p>
      <w:r>
        <w:t>哀妮夜还会有谁！</w:t>
      </w:r>
    </w:p>
    <w:p>
      <w:r>
        <w:t>绯色的长发，粉色的瞳孔，精美绝伦的容貌，再加上表面温柔的性格，哀妮夜可是月球号粉丝数量最多的女孩</w:t>
      </w:r>
    </w:p>
    <w:p>
      <w:r>
        <w:t>子。但只有我一个人知道她的恐怖，基因优化</w:t>
      </w:r>
    </w:p>
    <w:p>
      <w:r>
        <w:t>后突变之人，全月球号智商最高之人，要不是我第一时间给她下了大量限制，恐</w:t>
      </w:r>
    </w:p>
    <w:p>
      <w:r>
        <w:t>怕她已经反客为主把我灭掉了。</w:t>
      </w:r>
    </w:p>
    <w:p>
      <w:r>
        <w:t>虽然被我下了大量的限制，但是哀妮夜还是一个最大的不确定因素。</w:t>
      </w:r>
    </w:p>
    <w:p>
      <w:r>
        <w:t>不过现在，这个全月球号人气最高的危险存在正跪在我两腿之间，绯色的长发铺满了我的大腿，用自己的小香</w:t>
      </w:r>
    </w:p>
    <w:p>
      <w:r>
        <w:t>舌和双手熟练的取悦着眼前那根比成人手臂还</w:t>
      </w:r>
    </w:p>
    <w:p>
      <w:r>
        <w:t>粗长的大肉棒。</w:t>
      </w:r>
    </w:p>
    <w:p>
      <w:r>
        <w:t>作为最优秀的基因优化人，在我的特别照顾下，哀妮夜已经了精通古今中外所有的性技巧，我的性癖和身体的</w:t>
      </w:r>
    </w:p>
    <w:p>
      <w:r>
        <w:t>敏感点她比我还了解，可以说是最完美的炮友。</w:t>
      </w:r>
    </w:p>
    <w:p>
      <w:r>
        <w:t>在没有我的刻意控制下，仅仅五分钟的时间，我的精液就喷涌而出。哀妮夜没有像其她人一样慌乱，只是优雅</w:t>
      </w:r>
    </w:p>
    <w:p>
      <w:r>
        <w:t>的含住龟头的前端，放松着喉咙不用吞咽的动</w:t>
      </w:r>
    </w:p>
    <w:p>
      <w:r>
        <w:t>作，那单位用升来计算的白浊精液毫无阻碍的冲进了胃里。</w:t>
      </w:r>
    </w:p>
    <w:p>
      <w:r>
        <w:t>哀妮夜依旧优雅高贵的等着口腔里龟头射完，然后撸了撸依旧坚硬的肉棒，将尿道残留的精液挤进嘴里，咽下</w:t>
      </w:r>
    </w:p>
    <w:p>
      <w:r>
        <w:t>去。这才抬起头温柔的对我笑了笑。</w:t>
      </w:r>
    </w:p>
    <w:p>
      <w:r>
        <w:t>「真是完美啊！」我感叹的抚摸了下哀妮夜的绯红长发，将她抱起来坐在我的大腿上。</w:t>
      </w:r>
    </w:p>
    <w:p>
      <w:r>
        <w:t>「如果你的心里没有那么多想法就更完美了！」我在她的耳边说道。</w:t>
      </w:r>
    </w:p>
    <w:p>
      <w:r>
        <w:t>「嘻嘻！」哀妮夜在我怀里挤了挤，闭上了眼睛。</w:t>
      </w:r>
    </w:p>
    <w:p>
      <w:r>
        <w:t>我把她放回了床上，感慨的看着入睡。然后，毫不犹豫的撩起眼前的超短裙，脱掉了她的内裤。</w:t>
      </w:r>
    </w:p>
    <w:p>
      <w:r>
        <w:t>「算是战利品吧！」我看着眼前哀妮夜的黑色蕾丝原味内裤，放在了口袋里，就出了哀妮夜的房间。</w:t>
      </w:r>
    </w:p>
    <w:p>
      <w:r>
        <w:t>……………………………</w:t>
      </w:r>
    </w:p>
    <w:p>
      <w:r>
        <w:t>第二女主上场，粉红切开了都是黑的，有即视感吧！嘿嘿！还有很多舰队队长少女还没设定，如果大家有兴趣</w:t>
      </w:r>
    </w:p>
    <w:p>
      <w:r>
        <w:t>可以在下面回复，女孩的名字，相貌，身材，</w:t>
      </w:r>
    </w:p>
    <w:p>
      <w:r>
        <w:t>性格，我可能会在后几章添加进去！</w:t>
      </w:r>
    </w:p>
    <w:p>
      <w:r>
        <w:t>……………………………</w:t>
      </w:r>
    </w:p>
    <w:p>
      <w:r>
        <w:t>「本帖最后由弯刀machete 于2013-7-2709 ：37编辑」……………………………</w:t>
      </w:r>
    </w:p>
    <w:p>
      <w:r>
        <w:t>新历００１３年，人类获得一颗新的可居住地球，并在上面建造了十座超巨大城市，中央光脑瞬间发出无数的</w:t>
      </w:r>
    </w:p>
    <w:p>
      <w:r>
        <w:t>数据流，新地球上的那三座最关键的城市立刻</w:t>
      </w:r>
    </w:p>
    <w:p>
      <w:r>
        <w:t>开始运作，无数的机器开始培育着新人类。</w:t>
      </w:r>
    </w:p>
    <w:p>
      <w:r>
        <w:t>「没问题！」凯瑟琳对我点了点头。虽然说完之后，就毫不犹豫的转头离开了。完全不看泪流满面的我啊！</w:t>
      </w:r>
    </w:p>
    <w:p>
      <w:r>
        <w:t>完全摸透我心理的哀妮夜嘻嘻对我笑了笑，也跟着凯瑟琳出去了。</w:t>
      </w:r>
    </w:p>
    <w:p>
      <w:r>
        <w:t>「怎么办？又被剥削了！我才是最高领袖啊！」我看着昂首的下身叹了口气，只能无奈的叹了口气。幽怨的爬</w:t>
      </w:r>
    </w:p>
    <w:p>
      <w:r>
        <w:t>到自己的大床上，一边打开光屏，一边对「零」命令道：「呼叫一名最高战团装甲少女。」瞬间，一名身着黑色装</w:t>
      </w:r>
    </w:p>
    <w:p>
      <w:r>
        <w:t>甲紧身衣，头戴半封闭式头盔的曼妙少女出现在我面前。装甲少女一看见我，立刻一跺脚，站直身体大声说道：「</w:t>
      </w:r>
    </w:p>
    <w:p>
      <w:r>
        <w:t>最高战团，装甲士</w:t>
      </w:r>
    </w:p>
    <w:p>
      <w:r>
        <w:t>兵编号０５４３６！向您报道！听从您的吩咐，元首阁下！」我浏览着光屏数据，看都不看少女一眼，命令道</w:t>
      </w:r>
    </w:p>
    <w:p>
      <w:r>
        <w:t>：「给我口交直到我射精！」「是！」</w:t>
      </w:r>
    </w:p>
    <w:p>
      <w:r>
        <w:t>装甲少女毫不犹豫的说道，接着上了床，爬到了我的两腿之间，细嫩的双手抓起我的大肉棒就往小嘴里塞去，</w:t>
      </w:r>
    </w:p>
    <w:p>
      <w:r>
        <w:t>其间没有半点多余的动作。这些少女因为被设</w:t>
      </w:r>
    </w:p>
    <w:p>
      <w:r>
        <w:t>计成纯战斗模式的原因，没有任何感情！但是，当作泄欲的工具是非常好用的，</w:t>
      </w:r>
    </w:p>
    <w:p>
      <w:r>
        <w:t>而且很多非常羞耻的动作她们都可以毫不犹豫的做出来！</w:t>
      </w:r>
    </w:p>
    <w:p>
      <w:r>
        <w:t>我一边享受着龟头与少女的口腔舌头摩擦带来的快感，一边开始了自己的「工作」。</w:t>
      </w:r>
    </w:p>
    <w:p>
      <w:r>
        <w:t>女人还是要我培育！全是人类太单调了！毛主席说过，种族多样化才是进化的根本。（毛主席：=_= ？？？）</w:t>
      </w:r>
    </w:p>
    <w:p>
      <w:r>
        <w:t>「零！人类加上兽类特征会培育成功吗？」我问道。</w:t>
      </w:r>
    </w:p>
    <w:p>
      <w:r>
        <w:t>「预计成功率在百分之九十九点九九！但是根据我的计算，如果这样培育出来女性极有可能被当作异类。」零</w:t>
      </w:r>
    </w:p>
    <w:p>
      <w:r>
        <w:t>毫无感情的声音出现在我耳边。</w:t>
      </w:r>
    </w:p>
    <w:p>
      <w:r>
        <w:t>「这倒是个问题！！唔！」我突然又一大波快感袭来，低下头看了看，发现了正在用自己的舌尖来钻我马眼的</w:t>
      </w:r>
    </w:p>
    <w:p>
      <w:r>
        <w:t>少女。我鼓励性质的摸了摸少女的头盔，继续</w:t>
      </w:r>
    </w:p>
    <w:p>
      <w:r>
        <w:t>和零讨论起来。</w:t>
      </w:r>
    </w:p>
    <w:p>
      <w:r>
        <w:t>「那你的建议是？」我问道。</w:t>
      </w:r>
    </w:p>
    <w:p>
      <w:r>
        <w:t>「开辟一块新大陆！隔离开来！」零说道。</w:t>
      </w:r>
    </w:p>
    <w:p>
      <w:r>
        <w:t>「让我看看！」我的眼前出现了新地球的立体影像。</w:t>
      </w:r>
    </w:p>
    <w:p>
      <w:r>
        <w:t>新地球是旧地球的十倍大小，陆地海洋各占一半，陆地被分成五块大陆，有三块大陆建了那十座巨大城市，还</w:t>
      </w:r>
    </w:p>
    <w:p>
      <w:r>
        <w:t>剩下两块稍小的大陆。</w:t>
      </w:r>
    </w:p>
    <w:p>
      <w:r>
        <w:t>「嗯！就这个吧！虽然比其它大陆小一点！但是也有两个俄罗斯大小，当我的后花园也够了！零！把这里标记</w:t>
      </w:r>
    </w:p>
    <w:p>
      <w:r>
        <w:t>为元首的后花园！没有我的授权，任何人不得</w:t>
      </w:r>
    </w:p>
    <w:p>
      <w:r>
        <w:t>进出！」我命令道。</w:t>
      </w:r>
    </w:p>
    <w:p>
      <w:r>
        <w:t>「是！」零把那块大陆标记成了红色警告区域。</w:t>
      </w:r>
    </w:p>
    <w:p>
      <w:r>
        <w:t>「然后就是培育少女了！魔物娘啊！喔吼吼！猫女，乳牛女，狼女，狐女，兔女的这些不要少啊！有翅膀的天</w:t>
      </w:r>
    </w:p>
    <w:p>
      <w:r>
        <w:t>使女，有蝠翼的恶魔女也要的，还有半人马，</w:t>
      </w:r>
    </w:p>
    <w:p>
      <w:r>
        <w:t>半人独角兽，我也要马骑！长耳朵的精灵也要！人类也另外培育一些加入进去！</w:t>
      </w:r>
    </w:p>
    <w:p>
      <w:r>
        <w:t>人类，兽人和精灵三大种族大战！冷兵器大战！哇哈哈！我的后花园啊！」我意淫的越来越起劲，下身的大肉</w:t>
      </w:r>
    </w:p>
    <w:p>
      <w:r>
        <w:t>棒一阵颤抖，大量浓稠的精液就射进了湿滑的口腔里，少女立刻就快速吞咽起来，特殊味道的男性体液一点也影响</w:t>
      </w:r>
    </w:p>
    <w:p>
      <w:r>
        <w:t>不了她。</w:t>
      </w:r>
    </w:p>
    <w:p>
      <w:r>
        <w:t>等我射完后，少女还认真的用手指挤压着我的尿道，把精液全部挤压出来，然后</w:t>
      </w:r>
    </w:p>
    <w:p>
      <w:r>
        <w:t>舔干净后，少女这才抬起头来听从我下一步命令。</w:t>
      </w:r>
    </w:p>
    <w:p>
      <w:r>
        <w:t>我一脸射精后的爽快，看着这名只露出精致下半脸的少女，突然蹦出了个微妙的想法。</w:t>
      </w:r>
    </w:p>
    <w:p>
      <w:r>
        <w:t>「摘下头盔，让我看看！」我命令道。</w:t>
      </w:r>
    </w:p>
    <w:p>
      <w:r>
        <w:t>少女依旧雷厉风行，按动手腕上几个按键后，半封闭式头盔瞬间自动拆解，贴合在后背上。一头耀眼的披肩金</w:t>
      </w:r>
    </w:p>
    <w:p>
      <w:r>
        <w:t>发，一张精致美丽的脸蛋就出现在我的眼前，</w:t>
      </w:r>
    </w:p>
    <w:p>
      <w:r>
        <w:t>是那样的完美，缺点就是她的翠绿瞳孔中一片茫然冷漠，毫无感情，像个人偶玩</w:t>
      </w:r>
    </w:p>
    <w:p>
      <w:r>
        <w:t>具一样，十分的惹人怜爱。</w:t>
      </w:r>
    </w:p>
    <w:p>
      <w:r>
        <w:t>「真是的美丽啊！」</w:t>
      </w:r>
    </w:p>
    <w:p>
      <w:r>
        <w:t>我坐了起来，伸出手抚摸着少女的脸蛋，感慨的说道：「你真幸运！我一想出后花园计划，就看到了你！看来</w:t>
      </w:r>
    </w:p>
    <w:p>
      <w:r>
        <w:t>你是注定成为王者的人啊！以后要为人类开辟</w:t>
      </w:r>
    </w:p>
    <w:p>
      <w:r>
        <w:t>出一条道路啊！」一番脑残二逼的话，让少女眼中更加茫然了。</w:t>
      </w:r>
    </w:p>
    <w:p>
      <w:r>
        <w:t>我也没有要求她会听懂，转头说道：「零！可不可以让她有感情！」「可以！她的感情只不过被抑制了而已！」</w:t>
      </w:r>
    </w:p>
    <w:p>
      <w:r>
        <w:t>零解释道。</w:t>
      </w:r>
    </w:p>
    <w:p>
      <w:r>
        <w:t>「那就让她解除抑制！封存现有记忆！让我编写虚拟记忆！」「是！」</w:t>
      </w:r>
    </w:p>
    <w:p>
      <w:r>
        <w:t>一位少女，在人类，精灵和兽人的战争中艰难辛苦的成长，终于成为了人类帝国的王者，统领着所有人类对抗</w:t>
      </w:r>
    </w:p>
    <w:p>
      <w:r>
        <w:t>着外族，一个可歌可泣的传奇故事被我编写出</w:t>
      </w:r>
    </w:p>
    <w:p>
      <w:r>
        <w:t>来，由零输入她的大脑。</w:t>
      </w:r>
    </w:p>
    <w:p>
      <w:r>
        <w:t>摸摸她的脑袋，我得意的说道：「以后你就是王者！其名为，莉娅。亚瑟！」「莉娅……亚瑟？元首？」少女</w:t>
      </w:r>
    </w:p>
    <w:p>
      <w:r>
        <w:t>毫无焦距的眼睛看着我，说着乱七八糟的话。</w:t>
      </w:r>
    </w:p>
    <w:p>
      <w:r>
        <w:t>「零！把她带下去，给她输入冷兵器战技和帝王之道那些知识，不要把人类帝国弄垮了。」我对零命令说道。</w:t>
      </w:r>
    </w:p>
    <w:p>
      <w:r>
        <w:t>「是！」</w:t>
      </w:r>
    </w:p>
    <w:p>
      <w:r>
        <w:t>一名装甲少女走了进来，把这个现在叫做莉娅的女王接走了。</w:t>
      </w:r>
    </w:p>
    <w:p>
      <w:r>
        <w:t>「接下来，是兽人帝国了！」我重新回到光屏前面，手指不断划动着，开始设定着这个后花园。其实我只要设</w:t>
      </w:r>
    </w:p>
    <w:p>
      <w:r>
        <w:t>定个模糊的大概，中央光脑「零」就会用强大</w:t>
      </w:r>
    </w:p>
    <w:p>
      <w:r>
        <w:t>的计算量帮我完善设定，但是有些还是要我自己来才行，为了自己的后花园，我</w:t>
      </w:r>
    </w:p>
    <w:p>
      <w:r>
        <w:t>脑袋瓜子都快想疼了。</w:t>
      </w:r>
    </w:p>
    <w:p>
      <w:r>
        <w:t>我苦思冥想了三天，才把整个后花园基本的构思交给了零。</w:t>
      </w:r>
    </w:p>
    <w:p>
      <w:r>
        <w:t>最高作战会议室，</w:t>
      </w:r>
    </w:p>
    <w:p>
      <w:r>
        <w:t>会议室只有两名少女。</w:t>
      </w:r>
    </w:p>
    <w:p>
      <w:r>
        <w:t>「最近元首怎么安静了很多？不对劲啊！」坐在首座凯瑟琳皱着眉头，用纤细的手指敲打着桌子，眼睛看向会</w:t>
      </w:r>
    </w:p>
    <w:p>
      <w:r>
        <w:t>议室中的另一名少女。</w:t>
      </w:r>
    </w:p>
    <w:p>
      <w:r>
        <w:t>副座的哀妮夜无奈的笑了笑，顺了顺自己绯红长发，对凯瑟琳说道：「我虽然聪明了点，可是一眼就看透人心</w:t>
      </w:r>
    </w:p>
    <w:p>
      <w:r>
        <w:t>理的地步！我昨天就去看元首了，但是对我警</w:t>
      </w:r>
    </w:p>
    <w:p>
      <w:r>
        <w:t>惕死了，什么都不敢告诉我！我多问一句，他就把我按在床上把我的屁股给打针</w:t>
      </w:r>
    </w:p>
    <w:p>
      <w:r>
        <w:t>了！」说完，少女还哀怨的摸了摸自己臀部，屁眼现在还疼着呢！</w:t>
      </w:r>
    </w:p>
    <w:p>
      <w:r>
        <w:t>凯瑟琳白了哀妮夜一眼，非常纠结的说道：「为什么你这么执着杀掉元首呢？</w:t>
      </w:r>
    </w:p>
    <w:p>
      <w:r>
        <w:t>要知道，他的绝大部分权力都已经交给了我们了，虽然每天都在欺负女孩子很可</w:t>
      </w:r>
    </w:p>
    <w:p>
      <w:r>
        <w:t>恶，那也仅仅是可恶罢了！毕竟他是我们的创造者！」哀妮夜沉默了一会儿，才笑着说道：「人生啊！要有点</w:t>
      </w:r>
    </w:p>
    <w:p>
      <w:r>
        <w:t>目标才更精彩是吧！」凯瑟琳深深的看了她一眼，沉默不语。</w:t>
      </w:r>
    </w:p>
    <w:p>
      <w:r>
        <w:t>正当会议室里一片沉默的时候，突然门打开了。「嘿！有没有想我啊各位？」我依旧披着元首披风，全身赤裸</w:t>
      </w:r>
    </w:p>
    <w:p>
      <w:r>
        <w:t>的风骚走了进来。得知半年后我的后花园就可以</w:t>
      </w:r>
    </w:p>
    <w:p>
      <w:r>
        <w:t>建立成功的我，现在可是春风得意啊！</w:t>
      </w:r>
    </w:p>
    <w:p>
      <w:r>
        <w:t>走过哀妮夜的时候，我弯下腰低下头，嘴巴肆无忌怠的向着她就亲了过来。</w:t>
      </w:r>
    </w:p>
    <w:p>
      <w:r>
        <w:t>哀妮夜也没有拒绝，笑嘻嘻着嘟起自己的粉嫩小嘴儿也向我凑了过来。我的大嘴</w:t>
      </w:r>
    </w:p>
    <w:p>
      <w:r>
        <w:t>亲上小嘴，粗糙大舌头立刻伸进她的口腔里，贪婪的品尝着里面香甜的津液，跟</w:t>
      </w:r>
    </w:p>
    <w:p>
      <w:r>
        <w:t>滑腻的丁香小舌还狠狠的纠缠了一番。少女没有半点反抗，脸上还带着温柔的笑</w:t>
      </w:r>
    </w:p>
    <w:p>
      <w:r>
        <w:t>容，张大嘴巴任由我在里面肆虐掠夺。</w:t>
      </w:r>
    </w:p>
    <w:p>
      <w:r>
        <w:t>坐在首座的凯瑟琳舰长大人，揉着发疼的额头，把脑袋转到了一边，看都不看自己的元首和手下。</w:t>
      </w:r>
    </w:p>
    <w:p>
      <w:r>
        <w:t>「第一舰队队长的口水味道，依旧很棒呢！很香甜呢！如果每天和你接吻的话，我怀疑我可能会上瘾呢！」我</w:t>
      </w:r>
    </w:p>
    <w:p>
      <w:r>
        <w:t>与哀妮夜舌吻结束后，赞叹的说道。</w:t>
      </w:r>
    </w:p>
    <w:p>
      <w:r>
        <w:t>「呵呵！多谢夸奖！」哀妮夜捂嘴轻笑，说道：「元首阁下您的舌头也很厉害呢！不知道被您舔小穴会有多爽</w:t>
      </w:r>
    </w:p>
    <w:p>
      <w:r>
        <w:t>啊？只是接吻人家的下面就已经湿淋淋了！」「哇！你可是月球号人气偶像呢！可不能说这么淫秽的话！」我装作</w:t>
      </w:r>
    </w:p>
    <w:p>
      <w:r>
        <w:t>夸张道。</w:t>
      </w:r>
    </w:p>
    <w:p>
      <w:r>
        <w:t>「嘻嘻！没有人听见哦！只说给元首一个人听哦！」「我好幸福啊！」我装作一脸感动样子。</w:t>
      </w:r>
    </w:p>
    <w:p>
      <w:r>
        <w:t>坐在旁边，终于已经受不了凯瑟琳额头都爆出青筋来，冷冷说道：「元首阁下的心情很不错啊！有什么好事情</w:t>
      </w:r>
    </w:p>
    <w:p>
      <w:r>
        <w:t>啊？啊（高音）！！！」「哪里哪里！」我马上换上一脸狗腿子的笑容，赶紧跑过去给自家舰长揉肩。</w:t>
      </w:r>
    </w:p>
    <w:p>
      <w:r>
        <w:t>「啪！」凯瑟琳一巴掌打开了我的手。</w:t>
      </w:r>
    </w:p>
    <w:p>
      <w:r>
        <w:t>我也没有圣骑，依旧狗腿的换了个方向，屁颠屁颠的跑到凯瑟琳前面，蹲在了会议桌子底下，抓起她的左脚，</w:t>
      </w:r>
    </w:p>
    <w:p>
      <w:r>
        <w:t>脱掉上面的高跟军靴，把她只有我手掌大小裹</w:t>
      </w:r>
    </w:p>
    <w:p>
      <w:r>
        <w:t>着黑丝的性感美脚，放在怀里按摩起来。</w:t>
      </w:r>
    </w:p>
    <w:p>
      <w:r>
        <w:t>这下凯瑟琳没有拒绝，接受了我按摩服务。不过，与其说是按摩，不如说是把玩，玩弄的这位风姿绝世的御姐</w:t>
      </w:r>
    </w:p>
    <w:p>
      <w:r>
        <w:t>舰长脸颊都微微红润起来了。</w:t>
      </w:r>
    </w:p>
    <w:p>
      <w:r>
        <w:t>我心中好笑，当初培育凯瑟琳的时候，我就把她的这双腿都改造成敏感点，平常是不显现出来的，但是只要一</w:t>
      </w:r>
    </w:p>
    <w:p>
      <w:r>
        <w:t>旦被我接触到，这双美腿就会变的超敏感。</w:t>
      </w:r>
    </w:p>
    <w:p>
      <w:r>
        <w:t>现</w:t>
      </w:r>
    </w:p>
    <w:p>
      <w:r>
        <w:t>在我给她做脚部按摩，她应该会快感像是做爱一样不断袭来吧！</w:t>
      </w:r>
    </w:p>
    <w:p>
      <w:r>
        <w:t>几乎是瞬间，凯瑟琳就发现自己身体不对劲了，感受到脚被我揉捏时传到大脑里的快感，狠狠的低头瞪了我一</w:t>
      </w:r>
    </w:p>
    <w:p>
      <w:r>
        <w:t>眼。虽然脸上装作很愤怒，但却也没有把脚收</w:t>
      </w:r>
    </w:p>
    <w:p>
      <w:r>
        <w:t>回来，还是任我蹲在那里胡作非为。</w:t>
      </w:r>
    </w:p>
    <w:p>
      <w:r>
        <w:t>因为我在桌子的左边，哀妮夜在桌子的右边，所以她并没有看见我在干嘛。</w:t>
      </w:r>
    </w:p>
    <w:p>
      <w:r>
        <w:t>但是她看到了凯瑟琳的神态动作，聪明至极的她哪里还会不知道我在下面做什么。</w:t>
      </w:r>
    </w:p>
    <w:p>
      <w:r>
        <w:t>虽然没有点破自家元首和舰长的暗地里的行为，但是心中的恶趣味让她按动了手</w:t>
      </w:r>
    </w:p>
    <w:p>
      <w:r>
        <w:t>腕上的通讯仪，忍着笑意说道：</w:t>
      </w:r>
    </w:p>
    <w:p>
      <w:r>
        <w:t>「通知所有舰队队长，会议提前到现在，如果身上没有紧要任务和事，请马上赶到最高作战会议室！以上！通</w:t>
      </w:r>
    </w:p>
    <w:p>
      <w:r>
        <w:t>知完毕！」</w:t>
      </w:r>
    </w:p>
    <w:p>
      <w:r>
        <w:t>凯瑟琳听到这番话，虽然冰冷的脸庞上没有任何表情，也没有惊慌的样子，只是看着哀妮夜微微皱了皱眉头。</w:t>
      </w:r>
    </w:p>
    <w:p>
      <w:r>
        <w:t>哀妮夜装可爱的吐了吐舌头，促狭的脸上写满</w:t>
      </w:r>
    </w:p>
    <w:p>
      <w:r>
        <w:t>了笑意。在桌子底下，被我搂在怀里属于舰长大人的美脚猛地用力想要缩回去。</w:t>
      </w:r>
    </w:p>
    <w:p>
      <w:r>
        <w:t>嘿嘿！我已经经过二次强化，被我抓到手里的还从来没有逃出去的可能性。</w:t>
      </w:r>
    </w:p>
    <w:p>
      <w:r>
        <w:t>凯瑟琳发现自己的脚竟然缩不回来了，随即又是用力一脚就毫不留情的踹了过来。把我踹的一个重心不稳，坐</w:t>
      </w:r>
    </w:p>
    <w:p>
      <w:r>
        <w:t>在了地上，而她的美足脚掌也正好紧贴在了我</w:t>
      </w:r>
    </w:p>
    <w:p>
      <w:r>
        <w:t>的大肉棒上。</w:t>
      </w:r>
    </w:p>
    <w:p>
      <w:r>
        <w:t>「嗯！」凯瑟琳一阵闷哼，不知道为什么，一大波愉悦的感觉从脚掌直接传到了大脑里，被这猛地冲击一下，</w:t>
      </w:r>
    </w:p>
    <w:p>
      <w:r>
        <w:t>饶是她钢铁般的意志也颤抖了下，脸颊上出现</w:t>
      </w:r>
    </w:p>
    <w:p>
      <w:r>
        <w:t>了一片诱人的红晕。隔着黑丝的美足下，那勃起的肉棒独特感觉让她本来就敏感</w:t>
      </w:r>
    </w:p>
    <w:p>
      <w:r>
        <w:t>的双腿变得更加敏感了。</w:t>
      </w:r>
    </w:p>
    <w:p>
      <w:r>
        <w:t>我可不管凯瑟琳的情况，握住大肉棒就在她脚掌上摩擦起来，滑腻诱人的黑丝，宛如婴儿般没有一丝老茧的娇</w:t>
      </w:r>
    </w:p>
    <w:p>
      <w:r>
        <w:t>嫩美足，那种舒服的感觉让我不禁眯起了眼睛。</w:t>
      </w:r>
    </w:p>
    <w:p>
      <w:r>
        <w:t>好一会儿后，已经在快感中有点缓过来的凯瑟琳对自己行为感到有些羞耻了，低头看到桌底下一脸淫荡模样的</w:t>
      </w:r>
    </w:p>
    <w:p>
      <w:r>
        <w:t>我，不由有点生气起来。踩在大肉棒上的脚猛地</w:t>
      </w:r>
    </w:p>
    <w:p>
      <w:r>
        <w:t>用力，连哀妮夜在场也不顾了，单脚站了起来，把整个身体的重量都踩在了我肉</w:t>
      </w:r>
    </w:p>
    <w:p>
      <w:r>
        <w:t>棒上。</w:t>
      </w:r>
    </w:p>
    <w:p>
      <w:r>
        <w:t>「哇！好舒服！凯瑟琳舰长阁下！你的脚让我的肉棒好舒服啊！」区区一个少女的重量对于我现在的身体来说，</w:t>
      </w:r>
    </w:p>
    <w:p>
      <w:r>
        <w:t>只能感到更加强烈的快感而已。</w:t>
      </w:r>
    </w:p>
    <w:p>
      <w:r>
        <w:t>不愧是中央光脑的二次强化。</w:t>
      </w:r>
    </w:p>
    <w:p>
      <w:r>
        <w:t>我的表情让这位只精通军事谋略的御姐舰长有些气馁了，转过脑袋望向另一位正在看热闹的绯色少女说道：「</w:t>
      </w:r>
    </w:p>
    <w:p>
      <w:r>
        <w:t>你不过来帮忙下！！尊敬的哀妮夜队长！」「帮什么忙啊？我不知道呀！」哀妮夜装作天真的模样，接着又突然说</w:t>
      </w:r>
    </w:p>
    <w:p>
      <w:r>
        <w:t>道，「对了！貌似几分钟后另外的舰队队长就要到了！本人看好你哦！」竖大拇指！</w:t>
      </w:r>
    </w:p>
    <w:p>
      <w:r>
        <w:t>「真是的！」情欲全开的凯瑟琳满脸红润的，重新坐在椅子上脱下了另一只脚的军靴，用着美丽的双足夹住了</w:t>
      </w:r>
    </w:p>
    <w:p>
      <w:r>
        <w:t>我的肉棒开始上下摩擦起来，「真是变态恶心禽兽的元首！为什么我非要做这样的事情。」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