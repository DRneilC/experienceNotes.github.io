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夜店惊魂夜</w:t>
      </w:r>
    </w:p>
    <w:p>
      <w:r>
        <w:t>那年，大陆还是报道台湾一片水深火热的时候，关系很紧张。但不管我的事，我只想挣钱，经过朋友介绍，自</w:t>
      </w:r>
    </w:p>
    <w:p>
      <w:r>
        <w:t>己又花了点钱，加入偷渡台湾的蛇头船。</w:t>
      </w:r>
    </w:p>
    <w:p>
      <w:r>
        <w:t>蛇头怎么办事我就不多说了，虽然很残忍，不人道。但和我在台湾所见所遇相比，简直小巫见大巫。</w:t>
      </w:r>
    </w:p>
    <w:p>
      <w:r>
        <w:t>我们的运气很好，没有被海上巡防队抓住，成功在台南下水。蛇头算是不管了，全部都要靠自己。我们一群人，</w:t>
      </w:r>
    </w:p>
    <w:p>
      <w:r>
        <w:t>有老乡找老乡，有亲戚的找亲戚。只剩下我和另外3 个女人。无亲无故，只得到处张望。</w:t>
      </w:r>
    </w:p>
    <w:p>
      <w:r>
        <w:t>3 个女人之中，只有一位穿得很时髦，短裙吊带装，长得也漂亮。看得我直流口水。另外两位，朴实打扮，在</w:t>
      </w:r>
    </w:p>
    <w:p>
      <w:r>
        <w:t>台南这个豪华都市，我们这3 个熊样，估计一上街就要被警察抓。</w:t>
      </w:r>
    </w:p>
    <w:p>
      <w:r>
        <w:t>那位漂亮姑娘，并没有急着上岸，而是坐在沙滩边，似乎等着什么人来接她。</w:t>
      </w:r>
    </w:p>
    <w:p>
      <w:r>
        <w:t>我看着她，注意力却不在她身上，而是不知所措，脑袋一片空白。她回头看了我一眼，把我看懵了，立马掉头</w:t>
      </w:r>
    </w:p>
    <w:p>
      <w:r>
        <w:t>跑向远处。</w:t>
      </w:r>
    </w:p>
    <w:p>
      <w:r>
        <w:t>后来我在周边捡废品，没赚一分钱，到是换了一件旧衣服。穿上「新衣」，感觉人也高大不少，赶忙上街找点</w:t>
      </w:r>
    </w:p>
    <w:p>
      <w:r>
        <w:t>事做。</w:t>
      </w:r>
    </w:p>
    <w:p>
      <w:r>
        <w:t>和台湾人沟通没有什么困难，除了一些老人说闽南语、客家话，其他人说的方言五花八门，甚至我四川家乡话</w:t>
      </w:r>
    </w:p>
    <w:p>
      <w:r>
        <w:t>都听到过。我找个茶餐厅的侍应生职位，每天端茶倒水。直到有一天，有两位美女来我们茶餐厅喝早茶。我去倒水，</w:t>
      </w:r>
    </w:p>
    <w:p>
      <w:r>
        <w:t>定睛一看，这TM不就是和我一起偷渡来的乡下村姑嘛。</w:t>
      </w:r>
    </w:p>
    <w:p>
      <w:r>
        <w:t>她们手跨皮包，脚踩高跟，完全摆脱当时一鼓土鳖气。穿得也是格外暴露，白嫩嫩的乳房露出大半，长长的美</w:t>
      </w:r>
    </w:p>
    <w:p>
      <w:r>
        <w:t>腿翘出桌外，一台大哥大立在桌上，手上脖上的金银首饰格外显眼。弄得我倒茶时手都抓不稳茶壶。</w:t>
      </w:r>
    </w:p>
    <w:p>
      <w:r>
        <w:t>她们并没认出我，或许早已不记得我，我还给过她们两姐妹一个苹果。人就这模样——越贱越低头，越穷越自</w:t>
      </w:r>
    </w:p>
    <w:p>
      <w:r>
        <w:t>卑。一句话没说，转身就走了。</w:t>
      </w:r>
    </w:p>
    <w:p>
      <w:r>
        <w:t>到了下班时间，我还在琢磨，她们怎么混得这么好。听说做皮肉生意来钱快，难道她们也做这个？</w:t>
      </w:r>
    </w:p>
    <w:p>
      <w:r>
        <w:t>这么来钱这个问题一直在我心头萦绕不去，突然，熟悉的身影从我眼前闪过。</w:t>
      </w:r>
    </w:p>
    <w:p>
      <w:r>
        <w:t>就是早上的姐妹花。我决定偷偷跟踪她们，说不定也能从中分一杯羹。</w:t>
      </w:r>
    </w:p>
    <w:p>
      <w:r>
        <w:t>看她们打扮得花枝招展，引得路人纷纷回头。我看她们进了一家夜店，自己再也不敢上前。那可是有钱人去的</w:t>
      </w:r>
    </w:p>
    <w:p>
      <w:r>
        <w:t>地方，听别人说里面是跳舞喝酒上床的地方，我这种人就不要胡思乱想了。</w:t>
      </w:r>
    </w:p>
    <w:p>
      <w:r>
        <w:t>谁知这次，我却鬼使神差，决定不管怎么样，都要从中一探究竟。</w:t>
      </w:r>
    </w:p>
    <w:p>
      <w:r>
        <w:t>我偷偷摸摸绕到后门，后门锁了打不开。正一筹莫展的时候，门居然开了，里面出来几个混混，最后面的还抱</w:t>
      </w:r>
    </w:p>
    <w:p>
      <w:r>
        <w:t>着个醉酒女人。我马上躲开，却被那混混叫道：「还不把门关上！」</w:t>
      </w:r>
    </w:p>
    <w:p>
      <w:r>
        <w:t>我被吓得不轻，莫名其妙就去关门，莫名其妙就进来了。</w:t>
      </w:r>
    </w:p>
    <w:p>
      <w:r>
        <w:t>这一进，算是进了万丈深渊。</w:t>
      </w:r>
    </w:p>
    <w:p>
      <w:r>
        <w:t>里面乌漆墨黑，灯光一闪一闪，全部都是人。跳来跳去，蹭来蹭去，摸来摸去。弄得我不知所措，也跟着摇摆</w:t>
      </w:r>
    </w:p>
    <w:p>
      <w:r>
        <w:t>起来。音乐声震耳欲聋，台上几个妖艳舞女搔首弄姿。我一大陆人哪里见过这场面，虽然心头一惊，却想原来资本</w:t>
      </w:r>
    </w:p>
    <w:p>
      <w:r>
        <w:t>主义也有可以学习的地方。</w:t>
      </w:r>
    </w:p>
    <w:p>
      <w:r>
        <w:t>我跟着人群，从这头挤到那头，挤上了黑道大佬的位置。大佬身边几个马仔瞅了我一眼，不由分说上来就打。</w:t>
      </w:r>
    </w:p>
    <w:p>
      <w:r>
        <w:t>我眼前一黑，啥都不知道。</w:t>
      </w:r>
    </w:p>
    <w:p>
      <w:r>
        <w:t>不知过了多久，等我醒来，眼前仍然灰蒙蒙一片。摸摸头，好在没有流血。</w:t>
      </w:r>
    </w:p>
    <w:p>
      <w:r>
        <w:t>也许是命大，我躺在酒吧台里面，扶着吧台凳想要站起来，却听到呜呜声。我从酒瓶中向外看去，大吃一惊。</w:t>
      </w:r>
    </w:p>
    <w:p>
      <w:r>
        <w:t>一个女人跪在地上，正在舔大佬的肉棒。我吓得不轻，也不知为什么害怕，反正是怕会被打死。</w:t>
      </w:r>
    </w:p>
    <w:p>
      <w:r>
        <w:t>女人秀发遮脸，看不清模样。马仔不知到哪里去了，只有大佬一人，显然他很享受，瘫在沙发上。那女人翘着</w:t>
      </w:r>
    </w:p>
    <w:p>
      <w:r>
        <w:t>屁股，也没穿内裤，看得我的鸡巴马上涨起来。</w:t>
      </w:r>
    </w:p>
    <w:p>
      <w:r>
        <w:t>只见那大佬鸡巴又黑又粗，不知干过多少女人，青筋爆起。一伸手抓来胯下女人，按住细腰，黑又粗直进女人</w:t>
      </w:r>
    </w:p>
    <w:p>
      <w:r>
        <w:t>淫穴，女人娇喘不断。引得自己的鸡巴翘得老高。我哪里见过这架势，又是血气方刚年纪，根本受不了这诱惑，忍</w:t>
      </w:r>
    </w:p>
    <w:p>
      <w:r>
        <w:t>不住拉开拉链，上下打起飞机来。</w:t>
      </w:r>
    </w:p>
    <w:p>
      <w:r>
        <w:t>等我转头一看，女人正面朝我，呈狗爬式被大佬压在身上。她显然看到了我，居然没有揭穿，反越叫越大声，</w:t>
      </w:r>
    </w:p>
    <w:p>
      <w:r>
        <w:t>好似对着我发浪。</w:t>
      </w:r>
    </w:p>
    <w:p>
      <w:r>
        <w:t>要是平常，肯定吓得我鸡巴缩短十厘米，可是现在，这个女人令我刺激百倍，右手不知不觉加快了撸管速度。</w:t>
      </w:r>
    </w:p>
    <w:p>
      <w:r>
        <w:t>「草，你个骚货，老子干你开不开心。」大佬喘着粗气咆哮道。</w:t>
      </w:r>
    </w:p>
    <w:p>
      <w:r>
        <w:t>女人并没有回答，叫床声胜似回答。正当大佬啪啪啪不绝于耳，一群噪杂声从正门处传来。</w:t>
      </w:r>
    </w:p>
    <w:p>
      <w:r>
        <w:t>只见一群马仔簇拥着朝大佬这边走来。中间还围个什么。等到近处我才看清，正是早上那两位姐妹花。</w:t>
      </w:r>
    </w:p>
    <w:p>
      <w:r>
        <w:t>她们衣服被扒光，茫然得看着周围。好似习惯这种赤身裸体的事情了。大佬干得正爽，也不多说话，左手一挥。</w:t>
      </w:r>
    </w:p>
    <w:p>
      <w:r>
        <w:t>马仔们接到命令。熟练的拉起姐妹花，上下齐摸，十几双手游走在她们身上，她们也不反抗。只是任由这群马仔蹂</w:t>
      </w:r>
    </w:p>
    <w:p>
      <w:r>
        <w:t>躏。</w:t>
      </w:r>
    </w:p>
    <w:p>
      <w:r>
        <w:t>大佬加快速度，嚎叫一声，全身缩在沙发里，看样子是射了。而那群马仔，兴致正高，一个抱着姐姐头的不停</w:t>
      </w:r>
    </w:p>
    <w:p>
      <w:r>
        <w:t>摇摆，妹妹被抬在半空中，被一个瘦子抽插。</w:t>
      </w:r>
    </w:p>
    <w:p>
      <w:r>
        <w:t>周围人不住呐喊，脏话淫语不断。我自己的鸡巴也快顶不住了，就在高潮边缘，一只手猛地抓住我的鸡巴。心</w:t>
      </w:r>
    </w:p>
    <w:p>
      <w:r>
        <w:t>头一颤，果然是那女人干的好事。定睛一看，竟然就是那时蛇头船上的美女。</w:t>
      </w:r>
    </w:p>
    <w:p>
      <w:r>
        <w:t>大佬分明注意到了这边，招呼几个马仔过来。我想要跑，但是能跑到哪里去，三步并做五步马上就被抓回来按</w:t>
      </w:r>
    </w:p>
    <w:p>
      <w:r>
        <w:t>在大佬膝盖前。</w:t>
      </w:r>
    </w:p>
    <w:p>
      <w:r>
        <w:t>大佬看到我哈哈大笑，说道：「原来是你这个屌人。」</w:t>
      </w:r>
    </w:p>
    <w:p>
      <w:r>
        <w:t>我只能尴尬一笑，没想到被身后马仔一拳打在心窝。「笑你老母啊笑！」</w:t>
      </w:r>
    </w:p>
    <w:p>
      <w:r>
        <w:t>我痛得不能言语，可姐妹花被插得嗷嗷叫。妹妹还被三个马仔围在中间，姐姐却被拖到我眼前，屁股对着我。</w:t>
      </w:r>
    </w:p>
    <w:p>
      <w:r>
        <w:t>我也不知道怎么回事，那女人手拿一管大号注射器，里面灌满蛋黄，对着姐姐屁眼打进去。我听说过这是日本人对</w:t>
      </w:r>
    </w:p>
    <w:p>
      <w:r>
        <w:t>待战俘的手段，只是当时哪里记得起这些，又惊又恐，管不了这么多。</w:t>
      </w:r>
    </w:p>
    <w:p>
      <w:r>
        <w:t>姐姐痛的不能忍受，赶忙向大佬求救：「黑哥，不要……不要这样……欠你的钱马上就会还……」</w:t>
      </w:r>
    </w:p>
    <w:p>
      <w:r>
        <w:t>话还没说完，鸡蛋全部灌进去了。女人一踢那姐姐的肚子，屁穴里的蛋黄蛋清搅拌着屎粪一涌而出，冲着我的</w:t>
      </w:r>
    </w:p>
    <w:p>
      <w:r>
        <w:t>脸上喷。周围马仔哈哈大笑，按着我的胖子也被弄了一身，气往我身上发，两拳就把我打倒在地。大佬笑得更开心，</w:t>
      </w:r>
    </w:p>
    <w:p>
      <w:r>
        <w:t>看样子这游戏他们已经干了很多次。我无力反抗，任由排泄物糊脸，脑袋一片空白。</w:t>
      </w:r>
    </w:p>
    <w:p>
      <w:r>
        <w:t>姐姐和妹妹的叫声此起彼伏，我漠然听着，似乎事不关己。突然发现有人在脱我裤子。回头一望，竟然是那女</w:t>
      </w:r>
    </w:p>
    <w:p>
      <w:r>
        <w:t>人，胯下带着假阳具，笑嘻嘻得看着我。</w:t>
      </w:r>
    </w:p>
    <w:p>
      <w:r>
        <w:t>大佬兴致又起来了，命令小弟把我拖过来，给我擦一把脸，然后手握着自己阳具，朝我脸上抽打。莫大的羞耻</w:t>
      </w:r>
    </w:p>
    <w:p>
      <w:r>
        <w:t>感向我袭来，刹那间感觉屁眼一凉，冷冰冰的条状物体捅进我的菊花，我哪里受过这刺激。叫得比姐妹声都大。</w:t>
      </w:r>
    </w:p>
    <w:p>
      <w:r>
        <w:t>那女人却玩得很开心，学着男人操她的模样，插我的屁眼。妹妹也被拉了过来，舔着大佬的鸡巴。那个胖子也</w:t>
      </w:r>
    </w:p>
    <w:p>
      <w:r>
        <w:t>握着鸡巴，居然伸到我的跟前，看样子是要我为他口交。</w:t>
      </w:r>
    </w:p>
    <w:p>
      <w:r>
        <w:t>我一大男人怎么可以沦为性奴？但是生性胆小的我不敢反抗，只得低下头不去看他。身后的屁眼痛的不得了，</w:t>
      </w:r>
    </w:p>
    <w:p>
      <w:r>
        <w:t>女人还在加快速度，我瘫倒在地上，胖子一脚踩下来。我便再度昏了过去。</w:t>
      </w:r>
    </w:p>
    <w:p>
      <w:r>
        <w:t>女人尖叫声把我吵醒，姐妹花和那淫荡女人都在被男人操。只不过姐妹花表情痛苦，女人享受鸡巴而已。</w:t>
      </w:r>
    </w:p>
    <w:p>
      <w:r>
        <w:t>我被吊在天花板上，看着眼前一切，本来想找点挣钱出路，没想到落得如此下场。男人射了，女人爽了。姐妹</w:t>
      </w:r>
    </w:p>
    <w:p>
      <w:r>
        <w:t>花丢在冰冷地板上，好似过气玩偶，被主人遗弃在垃圾桶里。自己的鸡巴不知为何又硬了起来。</w:t>
      </w:r>
    </w:p>
    <w:p>
      <w:r>
        <w:t>那些黑社会聚在远处喝酒，说着我听不懂的闽南语。我的屁眼还在微微作痛，那个荡妇又从我下面出现，双手</w:t>
      </w:r>
    </w:p>
    <w:p>
      <w:r>
        <w:t>伸到我的胯下，抽动我的鸡巴。笑着对我说：</w:t>
      </w:r>
    </w:p>
    <w:p>
      <w:r>
        <w:t>「还没爽够吧？」</w:t>
      </w:r>
    </w:p>
    <w:p>
      <w:r>
        <w:t>我不知道说什么，既没有恨也没有喜。任她放肆玩弄我的鸡巴。她大力抓着我的鸡巴，像是对我冷漠的报复。</w:t>
      </w:r>
    </w:p>
    <w:p>
      <w:r>
        <w:t>她看我毫无反应，抄起桌上的水果刀。我以为她要杀了我或是阉了我，没想到她居然割开捆绑我的绳子。</w:t>
      </w:r>
    </w:p>
    <w:p>
      <w:r>
        <w:t>我跌落地上，被她扯着头发，往她淫穴上面凑。一股腥臭味令我作呕，但我仍然疯狂舔着她的外阴，这个淫娃</w:t>
      </w:r>
    </w:p>
    <w:p>
      <w:r>
        <w:t>喜出望外，把我带到一个包厢里，躺在沙发上张开双腿让我操。我挺着发烫的鸡巴，并没有急着进穴，而是在外来</w:t>
      </w:r>
    </w:p>
    <w:p>
      <w:r>
        <w:t>回摩擦。其实是我找不到入口，虽然她的骚穴张得那么开。我没办法，学着大佬的样子，让她为我舔鸡巴。</w:t>
      </w:r>
    </w:p>
    <w:p>
      <w:r>
        <w:t>湿滑的舌头游走在龟头马眼之间。我哪里受过这等刺激。只是觉得肉棒烫得不行，但是骚货却不过瘾，硬是要</w:t>
      </w:r>
    </w:p>
    <w:p>
      <w:r>
        <w:t>骑乘位自己摆动翘臀。</w:t>
      </w:r>
    </w:p>
    <w:p>
      <w:r>
        <w:t>她坐在我身上，摸着自己的酥胸，一边浪叫一边扭动。我的鸡巴却没有感觉，不知道是因为她的穴太松还是什</w:t>
      </w:r>
    </w:p>
    <w:p>
      <w:r>
        <w:t>么原因，灵机一动。立马扑倒她。心想你不是要插我屁眼吗？女人完全没有反应过来，被我反身压在胯下，手握着</w:t>
      </w:r>
    </w:p>
    <w:p>
      <w:r>
        <w:t>鸡巴顺着屁股沟，用力一顶。鸡巴沾着淫水和其他男人精液，硬生生插进这个淫娃荡妇的菊花。</w:t>
      </w:r>
    </w:p>
    <w:p>
      <w:r>
        <w:t>她反而兴奋不已，配合我的抽插频率，我也忍不住，每次都是插到屁眼底，不一会儿，缴枪投降。</w:t>
      </w:r>
    </w:p>
    <w:p>
      <w:r>
        <w:t>后来，我沦为这个荡妇的玩物。被拴在他们的据点老窝里。直到后来大佬被抓进监牢，手下小弟一拥而散，我</w:t>
      </w:r>
    </w:p>
    <w:p>
      <w:r>
        <w:t>才逃离这个魔窟。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