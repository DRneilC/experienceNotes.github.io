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忠烈乱</w:t>
      </w:r>
    </w:p>
    <w:p>
      <w:r>
        <w:t>（一）</w:t>
      </w:r>
    </w:p>
    <w:p>
      <w:r>
        <w:t>话说五代时期，北汉王麾下有一员勇将，姓杨名业，乃是老将杨衮之子，其为人忠勇雄烈，有万夫不当之勇。</w:t>
      </w:r>
    </w:p>
    <w:p>
      <w:r>
        <w:t>北汉与契丹接壤，时有贼寇掠边之事，全赖杨业一力撑持，始能保得边境无恙。</w:t>
      </w:r>
    </w:p>
    <w:p>
      <w:r>
        <w:t>这一日，朝中接报，契丹贼人又兴兵来寇，北汉王当即任命杨业为大将，领兵出击。杨业接令，不敢怠慢，随</w:t>
      </w:r>
    </w:p>
    <w:p>
      <w:r>
        <w:t>即来到校场点兵，又吩咐粮草、接应等事，直忙到天色已黑方才回到家中。</w:t>
      </w:r>
    </w:p>
    <w:p>
      <w:r>
        <w:t>杨业娶妻佘氏，闺名唤作赛花，亦有巾帼之风。佘赛花早已知晓丈夫又要出征，在家中备下酒宴，陪着公公杨</w:t>
      </w:r>
    </w:p>
    <w:p>
      <w:r>
        <w:t>衮，率着七个儿子要为丈夫饯行。一家人围着酒宴坐定，杨业看着一桌老小，都依依望向自己，不由柔肠百转。</w:t>
      </w:r>
    </w:p>
    <w:p>
      <w:r>
        <w:t>老令公杨衮先举起杯来，敬了儿子，说道：" 我儿此去出征，为父先敬你这一杯，祝你早日凯旋！"</w:t>
      </w:r>
    </w:p>
    <w:p>
      <w:r>
        <w:t>杨业连忙告了罪，陪着父亲喝了一杯。</w:t>
      </w:r>
    </w:p>
    <w:p>
      <w:r>
        <w:t>佘赛花此时虽已人至中年，但风姿依然，不减少女时的娇艳，更多了几分成熟妩媚。她轻抬玉手，举起杯来，</w:t>
      </w:r>
    </w:p>
    <w:p>
      <w:r>
        <w:t>款款说道：" 将军，且饮了此杯，好去杀贼，家中不必担心，待凯旋之日，妾身再为将军洗尘。"</w:t>
      </w:r>
    </w:p>
    <w:p>
      <w:r>
        <w:t>杨业见妻子双目中柔情万般，当下也举起杯来，一饮而尽。夫妻二人结婚已有十数年，从来不曾红脸，生下七</w:t>
      </w:r>
    </w:p>
    <w:p>
      <w:r>
        <w:t>个儿子，亦是英雄了得。大郎现已一十六岁，平日里总是缠着杨业，要跟着父亲上阵杀敌，七郎也已有了五岁。这</w:t>
      </w:r>
    </w:p>
    <w:p>
      <w:r>
        <w:t>时几个儿子见母亲敬过了酒，便也纷纷举起杯来。</w:t>
      </w:r>
    </w:p>
    <w:p>
      <w:r>
        <w:t>杨业见几个儿子孝顺懂事，也心中欢喜，当下一一领受了。一家人喝过了酒，杨业放下杯来，沉吟一阵，对妻</w:t>
      </w:r>
    </w:p>
    <w:p>
      <w:r>
        <w:t>子说道：" 我出征之后，家中就有劳你了。老父日常起居不可怠慢，儿子们的教导也要你费心了。"</w:t>
      </w:r>
    </w:p>
    <w:p>
      <w:r>
        <w:t>佘赛花点头应道：" 将军请放心，公公我自会细心照顾，几个孩子我也会日夜教导的。"</w:t>
      </w:r>
    </w:p>
    <w:p>
      <w:r>
        <w:t>杨业点点头，又对儿子们说道：" 为父出征之后，你们几个在家要尊敬爷爷，孝顺母亲，平日里不可偷懒只顾</w:t>
      </w:r>
    </w:p>
    <w:p>
      <w:r>
        <w:t>嬉戏，每日的功课务必不可荒废，待你们再长大些，为父便带着你们上疆场杀敌。"</w:t>
      </w:r>
    </w:p>
    <w:p>
      <w:r>
        <w:t>儿子们纷纷领诺，大郎和二郎年岁稍长，听父亲许下承诺，更是心花怒放，一时间吵吵嚷嚷起来。</w:t>
      </w:r>
    </w:p>
    <w:p>
      <w:r>
        <w:t>杨业和妻子对望一眼，相视一笑。佘赛花笑道：" 将军可放心前去，妾身自会看着他们几个，你不必忧心了。</w:t>
      </w:r>
    </w:p>
    <w:p>
      <w:r>
        <w:t>"</w:t>
      </w:r>
    </w:p>
    <w:p>
      <w:r>
        <w:t>杨业呵呵笑道：" 家中有你照看，我自不必担心，只是我这一去，不知几时回来，又要冷落你了。"</w:t>
      </w:r>
    </w:p>
    <w:p>
      <w:r>
        <w:t>佘赛花微笑道：" 国事为重，妾身受几日冷落又有什么要紧？"</w:t>
      </w:r>
    </w:p>
    <w:p>
      <w:r>
        <w:t>杨业握住妻子一双柔荑，感慨道：" 为夫重任于身，自是不能推脱。我不在家里，不如明日你搬到父亲房中去</w:t>
      </w:r>
    </w:p>
    <w:p>
      <w:r>
        <w:t>睡，一来可方便照顾老父，二来你也不必独守寂寞。" 说罢望着老令公问道：" 媳妇就搬到父亲哪里，不知可否？</w:t>
      </w:r>
    </w:p>
    <w:p>
      <w:r>
        <w:t>"</w:t>
      </w:r>
    </w:p>
    <w:p>
      <w:r>
        <w:t>杨老令公连连摇头，说道：" 我儿，为父如今年事已高，不必媳妇每晚服侍了，就让我自个儿睡几天安稳觉吧！</w:t>
      </w:r>
    </w:p>
    <w:p>
      <w:r>
        <w:t>"</w:t>
      </w:r>
    </w:p>
    <w:p>
      <w:r>
        <w:t>杨业见父亲推拒，思量来他也确实老了，妻子若每晚去搅扰，只怕他精力不济，便又想了一想，道" 既然如此，</w:t>
      </w:r>
    </w:p>
    <w:p>
      <w:r>
        <w:t>也就罢了。好在儿子们也长大了，倒可为我分担一二，我也稍稍安心。" 说罢，转头对几个儿子说道：" 为父明日</w:t>
      </w:r>
    </w:p>
    <w:p>
      <w:r>
        <w:t>走后，大郎和二郎可搬到你们母亲房里，替为父尽一尽丈夫的责任，不可让你们母亲寂寞无依，知道吗？"</w:t>
      </w:r>
    </w:p>
    <w:p>
      <w:r>
        <w:t>大郎、二郎齐声答应。</w:t>
      </w:r>
    </w:p>
    <w:p>
      <w:r>
        <w:t>佘赛花听丈夫如此安排，不由羞红了脸，低下头不做声。</w:t>
      </w:r>
    </w:p>
    <w:p>
      <w:r>
        <w:t>几个小的这时听说两个哥哥要跟母亲一起睡，顿时不依，纷纷吵闹起来。杨业沉下脸来，道：" 莫闹，哥哥们</w:t>
      </w:r>
    </w:p>
    <w:p>
      <w:r>
        <w:t>是要服侍母亲，你们还小，急什么？待你们大些再说吧！"</w:t>
      </w:r>
    </w:p>
    <w:p>
      <w:r>
        <w:t>三郎急道：" 我可不小了，我也要伺候母亲。"</w:t>
      </w:r>
    </w:p>
    <w:p>
      <w:r>
        <w:t>杨业正待说话，佘赛花见儿子情急，便笑道：" 就让三郎也和我睡吧，反正过几日他就十四了。"</w:t>
      </w:r>
    </w:p>
    <w:p>
      <w:r>
        <w:t>杨业见妻子应允，就也答应了。</w:t>
      </w:r>
    </w:p>
    <w:p>
      <w:r>
        <w:t>原来，杨家有个规矩，凡是儿子年满十四，便由佘赛花亲自为其破身，教导他们夫妻之道。只因年少人血气方</w:t>
      </w:r>
    </w:p>
    <w:p>
      <w:r>
        <w:t>刚，难免对男女之事想入非非，若不疏导，只怕耽误学业，娶妻嫌太早，若在外面沾花惹草更是坏了德行，便只好</w:t>
      </w:r>
    </w:p>
    <w:p>
      <w:r>
        <w:t>由母亲代劳。</w:t>
      </w:r>
    </w:p>
    <w:p>
      <w:r>
        <w:t>杨业为人又至孝，母亲死后见老父寂寞，又不愿续娶，便让妻子不时去安慰一二，这两年父亲年事渐高，情欲</w:t>
      </w:r>
    </w:p>
    <w:p>
      <w:r>
        <w:t>渐衰，在媳妇身上泄欲的次数便也少了许多。</w:t>
      </w:r>
    </w:p>
    <w:p>
      <w:r>
        <w:t>杨业见安排已定，又说道：" 大郎年纪也不小了，该当娶妻。前些时我便在盘算此事，待我此次出征回来，便</w:t>
      </w:r>
    </w:p>
    <w:p>
      <w:r>
        <w:t>该为他打算了。"</w:t>
      </w:r>
    </w:p>
    <w:p>
      <w:r>
        <w:t>佘赛花笑道：" 正是。你走后我自会物色合适的人家，等你回来便把这事办了。"</w:t>
      </w:r>
    </w:p>
    <w:p>
      <w:r>
        <w:t>大郎见说要娶妻了，倒有些讪讪的不好意思，几个弟弟却纷纷笑嚷起来：" 大哥要娶媳妇咯！"</w:t>
      </w:r>
    </w:p>
    <w:p>
      <w:r>
        <w:t>一家人笑笑闹闹地吃过了饭，便各自收拾回房了。</w:t>
      </w:r>
    </w:p>
    <w:p>
      <w:r>
        <w:t>杨业和妻子回到房中，携手坐下，相视无言。</w:t>
      </w:r>
    </w:p>
    <w:p>
      <w:r>
        <w:t>佘赛花将头靠在杨业肩上，说道：" 你这一去，可千万保重，杀敌虽然要紧，也别心急，莫要有个闪失。"</w:t>
      </w:r>
    </w:p>
    <w:p>
      <w:r>
        <w:t>杨业心中感动，搂着妻子的肩头，柔声道：" 放心，我自会照料自己，倒是你，家务操劳，可要爱惜身子。"</w:t>
      </w:r>
    </w:p>
    <w:p>
      <w:r>
        <w:t>佘赛花答应一声，又道：" 可惜妾身不能跟随将军上阵，不然咱们夫妻二人联手杀敌，倒要让那帮贼人知道厉</w:t>
      </w:r>
    </w:p>
    <w:p>
      <w:r>
        <w:t>害。"</w:t>
      </w:r>
    </w:p>
    <w:p>
      <w:r>
        <w:t>杨业说道：" 如今不比从前，老父和几个孩子都需要人照看，你的胆子可也不轻呢！"</w:t>
      </w:r>
    </w:p>
    <w:p>
      <w:r>
        <w:t>当年两人年轻之时，曾携手上阵，杀得敌人望风披靡。两人此时回想起来，自是感概不已。</w:t>
      </w:r>
    </w:p>
    <w:p>
      <w:r>
        <w:t>佘赛花道：" 天色不早，将军明日还要早起，不如歇息了吧。"</w:t>
      </w:r>
    </w:p>
    <w:p>
      <w:r>
        <w:t>杨业点头应允，佘赛花便起身铺开了床，又要伺候丈夫宽衣。</w:t>
      </w:r>
    </w:p>
    <w:p>
      <w:r>
        <w:t>杨业看着妻子铺床的身姿，还如年轻时那般窈窕动人，不由情心大动，见妻子要来帮自己解衣，便笑道：" 今</w:t>
      </w:r>
    </w:p>
    <w:p>
      <w:r>
        <w:t>晚不如就让为夫的来伺候娘子一回吧！"</w:t>
      </w:r>
    </w:p>
    <w:p>
      <w:r>
        <w:t>佘赛花见丈夫体贴，也觉柔情满怀，含羞答应了。</w:t>
      </w:r>
    </w:p>
    <w:p>
      <w:r>
        <w:t>杨业慢慢解开妻子的衣扣，脱去外衣，又解了她的长裙，露出里面贴身的小衣来。其时正当初夏，衣服穿得单</w:t>
      </w:r>
    </w:p>
    <w:p>
      <w:r>
        <w:t>薄，只见佘赛花胸前隆起，两团饱满的乳房呼之欲出，杨业忍不住捏在手里，只觉满手柔软如棉，几乎握之不住。</w:t>
      </w:r>
    </w:p>
    <w:p>
      <w:r>
        <w:t>佘赛花不由情动，呼吸也粗重起来。</w:t>
      </w:r>
    </w:p>
    <w:p>
      <w:r>
        <w:t>杨业笑道：" 娘子的身段还是如此动人，为夫真是好福气呀！"</w:t>
      </w:r>
    </w:p>
    <w:p>
      <w:r>
        <w:t>佘赛花见丈夫调笑自己，羞态更浓，美目一瞟，嗔道：" 好没正经的，取笑妾身！"</w:t>
      </w:r>
    </w:p>
    <w:p>
      <w:r>
        <w:t>杨业呵呵笑道：" 夫妻之间，闺房之乐，又有什么正经不正经了！为夫明日便要出征了，且先讨伐了娘子再说。</w:t>
      </w:r>
    </w:p>
    <w:p>
      <w:r>
        <w:t>" 说着褪去了佘赛花身上小衣，一双雪白丰满的乳房便抖了出来。</w:t>
      </w:r>
    </w:p>
    <w:p>
      <w:r>
        <w:t>佘赛花半裸站在丈夫面前，红晕脸颊，双目含春，任由他双手在自己胸前肆意搓揉，就如揉着两坨面团似的，</w:t>
      </w:r>
    </w:p>
    <w:p>
      <w:r>
        <w:t>两颗粉嫩的乳头也随之涨得硬挺起来，一阵阵又酥又涨的感觉袭遍全身，令得两腿之间也跟着酥麻起来，不由得夹</w:t>
      </w:r>
    </w:p>
    <w:p>
      <w:r>
        <w:t>紧了两腿，一会儿就津津地流出浪水，浸湿了底裤。</w:t>
      </w:r>
    </w:p>
    <w:p>
      <w:r>
        <w:t>杨业玩弄了一阵妻子的乳房，便忙忙地又褪下她的底裤，顿时大笑道：" 娘子，你这可春潮决堤了呢！要不要</w:t>
      </w:r>
    </w:p>
    <w:p>
      <w:r>
        <w:t>为夫的来为你疏导疏导啊？"</w:t>
      </w:r>
    </w:p>
    <w:p>
      <w:r>
        <w:t>佘赛花羞不可抑，虽然是老经人事了，但她却依然保留着少女的娇羞，这倒也为夫妻间的情事平添了几分情趣。</w:t>
      </w:r>
    </w:p>
    <w:p>
      <w:r>
        <w:t>杨业脱下裤子，露出胯下那根尚未奋发的阳具，又笑道：" 军情紧急，该当马上出兵，无奈兵甲未整，如之奈</w:t>
      </w:r>
    </w:p>
    <w:p>
      <w:r>
        <w:t>何？"</w:t>
      </w:r>
    </w:p>
    <w:p>
      <w:r>
        <w:t>佘赛花明白丈夫的心意，又恨恨瞪了他一眼，道：" 又来调戏妾身了。这家里老的、少的，大的、小的，就会</w:t>
      </w:r>
    </w:p>
    <w:p>
      <w:r>
        <w:t>这样！每次都要弄得人羞死才甘心。" 说着却已款款蹲下身来，双手握住丈夫半硬半软的鸡巴，细细地抚摩了一番，</w:t>
      </w:r>
    </w:p>
    <w:p>
      <w:r>
        <w:t>这才轻启檀口，缓缓地含了进去。</w:t>
      </w:r>
    </w:p>
    <w:p>
      <w:r>
        <w:t>杨业只觉鸡巴被温暖地包住，一根柔细的香舌在上面来回滚动，好似跌进了云堆一般，顿时舒爽得闭上双目，</w:t>
      </w:r>
    </w:p>
    <w:p>
      <w:r>
        <w:t>忘情地享受起来。</w:t>
      </w:r>
    </w:p>
    <w:p>
      <w:r>
        <w:t>佘赛花吮吸得几下，杨业的鸡巴便怒涨起来，撑得她小嘴大张，喉咙里更是觉得满涨难堪。一股男人刺鼻的气</w:t>
      </w:r>
    </w:p>
    <w:p>
      <w:r>
        <w:t>息随之直冲肺腑，瞬时便令她意乱情迷，身子热得就如炭烤一般。</w:t>
      </w:r>
    </w:p>
    <w:p>
      <w:r>
        <w:t>杨业此时意兴高涨，只觉胯下硬的难受，只是不发不快，当下拉起爱妻，将她一把拥入怀中，紧贴着自己，那</w:t>
      </w:r>
    </w:p>
    <w:p>
      <w:r>
        <w:t>两团绵软的肉峰挤在胸前，又双手在她身上上下爱抚，摸着嫩滑无比的肌肤，鸡巴已伸进两腿当中，只在两片阴唇</w:t>
      </w:r>
    </w:p>
    <w:p>
      <w:r>
        <w:t>之间来回滑动，片刻已沾得湿漉漉的，却偏不插入。</w:t>
      </w:r>
    </w:p>
    <w:p>
      <w:r>
        <w:t>佘赛花被丈夫弄得全身酸软，气喘吁吁，又见他只是戏弄自己，更是心下羞愤。她恼恨地一夹双腿，顿时将鸡</w:t>
      </w:r>
    </w:p>
    <w:p>
      <w:r>
        <w:t>巴紧紧钳在胯下，再无法抽动自如。佘赛花本是练武之人，双腿有力，这一下死命闭拢，莫说是粗大的鸡巴，便是</w:t>
      </w:r>
    </w:p>
    <w:p>
      <w:r>
        <w:t>一根手指也插不进去。</w:t>
      </w:r>
    </w:p>
    <w:p>
      <w:r>
        <w:t>杨业措不及防，本在不住抽插的鸡巴因突然被制，险些将皮也拉脱了。他大叫一声：" 哎呀，不好！"</w:t>
      </w:r>
    </w:p>
    <w:p>
      <w:r>
        <w:t>佘赛花见丈夫有些狼狈的样子，却又不忍了，稍稍松开了腿，将鸡巴放了出来。杨业连忙握住，连连跺脚。佘</w:t>
      </w:r>
    </w:p>
    <w:p>
      <w:r>
        <w:t>赛花见他真的受伤，也不由急了，赶忙蹲下，将鸡巴捧在手里，细细地检查一番，却见硬挺依然，并无大碍，方才</w:t>
      </w:r>
    </w:p>
    <w:p>
      <w:r>
        <w:t>放心。</w:t>
      </w:r>
    </w:p>
    <w:p>
      <w:r>
        <w:t>杨业笑道：" 为夫此次中了埋伏，不打紧，看我再战！"</w:t>
      </w:r>
    </w:p>
    <w:p>
      <w:r>
        <w:t>佘赛花听他语出不祥，不由秀眉深锁，站起身说道：" 别说不祥的言语，将军此次定能大捷！"</w:t>
      </w:r>
    </w:p>
    <w:p>
      <w:r>
        <w:t>杨业呵呵一笑，猛地一扑，将佘赛花扑倒在床，压在身下，大笑道：" 且看为夫大展雄风，定要将娘子杀得丢</w:t>
      </w:r>
    </w:p>
    <w:p>
      <w:r>
        <w:t>盔弃甲。" 说着鸡巴已探到爱妻洞口，顺着湿滑的幽径便要长驱直入。</w:t>
      </w:r>
    </w:p>
    <w:p>
      <w:r>
        <w:t>佘赛花一时被制，又推拒不开，只得任由丈夫一挺身，只听" 噗哧" 一声，已是浪花四溢，全根在肉。</w:t>
      </w:r>
    </w:p>
    <w:p>
      <w:r>
        <w:t>杨业更不停歇，快马加鞭地挺动起来，在爱妻体内尽情征伐。佘赛花被插得肉酸腿麻，眼也花，心也颤，肥嫩</w:t>
      </w:r>
    </w:p>
    <w:p>
      <w:r>
        <w:t>嫩的一个屁股被撞击得" 噼啪" 直响，不由自主地便迎合着丈夫的抽插挺耸抛动。两人多年夫妻，自然配合无间，</w:t>
      </w:r>
    </w:p>
    <w:p>
      <w:r>
        <w:t>你进我也进，你退我也退，顿时搅得满室生春，险些将床也摇散了。</w:t>
      </w:r>
    </w:p>
    <w:p>
      <w:r>
        <w:t>杨业伏在爱妻身上抽插多时，又将身体立了起来，抱起她一双粉腿，搁在胸前，只将鸡巴拼命地抽送，边动边</w:t>
      </w:r>
    </w:p>
    <w:p>
      <w:r>
        <w:t>说道：" 娘子，如何？还不快快投降！"</w:t>
      </w:r>
    </w:p>
    <w:p>
      <w:r>
        <w:t>佘赛花咬了牙，也不出声，只是将阴道夹了又夹，屁股转了又转，死死咬住鸡巴，再不放松。杨业见爱妻顽抗</w:t>
      </w:r>
    </w:p>
    <w:p>
      <w:r>
        <w:t>不休，呵呵笑起来，道：" 好，且看为夫如何将娘子降伏。" 说完猛地拔出了鸡巴，双手将佘赛花两条粉腿用力分</w:t>
      </w:r>
    </w:p>
    <w:p>
      <w:r>
        <w:t>开，露出湿淋淋的小穴来。</w:t>
      </w:r>
    </w:p>
    <w:p>
      <w:r>
        <w:t>佘赛花知道丈夫要做什么，立刻羞得身子也颤抖起来，捂住了脸，嘤嘤地娇吟起来。杨业赞道：" 娘子真是天</w:t>
      </w:r>
    </w:p>
    <w:p>
      <w:r>
        <w:t>生尤物，生了七个儿子小穴竟然还粉嫩如少女，直让人馋涎欲滴！" 一边说着，一边已伏下身去，仔细地打量起爱</w:t>
      </w:r>
    </w:p>
    <w:p>
      <w:r>
        <w:t>妻的小穴。但见芳草萋萋，穴门洞开，阴道内涓涓细流不断，直将红嫩嫩的肉上似抹了一层膏油，好不亮滑。</w:t>
      </w:r>
    </w:p>
    <w:p>
      <w:r>
        <w:t>佘赛花羞不可抑，想闭起腿来却又被丈夫抓住了小腿，全身软绵绵地无力抗拒。只听杨业在自己胯间一叠声地</w:t>
      </w:r>
    </w:p>
    <w:p>
      <w:r>
        <w:t>称赞：" 啧啧，真是又粉又嫩，水汪汪地好不诱人！" 佘赛花总听丈夫夸赞自己，说自己的小穴奇特，竟是越操越</w:t>
      </w:r>
    </w:p>
    <w:p>
      <w:r>
        <w:t>鲜嫩，倒尤胜少女。她也不知此话是真是假，但每次丈夫将头伸进自己胯下之时，都令她羞得要死，倒比直接操干</w:t>
      </w:r>
    </w:p>
    <w:p>
      <w:r>
        <w:t>她更加难堪。</w:t>
      </w:r>
    </w:p>
    <w:p>
      <w:r>
        <w:t>杨业在妻子腿间嗅了一嗅，又啧啧连声：" 这可真是奇了！这些时越发的香了，嗯，不然，是又骚又香。" 说</w:t>
      </w:r>
    </w:p>
    <w:p>
      <w:r>
        <w:t>着便将舌头伸了出来，一下舔在两片肥嫩的阴唇上，舌尖跟着一刮，便将肉缝中汩汩的浪水卷进口中，砸吧砸吧舌</w:t>
      </w:r>
    </w:p>
    <w:p>
      <w:r>
        <w:t>头，叹道：" 又软又滑，骚得很！"</w:t>
      </w:r>
    </w:p>
    <w:p>
      <w:r>
        <w:t>佘赛花已经羞得遍体通红，小穴被丈夫这一舔，顿时一阵难以抗拒的快感直入心肺，不由肥臀一抖，忍不住大</w:t>
      </w:r>
    </w:p>
    <w:p>
      <w:r>
        <w:t>叫一声，淫水已如洪水一般涌了出来，顺着雪白的大腿直淌到床上。</w:t>
      </w:r>
    </w:p>
    <w:p>
      <w:r>
        <w:t>杨业见此情景，大笑道：" 这番看你还如何顽抗！" 不等佘赛花反应，他一头扎进胯下，张嘴便含住整个小穴，</w:t>
      </w:r>
    </w:p>
    <w:p>
      <w:r>
        <w:t>又吸又吮，舌头更不时伸进肉缝之中，直往洞里钻去。</w:t>
      </w:r>
    </w:p>
    <w:p>
      <w:r>
        <w:t>佘赛花头晕目眩，已是欲拒不能，只觉全身麻痒难受，双手不由得抓住胸前一对大奶子使劲揉捏，肥臀跟随丈</w:t>
      </w:r>
    </w:p>
    <w:p>
      <w:r>
        <w:t>夫的口舌婉转迎凑，恨不能将整个穴儿塞进他的嘴里，竟让他嚼碎了、含化了，再吞落肚中，也好干净。现在这样</w:t>
      </w:r>
    </w:p>
    <w:p>
      <w:r>
        <w:t>软绵绵的舔吸直教人生也生不得，死也死不得，一股钻心挠肺的滋味直从小穴传到心里去，奈何穴里又觉空落落的，</w:t>
      </w:r>
    </w:p>
    <w:p>
      <w:r>
        <w:t>只想有一根滚烫如铁般硬的鸡巴插了进来，哪怕是捣烂了花心也甘愿。</w:t>
      </w:r>
    </w:p>
    <w:p>
      <w:r>
        <w:t>杨业在爱妻腿间舔吸良久，佘赛花已是泄了又泄，偏又泄的不畅快，就似隔靴搔痒，只是流出的淫水却将杨业</w:t>
      </w:r>
    </w:p>
    <w:p>
      <w:r>
        <w:t>颔下一部长沾污的浪渍斑斑。杨业见她下体湿的一塌糊涂，阴毛根根贴在小穴上，恰如堤边被春潮冲翻的衰草，嘴</w:t>
      </w:r>
    </w:p>
    <w:p>
      <w:r>
        <w:t>里不住呜呜有声，似要哭出来一般。</w:t>
      </w:r>
    </w:p>
    <w:p>
      <w:r>
        <w:t>杨业抬起头来，笑道：" 娘子，这番如何？"</w:t>
      </w:r>
    </w:p>
    <w:p>
      <w:r>
        <w:t>佘赛花呼呼喘着粗气，身子只是抖，哪里说得出话来。杨业见她不答，便又埋下头去，佘赛花忙不迭的喘道：</w:t>
      </w:r>
    </w:p>
    <w:p>
      <w:r>
        <w:t>" 好人，且……且饶了妾身吧……我……我实在是……经受不得了……"</w:t>
      </w:r>
    </w:p>
    <w:p>
      <w:r>
        <w:t>杨业笑道：" 既是讨饶，可纳降表来！"</w:t>
      </w:r>
    </w:p>
    <w:p>
      <w:r>
        <w:t>佘赛花犹自喘息不定，弱声道：" 你如何说我都依你便是了。"</w:t>
      </w:r>
    </w:p>
    <w:p>
      <w:r>
        <w:t>杨业爬到爱妻身上，压定了她柔软的身子，笑道：" 既然如此，从此后你只可自称淫妇，且要酒肉犒劳三军，</w:t>
      </w:r>
    </w:p>
    <w:p>
      <w:r>
        <w:t>不然为夫又要口诛舌伐了。"</w:t>
      </w:r>
    </w:p>
    <w:p>
      <w:r>
        <w:t>佘赛花开口刚说得一个" 妾身" 二字，便见丈夫作势欲起，忙又改口道：" 淫……淫妇此刻哪里来的酒肉劳军，</w:t>
      </w:r>
    </w:p>
    <w:p>
      <w:r>
        <w:t>待明日……"</w:t>
      </w:r>
    </w:p>
    <w:p>
      <w:r>
        <w:t>杨业打断道：" 呵呵，你这白花花的身子不是肉么？那下面流出来的难道不时酒？"</w:t>
      </w:r>
    </w:p>
    <w:p>
      <w:r>
        <w:t>佘赛花嗫嚅道：" 那……那岂能是酒！"</w:t>
      </w:r>
    </w:p>
    <w:p>
      <w:r>
        <w:t>杨业大笑：" 不是酒如何熏人欲醉呢？</w:t>
      </w:r>
    </w:p>
    <w:p>
      <w:r>
        <w:t>佘赛花羞得脸通红，不作声。杨业伸手在她胯下掬了一把，凑到她脸上，道：" 你倒闻闻看，香不香？"</w:t>
      </w:r>
    </w:p>
    <w:p>
      <w:r>
        <w:t>淫水涟涟滴到佘赛花粉脸上，鼻端嗅到一股骚味，她正待皱眉，却又隐隐似觉真有一丝淡香缥缈，不由大奇。</w:t>
      </w:r>
    </w:p>
    <w:p>
      <w:r>
        <w:t>原来，佘赛花早年曾随喇叭师太修习玄女功，故此体质异于常人，只是从前功力未深，也不显现，直到近日她功力</w:t>
      </w:r>
    </w:p>
    <w:p>
      <w:r>
        <w:t>愈深，方才显出妙处。杨业道她小穴鲜嫩甚于从前，便是为此了。</w:t>
      </w:r>
    </w:p>
    <w:p>
      <w:r>
        <w:t>杨业此时精神一振，道：" 这小穴越来越奇了，为夫定要探个究竟。" 说完转头便又钻进佘赛花胯下。</w:t>
      </w:r>
    </w:p>
    <w:p>
      <w:r>
        <w:t>佘赛花大惊，忙道：" 好人，妾身……淫妇已然讨饶，如何还要再来？"</w:t>
      </w:r>
    </w:p>
    <w:p>
      <w:r>
        <w:t>杨业笑问道：" 那你待如何？"</w:t>
      </w:r>
    </w:p>
    <w:p>
      <w:r>
        <w:t>佘赛花暗自思忖：" 若再被他舔吸一番，只怕真个要把身子泄干了，这还不打紧，偏偏又泄的不爽利。说不得，</w:t>
      </w:r>
    </w:p>
    <w:p>
      <w:r>
        <w:t>只好如此了！" 思忖到此，她幽幽说道：" 淫妇大开城门，请将军这便挥兵直入，如何？"</w:t>
      </w:r>
    </w:p>
    <w:p>
      <w:r>
        <w:t>杨业见她身子瘫软，也不忍再折磨于她，笑道：" 夫妻床上作乐，便说得直白些又有何妨？"</w:t>
      </w:r>
    </w:p>
    <w:p>
      <w:r>
        <w:t>佘赛花咬一咬银牙，恨声道：" 非要把人羞死才好！也罢，就遂了你的心愿就是。" 说完，闭了眼，捂了脸，</w:t>
      </w:r>
    </w:p>
    <w:p>
      <w:r>
        <w:t>腻声吐出一串淫词浪语来：" 将军，就操了淫妇吧，淫妇小穴痒得紧，好人，体惜体惜贱妇吧，来啊，用大……大</w:t>
      </w:r>
    </w:p>
    <w:p>
      <w:r>
        <w:t>鸡巴操我啊……"</w:t>
      </w:r>
    </w:p>
    <w:p>
      <w:r>
        <w:t>杨业听得面赤耳热，只觉胯下胀痛难当，低头一看，只见鸡巴支棱棱地朝天而立，似鼓槌一般跳个不停。他再</w:t>
      </w:r>
    </w:p>
    <w:p>
      <w:r>
        <w:t>也忍不得，提枪上马，搂起爱妻两条玉腿，猛地插了进去。硕大龟头一下挤入小穴内，两人同时大叫一声，都觉又</w:t>
      </w:r>
    </w:p>
    <w:p>
      <w:r>
        <w:t>酥又麻，舒服的魂儿也没了。</w:t>
      </w:r>
    </w:p>
    <w:p>
      <w:r>
        <w:t>佘赛花此刻才觉遍体通泰，浑身的汗毛根根竖了起来，整个身子似被塞满了，好不快活。她再也不顾羞耻，大</w:t>
      </w:r>
    </w:p>
    <w:p>
      <w:r>
        <w:t>声浪叫起来：" 好人儿，鸡巴塞得小穴好紧，快些……给淫妇来个狠的，骚穴美死了……"</w:t>
      </w:r>
    </w:p>
    <w:p>
      <w:r>
        <w:t>杨业大吼一声，挥戈猛进，鸡巴直戳进嫩花心上，一下下撞得佘赛花肉颤穴飞，却把两条粉腿如一字分开，突</w:t>
      </w:r>
    </w:p>
    <w:p>
      <w:r>
        <w:t>出一个骚浪的嫩穴来，又将一个肥白的屁股摇个不停，直似要把杨业整个人吞进穴里去才罢休。</w:t>
      </w:r>
    </w:p>
    <w:p>
      <w:r>
        <w:t>这一番重新厮杀，两人情欲更盛，一心要把身子泄个干干净净。一个势如猛虎下山，一个形如玉蚌迎客；一个</w:t>
      </w:r>
    </w:p>
    <w:p>
      <w:r>
        <w:t>阳具坚挺插骚穴，似青龙取水，着着到肉；一个阴道湿滑含鸡巴，似婴儿吸奶，口口用心。</w:t>
      </w:r>
    </w:p>
    <w:p>
      <w:r>
        <w:t>杨业操得兴起，又听爱妻叫得浪荡不堪，鸡巴在穴里越发大了几分，当下一把按住赛花小腰，死死压在床上动</w:t>
      </w:r>
    </w:p>
    <w:p>
      <w:r>
        <w:t>弹不得，跟着腰腹用力，直将一根鸡巴飞也似的抽送起来。这一来赛花退无可退，避无可避，一个骚嫩的小穴顿时</w:t>
      </w:r>
    </w:p>
    <w:p>
      <w:r>
        <w:t>被操得肉烂汁飞，花心更是开了又谢，谢了又开，只是张着嘴，却叫也叫不得，连气都不能喘了。</w:t>
      </w:r>
    </w:p>
    <w:p>
      <w:r>
        <w:t>杨业又操了约摸盏茶功夫，已是将赛花操的死去活来，从脸上直红到脖颈里，白花花的身子上满是汗水，下身</w:t>
      </w:r>
    </w:p>
    <w:p>
      <w:r>
        <w:t>的淫水更是不曾歇止过，淋得床单俱湿。好容易杨业精关大开，吼叫着将鸡巴杵进花心，抵着心尖地射了，射得赛</w:t>
      </w:r>
    </w:p>
    <w:p>
      <w:r>
        <w:t>花满肚子精液，滚烫滚烫，烫得花心、心花一并开。</w:t>
      </w:r>
    </w:p>
    <w:p>
      <w:r>
        <w:t>两人战罢，喘息良久，方才各自躺到床上，一动不能动了。</w:t>
      </w:r>
    </w:p>
    <w:p>
      <w:r>
        <w:t>好半晌，赛花悠悠转过气来，勉强拉过薄被盖在二人身上，说道：" 将军，这番可把妾身弄得惨了。"</w:t>
      </w:r>
    </w:p>
    <w:p>
      <w:r>
        <w:t>杨业吁吁喘着气，道：" 莫说惨，娘子的本事为夫岂有不知？这还只是头道菜咧！明日待那三个小子搬了进来，</w:t>
      </w:r>
    </w:p>
    <w:p>
      <w:r>
        <w:t>再看娘子的真功夫。只怕真到那时，娘子还嫌不够咧。"</w:t>
      </w:r>
    </w:p>
    <w:p>
      <w:r>
        <w:t>佘赛花一听，又羞不可抑，嗔道：" 说这样的话来羞辱妾身。倒像真正是个淫妇了。"</w:t>
      </w:r>
    </w:p>
    <w:p>
      <w:r>
        <w:t>杨业笑道：" 方才娘子不是自称淫妇么？难道还有假的？"</w:t>
      </w:r>
    </w:p>
    <w:p>
      <w:r>
        <w:t>佘赛花不语，半晌才叹了口气，道：" 也不知如何，妾身一到床上便无法自持，将军责怪也是应该，只是恐怕</w:t>
      </w:r>
    </w:p>
    <w:p>
      <w:r>
        <w:t>此事传扬了出去，有损将军威名，那可真是妾身的罪过了。"</w:t>
      </w:r>
    </w:p>
    <w:p>
      <w:r>
        <w:t>杨业安慰道：" 娘子说哪里话来？娘子如此尽心服侍我杨家父子，为夫岂能责怪于你？方才只是调笑罢了，娘</w:t>
      </w:r>
    </w:p>
    <w:p>
      <w:r>
        <w:t>子不要认真。咱们杨家但求忠君报国而已，其余小节又岂会放在心上，别人的议论更无须担忧。再说为夫也真爱娘</w:t>
      </w:r>
    </w:p>
    <w:p>
      <w:r>
        <w:t>子骚浪的模样，真个教人销魂呢！"</w:t>
      </w:r>
    </w:p>
    <w:p>
      <w:r>
        <w:t>佘赛花听得丈夫言语体贴，芳心大慰，幽幽地道：" 只要将军不嫌弃妾身，妾身便心满意足了。将军如此体惜，</w:t>
      </w:r>
    </w:p>
    <w:p>
      <w:r>
        <w:t>顾虑周全，只怕妾身空房寂寞，竟想到安排儿子们来伺候我，有将军这番心意，我更有何求？"</w:t>
      </w:r>
    </w:p>
    <w:p>
      <w:r>
        <w:t>杨业笑道：" 咱们练武之人血气旺盛，自然情欲过于常人，娘子乃巾帼英雄，床上要的多些，为夫自能体谅，</w:t>
      </w:r>
    </w:p>
    <w:p>
      <w:r>
        <w:t>更不必说咱们一家人在一起其乐也融融了。娘子只管放心取乐，只要莫让儿子们荒废了功课也就是了。老父那里也</w:t>
      </w:r>
    </w:p>
    <w:p>
      <w:r>
        <w:t>要记得时常慰问，莫冷落了老人家。"</w:t>
      </w:r>
    </w:p>
    <w:p>
      <w:r>
        <w:t>佘赛花一一尊领了，两人又说些闲话，杨业便酣睡去了。</w:t>
      </w:r>
    </w:p>
    <w:p>
      <w:r>
        <w:t>佘赛花在床上望着窗外明月如霜，想着丈夫明日便要出征，柔肠百结，思来想去，只是替杨业担忧。过的一阵，</w:t>
      </w:r>
    </w:p>
    <w:p>
      <w:r>
        <w:t>身子实在疲乏不堪，也不由沉沉睡了。</w:t>
      </w:r>
    </w:p>
    <w:p>
      <w:r>
        <w:t>次日一早，佘赛花早早起来，安排下早饭，请杨业吃过了，便带着几个儿子随杨业一起来到校场。只见刀枪如</w:t>
      </w:r>
    </w:p>
    <w:p>
      <w:r>
        <w:t>林，马嘶人壮，杨业点了兵，浩浩荡荡奔赴边疆。</w:t>
      </w:r>
    </w:p>
    <w:p>
      <w:r>
        <w:t>佘赛花心中酸楚，又怕杨业担心，强忍着直到人马都走得远了，这才滴下几行清泪来。儿子们齐来安慰，又拥</w:t>
      </w:r>
    </w:p>
    <w:p>
      <w:r>
        <w:t>着她回府去了。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