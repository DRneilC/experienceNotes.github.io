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女子拆弹部队</w:t>
      </w:r>
    </w:p>
    <w:p>
      <w:r>
        <w:t xml:space="preserve">      在那个特殊的年代里，抗战进行到了最后的艰苦阶段，针对日军的猖狂行为，国民党军部决定组成一支勇于作战，有特殊作战能力的小分队- 女子炸弹部队。</w:t>
      </w:r>
    </w:p>
    <w:p>
      <w:r>
        <w:t>薛敏：队长、拆弹专家、铁腕柔情；冷月：副队、神枪手、冷面热肠、中性帅气冷月是这个部队的唯一一名狙击手，和日本人有不共戴天之仇；柳如烟：妩媚刺客，妩媚性感、大情大义、豪气洒脱；欧阳兰：炸弹天才、聪明娇纵、单纯张扬；童玲玲：清纯活泼、娇弱清新、机灵聪明。</w:t>
      </w:r>
    </w:p>
    <w:p>
      <w:r>
        <w:t>女子炸弹部队的任务是想办法潜入日占区救出李司令。薛敏带着女子拆弹部队准备潜回临江城，赶到城门附近『己经快午时了，看到城门口前那几列排着等进城的人，她的心不禁紧张起来。薛敏仔细地打量着四周的环境：离城墙十几米远，有一条宽达十多米的护城河，一条跨河大桥连接着直通城里的大道，离大道两旁十来米的地方，各有几粿大树。</w:t>
      </w:r>
    </w:p>
    <w:p>
      <w:r>
        <w:t>在两边的大树下，各有几间临时盖好的房子，每间房子附近都有一队日本鬼子守卫着。排队的地方，就在大道的左边，排队的人被分成三列，每一列由一个军官负责，一个一个地查问着排队的人，没问题的人就可以进城，可疑的人就会被带到那几间房子里去检查。</w:t>
      </w:r>
    </w:p>
    <w:p>
      <w:r>
        <w:t>看到这里薛敏不由心底一沉。</w:t>
      </w:r>
    </w:p>
    <w:p>
      <w:r>
        <w:t>我们这么多人一起进去肯定会惹来日本鬼子的怀疑。想了想；冷月你带大家先在这潜伏起来我先想办法进去。如果情况不对你们在想办法救援我。见她心意己决，知道劝也没用，便拿了一身乾净的粗布衣裤给她换上，到了城门过了不久，终于轮到薛敏，那日本上尉一看到她那英气逼人的俏脸，眼光就像被粘在她身上一样，色眯眯地问道：「花姑娘，你叫什么名字？八路的有」薛敏心中一紧，低着头答道：太君我是小李村的。我丈夫病了。我是进城来给他抓药的。</w:t>
      </w:r>
    </w:p>
    <w:p>
      <w:r>
        <w:t>那日本上尉又问了几句，薛敏一一回答，最后，那日本上尉向她道：「你跟我来！」薛敏跟着他向小屋走去，心中七上八下，不知在什么地方露出了破绽，但看那上尉的反应，又不像是识破了她身份的样子，心中胡思乱想道：「如果我现在出手，那肯定会惊动其他的日本人，到时任务就完不成了，反正那又不是什么龙潭虎穴，就跟他进去看看再说，说不定他……」正在胡思乱想间，两人走进了其中一间房子，那日本人回身看了薛敏一眼，然后很快地把门关上。</w:t>
      </w:r>
    </w:p>
    <w:p>
      <w:r>
        <w:t>那日本人把门关上以后，回过身来，一步一步地向薛敏走去。你的。过来我要检查一下。你身上有没有武器。</w:t>
      </w:r>
    </w:p>
    <w:p>
      <w:r>
        <w:t>这时，薛敏的心被这突如其来的意外弄得溷乱一片，脚下一步一步地退后，心中却想到他干掉……不行，肯定会被其他人发现了的话，那我一定会被抓……那如果我让他……不行！不能这么便宜了这畜牲！但……怎么办呢？」再退几步，薛敏的背部碰上了墙壁，呆了一下，便要往旁边移去，但却迟了；那日本人大步踏前，把她压在了墙上，粗壮的身躯在她曼妙的身体上不断地磨擦着。薛敏本能地惊叫了起来：「不要！不要这样！」，伸手便去推他，不料手还没碰到他的肩膀，手腕一紧，己被那日本人抓住。</w:t>
      </w:r>
    </w:p>
    <w:p>
      <w:r>
        <w:t>不等她反应过来，一手便攀上了她硕大的奶子，拼命的搓揉起来。一手却去解她的裤子薛敏苦于不能暴露身份，不敢反抗，除了苦苦哀求以外，连一点办法都没有。</w:t>
      </w:r>
    </w:p>
    <w:p>
      <w:r>
        <w:t>不到一会薛敏被脱得一丝不挂，白皙的乳房。，浑圆高挺。两个奶头像洒了清晨的露水红的让人想一口吞进去修长的大腿中间一条时隐时现的小路完全暴露出来。那日本人忍不住开始脱衣服。</w:t>
      </w:r>
    </w:p>
    <w:p>
      <w:r>
        <w:t>薛敏见他己快脱光，心中一急，正待喝骂，两个大奶子，己被人抓住不断地揉捏着一根火热粗大的家伙贴上了自己的阴道，在肉缝上磨来磨去，到了这个地步。已经没有别的办法了。薛敏心想；只当被狗咬了一口！任命的闭上了双眼。</w:t>
      </w:r>
    </w:p>
    <w:p>
      <w:r>
        <w:t>那日本人一只手不停的在她奶子，拼命的搓揉。像揉面一样。另一只伸进她阴道里不停的搅拌起来。</w:t>
      </w:r>
    </w:p>
    <w:p>
      <w:r>
        <w:t>不一会一股股的清水一阵阵的顺着薛敏的大腿根流下来。日本人把阳具沾满了薛敏的淫水后，把大肉棒压在了她的阴道裂缝上。用力一挺，只听」噗嗤」一声，硕大无朋的龟头顿时被她那己春潮泛滥的阴道吞了进去。日本人把薛敏按在地上，使出浑身解数，大肉棒拼命，抽，插精液和淫水四溅中。</w:t>
      </w:r>
    </w:p>
    <w:p>
      <w:r>
        <w:t>薛敏痛的痛叫不止。「啊……你……，不能……！」身体拼命地挣扎，但由于她被日本人压的很紧，所以她的挣扎除了能激发日本人的兽性没有起到任何作用。</w:t>
      </w:r>
    </w:p>
    <w:p>
      <w:r>
        <w:t>日本人见她反抗更是用力的顶了起来。一波波的冲击波把薛敏干得死去活来，痛醒痛昏了好几次……当日本人满足地把肉棒从的阴道里拔出来的时候，薛敏阴道内的嫩肉己被他的肉棒干得惨不忍睹了『』『【女子拆弹部队】第三单元：</w:t>
      </w:r>
    </w:p>
    <w:p>
      <w:r>
        <w:t>《火线逃亡》薛敏带着女子拆弹部队救出陈祚浦和他的家人。上了火车准备到重庆去。</w:t>
      </w:r>
    </w:p>
    <w:p>
      <w:r>
        <w:t>可是野村已经通知地方部队一路拦截并且在刘家庄设下埋伏。</w:t>
      </w:r>
    </w:p>
    <w:p>
      <w:r>
        <w:t>准备一举消灭女子拆弹部队情况十分危急，犹豫了再三，薛敏命令柳如烟想办法把火车司机争取过来。中途好不停一路穿过日本鬼子的封锁线，柳如烟接受命令来到火车头。只见一个五六十的老头。生的一脸横肉，满脸麻子，活像个大蛤蟆。对她喝道：你是谁这里是机房重地。不准随便进。快出去。</w:t>
      </w:r>
    </w:p>
    <w:p>
      <w:r>
        <w:t>柳如烟拔出手顶着他的头道：「不准停车，一路开过去。」老头浑身直得瑟：「不行啊……开过去日本人会杀了我的。」反正不管怎么威胁他就是不敢答应。眼看没什么时间了。柳如烟咬咬牙。妩媚的笑道。你看我漂亮吗。老头抬起头。只见柳如烟今天一身澹黄色的旗袍紧紧的包裹着她那浑圆的屁股看上去便知充满弹性了，还有一道内裤的痕迹时隐时现。</w:t>
      </w:r>
    </w:p>
    <w:p>
      <w:r>
        <w:t>丰满的乳房把旗袍顶得好像要破衣而出似的；只要你听话。你想怎么样我就让你怎么样。老头一听目瞪口呆。姑娘；我，，，我不能柳如烟媚笑着靠近老头一把抓住他的手往胸前一放；怎么样我的奶子好不好啊。边说边把旗袍扣子解开。</w:t>
      </w:r>
    </w:p>
    <w:p>
      <w:r>
        <w:t>只见两只白皙坚挺肥美无比的乳房都露了出来一边慢慢把旗袍的裙摆掀到腰部，「左手食指压在阴蒂上不住的揉动，舌头不住的在嘴巴上舔弄，只见柳如烟让人喷血的胴体，两条丰满美腿越并越紧，一只手伸到下体死死的捂住，两条不住的相互摩擦着，硕大的肥臀也随之左右轻轻的摇摆，嗯……」柳如烟轻轻的呻吟着，扭动着柔软的腰。脚却夹在老头腰上』不停的扭动。</w:t>
      </w:r>
    </w:p>
    <w:p>
      <w:r>
        <w:t>看到这里老头实在忍不住了，『两只手一把抓住柳如烟丰满挺翘的屁股大力的揉捏，舌头肆无忌惮的开始舔弄柳如烟的乳房。空出手把柳如烟的旗袍扒下来，内裤扒下来双手握住她的脚，没有穿丝袜的脚显得那么的光滑和细嫩。让他爱不释手。</w:t>
      </w:r>
    </w:p>
    <w:p>
      <w:r>
        <w:t>摸着摸着老头将２只手指插入柳如烟阴道里。使劲的搅拌起来。…啊啊啊啊呜呜呜呜…柳如烟长声呻吟嘶鸣着，老头脱去衣服后用手把着粗大的龟头顶到柳如烟柔软湿滑的阴唇上，「美人，我来了！扑哧……「一声插进去大半截，柳如烟秀眉微微皱起，「恩……」浑身抖了一下。坚硬无比的粗大肉棒彷佛打桩机一样，在柳如烟的阴道狠狠有力的抽插着。</w:t>
      </w:r>
    </w:p>
    <w:p>
      <w:r>
        <w:t>『柳如烟的两个大奶子随着老头用力的冲刺。不停的左右晃动着。带起一层层白浪终于老头再也忍受不了，用大肉棒顶住柳如烟的阴道一阵快的惊人的勐烈抽送，然后一声低吼，老头勐的前已一顶，一把抱住柳如烟的纤腰……「啊………」把一股股如子弹般凶勐的精液射到女人的已经红肿的阴道里。</w:t>
      </w:r>
    </w:p>
    <w:p>
      <w:r>
        <w:t>过了１分多种，老头清醒过来，终于答应柳如烟条件一路把她们送出去敌占区。女子拆弹部队终于完成了解救陈祚浦的任务。顺利的回到了重庆。未完待续。</w:t>
      </w:r>
    </w:p>
    <w:p>
      <w:r>
        <w:t>请看下集***********************************************************************人物简介：</w:t>
      </w:r>
    </w:p>
    <w:p>
      <w:r>
        <w:t>薛敏：队长、拆弹专家、铁腕柔情；冷月：副队、神枪手、冷面热肠、中性帅气冷月是这个部队的唯一一名狙击手，和日本人有不共戴天之仇；柳如烟：妩媚刺客，妩媚性感、大情大义、豪气洒脱；欧阳兰：炸弹天才、聪明娇纵、单纯张扬；童玲玲：清纯活泼、娇弱清新、机灵聪明。</w:t>
      </w:r>
    </w:p>
    <w:p>
      <w:r>
        <w:t>***********************************************************************上集说道薛敏正被日本人强  奸时。这时门外突然传来了一阵阵的子弹声音。</w:t>
      </w:r>
    </w:p>
    <w:p>
      <w:r>
        <w:t>枪声越来越大了。大门咣当一响，冷月带着小部队冲了进来。队长，你没事吧。</w:t>
      </w:r>
    </w:p>
    <w:p>
      <w:r>
        <w:t>说着抬手一枪。砰砰『把压在薛敏身上的日本鬼子给干掉了。然后拿起衣服给她穿上。</w:t>
      </w:r>
    </w:p>
    <w:p>
      <w:r>
        <w:t>薛敏定了定神；你们怎么来了。欧阳兰；我们看你这么久没有信息。怕你出事了。所以商量了一下。就冲了进来，冷月：队长那现在怎么办。薛敏想了想没办法了现在我们已经暴露了。只有趁敌人还没有反应过来冲进城去。再想别的办法。欧阳兰你马上布置好玉米炸弹。是队长。然后几个人边打边退。</w:t>
      </w:r>
    </w:p>
    <w:p>
      <w:r>
        <w:t>激战了大概半个小时后，薛敏发现鬼子越来人越多，知道是该撤退的时候了！</w:t>
      </w:r>
    </w:p>
    <w:p>
      <w:r>
        <w:t>「柳如烟，冷月，机枪掩护，其他人按顺序撤退！」薛敏一边开枪，一边指挥拆弹部队队员从还没有被鬼子包围的门口撤出，互相掩护着向后退去。虽然有狙击手压制住了敌人的机枪，但是日军毕竟人数太多了，数百名日军蜂拥而至，小队即使战力惊人也抵挡不住，只得一边互相掩护一边向北撤去，希望能摆脱日军的追击！</w:t>
      </w:r>
    </w:p>
    <w:p>
      <w:r>
        <w:t>但是日军好像对她们不想放过，咬着屁股紧追不舍，一点也不给喘息的机会！</w:t>
      </w:r>
    </w:p>
    <w:p>
      <w:r>
        <w:t>队长，这么下去不行啊，鬼子咬的太紧，不想办法咱们进不了城那！」柳如烟拔下打空的弹匣，重新装上了一个，然后突然起身，一个点射放到了正偷偷朝前摸来的鬼子兵，然后朝薛敏喊道。</w:t>
      </w:r>
    </w:p>
    <w:p>
      <w:r>
        <w:t>这时候的拆弹部队日子可不太好过，或许是鬼子嫌她们跑得太安逸吧，竟然出动了两辆卡车一路紧随，卡车上那挺机枪扫射的子弹几乎是撵着她们的屁股，让她们不敢稍有松懈。「队长，这小鬼子的卡车太讨厌了，看来是找着让咱们敲掉他呢！」欧阳兰被鬼子的的机枪打的在地上一连好几个侧滚翻进行闪避之后，这才扑到薛敏身前。薛敏；你的玉米炸弹呢。布置好了没有。马上干了它。是队长保证完成任务。</w:t>
      </w:r>
    </w:p>
    <w:p>
      <w:r>
        <w:t>说着早就放到按钮上的手掌瞬间按下，启动了炸弹的电子引爆！轰轰轰轰，炸弹瞬间爆炸开来，强烈的冲击波把把日本鬼子的卡车和旁边的日本人炸的人仰马翻。在这么密集的爆炸品下，几乎没有人能够幸免，越来越多的日本士兵被炸死炸伤，痛苦的倒在了地上，来回翻滚着。薛敏『快走趁敌人混乱拆弹部队队员趁机冲进城去了。</w:t>
      </w:r>
    </w:p>
    <w:p>
      <w:r>
        <w:t>野村赶到后知道是一群女人做的，他命令部队全城严加盘查。她们进城后和城中人员接上了头，野村很快弄到了她们五人的详细资料，他想她们会自投落网。</w:t>
      </w:r>
    </w:p>
    <w:p>
      <w:r>
        <w:t>中华日报的记者刘成将李团长在日军医院的消息告诉了女子炸弹部队，她们准备冲到日军医院救出李孝龙。</w:t>
      </w:r>
    </w:p>
    <w:p>
      <w:r>
        <w:t>来到医院。只见外面的守卫非常森严。根本进不去。薛敏想了想柳如烟。你这样』说着在她耳边说了几句话。柳如烟点点头转身离去。过来一会。柳如烟一身白色旗袍，穿着肉色丝袜和白色高跟鞋。走了出来。旗袍上没有扣实。隆起的两个奶子好像不甘寂寞势的要把旗袍顶破一样。一走动就荡起一层一层的汹涌的波涛。柳如烟走到医院门口。日本鬼子把她拦了下来。干什么的。</w:t>
      </w:r>
    </w:p>
    <w:p>
      <w:r>
        <w:t>柳如烟妩媚的笑了笑。道我是你们野村少佐请来的。你拦了下来。不怕他生气吗。鬼子兵一听。</w:t>
      </w:r>
    </w:p>
    <w:p>
      <w:r>
        <w:t>吓了一跳。对不起。小姐我不知道你是少佐的客人。请不要生气。日本鬼子半晌才回过神来说道：「野村少佐没给我说啊，这……。」柳如烟冷声道：「怎么，要我去把野村少佐找来当面核实吗？」你请。柳如烟得意的笑了笑走进了医院。</w:t>
      </w:r>
    </w:p>
    <w:p>
      <w:r>
        <w:t>终于到了医院。柳如烟到处看了一下只见两个日本鬼子守卫在门口。一个人都不让进去。柳如烟走上前去。两个日本鬼子』八嘎，什么的干伙。在门口对着日本鬼子妩媚的笑了一下后走了过去。</w:t>
      </w:r>
    </w:p>
    <w:p>
      <w:r>
        <w:t>柳如烟因走动而从旗袍下摆露出雪白光洁的小腿和穿着丝袜的脚来，她来到日本鬼子身边，笑着说：「太君，是不是等很寂寞啊？我很无聊啊。要不要快活一下啊。看着柳如烟美丽淫荡的样子，两个日本鬼子互相看了一下。柳如烟娇笑起来，靠近日本鬼子把丰满的胸部在鬼子的手臂上摩擦着抛了一个媚眼小声说道。</w:t>
      </w:r>
    </w:p>
    <w:p>
      <w:r>
        <w:t>来吗：「太君鬼子见那颇有几分姿色的女人向自己走过来，心里一阵发紧，不知道她想干什么。</w:t>
      </w:r>
    </w:p>
    <w:p>
      <w:r>
        <w:t>没想到那女人却走到他身前把高高的奶子对着他的身上一阵摩擦。立时感觉到那两个奶子带给自己的舒服感觉，鼻子中满是女人身上的香水味。禁不住全身一阵。柳如烟见了一手握住他的裤裆并轻轻捏揉起来。被柳如烟一阵套动，已经不能自制的挺动着下身，柳如烟见火候已到，马上把他的裤子也给脱下来。并张开了小嘴把他那带着点惺臭味的龟头含进了她的嘴里嘴里吱吱的吸吮着。那个日本兵再忍不住了一下就把柳如烟按得趴在地上。</w:t>
      </w:r>
    </w:p>
    <w:p>
      <w:r>
        <w:t>柳如烟呀的叫了一声，原本就穿得很松的旗袍就被拉开露出珠圆润的肩头和雪白奶子来。旗袍已经被脱下了一半，上身几乎赤裸的呈现在他眼前。日本兵一只大手按住她柔软的小腹，两根粗壮的手指蛮横地插进了肥白的阴道。使劲的搅拌着。手指在紧窄的阴道里左右抠弄，还用指甲在敏感的肉壁上刮收回沾满淫水的手指，柳如烟控制不住的………啊……。太君……啊…啊用力些………啊……。再快些………日本兵分开柳如烟的双腿低头吸着她阴穴里流出的淫水。</w:t>
      </w:r>
    </w:p>
    <w:p>
      <w:r>
        <w:t>不时用舌尖舔插柳如烟的嫩穴，然后将早已经勃起而且非常坚硬的龟头顶在柳如烟的阴道外面。然后抓住柳如烟温热柔软的奶子，一边揉搓一边说：「好美的奶子啊！同时奋力一顶，粗大的龟头…扑哧…一下就压了进去。，哦……哦……哦……」，随着日本兵的挺动，快感再一次袭向柳如烟的全身。</w:t>
      </w:r>
    </w:p>
    <w:p>
      <w:r>
        <w:t>她禁不住关爱地抚摸着日本兵的背嵴，一会又摸摸日本兵的屁股，抓弄起来哦……哦……随着日本兵呼吸的加重，强烈的冲刺最终变成了慢慢的抽送柳如烟感觉自己的阴道里正有一只巨大、坚硬的龟头刺着，那肉棍一次次地刺到她肉洞！</w:t>
      </w:r>
    </w:p>
    <w:p>
      <w:r>
        <w:t>……喔，快点！……人家里面好痒……好痒……」噢！啊…………我快要被你……涨死了……噢就这样过了半个小时，日本兵，猛刺两下猛得把她一翻突然，将龟头拔了出来，龟头在离开柳如烟的阴道时那一根粘着的液体还不断拉伸着，柳如烟，「啊┅┅啊┅┅」忍不住发出尖叫声。</w:t>
      </w:r>
    </w:p>
    <w:p>
      <w:r>
        <w:t>原是肛门受到侵略，她平时从未被人玩过的肛门。啊……不要……不要弄那里……痛……别再进去了！啊……她想躲也躲不开，很快被日本兵插入了半根龟头。柳如烟的肛门是粉红色的，简直比肉洞还要细嫩「啊……太大了……不行……嗯……」对於柳如烟紧窄的肛门来说，日本兵的大鸡巴实在太大了……不要……不行……我的要破了，日本兵听到她的话更兴奋了。一只手伏在柳如烟的腰间。另外一只手拚命揉捏柳如烟的两个雪白的大奶子，还用手去拨弄两颗粉红色的小樱桃日本兵把身体的重量都压在腰上，下身不停压下抬起，大龟头不停进出柳如烟的肛门。</w:t>
      </w:r>
    </w:p>
    <w:p>
      <w:r>
        <w:t>「啊……啊……太大了……顶烂了……啊……要撞烂了……啊……」柳如烟淫声不停的尖叫着。啊……」发出一声颤抖的娇吟，日本兵开始有节奏地缓缓抽送，柳如烟已经彻底失去神智，上身颓然靠在怀里，两只大大的奶子全都落入他粗大的手里。两瓣肥满的大屁股上淫液都流了出来。啪啪的肉体拍打声不绝於耳颤抖的呻吟声特别清晰大龟头在柳如烟极其紧窄的肠道里快速进出。</w:t>
      </w:r>
    </w:p>
    <w:p>
      <w:r>
        <w:t>「呜呜……啊……嗯……不行了……呜呜……很快柳如烟便瘫软下来，身体靠进日本兵的怀里大口喘息。日本兵哟~ 西~ 花姑娘的大大的好「啊……太爽了！</w:t>
      </w:r>
    </w:p>
    <w:p>
      <w:r>
        <w:t>好紧的屁眼小穴会吸，屁眼更会吸！真是天生挨操的贱种！开始做最后冲刺，腰快速挺送，大鸡巴进出柳如烟阴道的频率几乎看不出间隙然过来一会突然停止了抽送，粗大的鸡巴全根没入柳如烟的肛门，粗腰上的肉一抖一抖的，大量浓精直接灌入柳如烟肛门。</w:t>
      </w:r>
    </w:p>
    <w:p>
      <w:r>
        <w:t>日本兵射了半分钟才停下，疲软的肉棒抽离柳如烟的肛门，一股浑浊发黄的精液从那个被拓宽的肉孔里流了出来。</w:t>
      </w:r>
    </w:p>
    <w:p>
      <w:r>
        <w:t>这时旁边传来无里哒耐露嗦（我已经迫不及待了）另外那个日本兵走了上来。</w:t>
      </w:r>
    </w:p>
    <w:p>
      <w:r>
        <w:t>……要破了，日本兵听到她的话更兴奋了。一只手伏在柳如烟的腰间。另外一只手拚命揉捏柳如烟的两个雪白的大奶子，还用手去拨弄两颗粉红色的小樱桃日本兵把身体的重量都压在腰上，下身不停压下抬起，大龟头不停进出柳如烟的肛门「啊……啊……太大了……顶烂了……啊……要撞烂了……啊……」柳如烟淫声不停的尖叫着。啊……」发出一声颤抖的娇吟，日本兵开始有节奏地缓缓抽送，柳如烟已经彻底失去神智，上身颓然靠在怀里，两只大大的奶子全都落入他粗大的手里。两瓣肥满的大屁股上淫液都流了出来。啪啪的肉体拍打声不绝於耳颤抖的呻吟声特别清晰大龟头在柳如烟极其紧窄的肠道里快速进出。</w:t>
      </w:r>
    </w:p>
    <w:p>
      <w:r>
        <w:t>「呜呜……啊……嗯……不行了……呜呜……很快柳如烟便瘫软下来，身体靠进日本兵的怀里大口喘息。日本兵哟~ 西~ 花姑娘的大大的好「啊……太爽了！</w:t>
      </w:r>
    </w:p>
    <w:p>
      <w:r>
        <w:t>好紧的屁眼小穴会吸，屁眼更会吸！真是天生挨操的贱种！开始做最后冲刺，腰快速挺送，大鸡巴进出柳如烟阴道的频率几乎看不出间隙然过来一会突然停止了抽送，粗大的鸡巴全根没入柳如烟的肛门，粗腰上的肉一抖一抖的，大量浓精直接灌入柳如烟肛门。</w:t>
      </w:r>
    </w:p>
    <w:p>
      <w:r>
        <w:t>日本兵射了半分钟才停下，疲软的肉棒抽离柳如烟的肛门，一股浑浊发黄的精液从那个被拓宽的肉孔里流了出来。这时旁边传来无里哒耐露嗦（我已经迫不及待了）另外那个日本兵走了上来……浑浊发黄的精液从那个被拓宽的肉孔里流了出来。这时旁边传来无里哒耐露嗦（我已经迫不及待了）另外那个日本兵走了上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