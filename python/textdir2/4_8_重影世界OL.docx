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重影世界OL</w:t>
      </w:r>
    </w:p>
    <w:p>
      <w:r>
        <w:t>序章重影</w:t>
      </w:r>
    </w:p>
    <w:p>
      <w:r>
        <w:t>part.1</w:t>
      </w:r>
    </w:p>
    <w:p>
      <w:r>
        <w:t>午夜，在城市中心，韦恩企业大厦的楼上，在董事长独栋的豪华套房3002.</w:t>
      </w:r>
    </w:p>
    <w:p>
      <w:r>
        <w:t>「嗡嗡嗡嗡……嗡嗡嗡嗡……嗡嗡嗡嗡」</w:t>
      </w:r>
    </w:p>
    <w:p>
      <w:r>
        <w:t>奢华房间内，在施华洛世奇吊灯下，华丽光线映出了两名穿着可爱睡衣少女，静静躺在粉红色的沙发上，带着</w:t>
      </w:r>
    </w:p>
    <w:p>
      <w:r>
        <w:t>两个粉红色的游戏头盔。头盔的体积并不大，就像一个大号不透明的太阳眼镜，罩在少女的脸上，显得格外的可爱</w:t>
      </w:r>
    </w:p>
    <w:p>
      <w:r>
        <w:t>与时尚。</w:t>
      </w:r>
    </w:p>
    <w:p>
      <w:r>
        <w:t>「嗡嗡嗡嗡……嗡嗡嗡嗡……嗡嗡嗡嗡」</w:t>
      </w:r>
    </w:p>
    <w:p>
      <w:r>
        <w:t>一阵怪异的闷响从一名少女的身体里了出来。</w:t>
      </w:r>
    </w:p>
    <w:p>
      <w:r>
        <w:t>「啊……啊啊啊啊……啊…………啊」</w:t>
      </w:r>
    </w:p>
    <w:p>
      <w:r>
        <w:t>其中一名少女，开始从稚嫩的嘴角发出诱人的声音。</w:t>
      </w:r>
    </w:p>
    <w:p>
      <w:r>
        <w:t>「啊……啊啊啊啊啊……不要……啊啊啊啊……」</w:t>
      </w:r>
    </w:p>
    <w:p>
      <w:r>
        <w:t>发出呻吟的少女突然紧握双拳，两只脚蹦的笔直，大腿开始发出了剧烈的抖动，随着抖动越来越剧裂，在少女</w:t>
      </w:r>
    </w:p>
    <w:p>
      <w:r>
        <w:t>粉色的睡裤根部开始逐渐的湿润起来。</w:t>
      </w:r>
    </w:p>
    <w:p>
      <w:r>
        <w:t>「嗯……啊……噢噢噢噢哦……啊……」</w:t>
      </w:r>
    </w:p>
    <w:p>
      <w:r>
        <w:t>在少女湿润睡裤根部已经显现出了一个奇妙的景象，在湿了的睡裤根部，映出了少女饱满的阴部，肥厚的大阴</w:t>
      </w:r>
    </w:p>
    <w:p>
      <w:r>
        <w:t>唇上透着睡裤可以的很明显，上面一根毛都没有。在少女粉嫩的阴道口部，正有一种奇异的彩光，正在发出妖异魅</w:t>
      </w:r>
    </w:p>
    <w:p>
      <w:r>
        <w:t>惑的闪烁。</w:t>
      </w:r>
    </w:p>
    <w:p>
      <w:r>
        <w:t>随着闪烁不断的加剧，少女的抖动也开始越来越频密，嘴里不断发出诱人的喘息声。</w:t>
      </w:r>
    </w:p>
    <w:p>
      <w:r>
        <w:t>慢慢的在少女的阴部开始隆起，发出彩光的地方把少女的阴道口给撑开了，大量的蜜汁正缓缓的流出，少女在</w:t>
      </w:r>
    </w:p>
    <w:p>
      <w:r>
        <w:t>高潮的喘息中，失神了过去。在少女的阴部，被撑开的大馒头并没有合拢，而是不规则的抽搐，没有规律的一张一</w:t>
      </w:r>
    </w:p>
    <w:p>
      <w:r>
        <w:t>合，在睡裤上，少女阴部被顶起了一个不高的温热的水柱，少女瘫软在粉红色的沙发上，不断在高潮中失禁潮吹着。</w:t>
      </w:r>
    </w:p>
    <w:p>
      <w:r>
        <w:t>在另一个沙发上，另外一名少女的头盔里，发出了这样的声音：「恭喜您完成任务」</w:t>
      </w:r>
    </w:p>
    <w:p>
      <w:r>
        <w:t>「任务名称：残酷的背叛」</w:t>
      </w:r>
    </w:p>
    <w:p>
      <w:r>
        <w:t>「获得经验8800，获得金钱2000oz，获得重影物品：大小姐的阴部」</w:t>
      </w:r>
    </w:p>
    <w:p>
      <w:r>
        <w:t>…………</w:t>
      </w:r>
    </w:p>
    <w:p>
      <w:r>
        <w:t>part 2</w:t>
      </w:r>
    </w:p>
    <w:p>
      <w:r>
        <w:t>「我草！你们够狠！！！！老子不会放过你们的！你们给我记住昂！！」</w:t>
      </w:r>
    </w:p>
    <w:p>
      <w:r>
        <w:t>我草！望着前面是一片寂寥喧嚣的城市夜景，已经是无路可走了，在韦恩企业的202 楼的屋顶，已经被逼到了</w:t>
      </w:r>
    </w:p>
    <w:p>
      <w:r>
        <w:t>顶楼护栏的外壁。向下轻轻的瞟一眼……</w:t>
      </w:r>
    </w:p>
    <w:p>
      <w:r>
        <w:t>……</w:t>
      </w:r>
    </w:p>
    <w:p>
      <w:r>
        <w:t>我草，太夸张了吧，一辆辆车子已经像米粒一样大小，心里不由暗暗的叫苦啊。</w:t>
      </w:r>
    </w:p>
    <w:p>
      <w:r>
        <w:t>这几天在游戏里除在主城的帝都副本外，没日没夜的都是在躲避玄火门一派的追杀，好不容易躲过了弗莱娜的</w:t>
      </w:r>
    </w:p>
    <w:p>
      <w:r>
        <w:t>地图炮，却没想到被自己的小弟小雷克出卖，被骗到了主城第一高楼韦恩企业的楼顶，看来今天老子的命算是要撂</w:t>
      </w:r>
    </w:p>
    <w:p>
      <w:r>
        <w:t>在这里了…</w:t>
      </w:r>
    </w:p>
    <w:p>
      <w:r>
        <w:t>…</w:t>
      </w:r>
    </w:p>
    <w:p>
      <w:r>
        <w:t>看着主屏左下角系统选单上面惨红的提示【骑士团叛徒】五个大字，我心里暗骂着团长做人真有够绝逼的。</w:t>
      </w:r>
    </w:p>
    <w:p>
      <w:r>
        <w:t>不但是将我开革出了公会骑士团，抹掉了会籍，还没收了全部的工会荣誉，之后联系了兄弟公会蔷薇团的打手</w:t>
      </w:r>
    </w:p>
    <w:p>
      <w:r>
        <w:t>精英帮着玄火门来追杀我。要不是事先团长和我有交易看在10万oz的薄面上，老子身为哥谭市TOP100的身份才不会</w:t>
      </w:r>
    </w:p>
    <w:p>
      <w:r>
        <w:t>就这样给人拜拜断送掉。</w:t>
      </w:r>
    </w:p>
    <w:p>
      <w:r>
        <w:t>因为日前，在800 人的哥特帝都的副本里面，一个自称团长老表的玩家因为得罪了游戏里面第一大帮会玄火门</w:t>
      </w:r>
    </w:p>
    <w:p>
      <w:r>
        <w:t>会长妹妹，说来也好笑，倒不是因为抢装备分武器什么的而发生的矛盾。</w:t>
      </w:r>
    </w:p>
    <w:p>
      <w:r>
        <w:t>那狗草的团长老表在一起打BOSS的时候偷偷的利用神器装备【镜面具】潜进了玄火门的阵营，在大家700 多人</w:t>
      </w:r>
    </w:p>
    <w:p>
      <w:r>
        <w:t>一起围攻BOSS布鲁斯。韦恩和他卫队的时候，这个呆逼老表不知道是哪根筋不对，突然发动了【镜面具】的装备技</w:t>
      </w:r>
    </w:p>
    <w:p>
      <w:r>
        <w:t>能，变成了指定人物的容貌，之后偷偷的摸到了玄火门会长的身边，在玄火门会长妹妹赛利亚的身后使劲的捏了她</w:t>
      </w:r>
    </w:p>
    <w:p>
      <w:r>
        <w:t>的屁股一下。</w:t>
      </w:r>
    </w:p>
    <w:p>
      <w:r>
        <w:t>在赛利亚发动技能的咏唱咒文技能的时候，一股怪异的感觉传到全身，瞬间身体麻了一下，导致一个集体治疗</w:t>
      </w:r>
    </w:p>
    <w:p>
      <w:r>
        <w:t>术没有刷出来。赛利亚下意识的向后转身，只是看到一个和自己长得一样的人站在自己的后面，正在对自己猥琐的</w:t>
      </w:r>
    </w:p>
    <w:p>
      <w:r>
        <w:t>笑，赛利亚怒火中烧，直接向对面的自己发动了一个通过10万OZ瞬发的封印技能，查看对方的阵营。</w:t>
      </w:r>
    </w:p>
    <w:p>
      <w:r>
        <w:t>由于对方带着神器【镜面具】只见系统给出了一个提示，在阵营栏出现了一个工会纹章，正式白鸟骑士团的团</w:t>
      </w:r>
    </w:p>
    <w:p>
      <w:r>
        <w:t>徽纹章。</w:t>
      </w:r>
    </w:p>
    <w:p>
      <w:r>
        <w:t>BOSS战时由于这一口血没有刷上来，前面拉仇恨的MT挂到了几个，受牵连一只BOSS亲卫队开着蝙蝠车将赛利亚</w:t>
      </w:r>
    </w:p>
    <w:p>
      <w:r>
        <w:t>这个小分队险些灭团。</w:t>
      </w:r>
    </w:p>
    <w:p>
      <w:r>
        <w:t>在这个混乱的瞬间，化身成赛利亚的人马上冲进了骑士团战场的人群中，脱掉了神器【镜面具】，瞬间不见了。</w:t>
      </w:r>
    </w:p>
    <w:p>
      <w:r>
        <w:t>当然了，这些事情也只有我和团长大杰克知道，当然没有那个团长的傻逼老表。</w:t>
      </w:r>
    </w:p>
    <w:p>
      <w:r>
        <w:t>之后在帝都副本结束后，赛利亚和玄火的会长魔大来骑士团查后帐，要求交出那个调戏会长的妹妹的人，否则</w:t>
      </w:r>
    </w:p>
    <w:p>
      <w:r>
        <w:t>将会通过各种途径将骑士团瓦解。</w:t>
      </w:r>
    </w:p>
    <w:p>
      <w:r>
        <w:t>大杰克明明知道是谁惹事的，无奈那呆逼是大杰克的老表，偏偏要我来背黑锅，要不是看在有10万OZ可赚的面</w:t>
      </w:r>
    </w:p>
    <w:p>
      <w:r>
        <w:t>子上，呆逼才会去帮他顶罪。</w:t>
      </w:r>
    </w:p>
    <w:p>
      <w:r>
        <w:t>开玩笑，玄火是重影世界里面在帝都哥谭市数一数二的大工会，有20万人之多，看来我在帝都哥谭TOP100地位</w:t>
      </w:r>
    </w:p>
    <w:p>
      <w:r>
        <w:t>要重新来过了，真是有点不甘心啊。</w:t>
      </w:r>
    </w:p>
    <w:p>
      <w:r>
        <w:t>「哈哈哈，罗杰，今天就算你有金牌替身也是难道你被洗成白板的命运了」</w:t>
      </w:r>
    </w:p>
    <w:p>
      <w:r>
        <w:t>玄火TOP 精英飞天喵带着五百多帮众将韦恩大厦的天台堵得水泄不通，看来今天她不杀我是不会就此作罢的了。</w:t>
      </w:r>
    </w:p>
    <w:p>
      <w:r>
        <w:t>「喵桑，你可别乱来，我可是的蔷薇团好兄弟，要是我出了什么事，他妈的老子要你们玄火门陪葬！」</w:t>
      </w:r>
    </w:p>
    <w:p>
      <w:r>
        <w:t>说着这话我都觉得心里发虚啊，帝都骑士团是帝都实力排名前五的中世纪型工会，内部分为十二个战团，二十</w:t>
      </w:r>
    </w:p>
    <w:p>
      <w:r>
        <w:t>四的斗团，十八支佣兵部队，蔷薇团是骑士团佣兵部队的精锐战斗团，在帝都的战队实力排名相当靠前，很多有钱</w:t>
      </w:r>
    </w:p>
    <w:p>
      <w:r>
        <w:t>的金主都会雇佣他们去刷城市战争副本，或者做游戏政治暗杀。因为刚刚才想起来，之前还被大杰克发了告示，蔷</w:t>
      </w:r>
    </w:p>
    <w:p>
      <w:r>
        <w:t>薇团早就开始订赏金在追杀我了，真尼玛郁闷。</w:t>
      </w:r>
    </w:p>
    <w:p>
      <w:r>
        <w:t>趁着喵桑飞天喵大笑嚣张地耀武扬威的时候，我连忙念起咒文技能，尽量使自己的控制度降低为零，使自己身</w:t>
      </w:r>
    </w:p>
    <w:p>
      <w:r>
        <w:t>体的敏感度降低到最低。手头上的红瓶在一路上在爬202 楼被追杀时早已用尽，现在能多恢复一点魔法值是一点。</w:t>
      </w:r>
    </w:p>
    <w:p>
      <w:r>
        <w:t>「罗杰，你这无耻下流的死烂人，骑士团早已经将你开革出骑士团，你今天就准备被洗成白板吧。」一个温柔</w:t>
      </w:r>
    </w:p>
    <w:p>
      <w:r>
        <w:t>的声音高声戾气的对我吼道，即使是含着几分恼怒，仍然是十分迷人，而声音的主人也是一名不折不扣的美女，正</w:t>
      </w:r>
    </w:p>
    <w:p>
      <w:r>
        <w:t>是玄火门会长魔大的妹妹赛利亚。当然了，如果不是喊着要刷我成白板那就是完美了。</w:t>
      </w:r>
    </w:p>
    <w:p>
      <w:r>
        <w:t>「我草，刚才不就是摸了你一下屁股嘛，用的着这样喊打喊杀的吗？」不过话说回来，在说这话的时候虽然很</w:t>
      </w:r>
    </w:p>
    <w:p>
      <w:r>
        <w:t>大声但是心里还是很不情愿啊，哎，毕竟不是自己亲自下手的，不过看着赛利亚那丰满的屁股，还真是有想要捏一</w:t>
      </w:r>
    </w:p>
    <w:p>
      <w:r>
        <w:t>下的冲动，要是真能捏一下那小娘们的屁股定也一定是滑不溜手过瘾极了。</w:t>
      </w:r>
    </w:p>
    <w:p>
      <w:r>
        <w:t>「罗杰！我敬重你是骑士团数一数二的高手，我可以给你活命的机会，你可以和我玄火门的领队魔道琼斯单挑</w:t>
      </w:r>
    </w:p>
    <w:p>
      <w:r>
        <w:t>1V1 ，如果你苟且能赢我就不追究你非礼我的事情了，从此扰你一条狗命！」</w:t>
      </w:r>
    </w:p>
    <w:p>
      <w:r>
        <w:t>我看着迟迟没有动静的私信频道，一边扒在韦恩大厦顶楼外壁的护栏，一边回头向玄火门的一种人刷着嘴皮子。</w:t>
      </w:r>
    </w:p>
    <w:p>
      <w:r>
        <w:t>「放什么狗屁呢，大魔导琼斯是帝都哥谭市TOP 前三的大魔导师，我只是TOP94 你让我跟他练，还是让我相信</w:t>
      </w:r>
    </w:p>
    <w:p>
      <w:r>
        <w:t>你愿意被我捏屁股的好。」</w:t>
      </w:r>
    </w:p>
    <w:p>
      <w:r>
        <w:t>赛利亚怒火中烧，听到我又借故羞辱她，马上就开始准备发动技能……</w:t>
      </w:r>
    </w:p>
    <w:p>
      <w:r>
        <w:t>「铛铛！…」</w:t>
      </w:r>
    </w:p>
    <w:p>
      <w:r>
        <w:t>系统选单提示，您有一条新的信息</w:t>
      </w:r>
    </w:p>
    <w:p>
      <w:r>
        <w:t>我用虹膜触摸瞬间点开收到的信息，我一看大喜，上面写着</w:t>
      </w:r>
    </w:p>
    <w:p>
      <w:r>
        <w:t>「一切搞定！by大杰克」</w:t>
      </w:r>
    </w:p>
    <w:p>
      <w:r>
        <w:t>看来团长已经跟玄火门会长魔大谈妥了，只要我死了，帝都骑士团和玄火之间的过节也就一了百了，从此揭过</w:t>
      </w:r>
    </w:p>
    <w:p>
      <w:r>
        <w:t>了。虽然对这帝都TOP94 的帐号还有些留念，但我也受够了整天被玄火和蔷薇团追杀的日子，现在好不容易可以解</w:t>
      </w:r>
    </w:p>
    <w:p>
      <w:r>
        <w:t>脱，应该是极为幸运的了。妈的，反正这只是个游戏，只有团长那些有钱人才会对一个帐号如此看重。名声是啥？</w:t>
      </w:r>
    </w:p>
    <w:p>
      <w:r>
        <w:t>面子能吃吗？老子从头再练又是一条好汉，彻底鄙视团长没屁眼贩软蛋的二逼老表。我心一横，不再婆婆妈妈，大</w:t>
      </w:r>
    </w:p>
    <w:p>
      <w:r>
        <w:t>声喊道：「他妈的，今天是老子技不如人，赛利亚，琼斯，费莱娜，你们这些狗撵兔崽子，总有一天老子会回来报</w:t>
      </w:r>
    </w:p>
    <w:p>
      <w:r>
        <w:t>仇的。」</w:t>
      </w:r>
    </w:p>
    <w:p>
      <w:r>
        <w:t>话一说完，不理会玄火一派众人的叫骂声，直接将手一松，静静的讲自己投向了大楼外壁的夜空，一边欣赏着</w:t>
      </w:r>
    </w:p>
    <w:p>
      <w:r>
        <w:t>城市美丽的夜景，一边享受着风压逐渐的将自己的血量变成零。</w:t>
      </w:r>
    </w:p>
    <w:p>
      <w:r>
        <w:t>系统选单提示：自杀惩罚</w:t>
      </w:r>
    </w:p>
    <w:p>
      <w:r>
        <w:t>赤红的打字打进了我的虹膜扫描系统，从高楼上跳下不同于一般的死亡掉级，惩罚会将坠崖的人物等级直接清</w:t>
      </w:r>
    </w:p>
    <w:p>
      <w:r>
        <w:t>零，是重影一项相当严格的规定，这也变相吓阻了很多玩家想来个坠崖奇遇，希望得到世外高人赏识的行为。由于</w:t>
      </w:r>
    </w:p>
    <w:p>
      <w:r>
        <w:t>重影是一个真实度非常高的游戏，对于现实中想自杀而不敢自杀的人给予了相当的惩罚警示，不仅仅是经验等级会</w:t>
      </w:r>
    </w:p>
    <w:p>
      <w:r>
        <w:t>被惩罚，有的自杀惩罚对身体控制也是二十倍的或者更高的惩罚，也就是更大的身体感官直觉（痛觉、触觉、恐惧</w:t>
      </w:r>
    </w:p>
    <w:p>
      <w:r>
        <w:t>感等）。从而使得这些人在现实世界中就此打消自杀念头，帝国世界的人类自杀死亡率也从原先的百分之一点二七，</w:t>
      </w:r>
    </w:p>
    <w:p>
      <w:r>
        <w:t>在政府开放重影世界之后的一年里降到了百分之零点零零零零零零二。</w:t>
      </w:r>
    </w:p>
    <w:p>
      <w:r>
        <w:t>由于之前在跳下来之前，我已经发动了好一会的降低身体控制的技能，所以收到的身体控制处罚并不是很明显，</w:t>
      </w:r>
    </w:p>
    <w:p>
      <w:r>
        <w:t>这也是让我感觉唯一欣慰的。</w:t>
      </w:r>
    </w:p>
    <w:p>
      <w:r>
        <w:t>再一睁眼，直接到了复活殿。</w:t>
      </w:r>
    </w:p>
    <w:p>
      <w:r>
        <w:t>本来，我应该按照之前我和团长的协议，我要让玄火一派和赛利亚他们一众人等慢慢的折磨杀掉，复活，再杀</w:t>
      </w:r>
    </w:p>
    <w:p>
      <w:r>
        <w:t>掉，再复活，一次次的被洗成白板，没想到我竟然意外的被赛利亚堵到了帝都第一高楼韦恩大厦楼顶，让我可以自</w:t>
      </w:r>
    </w:p>
    <w:p>
      <w:r>
        <w:t>己了结，倒是让我可以痛快一点，少受一点屈辱，不用被弗莱娜、大魔导琼斯他们当替身靶子练。</w:t>
      </w:r>
    </w:p>
    <w:p>
      <w:r>
        <w:t>在复活殿里，我将自己的游戏视觉调整了一下，看着自己的全身影像，依依不舍的点开了人物的选单，将虹膜</w:t>
      </w:r>
    </w:p>
    <w:p>
      <w:r>
        <w:t>点触到了删除人物的选项。</w:t>
      </w:r>
    </w:p>
    <w:p>
      <w:r>
        <w:t>无奈，招惹了帝都第一大公会，不该一个名字帐号重来恐怕是活不下去了的，还有有之前团长承诺给我的一比</w:t>
      </w:r>
    </w:p>
    <w:p>
      <w:r>
        <w:t>报酬，对于一个大学毕业找不到工作的网络打工仔来说这也够本了。要不是因为团长那呆逼脑抽的老表，就凭大杰</w:t>
      </w:r>
    </w:p>
    <w:p>
      <w:r>
        <w:t>克那扣屁眼还要唆指头的个性，他也不会可以慷慨的一下子给这么多，说起来我还得感谢那个捏了人家屁股的魂淡。</w:t>
      </w:r>
    </w:p>
    <w:p>
      <w:r>
        <w:t>现在，把人物也已经删除掉了，在帝都哥谭市的TOP100里面又少了一个人物。</w:t>
      </w:r>
    </w:p>
    <w:p>
      <w:r>
        <w:t>「哎」</w:t>
      </w:r>
    </w:p>
    <w:p>
      <w:r>
        <w:t>被追杀了好几个游戏日，也是蛮累的了，直接在创建人物的重生殿选择下线了。</w:t>
      </w:r>
    </w:p>
    <w:p>
      <w:r>
        <w:t>休息一下，给自己放个假，过一两天重新创建一个新人物再回到团长哪里去打工，一个月几千oz的佣金还是有</w:t>
      </w:r>
    </w:p>
    <w:p>
      <w:r>
        <w:t>得赚的。</w:t>
      </w:r>
    </w:p>
    <w:p>
      <w:r>
        <w:t>在倒计时30s 后，重影世界在我眼前消失了，我拿下头盔，看了看时间，差不多已经快八点了，正好肚子在咕</w:t>
      </w:r>
    </w:p>
    <w:p>
      <w:r>
        <w:t>咕叫了，随手拿起电话给团长大杰克留了一个微信，告诉他我这里也搞定了，然后出门去找东西吃。</w:t>
      </w:r>
    </w:p>
    <w:p>
      <w:r>
        <w:t>「老板，照旧，香肠炒饭加两个蛋，不要放辣椒炒得拉一点」</w:t>
      </w:r>
    </w:p>
    <w:p>
      <w:r>
        <w:t>像我这种网络打工仔自然是不能经常吃大鱼大肉，在不大的出租房附近，闹市区的夜市大牌档但是我经常来的</w:t>
      </w:r>
    </w:p>
    <w:p>
      <w:r>
        <w:t>地方。</w:t>
      </w:r>
    </w:p>
    <w:p>
      <w:r>
        <w:t>我在这个附近混的很熟，街边周围玩的都比较好，没有说是谁不认识我的，因为在街边夜市刚开始做的时候，</w:t>
      </w:r>
    </w:p>
    <w:p>
      <w:r>
        <w:t>总会有一些流氓或者城管来扫荡，向我这种一身骑士精神的热血分子，自然不能看着城管泼皮来剥夺我赖以生存的</w:t>
      </w:r>
    </w:p>
    <w:p>
      <w:r>
        <w:t>几个小摊位。</w:t>
      </w:r>
    </w:p>
    <w:p>
      <w:r>
        <w:t>自发的加入了几个摊主与城管之间的家园保卫战，在政府批准后，那些无赖分子也就没有再来骚扰了，我和这</w:t>
      </w:r>
    </w:p>
    <w:p>
      <w:r>
        <w:t>里的摊主也打成了一片。</w:t>
      </w:r>
    </w:p>
    <w:p>
      <w:r>
        <w:t>吃完东西后自己想了一下，叹了一口气，不由得又开始想要咒骂团长大杰克和他没屁眼的老表。现在呢，反正</w:t>
      </w:r>
    </w:p>
    <w:p>
      <w:r>
        <w:t>练级也赶不上别人，就不赶时间了。好在我跟大杰克这富二代可说是合作了几年，家里是在天朝鄂尔多斯捣腾煤炭</w:t>
      </w:r>
    </w:p>
    <w:p>
      <w:r>
        <w:t>生意的，自然对钱什么的是没有什么概念，不然上哪找一个月几千oz佣金的金主啊，这个念头当一个职业玩家可是</w:t>
      </w:r>
    </w:p>
    <w:p>
      <w:r>
        <w:t>越来越难了。</w:t>
      </w:r>
    </w:p>
    <w:p>
      <w:r>
        <w:t>part 3</w:t>
      </w:r>
    </w:p>
    <w:p>
      <w:r>
        <w:t>3011年，在帝国文化兴盛的年代，在哥谭市人工智能程序设计游戏已经是像上QQ一样的简单，在万维网升级后</w:t>
      </w:r>
    </w:p>
    <w:p>
      <w:r>
        <w:t>将互联网取而代之，人们可以在公共的游戏世界里面设计自己风格的领域来在真实的游戏世界进行虚拟梦幻游戏。</w:t>
      </w:r>
    </w:p>
    <w:p>
      <w:r>
        <w:t>简单的说，《重影》是一款新时代里面的网游，他的游戏背景就是现代，所有的游戏背景时代都是人工智能变</w:t>
      </w:r>
    </w:p>
    <w:p>
      <w:r>
        <w:t>成自己生成智慧体独立运行的，时代背景和当时、当地、当代一样。也就是说，现实里有什么，在重影的世界里就</w:t>
      </w:r>
    </w:p>
    <w:p>
      <w:r>
        <w:t>有什么。不同的是，在重影的世界里面，你想有什么，在人工只能的游戏背景下，你也可以通过游戏的方式去得到。</w:t>
      </w:r>
    </w:p>
    <w:p>
      <w:r>
        <w:t>股票，证卷，期货，赌场，外货已经都不存在，上了岁数的人也会选择进入重影的世界，因为在重影的世界里</w:t>
      </w:r>
    </w:p>
    <w:p>
      <w:r>
        <w:t>面游戏的金钱和现实的金钱是通用的。黑帮不再通过金融渠道去进行洗钱的行为，腐败也不需要通过政府的支持。</w:t>
      </w:r>
    </w:p>
    <w:p>
      <w:r>
        <w:t>因为有了重影，这是在当代每一个居民的第二形态成活方式的一种体现。政府更多的时间是放在了人民的生活品质</w:t>
      </w:r>
    </w:p>
    <w:p>
      <w:r>
        <w:t>上和社会福利上。</w:t>
      </w:r>
    </w:p>
    <w:p>
      <w:r>
        <w:t>很多失业青年，或者有野心没有关系的人都会选择用重影的方式来度过余生，因为游戏可以让他们觉得自己更</w:t>
      </w:r>
    </w:p>
    <w:p>
      <w:r>
        <w:t>真实。</w:t>
      </w:r>
    </w:p>
    <w:p>
      <w:r>
        <w:t>…………</w:t>
      </w:r>
    </w:p>
    <w:p>
      <w:r>
        <w:t>在重影的世界里，人物的身边是可以自己设定的，但是样貌只能上下浮动30% ，除非是在游戏里面进入特定的</w:t>
      </w:r>
    </w:p>
    <w:p>
      <w:r>
        <w:t>整容场所，或者道具，不然很难才可以改变自己的本来样貌。</w:t>
      </w:r>
    </w:p>
    <w:p>
      <w:r>
        <w:t>…………</w:t>
      </w:r>
    </w:p>
    <w:p>
      <w:r>
        <w:t>「欢迎进入重影世界」一阵美妙的声音从系统NPC 的口中传来…………</w:t>
      </w:r>
    </w:p>
    <w:p>
      <w:r>
        <w:t>……</w:t>
      </w:r>
    </w:p>
    <w:p>
      <w:r>
        <w:t>part 4</w:t>
      </w:r>
    </w:p>
    <w:p>
      <w:r>
        <w:t>重影：第三次元世纪由世界帝国政府向世界的大型虚拟公共网游</w:t>
      </w:r>
    </w:p>
    <w:p>
      <w:r>
        <w:t>重影属性简介</w:t>
      </w:r>
    </w:p>
    <w:p>
      <w:r>
        <w:t>力量：与物理攻击、物理防御有关。</w:t>
      </w:r>
    </w:p>
    <w:p>
      <w:r>
        <w:t>智力：与魔法攻击、魔法防御有关。</w:t>
      </w:r>
    </w:p>
    <w:p>
      <w:r>
        <w:t>敏捷：与速度、暴击、回避率有关。</w:t>
      </w:r>
    </w:p>
    <w:p>
      <w:r>
        <w:t>体力：与耐力、防御、血量有关。</w:t>
      </w:r>
    </w:p>
    <w:p>
      <w:r>
        <w:t>幸运：与获得稀有道具有关。</w:t>
      </w:r>
    </w:p>
    <w:p>
      <w:r>
        <w:t>控制：与联系人体【真实世界】敏感度有关。</w:t>
      </w:r>
    </w:p>
    <w:p>
      <w:r>
        <w:t>技能的概念</w:t>
      </w:r>
    </w:p>
    <w:p>
      <w:r>
        <w:t>重影世界里面的技能系统自带的就有几万个之多，大多技能的来源都是游戏者本身的游戏记忆设定的，比如你</w:t>
      </w:r>
    </w:p>
    <w:p>
      <w:r>
        <w:t>玩仙剑，在你玩重影的时候的系统就通过头盔自行的记录你在仙剑中的游戏记忆，包括技能，部分情节，并将记录</w:t>
      </w:r>
    </w:p>
    <w:p>
      <w:r>
        <w:t>者的提供给予相应的奖励，并将提供的内容重影化。比如一个酒神技能在仙剑里面可以秒怪，但是在重影里面可能</w:t>
      </w:r>
    </w:p>
    <w:p>
      <w:r>
        <w:t>只是一个新手技能，而且没有那么大的杀伤力，但是可以给一批游戏者进行新手技能的提供，不会因为游戏技能设</w:t>
      </w:r>
    </w:p>
    <w:p>
      <w:r>
        <w:t>定让玩家感觉到单调。</w:t>
      </w:r>
    </w:p>
    <w:p>
      <w:r>
        <w:t>任务系统概念</w:t>
      </w:r>
    </w:p>
    <w:p>
      <w:r>
        <w:t>包括技能任务，属性任务，隐藏任务，金融任务，职业任务等共108 中模式每一个任务的完成都是有程度的，</w:t>
      </w:r>
    </w:p>
    <w:p>
      <w:r>
        <w:t>完成60% 以上即为完成任务，完成100%为完美，超过100%的完成任务系统将根据完成度给予额外的奖励补偿。比如，</w:t>
      </w:r>
    </w:p>
    <w:p>
      <w:r>
        <w:t>罗杰的小弟小雷克完成工作任务，但是他并没有下班去交任务，而是继续的加班，当他超额完成任务的时候系统会</w:t>
      </w:r>
    </w:p>
    <w:p>
      <w:r>
        <w:t>给与他加班工资，如此类推。</w:t>
      </w:r>
    </w:p>
    <w:p>
      <w:r>
        <w:t>排名系统概念</w:t>
      </w:r>
    </w:p>
    <w:p>
      <w:r>
        <w:t>在重影世界中，排名是证明一个玩家综合实力的指标排行榜。大致分为三类，一类是城市内的综合实力排行榜，</w:t>
      </w:r>
    </w:p>
    <w:p>
      <w:r>
        <w:t>一类是帝国区域内的综合实力排行榜，还有一类是帝国等级的综合实力排行榜。</w:t>
      </w:r>
    </w:p>
    <w:p>
      <w:r>
        <w:t>每一个排行榜都有几个系数指标，财富榜，实力榜，统治榜等</w:t>
      </w:r>
    </w:p>
    <w:p>
      <w:r>
        <w:t>每一个排行榜又分TOP100实力综合排名和即100 名后TOP500灰榜综合实力排名【即为200 …600 名】</w:t>
      </w:r>
    </w:p>
    <w:p>
      <w:r>
        <w:t>（待续）</w:t>
      </w:r>
    </w:p>
    <w:p>
      <w:r>
        <w:t>第一章人生重启</w:t>
      </w:r>
    </w:p>
    <w:p>
      <w:r>
        <w:t>part .1 清晨的阳光洒在床上，最近在游戏里面都是在疲于奔命，躲避玄火门与蔷薇团的追杀倒是实在是累了，</w:t>
      </w:r>
    </w:p>
    <w:p>
      <w:r>
        <w:t>昨晚吃过晚饭没多久便一早的就回来睡觉了。</w:t>
      </w:r>
    </w:p>
    <w:p>
      <w:r>
        <w:t>妈的，憋得难受！</w:t>
      </w:r>
    </w:p>
    <w:p>
      <w:r>
        <w:t>躺在床上，清晨的小弟弟已经把本来就不厚的被子顶起来老高了。在阳光的照射下还在一抖一抖的跳动。</w:t>
      </w:r>
    </w:p>
    <w:p>
      <w:r>
        <w:t>真想找个什么机会发泄一下去，像赛利亚小娘们一样的什么时候能给老子爽一炮，那老子也就可以出头了。</w:t>
      </w:r>
    </w:p>
    <w:p>
      <w:r>
        <w:t>那小娘们是玄火门会长魔大的妹妹，具体是什么身份没有人知道，只知道在游戏里面可以喝玄火会长魔大攀上</w:t>
      </w:r>
    </w:p>
    <w:p>
      <w:r>
        <w:t>关系的都不是有普通身份的人。</w:t>
      </w:r>
    </w:p>
    <w:p>
      <w:r>
        <w:t>玄火门会长魔大的老子是帝都哥谭政府首屈一指的要员，在他老子的势力范围内，魔大在重影世界里面在帝都</w:t>
      </w:r>
    </w:p>
    <w:p>
      <w:r>
        <w:t>哥谭可以说是第二个势力统治者。有着一个几十万人的大工会玄火门每天替他卖命。每天都是在经营一些炒装备，</w:t>
      </w:r>
    </w:p>
    <w:p>
      <w:r>
        <w:t>贩售道具期货，运营游戏政治的事情。</w:t>
      </w:r>
    </w:p>
    <w:p>
      <w:r>
        <w:t>哎，像我这样的大学刚毕业找不到工作的人，是一辈子也不可能拥有那样的身份的，这也是注定的，谁让我没</w:t>
      </w:r>
    </w:p>
    <w:p>
      <w:r>
        <w:t>有一个政要一样的老子，也没有一个像李刚一样的干爹。</w:t>
      </w:r>
    </w:p>
    <w:p>
      <w:r>
        <w:t>哎哟，真尼玛憋得难受，勃起的小弟弟又在一抖一抖的跳动，开始和我发出了同样的愤慨。</w:t>
      </w:r>
    </w:p>
    <w:p>
      <w:r>
        <w:t>我用手摸了摸顶起来的帐篷，按摩了一下倒也觉得有些心里不是滋味。只能按两下拍一拍便也就过去了。</w:t>
      </w:r>
    </w:p>
    <w:p>
      <w:r>
        <w:t>「叮叮…」</w:t>
      </w:r>
    </w:p>
    <w:p>
      <w:r>
        <w:t>手机响了，收到一条信息。是团长大杰克发来的。</w:t>
      </w:r>
    </w:p>
    <w:p>
      <w:r>
        <w:t>「钱已汇！ by 大杰克」</w:t>
      </w:r>
    </w:p>
    <w:p>
      <w:r>
        <w:t>看到信息，我一直不平复的心倒是也释然了几分，自从昨天因为团长那没屁眼的老表让我删除帐号人物后，我</w:t>
      </w:r>
    </w:p>
    <w:p>
      <w:r>
        <w:t>就无时无刻的把那没卵蛋的孙子骂了千百遍，包括晚上做睡觉做梦的时候也没有放过那个呆逼。看到大杰克的信息，</w:t>
      </w:r>
    </w:p>
    <w:p>
      <w:r>
        <w:t>突然觉得自己已经是拥有10万oz的小资了，瞬间对团长的呆逼老表也就没有那麽大的怨恨了。</w:t>
      </w:r>
    </w:p>
    <w:p>
      <w:r>
        <w:t>想一下，这不是游戏刚开始，倒也不着急练级，倒是可以放松一下之后再回团长那里打工也是可以的。一个月</w:t>
      </w:r>
    </w:p>
    <w:p>
      <w:r>
        <w:t>几千oz的佣金傻子才不去赚呢。</w:t>
      </w:r>
    </w:p>
    <w:p>
      <w:r>
        <w:t>我正想怎么去花我那十万oz的时候，手机又响了。</w:t>
      </w:r>
    </w:p>
    <w:p>
      <w:r>
        <w:t>「老罗，昨天的事情谢谢你了，但是……魔大已经和我撂下了狠话，要我们帝都骑士团不能在收留重生后的你，</w:t>
      </w:r>
    </w:p>
    <w:p>
      <w:r>
        <w:t>帝都骑士团已经不能收留你了，你也知道就算改变面貌也是只有百分之二十的浮动，我实在不能让铁血会冒这个险。</w:t>
      </w:r>
    </w:p>
    <w:p>
      <w:r>
        <w:t>我已经多汇一万oz给你，就算是作为你的补偿，以后要是有机会，咱们再合作！ by 大杰克」</w:t>
      </w:r>
    </w:p>
    <w:p>
      <w:r>
        <w:t>操他妈的，卑鄙无耻的家伙，魔大撂狠话，最好他玄火门每天闲着没事专盯着你骑士团的新进帮众，我靠，百</w:t>
      </w:r>
    </w:p>
    <w:p>
      <w:r>
        <w:t>分之三十的容貌调整，能让你妈面对面都认不出你这龟儿子，找啥屁烂藉口，说我功高震主不就得了。</w:t>
      </w:r>
    </w:p>
    <w:p>
      <w:r>
        <w:t>我草，尼玛，做的真有够绝逼的啊，大杰克那没屁眼的就这么糊弄老子啊，什么过命的交情，当自己是兄弟，</w:t>
      </w:r>
    </w:p>
    <w:p>
      <w:r>
        <w:t>全都他妈的是狗屁。大杰克这魂淡，竟然直接过河拆桥了，老子是什么？马前卒么？就这么被人给耍了？自从建立</w:t>
      </w:r>
    </w:p>
    <w:p>
      <w:r>
        <w:t>帝都骑士团以来，我付出的心力也不会比你老大杰克到哪去啊，结果却用这种不入流的藉口一把甩开我，真是他妈</w:t>
      </w:r>
    </w:p>
    <w:p>
      <w:r>
        <w:t>的杂碎。骂完了之后，也就是过一过嘴瘾，让自己消气，对于大杰克我也不能作些什么，当初帮他老表出来顶缸，</w:t>
      </w:r>
    </w:p>
    <w:p>
      <w:r>
        <w:t>整个名声都被搞烂了，骑士团的人哪里会再相信我，至于雷克斯那些老朋友也是给大杰克打工的居多，我也不好去</w:t>
      </w:r>
    </w:p>
    <w:p>
      <w:r>
        <w:t>多说什么，妈的，真是越想越气人。</w:t>
      </w:r>
    </w:p>
    <w:p>
      <w:r>
        <w:t>「叮叮…」</w:t>
      </w:r>
    </w:p>
    <w:p>
      <w:r>
        <w:t>手机响了，有一条新的留言「恭喜您完成任务：替罪羊您活得了人生重启的资格，您的激活码为XXXXXXXXXXXXXXXXXXXXXX</w:t>
      </w:r>
    </w:p>
    <w:p>
      <w:r>
        <w:t>BY 10086」</w:t>
      </w:r>
    </w:p>
    <w:p>
      <w:r>
        <w:t>……</w:t>
      </w:r>
    </w:p>
    <w:p>
      <w:r>
        <w:t>这……！？我看着手机上面的信息觉得哭笑不得，心里暗骂给我发信息的那个呆逼。这他妈什么跟什么啊，算</w:t>
      </w:r>
    </w:p>
    <w:p>
      <w:r>
        <w:t>是落井下石是失落后的嘲讽吗？什么人生重启什么激活码？呆逼才信你呢！再说，自从帝国世界政府向世界公共开</w:t>
      </w:r>
    </w:p>
    <w:p>
      <w:r>
        <w:t>放重影世界的时候，什么激活码什么的倒是也有听说过，无非就是升级送装备道具什么的，在游戏开放初期的时候</w:t>
      </w:r>
    </w:p>
    <w:p>
      <w:r>
        <w:t>倒是也有人通过现实世界的渠道领取过。但是领取的资格都是非常苛刻的，要么你爹是比尔盖茨，要么你干爹是李</w:t>
      </w:r>
    </w:p>
    <w:p>
      <w:r>
        <w:t>嘉诚，要么你干大爷是政府要员，不然，弄到激活码的几率不会比去弄世界末日的方舟船票高出多少。</w:t>
      </w:r>
    </w:p>
    <w:p>
      <w:r>
        <w:t>还有就是，在游戏运营了前三个月，所有的没有使用的激活码也都被政府回收了。</w:t>
      </w:r>
    </w:p>
    <w:p>
      <w:r>
        <w:t>草，果然应该是被耍了，估计是那没屁眼的团长呆逼老表干的吧。真有够缺心眼的，是在重影呆过的都知道早</w:t>
      </w:r>
    </w:p>
    <w:p>
      <w:r>
        <w:t>丫的激活码早过期了，草！</w:t>
      </w:r>
    </w:p>
    <w:p>
      <w:r>
        <w:t>part .2 不是游戏公测开始的初期，也不用那么忙于去刷怪刷副本疯狂的练级，只是为了是应得政府送给玩家</w:t>
      </w:r>
    </w:p>
    <w:p>
      <w:r>
        <w:t>的一些oz奖励。</w:t>
      </w:r>
    </w:p>
    <w:p>
      <w:r>
        <w:t>现在，倒是可以仔细的玩一玩重影这个帝国世界政府用来统治第二世界的游戏。</w:t>
      </w:r>
    </w:p>
    <w:p>
      <w:r>
        <w:t>在现实中这个班上，按时拿工资的生活显然并不适合我这种游戏天才，看来以后我的下半被子还得在重影世界</w:t>
      </w:r>
    </w:p>
    <w:p>
      <w:r>
        <w:t>里面度过。</w:t>
      </w:r>
    </w:p>
    <w:p>
      <w:r>
        <w:t>在重影世界里面的游戏套路其实很简单，一直在循环的模式其实与万维网的差不多，一种模式是打怪、练级、</w:t>
      </w:r>
    </w:p>
    <w:p>
      <w:r>
        <w:t>穿装备，再打怪、再练级、再穿好装备；一种模式是做任务、升级、领奖励，再做任务、升级、领高级奖励，而重</w:t>
      </w:r>
    </w:p>
    <w:p>
      <w:r>
        <w:t>影的特色就是可以将部分重影世界里面的系统和部分资源现实化。比如游戏的货币，适合现实世界中的通用货币挂</w:t>
      </w:r>
    </w:p>
    <w:p>
      <w:r>
        <w:t>钩的，也就是说你的在重影世界中的资产都是通过现实世界的银行也交易的，你存100 万oz到银行你在重影世界中</w:t>
      </w:r>
    </w:p>
    <w:p>
      <w:r>
        <w:t>就有100 万oz的游戏币，当你在游戏中花掉这100 万oz的时候你在银行的先是存款也就没有了。</w:t>
      </w:r>
    </w:p>
    <w:p>
      <w:r>
        <w:t>这是第三世纪世界帝国政府在规避了一系列金融风险后，向第三世纪世界帝国的居民提供的一种统治的手段。</w:t>
      </w:r>
    </w:p>
    <w:p>
      <w:r>
        <w:t>曾经听说早先在游戏内测的时候，军方实验时曾经把重影世界的人物个人现实化，也就是说，部分玩家可以通</w:t>
      </w:r>
    </w:p>
    <w:p>
      <w:r>
        <w:t>过不断的增强身体控制的因素将重影世界的自己拉到现实中来，而且是半透明的实体。</w:t>
      </w:r>
    </w:p>
    <w:p>
      <w:r>
        <w:t>在政府军方实验的时候，曾经有一个新闻。在实验尾声的时候，一名特种兵中校，在回家的时候利用身体控制，</w:t>
      </w:r>
    </w:p>
    <w:p>
      <w:r>
        <w:t>发动了自己在重影世界里面的人物，将其拉到了现实的世界，只有身体控制因素强的人才可以看到中校附在身上重</w:t>
      </w:r>
    </w:p>
    <w:p>
      <w:r>
        <w:t>影人物。</w:t>
      </w:r>
    </w:p>
    <w:p>
      <w:r>
        <w:t>但是，在他回家的时候，在路上发生了一起银行劫案，大兵中校上前帮助警方控制银行劫匪，在纠缠中，大兵</w:t>
      </w:r>
    </w:p>
    <w:p>
      <w:r>
        <w:t>中校发动了自己的附在身上的名为金色替身重影人物，将方圆100m内的时间静止了2 秒，在这两秒里面，大兵中校</w:t>
      </w:r>
    </w:p>
    <w:p>
      <w:r>
        <w:t>的金色替身直接放了一个群体的麻痹技能，将抢银行的一众劫匪麻痹在地，成功的将银行劫匪制伏，部分在区域内</w:t>
      </w:r>
    </w:p>
    <w:p>
      <w:r>
        <w:t>的警务人员也收到了牵连，全身麻痹。</w:t>
      </w:r>
    </w:p>
    <w:p>
      <w:r>
        <w:t>之后，大兵中校再回实验室的时候，有消息传出政府实验将大兵中校身上的金色替身强行分离，大兵中校在与</w:t>
      </w:r>
    </w:p>
    <w:p>
      <w:r>
        <w:t>自己重影人物分离后没过多久就死掉了，后来就在没有任何消息了。这是当时重影世界在内测时候最大的新闻，很</w:t>
      </w:r>
    </w:p>
    <w:p>
      <w:r>
        <w:t>多媒体争相报道的焦点，但是随着时间的推移，也就没有多少人记得这个事情了。在那个新闻之后，也就没有再有</w:t>
      </w:r>
    </w:p>
    <w:p>
      <w:r>
        <w:t>类似的新闻出现过了，据说是政府修正了这个bug ，降低了游戏的身体控制因素。在游戏设计的时候身体控制因素</w:t>
      </w:r>
    </w:p>
    <w:p>
      <w:r>
        <w:t>本来是为了控制自杀率和非正常死亡率来设定了。而当时在内测阶段的时候，有一些内部人士就透露过政府即将公</w:t>
      </w:r>
    </w:p>
    <w:p>
      <w:r>
        <w:t>开的这个游戏的名字就叫《人生重启》，其目的也是可以让人类在有限的时间里面感受更多的世界因素，提高人类</w:t>
      </w:r>
    </w:p>
    <w:p>
      <w:r>
        <w:t>的生存意义。</w:t>
      </w:r>
    </w:p>
    <w:p>
      <w:r>
        <w:t>算了，不过就是过期的确定激活码，老子的日子还是得过啊。</w:t>
      </w:r>
    </w:p>
    <w:p>
      <w:r>
        <w:t>看着看床边的游戏头盔。</w:t>
      </w:r>
    </w:p>
    <w:p>
      <w:r>
        <w:t>还是重新来过吧……</w:t>
      </w:r>
    </w:p>
    <w:p>
      <w:r>
        <w:t>……</w:t>
      </w:r>
    </w:p>
    <w:p>
      <w:r>
        <w:t>「欢迎进入重影世界」一阵美妙的声音从系统NPC 的口中传来…………</w:t>
      </w:r>
    </w:p>
    <w:p>
      <w:r>
        <w:t>……</w:t>
      </w:r>
    </w:p>
    <w:p>
      <w:r>
        <w:t>part .3 虹膜点触了系统的选单，登录了游戏。</w:t>
      </w:r>
    </w:p>
    <w:p>
      <w:r>
        <w:t>一上来我就是在复活殿，视角稍微拉远一点看，我就是一个白色的灵魂球一样的物体。</w:t>
      </w:r>
    </w:p>
    <w:p>
      <w:r>
        <w:t>在魂灵模式我对复活殿扫视了一下，说白了丫的长得跟大医院的停尸间一样，两排一眼望不到边白色铜皮柜子，</w:t>
      </w:r>
    </w:p>
    <w:p>
      <w:r>
        <w:t>不用说傻子也知道里面装的是什么。</w:t>
      </w:r>
    </w:p>
    <w:p>
      <w:r>
        <w:t>我打开了系统选单提示的新建人物，我被传送到了一个柜子边上，用虹膜触击人物面板，开始进行角色设定。</w:t>
      </w:r>
    </w:p>
    <w:p>
      <w:r>
        <w:t>除了身高比例没有设定外，我将自己的容貌调整了30% ，另外额外系统赠送的属性有100 点。除了身体控制和</w:t>
      </w:r>
    </w:p>
    <w:p>
      <w:r>
        <w:t>幸运外，其他的我就将属性点基本上平分了，智力、力量、体力、敏捷每项二十五点。</w:t>
      </w:r>
    </w:p>
    <w:p>
      <w:r>
        <w:t>重新检查一遍，自己设定的属性，觉得已经差不多了，在我点击确定的时候，系统选单弹出了一个提示框。</w:t>
      </w:r>
    </w:p>
    <w:p>
      <w:r>
        <w:t>【您是内测用户，请输入激活码】！！！！！！！！！！！！</w:t>
      </w:r>
    </w:p>
    <w:p>
      <w:r>
        <w:t>什么？我？！内测用户？！…开什么玩笑，这游戏都已经公测三年多了，我老子又不是李刚，怎么我成内测用</w:t>
      </w:r>
    </w:p>
    <w:p>
      <w:r>
        <w:t>户了？</w:t>
      </w:r>
    </w:p>
    <w:p>
      <w:r>
        <w:t>正在我犹豫的时候，系统对我虹膜进行了扫描，已经将我对激活码的记忆进行的扫描确认。</w:t>
      </w:r>
    </w:p>
    <w:p>
      <w:r>
        <w:t>【您已输入完毕，身份资格已确认】我还没有反映过来的时候，系统又出现了新的提示。</w:t>
      </w:r>
    </w:p>
    <w:p>
      <w:r>
        <w:t>【您的属性与您的基础职业不符，请将属性重新分配】我仔细看了一下，我系统选单左上角清晰的写着【内测</w:t>
      </w:r>
    </w:p>
    <w:p>
      <w:r>
        <w:t>用户】四个小字，在右侧属性边框内职业栏写着【道具师】。</w:t>
      </w:r>
    </w:p>
    <w:p>
      <w:r>
        <w:t>我百思不得其解，不是进入游戏后才能确认职业的吗？那也不对啊，要到10之后完成就职人物才可以的啊！怎</w:t>
      </w:r>
    </w:p>
    <w:p>
      <w:r>
        <w:t>么在新建人物的时候就有职业了？再说，虽然这个游戏的自主性很高，但是这个职业我从来没有在游戏里面见过啊。</w:t>
      </w:r>
    </w:p>
    <w:p>
      <w:r>
        <w:t>道具师？是个什么东西啊？！…在【道具师】的下面有一行小字，【职业要求初始身体控制为100 点。专职属</w:t>
      </w:r>
    </w:p>
    <w:p>
      <w:r>
        <w:t>性：不可更替】我心里暗骂自己倒霉，我草这人要是走起霉运来那真是喝凉水都塞牙，放屁都砸脚后跟啊。</w:t>
      </w:r>
    </w:p>
    <w:p>
      <w:r>
        <w:t>无奈我只能按照系统的提示将100 点全部分配给了身体控制的属性。</w:t>
      </w:r>
    </w:p>
    <w:p>
      <w:r>
        <w:t>之后点击确认，准备进入游戏世界。</w:t>
      </w:r>
    </w:p>
    <w:p>
      <w:r>
        <w:t>哎！枉我也是帝都哥谭TOP100的人物啊，响当当的帝都骑士团佣兵部队的副团长啊，一身骑士侠义的热血化身</w:t>
      </w:r>
    </w:p>
    <w:p>
      <w:r>
        <w:t>啊，就这样与我永远的诀别了。但是，游戏世界是我赖以生存唯一的渠道手段，又不能不放弃，最无奈也只能将就</w:t>
      </w:r>
    </w:p>
    <w:p>
      <w:r>
        <w:t>了开始用这个身份开始自己新的人生，真的是人生重启，一切都要重新来过啊…………</w:t>
      </w:r>
    </w:p>
    <w:p>
      <w:r>
        <w:t>虹膜确定后，完成了角色创建，一上来就发现，我没有被传送到新手村幼儿园，也没有被传送到主城安全区的</w:t>
      </w:r>
    </w:p>
    <w:p>
      <w:r>
        <w:t>公园，而是将我传送到了一个看起来高级酒店一样的房间。</w:t>
      </w:r>
    </w:p>
    <w:p>
      <w:r>
        <w:t>四周望了一下，初步估计应该是一个五星级以上的豪华酒店的走廊。我还没有来得急反映，出现了一个系统提</w:t>
      </w:r>
    </w:p>
    <w:p>
      <w:r>
        <w:t>示【恭喜您完成任务：人生重启】【获得智力提升30点，体力提升30点，敏捷提升30点，力量提升30点，幸运提升</w:t>
      </w:r>
    </w:p>
    <w:p>
      <w:r>
        <w:t>100 点，身体控制提升900 点，获得经验100exp，获得金钱100oz ，内测政府补助奖励一，职业补助：神器：螺丝</w:t>
      </w:r>
    </w:p>
    <w:p>
      <w:r>
        <w:t>刀一把，神器：灵魂胶水一瓶，神器：保险丝一卷，神器：橡皮筋一条，神器：万用表一个，神器：电源开关一个。</w:t>
      </w:r>
    </w:p>
    <w:p>
      <w:r>
        <w:t>内测政府补助奖励二，升级到指定等级可以打开的礼包一个，升级到指定等级可以使用的技能编辑器一个，升到指</w:t>
      </w:r>
    </w:p>
    <w:p>
      <w:r>
        <w:t>定等级可以使用的转职卡一张。以上物品道具，均不可交易，不可丢弃，不可销毁，】我捏呆呆的看着自己的属性</w:t>
      </w:r>
    </w:p>
    <w:p>
      <w:r>
        <w:t>面板和道具栏…………</w:t>
      </w:r>
    </w:p>
    <w:p>
      <w:r>
        <w:t>我才刚刚1 级，一个新手。就且幸运和身体控制不讲，倒是已经有了一个至少30级才能有的基本属性，每升一</w:t>
      </w:r>
    </w:p>
    <w:p>
      <w:r>
        <w:t>级每项基础属性才会增长1 点，每升一级系统会送5 个额外的属性点让你自己自由分配，根据职业和装备要求去增</w:t>
      </w:r>
    </w:p>
    <w:p>
      <w:r>
        <w:t>加适合自己的属性点。</w:t>
      </w:r>
    </w:p>
    <w:p>
      <w:r>
        <w:t>又看了看，物品栏那堆所谓的神器…………我更是无语像大杰克老表调戏魔大妹妹赛利亚时候用的神器【镜面</w:t>
      </w:r>
    </w:p>
    <w:p>
      <w:r>
        <w:t>具】，是帝都哥特城内数一数二的好东西啊，其得来的艰辛就不用说了，就是天天泡在800 人的副本里，刷大BOSS</w:t>
      </w:r>
    </w:p>
    <w:p>
      <w:r>
        <w:t>布鲁斯。韦恩，不刷他几个月也是很难能出来。属性逆天那更是不用说的了。</w:t>
      </w:r>
    </w:p>
    <w:p>
      <w:r>
        <w:t>【镜面具】：神器，由韦恩企业科学部开发，布鲁斯。韦恩的战斗面具之一，具有神器的功能，在指定范围内，</w:t>
      </w:r>
    </w:p>
    <w:p>
      <w:r>
        <w:t>自己可以变成指定范围内人物的样子。属性，基础属性提升20% ，技能冷却时间减少16% ，技能伤害根据目标的伤</w:t>
      </w:r>
    </w:p>
    <w:p>
      <w:r>
        <w:t>害能力增加，可以复制对目标的职业技能，暴击时有1%的几率出发动致命一击，幸运提升50.</w:t>
      </w:r>
    </w:p>
    <w:p>
      <w:r>
        <w:t>再看看我的一车神器吧，神器：螺丝刀【封测道具，属性不详】，神器：灵魂胶水【封测道具，属性不详】，</w:t>
      </w:r>
    </w:p>
    <w:p>
      <w:r>
        <w:t>神器：保险丝【封测道具，属性不详】，神器：橡皮筋【封测道具，属性不详】，神器：万用表【封测道具，属性</w:t>
      </w:r>
    </w:p>
    <w:p>
      <w:r>
        <w:t>不详】神器：电源开关【封测道具，属性不详】。</w:t>
      </w:r>
    </w:p>
    <w:p>
      <w:r>
        <w:t>真他妈的，点背不能怨社会。</w:t>
      </w:r>
    </w:p>
    <w:p>
      <w:r>
        <w:t>点开1 级的升级礼包的时候我直接傻了。</w:t>
      </w:r>
    </w:p>
    <w:p>
      <w:r>
        <w:t>【恭喜您获得：花色T 恤，牛仔裤，拖鞋，绿帽子，金钱10oz】</w:t>
      </w:r>
    </w:p>
    <w:p>
      <w:r>
        <w:t>= .=！！好吧，老子认了。</w:t>
      </w:r>
    </w:p>
    <w:p>
      <w:r>
        <w:t>新手装备全部点起来后，老子发现自己变得好像超级马里奥的好基友路易基的人物造型一样了，心里暗骂重影</w:t>
      </w:r>
    </w:p>
    <w:p>
      <w:r>
        <w:t>和那满满恶意的激活码。</w:t>
      </w:r>
    </w:p>
    <w:p>
      <w:r>
        <w:t>在我刚开始玩重影的时候，就是以一名城市骑士为目标来进行重影世界的，在各方面也都很顺手，在新手登录</w:t>
      </w:r>
    </w:p>
    <w:p>
      <w:r>
        <w:t>的时候虽然没有什么特殊的奖励，不过系统自带的装备还是能说的过去的，至少给了一个匕首，可以让我去幼儿园</w:t>
      </w:r>
    </w:p>
    <w:p>
      <w:r>
        <w:t>旁边的kcf 去杀鸡混经验。现在可倒好，穿的就不说了，还有一车不知道怎么用的神器。</w:t>
      </w:r>
    </w:p>
    <w:p>
      <w:r>
        <w:t>无奈啊，只能将其中的一个神器先装备在手上，看能不能找地方去蹭点经验什么的，但是，装备之后，我瞬间</w:t>
      </w:r>
    </w:p>
    <w:p>
      <w:r>
        <w:t>对这些不知所谓的东西改观了。</w:t>
      </w:r>
    </w:p>
    <w:p>
      <w:r>
        <w:t>part 4</w:t>
      </w:r>
    </w:p>
    <w:p>
      <w:r>
        <w:t>【恭喜您触发隐藏任务一：初次使用】</w:t>
      </w:r>
    </w:p>
    <w:p>
      <w:r>
        <w:t>【恭喜您触发隐藏任务二：怪异的收集癖】</w:t>
      </w:r>
    </w:p>
    <w:p>
      <w:r>
        <w:t>【恭喜您触发隐藏任务三：转职淫虐士】</w:t>
      </w:r>
    </w:p>
    <w:p>
      <w:r>
        <w:t>在我还在犹豫的时候，系统已经默认的帮我接了以上的三个隐藏任务。</w:t>
      </w:r>
    </w:p>
    <w:p>
      <w:r>
        <w:t>在此之前，在我的骑士生涯中，倒是也听的了一些关于神器任务的传说，但是，那些任务无非就是增加神器属</w:t>
      </w:r>
    </w:p>
    <w:p>
      <w:r>
        <w:t>性的，或者是触发隐藏职业的技能的一些支线任务。从没听过还有神器上面带转职任务的。</w:t>
      </w:r>
    </w:p>
    <w:p>
      <w:r>
        <w:t>还有，淫虐士是什么？从来没有什么听过，不过看这名字应该是一个不错的职业，老罗本上就是一个好色之徒</w:t>
      </w:r>
    </w:p>
    <w:p>
      <w:r>
        <w:t>色之恶鬼，整天就只有在床上幻想看看A 片撸撸炮的份，从来也没有轮到自己的时候。如果真是可以在重影世界当</w:t>
      </w:r>
    </w:p>
    <w:p>
      <w:r>
        <w:t>一名淫虐士那倒是一个不错的选择，毕竟重影世界里面只有游戏规则，而没有法律的定义。</w:t>
      </w:r>
    </w:p>
    <w:p>
      <w:r>
        <w:t>「叮咚…」</w:t>
      </w:r>
    </w:p>
    <w:p>
      <w:r>
        <w:t>还没等我仔细的看任务的时候，在我身后的电梯响了一声，突然电梯的门打开了。</w:t>
      </w:r>
    </w:p>
    <w:p>
      <w:r>
        <w:t>电梯门打开的瞬间我差点吓尿了，电梯里面的正是当时在用地图炮追杀我的64级的弗莱娜。背上背着一个+7的</w:t>
      </w:r>
    </w:p>
    <w:p>
      <w:r>
        <w:t>紫色武器，我一眼就认出来是一件稀有装备【瓦希斯的喷火器】，+7的打造，加上弗莱娜火器雇佣兵的职业，一个</w:t>
      </w:r>
    </w:p>
    <w:p>
      <w:r>
        <w:t>地图炮足以秒掉任何40级以下的生物。</w:t>
      </w:r>
    </w:p>
    <w:p>
      <w:r>
        <w:t>弗莱娜一身现代的卡其色佣兵套装，身高足有一米七几，背夸这足有1.2 米长的喷火器，头顶一个蓝色贝雷帽，</w:t>
      </w:r>
    </w:p>
    <w:p>
      <w:r>
        <w:t>腰上还有一排的投掷道具，有烟雾弹，闪光弹，手雷，C4什么的都挂在纤细的蛮腰上面。肩膀上洒落着一排齐耳的</w:t>
      </w:r>
    </w:p>
    <w:p>
      <w:r>
        <w:t>金黄色短发，双耳上打着银色的十字架耳钉，高耸的翘臀下面是是一双被卡其色军服充分包裹住的美腿，踩着一对</w:t>
      </w:r>
    </w:p>
    <w:p>
      <w:r>
        <w:t>酱色长款军用皮靴。在一身束身上衣军服的里面，掩藏着一对快要把胸部扣子崩开的乳房。弗莱娜脸上涂着墨绿色</w:t>
      </w:r>
    </w:p>
    <w:p>
      <w:r>
        <w:t>的佣兵特有的油彩，正抖动这快要绷不住的奶子，咯噔咯噔的向我走来，非常具有现代女性特种兵的特质，另外对</w:t>
      </w:r>
    </w:p>
    <w:p>
      <w:r>
        <w:t>我来说就是有一种莫名的压迫感。</w:t>
      </w:r>
    </w:p>
    <w:p>
      <w:r>
        <w:t>弗莱娜向我看了一眼，没有理我就从我身边走过去了。</w:t>
      </w:r>
    </w:p>
    <w:p>
      <w:r>
        <w:t>说来也是，我已经人生重启重新创建角色了，长相和名字他自然不认得的，别说弗莱娜了，任何一个64级的高</w:t>
      </w:r>
    </w:p>
    <w:p>
      <w:r>
        <w:t>级从来也不会去注意一个只有1 级还穿的路易基一样的我，感觉就像大象蚂蚁。</w:t>
      </w:r>
    </w:p>
    <w:p>
      <w:r>
        <w:t>【攻击目标锁定】</w:t>
      </w:r>
    </w:p>
    <w:p>
      <w:r>
        <w:t>突然出现了系统提示，我还没有来得急反映，弗莱娜对我的血条显示就从原先玩家的绿色血条变成了怪物特有</w:t>
      </w:r>
    </w:p>
    <w:p>
      <w:r>
        <w:t>的赤红色。</w:t>
      </w:r>
    </w:p>
    <w:p>
      <w:r>
        <w:t>我草！这是要攻击啊！？老子一集怎么去攻击这64的奶牛大象啊！</w:t>
      </w:r>
    </w:p>
    <w:p>
      <w:r>
        <w:t>我看着手里抓着的【神器：螺丝刀】，顿时不知道如何是好。</w:t>
      </w:r>
    </w:p>
    <w:p>
      <w:r>
        <w:t>【恭喜您完成任务：初次使用】……</w:t>
      </w:r>
    </w:p>
    <w:p>
      <w:r>
        <w:t>【恭喜您获得淫虐士职业道具使用资格】</w:t>
      </w:r>
    </w:p>
    <w:p>
      <w:r>
        <w:t>……</w:t>
      </w:r>
    </w:p>
    <w:p>
      <w:r>
        <w:t>【恭喜您触发暴虐封印】</w:t>
      </w:r>
    </w:p>
    <w:p>
      <w:r>
        <w:t>……</w:t>
      </w:r>
    </w:p>
    <w:p>
      <w:r>
        <w:t>【启动暴虐封印LV1 （buff）】</w:t>
      </w:r>
    </w:p>
    <w:p>
      <w:r>
        <w:t>瞬间一排一排技能说明被打进了我的虹膜，在短暂的系统读取后，我对着前面弗莱娜的身影，微微的翘起了嘴</w:t>
      </w:r>
    </w:p>
    <w:p>
      <w:r>
        <w:t>角，露出了一个邪恶的微笑。</w:t>
      </w:r>
    </w:p>
    <w:p>
      <w:r>
        <w:t>part 5</w:t>
      </w:r>
    </w:p>
    <w:p>
      <w:r>
        <w:t>「佣兵姐姐，等一下」</w:t>
      </w:r>
    </w:p>
    <w:p>
      <w:r>
        <w:t>我对前面的弗莱娜召唤道，一边把我的神器收到了物品栏里面。</w:t>
      </w:r>
    </w:p>
    <w:p>
      <w:r>
        <w:t>弗莱娜听到我叫她，便回头看着我，用系统表情在自己头上打出了一个大大问号。</w:t>
      </w:r>
    </w:p>
    <w:p>
      <w:r>
        <w:t>「【？】」</w:t>
      </w:r>
    </w:p>
    <w:p>
      <w:r>
        <w:t>「这里是哪里啊？我是一个新手菜菜鸟，我是第一次玩这个游戏，已经在这里转了好几天了」我装的好像可怜</w:t>
      </w:r>
    </w:p>
    <w:p>
      <w:r>
        <w:t>的迷路小白一下，像弗莱娜问询。</w:t>
      </w:r>
    </w:p>
    <w:p>
      <w:r>
        <w:t>「这里是斯图尔特大厦，我在扫楼执行佣兵任务，你从那边的电梯下去，出门做传送到帝都国立学院就可以回</w:t>
      </w:r>
    </w:p>
    <w:p>
      <w:r>
        <w:t>新手村了」</w:t>
      </w:r>
    </w:p>
    <w:p>
      <w:r>
        <w:t>弗莱那对骑士我的，自然是凶悍百倍，当时也没有机会与这个悍妇有太多的交流。现在弗莱那眼前的只是一个</w:t>
      </w:r>
    </w:p>
    <w:p>
      <w:r>
        <w:t>新手小白，自然少了很多利器，说话很有御姐的腔调，在有范的同时也摆出了一个我是大姐姐的架子。这让我对这</w:t>
      </w:r>
    </w:p>
    <w:p>
      <w:r>
        <w:t>个强悍的女人有了更大的冲动，想要去征服她。</w:t>
      </w:r>
    </w:p>
    <w:p>
      <w:r>
        <w:t>「好的，谢谢你佣兵大大」</w:t>
      </w:r>
    </w:p>
    <w:p>
      <w:r>
        <w:t>说着，我对弗莱娜点头对她示意说，说明我已经知道了，而弗莱娜也天真的对我点了点头，说不要紧，便又要</w:t>
      </w:r>
    </w:p>
    <w:p>
      <w:r>
        <w:t>去巡楼完成扫楼任务。</w:t>
      </w:r>
    </w:p>
    <w:p>
      <w:r>
        <w:t>这时，我从物品栏里面装备了【神器：螺丝刀】，随着触发了一神器装备的技能【触点转移】，接着将【神器</w:t>
      </w:r>
    </w:p>
    <w:p>
      <w:r>
        <w:t>：橡皮筋】套在自己的手上，比出一个【V 】字，弹弓的姿势，在弹弓的一侧，同时抹上了【神器：灵魂胶水】固</w:t>
      </w:r>
    </w:p>
    <w:p>
      <w:r>
        <w:t>体胶的部分。</w:t>
      </w:r>
    </w:p>
    <w:p>
      <w:r>
        <w:t>我在一切都准备好了之后，走到了已经打开了的电梯门的旁边，向已经快要走到走廊尽头的弗莱那大喊「谢谢</w:t>
      </w:r>
    </w:p>
    <w:p>
      <w:r>
        <w:t>佣兵大大！！！」</w:t>
      </w:r>
    </w:p>
    <w:p>
      <w:r>
        <w:t>这时候，弗莱娜转过身子，对我会心一笑。</w:t>
      </w:r>
    </w:p>
    <w:p>
      <w:r>
        <w:t>在这时，我拉开了【神器：橡皮筋】的弹弓，发动了神器的技能【分散锁定】将带有【神器：灵魂胶水】的半</w:t>
      </w:r>
    </w:p>
    <w:p>
      <w:r>
        <w:t>固体胶射向了转过身子来的弗莱那。</w:t>
      </w:r>
    </w:p>
    <w:p>
      <w:r>
        <w:t>在弗莱娜还没有回应过来的时候，【神器：灵魂胶水】已经已子弹一样的速度，设在了弗莱娜的双乳和两腿之</w:t>
      </w:r>
    </w:p>
    <w:p>
      <w:r>
        <w:t>间。</w:t>
      </w:r>
    </w:p>
    <w:p>
      <w:r>
        <w:t>弗莱娜觉得自己被我这一级的蚂蚁路易基攻击了，条件反射的将1.2 米长的重火器取下来，将炮口对着我的方</w:t>
      </w:r>
    </w:p>
    <w:p>
      <w:r>
        <w:t>向。但是，她又觉得不对，因为她并没有收到自己被攻击的系统提示，在怪物雷达上面也没有攻击自己的怪物或者</w:t>
      </w:r>
    </w:p>
    <w:p>
      <w:r>
        <w:t>玩家的显示。</w:t>
      </w:r>
    </w:p>
    <w:p>
      <w:r>
        <w:t>当然了，我已经躲在电梯里面了，电梯的们早在我射她的一瞬间就已经关闭了，而我并没有去任何一层楼。而</w:t>
      </w:r>
    </w:p>
    <w:p>
      <w:r>
        <w:t>是装备了【神器：电源开关】发动了一个装备技能【电力掌控】，将电梯门在留有一条缝隙的时候断电锁死。</w:t>
      </w:r>
    </w:p>
    <w:p>
      <w:r>
        <w:t>我心里安在盘算，拿出了【神器：灵魂胶水】将射弗莱那的那一部分涂在了点上面的两个螺丝钉和一个扫三角</w:t>
      </w:r>
    </w:p>
    <w:p>
      <w:r>
        <w:t>形的电梯按钮上。拿出了【神器：螺丝刀】发动了神器技能【触点转移】。</w:t>
      </w:r>
    </w:p>
    <w:p>
      <w:r>
        <w:t>在系统的选单上出现了一行提示</w:t>
      </w:r>
    </w:p>
    <w:p>
      <w:r>
        <w:t>【您已成功触发隐藏任务：淫虐士的资格】「哈哈哈哈哈哈，哈哈哈哈哈哈哈，弗莱那你这凶悍的骚货，你也</w:t>
      </w:r>
    </w:p>
    <w:p>
      <w:r>
        <w:t>有今天啊，看老子怎么整死你！」</w:t>
      </w:r>
    </w:p>
    <w:p>
      <w:r>
        <w:t>瞬间，我对弗莱娜在日前怎么用地图炮追杀我的景象又历历在目了，一份怒气莫名的冲上了心头，新仇旧恨老</w:t>
      </w:r>
    </w:p>
    <w:p>
      <w:r>
        <w:t>子今天跟你算算清楚。</w:t>
      </w:r>
    </w:p>
    <w:p>
      <w:r>
        <w:t>我将带有【触点转移】的【神器：螺丝刀】抵在了一枚涂有【神器：灵魂胶水】的螺丝钉上面，只觉得那个涂</w:t>
      </w:r>
    </w:p>
    <w:p>
      <w:r>
        <w:t>了灵魂胶水的螺丝钉好像和其他的螺丝钉不一样，感觉肉肉的，很有质感，完全不像是铁做的，好像一团软肉。</w:t>
      </w:r>
    </w:p>
    <w:p>
      <w:r>
        <w:t>握住螺丝刀的手稍一用力，就听到在走廊的尽头发出了惨叫。</w:t>
      </w:r>
    </w:p>
    <w:p>
      <w:r>
        <w:t>（待续）</w:t>
      </w:r>
    </w:p>
    <w:p>
      <w:r>
        <w:t>第二章：第一战（1 ）</w:t>
      </w:r>
    </w:p>
    <w:p>
      <w:r>
        <w:t>part .1 「弗莱娜！在BOSS真身出现之前，交给你了！」</w:t>
      </w:r>
    </w:p>
    <w:p>
      <w:r>
        <w:t>玄火门的会长魔大拍了拍弗莱娜的肩膀，在她身后吟唱了一个增加身体属性增幅的咒文，给弗莱娜加了一个满</w:t>
      </w:r>
    </w:p>
    <w:p>
      <w:r>
        <w:t>级的属性加成BUFF. 随后，魔大向天空一指，带在左手食指上的戒指发动了一个神器技能——【斯巴达的呐喊】，</w:t>
      </w:r>
    </w:p>
    <w:p>
      <w:r>
        <w:t>将整个弗莱娜所在的重火器佣兵队伍加了一个整体的增加群体重火器伤害DPS 的BUFF技能。</w:t>
      </w:r>
    </w:p>
    <w:p>
      <w:r>
        <w:t>在弗莱娜带领的重火器部队中，向天空隐隐散发着充斥着戾气的红光。</w:t>
      </w:r>
    </w:p>
    <w:p>
      <w:r>
        <w:t>「加斯，特纳，欧利姆！你们三个从瓦希斯堡垒的左侧突袭过去。」</w:t>
      </w:r>
    </w:p>
    <w:p>
      <w:r>
        <w:t>「是！弗莱那中校长官！」</w:t>
      </w:r>
    </w:p>
    <w:p>
      <w:r>
        <w:t>「帝薇，桑德，大龙！你们从瓦希斯堡垒的右侧突袭过去，注意前面坑道上面的阻击手！」</w:t>
      </w:r>
    </w:p>
    <w:p>
      <w:r>
        <w:t>「是！弗莱那中校长官！」</w:t>
      </w:r>
    </w:p>
    <w:p>
      <w:r>
        <w:t>「迪奇，赫顿！你们留在原地向两边的兄弟做重火器的远程输出拉DPS 作掩护！」</w:t>
      </w:r>
    </w:p>
    <w:p>
      <w:r>
        <w:t>「是！弗莱那中校长官！」</w:t>
      </w:r>
    </w:p>
    <w:p>
      <w:r>
        <w:t>「凯斯宾，伊利，歇尔斯！你们分别给两边的重火器突击队和本部做好后勤工作，盯住他们的血量！卡在90% ！</w:t>
      </w:r>
    </w:p>
    <w:p>
      <w:r>
        <w:t>加好BUFF！明白吗？！」</w:t>
      </w:r>
    </w:p>
    <w:p>
      <w:r>
        <w:t>「是！弗莱娜长官」</w:t>
      </w:r>
    </w:p>
    <w:p>
      <w:r>
        <w:t>这里是工会势力战中的城市战争副本，背景是在当代的现代战争，在城市之间其实并没有表面看上去的那么和</w:t>
      </w:r>
    </w:p>
    <w:p>
      <w:r>
        <w:t>谐。统治阶级与统治阶级之间，工会与工会之间，势力与势力之间，都是暗藏波涛汹涌。瓦希斯所在的城市叫做西</w:t>
      </w:r>
    </w:p>
    <w:p>
      <w:r>
        <w:t>京，以前是帝都哥谭旁边一个并不起眼的内陆城市，后来由于上个月重影世界开始了一个智能数据拓展，就将重影</w:t>
      </w:r>
    </w:p>
    <w:p>
      <w:r>
        <w:t>世界内的西京重置了势力范围，并拓展了一个战争副本，而且还开放了一个势力属地，可以提供给重影内的势力占</w:t>
      </w:r>
    </w:p>
    <w:p>
      <w:r>
        <w:t>领，当作工会势力的发展属地。</w:t>
      </w:r>
    </w:p>
    <w:p>
      <w:r>
        <w:t>玄火门身为帝都哥谭的第一大帮会，政府有这样的新动作，会长魔大收到的消息自然会比其他人来的都更加要</w:t>
      </w:r>
    </w:p>
    <w:p>
      <w:r>
        <w:t>早一些，早就在部署在政府开放西京后的西京攻城战。作为同时身为政二代和富二代的魔大来说，除了西京以南在</w:t>
      </w:r>
    </w:p>
    <w:p>
      <w:r>
        <w:t>卡莱市帝都排名第一的飞虎总舵工会外，其他工会势力自然是没有看在眼里。早就视为西京为自己玄火门的囊中之</w:t>
      </w:r>
    </w:p>
    <w:p>
      <w:r>
        <w:t>物了。</w:t>
      </w:r>
    </w:p>
    <w:p>
      <w:r>
        <w:t>这是一个800 人的大副本，已经打了4 个游戏日了，现实世界的时间就是两天两夜！终于，在还差一道防线的</w:t>
      </w:r>
    </w:p>
    <w:p>
      <w:r>
        <w:t>时候，魔大带领的玄火门的后方由于突然遭到了飞虎总舵的突然截击，让玄火门一众800 人陷入了苦战。一边要应</w:t>
      </w:r>
    </w:p>
    <w:p>
      <w:r>
        <w:t>付政府派出的瓦希斯和他的亲卫队，一边还要阻挡飞虎总舵的追截。</w:t>
      </w:r>
    </w:p>
    <w:p>
      <w:r>
        <w:t>眼看800 人的兄弟，已经有半数以上都因为到达了副本的复活上限而回城，也有小部分玩家因为长时间没有进</w:t>
      </w:r>
    </w:p>
    <w:p>
      <w:r>
        <w:t>行身体补给而被迫下线。自己已经有些感到身心疲累的时候，弗莱那挺身而出，叫上了几个主要负责战斗副本输出</w:t>
      </w:r>
    </w:p>
    <w:p>
      <w:r>
        <w:t>小分队的队长与会长魔大开了一个紧急的战略部署的会议。</w:t>
      </w:r>
    </w:p>
    <w:p>
      <w:r>
        <w:t>弗莱娜提出，她自己的重火器部队是公会里面主要负责DPS 输出的，她要求其他部队将对她的作战部队作掩护，</w:t>
      </w:r>
    </w:p>
    <w:p>
      <w:r>
        <w:t>直接利用重火器部队的强大输出突击瓦希斯本部，击杀战争副本的总BOSS瓦希斯。</w:t>
      </w:r>
    </w:p>
    <w:p>
      <w:r>
        <w:t>在会长魔大考虑了片刻之后，马上就对弗莱娜的提案进行了详细周密的战略部署，在一切都安排妥当之后，将</w:t>
      </w:r>
    </w:p>
    <w:p>
      <w:r>
        <w:t>弗莱那授命于战场总指挥，自己做战场督导，对瓦希斯本部发出了最后一次死亡性的突袭进攻！</w:t>
      </w:r>
    </w:p>
    <w:p>
      <w:r>
        <w:t>…………</w:t>
      </w:r>
    </w:p>
    <w:p>
      <w:r>
        <w:t>「弗莱娜！在BOSS真身出现之前，交给你了！」</w:t>
      </w:r>
    </w:p>
    <w:p>
      <w:r>
        <w:t>part .2 重影世界里，我依旧在斯图尔特大厦某层的电梯空间中，电梯的门没有关死，还留了一个指头缝大小</w:t>
      </w:r>
    </w:p>
    <w:p>
      <w:r>
        <w:t>的缝隙，可以让我透过这狭小的缝隙观察到外面的情况。</w:t>
      </w:r>
    </w:p>
    <w:p>
      <w:r>
        <w:t>我一边在观察走廊那头的弗莱那，一边打开了我的属性面板读取信息。</w:t>
      </w:r>
    </w:p>
    <w:p>
      <w:r>
        <w:t>【人物名字：猫井。罗】【内测资格用户】【基础职业：道具师】【进阶职业：淫虐士（未完成）】【称谓：</w:t>
      </w:r>
    </w:p>
    <w:p>
      <w:r>
        <w:t>无】【属性面板：力量30智力30体力30敏捷30幸运100 身体控制度1000】</w:t>
      </w:r>
    </w:p>
    <w:p>
      <w:r>
        <w:t>我又将虹膜点触到了身体控制的选项，系统选单跳出了一个注解。</w:t>
      </w:r>
    </w:p>
    <w:p>
      <w:r>
        <w:t>【身体控制：数值与玩家的精神感觉有关，与敏感度有关，有感官知觉有关，与支配能力有关，与基础感觉有</w:t>
      </w:r>
    </w:p>
    <w:p>
      <w:r>
        <w:t>关，与欲望感觉有关等；身体控制每增加100 点，人物的身体控制能力增加将增加一倍的感觉】想了一下，游戏已</w:t>
      </w:r>
    </w:p>
    <w:p>
      <w:r>
        <w:t>经运营三年多了，早就听说有人将自己毕生的属性都放在身体控制上面，追求的就是感觉上的冲击，不过能把属性</w:t>
      </w:r>
    </w:p>
    <w:p>
      <w:r>
        <w:t>点都放在身体控制上面的，或者是有钱贪图享乐的性癖患者，要么就是抽大烟吸食毒品一类的瘾君子之类的一众人</w:t>
      </w:r>
    </w:p>
    <w:p>
      <w:r>
        <w:t>群。他们在重影世界里面可以感受到现实世界中感受不到加倍的快感，才把自己毕生的属性都放在这对于一般人不</w:t>
      </w:r>
    </w:p>
    <w:p>
      <w:r>
        <w:t>是很在意的属性上面。</w:t>
      </w:r>
    </w:p>
    <w:p>
      <w:r>
        <w:t>没有想到不知不觉自己已经有了多少贪图享乐的巨富花钱都买不来的属性点，不由有些窃喜。但是，对于我，</w:t>
      </w:r>
    </w:p>
    <w:p>
      <w:r>
        <w:t>一个网络打工仔来说，哪有那么多多余的闲钱去享受政府赐给我的这一身我无福消受的属性啊，不由又有些蛋蛋的</w:t>
      </w:r>
    </w:p>
    <w:p>
      <w:r>
        <w:t>忧伤。</w:t>
      </w:r>
    </w:p>
    <w:p>
      <w:r>
        <w:t>【已接任务列表】【隐藏任务：怪异的收集癖】</w:t>
      </w:r>
    </w:p>
    <w:p>
      <w:r>
        <w:t>任务要求：收集异性的身体部位1 个（未完成）</w:t>
      </w:r>
    </w:p>
    <w:p>
      <w:r>
        <w:t>收集异性的体液5ml （未完成）</w:t>
      </w:r>
    </w:p>
    <w:p>
      <w:r>
        <w:t>收集使用过的灵魂胶水残片（已完成）</w:t>
      </w:r>
    </w:p>
    <w:p>
      <w:r>
        <w:t>任务奖励：获得淫虐士的资格证明</w:t>
      </w:r>
    </w:p>
    <w:p>
      <w:r>
        <w:t>【隐藏任务：转职淫虐士】等级要求：LV1 （已完成）</w:t>
      </w:r>
    </w:p>
    <w:p>
      <w:r>
        <w:t>基础职业道具师（已完成）</w:t>
      </w:r>
    </w:p>
    <w:p>
      <w:r>
        <w:t>用不同的三种装备触发装备技能（已完成）</w:t>
      </w:r>
    </w:p>
    <w:p>
      <w:r>
        <w:t>开启隐藏模式加成暴虐封印（已完成）</w:t>
      </w:r>
    </w:p>
    <w:p>
      <w:r>
        <w:t>获得淫虐士的资格证明（未完成）</w:t>
      </w:r>
    </w:p>
    <w:p>
      <w:r>
        <w:t>使用转职卡一次（未完成）</w:t>
      </w:r>
    </w:p>
    <w:p>
      <w:r>
        <w:t>任务奖励：获得转职【淫虐士】</w:t>
      </w:r>
    </w:p>
    <w:p>
      <w:r>
        <w:t>在看看挂在我人物血条右侧淡蓝色的BUFF提示图标，用虹膜点击了一下，一个橙色的系统提示出来了。</w:t>
      </w:r>
    </w:p>
    <w:p>
      <w:r>
        <w:t>【暴虐封印LV1 ，所有装备触发封印隐藏在其中的暴虐技能，只有具备道具师或者以上资格的玩家才可以使用，</w:t>
      </w:r>
    </w:p>
    <w:p>
      <w:r>
        <w:t>触发技能伤害效果根据道具装备本身的技能来定】</w:t>
      </w:r>
    </w:p>
    <w:p>
      <w:r>
        <w:t>「谁在电梯里面！不许动！」</w:t>
      </w:r>
    </w:p>
    <w:p>
      <w:r>
        <w:t>一个高亢动人的声音，透过了钛合金的电梯门，从缝隙中传了进来！</w:t>
      </w:r>
    </w:p>
    <w:p>
      <w:r>
        <w:t>只见走廊远处的弗莱娜正一手拖着+7的稀有装备【瓦希斯的喷火器】，另一只手捂在一侧的胸部向我这边慢慢</w:t>
      </w:r>
    </w:p>
    <w:p>
      <w:r>
        <w:t>的靠近。在【瓦希斯的喷火器】的前端正对着我发出淡淡巍峨蓝色的火光，火光一跳一跳的映在弗莱那的胸前，仿</w:t>
      </w:r>
    </w:p>
    <w:p>
      <w:r>
        <w:t>佛弗莱那的在卡其色军服下的大乳正在有节奏的随着火光而跳动。</w:t>
      </w:r>
    </w:p>
    <w:p>
      <w:r>
        <w:t>我依旧在电梯里，透过门缝看着远处的弗莱那，并没有给她任何回应，一手我这的螺丝刀的手又慢慢的握紧了。</w:t>
      </w:r>
    </w:p>
    <w:p>
      <w:r>
        <w:t>我将螺丝刀的前端的十字形刀尖口卡在了电梯螺丝钉的螺帽上，我再次发力，确认那种触感！</w:t>
      </w:r>
    </w:p>
    <w:p>
      <w:r>
        <w:t>没错，那颗涂了灵魂胶水的螺丝钉已经没有了螺丝钉的质感。我用力一捅，是一阵柔软的感觉，真是弹性十足，</w:t>
      </w:r>
    </w:p>
    <w:p>
      <w:r>
        <w:t>有一种诱人的触觉！</w:t>
      </w:r>
    </w:p>
    <w:p>
      <w:r>
        <w:t>「嗯！…额…！」</w:t>
      </w:r>
    </w:p>
    <w:p>
      <w:r>
        <w:t>远处的弗莱娜在我用力捅螺丝的时候，竟然跌了一个踉跄，差点把手上的【瓦希斯喷火器】丢在地上，发出了</w:t>
      </w:r>
    </w:p>
    <w:p>
      <w:r>
        <w:t>一阵低沉的闷哼。</w:t>
      </w:r>
    </w:p>
    <w:p>
      <w:r>
        <w:t>我看到这个景象，不禁心里大喜。</w:t>
      </w:r>
    </w:p>
    <w:p>
      <w:r>
        <w:t>哈哈哈哈哈哈哈，弗莱那啊弗莱那，前几天你没日没夜的用地图炮追杀老子，不管你是什么帝都哥谭TOP80 ，</w:t>
      </w:r>
    </w:p>
    <w:p>
      <w:r>
        <w:t>还是玄火门的重火器部队的长官，还是整天端着一个御姐架子不把男人看在眼里的骚货，看老子今天怎么整死你。</w:t>
      </w:r>
    </w:p>
    <w:p>
      <w:r>
        <w:t>我将螺丝刀的端口定在螺丝帽的十字切口处，轻轻的轴动螺丝，那种质感就像你在转动一个质感十足的橡皮糖。</w:t>
      </w:r>
    </w:p>
    <w:p>
      <w:r>
        <w:t>「额……额…………不要……痛！」</w:t>
      </w:r>
    </w:p>
    <w:p>
      <w:r>
        <w:t>豆大的汗珠已经从弗莱那的额头渗了出来，一个踉跄没站稳，一侧膝盖半跪在地，一手捂住左边的大胸。</w:t>
      </w:r>
    </w:p>
    <w:p>
      <w:r>
        <w:t>我没有理会弗莱那的闷哼叫喊，将螺丝刀从一侧的螺丝钉处一开，一侧的螺丝钉已经被我拧出来了小半截有半</w:t>
      </w:r>
    </w:p>
    <w:p>
      <w:r>
        <w:t>个指节的长度，我又将螺丝刀钉在了另一个螺丝钉上面开始轴动。</w:t>
      </w:r>
    </w:p>
    <w:p>
      <w:r>
        <w:t>一边轴动一边心里想</w:t>
      </w:r>
    </w:p>
    <w:p>
      <w:r>
        <w:t>「他妈的，看你能跟老子死撑多久，看你多能忍」</w:t>
      </w:r>
    </w:p>
    <w:p>
      <w:r>
        <w:t>我又没好气的将螺丝刀用力一捅，大力的将电梯上的螺丝轴出来了大半截，大概有一个半直接的长度。</w:t>
      </w:r>
    </w:p>
    <w:p>
      <w:r>
        <w:t>「额……什么东西…………你到底是什么…………额…………呜呜呜呜呜」</w:t>
      </w:r>
    </w:p>
    <w:p>
      <w:r>
        <w:t>费雷纳再也忍不住了，疼痛与快感撕心裂肺的传遍了全身，发出了呜呜的声音，吐了野战油彩的脸颊上不太能</w:t>
      </w:r>
    </w:p>
    <w:p>
      <w:r>
        <w:t>看到表情，只见她的双眼还是死死的盯着我这电梯的缝隙，试图想要看到电梯里面的景象。</w:t>
      </w:r>
    </w:p>
    <w:p>
      <w:r>
        <w:t>part .3 「电梯里面的家伙！再不出来我就要开火了」</w:t>
      </w:r>
    </w:p>
    <w:p>
      <w:r>
        <w:t>弗莱娜向我这里大吼道，向我发出了一个警告口令。</w:t>
      </w:r>
    </w:p>
    <w:p>
      <w:r>
        <w:t>「额……」</w:t>
      </w:r>
    </w:p>
    <w:p>
      <w:r>
        <w:t>又来了，弗莱娜左侧觉得在自己的两个乳房上面在乳头的位子好像刺进了什么东西，但是在她确认了好几次之</w:t>
      </w:r>
    </w:p>
    <w:p>
      <w:r>
        <w:t>后才发现什么都没有，可以从乳尖传来一个个清晰的痛感却又让她觉得撕心裂肺，觉得自己左侧的乳头镶嵌在自己</w:t>
      </w:r>
    </w:p>
    <w:p>
      <w:r>
        <w:t>的乳房上面一样，乳尖火辣辣的被什么东西刺激着，而乳首的部分已经不自然的强行勃起着了，而勃起的长度是比</w:t>
      </w:r>
    </w:p>
    <w:p>
      <w:r>
        <w:t>她自然勃起的长度还要更长，像是被人硬生生的拉长了一样，拉长之后并没有将她的乳头放回去，而是死死的定在</w:t>
      </w:r>
    </w:p>
    <w:p>
      <w:r>
        <w:t>她那如软的大胸上，让她感觉到无比的疼痛，这是如此真实的感觉啊。</w:t>
      </w:r>
    </w:p>
    <w:p>
      <w:r>
        <w:t>我用手将电梯里被我轴出来较长的一截螺丝捏住，竟然感觉那半截螺丝竟然还是热的，质感非常柔软像人体皮</w:t>
      </w:r>
    </w:p>
    <w:p>
      <w:r>
        <w:t>肤，温度大致和自己的体温差不多，用力一捏，竟然还能感觉到螺丝还有一种莫名的跳动，一跳一跳的和心跳差不</w:t>
      </w:r>
    </w:p>
    <w:p>
      <w:r>
        <w:t>多的节奏。</w:t>
      </w:r>
    </w:p>
    <w:p>
      <w:r>
        <w:t>「呜呜呜…………额……呜呜」</w:t>
      </w:r>
    </w:p>
    <w:p>
      <w:r>
        <w:t>听到已经离我不远的弗莱娜，发出了因为忍耐剧痛来发出的声音，我随手从物品把【神器：万用表】取出，发</w:t>
      </w:r>
    </w:p>
    <w:p>
      <w:r>
        <w:t>动了【绝对链接】的神器技能，将万用表的一支触笔连接到了掉体的电源，将另一支触笔连在了【神器：螺丝刀】</w:t>
      </w:r>
    </w:p>
    <w:p>
      <w:r>
        <w:t>上，把螺丝刀的尖端死死的滴在裸露在外的螺丝钉上，发动【神器：电源开关】的技能——【电力掌控】，将大厦</w:t>
      </w:r>
    </w:p>
    <w:p>
      <w:r>
        <w:t>电梯的电力通过【神器：万用表】传导在我手中的螺丝刀上。</w:t>
      </w:r>
    </w:p>
    <w:p>
      <w:r>
        <w:t>瞬间在【神器：螺丝刀】的尖端迸射出了湛蓝色的火光，滋滋的电流从从螺丝刀道口射出，一道道湛蓝的电火</w:t>
      </w:r>
    </w:p>
    <w:p>
      <w:r>
        <w:t>花从螺丝刀的尖端直直的射进了螺丝钉的十字坳槽内。</w:t>
      </w:r>
    </w:p>
    <w:p>
      <w:r>
        <w:t>「额！！！！这是什么！！？…额额额额…………嗯嗯……啊！」</w:t>
      </w:r>
    </w:p>
    <w:p>
      <w:r>
        <w:t>受到强烈刺激的弗莱娜硬着头皮尽量让自己不要发出太大的声音，感觉到自己的左边的乳房好像正在经受残酷</w:t>
      </w:r>
    </w:p>
    <w:p>
      <w:r>
        <w:t>的点击一样，左边大胸上的乳头正在不自然的强力勃起着，被死死的钉在那边，在乳头的乳芯入孔处正有一股股强</w:t>
      </w:r>
    </w:p>
    <w:p>
      <w:r>
        <w:t>烈的电流钻进来，在剧痛之余又让她有了一丝即闪而过的感觉。强烈的电流正通过乳头钻进身体，自己她的心脏，</w:t>
      </w:r>
    </w:p>
    <w:p>
      <w:r>
        <w:t>觉得有些心跳加速，同时巨大的痛感让她觉得自己勃起的乳头有些麻痹了。在左侧胸部中间卡其色的军服位置，已</w:t>
      </w:r>
    </w:p>
    <w:p>
      <w:r>
        <w:t>经被顶起了一个不自然的凸起。</w:t>
      </w:r>
    </w:p>
    <w:p>
      <w:r>
        <w:t>我一手用通电的螺丝刀顶着电梯上涂了灵魂胶水的螺丝，一边观察电梯门外走廊上弗莱娜的反映。</w:t>
      </w:r>
    </w:p>
    <w:p>
      <w:r>
        <w:t>「不愧是帝都哥谭TOP80 的人物，传说中的重火器佣兵！经受了这样的电击还能忍得住！」</w:t>
      </w:r>
    </w:p>
    <w:p>
      <w:r>
        <w:t>在帝都哥谭一直都有政府军的存在，目的是为了维护现实世界的公正与法纪，而每年的都会招募大量的新兵进</w:t>
      </w:r>
    </w:p>
    <w:p>
      <w:r>
        <w:t>来训练，一方面是为了提升整体的帝国国民素质，另一方面就是领导者通过这种军事实力用来巩固自己的职权。一</w:t>
      </w:r>
    </w:p>
    <w:p>
      <w:r>
        <w:t>直负责哥谭市政府军的军政要员是一名50来岁姓麦的将军，曾经在30年前的剿灭乱党的战役中因为出手狠辣加上赫</w:t>
      </w:r>
    </w:p>
    <w:p>
      <w:r>
        <w:t>赫的战功而声明大造，在战役结束之后被高层分配到了帝都哥谭市，来负责部队的招募与训练。而她的妻子也是一</w:t>
      </w:r>
    </w:p>
    <w:p>
      <w:r>
        <w:t>名当时在特种兵某部的一名很有名望的在职役军人，整个家族都有着很浓厚的政府军旅背景，在两人结合不久的第</w:t>
      </w:r>
    </w:p>
    <w:p>
      <w:r>
        <w:t>二个年头，便有了属于他们的爱情结晶。这个诞生的新生命可以说是出生在一个不折不扣的军人世家，从小就接收</w:t>
      </w:r>
    </w:p>
    <w:p>
      <w:r>
        <w:t>着家庭在这方面的军事化的教育，耳濡目染，并且有着比任何人都要严格的家教管理。从小就是一个自视除了军人</w:t>
      </w:r>
    </w:p>
    <w:p>
      <w:r>
        <w:t>外把一切都不放在眼里的人，有着很坚强的性格和坚韧的意志力，是一个天生的佣兵胚子。在长大一些的时候，读</w:t>
      </w:r>
    </w:p>
    <w:p>
      <w:r>
        <w:t>的也尽是一些有名的军校，在16岁的时候，由于表现突出，直接已预备役中士的身份从学校调到了帝都哥谭市的特</w:t>
      </w:r>
    </w:p>
    <w:p>
      <w:r>
        <w:t>种兵军区某部。</w:t>
      </w:r>
    </w:p>
    <w:p>
      <w:r>
        <w:t>在之后的几次地区动乱时，再次因为突出的表现而被授予了城市的荣誉勋章，军衔有中士提升至了中校，可以</w:t>
      </w:r>
    </w:p>
    <w:p>
      <w:r>
        <w:t>说是当时炙手可热的媒体焦点，新的城市英雄。但是，好景不长，过度的出名和媒体的追捧让这名年轻的中校有一</w:t>
      </w:r>
    </w:p>
    <w:p>
      <w:r>
        <w:t>些虚妄的迷失，觉得自己的军旅生涯在这个和平的时期根本已经没有什么太多的意义了，开始渴望战争，觉得在战</w:t>
      </w:r>
    </w:p>
    <w:p>
      <w:r>
        <w:t>争存在的时候自己的生命才会真正的有意义。突然有一天，这个身份显赫的中校突然从大家的视线范围内消失了，</w:t>
      </w:r>
    </w:p>
    <w:p>
      <w:r>
        <w:t>没有人再提起过那个杰出中校。同时，几乎就是在那名中校消失的不久之后，在重影世界里面，帝都哥谭市中出现</w:t>
      </w:r>
    </w:p>
    <w:p>
      <w:r>
        <w:t>了一支12人以行事狠辣著称的佣兵部队，传说首领只是一个刚刚进入游戏不久的新生代玩家，以手段狠辣，气质高</w:t>
      </w:r>
    </w:p>
    <w:p>
      <w:r>
        <w:t>贵，古铜色的皮肤，俏丽粉颊而著称。</w:t>
      </w:r>
    </w:p>
    <w:p>
      <w:r>
        <w:t>这个首领的游戏ID叫做——弗莱娜【中校】。</w:t>
      </w:r>
    </w:p>
    <w:p>
      <w:r>
        <w:t>……</w:t>
      </w:r>
    </w:p>
    <w:p>
      <w:r>
        <w:t>part.4【神器：螺丝刀】——被动技能【触点转移】，将使用者的身体控制因素，传导至螺丝刀所接触的物体，</w:t>
      </w:r>
    </w:p>
    <w:p>
      <w:r>
        <w:t>传导身体控制因素程度由使用者操控。</w:t>
      </w:r>
    </w:p>
    <w:p>
      <w:r>
        <w:t>【神器：灵魂胶水】——被动技能【灵魂连接】，可以将一滴胶水分成若干，将彼此的灵魂或精神本质的进行</w:t>
      </w:r>
    </w:p>
    <w:p>
      <w:r>
        <w:t>交换与连接。</w:t>
      </w:r>
    </w:p>
    <w:p>
      <w:r>
        <w:t>【神器：橡皮筋】——被动技能【变形】，可以根据使用者随意掌控形态，并且随机或者其形态的基础技能【</w:t>
      </w:r>
    </w:p>
    <w:p>
      <w:r>
        <w:t>弹弓】新手装备，常用于新手村幼儿园，自带装备技能【分散锁定】——可以同时锁定多个目标（基础锁定3 ，上</w:t>
      </w:r>
    </w:p>
    <w:p>
      <w:r>
        <w:t>限锁定5 ），多用于新手村新手打鸟、杀鸡所用，发动技能时，技能杀伤力降低1000% ，锁定目标产生必中技能效</w:t>
      </w:r>
    </w:p>
    <w:p>
      <w:r>
        <w:t>果。</w:t>
      </w:r>
    </w:p>
    <w:p>
      <w:r>
        <w:t>【神器：电源开关】——主动技能【电力掌控】，可以控制使用者射程周围一切的电力供应，力度。基础射程</w:t>
      </w:r>
    </w:p>
    <w:p>
      <w:r>
        <w:t>半径0.5 米，技能的射程半径会根据使用者的等级来提升。</w:t>
      </w:r>
    </w:p>
    <w:p>
      <w:r>
        <w:t>【神器：保险丝】——被动技能【绝对阻隔】，被保险丝覆盖的地方将被阻隔，使用者可根据保险丝的温度来</w:t>
      </w:r>
    </w:p>
    <w:p>
      <w:r>
        <w:t>改变形态（液态，固态）。</w:t>
      </w:r>
    </w:p>
    <w:p>
      <w:r>
        <w:t>【神器：万用表】——被动技能【绝对连接】，表盘的两支触笔分为正负极，正极与负极的身体控制可以根据</w:t>
      </w:r>
    </w:p>
    <w:p>
      <w:r>
        <w:t>万用表的表盘进行连接。</w:t>
      </w:r>
    </w:p>
    <w:p>
      <w:r>
        <w:t>我透过门缝，看到弗莱娜的反映，我更加确定了自己神器的实力。手边电梯上边的两颗螺丝钉已经不是原来的</w:t>
      </w:r>
    </w:p>
    <w:p>
      <w:r>
        <w:t>电梯螺丝钉了，而是被灵魂胶水置换成了在弗莱娜两颗大胸上质感细嫩的乳头，不由的让我心里一阵狂喜。</w:t>
      </w:r>
    </w:p>
    <w:p>
      <w:r>
        <w:t>突然，我发现四周的气氛有了一种莫名的压迫感，我向门外瞄了一眼……</w:t>
      </w:r>
    </w:p>
    <w:p>
      <w:r>
        <w:t>我草！不好！丫精的正在技能蓄力！这他妈是是要用地图炮啊！</w:t>
      </w:r>
    </w:p>
    <w:p>
      <w:r>
        <w:t>由于弗莱娜的敏感部位受到了莫名力量的强烈冲击，对于弗莱娜来说都是与生俱来的第一次，但是在她的怪物</w:t>
      </w:r>
    </w:p>
    <w:p>
      <w:r>
        <w:t>雷达上面并没有出现任何的攻击她的怪物或者玩家出现，无法进行目标锁定，只能通过Map 技能进行强行的区域攻</w:t>
      </w:r>
    </w:p>
    <w:p>
      <w:r>
        <w:t>击，来摧毁自己视线范围内的一切生物。</w:t>
      </w:r>
    </w:p>
    <w:p>
      <w:r>
        <w:t>弗莱娜端起1.2 米长的【瓦希斯的喷火器】朝着我所在电梯门的方向，在武器的前端蓝色跳动的火焰正开始慢</w:t>
      </w:r>
    </w:p>
    <w:p>
      <w:r>
        <w:t>慢的变成红色，然后开始变成聚焦火焰变成赤红色，赤红色的火焰由于是蓄力技能的关系，在火焰周围的一团空气</w:t>
      </w:r>
    </w:p>
    <w:p>
      <w:r>
        <w:t>开始燃烧，发出了炫目而耀眼的光芒！</w:t>
      </w:r>
    </w:p>
    <w:p>
      <w:r>
        <w:t>我草！开玩笑的吧，老子现在又不是TOP100，至于对老子又用地图炮吗！？</w:t>
      </w:r>
    </w:p>
    <w:p>
      <w:r>
        <w:t>对老子一个一级的蚂蚁路易基至于用这个55级重火器佣兵才能还不一定能学会的无耻刷怪的毁灭技能吗？</w:t>
      </w:r>
    </w:p>
    <w:p>
      <w:r>
        <w:t>眼看弗莱娜的地图炮越聚越大，马上就要向我这里发射了。</w:t>
      </w:r>
    </w:p>
    <w:p>
      <w:r>
        <w:t>在巨大压力的迫使下，我再次发动了手上装备技能——【触点转移】！我将自己5 倍的敏感身体控制注入螺丝</w:t>
      </w:r>
    </w:p>
    <w:p>
      <w:r>
        <w:t>刀，用螺丝刀点的刀尖使劲的想那颗大半截裸露在外的螺丝一扎，我闭上眼睛使了我吃奶的劲将那颗螺丝向电梯里</w:t>
      </w:r>
    </w:p>
    <w:p>
      <w:r>
        <w:t>面捅……</w:t>
      </w:r>
    </w:p>
    <w:p>
      <w:r>
        <w:t>「轰轰轰轰轰轰！！！」</w:t>
      </w:r>
    </w:p>
    <w:p>
      <w:r>
        <w:t>「呜呜呜呜……额额额额！」</w:t>
      </w:r>
    </w:p>
    <w:p>
      <w:r>
        <w:t>「轰轰轰轰轰轰！！！」</w:t>
      </w:r>
    </w:p>
    <w:p>
      <w:r>
        <w:t>在地图炮向我发射来的瞬间，我听到了弗莱娜因为发出忍痛的呻吟声。</w:t>
      </w:r>
    </w:p>
    <w:p>
      <w:r>
        <w:t>「轰轰轰轰轰轰！！！」</w:t>
      </w:r>
    </w:p>
    <w:p>
      <w:r>
        <w:t>我听见弗莱娜的地图炮还在不断的轰击我的电梯门，在电梯的空间内部因为受到了巨大的冲击，都在剧烈的颤</w:t>
      </w:r>
    </w:p>
    <w:p>
      <w:r>
        <w:t>动。冲击破非常巨大，而且炙热，透过狭窄的门缝让我觉得有一股股的热浪直往电梯里面钻。</w:t>
      </w:r>
    </w:p>
    <w:p>
      <w:r>
        <w:t>过了5 秒后，冲击结束了，我睁开双眼，发现自己并没有死掉。向四周看了一下，发现一侧的电梯门的大半截</w:t>
      </w:r>
    </w:p>
    <w:p>
      <w:r>
        <w:t>已经被弗莱娜的地图炮打的赤红，相信那赤红的温度至少也要有200 度往上走啊，如果直接被打到的话真是什么都</w:t>
      </w:r>
    </w:p>
    <w:p>
      <w:r>
        <w:t>是可以摧毁的啊。就凭我这一身的基础属性点，虽然30级的基础属性，就单凭那赤红的门板，也足以我的烤成红烧</w:t>
      </w:r>
    </w:p>
    <w:p>
      <w:r>
        <w:t>路易基一直免费传送到复活殿了。</w:t>
      </w:r>
    </w:p>
    <w:p>
      <w:r>
        <w:t>由于之前被弗莱娜的地图炮追杀，老子深知这技能威力的残酷与变态，与此同时也对这技能有一定的了解，知</w:t>
      </w:r>
    </w:p>
    <w:p>
      <w:r>
        <w:t>道这个技能不能连续发射，中间有20分钟的CD（冷却时间）。要不是在发射前的瞬间，我螺丝刀扎痛她的乳头，并</w:t>
      </w:r>
    </w:p>
    <w:p>
      <w:r>
        <w:t>且让她感受到了五倍的痛觉，在发射的时候让她的手抖了一下，先前的瞄准的目标有所偏移，我想即便我躲在门后</w:t>
      </w:r>
    </w:p>
    <w:p>
      <w:r>
        <w:t>透过门缝传进来的地图炮的杀伤力也足以能弄死我这一级的小蚂蚁。</w:t>
      </w:r>
    </w:p>
    <w:p>
      <w:r>
        <w:t>「铛铛」</w:t>
      </w:r>
    </w:p>
    <w:p>
      <w:r>
        <w:t>在系统选单的提示栏发出了一个声响，我用虹膜扫了一下。</w:t>
      </w:r>
    </w:p>
    <w:p>
      <w:r>
        <w:t>【隐藏任务：怪异的收集癖】任务要求：</w:t>
      </w:r>
    </w:p>
    <w:p>
      <w:r>
        <w:t>收集异性的身体部位1 个（未完成）</w:t>
      </w:r>
    </w:p>
    <w:p>
      <w:r>
        <w:t>收集异性的体液5ml （已完成）</w:t>
      </w:r>
    </w:p>
    <w:p>
      <w:r>
        <w:t>收集使用过的灵魂胶水残片（已完成）</w:t>
      </w:r>
    </w:p>
    <w:p>
      <w:r>
        <w:t>任务奖励：获得淫虐士的资格证明</w:t>
      </w:r>
    </w:p>
    <w:p>
      <w:r>
        <w:t>发现我要【收集异性的体液5ml 】的任务条件已经完成，我有些疑惑看了看四周。发现自己手上的螺丝刀还同</w:t>
      </w:r>
    </w:p>
    <w:p>
      <w:r>
        <w:t>在弗莱娜的螺丝乳头上，在螺丝切口的边缘正在有红色的液体慢慢的溢出。</w:t>
      </w:r>
    </w:p>
    <w:p>
      <w:r>
        <w:t>我将螺丝刀的尖端移开，发现弗莱那的螺丝乳头正在从十字的凹槽内渗出血迹，而在我手中的螺丝刀的刀尖也</w:t>
      </w:r>
    </w:p>
    <w:p>
      <w:r>
        <w:t>不知道什么时候多了一个小孔，已经将从螺丝乳头溢出的血液吸进了螺丝刀的刀柄内，帮我完成了我任务需要的体</w:t>
      </w:r>
    </w:p>
    <w:p>
      <w:r>
        <w:t>液样本。</w:t>
      </w:r>
    </w:p>
    <w:p>
      <w:r>
        <w:t>哈哈哈，果然是好东西啊，只是一个螺丝刀就有这样神奇的功能啊，看来老子开始走运了，果然是离报大仇的</w:t>
      </w:r>
    </w:p>
    <w:p>
      <w:r>
        <w:t>时间不远了。</w:t>
      </w:r>
    </w:p>
    <w:p>
      <w:r>
        <w:t>我看了一眼电梯门外的弗莱娜，她正一手扶墙，另一只手死死的安在大胸上面，有些发抖，眼睛依然死死的瞪</w:t>
      </w:r>
    </w:p>
    <w:p>
      <w:r>
        <w:t>着我这个方向。</w:t>
      </w:r>
    </w:p>
    <w:p>
      <w:r>
        <w:t>哼，看什么看，看老子怎么继续收拾你这臭傲慢的乳牛鸽子，老子今天心情好，就先帮你止血吧，顺便帮你盖</w:t>
      </w:r>
    </w:p>
    <w:p>
      <w:r>
        <w:t>个戳。</w:t>
      </w:r>
    </w:p>
    <w:p>
      <w:r>
        <w:t>装备起来万用表将触放在电梯电源的一头触笔拔下来，看着被弗莱娜烧的赤红色的门板，把手上的触笔插了进</w:t>
      </w:r>
    </w:p>
    <w:p>
      <w:r>
        <w:t>去。</w:t>
      </w:r>
    </w:p>
    <w:p>
      <w:r>
        <w:t>瞬间，手上的螺丝刀收到万用变的传导，变成了赤红色，而且温度很高。</w:t>
      </w:r>
    </w:p>
    <w:p>
      <w:r>
        <w:t>嘿嘿嘿嘿嘿……我一阵坏笑，将手握高温的螺丝刀的尖端扎响了弗莱那的螺丝乳头。</w:t>
      </w:r>
    </w:p>
    <w:p>
      <w:r>
        <w:t>「滋…」</w:t>
      </w:r>
    </w:p>
    <w:p>
      <w:r>
        <w:t>从螺丝乳头发出了肉体被烫烧焦的声音。</w:t>
      </w:r>
    </w:p>
    <w:p>
      <w:r>
        <w:t>「额！好烫！……额……呜呜呜呜」</w:t>
      </w:r>
    </w:p>
    <w:p>
      <w:r>
        <w:t>因为温度过高，弗莱娜左胸的位置已经整片的冒气了白烟，顷刻间，卡其色的军服在胸部位置已经变成了烧焦</w:t>
      </w:r>
    </w:p>
    <w:p>
      <w:r>
        <w:t>的黑色，燃着开始燃烧。</w:t>
      </w:r>
    </w:p>
    <w:p>
      <w:r>
        <w:t>「额！……这是什么！？……呜呜呜！」</w:t>
      </w:r>
    </w:p>
    <w:p>
      <w:r>
        <w:t>弗莱娜强忍着这种钻心的痛处，敏捷的将自己的左乳正在燃烧胸部的衣服撤了下来，瞬间，一只巨大的乳房弹</w:t>
      </w:r>
    </w:p>
    <w:p>
      <w:r>
        <w:t>了出来！</w:t>
      </w:r>
    </w:p>
    <w:p>
      <w:r>
        <w:t>好家伙！这么大啊！货真价实的啊！真他妈是一个不折不扣的乳牛啊！</w:t>
      </w:r>
    </w:p>
    <w:p>
      <w:r>
        <w:t>我透过门缝直勾勾的盯着弗莱娜左侧曝露在外足有36F 的大奶子，黝黑古铜色的皮肤上镶嵌了一个粉嫩至极可</w:t>
      </w:r>
    </w:p>
    <w:p>
      <w:r>
        <w:t>爱的乳头，乳头随着弗莱娜急促的呼吸而跳动，乳晕的部分也因受到了强烈的刺激显得格外的大，着显得妖异而诱</w:t>
      </w:r>
    </w:p>
    <w:p>
      <w:r>
        <w:t>人。</w:t>
      </w:r>
    </w:p>
    <w:p>
      <w:r>
        <w:t>但是，好像那里不是很协调……</w:t>
      </w:r>
    </w:p>
    <w:p>
      <w:r>
        <w:t>哦，对了，在弗莱娜左侧的大奶中间，一个绝对不是自然高度勃起的乳头在弗莱娜古铜色的大胸上面直挺挺的</w:t>
      </w:r>
    </w:p>
    <w:p>
      <w:r>
        <w:t>耸立着，足有一截半手指的长度，在乳尖入乳孔处有一个十字形的烙印还在隐隐的冒着白烟。</w:t>
      </w:r>
    </w:p>
    <w:p>
      <w:r>
        <w:t>part.5弗莱娜从受到了莫名而来巨大袭击产生的痛苦中缓过神来的时候，让她突然有了危机意识，下意识的靠</w:t>
      </w:r>
    </w:p>
    <w:p>
      <w:r>
        <w:t>在了左侧放工艺品的架子后面，离我的电梯门大概有3 米的样子。</w:t>
      </w:r>
    </w:p>
    <w:p>
      <w:r>
        <w:t>但是，拜托，这是是五星级的高级酒店，又不是战场副本，一个高级酒店怎么会有很粗壮的架子放在走廊给你</w:t>
      </w:r>
    </w:p>
    <w:p>
      <w:r>
        <w:t>做掩体呢？那也太影响整体美观了吧。</w:t>
      </w:r>
    </w:p>
    <w:p>
      <w:r>
        <w:t>我从门缝里向弗莱娜的方向望去，在放工艺品的架子后面躲着弗莱娜半个侧着的身体，那只左侧古铜色36F 的</w:t>
      </w:r>
    </w:p>
    <w:p>
      <w:r>
        <w:t>大乳完全不是她纤细的一只手就可以遮掩住的，性感的粉嫩乳头上的十字烙印和她那硕大的粉红色乳晕正透过他手</w:t>
      </w:r>
    </w:p>
    <w:p>
      <w:r>
        <w:t>臂的缝隙向外界毫无保留的展示。</w:t>
      </w:r>
    </w:p>
    <w:p>
      <w:r>
        <w:t>弗莱娜一边向我这边做侦查一边在盘算这什么，开始向我这边对峙。</w:t>
      </w:r>
    </w:p>
    <w:p>
      <w:r>
        <w:t>我也可以先松一口气，想想怎么来一个路易基蚂蚁啃乳牛大象。我躲到了电梯的另一侧，突然想起了一件事，</w:t>
      </w:r>
    </w:p>
    <w:p>
      <w:r>
        <w:t>我回头看了一眼，发现在我手边的就是那个涂了【神器：灵魂胶水】的、向下指着的、倒三角形的、高档钛合金材</w:t>
      </w:r>
    </w:p>
    <w:p>
      <w:r>
        <w:t>料的、指示按钮。</w:t>
      </w:r>
    </w:p>
    <w:p>
      <w:r>
        <w:t>伸手过去摸了一下。</w:t>
      </w:r>
    </w:p>
    <w:p>
      <w:r>
        <w:t>哎？！奇怪了！？</w:t>
      </w:r>
    </w:p>
    <w:p>
      <w:r>
        <w:t>我再次确认了摸了一下，用手敲了敲。</w:t>
      </w:r>
    </w:p>
    <w:p>
      <w:r>
        <w:t>「铛、铛、铛！」</w:t>
      </w:r>
    </w:p>
    <w:p>
      <w:r>
        <w:t>不会吧！怎么还是铁的呢？！…难道是神器失灵了吗？或者刚才发射灵魂胶水的时候MISS了？按道理说，粘有</w:t>
      </w:r>
    </w:p>
    <w:p>
      <w:r>
        <w:t>灵魂胶水的两个螺丝钉转变成了弗莱那的乳头，那么剩余的胶水击中了她的阴部，这个倒三角的指示按钮应该与弗</w:t>
      </w:r>
    </w:p>
    <w:p>
      <w:r>
        <w:t>莱娜的阴部进行灵魂连接啊？怎么会……？</w:t>
      </w:r>
    </w:p>
    <w:p>
      <w:r>
        <w:t>我回想了一下，发现不可能，因为新手【弹弓】的武器技能本来攻击力就低，技能属性是必中的，不可能会出</w:t>
      </w:r>
    </w:p>
    <w:p>
      <w:r>
        <w:t>现MISS或者格挡的现象。</w:t>
      </w:r>
    </w:p>
    <w:p>
      <w:r>
        <w:t>难道灵魂胶水不能粘附在钛合金的物质上面吗？</w:t>
      </w:r>
    </w:p>
    <w:p>
      <w:r>
        <w:t>我又仔细的观察了一下按钮的周围，发现在指示按钮的边缘还有一些残留的灵魂胶水的痕迹。我下意识的将螺</w:t>
      </w:r>
    </w:p>
    <w:p>
      <w:r>
        <w:t>丝刀抵触在了按钮的周围，竟然发现螺丝刀很轻易的陷入了按钮周围的物质里面，感觉像是一团软肉。</w:t>
      </w:r>
    </w:p>
    <w:p>
      <w:r>
        <w:t>「嘣…」</w:t>
      </w:r>
    </w:p>
    <w:p>
      <w:r>
        <w:t>轻轻一敲，嵌在电梯里面的倒三角形钛合金按钮竟然飞了出来。</w:t>
      </w:r>
    </w:p>
    <w:p>
      <w:r>
        <w:t>「铛…」弹掉在了电梯的地板上。</w:t>
      </w:r>
    </w:p>
    <w:p>
      <w:r>
        <w:t>正在盯着电梯门的弗莱娜心中一惊，突然感觉到自己的阴部一阵异样的感觉，急忙向自己的阴部一捂。发现捂</w:t>
      </w:r>
    </w:p>
    <w:p>
      <w:r>
        <w:t>在阴部的手上竟然有粘哒哒的感觉，突然在招收了奇怪攻击之前好像自己被什么东西打中了，脸色大变，立刻用双</w:t>
      </w:r>
    </w:p>
    <w:p>
      <w:r>
        <w:t>手将粘有奇怪液体的部位的衣料尽数扯掉！</w:t>
      </w:r>
    </w:p>
    <w:p>
      <w:r>
        <w:t>我透过门缝向弗莱娜打量了一下，差点没有被这眼前的景象充斥出我处男的鼻血。</w:t>
      </w:r>
    </w:p>
    <w:p>
      <w:r>
        <w:t>只见弗莱娜将胸前的衣服一扯，在胸前卡其色的紧身军服上开了一个天窗，两足36F 古铜色的巨乳相互拥挤着</w:t>
      </w:r>
    </w:p>
    <w:p>
      <w:r>
        <w:t>碰撞着都在抖动着，嘣弹了出来，而且十分的紧绷，紧绷的就像是处女的胸部，坚挺的耸立着，丝毫没有因为过大</w:t>
      </w:r>
    </w:p>
    <w:p>
      <w:r>
        <w:t>而下垂的很久，两个粉红色的大乳晕就像两只粉色的大眼睛，正在直勾勾的盯着我的方向，在两个可爱的粉色乳晕</w:t>
      </w:r>
    </w:p>
    <w:p>
      <w:r>
        <w:t>上不规则的插着两个勃起非常不自然的粉红色乳头。一个有一个半指节长，另一个有半个指节长，傲慢的插在弗莱</w:t>
      </w:r>
    </w:p>
    <w:p>
      <w:r>
        <w:t>那诱人的大乳上，真相他马上上前抓一把。另外，在弗莱那的两腿之间，也已经被弗莱娜用随身的军用匕首从拉链</w:t>
      </w:r>
    </w:p>
    <w:p>
      <w:r>
        <w:t>出的位置割掉了一款覆盖在阴部的裤子布料。两片饱满的古铜色的大阴唇上面一根毛都没有，在两片稚嫩的古铜色</w:t>
      </w:r>
    </w:p>
    <w:p>
      <w:r>
        <w:t>阴唇中间，还透着一丝隐隐约约能够看到一条稚嫩的粉红色肉缝，在大阴唇的开口上面有一个被包皮大部分包裹在</w:t>
      </w:r>
    </w:p>
    <w:p>
      <w:r>
        <w:t>内的阴核，阴蒂不是很明显，但是可以看的很清楚。</w:t>
      </w:r>
    </w:p>
    <w:p>
      <w:r>
        <w:t>这样的春光景色一闪即逝，弗莱娜处理好自己后，马上又以闪电般的速度闪回到了放工艺品的临时掩体后面。</w:t>
      </w:r>
    </w:p>
    <w:p>
      <w:r>
        <w:t>我也只好从意犹未尽的意淫状态中回过神来，只得先忍耐一下，想想怎么去应付外面那只出手很辣的奶牛母豹。</w:t>
      </w:r>
    </w:p>
    <w:p>
      <w:r>
        <w:t>我将视线有移回了那个被我撬开的指示按钮，我瞬间释然了，一阵邪恶的喜悦涌上心头。</w:t>
      </w:r>
    </w:p>
    <w:p>
      <w:r>
        <w:t>在按钮的下面的构造很简单，在最上面的部分是一个黄豆般大小的感应装置有一半埋进了电梯的面板，另一面</w:t>
      </w:r>
    </w:p>
    <w:p>
      <w:r>
        <w:t>暴露在外，在感应按钮的下面是一个差不错有选你笔芯大小的孔洞，那是检修电梯时候用来临时控制电梯的内嵌式</w:t>
      </w:r>
    </w:p>
    <w:p>
      <w:r>
        <w:t>应急按钮，在小孔的下面是一个有黄生米大小内陷的锥形孔洞，我很清楚那个就是这个按钮的局部电源开关，在这</w:t>
      </w:r>
    </w:p>
    <w:p>
      <w:r>
        <w:t>个按钮整体失灵的时候，就可以用特殊的工具触及它，使它可以和控制面板断电临时的与电路隔离，进行新按钮的</w:t>
      </w:r>
    </w:p>
    <w:p>
      <w:r>
        <w:t>更换。</w:t>
      </w:r>
    </w:p>
    <w:p>
      <w:r>
        <w:t>想到这里，我的脑海里有浮现出了一个美妙绝伦的景象，没错，就是一个有着相同的构造，光秃秃饱满诱人的</w:t>
      </w:r>
    </w:p>
    <w:p>
      <w:r>
        <w:t>古铜色鲜嫩阴部。</w:t>
      </w:r>
    </w:p>
    <w:p>
      <w:r>
        <w:t>「滴滴……滴滴……滴滴！」</w:t>
      </w:r>
    </w:p>
    <w:p>
      <w:r>
        <w:t>一阵微弱的声音从门缝的附近飘了进来。</w:t>
      </w:r>
    </w:p>
    <w:p>
      <w:r>
        <w:t>好耳熟的声音啊，在哪里听过…………</w:t>
      </w:r>
    </w:p>
    <w:p>
      <w:r>
        <w:t>……</w:t>
      </w:r>
    </w:p>
    <w:p>
      <w:r>
        <w:t>在哪听过呢？</w:t>
      </w:r>
    </w:p>
    <w:p>
      <w:r>
        <w:t>…………</w:t>
      </w:r>
    </w:p>
    <w:p>
      <w:r>
        <w:t>我正在思考着这种熟悉的声音，突然在电梯的外面发出了一个微弱的闪光。</w:t>
      </w:r>
    </w:p>
    <w:p>
      <w:r>
        <w:t>…………</w:t>
      </w:r>
    </w:p>
    <w:p>
      <w:r>
        <w:t>我草！这他妈是已经启动了的C4炸弹！！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