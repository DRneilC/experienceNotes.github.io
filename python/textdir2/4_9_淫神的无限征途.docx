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淫神的无限征途</w:t>
      </w:r>
    </w:p>
    <w:p>
      <w:r>
        <w:t>第一部娘山の淫星将</w:t>
      </w:r>
    </w:p>
    <w:p>
      <w:r>
        <w:t>（一）冷艳少女武司幽</w:t>
      </w:r>
    </w:p>
    <w:p>
      <w:r>
        <w:t>为了免得大家看不懂，先贴出一些原书的设定。</w:t>
      </w:r>
    </w:p>
    <w:p>
      <w:r>
        <w:t>在千年前，娘山大陆中心一夜间竖起一座高耸入云的女良山后，每１０８年天空会升起１０８颗明星，与其相</w:t>
      </w:r>
    </w:p>
    <w:p>
      <w:r>
        <w:t>随的还有代表１０８颗星的星少女（又被称为星将），她们拥有着强大的武力和法力，每一个星少女都有自己的专</w:t>
      </w:r>
    </w:p>
    <w:p>
      <w:r>
        <w:t>属星武和星麟兽（相当于宠物）。</w:t>
      </w:r>
    </w:p>
    <w:p>
      <w:r>
        <w:t>所有星少女会和拥有星力的人签订斗星契约，将契约者奉为少主，一生的主人，这些拥有星力的人在梁山大陆</w:t>
      </w:r>
    </w:p>
    <w:p>
      <w:r>
        <w:t>被叫做降星者。当星者和星将签订契约后被叫做降星者，然后会前往一个叫做女良山的地方。传说当天空只剩下最</w:t>
      </w:r>
    </w:p>
    <w:p>
      <w:r>
        <w:t>后的一颗星时，孕育与诞生星少女的最终地——女良山便会赐予最后的胜利者能追求的一切，类似于《Ｆａｔｅｓ</w:t>
      </w:r>
    </w:p>
    <w:p>
      <w:r>
        <w:t>ｔａｙｎｉｇｈｔ》的设定。</w:t>
      </w:r>
    </w:p>
    <w:p>
      <w:r>
        <w:t>签下了降星者的星将会拥有一个叫星胎的空间，星将可以进入星胎恢复体力和消除异常状态。</w:t>
      </w:r>
    </w:p>
    <w:p>
      <w:r>
        <w:t>……废话说完……</w:t>
      </w:r>
    </w:p>
    <w:p>
      <w:r>
        <w:t>「渣星实在太幸福了啊！」缩在厚厚的棉被里边看小说边撸管的张凡痛骂《娘山１０８星少女》广开后宫的猪</w:t>
      </w:r>
    </w:p>
    <w:p>
      <w:r>
        <w:t>脚，人称渣星的苏星少校，「那么多萌妹子都争着跟他欢爱，吾等屌丝真是羡慕嫉妒恨啊！」「你想体验妹子殷勤</w:t>
      </w:r>
    </w:p>
    <w:p>
      <w:r>
        <w:t>侍奉的感觉吗？你想像小说里的猪脚大大一样醉卧美人膝，醒掌天下权吗？」来自某个大能的声音传到张凡的脑海</w:t>
      </w:r>
    </w:p>
    <w:p>
      <w:r>
        <w:t>里。</w:t>
      </w:r>
    </w:p>
    <w:p>
      <w:r>
        <w:t>「当然！」「那跟我来吧。」那位大能说完。张凡感觉眼睛一花，竟进入了一个类似于星空的空间里。一个神</w:t>
      </w:r>
    </w:p>
    <w:p>
      <w:r>
        <w:t>情猥琐的大叔抱膝坐在张凡面前。</w:t>
      </w:r>
    </w:p>
    <w:p>
      <w:r>
        <w:t>「你好，我忠诚的信徒。」大叔说。</w:t>
      </w:r>
    </w:p>
    <w:p>
      <w:r>
        <w:t>信徒？张凡糊涂了。「我是裆员，我不信神。你长得也不像马，恩，列，斯，毛，邓啊。」张凡回了一句。</w:t>
      </w:r>
    </w:p>
    <w:p>
      <w:r>
        <w:t>「我是淫欲之神，我忠诚的信徒。」大叔自报身份。</w:t>
      </w:r>
    </w:p>
    <w:p>
      <w:r>
        <w:t>哇！是淫神！张宅男的闷骚心灵噗哒噗哒的骚动起来。</w:t>
      </w:r>
    </w:p>
    <w:p>
      <w:r>
        <w:t>「我的信徒啊，你是否愿意以吾之名，将吾的信仰传遍万千世界？」「这，您希望我怎么传播你的信仰？」张</w:t>
      </w:r>
    </w:p>
    <w:p>
      <w:r>
        <w:t>凡问。</w:t>
      </w:r>
    </w:p>
    <w:p>
      <w:r>
        <w:t>「我将把你送到异世界，你的任务就是让那个世界的人顺从欲望，享受性爱，从而信仰我。当然我会给予你一</w:t>
      </w:r>
    </w:p>
    <w:p>
      <w:r>
        <w:t>些法则之力以便你完成任务。」「那我第一个要去的世界是？」「《娘山１０８星少女》」娘山大陆苍龙界虎溪山。</w:t>
      </w:r>
    </w:p>
    <w:p>
      <w:r>
        <w:t>「哈湫！」穿得比狗熊还厚的张凡打了个大大的喷嚏。</w:t>
      </w:r>
    </w:p>
    <w:p>
      <w:r>
        <w:t>尼玛，淫神老大居然直接把他扔到一座雪山上，可怜张凡一个没见过雪的南方人被冻得死去活来。</w:t>
      </w:r>
    </w:p>
    <w:p>
      <w:r>
        <w:t>「尼玛……哈湫……淫神老大你不地道啊。」冻得手脸麻木的张凡在茫茫雪山行进，想找个暖和点的地方。</w:t>
      </w:r>
    </w:p>
    <w:p>
      <w:r>
        <w:t>张凡走了没几步，发现前方有阵阵水汽冒出。</w:t>
      </w:r>
    </w:p>
    <w:p>
      <w:r>
        <w:t>「难道是温泉？」张凡兴奋了起来，向前疾跑。</w:t>
      </w:r>
    </w:p>
    <w:p>
      <w:r>
        <w:t>一阵黑风飘过，张凡还没反应过来就发现自己被人捏着脖子提了起来；当时，张凡惊呆了，不是因为自己的处</w:t>
      </w:r>
    </w:p>
    <w:p>
      <w:r>
        <w:t>境，而是一只手就能提起他的那个人。</w:t>
      </w:r>
    </w:p>
    <w:p>
      <w:r>
        <w:t>何等的美丽的少女啊！少女气若幽兰，容颜绝美，俏脸上浮现两朵红晕，一双修长的眼瞳如同深邃的星空，带</w:t>
      </w:r>
    </w:p>
    <w:p>
      <w:r>
        <w:t>着一种近乎止水的眼神，充满了惊艳。柳眉如烟，待唇映日；身披宽松的黑绸长袍，细细的明黄色绸带勾勒出少女</w:t>
      </w:r>
    </w:p>
    <w:p>
      <w:r>
        <w:t>完美的腰身，双峰如云，体态婀娜无双，那湿漉漉的绸缎般的青丝倾泻过臀，宛若飞流直下三千尺的倒悬银河，令</w:t>
      </w:r>
    </w:p>
    <w:p>
      <w:r>
        <w:t>人感到窒息。少女的气质优雅，冷淡，宛若一株盛开在洁白中的黑色莲花，高贵而充满拒绝；但刚出浴的少女天然</w:t>
      </w:r>
    </w:p>
    <w:p>
      <w:r>
        <w:t>的媚态更给人一种诱惑。</w:t>
      </w:r>
    </w:p>
    <w:p>
      <w:r>
        <w:t>女神啊！张凡开启淫神法则的识香眼，毫不掩饰地盯着少女衣领里的风光。</w:t>
      </w:r>
    </w:p>
    <w:p>
      <w:r>
        <w:t>「离开这里。」女孩开口，音色微风振萧。</w:t>
      </w:r>
    </w:p>
    <w:p>
      <w:r>
        <w:t>「为什么？」张凡狡黠一笑，就是你了，我的第一个猎物。</w:t>
      </w:r>
    </w:p>
    <w:p>
      <w:r>
        <w:t>砰！少女单手把张凡摔到十米开外，脸带愠色，右手拉了拉衣领。</w:t>
      </w:r>
    </w:p>
    <w:p>
      <w:r>
        <w:t>「不走我就杀了你。」少女之声如凛冽寒风。</w:t>
      </w:r>
    </w:p>
    <w:p>
      <w:r>
        <w:t>淫神大大给予张凡的力量是使徒的法则力量体系。张凡通过消耗淫神给予的，或自己挣来的法则之力，来使用</w:t>
      </w:r>
    </w:p>
    <w:p>
      <w:r>
        <w:t>诸神的法则力量。比如淫神的法则能让人发骚，雷神能放电等等。使徒获取法则之力的唯一方法就是为神招揽信徒，</w:t>
      </w:r>
    </w:p>
    <w:p>
      <w:r>
        <w:t>吸取信仰之力。</w:t>
      </w:r>
    </w:p>
    <w:p>
      <w:r>
        <w:t>淫神之力的力量是以淫欲和神力契约为核心的，具体的释放形式是自己发挥的，嘿嘿！</w:t>
      </w:r>
    </w:p>
    <w:p>
      <w:r>
        <w:t>被甩出去的张凡爬起来，黑色的双瞳变成赤色：「吾以吾主淫神之名下令，汝永远服从吾之命令！」少女浑身</w:t>
      </w:r>
    </w:p>
    <w:p>
      <w:r>
        <w:t>颤抖，感觉一种奇异的力量灌入她的身体。少女如临大敌地看着张凡。</w:t>
      </w:r>
    </w:p>
    <w:p>
      <w:r>
        <w:t>「带我去那个温泉吧。」张凡得意地贱笑。</w:t>
      </w:r>
    </w:p>
    <w:p>
      <w:r>
        <w:t>「是，如你所愿。」少女恭顺地低头鞠躬，心里泛起惊涛骇浪。</w:t>
      </w:r>
    </w:p>
    <w:p>
      <w:r>
        <w:t>为什么？为什么我会这么做！</w:t>
      </w:r>
    </w:p>
    <w:p>
      <w:r>
        <w:t>少女的脸上流露出一丝惊骇，但嘴里却用最恭敬的语气说，「请跟我来。」不行，我要杀了他！少女心生杀意，</w:t>
      </w:r>
    </w:p>
    <w:p>
      <w:r>
        <w:t>如下山猛虎般扑向张凡，一拳向他那张欠揍的胖脸打去。</w:t>
      </w:r>
    </w:p>
    <w:p>
      <w:r>
        <w:t>「你不能以任何方式做出任何伤害我的事情。」只听到那个贱笑的少年说完，本来志在必得的一拳稳稳地停在</w:t>
      </w:r>
    </w:p>
    <w:p>
      <w:r>
        <w:t>少年脸前。</w:t>
      </w:r>
    </w:p>
    <w:p>
      <w:r>
        <w:t>「怎么会？」少女难以置信。</w:t>
      </w:r>
    </w:p>
    <w:p>
      <w:r>
        <w:t>「对了，你应该是星少女吧，你是哪颗星？」张凡伸手摸少女的脸，少女本来想一手拍开他的脏手，却再次诡</w:t>
      </w:r>
    </w:p>
    <w:p>
      <w:r>
        <w:t>异的停在少年的手旁。</w:t>
      </w:r>
    </w:p>
    <w:p>
      <w:r>
        <w:t>「喝！」少女娇喝一声，侧闪开张凡的咸猪手，然后用风一样的身法攻击张凡，但每下攻击都诡异地停在张凡</w:t>
      </w:r>
    </w:p>
    <w:p>
      <w:r>
        <w:t>身上，好像张凡身上有一道看不到的屏障似的。</w:t>
      </w:r>
    </w:p>
    <w:p>
      <w:r>
        <w:t>「够了。」张凡欣然看着少女的表演，「停下来，站住不准动。」噔！少女的身体立刻停了下来，站着最标准</w:t>
      </w:r>
    </w:p>
    <w:p>
      <w:r>
        <w:t>的军姿。</w:t>
      </w:r>
    </w:p>
    <w:p>
      <w:r>
        <w:t>「妖人！你对我做了些什么？」少女惊呼。</w:t>
      </w:r>
    </w:p>
    <w:p>
      <w:r>
        <w:t>「回答我的问题，要说事实，只说事实，说你知道的全部事实。」「是。」少女的身体应了一声。</w:t>
      </w:r>
    </w:p>
    <w:p>
      <w:r>
        <w:t>「你是星少女吗？你是哪颗星？」张凡问话。</w:t>
      </w:r>
    </w:p>
    <w:p>
      <w:r>
        <w:t>无礼的登徒子！少女心中咆哮着，到嘴里却说成了：「是的，妾身天伤星武松，本名武司幽。」「为什么，为</w:t>
      </w:r>
    </w:p>
    <w:p>
      <w:r>
        <w:t>什么会这样？」少女有点失态，「我为什么会控制不了自己的身体？」「天伤星吗？」张凡想起这个名字就想起了</w:t>
      </w:r>
    </w:p>
    <w:p>
      <w:r>
        <w:t>她原着里奶子最大的评价，张凡随即打量着在那宽松得不能再宽松的黑袍下依然隐约可见的丰满。</w:t>
      </w:r>
    </w:p>
    <w:p>
      <w:r>
        <w:t>「见面不如闻名啊。」感觉嘴角要流口水的张凡双手伸向司幽的双峰。</w:t>
      </w:r>
    </w:p>
    <w:p>
      <w:r>
        <w:t>「死开！登徒子！不要！」司幽冷淡优雅的形象瞬间崩坏。</w:t>
      </w:r>
    </w:p>
    <w:p>
      <w:r>
        <w:t>哇！好棒的手感，隔着不厚的绸布，张凡感觉到那绸布包裹下的双峰弹性十足，好棒的手感啊！绝世好奶啊有</w:t>
      </w:r>
    </w:p>
    <w:p>
      <w:r>
        <w:t>木有！屌丝宅男张凡快幸福得晕过去了。</w:t>
      </w:r>
    </w:p>
    <w:p>
      <w:r>
        <w:t>「哈湫！」张凡感觉有点冷，想到了一个绝妙的注意。</w:t>
      </w:r>
    </w:p>
    <w:p>
      <w:r>
        <w:t>「司幽，带我去那边的温泉。」张凡下令。</w:t>
      </w:r>
    </w:p>
    <w:p>
      <w:r>
        <w:t>「是。」司幽恭顺地点点头，接着张凡感觉一阵风从脸上挂过，司幽纤细优美却充满力量的粉拳停在张凡脸前，</w:t>
      </w:r>
    </w:p>
    <w:p>
      <w:r>
        <w:t>「臭男人，放开我！」说完，扭头带路，但还有自由意志的双手不屈不挠的向后挥舞着，欲想打扁张凡，但怎么打</w:t>
      </w:r>
    </w:p>
    <w:p>
      <w:r>
        <w:t>都无法击中，让人感觉特别滑稽。</w:t>
      </w:r>
    </w:p>
    <w:p>
      <w:r>
        <w:t>走了一小会儿，张凡就来到了那个雪山中的温泉。看到泉边的几件女人衣服，张凡才明白到刚才司幽应该在泡</w:t>
      </w:r>
    </w:p>
    <w:p>
      <w:r>
        <w:t>温泉，因为感知到张凡的接近然后随便披件衣服出来赶走张凡。结果被张凡控制了身体。</w:t>
      </w:r>
    </w:p>
    <w:p>
      <w:r>
        <w:t>「你还真是个好人啊，换了别人应该直接把我杀了吧。」张凡从后面抱着司幽，一双咸猪手直取双峰，舌头舔</w:t>
      </w:r>
    </w:p>
    <w:p>
      <w:r>
        <w:t>了舔司幽可爱的耳垂，「我会让你好好感受身为女人的快感的。」「你，你休想！」司幽的脸泛起羞恼的红晕，看</w:t>
      </w:r>
    </w:p>
    <w:p>
      <w:r>
        <w:t>起来分外可爱。</w:t>
      </w:r>
    </w:p>
    <w:p>
      <w:r>
        <w:t>「你先下水吧，记住别脱衣服哦。」张凡脸贴近司幽绝美的脸庞，直视那深邃的双瞳，「女人就像花生米，要</w:t>
      </w:r>
    </w:p>
    <w:p>
      <w:r>
        <w:t>自己脱衣吃起来才有味道。」说完，张凡赶紧拉下绷紧的长裤，解放出早已饥渴难耐的大屌，然后脱下淫神大大赠</w:t>
      </w:r>
    </w:p>
    <w:p>
      <w:r>
        <w:t>送的厚大衣和衬衫，一头栽进温泉里。</w:t>
      </w:r>
    </w:p>
    <w:p>
      <w:r>
        <w:t>「好暖和啊！好舒服啊！」第一次雪地泡温泉的张凡不禁发出一声呻吟，看见旁边坐着的司幽，张凡全身血液</w:t>
      </w:r>
    </w:p>
    <w:p>
      <w:r>
        <w:t>顿时都流到胯下大棒上了。</w:t>
      </w:r>
    </w:p>
    <w:p>
      <w:r>
        <w:t>司幽听从张凡的命令靠在泉边的石头上抱膝而坐，泉水刚好漫到司幽的胸口，被打湿的黑绸长袍勾勒出原本掩</w:t>
      </w:r>
    </w:p>
    <w:p>
      <w:r>
        <w:t>盖在长袍下的勾魂夺魄的完美曲线，连胸前的咪咪也在衣服上突出两个小点点。温暖的泉水给司幽胜雪的肌肤染上</w:t>
      </w:r>
    </w:p>
    <w:p>
      <w:r>
        <w:t>绯红的色彩，五官精致的俏脸三分恼怒，三分含羞，三分胆珐，还有一丝莫名其妙的顺从，简直勾起了张凡无限的</w:t>
      </w:r>
    </w:p>
    <w:p>
      <w:r>
        <w:t>欲望！</w:t>
      </w:r>
    </w:p>
    <w:p>
      <w:r>
        <w:t>「司幽，我来了。」狼化的张凡说完就向司幽的衣带伸手摸去。</w:t>
      </w:r>
    </w:p>
    <w:p>
      <w:r>
        <w:t>「别！」司幽玉砌的小手有气无力地顶着张凡的肥大的胸膛，绯红的俏脸上露出抗拒的神色，「你不能。」「</w:t>
      </w:r>
    </w:p>
    <w:p>
      <w:r>
        <w:t>司幽，别怕。」张凡拉开了司幽的双手，把玩着她温润如玉的手掌，「很快，你就会感受到那属于女人的欢愉了。」</w:t>
      </w:r>
    </w:p>
    <w:p>
      <w:r>
        <w:t>「啊哼……」司幽感觉到双手传来的快感，忍不住轻吟了一声。</w:t>
      </w:r>
    </w:p>
    <w:p>
      <w:r>
        <w:t>怎么会这样，兴奋和羞耻让司幽浑身颤抖。就在此时，那舒服的泉水仿佛也要作恶一番，只见水里一股莫名奇</w:t>
      </w:r>
    </w:p>
    <w:p>
      <w:r>
        <w:t>妙的能量就像被刺激了，疯狂的活跃起来。无数可以用肉眼看到的白色气泡正朝两人包裹要溶于两人的皮肤。</w:t>
      </w:r>
    </w:p>
    <w:p>
      <w:r>
        <w:t>这……这难道是原着里的乳水交融泉？张凡无比惊喜，运用淫神之力看了看司幽的敏感点，只见司幽娇艳挺拔</w:t>
      </w:r>
    </w:p>
    <w:p>
      <w:r>
        <w:t>的双峰，两只粉嫩的蓓蒂闪动着粉色的光点。</w:t>
      </w:r>
    </w:p>
    <w:p>
      <w:r>
        <w:t>「原来这就是你的敏感点。」张凡说，「司幽，放松，手放到一边。」说完张凡解开衣袋一拉，司幽婀娜的胴</w:t>
      </w:r>
    </w:p>
    <w:p>
      <w:r>
        <w:t>体尽显眼前。修长匀称的双腿，水草丰茂的幽谷，娇艳挺拔的双峰，粉嫩欲滴的蓓蒂，线条完美的腰，精致的五官</w:t>
      </w:r>
    </w:p>
    <w:p>
      <w:r>
        <w:t>和那羞恼的表情，在如此美妙的场景面前，即使是公公也会心动啊！</w:t>
      </w:r>
    </w:p>
    <w:p>
      <w:r>
        <w:t>张凡探头一嘴含着司幽左边突起的蓓蒂，右手满满的揉搓把玩着司幽的右乳，灵巧的食指弹点拨弄着司幽的乳</w:t>
      </w:r>
    </w:p>
    <w:p>
      <w:r>
        <w:t>头。张凡的左手抚摸着司幽光滑的粉背，饥渴难耐的大屌示威般堵在司幽狭小的幽谷前。</w:t>
      </w:r>
    </w:p>
    <w:p>
      <w:r>
        <w:t>「嗯哼……嗯哼……」双乳产生的酸痒麻痹感令司幽酥麻难耐，不愿屈服的司幽死死地紧闭红唇，但还是无法</w:t>
      </w:r>
    </w:p>
    <w:p>
      <w:r>
        <w:t>抑制住呻吟的本能。张凡的销魂手果然流弊，即使没有触摸到敏感部位，依旧能让司幽感到酥麻难耐，而那酥麻在</w:t>
      </w:r>
    </w:p>
    <w:p>
      <w:r>
        <w:t>积累之后又变换成让人欲火焚身的兴奋快感，一浪接一浪地冲击着司幽的理智防线。</w:t>
      </w:r>
    </w:p>
    <w:p>
      <w:r>
        <w:t>「怎么会……我的身体……」面对强大的本能欲望，司幽连思绪都开始模糊起来。</w:t>
      </w:r>
    </w:p>
    <w:p>
      <w:r>
        <w:t>张凡贪婪地嗅着司幽淡雅的体香，左手顺着光滑的粉背一路摸去，揉捏两下那浑圆但不肥胖的翘臀，贪玩地把</w:t>
      </w:r>
    </w:p>
    <w:p>
      <w:r>
        <w:t>食指伸进那无人开发的狭缝。</w:t>
      </w:r>
    </w:p>
    <w:p>
      <w:r>
        <w:t>「啊嗯……」司幽突然感觉后庭受到入侵，奇异的触感终于冲破司幽的抑制，司幽那犹如莺鸣的声音发出一道</w:t>
      </w:r>
    </w:p>
    <w:p>
      <w:r>
        <w:t>诱人的呻吟。诱人的玉峰随着阵阵娇喘起伏波荡，那双深邃有神的杏目也开始变得迷蒙。</w:t>
      </w:r>
    </w:p>
    <w:p>
      <w:r>
        <w:t>「我来了哦。」张凡吻了吻司幽娇艳的嘴唇，轻声说道。</w:t>
      </w:r>
    </w:p>
    <w:p>
      <w:r>
        <w:t>说完，张凡把司幽的一条腿放在肩上。司幽的张开的大腿间露出那少女神秘之地，少女的完全没用过的粉嫩红</w:t>
      </w:r>
    </w:p>
    <w:p>
      <w:r>
        <w:t>润的鲍鱼在泉水的浸泡下显得分外娇艳动人，那阴蒂，那阴唇，美得简直不像三次元的事物。</w:t>
      </w:r>
    </w:p>
    <w:p>
      <w:r>
        <w:t>张凡双手托住司幽的细腰，龟头对准了泡在水中的蜜穴，大肉棒划开肉唇，缓缓地钻了进去。一股强大的挤压</w:t>
      </w:r>
    </w:p>
    <w:p>
      <w:r>
        <w:t>感马上从龟头处传来。司幽娇嫩的蜜穴是如此的紧窄温暖，一让张凡觉得自己的肉棒被蜜穴里温热湿滑的嫩肉层层</w:t>
      </w:r>
    </w:p>
    <w:p>
      <w:r>
        <w:t>包裹，不禁舒服地呻吟出来。尤其奇特的是，司幽蜜穴内的层层嫩肉紧紧箍住张凡的肉棒，又像无数条舌头在摩擦</w:t>
      </w:r>
    </w:p>
    <w:p>
      <w:r>
        <w:t>舔弄张凡的肉棒。</w:t>
      </w:r>
    </w:p>
    <w:p>
      <w:r>
        <w:t>「哧！太爽了！」张凡无比激动，差点一泻千里，「比打飞机要强太多了！</w:t>
      </w:r>
    </w:p>
    <w:p>
      <w:r>
        <w:t>」张凡一边向里钻，一边左右转动肉棒，利用肉棒上的突起充分磨擦司幽嫩滑的肉壁，带来更大的刺激。</w:t>
      </w:r>
    </w:p>
    <w:p>
      <w:r>
        <w:t>张凡的粗大是司幽那窄小的蜜穴所无法承受的，她感觉自己的蜜穴都快被撑爆了，肉棒不停的旋动让她几乎立</w:t>
      </w:r>
    </w:p>
    <w:p>
      <w:r>
        <w:t>刻陷入到疯狂中，滚烫的快感一波波从蜜穴处传遍全身，连破身时的微痛她都没有察觉出来，她整个人都快眩晕了。</w:t>
      </w:r>
    </w:p>
    <w:p>
      <w:r>
        <w:t>司幽忍不住呼出一口长气，美目迷离，小嘴大张，身体绷得笔直，脸上、颈部、乳房乃至全身都渗出细密的香</w:t>
      </w:r>
    </w:p>
    <w:p>
      <w:r>
        <w:t>汗。张凡的肉棒进到还有一小半棒身露在外面的时候停下了，再向前进阻力陡然加大。</w:t>
      </w:r>
    </w:p>
    <w:p>
      <w:r>
        <w:t>「难道我顶到子宫颈了？」张凡窃想，想起以前看的一部乱七八糟的色情小说说把棒棒捅进子宫里射精，女人</w:t>
      </w:r>
    </w:p>
    <w:p>
      <w:r>
        <w:t>就会获得最大的高潮，达到所谓的灵肉交融的状态。</w:t>
      </w:r>
    </w:p>
    <w:p>
      <w:r>
        <w:t>为了我第一个女奴！我插！</w:t>
      </w:r>
    </w:p>
    <w:p>
      <w:r>
        <w:t>张凡十指牢牢的扣住司幽的纤腰，低吼一声，随着吼声，张凡腰臀发力，大龟头突破宫颈口，整枝肉棒打桩一</w:t>
      </w:r>
    </w:p>
    <w:p>
      <w:r>
        <w:t>般全部钉进司幽的蜜穴。</w:t>
      </w:r>
    </w:p>
    <w:p>
      <w:r>
        <w:t>司幽猛地向后一仰头，长发瀑布般向后甩去。一下子她感觉自己的娇躯像被一道霹雳击穿了一样，整个身心都</w:t>
      </w:r>
    </w:p>
    <w:p>
      <w:r>
        <w:t>透出一种被解脱的喜悦。她的四肢像八爪角一一样缠上张凡，娇美的胴体向他挤压磨擦着，纤腰香臀更是不住地轻</w:t>
      </w:r>
    </w:p>
    <w:p>
      <w:r>
        <w:t>扭，蜜穴逢迎着他的抽插。火热粗壮的肉棒，贯穿下腹，那股痒痒、酸酸、麻麻的快意滋味，使她娇吟不绝：「哎</w:t>
      </w:r>
    </w:p>
    <w:p>
      <w:r>
        <w:t>……啊……好……好厉害……啊……」初经人事的张凡无比亢奋地疯狂抽插着，强大的抽插力让司幽丰满润滑的玉</w:t>
      </w:r>
    </w:p>
    <w:p>
      <w:r>
        <w:t>体随着他的动作不停的摆动着，司幽感觉眼前天旋地转，一股绯热的感觉从身体里掠过。</w:t>
      </w:r>
    </w:p>
    <w:p>
      <w:r>
        <w:t>张凡双手紧捏着司幽傲人丰满的双乳，力道时轻时重，直弄得司幽不自觉地浪态百出，星眸朦胧，脸上身上泛</w:t>
      </w:r>
    </w:p>
    <w:p>
      <w:r>
        <w:t>出淫靡妖艳的桃红色，圆润的粉臀不由得挺起来，哀声叫道：「啊……我……我不……真的不行了……你……轻…</w:t>
      </w:r>
    </w:p>
    <w:p>
      <w:r>
        <w:t>…轻一点……」张凡兴致越发高涨，深吸一口气，蜜穴里的阳具顿时暴涨，直顶得司幽美目翻白。他逐渐加快了抽</w:t>
      </w:r>
    </w:p>
    <w:p>
      <w:r>
        <w:t>插的节奏，几百下过后，就发觉司幽的蜜穴里像抽搐般的颤动，蜜汁更是像泉水一样涌出来，使得大肉棒在蜜穴里</w:t>
      </w:r>
    </w:p>
    <w:p>
      <w:r>
        <w:t>抽动时都会发出唧唧的声音，配合着司幽上面小嘴不停的浪吟，一上一下两处声响合在一起，刺激得他欲兴大发。</w:t>
      </w:r>
    </w:p>
    <w:p>
      <w:r>
        <w:t>随着张凡强力开垦，司幽粉嫩的花心则慢慢张开，将一个龟头前端包裹起来，时松时紧地吸吮起来，一议他感</w:t>
      </w:r>
    </w:p>
    <w:p>
      <w:r>
        <w:t>到全身异常的舒畅。</w:t>
      </w:r>
    </w:p>
    <w:p>
      <w:r>
        <w:t>忽然，他觉得司幽的双手死死抓住他的后背，好像要枢进肉里，蜜穴里夹住肉棒的力量增大了许多，好像要夹</w:t>
      </w:r>
    </w:p>
    <w:p>
      <w:r>
        <w:t>断他的肉棒一样，他在司幽的身体里面每动一下都异常困难。张凡知道这正是司幽高潮的前奏，他毫不借香怜玉的</w:t>
      </w:r>
    </w:p>
    <w:p>
      <w:r>
        <w:t>双手抓紧司幽波浪般晃动的丰满乳峰，将司幽一对浑圆挺硕的乳房捏得几乎变形，一根根手指像要嵌进她胸脯一般，</w:t>
      </w:r>
    </w:p>
    <w:p>
      <w:r>
        <w:t>一分分雪白的乳肌从指间被挤冒出来。张凡再次用力，本来就粗大到极点的肉棒登时又粗大了两分，他低吼一声，</w:t>
      </w:r>
    </w:p>
    <w:p>
      <w:r>
        <w:t>肉棒直进直出的强行抽插起来，下下直抵司幽娇嫩的花蕊。</w:t>
      </w:r>
    </w:p>
    <w:p>
      <w:r>
        <w:t>司幽现在只知道奋力地扭动柳腰，耸动丰臀，迎合着张凡的抽插，她已经陷入到一种癫狂的状态中，她口里忘</w:t>
      </w:r>
    </w:p>
    <w:p>
      <w:r>
        <w:t>情地叫喊着，宣泄着。</w:t>
      </w:r>
    </w:p>
    <w:p>
      <w:r>
        <w:t>突然，司幽感到自己的嫩穴里热流急涌，整个人有说不出的舒服畅快，她全身一阵剧烈的抽搐，螓首频摇，突</w:t>
      </w:r>
    </w:p>
    <w:p>
      <w:r>
        <w:t>然发出一声娇呼：「啊……我……尿……尿了！」同时张凡也感觉到司幽的花心传来巨大吸力，紧跟着一股浓浓的</w:t>
      </w:r>
    </w:p>
    <w:p>
      <w:r>
        <w:t>蜜汁从花心浇出，直浇在他的大龟头上。他再丝毫不停顿的全力冲刺几百下，一股强大的能量顺着张凡的精液灌进</w:t>
      </w:r>
    </w:p>
    <w:p>
      <w:r>
        <w:t>司幽的体内。</w:t>
      </w:r>
    </w:p>
    <w:p>
      <w:r>
        <w:t>「啊……啊……」司幽一声娇呼，就晕过去了。</w:t>
      </w:r>
    </w:p>
    <w:p>
      <w:r>
        <w:t>少女温润如玉的胴体被张凡呈大字型地横陈在泉边的鹅卵石摊上。少女胯下私处一片狼藉，分明是刚刚自己的</w:t>
      </w:r>
    </w:p>
    <w:p>
      <w:r>
        <w:t>成绩，光滑洁白的秘洞口夹杂着片片落红，更加添几分凄艳的美感，看得张凡胯下肉棒再度蠢蠢欲动。张凡打量着</w:t>
      </w:r>
    </w:p>
    <w:p>
      <w:r>
        <w:t>司幽洁白如玉的胴体以及绝美的容貌，司幽是优雅中带着冷艳，更给人一种脱俗的美感，彷佛深谷幽兰般不带一丝</w:t>
      </w:r>
    </w:p>
    <w:p>
      <w:r>
        <w:t>烟火气，叫张凡真是越看越爱，不由得伸出双手在司幽身上不住的游走爱抚。</w:t>
      </w:r>
    </w:p>
    <w:p>
      <w:r>
        <w:t>「就让这个美丽的女孩永远属于我吧。」张凡手掌平放在司幽光滑的小腹，唤醒刚才顺着射精灌入司幽体内的</w:t>
      </w:r>
    </w:p>
    <w:p>
      <w:r>
        <w:t>淫神的法则，一个绯红的符箓浮现在司幽的额头。</w:t>
      </w:r>
    </w:p>
    <w:p>
      <w:r>
        <w:t>「吾以吾主淫神之名，让我面前的少女成为我永恒忠诚的女奴！」「嗯哼……」司幽感觉自己双腿之间传来撕</w:t>
      </w:r>
    </w:p>
    <w:p>
      <w:r>
        <w:t>裂的痛感，心里非常空虚，好像缺少了点什么。她环视四周，当张凡那张猥琐的胖脸穿入大脑的一刹那，司幽心底</w:t>
      </w:r>
    </w:p>
    <w:p>
      <w:r>
        <w:t>似有一个箱子被开启，刚才发生的一切在她心中变得理所当然，目光从厌恶转变为发自内心的崇敬，俯倒在张凡的</w:t>
      </w:r>
    </w:p>
    <w:p>
      <w:r>
        <w:t>脚下，「主人……」第一部娘山の淫星将（二）拉拉公主赵含烟看过娘山的估计会觉得文中ＢＵＧ太多，小的</w:t>
      </w:r>
    </w:p>
    <w:p>
      <w:r>
        <w:t>水平有限不好意思。</w:t>
      </w:r>
    </w:p>
    <w:p>
      <w:r>
        <w:t>张凡已经来到娘山大陆一周了。</w:t>
      </w:r>
    </w:p>
    <w:p>
      <w:r>
        <w:t>在这一周里，发生了不少的事。</w:t>
      </w:r>
    </w:p>
    <w:p>
      <w:r>
        <w:t>首先，张凡确定这个娘山大陆是没有逆天的渣星少校的。按照淫神老大的说法是，他本来也喜欢看ＮＴＲ的，</w:t>
      </w:r>
    </w:p>
    <w:p>
      <w:r>
        <w:t>但这样做比较嘲讽，老大怕娘吧那些什么冰娘某猫那些神兽把他河蟹了，所以就直接在苏少校在时空通道看妹子的</w:t>
      </w:r>
    </w:p>
    <w:p>
      <w:r>
        <w:t>时候送回去了。</w:t>
      </w:r>
    </w:p>
    <w:p>
      <w:r>
        <w:t>其次，张凡有了在娘山的基地了。</w:t>
      </w:r>
    </w:p>
    <w:p>
      <w:r>
        <w:t>龙泉涧是位于虎溪山旁的一个小门派。现在，这个小门派成了张凡的「极乐神教」的第一个据点。在收服了司</w:t>
      </w:r>
    </w:p>
    <w:p>
      <w:r>
        <w:t>幽以后，张凡发现自己可支配的淫神之力大大增加，还领悟到了一个新的能力，淫欲结界。在结界范围内，所有人</w:t>
      </w:r>
    </w:p>
    <w:p>
      <w:r>
        <w:t>都会受肉欲影响，影响深重者就会成为淫神的信徒。</w:t>
      </w:r>
    </w:p>
    <w:p>
      <w:r>
        <w:t>那一天，骑着她的星麟兽白玄麟虎小白（原着里就是改的这么白的名字）的司幽一个人冲进龙泉涧里大杀四方。</w:t>
      </w:r>
    </w:p>
    <w:p>
      <w:r>
        <w:t>解决了他们的掌门和门派里那对降星者狗男女（张凡和司幽才是狗男女有木有！）后，张凡让司幽把剩下的人都抓</w:t>
      </w:r>
    </w:p>
    <w:p>
      <w:r>
        <w:t>起来分别囚禁，然后逐一释放淫欲结界，忙活了一个星期，终于把整个门派都成功改造了。收服了这个门派后，张</w:t>
      </w:r>
    </w:p>
    <w:p>
      <w:r>
        <w:t>凡想着既然要给淫神收集信仰，那肯定要搞个宗教组织，于是张凡就搞了这个「极乐神教」了。张凡给自己封了个</w:t>
      </w:r>
    </w:p>
    <w:p>
      <w:r>
        <w:t>极乐神教教皇的称号，而司幽就是教皇的亲卫骑士团的第一骑士（张凡的恶趣味啊……）。</w:t>
      </w:r>
    </w:p>
    <w:p>
      <w:r>
        <w:t>最后，淫神老大给我下达了新的任务：尽量收服更多的星少女。同时张凡自己也发现了，收服星少女给予的淫</w:t>
      </w:r>
    </w:p>
    <w:p>
      <w:r>
        <w:t>神之力远比收服普通人高，穿越时只看到渣星ＯＯＸＸ了拼命三郎石秀的张凡百思不得其解。到后来张凡完成任务，</w:t>
      </w:r>
    </w:p>
    <w:p>
      <w:r>
        <w:t>回现实世界把娘山的结局看完才明白过来。</w:t>
      </w:r>
    </w:p>
    <w:p>
      <w:r>
        <w:t>昔日龙泉涧幽深静谧的主殿沌水殿成了张凡和司幽淫乐的地方。</w:t>
      </w:r>
    </w:p>
    <w:p>
      <w:r>
        <w:t>「司幽，喜欢主人给你弄的战斗装吗？」张凡坐在正厅气派的掌门大椅，从背后环抱着他强大美丽的性奴少女。</w:t>
      </w:r>
    </w:p>
    <w:p>
      <w:r>
        <w:t>此时的司幽已经完全不像初遇张凡时那个优雅冷艳，不食烟火的黑莲花的摸样了。她眼神妩媚，绝美的面颊染</w:t>
      </w:r>
    </w:p>
    <w:p>
      <w:r>
        <w:t>上了淫靡的绯红。她穿着张凡特别为她设计的连衣裙，连衣裙上在中间开了条从衣领到肚脐眼的长口子，裙子的颜</w:t>
      </w:r>
    </w:p>
    <w:p>
      <w:r>
        <w:t>色顺着那开口延中线一分为二，一边白色，一边黑色；中间像鞋带一样由一条黑白相间的丝绳系着，把司幽幽深的</w:t>
      </w:r>
    </w:p>
    <w:p>
      <w:r>
        <w:t>乳沟显现出来；裙子下摆到膝盖，露出修长纤细的小腿。</w:t>
      </w:r>
    </w:p>
    <w:p>
      <w:r>
        <w:t>司幽双手分别拿着两把剑；一把赛雪欺霜，名曰贵霜；一把漆黑如墨，名曰妖莲。</w:t>
      </w:r>
    </w:p>
    <w:p>
      <w:r>
        <w:t>「嗯……妾身喜欢。」司幽挺胸撩起裙子坐在张凡大腿上，双腿夹着张凡裤裆里突起的帐篷，紧闭嘴唇试图抑</w:t>
      </w:r>
    </w:p>
    <w:p>
      <w:r>
        <w:t>制那本能的呻吟，享受着张凡的抚摸。</w:t>
      </w:r>
    </w:p>
    <w:p>
      <w:r>
        <w:t>被张凡灌入淫神之力之后的司幽变得分外妩媚撩人，原来的星武双头剑贵霜妖莲也变成了两把剑。按原着里的</w:t>
      </w:r>
    </w:p>
    <w:p>
      <w:r>
        <w:t>剧情，司幽开启她和渣星的天地玄黄技「醉卧沙场君莫笑」时才会出现的后果，但星将的天地玄黄技都是要耗费大</w:t>
      </w:r>
    </w:p>
    <w:p>
      <w:r>
        <w:t>量星力的，是不到生死时刻不用的绝杀。但现在司幽却一直都保留在这个状态，难道是淫神之力的力量吗？</w:t>
      </w:r>
    </w:p>
    <w:p>
      <w:r>
        <w:t>张凡不知道，也不想知道，现在的他只想享用怀里千依百顺的美人儿。</w:t>
      </w:r>
    </w:p>
    <w:p>
      <w:r>
        <w:t>「主人……」司幽欲言又止。</w:t>
      </w:r>
    </w:p>
    <w:p>
      <w:r>
        <w:t>张凡双手从后面隔着衣服揉弄着那双一掌难握的坚挺巨乳，食指拨弄着那对已经挺拔突起的敏感蓓蒂。</w:t>
      </w:r>
    </w:p>
    <w:p>
      <w:r>
        <w:t>「啊……主人……」司幽享受地呻吟着。</w:t>
      </w:r>
    </w:p>
    <w:p>
      <w:r>
        <w:t>「司幽，主人好喜欢你，做主人的娘子吧。」这些天来，张凡感觉自己好像喜欢上了这个可爱的星少女。</w:t>
      </w:r>
    </w:p>
    <w:p>
      <w:r>
        <w:t>「妾身……妾身也好喜欢夫君……」司幽一脸春情地看着张凡。</w:t>
      </w:r>
    </w:p>
    <w:p>
      <w:r>
        <w:t>「那司幽娘子你最喜欢主人夫君什么？」张凡色色地问。</w:t>
      </w:r>
    </w:p>
    <w:p>
      <w:r>
        <w:t>「夫君……你坏……」司幽嗲嗲地说。</w:t>
      </w:r>
    </w:p>
    <w:p>
      <w:r>
        <w:t>「那司幽宝贝不喜欢夫君坏坏的家伙吗？」「妾身……妾身喜欢。」司幽羞红了脸，美丽的面颊埋在张凡肩膀</w:t>
      </w:r>
    </w:p>
    <w:p>
      <w:r>
        <w:t>上，用蚊子都听不到地声音说。</w:t>
      </w:r>
    </w:p>
    <w:p>
      <w:r>
        <w:t>「教皇大人！骑士长大人！大消息！」一个男教徒冒冒失失地冲进大殿，正好看到这香艳的一幕。</w:t>
      </w:r>
    </w:p>
    <w:p>
      <w:r>
        <w:t>「啊。好羞人啊。」司幽像个小女人一样翻身埋头在张凡身上。</w:t>
      </w:r>
    </w:p>
    <w:p>
      <w:r>
        <w:t>「报！」张凡脸露不悦地瞪了一眼那看得目瞪口呆的信使，继续玩弄怀里羞涩的美人。</w:t>
      </w:r>
    </w:p>
    <w:p>
      <w:r>
        <w:t>「斗星三阶段，伏魔殿要开始了。」信使赶紧埋下头闷声回答。</w:t>
      </w:r>
    </w:p>
    <w:p>
      <w:r>
        <w:t>「伏魔殿？司幽你早就有了星麟兽了，这关我们屁事啊。」张凡不耐烦地说。</w:t>
      </w:r>
    </w:p>
    <w:p>
      <w:r>
        <w:t>「不是啦，」司幽舔了舔张凡的耳垂，芳香的吐息熏得张凡昏昏欲醉，「伏魔殿里几乎所有的姐妹都会到场，</w:t>
      </w:r>
    </w:p>
    <w:p>
      <w:r>
        <w:t>主人难道就不想多收两个姐妹吗？」「你不吃醋？」张凡捏了捏司幽的琼鼻。</w:t>
      </w:r>
    </w:p>
    <w:p>
      <w:r>
        <w:t>「嗯。妾身可是主人最忠诚，最爱主人的性奴。」司幽一脸顺从。</w:t>
      </w:r>
    </w:p>
    <w:p>
      <w:r>
        <w:t>「司幽，」张凡虽然知道这是虚假的，但还是有点感动，「好吧，我们就去伏魔殿玩一把吧。」「嗯。」司幽</w:t>
      </w:r>
    </w:p>
    <w:p>
      <w:r>
        <w:t>点点头，然后献出热吻。少年和少女的额头出现了一个炫目的星符刻印，两人的香舌在口腔内下意识缠绵起来，全</w:t>
      </w:r>
    </w:p>
    <w:p>
      <w:r>
        <w:t>身像是着火了一般，皮肤染上了一片红晕。</w:t>
      </w:r>
    </w:p>
    <w:p>
      <w:r>
        <w:t>良久，张凡和司幽才依依不舍的分开，额头闪耀的星符表示着斗星契约的缔结。</w:t>
      </w:r>
    </w:p>
    <w:p>
      <w:r>
        <w:t>司幽露出甜美的笑容：「少主，请多指教。」「这里就是伏魔殿？」张凡一叹，虽然早就知道伏魔殿虽有殿名，</w:t>
      </w:r>
    </w:p>
    <w:p>
      <w:r>
        <w:t>但实在是一个虚空的星界，里面有万万大山，大千烟雨，天气奇景数不胜数。只见眼前一片葱郁的森林，森林里掩</w:t>
      </w:r>
    </w:p>
    <w:p>
      <w:r>
        <w:t>藏了一个数千米的湖泊，此湖是一个巨大的圆围，以湖中心一个繁盛的小岛为点分割出一个奇妙的太极图案，一半</w:t>
      </w:r>
    </w:p>
    <w:p>
      <w:r>
        <w:t>是阴，一半是阳。</w:t>
      </w:r>
    </w:p>
    <w:p>
      <w:r>
        <w:t>这里感觉有点印象，对了，这不就是原着里天巧星燕乙真的星麟兽抓取的地方阴阳湖吗？呵呵，假如走运的话</w:t>
      </w:r>
    </w:p>
    <w:p>
      <w:r>
        <w:t>我们还有一场好戏看。</w:t>
      </w:r>
    </w:p>
    <w:p>
      <w:r>
        <w:t>这时，天边有人影遁光冉现。</w:t>
      </w:r>
    </w:p>
    <w:p>
      <w:r>
        <w:t>「少主有人。」司幽跨步挡在张凡身前，拿起双剑戒备。</w:t>
      </w:r>
    </w:p>
    <w:p>
      <w:r>
        <w:t>「司幽，你先进星胎。」张凡一见就把司幽收进星胎里，「我的淫神之力跟星力性质不同，他们无法感知到。</w:t>
      </w:r>
    </w:p>
    <w:p>
      <w:r>
        <w:t>我过去湖那边看看，你要保护我哦。」「嗯。」司幽坚定地点点头。</w:t>
      </w:r>
    </w:p>
    <w:p>
      <w:r>
        <w:t>张凡看到对方落到湖边，小心翼翼地朝湖边摸去。从湖那边刮来习习凉风，张凡感觉有点害怕。但在司幽面前</w:t>
      </w:r>
    </w:p>
    <w:p>
      <w:r>
        <w:t>说了要自己去，就这么怂了不就很没面子？张凡只好硬着头皮往前走。</w:t>
      </w:r>
    </w:p>
    <w:p>
      <w:r>
        <w:t>「不要在这里啊……啊……啊……这里是伏魔殿。」「哼哼，公主殿下担心什么？刚才那道遮星幕已经把这里</w:t>
      </w:r>
    </w:p>
    <w:p>
      <w:r>
        <w:t>笼罩起来，如果有人进来我们一定会感觉到的。」一个魅惑的声音有蛇般的盅惑。</w:t>
      </w:r>
    </w:p>
    <w:p>
      <w:r>
        <w:t>「嗯啊嗯！」媚惑的吟声变得有些激烈。</w:t>
      </w:r>
    </w:p>
    <w:p>
      <w:r>
        <w:t>这……张凡听到那两把娇媚的女声，一头瀑布汗！果然是碰到凌烟公主了！</w:t>
      </w:r>
    </w:p>
    <w:p>
      <w:r>
        <w:t>公主殿下Ｖ５８７啊！</w:t>
      </w:r>
    </w:p>
    <w:p>
      <w:r>
        <w:t>张凡悄悄地摸过去。</w:t>
      </w:r>
    </w:p>
    <w:p>
      <w:r>
        <w:t>「啊……君卿……你好厉害啊……」断断续续的呻吟声让张凡气血膨胀。</w:t>
      </w:r>
    </w:p>
    <w:p>
      <w:r>
        <w:t>「啊……啊……啊……快点啊……」张凡躲在湖边一块花岗岩后，看见那每一条色狼都喜闻乐见的事情。</w:t>
      </w:r>
    </w:p>
    <w:p>
      <w:r>
        <w:t>只见在湖边两具羊脂白玉的女体正纠缠在一起，彼此寸丝为缕，趴在身上的是一名红发女子不断耸动着那柔美</w:t>
      </w:r>
    </w:p>
    <w:p>
      <w:r>
        <w:t>的娇躯，压在身下的青丝女子修长双腿张开，双手搂着红发女子的脖颈，一声声融化骨头的呻吟声便是从她那柔软</w:t>
      </w:r>
    </w:p>
    <w:p>
      <w:r>
        <w:t>的喉咙里发出。</w:t>
      </w:r>
    </w:p>
    <w:p>
      <w:r>
        <w:t>两个美人窈窕婀娜的身段，相互以抚摩，享受着极乐之境，不时红唇拥吻，双峰厮磨。</w:t>
      </w:r>
    </w:p>
    <w:p>
      <w:r>
        <w:t>「公主，舒服吗？啊！」红发女子淫笑着，摩擦愈发的急促。</w:t>
      </w:r>
    </w:p>
    <w:p>
      <w:r>
        <w:t>「嗯……君卿……太棒了……」青丝女子娇喘连连，四肢因快感而抽搐。</w:t>
      </w:r>
    </w:p>
    <w:p>
      <w:r>
        <w:t>红发女子和青丝女子彼此双腿张开，双手撑着沙地。玉峰因为这个挺起的动作在风中傲然挺拔，耻骨交叠，不</w:t>
      </w:r>
    </w:p>
    <w:p>
      <w:r>
        <w:t>停的相互厮磨如墨。</w:t>
      </w:r>
    </w:p>
    <w:p>
      <w:r>
        <w:t>这就是传说中的磨镜吗？真是亮瞎了我的氪金狗眼！</w:t>
      </w:r>
    </w:p>
    <w:p>
      <w:r>
        <w:t>张凡的弟弟果断升起了国旗，心里默默回想起原着里的内容。</w:t>
      </w:r>
    </w:p>
    <w:p>
      <w:r>
        <w:t>黑头发的小受妹纸叫赵含烟，她是娘山大陆第一强国大梁皇朝当今皇帝的女儿，实力前十位的降星者。爱好是</w:t>
      </w:r>
    </w:p>
    <w:p>
      <w:r>
        <w:t>和她的星将，那个红头发妹纸天立星双枪将董立董君卿打野战。原着里她跟主角渣星的第一次邂逅就是打野战被渣</w:t>
      </w:r>
    </w:p>
    <w:p>
      <w:r>
        <w:t>星反了野，后来在伏魔殿阴阳湖又被反了一次野，反着反着竟然反出爱情来，真心是让人无话可说。</w:t>
      </w:r>
    </w:p>
    <w:p>
      <w:r>
        <w:t>按照原着里对两位妹纸的描述，张凡感觉她们像是那种比较强势但被征服了就认命的那种人。</w:t>
      </w:r>
    </w:p>
    <w:p>
      <w:r>
        <w:t>呵呵，假如你们能逃脱淫神大大的淫欲结界，那就叫淫神去死吧。</w:t>
      </w:r>
    </w:p>
    <w:p>
      <w:r>
        <w:t>张凡邪邪一笑，悄悄地布下了一个淫欲结界，静静地蹲着看戏。</w:t>
      </w:r>
    </w:p>
    <w:p>
      <w:r>
        <w:t>粉色的结界笼罩着性欲高涨的两女，但沉溺于性爱中的两女毫无知觉。</w:t>
      </w:r>
    </w:p>
    <w:p>
      <w:r>
        <w:t>「君卿……怎么会……」随着淫欲结界的打开，公主感觉身体好痒，好饥渴……好想要。平常君卿能弄得她很</w:t>
      </w:r>
    </w:p>
    <w:p>
      <w:r>
        <w:t>舒服的，但今天……为什么？为什么还想要？</w:t>
      </w:r>
    </w:p>
    <w:p>
      <w:r>
        <w:t>「呜……哇……」压在上面的君卿几乎是本能的低下头一口轻轻咬住公主的玉峰。</w:t>
      </w:r>
    </w:p>
    <w:p>
      <w:r>
        <w:t>「啊……君卿……那里……」公主呻吟，全身就酥了，阴道里传来阵阵瘙痒。</w:t>
      </w:r>
    </w:p>
    <w:p>
      <w:r>
        <w:t>「公主，你说哪里？」董君卿哼哼说着，一只手揉捏公主的玉峰，眼神极其淫荡，满面红霞，香肤绯色一片。</w:t>
      </w:r>
    </w:p>
    <w:p>
      <w:r>
        <w:t>「下面……下面好痒……」被欲望控制的公主双腿盘在君卿腰间，有力的水蛇腰带动着肉乎乎的美臀不停做摩</w:t>
      </w:r>
    </w:p>
    <w:p>
      <w:r>
        <w:t>擦运动。一双玉臂死死地环住君卿的头往自己胸部塞。</w:t>
      </w:r>
    </w:p>
    <w:p>
      <w:r>
        <w:t>「公主……」君卿弹性十足的双峰紧紧地挤压在两人之间，交叠的耻骨间流出潺潺清泉，左手像抓痒一样挠着</w:t>
      </w:r>
    </w:p>
    <w:p>
      <w:r>
        <w:t>自己的阴部，「君卿也痒……用手吧……」「嗯……」公主也伸出左手玩弄自己的阴部，「啊……君卿说得没错…</w:t>
      </w:r>
    </w:p>
    <w:p>
      <w:r>
        <w:t>…好舒服哦……」「啊哈……」两女的手指在淫水的润滑下插进那狭窄的蜜穴里，疯狂地抽插着。</w:t>
      </w:r>
    </w:p>
    <w:p>
      <w:r>
        <w:t>一根，两根，三根，下阴的空虚感越来越强烈，即使是三根手指也满足不了两女的欲望。两女的双眼都布满了</w:t>
      </w:r>
    </w:p>
    <w:p>
      <w:r>
        <w:t>欲望的红芒，绯色的玉体交织在一块，香汗流满全身，空气中充满了欲望的味道。</w:t>
      </w:r>
    </w:p>
    <w:p>
      <w:r>
        <w:t>「啊……不行……不够……还要再粗点……再粗一点……」君卿甚至用自己的本名星武龙凤阴阳双枪的枪柄来</w:t>
      </w:r>
    </w:p>
    <w:p>
      <w:r>
        <w:t>抽插自己的小穴，欲望的沟壑总是永无止境，那怪异的空虚感一直阴魂不散。</w:t>
      </w:r>
    </w:p>
    <w:p>
      <w:r>
        <w:t>「不行了……快给我……给我更粗的……公主……」「君卿……我要……」嘿嘿！该我出场了！</w:t>
      </w:r>
    </w:p>
    <w:p>
      <w:r>
        <w:t>张凡结了个手印，默念：「吾以淫神使徒之名，召唤淫神的造物。出来吧，触手怪！」一坨巨大的软体动物从</w:t>
      </w:r>
    </w:p>
    <w:p>
      <w:r>
        <w:t>两女身下的沙滩里钻出来，绯红的触手拴住两女的手脚把两女吊了起来。</w:t>
      </w:r>
    </w:p>
    <w:p>
      <w:r>
        <w:t>「啊……我的棒棒啊……」腿间的沾满淫水的枪柄失去双手的扶持，顺着湿滑的阴道滑了下来，阴道的空虚顿</w:t>
      </w:r>
    </w:p>
    <w:p>
      <w:r>
        <w:t>时让两女连连娇喘。</w:t>
      </w:r>
    </w:p>
    <w:p>
      <w:r>
        <w:t>「呜呜……」巨大柔软的触手塞进了两女的嘴里，又韧又粘的触手在口腔里搅动着美女的香舌，两女完全喘不</w:t>
      </w:r>
    </w:p>
    <w:p>
      <w:r>
        <w:t>过气来。</w:t>
      </w:r>
    </w:p>
    <w:p>
      <w:r>
        <w:t>「呜呜……」巨大的触手亵玩着君卿骚浪的身体，有的钻进了君卿空虚的阴道和紧致的屁眼，缠绕着君卿的丰</w:t>
      </w:r>
    </w:p>
    <w:p>
      <w:r>
        <w:t>乳上像舌头一样舔弄着她敏感的乳头，「呜……」君卿的鼻涕和眼泪流得满脸都是，完全就是一个玩坏了的痴女。</w:t>
      </w:r>
    </w:p>
    <w:p>
      <w:r>
        <w:t>「呜呜……呜……」一旁看着君卿被如此亵玩的公主被堵住嘴发出呜呜的娇叫，渴望慰藉的身体像触电一样颤</w:t>
      </w:r>
    </w:p>
    <w:p>
      <w:r>
        <w:t>抖。</w:t>
      </w:r>
    </w:p>
    <w:p>
      <w:r>
        <w:t>这时，张凡从后面悠悠飘来，一手环着公主没有一丝赘肉的腰际，戏谑地看着满脸情欲的公主。</w:t>
      </w:r>
    </w:p>
    <w:p>
      <w:r>
        <w:t>「想要吗？尊贵的公主殿下？」张凡一脸坏笑。</w:t>
      </w:r>
    </w:p>
    <w:p>
      <w:r>
        <w:t>「要……我要……给我……肏我……」早就被欲火烧坏脑子的公主娇声求饶。</w:t>
      </w:r>
    </w:p>
    <w:p>
      <w:r>
        <w:t>「那你就照着君卿那样做吧。」张凡指了指痴女状的君卿。</w:t>
      </w:r>
    </w:p>
    <w:p>
      <w:r>
        <w:t>此时，被触手包围的君卿泛起一道粉红的光芒。光芒过后，全身赤裸的君卿好像清醒过来，站立在张凡面前。</w:t>
      </w:r>
    </w:p>
    <w:p>
      <w:r>
        <w:t>「性奴天立星董君卿拜见主人。」君卿单膝跪下，表情自若，毫不在意自己沾满了粘液，汗水和淫水的裸体袒</w:t>
      </w:r>
    </w:p>
    <w:p>
      <w:r>
        <w:t>露在张凡面前。</w:t>
      </w:r>
    </w:p>
    <w:p>
      <w:r>
        <w:t>「主人……主人……」快被欲望折磨疯掉的公主失神的尖叫，「本宫……本宫……是主人……性奴……」「如</w:t>
      </w:r>
    </w:p>
    <w:p>
      <w:r>
        <w:t>你所愿，我的性奴公主。」张凡的肉棒一捅到底。</w:t>
      </w:r>
    </w:p>
    <w:p>
      <w:r>
        <w:t>「呜啊……啊……啊……」如久旱逢甘露的公主剧烈地抽搐着，嘴角里流出滴滴唾液。</w:t>
      </w:r>
    </w:p>
    <w:p>
      <w:r>
        <w:t>谁知张凡的肉棒一捅到底后就开始磨洋工，随便抽插两下就不动了。</w:t>
      </w:r>
    </w:p>
    <w:p>
      <w:r>
        <w:t>「快点……用力……肏我……肏死我……」公主的腰疯狂的扭动，看着就像要扭断的样子，「给我……求你…</w:t>
      </w:r>
    </w:p>
    <w:p>
      <w:r>
        <w:t>…」「那含烟，你忘了你是什么啊？」「本宫……本宫是……本宫是什么……」「动脑想想，你这胸大没脑的性奴！」</w:t>
      </w:r>
    </w:p>
    <w:p>
      <w:r>
        <w:t>张凡用手狠狠拉扯公主的乳房。</w:t>
      </w:r>
    </w:p>
    <w:p>
      <w:r>
        <w:t>「啊哈……」公主竟然露出一副舒服的表情，「性奴……我是主人的性奴……啊……啊……」「说清楚点，我</w:t>
      </w:r>
    </w:p>
    <w:p>
      <w:r>
        <w:t>听不见。」张凡扇了公主浑圆的翘臀两巴掌，公主竟然爽得娇喘连连，唾液顺着微张的嘴角往下滴。</w:t>
      </w:r>
    </w:p>
    <w:p>
      <w:r>
        <w:t>「本宫……不，贱奴含烟希望主人从后面用大大的肉棒狠狠地肏贱奴淫荡骚浪的小穴，让贱奴像淫荡的母狗一</w:t>
      </w:r>
    </w:p>
    <w:p>
      <w:r>
        <w:t>样被主人肏. 」被淫神之力渗入神智的公主说出平常杀了她也不会说出来的淫言浪语，像淫荡的母狗一样卑微的求</w:t>
      </w:r>
    </w:p>
    <w:p>
      <w:r>
        <w:t>欢着。</w:t>
      </w:r>
    </w:p>
    <w:p>
      <w:r>
        <w:t>张凡哈哈一笑，露出胯下的大屌传播淫神的信仰。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