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网金淫侠1-12</w:t>
      </w:r>
    </w:p>
    <w:p>
      <w:r>
        <w:t>网金淫侠</w:t>
      </w:r>
    </w:p>
    <w:p>
      <w:r>
        <w:t xml:space="preserve">作者：不详 字数：85906 排版：scofield1031 txt包： </w:t>
      </w:r>
    </w:p>
    <w:p>
      <w:r>
        <w:t>第一章</w:t>
      </w:r>
    </w:p>
    <w:p>
      <w:r>
        <w:t xml:space="preserve">妈的，前面没路可走了！我望着眼前陡峭的悬崖绝壁，心中忍不住暗暗叫苦， 好不容易躲过穿云龙那小白脸的夺命连环三仙剑，没想到现在却是跑进条死路， 看来老子今天这条命就得送在此处了。 </w:t>
      </w:r>
    </w:p>
    <w:p>
      <w:r>
        <w:t xml:space="preserve">看着系统选单上惨红的「铁血会叛徒」五个字，我暗自埋怨铁血之龙做的够 绝，不但将我开革出帮，连带着还要铁血会的帮众帮忙剑玄门追杀我，要不是老 子看在那四万元欧里的薄面上，傻瓜才帮他那该死的小舅子解决麻烦。 </w:t>
      </w:r>
    </w:p>
    <w:p>
      <w:r>
        <w:t xml:space="preserve">那瞎了眼的小子谁不好惹，偏偏去调戏天下第一大帮剑玄门帮主的亲妹妹， 却害的我要帮他背黑锅，人家可是十几万人的大帮会，看来我好不容易练到的一 身功夫就要废了。 </w:t>
      </w:r>
    </w:p>
    <w:p>
      <w:r>
        <w:t xml:space="preserve">「哈哈哈，血狼，我看你今天就算是插翅也难飞了。」剑玄门的寂寞游子带 着几十个人转眼之间便将我的退路全部堵住，看来今天他不杀我是不罢休了。 </w:t>
      </w:r>
    </w:p>
    <w:p>
      <w:r>
        <w:t xml:space="preserve">「寂寞游子，你可别乱来，我可是铁血会的好兄弟，要是我出了什么事，他 妈的老子要你们剑玄门陪葬！」趁着寂寞游子嚣张地耀武扬威的时候，我连忙倚 着山壁运气休息。手头上的丹药在一路上被追杀时早已用尽，现在能多恢复一点 内力值是一点。 </w:t>
      </w:r>
    </w:p>
    <w:p>
      <w:r>
        <w:t xml:space="preserve">「血狼，你这无耻淫贼，铁血会早已经将你开革出帮，你今天就准备被洗成 白板吧。」娇滴滴的喊叫声即使是含着几分恼怒，仍然是十分迷人，而声音的主 人也是一名不折不扣的美女，当然如果不是大声叫喊着要宰了我，那一切就更完 美了。 </w:t>
      </w:r>
    </w:p>
    <w:p>
      <w:r>
        <w:t xml:space="preserve">妈的，不就是刚才摸了你一下屁股嘛，用的着这样喊打喊杀的吗？不过话说 回来，这小娘们的屁股还真带劲，滑不溜手的，真是过瘾极了。 </w:t>
      </w:r>
    </w:p>
    <w:p>
      <w:r>
        <w:t xml:space="preserve">看着还没回应的密语频道，我故作惊讶地高声说道：「龙娇娇，老子听你在 放屁，我跟我们老大可是要命的交情，他绝对不可能会做这样的事。」 </w:t>
      </w:r>
    </w:p>
    <w:p>
      <w:r>
        <w:t xml:space="preserve">「是真是假你看系统选单就知道了。血狼，虽然我不齿你的行为，但我敬你 也是铁血会有数的高手，我就不以人多欺负你，咱俩来场比试，一打一。」剑玄 门帮中排名前三的华山派好手穿云龙，故作慷慨地要跟我比试一场。 </w:t>
      </w:r>
    </w:p>
    <w:p>
      <w:r>
        <w:t xml:space="preserve">「比你的大头鬼。」我不禁伸出中指鄙视穿云龙，老子一身武功是不错，但 现在要剑没剑、要药没药，一双空掌耍着街边的基本拳法不被你秒了，老子跟着 你姓。 </w:t>
      </w:r>
    </w:p>
    <w:p>
      <w:r>
        <w:t xml:space="preserve">我一边扯着嘴皮子，心下暗恨铁血之龙迟迟不给回应。终于，密语频道传来 一句「万事ｏｋ」，看来铁血之龙已经跟剑玄门的燕天南谈妥了，只要我死了， 铁血会和剑玄门之间的过节也就一了百了，从此揭过了。 </w:t>
      </w:r>
    </w:p>
    <w:p>
      <w:r>
        <w:t xml:space="preserve">虽然对这帐号还有些留念，但我也受够了整天被剑玄门追杀的日子，现在好 不容易可以解脱，应该是极为幸运的了。 </w:t>
      </w:r>
    </w:p>
    <w:p>
      <w:r>
        <w:t>妈的，反正这只是个游戏，只有老龙那些有钱人才会对一个帐号如此看重。</w:t>
      </w:r>
    </w:p>
    <w:p>
      <w:r>
        <w:t xml:space="preserve">武林名声是啥？面子能吃吗？老子从头再练又是一条好汉，彻底鄙视老龙那 没卵蛋的小舅子。 </w:t>
      </w:r>
    </w:p>
    <w:p>
      <w:r>
        <w:t xml:space="preserve">我心一横，不再婆婆妈妈，大声喊道：「他妈的，今天是老子技不如人，逍 遥游子、龙娇娇、穿云龙，咱们山水有相逢，总有一天老子会回来报仇的。」 </w:t>
      </w:r>
    </w:p>
    <w:p>
      <w:r>
        <w:t xml:space="preserve">话一说完，不理会剑玄门众人的叫骂声，我很干脆地从悬崖上跳下，免费享 受了一次高空弹跳。还没着地，我的气血值就被高速的风压扣除到零值，直接到 了复活殿。 </w:t>
      </w:r>
    </w:p>
    <w:p>
      <w:r>
        <w:t xml:space="preserve">从高崖上跳下不同于一般的死亡掉级，惩罚会将坠崖的人物等级直接清零， 是网金一项相当严格的规定，这也变相吓阻了很多玩家想来个坠崖奇遇，希望得 到世外高人赏识的行为。 </w:t>
      </w:r>
    </w:p>
    <w:p>
      <w:r>
        <w:t xml:space="preserve">自从勇于作第一个敢吃螃蟹的游戏玩家缘尧天，在华山思过崖将一身天榜的 武功全部掉光，转眼间变成一个新手之后，就很少人听过用这种傻方法来求奇遇 的。 </w:t>
      </w:r>
    </w:p>
    <w:p>
      <w:r>
        <w:t>本来按照我和铁血之龙的协议，我必须在铁血之龙和燕天南谈好之后，被剑 玄会的人一次一次洗到白板的，没想到意外跑到这悬崖边，倒是让我少受很多屈 辱，不用白白被穿云龙等人耍着玩。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