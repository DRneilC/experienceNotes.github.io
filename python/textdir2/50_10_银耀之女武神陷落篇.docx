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银耀之女武神陷落篇</w:t>
      </w:r>
    </w:p>
    <w:p>
      <w:r>
        <w:t>威严巨城之上，一位美丽端庄的少女正注视着城墙下的大战，少女精致甜美的俏脸上布满忧愁，化不开的眉头使得这张倾国倾城的容颜越发楚楚动人。</w:t>
      </w:r>
    </w:p>
    <w:p>
      <w:r>
        <w:t>风越来越大，少女华贵的丝裙随风飞舞，仙姿卓越，不时闪露出裙下雪白修长的玉腿，在风中微微发抖，平添妖媚。及腰的青丝来回动荡，拂过裸露的肩膀，活泼诱人。仔细看少女水灵的眼眸，却是发现少女的眼神显得有些憔悴。</w:t>
      </w:r>
    </w:p>
    <w:p>
      <w:r>
        <w:t>“公主大人，这里风大，请移驾回宫吧。”一位锦袍老者在其身旁恭敬的说道。</w:t>
      </w:r>
    </w:p>
    <w:p>
      <w:r>
        <w:t>“老师，可记得凌渊大贤的预言？”少女朱唇微启，其声有如天籁。</w:t>
      </w:r>
    </w:p>
    <w:p>
      <w:r>
        <w:t>“老臣当然记得，预言说‘帝星陨落，王逆盛起，北疆之外，远征必败。王殇于归，国崩于内，大祁气尽，天佑北辉’。”</w:t>
      </w:r>
    </w:p>
    <w:p>
      <w:r>
        <w:t>“八个月前，父皇亲率大军出征北方部族，败于敖崎山脉，军力十损八九，惨逃于归途，途中剑伤复发而亡。三个月前，国内动荡，商耕皆溃，钱粮具损，叛军横行，帝国沦陷于其内。一个月前，北方部族高举‘辉’字大旗，兵锋直指帝都，困我军至今。这些事句句应验预言，我大祁是否真的将要灭亡！可怜我蓝欣雪，贵为传国公主，却上不能救臣民，下不能报父仇。”少女如泣如诉，娇声幽幽。</w:t>
      </w:r>
    </w:p>
    <w:p>
      <w:r>
        <w:t>“公主莫忧，预言不是还有下卷吗，大贤曾说‘时机若到，下卷自显’，想必这事定有转机呀。”</w:t>
      </w:r>
    </w:p>
    <w:p>
      <w:r>
        <w:t>“希望如此吧。”</w:t>
      </w:r>
    </w:p>
    <w:p>
      <w:r>
        <w:t>蓝欣雪喃喃自怜，显得无助至极。</w:t>
      </w:r>
    </w:p>
    <w:p>
      <w:r>
        <w:t>帝都的城墙高110米，厚20米，花费能工巧匠数代之力才建成。期间数处山川被开凿成沟壑，号称万古不破，实为天下第一雄关。</w:t>
      </w:r>
    </w:p>
    <w:p>
      <w:r>
        <w:t>巨城之上，蓝欣雪凭风摇曳，看着北方一望无际的大军，一股无力感油然而生，娇小的绝世倩影摇摇欲坠，惹人无限怜爱。</w:t>
      </w:r>
    </w:p>
    <w:p>
      <w:r>
        <w:t>城下大战正酣，一片银色光影穿梭于敌军之中，所过之处残骑裂甲。那只银色的部队，正是大祁的震国精锐“银耀铁骑”。</w:t>
      </w:r>
    </w:p>
    <w:p>
      <w:r>
        <w:t>交战七天，银耀铁骑损失七万，却是歼敌五十余万，可谓战功硕硕，以一敌十。</w:t>
      </w:r>
    </w:p>
    <w:p>
      <w:r>
        <w:t>“公主陛下，银耀铁骑损失过半，大战七日已筋疲力尽，现在再以七万攻杀八十万对我军非常不利，请让银耀铁骑回城休整，末将率本部出城，斩杀敌将，动其军心。”</w:t>
      </w:r>
    </w:p>
    <w:p>
      <w:r>
        <w:t>清冷的声音从后方传来，蓝欣雪回头，便看见一到火红的身影。那道身影同样是玲珑起伏，劲爆诱人，一头红色长发束在腰背，上端同头部一起隐藏在金红头盔之内，身躯之上金红战裙勾勒出迷人的身姿。正是大祁鼎鼎威名的“女武神－雅轩”。</w:t>
      </w:r>
    </w:p>
    <w:p>
      <w:r>
        <w:t>“雅将军，你多日来已连斩敌军数位上将，此去定遭敌军围攻，杀之泄愤。”锦袍老者说道。</w:t>
      </w:r>
    </w:p>
    <w:p>
      <w:r>
        <w:t>“卫太傅此言差矣，自古战则有约，‘两军交战不斩来使，两将相斗不动大军’，亮他们也不敢围攻，而独斗何惧？请公主下令。”</w:t>
      </w:r>
    </w:p>
    <w:p>
      <w:r>
        <w:t>“公主万万使不得啊，雅将军功高盖世，可叛贼无义，现今又是损失惨重，这个情况下去，定被围攻而吃大亏，若是，若是她失手被擒，那对我军是不可估量的损失啊。”</w:t>
      </w:r>
    </w:p>
    <w:p>
      <w:r>
        <w:t>卫太傅当着雅轩的面大声喝道，也不知是说给公主听还是说给雅轩听。</w:t>
      </w:r>
    </w:p>
    <w:p>
      <w:r>
        <w:t>“你们勿争，我自有定夺。”蓝欣雪淡淡的说道。</w:t>
      </w:r>
    </w:p>
    <w:p>
      <w:r>
        <w:t>“请公主示下。”</w:t>
      </w:r>
    </w:p>
    <w:p>
      <w:r>
        <w:t>“请公主示下。”</w:t>
      </w:r>
    </w:p>
    <w:p>
      <w:r>
        <w:t>“令银耀铁骑收兵，闭城休整，传银耀骑部统军方天化来见我。雅轩将军，你为军队领袖，不可再出战。”蓝欣雪说罢转身离开。</w:t>
      </w:r>
    </w:p>
    <w:p>
      <w:r>
        <w:t>“遵命！”</w:t>
      </w:r>
    </w:p>
    <w:p>
      <w:r>
        <w:t>“哎，这，遵命！”</w:t>
      </w:r>
    </w:p>
    <w:p>
      <w:r>
        <w:t>雅轩好战，却也无奈，认真思量一番，发现卫太傅说得也极有道理，当下遥遥一拜，返回了自己的军营。</w:t>
      </w:r>
    </w:p>
    <w:p>
      <w:r>
        <w:t>蓝欣雪回到皇宫，稍坐一会，方天化便来到内殿。</w:t>
      </w:r>
    </w:p>
    <w:p>
      <w:r>
        <w:t>“公主殿下召我何事？”</w:t>
      </w:r>
    </w:p>
    <w:p>
      <w:r>
        <w:t>满头银发，英姿卓越的方天化单膝跪地，恭敬的说道，</w:t>
      </w:r>
    </w:p>
    <w:p>
      <w:r>
        <w:t>“我想问与你，南方天坑中秘密练训的三十万银耀精骑与银耀弩手可否调动？”</w:t>
      </w:r>
    </w:p>
    <w:p>
      <w:r>
        <w:t>“回禀公主，银耀装备工匠早已制作完毕，训练的时间也足够长了，随时可以调动。但帝都若派人持银耀青羽令前去调军，往返至少得半个月。”</w:t>
      </w:r>
    </w:p>
    <w:p>
      <w:r>
        <w:t>“半个月么，我想应该坚持得下来，那么方统军听令！”</w:t>
      </w:r>
    </w:p>
    <w:p>
      <w:r>
        <w:t>蓝欣雪站立于高殿之上，声音庄严，帝王威严尽显。</w:t>
      </w:r>
    </w:p>
    <w:p>
      <w:r>
        <w:t>“末将在！”</w:t>
      </w:r>
    </w:p>
    <w:p>
      <w:r>
        <w:t>“派你速速赶往南方天坑，调集银耀密军回援帝都，扫平动乱！”</w:t>
      </w:r>
    </w:p>
    <w:p>
      <w:r>
        <w:t>“末将领命！”</w:t>
      </w:r>
    </w:p>
    <w:p>
      <w:r>
        <w:t>三日之后北方部族大帐</w:t>
      </w:r>
    </w:p>
    <w:p>
      <w:r>
        <w:t>“我军人数庞大，粮草支撑不了多久，这帝都城墙不但坚实，而且高的闻所未闻，我们的攻城武器全然无用，司空将军可有计策破城啊？”</w:t>
      </w:r>
    </w:p>
    <w:p>
      <w:r>
        <w:t>一个野蛮粗鲁的大汉问向一个身影伟岸的中年男子，大汉名为单稆齐，是北方部族的统军；中年男子名为司空岳，为北方部族的上将，一杆屠戮枪神鬼莫敌。男子闻言放下手中的书卷，笑道。</w:t>
      </w:r>
    </w:p>
    <w:p>
      <w:r>
        <w:t>“早有一计，等待时机至今。”</w:t>
      </w:r>
    </w:p>
    <w:p>
      <w:r>
        <w:t>“说来听听嘛。”</w:t>
      </w:r>
    </w:p>
    <w:p>
      <w:r>
        <w:t>“哈哈，简单简单，不知单统军听过‘女武神－雅轩’没有？”</w:t>
      </w:r>
    </w:p>
    <w:p>
      <w:r>
        <w:t>“大祁女武神嘛，大祁军中的神话信仰，谁人不知啊。”</w:t>
      </w:r>
    </w:p>
    <w:p>
      <w:r>
        <w:t>“那统军可知其一向高傲？”</w:t>
      </w:r>
    </w:p>
    <w:p>
      <w:r>
        <w:t>“是啊，高傲！高傲至极，听说她曾扬言，说普天之下没人任何一个男人配得上她，想来那个女人容貌也是极为美丽的，而且那身材，嗤嗤，要是能抓来享受一番，那可是无比的美事啊。对了，还有那大祁公主，听说也是没得不可方物，那……”</w:t>
      </w:r>
    </w:p>
    <w:p>
      <w:r>
        <w:t>单稆齐说到美人，一时话语滔滔不绝，眼中露出淫邪的光芒。</w:t>
      </w:r>
    </w:p>
    <w:p>
      <w:r>
        <w:t>“统军且停，我这一计，正是捉拿雅轩，并且还要在我们玩够以后当众奸淫。那时大祁军士愤恨，定然倾巢而出，我们掩藏已久的精锐就可以打他们一个措手不及，统统杀灭，趁势破入帝都，拿住蓝欣雪。”</w:t>
      </w:r>
    </w:p>
    <w:p>
      <w:r>
        <w:t>司空岳打断单稆齐的话，邪恶的翘起嘴角。</w:t>
      </w:r>
    </w:p>
    <w:p>
      <w:r>
        <w:t>“啊，这，这等好事，好好好，可是，那个女人不好对付啊，而且大祁军士奉蓝欣雪之命闭城不出。”</w:t>
      </w:r>
    </w:p>
    <w:p>
      <w:r>
        <w:t>“无妨，我等的正是这闭城不出之令，他们想坚守，但那高傲的雅轩却是好战之女，我们可以派人在城下辱骂她，以她那高傲的性格，必定私自出城绞杀，等到将她诱致伏兵之地，那时我们大军围困，待其力乏，自然生擒！”</w:t>
      </w:r>
    </w:p>
    <w:p>
      <w:r>
        <w:t>“哈哈哈哈，好计谋，你快去安排，捉住了她你先玩。”</w:t>
      </w:r>
    </w:p>
    <w:p>
      <w:r>
        <w:t>“统军你准备好催情用品吧，不日则可一亲女武神芳泽，哈哈哈哈……”</w:t>
      </w:r>
    </w:p>
    <w:p>
      <w:r>
        <w:t>司空岳的声音渐渐远去，只留下单稆齐在大帐中呆呆的淫笑，胯下之物已是高高隆起。</w:t>
      </w:r>
    </w:p>
    <w:p>
      <w:r>
        <w:t>帝都巨城之上，一具玲珑起伏的红色娇躯正剧烈的抖动，她捏紧了粉拳，气得兵甲琤琤作响。</w:t>
      </w:r>
    </w:p>
    <w:p>
      <w:r>
        <w:t>“雅轩美人，快来献降，保证你爱上我们。”</w:t>
      </w:r>
    </w:p>
    <w:p>
      <w:r>
        <w:t>“轩奴儿，快来主人这里舔肉棒！”</w:t>
      </w:r>
    </w:p>
    <w:p>
      <w:r>
        <w:t>“哟哟，我们早就想操你了，你也想被我们操吧，快来翘好屁股。”</w:t>
      </w:r>
    </w:p>
    <w:p>
      <w:r>
        <w:t>“雅轩母狗，叫两声来听听！别躲在城里自慰了。”</w:t>
      </w:r>
    </w:p>
    <w:p>
      <w:r>
        <w:t>城下北方士兵的叫喊声越来越难听，雅轩头盔里的俏脸已是寒若冰霜，恨不得把下面的人斩成碎块。</w:t>
      </w:r>
    </w:p>
    <w:p>
      <w:r>
        <w:t>“来人，拿我双旋剑来，让我去斩了那些杂碎。”雅轩冰冷的声音中充满怒气。</w:t>
      </w:r>
    </w:p>
    <w:p>
      <w:r>
        <w:t>“大人，不可啊，公主有令，这……”一个城卒为难的支支吾吾。</w:t>
      </w:r>
    </w:p>
    <w:p>
      <w:r>
        <w:t>“雅轩雅轩，定被我奸，干的正爽，摇尾乞怜，哈哈哈哈。”</w:t>
      </w:r>
    </w:p>
    <w:p>
      <w:r>
        <w:t>“那骚货怕了，怕被我们给轮得欲仙欲死，不敢出城啊。”</w:t>
      </w:r>
    </w:p>
    <w:p>
      <w:r>
        <w:t>“是啊是啊，现在肯定贱穴流着淫水在里面哭呢！”</w:t>
      </w:r>
    </w:p>
    <w:p>
      <w:r>
        <w:t>“女武神又怎么样，还不是怕男人的肉棒啊，天生的泄欲工具而已。”</w:t>
      </w:r>
    </w:p>
    <w:p>
      <w:r>
        <w:t>城下的敌方士兵越来越大声的吼叫着，声音轻浮淫荡。</w:t>
      </w:r>
    </w:p>
    <w:p>
      <w:r>
        <w:t>“啊！啊！啊！不可饶恕，开城，挡我者死！”雅轩怒极，彻底发火。</w:t>
      </w:r>
    </w:p>
    <w:p>
      <w:r>
        <w:t>士卒不敢再劝进，只得开了城门，远处的敌军士兵见雅轩杀出城，骑上马转身就跑。</w:t>
      </w:r>
    </w:p>
    <w:p>
      <w:r>
        <w:t>“你们这些无礼的杂碎，就算追到你军大营，我也要杀了你们！”</w:t>
      </w:r>
    </w:p>
    <w:p>
      <w:r>
        <w:t>“雅轩你终于来追男人了，想要大鸡吧也不用这么急呀。”</w:t>
      </w:r>
    </w:p>
    <w:p>
      <w:r>
        <w:t>一人边逃边回头辱骂，气得雅轩在百步之外直接开弓，不想那箭如奔雷，居然一箭贯穿了喊话之人。</w:t>
      </w:r>
    </w:p>
    <w:p>
      <w:r>
        <w:t>“这贱人好生厉害，待会抓住了可得狠狠调教。”</w:t>
      </w:r>
    </w:p>
    <w:p>
      <w:r>
        <w:t>“你们全部都要死！”</w:t>
      </w:r>
    </w:p>
    <w:p>
      <w:r>
        <w:t>雅轩怒喝，清丽的声音如丧魂的钟声，笼罩了前方逃跑的人。她连挽十八箭，竟是射杀了二十一人。此时前方只剩下两人，雅轩再次回手拿箭，却发现箭篓已空。</w:t>
      </w:r>
    </w:p>
    <w:p>
      <w:r>
        <w:t>“杀呀，活捉雅轩，别让她跑了。”</w:t>
      </w:r>
    </w:p>
    <w:p>
      <w:r>
        <w:t>突然，四周涌来无数人马，快速的形成了合围，并向着中间的雅轩围拢去。雅轩惊怒，知道是中计了，当即回马纵横，想朝着帝都方向杀出重围。</w:t>
      </w:r>
    </w:p>
    <w:p>
      <w:r>
        <w:t>敌兵如海，雅轩在人群里左冲右撞，剑剑开甲断兵，形成了一片旋风般的剑阵，竟是无人可靠经五步之内。</w:t>
      </w:r>
    </w:p>
    <w:p>
      <w:r>
        <w:t>厮杀了三个时辰，死在雅轩双剑下的敌兵达到万人，帝都城墙已能看到，可这时她也已是筋疲力尽，强弩之末。</w:t>
      </w:r>
    </w:p>
    <w:p>
      <w:r>
        <w:t>“哟呵，女武神果真神勇，真乃万人敌也，天下间连男子也比不上你呀。”</w:t>
      </w:r>
    </w:p>
    <w:p>
      <w:r>
        <w:t>待雅轩即将杀出重围，一个手持暗黑色长枪的英武男子立马于前，一脸戏谑的看着甲胄残破，露出丝丝雪白娇躯的雅轩。</w:t>
      </w:r>
    </w:p>
    <w:p>
      <w:r>
        <w:t>“呼，你是何人？”雅轩气喘吁吁。</w:t>
      </w:r>
    </w:p>
    <w:p>
      <w:r>
        <w:t>“我？哈哈哈哈，我是司空岳，你的开苞之人。”</w:t>
      </w:r>
    </w:p>
    <w:p>
      <w:r>
        <w:t>“没想到威名赫赫的屠戮之枪，竟也是满口秽语的无耻之徒！”</w:t>
      </w:r>
    </w:p>
    <w:p>
      <w:r>
        <w:t>“将军身姿迤逦，皮肤雪白，想必容貌也是惊为天人，为何藏在头盔里呢？不如自解衣甲，乖乖做个小女人，我保你不受士兵凌辱。”</w:t>
      </w:r>
    </w:p>
    <w:p>
      <w:r>
        <w:t>“呸，狂徒受死！”</w:t>
      </w:r>
    </w:p>
    <w:p>
      <w:r>
        <w:t>雅轩双腿一夹，缰绳一提，胯下神驹一跃而起，她想借助下坠之力，一剑斩杀司空岳。</w:t>
      </w:r>
    </w:p>
    <w:p>
      <w:r>
        <w:t>“可惜呀可惜，如此美人，不愿只服侍我一人，恐怕要成为慰安妇了。”</w:t>
      </w:r>
    </w:p>
    <w:p>
      <w:r>
        <w:t>司空岳深知雅轩力竭，反应下降，已无威胁，所以也不闪躲。当即运起枪势，自下而上，逆空一击。</w:t>
      </w:r>
    </w:p>
    <w:p>
      <w:r>
        <w:t>“哐嘡”</w:t>
      </w:r>
    </w:p>
    <w:p>
      <w:r>
        <w:t>司空岳屠戮之枪，全盛之力，携万钧之势一枪崩飞了雅轩手中的剑，刹那间再借势一挑，打下了雅轩的头盔。</w:t>
      </w:r>
    </w:p>
    <w:p>
      <w:r>
        <w:t>头盔一失，雅轩火红的长发披散开来，如莲花绽放，妖冶无比。众人待其落地站稳，见得红发之中，一张媚惑天下的俏脸，美目凝神，琼鼻挺立，朱唇红润，无一不媚气十足。</w:t>
      </w:r>
    </w:p>
    <w:p>
      <w:r>
        <w:t>“啊，天下竟有如此美人，我生来未见啊。”</w:t>
      </w:r>
    </w:p>
    <w:p>
      <w:r>
        <w:t>“得见此颜，此生无憾！”</w:t>
      </w:r>
    </w:p>
    <w:p>
      <w:r>
        <w:t>“我看那大祁第一美人不见得是蓝欣雪吧。”</w:t>
      </w:r>
    </w:p>
    <w:p>
      <w:r>
        <w:t>士兵们皆痴痴相望，四下议论声并起。</w:t>
      </w:r>
    </w:p>
    <w:p>
      <w:r>
        <w:t>“女武神之容，原来是祸国殃民之貌，怪不得长戴头盔。”司空岳笑道。</w:t>
      </w:r>
    </w:p>
    <w:p>
      <w:r>
        <w:t>雅轩面无表情，默默捏紧了剩下的一把剑，指节发白，在司空岳说话的空当，纵马暴起，剑如疾风，角度刁钻。</w:t>
      </w:r>
    </w:p>
    <w:p>
      <w:r>
        <w:t>司空岳反应也是极为迅速，侧枪横挡，雅轩则是剑势再变，顺着抢杆劈下。司空岳枪头一转，挡开力竭的剑锋，挥枪直取雅轩胸口。</w:t>
      </w:r>
    </w:p>
    <w:p>
      <w:r>
        <w:t>两人你攻我守，大战三十回合，雅轩已是双臂发麻，腰背酸痛，一个不慎，被司空岳一枪破开胸甲，缠着布条的胸部直接暴露在众人眼中，引起狼叫声一片。</w:t>
      </w:r>
    </w:p>
    <w:p>
      <w:r>
        <w:t>不等雅轩反应，司空岳又是眼疾手快，将雅轩精铁的战裙扫碎，余力打翻了雅轩的战马。</w:t>
      </w:r>
    </w:p>
    <w:p>
      <w:r>
        <w:t>失去战裙的雅轩倒在地上，下身只剩丝质护体短裙和裹住了整条小腿的赤红战靴，两只洁白无瑕的大腿则裸露在外，又激起一片骚动。</w:t>
      </w:r>
    </w:p>
    <w:p>
      <w:r>
        <w:t>“喔！女武神的腿耶，露出来了。”</w:t>
      </w:r>
    </w:p>
    <w:p>
      <w:r>
        <w:t>“好美的腿啊，真想摸一摸。”</w:t>
      </w:r>
    </w:p>
    <w:p>
      <w:r>
        <w:t>“老子想射她腿上！”</w:t>
      </w:r>
    </w:p>
    <w:p>
      <w:r>
        <w:t>司空岳纵马快步上前，枪尾打在雅轩后颈，将其击晕。</w:t>
      </w:r>
    </w:p>
    <w:p>
      <w:r>
        <w:t>“拿下，绑回大营。”</w:t>
      </w:r>
    </w:p>
    <w:p>
      <w:r>
        <w:t>士兵们群情激动，七手八脚的将她绑起来，向北方大营抬去。</w:t>
      </w:r>
    </w:p>
    <w:p>
      <w:r>
        <w:t>“喔喔，我摸到她的大腿了，好滑呀。”</w:t>
      </w:r>
    </w:p>
    <w:p>
      <w:r>
        <w:t>“我也摸到了，哈哈，哎我都硬了，真想马上干了她。”</w:t>
      </w:r>
    </w:p>
    <w:p>
      <w:r>
        <w:t>“小声点，这种事那轮得到我们呀，将军们都玩不够呢，我们能摸到女武神的身体已经是死而无憾了。”</w:t>
      </w:r>
    </w:p>
    <w:p>
      <w:r>
        <w:t>“喂，快看，前面那个该死的家伙把手伸到女武神胸甲里去了。”</w:t>
      </w:r>
    </w:p>
    <w:p>
      <w:r>
        <w:t>“靠，看那小子陶醉的表情，妈的。”</w:t>
      </w:r>
    </w:p>
    <w:p>
      <w:r>
        <w:t>帝都皇城，一飞骑焦急的赶至公主内殿。</w:t>
      </w:r>
    </w:p>
    <w:p>
      <w:r>
        <w:t>“报！公主，雅轩将军出城杀敌，现在，现在被敌方生擒了。”</w:t>
      </w:r>
    </w:p>
    <w:p>
      <w:r>
        <w:t>“什么！这，这……我不是下令闭城么！”蓝欣雪又气又急。</w:t>
      </w:r>
    </w:p>
    <w:p>
      <w:r>
        <w:t>“可敌方在城下齐声辱骂雅轩将军，其语言污秽不堪，实难入耳，雅轩将军，她，她不堪忍受，威胁门吏非要出城。”</w:t>
      </w:r>
    </w:p>
    <w:p>
      <w:r>
        <w:t>“这可如何是好……”蓝欣雪脸色苍白，忽然晕了过去。</w:t>
      </w:r>
    </w:p>
    <w:p>
      <w:r>
        <w:t>“公主殿下，您怎么了，快来人，快传太傅。”</w:t>
      </w:r>
    </w:p>
    <w:p>
      <w:r>
        <w:t>一片昏沉中，雅轩缓缓醒来，头脑还有些发胀，全身肌肉酸痛不已。</w:t>
      </w:r>
    </w:p>
    <w:p>
      <w:r>
        <w:t>“唔……嗯嗯……”雅轩想要说话，却发现嘴巴被什么东西堵上了。</w:t>
      </w:r>
    </w:p>
    <w:p>
      <w:r>
        <w:t>“好凉……下面好暖……”</w:t>
      </w:r>
    </w:p>
    <w:p>
      <w:r>
        <w:t>雅轩缓缓清醒过来，感觉全身冷飕飕的，好像没穿衣服似得。</w:t>
      </w:r>
    </w:p>
    <w:p>
      <w:r>
        <w:t>“我在哪……衣服……衣服呢？”</w:t>
      </w:r>
    </w:p>
    <w:p>
      <w:r>
        <w:t>雅轩猛地睁开眼睛，想起自己战败被擒，现在应该在俘虏营，怎么会没有衣服呢？</w:t>
      </w:r>
    </w:p>
    <w:p>
      <w:r>
        <w:t>“唔……唔……嗯！”</w:t>
      </w:r>
    </w:p>
    <w:p>
      <w:r>
        <w:t>想到了自己的情况，雅轩惊恐的挣扎起来，由于不能说话，只得“唔唔”呻吟。第一个入眼的是一个华丽的大帐顶部，再之雅轩突然发现，自己双腿被弯在一起，分开绑在两旁，手臂也被牢牢固定。</w:t>
      </w:r>
    </w:p>
    <w:p>
      <w:r>
        <w:t>一丝凉风让雅轩确定自己的确身无寸缕，而且下体私密的地方貌似有什么东西在舔，温暖而酥麻，带来屈辱感，以及，一丝从未有过的快意。</w:t>
      </w:r>
    </w:p>
    <w:p>
      <w:r>
        <w:t>“呵呵，女武神，你醒了？”一个英武的声音从胯下传来。</w:t>
      </w:r>
    </w:p>
    <w:p>
      <w:r>
        <w:t>“唔！嗯唔！”</w:t>
      </w:r>
    </w:p>
    <w:p>
      <w:r>
        <w:t>“别挣扎了，你安心享受吧，我说过要为你开苞的，好好接受现实吧，不过我兑现诺言前，要先试试你那厉害的嘴巴。”</w:t>
      </w:r>
    </w:p>
    <w:p>
      <w:r>
        <w:t>司空岳全身赤裸，身形健壮，挺着粗壮的肉棒，走到雅轩前面，拉出雅轩口中的塞子，按住她的下颚，让她的头狠狠的仰下去。首次见到男人赤裸雄伟的躯体，雅轩突然感觉到一阵燥热。</w:t>
      </w:r>
    </w:p>
    <w:p>
      <w:r>
        <w:t>此时由于口塞塞得太久，雅轩已经控制不了嘴巴和舌头了，完全处于松弛状态，闭也闭不上，说也说不出。只得任眼前散发着雄性气味的肉棒缓缓触碰自己的纯洁的嘴巴和舌头。</w:t>
      </w:r>
    </w:p>
    <w:p>
      <w:r>
        <w:t>“我的嘴巴？嘴巴怎么可以？”</w:t>
      </w:r>
    </w:p>
    <w:p>
      <w:r>
        <w:t>司空岳将肉棒沾满了雅轩的口水，然后一下塞进了雅轩的嘴里。</w:t>
      </w:r>
    </w:p>
    <w:p>
      <w:r>
        <w:t>“嗯……唔唔……呜呜呜……”</w:t>
      </w:r>
    </w:p>
    <w:p>
      <w:r>
        <w:t>“从今天起，你就是我的女人了，为我尽心尽力的服务吧。”</w:t>
      </w:r>
    </w:p>
    <w:p>
      <w:r>
        <w:t>“我居然含着这种渣滓的肉棒，居然把这么脏的东西含在嘴里。”雅轩痛苦的想到。</w:t>
      </w:r>
    </w:p>
    <w:p>
      <w:r>
        <w:t>“适应了么，真正的插入开始了哦，你的嘴现在就是我专用的喉穴。”</w:t>
      </w:r>
    </w:p>
    <w:p>
      <w:r>
        <w:t>司空岳抱住雅轩的头，狠狠的将肉棒向喉咙顶进去，直到全根没入。</w:t>
      </w:r>
    </w:p>
    <w:p>
      <w:r>
        <w:t>“呃唔……唔……”喉咙被开垦的呕吐感使雅轩感到窒息。</w:t>
      </w:r>
    </w:p>
    <w:p>
      <w:r>
        <w:t>“啊，一动一吸的，做的不错，有天赋呀，哈哈”司空岳惬意的抽插起来。</w:t>
      </w:r>
    </w:p>
    <w:p>
      <w:r>
        <w:t>“喉……喉穴？我的喉咙是……喉穴？”</w:t>
      </w:r>
    </w:p>
    <w:p>
      <w:r>
        <w:t>“你怎么一脸陶醉呀，这么快就有感觉了？药效现在可不会起作用啊，这个药，得等你尝到精液的味道才会起效，让你越接触精液就越舒服。”</w:t>
      </w:r>
    </w:p>
    <w:p>
      <w:r>
        <w:t>强烈的男性气息，与窒息的感觉，冲击着雅轩的各种感官。</w:t>
      </w:r>
    </w:p>
    <w:p>
      <w:r>
        <w:t>“脑子……昏昏沉沉……要死了吗……要……继续下去……”</w:t>
      </w:r>
    </w:p>
    <w:p>
      <w:r>
        <w:t>“流这么多口水，你那嘴巴真是下流啊。”</w:t>
      </w:r>
    </w:p>
    <w:p>
      <w:r>
        <w:t>司空岳继续嘲笑着，同时伸出双手握住雅轩坚挺饱满的乳房，揉捏起来。</w:t>
      </w:r>
    </w:p>
    <w:p>
      <w:r>
        <w:t>“奶子很坚挺呀，不愧是练武的，超有弹性，哟哟，乳头硬了，好淫荡啊。”</w:t>
      </w:r>
    </w:p>
    <w:p>
      <w:r>
        <w:t>立起来的粉嫩乳头被司空岳两只粗糙的手指捏住，夹弄着，电流从乳头直击雅轩的大脑。</w:t>
      </w:r>
    </w:p>
    <w:p>
      <w:r>
        <w:t>“我淫荡？我……明明是被强迫……难道……我怎么可能有感觉……脑子好沉……喉咙好舒服……”</w:t>
      </w:r>
    </w:p>
    <w:p>
      <w:r>
        <w:t>“真是爽啊，给你这个奴隶一点奖励吧，接好了！”</w:t>
      </w:r>
    </w:p>
    <w:p>
      <w:r>
        <w:t>司空岳双手用力捏住雅轩的雪乳，下体狠狠顶了几下，将肉棒深深的插在她的喉咙里，白浊腥臭的精液全部冲进了雅轩的胃里，弄得她的胃一阵翻腾。因干呕而抽搐的喉咙不断碾压着司空岳的肉棒，仿佛要榨干他最后一滴精液。</w:t>
      </w:r>
    </w:p>
    <w:p>
      <w:r>
        <w:t>“唔唔唔唔唔唔……呃……嗯嗯……呃！”</w:t>
      </w:r>
    </w:p>
    <w:p>
      <w:r>
        <w:t>“这味道可鲜美？你可别吐出来，这可是你丈夫的精液啊。”</w:t>
      </w:r>
    </w:p>
    <w:p>
      <w:r>
        <w:t>“丈夫……我的……丈夫的精液？”</w:t>
      </w:r>
    </w:p>
    <w:p>
      <w:r>
        <w:t>雅轩接近昏厥的脑海里不断回荡着司空岳的话，稍微能够动弹的舌头竟不自觉的舔着司空岳退到她口腔里的肉棒。此时，从接触到精液的胃里蔓延开一阵炙热，精液的气味不再那么讨厌，反倒美味起来，同时，这味道散发着迷人的情醉，使得雅轩的小穴里泛出蜜汁。</w:t>
      </w:r>
    </w:p>
    <w:p>
      <w:r>
        <w:t>“是什么……好好吃……我……这是怎么了……这味道……”</w:t>
      </w:r>
    </w:p>
    <w:p>
      <w:r>
        <w:t>“哈哈，我说一品尝到精液你就会爱上它吧，进入你体内的精液越多，你就沦陷的越深，做个精液的奴隶吧！”</w:t>
      </w:r>
    </w:p>
    <w:p>
      <w:r>
        <w:t>司空岳把肉棒在雅轩嘴里洗了个干净，享受够了那小香舌抽搐般的舔舐，又回到了雅轩的下体，将再次充满力量的肉棒抵在了雅轩的蜜穴口。</w:t>
      </w:r>
    </w:p>
    <w:p>
      <w:r>
        <w:t>“嗯，用嘴含了含肉棒，下面居然就已经湿了，这药果然好啊。”</w:t>
      </w:r>
    </w:p>
    <w:p>
      <w:r>
        <w:t>“啊，你，你在干什么……”</w:t>
      </w:r>
    </w:p>
    <w:p>
      <w:r>
        <w:t>最宝贵的地方被炽热的肉棒抵住，雅轩顿时清醒了一些，艰难地发出细微声音。</w:t>
      </w:r>
    </w:p>
    <w:p>
      <w:r>
        <w:t>“嘿嘿，准备接受为夫赐给你的礼物了吗？”司空岳说话间已经把龟头刺了进去。</w:t>
      </w:r>
    </w:p>
    <w:p>
      <w:r>
        <w:t>“不……不要……你……你不配……啊！”</w:t>
      </w:r>
    </w:p>
    <w:p>
      <w:r>
        <w:t>司空岳狠狠的一插到底，肉棒直抵子宫口，几缕血丝立刻从雅轩的股间流出。</w:t>
      </w:r>
    </w:p>
    <w:p>
      <w:r>
        <w:t>“我……失身了……被一个渣滓……”</w:t>
      </w:r>
    </w:p>
    <w:p>
      <w:r>
        <w:t>“唔，处女肉穴真是爽啊，居然还勒得这么紧，啊，你是有多喜爱为夫？接下来就让为夫带你领略女人的快乐吧。”</w:t>
      </w:r>
    </w:p>
    <w:p>
      <w:r>
        <w:t>“啊！快出去……杂碎……很痛的……啊……唔……”</w:t>
      </w:r>
    </w:p>
    <w:p>
      <w:r>
        <w:t>雅轩惨叫起来，仿佛就算在战场上受伤也没有这么痛苦。</w:t>
      </w:r>
    </w:p>
    <w:p>
      <w:r>
        <w:t>“我会慢慢的教育你，直到你成为为了精液跟肉棒什么都肯做的性奴隶。”</w:t>
      </w:r>
    </w:p>
    <w:p>
      <w:r>
        <w:t>“骗……骗人……啊……才不会舒服……啊……我……身体热起来了……”</w:t>
      </w:r>
    </w:p>
    <w:p>
      <w:r>
        <w:t>“怎么样，承认你是会对精液而发情的母狗么。”</w:t>
      </w:r>
    </w:p>
    <w:p>
      <w:r>
        <w:t>“没……啊……不可能……你这卑鄙的……啊……”</w:t>
      </w:r>
    </w:p>
    <w:p>
      <w:r>
        <w:t>司空岳俯下精壮的上半身，趴到雅轩结实的娇躯上，含住一个坚挺的蓓蕾，轻轻啃咬。一只粗糙的手指伸到雅轩嘴巴里，搅动着她的舌头。</w:t>
      </w:r>
    </w:p>
    <w:p>
      <w:r>
        <w:t>“唔……啊……出噜……咻咻……出……唔……唔……咕噜……嗯……嗯……唔……”</w:t>
      </w:r>
    </w:p>
    <w:p>
      <w:r>
        <w:t>“你的身体会慢慢记住肉棒的滋味，听听，你的叫床声多动听。”</w:t>
      </w:r>
    </w:p>
    <w:p>
      <w:r>
        <w:t>“唔唔……咻……嗯……”</w:t>
      </w:r>
    </w:p>
    <w:p>
      <w:r>
        <w:t>“你这女武神的躯体真是让男人把持不住啊，这么结实还这么柔软，妖艳而健美，真是天生的玩物，你足以满足任何男人的征服欲了。”</w:t>
      </w:r>
    </w:p>
    <w:p>
      <w:r>
        <w:t>司空岳说完便起身，把手放在雅轩两条白嫩结实的大腿上，加快了抽插速度。</w:t>
      </w:r>
    </w:p>
    <w:p>
      <w:r>
        <w:t>“啊……唔……唔唔……嗯……你……你不会……啊……”</w:t>
      </w:r>
    </w:p>
    <w:p>
      <w:r>
        <w:t>“唔啊，你把我夹得这么紧，想必是相当中意为夫的肉棒了，现在，为夫要射了哦，哈哈，这是你尚还纯洁的子宫迎来的第一发精液啊……额啊……”</w:t>
      </w:r>
    </w:p>
    <w:p>
      <w:r>
        <w:t>说完司空岳将大龟头顶进了雅轩的子宫口，滚烫的精液肆无忌惮的占领了女武神圣神的子宫。</w:t>
      </w:r>
    </w:p>
    <w:p>
      <w:r>
        <w:t>“啊哈……啊……不……”</w:t>
      </w:r>
    </w:p>
    <w:p>
      <w:r>
        <w:t>“无法反抗的快感怎么样？精液现在是不是已经开始触动你的欲望了？”</w:t>
      </w:r>
    </w:p>
    <w:p>
      <w:r>
        <w:t>“怎么会这样……你……我要杀了你……”</w:t>
      </w:r>
    </w:p>
    <w:p>
      <w:r>
        <w:t>无力的雅轩依然狠狠的瞪着司空岳，愤怒的眸子中却夹杂着泪光与委屈，自己本是高高在上，受尽敬仰与尊敬的“女武神”，傲视着天下，看不上任何男子。现在却被敌人缚在大营，饱受凌辱，说不定还会怀上敌人的孩子。</w:t>
      </w:r>
    </w:p>
    <w:p>
      <w:r>
        <w:t>“司空兄弟，完事了吗，可让我在外面好等啊，光是想想就一直硬着，迫不及待了，所以进来看看呢。”帐外单稆齐高大的身影拨开帐帘，进入了大帐。</w:t>
      </w:r>
    </w:p>
    <w:p>
      <w:r>
        <w:t>“统军阁下，刚好完事，我正好有意休息一会儿，你现在可以开动了，温柔点，可别玩坏了哟。”</w:t>
      </w:r>
    </w:p>
    <w:p>
      <w:r>
        <w:t>“那是那是，女武神可是普天之下唯一的珍品啊，我会小心的。”</w:t>
      </w:r>
    </w:p>
    <w:p>
      <w:r>
        <w:t>全身乏力的雅轩听到二人谈话，不由得一阵绝望涌来，听着那缓缓靠经自己的沉重脚步身，她的心都提到嗓子眼。</w:t>
      </w:r>
    </w:p>
    <w:p>
      <w:r>
        <w:t>“哇哇哇，这等娇躯，雪藏那么多年真是暴遣天物啊，老子鸡巴快涨爆了。”</w:t>
      </w:r>
    </w:p>
    <w:p>
      <w:r>
        <w:t>随着那粗鲁的说话声，一只大手也是按到了雅轩挺翘的乳房上，一具精铁般的高大躯体出现在雅轩的身边。</w:t>
      </w:r>
    </w:p>
    <w:p>
      <w:r>
        <w:t>看到那粗如儿臂的男根，雅轩一阵恐惧升腾，死都不怕的雅轩想到待会儿要发生的事，竟怕得差点晕了过去。</w:t>
      </w:r>
    </w:p>
    <w:p>
      <w:r>
        <w:t>“嘿嘿，美人，你可让我望眼欲穿啊，终于可以干到你了，我这辈子都没见过你这么漂亮的。”</w:t>
      </w:r>
    </w:p>
    <w:p>
      <w:r>
        <w:t>“不要来，不要啊，放了我，求你了”</w:t>
      </w:r>
    </w:p>
    <w:p>
      <w:r>
        <w:t>“啊？哈哈哈哈，女武神在求我。”</w:t>
      </w:r>
    </w:p>
    <w:p>
      <w:r>
        <w:t>“是……求你了……求你放了我吧，两军交战，不……啊……嗯啊……”</w:t>
      </w:r>
    </w:p>
    <w:p>
      <w:r>
        <w:t>雅轩决定放下自己的架子，只求能逃离魔爪，可是话还没说完，单稆齐便将两根粗糙的手指放进了她的蜜穴里。</w:t>
      </w:r>
    </w:p>
    <w:p>
      <w:r>
        <w:t>“只是两根手指而已，你有必要吸的这么紧么？”</w:t>
      </w:r>
    </w:p>
    <w:p>
      <w:r>
        <w:t>“没有，不是我……啊……哦……嗯唔……啊……”</w:t>
      </w:r>
    </w:p>
    <w:p>
      <w:r>
        <w:t>“哎，瞧你这浪叫声，简直是勾引我，老子忍不住了，先干一炮再玩其他的。”</w:t>
      </w:r>
    </w:p>
    <w:p>
      <w:r>
        <w:t>单稆齐猴急的走到雅轩胯下，提起狰狞的肉棒就要强行挤进雅轩狭窄的蜜穴。</w:t>
      </w:r>
    </w:p>
    <w:p>
      <w:r>
        <w:t>“不，不要呀……啊……太大了……会死的……啊……不要进来了……求求你……”</w:t>
      </w:r>
    </w:p>
    <w:p>
      <w:r>
        <w:t>因为恐惧与屈辱，雅轩再也没有了一丝女武神的样子，软弱的快哭了出来。</w:t>
      </w:r>
    </w:p>
    <w:p>
      <w:r>
        <w:t>“妈的，你这贱穴还真他妈紧，你求错了，应该求我大力干你才对，放心吧，司空兄弟的精液应该引发了药效，你不会痛的，只会爽的求操。”</w:t>
      </w:r>
    </w:p>
    <w:p>
      <w:r>
        <w:t>“噗嗤……”</w:t>
      </w:r>
    </w:p>
    <w:p>
      <w:r>
        <w:t>“啊！唔……”</w:t>
      </w:r>
    </w:p>
    <w:p>
      <w:r>
        <w:t>单稆齐用手拨开了雅轩的鲜红的肉缝，对准娇嫩的洞口猛的插入，顺着司空岳留下的精液顺利滑了进去。</w:t>
      </w:r>
    </w:p>
    <w:p>
      <w:r>
        <w:t>“这……这感觉……跟刚才不一样！”雅轩在心里喊道。</w:t>
      </w:r>
    </w:p>
    <w:p>
      <w:r>
        <w:t>极其粗大的肉棒一入体，雅轩只觉得一股充实之感，完完全全的快感因为那一下下的摩擦散发开来，遍布了她的全身。</w:t>
      </w:r>
    </w:p>
    <w:p>
      <w:r>
        <w:t>“这是要勒断老子呀。”</w:t>
      </w:r>
    </w:p>
    <w:p>
      <w:r>
        <w:t>“嗯啊……好涨……刚才明明那么痛……啊……”</w:t>
      </w:r>
    </w:p>
    <w:p>
      <w:r>
        <w:t>“嘿嘿，保证让你欲仙欲死，不能自拔，爱上老子的大鸡吧。”</w:t>
      </w:r>
    </w:p>
    <w:p>
      <w:r>
        <w:t>单稆齐猛提一口气，插在雅轩幽径内的肉棒更加坚挺起来，比进入前更是强壮，直顶的雅轩花心深处一片酸酥。</w:t>
      </w:r>
    </w:p>
    <w:p>
      <w:r>
        <w:t>“啊……不能……不能这样……太快了……啊……到底了……”</w:t>
      </w:r>
    </w:p>
    <w:p>
      <w:r>
        <w:t>单稆齐粗糙的龟头顶在雅轩的花径内刮着她娇嫩的软肉，原始的刺激弄得雅轩一片空白，舒爽至极。加上单稆齐雄壮的腰臀不停打着圈儿，极有技巧的在雅轩的蜜穴之中快意抽送，刚刚品尝到男女之事的雅轩哪里抵抗得住。</w:t>
      </w:r>
    </w:p>
    <w:p>
      <w:r>
        <w:t>“啊呜……嗯……嗯……哼啊……别磨了……好……好酸……啊……轻一点……啊……别……不要这么折磨我……”</w:t>
      </w:r>
    </w:p>
    <w:p>
      <w:r>
        <w:t>“雅将军，呼，你的用词不对啊，这叫舒服。”</w:t>
      </w:r>
    </w:p>
    <w:p>
      <w:r>
        <w:t>“没有……啊……我没有舒服……啊……舒服……啊……好麻……你慢点……”</w:t>
      </w:r>
    </w:p>
    <w:p>
      <w:r>
        <w:t>一种充实的感受涌上大脑，不知是闪躲还是迎合，雅轩开始左右扭动雪白的臀部，单稆齐抓住时机，开始拼命的狂抽，一口气抽插了两百多下。</w:t>
      </w:r>
    </w:p>
    <w:p>
      <w:r>
        <w:t>起初察觉到单稆齐意图的雅轩还咬牙着硬撑，插到一百多下时终于忍不住开始娇喘，进而全身抖动起来，屁股开始一高一低地动着。</w:t>
      </w:r>
    </w:p>
    <w:p>
      <w:r>
        <w:t>单稆齐粗长的肉棒在她阴道里不停抽送，阴道口的嫩皮裹住肉棒，顺着动势被带入带出，大量的淫水在嫩皮和肉棒交界处的窄缝中一下又一下挤出来。</w:t>
      </w:r>
    </w:p>
    <w:p>
      <w:r>
        <w:t>“雅轩武神，感受到肉棒带来的快感了吧？喜不喜欢啊，要是你打心底不喜欢，我这发干完了就放你回去吧，呼呼，等我射出来了，就不再强迫你了。”</w:t>
      </w:r>
    </w:p>
    <w:p>
      <w:r>
        <w:t>“啊……嗯……嗯哼……哦……哦……”</w:t>
      </w:r>
    </w:p>
    <w:p>
      <w:r>
        <w:t>雅轩已经被抽送得说不出话来了，可心里却十分矛盾。</w:t>
      </w:r>
    </w:p>
    <w:p>
      <w:r>
        <w:t>“为什么……为什么我不想回去了……怎么会觉得幸福呢……难以置信啊……抵抗不了……好舒服……不……我不可能……可是……我好想一直舒服……我因为那丑陋的东西插进体内而感到兴奋？难道……我是个被侵犯就会有感觉的人……太可怕了……”</w:t>
      </w:r>
    </w:p>
    <w:p>
      <w:r>
        <w:t>雅轩没察觉到，她自己已经拼命地将美臀向前顶挺着，享受着那让人崩溃的酥麻，肉体的渴求带着她走向了沦陷的深渊。</w:t>
      </w:r>
    </w:p>
    <w:p>
      <w:r>
        <w:t>“想……啊……想要……啊……更多……啊……好舒服！唔……唔……”</w:t>
      </w:r>
    </w:p>
    <w:p>
      <w:r>
        <w:t>这时，休息已久的司空岳缓步走到雅轩面前来，火热的肉棒跳动着，拍点在雅轩的俏挺的琼鼻上，待雅轩伸出舌头又将龟头抵在她的嘴唇上磨擦。</w:t>
      </w:r>
    </w:p>
    <w:p>
      <w:r>
        <w:t>雅轩感到龟头的温暖，不禁的含住司空岳的半颗龟头，香舌舔舐着马眼，希望从里面吸出美味的精液。司空岳腰部一挺，便把肉棒塞入雅轩的嘴里，将她的嘴吧填得满满的。</w:t>
      </w:r>
    </w:p>
    <w:p>
      <w:r>
        <w:t>“唔唔……嗯唔……”</w:t>
      </w:r>
    </w:p>
    <w:p>
      <w:r>
        <w:t>“娘子怎能在你丈夫面前跟和别人欢好呢，真是无耻呀。”</w:t>
      </w:r>
    </w:p>
    <w:p>
      <w:r>
        <w:t>司空岳调笑道，接着就抽动了起来，雅轩上下受攻，只能发出唔唔之声，连气也快喘不过来了。</w:t>
      </w:r>
    </w:p>
    <w:p>
      <w:r>
        <w:t>“司空兄，你一干她的嘴，这下面又是紧了许多，真是极品啊。”</w:t>
      </w:r>
    </w:p>
    <w:p>
      <w:r>
        <w:t>“唔……呜呜……唔唔唔……”</w:t>
      </w:r>
    </w:p>
    <w:p>
      <w:r>
        <w:t>突然，雅轩娇躯一阵抽搐，蜜穴水流不止，单稆齐感到一大股水流冲在自己的龟头上，舒爽无比。</w:t>
      </w:r>
    </w:p>
    <w:p>
      <w:r>
        <w:t>“哈哈，武神小妞被我干上高潮了，看她那一脸愉悦得。”</w:t>
      </w:r>
    </w:p>
    <w:p>
      <w:r>
        <w:t>“统军你的胯下之物乃当世神物，也只有武神结实的躯体才能让你肆意驰骋啊，一般的女子你玩几次就活不成了。”</w:t>
      </w:r>
    </w:p>
    <w:p>
      <w:r>
        <w:t>“那是那是，这雅小妞我好生喜欢呀。”</w:t>
      </w:r>
    </w:p>
    <w:p>
      <w:r>
        <w:t>“统军，你看她那么累了，放她回去吧。”</w:t>
      </w:r>
    </w:p>
    <w:p>
      <w:r>
        <w:t>司空岳对着单稆齐眨了眨眼，脸上戏谑的淫笑着。单稆齐立马明白的司空岳的用意，他要在心灵上彻底征服这个武神。</w:t>
      </w:r>
    </w:p>
    <w:p>
      <w:r>
        <w:t>“好吧，我兑现诺言。”</w:t>
      </w:r>
    </w:p>
    <w:p>
      <w:r>
        <w:t>说罢，单稆齐猛然抽插里几十下，将大量的精液射进了雅轩的体内，弄得雅轩平滑结实的小腹都微微鼓起了。</w:t>
      </w:r>
    </w:p>
    <w:p>
      <w:r>
        <w:t>“啊……啊……哦……哦……嗯……唔……”</w:t>
      </w:r>
    </w:p>
    <w:p>
      <w:r>
        <w:t>单稆齐“啵”的一声拔出了巨大的肉棒，雅轩的小穴口留下一个深深的黑洞，一时间合不上了。水流般的精液从里面流出，雅轩感到精液所过之处都火热非常，体内更是骚痒无比，空虚难耐。</w:t>
      </w:r>
    </w:p>
    <w:p>
      <w:r>
        <w:t>渐渐从迷迷糊糊的状态醒来的雅轩，似乎不适应的扭动起腰臀，寻找肉棒，等她反应过来，又立即停下，羞的俏脸赤红。</w:t>
      </w:r>
    </w:p>
    <w:p>
      <w:r>
        <w:t>司空岳温柔的替雅轩解除了所有束缚，扶她站了起来。乏力的雅轩却是面对面倒在了司空岳的怀里，两人的赤裸的皮肤接触在一起，敏感酥胸压在男人胸膛上，男性气息冲进雅轩的口鼻，立刻使雅轩燥热起来。</w:t>
      </w:r>
    </w:p>
    <w:p>
      <w:r>
        <w:t>“你不想走了吗？”</w:t>
      </w:r>
    </w:p>
    <w:p>
      <w:r>
        <w:t>司空岳边说边将火热的肉棒伸进雅轩的双腿间，刺激得雅轩立马夹紧了大腿，可也让那肉棒更有力的摩擦着自己娇柔的阴蒂。</w:t>
      </w:r>
    </w:p>
    <w:p>
      <w:r>
        <w:t>“啊……哦……没有……”</w:t>
      </w:r>
    </w:p>
    <w:p>
      <w:r>
        <w:t>司空岳臀部一推一进，肉棒再次刺入了雅轩的蜜穴，一进入就感到里面的嫩肉缠了上来。</w:t>
      </w:r>
    </w:p>
    <w:p>
      <w:r>
        <w:t>“哦，恢复得真快啊，缠上来了。”</w:t>
      </w:r>
    </w:p>
    <w:p>
      <w:r>
        <w:t>司空岳按住雅轩的翘臀猛插了几下，然后作势退出。同时咬住雅轩的耳朵，轻声说道。</w:t>
      </w:r>
    </w:p>
    <w:p>
      <w:r>
        <w:t>“那你走啊，夹得我这么紧干嘛？我拔出来咯？”</w:t>
      </w:r>
    </w:p>
    <w:p>
      <w:r>
        <w:t>“不，不要，继续。”</w:t>
      </w:r>
    </w:p>
    <w:p>
      <w:r>
        <w:t>“继续什么？”</w:t>
      </w:r>
    </w:p>
    <w:p>
      <w:r>
        <w:t>“继续……恩哦……继续干我……”</w:t>
      </w:r>
    </w:p>
    <w:p>
      <w:r>
        <w:t>雅轩羞红了脸，可是现在的她无论如何也离不开肉棒，她知道他们是在故意逗她，想要快乐，就得，讨好他们。</w:t>
      </w:r>
    </w:p>
    <w:p>
      <w:r>
        <w:t>“我为什么要干你呢？”</w:t>
      </w:r>
    </w:p>
    <w:p>
      <w:r>
        <w:t>司空岳将肉棒退得只剩下龟头在里面，却搂住雅轩的纤腰，用嘴唇在她的绝世俏脸上轻啄着。</w:t>
      </w:r>
    </w:p>
    <w:p>
      <w:r>
        <w:t>“我，我是你的妻子。”雅轩鼓起很大的勇气。</w:t>
      </w:r>
    </w:p>
    <w:p>
      <w:r>
        <w:t>“不，现在我不要你了，哈哈哈哈。”</w:t>
      </w:r>
    </w:p>
    <w:p>
      <w:r>
        <w:t>司空岳笑罢，拔出肉棒，将雅轩往单稆齐身边一推。雅轩脸色苍白，这是极致的羞辱，自己才貌皆是无双，现在居然向男人求欢反而被抛弃了。</w:t>
      </w:r>
    </w:p>
    <w:p>
      <w:r>
        <w:t>泪水滑落下来，雅轩想到立刻离去，可是身体对精液的渴望使她控制不住言行，心神都已经完全被肉欲侵蚀了，她渴望被男人侵犯，也许她天生就是如此，不过以往的高不可攀使她没机会发现自己而已。</w:t>
      </w:r>
    </w:p>
    <w:p>
      <w:r>
        <w:t>雅轩嗅到眼前雄壮肉棒上精液的味道，全身都被它支配了，渴望着把身心都交给赐予她精液的男人。</w:t>
      </w:r>
    </w:p>
    <w:p>
      <w:r>
        <w:t>单稆齐见雅轩似乎有些挣扎，便一把将其拉过，腥臭的大嘴一口包裹了雅轩的樱唇，粗壮的肉棒也抵在雅轩的花瓣上，摩擦着阴蒂上的小豆豆。</w:t>
      </w:r>
    </w:p>
    <w:p>
      <w:r>
        <w:t>“嗯……喔……嗯……唔……”</w:t>
      </w:r>
    </w:p>
    <w:p>
      <w:r>
        <w:t>雅轩当即又陷入情欲之中，伸出了香舌与对方腥臭的舌头搅在一起，互相吞吐着口水，小穴不断流出淫液蜜汁。</w:t>
      </w:r>
    </w:p>
    <w:p>
      <w:r>
        <w:t>单稆齐搂着她慢慢退到大床边，坐在床上，将雅轩的玉首强按到胯下。</w:t>
      </w:r>
    </w:p>
    <w:p>
      <w:r>
        <w:t>“雅奴，你原来的主人不要你了，你给我舔干净我才要你。”</w:t>
      </w:r>
    </w:p>
    <w:p>
      <w:r>
        <w:t>雅轩顾不得反驳，下体的骚痒不是她用自己纤细的手指胡乱揉弄就能解决的，她伸出小舌头，一下又一下的舔在那庞然巨物上，每一滴精液入口，都使她感到全身快感流窜。</w:t>
      </w:r>
    </w:p>
    <w:p>
      <w:r>
        <w:t>雅轩一边舔舐套弄单稆齐的肉棒，一边翘起香臀，拼命的揉搓自己的花瓣，下贱的姿态，淫靡的气氛，都使得雅轩深深陷入耻辱与放纵的异样快感中，心底深处的理性彻底崩坏。</w:t>
      </w:r>
    </w:p>
    <w:p>
      <w:r>
        <w:t>司空岳又悄悄来到雅轩身后，轻抚起雅轩的粉臀，粗糙的龟头则是顶入了雅轩两根玉指之间。感受到身后有人爱抚，雅轩摇摆起臀部，舔得更加卖力，玉手捉住那个粗大的龟头，用它磨蹭着自己娇嫩的阴蒂。</w:t>
      </w:r>
    </w:p>
    <w:p>
      <w:r>
        <w:t>“嗯……嗯……唔……唔……嗯哼……啊……唔……”</w:t>
      </w:r>
    </w:p>
    <w:p>
      <w:r>
        <w:t>司空岳用大拇指搬开雅轩的臀肉，露出那粉红细嫩娇柔可爱的屁眼，他用沾湿了的龟头，在雅轩的屁眼上轻轻的揉着。</w:t>
      </w:r>
    </w:p>
    <w:p>
      <w:r>
        <w:t>雅轩正想说不要，司空岳已经快速的捅了进去，借着她流出来的蜜汁齐根没入。</w:t>
      </w:r>
    </w:p>
    <w:p>
      <w:r>
        <w:t>“啊……”</w:t>
      </w:r>
    </w:p>
    <w:p>
      <w:r>
        <w:t>雅轩疼的一声惨叫，可单稆齐这时却是与司空岳一起使力，将她抬起，直接往坐在床上的单稆齐身上一放。</w:t>
      </w:r>
    </w:p>
    <w:p>
      <w:r>
        <w:t>雅轩的蜜穴瞬间吞没了单稆齐粗长的肉棒，整个人跪坐在他怀里。司空岳配合着单稆齐的节奏，疯狂的猛抽雅轩的屁眼，雅轩娇躯就在两人一进一退的合力奸淫下不断抖动，下面两个小洞不断涌出丝丝淫水。</w:t>
      </w:r>
    </w:p>
    <w:p>
      <w:r>
        <w:t>“嗯，菊穴果然也是极品。”</w:t>
      </w:r>
    </w:p>
    <w:p>
      <w:r>
        <w:t>“哈哈，司空兄你看不到啊，这个骚武神，爽得口水都流出来，咻，嗯，真是香甜。”</w:t>
      </w:r>
    </w:p>
    <w:p>
      <w:r>
        <w:t>坚挺的酥胸被司空岳抓住蹂躏，健硕修长的大腿和柳腰也在单稆齐手里被把玩，雅轩本能的吸舐着单稆齐的大舌头，此刻已经是被干得神志不清，瘫软如泥了。</w:t>
      </w:r>
    </w:p>
    <w:p>
      <w:r>
        <w:t>双穴被耕耘，全身各处敏感点皆受到刺激，雅轩高潮无数次，终于迎来的两人同时的爆发，身体内部被彻底灌满，强如雅轩的身体素质也是晕了过去。</w:t>
      </w:r>
    </w:p>
    <w:p>
      <w:r>
        <w:t>七天后帝都城下</w:t>
      </w:r>
    </w:p>
    <w:p>
      <w:r>
        <w:t>巨城之上，大祁传国公主蓝欣雪双腿紧夹，微微颤抖的看着城下敌方大军。军阵的中央，有一个摄人心魄的美丽女子，火辣的身躯和醉人的红发，还有一张媚气十足的绝世仙颜。</w:t>
      </w:r>
    </w:p>
    <w:p>
      <w:r>
        <w:t>本该是上天宠儿的天之骄女，此刻却是在几十个精壮的裸体士兵的包围下，全身赤裸着跪趴在战场上，只有颈脖处带着一个狗项圈。</w:t>
      </w:r>
    </w:p>
    <w:p>
      <w:r>
        <w:t>在她身旁，是数十个等待着操她的士兵，其中两个正兴奋的抽插着眼前女神的蜜穴与菊门，周围的士兵也无不上手蹂躏着她全身每一寸已经沾满精液的肌肤。</w:t>
      </w:r>
    </w:p>
    <w:p>
      <w:r>
        <w:t>“啊……好爽……雅奴好快乐……哦……哦……精液……舒服……”</w:t>
      </w:r>
    </w:p>
    <w:p>
      <w:r>
        <w:t>淫秽不堪的呻吟被特制的军号放大，足以传进帝都，摧残着每一个大祁子民的心灵。</w:t>
      </w:r>
    </w:p>
    <w:p>
      <w:r>
        <w:t>“说，女武神大人，告诉你的士兵，我们本来已经放了你，你为什么不回帝都去？”</w:t>
      </w:r>
    </w:p>
    <w:p>
      <w:r>
        <w:t>一个士兵长扯着雅轩脖子上的链子，大声命令到。</w:t>
      </w:r>
    </w:p>
    <w:p>
      <w:r>
        <w:t>“啊……哦……我……不想当……当武神了……啊……肉棒好舒服……我……我是主人们的……的……性奴隶……哦……唔……我要……要吃精液……要大鸡吧……啊……哦……好舒服……”</w:t>
      </w:r>
    </w:p>
    <w:p>
      <w:r>
        <w:t>“你愿意当我们的母狗吗？”士兵长又发问。</w:t>
      </w:r>
    </w:p>
    <w:p>
      <w:r>
        <w:t>“唔……哦……我就是……是……母狗……啊……插死母狗了……啊……精液来了……啊……好幸福……哦……哦……”</w:t>
      </w:r>
    </w:p>
    <w:p>
      <w:r>
        <w:t>其中一个士兵受不了这个场面，两分钟后就忍不住射进了雅轩的子宫，还来不及温存一下，便被另一个人推开，补了上去。</w:t>
      </w:r>
    </w:p>
    <w:p>
      <w:r>
        <w:t>“啊……哦……嗯。额……又进来了……啊……好长……顶到花心了……啊……雅奴好幸福……美死了……操死母狗吧……”</w:t>
      </w:r>
    </w:p>
    <w:p>
      <w:r>
        <w:t>雅轩一脸痴态，舌头外伸，原本亮丽的眸子已经黯淡无光。</w:t>
      </w:r>
    </w:p>
    <w:p>
      <w:r>
        <w:t>“你喜欢现在的生活吗，哈哈。”</w:t>
      </w:r>
    </w:p>
    <w:p>
      <w:r>
        <w:t>“好喜欢……啊……用力……太爽了……要来了……哦……哦……好哥哥……好主人……弄死雅轩吧……不要停……要来了”</w:t>
      </w:r>
    </w:p>
    <w:p>
      <w:r>
        <w:t>雅轩颤动起身躯，口水狂流，雪臀前后摆动，达到了高潮，两个士兵都被雅轩高潮时的吸力缴走了精液。</w:t>
      </w:r>
    </w:p>
    <w:p>
      <w:r>
        <w:t>“你这个闻到鸡巴的味就会乖乖听话的母狗，是不是谁都可以干你呀？快爬过来求干。”</w:t>
      </w:r>
    </w:p>
    <w:p>
      <w:r>
        <w:t>雅轩高潮之后依然一脸欲求不满，爬到了一个坐着的士兵身上，扶住肉棒，欢愉的坐了下去。</w:t>
      </w:r>
    </w:p>
    <w:p>
      <w:r>
        <w:t>“武神大人在服侍我耶，她居然主动挺腰把我的肉棒吞了下去，哇，里面好暖。”</w:t>
      </w:r>
    </w:p>
    <w:p>
      <w:r>
        <w:t>“啊……又来了……求你们来干我……我的屁眼好痒……亲丈夫……情哥哥……啊……来插死我啊……啊……谁都可以干我……啊……我是鸡巴的奴隶……哦……淫乱……乱的母狗……啊……好舒服……我要吃肉棒……啊……唔……唔……嗯……唔……”</w:t>
      </w:r>
    </w:p>
    <w:p>
      <w:r>
        <w:t>“着骚货好会吸呀，爽死了。”</w:t>
      </w:r>
    </w:p>
    <w:p>
      <w:r>
        <w:t>“你们看女武神抓双剑的玉手，现在是抓的两根鸡巴呀，哈哈哈哈。”</w:t>
      </w:r>
    </w:p>
    <w:p>
      <w:r>
        <w:t>“看她那扭动的细腰，浑圆的大屁股，老子死在她身上也值啊！”</w:t>
      </w:r>
    </w:p>
    <w:p>
      <w:r>
        <w:t>“这好色的贱穴，我干十几次都不够哇。”</w:t>
      </w:r>
    </w:p>
    <w:p>
      <w:r>
        <w:t>“听说拿大祁的公主也是大美人呀，要是两人一起服侍我军，嘿嘿……”</w:t>
      </w:r>
    </w:p>
    <w:p>
      <w:r>
        <w:t>士兵长突然一把领抓住雅轩的头发向后扯，使她的嘴脱离肉棒。</w:t>
      </w:r>
    </w:p>
    <w:p>
      <w:r>
        <w:t>“武神大人，你别光顾着爽，也来劝劝公主啊。”</w:t>
      </w:r>
    </w:p>
    <w:p>
      <w:r>
        <w:t>“唔……哦……哦……不行呀……这个不行……别……啊……你们，你们都怎么不动了？”</w:t>
      </w:r>
    </w:p>
    <w:p>
      <w:r>
        <w:t>在士兵长的示意下，所有士兵都停止了抽动，雅轩的美臀也被人固定住，不让她自己挺动。</w:t>
      </w:r>
    </w:p>
    <w:p>
      <w:r>
        <w:t>“武神大人劝劝公主来一起爽，不然我们不干你了！”</w:t>
      </w:r>
    </w:p>
    <w:p>
      <w:r>
        <w:t>干着她的士兵此时都不舍的缓缓抽出肉棒，细腻的摩擦感逗弄得雅轩直抖。</w:t>
      </w:r>
    </w:p>
    <w:p>
      <w:r>
        <w:t>“啊，别……别出去，我说，我说……”</w:t>
      </w:r>
    </w:p>
    <w:p>
      <w:r>
        <w:t>“这才对嘛，不能这么自私，快说，告诉公主大人你有多快乐！”</w:t>
      </w:r>
    </w:p>
    <w:p>
      <w:r>
        <w:t>士兵长蹲下，捏着她的乳头揉搓着，淫笑道。</w:t>
      </w:r>
    </w:p>
    <w:p>
      <w:r>
        <w:t>“公主……啊……哦……哦……你也来一起……啊……服侍丈夫们吧……啊……好舒服啊……贱穴快坏掉了……啊……真的……不能尝到肉棒和精液……唔……唔……的话……嗯……唔……真是……是白活了……啊……女人就是……是给男人干的嘛……来吧……啊……主人的鸡巴好大好粗的啊……啊……用力……干坏我……”</w:t>
      </w:r>
    </w:p>
    <w:p>
      <w:r>
        <w:t>雅轩完全放下了一切，对着军号大神浪叫着，刺激得大祁士兵心痛不已。</w:t>
      </w:r>
    </w:p>
    <w:p>
      <w:r>
        <w:t>皇城上，大祁军士开始骚动，议论不断。</w:t>
      </w:r>
    </w:p>
    <w:p>
      <w:r>
        <w:t>“这……这真是雅轩将军么？”</w:t>
      </w:r>
    </w:p>
    <w:p>
      <w:r>
        <w:t>“看样子没错呀，我，我心都碎了，怎么会这样。”</w:t>
      </w:r>
    </w:p>
    <w:p>
      <w:r>
        <w:t>“不可能的，啊，不会是她！”</w:t>
      </w:r>
    </w:p>
    <w:p>
      <w:r>
        <w:t>“将军被折磨成这样了，我要为她报仇！”</w:t>
      </w:r>
    </w:p>
    <w:p>
      <w:r>
        <w:t>“我，我也想干她，我的女神呀。”</w:t>
      </w:r>
    </w:p>
    <w:p>
      <w:r>
        <w:t>“是呀，听着声音，我都硬了。”</w:t>
      </w:r>
    </w:p>
    <w:p>
      <w:r>
        <w:t>“喂！你们俩小声点，被人听见不撕了你们。”</w:t>
      </w:r>
    </w:p>
    <w:p>
      <w:r>
        <w:t>看着城下香艳淫靡的群交，再听着城下的淫叫与挑逗，以及己方军士的各种议论，蓝欣雪感觉脑子发胀，天昏地暗。同时，全身发软，小腹处火热异常，两腿间微微开始骚痒，并有潮湿的趋向。</w:t>
      </w:r>
    </w:p>
    <w:p>
      <w:r>
        <w:t>城下的荒诞还在继续，众士兵似乎不想就这么放过雅轩。</w:t>
      </w:r>
    </w:p>
    <w:p>
      <w:r>
        <w:t>“贱货，你杀过我们这么多兄弟，我们还让你这么快乐，你心里不愧疚，不想认个错么？”</w:t>
      </w:r>
    </w:p>
    <w:p>
      <w:r>
        <w:t>“哦……贱奴……错了……啊……请……哦……哦……请主人们惩罚我吧……啊……啊……”</w:t>
      </w:r>
    </w:p>
    <w:p>
      <w:r>
        <w:t>“操你是奖励你，告诉大祁的军队，我们怎么爱你的。”</w:t>
      </w:r>
    </w:p>
    <w:p>
      <w:r>
        <w:t>“唔……嗯……亲丈夫们……啊……用大鸡吧……干雅轩的骚穴啊……哦……奖励给……给我精液……啊……好好吃……啊……”</w:t>
      </w:r>
    </w:p>
    <w:p>
      <w:r>
        <w:t>士兵长正得意的大叫时，帝都突然城门大开，冲出大量的军队。</w:t>
      </w:r>
    </w:p>
    <w:p>
      <w:r>
        <w:t>“杀呀，杀了这帮杂碎，救出雅轩将军！”</w:t>
      </w:r>
    </w:p>
    <w:p>
      <w:r>
        <w:t>“为武神大人报仇！”</w:t>
      </w:r>
    </w:p>
    <w:p>
      <w:r>
        <w:t>“扬我大祁军威！杀！”</w:t>
      </w:r>
    </w:p>
    <w:p>
      <w:r>
        <w:t>帝都的守军群情激愤，有的甚至丧失了理智，全城守军冲出了八成，，就连银耀铁骑都是倾巢而出，只有两万多人坚守待定。</w:t>
      </w:r>
    </w:p>
    <w:p>
      <w:r>
        <w:t>“来得好，让你们全军覆没！”</w:t>
      </w:r>
    </w:p>
    <w:p>
      <w:r>
        <w:t>司空岳和单稆齐突然出现在军前，司空岳大手一挥，从军阵两翼冲出大量骑着黑色战马的枪兵，个个神武不凡。</w:t>
      </w:r>
    </w:p>
    <w:p>
      <w:r>
        <w:t>“这三十万黑欲枪骑个个勇比银耀，剿灭眼前的大祁军队易如反掌，哈哈哈哈。”司空岳对着单稆齐说道。</w:t>
      </w:r>
    </w:p>
    <w:p>
      <w:r>
        <w:t>“司空兄神机妙算，此战必胜，大局定已。对了，昨日大祁一只叛军来投，献上一个名为蓝倩琳的极品美女，不弱于雅轩呀，听说还是蓝欣雪的妹妹，大祁的天才郡主。不过已经疯了，昨夜我已把玩一番，现在不如拉到阵前，再刺激一下那个蓝欣雪。”单稆齐扭头淫笑。</w:t>
      </w:r>
    </w:p>
    <w:p>
      <w:r>
        <w:t>“甚好，看到自己妹妹，蓝欣雪必定心神散乱，嘿嘿，说不定直接就崩溃了。”司空岳邪恶的笑着。</w:t>
      </w:r>
    </w:p>
    <w:p>
      <w:r>
        <w:t>战场中，大祁的士兵被强势的黑欲枪骑绞杀了大半，银耀铁骑更是被当做首要目标，已经全部阵亡。</w:t>
      </w:r>
    </w:p>
    <w:p>
      <w:r>
        <w:t>此时，一个蓝发少女被众人拖至雅轩身旁，当即被撕烂衣衫，露出嫩滑细腻的肌肤，士兵群涌而上，一个士兵长抢先抱住圆润的翘臀，急切的就插了进去，接下来的一瞬间，少女身上所有能发泄的地方，都被男人占领侵犯着。</w:t>
      </w:r>
    </w:p>
    <w:p>
      <w:r>
        <w:t>“那，那是我妹妹，倩琳郡主么？”城墙上的蓝欣雪摇摇晃晃，失魂落魄，蜜穴不自觉的抽动着，仿佛下面被轮奸的人是自己一般。</w:t>
      </w:r>
    </w:p>
    <w:p>
      <w:r>
        <w:t>“哈哈哈哈，大祁的残军你们看到了吗？你们的女神已经彻底崩溃了，天才郡主也彻底疯了，大祁完了，献出公主及投降者，均有机会操到她们的嫩穴！”</w:t>
      </w:r>
    </w:p>
    <w:p>
      <w:r>
        <w:t>此言一出，战场上剩余的大祁士兵犹豫了一下，然后大半都放下了兵器，少数则立即被斩杀，至此，出城的士卒算是全军覆没。</w:t>
      </w:r>
    </w:p>
    <w:p>
      <w:r>
        <w:t>“城内的友军不要在犹豫了，凌渊大贤师早有预言，上卷说‘帝星陨落，王逆盛起，北疆之外，远征必败。王殇于归，国崩于内，大祁气尽，天佑北辉’，已全部应验，而今下卷也出，写着‘北辉破祁，功在武女，降者无数，献出玉玺，单帝登基，不可睥睨，天下收尽，欲纵三女’，我主擒获武神雅轩，又得乱军送来的才女郡主蓝倩琳，就差第三女，你们的公主，蓝欣雪！”</w:t>
      </w:r>
    </w:p>
    <w:p>
      <w:r>
        <w:t>听闻此言，城上的公主终于忍不住脚一软，跪坐在地上，娇躯抽搐，脸色潮红，丝质内裤里溅出几股水渍，然后双目失神，晕了过去。</w:t>
      </w:r>
    </w:p>
    <w:p>
      <w:r>
        <w:t>“啊，公主晕倒了，快来人，护送公主从后门撤离帝都，守城士兵已经有人叛乱了。”卫太傅大吼着。</w:t>
      </w:r>
    </w:p>
    <w:p>
      <w:r>
        <w:t>数日后，北辉建国，单稆齐登基，号北辉帝。</w:t>
      </w:r>
    </w:p>
    <w:p>
      <w:r>
        <w:t>大殿之内，单稆齐坐于龙椅之上，他胯间两具妙曼的躯体相映成辉，臀圆乳翘，雅轩与蓝倩琳皆是双腿并跪，坐于腿上，粉臀后挺，跪在单稆齐胯间争相舔舐着他粗大的肉棒，一脸陶醉。</w:t>
      </w:r>
    </w:p>
    <w:p>
      <w:r>
        <w:t>二女穿着淫靡暴露，丝质轻纱遮住几处诱人的殷虹，大片雪白娇嫩的皮肤暴露在空气中，玲珑起伏的娇美曲线若隐若现。</w:t>
      </w:r>
    </w:p>
    <w:p>
      <w:r>
        <w:t>北辉帝闭目养神，享受胯下淫乱美人的服侍，直到司空岳一脸忧愁的走进来才睁开眼。</w:t>
      </w:r>
    </w:p>
    <w:p>
      <w:r>
        <w:t>“什么！搜遍全城也找不到蓝欣雪？”</w:t>
      </w:r>
    </w:p>
    <w:p>
      <w:r>
        <w:t>单稆齐按住蓝倩琳的头，狠狠的往下压，试图把肉棒塞进她嘴里，但仅是一个龟头就已经把蓝倩琳的小嘴塞满了。</w:t>
      </w:r>
    </w:p>
    <w:p>
      <w:r>
        <w:t>“应该是逃出城了，陛下没逮到她，在下恐预言会被破除啊。”司空岳殿下忧虑的说道。</w:t>
      </w:r>
    </w:p>
    <w:p>
      <w:r>
        <w:t>“哎呀，别瞎操心了，除了最后一句，预言全部应验。不用担心，大局已成，虽然可惜干不到蓝欣雪，但也不至于动摇我的帝王大业了吧，这天下，难道还有能与我们对抗的军力？哈哈哈哈，贱奴，别舔了，坐上来，雅轩母狗你去服侍司空吧。”</w:t>
      </w:r>
    </w:p>
    <w:p>
      <w:r>
        <w:t>单稆齐倒也想得开，捧起娇小的蓝倩琳，大力将肉棒贯入她的花径，强烈的充实感使得她粉臀直抖。</w:t>
      </w:r>
    </w:p>
    <w:p>
      <w:r>
        <w:t>“啊……呀……主人好厉害……填满了……哦……唔……”</w:t>
      </w:r>
    </w:p>
    <w:p>
      <w:r>
        <w:t>蓝倩琳跪坐在单稆齐腿上，卖力的起伏着身体，用娇小嫩穴吞吐着粗大的肉棒，胸前两只白兔在单稆齐的胸膛上摩擦，无限的快感使她淫乱的狂舔着单稆齐的大舌头，一脸娇媚的讨好着他，渴求着更多的蹂躏。</w:t>
      </w:r>
    </w:p>
    <w:p>
      <w:r>
        <w:t>另一边，司空岳也已躺在地上，任凭发情的雅轩耸动着娇躯骑在他身上驰骋。雅轩一边摇摆粉臀，一边揉着自己的酥胸，口中把所有淫贱低下的形容词都往自己身上揽，仿佛这能增加他的快感似的。</w:t>
      </w:r>
    </w:p>
    <w:p>
      <w:r>
        <w:t>大殿上淫叫不断，二女浪语不停，被司空岳和单稆齐换来换去的玩弄。不管此时在她身体里的人是谁，她们都欢愉与身边的男人尽情交合，扭臀摆腰，恨不得把身心都奉献他。</w:t>
      </w:r>
    </w:p>
    <w:p>
      <w:r>
        <w:t>待四人筋疲力尽，精液淫液弄得大殿满是狼藉，蓝欣雪之事也不了了之了。</w:t>
      </w:r>
    </w:p>
    <w:p>
      <w:r>
        <w:t>后史书《祁志－北辉乱》一书记载：</w:t>
      </w:r>
    </w:p>
    <w:p>
      <w:r>
        <w:t>大祁开国280年有余，数代积弱，使之外族发展壮大。直至蓝欣雪的父亲“祁威帝－蓝谬”继承大位，方人杰并起，国力日渐强盛。蓝谬大力统军，征战四方，万里江山收复八成。</w:t>
      </w:r>
    </w:p>
    <w:p>
      <w:r>
        <w:t>可恨英雄为上天所不容，敖崎山脉一役，天降大雨三天三夜，冰封山川大河，祁军死伤无数，残部战力低下，而习惯了寒冷的北方部族却抓准了战机，星夜深入敖崎山脉，追杀祁军300余里。</w:t>
      </w:r>
    </w:p>
    <w:p>
      <w:r>
        <w:t>祁威帝蓝谬死后，北方部族集结一百三十万大军，号“辉”而起，攻杀大祁帝国。同时大祁国内叛乱四起，民心动荡。就连号称“天纵娇女”的蓝倩琳郡主都惨遭乱军毒手，传言郡府被攻破之日，蓝倩琳被至少300人轮辱，后被乱军赠与北辉皇帝。</w:t>
      </w:r>
    </w:p>
    <w:p>
      <w:r>
        <w:t>北辉反戈一击，击于大祁之最危，令掌权的蓝欣雪公主不得不收举国之兵30万聚集于帝都，借帝都巨城抵御外敌。</w:t>
      </w:r>
    </w:p>
    <w:p>
      <w:r>
        <w:t>坚城本是无敌，奈何司空狠计，擒得女武神，辱其忠义心。“城下群辱”一役兵不血刃，攻开帝都大门，大祁公主蓝欣雪仓皇逃窜，不知所踪。</w:t>
      </w:r>
    </w:p>
    <w:p>
      <w:r>
        <w:t>北辉建国五个月之后，三十万银色奇兵星夜破城，北辉帝战死，司空岳遁逃，北辉国五个月的历史结束。</w:t>
      </w:r>
    </w:p>
    <w:p>
      <w:r>
        <w:t>大祁公主蓝欣雪即位，号“祁耀姬”，光复大祁。</w:t>
      </w:r>
    </w:p>
    <w:p>
      <w:r>
        <w:t>武神雅轩与郡主蓝倩琳二女被大军发现时已怀有身孕，蓝欣雪将二女送到雪山苑软禁，辅以汤药调养，去除淫性，安生养胎。</w:t>
      </w:r>
    </w:p>
    <w:p>
      <w:r>
        <w:t>半年后，雅轩与蓝倩琳各自产下一女，祁耀姬蓝欣雪也于她们之后一个月产下两女，皆不知其父为谁。</w:t>
      </w:r>
    </w:p>
    <w:p>
      <w:r>
        <w:t>大祁日渐强盛，祁耀姬拜方天化为大统军，凭借银耀之威，七年后，终是一统天下。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