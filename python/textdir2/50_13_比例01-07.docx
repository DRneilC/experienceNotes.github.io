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比例01-07</w:t>
      </w:r>
    </w:p>
    <w:p>
      <w:r>
        <w:t>比例</w:t>
      </w:r>
    </w:p>
    <w:p>
      <w:r>
        <w:t>作者：不详</w:t>
      </w:r>
    </w:p>
    <w:p>
      <w:r>
        <w:t xml:space="preserve">＊＊＊＊＊＊＊＊＊＊＊＊＊＊＊＊＊＊＊＊＊＊＊＊＊＊＊＊＊＊＊＊＊＊＊ 比较经典的一部色文，可惜找不到后面的了，哪位有可以续一下，谢谢。 ＊＊＊＊＊＊＊＊＊＊＊＊＊＊＊＊＊＊＊＊＊＊＊＊＊＊＊＊＊＊＊＊＊＊＊ </w:t>
      </w:r>
    </w:p>
    <w:p>
      <w:r>
        <w:t xml:space="preserve">窗外百灵鸟婉转灵巧的的叫声把我从睡梦中唤醒，一缕淡淡的阳光从天鹅绒 的窗簾缝隙中透洒进来。我看了一眼正舒服地依偎在我身旁甜睡的女孩，清秀脱 尘的小脸上还带着睡梦中的笑意。 </w:t>
      </w:r>
    </w:p>
    <w:p>
      <w:r>
        <w:t xml:space="preserve">我穿衣下床，来到窗前，将窗簾拉开，窗外的花园已笼罩在早晨轻柔的阳光 之下，远处的白桦林荫道还很安静，只有三两个扫地的用人在晨曦中打扫着落叶， 真是个美丽而宁静的周末清晨呢。 </w:t>
      </w:r>
    </w:p>
    <w:p>
      <w:r>
        <w:t xml:space="preserve">我踢拉着拖鞋，来到外面的小客厅，打开电视，就听到早新闻里的女播音员 正用那甜美柔和的声音读着新闻：「日本的当代英雄爸爸早景仲永因心力衰竭治 疗无效，于今天早上凌晨３点逝世，享年４１岁。」 </w:t>
      </w:r>
    </w:p>
    <w:p>
      <w:r>
        <w:t>切！我还以为是什么大事，不过是外国死了个人而已，犯得着如此大惊小怪。</w:t>
      </w:r>
    </w:p>
    <w:p>
      <w:r>
        <w:t xml:space="preserve">只听女主播继续读到：「早景仲永从十六岁成年到此次病前的二十五年间， 共和三万余名日本女性发生关系，生下三千多儿女，其中男婴高达一百多人，是 日本近年间繁殖力最强，且男婴比例最高的。」 </w:t>
      </w:r>
    </w:p>
    <w:p>
      <w:r>
        <w:t xml:space="preserve">猪啊！竟然和这么多人发生关系，难怪死得早，日本男人少，每日劳累，最 后多是累死的，可怜的日本人。不过日本人像他这么能干的肯干的，还真是不多 啊！ </w:t>
      </w:r>
    </w:p>
    <w:p>
      <w:r>
        <w:t xml:space="preserve">不过开始听到这位早景大叔后代数量，还是很惊讶，这位大叔的生男比例已 经比较接近我国了。难怪日本人这么心痛。 </w:t>
      </w:r>
    </w:p>
    <w:p>
      <w:r>
        <w:t xml:space="preserve">「早景仲永逝世，对于日本来说，不仅是失去了一位英雄，更主要的是，随 着他的去世，纯种日本男性的数目，已跌破了五位数，仅有九千九百九十九人， 日本首相小泉纯子于一小时前发布了悼念的新闻发布会。」新闻女主播急匆匆的 口气里面，颇有点幸灾乐祸的味道。 </w:t>
      </w:r>
    </w:p>
    <w:p>
      <w:r>
        <w:t>我暗想，说不定这个小泉纯子跟早景大叔也是有着颇深的「渊源」啊！</w:t>
      </w:r>
    </w:p>
    <w:p>
      <w:r>
        <w:t xml:space="preserve">「近年来，日本的男性出生率不断降低，引来严重的人口及社会问题，日本 已开始将目光转向国外，提出多项优厚条件吸引国外男性赴日定居，尤其对男性 出生率相对较高的我国男性，更是有着浓厚的兴趣，有些激进派的日本高层甚至 开始采取了一些不光彩的手段，许多国家对日本诱拐他国男性的做法表示抗议。」 </w:t>
      </w:r>
    </w:p>
    <w:p>
      <w:r>
        <w:t xml:space="preserve">我想着：去那里还不是当种猪，会有人喜欢去才怪。不过早新闻的宝贵时间， 就别上历史课了吧。 </w:t>
      </w:r>
    </w:p>
    <w:p>
      <w:r>
        <w:t xml:space="preserve">接着，又是一条新闻：「与日本国像比，我国的男性出生率近年来不断上升， 去年已达一比五的高度，一些人权派人士提出修改目前每位男性公民必须有三名 以上女性伴侣的强制性法律。」 </w:t>
      </w:r>
    </w:p>
    <w:p>
      <w:r>
        <w:t>「哦？这倒是个好消息。这样我和瑶瑶就可以有两个人的温馨小世界了。」</w:t>
      </w:r>
    </w:p>
    <w:p>
      <w:r>
        <w:t>我喃喃自语。</w:t>
      </w:r>
    </w:p>
    <w:p>
      <w:r>
        <w:t xml:space="preserve">「一点也不好！」一个清脆的女孩子声音突然从背后响起，吓了我一跳，转 头一看，泉泉居然衣服也不穿，光着身子站在那里，两手叉腰，气呼呼地说道， 「那样的话，我岂不是更加没有机会了？」 </w:t>
      </w:r>
    </w:p>
    <w:p>
      <w:r>
        <w:t xml:space="preserve">我吓了一跳，喊道：「泉泉！要死了！还不快穿上衣服！这才四月份，要是 着凉感冒了，你那把你当心头肉的妈妈还不把我活掰了？」见泉泉还是气鼓鼓的， 只好哄她道：「国家修改法律，你当是那么简单？又不是一天两天的事情，而且 就是修改了，也是自愿性质，你每天乖乖的，又漂漂亮亮的，保不准我会心动啊。」 </w:t>
      </w:r>
    </w:p>
    <w:p>
      <w:r>
        <w:t xml:space="preserve">泉泉这才笑道：「我妈妈才不舍得怎么你呢。」将那雪白如玉的赤裸娇躯旋 转了一圈，看着我，笑声如铃道，「小锋哥哥，我的身体好看吗？」 </w:t>
      </w:r>
    </w:p>
    <w:p>
      <w:r>
        <w:t>我告饶道：「好看！好看！快点把衣服穿上吧！你妈妈就要上来了。」</w:t>
      </w:r>
    </w:p>
    <w:p>
      <w:r>
        <w:t>泉泉咯咯一笑，随手披上一件根本无法遮蔽身体的透明睡衣，来到我身边道 ：「小锋哥哥，如果你肯搬来和我住的话，这里的一切就都是你的。」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