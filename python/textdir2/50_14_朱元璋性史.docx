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朱元璋性史</w:t>
      </w:r>
    </w:p>
    <w:p>
      <w:r>
        <w:t>朱元璋性史</w:t>
      </w:r>
    </w:p>
    <w:p>
      <w:r>
        <w:t xml:space="preserve"> 作者：不详 字数：0.8万 </w:t>
      </w:r>
    </w:p>
    <w:p>
      <w:r>
        <w:t xml:space="preserve">一阵温暖的鼻息和一股脂粉的香气打断了朱元璋的沈思，那个年纪较长的宫 女翠玉精赤着身子，像猫一样偎进了他的怀中。「陛下要日理万鸡（机），奴婢 只要夜食一鸡。」调笑间，翠玉的手已将他的粗大阳具擒住，轻轻撩拨那巨卵 般的龟头。翠玉旋转挑逗龟头的灵巧手法，很快地诱发了朱元璋的淫兴，他顿觉 血脉贲张，心痒难忍，翻身骑在翠玉的酥胸上，说：「小妮子，此鸡非彼机也， 你要食鸡，朕当赐之，快张开你的小嘴儿接着！」说着，便将那巨阳的龟头硬生 生塞入翠玉樱唇之内。 </w:t>
      </w:r>
    </w:p>
    <w:p>
      <w:r>
        <w:t xml:space="preserve">翠玉冷不防被一巨物插入口中，几乎窒息至昏厥，粉脸涨得通红，「吱吱唔 唔」叫不出声。 </w:t>
      </w:r>
    </w:p>
    <w:p>
      <w:r>
        <w:t xml:space="preserve">朱元璋竟把翠玉的小嘴儿当作牝户抽插起来，口腔内湿润的温暖从龟眼儿一 直渗透到心扉，那晶莹贝齿在龟头肉上的轻轻刮擦更使他陶醉忘情。 </w:t>
      </w:r>
    </w:p>
    <w:p>
      <w:r>
        <w:t xml:space="preserve">不知过了多久，翠玉的嘴巴仍在无休无止地迎送着皇上的龙根，双颊变得酸 痛，唇舌渐渐麻木，然而皇上依然兴致勃勃，毫无意。她真想将他推开喘一口 气，但皇上意犹未尽，怎能拂他的面子扫他的兴，惹恼了皇上可有「欺君犯上」 之虞，想到此，她不禁打了个冷战，闭上双眼默默忍受下去。 </w:t>
      </w:r>
    </w:p>
    <w:p>
      <w:r>
        <w:t xml:space="preserve">翠玉方才挑逗皇上，原是想曲承龙意，讨皇上喜欢，邀圣宠幸。可她万万料 不到皇上竟放着「正路」不走，偏拿她的口儿当了欲器具，偏偏那条龙根又如 此巨大，害得她嘴酸舌痛，不敢声张。 </w:t>
      </w:r>
    </w:p>
    <w:p>
      <w:r>
        <w:t xml:space="preserve">望着翠玉柳眉紧锁，不堪承受的样儿，朱元璋越发情浓意炽，他为自己「金 枪不倒」的雄风而自豪，亦为猎物曲受淫辱的可怜相而心醉。睁眼一看，吃了一 惊，只见翠玉嘴里塞着根青筋暴凸的大鸡巴，香汗淋漓，脸色绯红，口儿圆圆， 腮儿鼓鼓，吞吐不叠，苦不堪言。皇上精神抖擞，骑伏在翠玉头上，不停地耸 动屁股，乌黑浓密的阴毛糊在她腮边嘴下，好像美人儿生了张飞？子。「陛下如 此神勇，也不怕要了翠玉姐姐的小命儿？」碧莲有心替翠玉排难解围。「谁让她 捋朕的龙需，又没本事哄出朕的龙涎来！」朱元璋欲火未出，哪肯善罢甘休。碧 莲见状灵机一动，她想起了曾令多少风流勇士丢盔卸甲的「后庭绝技」，就连那 习过西域「喜乐吐纳大法」，荒淫无度的胡元狼主亦招架不住。她心想手到，伸 出一苹玉指塞入朱元璋的屁眼，又以另一苹手轻揉他的会阴。碧莲见皇上已露败 像，便拔出玉指，拨开他的股缝儿，俯首过去将香舌送入屁眼，以舌尖儿旋转勾 擦，吸吮舔咂，连屁眼内的嫩肉也被吸得微微翻出。最奇妙的是她的香舌会在屁 眼内急遽地弹跳和抖动，伸缩自如。 </w:t>
      </w:r>
    </w:p>
    <w:p>
      <w:r>
        <w:t xml:space="preserve">她舌儿忙碌，手儿也不闲，自胯间捞取皇上的春袋放在手中捏弄搓揉。朱元 璋哪里经得起如此折腾，只觉一股暖流自屁眼和春袋汇合上升，直撞心扉，一阵 奇痒使他全身抽搐，叫声不妙便汨汨地出了白花花的浓稠阳精，注满翠玉的小 嘴儿，顺着嘴角淌下来…… </w:t>
      </w:r>
    </w:p>
    <w:p>
      <w:r>
        <w:t xml:space="preserve">纵情欢乐使朱元璋精神舒畅，长脸上笑容可掬。翠玉，碧莲服侍他在偏殿内 进早膳，热腾腾的羊肉馅水饺十分美味可口，碧莲夹起一苹送入他口中，说道： 「奴婢喂陛下吃羊肉水饺，可陛下喂翠玉姐姐吃人肉水鸡呢！」 </w:t>
      </w:r>
    </w:p>
    <w:p>
      <w:r>
        <w:t xml:space="preserve">「是不是你怪罪朕雨露不均，喂了她而没喂你？」朱元璋笑呵呵地回道，又 伸手去摸碧莲的裤裆。 </w:t>
      </w:r>
    </w:p>
    <w:p>
      <w:r>
        <w:t>「不要不要，奴婢可不想吃那有毛的水鸡。」碧莲涨红了脸，夹紧双腿往一 旁躲闪。「朕不知是羊肉水饺可口，还是你们俩的羊脂玉体更可口？」朱元璋调 侃着道，说罢张开两臂将翠玉、碧莲双双搂入怀中，又把手分别插入二人衣内， 摸索捏弄两颗新鲜葡萄似的柔韧你头儿，一股女子肉体的芳香使他痴迷心醉，魂 不守舍。女郎们在乐声中不时变换队形，有的低卧、有的侧身、有的伸展臂、有 的轻折柳腰。身上薄纱在舞动时陷入乳沟和股缝，把那丰满的乳房与白的大屁股 勾勒得曲线毕露，桃花源上的乌黑牝毛亦若隐若现，摄人魂魄，令人痴迷。乐曲 终了，众舞伎一齐转身跪伏在地，竟把十六个大屁股撅起朝向贵宾，虽有薄纱遮 掩，然而股缝儿中蔓生的黑毛和菊花蕊似的屁眼仍清晰可辨。再擡头一看，两 个美貌胡女已站立身边，海英、苏玛温柔多情地为徐达除去衣衫，徐达正闭目享 受温情，冷不防刁钻的苏玛一口衔起了他那正在勃起的阳具，湿濡的舌尖儿灵蛇 般卷舐龟头，左右旋转，勾挑肉，点击龟眼儿，一阵酥麻搔痒的感觉顿袭上心 头。家中老婆虽也偶尔为他吹箫，但终究徐娘半老，口技拙劣，哪有胡女这般娴 熟灵巧，夺人魂魄！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