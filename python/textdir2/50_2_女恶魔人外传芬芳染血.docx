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女恶魔人外传芬芳染血</w:t>
      </w:r>
    </w:p>
    <w:p>
      <w:r>
        <w:t>一千零一夜二五夜。女恶魔人外传芬芳染血</w:t>
      </w:r>
    </w:p>
    <w:p>
      <w:r>
        <w:t>二十一世纪初，不明原因的人类恶魔化现象成为世上最大的乱源，超过一切传统战争、宗教冲突和政治主义的威胁。恶魔化现象的成因最终没有一个合乎科学的解释；人类的新进化、新型病毒的影响、未知基因改造人类与人类的结合。</w:t>
      </w:r>
    </w:p>
    <w:p>
      <w:r>
        <w:t>生活在时代大变前夕的人类，并不知相信恶魔世界的降临在即，只认为那是对人类生存继爱滋病后最大的威胁。谁料和恶魔化相比，爱滋病这世纪绝症连感冒都不如。</w:t>
      </w:r>
    </w:p>
    <w:p>
      <w:r>
        <w:t>我当时是锦茵医科大学的学生，白芬芳这名字作为我的名称还算相当配合。</w:t>
      </w:r>
    </w:p>
    <w:p>
      <w:r>
        <w:t>刚满二十岁的我，拥有高佻的身材。丰满隆起的乳房构成最美丽的黄金三角，比例和高度，比之故希腊女神像更典雅完美，一身乳白的肌肤，让我每次洗澡时都情不自禁的顾影自怜。</w:t>
      </w:r>
    </w:p>
    <w:p>
      <w:r>
        <w:t>从中学时代起，我就是所有人艳羡的对象，每当游泳或做运动要换衣服时，都有同性们惊叹我巧夺天工的美。结实、弹力十足的双腿矫健纤美，这秾纤合度的修长美腿不知让多少男人看得留口水。</w:t>
      </w:r>
    </w:p>
    <w:p>
      <w:r>
        <w:t>美女都有自恋狂，我尤其如此。只是作为一个女性，矜持是极重要的美德。</w:t>
      </w:r>
    </w:p>
    <w:p>
      <w:r>
        <w:t>我的美足可让任何美女自卑或最少自我怀疑。虽然我有狂傲的本钱，但谦和有礼的中庸性格更让我受到男、女欢迎。甚至足以粉碎同性的敌视和妒忌。</w:t>
      </w:r>
    </w:p>
    <w:p>
      <w:r>
        <w:t>我不是工于心计的蛇蝎美女，相反对弱者我一向充满怜爱。因为世上没有值得我用心计的对象，只要我尽一切可能展现自己的完美，自然可以获得别人的善意和关怀。</w:t>
      </w:r>
    </w:p>
    <w:p>
      <w:r>
        <w:t>二十岁还是处女，我若说出来，恐怕世上一半人不会相信。另一半的人是崇拜我到不相信会有被玷污的可能。守着处女之身，不是特意如此，少女时代起我一直相信世上会有我一见钟情的男人，可是条件太好的我，实在找不到可以相配的对象。</w:t>
      </w:r>
    </w:p>
    <w:p>
      <w:r>
        <w:t>我一生最叫自己后悔的选择，就是报读了医科，不只因为解剖课和要接触各种患者的身体。还因为最终那毁了的我一生。</w:t>
      </w:r>
    </w:p>
    <w:p>
      <w:r>
        <w:t>恶魔化的流行造成社会上不绝有人被残杀，那些由人类蜕变出来的恶魔，竟然以人类为食。昨为医科学生随着形势动荡也得被徵召为恶魔狩猎特警提供医疗服务，一方面见习，一方面充当护士。</w:t>
      </w:r>
    </w:p>
    <w:p>
      <w:r>
        <w:t>那天是一个雷暴交加之夜，在医疗车内和同伴看着窗外大雨滂沱，蜿蜒天际的闪电叫人自心底颤栗。一股不祥之兆掠过我心底，从外面传来的枪声不绝于耳，特警们的惨叫声接二连三，还远比平时都来得近。</w:t>
      </w:r>
    </w:p>
    <w:p>
      <w:r>
        <w:t>「铿……」</w:t>
      </w:r>
    </w:p>
    <w:p>
      <w:r>
        <w:t>就在车顶轰然大震，徒然凹了下来后，一个类似牛头兽身的恶魔撕开车门走进来。</w:t>
      </w:r>
    </w:p>
    <w:p>
      <w:r>
        <w:t>我正要本能的惨叫，身体感到呼啸的风声及体，在身体对痛楚的讯声传回大脑时，我已被击至昏迷。已那是我恶梦的开始，一生的恶梦。</w:t>
      </w:r>
    </w:p>
    <w:p>
      <w:r>
        <w:t>当腹部传来的剧痛折腾到我悠悠醒转时，我看到的是自己所坐的医疗车布满子弹洞停在一旁，地点是一个山洞，一同乘车的女同学与女特警都被用树藤捆起。</w:t>
      </w:r>
    </w:p>
    <w:p>
      <w:r>
        <w:t>我一挣扎，手上就传来惟心的痛楚，我柔嫩的娇肤被捆到变红，甚至磨破了皮。</w:t>
      </w:r>
    </w:p>
    <w:p>
      <w:r>
        <w:t>其他同伴也先后醒转，还有几位女特警。虽在危机之中，但在女特警安慰下我们都力持镇定，等待必然会来到的援救。</w:t>
      </w:r>
    </w:p>
    <w:p>
      <w:r>
        <w:t>不安漫长的等待，让我内心忧急如焚，不知道时间流逝的感觉和对将来情况的忧惧，折磨到我憔悴茫然。</w:t>
      </w:r>
    </w:p>
    <w:p>
      <w:r>
        <w:t>终于恶梦来临了。那只牛头恶魔踏入洞中，身后还有用树藤捆起的数名男性特警。</w:t>
      </w:r>
    </w:p>
    <w:p>
      <w:r>
        <w:t>沉寂的等待持续，所有人一句话都没说，也没有人求饶和求救，我们只是耐心的等待。</w:t>
      </w:r>
    </w:p>
    <w:p>
      <w:r>
        <w:t>牛头恶魔之后来回数次，挽来一桶桶水，之后它撕开一名女特警的衣服。硕大的乳房，艳丽的乳罩，深红色一颗大葡萄似的乳头就出现在我们十数名人质眼前。</w:t>
      </w:r>
    </w:p>
    <w:p>
      <w:r>
        <w:t>「住手！放开我。」</w:t>
      </w:r>
    </w:p>
    <w:p>
      <w:r>
        <w:t>女特警旋即发出尖叫，眼中满是怒气和尴尬。</w:t>
      </w:r>
    </w:p>
    <w:p>
      <w:r>
        <w:t>「轰！」</w:t>
      </w:r>
    </w:p>
    <w:p>
      <w:r>
        <w:t>牛头恶魔的拳头重重的打在女特警身上，她眼中泪水如涌，口中张开叫不出声音来。恐怕是筋骨被打断了，更可怕的是牛头恶魔接二连三拳打脚踢，将女特警打得满地打滚。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