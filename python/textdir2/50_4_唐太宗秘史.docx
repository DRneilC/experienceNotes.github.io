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唐太宗秘史</w:t>
      </w:r>
    </w:p>
    <w:p>
      <w:r>
        <w:t>昨晚开始下的雨到天亮时不但没有转弱的迹象，反而更大。黎明时漆黑一片的窗外，此刻虽巳恢复光亮，但风雨中不见任何景致，只微微看到宫殿房檐下突出的屋沿一角。不知经过多久，太宗从清晨性爱後的回笼觉里醒来，身旁的杨氏像受到感泄似的也睁开眼，没有马上起来的意，躺在小睡的馀韵里，寝殿外面再度传来风低吼雨过的声音。</w:t>
      </w:r>
    </w:p>
    <w:p>
      <w:r>
        <w:t>**********************************************************************</w:t>
      </w:r>
    </w:p>
    <w:p>
      <w:r>
        <w:t>这时大唐贞观元年六月的一天。自从李世民登基成为大唐帝国的第二代皇帝後，每日都在处理国家大事，自己的政权还不巩固，北面边界有突厥等少数民族的不断骚扰，长安内太子和齐王李元吉的馀党还没有肃清，所以自从登基以来还从未睡过一个好觉。</w:t>
      </w:r>
    </w:p>
    <w:p>
      <w:r>
        <w:t>也是事有凑巧，这天太宗散朝以後来到皇后长孙氏的宫殿，见到皇后和一个清秀异常的年轻女子出来迎接。这女子穿着素，见到太宗时，虽然跪在地上，却偷偷看着太宗。当太宗的眼光与这女子甫一接触，立时被她的美貌所惊呆。更奇怪的是从她所佩戴的凤冠上来看，应是一位一品以上的皇族成员。</w:t>
      </w:r>
    </w:p>
    <w:p>
      <w:r>
        <w:t>这时谁呀？太宗心里想着，还未开口，长孙皇后先说了∶“陛下，今天下朝早啊，我正和杨妹妹说话呢！她就是齐王的妃子杨氏夫人。”</w:t>
      </w:r>
    </w:p>
    <w:p>
      <w:r>
        <w:t>原来齐王与太子密谋篡位，被当时还是秦王的李世民率领自己的部队在玄武门诛杀。李世民登基以後，原太子一党都害怕太宗报复，纷纷逃亡。但是作为皇亲，又是一个女人，杨氏无路可走，只有想尽办法依托宽厚的长孙皇后，才可保住性命。于是常常进宫来与皇后聊天。没想到遇见了太宗皇帝。</w:t>
      </w:r>
    </w:p>
    <w:p>
      <w:r>
        <w:t>这太宗皇帝虽然贵为一国之君，中国历史上有名的有所作为的皇帝，但是其好色也与其历史功绩一样为後人所知。那杨氏正值２５岁的芳龄，见太宗英俊潇洒，与齐王李元吉一个在天，一个在地，已经芳心窃喜，当见到太宗那渴望的眼神後，决定将自己的下半生全依托于这位大唐皇帝身上。</w:t>
      </w:r>
    </w:p>
    <w:p>
      <w:r>
        <w:t>从那以後的几个月中，杨氏纵向宫中跑，名义上是陪皇后聊天，实际上是想多馀太宗接触。一来二去，与太宗也浑得熟了。</w:t>
      </w:r>
    </w:p>
    <w:p>
      <w:r>
        <w:t>六月的一天，太宗与皇后邀请杨氏一同在宫中纳凉，在席间，太宗与杨氏互相用眼儿瞟着对方，心中欲念沸腾，致使碍着长孙皇后的面，不敢造次。看看天色将晚，趁着长孙皇后其身如厕的工夫，太宗吩咐一个贴身宫女告诉皇后自己和杨氏到花园赏月，让她先回去安歇。自己则走下台阶，轻轻拉起正幽幽看着他的杨氏的小手，想自己的寝殿走去。</w:t>
      </w:r>
    </w:p>
    <w:p>
      <w:r>
        <w:t>此时用不着说什麽话，杨氏只是默默地跟着他，藏在内裤中的高贵的妇人的小肉穴已经渗出水来。想着马上太宗的大鸡巴就要插进自己的许久未用的小肉穴中，全身就像在云雾中一样。虽然今後自己不一定有什麽正式的名号，但是性命保住了，至于今後的幸福，就要看自己的小穴穴的了。</w:t>
      </w:r>
    </w:p>
    <w:p>
      <w:r>
        <w:t>“全交给他吧。”杨氏暗暗下了决心。</w:t>
      </w:r>
    </w:p>
    <w:p>
      <w:r>
        <w:t>**********************************************************************</w:t>
      </w:r>
    </w:p>
    <w:p>
      <w:r>
        <w:t>“还在下雨”太宗自言自语道。又隔了一段时间才起来，拉开床的幔帐，看见大雨漫天洒向窗边。</w:t>
      </w:r>
    </w:p>
    <w:p>
      <w:r>
        <w:t>“昨天晚上还好好的，怎麽晚上就下起大雨了？”</w:t>
      </w:r>
    </w:p>
    <w:p>
      <w:r>
        <w:t>太宗环视屋中一遍，起身走到窗前，把窗拉开一条缝。天阴阴的，加上下雨，外面还是暗的，什麽也看不到。木制窗户外雨斜飘着，像白箭射过来随即消失，丝丝的凉风从窗缝透进来，太宗感觉有一丝凉意。</w:t>
      </w:r>
    </w:p>
    <w:p>
      <w:r>
        <w:t>“雨下得很大，今天就不上朝了！”太宗说着，叫进一个太监，吩咐出去叫大臣们不用在朝房等了，可以回去处理公务。这是太宗几个月来睡的最好的一觉，几个月的疲劳加上睡觉前疯狂的抽插所消耗的体力似乎都恢复了。勃勃的鸡巴使太宗想起杨氏来。</w:t>
      </w:r>
    </w:p>
    <w:p>
      <w:r>
        <w:t>“中午大概会停。”太宗想着再钻回床上，轻轻叫一声“爱妃！”杨氏此时也醒了。见到太宗炯炯的眼神正盯着自己，羞红着脸，娇腻地叫了一声“陛下”就将锦被蒙在了头上。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