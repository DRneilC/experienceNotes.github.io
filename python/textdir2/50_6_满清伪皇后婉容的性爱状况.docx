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满清伪皇后婉容的性爱状况</w:t>
      </w:r>
    </w:p>
    <w:p>
      <w:r>
        <w:t>满清伪皇后婉容的性爱状况</w:t>
      </w:r>
    </w:p>
    <w:p>
      <w:r>
        <w:t>字数：0.2万</w:t>
      </w:r>
    </w:p>
    <w:p>
      <w:r>
        <w:t>满清最后一个皇后婉容，进宫后与溥仪生活了两年，１９２４年因冯玉祥将军逼宫，婉容随溥仪出逃来到天津，随后又来到东北长春，在日本人的支持下，为虎作伥，做了伪皇后，一九四六年死在东北，终年四十一岁。</w:t>
      </w:r>
    </w:p>
    <w:p>
      <w:r>
        <w:t>溥仪眼中的婉容在「满洲国」的时候，婉容因为时常跟一个姓李的「听差」接触，一来二去，就产生了感情。为避人耳目，两人很少当面说话，大多数是通过婉容屋里伺候她的一个老妈子来相互递信儿。</w:t>
      </w:r>
    </w:p>
    <w:p>
      <w:r>
        <w:t>那个姓李的，在溥仪面前很「红」，极得溥仪的信任。过了许久，一个佣人向溥仪告发了这件内廷的丑事，在此前后宫中也有风闻，但溥仪不太相信。谁料到，婉容已经怀孕几个月了，纸里包不住火，但婉容就是不讲是谁的孩子。直到婉容与姓李的偷偷传递条子，被佣人悄悄送到溥仪面前时，他这才相信这是真的。原来，婉容跟那个姓李的听差虽然当面不怎么说话，只要他一到婉容的屋里，两人就以传条子的方式来确定时间约会。</w:t>
      </w:r>
    </w:p>
    <w:p>
      <w:r>
        <w:t>据溥仪说，他拿到婉容看过的条子后，没有吭声。当夜，婉容与情人约会的时候，被事先预谋好的溥仪和心腹当场抓住。溥仪觉得丢了丑。事后，悄悄遣散了那个姓李的「听差」。</w:t>
      </w:r>
    </w:p>
    <w:p>
      <w:r>
        <w:t>怎么处置婉容？这对溥仪来说，真是一个难题。大怒之后，溥仪提出「离婚」。日本「关东军」得知后，表示坚决不同意。日本人自然有日本人的算盘。据说，只是对溥仪说：哪儿有皇帝与皇后离婚的……当时，婉容态度非常明确：提出如果孩子生下后，要溥仪承认是溥仪的；如不行，生下孩子之后，要允许孩子悄悄放在外边养着。婉容说这番话时，一直在溥仪身旁跪着，而且长跪不起。溥仪对婉容的想法根本不加考虑，始终置之不理。</w:t>
      </w:r>
    </w:p>
    <w:p>
      <w:r>
        <w:t>对于分娩下的孩子，一直有不同的说法。分娩的时候，婉容身边没有任何医生。只是在保姆的帮助下，生下来的。这个孩子生下之后，当时就死了。溥仪立即叫人把孩子扔到炉子里。发生在伪满内廷的皇后婉容通奸之事，据笔者调查，当时先后有溥仪的两名贴身侍卫与她发生了性关系。一个叫李体育，一个叫祁继忠。发现奸情之后，溥仪并没有像一些人传说的那样默不作声，而是当场「龙颜大怒」，声言要枪毙他俩，但背后却悄悄给了他们一笔钱遭散回家。李体育回了北京，后来在北京某中医院工作。溥仪特赦之后，在大佛寺附近——距李体育工作的中医院不远，还曾与李「狭路相逢」。溥仪与这位「情敌」不仅没有老拳相见，而且事后还去医院看过他，听说他生活不富裕，还接济过他——这就不是李淑贤所知道的了，而是医院的人透露的。据笔者到医院的调查，李体育在医院负责饲养用于试验的小动物，是一个恪尽职守的老人。他在医院人缘不错，经常讲笑话给大家听，人们戏称他是「李铁嘴」。有时，他拿出「皇后」婉容的照片给人们看，充满感情地回忆往昔岁月。然而，没人知道内中隐情——他与婉容曾有过的那一段风流故事。</w:t>
      </w:r>
    </w:p>
    <w:p>
      <w:r>
        <w:t>在积水潭附近一座不错的平房里，我几经寻找访问了李体育的家庭。当时，他和妻子已去世，儿女都生活得挺好。街坊都说李体育是一个脾气温和的老人，家庭和睦，儿女也都挺孝顺。据了解，李体育在「文化大革命」中没有受到冲击，因人们不大知道他过去的历史。晚年他生活得比较平静，７０年代初无疾而终。他的后辈给了我一张他与妻子年轻时的合影照片。看得出来，那时的李体育是风流倜傥的「帅」小伙儿。而那个祁继忠，结局显然不太理想。他拿到溥仪给他的遣散费后，没有回老家过宁静的生活，却去华北当了助纣为虐的伪军，欠下了血债。日本投降以后，祁继忠被镇压，成了荒魂野鬼。他与末代皇后的一段风流韵事也随风而逝……</w:t>
      </w:r>
    </w:p>
    <w:p>
      <w:r>
        <w:t>「万人之上」未必有万人之乐溥仪在津过得很无聊</w:t>
      </w:r>
    </w:p>
    <w:p>
      <w:r>
        <w:t>后来，父亲陪着溥仪又到了长春，不曾想，在那里父亲又再次目睹了溥仪的婚变。王汝彬说，「父亲说，伪满宫内对男女之事的防范和历代封建帝宫一样，有严格的规定，不许越雷池一步。可在内廷就不像外面那么严格了。溥仪有时和皇后同宿，早晨他没有起床的时候，就曾召随侍进去侍候。皇后、贵人有时也召随侍上去支遣。结果就在这个时期，溥仪的内廷出现了丑闻。父亲一直认为，这场悲剧的主要根源是罪恶的封建制度，而婉容只不过是个封建制度的牺牲品。父亲说，婉容是一个有一定文化修养的女性，可她长期在封建枷锁的禁锢下，过着玩偶一般的生活。她渴望自由幸福，渴望过正常人的生活，这是必然的。但她没有文绣那样冲破封建牢笼的勇气，不愿意抛弃皇后的尊荣，这就必然酿成她自身的悲剧。而在当时，父亲基于封建传统观念，恨透了与婉容发生不正当关系的随侍李某某，认为他给随侍们丢尽了脸，要把他拉出去枪毙。吴竹亭说：」当初王简斋提起这件事的时候，「也曾经提起，许多影视作品在这点上与史实有些出入。影视作品大多表现是溥仪有意置那个随侍于死地，而实际上是其他随侍要把李某某枪毙，并不是溥仪的意思。结果是溥仪制止了他们的这种想法。不知道是不是怜悯李某某跟随自己多年，最后将他放逐出了伪满皇宫，而将婉容用手铐脚镣锁住，囚禁起来。王简斋后来从她的房边经过时，常常能听到屋内传出的铁链拖地的声音，过了很长时间才拆下来摘自《中国帝王后宫私生活之迷》第六部分明、清篇，第３２节溥仪与婉容关系的彻底破裂是１９３５年发生了婉容与溥仪的随侍发生暧昧关系而致怀孕的事情。溥仪遭到」御用挂「吉冈安植的训斥，婉容也为此遭到溥仪的暴打，婉容在精神空虚中投入了侍卫李体育怀抱中。这件事激怒了溥仪，私生的孩子被烧死后，她精神失常。但溥仪仍然认为这是婉容不可饶恕的过错，从此将她打入冷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