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白娘子风流传奇全</w:t>
      </w:r>
    </w:p>
    <w:p>
      <w:r>
        <w:t>白娘子风流传奇</w:t>
      </w:r>
    </w:p>
    <w:p>
      <w:r>
        <w:t>第一回峨眉山神女仙姿</w:t>
      </w:r>
    </w:p>
    <w:p>
      <w:r>
        <w:t>峨眉山大小峨峰，皆云雾缥缈，人皆说那是神仙居住的地方。</w:t>
      </w:r>
    </w:p>
    <w:p>
      <w:r>
        <w:t>大峨峰上有个白云洞，洞里有两位白衣神女和青衣神女在修炼仙道。</w:t>
      </w:r>
    </w:p>
    <w:p>
      <w:r>
        <w:t>对面的山腰有座万年寺，寺内有几个和尚常常摸上白云洞暗窥神女的风采！</w:t>
      </w:r>
    </w:p>
    <w:p>
      <w:r>
        <w:t>屡次欲调戏两位神女，但他们哪里是她们的对手，每次皆被两神女轰击下山！</w:t>
      </w:r>
    </w:p>
    <w:p>
      <w:r>
        <w:t>三师叔法海对两位神女的美貌更是垂涎欲滴，真是想一抱为快！</w:t>
      </w:r>
    </w:p>
    <w:p>
      <w:r>
        <w:t xml:space="preserve">朝阳初起，法海便独自偷偷摸摸上山，隐藏在白云洞外。片刻，洞里走出一 位年轻姑娘，穿着白闪闪衣衫裙，像一朵刚出水的莲花！哇！白衣神女！ </w:t>
      </w:r>
    </w:p>
    <w:p>
      <w:r>
        <w:t>法海的眼睛又看得直啦！口水不由自主地流下湿了他的衣服……</w:t>
      </w:r>
    </w:p>
    <w:p>
      <w:r>
        <w:t xml:space="preserve">白衣神女剑舞翩翩，看得他眼花缭乱，色想翩翩！好想扑上去！可是仙女的 武功又太高强了，恐怕自己不是她的对手…… </w:t>
      </w:r>
    </w:p>
    <w:p>
      <w:r>
        <w:t>眼看夕阳下斜，法海再也耐不住心头的欲望，又偷偷上山！</w:t>
      </w:r>
    </w:p>
    <w:p>
      <w:r>
        <w:t xml:space="preserve">法海暗随白衣神女来到白水池，哇，好清幽香沏的泉池！法海眼睁睁地看到 白衣神女慢悠悠地脱掉白色薄纱衣裙，哇，美丽的仙子快脱呀！法海好想看尽白 衣神女的每一寸雪白肌肤……神女走入白水池，欢快地泼着水花沐浴着洁白的玉 体…… </w:t>
      </w:r>
    </w:p>
    <w:p>
      <w:r>
        <w:t>水里隐隐约约若现出诱人的胴体，有如出水的芙蓉。</w:t>
      </w:r>
    </w:p>
    <w:p>
      <w:r>
        <w:t xml:space="preserve">法海便化成一条鲤鱼，悄然游近神女的身旁，在神女身边游来游去，趁机接 触白衣神女的玉肌雪肤，法海色胆包天，竟用鱼嘴去接近神女，亲亲神女的玉女 峰，吻吻神女的玉女洞…… </w:t>
      </w:r>
    </w:p>
    <w:p>
      <w:r>
        <w:t>法海是一只游来游去的鱼，一只快乐无比的鱼！</w:t>
      </w:r>
    </w:p>
    <w:p>
      <w:r>
        <w:t xml:space="preserve">白衣神女感触下身骚痒，含羞之下用手向水下抓去，嘻！原来是一条大鲤鱼 作怪！自己的脸儿都不由自主地红了起来！呀！大鲤鱼也会轻薄自己！只因为自 己真得很美吗？？ </w:t>
      </w:r>
    </w:p>
    <w:p>
      <w:r>
        <w:t xml:space="preserve">「小鱼子，您好坏呀你！」快乐的神女便竟低头亲了一下鱼嘴！乐得法海晕 头转向，情不自禁…… </w:t>
      </w:r>
    </w:p>
    <w:p>
      <w:r>
        <w:t>化出原形！啊！大和尚！</w:t>
      </w:r>
    </w:p>
    <w:p>
      <w:r>
        <w:t>神女想不到刚才自己亲的竟然是和尚！顿时羞愧难当，满面通红！</w:t>
      </w:r>
    </w:p>
    <w:p>
      <w:r>
        <w:t>「哇，美丽的仙女！您真的好美噢！」</w:t>
      </w:r>
    </w:p>
    <w:p>
      <w:r>
        <w:t xml:space="preserve">神女含羞欲走，法海早已双手把美丽的神女紧紧抱入怀中，水滴沿着神女清 丽的脸庞滑下，出落着有如令人垂涎三尺蜜桃。法海看呆啦！ </w:t>
      </w:r>
    </w:p>
    <w:p>
      <w:r>
        <w:t xml:space="preserve">乌黑长发湿淋淋贴着神女颈间、乳房，湿透的真丝内衣更紧紧贴着神女的肌 肤，整个可人的胴体曲线毕现地站在法海面前。 </w:t>
      </w:r>
    </w:p>
    <w:p>
      <w:r>
        <w:t>「臭和尚，快放手呀！」</w:t>
      </w:r>
    </w:p>
    <w:p>
      <w:r>
        <w:t xml:space="preserve">法海健壮的胸膛抵着神女饱满的胸脯，隔着薄薄湿透的内衣，依然感觉到神 女坚挺的乳房，乳尖正传来阵阵的火热，法海微微颤抖地将手由神女的腰际，游 走向神女的乳房。白衣神女又羞又恼，拚命的挣扎，巧妙的避开…… </w:t>
      </w:r>
    </w:p>
    <w:p>
      <w:r>
        <w:t>「美丽的仙女，让我摸摸……我想您想得好苦啊！」</w:t>
      </w:r>
    </w:p>
    <w:p>
      <w:r>
        <w:t xml:space="preserve">白衣神女久居峨眉山修炼，玉体从未被异性看过摸过，想不到今日却被一个 花和尚暗中窥视看个够，还被搂搂抱抱，这这成何体统，还修行啊？！多年苦苦 的修炼道行被和尚给坏啦！ </w:t>
      </w:r>
    </w:p>
    <w:p>
      <w:r>
        <w:t xml:space="preserve">神女挣脱和尚的怀抱，向池塘边跑去，慌忙抓过衣裙，法海飞上岸，把神女 抱住，双手在神女薄纱衣裙内乱摸，神女越抵抗，他越兴奋！此刻神女含羞欲死 哪里斗得过大和尚！他就把神女按倒在地，撕破她的真丝内衣！ </w:t>
      </w:r>
    </w:p>
    <w:p>
      <w:r>
        <w:t>「啊！不要啊！」</w:t>
      </w:r>
    </w:p>
    <w:p>
      <w:r>
        <w:t xml:space="preserve">正在法海得意忘形之时，青衣神女见大和尚抱住姐姐调戏，一个青云掌打在 法海身上，白衣神女一脱魔掌，飞起白云腿把法海踢入白水池！ </w:t>
      </w:r>
    </w:p>
    <w:p>
      <w:r>
        <w:t>「臭和尚！先放过你，如再犯非杀死你不可！」</w:t>
      </w:r>
    </w:p>
    <w:p>
      <w:r>
        <w:t>青衣神女拉着羞涩的白衣神女匆匆驾云离去！</w:t>
      </w:r>
    </w:p>
    <w:p>
      <w:r>
        <w:t>「两位美丽的仙女，别走呀！」</w:t>
      </w:r>
    </w:p>
    <w:p>
      <w:r>
        <w:t>「妈的，到手的仙女飞走啦！」</w:t>
      </w:r>
    </w:p>
    <w:p>
      <w:r>
        <w:t>望着两位神女那美丽的背影，他出神了……</w:t>
      </w:r>
    </w:p>
    <w:p>
      <w:r>
        <w:t>第二回西子湖艳福仙缘</w:t>
      </w:r>
    </w:p>
    <w:p>
      <w:r>
        <w:t>白衣神女和青衣神女日伴白云，夜倚孤松，凄凉异常，现在又遭花和尚的骚 扰，羞涩中有一种异样之情无端涌起心头，两位便思凡下山，于是，白衣神女便 以原名白素贞，青衣神女以小青相称，姐妹相伴双双仗剑飞行下山。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