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风云之狂欲天下</w:t>
      </w:r>
    </w:p>
    <w:p>
      <w:r>
        <w:t>风云之狂欲天下</w:t>
      </w:r>
    </w:p>
    <w:p>
      <w:r>
        <w:t xml:space="preserve">不知各位读者有没有看过《风云之雄霸天下》，那天步惊云冲进孔慈的房间和孔慈做爱，你们知道为什么孔慈没有拒绝吗？哈哈！因为他们已经不是第一次了喔！！！ 想知道他们第一次是怎么样的吗？ 哈哈！那就要从那天说起……………… 风和日丽，孔慈看天色不错便和步惊云去海边玩。 海风很大，吹得很舒服。"云师兄，喜欢吗？"孔慈说。 步惊云没有回答，也没有笑容，站在沙滩上，任凭风吹着，长发仰起，飘在了孔慈的肩上。步惊云很喜欢这样的风景，喜欢这样的孔慈。 步惊云拉着孔慈的手在海边嬉戏着，很开心。突然，一阵疾风吹来，他们知道是孔慈的父亲雄霸来了。他们不能让雄霸知道他们在一起 ，连忙逃进了山洞，无名山洞。 </w:t>
      </w:r>
    </w:p>
    <w:p>
      <w:r>
        <w:t>"喂！云师兄，这朵花好漂亮哦！" 山洞里有一朵花白相间格子条纹的奇异花朵。"云师兄，可能花蜜也很甜哦！"孔慈顺手瓣下一片花瓣放在嘴里吸着。 步惊云没有阻止，只是看着她。 渐渐，孔慈的脸泛起了红晕，身体直冒热汗。"云师兄，好热！"原来，孔慈吸的是"狂欲草"的花蜜，能让你的性欲在短时间内增强数倍。 孔慈热得实在受不了，坐了下来，她脱了外衣，但还是因为身子热而低声的叫着。 这是步惊云第一次看到一个女孩子发浪，不用说，他的老二早已举得高高了。步惊云闭上眼睛不想看，但随着叫声他仍找到了只剩肚兜的孔慈。 孔慈一边抚摩自己的乳房，一边撒娇似的叫着。"云师兄！老帮我抓抓，我好痒啊~~~！"孔慈的肚兜松开了，丰满的乳房隐约可见。 步惊云到底还是个男人，他蹲下来帮孔慈抓背…… 每每手指触碰到孔慈的背时，孔慈就会发出小小的浪叫"啊~~~~~啊~~~~~~"步惊云的淫欲已经被吊得老高。"啊啊`~~~啊~~~" 步惊云终于控制不住自己，一下子从背后紧紧抓住了孔慈的两个大奶。"啊~~~~~"孔慈一声大浪叫"云师兄~~~~~"话音未落步惊云就抢先吻上了孔慈的茱唇。 步惊云的此刻越来越不规矩，伸进了孔慈的肚兜捏着她的乳头，左右搓揉。很快，步惊云就感到了她的乳头已经象葡萄一样硬了起来。 步惊云慢慢向下吻着，脖子，胸口，偶尔咬一下她的耳垂，最后他咬住了孔慈的乳头。"啊~~~云师兄！~~你~~~太无礼了~~！"孔慈红着脸一下子推开了步惊云。可是尝到甜头的步惊云怎么可能就此放手呢？他使出了他的绝招"排云掌"。面对这样一个弱女子，他只使出了他百分之一的掌力，不过让我们的孔慈已经够受的了。排云掌，掌掌有力，掌掌准确，打在了孔慈的乳尖上，最后一招"翻云覆雨"猛地抓住了她的乳房，同时强吻着她。"哼~~~~啊~~~~哼~~~~"孔慈舒服到了极点，哪里还想挣扎。"云师兄，轻一点乳头都被你摸酥啦！~~~" 好啊！既然你不要我摸你的胸，那么我就……嘿嘿！步惊云暗想着，右手伸到了孔慈下身，探探敌情。 啊呀！？步惊云不摸不知道，一摸吓一跳，全湿了。"小慈，你尿裤子了？" 孔慈酥得发抖，因为步惊云在说话时，按着她的阴户。同时，浪水也绵绵地流在了他的手上，湿湿的，粘粘的。 步惊云不住的好奇，本能的她低下头舔起了她的阴户。"啊~~不要~~"孔慈尖叫，"云师兄，不要这样嘛！~~~" 步惊云哪里肯停下，相反他舔起了阴户上端的小萝卜头--阴蒂。 这下可犹如触动了定海之针。孔慈的反应巨大，加紧了双腿，大叫"啊~~~云~~~师兄~~不要~~~~天啊~~~~~小穴~~~~~不行了啊~~~~~~~~" 步惊云没有停下，他喜欢听他小慈的浪叫声，他为了过足瘾再次搓揉起了孔慈的乳房。"啊~~~~云师兄，你~~~你好厉害~~~~~~啊~~~~~~不要再吸了~~~~我~~~啊~~~~~不行了~~~~我~~~~我想尿尿，啊~~~~~~不行了~~~~~，啊~~~憋不住了~~~~~~， 啊~~~要出来了~~~~~~~~~~~~~~~~~~啊~~~~~~~~~~~~~~~~~~~~~~~" 一记舒服的尖叫，"出来了~~~"孔慈泻了 淫水从阴道里不断地涌出来，步惊云一口一口地都吃了下去，还说了声"小慈，yes，好吃！""云师兄，我小慈今后就是你的人了。" 步惊云象是听到命令似的，马上脱掉了全部的衣服，强壮的肌肉全露了出来，那老二已经不耐烦地弹在外面乘风凉了。"哇！云师兄，你的~~这么大！"孔慈好象有点惧怕。 步惊云把龟头顶在阴户前，想腰一挺就送它进去，但孔慈无名的害怕，一手抓住步惊云的阴茎不让他动。着下可糟糕了，阴茎着玩意儿就是这样，敌不犯我我不犯人，本来就很壮大的阴茎被孔慈这么一抓更是雄伟无比。 步惊云抓开孔慈的手，想让龟头进去，但是处女的阴户特紧，无论步惊云怎么插也插不进去。 可步惊云就是步惊云，他不知从哪儿偷学来聂风的一招"披星戴月"一个大脚趾插进了孔慈的阴户。"啊~~什么东西啊！"孔慈大叫 低头看着步惊云用脚趾抽送着，阴水随着脚趾的抽出而四处飞溅，孔慈想，天啊！这么短的脚趾都这么厉害，那如果他用他的那个………… 不是要…… 孔慈不感再想下去，用手遮住视线…… 步惊云实在受不了了，搞了这么长时间连个龟头也没送进去。 步惊云再一次掰开她的阴唇把龟头插入，这次经过了脚趾的探路，他很顺利得插入了他的龟头，但只送入龟头是不够的 ，因为阴茎还有一大半露在外面列！于是步惊云想继续进入，但被一层东西挡住，步惊云不管三七二十一腰一挺又进去了一半。"啊~~~~~~~！"一声惨烈地撕叫，孔慈一下子痛得抱住了她的云师兄，咬着他的肩膀，流下了眼泪--处女泪。"小慈，忍着点儿，一会儿就好了？" 步惊云的阴茎打圈子似的在孔慈的阴道里捣，一圈，二圈，四圈，十几圈下来，孔慈恢复了以前的浪叫" 啊~~~啊~~~~""小师妹，好些了吧！""恩~~~~~恩~~~~~~你说呢？ ~~~~我的好哥哥~~~~" 孔慈的这句话仿佛给了步惊云无比的动力，步惊云开始抽送起来。"啊~~~~~哦~~~~~~~~哦~~~~~云师兄就这样舒服极了" 步惊云的屁股象马达一样抖动，孔慈的小穴舒服得翻上了天。"啊！云师兄你压得我有点痛了，换我在上面好不好啊？" 步惊云不知道女孩子在上面是什么滋味，于是步惊云躺下孔慈坐来了步惊云的身上，这下可好，全根末入。"啊~~~"孔慈爽到了极点。 孔慈的屁股，前后左右地摆动，累了就在步惊云的腿上休息一会儿。 就这样大约抽插了几百下后，步惊云觉得孔慈这样的浪叫声不大，于是他们有换了背插势，这样的姿势最让男人兴奋。"吧！吧！吧！吧！"睾丸和屁股的接触声连绵不断。"啊！！~~~~~啊~~~~~~！"孔慈的浪叫也变得有韵律。 十下，二十下，一百下，二百下…… 一阵猛插后，孔慈的阴户越来越紧，随着孔慈越夹越紧，步惊云也越插越快。"啊~~~~~云师兄，我又不行了，啊！！~~~~~~"孔慈竭力呻吟，高潮渐近，她的声音有点嘶哑"啊~~~~~~~~" 一股热流从子宫涌出冲刷着龟头。 步惊云的龟头都要被刷酥了，"啊~~~~~咿~~啊~~~~咿~~~~~~""吡！"的一声，镜子精子从步惊云的体内射出，射在子宫壁上，一下子，步惊云好象失去了力气，瘫倒下来。 孔慈含着笑，看着自己的处女之血"云师兄，你真棒，我爱你。"说完她就伏在她云师兄的身上，聆听着他的心跳声，睡着了。 旁边"狂欲草"仍盛开着，那么鲜艳，那么迷人，那么让人增强性欲……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