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【Ｈ版奥特曼】【完】</w:t>
      </w:r>
    </w:p>
    <w:p>
      <w:r>
        <w:t>在茫茫宇宙中，有一个星球，叫做光之星球，上面住这一群巨人，他们就是光之巨人，也就是奥特曼。</w:t>
      </w:r>
    </w:p>
    <w:p>
      <w:r>
        <w:t>在普通人眼里他们是高大的巨人，就如同战神一般的存在，可他们对于自己的种族，自己的星球来说也只不过是一个普通人。超进化给他们带来了完善的生命形态，同时也使他们背负起了沉重的历史责任，在这种历史责任感的驱使下，光之巨人的足迹遍布宇宙，其中就有这么几位巨人，来到了我们所生活的地方——地球。</w:t>
      </w:r>
    </w:p>
    <w:p>
      <w:r>
        <w:t>雷欧·奥特曼就是其中的一位，他的父亲Ｌ７７星云国王，母亲Ｌ７７星云王后，都已经死亡，而他的家乡Ｌ７７星云狮子王星，也已经毁灭。他被宇宙警备队，派往地球守护人类，守护地球。</w:t>
      </w:r>
    </w:p>
    <w:p>
      <w:r>
        <w:t>在没有怪兽的时候，雷欧就像地球人一样，在北海道工作，当怪兽来入侵地球的时候，他才会变成光之巨人- 奥特曼，来保护地球，保护人类。</w:t>
      </w:r>
    </w:p>
    <w:p>
      <w:r>
        <w:t>这一天，雷欧像往常一样，早晨起来洗漱过后就要去工作，当他走出家的时候，发现天空有些阴暗，可天空中也没有乌云。</w:t>
      </w:r>
    </w:p>
    <w:p>
      <w:r>
        <w:t>「今天，肯定不是平凡的一天啊，又要有可爱的小怪兽来找打了。」雷欧心里默默的想到。</w:t>
      </w:r>
    </w:p>
    <w:p>
      <w:r>
        <w:t>但是雷欧没有想的是，今天是要来怪兽了，但不是小怪兽，而是一个邪恶的美女兽。</w:t>
      </w:r>
    </w:p>
    <w:p>
      <w:r>
        <w:t>电闪雷鸣之间，天际划过一丝闪亮，紧接着一个巨大的特殊蛋状飞船，降落在了北海道沿海的一家造船厂中。飞船这时打开了，从里面走出一个怪兽，不对，是一个人类。</w:t>
      </w:r>
    </w:p>
    <w:p>
      <w:r>
        <w:t>是一个妖艳，美貌的女人。造船厂里的工人全围了过来，好奇的打量着她。</w:t>
      </w:r>
    </w:p>
    <w:p>
      <w:r>
        <w:t>她是来自安培拉星球的贝利亚，她接到安培拉国王朱达的命令，来毁灭地球。</w:t>
      </w:r>
    </w:p>
    <w:p>
      <w:r>
        <w:t>贝利亚知道地球人类的弱点，人类内心贪婪，欲望，可以使她更好的控制人类。</w:t>
      </w:r>
    </w:p>
    <w:p>
      <w:r>
        <w:t>她在飞船里刻意变成了一个妖娆，性感的美女，穿着暴露的走了出来，造船厂的男工们，两眼发光的顶着贝利亚的乳房，和私密之处。贝利亚用嗲的可以迷倒所有男人的语气问了一句。</w:t>
      </w:r>
    </w:p>
    <w:p>
      <w:r>
        <w:t>「你们想要跟我做爱吗？想要占有我的身体吗？想要我在你们所有人的胯下呻吟吗？」所有的男工们都下意识的点了点头，然后就像着了魔一样冲向了贝利亚。贝利亚一直笑咪咪的看着这群被欲望冲昏了头脑的人类。</w:t>
      </w:r>
    </w:p>
    <w:p>
      <w:r>
        <w:t>很快所有的男工们都脱光了衣服，把贝利亚围在了中间，而贝利亚的衣服也已经被扒的一干二净。男人们迫不及待的抚摸着贝利亚的身体，都想把自己的老二率先插进她的阴道。但是人太多了，怎么也挣不到。贝利亚笑呵呵的说道。</w:t>
      </w:r>
    </w:p>
    <w:p>
      <w:r>
        <w:t>「都不要着急，慢慢来，我会满足你们每一个人。你们也要爱惜人家哦。人家的嘴巴，阴道，还有屁眼都能装进你们的坏东西呢。」男工们听了就开始排好了队，没有羞耻的开始了奸淫贝利亚，贝利亚的一对大奶子，被几只手抓的不停变换着样子，嘴里也说不出来话了，应为有两个粗大的阴茎插在她的嘴里，一个进一个出，不停的晃动着，男人的蛋子打在贝利亚的脸上，发出「啪，啪」的声音，下面也有两个男人也在不停的抽查着，一个男人躺在贝利亚的身子下面，粗大的老二插在她的屁眼中，一个男人爬在她的身上，鸡巴插在她的阴道中，用力的挺动着。在操贝利亚嫩逼的男人首先受不了啦，把老二拔了出来，拔出的瞬间，浓白的精液就飙射了出来，滚烫的精液射在了贝利亚的身上，一滴精液顺着贝利亚的奶子流了下来，流进了肚脐眼里。紧接着又一个壮男走了上来，接替了上一个男人的工作，把黝黑的大鸡巴狠狠的插进了贝利亚的嫩逼里。</w:t>
      </w:r>
    </w:p>
    <w:p>
      <w:r>
        <w:t>这时候男人们心里只剩下奸淫面前这个美女的想法，完全忽略了那个刚射完精液的男人，面部呆板，双眼无神的站到了一边，一动也不动。</w:t>
      </w:r>
    </w:p>
    <w:p>
      <w:r>
        <w:t>一具具黝黑的肉体在贝利亚的身上，蠕动着，贝利亚的嘴里，身上，阴道，屁眼已经被男人的的精液灌满了。而所有射过精液的男人都一动不动的站在一边。</w:t>
      </w:r>
    </w:p>
    <w:p>
      <w:r>
        <w:t>直到贝利亚的身体被精液所覆盖，脸上也全部是精液，眼睛都已经睁不开了，所有的男人们才发泄完了自己的兽欲，无一例外，所有的男人都呆板的排好队，站在贝利亚面前，贝利亚坐起来轻笑了一下。</w:t>
      </w:r>
    </w:p>
    <w:p>
      <w:r>
        <w:t>「地球人的心智太容易被控制了。」贝利亚伸手把自己的脸上的精子摸了下来，然后又把满是精子的手指放进了嘴里，含了起来，味道好极了。呵呵「你们以后还想要操我吗？还想要奸淫我吗？」「想」整齐的声音响了起来。</w:t>
      </w:r>
    </w:p>
    <w:p>
      <w:r>
        <w:t>「呵呵，那你们现在是我的奴隶了，都要听我话哦。去吧，你们不用工作了，你们的唯一任务就是出去搞女人哦，一个都不要放过。谁搞的女人最多，我就是属于谁的。」说完，男人们就一窝蜂的冲了出去。整个北海道全乱了，大街上路边店，到处都是光着屁股的男人，爬在女人的身上在搞。只要是女人他们就不放过，有的四五个男人抓住一个女人按在地上就操了起来。整个北海道的女人都受到了无妄之灾。被奸过的女人也加入了他们的行列。在大街上到处寻找正常的男人。一个男人正低头走在回家的路上，被一个亮丽的少妇抓住后按在了地上，男人正在莫名其妙之中，大鸡巴就被少妇含在了嘴里，当大鸡巴硬起来的时候，少妇就坐在了他的身上，开始了无休止的所要，鸡巴在少妇的骚比中进进出出，男人的眼睛也开始逐渐没有了光泽。显然这个男人也加入了他们的行列当中，整个北海道到处都是这样的情景，不管在马路上，在工作岗位上，在地铁里，到处都是一片白花花的肉体在蠕动。地上，公车座位上，到处都粘满了男人们的精子，和女人们的淫水。一个高中女生，被几个强壮的男人搞的口吐白沫，在北海道这一幕比比皆是。一个放了学的女生回家后，刚进门，就被他爸爸按在了地上，把她身上的衣服撕的粉碎，大鸡巴毫不留情的插进了她还没有长毛的阴道里，女孩在陷入无望的时候，转过头看到了她想不到的一幕，她的妈妈正骑在她爷爷的身上来回晃动着，着个世界是怎么了？女孩想到。还没有想到为什么，她的眼睛就开始了变幻。</w:t>
      </w:r>
    </w:p>
    <w:p>
      <w:r>
        <w:t>北海道的警察厅电话都快被打爆了，可就是没人接听，只看见，一个个身穿警服的壮男，围在一起抽插着一个女警。北海道完全陷入了无休止的淫乱当中。</w:t>
      </w:r>
    </w:p>
    <w:p>
      <w:r>
        <w:t>当然，雷欧·奥特曼所在的工作单位也不例外，雷欧看到一个个平时好好的同事，怎么就突然像发了疯似地交配了起来。他平时的几个好友，正拉着他的女上司在哪里疯狂的抽插着。雷欧的双眼充满了不可思议。这时雷欧想起了自己的老对手，来自安培拉星球的敌人。那个淫荡没有羞耻的星球。</w:t>
      </w:r>
    </w:p>
    <w:p>
      <w:r>
        <w:t>一定是他们的星球来的怪兽，控制了地球人的心智，要找他出来。不然，地球就要乱套了。雷欧正在想着，突然一个他的女同事扑到了他的身上。这个女同事张的很好看，也已经结过婚了，平时是个很收妇道的女人，今天也边的像个淫魔一样，一丝不挂的扑到了雷欧的身上，雷欧伸手在她的脖子上击打了一下，这个女同事就软倒在了地上，雷欧转身就往外走，刚走了两步就听见后面发出了，交合的声音，雷欧扭头看了一下，刚刚被他击晕的女同事，身边已经站了两个裸体的男人，还有一个爬在她的身上，鸡巴已经插进了她的阴道，在哪里卖力的耸动着。</w:t>
      </w:r>
    </w:p>
    <w:p>
      <w:r>
        <w:t>雷欧也管不了那么多了，必须要快点抓到那个怪兽，冲出公司的时候，雷欧拿出了他的光之棒，开始了光之变身。</w:t>
      </w:r>
    </w:p>
    <w:p>
      <w:r>
        <w:t>阳光被遮住了，淫乱的人们下意识的抬头看了一下，一个高大的身影出现在他们的视线当中，这个巨人的胸口散发着耀眼的光芒，两只眼睛也肿的跟个鸡蛋一样，这是被控制了的人们心中唯一的想法。</w:t>
      </w:r>
    </w:p>
    <w:p>
      <w:r>
        <w:t>滚雷一般的声音响了起来。「安培拉星球的怪兽，快点出来受死。」远处一个呼呼隆隆的声音响了起来，雷欧举目看向那里，只见一个变的跟他一样大小的性感美女出现在哪里，正笑咪咪的看着他，雷欧知道，这个就是来自安培拉星球的淫兽。虽然他幻化了人性，可她的本性还是那么的淫荡。</w:t>
      </w:r>
    </w:p>
    <w:p>
      <w:r>
        <w:t>因为那个女巨人，全身一丝不挂的站在哪里。一对奶子大的遮住了半边天。</w:t>
      </w:r>
    </w:p>
    <w:p>
      <w:r>
        <w:t>正向雷欧抛着诱人的眉眼。雷欧气势汹汹的走了过去。</w:t>
      </w:r>
    </w:p>
    <w:p>
      <w:r>
        <w:t>「你这个淫荡的妖兽，快点停下对人类的控制，不然今天我要把你打的魂飞魄散。」一句话还没说完，那个巨人美女妖兽就往雷欧的嘴里扔了一颗篮球大的药丸。</w:t>
      </w:r>
    </w:p>
    <w:p>
      <w:r>
        <w:t>雷欧愣住了，她要干什么？</w:t>
      </w:r>
    </w:p>
    <w:p>
      <w:r>
        <w:t>「你这个无耻的妖兽往我嘴里扔的是什么东西。」「咯咯，能让你快活的好东西啊！保你等会欲仙欲死的哦。」「好你个女淫兽，居然喂我吃这么无耻的东西」雷欧已经想到了，一定是安培拉星球研制出来的兽性淫药。</w:t>
      </w:r>
    </w:p>
    <w:p>
      <w:r>
        <w:t>「着有什么不好的，能让你快活，你还不高兴，干什么凶人家啊，人家好怕啊，咯咯……咯咯……本来还想好好的伺候你呢……你既然这么凶，哼……等下急死你。看你等下你那巨大的玩意往哪里插，现在也只有我能满足你，你还不对我好点，等下急死你……咯咯……」「解除变身」怎么没有反应了？雷欧惊讶到。</w:t>
      </w:r>
    </w:p>
    <w:p>
      <w:r>
        <w:t>「呵呵，你就别浪费力气了，当你吃下药丸的时候，你的光之力量已经被封印了，你变不回去了。咯咯咯……」雷欧这个时候悔恨的要死，自己怎么那么不小心啊，被这个女淫兽陷害了。</w:t>
      </w:r>
    </w:p>
    <w:p>
      <w:r>
        <w:t>雷欧·奥特曼的意识已经开始慢慢模糊了起来。看着对面的女淫兽坐在一座上，双腿张开的大大的，阴唇一开一合的像是在吸引着他去一探究竟一样。</w:t>
      </w:r>
    </w:p>
    <w:p>
      <w:r>
        <w:t>哄，的一下子，雷欧·奥特曼已经完全失去了自己的意识。他脱下了自己的战衣，一个巨大无比的鸡巴从战裤里跳了出来。</w:t>
      </w:r>
    </w:p>
    <w:p>
      <w:r>
        <w:t>「哇哦……雷欧，你的鸡巴好大啊。足有美国世贸大楼那么粗长啊。」雷欧慢慢走向了贝利亚，每走一步北海道就要有几座建筑被毁坏。被雷欧踩死的人类不知道有多少。但是人们就像什么也不知道一样，继续爬在哪里无休止的淫乱着。</w:t>
      </w:r>
    </w:p>
    <w:p>
      <w:r>
        <w:t>雷欧走到了贝利亚的面前。因为贝利亚坐在哪里，雷欧的鸡巴正好在贝利亚的脸前晃来晃去。贝利亚伸手抓住了雷欧的鸡巴，在地球人眼里，雷欧的鸡巴有一栋楼那么长，可在贝利亚的面前却是刚刚好。贝利亚张开嘴巴，把雷欧的鸡巴吞进了嘴里。雷欧也爽的发出了一声巨吼。远在东京的建筑被他的着声巨吼毁掉了近一半。日本四岛的人们就像世界末日了一样尖叫着，恐慌的跑着。日本北海道的异动引起了世界各国的恐慌，纷纷派出侦察机侦查情况，但是各国的领导人看到雷欧的着一幕时都惊呆了。</w:t>
      </w:r>
    </w:p>
    <w:p>
      <w:r>
        <w:t>两个巨人就在北海道我上空，干着淫靡的事情。他们看到一个有５０层楼那么高的鸡巴，在一个女巨人的嘴里进进出出。女巨人的嘴里也不停往外流着口水。</w:t>
      </w:r>
    </w:p>
    <w:p>
      <w:r>
        <w:t>巨人们不在乎他们的行为可北海道的人类却遭了殃，女巨人的口水想下雨一样哗哗的往下流。他们脚下的那块地方就像发了洪水一样，被淹没了。</w:t>
      </w:r>
    </w:p>
    <w:p>
      <w:r>
        <w:t>但是雷欧不知道这些。他脑子里现在是剩下欲望，无休止的欲望，雷欧把贝利亚推到在地上，又是一大片的建筑被毁坏。</w:t>
      </w:r>
    </w:p>
    <w:p>
      <w:r>
        <w:t>雷欧双手紧紧的抓住贝利亚的双脚，用力的往两边分开，贝利亚的阴唇往外翻着，淫水不停的往外流着，阴道口就像黑洞一样闪着耀眼的光芒。雷欧巨大的鸡巴毫不留情的插进了贝利亚的阴道。</w:t>
      </w:r>
    </w:p>
    <w:p>
      <w:r>
        <w:t>「雷欧……你好坏哦……刚刚还在凶我……现在怎么这么卖力的干起我来了啊……」雷欧没有回答他，只是用力的挺着他无与伦比的巨大刺刀在冲刺着。贝利亚的淫水像瀑布一样的往下流着。北海道的海岸线，海水涨幅超过了两米。北海道算是完了。但是这也不影响雷欧的行动，他就像战神一样保持一个动作，收腰，顶胯。想机器一样不停的重复这个动作。</w:t>
      </w:r>
    </w:p>
    <w:p>
      <w:r>
        <w:t>「啊……雷欧……你好强壮啊……顶的我爽死了……用力干啊……快快……在快点」贝利亚淫荡的叫道。</w:t>
      </w:r>
    </w:p>
    <w:p>
      <w:r>
        <w:t>贝利亚从雷欧的胯下挣脱了出来，把雷欧推到在地。雷欧的鸡巴就像敬天柱一样直插云霄。贝利亚缓缓的坐了下去。红的发亮的阴唇，慢慢的吞没了雷欧的鸡巴。贝利亚骑在了雷欧的身上，一上一下的扭动着在巨人眼里的小蛮腰。雷欧的声音这时候响了起来。</w:t>
      </w:r>
    </w:p>
    <w:p>
      <w:r>
        <w:t>「用力夹紧……夹紧我的大鸡巴……夹紧这个世界上最大的鸡巴……」「咯咯……雷欧你好淫荡哦……刚刚还说我呢……可你现在又是什么样啊。</w:t>
      </w:r>
    </w:p>
    <w:p>
      <w:r>
        <w:t>全地球人都看到了我们两个的现场直播哦……你这下可要出名了……」「像你这么大的鸡巴，不知道要迷死多少地球人啊，又有多少地球人羡慕你的大鸡巴哦……咯咯咯」雷欧一句话也不说，只是往上用力的挺着腰。贝利亚的阴道就像黑洞一样，慢慢的吞噬着雷欧的大鸡巴。</w:t>
      </w:r>
    </w:p>
    <w:p>
      <w:r>
        <w:t>这时雷欧把贝利亚翻了过来，让贝利亚跪在地上，从后面送了进去。贝利亚双腿跪在地上，手扶在富士山上，淫乱的叫着。</w:t>
      </w:r>
    </w:p>
    <w:p>
      <w:r>
        <w:t>「啊……啊……好爽啊……我们安培拉星球还没有像你这么强壮的男人，能满足我呢。用力操我把……插死我把……能被这么大的鸡巴插死……我也心甘情愿……」雷欧·奥特曼像是机器一样，不说话，只是在不停的抽查，不定的晃动。雷欧的手拍打在贝利亚的屁股上。</w:t>
      </w:r>
    </w:p>
    <w:p>
      <w:r>
        <w:t>「啪……啪」的声音像惊雷一样传到了世界的每个角落。</w:t>
      </w:r>
    </w:p>
    <w:p>
      <w:r>
        <w:t>雷欧·奥特曼又狠狠的抽送了几百下。猛的拔出了巨大的鸡巴，精液像洪水一样铺天盖地的淋在了贝利亚的身上。贝利亚就像久旱逢甘露的怨妇一样。张开嘴大口大口的吞着雷欧的精子。也有不少的精子顺着贝利亚的脸庞流了下来，富士山上的火山坑被雷欧的精子填满了。形成了一片湖泊。</w:t>
      </w:r>
    </w:p>
    <w:p>
      <w:r>
        <w:t>就在这时，贝利亚发出了一声尖叫。身上也像着火一样冒着白眼。雷欧的眼神开始逐渐恢复了明亮。看着贝利亚一点一点消失在他的面前。</w:t>
      </w:r>
    </w:p>
    <w:p>
      <w:r>
        <w:t>当贝利亚完全消失的时候，雷欧·奥特曼也转身飞像了宇宙深处。没人知道雷欧去了哪里。但是日本人都知道，雷欧这个不败战神又一次拯救了他们。虽然家园被毁但是他们还能重建。</w:t>
      </w:r>
    </w:p>
    <w:p>
      <w:r>
        <w:t>雷欧牺牲了自己的身体挽救了日本，千千万万的生命。</w:t>
      </w:r>
    </w:p>
    <w:p>
      <w:r>
        <w:t>在遥远的安培拉星球，国王朱达看着属于贝利亚的生命之球渐渐失去了光泽，知道贝利亚失败了，生命已经消失在了茫茫宇宙中。</w:t>
      </w:r>
    </w:p>
    <w:p>
      <w:r>
        <w:t>雷欧·奥特曼的体质是光元素形成的。贝利亚怎么能吃他射出来的东西呢，说什么也晚了，着次入侵地球的计划又以失败而告终。</w:t>
      </w:r>
    </w:p>
    <w:p>
      <w:r>
        <w:t>【完】</w:t>
      </w:r>
    </w:p>
    <w:p>
      <w:r>
        <w:t>字节数：10856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