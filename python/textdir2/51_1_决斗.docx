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决斗</w:t>
      </w:r>
    </w:p>
    <w:p>
      <w:r>
        <w:t>决斗</w:t>
      </w:r>
    </w:p>
    <w:p>
      <w:r>
        <w:t xml:space="preserve"> 作者：不详 字数：1.7万 </w:t>
      </w:r>
    </w:p>
    <w:p>
      <w:r>
        <w:t>《决斗》（一）</w:t>
      </w:r>
    </w:p>
    <w:p>
      <w:r>
        <w:t>陷空岛的头目韩林，和黑道飞虎帮的麦一刀，相约决斗。</w:t>
      </w:r>
    </w:p>
    <w:p>
      <w:r>
        <w:t xml:space="preserve">开封府尹包公，密令展昭介入：「这两个人有一个死，则江湖仇杀无日无之， 展昭你看看有什么方法化解吧！」 </w:t>
      </w:r>
    </w:p>
    <w:p>
      <w:r>
        <w:t>展昭微服离开京城。</w:t>
      </w:r>
    </w:p>
    <w:p>
      <w:r>
        <w:t>究竟韩林和麦一刀为什么结怨？原来是为了一个青楼妓女杨菲。</w:t>
      </w:r>
    </w:p>
    <w:p>
      <w:r>
        <w:t xml:space="preserve">杨菲是京口丽花院的名妓，她年方十九，生得皮滑肉白，腰肢细幼。杨菲最 令男人心动的，是她那双似睡不醒的淫眼，和小小的红唇。 </w:t>
      </w:r>
    </w:p>
    <w:p>
      <w:r>
        <w:t>韩林一见她，就惊为天人，当晚就做了入幕之宾。</w:t>
      </w:r>
    </w:p>
    <w:p>
      <w:r>
        <w:t>韩林三十二岁，正当盛年，床第之事，是骁勇的。</w:t>
      </w:r>
    </w:p>
    <w:p>
      <w:r>
        <w:t>「杨菲。」他的大嘴封着她的红唇，大口大口的吸吮起来。</w:t>
      </w:r>
    </w:p>
    <w:p>
      <w:r>
        <w:t>「唔……」杨菲搂春他，她的丁香尖舌，塞进他的口腔内搅动。</w:t>
      </w:r>
    </w:p>
    <w:p>
      <w:r>
        <w:t>韩林啜着她的香涎，似乎还不心甘：「唔……杨菲……我要你喂我饮酒……」</w:t>
      </w:r>
    </w:p>
    <w:p>
      <w:r>
        <w:t xml:space="preserve">杨菲婉转逢迎。她爬起来，将桌上酒壶放进小嘴，注了一啖酒，然后将酒半 吻半吐的，吐进韩林的嘴巴内。 </w:t>
      </w:r>
    </w:p>
    <w:p>
      <w:r>
        <w:t xml:space="preserve">她用小嘴含着酒壶嘴时，韩林淫念大起：「如果是我的阳物塞进她的小嘴内 时，会不会把她的喉咙撑破？」 </w:t>
      </w:r>
    </w:p>
    <w:p>
      <w:r>
        <w:t xml:space="preserve">他淫念未止，杨菲的嘴已迎了上来，她凤眼半闭，酒就从她口里，一直流入 韩林嘴内。 </w:t>
      </w:r>
    </w:p>
    <w:p>
      <w:r>
        <w:t>韩林一手，就扯开她的衣带。</w:t>
      </w:r>
    </w:p>
    <w:p>
      <w:r>
        <w:t>「唔……」杨菲低低的叫了一声，她这般骚叫，是从骨内发出来的。</w:t>
      </w:r>
    </w:p>
    <w:p>
      <w:r>
        <w:t>她的裙很快就被扔到地上，跟着，杨菲的红胸兜、亵裤，都被抛到床下。</w:t>
      </w:r>
    </w:p>
    <w:p>
      <w:r>
        <w:t>她变了一只白羔羊，男人见了都会心动的白羊。</w:t>
      </w:r>
    </w:p>
    <w:p>
      <w:r>
        <w:t>她的乳房不大，却很圆，圆得像个碗，奶头是小小的嫣红一点，没有乳晕。</w:t>
      </w:r>
    </w:p>
    <w:p>
      <w:r>
        <w:t xml:space="preserve">她乳房很白，白得连蓝色的筋脉都清晰可见，当韩林的大手掩落这团白肉上 时，马上泛起淡红的指印。 </w:t>
      </w:r>
    </w:p>
    <w:p>
      <w:r>
        <w:t>「噢……啊……」杨菲又张嘴娇呼。</w:t>
      </w:r>
    </w:p>
    <w:p>
      <w:r>
        <w:t>她的嘴很细，韩林忍不住就解下裤子，他掏出自己的阳具来。</w:t>
      </w:r>
    </w:p>
    <w:p>
      <w:r>
        <w:t>他的东西有五寸长，有点儿粗，已经斜斜地昂起。</w:t>
      </w:r>
    </w:p>
    <w:p>
      <w:r>
        <w:t>「唔……我不要……」杨菲娇呼，她用手掩着自己的眼睛，作势不敢看。</w:t>
      </w:r>
    </w:p>
    <w:p>
      <w:r>
        <w:t>韩林的肉棍在她面上荡来荡去，特别是他垂下来的阴囊，还有囊内两粒小卵。</w:t>
      </w:r>
    </w:p>
    <w:p>
      <w:r>
        <w:t>他的阳具是紫色的，龟头狰狞。</w:t>
      </w:r>
    </w:p>
    <w:p>
      <w:r>
        <w:t xml:space="preserve">杨菲用手掩眼，就露出腋窝来，她的腋窝下是大片的黑毛。女人露出腋下的 毛，就令人想到她牝户上的萋萋芳草。 </w:t>
      </w:r>
    </w:p>
    <w:p>
      <w:r>
        <w:t>杨菲牝户上的毛就不及她的腋毛多，她的阴毛只有一小撮，生长在阴唇旁。</w:t>
      </w:r>
    </w:p>
    <w:p>
      <w:r>
        <w:t>韩林不急于进桃源，他握着自己的阳具，就顶向杨菲的腋窝。</w:t>
      </w:r>
    </w:p>
    <w:p>
      <w:r>
        <w:t>「嘻……嘻……」杨菲娇笑起来。</w:t>
      </w:r>
    </w:p>
    <w:p>
      <w:r>
        <w:t xml:space="preserve">女人天生怕人家搔她痒处，腋窝就是令她最易发情的地方。杨菲的手一曲， 就将韩林的阳物夹着。 </w:t>
      </w:r>
    </w:p>
    <w:p>
      <w:r>
        <w:t xml:space="preserve">她的腋毛挨着他的龟头，臂弯曲起，夹得他很舒服。特别是腋毛扫在龟头的 嫩肉上时，那种畅快，简直难以言传。 </w:t>
      </w:r>
    </w:p>
    <w:p>
      <w:r>
        <w:t>「噢……」韩林低呻了一声，他的阳具昂得更高了。</w:t>
      </w:r>
    </w:p>
    <w:p>
      <w:r>
        <w:t>「唔！夹死你。」杨菲又轻呼。</w:t>
      </w:r>
    </w:p>
    <w:p>
      <w:r>
        <w:t>她臂部有动作时，胸前双丸就左右荡了荡。</w:t>
      </w:r>
    </w:p>
    <w:p>
      <w:r>
        <w:t>韩林本来是跪在她身旁的，这时，膝行了一步，他拔出夹在她腋窝下的阳物。</w:t>
      </w:r>
    </w:p>
    <w:p>
      <w:r>
        <w:t xml:space="preserve">韩林的龟头已经变得油润，除了杨菲腋窝的汗珠外，还有他的分泌。她的腋 毛褪掉了两根，黏在他的龟头上。 </w:t>
      </w:r>
    </w:p>
    <w:p>
      <w:r>
        <w:t>「噢……差点夹扁了。」韩林淫笑，他手指一弹，弹开了龟头上黏着的毛毛。</w:t>
      </w:r>
    </w:p>
    <w:p>
      <w:r>
        <w:t>「你说，我这副家伙大吗？」韩林握着阳具，有点得意。</w:t>
      </w:r>
    </w:p>
    <w:p>
      <w:r>
        <w:t>「唔……好吓人呀。」杨菲呶了呶小嘴。</w:t>
      </w:r>
    </w:p>
    <w:p>
      <w:r>
        <w:t>「我就是喜欢你的嘴。」韩林的阳物一送，就揣到她鼻尖来。</w:t>
      </w:r>
    </w:p>
    <w:p>
      <w:r>
        <w:t>他那紫黑的大龟头，离她鼻孔前不足半寸。</w:t>
      </w:r>
    </w:p>
    <w:p>
      <w:r>
        <w:t>「我不……」杨菲张嘴想叫，但她的樱唇一张，他腰肢就往前一送。</w:t>
      </w:r>
    </w:p>
    <w:p>
      <w:r>
        <w:t>「呜……」杨菲只觉得一支热热粗粗的东西，直插进她的小嘴内。</w:t>
      </w:r>
    </w:p>
    <w:p>
      <w:r>
        <w:t>她想摇头，但韩林就按着她：「试试我的肉棒子。」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