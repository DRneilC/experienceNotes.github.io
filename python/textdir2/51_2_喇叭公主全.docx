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喇叭公主全</w:t>
      </w:r>
    </w:p>
    <w:p>
      <w:r>
        <w:t>喇叭公主</w:t>
      </w:r>
    </w:p>
    <w:p>
      <w:r>
        <w:t xml:space="preserve">作者：不详 字数：５５７６３ txt包： </w:t>
      </w:r>
    </w:p>
    <w:p>
      <w:r>
        <w:t>序章</w:t>
      </w:r>
    </w:p>
    <w:p>
      <w:r>
        <w:t xml:space="preserve">话说怠忽机车的准备工作是拓也最大的过错，再加上路面和机车都被雨淋湿 了，是故障的最大原因。 </w:t>
      </w:r>
    </w:p>
    <w:p>
      <w:r>
        <w:t>拓也发觉到速度已经超速很多时，要踩刹车已经太晚了。</w:t>
      </w:r>
    </w:p>
    <w:p>
      <w:r>
        <w:t>「啊！刹车坏了！」</w:t>
      </w:r>
    </w:p>
    <w:p>
      <w:r>
        <w:t xml:space="preserve">拓也使出更大的力量紧握着刹车，但是机车的速度全然没有减速，进入了弯 道。 </w:t>
      </w:r>
    </w:p>
    <w:p>
      <w:r>
        <w:t>「喂┅怎么没有作用呢？」狼狈的声音响彻周围。</w:t>
      </w:r>
    </w:p>
    <w:p>
      <w:r>
        <w:t xml:space="preserve">尽管如此机车的速度在尽了最大力量修正蛇行之后，还是超速了许多。机车 通过没有铺设柏油的路面。 </w:t>
      </w:r>
    </w:p>
    <w:p>
      <w:r>
        <w:t xml:space="preserve">眼前到了没有防护栏的弯道，他拼命想修正机车的方向，但机车前轮逐渐偏 向路边，终于被抛向什么都没有的空间。 </w:t>
      </w:r>
    </w:p>
    <w:p>
      <w:r>
        <w:t>眼前宽广的景色正是断崖绝壁，机车速度很快被抛向空中。</w:t>
      </w:r>
    </w:p>
    <w:p>
      <w:r>
        <w:t>「呜、呜啊、啊┅」</w:t>
      </w:r>
    </w:p>
    <w:p>
      <w:r>
        <w:t>拓也只能惨叫┅</w:t>
      </w:r>
    </w:p>
    <w:p>
      <w:r>
        <w:t>＊＊＊＊＊＊＊＊＊＊＊＊＊＊＊＊＊＊＊＊＊＊＊＊＊＊＊＊＊＊＊＊＊＊＊</w:t>
      </w:r>
    </w:p>
    <w:p>
      <w:r>
        <w:t>铅色的乌云笼罩着整座山，布满了厚厚的一层。</w:t>
      </w:r>
    </w:p>
    <w:p>
      <w:r>
        <w:t>平时可以眺望高地的景色，但是因为浓雾的关系而变成灰蒙没有色彩的景色。</w:t>
      </w:r>
    </w:p>
    <w:p>
      <w:r>
        <w:t xml:space="preserve">在这边感觉不到文明的气息┅四周围虽然布满绿色的景物，却在这深山的景 观里显得格外的充满杀气。 </w:t>
      </w:r>
    </w:p>
    <w:p>
      <w:r>
        <w:t xml:space="preserve">墓碑的存在像是溶入这个情景。这是用大理石磨光刻制的，在被阴冷的雨滴 所淋湿而映出阴冷的光线。 </w:t>
      </w:r>
    </w:p>
    <w:p>
      <w:r>
        <w:t>在青铜的金属板上，刻满了已故者的名字。</w:t>
      </w:r>
    </w:p>
    <w:p>
      <w:r>
        <w:t>记载在上面的逝世日期是三年前的今天。</w:t>
      </w:r>
    </w:p>
    <w:p>
      <w:r>
        <w:t>少女手捧鲜花，向深眠于墓碑下的双亲说话。</w:t>
      </w:r>
    </w:p>
    <w:p>
      <w:r>
        <w:t>「爸爸！妈妈┅」</w:t>
      </w:r>
    </w:p>
    <w:p>
      <w:r>
        <w:t xml:space="preserve">没有泪水，只是在碧色的瞳孔中浮现出忧伤的表情。从父母骤逝后已经过了 三年，忧伤的表情迄今也未变。 </w:t>
      </w:r>
    </w:p>
    <w:p>
      <w:r>
        <w:t>忽然！雨伞上滴下的水滴，淋湿少女黑色连身裙的肩口。</w:t>
      </w:r>
    </w:p>
    <w:p>
      <w:r>
        <w:t>有个人，从背后拿手帕悄悄的擦拭雨滴。</w:t>
      </w:r>
    </w:p>
    <w:p>
      <w:r>
        <w:t>「姬乃，要好好撑伞喔，要不然会感冒。」</w:t>
      </w:r>
    </w:p>
    <w:p>
      <w:r>
        <w:t>「爷爷┅」叫做姬乃的少女有些惊慌似地回头看。</w:t>
      </w:r>
    </w:p>
    <w:p>
      <w:r>
        <w:t>后方是一位身穿着黑色西装，举止温雅的老人，单手撑着伞伫立着。</w:t>
      </w:r>
    </w:p>
    <w:p>
      <w:r>
        <w:t>他留着络腮胡，温和的脸上浮现出一丝丝的笑容。</w:t>
      </w:r>
    </w:p>
    <w:p>
      <w:r>
        <w:t>「从那时到今天已经三年了吧！┅不长不短的三年。」</w:t>
      </w:r>
    </w:p>
    <w:p>
      <w:r>
        <w:t>「┅」姬乃没有回答。</w:t>
      </w:r>
    </w:p>
    <w:p>
      <w:r>
        <w:t xml:space="preserve">对她而言，这是件没有必要说出口的事实。老人往前踏出一步，在墓前细说 着。 </w:t>
      </w:r>
    </w:p>
    <w:p>
      <w:r>
        <w:t>「你们的女儿已经长得这么大了，已经几乎是个大小姐了。」</w:t>
      </w:r>
    </w:p>
    <w:p>
      <w:r>
        <w:t>听到这些话，姬乃脸上浮出羞怯的表情。</w:t>
      </w:r>
    </w:p>
    <w:p>
      <w:r>
        <w:t>然后马上后悔，女性羞得红起脸是欠缺教养的，她发觉了这一点。</w:t>
      </w:r>
    </w:p>
    <w:p>
      <w:r>
        <w:t>老人稍微改变了表情，对着墓碑诉说着苦言。</w:t>
      </w:r>
    </w:p>
    <w:p>
      <w:r>
        <w:t xml:space="preserve">「养育姬乃其实是你们的工作。看到女儿穿结婚礼服，才能说是完成父母亲 的责任┅但你们擅自抛下姬乃和我，而先离开人世间。」 </w:t>
      </w:r>
    </w:p>
    <w:p>
      <w:r>
        <w:t>有点开玩笑的样子，但这一番话是对过世的人的怜惜之情。</w:t>
      </w:r>
    </w:p>
    <w:p>
      <w:r>
        <w:t>或许是察觉爷爷的心情了，姬乃只是默默的贴近爷爷的身旁。</w:t>
      </w:r>
    </w:p>
    <w:p>
      <w:r>
        <w:t>「呜，呜啊，啊┅」这时候山中传来年青男孩惨叫声的回音。</w:t>
      </w:r>
    </w:p>
    <w:p>
      <w:r>
        <w:t>接着┅像是引擎的爆炸声和土石的崩落声不断的持续着。</w:t>
      </w:r>
    </w:p>
    <w:p>
      <w:r>
        <w:t>「什么声音呢？」</w:t>
      </w:r>
    </w:p>
    <w:p>
      <w:r>
        <w:t>「好像是从那边传来的┅」</w:t>
      </w:r>
    </w:p>
    <w:p>
      <w:r>
        <w:t>惊讶的老人带着姬乃离开高台，往发出声音的方向去看看。</w:t>
      </w:r>
    </w:p>
    <w:p>
      <w:r>
        <w:t>这时┅在顺着山坡的小路前进大约二百公尺远的地方，有个男人躺在那边。</w:t>
      </w:r>
    </w:p>
    <w:p>
      <w:r>
        <w:t>那个男孩穿的骑士装到处残破不堪，露出浑身是血的皮肤。</w:t>
      </w:r>
    </w:p>
    <w:p>
      <w:r>
        <w:t xml:space="preserve">在旁边，横躺着一部量产型工厂赛车。引擎空转的重低音，震荡着附近的空 气。刚刚的大声响，好像是这个男孩和机车所发出的。 </w:t>
      </w:r>
    </w:p>
    <w:p>
      <w:r>
        <w:t>「为什么，有人会掉入这样的地方呢？」</w:t>
      </w:r>
    </w:p>
    <w:p>
      <w:r>
        <w:t>老人纳闷的自言自语┅这一点也不奇怪。</w:t>
      </w:r>
    </w:p>
    <w:p>
      <w:r>
        <w:t>纵使公车、电车都没经过，到最近的山脚下的街道，走路也要花上半天以上 时间的山中，居住的人只有他和姬乃，不会有人造访这座深山的。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