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黄蓉堕落史改编侠女泪</w:t>
      </w:r>
    </w:p>
    <w:p>
      <w:r>
        <w:t>黄蓉堕落史（改编侠女泪）</w:t>
      </w:r>
    </w:p>
    <w:p>
      <w:r>
        <w:t>作者：龘（ㄊㄚˋ）</w:t>
      </w:r>
    </w:p>
    <w:p>
      <w:r>
        <w:t xml:space="preserve">＊＊＊＊＊＊＊＊＊＊＊＊＊＊＊＊＊＊＊＊＊＊＊＊＊＊＊＊＊＊＊＊＊＊＊ 原名侠女泪，又名神鵰后传，小弟每次看这篇文章都觉得无头无尾，不爽， 便狗尾续貂，想让自己看的爽，后来想想，觉得独乐乐不如众乐乐。废话不多说， 希望大家看的喷精！对了，转贴的话，也保留一下小弟的名子，龘念ㄊㄚˋ。 ＊＊＊＊＊＊＊＊＊＊＊＊＊＊＊＊＊＊＊＊＊＊＊＊＊＊＊＊＊＊＊＊＊＊＊ </w:t>
      </w:r>
    </w:p>
    <w:p>
      <w:r>
        <w:t>第一章</w:t>
      </w:r>
    </w:p>
    <w:p>
      <w:r>
        <w:t xml:space="preserve">郭芙和郭襄两人，在一次出外游玩时，遇见几个蒙古人正在欺凌百姓，便出 手斩了带头的蒙古人，没想到那人竟是蒙古一个依附部落的王子，引来一队蒙古 军队的追补，两人被抓进蒙古军营中，本来蒙古的汉人将军高函予是打算将他两 人赐给下面的人凌虐致死，没想到草包郭芙却搬出他爹的名号，以为可以像以前 一样，搬出来便没事。 </w:t>
      </w:r>
    </w:p>
    <w:p>
      <w:r>
        <w:t>谁想高函予一听，倒是真的叫下人将两人关押起来，等候处里.</w:t>
      </w:r>
    </w:p>
    <w:p>
      <w:r>
        <w:t xml:space="preserve">原来，蒙古久攻襄阳不下，却是因为这郭靖和黄蓉两人有勇有谋，处处阻饶。 高函予心想，若是能就此除掉郭靖、黄蓉，岂不是美事一桩。 </w:t>
      </w:r>
    </w:p>
    <w:p>
      <w:r>
        <w:t>于是便派人通知郭靖皇蓉，想要他们女儿的命便单身前来赴会。</w:t>
      </w:r>
    </w:p>
    <w:p>
      <w:r>
        <w:t xml:space="preserve">这边郭靖和黄蓉收到信，郭靖却是不肯前去，非是他爱惜生命，却是因为大 局为重，这襄阳没有了郭靖和黄蓉，怕是旦夕便会被攻下。 </w:t>
      </w:r>
    </w:p>
    <w:p>
      <w:r>
        <w:t xml:space="preserve">黄蓉一听，却不依了，郭靖不要女儿，她还要，於是便一人单刀赴会，来到 蒙古军营. </w:t>
      </w:r>
    </w:p>
    <w:p>
      <w:r>
        <w:t xml:space="preserve">高函予一看到黄蓉，顿时惊为天人，心下却想：传闻黄蓉乃武林第一美女， 今日一见，却是闻名不如见面。郭靖不除，拿下襄阳怕仍是困难，既如此…… </w:t>
      </w:r>
    </w:p>
    <w:p>
      <w:r>
        <w:t xml:space="preserve">「郭夫人，你的女儿犯下死罪，本来是要立马处死的，但我见你护犊之心， 其情可悯，不若让我俩私下再好好谈谈，不然的话……」 </w:t>
      </w:r>
    </w:p>
    <w:p>
      <w:r>
        <w:t>一边说，高函予一边用淫邪的眼神打量着黄蓉，像要把她扒光一般。</w:t>
      </w:r>
    </w:p>
    <w:p>
      <w:r>
        <w:t>黄蓉早已不是未经人事的少女，当然知道他说的谈谈是什么意思。</w:t>
      </w:r>
    </w:p>
    <w:p>
      <w:r>
        <w:t xml:space="preserve">如果不答应他的要求，那心爱的两个女儿将会被那么一大群敌兵所轮奸，丰 满的娇躯如同盛开的花朵般被撕得粉碎，娇艳的圣地将会被那群粗鲁无知而又身 强力壮的硬汉轮番的抽插。 </w:t>
      </w:r>
    </w:p>
    <w:p>
      <w:r>
        <w:t xml:space="preserve">作为母亲，黄蓉无论如何不能眼看女儿遭受这么非人的凌辱，但只有牺牲自 己的贞节才能换来女儿的新生。泪水在心中翻涌，但却不能让别人看到。世间最 伟大的莫过于母爱，为了孩子，她决定以自己的身子来和高函宇做这场无耻的交 易。 </w:t>
      </w:r>
    </w:p>
    <w:p>
      <w:r>
        <w:t xml:space="preserve">黄蓉高傲的扬起头，眼睛冷漠的扫了一下高某，淡淡的说道∶「高将军，你 跟我说的，我已仔细想过了，我可以和你单独的谈一谈，但你要答应马上放了我 的两个女儿。」 </w:t>
      </w:r>
    </w:p>
    <w:p>
      <w:r>
        <w:t xml:space="preserve">高函宇哈哈一笑道∶「郭夫人，你的意思我明白。要我放人恕难从命，但我 可以答应你，以后再没人敢动令千斤一根汗毛，这可成？」 </w:t>
      </w:r>
    </w:p>
    <w:p>
      <w:r>
        <w:t xml:space="preserve">黄蓉明白，高某权利再大，也不敢私放重要人犯。他答应不再打女儿的主意 黄蓉已经很宽慰了，只要孩子别再受到伤害，那自己就算受到再大的污辱也是值 得的。 </w:t>
      </w:r>
    </w:p>
    <w:p>
      <w:r>
        <w:t xml:space="preserve">黄蓉轻轻的点了点头，高函宇已然明白。他将手一挥，大声说道∶「来人， 将黄帮主的千斤请回大营，其馀人等各归营寨。」那二十馀壮汉大失所望，悻悻 退下。 </w:t>
      </w:r>
    </w:p>
    <w:p>
      <w:r>
        <w:t xml:space="preserve">黄蓉缓步来到女儿的面前。郭芙，郭襄对这所发生的一切茫然不知，哪晓得 自己差一点就成了敌兵的性奴了。郭芙急道：「娘，他们想做什么？要杀了我们 么？」 </w:t>
      </w:r>
    </w:p>
    <w:p>
      <w:r>
        <w:t xml:space="preserve">郭襄却是聪明伶俐，但她毕竟年纪尚小，对男女之事是一窍不通，她轻声道 ∶「娘，他要和你谈什么？」黄蓉露出了一丝苦笑，她心中的悲苦哪能对幼小的 娇女诉说呀！ </w:t>
      </w:r>
    </w:p>
    <w:p>
      <w:r>
        <w:t>黄蓉尽量用平静的语调说道∶「你们二人不要害怕，高将军已经和我说好， 只要我将咱们家传的『落樱神箭掌』传与他，他就不会伤害咱们母女三人。」两 个女儿毕竟年纪幼小，更本不会想到这是母亲的善意的欺骗，也更无法估计道亲 娘即将遭到屈辱的蹂躏。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