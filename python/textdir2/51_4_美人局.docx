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美人局</w:t>
      </w:r>
    </w:p>
    <w:p>
      <w:r>
        <w:t>美人局</w:t>
      </w:r>
    </w:p>
    <w:p>
      <w:r>
        <w:t>作者：不详</w:t>
      </w:r>
    </w:p>
    <w:p>
      <w:r>
        <w:t>王小山是杭州余杭县人，五十岁时，妻子病故。</w:t>
      </w:r>
    </w:p>
    <w:p>
      <w:r>
        <w:t xml:space="preserve">恰好当年京城选美女入宫，一时间没嫁人的女子，都纷纷不论贵贱匆匆找个 人家，所以小山在五十岁时倒是享了艳福，娶一房二十二岁，花容月貌的媳妇， 人称婧娘。 </w:t>
      </w:r>
    </w:p>
    <w:p>
      <w:r>
        <w:t xml:space="preserve">小山娶了婧娘後，原来开的杂货店生意日益冷落，一时间又没钱入帐，每日 辛苦，也只能糊糊口而已。 </w:t>
      </w:r>
    </w:p>
    <w:p>
      <w:r>
        <w:t>小山於是想关店。</w:t>
      </w:r>
    </w:p>
    <w:p>
      <w:r>
        <w:t>婧娘说∶「还是开着吧，关门怕被人笑话。」</w:t>
      </w:r>
    </w:p>
    <w:p>
      <w:r>
        <w:t>小山听了说∶「我倒是有个计策，需要你帮忙，不知你肯不肯？」</w:t>
      </w:r>
    </w:p>
    <w:p>
      <w:r>
        <w:t>婧娘忙问什麽计。</w:t>
      </w:r>
    </w:p>
    <w:p>
      <w:r>
        <w:t xml:space="preserve">小山悄悄说∶「左边邻居，有一个张二官，做事极精明，所以人人叫他乖二 官，他是个风流人物，你可以向他抛抛媚眼，等他动情，可向他借几十两银子， 等发了财，再还给他。」 </w:t>
      </w:r>
    </w:p>
    <w:p>
      <w:r>
        <w:t>婧娘说∶「那人极精干，未必会上当。」</w:t>
      </w:r>
    </w:p>
    <w:p>
      <w:r>
        <w:t>小山说∶「人是极精干，只是见着了美妇人，就糊涂罗！」</w:t>
      </w:r>
    </w:p>
    <w:p>
      <w:r>
        <w:t>正说着，二官拿着书路过。</w:t>
      </w:r>
    </w:p>
    <w:p>
      <w:r>
        <w:t>小山把二官叫进来，说是喝口茶，歇歇脚。</w:t>
      </w:r>
    </w:p>
    <w:p>
      <w:r>
        <w:t xml:space="preserve">二官端起茶正待要喝，猛地见婧娘从厨房里露出标致的脸来，竟看呆了，连 茶也忘了喝。 </w:t>
      </w:r>
    </w:p>
    <w:p>
      <w:r>
        <w:t>小山见状故作不知，拿起二官的书低头去看。</w:t>
      </w:r>
    </w:p>
    <w:p>
      <w:r>
        <w:t>二官趁此机会，便和婧娘眉目传情，打得火热，真恨不能立刻得手。</w:t>
      </w:r>
    </w:p>
    <w:p>
      <w:r>
        <w:t>二官看一下店子的规模，便问为何没什麽人来光顾？</w:t>
      </w:r>
    </w:p>
    <w:p>
      <w:r>
        <w:t>小山说∶「本钱不足，买不了什麽南北的稀有货，所以来买货的人就很少。」</w:t>
      </w:r>
    </w:p>
    <w:p>
      <w:r>
        <w:t>二官说∶「要多投入些本钱才行。」</w:t>
      </w:r>
    </w:p>
    <w:p>
      <w:r>
        <w:t>小山忙说∶「我正物色合夥人，二官认识的人多，不妨介绍一个。」</w:t>
      </w:r>
    </w:p>
    <w:p>
      <w:r>
        <w:t xml:space="preserve">二官立刻搭腔∶「我日前一事无成，书也没读多少，不如和你合夥做生意怎 样？」 </w:t>
      </w:r>
    </w:p>
    <w:p>
      <w:r>
        <w:t>小山急忙说∶「如二官肯出本钱，包你两年之内，连本带利让你称心如意。」</w:t>
      </w:r>
    </w:p>
    <w:p>
      <w:r>
        <w:t>二官答道∶「我还有三百两银子，和你合夥做吧！」</w:t>
      </w:r>
    </w:p>
    <w:p>
      <w:r>
        <w:t xml:space="preserve">第二天，中间人来了之後，写好的字据契约往桌上一摆，小山和二官划了押， 称过银子，小山便请二官留下喝酒。 </w:t>
      </w:r>
    </w:p>
    <w:p>
      <w:r>
        <w:t>二官巴不得多停一会。</w:t>
      </w:r>
    </w:p>
    <w:p>
      <w:r>
        <w:t>婧娘端着酒，小山拿起三只酒杯，又让婧娘坐下陪喝。</w:t>
      </w:r>
    </w:p>
    <w:p>
      <w:r>
        <w:t>饮了一会，小山要去点货。</w:t>
      </w:r>
    </w:p>
    <w:p>
      <w:r>
        <w:t>婧娘便放大胆，认真地把二官看了数遍。</w:t>
      </w:r>
    </w:p>
    <w:p>
      <w:r>
        <w:t>二官毕竟是个年青後生，又十分英俊风流。</w:t>
      </w:r>
    </w:p>
    <w:p>
      <w:r>
        <w:t>二官见婧娘这样看他，早十分有意，却又不敢动手动脚。</w:t>
      </w:r>
    </w:p>
    <w:p>
      <w:r>
        <w:t>婧娘说∶「叔叔，喝乾这杯酒，好换热酒。」</w:t>
      </w:r>
    </w:p>
    <w:p>
      <w:r>
        <w:t>二官饮了，手却握着婧娘的纤纤玉指。</w:t>
      </w:r>
    </w:p>
    <w:p>
      <w:r>
        <w:t>婧娘笑道∶「二叔，不要急，慢慢饮。」</w:t>
      </w:r>
    </w:p>
    <w:p>
      <w:r>
        <w:t>小山关好店门，回来与二官对饮大醉，上床呼呼睡去。</w:t>
      </w:r>
    </w:p>
    <w:p>
      <w:r>
        <w:t>婧娘扶走服待完小山回来，见二官仍坐着等她，便说∶「二叔，怎麽不饮了？」</w:t>
      </w:r>
    </w:p>
    <w:p>
      <w:r>
        <w:t>二官说∶「要和嫂嫂对饮才有趣。」</w:t>
      </w:r>
    </w:p>
    <w:p>
      <w:r>
        <w:t>二官仗酒胆，跑上前，搂住婧娘，并把硬物掏出，就要解婧娘的裙带。</w:t>
      </w:r>
    </w:p>
    <w:p>
      <w:r>
        <w:t>婧娘怕使女看见，忙喊∶「阿娟，快泡茶来。」</w:t>
      </w:r>
    </w:p>
    <w:p>
      <w:r>
        <w:t>二官慌张起来，竟把黏液射到地上。</w:t>
      </w:r>
    </w:p>
    <w:p>
      <w:r>
        <w:t>婧娘回到楼上睡下，心里却想着二官。</w:t>
      </w:r>
    </w:p>
    <w:p>
      <w:r>
        <w:t xml:space="preserve">到五更，小山醒来，婧娘也翻个身说∶「你如今有了本钱，也该好好买货， 将来赚了钱，好还人家的本钱。」 </w:t>
      </w:r>
    </w:p>
    <w:p>
      <w:r>
        <w:t xml:space="preserve">小山说∶「既然你已把二官引诱来，我要你先和他调情，但不许真的上手。 等半年之後，那时先约好，你可与他正准备交欢，在没有干之前，我突然撞入， 要去控告他，他自然无脸面在此，那三百两银子不就都是我们的。」 </w:t>
      </w:r>
    </w:p>
    <w:p>
      <w:r>
        <w:t xml:space="preserve">婧娘说∶「我也有一计，这几年也要给他点甜头尝尝，到时候找些岔子，也 不必吵闹，让我劝他走开，既不得罪他，又不必去告官司，遣才是上策。」 </w:t>
      </w:r>
    </w:p>
    <w:p>
      <w:r>
        <w:t>小山道∶「照你说来，要与他真的上手了？」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