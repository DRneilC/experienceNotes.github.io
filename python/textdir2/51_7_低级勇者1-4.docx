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低级勇者1-4</w:t>
      </w:r>
    </w:p>
    <w:p>
      <w:r>
        <w:t>低级勇者</w:t>
      </w:r>
    </w:p>
    <w:p>
      <w:r>
        <w:t xml:space="preserve"> 作者：不详 字数：2.6万 </w:t>
      </w:r>
    </w:p>
    <w:p>
      <w:r>
        <w:t>第１话约翰·乔</w:t>
      </w:r>
    </w:p>
    <w:p>
      <w:r>
        <w:t>这是我第六次光临这家酒吧。</w:t>
      </w:r>
    </w:p>
    <w:p>
      <w:r>
        <w:t>我坐在酒店偏僻一角，独自喝着闷酒。</w:t>
      </w:r>
    </w:p>
    <w:p>
      <w:r>
        <w:t>四周喧闹吵杂，酒店是城市里最杂乱的地方。</w:t>
      </w:r>
    </w:p>
    <w:p>
      <w:r>
        <w:t xml:space="preserve">方桌上，一瓶一杯，装着仍微微荡漾的深褐色液体酒瓶上的反光，让我见到 映射在玻璃上的模糊脸孔。 </w:t>
      </w:r>
    </w:p>
    <w:p>
      <w:r>
        <w:t xml:space="preserve">身为一位二十出头的大好青年，正当应为自己的未来而奋斗时，我却一个人 窝在这家低俗的酒吧里，喝着像马尿般的廉价酒，连碟小菜都吃不起，身旁没美 女陪伴，一边打算着前途一片黑暗的未来，一边自哀自怜自己的命运。 </w:t>
      </w:r>
    </w:p>
    <w:p>
      <w:r>
        <w:t>我名字叫约翰·乔。一个非常菜市场的名字。</w:t>
      </w:r>
    </w:p>
    <w:p>
      <w:r>
        <w:t xml:space="preserve">光是在街上，随便抓几个人来，十个人就有两个叫约翰，就连罗亚武士馆的 那只讨人厌的看门狗，它的名字也叫约翰。这样，你应该知道，我名字有多大众 化了吧。 </w:t>
      </w:r>
    </w:p>
    <w:p>
      <w:r>
        <w:t xml:space="preserve">人如其名，我是一个平凡到不能平凡的人，相貌跟在市场上那些摆地摊的贩 夫走卒一样，生得一副张三李四的脸孔，就是那种就算你奸淫掳掠、杀人放火之 后，维护「诺克朗城」治安的骑士团，从你面前经过，也难把你认出来，这样的 平凡。我常暗怪我妈把自己儿子生了个这副鸟样，不过后来想想，天生我材必我 用，这张平凡朴实的脸，也许就是为了引开大家的注意力，让我以后更方便作奸 犯科吧。不过，我宁愿长得帅点，被国家通缉也无所谓。 </w:t>
      </w:r>
    </w:p>
    <w:p>
      <w:r>
        <w:t xml:space="preserve">我望着酒店里形形色色的客人，战士、魔法师、武道家、商人、卖春的妓女， 这里真是三教九流、龙蛇混杂的地方。虽然大家职业不同，性别不同，长相不同， 但却有个共同点，就是同样粗鲁低俗。 </w:t>
      </w:r>
    </w:p>
    <w:p>
      <w:r>
        <w:t>什么样的地方，聚集什么样的人。好比垃圾场，就是专门收集垃圾。</w:t>
      </w:r>
    </w:p>
    <w:p>
      <w:r>
        <w:t xml:space="preserve">几个低等级的魔法师，不时卖弄他们那些上不了台面的小法术，用风系魔法 来掀酒店女侍的裙子，过过变态的干瘾。 </w:t>
      </w:r>
    </w:p>
    <w:p>
      <w:r>
        <w:t xml:space="preserve">几个已上了年纪，秃了头的中年战士，怀里抱着几个被人操个几千百遍的卖 淫婊子调笑着。 </w:t>
      </w:r>
    </w:p>
    <w:p>
      <w:r>
        <w:t xml:space="preserve">几个高大粗壮的武道家聚在一起，不知在聊些什么，动不动就拍桌大骂，问 候某某人家的女性家属。 </w:t>
      </w:r>
    </w:p>
    <w:p>
      <w:r>
        <w:t xml:space="preserve">几个铜臭味满身、长得獐头鼠目的奸商，不时拿着算盘在桌上打来打去，算 计着如何吸干顾客的钱，来发笔大财。 </w:t>
      </w:r>
    </w:p>
    <w:p>
      <w:r>
        <w:t xml:space="preserve">唉！说到这个商人，我就想起一生中最大的不幸，就是我有一个没出息的老 爸。 </w:t>
      </w:r>
    </w:p>
    <w:p>
      <w:r>
        <w:t xml:space="preserve">也许，是因为我身体有他的基因的关系，让我变得跟他一样没出息。家父的 名字与我相同，也叫约翰·乔，所以人们为了区别称呼我们，大家都叫这没用的 老爸——老约翰。必然的，小约翰这种低级的称号就要落在我这独子身上了。 </w:t>
      </w:r>
    </w:p>
    <w:p>
      <w:r>
        <w:t xml:space="preserve">我们乔氏一族，累世经商，由于要四处贸易的关系，可以说是几乎踏遍这块 「布鲁布罗」大陆了。也因为历经列祖列宗的打拼，以我们家累积的不义之财， 可以算是「夏特」王国内数一数二大富人家。 </w:t>
      </w:r>
    </w:p>
    <w:p>
      <w:r>
        <w:t xml:space="preserve">不幸的是，自从我爷爷去世之后，我那没路用老爸接管家务和事业，乔氏一 族的产业以落石般的速度，跌到谷底。夏特王国的人们，则把这项令人咋舌的败 家奇迹，列入传说中「不可思议事件」之内，真不该是要感到荣耀还是羞耻。 </w:t>
      </w:r>
    </w:p>
    <w:p>
      <w:r>
        <w:t xml:space="preserve">我想，我老爸这败家子下地狱后，必定会被我的祖父、曾祖父、曾曾祖父、 曾曾曾祖父……等，三百多位先人打个半死，能在几年间把累积几百代以来的家 产，败得一干二净，不被打到永世不能超生才怪。 </w:t>
      </w:r>
    </w:p>
    <w:p>
      <w:r>
        <w:t xml:space="preserve">所以，在我四岁那年，我结束了公子哥儿的少爷命，在我还不懂得享受的孩 提时代，我们乔家的豪华宅院、土地、产业、工厂通通都被政府充公。而我家老 头子则牵妻带子地跑到乡下去放牛种田，以图将来东山再起，另一方面也生怕死 后入阴间被祖先们以家法处置。 </w:t>
      </w:r>
    </w:p>
    <w:p>
      <w:r>
        <w:t>于是，他把希望都放在我这独生子身上，从小到大，把我当作敛财工具般的 栽培，希望将来可以成一棵乔家的摇钱树，硬是对我灌输经商之道。可惜的是， 他忘了我身上有他的遗传基因，自己窝囊到这种地步，生的儿子又能好到哪去， 根本就是希望母鸡下金蛋的非份之想。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