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魔族1－6作者∶不详</w:t>
      </w:r>
    </w:p>
    <w:p>
      <w:r>
        <w:t>魔族</w:t>
      </w:r>
    </w:p>
    <w:p>
      <w:r>
        <w:t xml:space="preserve">作者∶不详 字数：８０６０３ 编排：ｓｃｏｆｉｅｌｄ１０３１ txt包： </w:t>
      </w:r>
    </w:p>
    <w:p>
      <w:r>
        <w:t>第一章魔刀手</w:t>
      </w:r>
    </w:p>
    <w:p>
      <w:r>
        <w:t>我是一个魔族。</w:t>
      </w:r>
    </w:p>
    <w:p>
      <w:r>
        <w:t xml:space="preserve">确切的说，我是一个魔刀手。所谓的魔刀手，就是魔王手下使用刀的武者， 魔王手下使用刀的武者并不多，因此，我们魔刀手一族是魔王手下人最少的种族， 可一个魔刀手的战力却很强，我们可以轻易搏杀勇猛的兽人族，也可以和人类最 强的圣殿骑士打成均势，因此，魔界没人敢小瞧我们，就连魔王老大，也将我们 视作心腹、王牌。 </w:t>
      </w:r>
    </w:p>
    <w:p>
      <w:r>
        <w:t xml:space="preserve">我是一个魔族，魔族都是杀戮成性、残暴不仁的傢伙，可我是不同的，我不 喜欢杀人，因此，我虽然是一个魔刀手，却很难升到高一等级的魔刀将。因为要 想升到魔刀将，我就必须杀一百个一级敌人，或是赢得十场魔界内的生死赛，我 不喜欢杀人，也从未杀死过一个人，因此我升不到魔刀将。不过这也好，升到魔 刀将虽然拥有很大的权力，可死得也很快，魔界的将领是更换最频繁的工作了。 </w:t>
      </w:r>
    </w:p>
    <w:p>
      <w:r>
        <w:t>可是，这也有一点不好。当不了魔刀将，我就少了很多征服美女的机会。</w:t>
      </w:r>
    </w:p>
    <w:p>
      <w:r>
        <w:t xml:space="preserve">我喜欢美女，尤其喜欢异族的美女，虽然魔界的女子们经常为我魔刀手的身 份和银色长发的英俊外表所吸引，时常对我暗送秋波，可我并不喜欢她们身上的 暗黑气息。我喜欢和魔力强大的精灵族女子作战，然后将战败的她们征服在我的 胯下；我也喜欢和圣洁的人类女祭师对抗魔力，然后看着她们在我的堕落魔法下 臣服，成为我新的奴隶；最吸引人的还是那些天使，你能想像，折断她们的翅膀， 污辱她们的心灵，是多么诱惑的一件事情吗？ </w:t>
      </w:r>
    </w:p>
    <w:p>
      <w:r>
        <w:t xml:space="preserve">可惜，我不是魔刀将，因此我很少有和美女对战的机会。因为我们的战斗任 务都是由魔刀将分配的，本届的魔刀将，就是那个名叫巴伞的绿毛烂牙老贱种， 我敢打赌，他一定是瞧我英俊的外表不顺眼，他总是给我派一些噁心的任务，譬 如和熊族作战，又譬如进攻水蜥蜴族的巢穴等等。 </w:t>
      </w:r>
    </w:p>
    <w:p>
      <w:r>
        <w:t xml:space="preserve">靠！我是魔刀手，不是动物园园长，那些怪物里面会有美女吗？而且我不喜 欢杀人，要我去和那些怪物作战，不是摆明了要让我好看吗？因此，我现在正站 在巴伞的办公桌前，用我那锋利的长刀刮着他的桌面，我要向他严厉抗议！必要 时，就算宰了他也在所不惜！……当然，这只是说说而已，除非在决斗场上，不 然残害同族是魔界大忌，我可不想成为魔界刑者练习杀人的道具。 </w:t>
      </w:r>
    </w:p>
    <w:p>
      <w:r>
        <w:t xml:space="preserve">「喂！沙鸥，你这没用的笨蛋！老子叫你开个罐头，你却他妈的给老子把桌 子划花了。派你去和熊族作战，你却给老子跑到街上，买几张狗皮回来冒充熊族 人的皮，居然还恬不知耻的说你如何如何英勇？他妈的，也不想想，有那种斑点 的奶牛熊吗？上次你苦苦哀求，眼泪鼻涕流了老子一腿，老子没办法，才派你和 大家一起去进攻水蜥蜴族的巢穴，你倒好，蜥蜴族没杀死半只/-，却给老子抓回 一只青蛙，居然还是瞎了一只眼睛的残疾青蛙！他妈的，老子真怀疑你是不是投 错胎，你这种垃圾也会是我们魔刀手一族吗？真他妈老天不长眼啊。」 </w:t>
      </w:r>
    </w:p>
    <w:p>
      <w:r>
        <w:t xml:space="preserve">巴伞抓住我的衣领，劈头盖脑就是一顿训斥，我自然是不会和他一般见识， 不就是划花他的桌子吗？有什么大惊小怪的？哼，暂且留住他的狗命，谁叫老子 不喜欢杀人呢？顺便一提，沙鸥是我的名字，也是光荣的魔刀手一族的荣誉象徵。 </w:t>
      </w:r>
    </w:p>
    <w:p>
      <w:r>
        <w:t>「是，是，巴伞大人您别生气，您别和我这种小人一般见识，当心气坏身子。」</w:t>
      </w:r>
    </w:p>
    <w:p>
      <w:r>
        <w:t xml:space="preserve">我堆出满脸的笑容，扶着那老绿毛贱种坐下，帮他泡好了一杯茶。不就是泡 杯茶吗？大丈夫能屈能伸，改日我定要叫你巴伞给老子端屎盆。总之，巴伞的气 似乎顺了一些，脸色也好了很多，至少不是绿色的了，我想，现在我该提提自己 的要求了。 </w:t>
      </w:r>
    </w:p>
    <w:p>
      <w:r>
        <w:t>「嘿嘿嘿，巴伞大人，属下有个小小的请求，不知当说不当说？」</w:t>
      </w:r>
    </w:p>
    <w:p>
      <w:r>
        <w:t>「他妈的，有屁就放！老子看到你就倒胃口。」</w:t>
      </w:r>
    </w:p>
    <w:p>
      <w:r>
        <w:t>「是，是！属下想自请去看守环墓园，还请巴伞大人批准。」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