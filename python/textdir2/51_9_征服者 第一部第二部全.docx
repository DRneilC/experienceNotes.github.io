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征服者 第一部第二部全</w:t>
      </w:r>
    </w:p>
    <w:p>
      <w:r>
        <w:t>征服者</w:t>
      </w:r>
    </w:p>
    <w:p>
      <w:r>
        <w:t xml:space="preserve">作者：不详 字数：70909 编排：scofield1031 txt包： </w:t>
      </w:r>
    </w:p>
    <w:p>
      <w:r>
        <w:t>第一部</w:t>
      </w:r>
    </w:p>
    <w:p>
      <w:r>
        <w:t>序</w:t>
      </w:r>
    </w:p>
    <w:p>
      <w:r>
        <w:t>（一）纣王出世</w:t>
      </w:r>
    </w:p>
    <w:p>
      <w:r>
        <w:t xml:space="preserve">纣王在历史上，大家都知道他的残暴荒淫。史称：叁十一世传殷纣，商家脉 络如断弦，紊乱朝纲绝伦纪，杀妻诛子信谗言。秽污宫闱宠妲己，虿盆炮烙忠贞 冤，鹿台聚敛苦万姓，愁声怨气应障天。直谏剖心尽焚炙，孕妇刳剔朝涉歼。他 虽残暴但他的雄才伟略，盖世豪情。值得大家知晓。 </w:t>
      </w:r>
    </w:p>
    <w:p>
      <w:r>
        <w:t xml:space="preserve">商三十一世帝王帝乙时代时，商朝统治者帝乙软弱无能，导致各路诸侯日益 坐大，蠢蠢欲动，都欲杀入朝歌自立为王，但碍于大商大将黄天龙，还有各路诸 侯都不愿做众矢之师。 </w:t>
      </w:r>
    </w:p>
    <w:p>
      <w:r>
        <w:t xml:space="preserve">帝乙有三个儿子都是正宫所生。长子字启，次子子珩，纣王是第三子。名子 寿。 </w:t>
      </w:r>
    </w:p>
    <w:p>
      <w:r>
        <w:t>帝乙需然软弱但武有忠臣黄天龙辅佐，虽不可威镇四方但也可保四海安定。</w:t>
      </w:r>
    </w:p>
    <w:p>
      <w:r>
        <w:t>也算是太平盛世国泰平安。但人不可抗天，黄天龙天限已到，终作古而去。</w:t>
      </w:r>
    </w:p>
    <w:p>
      <w:r>
        <w:t xml:space="preserve">天龙一死，天地变色，北海蛮夷兴兵起乱，蛮夷首领猿生天生神力，一路上 过关斩将直逼朝歌。蛮夷凶残性淫，所到之处无不生灵涂炭。 </w:t>
      </w:r>
    </w:p>
    <w:p>
      <w:r>
        <w:t xml:space="preserve">话说边关大将远志站在城墙上，看着城下赤裸着上身，穿着野兽皮的北海族 人，心中顿失战意。长时间纵情安乐中的他已经遗忘了斗志。早就是个无能之辈。 </w:t>
      </w:r>
    </w:p>
    <w:p>
      <w:r>
        <w:t xml:space="preserve">哦哦哦怪叫声后，城下蛮族分开两路，从里面走出一队人马。为首走出一个 蛮族巨人。顿时全部的蛮族战士高声嚎叫着，声音都带着无比的兽性和凶残。远 志等守城将士早就被这阵势吓得两腿发软。 </w:t>
      </w:r>
    </w:p>
    <w:p>
      <w:r>
        <w:t xml:space="preserve">那巨人手一挥，蛮族阵地顿时鸦雀无声。猿生指着边城用狮子般的声音向凶 悍的北海族人吼道：「我们是最强的，那里将属于我们的。」 </w:t>
      </w:r>
    </w:p>
    <w:p>
      <w:r>
        <w:t>所有蛮族人跟随着他们崇拜的神吼着：「那里是我们的，哦哦哦！」</w:t>
      </w:r>
    </w:p>
    <w:p>
      <w:r>
        <w:t xml:space="preserve">巨人提起大刀一挥，吼道：「那还等什么，去拿自己的东西吧。」巨大的身 体丝毫不影响他的速度。 </w:t>
      </w:r>
    </w:p>
    <w:p>
      <w:r>
        <w:t xml:space="preserve">轰隆轰隆的跑步声震碎了商朝大将的的心，吓破了胆连忙跑下战楼。守城将 士见主帅逃跑也跟着落荒逃跑。轰隆～城门被撞开。不堪一击的朝歌军队溃败。 </w:t>
      </w:r>
    </w:p>
    <w:p>
      <w:r>
        <w:t xml:space="preserve">蛮族人迅速攻入边城。这群野兽见到女人就扑了上去，用着强大力量撕碎娇 柔白嫩女人的衣服。反抗的男人被屠杀。驯服的男人看着自己的妻女在蛮族人胯 下哀号。 </w:t>
      </w:r>
    </w:p>
    <w:p>
      <w:r>
        <w:t>一天的时间边城就沦陷了，驯服在蛮族淫威下的的商朝人被带上锁链。</w:t>
      </w:r>
    </w:p>
    <w:p>
      <w:r>
        <w:t xml:space="preserve">凄厉惨叫声不停的从将军府里传出。巨大的猿生提着血淋淋的大刀走到一个 跪着的商人身边。跪着的人狂叫着，用恐惧的眼光看着慢慢走来的魔头哭叫着， 在巨人身后满地滚着的人头告知他们的命运。手起刀落，扑哧一声。将军府终于 安静了。 </w:t>
      </w:r>
    </w:p>
    <w:p>
      <w:r>
        <w:t xml:space="preserve">「大王～我们发现一个密室，里面有不少商朝猪。」一名蛮族士兵来到蛮王 身边禀报。 </w:t>
      </w:r>
    </w:p>
    <w:p>
      <w:r>
        <w:t>「嗯～密室的人，哈鹿带人去看看。」猿生舔着刀上的血，两眼放着血光。</w:t>
      </w:r>
    </w:p>
    <w:p>
      <w:r>
        <w:t>不一会哈鹿带上十几个人来。</w:t>
      </w:r>
    </w:p>
    <w:p>
      <w:r>
        <w:t xml:space="preserve">看到来人，猿生两眼放光。瞳孔不断的收缩扩大，忽地仰天长笑：「哈哈～ 啊哈哈～哈哈。」 </w:t>
      </w:r>
    </w:p>
    <w:p>
      <w:r>
        <w:t xml:space="preserve">十几个朝歌人都被如雷的笑声吓的瘫在地上。「远志你可好啊。」惊雷的吼 声将其中一个男子惊的跳了起来。 </w:t>
      </w:r>
    </w:p>
    <w:p>
      <w:r>
        <w:t xml:space="preserve">「我不、不是远志，我真的不～不～」受到惊吓的男子已经不能完整的对话 了。 </w:t>
      </w:r>
    </w:p>
    <w:p>
      <w:r>
        <w:t xml:space="preserve">「啊哈哈哈～」巨人再次狂笑起来。「不承认没关系，你是他的什么人，叫 什么，多大？」变轻的问话更具有威严，被指着的妇女不敢抗拒的回答：「我是 他的妻子，年龄三十二。」 </w:t>
      </w:r>
    </w:p>
    <w:p>
      <w:r>
        <w:t xml:space="preserve">看了看跪着的美女猿生狞笑道：「不错～不错～皮白细嫩，上来我这。」杨 氏听到蛮王的话已然明白蛮王的意思。虽然惧怕蛮王的凶残但女性的羞涩使得她 不能移步，更何况儿子就在自己身边。 </w:t>
      </w:r>
    </w:p>
    <w:p>
      <w:r>
        <w:t>「怎么了，叫你过来，难道你要本王动怒不成。」蛮王野兽般的眼睛扫视了 下面的。哆嗦着的远志劝道：「夫人，大王叫你了。」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