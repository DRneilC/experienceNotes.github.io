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《奴场上的奴姬》（八）肛门调教</w:t>
      </w:r>
    </w:p>
    <w:p>
      <w:r>
        <w:t>“阿鲁，请一定要告诉我实话。如今外面的情况怎么样了？大家……想必一</w:t>
      </w:r>
    </w:p>
    <w:p>
      <w:r>
        <w:t>定都非常恨我吧。”琳蒂斯垂着头，不安的眼神在她脸上晃动。“公主……”如果可以的话，男子真不想回答这个问题，“是的，整个营地</w:t>
      </w:r>
    </w:p>
    <w:p>
      <w:r>
        <w:t>都沸腾起来了，不仅是阿塞蕾亚的奴隶营，其它地方的人们也……他们都指责是</w:t>
      </w:r>
    </w:p>
    <w:p>
      <w:r>
        <w:t>您背叛了他们的期待，现在很多人都群情激愤，他们都……恨不得把您碎尸万</w:t>
      </w:r>
    </w:p>
    <w:p>
      <w:r>
        <w:t>段。”阿鲁偷偷地看了公主一眼，虽然长长的秀发挡住了脸上的神情，但从微微颤</w:t>
      </w:r>
    </w:p>
    <w:p>
      <w:r>
        <w:t>抖的身体来看，可怜的女孩现在一定很不好过。“公主……”男子想安慰她，“这不是您的错，我能理解您当时的无奈。既</w:t>
      </w:r>
    </w:p>
    <w:p>
      <w:r>
        <w:t>然塞拉曼的起义活动已经被劳伯斯等人得知，甚至连领导者也被查出。那么最后</w:t>
      </w:r>
    </w:p>
    <w:p>
      <w:r>
        <w:t>等待他们的就只会是失败和死亡一条路，你抢先一步杀死了领导者，就是为了让</w:t>
      </w:r>
    </w:p>
    <w:p>
      <w:r>
        <w:t>他们避免更进一步的牺牲，以保全实力。看，连我这样的人都能明白，他们一定</w:t>
      </w:r>
    </w:p>
    <w:p>
      <w:r>
        <w:t>会理解您的！”“不，这样子就可以了。”琳蒂斯轻轻地摇了摇头，“或许这样子才更</w:t>
      </w:r>
    </w:p>
    <w:p>
      <w:r>
        <w:t>好。”“您什么意思？我不明白。”“他们之中很多人都还将希望寄托在别人身上，比如我。然而我很可能最后</w:t>
      </w:r>
    </w:p>
    <w:p>
      <w:r>
        <w:t>也救不了任何一个人，所以我想让他们死心，与其等待希望的出现，还不如自己</w:t>
      </w:r>
    </w:p>
    <w:p>
      <w:r>
        <w:t>去创造希望。”说完，琳蒂斯忽然笑了笑，“当然，或许这只是我的一厢情愿也</w:t>
      </w:r>
    </w:p>
    <w:p>
      <w:r>
        <w:t>说不定，瞧，我总是这样的，是不是太天真了一些？好了不说这个了，告诉我伊</w:t>
      </w:r>
    </w:p>
    <w:p>
      <w:r>
        <w:t>利娅怎么样了？”“她目前为止还很好，劳伯斯只是把她幽禁起来而已，还没有其它动作。似</w:t>
      </w:r>
    </w:p>
    <w:p>
      <w:r>
        <w:t>乎他并不知道应该怎么处理这个女孩，您和妮娜公主可能真的把他弄糊涂了。”“这还要多亏你，之前肯冒生命危险将我的口信带给伊利娅，这样我们的口</w:t>
      </w:r>
    </w:p>
    <w:p>
      <w:r>
        <w:t>径才能达成一致。伊利娅可能会是我们逃出去的关键。”“可是，您不恨她吗？您和王子的事情，我打听过了。”“她是我的好朋友，从以前就一直是，现在也是。而且目前根本就不是我们</w:t>
      </w:r>
    </w:p>
    <w:p>
      <w:r>
        <w:t>争执的时候，只有同心协力我们才可能度过难关。而且关于雷恩王子……”琳蒂</w:t>
      </w:r>
    </w:p>
    <w:p>
      <w:r>
        <w:t>斯难过得垂下眼皮，并没有继续下去。她换了一个话题，“对了，我姐姐也不知</w:t>
      </w:r>
    </w:p>
    <w:p>
      <w:r>
        <w:t>道怎么样了，我真不明白究竟是什么能让她有如此之大的改变。”阿鲁同情地看着女孩，他知道些什么，但此刻却摇了摇头决定暂时不说出</w:t>
      </w:r>
    </w:p>
    <w:p>
      <w:r>
        <w:t>来。“饭菜我先放在这里了，请安心的休养吧，您的身体还好吗？”“嗯。”琳蒂斯点了点头，“其实每一次那种事情过后，他们都会把我带去</w:t>
      </w:r>
    </w:p>
    <w:p>
      <w:r>
        <w:t>药剂师那里治疗，他们的治疗的确非常有效。”听完这话，阿鲁怜惜地看着眼前可怜的女孩，觉得她的身体好像并不是自己</w:t>
      </w:r>
    </w:p>
    <w:p>
      <w:r>
        <w:t>的一样，任凭别人随意作践之后，每一次又被修好然后继续使用，就像一件物品</w:t>
      </w:r>
    </w:p>
    <w:p>
      <w:r>
        <w:t>一样。然而，肉体上的伤痛可以很快痊愈，但是心灵上的伤痛又该如何呢？他不知道，也没有解决的方法。只是明白以自己现在的能力和地位都无法帮</w:t>
      </w:r>
    </w:p>
    <w:p>
      <w:r>
        <w:t>助她。一种无力感和颓败感袭上心头，他不知道接下去该如何面对女孩，于是男</w:t>
      </w:r>
    </w:p>
    <w:p>
      <w:r>
        <w:t>子默默地收拾起餐具，准备离开。突然，一只有些冰凉但柔软的纤手拉住了他。男子回过头，惊讶地看到琳蒂</w:t>
      </w:r>
    </w:p>
    <w:p>
      <w:r>
        <w:t>斯正流着眼泪，求助似地望着自己。“告诉我……我做得对吗？”“公主？”阿鲁吃惊地愣了愣，然后反射性地想要挣脱，但没想到却被抓得</w:t>
      </w:r>
    </w:p>
    <w:p>
      <w:r>
        <w:t>更紧。“阿鲁，求求你告诉我，一直以来我做的都是对的，是不是？”琳蒂斯紧紧</w:t>
      </w:r>
    </w:p>
    <w:p>
      <w:r>
        <w:t>地握住阿鲁的手，用哀求的语气，“告诉我好不好，只要一句话，一句话就可以</w:t>
      </w:r>
    </w:p>
    <w:p>
      <w:r>
        <w:t>了。”阿鲁石化一般呆呆地站在现场，他第一次见到公主如此的失态，这让他完全</w:t>
      </w:r>
    </w:p>
    <w:p>
      <w:r>
        <w:t>不知道如何回应。“说啊！快说啊，求求你了，说我是对的，我做的一切都没有错，求求你，</w:t>
      </w:r>
    </w:p>
    <w:p>
      <w:r>
        <w:t>说给我听吧！不然我想我真的快撑不下去了！”女孩流着泪一边呜咽一边说道，“你知道吗？抓住那个试图带领起义的领导</w:t>
      </w:r>
    </w:p>
    <w:p>
      <w:r>
        <w:t>者的时候，我遵循先人的做法，身为王候者应该亲自执行刑法，如果处决犯人，</w:t>
      </w:r>
    </w:p>
    <w:p>
      <w:r>
        <w:t>当用双眼直视犯人的眼睛，审视他们的心灵。我这么做了，但当我走到他的面</w:t>
      </w:r>
    </w:p>
    <w:p>
      <w:r>
        <w:t>前，看着他的眼睛的时候……我……我想我永远也忘不了，那种带着鄙夷和唾弃</w:t>
      </w:r>
    </w:p>
    <w:p>
      <w:r>
        <w:t>的眼神，仿佛是看着全世界最低贱的人那样的眼神。也同样忘不了，周围的那些</w:t>
      </w:r>
    </w:p>
    <w:p>
      <w:r>
        <w:t>奴隶们，所发出的那种沉默的恨意，那种深入骨髓的恨意……当时，当时我全身</w:t>
      </w:r>
    </w:p>
    <w:p>
      <w:r>
        <w:t>都在发抖，连剑都握不住……我对着他的脑袋砍下去，但是砍了三次都没有成</w:t>
      </w:r>
    </w:p>
    <w:p>
      <w:r>
        <w:t>功！剑深深地卡在他的颈部，他已经死了，但仍然死死地瞪着我！”琳蒂斯越说</w:t>
      </w:r>
    </w:p>
    <w:p>
      <w:r>
        <w:t>越激动，身体也颤抖得越历害。“公主！”阿鲁看着眼前无助的女孩，一股血气直涌上他的心头，“你是对</w:t>
      </w:r>
    </w:p>
    <w:p>
      <w:r>
        <w:t>的，你做的没错！是的，你没有错！他们不明白你的心意，但我是明白的，你一</w:t>
      </w:r>
    </w:p>
    <w:p>
      <w:r>
        <w:t>直强忍着眼泪孤军奋斗，是因为你害怕事情一旦败漏会牵连到无辜的臣民，所以</w:t>
      </w:r>
    </w:p>
    <w:p>
      <w:r>
        <w:t>你才会把所有的责任都揽在自己身上！你也从来没有放弃过，你给自己戴上虚假</w:t>
      </w:r>
    </w:p>
    <w:p>
      <w:r>
        <w:t>的铁面具，是因为你知道现在的情况一定要放弃一些东西。琳蒂斯公主，我对你</w:t>
      </w:r>
    </w:p>
    <w:p>
      <w:r>
        <w:t>说，你是对的，你做的没错，请继续按你的意志走下去！”“嗯，谢谢你，阿鲁。”听了男子的话，琳蒂斯好像镇静了一些，“我也一</w:t>
      </w:r>
    </w:p>
    <w:p>
      <w:r>
        <w:t>直在告诉自己，我是对的，我做的没错。明明早就有心理准备的，但……但其实</w:t>
      </w:r>
    </w:p>
    <w:p>
      <w:r>
        <w:t>我根本就不是这么坚强的人啊，我好怕好怕，真的，每天晚上我都能梦到阿莎临</w:t>
      </w:r>
    </w:p>
    <w:p>
      <w:r>
        <w:t>死的表情，我对我自己说这并不是我的责任，但阿莎毕竟是我从小一起长大的朋</w:t>
      </w:r>
    </w:p>
    <w:p>
      <w:r>
        <w:t>友啊，如果……如果我当时能够多坚持一会儿的话，阿莎或许就不必……”“公主……”阿鲁静静地看着她，小心翼翼地提出了可能是他人生中最大的</w:t>
      </w:r>
    </w:p>
    <w:p>
      <w:r>
        <w:t>请愿，“我……我能不能抱住你。”“嗯！”正当他已经做好了被拒绝的打算时，一个柔软的身子扑进他的怀</w:t>
      </w:r>
    </w:p>
    <w:p>
      <w:r>
        <w:t>里，“抱紧我，求求你抱紧我！”琳蒂斯喊道。透过肌肤，阿鲁可以感到公主的身体是那么地单薄，那么地冰凉，她颤抖得</w:t>
      </w:r>
    </w:p>
    <w:p>
      <w:r>
        <w:t>真历害。然而此刻琳蒂斯幸福的将头依偎在男子宽阔的胸膛上，“请抱得更紧一些，</w:t>
      </w:r>
    </w:p>
    <w:p>
      <w:r>
        <w:t>我好冷，好冷好冷。”在这个阴冷昏暗的囚房里，或许这是琳蒂斯公主享受到的第一丝温暖。……＊＊＊＊＊＊＊＊＊＊＊＊“啊……啊……啊……”琳蒂斯公主现在悲惨极了，整整一天她都被迫坐在</w:t>
      </w:r>
    </w:p>
    <w:p>
      <w:r>
        <w:t>一个呈三角状的木马上面，尖利的棱角深深伤害着女孩的私处，不过这根本不是</w:t>
      </w:r>
    </w:p>
    <w:p>
      <w:r>
        <w:t>最糟糕的事情。最让她痛苦的是自己肛门内插入的异物。这个像假阳具一样的东</w:t>
      </w:r>
    </w:p>
    <w:p>
      <w:r>
        <w:t>西比所有插进过她身体的都要更长，而且对于肛门的尺寸而言也实在太大了一</w:t>
      </w:r>
    </w:p>
    <w:p>
      <w:r>
        <w:t>些。这个可怕的装置被安放在公主的胯下，深深地插进她的肛门之中，而且这并</w:t>
      </w:r>
    </w:p>
    <w:p>
      <w:r>
        <w:t>不仅仅是普通的木制阳具，就像以前插入阿莎体内的那个东西一样，在它的末端</w:t>
      </w:r>
    </w:p>
    <w:p>
      <w:r>
        <w:t>上有发条，只要拧紧之后就会不断地转动以刺激女性的肛门。每隔一段时间就会</w:t>
      </w:r>
    </w:p>
    <w:p>
      <w:r>
        <w:t>有一个男人走过来，将女孩下体已经松开的发条再一次的拧紧，继续蹂躏着那已</w:t>
      </w:r>
    </w:p>
    <w:p>
      <w:r>
        <w:t>经疲备不堪的身体，接着他还会“额外”地进行一些享受。男子从后面紧紧握住她丰满的乳房，然后色情地揉上几把之后将手移到女孩</w:t>
      </w:r>
    </w:p>
    <w:p>
      <w:r>
        <w:t>纤细的腰肢上，接着慢慢地推动她的身体，让她娇嫩的下体不断与尖利的棱角进</w:t>
      </w:r>
    </w:p>
    <w:p>
      <w:r>
        <w:t>行前后磨擦，享受着女孩因为痛苦而发出的阵阵呜咽声，看着慢慢流淌出的透明</w:t>
      </w:r>
    </w:p>
    <w:p>
      <w:r>
        <w:t>液体，然后满意地丢下她一个人继续忍受肛门连续不断的刺激，吹着口哨兴奋地</w:t>
      </w:r>
    </w:p>
    <w:p>
      <w:r>
        <w:t>离去。也不知道过了多久，如果不是被绑在木具上面的话，琳蒂斯可能已经因为虚</w:t>
      </w:r>
    </w:p>
    <w:p>
      <w:r>
        <w:t>脱而倒了下去，身后的肛门在长时间的凌虐之下似乎已经没有了反应，变得麻木</w:t>
      </w:r>
    </w:p>
    <w:p>
      <w:r>
        <w:t>起来。这时候调教室的大门又被推开了，这一次出现在门口的是劳伯斯。“感觉什么样，我的小公主？”奴隶主一如既往带着嘲弄似的微笑。“能不能放开我。”公主小心翼翼地请求。“哦，当然。”奴隶主解开女孩身上的绳子，“你知道我为什么要这样对待</w:t>
      </w:r>
    </w:p>
    <w:p>
      <w:r>
        <w:t>你的肛门吗？”琳蒂斯摇了摇头，她不知道。“之前有一些客人向我抱怨，他们说你的肛门太窄很难插进去。”劳伯斯耸</w:t>
      </w:r>
    </w:p>
    <w:p>
      <w:r>
        <w:t>耸肩，“瞧，这里尽是这么些粗暴蛮横的人。我向他们解释说越窄的肛门说明被</w:t>
      </w:r>
    </w:p>
    <w:p>
      <w:r>
        <w:t>越少人动用，玩起来也会更刺激。”“不过后来我想了想，或许他们说的也有道理，以后你的肛门会被用来服务</w:t>
      </w:r>
    </w:p>
    <w:p>
      <w:r>
        <w:t>更多的人。现在有必要改造一下，这样也可以避免你受更多的伤害。”劳伯斯命</w:t>
      </w:r>
    </w:p>
    <w:p>
      <w:r>
        <w:t>令公主趴下，挺起雪白丰满的臀部，“还是一如既往的漂亮啊，自己说吧，现在</w:t>
      </w:r>
    </w:p>
    <w:p>
      <w:r>
        <w:t>觉得你的肛门有什么变化？”“不知道。”公主羞耻地摇着头，“求求你不要这么对我，我真想死。”“哈哈，真是不够坦率呢琳蒂斯。”奴隶主笑着拿出另外的一个木制阳具，</w:t>
      </w:r>
    </w:p>
    <w:p>
      <w:r>
        <w:t>然后一下子插进她刚刚解放的肛门。这个阳具同样非常的大，劳伯斯几乎是用力</w:t>
      </w:r>
    </w:p>
    <w:p>
      <w:r>
        <w:t>挤进去的。但更重要的在于它非常的沉重，好像里面夹着什么东西一样，这让她</w:t>
      </w:r>
    </w:p>
    <w:p>
      <w:r>
        <w:t>十分不安。“一般来说我们会采用肛门扩张器，喏，就像现在你身体里的那个一样。不</w:t>
      </w:r>
    </w:p>
    <w:p>
      <w:r>
        <w:t>过这是我们工匠新设计的一个产品，它有些非常有趣的小机关。因为是试验品的</w:t>
      </w:r>
    </w:p>
    <w:p>
      <w:r>
        <w:t>关系，还不清楚它到底有多大的效果，所以我想拿你来试一下。”劳伯斯俯下身子，将脸凑到琳蒂斯的丰臀边上，在扩张器露出的末端摆弄着</w:t>
      </w:r>
    </w:p>
    <w:p>
      <w:r>
        <w:t>什么。究竟会有什么发生在自己身上？未知的恐惧让女孩越来越紧张了。“比如这样。”劳伯斯笑着启动了什么，琳蒂斯突然惊恐地发现自己身体内</w:t>
      </w:r>
    </w:p>
    <w:p>
      <w:r>
        <w:t>的阳具开始在慢慢横向扩大，它不断推挤着肉壁让原本窄小的洞眼逐渐变成大开</w:t>
      </w:r>
    </w:p>
    <w:p>
      <w:r>
        <w:t>的肉洞。“哦，不，不要这样，这太可怕了。”女孩哀求。“还没完呢。”劳伯斯又按了什么，忽然一阵刺痛从被折磨着的肉壁上传</w:t>
      </w:r>
    </w:p>
    <w:p>
      <w:r>
        <w:t>来。公主可以感到从阳具中伸出几个极小的倒钩，刺进了肉壁中。然后过了一会</w:t>
      </w:r>
    </w:p>
    <w:p>
      <w:r>
        <w:t>儿，等完全固定住之后倒钩开始收缩，就这样公主眼睁睁地看着自己可怜的肛门</w:t>
      </w:r>
    </w:p>
    <w:p>
      <w:r>
        <w:t>在奴隶主的操纵下，慢慢地一开一合，就像肉玩具一样。“求求你，不要这样……你弄伤到我了，这样我会疯的。”眼泪不断流出，</w:t>
      </w:r>
    </w:p>
    <w:p>
      <w:r>
        <w:t>这是真的害怕。“好啦，放心。我只是迫不及待地想玩一会儿而已，我知道你那高贵肛门的</w:t>
      </w:r>
    </w:p>
    <w:p>
      <w:r>
        <w:t>真正价值。不过……”劳伯斯想了想，又把手放在了装置前面，“不过这实在是</w:t>
      </w:r>
    </w:p>
    <w:p>
      <w:r>
        <w:t>太好玩了，我还想试试其它功能。”说罢他按了下另一个机关。“啊啊啊！！！！！！！！！！”突然杀猪一般的叫声从琳蒂斯惊恐无比的</w:t>
      </w:r>
    </w:p>
    <w:p>
      <w:r>
        <w:t>口中传出，只见公主整个人就像脱水的鱼一样突然凌空飞了起来，然后重重地摔</w:t>
      </w:r>
    </w:p>
    <w:p>
      <w:r>
        <w:t>在地上。鲜红的血液从肛门口流出，公主痛苦地捂住下半不停得在地上打滚，豆</w:t>
      </w:r>
    </w:p>
    <w:p>
      <w:r>
        <w:t>大的汗珠出现在女孩扭曲变形的脸上。原来阳具当中是实心的，只要触动机关，阳具中心的那部分就会随着阳具周</w:t>
      </w:r>
    </w:p>
    <w:p>
      <w:r>
        <w:t>边特意留出的缝隙四散弹开，从而将整个装置整整地扩大一倍！“咳。”奴隶主看着倒在地上不断痛苦尖叫的琳蒂斯，连忙俯下身子扭动机</w:t>
      </w:r>
    </w:p>
    <w:p>
      <w:r>
        <w:t>关让阳具恢复到原来的大小，“我想我该说声抱歉，这是试验品，不过我还是没</w:t>
      </w:r>
    </w:p>
    <w:p>
      <w:r>
        <w:t>想到它会变得这么大，工匠的手艺真不错，你不这么觉得吗？”“求求你，快拔出来，快！！！！！！！”女孩痛苦地眼泪都要掉下来了。“嗯，我会的。不过这实在太好玩了，它好像还有其它的功能，而且刚才它</w:t>
      </w:r>
    </w:p>
    <w:p>
      <w:r>
        <w:t>还让你发出了你至今为止最大声的尖叫！这简直太美妙了，我想再试几次，你会</w:t>
      </w:r>
    </w:p>
    <w:p>
      <w:r>
        <w:t>同意的吧？”“哦，不！！！！！！！！！！！！”女孩惊恐的尖叫声回荡在整个房里间，良久良久…………“公主，我已经把伊利娅小姐带来了。”阿鲁侧了侧身，让伊利娅看清牢房</w:t>
      </w:r>
    </w:p>
    <w:p>
      <w:r>
        <w:t>中被囚禁的女孩。“琳蒂斯？”伊利娅轻轻问了一句，昏暗的牢房让她不太习惯。“是的，是我。伊利娅，想不到我们竟然在这种地方再次见面。”琳蒂斯惨</w:t>
      </w:r>
    </w:p>
    <w:p>
      <w:r>
        <w:t>惨地笑了笑。“嗯，我也没想到。”伊利娅也试着回应，但表情却不太自在。“公主。”阿鲁打断她们，“我现在就出去望风，这样如果出什么事情的话</w:t>
      </w:r>
    </w:p>
    <w:p>
      <w:r>
        <w:t>也可以有个照应。不过请千万记住，我的权力有限……所以请尽量把握时间。”“嗯，谢谢你。”回应了女孩的感谢之后，阿鲁就提着油灯走了出去，只剩</w:t>
      </w:r>
    </w:p>
    <w:p>
      <w:r>
        <w:t>下两个可怜的女人留在漆黑的牢房之中。两个悲惨的女孩就这样面对面站在一起，伊利娅一直垂着头，看着自己的脚</w:t>
      </w:r>
    </w:p>
    <w:p>
      <w:r>
        <w:t>下。“伊利娅，这些时间他们没有对你做什么吧。”琳蒂斯首先发话。伊利娅咬着牙摇了摇头，不过她没有看琳蒂斯。“这样就好了，谢谢你回应了我的计划。其实当初偷偷让阿鲁潜进来传达我</w:t>
      </w:r>
    </w:p>
    <w:p>
      <w:r>
        <w:t>的口信的时候，我真怕事情会败漏，他们都是一群毫无怜悯心的恶魔，如果让他</w:t>
      </w:r>
    </w:p>
    <w:p>
      <w:r>
        <w:t>们知道了你真实身份的话。”琳蒂斯凄惨地笑了笑，“我就是最好的例子。”“……”伊利娅仍然低垂着头，没有丝毫的回应。“劳伯斯的拷问，想必非常残酷吧……”琳蒂斯怜惜地看着眼前柔弱的少</w:t>
      </w:r>
    </w:p>
    <w:p>
      <w:r>
        <w:t>女，她很明白，伊利娅就像陶瓷一样脆弱容易受惊吓，是那种需要细心呵护的女</w:t>
      </w:r>
    </w:p>
    <w:p>
      <w:r>
        <w:t>孩。琳蒂斯伸出手抚摸着少女柔顺的秀发，直到拔开伊利娅前额掩住脸庞的头发</w:t>
      </w:r>
    </w:p>
    <w:p>
      <w:r>
        <w:t>时，少女的眼神让她感到不解。“怎么了？”琳蒂斯不明白。“为什么不说说你自己，明明你的处境比我悲惨的多，为什么要忍住不</w:t>
      </w:r>
    </w:p>
    <w:p>
      <w:r>
        <w:t>说？”伊利娅抬起头。“我……我有什么好说的？现在最担心的是你啊。”好友让异常的举止让琳</w:t>
      </w:r>
    </w:p>
    <w:p>
      <w:r>
        <w:t>蒂斯十分奇怪。“不要碰我！”伊利娅忽然一把甩开了琳蒂斯的手，“你为什么要对我这么</w:t>
      </w:r>
    </w:p>
    <w:p>
      <w:r>
        <w:t>好？难道你没有听说吗，我已经和雷恩王子定婚了，我把他从你身边抢走了！你</w:t>
      </w:r>
    </w:p>
    <w:p>
      <w:r>
        <w:t>为什么不恨我？”“我……”琳蒂斯难过地低下了头，“你爱着雷恩，这我从一开始就知道</w:t>
      </w:r>
    </w:p>
    <w:p>
      <w:r>
        <w:t>的。我不怪你，真的。而且从我们同盟军的角度而言，这也是最明智之举。其</w:t>
      </w:r>
    </w:p>
    <w:p>
      <w:r>
        <w:t>实，我想我应该祝福你们的。”“祝福？”伊利娅叫得更大声了，“你祝福我什么？雷恩公开拒绝了我和他</w:t>
      </w:r>
    </w:p>
    <w:p>
      <w:r>
        <w:t>的婚姻，在众神的脚下，当着所有人的面拒绝了我，这你该满意了吧？”“不，伊利娅。求求你听我说，我发誓我真的没有这样想过。”琳蒂斯显得</w:t>
      </w:r>
    </w:p>
    <w:p>
      <w:r>
        <w:t>惊慌失措起来，她不知道该怎么解释。“没有？哦，或许你真的没有。”伊利娅摇了摇头，“你总是这样，总是单</w:t>
      </w:r>
    </w:p>
    <w:p>
      <w:r>
        <w:t>方面的给予和施舍，因为你是众神的宠儿，上天把一切都给了你。从你出生就受</w:t>
      </w:r>
    </w:p>
    <w:p>
      <w:r>
        <w:t>到了所有人的关爱，你漂亮、聪明而且讨人喜欢，所有人都向着你，你做什么总</w:t>
      </w:r>
    </w:p>
    <w:p>
      <w:r>
        <w:t>是对的，任何舞会上你总是最亮眼的明星，我记得清清楚楚，在我生日的那天，</w:t>
      </w:r>
    </w:p>
    <w:p>
      <w:r>
        <w:t>我特意问母亲要来了最美丽的礼服和最贵重的珍宝，每个人都称赞我，邀我跳</w:t>
      </w:r>
    </w:p>
    <w:p>
      <w:r>
        <w:t>舞。但不久你就来了，然后瞬间所有人目光和赞美都转向了你，美丽的阿塞蕾亚</w:t>
      </w:r>
    </w:p>
    <w:p>
      <w:r>
        <w:t>蓝宝石公主！你能明白我当时的感受吗？”“可是，可是我当时只是想祝贺你啊。”“是啊，所以我才恨你，为什么你总是能够如此轻易地得到一切。我从小就</w:t>
      </w:r>
    </w:p>
    <w:p>
      <w:r>
        <w:t>喜欢雷恩王子，但他却对你一见钟情，无论我怎么努力却都无法改变他的心意，</w:t>
      </w:r>
    </w:p>
    <w:p>
      <w:r>
        <w:t>他心里只有你！”伊利娅越说越伤心，“而且就算在现今如此的情况下他还这么</w:t>
      </w:r>
    </w:p>
    <w:p>
      <w:r>
        <w:t>爱着你，并且甚至不惜违抗他的父母。”“但是……”“听我说完！”伊利娅大声地打断她，“所以你知道吗？我们表面上一直是</w:t>
      </w:r>
    </w:p>
    <w:p>
      <w:r>
        <w:t>好朋友，但我实际非常的恨你，你总是带着无辜的表情夺走本该属于我的东西。</w:t>
      </w:r>
    </w:p>
    <w:p>
      <w:r>
        <w:t>在我们同盟国三年一次的比武大会上，你作为司仪扮演爱与美的皇后，将胜利的</w:t>
      </w:r>
    </w:p>
    <w:p>
      <w:r>
        <w:t>殊荣赐于最勇敢的骑士，这项传统活动一直以来对于所有少女来说都是无上的荣</w:t>
      </w:r>
    </w:p>
    <w:p>
      <w:r>
        <w:t>耀，而你轻易就获得了。三年之后本该轮到我来扮演的时候，竟然所有国家都突</w:t>
      </w:r>
    </w:p>
    <w:p>
      <w:r>
        <w:t>然提议让你继续担当爱与美的皇后，所以你就理所当然地同意了，带着那善良和</w:t>
      </w:r>
    </w:p>
    <w:p>
      <w:r>
        <w:t>谦卑的表情将我一辈子只能得到一次的荣耀再一次抢了过去！所以我恨你，这样</w:t>
      </w:r>
    </w:p>
    <w:p>
      <w:r>
        <w:t>你明白了吗？”“我，对不起……伊利娅，我真的不知道我竟然一直在伤害着你。”琳蒂斯</w:t>
      </w:r>
    </w:p>
    <w:p>
      <w:r>
        <w:t>呆呆地望着自己的好友，不知道该做什好。伊利娅看着琳蒂斯充满愧疚的表情，忽然间长期以来一直被压抑的思绪完全</w:t>
      </w:r>
    </w:p>
    <w:p>
      <w:r>
        <w:t>被解放了，她一把冲过去抱住已经呆若木鸡的琳蒂斯，“哦，我在说些什么呢。</w:t>
      </w:r>
    </w:p>
    <w:p>
      <w:r>
        <w:t>琳蒂斯，是你救了我，如果不是你的口信我或许就真这么暴露了，我该感谢你才</w:t>
      </w:r>
    </w:p>
    <w:p>
      <w:r>
        <w:t>是啊。从前的事情也是，你其实一直在为我着想，我知道的。”“伊利娅！！”朋友的原谅让琳蒂斯感到前所末有的宽慰，两个悲惨的女人</w:t>
      </w:r>
    </w:p>
    <w:p>
      <w:r>
        <w:t>就这样隔着铁栏紧紧地相拥而泣，“对不起，我真的不知道我一直对你伤害这么</w:t>
      </w:r>
    </w:p>
    <w:p>
      <w:r>
        <w:t>大。说出来吧，说出来你就会好受多了。”“嗯。”伊利娅点了点头，“你说的没错，现在不是我们纷争的时候，只有</w:t>
      </w:r>
    </w:p>
    <w:p>
      <w:r>
        <w:t>同心协立才能共度难关，你总是正确的，我知道。”“伊利娅，你听我说。”琳蒂斯突然压低声音，“我一直以来准备着一个计</w:t>
      </w:r>
    </w:p>
    <w:p>
      <w:r>
        <w:t>划，或许我们能逃出去也说不定，相信我，请一定要相信我。”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