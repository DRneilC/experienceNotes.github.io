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【连御百女】【完】</w:t>
      </w:r>
    </w:p>
    <w:p>
      <w:r>
        <w:t>意念动辄之间，剑光从天庭中冲天而直，人即随剑走，瞬息千里之外，杀人于无形之间？</w:t>
      </w:r>
    </w:p>
    <w:p>
      <w:r>
        <w:t>五指稍动，即可取人性命于百丈之内？</w:t>
      </w:r>
    </w:p>
    <w:p>
      <w:r>
        <w:t>这是什么？</w:t>
      </w:r>
    </w:p>
    <w:p>
      <w:r>
        <w:t>传说？</w:t>
      </w:r>
    </w:p>
    <w:p>
      <w:r>
        <w:t>神话？</w:t>
      </w:r>
    </w:p>
    <w:p>
      <w:r>
        <w:t>不，这是武功，传说为上古奇侠天地上人升天之时，特意留在世间，赠予有缘人的无上神功！</w:t>
      </w:r>
    </w:p>
    <w:p>
      <w:r>
        <w:t>相传，天地上人一生游戏江湖，晚年悟道于括苍山中，他一身的功力无与匹俦，中年即能以剑光代步，往返千里于瞬息之间。他的故事，江湖上不断有人传颂：于洪荒上斩除荼毒人间的成形独角蟒，于海底剑诛专吞来往船只的千年巨鼋，孤身上天山，飞剑剿除天山怪兽，在排解九沟十八寨的纷争时，连杀一百六十人于眨眼之间……江湖传闻，不一而足，更加上好事者的口舌生花，添油加醋，岂不哄动江湖！</w:t>
      </w:r>
    </w:p>
    <w:p>
      <w:r>
        <w:t>人们都清楚：得神功者得天下！</w:t>
      </w:r>
    </w:p>
    <w:p>
      <w:r>
        <w:t>神功之主，当然是武林霸主！</w:t>
      </w:r>
    </w:p>
    <w:p>
      <w:r>
        <w:t>于是江湖沸腾，明里来，暗里访，偌大的括苍山，几乎挖地三尺。</w:t>
      </w:r>
    </w:p>
    <w:p>
      <w:r>
        <w:t>“我说，你们快滚，有我们百剑门在，你们还想染指天地神功，简直是不自量力！”</w:t>
      </w:r>
    </w:p>
    <w:p>
      <w:r>
        <w:t>“嘿嘿，别老拿你们百剑门来压别人，虽然我们快剑门人不多，但我们还怕你们不行！”</w:t>
      </w:r>
    </w:p>
    <w:p>
      <w:r>
        <w:t>在一块空旷地上，几百条雄纠纠的大汉在相互对恃，大家刀戟相向，各逞口舌，互不相让。</w:t>
      </w:r>
    </w:p>
    <w:p>
      <w:r>
        <w:t>气氛已经到了极限，眼看着一场血战就要发生。果然……“嘿嘿，既然快剑门如此看不起我们百剑门，那我们只好各凭武功说话了。”</w:t>
      </w:r>
    </w:p>
    <w:p>
      <w:r>
        <w:t>于是，刀光剑影，惨叫声，暴喝声，怒骂声，响彻这宁静的山区。</w:t>
      </w:r>
    </w:p>
    <w:p>
      <w:r>
        <w:t>每天，血在不断地流，人在不断地死，但一批人失望而回，另一批人又满怀希望而来……但，事实让人们最后明白：传说始终是传说！</w:t>
      </w:r>
    </w:p>
    <w:p>
      <w:r>
        <w:t>虚侫！</w:t>
      </w:r>
    </w:p>
    <w:p>
      <w:r>
        <w:t>空穴来风！</w:t>
      </w:r>
    </w:p>
    <w:p>
      <w:r>
        <w:t>终于，轰动江湖近十年的“天地神功”，因它的无从寻迹而消于无形。</w:t>
      </w:r>
    </w:p>
    <w:p>
      <w:r>
        <w:t>武林霸主梦破灭！</w:t>
      </w:r>
    </w:p>
    <w:p>
      <w:r>
        <w:t>江湖归于宁静！</w:t>
      </w:r>
    </w:p>
    <w:p>
      <w:r>
        <w:t>这一天，在括苍山之巅，朝阳之下，瑞霭千道，照着如画的美景，也照在无言屹立在悬崖边缘的人们的脸上。</w:t>
      </w:r>
    </w:p>
    <w:p>
      <w:r>
        <w:t>站立于山巅，男男女女的，数十人之多，但为首的，显然是一个年轻人，一个不过二十的年轻人。此刻，他正无言地看着悬崖下的松篁，俊美的脸上阴阴沉沉着，写满了无奈与不甘。</w:t>
      </w:r>
    </w:p>
    <w:p>
      <w:r>
        <w:t>“云儿，算了吧。”在年轻人的身边，站着一个看样子已经年过七十的妇人，只是，凭她的身段看，全身玲珑浮突，乳丰臀圆，纤腰盈掬，颈上那雪白的肌肉，一点儿也不像是如此老的人，说她是花信少女，一点也不为过，只有从她那两鬓上的苍苍白发，额头上那深深的皱纹上看，才发现清晰地划上了岁月的沧桑。</w:t>
      </w:r>
    </w:p>
    <w:p>
      <w:r>
        <w:t>“走吧，云儿。”美妇人轻轻的挽着年轻人的手，温柔地催促着。看他们的模样，简直像是一对亲密的情人！“看来，外面的传言纯粹荒谬。”</w:t>
      </w:r>
    </w:p>
    <w:p>
      <w:r>
        <w:t>“是的，”俊美的少年点了点头，忽然看着那妇人，满眼竟是说不出的冷漠、讨厌与憎恶，目光之中竟带着浓烈的杀气。</w:t>
      </w:r>
    </w:p>
    <w:p>
      <w:r>
        <w:t>那妇人一见，心中不觉一惊，连忙退了两步问道：“云儿，你怎么了？”</w:t>
      </w:r>
    </w:p>
    <w:p>
      <w:r>
        <w:t>“你不认为你已经是一个老太婆吗？”少年木无表情地对着妇人说：“让你这么一个老太婆跟在我的身边，岂不是有损本少爷的风采吗？”</w:t>
      </w:r>
    </w:p>
    <w:p>
      <w:r>
        <w:t>说完，两手同时一挥，无比强烈的罡气当即从袖子中发出，卷向那美妇人。</w:t>
      </w:r>
    </w:p>
    <w:p>
      <w:r>
        <w:t>看样子，美妇人完全料不到这少年会下此毒手，一点防备也没有，只是惊慌地说：“云儿，你……”</w:t>
      </w:r>
    </w:p>
    <w:p>
      <w:r>
        <w:t>“你”字未完，两道无比匹俦的罡气己撞到她的身上。</w:t>
      </w:r>
    </w:p>
    <w:p>
      <w:r>
        <w:t>“呀……”</w:t>
      </w:r>
    </w:p>
    <w:p>
      <w:r>
        <w:t>惨叫声仍在耳边。</w:t>
      </w:r>
    </w:p>
    <w:p>
      <w:r>
        <w:t>人已经被撞落悬崖。</w:t>
      </w:r>
    </w:p>
    <w:p>
      <w:r>
        <w:t>瞬间，便消失于悬崖下的烟岚之中。</w:t>
      </w:r>
    </w:p>
    <w:p>
      <w:r>
        <w:t>“夫人……”本来，站在美妇人的揣后，还有十五名如花似玉的少女，她们一见妇人坠落悬崖，心知断无生理，大家不约而同地彼此一望，竟一起向着悬崖跃下去……待少年反应过来，十五名花季少女己消失于崖下的烟岚之中，只有少女的体香，仍然残留在这清晨的山巅……“哼，便宜你们这些丫头了，本少爷还没有来得及尝鲜！”</w:t>
      </w:r>
    </w:p>
    <w:p>
      <w:r>
        <w:t>说完，恨恨地看了看云销雾锁的悬崖，对木然肃立在他身后的人喝声：“走。”</w:t>
      </w:r>
    </w:p>
    <w:p>
      <w:r>
        <w:t>话未完，他已经率先向着山下纵去。</w:t>
      </w:r>
    </w:p>
    <w:p>
      <w:r>
        <w:t>悲伤地看了悬崖一眼，其他人一言不发，也跟着少年向山下纵去。</w:t>
      </w:r>
    </w:p>
    <w:p>
      <w:r>
        <w:t>括苍山，再次恢复宁静。</w:t>
      </w:r>
    </w:p>
    <w:p>
      <w:r>
        <w:t>悬崖下，仍然烟雾弥漫。</w:t>
      </w:r>
    </w:p>
    <w:p>
      <w:r>
        <w:t>括苍山的丛林间，一滩滩血迹，一具具尸体……一阵微风吹过，山上松涛如雷，仿佛在诉说着不久之前发生在这里的一个个悲壮的故事……一、石室春光育神功夜，深了。</w:t>
      </w:r>
    </w:p>
    <w:p>
      <w:r>
        <w:t>括苍山，更静。</w:t>
      </w:r>
    </w:p>
    <w:p>
      <w:r>
        <w:t>起风了，风儿掠过山中的松篁，无数的松树发出如雷一般的松涛声。</w:t>
      </w:r>
    </w:p>
    <w:p>
      <w:r>
        <w:t>远处，千顷修竹，竹竿在风中婆娑起舞。</w:t>
      </w:r>
    </w:p>
    <w:p>
      <w:r>
        <w:t>仿佛是给松篁与修竹伴奏，夜间觅食的恶禽偶尔的啁唧，不知名小虫不停歇的呤唱，更衬出空山寂寂。</w:t>
      </w:r>
    </w:p>
    <w:p>
      <w:r>
        <w:t>月光渐渐升起，夜岚越来越浓，括苍山好像一个恬静的少女，披着轻纱，正在静静地沉思。</w:t>
      </w:r>
    </w:p>
    <w:p>
      <w:r>
        <w:t>一切是如此的幽谧，如此的神秘。</w:t>
      </w:r>
    </w:p>
    <w:p>
      <w:r>
        <w:t>然而，更神秘的地方，却是这里。</w:t>
      </w:r>
    </w:p>
    <w:p>
      <w:r>
        <w:t>这里，只不过是一个山洞，虽然有精美的石门，但它始终是一个山洞。不过，无论你站在悬崖上，还是站在悬崖下，你绝对看不到这里，更谈不上知道这里有一个如此的山洞。当然，如果你不跃上那株三丈多高的老松，没有飞身跃过五丈空间的轻功，你也同样不清楚，原来这里竟然有一块十来丈宽的草坪。草坪上四季如春，完全不受天气冷暖的左右，一年到头总是繁花似锦，芳香馥郁。</w:t>
      </w:r>
    </w:p>
    <w:p>
      <w:r>
        <w:t>真是一个世外仙境！</w:t>
      </w:r>
    </w:p>
    <w:p>
      <w:r>
        <w:t>呵呵，够神秘了吧？</w:t>
      </w:r>
    </w:p>
    <w:p>
      <w:r>
        <w:t>然而，这还不算神秘，如果你幸运的话，你会发现：在草坪的尽处，竟然是一个山洞！虽然年久日深，但山洞的石门仍然是那么的精美，只是，在石门的上面，斑驳陆离的几个字，要是你不小心，真的还认不出来，但要是你看得清楚的话，你当时会觉得热血沸腾：原来，上面用大力金刚指写就的，却是疯狂武林几十年，到现在还始终无法解得开的迷：天地幽府！</w:t>
      </w:r>
    </w:p>
    <w:p>
      <w:r>
        <w:t>天地幽府！</w:t>
      </w:r>
    </w:p>
    <w:p>
      <w:r>
        <w:t>天地神功的存放处！</w:t>
      </w:r>
    </w:p>
    <w:p>
      <w:r>
        <w:t>竟原来在这上不着天，下不着地的峭壁的中间！不但如此，要不是关闭幽府的结界打开，教你是谁，相信没有一个能知道这里，更谈不上能练成里面的天地神功了！</w:t>
      </w:r>
    </w:p>
    <w:p>
      <w:r>
        <w:t>打开结界，行吗？答案是肯定的，如果你懂得如何把这结界打开的话，你便可以进入洞中。当然，除了当年的天地上人之外，再没有什么人有这种能力了！只是，天地老人早己在千年以前仙去！</w:t>
      </w:r>
    </w:p>
    <w:p>
      <w:r>
        <w:t>另外，还有吗？有，不过，恐怕要你九死一生，才可以有这个机缘了。</w:t>
      </w:r>
    </w:p>
    <w:p>
      <w:r>
        <w:t>机缘难得，怪不得如此多的武林人乘兴而来，失望而去了。但，天材地宝，自是有灵性之物，既然已经出世，必当有主人出世才当如此。</w:t>
      </w:r>
    </w:p>
    <w:p>
      <w:r>
        <w:t>山洞深邃而干燥，没有烛光，但却明亮如白昼。因为在山洞的墙壁上，镶嵌着龙眼一般大的夜明珠。此刻，虽然外面漆黑一片，但洞中却是珠光闪烁，好不明亮。</w:t>
      </w:r>
    </w:p>
    <w:p>
      <w:r>
        <w:t>如此珠光，若是照在女人的身上，尤其是不穿衣服的女人的身上，肯定会更美！</w:t>
      </w:r>
    </w:p>
    <w:p>
      <w:r>
        <w:t>如今，它柔和的珠光，正是照在女人的身上，而且是一丝不挂的女人的身上。</w:t>
      </w:r>
    </w:p>
    <w:p>
      <w:r>
        <w:t>只是这些赤裸裸的女人，却全部躺在地上，横七竖八的，气喘咻咻，有的一动不动，明显是昏厥过去，有的虽然清醒，但却是娇慵疏懒，只顾得躺在地上歇息，却动也不愿再动一动。</w:t>
      </w:r>
    </w:p>
    <w:p>
      <w:r>
        <w:t>地上的女子，年龄不大，全部是二九年华，燕瘦环肥的，不多不少，正好十五个。</w:t>
      </w:r>
    </w:p>
    <w:p>
      <w:r>
        <w:t>这十五个躺在地上的少女，没有一个不娇，没有一个不美，浑身上下，冰肌玉骨，在珠光下，更显得嫩白，她们的胸前，没有一个不是酥乳暴挺，白溜溜的，嫩嫩滑滑的，就像一只刚剥了壳的鸡蛋，白得教人心颤；在平坦的小腹下，只见阴阜微隆，黑乎乎的耻毛衬着细细的肉缝；她们两腿微张，在她们张开的地方，羞处尽露，迷人的花瓣真的是肥瘦高低，肥厚不一，各具特色，一眼看去，令人气血贲张，情难自己。</w:t>
      </w:r>
    </w:p>
    <w:p>
      <w:r>
        <w:t>如今，这些人见人爱的娇娃们，全部手足张开，从她们那张开的两腿中，显露着两团的胭红，两腿之间的小肉缝，在珠光下水光莹然，缓缓移动着，虽然没有经验的人，也知道这一切是男女混战之后的现象，而大战的结果，很明显：她们落败了！</w:t>
      </w:r>
    </w:p>
    <w:p>
      <w:r>
        <w:t>有道是：好男不与女斗！</w:t>
      </w:r>
    </w:p>
    <w:p>
      <w:r>
        <w:t>这话说得有理，女人跟男人交合后，只需略事休息，但可再梅开二度，即使有十个八个男子，只要让她们有喘息的时间，肉穴之中，无不令男人俯首称臣，拜倒在石榴裙下。但这些少女，却一个个下体浮肿，手足无力，已是无力再战的模样。</w:t>
      </w:r>
    </w:p>
    <w:p>
      <w:r>
        <w:t>是谁？有降伏这十多个少女的本领？</w:t>
      </w:r>
    </w:p>
    <w:p>
      <w:r>
        <w:t>到底，这山洞中有多少男人，竟然把这群如狼似虎的娇娃干得如此疲惫不堪，一塌糊涂？</w:t>
      </w:r>
    </w:p>
    <w:p>
      <w:r>
        <w:t>难道是他？</w:t>
      </w:r>
    </w:p>
    <w:p>
      <w:r>
        <w:t>他，唇红齿白，丰神俊朗，人虽算不上很壮，但无论手还是身体，却见他的肌肉隆起，一团团，一块块的，看起来，没有会说他孔武，但人们会赞他有力！他浑身上下，散发着迷人的气质，只见他草草地用一条白纱束着头发，最多，也不会超过二十岁，此刻，他正俯伏在一个少女的身上，臀浪起伏，铁杵一般坚硬的肉棒沾着水光，正在迅速地大少女的身体中抽出，插入。</w:t>
      </w:r>
    </w:p>
    <w:p>
      <w:r>
        <w:t>“哦，不主，饶了小婢吧，小婢已经不成了。”</w:t>
      </w:r>
    </w:p>
    <w:p>
      <w:r>
        <w:t>地上的少女，额头早己湿透，她两手搂着少年的背部，两条白生生的玉腿也勾着少年的腰，圆圆厚厚的一个雪臀，正高高地抬起，迎合着少年的抽插，她的口中在不断地呻吟、求饶，但她的身体却在不断地配合着少年的动作。</w:t>
      </w:r>
    </w:p>
    <w:p>
      <w:r>
        <w:t>“春红，舒服吗？”少年看着姑娘那微微闭拢的眼睛，轻轻一吻问。</w:t>
      </w:r>
    </w:p>
    <w:p>
      <w:r>
        <w:t>“唔。”姑娘的小嘴迎着他的嘴唇，柔软的红唇紧紧地贴了上去，再也不愿分开。</w:t>
      </w:r>
    </w:p>
    <w:p>
      <w:r>
        <w:t>“渍渍渍。”</w:t>
      </w:r>
    </w:p>
    <w:p>
      <w:r>
        <w:t>肉棒与小穴的磨擦声不断，少年的嘴在吻着姑娘，他的下体仍然在不断地抽送着。</w:t>
      </w:r>
    </w:p>
    <w:p>
      <w:r>
        <w:t>“咂咂咂……”</w:t>
      </w:r>
    </w:p>
    <w:p>
      <w:r>
        <w:t>响亮的接吻声，声声入耳，响遍石室。</w:t>
      </w:r>
    </w:p>
    <w:p>
      <w:r>
        <w:t>“嗯，……美……少主，美死小婢了。”</w:t>
      </w:r>
    </w:p>
    <w:p>
      <w:r>
        <w:t>“快……再快一些……”</w:t>
      </w:r>
    </w:p>
    <w:p>
      <w:r>
        <w:t>“渍渍渍……”</w:t>
      </w:r>
    </w:p>
    <w:p>
      <w:r>
        <w:t>“不行了……少主，小婢不行了，我……我……我要……升天了。”</w:t>
      </w:r>
    </w:p>
    <w:p>
      <w:r>
        <w:t>小姑娘在胡乱地叫着。她的发浪，逗得其她的姑娘全都把眼睛朝着这边看着，在不知不觉中，小肉缝的淫液越流越多。多么勾人心玄的场面，要不是她们已经被干得身体发软，恐怕她们早就忍不住，已经扑过来了。</w:t>
      </w:r>
    </w:p>
    <w:p>
      <w:r>
        <w:t>只是，她们太累了，现在她们虽然淫荡的心还没有平静，但她们每一个人的眼睛，都流露出满足的神彩。</w:t>
      </w:r>
    </w:p>
    <w:p>
      <w:r>
        <w:t>“这样够快了吧？”</w:t>
      </w:r>
    </w:p>
    <w:p>
      <w:r>
        <w:t>少年的速度已经尽到了抽插的极限。</w:t>
      </w:r>
    </w:p>
    <w:p>
      <w:r>
        <w:t>“哦……哦……哦……”</w:t>
      </w:r>
    </w:p>
    <w:p>
      <w:r>
        <w:t>少女的身体在上下跃动着，口中不断地叫着。除了呻吟，她真的不知道该如何表达自己现在的感受才好。</w:t>
      </w:r>
    </w:p>
    <w:p>
      <w:r>
        <w:t>“要死了，少主，小婢……真的……不行了。”</w:t>
      </w:r>
    </w:p>
    <w:p>
      <w:r>
        <w:t>说着，她的身体一下子僵硬了起来，头也僵硬地摆向一边，整个人一动不动的，简直像个死人。少年知道，她再度泄身了。</w:t>
      </w:r>
    </w:p>
    <w:p>
      <w:r>
        <w:t>“那好吧，看在你已经五度泄身的份上，我就饶你一次吧。”</w:t>
      </w:r>
    </w:p>
    <w:p>
      <w:r>
        <w:t>说着，他的身体也连连地抖动着，数点菩提珠已经射入那早己被捣得一塌糊涂的小姑娘的肉穴中去。</w:t>
      </w:r>
    </w:p>
    <w:p>
      <w:r>
        <w:t>缓缓地把硕壮的肉棒抽出来，少年一边吻着两眼反白，气喘咻咻的姑娘说：“春红，你就好好歇息吧。”</w:t>
      </w:r>
    </w:p>
    <w:p>
      <w:r>
        <w:t>“小婢知道，谢谢少主的赏赐。”好一会儿，春红才缓过气来，口中在忙不迭地道谢。</w:t>
      </w:r>
    </w:p>
    <w:p>
      <w:r>
        <w:t>“你们还有谁想再来一趟？”</w:t>
      </w:r>
    </w:p>
    <w:p>
      <w:r>
        <w:t>挺着仍然硬梆梆的大肉棒，少年看着地上的少女问。</w:t>
      </w:r>
    </w:p>
    <w:p>
      <w:r>
        <w:t>吐了吐小舌头，所有的姑娘都咭咭地笑着说：“还要再来一次，少主想要小婢们的命吗？”</w:t>
      </w:r>
    </w:p>
    <w:p>
      <w:r>
        <w:t>一时间，莺歌燕语，石室中充满了银铃般悦耳的声音，只听那声音，便足以令世界上所有的男人想入非非了。</w:t>
      </w:r>
    </w:p>
    <w:p>
      <w:r>
        <w:t>“少主还是去安慰夫人吧。别让夫人久候了。”春红的胭潮未褪，娇声地对少年说道。</w:t>
      </w:r>
    </w:p>
    <w:p>
      <w:r>
        <w:t>“好，你们好好地吸收吧。”</w:t>
      </w:r>
    </w:p>
    <w:p>
      <w:r>
        <w:t>说完，少年挺着如钢一般的肉棒，走出石室。</w:t>
      </w:r>
    </w:p>
    <w:p>
      <w:r>
        <w:t>石室，一间接一间。少年走到12下一页 ?</w:t>
      </w:r>
    </w:p>
    <w:p>
      <w:r>
        <w:t>亮儿好像还没有玩得够，他分开她的两条玉腿，小指压着她的小肉缝，一直滑到她的小肉粒上去，刹那间，芸娘仿佛有人在她的体内点起另一把火，烘地一声，热流向着她的四肢百骸更加强烈地燃烧过去。</w:t>
      </w:r>
    </w:p>
    <w:p>
      <w:r>
        <w:t>在小肉缝中，小肉芽早己充血，膨胀。</w:t>
      </w:r>
    </w:p>
    <w:p>
      <w:r>
        <w:t>从小穴中，透明的淫液仿似不知疲倦地，不断地往外流淌。</w:t>
      </w:r>
    </w:p>
    <w:p>
      <w:r>
        <w:t>私处湿透！</w:t>
      </w:r>
    </w:p>
    <w:p>
      <w:r>
        <w:t>臀沟湿透！</w:t>
      </w:r>
    </w:p>
    <w:p>
      <w:r>
        <w:t>连床面也有了一团水渍！</w:t>
      </w:r>
    </w:p>
    <w:p>
      <w:r>
        <w:t>“亮儿，快！快！”芸娘气息咻咻，“我要……”</w:t>
      </w:r>
    </w:p>
    <w:p>
      <w:r>
        <w:t>“师傅，你要什么？”</w:t>
      </w:r>
    </w:p>
    <w:p>
      <w:r>
        <w:t>“小坏蛋，你明知道师傅我要什么的，还要问！”</w:t>
      </w:r>
    </w:p>
    <w:p>
      <w:r>
        <w:t>“不嘛，徒儿就是蠢嘛，师傅，你告诉我，你要什么？”</w:t>
      </w:r>
    </w:p>
    <w:p>
      <w:r>
        <w:t>“我要……”</w:t>
      </w:r>
    </w:p>
    <w:p>
      <w:r>
        <w:t>“快，我要亮儿的大肉棒！”</w:t>
      </w:r>
    </w:p>
    <w:p>
      <w:r>
        <w:t>“你要肉棒干什么？”</w:t>
      </w:r>
    </w:p>
    <w:p>
      <w:r>
        <w:t>亮儿的手已经插入她那个滑溜溜的小穴中，不轻不重，不急不忙地拉出来，插进去，再拉出来，再插进去……“哎，我恨死你了。”芸娘咬着牙，“你真是我命中的小煞星，你也真会缠人。”</w:t>
      </w:r>
    </w:p>
    <w:p>
      <w:r>
        <w:t>“说出来吧。师傅要亮儿的肉棒干什么？”</w:t>
      </w:r>
    </w:p>
    <w:p>
      <w:r>
        <w:t>“哼……不要再玩了，给师傅吧。……师傅要亮儿用肉棒干我的小骚穴。”</w:t>
      </w:r>
    </w:p>
    <w:p>
      <w:r>
        <w:t>“哦，亮儿明白了。嘻嘻，为什么妇人的身体总是有这么多的水！”</w:t>
      </w:r>
    </w:p>
    <w:p>
      <w:r>
        <w:t>亮儿一边嘴里在调侃着，丹田的气一沉，原来软绵绵的肉棒突然间胀大了起来。他本能地用手把他的肉棒连连地推着，另一只手仍然在撩弄着芸娘，他的拇指压着阴蒂，中批摸着那早己往外翻开的肉缝儿，在芸娘的颤动下，他扶着大肉棒，慢慢地滑入芸娘那个早己经湿得一塌糊涂的小穴中，然后，他乘势一压，只听得“哼”地一声，偌大的玉棒已经全部没有芸娘的小穴中。</w:t>
      </w:r>
    </w:p>
    <w:p>
      <w:r>
        <w:t>“哦，这种感觉真的好，现在小穴很充实哦。”芸娘身体一崩，头一昂，口中直在呻吟。</w:t>
      </w:r>
    </w:p>
    <w:p>
      <w:r>
        <w:t>京华淫雄一下一、石室春光育神功下上文提到亮儿硕大的一根肉棒插入芸娘的小穴之后，一阵满足感令芸娘情不自禁地发出满意的呻吟声。</w:t>
      </w:r>
    </w:p>
    <w:p>
      <w:r>
        <w:t>师徒之间的乱伦，亮儿已经试过无数次，但今天他却有新的发现，今天师傅的小穴的变化不少：以往，师傅的小穴虽如处子，但禁不住自己的一用力，他的分身便可直捣黄龙，直指花芯，但今天，虽然他还是一下子插得进去，但他却发觉自己每动一步，都有吃力的感觉。</w:t>
      </w:r>
    </w:p>
    <w:p>
      <w:r>
        <w:t>“看来，师傅的处子术已经练成了。”</w:t>
      </w:r>
    </w:p>
    <w:p>
      <w:r>
        <w:t>“只是有一点点的收获而己，至于成功与否，就看亮儿你能否胜得过为师了。”</w:t>
      </w:r>
    </w:p>
    <w:p>
      <w:r>
        <w:t>芸娘媚眼一抛，春意撩人地说。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