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梦之魔1-6</w:t>
      </w:r>
    </w:p>
    <w:p>
      <w:r>
        <w:t>梦之魔</w:t>
      </w:r>
    </w:p>
    <w:p>
      <w:r>
        <w:t>字数：1.8万</w:t>
      </w:r>
    </w:p>
    <w:p>
      <w:r>
        <w:t>（１）杀机初现</w:t>
      </w:r>
    </w:p>
    <w:p>
      <w:r>
        <w:t>无星之夜，阴云密布。</w:t>
      </w:r>
    </w:p>
    <w:p>
      <w:r>
        <w:t>城市中央大厦，市内最高的建筑物，如果从天空俯瞰下去，宽阔的天台上赫然画着一个巨大的圆形符号，内中纵横交错扭曲着上十道奇怪的花纹，像道士招魂的符咒，透出不祥之光。</w:t>
      </w:r>
    </w:p>
    <w:p>
      <w:r>
        <w:t>一个削瘦赤裸的中年男子端坐在法阵交汇的中央，手结法印，闭目不言。</w:t>
      </w:r>
    </w:p>
    <w:p>
      <w:r>
        <w:t>在他身侧，匍伏着一个同样身无寸缕绝美窈窕的女体，从她雪白的肌肤上尚未消褪的汗珠和大腿间闪亮的污迹来看，明显刚经历了一场肉搏大战，呼吸依然急促。</w:t>
      </w:r>
    </w:p>
    <w:p>
      <w:r>
        <w:t>她的一只素腕还插在自己的胯间不停地搓弄，一刻也不稍息，丰满的胸脯上下起伏，呼吸急促，不时从齿缝中露出几丝浪荡的呻吟。</w:t>
      </w:r>
    </w:p>
    <w:p>
      <w:r>
        <w:t>虽然看不清她的面目，但从始终保持着这极其难受的姿态来看，对于面前这个看似柔弱的男子是极度恭顺的。</w:t>
      </w:r>
    </w:p>
    <w:p>
      <w:r>
        <w:t>男人似是自言自语，缓缓言道，「我要练功了，回吧。」</w:t>
      </w:r>
    </w:p>
    <w:p>
      <w:r>
        <w:t>女人听罢如释重负，低头无声地细步倒退，消失在天梯口。夜色下，长长的秀发飘拂，双腿间黑亮的毛发也不知羞耻地在风中抖动，女人浑然未觉，没有任何一点遮掩的意思。</w:t>
      </w:r>
    </w:p>
    <w:p>
      <w:r>
        <w:t>＊＊＊＊＊＊＊＊＊＊＊＊</w:t>
      </w:r>
    </w:p>
    <w:p>
      <w:r>
        <w:t>「当……当……当……」</w:t>
      </w:r>
    </w:p>
    <w:p>
      <w:r>
        <w:t>大笨钟连续敲响了三下，声波在方园贵族中学布满了郁郁葱葱的绿色植物的校园中荡漾开来，显得那么的深沉而旷远。</w:t>
      </w:r>
    </w:p>
    <w:p>
      <w:r>
        <w:t>中三甲班的课堂。</w:t>
      </w:r>
    </w:p>
    <w:p>
      <w:r>
        <w:t>「ｍｏｒｎｉｎｇ，同学们，又是一个阳光明媚的好日子，大家可要拿出精神来，加油啊。」班主任陈雅婷含笑环顾台下坐得漫不经心的学生，这帮身着世界各地名牌佩戴稀奇古怪挂鉓的家伙没一个好惹，不是巨富就是高官的子女，即便是教育学硕士的陈雅婷也难免有心力交疲之感。</w:t>
      </w:r>
    </w:p>
    <w:p>
      <w:r>
        <w:t>果然，就有人发难了，「听说陈老师不想当我们的班主任了，能说说什么原因吗？」</w:t>
      </w:r>
    </w:p>
    <w:p>
      <w:r>
        <w:t>最善调侃的王新吉马上接口，「一定是在我们华公主的美丽面前，自惭身退了。」</w:t>
      </w:r>
    </w:p>
    <w:p>
      <w:r>
        <w:t>华雪怡的死党麦琪反击，「你们这帮臭男生一双色眼老是围着陈老师的胸部打转，谁受得了。」</w:t>
      </w:r>
    </w:p>
    <w:p>
      <w:r>
        <w:t>争论立刻变成七嘴八舌的混战。</w:t>
      </w:r>
    </w:p>
    <w:p>
      <w:r>
        <w:t>陈雅婷努力维持着笑容，内心却要崩溃。</w:t>
      </w:r>
    </w:p>
    <w:p>
      <w:r>
        <w:t>「请问，谁做班主任？」一个冷静的声音从窗边轻轻飘来，却让全教室安静了下来，说话的是华雪怡，石油巨头秦氏家族中备受宠爱的白雪公主，所以，她的外号就是「公主」，一个高贵而倨傲的女孩，也是全班众星捧月的中心。</w:t>
      </w:r>
    </w:p>
    <w:p>
      <w:r>
        <w:t>陈雅婷松了口气，「那么，我来隆重介绍，你们的新班主任，潘文同老师。」</w:t>
      </w:r>
    </w:p>
    <w:p>
      <w:r>
        <w:t>目光齐刷刷地看向打开的教室门，隔了一会，方有一个干瘪瘦弱的小老头慢慢吞吞地踱了进来。</w:t>
      </w:r>
    </w:p>
    <w:p>
      <w:r>
        <w:t>「切……」教室里不约而同地发出整齐的嘘声。</w:t>
      </w:r>
    </w:p>
    <w:p>
      <w:r>
        <w:t>「就是他呀，象个屎壳郞嘛。」大家「哈哈哈哈……」疯狂地笑了起来。</w:t>
      </w:r>
    </w:p>
    <w:p>
      <w:r>
        <w:t>喧闹声中，陈雅婷无奈地对潘老师一摊手，「你看，就是这样子，真是对不住您。」</w:t>
      </w:r>
    </w:p>
    <w:p>
      <w:r>
        <w:t>潘老师点点头说，「好的好的，没关系，陈老师你先走吧，这里由俺处理。」</w:t>
      </w:r>
    </w:p>
    <w:p>
      <w:r>
        <w:t>平日里也算倨傲的陈雅婷似对潘文同分外尊重，不再多言，礼貌地微鞠一躬，出去了。</w:t>
      </w:r>
    </w:p>
    <w:p>
      <w:r>
        <w:t>潘老师站在台上显得分外可怜，宽大的讲台与他瘦小的身体不成比例，一开口，浓重的乡下口音就会召来哄笑。</w:t>
      </w:r>
    </w:p>
    <w:p>
      <w:r>
        <w:t>「俺先点个名……」</w:t>
      </w:r>
    </w:p>
    <w:p>
      <w:r>
        <w:t>「哈哈哈哈……」</w:t>
      </w:r>
    </w:p>
    <w:p>
      <w:r>
        <w:t>「哎哟，肚子都笑疼了，这个人怕是说相声的吧，这么搞笑。」</w:t>
      </w:r>
    </w:p>
    <w:p>
      <w:r>
        <w:t>潘老师倒是沉得住气，耐心地等待，直至笑声渐息。</w:t>
      </w:r>
    </w:p>
    <w:p>
      <w:r>
        <w:t>「秦雁。」除了笑，无人应答。「王新吉。」无人应答。</w:t>
      </w:r>
    </w:p>
    <w:p>
      <w:r>
        <w:t>「马鸣生。」……</w:t>
      </w:r>
    </w:p>
    <w:p>
      <w:r>
        <w:t>「麦琪」……</w:t>
      </w:r>
    </w:p>
    <w:p>
      <w:r>
        <w:t>「华雪怡」……</w:t>
      </w:r>
    </w:p>
    <w:p>
      <w:r>
        <w:t>整个班二十余人的名册点完，竟无一人应答。</w:t>
      </w:r>
    </w:p>
    <w:p>
      <w:r>
        <w:t>潘老师点点头，自言自语道，「喔，原来这么多人都旷课了。」</w:t>
      </w:r>
    </w:p>
    <w:p>
      <w:r>
        <w:t>华雪怡冷笑道，「小丑。」她仿佛有一种魔力，只要她说话，全班都会静下来聆听，所以，「小丑」两个字便格外清晰刺耳。</w:t>
      </w:r>
    </w:p>
    <w:p>
      <w:r>
        <w:t>潘老师抬起头，惊讶地打量着她，象是第一次才发现这个美女的存在。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