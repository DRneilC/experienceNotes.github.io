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孟青龙1~8章</w:t>
      </w:r>
    </w:p>
    <w:p>
      <w:r>
        <w:t>（一）青龙出海。</w:t>
      </w:r>
    </w:p>
    <w:p>
      <w:r>
        <w:t>东海，孟章岛。一个年轻人站在海边，看着东升的太阳，海面上蓝蓝的水映着红红的火，海风中夹带着丝丝柔柔的海味，让人甚是陶醉。</w:t>
      </w:r>
    </w:p>
    <w:p>
      <w:r>
        <w:t>就在他陶醉于海风中时，身后传来一个女人温柔的声音：「龙儿，龙儿。」年轻人回过头就看到了一个美艳动人的中年妇人，他面带笑容的叫道：「娘，你来了。」中年美妇来到年轻人身边，温柔的说道：「龙儿，你又想出岛了？」年轻人带着一丝激动的神情说：「娘，为什么爹不让孩儿出岛呢？」中年美妇叹了一声道：「你的武功还没有大成，你爹是怕你出岛后会吃亏，而你又没有什么江湖经验，所以你爹才不让你出岛的。」「可是，男儿志在四方，如果不让孩儿出去闯荡一番，又如何能够长大呢？」</w:t>
      </w:r>
    </w:p>
    <w:p>
      <w:r>
        <w:t>「你有这个雄心，娘很是高兴，所以你才要把你爹的武功全部学会，而且要学熟学精才行呀，你今年才十九岁，等再过两年吧。」年轻人不再说话了，他又转身看着海，而他的心却飞到了海的另一边，心中彷佛在说：「两年，两年，还要过两年。」中年美妇似乎看出了他的心声，说：「等过两年后，你爹一定会让你出岛的，现在跟娘回去吧，该吃饭了。」年轻人又看了一会儿蓝蓝的大海后，转身跟着中年美妇走了。</w:t>
      </w:r>
    </w:p>
    <w:p>
      <w:r>
        <w:t>两人走入岛的中央，一座宏伟的庄园呈现在面前，门前四个劲装大汉垂手而立，他们一见两人便稍微弯腰说道：「夫人、少爷」。</w:t>
      </w:r>
    </w:p>
    <w:p>
      <w:r>
        <w:t>两人嗯了一声，径直进入了庄园，而庄园的顶头才显示着四个字「东海孟章」。</w:t>
      </w:r>
    </w:p>
    <w:p>
      <w:r>
        <w:t>东海孟章岛岛主叫孟车河，与西京白虎营统领燕监兵、云南陵光阁阁主柳陵光、北漠执明门门主玄执明并称为江湖四大顶尖高手。</w:t>
      </w:r>
    </w:p>
    <w:p>
      <w:r>
        <w:t>孟车河，江湖人称「血影屠魔」，他为人正直，是非分明，只是长年在东海孟章岛上不在江湖行走，所以很少人见过他。</w:t>
      </w:r>
    </w:p>
    <w:p>
      <w:r>
        <w:t>燕监兵，江湖人称「杀伐战神」，因为他武功高强，而且每战必胜，所以称他为「战神」。</w:t>
      </w:r>
    </w:p>
    <w:p>
      <w:r>
        <w:t>柳陵光，江湖人称「天外飞仙」，因为他的轻功天下第一，常常是神龙见首不见尾。</w:t>
      </w:r>
    </w:p>
    <w:p>
      <w:r>
        <w:t>玄执明，江湖人称「大漠疯侠」，因为他练武练得有些疯疯颠颠的，与孟车河交情颇深，因而两人的性格也很想象。</w:t>
      </w:r>
    </w:p>
    <w:p>
      <w:r>
        <w:t>要说这四人还是亲戚，因为孟车河年轻时英俊潇洒，在闯荡江湖时遇到陵光阁老阁主柳南云的女儿柳慧芸，两人由误会到共患难，再共同坠入爱河，孟车河娶了柳慧芸后便在东海孟章岛上没有出来，这一下就过了十九年，他们的儿子孟青龙也长成了一个英俊的年轻小伙子了。而孟车河的妹妹孟菁儿却嫁给了燕监兵，而玄执明其实就是孟车河的亲弟弟，江湖中人也知道只要得罪了这四人中随便哪一人，便等于同时得罪了这四人，所以就连武林第一大教「一神教」、「四大家族」的人都不敢得罪这四人，因为有前车之鉴，十年前「一神教」座下的「四魔」因为看中了陵光阁的镇阁之宝「乾坤伏魔剑」而欲强抢，并打伤了老阁主柳南云，这下可不得了，哪一次，孟车河四人追杀这「四魔」直至「一神教」总坛，当着教主「九现神龙」肖九林的面杀了这「四魔」，肖九林也身受重伤。从此之后，武林中人就没人再敢去惹这四人或他们的家人了。还有就是五年前，武林「四大家族」的人在西京与燕监兵发生了纠纷，起因就是因为这四大家族的男人看上了孟车河的妹妹孟菁儿美艳不可方物，又被孟车河四人打到四大家族里面将哪个调戏他妹妹的人当场砍下双手，四大家族也有十多人被打成重伤。至此以后，武林中就没人再敢动他们了。</w:t>
      </w:r>
    </w:p>
    <w:p>
      <w:r>
        <w:t>这些年来，孟车河一直在研究他从武林隐人「东海老人」哪里得来的武功秘芨「四兽天地书」。经过十多年的浸淫，慢慢将书里记载的四种绝世武功练成。</w:t>
      </w:r>
    </w:p>
    <w:p>
      <w:r>
        <w:t>这四种绝世武功是：逍遥降魔刀法，因为孟车河年轻时用的就是一把「回风迅雷刀」，所以他学了这个。</w:t>
      </w:r>
    </w:p>
    <w:p>
      <w:r>
        <w:t>太乙破玉剑，因为柳陵光用的是剑，所以就让他学了；百变穿云功，因为燕监兵是不用兵器的，所以他学了；回风无形掌，因为这种武功使用时没有声音，很适合在大漠里练，所以玄执明学了。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