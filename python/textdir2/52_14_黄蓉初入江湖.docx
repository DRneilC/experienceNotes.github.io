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黄蓉初入江湖</w:t>
      </w:r>
    </w:p>
    <w:p>
      <w:r>
        <w:t>黄蓉初入江湖</w:t>
      </w:r>
    </w:p>
    <w:p>
      <w:r>
        <w:t>第一章</w:t>
      </w:r>
    </w:p>
    <w:p>
      <w:r>
        <w:t>初入江湖，黄蓉为了方便，就扮成乞丐。混迹在一群乞丐之中，黄蓉装的惟妙惟肖，没有人怀疑她是个女的。</w:t>
      </w:r>
    </w:p>
    <w:p>
      <w:r>
        <w:t>这日，来到咸阳，黄蓉还是和以往一样跟着一帮乞丐到处玩耍，当然她是不会和他们吃一样的东西的。她总是想法弄些好吃的，吃饱了才回去。</w:t>
      </w:r>
    </w:p>
    <w:p>
      <w:r>
        <w:t>今天黄蓉吃完了饭回到乞丐们的聚集地，一处破庙。刚到门口就闻到一股酒香，进去一看，原来是乞丐阿三不知从哪里弄来地地道地女儿红，众乞丐正在痛饮，一见黄蓉回来，阿三忙端过一碗酒：“兄弟，来喝一碗。”黄蓉不好推脱，就一口而干，而且在桃花岛上这点酒对她来说根本不算什么，但谁知，酒刚下肚，黄蓉就觉一阵晕眩，浑身发虚，酒碗都拿不住了，掉在地上。她发现阿三正在冲着她冷笑，四周地乞丐也正慢慢地靠拢过来，心知不好，酒被下了药，可惜为时已晚，一阵天旋地转，软软地瘫倒在地。</w:t>
      </w:r>
    </w:p>
    <w:p>
      <w:r>
        <w:t>不知过了多久，黄蓉慢慢回复了知觉，她一个感觉就是下身好似被撕裂了般地疼痛，而且有一根又烫又粗地铁棍正插在自己地下体来回地抽动，又痛又麻，不禁呻吟起来，然后她感到自己地双腿被分开架在高处，而胸口上地两座乳房正被两只大手粗暴地揉搓着，还有一股股臭气喷吐在自己地脸上，使自己快窒息了。</w:t>
      </w:r>
    </w:p>
    <w:p>
      <w:r>
        <w:t>这就是黄蓉刚一醒过来所感觉的。</w:t>
      </w:r>
    </w:p>
    <w:p>
      <w:r>
        <w:t>黄蓉边挣扎边睁开眼睛，映入眼帘的使一张丑陋肮脏的脸，腮帮子上长着一个烂疮，正是乞丐“烂脸张”，一个四十多岁的乞丐，平时黄蓉都躲的他远远的，而现在，就是这个“烂脸张”正趴在她的身上，玩弄着她的身体。</w:t>
      </w:r>
    </w:p>
    <w:p>
      <w:r>
        <w:t>发现黄蓉醒了，“烂脸张”更加卖力的抽动阳具。黄蓉被他疯狂的抽插弄的无法忍受，挣扎着，可惜双手被交叉的绑在头顶的木桩上，只能扭动身体并叫喊着：“停下～～啊～～不要～～啊～～哦～～停～～不要～～”她越是挣扎身上的男人就更兴奋，双手用力的捏揉着黄蓉丰满的乳房，喷着恶臭的大嘴在她美丽的脸上和诱人的身体上不住的舔动亲吻。当那恶臭让人窒息的嘴吻在黄蓉的樱唇上，黄蓉感到自己快吐了。</w:t>
      </w:r>
    </w:p>
    <w:p>
      <w:r>
        <w:t>就在黄蓉无力的反抗着男人的侵犯时，一个人走到赤裸的扭在一起的两个人身边。“嘿嘿，爽不爽呀，美人。你这么漂亮却扮成乞丐，肯定是对我们乞丐情有独钟，所以我们大家就让你心想事成。哈哈哈”说话的时乞丐阿三。黄蓉怒视着他：“你们这群畜生，我不会放过你们的！啊～～哦～～不要～～住手～啊～～”刚想怒骂阿三，却被“烂脸张”粗鲁的动作弄得浪叫连连。阿三“嘿嘿”冷笑道：“还嘴硬，你看看，已经有这么多兄弟玩过你了，昏迷中你都能淫叫呢，还装清纯吗？哼，你这种女人是自找的。要不是彭长老发现你的伪装，我们还被你蒙在鼓里呢。”黄蓉顺着他说的一看，只见有七八个乞丐赤裸着身体坐在一旁喘着气说笑着，看着这边，个个的阳具已经软叭叭的了，不禁悲从心生。阿三抖着自己的鸡巴：“嘿，你的身体里已经充满了我们的精液，哈哈哈，只是当彭长老将家伙插入你的身体，才发现你还是处女呢，嘿嘿哈哈哈。”众乞丐都大笑起来。</w:t>
      </w:r>
    </w:p>
    <w:p>
      <w:r>
        <w:t>黄蓉快发疯了，她宝贵的第一次就这么被夺走了，那个彭长老在玩完了她就走了，她连那个畜生长什么样子都不知道。这时，身上的“烂脸张”加快了抽插的速度，并发出“嗷嗷”的狂叫，插的黄蓉不禁“啊啊啊～”浪叫数声，感到一股大力的液体重重的射在自己的身体深处。当“烂脸张”粗喘着拔出阳具，离开黄蓉的身体，立刻又上来一个又脏又丑又臭的乞丐，将她的修长的双腿往肩上一架，早已怒挺的鸡巴怒啸着插入黄蓉的小穴，插的黄蓉一声惨叫“啊～～～”然后就是新一轮的疯狂奸淫。黄蓉看到他的身后至少还排着二十多个乞丐，兴奋的注视着战况。</w:t>
      </w:r>
    </w:p>
    <w:p>
      <w:r>
        <w:t>破庙里的奸淫大会从晚上到白天又到晚上，直到郭靖的闯入才将黄蓉救下。</w:t>
      </w:r>
    </w:p>
    <w:p>
      <w:r>
        <w:t>这就是黄蓉不为人知的第一次失身。</w:t>
      </w:r>
    </w:p>
    <w:p>
      <w:r>
        <w:t>第二章</w:t>
      </w:r>
    </w:p>
    <w:p>
      <w:r>
        <w:t>黄蓉帮郭靖去偷医治王处一的伤药，为了掩护郭靖，黄蓉现身拦住欧阳克等人，然后，利用软猬甲逃脱。欧阳克等人也正好被完颜洪烈叫走。可梁子翁心疼自己苦心养育的宝蛇，暗命自己的弟子侏儒粱英跟踪黄蓉，好探得郭靖的去处。</w:t>
      </w:r>
    </w:p>
    <w:p>
      <w:r>
        <w:t>那粱英年过四十但身高不到一米，武功不高，但轻功却是一流，由于身小，跟踪术也时一流。</w:t>
      </w:r>
    </w:p>
    <w:p>
      <w:r>
        <w:t>黄蓉一时大意，没有发现粱英在身后跟踪。四处寻找郭靖，只好回客栈等他。</w:t>
      </w:r>
    </w:p>
    <w:p>
      <w:r>
        <w:t>粱英见黄蓉进了屋子，本就想回去复命，但一想到黄蓉那美若天仙的容貌，又不忍就此离去，于是窜上屋顶，轻轻掀开瓦片，向里望去。</w:t>
      </w:r>
    </w:p>
    <w:p>
      <w:r>
        <w:t>黄蓉还是年轻，江湖阅历还是太少，并没发现粱英就在头顶。由于和欧阳克等人的打斗，已经很热了，加上身上确实也中了几招，于是宽衣解带，将外衣和软猬甲脱掉，只穿了一件薄薄的衬衣，里面的红色肚兜更是若隐若现。看得粱英大吞口水。黄蓉更是将衬衣撩开查看身上是否有伤，那如玉的肌肤，诱人的曲线乍现，屋顶的粱英险些摔下，欲火高炙。心想：“就算是死也要得到这完美的肉体。”突然想起身上正好有一只师父原来奸淫民女用的“梦游太虚香”，忙拿出来点燃，扔在房粱上，所以黄蓉根本不知道。</w:t>
      </w:r>
    </w:p>
    <w:p>
      <w:r>
        <w:t>只片刻，屋里已经充满了淡淡的香味。黄蓉感到有些困倦，闻到这香味并没惊觉，反而深深的吸了口气，呢喃道：“好香哦。”头一晕，一下昏倒在地上。</w:t>
      </w:r>
    </w:p>
    <w:p>
      <w:r>
        <w:t>粱英在鼻子下抹上解药，打开窗户飞身入屋。只见黄蓉身上的衬衣还是半解，露出肌肤和红色的肚兜，样子诱人的紧。粱英淫笑连连：“没想到我粱英竟能玩到如此的美人，真是天助我也。”俯身将黄蓉抱起：“宝贝儿，我来了。活了四十多年还头一次见到你这么美的女人，今天我要好好的干干你。”</w:t>
      </w:r>
    </w:p>
    <w:p>
      <w:r>
        <w:t>将黄蓉放在床上，急忙将她的裤子和仅剩的衬衣、肚兜脱下，黄蓉美好诱人的身子就完全暴露在粱英的眼前。高耸的乳峰、纤细的柳腰、平坦的小腹、修长的双腿，洁白如玉的肌肤好似吹弹欲破，毫无瑕疵，看得粱英险些喷出鼻血，几下脱光自己的衣服，侏儒矮小的身子却胖的像个球般，但那根阳具却比普通人的大得许多，那硕大的龟头仿若婴儿的拳头。</w:t>
      </w:r>
    </w:p>
    <w:p>
      <w:r>
        <w:t>矮小的身子窜上床，立刻骑在黄蓉的小肚子上，就似五六岁的小孩子，一双小手一边一个抓握住黄蓉的丰乳，虽然只有十八岁，但黄蓉的乳房发育的却很好，比一般的妇人都要大些，等她再大些，这对乳房将是多么的丰硕。粱英边玩着边感叹着，俯下头将整个脑袋埋在黄蓉的丰乳之间，左亲右舔，右咬左吮，含住黄蓉粉嫩小巧的乳头，用力的吮吸舔动，一双小手开始在黄蓉的肉体上游走探索。</w:t>
      </w:r>
    </w:p>
    <w:p>
      <w:r>
        <w:t>昏迷中的黄蓉的身体竟然微微的有些颤抖，好似回应着粱英的动作。粱英就像一只小狗趴在黄蓉刚刚成熟的少女玉体上四处的亲吻、舔动，最后他来到黄蓉的下体，扒开黄蓉修长的双腿，露出那一丛细细绒毛覆盖的阴户，那里有一道粉嫩的裂缝，已经在粱英的玩弄下本能的分泌出一些液体。粱英轻轻的拨开黄蓉的阴唇，露出里面的少女芳香的小穴，伸出舌头开始玩弄黄蓉诱人的阴阜，挑逗那敏感到的阴蒂。黄蓉在昏迷中也发出了迷人的呻吟。</w:t>
      </w:r>
    </w:p>
    <w:p>
      <w:r>
        <w:t>眼见黄蓉的小穴流出大量的淫水，粱英才抬起头，站起来。由于矮小，就算站起来也不会头顶床顶，双手叉腰，欣赏着脚下这美丽的裸女。昏迷中的黄蓉，双臂被分开平放，傲人的乳房坚挺在胸前，修长的双腿被叉开，露出迷人的下体，好一幅惹人的淫图。粱英贪婪的看着自己的杰作：“什么侠女？什么黄药师的女儿？有什么了不起，脱光了衣服还不都一个样。哼！女人就是让男人操的，有他妈的什么了不起，看我怎么玩死你。”哈哈哈大笑着，粱英扶住自己早已怒挺的阳具，抓住黄蓉一条修长的玉腿，架在肩上，使得她的小穴大开，然后将大龟头顶在玉门关口，腰部用力，“噗嗤”依然插入了黄蓉的身体里，昏迷中的黄蓉好似也无法适应如此大的阳具的侵入，竟然皱眉轻叫起来：“啊～哦～啊～”粱英更加兴奋，慢慢摇动腰力，将又长又大的阳具一点点的挤入黄蓉的小穴。</w:t>
      </w:r>
    </w:p>
    <w:p>
      <w:r>
        <w:t>看着自己的鸡巴慢慢的全部末入黄蓉的小穴，感受她窄小的阴道紧紧的包裹住粗大的阴茎，又湿又热，夹得粱英舒爽之极。</w:t>
      </w:r>
    </w:p>
    <w:p>
      <w:r>
        <w:t>开始粱英只是慢慢得抽动着鸡巴，然后动作开始加快，大力的在黄蓉小穴中痛快抽插起来。粱英疯狂的抽插，双手用力的揉捏黄蓉的乳房，口中还叫骂着：</w:t>
      </w:r>
    </w:p>
    <w:p>
      <w:r>
        <w:t>“干死你个骚货！干你的小骚逼！让你美！让你纯！干死你！！”由于从小就受到别人的歧视和侮辱，所以，粱英最喜欢侮辱美丽高雅或是平日高不可攀的女人，像黄蓉这样的女人更是能激起他变态的心理。</w:t>
      </w:r>
    </w:p>
    <w:p>
      <w:r>
        <w:t>粱英疯狂的蹂躏着黄蓉的身体，发泄这兽欲，看着黄蓉在自己身下无助的呻吟，他的心理得到更大的满足。</w:t>
      </w:r>
    </w:p>
    <w:p>
      <w:r>
        <w:t>足足干了三个时辰，粱英在黄蓉的体内喷射了三次阳精，又在她的嘴里射了两回，还插入她的肛门射了一回，直到他的阳具再也抬不起来了，粱英才恋恋不舍的从黄蓉美好的身体上爬了起来。</w:t>
      </w:r>
    </w:p>
    <w:p>
      <w:r>
        <w:t>看着被自己凌辱的不成样子的黄蓉，嘴角边还流着他的精液，小穴里也不住的向外涌着他的精液，连屁眼里也全是他的精液，粱英满足之极，哼着小调，慢慢的穿好衣服，就好似逛完窑子的嫖客。穿戴整齐的粱英，走到床前，再次伸出双手在黄蓉的肉体上游走了一遍，巡视着自己的“丰功伟绩”得意的笑着：“黄蓉啊黄蓉，没想到，我能将你玩弄在身下，嘿嘿，我会四处炫耀你的好处的。哈哈哈哈”临走前，粱英竟然拿来一根又粗又大的黄瓜来，插在黄蓉的小穴里：</w:t>
      </w:r>
    </w:p>
    <w:p>
      <w:r>
        <w:t>“我知道你喜欢夹大个的，你就美美的夹着吧。哈哈哈哈～～”在一阵狂笑中粱英穿窗而去。</w:t>
      </w:r>
    </w:p>
    <w:p>
      <w:r>
        <w:t>又过了一个一会儿，黄蓉才慢慢醒来，她感到嘴里尽是粘粘的腥腥的液体，浑身酸痛，下体里插着一个粗大的东西。“啊！”黄蓉悲痛的发现自己竟然被干了，连肛门也被插了，贼人竟然还在自己小穴里插了黄瓜才走。黄蓉不明白自己到底为什么会这样，她连是谁都不知道，她好想死，但就这么死太不值了，她一定要抓到这个淫贼！</w:t>
      </w:r>
    </w:p>
    <w:p>
      <w:r>
        <w:t>第三章</w:t>
      </w:r>
    </w:p>
    <w:p>
      <w:r>
        <w:t>洪七公对郭靖道：“这女娃娃聪明胜你百倍。”郭靖搔头道：“这许许多多招式变化，她怎么这一忽儿就学会了，却又不会忘记？我刚记得第二招，第一招却又忘了。”洪七公呵呵大笑，说道：“这路‘逍遥游’，你是不能学的，就算拚小命记住了，使出来也半点没逍遥的味儿，愁眉苦脸，笨手笨脚的，变成了‘苦恼爬’。”郭靖笑道：“可不是吗？”洪七公道：“这路‘逍遥游’，是我小时时练的功夫，为了凑合女娃子原来武功的路子，才抖出来教她，其实跟我眼下武学的门道已经不合。这十多年来，我可没使过一次。”言下之意，显是说“逍遥游”的威力远不如“降龙十八掌”了。黄蓉听了却反而喜欢，说道：“七公，我又胜过了他，他心中准不乐意，你再教他几招罢。”她自己学招只是个引子，旨在让洪七公多传郭靖武艺，她自己真要学武，尽有父亲这样的大明师在，一辈子也学之不尽。洪七公道：“这傻小子笨得紧，我刚才教的这一招他还没学会，贪多嚼不烂。如果你还想让他学的话，光给老叫化子吃好的还是不行的。”黄蓉高兴的道：“那还要什么呀？只要您说的出来，我就能办得到。”俏丽的小脸充满了自信。洪七公看得心中一动：“黄老邪，没想到你女儿比你老婆更漂亮更迷人呀。”当下不动声色道：“这里说话不方便，傻小子你在这里继续练，练不好就不要回去。蓉儿，你随我来。”说完，转身就走。黄蓉连忙跟上，郭靖挠挠了头，只好独自练习起来。</w:t>
      </w:r>
    </w:p>
    <w:p>
      <w:r>
        <w:t>洪七公带着黄蓉回到客栈，将门关好，然后坐在桌边，黄蓉也坐在另一边迫不及待的问：“七公，你快说吧。到底什么条件？”洪七公呵呵笑道：“好，为了那个傻小子你是不是什么都同意呀？”黄蓉笑着说：“当然。”洪七公：“好”</w:t>
      </w:r>
    </w:p>
    <w:p>
      <w:r>
        <w:t>顿了一下：“江湖上都知道老叫化喜欢吃，其实很少有人知我老叫化还有一个爱好。”停住没说。黄蓉好奇的问：“是什么呢？”洪七公站起来，慢慢走到黄蓉身后，双手按在黄蓉的肩膀上，然后说：“那就是，好色。”黄蓉一听，大惊，可肩膀被按住根本动不了：“七公……你……你别开玩笑了。”洪七公嘿嘿笑道：“玩笑？哼，你可以问问你的父亲呀。当年他为了联合我一同对付王重阳，就是用你娘作为条件的。回想起来，你娘还真是不错呢。当然你比你娘漂亮多了，只不知你床上功夫比你娘如何？老叫化真想试试。”说着，他的手竟然从黄蓉的肩膀向下滑动，想去抓她那高耸的胸部。黄蓉大惊，乘他的手离开肩膀，减少了压力，忙一个解力扭身，蹿了起来，冲向门口。</w:t>
      </w:r>
    </w:p>
    <w:p>
      <w:r>
        <w:t>洪七公并没有阻拦她：“哼，嘴上说的挺好，为了傻小子什么都愿意做，其实呢？哼！再说了，你也不是第一次了。”这句话仿若是颗炸弹，黄蓉只觉一阵晕眩：“你说什么？”洪七公冷笑道：“彭长老并不知道他奸淫的就是桃花岛的千金，但他一说那个软猬甲，我就知道是你。嘿嘿，可惜，你的第一次被他得去，倒是便宜他了。”黄蓉浑身颤抖，说不出话来。洪七公又说：“其实，女人的贞操就是那么回事，你想想，那种让人欲死欲仙的感觉，是多让人兴奋。男人是人女人也是人，为什么要压抑自己的欲望呢？咱们武林人士，是在刀口上过日子的，有今天没明天的生活，如果不及时享乐，且不可惜。再说，郭靖对你有救命之恩，只要你同意，老化子定会将自己所学倾囊相授，到时傻小子定能成为武林奇芭，你及报了恩又成全了傻小子，而这件事，是你知我知，决不会有第三人知。你也没有损失，而且我保证让你感受到那其中的乐趣，那可是一种享受呀。”</w:t>
      </w:r>
    </w:p>
    <w:p>
      <w:r>
        <w:t>洪七公的一番话，说的黄蓉犹豫不决：“你说的可是真的？”洪七公一听知道她已经心动：“当然，这样吧，我的绝学是降龙十八掌，我全部传授给他，如果他能一天内学会，你就只要陪我一天，他两天学会你就陪我两天，也就是说，他学几天你就得陪我几天，如何？”黄蓉一想：“反正自己已经不干净了，也无所谓贞操不贞操了。用我得身体成全靖哥哥，也不错。”于是她将已打开的门闩又关上，转过身，深吸一口气：“好，我答应你，但你不能和任何人说，而且必须将靖哥哥教成武林高手。”洪七公得意的起身：“没问题。”</w:t>
      </w:r>
    </w:p>
    <w:p>
      <w:r>
        <w:t>黄蓉坚定了一下决心，向床走去。洪七公道：“慢。”黄蓉一愣：“怎么？”</w:t>
      </w:r>
    </w:p>
    <w:p>
      <w:r>
        <w:t>洪七公笑道：“别急着上床嘛。我要好好指导一下你，这样咱俩才都有乐趣嘛。</w:t>
      </w:r>
    </w:p>
    <w:p>
      <w:r>
        <w:t>过来。”黄蓉走了过去。洪七公和她的高度差不多，伸出手搂住她的腰将她拉入怀中，黄蓉微微挣扎了一下，洪七公轻声道：“来，抱我。放松。”黄蓉深吸一口气，放松身体，舒展双臂搂抱住七公的脖颈。洪七公更是紧紧的抱住黄蓉的娇躯，双手在她的后背轻轻的慢慢的爱抚着，那抚动让黄蓉感到好舒服，身体不禁微微颤抖微微扭动，呼吸也加重了。</w:t>
      </w:r>
    </w:p>
    <w:p>
      <w:r>
        <w:t>黄蓉的头就靠在洪七公的肩膀上，两人的脸颊互相摩擦着，洪七公呼出的热气喷在黄蓉的耳根上，黄蓉感到一阵的麻痒，不禁一颤，想要躲闪，但洪七公很快的用嘴含住她的耳垂，轻轻的吮吸着，用舌尖慢慢的在黄蓉的耳朵上舔动，时儿还向耳洞里钻，弄得黄蓉浑身酥麻的不住的扭动，“哎哟哎哟～～”的轻声呻吟。</w:t>
      </w:r>
    </w:p>
    <w:p>
      <w:r>
        <w:t>洪七公见黄蓉在这初步的挑逗中已经渐入状态，他的嘴开始慢慢向黄蓉的脸颊移动。亲吻着她的脸颊，黄蓉知道现在她的脸颊是红红的，很热。洪七公只在脸颊上稍做停留，立刻直攻目标，那湿润红嫩的樱唇。</w:t>
      </w:r>
    </w:p>
    <w:p>
      <w:r>
        <w:t>小巧的红唇被洪七公大嘴占据，黄蓉还在紧守着牙关，只让对方的舌头在唇齿之间滑动。洪七公并不着急，他耐心的感受着黄蓉热唇的柔软和芳香，舌尖细心的将她的每一个牙齿都舔一遍，然后不住的舔动黄蓉的牙龈和嘴唇，轻轻的吮吸着。如此细心老练的亲吻，对于黄蓉来说哪里抵抗的住，就觉一股热气从腹中升起，直冲牙关“啊～～嗯～～”牙关刚开，洪七公的舌头如灵蛇般立刻钻了进去。防线被攻破，黄蓉已经没有任何的反抗意识，任凭对方的舌头在口中肆虐，而且自己的舌头也本能的与之纠缠。双方互相吮吸着吞咽着对方的唾液与气息，黄蓉已经完全的沦陷了。</w:t>
      </w:r>
    </w:p>
    <w:p>
      <w:r>
        <w:t>就在黄蓉沉醉在洪七公高超的吻技时，洪七公的双手已经从黄蓉的背后转移到前方，攀上那高耸的乳峰，虽然是隔着衣服，但那柔软与弹性还是充斥着洪七公的双手：“好坚挺哦，比她妈还要棒。”洪七公默默的比较着。</w:t>
      </w:r>
    </w:p>
    <w:p>
      <w:r>
        <w:t>当黄蓉发现自己的乳房被攻陷时，她的衣襟已经被洪七公打开，肚兜被撩起，而他的双手已肆无忌惮的在她的乳房上爱抚揉搓，黄蓉羞愧不以，但是洪七公的手法甚是高明，轻重缓急样样到位，摸的黄蓉的奶子舒服的胀得大大的，乳尖早已高高的翘起，惹得洪七公用指尖不住的捏搓，更是激起黄蓉体内无限的快感。</w:t>
      </w:r>
    </w:p>
    <w:p>
      <w:r>
        <w:t>洪七公见黄蓉已被亲的小口自然的张开，口水顺着嘴边流下，一幅淫荡的表情，已然被他的亲吻以及手法征服，于是他的嘴开始向下移动，顺着黄蓉白皙的玉颈，到达那迷人的酥胸，将肚兜高高撩起，露出两座坚挺高耸的乳峰，洪七公立刻用嘴先包含住一支乳峰，很有技巧的吮吸舔动，另一只手仍旧运用高超的手法揉搓另一支乳峰。这样的攻势，黄蓉哪里抵敌的住，嘴被解放了，使她可以痛快的呻吟出来：“啊～好美哦～～嗯～～啊～太舒服了～～哦～～还要～～哦～～嗯～～”头无力的后仰着，感受胸口传来的阵阵快感。</w:t>
      </w:r>
    </w:p>
    <w:p>
      <w:r>
        <w:t>洪七公见时机成熟，空出一只手，顺着黄蓉优美的曲线向下滑去，抚过她圆润高跷的丰臀，在她的修长的双腿上略一停留，直攻她双腿之间。黄蓉本能加紧双腿，但洪七公的手灵巧的运用少有的空间在她的大腿内侧不住的捏揉骚动，很快黄蓉的双腿就感到无力而自然的分开来。洪七公得意的将手覆盖在黄蓉的下体，虽然还是隔着裤子，但手上的热度加上那适中的抚弄，还是立刻激起黄蓉无尽的高潮：“啊～～不要～～哦～～那里不要～～动啊～～受不了了～～啊～～太美了～～嗯～～啊～哦～～”身体不住的扭动着，屁股更是疯狂的摇摆，双腿已然主动的叉开。</w:t>
      </w:r>
    </w:p>
    <w:p>
      <w:r>
        <w:t>洪七公依然在玩弄黄蓉的乳房，舌头在两只乳房上快速的移动，品味各自的不同，而他的手已完全将攻势转移到黄蓉的下体，而黄蓉则浑身无力的靠在他的身上，双手轻轻的搭在洪七公的肩上，紧闭双眼，小口微张，感受洪七公为她带来的无尽快感。黄蓉的裤子已经被解开滑落在脚底，少女羞涩底下体完全底展露在外。洪七公一只手在用力搓揉玩弄黄蓉圆润高跷的丰臀，一只手则探入她那细毛覆盖的阴户上，手指巧妙的分开那小巧的阴唇，若即若离的挑逗着她的阴蒂，并时儿用手指向小穴中探索。在洪七公这样高超的技巧面前，黄蓉已然被欲火所吞噬，触电般的快感充斥全身，仿若皮肤都要炸开一样。当洪七公的手顺着黄蓉迷人的屁股向上抚动，而另一只手则技巧的捏揉着她的阴蒂时，一股激流顺着黄蓉的脊柱直冲脑顶“嗡”的一声，黄蓉脑中一片空白，嘴中更是发出本能的浪叫：“啊～～啊～～啊～我死了～～啊～哦～～嗯啊～～死了～～啊～～呀～～啊～～救命啊～～～哦～～啊～～～”身体如触电般的痉挛起来，一股淫水从小穴中汹涌而出。</w:t>
      </w:r>
    </w:p>
    <w:p>
      <w:r>
        <w:t>洪七公还在玩弄黄蓉的身体，而黄蓉已无力的瘫软在他的怀里，娇喘连连，身体还不时的颤抖着。见高潮过后的黄蓉更是迷人又增加了很多的妩媚，洪七公在她耳边轻声道：“美了吧？！该你服侍我了。”黄蓉迷惑的望着他。洪七公慢慢将她身上仅剩的几件衣服脱光，一尊洁白嫩滑的女体完全呈现在眼前：“好美哦！你真是人间极品”感叹完她的身体，洪七公边爱抚着这诱人的身体边说：</w:t>
      </w:r>
    </w:p>
    <w:p>
      <w:r>
        <w:t>“你以为，这性爱就那么简单，女的只要承受男人的侵犯吗？那你可错了。这性爱是互相的，在做爱前，男女双方应该充分的挑逗对方的性趣，然后再进行交媾，那样才能得到最高的高潮。”黄蓉羞涩道：“我不会呀。”洪七公笑道：“没关系，我教你。”说着，解开裤带，脱掉裤子，露出那雄壮的阳具。硕大的龟头已怒涨的发紫，下面连接着更为粗大的棒体，也是青筋突冒。</w:t>
      </w:r>
    </w:p>
    <w:p>
      <w:r>
        <w:t>虽然，黄蓉被奸淫多次，但如此仔细的观察男人的性具还是头一次，不禁轻叫一声，别过头去。洪七公很满意自己的阳具，能有如此巨物的人可没几个呢。</w:t>
      </w:r>
    </w:p>
    <w:p>
      <w:r>
        <w:t>见黄蓉不敢看，也不着急，抓过黄蓉的小手，将火热的肉棒放在她的手中。</w:t>
      </w:r>
    </w:p>
    <w:p>
      <w:r>
        <w:t>火热的阳具入手，它的热度、它的硬度和它的脉动，都敲击着黄蓉的心扉，不禁转回头去看。太粗大了，她的小手并不能完全握住。洪七公见她的反应很是满意，开始教她轻轻的揉搓棒体，捏弄龟头。黄蓉感到这肉棒在自己的摆弄下更加壮大，而从龟头中流出的液体加大了肉棒在手中的滑动。这时洪七公又教黄蓉用另一只手去轻柔的玩弄阴囊或爱抚他的屁股，黄蓉发现这么做，可以让洪七公同样的发出呻吟和满足的笑容，如此奇特的反应，更是激起黄蓉的好奇心。</w:t>
      </w:r>
    </w:p>
    <w:p>
      <w:r>
        <w:t>洪七公见黄蓉如此投入，知道时机成熟，于是让她蹲下，并让她用嘴含住龟头。黄蓉起先还有些犹豫，但在洪七公的哄骗下，还是将龟头含入口中。接下来洪七公又教她如何用舌头刺激肉棒，如何舔弄棒体又如何刺激阴囊，甚至教她去舔他的肛门。黄蓉一一照做，弄得洪七公又是得意又是兴奋。</w:t>
      </w:r>
    </w:p>
    <w:p>
      <w:r>
        <w:t>看着阳具在黄蓉的小口中进出，那陶醉的表情，洪七公满意的笑起来：“当年你妈就特别喜欢玩这个，而且技巧甚是不错，你这个做女儿的比你妈还要好，哈哈哈，看来淫荡也有遗传的。”对于如此的羞辱黄蓉竟然没有任何的反应，反而是一种刺激，她心里悲痛的想：“也许自己真的是天生淫荡的女人吧。”卖力的伺候着洪七公的肉棒。</w:t>
      </w:r>
    </w:p>
    <w:p>
      <w:r>
        <w:t>阵阵快感充斥着洪七公的全身：“好了，蓉儿，去，上床去。”黄蓉恋恋不舍的放开巨大的肉棒，上了床，躺下等待着风雨的降临。</w:t>
      </w:r>
    </w:p>
    <w:p>
      <w:r>
        <w:t>洪七公看着这美丽的肉体静静的躺在那里等待自己的品尝，更是迫不及待，将身上的衣服脱光，赤裸着雄壮的身子走到床前。用眼镜仔细的欣赏着这完美的躯体，然后伸出手，再次在上面游走探索玩弄，然后抓起黄蓉的一只脚踝，放在肩上，那早已泛滥的小穴尽现在眼前，那些细细的毛发上也尽是闪亮的液体。</w:t>
      </w:r>
    </w:p>
    <w:p>
      <w:r>
        <w:t>随着黄蓉的一声浪叫：“啊～～”洪七公的阳具终于插入了她迷人的身体里，并且直刺到底，重重的撞击到黄蓉的花心。就这一插，已将黄蓉插的险些魂飞魄散，由于充分的前戏，黄蓉身体的每一个细胞都是处在亢奋状态，所以，无论洪七公如何的玩弄奸淫，黄蓉都能感受欲死欲仙的境界。</w:t>
      </w:r>
    </w:p>
    <w:p>
      <w:r>
        <w:t>“啊～～啊～～哦～～嗯～～呀～～太美了～～啊～～你好棒哦～～好威猛～～～～啊～～～啊～～～我不行了～～啊～～飞了～～啊～～～啊～～啊～～嗯～～哦～～呀啊～～嗯哦～～～啊～～用力～～啊～～插吧～啊～～用力插～～啊～～插死我吧～～哦～～啊～～”黄蓉歇斯底里的浪叫着，连洪七公都惊讶了：“嘿嘿嘿～好蓉儿～～乖蓉儿～～你还真淫荡呢～～好，我干～我干死你得了～～小浪蹄子～～再叫大点声～～哈哈哈～～”看着在身下扭动的美女，洪七公变态般的辱骂着，用力的抽插着，插的黄蓉身子无助的摇摆扭动，胸前的丰乳更是滚动如层层的乳浪。</w:t>
      </w:r>
    </w:p>
    <w:p>
      <w:r>
        <w:t>床在二人疯狂的动作下发出“咯吱咯吱”的响动，肉体的碰撞声更是响彻屋顶“啪啪啪啪～～”，更迷人的是黄蓉那如天籁般的浪叫，叫的人的魂都没了。</w:t>
      </w:r>
    </w:p>
    <w:p>
      <w:r>
        <w:t>如此大的动静，自然引来了，很多人的关注。住店的，打尖的，店伙计等，大概有个十来个人，都趴墙根偷听着。一个店小二忍不住了，用手指在窗上戳一个洞，向里望去，众人纷纷效仿，一下子，这床上多了十多个洞，十几只眼睛欣赏着屋内的表演。</w:t>
      </w:r>
    </w:p>
    <w:p>
      <w:r>
        <w:t>这时的黄蓉被洪七公抱起，然后在屋里来回的走动，边走边插，黄蓉紧紧搂抱住他的身体。走了一圈后，洪七公回到床上，躺下，双腿放在床下，让黄蓉背对自己，叉开腿，脚蹬在床帮上，双手支撑在洪七公的大腿上，然后小穴套住洪七公的阳具坐下。由于这样，黄蓉的正面正好是冲着窗户，于是，她的裸体完完全全的展现在屋外偷窥者的眼前，清清楚楚的看到洪七公粗大的鸡巴如何在黄蓉的小穴中抽插，胸前诱人的乳峰更是在颠簸中尽现其柔软和坚挺，看得众人不但口水直流，还个个伸手自慰起来。</w:t>
      </w:r>
    </w:p>
    <w:p>
      <w:r>
        <w:t>洪七公可是故意这么做的，他轻声在完全不知的黄蓉耳边说：“小骚货，外面很多人在看你呢，卖力点，让他们看看你到底有多骚。”黄蓉已被干的高潮不断，迷迷糊糊：“好的～我～啊～好骚的～～干我啊～～哦～～啊～～”更加卖力的扭动身体。</w:t>
      </w:r>
    </w:p>
    <w:p>
      <w:r>
        <w:t>洪七公体力惊人，直干了三个时辰，黄蓉已经是奄奄一息了，只能无力的在他身下发出微弱的呻吟，而屋外的众人早就自慰了无数次了，个个佩服老叫化的里厉害。</w:t>
      </w:r>
    </w:p>
    <w:p>
      <w:r>
        <w:t>洪七公正干的欢时，忽一股激流直冲阳具，老叫化怒吼一声：“嗨～～”将肉棒用力的顶向黄蓉身体深处，黄蓉就觉小穴中的阳具竟又大了几分，重重的顶在体内最深处，一股滚烫的液体喷射而出，激得黄蓉“嗷嗷～～”直叫，玉体弓起双腿蹬直，连脚尖都紧绷着，再次达到了高潮。</w:t>
      </w:r>
    </w:p>
    <w:p>
      <w:r>
        <w:t>洪七公满足的软软的趴在黄蓉完美的裸体上，双手依然不舍的在探索着，回味着刚才的激情，屋内只剩下二人的粗喘声。</w:t>
      </w:r>
    </w:p>
    <w:p>
      <w:r>
        <w:t>至此，洪七公开始教郭靖降龙十八掌，而黄蓉不但要为洪七公做各种美味小吃，还要时刻满足他的兽欲。这郭靖更是笨的可以，学了十五掌竟然用了一个多月，可苦了黄蓉，这一个多月被洪七公总共奸淫了一百多遍，有时一天就四五次，有时就在郭靖练功的林子里，二人就干上一下，郭靖还傻乎乎的认真的练功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