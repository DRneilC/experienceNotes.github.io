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魅惑的皇后</w:t>
      </w:r>
    </w:p>
    <w:p>
      <w:r>
        <w:t>午夜，深宫中的一个安静的房间。</w:t>
      </w:r>
    </w:p>
    <w:p>
      <w:r>
        <w:t xml:space="preserve">一名少 年从自己的卧床上探起上半身，若有所思地看着前方。 </w:t>
      </w:r>
    </w:p>
    <w:p>
      <w:r>
        <w:t xml:space="preserve">房间里摇动的烛光，映照出少 年俊朗的面孔： </w:t>
      </w:r>
    </w:p>
    <w:p>
      <w:r>
        <w:t>虽然还留有一丝稚气，但是少年的周围已经可以感受到他王者的威仪了。</w:t>
      </w:r>
    </w:p>
    <w:p>
      <w:r>
        <w:t xml:space="preserve">而这名少 年，不是别人，正是下一任王位继承人的夏洛斯王子。 </w:t>
      </w:r>
    </w:p>
    <w:p>
      <w:r>
        <w:t>尽管只是刚成年，但是因为是在充斥着权谋术数的环境中长大的，夏洛斯早已有着与他的年龄不相称的沉着与冷静。</w:t>
      </w:r>
    </w:p>
    <w:p>
      <w:r>
        <w:t>他那明亮的双眼，在平时也总是带着警戒着他人般的锐利的眼神。</w:t>
      </w:r>
    </w:p>
    <w:p>
      <w:r>
        <w:t>不过现在，他的表情却十分的安详温和。</w:t>
      </w:r>
    </w:p>
    <w:p>
      <w:r>
        <w:t>要问为什么的话，那是因为此刻在他面前跪着的，是他为数不多的信赖的部下之一。</w:t>
      </w:r>
    </w:p>
    <w:p>
      <w:r>
        <w:t xml:space="preserve">「报告王子殿下，近来，有关王都周边的农民的土地被强行征收的事情越来越频繁了。而根据我们的调查，这些都是是皇后的党羽所为。」一名女性单膝跪地 ，淡淡地陈述着报告。 </w:t>
      </w:r>
    </w:p>
    <w:p>
      <w:r>
        <w:t>相貌端正、身材也十分匀称，穿着方便行动的轻铠。</w:t>
      </w:r>
    </w:p>
    <w:p>
      <w:r>
        <w:t>她就是夏洛斯王子的心腹，宫殿近卫队的队长——蕾拉。</w:t>
      </w:r>
    </w:p>
    <w:p>
      <w:r>
        <w:t>虽然年纪只有二十出头，但是剑术的手腕却已臻化境，时常以冷静的行动辅佐着夏洛斯的王子的左右手。</w:t>
      </w:r>
    </w:p>
    <w:p>
      <w:r>
        <w:t>「又是皇后派的跋扈吗……」</w:t>
      </w:r>
    </w:p>
    <w:p>
      <w:r>
        <w:t>夏洛斯王子的眉头不由得皱紧了。</w:t>
      </w:r>
    </w:p>
    <w:p>
      <w:r>
        <w:t>先王突然去世后已经过去了一个月。政局的形式也基本稳定了下来。</w:t>
      </w:r>
    </w:p>
    <w:p>
      <w:r>
        <w:t>现在在这个国家里掌握着实权的，并不是下任国王的夏洛斯王子，而是先王的皇后。</w:t>
      </w:r>
    </w:p>
    <w:p>
      <w:r>
        <w:t xml:space="preserve">这是因为按照传统，为了保障国家的稳定 。夏洛斯王子必须在自己成年以后才能亲政。 </w:t>
      </w:r>
    </w:p>
    <w:p>
      <w:r>
        <w:t>所以现在的夏洛斯，只好默默接受宰相跟皇后的摄政。</w:t>
      </w:r>
    </w:p>
    <w:p>
      <w:r>
        <w:t>先王的亡故，其实是皇后派的毒杀——这种传言早已传的满城风雨。</w:t>
      </w:r>
    </w:p>
    <w:p>
      <w:r>
        <w:t>但是因为没有确定的证据，事情的真想还隐藏在黑暗之中。</w:t>
      </w:r>
    </w:p>
    <w:p>
      <w:r>
        <w:t>虽然夏洛斯很想马上就彻底清查这件事情。</w:t>
      </w:r>
    </w:p>
    <w:p>
      <w:r>
        <w:t>但是现状下，宰相早已被皇后派笼络，国政基本上已经完全被皇后随心所欲地操纵在手中了。</w:t>
      </w:r>
    </w:p>
    <w:p>
      <w:r>
        <w:t>所以现在，夏洛斯只能先想办法夺回自己的权力，在暗中招募着仍然忠于王室的人才。</w:t>
      </w:r>
    </w:p>
    <w:p>
      <w:r>
        <w:t>而其中的一人，就是宫殿近卫队的队长蕾拉。</w:t>
      </w:r>
    </w:p>
    <w:p>
      <w:r>
        <w:t>宫殿近卫队，简而言之就是守卫宫殿、后宫的由来已久的专设部队。也正是因为常在后宫出入，所以所有成员都都是女性。</w:t>
      </w:r>
    </w:p>
    <w:p>
      <w:r>
        <w:t>人数跟正规军比起来虽然是压倒性地少，但是全员都是精锐中的精锐。而且因为是最接近王室的卫队，所以跟王族接触的关系也格外地多。</w:t>
      </w:r>
    </w:p>
    <w:p>
      <w:r>
        <w:t>因此，蕾拉就可以随时跟夏洛斯王子取得接触，而不用担心被外人发现。</w:t>
      </w:r>
    </w:p>
    <w:p>
      <w:r>
        <w:t>一举一动都在皇后派的监视下的夏洛斯皇子，就是通过蕾拉像这样来获得外界的情报的。</w:t>
      </w:r>
    </w:p>
    <w:p>
      <w:r>
        <w:t>「司法机关也已经在皇后派的掌控之中。刚刚提到的土地征用的案件的申述，也全部被压下来了。」「哼、她们把国民当成什么了！像这样乱搞一通，怎么能把国家交给这种人！」夏洛斯愤怒不已，一拳捶在身边的桌子上。</w:t>
      </w:r>
    </w:p>
    <w:p>
      <w:r>
        <w:t>而与夏洛斯怒不可遏的表现相对的，蕾拉的眉毛一扬。</w:t>
      </w:r>
    </w:p>
    <w:p>
      <w:r>
        <w:t>「殿下，请先冷静下来。您现在还是抱病之躯，千万不要过于动怒了。」「啊啊…我知道了。但是，这样下去我到底要忍到什么时候才到头！」「等到两年后，殿下满十八岁正式继承了王位。皇后派就再也找不到借口把持国政，到那时就可以把她们一网打尽了……在此之前，还请一定要克制啊。」「嗯。但是真的能慢悠悠地等那么久吗……在我十八岁成年之前，那帮家伙肯定会想尽办法算计我。如果不克服它们，我们还是没有胜算。」这样淡淡地说着，夏洛斯陷入了深思。</w:t>
      </w:r>
    </w:p>
    <w:p>
      <w:r>
        <w:t>看着沉思着的夏洛斯，蕾拉不禁感慨万千。</w:t>
      </w:r>
    </w:p>
    <w:p>
      <w:r>
        <w:t>在蕾拉很小的时候，就已经跟夏洛斯认识了。</w:t>
      </w:r>
    </w:p>
    <w:p>
      <w:r>
        <w:t>那时夏洛斯还是个小孩子，常常围在蕾拉身边管她叫“蕾拉姐姐”。</w:t>
      </w:r>
    </w:p>
    <w:p>
      <w:r>
        <w:t>那时候的夏洛斯还十分的老实、总是对身边的人怀有善意地活着。</w:t>
      </w:r>
    </w:p>
    <w:p>
      <w:r>
        <w:t>但是随着在深宫中一点一点地长大，幼年时放肆的言行也逐渐收敛，成为了符合自己身份的英明的王子。</w:t>
      </w:r>
    </w:p>
    <w:p>
      <w:r>
        <w:t>对于夏洛斯的成长，幕僚们虽然很高兴，但是在蕾拉自己看来，却多少还是会感觉到一丝寂寞的感情……就在两人各自陷入自己的沉思时，房间外突然传来宫人们喧闹的声音。</w:t>
      </w:r>
    </w:p>
    <w:p>
      <w:r>
        <w:t>「禀告王子殿下，皇后大人来见！」</w:t>
      </w:r>
    </w:p>
    <w:p>
      <w:r>
        <w:t>夏洛斯和蕾拉心里一惊，相互看了对方一眼。</w:t>
      </w:r>
    </w:p>
    <w:p>
      <w:r>
        <w:t>而很快，皇后莉蒂娅的声音就在门外响起。</w:t>
      </w:r>
    </w:p>
    <w:p>
      <w:r>
        <w:t>「请从这里让开。妾身想要见一见王子，难道还有什么不方便的吗？」话音刚落，寝宫的门就被推开。一个穿着豪华服饰的绝美女性、与两个跟在身后的女仆走了进来。</w:t>
      </w:r>
    </w:p>
    <w:p>
      <w:r>
        <w:t>再跟在后面的，还有一脸难色的宫人们。</w:t>
      </w:r>
    </w:p>
    <w:p>
      <w:r>
        <w:t>「皇后大人！」</w:t>
      </w:r>
    </w:p>
    <w:p>
      <w:r>
        <w:t>「殿下。啊拉~近卫队长的蕾拉小姐也在呢。在这里也能碰上，还真是意外啊」这样说着，莉蒂娅皇后面带微笑，向夏洛斯走去。</w:t>
      </w:r>
    </w:p>
    <w:p>
      <w:r>
        <w:t>翡翠色的半透明丝裙一直垂到地上，若隐若现地包裹着她玲珑有致的娇躯。</w:t>
      </w:r>
    </w:p>
    <w:p>
      <w:r>
        <w:t>大幅度露出的酥胸与背部都像雪一样洁白，每一寸肌肤都蕴含着上品的淫荡气息。</w:t>
      </w:r>
    </w:p>
    <w:p>
      <w:r>
        <w:t>双手戴着及腕的白色长手套、胸前也佩上白色的羽毛当饰品，又凸显出了整个人的高贵气质。</w:t>
      </w:r>
    </w:p>
    <w:p>
      <w:r>
        <w:t>淫娃与贵妇。两种截然相反的感觉，居然在莉蒂娅皇后身上完美的结合了。</w:t>
      </w:r>
    </w:p>
    <w:p>
      <w:r>
        <w:t>皇后就这样缓缓走到夏洛斯身边，精致的脸庞上始终挂着温柔的微笑。</w:t>
      </w:r>
    </w:p>
    <w:p>
      <w:r>
        <w:t>那笑容是如此的妖艳，简直可以让看到的人心跳都为之停止。</w:t>
      </w:r>
    </w:p>
    <w:p>
      <w:r>
        <w:t>蕾拉无奈，只好满脸为难地让到一旁。</w:t>
      </w:r>
    </w:p>
    <w:p>
      <w:r>
        <w:t>她是坚定的太子派，这一点皇后派的人早已通过护卫队的其他人探清楚了。</w:t>
      </w:r>
    </w:p>
    <w:p>
      <w:r>
        <w:t>「蕾拉队长~这么晚了还在殿下身边担当护卫工作，真是辛苦了呢。但是，执政殿也就罢了，大半夜还留在寝宫里跟殿下两人独处……呵呵呵~简直就像在背地里偷偷说别人的坏话一样呢，妾身有些怀疑啊~」「绝无此事，皇后多虑了。」</w:t>
      </w:r>
    </w:p>
    <w:p>
      <w:r>
        <w:t>「呵呵，这可不好说呢~~」</w:t>
      </w:r>
    </w:p>
    <w:p>
      <w:r>
        <w:t>看着低头跪下的蕾拉，莉蒂娅充满讽刺地笑了笑。</w:t>
      </w:r>
    </w:p>
    <w:p>
      <w:r>
        <w:t>「皇后大人，把蕾拉我叫到这里来的是我。近来我身体有点不适，所以执勤报告就安排在我的寝宫了。这样子有什么问题吗？」「怎么会，一点问题都没有哟。妾身只是害怕殿下操劳过度了而已。」「承蒙皇后大人关切，真的十分感谢。蕾拉，你已经可以先下去了。」「是。」</w:t>
      </w:r>
    </w:p>
    <w:p>
      <w:r>
        <w:t>蕾拉起身，向夏洛斯与莉蒂娅行了个礼，然后就离开了寝室。</w:t>
      </w:r>
    </w:p>
    <w:p>
      <w:r>
        <w:t>夏洛斯看着莉蒂娅的笑容，暗暗揣测着对方的意图。</w:t>
      </w:r>
    </w:p>
    <w:p>
      <w:r>
        <w:t>（这个狐狸精，这种时候跑过来到底是打什么算盘……）莉蒂娅皇后的先王的后妻，跟夏洛斯并没有血缘关系。</w:t>
      </w:r>
    </w:p>
    <w:p>
      <w:r>
        <w:t>因此夏洛斯也不来不管她叫“母后”，一直都是以“皇后大人”相称来保持距离。</w:t>
      </w:r>
    </w:p>
    <w:p>
      <w:r>
        <w:t>这里一方面又权力斗争的原因；而另一方面、更重要的，是夏洛斯本身就非常讨厌莉蒂娅。</w:t>
      </w:r>
    </w:p>
    <w:p>
      <w:r>
        <w:t>这是因为正是莉蒂娅取代了自己的亲生母亲、才登上了现在皇后的位置。</w:t>
      </w:r>
    </w:p>
    <w:p>
      <w:r>
        <w:t>前皇后是一名心地善良、谈吐优雅、像太阳一样温暖的女性。</w:t>
      </w:r>
    </w:p>
    <w:p>
      <w:r>
        <w:t xml:space="preserve">对于少 年时代的夏洛斯来说，她是这个世界上谁也无法替代的母亲。 </w:t>
      </w:r>
    </w:p>
    <w:p>
      <w:r>
        <w:t>所以当她离开这个世界时，夏洛斯的悲痛也是他人所无法想象的。</w:t>
      </w:r>
    </w:p>
    <w:p>
      <w:r>
        <w:t>而在之后取而代之、成为先王第二任皇后的莉蒂娅，是一个带有妖媚气质的充满魅惑力的女人。</w:t>
      </w:r>
    </w:p>
    <w:p>
      <w:r>
        <w:t>然后有传言说，她在暗中一个一个地笼络了先王身边的权臣，不断地侵蚀着王国的大权。</w:t>
      </w:r>
    </w:p>
    <w:p>
      <w:r>
        <w:t>莉蒂娅的那种妖魅与权术，在夏洛斯的印象中跟自己贞淑的母亲完全是两个对立面。</w:t>
      </w:r>
    </w:p>
    <w:p>
      <w:r>
        <w:t>因此父亲越是对莉蒂娅溺爱得不可自拔，夏洛斯就越是对她厌恶不已。</w:t>
      </w:r>
    </w:p>
    <w:p>
      <w:r>
        <w:t>「皇后大人，请问今天又什么事吗？」</w:t>
      </w:r>
    </w:p>
    <w:p>
      <w:r>
        <w:t>「啊拉~难道妾身没有事情就不能到这里来了吗？妾身只是听说儿子生病了，心里非常地担心，所以就专门过来探望你了，不行吗？」「如果是这样的话就请放心吧。病的话只是身体稍微有一点不舒服而已，现在已经好多了。」？？</w:t>
      </w:r>
    </w:p>
    <w:p>
      <w:r>
        <w:t>「听你这么说妾身就安心多了。殿下可是肩负着将来要治理这个国家的重要职责，要是身体有个三长两短，妾身可没脸见先王了啊……」（哼，明明在暗中想尽办法阻扰我即位，你还真是敢说呢。）虽然心里这么想着，夏洛斯还是在脸上尽力表现出一副感动的样子「现在我已经康复，还请不要再太过担心了，皇后大人。」「嗯嗯……但是啊，殿下你还是太热衷于国务了。部下们也是的，实在是太过于依赖殿下了。至少在疗养期间，也应该在殿下好好休息的嘛。」「哪里，眼下我还是不才之身，将来，为了建设能让每一个国民都幸福生活的过度，现在要学习的东西还堆得像山一个高，实在是不敢懈怠啊。」「呵呵呵，不愧是殿下啊，以后一定会成为一个出色的明君的。即位那天到来时，妾身也可以安心地从摄政的位置抽身出来了。」「没有，需要皇后大人指导的事情还留有很多。还请您务必要一直教导我下去。」跟始终面带浅笑的莉蒂娅相对，夏洛斯也始终带着真挚的神情继续着对话。</w:t>
      </w:r>
    </w:p>
    <w:p>
      <w:r>
        <w:t>如果让不知道内情的外人看到的话，一定会以为他们在进行着母子间和睦地攀谈吧。</w:t>
      </w:r>
    </w:p>
    <w:p>
      <w:r>
        <w:t>「真的，殿下也成长为足以让人安心依靠的存在了啊。但是呢，过于勉强身体毕竟还是不行的。玛娜、艾娜，你们上前来。」「是。」</w:t>
      </w:r>
    </w:p>
    <w:p>
      <w:r>
        <w:t>「是。」</w:t>
      </w:r>
    </w:p>
    <w:p>
      <w:r>
        <w:t>两个简直一模一样的声音同时响起，一直站在莉蒂娅身后的两名女仆走上前来。</w:t>
      </w:r>
    </w:p>
    <w:p>
      <w:r>
        <w:t>夏洛斯仔细看了看两人，才注意到她们不仅服装穿戴完全相同，连长相也别无二致，原来这两名女仆是双胞胎。</w:t>
      </w:r>
    </w:p>
    <w:p>
      <w:r>
        <w:t>不管哪一个都是超凡脱俗的美貌少女。唯一的区别就是左边的女孩子是短发、给人一种活泼开朗的感觉；而右边的女孩子则梳着单马尾、显得娴静淡然。</w:t>
      </w:r>
    </w:p>
    <w:p>
      <w:r>
        <w:t>「皇后大人，这是……？」</w:t>
      </w:r>
    </w:p>
    <w:p>
      <w:r>
        <w:t>「她们是妾身专属的女仆，都是非常听话的好孩子哟。妾身打算派她们来殿下的身边、好好服侍殿下你。这次听说殿下病倒的时候妾身就在想了，果然还是需要有人来管理殿下的身体才是呢。」「不，这种事情……」</w:t>
      </w:r>
    </w:p>
    <w:p>
      <w:r>
        <w:t>「不行哟，这么不重视自己的身体下次又会生病的。只有这次就好，一定要好好听母亲的话啊。」对于莉蒂娅的说法，夏洛斯在心中早就提高了警戒心。</w:t>
      </w:r>
    </w:p>
    <w:p>
      <w:r>
        <w:t>（哼，嘴上说得好听，说到底还是想在我身边安插耳目的小手段……真是厚颜无耻！）「照顾身体的事情就不麻烦皇后大人操心了。有现在的宫人们就足够了。」「啊拉，她们跟普通的宫人不同，可是各种意义上都非常优秀的女仆哟，妾身还觉得肯定排得上用场呢……嘛，这个话题就暂且搁置、下次再说吧。你们两个先下去吧，妾身再跟殿下稍微说一会私事~」「是。」</w:t>
      </w:r>
    </w:p>
    <w:p>
      <w:r>
        <w:t>「是。」</w:t>
      </w:r>
    </w:p>
    <w:p>
      <w:r>
        <w:t>双胞胎的女仆恭敬地鞠了一躬，迈着相同的步幅从房间里退了出去。</w:t>
      </w:r>
    </w:p>
    <w:p>
      <w:r>
        <w:t>关上房门，留下来的就只有夏洛斯与莉蒂娅两个人了。</w:t>
      </w:r>
    </w:p>
    <w:p>
      <w:r>
        <w:t>这种情况到现在为止一次都没有出现过，也是夏洛斯完全没有预想到的事情。</w:t>
      </w:r>
    </w:p>
    <w:p>
      <w:r>
        <w:t>搞不清楚对方到底在盘算着什么，夏洛斯只好先开口试探道：</w:t>
      </w:r>
    </w:p>
    <w:p>
      <w:r>
        <w:t>「皇后大人，您说想要跟我聊的是……？」莉蒂娅没有回答，只是默默地走到夏洛斯的身旁、妖娆地侧坐在了床上。</w:t>
      </w:r>
    </w:p>
    <w:p>
      <w:r>
        <w:t>她那像初雪一样洁白的背颈在烛光的映照下，忽明忽暗地，渲染出一股蛊惑的气氛。夏洛斯不禁看呆了一瞬，等回过神来，连忙移开视线，努力让跃动不已的内心平静下来。</w:t>
      </w:r>
    </w:p>
    <w:p>
      <w:r>
        <w:t>就在这时，莉蒂娅突然握住了夏洛斯的手，顺势放在了自己的膝上。</w:t>
      </w:r>
    </w:p>
    <w:p>
      <w:r>
        <w:t>夏洛斯一脸惊讶的看过去，莉蒂娅美艳的脸上，浮现出一种忧伤、令人心疼的表情。</w:t>
      </w:r>
    </w:p>
    <w:p>
      <w:r>
        <w:t>「殿下」</w:t>
      </w:r>
    </w:p>
    <w:p>
      <w:r>
        <w:t>从莉蒂娅朱唇中吐出的话语，带着温柔到酥人骨髓的声音。</w:t>
      </w:r>
    </w:p>
    <w:p>
      <w:r>
        <w:t>那是，宛如唤醒沉睡着的恋人一般的、包含甘美与甜蜜感情的耳语。</w:t>
      </w:r>
    </w:p>
    <w:p>
      <w:r>
        <w:t>第一次切身感受到女性的滋味，夏洛斯不禁稍稍动摇了起来。</w:t>
      </w:r>
    </w:p>
    <w:p>
      <w:r>
        <w:t>虽然被称为将来具有贤王气量的人物，但是因为成长环境的原因，夏洛斯对于男女之事相关的知识与免疫力却都几乎一点都没有。</w:t>
      </w:r>
    </w:p>
    <w:p>
      <w:r>
        <w:t>「皇后大人……？」</w:t>
      </w:r>
    </w:p>
    <w:p>
      <w:r>
        <w:t>「殿下，最近坊间流传着一些谣言呢，说什么现在妾身和殿下之间的关系其实非常糟糕之类的……」「诶……」</w:t>
      </w:r>
    </w:p>
    <w:p>
      <w:r>
        <w:t>莉蒂娅开门见山的态度，然夏洛斯困惑了起来。</w:t>
      </w:r>
    </w:p>
    <w:p>
      <w:r>
        <w:t xml:space="preserve">再怎么早熟，说到底他还只是一名十liu岁的少 年。 </w:t>
      </w:r>
    </w:p>
    <w:p>
      <w:r>
        <w:t>平时在臣下面前姑且还能谨记自己的身份行事，但是在现在、这种他完全没有接触过的耳鬓厮磨的环境中，夏洛斯根本无法像平常一样冷静的思考。</w:t>
      </w:r>
    </w:p>
    <w:p>
      <w:r>
        <w:t>当然，莉蒂娅是不会简单放过夏洛斯露出的这个破绽的。</w:t>
      </w:r>
    </w:p>
    <w:p>
      <w:r>
        <w:t>莉蒂娅身子往前一探，把夏洛斯的手臂抱在怀中，一脸悲伤地编织着话语。</w:t>
      </w:r>
    </w:p>
    <w:p>
      <w:r>
        <w:t>「殿下从以前开始，就一直对妾身很疏远呢。」「这、这种事情，怎么会……」</w:t>
      </w:r>
    </w:p>
    <w:p>
      <w:r>
        <w:t>「如果真的如殿下所说，是妾身的过虑就好了呢……确实，妾身与殿下并没有血缘关系。但是呢，自从妾身来的那一天开始，就一直把殿下当做自己的亲生儿子一样疼爱着、关怀着。虽然妾身也知道自己无法代替先代王妃的存在，但是呢，想要成为与皇后这一身份相配的人，妾身也确实付出了万分的努力啊。」莉蒂娅清澈的双瞳不知不觉间竟有些湿润，几滴晶莹的泪珠也从她的脸颊上滑过。</w:t>
      </w:r>
    </w:p>
    <w:p>
      <w:r>
        <w:t>看到女性像这样动情地哭着，夏洛斯还是第一次。</w:t>
      </w:r>
    </w:p>
    <w:p>
      <w:r>
        <w:t>再加上莉蒂娅的语气确实真挚得让人无法怀疑，夏洛斯的内心已经不由得摇摆了起来。</w:t>
      </w:r>
    </w:p>
    <w:p>
      <w:r>
        <w:t>「皇后大人，请不要哭了。就像您爱着我一样，我也是同等程度地爱着您的。」「真的是这样吗？……刚刚那番话，就算是谎话，妾身也会很开心的。」「没有这回事，怎么会是谎话呢。」</w:t>
      </w:r>
    </w:p>
    <w:p>
      <w:r>
        <w:t>「谢谢你，夏洛斯……」</w:t>
      </w:r>
    </w:p>
    <w:p>
      <w:r>
        <w:t>莉蒂娅欣慰地破涕为笑，不知不觉间，已经开始自然地对王子直呼其名了。</w:t>
      </w:r>
    </w:p>
    <w:p>
      <w:r>
        <w:t>而意外地，夏洛斯对这一点兵没有觉得十分反感。</w:t>
      </w:r>
    </w:p>
    <w:p>
      <w:r>
        <w:t>莉蒂娅那温柔地语气，唤起了他心中熟悉的那份温暖的感情。</w:t>
      </w:r>
    </w:p>
    <w:p>
      <w:r>
        <w:t>而与此同时、或许只是暂时的也说不定、但夏洛斯对莉蒂娅的厌恶之情确实变得淡薄了几分。</w:t>
      </w:r>
    </w:p>
    <w:p>
      <w:r>
        <w:t>「夏洛斯……就算只有现在就好，妾身可以把你当做自己的亲身儿子吗？」莉蒂娅这样说着，用充满慈爱的眼神望着夏洛斯。</w:t>
      </w:r>
    </w:p>
    <w:p>
      <w:r>
        <w:t>看着那样的视线，夏洛斯无论如何也无法开口拒绝。</w:t>
      </w:r>
    </w:p>
    <w:p>
      <w:r>
        <w:t>「啊啊，当然……」</w:t>
      </w:r>
    </w:p>
    <w:p>
      <w:r>
        <w:t>「那么，请像真正的孩子一样，就这样抱紧妾身……」这样说着，莉蒂娅的双手像水蛇一样谈到夏洛斯的身后，把他纤细的身躯就要包进去一样，抱在了自己的胸中。</w:t>
      </w:r>
    </w:p>
    <w:p>
      <w:r>
        <w:t>夏洛斯一开始惊讶之余还有些抵抗，但很快就沉浸在对方的娇躯中了。</w:t>
      </w:r>
    </w:p>
    <w:p>
      <w:r>
        <w:t>莉蒂娅胸前的羽毛的触感痒痒的，很让人舒服。</w:t>
      </w:r>
    </w:p>
    <w:p>
      <w:r>
        <w:t>而且透过轻薄的衣物，乳房柔软的肉感也像波浪般地传了过来。虽然想要挣扎，不过身体就像被淹没在这快感的海浪中一样，完全使不上力气。</w:t>
      </w:r>
    </w:p>
    <w:p>
      <w:r>
        <w:t>而且从莉蒂娅的胸部间，似乎还传来一丝芬芳的香气。脸被埋在双乳间的夏洛斯每呼吸一次，那种沁人心脾的香气就像要充满大脑一样。不仅身体瘫软动弹不得、意识也随之变得朦胧了起来。</w:t>
      </w:r>
    </w:p>
    <w:p>
      <w:r>
        <w:t>（啊啊……好厉害，这个气味真的好香……）夏洛斯的表情慢慢变得恍惚了起来，而看到夏洛斯的变化的莉蒂娅脸上，也露出了满意的微笑。</w:t>
      </w:r>
    </w:p>
    <w:p>
      <w:r>
        <w:t>她身上所散发出来的，是带有强烈的催眠暗示效果的迷香。当然，夏洛斯对此是毫不知情的。</w:t>
      </w:r>
    </w:p>
    <w:p>
      <w:r>
        <w:t>不一会，夏洛斯的眼睛里的光芒就完全消失不见，整个人都变成失去神智的木偶一样的状态。</w:t>
      </w:r>
    </w:p>
    <w:p>
      <w:r>
        <w:t>看了看时机已经差不多，莉蒂娅就凑到夏洛斯的耳边、用嘴唇一边亲吻着夏洛斯的耳朵、一边用粘稠的声音低语着：</w:t>
      </w:r>
    </w:p>
    <w:p>
      <w:r>
        <w:t>「呐~~感觉很舒服吧？再把头埋得深一点、再多做一点深呼吸。就像被真正的母亲抱在怀中一样安心。这样的话，一定会更加更加舒服的哟~~」夏洛斯在无意识的状态下，只能唯莉蒂娅的命令是从。</w:t>
      </w:r>
    </w:p>
    <w:p>
      <w:r>
        <w:t>脑海里回忆起幼时抱在母亲怀里的情景，不知不觉，夏洛斯竟那幅景象与莉蒂娅的形象重合了起来。</w:t>
      </w:r>
    </w:p>
    <w:p>
      <w:r>
        <w:t>「……母亲……」</w:t>
      </w:r>
    </w:p>
    <w:p>
      <w:r>
        <w:t>夏洛斯无神的双眼里，不知道为什么露出了几滴泪水。</w:t>
      </w:r>
    </w:p>
    <w:p>
      <w:r>
        <w:t>因为从小就背负着王子这一身份，所以可以说，夏洛斯除了母亲之外根本没有能够说心里话的人。而在母亲去世之后，不管遇到何种困境，夏洛斯都从来没有露出了自己软弱的一面。</w:t>
      </w:r>
    </w:p>
    <w:p>
      <w:r>
        <w:t>而现在，内心完全暴露在莉蒂娅的诱惑中，夏洛斯的这份感情就像决堤的洪水一样，无法停止地一口气爆发了出来。</w:t>
      </w:r>
    </w:p>
    <w:p>
      <w:r>
        <w:t xml:space="preserve">现在的夏洛斯，早已不再是冷静坚忍的王子，而只是一介忘记了权力与地位的、十分普通的少 年罢了。 </w:t>
      </w:r>
    </w:p>
    <w:p>
      <w:r>
        <w:t>「真是好孩子啊……一直以来都很寂寞对吧。但是呢，已经没关系了哦。」莉蒂娅带着满怀爱怜的表情，轻轻地抚摸着夏洛斯的头发。</w:t>
      </w:r>
    </w:p>
    <w:p>
      <w:r>
        <w:t>那份温柔带来的幸福感，还有被女性抱紧的安心感包裹着夏洛斯。</w:t>
      </w:r>
    </w:p>
    <w:p>
      <w:r>
        <w:t>看着夏洛斯完全沉溺在舒服的快感中的表情，莉蒂娅妖艳地笑了。</w:t>
      </w:r>
    </w:p>
    <w:p>
      <w:r>
        <w:t>「呐，夏洛斯。只有现在就好，也把妾身当做你亲生的母亲好吗」莉蒂娅撒娇般的耳语声，在暗示之香的作用下，完全控制了夏洛斯无防备的心弦。</w:t>
      </w:r>
    </w:p>
    <w:p>
      <w:r>
        <w:t>而且至今为止夏洛斯对母爱的渴望，某种程度上也助长了莉蒂娅的力量。</w:t>
      </w:r>
    </w:p>
    <w:p>
      <w:r>
        <w:t>「母……亲……」</w:t>
      </w:r>
    </w:p>
    <w:p>
      <w:r>
        <w:t>在莉蒂娅柔和的声音的诱导下，夏洛斯从小到大对母亲的思慕之情，已经全部投影到了莉蒂娅自己身上了。</w:t>
      </w:r>
    </w:p>
    <w:p>
      <w:r>
        <w:t>「呵呵呵，真是又老实又可爱的好孩子啊。」这样说着，莉蒂娅暂时让夏洛斯离开了自己的身体，在他的脸上轻轻留下了自己的吻痕。</w:t>
      </w:r>
    </w:p>
    <w:p>
      <w:r>
        <w:t>「啊啊……」</w:t>
      </w:r>
    </w:p>
    <w:p>
      <w:r>
        <w:t>夏洛斯已经快要忘记的温暖感情，在他的全身神经上下游走着。</w:t>
      </w:r>
    </w:p>
    <w:p>
      <w:r>
        <w:t>彻底被莉蒂娅的美貌迷住，他已经完全神魂颠倒了。</w:t>
      </w:r>
    </w:p>
    <w:p>
      <w:r>
        <w:t>内心的提防出现了空隙，而莉蒂娅的媚力就咕咚咕咚地一口气灌进了夏洛斯的心中。抵抗的力气，早就一点都不剩了。</w:t>
      </w:r>
    </w:p>
    <w:p>
      <w:r>
        <w:t>质地轻薄的衣物，把莉蒂娅火爆到完美的身材贴身地衬了出来，不断地煽动着男性的本能。</w:t>
      </w:r>
    </w:p>
    <w:p>
      <w:r>
        <w:t>「呵呵，在盯着哪里看呢，夏洛斯？」</w:t>
      </w:r>
    </w:p>
    <w:p>
      <w:r>
        <w:t>「啊呜……！」</w:t>
      </w:r>
    </w:p>
    <w:p>
      <w:r>
        <w:t>夏洛斯慌忙地把目光从莉蒂娅的乳房上移开。</w:t>
      </w:r>
    </w:p>
    <w:p>
      <w:r>
        <w:t>她那丰满的胸部被华丽的礼服紧致地托着、前端些微的突起也暗示着此时莉蒂娅的真空状态。乳房上侧则是大胆的露出状态，深深的乳沟仿佛有把人吸进去的力量。</w:t>
      </w:r>
    </w:p>
    <w:p>
      <w:r>
        <w:t>那淫乱的形状，早已在夏洛斯心中植入了卑猥的感情。</w:t>
      </w:r>
    </w:p>
    <w:p>
      <w:r>
        <w:t>「为什么会这样……心脏好热，简直就像要破裂一样……这种感觉，到现在为止一次都没有试过啊……」「呵呵呵，这种感觉，妈妈也是一样啊。」莉蒂娅这样说着，把夏洛斯的一只手放到了自己的胸前。</w:t>
      </w:r>
    </w:p>
    <w:p>
      <w:r>
        <w:t>「啊！」</w:t>
      </w:r>
    </w:p>
    <w:p>
      <w:r>
        <w:t>第一次伸手触碰女性的胸部，夏洛斯的脸马上就变红了。</w:t>
      </w:r>
    </w:p>
    <w:p>
      <w:r>
        <w:t>「呵呵，真是的~夏洛斯，身体都又开始发热了呢。难道说，这里也一样吗~~？」莉蒂娅蛊惑地笑了笑，那银白色的手套像羽毛落下一样轻轻地抚上了夏洛斯的股间。</w:t>
      </w:r>
    </w:p>
    <w:p>
      <w:r>
        <w:t>「啊，这里是……！」</w:t>
      </w:r>
    </w:p>
    <w:p>
      <w:r>
        <w:t>「啊拉，夏洛斯的这个地方，已经变得这么硬了呢」「啊咕！哈啊……」</w:t>
      </w:r>
    </w:p>
    <w:p>
      <w:r>
        <w:t>莉蒂娅的手指隔着裤子像画圆一样挑逗着夏洛斯的股间。一股对他来说难以想象的触感向夏洛斯袭来。</w:t>
      </w:r>
    </w:p>
    <w:p>
      <w:r>
        <w:t>「哈啊，不行……这里被这样摸着……很奇怪啊……」「呵呵呵，才没有呢。夏洛斯是男孩子嘛，做这种事情很普通哟」「这种感觉……普通？」</w:t>
      </w:r>
    </w:p>
    <w:p>
      <w:r>
        <w:t>「嗯嗯。难道说，蕾拉从来没有交过你吗？」「蕾拉？为什么她要……」</w:t>
      </w:r>
    </w:p>
    <w:p>
      <w:r>
        <w:t>「啊拉，果然是这样呢，殿下对于性方面的知识真的还一点都不知道啊……本以为有蕾拉在身边没问题的，没办法，让妾身直接教你好了」「诶，什么意思……？」</w:t>
      </w:r>
    </w:p>
    <w:p>
      <w:r>
        <w:t>夏洛斯所在的国家，对王室自古以来都有很多的戒律。</w:t>
      </w:r>
    </w:p>
    <w:p>
      <w:r>
        <w:t>虽然没有限制重婚的明文法律，但是为了避免国君沉迷性事而忽略政务，所以从来都有对后宫有意识地限制。</w:t>
      </w:r>
    </w:p>
    <w:p>
      <w:r>
        <w:t>同样的，在这种文化下，对成年之前的王子，也几乎不会有人做任何的性知识方面的教育。</w:t>
      </w:r>
    </w:p>
    <w:p>
      <w:r>
        <w:t>看着夏洛斯手足无措的表情，莉蒂娅不禁笑了出来。</w:t>
      </w:r>
    </w:p>
    <w:p>
      <w:r>
        <w:t>「殿下马上就会懂的哟，那时非~~常非常快乐的事情呢」「非常……快乐的事情？」</w:t>
      </w:r>
    </w:p>
    <w:p>
      <w:r>
        <w:t xml:space="preserve">「嗯嗯。只要试过一次之后马上就会上瘾、从此以后不管再怎么努力也绝对忘不掉、一天二十四小时都会沉浸其中、不可自拔。怎么样，想要试试吗？」莉蒂娅的挑拨，已经足够唤起少 年的好奇心了。更何况以现在夏洛斯的状态，连正常思考都做不到，更别谈拒绝了。 </w:t>
      </w:r>
    </w:p>
    <w:p>
      <w:r>
        <w:t>夏洛斯咽了口口水，不由点了点头。</w:t>
      </w:r>
    </w:p>
    <w:p>
      <w:r>
        <w:t>「那么，就乖乖地听妈妈的话，把两脚打开，就这样不要动哦。」夏洛斯顺从地服从了指示。</w:t>
      </w:r>
    </w:p>
    <w:p>
      <w:r>
        <w:t>莉蒂娅把他的下身的衣物拉到大腿，非常自然地把手伸向夏洛斯内裤里。</w:t>
      </w:r>
    </w:p>
    <w:p>
      <w:r>
        <w:t>「啊、这，这里是！」</w:t>
      </w:r>
    </w:p>
    <w:p>
      <w:r>
        <w:t>眼看着下半身最私密的地方就要被他人直接触碰，夏洛斯到底还是开始有些抵抗。</w:t>
      </w:r>
    </w:p>
    <w:p>
      <w:r>
        <w:t>但是，在那之前，莉蒂娅的手套已经先握住了他的逸物。</w:t>
      </w:r>
    </w:p>
    <w:p>
      <w:r>
        <w:t>「哈……咕！」</w:t>
      </w:r>
    </w:p>
    <w:p>
      <w:r>
        <w:t>甘美的刺激向电流一样肆虐，把夏洛斯全身的力气都抽了出来。</w:t>
      </w:r>
    </w:p>
    <w:p>
      <w:r>
        <w:t>「呵呵呵，不是说了就这样不要动嘛。不好好听妈妈话的坏孩子，可要受惩罚哦~」这样说着，莉蒂娅隔着包皮逗弄了一会。然后伸出长长的舌头，往龟头口垂下一丝唾液。</w:t>
      </w:r>
    </w:p>
    <w:p>
      <w:r>
        <w:t>冰冷的感觉传来，夏洛斯羞耻的感情一口气涌了上来。</w:t>
      </w:r>
    </w:p>
    <w:p>
      <w:r>
        <w:t>然后不知道为什么，他的身体也开始变得燥热、嘴巴和喉咙也干哑地说不出话来。</w:t>
      </w:r>
    </w:p>
    <w:p>
      <w:r>
        <w:t>而莉蒂娅就这样，悠然地开始上下套弄夏洛斯的下体。</w:t>
      </w:r>
    </w:p>
    <w:p>
      <w:r>
        <w:t>「呜……啊啊！」</w:t>
      </w:r>
    </w:p>
    <w:p>
      <w:r>
        <w:t>生下次第一次品尝到的快感，让夏洛斯完全失去了抵抗的办法，只能一味地承受仿佛无穷无尽袭来的快乐。</w:t>
      </w:r>
    </w:p>
    <w:p>
      <w:r>
        <w:t>混杂着唾液、莉蒂娅的手交发出着下流的声音。而那粘稠的恶魔般的触感，也仿佛穿过夏洛斯的神经般，不断地往夏洛斯的大脑直击着。</w:t>
      </w:r>
    </w:p>
    <w:p>
      <w:r>
        <w:t>夏洛斯的下体明显又涨大了一圈，同时也变得更加硬了。</w:t>
      </w:r>
    </w:p>
    <w:p>
      <w:r>
        <w:t>不一会，敏感度被提到最高状态的夏洛斯已经开始发出不知道是呻吟还是惨叫的声音，而莉蒂娅却完全没有放慢手上的速度的意思，相反，脸上却浮出了一丝冷笑。</w:t>
      </w:r>
    </w:p>
    <w:p>
      <w:r>
        <w:t>「呵呵呵……真是可爱的肉棒啊~变得像这么大，里面到底包着什么呢~~？」话说完的下一个瞬间，莉蒂娅用大拇指与食指箍住肉棒的前端，然后就这样慢慢往下滑去。</w:t>
      </w:r>
    </w:p>
    <w:p>
      <w:r>
        <w:t>「唔啊啊咕！」</w:t>
      </w:r>
    </w:p>
    <w:p>
      <w:r>
        <w:t>在这过分猛烈的快感的冲击下，夏洛斯的腰都浮了起来。嘴里也发出一声特别大的呻吟。</w:t>
      </w:r>
    </w:p>
    <w:p>
      <w:r>
        <w:t>「你看~~这样子龟头就露出来了哟。呵呵呵，白色的耻垢积累了好多呢。这里可是男孩子最重要的地方，不好好洗干净可不行哟~~~」突然，莉蒂娅低下头去。噗啾一声把夏洛斯刚刚剥开包皮的逸物含在了自己的双唇间。</w:t>
      </w:r>
    </w:p>
    <w:p>
      <w:r>
        <w:t>「呀！？」</w:t>
      </w:r>
    </w:p>
    <w:p>
      <w:r>
        <w:t>又一种自己无法想象的快感袭来，夏洛斯的眼睛大大地睁开。然后无法控制地，目光就被莉蒂娅淫乱的样子吸引过去了。</w:t>
      </w:r>
    </w:p>
    <w:p>
      <w:r>
        <w:t>莉蒂娅她趴在自己的两腿间，嘴唇吸引着自己的肉棒同时嘴角还带着一丝妖艳的笑意。仿佛能把人吸进去的双瞳也从下往上盯着自己、刺激着男性本能的欲望。</w:t>
      </w:r>
    </w:p>
    <w:p>
      <w:r>
        <w:t>而在这可爱的小嘴中，像软体动物一样的舌头异常熟练地绕着龟头舔舐着，简直就像专门为榨取男人而生的上等蜜壶一样，每一次触碰都仿佛经过精密计算般准确地刺激着夏洛斯的敏感点。</w:t>
      </w:r>
    </w:p>
    <w:p>
      <w:r>
        <w:t>「呜……唔唔唔！！」</w:t>
      </w:r>
    </w:p>
    <w:p>
      <w:r>
        <w:t>在无法反抗的快感面前，夏洛斯只能一边呜咽着一边抓紧了床单。</w:t>
      </w:r>
    </w:p>
    <w:p>
      <w:r>
        <w:t>龟头周边附着的耻垢被一点一点舔掉，不知道算痛感还是快感的不可思议的刺激仿佛嘎吱嘎吱地压榨着全身。</w:t>
      </w:r>
    </w:p>
    <w:p>
      <w:r>
        <w:t>莉蒂娅的口中简直就像有生命一样淫靡地蠢动着，把夏洛斯的童贞肉棒随心所欲的操纵在舌尖。</w:t>
      </w:r>
    </w:p>
    <w:p>
      <w:r>
        <w:t>而在这时，夏洛斯感到某种东西在自己身体内躁动不安，马上就要从他的下体涌了出来——「啊啊、已经不行了！要出来了，有什么东西要出来了——！！」曾几何时一脸凛然的表情，现在早已不像样地扭曲了。</w:t>
      </w:r>
    </w:p>
    <w:p>
      <w:r>
        <w:t>夏洛斯的下体咕咚、咕咚地一下一下颤抖着，下一个瞬间，大量的白浊液就在莉蒂娅的嘴里放射了出来。</w:t>
      </w:r>
    </w:p>
    <w:p>
      <w:r>
        <w:t>「呜呜呣咕！」</w:t>
      </w:r>
    </w:p>
    <w:p>
      <w:r>
        <w:t>莉蒂娅一面注意着让精液漏出来，一面慢慢把嘴离开夏洛斯抬起头来。</w:t>
      </w:r>
    </w:p>
    <w:p>
      <w:r>
        <w:t>她那水润的嘴唇边，沾上的几滴白色粘液顺着嘴角流下，显得格外下流。</w:t>
      </w:r>
    </w:p>
    <w:p>
      <w:r>
        <w:t>莉蒂娅喉头一动，把口中的精液一脸美味地喝了下去。沾在脸上的精液也一一用手拨进嘴里。最后向刚刚的口交一样把自己的手指也吮吸干净，这才噗啾一声把手指从自己嘴里拔出来。</w:t>
      </w:r>
    </w:p>
    <w:p>
      <w:r>
        <w:t>「哈啊、哈啊……」</w:t>
      </w:r>
    </w:p>
    <w:p>
      <w:r>
        <w:t>夏洛斯看上去完全无法理解刚刚发生了什么的样子，一边无力地喘着粗气、一边怔怔地看着莉蒂娅淫靡的动作。</w:t>
      </w:r>
    </w:p>
    <w:p>
      <w:r>
        <w:t>「呵呵呵……感觉很舒服对吧。刚刚那个呢，就叫做『高潮』哟」「高潮……？」</w:t>
      </w:r>
    </w:p>
    <w:p>
      <w:r>
        <w:t>「没错。男孩子高潮的时候呢，就会像刚刚那样有很多白色的东西射出来哟。然后呢，脑袋里面就会爽得一片空白，身体也想飘在天空中一样舒服哟。对吧~夏洛斯~~」「是……就像母亲大人说的那样。」</w:t>
      </w:r>
    </w:p>
    <w:p>
      <w:r>
        <w:t>「呵呵~诚实就是好孩子哟。来吧，接下来再把小弟弟好好清理干净吧~」莉蒂娅娇媚地笑着，握住了夏洛斯刚刚射精完下垂的下体。</w:t>
      </w:r>
    </w:p>
    <w:p>
      <w:r>
        <w:t>然后就像故意让他看着一样，用淫荡的姿态舔舐着残留的精液。</w:t>
      </w:r>
    </w:p>
    <w:p>
      <w:r>
        <w:t>看着她那妖娆地样子，夏洛斯的心脏又一次剧烈地跳动起来。</w:t>
      </w:r>
    </w:p>
    <w:p>
      <w:r>
        <w:t>「啊拉，这是怎么啦。明明只是想清理干净一下，怎么夏洛斯的这里又开始变硬了呢？你还真是个好色的男孩子啊~~」「对……对不起……」</w:t>
      </w:r>
    </w:p>
    <w:p>
      <w:r>
        <w:t>「呵呵呵，没关系。只有今晚，就让妈妈来好好照顾你吧，不过下一次开始就要自己处理了哟。」莉蒂娅笑吟吟地把手指握成环形，重新开始挑逗着夏洛斯又高高立起的肉棒了。</w:t>
      </w:r>
    </w:p>
    <w:p>
      <w:r>
        <w:t>「啊啊……咕！」</w:t>
      </w:r>
    </w:p>
    <w:p>
      <w:r>
        <w:t>「啊拉，眼睛不要往别的地方乱瞄，一定要好好看着妈妈。」「对不起……啊啊啊啊！」</w:t>
      </w:r>
    </w:p>
    <w:p>
      <w:r>
        <w:t>夏洛斯难以自已的呻吟声不断地漏了出来。</w:t>
      </w:r>
    </w:p>
    <w:p>
      <w:r>
        <w:t>莉蒂娅伸出另一只手摘住夏洛斯的龟头，配合着竿部的动作，也开始有节奏地振动着。</w:t>
      </w:r>
    </w:p>
    <w:p>
      <w:r>
        <w:t>「啊啊……不行、不行了……又、又要出来了！」但就在这时，莉蒂娅毫无预警地突然紧紧握住了夏洛斯的肉棒根部。</w:t>
      </w:r>
    </w:p>
    <w:p>
      <w:r>
        <w:t>「啊唔！」</w:t>
      </w:r>
    </w:p>
    <w:p>
      <w:r>
        <w:t>「还不行哦，夏洛斯~」</w:t>
      </w:r>
    </w:p>
    <w:p>
      <w:r>
        <w:t>「为、为什么……？」</w:t>
      </w:r>
    </w:p>
    <w:p>
      <w:r>
        <w:t>「夏洛斯，听好了呢。男孩子如果一下子就要射精的话，是非常令人害羞的事情哟。作为夏洛斯的妈妈，我可不希望看到夏洛斯将来变成那种可怜的早漏男啊。」「但是，那要怎么样……」</w:t>
      </w:r>
    </w:p>
    <w:p>
      <w:r>
        <w:t>「真是的，让人没办法的孩子呐~就然妈妈来好好锻炼你吧」说罢，莉蒂娅就解开了自己绑头发的红色丝绳，把它捆紧在了夏洛斯的下体根部。</w:t>
      </w:r>
    </w:p>
    <w:p>
      <w:r>
        <w:t>「呜！？」</w:t>
      </w:r>
    </w:p>
    <w:p>
      <w:r>
        <w:t>「就这样子来稍微学一下怎么忍耐吧~~！」看着夏洛斯的样子，莉蒂娅噗嗤地轻笑了一下，然后就像刻意要让他着急般一件一件开始脱下自己的外衣。</w:t>
      </w:r>
    </w:p>
    <w:p>
      <w:r>
        <w:t>高贵奢华的礼服下，是妖艳的黑色蕾丝内衣，紧紧贴在莉蒂娅完美到耀眼、充满魅力的肉体上。</w:t>
      </w:r>
    </w:p>
    <w:p>
      <w:r>
        <w:t>夏洛斯的目光就像被钉在她的身体上一样，浑身的血液都往股间集中了过去。</w:t>
      </w:r>
    </w:p>
    <w:p>
      <w:r>
        <w:t>「呵呵呵，怎么样？」</w:t>
      </w:r>
    </w:p>
    <w:p>
      <w:r>
        <w:t>「母亲大人，十分的美丽……」</w:t>
      </w:r>
    </w:p>
    <w:p>
      <w:r>
        <w:t>夏洛斯来回看着莉蒂娅的胸部与私处，仿佛要用目光把内衣射穿一样贪婪地视奸着莉蒂娅。他的脸上已经完全找不到曾经英明智慧的影子，相反，现在在这里的夏洛斯只是一只发情的动物罢了。</w:t>
      </w:r>
    </w:p>
    <w:p>
      <w:r>
        <w:t>莉蒂娅仿佛强调着魅惑的双峰与谷间般向前弯了弯腰，温柔地抚摸着夏洛斯的脸颊。</w:t>
      </w:r>
    </w:p>
    <w:p>
      <w:r>
        <w:t>「呐，夏洛斯。妈妈的身体，你还想接着看吗~？」夏洛斯目不转睛地望着莉蒂娅的美乳。</w:t>
      </w:r>
    </w:p>
    <w:p>
      <w:r>
        <w:t>「是、是的！我还想要！」</w:t>
      </w:r>
    </w:p>
    <w:p>
      <w:r>
        <w:t>「……但是很遗憾，今天就到此为止啦~~」「欸——！」</w:t>
      </w:r>
    </w:p>
    <w:p>
      <w:r>
        <w:t>夏洛斯一脸不舍，用哀求的眼神望着莉蒂娅。</w:t>
      </w:r>
    </w:p>
    <w:p>
      <w:r>
        <w:t>（呵呵呵……啊啊，多么棒的表情啊。不像样地、奴颜卑膝地、就跟别的笨蛋男人一模一样啊。果然不管再怎么聪明，说到底也只不过是男人。被女人的媚力俘虏了以后，就只不过是公狗而已~~）欣赏着他痛苦的表情，莉蒂娅脸上浮现了满意的笑容。</w:t>
      </w:r>
    </w:p>
    <w:p>
      <w:r>
        <w:t>「看上去差不多也快要受不了了，那现在就特别让你射出来吧。来，再更多地看着妈妈的样子，更多地发情吧~！」莉蒂娅这样说着，爱抚着夏洛斯下体的双手又开始以至今为止最快的速度激烈地套弄着。</w:t>
      </w:r>
    </w:p>
    <w:p>
      <w:r>
        <w:t>「啊、咕……啊啊恩！」</w:t>
      </w:r>
    </w:p>
    <w:p>
      <w:r>
        <w:t>夏洛斯就像要闷绝一样不断地呻吟着。</w:t>
      </w:r>
    </w:p>
    <w:p>
      <w:r>
        <w:t>莉蒂娅魅惑的肢体已经完全支配了他的视野，脑子里也充满了不管什么都全部委身于她的服从的欲望。</w:t>
      </w:r>
    </w:p>
    <w:p>
      <w:r>
        <w:t>很快，夏洛斯的下身已经变得像第一次射精时一样的热了。</w:t>
      </w:r>
    </w:p>
    <w:p>
      <w:r>
        <w:t>但是根部还是被丝绳捆住，没有办法射精。只能一跳一跳在空中颤抖着。</w:t>
      </w:r>
    </w:p>
    <w:p>
      <w:r>
        <w:t>整个过程一次又一次地重复着，夏洛斯很快就渐渐变得像要融化一样。脑子里的理性、意识、知识、记忆都被快感的颜色抹去，只剩下射精这一种想法在脑海里盘旋。</w:t>
      </w:r>
    </w:p>
    <w:p>
      <w:r>
        <w:t>「啊啊，要、要去了……！」</w:t>
      </w:r>
    </w:p>
    <w:p>
      <w:r>
        <w:t>「呵呵，真是不像话地孩子啊。来吧，再发出更多更难为情的声音的吧，这样的话，说不定我就可以给你解开绳子，让你射精哦~~」「啊啊啊啊啊啊啊！母、母亲大人，求、求您了……我想要射精、请让我射精啊啊啊！！！」「啊哈哈哈~~~！真是不害臊的孩子啊！这种话怎么能说得出口呢！」「对、对不起。但是……啊啊啊啊呜！真、真的不行，已经不行了！！母亲大人……拜托您了……让我做什么都可以！！请让我射出来吧！！！」夏洛斯不住地恳求着，口水也从嘴角边不像样地流了出来。</w:t>
      </w:r>
    </w:p>
    <w:p>
      <w:r>
        <w:t xml:space="preserve">他的双眼也像对不到焦点一样涣散地痴望着空中、额头上也渗出大滴大滴的汗珠 。 </w:t>
      </w:r>
    </w:p>
    <w:p>
      <w:r>
        <w:t>看着夏洛斯完全失去神智的状态，莉蒂娅又一次会心地一笑。</w:t>
      </w:r>
    </w:p>
    <w:p>
      <w:r>
        <w:t>「呵呵呵，真是让人没办法的孩子啊……夏洛斯，要好好记得这个感觉哟。在我的手下升天的快感，我会让你一辈子都忘不掉、永远刻在骨髓里哟~~~！！！」莉蒂娅一口气解开了丝绳，顺势轻轻弹了一下夏洛斯的睾丸，与此同时，另一只手也加快了两分套弄竿部的速度。</w:t>
      </w:r>
    </w:p>
    <w:p>
      <w:r>
        <w:t>「啊啊、啊啊啊啊啊啊————！！」</w:t>
      </w:r>
    </w:p>
    <w:p>
      <w:r>
        <w:t>至今为止积累的快感一口气地解放了出来，简直就像爆发的火山一样，一股一股地喷出滚烫的精液。浓密的白浊液溅在莉蒂娅的脸上与身上，又平添了几分惹人心动的污秽。</w:t>
      </w:r>
    </w:p>
    <w:p>
      <w:r>
        <w:t>「哈啊、哈啊、哈啊……」</w:t>
      </w:r>
    </w:p>
    <w:p>
      <w:r>
        <w:t>持续超过十秒的射精结束后，夏洛斯完全进入了放心状态。只能不住地喘气、大脑一片空白地望着天花板。</w:t>
      </w:r>
    </w:p>
    <w:p>
      <w:r>
        <w:t>……</w:t>
      </w:r>
    </w:p>
    <w:p>
      <w:r>
        <w:t>「噢呵呵，真是太好了呢……王子殿下，从今往后，如果在周围没人的时候，记得还是要管妾身叫母亲大人，好吗？这是我们两个人之间的秘密，千万不要让别人知道了哟~」「……是、母亲大人……」</w:t>
      </w:r>
    </w:p>
    <w:p>
      <w:r>
        <w:t>看到夏洛斯顺从地点了点头，莉蒂娅笑了笑，不知道从什么地方掏出一个小巧的药瓶。</w:t>
      </w:r>
    </w:p>
    <w:p>
      <w:r>
        <w:t>在那个瓶子中，装满了某种紫色的液体。</w:t>
      </w:r>
    </w:p>
    <w:p>
      <w:r>
        <w:t>莉蒂娅打开瓶盖，轻轻闻了闻瓶子里飘散出的好闻的香气。</w:t>
      </w:r>
    </w:p>
    <w:p>
      <w:r>
        <w:t>然后她把里面的药水含到自己的嘴里，双手捧起夏洛斯的下颚，把他的嘴巴打开。</w:t>
      </w:r>
    </w:p>
    <w:p>
      <w:r>
        <w:t>然后，莉蒂娅就非常自然地吻上了夏洛斯。</w:t>
      </w:r>
    </w:p>
    <w:p>
      <w:r>
        <w:t>「呣嗯……」</w:t>
      </w:r>
    </w:p>
    <w:p>
      <w:r>
        <w:t>两人的嘴唇相互重合。</w:t>
      </w:r>
    </w:p>
    <w:p>
      <w:r>
        <w:t>毫无接吻经验的夏洛斯很快失去了反抗能力，只能任由对方把混合着唾液的妖异溶液灌进自己的喉咙里。</w:t>
      </w:r>
    </w:p>
    <w:p>
      <w:r>
        <w:t>莉蒂娅的舌头巧妙地侵犯着夏洛斯的口内，把夏洛斯的舌头像卷起来一样自由操纵。一口一口地吞下自己喂给他的药物。</w:t>
      </w:r>
    </w:p>
    <w:p>
      <w:r>
        <w:t>不知不觉间，甘美的味道就在夏洛斯的口中扩散开来。</w:t>
      </w:r>
    </w:p>
    <w:p>
      <w:r>
        <w:t>他在莉蒂娅的舌头的诱导下，很快把那溶液全部咽了下去。</w:t>
      </w:r>
    </w:p>
    <w:p>
      <w:r>
        <w:t>就在这时，在他的耳边。莉蒂娅小声地、但是却仿佛要浸入夏洛斯的脑子般说道「夏洛斯，盯着妈妈的脸好好看着」</w:t>
      </w:r>
    </w:p>
    <w:p>
      <w:r>
        <w:t>意识已经完全处于朦胧状态，根本没有力气也没有意识来反抗莉蒂娅了。</w:t>
      </w:r>
    </w:p>
    <w:p>
      <w:r>
        <w:t>夏洛斯只能按照莉蒂娅命令地，抬头望着莉蒂娅那清艳的容颜。</w:t>
      </w:r>
    </w:p>
    <w:p>
      <w:r>
        <w:t>不一小会，他就注意到自己心中不由自主地涌现出一个欲望。</w:t>
      </w:r>
    </w:p>
    <w:p>
      <w:r>
        <w:t>那绝不紧紧是单纯作为一个男性对美艳女性的欲情。</w:t>
      </w:r>
    </w:p>
    <w:p>
      <w:r>
        <w:t>那里面还包含一种，想要守护对方、想要唯对方的命令是从，这样的发自真心的纯洁爱情，无法压抑地开始膨胀了起来。</w:t>
      </w:r>
    </w:p>
    <w:p>
      <w:r>
        <w:t>越是看着莉蒂娅的脸，夏洛斯心中小鹿乱撞般地迷恋之情就越发不可收拾。</w:t>
      </w:r>
    </w:p>
    <w:p>
      <w:r>
        <w:t>心脏跳动的速度越来越快，胸口也不由地隐隐生疼，只是看着对方脸就不知不觉间变得通红，而目光也就更是离不开莉蒂娅了。</w:t>
      </w:r>
    </w:p>
    <w:p>
      <w:r>
        <w:t>以前从来没有感受过的强烈的爱慕之情，让夏洛斯一瞬间手足无措了。</w:t>
      </w:r>
    </w:p>
    <w:p>
      <w:r>
        <w:t>而看着他迷惑的表情，莉蒂娅知道药开始生效了，脸上的笑容又多了一份美艳。</w:t>
      </w:r>
    </w:p>
    <w:p>
      <w:r>
        <w:t>「嗯呵呵……夏洛斯，现在你有什么感觉？」「呜……只是看着母亲而已，胸口就有一种说不出的感觉，好像连呼吸都屏住了……这是怎么回事……」「呵呵呵、哈哈哈哈~~那是因为你刚刚喝下去的药，是迷魂药啊~」「迷魂药！？」</w:t>
      </w:r>
    </w:p>
    <w:p>
      <w:r>
        <w:t>「对。如果被异性灌下了这种药，然后一直盯着那个人一段时间以后。你就会不可自拔地陷入对那个人爱情与欲情中。从此以后那个人的事情就会一直缠绕在你的心头与脑海里，不管怎么样都不会离去。然后呢，只要看到那个人而已，自己就会无法压制身体的燥热，两腿之间也会自动硬起来。而且无论跟任何事情相比，那个人对你而言都会变成最最重要的存在……」「这、这种事情……怎么可能？」</w:t>
      </w:r>
    </w:p>
    <w:p>
      <w:r>
        <w:t>「呵呵呵，可能的哟。因为妾身是魔女嘛~~」「魔女！？」</w:t>
      </w:r>
    </w:p>
    <w:p>
      <w:r>
        <w:t>听到这个过分危险的词汇，夏洛斯的脑袋终于稍稍回复了冷静。</w:t>
      </w:r>
    </w:p>
    <w:p>
      <w:r>
        <w:t>关于莉蒂娅的来历，他多少也调查过一些。</w:t>
      </w:r>
    </w:p>
    <w:p>
      <w:r>
        <w:t>那个时候，就有一份报告怀疑，莉蒂娅其实并不是记录上显示的名家的女儿，而她的真实身份，其实是魔女。</w:t>
      </w:r>
    </w:p>
    <w:p>
      <w:r>
        <w:t>不过，在这个魔法几乎被当做迷信对待的国家，魔女什么的简直是荒唐无稽。</w:t>
      </w:r>
    </w:p>
    <w:p>
      <w:r>
        <w:t>所以那个时候的夏洛斯，也就完全没有把那份报告放到心上。</w:t>
      </w:r>
    </w:p>
    <w:p>
      <w:r>
        <w:t>「没错~妾身就是真真正正的魔女哟。在魔女中，那些优秀的黑魔法使用者，或者是召唤出一大堆怪物的家伙，都已经在魔女狩猎中被杀光了。所以历史上才没有留下记录。不过妾身跟那些笨蛋可不一样。毕竟，只要像这样把国家的掌权者控制在手心里，就可以简单的支配世界了啊~~~」「这种事情……！」</w:t>
      </w:r>
    </w:p>
    <w:p>
      <w:r>
        <w:t>「呵呵呵，都到了这种地步还想要抵抗吗？已经太晚了哟！」莉蒂娅像骑马一样跨坐在夏洛斯的身上，那妖艳的肢体牢牢按住了夏洛斯的身体。</w:t>
      </w:r>
    </w:p>
    <w:p>
      <w:r>
        <w:t>而就正当夏洛斯想要反抗时，仅仅是因为瞄到了莉蒂娅的肉体一眼、仅仅是一眼，夏洛斯心中的敌意就在一瞬间烟消云散。取而代之的，是对莉蒂娅发自内心的爱慕之情，在胸中不停地扩散。</w:t>
      </w:r>
    </w:p>
    <w:p>
      <w:r>
        <w:t>明明知道对方是邪恶的魔女，是自己的敌人。但夏洛斯还是无法压制自己的这份感情。</w:t>
      </w:r>
    </w:p>
    <w:p>
      <w:r>
        <w:t>想要更多地被莉蒂娅魅惑的感情；</w:t>
      </w:r>
    </w:p>
    <w:p>
      <w:r>
        <w:t>想要更多地被莉蒂娅迷住的感情；</w:t>
      </w:r>
    </w:p>
    <w:p>
      <w:r>
        <w:t>想要更多地臣服在敌人的石榴裙下、变成莉蒂娅唯命是从的爱奴隶的感情。</w:t>
      </w:r>
    </w:p>
    <w:p>
      <w:r>
        <w:t>种种的感情混杂的屈辱感一口气涌上脑袋，但是不管再怎么屈辱，不管理性再怎么敲响警钟，自己却始终无法反抗对莉蒂娅的爱意。</w:t>
      </w:r>
    </w:p>
    <w:p>
      <w:r>
        <w:t>「啊哈哈哈！太棒了，这个表情！终于明白自己有多不像样地这种懊悔却欲罢不能的表情！……啊哈哈，只是这样看着就让妾身兴奋不已啊！要是你的父亲也像你一样容易听话就好了，这样就可以更快地夺取这个国家了哈~~~」「果然，是你把父亲……！」</w:t>
      </w:r>
    </w:p>
    <w:p>
      <w:r>
        <w:t>「呵呵，随你猜咯~~来，不说这些闲聊的话了。接下来，就来把王子殿下你正式变成妾身的可爱的傀儡玩偶吧~~！」这样说着，莉蒂娅的双眼发出了妖异的光芒。</w:t>
      </w:r>
    </w:p>
    <w:p>
      <w:r>
        <w:t>被心中的爱意笼络，完全无法抵抗她的夏洛斯，很快就看着莉蒂娅的眼睛、一脸出神的表情、就像陷入催眠状态一样沉醉在她赤红色的瞳孔里了。</w:t>
      </w:r>
    </w:p>
    <w:p>
      <w:r>
        <w:t>「夏洛斯，听好了。今天发生的所有事情，全部都牢牢地刻在你的身体里面，一生都无法淡忘。但是，只有喝下迷魂药的事情，会从你的记忆里消失，永远都想不起来。」「是……」</w:t>
      </w:r>
    </w:p>
    <w:p>
      <w:r>
        <w:t>「夏洛斯在平时还是维持王子的身份，只不过会变得很容易发情，身体动不动就会发热。而那个时候，就像今天妾身做的这样，自己让自己舒服起来吧。不过在自慰的时候，脑子里也只会浮现妾身的样子。好好记得哟，如果是不想着妾身来自慰的话，就无论如何都没有办法射精哦~~~」「……是……」</w:t>
      </w:r>
    </w:p>
    <w:p>
      <w:r>
        <w:t>夏洛斯看着莉蒂娅的眼睛，仿佛要把她的身姿刻在脑子里一样盯着。而仅仅是这样，夏洛斯的下体又悲惨的射出了精液。</w:t>
      </w:r>
    </w:p>
    <w:p>
      <w:r>
        <w:t>「呵呵呵……妾身喜欢聪明的孩子哟。来吧，身体也很累了吧。今晚就好好睡吧。」莉蒂娅一脸慈爱地把夏洛斯的眼睛合上，让他躺下、然后给他盖上被子。</w:t>
      </w:r>
    </w:p>
    <w:p>
      <w:r>
        <w:t>「……从今天开始会让你变得越来越好色，成长为完全沉迷在肉欲里的男人哦。每天除了性事什么都考虑不了，慢慢让你变成没有妾身就活不下去的身体」莉蒂娅舔了舔嘴唇，冷酷地笑了。</w:t>
      </w:r>
    </w:p>
    <w:p>
      <w:r>
        <w:t>她拍了拍双手，把刚刚那一对双胞胎女仆叫进了寝室。两名少女以一模一样的动作向莉蒂娅恭敬地行了一礼。</w:t>
      </w:r>
    </w:p>
    <w:p>
      <w:r>
        <w:t>然后，不用莉蒂娅开口，一个就开始擦干净莉蒂娅的身体、帮她穿衣；另一个也开始熟练地收拾着房间里的污渍。</w:t>
      </w:r>
    </w:p>
    <w:p>
      <w:r>
        <w:t>「艾娜」</w:t>
      </w:r>
    </w:p>
    <w:p>
      <w:r>
        <w:t>「是」</w:t>
      </w:r>
    </w:p>
    <w:p>
      <w:r>
        <w:t>正在打扫床边的马尾辫少女停下手上的工作，答道。</w:t>
      </w:r>
    </w:p>
    <w:p>
      <w:r>
        <w:t>「你就留在这样，好好照顾王子殿下。」</w:t>
      </w:r>
    </w:p>
    <w:p>
      <w:r>
        <w:t>「是」</w:t>
      </w:r>
    </w:p>
    <w:p>
      <w:r>
        <w:t>「今晚虽然已经在王子殿下的心中种上了对我的欲念，不过他内心深处对我的敌意恐怕还没有完全消失。你要不断地撩起他的欲望，让他完全忘记对我的复仇心。」「我了解了」</w:t>
      </w:r>
    </w:p>
    <w:p>
      <w:r>
        <w:t>马尾辫少女淡淡地回答着。</w:t>
      </w:r>
    </w:p>
    <w:p>
      <w:r>
        <w:t>而与她相对的，另一位短发的女仆则故作可爱地鼓起脸颊。</w:t>
      </w:r>
    </w:p>
    <w:p>
      <w:r>
        <w:t>「啊拉，玛娜你有什么想说的吗？」</w:t>
      </w:r>
    </w:p>
    <w:p>
      <w:r>
        <w:t>「莉蒂娅大人，只有艾娜什么的太偏心了！玛娜也想跟王子殿下做啊！」「现在你还有别的工作，等时机到了我自然也会把王子交给你。」「真的吗？」</w:t>
      </w:r>
    </w:p>
    <w:p>
      <w:r>
        <w:t>莉蒂娅点了点头，玛娜则开心地笑得手舞足蹈。</w:t>
      </w:r>
    </w:p>
    <w:p>
      <w:r>
        <w:t>「我明白了！艾娜，在此之前王子殿下的调教，就拜托你了哟~！」「嗯」</w:t>
      </w:r>
    </w:p>
    <w:p>
      <w:r>
        <w:t>跟开朗活泼的玛娜形成鲜明对照地，艾娜还是一副无表情的样子回答道。</w:t>
      </w:r>
    </w:p>
    <w:p>
      <w:r>
        <w:t>「好了，我们走吧，玛娜。趁着太子派的人还没有注意到，现在就先回去吧。」「是，莉蒂娅大人」</w:t>
      </w:r>
    </w:p>
    <w:p>
      <w:r>
        <w:t>玛娜跟艾娜大大地挥了挥手告别后，就跟在莉蒂娅的后面出去了。</w:t>
      </w:r>
    </w:p>
    <w:p>
      <w:r>
        <w:t>一想到王子接下来在群臣面前将要表现出来的剧烈变化，莉蒂娅的脸上就浮起了淫靡的微笑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