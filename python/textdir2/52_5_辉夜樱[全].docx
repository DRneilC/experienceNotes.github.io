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辉夜樱[全]</w:t>
      </w:r>
    </w:p>
    <w:p>
      <w:r>
        <w:t>世界上所有的因缘，都必有其来处与原因──</w:t>
      </w:r>
    </w:p>
    <w:p>
      <w:r>
        <w:t>那是发生在佐助叛出木叶，鸣人随自来也外出修练后，在木叶忍者村所开始</w:t>
      </w:r>
    </w:p>
    <w:p>
      <w:r>
        <w:t>的一段故事。</w:t>
      </w:r>
    </w:p>
    <w:p>
      <w:r>
        <w:t>对於少女来说，这是一个熟悉又陌生的梦境──</w:t>
      </w:r>
    </w:p>
    <w:p>
      <w:r>
        <w:t>无尽星空下，大雪纷飞、神风咆啸的辉煌黑夜。一名锺灵天下之秀、绝美至</w:t>
      </w:r>
    </w:p>
    <w:p>
      <w:r>
        <w:t>圣的神女，头长双角，身披着华丽高尚的祭祀礼服。站在一棵耸穿星空的捍天巨</w:t>
      </w:r>
    </w:p>
    <w:p>
      <w:r>
        <w:t>树下，孤独仰视。她──是这个世界，唯一有资格被称作「神」的存在。</w:t>
      </w:r>
    </w:p>
    <w:p>
      <w:r>
        <w:t>神女紧闭着她异於常人的三只瞳眼，但却无损她的惊人美感，只是让观赏的</w:t>
      </w:r>
    </w:p>
    <w:p>
      <w:r>
        <w:t>人有着自惭形秽之感。正常的双眼，流出无法抑止的两行滚烫泪水──是她对这</w:t>
      </w:r>
    </w:p>
    <w:p>
      <w:r>
        <w:t>块大陆生灵的最后慈悲。</w:t>
      </w:r>
    </w:p>
    <w:p>
      <w:r>
        <w:t>她曾如同汪洋大海般的温柔慈爱，在见证无数无穷的沧桑岁月与人性丑恶沖</w:t>
      </w:r>
    </w:p>
    <w:p>
      <w:r>
        <w:t>刷下，越来越显得冷漠及难以亲近。包括那些曾歌颂她的普天百姓。</w:t>
      </w:r>
    </w:p>
    <w:p>
      <w:r>
        <w:t>──没有人理解她、没有人尊敬她、没有人讚叹她。慢慢的，表面上依然尊</w:t>
      </w:r>
    </w:p>
    <w:p>
      <w:r>
        <w:t>崇，人们私下厌恶其身、诅咒其名──那名曾经拯救过他们的神女。</w:t>
      </w:r>
    </w:p>
    <w:p>
      <w:r>
        <w:t>於是，不知何时，她发誓过救赎天下的悲愿，已扭曲成对生灵最森寒严冷的</w:t>
      </w:r>
    </w:p>
    <w:p>
      <w:r>
        <w:t>嫌恶与憎恨，毁灭吧──让一切都归於毁灭与寂静吧！</w:t>
      </w:r>
    </w:p>
    <w:p>
      <w:r>
        <w:t>三只眼瞳中，蕴含着让天地万物畏惧臣服的恐怖法则，神女想出让这个令她</w:t>
      </w:r>
    </w:p>
    <w:p>
      <w:r>
        <w:t>纷乱恼怒的无明世界，再度重归清平美好、万物齐心的法门.</w:t>
      </w:r>
    </w:p>
    <w:p>
      <w:r>
        <w:t>此夜的风是冷，彷彿万物生灵的淒厉嚎叫，两名英俊肃穆的少年，立在绝美</w:t>
      </w:r>
    </w:p>
    <w:p>
      <w:r>
        <w:t>神女的面前。</w:t>
      </w:r>
    </w:p>
    <w:p>
      <w:r>
        <w:t>「妈妈，求您停手吧！」</w:t>
      </w:r>
    </w:p>
    <w:p>
      <w:r>
        <w:t>两名少年悲伤欲绝，那怕预知到最后答案，也要再一次聆听，绝不可能出现</w:t>
      </w:r>
    </w:p>
    <w:p>
      <w:r>
        <w:t>的回覆。</w:t>
      </w:r>
    </w:p>
    <w:p>
      <w:r>
        <w:t>神女静穆不语，然而北风的呼号声，愈加严酷肆虐，彷彿在诉说最寒冷的话</w:t>
      </w:r>
    </w:p>
    <w:p>
      <w:r>
        <w:t>语──</w:t>
      </w:r>
    </w:p>
    <w:p>
      <w:r>
        <w:t>不须原谅，必须惩戒！神祗尊严，不容侵犯！</w:t>
      </w:r>
    </w:p>
    <w:p>
      <w:r>
        <w:t>两名少年擦乾了早已乾枯的无声泪水，握住手上的祭祀权杖，在苍生与亲情</w:t>
      </w:r>
    </w:p>
    <w:p>
      <w:r>
        <w:t>的抉择，身为人子的他们已作出最正确、亦最残忍的决定。</w:t>
      </w:r>
    </w:p>
    <w:p>
      <w:r>
        <w:t>妈妈，原谅我们！</w:t>
      </w:r>
    </w:p>
    <w:p>
      <w:r>
        <w:t>神女不带有一丝情感的美丽面庞，越加冷酷萧瑟。黑夜星空下，风雪震怒，</w:t>
      </w:r>
    </w:p>
    <w:p>
      <w:r>
        <w:t>神女张开双手，彷彿想将所有苍生世界都包覆在一双玉手的笼罩下。然后，绝美</w:t>
      </w:r>
    </w:p>
    <w:p>
      <w:r>
        <w:t>的身躯，在星空之下化作虚影，而身后耸立的巨树，树中的一条细缝中，睁开了</w:t>
      </w:r>
    </w:p>
    <w:p>
      <w:r>
        <w:t>藐视人间的冷漠竖眼。</w:t>
      </w:r>
    </w:p>
    <w:p>
      <w:r>
        <w:t>阵阵的雷响，诉说着神女的绝对愤怒，化为一道道，不应存在人世间的女性</w:t>
      </w:r>
    </w:p>
    <w:p>
      <w:r>
        <w:t>声调.</w:t>
      </w:r>
    </w:p>
    <w:p>
      <w:r>
        <w:t>羽衣！羽村！</w:t>
      </w:r>
    </w:p>
    <w:p>
      <w:r>
        <w:t>两名少年手上权杖握着越发牢固，咒语结印也蓄势待发. 昔日慈爱母亲交给</w:t>
      </w:r>
    </w:p>
    <w:p>
      <w:r>
        <w:t>他们的资产与经验，他们要用最无奈悲恸的方式来回报母爱。</w:t>
      </w:r>
    </w:p>
    <w:p>
      <w:r>
        <w:t>无数邪异庞大的扭曲树枝，举高、落下，两名少年避过，随即、无可避免的</w:t>
      </w:r>
    </w:p>
    <w:p>
      <w:r>
        <w:t>母子相残天伦惨剧，在上古的神话中最为冷涩与灰暗的气氛下，彻底爆发！</w:t>
      </w:r>
    </w:p>
    <w:p>
      <w:r>
        <w:t>那就是──在忍者神话中被所有生灵称呼为「恶鬼」的「卯之女神」大筒木</w:t>
      </w:r>
    </w:p>
    <w:p>
      <w:r>
        <w:t>辉夜被两个儿子，大筒木羽衣与大筒木羽村封印的战争开端。</w:t>
      </w:r>
    </w:p>
    <w:p>
      <w:r>
        <w:t>画面到此为止，在停止的画面中，像一块逐渐延生裂痕的镜子，成为一块块</w:t>
      </w:r>
    </w:p>
    <w:p>
      <w:r>
        <w:t>细碎的玻璃，散落在整个梦境空间中，最大的一块，在最恰当的位置、最恰巧的</w:t>
      </w:r>
    </w:p>
    <w:p>
      <w:r>
        <w:t>时机中，照射出了做梦者迷惘的面孔。</w:t>
      </w:r>
    </w:p>
    <w:p>
      <w:r>
        <w:t>那是──与梦中神女大筒木辉夜有着三分神似的清秀面孔，亦是木叶忍者村</w:t>
      </w:r>
    </w:p>
    <w:p>
      <w:r>
        <w:t>中，由旗木卡卡西所领导的第七班，与旋涡鸣人、宇智波佐助同为战友、神态空</w:t>
      </w:r>
    </w:p>
    <w:p>
      <w:r>
        <w:t>洞茫然的普通少女──春野樱。</w:t>
      </w:r>
    </w:p>
    <w:p>
      <w:r>
        <w:t>回到现实，春野樱──这名在佐助与鸣人离开木叶村后，越加清秀可人的脸</w:t>
      </w:r>
    </w:p>
    <w:p>
      <w:r>
        <w:t>孔与窈窕玲珑的身材，此刻却在她所修练的木叶村医疗室中的病床上赤裸呈现.</w:t>
      </w:r>
    </w:p>
    <w:p>
      <w:r>
        <w:t>高挺娇嫩的浑圆乳房、与女性刚迈入成熟的醉人蜜穴，女人最为青春的性感</w:t>
      </w:r>
    </w:p>
    <w:p>
      <w:r>
        <w:t>胴体，完完全全毫无遮掩的赤裸展出，而春野樱的模样，明显是昏迷不醒，而蹙</w:t>
      </w:r>
    </w:p>
    <w:p>
      <w:r>
        <w:t>眉不语的面孔，又似在说明着，少女此刻正在沉浸於一个难以言明的诡异梦境。</w:t>
      </w:r>
    </w:p>
    <w:p>
      <w:r>
        <w:t>半黑半白的神祕之人、现在仍是「晓」组织成员之一人的黑绝，正站在全身</w:t>
      </w:r>
    </w:p>
    <w:p>
      <w:r>
        <w:t>赤裸的春野樱前，露出发自衷心的快乐笑容。</w:t>
      </w:r>
    </w:p>
    <w:p>
      <w:r>
        <w:t>「妈妈，你残留在天地之间的最后一丝魂魄，终於被我找到了。」</w:t>
      </w:r>
    </w:p>
    <w:p>
      <w:r>
        <w:t>黑绝，其真实面目为大筒木辉夜的幼子，终生为了复活其母亲而奔波的男人，</w:t>
      </w:r>
    </w:p>
    <w:p>
      <w:r>
        <w:t>为了让母亲复活，而从背后推动宇智波班的一切行事。但是，谨慎的他，仍要找</w:t>
      </w:r>
    </w:p>
    <w:p>
      <w:r>
        <w:t>出另一条预备方案──当年被大筒木羽衣劈散，流落在九州之地的辉夜一丝残魂</w:t>
      </w:r>
    </w:p>
    <w:p>
      <w:r>
        <w:t>与查克拉！</w:t>
      </w:r>
    </w:p>
    <w:p>
      <w:r>
        <w:t>在病床前缓缓跪下，看着小樱丰满坚挺的雪乳，黑绝脸上，没有丝毫淫亵之</w:t>
      </w:r>
    </w:p>
    <w:p>
      <w:r>
        <w:t>态，有着，只是憧憬母亲的小儿娇态.</w:t>
      </w:r>
    </w:p>
    <w:p>
      <w:r>
        <w:t>（这──就是母亲的乳房吗？）</w:t>
      </w:r>
    </w:p>
    <w:p>
      <w:r>
        <w:t>黑绝恭谨的跪下，嘴巴轻轻含着小樱的乳头舔弄，感到很久没传来的淡淡温</w:t>
      </w:r>
    </w:p>
    <w:p>
      <w:r>
        <w:t>馨在心中洋溢。</w:t>
      </w:r>
    </w:p>
    <w:p>
      <w:r>
        <w:t>母亲，我一定会复活你！</w:t>
      </w:r>
    </w:p>
    <w:p>
      <w:r>
        <w:t>在心中默念誓言后，站起来的黑绝快速准确地结着複杂的咒印，在木叶村中，</w:t>
      </w:r>
    </w:p>
    <w:p>
      <w:r>
        <w:t>只有第一代火影与今日大和才能使用的木遁，此刻也在黑绝手上重现.</w:t>
      </w:r>
    </w:p>
    <w:p>
      <w:r>
        <w:t>两条树鬚从影子中冒出，在空中不断地挥舞摆动。然后，徐徐卷向意识仍在</w:t>
      </w:r>
    </w:p>
    <w:p>
      <w:r>
        <w:t>梦中的少女胴体，两条树鬚各自缠绕玩弄着小樱如同樱桃般地粉嫩乳头，待至敏</w:t>
      </w:r>
    </w:p>
    <w:p>
      <w:r>
        <w:t>感的乳头彻底红肿充血后，由树鬚顶上，忽然冒出一根尖针，各自狠狠插入小樱</w:t>
      </w:r>
    </w:p>
    <w:p>
      <w:r>
        <w:t>的乳头！</w:t>
      </w:r>
    </w:p>
    <w:p>
      <w:r>
        <w:t>「啊……啊啊啊～～」</w:t>
      </w:r>
    </w:p>
    <w:p>
      <w:r>
        <w:t>即使仍在睡梦中，小樱也感受到两边乳房所传来的异样感，但是，那不是痛</w:t>
      </w:r>
    </w:p>
    <w:p>
      <w:r>
        <w:t>苦，而是灵魂本能对回归自己真实面目的无上喜悦感。</w:t>
      </w:r>
    </w:p>
    <w:p>
      <w:r>
        <w:t>「咕……咕鲁咕鲁……咕鲁……」</w:t>
      </w:r>
    </w:p>
    <w:p>
      <w:r>
        <w:t>树鬚的尖针上，不断注入着翠绿的香浓液体，这些液体，真名为「大地母液」，</w:t>
      </w:r>
    </w:p>
    <w:p>
      <w:r>
        <w:t>是来自於辉夜本体大树的菁华树液，能够使乾枯於名为春野樱少女灵魂下的辉夜</w:t>
      </w:r>
    </w:p>
    <w:p>
      <w:r>
        <w:t>残魂，慢慢地得到滋润与再生的机会。</w:t>
      </w:r>
    </w:p>
    <w:p>
      <w:r>
        <w:t>小樱的雪峰，在树鬚尖针不断地灌射下，越来越肥美酥大，就像是哺育着天</w:t>
      </w:r>
    </w:p>
    <w:p>
      <w:r>
        <w:t>下苍生的神灵母亲一般，整个赤裸胴体，开始慢慢发出丝丝的神圣光辉.</w:t>
      </w:r>
    </w:p>
    <w:p>
      <w:r>
        <w:t>（呵呵，木叶第七班……宇智波佐助是因陀罗的转世，漩涡鸣人是阿修罗的</w:t>
      </w:r>
    </w:p>
    <w:p>
      <w:r>
        <w:t>转世，而剩下的春野樱，却是母亲辉夜的转世。）</w:t>
      </w:r>
    </w:p>
    <w:p>
      <w:r>
        <w:t>「命运这东西，果然耐人寻味啊。」</w:t>
      </w:r>
    </w:p>
    <w:p>
      <w:r>
        <w:t>说出这句感叹的话，黑绝召回已经注射液体完毕的树鬚，温柔着为小樱擦拭</w:t>
      </w:r>
    </w:p>
    <w:p>
      <w:r>
        <w:t>身体、穿着衣服，在默然注视着还在熟睡的小樱，静静地鞠躬，然后，身形淡去。</w:t>
      </w:r>
    </w:p>
    <w:p>
      <w:r>
        <w:t>「母亲……期待你觉醒的一天到来。」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