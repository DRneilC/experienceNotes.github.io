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痛哭的幽灵</w:t>
      </w:r>
    </w:p>
    <w:p>
      <w:r>
        <w:t>今晚，月光很暗，天气闷热，没有风。</w:t>
      </w:r>
    </w:p>
    <w:p>
      <w:r>
        <w:t>我急急地赶着路，根本无暇顾及紧随身后的狗叫声。我高兴，我兴奋，因为终于可以回家探望了。</w:t>
      </w:r>
    </w:p>
    <w:p>
      <w:r>
        <w:t>一年了，由于那次车祸，我大概已有一年没有回家了。</w:t>
      </w:r>
    </w:p>
    <w:p>
      <w:r>
        <w:t>走过一个乱坟岗，有许多人在那儿闲聊，其中有个生得尖嘴猴腮的扯着喉咙大声对我喊着：忙什么，玩一会儿再走吧。</w:t>
      </w:r>
    </w:p>
    <w:p>
      <w:r>
        <w:t>我没有理他，只是急急地赶着路。因为夜，已很深；因为我，太想家人。</w:t>
      </w:r>
    </w:p>
    <w:p>
      <w:r>
        <w:t>我想我的老婆，她那肥硕的奶子，好白好嫩，埋在乳间，就像埋在雪里。</w:t>
      </w:r>
    </w:p>
    <w:p>
      <w:r>
        <w:t>我想我的老婆，"好老公，我不能没有你呀，我的一切都只能属于你。我的好老公呀。「老婆总在我面前撒着娇发着这样的誓。平时，好多家务活都是我干，我不忍心让她做，这一年，不知她怎么过的呢？老婆真的很漂亮很性感呀，我真的很想，老婆真的很风骚呀，雪白的老婆时时在床上风骚地紧紧地搂住我，扭动着丰满的身子要我，于是我就不断地满足她的要求，于是我们就有了艳丽的女儿。</w:t>
      </w:r>
    </w:p>
    <w:p>
      <w:r>
        <w:t>「你们的女儿好乖好漂亮呀，你们真有福气。」左邻右舍，还有铁哥们大孟都对女儿夸赞不已。</w:t>
      </w:r>
    </w:p>
    <w:p>
      <w:r>
        <w:t>我想我的女儿，」爸爸是天底下最好的人。以后就是有了丈夫，我最爱的人还是爸爸。「女人总爱抱着我的颈子翘着嘴说。我的女儿真是艳丽阿，高高的身材，鹅蛋形的脸儿，丰满的胸部，柔软的身子，又白又嫩的肌肤，还有浓黑如云，编着几根辫子的长长的头发。她今年应该读高中三年级，才刚刚满过十八岁呢。</w:t>
      </w:r>
    </w:p>
    <w:p>
      <w:r>
        <w:t>我还想念我的铁哥们大孟，他长我十岁，今年五十吧。他家穷，老婆没有工作，又没有一个孩子，真可怜。我俩在同一个出租车公司开车，虽然我们一个在城东，一个在城西。但我们性格相投，都很豪爽很喜欢喝酒，一有闲功夫，我俩基本就在一块，吹牛，喝酒。他随时到我家来，我很喜欢听他赞美我的老婆和女儿，「你，你太幸福了你看，老婆三十多，多了，还这么漂亮，性感，肌肤好细腻好白，而女儿更不用说，说了，好乖好漂亮，我真羡慕啊。我那老婆，干干鱼。」</w:t>
      </w:r>
    </w:p>
    <w:p>
      <w:r>
        <w:t>当然，我的老婆真的很漂亮很性感，又有工作，挣钱也多，女儿也很漂亮很听话，而他的老婆孟大嫂虽然不丑但并不漂亮，一点都不丰满。确实是干鱼一条，纯粹家庭妇女，身体不好随时吃药，而脾气却很烈，稍有不顺则破口大骂，大孟不低头就誓不罢休。以致大孟成为公司的气管炎（妻管严）的经典代表，更要命的是他们没有孩子，据说是女人的缘故。孟大嫂也是命苦，这次坐我的车，却遇到这档子车祸，摔死了，真对不起她，也对不起大孟阿。不知他现在可好？</w:t>
      </w:r>
    </w:p>
    <w:p>
      <w:r>
        <w:t>「卡嚓——」开始了响雷，但终于到了家，我兴奋地走了进去。</w:t>
      </w:r>
    </w:p>
    <w:p>
      <w:r>
        <w:t>突然，从我的卧室，传来了女儿痛苦的呻吟。生病了吗，女儿呀？</w:t>
      </w:r>
    </w:p>
    <w:p>
      <w:r>
        <w:t>我赶快走了进去。却看见十八岁的女儿，正赤裸着身子躺在床上，叉着两腿，这绝对是女人中的极品阿，绝对爱死男人。作为父亲也不由得感叹了。而一个魁梧的中年男人在她身上受用着，而女儿，挺着好大好翘的奶子和高高的肚子，不断扭动自己的身子，呻吟着，很是受用的样子。一年不见，她变得好丰腴。阿，肯定是怀上身孕了，你看，奶头周围好黑好大的乳晕阿。而这个男人，那不是大孟吗？。</w:t>
      </w:r>
    </w:p>
    <w:p>
      <w:r>
        <w:t>天呀，她才满十八岁啊，我的女儿怎么啦？</w:t>
      </w:r>
    </w:p>
    <w:p>
      <w:r>
        <w:t>女儿呻吟着，而大孟，这个狗日的，一点都不怜香惜玉。</w:t>
      </w:r>
    </w:p>
    <w:p>
      <w:r>
        <w:t>女儿从床上爬起来了，好大的奶子，好凸的肚子，绝对不止怀上两三个月身孕，好肥硕，好刺激，这个该死的大孟阿。你是狗日的。</w:t>
      </w:r>
    </w:p>
    <w:p>
      <w:r>
        <w:t>女儿蹲了下去，她竟然呻吟着用嘴含着大孟龟头上已精液淋漓的阴茎，于是，阴茎就在女儿小小的嘴里吞吐，大孟扬着身子，呻吟着，在女儿的嘴里抽插，一副沉迷的样子。</w:t>
      </w:r>
    </w:p>
    <w:p>
      <w:r>
        <w:t>后来，女儿又痛苦地躺在床上，随即叉开双腿，我知道要交配了，果然，大孟扑在女儿娇嫩的身上，将她雪白的身子紧紧地压住，浓黑的胸毛把女儿雪白的双乳压得严重变了型，同时狗日的淫笑道：「小骚货，很舒坦！对不对？」随即拿着胯下那根粗大的肉棒儿，放在女儿的阴户上不住的磨磨蹭蹭，诱惑着女儿，而女儿阴户上那些细细软软的毛，也是一片泥泞。两片已经很厚的阴唇，早就拼命地盛开了。女儿肥肥翘翘的奶子，布满了大孟的唾液，而大孟的嘴角也挂着晶亮的液体，我敢肯定一定是女儿的骚穴流出来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