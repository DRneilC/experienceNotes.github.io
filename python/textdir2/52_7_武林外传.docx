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武林外传</w:t>
      </w:r>
    </w:p>
    <w:p>
      <w:r>
        <w:t>玉罗刹夜，北京城内。</w:t>
      </w:r>
    </w:p>
    <w:p>
      <w:r>
        <w:t>震远镖局的大门前，红灯高悬，鞭炮齐鸣。</w:t>
      </w:r>
    </w:p>
    <w:p>
      <w:r>
        <w:t>一队吹鼓手奏起了喜庆的音乐。</w:t>
      </w:r>
    </w:p>
    <w:p>
      <w:r>
        <w:t>镖局的大院子和四周的走廓上，摆放着数十桌酒，高朋满座，杯盏交错┅┅出席这宴席的数百位宾客，都不是小人物，全是三山五岳人马。</w:t>
      </w:r>
    </w:p>
    <w:p>
      <w:r>
        <w:t>武当、崆峒、青城┅┅各派掌门。</w:t>
      </w:r>
    </w:p>
    <w:p>
      <w:r>
        <w:t>大江南北各路山贼、土匪、水盗的瓢把子，控制全中国保镖生意的各省三十六家大镖局的老板和大镖师。</w:t>
      </w:r>
    </w:p>
    <w:p>
      <w:r>
        <w:t>盛况空前，黑白两道，济济一堂。</w:t>
      </w:r>
    </w:p>
    <w:p>
      <w:r>
        <w:t>因为，今夜，是杜峰五十大寿。</w:t>
      </w:r>
    </w:p>
    <w:p>
      <w:r>
        <w:t>杜峰，是震远镖局的大老板，也是全国三十六家镖局联盟的盟主。</w:t>
      </w:r>
    </w:p>
    <w:p>
      <w:r>
        <w:t>八年前，大江南北各路黑道，为了争夺地盘，互相撕杀，整整三个月，血流成河，谁也没有办法阻止。</w:t>
      </w:r>
    </w:p>
    <w:p>
      <w:r>
        <w:t>杜峰赤手空拳，凭着一身横练功夫，拜会各山头水寨，力挫群雄，使他们在降服之馀，冷静下来，开始谈判，重划地盘，平息了争端。</w:t>
      </w:r>
    </w:p>
    <w:p>
      <w:r>
        <w:t>杜峰获得这一重大胜利，并未争功夺利，反而和各瓢把子结拜兄弟，获得黑白两道一致口服心服。</w:t>
      </w:r>
    </w:p>
    <w:p>
      <w:r>
        <w:t>三年前，武林各派在华山论剑，杜峰以一柄青虹剑，激战三日三夜，打败了华山、武当各派高手，蠃得了『天下第一剑』的美誉。</w:t>
      </w:r>
    </w:p>
    <w:p>
      <w:r>
        <w:t>因此，今天，当杜峰五十大寿之时，黑白两道人物都来祝寿，自然可以理解。</w:t>
      </w:r>
    </w:p>
    <w:p>
      <w:r>
        <w:t>五十大寿，事业达到颠峰，武功达到颠峰，名誉地位达到颠峰。</w:t>
      </w:r>
    </w:p>
    <w:p>
      <w:r>
        <w:t>难怪杜峰洋洋得意，拿着大杯酒，周旋于宾客之中，频频劝酒，大有劝众人客不醉无归之意。</w:t>
      </w:r>
    </w:p>
    <w:p>
      <w:r>
        <w:t>震远镖局作为全国第一大镖局，它的房子约有二百多间，东南西北四个大门全部敞开。</w:t>
      </w:r>
    </w:p>
    <w:p>
      <w:r>
        <w:t>平日镖局防备最严，今天却没有守卫。</w:t>
      </w:r>
    </w:p>
    <w:p>
      <w:r>
        <w:t>为甚么这般大意？</w:t>
      </w:r>
    </w:p>
    <w:p>
      <w:r>
        <w:t>原因很简单，大院坐着的黑白二道，数百位高手，即便是一支军队来，也无奈他们何，更何况普通的刺客毛贼呢？</w:t>
      </w:r>
    </w:p>
    <w:p>
      <w:r>
        <w:t>既然黑白二道头目都到齐，也就没有人会来找杜峰的麻烦了。</w:t>
      </w:r>
    </w:p>
    <w:p>
      <w:r>
        <w:t>所以，震远镖局的全部人员，也都坐在各个房间中，大吃大喝。</w:t>
      </w:r>
    </w:p>
    <w:p>
      <w:r>
        <w:t>但是，事情往往就是这般不可理喻！</w:t>
      </w:r>
    </w:p>
    <w:p>
      <w:r>
        <w:t>酒席正热闹的时侯，一个刺客来了！</w:t>
      </w:r>
    </w:p>
    <w:p>
      <w:r>
        <w:t>一个刺客，一个人，一柄剑。</w:t>
      </w:r>
    </w:p>
    <w:p>
      <w:r>
        <w:t>一个人，一个女人。</w:t>
      </w:r>
    </w:p>
    <w:p>
      <w:r>
        <w:t>一柄剑，一柄生的铁剑！</w:t>
      </w:r>
    </w:p>
    <w:p>
      <w:r>
        <w:t>“剑？”</w:t>
      </w:r>
    </w:p>
    <w:p>
      <w:r>
        <w:t>大院数百位宾客顿时静了下来，今天是来祝寿，根按江湖上的规榘，是不准带武器的，所以各路的英雄都是赤手赴会。</w:t>
      </w:r>
    </w:p>
    <w:p>
      <w:r>
        <w:t>但是，大院正中，这个女人静静站着，背上插着一柄剑。</w:t>
      </w:r>
    </w:p>
    <w:p>
      <w:r>
        <w:t>带武器来，就表示她不是朋友！</w:t>
      </w:r>
    </w:p>
    <w:p>
      <w:r>
        <w:t>江湖中不是朋友，就是敌人本来喧哔热闹的大院，数百个武功高强的宾客们，个个都吃惊地看着这个女人。</w:t>
      </w:r>
    </w:p>
    <w:p>
      <w:r>
        <w:t>这个女人，年约三十岁，身材高佻，面貌娇俏，一眼望去，不像个刺客，倒像个大家闺秀。</w:t>
      </w:r>
    </w:p>
    <w:p>
      <w:r>
        <w:t>杜峰当然也看到了这个胆大包天的女人，于是，他向着女人一揖，说道：</w:t>
      </w:r>
    </w:p>
    <w:p>
      <w:r>
        <w:t>“今天是杜峰寿辰，小娘子带剑而来，不知有何贵干？”</w:t>
      </w:r>
    </w:p>
    <w:p>
      <w:r>
        <w:t>那女人微微一笑：“我来向你挑战！”</w:t>
      </w:r>
    </w:p>
    <w:p>
      <w:r>
        <w:t>此语一出，全场哔然，一个弱不禁风的女子，居然敢向杜峰挑战？</w:t>
      </w:r>
    </w:p>
    <w:p>
      <w:r>
        <w:t>“哦？”杜峰不禁犹豫起来。</w:t>
      </w:r>
    </w:p>
    <w:p>
      <w:r>
        <w:t>他不是害怕，以他四十年功力，在武林中已经不怕任何一个人了。</w:t>
      </w:r>
    </w:p>
    <w:p>
      <w:r>
        <w:t>他犹豫，因为他好奇。</w:t>
      </w:r>
    </w:p>
    <w:p>
      <w:r>
        <w:t>“小娘子，尊姓芳名？”</w:t>
      </w:r>
    </w:p>
    <w:p>
      <w:r>
        <w:t>“我叫秦冰。”</w:t>
      </w:r>
    </w:p>
    <w:p>
      <w:r>
        <w:t>“秦冰？我们比甚么呢？”</w:t>
      </w:r>
    </w:p>
    <w:p>
      <w:r>
        <w:t>“比剑。”</w:t>
      </w:r>
    </w:p>
    <w:p>
      <w:r>
        <w:t>此话一出，全场震憾。杜峰名列天下第一剑，死在他剑下的人不知多少。</w:t>
      </w:r>
    </w:p>
    <w:p>
      <w:r>
        <w:t>这个秦冰，居然要和他比剑？这不是活得不耐烦了吗？</w:t>
      </w:r>
    </w:p>
    <w:p>
      <w:r>
        <w:t>“小娘子，既然是比武，总有个输嬴，你想赌甚么呢？”杜峰很有礼貌地询问着。</w:t>
      </w:r>
    </w:p>
    <w:p>
      <w:r>
        <w:t>纵横江湖数十年，他变成了小心谨慎的习惯。</w:t>
      </w:r>
    </w:p>
    <w:p>
      <w:r>
        <w:t>“如果秦冰提出的条件太苛刻，我就可以名正言顺地拒绝她。”杜峰心想。</w:t>
      </w:r>
    </w:p>
    <w:p>
      <w:r>
        <w:t>杜峰为甚么想拒绝呢？不是他怕输，而是因为对手只是个女人，打败秦冰，面子上并没有甚么光彩，而且今天是自己寿辰，打来打去，也影响了气氛。</w:t>
      </w:r>
    </w:p>
    <w:p>
      <w:r>
        <w:t>秦冰望着杜峰，妩媚一笑：“我的条件很慷慨，加果我输了，就当着这么多宾客的面，脱光全身衣服┅┅”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