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小龙女的淫虐地狱</w:t>
      </w:r>
    </w:p>
    <w:p>
      <w:r>
        <w:t>这就是地狱？这就是传说中可以闯关许愿的淫狱么？</w:t>
      </w:r>
    </w:p>
    <w:p>
      <w:r>
        <w:t>小龙女看着不远处铺着红毯的高台，总觉得这与其说是淫狱不如说是比武台更为合适。</w:t>
      </w:r>
    </w:p>
    <w:p>
      <w:r>
        <w:t>只是，刚才与仙人的一番对话不似是假。</w:t>
      </w:r>
    </w:p>
    <w:p>
      <w:r>
        <w:t>就在不久之前，魂归奈何桥的小龙女，看到了在那里一直等着他的杨过。奈何桥前的两人再次相遇，不是衰老过后的大侠，也不是风韵犹存的美妇。</w:t>
      </w:r>
    </w:p>
    <w:p>
      <w:r>
        <w:t>他们都回到了自己最为美好的那段年华之中。</w:t>
      </w:r>
    </w:p>
    <w:p>
      <w:r>
        <w:t>杨过依稀能看出是二十岁年华之时，断了的左臂也已经复原，一身玄衣玄裤。</w:t>
      </w:r>
    </w:p>
    <w:p>
      <w:r>
        <w:t>背上没有玄铁剑，身边没有那只不能飞的大鸟，但是小龙女还是一眼认出了他，认出了他那痴情的双目。</w:t>
      </w:r>
    </w:p>
    <w:p>
      <w:r>
        <w:t>依稀是当年襄阳城大战之后，两人把臂云游的感觉。</w:t>
      </w:r>
    </w:p>
    <w:p>
      <w:r>
        <w:t>杨过看着眼前的玉人，也不得不感叹，这奈何桥前得相会是何其珍贵。此时的小龙女仿佛是二八芳华，却也似两人初见时的模样。</w:t>
      </w:r>
    </w:p>
    <w:p>
      <w:r>
        <w:t>那年是小龙女成年之礼，不过自己却非那鬼马的孩童，不在是略带仰视的看着自己的「姑姑」。</w:t>
      </w:r>
    </w:p>
    <w:p>
      <w:r>
        <w:t>「龙儿，我等了你好久！」</w:t>
      </w:r>
    </w:p>
    <w:p>
      <w:r>
        <w:t>一声低低的召唤，杨过用右手轻轻的抚摸着玉人的脸颊。似是，少看一眼，便会失去一般珍惜着这一刻。</w:t>
      </w:r>
    </w:p>
    <w:p>
      <w:r>
        <w:t>小龙女低下了头，言语中含着苦涩，有些婉转的说着：「过儿，我……没有犹豫的，只是，这一路真的好长，好长！我走了好久才走到这里。」杨过微微的笑了一下，阳光似乎在他的脸上绽放，点亮了奈何桥前的萧索，他摇了摇头，说：「龙儿，黄泉路上皆寂寞，即便同死，却也难能通路。何况，我等的并不辛苦，这一路上总是有人路过，有平凡如芥子的小人物，也有一代大侠，甚至是帝王也是有的！就在刚才，我还和金轮法王又打了一场呢！」小龙女一听到这个名字，就是一阵紧张，不由得惊呼道：「什么？金轮法王？他不是早死了么？」杨过点了点头，没有反驳，进而解释道：「这阴司玄妙，金轮法王恋栈尘世，不愿投胎。漫漫黄泉路让他走了几十年才到了这里，可是，当他问过孟婆婆，得知我和襄儿都为来过的时候，他就一直在这里等我们。」小龙女听到此处不由问道：「啊？然后呢？」</w:t>
      </w:r>
    </w:p>
    <w:p>
      <w:r>
        <w:t>杨过沉吟了一下，说道：「呵呵，他和我说，他人生有三大憾事。第一件憾事，就是未能收襄儿为徒，衣钵未能得传。第二件憾事，就是在襄阳城外被我反败为胜，输的不甘心，死的很冤枉。呵呵，所以他在这里等我，想和我再比试一次，想等着襄儿，问她为什么始终不愿意拜他为师。」杨过说到这里，就没有在说下去。</w:t>
      </w:r>
    </w:p>
    <w:p>
      <w:r>
        <w:t>而小龙女却是被挑起了好奇心，继续追问道：「那第三件憾事呢？」杨过没有料到小龙女竟会追问下去，摇了摇头，说道：「无聊之事罢了，不去谈他。不过，我总算了却了他一件事。」小龙女上下打量了下杨过，有些担心的问道：「是什么？是比武么？过儿，你现在不过二十上下的样子，一定是功力大退，又没有铁剑在身，是否是败了？」「我们确实又打了一场，我的功力却非是大退，不但如此，我的功力竟是臻至巅峰，加上我左臂完存，我左手掌，右手剑，加之无数变化，未费多少力气便将金轮法王击败了。至于，玄铁重剑，龙儿，你看！」杨过说罢，双目一凝，右手之上，乌光乍现，那柄已经被融入屠龙刀之中的玄铁重剑就被杨过轻松的握在手中。</w:t>
      </w:r>
    </w:p>
    <w:p>
      <w:r>
        <w:t>「龙儿，这便是阴司的玄妙了。在这个地方，没有什么事是做不到的。只要你曾经和这件东西接触过，只要凝神静气，掌中便能出现，且与真物丝毫无差。」小龙女听到这里才算放心，却也感觉这事奇妙，心中想着自己曾经持有的一双宝剑。不过片刻，君子剑和淑女剑就分别出现在小龙女的左右手之上。</w:t>
      </w:r>
    </w:p>
    <w:p>
      <w:r>
        <w:t>小龙女到了此刻，将绝世的容颜扬了起来，仰慕的看着自己的恋人。似乎，只要和对方相伴，这地狱也是乐土。</w:t>
      </w:r>
    </w:p>
    <w:p>
      <w:r>
        <w:t>可就在此刻，一声呼唤打破了两人旖旎的氛围。</w:t>
      </w:r>
    </w:p>
    <w:p>
      <w:r>
        <w:t>「龙姑娘，龙姑娘！」</w:t>
      </w:r>
    </w:p>
    <w:p>
      <w:r>
        <w:t>连续两声呼唤，可以听出是一个年轻的男子发出的。</w:t>
      </w:r>
    </w:p>
    <w:p>
      <w:r>
        <w:t>小龙女回身看去，发现时一个年轻的道士，手持拂尘背负长剑，一派道貌岸然的样子。无须的面容，白净而正气，只是能从他那双含情脉脉的双目之中，感觉他并非一个淡然的出家人。</w:t>
      </w:r>
    </w:p>
    <w:p>
      <w:r>
        <w:t>「尹志平！」</w:t>
      </w:r>
    </w:p>
    <w:p>
      <w:r>
        <w:t>一声怒斥，自小龙女的身后杨过的口中传出。</w:t>
      </w:r>
    </w:p>
    <w:p>
      <w:r>
        <w:t>这个名字的出现，让小龙女的心一阵刺痛，似乎那初夜的失身再次降临到她的身上，这是她毕生的遗憾，也是因为这件事她才觉得对杨过有着无比的愧疚。</w:t>
      </w:r>
    </w:p>
    <w:p>
      <w:r>
        <w:t>只是当年尹志平命丧终南山，杨过又一如既往的付出，他那三千弱水唯取一瓢的痴情，让小龙女渐渐淡忘了这一切。</w:t>
      </w:r>
    </w:p>
    <w:p>
      <w:r>
        <w:t>只是，这时出现的尹志平，让那些本就模糊的记忆，渐渐淡忘的痛苦，一下子涌上了心头。</w:t>
      </w:r>
    </w:p>
    <w:p>
      <w:r>
        <w:t>只是更加惹人烦厌的声音出现了。</w:t>
      </w:r>
    </w:p>
    <w:p>
      <w:r>
        <w:t>「哈哈，尹志平，你别傻了，我陪你辗转尘世，看着这两人双宿双栖，你在人家身旁偷偷窥视几十载。人家可曾提过你一次？别以为你舍身一死就能偿得了那失身之债。不过啊，我是很羡慕你的，毕竟天下第一美人的处女红丸，就是被你盗得的。不但是我，那个公孙止，还有那个金轮法王不都是如此么？」这个说话的人和尹志平同一打扮，唯一不同的是，尹志平白面无须，而这人确实黄面容上三屡山羊须。</w:t>
      </w:r>
    </w:p>
    <w:p>
      <w:r>
        <w:t>「赵志敬！」</w:t>
      </w:r>
    </w:p>
    <w:p>
      <w:r>
        <w:t>杨过的声音中饱含恨意，齿间发出的声响，似乎就如刀剑出鞘一般。</w:t>
      </w:r>
    </w:p>
    <w:p>
      <w:r>
        <w:t>小龙女清晰的感觉到身后之人的真气陡然催发，似是要与这两人搏命。她当然没有立场去阻止自己的爱人，她也非是要阻止，她想要的，不过是亲手去处理掉自己的怨恨。</w:t>
      </w:r>
    </w:p>
    <w:p>
      <w:r>
        <w:t>小龙女身形一动，一袭白衣的她悠然若仙，只是双手的两柄长剑却如龙出长渊带着一往无前之势向二人袭来。</w:t>
      </w:r>
    </w:p>
    <w:p>
      <w:r>
        <w:t>尹志平一看小龙女一言不发就拔剑来攻自然不敢怠慢，而他虽无击杀小龙女之心，却绝无死在玉人剑下之意。</w:t>
      </w:r>
    </w:p>
    <w:p>
      <w:r>
        <w:t>「锵！锵！」</w:t>
      </w:r>
    </w:p>
    <w:p>
      <w:r>
        <w:t>两声拔剑之声短促迅捷，尹赵二人，不守反攻，这阴司之内众人状态截至巅峰，自然不能让胜上他们一筹的小龙女抢得先机。</w:t>
      </w:r>
    </w:p>
    <w:p>
      <w:r>
        <w:t>只是，由于杨过在一旁虎视眈眈，让二人即便是进攻也是畏首畏尾。</w:t>
      </w:r>
    </w:p>
    <w:p>
      <w:r>
        <w:t>不过短短几招，尹志平和赵志敬，就双双魂散于小龙女剑下。</w:t>
      </w:r>
    </w:p>
    <w:p>
      <w:r>
        <w:t>看着一无所踪的二人，小龙女回到杨过身边，问道：「过儿，他们是不是魂飞魄散了？是不是不能再投胎？」杨过摇了摇头，说道：「要让一人魂飞魄散岂是容易？不过，他们也打扰不了我们了。」杨过说着，便指了指不远处的奈何桥便的草棚说道：「我们话别之后，那草棚之中的孟婆婆会各自给我们一碗孟婆汤，我们饮尽之后自有阴司中人带我们去投胎为人。」「龙儿，我们相聚的时光也只有这片刻了。再世为人便要各处一方，天涯海角不相聚，便是相逢也已相忘。龙儿……」杨过说到这里，星目之中隐隐含着泪光，尽是不舍之情。</w:t>
      </w:r>
    </w:p>
    <w:p>
      <w:r>
        <w:t>小龙女听到这里已是梨花带雨，满面凄容，摇着头说：「不要，我不要，怎么可以这样呢？我不想去投胎，我们就在这奈何桥前结庐而居，相守相伴不好么？我不要投胎，更不要和过儿你分开。我不要……」小龙女哭的凄惨，杨过也看着伤心，只是世间自有法则，他们都非大罗金仙，自然没有改法换则之力。</w:t>
      </w:r>
    </w:p>
    <w:p>
      <w:r>
        <w:t>「龙儿，不要傻了，我们在此恋栈不去，不消片刻阴司中人若是不耐，必要来此驱赶，到了那时说不得便要轮回做上几次畜生，才能再转而为人。刚刚我与阴司中人说道，怕你见不到我不肯去投胎，引得麻烦，才求他们许我在此等你，恐世间已是不多了。」「可是，过儿，我真的不想，就没有别的办法么？」杨过摇了摇头，没有回答。</w:t>
      </w:r>
    </w:p>
    <w:p>
      <w:r>
        <w:t>就在此时，一道金光从天而降，将二人笼罩个完全。正气凛然的声音，传入二人的耳中。</w:t>
      </w:r>
    </w:p>
    <w:p>
      <w:r>
        <w:t>「『问世间，情为何物，直教人生死相许？</w:t>
      </w:r>
    </w:p>
    <w:p>
      <w:r>
        <w:t>天南地北双飞客，老翅几回寒暑。</w:t>
      </w:r>
    </w:p>
    <w:p>
      <w:r>
        <w:t>欢乐趣，离别苦，就中更有痴儿女。</w:t>
      </w:r>
    </w:p>
    <w:p>
      <w:r>
        <w:t>君应有语，渺万里层云，千山暮雪，只影向谁去？』这元好问这半阙好词，正是你二人阳间一路的写照，真是羡煞旁人了。只是这『奈何桥前寂寞鬼，孟婆汤下情人泪』，呵呵，看了也是让人唏嘘心碎。」杨过和小龙女，转身寻找声音来源，却是丝毫不见，便听着这声音继续说着。</w:t>
      </w:r>
    </w:p>
    <w:p>
      <w:r>
        <w:t>「『问莲心，有丝多少？莲心知为谁苦。</w:t>
      </w:r>
    </w:p>
    <w:p>
      <w:r>
        <w:t>双花脉脉娇相向，只是旧家儿女。</w:t>
      </w:r>
    </w:p>
    <w:p>
      <w:r>
        <w:t>天已许！甚不教，白头生死鸳鸯浦。</w:t>
      </w:r>
    </w:p>
    <w:p>
      <w:r>
        <w:t>夕阳无语。算谢客烟中，湘妃江上，未是断肠处。</w:t>
      </w:r>
    </w:p>
    <w:p>
      <w:r>
        <w:t>香奁梦好，在灵芝瑞露，人间俯仰今古。</w:t>
      </w:r>
    </w:p>
    <w:p>
      <w:r>
        <w:t>海枯石烂情缘在，幽恨不埋黄土。</w:t>
      </w:r>
    </w:p>
    <w:p>
      <w:r>
        <w:t>相思树，流年度，无端又被西风误。</w:t>
      </w:r>
    </w:p>
    <w:p>
      <w:r>
        <w:t>兰舟少住。怕载酒重来，红衣半落，狼藉卧风雨。』我到觉得元好问这首词更适合你们现在的处境。凡人便是再强，在我等眼中不过草芥。尔等痴情不改，可堪时间磋磨？若是不想魂飞魄散，尽早投胎去吧！」杨过刚要举手抱拳就听身旁玉人说道：「不，大仙，您法力高深，自是有办法让我二人相守不散。还请仙人成全我二人痴心一片。」听到小龙女婉转啼哭的请求，那金光似是淡淡的笑了一声，紧接着他便说道：「万物自有因果，小龙女，你有天仙艳羡的姿容便是因，受尽缘分磨难却与情郎双宿双栖便是果。生为凡人难脱轮回便是因，今日奈何桥前合泪相别便是果。痴儿，你的请求，我考虑了，也会给你一个机会。只是这苦求之因，到时换来之果，却怨不得别人了。」杨过听着仙人的这番话，便觉得很是不妥，只是，他还没来及提醒单纯的小龙女，身子就是一僵，眼前一黑，整个人金山玉柱般得倒了下去。</w:t>
      </w:r>
    </w:p>
    <w:p>
      <w:r>
        <w:t>小龙女毕竟不是凡俗女子，双手用力一拥，便将双目紧闭的杨过紧紧的揽入怀中。当看到怀中的杨过脸颊苍白如纸，整个人也似晨雾般迷迷蒙蒙似真似幻的时候，才意识到事情究竟倒了多么严重的情况。</w:t>
      </w:r>
    </w:p>
    <w:p>
      <w:r>
        <w:t>「仙人，我愿意，仙人，我愿意，我愿意付出一切，愿意经受任何考验，请您先救下过儿，不要让他魂飞魄散啊，求求您了，仙人！」又是一阵金光闪过，杨过的身体不再僵硬，只是他双目缓缓张开，却不见有什么力气。似乎是在缓慢恢复。</w:t>
      </w:r>
    </w:p>
    <w:p>
      <w:r>
        <w:t>「你且放心，我自会安置你的爱人。你便先随我来吧！」仍然是那正气凛然的金光，不同于刚才周遭的阴冷，金光消失之后小龙女处于一个温暖的所在。</w:t>
      </w:r>
    </w:p>
    <w:p>
      <w:r>
        <w:t>这样的温暖是自小龙女为杨过殉情之后就未曾感觉到的了。想着刚才倒下的杨过，小龙女似乎又回想起，阳间时两人最后的相拥。</w:t>
      </w:r>
    </w:p>
    <w:p>
      <w:r>
        <w:t>（过儿为我吃了那么多苦，受了那么多伤，虽然断肠草解了情花之毒，可是也让他的身体受了巨大的损伤，以至于过儿会先我而去。我不能再让过儿离开我了，无论前面是什么，我也要挺过去。只要通过了考验，我就能和过儿永远的长相厮守了。</w:t>
      </w:r>
    </w:p>
    <w:p>
      <w:r>
        <w:t>（笔者语：括号之内是角色自己的思考状态，此后不再赘述。</w:t>
      </w:r>
    </w:p>
    <w:p>
      <w:r>
        <w:t>「小龙女，你可知道这是何处？」</w:t>
      </w:r>
    </w:p>
    <w:p>
      <w:r>
        <w:t>「凡女不知，请仙人指教。」</w:t>
      </w:r>
    </w:p>
    <w:p>
      <w:r>
        <w:t>「此处地处地狱之中，号为『淫狱』！自是有这个名字，相比龙姑娘，应该知道此地究竟是怎样了吧？」（淫狱？天哪，不是说仙人都是清心寡欲么？不是说仙人都是乐善好施，行慈为善么？</w:t>
      </w:r>
    </w:p>
    <w:p>
      <w:r>
        <w:t>金光看小龙女也不言语，低低的笑了一声，说道：「龙姑娘，这道门跨进去，便是淫狱，你若后悔，我可送你回归奈何桥，到了那里便与杨过双双轮回投胎去吧！」「不！仙人，您误会了，我没有后悔。我要通过考验，只是不知道仙人所说的考验究竟是怎样的呢？」「呵呵，好个痴儿女，果然不负其名！既然此处为淫狱，自是以淫为试！」（难道，仙人是要和我欢好么？可……为了过儿，我也只能如此了吧？何况，仙人必是仙风道骨，不会让我难堪才对！</w:t>
      </w:r>
    </w:p>
    <w:p>
      <w:r>
        <w:t>「呵呵，龙姑娘一定以为，我必是那淫狱中的试炼中人！非也，非也，试炼中人因闯关者而生。淫狱之中以男性为尊，在此期间，他们可以任意变化，龙姑娘便是有独孤求败之能，在这一方土地也休想反抗！而淫狱之试也因人而异，不过大体就是一个『淫』字！」「龙姑娘，你要面对的人，将在你进入淫狱后出现。而你的考验，我也要和你说清楚！」「仙人请讲！」</w:t>
      </w:r>
    </w:p>
    <w:p>
      <w:r>
        <w:t>「好，龙姑娘，你听好。这淫狱之内，非只有一个试炼之人，甚至最终都未必是一个人！而他们对你的淫虐，最终便是有极大痛苦，甚至残害你的身躯，我也自会帮你恢复，所以你不用有任何顾虑。只是，你的心灵是否能守着清明我便不知道了！」「仙人，放心，无论前路为何，我心中也只有过儿一人，便是魂飞魄散，此念也绝不更改。」「好！龙姑娘，你谨记，你要心中始终只有杨过一人，无论面对什么？你不能拒绝，你可以不以淫荡之态缠绵与男女之事，却不可沉迷其中忘却杨过，且心中要如玉清澈，不可有淫荡之念。但是，若是你拒绝伏与人下，便是失败！反之，若是内心外在皆是淫荡，那么，我也只能说你必身坠此处，永无超脱！你可听明白了？」（笔者语：这是要让人精神分裂呀，读者，你明白了么？我都要写糊涂了！</w:t>
      </w:r>
    </w:p>
    <w:p>
      <w:r>
        <w:t>「凡女明白！」</w:t>
      </w:r>
    </w:p>
    <w:p>
      <w:r>
        <w:t>「还有，这炼狱之中自开始淫试之后，在你周围便有评判出现，他们或许隐于黑暗，也或许会显露真身，你要不管他们说什么，都要按照刚才我说的话进行，若是你得以脱离淫狱，自会有金光送你会奈何桥与杨过相会。」「是，请大仙打开这扇大门！」</w:t>
      </w:r>
    </w:p>
    <w:p>
      <w:r>
        <w:t>*******************************************************************************朱红色的大门打开之后，小龙女周遭的金光也消失得一干二净。</w:t>
      </w:r>
    </w:p>
    <w:p>
      <w:r>
        <w:t>此间温暖不变，高高的比武台上，没有任何人，但是小龙女知道，那非常巨大的比武台就是自己要等待试炼的地方。</w:t>
      </w:r>
    </w:p>
    <w:p>
      <w:r>
        <w:t>小龙女扭着头，转身看了看四周，她仍旧没有看到任何人，想到终始要面对，她便轻轻的跃上了那高台。当他转过身却是吓了一跳，转瞬之间台子下竟然已经站满了人。</w:t>
      </w:r>
    </w:p>
    <w:p>
      <w:r>
        <w:t>（难道他们都是评判，可是怎么这么多人？这……这羞也羞死了，可仙人却让我不可拒绝与他人欢好。这……这怎么可能，这么多人。天哪，这都是什么人呀？</w:t>
      </w:r>
    </w:p>
    <w:p>
      <w:r>
        <w:t>原来，小龙女稍作镇静之后，往台下看下去，发现有很多人并没有被黑暗笼罩。而这些人千奇百怪。有身着宋军军服的官兵、有身披铠甲的蒙古将领、有身穿道袍的道士、也有破衣烂衫的脏兮兮的乞丐、除此之外也有普通人，例如，扛着锄头的农夫，提着斧头的樵夫，拿着鱼竿的渔夫，不但有成人，也有老人和孩子。最令小龙女惊讶的是还有光头的和尚和红袍黄帽的番僧。</w:t>
      </w:r>
    </w:p>
    <w:p>
      <w:r>
        <w:t>小龙女一时之间极其窘迫，纵身就要向高台之下跳。可是，当她施展轻功要跃出高台的那一霎那，被一股绵长而不可抵抗的劲气推了回来。仿佛高台的边沿之上有一堵无形的气墙一般。</w:t>
      </w:r>
    </w:p>
    <w:p>
      <w:r>
        <w:t>小龙女知道自己是怎么都躲不过这一遭了，且救治杨过最是紧要，也就不再挣扎，转身静静的站立在高台之上，等待着淫狱中人对她的试炼。</w:t>
      </w:r>
    </w:p>
    <w:p>
      <w:r>
        <w:t>「龙姑娘！」</w:t>
      </w:r>
    </w:p>
    <w:p>
      <w:r>
        <w:t>一声平静中带着急切的呼唤，一下子就让小龙女毛骨悚然。</w:t>
      </w:r>
    </w:p>
    <w:p>
      <w:r>
        <w:t>当小龙女回过头的时候，看到的竟然是已经死了两次的尹志平。</w:t>
      </w:r>
    </w:p>
    <w:p>
      <w:r>
        <w:t>「怎么是你？你不是？」</w:t>
      </w:r>
    </w:p>
    <w:p>
      <w:r>
        <w:t>「魂飞魄散是么？」</w:t>
      </w:r>
    </w:p>
    <w:p>
      <w:r>
        <w:t>尹志平看小龙女那惊讶的样子和那很是窘迫的举止，不自然的咧开嘴笑了笑，继续说道：「凡人坠入阴司，同是为鬼，让他人魂飞魄散岂是容易。龙姑娘，想不到你竟然为什么了永远的享受男女之欢，竟然自甘堕落只身进入淫狱。」小龙女满脸怒气，抗辩道：「谁说我是为了享受男女之欢？我是为了过儿，只要能与过儿长相厮守，我愿意承受任何痛苦。」「哈哈！过儿？杨过？你如果是为了杨过，为什么你要选我来夺取你的红丸？龙姑娘不会不知道，这淫狱之中你不但回到十八岁的妙龄，同样也回到了你完璧之时吧？」小龙女听了尹志平的话语便是一惊，紧接着她便撩起自己右臂上的衣袖，那颗让小龙女魂牵梦绕的守宫砂赫然印在了小龙女如同白玉一般的手臂之上。只是，这时的守宫砂，那朱红之色竟然尽是嘲笑之感。</w:t>
      </w:r>
    </w:p>
    <w:p>
      <w:r>
        <w:t>小龙女低着头，眼里不经意的蓄满了泪水，就当她要哭出来的时候，一声淡然的声音传入了她的耳间。</w:t>
      </w:r>
    </w:p>
    <w:p>
      <w:r>
        <w:t>「痴儿小龙女，若是你不愿意，本座便送你离去与那杨过相会，聚首之后速去投胎。若是想继续挑战，就要用你的淫荡之态，勾引那骗奸你的尹志平。」「不！不！」</w:t>
      </w:r>
    </w:p>
    <w:p>
      <w:r>
        <w:t>小龙女声嘶力竭的一声呼喊！</w:t>
      </w:r>
    </w:p>
    <w:p>
      <w:r>
        <w:t>但是，当她喊完，那悠远的声音就不在出现，就连小龙女自己都不知道自己究竟拒绝的是什么！</w:t>
      </w:r>
    </w:p>
    <w:p>
      <w:r>
        <w:t>「龙姑娘？怎么了？你不愿意？那我便离去了，这淫狱之判，你就要输了！」小龙女将头扭到一边，迅速的用衣袖擦干了眼角的泪水，当她正视尹志平的时候，檀口轻开：「尹志平，既然你是我淫狱试炼的主宰，我自然任你所为，只希望你快些，不要戏耍我！」「哼，你还是想着那杨过是么？想着他又能怎么样？阳间之时你失身于我，阴曹之内你同样难逃我的胯下之辱。谁说你要我奸你，我就奸你的？小龙女，你不是自诩清纯若莲么？你不是号称天下第一美人么？我就让你在这舞台之上，跳上一舞，呵呵——脱衣舞！」「什么？怎么可能，要奸你便奸吧？我……」</w:t>
      </w:r>
    </w:p>
    <w:p>
      <w:r>
        <w:t>「那我就不奸了，我要你求我奸，你求不出，就跳舞吧！让台下的众人看看他们心目中仙子的丑态！」「不！不！」</w:t>
      </w:r>
    </w:p>
    <w:p>
      <w:r>
        <w:t>小龙女摇着头，一下子就跪到了地上，说：「尹志平，尹道长，求你来奸龙儿的身子吧？龙儿愿意将处女之身献给尹道长，请尹道长不要嫌弃龙儿，不要拒绝龙儿。」尹志平听到小龙女说着如此的话，也没有再为难她的意思，他那笑地狰狞的脸孔上有着让人说不清道不明的快意。</w:t>
      </w:r>
    </w:p>
    <w:p>
      <w:r>
        <w:t>「冰清玉洁？哈哈？你恨有用么？生前的恨事，身后仍然要再次承受！」尹志平也不知为何功力大进，还有丈许的距离，整个人竟然快如飞矢一般激射过来。</w:t>
      </w:r>
    </w:p>
    <w:p>
      <w:r>
        <w:t>小龙女连反应的机会没有只听「嘶啦」一声布帛撕裂的声响，紧接着小龙女便觉得胸前一轻，原本洁白若雪的衣衫，一下子就被撕扯开，里面同是雪白色的肚兜一下子就展露出来。</w:t>
      </w:r>
    </w:p>
    <w:p>
      <w:r>
        <w:t>「啊！」</w:t>
      </w:r>
    </w:p>
    <w:p>
      <w:r>
        <w:t>小龙女一声娇呼，就要往身后退，只是一步未迈一直大手就自后面拖住了她的翘臀，而另一只手便肆意的隔着湖丝肚兜将小龙女的一对玉乳把玩起来。</w:t>
      </w:r>
    </w:p>
    <w:p>
      <w:r>
        <w:t>「呵呵，龙姑娘的这对玉乳还是如当年一般，虽然不是很大，却是紧俏的很。只是，不知道你那腿间私处是否也如当年那般粉嫩洁白？」小龙女羞意大起，若非为了杨过，恐怕她宁可自尽也不远受这般苦楚。</w:t>
      </w:r>
    </w:p>
    <w:p>
      <w:r>
        <w:t>感觉到臀尖上那只手掌开始拉扯她已经破碎的长衫，她无助的去抓紧肩膀上那已经破碎了一般的衣衫，只是这淫狱之中的规则岂是她一个女子可以反抗的了的。</w:t>
      </w:r>
    </w:p>
    <w:p>
      <w:r>
        <w:t>只见尹志平双手一分，那仅有的破碎衣衫也被他弄得四分五裂，散落一地。</w:t>
      </w:r>
    </w:p>
    <w:p>
      <w:r>
        <w:t>好在小龙女赶快用双手抱住肩膀，才没有让自己春光大泄。可尹志平绝非善类，他就趁着小龙女去抱紧肩膀的时候，双手向下一落，紧接着就是更大力气的一分。</w:t>
      </w:r>
    </w:p>
    <w:p>
      <w:r>
        <w:t>又是「嘶啦」一声，小龙女长衫之内的罩裙长裤也一下子就被尹志平弄得支离破碎。而此时的小龙女，浑身上下只有一件小小的白色肚兜和挂在大腿上薄入蝉翼亵裤。</w:t>
      </w:r>
    </w:p>
    <w:p>
      <w:r>
        <w:t>「哇！好美啊，真的好美！」</w:t>
      </w:r>
    </w:p>
    <w:p>
      <w:r>
        <w:t>一个和尚痴痴地说道。</w:t>
      </w:r>
    </w:p>
    <w:p>
      <w:r>
        <w:t>一个衣衫褴褛，浑身恶臭的人，也流着口水赞叹道：「不愧是天下第一美人，比当年的黄蓉可美多了！」和尚一听乞丐这话，嗤笑一声，问道：「胡说什么？难道你见过黄蓉不成？」乞丐一看和尚的表情，就知道他不信，便说：「怎么没见过？她就在这淫狱之中，我不但看过，还干过呢！」和尚一听就勃然大怒，质问道：「什么？亏你是丐帮中人，竟然还奸淫起自己的帮主了？」乞丐摆了摆手，说道：「你休在这里装清高，只要这小龙女常驻淫狱，你我也可以肆意奸淫。嘿嘿，至于黄帮主，不过是骚母狗一般，老子不但干过她上上下下三个肉洞，还在她子宫里撒过尿，往她嘴里拉过屎呢！」和尚听了这话，脸上青筋暴涨，到非是怒气，而是隐隐有了很大的期待。</w:t>
      </w:r>
    </w:p>
    <w:p>
      <w:r>
        <w:t>两人一边说这话，一边向高台前继续挤去。</w:t>
      </w:r>
    </w:p>
    <w:p>
      <w:r>
        <w:t>乞丐终于走到了高台下，对着和尚说道：「咱们现在上不去，我要打飞机了，一会儿把我的精液甩上去，说不定能摔到小龙女脸上去呢？嘿嘿，你要不要试试？」和尚没说话，而是立刻撩起自己的僧衣，解下僧裤，对着台上的两人开始飞快的撸着自己的肉棒。</w:t>
      </w:r>
    </w:p>
    <w:p>
      <w:r>
        <w:t>小龙女很奇怪自己为什么能在如此喧闹的时候，如此紧张的时刻，还能清晰的听到台下的声音，她下意识的回头一看，只见台下很多人都已经脱下了裤子，开始对着自己撸着那一根根各不相同的阳具。</w:t>
      </w:r>
    </w:p>
    <w:p>
      <w:r>
        <w:t>「哈哈！龙姑娘，你也听到了，这淫狱之中我做主，若是你好好伺候我，我可要把你扔下去，让他们去把玩你喽！」尹志平知道小龙女天生爱洁，若是以此威胁，必然收获巨大。</w:t>
      </w:r>
    </w:p>
    <w:p>
      <w:r>
        <w:t>「不！不！尹道长，您发发善心，龙儿一定好好伺候您，千万别把我扔下去。龙儿，不要。龙儿只想让尹道长一个人想用龙儿！」「哈哈！好，你便先自解肚兜，亵裤，然后跪下！」小龙女，自知难逃此遇，也不挣扎，羞红着脸颊就将那肚兜解下随意丢在了地上，接着就曲着腿，将亵裤也褪了下来。</w:t>
      </w:r>
    </w:p>
    <w:p>
      <w:r>
        <w:t>尹志平看着自肚兜中跳出来的一双秀美玉乳，不自觉的就伸手过去把玩，而小龙女的身体只是微微一颤，也不挣扎，自顾自的脱亵裤。</w:t>
      </w:r>
    </w:p>
    <w:p>
      <w:r>
        <w:t>当雪白的双腿完全展露，那双腿间仅有的丝丝毛发，似乎都被若有若无的风吹动着。尹志平，不由狼心大悦，哈哈一笑。而当小龙女害羞的跪下的时候，尹志平便觉得此刻即便是用帝王来换也是千万不愿。</w:t>
      </w:r>
    </w:p>
    <w:p>
      <w:r>
        <w:t>小龙女自被尹志平奸污后，又与杨过厮守一生，自然没有再接触别的男人，而杨过对他虽然宠爱有加，却是敬若天仙，自然不会让自己心中的女神做出吹箫舔卵的事情。小龙女此刻自然也想不到等下会在她身上发生什么。</w:t>
      </w:r>
    </w:p>
    <w:p>
      <w:r>
        <w:t>「哇！小龙女要给尹道长吹箫了！」</w:t>
      </w:r>
    </w:p>
    <w:p>
      <w:r>
        <w:t>「唉，想不到清高如玉，美貌若仙的小龙女，也有这一天。」吹箫一次第一次涌进小龙女的耳朵，她虽然未曾试过，自然也能想象。男人的阳具，不就如洞箫一般么？想到这里，她似是动了尹志平的意味。只是，想着若是能就此平息尹志平的欲望，说不定能保住自己处女之身，来日与杨过厮守，也算偿还。</w:t>
      </w:r>
    </w:p>
    <w:p>
      <w:r>
        <w:t>尹志平没有管周围的人如何议论，没有再看别的地方，只是低着头看着垂着臻首的小龙女，一阵狂笑之中，他双臂一展，浑身上下的道袍便如沙粉一般被他用内力震的飞出老远。</w:t>
      </w:r>
    </w:p>
    <w:p>
      <w:r>
        <w:t>而尹志平胯下的巨根竟然已经昂首挺胸，等待着小龙女的侍奉。</w:t>
      </w:r>
    </w:p>
    <w:p>
      <w:r>
        <w:t>「当年终南山后，我盗你红丸之时，便想着让你给我吹箫，只是时机不许，让我抱憾一生。现在是你偿还我的时候了。吹箫吧！冰清玉洁的龙姑娘！」小龙女听了尹志平的话，将嘴缓缓的伸向了那根巨物，只是，当小龙女的红润双唇，轻轻的接触到尹志平的龟头之后就不在动作。</w:t>
      </w:r>
    </w:p>
    <w:p>
      <w:r>
        <w:t>台下众人一时大急，都叫着：「吹呀，吹呀！」尹志平也长眉竖立，似是恼怒的问道：「你不想过关了？」小龙女茫然的抬起头，说：「我吹啦，可是吹不动，那孔太小了，我若用真气，怕伤了道长。」尹志平听了这话，心思电转，问道：「你从未用嘴伺候过男人么？杨过没有让你给他用嘴吹肉棒么？」小龙女缓缓的摇了摇头「这……没有！」</w:t>
      </w:r>
    </w:p>
    <w:p>
      <w:r>
        <w:t>尹志平一听便怒气全消，然后高声对着台下的众人说道：「大家听着，龙姑娘还未曾用嘴巴服侍过男人，今日我不但要破了她的处女身，也要奸了她的处女嘴！」台下众人一阵欢呼，紧接着，就听到：「还有后庭，道长，还有后庭呢！」尹志平一阵得意，朗声说道：「自然，自然，三洞全开，三洞全开，大家等着看好戏吧！」小龙女全然不知，她今日之劫悠然漫长，也不知道等待着他的非是欢好吹箫那般简单，而台上凌辱她的也绝不会只有尹志平一个人。</w:t>
      </w:r>
    </w:p>
    <w:p>
      <w:r>
        <w:t>尹志平开始指导小龙女，而小龙女也忍着羞意，长着处女的嘴巴，开始套弄起尹志平青筋暴起的肉棒。</w:t>
      </w:r>
    </w:p>
    <w:p>
      <w:r>
        <w:t>肉棒上传来的气息让小龙女一阵眩晕，也让她感觉有了些异样的感觉，这时她完全未曾经历过的，虽然羞耻，却有着一丝丝的激动陡然在心中升起。</w:t>
      </w:r>
    </w:p>
    <w:p>
      <w:r>
        <w:t>粉嫩的唇角在肉棒之上缓缓套弄，越来越的口水在嘴中积蓄，小龙女听从了尹志平的教导，将口水如数咽回到肚子。</w:t>
      </w:r>
    </w:p>
    <w:p>
      <w:r>
        <w:t>灵巧的舌头开始游走在棒身之上，即便在口中，也不断挑逗着肉棒上的冠沟龟头以及微微张开的马眼。</w:t>
      </w:r>
    </w:p>
    <w:p>
      <w:r>
        <w:t>尹志平当然不会就此罢休，他将自已一只脚掌撑进小龙女的两腿之间，轻轻用大拇指去挑弄玉人的小穴。</w:t>
      </w:r>
    </w:p>
    <w:p>
      <w:r>
        <w:t>「哈哈，好湿啊！没想到龙姑娘竟然舔肉棒都能舔的这么兴奋！我真小看了你了！给我舔舔春袋卵子！」小龙女没有拒绝胯下的那只大脚，也没有拒绝尹志平的指挥，用一只手扶着尹志平的巨根，将臻首往尹志平的胯下送去，伸出舌间去舔弄男人的阴囊，齿间也稍稍竖立了那之上的黑毛。</w:t>
      </w:r>
    </w:p>
    <w:p>
      <w:r>
        <w:t>尹志平对于小龙女的这一番作态很是满意，那带着羞怯的脸颊，却不会拒绝自己的安排，这让尹志平从心底里一阵欢愉，不禁为后面的安排更加期待。</w:t>
      </w:r>
    </w:p>
    <w:p>
      <w:r>
        <w:t>当尹志平再次将肉棒全数插入小龙女的喉间的时候，他也不再温柔，开始猛力的抽插，若非小龙女内息悠长，肯定要被这夸张的速度肏弄的窒息过去。</w:t>
      </w:r>
    </w:p>
    <w:p>
      <w:r>
        <w:t>不过好在尹志平知道时间可贵，没有太多坚持，一阵剧烈的怒射，白花花的精液就射进小龙女的嘴里。</w:t>
      </w:r>
    </w:p>
    <w:p>
      <w:r>
        <w:t>小龙女自心底泛起一阵恶心，狠命的想吐出来，可是尹志平的一声命令让她不容拒绝。</w:t>
      </w:r>
    </w:p>
    <w:p>
      <w:r>
        <w:t>「含着，用舌头搅拌。不许吐出来，也不许马上吞下去，不然闯关失败。」小龙女不甘心的依照尹志平的指示用舌头搅拌着自己口中的精液，虽然腥臊难耐，但是她还是细心的做着，生怕惹来尹志平的不满。</w:t>
      </w:r>
    </w:p>
    <w:p>
      <w:r>
        <w:t>直到浓浓的精液涂满了小龙女的齿间，再到小龙女用舌头将自己的牙齿打扫干净，尹志平的肉棒再次矗立起来的时候，尹志平才决定放过小龙女。</w:t>
      </w:r>
    </w:p>
    <w:p>
      <w:r>
        <w:t>来张着嘴，「咳，呸！」</w:t>
      </w:r>
    </w:p>
    <w:p>
      <w:r>
        <w:t>一口浓痰就这样突进了小龙女的嘴里。</w:t>
      </w:r>
    </w:p>
    <w:p>
      <w:r>
        <w:t>「可以了，就着我的口水，咽下去吧！」</w:t>
      </w:r>
    </w:p>
    <w:p>
      <w:r>
        <w:t>小龙女眼角又溢出了些许的眼泪，而她还是强忍着将那黏黏的精液咽了下去，指示喉咙处似乎怎么都言不干净。</w:t>
      </w:r>
    </w:p>
    <w:p>
      <w:r>
        <w:t>「放心吧！一会儿，我自然有办法让你喉咙不再痒的！当年阳间之时，你躺着，我只能在你上面，奸污你，这次，我可以好好享受下！我要你像母狗一样，跪着翘着屁股让我干个痛快！」小龙女，皱着一双秀眉，无可奈何的转过身子，将头紧紧顶着自己曲起来支撑身体的前臂，将雪白的屁股高高的对着身后的尹志平翘了起来。</w:t>
      </w:r>
    </w:p>
    <w:p>
      <w:r>
        <w:t>「怎么？还不甘心？难道，我不能享用你的处女么？你说啊？你可以拒绝的！」小龙女赶紧给自己说好话，「不！不！龙儿只是不习惯，还请道长轻……呀！」小龙女还在请尹志平不要太急切，怜惜她的处女身，只是，尹志平完全没有顾忌，小龙女话都没有说完，尹志平就来了个全根突入。</w:t>
      </w:r>
    </w:p>
    <w:p>
      <w:r>
        <w:t>一时间，小龙女下体突遭重创，整个身子弓如母虾，而身后的尹志平却毫无怜香惜玉之情，破瓜之后就是一阵深捅长抽，再猛干狂摇。不但如此，尹志平不小的大手，不停的挥下，将小龙女的雪臀拍的波涛汹涌，肉浪狂起！</w:t>
      </w:r>
    </w:p>
    <w:p>
      <w:r>
        <w:t>「啪！啪！啪！」</w:t>
      </w:r>
    </w:p>
    <w:p>
      <w:r>
        <w:t>的肉声之中还含有着小龙女的痛呼和娇喘。</w:t>
      </w:r>
    </w:p>
    <w:p>
      <w:r>
        <w:t>尹志平完全毫无顾忌的肏干，让小龙女的大脑茫然。</w:t>
      </w:r>
    </w:p>
    <w:p>
      <w:r>
        <w:t>（为什么我的身体这么奇怪，为什么不痛了，尹志平怎么这么厉害，过儿，过儿从来都未曾这么厉害过！啊！过儿……一定是你失一臂，让你不能如此了。</w:t>
      </w:r>
    </w:p>
    <w:p>
      <w:r>
        <w:t>我要坚持，我要你也要和尹志平这般和我欢好，等我呀，过儿！</w:t>
      </w:r>
    </w:p>
    <w:p>
      <w:r>
        <w:t>手掌拍肉的声音停止了，但是尹志平和小龙女那大腿和美臀的撞击却更加快速。</w:t>
      </w:r>
    </w:p>
    <w:p>
      <w:r>
        <w:t>就在尹志平在台上，狂奸小龙女的时候，台下的众人，手淫却没有丝毫停歇，反而愈加激烈。</w:t>
      </w:r>
    </w:p>
    <w:p>
      <w:r>
        <w:t>只看刚才还道貌岸然的年轻和尚，用着自己的少林绝学，狠狠催促着自己的肉棒吐出精华。</w:t>
      </w:r>
    </w:p>
    <w:p>
      <w:r>
        <w:t>显然他远没有身边的脏乞丐有经验，之间脏乞丐一只脏手，撮弄着自己泛着恶臭的肉棒，一阵抖动之下，白花花的精液射到他早已准备的手掌之中。</w:t>
      </w:r>
    </w:p>
    <w:p>
      <w:r>
        <w:t>乞丐一看事成，一阵大笑，说着：「大师，今日让你见识一下我们的丐帮绝学『降龙十八掌』！」乞丐说罢，右手一翻，和黑泥黏着形成鲜明差异的精液就凝在乞丐的掌间。</w:t>
      </w:r>
    </w:p>
    <w:p>
      <w:r>
        <w:t>「哈！『亢龙有悔』！」</w:t>
      </w:r>
    </w:p>
    <w:p>
      <w:r>
        <w:t>乞丐这一招「亢龙有悔」果然厉害，那雪白的精液如同哲别射出的长箭一般精准，如数射在了小龙女那不染尘土的美脸之上。</w:t>
      </w:r>
    </w:p>
    <w:p>
      <w:r>
        <w:t>小龙女怎么都没有想到，自己竟然会有此遭遇，她还不及反应，身后的肏干就迅速加大了起来。</w:t>
      </w:r>
    </w:p>
    <w:p>
      <w:r>
        <w:t>「哈哈！貌若天仙的小龙女竟然会被乞丐『颜射』！我真羡慕那乞丐啊！不过我的精液宝贵，我要如数射入你的子宫之中，哈哈。杨过啊！杨过！你活着要带我送的绿帽子，死了也逃不了。」尹志平的抽插继续加快，而他的呼吸也迥然急促起来。</w:t>
      </w:r>
    </w:p>
    <w:p>
      <w:r>
        <w:t>只是，小龙女这是茫然不知所措，也不知应该赶快用手将脸颊上的精液涂抹干净，还是马上低下头，将自己的脸埋进自己的双臂之间。</w:t>
      </w:r>
    </w:p>
    <w:p>
      <w:r>
        <w:t>就是他这番犹豫之下，台下又是几声暴吼。</w:t>
      </w:r>
    </w:p>
    <w:p>
      <w:r>
        <w:t>「看招——韦陀掌！」</w:t>
      </w:r>
    </w:p>
    <w:p>
      <w:r>
        <w:t>这是那和尚打来的一大坨精液，如同果冻一般一下子就粘再小龙女的额头之上。</w:t>
      </w:r>
    </w:p>
    <w:p>
      <w:r>
        <w:t>「看招——铁砂掌！」</w:t>
      </w:r>
    </w:p>
    <w:p>
      <w:r>
        <w:t>这是铁掌帮的帮众射来的精液，不过打歪的居多，不是落在小龙的手臂上，就是落在小龙女的头发上。</w:t>
      </w:r>
    </w:p>
    <w:p>
      <w:r>
        <w:t>「哈！看我肏完黄蓉偷学来的——落英神剑掌！」黄药师要是知道自己的绝学被如此滥用，一定会现身除恶，可惜，他不知道。这人功力可能不及，做不到五虚一实，虽然，也不甚准，但是好在他这一张之中，精液数量奇大无比。</w:t>
      </w:r>
    </w:p>
    <w:p>
      <w:r>
        <w:t>小龙女只觉哗啦啦的一片湿溺，整张脸和胸前的乳房，仅是这突然而来的精液。</w:t>
      </w:r>
    </w:p>
    <w:p>
      <w:r>
        <w:t>「呜呜呜~ 」小龙女委屈的泪如雨下，竟然让她用泪水，再脸庞只上冲出了两条没有精液的泪痕。</w:t>
      </w:r>
    </w:p>
    <w:p>
      <w:r>
        <w:t>尹志平看到此情此景，大感痛快，那往昔的仇恨仰慕，就此全数化作胯间的一阵猛挺。</w:t>
      </w:r>
    </w:p>
    <w:p>
      <w:r>
        <w:t>「哈哈！龙姑娘，享受我的精液吧！我射！」</w:t>
      </w:r>
    </w:p>
    <w:p>
      <w:r>
        <w:t>「呀！」</w:t>
      </w:r>
    </w:p>
    <w:p>
      <w:r>
        <w:t>小龙女一声娇呼，就觉得阴道之内，一阵滚烫。尹志平的精液竟如同被高手自掌中打出的飞蝗石一般，击的她子宫一阵火辣，就在这热流和刺激之下，小龙女竟活活被肏晕了过去。</w:t>
      </w:r>
    </w:p>
    <w:p>
      <w:r>
        <w:t>第二章</w:t>
      </w:r>
    </w:p>
    <w:p>
      <w:r>
        <w:t>*******************************************************************************??? 关键字：重口味；玉女痴女矛盾；激烈性交；双插肛交；众人视奸；调教开始精彩摘要：赵志敬加入，尹志平怒采小龙女的菊肛，两人以小龙女下身两个肉洞为擂台比了一场精彩绝伦的七星剑法，小龙竟然在二人的强力奸淫下奸出了忘我的七重高潮。</w:t>
      </w:r>
    </w:p>
    <w:p>
      <w:r>
        <w:t>我没有这么精彩的推荐过，大家一定要好好好看看这段哦。</w:t>
      </w:r>
    </w:p>
    <w:p>
      <w:r>
        <w:t>而文中台下众人的一番言语，也道出了小龙女要经受的磨难，至于小龙女是杨过再相会，还是堕入这无尽淫狱被众人凌虐，就看大家的支持了。</w:t>
      </w:r>
    </w:p>
    <w:p>
      <w:r>
        <w:t>*******************************************************************************（我这是在哪里？啊！我在淫狱呀！我通过了么？头好痛啊！尹志平怎么可能这么厉害，我竟然晕过去了？眼皮好重，好想睡一会儿！不行，为了过儿，我要醒过来，我不能失败呀！</w:t>
      </w:r>
    </w:p>
    <w:p>
      <w:r>
        <w:t>当小龙女清醒过来的时候，就见尹志平正在一帮盘膝打坐。而自己身上污秽的精液也已经被清理的一干二净。</w:t>
      </w:r>
    </w:p>
    <w:p>
      <w:r>
        <w:t>小龙女，紧张的问道：「道长，我通过了么？」「没有！」</w:t>
      </w:r>
    </w:p>
    <w:p>
      <w:r>
        <w:t>一声拒绝之后，小龙女感觉眼前一黑，差点晕了过去，好在她支撑着，去寻那声音来源，竟然发现，原来自己身后已经有一人在与自己欢好！</w:t>
      </w:r>
    </w:p>
    <w:p>
      <w:r>
        <w:t>「啊！怎么是你？赵志敬？呀！不要啊，怎么，你怎么可以？尹道长，你为什么要让他奸淫我？我是你的啊！」赵志敬怒挺着腰腹，也以狗趴的姿势，肏弄着胯下的小龙女，他怪笑着说：「你害尹志平魂断终南山，一生英明化尘土，他能那么轻易放过你？他现在正休息呢？等我一会儿肏完你，他在继续肏你！嘿嘿！不但是我俩，还有你意想不到的人呢！不久之后就来了！呀！你这小屄可真紧啊！尹志平，你小子不行啊！没有开拓完全！」「哼！肏你的吧，她体质特殊，这阴门之内，即便巨物塞入不过片刻也就回复了，你小心被她吸成人干。错！是鬼干！」「哈哈！牡丹花下死，做鬼也风流，这没人屄中死，魂飞也心甘！我肏，肏死你！」赵志敬没有继续和尹志平继续说笑，只是更加努力的肏干着。</w:t>
      </w:r>
    </w:p>
    <w:p>
      <w:r>
        <w:t>而小龙女身上的精液已然消失，可是她能看到台下的众人并未散去，而是或站或坐，看着自己被奸污。</w:t>
      </w:r>
    </w:p>
    <w:p>
      <w:r>
        <w:t>（呜呜呜！怎么会这样？这什么时候可以结束，什么时候可以过关啊！</w:t>
      </w:r>
    </w:p>
    <w:p>
      <w:r>
        <w:t>当然不会这么容易，小龙女感觉赵志敬肏自己肏的比尹志平要狠的多。而他那根不下于尹志平的巨棒，如同一把铁杵深深插入到自己的身体之中。</w:t>
      </w:r>
    </w:p>
    <w:p>
      <w:r>
        <w:t>破瓜不过片刻，就被第二个男人如此凶狠的肏干，即便是小龙女有些心里准备，此刻也是凄然无比，一双美目中尽是泪水。</w:t>
      </w:r>
    </w:p>
    <w:p>
      <w:r>
        <w:t>「哇！这赵道长好厉害，这么大力气，小龙女还不给干的开花？」「怎么会？人家是淫女啊，刚才昏迷时候，浪叫的厉害呢！」「是呀，是呀，真淫啊！不会是杨过不行，小龙女是久旷之身吧？」「哈哈，想来独臂大侠少去一只臂膀，许多姿势都施展不开了！」「嗯嗯，小龙女一定一只是骑跨的姿势，所以被当狗肏上一回，竟然晕过去了！」（天呐，他们都想到了，呜呜呜，还是过儿对我好，还是过儿温柔，可是为什么我的身体好奇怪啊，好舒服呀！呜呜呜！过儿，为什么你不能让我这么舒服呢？呀，又捅到子宫里了。好舒服，这赵志敬怎么也这么厉害？难道不是他们特别厉害，而是过儿真的是不行？为什么？为什么呀！好舒服，好舒服~ 呜呜呜~ ）「呵呵，原来是这样啊！你个小贱人这么容易就晕过去，原来是被肏的少，嘿嘿，果然是极品，来道爷今天让你试试，我道家双修之术，今天你这雌兽鼎炉真是难得啊！」赵志敬说着就双臂一捞，就将小龙女整个人拖了起来，双手划到她双膝之下，胸口顶着小龙女雪白滑嫩的后背，让她正面面对着台下的众人，自己就这样抱着小龙女继续肏起来。</w:t>
      </w:r>
    </w:p>
    <w:p>
      <w:r>
        <w:t>（呜呜，他们都看着龙儿，龙儿这下什么都要被他们看到了，过儿，过儿，你不会不要我吧？</w:t>
      </w:r>
    </w:p>
    <w:p>
      <w:r>
        <w:t>「哇！小龙女那对咪咪，个头不大，却真挺拔啊！好漂亮！」「咦？没想到小龙女下面还是有阴毛的，虽然少了点，但是，我还以为她是白虎呢？失望啊，失望！」「你懂什么？这毛少有毛少的好处，再说不喜欢就别看了。哇，受不了了，我又勃起了，我要撸一会儿，这次，我要把精液甩到她嘴里面！嘿嘿！」「我甩到她胸部上，你们别和我争啊！」。</w:t>
      </w:r>
    </w:p>
    <w:p>
      <w:r>
        <w:t>「嘿嘿，赵道长要是保证这姿势，说不定我能甩到她耻丘上呢！给她阴毛浇浇水，让那里更丰茂些！」小龙女听着下面的话，一阵萎缩，好怕刚才那精液惨剧再次上演。</w:t>
      </w:r>
    </w:p>
    <w:p>
      <w:r>
        <w:t>小龙女的一阵颤抖，身后的赵志敬自然清晰的感觉到，他问道：「美人，是不是怕了？」「呜呜！道长，饶了龙儿吧，别让他们那样！龙儿，一定好好侍奉道长！」「嘿嘿，好，既然龙姑娘许诺了，我就帮你吧！」赵志敬，一声大喝，双臂向上一举，小龙女一下子飞了起来，只是她在天上姿势不改，而阴蚌之内的肉棒脱体而出的刹那，小龙女竟忍不住一声轻吟，似是难耐一般的失落。</w:t>
      </w:r>
    </w:p>
    <w:p>
      <w:r>
        <w:t>可当她以Ｍ之姿落下的时候，万万没有想到，赵志敬已经从她的身后绕到了她的身前，而那高挺的肉棒，竟然直接接着小龙女身体的下落之势，一插到底！</w:t>
      </w:r>
    </w:p>
    <w:p>
      <w:r>
        <w:t>「啊~ 好……呜呜！」</w:t>
      </w:r>
    </w:p>
    <w:p>
      <w:r>
        <w:t>赵志敬双手拦住小龙女的腿弯，将他抱在怀中继续肏干，小龙女这下被奸的差点晕过去，如海水一般的快感，险些就将那理智淹没。</w:t>
      </w:r>
    </w:p>
    <w:p>
      <w:r>
        <w:t>「嗯！啊！这，这太舒服了，赵道长，你好厉害啊！」小龙女被这从未被体验过的姿势弄的意乱情迷，这个人趴在赵志敬的胸前，甚至还不自觉的用一双美乳轻轻的拱着赵志敬的身体。</w:t>
      </w:r>
    </w:p>
    <w:p>
      <w:r>
        <w:t>「龙姑娘，你很淫荡啊！不想着杨过了？」</w:t>
      </w:r>
    </w:p>
    <w:p>
      <w:r>
        <w:t>「呜呜呜~ 过儿，过儿！呀~ 」小龙女一想起杨过，心思就是一阵摇晃，想到现在无论自己以一个什么样的目的来到这里，都是毫无异义的出轨，都是毫无异义的背叛，心中就是很对不起杨过。只是想着自己的过儿，小龙女竟然更加兴奋了。</w:t>
      </w:r>
    </w:p>
    <w:p>
      <w:r>
        <w:t>（呜呜呜~ 我真的这么淫荡么？过儿，龙儿对你不起呀，龙儿好舒服，真的好舒服，赵志敬比尹志平还厉害，厉害多了。他不但把那肉棒插进龙儿的子宫里，龙儿整个身子都如同烂肉一般，被赵道长玩弄着呢，龙儿好喜欢啊，龙儿好舒服。过儿，过儿，你不要丢下龙儿啊，等龙儿，过关就去找你！呜呜呜~ ）「嘿嘿！你要是想着杨过，我就不肏你了噢？」「呜呜呜，不，道长，好道长，你肏龙儿，你肏龙儿吧，龙儿没想着过儿，嗯，龙儿只想着道长，道长肏的我好舒服呀！嗯~ 好舒服，龙儿的子宫都要化掉了，呜呜，龙儿的花径好舒服，呜呜！」「哈哈，果然淫荡，我肏死你！肏死你个不贞的淫妇！」「呜呜呜，肏死我吧，道长，你肏死龙儿好了，龙儿心甘情愿，龙儿，好像就这样被道长抱在怀里，直接肏死算了！」（天呐，我都在说什么啊！没脸做人了，呜呜呜，好舒服，我为什么要说这些，我竟然说了「肏」这个字，呜呜呜，龙儿不纯洁了，龙儿要脏死了。怎么办？</w:t>
      </w:r>
    </w:p>
    <w:p>
      <w:r>
        <w:t>不能让过儿知道的，过儿，龙儿还想着你呢！</w:t>
      </w:r>
    </w:p>
    <w:p>
      <w:r>
        <w:t>「嘿嘿，干，小龙女你个淫妇，舔我的肩膀，舔的我好舒服啊。来，把你那贱舌头伸过来，给我舔舔脸。」「呜呜，道长，人家爱死了，人家给你用舌头洗脸。呜呜呜~ 好舒服！」小龙女伸着小舌头一点点的舔舐赵志敬的额头脸颊，脖颈，无论是胡须中的污垢还是鼻孔中的东西，都被她一下吸到了嘴巴里。</w:t>
      </w:r>
    </w:p>
    <w:p>
      <w:r>
        <w:t>小龙女都不知道为什么，自己本事冰清玉洁，竟然被人肏弄几下，就淫贱成这个样子？</w:t>
      </w:r>
    </w:p>
    <w:p>
      <w:r>
        <w:t>她当然不知道，如果知道了，也就不奇怪，为什么这个地方叫淫狱了。</w:t>
      </w:r>
    </w:p>
    <w:p>
      <w:r>
        <w:t>这个时候台下又是一阵阵的议论。</w:t>
      </w:r>
    </w:p>
    <w:p>
      <w:r>
        <w:t>只听一个巨鲸帮的帮众说道：「哇，这是小龙女么？好淫荡啊！竟然吃赵道长的头屑，哇，还有耳屎！天呐，还有鼻屎耶！」不知道哪来的老道士说道：「这算什么？隔壁的黄蓉黄帮主，现在是粪便当饭，尿液当茶，不也天天被肏的开心？我看小龙女可差不多就有那么一天呢！」一个老乞丐听了只撇嘴，说道：「这也不算什么！你们不知道吧？今天我们鲁有脚鲁长老把丐帮训练帮众练习打狗棒法的十只巨犬都寻来了，说不定，今天黄蓉那边就要表演人狗大战了。」巨鲸帮的那人听了吓了一跳，问道：「哇，不愧是丐帮，狗上完了，你们还上啊？」老乞丐一听这话，毫不遮掩的扣着鼻屎，说道：「当然了，黄蓉那骚屄里面被注过尿，被塞过屎，我们不也肏的不亦乐乎？嘿嘿，老子还用她那小屄洗过脚呢！不过这还是鲁有脚鲁长老想出来的呢。就靠黄蓉的淫液，鲁长老的脚气都被治好了。」（啊！想不到黄帮主那么天仙一般的人物竟然会变成这个样子？龙儿呢？龙儿会怎么样？哇，不会吧？龙儿也要被灌尿喂粪么？龙儿也要被狗干？呜呜，那是什么感觉呀！不行了，龙儿在想什么呢？龙儿~ 呜呜赵道长越来越快了。过儿，对不起啊，龙儿要被赵道长受孕了。</w:t>
      </w:r>
    </w:p>
    <w:p>
      <w:r>
        <w:t>赵志敬的肏干却是加快了许多，而在这样激烈的速度下，小龙女的阴门也在此收缩，高潮的到来，让她阴道之内突射出一股热流。</w:t>
      </w:r>
    </w:p>
    <w:p>
      <w:r>
        <w:t>在这股热流浇到赵志敬龟头上的时候，赵志敬也终于忍耐不住将精液如数射出。</w:t>
      </w:r>
    </w:p>
    <w:p>
      <w:r>
        <w:t>「哇！道长，好烫，好烫啊，龙儿要被烫化了，龙儿的子宫化掉了。」赵志敬，「嘿嘿」一笑没有说话，而是继续抽插，仿佛刚才的射精完全不会让他的肉棒软下去一样。</w:t>
      </w:r>
    </w:p>
    <w:p>
      <w:r>
        <w:t>（呜呜呜~ 怎么会这样？怎么会这样？难道在发泄完之后不需要休息么？为什么过儿需要休息，为什么呀？难道，我生前和过儿欢好，都未曾感觉到很刺激的感觉，难道真的是过儿不行？呜呜呜！龙儿好可怜呀，过儿不行，过儿不能让龙儿舒服，呜呜呜~ ）就在小龙女还在伤感的时候，赵志敬的肏干终于停了下来，但是小龙女却感觉到，阴道内的肉棒丝毫没有变软的趋势。</w:t>
      </w:r>
    </w:p>
    <w:p>
      <w:r>
        <w:t>小龙女这颗心陡然提了起来，她突然害怕赵志敬不肯再继续肏自己，赶快求饶地说道：「赵道长，您继续肏龙儿吧，龙儿好舒服呀，龙儿好舒服，不能不被道长肏，龙儿不想着过儿了，龙儿只想着道长，道长继续肏龙儿吧！龙儿叫床给道长听，龙儿用淫液给道长洗肉棒，用阴道给道长的肉棒清理，好不好？」「不要叫肉棒了，只有大家小姐才这么叫，你这淫妇，以后管肉棒叫『鸡巴』！知道了么？」「知道了，知道了，道长肏龙儿吧，用道长的大鸡巴贯穿龙儿的子宫吧，龙儿的心都给道长，让道长肏开龙儿的心肺！」「嘿嘿，这还差不多，让贫道在你身体里集下气息，嘿嘿，还有花样给你呢！」「呜呜~ 是什么花样啊？啊！」</w:t>
      </w:r>
    </w:p>
    <w:p>
      <w:r>
        <w:t>小龙女还奇怪是什么花样的，紧接着就是一声惨呼，臀间的后庭菊花，就被一根巨物迅速顶开。</w:t>
      </w:r>
    </w:p>
    <w:p>
      <w:r>
        <w:t>「哇，好痛呀！」</w:t>
      </w:r>
    </w:p>
    <w:p>
      <w:r>
        <w:t>小龙女一声惨呼。</w:t>
      </w:r>
    </w:p>
    <w:p>
      <w:r>
        <w:t>「哼，被我师兄肏的很爽吗？就让我给你开了后庭菊花吧！妈的，你个贱人，竟然被人一肏，就这般淫态，害我觉得你冰清玉洁，你分明就是个淫妇！」「呜呜呜！龙儿是淫妇，龙儿是淫妇，道长饶命啊，龙儿的屁股要裂开了。哇！不要啊，不要这么快的插了。尹道长你饶了龙儿吧，绕了淫妇，让淫妇留条命伺候你们呀！赵道长，您别这么大力气，不要一起插呀！龙儿要被撕开了，让龙儿死了吧！死了……呜呜呜！」原来赵志敬刚才停下是为了让尹志平顺利插进小龙女的菊肛之中，等两人的鸡巴都深深进入了小龙女的体内的时候，便迅速的开始了新的一轮抽插。</w:t>
      </w:r>
    </w:p>
    <w:p>
      <w:r>
        <w:t>「哇，尹道长真的把小龙女的三洞处女都采到了，真是羡慕死人了。」「嘿，是羡慕死鬼了吧！哈哈，不过还是赵道长厉害，把一个玉女，肏成了淫妇！刚才小龙女说的话都听到了吧？下贱吧？」「是下贱啊，都愿意这么被人肏死了，咱们这里有几百人吧？在几百人面前说这话，也不嫌害臊，还处女小龙女呢？我看是淫女骚母龙才对。」「对对，就是淫女骚母龙！」</w:t>
      </w:r>
    </w:p>
    <w:p>
      <w:r>
        <w:t>（啊！怎么可以这样？他们竟然可以这么说龙儿，呜呜呜，龙儿不是淫妇，龙儿不是骚母龙。龙儿是冰清玉洁的小龙女，是过儿的龙儿，永远都是，过儿不会怪龙儿吧？龙儿不是犯贱，龙儿只是想过关！想和过儿长相厮守，龙儿想，呜呜呜，龙儿想学会他们的招式，再教给过儿，让过儿也这么肏龙儿，呜呜呜，要是过儿有赵道长和尹道长这样的大鸡巴，就更好了。呜呜呜，龙儿好喜欢大鸡巴呀！龙儿，还冰清玉洁么？呜呜呜~ ）「嘿嘿，师弟，这小龙女的屁眼怎么样？」赵志敬笑着问在小龙女身后拼命肏干着美人后庭的尹志平。</w:t>
      </w:r>
    </w:p>
    <w:p>
      <w:r>
        <w:t>尹志平咬牙切齿的没有停止肏干，但是说出的话语却藏不住欣喜，「紧啊！真紧，都往外飙血了，哈哈，处女血是我的，后庭血也是我的！师兄，多谢承让了！」赵志敬听到尹志平的话也不羡慕，他不好处女这口，他更喜欢淫女。「嘿嘿，师弟，这算什么啊？一会儿，你可不要和我争，要我好好喂口小龙女，让她尝尝我的头汤，呵呵！」原来尹志平和赵志敬早有约定，看来这「头汤」是别有含义，不是女子的落红，而是男子的，会是什么呢？</w:t>
      </w:r>
    </w:p>
    <w:p>
      <w:r>
        <w:t>尹志平毫无反对的说：「自然，自然，师弟我说话算话，师兄一会儿尽管自去解决好了！」赵志敬一阵满意，笑着说：「哈哈，好，痛快，让我们加把力，把这小龙女彻底肏成一只淫女骚母龙。」尹志平猛一点头，却想到了可以利用「淫狱」的特性试试更好玩的方法，于是便同自己师兄说道：「好，你我二人就用鸡巴，在她的两个洞里较量一下『剑法』怎么样？」他二人一边肏着小龙女，一边商量如何淫狱这美人，完全不顾美人的想法，在他们心中，这小龙女依然是破鞋一个，随便肏的，只要同门师兄弟认可，自然想怎么玩还需要寻求这淫妇的意见么？</w:t>
      </w:r>
    </w:p>
    <w:p>
      <w:r>
        <w:t>赵志敬心智远在尹志平之上，不然也不会将对方压制一生，听了师弟的建议，就知道对方打的什么主意，便点头说：「好啊！既然师弟有兴趣，师兄就舍精陪君子了！看招——玉衡探虚！」赵志敬的鸡巴竟然在抽插的过程中陡然张长了好几寸，而本就深入子宫的龟头，一下子，就顶到了子宫的尽头，若不是赵志敬不想一下子将子宫肏穿，恐怕这一剑能刺到小龙女的胸腔去。</w:t>
      </w:r>
    </w:p>
    <w:p>
      <w:r>
        <w:t>随着龟头重重的刺到子宫的尽头，小龙女感觉快感如潮，一下子就被捅到了高潮。</w:t>
      </w:r>
    </w:p>
    <w:p>
      <w:r>
        <w:t>不由的淫叫道：「啊，好深啊，子宫要被捅漏了！呜呜呜~ 赵道长你好厉害。」「好哇！师兄你又偷袭我！」</w:t>
      </w:r>
    </w:p>
    <w:p>
      <w:r>
        <w:t>赵志敬这一招确实非同小可，一下子就让小龙女到了第一重高潮，甚至随着菊肛一阵猛缩，差点也让尹志平射了出来。</w:t>
      </w:r>
    </w:p>
    <w:p>
      <w:r>
        <w:t>尹志平当然不会束手就擒，他深吸一口气，凝结真气在丹田之中，猛然使出「七星剑法」的另外一招刚猛之势。「看招——开阳蔽月！」不同于赵志敬的肉棒突然变长，尹志平的肉棒是突然变粗了好多圈。一下子，把小龙女的阴道撑大了一号，加之真气突袭，小龙女竟然被肏出了第二重高潮——后庭高潮。</w:t>
      </w:r>
    </w:p>
    <w:p>
      <w:r>
        <w:t>只听小龙女一阵惨叫，「嗯~ 后庭，哇，菊花要裂开了，尹道长，您不要用真气呀，龙儿的肠子，肠子都要烧起来了。」「哼，七星剑法竟然被师弟用的这么纯属！」</w:t>
      </w:r>
    </w:p>
    <w:p>
      <w:r>
        <w:t>赵志敬怎么可能就此罢休，自己可是师兄，生前还是要染指掌门的人。「看招——天机三叠剑！」赵志敬这招和刚才那招「玉衡探虚」同出一源，不过不是鸡巴变长了，而是鸡巴在极快的速度内迅速变化，突然长突然短，短的时候只有三寸，长的时候却有两尺！</w:t>
      </w:r>
    </w:p>
    <w:p>
      <w:r>
        <w:t>这么厉害的一招，小龙女怎么受得了，就听小龙女在他们两人之间拼命发骚的说道：「啊，太快了，太快了。呜呜呜~ 要烧起来了，人家的阴道要烧起来了。呜呜~ 好快啊~ 子宫颈口都要被戳烂了！」就这样，小龙女被赵志敬一招「天机三叠剑」肏到了第三重高潮「宫颈口高潮」！</w:t>
      </w:r>
    </w:p>
    <w:p>
      <w:r>
        <w:t>「嘿嘿，师兄，你这招虽然快，但是还不够巧妙！」尹志平此时还是不服输，师兄既然打快，他便要打巧，要以变化取胜。「看我的——天璇九转。」原来尹志平这招就突出在一个「转」字至上，虽然宋代没有冲击钻头，但是不难让人明白「钻」是一种很厉害的招式！不然也不会有杨家枪中的——毒龙钻心。</w:t>
      </w:r>
    </w:p>
    <w:p>
      <w:r>
        <w:t>小龙女感觉自己菊肛之中的鸡巴自己算转了起来，让自己整个直肠都烧起来了，好似须臾之间就化掉，不由求饶地说：「呜呜，为什么，为什么尹道长的鸡巴会转？怎么会转呢？呜呜呜，太厉害了。我的肠子好舒服啊，不烫了，不烫了，好舒服好像要化掉了！」「哼哼，转的很舒服是吧？」</w:t>
      </w:r>
    </w:p>
    <w:p>
      <w:r>
        <w:t>赵志敬一看小龙女发骚的样子就知道她被自己师弟肏到第四重高潮，「直肠高潮」恨意陡起，决定给两人点厉害瞧瞧。「我看的——摇光分云剑！」不同于尹志平的鸡巴会自己旋转，赵志敬这招更加变态，他的鸡巴竟然开始摇动起来，加之那鸡巴已经陡然长到了两尺，小龙女的整个子宫都被赵志敬的鸡巴开始蹂躏起来了。</w:t>
      </w:r>
    </w:p>
    <w:p>
      <w:r>
        <w:t>小龙女眼前一花，一阵高潮的感觉更猛烈的袭来，声嘶力竭的说：「竟然会摇晃，啊！赵道长，你的鸡巴摇晃起来，龙儿要被你摇死了，龙儿的子宫像要被刮下一层肉一样，龙儿要死了，真的要死了。」这就是第五重高潮——子宫高潮。</w:t>
      </w:r>
    </w:p>
    <w:p>
      <w:r>
        <w:t>「哇，师兄好厉害，这瑶光分云剑不但差点把这淫女肏死，还差点让我也射出来。看来师弟要出绝招了，师兄小心，不要射喽哦！」尹志平知道这是自己最后的机会了，竟然使出了看家的本事和吃奶的力气，「看招——天权震星斩！」这招比之刚才赵志敬的「摇光分云剑」更是强上了一筹，他整个鸡巴如同地震加火山爆发一般，一边不停的震动，一边不停的喷薄着真气。</w:t>
      </w:r>
    </w:p>
    <w:p>
      <w:r>
        <w:t>这让小龙女如何受得了，只见小龙女浑身一阵抖动，若非被两人夹在中间，且被人拦住了腿弯，就要筛的擂台木板都要碎了，「不！不！不！肠子要被震烂了，呜呜呜，肠子穿了，龙儿活不了了，龙儿活不了了，肠子烂掉了。呀！」这便是小龙女的六重高潮——腹腔高潮。</w:t>
      </w:r>
    </w:p>
    <w:p>
      <w:r>
        <w:t>赵志敬感觉小龙女一阵剧烈的浑身痉挛，险些要控制不住，射了出来，好在他用内力压制，让自己没有泻出来，他不甘心的说道：「哼，这七星剑法中唯一一招劈砍竟然被师弟用的如此精通！师兄也不能藏拙了，师弟，就准备射吧！看招——天枢焚灭剑！」难怪赵志敬能有如此的自信说尹志平必然会射，这招不但融合了之前的他自己的三招同样还融汇了尹志平之前用的三招，加之赵志敬如海的真气自更个鸡巴上上下下的喷发中。</w:t>
      </w:r>
    </w:p>
    <w:p>
      <w:r>
        <w:t>就在这绝顶的冲击之下，小龙女已经是气若游丝的哼了一声：「呜呜呜，呀！又泄了！又泄了~ 」便达到了第七重高潮——灵魂高潮。</w:t>
      </w:r>
    </w:p>
    <w:p>
      <w:r>
        <w:t>就在连续不断的七次高潮之后，小龙女再次陷入了昏迷。*******************************************************************************黑暗之中，小龙女看到了杨过，看到他一眨不眨的盯着自己，质问自己：「龙儿，你好淫荡啊！我痴心为你，不惜服下断肠草，为你守了十六年，以为你不能在世，还为你跳崖。你怎么可以这么对我？你怎么可以这么对我！我杨过一生豪侠，红颜无数。无论是程英、陆无双、还是公孙绿萼，哪怕是郭襄，她们谁不是为我孤独一生。可我独心恋你，没有想到你竟然这么下贱，被人奸出这么多次高潮！竟然被人连续奸出七重高潮，竟然晕过去了。你怎么对得起我？怎么对得起我？龙儿，你说话呀？别人叹『一见杨郎误终身』，可我呢，我是『一娶龙女绿一头』，你真是对得起我呀，龙儿！」「不，不是的，龙儿是为了过关，为了过关呀！过儿，龙儿心里只有你一个，没有赵道长和尹道长的。呜呜呜，过儿要原谅龙儿好不好？」杨过也不听小龙女的分辨，转身就走。小龙女依稀看到，四个美人一下子就聚到杨过身旁。她能看出那就是程英、陆无双、公孙绿萼以及古灵精怪的郭襄！</w:t>
      </w:r>
    </w:p>
    <w:p>
      <w:r>
        <w:t>*******************************************************************************再次幽幽的醒来，小龙女都有些不敢睁开眼睛了，刚才自己在众人面前，被台上的赵志敬和尹志平奸的忘我哭号，不知道在昏迷之后是不是还说了什么下贱的话。她真的有点不敢面对了。而小龙女更害怕的则是刚才的境遇并非幻梦，而是真实的！</w:t>
      </w:r>
    </w:p>
    <w:p>
      <w:r>
        <w:t>（过儿，龙儿真的没有忘了过儿，龙儿不知道为什么就是不能自已，就是被他们奸出了高潮，还奸出了七重高潮，还在那么多人面前淫哼浪叫，过儿原谅龙儿好不好？龙儿是想过关而已，想和过儿长相厮守才是真正的龙儿，现在的龙儿是装的淫荡而已，真的！而且仙人也是这么吩咐的，呜呜呜~ 过儿，你如果知道了，千万别怪龙儿。</w:t>
      </w:r>
    </w:p>
    <w:p>
      <w:r>
        <w:t>迷迷糊糊的小龙女听到赵志敬在自己的头顶上说：「哼哼，小龙女，怎么不继续舔本道爷的鸡巴了？被奸晕了，既然醒了就赶紧起来吧！可你昏迷的时候还知道叼着我的鸡巴猛舔，现在怎么既不松口，也不舔了呢？」「师兄，她是被咱俩奸的彻底失神了，现在醒了还装昏迷，恐怕刚才昏迷之中的侍奉，才是真心的吧？」尹志平再旁边传出的一番话语，让小龙女一阵羞愧。</w:t>
      </w:r>
    </w:p>
    <w:p>
      <w:r>
        <w:t>小龙女正奇怪为什么赵志敬要把鸡巴退出自己的檀口，正是有点不舍。</w:t>
      </w:r>
    </w:p>
    <w:p>
      <w:r>
        <w:t>「啪！」</w:t>
      </w:r>
    </w:p>
    <w:p>
      <w:r>
        <w:t>的一声赵志敬一巴掌打在小龙女的脸上。这毫无联系的一巴掌虽然不至于上了小龙女，还是让她自内心生出了一种恐惧。</w:t>
      </w:r>
    </w:p>
    <w:p>
      <w:r>
        <w:t>可是，陡然想起刚才杨过的那满脸恨意，小龙女不甘心的说道：「两位道长，奸也奸过了，小女子还让两位满意吧？」尹志平听了这话，似乎听到了什么奇异的事情一般，说：「哈哈！可笑，都被奸晕过去了，还想这通关？」赵志敬也被小龙女的幼稚气笑了，说道：「若非我刚才最后一招没有使出全力，你以为你现在还能有命活着么？」小龙女心头一阵苦涩。</w:t>
      </w:r>
    </w:p>
    <w:p>
      <w:r>
        <w:t>（刚才那绝顶高潮绝非普通人可以顶住的，加之自己之前和过儿的一番恩爱，从未到过这般强烈的高潮，自己没有准备怎么能通过呢？也许，过儿通情达理，知道这些之后，也不会怪龙儿吧！等龙儿学到这些，一定好好的教过儿，让过儿也把自己肏到昏迷，肏到七重高潮，这样过儿就不会怪自己了。就不会和那四个人走不要龙儿了！</w:t>
      </w:r>
    </w:p>
    <w:p>
      <w:r>
        <w:t>小龙女既然打定主意，自然不在抗拒，跪在二人面前，恭恭敬敬的给两个道士磕了个头，说道：「两位道长，龙儿却是不经肏弄，只是龙儿会长进的，请两位在让龙儿试试，龙儿一定让两位道长满意！」赵志敬一哼，说道：「哈哈，可笑可笑，你说让我们奸你就奸你，我们成什么了？种马么？你这只母狗就算是想被打种，难道我们就给你打种？」小龙女不以为杵地继续求道：「道长，龙儿是真心想过关，既然龙儿能否过关皆在二位道长掌握，就请两位道长宽容则个！只要能让龙儿在被两位合奸，让龙儿有过关的机会，敬请两位吩咐。」赵志敬听了小龙女不由点头对着自己的师弟说道：「师弟，看来龙姑娘还是一心向上啊！」尹志平没有听出赵志敬的意思，但是还是点了点头没说话，继续看着师兄的表演。</w:t>
      </w:r>
    </w:p>
    <w:p>
      <w:r>
        <w:t>小龙女一看赵志敬有松口的意思，继续软语相求，说：「两位道长，都是人中之龙，龙儿这蒲柳之姿得以侍奉，自是十分情愿，只是龙儿身子久旷，还请两位道长多多调教，让龙儿能如两位道长这般，也好早日得脱淫狱！」尹志平听到小龙女还是想离开淫狱，就是很不愿意，但是他自知心机没有赵志敬深沉，自然不会乱说话。</w:t>
      </w:r>
    </w:p>
    <w:p>
      <w:r>
        <w:t>赵志敬假意沉吟了一阵，随后说道：「唉！所谓一日夫妻百日恩，龙姑娘和我以及师弟也是欢好了许久了。我们自然不能不给龙姑娘个机会。但是，龙姑娘，杨过那虚货，把你晾成现在这个摸样，要调教好你，恐怕很难啊！你不怕时日久了，杨过会等不及？」小龙女摇了摇头，说道：「道长放心，来此之前，仙人许诺会好好照顾好过儿，不让他魂飞魄散，相信仙人不会失约，过儿也不会有事，这自然是等得了的！」赵志敬点了下头，却又摇头说道：「好是好，可是……名不正言不顺呐！」小龙女知道不会容易，就追问道：「敢问道长，何为名正言顺。」赵志敬微微一笑，故作深沉的说：「若是你我为夫妻，或是你与师弟为夫妻，那自然是名正言顺！」尹志平听了赵志敬这番话，心意大起，很是愿意的点头。只是听了下面小龙女的话，又是眉头大皱。</w:t>
      </w:r>
    </w:p>
    <w:p>
      <w:r>
        <w:t>「这……小女子已然嫁人了，这恐怕不好吧！」赵志敬本意自然不是让师弟娶这个女人，不然若是尹志平一年之间，放走了小龙女，自己哪还有快乐可循？于是便说道：「唔，也对！我道家自然不会强娶他人之妻。不若，我二人收你为徒？可是全真派女弟子，都是女冠，切皆为处女，这也不合适啊！」「劳道长费神了，还请想个万全之策。」</w:t>
      </w:r>
    </w:p>
    <w:p>
      <w:r>
        <w:t>赵志敬突然一拍手掌，貌似想出了一个绝佳的主意：「不若如此，你在这淫狱之内，为我二人之奴。我二人调教你的奴性，待奴性大成，自然性技高潮，不那么容易被我二人奸的泄身，也好脱得淫狱而去了。龙姑娘，你看可好？」「这……」</w:t>
      </w:r>
    </w:p>
    <w:p>
      <w:r>
        <w:t>小龙女心念电转，也没有别的办法，想着杨过也未必知道此间之事，只要自己出去之后不负了他，想来求的他的原谅也不难，于是便应道：「好吧！龙儿愿意认两位道长为主，若有差遣，自然唯命是从。」尹志平听了之后怒哼一声：「哼！还不是为了杨过？」赵志敬要的就是这个效果，只要尹志平不可怜小龙，将他放走，自己在这里逍遥快活，享受眼前玉人自然不在话下。于是便假意劝道：「唉！师弟，奸也奸了，龙姑娘既然认你我二人为主，何必计较许多，早日让龙姑娘奴性大成助其脱离淫狱，你我也好早日投胎，来生再修姻缘也说不定呢！」（来生？龙儿才不要，你们去投胎吧，龙儿只要和过儿相守，不想投胎。只要你们想着投胎，我早日奴性大成，这脱离淫狱之日也就不远了。</w:t>
      </w:r>
    </w:p>
    <w:p>
      <w:r>
        <w:t>赵志敬双手一挥，端坐在太师椅之上，看着小龙女说道：「既然，龙姑娘认了主，就跪下磕头吧！」小龙女也不言语，乖乖的跪在赵志敬胯间，给他恭敬的磕了三个头。</w:t>
      </w:r>
    </w:p>
    <w:p>
      <w:r>
        <w:t>尹志平左手一挥，也在他身后出现了一张太师椅，随后端坐其上，也安然的受了小龙女的叩拜。</w:t>
      </w:r>
    </w:p>
    <w:p>
      <w:r>
        <w:t>赵志敬看到此景，也微微点头，说：「好，磕了头，就要服侍你的主人了，让我先验验你的奴性如何，来先给我褪去这靴子。」赵志敬浑身上下不着片缕，足下却仍登着全真派的道靴。</w:t>
      </w:r>
    </w:p>
    <w:p>
      <w:r>
        <w:t>小龙女知道这是训练自己的奴性，想着为了奴性达成，也管不了许多了，于是又从尹志平胯间爬回到了赵志敬脚下。</w:t>
      </w:r>
    </w:p>
    <w:p>
      <w:r>
        <w:t>小龙女一双玉臂轻挥，一双玉手请摇，缓缓的将那一双靴子都褪了下来，之后便是为赵志敬脱去了布袜。</w:t>
      </w:r>
    </w:p>
    <w:p>
      <w:r>
        <w:t>虽然，随后一阵恶臭自那一双毛茸茸的脚上发散出来，但是小龙女脸额头都没敢皱一下，依旧等待着赵志敬的吩咐。</w:t>
      </w:r>
    </w:p>
    <w:p>
      <w:r>
        <w:t>赵志敬点了点头，继续吩咐：「嗯，用双乳给我们的足下涌泉穴按摩。」小龙女没有言语，只是听这话语，将那脚掌分别左右置于自己的双乳之上，一边用力地将那脚掌按向自己的玉乳，一边又挺着自己的乳房一下下用那乳头按摩赵志敬脚底的涌泉穴。</w:t>
      </w:r>
    </w:p>
    <w:p>
      <w:r>
        <w:t>赵志敬心里那个开心，这天下第一的美女竟然用一双玉乳给自己搓脚底板，自然是万分欣喜。他偷着看一旁的尹志平，看到师弟也是双目赤红，知道尹志平也是喜好上这个调调了，好在对方是信守承诺之人，除了处女红丸一律不合自己争先。只要这样赵志敬就能凡事优先享用这小龙女了。</w:t>
      </w:r>
    </w:p>
    <w:p>
      <w:r>
        <w:t>他看了看满脸羞红的小龙女，说道：「来，双手捧着我的右脚！」「道长，接下来呢？」</w:t>
      </w:r>
    </w:p>
    <w:p>
      <w:r>
        <w:t>「还叫道长？叫道爷！」</w:t>
      </w:r>
    </w:p>
    <w:p>
      <w:r>
        <w:t>「是，道爷，接下来呢？」</w:t>
      </w:r>
    </w:p>
    <w:p>
      <w:r>
        <w:t>「对着我的脚，特别是脚趾缝，深呼吸，妈的，臭死了，你把臭气给我吸干净。」小龙女心中一阵厌烦，却不能表露出来，只能将那脚掌，揽到自己的面前，深深的呼吸着。</w:t>
      </w:r>
    </w:p>
    <w:p>
      <w:r>
        <w:t>接着这个时候，赵志敬，不是用脚趾头去夹小龙女的乳头，就是用大脚趾去扣弄小龙女的小穴。</w:t>
      </w:r>
    </w:p>
    <w:p>
      <w:r>
        <w:t>赵志敬觉得时机差不多了，于是便吩咐道：「嗯，改洗脚了，来用嘴还有舌头，把我的脚清理干净，无论是脚趾缝还是指甲缝，还有脚底脚背都不能放过！」小龙女心中一凄，就不愿意了。</w:t>
      </w:r>
    </w:p>
    <w:p>
      <w:r>
        <w:t>赵志敬勃然大怒，一脚踩在那张绝世容颜上，将小龙女踢了老远去。</w:t>
      </w:r>
    </w:p>
    <w:p>
      <w:r>
        <w:t>小龙女躺在地上便听到赵志敬大叫：「这就不愿意了？连这点奴性都没有如何能脱离淫狱？你想让我二人不能投胎去么？」小龙女心中大急，起身就要向赵志敬的方向爬去。</w:t>
      </w:r>
    </w:p>
    <w:p>
      <w:r>
        <w:t>第三章</w:t>
      </w:r>
    </w:p>
    <w:p>
      <w:r>
        <w:t>************************************************************关键字：舔脚；公孙止；肛交；众人视奸；悬念************************************************************要说奴性，小龙女生前被杨过万分宠爱，怎么可能有呢？</w:t>
      </w:r>
    </w:p>
    <w:p>
      <w:r>
        <w:t>即便是在这淫狱之中，小龙女也始终保持着那份清醒，就是为什么要来这里，为什么要容忍眼前两人对自己的淫辱。</w:t>
      </w:r>
    </w:p>
    <w:p>
      <w:r>
        <w:t>但也正是因为那份清明和理智，使得被赵志敬踢出老远的小龙女一落地，就拼了命的往赵志敬所坐的地方爬去。</w:t>
      </w:r>
    </w:p>
    <w:p>
      <w:r>
        <w:t>「不是不想舔你家道爷的脚吗？怎么现在又爬回来了？」「龙儿……龙儿求求赵道长，请不要如此作践龙儿。」赵志敬看小龙女即便这样仍然不愿意给自己舔脚，脸上说不出的恼怒，而他扭头看向一旁静静坐着的尹志平，发现对方也完全没有帮一把的意思。</w:t>
      </w:r>
    </w:p>
    <w:p>
      <w:r>
        <w:t>「哼！等老子把这贱人调教的无比淫荡之时，再收拾你！」赵志敬再心头狠狠的想着，但是却完全没有想过，他并没有这样的能力。</w:t>
      </w:r>
    </w:p>
    <w:p>
      <w:r>
        <w:t>「哼哼，你个贱人，是不是还是想着杨过那小子？」小龙女没有说话，之时轻轻的皱了皱眉头，一副惹人怜爱的样子。这一日，似乎过的出奇漫长，而自己要和杨过长相厮守本就不容易，想着若是要惹恼这两人逃出淫狱就更加困难了。</w:t>
      </w:r>
    </w:p>
    <w:p>
      <w:r>
        <w:t>「赵道长，龙儿，却是很想念过儿，不过龙儿现在是真心想做两位道长的淫奴，只是，这舔脚……龙儿是在是做不来，还请道长原谅。」「哼哼，龙姑娘，想必你是知道的，若要过关，首先，就是能承受住台上之人的淫辱。其次，还要淫狱中的评判来确认龙姑娘挑战成功，龙姑娘，没错吧？」小龙女听了这些，点了点头，只是这淫狱中的评判究竟是何人，又在何处，却是茫茫无知！</w:t>
      </w:r>
    </w:p>
    <w:p>
      <w:r>
        <w:t>「既然是这样，龙姑娘若是不让自己淫性暴涨，奴性增强，别说我二人这关过不了，就算是下面的评判恐怕也不会轻易放过的。」「下面？」</w:t>
      </w:r>
    </w:p>
    <w:p>
      <w:r>
        <w:t>小龙女扭头看向台下，那些本来形形色色的人，看上去似乎是在摇旗呐喊一般，只是，这一刻，一丝一毫的声音都传不上来。</w:t>
      </w:r>
    </w:p>
    <w:p>
      <w:r>
        <w:t>「这淫狱玄妙，龙姑娘不懂，本道爷也不懂，不过有一点是肯定的，三个评判就在下面。照我猜测，那些隐在一团阴影中的人，应该就是了。」小龙女低着头，想着赵志敬的话。</w:t>
      </w:r>
    </w:p>
    <w:p>
      <w:r>
        <w:t>（那些人是什么人呢？刚才讲精液甩上来的，有没有他们？他们都能看到我被淫辱的样子，要让他们满意，就要让自己的「功夫」更好，是么？可是，这和舔脚有什么关系？是呀！这和舔脚有什么关系？</w:t>
      </w:r>
    </w:p>
    <w:p>
      <w:r>
        <w:t>小龙女想到这里，就抬起了绝美的脸颊，对着赵志敬质问道：「可是，赵道长，若要通过淫狱，只要能受得住你和尹道长的奸淫，就可以了。这和给你舔脚有什么关系？」赵志敬等的就是小龙女如此的质问，他不怒反笑点着头说道：「龙姑娘说的没有错，这淫性高，方能让自己耐肏，不至于被我和师弟或或讲你肏晕过去。刚才龙姑娘要拜贫道为师，学习淫技贫道本不答应，是龙姑娘苦苦相求贫道才应允的。」赵志敬说道此处，顿了一下，而旁边的尹志平双眼已经轻微的眯了起来，显然是留心思考自己的话语。</w:t>
      </w:r>
    </w:p>
    <w:p>
      <w:r>
        <w:t>「可是，龙姑娘，你要知道啊！这淫性和奴性，本就是相通的。你若要淫性高，怎能不练奴性呢？岂不闻，『淫贱！淫贱！』『既淫且贱』！两者部分高下先后，必然是同练为好了！况且，龙姑娘少于床事，本身就耐不住男人的肏干，既然如此，当然以先练贱，后练淫为好！」小龙女低着头，也不说话，显然还是没有克服自己内心的方案和女人固有的洁癖。</w:t>
      </w:r>
    </w:p>
    <w:p>
      <w:r>
        <w:t>赵志敬当然知道小龙女天生就有洁癖，他自然也想要让小龙女且淫且贱，但是完全没有让小龙女离开的想法。</w:t>
      </w:r>
    </w:p>
    <w:p>
      <w:r>
        <w:t>但也只有将小龙女调教成自己理想的那种淫奴，这淫狱之中方才不会寂寞。</w:t>
      </w:r>
    </w:p>
    <w:p>
      <w:r>
        <w:t>而若要调教小龙女，从其好洁这点入手，攻陷她固有的性格壁垒，反而是更好的办法。</w:t>
      </w:r>
    </w:p>
    <w:p>
      <w:r>
        <w:t>这舔脚，也不过是入门而已。</w:t>
      </w:r>
    </w:p>
    <w:p>
      <w:r>
        <w:t>小龙女怎么能想到这么多，她现在一心想着就是快点离开这淫狱，好与杨过团聚，可就是这样才让自己更加难过。</w:t>
      </w:r>
    </w:p>
    <w:p>
      <w:r>
        <w:t>（如果我为赵志敬舔脚，让过儿知道，过儿会怎么想我，那样的我还是过儿喜欢的那个龙儿么？台下这么多人看着，我该怎么办？</w:t>
      </w:r>
    </w:p>
    <w:p>
      <w:r>
        <w:t>小龙女绝没有想到，只要她开始这么想，就是落入了赵志敬的圈套了，而且只要她这么想，其实她自内心深处，已经认可了，她接下来要做的事情。</w:t>
      </w:r>
    </w:p>
    <w:p>
      <w:r>
        <w:t>小龙女想要让自己离开淫狱，赵志敬又怎么能不知道小龙女的想法呢？</w:t>
      </w:r>
    </w:p>
    <w:p>
      <w:r>
        <w:t>只要让小龙女接受恶心而肮脏的调教，在台下众人的视奸下，想要一步步摧毁她的廉耻，摧毁她的人格，就不难了。这过关既是奖品，也是诱饵。</w:t>
      </w:r>
    </w:p>
    <w:p>
      <w:r>
        <w:t>让小龙女舔自己的臭脚也不过是开始而已，而只要能开始，想要继续调教她，也就不会太难了。而只要，打碎她的廉耻，让她淫贱到了极点，倒时赶她离开，她都会赖在淫狱之中不肯离去。</w:t>
      </w:r>
    </w:p>
    <w:p>
      <w:r>
        <w:t>赵志敬起初并没有想过小龙女如此好骗，只是，深思片刻之后就想清楚了前后所以。</w:t>
      </w:r>
    </w:p>
    <w:p>
      <w:r>
        <w:t>小龙女之所以这么好骗，很大程度上就是小龙女本身就是一直笼中鸟，一只金丝雀。在精明的杨过的呵护下，过着与世隔绝的生活，这样的小龙女又怎么逃得过他人的圈套呢？更何况有一个绝佳的诱饵！</w:t>
      </w:r>
    </w:p>
    <w:p>
      <w:r>
        <w:t>小龙女经过强烈的心理斗争之后，终于还是妥协了，她跪伏在赵志敬身前。</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