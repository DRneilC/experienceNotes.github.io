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都市狩猎全</w:t>
      </w:r>
    </w:p>
    <w:p>
      <w:r>
        <w:t>都市狩猎</w:t>
      </w:r>
    </w:p>
    <w:p>
      <w:r>
        <w:t>都市狩猎之一</w:t>
      </w:r>
    </w:p>
    <w:p>
      <w:r>
        <w:t>三年前，林波往大陆黄山旅行，在石壁的窄路失足跌下深谷，那谷底是无人可及之处，旅伴都以为他一命呜呼了。他自己也没想到竟然能绝处逢生，让峭壁上的老松树救回一命。</w:t>
      </w:r>
    </w:p>
    <w:p>
      <w:r>
        <w:t>而且在悬崖暗洞里得到古代奇人的遗物，并因此学到世上失传已久的隐身术，以及另一些邪门异端的性功夫。他炼功的过程和离开山洞的经过和一些武侠小说大同小异，笔者就不多繁絮了！</w:t>
      </w:r>
    </w:p>
    <w:p>
      <w:r>
        <w:t>林波的旅行证件和身份证都跌到谷底而遗失了，虽然他使用隐身术就仍然可以轻易地回到了香港，却是已经失去了香港居民的身份。林波认为反正生活上也不太需要那些证件之类的东西，就索性不去补办手续。也不再与亲友见面，终日像游魂野鬼一般的浪荡，开始了一种自由自在的既刺激又冶艳的浪子生涯。</w:t>
      </w:r>
    </w:p>
    <w:p>
      <w:r>
        <w:t>林波的特异功能为他带来取之不尽的金钱以及享用不竭的美色，不过他的行为却永远不能成为有头有脸的人物，也不能正正经经地找一个女人成家立室，不过他本来就不是沽名钓誉之辈，也并非至情至圣的绅士。他是一个蛮独特的角色，是繁华都市里的狩猎者。他的猎物除了金钱，就是美女，金钱方面倒是不屑一提了。这里要讲的都是有关他和一些女人的故事。</w:t>
      </w:r>
    </w:p>
    <w:p>
      <w:r>
        <w:t>以林波手头上的能力和财富，还有什么样的美女得不到呢？但是最使他念念不忘的女人，却是第一个被他喜欢而追求失败的女人。她就是王美容。</w:t>
      </w:r>
    </w:p>
    <w:p>
      <w:r>
        <w:t>那时还是学生时期。林波曾经多次想约会她，可是她连一次机会也没有给过林波，甚至把他给她的字条交给老师，累他成为同学的笑柄。</w:t>
      </w:r>
    </w:p>
    <w:p>
      <w:r>
        <w:t>其实美容已经有了理想的对手。还没读完书，就已经嫁给一位贸易行的少东程俊。</w:t>
      </w:r>
    </w:p>
    <w:p>
      <w:r>
        <w:t>林波对美容是又恨又爱，当年也曾经酸溜溜地应邀参加了婚礼，因此知道了她的住所。</w:t>
      </w:r>
    </w:p>
    <w:p>
      <w:r>
        <w:t>林波在对她行动时，事先已经侦查过，知道住在她隔壁单位的两户，分别是两个在百货公司做售货员的小姐和一位叫白冰的单身女士。行动的那一天，林波从程家的窗口爬进去的时候，大约晚上十点左右。美容的丈夫穿着睡衣依在沙发看报纸，屋里并没有美容的人影。</w:t>
      </w:r>
    </w:p>
    <w:p>
      <w:r>
        <w:t>林波注意到浴室传来水声。走近一看，原来是美容正在冲凉。浴室的门并没有关上，美容赤裸的身子尽入他眼底。美容还没有生过孩子，身材仍然像过去一样苗条，微微翘起的乳房，扁平的小腹下黑油油的阴毛显得非常诱人。当时林波恨不得捉住她干下去，不过他也知道还不是时候，好耐着性子，观看着这一剧美人出浴图。</w:t>
      </w:r>
    </w:p>
    <w:p>
      <w:r>
        <w:t>美容入浴完了，披着一条毛巾从浴室出来，走到他老公身边，撒娇地把他手上的报纸拿掉了。程俊把美容身上的浴巾拿掉，将她一丝不挂的肉体搂进怀里。美容坐在他的大腿上，俩人亲热地接吻。</w:t>
      </w:r>
    </w:p>
    <w:p>
      <w:r>
        <w:t>接着，程俊就把她抱到床上。自己也脱得精赤溜光，两条肉虫在床上翻滚着。美容两条白嫩的大腿张开了，程俊压上去，林波亲眼见到程俊的肉棍儿插入美容那个黑毛拥簇的巢穴里，他无心再看下去，一来越看越酸溜溜的，二来自己已经撩起了一股欲火，也必须找一个女人的淫水来扑熄。</w:t>
      </w:r>
    </w:p>
    <w:p>
      <w:r>
        <w:t>以林波的功力，足可以横刀夺爱，但是他不愿意惊世骇俗。林波悄悄地从窗口离开程家，他向左邻右里的窗口望进去，两个做舞小姐的，还没有回来，单身女士的窗口，却已经亮灯了。林波向那窗口飘过去，他看见白小姐正躺在床上看电视。</w:t>
      </w:r>
    </w:p>
    <w:p>
      <w:r>
        <w:t>林波为了避免她受到惊吓，就绕到她见不到的窗口进入。白小姐的房门没有关上，林波畅行无阻地走到她的睡房。他望望电视荧幕，原来正在播映色情录影带。白小姐一边欣赏着男欢女爱的镜头，一边抚摸自己的酥胸和小腹。</w:t>
      </w:r>
    </w:p>
    <w:p>
      <w:r>
        <w:t>林波认为这是一个难得的机会，于是他突然现出身形。白小姐见到床前忽然出现一个陌生男子，一瞬间吓得花容失色。林波低声说道：「白小姐，你勿高声叫嚷，我不会对你不利的。」</w:t>
      </w:r>
    </w:p>
    <w:p>
      <w:r>
        <w:t>白冰战战惊惊地说道：「你到底是人还是妖怪呀！为什么会突然出现在我的房间里呢？你到底想要什么呢？」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