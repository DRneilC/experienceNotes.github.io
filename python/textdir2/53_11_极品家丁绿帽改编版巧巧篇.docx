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极品家丁绿帽改编版巧巧篇</w:t>
      </w:r>
    </w:p>
    <w:p>
      <w:r>
        <w:t>「大哥，你什么时候回来呢？」这是林晚荣出征突厥后，巧巧独自坐在梳妆台前想念他。只见巧巧精致的小脸微微蹙着眉，身为少妇已经颇久的她身上还是有些褪不去的稚气。盘起的黑发与她尚青涩的面容构成一种奇异的惑媚。</w:t>
      </w:r>
    </w:p>
    <w:p>
      <w:r>
        <w:t>「巧巧，又在想夫君了吗？」洛凝的声音在窗外响起，却是凝儿在外面见到巧巧又是这般发着呆，心里有些疼惜，特意来安慰她。</w:t>
      </w:r>
    </w:p>
    <w:p>
      <w:r>
        <w:t>「凝儿姐姐……」巧巧急急地去开门，洛凝扭动着盈盈一握的蜂腰，款款地走进房间。自从和四德搞上后，洛凝是如鱼得水，阴阳调和啊。眉间的春意一天比一天旺盛，少妇的饥渴得到满足后，脸上的气色似乎也好起来了。</w:t>
      </w:r>
    </w:p>
    <w:p>
      <w:r>
        <w:t>洛凝走进房间，见案几上放着缝了一半的枕巾，知道这个小妮子心疼林三在军中无人照顾，等他回来后，要把所有衣服都翻新一遍，好让林三住的更舒服些。</w:t>
      </w:r>
    </w:p>
    <w:p>
      <w:r>
        <w:t>她含媚的眼眸一转，却是想到了一个安慰巧巧的好办法。</w:t>
      </w:r>
    </w:p>
    <w:p>
      <w:r>
        <w:t>「巧巧，夫君走了好几天了，你……想不想那个？」羞人的话语一出口，洛凝脸上也是有些晕红，虽说平时也经常调戏这脸皮薄的丫头，却不像今日这般直白。</w:t>
      </w:r>
    </w:p>
    <w:p>
      <w:r>
        <w:t>巧巧的落寞和思念果然被羞意取替了，霎时红透了小脸，直到胸口也有些酡色。她低头小声道：「凝儿姐姐，我……不知道……」「咯咯」一声轻笑，凝儿已知自己的方法成功了，心中却想再逗逗这个小丫头。她往巧巧靠近一步，玉手搂着巧巧的纤腰，说道：「巧巧，告诉姐姐，夫君是怎的对你使坏的。」说着，手上还轻轻捏了一下巧巧的嫩肉。</w:t>
      </w:r>
    </w:p>
    <w:p>
      <w:r>
        <w:t>「啊！」巧巧被洛凝的挑逗吓得往边上一躲，娇哼一声，羞红了脸看了看洛凝，却见她脸上满是戏谑之色，巧巧也大胆地一挺酥胸，娇声调戏道：「却不知道是谁每天晚上黏着大哥，要……要抓栏杆，撕床单呢……」洛凝被巧巧的话勾起了和林三的风流床事，娇笑一声道：「小妮子还调戏我……」说着扑倒巧巧身上，两人打闹起来，互相在巧巧房间追逐着，凝儿使坏地扯开了巧巧的外衣，露出她了刀削般滑嫩的肩膀，巧巧也不甘示弱，大胆地在把洛凝的裙子掀了起来。</w:t>
      </w:r>
    </w:p>
    <w:p>
      <w:r>
        <w:t>平日里，巧巧都是乖巧可人的，从不与任何人争斗，所以每个姐妹都疼惜着惹人怜的小妮子。也就只有洛凝，两人曾与林三一起两凤迎龙，婚前又是闺中密友，所以巧巧私下与洛凝一起的时候才这般大胆。</w:t>
      </w:r>
    </w:p>
    <w:p>
      <w:r>
        <w:t>两人追逐间，却是扑倒了书桌上，把上面的书都打翻了。</w:t>
      </w:r>
    </w:p>
    <w:p>
      <w:r>
        <w:t>「啊……姐姐我投降了，你看，桌上的书都掉了……」巧巧停止了嬉闹，蹲在地上收拾起书本来。洛凝正要去帮忙，却别见一幅素描露出了半张纸，模模糊糊地看不清上面的内容。在这大华之内，素描的本事只有林三才会，想必这是林三给巧巧画的，洛凝抽出了那张画，巧巧一惊，就要过来夺。</w:t>
      </w:r>
    </w:p>
    <w:p>
      <w:r>
        <w:t>「姐姐，不要看……」巧巧整个人扑在凝儿身上，凝儿却把画藏在身后，不让巧巧碰到。洛凝蛮腰一转，却是躲开了巧巧，趁着空当一看，画上的内容却是让她像发现了新大陆一样，两眼直直发亮，正要细看，巧巧已经一把夺去了那张画。</w:t>
      </w:r>
    </w:p>
    <w:p>
      <w:r>
        <w:t>「小狐媚子，趁着姐姐病了故意来勾引我的夫君……」洛凝挤眉弄眼地调戏着巧巧。原来那画上正是林三因梅砚秋之事与洛凝第一次闹矛盾后，洛凝病倒香塌，林三去看洛凝时，在洛凝的香闺中替巧巧画的半裸照。</w:t>
      </w:r>
    </w:p>
    <w:p>
      <w:r>
        <w:t>画上却是，一个似喜还羞，欲遮欲露的女子，罗衣半解，钗髻凌乱，胸前的鲜艳乳珠，恰如新生的樱桃，鲜艳欲滴。整个画面娇羞，美丽，隐隐还含着些的味道。</w:t>
      </w:r>
    </w:p>
    <w:p>
      <w:r>
        <w:t>洛凝却是瞧见了画中的背景是自己以前的闺房，心中回忆，已知这幅画是当初自己病倒时所画的，难怪当时听见了一些羞人的声音，原来是在做这档子事，夫君真色……「凝姐姐，不要说了……」巧巧被洛凝调戏得全身发烫，她虽然羞涩，但身体却极为敏感，被洛凝语言逗弄，两腿间已经有些湿意，却是想起了林三与她不足与外人道的蜜趣。</w:t>
      </w:r>
    </w:p>
    <w:p>
      <w:r>
        <w:t>洛凝感觉到气氛有些旖旎，心中也有些浪起来，她贴近巧巧，咬着她的耳垂道：「巧巧，大哥不在，你……难受吗？」玉手轻轻抚上了巧巧的酥胸，刚刚追逐时撕开的衣服间，隐约可见一对椒乳要跳动而出。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