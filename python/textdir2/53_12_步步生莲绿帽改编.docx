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步步生莲绿帽改编</w:t>
      </w:r>
    </w:p>
    <w:p>
      <w:r>
        <w:t>吴娃儿荒尔道：“官人时常还要赶回府衙的，如此往来要瞒过本地耳目实属不易，不如”有官人吸弓那些本地粮绅也是好事。那些人晓得他是乔装改扮，打扮他们消息，就绝不会想到在官人之外，还有一路人马，也是乔装打扮，寻他们的把柄。姐姐可以趁此机会，让官人晓得姐姐也是可以帮他大忙的。</w:t>
      </w:r>
    </w:p>
    <w:p>
      <w:r>
        <w:t>唐焰焰双眼一亮，赶紧问道：你是说……咱们也扮成外地粮商，诱蛇舞洞？</w:t>
      </w:r>
    </w:p>
    <w:p>
      <w:r>
        <w:t>吴娃儿微笑颔首道：“正是！</w:t>
      </w:r>
    </w:p>
    <w:p>
      <w:r>
        <w:t>她迟疑了一下道：你我俱是年轻的女子，乔装改扮的功夫又不到家，若是女扮男装出面，马上就要惹人疑心。若是干脆以女儿身份抛头露面，恐怕更加叫人觉得奇怪，这一计“，怕不成。”</w:t>
      </w:r>
    </w:p>
    <w:p>
      <w:r>
        <w:t>吴娃儿蹙眉沉思片刻，说道：此事侧也不难，咱们只消找个人来充作粮商，咱们姐妹扮作他的妻妾从旁指点就是了。</w:t>
      </w:r>
    </w:p>
    <w:p>
      <w:r>
        <w:t>唐焰焰反问道：“这假冒之人使不得外人，咱们身边，可有这样伶俐的人物。</w:t>
      </w:r>
    </w:p>
    <w:p>
      <w:r>
        <w:t>就在这时，张牛儿懒洋洋地走了进来。</w:t>
      </w:r>
    </w:p>
    <w:p>
      <w:r>
        <w:t>唐焰焰和吴娃儿一见他进来，登时双眼一亮，吴娃儿便轻轻俏俏地起身，走过去背着小手，绕着张牛儿慢悠悠地打量起来。</w:t>
      </w:r>
    </w:p>
    <w:p>
      <w:r>
        <w:t>吴娃儿越看越是满意，盈盈地绕着他转了两圈，向唐焰焰回眸一笑：“姐姐，你看此人如何？”</w:t>
      </w:r>
    </w:p>
    <w:p>
      <w:r>
        <w:t>张牛儿愕然道：“夫人，大夫人，你们在说甚么？吴娃儿唔地一声笑，调皮地道：”我们在说，您该更衣了，官人。“</w:t>
      </w:r>
    </w:p>
    <w:p>
      <w:r>
        <w:t>就这样娃娃和焰焰将自己二人装扮成张牛儿的妻妾，打算逛周望叔一把。暗地里帮助自己的夫君。</w:t>
      </w:r>
    </w:p>
    <w:p>
      <w:r>
        <w:t>3人乔装打扮一把，张牛儿天生一脸富贵相。一打扮还真像一个巨富之人。</w:t>
      </w:r>
    </w:p>
    <w:p>
      <w:r>
        <w:t>他以应天府来的大豪商赖老爷的名头开始走访本地有名的大粮绅。不到两天就和大粮绅周望叔成了忘年之交，此人正是杨浩的重点查访对象。娃娃和焰焰自然格外的关注。命令张牛儿尽快取得他的信任，为杨浩破案提供可靠的证据。</w:t>
      </w:r>
    </w:p>
    <w:p>
      <w:r>
        <w:t>“我说赖老弟啊。本来老哥以为老哥家里的八个妻妾已经是人间绝色了。但是一看到伴赖老弟左右的唐夫人和娃娃姑娘才知道老哥那顶多算是美人而已。离绝色差远了。”</w:t>
      </w:r>
    </w:p>
    <w:p>
      <w:r>
        <w:t>周叔望陪着张牛儿游自家的后院，一脸淫笑的看着吴娃儿和唐焰焰说道。眼中的色欲瞎子都看的出来。他也不怕被张牛儿所扮演的赖员外看见。毕竟听张牛儿介绍唐焰焰和吴娃儿只是他的妾而已。现在大宋朝的风气，是妾只是玩物远远不能算是自己妻子。拿来送人玩也是经常的事情。富贵人家互相换妾玩已经快变成一种习俗了。可见当时女子的地位是如何。当然如果是正妻的话周叔望就算在眼馋唐焰焰和吴娃娃也不至于当着假扮他丈夫的张牛儿的面露出这幅摸样。不然非结仇不可。</w:t>
      </w:r>
    </w:p>
    <w:p>
      <w:r>
        <w:t>“呵呵老哥过奖了。老哥的几位妻妾也是人间少有的美人儿，小弟看的也是眼馋的很。再说这两个丫头哪里有老哥说的那么好。张牛儿一手拥着唐焰焰一手抱着娃娃说道。双手偷偷的摸着两个美人儿娇美至极的身躯，这可是杨大人的女人啊。自家的夫人平时哪里有机会这样轻薄，不占便宜简直对不起自己。就算两位夫人怪罪自己就说为了大计演戏而已。想来也不会将自己怎么样。而且还是两位夫人自己提出假扮自己的妻妾的。</w:t>
      </w:r>
    </w:p>
    <w:p>
      <w:r>
        <w:t>“哦。赖老弟也对老哥的八位美人儿有兴趣，那好，老哥就将她们全部送于老弟好了，就换老弟的其中一个妻妾如何，8换1，老哥没有亏待你吧？”周叔望大喜的说道。一副大家同道中人的摸样。搭着张牛儿的肩膀说道。</w:t>
      </w:r>
    </w:p>
    <w:p>
      <w:r>
        <w:t>“这……”张牛儿大惊，这如果真是他的妻妾他是求之不得.一换八啊。但是这可是自己家夫人啊。他哪里敢做主。</w:t>
      </w:r>
    </w:p>
    <w:p>
      <w:r>
        <w:t>“怎么老弟，一个妾而已，哪里比的上咱们兄弟之情，老哥就算你右手边的那个，大家玩玩而已。这总不会舍不得吧。”周叔望一见张牛儿犹豫，顿时像受了侮辱一样的说道。这倒也是，毕竟当时风气是朋友远重于妾，富贵人家更加是如此。朋友向你讨个妾玩玩就不给，也实在是伤人的很。甚至让人怀疑张牛儿是不是真的是大户富贵人家出身，将一个玩物看的比朋友合作伙伴更加的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