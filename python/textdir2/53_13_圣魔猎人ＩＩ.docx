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圣魔猎人ＩＩ</w:t>
      </w:r>
    </w:p>
    <w:p>
      <w:r>
        <w:t>为什么一上来就是ｉｉ，我也不知道……</w:t>
      </w:r>
    </w:p>
    <w:p>
      <w:r>
        <w:t>这篇文是改写自我一个朋友ｔ的，而他的文改写自我另一个朋友ｙ，而ｙ的</w:t>
      </w:r>
    </w:p>
    <w:p>
      <w:r>
        <w:t>原文则改写自我以前的文，所以看起来多少有点相似……</w:t>
      </w:r>
    </w:p>
    <w:p>
      <w:r>
        <w:t>（上）</w:t>
      </w:r>
    </w:p>
    <w:p>
      <w:r>
        <w:t>远远的，从监牢尽头的一间地下室里传来阵阵人与野兽的喘息呻吟声。</w:t>
      </w:r>
    </w:p>
    <w:p>
      <w:r>
        <w:t>借着室内橘黄色的朦胧灯光，可以看出四周的墙壁和地面都用坚固的钢板铺成，上面布满了经年的肮脏痕迹和各种锈蚀，凹凸不平的地面缓缓流动着灰黑颜色、极为粘稠的浑浊脓液，弥漫着一股让人闻之欲呕的强烈恶臭。</w:t>
      </w:r>
    </w:p>
    <w:p>
      <w:r>
        <w:t>爱丽丝正高高撅起浑圆的屁股，兴奋趴在地上，巨大的电动**仍旧在肛门里剧烈的震动着，而一只体型异常巨大的黑狗正压在她雪白的**上，用它那红的发黑的粗大肉茎在爱丽丝娇嫩的**里做着剧烈的活塞运动。</w:t>
      </w:r>
    </w:p>
    <w:p>
      <w:r>
        <w:t>黑狗的每次运动，都将又粗又长的肉茎整根插入她的体内，足有成人小腿粗细的肉茎，早已将爱丽丝娇嫩的**完全撕裂，鲜血正随着**不断的向四周飞溅。</w:t>
      </w:r>
    </w:p>
    <w:p>
      <w:r>
        <w:t>爱丽丝平坦的小腹可以明显的看到黑狗肉茎在里面运动造成的粗大的柱状凸起，而黑狗为了便于运动，将前爪压在爱丽丝的香肩上，几乎全部的体重压在她的上身，把她胸前一对傲人的**压得严重变形，大块柔嫩雪白的奶肉被挤到身体两侧。</w:t>
      </w:r>
    </w:p>
    <w:p>
      <w:r>
        <w:t>而受到强大压力的**则随着每一次的往复运动，有节奏的向两侧喷出大量洁白香甜的乳汁，和大腿上不断泻下的鲜血一起流淌到地上，给原本沥青般漆黑的污水增加一丝颜色。</w:t>
      </w:r>
    </w:p>
    <w:p>
      <w:r>
        <w:t>「啊……好舒服……杰夫……再用力一点……让我怀上你的孩子……」爱丽丝摇晃着脑袋，秀丽的长发随着摆动起舞，忘情的叫喊着，仿佛自己真的成为了一只发情的母狗。</w:t>
      </w:r>
    </w:p>
    <w:p>
      <w:r>
        <w:t>这让常人无法想像的疯狂画面，通过地下室内的多个摄像头传到了监视大厅中，正被坐在靠背椅上的男人静静的欣赏着。</w:t>
      </w:r>
    </w:p>
    <w:p>
      <w:r>
        <w:t>「好了！这样的女人……这次应该不会有问题了吧……」看着爱丽丝痴淫迷醉的表情，男人忽然咧嘴一笑，一拍手站了起来，转身离开了大厅。</w:t>
      </w:r>
    </w:p>
    <w:p>
      <w:r>
        <w:t>ｇｓ生物研究中心，地底最深处的绝密研究室内灯火通明，一个穿着白大褂的老人正独自一人在一大堆复杂的试验仪器前摆弄着，满脸的皱纹、雪白稀落的枯发、乾瘪佝偻的身材，乍一看只不过是一个行将就木的糟老头子，然而他的动作却表现出老年人少有的敏捷和干练，眼中那专注而狂热的神情更与他的外表绝不相称。</w:t>
      </w:r>
    </w:p>
    <w:p>
      <w:r>
        <w:t>在老人的对面，一面由极厚的防弹玻璃隔开、可以完整观察的实验室内，一个赤身**的年轻女人正被绑在妇科手术台上大声呻吟着。</w:t>
      </w:r>
    </w:p>
    <w:p>
      <w:r>
        <w:t>和地下室里正**不断的爱丽丝不同，面前女人发出的呼喊显然是因为无法忍受的巨大痛苦。她的脸蛋虽然因为剧痛而扭曲变形，却仍然可以看出原本也是极美的女人，只是脖子以下的**因为极度的变异，已经很难将她和正常人类联系起来了。</w:t>
      </w:r>
    </w:p>
    <w:p>
      <w:r>
        <w:t>女人胸前的**早已变异得无法用罩杯来衡量的地步，仿佛两座装满水的巨大肉袋，足足有近一米来高，沉甸甸的压在她的胸口，原本光洁的皮肤也被撑得极薄，一道道青筋清晰可见的布满了**。</w:t>
      </w:r>
    </w:p>
    <w:p>
      <w:r>
        <w:t>两个充血膨胀的**夸张的镶嵌在**的顶上，像喷泉一样正汩汩向外流淌着白色的奶水。高高隆起的腹部贴满了和仪器连接在一起的各种电线，不时做着剧烈的变形，显示她不但怀孕，而且即将分娩，但被金属束带绑住分开的大腿之间流出的却是一股诡异的绿色液体，正顺着手术床缓缓滴落到地上。</w:t>
      </w:r>
    </w:p>
    <w:p>
      <w:r>
        <w:t>对女人的痛苦视而不见，老人正一脸紧张的埋头在仪器上分析着刚取来的一瓶绿色液体样本，随着结果不断被分析和显示出来，老人脸上的期待之色渐去，失望之色越来越浓。</w:t>
      </w:r>
    </w:p>
    <w:p>
      <w:r>
        <w:t>终于，随着最后一个结果得出，老人再也忍耐不住了，重重的在桌上锤了一拳，喘着粗气停止了试验，抬起头恨恨的看着玻璃对面的女人：「哼！又是一个失败品！」正在这时，女人发出一阵撕心裂肺的惨叫声，大量的绿色液体夹杂着红色的鲜血，从她的两腿间狂喷宣泄了下来。一只墨绿色的爪子猛然从泉眼里伸出，随即抓住了女人的大腿，用力向下按去，仿佛想要把自己给拉出来，手爪上坑坑洼洼的洞眼正骨碌骨碌的冒着绿色的气泡，看着极为糁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