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百花盛放</w:t>
      </w:r>
    </w:p>
    <w:p>
      <w:r>
        <w:t>好像爆竹炸开来一般，突然之间，原本平静的夜晚，便被闹烘烘的人声所取代。人声鼎沸之中，一条黑色的人影在屋瓦上疾驰，月光中只见他嘴角还浮着一丝微笑，在巷道上追着他的人虽看得出来这飞贼武功不弱，但听到后头已挂出了一万两银子的赏格，仍是争先恐后地追着。</w:t>
      </w:r>
    </w:p>
    <w:p>
      <w:r>
        <w:t>嘴角笑意愈增，那黑衣人心下得意，老子‘血狐’朱明的外号可不是假的，光凭你们这票家丁护院，和听到声响出来凑热闹的小鬼，要能抓得到我，这名字真可倒过来写。</w:t>
      </w:r>
    </w:p>
    <w:p>
      <w:r>
        <w:t>不过人也愈来愈多了，朱明心下暗恼，虽知向县令官声不恶，但他那宝贝女儿着实有几分姿色，以朱明这出名的采花者而言，岂有不下手之理？只是现在虽被人追着跑，但朱明心中可还回味着，向县令那女儿方才被他破处之时，表面上是疼的又哭又叫，但从她肉体的反应，朱明也感觉得出来，她到后来已经有些享受了，若非事后朱明想离开之时，那女子竟开口大叫，朱明可还真不想杀她呢！管她呢？杀了就杀了，也不是第一次杀，不过要躲掉后头追兵，还真要些功夫。</w:t>
      </w:r>
    </w:p>
    <w:p>
      <w:r>
        <w:t>突然间，朱明身影急停，老于此道的他疾驰之时，也没忘了眼观四面、耳听八方，才不至于被追兵堵到，但他分明没发现有敌，眼前这人是什么时候出现的？竟能瞒过自己的耳目，想来也该有几分实力。</w:t>
      </w:r>
    </w:p>
    <w:p>
      <w:r>
        <w:t>凝目看去，朱明不由有些心动，才刚发泄过的欲望竟似又要升了起来，一个女子亭亭玉立于明月之下，半阙明月刚好嵌在她脸庞所向的夜空中，把她沐浴在温柔的月色里，份外强调她有若钟天地灵气而生，如山岳般起伏分明的秀丽轮廓，犹如长居洛水中的美丽女神，兴起现身水畔。</w:t>
      </w:r>
    </w:p>
    <w:p>
      <w:r>
        <w:t>纵使在这城镇核心处的屋瓦上头，她的‘降临’却把一切转化作空山灵雨的胜境，那如真似幻的感觉，实动人至极点。虽现身凡间，却似绝不该置身于这配不起她身份的尘俗之地。</w:t>
      </w:r>
    </w:p>
    <w:p>
      <w:r>
        <w:t>一双明眸清丽如太阳在朝霞里升起，又能永远保持某种神秘不可测的平静，宫装高髻、颜色秀丽，模样看来不过双十年华，虽是堵着自己这淫贼，神色中却没有半丝愠怒，衣衫装束的一丝不苟，夜风竟似也吹不动她衣裳，尤其眸光闪现之间，隐隐透出高洁典雅的气质，在月光映照之下，真有种天仙下凡的感觉。</w:t>
      </w:r>
    </w:p>
    <w:p>
      <w:r>
        <w:t>不过真正令朱明不敢妄动的是，此女白衣紫绣，皙白如雪的衣上透出了一朵高雅的兰花，既华丽又娇艳，这高雅华贵的模样，在朱明心中隐隐跳出了一个名字。</w:t>
      </w:r>
    </w:p>
    <w:p>
      <w:r>
        <w:t>“百花谷主……紫幽兰？”</w:t>
      </w:r>
    </w:p>
    <w:p>
      <w:r>
        <w:t>连答都不答朱明的话，那女子微微点头，纤手轻轻地扶到背后长剑柄上。</w:t>
      </w:r>
    </w:p>
    <w:p>
      <w:r>
        <w:t>这下可糟了，虽说底下追兵的声音愈来愈大，显然他布下诱敌的种种手段多已失效，大部份的人都追了过来，但千军易得、一将难求，底下的这些人加起来，也没有眼前的紫幽兰麻烦，光从她明明已近四旬，却还保持着二十出头的年轻相貌，显见内力精深，已达驻颜不老境界。</w:t>
      </w:r>
    </w:p>
    <w:p>
      <w:r>
        <w:t>一边暗将袖内的暗器滑到手上，以备随时出手，朱明心下冒汗，一边在心中暗想着‘百花谷主’紫幽兰的行事，此女成名十余年，在江湖中少逢敌手那是不用说了，连她的几个弟子，在江湖中也少有人能与对敌，加上这些女子最恨淫贼，多少江湖上有名的淫道高手，据传都在这几个女人手下失了风，光上个月，紫幽兰的长徒梅吟雪就在长白擒下了着名的淫贼纪豪天纪老爷子。</w:t>
      </w:r>
    </w:p>
    <w:p>
      <w:r>
        <w:t>关于纪豪天被擒之事，朱明虽未亲眼得睹，但他的一个朋友木贝宏却正在当场，听他转述之时，朱明真有错觉老木头完全给唬住了，木贝宏神态如呆似茫，声音中满含敬畏，仿佛那时所见已牢牢刻在心头，“那梅吟雪身形纤美修长，腰肢挺直，盈盈巧步，风姿优雅到无懈可击的地步，让人移不开眼睛的不只是空山灵雨般秀丽的轮廓，而是清逸得像不食人间烟火的恬淡气质。而且武功也高到出奇，不过十来招就把纪老爷子的长刀打了下来，纪老爷子连逃都没得逃……”</w:t>
      </w:r>
    </w:p>
    <w:p>
      <w:r>
        <w:t>恐怕是你被美人给唬住了吧！心中虽在暗骂，不过看紫幽兰这样，确实不好对付，而真正令朱明头痛的是，据说百花谷中人虽是少动杀戒，但对强奸杀人者却是毫不放松，若只是贪花好淫之人，听说还只是被禁在百花谷的地牢当中，只不知何时可以离开，可若强奸后还杀人灭口，这样的人就没一个能在这票女人手下逃生，自己才刚刚犯了这戒，要逃生可得用上看家本领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