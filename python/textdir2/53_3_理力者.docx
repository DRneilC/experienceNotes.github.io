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理力者</w:t>
      </w:r>
    </w:p>
    <w:p>
      <w:r>
        <w:t>理力者theminder</w:t>
      </w:r>
    </w:p>
    <w:p>
      <w:r>
        <w:t>2002/10/14发表于：巨豆情色网</w:t>
      </w:r>
    </w:p>
    <w:p>
      <w:r>
        <w:t>＊＊＊＊＊＊＊＊＊＊＊＊＊＊＊＊＊＊＊＊＊＊＊＊＊＊＊＊＊＊＊＊＊＊＊以下故事为笔者原创，只是以较日式的方式书写。理由？大概是日本黄色书刊和漫画看太多，所以多多少少受到影响吧！总之，这是一篇没有大纲、没有修饰、没有原稿，想到哪写到哪的情色文学……也是我第一次尝试写这类作品，希望可以符合大家的胃口。</w:t>
      </w:r>
    </w:p>
    <w:p>
      <w:r>
        <w:t>笔者闷骚大米虫叩首＊＊＊＊＊＊＊＊＊＊＊＊＊＊＊＊＊＊＊＊＊＊＊＊＊＊＊＊＊＊＊＊＊＊＊</w:t>
      </w:r>
    </w:p>
    <w:p>
      <w:r>
        <w:t>ｃｈａｐ１：改变</w:t>
      </w:r>
    </w:p>
    <w:p>
      <w:r>
        <w:t>我的名字是驹场守人，平凡的高二学生，运动普通、功课普通、才艺普通；就如同大多数的一般学生一样。可是当我今早醒来时，一切都已经不再相同。</w:t>
      </w:r>
    </w:p>
    <w:p>
      <w:r>
        <w:t>一样的阳光、一样的床铺、一样的闹钟，可是在我体内的却多了某种不一样的东西。那是我目前未知的、却即将使我横行世界无阻的奇异力量。</w:t>
      </w:r>
    </w:p>
    <w:p>
      <w:r>
        <w:t>昨天是我过往数不清悲惨记忆的其中一个；我的告白再度失败，那有着飘逸长发、清秀脸庞的美丽女孩、用与外表完全不相配的恶毒语气拒绝了我。放学回家的途中，我只能以惨淡的苦笑来自我解嘲；反正本来就只是癞蛤蟆想吃天鹅肉，像我这样平凡的男孩，如何敌的过高大英俊、运动万能的多金小开？</w:t>
      </w:r>
    </w:p>
    <w:p>
      <w:r>
        <w:t>如同往常一般，在回家前我到後山的丘陵上稍作歇息，希望自己的眼睛不要是在肿红难看的情况下回去，也希望身上被小开手下殴打的伤痕能够不再隐隐作痛。我知道那是不太可能的事，但仍然抱着一丝丝的期望——至少我还可以让心情平静点吧。</w:t>
      </w:r>
    </w:p>
    <w:p>
      <w:r>
        <w:t>然後我看到了那点光；从天上慢慢扩大的绿色细芒、在我仍忙于观察之时，它已经用快的无与伦比的速度来到了我的面前、不，我的里面。我该怎麽说呢？</w:t>
      </w:r>
    </w:p>
    <w:p>
      <w:r>
        <w:t>我被一颗陨石击中了脑袋？！这是我所能记得的最後一个印象；夕阳西下的赭红、好美……</w:t>
      </w:r>
    </w:p>
    <w:p>
      <w:r>
        <w:t>冷风让我惊醒，那时已经是晚上十一点多的事了，要不是父母正好因结婚纪念日到外地渡假，我这下真的是非死不可了。摸黑延着山路奔回家中的我，累的甚至来不及梳洗，就已经倒进床铺陷入梦乡。</w:t>
      </w:r>
    </w:p>
    <w:p>
      <w:r>
        <w:t>当我睁开眼睛时；也就是现在，我知道我的身上産生了某种不一样的变化。</w:t>
      </w:r>
    </w:p>
    <w:p>
      <w:r>
        <w:t>到底是怎麽回事，我不知道，也许只是睡过头的关系也不一定，但，我仍然觉得有某种改变在我身上发生。这让我想起昨天那个穿入我头部的陨石！老天！我原本就不太帅，要是脸上还挂了彩，这下真的是永远不可能交上桃花运了（即使我已经累积了无数次惨遭拒绝的经验）！</w:t>
      </w:r>
    </w:p>
    <w:p>
      <w:r>
        <w:t>对着浴室的镜子左照右照……没有伤痕、没有变丑、也没有变帅；果然没有那种漫画中才可能发生的事，我大概真的是遭到太大的刺激了，还是出去散散心吧，或许可以改变一下心情也不一定，总比闷在家中一整天、感叹自己既不潇洒也不有钱来的好。</w:t>
      </w:r>
    </w:p>
    <w:p>
      <w:r>
        <w:t>今天是个美好的晴天，碧蓝的天上有几朵白云缓缓随风而送、初春的风卷过脸颊还有三分的寒意，以逛街来说，虽然不是个完美的天气，但反正身边无女爲伴，也就不必计较那麽多了。</w:t>
      </w:r>
    </w:p>
    <w:p>
      <w:r>
        <w:t>接下来就是我发现改变的刹那了；那令我至今仍然欣喜不已的时刻。</w:t>
      </w:r>
    </w:p>
    <w:p>
      <w:r>
        <w:t>走过了两条街，我看到对面走来了一个穿着淡蓝色春装的美丽少女，那是隔壁班的玉川美幸；排名全校前五名的美女、功课好、性情温顺，是许多男孩子梦寐以求的情人——当然我也是其中之一，只是竞争者实在太多，我自知希望微薄，最後只有说几句大话自我勉励、摸摸鼻子闪边站的份。总而言之，在美幸的印象里，我只是个隔壁班见过几次面、连名字都不太需要记得的「同学」罢了。</w:t>
      </w:r>
    </w:p>
    <w:p>
      <w:r>
        <w:t>「嗨，玉川同学。」即使对方不太记得你，能跟美女打声招呼总比没有好吧？如果美幸还能礼貌性的跟我点个头、甚至回声「嗨。」，那就够我高兴的了。</w:t>
      </w:r>
    </w:p>
    <w:p>
      <w:r>
        <w:t>岂料美幸却突然在我面前停下了脚步，略略抬头用那突然变的略爲空洞些了的美丽眼眸望向了我，认真的回答道：「早安，驹场同学。」然後就维持原样，如同发呆般的继续看着我。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