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缚美传-流影篇1-5</w:t>
      </w:r>
    </w:p>
    <w:p>
      <w:r>
        <w:t>（1）</w:t>
      </w:r>
    </w:p>
    <w:p>
      <w:r>
        <w:t>深夜，在某家酒吧内，一位穿着红色吊带低胸连衣短裙的美艳年轻女孩坐在吧台前，交叠着穿着黑色丝袜的修长高根美腿，用纤悉的手指托着一杯烈酒独自在那喝着。</w:t>
      </w:r>
    </w:p>
    <w:p>
      <w:r>
        <w:t>“你好，小姐，不介意我请你喝一杯吧？”一个微微发胖的中年男人走过来，单手撑着吧台，用色眯眯的眼睛上下打量着年轻女孩那性感的身段和衣服下高高凸起的酥胸，笑着问道。</w:t>
      </w:r>
    </w:p>
    <w:p>
      <w:r>
        <w:t>女孩微微侧过头扫了那男人一眼，微笑着答道：“对不起，我想一个人静静。”</w:t>
      </w:r>
    </w:p>
    <w:p>
      <w:r>
        <w:t>“一个人？象你这么美丽性感的女孩，孤独的在这喝闷酒实在太浪费了呢，不如让我陪你聊会如何？”男人往女孩身边靠了靠，慢慢的将手搭在了女孩裸露出来的白皙的肩膀上。</w:t>
      </w:r>
    </w:p>
    <w:p>
      <w:r>
        <w:t>“浪费？真有趣，那么你觉得让我脱光衣服和你上床才是不浪费吗？明说了吧，你不是我喜欢的类型，另外，你搭讪的方式太老土了。”女孩喝了一口酒，半闭着眉眼微微转过头笑着说道。</w:t>
      </w:r>
    </w:p>
    <w:p>
      <w:r>
        <w:t>“呃？……”</w:t>
      </w:r>
    </w:p>
    <w:p>
      <w:r>
        <w:t>“去试试那边的几个小女孩，也许你能得手也说不定，抱歉，失陪了~”女孩笑了笑，将酒杯往吧台上一放，站起身穿过舞池朝门外走去。</w:t>
      </w:r>
    </w:p>
    <w:p>
      <w:r>
        <w:t>“唉，怎么一晚上都是些又老又丑的大叔啊，年轻的帅哥们都到哪去了？因为今天是情人节的关系吗？--”女孩从前台领出了自己的短皮夹克，走出了酒吧，朝停在很远偏僻处的自己的摩托车走去。</w:t>
      </w:r>
    </w:p>
    <w:p>
      <w:r>
        <w:t>这个时候，女孩的手机响了，接通后，是一个女人的声音。</w:t>
      </w:r>
    </w:p>
    <w:p>
      <w:r>
        <w:t>“我说流影，你跑哪去了？不是说好今天晚上去参加学校的情人节舞会的么？</w:t>
      </w:r>
    </w:p>
    <w:p>
      <w:r>
        <w:t>怎么舞会都快结束了都不见你的人影，还有，你的储物柜和桌里都被巧克力盒塞的要爆了，下午至少有一个连的男生在跟我打听你的电话号码……我都快疯掉了~~~~”</w:t>
      </w:r>
    </w:p>
    <w:p>
      <w:r>
        <w:t>“呃……抱歉，麻烦你了，我对学校的小男生没什么兴趣呢，再次多谢你替我保密，没有泄露我的手机号码，嘿嘿~~巧克力你就随意的处理吧~”流影笑着说道。</w:t>
      </w:r>
    </w:p>
    <w:p>
      <w:r>
        <w:t>“开玩笑，就是全班的人一起吃恐怕都吃不完你的巧克力，你现在在哪啊？”</w:t>
      </w:r>
    </w:p>
    <w:p>
      <w:r>
        <w:t>“我么，一个人出来找点乐子，不过运气不好，今晚帅哥们都有伴，虽然看眼神一个个都蠢蠢欲动，不过没一个敢丢下女朋友走过来的--中年的大叔们到是相当的踊跃……”</w:t>
      </w:r>
    </w:p>
    <w:p>
      <w:r>
        <w:t>“……真是悲剧……”</w:t>
      </w:r>
    </w:p>
    <w:p>
      <w:r>
        <w:t>“好了，挂了，今天回去那么晚，估计我姐姐又该发飙了~”</w:t>
      </w:r>
    </w:p>
    <w:p>
      <w:r>
        <w:t>“话说，流影，你姐姐管的可真严，就跟妈似的……”</w:t>
      </w:r>
    </w:p>
    <w:p>
      <w:r>
        <w:t>“的确是呢……拜~”流影笑了笑挂断了手机，刚刚将夹克扔在摩托车座位上准备取钥匙，突然从停在她身后的一辆白色面包车上一下冲下来两个男人，一个从后面用手帕一把捂住了流影的嘴巴，并扭住了她的双手，另一个则双手抱住了流影修长的黑丝美腿两个人飞快的将流影抱起来抬进了车内，然后将车门一关，面包车立刻发动消失在夜色当中。</w:t>
      </w:r>
    </w:p>
    <w:p>
      <w:r>
        <w:t>“呜！！！……”流影在车内狭小的空间内弯曲着身子，一个男人将她的双手反剪在背后，用胶带迅速的捆住了她的双手手腕，然后再用绳子捆她的胳膊，而另一个男人则紧紧的挤着她，用腋下夹住她的双腿，用绳子快速的捆了起来。</w:t>
      </w:r>
    </w:p>
    <w:p>
      <w:r>
        <w:t>“呜恩！！……呜！！……”流影在两个男人的怀中扭动着身子挣扎着，纤细的腰肢前弯后弓，非常的有力，不过车内空间实在太窄，所以任凭她怎么蹬腿扭腰，也无法挣开两个死死夹着她的男人。</w:t>
      </w:r>
    </w:p>
    <w:p>
      <w:r>
        <w:t>“这妞真浪啊，非常的有力，嘿嘿，看一下我们的情人节大礼，等下我们有的玩了~”那男人捆好了流影的双手，捏住了流影的嘴巴，然后将一团卷好的丝袜，塞进了流影的嘴中，再用胶带封死。</w:t>
      </w:r>
    </w:p>
    <w:p>
      <w:r>
        <w:t>“呜哦哦！……”</w:t>
      </w:r>
    </w:p>
    <w:p>
      <w:r>
        <w:t>“来吧，我们先来，上面正是珍妮被反缚着裸体骑在一匹泛着华丽金属光泽的木马马背上的大幅彩照，那白皙的肌肤上被绳子紧密的缠绕着，低垂的金色长发下，是一双狂野而妩媚的双眼，修长的穿着黑色吊带丝袜的长腿曲线是如此的完美。</w:t>
      </w:r>
    </w:p>
    <w:p>
      <w:r>
        <w:t>这时候，门铃响了起来，上官红慢慢的将杂志合上，放到茶几的下层，然后起身款款的朝门口走去。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