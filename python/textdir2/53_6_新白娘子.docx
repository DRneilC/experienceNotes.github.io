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新白娘子</w:t>
      </w:r>
    </w:p>
    <w:p>
      <w:r>
        <w:t>新白娘子</w:t>
      </w:r>
    </w:p>
    <w:p>
      <w:r>
        <w:t>（１）</w:t>
      </w:r>
    </w:p>
    <w:p>
      <w:r>
        <w:t>阴森的洞府中，白素贞被铁链徐徐掉起，因为几天前苏州城外被偷袭小青也受伤掉到山下，自己力战被擒，身上的衣服已经凌乱不堪但最主要的原因还是因为打到身上的三道灵符，使身体虚弱无比。“白素贞，今天终于可以报那三百年前的一掌之恨了”。蛤蟆精（王道龄不用多解释了吧）大笑道和蜈蚣精一起对饮了一大杯。</w:t>
      </w:r>
    </w:p>
    <w:p>
      <w:r>
        <w:t>“卑鄙，要不是你们骗到上天的三道灵符，就你们还想是我的对手？”白素贞不肖的转过头去不看那两个妖怪。“嘿嘿只要能得道你什么方法不能用啊，小美人”蜈蚣精笑着走到白素贞面前，蛤蟆精也走了过来“当年对你求欢不成还被你伤了，现在就是你补偿我们得时候了”“听说你为了报恩去嫁给你凡人，真是可惜了你得处子之身啊”说完伸出那一片赖皮得蛤蟆手在白素贞身上游移，口水吧嗒、吧嗒的掉在地上，“无耻”无法反抗的白素贞只能忍受这种羞辱，“哈，等看到我们和你相公的鸡吧比一下就会爱上我们啦”。白素贞惊讶的转过头来“你们还抓了我相公？快放了他”。“做梦吧，不过只要伺候的我们舒服，做我们的性奴，你相公我们是不会叫他死的”</w:t>
      </w:r>
    </w:p>
    <w:p>
      <w:r>
        <w:t>面对这样下流的要求白素贞眼睛喷出怒火，蛤蟆镜看到回身喊到“把那个小子带上来”看到昏迷的相公被一群小妖放在笼子里带了出来，白素贞心痛无比，刚想喊就又被带走了，“这样把给你一个时辰的时间考虑，要是你同意就打扮一下，叫小妖们带你来找我们”说完和蜈蚣精出去了。白素贞混乱的内心经过激烈的争斗为了相公，只能屈服，喊来小妖放下自己，拿起早已准备好的衣物和首饰打扮起来。</w:t>
      </w:r>
    </w:p>
    <w:p>
      <w:r>
        <w:t>“大王，白素贞来了”听到环佩叮当的声音只见白素贞一身透明镂空的白衣，</w:t>
      </w:r>
    </w:p>
    <w:p>
      <w:r>
        <w:t>里面隐约得晃动着双乳，高挽的绣发下边一双朦胧的双眼，红红的朱唇，来到了大厅。把两个妖精看得神魂颠倒，没等白素贞走上来，俩人已经怪叫着冲到近前，四肢大手已经不安分得在白素贞身上乱抓起来，白素贞僵硬着忍受着，“啪”一个嘴巴打来，“要做个性奴就要好好表现，玩个僵尸也比你主动，难道还要我们伺候你吗？”白素贞忍着眼泪说“那要我怎么做”“嘿嘿先给我们吃鸡吧啊，这也不会吗”蜈蚣精笑到。白素贞只好跪在地上从对方得裤子里面掏了两根肉棒，一股腥臭扑面而来，皱了下眉头，张开小巧得红唇慢慢吞下一根粗大得鸡吧来回得吸允，一只纤手套弄另根肉棒，两人同时喊“爽”低头看白素贞口、手卖力的动作，四肢手也在白素贞身上乱摸，白素贞努力的套弄着口中的巨根下下插进，进行喉交带的口水分飞，蜈蚣精喊到“受不了啦”抽出口中的阳具，低身抱起白素贞来到了大厅上边宽大的卧席上，扔下白素贞自己也做了上去，一阵琐碎的破裂声，白素贞变了一具赤裸的白羊“做进来吧，我的性奴”白素贞双手轻扶着蜈蚣精的双肩用阴蒂对着肉棒慢慢的沉了下去，快进去一半的时候，蛤蟆精来到后边双手一按白素贞双肩，只看到还在缓慢进入的鸡吧一下全被阴道吞没，痛的白素贞扒在蜈蚣精身上连连颤抖，大口的喘着粗气。</w:t>
      </w:r>
    </w:p>
    <w:p>
      <w:r>
        <w:t>“好好表现一下你的淫荡吧，只有你做的好你相公才能不受苦啊”白素贞只好又扶着蜈蚣精双肩摆动起来，为了相公白素贞现在只能抛开羞耻，渐渐的不光听到蜈蚣精的叫好也响起了白素贞妩媚的呻吟“大王我伺候的您爽吗，啊你的肉棒插的我好过瘾，我要丢了”蛤蟆精看到白素贞的浪叫，从后身手拍打着白素贞的臀部然后掰开肛门，白素贞刚一回头就感觉肛门被异物缓慢的凿开，一根肉棒缓慢而有力的进入着，白素贞从没被插过肛门，疼的高叫着晃动身体以减缓后边的冲击，可是结果相反身体的扭动给了二人更大快感和兽欲，蛤蟆精插进菊门的鸡吧刚全进去就退了出来又以更快更狠的力度插了进去，带动着前面的肉棒狠狠的戳到白素贞的子宫上，白素贞又忍不住呻吟起来，两人以男女男的姿势奸淫着白素贞，双手五指紧紧罩住她的乳房口中不断喘著气。而白素贞的娇躯也随著上下蠕动，两手紧紧抓住蜈蚣精的双肩，仰著头，紧闭著双眼，如痴如醉地呻吟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