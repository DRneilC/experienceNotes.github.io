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邪屋魅影</w:t>
      </w:r>
    </w:p>
    <w:p>
      <w:r>
        <w:t>邪屋魅影</w:t>
      </w:r>
    </w:p>
    <w:p>
      <w:r>
        <w:t>在圣莲池女子高中３年ｃ班素有被誉为六仙子的六名少女。六名出类拔粹花样年华的少女，全校师生无不认为她们前途无量。不料，一次郊游，将一切改变。</w:t>
      </w:r>
    </w:p>
    <w:p>
      <w:r>
        <w:t>邪屋中的淫灵，怨妒她们的美貌，贪婪她们的艳丽，从长眠之中苏醒过来，</w:t>
      </w:r>
    </w:p>
    <w:p>
      <w:r>
        <w:t>开始策划一个淫邪的阴谋</w:t>
      </w:r>
    </w:p>
    <w:p>
      <w:r>
        <w:t>「人物介绍」</w:t>
      </w:r>
    </w:p>
    <w:p>
      <w:r>
        <w:t>相川雅：文静好洁，高贵淡雅，非常自恋，最爱照镜子。</w:t>
      </w:r>
    </w:p>
    <w:p>
      <w:r>
        <w:t>‘２镜中人’今川阳子：班上的高材生，也就是「书呆子」，有１２００度的近视。</w:t>
      </w:r>
    </w:p>
    <w:p>
      <w:r>
        <w:t>‘５幻像’铃木小百合：爱吃但是个音乐天才，童颜巨乳。</w:t>
      </w:r>
    </w:p>
    <w:p>
      <w:r>
        <w:t>‘３牛奶’川上静子：名为静子却最聒噪，是相川雅青梅竹马的好友。</w:t>
      </w:r>
    </w:p>
    <w:p>
      <w:r>
        <w:t>‘６真身’佐藤兰：对于时尚流行的趋势十分敏感的现代女孩。</w:t>
      </w:r>
    </w:p>
    <w:p>
      <w:r>
        <w:t>‘６真身’武田信美：运动健将，精通中国武术是六人中的大姐头。</w:t>
      </w:r>
    </w:p>
    <w:p>
      <w:r>
        <w:t>‘４性奴’</w:t>
      </w:r>
    </w:p>
    <w:p>
      <w:r>
        <w:t>一﹒黑色的雨</w:t>
      </w:r>
    </w:p>
    <w:p>
      <w:r>
        <w:t>「新闻上的气象预报真不准确！」</w:t>
      </w:r>
    </w:p>
    <w:p>
      <w:r>
        <w:t>本来以为会有好天气的静子，对这次的郊游有很大的期待。她希望能在一的远离都市噪音的世外桃源大玩一场。没想到，好不容易下车又长途跋涉来到目的地后，天空竟渐渐变黑，云层愈来愈厚，眼看就要下雨了。本来还期盼这只是短暂，但亲身感觉到毛毛细雨，已是无法辩驳的事实。</w:t>
      </w:r>
    </w:p>
    <w:p>
      <w:r>
        <w:t>「幸亏我们还没搭帐篷，不然现在就得一边淋雨一边收东西了。」小百合接着又问：「信美姐，我们现在该怎么办？」</w:t>
      </w:r>
    </w:p>
    <w:p>
      <w:r>
        <w:t>「还用问吗？当然是趁雨不大快走，还是你向往做落汤鸡？」静子抢在信美前回答了小百合，</w:t>
      </w:r>
    </w:p>
    <w:p>
      <w:r>
        <w:t>老天不知是听到了静子的祈求？还是要故意为难她们？毛毛细雨一转眼化作倾盆大雨直向她们洒去。</w:t>
      </w:r>
    </w:p>
    <w:p>
      <w:r>
        <w:t>「哎呀！」相川雅抚摸自己的肩膀说：「好痛。」</w:t>
      </w:r>
    </w:p>
    <w:p>
      <w:r>
        <w:t>「小雅，你没事吧？」静子靠过来一边说一边轻轻替她揉着。</w:t>
      </w:r>
    </w:p>
    <w:p>
      <w:r>
        <w:t>「不要紧，但──」相川雅有些犹疑。</w:t>
      </w:r>
    </w:p>
    <w:p>
      <w:r>
        <w:t>信美此时也靠过来问：「怎么啦？」</w:t>
      </w:r>
    </w:p>
    <w:p>
      <w:r>
        <w:t>「我好像是被雨打到了！」相川雅低声说着</w:t>
      </w:r>
    </w:p>
    <w:p>
      <w:r>
        <w:t>「不可能，雨只是液体──」阳子插了一句话进来，但还没说完就被小百合打断了。</w:t>
      </w:r>
    </w:p>
    <w:p>
      <w:r>
        <w:t>「黑色的！是黑色的雨！你们快看。」</w:t>
      </w:r>
    </w:p>
    <w:p>
      <w:r>
        <w:t>五人同时抬起头来，也同时看到了大自然中的一幕奇景──黑色的雨。</w:t>
      </w:r>
    </w:p>
    <w:p>
      <w:r>
        <w:t>这阵黑色的雨扑天覆地席卷而来，虽无雷闪电光却有雷霆之威，虽无狂风怒吼，但如子夜鬼鸣，冤魂悲啸，好似一阵来自地狱的黑雨，就要将六名可爱的仙子掳掠到黑暗深渊去。</w:t>
      </w:r>
    </w:p>
    <w:p>
      <w:r>
        <w:t>六位小姐看到了这般光景，不约而同一起拔腿就跑，一直跑，一直跑。迷失了方向仍在跑，恐怕除非无路可逃才能使她们停止，可是──</w:t>
      </w:r>
    </w:p>
    <w:p>
      <w:r>
        <w:t>真的没路了。</w:t>
      </w:r>
    </w:p>
    <w:p>
      <w:r>
        <w:t>眼前出现了一座庄园，她们只有一个选择，</w:t>
      </w:r>
    </w:p>
    <w:p>
      <w:r>
        <w:t>「我们进去吧。」没错，信美是这么说，可惜这是大错特错。</w:t>
      </w:r>
    </w:p>
    <w:p>
      <w:r>
        <w:t>二﹒镜中的人</w:t>
      </w:r>
    </w:p>
    <w:p>
      <w:r>
        <w:t>这是个平静的庄园，从门牌上将近模糊的字上，她们看到「伊达」两字，江户时代仙台藩伊达家的洋式庄园。</w:t>
      </w:r>
    </w:p>
    <w:p>
      <w:r>
        <w:t>广大的屋舍有无数的房间，虽然没有电力，但供水是来自地下的温泉。这说明今晚她们不但有地方睡还可以洗个热水澡。</w:t>
      </w:r>
    </w:p>
    <w:p>
      <w:r>
        <w:t>六个女孩一人选了一间便准备休息了，竭力的奔驰使她们累坏了。</w:t>
      </w:r>
    </w:p>
    <w:p>
      <w:r>
        <w:t>「好累呀！」相川雅跳上床想好好睡上一觉，但她总觉得有些怪怪的。</w:t>
      </w:r>
    </w:p>
    <w:p>
      <w:r>
        <w:t>「对了，我还没洗澡，身上脏死了。」相川雅像个小女孩又跳了起来，</w:t>
      </w:r>
    </w:p>
    <w:p>
      <w:r>
        <w:t>「还好阳子说这里有地下的温泉会供水上来，我可以好好得洗个温泉浴。」</w:t>
      </w:r>
    </w:p>
    <w:p>
      <w:r>
        <w:t>相川雅一边自言自语一边宽衣解带，很快就将全身衣物脱下，</w:t>
      </w:r>
    </w:p>
    <w:p>
      <w:r>
        <w:t>在进入浴室前，她一如往常照了一会镜子，她看着镜子中的自己，坚挺的双峰，修长的双腿，雪白的肌肤。小雅越看越陶醉，此时镜中的小雅忽然露出一个淫秽的笑容。小雅略感惊异，</w:t>
      </w:r>
    </w:p>
    <w:p>
      <w:r>
        <w:t>「是错觉还是真的？」小雅觉得自己心跳加速，「我──怎么会露出这样淫荡的笑容？」</w:t>
      </w:r>
    </w:p>
    <w:p>
      <w:r>
        <w:t>「是错觉，一定是错觉，这一定是错觉没错。」小雅反覆告诉自己。</w:t>
      </w:r>
    </w:p>
    <w:p>
      <w:r>
        <w:t>小雅舒适地在浴池中泡澡，方才的惊异已飞到九霄云外，温泉将她的精神解放，疲劳侵占了她的肉体。她一点动的意愿都没有，一点动的能力都没有，尽管奇异的事已经发生在她身上，她也不想动、不能动。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