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【催眠沉沦记】【完】</w:t>
      </w:r>
    </w:p>
    <w:p>
      <w:r>
        <w:t>梦中情人结婚了，新郎却不是我。</w:t>
      </w:r>
    </w:p>
    <w:p>
      <w:r>
        <w:t>这样的情况，说不定很多人都有同样的经验吧？毕竟，并非人人都是初恋便成功那么幸福的。大多数人，都要在情场上痛过、爱过，再摔倒过，才找到一个和自己一起漫步人生路的夥伴吧？</w:t>
      </w:r>
    </w:p>
    <w:p>
      <w:r>
        <w:t>现在的我，正亲眼看着自己最爱的人出嫁。</w:t>
      </w:r>
    </w:p>
    <w:p>
      <w:r>
        <w:t>而且自己还当上义务性质的摄影师，这简直是三流电视剧的剧情了。</w:t>
      </w:r>
    </w:p>
    <w:p>
      <w:r>
        <w:t>可惜的是，当剧情是发生在自己身上时，实在一点也不觉得好笑。</w:t>
      </w:r>
    </w:p>
    <w:p>
      <w:r>
        <w:t>我的视线，从来没有一刻离开过新娘。</w:t>
      </w:r>
    </w:p>
    <w:p>
      <w:r>
        <w:t>轻柔的白纱，像是云雾般笼罩着婀娜多姿的娇躯。原本就可以说是丰满的胸脯，在婚纱的衬托之下，更是显得曲线玲珑，高耸坚挺。在低胸的婚纱装饰下，露出来的那片细嫩的肌肤，是那么眩目，像丝质般幼滑的胸脯，美得令人惊心动魄，似乎比白色的婚纱还要白一般。</w:t>
      </w:r>
    </w:p>
    <w:p>
      <w:r>
        <w:t>长长的秀发，梳成一个发髻，戴上头纱后，看上去是那么纯洁美丽。颈项戴了一串珍珠，耳朵也配上同款式的耳环，美人含羞带笑的模样，只要是雄性的生物，都一定会看得目瞪口呆。</w:t>
      </w:r>
    </w:p>
    <w:p>
      <w:r>
        <w:t>新娘那水汪汪的大眼睛，不经意的望了我一眼。然后就被身后的叫声吸引过去了。</w:t>
      </w:r>
    </w:p>
    <w:p>
      <w:r>
        <w:t>「桶口老师，你今天好漂亮喔！」</w:t>
      </w:r>
    </w:p>
    <w:p>
      <w:r>
        <w:t>「傻瓜，老师天天都很漂亮的呀。老师，你今天特别漂亮啊！」「桶口老师，你结婚之后是不是就要辞职了？我们都很舍不得你呀！」我班上的女同学，正围住梨香吱吱喳喳的说过不停。</w:t>
      </w:r>
    </w:p>
    <w:p>
      <w:r>
        <w:t>唉，真是一群三八，和女老师一比，就比天鹅与小鸡一般，差天共地。</w:t>
      </w:r>
    </w:p>
    <w:p>
      <w:r>
        <w:t>桶口梨香，我们班的英文科老师，也是我们的级任导师，二十八岁。</w:t>
      </w:r>
    </w:p>
    <w:p>
      <w:r>
        <w:t>同时，她也是我的初恋对象，可是还未有机会表白，就已经……「啊，是你们呀？谢谢你们今天这么赏面喔。虽然我结婚后就会辞职，可是，我不会忘记大家的……你们也不要忘了老师喔。」「不会忘记啦……反正有空的话，我们也可以去石冈同学家探老师嘛！」「对啊对啊……」「喂，秀明，真羡慕你啊。从今以后，你就和梨香老师住在同一个屋檐之下了。」我的同学兼损友，松井一郎，看到我没精打采的样子，故意的寻我开心。</w:t>
      </w:r>
    </w:p>
    <w:p>
      <w:r>
        <w:t>听到一郎的调侃，我的心一直往下沉。</w:t>
      </w:r>
    </w:p>
    <w:p>
      <w:r>
        <w:t>「是吗，那又怎样？她嫁的又不是我，只是我老爸罢了……看到吃不到的东西，有什么值得羡慕吗？」我满嘴苦涩的说道，我这时的脸色，一定很难看。</w:t>
      </w:r>
    </w:p>
    <w:p>
      <w:r>
        <w:t>是的，我的梦中情人，桶口梨香老师，今天就要嫁给我的爸爸了。过了这天，她就不是桶口梨香，而是石冈梨香了。</w:t>
      </w:r>
    </w:p>
    <w:p>
      <w:r>
        <w:t>初恋对像变成自己的继母，如果不是发生在自己身上的话，大概会觉得很有趣吧？可是，现在的我，只想哭。那简直比三流电视剧的剧情还烂的情节，怎么会发生在我的身上呢？</w:t>
      </w:r>
    </w:p>
    <w:p>
      <w:r>
        <w:t>为什么我的妈妈要这么早死呢？如果她还在世，老爸就不会续弦了，那么，他就不会娶了我的老师，我的梨香老师。</w:t>
      </w:r>
    </w:p>
    <w:p>
      <w:r>
        <w:t>再没有什么时候，比得上现在这一刻，更令我怀念去世的母亲了。</w:t>
      </w:r>
    </w:p>
    <w:p>
      <w:r>
        <w:t>妈妈啊……如果你还在的话……</w:t>
      </w:r>
    </w:p>
    <w:p>
      <w:r>
        <w:t>或许，母亲早亡对我最大的影响，就是这件事了吧？</w:t>
      </w:r>
    </w:p>
    <w:p>
      <w:r>
        <w:t>我也想不到，老爸出手会这么的迅速，距离家长会不过半年，他就已经将老师追到手了。</w:t>
      </w:r>
    </w:p>
    <w:p>
      <w:r>
        <w:t>看着自己梦系魂牵的女神，将要成为自己的继母，我除了苦笑，还可以干什么呢？</w:t>
      </w:r>
    </w:p>
    <w:p>
      <w:r>
        <w:t>不想再看到教堂内的热闹，我默默转身离去。</w:t>
      </w:r>
    </w:p>
    <w:p>
      <w:r>
        <w:t>教堂位於一个清幽的地段，处於近郊的位置，附近绿树成荫，很少看到人影，和繁喧的闹市完全不同。</w:t>
      </w:r>
    </w:p>
    <w:p>
      <w:r>
        <w:t>我没有想到，一个改变我一生的人，居然会在此时此刻，我短短十数年的生命中最沮丧的时候，被我遇上了。</w:t>
      </w:r>
    </w:p>
    <w:p>
      <w:r>
        <w:t>当我落寞的走出教堂，打算在附近散步的时候……「年轻人，你想实现心中的愿望吗？」「？」一把低沉迷人的声音，在我身后响起。</w:t>
      </w:r>
    </w:p>
    <w:p>
      <w:r>
        <w:t>那种磁性的声线，像是蕴含有无限的魔力似的。</w:t>
      </w:r>
    </w:p>
    <w:p>
      <w:r>
        <w:t>说「他」是低沉的女声，又像是略为磁性的男声，充满了妖异的魅力，令人一听便有种晕眩感。</w:t>
      </w:r>
    </w:p>
    <w:p>
      <w:r>
        <w:t>「年轻人啊，你想实现心中的愿望吗？」那奇怪而又蕴含魔力般的声线，明显是冲着我而来的。</w:t>
      </w:r>
    </w:p>
    <w:p>
      <w:r>
        <w:t>我猛地转身，一个高瘦的黑衣人，突然在我面前出现。</w:t>
      </w:r>
    </w:p>
    <w:p>
      <w:r>
        <w:t>刚刚附近明明一个人都没有，他是怎么出现在这儿的？</w:t>
      </w:r>
    </w:p>
    <w:p>
      <w:r>
        <w:t>那将全身都包裹在内的打扮，令人难以看出「他」的性别，中等身材，连头上也戴着一顶礼帽，加上黑色长衣的领子反起，将五分之四脸庞埋藏在阴影之中，叫人看不清「他」的长相，甚至不能肯定「他」的性别。</w:t>
      </w:r>
    </w:p>
    <w:p>
      <w:r>
        <w:t>黑衣人像是看出的眼神中的疑惑，「他」的嘴角微微一扬，冷冷地笑了一笑。</w:t>
      </w:r>
    </w:p>
    <w:p>
      <w:r>
        <w:t>我心情正跌入谷底，对这种古古怪怪的打扮大为反感，以为「他」是那些装神弄鬼的神棍，想危言耸听骗我的钱，於是我也不理对方身上散发出的诡异气息，冷冷的看着这黑衣人，说道：「如果你是江湖郎中想装神弄鬼骗钱的话，那你快一点滚开，因为本少爷今天心情很差。」不料，黑衣人丝毫不为所动。</w:t>
      </w:r>
    </w:p>
    <w:p>
      <w:r>
        <w:t>俊秀的脸庞、高大的身躯，眼睛像是玄冰似的冷酷，这个古怪的黑衣人，想找我干什么？</w:t>
      </w:r>
    </w:p>
    <w:p>
      <w:r>
        <w:t>「嘿嘿……如果赶走了我，你的情人就会落入别人的怀抱喔。」黑衣人用精光四射的眼睛看着我。</w:t>
      </w:r>
    </w:p>
    <w:p>
      <w:r>
        <w:t>在帽子的阴影之下，那双眼眸隐隐像是射出极为邪异的光芒，叫人神为之夺。</w:t>
      </w:r>
    </w:p>
    <w:p>
      <w:r>
        <w:t>我心中陡然一震，「他」……「他」是什么人？怎么会知道我……？「他」居然看穿了我内心想什么？怎么可能？</w:t>
      </w:r>
    </w:p>
    <w:p>
      <w:r>
        <w:t>「你……你有什么好办法？」</w:t>
      </w:r>
    </w:p>
    <w:p>
      <w:r>
        <w:t>原本是直接问「他」究竟是什么人，可是我吞了一口唾液，乾涩的喉咙中挤出来的，却是这个问题。</w:t>
      </w:r>
    </w:p>
    <w:p>
      <w:r>
        <w:t>「拿着这怀表。将你的情人带去一个无人的地方，用表面对着她，念一句咒文，她就会任你鱼肉了，听上去不错吧？」黑衣人没理会我的问题，从大衣的口袋中，拿出一只隐隐泛着青光的怀表，说明了用法之后，将它塞入我的手中。</w:t>
      </w:r>
    </w:p>
    <w:p>
      <w:r>
        <w:t>「真的行吗？这东西……多少钱？」我满面疑惑的看着手中的东西。</w:t>
      </w:r>
    </w:p>
    <w:p>
      <w:r>
        <w:t>「不用钱，只要你事成后，帮我拍一张你情人的裸照和穿性感蕾丝吊带袜的照片送给我就行了。放心，我不会用来威胁你和你的情人的，我只是收集来留念。」「裸、裸照？」单是想到梨香裸体的模样，我差不多要喷鼻血了。</w:t>
      </w:r>
    </w:p>
    <w:p>
      <w:r>
        <w:t>「还有，这怀表的用法是……这样的，懂了没有？」「这样就行了？」「是呀。对了，这怀表只可以对同一人使用一次，再用就没有效的了，如果你想以后随时享用你的情人的话，记得带齐拍摄的工具，拍下羞耻的证据来要胁她，知道吗？还有，如果想对情人下什么命令的话，记得想清楚，因为机会只有一次，下了命令就没办法更改了。」说完之后，黑衣人转走就走。</w:t>
      </w:r>
    </w:p>
    <w:p>
      <w:r>
        <w:t>「喂……咒文是什么？我怎么再联络你啊？」</w:t>
      </w:r>
    </w:p>
    <w:p>
      <w:r>
        <w:t>黑衣人头也不回，反手弹了一将名片给我。</w:t>
      </w:r>
    </w:p>
    <w:p>
      <w:r>
        <w:t>名片像是有无形的手拿着一般，在空中缓慢但稳定地朝着我飘近。</w:t>
      </w:r>
    </w:p>
    <w:p>
      <w:r>
        <w:t>上面只有名字和电话号码。</w:t>
      </w:r>
    </w:p>
    <w:p>
      <w:r>
        <w:t>「咒文是「南非食蚁兽」，有缘再会啦，年轻人……」黑衣人的说话声，慢慢远去。</w:t>
      </w:r>
    </w:p>
    <w:p>
      <w:r>
        <w:t>「催、催眠魔导师？」</w:t>
      </w:r>
    </w:p>
    <w:p>
      <w:r>
        <w:t>「不要像以前的怀表持有者那样，犯下无法弥补的过错啊！年轻人啊，自己选择自己的未来吧……」远远传来黑衣人迷人的磁性声调。</w:t>
      </w:r>
    </w:p>
    <w:p>
      <w:r>
        <w:t>看着卡片上的名字，我怀着忐忑不安的心情，走回教堂。</w:t>
      </w:r>
    </w:p>
    <w:p>
      <w:r>
        <w:t>我心里一片混乱。</w:t>
      </w:r>
    </w:p>
    <w:p>
      <w:r>
        <w:t>这个黑衣人的说话……可信吗？</w:t>
      </w:r>
    </w:p>
    <w:p>
      <w:r>
        <w:t>如果对梨香使用这怀表……真的有效吗？</w:t>
      </w:r>
    </w:p>
    <w:p>
      <w:r>
        <w:t>我、我应该怎么办呢？</w:t>
      </w:r>
    </w:p>
    <w:p>
      <w:r>
        <w:t>怀着紊乱的心情，我慢慢走回教堂。</w:t>
      </w:r>
    </w:p>
    <w:p>
      <w:r>
        <w:t>远远的，已经可以看到梨香的身影。</w:t>
      </w:r>
    </w:p>
    <w:p>
      <w:r>
        <w:t>笑靥如花，身段更是婀娜多姿。</w:t>
      </w:r>
    </w:p>
    <w:p>
      <w:r>
        <w:t>这样的女子，却被臭老爸抢去了……</w:t>
      </w:r>
    </w:p>
    <w:p>
      <w:r>
        <w:t>这样的事，我可以忍受吗？</w:t>
      </w:r>
    </w:p>
    <w:p>
      <w:r>
        <w:t>不！不行！</w:t>
      </w:r>
    </w:p>
    <w:p>
      <w:r>
        <w:t>如果要我看着梨香嫁给老爸，倒不如就试一试这怀表有没有用吧！</w:t>
      </w:r>
    </w:p>
    <w:p>
      <w:r>
        <w:t>黑漆漆的妒忌之火，在我心中猛烈的燃烧。</w:t>
      </w:r>
    </w:p>
    <w:p>
      <w:r>
        <w:t>被黑炎般的妒嫉蒙蔽了理性，我打算听信一个陌生人的说话，对梦中情人出手。</w:t>
      </w:r>
    </w:p>
    <w:p>
      <w:r>
        <w:t>主意既定，我就开始计划一切。</w:t>
      </w:r>
    </w:p>
    <w:p>
      <w:r>
        <w:t>虽说是计划，但我也没细想太多，只是希望在行礼前将梨香骗到没人的地方，好歹先试一试那怀表有没有效。</w:t>
      </w:r>
    </w:p>
    <w:p>
      <w:r>
        <w:t>如果没有效的话，那就一切休矣。</w:t>
      </w:r>
    </w:p>
    <w:p>
      <w:r>
        <w:t>「桶、桶口老师，你可以来一下吗？好像有电话找你，在电话间一号线。」我趁着一个空档，对落单了的梨香说道。或许是紧张的关系，声音有点干涩。</w:t>
      </w:r>
    </w:p>
    <w:p>
      <w:r>
        <w:t>希望能成功将她引到无人的电话间吧！我在心中向恶魔默祷着。</w:t>
      </w:r>
    </w:p>
    <w:p>
      <w:r>
        <w:t>「嗯，是石冈君吗？……对了，是谁打来的？」听到我的说话，对我嫣然一笑，略带困惑的梨香问道。</w:t>
      </w:r>
    </w:p>
    <w:p>
      <w:r>
        <w:t>她想不到是谁在这种时候打来找她吧？她当然猜不到，因为根本就是我胡诌的啊。</w:t>
      </w:r>
    </w:p>
    <w:p>
      <w:r>
        <w:t>「不清楚啊，是教堂方面的工作人员对我说的，不是我听电话，所以我也不知道呀。」我有点不敢正视她的双眼，不自然的说道。</w:t>
      </w:r>
    </w:p>
    <w:p>
      <w:r>
        <w:t>这时的我，不论表情还是语气，都生硬无比，如果老师有丁点警戒心的话，一定可以发现我的异常。</w:t>
      </w:r>
    </w:p>
    <w:p>
      <w:r>
        <w:t>可惜，今天是她的大喜日子，心情亢奋之下，对我的古怪神情视而不见。</w:t>
      </w:r>
    </w:p>
    <w:p>
      <w:r>
        <w:t>而且……她很相信我，对我完全没有任何防范……「啊……是这样吗？那我先去听听吧。」温柔的老师，丝毫没有怀疑这个将会成为自己的继子，平日听话乖巧的好学生的说话，站起身来，准备去接电话。</w:t>
      </w:r>
    </w:p>
    <w:p>
      <w:r>
        <w:t>「嗯……不会是老师的旧情人打来的吧？」我觉得自己手心的冷汗多得要滴出来了，勉强开了一个不好笑的玩笑。</w:t>
      </w:r>
    </w:p>
    <w:p>
      <w:r>
        <w:t>梨香用手轻轻敲了我的头一下。</w:t>
      </w:r>
    </w:p>
    <w:p>
      <w:r>
        <w:t>「小鬼，不要胡说八道啊。我哪来的旧情人？别没大没小的，还有啊，以后你不用叫我桶口老师了，叫我梨香吧。」看着梨香的笑脸，我的心，一直往下沉。</w:t>
      </w:r>
    </w:p>
    <w:p>
      <w:r>
        <w:t>如果可以的话，我是多么想将你搂在怀中，叫你「我的梨香」啊！</w:t>
      </w:r>
    </w:p>
    <w:p>
      <w:r>
        <w:t>「对了，秀明同学，电话间在哪里？」</w:t>
      </w:r>
    </w:p>
    <w:p>
      <w:r>
        <w:t>「很难说清楚的啊，我带你去吧。」</w:t>
      </w:r>
    </w:p>
    <w:p>
      <w:r>
        <w:t>「也好。」</w:t>
      </w:r>
    </w:p>
    <w:p>
      <w:r>
        <w:t>跟着我走的梨香，完全没有机心的随着我走到教堂边那荒僻的电话间。</w:t>
      </w:r>
    </w:p>
    <w:p>
      <w:r>
        <w:t>大概她怎么也料想不到，她的学生、未来的义子会对她意图不轨吧？</w:t>
      </w:r>
    </w:p>
    <w:p>
      <w:r>
        <w:t>「一号线吗？嗯……」</w:t>
      </w:r>
    </w:p>
    <w:p>
      <w:r>
        <w:t>拿起电话，按着一号线的按钮，梨香一脸困惑。</w:t>
      </w:r>
    </w:p>
    <w:p>
      <w:r>
        <w:t>「怎么没人的……难道等不及，所以挂了线吗？」「咦？老师，你看这是什么？」「哦？」我感到自己的心跳声响得连老师也会听到了，是否成功，就看这时了。</w:t>
      </w:r>
    </w:p>
    <w:p>
      <w:r>
        <w:t>「老师，你看这怀表？很奇怪喔…你看看那些花纹…好像会发光似的一闪一闪……你看清楚……老师……」梨香一转头，看到我手上摇晃着的怀表，听到我的说话，她的注意力不禁的集中到怀表上那些古拙的镂刻中。</w:t>
      </w:r>
    </w:p>
    <w:p>
      <w:r>
        <w:t>趁着梨香的注意力集中到怀表上的一刹那，我轻轻的念出咒文：</w:t>
      </w:r>
    </w:p>
    <w:p>
      <w:r>
        <w:t>「南非食蚁兽。」</w:t>
      </w:r>
    </w:p>
    <w:p>
      <w:r>
        <w:t>怀表上镶嵌的红宝石，发出妖异的光芒，闪了一闪，瞬即不见。</w:t>
      </w:r>
    </w:p>
    <w:p>
      <w:r>
        <w:t>梨香陡地一怔，眼光忽然显得呆滞起来。</w:t>
      </w:r>
    </w:p>
    <w:p>
      <w:r>
        <w:t>「老师，你看着我的眼睛……」</w:t>
      </w:r>
    </w:p>
    <w:p>
      <w:r>
        <w:t>茫然的眼神，梨香慢慢的抬头看着我。</w:t>
      </w:r>
    </w:p>
    <w:p>
      <w:r>
        <w:t>「秀明……你……」</w:t>
      </w:r>
    </w:p>
    <w:p>
      <w:r>
        <w:t>「不要说话……看着我的眼睛，什么也不要想……现在你已经不能动了，慢慢的，你的脑袋会一片空白，什么也不要想……你会觉得很舒服，什么也不用想，你会很安心……只要在我身边，你什么也不用担心……」我按照黑衣男子的指示，集中所有精神、意志，利用怀表的帮助，将梨香迷惑，令她陷入催眠状态。</w:t>
      </w:r>
    </w:p>
    <w:p>
      <w:r>
        <w:t>原本没有学过催眠术的我，要催眠别人是很难的，可是藉着怀表之助，加上梨香结婚在即，心情难免患得患失，才可以一举被我趁机得手，成功将她催眠。</w:t>
      </w:r>
    </w:p>
    <w:p>
      <w:r>
        <w:t>但那魔导师也说过，因为我是借助怀表的魔力，所以催眠只能成功一次，下次再用怀表对付同一女人是不成的了。</w:t>
      </w:r>
    </w:p>
    <w:p>
      <w:r>
        <w:t>不过，嘿嘿……一次也够了，只要在梨香心中烙下指令，以后我再念出咒文，她就会陷入催眠状态，任我鱼肉。</w:t>
      </w:r>
    </w:p>
    <w:p>
      <w:r>
        <w:t>唯一的不便，就是我不能再更改第一次催眠所下的指令吧？</w:t>
      </w:r>
    </w:p>
    <w:p>
      <w:r>
        <w:t>「梨香，你要服从我……你的气力慢慢消失，一点、一滴，慢慢消失……你眼中只有我，耳中只听得见我的声音，你在我身边就会安心……听着，只要我拍打你的胸脯一下，你的记忆就会回溯一年，知道吗？」「我……知道了……」我伸手，慢慢的，向梨香高耸的胸脯进发。</w:t>
      </w:r>
    </w:p>
    <w:p>
      <w:r>
        <w:t>轻轻地，在女性娇嫩的部位，拍打下去。</w:t>
      </w:r>
    </w:p>
    <w:p>
      <w:r>
        <w:t>按在婚纱上的感觉，非常轻柔，触感好像棉花，内里是软软的、充满弹性的乳房，那温暖的手感，令我差点就喷出鼻血。</w:t>
      </w:r>
    </w:p>
    <w:p>
      <w:r>
        <w:t>（这就是……摸梨香乳房的感觉……）</w:t>
      </w:r>
    </w:p>
    <w:p>
      <w:r>
        <w:t>梨香今年二十八岁，那么，要令她倒退回五岁时的心智，就要拍她的胸脯二十三次……我必须竭力维持我的理智，才能完成这个艰钜的任务，要在梦中情人的乳房上轻拍二十三次，对一个血气方刚的青年轻来说，绝非易事，中途几次差点就按捺不住，想将老师推倒，就地正法，幸好最终还是忍住了，但几乎忘了自己拍了多少次。</w:t>
      </w:r>
    </w:p>
    <w:p>
      <w:r>
        <w:t>看着梨香在我的拍打下，眼神逐渐转变，神情虽仍保持呆滞，但脸上的表情却愈来愈天真纯朴，明明是大人的脸孔，流露出来的却是小孩子的气质，我知道，老师的记忆已经倒流回她五岁的时候了。</w:t>
      </w:r>
    </w:p>
    <w:p>
      <w:r>
        <w:t>「小梨香……在我身边你会充满安全感……你永远不能反抗我，反抗我会令你不安，顺从我的命令，令你有无上的喜悦……知道吗？说吧……跟我说吧……说：「我，梨香，永远服从你，秀明。」只要说了，你就会安心、你就会喜悦……说吧……」小孩子的心智，更容易完全向别人敞开，先利用催眠将老师的记忆回溯至童年，再利用孩童稚拙的心智不懂得架设心防的特点，进行调教，印下心灵的烙印，那是自称为催眠魔导师的神秘黑衣人教我的窍门，我初次使用就用在梦中情人身上，难免患得患失，但看到梨香的表情，我知道，我成功了。</w:t>
      </w:r>
    </w:p>
    <w:p>
      <w:r>
        <w:t>我用呢喃般的声调，令梨香渐渐的进入深层的催眠状态，慢慢成为我心灵的俘虏，眼神变得呆板，目光缺乏焦点，定睛凝视着前方，像是看透我的眼睛，穿过我的头颅，望向我身后无尽的虚空一般。</w:t>
      </w:r>
    </w:p>
    <w:p>
      <w:r>
        <w:t>「我、梨香……永、永远……服从秀明……」梨香一脸呆滞，不带一丝表情，慢慢的，跟随我的指示，服从我下达的指令。</w:t>
      </w:r>
    </w:p>
    <w:p>
      <w:r>
        <w:t>「很好。现在，你很安心，慢慢的睡吧……有我在身边，你可以放心的睡觉，像是泡在温泉中一样……温暖、安静，充满安全感。眼皮变重了……慢慢的、闭上眼睛。闭上眼睛……睡吧……睡吧……」像是打瞌睡似的，梨香缓慢地闭上眼睛。</w:t>
      </w:r>
    </w:p>
    <w:p>
      <w:r>
        <w:t>我手中捏一把冷汗，成功了！那黑衣人说得没错！现在，只要我将梨香带入更深层的意识中，在更深层的催眠状态下说出命令，下达指令，梨香就会成为我的人形玩偶，任凭我的摆布。</w:t>
      </w:r>
    </w:p>
    <w:p>
      <w:r>
        <w:t>可是在电话间……这地点实在不够隐密，看来先转移地点比较好。</w:t>
      </w:r>
    </w:p>
    <w:p>
      <w:r>
        <w:t>我想了一想，对梨香说道：「慢慢睁开眼睛，你要完全的相信我。现在，先跟着我来吧。」梨香脸上一点表情都没有，眼神呆滞，缓缓的跟随在我身后。</w:t>
      </w:r>
    </w:p>
    <w:p>
      <w:r>
        <w:t>幸好大部份人都集中在教堂中，电话间附近可说是鬼影儿也没有一个，要找个无人的房间不难。</w:t>
      </w:r>
    </w:p>
    <w:p>
      <w:r>
        <w:t>我手心不住的冒冷汗，将梨香带到一个看来是弃置不用的房间后，我才定下心来。如果刚才有人发现我和梨香的话，我就死定了。梨香呆滞的样子，任何人也会觉得不妥吧？如果真的碰上熟人的话，那……我抹了抹头上的冷汗，不敢再想下去。</w:t>
      </w:r>
    </w:p>
    <w:p>
      <w:r>
        <w:t>或许我真是太鲁莽了。</w:t>
      </w:r>
    </w:p>
    <w:p>
      <w:r>
        <w:t>幸好，沿途没有碰上什么人，我忐忑不安的带着梨香，内心非常紧张，如果刚才遇到别人，搞不好我会吓得昏过去的。</w:t>
      </w:r>
    </w:p>
    <w:p>
      <w:r>
        <w:t>梨香还是呆着一张脸，眼神散涣的看着我，等待下一步的指令。</w:t>
      </w:r>
    </w:p>
    <w:p>
      <w:r>
        <w:t>完全陷入被我催眠的状态中，失去思考能力，像个洋娃娃般任我摆布。不过，这是世上最美的洋娃娃……「梨香，你听到我的说话吗？」我试探着的问道。</w:t>
      </w:r>
    </w:p>
    <w:p>
      <w:r>
        <w:t>「听到。」刻板而没有语气的声调，现在的梨香，只是我的人形玩偶，缺乏生气。</w:t>
      </w:r>
    </w:p>
    <w:p>
      <w:r>
        <w:t>嗯……我该下什么指令呢？</w:t>
      </w:r>
    </w:p>
    <w:p>
      <w:r>
        <w:t>机会只有一次，只要下了指令，她清醒过来之后，指令就被限制了，再也不能更改。</w:t>
      </w:r>
    </w:p>
    <w:p>
      <w:r>
        <w:t>虽然听说别的催眠术没有这种限制，可是我只是外行人，借助手中那奇异的怀表才可以成功催眠别人，所以才没有普通催眠术的自由度吧？</w:t>
      </w:r>
    </w:p>
    <w:p>
      <w:r>
        <w:t>所以，现在下的指令就非常重要了。</w:t>
      </w:r>
    </w:p>
    <w:p>
      <w:r>
        <w:t>我想了想，慢慢的，说道：「好。你听着，你是我的奴隶，你永远不能违抗我的命令，只要是我，石冈秀明的命令，不管是什么羞耻难堪或违反你意愿的事，你都会去做。知道吗？」「是……我知道了。」像是过了一生一世似的时间，终於，梨香呆呆的点了点头。</w:t>
      </w:r>
    </w:p>
    <w:p>
      <w:r>
        <w:t>好！就是这样了！</w:t>
      </w:r>
    </w:p>
    <w:p>
      <w:r>
        <w:t>既然现在我想不到下什么指令，而心灵烙印的机会又只得一次，乾脆下一个自由度比较大的指令，就是要梨香以后听我任何命令，那以后我想如何调教她，还不是我说了算？</w:t>
      </w:r>
    </w:p>
    <w:p>
      <w:r>
        <w:t>只是，我料不到的是，因为这个含糊的命令，日后令我吃尽苦头……克制着心中的兴奋，我再说道：</w:t>
      </w:r>
    </w:p>
    <w:p>
      <w:r>
        <w:t>「只要以后石冈秀明一说「南非食蚁兽」，你就会陷入被深层催眠的状态，完全听从我的命令，不能有半点反抗，你明白吗？」看到她点头，樱唇吐出「我明白」三个字之后，我又接着说：</w:t>
      </w:r>
    </w:p>
    <w:p>
      <w:r>
        <w:t>「当我将「南非食蚁兽」倒转说，你就会从深层催眠状态中醒来，而且不会记得在催眠状态中发生的任何事，在清醒状态中，你只会对我，石冈秀明怀有极大的好感，你不能讨厌我，即使我干了什么，你也会喜欢我、原谅我，而且，只要你和别的男人发生性行为，你那一晚睡觉时就会对我有性幻想，会梦见和我性交。你了解吗？」「是，我了解了。」「除了在催眠状态中完全不能违背我的要求之外，在清醒状态中，你也会尽量在可能范围以内满足我任何的要求，你知道了吗？」「是……我知道了。」「最重要的一点，就是你绝对不能记起你在催眠状态中干了什么事，你一旦意图记起催眠中的事，就会有深深的不安感，只有不再想下去，才可以消除这种不安，明白了吧？」「……是，明白了。」我实在不大懂得如何下达指令，毕竟我不是催眠术的专家。不过，现在这样应该也够了吧？虽然不可以再改变任何指令，但凭着以上的命令，梨香应该会任我摆弄，不会出什么乱子了吧？</w:t>
      </w:r>
    </w:p>
    <w:p>
      <w:r>
        <w:t>「那么，现在我每吻你一次，你的记忆就增加一年，一直到现在为止，知道吗？」「知道。」我压住内心的激动，轻轻的吻向梨香的红唇。</w:t>
      </w:r>
    </w:p>
    <w:p>
      <w:r>
        <w:t>那种滋味，笔墨难以形容。</w:t>
      </w:r>
    </w:p>
    <w:p>
      <w:r>
        <w:t>我只觉得自己如身处天堂，梦中情人的香唇任我予取予求，每吻一次，梨香的精神状态就成熟一分，在我努力的吻二十多次之后（因为实在太高兴了，我根本忘了数多少次……），老师的记忆，就回到当下这一刻。</w:t>
      </w:r>
    </w:p>
    <w:p>
      <w:r>
        <w:t>我看着眼前的美女，口中骨碌一声吞了口唾液，朝思暮想的梨香老师，就站在自己面前，听从自己任何的命令，绝对不会反对自己。</w:t>
      </w:r>
    </w:p>
    <w:p>
      <w:r>
        <w:t>「很好。现在你将裙子拉起来，让我看看你穿的内裤。」我竭力的令自己的声音不颤抖。</w:t>
      </w:r>
    </w:p>
    <w:p>
      <w:r>
        <w:t>「是的。」陷入催眠中的梨香，顺从地用双手撩起自己的婚纱裙。</w:t>
      </w:r>
    </w:p>
    <w:p>
      <w:r>
        <w:t>啊……梦想中的秘景。终於可以看到了。</w:t>
      </w:r>
    </w:p>
    <w:p>
      <w:r>
        <w:t>在心中感叹着，看到梨香白晢的大腿，穿上纯白缕空蕾丝吊带袜，修长的美腿，就在我眼前一点一点的显现。梨香双眼失去了往日的灵动和光彩，完全不似平日上课时的美目流盼，只是呆呆的凝视前方。被控制住意识的她，将自己隐密的私处，慢慢的曝露在她的学生、她的继子——我，石冈秀明面前。</w:t>
      </w:r>
    </w:p>
    <w:p>
      <w:r>
        <w:t>我呼吸变得急速，蹲下身来，正面看着梨香的裙内春光。白色的蕾丝内裤，就在我眼前，我呼出的热气，甚至喷到梨香的秘处。</w:t>
      </w:r>
    </w:p>
    <w:p>
      <w:r>
        <w:t>「张开大腿。」</w:t>
      </w:r>
    </w:p>
    <w:p>
      <w:r>
        <w:t>「是。」</w:t>
      </w:r>
    </w:p>
    <w:p>
      <w:r>
        <w:t>梨香就像是听话的机械人，将修长的双腿张开。</w:t>
      </w:r>
    </w:p>
    <w:p>
      <w:r>
        <w:t>「现在，脱下婚纱。」</w:t>
      </w:r>
    </w:p>
    <w:p>
      <w:r>
        <w:t>梨香没有迟疑，缓缓的伸手到后方，将婚纱的拉链拉下。</w:t>
      </w:r>
    </w:p>
    <w:p>
      <w:r>
        <w:t>为免弄脏婚纱，我将脱下的婚纱挂在门后的扣子上。</w:t>
      </w:r>
    </w:p>
    <w:p>
      <w:r>
        <w:t>只穿着内衣的梨香老师，完全显露了她那曼妙之极的身段。</w:t>
      </w:r>
    </w:p>
    <w:p>
      <w:r>
        <w:t>应大则大、应小则小。胸脯高高耸起，在和内裤同色的蕾丝胸罩衬托之下，显得饱满浑圆，像是棉花糖似的柔软细腻。</w:t>
      </w:r>
    </w:p>
    <w:p>
      <w:r>
        <w:t>「梨香，坐到桌子去，然后在我面前左右张开双腿。」听话的人形玩偶，默默无言的遵从我的命令行事。穿着吊带袜的她，在我眼前摆出淫荡的姿势，大大张开的双腿，让我可以清楚看见大腿根部的地方，那被内裤包裹住的中心点。</w:t>
      </w:r>
    </w:p>
    <w:p>
      <w:r>
        <w:t>我走上前去，将前置式的胸罩，那胸前双峰间的扣子除掉。「的嗒」一声，诱人的乳峰蹦跳出来，摆脱胸罩的束缚，在我眼前轻轻晃动。我伸出双手，感受那坚挺的乳房，被我不住捏弄的触感，温暖柔软，乳尖是浅浅的桃红色，散发出女性的芳香。</w:t>
      </w:r>
    </w:p>
    <w:p>
      <w:r>
        <w:t>我将手指轻按上峰顶的蓓蕾，转动我的手指。同时，我将嘴唇凑上梨香的樱桃小嘴，吻下去。感受梨香唾液的香味，丁香小舌的感觉，我将自己的舌头伸进去，灵活的触动老师口腔内的每一处，双手不停的刺激梨香的双峰，充分的、占有我的梨香。</w:t>
      </w:r>
    </w:p>
    <w:p>
      <w:r>
        <w:t>虽然被我催眠，丧失了自己的意识，但是身体内潜伏的本能却没有消失，身体的欲望被我生涩而不成熟的调情手法挑动起来，梨香的呼吸渐渐变得急促。我将一只手转而伸向梨香的下身，她的内裤，慢慢变湿了。</w:t>
      </w:r>
    </w:p>
    <w:p>
      <w:r>
        <w:t>我将她的双脚平伸向前拉直，把她的内裤脱下来，视线集中在梨香的私处，那个我朝思暮想的圣地，那个我渴望进入的圣域。梨香任凭我处置，没有一丝表情，即使将乳房和蜜穴展现在我的面前，她也不知道。只是宁静的听从我的吩咐。</w:t>
      </w:r>
    </w:p>
    <w:p>
      <w:r>
        <w:t>「好可爱……」我低声感叹，手掌不住的在梨香小腹上游移，在小穴上的毛发并不浓密，只是均匀的分布成一个倒三角形，黑色的阴毛富有光泽，打理得极是整洁，可以看出梨香平日对仪容的整理是如何地一丝不苟。</w:t>
      </w:r>
    </w:p>
    <w:p>
      <w:r>
        <w:t xml:space="preserve">我用手指轻扣入梨香的蜜穴中，发觉她在我的挑逗刺激之下，下身已经湿濡一片，既然已经准备好一切，我自然不会浪费时间。我脱掉衣物，立即提枪上马，双手按着梨香的膝盖，将她的双腿拉开成 M字型的坐在桌子上，分身对准了梨香的私处，向前慢慢推进。 </w:t>
      </w:r>
    </w:p>
    <w:p>
      <w:r>
        <w:t>湿润的感触，渐渐包围住我的分身。紧密的肉壁，将我的阳具紧紧夹住，一路往前深进，蓦地，感到前方有一个障碍物。</w:t>
      </w:r>
    </w:p>
    <w:p>
      <w:r>
        <w:t>「咦？」</w:t>
      </w:r>
    </w:p>
    <w:p>
      <w:r>
        <w:t>我疑惑的看着梨香，梨香蹙眉不语，在失去意识的情况下，她似乎仍能感到下身被异物贯穿的痛楚。</w:t>
      </w:r>
    </w:p>
    <w:p>
      <w:r>
        <w:t>「梨香，你还是……处女吗？」</w:t>
      </w:r>
    </w:p>
    <w:p>
      <w:r>
        <w:t>我难以置信的轻声问道。</w:t>
      </w:r>
    </w:p>
    <w:p>
      <w:r>
        <w:t>「是的。」</w:t>
      </w:r>
    </w:p>
    <w:p>
      <w:r>
        <w:t>樱唇微张，说出令我惊讶的事实。</w:t>
      </w:r>
    </w:p>
    <w:p>
      <w:r>
        <w:t>想不到，梨香已经二十八岁了，居然还是处女？这年代，还会有二十八岁的处女吗？不愧是教师这种圣职者，居然能够保存处子之身直到结婚……可是，却在婚前被学生和继子的我夺去了神圣的第一次了。</w:t>
      </w:r>
    </w:p>
    <w:p>
      <w:r>
        <w:t>能够享用梦中情人的第一次，令我几乎要狂笑出来。</w:t>
      </w:r>
    </w:p>
    <w:p>
      <w:r>
        <w:t>终於得到了梦中情人的处女！男人梦寐以求的事，我终於做到了！</w:t>
      </w:r>
    </w:p>
    <w:p>
      <w:r>
        <w:t>想到这里，我再也压抑不了冲动，下身猛然发力，阳具向前直捅，冲破了那层障碍。</w:t>
      </w:r>
    </w:p>
    <w:p>
      <w:r>
        <w:t>血，一点一滴的淌下，沾染我的分身。那是梨香的处子落红。</w:t>
      </w:r>
    </w:p>
    <w:p>
      <w:r>
        <w:t>继母的处女血。</w:t>
      </w:r>
    </w:p>
    <w:p>
      <w:r>
        <w:t>得知梨香是处女之后，我兴奋之极的揉弄她的乳房，像搓揉面粉团似的不停玩弄老师的一双美乳，峰顶的蓓蕾被我吸吮得通红。神智不清的梨香，在我的攻势下轻声叹息。</w:t>
      </w:r>
    </w:p>
    <w:p>
      <w:r>
        <w:t>「啊……」</w:t>
      </w:r>
    </w:p>
    <w:p>
      <w:r>
        <w:t>在我疯狂的抽送下，虽然梨香身处催眠状态，但女性的原始本能仍在，嘴唇间轻轻吐出气息，一声声曼妙的娇喘从她性感之极的樱唇中流泄出来。</w:t>
      </w:r>
    </w:p>
    <w:p>
      <w:r>
        <w:t>平日在学校端庄地上课的梨香，被她的学生奸淫，嘴里还发出舒服的叹息声。</w:t>
      </w:r>
    </w:p>
    <w:p>
      <w:r>
        <w:t>一想到这里，我的分身就好像胀得更大了。</w:t>
      </w:r>
    </w:p>
    <w:p>
      <w:r>
        <w:t>我卖力的摆动腰部，双眼欣赏着老师在我身下婉转承欢的媚态，有时又低头看着自己的分身在梨香的肉洞中进进出出，混和了处女血的爱液，像是粉红色的泡沫一般，在我的活塞运动下四散飞溅，梨香老师的臀部一晃一晃的，承受了我的腰部的撞击，丰满的臀肉散发出淫靡的气息。</w:t>
      </w:r>
    </w:p>
    <w:p>
      <w:r>
        <w:t>除了双眼和腰部忙着之外，我的一双手也不断的玩弄梨香的椒乳，那尖挺饱满的胸脯，被我揉搓得不住的变形，雪白柔软的美乳就像是新鲜的面粉团一般，被我握在掌中，那两颗樱桃色的突起，渐渐变得坚硬，梨香在我的攻势下，慢慢的也动情了。</w:t>
      </w:r>
    </w:p>
    <w:p>
      <w:r>
        <w:t>虽然我还想继续疯狂的奸淫继母，可是占有梨香的感觉实在太美妙了，加上老师性感的肉体在我眼前发情，我很快就忍耐不了，在闷哼声中，将所有的子孙送进梨香体内。</w:t>
      </w:r>
    </w:p>
    <w:p>
      <w:r>
        <w:t>「啊……梨香老师的肉洞真是名器啊。夹得好紧，又湿又热，太舒服了……真是忍不住哟。」我低声感叹着，将已经发射了的肉棒褪出老师的蜜穴，精液、爱液和处女血的混合物随着我的动作而缓缓的流出来，配上梨香呆滞的脸孔，看上去淫秽之极。</w:t>
      </w:r>
    </w:p>
    <w:p>
      <w:r>
        <w:t>想起那神秘人的说话，我趁机拿起带在身上的摄影机，要梨香摆出种种淫贱下流的姿势，飞快的将这裸露的女神那淫秽的模样拍下来。</w:t>
      </w:r>
    </w:p>
    <w:p>
      <w:r>
        <w:t>张开双腿用双手分开密穴、狗趴的姿态下露出屁眼……各式各样下贱到连妓女也作不出的动作，梨香在我的命令下，顺从地摆出来。</w:t>
      </w:r>
    </w:p>
    <w:p>
      <w:r>
        <w:t>不断闪烁的闪光灯，将这些东西点滴不漏的收进底片里。</w:t>
      </w:r>
    </w:p>
    <w:p>
      <w:r>
        <w:t>很快，我就将一整卷底片用光了。</w:t>
      </w:r>
    </w:p>
    <w:p>
      <w:r>
        <w:t>「嗯……快点收拾好，不然就会有人来找新娘的了。」我惊觉到时间已经不早，立即穿上衣服，用纸巾清理好梨香的下身，要她自己穿好衣服，确定了一切回复正常之后，我慢慢的对梨香说道：</w:t>
      </w:r>
    </w:p>
    <w:p>
      <w:r>
        <w:t>「梨香，现在我弹一次手指，你就会醒来。你不会记得在催眠中发生了什么事，你只会觉得很舒畅、很轻松，你也不会怀疑为什么下身有点痛，你只会以为是因为紧张而月事失调，你不会觉得下身的分泌物有何问题，记得吗？」「……是，我记得了。」梨香用茫然的眼神直视着我，极之听话的说道。</w:t>
      </w:r>
    </w:p>
    <w:p>
      <w:r>
        <w:t>「很好，现在……一……二……三……「的」！」轻轻的弹指，梨香身体一震，眼神立时变得清晰。</w:t>
      </w:r>
    </w:p>
    <w:p>
      <w:r>
        <w:t>「嗯，秀明，你刚才叫我看什么？」</w:t>
      </w:r>
    </w:p>
    <w:p>
      <w:r>
        <w:t>「没什么。对了，老师，时候不早了，既然电话那边没人的话，我们还是快点回去教堂吧。爸爸可能已经等得不耐烦了呢！你是新娘子，可不能迟到呀！要爸爸等的话，这样的新娘也太差劲了。」我微笑的说道。</w:t>
      </w:r>
    </w:p>
    <w:p>
      <w:r>
        <w:t>「小鬼，不准你多嘴笑话我。啊……我真的要快点回去了。」听了我的说话，梨香的脸红了一红。她看了看手表，急忙的朝教堂走去。</w:t>
      </w:r>
    </w:p>
    <w:p>
      <w:r>
        <w:t>因为刚刚失去处女的关系，梨香的下体应该会有点刺痛，但在怀表的魔力之下，她的大脑却忽视神经传来的讯号，梨香甚至不会发觉下身濡湿了一片。</w:t>
      </w:r>
    </w:p>
    <w:p>
      <w:r>
        <w:t>只要她的脑袋被催眠术所迷惑，老师就不会发现下身有什么异样。</w:t>
      </w:r>
    </w:p>
    <w:p>
      <w:r>
        <w:t>一想到她在教堂上宣誓，和我父亲结为夫妻的时候，阴道内却残留着她的继子的精液，我就忍不住笑了出来。</w:t>
      </w:r>
    </w:p>
    <w:p>
      <w:r>
        <w:t>我跟在梨香身后，匆匆的回到教堂中去。</w:t>
      </w:r>
    </w:p>
    <w:p>
      <w:r>
        <w:t>20835字节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