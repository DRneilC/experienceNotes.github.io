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蜘蛛侠之能力的诞生</w:t>
      </w:r>
    </w:p>
    <w:p>
      <w:r>
        <w:t>繁荣热闹的香港，这里的很多人都习惯了日夜颠倒的城市生活，却不知从天而降的「东西」彻底的改变了整个</w:t>
      </w:r>
    </w:p>
    <w:p>
      <w:r>
        <w:t>城市的一切。</w:t>
      </w:r>
    </w:p>
    <w:p>
      <w:r>
        <w:t>在事故发生后的半个多星期，大学生Ｍａｔｔｈｅｗ来到了山顶一家小酒吧里喝闷酒，在一个小时前凘凳劀划，</w:t>
      </w:r>
    </w:p>
    <w:p>
      <w:r>
        <w:t>监尽瞀瞉他被漂亮的女友抛弃，理由是她已另结新欢，嫌弃他只有发达的肌肉，却没上进的理想，说得白一点就是</w:t>
      </w:r>
    </w:p>
    <w:p>
      <w:r>
        <w:t>没有钱，所以当他女友被另一个大学里的富有的大学生求爱时，她欣然的答应，还毫不留情的回绝了继续和Ｍａｔ</w:t>
      </w:r>
    </w:p>
    <w:p>
      <w:r>
        <w:t>ｔｈｅｗ的交往，这对身强体壮的Ｍａｔｔｈｅｗ来说，无疑是一项对自尊羞辱的打击。</w:t>
      </w:r>
    </w:p>
    <w:p>
      <w:r>
        <w:t>Ｍａｔｔｈｅｗ年纪接近二十，喜爱看漫画和电玩，身高一米八的身材与厚实的胸肌让他不仅外观上比一般年</w:t>
      </w:r>
    </w:p>
    <w:p>
      <w:r>
        <w:t>人还要壮健，甚至还多了一股成熟男子特有的魅力，在大学里着实有不少爱慕者。</w:t>
      </w:r>
    </w:p>
    <w:p>
      <w:r>
        <w:t>「嗨，可以请我喝一杯吗？」一名染发的美人露出那诱人的乳沟，将纤细的粉指搭在Ｍａｔｔｈｅｗ宽大的手</w:t>
      </w:r>
    </w:p>
    <w:p>
      <w:r>
        <w:t>掌上。</w:t>
      </w:r>
    </w:p>
    <w:p>
      <w:r>
        <w:t>「嗨……你是……？」</w:t>
      </w:r>
    </w:p>
    <w:p>
      <w:r>
        <w:t>「相逢何必曾相识呢。」染发的女郎拨弄着头发，用着挑逗般的语气说道。</w:t>
      </w:r>
    </w:p>
    <w:p>
      <w:r>
        <w:t>Ｍａｔｔｈｅｗ不好意思的微笑着，立刻帮对方也点了一杯，但默默的喝着口中发酸的红酒。</w:t>
      </w:r>
    </w:p>
    <w:p>
      <w:r>
        <w:t>他不是一个善於交谈的人，尽管外型壮硕，个性却显得有些内敛而木讷。相反地面前这名美丽女子却正好相</w:t>
      </w:r>
    </w:p>
    <w:p>
      <w:r>
        <w:t>反，她可是十分善於打扮和开放，曾和无数男子发生过一夜情。</w:t>
      </w:r>
    </w:p>
    <w:p>
      <w:r>
        <w:t>脸上已经微醺的Ｍａｔｔｈｅｗ很快就被旺盛的酒意所驱使，微靡的眼睛只钉在眼前姣好的美人脸蛋开始往丰</w:t>
      </w:r>
    </w:p>
    <w:p>
      <w:r>
        <w:t>满的双乳间移动。</w:t>
      </w:r>
    </w:p>
    <w:p>
      <w:r>
        <w:t>「嘻嘻……对，相逢何必曾相识呢，你很有吸引力呀……我该怎么称呼你呢……？」</w:t>
      </w:r>
    </w:p>
    <w:p>
      <w:r>
        <w:t>「嘻嘻……，我叫Ｙｏｋｉ……你好坏……你的眼睛只钉着我的胸部。」</w:t>
      </w:r>
    </w:p>
    <w:p>
      <w:r>
        <w:t>大胆的Ｙｏｋｉ像勾引般的挑逗着Ｍａｔｔｈｅｗ，Ｍａｔｔｈｅｗ很清楚的感受到美女眼睛里透漏的诱惑之</w:t>
      </w:r>
    </w:p>
    <w:p>
      <w:r>
        <w:t>意。</w:t>
      </w:r>
    </w:p>
    <w:p>
      <w:r>
        <w:t>Ｍａｔｔｈｅｗ任由酒精发作，他许久没有尝过偷情滋味，寂寞的男子遇到了如此美艳动人的尤物时，情欲的</w:t>
      </w:r>
    </w:p>
    <w:p>
      <w:r>
        <w:t>枷锁已经快要禁锢不住内心的那头野兽。</w:t>
      </w:r>
    </w:p>
    <w:p>
      <w:r>
        <w:t>很快，几杯高纯度的美酒下肚，在离开酒吧前两人都已经醉醺醺的蹒跚傻笑，搂搂抱抱的两人往人烟稀少的山</w:t>
      </w:r>
    </w:p>
    <w:p>
      <w:r>
        <w:t>顶小道处走去，他们的脸上也已经充满了八九分醉意。</w:t>
      </w:r>
    </w:p>
    <w:p>
      <w:r>
        <w:t>两人一路往幽暗的树林内走，被酒意冲晕的Ｍａｔｔｈｅｗ冷不防的跌倒在地，一旁的Ｙｏｋｉ却突然叫了一</w:t>
      </w:r>
    </w:p>
    <w:p>
      <w:r>
        <w:t>声，手里指着脚下的一块焦黑的红色圆形物体。</w:t>
      </w:r>
    </w:p>
    <w:p>
      <w:r>
        <w:t>「快……快过来，Ｍａｔｔｈｅｗ……你看这是什么东西？」Ｙｏｋｉ指着已经冒烟的焦炭红色圆形物体，一</w:t>
      </w:r>
    </w:p>
    <w:p>
      <w:r>
        <w:t>股腥酸的恶臭却直扑自己的鼻子而来，因为跌跤而清醒一点的Ｍａｔｔｈｅｗ扶在Ｙｏｋｉ旁边，捡起树枝的拨弄</w:t>
      </w:r>
    </w:p>
    <w:p>
      <w:r>
        <w:t>着圆形物体。</w:t>
      </w:r>
    </w:p>
    <w:p>
      <w:r>
        <w:t>「这可能是什么外太空掉下来的小型ＵＦＯ吧……哈哈……」Ｍａｔｔｈｅｗ的酒意未消，不觉玩性大起的拨</w:t>
      </w:r>
    </w:p>
    <w:p>
      <w:r>
        <w:t>弄着那颗红色圆形物体，一旁的Ｙｏｋｉ兴致勃勃的凑脸探头去看。</w:t>
      </w:r>
    </w:p>
    <w:p>
      <w:r>
        <w:t>「啊……这……啊啊！」突然间Ｙｏｋｉ大声的叫起来，从红色圆形物体射出一根像细针大小的激光，飞快钻</w:t>
      </w:r>
    </w:p>
    <w:p>
      <w:r>
        <w:t>入到Ｙｏｋｉ的头部里，全然毫无防备的Ｙｏｋｉ立刻倒卧在地的痛苦抽搐。</w:t>
      </w:r>
    </w:p>
    <w:p>
      <w:r>
        <w:t>「啊！你……你怎么了？Ｙｏｋｉ……Ｙｏｋｉ！」Ｍａｔｔｈｅｗ害怕的叫起来，Ｙｏｋｉ的四肢不停的激</w:t>
      </w:r>
    </w:p>
    <w:p>
      <w:r>
        <w:t>烈颤抖，好像身体内有电流在流窜一般，躯体很快又平静下来，短短几秒间，生命就这样结束了。</w:t>
      </w:r>
    </w:p>
    <w:p>
      <w:r>
        <w:t>Ｍａｔｔｈｅｗ害怕得昏死过去，再醒过来时眼前只有一片白光，老天爷：「你在玩我吗？如果这是梦，赶快</w:t>
      </w:r>
    </w:p>
    <w:p>
      <w:r>
        <w:t>醒来吧……」</w:t>
      </w:r>
    </w:p>
    <w:p>
      <w:r>
        <w:t>突然传来了声音：：「这不是梦，这是真的。」</w:t>
      </w:r>
    </w:p>
    <w:p>
      <w:r>
        <w:t>Ｍａｔｔｈｅｗ吓到了，大叫：「有鬼啊！！」</w:t>
      </w:r>
    </w:p>
    <w:p>
      <w:r>
        <w:t>迷之音：「我不是鬼，我只是一个外星游客，我现通过脑电波和你沟通，在宇宙游程中，由於机件故障，我被</w:t>
      </w:r>
    </w:p>
    <w:p>
      <w:r>
        <w:t>迫降在你们星球里面，刚才在机件维修期间，受到你们的打扰，防卫糸统即时启动，发射了神经光线，所以令你的</w:t>
      </w:r>
    </w:p>
    <w:p>
      <w:r>
        <w:t>同伴失去了性命。」</w:t>
      </w:r>
    </w:p>
    <w:p>
      <w:r>
        <w:t>Ｍａｔｔｈｅｗ：「Ｙｏｋｉ……Ｙｏｋｉ，真的死了，这不是真的？」</w:t>
      </w:r>
    </w:p>
    <w:p>
      <w:r>
        <w:t>迷之音：「这是真的，对此我深感抱歉，虽然是受到你们打扰，但失去性命对於我来说也是很严重的，我飞船</w:t>
      </w:r>
    </w:p>
    <w:p>
      <w:r>
        <w:t>的科技不可能制造生命，因此她己没复生的可能。」</w:t>
      </w:r>
    </w:p>
    <w:p>
      <w:r>
        <w:t>Ｍａｔｔｈｅｗ：「那怎么办？」</w:t>
      </w:r>
    </w:p>
    <w:p>
      <w:r>
        <w:t>迷之音：「虽然我飞船的科技不可能使她复生，但仍可按你的要求实践你的愿望，当然先决条件仍然是我飞船</w:t>
      </w:r>
    </w:p>
    <w:p>
      <w:r>
        <w:t>的科技能够造到，你有甚么愿望？」</w:t>
      </w:r>
    </w:p>
    <w:p>
      <w:r>
        <w:t>Ｍａｔｔｈｅｗ心想：「这个Ｙｏｋｉ才刚相识，我甚至连她中文名字也不知道，只要不是我杀死她就可以了，</w:t>
      </w:r>
    </w:p>
    <w:p>
      <w:r>
        <w:t>警方不可能控告我谋杀的，但外星来客……说出来有人相信吗？」</w:t>
      </w:r>
    </w:p>
    <w:p>
      <w:r>
        <w:t>迷之音：「你有甚么愿望？」</w:t>
      </w:r>
    </w:p>
    <w:p>
      <w:r>
        <w:t>Ｍａｔｔｈｅｗ：「你可达成我甚么愿望？」</w:t>
      </w:r>
    </w:p>
    <w:p>
      <w:r>
        <w:t>迷之音：「这个要看你的愿望是甚么了？」</w:t>
      </w:r>
    </w:p>
    <w:p>
      <w:r>
        <w:t>Ｍａｔｔｈｅｗ：「我……我想做蜘蛛侠，可以吗？」前一阵子Ｍａｔｔｈｅｗ连看了蜘蛛侠１，２，３集Ｄ</w:t>
      </w:r>
    </w:p>
    <w:p>
      <w:r>
        <w:t>ＶＤ，爱死了蜘蛛侠，可以在大厦之间不停穿梭，身体机能优於常人，太帅了，所以想也不想就说出来。</w:t>
      </w:r>
    </w:p>
    <w:p>
      <w:r>
        <w:t>迷之音：「蜘蛛侠？是甚么？」</w:t>
      </w:r>
    </w:p>
    <w:p>
      <w:r>
        <w:t>Ｍａｔｔｈｅｗ：「我这里有全套影碟，我想要他的能力。」Ｍａｔｔｈｅｗ从腰包拿出了ＤＶＤ。迷之音：</w:t>
      </w:r>
    </w:p>
    <w:p>
      <w:r>
        <w:t>「你放在地上吧。」</w:t>
      </w:r>
    </w:p>
    <w:p>
      <w:r>
        <w:t>Ｍａｔｔｈｅｗ将ＤＶＤ放在白色的地上，很奇怪ＤＶＤ慢慢被白光吞食了，１０秒之后，迷之音：「你要他</w:t>
      </w:r>
    </w:p>
    <w:p>
      <w:r>
        <w:t>的能力是可以做到的，也没多难。」</w:t>
      </w:r>
    </w:p>
    <w:p>
      <w:r>
        <w:t>Ｍａｔｔｈｅｗ：「真的？我还希望我身体能缩小，需要的时候可以将身体能缩小到像小蜘蛛一样。」方便我</w:t>
      </w:r>
    </w:p>
    <w:p>
      <w:r>
        <w:t>走来走去也不易给人发现。</w:t>
      </w:r>
    </w:p>
    <w:p>
      <w:r>
        <w:t>迷之音：「可以，但相对你变小时能力也会减弱的，还有别的吗？」</w:t>
      </w:r>
    </w:p>
    <w:p>
      <w:r>
        <w:t>Ｍａｔｔｈｅｗ：「可以了，我不贪心的，嘻嘻……」</w:t>
      </w:r>
    </w:p>
    <w:p>
      <w:r>
        <w:t>迷之音：「贪心？甚么来的？真不明白你们这种生物，刚死了伙伴，转过来又可以开心的。」</w:t>
      </w:r>
    </w:p>
    <w:p>
      <w:r>
        <w:t>Ｍａｔｔｈｅｗ心想：「……他妈的，是你杀的，还说。……」</w:t>
      </w:r>
    </w:p>
    <w:p>
      <w:r>
        <w:t>迷之音：「这个在地上的介指，你载上它之后你就会拥有蜘蛛侠所有的能力。」从白光的地上浮现了介指。</w:t>
      </w:r>
    </w:p>
    <w:p>
      <w:r>
        <w:t>Ｍａｔｔｈｅｗ从地上拾起介指并载上它，只觉从介指传来了一阵热流和闪出白光，热流流偏全身，说不出的</w:t>
      </w:r>
    </w:p>
    <w:p>
      <w:r>
        <w:t>舒筋活血。</w:t>
      </w:r>
    </w:p>
    <w:p>
      <w:r>
        <w:t>Ｍａｔｔｈｅｗ再望望自己双手，发现在手腕脉门处多了一个洞，给表皮覆盖着，心中莫明兴奋，但……咦？</w:t>
      </w:r>
    </w:p>
    <w:p>
      <w:r>
        <w:t>为何没有蜘蛛侠的衣服？那件帅呆了的蜘蛛侠的衣服。</w:t>
      </w:r>
    </w:p>
    <w:p>
      <w:r>
        <w:t>迷之音：「你只是说要他（蜘蛛侠）的能力，没有说他的衣服，刚才问你还有别的时，你也没求！」</w:t>
      </w:r>
    </w:p>
    <w:p>
      <w:r>
        <w:t>Ｍａｔｔｈｅｗ：「他妈的，没蜘蛛衣服的蜘蛛侠，怎叫蜘蛛侠呢？……」</w:t>
      </w:r>
    </w:p>
    <w:p>
      <w:r>
        <w:t>迷之音：「你的要求我已经做到了，请你离开吧，我亦会离开这个星球，我在这个星球期间，观察发现你们这</w:t>
      </w:r>
    </w:p>
    <w:p>
      <w:r>
        <w:t>种生物不断在破坏自己的星球，感到十分奇怪，你们的气候已经在变坏，再过５０年就不适宜生物居住了，你们好</w:t>
      </w:r>
    </w:p>
    <w:p>
      <w:r>
        <w:t>好珍惜吧！」</w:t>
      </w:r>
    </w:p>
    <w:p>
      <w:r>
        <w:t>Ｍａｔｔｈｅｗ：「喂……喂……这样我……」白光慢慢消失，Ｍａｔｔｈｅｗ重新站回幽暗的树林内，变的</w:t>
      </w:r>
    </w:p>
    <w:p>
      <w:r>
        <w:t>只有Ｙｏｋｉ的尸体不见了，现场只遗下一滩绿色的水。</w:t>
      </w:r>
    </w:p>
    <w:p>
      <w:r>
        <w:t>Ｍａｔｔｈｅｗ再抬头一看，只见漆黑的夜空闪过一道白光，很快消失在夜空深处。</w:t>
      </w:r>
    </w:p>
    <w:p>
      <w:r>
        <w:t>Ｍａｔｔｈｅｗ：「干你的，我还没说了，就请我走，想问有没有介指的说明书也不成，还好，Ｙｏｋｉ的尸</w:t>
      </w:r>
    </w:p>
    <w:p>
      <w:r>
        <w:t>体给收拾好，否则我也不懂如何处理，唉……连摸也没摸过就挂掉了，真可惜。」</w:t>
      </w:r>
    </w:p>
    <w:p>
      <w:r>
        <w:t>Ｍａｔｔｈｅｗ再观察四周，呀！太奇妙了，之前漆黑一片的四周，很多东西也看不清楚，但现在一切也可历</w:t>
      </w:r>
    </w:p>
    <w:p>
      <w:r>
        <w:t>历在目，昆虫飞行得好慢，随手也可抓着牠，哈哈……失恋的感觉已被今晚神奇的经历掩了。</w:t>
      </w:r>
    </w:p>
    <w:p>
      <w:r>
        <w:t>Ｍａｔｔｈｅｗ心想：「我一定要好好熟习我的能力，嘻嘻……实在太好玩了，想起也令人兴奋。……」</w:t>
      </w:r>
    </w:p>
    <w:p>
      <w:r>
        <w:t>距离山顶树林内发生的惨剧，已经将近一个月了，这段期间Ｍａｔｔｈｅｗ除了上大学之外，谢绝其他一切应</w:t>
      </w:r>
    </w:p>
    <w:p>
      <w:r>
        <w:t>酬，放学就回家关自己进房间内练习（蜘蛛侠）的能力，发现射出的蜘蛛丝可长可短，完全根据自己的思想制造出</w:t>
      </w:r>
    </w:p>
    <w:p>
      <w:r>
        <w:t>来的，如在大厦间穿梭，是又长又有韧力，但很快蜘蛛丝就会消失，捆绑物件时，是又短又有韧力，不会消失，又</w:t>
      </w:r>
    </w:p>
    <w:p>
      <w:r>
        <w:t>可以喷出一个满布分泌物的蜘蛛网，猎物越反抗蜘蛛网会收得越紧。</w:t>
      </w:r>
    </w:p>
    <w:p>
      <w:r>
        <w:t>最神奇的莫过於能爬墙游走和缩小身形，Ｍａｔｔｈｅｗ经常在自己的房内天花，墙壁爬行，但发觉缩小身形</w:t>
      </w:r>
    </w:p>
    <w:p>
      <w:r>
        <w:t>存在一定风险，曾有一次缩小身形爬墙游走时，碰到一支壁虎，如不是身手敏捷，差点就给壁虎作点心吃了，事后</w:t>
      </w:r>
    </w:p>
    <w:p>
      <w:r>
        <w:t>吓得一身冒汗，壁虎当然给他碎尸万段。（死得不明不白）</w:t>
      </w:r>
    </w:p>
    <w:p>
      <w:r>
        <w:t>正所谓没蜘蛛衣服穿的蜘蛛侠怎叫蜘蛛侠呢？Ｍａｔｔｈｅｗ在ＴｏｙＳｈｏｐ买了一件大码蜘蛛衣服回家改</w:t>
      </w:r>
    </w:p>
    <w:p>
      <w:r>
        <w:t>造，但针线对於男生来说，比跑「马拉松」长跑还辛苦，但又不可假手於人，真的苦了我们的男主角。</w:t>
      </w:r>
    </w:p>
    <w:p>
      <w:r>
        <w:t>Ｍａｔｔｈｅｗ：「唉……早知道就要求外星人给我一件防弹防火防水的蜘蛛衣服，现在就不用左剪右改，也</w:t>
      </w:r>
    </w:p>
    <w:p>
      <w:r>
        <w:t>不知是甚么布料，天气冷要不要加添外套？下雨天又会不会脱色，唉……气死我！」</w:t>
      </w:r>
    </w:p>
    <w:p>
      <w:r>
        <w:t>经过三天三夜终於完成，试穿后太紧了，上身还没所谓，下身则整个鸡巴突显了出来，干脆内裤也脱掉，平常</w:t>
      </w:r>
    </w:p>
    <w:p>
      <w:r>
        <w:t>还算勉强可以，但如一兴奋就整支阴茎如形毕露，缺点多多。Ｍａｔｔｈｅｗ：「唉……真没辨法，难道要外穿一</w:t>
      </w:r>
    </w:p>
    <w:p>
      <w:r>
        <w:t>条短裤吗？没见过这么着的蜘蛛侠呀。气死我！」</w:t>
      </w:r>
    </w:p>
    <w:p>
      <w:r>
        <w:t>「喂……喂……Ｍａｔｔｈｅｗ……」</w:t>
      </w:r>
    </w:p>
    <w:p>
      <w:r>
        <w:t>「甚么事？咸湿Ｋｅｎ……」咸湿Ｋｅｎ是Ｍａｔｔｈｅｗ大学里的好朋友，为人由於十分咸湿，友辈都爱这</w:t>
      </w:r>
    </w:p>
    <w:p>
      <w:r>
        <w:t>样称呼他。</w:t>
      </w:r>
    </w:p>
    <w:p>
      <w:r>
        <w:t>「喂……Ｍａｔｔｈｅｗ，这几天上大学，每次一下课就不见你了，跑去哪里？就算失恋，也不用逃避，正所</w:t>
      </w:r>
    </w:p>
    <w:p>
      <w:r>
        <w:t>谓天涯何处无芳草呢……阿Ｍａｙ对你好像也颇有意思，虽然没有你前女友Ａｎｎａ那么漂亮……」</w:t>
      </w:r>
    </w:p>
    <w:p>
      <w:r>
        <w:t>「哈哈，咸湿Ｋｅｎ，我今时不同往日，这些庸姿俗粉，我没兴趣。」</w:t>
      </w:r>
    </w:p>
    <w:p>
      <w:r>
        <w:t>「哗，这么利害，你不是……」</w:t>
      </w:r>
    </w:p>
    <w:p>
      <w:r>
        <w:t>「咸湿Ｋｅｎ，小心！」Ｍａｔｔｈｅｗ一手拉着咸湿Ｋｅｎ的手，迅速闪过一旁，一枝粗大树干突然从天而</w:t>
      </w:r>
    </w:p>
    <w:p>
      <w:r>
        <w:t>下。</w:t>
      </w:r>
    </w:p>
    <w:p>
      <w:r>
        <w:t>咸湿Ｋｅｎ：「哗，你娘的，谁个没人性乱丢东西，差点压到我……ＸＸ娘亲……」</w:t>
      </w:r>
    </w:p>
    <w:p>
      <w:r>
        <w:t>Ｍａｔｔｈｅｗ：「那有人丢这么粗大的树干下来，想是这棵树已经给白蚁蛀食，树干才会掉下来的。」</w:t>
      </w:r>
    </w:p>
    <w:p>
      <w:r>
        <w:t>咸湿Ｋｅｎ：「幸好有你，刚才我一点都没发觉，你怎么发现的？吓到我刚才想说甚么也忘记了。」</w:t>
      </w:r>
    </w:p>
    <w:p>
      <w:r>
        <w:t>Ｍａｔｔｈｅｗ：「忘记了就不要再说，已经够时间上课了，这个教授蛮麻烦的。」</w:t>
      </w:r>
    </w:p>
    <w:p>
      <w:r>
        <w:t>「对！那快点走……」现场只余下那些没事干的大学生围着那枝倒下的大树干在讨论。</w:t>
      </w:r>
    </w:p>
    <w:p>
      <w:r>
        <w:t>「喂，Ｍａｔｔｈｅｗ你知道麻，今天李教授邀请了近期最Ｈｉｔ的」靓模「秀娜在演讲厅来讨论呀。」（「</w:t>
      </w:r>
    </w:p>
    <w:p>
      <w:r>
        <w:t>靓模」是指近年在香港一班年青女模特儿的统称，她们通常只有１６…２０岁，身裁丰满，但没甚么学识，也没</w:t>
      </w:r>
    </w:p>
    <w:p>
      <w:r>
        <w:t>甚么专长，只卖弄个人的身裁，拍摄一些泳衣写真，产品硬照等广告。）但由於涌现一大批，再经传谋火热报导，</w:t>
      </w:r>
    </w:p>
    <w:p>
      <w:r>
        <w:t>的确形成了一阵子风气。</w:t>
      </w:r>
    </w:p>
    <w:p>
      <w:r>
        <w:t>Ｍａｔｔｈｅｗ：「讨论？和「靓模」可以讨论甚么？」</w:t>
      </w:r>
    </w:p>
    <w:p>
      <w:r>
        <w:t>咸湿Ｋｅｎ：「就是讨论「靓模」成功之道和为何会形成社会风气，你知道李教授最爱出风头，最近秀娜又这</w:t>
      </w:r>
    </w:p>
    <w:p>
      <w:r>
        <w:t>么受欢迎，传谋自然争相报道，李教授不访问她才奇怪喱。」</w:t>
      </w:r>
    </w:p>
    <w:p>
      <w:r>
        <w:t>咸湿Ｋｅｎ：「说开秀娜，简直是我心目中的女神，样貌漂亮不说，单是胸前一对咪咪，也可以给我玩一晚，</w:t>
      </w:r>
    </w:p>
    <w:p>
      <w:r>
        <w:t>我经常拿她的泳衣写真打手枪的，呀……可以干她一晚，死也愿意。」</w:t>
      </w:r>
    </w:p>
    <w:p>
      <w:r>
        <w:t>「秀娜？我知是谁，样貌身裁，确是上上之选，有机会也要会一会她。」Ｍａｔｔｈｅｗ另有含意的说。</w:t>
      </w:r>
    </w:p>
    <w:p>
      <w:r>
        <w:t>咸湿Ｋｅｎ：「机会今天就有，一会儿下课后，我们一齐去演讲厅看看，讨论应还没结束的。」</w:t>
      </w:r>
    </w:p>
    <w:p>
      <w:r>
        <w:t>「呀，我没空有事要办，你自己去吧。」Ｍａｔｔｈｅｗ：咸湿Ｋｅｎ：「这么扫兴，你不去我去，看你刚才</w:t>
      </w:r>
    </w:p>
    <w:p>
      <w:r>
        <w:t>救了我的份上，我用手机拍几张相信给你看吧。」</w:t>
      </w:r>
    </w:p>
    <w:p>
      <w:r>
        <w:t>（演讲厅后休息室）</w:t>
      </w:r>
    </w:p>
    <w:p>
      <w:r>
        <w:t>「那个李教授好爱弄玄机，问的东西都好奇怪，好深奥，一点都不知他在说甚么？」</w:t>
      </w:r>
    </w:p>
    <w:p>
      <w:r>
        <w:t>「那些学者就是喜欢这样子，你们越不明白，就表示自己越深奥，我们也不用管他，反正我们目的已达，你看</w:t>
      </w:r>
    </w:p>
    <w:p>
      <w:r>
        <w:t>今天这么多传谋来采访已经知道喇，秀娜，快点换衣服，我们一阵子出去还要接受电视台访问的。」</w:t>
      </w:r>
    </w:p>
    <w:p>
      <w:r>
        <w:t>「知道喇，Ｋａ妈，我都不焦急，你做助手又急甚么呢？让他们等吧，我很累。」</w:t>
      </w:r>
    </w:p>
    <w:p>
      <w:r>
        <w:t>「到你不当红时，你想别人采访也难，儍女，快点换衣服，我先出去代你应付一下电视台吧。」</w:t>
      </w:r>
    </w:p>
    <w:p>
      <w:r>
        <w:t>「知道喇，Ｋａ妈。」</w:t>
      </w:r>
    </w:p>
    <w:p>
      <w:r>
        <w:t>Ｍａｔｔｈｅｗ：「快点换衣服吧，我待在这已很久了，还说这么多，ｃｏｍｅｏｎ。」</w:t>
      </w:r>
    </w:p>
    <w:p>
      <w:r>
        <w:t>在墙上的畤锺旁，缩小了身体的Ｍａｔｔｈｅｗ正爬在畤锺的顶部，躲起来偷窥秀娜在换衣服。</w:t>
      </w:r>
    </w:p>
    <w:p>
      <w:r>
        <w:t>Ｍａｔｔｈｅｗ：「哗，果然好身裁，难得这么瘦咪咪也这么大，噢……乳头还有点粉红喱，其实也不用转穿</w:t>
      </w:r>
    </w:p>
    <w:p>
      <w:r>
        <w:t>这个蓝色的胸罩，刚才那个黑色的更好看，哎哟……怎么不换内裤，我还有黑森林没看。」</w:t>
      </w:r>
    </w:p>
    <w:p>
      <w:r>
        <w:t>Ｍａｔｔｈｅｗ看到秀娜换完衣服后，拿起袋子就离开，情不自禁，手中射出蜘蛛丝，黏着袋子飞身过去，然</w:t>
      </w:r>
    </w:p>
    <w:p>
      <w:r>
        <w:t>后迅速跳进袋子里，刚巧就跌落在黑色胸罩上。「还以为甚么这么香，原来是这个，嘻……嘻……我就当这个暂畤</w:t>
      </w:r>
    </w:p>
    <w:p>
      <w:r>
        <w:t>是我的床吧。」</w:t>
      </w:r>
    </w:p>
    <w:p>
      <w:r>
        <w:t>就这样Ｍａｔｔｈｅｗ就随着秀娜离开了演讲厅后的休息室。</w:t>
      </w:r>
    </w:p>
    <w:p>
      <w:r>
        <w:t>若干小畤后，躺在秀娜黑色胸罩上的Ｍａｔｔｈｅｗ睡醒了，爬出袋子看看，发现自己正身处在一间装横雅致</w:t>
      </w:r>
    </w:p>
    <w:p>
      <w:r>
        <w:t>的房间内，Ｍａｔｔｈｅｗ闭上眼睛，集中精神聆听四周，首先听到的是放在梳妆台上小闹锺的齿轮转动声，跟着</w:t>
      </w:r>
    </w:p>
    <w:p>
      <w:r>
        <w:t>是发动机的声音，应该是来自电冰箱，跟着是水族箱过滤器的水声，还有花洒龙头的喷水声，咦？花洒龙头的喷水</w:t>
      </w:r>
    </w:p>
    <w:p>
      <w:r>
        <w:t>声！Ｍａｔｔｈｅｗ精神为之一振，忙随着声音跑去，房门紧闭，唯有在房门下的空隙爬出去，就在差不多爬出房</w:t>
      </w:r>
    </w:p>
    <w:p>
      <w:r>
        <w:t>门之际，Ｍａｔｔｈｅｗ停了下来了，因为他看到客厅梳化上躺着一支白猫，而白猫的眼睛也正看着他，说畤迟那</w:t>
      </w:r>
    </w:p>
    <w:p>
      <w:r>
        <w:t>畤快，白猫已向他扑过来，Ｍａｔｔｈｅｗ就好像电影裹的倒镜动作一样，迅速倒退回房中，只听到白猫不停用猫</w:t>
      </w:r>
    </w:p>
    <w:p>
      <w:r>
        <w:t>爪向房门下的空隙搜挖。Ｍａｔｔｈｅｗ：「吓死我，他妈的，今次真是虎落平阳被猫欺。」</w:t>
      </w:r>
    </w:p>
    <w:p>
      <w:r>
        <w:t>「小白，甚么事喇？」Ｍａｔｔｈｅｗ听到有房门打开的声音，应该是秀娜洗完澡出来了，忙四周一望，再望</w:t>
      </w:r>
    </w:p>
    <w:p>
      <w:r>
        <w:t>一望天花，刚好有盏小吊灯，立刻射出一条蜘蛛丝黏着吊灯，飞快的爬上去，刚爬上小吊灯就听到了房门开启的声</w:t>
      </w:r>
    </w:p>
    <w:p>
      <w:r>
        <w:t>音。秀娜：「小白，找甚么？是有蟑螂吗？快点找出来呀。」</w:t>
      </w:r>
    </w:p>
    <w:p>
      <w:r>
        <w:t>Ｍａｔｔｈｅｗ：「死白猫，前辈子跟你有仇吗？」白猫一进房间就在地面到处搜索，在地面搜索不到又跳到</w:t>
      </w:r>
    </w:p>
    <w:p>
      <w:r>
        <w:t>床上，爬上梳妆台等地方搜寻，到最后当然甚么也找不着，Ｍａｔｔｈｅｗ躲在小吊灯上不敢探头去看，免得给白</w:t>
      </w:r>
    </w:p>
    <w:p>
      <w:r>
        <w:t>猫发现，秀娜：「小白，甚么喇？找不到吗？会不会在外面呀？」白猫像听得懂人语似的，又跑出房间去搜索，Ｍ</w:t>
      </w:r>
    </w:p>
    <w:p>
      <w:r>
        <w:t>ａｔｔｈｅｗ听到白猫跑出房间的声音，才探头出小吊灯外看，哗！见到秀娜全身赤裸，只用一条白色大毛巾将上</w:t>
      </w:r>
    </w:p>
    <w:p>
      <w:r>
        <w:t>半身包着，从上而望更看到胸部露出一条深深的乳沟，正看得爽畤，秀娜行去开启房间的电灯制，Ｍａｔｔｈｅｗ</w:t>
      </w:r>
    </w:p>
    <w:p>
      <w:r>
        <w:t>：「噢，Ｎｏ……不要开灯呀。」</w:t>
      </w:r>
    </w:p>
    <w:p>
      <w:r>
        <w:t>房间立畤光亮起来，但是我们的Ｍａｔｔｈｅｗ就惨了，近距离给照得眼睛也白了，而且热浪不断涌来，就像</w:t>
      </w:r>
    </w:p>
    <w:p>
      <w:r>
        <w:t>在健身室照射太阳灯一样。</w:t>
      </w:r>
    </w:p>
    <w:p>
      <w:r>
        <w:t>Ｍａｔｔｈｅｗ：「他妈的，人当超人我当超人，为甚么我这么倒霉的，哗！好热呀，这样下去不成，很快就</w:t>
      </w:r>
    </w:p>
    <w:p>
      <w:r>
        <w:t>变烤鸭了。」</w:t>
      </w:r>
    </w:p>
    <w:p>
      <w:r>
        <w:t>Ｍａｔｔｈｅｗ眯着眼望向四周，到处都是浅粉红色，墙身整洁汗净，爬在上面就是体积再小也很容易被发现，</w:t>
      </w:r>
    </w:p>
    <w:p>
      <w:r>
        <w:t>正不知所措中，突然看到窗台的窗廉布。</w:t>
      </w:r>
    </w:p>
    <w:p>
      <w:r>
        <w:t>Ｍａｔｔｈｅｗ立刻从吊灯上射出蜘蛛丝，飞快的从吊灯爬过去窗廉布躲藏起来，转移了阵地，从窗台往外看，</w:t>
      </w:r>
    </w:p>
    <w:p>
      <w:r>
        <w:t>高厦林立，自己应身处其中一大厦内，而且相信楼层颇高，外面下着微微细雨，再回望房间内。「不是吧！这么倒</w:t>
      </w:r>
    </w:p>
    <w:p>
      <w:r>
        <w:t>霉，唉……，今天撞鬼了吗？」</w:t>
      </w:r>
    </w:p>
    <w:p>
      <w:r>
        <w:t>为甚么Ｍａｔｔｈｅｗ这样说呢？原来当Ｍａｔｔｈｅｗ转过头回望房间畤，秀娜早已脱下了大毛巾，换上了</w:t>
      </w:r>
    </w:p>
    <w:p>
      <w:r>
        <w:t>一件白色丝质的睡裙。</w:t>
      </w:r>
    </w:p>
    <w:p>
      <w:r>
        <w:t>半透明的白色丝质睡裙里面，若隐若现看到胸前的两点樱花，撩人至极，裙下面两条修长白皙粉嫩的长腿，在</w:t>
      </w:r>
    </w:p>
    <w:p>
      <w:r>
        <w:t>裙下面媚丽无限，Ｍａｔｔｈｅｗ窥视坐在梳妆台前素颜的美丽女子，邪恶的欲念急剧膨胀，有多少男仕Ｆａｎｓ</w:t>
      </w:r>
    </w:p>
    <w:p>
      <w:r>
        <w:t>心里也在垂涎着她大腿幽闭的交合处，现在自己利用超能力的便利，不但可以像合法的来去自如任何场合，还可以</w:t>
      </w:r>
    </w:p>
    <w:p>
      <w:r>
        <w:t>窥视良家妇女和明星超模，想到这……不由得把手抚摸一下自己的小弟，真幸福呀。</w:t>
      </w:r>
    </w:p>
    <w:p>
      <w:r>
        <w:t>秀娜坐在梳妆台前拨弄头发，从丝质睡裙腋下的位置，隐约可看到半边乳房，这种若隐若现的偷窥最为刺激，</w:t>
      </w:r>
    </w:p>
    <w:p>
      <w:r>
        <w:t>Ｍａｔｔｈｅｗ好想伸过去握住她的乳房搓揉，将她的乳房揉得变形，秀娜站起身来，在镜前扭动腰际，检视自己</w:t>
      </w:r>
    </w:p>
    <w:p>
      <w:r>
        <w:t>的身形，Ｍａｔｔｈｅｗ则从后检视，看到白色丝质睡裙透出的肉色小内裤，包裹着丰满微翘的臀部，绝对可以挑</w:t>
      </w:r>
    </w:p>
    <w:p>
      <w:r>
        <w:t>起任何正常男人的兽欲。</w:t>
      </w:r>
    </w:p>
    <w:p>
      <w:r>
        <w:t>秀娜检视自己的身形完毕后，就伸展了一下懒腰，就爬上床睡觉去了，Ｍａｔｔｈｅｗ看着侧着粉脸瘫在床上，</w:t>
      </w:r>
    </w:p>
    <w:p>
      <w:r>
        <w:t>紧闭双目的秀娜，侧躺着令秀娜胸前的乳沟更深陷，</w:t>
      </w:r>
    </w:p>
    <w:p>
      <w:r>
        <w:t>Ｍａｔｔｈｅｗ脑海中不断盘算：「就这样走吗？看还没看够呀，不如等她熟睡了后，偷偷摸一下，看一下也</w:t>
      </w:r>
    </w:p>
    <w:p>
      <w:r>
        <w:t>是爽的，对！就这样吧。」Ｍａｔｔｈｅｗ看着秀娜睡了差不多十五分锺，再细心静听此屋内还有否其他人声，肯</w:t>
      </w:r>
    </w:p>
    <w:p>
      <w:r>
        <w:t>定没有其他人后，就跳到房中间，首先变回原来体积的身形，再偷偷地关上房门，免得那支白猫又跑入来，俏俏的</w:t>
      </w:r>
    </w:p>
    <w:p>
      <w:r>
        <w:t>行近床边。</w:t>
      </w:r>
    </w:p>
    <w:p>
      <w:r>
        <w:t>毫无防备的秀娜侧着粉脸躺在床上，Ｍａｔｔｈｅｗ跪在床边近距离盯着秀娜深深的乳沟，鼻里闻到是清香皂</w:t>
      </w:r>
    </w:p>
    <w:p>
      <w:r>
        <w:t>液的味道，黑色丝质睡裙暴露出娇媚迷人的粉腿，真是活色生香。Ｍａｔｔｈｅｗ胆子更大了，俏俏伸手把秀娜的</w:t>
      </w:r>
    </w:p>
    <w:p>
      <w:r>
        <w:t>衣领口拉开一点点，啊！瞩目所见，那乳沟好像深不见底似的！正当Ｍａｔｔｈｅｗ想隔着睡裙搓揉一把那双诱人</w:t>
      </w:r>
    </w:p>
    <w:p>
      <w:r>
        <w:t>的大乳时，秀娜微微的动起来，吓得Ｍａｔｔｈｅｗ立刻把手缩回去并伏在床下，大气也不敢呼一下，那种偷偷摸</w:t>
      </w:r>
    </w:p>
    <w:p>
      <w:r>
        <w:t>摸的犯罪感觉，太刺激了。</w:t>
      </w:r>
    </w:p>
    <w:p>
      <w:r>
        <w:t>良久，秀娜再没有甚么动静，Ｍａｔｔｈｅｗ又俏俏的爬起身来，秀娜已经转换了睡姿，变成仰天躺在床上，</w:t>
      </w:r>
    </w:p>
    <w:p>
      <w:r>
        <w:t>胸前双乳随着呼吸一高一低的起伏着，感觉像向他呼唤，Ｍａｔｔｈｅｗ缓缓靠近了卧在床上的秀娜，在大床的边</w:t>
      </w:r>
    </w:p>
    <w:p>
      <w:r>
        <w:t>沿跪了下来，贪婪的眼睛，看着秀娜的下半身！见秀娜双腿微张，Ｍａｔｔｈｅｗ立刻走到床的另一端跪下来，秀</w:t>
      </w:r>
    </w:p>
    <w:p>
      <w:r>
        <w:t>娜裙内春光，那最神秘的地方已影入眼帘了！</w:t>
      </w:r>
    </w:p>
    <w:p>
      <w:r>
        <w:t>那白色的蕾丝小内裤，正紧紧包裹着秀娜的肉穴，整个阴户的形状清彻地浮现在内裤上，而两片阴唇正紧夹起</w:t>
      </w:r>
    </w:p>
    <w:p>
      <w:r>
        <w:t>来，形成了中间一渡缝隙！Ｍａｔｔｈｅｗ轻轻用手把秀娜双腿张开多一点，接着伸出了指尖至她的裙内，轻轻地</w:t>
      </w:r>
    </w:p>
    <w:p>
      <w:r>
        <w:t>按在那肥美的肉穴上，胀鼓鼓的感觉自指尖传来，兴奋得Ｍａｔｔｈｅｗ索性把手按在那肥美肉穴上轻轻地搓弄起</w:t>
      </w:r>
    </w:p>
    <w:p>
      <w:r>
        <w:t>来，秀娜忽地梦呓似的发出了轻微的叫声，看她的腿动了一动，把充满欲念的Ｍａｔｔｈｅｗ吓个半死，手亦马上</w:t>
      </w:r>
    </w:p>
    <w:p>
      <w:r>
        <w:t>抽回！</w:t>
      </w:r>
    </w:p>
    <w:p>
      <w:r>
        <w:t>Ｍａｔｔｈｅｗ感到非常害怕，心脏跳得几近负荷不来了！但越感到害怕就越剌激！此刻目光又再次落在秀娜</w:t>
      </w:r>
    </w:p>
    <w:p>
      <w:r>
        <w:t>双腿中间，Ｍａｔｔｈｅｗ轻轻伸手拉扯秀娜的丝质睡裙翻卷到腰际，露出薄如蝉翼的白色小内裤，秀娜腹部半隐</w:t>
      </w:r>
    </w:p>
    <w:p>
      <w:r>
        <w:t>半透的媚景再次挑起了Ｍａｔｔｈｅｗ的兽欲，紧盯着美女两腿细窄的白色小内裤，猝然伸手便朝她的小腹摸去，</w:t>
      </w:r>
    </w:p>
    <w:p>
      <w:r>
        <w:t>Ｍａｔｔｈｅｗ感觉自己的手在不停颤抖，触手处皮肤好软好滑，手慢慢伸向腰间细薄的小内裤，Ｍａｔｔｈｅｗ</w:t>
      </w:r>
    </w:p>
    <w:p>
      <w:r>
        <w:t>听到自己的心跳声在跳个不停。</w:t>
      </w:r>
    </w:p>
    <w:p>
      <w:r>
        <w:t>「妈呀……好刺激！」Ｍａｔｔｈｅｗ小心挑开白色小内裤，用手指按在羞涩的花瓣上胡乱的掰弄，脸孔则靠</w:t>
      </w:r>
    </w:p>
    <w:p>
      <w:r>
        <w:t>近秀娜的嘴唇，秀娜鼻子呼出的气息就直接喷在他的脸上。</w:t>
      </w:r>
    </w:p>
    <w:p>
      <w:r>
        <w:t>「……救命呀！很难忍受。」Ｍａｔｔｈｅｗ一只手伸入秀娜的小内裤掰弄藏在阴毛里的花瓣，一只手则撑在</w:t>
      </w:r>
    </w:p>
    <w:p>
      <w:r>
        <w:t>床上，支持着身体近距离的接近秀娜，用鼻孔的嗅闻秀娜全身，正在陶醉的享受畤，泠不防秀娜突然来一个转身，</w:t>
      </w:r>
    </w:p>
    <w:p>
      <w:r>
        <w:t>Ｍａｔｔｈｅｗ身体自然作出反应，迅速立直起来，但他却忘了手还伸入了在秀娜的小内裤，在身体立直之畤手被</w:t>
      </w:r>
    </w:p>
    <w:p>
      <w:r>
        <w:t>秀娜的小内裤纠缠着，Ｍａｔｔｈｅｗ立刻将手挣脱出来，但这样的大动作也令秀娜惊醒过来，秀娜起身四围一望，</w:t>
      </w:r>
    </w:p>
    <w:p>
      <w:r>
        <w:t>虽然关了灯但仍可看到，房间内除了自己甚么人也没有，窗门房门也是紧闭的。</w:t>
      </w:r>
    </w:p>
    <w:p>
      <w:r>
        <w:t>「难道刚才在造梦？但……被触摸的感觉好真实，发觉内裤还完好无缺的在身上。」秀娜坐在床上无意识的四</w:t>
      </w:r>
    </w:p>
    <w:p>
      <w:r>
        <w:t>周张望，我们的男主角去了哪里？原来Ｍａｔｔｈｅｗ已经黏爬在天花上，幸好这个多月来在自己房间经常练习，</w:t>
      </w:r>
    </w:p>
    <w:p>
      <w:r>
        <w:t>否则动作也没这么快，但也吓得Ｍａｔｔｈｅｗ心虚胆怯，连自己身体可以缩小也忘记了，往下看只见秀娜定定的</w:t>
      </w:r>
    </w:p>
    <w:p>
      <w:r>
        <w:t>坐在床上，身体不停发抖的望着梳妆台，Ｍａｔｔｈｅｗ也随即视线望向梳妆台，一看之下差点叫了出来，原来梳</w:t>
      </w:r>
    </w:p>
    <w:p>
      <w:r>
        <w:t>妆台的玻璃正反映着床上的影像，只见秀娜坐在床上，同畤在秀娜头上天花的位置，正黏伏着一个人，这个人当然</w:t>
      </w:r>
    </w:p>
    <w:p>
      <w:r>
        <w:t>是Ｍａｔｔｈｅｗ。</w:t>
      </w:r>
    </w:p>
    <w:p>
      <w:r>
        <w:t>Ｍａｔｔｈｅｗ心想：「这一次大件事了，被发现了，现在怎么办呢？」</w:t>
      </w:r>
    </w:p>
    <w:p>
      <w:r>
        <w:t>再望向秀娜，只见秀娜仍全身发抖的坐在床上，口中有气无力的在念：「啊！……啊！……有鬼呀……」</w:t>
      </w:r>
    </w:p>
    <w:p>
      <w:r>
        <w:t>在正常人的思维里，人是没可能倒转黏爬在天花上的，这是完全违反物理定论，违反地心吸力，加上秀娜正身</w:t>
      </w:r>
    </w:p>
    <w:p>
      <w:r>
        <w:t>处在晚上，房间关了灯又看不清楚，对这美女来说，最合理的解释就是见鬼了。</w:t>
      </w:r>
    </w:p>
    <w:p>
      <w:r>
        <w:t>Ｍａｔｔｈｅｗ听见秀娜的声音，立即明白一切，由本来的不安害怕，变为冷静下来：「对，换了是我也会以</w:t>
      </w:r>
    </w:p>
    <w:p>
      <w:r>
        <w:t>为见鬼，四周又一片昏暗，嘻！……我有辨法了。」</w:t>
      </w:r>
    </w:p>
    <w:p>
      <w:r>
        <w:t>Ｍａｔｔｈｅｗ手中放出蜘蛛丝，由天花慢慢倒吊下来，故意用背部对着梳妆台，使梳妆台上的玻璃照不到他</w:t>
      </w:r>
    </w:p>
    <w:p>
      <w:r>
        <w:t>的样貌。</w:t>
      </w:r>
    </w:p>
    <w:p>
      <w:r>
        <w:t>秀娜从梳妆台的玻璃看到头上的人慢慢倒吊下来，场面诡异离奇，不当场晕到已算她坚强。</w:t>
      </w:r>
    </w:p>
    <w:p>
      <w:r>
        <w:t>「不要……不好……啊！……救……命……呀……」最后那数个字在唇边发抖到说不出声来，直至双方的头轻</w:t>
      </w:r>
    </w:p>
    <w:p>
      <w:r>
        <w:t>轻碰在一起的一刻，秀娜失禁了，全尿在床上，Ｍａｔｔｈｅｗ压低声音的说：「我……死得……很惨呀！秀娜，</w:t>
      </w:r>
    </w:p>
    <w:p>
      <w:r>
        <w:t>我……死得……很惨。」</w:t>
      </w:r>
    </w:p>
    <w:p>
      <w:r>
        <w:t>「不关我事，我不认识你，我没害过人，你找错人了……救……命……呀……」</w:t>
      </w:r>
    </w:p>
    <w:p>
      <w:r>
        <w:t>「我……没找错，我是你的Ｆａｎｓ，我很喜欢你，我在过马路畤看你的写真集，没为意结果给一架大货车撞</w:t>
      </w:r>
    </w:p>
    <w:p>
      <w:r>
        <w:t>死了，身体还断开两截，我死得……很惨呀！」</w:t>
      </w:r>
    </w:p>
    <w:p>
      <w:r>
        <w:t>「那你应该去找那货车司机，不是来找我呀……」</w:t>
      </w:r>
    </w:p>
    <w:p>
      <w:r>
        <w:t>「那货车司机已给我吓死了！但你也有责任，不是因为你……我不会死，我心结未解，去不到轮回，我会永远</w:t>
      </w:r>
    </w:p>
    <w:p>
      <w:r>
        <w:t>跟着你，每晚也缠着你。」</w:t>
      </w:r>
    </w:p>
    <w:p>
      <w:r>
        <w:t>「不要啊！……不关我事……你……有甚么心结未解……我可以……帮你，但你不要缠着我。」</w:t>
      </w:r>
    </w:p>
    <w:p>
      <w:r>
        <w:t>「心结？我很喜欢……你，我要在轮回前和你做一晚夫妻，了结心愿。」</w:t>
      </w:r>
    </w:p>
    <w:p>
      <w:r>
        <w:t>「吓！夫妻……？不成！不可以，人鬼怎可以……有其他心愿吗？」</w:t>
      </w:r>
    </w:p>
    <w:p>
      <w:r>
        <w:t>「不成？岂有此理。」Ｍａｔｔｈｅｗ手中射出蜘蛛丝黏着梳妆台前的坐椅，手一拉坐椅就在他手上，跟着再</w:t>
      </w:r>
    </w:p>
    <w:p>
      <w:r>
        <w:t>将坐椅摔在地上。</w:t>
      </w:r>
    </w:p>
    <w:p>
      <w:r>
        <w:t>「呀！」秀娜见到「鬼」那种隔空取物的本领，立刻吓得浑身发抖，不敢再出半句声的低下头来。</w:t>
      </w:r>
    </w:p>
    <w:p>
      <w:r>
        <w:t>「你不用怕，我不会害你，我很喜欢你，只想和你做一晚夫妻，了结心愿而矣，你闭上眼睛不要去看，我怕我</w:t>
      </w:r>
    </w:p>
    <w:p>
      <w:r>
        <w:t>样子吓到你，但如你不听话，我干脆拉你下地府，和你永远做一对鬼夫妻算了。」</w:t>
      </w:r>
    </w:p>
    <w:p>
      <w:r>
        <w:t>「不要啊！」</w:t>
      </w:r>
    </w:p>
    <w:p>
      <w:r>
        <w:t>「那就乖乖听话，知道吗？」</w:t>
      </w:r>
    </w:p>
    <w:p>
      <w:r>
        <w:t>「我……不知怎样做？」</w:t>
      </w:r>
    </w:p>
    <w:p>
      <w:r>
        <w:t>「你甚么也不用做，听我说话做就可以了，知道吗？」</w:t>
      </w:r>
    </w:p>
    <w:p>
      <w:r>
        <w:t>秀娜轻轻的点头。</w:t>
      </w:r>
    </w:p>
    <w:p>
      <w:r>
        <w:t>「发达喇！发达喇！」Ｍａｔｔｈｅｗ双手握拳，难掩心中兴奋，男人心目中的性感女神，今晚就属於我了，</w:t>
      </w:r>
    </w:p>
    <w:p>
      <w:r>
        <w:t>说出来也没有人相信。</w:t>
      </w:r>
    </w:p>
    <w:p>
      <w:r>
        <w:t>Ｍａｔｔｈｅｗ害怕秀娜会看见他的样貌，为安全计射出小量蜘蛛丝将秀娜眼睛的上下眼皮黏合在一起，使她</w:t>
      </w:r>
    </w:p>
    <w:p>
      <w:r>
        <w:t>无法张开眼睛，跟着立刻将全身的衣服脱个清光，跨下的肉棒已呈半硬状态。</w:t>
      </w:r>
    </w:p>
    <w:p>
      <w:r>
        <w:t>Ｍａｔｔｈｅｗ行近秀娜身边，轻轻吻向秀娜脸颊，秀娜全身一震，娇媚的双眼流出泪水，Ｍａｔｔｈｅｗ温</w:t>
      </w:r>
    </w:p>
    <w:p>
      <w:r>
        <w:t>柔的将泪水吸入自己的唇内，手隔着丝质睡裙揉弄着绵软温润的乳房。Ｍａｔｔｈｅｗ进一步的吻向秀娜嘴唇，秀</w:t>
      </w:r>
    </w:p>
    <w:p>
      <w:r>
        <w:t>娜发抖的紧闭着双唇。</w:t>
      </w:r>
    </w:p>
    <w:p>
      <w:r>
        <w:t>Ｍａｔｔｈｅｗ轻轻的说：「我要亲你！张开嘴巴。」</w:t>
      </w:r>
    </w:p>
    <w:p>
      <w:r>
        <w:t>秀娜不敢反抗，慢慢的放松紧闭的嘴巴，Ｍａｔｔｈｅｗ的舌头就如一头灵蛇，迅速窜入秀娜的唇内，缠绕着</w:t>
      </w:r>
    </w:p>
    <w:p>
      <w:r>
        <w:t>秀娜温暖湿润的舌头，吸啜口内的唾液，另一支手则解开丝质睡裙的领口，秀娜惊愕的感到贴着自己身体的睡裙跌</w:t>
      </w:r>
    </w:p>
    <w:p>
      <w:r>
        <w:t>落在床上，而Ｍａｔｔｈｅｗ色欲的眼神已经专注在美女胸前散落出来的一片春色上……</w:t>
      </w:r>
    </w:p>
    <w:p>
      <w:r>
        <w:t>「哎呀……不……不要！……」不敢抵抗的秀娜轻咬着贝齿，无法阻止Ｍａｔｔｈｅｗ舔吻着她仰起的粉颈，</w:t>
      </w:r>
    </w:p>
    <w:p>
      <w:r>
        <w:t>向乳沟舔去的节奏，两只白酥酥软绵绵娇颤的乳房，在Ｍａｔｔｈｅｗ舔啜的追逐下扭来荡去，被连舔带摸的粉色</w:t>
      </w:r>
    </w:p>
    <w:p>
      <w:r>
        <w:t>乳头含羞无奈的俏立起来，虽然是被强迫，但在性这一方面男女一样，女人或许含蓄，但燥热的反映同样会涌出，</w:t>
      </w:r>
    </w:p>
    <w:p>
      <w:r>
        <w:t>从不断被挑逗而冠立的乳头传来的骚动刺激得秀娜的阴户闪动、媚液汲汲……</w:t>
      </w:r>
    </w:p>
    <w:p>
      <w:r>
        <w:t>秀娜奇怪：「为甚么被触摸，亲吻的感觉是如此真实，电影里的鬼不是都穿透人的身体，触摸不到的吗？为向</w:t>
      </w:r>
    </w:p>
    <w:p>
      <w:r>
        <w:t>自己却像跟真人亲热无疑？」</w:t>
      </w:r>
    </w:p>
    <w:p>
      <w:r>
        <w:t>Ｍａｔｔｈｅｗ感觉到被挑逗得有些迷乱的秀娜全身开始发软，纤腰轻颤，已经不再躲避自己对她的侵犯了…</w:t>
      </w:r>
    </w:p>
    <w:p>
      <w:r>
        <w:t>…</w:t>
      </w:r>
    </w:p>
    <w:p>
      <w:r>
        <w:t>Ｍａｔｔｈｅｗ一边热吻着秀娜一边抚摸的慢慢伸手向微翘美艳透着暗香的臀部进发。</w:t>
      </w:r>
    </w:p>
    <w:p>
      <w:r>
        <w:t>「啊！……」Ｍａｔｔｈｅｗ的手把玩着美女微翘的臀部，向下沿漂亮的股缝伸进散着暗香的跨下，从裆部扯</w:t>
      </w:r>
    </w:p>
    <w:p>
      <w:r>
        <w:t>开薄薄的白色小内裤……</w:t>
      </w:r>
    </w:p>
    <w:p>
      <w:r>
        <w:t>Ｍａｔｔｈｅｗ搂着秀娜的纤腰，剥下细窄的小内裤到腿弯，将昏软的秀娜掀翻在床上，「小穴又湿又滑……</w:t>
      </w:r>
    </w:p>
    <w:p>
      <w:r>
        <w:t>除了我，不得让别的男人弄……知道麻？」Ｍａｔｔｈｅｗ在秀娜的耳边说着，将小内裤褪下扔在一边，耳边的下</w:t>
      </w:r>
    </w:p>
    <w:p>
      <w:r>
        <w:t>流的言语使得秀娜满脸通红，不知如何对应的紧闭双眼，摇头抗拒着Ｍａｔｔｈｅｗ的猥亵。「啊！……诶呀…</w:t>
      </w:r>
    </w:p>
    <w:p>
      <w:r>
        <w:t>…不要……！」Ｍａｔｔｈｅｗ提着秀娜的两只漂亮的足踝跪在莹白的两腿之间，当粗大的肉棒在秀娜细嫩的小腹</w:t>
      </w:r>
    </w:p>
    <w:p>
      <w:r>
        <w:t>上时，使迷乱无力的秀娜不由的感到惊慌和害怕！</w:t>
      </w:r>
    </w:p>
    <w:p>
      <w:r>
        <w:t>「秀娜！我要进去了！」Ｍａｔｔｈｅｗ喘着粗气，用阴茎顶着在床上秀娜的白嫩小腹，两瓣湿润的蚌唇被破</w:t>
      </w:r>
    </w:p>
    <w:p>
      <w:r>
        <w:t>开……</w:t>
      </w:r>
    </w:p>
    <w:p>
      <w:r>
        <w:t>「哎呀……好痛！……不要……呜……停！」紧窄的阴户撕裂般的痛楚，使的全身颤抖面容惨白。</w:t>
      </w:r>
    </w:p>
    <w:p>
      <w:r>
        <w:t>「前头已经塞进去了，放松一下……别夹得太紧……来……把屁股抬高些……」Ｍａｔｔｈｅｗ一边喘着气说，</w:t>
      </w:r>
    </w:p>
    <w:p>
      <w:r>
        <w:t>一边推起秀娜的腿弯，折成Ｍ形稍稍把秀娜柔媚的臀部抬起后，扶直了的肉棒再用力的往里一挺，全根尽入。</w:t>
      </w:r>
    </w:p>
    <w:p>
      <w:r>
        <w:t>「啊！……」剧烈的疼痛，使的秀娜昏厥欲死。</w:t>
      </w:r>
    </w:p>
    <w:p>
      <w:r>
        <w:t>Ｍａｔｔｈｅｗ在完全插入后便不再挺动，用手在粉嫩的乳头上捏弄着，用舌尖在秀娜的粉颈与胸脯间细细的</w:t>
      </w:r>
    </w:p>
    <w:p>
      <w:r>
        <w:t>舔吻着……</w:t>
      </w:r>
    </w:p>
    <w:p>
      <w:r>
        <w:t>「嗯！……嗯哼……哼哼哼……」秀娜眉头轻轻的皱着，无力的睁开双眼，秀娜感到自己的肉体被撞的乱颤，</w:t>
      </w:r>
    </w:p>
    <w:p>
      <w:r>
        <w:t>悬荡在空中的细嫩小腿随着抽插晃动的十分性感……被强迫的秀娜两腿蚌开，两瓣粉色的肉贝半开承受着肉棒的责</w:t>
      </w:r>
    </w:p>
    <w:p>
      <w:r>
        <w:t>弄，娥眉紧皱媚眼半闭的秀娜被淫乱的气氛笼罩着，Ｍａｔｔｈｅｗ拉起秀娜白嫩的手让纤细的手指按抚在被插弄</w:t>
      </w:r>
    </w:p>
    <w:p>
      <w:r>
        <w:t>得翻卷的蚌唇，粗壮的肉棒通过细嫩的手指捣弄着娇柔的牝户，秀娜知道自己的贞洁没有了。</w:t>
      </w:r>
    </w:p>
    <w:p>
      <w:r>
        <w:t>媚眼斜挑睫毛羞颤的秀娜粉脸晕红，随着Ｍａｔｔｈｅｗ的奸淫，开始娇滴滴的软媚呻吟，酥融绵软的乳房在</w:t>
      </w:r>
    </w:p>
    <w:p>
      <w:r>
        <w:t>Ｍａｔｔｈｅｗ的掌中被压扁欲破，使她紧皱娥眉将粉脸扭在一边……</w:t>
      </w:r>
    </w:p>
    <w:p>
      <w:r>
        <w:t>看着秀娜咬住香艳的红唇表情难耐，Ｍａｔｔｈｅｗ抽插的动作更深入，下下直抵花心。Ｍａｔｔｈｅｗ的目</w:t>
      </w:r>
    </w:p>
    <w:p>
      <w:r>
        <w:t>光紧盯着秀娜美艳的面孔泛着的媚浪表情令他欲火亢奋。</w:t>
      </w:r>
    </w:p>
    <w:p>
      <w:r>
        <w:t>「啊！……啊！……」Ｍａｔｔｈｅｗ感到秀娜膣壁内的粘膜不断的夹紧自己，瘫倒在床上的秀娜肚腹内的子</w:t>
      </w:r>
    </w:p>
    <w:p>
      <w:r>
        <w:t>宫被撞击得媚液喷流，两只白腻细嫩的乳房随着被奸插得啪啪闷响的嫩腹在上下乱晃，从沁着汗珠深陷的乳沟散发</w:t>
      </w:r>
    </w:p>
    <w:p>
      <w:r>
        <w:t>出的淡淡乳香刺激着男人的性欲。</w:t>
      </w:r>
    </w:p>
    <w:p>
      <w:r>
        <w:t>沉迷在高潮边缘发烫的柔媚女体无力的瘫在床上，被糟蹋得媚眼如丝的秀娜，侧着粉脸掩着流出香津的红唇，</w:t>
      </w:r>
    </w:p>
    <w:p>
      <w:r>
        <w:t>生怕自己的呜咽呻吟更会挑起「鬼」的兽欲，自己的身体会遭到更长的奸淫。</w:t>
      </w:r>
    </w:p>
    <w:p>
      <w:r>
        <w:t>然而软媚的小腹被强烈撞击发出『啪！啪！啪！』的碰撞声，却使秀娜的呻吟更加骚媚……</w:t>
      </w:r>
    </w:p>
    <w:p>
      <w:r>
        <w:t>「……哼……嗯哼……」耳边是秀娜闷骚难耐的呻吟，跨下是被肉棒『噗哧』……『噗哧』……捣弄得翻出卷</w:t>
      </w:r>
    </w:p>
    <w:p>
      <w:r>
        <w:t>入的粉嫩阴唇，淫浪的春宫令Ｍａｔｔｈｅｗ加快了挺动……</w:t>
      </w:r>
    </w:p>
    <w:p>
      <w:r>
        <w:t>「嗯哼！……嗯哼！……啊啊啊啊啊啊啊……！」被强硬的阴茎捅得失神迷乱的秀娜，软弱的手臂摊开在床的</w:t>
      </w:r>
    </w:p>
    <w:p>
      <w:r>
        <w:t>两侧，露出剃过腋毛光洁滑腻的腋窝，高潮的来临使得秀娜俏脸左右乱扭，骚媚的吟叫从微张的红唇中泻了出来…</w:t>
      </w:r>
    </w:p>
    <w:p>
      <w:r>
        <w:t>…</w:t>
      </w:r>
    </w:p>
    <w:p>
      <w:r>
        <w:t>Ｍａｔｔｈｅｗ感到秀娜的阴户膣壁绷得紧紧的，仰着粉颈浑身一颤一颤，张开的红唇微挑着香舌，高潮中的</w:t>
      </w:r>
    </w:p>
    <w:p>
      <w:r>
        <w:t>秀娜淫糜媚人……</w:t>
      </w:r>
    </w:p>
    <w:p>
      <w:r>
        <w:t>Ｍａｔｔｈｅｗ感到自己的体力充沛，状态更胜从前，彷佛打桩一样以惊人的速度抽插起来，要一股作气彻底</w:t>
      </w:r>
    </w:p>
    <w:p>
      <w:r>
        <w:t>征服这胯下尤物，强烈的冲击和彻底的贯穿干得秀娜全身酥麻，淫水成灾，樱唇快速张合不断吐出哀婉娇啼，但Ｍ</w:t>
      </w:r>
    </w:p>
    <w:p>
      <w:r>
        <w:t>ａｔｔｈｅｗ仍毫不容情地用巨棒凶猛地在她的阴道中进出，带给她一次又一次欲仙欲死的撞击，每次龟头直顶入</w:t>
      </w:r>
    </w:p>
    <w:p>
      <w:r>
        <w:t>到子宫口，层层迭迭湿暖的嫩肉不停的挤压研磨那坚挺的阳具，那种紧缩吸吮的感觉也带给Ｍａｔｔｈｅｗ无比的</w:t>
      </w:r>
    </w:p>
    <w:p>
      <w:r>
        <w:t>舒畅。</w:t>
      </w:r>
    </w:p>
    <w:p>
      <w:r>
        <w:t>想不到秀娜的小穴竟是那么的紧缩柔韧，Ｍａｔｔｈｅｗ下身一进一出的直接顶到了娇嫩的子宫。无限的快感</w:t>
      </w:r>
    </w:p>
    <w:p>
      <w:r>
        <w:t>排山倒海而来，秀娜整个人几乎舒服的晕了过去，Ｍａｔｔｈｅｗ轻舔她那樱桃般的乳头，下体肉棒紧抵花心旋转</w:t>
      </w:r>
    </w:p>
    <w:p>
      <w:r>
        <w:t>磨擦，一阵酥麻的感觉直涌她的脑门，本能不由自主地扭动着光滑玉洁、一丝不挂的雪白胴体，美妙难言地收缩、</w:t>
      </w:r>
    </w:p>
    <w:p>
      <w:r>
        <w:t>蠕动着幽深的阴壁，一波波的娱悦浪潮，将她逐渐地推上快感的颠峰，快活得无以复加，爱液泉涌而出，她狂乱地</w:t>
      </w:r>
    </w:p>
    <w:p>
      <w:r>
        <w:t>娇啼狂喘，一张鲜红柔美的樱桃小嘴急促地呼吸着，阴道一阵收缩，吸吮着我的肉棒，等待已久的花心传来一阵强</w:t>
      </w:r>
    </w:p>
    <w:p>
      <w:r>
        <w:t>列的快感，甜美的声音终於泄出。</w:t>
      </w:r>
    </w:p>
    <w:p>
      <w:r>
        <w:t>「……我……唔……唔……好……啊……喔……喔……」秀娜深深咬进我肩头的肌肉中，优美纤长、雪白赤裸</w:t>
      </w:r>
    </w:p>
    <w:p>
      <w:r>
        <w:t>的玉腿、粉臂紧紧缠绕在我身上，全身一阵痉挛般的抽搐……下身阴道内的嫩滑肉壁更是紧紧缠夹住火热滚烫的粗</w:t>
      </w:r>
    </w:p>
    <w:p>
      <w:r>
        <w:t>大肉棒一阵难言的收缩、紧夹，秀娜的双手已紧紧攀住我的后背，阴户流出大片的爱液。秀娜达到了第一次高潮。</w:t>
      </w:r>
    </w:p>
    <w:p>
      <w:r>
        <w:t>我扶着秀娜的纤腰，继续做长程的炮击，整根肉棒完全拔出来后又再整根插进去，只撞得秀娜紧紧抓着床单，</w:t>
      </w:r>
    </w:p>
    <w:p>
      <w:r>
        <w:t>我每次抽出来再插进去，「噗滋」声响个不绝，我狠命的加快速度，秀娜的小穴也不停的收缩，她的高潮似乎连续</w:t>
      </w:r>
    </w:p>
    <w:p>
      <w:r>
        <w:t>不断的到来，「啊……我不行了……来了……啊……啊……」</w:t>
      </w:r>
    </w:p>
    <w:p>
      <w:r>
        <w:t>秀娜一阵激动的浪叫后，身体做出激烈的回应，纤细的腰肢也狂乱的扭动着，强烈的快感，使秀娜雪白丰满的</w:t>
      </w:r>
    </w:p>
    <w:p>
      <w:r>
        <w:t>臀部不自觉的用力向上挺耸，晶莹的爱液不断流泄而出，她只觉全身暖洋洋的有如要融化一般。一波一波的快感，</w:t>
      </w:r>
    </w:p>
    <w:p>
      <w:r>
        <w:t>如潮水般的涌上来，她不停的颤栗抖动，大量的淫水随着高潮从粉红色的嫩穴中流出，全身无力的躺在床上，这么</w:t>
      </w:r>
    </w:p>
    <w:p>
      <w:r>
        <w:t>一战下来，秀娜已是香汗淋漓，张大了嘴，不停的喘着气，床上一大片湿湿的痕迹。Ｍａｔｔｈｅｗ趴在秀娜的身</w:t>
      </w:r>
    </w:p>
    <w:p>
      <w:r>
        <w:t>上，还没射精的肉棒还留在秀娜体内一抖一抖的，每次抖一下，秀娜就全身颤动一下。</w:t>
      </w:r>
    </w:p>
    <w:p>
      <w:r>
        <w:t>Ｍａｔｔｈｅｗ心想：「以前七、八分锺巳完事，为甚么今次我可以干这么久的？足足二十多分锺，一点想射</w:t>
      </w:r>
    </w:p>
    <w:p>
      <w:r>
        <w:t>精的迹象也没有，是超能力的影响还是对象的关糸呢？不过这确实是好事，可以让我干过够本，太快完事简直浪费</w:t>
      </w:r>
    </w:p>
    <w:p>
      <w:r>
        <w:t>了这个性感尤物！」</w:t>
      </w:r>
    </w:p>
    <w:p>
      <w:r>
        <w:t>「我们换个姿势吧！」我在秀娜耳边说着我的要求，秀娜无力的道：「啊……我不成了……我受不了喇。」Ｍ</w:t>
      </w:r>
    </w:p>
    <w:p>
      <w:r>
        <w:t>ａｔｔｈｅｗ将阴茎抽离了秀娜的身体，反过来将秀娜坐在我的上方，用她纤细的双手，撑着我的胸部，我对准洞</w:t>
      </w:r>
    </w:p>
    <w:p>
      <w:r>
        <w:t>口，猛然插了入去。秀娜高潮过后的阴道非常敏感，快感使得她整个身子往后仰，发出了呻念的声音！</w:t>
      </w:r>
    </w:p>
    <w:p>
      <w:r>
        <w:t>「啊……噢……好入……哇……」</w:t>
      </w:r>
    </w:p>
    <w:p>
      <w:r>
        <w:t>Ｍａｔｔｈｅｗ猴急的再往上用力一顶，整支阴茎完全插入了她的阴道，直攻她的穴底，「啊！」她叫了一声</w:t>
      </w:r>
    </w:p>
    <w:p>
      <w:r>
        <w:t>整个人无力的坐在Ｍａｔｔｈｅｗ上面，Ｍａｔｔｈｅｗ开始摇动她的臀部，秀娜双手只能抓着Ｍａｔｔｈｅｗ的</w:t>
      </w:r>
    </w:p>
    <w:p>
      <w:r>
        <w:t>胸膛苦苦支撑，接着Ｍａｔｔｈｅｗ放开她臀部的双手，射出两条蜘蛛丝缠着秀娜两边的膝关节，再将蜘蛛丝射上</w:t>
      </w:r>
    </w:p>
    <w:p>
      <w:r>
        <w:t>天花顶黏贴着，将秀娜身体县空，只有屁股和肉穴跟Ｍａｔｔｈｅｗ身体结合着，然后双手抓住她的双峰，又搓、</w:t>
      </w:r>
    </w:p>
    <w:p>
      <w:r>
        <w:t>又揉的，秀娜县空半蹲着，肉穴被阴茎一吐一吸的抽插，Ｍａｔｔｈｅｗ用力的将肉棒不停往上顶，Ｍａｔｔｈｅ</w:t>
      </w:r>
    </w:p>
    <w:p>
      <w:r>
        <w:t>ｗ再用手将秀娜整个臀部３６０度的转动着，两条蜘蛛丝不断互相交缠着，慢慢的由两条变成一条，肉棒在穴里不</w:t>
      </w:r>
    </w:p>
    <w:p>
      <w:r>
        <w:t>停的摩擦着每片穴肉，龟头就在子宫深处紧紧的磨擦，淫水随着她的动作，沿着阴茎大量的流出，Ｍａｔｔｈｅｗ</w:t>
      </w:r>
    </w:p>
    <w:p>
      <w:r>
        <w:t>将秀娜的身体停下来，然后放手，两条蜘蛛丝立刻释放出反方向的强劲动力旋转，龟头因此也在阴道内急速旋转磨</w:t>
      </w:r>
    </w:p>
    <w:p>
      <w:r>
        <w:t>擦整个子宫，「啊！啊……」秀娜只觉像空中飞人，身体天旋地转，阴道被肉棒像电钻插入一样旋转磨擦着，快感</w:t>
      </w:r>
    </w:p>
    <w:p>
      <w:r>
        <w:t>和兴奋使她整个人像直奔天际，终於再一次高潮了，阴道喷出大量阴精，天堂境界的滋味原来是这样。</w:t>
      </w:r>
    </w:p>
    <w:p>
      <w:r>
        <w:t>Ｍａｔｔｈｅｗ解开秀娜两边膝关节的蜘蛛丝，让她背对自己躺在自己身上，两个人的脸都朝向天花顶。Ｍａ</w:t>
      </w:r>
    </w:p>
    <w:p>
      <w:r>
        <w:t>ｔｔｈｅｗ高昂着龟头，再顶住秀娜的阴户。撑开阴唇顺势就滑进她湿热的阴道。「啊！啊……」</w:t>
      </w:r>
    </w:p>
    <w:p>
      <w:r>
        <w:t>秀娜满足的叫着。Ｍａｔｔｈｅｗ的手绕到前面用力抓着她的乳房，并有节奏的抽送着。</w:t>
      </w:r>
    </w:p>
    <w:p>
      <w:r>
        <w:t>「啊……啊……啊……啊……」</w:t>
      </w:r>
    </w:p>
    <w:p>
      <w:r>
        <w:t>秀娜随着发出短促的欢吟。</w:t>
      </w:r>
    </w:p>
    <w:p>
      <w:r>
        <w:t>被湿热的肉穴包住的阴茎，在秀娜深处变得愈来愈硬。Ｍａｔｔｈｅｗ感觉秀娜的肉穴再度有节奏的微微抽搐</w:t>
      </w:r>
    </w:p>
    <w:p>
      <w:r>
        <w:t>着。阴道湿热紧箍的感觉让Ｍａｔｔｈｅｗ十分舒服，Ｍａｔｔｈｅｗ抚摸着她的玉臀开始前后挺送着阴茎，虚脱</w:t>
      </w:r>
    </w:p>
    <w:p>
      <w:r>
        <w:t>的秀娜已经开始又忍不住地吟叫起来，Ｍａｔｔｈｅｗ的阴茎一下接着一下地深入阴道内，阴茎每次碰撞到秀娜子</w:t>
      </w:r>
    </w:p>
    <w:p>
      <w:r>
        <w:t>宫的时候，她便会呻吟抽搐起来，这更增加Ｍａｔｔｈｅｗ的快感！这种极其舒爽的感觉让Ｍａｔｔｈｅｗ欲罢不</w:t>
      </w:r>
    </w:p>
    <w:p>
      <w:r>
        <w:t>能，此刻的Ｍａｔｔｈｅｗ急於要发泄心中熊熊的欲火。</w:t>
      </w:r>
    </w:p>
    <w:p>
      <w:r>
        <w:t>看着秀娜媚眼如丝娇喘着，身子的颜色也是一片艳红，乳峰随着她快速的呼吸上下剧烈起伏着，当阴茎全部深</w:t>
      </w:r>
    </w:p>
    <w:p>
      <w:r>
        <w:t>入阴道之中时，秀娜颤抖着挺腰迎合。Ｍａｔｔｈｅｗ一手托着她的腰，一手抓揉着她的乳房，再配合龟头去抵磨</w:t>
      </w:r>
    </w:p>
    <w:p>
      <w:r>
        <w:t>秀娜花心嫩肉，玉臀不断左右扭动配合着，嘴里发出呻吟声！</w:t>
      </w:r>
    </w:p>
    <w:p>
      <w:r>
        <w:t>看到秀娜迎合着我的抽送，Ｍａｔｔｈｅｗ心理有无尽的满足感，实施全面性的总攻击，奔腾似的耸动臀部，</w:t>
      </w:r>
    </w:p>
    <w:p>
      <w:r>
        <w:t>快如闪电奋力抽送，差不多达到一分锺一百下，Ｍａｔｔｈｅｗ一手搓揉着她小巧的乳峰，低头含着吸舐秀娜的耳</w:t>
      </w:r>
    </w:p>
    <w:p>
      <w:r>
        <w:t>朵。随着在秀娜玉体上的抽插、耸动，秀娜那美妙无伦的身体有如一团烈火。秀娜疯狂地和我交合着，忘记了对她</w:t>
      </w:r>
    </w:p>
    <w:p>
      <w:r>
        <w:t>的奸淫强暴。一声声的娇啼呻吟，秀娜不能自制地迎合着Ｍａｔｔｈｅｗ对她一次比一次狠的抽插顶撞。两个疯狂</w:t>
      </w:r>
    </w:p>
    <w:p>
      <w:r>
        <w:t>交媾的男女渐渐进入亢奋的交欢高潮中，Ｍａｔｔｈｅｗ终於觉得自己已经濒临爆发边缘了，於是将秀娜翻成了正</w:t>
      </w:r>
    </w:p>
    <w:p>
      <w:r>
        <w:t>常体位，作最后的冲刺。</w:t>
      </w:r>
    </w:p>
    <w:p>
      <w:r>
        <w:t>Ｍａｔｔｈｅｗ将秀娜一双雪藕般的纤美玉臂放在不断起伏耸动的肩膊上，将她一双修长优美、玉滑浑圆的美</w:t>
      </w:r>
    </w:p>
    <w:p>
      <w:r>
        <w:t>丽雪腿紧紧地盘在剧烈起伏的身体，来迎合着对她的最后抽插、冲刺，每一次的抽动、顶入，秀娜都娇羞而火热地</w:t>
      </w:r>
    </w:p>
    <w:p>
      <w:r>
        <w:t>回应着、迎合着。Ｍａｔｔｈｅｗ连续不断地、深深地插入秀娜紧窄狭小、温暖淫滑的阴道膣腔，肉棒连绵不断地</w:t>
      </w:r>
    </w:p>
    <w:p>
      <w:r>
        <w:t>深深插进她紧窄万分、娇小异常的阴道肉壁中，清纯可人、千娇百媚、的秀娜只感到「它」越插越深……「它」越</w:t>
      </w:r>
    </w:p>
    <w:p>
      <w:r>
        <w:t>来越深入她阴道的最底部，秀娜的下身深处那幽暗、深遽的「花宫」玉壁，再度羞羞答答地随着「它」不断地深入</w:t>
      </w:r>
    </w:p>
    <w:p>
      <w:r>
        <w:t>探索而一分、一分地绽放开来。秀娜被Ｍａｔｔｈｅｗ奸淫强得欲仙欲死，一颗芳心不断轻飘飘地盘旋高升，逐渐</w:t>
      </w:r>
    </w:p>
    <w:p>
      <w:r>
        <w:t>攀上男女交欢淫合的最高潮……</w:t>
      </w:r>
    </w:p>
    <w:p>
      <w:r>
        <w:t>「啊！……嗯……嗯哼……嗯哼……啊！！！……」Ｍａｔｔｈｅｗ听着催淫的媚声，提起秀娜的臀部，将阴</w:t>
      </w:r>
    </w:p>
    <w:p>
      <w:r>
        <w:t>茎一插到底，在子宫口内射出热刺刺的精液，一浪一浪的直喷入子宫口内……</w:t>
      </w:r>
    </w:p>
    <w:p>
      <w:r>
        <w:t>秀娜也再一次高潮了，就在高潮刚完未完畤，子宫被喷入大量滚烫精液，将高潮攀上另一个高峰，而且一浪接</w:t>
      </w:r>
    </w:p>
    <w:p>
      <w:r>
        <w:t>一浪而来，秀娜忍不住也叫了出来：「啊！……我要死了……好烫……嗯哼……好舒服！啊！又来了！……啊……</w:t>
      </w:r>
    </w:p>
    <w:p>
      <w:r>
        <w:t>受不了……」泪水不自控的由眼角流了出来，但这不是痛苦的泪水，而是由高潮产生欢欣的泪水。</w:t>
      </w:r>
    </w:p>
    <w:p>
      <w:r>
        <w:t>Ｍａｔｔｈｅｗ从后紧紧拥抱着秀娜，两人的汗水早已合二为一，Ｍａｔｔｈｅｗ一支手抱着秀娜的腰肢，一</w:t>
      </w:r>
    </w:p>
    <w:p>
      <w:r>
        <w:t>支手轻轻抚摸着胸前双乳，无限满足的任由半软的阴茎仍插在秀娜体内。</w:t>
      </w:r>
    </w:p>
    <w:p>
      <w:r>
        <w:t>秀娜躺在Ｍａｔｔｈｅｗ身上，身心舒泰令她早已忘了自己是跟「鬼」交合的，以前和男友一齐，不要说高潮，</w:t>
      </w:r>
    </w:p>
    <w:p>
      <w:r>
        <w:t>连状态都还没进入，对方已完事了。刚才自己都不知道高潮来了多少遍，做爱原来可以这样美妙的……</w:t>
      </w:r>
    </w:p>
    <w:p>
      <w:r>
        <w:t>疲累、恐慌、舒泰、甜蜜种种感觉让秀娜不知不觉中睡着了。</w:t>
      </w:r>
    </w:p>
    <w:p>
      <w:r>
        <w:t>呼……呼……一阵泠风吹来，秀娜在睡梦中被吹醒，房间内已空无一人，往上看天花顶除了吊灯，甚么也没有，</w:t>
      </w:r>
    </w:p>
    <w:p>
      <w:r>
        <w:t>只是床单上仍湿漉漉一大片的，知道刚才的并不是梦，窗台前的窗廉布给风吹得左摇右摆。</w:t>
      </w:r>
    </w:p>
    <w:p>
      <w:r>
        <w:t>「『鬼』从这里走的吗？但这里是二十九楼喔，对！它是」鬼「不是人，由哪里走都可以。」</w:t>
      </w:r>
    </w:p>
    <w:p>
      <w:r>
        <w:t>秀娜赤裸着身躯行近窗台，看到的是高楼大厦之间通火灯明，景色璀璨美丽，但秀娜的心境却有点失落，自已</w:t>
      </w:r>
    </w:p>
    <w:p>
      <w:r>
        <w:t>也莫名其妙。</w:t>
      </w:r>
    </w:p>
    <w:p>
      <w:r>
        <w:t>远处一座更高的大厦天台上，正站着一个人，Ｍａｔｔｈｅｗ望着可爱的秀娜。「你的确是很动人，但我现在</w:t>
      </w:r>
    </w:p>
    <w:p>
      <w:r>
        <w:t>才刚刚开始，初初显露头角的时候，没理由为了一棵树而放弃整个森林，再见了，我的爱人！」</w:t>
      </w:r>
    </w:p>
    <w:p>
      <w:r>
        <w:t>Ｍａｔｔｈｅｗ飞跃似的从大厦天台跳下，射出蜘蛛丝往另一座大厦飞去，转眨消失在黑暗之中……</w:t>
      </w:r>
    </w:p>
    <w:p>
      <w:r>
        <w:t>【完】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