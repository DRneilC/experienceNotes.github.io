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微服行</w:t>
      </w:r>
    </w:p>
    <w:p>
      <w:r>
        <w:t>正德皇帝，是大家都耳熟能详的一个皇帝，他之所以出名，并不是因为在政冶上有什么建树，或者在军事上有</w:t>
      </w:r>
    </w:p>
    <w:p>
      <w:r>
        <w:t>什座战绩，面只是因为他的荒淫。正德游江南的故事，早已在民间流传，正德皇帝的好色在史书上也有不少记载，</w:t>
      </w:r>
    </w:p>
    <w:p>
      <w:r>
        <w:t>今天介绍给各位的故事，也是有关正德皇帝微服游江南的一段秘闻。</w:t>
      </w:r>
    </w:p>
    <w:p>
      <w:r>
        <w:t>正德在位的时侯，正是明朝最强之时，国泰民安，边彊安定，朝中无事，正德曾经有十年不上朝的历史。</w:t>
      </w:r>
    </w:p>
    <w:p>
      <w:r>
        <w:t>太平盛世，正德便经常到民间去游玩。</w:t>
      </w:r>
    </w:p>
    <w:p>
      <w:r>
        <w:t>他天性乐观，喜欢化装成平民百姓，混在下阶层社会之中，一方面欣赏世俗百态，一方面挑选美女。</w:t>
      </w:r>
    </w:p>
    <w:p>
      <w:r>
        <w:t>正德六年夏天，正德皇帝带了两个亲信小太监王道和秦增，悄悄离开皇城，启程前往江南。</w:t>
      </w:r>
    </w:p>
    <w:p>
      <w:r>
        <w:t>正德扮成一个秀才，王道和秦增都只有十五岁，扮成书童和琴童正合适。</w:t>
      </w:r>
    </w:p>
    <w:p>
      <w:r>
        <w:t>他们乘船来到杨州，明代的杨州是个很繁华的城市，古人有一「腰缠十万贯，骑鹤下杨州」的说法，认为是人</w:t>
      </w:r>
    </w:p>
    <w:p>
      <w:r>
        <w:t>生一大享受，可见杨州地位之高。</w:t>
      </w:r>
    </w:p>
    <w:p>
      <w:r>
        <w:t>这也是正德皇帝第一站就选择杨州的原因。</w:t>
      </w:r>
    </w:p>
    <w:p>
      <w:r>
        <w:t>船到杨州码头，正德带着王道和秦增上了岸，直奔杨州最有名的「云来大客栈」。</w:t>
      </w:r>
    </w:p>
    <w:p>
      <w:r>
        <w:t>「云来客栈」座落在杨州最热闹的大街，周围全是妓院、食肆、商店、当铺。</w:t>
      </w:r>
    </w:p>
    <w:p>
      <w:r>
        <w:t>正德皇帝的目标，当然是那些美女如云的妓院了。</w:t>
      </w:r>
    </w:p>
    <w:p>
      <w:r>
        <w:t>正德皇帝来到客栈，包下了两间最好的上房，稍事休息之后，他就迫不及待地要去妓院寻欢了。</w:t>
      </w:r>
    </w:p>
    <w:p>
      <w:r>
        <w:t>他带看王道和秦增走下楼梯，却发现，客栈大堂坐看一个中年妇水…</w:t>
      </w:r>
    </w:p>
    <w:p>
      <w:r>
        <w:t>「真美啊！」正德皇帝情不自禁地喊了出声。</w:t>
      </w:r>
    </w:p>
    <w:p>
      <w:r>
        <w:t>中年妇人打扮入时，穿戴华丽，看起来是一位贵妇，她的年纪约为三十岁。</w:t>
      </w:r>
    </w:p>
    <w:p>
      <w:r>
        <w:t>正德嫖妓女，一向只拣十七、八岁的少女，因为她们青春。</w:t>
      </w:r>
    </w:p>
    <w:p>
      <w:r>
        <w:t>但是，这位中年妇人，却以她漂亮的面容和高贵的气质，深深吸引了正德！</w:t>
      </w:r>
    </w:p>
    <w:p>
      <w:r>
        <w:t>「快去查一查！」他悄悄向王道和秦增吩咐。</w:t>
      </w:r>
    </w:p>
    <w:p>
      <w:r>
        <w:t>两个小太监很有经验，知道正德要查的是这住中年妇女的底细，他们立刻跑去找客栈老板和伙计。</w:t>
      </w:r>
    </w:p>
    <w:p>
      <w:r>
        <w:t>一会儿功夫，他们就知道，这位中年贵妇原来是某地一个县官的太太，县官到新的地方上任，全家都路过杨州，</w:t>
      </w:r>
    </w:p>
    <w:p>
      <w:r>
        <w:t>也同样住在「云来客栈」，已经休息了两天，大概是要游览杨州。</w:t>
      </w:r>
    </w:p>
    <w:p>
      <w:r>
        <w:t>「县官太太？」</w:t>
      </w:r>
    </w:p>
    <w:p>
      <w:r>
        <w:t>正德一听，眉头不由皱了起来。</w:t>
      </w:r>
    </w:p>
    <w:p>
      <w:r>
        <w:t>「看起来，这妇人不容易勾上手。」他低低地和两个太监商量起来。</w:t>
      </w:r>
    </w:p>
    <w:p>
      <w:r>
        <w:t>他身为皇帝，想得到的东西一定要得到，所以也不怕对太监明说。</w:t>
      </w:r>
    </w:p>
    <w:p>
      <w:r>
        <w:t>两个太监服侍正德很久，也带他找了不少女人，深知正德的性趣。</w:t>
      </w:r>
    </w:p>
    <w:p>
      <w:r>
        <w:t>是啊！加果她是穷家人家的妇人，还可以用钱收买，但是，身为县官太太，说大不大，说小不小，周围又有丫</w:t>
      </w:r>
    </w:p>
    <w:p>
      <w:r>
        <w:t>环、仆人服侍，要想亲近一下都不可能，要想勾搭她上床，那就更难了。</w:t>
      </w:r>
    </w:p>
    <w:p>
      <w:r>
        <w:t>「要不…」王道小声提议：「皇上向她表露身份，逼她就范？」</w:t>
      </w:r>
    </w:p>
    <w:p>
      <w:r>
        <w:t>「不好。」正德摇了摇头。</w:t>
      </w:r>
    </w:p>
    <w:p>
      <w:r>
        <w:t>如果地表露皇帝的身份，天下的女人都可以得到手，但那就役有什么意思了。</w:t>
      </w:r>
    </w:p>
    <w:p>
      <w:r>
        <w:t>他的皇宫中就有三千个美女，要多漂亮就有多漂亮，要上床随时都可以，但是他却索然无味…</w:t>
      </w:r>
    </w:p>
    <w:p>
      <w:r>
        <w:t>「哎，皇上为什么微服私行？不就是为了增加乐趣吗？」</w:t>
      </w:r>
    </w:p>
    <w:p>
      <w:r>
        <w:t>秦增责备着王道，他是个聪明人，眼珠一转，马上想出了一条妙计。</w:t>
      </w:r>
    </w:p>
    <w:p>
      <w:r>
        <w:t>「皇上，您看这样行不行？」</w:t>
      </w:r>
    </w:p>
    <w:p>
      <w:r>
        <w:t>秦增低声向正德说出了他的妙计。</w:t>
      </w:r>
    </w:p>
    <w:p>
      <w:r>
        <w:t>「好！就这样办！」正德大喜：「要是奏效，我赏你一千两银子！」</w:t>
      </w:r>
    </w:p>
    <w:p>
      <w:r>
        <w:t>「谢皇上！」</w:t>
      </w:r>
    </w:p>
    <w:p>
      <w:r>
        <w:t>秦增谢了恩，便拉着王道布置去了。</w:t>
      </w:r>
    </w:p>
    <w:p>
      <w:r>
        <w:t>究竟秦增的妙计是怎样的呢？</w:t>
      </w:r>
    </w:p>
    <w:p>
      <w:r>
        <w:t>其实很简单，这时侯是夏天，天气很热，县官太太一定要洗澡，只要正德趁她洗澡之时进入她的房间，她为了</w:t>
      </w:r>
    </w:p>
    <w:p>
      <w:r>
        <w:t>自己的名誉，可能不敢声张，正德便有机会强奸她了！</w:t>
      </w:r>
    </w:p>
    <w:p>
      <w:r>
        <w:t>这个计策看起来简单，实行起来却不容易。</w:t>
      </w:r>
    </w:p>
    <w:p>
      <w:r>
        <w:t>古代设有冲凉房，县官太太要洗澡，一定是在她的房间中，由仆人抬入一个木桶，在桶中洗。</w:t>
      </w:r>
    </w:p>
    <w:p>
      <w:r>
        <w:t>而且洗的时候，丫环都在门外把守，一个陌生男人根本不可能靠近，更不用说进房了。</w:t>
      </w:r>
    </w:p>
    <w:p>
      <w:r>
        <w:t>正德此时也没有心思去逛妓院了，他叫了一壶茶，静静坐在角落里，耐心等待着，同时欣赏看县官太太的美色</w:t>
      </w:r>
    </w:p>
    <w:p>
      <w:r>
        <w:t>…</w:t>
      </w:r>
    </w:p>
    <w:p>
      <w:r>
        <w:t>没有多久，县官太太吃了点心，便叫丫环准备洗澡水。</w:t>
      </w:r>
    </w:p>
    <w:p>
      <w:r>
        <w:t>「掌柜的，」丫环走来找客栈老板：「我们太太要洗澡，你叫人把木桶抬上去，同时准备一桶水，要温的…」</w:t>
      </w:r>
    </w:p>
    <w:p>
      <w:r>
        <w:t>「是，是，马上就来。」</w:t>
      </w:r>
    </w:p>
    <w:p>
      <w:r>
        <w:t>老板急忙吩咐伙计抬桶倒水。县官夫人也上楼回房去了。</w:t>
      </w:r>
    </w:p>
    <w:p>
      <w:r>
        <w:t>不一会儿，一切都准备好了。</w:t>
      </w:r>
    </w:p>
    <w:p>
      <w:r>
        <w:t>县官夫人把门关上，准备洗澡了！</w:t>
      </w:r>
    </w:p>
    <w:p>
      <w:r>
        <w:t>房门紧闭，门口站着两个丫环。</w:t>
      </w:r>
    </w:p>
    <w:p>
      <w:r>
        <w:t>县官太太关紧房门，然后脱光了全身衣服，赤裸裸地跨入木桶内，开始洗澡…</w:t>
      </w:r>
    </w:p>
    <w:p>
      <w:r>
        <w:t>突然，她目瞪口呆！</w:t>
      </w:r>
    </w:p>
    <w:p>
      <w:r>
        <w:t>在她面前，站着一个陌生男人！</w:t>
      </w:r>
    </w:p>
    <w:p>
      <w:r>
        <w:t>她大吃一惊，张口就要呼救…</w:t>
      </w:r>
    </w:p>
    <w:p>
      <w:r>
        <w:t>「夫人，三思！」正德低声提醒她。</w:t>
      </w:r>
    </w:p>
    <w:p>
      <w:r>
        <w:t>县官太太果然不敢叫喊了，因为，如果她一呼救，下人冲入，看见她赤身裸体和一个男人在房中，哪真是水洗</w:t>
      </w:r>
    </w:p>
    <w:p>
      <w:r>
        <w:t>不清。</w:t>
      </w:r>
    </w:p>
    <w:p>
      <w:r>
        <w:t>而且古代的妇女很封建，要是被陌生男人看见自己赤身裸体，按俗习就要自杀了。</w:t>
      </w:r>
    </w:p>
    <w:p>
      <w:r>
        <w:t>既使不自杀，名誉也扫地了，县官为了面子关系，可能会将她休了，这一切后果都太可怕了…</w:t>
      </w:r>
    </w:p>
    <w:p>
      <w:r>
        <w:t>县官太太一时不知所措。</w:t>
      </w:r>
    </w:p>
    <w:p>
      <w:r>
        <w:t>「你…你出去！」她下了命令！</w:t>
      </w:r>
    </w:p>
    <w:p>
      <w:r>
        <w:t>「好，我出去！」正德大摇大摆要去开门…</w:t>
      </w:r>
    </w:p>
    <w:p>
      <w:r>
        <w:t>「不要出去！」县官太太急忙拉住他。</w:t>
      </w:r>
    </w:p>
    <w:p>
      <w:r>
        <w:t>门外就有两个丫环，要是正德从房中出去，对她的名誉仍然不利…</w:t>
      </w:r>
    </w:p>
    <w:p>
      <w:r>
        <w:t>她真是左右为难。</w:t>
      </w:r>
    </w:p>
    <w:p>
      <w:r>
        <w:t>正德趁机一把抱往她…</w:t>
      </w:r>
    </w:p>
    <w:p>
      <w:r>
        <w:t>「大胆，一县官太太用力挣扎，木桶发出声飨」你再动，门外就听见了！</w:t>
      </w:r>
    </w:p>
    <w:p>
      <w:r>
        <w:t>「正德微笑提醒她。</w:t>
      </w:r>
    </w:p>
    <w:p>
      <w:r>
        <w:t>可怜县官太太又不敢动了…</w:t>
      </w:r>
    </w:p>
    <w:p>
      <w:r>
        <w:t>正德的手大胆地握住她的乳峰。</w:t>
      </w:r>
    </w:p>
    <w:p>
      <w:r>
        <w:t>她急了起来，又要挣扎，木桶发出声响，她只好不动了。</w:t>
      </w:r>
    </w:p>
    <w:p>
      <w:r>
        <w:t>正德的手指肆无忌惮地在她白嫩嫩的乳房上抚摸看，轻揉着…</w:t>
      </w:r>
    </w:p>
    <w:p>
      <w:r>
        <w:t>紫红色的乳头不由自主膨胀起来…</w:t>
      </w:r>
    </w:p>
    <w:p>
      <w:r>
        <w:t>县官太太羞得满面通红，但是，从乳尖上传来的酥麻的感觉，却一步一步扩展到全身，一颗芳心情不自禁「砰</w:t>
      </w:r>
    </w:p>
    <w:p>
      <w:r>
        <w:t>砰」直跳…</w:t>
      </w:r>
    </w:p>
    <w:p>
      <w:r>
        <w:t>正德的手慢慢往下摸…</w:t>
      </w:r>
    </w:p>
    <w:p>
      <w:r>
        <w:t>县官太太急忙用双手捂住下体…</w:t>
      </w:r>
    </w:p>
    <w:p>
      <w:r>
        <w:t>「你要干什么？」她又气又急又怕。</w:t>
      </w:r>
    </w:p>
    <w:p>
      <w:r>
        <w:t>「我想替夫人洗澡…」</w:t>
      </w:r>
    </w:p>
    <w:p>
      <w:r>
        <w:t>正德说者，两手就在她的光滑的背、大腿、滚圆的屁股上抚摸起来…</w:t>
      </w:r>
    </w:p>
    <w:p>
      <w:r>
        <w:t>县官太太的双手捂住下体，全身再没防卫，只能任由他肆意抚摸…</w:t>
      </w:r>
    </w:p>
    <w:p>
      <w:r>
        <w:t>她不知不觉，也喜欢这种抚摸了…</w:t>
      </w:r>
    </w:p>
    <w:p>
      <w:r>
        <w:t>原来，她的丈夫是个同性恋者，一向喜欢玩男人，结婚之后，对她一直冷落，她身为县官夫人，名誉、地位重</w:t>
      </w:r>
    </w:p>
    <w:p>
      <w:r>
        <w:t>要，又不敢乱来。</w:t>
      </w:r>
    </w:p>
    <w:p>
      <w:r>
        <w:t>夜夜空床，辜负了青春，性的饥渴已煎熬了她十多年…</w:t>
      </w:r>
    </w:p>
    <w:p>
      <w:r>
        <w:t>想不到今天，一个大胆的男人闯入她的世界，下流地侮弄她…</w:t>
      </w:r>
    </w:p>
    <w:p>
      <w:r>
        <w:t>这正是她梦寐以求的啊！</w:t>
      </w:r>
    </w:p>
    <w:p>
      <w:r>
        <w:t>她渴望已久的东西，现在突然实现了！</w:t>
      </w:r>
    </w:p>
    <w:p>
      <w:r>
        <w:t>「你…你…来吧…」</w:t>
      </w:r>
    </w:p>
    <w:p>
      <w:r>
        <w:t>她不知不觉松开了双手…</w:t>
      </w:r>
    </w:p>
    <w:p>
      <w:r>
        <w:t>正德欢喜若狂，他喜欢微服私行，就是喜欢用普通男人的身份来征服女人，而不是用皇帝的身份，现在…</w:t>
      </w:r>
    </w:p>
    <w:p>
      <w:r>
        <w:t>「我成功了！」他心中暗笑：「这个雍容华贵的县官太太，被我玩弄成淫妇了！」</w:t>
      </w:r>
    </w:p>
    <w:p>
      <w:r>
        <w:t>他放开她，飞快地脱光了自己的衣服，露出了坚硬、露出了粗大…</w:t>
      </w:r>
    </w:p>
    <w:p>
      <w:r>
        <w:t>县官太太满面羞红，以手掩面不敢看，但心里却在欢呼，她只好从手指缝中偷看…</w:t>
      </w:r>
    </w:p>
    <w:p>
      <w:r>
        <w:t>正德轻轻地把她的大腿抱了起来，搁在木桶边沿上，她的姿势就像妓女…</w:t>
      </w:r>
    </w:p>
    <w:p>
      <w:r>
        <w:t>正德进攻了！</w:t>
      </w:r>
    </w:p>
    <w:p>
      <w:r>
        <w:t>「哼…哦…轻…一点…」县官太太忍不住疼痛，叫了起来。</w:t>
      </w:r>
    </w:p>
    <w:p>
      <w:r>
        <w:t>「你也轻声一点。」正德再次提醒她，然后用嘴唇堵住了她的嘴唇…</w:t>
      </w:r>
    </w:p>
    <w:p>
      <w:r>
        <w:t>正德的技巧似乎受过训练，收放自如，有轻有重，有快有慢…</w:t>
      </w:r>
    </w:p>
    <w:p>
      <w:r>
        <w:t>县官太太感到疼痛很快消失，代之而来的是一种舒畅…</w:t>
      </w:r>
    </w:p>
    <w:p>
      <w:r>
        <w:t>她的屁股不由也扭了起来…</w:t>
      </w:r>
    </w:p>
    <w:p>
      <w:r>
        <w:t>正德感觉到，她的舌头伸入自己的口腔中，正疯狂地搅动着…</w:t>
      </w:r>
    </w:p>
    <w:p>
      <w:r>
        <w:t>于是他加大了力量，加快了频率…</w:t>
      </w:r>
    </w:p>
    <w:p>
      <w:r>
        <w:t>县官太太咬紧牙关，不敢叫出声来，只能从鼻孔中发出粗粗的喘息…</w:t>
      </w:r>
    </w:p>
    <w:p>
      <w:r>
        <w:t>她的腰肢波浪似的上下晃动…</w:t>
      </w:r>
    </w:p>
    <w:p>
      <w:r>
        <w:t>她胸前两颗木瓜，也随着腰部动作而不停地摇摆着…</w:t>
      </w:r>
    </w:p>
    <w:p>
      <w:r>
        <w:t>她全身湿淋淋，分不出哪是汗，哪是水…</w:t>
      </w:r>
    </w:p>
    <w:p>
      <w:r>
        <w:t>正德感觉到她夹得很繁，体内温度极高，烫得她一阵心动…</w:t>
      </w:r>
    </w:p>
    <w:p>
      <w:r>
        <w:t>「啊…」她也轻声叫了起来，然后一阵颤抖和抽搐，很快达到崩溃…</w:t>
      </w:r>
    </w:p>
    <w:p>
      <w:r>
        <w:t>两人浸在木桶内紧紧楼抱，低低喘息…</w:t>
      </w:r>
    </w:p>
    <w:p>
      <w:r>
        <w:t>「你怎么进入这房中的？」县官夫人像妓女般勾住正德的脖子。</w:t>
      </w:r>
    </w:p>
    <w:p>
      <w:r>
        <w:t>「客栈伙计已被我的画童用重金收买，地们抬木桶入房的时候，我就已经躲在木桶内，桶上有盖，谁也看不见。</w:t>
      </w:r>
    </w:p>
    <w:p>
      <w:r>
        <w:t>进了房，我就躲到床下，等你进来…」</w:t>
      </w:r>
    </w:p>
    <w:p>
      <w:r>
        <w:t>县官夫人吻了他一下：「你这勾魂的冤家，我从今以后离不开你，怎么办？」</w:t>
      </w:r>
    </w:p>
    <w:p>
      <w:r>
        <w:t>「放心，我自有办法。」</w:t>
      </w:r>
    </w:p>
    <w:p>
      <w:r>
        <w:t>正德是皇帝，当然有办法，没多久，那位县官便接到秘密圣旨，叫他把太太送入宫中当嫔妃。</w:t>
      </w:r>
    </w:p>
    <w:p>
      <w:r>
        <w:t>县官本来就不喜欢女色，所以接到圣旨，反而很高兴，马上把老婆献给正德。</w:t>
      </w:r>
    </w:p>
    <w:p>
      <w:r>
        <w:t>县官太太这才知道正德的身份，她入宫以后，使出浑身解数迷住正德，比别的年轻嫔妃更得宠。</w:t>
      </w:r>
    </w:p>
    <w:p>
      <w:r>
        <w:t>正德伪了弥补县官的损失，就把王道和秦增送给县官当面首。</w:t>
      </w:r>
    </w:p>
    <w:p>
      <w:r>
        <w:t>这两个太监，平日里帮正德强奸女人，现在自己也被人强奸，苦不堪言，原来正德也嫌二人知道他的丑事太多，</w:t>
      </w:r>
    </w:p>
    <w:p>
      <w:r>
        <w:t>所以趁机把地们逐出皇宫。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