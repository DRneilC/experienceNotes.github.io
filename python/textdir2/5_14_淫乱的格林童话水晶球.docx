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淫乱的格林童话水晶球</w:t>
      </w:r>
    </w:p>
    <w:p>
      <w:r>
        <w:t>很久很久以前有个女巫，她有三个儿子，这兄弟三人真是手足情深，可女巫总不信任他们，总以为他们会夺走</w:t>
      </w:r>
    </w:p>
    <w:p>
      <w:r>
        <w:t>她的权。於是她把老大变成了一只苍鹰，只能生活在悬崖顶上，人们时常看见它在空中不停地飞翔盘旋。她又把老</w:t>
      </w:r>
    </w:p>
    <w:p>
      <w:r>
        <w:t>二变成一头鲸，每天生活在大海的深处，人们总看到他不时地从水里喷出巨大水柱。兄弟俩一天内只有两小时可恢</w:t>
      </w:r>
    </w:p>
    <w:p>
      <w:r>
        <w:t>复人形。</w:t>
      </w:r>
    </w:p>
    <w:p>
      <w:r>
        <w:t>小儿子由於害怕女巫把他也变成一只猛兽、一头熊或一条狼，就偷偷地逃走了。</w:t>
      </w:r>
    </w:p>
    <w:p>
      <w:r>
        <w:t>他曾听说国王的女儿中了魔法，被关在了金太阳宫，等着有人去解救。已有二十三个年轻人冒险去救她，可都</w:t>
      </w:r>
    </w:p>
    <w:p>
      <w:r>
        <w:t>惨死在那儿。现在只剩一个名额可以去救她，以后谁也不能去了。</w:t>
      </w:r>
    </w:p>
    <w:p>
      <w:r>
        <w:t>这年轻人生性大胆，他拿定主意要去寻找金太阳宫。他日夜兼程地赶路，可连宫殿的影子也没找着，最后他进</w:t>
      </w:r>
    </w:p>
    <w:p>
      <w:r>
        <w:t>了一片大森林之中。突然他看见两个巨人在向他招手，便赶了过去。</w:t>
      </w:r>
    </w:p>
    <w:p>
      <w:r>
        <w:t>巨人说：「我们正为了一顶帽子争执不下，因为我们彼此都一样强壮，谁也斗不过谁，不知道到底这帽子到底</w:t>
      </w:r>
    </w:p>
    <w:p>
      <w:r>
        <w:t>该归谁。小人儿总是挺聪明的，我们让你说这帽子该归谁呢？」</w:t>
      </w:r>
    </w:p>
    <w:p>
      <w:r>
        <w:t>「你们居然为了一顶帽子而争执不休！」年轻人说道。「这样吧！你们既然要比赛谁比较强壮，那就把你们的</w:t>
      </w:r>
    </w:p>
    <w:p>
      <w:r>
        <w:t>裤子脱下来吧！」</w:t>
      </w:r>
    </w:p>
    <w:p>
      <w:r>
        <w:t>年轻人要巨人们脱下裤子，然后彼此拿斧头砍对方的老二。「你们都这么强壮，比力气是没有意义的，不如你</w:t>
      </w:r>
    </w:p>
    <w:p>
      <w:r>
        <w:t>们拿斧头砍彼此身上最软的地方。谁的老二最强壮，谁就是世界上最强壮的巨人。」</w:t>
      </w:r>
    </w:p>
    <w:p>
      <w:r>
        <w:t>巨人们觉得年轻人说的话很有道理，於是砍倒一棵大树，把老二都摆在树桩上。</w:t>
      </w:r>
    </w:p>
    <w:p>
      <w:r>
        <w:t>巨人的老二非常非常大，摆在树桩上好像两条大蟒蛇。巨人们把斧头高高举起，然后要年轻人当裁判下命令。</w:t>
      </w:r>
    </w:p>
    <w:p>
      <w:r>
        <w:t>「一…二…三…砍！」年轻人下令。</w:t>
      </w:r>
    </w:p>
    <w:p>
      <w:r>
        <w:t>巨人们挥动斧头砍下彼此的老二。鲜血像喷泉一样地喷到天上，洒得年轻人全身都是。好在他躲得快，两条巨</w:t>
      </w:r>
    </w:p>
    <w:p>
      <w:r>
        <w:t>蟒飞出去撞倒了许多树木。</w:t>
      </w:r>
    </w:p>
    <w:p>
      <w:r>
        <w:t>两个巨人大叫一声，都倒下来死了。</w:t>
      </w:r>
    </w:p>
    <w:p>
      <w:r>
        <w:t>「你不晓得它是个多好的宝贝，这是顶如意帽，谁戴上它呀，想到哪儿就能立刻到哪儿」年轻人搜括了巨人们</w:t>
      </w:r>
    </w:p>
    <w:p>
      <w:r>
        <w:t>口袋里的宝贝说，说完他就戴着帽子跑了，可他心里老是想着公主，竟把那两个巨人给忘了，他一直往前走去，最</w:t>
      </w:r>
    </w:p>
    <w:p>
      <w:r>
        <w:t>后，从心底里叹了口气说：「噢，我要是在金太阳宫有多好啊！」可话刚出口，他就站在宫门前的高山上了。</w:t>
      </w:r>
    </w:p>
    <w:p>
      <w:r>
        <w:t>年轻人走进宫门，挨个走过每个房间，在最后的一间才找到了公主。可当他看着公主时，他是何等的吃惊啊，</w:t>
      </w:r>
    </w:p>
    <w:p>
      <w:r>
        <w:t>只见她那死灰色的脸儿布满了皱纹，双眼黯淡无光，头发变成了红色。</w:t>
      </w:r>
    </w:p>
    <w:p>
      <w:r>
        <w:t>「你就是那位人人都夸她的世上最美丽的公主吗？」年轻人叫了出来。</w:t>
      </w:r>
    </w:p>
    <w:p>
      <w:r>
        <w:t>「这可不是我的本来面目，人眼只能看到我这种丑陋模样，你想见到我的真样子，可以看看这面镜子，它会显</w:t>
      </w:r>
    </w:p>
    <w:p>
      <w:r>
        <w:t>露我的真面孔给你看的。」她把镜子递到年轻人手里，他在镜子里看到了世界上最美丽的少女的形象，还看到她是</w:t>
      </w:r>
    </w:p>
    <w:p>
      <w:r>
        <w:t>如何伤心地泪流满面。</w:t>
      </w:r>
    </w:p>
    <w:p>
      <w:r>
        <w:t>於是他对公主说：「我怎么才能救你呢，我什么都不怕。」</w:t>
      </w:r>
    </w:p>
    <w:p>
      <w:r>
        <w:t>公主说：「谁能得到水晶球，把它拿到巫婆的面前，就可以破他的魔法，我也可以恢复原形了。」公主又补充</w:t>
      </w:r>
    </w:p>
    <w:p>
      <w:r>
        <w:t>说，「已经有那么多人为此而丧身，你年纪轻轻的，要是有什么三长两短，叫我於心何忍。」</w:t>
      </w:r>
    </w:p>
    <w:p>
      <w:r>
        <w:t>「谁也阻止不了我」他说，「告诉我该怎么做。」</w:t>
      </w:r>
    </w:p>
    <w:p>
      <w:r>
        <w:t>公主说：「你得知道，宫殿坐落在山上，从这儿下去有一口泉水，旁边会有一头公牛在等你，你得和它搏斗，</w:t>
      </w:r>
    </w:p>
    <w:p>
      <w:r>
        <w:t>如果你运气好把它杀掉，一只火鸟就会从它体内飞出来，它肚内有一颗蛋，烧得红红的，蛋黄中就藏着那水晶球。</w:t>
      </w:r>
    </w:p>
    <w:p>
      <w:r>
        <w:t>但鸟不会放下蛋来，除非迫不得已，如果蛋落到地上，立刻就会燃起熊熊大火，烧毁周围的一切，蛋也会自己溶化，</w:t>
      </w:r>
    </w:p>
    <w:p>
      <w:r>
        <w:t>里面的水晶球也不例外，这样一切都白费了。」</w:t>
      </w:r>
    </w:p>
    <w:p>
      <w:r>
        <w:t>年轻人下山之后来到了泉水边，那儿野牛正在发情，喘着气朝着他怒吼呢。</w:t>
      </w:r>
    </w:p>
    <w:p>
      <w:r>
        <w:t>年轻人从口袋中掏出从巨人身上搜到的魔法布袋，挥一挥布袋就变成了一个红色牛型气球，野牛看到气球，马</w:t>
      </w:r>
    </w:p>
    <w:p>
      <w:r>
        <w:t>上就丢下年轻人朝气球扑上去。野牛伸出又红又长的阴茎，趴在气球上不断扭动。年轻人取出身上的宝剑，把剑捅</w:t>
      </w:r>
    </w:p>
    <w:p>
      <w:r>
        <w:t>进了牛肚，野牛倒下了，转眼间体内飞出了一只火一般的鸟儿，鸟儿想要飞走，但是野牛死的时候喷出了又黏又稠</w:t>
      </w:r>
    </w:p>
    <w:p>
      <w:r>
        <w:t>的精液，沾在鸟的羽毛上让鸟飞不起来，只能在地上跳来跳去。</w:t>
      </w:r>
    </w:p>
    <w:p>
      <w:r>
        <w:t>鸟跳得很快，年轻人追不上。年轻人的苍鹰大哥从云层里扑了下来，把它赶到大海边，又用嘴啄它，鸟儿只得</w:t>
      </w:r>
    </w:p>
    <w:p>
      <w:r>
        <w:t>无可奈何地扔下了那只蛋。不过蛋并没有落在海里，而是掉在了沙滩上渔夫的屋顶顶蓬上。那屋立刻着火了，眼看</w:t>
      </w:r>
    </w:p>
    <w:p>
      <w:r>
        <w:t>就要倾塌，这时海掀起了浪头，盖过了屋顶，压住了火势。原来这是年轻人变成鲸的二哥，游过来掀起了浪潮。火</w:t>
      </w:r>
    </w:p>
    <w:p>
      <w:r>
        <w:t>扑灭了，年轻人幸运地找到了那颗还没溶化的蛋，蛋壳因被冷水这样一浸已裂开了。他取出了水晶球，发现它毫毛</w:t>
      </w:r>
    </w:p>
    <w:p>
      <w:r>
        <w:t>无损。</w:t>
      </w:r>
    </w:p>
    <w:p>
      <w:r>
        <w:t>年轻人手握着水晶球，把它拿到了巫婆的面前，巫婆说：「我的魔法已被破除，从今以后你就是金太阳宫的王</w:t>
      </w:r>
    </w:p>
    <w:p>
      <w:r>
        <w:t>了；有了这个水晶球，你的哥哥们也可恢复原形了。但是我的魔法是有副作用的，你见到公主就知道了。」</w:t>
      </w:r>
    </w:p>
    <w:p>
      <w:r>
        <w:t>年轻人赶紧去找公主，他一踏进门，发现她已站在那儿，光彩照人，美丽无比。</w:t>
      </w:r>
    </w:p>
    <w:p>
      <w:r>
        <w:t>公主看到年轻人，马上两颊潮红扑了过来，原来巫婆说的副作用，就是当魔法解除的时候，公主就会变成一个</w:t>
      </w:r>
    </w:p>
    <w:p>
      <w:r>
        <w:t>超级大花癡，一定要得到处男的精液才能恢复清醒。公主扑上了年轻人，把他的衣服全部都撕破了，接着公主就跳</w:t>
      </w:r>
    </w:p>
    <w:p>
      <w:r>
        <w:t>到年轻人身上，掀起裙子想要强暴他。</w:t>
      </w:r>
    </w:p>
    <w:p>
      <w:r>
        <w:t>年轻人非常害怕，根本没有办法硬起来。公主很生气，就用牙齿去咬年轻人，把年轻人的小弟弟都快要咬断了。</w:t>
      </w:r>
    </w:p>
    <w:p>
      <w:r>
        <w:t>年轻人感到非常的痛，突然想起了身上还有巨人的血跟野牛的精液，於是就念着咒语把它们吞下去。</w:t>
      </w:r>
    </w:p>
    <w:p>
      <w:r>
        <w:t>突然间，年轻人的小弟弟发出了金光，变成一条像野牛阴茎般又红又长的蟒蛇。</w:t>
      </w:r>
    </w:p>
    <w:p>
      <w:r>
        <w:t>蟒蛇吐着舌头，一下子就钻进公主的下身里去。蟒蛇与公主大战了三百六十五回合，太阳落下、月亮升上来，</w:t>
      </w:r>
    </w:p>
    <w:p>
      <w:r>
        <w:t>月亮落下、太阳又升上来，三天三夜之后，磨损到只剩下手指一般粗的小蛇终於吐出了白浊的精液，公主於是大叫</w:t>
      </w:r>
    </w:p>
    <w:p>
      <w:r>
        <w:t>一声就昏倒了。</w:t>
      </w:r>
    </w:p>
    <w:p>
      <w:r>
        <w:t>第四天天亮的时候，人们来到金太阳宫，看见衣衫褴褛的年轻人搂着全裸的公主正躺在王宫的广场上睡觉。等</w:t>
      </w:r>
    </w:p>
    <w:p>
      <w:r>
        <w:t>到中午的时候，他们醒来了，於是在众人的祝福下，两人就高高兴兴地交换了戒指，从此过着幸福快乐的日子。</w:t>
      </w:r>
    </w:p>
    <w:p>
      <w:r>
        <w:t>「淫乱的格林童话」黄金鹅从前从前，有个男子膝下抚养了三个儿子。最小的那个儿子叫做小傻瓜，经常受到</w:t>
      </w:r>
    </w:p>
    <w:p>
      <w:r>
        <w:t>另外两个儿子的嘲弄取笑，总是遭人白眼。有一次，大儿子要去森林里砍柴，母亲让他带上一块美味的大蛋糕和一</w:t>
      </w:r>
    </w:p>
    <w:p>
      <w:r>
        <w:t>瓶葡萄酒，怕他饿着、渴着。</w:t>
      </w:r>
    </w:p>
    <w:p>
      <w:r>
        <w:t>走到森林后，他遇见了一位白发苍苍的小老头儿。小老头儿向他道了一声好，然后对他说：「把你袋子里的蛋</w:t>
      </w:r>
    </w:p>
    <w:p>
      <w:r>
        <w:t>糕给我一小块儿，再给我一口酒喝吧。我又饥又渴，实在难忍啊。」</w:t>
      </w:r>
    </w:p>
    <w:p>
      <w:r>
        <w:t>自私的大儿子回答说：「我干嘛要把我的蛋糕和葡萄酒给你呢？给了你我吃啥喝啥？」</w:t>
      </w:r>
    </w:p>
    <w:p>
      <w:r>
        <w:t>「不然你脱下裤子，让我看看你的小弟弟吧」小老头说。「你是白癡呀？你快给我滚开！不然小心我打你唷！」</w:t>
      </w:r>
    </w:p>
    <w:p>
      <w:r>
        <w:t>说完他白了小老头儿一眼，就自顾自地走了。</w:t>
      </w:r>
    </w:p>
    <w:p>
      <w:r>
        <w:t>随后，他开始砍树。砍了一会儿，他一斧下去没有砍到树上，却砍伤了自己的胳膊，於是只得回家去包扎了。</w:t>
      </w:r>
    </w:p>
    <w:p>
      <w:r>
        <w:t>接着二儿子要去森林砍柴，母亲像对待大儿子一样，让他带上一块大蛋糕和一瓶葡萄酒。他同样碰到了那个白</w:t>
      </w:r>
    </w:p>
    <w:p>
      <w:r>
        <w:t>发苍苍的小老头儿，小老头儿恳求给他一小块蛋糕和一口酒，或是脱下裤子看看也可以。</w:t>
      </w:r>
    </w:p>
    <w:p>
      <w:r>
        <w:t>二儿子却粗暴地沖过去说：「哪这个超级大变态，我绝不会把吃的喝的给你，却让自己忍饥挨饿。」</w:t>
      </w:r>
    </w:p>
    <w:p>
      <w:r>
        <w:t>接着二儿子海扁了可怜巴巴的小老头儿一顿，他把流着鲜血的小老头抛弃在路边，睬也不睬，扬长而去。他也</w:t>
      </w:r>
    </w:p>
    <w:p>
      <w:r>
        <w:t>受到了同样的报应斧头没有砍在树上，却砍伤了自己的腿，只得被抬回家去。</w:t>
      </w:r>
    </w:p>
    <w:p>
      <w:r>
        <w:t>这时，小傻瓜对他父亲说：「爸爸，让我去砍柴吧。」</w:t>
      </w:r>
    </w:p>
    <w:p>
      <w:r>
        <w:t>他父亲回答说：「你看，你两个哥哥去砍柴，把自己都砍伤啦。你从来没有砍过柴，一点儿也不会呀，就别去</w:t>
      </w:r>
    </w:p>
    <w:p>
      <w:r>
        <w:t>啦。」</w:t>
      </w:r>
    </w:p>
    <w:p>
      <w:r>
        <w:t>可是，小傻瓜却一个劲儿地恳求父亲，最后父亲只好答应了。</w:t>
      </w:r>
    </w:p>
    <w:p>
      <w:r>
        <w:t>母亲让他带上一块在炭灰里烤的面饼子，还有一瓶酸啤酒，做为午饭。</w:t>
      </w:r>
    </w:p>
    <w:p>
      <w:r>
        <w:t>他来到森林，也遇到了那个白发苍苍的小老头儿，小老头儿向他问候了一句，然后对他说：「把你的饼子给我</w:t>
      </w:r>
    </w:p>
    <w:p>
      <w:r>
        <w:t>一点儿吃，再给我一口酒喝，再让我看看你的小弟弟吧。」</w:t>
      </w:r>
    </w:p>
    <w:p>
      <w:r>
        <w:t>小傻瓜回答说：「坐下吧，可我只有一块在炭灰里烤的饼子和酸啤酒，你要是不嫌弃，咱们就一块儿吃吧。还</w:t>
      </w:r>
    </w:p>
    <w:p>
      <w:r>
        <w:t>有，我的老二很小很小，今天是阴天，没有太阳光，我怕这样暗暗的你会看不到。」</w:t>
      </w:r>
    </w:p>
    <w:p>
      <w:r>
        <w:t>小老头说：「没关系，我们先坐下来吃东西再说吧。」</w:t>
      </w:r>
    </w:p>
    <w:p>
      <w:r>
        <w:t>於是，他俩坐了下来，可是当小傻瓜拿出那块碳灰里烤的饼子时，饼却变成了一块大蛋糕，酸啤酒也变成了上</w:t>
      </w:r>
    </w:p>
    <w:p>
      <w:r>
        <w:t>好的葡萄酒。他俩吃喝完了之后小傻瓜脱下裤子，却看到自己的弟弟变成了一根又粗又长的肉棒。</w:t>
      </w:r>
    </w:p>
    <w:p>
      <w:r>
        <w:t>「奇怪，平常不是这样子的，会不会是昨天晚上我的哥哥们恶作剧，把驴子的老二黏在我的肚子上呀？」</w:t>
      </w:r>
    </w:p>
    <w:p>
      <w:r>
        <w:t>小老头儿对他说：「不用害怕，这个世界上什么怪事都会发生的。你心肠真好，把午饭和我分着吃，我要好好</w:t>
      </w:r>
    </w:p>
    <w:p>
      <w:r>
        <w:t>回报你。那边有一棵老树，去把它砍倒，在树干中你会找到宝物的。」</w:t>
      </w:r>
    </w:p>
    <w:p>
      <w:r>
        <w:t>小傻瓜走过去砍倒了那棵树，就在老树倒地的一刹那，一只大鹅飞了出来，浑身上下的羽毛全是纯金的，然后</w:t>
      </w:r>
    </w:p>
    <w:p>
      <w:r>
        <w:t>树洞里还有一只黄金的按摩棒。他抱起金鹅、检起按摩棒，到一家小旅店去过夜。</w:t>
      </w:r>
    </w:p>
    <w:p>
      <w:r>
        <w:t>店主有三个女儿，看到这么漂亮的大鹅，都特别好奇。</w:t>
      </w:r>
    </w:p>
    <w:p>
      <w:r>
        <w:t>大女儿心里想：「保准有机会拔掉它一片羽毛。」於是，趁小傻瓜不在房间时，她就跑过去一把抓住金鹅的翅</w:t>
      </w:r>
    </w:p>
    <w:p>
      <w:r>
        <w:t>膀，谁料她的手指被牢牢地粘住了，怎么也抽不回来。</w:t>
      </w:r>
    </w:p>
    <w:p>
      <w:r>
        <w:t>正当大女儿不知道该怎么办的时候，小傻瓜放在背包里的黄金按摩棒突然飞了出来，一溜烟就钻进了大女儿的</w:t>
      </w:r>
    </w:p>
    <w:p>
      <w:r>
        <w:t>裙子里。过了一会儿，二女儿走了进来，也想拔一片羽毛，可她刚一进到屋里，就看到姐姐紧咬着牙齿、满脸通红</w:t>
      </w:r>
    </w:p>
    <w:p>
      <w:r>
        <w:t>地站着，一张俏脸上不断滴着汗珠，整个人还不停地抖动。</w:t>
      </w:r>
    </w:p>
    <w:p>
      <w:r>
        <w:t>二女儿问说：「姐姐，你是生病了吗？」</w:t>
      </w:r>
    </w:p>
    <w:p>
      <w:r>
        <w:t>「啊…呜…」姐姐一直呻吟却说不出话来。</w:t>
      </w:r>
    </w:p>
    <w:p>
      <w:r>
        <w:t>二女儿不懂姐姐在搞什么鬼，就想要去扶姐姐的肩膀，没想到也被牢牢地粘住了。一道金光从姐姐的跨下飞出</w:t>
      </w:r>
    </w:p>
    <w:p>
      <w:r>
        <w:t>来，一下子就钻到二女儿的裙子里。接着，三女儿也来了，看到大姐整个人像是昏迷一样地瘫着，二姐则像是起乩</w:t>
      </w:r>
    </w:p>
    <w:p>
      <w:r>
        <w:t>一样一直发抖，还唉唉叫着。</w:t>
      </w:r>
    </w:p>
    <w:p>
      <w:r>
        <w:t>三女儿不知道该前进还是后退，瘫在地上的大姐突然清醒，对她大喊大叫：「看在老天爷的份上，千万别过来！」</w:t>
      </w:r>
    </w:p>
    <w:p>
      <w:r>
        <w:t>她却听也不听，沖过去想看看两个姐姐到底在干什么，结果也被粘住了。这样，三姐妹只得陪着金鹅，咿咿呀</w:t>
      </w:r>
    </w:p>
    <w:p>
      <w:r>
        <w:t>呀地呻吟着过了一夜。</w:t>
      </w:r>
    </w:p>
    <w:p>
      <w:r>
        <w:t>第二天早晨，小傻瓜抱起金鹅了上路，根本没注意那三个粘在金鹅身上跟在后面的店主小姐。三位小姐只得紧</w:t>
      </w:r>
    </w:p>
    <w:p>
      <w:r>
        <w:t>紧地跟在小傻瓜的身后，忽左忽右，一路小跑，一道金光轮流地在她们的裙子下面钻来钻去，鲜红的血丝混着黏液，</w:t>
      </w:r>
    </w:p>
    <w:p>
      <w:r>
        <w:t>不断地滴落到地上。</w:t>
      </w:r>
    </w:p>
    <w:p>
      <w:r>
        <w:t>走到野外时，他们遇到了一位牧师。牧师看着这支小队伍，说道：「哈利路亚！</w:t>
      </w:r>
    </w:p>
    <w:p>
      <w:r>
        <w:t>这是魔鬼附身了吧！可真不知害臊，一帮淫贱的疯丫头！跟着一个小伙子一边淫叫一边到处跑，让我用上帝的</w:t>
      </w:r>
    </w:p>
    <w:p>
      <w:r>
        <w:t>名义逞罚你们！「说着，牧师一把抓住三小姐，想把她拉开，不料自己也被粘住了，不得不跟着几个姑娘一块儿跑</w:t>
      </w:r>
    </w:p>
    <w:p>
      <w:r>
        <w:t>起来。</w:t>
      </w:r>
    </w:p>
    <w:p>
      <w:r>
        <w:t>没过多久，他们碰到了教堂执事。教堂执事眼见牧师光着屁股跟在三个姑娘的屁股后面紧追不舍，还有一道金</w:t>
      </w:r>
    </w:p>
    <w:p>
      <w:r>
        <w:t>光不断地在牧师的屁股间进进出出，惊得目瞪口呆。</w:t>
      </w:r>
    </w:p>
    <w:p>
      <w:r>
        <w:t>他喊叫道：「牧师先生，你是中邪了吗？居然这样不知廉耻地光着屁股急匆匆地跟着女人跑，你是背叛了上帝</w:t>
      </w:r>
    </w:p>
    <w:p>
      <w:r>
        <w:t>了吗？你可别忘了，今天还要做洗礼呢！」喊罢，他从后面跑上前去，他看到金色的光芒撑开了牧师的屁眼，鲜血</w:t>
      </w:r>
    </w:p>
    <w:p>
      <w:r>
        <w:t>跟粪便正不断往外喷呢。</w:t>
      </w:r>
    </w:p>
    <w:p>
      <w:r>
        <w:t>於是他紧紧地抓住了牧师的衣袖，结果也像那几位一样，被牢牢地粘住了，跟在后面跑。</w:t>
      </w:r>
    </w:p>
    <w:p>
      <w:r>
        <w:t>正在这一行五人一个紧跟着一个浩浩荡荡地行进的时候，地头上走来两个扛着耙子的农民。牧师哭喊着请他们</w:t>
      </w:r>
    </w:p>
    <w:p>
      <w:r>
        <w:t>把他和教堂执事解脱出来，可是他们刚碰着教堂执事，也无可奈何地被粘住了。接着他们的裤子也被奇异的金光给</w:t>
      </w:r>
    </w:p>
    <w:p>
      <w:r>
        <w:t>割破，这样一来，已经有七个人或是呻吟、或是哀嚎地跟在抱着金鹅的小傻瓜身后跑了。</w:t>
      </w:r>
    </w:p>
    <w:p>
      <w:r>
        <w:t>他们来到一座城市。住在城里的国王有一个女儿，冷若冰霜，谁也休想使她笑一笑。因此国王曾公开宣布，谁</w:t>
      </w:r>
    </w:p>
    <w:p>
      <w:r>
        <w:t>能把他的女儿逗笑，谁就可以娶她为妻。</w:t>
      </w:r>
    </w:p>
    <w:p>
      <w:r>
        <w:t>小傻瓜听说了这件事，就带着金鹅和后边的一大串随从来到公主的面前。公主一见这七个人寸步不离，连成一</w:t>
      </w:r>
    </w:p>
    <w:p>
      <w:r>
        <w:t>串，男的屁股流血、女的下体流水，立刻哈哈大笑起来，笑个没完没了。</w:t>
      </w:r>
    </w:p>
    <w:p>
      <w:r>
        <w:t>於是，小傻瓜提出要娶公主为妻，可是国王内心不太赞成，便提出种种异议，还说什么要使他点头同意小傻瓜</w:t>
      </w:r>
    </w:p>
    <w:p>
      <w:r>
        <w:t>做他的女婿，小傻瓜就必须先找到一个能喝完一窖葡萄酒的人来见他。</w:t>
      </w:r>
    </w:p>
    <w:p>
      <w:r>
        <w:t>小傻瓜想起了小老头儿，便来到森林中他砍倒那棵老树的地方。只见小老头儿就坐在那里，满面愁容。小傻瓜</w:t>
      </w:r>
    </w:p>
    <w:p>
      <w:r>
        <w:t>走上前去，问他有什么不高兴的事。</w:t>
      </w:r>
    </w:p>
    <w:p>
      <w:r>
        <w:t>小老头儿回答说：「我渴得要命，喝什么都不解渴。凉水呢，我喝了受不了，葡萄酒呢，我刚刚喝了一桶，感</w:t>
      </w:r>
    </w:p>
    <w:p>
      <w:r>
        <w:t>觉却像一滴水要浸湿烤焦的大头一样，顶什么用呢？」</w:t>
      </w:r>
    </w:p>
    <w:p>
      <w:r>
        <w:t>「听着，我能帮帮你」小傻瓜说道。「跟我走，准保你能解渴。」</w:t>
      </w:r>
    </w:p>
    <w:p>
      <w:r>
        <w:t>说罢，小傻瓜领着小老头儿走进国王的酒窖里。小老头儿走到一只只大酒桶跟前，喝呀喝呀不停地喝，喝得腰</w:t>
      </w:r>
    </w:p>
    <w:p>
      <w:r>
        <w:t>身酸痛，天快黑的时候，他把酒窖里的酒全部喝干了。</w:t>
      </w:r>
    </w:p>
    <w:p>
      <w:r>
        <w:t>小傻瓜又一次提出要娶公主为妻，谁知国王一听又火冒三丈：「一个变态被魔鬼附身的淫魔，人人取笑的傻小</w:t>
      </w:r>
    </w:p>
    <w:p>
      <w:r>
        <w:t>子竟然想做我的女婿，真是癡心妄想！」</w:t>
      </w:r>
    </w:p>
    <w:p>
      <w:r>
        <w:t>於是，国王提出了更加苛刻的条件：小傻瓜必须把这样一个人带到王宫来……他能满足王国里所有的妓女。</w:t>
      </w:r>
    </w:p>
    <w:p>
      <w:r>
        <w:t>小傻瓜再次来到森林中他砍倒那棵老树的地方。</w:t>
      </w:r>
    </w:p>
    <w:p>
      <w:r>
        <w:t>只见那里坐着一个汉子，腰带把身子束得紧紧的，一副愁眉苦脸的样子。</w:t>
      </w:r>
    </w:p>
    <w:p>
      <w:r>
        <w:t>「我打手枪打了一整天了」他对小傻瓜说。「可我想女人想得太厉害啦，你看我的精液已经灌满一个池塘了，</w:t>
      </w:r>
    </w:p>
    <w:p>
      <w:r>
        <w:t>但自己打手枪又能顶什么事儿呢？我的欲望还是跟天一样高。你瞧，要想不打手枪精尽人王，我就只好像这样勒紧</w:t>
      </w:r>
    </w:p>
    <w:p>
      <w:r>
        <w:t>裤带让自己不要摸到自己弟弟啦。」</w:t>
      </w:r>
    </w:p>
    <w:p>
      <w:r>
        <w:t>小傻瓜一听欣喜若狂，便说：「起来！我带你到一个地方去，到了那儿，你可以放开干女人，干到你爽为止。」</w:t>
      </w:r>
    </w:p>
    <w:p>
      <w:r>
        <w:t>小傻瓜把他领到了王宫。院子里五百个妓女已经光着屁股排在那里等，看上去就像一座肉色的城墙。</w:t>
      </w:r>
    </w:p>
    <w:p>
      <w:r>
        <w:t>从森林来的这个人开始干起来，干得津津有味，不到一天时间，那么大一堆妓女都腿软叫不敢，流出来的淫水</w:t>
      </w:r>
    </w:p>
    <w:p>
      <w:r>
        <w:t>像小河一样，哗啦哗啦地沿着王宫的水沟排出去。</w:t>
      </w:r>
    </w:p>
    <w:p>
      <w:r>
        <w:t>小傻瓜第三次提出要娶公主为妻，可国王却再次推三阻四。</w:t>
      </w:r>
    </w:p>
    <w:p>
      <w:r>
        <w:t>这一次，国王提出要小傻瓜弄来一艘在海上和在陆地上都能行驶的船。「开着这样一艘船，去消灭恶魔岛上的</w:t>
      </w:r>
    </w:p>
    <w:p>
      <w:r>
        <w:t>蛇发女妖」他说。「你就可以娶我的女儿为妻。」</w:t>
      </w:r>
    </w:p>
    <w:p>
      <w:r>
        <w:t>小傻瓜马上动身又去了森林，找到了那位白发苍苍的小老头儿和汉子。小老头儿对他说：「我替你喝了那么多</w:t>
      </w:r>
    </w:p>
    <w:p>
      <w:r>
        <w:t>的酒，汉子替你干了那么多的女人，现在还要心甘情愿地送给你一艘水陆两用船，我之所以为你做这一切，因为你</w:t>
      </w:r>
    </w:p>
    <w:p>
      <w:r>
        <w:t>曾经对我很友善。」</w:t>
      </w:r>
    </w:p>
    <w:p>
      <w:r>
        <w:t>於是，小老头儿将一艘水陆两用船送给了小傻瓜。</w:t>
      </w:r>
    </w:p>
    <w:p>
      <w:r>
        <w:t>小傻瓜驾着这艘船，越过了沙漠和大海，来到了恶魔岛上蛇发女妖的洞口。</w:t>
      </w:r>
    </w:p>
    <w:p>
      <w:r>
        <w:t>蛇发女妖见到小傻瓜出现，头上的一千条坏蛇马上飞出来要攻击小傻瓜，却不知道鹅是喜欢吃蛇的，金鹅聒聒</w:t>
      </w:r>
    </w:p>
    <w:p>
      <w:r>
        <w:t>叫，一下子就把一千条坏蛇吃下肚子去了。</w:t>
      </w:r>
    </w:p>
    <w:p>
      <w:r>
        <w:t>蛇发女妖看见坏蛇都被吃掉了，心理很害怕，转身就要逃跑。小傻瓜背包里的金色按摩棒凌空飞起，一下子就</w:t>
      </w:r>
    </w:p>
    <w:p>
      <w:r>
        <w:t>准确地插进蛇发女妖的屁眼。</w:t>
      </w:r>
    </w:p>
    <w:p>
      <w:r>
        <w:t>蛇发女妖痛得受不了对小傻瓜说：「主人，请不要再攻击我的后门了，再下去屁屁就要坏掉了。」</w:t>
      </w:r>
    </w:p>
    <w:p>
      <w:r>
        <w:t>小傻瓜不懂蛇发女妖在说什么，只是呆呆地站在那里。蛇发女妖迫於无奈，只好自己过去，脱下小傻瓜的裤子，</w:t>
      </w:r>
    </w:p>
    <w:p>
      <w:r>
        <w:t>帮小傻瓜吹箫。</w:t>
      </w:r>
    </w:p>
    <w:p>
      <w:r>
        <w:t>「天哪，你的弟弟怎么比驴子还要大？」蛇发女妖害怕地说。小傻瓜也不知道为什么自己会变得那么大，只好</w:t>
      </w:r>
    </w:p>
    <w:p>
      <w:r>
        <w:t>说：「是我的哥哥们看我原本的太小了，故意把驴子的黏在我肚子上。」</w:t>
      </w:r>
    </w:p>
    <w:p>
      <w:r>
        <w:t>蛇发女妖吹了很久都吹不出来，只好把小傻瓜推倒，自己坐到他的身上。</w:t>
      </w:r>
    </w:p>
    <w:p>
      <w:r>
        <w:t>蛇发女妖的两个大奶奶一直上下晃动，一直动一直动，过了很久以后，她大叫一声、满脸通红地趴在小傻瓜胸</w:t>
      </w:r>
    </w:p>
    <w:p>
      <w:r>
        <w:t>前说：「你太厉害了，我已经修炼一千年了居然还会在你身上高潮，而且甚至你都没有射精。现在我的法力已经被</w:t>
      </w:r>
    </w:p>
    <w:p>
      <w:r>
        <w:t>你破解了，我只好一辈子跟着你，当你的奴隶了。」</w:t>
      </w:r>
    </w:p>
    <w:p>
      <w:r>
        <w:t>小傻瓜听不懂她在说什么，只好带着蛇发女妖回到王宫。国王见了蛇发女妖非常害怕，以为她会唱歌害死王国</w:t>
      </w:r>
    </w:p>
    <w:p>
      <w:r>
        <w:t>里所有的人。但是蛇发女妖告诉国王，自己已经变成小傻瓜的奴隶；国王非常害怕，不好再阻止小傻瓜的请求。</w:t>
      </w:r>
    </w:p>
    <w:p>
      <w:r>
        <w:t>小傻瓜与公主举行了婚礼。那天晚上蛇发女妖知道小傻瓜的肉棒太大，还是处女之身的公主一定承受不了，所</w:t>
      </w:r>
    </w:p>
    <w:p>
      <w:r>
        <w:t>以先用小蛇咬昏了公主。金鹅用金羽毛挑逗公主的乳头跟阴蒂，金按摩棒也帮忙爱抚公主全身每一个敏感地带。</w:t>
      </w:r>
    </w:p>
    <w:p>
      <w:r>
        <w:t>等到昏迷的公主流出的蜜汁把床单都弄湿了以后，蛇发魔女才推着小傻瓜把大肉棒放进公主的阴道。小傻瓜像</w:t>
      </w:r>
    </w:p>
    <w:p>
      <w:r>
        <w:t>是砍柴一样，单调地只会把公主的双脚扛起来拼命充，公主昏了又醒、醒了又昏。根据蛇发魔女的纪录，那天晚上</w:t>
      </w:r>
    </w:p>
    <w:p>
      <w:r>
        <w:t>在金鹅与金按摩棒的帮忙下，公主总共高潮了有一百零八次之多。</w:t>
      </w:r>
    </w:p>
    <w:p>
      <w:r>
        <w:t>终於在公鸡快要报晓之前，小傻瓜的精子沖进了公主的子宫里。小傻瓜处男的精子非常非常非常非常的多，灌</w:t>
      </w:r>
    </w:p>
    <w:p>
      <w:r>
        <w:t>满了公主的子宫后就沿着阴道流出来，流满了床单流到床下，然后变成一条白色的小河，从门缝底下流出房间、流</w:t>
      </w:r>
    </w:p>
    <w:p>
      <w:r>
        <w:t>下阶梯、流过花园、流出王宫大门，流满了城镇里的每一条水沟，一直流、流到森林旁边的池塘里。第二天早上起</w:t>
      </w:r>
    </w:p>
    <w:p>
      <w:r>
        <w:t>来，王国里每一个人都不敢出门，因为所有的马路上都是腥腥黏黏的黏液，里面还可以看到快乐的白色蝌蚪游来游</w:t>
      </w:r>
    </w:p>
    <w:p>
      <w:r>
        <w:t>去。</w:t>
      </w:r>
    </w:p>
    <w:p>
      <w:r>
        <w:t>那一年整个王国都在庆祝丰收，因为所有的农田都变得很肥沃。</w:t>
      </w:r>
    </w:p>
    <w:p>
      <w:r>
        <w:t>国王去世后，小傻瓜继承了王位。所有的臣民都喜欢听见半夜公主叫床的声音，他们都知道，只要叫床的声音</w:t>
      </w:r>
    </w:p>
    <w:p>
      <w:r>
        <w:t>愈多，那年的收成就会愈好。</w:t>
      </w:r>
    </w:p>
    <w:p>
      <w:r>
        <w:t>小傻瓜成为世界上最好的国王，因为大家都丰衣足食，整个王国都因为小傻瓜繁荣富强。</w:t>
      </w:r>
    </w:p>
    <w:p>
      <w:r>
        <w:t>「淫乱的格林童话」狼和七只小山羊从前有只老山羊叫做桃力。它被兽医复制了七只小山羊，并且像所有母亲</w:t>
      </w:r>
    </w:p>
    <w:p>
      <w:r>
        <w:t>爱孩子一样爱它们。一天，它要到森林里去取食物，便把七个孩子全叫过来，对它们说：「爱的孩子们，我要到森</w:t>
      </w:r>
    </w:p>
    <w:p>
      <w:r>
        <w:t>林里去一下，你们一定要提防狼。要是让狼进屋，它会把你们全部吃掉的连皮带毛通通吃光。</w:t>
      </w:r>
    </w:p>
    <w:p>
      <w:r>
        <w:t>这个坏蛋常常把自己化装成别的样子，但是你们已经很聪明了，一定可以想出法子认出它来。」</w:t>
      </w:r>
    </w:p>
    <w:p>
      <w:r>
        <w:t>山羊们说：「妈妈，我们会当心的。你去吧，不用担心。」山羊咩咩地叫了几声，便放心地去了。</w:t>
      </w:r>
    </w:p>
    <w:p>
      <w:r>
        <w:t>没过多久有人敲门而且大声说：「开门哪，我的好孩子。你们的妈妈回来了，还给你们每个人带来了一点东西。」</w:t>
      </w:r>
    </w:p>
    <w:p>
      <w:r>
        <w:t>可是，小山羊们听到粗哑的声音，立刻知道是狼来了。</w:t>
      </w:r>
    </w:p>
    <w:p>
      <w:r>
        <w:t>「我们不开门」它们大声说。「你不是我们的妈妈。我们的妈妈说话时声音又软又好听，而你的声音非常粗哑，</w:t>
      </w:r>
    </w:p>
    <w:p>
      <w:r>
        <w:t>你是狼！」</w:t>
      </w:r>
    </w:p>
    <w:p>
      <w:r>
        <w:t>於是，狼跑到妇产科医生那里请教该怎么办，妇产科医生告诉狼说声音会粗哑是因为男性荷尔蒙太多，打一点</w:t>
      </w:r>
    </w:p>
    <w:p>
      <w:r>
        <w:t>女性荷尔蒙就好了。</w:t>
      </w:r>
    </w:p>
    <w:p>
      <w:r>
        <w:t>狼听了妇产科医生的建议，结果嗓子变细了。然后它又回来敲山羊家的门，喊道：「开门哪，我的好孩子。你</w:t>
      </w:r>
    </w:p>
    <w:p>
      <w:r>
        <w:t>们的妈妈回来了，给你们每个人都带了点东西。」</w:t>
      </w:r>
    </w:p>
    <w:p>
      <w:r>
        <w:t>可是狼把它的黑爪子搭在了窗户上，小山羊们看到黑爪子便一起叫道：「我们不开门。我们的妈妈没有你这样</w:t>
      </w:r>
    </w:p>
    <w:p>
      <w:r>
        <w:t>的黑爪子。你是狼！」</w:t>
      </w:r>
    </w:p>
    <w:p>
      <w:r>
        <w:t>於是狼跑到皮肤科医生那里，对他说：「我的脚太黑了，看起来不像女的，帮我整一整吧。」皮肤科医生帮狼</w:t>
      </w:r>
    </w:p>
    <w:p>
      <w:r>
        <w:t>打了麻药，先是用雷射帮狼除毛，接着把它身上的斑点也都用雷射去除掉，再用果酸换肤。等到整形外科医生都做</w:t>
      </w:r>
    </w:p>
    <w:p>
      <w:r>
        <w:t>完了以后，狼醒过来看看镜子又跑到整形外科对医生说：「医生你帮我植上羊毛，然后帮我隆乳吧。」</w:t>
      </w:r>
    </w:p>
    <w:p>
      <w:r>
        <w:t>整形医生想：「狼肯定是想去骗什么人」，便拒绝了它的要求。</w:t>
      </w:r>
    </w:p>
    <w:p>
      <w:r>
        <w:t>可是狼说：「要是你不给我整形，我就把你吃掉。」整形医生害怕了，只好帮狼植上羊毛，接着帮狼隆乳；后</w:t>
      </w:r>
    </w:p>
    <w:p>
      <w:r>
        <w:t>来整形医生想想狼的阴茎太长了，实在不好看，就把狼的阴茎剪短到只剩下原来十分之一的长度。人就是这个德行，</w:t>
      </w:r>
    </w:p>
    <w:p>
      <w:r>
        <w:t>欺善怕恶！</w:t>
      </w:r>
    </w:p>
    <w:p>
      <w:r>
        <w:t>这个坏蛋第三次跑到山羊家，一面敲门一面说：「开门哪，孩子们。你们的好妈妈回来了，还从森林里给你们</w:t>
      </w:r>
    </w:p>
    <w:p>
      <w:r>
        <w:t>每个人带回来一些东西。」这时候狼的声音已经因为女性荷尔蒙的刺激，变得非常尖细。</w:t>
      </w:r>
    </w:p>
    <w:p>
      <w:r>
        <w:t>小山羊们叫道：「你先把脚给我们看看，好让我们知道你是不是我们的妈妈。」</w:t>
      </w:r>
    </w:p>
    <w:p>
      <w:r>
        <w:t>狼把爪子伸进窗户，小山羊们看到爪子是白的。</w:t>
      </w:r>
    </w:p>
    <w:p>
      <w:r>
        <w:t>接着小羊们叫道：「把你的屁股给我们看看，好让我们知道你是不是我们的妈妈。」狼就把屁股靠上窗户，小</w:t>
      </w:r>
    </w:p>
    <w:p>
      <w:r>
        <w:t>山羊们看到屁股上的毛又软又白。</w:t>
      </w:r>
    </w:p>
    <w:p>
      <w:r>
        <w:t>「让妈妈进去吧！」狼说。「不行不行！妈妈有大奶子，你要把奶子给我们看，好让我们知道你是不是我们的</w:t>
      </w:r>
    </w:p>
    <w:p>
      <w:r>
        <w:t>妈妈。」</w:t>
      </w:r>
    </w:p>
    <w:p>
      <w:r>
        <w:t>狼於是把又白又大的奶子靠上窗户。小羊们又趴下来从门缝中看，果然没有看到狼又黑又长的大鸡巴。狼很高</w:t>
      </w:r>
    </w:p>
    <w:p>
      <w:r>
        <w:t>兴自己非常聪明。</w:t>
      </w:r>
    </w:p>
    <w:p>
      <w:r>
        <w:t>小山羊们相信它说的是真话，打开了屋门。然而进来的是狼！</w:t>
      </w:r>
    </w:p>
    <w:p>
      <w:r>
        <w:t>小山羊们吓坏了，一个个都想躲起来。第一只小山羊跳到了桌子下，第二只钻进了被子，第三只躲到了炉子里，</w:t>
      </w:r>
    </w:p>
    <w:p>
      <w:r>
        <w:t>第四只跑进了厨房，第五只藏在柜子里，第六只挤在洗脸盆下，第七只爬进了充气娃娃的盒子里。狼把它们一个个</w:t>
      </w:r>
    </w:p>
    <w:p>
      <w:r>
        <w:t>都找了出来，毫不客气地把它们全都吞进了肚子。只有躲在充气娃娃盒里的那只最小的山羊没有被狼发现。狼吃饱</w:t>
      </w:r>
    </w:p>
    <w:p>
      <w:r>
        <w:t>了之后，心满意足地离开了山羊家，来到绿草地上的一棵大树下，躺下身子开始呼呼大睡起来。</w:t>
      </w:r>
    </w:p>
    <w:p>
      <w:r>
        <w:t>没过多久，老山羊从森林里回来了。啊！它都看到了些什么呀！屋门敞开着，桌子、椅子和凳子倒在地上，洗</w:t>
      </w:r>
    </w:p>
    <w:p>
      <w:r>
        <w:t>脸盆摔成了碎片，被子和枕头掉到了地上。</w:t>
      </w:r>
    </w:p>
    <w:p>
      <w:r>
        <w:t>桃力找它的孩子，可哪里也找不到。桃力一个个地叫它们的名字，可是没有一个出来答应它。最后，当桃力叫</w:t>
      </w:r>
    </w:p>
    <w:p>
      <w:r>
        <w:t>到最小的山羊的名字时，一个细细的声音喊叫道：「好妈妈，我在钟盒里。」</w:t>
      </w:r>
    </w:p>
    <w:p>
      <w:r>
        <w:t>老山羊把它抱了出来，它告诉妈妈狼来过了，并且把哥哥姐姐们都吃掉了。</w:t>
      </w:r>
    </w:p>
    <w:p>
      <w:r>
        <w:t>大家可以想像出老山羊失去孩子后哭得多么伤心！</w:t>
      </w:r>
    </w:p>
    <w:p>
      <w:r>
        <w:t>桃力最后伤心地哭着走了出去，最小的山羊也跟着跑了出去。当它们来到草地上时，狼还躺在大树下睡觉，呼</w:t>
      </w:r>
    </w:p>
    <w:p>
      <w:r>
        <w:t>噜声震得树枝直抖。</w:t>
      </w:r>
    </w:p>
    <w:p>
      <w:r>
        <w:t>老山羊桃力从前后左右打量着狼，看到那家伙鼓得老高的肚子里有什么东西在动个不停。</w:t>
      </w:r>
    </w:p>
    <w:p>
      <w:r>
        <w:t>「天哪！」它说「我的那些被它吞进肚子里当晚餐的可怜的孩子，难道它们还活着吗？」最小的山羊跑回家，</w:t>
      </w:r>
    </w:p>
    <w:p>
      <w:r>
        <w:t>拿来了绳索、剪刀和针线。</w:t>
      </w:r>
    </w:p>
    <w:p>
      <w:r>
        <w:t>老山羊先把绳索套上那恶魔的脖子，接下来绕过乳房把乳房缠得紧紧的，再把绳子一圈圈缠在坏狼的四肢与身</w:t>
      </w:r>
    </w:p>
    <w:p>
      <w:r>
        <w:t>体上，把它绑得像颗肉粽一样。接着老山羊跟最小的羊一起用力把狼给吊在树上。</w:t>
      </w:r>
    </w:p>
    <w:p>
      <w:r>
        <w:t>「是谁？是谁把我绑起来？」狼吓醒了「可恶，居然是你们这两只羊！」</w:t>
      </w:r>
    </w:p>
    <w:p>
      <w:r>
        <w:t>老山羊桃力剪开那恶魔的肚子，刚剪了第一刀，一只小羊就把头探了出来。</w:t>
      </w:r>
    </w:p>
    <w:p>
      <w:r>
        <w:t>它继续剪下去，六只小羊一个个地跳了出来，全都活着，而且一点也没有受伤，因为那贪婪的坏蛋是把它们整</w:t>
      </w:r>
    </w:p>
    <w:p>
      <w:r>
        <w:t>个吞下去的。这是多么令人开心的事啊！它们拥抱自己的妈妈，像当新娘的裁缝一样高兴得又蹦又跳。</w:t>
      </w:r>
    </w:p>
    <w:p>
      <w:r>
        <w:t>山羊妈妈飞快地把狼肚皮缝好说：「你们去找些大石头来。我要来惩罚这坏蛋！」</w:t>
      </w:r>
    </w:p>
    <w:p>
      <w:r>
        <w:t>七只小山羊飞快地拖来很多石头，拼命地往狼屁股里塞；然后，小山羊又拿出了妈妈从森林里收集回来的蜂蜜</w:t>
      </w:r>
    </w:p>
    <w:p>
      <w:r>
        <w:t>涂在狼的乳头上。</w:t>
      </w:r>
    </w:p>
    <w:p>
      <w:r>
        <w:t>「啊呜……我受不了了…放了我吧！」蚂蚁们闻到了蜂蜜的味道，通通从洞穴中爬出来，用力咬着狼的乳房。</w:t>
      </w:r>
    </w:p>
    <w:p>
      <w:r>
        <w:t>应该是打了女性荷尔蒙的关系，狼只觉得乳头好像站了起来，愈来愈硬、愈来愈硬。</w:t>
      </w:r>
    </w:p>
    <w:p>
      <w:r>
        <w:t>小羊们的鞭子落在狼的背上、屁股上，它觉得很奇怪，除了痛以外，居然还有一种奇妙的快感。老山羊叫小山</w:t>
      </w:r>
    </w:p>
    <w:p>
      <w:r>
        <w:t>羊回家拿来蜡烛，一滴滴蜡油滴在狼身上，把屁股上的毛全部都烧焦了，最后老山羊桃力拿奇异笔，不知道在光溜</w:t>
      </w:r>
    </w:p>
    <w:p>
      <w:r>
        <w:t>溜的屁股上写了什么字。</w:t>
      </w:r>
    </w:p>
    <w:p>
      <w:r>
        <w:t>山羊一家终於走了，狼想要挣扎，但身体被绳子绑得死死的。它刚一迈脚，屁股里的石头便互相碰撞直肠的黏</w:t>
      </w:r>
    </w:p>
    <w:p>
      <w:r>
        <w:t>膜，发出哗啦哗啦的响声。</w:t>
      </w:r>
    </w:p>
    <w:p>
      <w:r>
        <w:t>「是什么东西，在碰撞我的骨头？好爽好舒服」它叫道。「你们快点回来，天快要黑了，不要把我留在这里！」</w:t>
      </w:r>
    </w:p>
    <w:p>
      <w:r>
        <w:t>路过的年轻公山羊们听见了，走过来看到狼屁股上的字写着：「我有变装癖，请用力干我的屁眼吧！」公山羊</w:t>
      </w:r>
    </w:p>
    <w:p>
      <w:r>
        <w:t>们都哈哈大笑，很高兴地一只又一只地强暴了被捆绑、装扮成母山羊的狼。狼的屁眼裂开得可以装近一颗橘子，白</w:t>
      </w:r>
    </w:p>
    <w:p>
      <w:r>
        <w:t>浊的精液还从里面一直流出来。</w:t>
      </w:r>
    </w:p>
    <w:p>
      <w:r>
        <w:t>公山羊们都很高兴，有这种贱货把自己捆绑起来以后还自愿要别人玩它的屁眼，甚至有的公山羊还干了两三次。</w:t>
      </w:r>
    </w:p>
    <w:p>
      <w:r>
        <w:t>最后所有的公山羊都不想干这只变态了，於是就把绑在大树上的绳结松开，就高兴地吹着口哨回家了。</w:t>
      </w:r>
    </w:p>
    <w:p>
      <w:r>
        <w:t>狼全身瘫痪躺在大树下，直到月儿高高升起，才有力气把身上的绳子咬开。</w:t>
      </w:r>
    </w:p>
    <w:p>
      <w:r>
        <w:t>它觉得很口渴，想要去找水喝。它神志不清地叫道：「我以为是六只小羊在胃里，可怎么感觉像是便秘结在大</w:t>
      </w:r>
    </w:p>
    <w:p>
      <w:r>
        <w:t>肠？」</w:t>
      </w:r>
    </w:p>
    <w:p>
      <w:r>
        <w:t>它到了井边，弯腰去喝水，可肠子里沉重的石头压得它掉进了井里，淹死了。</w:t>
      </w:r>
    </w:p>
    <w:p>
      <w:r>
        <w:t>第二天天亮七只小山羊看到后，全跑到这里来叫道：「狼死了！狼死了！」</w:t>
      </w:r>
    </w:p>
    <w:p>
      <w:r>
        <w:t>它们高兴地和妈妈一起围着水井跳起舞来。【完】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