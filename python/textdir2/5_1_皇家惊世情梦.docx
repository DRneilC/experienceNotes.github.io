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皇家惊世情梦</w:t>
      </w:r>
    </w:p>
    <w:p>
      <w:r>
        <w:t>时间具我们很远，为不可知年代。我乃当今皇上，登基不久，年轻力盛，尚未成婚。</w:t>
      </w:r>
    </w:p>
    <w:p>
      <w:r>
        <w:t>这天上完早朝，信步在御花院中游玩。只见远处有位典雅安祥、端庄秀丽的佳人在赏花。我走近一看才见是我</w:t>
      </w:r>
    </w:p>
    <w:p>
      <w:r>
        <w:t>二婶贤淑夫人王小凤，今年三十岁。</w:t>
      </w:r>
    </w:p>
    <w:p>
      <w:r>
        <w:t>我便上去答礼道：「婶婶有礼了！」</w:t>
      </w:r>
    </w:p>
    <w:p>
      <w:r>
        <w:t>二婶忙回礼道：「皇侄有礼了。」</w:t>
      </w:r>
    </w:p>
    <w:p>
      <w:r>
        <w:t>细一看才发现王小凤如此美丽，我也发觉我长大了。</w:t>
      </w:r>
    </w:p>
    <w:p>
      <w:r>
        <w:t>晚上与贤淑夫人同进晚饭，之后二婶便回房休息了。</w:t>
      </w:r>
    </w:p>
    <w:p>
      <w:r>
        <w:t>我如何睡得下，我便到她宫中支开丫鬟宫女，跺手跺脚的走到婶婶的床前，微闻酣声，我知她今晚喝了些酒，</w:t>
      </w:r>
    </w:p>
    <w:p>
      <w:r>
        <w:t>不易醒来。</w:t>
      </w:r>
    </w:p>
    <w:p>
      <w:r>
        <w:t>我悄悄钻到王小凤的床上，与她并肩而睡，然后轻摸二婶的乳房。王小凤的乳房微微凸起，娇嫩柔软，乳头高</w:t>
      </w:r>
    </w:p>
    <w:p>
      <w:r>
        <w:t>高挺起，像颗葡萄似的。我下移到她的肚皮，渐渐摸到下边，把裤带松了，贤淑夫人哪里得醒。</w:t>
      </w:r>
    </w:p>
    <w:p>
      <w:r>
        <w:t>褪下裤来，摸她胯间，感觉有些柔软细长的茸毛，两片软软的大阴唇。我把阳物弄得直挺挺的一根，从后面往</w:t>
      </w:r>
    </w:p>
    <w:p>
      <w:r>
        <w:t>王小凤屁股里一插，进去了半截，我忍不住开始乱抽。王小凤猛醒，惊道：「是谁？是谁那么大胆！」？</w:t>
      </w:r>
    </w:p>
    <w:p>
      <w:r>
        <w:t>她急忙推开身子，摸了一把，还挺硬着，一根鸡巴湿漉漉的。我忙道：「婶婶勿惊，是我！」王小凤一听，不</w:t>
      </w:r>
    </w:p>
    <w:p>
      <w:r>
        <w:t>敢高叫：「是皇上呀！你怎么能如此奸你二婶呀！」我一把抱住她道：「婶婶如此美丽动人，我岂能不动心？今晚</w:t>
      </w:r>
    </w:p>
    <w:p>
      <w:r>
        <w:t>定要和你做一回夫妻！」接着上下其手，摸她乳房胯间，捏她乳头。</w:t>
      </w:r>
    </w:p>
    <w:p>
      <w:r>
        <w:t>王小凤受冷落已久，现被我的手挑逗出情欲，况且三十如虎、四十如狼，她羞道：「幸的皇上宠爱，妾愧不敢</w:t>
      </w:r>
    </w:p>
    <w:p>
      <w:r>
        <w:t>当。」我道：「婶婶，我忍不住要来了！」趴在她身上，重新顶入，阴道里已有淫水，抽插甚易。王小凤分开双腿，</w:t>
      </w:r>
    </w:p>
    <w:p>
      <w:r>
        <w:t>极尽奉承，口中娇声浪语，无般不叫。</w:t>
      </w:r>
    </w:p>
    <w:p>
      <w:r>
        <w:t>二婶道：「皇上你躺下，让妾身来伺候你吧。」我便仰躺，一根鸡巴立得挺直无比，王小凤醉兴勃勃，淫心大</w:t>
      </w:r>
    </w:p>
    <w:p>
      <w:r>
        <w:t>动，玉手扶正阴茎，玉臀下沉，直冲花心。口中发出一声「啊……」的长长的舒服呻吟。二婶往阴道内外左右的晃</w:t>
      </w:r>
    </w:p>
    <w:p>
      <w:r>
        <w:t>动，百般迎凑。不一会便淫水直流，浸泡住了肉棒，越顶越滑。</w:t>
      </w:r>
    </w:p>
    <w:p>
      <w:r>
        <w:t>王小凤觉美不可言，大叫道：「皇上哥哥有此本事，妾今生再也不愿离开你了！」说完便昏迷如醉了。</w:t>
      </w:r>
    </w:p>
    <w:p>
      <w:r>
        <w:t>我第一次与大我许多的女人性交便碰上二婶这个得趣佳人，心中十分兴奋，便向上顶得更厉害了。？</w:t>
      </w:r>
    </w:p>
    <w:p>
      <w:r>
        <w:t>王小凤不住地吻着我的脸，玉手不断在我胸前游走。然后我与她双双侧卧，她将一条腿压在我身上，我斜分其</w:t>
      </w:r>
    </w:p>
    <w:p>
      <w:r>
        <w:t>股，恣意轻薄，在王小凤婶婶的阴户中左右捣动，她爽美异常，透明的粘液从阴道口溢出，把大腿间弄得粘糊糊的。</w:t>
      </w:r>
    </w:p>
    <w:p>
      <w:r>
        <w:t>二婶道：「求你歇一歇吧！」我见她声声讨饶，便拔出湿淋淋的阴茎，休息一下。</w:t>
      </w:r>
    </w:p>
    <w:p>
      <w:r>
        <w:t>我在她两个乳房上来回抚摩，只觉柔软无比，简直爱不释手。乳头在我爱抚下早已勃起壮大，我压在她身上，</w:t>
      </w:r>
    </w:p>
    <w:p>
      <w:r>
        <w:t>握住粘糊糊的阴茎对准阴门，一下子顶入，更把王小凤双腿分开，紧抽乱送。王小凤浑身酥麻，四肢软不能抬，一</w:t>
      </w:r>
    </w:p>
    <w:p>
      <w:r>
        <w:t>味任我恣意淫弄罢了。</w:t>
      </w:r>
    </w:p>
    <w:p>
      <w:r>
        <w:t>我次次顶到她子宫深处，二婶心中美满、两目难开，腰软头昏，淫流四溢。想不到这样一个久经**战场的</w:t>
      </w:r>
    </w:p>
    <w:p>
      <w:r>
        <w:t>美人，竟被我这个初出道的小子搞得死去活来。</w:t>
      </w:r>
    </w:p>
    <w:p>
      <w:r>
        <w:t>一高兴，那浓浓滚烫的精液一下子射入王小凤的子宫里去了。</w:t>
      </w:r>
    </w:p>
    <w:p>
      <w:r>
        <w:t>我无力地趴在她身上道：「二婶，我的童子身被你破了！」她「嗤」的一笑道：「皇上，想不到你的第一次便</w:t>
      </w:r>
    </w:p>
    <w:p>
      <w:r>
        <w:t>如此厉害，今后不知道会有多少女人栽在你手里，我真是爱死你了，希望你不要忘记我呀！」我爱恋的看着她道：</w:t>
      </w:r>
    </w:p>
    <w:p>
      <w:r>
        <w:t>「不会，永远不会，我要你天天吃我的精液！」？</w:t>
      </w:r>
    </w:p>
    <w:p>
      <w:r>
        <w:t>王小凤脸一下子红了，羞道：「你好下流哟，我不理你了！」想不到她会说出这样的话，我又有了性欲，于是</w:t>
      </w:r>
    </w:p>
    <w:p>
      <w:r>
        <w:t>我重新压在她身上，开始了新的云雨……第二天，初嚐性滋味的我便召见了宫中教音律的女官李文妃。李文妃年约</w:t>
      </w:r>
    </w:p>
    <w:p>
      <w:r>
        <w:t>二十五岁，天姿国色。行过礼后，她取过一枝紫竹，轻吐朱唇，吹起《梅花三弄》来，宫人持牙板相随，真是引凤</w:t>
      </w:r>
    </w:p>
    <w:p>
      <w:r>
        <w:t>招凰，凝云度曲。随后送果送膳，文妃又曲身弹琴，我不知不觉走过去，她也细腰偎近。</w:t>
      </w:r>
    </w:p>
    <w:p>
      <w:r>
        <w:t>月色正中，宫女知趣，俱不敢进来。我早把李文妃纱衣解开，再宣开肚兜，露出雪白的肌肤，两团丰满的玉乳。</w:t>
      </w:r>
    </w:p>
    <w:p>
      <w:r>
        <w:t>我一把搂住，手按在肉球上捏揉，分开文妃的玉胯，便举肉棒顶入。</w:t>
      </w:r>
    </w:p>
    <w:p>
      <w:r>
        <w:t>李文妃还是处女，玉门紧窄，忙大叫道：「皇上，好痛呀！我下面似要裂开了，饶了我吧！！」我看到如此美</w:t>
      </w:r>
    </w:p>
    <w:p>
      <w:r>
        <w:t>人在我身下求饶，心中升起了一股虐待感，不顾她哀痛告饶，在她紧窄的阴道中姿情抽送。她双脚乱蹬，我双手猛</w:t>
      </w:r>
    </w:p>
    <w:p>
      <w:r>
        <w:t>捏文妃的双乳，捏得五指深陷入乳房肌肉中，弄得她奶子通红。</w:t>
      </w:r>
    </w:p>
    <w:p>
      <w:r>
        <w:t>把李文妃弄得晕了半日方泄，拔出一看，阴茎上沾满了丝丝血迹。不错，昨天搞了一个三十美人，今天又搞了</w:t>
      </w:r>
    </w:p>
    <w:p>
      <w:r>
        <w:t>一个如花处女。不过我不太满意她的表现，也不管她是刚落红的处女，便强行喂她吃了春药。？</w:t>
      </w:r>
    </w:p>
    <w:p>
      <w:r>
        <w:t>不久药性发作，李文妃兴动了，主动跪在我面前道：「皇上，让妾给你含含吧。」我高兴地说：「好！看你表</w:t>
      </w:r>
    </w:p>
    <w:p>
      <w:r>
        <w:t>现！」才是处女的文妃便摸住我粘糊糊、带有血迹的阳物，先用手捏，再用口吮。</w:t>
      </w:r>
    </w:p>
    <w:p>
      <w:r>
        <w:t>股股热气冲向龟头，嫩舌也刺激着我的龟头尿孔，我的鸡巴又硬了起来。</w:t>
      </w:r>
    </w:p>
    <w:p>
      <w:r>
        <w:t>文妃趴在我身上，把那阳具扶正，便坐了下去。她只觉一根火热的铁棒插入阴中，烫得她「嘘」的一声。遂乱</w:t>
      </w:r>
    </w:p>
    <w:p>
      <w:r>
        <w:t>摇乱捣，兴不可阻。淫水乱溢，浸湿了她的两片褐色、长满黑毛的大阴唇，也弄湿了我的阴毛和小腹。</w:t>
      </w:r>
    </w:p>
    <w:p>
      <w:r>
        <w:t>我起身按她在床，把她两腿抬起，对着鲜红湿润的阴户耸去……然后亲嘴咂舌，一片响声，我摸奶头、捏花心，</w:t>
      </w:r>
    </w:p>
    <w:p>
      <w:r>
        <w:t>顶子宫。文妃不顾自己是处女之身，淫心大动，搂着我，双腿一盘，方便阴户与我更接近。我小腹撞击文妃胯间发</w:t>
      </w:r>
    </w:p>
    <w:p>
      <w:r>
        <w:t>出「啪！啪！」之声，她腿间粘液也溅得我到处都是……事后，文妃媚眼微张，偎在我怀里道：「多谢皇上宠爱，</w:t>
      </w:r>
    </w:p>
    <w:p>
      <w:r>
        <w:t>我一辈子也不会忘记的。」我摸着她光滑的玉背道：「文妃乖乖，你是我玩的第一个处女，我不会忘记你的，以后</w:t>
      </w:r>
    </w:p>
    <w:p>
      <w:r>
        <w:t>有谁敢欺负你，你不要怕，告诉我，我为你作主。」说着，手移到她的腿间。</w:t>
      </w:r>
    </w:p>
    <w:p>
      <w:r>
        <w:t>她眉头微皱，似很痛苦的样子，我爱怜的说：「你休息一下吧，等你好了我们再玩！」说完，起身穿衣服，文</w:t>
      </w:r>
    </w:p>
    <w:p>
      <w:r>
        <w:t>妃想起身伺候我，无奈被我玩得全身酥软，四肢无力，起不了身。？</w:t>
      </w:r>
    </w:p>
    <w:p>
      <w:r>
        <w:t>我便到三婶贤惠夫人汪永芳的宫中玩耍。三婶汪永芳，二十八岁，长得花样妖娆柳样亲，眼波一顾满眶秋。青</w:t>
      </w:r>
    </w:p>
    <w:p>
      <w:r>
        <w:t>年丧夫，与丈夫的小妹陶虹公主相伴，见我来到，急与小妹出来迎接。</w:t>
      </w:r>
    </w:p>
    <w:p>
      <w:r>
        <w:t>这公主二十二岁，娇艳娉婷，闭月羞花多丰韵，眼睛大大，给人一股英气。</w:t>
      </w:r>
    </w:p>
    <w:p>
      <w:r>
        <w:t>三婶叫人摆上酒席。我居其中，三婶在左，公主在右，丫头梦霞在旁斟酒。</w:t>
      </w:r>
    </w:p>
    <w:p>
      <w:r>
        <w:t>三婶酒量正好一杯，因高兴喝了两杯，道：「皇侄慢用，我醉了。」我又斟了一杯道：「婶婶，再请一杯。」</w:t>
      </w:r>
    </w:p>
    <w:p>
      <w:r>
        <w:t>贤惠夫人无奈含了一口道：「我实在是喝不下了。」我挑逗道：「如果婶婶不喝，我只有将你的这杯残酒喝了！」</w:t>
      </w:r>
    </w:p>
    <w:p>
      <w:r>
        <w:t>三婶汪永芳正欲放下，听我一说，恐残酒被我吃了，便一饮而尽，脸顿时红了起来。</w:t>
      </w:r>
    </w:p>
    <w:p>
      <w:r>
        <w:t>夜已深沉，我便在汪永芳宫中住下来。</w:t>
      </w:r>
    </w:p>
    <w:p>
      <w:r>
        <w:t>半夜，三婶起来看我被子盖好了没有，在她眼中我仍是没长大的孩子。谁知到了我房，才见我赤身仰躺，那阴</w:t>
      </w:r>
    </w:p>
    <w:p>
      <w:r>
        <w:t>茎粗壮巨大，向上直挺挺的立着。她看着我那巨大的阴茎，心中一动火便按捺不住，想：「侄婶通奸，自古有之，</w:t>
      </w:r>
    </w:p>
    <w:p>
      <w:r>
        <w:t>他那儿那么粗大，真是爱死人了！与他偷一偷，料也没人知晓。」又想：「一旦他醒来，叫我怎么做人呢？」只因</w:t>
      </w:r>
    </w:p>
    <w:p>
      <w:r>
        <w:t>汪永芳是醉的，又想：「他睡熟之人，哪里知道，我自己上去弄，有何不可？」？</w:t>
      </w:r>
    </w:p>
    <w:p>
      <w:r>
        <w:t>汪永芳是久旷之人，见了我的阴茎早已心痒痒，又加上喝了不少酒，一时情动，不顾羞耻，褪去衣服，跨在我</w:t>
      </w:r>
    </w:p>
    <w:p>
      <w:r>
        <w:t>身上。一对大奶摇摇欲坠，阴阜上一大片长长的阴毛，阴唇肥满高耸，像似馒头中间开了一道缝。</w:t>
      </w:r>
    </w:p>
    <w:p>
      <w:r>
        <w:t>粗大的龟头被高耸的阴唇吞没。汪永芳是生育过的，里面宽大，不似王小凤与文妃那样紧。汪永芳正半闭着媚</w:t>
      </w:r>
    </w:p>
    <w:p>
      <w:r>
        <w:t>眼，蹲在我身上，肥臀颤动，次次顶到花心，圆乳上下起落好像蹦跳，粘糊糊的透明液体直冲龟头，顺着肉棒流下</w:t>
      </w:r>
    </w:p>
    <w:p>
      <w:r>
        <w:t>来。</w:t>
      </w:r>
    </w:p>
    <w:p>
      <w:r>
        <w:t>她高潮来了，软瘫在我身上，我欲火正旺，哪里能停？便不再装睡，翻身压她在身下。</w:t>
      </w:r>
    </w:p>
    <w:p>
      <w:r>
        <w:t>汪永芳一愣：「……」她惊道：「皇上你醒啦？你不怪我？」我笑道：「爱你还来不及，怎会怪你？」说完将</w:t>
      </w:r>
    </w:p>
    <w:p>
      <w:r>
        <w:t>舌头伸入她口中，她玉牙轻咬，并且一口一口吞下我的口水，正是：</w:t>
      </w:r>
    </w:p>
    <w:p>
      <w:r>
        <w:t>口内甜津糖伴蜜，乳房紧贴漆投胶，两腿上肩如获藕，高耸阴户似蜜桃。</w:t>
      </w:r>
    </w:p>
    <w:p>
      <w:r>
        <w:t>也不管金钗斜鎏，忙扯过凤枕横腰。</w:t>
      </w:r>
    </w:p>
    <w:p>
      <w:r>
        <w:t>笑微微俊眼含情，热急急百般乱叫。</w:t>
      </w:r>
    </w:p>
    <w:p>
      <w:r>
        <w:t>数却千金骨，赢将一身骚。</w:t>
      </w:r>
    </w:p>
    <w:p>
      <w:r>
        <w:t>我性欲极强，三婶阴道又不甚紧，淫水又多，令屄中甚滑，抽顶并不很有快感，好在她阴道甚短，次次顶到花</w:t>
      </w:r>
    </w:p>
    <w:p>
      <w:r>
        <w:t>心。这一番狠插，把汪永芳弄得半死。直至五更，还不住手。？</w:t>
      </w:r>
    </w:p>
    <w:p>
      <w:r>
        <w:t>三婶不依的说：「你得饶人处且饶人。」我再猛顶几下，便射了精。温存片刻，怕被人发现，三婶便回房去了。</w:t>
      </w:r>
    </w:p>
    <w:p>
      <w:r>
        <w:t>次日，三婶因昨晚太累不能早起。我与公主吟诗作对，后又弹琴。梦霞在旁伺候，她性格幽闲，态度清雅，我</w:t>
      </w:r>
    </w:p>
    <w:p>
      <w:r>
        <w:t>高兴起来换上《阳春怨》，如痴如醉，如怨如慕。那陶虹听得琴中之意，引动了芳心，恨不得身长两翅，飞过琴边，</w:t>
      </w:r>
    </w:p>
    <w:p>
      <w:r>
        <w:t>无奈身旁有人。</w:t>
      </w:r>
    </w:p>
    <w:p>
      <w:r>
        <w:t>我在花园游走，恰见梦霞。她施礼道：「皇上，有话相商，乞于密处。」我便与她至一密处。</w:t>
      </w:r>
    </w:p>
    <w:p>
      <w:r>
        <w:t>她将表妹对我的爱慕之情一一道来。我是十分的兴奋。她笑曰：「我若将小姐游说得她来就你，你将如何谢我？」</w:t>
      </w:r>
    </w:p>
    <w:p>
      <w:r>
        <w:t>我笑道：「若得如此，我就把我的身子拿来谢你！」梦霞道：「只怕你有后宫佳丽三千，无处分身。」我见她肌如</w:t>
      </w:r>
    </w:p>
    <w:p>
      <w:r>
        <w:t>白雪脸似夭桃，两目含秋，双眉如翠，哪里肯放她：「难得小娘子到这个寂静处来，望企开恩。」梦霞含羞道：「</w:t>
      </w:r>
    </w:p>
    <w:p>
      <w:r>
        <w:t>我是媒人，岂可如此？」</w:t>
      </w:r>
    </w:p>
    <w:p>
      <w:r>
        <w:t>我道：「岂不闻含花女做媒，自身难保吗？」一把将她抱住。</w:t>
      </w:r>
    </w:p>
    <w:p>
      <w:r>
        <w:t>梦霞再三推阻：「叫起来，看你如何？」</w:t>
      </w:r>
    </w:p>
    <w:p>
      <w:r>
        <w:t>我笑道：「你叫起来，我就插进去！」</w:t>
      </w:r>
    </w:p>
    <w:p>
      <w:r>
        <w:t>梦霞自知难免，况见我风流，又是天子，已自动火。我脱下衣服，她的玉体全露，星目乜斜，娇声低唤。我轻</w:t>
      </w:r>
    </w:p>
    <w:p>
      <w:r>
        <w:t>吻着她，摸她胯间，油黑硬长的阴毛掩盖着两片富有弹性的阴唇，在湿润玉液的浸湿下，油滑坚挺、又热又湿。？</w:t>
      </w:r>
    </w:p>
    <w:p>
      <w:r>
        <w:t>我仔细欣赏着梦霞：她身材娇小玲珑，阴毛丛生。丰满的乳房上两颗褐色明显勃立的圆大奶头，股间有一些肛</w:t>
      </w:r>
    </w:p>
    <w:p>
      <w:r>
        <w:t>毛。</w:t>
      </w:r>
    </w:p>
    <w:p>
      <w:r>
        <w:t>我的手指在那阴蒂上轻轻扣弄着，使它勃起，火热的舌头早已深入梦霞的口中与她湿滑的舌头交欢。下体铁棒</w:t>
      </w:r>
    </w:p>
    <w:p>
      <w:r>
        <w:t>顶着丰满的腹下，在那迷人阴户上摩擦。我又伸出舌头不停舔吮那褐色挺立的奶头，用口含着玉乳。梦霞只觉有根</w:t>
      </w:r>
    </w:p>
    <w:p>
      <w:r>
        <w:t>火热的柱型物体顶住自己的私处，即舒服，又难过。</w:t>
      </w:r>
    </w:p>
    <w:p>
      <w:r>
        <w:t>我把胀得发亮的阳具塞入梦霞的阴户中，便觉被火烫嫩软包围着、紧握着，好不舒服。</w:t>
      </w:r>
    </w:p>
    <w:p>
      <w:r>
        <w:t>梦霞痛苦的呻吟道：「哎呀，好痛啊……涨死我了！」她只觉下体火辣辣的痛，肉棒似将阴道涨裂一般。她咬</w:t>
      </w:r>
    </w:p>
    <w:p>
      <w:r>
        <w:t>紧牙关，皱着眉头，显得无限痛楚。</w:t>
      </w:r>
    </w:p>
    <w:p>
      <w:r>
        <w:t>正是：「云犹雨腻，蝶舞蜂狂。一个风情蕴籍，一个雨意徜徉，一个攘花采蜜，一个窃玉偷香。」梦霞渐入佳</w:t>
      </w:r>
    </w:p>
    <w:p>
      <w:r>
        <w:t>境，下体阵阵酥麻闯入心扉，不自觉的摆动起来。我仍慢慢地顶抽，只见梦霞自动将热湿的玉户凑上，抵得紧紧的。</w:t>
      </w:r>
    </w:p>
    <w:p>
      <w:r>
        <w:t>蛋清般的透明粘液和着处女腥红流出来，我也加快抽送。</w:t>
      </w:r>
    </w:p>
    <w:p>
      <w:r>
        <w:t>我从她的香唇上移开，沿着她那匀称的脸庞一路吻了下来，慢慢地移动着；当我的吻移到她的胸脯时，便把我</w:t>
      </w:r>
    </w:p>
    <w:p>
      <w:r>
        <w:t>的手滑向她的胸部，狂烈地罩住她那高隆的乳房，开始逗惹地前后推移，手指也在她挺硬如花生米的乳头上揉捏不</w:t>
      </w:r>
    </w:p>
    <w:p>
      <w:r>
        <w:t>已；我更是吐出了舌头，细细地舔着她另一边的乳头。由于两边的乳头皆受到敏感地爱抚，梦霞已兴奋到了极点，</w:t>
      </w:r>
    </w:p>
    <w:p>
      <w:r>
        <w:t>不断地发出了「哼哼唉唉」的浪叫声。？</w:t>
      </w:r>
    </w:p>
    <w:p>
      <w:r>
        <w:t>我和梦霞精赤条条地纠缠在一起，我的肉棒在梦霞紧紧的肉洞里上上下下，拼命地抽插着，我的臀部也随着抽</w:t>
      </w:r>
    </w:p>
    <w:p>
      <w:r>
        <w:t>插的动作而一上一下地蠕动着，双手五指紧紧罩住她的乳房，口中不断喘着气。而梦霞的娇躯也随着上下蠕动，两</w:t>
      </w:r>
    </w:p>
    <w:p>
      <w:r>
        <w:t>手紧紧抱住我，仰着头，紧闭着双眼，如痴如醉地呻吟着。</w:t>
      </w:r>
    </w:p>
    <w:p>
      <w:r>
        <w:t>她的乳房很有弹性，比汪永芳强多了，毕竟是少女。阴道壁的肉皱比汪永芳的要多得多，抽送更有快感。</w:t>
      </w:r>
    </w:p>
    <w:p>
      <w:r>
        <w:t>她媚眼如丝，粉脸泛红，这一娇态，使我更加勃大，把她玉腿拉向自己的腰间，让龟头在洞中转动。每当龟头</w:t>
      </w:r>
    </w:p>
    <w:p>
      <w:r>
        <w:t>触及阴蒂时，梦霞便浑身一抖，逗得她全身发痒，淫水直流，她迫不及待的将屁股向上迎送……我见状猛地伸直上</w:t>
      </w:r>
    </w:p>
    <w:p>
      <w:r>
        <w:t>身，将鸡巴深深用力一戳，直通子宫。那鲜嫩窄小的阴道被塞得满满的，抽送之间，淫水沿着阳具流了出来。</w:t>
      </w:r>
    </w:p>
    <w:p>
      <w:r>
        <w:t>梦霞如腾云驾雾一般，骨里的舒畅、无穷的骚痒，使她不住的把屁股扭动，粗大的阳具一进一出，风起云飘，</w:t>
      </w:r>
    </w:p>
    <w:p>
      <w:r>
        <w:t>只听见口里哼哼不停，洞中吱吱不歇。</w:t>
      </w:r>
    </w:p>
    <w:p>
      <w:r>
        <w:t>快感袭来，又令她双眼翻白，上下牙根紧咬在下唇上，脸上嫩肉在战抖着。</w:t>
      </w:r>
    </w:p>
    <w:p>
      <w:r>
        <w:t>大叫道：「不好了，我要死了！」说完梦霞便喷出淫水。</w:t>
      </w:r>
    </w:p>
    <w:p>
      <w:r>
        <w:t>此时我的龟头暴涨，深插在梦霞的屄中，坚挺如铁，紧抵在子宫上，子宫不断的收缩，龟头也随之跳动，它们</w:t>
      </w:r>
    </w:p>
    <w:p>
      <w:r>
        <w:t>配合得天衣无缝。我一时收受不住，顿时一泄如注。？</w:t>
      </w:r>
    </w:p>
    <w:p>
      <w:r>
        <w:t>过了一会，梦霞掠了掠凌乱的头发，然后含羞的说：「皇上，今后我就是你的人了，今后你……」我笑曰：「</w:t>
      </w:r>
    </w:p>
    <w:p>
      <w:r>
        <w:t>我会比以前更加爱你，直至永远！」撒了一会娇，各自穿衣，梦霞一拐一拐的回去了。</w:t>
      </w:r>
    </w:p>
    <w:p>
      <w:r>
        <w:t>且说陶虹想起今晚便可以和我私会，不由得心摇神荡，春上眉梢。她暗想：「说皇上无情，那一种温柔言语，</w:t>
      </w:r>
    </w:p>
    <w:p>
      <w:r>
        <w:t>却教人想煞。前日缠绵之际，我恍惚触着那东西，也吓了一跳。」一阵胡思乱想中，突然见梦霞一拐一拐地回来，</w:t>
      </w:r>
    </w:p>
    <w:p>
      <w:r>
        <w:t>忙问缘由。梦霞一一道来，公主羞道：「谁似你这般登门觅汉，惯品雄伟之玉箫？」梦霞还道：「你尚未见他，便</w:t>
      </w:r>
    </w:p>
    <w:p>
      <w:r>
        <w:t>知雄伟玉箫好品耶？今晚见之如何？」虹妹不语。我苦苦等到晚上，见表妹飘然而至，大喜。上前抱住，便把</w:t>
      </w:r>
    </w:p>
    <w:p>
      <w:r>
        <w:t>舌头伸入她的口中，她也生疏的用舌头回应我。</w:t>
      </w:r>
    </w:p>
    <w:p>
      <w:r>
        <w:t>我见她脸上红将起来，我便要求欢会：「乖乖，来，趁今日无人，我俩效那于飞，不可推却！」陶虹不肯道：</w:t>
      </w:r>
    </w:p>
    <w:p>
      <w:r>
        <w:t>「恐有人来，不可如此。」我强把她拦腰抱在床上，她欲反抗，被我用强扯下小衣。</w:t>
      </w:r>
    </w:p>
    <w:p>
      <w:r>
        <w:t>「眼朦胧而纤手牢勾，腰闪烁而灵犀紧凑。觉芳兴之甚浓，识春风之正灼。弱体难禁，将取番开桃浪。」？</w:t>
      </w:r>
    </w:p>
    <w:p>
      <w:r>
        <w:t>我爱抚着虹妹的处女乳房，那乳房坚实有核，粉红色的乳头已经硬硬勃起。</w:t>
      </w:r>
    </w:p>
    <w:p>
      <w:r>
        <w:t>我用舌头舔她乳头，乳头被我舔得湿湿的，看上去颜色更浓了。</w:t>
      </w:r>
    </w:p>
    <w:p>
      <w:r>
        <w:t>我和陶虹嘴对嘴，用舌头把口水送入她口中，陶虹默默的承受着我的轻薄。</w:t>
      </w:r>
    </w:p>
    <w:p>
      <w:r>
        <w:t>我伸手摸她腹下，只觉毛茸茸的一片，不觉大惊：「虹妹如此美丽，怎么下体如此多毛？」便弯下身来仔细查</w:t>
      </w:r>
    </w:p>
    <w:p>
      <w:r>
        <w:t>看。</w:t>
      </w:r>
    </w:p>
    <w:p>
      <w:r>
        <w:t>油亮硬长的鬈毛，包着胯间，被高耸的大阴唇一分为二。分开阴唇，看见厚厚的小阴唇和红润湿漉阴道小孔，</w:t>
      </w:r>
    </w:p>
    <w:p>
      <w:r>
        <w:t>红通通的，不愧是少女的家伙！阴毛延伸至肛门，肛门周围长着一些茸茸的肛毛。</w:t>
      </w:r>
    </w:p>
    <w:p>
      <w:r>
        <w:t>我不能自己了，下身对着阴孔，猛地全顶进去，顿被烫热紧握。虹妹猛地抱住我，不由自主的叫了一声「啊」，</w:t>
      </w:r>
    </w:p>
    <w:p>
      <w:r>
        <w:t>颇有些荡气回肠的感觉。</w:t>
      </w:r>
    </w:p>
    <w:p>
      <w:r>
        <w:t>陶虹只觉自己阴中又烫又涨，抽动一次便全身战抖一次，好不痛快。而我对着如此美貌如花的处女，淫兴大动，</w:t>
      </w:r>
    </w:p>
    <w:p>
      <w:r>
        <w:t>不时舔她玉颈，双手按在双乳上来回搓捏，下面一根铁棒急急抽送，龟头刮着窄小的玉户……陶虹屄中并无多少淫</w:t>
      </w:r>
    </w:p>
    <w:p>
      <w:r>
        <w:t>水，使我有点痛，但也增加了快感，抽送了不一会，便一股浓精射入她的体内……（第四集）？</w:t>
      </w:r>
    </w:p>
    <w:p>
      <w:r>
        <w:t>两人休息了一会，我受不住陶虹裸体的诱惑，再次求欢，陶虹却说：「但得情长，不再取色！」我道：「不是</w:t>
      </w:r>
    </w:p>
    <w:p>
      <w:r>
        <w:t>贪淫，但若无欢好，不足以表达我对你的情谊呀！」阳台重赴，愈觉情浓，无限欢趣。正是：</w:t>
      </w:r>
    </w:p>
    <w:p>
      <w:r>
        <w:t>两两夫妇，共入销金之帐；得趣佳人，久旷花间乐事。</w:t>
      </w:r>
    </w:p>
    <w:p>
      <w:r>
        <w:t>多情浪子，重温被底春情。</w:t>
      </w:r>
    </w:p>
    <w:p>
      <w:r>
        <w:t>鲈鱼得水，活泼泼如莲根；</w:t>
      </w:r>
    </w:p>
    <w:p>
      <w:r>
        <w:t>孤雁停飞，把独木桥尽情独占，娇滴滴几转秋波，美甘甘一团津唾。</w:t>
      </w:r>
    </w:p>
    <w:p>
      <w:r>
        <w:t>这次陶虹得到了一些快感。待她入睡了以后，我便去洗掉阳具上的血迹。到了浴室，见梦霞刚刚浴过，如出水</w:t>
      </w:r>
    </w:p>
    <w:p>
      <w:r>
        <w:t>芙蓉，便推她在椅上，从裤裆里掏出湿漉漉的阳物，梦霞也不推辞，一把抓住那话儿，手指抚摸着带血的红龟头，</w:t>
      </w:r>
    </w:p>
    <w:p>
      <w:r>
        <w:t>然后用力握住阳具中部。</w:t>
      </w:r>
    </w:p>
    <w:p>
      <w:r>
        <w:t>我吻梦霞玉颈，她便将头后仰，微微喘息。她自己分开双股，我就去摸那阴毛丛生的玉户，再将食指插入那湿</w:t>
      </w:r>
    </w:p>
    <w:p>
      <w:r>
        <w:t>润的小孔中。梦霞无比舒服，轻轻呻吟，开始扭动腰部，手也不断抚弄阳物。</w:t>
      </w:r>
    </w:p>
    <w:p>
      <w:r>
        <w:t>我又用手指拨弄那两片鲜红湿润的小阴唇，热乎乎的粘液从孔中流出。梦霞道：「不要玩了，快肏我吧！屄中</w:t>
      </w:r>
    </w:p>
    <w:p>
      <w:r>
        <w:t>好痒哩！」我大喜，又用手戳戳梦霞的褐色肛门，之后便挺起阳具插入，感觉被热乎乎的柔软非常的器官包住，使</w:t>
      </w:r>
    </w:p>
    <w:p>
      <w:r>
        <w:t>我不能不动起来。抽送十分有趣，阴中十分润滑。？</w:t>
      </w:r>
    </w:p>
    <w:p>
      <w:r>
        <w:t>梦霞骚兴发了，也不管椅子「吱吱」作响，把我抱紧了，在下凑将起来。我十分动火，努力淫媾，阴中龟头更</w:t>
      </w:r>
    </w:p>
    <w:p>
      <w:r>
        <w:t>加涨大，睾丸次次撞击到梦霞的会阴及肛门，刺激的她淫水直流，粘湿了睾丸及她的屁股。</w:t>
      </w:r>
    </w:p>
    <w:p>
      <w:r>
        <w:t>我双手又捧起她雪白柔软的玉臀，使她阴户更与我紧凑。抽送不多时，由于梦霞的阴户实在太紧，便丢了。</w:t>
      </w:r>
    </w:p>
    <w:p>
      <w:r>
        <w:t>我抱着梦霞坐在膝上，轻抚她柔软的乳房，又扭拧她奶头。她的奶头本来光滑，被我一捏，起了许多褶皱，勃</w:t>
      </w:r>
    </w:p>
    <w:p>
      <w:r>
        <w:t>起于乳峰上了。</w:t>
      </w:r>
    </w:p>
    <w:p>
      <w:r>
        <w:t>当晚休息不表……</w:t>
      </w:r>
    </w:p>
    <w:p>
      <w:r>
        <w:t>第二日，回到宫中处理朝廷大事，无意中得知战死沙场的周将军之妻十分美貌，便去她家。名义上是探望，实</w:t>
      </w:r>
    </w:p>
    <w:p>
      <w:r>
        <w:t>际上嘛……呵呵呵！</w:t>
      </w:r>
    </w:p>
    <w:p>
      <w:r>
        <w:t>见我来到，周府上下一片喜悦。酒席间见那寡妇陈红果然动人，秋水盈盈双眼，春山淡淡双娥。春似樱桃红绽，</w:t>
      </w:r>
    </w:p>
    <w:p>
      <w:r>
        <w:t>乌丝巧挽云螺，不过二十四岁，看得我胯间热气腾腾……她的表妹李月华也十分标致，酒席间眼角传情，见陈红十</w:t>
      </w:r>
    </w:p>
    <w:p>
      <w:r>
        <w:t>分有意。酒过三巡后，许思敏不胜酒力先行告退，陈红识趣的散去丫鬟，这时酒席间只有我们两人了。看那陈夫人，</w:t>
      </w:r>
    </w:p>
    <w:p>
      <w:r>
        <w:t>见她微微笑眼，脸带微红，欲火再也控制不住了，我阳物顶着裤裆走了过去。</w:t>
      </w:r>
    </w:p>
    <w:p>
      <w:r>
        <w:t>坐下来捧过陈红的俏脸来，陈红抱着我，吐出嫩舌亲了一下，我忙吸啜她的舌尖，狠命吮了一吮道：「不想你</w:t>
      </w:r>
    </w:p>
    <w:p>
      <w:r>
        <w:t>这般有趣，今夜定要与你欢好一会，你的丈夫可真薄命呀！」？</w:t>
      </w:r>
    </w:p>
    <w:p>
      <w:r>
        <w:t>陈红娇羞道：「妾是你的，你想如何就如何！」我搂住她推在凳上，掀起裙子，把贴身内裤扯下一半，露出毛</w:t>
      </w:r>
    </w:p>
    <w:p>
      <w:r>
        <w:t>茸茸的高耸玉户，用手一摸，好家伙！胯间全是杂乱无章的长毛，连肛门也掩盖了。小腹下便是密密麻麻的鬈毛，</w:t>
      </w:r>
    </w:p>
    <w:p>
      <w:r>
        <w:t>呈倒三角形。我从来没有见过如此多毛的美丽夫人，喜道：「好一个成熟的女人！」便掏出早已硬得发痛的阳具向</w:t>
      </w:r>
    </w:p>
    <w:p>
      <w:r>
        <w:t>那毛茸茸的裂缝顶去……正是：「色胆包天，不顾隔墙有耳。玉心似火，那管隙户人窥。初似渴龙喷井，后如饿虎</w:t>
      </w:r>
    </w:p>
    <w:p>
      <w:r>
        <w:t>擒羊。啧啧有声，铁汉听时心也乱，嘘嘘微声，泥神看处也销魂。紧紧相偎难罢手，轻轻耳旁俏声高。」陈红自成</w:t>
      </w:r>
    </w:p>
    <w:p>
      <w:r>
        <w:t>亲以来，不知此事这般有趣。我见她识趣，放出力气，两个时辰方才住手。陈宏喜道：「我不想此事如此有趣，今</w:t>
      </w:r>
    </w:p>
    <w:p>
      <w:r>
        <w:t>朝方嚐得这般滋味，但愿常聚才好。」我俩到了她的卧室，搂坐在一堆调得火热。只见：「雨拔云撩，重新蓝桥之</w:t>
      </w:r>
    </w:p>
    <w:p>
      <w:r>
        <w:t>会。月约星期，幸逢巫楚之缘。一个年少壮汉，初遇佳人，好似投胶在漆；一个青春荡妇，喜逢情种，浑入伴蜜于</w:t>
      </w:r>
    </w:p>
    <w:p>
      <w:r>
        <w:t>糖。也不尝欺香翠幌；也不管挣断罗裳。」刚才没有脱下她的衣服，这时我才有机会脱下她的小衣。她胸前两个硕</w:t>
      </w:r>
    </w:p>
    <w:p>
      <w:r>
        <w:t>大的奶子，丰满圆润的肥臀，尤其是那双修长粗圆的大腿使我心跳！那雪白、柔软、香喷喷的胸脯上镶着的那两个</w:t>
      </w:r>
    </w:p>
    <w:p>
      <w:r>
        <w:t>圆鼓鼓的大奶子，实在是太可爱了！我的双手按在陈红的奶子上，都无法掩盖大奶的全部。那胸前的奶沟，在我双</w:t>
      </w:r>
    </w:p>
    <w:p>
      <w:r>
        <w:t>手的捏揉下，一会儿深，一会儿浅。？</w:t>
      </w:r>
    </w:p>
    <w:p>
      <w:r>
        <w:t>我的手指深陷于她的双奶上，软绵绵的乳房从我指间绽出肌肉。</w:t>
      </w:r>
    </w:p>
    <w:p>
      <w:r>
        <w:t>两颗葡萄那么大的黑色奶头早已高耸勃起，乳晕上起了许多褶皱，奶头上也有了皱褶。</w:t>
      </w:r>
    </w:p>
    <w:p>
      <w:r>
        <w:t>她伸手握住了我的阳物，引导进了玉户。陈红胯间的阴毛磨擦着我的小腹、大腿内侧和睾丸。</w:t>
      </w:r>
    </w:p>
    <w:p>
      <w:r>
        <w:t>正是：「雨将云兵起战场，花营锦阵步旗枪。手忙脚乱高低敌，舌剑唇枪吞吐忙。」陈红叫道：「好一根雄伟</w:t>
      </w:r>
    </w:p>
    <w:p>
      <w:r>
        <w:t>的鸡巴，妾快乐死了！」我一边抽送，一边捏她双奶，一双豪乳被捏得通红，巍颠颠的晃着。我咬住那颗葡萄似的</w:t>
      </w:r>
    </w:p>
    <w:p>
      <w:r>
        <w:t>大奶头，轻轻用舌头顶在牙齿上打转。我下面猛冲，陈红的淫水被我带出，浸湿了两边的阴毛。我又张开嘴含住半</w:t>
      </w:r>
    </w:p>
    <w:p>
      <w:r>
        <w:t>个奶峰，用力一吸，陈红顿一痉挛，浑身轻抖。</w:t>
      </w:r>
    </w:p>
    <w:p>
      <w:r>
        <w:t>陈红觉妙不可言，遂挺起肥臀向上乱耸，差点把我阳物折断，我忙捧起她肥臀，直抵花心。</w:t>
      </w:r>
    </w:p>
    <w:p>
      <w:r>
        <w:t>她猛吞口水，长发凌乱，大叫道：「亲亲，我今生爱死你了。」收手死命将我往她胸前按，我索性含住柔软的</w:t>
      </w:r>
    </w:p>
    <w:p>
      <w:r>
        <w:t>大奶，直至咽喉，一团软肉全在嘴中，那种兴奋不能言表，我恨不能将她豪乳尽吞肚中。她一声大叫，淫水直冲龟</w:t>
      </w:r>
    </w:p>
    <w:p>
      <w:r>
        <w:t>头，我也用力猛插。</w:t>
      </w:r>
    </w:p>
    <w:p>
      <w:r>
        <w:t>「叽……叽……」淫水溢出，流满阴户，流向肥臀，流过床单……？</w:t>
      </w:r>
    </w:p>
    <w:p>
      <w:r>
        <w:t>热热的淫水浸泡着阳具，我不由得精关一失，一股热精直射陈红久旷的阴道深处……两人欢乐之极，我温</w:t>
      </w:r>
    </w:p>
    <w:p>
      <w:r>
        <w:t>存道：「你那表妹十分美丽，我必和她弄上一弄，才遂我意。」陈红摸着我的阳具道：「皇上能临幸她，是她福份。</w:t>
      </w:r>
    </w:p>
    <w:p>
      <w:r>
        <w:t>不如今晚趁她醉了，弄她一弄吧！」我笑道：「你真是个善解人意的妇人，我定不会薄待你！」陈红听了连忙谢恩，</w:t>
      </w:r>
    </w:p>
    <w:p>
      <w:r>
        <w:t>我又和陈红温存一番不表。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