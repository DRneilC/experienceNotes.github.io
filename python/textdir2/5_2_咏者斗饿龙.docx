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咏者斗饿龙</w:t>
      </w:r>
    </w:p>
    <w:p>
      <w:r>
        <w:t>话说魔法历５７８年，正是史上各国战争不断的纷乱结束之年。由于各国连年的不断争战，造成世界上闹男人</w:t>
      </w:r>
    </w:p>
    <w:p>
      <w:r>
        <w:t>荒，导致男性的数量不足，各国生产力下降，被迫停战。</w:t>
      </w:r>
    </w:p>
    <w:p>
      <w:r>
        <w:t>为了休养生息，各国签订了５７８停战条约，签定不在条约时限内开战的约定，与各项相关条款。</w:t>
      </w:r>
    </w:p>
    <w:p>
      <w:r>
        <w:t>战争结束之后，吟游诗人大为活跃，各种战时的传说故事纷纷出笼。但是其中最为有名的，却是一个吟游诗人，</w:t>
      </w:r>
    </w:p>
    <w:p>
      <w:r>
        <w:t>以一管横笛打败了巨龙的故事。</w:t>
      </w:r>
    </w:p>
    <w:p>
      <w:r>
        <w:t>如此逆天的强者，在战后居然不见消息。只知道，该位诗人昙花一现之后，便从此消失了踪迹。</w:t>
      </w:r>
    </w:p>
    <w:p>
      <w:r>
        <w:t>传说的真实性不定，有人说那不过是诗人们骗人的故事，有人说该传说是真实的，某地区的巨龙从此再无消息。</w:t>
      </w:r>
    </w:p>
    <w:p>
      <w:r>
        <w:t>但是事实究竟如何，众说纷纭，或许只有当事人才知道吧。这是一个述说当时真实情况的故事，让各位一起了解其</w:t>
      </w:r>
    </w:p>
    <w:p>
      <w:r>
        <w:t>中的秘密……</w:t>
      </w:r>
    </w:p>
    <w:p>
      <w:r>
        <w:t>新日的早晨，为了躲避征兵令的沃吉，正与即将分手的女友道别。</w:t>
      </w:r>
    </w:p>
    <w:p>
      <w:r>
        <w:t>「丽塔，我走了之后不会忘记妳的。生死未卜，有缘再见……我要云游四方当一名吟游诗人去了。」</w:t>
      </w:r>
    </w:p>
    <w:p>
      <w:r>
        <w:t>沃吉怀里的女子紧抱着他「我知道你只有离开这里，当一名吟游诗人活命的机会比较大。但是你的诗歌太过于</w:t>
      </w:r>
    </w:p>
    <w:p>
      <w:r>
        <w:t>动听，我怕专情的你还是不免一死，你还是忘了我吧。」</w:t>
      </w:r>
    </w:p>
    <w:p>
      <w:r>
        <w:t>沃吉震惊的问「就因为我的诗歌动听，我才能当好一名吟游诗人啊。亲爱的，溺水三千我只取一瓢饮，我只爱</w:t>
      </w:r>
    </w:p>
    <w:p>
      <w:r>
        <w:t>妳一个不好吗，为何要我忘了妳？」</w:t>
      </w:r>
    </w:p>
    <w:p>
      <w:r>
        <w:t>女子的眼中满是浓浓的哀愁「善咏者死于溺啊，我怕你因为专情，因此而丧命怎么办？你还是忘了我吧，我也</w:t>
      </w:r>
    </w:p>
    <w:p>
      <w:r>
        <w:t>会忘了你的。」</w:t>
      </w:r>
    </w:p>
    <w:p>
      <w:r>
        <w:t>「丽塔，但是……」</w:t>
      </w:r>
    </w:p>
    <w:p>
      <w:r>
        <w:t>「没有但是。」女子脱开了沃吉的怀抱「商队要出发了，你赶快过去吧，晚了就走不掉了。」</w:t>
      </w:r>
    </w:p>
    <w:p>
      <w:r>
        <w:t>商队里的其它成员，也赶紧拉着沃吉离开。王国的征兵部队就要过来了，再不出发，连商队都会受到牵连的。</w:t>
      </w:r>
    </w:p>
    <w:p>
      <w:r>
        <w:t>沃吉这一走，就整整的当了三年的吟游诗人。跟着商队云游的日子，慢慢的让他成了一个有名气的吟游诗人，</w:t>
      </w:r>
    </w:p>
    <w:p>
      <w:r>
        <w:t>但是好景不常，沃吉跟着的商队被某个边境的国家捉住了。原因是该国内有只龙在搞破坏，士兵不足，所以强迫商</w:t>
      </w:r>
    </w:p>
    <w:p>
      <w:r>
        <w:t>队的人去当兵抗龙。</w:t>
      </w:r>
    </w:p>
    <w:p>
      <w:r>
        <w:t>沃吉的运气很好，商队领头与所有的人力保他，愿意以所有商队男性的效忠，换取沃吉的自由。</w:t>
      </w:r>
    </w:p>
    <w:p>
      <w:r>
        <w:t>沃吉觉得只有他一个人能开脱，对其他的人是不公平的。但是众人以吟游诗人不成战力的理由，强迫将沃吉送</w:t>
      </w:r>
    </w:p>
    <w:p>
      <w:r>
        <w:t>出国境。</w:t>
      </w:r>
    </w:p>
    <w:p>
      <w:r>
        <w:t>沃吉觉得自己很没有用处，于是就到边境小镇的教堂里，向神明忏悔自己的无能。</w:t>
      </w:r>
    </w:p>
    <w:p>
      <w:r>
        <w:t>「神啊！」沃吉虔诚的跪在十字架的面前，述说着心中的苦难「战争的不断，逼我离开了家乡。现在又因为出</w:t>
      </w:r>
    </w:p>
    <w:p>
      <w:r>
        <w:t>现了巨龙，我的朋友也被迫参加不喜欢的征战。我应该怎么做，才能结束这一切，神啊！请你指引我！」</w:t>
      </w:r>
    </w:p>
    <w:p>
      <w:r>
        <w:t>教堂的神父见沃吉如此难过的样子，开口询问「年轻人啊，神的荣光无处不在，你在为了何事烦恼呢？」</w:t>
      </w:r>
    </w:p>
    <w:p>
      <w:r>
        <w:t>沃吉将所有的事都告诉了神父，并询问神父「神父，您不是说神的荣光无处不在吗？那为什么现在会有这么多</w:t>
      </w:r>
    </w:p>
    <w:p>
      <w:r>
        <w:t>的苦难呢？」</w:t>
      </w:r>
    </w:p>
    <w:p>
      <w:r>
        <w:t>神父摇头叹气「年轻人，你有所不知啊。」</w:t>
      </w:r>
    </w:p>
    <w:p>
      <w:r>
        <w:t>神父背手望天，继续说道「神也是有杂事的，偶而也会跑到别的地方去办事。近来有别的神来我们世界求救，</w:t>
      </w:r>
    </w:p>
    <w:p>
      <w:r>
        <w:t>我们伟大的神去帮忙了，没空！」</w:t>
      </w:r>
    </w:p>
    <w:p>
      <w:r>
        <w:t>「啊！？」</w:t>
      </w:r>
    </w:p>
    <w:p>
      <w:r>
        <w:t>神父突然转身回来，双眼上下打量个不停。良久，开口道「你说你是一名不错的吟游诗人吧，我见你长相骏逸、</w:t>
      </w:r>
    </w:p>
    <w:p>
      <w:r>
        <w:t>骨骼清奇、体魄健壮，就特别指引你一个除龙的方法。」</w:t>
      </w:r>
    </w:p>
    <w:p>
      <w:r>
        <w:t>沃吉连忙问「神父，有什么方法？」</w:t>
      </w:r>
    </w:p>
    <w:p>
      <w:r>
        <w:t>「献祭！」神父一脸严肃的回答「我们伟大的神没空，不代表别的神也没空。此镇南方的森林之中，有一个神</w:t>
      </w:r>
    </w:p>
    <w:p>
      <w:r>
        <w:t>力强大的异端神祇在度假。只要你用自己的诗歌献祭，让异端神高兴满意的话，说不定祂会答应将龙除去。」</w:t>
      </w:r>
    </w:p>
    <w:p>
      <w:r>
        <w:t>神父询问沃吉「但是你很有可能就此丧命，无法回来也不一定。就算是这样，你也要去吗？」</w:t>
      </w:r>
    </w:p>
    <w:p>
      <w:r>
        <w:t>沃吉坚定的回答「我心意已决，绝不后悔。神父，谢谢你指引我，我这就出发！」</w:t>
      </w:r>
    </w:p>
    <w:p>
      <w:r>
        <w:t>「年轻人，你等等！」神父叫住了沃吉，拿出了一支精美华丽的横笛，交给了他。</w:t>
      </w:r>
    </w:p>
    <w:p>
      <w:r>
        <w:t>「我年轻时也是个出色的吟游诗人。从前与伙伴四处冒险时，就是靠着这支神器，处处拯救危机，解除困难。</w:t>
      </w:r>
    </w:p>
    <w:p>
      <w:r>
        <w:t>今日见你需要，就便宜给你了。」</w:t>
      </w:r>
    </w:p>
    <w:p>
      <w:r>
        <w:t>沃吉接过神父手上的横笛，抬头就发现神父已经瞬移到教堂门后，手上还拿着沃吉的钱袋，向沃吉招手道别。</w:t>
      </w:r>
    </w:p>
    <w:p>
      <w:r>
        <w:t>然后趁着沃吉呆住的时候，迅速的关门上锁，闭门关窗。</w:t>
      </w:r>
    </w:p>
    <w:p>
      <w:r>
        <w:t>事到如今，沃吉已无法回头，只好毅然决然的踏上森林之路，寻找异端之神。</w:t>
      </w:r>
    </w:p>
    <w:p>
      <w:r>
        <w:t>沃吉经过三天的努力，终于找到了异端神暂居的山洞，并且在山洞前不断的吹奏横笛，希望能够引起异端神的</w:t>
      </w:r>
    </w:p>
    <w:p>
      <w:r>
        <w:t>注意。</w:t>
      </w:r>
    </w:p>
    <w:p>
      <w:r>
        <w:t>但是，一天过去了，依旧没有任何的反应，沃吉在吹奏了一天的横笛之后，终于累倒了。</w:t>
      </w:r>
    </w:p>
    <w:p>
      <w:r>
        <w:t>沃吉在睡梦中迷迷糊糊的，一下感觉到寒冷，一下感觉到温暖，老感觉到身体被压住很不舒服。</w:t>
      </w:r>
    </w:p>
    <w:p>
      <w:r>
        <w:t>这样迷迷糊糊的睡了不知道多久，沃吉感觉到下半身的棒子上，有条湿湿黏黏又滑滑的东西在爬着，从底下一</w:t>
      </w:r>
    </w:p>
    <w:p>
      <w:r>
        <w:t>路的缠着棒子往上爬。爬到了头部还特别的多绕了好几圈，似乎特别喜欢在头部爬来爬去。</w:t>
      </w:r>
    </w:p>
    <w:p>
      <w:r>
        <w:t>突然的，沃吉感到棒子被温暖的气息包围，肉棒的根部被柔软的夹住，就有如春风拂过一般的舒适。沃吉感觉</w:t>
      </w:r>
    </w:p>
    <w:p>
      <w:r>
        <w:t>就像是到了天堂，虽然只有腰的地方到了天堂而已……</w:t>
      </w:r>
    </w:p>
    <w:p>
      <w:r>
        <w:t>那条湿湿黏黏又滑滑的东西，似乎终于厌倦了在头部缠绕，尖端在尿道口一扭，就钻进去了大半截，而且还在</w:t>
      </w:r>
    </w:p>
    <w:p>
      <w:r>
        <w:t>一前一后的继续努力钻进去。</w:t>
      </w:r>
    </w:p>
    <w:p>
      <w:r>
        <w:t>由于钻进去的快感太过于强烈，沃吉终于从半梦半醒的情况醒来，抬头睁眼一看，竟是一个没有看过的种族女</w:t>
      </w:r>
    </w:p>
    <w:p>
      <w:r>
        <w:t>性，正在为自己激烈的口交。而他跨间的那只小棒子，现在竟然有他前臂这么大！？</w:t>
      </w:r>
    </w:p>
    <w:p>
      <w:r>
        <w:t>（注：前臂乃指手臂在手肘以下的部位，约略是六百毫升的小宝特瓶这么大）</w:t>
      </w:r>
    </w:p>
    <w:p>
      <w:r>
        <w:t>那名未知种族的女性，长相非常的奇特。头发又长又黑，就像是黑色的珍珠一般光亮，有如牛奶一般的滑顺。</w:t>
      </w:r>
    </w:p>
    <w:p>
      <w:r>
        <w:t>皮肤却像是半透明的白色大理石般，没有丝毫的瑕疵。</w:t>
      </w:r>
    </w:p>
    <w:p>
      <w:r>
        <w:t>手脚上都带有金作成的饰品。双脚赤足，左脚戴着两个金环，右脚戴着一串金铃，双手手腕也戴有好几个金环，</w:t>
      </w:r>
    </w:p>
    <w:p>
      <w:r>
        <w:t>头发的尾端也用金环箍了起来。</w:t>
      </w:r>
    </w:p>
    <w:p>
      <w:r>
        <w:t>服装也是非常的奇特，从没见过的华丽布料，宽大袖子与衣领的造型。外红里白的两层衣物，用一条华丽的布</w:t>
      </w:r>
    </w:p>
    <w:p>
      <w:r>
        <w:t>当腰带系在身上。</w:t>
      </w:r>
    </w:p>
    <w:p>
      <w:r>
        <w:t>大胆的裸露，上半身可以说是除了胸前那两点有被遮到之外，光滑的后背与肩膀、纤细的脖子，两个Ｆ罩杯的</w:t>
      </w:r>
    </w:p>
    <w:p>
      <w:r>
        <w:t>雪白乳房与乳沟，都一览无遗。似乎除了那两件衣物与腰带之外，就什么衣物也没有穿了。</w:t>
      </w:r>
    </w:p>
    <w:p>
      <w:r>
        <w:t>仔细的看，女子的长相也与这里的人不同。五官精致，红宝石般的眼睛，细细的眉毛，略尖的耳朵，俏挺的鼻</w:t>
      </w:r>
    </w:p>
    <w:p>
      <w:r>
        <w:t>子，小巧的嘴巴，额头上长着一长一短的两只雪白尖角。</w:t>
      </w:r>
    </w:p>
    <w:p>
      <w:r>
        <w:t>此时女子红艳艳的小嘴，正不可思议的吞吐着自己巨大的肉棒。沃吉感觉到有东西正不停的穿过尿道，将储存</w:t>
      </w:r>
    </w:p>
    <w:p>
      <w:r>
        <w:t>在两个睪丸里的精液给掏出去。</w:t>
      </w:r>
    </w:p>
    <w:p>
      <w:r>
        <w:t>估计那湿湿黏黏又滑滑，而且还细长的东西，是女子的舌头吧。</w:t>
      </w:r>
    </w:p>
    <w:p>
      <w:r>
        <w:t>很神奇的，这些早就应该让沃吉喷精不止的快感，沃吉现在也不过像是感觉泡在热水里而已。有刺激，但是太</w:t>
      </w:r>
    </w:p>
    <w:p>
      <w:r>
        <w:t>过于软，不够看。</w:t>
      </w:r>
    </w:p>
    <w:p>
      <w:r>
        <w:t>沃吉现在甚至可以很自信的认为，要不是女子嘴里的舌头用掏的，别想他会出任何一滴精。</w:t>
      </w:r>
    </w:p>
    <w:p>
      <w:r>
        <w:t>冷静下来的沃吉，发现自己身上的衣物都已经消失不见，那支横笛也消失无踪，但是右手掌心里有一卷小纸条。</w:t>
      </w:r>
    </w:p>
    <w:p>
      <w:r>
        <w:t>沃吉趁着女子还没注意到他清醒，赶紧偷偷的打开纸条，看看上面写了些什么。</w:t>
      </w:r>
    </w:p>
    <w:p>
      <w:r>
        <w:t>纸条的上面只有一句神父留给沃吉的话，上面写着。</w:t>
      </w:r>
    </w:p>
    <w:p>
      <w:r>
        <w:t>这支横笛有神奇的功效，它可以融入你的身体里，让你的男性象征与能力，上升到神的境界。是拯救性饥渴危</w:t>
      </w:r>
    </w:p>
    <w:p>
      <w:r>
        <w:t>机，解除性问题困难的无上神器。</w:t>
      </w:r>
    </w:p>
    <w:p>
      <w:r>
        <w:t>拯救性饥渴危机！？解除性问题困难！？这是什么神器啊？？魔器吧！！那位神父年轻的时候是从哪拿到这横</w:t>
      </w:r>
    </w:p>
    <w:p>
      <w:r>
        <w:t>笛的，魔王的别墅？？？不过也好在有这只神奇横笛的能力，要不然沃吉现在可能已经被该女子给吸干了吧。</w:t>
      </w:r>
    </w:p>
    <w:p>
      <w:r>
        <w:t>照日天美媚惑的说「只要你能够让我得到满足，体会到极乐。不管你有什么要求，我都可以想办法让你的愿望</w:t>
      </w:r>
    </w:p>
    <w:p>
      <w:r>
        <w:t>实现。」</w:t>
      </w:r>
    </w:p>
    <w:p>
      <w:r>
        <w:t>沃吉大喜「我用我的无上神器「天乐笛」之名发誓，一定会让妳欲仙欲死，连登极乐天堂。」</w:t>
      </w:r>
    </w:p>
    <w:p>
      <w:r>
        <w:t>女子发觉沃吉醒过来了，非但是没有停下动作，反而更加的激烈摆头狂吸。</w:t>
      </w:r>
    </w:p>
    <w:p>
      <w:r>
        <w:t>「喔……喔…啊……等…等一下，停、停下…喔喔喔喔……」虽然沃吉想要阻止女子的动作，但是女子反而抚</w:t>
      </w:r>
    </w:p>
    <w:p>
      <w:r>
        <w:t>媚的望着沃吉，双手一推，用那对雪蜜的豪乳夹住沃吉的神之根，又对他进行新一轮的攻击。</w:t>
      </w:r>
    </w:p>
    <w:p>
      <w:r>
        <w:t>这次的快感排山倒海而来，比之前的小嘴攻势还要来的刺激。沃吉感觉自己的棒子，就像是陷入柔棉又具有弹</w:t>
      </w:r>
    </w:p>
    <w:p>
      <w:r>
        <w:t>性的蜜肉里，真是从所未有的感受。</w:t>
      </w:r>
    </w:p>
    <w:p>
      <w:r>
        <w:t>这种感觉与以往那些相比，真是天上地下的区别，以往那些女性的皮肤哪有如此的细腻，夹起来就像是土与水</w:t>
      </w:r>
    </w:p>
    <w:p>
      <w:r>
        <w:t>的差别，真是无比的柔滑。</w:t>
      </w:r>
    </w:p>
    <w:p>
      <w:r>
        <w:t>与其说是夹起来，还不如说是包起来还比较恰当。与沃吉稍嫌瘦弱的身体比起来相当宏伟的棒子，被吞没在蜜</w:t>
      </w:r>
    </w:p>
    <w:p>
      <w:r>
        <w:t>球中间的深谷中。由于沾满了唾液的缘故，整个棒身咕溜溜的在乳谷中滑动。</w:t>
      </w:r>
    </w:p>
    <w:p>
      <w:r>
        <w:t>女子娇小的脸孔贴着巨乳，一边淫秽的扭动腰身将胸部下压，小嘴还紧叼着露出的部分不放，脸上流露着淫荡</w:t>
      </w:r>
    </w:p>
    <w:p>
      <w:r>
        <w:t>的表情望着沃吉。</w:t>
      </w:r>
    </w:p>
    <w:p>
      <w:r>
        <w:t>「啊…喔…啊……我…我忍不住了，喔喔喔───！」受到了视觉与触觉双重刺激的沃吉，终于在快感的累积</w:t>
      </w:r>
    </w:p>
    <w:p>
      <w:r>
        <w:t>下，被击溃了理智的岸堤，奔出了白色的泉水。</w:t>
      </w:r>
    </w:p>
    <w:p>
      <w:r>
        <w:t>不知是否受到横笛的影响，就连出精的质量也是相当的惊人。平常不过几ｃｃ的份量，现在居然多的让女子吞</w:t>
      </w:r>
    </w:p>
    <w:p>
      <w:r>
        <w:t>不下。虽然女子不断的吞咽，但是那纯白的液体依旧从接壤的缝隙中溢了出来。</w:t>
      </w:r>
    </w:p>
    <w:p>
      <w:r>
        <w:t>其实说是溢出来的也不太对，应该算是挤出来的吧。以前像是牛奶一般的液体，现在浓的像是奶油与胶水，盛</w:t>
      </w:r>
    </w:p>
    <w:p>
      <w:r>
        <w:t>在两团蜜肉合出的小凹地上。</w:t>
      </w:r>
    </w:p>
    <w:p>
      <w:r>
        <w:t>看着女子低头捧胸，将漏出的精液全部舔食，那嘴啄舌舔的淫荡风情，让沃吉刚要垂头的肉筋再一次的充血，</w:t>
      </w:r>
    </w:p>
    <w:p>
      <w:r>
        <w:t>勃的快要到胸口，表面还隐隐泛着一层紫黑色金属的光芒。沃吉相信，这时就算他拿这支肉枪与斩首大剑对砍，断</w:t>
      </w:r>
    </w:p>
    <w:p>
      <w:r>
        <w:t>的也绝对是大剑而不是这只神枪。</w:t>
      </w:r>
    </w:p>
    <w:p>
      <w:r>
        <w:t>好不容易脱出了女子的魔嘴，沃吉赶紧寻找自己的衣物遮羞。但很可惜的是，别说是裤子，就连衣服也是不见</w:t>
      </w:r>
    </w:p>
    <w:p>
      <w:r>
        <w:t>踪影，两人的周围中可以遮身的布，就只有女子身上的那两件薄衣。</w:t>
      </w:r>
    </w:p>
    <w:p>
      <w:r>
        <w:t>无可奈何之下，沃吉也只有试着用手去遮遮掩掩的。不然能如何呢，去脱女子的衣物来遮吗？当心遮身变献身。</w:t>
      </w:r>
    </w:p>
    <w:p>
      <w:r>
        <w:t>沃吉现在也只能暗恨母亲生的这双手太小，遮不住变异后的棒子。</w:t>
      </w:r>
    </w:p>
    <w:p>
      <w:r>
        <w:t>「那个……请问小姐妳是哪位啊？我身上的衣服哪里去了？」看女子似乎是享受完了，沃吉小心翼翼的问。</w:t>
      </w:r>
    </w:p>
    <w:p>
      <w:r>
        <w:t>「你的生命精华相当浓厚，我很喜欢，再多给我一点。」女子无视沃吉的询问，再一次的逼近肉枪。</w:t>
      </w:r>
    </w:p>
    <w:p>
      <w:r>
        <w:t>沃吉见女子又想再来一次，连忙出声阻止「等一下！妳能先回答我的问题的话，我会陪妳到尽兴的。」</w:t>
      </w:r>
    </w:p>
    <w:p>
      <w:r>
        <w:t>女子的动作被沃吉阻止了相当的不快，身上散发出一股威压，原本抚媚的表情从脸上消失，取而代之的是冷峻</w:t>
      </w:r>
    </w:p>
    <w:p>
      <w:r>
        <w:t>的脸孔。</w:t>
      </w:r>
    </w:p>
    <w:p>
      <w:r>
        <w:t>「卑微的生物！能服侍我是你的无上光荣，居然敢拒绝我赐与你的荣耀！算了！你这无礼生物也没有什么可留</w:t>
      </w:r>
    </w:p>
    <w:p>
      <w:r>
        <w:t>的，我送你回归你们冥神的怀抱！」</w:t>
      </w:r>
    </w:p>
    <w:p>
      <w:r>
        <w:t>眼见女子挥掌而来，沃吉在情急之下没有什么东西好用，只好拿枪去挡。哪来的枪？胯下的神枪！</w:t>
      </w:r>
    </w:p>
    <w:p>
      <w:r>
        <w:t>只听到「铿！」的一声，沃吉竟然毫发无伤，反观那位女子却是直直的看着打在肉枪上的手掌，一脸不敢相信</w:t>
      </w:r>
    </w:p>
    <w:p>
      <w:r>
        <w:t>的样子。</w:t>
      </w:r>
    </w:p>
    <w:p>
      <w:r>
        <w:t>「不可能，我这一掌足可批开大山，可是这支摩罗竟然一点损伤也没有？」</w:t>
      </w:r>
    </w:p>
    <w:p>
      <w:r>
        <w:t>女子的脸上浮现出红潮，有点痴迷的抚摸这沃吉胯下的肉枪「在我哪里也没有如此勇猛之物，毁了有点可惜啊</w:t>
      </w:r>
    </w:p>
    <w:p>
      <w:r>
        <w:t>……」</w:t>
      </w:r>
    </w:p>
    <w:p>
      <w:r>
        <w:t>「那个……」沃吉怯生生的问「请问妳知不知道这附近有一位异世界的神祇？」</w:t>
      </w:r>
    </w:p>
    <w:p>
      <w:r>
        <w:t>「你等卑微人物问此为何？」虽然女子脸上红潮依旧，但是却用鹰一般的锐利眼神看着沃吉。</w:t>
      </w:r>
    </w:p>
    <w:p>
      <w:r>
        <w:t>沃吉鼓起勇气回答「那个……实际上，我是有事想请求那位大神，因为以我渺小的力量敌不过龙，所以我想请</w:t>
      </w:r>
    </w:p>
    <w:p>
      <w:r>
        <w:t>求那位大神帮我们除去那条龙。」</w:t>
      </w:r>
    </w:p>
    <w:p>
      <w:r>
        <w:t>「噗！呵呵呵呵……你…想请别的世界的神去帮你除龙？这真是我听过最有趣的事了，你不去求自己世界的神，</w:t>
      </w:r>
    </w:p>
    <w:p>
      <w:r>
        <w:t>反而来求我这个异世界的神？啊哈哈哈哈……」</w:t>
      </w:r>
    </w:p>
    <w:p>
      <w:r>
        <w:t>「妳就是那位大神吗？」沃吉连忙双膝跪地，一脸诚恳的请求眼前的异世神「我听镇上的神父说，我们世界的</w:t>
      </w:r>
    </w:p>
    <w:p>
      <w:r>
        <w:t>大神去帮手了，没有办法解决世上的苦难。只有另外寻找您这位异世界的大神，恳求您用大神力来帮助我们才行。」</w:t>
      </w:r>
    </w:p>
    <w:p>
      <w:r>
        <w:t>异世神轻藐的笑道「呵，这话更好笑，我乃堂堂东方世界的照日大神天美殿，你们非我子民，我有何义务要帮</w:t>
      </w:r>
    </w:p>
    <w:p>
      <w:r>
        <w:t>助你们？」</w:t>
      </w:r>
    </w:p>
    <w:p>
      <w:r>
        <w:t>「请您别这么说，我来的时候就已经有了相当的觉悟了，只要您肯成全我的心愿，我…我…我……那个…照日</w:t>
      </w:r>
    </w:p>
    <w:p>
      <w:r>
        <w:t>大神天美陛下，请您听我说话时看着我的脸好吗？」</w:t>
      </w:r>
    </w:p>
    <w:p>
      <w:r>
        <w:t>沃吉在说到一半的时候就发现到了，照日天美的视线一直紧盯着他的大鸡鸡不放，枪头往左她头就往左，枪摆</w:t>
      </w:r>
    </w:p>
    <w:p>
      <w:r>
        <w:t>向右她头就向右，根本就没有在注意听他说了什么。</w:t>
      </w:r>
    </w:p>
    <w:p>
      <w:r>
        <w:t>照日天美被沃吉从花痴状态唤了回来「啊，啊？你刚刚说什么，再说一次。」</w:t>
      </w:r>
    </w:p>
    <w:p>
      <w:r>
        <w:t>沃吉吸了一口气，大胆的说出了自己的请求「只要照日大神能除去那条龙，要我「做」！什么都「行」！」末</w:t>
      </w:r>
    </w:p>
    <w:p>
      <w:r>
        <w:t>了，还故意挺了几下腰，让跨下的神枪抖个不停。</w:t>
      </w:r>
    </w:p>
    <w:p>
      <w:r>
        <w:t>沃吉故意挺的那几下腰，让照日天美的心就像抖动的枪头那样子跳。尤其莫吉说的那句「做」！什么都「行」！</w:t>
      </w:r>
    </w:p>
    <w:p>
      <w:r>
        <w:t>更像是扎到了她的淫穴上，让她下面开始水流个不停。</w:t>
      </w:r>
    </w:p>
    <w:p>
      <w:r>
        <w:t>「好吧。」照日天美对沃吉说「我的子民都是先天不足，没有足够勇猛的男性能满足我，我才会到这里来散散</w:t>
      </w:r>
    </w:p>
    <w:p>
      <w:r>
        <w:t>心的。想不到我今天居然在这里找到了，这样好了……」</w:t>
      </w:r>
    </w:p>
    <w:p>
      <w:r>
        <w:t>照日天美媚惑的说「只要你能够让我得到满足，体会到极乐。不管你有什么要求，我都可以想办法让你的愿望</w:t>
      </w:r>
    </w:p>
    <w:p>
      <w:r>
        <w:t>实现。」</w:t>
      </w:r>
    </w:p>
    <w:p>
      <w:r>
        <w:t>「我知道了。」沃吉站了起来，将腰挺的高高的，举枪宣誓「我今日必定鞠躬尽瘁，务求让大神死而后已，死</w:t>
      </w:r>
    </w:p>
    <w:p>
      <w:r>
        <w:t>的毫无残念！」</w:t>
      </w:r>
    </w:p>
    <w:p>
      <w:r>
        <w:t>接下来沃吉一式猛虎扑羊撩衣掏乳，与照日天美大战三百回合，插的她狂叫哥哥再也不敢，直至神智不清、双</w:t>
      </w:r>
    </w:p>
    <w:p>
      <w:r>
        <w:t>眼翻白、连登极乐为止。因为对战内容洋洋洒洒数万字，甚耗篇幅，所以在此一笔带过。</w:t>
      </w:r>
    </w:p>
    <w:p>
      <w:r>
        <w:t>事后，照日天美就像是被数千大汉轮奸过的小女人，全身就像是从奶油浆糊里捞出来的一样，肚子鼓鼓穴口大</w:t>
      </w:r>
    </w:p>
    <w:p>
      <w:r>
        <w:t>开尽是白糊，两只眼里还闪着大心，完全的不醒神事。等照日天美醒来，都已经是隔天的中午了。</w:t>
      </w:r>
    </w:p>
    <w:p>
      <w:r>
        <w:t>照日天美伸了个懒腰「嗯…好久没有这么满足了，皮肤变的好有光泽喔。」</w:t>
      </w:r>
    </w:p>
    <w:p>
      <w:r>
        <w:t>昨日的痕迹消失的干干净净，一点也没有风情留下的痕迹，让沃吉不禁怀疑她是否为吸精鬼一族。</w:t>
      </w:r>
    </w:p>
    <w:p>
      <w:r>
        <w:t>想归想，沃吉还是开口求道「伟大的照日大神，我已经完成了我的承诺，现在能否请您完成我的心愿。」</w:t>
      </w:r>
    </w:p>
    <w:p>
      <w:r>
        <w:t>「没有问题。」照日天美大渡的说「不过这里毕竟不是我的世界，我没有办法知道所有的事，你必须要将龙的</w:t>
      </w:r>
    </w:p>
    <w:p>
      <w:r>
        <w:t>位置指给我才行。」</w:t>
      </w:r>
    </w:p>
    <w:p>
      <w:r>
        <w:t>沃吉想了想回答「请大神先带我到镇上去，我就可以问出龙的所在。」</w:t>
      </w:r>
    </w:p>
    <w:p>
      <w:r>
        <w:t>照日天美带着沃吉腾云驾雾，一下就到达了渥吉得到横笛的小镇。沃吉买了新的衣物换上后，本想再去一次教</w:t>
      </w:r>
    </w:p>
    <w:p>
      <w:r>
        <w:t>堂，询问神父体内那支横笛的事。奇妙的是，当初的教堂竟然消失的无影无踪，取而代之的是一间小小的破木屋商</w:t>
      </w:r>
    </w:p>
    <w:p>
      <w:r>
        <w:t>店。</w:t>
      </w:r>
    </w:p>
    <w:p>
      <w:r>
        <w:t>照日天美指着小木屋问说「这就是你说的那间教堂！？怎么这么破烂？看来你们这些子民对自己的神很差啊。</w:t>
      </w:r>
    </w:p>
    <w:p>
      <w:r>
        <w:t>难怪他要去别人那边帮手，不管你们的战乱。」</w:t>
      </w:r>
    </w:p>
    <w:p>
      <w:r>
        <w:t>沃吉急忙辩解道「才不是这间，我说的教堂金碧辉煌，比这好上几千倍！不过不知道为什么，现在居然会只有</w:t>
      </w:r>
    </w:p>
    <w:p>
      <w:r>
        <w:t>一间小木屋在这。」</w:t>
      </w:r>
    </w:p>
    <w:p>
      <w:r>
        <w:t>「进去问问看不就知道了，走吧。」照日天美拉着沃吉，进去那一间看起来随时会倒的小木屋里。</w:t>
      </w:r>
    </w:p>
    <w:p>
      <w:r>
        <w:t>木屋里阴阴暗暗，开门进去只有看到一个行将就木，瘦小干扁看起来随时都会归天的老人，坐在柜台那边打呼</w:t>
      </w:r>
    </w:p>
    <w:p>
      <w:r>
        <w:t>睡觉。</w:t>
      </w:r>
    </w:p>
    <w:p>
      <w:r>
        <w:t>「老人家，老人家，醒醒。我想问问几件事。」沃吉走过去摇了摇熟睡的老人。</w:t>
      </w:r>
    </w:p>
    <w:p>
      <w:r>
        <w:t>「这里没什么好卖的，不要打扰我发梦……呜嘻嘻嘻…我的小狗狗……」老人不里沃吉，翻了个边继续睡。</w:t>
      </w:r>
    </w:p>
    <w:p>
      <w:r>
        <w:t>沃吉可惜的对照日天美说「本来是想要问问教堂的事，可惜找不到那个卖我横笛的神父了，我们走吧。」</w:t>
      </w:r>
    </w:p>
    <w:p>
      <w:r>
        <w:t>「横笛！？」老人像是尸还魂一样的蹦了起来，抓着沃吉的衣服问「你说的横笛是不是大概这么长，上面有很</w:t>
      </w:r>
    </w:p>
    <w:p>
      <w:r>
        <w:t>多宝石，长的这个样子的。」</w:t>
      </w:r>
    </w:p>
    <w:p>
      <w:r>
        <w:t>老人翻出一本簿子，其中一页的图片正是那支横笛。沃吉好奇的看着下面的介绍，上面写着：</w:t>
      </w:r>
    </w:p>
    <w:p>
      <w:r>
        <w:t>名称：淫皇之笛注释：由异界著名的淫术炼金术师「Ａ？Ｌ」模仿魔神之器所制作而成的神奇横笛，由数种名</w:t>
      </w:r>
    </w:p>
    <w:p>
      <w:r>
        <w:t>贵的材料所做成，只要在横笛上涂满自己的口水，就能将横笛融入体内，得到天下第一阳具纵横床场而无敌，除非</w:t>
      </w:r>
    </w:p>
    <w:p>
      <w:r>
        <w:t>遇到「Ａ？Ｌ」本人。</w:t>
      </w:r>
    </w:p>
    <w:p>
      <w:r>
        <w:t>此横笛另有两支姐妹作，绮梦之笛与恶梦之笛。</w:t>
      </w:r>
    </w:p>
    <w:p>
      <w:r>
        <w:t>后面两页也有另两支姐妹作的图片与注释，写的相当详尽。</w:t>
      </w:r>
    </w:p>
    <w:p>
      <w:r>
        <w:t>沃吉不好意思的抓抓头，回答说「是这支没错啦，可是我已经用了，在我的体内。」</w:t>
      </w:r>
    </w:p>
    <w:p>
      <w:r>
        <w:t>老人精神的样子，在听到沃吉的解释之后，就像是死了几百只的小狗一样，瞬间又干扁了回去。</w:t>
      </w:r>
    </w:p>
    <w:p>
      <w:r>
        <w:t>照日天美好奇的把书拿过去翻翻说「后面这两支笛子我有啊，好像是我的子民从一个牵着几十条美女犬的男人</w:t>
      </w:r>
    </w:p>
    <w:p>
      <w:r>
        <w:t>那买来的，之后又拿来上贡给我，被我收着呢。」</w:t>
      </w:r>
    </w:p>
    <w:p>
      <w:r>
        <w:t>照日天美的话才说出口，沃吉就突然感到有两道闪电从老人眼里奔出，照得小屋里所有的蟑螂老鼠都无所遁形。</w:t>
      </w:r>
    </w:p>
    <w:p>
      <w:r>
        <w:t>「嘻嘻嘻嘻……不知道客人有需要什么东西，只要是妳想要的，老头这里保证都弄得到手。」</w:t>
      </w:r>
    </w:p>
    <w:p>
      <w:r>
        <w:t>照日天美不屑的回答「我一个神，什么东西会没有的，还会需要甚么？」</w:t>
      </w:r>
    </w:p>
    <w:p>
      <w:r>
        <w:t>老人靠到照日天美耳边说了几句话，然后偷偷的拿出了一个大盒子塞给她，她拿到盒子眉开眼笑的从衣袖里拿</w:t>
      </w:r>
    </w:p>
    <w:p>
      <w:r>
        <w:t>了一个细长盒子给老人。</w:t>
      </w:r>
    </w:p>
    <w:p>
      <w:r>
        <w:t>屋内响起叮的一声，老人拿着他想要的东西，转头对一人一神说「老头我突然有急事，就不招待了，请走好。」</w:t>
      </w:r>
    </w:p>
    <w:p>
      <w:r>
        <w:t>说完就一跳一跳的跑到后面去了。</w:t>
      </w:r>
    </w:p>
    <w:p>
      <w:r>
        <w:t>还可以听到他边跳边哼歌「Ｌｏｌｉｔａ…Ｌｏｌｉｔａ…爱的…Ｌｏｌｉｔａ…散发着牛奶般的味道。Ｌｏ</w:t>
      </w:r>
    </w:p>
    <w:p>
      <w:r>
        <w:t>ｌｉｔａ…Ｌｏｌｉｔａ……」</w:t>
      </w:r>
    </w:p>
    <w:p>
      <w:r>
        <w:t>当沃吉他们走出小屋再回头时，这次就连小屋也消失了踪迹，只留下了一片平整的空地。</w:t>
      </w:r>
    </w:p>
    <w:p>
      <w:r>
        <w:t>「Ｏｈｍｙｇｏｄ！不可思议，这难道是神的指引吗？」沃吉感动的说。</w:t>
      </w:r>
    </w:p>
    <w:p>
      <w:r>
        <w:t>「Ｇｏｄｉｓｔｈｅｒｅ！我可是不识路，要靠你的指引啊。」照日天美打断沃吉的幻想回答。</w:t>
      </w:r>
    </w:p>
    <w:p>
      <w:r>
        <w:t>「好了，我们走吧。」照日天美抓着沃吉的手，再一次驾云飞天「亏他给了我一张地图，我知道那条龙在哪里</w:t>
      </w:r>
    </w:p>
    <w:p>
      <w:r>
        <w:t>了，我们直接过去吧。」</w:t>
      </w:r>
    </w:p>
    <w:p>
      <w:r>
        <w:t>百公里的距离，不到分分锺就到了。在云上面，沃吉可以看到下面那条黑暗龙正在由龙转变成人身。</w:t>
      </w:r>
    </w:p>
    <w:p>
      <w:r>
        <w:t>照日天美打开那个老人给的盒子，盒子里有一个巨大的圆形石印，还有一个Ｃ形的金属环。</w:t>
      </w:r>
    </w:p>
    <w:p>
      <w:r>
        <w:t>「等我一下，我马上就收拾他。」照日天美说完这句话，就拿着那两样东西，往黑暗龙头顶的位置跳了下去。</w:t>
      </w:r>
    </w:p>
    <w:p>
      <w:r>
        <w:t>那只变为人形的黑暗龙，正肆无忌惮的用胯下的龙枪，奸淫掳掠来的人类女子。正当他奸的正爽的时候，突然</w:t>
      </w:r>
    </w:p>
    <w:p>
      <w:r>
        <w:t>感应到附近有个恐怖的东西在靠近。方找到位置，抬头就看到照日天美拿着大印砸来。</w:t>
      </w:r>
    </w:p>
    <w:p>
      <w:r>
        <w:t>「封龙印！！」认出那正是克制所有龙族的无上封印，黑暗龙顾不得跨下正在享用的女子，赶紧抽枪往地滚，</w:t>
      </w:r>
    </w:p>
    <w:p>
      <w:r>
        <w:t>只求不要被印子给砸到，要不然他会能力全失的。</w:t>
      </w:r>
    </w:p>
    <w:p>
      <w:r>
        <w:t>可是他区区一条淫龙，怎么快的过全力飞下来的神呢？一顿２５６Ｈｉｔ，一串星星飘个不停，照日天美手上</w:t>
      </w:r>
    </w:p>
    <w:p>
      <w:r>
        <w:t>的颈环一铐，从此淫龙变淫虫，被照日天美拖回去她的世界，日日当做自动人形按摩机用，从此铁杵磨成秀花针。</w:t>
      </w:r>
    </w:p>
    <w:p>
      <w:r>
        <w:t>而我们的故事主角沃吉，在龙被除掉之后，被该国家当做英雄，商队的朋友们也都回复了自由之身。沃吉也把</w:t>
      </w:r>
    </w:p>
    <w:p>
      <w:r>
        <w:t>丽塔迎接了过去，两个人过着性福快乐的生活。</w:t>
      </w:r>
    </w:p>
    <w:p>
      <w:r>
        <w:t>至于接下来的故事嘛，就该轮到别的人来讲了，背后灵始终还是要躲在别人的背后比较习惯啊。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