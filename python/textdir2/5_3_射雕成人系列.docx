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射雕成人系列</w:t>
      </w:r>
    </w:p>
    <w:p>
      <w:r>
        <w:t>武敦儒、武修文照例缠在郭芙的左右，不同的是，叁人不像往常嬉闹，叁偷偷摸摸的在走廊上走着，一副深怕被人发现模样。</w:t>
      </w:r>
    </w:p>
    <w:p>
      <w:r>
        <w:t>武敦儒道：「芙妹，真的要去师父师母房间啊？」</w:t>
      </w:r>
    </w:p>
    <w:p>
      <w:r>
        <w:t>郭芙尚未接话，武修文即道：「当然，大哥，我们怎麽能够错过这次机会，我们不是偷听到师父要与师母在房里研究一门武学？他们两个武功都以臻化境，竟然有武学需要两人一同研修，这麽难得……」</w:t>
      </w:r>
    </w:p>
    <w:p>
      <w:r>
        <w:t>郭芙道：「你们两个很罗唆耶！走啦！」</w:t>
      </w:r>
    </w:p>
    <w:p>
      <w:r>
        <w:t>到了郭靖卧房，叁人躲入大衣柜中，房间几盏烛光，有一格一格方洞的衣柜内，灯光照入有限，一来格子多容易看清房内，一来衣柜内阴暗，由外边看不见，很容易隐藏，叁人就安稳的躲在其中。</w:t>
      </w:r>
    </w:p>
    <w:p>
      <w:r>
        <w:t>没多久，郭靖、黄蓉走入房内，说没几句话，郭靖突然一把揽住黄蓉的纤腰，道：「蓉儿，我们开始练功吧？！」</w:t>
      </w:r>
    </w:p>
    <w:p>
      <w:r>
        <w:t>黄蓉俏丽的脸抹出一道红霞，道：「你先将灯火吹熄嘛！」</w:t>
      </w:r>
    </w:p>
    <w:p>
      <w:r>
        <w:t>郭靖道：「不要！成亲到今日，我都没有完完全全、在光亮的地方看过！每次都躲在棉被里、若隐若现，今日，我一定要好好看个清楚！」</w:t>
      </w:r>
    </w:p>
    <w:p>
      <w:r>
        <w:t>黄蓉羞道：「靖哥哥，你什麽时候变那麽奇怪？！」</w:t>
      </w:r>
    </w:p>
    <w:p>
      <w:r>
        <w:t>躲在衣柜的叁人面面相觑，弄不清楚什麽「武功」这麽难练。</w:t>
      </w:r>
    </w:p>
    <w:p>
      <w:r>
        <w:t>郭靖突然紧紧抱住黄蓉，两人深情亲吻，郭靖一面解开自己的衣物，一面也解开妻子的衣裤。</w:t>
      </w:r>
    </w:p>
    <w:p>
      <w:r>
        <w:t>衣柜内叁个未经人事的少年，对突然的景象似懂非懂，可是此时也不容他们脱身，只有静静看下去。</w:t>
      </w:r>
    </w:p>
    <w:p>
      <w:r>
        <w:t>郭靖此时已经全裸，黄蓉也只剩贴身肚兜、亵裤，大、小武看见师母半裸的身体，光滑的裸背、细致白晰的手、腰，杏黄肚兜包着的丰满胸部，随着郭靖的不规矩，在黄蓉偶而洞开的衣服边缘丰挺雪嫩地乳房若隐若现，大、小两人莫名有了一股冲动，肉棒也跟着挺立，顶在郭芙温软的丰臀上。</w:t>
      </w:r>
    </w:p>
    <w:p>
      <w:r>
        <w:t>大、小武感到当自己的肉棒与郭芙丰臀紧紧相贴，有一股从未有过的兴奋感觉，郭芙突然回身打了两人一下，杏眼瞪一下两人，彷佛在说：「干嘛啦？！」</w:t>
      </w:r>
    </w:p>
    <w:p>
      <w:r>
        <w:t>叁人继续看着郭靖、黄蓉的举动，黄蓉道：「靖哥哥，我们到床上。」</w:t>
      </w:r>
    </w:p>
    <w:p>
      <w:r>
        <w:t>郭靖笑道：「不！蓉儿，今天不用床。」</w:t>
      </w:r>
    </w:p>
    <w:p>
      <w:r>
        <w:t>郭靖反而後退一步，仔细瞧着黄蓉半裸的身子，瞧的黄蓉浑身不自在，用双手臂抱胸遮助兴黄色的肚兜。</w:t>
      </w:r>
    </w:p>
    <w:p>
      <w:r>
        <w:t>郭靖看着妻子半裸的胴体，不禁赞道：「真美，蓉儿，你真是出落的玲珑标致，能娶到你，真是我的福气！」</w:t>
      </w:r>
    </w:p>
    <w:p>
      <w:r>
        <w:t>郭靖说罢，走回黄蓉的身前，双手绕到黄蓉背後，开始解开黄蓉肚兜在脖子上与腰、背上的细绳结，随着绳结被解开，黄蓉肚兜松落，黄蓉一手按胸，让那松落的肚兜遮住胸前的一对玉峰，在衣柜内的大、小武，心中却对着黄蓉狂喊着：「掉下来！手拿开！脱掉！」</w:t>
      </w:r>
    </w:p>
    <w:p>
      <w:r>
        <w:t>郭靖将黄蓉的手托高，遮在胸前的肚兜随之飘落地板，丰满的乳房弹跳出来，郭靖握住黄蓉乳房，温柔抚摸、低头吸吮，大小武看得血脉贲张，不由得搓弄自己的肉棒，仔细盯着黄蓉赤裸的上半身，偶而也偷瞄近在身旁的郭芙丰臀、纤腰、早熟胸部。</w:t>
      </w:r>
    </w:p>
    <w:p>
      <w:r>
        <w:t>郭芙不像大小武有着与生俱来的冲动，她好奇的看着父母亲热，没注意身旁两人的奇怪反应。</w:t>
      </w:r>
    </w:p>
    <w:p>
      <w:r>
        <w:t>郭靖此时脱掉黄蓉的亵裤，黄蓉雪白修长的大腿与曲线优美的臀部，出现在郭靖面前，郭靖一寸一寸欣赏着黄蓉，说道：「蓉儿，你真不愧是中原第一美人，想当年，那采花淫贼欧阳克建到你就神魂颠倒，还差一点破除了自己『从不用强，皆女自愿』的习惯，想要染指於你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