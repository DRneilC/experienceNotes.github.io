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流氓高手之沦陷</w:t>
      </w:r>
    </w:p>
    <w:p>
      <w:r>
        <w:t>第01章噩梦之始</w:t>
      </w:r>
    </w:p>
    <w:p>
      <w:r>
        <w:t>将怀里的不省人事的米薇放在床上，刘凌实在是忍不住心里的得意。自从和张朋结下梁子后，自己就一直在找</w:t>
      </w:r>
    </w:p>
    <w:p>
      <w:r>
        <w:t>机会对付他。没想到连天都帮自己一把，自己偶然在火车站附近遇到米薇后，发现情绪低落，心不在焉，轻易地就</w:t>
      </w:r>
    </w:p>
    <w:p>
      <w:r>
        <w:t>弄晕了她。</w:t>
      </w:r>
    </w:p>
    <w:p>
      <w:r>
        <w:t>慢慢的将催情药水灌进米薇的嘴里，再仔细的打量着床上的女孩，虽然自己已经弄过十几个女人了，但却从来</w:t>
      </w:r>
    </w:p>
    <w:p>
      <w:r>
        <w:t>没有能有米薇这么漂亮，光是想到马上就能在她身上为所欲为，就令自己下面硬的发涨。</w:t>
      </w:r>
    </w:p>
    <w:p>
      <w:r>
        <w:t>「嘿嘿。」</w:t>
      </w:r>
    </w:p>
    <w:p>
      <w:r>
        <w:t>淫笑两声，刘凌再也按捺不住，脱光扑了上去。熟练地剥掉了米薇的穿的休闲套装，只穿着白的罩罩与棉质小</w:t>
      </w:r>
    </w:p>
    <w:p>
      <w:r>
        <w:t>内裤的米薇在苍白的脸色下竟有一种凄婉的美丽。不过他现在可顾不上欣赏了，直接跨坐在米薇身上，将她的胸罩</w:t>
      </w:r>
    </w:p>
    <w:p>
      <w:r>
        <w:t>推了上去，一对精致的酥乳便落入了的掌握中。</w:t>
      </w:r>
    </w:p>
    <w:p>
      <w:r>
        <w:t>把玩了一会，刘凌俯下身子，将鲜红一粒蓓蕾含入口中，用舌尖不停地拨弄它。</w:t>
      </w:r>
    </w:p>
    <w:p>
      <w:r>
        <w:t>「嗯。」</w:t>
      </w:r>
    </w:p>
    <w:p>
      <w:r>
        <w:t>似乎是有所察觉，米薇轻轻的哼了一声。</w:t>
      </w:r>
    </w:p>
    <w:p>
      <w:r>
        <w:t>抬起头，看到米薇逐渐发硬的乳头及变红的脸色，一丝冷笑浮现在刘凌的嘴角，他靠近在米薇耳边说道，「真</w:t>
      </w:r>
    </w:p>
    <w:p>
      <w:r>
        <w:t>是对漂亮的乳房呢，我会让它们变得更加美丽的。」说着将一只手沿着米薇光滑的腹部滑了下去，感受到内裤上略</w:t>
      </w:r>
    </w:p>
    <w:p>
      <w:r>
        <w:t>微的湿意，立刻就觉得自己又涨大了几分。</w:t>
      </w:r>
    </w:p>
    <w:p>
      <w:r>
        <w:t>双手勾住内裤的边缘，稍稍向下一拉，米薇粉嫩的小穴就暴露在刘凌眼前。</w:t>
      </w:r>
    </w:p>
    <w:p>
      <w:r>
        <w:t>刘凌曲起米薇的双腿，将内裤垫在下方，肉棒靠上去，贴着米薇的阴唇慢慢滑动了一会儿，一用力，龟头便分</w:t>
      </w:r>
    </w:p>
    <w:p>
      <w:r>
        <w:t>开了米薇的唇肉挤了进去，抵在了一层薄薄的膜上面。</w:t>
      </w:r>
    </w:p>
    <w:p>
      <w:r>
        <w:t>刘凌深吸一口气，腰用力向前一推，便将整只肉棒都送进了米薇的体内。即使在昏迷中，米薇也禁不住痛哼一</w:t>
      </w:r>
    </w:p>
    <w:p>
      <w:r>
        <w:t>声，一滴晶莹的眼泪顺着眼角流下，仿佛宣告着自己贞洁的失守。</w:t>
      </w:r>
    </w:p>
    <w:p>
      <w:r>
        <w:t>米薇觉得自己做了一个梦，自己竟然在梦中与一个陌生的男人做爱。自己看不清那个男人的脸，但是梦里的感</w:t>
      </w:r>
    </w:p>
    <w:p>
      <w:r>
        <w:t>觉确是如此的真实。在梦中，她「看见」那个男人分开自己的双腿，用一根巨大的肉棒捅了进去，连自己处女膜被</w:t>
      </w:r>
    </w:p>
    <w:p>
      <w:r>
        <w:t>撕裂的痛楚都是那么真实。</w:t>
      </w:r>
    </w:p>
    <w:p>
      <w:r>
        <w:t>自己无力反抗，拼命的想要醒过来，但不知为什么却始终醒不过来，只能眼睁睁的看着那根巨大的肉棒在自己</w:t>
      </w:r>
    </w:p>
    <w:p>
      <w:r>
        <w:t>的小穴里进进出出。</w:t>
      </w:r>
    </w:p>
    <w:p>
      <w:r>
        <w:t>令米薇无地自容的是，随着破处的痛楚渐渐远去，有一种苏苏麻麻的感觉从下体开始向全身蔓延，自己竟然在</w:t>
      </w:r>
    </w:p>
    <w:p>
      <w:r>
        <w:t>梦里被人弄出了快感。</w:t>
      </w:r>
    </w:p>
    <w:p>
      <w:r>
        <w:t>「嗯……嗯……」</w:t>
      </w:r>
    </w:p>
    <w:p>
      <w:r>
        <w:t>米薇极力的想遏制住自己发出如此羞人的声音，但它们却不断地从鼻腔里溜出来，还随着肉棒的进进出出越来</w:t>
      </w:r>
    </w:p>
    <w:p>
      <w:r>
        <w:t>越频繁。肉棒越来越快，从未如此真实体验过这种感觉的米薇再也忍不住了……「啊……」</w:t>
      </w:r>
    </w:p>
    <w:p>
      <w:r>
        <w:t>随着一声尖叫达到了人生的第一个高潮。</w:t>
      </w:r>
    </w:p>
    <w:p>
      <w:r>
        <w:t>米薇多么希望这场噩梦可以快点结束，但却怎么也无法挣脱，那个男人不停地变换这姿势干自己，平时作为一</w:t>
      </w:r>
    </w:p>
    <w:p>
      <w:r>
        <w:t>个乖乖女的米薇怎么也无法想象，做这种事情居然可以玩出这么多的花样。自己都已经高潮了3 次，他却始终不知</w:t>
      </w:r>
    </w:p>
    <w:p>
      <w:r>
        <w:t>疲惫在自己身上耕耘，连一点喘息之机都不给自己。</w:t>
      </w:r>
    </w:p>
    <w:p>
      <w:r>
        <w:t>终于，在自己第四次到达高潮的时候，他才慢慢地消失。他好像还和自己说了什么，可惜已经听不到了。</w:t>
      </w:r>
    </w:p>
    <w:p>
      <w:r>
        <w:t>刘凌没有想到米薇这么容易到达高潮，在自己熟练的技巧和巨大的肉棒双重刺激下，这个外表清纯的女孩一会</w:t>
      </w:r>
    </w:p>
    <w:p>
      <w:r>
        <w:t>儿就到达了4 次高潮。在米薇第四次高潮来临的时候，刘凌的肉棒被收缩的腔道吸得巨爽，终于也忍不住了。他克</w:t>
      </w:r>
    </w:p>
    <w:p>
      <w:r>
        <w:t>制住内射的冲动，迅速拔出肉棒，对准了米薇的胸部将精液全部射了上去。</w:t>
      </w:r>
    </w:p>
    <w:p>
      <w:r>
        <w:t>虽然他也想直接就将精液射在里面，但为了长久的计划，现在还不是时候，在自己没有完全把握米薇会不会报</w:t>
      </w:r>
    </w:p>
    <w:p>
      <w:r>
        <w:t>警的情况下，他可不会给自己留下后患。</w:t>
      </w:r>
    </w:p>
    <w:p>
      <w:r>
        <w:t>起身从包里拿出数码相机，刘凌居高临下的打量着自己的战利品。娇艳的脸蛋，微蹙的眉头，遍布精液的酥胸，</w:t>
      </w:r>
    </w:p>
    <w:p>
      <w:r>
        <w:t>幽黑的阴毛，若隐若现的鲜红色肉缝，再加上沾有处女血和大量淫水的棉质内裤，真是好一幅淫靡的画面。</w:t>
      </w:r>
    </w:p>
    <w:p>
      <w:r>
        <w:t>刘凌赶紧照了两张，又将米薇买弄成各种各样的姿势照下来，一边照一边考虑是不是应该找多一个人来帮忙比</w:t>
      </w:r>
    </w:p>
    <w:p>
      <w:r>
        <w:t>较好，照点她被干的时候照片估计效果更好。</w:t>
      </w:r>
    </w:p>
    <w:p>
      <w:r>
        <w:t>收好相机，虽然凭借收集到的资料刘凌有九成的把握米薇不会去报警，但他可不想留下明显的证据给自己找麻</w:t>
      </w:r>
    </w:p>
    <w:p>
      <w:r>
        <w:t>烦。用毛巾将米薇胸上明显的精液擦干净，并将米薇的内裤收好之后，刘凌俯下身在米薇耳边到：「美女，相信我</w:t>
      </w:r>
    </w:p>
    <w:p>
      <w:r>
        <w:t>们很快又会再见面的。」……</w:t>
      </w:r>
    </w:p>
    <w:p>
      <w:r>
        <w:t>米薇静静地坐在浴室里，眼泪已经流干了，任由冷水喷洒自己的身上，她已在这里坐了几十分钟，仿佛想将身</w:t>
      </w:r>
    </w:p>
    <w:p>
      <w:r>
        <w:t>上的肮脏全部洗净，但是红肿的下体用残酷的现实击碎了她。自己最后的记忆就是刚从火车站出来不久，张朋喜欢</w:t>
      </w:r>
    </w:p>
    <w:p>
      <w:r>
        <w:t>郭细细，虽然自己决定离开，可是心情也免不了的低落。但没想到自己再睁开眼睛的时候，竟会光着身子在一个老</w:t>
      </w:r>
    </w:p>
    <w:p>
      <w:r>
        <w:t>旧的宾馆房间里醒来……当米薇看到张朋和郭细细还有艾静从车上下来的时候觉得非常奇怪，于是她就很是奇怪的</w:t>
      </w:r>
    </w:p>
    <w:p>
      <w:r>
        <w:t>偷偷的跟了上去，可是却听到了一个更大的噩耗。前段时间自己因为各种原因的打击下在家里昏倒了，于是便到医</w:t>
      </w:r>
    </w:p>
    <w:p>
      <w:r>
        <w:t>院做了一个全面的检查，没想到自己竟然已经只剩下几个月的命了。</w:t>
      </w:r>
    </w:p>
    <w:p>
      <w:r>
        <w:t>米薇突然在自己的心里微微的叹了口气，但是看着张朋的眼神，看着他为自己出现在这里。她的近乎崩溃而绝</w:t>
      </w:r>
    </w:p>
    <w:p>
      <w:r>
        <w:t>望心里，却又慢慢的被淡然和温暖所占据。</w:t>
      </w:r>
    </w:p>
    <w:p>
      <w:r>
        <w:t>她突然近乎哀求般的对郑璐说，「妈，你能答应我一件事么？」「什么？」</w:t>
      </w:r>
    </w:p>
    <w:p>
      <w:r>
        <w:t>郑璐如同触电一般，飞快的问。</w:t>
      </w:r>
    </w:p>
    <w:p>
      <w:r>
        <w:t>米薇看着张朋，对郑璐轻轻的说，「妈，我不想去医院，我不想在医院里呆着。你让我去北京看比赛吧。」郑</w:t>
      </w:r>
    </w:p>
    <w:p>
      <w:r>
        <w:t>璐看着米薇，又看了一眼张朋，突然之间就又泣不成声了，只是用力的点头。……刘凌这段时间一直都在暗中观察</w:t>
      </w:r>
    </w:p>
    <w:p>
      <w:r>
        <w:t>着米薇的一举一动，没想到却意外的发现了张朋、郭细细和艾静。</w:t>
      </w:r>
    </w:p>
    <w:p>
      <w:r>
        <w:t>「他不在北京打比赛，回长沙做什么？」</w:t>
      </w:r>
    </w:p>
    <w:p>
      <w:r>
        <w:t>偷听之下，发现原来米薇竟然患了白血病，不由得感叹好不容易搭上的线就这么断了。抱着不死心的态度去到</w:t>
      </w:r>
    </w:p>
    <w:p>
      <w:r>
        <w:t>医院一探，却发现了原来是医院的失误导致了一个天大的误会，他马上意识到这是一个迅速攻陷米薇的机会。</w:t>
      </w:r>
    </w:p>
    <w:p>
      <w:r>
        <w:t>「看来，我也要去一趟北京了。」</w:t>
      </w:r>
    </w:p>
    <w:p>
      <w:r>
        <w:t>……</w:t>
      </w:r>
    </w:p>
    <w:p>
      <w:r>
        <w:t>当米微跟随张朋、郭细细和艾静回到北京后，在整理自己的行李时，突然发现自己行李里不知何时多了一个信</w:t>
      </w:r>
    </w:p>
    <w:p>
      <w:r>
        <w:t>封。将里面的东西取出来后，米薇的脸色突然变得惨白起来。信封里是一条棉质内裤和一叠照片，再没有别的东西。</w:t>
      </w:r>
    </w:p>
    <w:p>
      <w:r>
        <w:t>照片中的人是自己，背景是那家自己以为永远也不会再想起的旅店。而这条内裤虽然上面遍布干涸的精斑，但</w:t>
      </w:r>
    </w:p>
    <w:p>
      <w:r>
        <w:t>米薇一眼就认出来，那是那天自己穿的。就在米薇手足无措的时候，电话响了。</w:t>
      </w:r>
    </w:p>
    <w:p>
      <w:r>
        <w:t>她茫然的拿起电话，下意识道：「喂。」</w:t>
      </w:r>
    </w:p>
    <w:p>
      <w:r>
        <w:t>「收到我送给你的礼物了吗？」</w:t>
      </w:r>
    </w:p>
    <w:p>
      <w:r>
        <w:t>是他！虽然米薇在梦中怎么样也看不到他的面貌，但梦中的声音去在这一刻无比的清晰起来，「美女，相信我</w:t>
      </w:r>
    </w:p>
    <w:p>
      <w:r>
        <w:t>们很快又会再见面的。」「你是谁，你想要干什么。」</w:t>
      </w:r>
    </w:p>
    <w:p>
      <w:r>
        <w:t>米薇自己都能感到声音在颤抖。</w:t>
      </w:r>
    </w:p>
    <w:p>
      <w:r>
        <w:t>「嘿嘿。」</w:t>
      </w:r>
    </w:p>
    <w:p>
      <w:r>
        <w:t>对方先是冷笑了一声，接着道，「我是谁现在并不重要，我就是想问问你上次高潮了那么多次爽不爽啊。」「</w:t>
      </w:r>
    </w:p>
    <w:p>
      <w:r>
        <w:t>你！」</w:t>
      </w:r>
    </w:p>
    <w:p>
      <w:r>
        <w:t>米薇气得脸色发红，却又不敢太大声说话，毕竟艾静就在隔壁，只能压低声音：「你到底想要什么？」「哦…</w:t>
      </w:r>
    </w:p>
    <w:p>
      <w:r>
        <w:t>…是不是你男朋友就在旁边，比方便说话啊。」「男朋友」这三个字就像是一柄利剑，再次将米薇的脸色变得雪白。</w:t>
      </w:r>
    </w:p>
    <w:p>
      <w:r>
        <w:t>自己的生命已经只剩下几个月了，米薇只想好好体会这几个月的幸福，将自己最完美的一面留下，绝对不希望张朋</w:t>
      </w:r>
    </w:p>
    <w:p>
      <w:r>
        <w:t>知道这件事。</w:t>
      </w:r>
    </w:p>
    <w:p>
      <w:r>
        <w:t>听见米薇突然沉默下来，刘凌知道自己已经成功了一大半，「怎么样，要我跟他谈谈么？」「不要。」</w:t>
      </w:r>
    </w:p>
    <w:p>
      <w:r>
        <w:t>「和你谈也行，记着，明天穿上裙子去看比赛。还有，穿上这条内裤，不然我可不知道照片会传到什么人的手</w:t>
      </w:r>
    </w:p>
    <w:p>
      <w:r>
        <w:t>里去。我相信你明天会和我谈得很开心的。」电话挂断了，米薇突然觉得自己仿佛要喘不过气来，明天真的能解决</w:t>
      </w:r>
    </w:p>
    <w:p>
      <w:r>
        <w:t>么？</w:t>
      </w:r>
    </w:p>
    <w:p>
      <w:r>
        <w:t>她用力握紧了电话，会的，一定会的！</w:t>
      </w:r>
    </w:p>
    <w:p>
      <w:r>
        <w:t>第02章</w:t>
      </w:r>
    </w:p>
    <w:p>
      <w:r>
        <w:t>体育馆内传来巨大喧嚣声，CUPL全国六强赛的比赛正在激烈的进行中。</w:t>
      </w:r>
    </w:p>
    <w:p>
      <w:r>
        <w:t>各大主流媒体的看好的中大的形势却不太妙，本来被认为会大比分战胜北科大，但中大现在却以一比四落后。</w:t>
      </w:r>
    </w:p>
    <w:p>
      <w:r>
        <w:t>纳兰容容实在是太强了，或许看台上绝大部分的观众根本看不出其中的门道，但亲自上场比赛的慕容和吴颖达却能</w:t>
      </w:r>
    </w:p>
    <w:p>
      <w:r>
        <w:t>够清晰的感觉到。</w:t>
      </w:r>
    </w:p>
    <w:p>
      <w:r>
        <w:t>看着刚刚赶到体育场的张朋，这场比赛也只能靠他了……坐在看台上的米薇有些失神的盯着大屏幕，张朋与Anbiten</w:t>
      </w:r>
    </w:p>
    <w:p>
      <w:r>
        <w:t>的比赛在激烈的搏杀之后竟处于绝对的劣势。可是，米薇发现自己根本无法静下心来看比赛，为张朋加油。</w:t>
      </w:r>
    </w:p>
    <w:p>
      <w:r>
        <w:t>经过一整夜的辗转难眠后，昨夜挂掉电话时立下的企图一次性解决自己说面临的困境的决心早已消磨殆尽，余</w:t>
      </w:r>
    </w:p>
    <w:p>
      <w:r>
        <w:t>下的只有浓浓的担忧和巨大的恐惧。</w:t>
      </w:r>
    </w:p>
    <w:p>
      <w:r>
        <w:t>在早上起床的时候，她犹豫了很久，终究还是别无选择，穿上了那条沾满了精斑的内裤。</w:t>
      </w:r>
    </w:p>
    <w:p>
      <w:r>
        <w:t>可是现在米薇后悔了，她发现自己完全不对劲。她虽然一直盯着比赛的大屏幕，但想到沾有那个男人精斑的底</w:t>
      </w:r>
    </w:p>
    <w:p>
      <w:r>
        <w:t>裤就一直贴着自己最隐秘的地方，那场噩梦中的场景就开始不断地在眼前浮现。自己无力的被人曲起双腿，一条狰</w:t>
      </w:r>
    </w:p>
    <w:p>
      <w:r>
        <w:t>狞的肉棒在自己的身体里不断冲刺。</w:t>
      </w:r>
    </w:p>
    <w:p>
      <w:r>
        <w:t>自己只是第一次，那条肉棒却没有一丝的犹豫，在她的求饶中一次又一次狂暴的将自己送上巅峰……「嗡……</w:t>
      </w:r>
    </w:p>
    <w:p>
      <w:r>
        <w:t>嗡……」</w:t>
      </w:r>
    </w:p>
    <w:p>
      <w:r>
        <w:t>手机震动声突然将米薇唤醒了过来，她茫然的夹紧双腿：「喂。」「你有按照我说的做吗，美女？」</w:t>
      </w:r>
    </w:p>
    <w:p>
      <w:r>
        <w:t>依旧是那个令米薇无限恐惧的声音。</w:t>
      </w:r>
    </w:p>
    <w:p>
      <w:r>
        <w:t>「有。」</w:t>
      </w:r>
    </w:p>
    <w:p>
      <w:r>
        <w:t>「好，现在你从体育馆的后门出来，左边有栋红的楼，到二楼来的女卫生间来。」挂掉电话，米薇用自己最平</w:t>
      </w:r>
    </w:p>
    <w:p>
      <w:r>
        <w:t>静的声音对艾静道：「我去下洗手间。」「要我陪你去么。」</w:t>
      </w:r>
    </w:p>
    <w:p>
      <w:r>
        <w:t>「不用了，现在比赛正到关键时刻，你先替我帮他加加油吧，我一会儿就回来。」……</w:t>
      </w:r>
    </w:p>
    <w:p>
      <w:r>
        <w:t>从外表看去，这栋红色的建筑物应该是刚建成没有多久，在旁边热闹的体育馆的对比下显得相当安静。当米微</w:t>
      </w:r>
    </w:p>
    <w:p>
      <w:r>
        <w:t>上到二楼的时候，只看见一条狭长的走廊，并没有人。轻轻推开洗手间的门，走了进去。</w:t>
      </w:r>
    </w:p>
    <w:p>
      <w:r>
        <w:t>纵然是已经做了充分的心理准备，进到洗手间的米薇还是被惊呆了。墙上至少有几十张自己的裸照，各种姿势，</w:t>
      </w:r>
    </w:p>
    <w:p>
      <w:r>
        <w:t>各种角度，任何走进这间房间的人都可以将自己一览无余。</w:t>
      </w:r>
    </w:p>
    <w:p>
      <w:r>
        <w:t>身后突然传来了关门的声音，米薇惊慌的转过身，她看见刘凌正将洗手间的门从里面反锁上，然后淫笑着向她</w:t>
      </w:r>
    </w:p>
    <w:p>
      <w:r>
        <w:t>走过来。</w:t>
      </w:r>
    </w:p>
    <w:p>
      <w:r>
        <w:t>「是你，你想要干什么，把照片都还给我。」</w:t>
      </w:r>
    </w:p>
    <w:p>
      <w:r>
        <w:t>「还给你？只要我爽了，这些照片你都可以拿走，嘿嘿，这件事情永远都没人知道。」米薇沉默了，她知道就</w:t>
      </w:r>
    </w:p>
    <w:p>
      <w:r>
        <w:t>算拿走这里的所以照片，刘凌一样可以打印更多的出来。可是，她仅仅剩下的时间不多了，只想快乐的过完这几个</w:t>
      </w:r>
    </w:p>
    <w:p>
      <w:r>
        <w:t>月。她无法接受这些照片被别人见到，特别是张朋。</w:t>
      </w:r>
    </w:p>
    <w:p>
      <w:r>
        <w:t>看到米薇阴晴不定的表情，刘凌知道米薇已经认命了，接下来只要攻陷她的心防就可以随时享用这道大餐了。</w:t>
      </w:r>
    </w:p>
    <w:p>
      <w:r>
        <w:t>想到这里，他倒反而不急了。他靠在门上，肆无忌惮地打量着米薇。</w:t>
      </w:r>
    </w:p>
    <w:p>
      <w:r>
        <w:t>现在正值炎夏，米薇穿的衣物并不多，在白色贴身短袖的包裹下，胸型完美的体现了出来。下面是过膝的裙子，</w:t>
      </w:r>
    </w:p>
    <w:p>
      <w:r>
        <w:t>露出了她精致光滑的小腿，刘凌完全可以由想象得到那被裙子遮掩住的大腿有多么诱人。</w:t>
      </w:r>
    </w:p>
    <w:p>
      <w:r>
        <w:t>两人对峙了一会，最终还是米薇先沉不住气，她觉得刘凌目光就像一把刀，自己在他眼里一直都是赤裸裸的：</w:t>
      </w:r>
    </w:p>
    <w:p>
      <w:r>
        <w:t>「你要我做什么。」「把你的裙子提起来，让我看看。」</w:t>
      </w:r>
    </w:p>
    <w:p>
      <w:r>
        <w:t>米薇知道现在只有满足刘凌的变态要求才能尽快的摆脱他，于是她闭上眼，慢慢的提起了自己的裙子。</w:t>
      </w:r>
    </w:p>
    <w:p>
      <w:r>
        <w:t>随着裙子越升越高，米薇粉嫩的大腿逐渐暴露在刘凌的视线下。他的呼吸突然急促起来，一条邹邹巴巴的底裤</w:t>
      </w:r>
    </w:p>
    <w:p>
      <w:r>
        <w:t>露了出来，底裤的中间赫然有一点点的水渍。</w:t>
      </w:r>
    </w:p>
    <w:p>
      <w:r>
        <w:t>看到这点水渍，刘凌心中冷冷一笑，自己在底裤上加的药果然有效果，现在看着效果才刚刚显现出来，待会儿</w:t>
      </w:r>
    </w:p>
    <w:p>
      <w:r>
        <w:t>一旦被挑逗，绝对不是米薇这个雏能够控制的住的。</w:t>
      </w:r>
    </w:p>
    <w:p>
      <w:r>
        <w:t>可惜米薇永远也不会知道那些干涸的精斑除了羞辱外，最大的作用是掩饰他在其上做的手脚。</w:t>
      </w:r>
    </w:p>
    <w:p>
      <w:r>
        <w:t>「咦？」</w:t>
      </w:r>
    </w:p>
    <w:p>
      <w:r>
        <w:t>刘凌朝米薇走过去，故作惊讶的道：「你怎么湿了，看来你迫不及待了啊。」刘凌的话令米薇涨红了脸，去无</w:t>
      </w:r>
    </w:p>
    <w:p>
      <w:r>
        <w:t>法辩驳，在体育馆的时候她就能感觉到有少许湿意，没想到竟然连底裤都浸湿了。感觉到刘凌向自己靠过来，她不</w:t>
      </w:r>
    </w:p>
    <w:p>
      <w:r>
        <w:t>由得向后退去，很快就被刘凌逼到了墙角。</w:t>
      </w:r>
    </w:p>
    <w:p>
      <w:r>
        <w:t>「睁开你的眼睛。」</w:t>
      </w:r>
    </w:p>
    <w:p>
      <w:r>
        <w:t>刘凌的声音近在咫尺。</w:t>
      </w:r>
    </w:p>
    <w:p>
      <w:r>
        <w:t>「啊……」</w:t>
      </w:r>
    </w:p>
    <w:p>
      <w:r>
        <w:t>睁开眼的米薇不由得发出一声低呼。刘凌不知什么时候已经将自己的肉棒放了出来，现在正高昂的朝着自己，</w:t>
      </w:r>
    </w:p>
    <w:p>
      <w:r>
        <w:t>似乎比自己梦里见过的还要庞大。</w:t>
      </w:r>
    </w:p>
    <w:p>
      <w:r>
        <w:t>就在米薇发愣的时候，刘凌上前两步，直接将肉棒顶在了米薇内裤上的那团水渍上。略一用力，底裤向内凹进</w:t>
      </w:r>
    </w:p>
    <w:p>
      <w:r>
        <w:t>去，水迹又扩大了一圈。同时，他的双手也不闲着，将米薇的上衣连同胸罩一起推了上去，握住米薇的酥乳把玩，</w:t>
      </w:r>
    </w:p>
    <w:p>
      <w:r>
        <w:t>他发现每次自己的掌心刮过米薇乳尖上的敏感区，她的全身就会微微颤抖。</w:t>
      </w:r>
    </w:p>
    <w:p>
      <w:r>
        <w:t>被刘凌顶住的米薇双腿发软，全身无力，身体渐渐下滑，使得刘凌顶得更紧了。她发现刘凌的双手似乎带有魔</w:t>
      </w:r>
    </w:p>
    <w:p>
      <w:r>
        <w:t>力，每次拂过乳尖都会给自己带来一种难以言喻的快感。这种快感令米薇感到无比的恐惧，她用尽全身的力气不去</w:t>
      </w:r>
    </w:p>
    <w:p>
      <w:r>
        <w:t>想它，以保持自己的清醒。</w:t>
      </w:r>
    </w:p>
    <w:p>
      <w:r>
        <w:t>看见米薇徒劳的保持清醒，刘凌心中更是兴奋：「看看你还能忍多久。」他低下头，含住了米薇的乳尖，猛然</w:t>
      </w:r>
    </w:p>
    <w:p>
      <w:r>
        <w:t>一吸。</w:t>
      </w:r>
    </w:p>
    <w:p>
      <w:r>
        <w:t>「嗯……」</w:t>
      </w:r>
    </w:p>
    <w:p>
      <w:r>
        <w:t>米薇感到快感突然加剧，一声轻哼忍不住从鼻腔里传了出来。她刚想屏住呼吸以抵抗这快感的侵蚀，却发现自</w:t>
      </w:r>
    </w:p>
    <w:p>
      <w:r>
        <w:t>己的下体一阵清凉，刘凌已将她的底裤退到了膝弯上。然后一根手指驾轻就熟的按在了自己的阴蒂上，开始有规律</w:t>
      </w:r>
    </w:p>
    <w:p>
      <w:r>
        <w:t>的搓揉起来。</w:t>
      </w:r>
    </w:p>
    <w:p>
      <w:r>
        <w:t>「嗯……嗯……」</w:t>
      </w:r>
    </w:p>
    <w:p>
      <w:r>
        <w:t>渐渐地，乳尖和阴蒂上的两种快感慢慢混合到一起，米薇感觉自己的理性在慢慢丧失。她只觉得身体好热，好</w:t>
      </w:r>
    </w:p>
    <w:p>
      <w:r>
        <w:t>像有一团火在烧，好想将它发泄出来。</w:t>
      </w:r>
    </w:p>
    <w:p>
      <w:r>
        <w:t>她开始轻轻扭动身躯，企图在刘凌不知情的情况下不断迎合他的拨弄，可是这却没有令体内的火热得到一点点</w:t>
      </w:r>
    </w:p>
    <w:p>
      <w:r>
        <w:t>的舒缓，反而更糟。</w:t>
      </w:r>
    </w:p>
    <w:p>
      <w:r>
        <w:t>刘凌怎么可能感觉不到米薇的变化，他正有意的避开米薇的兴奋点，不让她到达高潮。扭动虽然轻微，但对于</w:t>
      </w:r>
    </w:p>
    <w:p>
      <w:r>
        <w:t>米薇这种保守的女孩来说已经是身体渴求到极致的表现，如果不使用药物，可不知道多久才能达到这种效果。他知</w:t>
      </w:r>
    </w:p>
    <w:p>
      <w:r>
        <w:t>道已经是时候了，于是凑到米薇耳边问道：「是不是身体很热？」「是……啊……」</w:t>
      </w:r>
    </w:p>
    <w:p>
      <w:r>
        <w:t>答出「是」的米薇似乎有一瞬间的清醒，但还来不及噤声就感到一根火热的肉棒破体而入，于是口中传出来的</w:t>
      </w:r>
    </w:p>
    <w:p>
      <w:r>
        <w:t>便变成了一声声的呻吟。</w:t>
      </w:r>
    </w:p>
    <w:p>
      <w:r>
        <w:t>刘凌勾住米薇的双腿，将她抱起来，一次次的将肉棒送到尽头，开始最大限度的刺激米薇。</w:t>
      </w:r>
    </w:p>
    <w:p>
      <w:r>
        <w:t>「你真淫荡呢，居然留这么多的水。」</w:t>
      </w:r>
    </w:p>
    <w:p>
      <w:r>
        <w:t>「我……嗯……不是……嗯……嗯……」</w:t>
      </w:r>
    </w:p>
    <w:p>
      <w:r>
        <w:t>米薇现在连一句完整的话都说不出来。</w:t>
      </w:r>
    </w:p>
    <w:p>
      <w:r>
        <w:t>「不是？你刚刚扭来扭曲是不是骚穴很痒，想让我插你？我现在是不是插得你很爽？」「嗯……我……没……</w:t>
      </w:r>
    </w:p>
    <w:p>
      <w:r>
        <w:t>嗯……嗯……」</w:t>
      </w:r>
    </w:p>
    <w:p>
      <w:r>
        <w:t>「看看你淫荡的姿势，这么用力的盘着我的腰，每次我插你你就向下迎合，用你的骚穴把我整个鸡巴都吞下去，</w:t>
      </w:r>
    </w:p>
    <w:p>
      <w:r>
        <w:t>还敢说你不爽？」「嗯……嗯……」</w:t>
      </w:r>
    </w:p>
    <w:p>
      <w:r>
        <w:t>米薇根本无言以对，只能低下头，去正好看见自己将刘凌的整根肉棒「吞」下去。</w:t>
      </w:r>
    </w:p>
    <w:p>
      <w:r>
        <w:t>「看看，是多么淫荡。你说是不是？」</w:t>
      </w:r>
    </w:p>
    <w:p>
      <w:r>
        <w:t>刘凌突然在米薇耳边轻轻的道。</w:t>
      </w:r>
    </w:p>
    <w:p>
      <w:r>
        <w:t>仿佛不远处体育馆的喧嚣都不见了，米薇忽然觉得世界都安静了下来，只有自己和刘凌交合时肉体的撞击声，</w:t>
      </w:r>
    </w:p>
    <w:p>
      <w:r>
        <w:t>自己的呻吟和这句轻声的问句。</w:t>
      </w:r>
    </w:p>
    <w:p>
      <w:r>
        <w:t>「是……」</w:t>
      </w:r>
    </w:p>
    <w:p>
      <w:r>
        <w:t>「爽吗？」</w:t>
      </w:r>
    </w:p>
    <w:p>
      <w:r>
        <w:t>又是一句轻声的问句，没有任何语调的变化。</w:t>
      </w:r>
    </w:p>
    <w:p>
      <w:r>
        <w:t>「啊……爽……」</w:t>
      </w:r>
    </w:p>
    <w:p>
      <w:r>
        <w:t>听见这天籁的声音，刘凌非常想放声大笑，他骤然加重了声音：「那就大声叫出来吧。」同时加快了抽插的速</w:t>
      </w:r>
    </w:p>
    <w:p>
      <w:r>
        <w:t>度。</w:t>
      </w:r>
    </w:p>
    <w:p>
      <w:r>
        <w:t>「啊……啊……啊……」</w:t>
      </w:r>
    </w:p>
    <w:p>
      <w:r>
        <w:t>就像灵魂归体，米薇又听见了体育馆传来的喧嚣，但不同的是，自己不再低吟，而是随着刘凌的抽插发出高亢</w:t>
      </w:r>
    </w:p>
    <w:p>
      <w:r>
        <w:t>的呻吟。</w:t>
      </w:r>
    </w:p>
    <w:p>
      <w:r>
        <w:t>在刘凌不再保留的攻势下，米薇很快就到达了顶点。</w:t>
      </w:r>
    </w:p>
    <w:p>
      <w:r>
        <w:t>「啊……」</w:t>
      </w:r>
    </w:p>
    <w:p>
      <w:r>
        <w:t>随着一声高昂的尖叫，米薇扬起头，高潮喷涌而出。</w:t>
      </w:r>
    </w:p>
    <w:p>
      <w:r>
        <w:t>抬起头的瞬间，刘凌背后竟然有人，拿着一个小数码摄相机正在录像！米薇在高潮下无法做出任何反应，只是</w:t>
      </w:r>
    </w:p>
    <w:p>
      <w:r>
        <w:t>呆呆的盯着相机，任由自己身体不断地颤抖，然后慢慢平缓。</w:t>
      </w:r>
    </w:p>
    <w:p>
      <w:r>
        <w:t>也许是自欺欺人，在米薇的心里，无论自己被刘凌弄得怎样呻吟与尖叫，都是自己和刘凌两个人的事，却不想</w:t>
      </w:r>
    </w:p>
    <w:p>
      <w:r>
        <w:t>现实这么快就给了她如此沉重的打击。</w:t>
      </w:r>
    </w:p>
    <w:p>
      <w:r>
        <w:t>在大脑的一片空白中，米薇任由刘凌从身后分开自己双腿，将自己抱起来，是自己最隐秘的花园暴露在摄像机</w:t>
      </w:r>
    </w:p>
    <w:p>
      <w:r>
        <w:t>前。</w:t>
      </w:r>
    </w:p>
    <w:p>
      <w:r>
        <w:t>巨大的羞耻感袭来，米薇不由得开始挣扎，但刚刚到达高潮的她根本无力挣脱。</w:t>
      </w:r>
    </w:p>
    <w:p>
      <w:r>
        <w:t>「你怕什么，你还有什么可以害羞的？刚刚叫得那么大声，估计体育馆里都听得见，你根本就是个淫荡的人，</w:t>
      </w:r>
    </w:p>
    <w:p>
      <w:r>
        <w:t>面对真正的自己吧。」刘凌冷冷的声音又在耳边响起，然后那根刚刚给自己带来无限快乐的肉棒又进入了自己的体</w:t>
      </w:r>
    </w:p>
    <w:p>
      <w:r>
        <w:t>内。</w:t>
      </w:r>
    </w:p>
    <w:p>
      <w:r>
        <w:t>「面对真正的自己……面对真正的自己……」</w:t>
      </w:r>
    </w:p>
    <w:p>
      <w:r>
        <w:t>米薇的挣扎停止了，茫然的重复着这句话。</w:t>
      </w:r>
    </w:p>
    <w:p>
      <w:r>
        <w:t>「对，就像刚刚那样，抛开你的羞耻，追求自己的快乐，大声的叫出来。」「啊……啊……」</w:t>
      </w:r>
    </w:p>
    <w:p>
      <w:r>
        <w:t>就像着了魔了一样，米薇开始按照刘凌的话去做，下体快速的吞吐着肉棒，很快熟悉的快感再度降临。</w:t>
      </w:r>
    </w:p>
    <w:p>
      <w:r>
        <w:t>「啊……啊……」</w:t>
      </w:r>
    </w:p>
    <w:p>
      <w:r>
        <w:t>米薇忘记了一切，努力地挺着腰，开始追求身体的满足。</w:t>
      </w:r>
    </w:p>
    <w:p>
      <w:r>
        <w:t>在米薇积极的配合下，刘凌爽的无以复加，强忍着射精的冲动，仔细感觉着米薇阴道内的变化。感觉米薇马上</w:t>
      </w:r>
    </w:p>
    <w:p>
      <w:r>
        <w:t>就要到达高潮了，他却忽然停止了冲刺。</w:t>
      </w:r>
    </w:p>
    <w:p>
      <w:r>
        <w:t>突然，消失的抽动令米薇感到巨大的空虚，迷茫的呢喃说着：「给我……给我……」「给你什么？唔。」</w:t>
      </w:r>
    </w:p>
    <w:p>
      <w:r>
        <w:t>刘凌还真没想到米薇竟然直接伸手去抓住自己的肉棒就想往里送，被凉凉的小手一抓，差点没忍住。</w:t>
      </w:r>
    </w:p>
    <w:p>
      <w:r>
        <w:t>「我要它……」</w:t>
      </w:r>
    </w:p>
    <w:p>
      <w:r>
        <w:t>虽然抓住了肉棒，但由于被刘凌举高，怎么也够不着，米薇只能着急的扭动着屁股。</w:t>
      </w:r>
    </w:p>
    <w:p>
      <w:r>
        <w:t>「它叫鸡巴，你要我的鸡巴插你吗？求我就给你。」「求求你给我吧，我要你的鸡巴插我，快插我……」米薇</w:t>
      </w:r>
    </w:p>
    <w:p>
      <w:r>
        <w:t>的声音带着哭腔，眼角不受控制的留下一滴眼泪。</w:t>
      </w:r>
    </w:p>
    <w:p>
      <w:r>
        <w:t>听到这，刘凌猛然将米薇放了下来，巨大的阳具再次塞满了她的小穴，不在保留，开始冲刺。</w:t>
      </w:r>
    </w:p>
    <w:p>
      <w:r>
        <w:t>「啊……我……好快乐……啊……」</w:t>
      </w:r>
    </w:p>
    <w:p>
      <w:r>
        <w:t>刘凌只觉米薇高潮的一瞬间，腔道内开始急速收缩，于是他不再保留，将肉棒顶住最深处，将精华全部留在米</w:t>
      </w:r>
    </w:p>
    <w:p>
      <w:r>
        <w:t>薇的体内……当米微回到体育馆的时候，张朋刚刚击败了北科大的最后一名选手，大家都沉浸在绝地反击的喜悦中，</w:t>
      </w:r>
    </w:p>
    <w:p>
      <w:r>
        <w:t>没人注意到她略显虚浮的脚步。更没有人会想到，那漂亮的裙子里，竟是空无一物。</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