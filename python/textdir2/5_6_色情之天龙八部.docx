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色情之天龙八部</w:t>
      </w:r>
    </w:p>
    <w:p>
      <w:r>
        <w:t>无量山，时值中秋之夜，月明星稀，在蜿蜒的山路上，一位英俊的少年正哼着小曲，从远处走来。这少年身着</w:t>
      </w:r>
    </w:p>
    <w:p>
      <w:r>
        <w:t>青衣，头戴方巾，一付书生打扮，年纪约摸十四五岁，相貌十分的英俊，可以看出这是一位大家子弟，平日里有奴</w:t>
      </w:r>
    </w:p>
    <w:p>
      <w:r>
        <w:t>仆侍候，不需干粗活，因此皮肤细腻，却似一位大姑娘。</w:t>
      </w:r>
    </w:p>
    <w:p>
      <w:r>
        <w:t>这少年正是大理国镇南王世子，姓段名誉。生来喜欢读书习字，尤其喜爱佛道经典，是个十足的书呆子。想那</w:t>
      </w:r>
    </w:p>
    <w:p>
      <w:r>
        <w:t>大理国的武功也是天下一绝，当年华山论剑五绝之一的南帝段王爷，一阳指绝技天下无双。如今传至段誉这一代，</w:t>
      </w:r>
    </w:p>
    <w:p>
      <w:r>
        <w:t>大理国现任皇帝无后，段家仅镇南王段正淳膝下有此独子，一脉单传。</w:t>
      </w:r>
    </w:p>
    <w:p>
      <w:r>
        <w:t>镇南王一心想将一阳指绝技传于此子，以便日后此绝技不会失传，只可惜此日一心只埋头于书本，喜文不喜武，</w:t>
      </w:r>
    </w:p>
    <w:p>
      <w:r>
        <w:t>口口声声都是以仁义治天下，修习武艺只是白费时间，不学武功，为此镇南王没少和他发火。就在十天前，镇南王</w:t>
      </w:r>
    </w:p>
    <w:p>
      <w:r>
        <w:t>又一次提出要他习武，软硬兼施，却无一点成效，反而被段誉的一通之乎者也说得昏头转向，只好将他关在后院，</w:t>
      </w:r>
    </w:p>
    <w:p>
      <w:r>
        <w:t>锁了院门，让他在屋中闭门思过。</w:t>
      </w:r>
    </w:p>
    <w:p>
      <w:r>
        <w:t>段誉虽喜文不喜武，但必竟是个孩子，关在一个小院子里如何能受得了。于是，在他的脑海里开始酝酿着离家</w:t>
      </w:r>
    </w:p>
    <w:p>
      <w:r>
        <w:t>出走的计划。段誉知道，后院的钥匙虽然在父亲手中，但是却留了一个号小慧的小宫女侍候段誉的起居，父亲特别</w:t>
      </w:r>
    </w:p>
    <w:p>
      <w:r>
        <w:t>交待过，除了这个小宫女，谁也不准进入后院，并给小慧配了一把钥匙，用于到厨房取饭。因此，段誉决定从这个</w:t>
      </w:r>
    </w:p>
    <w:p>
      <w:r>
        <w:t>小宫女身上" 下手".这一天，小慧照例到厨房端来饭菜，锁了院门，来到段誉房中。 "少爷，吃饭了。"</w:t>
      </w:r>
    </w:p>
    <w:p>
      <w:r>
        <w:t>" 嗯。" 段誉应了一声，" 小慧姐，我们一起吃吧。""这怎么行啊，奴婢不敢。""我不管，我就要你和我一起</w:t>
      </w:r>
    </w:p>
    <w:p>
      <w:r>
        <w:t>吃，再说了，这里又没有别人，爹爹不会知道的。" 段誉说道，" 如果你不陪我，我就不吃了。"</w:t>
      </w:r>
    </w:p>
    <w:p>
      <w:r>
        <w:t>小慧知道小少爷的脾气，要是不陪他，他真会" 绝食" 的，再说自己上午做了半天的工作，到现在肚子也真的</w:t>
      </w:r>
    </w:p>
    <w:p>
      <w:r>
        <w:t>饿了，所以就答应了。她搬了张凳子坐在了段誉对面。段誉见她坐在对面，就把椅子搬到她身边，说道：" 好姐姐，</w:t>
      </w:r>
    </w:p>
    <w:p>
      <w:r>
        <w:t>为什么坐那么远啊？姐姐，我想要你喂我吃。"</w:t>
      </w:r>
    </w:p>
    <w:p>
      <w:r>
        <w:t>" 什么？少爷，这……" 段誉心想，让她喂我，我就可以在她身上找一找钥匙。" 这什么啊，我上午写了一上</w:t>
      </w:r>
    </w:p>
    <w:p>
      <w:r>
        <w:t>午的字，手很酸，你喂我吃吧。" 小慧心想这是少爷的话，相当于命令，我也不能违背，就只好拿起勺子喂段誉吃</w:t>
      </w:r>
    </w:p>
    <w:p>
      <w:r>
        <w:t>饭。这时，虽然段誉嘴里正在吃着她喂的饭，可是他的两只手开始不安份了。段誉只是想从小慧身上找到后院了钥</w:t>
      </w:r>
    </w:p>
    <w:p>
      <w:r>
        <w:t>匙，却不知道女孩子身体的某个部位让男人摸着会有异样的感觉。</w:t>
      </w:r>
    </w:p>
    <w:p>
      <w:r>
        <w:t>而此时段誉正好与小慧面对面坐着，心想她的钥匙总是会放在腰上，因此，他的手先伸向了小慧的腰部，但并</w:t>
      </w:r>
    </w:p>
    <w:p>
      <w:r>
        <w:t>不是向两边伸去，而是正对着小慧去了，而那里正是女人的要紧部位。这时小慧坐在凳子上，双腿分开，段誉的手</w:t>
      </w:r>
    </w:p>
    <w:p>
      <w:r>
        <w:t>正好放在了她阴部的位置，小慧感觉到了这个小少爷的手在碰自己的私处，但是小慧比段誉大几岁，正值少女的怀</w:t>
      </w:r>
    </w:p>
    <w:p>
      <w:r>
        <w:t>春期，而且她与那些老妈妈们住在同一间房间，常听她们说起男女之事，也曾说到前戏之乐，男人抚摸女人私处之</w:t>
      </w:r>
    </w:p>
    <w:p>
      <w:r>
        <w:t>快感。因此此时一方面碍于少女的羞涩，一方面也想试试那种快感，另外也因为对自己做出这种事的是高高在上的</w:t>
      </w:r>
    </w:p>
    <w:p>
      <w:r>
        <w:t>少爷，也就不好说什么了。</w:t>
      </w:r>
    </w:p>
    <w:p>
      <w:r>
        <w:t>而段誉此时只是急于要找到钥匙，却没有考虑对面的女人的感受，或者说他根本就不知道对面的小慧会有什么</w:t>
      </w:r>
    </w:p>
    <w:p>
      <w:r>
        <w:t>感受，因此开始在小慧的大腿之间摸索着。</w:t>
      </w:r>
    </w:p>
    <w:p>
      <w:r>
        <w:t>小慧感受到小少爷的手开始游走，隔着一层裤子，更觉得有一种说不出的快感，这时的下体却已经湿润了。</w:t>
      </w:r>
    </w:p>
    <w:p>
      <w:r>
        <w:t>而此时小慧的脸也烫得像火烧一样。由于临近中秋，天气已经转热，小慧的衣裙也十分的单薄，此时在段誉的</w:t>
      </w:r>
    </w:p>
    <w:p>
      <w:r>
        <w:t>漫无目的的摸索之下，裙子上慢慢地湿了一块起来。</w:t>
      </w:r>
    </w:p>
    <w:p>
      <w:r>
        <w:t>段誉的手忽然感觉到了小慧裙子上的变化，还道是小慧尿裤子子，就停止了动作，说道：" 小慧姐姐，你……</w:t>
      </w:r>
    </w:p>
    <w:p>
      <w:r>
        <w:t>"</w:t>
      </w:r>
    </w:p>
    <w:p>
      <w:r>
        <w:t>他原想说" 你怎么尿尿了" ，可又觉得不好意思，因此止住了口。这里小慧内心的一股欲火已经被段誉挑起，</w:t>
      </w:r>
    </w:p>
    <w:p>
      <w:r>
        <w:t>不禁想起了那些老妈妈说过的事，男人的唇，男人的手，还有男人的……，全都浮现在心底，心里总有一股冲动，</w:t>
      </w:r>
    </w:p>
    <w:p>
      <w:r>
        <w:t>想要和眼前的这位英俊的小少爷尝试一些什么东西……</w:t>
      </w:r>
    </w:p>
    <w:p>
      <w:r>
        <w:t>" 不，没，没什么……" " 可你……" 段誉说道，" 你的裙子怎么湿了？""我……我……" 小慧的脸更红了，</w:t>
      </w:r>
    </w:p>
    <w:p>
      <w:r>
        <w:t>突然，她想起来，为什么小少爷会做出这种动作呢？以前的相处从没有这样过啊？" 少爷，你……你为什么……为</w:t>
      </w:r>
    </w:p>
    <w:p>
      <w:r>
        <w:t>什么会……碰我……我的……" 段誉听到这句话，脸也红了，可他却不是因为触摸女人的身体而脸红，他是以为小</w:t>
      </w:r>
    </w:p>
    <w:p>
      <w:r>
        <w:t>慧识破了他要逃走的阴谋，因此感到不好意思。 "我……我……" 段誉心想：" 算了，反正要走，偷偷摸摸地偷钥</w:t>
      </w:r>
    </w:p>
    <w:p>
      <w:r>
        <w:t>匙不如叫小慧姐姐帮我。"</w:t>
      </w:r>
    </w:p>
    <w:p>
      <w:r>
        <w:t>因此对小慧说：" 小慧姐姐，其实，其实我是想离开家，你知道，爹爹老是逼我练武，我不喜欢，我要出去玩，</w:t>
      </w:r>
    </w:p>
    <w:p>
      <w:r>
        <w:t>可他把我锁在后院，我知道你有钥匙，你能不能帮我啊？"</w:t>
      </w:r>
    </w:p>
    <w:p>
      <w:r>
        <w:t>这时的小慧却没有心思听这位小少爷说什么，因为段誉在说话的时候站起了身子，这时正值中午，屋里闷热，</w:t>
      </w:r>
    </w:p>
    <w:p>
      <w:r>
        <w:t>段誉只穿着一条薄薄的丝制裤子，加上刚才" 偷钥匙" 的紧张，流了些汗，他的小家伙正贴着裤子，若隐若现，小</w:t>
      </w:r>
    </w:p>
    <w:p>
      <w:r>
        <w:t>慧听老妈妈们说过，男人两腿中间会有一根东西，会让女人飘飘若仙，十分爽快，这时小少爷就站在她面前，小少</w:t>
      </w:r>
    </w:p>
    <w:p>
      <w:r>
        <w:t>爷的腿正对着自己，虽然隔着裤子看不大清楚，可是也可以隐约看到小少爷的两腿间比自己好像多了一个什么东西。</w:t>
      </w:r>
    </w:p>
    <w:p>
      <w:r>
        <w:t>正在想着它会是什么样？会怎么让自己爽快？不由地呆了。</w:t>
      </w:r>
    </w:p>
    <w:p>
      <w:r>
        <w:t>" 小慧姐姐……" " 啊？哦，小少爷，你想离家出走？" " 是啊，你能帮我吗？你有钥匙。" 小慧正处在二十</w:t>
      </w:r>
    </w:p>
    <w:p>
      <w:r>
        <w:t>岁的青春期，是十分渴望了解性爱的感觉的，更何况平常受到了那些妈妈的教育，心里的春潮早已激发，总有一天</w:t>
      </w:r>
    </w:p>
    <w:p>
      <w:r>
        <w:t>会山洪暴发，而今天又让段誉摸了一会，尤如山洪暴发前的一阵雷雨，让她心中的洪水今日一定要暴发出来。</w:t>
      </w:r>
    </w:p>
    <w:p>
      <w:r>
        <w:t>小慧心想：" 正好他今日有求于我，我正好和她试试看，是不是真像妈妈们说的那样……" 想到这里，她的脸</w:t>
      </w:r>
    </w:p>
    <w:p>
      <w:r>
        <w:t>又红了。段誉这次是看出了小慧脸上的异样，问道：" 小慧姐姐，怎么，你不舒服吗？" 小慧说：" 嗯……我是好</w:t>
      </w:r>
    </w:p>
    <w:p>
      <w:r>
        <w:t>像有点不舒服，小少爷，你能帮我个忙吗？如果你帮我把病治好，我会帮你走的。"</w:t>
      </w:r>
    </w:p>
    <w:p>
      <w:r>
        <w:t>" 好啊。" 段誉只听到" 我会帮你走的" 这句话，高兴得不得了，当然什么都答应喽。" 可是我虽然看过不少</w:t>
      </w:r>
    </w:p>
    <w:p>
      <w:r>
        <w:t>医书，可治病还是第一次啊。""不，我会教你怎么治的。""好啊，小慧姐姐，我要怎么做啊？" 小慧也从没有试过</w:t>
      </w:r>
    </w:p>
    <w:p>
      <w:r>
        <w:t>男女之欢，只是因为好奇想试试，她也不知道从哪里开始，可是听那些妈妈说过，一般在床上做那种事，所以就对</w:t>
      </w:r>
    </w:p>
    <w:p>
      <w:r>
        <w:t>段誉说：" 你先扶我到床上去。"</w:t>
      </w:r>
    </w:p>
    <w:p>
      <w:r>
        <w:t>段誉为了早日离开，当然是言听计从。扶小慧到床边坐下。小慧想到刚才被段誉摸下体感到很舒服，就想："</w:t>
      </w:r>
    </w:p>
    <w:p>
      <w:r>
        <w:t>反正我也不知道要怎么做，刚才好舒服，就让他再摸摸我吧。"</w:t>
      </w:r>
    </w:p>
    <w:p>
      <w:r>
        <w:t>" 小少爷，我身上很痛，你能帮我捏一下吗？ "好啊。" 段誉说：" 你哪里不舒服？" " 我……我的大腿好酸，</w:t>
      </w:r>
    </w:p>
    <w:p>
      <w:r>
        <w:t>你帮你捏一下吧。""好。" 段誉说着，就开始帮小慧按摸，用双手捏着小慧的大腿，轻轻地捶打她的腿。 "怎么样，</w:t>
      </w:r>
    </w:p>
    <w:p>
      <w:r>
        <w:t>好点了吗？你一定是累了，我以前玩累了，他们也这样帮我按摸的。""嗯……我……我不仅是大腿酸，我……我…</w:t>
      </w:r>
    </w:p>
    <w:p>
      <w:r>
        <w:t>…" " 说吧，没什么，你哪里痛，我会帮你按摸的。""好吧，你的手放在我两条腿中间吧。就是你刚才碰我的地方。</w:t>
      </w:r>
    </w:p>
    <w:p>
      <w:r>
        <w:t>""嗯？哦，好吧。"</w:t>
      </w:r>
    </w:p>
    <w:p>
      <w:r>
        <w:t>说着段誉就把一只手放在了小慧的" 两腿中间" 的部位。" 是不是这里？" " 嗯，是啊，你轻轻地摸一摸吧。</w:t>
      </w:r>
    </w:p>
    <w:p>
      <w:r>
        <w:t>" 段誉不知道这里就是让女人十分舒爽的部位，只知道按小慧说的做她就会帮自己离开，因此就按她说的开始轻轻</w:t>
      </w:r>
    </w:p>
    <w:p>
      <w:r>
        <w:t>地抚摸着。</w:t>
      </w:r>
    </w:p>
    <w:p>
      <w:r>
        <w:t>" 嗯……" 小慧轻轻地哼了一声，刚才的麻痒的感觉又重新回来了，随着段誉那只手的轻轻移动，小慧的裤子</w:t>
      </w:r>
    </w:p>
    <w:p>
      <w:r>
        <w:t>和她的阴唇开始摩擦，裤子与阴唇的磨擦使小慧感到一股股的电流直通心房，而且这是第一次与男人如此靠近，她</w:t>
      </w:r>
    </w:p>
    <w:p>
      <w:r>
        <w:t>可以清楚地感觉到段誉身上散发出的味道。</w:t>
      </w:r>
    </w:p>
    <w:p>
      <w:r>
        <w:t>" 嗯……嗯……" 一阵阵地舒爽的感觉使小慧开始不停地流出淫水，裙子上已经湿了一片。段誉看到小慧的裙</w:t>
      </w:r>
    </w:p>
    <w:p>
      <w:r>
        <w:t>子又湿了，而且听着小慧轻轻地哼哼声，感到不解，就停下了动作。"</w:t>
      </w:r>
    </w:p>
    <w:p>
      <w:r>
        <w:t>小慧姐，你怎么了？我弄得你很不舒服吗？" " 不……不……小少爷……我很舒服……就是这样……再摸……</w:t>
      </w:r>
    </w:p>
    <w:p>
      <w:r>
        <w:t>不要停好吗？""可是你的裙子……" " 我……那就把裙子脱掉吧。"</w:t>
      </w:r>
    </w:p>
    <w:p>
      <w:r>
        <w:t>小慧站起身来，解开裙带，裙子滑落在地，由于是大热天，小慧里面没有穿衣服，因此全身赤裸地站在了段誉</w:t>
      </w:r>
    </w:p>
    <w:p>
      <w:r>
        <w:t>面前。只见小慧全身洁白无瑕，她已经二十岁了，发育得很好，两个乳房挂在胸前，粉红色的乳晕衬着两个小乳头</w:t>
      </w:r>
    </w:p>
    <w:p>
      <w:r>
        <w:t>；纤细地腰身，稍突的臀部，两条修长的美腿之间是一片黑色的小森林。</w:t>
      </w:r>
    </w:p>
    <w:p>
      <w:r>
        <w:t>段誉从来就没有见过女人在他面前全身赤裸，而且是一个这么美丽的女人。虽然段誉才十四岁，可是他的下体</w:t>
      </w:r>
    </w:p>
    <w:p>
      <w:r>
        <w:t>也不由地起了变化，慢慢地胀了起来，抵在裤子上。</w:t>
      </w:r>
    </w:p>
    <w:p>
      <w:r>
        <w:t>" 哇，姐姐，你好美啊……" 小慧听到这句话，小脸又涨得通红，不由地低下了头，这一低头间，看到了段誉</w:t>
      </w:r>
    </w:p>
    <w:p>
      <w:r>
        <w:t>的裤子隆了起来。她听那些老妈妈说过，男人的那个东西只有在激动的时候才会鼓起来的，而且也只有鼓起来的东</w:t>
      </w:r>
    </w:p>
    <w:p>
      <w:r>
        <w:t>西会让女人欲生欲死，快乐无比。想到这里，刀子的脸越来越红了，衬着这美丽的身体，更加显得娇美无常。</w:t>
      </w:r>
    </w:p>
    <w:p>
      <w:r>
        <w:t>" 姐姐，我现在要怎么做啊？" 这句话提醒了小慧，她躺在床上，张开了双腿，说：" 少爷，来，还是摸我吧。</w:t>
      </w:r>
    </w:p>
    <w:p>
      <w:r>
        <w:t>"</w:t>
      </w:r>
    </w:p>
    <w:p>
      <w:r>
        <w:t>段誉走近床边，慢慢伸出手，接触到了那一片小森林，这次的感觉与刚才不同，刚才隔着裙子，而现在却直接</w:t>
      </w:r>
    </w:p>
    <w:p>
      <w:r>
        <w:t>接触到了女人的身体，这是他从未感受过的。而在碰上小慧身体的一瞬间，段誉的下体又硬了一点。 "姐姐，我…</w:t>
      </w:r>
    </w:p>
    <w:p>
      <w:r>
        <w:t>…我好像想尿尿，……它好胀……"</w:t>
      </w:r>
    </w:p>
    <w:p>
      <w:r>
        <w:t>小慧听老妈妈们说过，男人在想要女人的时候，下面就会胀起来，会有尿尿的感觉，而最后也会在女人的体内</w:t>
      </w:r>
    </w:p>
    <w:p>
      <w:r>
        <w:t>" 尿" 出来，不过尿出来的不是尿，而是另一种东西。小慧还听她们说，可以用嘴含着男人的东西让男人" 尿" 出</w:t>
      </w:r>
    </w:p>
    <w:p>
      <w:r>
        <w:t>来，而男人也会很舒服的。</w:t>
      </w:r>
    </w:p>
    <w:p>
      <w:r>
        <w:t>小慧对段誉说：" 小少爷，你不是想尿尿，是……是……" 可是" 是" 了半天，却没有说出来。" 会不会我也</w:t>
      </w:r>
    </w:p>
    <w:p>
      <w:r>
        <w:t>生病了啊？小慧姐刚才就是会尿尿呢。""嗯……是啊……要不然，小少爷，我也帮小少爷看看吧。""好啊。" 说着</w:t>
      </w:r>
    </w:p>
    <w:p>
      <w:r>
        <w:t>段誉将自己的裤子脱了下来，小东西一得到解放就翘了起来，虽然并不是很长，却依然骄傲地昂着头。</w:t>
      </w:r>
    </w:p>
    <w:p>
      <w:r>
        <w:t>" 小慧姐，快帮我看看，它肿得好大，是不是真的病了啊？" 小慧第一次看到男人的阳具，而且就是硬挺的，</w:t>
      </w:r>
    </w:p>
    <w:p>
      <w:r>
        <w:t>想起妈妈们说起的男女交合之事，要将男人的阳具插入女人的体内，下体不由地一紧，一股水又流了出来。 "小慧</w:t>
      </w:r>
    </w:p>
    <w:p>
      <w:r>
        <w:t>姐，你又尿尿了。"</w:t>
      </w:r>
    </w:p>
    <w:p>
      <w:r>
        <w:t>" 嗯……" 小慧对段誉说：" 小少爷，看来你病得不轻，里面一定是积了脓水了，要快点把脓水放出来。""是</w:t>
      </w:r>
    </w:p>
    <w:p>
      <w:r>
        <w:t>吗？那要怎么放呢？""小少爷，我……我来帮你吧。""好啊，小慧姐姐，快一点，要是病重了就麻烦了。""嗯" 小</w:t>
      </w:r>
    </w:p>
    <w:p>
      <w:r>
        <w:t>慧答应了一声，走近段誉，跪在段誉的面前，伸出小手，轻轻地碰了碰段誉的阳具，段誉的阳具随之抖了一下。小</w:t>
      </w:r>
    </w:p>
    <w:p>
      <w:r>
        <w:t>慧抬起头看了看段誉，看着他焦急的眼神，说：" 小少爷，我要开始了。"</w:t>
      </w:r>
    </w:p>
    <w:p>
      <w:r>
        <w:t>" 好啊。" 小慧用小手握住了段誉的阳具，" 啊……好热啊……" 然后轻轻的抚摸着段誉这根热棍子。用手握</w:t>
      </w:r>
    </w:p>
    <w:p>
      <w:r>
        <w:t>住他慢慢地套弄着。" 嗯……，小慧姐，我……好舒服……你摸得我很舒服……" " 小少爷，你会更舒服的。" 说</w:t>
      </w:r>
    </w:p>
    <w:p>
      <w:r>
        <w:t>着，俯下了头，把段誉的阳具含在了嘴里。</w:t>
      </w:r>
    </w:p>
    <w:p>
      <w:r>
        <w:t>" 啊……" 段誉只觉得他平常尿尿用的东西进入了一个温热的世界，感到既潮湿又有一定的热度，一股股暖意</w:t>
      </w:r>
    </w:p>
    <w:p>
      <w:r>
        <w:t>从棍子的端头一直通到心中。" 小慧姐，你……嗯……""小少爷，我帮你把脓水吸出来。""好啊……小慧姐……谢</w:t>
      </w:r>
    </w:p>
    <w:p>
      <w:r>
        <w:t>谢你……啊……嗯……"</w:t>
      </w:r>
    </w:p>
    <w:p>
      <w:r>
        <w:t>随着小慧的小嘴的舔弄，段誉感到受用万分，小慧的小嘴吸着段誉的阳具，她的舌头正舔着段誉的龟头。而这</w:t>
      </w:r>
    </w:p>
    <w:p>
      <w:r>
        <w:t>些功夫，小慧虽然常听妈妈们说起，但今天却是第一次施展。</w:t>
      </w:r>
    </w:p>
    <w:p>
      <w:r>
        <w:t>" 嗯……嗯……好姐姐……我……我要尿尿……小慧姐……不行了……我想尿了……" 小慧还没明白是怎么回</w:t>
      </w:r>
    </w:p>
    <w:p>
      <w:r>
        <w:t>事，一股精液从段誉的马眼中喷出，射进了小慧的嘴里，小慧感觉到一股有点咸，有点腥的液体喷进自己的嘴里，</w:t>
      </w:r>
    </w:p>
    <w:p>
      <w:r>
        <w:t>还好段誉还小，并没有射出太多东西，她还来不及思考就将这些东西吞了进去。</w:t>
      </w:r>
    </w:p>
    <w:p>
      <w:r>
        <w:t>小慧心想：" 难道这就是妈妈们说的』尿』吗？" 这时，小慧把段誉的阳具从嘴里拿出来，段誉的阳具经过了</w:t>
      </w:r>
    </w:p>
    <w:p>
      <w:r>
        <w:t>一次喷射，已经缩小了一点，但是还是挺着。段誉说：" 小慧姐，我……我忍不住……就尿在你嘴里……对……对</w:t>
      </w:r>
    </w:p>
    <w:p>
      <w:r>
        <w:t>不起……"</w:t>
      </w:r>
    </w:p>
    <w:p>
      <w:r>
        <w:t>" 没关系，小少爷，你感觉怎么样啊？" " 啊……很舒服……姐姐，你帮我治病真的很舒服。可是你自己的病</w:t>
      </w:r>
    </w:p>
    <w:p>
      <w:r>
        <w:t>还没有好，真是的，我……我继续帮你治吧。""好啊。我的身体里也进了脓水了，麻烦小少爷也帮我吸出来，好吗？</w:t>
      </w:r>
    </w:p>
    <w:p>
      <w:r>
        <w:t>" " 当然，姐姐刚才帮我治，我现在要帮姐姐治了。姐姐，你哪里进了脓水啊？"</w:t>
      </w:r>
    </w:p>
    <w:p>
      <w:r>
        <w:t>" 这……" 这句话把小慧问住了，因为刚才看到段誉的阳具挺着，才说是进了脓水，可是自己……这时，段誉</w:t>
      </w:r>
    </w:p>
    <w:p>
      <w:r>
        <w:t>的眼睛看着小慧的胸部，说：" 姐姐，是不是这里啊，你看……" 这里小慧想起妈妈们说起过女人除了下体的阴部</w:t>
      </w:r>
    </w:p>
    <w:p>
      <w:r>
        <w:t>让男人摸很舒服以外，另一个地方就是乳房，一样会很爽的。就顺着段誉的话说：" 是啊，你看，它肿得有多大。</w:t>
      </w:r>
    </w:p>
    <w:p>
      <w:r>
        <w:t>"</w:t>
      </w:r>
    </w:p>
    <w:p>
      <w:r>
        <w:t>" 好，我帮姐姐把脓水吸出来。" 说着，走到小慧的跟前，用手捧起了小慧的一个乳房，轻轻地摸着。" 嗯…</w:t>
      </w:r>
    </w:p>
    <w:p>
      <w:r>
        <w:t>…" 小慧感觉到一双温热的手正在摸着自己的乳房，这种感觉似乎比刚才隔着裤子摸阴部更直接，更舒服，不由地</w:t>
      </w:r>
    </w:p>
    <w:p>
      <w:r>
        <w:t>哼了出来。" 我开始吸了。" 段誉说完，把小慧的整个乳房都含在嘴里，用力地吸着，时不时地也学着刚才小慧的</w:t>
      </w:r>
    </w:p>
    <w:p>
      <w:r>
        <w:t>做法，运用舌头，舔着小慧的乳头。牙齿也常会划过小慧的乳头。可是谁知道这种做法非但不能将小慧体内的" 脓</w:t>
      </w:r>
    </w:p>
    <w:p>
      <w:r>
        <w:t>水" 吸出来，反而使小慧的乳房更加硬挺。</w:t>
      </w:r>
    </w:p>
    <w:p>
      <w:r>
        <w:t>而小慧也被段誉吸得始浪叫起来：" 嗯……嗯……小少爷……啊……好舒服……小少爷……我……嗯……啊…</w:t>
      </w:r>
    </w:p>
    <w:p>
      <w:r>
        <w:t>…不……小少爷……啊……好舒服……小……啊……"</w:t>
      </w:r>
    </w:p>
    <w:p>
      <w:r>
        <w:t>而段誉的阳具在小慧的浪叫声中又一次地硬挺起来，本来段誉想说，可想起来自己正在给小慧" 治病" 就不好</w:t>
      </w:r>
    </w:p>
    <w:p>
      <w:r>
        <w:t>再麻烦她帮自己治，就没有说，任由它挺着，可这硬挺的阳具又正好抵在小慧的阴部，随着小慧身体的扭动，它磨</w:t>
      </w:r>
    </w:p>
    <w:p>
      <w:r>
        <w:t>擦着小慧私处，让两个人都觉得十分地舒服。</w:t>
      </w:r>
    </w:p>
    <w:p>
      <w:r>
        <w:t>" 嗯……啊……小少爷……嗯……好舒服……小少爷……我……啊……" 段誉的嘴吸着小慧的乳房，而阳具又</w:t>
      </w:r>
    </w:p>
    <w:p>
      <w:r>
        <w:t>摩着小慧的阴部，小慧在上下地夹攻下，小体又流出了淫水。当这些淫水流到段誉的阳具上时，段誉感觉到了，感</w:t>
      </w:r>
    </w:p>
    <w:p>
      <w:r>
        <w:t>觉到一股热水湿润了自己的阳具，他停了下来，对小慧说：" 小慧姐，我……我吸了这么久都没有吸出来……可你</w:t>
      </w:r>
    </w:p>
    <w:p>
      <w:r>
        <w:t>下面却好像尿尿了，这……会不会弄错地方了啊？" " 嗯……可能……可能是下面……你……你……不过还是不要</w:t>
      </w:r>
    </w:p>
    <w:p>
      <w:r>
        <w:t>……那里很脏……"</w:t>
      </w:r>
    </w:p>
    <w:p>
      <w:r>
        <w:t>小慧觉得下面是自己方便的地方，感觉很脏，本不想让段誉这个小少爷吸，可是段誉知恩图报，一定要帮小慧</w:t>
      </w:r>
    </w:p>
    <w:p>
      <w:r>
        <w:t>把病治好，既然不是上面，那脓水一定在下面，我一定帮小慧把脓水吸出来。</w:t>
      </w:r>
    </w:p>
    <w:p>
      <w:r>
        <w:t>想到这里，他把小慧抱起来，放在了床上，自己跪在床边，让小慧张开双腿，这时，小慧的私处完全暴露在段</w:t>
      </w:r>
    </w:p>
    <w:p>
      <w:r>
        <w:t>誉眼前，一片乌黑的森林，中间似乎有条肉色的缝，段誉没有多想，就俯下身子，把嘴贴在小慧的私处开始吮吸着。</w:t>
      </w:r>
    </w:p>
    <w:p>
      <w:r>
        <w:t>" 啊……啊……小……小少爷……嗯……嗯……好……啊……" 虽然段誉是漫无目的的在小慧的私处吸吮，但</w:t>
      </w:r>
    </w:p>
    <w:p>
      <w:r>
        <w:t>是可能是出于本能，他的舌头时不时地舔着小慧的阴唇，有时也碰到了小慧那勃起的阴蒂，可他动一无所知，但是</w:t>
      </w:r>
    </w:p>
    <w:p>
      <w:r>
        <w:t>这却使小慧感受到了前所未有的舒爽。 "啊……啊……不……小少爷……啊……好舒服……啊……我……我要……</w:t>
      </w:r>
    </w:p>
    <w:p>
      <w:r>
        <w:t>啊……我要……我也要……要尿了……啊……" 她的淫水一股股地喷了出来，双腿紧紧地夹住段誉的头，一股股淫</w:t>
      </w:r>
    </w:p>
    <w:p>
      <w:r>
        <w:t>水像尿一样喷了出来，喷在段誉的脸上，嘴里。</w:t>
      </w:r>
    </w:p>
    <w:p>
      <w:r>
        <w:t>这个小姑娘第一次达到了高潮，而这两个孩子只是认为是尿，而不知道这是性的高潮。</w:t>
      </w:r>
    </w:p>
    <w:p>
      <w:r>
        <w:t>在段誉吸吮小慧的乳房和她的阴部时，她闻着女人身上发出的特殊的香味，听着女的淫声浪叫，并感受到了女</w:t>
      </w:r>
    </w:p>
    <w:p>
      <w:r>
        <w:t>人达到高潮时的淫水，这时，他的阳具早就回复了硬挺，而且比第一次更加硬挺。段誉只道是" 脓水" 再度发作，</w:t>
      </w:r>
    </w:p>
    <w:p>
      <w:r>
        <w:t>而自己已经帮小慧吸出了她的" 脓水" ，就对小慧说：" 小慧姐，你看，我……我又肿了……怎么办啊？" " 来，</w:t>
      </w:r>
    </w:p>
    <w:p>
      <w:r>
        <w:t>让奴婢再帮你吸吧。"</w:t>
      </w:r>
    </w:p>
    <w:p>
      <w:r>
        <w:t>可是由于她经过了一次高潮，身体瘫软，想起来，可是却又跌回了床上。</w:t>
      </w:r>
    </w:p>
    <w:p>
      <w:r>
        <w:t>段誉说：" 小慧姐姐，你别动，我到床上，转过来，我们都侧着身子。这样你可以帮我吸，我也可以再帮你吸</w:t>
      </w:r>
    </w:p>
    <w:p>
      <w:r>
        <w:t>吸看你的体内还有没有脓水。" 看来他是喜欢上吸脓水的工作了。</w:t>
      </w:r>
    </w:p>
    <w:p>
      <w:r>
        <w:t>说着，爬到了床上，他的头对着小慧的阴部，转过身子，将自己的阳具对着小慧的嘴。小慧张开了小嘴，把</w:t>
      </w:r>
    </w:p>
    <w:p>
      <w:r>
        <w:t>段誉的阳具含进了嘴里，由于刚才的经验，小慧吸得更好了。</w:t>
      </w:r>
    </w:p>
    <w:p>
      <w:r>
        <w:t>她含住段誉的阳具，让它在自己的嘴里一进一出，用自己的舌头舔着段誉的龟头，舔着段誉的龟头沟部，还时</w:t>
      </w:r>
    </w:p>
    <w:p>
      <w:r>
        <w:t>不时的用舌尖拨开段誉的马眼，舔着马眼内部。她的手也没有闲着，轻轻地捏着段誉阳具下的两个小蛋。 "啊……</w:t>
      </w:r>
    </w:p>
    <w:p>
      <w:r>
        <w:t>嗯……好……姐姐……小慧……我好舒服……嗯……" 段誉一边叫着，一边把头埋时小慧的两腿之间，又一次在小</w:t>
      </w:r>
    </w:p>
    <w:p>
      <w:r>
        <w:t>慧的森林中游走。这时的小森林已经是洪水泛滥，小慧的阴毛都伏向了两边，露出了红色的阴部，大小阴唇，一颗</w:t>
      </w:r>
    </w:p>
    <w:p>
      <w:r>
        <w:t>勃起的阴蒂，十分诱人。可是段誉却不懂得欣赏，只是一个劲地埋进肉里，用力地吸着，一方面由于她想帮小慧"</w:t>
      </w:r>
    </w:p>
    <w:p>
      <w:r>
        <w:t>治病" ，另一方面也是由于小慧正在吸着他的阳具，而他又好像觉得不应该叫出声来，所以只好让自己的嘴有点事</w:t>
      </w:r>
    </w:p>
    <w:p>
      <w:r>
        <w:t>做，因此就拼命吸着小慧的阴部。而且充分运用了他的嘴和舌头舔着小慧的洞，有时他的舌头还会进入洞中，可他</w:t>
      </w:r>
    </w:p>
    <w:p>
      <w:r>
        <w:t>不懂个中好处，马上又滑了出来。 "嗯……嗯……" 小慧感到下体的兴奋感又起来了。而嘴里又含着段誉的阳具，</w:t>
      </w:r>
    </w:p>
    <w:p>
      <w:r>
        <w:t>叫不出声，只有继续地吸着段誉的阳具，只是由于下体的舒爽，使她更加卖力了，还时不时地用牙齿摩擦着段誉的</w:t>
      </w:r>
    </w:p>
    <w:p>
      <w:r>
        <w:t>龟头。 "嗯……""啊……""嗯……""咝……""叭……""小少爷……""小慧姐姐……""我好舒服……""嗯……""啊…</w:t>
      </w:r>
    </w:p>
    <w:p>
      <w:r>
        <w:t>…" 一时间，整个房间里各式各样的声音传出。 "啊……我又要……啊……我要尿了……" " 嗯……小少爷……我</w:t>
      </w:r>
    </w:p>
    <w:p>
      <w:r>
        <w:t>……我也是……啊……不……不行了……" 两个人在对方的吸吮之下一起达到了高潮，段誉的精液喷进小慧的嘴里，</w:t>
      </w:r>
    </w:p>
    <w:p>
      <w:r>
        <w:t>而小慧的淫水也喷射了出来。两个都经过了两次的高潮，都瘫软在床上，一直无语。一直到了晚上，段誉先醒了过</w:t>
      </w:r>
    </w:p>
    <w:p>
      <w:r>
        <w:t>来，看着小慧正在床上睡着，洁白的身体，粉红的脸蛋，真是一个小美人。段誉看了看自己的阳具，已经软了下去。</w:t>
      </w:r>
    </w:p>
    <w:p>
      <w:r>
        <w:t>心里想：" 小慧姐真厉害，帮我治好了病。"</w:t>
      </w:r>
    </w:p>
    <w:p>
      <w:r>
        <w:t>看着睡着的小慧，又想道：" 对啊，何不趁此时将钥匙拿走，出去好好地游玩一番呢？</w:t>
      </w:r>
    </w:p>
    <w:p>
      <w:r>
        <w:t>" 想到这里就起身穿上了衣服，并在小慧的衣服里找到了一串钥匙，在柜子里拿了些银子，趁着夜色，打开院</w:t>
      </w:r>
    </w:p>
    <w:p>
      <w:r>
        <w:t>门，走了出去。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