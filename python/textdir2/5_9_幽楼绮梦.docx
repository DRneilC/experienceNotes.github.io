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幽楼绮梦</w:t>
      </w:r>
    </w:p>
    <w:p>
      <w:r>
        <w:t>公孙鸿继承其兄公孙飞云的地位，掌管剑鸣山庄，没多久便遇上灭魔之役。公孙鸿连合神刀门一同出兵参与这</w:t>
      </w:r>
    </w:p>
    <w:p>
      <w:r>
        <w:t>场歼灭魔教的大会战。公孙鸿出征在外，剑鸣山庄仅少数家将与其夫人欧阳晓月留下。</w:t>
      </w:r>
    </w:p>
    <w:p>
      <w:r>
        <w:t>这日公孙家三公子公孙少宗在外浪荡回来。少宗见庄内精锐尽出，只剩晓月与少数的门人留守，心生歹念有意</w:t>
      </w:r>
    </w:p>
    <w:p>
      <w:r>
        <w:t>强迫夫人交出掌门令。若是平日少宗绝不敢直闯卧凤楼，但此时的卧凤楼杳无人烟，平日看守的家将全都撤走了。</w:t>
      </w:r>
    </w:p>
    <w:p>
      <w:r>
        <w:t>少宗也就老实不客气的长趋直入……少宗来到卧凤楼敲门，一会晓月穿著薄衣前来开门。少宗见夫人体态撩人、丰</w:t>
      </w:r>
    </w:p>
    <w:p>
      <w:r>
        <w:t>姿绰约，当下色心又起。心想：【嘿……嘿……先找点乐子再说。】「谁啊？啊！你……你又来做什么？」</w:t>
      </w:r>
    </w:p>
    <w:p>
      <w:r>
        <w:t>「嘿嘿……二嫂，二哥不在你还穿成这骚样，又想勾搭汉子啦？」</w:t>
      </w:r>
    </w:p>
    <w:p>
      <w:r>
        <w:t>「你！无耻！快给我离开这里。」</w:t>
      </w:r>
    </w:p>
    <w:p>
      <w:r>
        <w:t>「别急！别急！老子干完了你，自然会走。」</w:t>
      </w:r>
    </w:p>
    <w:p>
      <w:r>
        <w:t>「你这个无赖！快给我出去！」</w:t>
      </w:r>
    </w:p>
    <w:p>
      <w:r>
        <w:t>「喂……你这骚货还敢在我面前装清纯呀？喝！」少宗向前将晓月一把抱住。</w:t>
      </w:r>
    </w:p>
    <w:p>
      <w:r>
        <w:t>「啊！你……你要干什么？」晓月极力反抗。</w:t>
      </w:r>
    </w:p>
    <w:p>
      <w:r>
        <w:t>「嘿嘿……干什么？自然是……干你搂……」少宗使力将晓月抱紧，上下其手。晓月虽然有意反抗，但力气实</w:t>
      </w:r>
    </w:p>
    <w:p>
      <w:r>
        <w:t>在相差太多了。不久晓月便放弃反抗，任其蹂躏。</w:t>
      </w:r>
    </w:p>
    <w:p>
      <w:r>
        <w:t>「嘻嘻！夫人，我也不强来。我保证只要你不答应，我绝不进去。如何？」</w:t>
      </w:r>
    </w:p>
    <w:p>
      <w:r>
        <w:t>少宗自认对女人颇有法子，只要略施手段必能让晓月浪的受不了，开口求他。这可以充分满足他的征服欲。</w:t>
      </w:r>
    </w:p>
    <w:p>
      <w:r>
        <w:t>「如何？」</w:t>
      </w:r>
    </w:p>
    <w:p>
      <w:r>
        <w:t>「你别妄想！」晓月别过头去，似为无言的抗议。</w:t>
      </w:r>
    </w:p>
    <w:p>
      <w:r>
        <w:t>「哈哈！到时你自然会求我的……」</w:t>
      </w:r>
    </w:p>
    <w:p>
      <w:r>
        <w:t>少宗狂妄的大笑，将放弃抵抗的晓月抱起，走上二搂……狗儿原本是在山庄外的小村庄中庙口乞讨的小乞丐。</w:t>
      </w:r>
    </w:p>
    <w:p>
      <w:r>
        <w:t>一家代代乞讨，可以算是乞丐世家了。而他的双亲在几年前的一场瘟疫中丧身，当时全村庄的人全都染上瘟疫死亡，</w:t>
      </w:r>
    </w:p>
    <w:p>
      <w:r>
        <w:t>唯有狗儿一人奇迹似的活下来。之后他沿路乞讨来到了剑鸣山庄外的小村庄，便在这住了下来。直到今年狗儿已十</w:t>
      </w:r>
    </w:p>
    <w:p>
      <w:r>
        <w:t>八岁，一心想摆脱贫困的生活，便抱着姑且一试的心态来到剑鸣山庄，想找一份打杂的工作。作为摆脱乞丐身分的</w:t>
      </w:r>
    </w:p>
    <w:p>
      <w:r>
        <w:t>第一步。狗儿来到山庄入口时，见门口的守卫皆聚在一旁赌博，想询问却没有人理会，便自行进入庄内。没想到剑</w:t>
      </w:r>
    </w:p>
    <w:p>
      <w:r>
        <w:t>鸣山庄之大，超乎狗儿的想象，走不到一会便迷了路，兀自一人在庄中乱走。碰巧见前面有人便赶紧向前，只见那</w:t>
      </w:r>
    </w:p>
    <w:p>
      <w:r>
        <w:t>人走进一间三层楼的建筑物中。那楼美的出奇，但腹无点墨的狗儿也没法详细形容。随后狗儿也跟着进入。</w:t>
      </w:r>
    </w:p>
    <w:p>
      <w:r>
        <w:t>狗儿走上二楼在门口窥视，竟见一名女子正被那男人不停的玩弄爱抚。听那女子娇声连连，令狗儿血脉喷张。</w:t>
      </w:r>
    </w:p>
    <w:p>
      <w:r>
        <w:t>狗儿感到自己的下体发热变大，十分难受。</w:t>
      </w:r>
    </w:p>
    <w:p>
      <w:r>
        <w:t>「夫人！我可以进去了吗？」那男子一边玩弄一边邪笑的问着。</w:t>
      </w:r>
    </w:p>
    <w:p>
      <w:r>
        <w:t>「……呜……不……不行……呀……」女子显然在强忍着。</w:t>
      </w:r>
    </w:p>
    <w:p>
      <w:r>
        <w:t>女子在愉悦享乐之余，目光不经意的忘向门口，竟看见有人在一旁偷窥！不禁大叫：「有人！」男子听闻也吓</w:t>
      </w:r>
    </w:p>
    <w:p>
      <w:r>
        <w:t>了一跳，急忙向门口冲去与狗儿大打出手。两人扭打成一团，一不小心便一同滚到搂下。女子连忙将衣服穿好，心</w:t>
      </w:r>
    </w:p>
    <w:p>
      <w:r>
        <w:t>理越想越怕。不一会打斗之声停止了！过了好一会儿，从门外响起脚步声……晓月往门口一看，竟是那名窥视的男</w:t>
      </w:r>
    </w:p>
    <w:p>
      <w:r>
        <w:t>子！只见那人手握一把沾满鲜血的匕首全身发抖的走了进来。</w:t>
      </w:r>
    </w:p>
    <w:p>
      <w:r>
        <w:t>「把……把钱拿来！」</w:t>
      </w:r>
    </w:p>
    <w:p>
      <w:r>
        <w:t>「钱？你……你不是庄主派来的吗？」</w:t>
      </w:r>
    </w:p>
    <w:p>
      <w:r>
        <w:t>「庄……庄主！在哪？他是谁呀？」</w:t>
      </w:r>
    </w:p>
    <w:p>
      <w:r>
        <w:t>此时的两个人心中各有不同的盘算……狗儿心想：【本想来找工作的，怎么胡里胡涂的就杀了人呢？索性一不</w:t>
      </w:r>
    </w:p>
    <w:p>
      <w:r>
        <w:t>做二不休，抢了钱好逃命去。可是剑鸣山庄人多势大，我……我逃得掉吗？】晓月心想：【他既然不是庄主派来捉</w:t>
      </w:r>
    </w:p>
    <w:p>
      <w:r>
        <w:t>奸的人，那也就没啥好怕的。他杀了少宗反倒是帮了我。要钱给他就是了，只要别乱来就好……】晓月伸手指向床</w:t>
      </w:r>
    </w:p>
    <w:p>
      <w:r>
        <w:t>边的柜子：「值钱的都放在那儿。」</w:t>
      </w:r>
    </w:p>
    <w:p>
      <w:r>
        <w:t>「耶！妳……你不是活菩萨吗？」狗儿仔细看了名剑夫人一眼，反倒吓了一跳。</w:t>
      </w:r>
    </w:p>
    <w:p>
      <w:r>
        <w:t>「……」晓月一脸疑问，不太懂他说的话。</w:t>
      </w:r>
    </w:p>
    <w:p>
      <w:r>
        <w:t>原来晓月笃信佛教，每月初一十五，总会到山庄外的杏花村的寺庙上香祈福。同时也会布施食物与些许的银子</w:t>
      </w:r>
    </w:p>
    <w:p>
      <w:r>
        <w:t>给庙口的乞丐们。所以在庙口的乞丐们都称她是活菩萨。其中狗儿自是受过不少的恩惠，再加上她貌美如仙、高贵</w:t>
      </w:r>
    </w:p>
    <w:p>
      <w:r>
        <w:t>脱俗，在狗儿心中有着神圣不可侵犯的地位。</w:t>
      </w:r>
    </w:p>
    <w:p>
      <w:r>
        <w:t>「你……认识我？」晓月小声的问着。狗儿连忙跪在她面前。</w:t>
      </w:r>
    </w:p>
    <w:p>
      <w:r>
        <w:t>「我……小的叫狗儿，本来是在庙口乞讨的小乞丐。小的曾受过不少活菩萨的恩惠。」狗儿顿了顿「小的本来</w:t>
      </w:r>
    </w:p>
    <w:p>
      <w:r>
        <w:t>是想要了点银两跑路的。没想到是活菩萨在这儿。小的自然是不敢对您不敬。」</w:t>
      </w:r>
    </w:p>
    <w:p>
      <w:r>
        <w:t>晓月不由得喜上眉梢，一开始少宗来的时候本以为今日定会被奸污一番。没想到不但少宗被杀解了自己被奸的</w:t>
      </w:r>
    </w:p>
    <w:p>
      <w:r>
        <w:t>危机，现在就连强匪也是自己有恩之人。今天该算是自己的幸运之日。</w:t>
      </w:r>
    </w:p>
    <w:p>
      <w:r>
        <w:t>「嗯…谢谢你，奴家这就去取些银子给壮士送行……」晓月面露微笑。</w:t>
      </w:r>
    </w:p>
    <w:p>
      <w:r>
        <w:t>「不了我……」狗儿突然双眼直瞪，像是瞧见了什么宝贝似的。</w:t>
      </w:r>
    </w:p>
    <w:p>
      <w:r>
        <w:t>晓月感到好奇沿着狗儿的目光看来……「啊！」原来方才晓月心情喜悦之余，在床上跪坐的身体向前移动好下</w:t>
      </w:r>
    </w:p>
    <w:p>
      <w:r>
        <w:t>床取银两时，双腿微开不慎春光外泄，正好让跪在正前方的狗儿看个过瘾。那件白净的布料，引人万般遐想。包覆</w:t>
      </w:r>
    </w:p>
    <w:p>
      <w:r>
        <w:t>在那蝉丝里面的就是夫人的桃花秘境，是天下男人皆心神向往的乐园。狗儿细瞧那白色起伏的中央处，一大片湿透</w:t>
      </w:r>
    </w:p>
    <w:p>
      <w:r>
        <w:t>的痕迹。想来是刚刚被那男子给弄骚的。狗儿不禁回想到刚才晓月被人搞的骚浪样，不由得猛咽口水、裤裆伸直。</w:t>
      </w:r>
    </w:p>
    <w:p>
      <w:r>
        <w:t>晓月见状心想不妙，连忙合紧了腿子，下床到柜子取出全部的银两。</w:t>
      </w:r>
    </w:p>
    <w:p>
      <w:r>
        <w:t>「奴家这就拿钱给你。」</w:t>
      </w:r>
    </w:p>
    <w:p>
      <w:r>
        <w:t>「不！不用给我钱了！如果夫人想施舍，就请施舍点别的」说着狗儿就站了起来缓步走向晓月。晓月看情况越</w:t>
      </w:r>
    </w:p>
    <w:p>
      <w:r>
        <w:t>显不妙。</w:t>
      </w:r>
    </w:p>
    <w:p>
      <w:r>
        <w:t>「别的！这…银子珠宝全给你了，要……要是不够的话，我再到金库里拿。」晓月试图逃向门外，却被狗儿一</w:t>
      </w:r>
    </w:p>
    <w:p>
      <w:r>
        <w:t>把抓回扔到床上。</w:t>
      </w:r>
    </w:p>
    <w:p>
      <w:r>
        <w:t>「活菩萨您就行行好，就当作做善事，让我干一次吧！干一次！一次就好……」狗儿开始动手扒去他口中活菩</w:t>
      </w:r>
    </w:p>
    <w:p>
      <w:r>
        <w:t>萨的衣物。</w:t>
      </w:r>
    </w:p>
    <w:p>
      <w:r>
        <w:t>「住手！快住手呀！」晓月打死也不愿意让一名污秽低贱的叫花糟蹋。心想：【今天本来是注定要被少宗那无</w:t>
      </w:r>
    </w:p>
    <w:p>
      <w:r>
        <w:t>赖奸辱的，没想到这下更惨到要被乞丐奸淫。】狗儿见晓月拼命反抗，抵死不从的样子，有些不知所措。当下灵机</w:t>
      </w:r>
    </w:p>
    <w:p>
      <w:r>
        <w:t>一动把刺死少宗的匕首亮出，在面前晓月晃动。晓月见利器在前，深怕一不小心划伤自己美丽的脸孔，当下一动也</w:t>
      </w:r>
    </w:p>
    <w:p>
      <w:r>
        <w:t>不敢动，就任由狗儿扒光自己。</w:t>
      </w:r>
    </w:p>
    <w:p>
      <w:r>
        <w:t>「夫人！您如果不想自己美丽的脸蛋上，被画上几个难看的疤痕的话，最好乖乖听话！」对女人而言死是小事，</w:t>
      </w:r>
    </w:p>
    <w:p>
      <w:r>
        <w:t>若是变成了丑八怪那可真的是比死还难受。尤其是晓月像这样的美人，更是如此。晓月立刻噤若寒蝉，连动也不敢</w:t>
      </w:r>
    </w:p>
    <w:p>
      <w:r>
        <w:t>一动。</w:t>
      </w:r>
    </w:p>
    <w:p>
      <w:r>
        <w:t>「你答应让我干了吗？」晓月无奈的点点头……狗儿快速地脱光自己的衣裤，向床走去。见晓月一丝不挂的躺</w:t>
      </w:r>
    </w:p>
    <w:p>
      <w:r>
        <w:t>在床上任人享用。</w:t>
      </w:r>
    </w:p>
    <w:p>
      <w:r>
        <w:t>「天！天底下还有比这个更美的东西吗？」狗儿双手往名剑夫人光滑雪白的双乳抓去。</w:t>
      </w:r>
    </w:p>
    <w:p>
      <w:r>
        <w:t>「滑不溜丢的又嫩又有弹性。」晓月见自己被狗儿抓过的白乳，反沾上一层污渍。不由得悲从中来。狗儿将晓</w:t>
      </w:r>
    </w:p>
    <w:p>
      <w:r>
        <w:t>月全身摸个过瘾后，就想亲亲小嘴。便往晓月的樱桃小嘴吻上。晓月一想到现在贴在自己口边的，是一张吃着馊水</w:t>
      </w:r>
    </w:p>
    <w:p>
      <w:r>
        <w:t>和腐食的嘴时。不由得眼泛泪光……狗儿将晓月翻过身来，提起她修长的腿子。准备进入她的桃花源。狗儿见的秘</w:t>
      </w:r>
    </w:p>
    <w:p>
      <w:r>
        <w:t>处竟然有两个穴口一个湿润饱满、一个干瘪多折。未曾尝过男女之欢的狗儿感到头痛：麻烦！我只知道肏娘们的时</w:t>
      </w:r>
    </w:p>
    <w:p>
      <w:r>
        <w:t>候要进到她们的身子，现在究竟是要进一个。</w:t>
      </w:r>
    </w:p>
    <w:p>
      <w:r>
        <w:t>「嗯…夫人您要我插哪儿？请自个儿动手吧！」情何以堪呀？竟然要自己教人如何强奸自己。晓月越想越无奈，</w:t>
      </w:r>
    </w:p>
    <w:p>
      <w:r>
        <w:t>伸出玉手向下抓住要强奸自己的男人的肉棒。当抓着时如同被电了一下！心想：【好……好粗大的家伙。】晓月忍</w:t>
      </w:r>
    </w:p>
    <w:p>
      <w:r>
        <w:t>不住喵了一眼。吓了一跳！狗儿的话儿大的惊人！如同一个婴孩的手臂一般粗大！晓月和那么多男人睡过，但还没</w:t>
      </w:r>
    </w:p>
    <w:p>
      <w:r>
        <w:t>见过这般利害的〝神兵〞。晓月感到自己的秘处不由得溢出淫液，显然自己的身体以跃跃欲试了。但一想到这粗大</w:t>
      </w:r>
    </w:p>
    <w:p>
      <w:r>
        <w:t>的宝贝的主人竟是一名低贱的乞丐，便陷入矛盾的情绪中……晓月将那如鸡蛋般大小的龟头引到自己的桃花洞口，</w:t>
      </w:r>
    </w:p>
    <w:p>
      <w:r>
        <w:t>自行将它插入一半，心想：【哀…终于要被那臭乞丐强奸了！】狗儿得到晓月的指引，已经知道要怎么做了。当下</w:t>
      </w:r>
    </w:p>
    <w:p>
      <w:r>
        <w:t>扭腰将巨棒捅入骚穴中，一股作气的插到底。「阿…」晓月感到自己的阴道，被突然闯入的硬物塞得水泄不通。饱</w:t>
      </w:r>
    </w:p>
    <w:p>
      <w:r>
        <w:t>满的感觉一直通到身体的最深处。不由得呼出一口大气。狗儿更是爽呆了！又湿润又暖活又紧实又滑嫩，从未尝受</w:t>
      </w:r>
    </w:p>
    <w:p>
      <w:r>
        <w:t>过的美妙滋味，不停的从下体传入脑中。</w:t>
      </w:r>
    </w:p>
    <w:p>
      <w:r>
        <w:t>「这就是玩女人的滋味！真是爽呆了，难怪那些有钱的大爷没事就喜欢到窑子逛。想不到我狗儿今生也有机会</w:t>
      </w:r>
    </w:p>
    <w:p>
      <w:r>
        <w:t>嫖一次，而且嫖的还是活菩萨。呵！呵！」</w:t>
      </w:r>
    </w:p>
    <w:p>
      <w:r>
        <w:t>晓月被狗儿的大肉棒插的浪翻了，却不见那汉子动一动，只怕是他不知道吧。看来还是得给他提个醒。狗儿本</w:t>
      </w:r>
    </w:p>
    <w:p>
      <w:r>
        <w:t>以为插进去就算是干女人了，只见晓月的小蛮腰扭动了一下。狗儿随即感受到从龟头传来一阵的快感。狗儿虽然目</w:t>
      </w:r>
    </w:p>
    <w:p>
      <w:r>
        <w:t>不视丁，但也生性聪颖，经晓月的〝提示〞后随即领悟男女交欢的窍门所在。当下便开始在晓月的体内抽插。由缓</w:t>
      </w:r>
    </w:p>
    <w:p>
      <w:r>
        <w:t>渐急、由轻转重，肏得名剑夫人娇吟不断：「啊……啊……咿……咿……呜呜……」</w:t>
      </w:r>
    </w:p>
    <w:p>
      <w:r>
        <w:t>狗儿听得十分受用，心中飘飘欲仙：「夫人！我本以为这世上最好听的东西是就是在一品居（茶楼，狗儿时常</w:t>
      </w:r>
    </w:p>
    <w:p>
      <w:r>
        <w:t>在楼下乞讨兼听歌。）的翠儿姑娘唱书时的声音。没想到夫人你随便的哼叫几声，就要比翠儿姑娘的歌声好听多了。</w:t>
      </w:r>
    </w:p>
    <w:p>
      <w:r>
        <w:t>就像……就像……仙乐……嘿嘿……没错像仙乐……夫人再大声点！再叫大声点！好听极了……」</w:t>
      </w:r>
    </w:p>
    <w:p>
      <w:r>
        <w:t>晓月又羞又怒，别过头去暗骂自己的没用。明明是在被人强奸还因为太过愉悦而忍不住淫叫。心想：【我……</w:t>
      </w:r>
    </w:p>
    <w:p>
      <w:r>
        <w:t>我真淫荡……这身子太不争气了……就连个乞丐也……埃……羞死人了】……狗儿天赋异秉，虽然是第一次，但却</w:t>
      </w:r>
    </w:p>
    <w:p>
      <w:r>
        <w:t>能一连干了快半个时辰，干的晓月娇声连连、高潮不断。终于！狗儿感到龟头一阵酥麻：「好……好奇怪的感觉？」</w:t>
      </w:r>
    </w:p>
    <w:p>
      <w:r>
        <w:t>「别……别射在里面！啊！」晓月知道狗儿要射精了连忙大叫。</w:t>
      </w:r>
    </w:p>
    <w:p>
      <w:r>
        <w:t>狗儿倒也故意，精关一松大量的精汁注入晓月体内。初次体验高潮的狗儿，死命的往晓月的穴里头顶，射的干</w:t>
      </w:r>
    </w:p>
    <w:p>
      <w:r>
        <w:t>干静静，耗尽了最后一份的精力。这才趴倒在晓月的美体上大声喘息，回味着适才的每一段过程。</w:t>
      </w:r>
    </w:p>
    <w:p>
      <w:r>
        <w:t>「嘻嘻……我……我干了夫人了！我干了活菩萨了！嘿嘿……留种了……哈哈……」</w:t>
      </w:r>
    </w:p>
    <w:p>
      <w:r>
        <w:t>「你这贼人干我干的爽不爽呀？」被狗儿压在身下的晓月冷冷的问道。</w:t>
      </w:r>
    </w:p>
    <w:p>
      <w:r>
        <w:t>「爽！爽极了！」狗儿显得得意忘形。</w:t>
      </w:r>
    </w:p>
    <w:p>
      <w:r>
        <w:t>晓月冷哼一声。「哼！」狗儿感到腹部一阵剧痛，已被人踢下床去。</w:t>
      </w:r>
    </w:p>
    <w:p>
      <w:r>
        <w:t>「啊！……你在干啥？」狗儿这才发现原本应该握在自己手上的匕首，已变到晓月的手上，那个刚刚被自己压</w:t>
      </w:r>
    </w:p>
    <w:p>
      <w:r>
        <w:t>在下面干的女人。</w:t>
      </w:r>
    </w:p>
    <w:p>
      <w:r>
        <w:t>狗儿见情势逆转吓得面色发白连忙磕头认错：「夫……夫人！不！活菩萨！活菩萨饶命呀！饶命呀！活菩萨！」</w:t>
      </w:r>
    </w:p>
    <w:p>
      <w:r>
        <w:t>晓月一言不语的走下床去，站在狗儿面前。狗儿抬头一看，只见一道道白液从晓月的花丛处沿着白晰的大腿内</w:t>
      </w:r>
    </w:p>
    <w:p>
      <w:r>
        <w:t>侧一路流到地板上。吓的连忙多瞌两个响头。晓月自个低下头去，见着那臭汉的毒汁从自己娇嫩的花穴中缓缓地流</w:t>
      </w:r>
    </w:p>
    <w:p>
      <w:r>
        <w:t>出，不由得气恼：「你好大胆啊！你可是第一个在奴家身子拨种的野汉子。」</w:t>
      </w:r>
    </w:p>
    <w:p>
      <w:r>
        <w:t>「小……小的该死……饶命！饶命呀！」</w:t>
      </w:r>
    </w:p>
    <w:p>
      <w:r>
        <w:t>晓月丰臀一移坐在床缘上，狗儿抬头一看从晓月的花源处流出的精液，在屁股与床单接合处积成一小水滩，下</w:t>
      </w:r>
    </w:p>
    <w:p>
      <w:r>
        <w:t>体不由得渐渐抬头。晓月见状怒道：「贼汉子！这个时候你还想那档事！」</w:t>
      </w:r>
    </w:p>
    <w:p>
      <w:r>
        <w:t>「小的不敢！小的不敢！」狗儿原本雄风重振的巨棒，吓得又缩成了小蚯蚓。</w:t>
      </w:r>
    </w:p>
    <w:p>
      <w:r>
        <w:t>晓月见状不由得笑颜逐开：「呵呵！有趣的家伙。好！要是再让奴家见着你那小家伙变大家伙，奴家就把那令</w:t>
      </w:r>
    </w:p>
    <w:p>
      <w:r>
        <w:t>人厌的家伙割下！」晓月有意捉弄狗儿报报小仇。</w:t>
      </w:r>
    </w:p>
    <w:p>
      <w:r>
        <w:t>狗儿吓得面如白纸，拼命抑制着自己的家伙乱来。也不敢在瞧那娇媚如花的可人儿。</w:t>
      </w:r>
    </w:p>
    <w:p>
      <w:r>
        <w:t>「呵…你瞧瞧……」狗儿抬头一瞧，只见晓月使起纤细玉指，往桃源口一插，呻吟数下，食指与中指两指白玉</w:t>
      </w:r>
    </w:p>
    <w:p>
      <w:r>
        <w:t>葱花沾满自身的淫液和狗儿的精液，就这样含入樱唇中品尝。</w:t>
      </w:r>
    </w:p>
    <w:p>
      <w:r>
        <w:t>「夫……夫人在尝我的……精……」忍不住！狗儿的神兵瞬间膨胀数倍，还怒气腾腾的向着晓月上下跳动着。</w:t>
      </w:r>
    </w:p>
    <w:p>
      <w:r>
        <w:t>「完了！饶……饶命呀！饶命！」狗儿连忙抓紧宝贝磕头求饶。</w:t>
      </w:r>
    </w:p>
    <w:p>
      <w:r>
        <w:t>「呵呵！算了！算了！奴家说笑的。嘻！好！我问你要死要活？」</w:t>
      </w:r>
    </w:p>
    <w:p>
      <w:r>
        <w:t>「……？」</w:t>
      </w:r>
    </w:p>
    <w:p>
      <w:r>
        <w:t>「奴家是问你，想要死还是想要活？」</w:t>
      </w:r>
    </w:p>
    <w:p>
      <w:r>
        <w:t>「活！活！活！要活！谢谢夫人不杀之恩。」狗儿拼命磕头。</w:t>
      </w:r>
    </w:p>
    <w:p>
      <w:r>
        <w:t>「好！哪奴家问你的话要如实回答。」</w:t>
      </w:r>
    </w:p>
    <w:p>
      <w:r>
        <w:t>「是……是！夫人请问。」</w:t>
      </w:r>
    </w:p>
    <w:p>
      <w:r>
        <w:t>「恩…你来此所为何事？」</w:t>
      </w:r>
    </w:p>
    <w:p>
      <w:r>
        <w:t>「小……小的本是想来山庄找一份打杂的工作。不料却……我不是有意的。」</w:t>
      </w:r>
    </w:p>
    <w:p>
      <w:r>
        <w:t>「你杀的汉子是我们剑鸣山庄的三少，屡次辱我清白，奴家早想杀他了。今儿你也算是帮了奴家的忙，方才…</w:t>
      </w:r>
    </w:p>
    <w:p>
      <w:r>
        <w:t>…」晓月悄脸浮上红霞。</w:t>
      </w:r>
    </w:p>
    <w:p>
      <w:r>
        <w:t>「……方才你对奴家的无礼，便算是奴家的谢礼好了。」</w:t>
      </w:r>
    </w:p>
    <w:p>
      <w:r>
        <w:t>「真……真的！谢夫人！谢夫人！」</w:t>
      </w:r>
    </w:p>
    <w:p>
      <w:r>
        <w:t>「但是你杀了少宗，山庄的人恐怕不会放过你。想活吗？」</w:t>
      </w:r>
    </w:p>
    <w:p>
      <w:r>
        <w:t>「想！想！夫人救命！夫人救命！」</w:t>
      </w:r>
    </w:p>
    <w:p>
      <w:r>
        <w:t>「其实也不难，你这就将尸体埋到后山，切忌勿让他人瞧见。」</w:t>
      </w:r>
    </w:p>
    <w:p>
      <w:r>
        <w:t>「是！是！」</w:t>
      </w:r>
    </w:p>
    <w:p>
      <w:r>
        <w:t>「尸体埋好后你再回到这儿，我会推荐你为山庄的弟子，也不用作杂工了。」</w:t>
      </w:r>
    </w:p>
    <w:p>
      <w:r>
        <w:t>「啊！谢谢活菩萨！谢谢活菩萨！」</w:t>
      </w:r>
    </w:p>
    <w:p>
      <w:r>
        <w:t>「奴家是你的恩人，所以奴家的话你可一定要听呦！」</w:t>
      </w:r>
    </w:p>
    <w:p>
      <w:r>
        <w:t>「是！小的知道！活菩萨的话就是狗儿的圣旨。」</w:t>
      </w:r>
    </w:p>
    <w:p>
      <w:r>
        <w:t>「恩…孺子可教！那……那奴家这就命令你，以后天天到奴家的床上报到。嘻！」……【完】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