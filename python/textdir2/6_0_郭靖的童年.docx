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郭靖的童年</w:t>
      </w:r>
    </w:p>
    <w:p>
      <w:r>
        <w:t>就在韩家兄妹在客房翻云覆雨般亨受乱伦欢悦的时侯，段天德逼着李萍悄然离才客店朝北夜逃。</w:t>
      </w:r>
    </w:p>
    <w:p>
      <w:r>
        <w:t>走了十多天，李萍的肚子愈加胀隆，穿着男装反而令人怀疑，段天德只好让她改穿女装。被人四处追杀的段天</w:t>
      </w:r>
    </w:p>
    <w:p>
      <w:r>
        <w:t>德，每天担惊受怕、犹如丧家之犬……这种缺欲少食的日子令他近乎疯狂。</w:t>
      </w:r>
    </w:p>
    <w:p>
      <w:r>
        <w:t>好几次投宿客栈期间。眼冒欲火的段天德，顾不上李萍将近临盆，疯狂地撕光她的衣服。李萍不甘受辱，缠住</w:t>
      </w:r>
    </w:p>
    <w:p>
      <w:r>
        <w:t>段天德拚命撕咬。无奈妇道人家力气有限，而且怀胎将近十月，稍微触动胎气便会痛得死去活来，又怎是段天德的</w:t>
      </w:r>
    </w:p>
    <w:p>
      <w:r>
        <w:t>对手？最终难免被这恶贼撕光衣服压在胯下。惊怪的是，每当段天德正要强行施暴之时，韩家兄妹总会及时出现。</w:t>
      </w:r>
    </w:p>
    <w:p>
      <w:r>
        <w:t>李萍暗自感谢丈夫有灵，段天德却恨得咬牙切齿，只是却又无可奈何。</w:t>
      </w:r>
    </w:p>
    <w:p>
      <w:r>
        <w:t>随着李萍肚子一天天的胀大，本来就相貌平庸的她，加上妊孕反应明显而变得全身水肿，这一来样子变得更加</w:t>
      </w:r>
    </w:p>
    <w:p>
      <w:r>
        <w:t>难看了。段天德这个下流胚子再也提不起非礼之心。只是偶尔也会按倒李萍，撕开她的衣服，对着两只肥肿变形的</w:t>
      </w:r>
    </w:p>
    <w:p>
      <w:r>
        <w:t>乳房口手并用，又撕又咬的发泄一番难耐的欲火。李萍接近临盆，乳房开始分泌汁液，每次让段天德撕咬便会汁液</w:t>
      </w:r>
    </w:p>
    <w:p>
      <w:r>
        <w:t>狂喷。</w:t>
      </w:r>
    </w:p>
    <w:p>
      <w:r>
        <w:t>段天德狂笑道∶「老子就算玩不了你，也要把你这骚货的奶水吸干吸净。」</w:t>
      </w:r>
    </w:p>
    <w:p>
      <w:r>
        <w:t>言毕，张开臭嘴死命咬着李萍乳头不放。李萍疼痛入心入肺，又逃脱不得，只能拚命的撕打，但两只乳房还是</w:t>
      </w:r>
    </w:p>
    <w:p>
      <w:r>
        <w:t>免不了被咬得青肿难分。</w:t>
      </w:r>
    </w:p>
    <w:p>
      <w:r>
        <w:t>李萍和段天德一路北行……沿途之上不停的相打相骂，没有一刻的安宁。</w:t>
      </w:r>
    </w:p>
    <w:p>
      <w:r>
        <w:t>走不了几天，韩宝驹和韩小莹兄妹又尾随追到。段天德大叹倒霉∶挟持李萍一同逃走，原意是想以她为人质，</w:t>
      </w:r>
    </w:p>
    <w:p>
      <w:r>
        <w:t>危急时好令敌人不敢过于紧逼。但眼前情势已经改变，他想自己单身一人易于逃脱，留着这泼妇在身边实是个大的</w:t>
      </w:r>
    </w:p>
    <w:p>
      <w:r>
        <w:t>祸患，倒不如一刀杀了，来个干手净脚。</w:t>
      </w:r>
    </w:p>
    <w:p>
      <w:r>
        <w:t>殊不知李萍也在时刻找寻机会刺杀这个杀夫仇人。只是每晚睡觉前段天德总要缚住她的手脚，所以才没机会下</w:t>
      </w:r>
    </w:p>
    <w:p>
      <w:r>
        <w:t>手。这时看见他目露凶光，知道他心怀杀机，心中暗自祝祷：「啸哥，啸哥，求你阴灵佑护，教我手刃这个恶贼。</w:t>
      </w:r>
    </w:p>
    <w:p>
      <w:r>
        <w:t>我这就来跟你相会了。」李萍从怀中悄然取出短剑紧握在手。这柄短剑是丘处机所赠，由于收藏得好，所以一直不</w:t>
      </w:r>
    </w:p>
    <w:p>
      <w:r>
        <w:t>被段天德发现。自从这恶贼不再对她施暴以后，李萍就将短剑贴肉藏于下体，以备万一。段天德对这个大肚孕妇早</w:t>
      </w:r>
    </w:p>
    <w:p>
      <w:r>
        <w:t>已不感兴趣。就算是无法忍受，也只是撕开她的上衣，捉住两只肿胀乳房狂抓一通，泄去乌水便算。而不再象当初</w:t>
      </w:r>
    </w:p>
    <w:p>
      <w:r>
        <w:t>那样把她的衣服剥光，仔细的调戏一番。最近几天，韩家兄妹追捕得紧，段天德带着李萍四处逃窜，顾不上淫欲，</w:t>
      </w:r>
    </w:p>
    <w:p>
      <w:r>
        <w:t>李萍这才得以将短剑贴肉藏于怀中。</w:t>
      </w:r>
    </w:p>
    <w:p>
      <w:r>
        <w:t>段天德冷笑道∶「老子这就送你归西跟你的反贼老公会面去。」说着便要举刀向她头顶砍下去。李萍死志已决，</w:t>
      </w:r>
    </w:p>
    <w:p>
      <w:r>
        <w:t>丝毫不惧，迎着砍来之刀，使出平生力气，挺着短剑向段天德猛扎过去。段天德感觉寒气直逼面门，回刀一挑，想</w:t>
      </w:r>
    </w:p>
    <w:p>
      <w:r>
        <w:t>把短剑打落，怎知短剑锋利无比，只听得当啷一声，腰刀被截断半截，跌在地下。还未等他回过神，短剑剑头已抵</w:t>
      </w:r>
    </w:p>
    <w:p>
      <w:r>
        <w:t>在他的胸前。段天德大惊，身往后仰，只听得「嗤」的一声，胸前衣服已被短剑划破一条大缝，自胸至腹割出一条</w:t>
      </w:r>
    </w:p>
    <w:p>
      <w:r>
        <w:t>长长的血痕，只要李萍力气再稍大一点儿，段天德已遭破胸开膛之祸。段天德惊惶之下，连忙举起椅子挡住李萍的</w:t>
      </w:r>
    </w:p>
    <w:p>
      <w:r>
        <w:t>进一步攻功。叫道：「贼婆娘，快收起刀子，老子不杀你。」李萍这时早已手脚酸软，全身乏力，同时腹内胎儿不</w:t>
      </w:r>
    </w:p>
    <w:p>
      <w:r>
        <w:t>住跳动，再也不能跟段天德厮拚，只能坐在地下连连喘息，手里却紧紧抓住短剑不放。</w:t>
      </w:r>
    </w:p>
    <w:p>
      <w:r>
        <w:t>段天德怕韩宝驹兄妹发现，想独自逃走，又怕李萍向对头泄露自己形迹，只好逼着她上船北行，沿运河经临清、</w:t>
      </w:r>
    </w:p>
    <w:p>
      <w:r>
        <w:t>德州，到了河北境内。自从那次之后，段天德再也不敢对李萍乱来，偶尔偷袭抓弄几把乳房，也让李萍的短剑刺得</w:t>
      </w:r>
    </w:p>
    <w:p>
      <w:r>
        <w:t>手忙脚乱。</w:t>
      </w:r>
    </w:p>
    <w:p>
      <w:r>
        <w:t>李萍第一次可以保护自已，短剑更加不离左右，段天德害怕短剑锋利，因此也奈何不了李萍。更令他心惊胆跳</w:t>
      </w:r>
    </w:p>
    <w:p>
      <w:r>
        <w:t>的是，每次上陆小住，不论如何偏僻，过不多时总有人找寻前来，后来除了韩家兄妹之外，又多了个手持铁杖的盲</w:t>
      </w:r>
    </w:p>
    <w:p>
      <w:r>
        <w:t>人，总算这三人不认得他，而且都是他在明而对方在暗，可以才能及时躲开，但却也已是险象环生。</w:t>
      </w:r>
    </w:p>
    <w:p>
      <w:r>
        <w:t>过不了多久段天德便遇到一件令他头痛的事，李萍忽然疯癫起来，客店之中，旅途之上，时时大声胡言乱语，</w:t>
      </w:r>
    </w:p>
    <w:p>
      <w:r>
        <w:t>引人注目，有时扯发撕衣，怪状百出。段天德初时还道她迭遭大变，神智迷糊，但过了数日，猛然省悟，原来她是</w:t>
      </w:r>
    </w:p>
    <w:p>
      <w:r>
        <w:t>怕追踪的人失去线索，故意留下形迹，这样一来，要想摆脱江南七怪的追踪更加困难了。</w:t>
      </w:r>
    </w:p>
    <w:p>
      <w:r>
        <w:t>这时盛暑渐过，金风初动，段天德逃避追踪，已远至北国，所携带的银两也用得快要告罄，而江南七怪仍然穷</w:t>
      </w:r>
    </w:p>
    <w:p>
      <w:r>
        <w:t>追不舍，穷途末路的他不禁自怨自艾：「当初在杭州当官，鸡肉老酒，钱财粉头，是何等的逍遥快活，没来由为了</w:t>
      </w:r>
    </w:p>
    <w:p>
      <w:r>
        <w:t>贪图别人几两银子，到牛家村去杀那贼泼妇强盗老公，弄来这份活罪受。」段天德好几次打算撇下李萍，独自一人</w:t>
      </w:r>
    </w:p>
    <w:p>
      <w:r>
        <w:t>偷偷溜走。但转念一想，总是不敢，对她暗算加害，又没一次成功。这道护身符竟变成了甩不脱、杀不掉的大累赘，</w:t>
      </w:r>
    </w:p>
    <w:p>
      <w:r>
        <w:t>反要提心吊胆的防她来报杀夫之仇，当真苦恼万分。</w:t>
      </w:r>
    </w:p>
    <w:p>
      <w:r>
        <w:t>不一日来到金国的京城中都燕京。段天德心想大金京师，地大人多，找个僻静所在躲了起来，只要找机会杀了</w:t>
      </w:r>
    </w:p>
    <w:p>
      <w:r>
        <w:t>这泼妇，江南七怪就是有天大的本事也找不到自己。</w:t>
      </w:r>
    </w:p>
    <w:p>
      <w:r>
        <w:t>他满肚子打的如意算盘，不料刚到城门口，城中走出一队金兵来，不问情由便将二人抓住，逼令二人挑担。李</w:t>
      </w:r>
    </w:p>
    <w:p>
      <w:r>
        <w:t>萍身材矮小，金兵给她的担子轻些。段天德肩头却是一副一百来斤的重担，只压得他叫苦连天。</w:t>
      </w:r>
    </w:p>
    <w:p>
      <w:r>
        <w:t>这队金兵随着一名官员一路向北。原来那官是派赴蒙古部族宣示金主敕令的使者。随行护送的金兵乱拉汉人百</w:t>
      </w:r>
    </w:p>
    <w:p>
      <w:r>
        <w:t>姓当作脚夫，挑负行李粮食。段天德抗辩得几句，金兵的皮鞭便夹头夹脑的抽打下来。这般情形他倒也经历甚多，</w:t>
      </w:r>
    </w:p>
    <w:p>
      <w:r>
        <w:t>已是不足为奇，唯一不同的是，以往是他以皮鞭抽打百姓之头，今日却是金兵以皮鞭抽打他本人之头。皮鞭没有甚</w:t>
      </w:r>
    </w:p>
    <w:p>
      <w:r>
        <w:t>么分别，脑袋却是大为不同了。</w:t>
      </w:r>
    </w:p>
    <w:p>
      <w:r>
        <w:t>李萍肚子越来越大，挑担跋涉，实在是疲累要死。幸亏她自幼务农，习惯劳苦，身子又甚是壮健，而且豁出性</w:t>
      </w:r>
    </w:p>
    <w:p>
      <w:r>
        <w:t>命，因此也能勉强支撑不倒。往后数十日时间，尽在沙漠苦寒之地行走。</w:t>
      </w:r>
    </w:p>
    <w:p>
      <w:r>
        <w:t>其时虽然还是十月天时，但北国之地却己是渗骨奇寒。这一日竟然满天洒下雪花，黄沙莽莽，无处可避风雪。</w:t>
      </w:r>
    </w:p>
    <w:p>
      <w:r>
        <w:t>三百余人排成一列，在广漠无垠的原野上艰难行进。正在行进间，北方突然传来隐隐喊声，尘土飞扬中只见万马奔</w:t>
      </w:r>
    </w:p>
    <w:p>
      <w:r>
        <w:t>腾，无数兵马向他们急冲而来。</w:t>
      </w:r>
    </w:p>
    <w:p>
      <w:r>
        <w:t>正当众人惊惶不知所措的时侯，大队兵马冲涌而至。原来是一群败兵。众兵将身穿皮裘，也不知是漠北的一个</w:t>
      </w:r>
    </w:p>
    <w:p>
      <w:r>
        <w:t>甚么部族。金国官兵见败兵势大，队伍即时大乱，众士卒纷纷抛弓掷枪，争先恐后的四散奔逃。有的没了马匹，徒</w:t>
      </w:r>
    </w:p>
    <w:p>
      <w:r>
        <w:t>步狂窜，给后面乘马的败兵冲涌上来，转眼间倒在马蹄之下。</w:t>
      </w:r>
    </w:p>
    <w:p>
      <w:r>
        <w:t>李萍本来与段天德同行一起，被众败兵犹如潮水般涌来，即时冲散，混乱之中已不见段天德的踪影。李萍慌忙</w:t>
      </w:r>
    </w:p>
    <w:p>
      <w:r>
        <w:t>抛下担子，拚命往人少之处逃去，幸而各人只求逃命，倒也无人伤及于她。</w:t>
      </w:r>
    </w:p>
    <w:p>
      <w:r>
        <w:t>李萍奔跑一阵，感觉腹中阵阵疼痛，再也支持不住，伏倒在一个沙丘之后，晕死过去。不知过了多久，悠悠醒</w:t>
      </w:r>
    </w:p>
    <w:p>
      <w:r>
        <w:t>来，昏迷中似乎听到一阵婴儿的啼哭声。尚自迷糊的她，不知是魂归地府，还是尚在人间。但听婴儿啼哭之声越来</w:t>
      </w:r>
    </w:p>
    <w:p>
      <w:r>
        <w:t>越响，李萍身子一动，忽然感觉胯间暖暖的似有一物。这时已是夜半，大雪初停，一轮明月从云间钻了出来。李萍</w:t>
      </w:r>
    </w:p>
    <w:p>
      <w:r>
        <w:t>猛然觉醒，禁不住失声痛哭，原来腹中胎儿已在患难流离之际诞生出来了。</w:t>
      </w:r>
    </w:p>
    <w:p>
      <w:r>
        <w:t>她连忙坐起，抱起孩儿，见是一个男孩，顿时喜极流泪，当下用牙齿咬断脐带，贴肉抱在怀里。月光下只见这</w:t>
      </w:r>
    </w:p>
    <w:p>
      <w:r>
        <w:t>孩子浓眉大眼，啼声洪亮，面目依稀是亡夫的模样。雪地产子，本来非死不可，但一见到孩子，李萍竟然不知如何</w:t>
      </w:r>
    </w:p>
    <w:p>
      <w:r>
        <w:t>生出一股力气，挣扎着爬起，躲入沙丘旁的一个浅坑中以蔽风寒，眼瞧婴儿，想起亡夫，不禁悲喜交集。</w:t>
      </w:r>
    </w:p>
    <w:p>
      <w:r>
        <w:t>在沙坑中躲了一晚，到了第二天中午，听得四下寂静无声，于是鼓起勇气走了出去，只见遍地都是人马尸体，</w:t>
      </w:r>
    </w:p>
    <w:p>
      <w:r>
        <w:t>黄沙白雪之中，抛满了刀枪弓箭，抬望四望，已是无一个生还活人。</w:t>
      </w:r>
    </w:p>
    <w:p>
      <w:r>
        <w:t>李萍从死兵背囊中找到一些干粮和着雪吞吃一顿，又从死兵身上找到了火刀火石，割了一块马肉，生火烤熟。</w:t>
      </w:r>
    </w:p>
    <w:p>
      <w:r>
        <w:t>再剥下死兵身上皮裘，一件包裹住孩子，自己也穿了一件。好在天时酷寒，尸体不易腐烂，李萍以马肉为食，在战</w:t>
      </w:r>
    </w:p>
    <w:p>
      <w:r>
        <w:t>场上挨了十来天，体力逐渐恢复，当下抱着孩子，信步往东走去。看着怀抱的亲生孩儿，李萍数月来的满腔悲痛愤</w:t>
      </w:r>
    </w:p>
    <w:p>
      <w:r>
        <w:t>恨，登时化为温柔慈爱。大漠中风沙如刀，她只求不刮到孩儿脸上，自己却是丝毫不以为苦。</w:t>
      </w:r>
    </w:p>
    <w:p>
      <w:r>
        <w:t>行了数日，地下草木渐多，这天傍晚，忽见前面两骑马奔驰而来。李萍抬头仰望，骑马者是一对男女，女的四</w:t>
      </w:r>
    </w:p>
    <w:p>
      <w:r>
        <w:t>十出头，男的二十未到，两人似是一对母子，蒙古妇人见到李萍这般模样，便勒马上前询问。李萍连说带比，将遇</w:t>
      </w:r>
    </w:p>
    <w:p>
      <w:r>
        <w:t>到败兵、雪地产儿之事说了一遍。这对母子是蒙古牧民，虽不懂她的言语，但蒙古人生性好客，怜贫恤孤，看到李</w:t>
      </w:r>
    </w:p>
    <w:p>
      <w:r>
        <w:t>萍母境况身可怜，于是邀她到蒙古包去饱餐一顿。还临时腾出一个小蒙古包，让李萍母子暂时留宿。</w:t>
      </w:r>
    </w:p>
    <w:p>
      <w:r>
        <w:t>半年来的颠沛流离，令李萍感觉心力交碎。虽然早已脱离恶贼段天德的魔掌，但是前路缈茫，何去何从？却又</w:t>
      </w:r>
    </w:p>
    <w:p>
      <w:r>
        <w:t>不时困绕着她。时已半夜时份，李萍依旧辗转难眠，忽然感觉便意，于是披衣身上，悄然走出蒙古包，来到不远处</w:t>
      </w:r>
    </w:p>
    <w:p>
      <w:r>
        <w:t>的一丛灌木林中蹲下方便。就在这时从大蒙古包内走出两人，手提火把，同乘一马。李萍看清楚原来是日间那对蒙</w:t>
      </w:r>
    </w:p>
    <w:p>
      <w:r>
        <w:t>古母子，看到他们走向羊圈，李萍这才明白，这对母子半夜起来原来是检查羊圈是否牢固。李萍这时方便完毕，提</w:t>
      </w:r>
    </w:p>
    <w:p>
      <w:r>
        <w:t>起裤子，整理好衣裙，正想回蒙古包睡觉。却发现那对蒙古母子，上马向灌木林方向走来，李萍不知他们意欲何为，</w:t>
      </w:r>
    </w:p>
    <w:p>
      <w:r>
        <w:t>又不想让他们发现，于是找到一处较为茂密的灌木丛隐藏下来。</w:t>
      </w:r>
    </w:p>
    <w:p>
      <w:r>
        <w:t>蒙古母子来到一灌木平坦处停下，将马绑紧灌木树枝，弄熄火把，并排坐在一起。当时月色皎洁如银，虽然熄</w:t>
      </w:r>
    </w:p>
    <w:p>
      <w:r>
        <w:t>灭火把，但李萍跟这对母子相距不到十米。这对母子的每一个举动，她都能看得一清二楚。蒙古母子低头叽咕，李</w:t>
      </w:r>
    </w:p>
    <w:p>
      <w:r>
        <w:t>萍也不知他们说些什么，正觉无趣，就在这时，眼前出现一幅让她咋舌的景象。只见母子两人同时站起，各自解脱</w:t>
      </w:r>
    </w:p>
    <w:p>
      <w:r>
        <w:t>身上的皮裘，其时北国已是漫天雪花，半夜气温更是奇寒，然而这对蒙古母子却似是毫不在乎，虽然冷得浑身哆嗦，</w:t>
      </w:r>
    </w:p>
    <w:p>
      <w:r>
        <w:t>但却是热情如火。李萍不敢相信天下问会有如此方唐之事。</w:t>
      </w:r>
    </w:p>
    <w:p>
      <w:r>
        <w:t>母子二人脱光衣裤，月色下两具肉体紧搂一起……两人似乎不想浪费时间，只见蒙古妇人蹲在儿子胯间，伸手</w:t>
      </w:r>
    </w:p>
    <w:p>
      <w:r>
        <w:t>握住那根阴茎。蒙古少年面向李萍方向，李萍可以看清他的身体，令她吃惊的是，蒙古少年的阴茎，不但粗长体积</w:t>
      </w:r>
    </w:p>
    <w:p>
      <w:r>
        <w:t>更是惊人，单是龟头部份，已有小孩拳般大，包围着阴茎部份的地方，还有像树藤般粗的血管。</w:t>
      </w:r>
    </w:p>
    <w:p>
      <w:r>
        <w:t>「一条坚硬无比的东西！」李萍什么时候看过这等巨无霸？单是看已令她害怕不己，但那蒙古妇人却不一点也</w:t>
      </w:r>
    </w:p>
    <w:p>
      <w:r>
        <w:t>不在乎，若无其事的伸手握住阴茎，张嘴含进嘴里。无奈嘴巴太小嘴，难已吞下这条庞然巨物，单是龟头部分几乎</w:t>
      </w:r>
    </w:p>
    <w:p>
      <w:r>
        <w:t>已塞爆她的嘴。</w:t>
      </w:r>
    </w:p>
    <w:p>
      <w:r>
        <w:t>少年似乎肉欲难禁，丝毫不理会母亲是否难受，硬将阴茎塞向母亲口内，还未到一半，经已顶到母亲喉咙，蒙</w:t>
      </w:r>
    </w:p>
    <w:p>
      <w:r>
        <w:t>古妇人被插得眼泪直冒，辛苦不过，想要推开儿子，但少年却紧紧按着她的后脑，令她动弹不得，蒙古少年摆动着</w:t>
      </w:r>
    </w:p>
    <w:p>
      <w:r>
        <w:t>胯部，开始抽送着插进母亲嘴里的阴茎，速度愈来愈快。</w:t>
      </w:r>
    </w:p>
    <w:p>
      <w:r>
        <w:t>李萍那曾见过这等情形？有生以来所见的男子阳物，先是丈夫郭天啸，随后是恶贼段天德，蒙古少年的阳具，</w:t>
      </w:r>
    </w:p>
    <w:p>
      <w:r>
        <w:t>是她看到的第三条男子阳物，也是最大的一条，比丈夫和那恶贼的都大。李萍喘着粗气，不敢相信人世间还会有此</w:t>
      </w:r>
    </w:p>
    <w:p>
      <w:r>
        <w:t>厉害巨物。</w:t>
      </w:r>
    </w:p>
    <w:p>
      <w:r>
        <w:t>不用多久，母亲的口交已不能满足少年的狂热，蒙古妇人知道儿子心意，于是吐出嘴里的阴茎，少年将他母亲</w:t>
      </w:r>
    </w:p>
    <w:p>
      <w:r>
        <w:t>推倒雪地之上，然後挺着硕大无比的阴茎，向着母亲的阴道插去。李萍看不见蒙古妇人的的表情。不禁喑自替她担</w:t>
      </w:r>
    </w:p>
    <w:p>
      <w:r>
        <w:t>心，这少年的阴茎实在大得可怕，让那根比大萝卜还粗壮的东西插入。那种感觉一定是生不如死，李萍很肯定的想。</w:t>
      </w:r>
    </w:p>
    <w:p>
      <w:r>
        <w:t>蒙古妇人尽最大限度的张开双腿，以便儿子的庞然巨物更容易的进入自己的体内。少年开始抽送他的阴茎，他</w:t>
      </w:r>
    </w:p>
    <w:p>
      <w:r>
        <w:t>似乎明白自己的阳物伟岸，所以不敢一下子的全部插入，每一次抽插，尽量保持进入阴道的阴茎只占其体积的三分</w:t>
      </w:r>
    </w:p>
    <w:p>
      <w:r>
        <w:t>之二，但即便这样，那东西都已顶尽了他母亲的阴道，直达子宫。蒙古妇人尖声呼叫，说着李萍听不懂的蒙古土语，</w:t>
      </w:r>
    </w:p>
    <w:p>
      <w:r>
        <w:t>己为人母的李萍，知道这个女人已陷入难以形容的兴奋状态。少年抽插的力度还在不断的加剧，到最后，蒙古妇人</w:t>
      </w:r>
    </w:p>
    <w:p>
      <w:r>
        <w:t>的叫喊已跟不上儿子的抽插速度了。</w:t>
      </w:r>
    </w:p>
    <w:p>
      <w:r>
        <w:t>李萍脑海一片空白，身为汉人，自小被灌输三纲五常的她，每次跟丈夫行周公之礼，无不是庶庶掩掩，含羞答</w:t>
      </w:r>
    </w:p>
    <w:p>
      <w:r>
        <w:t>答，那象眼前这对男女，荒郊野地胡天鬼混？</w:t>
      </w:r>
    </w:p>
    <w:p>
      <w:r>
        <w:t>更令她汗颜恶心的是，这对男女是货真价实的血亲母子。李萍虽然目不识丁，但也懂得人伦之理，想不到有逆</w:t>
      </w:r>
    </w:p>
    <w:p>
      <w:r>
        <w:t>人伦的猪狗之事竟会在蒙古鞑子处碰到，她的脑里犹如塞满乱麻，想不到任何东西，她感到恶心，但她并不痛恨这</w:t>
      </w:r>
    </w:p>
    <w:p>
      <w:r>
        <w:t>对母子，他们虽然做出猪狗不如的乱伦丑事，但李萍认为他们并非不可饶恕，虽然她也说不出是什么原因。</w:t>
      </w:r>
    </w:p>
    <w:p>
      <w:r>
        <w:t>李萍迷迷糊糊，继续看着那对蒙古母子乱伦。少年的阴茎似乎已完全进入母亲的体内。蒙古妇人人的表情也由</w:t>
      </w:r>
    </w:p>
    <w:p>
      <w:r>
        <w:t>痛苦转为享受，少年见了更加兴奋，抽插的力度在不知不觉中又增加了几分，蒙古妇人呼吸变得更加急促，双条腿</w:t>
      </w:r>
    </w:p>
    <w:p>
      <w:r>
        <w:t>紧紧绕着儿子强壮的腰。少年双手按着雪地，像锄地一般，用自己的阴茎作锄头，不住锄向他母亲那块满溢春风的</w:t>
      </w:r>
    </w:p>
    <w:p>
      <w:r>
        <w:t>小肥田。情欲已令蒙古妇人迷失理性，又叫又喊，同时不住扭动腰肢，迎合儿子巨大阳具的抽送。</w:t>
      </w:r>
    </w:p>
    <w:p>
      <w:r>
        <w:t>蒙古妇人的尖叫声加上「啪啪」的交合声，令李萍产生一股莫名的兴奋。少年大声说笑，嘴里叽叽咕咕，李萍</w:t>
      </w:r>
    </w:p>
    <w:p>
      <w:r>
        <w:t>虽然听不懂的蒙古语。但从语气里听出他很兴奋，就在这时候，少年猛然抽出阴茎，一手将母亲的头拉到自己的胯</w:t>
      </w:r>
    </w:p>
    <w:p>
      <w:r>
        <w:t>间，把那根极度亢奋的阴茎塞进母亲嘴里。蒙古妇人两只手紧握儿子粗大阳物，舌舐龟头一番，随后一吞一吐地吮</w:t>
      </w:r>
    </w:p>
    <w:p>
      <w:r>
        <w:t>吸起来。</w:t>
      </w:r>
    </w:p>
    <w:p>
      <w:r>
        <w:t>少年全身颤抖，大量腥浓的精液，如同缺堤洪水般激涌而出，蒙古妇人虽然拚命地吞食，仍有无数浓精自她的</w:t>
      </w:r>
    </w:p>
    <w:p>
      <w:r>
        <w:t>两边嘴角溢出。最后，少年把射完精液的阴茎从母亲嘴里抽出。蒙古妇人已是筋疲力尽的倒在雪地之上，不住的喘</w:t>
      </w:r>
    </w:p>
    <w:p>
      <w:r>
        <w:t>息呻吟。</w:t>
      </w:r>
    </w:p>
    <w:p>
      <w:r>
        <w:t>情欲过后的少年又回复到听话乖顺的样子，他扶起了母亲。蒙古妇人双手紧搂少年，用自已一对丰满的乳房挤</w:t>
      </w:r>
    </w:p>
    <w:p>
      <w:r>
        <w:t>压着儿子宽广的胸膛。母子俩搂抱一起，再次滚倒雪地之上，又啃又咬的嘻笑不停。也不知过了多久，一阵冷风吹</w:t>
      </w:r>
    </w:p>
    <w:p>
      <w:r>
        <w:t>来，蒙古妇人浑身哆嗦，两人这才发现夜已深，连忙从雪地爬起穿戴衣帽，其间自少不了又一番热情的淫乐。</w:t>
      </w:r>
    </w:p>
    <w:p>
      <w:r>
        <w:t>这对蒙古母子终于走了，李萍也失魂落魄的回到小蒙古包，今晚之事简直是匪夷所思，她第一次了解到人世间</w:t>
      </w:r>
    </w:p>
    <w:p>
      <w:r>
        <w:t>还有这等母子乐事，她不知道在中原会有多少母子在干这种乱伦丑事，但她知道即使是有，也不敢象这对母子那样</w:t>
      </w:r>
    </w:p>
    <w:p>
      <w:r>
        <w:t>肆无忌旦的野外狂交。李萍望着还未满月的儿子，望着这个浓眉大眼的孩子，心里特发奇想∶「这孩子将来长大，</w:t>
      </w:r>
    </w:p>
    <w:p>
      <w:r>
        <w:t>会不会跟他母亲？」她想起刚才的情境，想起雪地中淫乱的母子。心想∶如果孩子长大，要跟他母亲干那事，我该</w:t>
      </w:r>
    </w:p>
    <w:p>
      <w:r>
        <w:t>怎办？」李萍猛然清醒，呸呸连声，暗骂自已无耻，杀夫之仇未报，竟想这等淫乱之事，这跟猪狗有何分别？</w:t>
      </w:r>
    </w:p>
    <w:p>
      <w:r>
        <w:t>李萍压心思不去想那恼人之事，然而蒙古母子雪地乱伦一幕，在她脑海里总是挥之不去。很自然又一只次连想</w:t>
      </w:r>
    </w:p>
    <w:p>
      <w:r>
        <w:t>到∶「儿子长大后，要跟他母亲干那事，自已该怎办？」李萍感觉双乳膨胀，突然有一种哺乳儿子的冲动。最后竟</w:t>
      </w:r>
    </w:p>
    <w:p>
      <w:r>
        <w:t>不能自控的抱起熟睡的儿子，孩子被母亲从睡中弄醒，不满的放声大哭，啼声洪亮，晌彻夜半草原。李萍一下子变</w:t>
      </w:r>
    </w:p>
    <w:p>
      <w:r>
        <w:t>得手忙脚乱，连忙解开衣襟，掏出哺乳女人特有的肥大乳房，手脚颤抖，把颗葡萄般大小的黑黝乳头塞进儿子小嘴，</w:t>
      </w:r>
    </w:p>
    <w:p>
      <w:r>
        <w:t>婴儿顿时止声不哭，滋滋有味地吮吸着母亲乳房中的乳汁。</w:t>
      </w:r>
    </w:p>
    <w:p>
      <w:r>
        <w:t>就在这时，蒙古妇人推开挡帘，手端一碗热气腾腾的姜汤走了进来，嘴里叽叽咕咕，说了一大堆，最后还伸手</w:t>
      </w:r>
    </w:p>
    <w:p>
      <w:r>
        <w:t>轻轻抚摸着孩子的脑袋，笑得很开心。李萍望着眼前这个蒙古女人，是那样的慈祥，怎样也不敢相信，她就是刚才</w:t>
      </w:r>
    </w:p>
    <w:p>
      <w:r>
        <w:t>那一个在雪地里跟儿子毫无顾忌淫乱的女人。蒙古女人看到李萍望着自已，于是指着木几上那碗羌汤，叽咕一轮，</w:t>
      </w:r>
    </w:p>
    <w:p>
      <w:r>
        <w:t>意思是要她趁热喝了。李萍感激的点点头，喝下那碗浓浓的姜汤。蒙古女人很开心，叽叽咕咕一轮，摸摸孩子脑袋</w:t>
      </w:r>
    </w:p>
    <w:p>
      <w:r>
        <w:t>走了。</w:t>
      </w:r>
    </w:p>
    <w:p>
      <w:r>
        <w:t>李萍望着蒙古女人的背影，感概万千∶这个蛮夷女人虽然跟儿子淫乱，但却是心底善良，谁能说她不是好人呢？</w:t>
      </w:r>
    </w:p>
    <w:p>
      <w:r>
        <w:t>段天德这遭千刀杀的恶贼，相信不会跟他母亲乱伦，但是凶残成性，谁能说他是好人呢？李萍迷迷糊糊的乱想，望</w:t>
      </w:r>
    </w:p>
    <w:p>
      <w:r>
        <w:t>着正用力吸吮自已乳房的儿子，朦胧中变成一个身高体宽的英武少年……雪地中，正重复着蒙古母子干过的乐事，</w:t>
      </w:r>
    </w:p>
    <w:p>
      <w:r>
        <w:t>儿子的抽插是那样的有力，自已又是那样的舒适舒畅。</w:t>
      </w:r>
    </w:p>
    <w:p>
      <w:r>
        <w:t>李萍羞得满睑通红，但却制止不了自己的胡思乱想，她在盼望，也在期待这一天的到来。淫乱的刺激令她产后</w:t>
      </w:r>
    </w:p>
    <w:p>
      <w:r>
        <w:t>尚未完全收合的阴道兴奋张开，缕缕淫液如泉涌出。儿子吃饱乳汁，正抬头望着他母亲。李萍特发奇想，脱光下衣，</w:t>
      </w:r>
    </w:p>
    <w:p>
      <w:r>
        <w:t>张开双腿，露出阴毛湿透的阴户，抱着儿子，调整角度，让儿子的小手伸进自已那一道宽裂大开的阴道，不知所以</w:t>
      </w:r>
    </w:p>
    <w:p>
      <w:r>
        <w:t>的儿子，小手伸进母亲阴道里胡抓乱碰，湿滑的淫液弄得满手都是，小子高兴得咭咭咯咯的笑，似乎很开心这种感</w:t>
      </w:r>
    </w:p>
    <w:p>
      <w:r>
        <w:t>觉。</w:t>
      </w:r>
    </w:p>
    <w:p>
      <w:r>
        <w:t>儿子的捣弄令李萍浑身颤抖，这种感觉是那样的快意强烈，她很想大叫，但不敢，最后还是发出低沉的呻吟…</w:t>
      </w:r>
    </w:p>
    <w:p>
      <w:r>
        <w:t>………</w:t>
      </w:r>
    </w:p>
    <w:p>
      <w:r>
        <w:t>半个月后，收留李萍母子的牧民要走了。大家虽然有点舍不得，但蒙古人以游牧为生，并无有一处固定的居所，</w:t>
      </w:r>
    </w:p>
    <w:p>
      <w:r>
        <w:t>蒙古人赶着牲口东迁西徙，追逐水草，走到那住到那，而那用毛毡搭成帐篷以蔽风雪的「家」，也就是著名的蒙古</w:t>
      </w:r>
    </w:p>
    <w:p>
      <w:r>
        <w:t>包。这群牧民离开时给李萍留下了四头小羊。</w:t>
      </w:r>
    </w:p>
    <w:p>
      <w:r>
        <w:t>李萍独自一人在大漠中住了下来。她在水草旁用树枝搭了一所茅屋，畜养牲口，又将羊毛纺条织毡，与牧人交</w:t>
      </w:r>
    </w:p>
    <w:p>
      <w:r>
        <w:t>换粮食来抚养自已的孩子。</w:t>
      </w:r>
    </w:p>
    <w:p>
      <w:r>
        <w:t>匆匆数年，孩子已经长大。李萍依着丈夫的遗言，替孩子取名郭靖。这孩子学话甚慢，有点呆头呆脑，直到四</w:t>
      </w:r>
    </w:p>
    <w:p>
      <w:r>
        <w:t>岁时才学会说话，幸好筋骨强壮，年纪虽小，但已能在草原上放牧牛羊。李萍母子相依为命，勤勤恳恳，家中牲口</w:t>
      </w:r>
    </w:p>
    <w:p>
      <w:r>
        <w:t>也渐渐增多，生计也过得好些了。母子两人又学会了蒙古话，只是平常对话，说的却仍是临安故乡言语。李萍看着</w:t>
      </w:r>
    </w:p>
    <w:p>
      <w:r>
        <w:t>儿子憨憨的模样，说着甚么「羊儿、马儿」，全带着自己的临安乡下土音，难免感觉心酸，常对儿子说：「你爹爹</w:t>
      </w:r>
    </w:p>
    <w:p>
      <w:r>
        <w:t>是山东好汉，你也该当说山东话才是。只可惜我跟你爹爹时日太短，没学会他的卷舌头说话，无法教你。」</w:t>
      </w:r>
    </w:p>
    <w:p>
      <w:r>
        <w:t>李萍对郭靖这个遗腹子，疼爱有加，关怀备至。郭靖从小就跟他母亲睡在一起，不曾分开一天。李萍经常望着</w:t>
      </w:r>
    </w:p>
    <w:p>
      <w:r>
        <w:t>儿发呆，在儿子身上她依稀看到亡夫的影子。</w:t>
      </w:r>
    </w:p>
    <w:p>
      <w:r>
        <w:t>郭靖总是奶声奶气叫妈，让她听得心甜。李萍喜欢抱住儿子，浑身的亲吻抚弄，郭靖不明母亲为什么喜欢摸他</w:t>
      </w:r>
    </w:p>
    <w:p>
      <w:r>
        <w:t>的小雀雀，母亲每天都会花上一段不短的时间摸捏揉搓，他奇怪问为什么？母亲总会告诉他因为妈喜欢靖儿。</w:t>
      </w:r>
    </w:p>
    <w:p>
      <w:r>
        <w:t>母亲还是那么喜欢抱他、亲他、摸他。唯一不同的是，从五岁开始，母亲就经常以体不适为由，要儿子替她全</w:t>
      </w:r>
    </w:p>
    <w:p>
      <w:r>
        <w:t>身揉捏按摩。李萍相貌虽说平庸，到底是个三十不到的年轻少妇，自幼务农，习于劳苦的她，身子丰满壮健，肌肤</w:t>
      </w:r>
    </w:p>
    <w:p>
      <w:r>
        <w:t>柔而富有弹性。每当儿子小手摸上她的身体，李萍就会有一种异样的舒服感觉，雪地淫乱那一幕情景自自然又会涌</w:t>
      </w:r>
    </w:p>
    <w:p>
      <w:r>
        <w:t>上她的脑海。</w:t>
      </w:r>
    </w:p>
    <w:p>
      <w:r>
        <w:t>在郭靖六岁那年夏天，一个很普通的晚上，发生了一件影响郭靖一生的大事，令他终生难忘。那天晚上，母子</w:t>
      </w:r>
    </w:p>
    <w:p>
      <w:r>
        <w:t>两人上床后，李萍跟往一样，对儿子进行必不可少的亲吻抚弄。说不清是甚么原因，李萍今晚显得特别的兴奋。郭</w:t>
      </w:r>
    </w:p>
    <w:p>
      <w:r>
        <w:t>靖看到额头渗出汗水的母亲，懂事的说∶「妈妈辛苦了，让靖儿替妈妈按摩好吗？」李萍亲亲儿子笑道∶「好啊，</w:t>
      </w:r>
    </w:p>
    <w:p>
      <w:r>
        <w:t>靖儿就帮妈妈按摩好了。」</w:t>
      </w:r>
    </w:p>
    <w:p>
      <w:r>
        <w:t>李萍在床上躺下睡好，微笑着看儿子替自己按摩。郭靖的小手在母亲肚子上认真的揉起来。李萍的小腹轻微凸</w:t>
      </w:r>
    </w:p>
    <w:p>
      <w:r>
        <w:t>起，圆圆的，郭靖不明白母亲的肉体为何这样柔软有弹性，性智未开的他，只顾按母亲分咐不住揉捏。李萍感觉浑</w:t>
      </w:r>
    </w:p>
    <w:p>
      <w:r>
        <w:t>身舒爽，咪起双眼，一付很舒服的样子。郭靖小手不知不觉摸到母亲胯下，隔着贴身睡裤，碰到了一团蓬松的毛状</w:t>
      </w:r>
    </w:p>
    <w:p>
      <w:r>
        <w:t>物，郭靖好奇心起，用力揉捏，感觉触手温热，摸到一团小馒头一样的软肉。郭靖很奇怪母亲为什么没有自已一样</w:t>
      </w:r>
    </w:p>
    <w:p>
      <w:r>
        <w:t>的小雀雀。</w:t>
      </w:r>
    </w:p>
    <w:p>
      <w:r>
        <w:t>李萍冷不防被儿子摸到羞处，啊的一声惊叫，面额通红，双腿一下子蹬直。</w:t>
      </w:r>
    </w:p>
    <w:p>
      <w:r>
        <w:t>郭靖傻呼呼的说∶「妈妈的小雀雀不见啦。」儿子的童真把李萍逗乐了。微笑道∶「傻靖儿，妈妈是女人，妈</w:t>
      </w:r>
    </w:p>
    <w:p>
      <w:r>
        <w:t>妈没有小雀雀的。」郭靖不解的问∶「妈妈没有小雀雀？妈妈有什么？给靖儿看看好吗？」</w:t>
      </w:r>
    </w:p>
    <w:p>
      <w:r>
        <w:t>李萍变得有点不知所措，虽然她也想过这个问题，也乐意这种做，但儿子的要求来得太快太突然，一时间竟令</w:t>
      </w:r>
    </w:p>
    <w:p>
      <w:r>
        <w:t>她反应不过来。郭靖望着脸色时红时白的母亲。</w:t>
      </w:r>
    </w:p>
    <w:p>
      <w:r>
        <w:t>道∶「妈妈不愿意，靖儿不看就是，妈妈不要生气。」</w:t>
      </w:r>
    </w:p>
    <w:p>
      <w:r>
        <w:t>李萍已经平静过来，亲亲儿子道∶「妈妈可以给靖儿看，不过靖儿要答应妈妈，这事不能随便向人乱说的，知</w:t>
      </w:r>
    </w:p>
    <w:p>
      <w:r>
        <w:t>道吗？」郭靖望着母亲不住的点头。李萍起身脱去内衣，躺到床上，把儿子拉到自已两腿之间，面如红霞的说∶「</w:t>
      </w:r>
    </w:p>
    <w:p>
      <w:r>
        <w:t>乘靖儿，仔细看，看完后告诉妈妈看到什么？」</w:t>
      </w:r>
    </w:p>
    <w:p>
      <w:r>
        <w:t>郭靖不过六岁，还不懂得什么是欣赏。既然母亲叫他看他就看，他把小脑袋凑到母亲胯间，见到一块象软馒头</w:t>
      </w:r>
    </w:p>
    <w:p>
      <w:r>
        <w:t>那么大的肉块，上面有很多黑色的毛，毛不长，但浓密而蓬乱地包着整个肉馒头，肉馒头中间有一道隐若可见的裂</w:t>
      </w:r>
    </w:p>
    <w:p>
      <w:r>
        <w:t>逢，黑暗红色的，裂逢微微张开，有些湿润，仿佛还冒着热气。郭靖看着母亲与自己截然不同的生理构造，奇怪的</w:t>
      </w:r>
    </w:p>
    <w:p>
      <w:r>
        <w:t>问∶「妈妈，这是什么？为什么会这样的？」</w:t>
      </w:r>
    </w:p>
    <w:p>
      <w:r>
        <w:t>李萍道∶「这是女人的东西，粗话叫『屄‘有些地方叫『小穴’李萍怕儿子不懂，坐了起来，用手翻弄着自己</w:t>
      </w:r>
    </w:p>
    <w:p>
      <w:r>
        <w:t>的生殖器，给儿子讲解∶」靖儿看到那些毛毛吗？」郭靖点点头。李萍道∶」这些毛毛叫『阴毛‘男女都有。「郭</w:t>
      </w:r>
    </w:p>
    <w:p>
      <w:r>
        <w:t>靖问∶」靖儿也有吗？」李萍疼爱的摸弄着儿子的小脑袋，笑道∶」傻靖儿，妈妈不是说过这东西男女都有吗？靖</w:t>
      </w:r>
    </w:p>
    <w:p>
      <w:r>
        <w:t>儿又怎么没有呢？只是要等你长大后才会有的。「看到儿子明白点头，李萍这才指着自已小腹下面凸起的肉块解释</w:t>
      </w:r>
    </w:p>
    <w:p>
      <w:r>
        <w:t>说∶」这软馒头一样的东西是『阴阜’，阴阜下面裂缝叫『阴道‘。「</w:t>
      </w:r>
    </w:p>
    <w:p>
      <w:r>
        <w:t>李萍手指翻开阴道说∶「靖儿看到吗？这两片能分开的肉肉象什么？」郭靖侧头看着，想想说∶「象嘴唇儿。」</w:t>
      </w:r>
    </w:p>
    <w:p>
      <w:r>
        <w:t>李萍笑道∶「靖儿真聪明，对啦！象嘴唇儿，因为象嘴唇儿，所以这肉肉也叫『阴唇‘。」李萍翻开阴唇说∶「靖</w:t>
      </w:r>
    </w:p>
    <w:p>
      <w:r>
        <w:t>儿再看看，看看看到什么？」郭靖侧着头，看得很认真。他看到里面有两片更小更的肉肉。</w:t>
      </w:r>
    </w:p>
    <w:p>
      <w:r>
        <w:t>郭靖用小手指拔开两片小肉肉，看到里面有两个一大一小肉洞，在两片小肉肉的会合处，有一颗色泽鲜红的小</w:t>
      </w:r>
    </w:p>
    <w:p>
      <w:r>
        <w:t>肉粒。郭靖小孩子心牲，一时顽皮，手指用力，揉捏那颗小肉粒。</w:t>
      </w:r>
    </w:p>
    <w:p>
      <w:r>
        <w:t>李萍身体有如触电，浑身颤抖。郭靖看得有趣，更用力揉捏那小肉粒。李萍忍不住叫出声来，身体哆嗦，瘫软</w:t>
      </w:r>
    </w:p>
    <w:p>
      <w:r>
        <w:t>床上呻吟。过了一阵才坐起来，喘息道∶「坏靖儿，不要乱捣，妈妈会受不了的。」郭靖看着母亲，茫然的问∶「</w:t>
      </w:r>
    </w:p>
    <w:p>
      <w:r>
        <w:t>靖儿很听话，妈妈怎会说我是坏靖儿呢？靖儿刚才用力很大吗？妈妈为什么会受不了呢？」</w:t>
      </w:r>
    </w:p>
    <w:p>
      <w:r>
        <w:t>李萍知道女人的情欲反应，儿子现在的年纪不可能理解，而且一时三刻也解释不清楚。于是转过话题道∶「妈</w:t>
      </w:r>
    </w:p>
    <w:p>
      <w:r>
        <w:t>妈的身体靖儿都看清吗？」郭靖点点头。李萍道∶「靖儿拔开两片小肉肉，由于象嘴唇儿，因此也叫『阴唇‘。只</w:t>
      </w:r>
    </w:p>
    <w:p>
      <w:r>
        <w:t>是面积小，所以叫『小阴唇’。妈妈刚才翻开的两片肉肉面积大，所以叫『大阴唇‘。李萍稍作停顿，接着说∶」</w:t>
      </w:r>
    </w:p>
    <w:p>
      <w:r>
        <w:t>靖儿看到的两个肉洞都很重要，上面小的那个叫尿道，没有它女人撒不了尿，下面大的那个叫阴道，是女人生孩子</w:t>
      </w:r>
    </w:p>
    <w:p>
      <w:r>
        <w:t>用的，妈妈就是用那地方生靖儿的。「</w:t>
      </w:r>
    </w:p>
    <w:p>
      <w:r>
        <w:t>郭靖将信将疑问∶「靖儿真是从那地方钻出来的吗？」李萍抚摸着儿子的头问∶「靖儿不相信妈妈的话吗？」</w:t>
      </w:r>
    </w:p>
    <w:p>
      <w:r>
        <w:t>郭靖道∶「靖儿相信。」李萍笑道∶「妈妈知道靖儿有很多东西不明白，靖儿还少，很多东西妈妈不知道怎样告诉</w:t>
      </w:r>
    </w:p>
    <w:p>
      <w:r>
        <w:t>你，再过几年，等靖儿长大了，妈妈再告诉你好吗？」郭靖是一个懂事的孩子，听到母亲这样说也不再问。</w:t>
      </w:r>
    </w:p>
    <w:p>
      <w:r>
        <w:t>李萍的阴道这时慢慢合拢，最后变成一道裂缝。郭靖看得很惊讶，李萍道∶「靖儿看到吧，妈妈的屄是会自动</w:t>
      </w:r>
    </w:p>
    <w:p>
      <w:r>
        <w:t>收缩合拢的，女人那两个肉洞很嫩，容易生病，所以要两片小肉肉保护，而小肉肉又被两片大肉肉保护起来，层层</w:t>
      </w:r>
    </w:p>
    <w:p>
      <w:r>
        <w:t>叠叠包裹着两个肉洞，脏东西进不去，就不容易生病了。」郭靖还想问，李萍笑道∶「傻靖儿，你不睡，妈妈也要</w:t>
      </w:r>
    </w:p>
    <w:p>
      <w:r>
        <w:t>睡呀！乖孩子，咱们一边睡一边说好不好？」</w:t>
      </w:r>
    </w:p>
    <w:p>
      <w:r>
        <w:t>「好孩子，亲亲妈妈。」李萍紧紧搂儿子动情的说。郭靖小嘴凑向母亲亲得嗒嗒有声，李萍受庠不过哈哈大笑，</w:t>
      </w:r>
    </w:p>
    <w:p>
      <w:r>
        <w:t>伸手搔弄儿子腰胁，郭靖怕痒，咭咭笑个不停，小小身体在母亲怀里不住蠕动。李萍看得有趣，继续不停的搔庠，</w:t>
      </w:r>
    </w:p>
    <w:p>
      <w:r>
        <w:t>郭靖吃力的笑着，一双小手腾空乱抓，无意中抓着母亲乳房。李萍给儿子抓住敏感性带，身体即时骚动起来。郭靖</w:t>
      </w:r>
    </w:p>
    <w:p>
      <w:r>
        <w:t>双手捏着母亲两只乳头，弄得滋滋有味。李萍停止对儿子的搔庠，呼吸变得急速，小声喘息道∶「靖儿别乱捏，妈</w:t>
      </w:r>
    </w:p>
    <w:p>
      <w:r>
        <w:t>妈难受。」</w:t>
      </w:r>
    </w:p>
    <w:p>
      <w:r>
        <w:t>郭靖小觜凑向母亲耳边，呵气昵声的说∶「妈妈，靖儿想吃奶奶。」郭靖虽然六岁，由于李萍爱子，每晚睡前</w:t>
      </w:r>
    </w:p>
    <w:p>
      <w:r>
        <w:t>总会让儿子含着乳房睡觉，多年来已成习惯。</w:t>
      </w:r>
    </w:p>
    <w:p>
      <w:r>
        <w:t>郭靖少儿眼嫩，跟母亲一顿嬉戏，不知不觉有点困意想睡，因固有此要求。李萍用手托着沉甸甸的乳房凑向儿</w:t>
      </w:r>
    </w:p>
    <w:p>
      <w:r>
        <w:t>子小嘴，郭靖双手棒着乳房滋滋有味吮吸起来。李萍搂紧爱子，下体不停摩擦儿子光滑的身体。郭靖怎会知道母亲</w:t>
      </w:r>
    </w:p>
    <w:p>
      <w:r>
        <w:t>此时的凄苦，依旧滋滋有味吸吮母亲的乳房。李萍下体停止了摩擦，抚摸儿子浓密的头发爱怜的说∶「乖靖儿，妈</w:t>
      </w:r>
    </w:p>
    <w:p>
      <w:r>
        <w:t>妈的好宝贝，早点睡，明天还要上山赶羊儿，早点睡阿宝贝。」</w:t>
      </w:r>
    </w:p>
    <w:p>
      <w:r>
        <w:t>一边哄一边唱起临安乡下的催眼曲。</w:t>
      </w:r>
    </w:p>
    <w:p>
      <w:r>
        <w:t>郭靖双眼慢慢合上，小觜吮吸渐渐变慢最后停止。李萍知道儿子睡着了，她没有把乳头抽出，就让儿子这样含</w:t>
      </w:r>
    </w:p>
    <w:p>
      <w:r>
        <w:t>着，看着儿子稚嫩的脸，想起逝去的丈夫，眼泪不知不觉掉了下来。她们一家本可以与世无争的安乐度日，只因那</w:t>
      </w:r>
    </w:p>
    <w:p>
      <w:r>
        <w:t>个该千刀万剐的恶贼段天德，不但夺去她丈夫的性命，更将她母亲赶进绝路。儿子现在年纪本可该在乡下上堂读书，</w:t>
      </w:r>
    </w:p>
    <w:p>
      <w:r>
        <w:t>但……</w:t>
      </w:r>
    </w:p>
    <w:p>
      <w:r>
        <w:t>想到儿子幼小年纪就要在风沙大漠中放牧牛羊，李萍悲从心生，再忍不住的饮泣痛哭。泪水滴在儿子稚嫩的脸</w:t>
      </w:r>
    </w:p>
    <w:p>
      <w:r>
        <w:t>上。忽然响起郭靖梦呓声∶大灰狼快点走开，不要叼走我的小羊羔儿，这是妈妈辛苦织布换来的……妈妈，妈妈，</w:t>
      </w:r>
    </w:p>
    <w:p>
      <w:r>
        <w:t>下雨啦！小羊羔儿，快点走，雨水会淋坏你的，妈妈看到小羊羔儿淋生病一定很伤心的，靖儿不要妈妈伤心……妈</w:t>
      </w:r>
    </w:p>
    <w:p>
      <w:r>
        <w:t>妈，妈妈，你不要伤心，靖儿一定杀了段天德这个大坏蛋替爹爹报仇……</w:t>
      </w:r>
    </w:p>
    <w:p>
      <w:r>
        <w:t>看着懂事的儿子，李萍心如绞痛，抓着儿子小手塞进嘴里轻轻咬着，泪水象断线珍珠掉个不止……</w:t>
      </w:r>
    </w:p>
    <w:p>
      <w:r>
        <w:t>北国边疆，进入十月，天气渐寒……，</w:t>
      </w:r>
    </w:p>
    <w:p>
      <w:r>
        <w:t>这一年入冬某曰，郭靖吃过母亲做的早饭，骑了一匹小马，带着牧羊犬准备出去牧羊。出门前，李萍还仔细检</w:t>
      </w:r>
    </w:p>
    <w:p>
      <w:r>
        <w:t>查一遍，看看绑在小马背上的粮、水是否牢固，感觉万无一失这才放心。她替儿子扣紧皮裘。说∶「天气渐冷，暴</w:t>
      </w:r>
    </w:p>
    <w:p>
      <w:r>
        <w:t>风雪随时会来，靖儿就在附近山头牧羊好了，不要走远，知道吗？不见靖儿妈妈会担心的。」郭靖点头道∶「妈妈</w:t>
      </w:r>
    </w:p>
    <w:p>
      <w:r>
        <w:t>放心，靖儿不会走远的。」李萍亲亲儿子道∶「妈妈知道靖儿是一个好孩子。」</w:t>
      </w:r>
    </w:p>
    <w:p>
      <w:r>
        <w:t>一头小羊「咩咩」叫着钻进母羊怀里，郭靖看着吃奶的小羊自言自语∶「小羊羔儿一定很开心。」李萍一怔，</w:t>
      </w:r>
    </w:p>
    <w:p>
      <w:r>
        <w:t>随后把儿子拉到身边，牵着他的小手塞进自己温暖怀里柔声道∶「靖儿也要妈妈喂奶奶吗？」郭靖咭咭笑了起来。</w:t>
      </w:r>
    </w:p>
    <w:p>
      <w:r>
        <w:t>李萍抬望天色灰朦一片，暴风雪似乎随时到来。很担心的说∶「天色不好，靖儿要小心点，别走远，早去早归，妈</w:t>
      </w:r>
    </w:p>
    <w:p>
      <w:r>
        <w:t>妈等着靖儿。」李萍整理好敞开的衣襟，轻轻揉着被儿子捏痛的乳房。站立门口，目送郭靖躯赶羊群远去的孤单身</w:t>
      </w:r>
    </w:p>
    <w:p>
      <w:r>
        <w:t>影，不觉有些心酸，直到儿子细小身影消失在视线之外才惆怅入屋，继续赶织用来换粮食的毛毡。</w:t>
      </w:r>
    </w:p>
    <w:p>
      <w:r>
        <w:t>夕阳西沉，还不见儿子回来。李萍开始感到担心∶「靖儿这孩子很懂事，不是贪玩的人，平常早就回来了，今</w:t>
      </w:r>
    </w:p>
    <w:p>
      <w:r>
        <w:t>天迟迟不归难道有什么事？」李萍坐立不安，儿子到底年幼，茫茫草原，发生意外怎处理得了？望着日渐变黑的天</w:t>
      </w:r>
    </w:p>
    <w:p>
      <w:r>
        <w:t>色，爱子依旧未归，李萍如坐针毡。走出柴门遥望草原，但见夜色苍茫那有半丝人迹动静？</w:t>
      </w:r>
    </w:p>
    <w:p>
      <w:r>
        <w:t>时近三更，终闻爱子躯赶羊群的吆喝声。焦急犹如热锅蚂蚁的李萍擦去泪水，飞跑出门，看到儿子正赶羊入圈。</w:t>
      </w:r>
    </w:p>
    <w:p>
      <w:r>
        <w:t>骤见爱子，一颗悬浮半空的心终于安定下来。</w:t>
      </w:r>
    </w:p>
    <w:p>
      <w:r>
        <w:t>郭靖关好羊群、绑好小马，看到母亲担心的样子，不安的说∶「靖儿回来了。」</w:t>
      </w:r>
    </w:p>
    <w:p>
      <w:r>
        <w:t>李萍飞扑上前抱住爱子呜咽道∶「靖儿去了那儿？担心死妈妈了。」</w:t>
      </w:r>
    </w:p>
    <w:p>
      <w:r>
        <w:t>说起白天所见，郭靖显得既紧张又兴奋，口齿难免结巴不清。最后总算说了个大概。李萍见儿子眉飞色舞，没</w:t>
      </w:r>
    </w:p>
    <w:p>
      <w:r>
        <w:t>有半点俱色，心想这孩子年纪虽小，人又蠢笨，但终是将门之后，胆色大有父亲遗风，想到这里不禁又喜又悲。郭</w:t>
      </w:r>
    </w:p>
    <w:p>
      <w:r>
        <w:t>靖这时又说∶「那位黑袍将军好厉害，靖儿好敬佩他。」</w:t>
      </w:r>
    </w:p>
    <w:p>
      <w:r>
        <w:t>见到儿子平安归来，母亲早已心满意足，其它的事不重要也不会上心。李萍似乎听不到儿子的话，相反搂抱儿</w:t>
      </w:r>
    </w:p>
    <w:p>
      <w:r>
        <w:t>子更紧道∶「以后小心点，不要让妈妈担心，知道吗靖儿。」郭靖懂事的点着头∶「我以后会小心的，妈妈不要担</w:t>
      </w:r>
    </w:p>
    <w:p>
      <w:r>
        <w:t>心，靖儿长大后会好好孝顺妈妈的。」李萍甜密渗入心肺，母子二人相拥在一起，彷佛时光静止了一般，久久不能</w:t>
      </w:r>
    </w:p>
    <w:p>
      <w:r>
        <w:t>分开。</w:t>
      </w:r>
    </w:p>
    <w:p>
      <w:r>
        <w:t>李萍想起儿子尚未吃饭，自责道∶「妈妈见到靖儿高兴得什么都忘了，好孩子先坐坐，妈妈这就去弄热饭菜给</w:t>
      </w:r>
    </w:p>
    <w:p>
      <w:r>
        <w:t>靖儿吃。」</w:t>
      </w:r>
    </w:p>
    <w:p>
      <w:r>
        <w:t>李萍等儿子吃过晚饭，端来一盆热水说∶「妈妈帮靖儿擦拭身子，身子暖和好睡觉。」</w:t>
      </w:r>
    </w:p>
    <w:p>
      <w:r>
        <w:t>李萍拧干面巾水珠，小心地擦拭着儿子每一寸幼嫩的肌肤。当她擦拭到腹部时停住下来，双眼看着着儿子的小</w:t>
      </w:r>
    </w:p>
    <w:p>
      <w:r>
        <w:t>阳物，那只有二寸多长的小东西不知觉的坚了起来，郭靖不知袖里，只感觉全身舒畅，忍不住咭咭笑个不停。李萍</w:t>
      </w:r>
    </w:p>
    <w:p>
      <w:r>
        <w:t>脸泛红霞，双手颤抖，下体里犹如千万只的蚂蚁在攀爬吞噬。最终不自觉低下头，慢慢的将小阳物吞入口中，舌头</w:t>
      </w:r>
    </w:p>
    <w:p>
      <w:r>
        <w:t>在小阳物头茎上仔细舔舐着。郭靖受不了母亲的挑逗，小手在母亲的背部游走，李萍吐出儿子小阳物道∶「靖儿先</w:t>
      </w:r>
    </w:p>
    <w:p>
      <w:r>
        <w:t>睡，盖好被子，不要着凉，妈妈收拾好东西就来陪你。」郭靖道∶「妈妈快点来啊！」李萍嗔道∶「等妈妈的耐性</w:t>
      </w:r>
    </w:p>
    <w:p>
      <w:r>
        <w:t>也没有？妈妈白疼靖儿了。」</w:t>
      </w:r>
    </w:p>
    <w:p>
      <w:r>
        <w:t>李萍收拾好东西，关上窗门，以最快速度脱去衣服，赤条条的钻进被窝里，紧紧抱着儿子道∶「好孩子抱紧妈</w:t>
      </w:r>
    </w:p>
    <w:p>
      <w:r>
        <w:t>妈，妈妈好冷。」郭靖抱着母亲咭咭笑道∶「妈妈的身子好冷。」李萍将嘴唇贴上儿子的嘴上说∶「乖孩子让妈妈</w:t>
      </w:r>
    </w:p>
    <w:p>
      <w:r>
        <w:t>亲亲。」</w:t>
      </w:r>
    </w:p>
    <w:p>
      <w:r>
        <w:t>郭靖依照母亲平常所教把小舌头伸进母亲嘴里，李萍含着儿子的小舌头吸吮起来。</w:t>
      </w:r>
    </w:p>
    <w:p>
      <w:r>
        <w:t>郭靖不知那来的冲动，一双小手不停的抓弄着母亲的乳房。李萍左手抱着儿子，右手中指塞进自己的阴道不停</w:t>
      </w:r>
    </w:p>
    <w:p>
      <w:r>
        <w:t>的扣弄。嘴里吸吮儿子小舌头的同时发出嗯嗯的呻吟声。</w:t>
      </w:r>
    </w:p>
    <w:p>
      <w:r>
        <w:t>郭靖双手停置在母亲的两只乳房上，用力捏玩着那两粒肥肥的乳头。乳头是李萍的性感地带，被儿子如此玩弄，</w:t>
      </w:r>
    </w:p>
    <w:p>
      <w:r>
        <w:t>一股舒畅直冲脑门，呼吸变得急速。李萍忍受不住乳房的刺激，吐出儿子的舌头大口大口的喘气。郭靖一双小手在</w:t>
      </w:r>
    </w:p>
    <w:p>
      <w:r>
        <w:t>母亲很有弹性的肌肤上游走着，小嘴巴轮流吸吮着母亲两颗肥嫩乳头。小手抚摸着母亲颤抖的大腿，李萍想到搞弄</w:t>
      </w:r>
    </w:p>
    <w:p>
      <w:r>
        <w:t>自己的眼前人是亲生儿子，紧缩的阴道不由主的流出湿滑的汁液。</w:t>
      </w:r>
    </w:p>
    <w:p>
      <w:r>
        <w:t>「啊……靖儿……坏孩子……手也坏……啊……啊……搞死妈妈……搞死妈妈了……好……美……嗯……」李</w:t>
      </w:r>
    </w:p>
    <w:p>
      <w:r>
        <w:t>萍神志变得模糊不清。郭靖不断移动他的小手，按照母亲教导的方法，用不熟练的动作抚摸拨弄着母亲的阴唇阴核。</w:t>
      </w:r>
    </w:p>
    <w:p>
      <w:r>
        <w:t>异样的快感激汤着李萍。令她变得疯狂兴奋，两只乳头因为兴奋而变的坚硬，双腿痉孪般猛烈抽动着。阴道的分泌</w:t>
      </w:r>
    </w:p>
    <w:p>
      <w:r>
        <w:t>液更加丰富，阴阜四周绒绒黑毛早已湿个通透。</w:t>
      </w:r>
    </w:p>
    <w:p>
      <w:r>
        <w:t>郭靖忽地将身子缩进被窝，李萍正自奇怪，儿子已分开她的大腿，脑袋钻进胯间吸舔着泛滥成灾的阴户。情欲</w:t>
      </w:r>
    </w:p>
    <w:p>
      <w:r>
        <w:t>令李萍理智接近崩溃边缘，只见她用手搓揉着自已的乳房尖声叫喊∶「啊……妈妈的乖靖儿……好靖儿……你舔的</w:t>
      </w:r>
    </w:p>
    <w:p>
      <w:r>
        <w:t>妈妈好爽……妈妈受不了了……快……舔死妈妈吧……把妈的水吸乾吧……天呀……嗯……啊……啊……喔……喔</w:t>
      </w:r>
    </w:p>
    <w:p>
      <w:r>
        <w:t>……乖靖儿……好靖儿……你好厉害……妈妈……快要来…了……嗯……喔…喔……要……要…来了……啊……妈</w:t>
      </w:r>
    </w:p>
    <w:p>
      <w:r>
        <w:t>妈……泄了……泄了……」</w:t>
      </w:r>
    </w:p>
    <w:p>
      <w:r>
        <w:t>李萍屁股上下摆动，迎合着儿子小嘴的吸舔，双手用力紧抓床单尖声呼叫，儿子的吸吮已令这个久旷寡妇达到</w:t>
      </w:r>
    </w:p>
    <w:p>
      <w:r>
        <w:t>前所未有的高潮。只见她身体痉孪抽搐，滚烫的阴精奔流而出。郭靖不知何物，只感觉腥甜奇特，心想妈妈的东西</w:t>
      </w:r>
    </w:p>
    <w:p>
      <w:r>
        <w:t>不会有毒，当即不顾一切的吸舔个精光。</w:t>
      </w:r>
    </w:p>
    <w:p>
      <w:r>
        <w:t>郭靖从被窝里钻了出来问母亲∶「妈妈很辛苦吗？靖儿听到妈妈又哭又叫很害怕。」李萍看着儿子脸上沾满自</w:t>
      </w:r>
    </w:p>
    <w:p>
      <w:r>
        <w:t>己的淫液，叹息道∶「妈妈没事，靖儿不用担心。」快感过后是失落，李萍不明白自己为何会如此淫荡。她无力的</w:t>
      </w:r>
    </w:p>
    <w:p>
      <w:r>
        <w:t>双手楼着儿子，把他的小脑袋按着自己丰满的胸脯，轻抚着儿子的头发道∶「乖靖儿，白天辛苦一定很累，早点睡</w:t>
      </w:r>
    </w:p>
    <w:p>
      <w:r>
        <w:t>好吗？妈妈也有点困了，有事明早再说吧。」</w:t>
      </w:r>
    </w:p>
    <w:p>
      <w:r>
        <w:t>第三日早上，李萍又要赶市集。郭靖帮母亲把毛毡放上马背问∶「妈妈要到市集去换粮食吗？」李萍绑好马背</w:t>
      </w:r>
    </w:p>
    <w:p>
      <w:r>
        <w:t>上的毛毡，亲亲儿子道∶「家里的粮食快吃完了，妈妈赶织了这些毛毡，到市集去换点粮食过冬。」郭靖问∶「妈</w:t>
      </w:r>
    </w:p>
    <w:p>
      <w:r>
        <w:t>妈什么时侯回来？」李萍笑道∶「傻靖儿，妈妈换了粮食自然回来，你担心什么？妈妈又不是第一次换粮食。」郭</w:t>
      </w:r>
    </w:p>
    <w:p>
      <w:r>
        <w:t>靖搂住母亲脖子，亲了一口说∶「妈妈早些回来，靖儿怕见不到妈妈。」</w:t>
      </w:r>
    </w:p>
    <w:p>
      <w:r>
        <w:t>儿子为什么会说这吓人的话？李萍失魂落魄的骑上马赶集。离开儿子后，李萍总感觉心神不宁，眼皮无缘无故</w:t>
      </w:r>
    </w:p>
    <w:p>
      <w:r>
        <w:t>跳个不停。难道儿子会出什么事吗？她不敢想，心却老往坏处想，挂念儿子的心快要跳出来了。</w:t>
      </w:r>
    </w:p>
    <w:p>
      <w:r>
        <w:t>赶到市集，找到相熟牧民换过粮食绑上马背，正要坐下休息，喝口水吃口干粮，忽然听到几个牧民在讨论一件</w:t>
      </w:r>
    </w:p>
    <w:p>
      <w:r>
        <w:t>伤心的事。上前打听，原来是一个牧羊小孩早上牧羊时被流箭射死……李萍头脑轰隆闷响，即时反应是会是靖儿吗？</w:t>
      </w:r>
    </w:p>
    <w:p>
      <w:r>
        <w:t>这时又听一年老牧民说∶「这小孩真可怜，小小年纪就，唉……」另一牧民道∶「听说是铁木真汗部下追赶一个叫</w:t>
      </w:r>
    </w:p>
    <w:p>
      <w:r>
        <w:t>哲别败军将领时错手射杀的。」旁边一位中年妇人说∶「被射得面目全非，这孩子的妈妈一定伤心死了，唉……孩</w:t>
      </w:r>
    </w:p>
    <w:p>
      <w:r>
        <w:t>子真可怜啊，才五六岁的年纪，这么好的孩子这么早就……」妇人说着忍不住流下同情的眼泪。</w:t>
      </w:r>
    </w:p>
    <w:p>
      <w:r>
        <w:t>李萍手足冰冷，想起出门前儿子不祥话语，想到今天遇到的种种不顺心事，越想越怕。靖儿出事了吗？李萍顾</w:t>
      </w:r>
    </w:p>
    <w:p>
      <w:r>
        <w:t>不上水壶口粮，飞身上马，疯了似鞭打那匹老马向家的方向跑去。一边跑一边暗自祈祷∶「啸哥，啸哥祈求你在天</w:t>
      </w:r>
    </w:p>
    <w:p>
      <w:r>
        <w:t>之灵保佑我们的孩子，只要孩子没事就算要我的性命也愿意。」到最后忍不住哭了起来∶「靖儿乖孩子，你千万不</w:t>
      </w:r>
    </w:p>
    <w:p>
      <w:r>
        <w:t>要有事啊，如果你有什么不测，妈妈活在世上再没有什么意义了，妈妈……妈妈跟你一起死算了。」</w:t>
      </w:r>
    </w:p>
    <w:p>
      <w:r>
        <w:t>李萍归心似箭，不断鞭打老马，无奈老马力衰跑不快，赶到家时已是夕阳西下。李萍远远看见一个高大武士牵</w:t>
      </w:r>
    </w:p>
    <w:p>
      <w:r>
        <w:t>着儿子的手，站在茅屋前等侯，一颗悬着一天的心才算放下。那匹老马跑到家门口，四蹄脱力，不支倒地，李萍顾</w:t>
      </w:r>
    </w:p>
    <w:p>
      <w:r>
        <w:t>不上马匹，跳下马背。快步跑上前搂住儿子∶「靖儿你没事吧，吓死妈妈啦。」说着脸额不住摩擦儿子的小脸，眼</w:t>
      </w:r>
    </w:p>
    <w:p>
      <w:r>
        <w:t>泪不自觉掉了下来。</w:t>
      </w:r>
    </w:p>
    <w:p>
      <w:r>
        <w:t>郭靖替母亲擦去泪水说∶「靖儿没事，是哲别叔叔救了靖儿。」</w:t>
      </w:r>
    </w:p>
    <w:p>
      <w:r>
        <w:t>李萍这时自觉失态，连忙擦干泪水上前行礼∶「小女子多谢英雄救子之恩。」</w:t>
      </w:r>
    </w:p>
    <w:p>
      <w:r>
        <w:t>哲别连忙鞠身回礼，并把经过说了一遍。李萍见到儿子头上脸上鞭痕累累，心疼得泪直冒。哲别不断夸奖郭靖</w:t>
      </w:r>
    </w:p>
    <w:p>
      <w:r>
        <w:t>刚强侠义，李萍虽然心疼儿子被打，但也为儿子不忘自已教诲而感到高兴。当下谦逊的说：「好孩子，为人该当如</w:t>
      </w:r>
    </w:p>
    <w:p>
      <w:r>
        <w:t>此。」</w:t>
      </w:r>
    </w:p>
    <w:p>
      <w:r>
        <w:t>哲别说出铁木真的意图，李萍心想∶「儿子要是一生在此草原牧羊，如何能报杀父之仇，不如趁此机会，让靖</w:t>
      </w:r>
    </w:p>
    <w:p>
      <w:r>
        <w:t>儿到军中多加历练，将来也许能图个机遇，得报杀父之仇。」当即没异议。哲别很高兴，李萍却提出；天色已晚，</w:t>
      </w:r>
    </w:p>
    <w:p>
      <w:r>
        <w:t>而且尚未收拾细软，希望明天再到军营。哲别见她说得有理，又见郭靖头脸伤痕累累，母痛入心，母子俩一定有很</w:t>
      </w:r>
    </w:p>
    <w:p>
      <w:r>
        <w:t>多话要说，明天走也好。于是放下酒肉，说好明天来接时间，便转身上马赶回铁木真军中。</w:t>
      </w:r>
    </w:p>
    <w:p>
      <w:r>
        <w:t>吃过晚饭，李萍开始收拾家中细软。不过实在没什么好收拾的，这个家虽不至于家徒四壁，但也不是富足有余，</w:t>
      </w:r>
    </w:p>
    <w:p>
      <w:r>
        <w:t>几件衣服很快就打点好。望着即将离弃的家园，李萍百感交杂。家虽简陋却为她们阻挡了六年风雨，没有这家她们</w:t>
      </w:r>
    </w:p>
    <w:p>
      <w:r>
        <w:t>母子不可能生存到今天。忽然想到，没有她母子又何来这家呢？真是矛盾！李萍忍不住笑了笑来。</w:t>
      </w:r>
    </w:p>
    <w:p>
      <w:r>
        <w:t>明天就要搬到另一陌生环境，祸福殊难预料。但李萍愿意一博，她不希望儿子一生都在草原上牧羊度过，身为</w:t>
      </w:r>
    </w:p>
    <w:p>
      <w:r>
        <w:t>汉人，中原才是他们的家。若能利用今次机遇，不但有望返回中原甚至手刃杀夫仇人，这是她梦寐以求的。</w:t>
      </w:r>
    </w:p>
    <w:p>
      <w:r>
        <w:t>李萍独自胡思乱想，殊不知郭靖已坐在她的身旁。问∶「妈妈在想什么？」</w:t>
      </w:r>
    </w:p>
    <w:p>
      <w:r>
        <w:t>李萍轻抚儿子道∶「妈妈在想明天的事。」郭靖问∶「我们以后都不回来吗？」</w:t>
      </w:r>
    </w:p>
    <w:p>
      <w:r>
        <w:t>李萍坚定的说∶「无论是好是坏，我们以后都不会再回来的。」郭靖问∶「妈妈，我们会去那里？」李萍摇头</w:t>
      </w:r>
    </w:p>
    <w:p>
      <w:r>
        <w:t>道∶「妈妈也不知道，到了铁木真军营，我们可能会去很远很远的地方还要打仗……」李萍看着儿子问∶「靖儿怕</w:t>
      </w:r>
    </w:p>
    <w:p>
      <w:r>
        <w:t>吗？」郭靖坚强的说「靖儿不怕，靖儿还要保护妈妈。」李萍开心的说∶「靖儿是乖孩子，妈妈很高兴。」郭靖说</w:t>
      </w:r>
    </w:p>
    <w:p>
      <w:r>
        <w:t>∶「哲别叔叔说要教我射箭。」李萍高兴的说∶「哲别叔叔是神箭手，靖儿一定要用心去学。」郭靖点头说∶「妈</w:t>
      </w:r>
    </w:p>
    <w:p>
      <w:r>
        <w:t>妈放心，靖儿会用心去学的，将来要用哲别叔叔教的本领，杀了段天德这狗贼替爹爹报仇。」</w:t>
      </w:r>
    </w:p>
    <w:p>
      <w:r>
        <w:t>郭靖小小年纪竟是如此志气，李萍不禁喜极而泣，抱住儿子不住亲吻。道∶「好孩子，妈妈的乖孩子，妈妈…</w:t>
      </w:r>
    </w:p>
    <w:p>
      <w:r>
        <w:t>…妈妈很高兴，真的很高兴。」郭靖擦拭去母亲面上泪珠道∶「妈妈不要哭，靖儿会很听妈妈话的。」李萍轻抚儿</w:t>
      </w:r>
    </w:p>
    <w:p>
      <w:r>
        <w:t>子脸上鞭痕，心疼的问∶「靖儿告诉妈妈，睑还疼吗？」郭靖点头道∶「疼，不过靖儿不怕，妈妈说过男子汉要坚</w:t>
      </w:r>
    </w:p>
    <w:p>
      <w:r>
        <w:t>强，靖儿是男子汉会很坚强的。」</w:t>
      </w:r>
    </w:p>
    <w:p>
      <w:r>
        <w:t>李萍把常备药粉倒进一个碗里，取出平常舍不得吃的蜂蜜调和药粉，轻轻涂抹着儿子脸上的鞭痕道∶「等药粉</w:t>
      </w:r>
    </w:p>
    <w:p>
      <w:r>
        <w:t>干后靖儿就不痛了。」郭靖道∶「靖儿脸上涂满药粉，等会儿怎抱妈妈睡觉？」李萍想到儿子的狂热，脸不禁微红，</w:t>
      </w:r>
    </w:p>
    <w:p>
      <w:r>
        <w:t>手指轻戳儿子额头嗔道∶「靖儿真是坏孩子。」郭靖傻傻的问∶「抱妈妈睡觉就是坏孩子吗？」李萍满睑红霞不知</w:t>
      </w:r>
    </w:p>
    <w:p>
      <w:r>
        <w:t>如何作答。当下抱起儿子道∶「妈妈不跟靖儿说了。」</w:t>
      </w:r>
    </w:p>
    <w:p>
      <w:r>
        <w:t>说毕放到床上，盖上被子说∶「靖儿乖乖的睡觉，妈妈擦拭过身子就来陪靖儿。」</w:t>
      </w:r>
    </w:p>
    <w:p>
      <w:r>
        <w:t>郭靖呆呆望着母亲，不明白为什么抱妈妈睡觉就是坏孩子。</w:t>
      </w:r>
    </w:p>
    <w:p>
      <w:r>
        <w:t>李萍擦拭过身子，吹熄油灯，钻进被窝自然摸向儿子，忍不住「啊」了一声。</w:t>
      </w:r>
    </w:p>
    <w:p>
      <w:r>
        <w:t>原来郭靖偷偷脱去衣服光溜溜的躲缩被窝里。李萍笑骂道∶「靖儿为什么脱光衣服？」郭靖道∶「不抱着妈妈</w:t>
      </w:r>
    </w:p>
    <w:p>
      <w:r>
        <w:t>靖儿会睡不着觉。」李萍想想钻出被窝，三扒两拔脱光衣服又重新钻回被窝里。郭靖摸玩着母亲赤裸的身体，随后</w:t>
      </w:r>
    </w:p>
    <w:p>
      <w:r>
        <w:t>拍手笑道∶「妈妈也光着身子了。」李萍笑道∶「还不是为了你这坏孩子？」</w:t>
      </w:r>
    </w:p>
    <w:p>
      <w:r>
        <w:t>李萍呼吸柔和，鼻子里呼出的热气均匀喷在儿子脸上，郭靖感觉痒痒酥酥好舒服。李萍用一边乳房顶着儿子的</w:t>
      </w:r>
    </w:p>
    <w:p>
      <w:r>
        <w:t>小胸膛，同时捉住儿子的手，把它按到她自己另一边乳房上去。她今年才二十四岁，虽然生过孩子，小腹有些凸起，</w:t>
      </w:r>
    </w:p>
    <w:p>
      <w:r>
        <w:t>不过四肢却很柔软结实。乳头尽管有些发黑，但乳房却十分结实，臀部更加的浑圆丰满。</w:t>
      </w:r>
    </w:p>
    <w:p>
      <w:r>
        <w:t>她让儿子尽情揉搓着乳房，够了才拉着他的小手，引导到自己阴户上。郭靖感觉母亲下体那道裂口温热湿润，</w:t>
      </w:r>
    </w:p>
    <w:p>
      <w:r>
        <w:t>揉搓起来异常柔软，还有四周毛毛绒绒成团，摸起来十分舒服。郭靖不用催促，便开始揉搓起母亲的阴户来。他的</w:t>
      </w:r>
    </w:p>
    <w:p>
      <w:r>
        <w:t>手指滑进了母亲的阴道，由于长年缺欲，李萍的阴道收缩相当狭窄，手指甫一插进，便被四周绵软火热的淫肉紧紧</w:t>
      </w:r>
    </w:p>
    <w:p>
      <w:r>
        <w:t>地包围。</w:t>
      </w:r>
    </w:p>
    <w:p>
      <w:r>
        <w:t>郭靖用力地抽动着手指，在母亲狭小的通道里，进进出出一片忙碌。李萍随着儿子手指的进出，身体轻轻地摇</w:t>
      </w:r>
    </w:p>
    <w:p>
      <w:r>
        <w:t>摆着，嘴里发出低沉的呻吟，阴道里不断地分泌出湿滑的淫液，粘满儿子的手指，郭靖手指的进出更加方便了。</w:t>
      </w:r>
    </w:p>
    <w:p>
      <w:r>
        <w:t>李萍直喘粗气，良久回息过来。嗔道∶「靖儿从那学来坏法子，这般折腾妈妈？」郭靖道∶「是妈妈教靖儿的，</w:t>
      </w:r>
    </w:p>
    <w:p>
      <w:r>
        <w:t>妈妈忘了？」李萍自知失言。事实是郭靖自小与牛羊为伴，母亲是他能唯一接触到的女人。也是他的性启朦者。李</w:t>
      </w:r>
    </w:p>
    <w:p>
      <w:r>
        <w:t>萍羞困却自嘴硬∶「靖儿胡说，妈妈那有教你这种无赖法子？」郭靖茫然不知所措，手指的抽动停止下来。</w:t>
      </w:r>
    </w:p>
    <w:p>
      <w:r>
        <w:t>李萍只道儿子累了，便道∶「靖儿早点睡觉，明天咱们还要赶路。」郭靖毕竟六岁，性趣未开，对男女情欲感</w:t>
      </w:r>
    </w:p>
    <w:p>
      <w:r>
        <w:t>觉并不强烈。听到母亲吩咐，加上白天一顿鞭打惊骇，身心疲惫，过了不久便迷糊睡着了。</w:t>
      </w:r>
    </w:p>
    <w:p>
      <w:r>
        <w:t>李萍怕儿子受凉替他穿上衣服，随后拿过汗巾擦拭下体未干淫水。心想∶「靖儿这孩子人虽不够机灵，但做事</w:t>
      </w:r>
    </w:p>
    <w:p>
      <w:r>
        <w:t>专心有一股不达目的不罢休的牛劲，跟他爹爹一个样。」想到儿子刚才那付狠狠傻傻劲，李萍的脸庞热得火烫。</w:t>
      </w:r>
    </w:p>
    <w:p>
      <w:r>
        <w:t>第二天早晨，吃过早饭，便见哲别带着马车前来迎接。李萍母子带上细软牛羊，随同哲别到了铁木真军中。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