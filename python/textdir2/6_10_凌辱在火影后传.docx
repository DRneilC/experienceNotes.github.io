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凌辱在火影后传</w:t>
      </w:r>
    </w:p>
    <w:p>
      <w:r>
        <w:t>看着下面的人给我报告诸事，我还是有些不太习惯！</w:t>
      </w:r>
    </w:p>
    <w:p>
      <w:r>
        <w:t>「火影大人，火之国南部出现妖兽，当地的居民都广受折磨，大名已经请求村子派遣忍者前往！」眼前的人是</w:t>
      </w:r>
    </w:p>
    <w:p>
      <w:r>
        <w:t>佐井。</w:t>
      </w:r>
    </w:p>
    <w:p>
      <w:r>
        <w:t>「妖兽？」我奇怪的问着，火影里面的妖怪不就那啥从一到九尾么，现在不是都太平天下了吗？怎么还有什么</w:t>
      </w:r>
    </w:p>
    <w:p>
      <w:r>
        <w:t>妖兽哪里冒出来的？</w:t>
      </w:r>
    </w:p>
    <w:p>
      <w:r>
        <w:t>不错，这是火影的世界。</w:t>
      </w:r>
    </w:p>
    <w:p>
      <w:r>
        <w:t>这世界中，距离第三次忍者世界大战已经过去了四年，在那一场战役中，漩涡鸣人领略到了六道真谛，最后与</w:t>
      </w:r>
    </w:p>
    <w:p>
      <w:r>
        <w:t>恍然大悟的佐助联手消灭了十尾。最后当然是正义战胜了邪恶，而漩涡鸣人也成功的当上了木叶忍着村第六代火影。</w:t>
      </w:r>
    </w:p>
    <w:p>
      <w:r>
        <w:t>随后几年，各国都在灾后重建，但是整个忍者界却没出现多大的乱子。</w:t>
      </w:r>
    </w:p>
    <w:p>
      <w:r>
        <w:t>随后又过了三年，家园建设的差不多了，自然漩涡鸣人娶了日向雏田，佐助娶了春野樱。</w:t>
      </w:r>
    </w:p>
    <w:p>
      <w:r>
        <w:t>而我，一个21世纪的撸管宅男不知怎么的一觉醒来，就发现我穿越到了这个世界中，占据了漩涡鸣人的身体，</w:t>
      </w:r>
    </w:p>
    <w:p>
      <w:r>
        <w:t>成为了火影。</w:t>
      </w:r>
    </w:p>
    <w:p>
      <w:r>
        <w:t>不得不说，现在的鸣人说是六道转世也不为过，绝对是火影中最强大的存在，我回想起记忆中保留的忍术，倒</w:t>
      </w:r>
    </w:p>
    <w:p>
      <w:r>
        <w:t>不说破坏地球这般严重，至少毁灭个村子那是小事，毛毛雨啦！</w:t>
      </w:r>
    </w:p>
    <w:p>
      <w:r>
        <w:t>可是我是正义的代表，自然不能有事没事的去毁灭别人村子玩，「既然是妖兽，待本火影去收拾他去！」这时</w:t>
      </w:r>
    </w:p>
    <w:p>
      <w:r>
        <w:t>佐井说话了：「区区一个妖兽，何至于火影大人亲自前往，况且火影大人您还要坐镇村庄，佐井愿意去！」我看了</w:t>
      </w:r>
    </w:p>
    <w:p>
      <w:r>
        <w:t>看堂里另一个男子，开口问道：「元芳，咳，佐助，你怎么看？」不得不说，那一场战役里，佐助也展露出了他的</w:t>
      </w:r>
    </w:p>
    <w:p>
      <w:r>
        <w:t>惊天实力，估计在这世界中就是仅次于我了！所以大战结束后，便引领暗部，成为了暗部队长！</w:t>
      </w:r>
    </w:p>
    <w:p>
      <w:r>
        <w:t>「佐井说的对，区区妖兽还需要火影出马，倒让别的村子嘲笑我木叶无人！</w:t>
      </w:r>
    </w:p>
    <w:p>
      <w:r>
        <w:t>」静音见我犹豫，就开口说道：「火影大人要是不放心，便让我和佐井一起，就是那妖兽有尾兽的实力，也有</w:t>
      </w:r>
    </w:p>
    <w:p>
      <w:r>
        <w:t>的一拼！」见他们这些重量级人物都这么说，我也没办法！</w:t>
      </w:r>
    </w:p>
    <w:p>
      <w:r>
        <w:t>其实我也倒不是非去不可，我一直比较懒，所以前世一直宅在家里，时间都在色情网站中度过，亿万子孙也在</w:t>
      </w:r>
    </w:p>
    <w:p>
      <w:r>
        <w:t>五指山中溜走。</w:t>
      </w:r>
    </w:p>
    <w:p>
      <w:r>
        <w:t>而这个世界里，不愁吃，不愁穿，又天下太平，打打杀杀神马的最讨厌了。</w:t>
      </w:r>
    </w:p>
    <w:p>
      <w:r>
        <w:t>而且还是万人之上的火影大人，更重要的事，家中还有美妻等着。</w:t>
      </w:r>
    </w:p>
    <w:p>
      <w:r>
        <w:t>我不禁想着我刚穿到这世界的第一天回家，日向雏田穿着日本特有的和服跪在地上，轻语着：「夫君！」以前</w:t>
      </w:r>
    </w:p>
    <w:p>
      <w:r>
        <w:t>看火影的时候，就被雏田那青涩纯洁的气质吸引，而日本这个神奇的国家，女人结婚后对丈夫若说是顺从，倒不如</w:t>
      </w:r>
    </w:p>
    <w:p>
      <w:r>
        <w:t>说是盲从，特比还是火影中这样的古代，结婚后的女人存在的唯一使命就是伺候老公！</w:t>
      </w:r>
    </w:p>
    <w:p>
      <w:r>
        <w:t>可是那天我刚穿越到此，还没习惯呢，有点未知的恐惧，又有点想21世界中的家，特别是想家里的电脑，没有</w:t>
      </w:r>
    </w:p>
    <w:p>
      <w:r>
        <w:t>了电脑，没有了那些重口味色文，我可怎么活啊！所以这两天我都在村子的总部，并没有回到家，两天之后，每一</w:t>
      </w:r>
    </w:p>
    <w:p>
      <w:r>
        <w:t>次醒来看着还是这古色古香的异国他乡，我知道我回不去了，既然反抗不了，就享受好了。</w:t>
      </w:r>
    </w:p>
    <w:p>
      <w:r>
        <w:t>前世不但是宅男，还是处男，今晚，嘿，日向雏田，告别处男！我回忆着前世看的一些日系色文，想着雏田成</w:t>
      </w:r>
    </w:p>
    <w:p>
      <w:r>
        <w:t>为里面的主角，我恣意的调教……一整天我都是硬着的。</w:t>
      </w:r>
    </w:p>
    <w:p>
      <w:r>
        <w:t>回到家，雏田还是恭敬轻跪在地上，我进家门之后，她顺从的为我取下外套，然后轻语道：「夫君这两天为什</w:t>
      </w:r>
    </w:p>
    <w:p>
      <w:r>
        <w:t>么不回家，是不是雏田惹了夫君不高兴了？」我看着她有些微红的双眼，估计这小丫头偷偷哭过，我这才仔细的打</w:t>
      </w:r>
    </w:p>
    <w:p>
      <w:r>
        <w:t>量着她，这时候的雏田自然是比我在前世动画片里看的要大几岁，那时是萝莉，现在是少女，身材发育也比动画里</w:t>
      </w:r>
    </w:p>
    <w:p>
      <w:r>
        <w:t>的更棒，再加上已经嫁给鸣人接近一年了，更添了一丝少妇的风韵，还有一身和服，简直就是制服诱惑！</w:t>
      </w:r>
    </w:p>
    <w:p>
      <w:r>
        <w:t>不过以前的鸣人那是一个大老粗，从动画片里面都可以看的出来，那种大大咧咧的性子，导致和雏田结婚以后，</w:t>
      </w:r>
    </w:p>
    <w:p>
      <w:r>
        <w:t>每次都是向是在交配一样，这样一来，雏田结婚了一年还是像天使一样青涩和纯洁。</w:t>
      </w:r>
    </w:p>
    <w:p>
      <w:r>
        <w:t>说白了就是在性爱上，雏田几乎还是一张白纸，什么都不会！看来需要自己从头调教了！想像着把这个天使一</w:t>
      </w:r>
    </w:p>
    <w:p>
      <w:r>
        <w:t>般的人儿调教成理想的荡妇，我吞了吞口水，我抱住她的双肩，冲满欲望的眼睛，雏田估计也看出了我内心的欲望，</w:t>
      </w:r>
    </w:p>
    <w:p>
      <w:r>
        <w:t>羞涩道：</w:t>
      </w:r>
    </w:p>
    <w:p>
      <w:r>
        <w:t>「夫君，别，现在还没黑呢，」你看看，你看看，以前那个木头，每次办事都还要等着天黑，跟着大色狼自来</w:t>
      </w:r>
    </w:p>
    <w:p>
      <w:r>
        <w:t>也三年算是白混了！</w:t>
      </w:r>
    </w:p>
    <w:p>
      <w:r>
        <w:t>看着这张干净圣洁的脸庞，有一种想要玷污她的冲动，我不给她解释这么多，直接吻着那种嘟着的红唇，没吃</w:t>
      </w:r>
    </w:p>
    <w:p>
      <w:r>
        <w:t>过猪肉，还能没见过猪爬么，前世那么多色文色片，不是白看的，雏田哪里受过这等强烈的舌吻，开始还有些反抗</w:t>
      </w:r>
    </w:p>
    <w:p>
      <w:r>
        <w:t>挣扎，不一会就情不自禁的环抱住我的肩膀，嘴巴微张，任由我的舌头扫过她嘴里的每一寸！</w:t>
      </w:r>
    </w:p>
    <w:p>
      <w:r>
        <w:t>雏田正在享受我的唇舌，我手扶住她的双肩，伸进了她的衣服里，然后往两边一扒，她雪白的肩膀就露在了我</w:t>
      </w:r>
    </w:p>
    <w:p>
      <w:r>
        <w:t>的眼前。</w:t>
      </w:r>
    </w:p>
    <w:p>
      <w:r>
        <w:t>看着那被我吻的有些紫红的双唇，雪白的双肩，我更是忍耐不住，将她拦腰抱起，就回到了榻上。</w:t>
      </w:r>
    </w:p>
    <w:p>
      <w:r>
        <w:t>她的胸前是一件粉红色的内衣，发育成熟的胸部已经将衣服顶得要裂开一样，我一只手直接覆了上去，柔软无</w:t>
      </w:r>
    </w:p>
    <w:p>
      <w:r>
        <w:t>比，一只手也有些无法掌握，以前一直以为只有纲手阿姨才是奶牛，原来长大以后的雏田也不逊色嘛，以后可以搞</w:t>
      </w:r>
    </w:p>
    <w:p>
      <w:r>
        <w:t>乳交。</w:t>
      </w:r>
    </w:p>
    <w:p>
      <w:r>
        <w:t>「呃……鸣人君……不要……」这丫头已经被玩弄的有些失神了，就连夫君都忘了叫。</w:t>
      </w:r>
    </w:p>
    <w:p>
      <w:r>
        <w:t>我找着突出的一个凸点，然后两指夹住，微微用力揉捏，果然就听到雏田呻吟出声。前世没瞧过女人的我自然</w:t>
      </w:r>
    </w:p>
    <w:p>
      <w:r>
        <w:t>不会花太多时间去挑逗，我有些粗鲁的抓过她的内衣，然后那件粉色的内衣就在我手中化为了灰烬，只见两团硕大</w:t>
      </w:r>
    </w:p>
    <w:p>
      <w:r>
        <w:t>无比的乳房出现在我面前，平躺的她都还被两道乳房夹杂出一条深深的乳沟！</w:t>
      </w:r>
    </w:p>
    <w:p>
      <w:r>
        <w:t>雏田轻啊了一声，忙想用双手将胸前的美景遮住，我一把将她的两首菊高过她的头顶，这么好的东西这丫头还</w:t>
      </w:r>
    </w:p>
    <w:p>
      <w:r>
        <w:t>敢藏在和服里，我有些惩罚的捏着她的乳头，说道：「以后不准把它们藏起来！」也不等她回话，我一口就咬了上</w:t>
      </w:r>
    </w:p>
    <w:p>
      <w:r>
        <w:t>去！</w:t>
      </w:r>
    </w:p>
    <w:p>
      <w:r>
        <w:t>「啊……夫君……鸣人……我……」眼见她已经语无伦次，我保留着漩涡鸣人的记忆，自然知道以前的鸣人对</w:t>
      </w:r>
    </w:p>
    <w:p>
      <w:r>
        <w:t>她都是很温柔，她也没这么失控过，我一口含一个，无论怎样也只能含住小部分，一手也搓捏着她另一边的乳房。</w:t>
      </w:r>
    </w:p>
    <w:p>
      <w:r>
        <w:t>雏田不住的呻吟，我放开她的手，命令道：「手就放在头上，不准放下来！</w:t>
      </w:r>
    </w:p>
    <w:p>
      <w:r>
        <w:t>」雏田别开我的眼有些羞涩，但是还是顺从的将手放在头上，我一手空了出来，两手都加入了战场，然后又去</w:t>
      </w:r>
    </w:p>
    <w:p>
      <w:r>
        <w:t>吻她的耳背，雪颈这些敏感的地方。</w:t>
      </w:r>
    </w:p>
    <w:p>
      <w:r>
        <w:t>然后一手逐渐往下，她下伸的和服还在，于是我就从他她衣服滑进去，手上马上传来了一阵柔滑的触感，那是</w:t>
      </w:r>
    </w:p>
    <w:p>
      <w:r>
        <w:t>女人的大腿，大腿被摸，雏田敏感的差点坐了起来。</w:t>
      </w:r>
    </w:p>
    <w:p>
      <w:r>
        <w:t>我的下身有些涨痛，我想起了日本女人顺从的天性，心里想着没来由我要忍耐着来伺候你啊，于是我跪在她的</w:t>
      </w:r>
    </w:p>
    <w:p>
      <w:r>
        <w:t>两边，对着她脱下了裤子！</w:t>
      </w:r>
    </w:p>
    <w:p>
      <w:r>
        <w:t>雏田看着我对着她脱下裤子的时候，啊了一声然后遮住了眼，和鸣人结婚一年，那个鸣人别说什么调教了，每</w:t>
      </w:r>
    </w:p>
    <w:p>
      <w:r>
        <w:t>次都在黑夜里做，连两人的身体都没有完全坦诚相见过，失败，所以丫头已经羞得遮住了眼了！</w:t>
      </w:r>
    </w:p>
    <w:p>
      <w:r>
        <w:t>我在她的乳头上一拧，她吃痛，张开眼睛无助的看着我，看见我的下身又想闭眼，我说道：「再闭眼我就把你</w:t>
      </w:r>
    </w:p>
    <w:p>
      <w:r>
        <w:t>奶子给你拧下来！」吓得雏田马上张开眼，委屈的看着我！</w:t>
      </w:r>
    </w:p>
    <w:p>
      <w:r>
        <w:t>可是就是这样无助的表情，只会让人更加想要玩弄她，我将阴茎向她的脸靠去，她虽然羞涩，却还是那种很无</w:t>
      </w:r>
    </w:p>
    <w:p>
      <w:r>
        <w:t>助的看着我！</w:t>
      </w:r>
    </w:p>
    <w:p>
      <w:r>
        <w:t>「把嘴张开！」她有些惊讶，这也难怪，日本的女人天生顺从和淫荡，但是这些东西没人教的话，很少有人无</w:t>
      </w:r>
    </w:p>
    <w:p>
      <w:r>
        <w:t>师自通，这年代跟我们那又不一样满街的A 片电脑，更何况雏田耐是日向家族的大小姐，从小受的是公主一样的待</w:t>
      </w:r>
    </w:p>
    <w:p>
      <w:r>
        <w:t>遇，嫁人之后又遇见了以前那个不解风情的漩涡鸣人，这些自然不懂！</w:t>
      </w:r>
    </w:p>
    <w:p>
      <w:r>
        <w:t>雏田有些抗拒，「夫君，这……这不是尿尿的地方么……唔……」「少罗嗦！</w:t>
      </w:r>
    </w:p>
    <w:p>
      <w:r>
        <w:t>含进去！」我直接捏住她的下巴，然后就把硬的发烫的东西塞了进去！</w:t>
      </w:r>
    </w:p>
    <w:p>
      <w:r>
        <w:t>眼看着这样纯洁的脸庞含，嘴唇里却含着我的阳具的样子，加上那温热的湿度，我只觉得阳物又硬了几分，估</w:t>
      </w:r>
    </w:p>
    <w:p>
      <w:r>
        <w:t>计要是我前世那宅男处男，肯定忍不住就要射了。</w:t>
      </w:r>
    </w:p>
    <w:p>
      <w:r>
        <w:t>可是在这个世界里，我是强大的，雏田有些委屈，含着嘴里的东西不知道该怎么办，嘴角里来不及吞咽的口水</w:t>
      </w:r>
    </w:p>
    <w:p>
      <w:r>
        <w:t>流了出来，样子说不出的淫乱！</w:t>
      </w:r>
    </w:p>
    <w:p>
      <w:r>
        <w:t>「嘴巴张大一点，小心牙齿不要咬到了！」我指导着她，她小心翼翼的张大着嘴巴，「吸它，就像吃冰棍一样</w:t>
      </w:r>
    </w:p>
    <w:p>
      <w:r>
        <w:t>吮吸！」她的眼神有些迷茫，看了看我，然后我直觉的阴茎上传来一阵微弱的吸引力，在她吮吸的时候舌头有时候</w:t>
      </w:r>
    </w:p>
    <w:p>
      <w:r>
        <w:t>也滑过我的柱身和龟头，从来没经历过这等刺激的我爽的直呻吟，双手也伸到她的胸部前揉捏玩弄：「骚货！第一</w:t>
      </w:r>
    </w:p>
    <w:p>
      <w:r>
        <w:t>次就这么会吸，啊……就是那里用舌头顶！」逐渐的我开始摆动着腰身，进出着她的樱桃小口，她伺候着口中的巨</w:t>
      </w:r>
    </w:p>
    <w:p>
      <w:r>
        <w:t>物，有些吞咽困难，眼泪也流出来了，让人更想凌辱！</w:t>
      </w:r>
    </w:p>
    <w:p>
      <w:r>
        <w:t>见她好像要窒息一样，我终于将肉棒从她口中拔了出来，她马上咳嗽几下，然后水汪汪的看着我！</w:t>
      </w:r>
    </w:p>
    <w:p>
      <w:r>
        <w:t>「鸣人君欺负人！」小丫头居然敢职责我，我哪还忍得住，将她的和服从她身下全部脱下，她穿着一条白色的</w:t>
      </w:r>
    </w:p>
    <w:p>
      <w:r>
        <w:t>内裤，双腿中间已经有了淡淡的水迹。</w:t>
      </w:r>
    </w:p>
    <w:p>
      <w:r>
        <w:t>不错，身子倒还很敏感！</w:t>
      </w:r>
    </w:p>
    <w:p>
      <w:r>
        <w:t>我捏住内裤就想脱，然后雏田居然伸手我住我的手臂想阻止我，我一瞪她，马上她便委屈的缩回了手，然后蒙</w:t>
      </w:r>
    </w:p>
    <w:p>
      <w:r>
        <w:t>住了自己的眼睛！</w:t>
      </w:r>
    </w:p>
    <w:p>
      <w:r>
        <w:t>我把她内裤脱下，她女性的私密就暴露在了我的眼前！</w:t>
      </w:r>
    </w:p>
    <w:p>
      <w:r>
        <w:t>那一双夹着的腿，雪白的大腿几乎，上面一团黑色的丛林，微微可以看的到的阴唇，我两手扶住她的大腿，往</w:t>
      </w:r>
    </w:p>
    <w:p>
      <w:r>
        <w:t>两边一分，立刻她便双腿大张在我面前！</w:t>
      </w:r>
    </w:p>
    <w:p>
      <w:r>
        <w:t>粉红色的阴唇有些许水迹，似张微张，我伸出手去碰触了一下，雏田马上就如同触电一般想起身想夹腿，可是</w:t>
      </w:r>
    </w:p>
    <w:p>
      <w:r>
        <w:t>我在她双腿中间，她怎么也合不拢，最后才放弃，任由她最秘密的地方呈现在我眼前。</w:t>
      </w:r>
    </w:p>
    <w:p>
      <w:r>
        <w:t>手上湿润的触感，十分柔嫩。</w:t>
      </w:r>
    </w:p>
    <w:p>
      <w:r>
        <w:t>「啊……不要……」我伸起中指，找到了那个小洞，然后慢慢的伸了进去，立刻就被她柔软的肉壁包围着，还</w:t>
      </w:r>
    </w:p>
    <w:p>
      <w:r>
        <w:t>带动了滋滋水声。</w:t>
      </w:r>
    </w:p>
    <w:p>
      <w:r>
        <w:t>我手指弓起，用关节刺激着她的肉壁，雏田便不由自主的扭来扭，时而还弓起身子，将下身更加迎向我的玩弄。</w:t>
      </w:r>
    </w:p>
    <w:p>
      <w:r>
        <w:t>在我又加入一根手指的时候，整个阴户已经十分润滑了，我慢慢的用手指开始进出，雏田便忍不住大叫了出来</w:t>
      </w:r>
    </w:p>
    <w:p>
      <w:r>
        <w:t>……</w:t>
      </w:r>
    </w:p>
    <w:p>
      <w:r>
        <w:t>「啊……鸣人……夫君……我要……雏田不行了……」接着我就感觉到一股热流从她身体里流出，喷向我的手</w:t>
      </w:r>
    </w:p>
    <w:p>
      <w:r>
        <w:t>指。</w:t>
      </w:r>
    </w:p>
    <w:p>
      <w:r>
        <w:t>居然喷潮了！</w:t>
      </w:r>
    </w:p>
    <w:p>
      <w:r>
        <w:t>我拔出湿漉漉的手指，见她还在高潮中享受，便扶住自己硬挺的肉棒，抵在了入口处，此时雏田的阴户已经湿</w:t>
      </w:r>
    </w:p>
    <w:p>
      <w:r>
        <w:t>润绝顶了，龟头刚一进去，便觉得温暖的肉壁似乎像小嘴一样吮吸着我，雏田也回过神来，吞了吞口水，我一股作</w:t>
      </w:r>
    </w:p>
    <w:p>
      <w:r>
        <w:t>气的挺了进去，只见里面似乎绞肉机一样的刺激，我和雏田同时出声呻吟。</w:t>
      </w:r>
    </w:p>
    <w:p>
      <w:r>
        <w:t>「乖宝贝，爽不爽？」我进出着她的身体，只觉得每一次深入，她便会忍不住叫出声来，我知道这时候的女人</w:t>
      </w:r>
    </w:p>
    <w:p>
      <w:r>
        <w:t>是及其脆弱的，「啊……鸣人夫君……夫君，顶到里面了……啊……」我加快了速度，并运用起查克拉控制住自己</w:t>
      </w:r>
    </w:p>
    <w:p>
      <w:r>
        <w:t>的分身，不然我这没见过女人的青头小伙子估计一进入就射了吧！</w:t>
      </w:r>
    </w:p>
    <w:p>
      <w:r>
        <w:t>「啊……好爱……鸣人君……雏田好快乐……顶到了……」我还没动几下，只见雏田又是浑身痉挛，夹渣着我</w:t>
      </w:r>
    </w:p>
    <w:p>
      <w:r>
        <w:t>肉棒的肉壁又是一阵猛烈的搅动，然后又如同先前手指的遭遇一样一股水柱从雏田身体深处喷出射向我的龟头，又</w:t>
      </w:r>
    </w:p>
    <w:p>
      <w:r>
        <w:t>高潮了！</w:t>
      </w:r>
    </w:p>
    <w:p>
      <w:r>
        <w:t>可是我这么简单就放过她，我依旧持续的日向她的最深处，然后我按运查克拉，让在她身体里的阴茎的经络充</w:t>
      </w:r>
    </w:p>
    <w:p>
      <w:r>
        <w:t>斥着力量变得更大，雏田本来还在回味高潮，可是突然瞪大了眼睛：「啊……好大……不要，要涨破了……啊……」</w:t>
      </w:r>
    </w:p>
    <w:p>
      <w:r>
        <w:t>我给她来了几下猛烈的，「不要么？那好吧！」我却是停了下来！</w:t>
      </w:r>
    </w:p>
    <w:p>
      <w:r>
        <w:t>身体里的快感源力突然消失，雏田急得快哭了出来：「鸣人不要欺负我！给我……」我看着我在她身体外面的</w:t>
      </w:r>
    </w:p>
    <w:p>
      <w:r>
        <w:t>那半截阳具，已经被我用查克拉变得比以前看的AV的欧洲人还大的阳具，幸好日向家的体术也不错，要是换了别人，</w:t>
      </w:r>
    </w:p>
    <w:p>
      <w:r>
        <w:t>肯定是吃不下的！</w:t>
      </w:r>
    </w:p>
    <w:p>
      <w:r>
        <w:t>「想要我继续操你吗？」我说这，肉棒又一下深入到底，果然听到了雏田满足的叫声，雏田别过脸点点头，「</w:t>
      </w:r>
    </w:p>
    <w:p>
      <w:r>
        <w:t>那你求我！」我说这又停了下来！</w:t>
      </w:r>
    </w:p>
    <w:p>
      <w:r>
        <w:t>雏田情不自禁的开口哀求我道：「夫君，求求你……求求你……我要……」</w:t>
      </w:r>
    </w:p>
    <w:p>
      <w:r>
        <w:t>「你要什么？」我故意逗弄着她，看她被情欲控制的脸。</w:t>
      </w:r>
    </w:p>
    <w:p>
      <w:r>
        <w:t>「我要……我要……」估计她也不知道该怎么说，我教她道：「说你要我的鸡巴干你！」她仿佛找到了光明一</w:t>
      </w:r>
    </w:p>
    <w:p>
      <w:r>
        <w:t>样：「我要鸣人君的鸡巴干我……我要……」</w:t>
      </w:r>
    </w:p>
    <w:p>
      <w:r>
        <w:t>「以后要更加顺从我，知道吗？」说完之后，我再次一桶到底，更将她的双腿折到她的胸前。</w:t>
      </w:r>
    </w:p>
    <w:p>
      <w:r>
        <w:t>「啊……我要顺从鸣人君……到顶了，……我来了……不……」在这样刺激的言语中，雏田又一次来了高潮。</w:t>
      </w:r>
    </w:p>
    <w:p>
      <w:r>
        <w:t>这一场，我控制住自己，几乎干了她一小时我才射给她，这其中雏田已经高潮了数不清多少次，最后以她忍者</w:t>
      </w:r>
    </w:p>
    <w:p>
      <w:r>
        <w:t>的实力都没能在扭动，只能任由身子光着躺在榻上，我扮开她的双腿，任由她小穴里流露出我浓白的精液。</w:t>
      </w:r>
    </w:p>
    <w:p>
      <w:r>
        <w:t>我传输着查克拉到她身上为她调理，没几分钟，她渐渐恢复了神志，羞得不敢看我！</w:t>
      </w:r>
    </w:p>
    <w:p>
      <w:r>
        <w:t>可是一次却是不能满足我，她见我又十分硬挺的下身又往她的下身凑去，眼睛里略带恐惧。</w:t>
      </w:r>
    </w:p>
    <w:p>
      <w:r>
        <w:t>其实我的查克拉已经将她的身子调理好了，及时再跟刚才一样的狂操也没什么问题，不过她的恐惧是从心里上</w:t>
      </w:r>
    </w:p>
    <w:p>
      <w:r>
        <w:t>来的，看来小丫头还得多调教调教。</w:t>
      </w:r>
    </w:p>
    <w:p>
      <w:r>
        <w:t>于是我跨坐在她胸上，拉着她的手：「捧住你的奶子！」她听话的用双手将胸部往中间挤，我将就我的肉棒从</w:t>
      </w:r>
    </w:p>
    <w:p>
      <w:r>
        <w:t>她胸部的缝隙中插进去！</w:t>
      </w:r>
    </w:p>
    <w:p>
      <w:r>
        <w:t>胸部上的肉也十分的柔嫩，雏田眼见着这根赤红的东西在她胸部一隐一现，时而还顶到了她的唇，羞得闭上了</w:t>
      </w:r>
    </w:p>
    <w:p>
      <w:r>
        <w:t>眼睛！</w:t>
      </w:r>
    </w:p>
    <w:p>
      <w:r>
        <w:t>我前后摆动着屁股，一手扶住她的头，然后又捏开她的嘴，龟头一出她的胸部就进入她的嘴巴里，倒还别有一</w:t>
      </w:r>
    </w:p>
    <w:p>
      <w:r>
        <w:t>番风味。</w:t>
      </w:r>
    </w:p>
    <w:p>
      <w:r>
        <w:t>这一次我没有故意忍耐，没几分钟我就抽出在她胸部进出的鸡巴，然后对着她的脸套弄着。一股股浓白的精液</w:t>
      </w:r>
    </w:p>
    <w:p>
      <w:r>
        <w:t>喷射而出，她的脸上，嘴里，眼角到处都是。</w:t>
      </w:r>
    </w:p>
    <w:p>
      <w:r>
        <w:t>「啊……」我呻吟过后，嘴后一滴精液射干，然后在她的红唇上抹了一阵，「舌头伸出来给我舔干净！」雏田</w:t>
      </w:r>
    </w:p>
    <w:p>
      <w:r>
        <w:t>很听话的伸出舌头来，顺着我的龟头，将我马眼上最后一滴白露都卷入舌头上。我看着她满脸精液的淫荡莫样，这</w:t>
      </w:r>
    </w:p>
    <w:p>
      <w:r>
        <w:t>一次调教可以算得上成功。</w:t>
      </w:r>
    </w:p>
    <w:p>
      <w:r>
        <w:t>「不准擦，就让它们自己干！」「鸣人君今天好讨厌！」雏田说这，可是还是不敢将满脸的精液擦掉，看着我</w:t>
      </w:r>
    </w:p>
    <w:p>
      <w:r>
        <w:t>委屈的眼神。</w:t>
      </w:r>
    </w:p>
    <w:p>
      <w:r>
        <w:t>「是吗？那以后我就不干你了，省得你说我讨厌！」雏田估计是回忆起了刚才欲仙欲死的高潮，听我这么说，</w:t>
      </w:r>
    </w:p>
    <w:p>
      <w:r>
        <w:t>本能的开口说：「不要！」随后才意识到自己说了什么，羞红的脸马上别过去！</w:t>
      </w:r>
    </w:p>
    <w:p>
      <w:r>
        <w:t>我看着她的嘴角还有一滴精液，便用手指刮了然后塞到她嘴里，不禁想到刚才她含着我的阴茎的样子，虽然不</w:t>
      </w:r>
    </w:p>
    <w:p>
      <w:r>
        <w:t>错，可是离我看的AV那些女人还差了点什么，该怎么办呢，这年代又没有视频教程，她含着我的手指看着我，我突</w:t>
      </w:r>
    </w:p>
    <w:p>
      <w:r>
        <w:t>然有了个念头！</w:t>
      </w:r>
    </w:p>
    <w:p>
      <w:r>
        <w:t>「宝贝，刚才你差点咬到我了！」雏田羞红了脸，嘀咕道：「还不是鸣人君讨厌，居然要人家含……人家又不</w:t>
      </w:r>
    </w:p>
    <w:p>
      <w:r>
        <w:t>会……羞死人了……」「嘿，以后你会爱上给我含大屌的！」我楼过她，「我们去看看别人是怎么舔的好吗？」「</w:t>
      </w:r>
    </w:p>
    <w:p>
      <w:r>
        <w:t>看别人？」</w:t>
      </w:r>
    </w:p>
    <w:p>
      <w:r>
        <w:t>雏田奇怪的问，我这时候运气自然查克拉，几乎整个村子的一举一动都在我的印象中。</w:t>
      </w:r>
    </w:p>
    <w:p>
      <w:r>
        <w:t>佐助家？对啊，不错，我也正想看小樱的骚样！</w:t>
      </w:r>
    </w:p>
    <w:p>
      <w:r>
        <w:t>怎么回事？原来是结界，佐助这王八蛋，在自己家里设了结界，我也看不穿，于是我再找，这时候大部分人在</w:t>
      </w:r>
    </w:p>
    <w:p>
      <w:r>
        <w:t>傍晚休闲，有了！</w:t>
      </w:r>
    </w:p>
    <w:p>
      <w:r>
        <w:t>却是宁次家！（设定：宁次没有死！）</w:t>
      </w:r>
    </w:p>
    <w:p>
      <w:r>
        <w:t>这时候宁次正在和天天拥抱在一起。</w:t>
      </w:r>
    </w:p>
    <w:p>
      <w:r>
        <w:t>「老婆，走！」我抱起赤裸的雏田，运用查克拉，瞬间就来到了宁次的家里！</w:t>
      </w:r>
    </w:p>
    <w:p>
      <w:r>
        <w:t>「啊……不要……」雏田这时候才发现她全身赤裸着，眼见宁次和天天就在身前不远处，急得都快哭出来了！</w:t>
      </w:r>
    </w:p>
    <w:p>
      <w:r>
        <w:t>「宝贝别急，我设置了结界的，他们看不到我们！」开始只是想着要雏田来学习学习别人口交的技术，却没想</w:t>
      </w:r>
    </w:p>
    <w:p>
      <w:r>
        <w:t>到竟然还可以暴露她，真是一举两得！</w:t>
      </w:r>
    </w:p>
    <w:p>
      <w:r>
        <w:t>雏田发现宁次和天天果然没发现屋子里多了两个人，但是这样还是不自住的用手着住身前，并想逃离！</w:t>
      </w:r>
    </w:p>
    <w:p>
      <w:r>
        <w:t>「别动！不然我撤了结界，让他们看光你的身子！」小丫头才安分了点！</w:t>
      </w:r>
    </w:p>
    <w:p>
      <w:r>
        <w:t>宁次果然没让我失望，他玩弄了一会天天之后，就让天天跪在了地上，然后对着天天掏出了他的肉棒！</w:t>
      </w:r>
    </w:p>
    <w:p>
      <w:r>
        <w:t>「啊……」雏田只见过我的鸡巴，这时候见到另一个男人的肉棍，不禁羞得闭上了眼！</w:t>
      </w:r>
    </w:p>
    <w:p>
      <w:r>
        <w:t>「睁开眼好好看，难道你想宁次看你淫荡的身体么？」我在一旁恶劣的威胁到，雏田只好睁开眼睛，我们又靠</w:t>
      </w:r>
    </w:p>
    <w:p>
      <w:r>
        <w:t>近了几步，雏田虽然害羞，但是却不敢闭上眼睛了！</w:t>
      </w:r>
    </w:p>
    <w:p>
      <w:r>
        <w:t>只见天天见了宁次的肉棒，神态说不出的虔诚，就跟AV上面的女优一样，先是在脸上摩擦了几下，仿佛这时多</w:t>
      </w:r>
    </w:p>
    <w:p>
      <w:r>
        <w:t>么神圣的物品一样，然后伸出舌头，开始舔弄！</w:t>
      </w:r>
    </w:p>
    <w:p>
      <w:r>
        <w:t>雏田很害羞，但却有些好奇，「天天……没想到天天居然这样…好色情！」</w:t>
      </w:r>
    </w:p>
    <w:p>
      <w:r>
        <w:t>「好好的学！」雏田咬咬下唇，继续看着天天的表演！</w:t>
      </w:r>
    </w:p>
    <w:p>
      <w:r>
        <w:t>天天舔弄完了肉身，时候又将舌头顶宁次的马眼，时候又含入整个肉棒吮吸，然后又放出来，舔弄下面的睾丸！</w:t>
      </w:r>
    </w:p>
    <w:p>
      <w:r>
        <w:t>雏田的脸上微微发烫，我发觉小丫头的奶头都挺立了，估计是动情了。</w:t>
      </w:r>
    </w:p>
    <w:p>
      <w:r>
        <w:t>天天一手伸到宁次后面，然后嘴巴努力的吞着宁次的肉棒，居然将那宁次巨大的肉棍吞了到底。</w:t>
      </w:r>
    </w:p>
    <w:p>
      <w:r>
        <w:t>深喉啊，宁次这鸟人真会享受！</w:t>
      </w:r>
    </w:p>
    <w:p>
      <w:r>
        <w:t>我抚摸上雏田的大腿，「骚货，看着你宁次的鸡巴就开始发骚了？」「才没有……」「是宁次的鸡巴大还是我</w:t>
      </w:r>
    </w:p>
    <w:p>
      <w:r>
        <w:t>的大？」其实在忍者的世界中，大小都是浮云，就如丁次的倍话之术，估计可以变来和房屋一样大一根，先前我也</w:t>
      </w:r>
    </w:p>
    <w:p>
      <w:r>
        <w:t>变得让这骚蹄子爽的不得了。</w:t>
      </w:r>
    </w:p>
    <w:p>
      <w:r>
        <w:t>「是夫君的大！宁次的，也好大！」「那叫宁次的鸡巴干你好不好？」「鸣人君坏！」我心里窃喜着，凌辱她</w:t>
      </w:r>
    </w:p>
    <w:p>
      <w:r>
        <w:t>的目标估计就在不久后实现！</w:t>
      </w:r>
    </w:p>
    <w:p>
      <w:r>
        <w:t>天天开始仰着头，一下一下的含弄着宁次的阳具，我将雏田又拉近了一点，现在距离两人也不过二三十公分！</w:t>
      </w:r>
    </w:p>
    <w:p>
      <w:r>
        <w:t>这个结界术，即使别人碰到我们的地方，也会如同空气一样，所以我不担心他们发现我们。</w:t>
      </w:r>
    </w:p>
    <w:p>
      <w:r>
        <w:t>「看清了吗？来，实践一下！」我把雏田也扶来跪在地上，雏田似乎知道了我的想法，有些颤抖的伸出手握住</w:t>
      </w:r>
    </w:p>
    <w:p>
      <w:r>
        <w:t>我的肉棍，也学着天天开始一样，用脸来摩擦几下，我看到了雏田终于跟像AV片中的下贱女人一样伺候我，我升起</w:t>
      </w:r>
    </w:p>
    <w:p>
      <w:r>
        <w:t>一股满足！</w:t>
      </w:r>
    </w:p>
    <w:p>
      <w:r>
        <w:t>小丫头的学习能力还不错，她慢慢的靠近我，伸出舌头然后在我龟头上点了一下就缩了回去，然后又伸了出来，</w:t>
      </w:r>
    </w:p>
    <w:p>
      <w:r>
        <w:t>这下要大胆了一些，顺着我的龟头开始舔弄起来！</w:t>
      </w:r>
    </w:p>
    <w:p>
      <w:r>
        <w:t>「啊……」我呻吟出声，见那条鲜红的舌头舔弄着我鸡巴上的每一处，无不舒适，随后睾丸上也传来一阵湿润</w:t>
      </w:r>
    </w:p>
    <w:p>
      <w:r>
        <w:t>的感觉，雏田的舌头也来到了我的睾丸上！</w:t>
      </w:r>
    </w:p>
    <w:p>
      <w:r>
        <w:t>她一手扶住我的鸡巴，然后伸出舌头仰望着想去含弄鸡巴下的睾丸，真的被她含进了一颗！</w:t>
      </w:r>
    </w:p>
    <w:p>
      <w:r>
        <w:t>「太爽了！」她纯真的面容却在做着这么淫贱的事，她含完另一边的睾丸以后，然后又将我的肉棍含在了嘴里！</w:t>
      </w:r>
    </w:p>
    <w:p>
      <w:r>
        <w:t>「不错！」这时候宁次已经将天天拉起来，然后让她趴下，直接从后背就进入了天天的身体。这时雏田吐出了</w:t>
      </w:r>
    </w:p>
    <w:p>
      <w:r>
        <w:t>嘴里的肉棍：「鸣人君，我们回家好不好？在这里好羞！我回家给你舔！」「也行！」，我拉起雏田，但是刚才有</w:t>
      </w:r>
    </w:p>
    <w:p>
      <w:r>
        <w:t>心凌辱她的念头还没消散，于是我突然从身后抱起她，然后分开她的大腿，就跟抱小孩撒尿一样的姿势！</w:t>
      </w:r>
    </w:p>
    <w:p>
      <w:r>
        <w:t>「啊……不要，鸣人君快放开我！」我可不管她微弱的反抗，直接往前走了两步，让她双腿大张的样子呈现在</w:t>
      </w:r>
    </w:p>
    <w:p>
      <w:r>
        <w:t>宁次的眼前！</w:t>
      </w:r>
    </w:p>
    <w:p>
      <w:r>
        <w:t>她的大腿大张着，离宁次的脸不到二十公分！</w:t>
      </w:r>
    </w:p>
    <w:p>
      <w:r>
        <w:t>虽然知道宁次看不到，可是雏田也还是羞得用手蒙住了眼又不断挣扎，不过如何能从我手中挣扎掉呢？</w:t>
      </w:r>
    </w:p>
    <w:p>
      <w:r>
        <w:t>我却是敏感的捕捉到了小丫头这时候的双腿只见，又流出了一道水迹，见状我抱住她的右手突然插入她的淫穴</w:t>
      </w:r>
    </w:p>
    <w:p>
      <w:r>
        <w:t>之中，然后飞快的抽插着，只听她有些剧烈挣扎着，却忘了宁次此时根本看不到我们，在这般对她的羞耻刺激下，</w:t>
      </w:r>
    </w:p>
    <w:p>
      <w:r>
        <w:t>没捅两下只感觉手上又是一阵湿液，她更加大张着双腿然后弓起身子，竟然瞬间就达到了高潮！</w:t>
      </w:r>
    </w:p>
    <w:p>
      <w:r>
        <w:t>看来她也有被凌辱的潜质！</w:t>
      </w:r>
    </w:p>
    <w:p>
      <w:r>
        <w:t>宁次确实看不到眼前的美景，依旧进出着天天的身体，「回家之后我叫你舔哪里你就舔哪里！好不好？」雏田</w:t>
      </w:r>
    </w:p>
    <w:p>
      <w:r>
        <w:t>回过神来，见自己还在宁次面前双腿大张，直羞想蒙住身体道：「我答应你我答应你，夫君快回家啊！」我不再逗</w:t>
      </w:r>
    </w:p>
    <w:p>
      <w:r>
        <w:t>弄她，抱着她结印，</w:t>
      </w:r>
    </w:p>
    <w:p>
      <w:r>
        <w:t>雏田还没喘息完毕，瞬间就被我带回了家，小丫头的手现在还蒙住了自己的双眼不肯松开，本来还以为自己的</w:t>
      </w:r>
    </w:p>
    <w:p>
      <w:r>
        <w:t>调教太急切了点，但是刚才雏田在宁次面前双腿大张，羞辱感让她只被我玩弄一下就达到了高潮，我舔了舔她的耳</w:t>
      </w:r>
    </w:p>
    <w:p>
      <w:r>
        <w:t>朵：「宝贝，刚才在自己的哥哥面前高潮爽不爽？」</w:t>
      </w:r>
    </w:p>
    <w:p>
      <w:r>
        <w:t>雏田羞得直摇头：「鸣人君坏死了，雏田再也不要理你了！好羞人……」估计想起自己居然双腿大张在宁次眼</w:t>
      </w:r>
    </w:p>
    <w:p>
      <w:r>
        <w:t>前高潮，我眼尖的发现雏田双腿间又溢出了些许爱液！</w:t>
      </w:r>
    </w:p>
    <w:p>
      <w:r>
        <w:t>「好啊，刚才才答应了我回家任我玩弄，现在翻脸不认人了是吧！以为回家我就不能收拾你了？我这就把你拉</w:t>
      </w:r>
    </w:p>
    <w:p>
      <w:r>
        <w:t>到大街上去，让所有人都看看你这淫荡的身子！</w:t>
      </w:r>
    </w:p>
    <w:p>
      <w:r>
        <w:t>」我作势拉起她就要往外走，却把她吓到了，忙哀求道：「夫君不要，雏田，雏田不是这个意思！」</w:t>
      </w:r>
    </w:p>
    <w:p>
      <w:r>
        <w:t>「哼！刚才我就不该设什么结界，就该让你哥哥看看她那淫荡的妹妹的小浪穴，是多么的下贱！」</w:t>
      </w:r>
    </w:p>
    <w:p>
      <w:r>
        <w:t>「不……夫君……雏田知道错了！」见那对丰满的肉团一颤一颤的，我见火候也掌握的差不多了，也没有继续</w:t>
      </w:r>
    </w:p>
    <w:p>
      <w:r>
        <w:t>再吓她了，于是走道床边坐了下来，「跪下！</w:t>
      </w:r>
    </w:p>
    <w:p>
      <w:r>
        <w:t>我要惩罚你！」我命令道，雏田乖乖的跪在了我身前，双手还不停的扭动着，被情欲迷茫的双眼，她以为是要</w:t>
      </w:r>
    </w:p>
    <w:p>
      <w:r>
        <w:t>为我口交，于是慢慢的向我靠近，可是我却伸出了脚抵在了她的胸前。</w:t>
      </w:r>
    </w:p>
    <w:p>
      <w:r>
        <w:t>「啊……」雏田没有料到我突然袭击她，而且还是用脚，一时向后仰去险些跌倒，可是看了我的表情之后只得</w:t>
      </w:r>
    </w:p>
    <w:p>
      <w:r>
        <w:t>稳住身子，任由我的右脚粗鲁的揉搓着她胸前的嫩肉！</w:t>
      </w:r>
    </w:p>
    <w:p>
      <w:r>
        <w:t>脚上温暖嫩滑的触感，让我忍不住更是恶劣的用脚趾时而夹起她一团乳肉，或是夹住她的乳头向两边拉扯！</w:t>
      </w:r>
    </w:p>
    <w:p>
      <w:r>
        <w:t>「呃……」雏田见自己如此羞耻的被我用脚趾头玩弄她的胸部，竟然还呻吟出声，随即却是伸起手在嘴前掩住！</w:t>
      </w:r>
    </w:p>
    <w:p>
      <w:r>
        <w:t>可是胸前的那支脚却不会这么轻易的绕过她，我慢慢抬高了点，逐渐往她身上移去，用脚指头移开她嘴前的手，</w:t>
      </w:r>
    </w:p>
    <w:p>
      <w:r>
        <w:t>然后脚趾就往她的红唇赛去！</w:t>
      </w:r>
    </w:p>
    <w:p>
      <w:r>
        <w:t>雏田有些抗拒，毕竟今天经历了太多她以前想也没有想过的事，她心虚的眼神闪过，然后随即嘴巴却微微开启，</w:t>
      </w:r>
    </w:p>
    <w:p>
      <w:r>
        <w:t>我也把脚指往她嘴理伸了进去。</w:t>
      </w:r>
    </w:p>
    <w:p>
      <w:r>
        <w:t>「就跟舔鸡巴一样的舔！」在雏田不知道拿口中的东西怎么办的时候，我的话蛊惑着她，她终于慢慢伸起双手</w:t>
      </w:r>
    </w:p>
    <w:p>
      <w:r>
        <w:t>握住我那只脚，然后慢慢的伸出舌头开舔。</w:t>
      </w:r>
    </w:p>
    <w:p>
      <w:r>
        <w:t>看见雏田天使的面容为我作这么下贱的事，我可没有怜惜她，另一只脚也弄上了她的胸部。</w:t>
      </w:r>
    </w:p>
    <w:p>
      <w:r>
        <w:t>脚指头上传来微微的发痒，看见那条鲜红的舌头在我的脚趾头上扫来扫去，一股自豪感和庆幸。雏田将我五个</w:t>
      </w:r>
    </w:p>
    <w:p>
      <w:r>
        <w:t>脚指头都含在了嘴理吮吸着，我看着她跪着的地方，竟然有一些水迹已经流到了地上，真是个臭婊子，越是下贱她</w:t>
      </w:r>
    </w:p>
    <w:p>
      <w:r>
        <w:t>越是有感觉！</w:t>
      </w:r>
    </w:p>
    <w:p>
      <w:r>
        <w:t>我收回了脚，看着她口水流在嘴角的样子，心里一阵火热，看着如此柔顺的雏田，我另一个邪恶的想法也跃跃</w:t>
      </w:r>
    </w:p>
    <w:p>
      <w:r>
        <w:t>欲试。雏田眼神里充满着情欲，她忍不住开口：</w:t>
      </w:r>
    </w:p>
    <w:p>
      <w:r>
        <w:t>「夫君，雏田……呃……雏田好想要！」</w:t>
      </w:r>
    </w:p>
    <w:p>
      <w:r>
        <w:t>我拉过她先是在她的唇上逐了一口，然后靠近她耳朵，舔了舔她的耳垂，然后低声说了几个字！</w:t>
      </w:r>
    </w:p>
    <w:p>
      <w:r>
        <w:t>随即便看见雏田瞪大了眼睛，她吃惊道：「那……那怎么行……那……」我冷哼道：「你先前答应过我什么？」</w:t>
      </w:r>
    </w:p>
    <w:p>
      <w:r>
        <w:t>雏田想起刚才在宁次家答应过我的事，满脸更红了，我一见有戏：「怎么？自己答应过的事也就算了，难道夫君的</w:t>
      </w:r>
    </w:p>
    <w:p>
      <w:r>
        <w:t>话也敢不听了？」见我摆出丈夫的架势，雏田忙道：「不……我……我听夫君的话……雏田……雏田作就是了！」</w:t>
      </w:r>
    </w:p>
    <w:p>
      <w:r>
        <w:t>我满意的躺在了地上：「过来！」</w:t>
      </w:r>
    </w:p>
    <w:p>
      <w:r>
        <w:t>雏田慢慢的来到我双腿间，靠近我的下身，先是有些迷恋的看着我的肉棒，我开口道：「今天你要是不做，以</w:t>
      </w:r>
    </w:p>
    <w:p>
      <w:r>
        <w:t>后我都不用它操你了！」雏田吞了口口水，然后把头埋了下去，我自然这时候也配合她抬高了自己的双腿！</w:t>
      </w:r>
    </w:p>
    <w:p>
      <w:r>
        <w:t>直觉得屁股上有一团热气靠近，随后股沟上传来一股温暖湿润的触感，慢慢的达到那最敏感的地方！</w:t>
      </w:r>
    </w:p>
    <w:p>
      <w:r>
        <w:t>肮脏的排泄处被人用舌头伺候，即使我强忍也忍不住呻吟出来。</w:t>
      </w:r>
    </w:p>
    <w:p>
      <w:r>
        <w:t>想不到在两三天以前我还是一屌丝宅男，现在居然有如此美女为我作舔屁眼这种连妓女都不会作的羞耻之事，</w:t>
      </w:r>
    </w:p>
    <w:p>
      <w:r>
        <w:t>雏田没经验，只知道舌头围着我的肛门来回的舔弄，我忍不住道：「用手把我屁眼分开些，然后舌头舔进去！」</w:t>
      </w:r>
    </w:p>
    <w:p>
      <w:r>
        <w:t>柔嫩的小手扣住我屁股两边的臀肉，微微往两边分开，使得肛门更清晰的暴露在空气中，肛门内部的些许嫩肉</w:t>
      </w:r>
    </w:p>
    <w:p>
      <w:r>
        <w:t>都隐约可见，雏田的舌头又一次迎了上来，竟然还自主的想往里面刺去。</w:t>
      </w:r>
    </w:p>
    <w:p>
      <w:r>
        <w:t>太刺激了，我呻吟出声，雏田见我兴奋，天舔弄得更卖力了。我把脚放了下去，爽道：「小淫货太带劲了，现</w:t>
      </w:r>
    </w:p>
    <w:p>
      <w:r>
        <w:t>在赏你吃你最爱的大肉棍！」雏田现在几乎已经成了我的性爱娃娃一样，不加思索的就一口含住了让她爽翻天的东</w:t>
      </w:r>
    </w:p>
    <w:p>
      <w:r>
        <w:t>西！</w:t>
      </w:r>
    </w:p>
    <w:p>
      <w:r>
        <w:t>舔弄一阵后，我问她：「想要我干你了么？」雏田含着我的肉棒抬起头看着我，眼睛力满是渴望，我起身把她</w:t>
      </w:r>
    </w:p>
    <w:p>
      <w:r>
        <w:t>扶起来，让她跨坐在我的身上，龟头抵在她的穴口上，然后扶住她的往下按，然后我也顺势往上一顶，整根就直接</w:t>
      </w:r>
    </w:p>
    <w:p>
      <w:r>
        <w:t>直接插了个底！</w:t>
      </w:r>
    </w:p>
    <w:p>
      <w:r>
        <w:t>雏田受不了这个刺激大声的叫了出来，紧闭的甬道包围住我的肉身，我也忍不住呻吟。</w:t>
      </w:r>
    </w:p>
    <w:p>
      <w:r>
        <w:t>我猛烈的顶了她几下之后就不动了，她焦急的索求着，「想要就自己动！」</w:t>
      </w:r>
    </w:p>
    <w:p>
      <w:r>
        <w:t>雏田虽然不知道怎么动，但是她本能的追求着快感，也是上下晃荡着屁股，自主的套弄着我的阴茎！</w:t>
      </w:r>
    </w:p>
    <w:p>
      <w:r>
        <w:t>我像个帝王一仰躺在地上，看着雏田一上一下的淫荡表演！</w:t>
      </w:r>
    </w:p>
    <w:p>
      <w:r>
        <w:t>「……啊……鸣人君……顶到了……啊……」</w:t>
      </w:r>
    </w:p>
    <w:p>
      <w:r>
        <w:t>「臭婊子……老公干得你爽不爽？」</w:t>
      </w:r>
    </w:p>
    <w:p>
      <w:r>
        <w:t>「啊……好舒服……鸣人君好舒服……不行了……雏田要上天了……」</w:t>
      </w:r>
    </w:p>
    <w:p>
      <w:r>
        <w:t>这个姿势是雏田自己掌握节奏，我知道丫头的身子十分敏感，估计就要高潮了，我这时也起身抱住了她，然后</w:t>
      </w:r>
    </w:p>
    <w:p>
      <w:r>
        <w:t>猛烈的每次都干到她最深处。</w:t>
      </w:r>
    </w:p>
    <w:p>
      <w:r>
        <w:t>「叫爸爸……」</w:t>
      </w:r>
    </w:p>
    <w:p>
      <w:r>
        <w:t>「啊……爸爸……鸣人爸爸干我……天……」</w:t>
      </w:r>
    </w:p>
    <w:p>
      <w:r>
        <w:t>我这时候几乎以美妙十次的高频率使劲日向她最深处，看这已经被我折磨得快要疯掉的雏田，我要她更加淫乱！</w:t>
      </w:r>
    </w:p>
    <w:p>
      <w:r>
        <w:t>「说你是爸爸的小母狗，每天都要男人操！」</w:t>
      </w:r>
    </w:p>
    <w:p>
      <w:r>
        <w:t>「啊……好羞人……来了……我是……爸爸的小……母狗！我要男人……操我……」我没有刻意忍耐，想和她</w:t>
      </w:r>
    </w:p>
    <w:p>
      <w:r>
        <w:t>一起也放开精关，任由一股阳精喷洒在她的阴道深处，她本就是高潮持续，阴道深处又让我这么猛烈滚烫的精液浇</w:t>
      </w:r>
    </w:p>
    <w:p>
      <w:r>
        <w:t>灌，看她的表情都知道她已经虚脱了失神一样，这样猛烈的高潮即使是先前也不曾达到！</w:t>
      </w:r>
    </w:p>
    <w:p>
      <w:r>
        <w:t>我也大口川着气，待精液都射入她的阴道深处片刻后，我缓慢的从她身体里退了出来，搅动她肉壁还溅带着吱</w:t>
      </w:r>
    </w:p>
    <w:p>
      <w:r>
        <w:t>吱水声，弄得雏田又是一阵轻微的哆嗦！</w:t>
      </w:r>
    </w:p>
    <w:p>
      <w:r>
        <w:t>雏田仿佛还沉寂在高潮的快感中不能自拔，我将她抱了起来放到床上，并没有再次用查克拉帮她调理，小丫头</w:t>
      </w:r>
    </w:p>
    <w:p>
      <w:r>
        <w:t>还得多锻炼锻炼，于是我虚空一抓，一根比我肉棒小上一号的黄瓜不知从什么地方飞到了我手里。</w:t>
      </w:r>
    </w:p>
    <w:p>
      <w:r>
        <w:t>我往黄瓜身上注入了一丝查克拉，黄光自动就在我手中轻微的震动了起来，我拉开雏田的双腿，就手中的黄瓜</w:t>
      </w:r>
    </w:p>
    <w:p>
      <w:r>
        <w:t>就往她的小穴里塞去，混合着我精液和她淫液的小穴很容易就容纳了黄瓜，雏田敏感处在次被我玩弄，不禁身子又</w:t>
      </w:r>
    </w:p>
    <w:p>
      <w:r>
        <w:t>扭动起来！</w:t>
      </w:r>
    </w:p>
    <w:p>
      <w:r>
        <w:t>「含着它不准掉出来，我出去下！」我为她盖好被子，见她被子下不断扭动的着，府下身在她脸上亲了一下，</w:t>
      </w:r>
    </w:p>
    <w:p>
      <w:r>
        <w:t>然后穿好衣服就出门了！</w:t>
      </w:r>
    </w:p>
    <w:p>
      <w:r>
        <w:t>我来到佐助家，佐助这家伙在家里设置了结界想屏蔽我的查看，我岂会就放弃了，心中打好主意，便敲了敲门！</w:t>
      </w:r>
    </w:p>
    <w:p>
      <w:r>
        <w:t>开门的是小樱，不得不说，嫁人之后的小樱更添了一丝韵味，和服在身的她头上的一头红发已经梳理在脑后，</w:t>
      </w:r>
    </w:p>
    <w:p>
      <w:r>
        <w:t>我不禁想到她在我身下满头红发飘扬的样子，又是一阵火热！</w:t>
      </w:r>
    </w:p>
    <w:p>
      <w:r>
        <w:t>之前脾气暴躁的小樱现在却是很温柔可人，对我施礼道：「鸣人君你好！」我收回淫亵的目光，微笑道：「佐</w:t>
      </w:r>
    </w:p>
    <w:p>
      <w:r>
        <w:t>助君在吗？」小樱还是很客气得轻语道：「夫君在家呢，鸣人君请进来吧！」我随她进了家里，佐助一人正在客厅</w:t>
      </w:r>
    </w:p>
    <w:p>
      <w:r>
        <w:t>里用日本人标志性的坐跪方式在桌子前，原来她们正在吃晚饭。</w:t>
      </w:r>
    </w:p>
    <w:p>
      <w:r>
        <w:t>佐助也很客气：「火影大人！」</w:t>
      </w:r>
    </w:p>
    <w:p>
      <w:r>
        <w:t>我打趣道：「佐助还是就叫我鸣人好了！」对与这个强大的男人，我不禁想起这身躯保留的记忆，那次与十尾</w:t>
      </w:r>
    </w:p>
    <w:p>
      <w:r>
        <w:t>最后决战的时候，鸣人已经召唤出全部力量是与十尾准备同归于尽来着，关键时刻佐助挺身相救，不然的话即使是</w:t>
      </w:r>
    </w:p>
    <w:p>
      <w:r>
        <w:t>鸣人也挂了，而后也是佐助将重伤的鸣人带会安全的地方。</w:t>
      </w:r>
    </w:p>
    <w:p>
      <w:r>
        <w:t>浪子回头，对，人家都是改邪归正的好同志了，所以以前看火影时对他的误解也消除了一些，再说我自己也部</w:t>
      </w:r>
    </w:p>
    <w:p>
      <w:r>
        <w:t>是啥好鸟么？这不还惦记着人家老婆呢？</w:t>
      </w:r>
    </w:p>
    <w:p>
      <w:r>
        <w:t>我学着他的坐姿坐到他对面，小樱为我参酒，我来的主要目的又部是和他叙旧，于是扯了几句无聊的话题之后，</w:t>
      </w:r>
    </w:p>
    <w:p>
      <w:r>
        <w:t>便告辞了！</w:t>
      </w:r>
    </w:p>
    <w:p>
      <w:r>
        <w:t>而我来的目的，自然也达到了！</w:t>
      </w:r>
    </w:p>
    <w:p>
      <w:r>
        <w:t>我回到家里，却看见雏田在床上已经扭动得把被子踢到了一边，双腿难过的扭动着，但精神还是恢复了不少，</w:t>
      </w:r>
    </w:p>
    <w:p>
      <w:r>
        <w:t>见了我回来，充满情欲的叫道：「夫君……我……好难受！」</w:t>
      </w:r>
    </w:p>
    <w:p>
      <w:r>
        <w:t>我看着她小穴里露出的小半个黄瓜，床上已经湿了一片，黄瓜还在微微震动，于是过去捏住一头，往小穴深处</w:t>
      </w:r>
    </w:p>
    <w:p>
      <w:r>
        <w:t>又插了去，然后缓缓的抽了出来，又插了进去，如此刺激让雏田下身抖动，舒服的叫出声来。</w:t>
      </w:r>
    </w:p>
    <w:p>
      <w:r>
        <w:t>我拉过她一只手让她自己握住黄瓜，模仿我的节奏插入抽出：「就像这样，你自己来！」雏田尝到自己动手的</w:t>
      </w:r>
    </w:p>
    <w:p>
      <w:r>
        <w:t>甜头，我手一放开马上就上手的拿着黄瓜一下一下的插往自己的阴道，口中还不断呻吟！</w:t>
      </w:r>
    </w:p>
    <w:p>
      <w:r>
        <w:t>「骚货！」我低骂了一声，开始盘坐在床上好闭上眼，暗运查克拉，果然佐助房间的每一个角落都清晰的存在</w:t>
      </w:r>
    </w:p>
    <w:p>
      <w:r>
        <w:t>我的意识之中、其实很简单，刚才我在佐助家里的时候，手在触碰桌子的时候就往那桌子上注入了我的自然属性的</w:t>
      </w:r>
    </w:p>
    <w:p>
      <w:r>
        <w:t>查克拉，即使佐助家又结界不可以从外边查看，但这个桌子几乎就成了我的眼睛，结界从内看，自然是一览无遗了。</w:t>
      </w:r>
    </w:p>
    <w:p>
      <w:r>
        <w:t>小樱还在收拾收拾着桌子上的东西，佐助依旧冷着一张脸，这时佐助突然开口冷声说了句话：「我不是吩咐过</w:t>
      </w:r>
    </w:p>
    <w:p>
      <w:r>
        <w:t>来家里不准穿衣服么！」小樱却是呃一声，声音又点急切得说到：「对不起，刚才鸣人君来了，所以……」</w:t>
      </w:r>
    </w:p>
    <w:p>
      <w:r>
        <w:t>佐助依旧冷道：「那现在人走了怎么还穿着？」小樱急切道：「是是，我马上就脱好！」说着立刻站起身来和</w:t>
      </w:r>
    </w:p>
    <w:p>
      <w:r>
        <w:t>服往外两边一分，我看到这里刚想到佐助这小子把小樱调教得蛮不错的嘛，可是随即小樱的身体就让我惊讶了！</w:t>
      </w:r>
    </w:p>
    <w:p>
      <w:r>
        <w:t>只见小樱的身体上，竟然缠绕着一圈圈的绳子，从雪颈而下，绕过了胸前不输与雏田的胸部，然后腿上，简直，</w:t>
      </w:r>
    </w:p>
    <w:p>
      <w:r>
        <w:t>简直就跟后世毛片里的捆绑片一样，而且屁股后面还多了一跟红色的尾巴，尾巴的一头自然是在她的肛门内！刚才</w:t>
      </w:r>
    </w:p>
    <w:p>
      <w:r>
        <w:t>在佐助家，打死我也想不到小樱和服之下是这么一种光景。</w:t>
      </w:r>
    </w:p>
    <w:p>
      <w:r>
        <w:t>这可是当年火影的女主，出镜率壁雏田都高，也是我曾经YY的对象，简直太……太……</w:t>
      </w:r>
    </w:p>
    <w:p>
      <w:r>
        <w:t>太刺激了！</w:t>
      </w:r>
    </w:p>
    <w:p>
      <w:r>
        <w:t>没想到佐助口味居然这么重，怪不得要在家里设置结界，真变态，我喜欢！</w:t>
      </w:r>
    </w:p>
    <w:p>
      <w:r>
        <w:t>佐助却是给了小樱一记不重的耳光，「你忘记你的自称了么？还敢说我这个字？」</w:t>
      </w:r>
    </w:p>
    <w:p>
      <w:r>
        <w:t>小樱马上跪了下来，「樱奴知错了，樱奴不应该在主人面前称我！」说着自发性的弯下要去舔弄佐助的脚背。</w:t>
      </w:r>
    </w:p>
    <w:p>
      <w:r>
        <w:t>我要不是有强大的力量的话，我估计我此时的鼻血都喷了一地了！</w:t>
      </w:r>
    </w:p>
    <w:p>
      <w:r>
        <w:t>「错了就要接受惩罚！」只见佐助两指往中一划，估计在运查克拉，随即就听小樱剧烈的挣扎起来，然后小樱</w:t>
      </w:r>
    </w:p>
    <w:p>
      <w:r>
        <w:t>屁股上多出的那只尾巴突然开始强烈的摆动，然后，然后竟然变成了一条黑色的蛇。</w:t>
      </w:r>
    </w:p>
    <w:p>
      <w:r>
        <w:t>蛇的尾巴部分还在小樱的肛门里面露出外边的那是蛇头，只见蛇头转了个方向，来到小樱的前腿方，伸出修长</w:t>
      </w:r>
    </w:p>
    <w:p>
      <w:r>
        <w:t>的舌头杏子在小樱的阴部刺探着，直兴奋的小樱大声呻吟，双腿也越张越开，最后那蛇头竟然狠很的钻进了小樱的</w:t>
      </w:r>
    </w:p>
    <w:p>
      <w:r>
        <w:t>阴道之中，小樱一声尖叫，随即却是语无伦次的叫嚷着什么到顶了，到肚子里了，爽死之类的！</w:t>
      </w:r>
    </w:p>
    <w:p>
      <w:r>
        <w:t>回头也该弄弄小丫头的屁眼了，看小樱前后都被玩弄的样子，换成雏田的话，肯定爽死她！</w:t>
      </w:r>
    </w:p>
    <w:p>
      <w:r>
        <w:t>我挣开眼，雏田还在不由自主的玩弄着她自己然后嘴里还叫唤着我的名字，我把她拉起也不和她多说，捏开她</w:t>
      </w:r>
    </w:p>
    <w:p>
      <w:r>
        <w:t>的嘴巴就往我下身按去，雏田还没弄清怎么回事就被我的阳具塞了个满嘴。</w:t>
      </w:r>
    </w:p>
    <w:p>
      <w:r>
        <w:t>「手不准停下来！」我吩咐了一声之后，继续闭上了眼睛，我的分身被雏田伺候着，所以再佐助家的时候就不</w:t>
      </w:r>
    </w:p>
    <w:p>
      <w:r>
        <w:t>至于憋得那么难受。</w:t>
      </w:r>
    </w:p>
    <w:p>
      <w:r>
        <w:t>这时正巧看见那只蛇离开了小樱的身体，爬到了佐助的肩膀上盘旋着。</w:t>
      </w:r>
    </w:p>
    <w:p>
      <w:r>
        <w:t>「刚才鸣人肯定想不到你衣服下面是这样淫荡的样子吧！」我呼吸一紧。</w:t>
      </w:r>
    </w:p>
    <w:p>
      <w:r>
        <w:t>「下次鸣人再来，我就让你这样出去好不好？」这么巧？</w:t>
      </w:r>
    </w:p>
    <w:p>
      <w:r>
        <w:t>同道之人啊，作为凌辱女友的资深专家，我单是听佐助这两句话，就知道佐助也是一名又着凌辱女友爱好的好</w:t>
      </w:r>
    </w:p>
    <w:p>
      <w:r>
        <w:t>同志！</w:t>
      </w:r>
    </w:p>
    <w:p>
      <w:r>
        <w:t>「不……」小樱挣扎着，佐助冷哼一声，拉起小樱过来像狗一样趴下，猛的从身后进入了小樱，在小英张口满</w:t>
      </w:r>
    </w:p>
    <w:p>
      <w:r>
        <w:t>足的呻吟的时候，佐助突然手中结印，只见他眼中突然勾勒出了鲜红的眼色，居然召唤出写轮眼！</w:t>
      </w:r>
    </w:p>
    <w:p>
      <w:r>
        <w:t>小樱瞳孔突然挣大，然后语无伦次的大叫起来！似愉快的，似痛苦的……月读！</w:t>
      </w:r>
    </w:p>
    <w:p>
      <w:r>
        <w:t>我擦，这不是吊哥的胃口么？依照佐助凌辱女友的爱好，说不准就有好戏上演，可是这家伙居然使用了月读，</w:t>
      </w:r>
    </w:p>
    <w:p>
      <w:r>
        <w:t>将精彩的部分全部在小樱的幻觉中实现。</w:t>
      </w:r>
    </w:p>
    <w:p>
      <w:r>
        <w:t>我感受着下半身被雏田吞吐的温暖感觉，其实也难怪，在这个现实的世界，毕竟有很多枷锁，但是在月读的幻</w:t>
      </w:r>
    </w:p>
    <w:p>
      <w:r>
        <w:t>觉中就不一样了，在那里面，佐助可以说就是神一样的存在，可以变出好多东西，是凌辱女人的最佳忍术啊！</w:t>
      </w:r>
    </w:p>
    <w:p>
      <w:r>
        <w:t>变？</w:t>
      </w:r>
    </w:p>
    <w:p>
      <w:r>
        <w:t>对了！</w:t>
      </w:r>
    </w:p>
    <w:p>
      <w:r>
        <w:t>我突然心中一动，而佐助那里简单的插穴也再没多少看头，于是我收回神识，睁开眼，雏田还在听话的趴在我</w:t>
      </w:r>
    </w:p>
    <w:p>
      <w:r>
        <w:t>身前含弄我的肉棒，一只手也还抽动着黄瓜玩弄着她自己的小穴。</w:t>
      </w:r>
    </w:p>
    <w:p>
      <w:r>
        <w:t>我扯过一根布条，将雏田的眼睛蒙上，然后双手结印，默念：忍术，影分身！</w:t>
      </w:r>
    </w:p>
    <w:p>
      <w:r>
        <w:t>白眼扫过，床边就多了一个和我一模一样的漩涡鸣人！</w:t>
      </w:r>
    </w:p>
    <w:p>
      <w:r>
        <w:t>影分身这个忍术，召唤出来的它暂时有它自己的意识，而且它身体上的感觉也会在它消失以后传回到我身上，</w:t>
      </w:r>
    </w:p>
    <w:p>
      <w:r>
        <w:t>所以眼前的『我』对我来说就真的是另外一个『男人』一样。</w:t>
      </w:r>
    </w:p>
    <w:p>
      <w:r>
        <w:t>可是这样也不太能达到我凌辱女友的心里，于是我各它下达了个指令，它点点头，然后它也双手结印，变成了</w:t>
      </w:r>
    </w:p>
    <w:p>
      <w:r>
        <w:t>宁次！</w:t>
      </w:r>
    </w:p>
    <w:p>
      <w:r>
        <w:t>这样的代入感就强烈多了，『宁次』将衣服脱下，我对它招手，它过来到床边上，却是懂我的意思，双手伸向</w:t>
      </w:r>
    </w:p>
    <w:p>
      <w:r>
        <w:t>了雏田的胸部。</w:t>
      </w:r>
    </w:p>
    <w:p>
      <w:r>
        <w:t>雏田双眼被我蒙住，哪会想到我会用这些花样玩弄于她，还以为时我，于是乖巧的继续为我服务。</w:t>
      </w:r>
    </w:p>
    <w:p>
      <w:r>
        <w:t>看着我的妻子被『另一个』男人玩弄的画面，我不禁涨得痛，又大了几分，快将雏田的嘴巴撑破。</w:t>
      </w:r>
    </w:p>
    <w:p>
      <w:r>
        <w:t>还不够，我从雏田里将肉棒退了出来，然后将她扶起来跪好，示意『宁次』过来，『宁次』当然知道我的意思，</w:t>
      </w:r>
    </w:p>
    <w:p>
      <w:r>
        <w:t>于是挺起鸡巴就往雏田嘴巴里送去！</w:t>
      </w:r>
    </w:p>
    <w:p>
      <w:r>
        <w:t>雏田在我面前为舔弄另一个男人的鸡巴！</w:t>
      </w:r>
    </w:p>
    <w:p>
      <w:r>
        <w:t>虽然有些作弊成分，但还时让我过足了凌辱的瘾，眼见那条鲜红的舌头在另外一根肉棍上来回舔弄，吞进吐出，</w:t>
      </w:r>
    </w:p>
    <w:p>
      <w:r>
        <w:t>幻想着这一幕要时真的发生的话该时多刺激。</w:t>
      </w:r>
    </w:p>
    <w:p>
      <w:r>
        <w:t>雏田丝毫不知道自己现在时在为『别的男人』口交，依旧卖弄着她刚才学回来的技术，看这『宁次』那涨舒适</w:t>
      </w:r>
    </w:p>
    <w:p>
      <w:r>
        <w:t>的脸，我心里也时一阵火热。</w:t>
      </w:r>
    </w:p>
    <w:p>
      <w:r>
        <w:t>我就在一旁看着，鸡巴涨得有点发痛，于是我再也忍不住，却时到了雏田身后，拔出了黄瓜和她的手，扶住硬</w:t>
      </w:r>
    </w:p>
    <w:p>
      <w:r>
        <w:t>挺的阴茎一下子挺进了她那早已经泛滥的淫穴！</w:t>
      </w:r>
    </w:p>
    <w:p>
      <w:r>
        <w:t>雏田开始顿了一下，随即竟然剧烈的挣扎着吐出了口中的肉棒大声叫起来，刚叫了一声：「夫……」随后又被</w:t>
      </w:r>
    </w:p>
    <w:p>
      <w:r>
        <w:t>『宁次』捏住了嘴巴再次把他的鸡巴塞了进去，我见装也抓住了她欲挣扎的双手，使得她就这样被我两忍以毛片中</w:t>
      </w:r>
    </w:p>
    <w:p>
      <w:r>
        <w:t>最经典的姿势前后干着。</w:t>
      </w:r>
    </w:p>
    <w:p>
      <w:r>
        <w:t>『呜呜……「含弄着东西的雏田口齿不清的哭着，在她的意识里，现在她就被两个男人干着。</w:t>
      </w:r>
    </w:p>
    <w:p>
      <w:r>
        <w:t>我也没出声解释，只时一下一下的干进她最深处，估计时她的身体今天已经被我调教的淫荡非常，加上她既然</w:t>
      </w:r>
    </w:p>
    <w:p>
      <w:r>
        <w:t>反抗不了也有些任命，挣扎渐渐小了，而『宁次』扶住她的后脑一下一下的将他的阴茎刺向她的喉咙深处。</w:t>
      </w:r>
    </w:p>
    <w:p>
      <w:r>
        <w:t>嘴巴被肉棒堵着，她不能出声呻吟，我只觉得她的浪穴里的淫水越来越多，估计时被我们干的快感来临，凌辱</w:t>
      </w:r>
    </w:p>
    <w:p>
      <w:r>
        <w:t>的快感让我不想忍耐我的欲望，这一次抽插了越二十多分钟后，我和『宁次』同时将精液射向了她的口中和阴道深</w:t>
      </w:r>
    </w:p>
    <w:p>
      <w:r>
        <w:t>处！</w:t>
      </w:r>
    </w:p>
    <w:p>
      <w:r>
        <w:t>雏田当然这段时间不止高潮一次，这次高潮过后，嘴巴一有空便开始哭了起来，我忙抱住她安慰道：「宝贝别</w:t>
      </w:r>
    </w:p>
    <w:p>
      <w:r>
        <w:t>怕，那时我的影分身！」说着给宁次使了个颜色，宁次马上变回了漩涡鸣人，我才将雏田的眼睛上的布块取下来！</w:t>
      </w:r>
    </w:p>
    <w:p>
      <w:r>
        <w:t>「真的，不信你看！」说着那个影分身在我和雏田的注视下只变成一团白烟消失不见。</w:t>
      </w:r>
    </w:p>
    <w:p>
      <w:r>
        <w:t>而这时刚才发生在那个影分身身体上的快感却传达道我的脑海之中，我仿佛又经历了一次高潮一样，或者说好</w:t>
      </w:r>
    </w:p>
    <w:p>
      <w:r>
        <w:t>像有一根鸡巴却同时插着雏田阴道和嘴巴，太爽了！</w:t>
      </w:r>
    </w:p>
    <w:p>
      <w:r>
        <w:t>雏田才止住哭声，却时挥动着小拳头往我身上打来：「鸣人君好坏好坏，刚刚吓死雏田了……坏人！」</w:t>
      </w:r>
    </w:p>
    <w:p>
      <w:r>
        <w:t>我把她抱在怀中：「可是宝贝，刚才你不爽吗？</w:t>
      </w:r>
    </w:p>
    <w:p>
      <w:r>
        <w:t>「我……」小丫头的脸非红的，我趁机抓起她一团乳房揉捏着：「又不是真的，宝贝，而且你不说我也知道刚</w:t>
      </w:r>
    </w:p>
    <w:p>
      <w:r>
        <w:t>才你肯定爽死了！」雏田估计还想争辩，不过刚才她身体里的快感包括她淫乱的一幕都在我的眼中，加上身体又被</w:t>
      </w:r>
    </w:p>
    <w:p>
      <w:r>
        <w:t>我玩弄着，又有些轻微的喘息声，我顺着手往下，沾染了些她的淫水，然后继续顺着往下，来到她的肛门！</w:t>
      </w:r>
    </w:p>
    <w:p>
      <w:r>
        <w:t>『啊……怎么可以……』雏田很显然没想到我突然会碰触到她的那处，可是这时候我柔弄她的力度突然加大，</w:t>
      </w:r>
    </w:p>
    <w:p>
      <w:r>
        <w:t>胸部的刺激立刻让她神智稍微偏离，借着淫液的润滑，我成功的将一只手指插入了雏田的后庭中。</w:t>
      </w:r>
    </w:p>
    <w:p>
      <w:r>
        <w:t>比前穴还紧张的包围感，我不顾雏田的挣扎，几番在她的屁眼中抽擦，见润滑的差不多又加入一指，直到三根</w:t>
      </w:r>
    </w:p>
    <w:p>
      <w:r>
        <w:t>手指都插在了雏田的肛门内！</w:t>
      </w:r>
    </w:p>
    <w:p>
      <w:r>
        <w:t>『呜……』雏田接近哭嚷的呻吟更刺激的我火大，于是我也绕到她身后，用龟头抵住她的肛门，已经被充分润</w:t>
      </w:r>
    </w:p>
    <w:p>
      <w:r>
        <w:t>滑的肛门这时候还是有些紧闭，我看见那两团臀肉，一种施虐的心就来了，说着就用力在那丰满的臀肉上面啪啪的</w:t>
      </w:r>
    </w:p>
    <w:p>
      <w:r>
        <w:t>用力打下去，雏田被我打的大叫，可叫处的声音是那么的充满淫欲的味道，打了十多下然后雪白的屁股上已经多处</w:t>
      </w:r>
    </w:p>
    <w:p>
      <w:r>
        <w:t>了几处鲜红的掌印，我满意的收了手，才用自己的肉滚用力捅进了雏田的肛门。</w:t>
      </w:r>
    </w:p>
    <w:p>
      <w:r>
        <w:t>刚才的持续吃痛呻吟，现在突然被我贯穿了肛门，雏田的胸膛剧烈起伏，若不是我扶住她的屁股，估计小丫头</w:t>
      </w:r>
    </w:p>
    <w:p>
      <w:r>
        <w:t>已经摔在床上去了，可是随着我猛烈的不停歇进出，后面的快感也仿佛会传到她前面一样，而且她的痛楚稍微减缓</w:t>
      </w:r>
    </w:p>
    <w:p>
      <w:r>
        <w:t>了点，便开始浪叫了起来。这时候我的手也放弃了她的胸部，来到了她的前穴附近门口，两指夹住了她穴口的小核</w:t>
      </w:r>
    </w:p>
    <w:p>
      <w:r>
        <w:t>轻轻的揉捏着。</w:t>
      </w:r>
    </w:p>
    <w:p>
      <w:r>
        <w:t>雏田哪曾受过这样的前后刺激，我见她的胸膛起伏手指紧握，屁股深处也一紧一紧的夹着我的肉棒，好像吮吸</w:t>
      </w:r>
    </w:p>
    <w:p>
      <w:r>
        <w:t>一样就直到小丫头的高潮即将来临，于是我突然放缓了前后的刺激，肛门内部的鸡巴也停住不动，前面的手也是轻</w:t>
      </w:r>
    </w:p>
    <w:p>
      <w:r>
        <w:t>轻的在她穴口像挠痒一样的轻轻碰触！</w:t>
      </w:r>
    </w:p>
    <w:p>
      <w:r>
        <w:t>「啊……呜……要……我要……」小丫头竟然自动摆动着下身来寻求自己的快感，我当然不能如她的意思，死</w:t>
      </w:r>
    </w:p>
    <w:p>
      <w:r>
        <w:t>死的抱住她不让她动，我趴在她背上在她耳边道：「宝贝，想不想这个时候，前面的浪穴也被男人玩，就像这样？」</w:t>
      </w:r>
    </w:p>
    <w:p>
      <w:r>
        <w:t>我在她穴口停留的手指突然插入了她的花穴中去，然后前后同时开始抽查起来，这样的刺激比刚才刺激多了。雏田</w:t>
      </w:r>
    </w:p>
    <w:p>
      <w:r>
        <w:t>刚压下去的情欲立刻高涨，我把握住尺度，又停了下来。</w:t>
      </w:r>
    </w:p>
    <w:p>
      <w:r>
        <w:t>「我要……玩死我……我要男人玩……前面……后……」雏田已经被玩的几乎没有了意识，只知道身体的快感，</w:t>
      </w:r>
    </w:p>
    <w:p>
      <w:r>
        <w:t>我抽出手指头，那温暖的甬道还死死的夹住我，我无奈的说道：「可是我只有一根鸡巴，干了你肛门就干不了你的</w:t>
      </w:r>
    </w:p>
    <w:p>
      <w:r>
        <w:t>小浪穴了！」「我要人玩……前面好要……」</w:t>
      </w:r>
    </w:p>
    <w:p>
      <w:r>
        <w:t>「再不然我像刚才一样再变个人来插你前面好不好？」「恩……我要插……前面……变人……」其实估计雏田</w:t>
      </w:r>
    </w:p>
    <w:p>
      <w:r>
        <w:t>这时候也不知道自己再说什么，估计要她说自己要条狗来插她她也会照说吧，可是我用影分身变出一个漩涡鸣人来</w:t>
      </w:r>
    </w:p>
    <w:p>
      <w:r>
        <w:t>的时候，雏田倒还是吓了一跳，我这时变了下姿势，让她坐在我怀里，然后双手拉开她的大腿对着另外一个鸣人。</w:t>
      </w:r>
    </w:p>
    <w:p>
      <w:r>
        <w:t>「啊……」雏田羞得忙用手遮住了自己的私处。</w:t>
      </w:r>
    </w:p>
    <w:p>
      <w:r>
        <w:t>，我在背后舔舔她的耳垂，「别趴，你看，它也是我！」将自己的老婆双腿大张的对着另一个『男人』有够刺</w:t>
      </w:r>
    </w:p>
    <w:p>
      <w:r>
        <w:t>激，我哄着雏田：「来，自己把你的小浪穴扮开，让他看清楚！」雏田闭着眼睛靠在我胸膛上「不要……」可是遮</w:t>
      </w:r>
    </w:p>
    <w:p>
      <w:r>
        <w:t>住她私处的两只手却不由自住的分开了她自己的阴唇，让整个阴部大大的呈现在另一个『鸣人』面前！</w:t>
      </w:r>
    </w:p>
    <w:p>
      <w:r>
        <w:t>那个鸣人挺着硬挺的鸡巴来到雏田下身，先是用龟头刮了刮雏田的穴口，忍得雏田不住扭曲着淫叫，我一想起</w:t>
      </w:r>
    </w:p>
    <w:p>
      <w:r>
        <w:t>刚才佐助调教小樱的淫乱模样，马上就给『分身鸣人』下一个指令。『分身鸣人』也理解到了我的意识，于是也开</w:t>
      </w:r>
    </w:p>
    <w:p>
      <w:r>
        <w:t>口问道：</w:t>
      </w:r>
    </w:p>
    <w:p>
      <w:r>
        <w:t>「小浪货，想要吗？」说着还用龟头去顶雏田的大阴唇上面的阴蒂和尿道口上刺激。</w:t>
      </w:r>
    </w:p>
    <w:p>
      <w:r>
        <w:t>雏田估计已经完全适应了我的影分身不是外人，也忍不住扭动着下身：「我要……我要……」</w:t>
      </w:r>
    </w:p>
    <w:p>
      <w:r>
        <w:t>可是这时候分身鸣人确实一耳光打在了雏田的脸上，「你也配称我，以后在我面前就称田奴听见没？我可不像</w:t>
      </w:r>
    </w:p>
    <w:p>
      <w:r>
        <w:t>本体那么好脾气！」说着便将龟头插入了雏田阴道里，却是浅浅的刺入再抽出，我一直是停留在她的肛门内不动的，</w:t>
      </w:r>
    </w:p>
    <w:p>
      <w:r>
        <w:t>这时候看见她被我的分身凌辱，也没有出声，今天一定要打破雏田的心理防线，以后才好更好的调教到另一个方面！</w:t>
      </w:r>
    </w:p>
    <w:p>
      <w:r>
        <w:t>分身鸣人继续用着九浅一深的方式刺激着雏田，雏田见我没出声，终于认清了我这个老公要和『别人』一起欺</w:t>
      </w:r>
    </w:p>
    <w:p>
      <w:r>
        <w:t>负她的事实，再加上似乎再我面前越是露出下贱的一面她越是有快感似的，于是颤抖的开口道：「田奴……田奴要</w:t>
      </w:r>
    </w:p>
    <w:p>
      <w:r>
        <w:t>鸣人干我……前面……」</w:t>
      </w:r>
    </w:p>
    <w:p>
      <w:r>
        <w:t>我从身后亲了一下她的脸蛋，夸奖她道：「乖孩子！给你奖励！」在她肛门中的鸡巴也开始抽动起来，分身鸣</w:t>
      </w:r>
    </w:p>
    <w:p>
      <w:r>
        <w:t>人也再不墨迹，把肉棒插入早已淫水泛滥的阴道之中！</w:t>
      </w:r>
    </w:p>
    <w:p>
      <w:r>
        <w:t>『啊……雏田……雏田要飞了……』雏田刚才就即将高潮，只是我停下来了而已，现在我和分身鸣人两认的鸡</w:t>
      </w:r>
    </w:p>
    <w:p>
      <w:r>
        <w:t>巴都插在了她的阴道和肛门中，两处最敏感的部位都被认侵犯着，那快感似乎前后传递，又似乎她全身都再传递快</w:t>
      </w:r>
    </w:p>
    <w:p>
      <w:r>
        <w:t>感。</w:t>
      </w:r>
    </w:p>
    <w:p>
      <w:r>
        <w:t>我也一边揉弄着她的奶子：「臭婊子又忘了你的自称了？叫爸爸！」「爸爸……鸣人爸爸……快干死田奴……</w:t>
      </w:r>
    </w:p>
    <w:p>
      <w:r>
        <w:t>田奴……要死了……要上天了……」即使雏田高潮，我和分身鸣人也没有停止对她身体的侵犯，两根鸡巴同时插入</w:t>
      </w:r>
    </w:p>
    <w:p>
      <w:r>
        <w:t>她下身一前一后，在她身体里就隔了层肉壁，有时候我们两人的睾丸还会碰在一起。</w:t>
      </w:r>
    </w:p>
    <w:p>
      <w:r>
        <w:t>……</w:t>
      </w:r>
    </w:p>
    <w:p>
      <w:r>
        <w:t>待到我解除影分身的一瞬间，分身的快感传入我身体中，仿佛将我的快感翻了一倍一样，雏田已经彻底的陷入</w:t>
      </w:r>
    </w:p>
    <w:p>
      <w:r>
        <w:t>了眩晕状态，我躺在床上，思考着以后的生活，好不容易穿越一次，总不能以直玩弄雏田到死吧，这样读者都有意</w:t>
      </w:r>
    </w:p>
    <w:p>
      <w:r>
        <w:t>见了。</w:t>
      </w:r>
    </w:p>
    <w:p>
      <w:r>
        <w:t>突然地这个时候，我心中升起一股异样的感觉，仿佛被人注视一样，我突然想起来了，在这个世界里，我可以</w:t>
      </w:r>
    </w:p>
    <w:p>
      <w:r>
        <w:t>偷看别人，别人一样也可以偷看我，像佐助设置结界就是为了防止这种事的发生，于是我闭上眼睛感应一下，果然</w:t>
      </w:r>
    </w:p>
    <w:p>
      <w:r>
        <w:t>发现了来源。</w:t>
      </w:r>
    </w:p>
    <w:p>
      <w:r>
        <w:t>宁次！</w:t>
      </w:r>
    </w:p>
    <w:p>
      <w:r>
        <w:t>意识中宁次正运用着白眼，来探测我这里的动静。</w:t>
      </w:r>
    </w:p>
    <w:p>
      <w:r>
        <w:t>这个宁次太坏了，难道不知道雏田是他妹妹么，真是禽兽，不过我很欣赏！</w:t>
      </w:r>
    </w:p>
    <w:p>
      <w:r>
        <w:t>但是要考虑另外的问题，估计宁次以前也在一直偷窥，而鸣人以前那种大大咧咧的性子估计没发现，幸好刚才</w:t>
      </w:r>
    </w:p>
    <w:p>
      <w:r>
        <w:t>宁次没有用白眼偷窥，不然的话件『鸣人』突然这么邪恶的玩弄他妹妹，肯定会怀疑。</w:t>
      </w:r>
    </w:p>
    <w:p>
      <w:r>
        <w:t>所以最好的办法就是按兵不动。</w:t>
      </w:r>
    </w:p>
    <w:p>
      <w:r>
        <w:t>宁次暗中用白眼看了我这里暂时没什么动静，就没再偷窥了。</w:t>
      </w:r>
    </w:p>
    <w:p>
      <w:r>
        <w:t>这小子，我想起天天已被宁次调教的很娴熟的技术，也是一阵火热。等我把小樱上了，也可以顺便吃一口天天。</w:t>
      </w:r>
    </w:p>
    <w:p>
      <w:r>
        <w:t>第二天，佐助在给我汇报完工作以后，被我叫到了密室。</w:t>
      </w:r>
    </w:p>
    <w:p>
      <w:r>
        <w:t>我假装开口道：「佐助，我这边画了一张画，你看我画的怎么样！」说玩我递了一张纸过去，佐助莫名其妙的</w:t>
      </w:r>
    </w:p>
    <w:p>
      <w:r>
        <w:t>接过手来看，突然眼睛睁得大大的，然后瞪着我，居然连写轮眼都使出来了。</w:t>
      </w:r>
    </w:p>
    <w:p>
      <w:r>
        <w:t>画自然是我画的，其实画工也就一般，画中小樱混身被绳子捆绑，尾巴插在肛门内，说不出的骚乱！</w:t>
      </w:r>
    </w:p>
    <w:p>
      <w:r>
        <w:t>我无视他的写轮眼，他冷冷道：「你什么意思？」我走到他身边，看见这个英俊的男子，「你不用给我装，你</w:t>
      </w:r>
    </w:p>
    <w:p>
      <w:r>
        <w:t>心里刺激着呢，你也知道，我可是喜欢小樱比你都还早哦！」</w:t>
      </w:r>
    </w:p>
    <w:p>
      <w:r>
        <w:t>佐助收回写轮眼，居然笑了，「你不就想上她一次嘛！」我用21世纪那种很兄弟的搭在他肩膀上：「哎哟，女</w:t>
      </w:r>
    </w:p>
    <w:p>
      <w:r>
        <w:t>人是衣服，兄弟是手足嘛，咱两兄弟谁跟谁嘛，再不这样，哪天你来我，我也让雏田伺候你？」佐助拿开搭在他肩</w:t>
      </w:r>
    </w:p>
    <w:p>
      <w:r>
        <w:t>膀上的我的手，「其实我正好调教到打算找个男人干她这一步了，今晚你到我家来吧！」说玩就臭屁的离开了。</w:t>
      </w:r>
    </w:p>
    <w:p>
      <w:r>
        <w:t>你看，关键时刻还是兄弟靠得住！</w:t>
      </w:r>
    </w:p>
    <w:p>
      <w:r>
        <w:t>我的家里已经设置好了结界，我回到家，看到的景象就是雏田正跪在地上，熟练的一手握住一个男人的肉棒，</w:t>
      </w:r>
    </w:p>
    <w:p>
      <w:r>
        <w:t>迷人的小舌在两根鸡巴上舔来舔去。</w:t>
      </w:r>
    </w:p>
    <w:p>
      <w:r>
        <w:t>这是我早上离开的时候变出来的的两个影分身，调教的工作不能落下，经过我两影分身一天的调教，雏田几乎</w:t>
      </w:r>
    </w:p>
    <w:p>
      <w:r>
        <w:t>就抛开了羞耻心，不错。</w:t>
      </w:r>
    </w:p>
    <w:p>
      <w:r>
        <w:t>我也来凑个热闹，脱下裤子掏出阳具就来到雏田面前，眼前多了一根肉棒，雏田看了是我以后，毫不犹豫的将</w:t>
      </w:r>
    </w:p>
    <w:p>
      <w:r>
        <w:t>双唇迎上来舔弄，看见雏田以A 片上下贱的模样伺候着三个男人，心里头说不出的满足。</w:t>
      </w:r>
    </w:p>
    <w:p>
      <w:r>
        <w:t>下一步就是真的找个男人来干她了。</w:t>
      </w:r>
    </w:p>
    <w:p>
      <w:r>
        <w:t>简单的在雏田口中发泄了一次以后，我就迅速的来到佐助家里。</w:t>
      </w:r>
    </w:p>
    <w:p>
      <w:r>
        <w:t>是佐助来开的门，为什么呢？我来到客厅，才发现了原因。</w:t>
      </w:r>
    </w:p>
    <w:p>
      <w:r>
        <w:t>只见小樱混身赤裸，双腿大张的着被捆绑在客厅中间，混元的乳房被绳子勒的更加凸起，大腿中间一团浅黑的</w:t>
      </w:r>
    </w:p>
    <w:p>
      <w:r>
        <w:t>阴毛，穴口正好是一个绳子打的结在刺激着她阴道前的小核。</w:t>
      </w:r>
    </w:p>
    <w:p>
      <w:r>
        <w:t>她看见了我，眼神里有些慌张和害羞，可是她无法动弹，下身的神秘桃源也完全呈现在我面前。</w:t>
      </w:r>
    </w:p>
    <w:p>
      <w:r>
        <w:t>佐助走了过去摆弄了她几下，使得她跟一条狗似的趴着，佐助握住项圈的绳子，牵着她爬到我面前。</w:t>
      </w:r>
    </w:p>
    <w:p>
      <w:r>
        <w:t>说日本人变态嘛，你看这才什么年代，这场景就跟后世的毛片一模一样。</w:t>
      </w:r>
    </w:p>
    <w:p>
      <w:r>
        <w:t>到了我面前，佐助扯了一把绳子，小樱混身一颤，颤抖说道：「欢迎……光临！」说着将头埋下，在我的脚面</w:t>
      </w:r>
    </w:p>
    <w:p>
      <w:r>
        <w:t>上舔弄起来！</w:t>
      </w:r>
    </w:p>
    <w:p>
      <w:r>
        <w:t>『嘶……』佐助这家伙有心了，真够兄弟。哪天把雏田调教好了一定也招待下他。</w:t>
      </w:r>
    </w:p>
    <w:p>
      <w:r>
        <w:t>小樱的吻逐渐往上，隔着裤子在我双腿中间舔弄起来！</w:t>
      </w:r>
    </w:p>
    <w:p>
      <w:r>
        <w:t>我立刻就硬了起来，小樱小心翼翼的脱下我的裤子，然后看了看佐助，才开始对着我的肉棒伸出舌头舔弄。</w:t>
      </w:r>
    </w:p>
    <w:p>
      <w:r>
        <w:t>以我的定力也不禁呻吟出声，怎么说呢，女主角效应嘛。</w:t>
      </w:r>
    </w:p>
    <w:p>
      <w:r>
        <w:t>对于一个长期接受调教的人来说，口交技术非常不错，即使雏田经过了一天一夜的调教都比不上她，我见她把</w:t>
      </w:r>
    </w:p>
    <w:p>
      <w:r>
        <w:t>舌头盯在我的马眼上，似乎想钻进去，马眼里面的嫩肉十分敏感，传入我的身体，爽得无与伦比。</w:t>
      </w:r>
    </w:p>
    <w:p>
      <w:r>
        <w:t>她的唇舌往下，含住我一边睾丸，我爽得呻吟，说道：「佐助，你是不是早让人干过小樱了？」因为小樱十分</w:t>
      </w:r>
    </w:p>
    <w:p>
      <w:r>
        <w:t>顺从，佐助双手环抱：「真人倒没有，不过在月读的世界里有过，小樱在月读的世界里最多一次让二十个人连续干</w:t>
      </w:r>
    </w:p>
    <w:p>
      <w:r>
        <w:t>了三天三夜！」估计这就是佐助昨晚月读里的游戏了，现实一秒钟，月读的世界里可以玩三天三夜，有创意！</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