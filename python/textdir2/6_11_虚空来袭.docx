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虚空来袭</w:t>
      </w:r>
    </w:p>
    <w:p>
      <w:r>
        <w:t>日落</w:t>
      </w:r>
    </w:p>
    <w:p>
      <w:r>
        <w:t>巨神峰</w:t>
      </w:r>
    </w:p>
    <w:p>
      <w:r>
        <w:t>」呜呜」曙光女神蕾欧娜伏在一张石床前，钢铁烈阳之盒放在一边。床上，战争之王潘森横躺着，胸前巨大的</w:t>
      </w:r>
    </w:p>
    <w:p>
      <w:r>
        <w:t>伤口令人怵目惊心，那是卡兹克临死前的致命一击。</w:t>
      </w:r>
    </w:p>
    <w:p>
      <w:r>
        <w:t>上个月，战争学院里被监视的虚空生物们集体越狱，并在皮城，祖安等地大开杀戒，卡萨丁立刻组织拥有三十</w:t>
      </w:r>
    </w:p>
    <w:p>
      <w:r>
        <w:t>余名英雄的虚空防御部队前往围剿，最终在恕瑞玛将其拦截，在新人汝歌的帮助下，历尽苦战，击杀了卡兹克，维</w:t>
      </w:r>
    </w:p>
    <w:p>
      <w:r>
        <w:t>克兹，科加斯，克格莫四只虚空怪物，生俘了虚空先知马尔扎哈。但是在战斗中，狂战士奥拉夫，哨兵之殇加里奥，</w:t>
      </w:r>
    </w:p>
    <w:p>
      <w:r>
        <w:t>熔岩巨兽墨菲特皆壮烈牺牲，战争之王潘森，武器大师贾克斯，沙漠死神内瑟斯负重伤，送回各地疗养。</w:t>
      </w:r>
    </w:p>
    <w:p>
      <w:r>
        <w:t>其中，战争之王潘森被卡兹克的临时反击切中胸膛，伤可见骨，虽然卡兹克随即被无双剑姬菲奥娜和傲之追猎</w:t>
      </w:r>
    </w:p>
    <w:p>
      <w:r>
        <w:t>者雷恩加尔格杀，但是潘森已经伤势过重失去了知觉。</w:t>
      </w:r>
    </w:p>
    <w:p>
      <w:r>
        <w:t>螳螂卡兹克的临死一击威力很大，潘森的伤势即便在战争学院各路医师的治疗下也未见好转，只是所谓暂时脱</w:t>
      </w:r>
    </w:p>
    <w:p>
      <w:r>
        <w:t>离了生命危险，还是处于昏迷状态，因此蕾欧娜把潘森接回了故乡巨神峰，希望通过阳族的传统让潘森重新醒来。</w:t>
      </w:r>
    </w:p>
    <w:p>
      <w:r>
        <w:t>这几天蕾欧娜一直守护在潘森身边，寸步不离，精神上已经十分不振，此时，一阵激烈的打斗声和吼叫声从大</w:t>
      </w:r>
    </w:p>
    <w:p>
      <w:r>
        <w:t>门外传来。</w:t>
      </w:r>
    </w:p>
    <w:p>
      <w:r>
        <w:t>" 难道是有人杀上山来？不可能！巨神峰向来守备森严，从山脚到现在我和潘森所处的山顶，有数十道关卡，</w:t>
      </w:r>
    </w:p>
    <w:p>
      <w:r>
        <w:t>有人冲山不可能没有提醒，肯定是那群闲的没事做的年轻守卫又打架了，哼，看老娘不好好收拾你们！」想到这里，</w:t>
      </w:r>
    </w:p>
    <w:p>
      <w:r>
        <w:t>曙光女神蕾欧娜气急败坏的连利剑和钢铁烈阳之匣都不拿就冲出了门外。</w:t>
      </w:r>
    </w:p>
    <w:p>
      <w:r>
        <w:t>一出门，眼前的场景便令蕾欧娜呆住了，不过蕾欧娜也是反应过人，反手就要重新关上大门冲回屋内，不料一</w:t>
      </w:r>
    </w:p>
    <w:p>
      <w:r>
        <w:t>条粗壮的触手以迅雷不及掩耳之势扑来，一把抓住了蕾欧娜的脚踝，用力一拉就把曙光女神狠狠地拽倒，与此同时</w:t>
      </w:r>
    </w:p>
    <w:p>
      <w:r>
        <w:t>更多的触手涌了过来，把蕾欧娜的四肢牢牢捆住。</w:t>
      </w:r>
    </w:p>
    <w:p>
      <w:r>
        <w:t>在门外的空地上，虚空触兽卡皮托手持着狼牙棒，正悠哉悠哉的一个又一个的敲碎了被制服的阳族护卫战士的</w:t>
      </w:r>
    </w:p>
    <w:p>
      <w:r>
        <w:t>头颅，审判天使凯尔表情肃穆的站在一边，静静的看着卡皮托进行着的一切，没有说一句话。</w:t>
      </w:r>
    </w:p>
    <w:p>
      <w:r>
        <w:t>卡皮托敲碎了最后一个阳族战士的脑壳，然后踩着流了一地的脑浆和鲜血走向被捆的严严实实却还在挣扎不止</w:t>
      </w:r>
    </w:p>
    <w:p>
      <w:r>
        <w:t>的曙光女神蕾欧娜。刚才的突袭计划真是完美，卡皮托骑着凯尔隐藏在巨神峰头顶的云层之中，根据卡兹克留下的</w:t>
      </w:r>
    </w:p>
    <w:p>
      <w:r>
        <w:t>虚空能量找到了潘森和蕾欧娜的位置，然后顺势直捣黄龙，一落地，卡皮托一边释放技能，屠戮毫无准备的最后一</w:t>
      </w:r>
    </w:p>
    <w:p>
      <w:r>
        <w:t>关的战士，这一关的战士最年轻青涩和缺乏经验，因为烈阳一族的传统是越精锐的部队守卫越下面的关卡，卡皮托</w:t>
      </w:r>
    </w:p>
    <w:p>
      <w:r>
        <w:t>的攻击让他们措手不及，不仅如此，卡皮托还带来了开启虚空之门的副产品- ——虚空传送门，这根酷似按x 棒的</w:t>
      </w:r>
    </w:p>
    <w:p>
      <w:r>
        <w:t>东西可以这一定的范围内制造一个连接虚空的通道，传送一些低级的虚空生物过来，卡皮托当时就传送了大量掠食</w:t>
      </w:r>
    </w:p>
    <w:p>
      <w:r>
        <w:t>系的虚灵（马尔扎哈的召唤物）和库兹科维勒的初级繁殖体过来，这些家伙虽然还不能和精锐的烈阳族战士抗衡，</w:t>
      </w:r>
    </w:p>
    <w:p>
      <w:r>
        <w:t>但是压制新兵还是没问题的。解决完门外的杂鱼后，卡皮托一边继续传送虚灵和库兹科维勒的繁殖体过来，让他们</w:t>
      </w:r>
    </w:p>
    <w:p>
      <w:r>
        <w:t>冲入烈阳族的村落大开杀戒，与妇女们进行繁殖活动，顺便吸引烈阳族战士的注意力，为卡皮托计划的最关键最重</w:t>
      </w:r>
    </w:p>
    <w:p>
      <w:r>
        <w:t>要一步赢得时间。</w:t>
      </w:r>
    </w:p>
    <w:p>
      <w:r>
        <w:t>卡皮托来到蕾欧娜身边，用触手把蕾欧娜举起到与自己平视的高度，两只大手立刻毫不做作的抓上了蕾欧娜金</w:t>
      </w:r>
    </w:p>
    <w:p>
      <w:r>
        <w:t>色的胸甲，然后一把撕掉，露出里面紫色的内衣，卡皮托的大手粗暴的隔着衣服揉捏起蕾欧娜的白兔起来，疼的蕾</w:t>
      </w:r>
    </w:p>
    <w:p>
      <w:r>
        <w:t>欧娜破口大骂。</w:t>
      </w:r>
    </w:p>
    <w:p>
      <w:r>
        <w:t>卡皮托听到骂声，嘿嘿的冷笑着，双手一用力，只听的嗤啦一声，蕾欧娜的胸衣就被扯开了，一对洁白的玉兔</w:t>
      </w:r>
    </w:p>
    <w:p>
      <w:r>
        <w:t>立刻弹跳出来，在凛冽的山风中颤抖着。卡皮托的手立刻搭上了暴露的玉兔，揉，捏，抓，按，绕，熟练的手法让</w:t>
      </w:r>
    </w:p>
    <w:p>
      <w:r>
        <w:t>蕾欧娜一边脸红犹如苹果一般一边奋力喊叫怒骂，但随即卡皮托就用食指和中指抓住了两颗粉嫩的樱桃，用力的扯</w:t>
      </w:r>
    </w:p>
    <w:p>
      <w:r>
        <w:t>捏起来，疼的蕾欧娜眼中泛起了泪花，但是随即蕾欧娜就把泪水晃出眼外，怒斥道「你们这群卑鄙下流无耻肮脏的</w:t>
      </w:r>
    </w:p>
    <w:p>
      <w:r>
        <w:t>虚空怪物，瓦罗兰的太阳总有一天会把你们烧成灰烬的！快住手，老娘是不会……啊！」</w:t>
      </w:r>
    </w:p>
    <w:p>
      <w:r>
        <w:t>「不会什么？」卡皮托银荡的笑着，一条触手已经灵活的卸下了蕾欧娜下身的护甲，卡皮托松开一只玉兔，一</w:t>
      </w:r>
    </w:p>
    <w:p>
      <w:r>
        <w:t>把撕开蕾欧娜下身的衣物，那条触手立刻乘虚而入，隔着衣服顶在了蕾欧娜的小豆豆上，一道微弱的电流立刻加在</w:t>
      </w:r>
    </w:p>
    <w:p>
      <w:r>
        <w:t>了小豆豆上，麻的蕾欧娜后脊梁骨一阵酥麻，会阴一颤，随即一股喷泉从下身喷出，把旁边的衣服湿了个透。</w:t>
      </w:r>
    </w:p>
    <w:p>
      <w:r>
        <w:t>「这点计量都受不了，果然还是个没开封的货色，潘森那家伙是不是性无能啊？这样一个女神放在身边都不知</w:t>
      </w:r>
    </w:p>
    <w:p>
      <w:r>
        <w:t>道享用，成天只会打打杀杀，穿着条内裤跳来跳去，真是没意思。」卡皮托贴近蕾欧娜充满英气的面庞，用触手保</w:t>
      </w:r>
    </w:p>
    <w:p>
      <w:r>
        <w:t>持住不要让蕾欧娜的脑袋乱动，摘下了蕾欧娜的护耳后，灵活的舌头从卡皮托的嘴里钻出，用力的住蕾欧娜的耳根</w:t>
      </w:r>
    </w:p>
    <w:p>
      <w:r>
        <w:t>上舔弄着，「臣服虚空吧，让虚空赐予你真正的快乐。」</w:t>
      </w:r>
    </w:p>
    <w:p>
      <w:r>
        <w:t>「不可能啊！你变态啊！放开老娘，老娘，老娘要和你决一死战啊！潘森，潘森救我，救我啊！」身体上的愉</w:t>
      </w:r>
    </w:p>
    <w:p>
      <w:r>
        <w:t>悦和精神上的痛苦矛盾地冲击着蕾欧娜的大脑，被触手捆住的四肢尽力的扭动着挣扎着，但是于事无补，相反卡皮</w:t>
      </w:r>
    </w:p>
    <w:p>
      <w:r>
        <w:t>托那几条黏滑灵活的触手借此机会，卸掉了蕾欧娜身上最后的护甲，曙光女神蕾欧娜，此时已经和一个弱女子毫无</w:t>
      </w:r>
    </w:p>
    <w:p>
      <w:r>
        <w:t>差别。</w:t>
      </w:r>
    </w:p>
    <w:p>
      <w:r>
        <w:t>只不过卡皮托觉得这样还不够，他随即怒吼道：「潘森？他马上就自身难保了！卡兹克和科加斯的仇，我今天</w:t>
      </w:r>
    </w:p>
    <w:p>
      <w:r>
        <w:t>一定要报！凯尔！」</w:t>
      </w:r>
    </w:p>
    <w:p>
      <w:r>
        <w:t>审判天使凯尔迟疑了一阵，在行动之前，她已经知道了卡皮托要干什么，尽管不愿意，但是在卡皮托威逼利诱</w:t>
      </w:r>
    </w:p>
    <w:p>
      <w:r>
        <w:t>撒娇卖萌外带按倒了一阵耕耘之后，还是勉为其难的答应给卡皮托助纣为虐。现在卡皮托的怒吼，以及同时朝凯尔</w:t>
      </w:r>
    </w:p>
    <w:p>
      <w:r>
        <w:t>的眨巴眼，让凯尔明白了自己要干什么，但是这个任务太难了，凯尔先是举起了流火之刃，然后又迟疑的放下，用</w:t>
      </w:r>
    </w:p>
    <w:p>
      <w:r>
        <w:t>力摇了摇头，朝着卡皮托递去了哀求的眼神。</w:t>
      </w:r>
    </w:p>
    <w:p>
      <w:r>
        <w:t>卡皮托一皱眉头，不管凯尔的表情，怒喝道：「既然你希望潘森救你，母狗，那么，凯尔，去把潘森的人头取</w:t>
      </w:r>
    </w:p>
    <w:p>
      <w:r>
        <w:t>来！」</w:t>
      </w:r>
    </w:p>
    <w:p>
      <w:r>
        <w:t>凯尔闻眼，碧蓝的牟子里全是惊恐，头头摇的像个波浪鼓，上次伏击寻妻小队，对昔日的队友下手，凯尔还能</w:t>
      </w:r>
    </w:p>
    <w:p>
      <w:r>
        <w:t>欺骗自己这是为了保护自己的爱人卡皮托，而现在要对手无寸铁神志不清的潘森下手，凯尔觉得已经严重的突破了</w:t>
      </w:r>
    </w:p>
    <w:p>
      <w:r>
        <w:t>自己的道德底线，受了几千年严格的天界道德秩序训练的凯尔根本无法接受这样的事情。</w:t>
      </w:r>
    </w:p>
    <w:p>
      <w:r>
        <w:t>「凯尔姐姐！」看见凯尔的表现，蕾欧娜如同抓住了救命稻草一般呼喊着，她加入英雄联盟之后，由于对于光</w:t>
      </w:r>
    </w:p>
    <w:p>
      <w:r>
        <w:t>明的向往，她和光辉女郎拉克丝和审判天使凯尔的关系很好，凯尔就像大姐姐一样对待她和拉克丝，现在不知道为</w:t>
      </w:r>
    </w:p>
    <w:p>
      <w:r>
        <w:t>什么凯尔姐姐被面前这个触手恶魔变成了帮手，但是蕾欧娜还是可以看出来凯尔的神智清醒，甚至道德观也没有因</w:t>
      </w:r>
    </w:p>
    <w:p>
      <w:r>
        <w:t>为和虚空怪物亲近而崩溃，蕾欧娜一度做起了反败为胜的美梦。</w:t>
      </w:r>
    </w:p>
    <w:p>
      <w:r>
        <w:t>不过这一切明显没有脱离卡皮托的掌控，他高声喊道：「吾之正义即为汝之正义。」随即凯尔条件反射般的回</w:t>
      </w:r>
    </w:p>
    <w:p>
      <w:r>
        <w:t>应道：「汝之正义即为吾之正义，不离不弃，至死不休。可是，」凯尔低下头，神情有些黯然：「我做不到，你能</w:t>
      </w:r>
    </w:p>
    <w:p>
      <w:r>
        <w:t>不能放过潘森和蕾欧娜。」</w:t>
      </w:r>
    </w:p>
    <w:p>
      <w:r>
        <w:t>卡皮托摇了摇头，叹了口气，手上的力度更大了，搓的蕾欧娜大呼小叫，然后卡皮托突然骂道，十个指头深深</w:t>
      </w:r>
    </w:p>
    <w:p>
      <w:r>
        <w:t>地掐入了蕾欧娜的白兔里：「放过她和潘森，那谁去放过科加斯，卡兹克，克格莫，维克兹！那他们有和老子一起</w:t>
      </w:r>
    </w:p>
    <w:p>
      <w:r>
        <w:t>从小到大长大的兄弟，有教我知识的老师，这条母狗和她的肮脏同类，把我的同胞杀了，头砍下来当成荣耀的象征，</w:t>
      </w:r>
    </w:p>
    <w:p>
      <w:r>
        <w:t>他们的仇，我要不要报？」吼完这一段，卡皮托喘着粗气，语气缓和下来：「不过你求我，我自然有求必应。这样</w:t>
      </w:r>
    </w:p>
    <w:p>
      <w:r>
        <w:t>吧，」卡皮托摇了摇头，触手拖拽着蕾欧娜进入了室内，凯尔立刻三步并作两步跟了进来，卡皮托一把把蕾欧娜按</w:t>
      </w:r>
    </w:p>
    <w:p>
      <w:r>
        <w:t>倒在地，大手轻而易举地撕碎了蕾欧娜最后的掩体衣物，露出了如太阳般色彩的橙色森林，以及密林深处早已洪水</w:t>
      </w:r>
    </w:p>
    <w:p>
      <w:r>
        <w:t>泛滥的粉色小鲍鱼。</w:t>
      </w:r>
    </w:p>
    <w:p>
      <w:r>
        <w:t>卡皮托一手继续把玩着蕾欧娜造型完美的小白兔，一手则弹弄着蕾欧娜小巧的豆豆，触手则在蕾欧娜的小菊蕾</w:t>
      </w:r>
    </w:p>
    <w:p>
      <w:r>
        <w:t>外拨弄着皮肤，强烈的刺激感使得蕾欧娜不断地呜咽着。</w:t>
      </w:r>
    </w:p>
    <w:p>
      <w:r>
        <w:t>「凯尔你过来，按照大前天晚上我教你的方法玩这条母狗，玩的这条母狗心安理得的服从我，我就考虑放她和</w:t>
      </w:r>
    </w:p>
    <w:p>
      <w:r>
        <w:t>潘森一条生路，怎么样，这个条件很优厚吧哈哈哈。」卡皮托一边解开自己的裤子，那条巨龙立刻暴露在空气中，</w:t>
      </w:r>
    </w:p>
    <w:p>
      <w:r>
        <w:t>红色的龙头傲然挺立，尖端还不断流出一些晶莹的液体。</w:t>
      </w:r>
    </w:p>
    <w:p>
      <w:r>
        <w:t>凯尔迟疑了一会，看着卡皮托脸上的表情严肃起来，凯尔只好咬了咬牙，走到了蕾欧娜的身前，开始脱掉自己</w:t>
      </w:r>
    </w:p>
    <w:p>
      <w:r>
        <w:t>身上的金色铠甲，露出自己娇好完美的身段。</w:t>
      </w:r>
    </w:p>
    <w:p>
      <w:r>
        <w:t>蕾欧娜瞪大了惊愕的眼睛，看着凯尔脱光了衣物，那白如美玉的身躯夹杂着圣洁与邪恶两种气息扑面恶来，没</w:t>
      </w:r>
    </w:p>
    <w:p>
      <w:r>
        <w:t>等蕾欧娜反应过来，凯尔肥美的鲍鱼裹着金色的森林按在了蕾欧娜的脸上，凯尔下面的嘴和蕾欧娜上面的嘴紧紧地</w:t>
      </w:r>
    </w:p>
    <w:p>
      <w:r>
        <w:t>贴在一起，天使鲍鱼的清香吸引着蕾欧娜的神经。</w:t>
      </w:r>
    </w:p>
    <w:p>
      <w:r>
        <w:t>不仅如此，凯尔两只纤细的手搭在了蕾欧娜健美的大腿之上，一对健美的玉乳也紧紧地贴在了蕾欧娜的小腹上，</w:t>
      </w:r>
    </w:p>
    <w:p>
      <w:r>
        <w:t>凯尔调皮的伸出了嫩红的小舌头，在蕾欧娜的鲍鱼上舔了起来。</w:t>
      </w:r>
    </w:p>
    <w:p>
      <w:r>
        <w:t>「姐姐，你干什么？别啊，姐姐别舔，啊！」蕾欧娜受不了这种刺激，张开樱桃小嘴喊叫道。</w:t>
      </w:r>
    </w:p>
    <w:p>
      <w:r>
        <w:t>「唔，真好喝，比亲爱的白水好喝多了。」凯尔舌头一卷，吮吸了一口蕾欧娜的淫水，砸巴砸巴嘴后，一脸银</w:t>
      </w:r>
    </w:p>
    <w:p>
      <w:r>
        <w:t>荡的看向正在抚摸自己和蕾欧娜乳房的卡皮托，把鲍鱼更加贴近蕾欧娜，「我这是在帮妹妹啊，主人的铁棒那么大，</w:t>
      </w:r>
    </w:p>
    <w:p>
      <w:r>
        <w:t>妹妹不多流点水，像姐姐一样第一次差点痛死了怎么办？而且服侍好亲爱的，潘森才能有一条活路啊！」</w:t>
      </w:r>
    </w:p>
    <w:p>
      <w:r>
        <w:t>卡皮托嘴巴一撇，在凯尔的屁股上重重打了一下：「小混蛋，三天不插上房揭瓦，看我等下不撑死你。」</w:t>
      </w:r>
    </w:p>
    <w:p>
      <w:r>
        <w:t>蕾欧娜的嘴巴已经和凯尔的鲍鱼亲密接触，不得已的情况下，或许出于好奇，或许出于其他的成分，蕾欧娜小</w:t>
      </w:r>
    </w:p>
    <w:p>
      <w:r>
        <w:t>心翼翼的伸出舌头舔了一下凯尔的鲍鱼，爽的凯尔呻吟了一声，催促着蕾欧娜的继续。</w:t>
      </w:r>
    </w:p>
    <w:p>
      <w:r>
        <w:t>两位女神极其银荡的百合进行了好久，两人都已经是面红耳赤气喘吁吁泛滥成灾，在旁边看活春宫的卡皮托适</w:t>
      </w:r>
    </w:p>
    <w:p>
      <w:r>
        <w:t>时的放开了捆住蕾欧娜的触手，「这次先只玩一个洞。」</w:t>
      </w:r>
    </w:p>
    <w:p>
      <w:r>
        <w:t>他双手搓着两位美女的乳房，他把粗壮的肉棒移到小穴口，接着整个身体前移，大肉棒探入了她的阴部，在不</w:t>
      </w:r>
    </w:p>
    <w:p>
      <w:r>
        <w:t>是很深的地方遇到了一层肉肉的膜。卡皮托的腰部猛一用力，「噗嗤」一声刺穿了处女膜，沉了下去。</w:t>
      </w:r>
    </w:p>
    <w:p>
      <w:r>
        <w:t>蕾欧娜随着破身之痛，她已被卡皮托侵犯，她的整个身体都绷紧了起来，眼珠翻白，双手抓凯尔了他的身体，</w:t>
      </w:r>
    </w:p>
    <w:p>
      <w:r>
        <w:t>指甲陷入了凯尔的肉中，疼的凯尔更加用力的舔起蕾欧娜的鲍鱼，卡皮托在抽出大肉棒时带着一股殷红的处女血；</w:t>
      </w:r>
    </w:p>
    <w:p>
      <w:r>
        <w:t>随着大肉棒在她的体内慢慢的蠕动，大肉棒抽插小穴时为她带来实在的快感，弥补了她破身之痛，诚实的身体告诉</w:t>
      </w:r>
    </w:p>
    <w:p>
      <w:r>
        <w:t>她，她的娇躯正一步一步向性爱的高潮。</w:t>
      </w:r>
    </w:p>
    <w:p>
      <w:r>
        <w:t>卡皮托带着她蕾欧娜的处女鲜血愉快地抽送着，而他也尽情的享受着蹂躏和占有她的快感，并见蕾欧娜的身躯</w:t>
      </w:r>
    </w:p>
    <w:p>
      <w:r>
        <w:t>随他的抽插而一起一伏着。</w:t>
      </w:r>
    </w:p>
    <w:p>
      <w:r>
        <w:t>在受到卡皮托和凯尔夹击了一连串长时间的动作后，蕾欧娜的阴部的鲜血早被喷涌的淫水冲得一乾二净，她的</w:t>
      </w:r>
    </w:p>
    <w:p>
      <w:r>
        <w:t>喊声也由哀求渐渐变成了快感的宣泄：</w:t>
      </w:r>
    </w:p>
    <w:p>
      <w:r>
        <w:t>「啊……啊……不……不……哎呦！」</w:t>
      </w:r>
    </w:p>
    <w:p>
      <w:r>
        <w:t>性交的高潮就要来临，抽插的声音是那样的悦耳，只是频率越来越快，「噗嗤噗嗤噗嗤噗嗤」，没有间断，卡</w:t>
      </w:r>
    </w:p>
    <w:p>
      <w:r>
        <w:t>皮托再也忍不住开始了轻抽慢送，几次后再来一次重重到底，蕾欧娜忍不住像蛇般的扭动她纤细的腰，用力的舔着</w:t>
      </w:r>
    </w:p>
    <w:p>
      <w:r>
        <w:t>凯尔的鲍鱼，配合着卡皮托和凯尔。</w:t>
      </w:r>
    </w:p>
    <w:p>
      <w:r>
        <w:t>过几分钟的抽送后，蕾欧娜发出了鼻音的尼喃：「啊……嗯……」，配合着阴阳交合处传来「噗吱……」的声</w:t>
      </w:r>
    </w:p>
    <w:p>
      <w:r>
        <w:t>音，她的叫床声是那样的动人心弦，接着她全身抽搐起来。淫水一泄，蕾欧娜就在被奸的情况下，来了第一次阴阳</w:t>
      </w:r>
    </w:p>
    <w:p>
      <w:r>
        <w:t>交合的高潮。</w:t>
      </w:r>
    </w:p>
    <w:p>
      <w:r>
        <w:t>虽然蕾欧娜得到了高潮，但在她体内的大肉棒却告诉她，这次交合还未完事，大肉棒还在敏感的小穴里抽插，</w:t>
      </w:r>
    </w:p>
    <w:p>
      <w:r>
        <w:t>令她的高潮迟迟也不能退却。凯尔灵活的舌头还在舔弄着。</w:t>
      </w:r>
    </w:p>
    <w:p>
      <w:r>
        <w:t>卡皮托感觉到从龟头一直到阳具的根部，慢慢的被蕾欧娜湿热的阴道壁紧紧含着，他把大肉棒抽出到只剩龟头</w:t>
      </w:r>
    </w:p>
    <w:p>
      <w:r>
        <w:t>还留在里面，然后用力的整根插入，每次都直插到底，每次也击在蕾欧娜的子宫口，便她简直快要疯狂了，一头秀</w:t>
      </w:r>
    </w:p>
    <w:p>
      <w:r>
        <w:t>发因为猛烈的摇动而散的满脸，两手把凯尔的屁股抓的死死的。</w:t>
      </w:r>
    </w:p>
    <w:p>
      <w:r>
        <w:t>卡皮托每插入一次，蕾欧娜就轻喊一声：「啊……啊……啊……啊…啊……」她悦耳的叫声让卡皮托快要忍不</w:t>
      </w:r>
    </w:p>
    <w:p>
      <w:r>
        <w:t>住，凯尔便一鲍鱼吻上她的小咀，不让她发出声音，可是蕾欧娜还是忍不住发出有节奏的声音：「唔……唔……唔</w:t>
      </w:r>
    </w:p>
    <w:p>
      <w:r>
        <w:t>……」，她的下体配合着节奏微微上挺，令卡皮托十分受用，看到如此沈浸在欲海里的，终於要将射精了……「啊</w:t>
      </w:r>
    </w:p>
    <w:p>
      <w:r>
        <w:t>……啊……我……我不行了……」一股酸麻的强烈快感直冲卡皮托的下腹，滚烫的精液就射进了她的子宫深处，而</w:t>
      </w:r>
    </w:p>
    <w:p>
      <w:r>
        <w:t>蕾欧娜也在精液一烫下高潮又再从临。</w:t>
      </w:r>
    </w:p>
    <w:p>
      <w:r>
        <w:t>这场激烈的性爱使蕾欧娜累得已无法动弹，额头和身体都冒着微汗，阴部一股股的淫水伴着血丝和精浆流了一</w:t>
      </w:r>
    </w:p>
    <w:p>
      <w:r>
        <w:t>地。而爬伏在蕾欧娜身上的凯尔此时也是气喘吁吁，大量透明的液体从凯尔的鲍鱼中涌出，打湿了蕾欧娜的面庞，</w:t>
      </w:r>
    </w:p>
    <w:p>
      <w:r>
        <w:t>陷入到高潮中的蕾欧娜贪婪的吞吃着凯尔的液体，就像凯尔吃掉她的一样。</w:t>
      </w:r>
    </w:p>
    <w:p>
      <w:r>
        <w:t>不管面前的活春宫，卡皮托抽身而起，从刚才扔到一边的衣物中掏出一个小玻璃管，里面全是紫色浓稠的液体，</w:t>
      </w:r>
    </w:p>
    <w:p>
      <w:r>
        <w:t>卡皮托迅速走到还是昏迷状态的潘森身边，一把捏住他的下巴，把一瓶液体灌进了他的喉咙。</w:t>
      </w:r>
    </w:p>
    <w:p>
      <w:r>
        <w:t>「你干什么？」看到这一幕的蕾欧娜大惊失色，卡皮托则自顾自的把液体倒完，还把玻璃瓶用力的甩了两下，</w:t>
      </w:r>
    </w:p>
    <w:p>
      <w:r>
        <w:t>确保液体一滴不剩的倒入潘森的肚子里。</w:t>
      </w:r>
    </w:p>
    <w:p>
      <w:r>
        <w:t>「这是从虚空深渊中部虚空之泉里取来的高纯度虚空能量液，对治愈因为虚空能量造成的伤害有奇效，不过别</w:t>
      </w:r>
    </w:p>
    <w:p>
      <w:r>
        <w:t>慌着谢我，这个东西副作用大的很，如果对你们瓦罗兰上的生物使用，后果就是被改造成虚空海灵菲兹那样的虚空</w:t>
      </w:r>
    </w:p>
    <w:p>
      <w:r>
        <w:t>生物，尤其是对于潘森这种身负重伤的人，伤的越重，改造的越彻底越失去原本的意识，所以待会潘森醒来的时候</w:t>
      </w:r>
    </w:p>
    <w:p>
      <w:r>
        <w:t>就会成为我不折不扣的奴隶，完完全全忘记你！怎么样，这个结果够令你满意了吧！哈哈哈哈哈哈！」卡皮托一气</w:t>
      </w:r>
    </w:p>
    <w:p>
      <w:r>
        <w:t>讲完，然后放声大笑起来。</w:t>
      </w:r>
    </w:p>
    <w:p>
      <w:r>
        <w:t>「你混蛋，你臭不要脸，你这个怪物，你不是人！」蕾欧娜听罢，气的眼泪汪汪，破口大骂起来。</w:t>
      </w:r>
    </w:p>
    <w:p>
      <w:r>
        <w:t>卡皮托嘴角一扬，朝着蕾欧娜扑了过来：「小母狗，大爷我本来就不是人，凯尔，把她给我托起来，我要玩另</w:t>
      </w:r>
    </w:p>
    <w:p>
      <w:r>
        <w:t>外一个洞！」</w:t>
      </w:r>
    </w:p>
    <w:p>
      <w:r>
        <w:t>凯尔和卡皮托一起不顾蕾欧娜的挣扎，把她生生地架了起来，凯尔托着蕾欧娜的正面，一边用亲吻着蕾欧娜，</w:t>
      </w:r>
    </w:p>
    <w:p>
      <w:r>
        <w:t>而卡皮托则死死抓着蕾欧娜的乳球，三条触手分别刺进了凯尔的下身两个洞口和蕾欧娜刚刚被开发的桃花源，最后，</w:t>
      </w:r>
    </w:p>
    <w:p>
      <w:r>
        <w:t>卡皮托端正蕾欧娜的屁股，用手指攒了一点淫水涂在蕾欧娜小菊花上，然后用力一挺，随后奋力向前，把条大肉棒</w:t>
      </w:r>
    </w:p>
    <w:p>
      <w:r>
        <w:t>捅进了蕾欧娜的菊花之内。</w:t>
      </w:r>
    </w:p>
    <w:p>
      <w:r>
        <w:t>「啊啊啊啊呜呜呜！」蕾欧娜痛苦的大喊，差点把凯尔的舌头给咬下来，而此时潘森已经奇迹般愈合了伤口，</w:t>
      </w:r>
    </w:p>
    <w:p>
      <w:r>
        <w:t>从床上坐了起来，此时的潘森，眼睛已经被一种妖异的紫色所充斥，浑身上下布满了紫色黑色的条纹，潘森起身后，</w:t>
      </w:r>
    </w:p>
    <w:p>
      <w:r>
        <w:t>径直来到正在大力抽送的卡皮托面前跪下：「洒家见过主人。」</w:t>
      </w:r>
    </w:p>
    <w:p>
      <w:r>
        <w:t>「好了奴隶你的名字是001 ，以后这两个雌性生物你都不能碰，如果碰了我就切了你的丁丁去喂虚空鱼，现在</w:t>
      </w:r>
    </w:p>
    <w:p>
      <w:r>
        <w:t>……」卡皮托迟疑了一会，突然加大了腰部的力度：「拿上你的长矛和盾牌，去把门外面村子里的男人都杀光，女</w:t>
      </w:r>
    </w:p>
    <w:p>
      <w:r>
        <w:t>人和不高过车轮的孩子留下，带到这里来，听明白了吗？」</w:t>
      </w:r>
    </w:p>
    <w:p>
      <w:r>
        <w:t>潘森点头，在蕾欧娜痛苦的呼喊中头也不回的冲出了房间……弗雷尔卓德，极乐城。</w:t>
      </w:r>
    </w:p>
    <w:p>
      <w:r>
        <w:t>这是一座新城，屹立在原先瑟庄妮部落的居住地。自从瑟庄妮女王统一弗雷尔卓德之后，就把都城搬到了阿瓦</w:t>
      </w:r>
    </w:p>
    <w:p>
      <w:r>
        <w:t>罗萨，原先的居住地就废弃了，或者说看上去废弃了。瑟庄妮女王向英雄联盟通报了自己的继位，以及在夺位之战</w:t>
      </w:r>
    </w:p>
    <w:p>
      <w:r>
        <w:t>中不幸战死的以蛮王泰达米尔为首的英雄名单，自然也包括了「卷入战火，不幸被误杀」的寻妻小队众英雄。</w:t>
      </w:r>
    </w:p>
    <w:p>
      <w:r>
        <w:t>联盟只是对瑟庄妮挑起争端，屠杀英雄的行为表示强烈的愤慨，因为现在英雄联盟的力量严重式微，大量英雄</w:t>
      </w:r>
    </w:p>
    <w:p>
      <w:r>
        <w:t>失踪或干脆判定死亡，相当一部分英雄又被卡萨丁征入了虚空防御部队，满大陆的追杀流窜到的虚空怪物，根本没</w:t>
      </w:r>
    </w:p>
    <w:p>
      <w:r>
        <w:t>法再干涉各个城邦之间的纷争。但是联盟不知道，虚空生物已经不会再到大陆上了到处流窜了，他们已经建立了属</w:t>
      </w:r>
    </w:p>
    <w:p>
      <w:r>
        <w:t>于自己的城市，那就是极乐城。</w:t>
      </w:r>
    </w:p>
    <w:p>
      <w:r>
        <w:t>极乐城建于山体之中，用于躲避风雪，全城分为两个部分，科研区和居住区，但实际只有一个区，因为极乐城</w:t>
      </w:r>
    </w:p>
    <w:p>
      <w:r>
        <w:t>唯一的科研任务就是实验虚空生物和瓦罗兰的生物的繁殖可能性。</w:t>
      </w:r>
    </w:p>
    <w:p>
      <w:r>
        <w:t>因此，当虚空军团的高级将领——虚空猎杀者科兹尔带着侍从虚空之手卡昆鹏和虚空怪人沃尔科夫去找卡皮托</w:t>
      </w:r>
    </w:p>
    <w:p>
      <w:r>
        <w:t>的时候，伴随着头顶由虚空能量驱动的照明设施撒下来的紫色光芒，映入他们眼睛的是这样一副场景。</w:t>
      </w:r>
    </w:p>
    <w:p>
      <w:r>
        <w:t>在一座宽敞的院子里，左边，两个粗壮的虚空人形怪物正死死地按住一个年轻的人类女孩，女孩早被扒的一丝</w:t>
      </w:r>
    </w:p>
    <w:p>
      <w:r>
        <w:t>不挂，两个虚空怪物正挺着粗壮的长枪，在女孩的嘴里和蜜穴里进进出出，女孩则发出一阵阵不知道是快乐还是痛</w:t>
      </w:r>
    </w:p>
    <w:p>
      <w:r>
        <w:t>苦还是两者兼有的哀鸣。</w:t>
      </w:r>
    </w:p>
    <w:p>
      <w:r>
        <w:t>在院子的右边，另一个人类女孩被十余条黑色的触手吊在半空，三条触手在她身上可以进入的三个洞里猛烈地</w:t>
      </w:r>
    </w:p>
    <w:p>
      <w:r>
        <w:t>抽送，大量的液体随着抽送被溅出女孩体外，而女孩已经都被插的翻起了白眼。</w:t>
      </w:r>
    </w:p>
    <w:p>
      <w:r>
        <w:t>一路走来都是这样的场景——从树下到街边到民居里，最后在虚空高级官员的家里，无论到哪各种各样的虚空</w:t>
      </w:r>
    </w:p>
    <w:p>
      <w:r>
        <w:t>怪物都在凌辱人类女孩。科兹尓皱起了眉头，振动着它薄如蝉翼的翅膀，挥舞着两对镰刀状的前肢和一对人手形状</w:t>
      </w:r>
    </w:p>
    <w:p>
      <w:r>
        <w:t>的次肢，以及在胯下摇晃的30厘米长肉棒，这些体貌特征表达了猎杀者的身份——掠夺者的同父异母兄踏入了屋内。</w:t>
      </w:r>
    </w:p>
    <w:p>
      <w:r>
        <w:t>屋内装饰简朴，简朴到除了面前那张巨大的水床外就空无一物了，科兹尓拜访的主角卡皮托此时正躺在水床上，</w:t>
      </w:r>
    </w:p>
    <w:p>
      <w:r>
        <w:t>一个金发长着翅膀的裸体美女正躺在卡皮托怀里与卡皮托亲热的接吻，美女的纤纤玉指逗弄着卡皮托的胸前米粒，</w:t>
      </w:r>
    </w:p>
    <w:p>
      <w:r>
        <w:t>卡皮托则用大手揉捏她的玉兔以还以颜色。而则在卡皮托两腿中间，一个披着橙金色头发的裸体美女正努力的吞吐</w:t>
      </w:r>
    </w:p>
    <w:p>
      <w:r>
        <w:t>着卡皮托的巨龙，用舌头清洁着长枪，一只手则努力的把玩着卡皮托巨龙下的两颗蛋蛋，另一只手的食指更是调皮</w:t>
      </w:r>
    </w:p>
    <w:p>
      <w:r>
        <w:t>的刺入了卡皮托的菊花之中抽动起来。</w:t>
      </w:r>
    </w:p>
    <w:p>
      <w:r>
        <w:t>看到科兹尓，卡昆鹏和沃尔科夫进来，卡皮托轻轻的拍了拍凯尔，示意她穿好衣服退下。但显然这个命令和蕾</w:t>
      </w:r>
    </w:p>
    <w:p>
      <w:r>
        <w:t>欧娜无关，卡皮托径直坐起，一把抓住蕾欧娜的橙发，往自己的肉棒上用力的按压着。</w:t>
      </w:r>
    </w:p>
    <w:p>
      <w:r>
        <w:t>「科兹尓将军，我很高兴又见到你了。」卡皮托平静的说道，声音平淡的似乎蕾欧娜没有在给她吹喇叭一样。</w:t>
      </w:r>
    </w:p>
    <w:p>
      <w:r>
        <w:t>「我那可怜的弟弟是怎么死的？」科兹尓没有寒暄，他直接盯着卡皮托问道。</w:t>
      </w:r>
    </w:p>
    <w:p>
      <w:r>
        <w:t>「据我获得的信息，卡兹克先是中了狂野女猎手奈德丽的一记标枪，然后是遭到了傲之追猎者雷恩加尔，无双</w:t>
      </w:r>
    </w:p>
    <w:p>
      <w:r>
        <w:t>剑姬菲奥娜和战争之王潘森的合力围杀，寡不敌众，方才壮烈牺牲。」卡皮托用沉重的语气缓缓说道。</w:t>
      </w:r>
    </w:p>
    <w:p>
      <w:r>
        <w:t>「我弟弟的尸骨呢？」科兹尓沉寂了一会，问道。</w:t>
      </w:r>
    </w:p>
    <w:p>
      <w:r>
        <w:t>「头被雷恩加尔拿走了，前肢给了无双剑姬菲奥娜作为战利品。」卡皮托挂了挂鼻子，取出一份德玛西亚城的</w:t>
      </w:r>
    </w:p>
    <w:p>
      <w:r>
        <w:t>地图，指着上面城郊区的一个点说道：「这就是那婊子的居所地。」</w:t>
      </w:r>
    </w:p>
    <w:p>
      <w:r>
        <w:t>科兹尓翅膀一振，拿起地图就要扭头出门：「我去替我弟弟报仇！」</w:t>
      </w:r>
    </w:p>
    <w:p>
      <w:r>
        <w:t>「等会！」卡皮托连忙一触手拉住他「你虽然已经是四段进化了，但是对付一个无双剑姬还不能完全占到上风，</w:t>
      </w:r>
    </w:p>
    <w:p>
      <w:r>
        <w:t>而且你现在也不能排除那里有其他的英雄，这样，我让吉尔加米什和库兹科维勒和你走一趟。」</w:t>
      </w:r>
    </w:p>
    <w:p>
      <w:r>
        <w:t>」我不需要那么多帮手！」科兹尔瞪着猩红的眼睛说道。</w:t>
      </w:r>
    </w:p>
    <w:p>
      <w:r>
        <w:t>」相信我，」卡皮托用力抓了一把蕾欧娜的玉乳，然后嘌了一眼科兹尔胯下的东西」卡兹克一定希望它的仇人</w:t>
      </w:r>
    </w:p>
    <w:p>
      <w:r>
        <w:t>生不如死。」</w:t>
      </w:r>
    </w:p>
    <w:p>
      <w:r>
        <w:t>德玛西亚</w:t>
      </w:r>
    </w:p>
    <w:p>
      <w:r>
        <w:t>城郊一座宽敞的别墅里，传来了高跟靴清脆的哒哒声，一个身材高挑面庞冷艳的紫发女子，身着黑色紧身衣和</w:t>
      </w:r>
    </w:p>
    <w:p>
      <w:r>
        <w:t>白色马甲式铠甲，手持佩剑，正在屋内焦虑的踱来踱去。此女子正是德玛西亚第一女剑客无双剑姬菲奥娜，自从上</w:t>
      </w:r>
    </w:p>
    <w:p>
      <w:r>
        <w:t>次围猎虚空怪物，菲奥娜亲自手刃虚空掠夺者卡兹克之后，菲奥娜就觉得心神不宁，冥冥之中似乎有一股邪恶的力</w:t>
      </w:r>
    </w:p>
    <w:p>
      <w:r>
        <w:t>量盯上了自己，搞得她这几天寝食不安，因此菲奥娜特地向卡萨丁告了几天假，回到了德玛西亚的家中休息，但是</w:t>
      </w:r>
    </w:p>
    <w:p>
      <w:r>
        <w:t>回到家中，这种不详的预感更加浓厚了。</w:t>
      </w:r>
    </w:p>
    <w:p>
      <w:r>
        <w:t>「看来是有什么不好的事要发生了，我上一次出现这样的预感，紧接着就是父亲在决斗中作弊被发现，家族颜</w:t>
      </w:r>
    </w:p>
    <w:p>
      <w:r>
        <w:t>面扫地，这一次不知道是什么。算了，马上动身去找嘉文他们吧，在德玛西亚的大营里我还是安全一点。」菲奥娜</w:t>
      </w:r>
    </w:p>
    <w:p>
      <w:r>
        <w:t>一边自言自语，一边走进了自己的卧房收拾行装，不了刚一踏入卧室，就听到别墅外面传来一阵凄厉的惨叫。</w:t>
      </w:r>
    </w:p>
    <w:p>
      <w:r>
        <w:t>「护卫队！」菲奥娜对这声音再熟悉不过，这是她雇佣的私人护卫队发出的声音，绝对错不了，看来该来的东</w:t>
      </w:r>
    </w:p>
    <w:p>
      <w:r>
        <w:t>西还是来了，她一把端好佩剑就要冲出门外，不料一个声音这屋内悠悠的响起：「我的大美人，别慌着走啊，陪爷</w:t>
      </w:r>
    </w:p>
    <w:p>
      <w:r>
        <w:t>爷我玩玩好不好？」</w:t>
      </w:r>
    </w:p>
    <w:p>
      <w:r>
        <w:t>话音未落，菲奥娜就感到两柄冰冷的匕首带着强烈的虚空能量振动朝着自己的后脖扫来，菲奥娜不敢怠慢，低</w:t>
      </w:r>
    </w:p>
    <w:p>
      <w:r>
        <w:t>头一个翻身闪过。</w:t>
      </w:r>
    </w:p>
    <w:p>
      <w:r>
        <w:t>紧接着黑袍刺客手中短刃直刺，菲奥娜抬手格挡开短刃，回敬了对方一剑，也被刺客抽刀架住。</w:t>
      </w:r>
    </w:p>
    <w:p>
      <w:r>
        <w:t>对手两击不中，竟然就跳到了菲奥娜卧室里舒适的床上端坐起来，这时菲奥娜看清了对手的模样——一个只有</w:t>
      </w:r>
    </w:p>
    <w:p>
      <w:r>
        <w:t>最简单面部器官组合的黑袍刺客，正是虚空刺客吉尔加米什。</w:t>
      </w:r>
    </w:p>
    <w:p>
      <w:r>
        <w:t>没有废话，菲奥娜端剑，刚准备施展绝技利刃华尔兹将这个刺客直接秒杀当场，不料一阵破空声从菲奥娜身后</w:t>
      </w:r>
    </w:p>
    <w:p>
      <w:r>
        <w:t>传来，听的一声巨响，一只和虚空掠夺者卡兹克长相酷似的虫子撞碎了菲奥娜房间的墙壁，径直落入屋内，与此同</w:t>
      </w:r>
    </w:p>
    <w:p>
      <w:r>
        <w:t>时，昏暗中一大团黄绿色的虫子猛扑向菲奥娜，菲奥娜躲闪不及，同时被刺客随势甩出一团虚空能量禁锢住，虚空</w:t>
      </w:r>
    </w:p>
    <w:p>
      <w:r>
        <w:t>猎杀者一记前肢挥击就打在菲奥娜身上，把菲奥娜打了出去。</w:t>
      </w:r>
    </w:p>
    <w:p>
      <w:r>
        <w:t>菲奥娜的身体飞了出去，重重的撞在墙上，全身的骨骼仿佛要散架一般，痛彻心扉。还没有来得及站起来，被</w:t>
      </w:r>
    </w:p>
    <w:p>
      <w:r>
        <w:t>猎杀者一只爪子轻而易举的举了起来，按在墙上。</w:t>
      </w:r>
    </w:p>
    <w:p>
      <w:r>
        <w:t>菲奥娜还没反应过来，「嘶啦」一声，黑色的紧身上衣和银白色马甲胸铠被科兹尔粗暴的撕裂，一对丰满的雪</w:t>
      </w:r>
    </w:p>
    <w:p>
      <w:r>
        <w:t>白乳房随即暴露在冰冷的空气中，两粒粉红色的乳头因受到冷空气刺激已经充血，像两颗硬邦邦的黄豆一般。随着</w:t>
      </w:r>
    </w:p>
    <w:p>
      <w:r>
        <w:t>菲奥娜剧烈的呼吸，雪白的乳房两座雪白的山峰一样急速起伏着，科兹尔被眼前的美景深深的刺激到了。</w:t>
      </w:r>
    </w:p>
    <w:p>
      <w:r>
        <w:t>科兹尔兽性大发，大声嘶吼了一声，将菲奥娜抓了起来。一支爪子紧紧锁住菲奥娜双手，另一只爪子粗暴的揉</w:t>
      </w:r>
    </w:p>
    <w:p>
      <w:r>
        <w:t>捏着菲奥娜丰满的双乳，力度之大，令菲奥娜觉得乳房仿佛要被捏爆了。她发出了痛苦的呻吟，奋力的扭动着腰肢，</w:t>
      </w:r>
    </w:p>
    <w:p>
      <w:r>
        <w:t>雪白的腰部动人的扭动着，双腿徒劳的踢着科兹尔，试图尽最大的力量逃开胸前魔爪，但是这徒劳的抵抗只会令怪</w:t>
      </w:r>
    </w:p>
    <w:p>
      <w:r>
        <w:t>物更加兴奋罢了。</w:t>
      </w:r>
    </w:p>
    <w:p>
      <w:r>
        <w:t>科兹尔兽性大发，决定好好的享受眼下的这个美。一把将菲奥娜重重的摔在地上，从背部视觉强奸女人。洁白</w:t>
      </w:r>
    </w:p>
    <w:p>
      <w:r>
        <w:t>的玉背已经因为粗暴的摔碰，泛起阵阵可爱的红晕，浑圆坚挺的臀部紧紧的被黑色紧身裤包着，勒出了内裤美妙的</w:t>
      </w:r>
    </w:p>
    <w:p>
      <w:r>
        <w:t>的痕迹，健美的双腿无力的分开着，不少被撕破的地方露出了洁白的肉体。倒在地下的女人，没有任何反抗之力，</w:t>
      </w:r>
    </w:p>
    <w:p>
      <w:r>
        <w:t>以惊恐的眼神望着虚空猎杀者。惹人爱怜的眼神令科兹尔最基本的本能完全被激发。</w:t>
      </w:r>
    </w:p>
    <w:p>
      <w:r>
        <w:t>科兹尔走向菲奥娜，左爪粗暴的按住她的玉背，右爪轻而易举撕裂了菲奥娜的紧身裤。一双浑圆，经受过良好</w:t>
      </w:r>
    </w:p>
    <w:p>
      <w:r>
        <w:t>锻炼的美腿暴露在夜晚冰冷的空气中。纯白的蕾丝内裤紧紧包着女人纯洁的圣地，薄薄的一层丝料，蜜穴美好的形</w:t>
      </w:r>
    </w:p>
    <w:p>
      <w:r>
        <w:t>状被紧窄的内裤挤压出来，两片肥美的蜜唇在透明的布料上勾勒出美好的形状。</w:t>
      </w:r>
    </w:p>
    <w:p>
      <w:r>
        <w:t>虚空猎杀者狂性大发，粗暴的撕裂了菲奥娜的内裤。女人美丽的阴户彻底暴露在怪物的眼中，两片肥美的蜜唇</w:t>
      </w:r>
    </w:p>
    <w:p>
      <w:r>
        <w:t>紧紧的关闭着，证明了主人还是名处女。被修剪的整整齐齐的阴毛，顺从的躺在两边。娇小的阴蒂由于受到冷风的</w:t>
      </w:r>
    </w:p>
    <w:p>
      <w:r>
        <w:t>刺激，已经勃起，如一颗透明的花生米般，煞是好看。猎杀者抱起她走到墙边，两下就出去女人脚上的靴子，将女</w:t>
      </w:r>
    </w:p>
    <w:p>
      <w:r>
        <w:t>人柔弱的身体靠在墙上，双手抱住女人健康，富有弹性的双腿，提起跨下的恐怖阳具，对准女人的圣地，狠狠刺入。</w:t>
      </w:r>
    </w:p>
    <w:p>
      <w:r>
        <w:t>由于尺寸巨大，科兹尔几次都错过目标，阳具在菲奥娜双腿间盲目的乱撞着。菲奥娜试图扭动双腿，逃离悲惨</w:t>
      </w:r>
    </w:p>
    <w:p>
      <w:r>
        <w:t>的命运，但是双腿被一双硕大的巨爪牢牢握住的她，根本用不上力。再加上刚才科兹尔那一阵粗暴的摔碰，更是令</w:t>
      </w:r>
    </w:p>
    <w:p>
      <w:r>
        <w:t>她的力量微弱的可怜。「被贯穿只是迟早的事」，想到这里，彻底绝望的人类美女留下了凄凉的清泪。终于，猎杀</w:t>
      </w:r>
    </w:p>
    <w:p>
      <w:r>
        <w:t>者在误打误撞多次后，对准了蜜穴入口，肉棒顶住圣洁之地，一寸一寸向深处挤压，肥美的蜜唇被无奈的挤到一边</w:t>
      </w:r>
    </w:p>
    <w:p>
      <w:r>
        <w:t>去。菲奥娜绝望的望着双腿间的丑恶阳具，准备迎接致命的一击。</w:t>
      </w:r>
    </w:p>
    <w:p>
      <w:r>
        <w:t>「扑哧」！邪恶的肉茎刺穿了女人的处女膜，一下直达深处，怪物双腿结结实实的撞在了菲奥娜丰满的双臀上。</w:t>
      </w:r>
    </w:p>
    <w:p>
      <w:r>
        <w:t>「啊！！！！！！！！！」女人发出撕心裂肺的叫喊。没有经过任何前戏，准备，30公分的肉茎一下子刺穿那层薄</w:t>
      </w:r>
    </w:p>
    <w:p>
      <w:r>
        <w:t>膜，直达深处，狠狠的撞击在女人的子宫壁上，吉尔感觉双腿都要被撕裂了。</w:t>
      </w:r>
    </w:p>
    <w:p>
      <w:r>
        <w:t>「不！停下来！快停止！」女人拼命的扭动着双腿，但是用不上任何力道，剧烈的痛楚令女人疯狂的甩着头，</w:t>
      </w:r>
    </w:p>
    <w:p>
      <w:r>
        <w:t>美丽的紫红色头发飘散在空中，形成一道美丽的紫红色瀑布。紧窄的蜜穴夹的猎杀者肉茎无比舒坦，身下女人的徒</w:t>
      </w:r>
    </w:p>
    <w:p>
      <w:r>
        <w:t>劳的抵抗激发起猎杀者疯狂的毁灭欲。它抱紧菲奥娜的美臀，双爪紧紧的揉捏着两片受过良好锻炼，丰满浑圆的美</w:t>
      </w:r>
    </w:p>
    <w:p>
      <w:r>
        <w:t>肉，胯下的恐怖肉茎更加疯狂的抽插着，发出「啪，啪」的响声。</w:t>
      </w:r>
    </w:p>
    <w:p>
      <w:r>
        <w:t>「啊！！！！」「不要！」「求求你，快停下来！」胯曱下传来剧烈的痛楚令菲奥娜痛彻心扉，鲜艳的初红顺</w:t>
      </w:r>
    </w:p>
    <w:p>
      <w:r>
        <w:t>着双臀流到了腿上，一部分随着科兹尔激烈的抽插，飞洒到了地上，染成血红一片，令人触目惊心。</w:t>
      </w:r>
    </w:p>
    <w:p>
      <w:r>
        <w:t>「快来人救救我！」「请救救我！」菲奥娜发出凄惨的哀鸣。身后科兹尔则发出了一阵阵欢愉的呼喊声。</w:t>
      </w:r>
    </w:p>
    <w:p>
      <w:r>
        <w:t>漆黑的夜晚，空旷的别墅中一个怪物抱着一个人类美女，紧紧抵住墙壁，女人的双腿无力的夹在怪物的腰间，</w:t>
      </w:r>
    </w:p>
    <w:p>
      <w:r>
        <w:t>双臂徒劳的推着怪物的胸口。怪物疯狂的抽插着，女人哀叫连连，雪白的双曱腿被狠狠的撞击，发出「啪，啪」的</w:t>
      </w:r>
    </w:p>
    <w:p>
      <w:r>
        <w:t>响声，泛起阵阵红晕。丰满的乳房随着疯狂的抽动，如钟摆一样激烈的晃动着。女人绝望的哭嚎着，呼叫着那根本</w:t>
      </w:r>
    </w:p>
    <w:p>
      <w:r>
        <w:t>不可能来的援救。连月亮都似乎不忍心看到这凄惨的一幕，躲进了云层中。</w:t>
      </w:r>
    </w:p>
    <w:p>
      <w:r>
        <w:t>已经不知道被怪物抽插了多久，菲奥娜的身体渐渐开始发热，双腿间渐渐开始有了快感，蜜唇间开始慢慢渗出</w:t>
      </w:r>
    </w:p>
    <w:p>
      <w:r>
        <w:t>蜜汁来。脸上泛起了醉人的红晕，菲奥娜的呼吸开始变得发烫，喉咙不由自主的发出细微的呻吟声：哦……哦呜…</w:t>
      </w:r>
    </w:p>
    <w:p>
      <w:r>
        <w:t>…呜呜……双腿开始下意识的夹住猎杀者的雄腰，似乎希望它可以更深入的侵犯。</w:t>
      </w:r>
    </w:p>
    <w:p>
      <w:r>
        <w:t>「我竟然被这种怪物夺取了贞洁，并且被它插出了快感」菲奥娜羞愧的想着，觉得自己很下贱。可是身下传来</w:t>
      </w:r>
    </w:p>
    <w:p>
      <w:r>
        <w:t>的阵阵快感，令初尝禁果的她难以抗拒。抽插的怪物也察觉到了女人的合作，更加卖力的抽插，肉茎疯狂的在蜜穴</w:t>
      </w:r>
    </w:p>
    <w:p>
      <w:r>
        <w:t>中进出着，蜜唇中的蜜肉受到的肉茎上的剧烈摩擦，产生了巨大的快感。菲奥娜发现，自己身下已经是蜜汁泛滥了。</w:t>
      </w:r>
    </w:p>
    <w:p>
      <w:r>
        <w:t>粘上了蜜汁的肉棒，每抽插一次，就从蜜穴里带出一丝透明中带着鲜血的液体。随着蜜汁的增多，蜜穴处开始</w:t>
      </w:r>
    </w:p>
    <w:p>
      <w:r>
        <w:t>随着猎杀者每一次的抽插，而发出「噗兹，噗兹」的淫荡声响，它的抽插更加顺利了。菲奥娜现在已经开始忘记自</w:t>
      </w:r>
    </w:p>
    <w:p>
      <w:r>
        <w:t>己是在被一头恐怖的怪兽凌辱了，蜜穴传来阵阵剧烈的快感令大脑里一片空白，不能清醒的思考。女人现在仅仅是</w:t>
      </w:r>
    </w:p>
    <w:p>
      <w:r>
        <w:t>依靠本能而用双腿紧紧的夹住科兹尔的雄腰，迎合它一次又一次激烈的插入，仿佛是在和亲密的爱人躺在柔软的床</w:t>
      </w:r>
    </w:p>
    <w:p>
      <w:r>
        <w:t>上做爱一般。</w:t>
      </w:r>
    </w:p>
    <w:p>
      <w:r>
        <w:t>「哦……啊啊……恩哼……」「啪啪！」「噗兹噗兹」销魂的呻吟声，怪物每次抽插时双腿撞击人类美女臀部</w:t>
      </w:r>
    </w:p>
    <w:p>
      <w:r>
        <w:t>的清脆响声，肉茎插入蜜穴时发出的淫荡响声，在别墅里传出了美妙的回声。现在，无论是人类美女还是正在疯狂</w:t>
      </w:r>
    </w:p>
    <w:p>
      <w:r>
        <w:t>卖力抽插的怪物，都已经全身心投入到这场「肉搏战」中。双方都已忘记自己身在何方，什么身份，只是下意识的</w:t>
      </w:r>
    </w:p>
    <w:p>
      <w:r>
        <w:t>进行原始的交合，令自己获得无边的快感。</w:t>
      </w:r>
    </w:p>
    <w:p>
      <w:r>
        <w:t>怪物激烈的抽插着，用插在女人蜜穴里的肉茎将她的身体顶在墙上，支持着她身体的重量。双爪放开已经被捏</w:t>
      </w:r>
    </w:p>
    <w:p>
      <w:r>
        <w:t>的红肿的两片美肉，顺着健康，浑圆的大腿，滑向没有一丝多余的肥肉的美丽腰肢，粗暴的抚摸着，爪子上的凸起，</w:t>
      </w:r>
    </w:p>
    <w:p>
      <w:r>
        <w:t>在女人雪白的肉体上划出阵阵血痕。最后怪物的爪子抓住了女人胸前正在激烈晃动的一对雪白乳房，握在爪子里，</w:t>
      </w:r>
    </w:p>
    <w:p>
      <w:r>
        <w:t>很柔软的肉感。它很欣赏这种美妙的触感，粗暴的揉捏着美丽的乳房，完全不懂得怜香惜玉。雪白的美肉在怪物的</w:t>
      </w:r>
    </w:p>
    <w:p>
      <w:r>
        <w:t>爪子里变换着各种形状，爪子上的硬片划破了洁白的乳房，留下了数道轻微划痕，些许血丝从里面留了出来。</w:t>
      </w:r>
    </w:p>
    <w:p>
      <w:r>
        <w:t>「呜……」菲奥娜轻微的呻吟了下。她感受到了些许的痛苦，皱起了眉头。不过这种痛楚马上变成了快感，怪</w:t>
      </w:r>
    </w:p>
    <w:p>
      <w:r>
        <w:t>物许久的抽插，令她的身体变得十分敏感，任何身体的接触，都会令她产生无限的快感。女人双颊早已变得分红，</w:t>
      </w:r>
    </w:p>
    <w:p>
      <w:r>
        <w:t>脸上露出了饥渴的表情，小嘴微微张开，微弱的喘着气。喉咙间不停的发出醉人的呻吟声，：哦……插的好深……</w:t>
      </w:r>
    </w:p>
    <w:p>
      <w:r>
        <w:t>继续……用力一点……嗯哼啊啊……表情之骚浪，比起那些丈夫在外面有外遇，很久不被宠幸的出轨人妻还要放荡。</w:t>
      </w:r>
    </w:p>
    <w:p>
      <w:r>
        <w:t>如若不是地上被撕裂的紧身衣以及不远处放在地上的佩剑证明了女人的身份，恐怕没有任何人可以相信现在这位靠</w:t>
      </w:r>
    </w:p>
    <w:p>
      <w:r>
        <w:t>在墙上，疯狂扭动腰肢，迎合恐怖怪物抽插的人类美女是德马西亚第一女剑客菲奥娜。</w:t>
      </w:r>
    </w:p>
    <w:p>
      <w:r>
        <w:t>时间飞快的度过着，突然科兹尔按住的菲奥娜双肩，胯下的肉茎抽插蜜穴力度变得极度疯狂，几乎达到每秒１</w:t>
      </w:r>
    </w:p>
    <w:p>
      <w:r>
        <w:t>０下的速度。菲奥娜的身体被撞的前摇后晃，蜜穴几乎要被疯狂的力量贯穿。突然，怪物发出一声嘶叫，用力的将</w:t>
      </w:r>
    </w:p>
    <w:p>
      <w:r>
        <w:t>肉茎狠狠的顶入蜜穴深处，一动不动，双目变得赤红。菲奥娜正在纳闷，却感觉到怪物的肉茎突然变得更加硕大，</w:t>
      </w:r>
    </w:p>
    <w:p>
      <w:r>
        <w:t>来不及猜测发生什么事，一股强劲的激流由肉茎喷射了出来。怪物死死按住菲奥娜，令她无法动弹，肉茎里射出的</w:t>
      </w:r>
    </w:p>
    <w:p>
      <w:r>
        <w:t>强劲的精液灌满了菲奥娜的子宫，灼热的温度烫的菲奥娜惨叫起来。同时菲奥娜也达到了有生以来第一个高潮，身</w:t>
      </w:r>
    </w:p>
    <w:p>
      <w:r>
        <w:t>体疯狂的甩动着，蜜穴喷出了强劲的香甜蜜汁，由于猎杀者的肉茎紧紧的塞满了她的蜜穴，蜜汁都喷在了肉茎上面，</w:t>
      </w:r>
    </w:p>
    <w:p>
      <w:r>
        <w:t>并和精液混在了一起。</w:t>
      </w:r>
    </w:p>
    <w:p>
      <w:r>
        <w:t>猎杀者足足射了有将近１分半，菲奥娜的紧窄的蜜穴无法承受这么多的剂量，多余的精液与蜜汁由蜜穴中渗了</w:t>
      </w:r>
    </w:p>
    <w:p>
      <w:r>
        <w:t>出来，由大腿慢慢的滑道脚跟，再落到地上，形成了一股乳白的粘稠。</w:t>
      </w:r>
    </w:p>
    <w:p>
      <w:r>
        <w:t>怪物发泄够了自己的欲望，他渐渐向后靠，想将仍然插在菲奥娜蜜穴的渐渐软化的丑恶肉茎慢慢拔出来。没想</w:t>
      </w:r>
    </w:p>
    <w:p>
      <w:r>
        <w:t>到人类美女紧窄的蜜穴夹住了他的肉茎，试了几次都没有成功。科兹尔把住菲奥娜的身体，不耐烦的摇晃着，同时</w:t>
      </w:r>
    </w:p>
    <w:p>
      <w:r>
        <w:t>身体向后不停的拔着。「钵」的一声，怪物的肉茎终于拔了出来。菲奥娜的蜜穴中的精液与蜜汁，随着怪物的拔出，</w:t>
      </w:r>
    </w:p>
    <w:p>
      <w:r>
        <w:t>一下子喷了出来。大大张开的蜜穴，可以看到无数的白色浓稠从里面滑出，滑道大腿根，再慢慢滑向臀部，散发出</w:t>
      </w:r>
    </w:p>
    <w:p>
      <w:r>
        <w:t>淫秽的气息。</w:t>
      </w:r>
    </w:p>
    <w:p>
      <w:r>
        <w:t>「不愧是将军大人，射的真多。」吉尔加米什在旁边观赏完了活春宫之后，掏出了自己的肉棒，朝着菲奥娜走</w:t>
      </w:r>
    </w:p>
    <w:p>
      <w:r>
        <w:t>了过来：「后面另一个洞的头彩我要了，将军，来搭把手。」</w:t>
      </w:r>
    </w:p>
    <w:p>
      <w:r>
        <w:t>说着话，吉尔加米什就一把抱住菲奥娜已经有点发虚的大腿，把她抬了起来，而科兹尓也爬了过来，抓住菲奥</w:t>
      </w:r>
    </w:p>
    <w:p>
      <w:r>
        <w:t>娜的两条玉臂，把菲奥娜面朝下举了起来。</w:t>
      </w:r>
    </w:p>
    <w:p>
      <w:r>
        <w:t>「你们……你们要干什么……好疼啊，不来了！」菲奥娜惊恐的大喊，但是随即就被科兹尓用肉棒塞满了口腔。</w:t>
      </w:r>
    </w:p>
    <w:p>
      <w:r>
        <w:t>「我弟弟死的时候，你怎么不怕他疼呢？」科兹尓愤怒的大喊，肉棒猛烈的撞击着菲奥娜的喉咙，几乎要窒息</w:t>
      </w:r>
    </w:p>
    <w:p>
      <w:r>
        <w:t>的菲奥娜流下了大滴大滴的眼泪。</w:t>
      </w:r>
    </w:p>
    <w:p>
      <w:r>
        <w:t>吉尔加米什淫笑着伸出手在菲奥娜的小穴口摸了一把混合液体，涂在菲奥娜的菊花上，然后把肉棒前端顶住菊</w:t>
      </w:r>
    </w:p>
    <w:p>
      <w:r>
        <w:t>花，猛一发力，吉尔加米什的肉棒就挺近去一半。</w:t>
      </w:r>
    </w:p>
    <w:p>
      <w:r>
        <w:t>菲奥娜感到自己干涩的直肠里几乎像是被塞进了一条滚烫的烙铁，剧痛冲击着她的大脑，但是现在浑身无力的</w:t>
      </w:r>
    </w:p>
    <w:p>
      <w:r>
        <w:t>无双剑姬只有任人蹂躏的份。</w:t>
      </w:r>
    </w:p>
    <w:p>
      <w:r>
        <w:t>这还不算完，令菲奥娜几乎绝望的事情发生了，一滩烂泥巴似的黄绿色物体蠕动到了自己身下，然后附在自己</w:t>
      </w:r>
    </w:p>
    <w:p>
      <w:r>
        <w:t>两腿之间，菲奥娜感觉到一条冰冷坚硬黏糊的物体刺进了自己还在疼痛着的小穴，然后奋力抽插起来。</w:t>
      </w:r>
    </w:p>
    <w:p>
      <w:r>
        <w:t>就这样，无双剑姬菲奥娜同时被三个怪物夹击着，三条质地不同的肉棒毫不惜香怜玉的在她身体里进出着抽插</w:t>
      </w:r>
    </w:p>
    <w:p>
      <w:r>
        <w:t>着，这个夜晚，注定对菲奥娜来说极其漫长……「原版虚灵的大小，在任何地形上都能健步如飞；极强的再生能力</w:t>
      </w:r>
    </w:p>
    <w:p>
      <w:r>
        <w:t>；四对灵活的手足，一对镰刀形状用于近战，一对人手形状用于抓握，最后则是支撑足；四条触手，附带电流攻击</w:t>
      </w:r>
    </w:p>
    <w:p>
      <w:r>
        <w:t>效果，可以灵活捕捉猎物；拥有改造自虚空之眼一族的虚空能量发射器，杀伤力不错；胯下的二十厘米肉棒，持续</w:t>
      </w:r>
    </w:p>
    <w:p>
      <w:r>
        <w:t>性很强，而且经过实验改良的新型基因受孕率奇高，而且虚空的基因会在雄性后代中占到绝对的优势，只要不是生</w:t>
      </w:r>
    </w:p>
    <w:p>
      <w:r>
        <w:t>下来雌性就没事，成长速度还不错；最最重要的是，这些新生儿有相对于以往虚空低等种族明显提高的智慧，据说</w:t>
      </w:r>
    </w:p>
    <w:p>
      <w:r>
        <w:t>虚空那边已经有很多家伙在按这个模板改造自己了呢！这些新的虚空战士的诞生，足以使我们获得能够匹敌联盟的</w:t>
      </w:r>
    </w:p>
    <w:p>
      <w:r>
        <w:t>超级兵又足够廉价的士兵，嗯，真是完美啊，奥斯特克，趁着你家的儿子还没长大，也改成这个样子吧！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