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浪荡皇帝秘史番外篇——皇太后与明昆老和尚奸情之始</w:t>
      </w:r>
    </w:p>
    <w:p>
      <w:r>
        <w:t>泰山之巅，只见数十座营帐将此地最有名之温泉圣地「仙泉瑶池」团团围住。</w:t>
      </w:r>
    </w:p>
    <w:p>
      <w:r>
        <w:t>相传，「仙泉瑶池」乃上古之时，大地之母- 女娲娘娘在补完天后，与世人离别时流下的眼泪所生，也是华朝</w:t>
      </w:r>
    </w:p>
    <w:p>
      <w:r>
        <w:t>皇太后上山朝圣时必定前往之地。</w:t>
      </w:r>
    </w:p>
    <w:p>
      <w:r>
        <w:t>要知道皇太后身份不同一般人，乃是当朝天子生母，其尊贵身份自然不同凡响。而今，皇太后要在此地沐浴，</w:t>
      </w:r>
    </w:p>
    <w:p>
      <w:r>
        <w:t>随行侍从与卫士如何能不紧张，重兵更是团团围了瑶池数里，将其地包了个滴水不漏、生人难近。数十名卫士在检</w:t>
      </w:r>
    </w:p>
    <w:p>
      <w:r>
        <w:t>查完周遭没有任何人士与猛兽走动后，便通知宫女安全无虞之讯息。</w:t>
      </w:r>
    </w:p>
    <w:p>
      <w:r>
        <w:t>徐风吹拂而过的「仙泉瑶池」，四周有天然的高大树林与山岩绝壁作为屏帐，除了鸟啼声与偶尔几片树叶飘下</w:t>
      </w:r>
    </w:p>
    <w:p>
      <w:r>
        <w:t>落地的沙沙声外，恬静的有如世外桃源一般。</w:t>
      </w:r>
    </w:p>
    <w:p>
      <w:r>
        <w:t>此时只见一身披凤装的绝色美妇由一群人促拥而来，原来是华朝皇太后由六名宫中奴婢搀扶而至。领头宫女对</w:t>
      </w:r>
    </w:p>
    <w:p>
      <w:r>
        <w:t>着卫士首领道：「你们全都退回，没有通知全都不准进来，太后要沐浴了。」</w:t>
      </w:r>
    </w:p>
    <w:p>
      <w:r>
        <w:t>众家卫士一一退出后，只见太后两手微微一张，身旁宫女便助她将头上的珠冠和外面的宫装除去，领头宫女问</w:t>
      </w:r>
    </w:p>
    <w:p>
      <w:r>
        <w:t>道：「太后，此次是否如往常一样不需服侍您沐浴？」</w:t>
      </w:r>
    </w:p>
    <w:p>
      <w:r>
        <w:t>太后微微点了个头，开口道：「我想静静享受一下此地的清静，你们先行退下，待晚膳前，过来伺候即可。」</w:t>
      </w:r>
    </w:p>
    <w:p>
      <w:r>
        <w:t>众宫女答应一声后，随即全都退下。要知道，此地不单只是重兵把守，早在太后到达前，当地县令早已把「仙</w:t>
      </w:r>
    </w:p>
    <w:p>
      <w:r>
        <w:t>泉瑶池」事先做过清理，只要将四周围住之后，便可不必担心有人会潜藏窥视，其布置与安全性不下于后宫露天浴</w:t>
      </w:r>
    </w:p>
    <w:p>
      <w:r>
        <w:t>池，也因此皇太后特别喜欢利用朝圣的机会，将众人遣退，到此地独自一人享受片刻山林的宁静。</w:t>
      </w:r>
    </w:p>
    <w:p>
      <w:r>
        <w:t>皇太后等众人离去，便自行将身上剩余的衣物除去，只听见一片悉悉索索之声，一具体态丰盈却无累赘之感，</w:t>
      </w:r>
    </w:p>
    <w:p>
      <w:r>
        <w:t>娇慵有如海棠初醒的美妇体态便即露出。</w:t>
      </w:r>
    </w:p>
    <w:p>
      <w:r>
        <w:t>太后身上的衣物尽数除去后，便漫步走入浴池之中，只见她娇媚之态现于眉目，皮肤如同珠玉白晰，嫩滑柔润。</w:t>
      </w:r>
    </w:p>
    <w:p>
      <w:r>
        <w:t>胸前两个乳房圆大饱满，且看来弹性十足。</w:t>
      </w:r>
    </w:p>
    <w:p>
      <w:r>
        <w:t>进入浴池后，太后缓缓将泉水泼到自己的娇躯之上，一边暗自顾影自怜。太后天生丽质，如今又正是不到四十</w:t>
      </w:r>
    </w:p>
    <w:p>
      <w:r>
        <w:t>的虎狼之年，可惜先皇早逝，她实在是非常想有一个男人好好地来安慰自己一番，但是有什么办法呢？身为太后，</w:t>
      </w:r>
    </w:p>
    <w:p>
      <w:r>
        <w:t>乃一国之母，自当母仪天下，又如何能有男人来满足自己？这种煎熬的苦楚，自己唯有一生忍受下去了…</w:t>
      </w:r>
    </w:p>
    <w:p>
      <w:r>
        <w:t>此时只见一老和尚由太后身后缓缓走近，太后正沉迷在自己迷幻的世界里面，丝毫没有发现身后已经多了一个</w:t>
      </w:r>
    </w:p>
    <w:p>
      <w:r>
        <w:t>男人，老和尚走近太后身后，近距离地观赏起太后曼妙的身段。</w:t>
      </w:r>
    </w:p>
    <w:p>
      <w:r>
        <w:t>太后沐浴中的肌肤显出一种淡淡的粉红色，晶莹的水滴布满太后毫无瑕疵的玉背，一头乌黑的长发披下，水沿</w:t>
      </w:r>
    </w:p>
    <w:p>
      <w:r>
        <w:t>着秀发流到脊背，再流到太后肥美的丰臀，隐约可以看见前面有一撮阴毛，显得十足诱惑。</w:t>
      </w:r>
    </w:p>
    <w:p>
      <w:r>
        <w:t>太后突然感觉到后面似乎有人的呼吸喘气之声，在惊疑中转身一看，竟看到一个老和尚就站在自己的身后！饶</w:t>
      </w:r>
    </w:p>
    <w:p>
      <w:r>
        <w:t>是太后自幼便受那言不震耳、笑不露齿的礼仪规教，此刻在自己沐浴中突然被个男人站在身后，大惊之下，尊贵的</w:t>
      </w:r>
    </w:p>
    <w:p>
      <w:r>
        <w:t>她也不得不「啊！」的一声就要大叫出来！</w:t>
      </w:r>
    </w:p>
    <w:p>
      <w:r>
        <w:t>老和尚早有准备，一个箭步上前，脚步已经扑于浴池之中，右手闪电般将太后的嘴巴按住！</w:t>
      </w:r>
    </w:p>
    <w:p>
      <w:r>
        <w:t>太后美妙的双眸透露出深深的恐惧：「这个和尚是怎么混入戒备森严的温泉浴池？他是什么人？他要干什么？」</w:t>
      </w:r>
    </w:p>
    <w:p>
      <w:r>
        <w:t>这些太后都无法找到答案，未知带来的恐惧占据了她的思想，一时间，太后差点晕死过去！</w:t>
      </w:r>
    </w:p>
    <w:p>
      <w:r>
        <w:t>老和尚手上丝毫不敢放松，一个前俯，将自己的脸孔逼近到太后眼前。看到太后眼中的惧意更浓，老和尚不由</w:t>
      </w:r>
    </w:p>
    <w:p>
      <w:r>
        <w:t>得感到一阵难言的快感，一阵淫笑的怪异表情出现在他慈眉善目的和蔼面容，真的有说不出的怪异。</w:t>
      </w:r>
    </w:p>
    <w:p>
      <w:r>
        <w:t>老和尚缓缓柔声开口说道：「太后勿惊，老衲明昆，在下绝对不会伤害太后，此次前来是有要事向太后禀告！」</w:t>
      </w:r>
    </w:p>
    <w:p>
      <w:r>
        <w:t>看到眼前的老和尚言语轻柔、眉目和蔼，一副得道高僧的模样，况且他又保证不会伤害自己，太后紧张的心总</w:t>
      </w:r>
    </w:p>
    <w:p>
      <w:r>
        <w:t>算稍稍放下来一点。</w:t>
      </w:r>
    </w:p>
    <w:p>
      <w:r>
        <w:t>明昆观颜察色，继续柔声说道：「太后不要出声，老衲这就放开手来，如果我放开手后，太后大声叫嚷，老衲</w:t>
      </w:r>
    </w:p>
    <w:p>
      <w:r>
        <w:t>为求自保，也不得不冒犯太后了！」</w:t>
      </w:r>
    </w:p>
    <w:p>
      <w:r>
        <w:t>说完，明昆伸出左手，在旁边的一块大石迅猛无比的一印，手拿开后，只见那大石上面已经浮现出一个浅浅的</w:t>
      </w:r>
    </w:p>
    <w:p>
      <w:r>
        <w:t>掌印！</w:t>
      </w:r>
    </w:p>
    <w:p>
      <w:r>
        <w:t>太后一见之下，只得点头，明昆慢慢地将右手撤离太后的嘴唇，太后脸上的神情变幻数次，终于暗暗地叹了一</w:t>
      </w:r>
    </w:p>
    <w:p>
      <w:r>
        <w:t>口气，不敢叫出声来！</w:t>
      </w:r>
    </w:p>
    <w:p>
      <w:r>
        <w:t>明昆一看得计，说道：「太后，那我们是不是可以开始谈谈了？」</w:t>
      </w:r>
    </w:p>
    <w:p>
      <w:r>
        <w:t>太后好不容易让自己的神色恢复了几分正常，这才想起此刻自己身无寸缕，又怎能让这个男人看到？急忙羞急</w:t>
      </w:r>
    </w:p>
    <w:p>
      <w:r>
        <w:t>地双手挡在胸前，说道：「你…你先让我穿上衣服！」</w:t>
      </w:r>
    </w:p>
    <w:p>
      <w:r>
        <w:t>明昆不语，只是带着一丝淡淡的笑意看着太后，太后顺着他的眼光看去，猛然间醒起自己的下身此刻正暴露在</w:t>
      </w:r>
    </w:p>
    <w:p>
      <w:r>
        <w:t>这个男人的眼光之中！心中大急，但是自己只有两只手，又如何兼顾得到这么多要紧部位？一时间竟不知如何是好！</w:t>
      </w:r>
    </w:p>
    <w:p>
      <w:r>
        <w:t>明昆看到太后的惶急神色，心知此刻不能逼她太紧，便从池边拿起一件衣物，送到太后面前。</w:t>
      </w:r>
    </w:p>
    <w:p>
      <w:r>
        <w:t>太后一看，明昆拿给她的是一件自己要在沐浴之后穿在内里的薄纱睡袍，穿上它之后，自己的身躯还是照样大</w:t>
      </w:r>
    </w:p>
    <w:p>
      <w:r>
        <w:t>部分要暴露在这个男人的眼前，但是看那男人的神态是不会准许自己穿其它衣衫的了。太后无奈，只得从明昆手中</w:t>
      </w:r>
    </w:p>
    <w:p>
      <w:r>
        <w:t>接过，也顾不得身上还是湿淋淋的，便将薄袍穿上。</w:t>
      </w:r>
    </w:p>
    <w:p>
      <w:r>
        <w:t>身上有了遮拦，太后心中的羞迫感似乎减少了不少，神情间也不自觉地恢复了几分往日的威严，面对着明昆炽</w:t>
      </w:r>
    </w:p>
    <w:p>
      <w:r>
        <w:t>热的目光，太后开口问道：「你是何人？竟敢闯入此地偷窥本宫！你可知这是要杀头的重罪？！」</w:t>
      </w:r>
    </w:p>
    <w:p>
      <w:r>
        <w:t>明昆脸上还是那副深不可测的淡淡笑容：「太后！在下既然敢做出这样的事来，自然就不怕后果，此地虽然护</w:t>
      </w:r>
    </w:p>
    <w:p>
      <w:r>
        <w:t>卫森严，但在在下的眼中却不值一钱，否则在下又怎能神不知鬼不觉地混入？」</w:t>
      </w:r>
    </w:p>
    <w:p>
      <w:r>
        <w:t>太后又问道：「那你想要干什么？！」</w:t>
      </w:r>
    </w:p>
    <w:p>
      <w:r>
        <w:t>明昆道：「太后望安，老衲知道皇上久被暗疾所苦，恰巧老衲所练之易筋洗髓术可恢复皇上雄风，为使我朝中</w:t>
      </w:r>
    </w:p>
    <w:p>
      <w:r>
        <w:t>兴，皇上不因没有子嗣所苦，特地前来毛遂自荐。至于老衲所说之奇术是否真有这么神奇？不如就让小的为太后一</w:t>
      </w:r>
    </w:p>
    <w:p>
      <w:r>
        <w:t>解胸中欲火，太后即可知道在下所言不虚。嘿嘿…」</w:t>
      </w:r>
    </w:p>
    <w:p>
      <w:r>
        <w:t>明昆匪夷所思的话说出来，让太后如遭重击：「你…你说什么？放…放肆！」</w:t>
      </w:r>
    </w:p>
    <w:p>
      <w:r>
        <w:t>明昆不慌不忙，两手一动，将自己身上的袈裟尽数除去，只见八九十岁慈眉善目的面容下，是一副有如二十岁</w:t>
      </w:r>
    </w:p>
    <w:p>
      <w:r>
        <w:t>年轻人一般菱角分明的健壮身躯，特别是胯下那条惊人的老二，更是高高的冲天翘起，搭配起来有说不出的诡异与</w:t>
      </w:r>
    </w:p>
    <w:p>
      <w:r>
        <w:t>神秘！</w:t>
      </w:r>
    </w:p>
    <w:p>
      <w:r>
        <w:t>「太后，在下保证能让您尝尽人间男子的妙处，难道您不想试试么？」</w:t>
      </w:r>
    </w:p>
    <w:p>
      <w:r>
        <w:t>明昆雄伟的身躯、无与伦比的老二，让太后一看之下，心中不由一动，饥渴多年的她，心中对于男人的渴望早</w:t>
      </w:r>
    </w:p>
    <w:p>
      <w:r>
        <w:t>已掩盖了礼教的规束，只是贵为太后的她也清楚知道，以自己的身份，今生是绝无出轨的可能，所以早已死了那条</w:t>
      </w:r>
    </w:p>
    <w:p>
      <w:r>
        <w:t>心了。如今这样的机会就摆在眼前，这叫她如何能不心动呢？</w:t>
      </w:r>
    </w:p>
    <w:p>
      <w:r>
        <w:t>只是此刻太后还是深知这样做的后果，太后和人做出苟且之事，这种本朝从未有过的重罪会让她自己，包括她</w:t>
      </w:r>
    </w:p>
    <w:p>
      <w:r>
        <w:t>的族人全部万劫不复！</w:t>
      </w:r>
    </w:p>
    <w:p>
      <w:r>
        <w:t>似乎看出太后心中的忧虑，明昆开口说道：「太后勿怕，老衲一身轻功无敌于天下，您如果愿意，只要今后太</w:t>
      </w:r>
    </w:p>
    <w:p>
      <w:r>
        <w:t>后一声召唤，老衲可随时入宫，事后飘然而去，只要太后事先安排妥当，绝对没有被人发现的危险，您尽可放心。」</w:t>
      </w:r>
    </w:p>
    <w:p>
      <w:r>
        <w:t>说着，明昆伸手轻轻弹弄着自己坚硬如铁的老二：「太后，想想这根宝贝能够带给你的快乐吧…只要你一点头，此</w:t>
      </w:r>
    </w:p>
    <w:p>
      <w:r>
        <w:t>事只有天知地知…太后大可放心享受便是。」</w:t>
      </w:r>
    </w:p>
    <w:p>
      <w:r>
        <w:t>明昆一席话说完，便静下来等太后思索。</w:t>
      </w:r>
    </w:p>
    <w:p>
      <w:r>
        <w:t>太后亲眼见明昆一掌便在大石上留下掌印，果然是神功无敌，再加上在自己心目中禁卫森严、飞鸟难渡的层层</w:t>
      </w:r>
    </w:p>
    <w:p>
      <w:r>
        <w:t>保护之下，眼前这个老和尚竟能如入无人之境，心中不由就信了明昆的话。再一想前朝众多后妃公主，只要一掌大</w:t>
      </w:r>
    </w:p>
    <w:p>
      <w:r>
        <w:t>权，哪个不是面首无数？冰清玉洁，只是那些没有机会的女子罢了！如今这样一个千载难逢的机遇就摆在自己面前，</w:t>
      </w:r>
    </w:p>
    <w:p>
      <w:r>
        <w:t>若不把握，今后必将遗憾终身！</w:t>
      </w:r>
    </w:p>
    <w:p>
      <w:r>
        <w:t>想到这，太后的小穴不由自主地便渗出了几滴淫水出来。心中主意虽定，但太后毕竟母仪天下，要她亲口答应</w:t>
      </w:r>
    </w:p>
    <w:p>
      <w:r>
        <w:t>让一个陌生的男人玩弄她，还是无论如何都做不到的，因此她也不知道如何表示，只得静默地呆在那儿。</w:t>
      </w:r>
    </w:p>
    <w:p>
      <w:r>
        <w:t>可明昆是何等人物？欢场打滚数十年，他早已熟悉这种中年女子的心态，如今太后春心已动，明昆如何看不出</w:t>
      </w:r>
    </w:p>
    <w:p>
      <w:r>
        <w:t>来？只是他要的是太后今后心甘情愿的让他玩弄，只要他一声令下，母仪天下的太后便要自动脱光，在他面前摆出</w:t>
      </w:r>
    </w:p>
    <w:p>
      <w:r>
        <w:t>各种淫贱媚态任他摆弄，对他言听计从。所以明昆在心中告诉自己：要达到这个目标，还需要多加一把力在这个女</w:t>
      </w:r>
    </w:p>
    <w:p>
      <w:r>
        <w:t>人身上！</w:t>
      </w:r>
    </w:p>
    <w:p>
      <w:r>
        <w:t>只听明昆长叹一声，道：「太后既然不肯，那老衲也不愿相强。唯有告退…」</w:t>
      </w:r>
    </w:p>
    <w:p>
      <w:r>
        <w:t>说完折腰行礼，做出一种道别的姿态。</w:t>
      </w:r>
    </w:p>
    <w:p>
      <w:r>
        <w:t>太后一看，心中一急，嘴唇一张便想出口挽留，但是转念一想，就这样任他离去也未尝不好，毕竟皇家天威难</w:t>
      </w:r>
    </w:p>
    <w:p>
      <w:r>
        <w:t>犯啊…</w:t>
      </w:r>
    </w:p>
    <w:p>
      <w:r>
        <w:t>明昆早已把握了太后的心理，深知不能让她的恐惧心占据上风，于是不等太后反应过来，便一个转身来到她的</w:t>
      </w:r>
    </w:p>
    <w:p>
      <w:r>
        <w:t>背后，两条粗壮的熊臂从后向前抱住太后，然后两个手掌一张，以迅雷不及掩耳之势握住太后两个硕大的玉乳，不</w:t>
      </w:r>
    </w:p>
    <w:p>
      <w:r>
        <w:t>断地撮弄起来。</w:t>
      </w:r>
    </w:p>
    <w:p>
      <w:r>
        <w:t>突然而起的变化让太后的思想完全没有时间和空间去适应，但明昆魔手抚摸奶子带来的快感却是实实在在的传</w:t>
      </w:r>
    </w:p>
    <w:p>
      <w:r>
        <w:t>向了她的脑海。</w:t>
      </w:r>
    </w:p>
    <w:p>
      <w:r>
        <w:t>「呜」的一声，太后从鼻端发出快感的哀鸣，开始投入到这场危险的性乱之中…</w:t>
      </w:r>
    </w:p>
    <w:p>
      <w:r>
        <w:t>太后感觉到体内一股热力开始逐渐爆发开来，明昆双手忽轻忽重，一遍又一遍地搓揉着太后硕大洁白、而又娇</w:t>
      </w:r>
    </w:p>
    <w:p>
      <w:r>
        <w:t>嫩细腻的双乳，这是一对只有过去华朝九五至尊才有资格享有的奶子！难以言喻的自豪感和满足感，令明昆的性欲</w:t>
      </w:r>
    </w:p>
    <w:p>
      <w:r>
        <w:t>之火燃烧得更加的高涨。</w:t>
      </w:r>
    </w:p>
    <w:p>
      <w:r>
        <w:t>久旷的太后从未想过，单纯是双乳被男人的手抚摸就能让人如此地刺激，却不知其实那只是她寂寞身心的一种</w:t>
      </w:r>
    </w:p>
    <w:p>
      <w:r>
        <w:t>正常反应。太后浑身颤抖着，她感到下身更加的湿热了。</w:t>
      </w:r>
    </w:p>
    <w:p>
      <w:r>
        <w:t>明昆并不急于进攻太后身上的其它地点，他只是不断地重复着两手的运动，同时将嘴伸到太后的耳边，轻轻地</w:t>
      </w:r>
    </w:p>
    <w:p>
      <w:r>
        <w:t>咬着她的耳垂，太后的欲望愈加被挑逗起来，她微微摇动着自己的腰，显示着她的快感。</w:t>
      </w:r>
    </w:p>
    <w:p>
      <w:r>
        <w:t>似乎受到太后的鼓励，明昆一只手抚弄着太后的奶子，用手掌轻轻摩擦着乳头，另一只手则直接用手指揉捏她</w:t>
      </w:r>
    </w:p>
    <w:p>
      <w:r>
        <w:t>另一边的乳头，而在太后的身体越来越火热的时候，明昆下身那根粗壮的老二也开始有意无意地顶起太后裸露的臀</w:t>
      </w:r>
    </w:p>
    <w:p>
      <w:r>
        <w:t>部。</w:t>
      </w:r>
    </w:p>
    <w:p>
      <w:r>
        <w:t>忽然，明昆的大老二由臀部滑入太后两腿之间，太后发涨充血的阴蒂受到摩擦，一股兴奋的刺激和阵阵麻痒的</w:t>
      </w:r>
    </w:p>
    <w:p>
      <w:r>
        <w:t>快感，从小腹直窜太后的脑门，她已经开始不自觉发出阵阵轻微娇喘，身躯也不由自主随着明昆双手的节奏阵阵轻</w:t>
      </w:r>
    </w:p>
    <w:p>
      <w:r>
        <w:t>颤。</w:t>
      </w:r>
    </w:p>
    <w:p>
      <w:r>
        <w:t>明昆见此情景，便将右腿伸到太后的两腿之间，然后让自己的身子慢慢地沿着石壁坐到了浴池中，这一来太后</w:t>
      </w:r>
    </w:p>
    <w:p>
      <w:r>
        <w:t>的身子也就自动地跟着他的动作倒了下去。</w:t>
      </w:r>
    </w:p>
    <w:p>
      <w:r>
        <w:t>由于明昆早先已将右腿放在她的股间，太后坐下的时候自然地双腿一分，使得自己的阴户就这样顶在了明昆的</w:t>
      </w:r>
    </w:p>
    <w:p>
      <w:r>
        <w:t>腿上。此时两人除了头部还露在浴池上方，身体的其它部分都已淹没在水面之下。</w:t>
      </w:r>
    </w:p>
    <w:p>
      <w:r>
        <w:t>太后身上的薄衫被水一浸，在浮力作用之下自动飘了起来，用来系住衣服的丝带也因波动的水流散开，因而露</w:t>
      </w:r>
    </w:p>
    <w:p>
      <w:r>
        <w:t>出了大片赤裸躯体。</w:t>
      </w:r>
    </w:p>
    <w:p>
      <w:r>
        <w:t>明昆一边耐心的继续抚摸，一边让自己的右大腿也加入到混战的行列，在太后的淫穴上不时地顶几下，让太后</w:t>
      </w:r>
    </w:p>
    <w:p>
      <w:r>
        <w:t>享受上下双管齐下的美妙享受，那根粗壮的老二则在太后另一边雪白的大腿上张牙舞爪，充血膨胀的老二比刚刚太</w:t>
      </w:r>
    </w:p>
    <w:p>
      <w:r>
        <w:t>后初见时还大，狰狞的血管遍布在柱体上，更显出硬度十足的样子。</w:t>
      </w:r>
    </w:p>
    <w:p>
      <w:r>
        <w:t>可是脚的灵活性无论如何还是比不上用手来得爽快，太后很快就不能满足那种久久才有一下的刺激，她的腰扭</w:t>
      </w:r>
    </w:p>
    <w:p>
      <w:r>
        <w:t>得更加地用力，在水中激起了层层的波涛。明昆见状，忙腾出一只手来，探到太后的淫穴处，在小阴唇不停的扫来</w:t>
      </w:r>
    </w:p>
    <w:p>
      <w:r>
        <w:t>扫去，太后这才停止了扭动，开始期待明昆手指的进入。</w:t>
      </w:r>
    </w:p>
    <w:p>
      <w:r>
        <w:t>可是明昆却不肯一下就让太后爽快，他的手依然只是在太后淫穴之外游弋，就是不肯冲进去一探花芯。太后心</w:t>
      </w:r>
    </w:p>
    <w:p>
      <w:r>
        <w:t>头正开始泛起期待落空的失落感，明昆已经及时的将他的嘴唇探到前面，太后马上配合地转过头来，将自己两片尊</w:t>
      </w:r>
    </w:p>
    <w:p>
      <w:r>
        <w:t>贵的朱唇奉上，迎合着明昆，开始接受一个她从来未曾体验过的销魂深吻。</w:t>
      </w:r>
    </w:p>
    <w:p>
      <w:r>
        <w:t>皇帝贵为九五之尊，天下任何女子得以与之行房都是天意的宠幸，就算位高尊崇如太后者也不例外，是以太后</w:t>
      </w:r>
    </w:p>
    <w:p>
      <w:r>
        <w:t>每次在和天子交欢之前，心中早就存了三分怯意，如何能够尽情投入地去享受？明昆灵动的舌头甫一进入太后的口</w:t>
      </w:r>
    </w:p>
    <w:p>
      <w:r>
        <w:t>中，便如出动的灵蛇般四处挑起太后胸中的欲火，太后贪婪地张大自己的樱唇，从喉咙中不断发出销魂的喘息，双</w:t>
      </w:r>
    </w:p>
    <w:p>
      <w:r>
        <w:t>目紧闭，沉醉在这无边的春意之中…</w:t>
      </w:r>
    </w:p>
    <w:p>
      <w:r>
        <w:t>明昆看到太后已经渐入佳境，便决定采取更进一步的行动，他两手离开太后的淫穴和玉乳，轻轻地托在太后腋</w:t>
      </w:r>
    </w:p>
    <w:p>
      <w:r>
        <w:t>下，上面的舌头丝毫也不放松地继续深吻，接着两手突然一个使劲，将太后整个人托出了水面！然后双手一旋，太</w:t>
      </w:r>
    </w:p>
    <w:p>
      <w:r>
        <w:t>后还来不及发出惊叫，「扑通」一声，整个人便又落入水中从新坐回明昆的右腿，差别只是这样一来便成了两人面</w:t>
      </w:r>
    </w:p>
    <w:p>
      <w:r>
        <w:t>对面的姿势，也使两人的身躯相对贴近了许多。</w:t>
      </w:r>
    </w:p>
    <w:p>
      <w:r>
        <w:t>惊呼一声过后，太后这才知道明昆的用意，脸色这才轻松下来，但明昆不给她丝毫喘息的机会，一把将她抱过，</w:t>
      </w:r>
    </w:p>
    <w:p>
      <w:r>
        <w:t>身子一俯，嘴唇便又附了上去，同时两手重新出动，再次占据了太后的奶子和骚穴两处要地。</w:t>
      </w:r>
    </w:p>
    <w:p>
      <w:r>
        <w:t>吻，使得太后的欲望一路高涨；而如恶魔诱惑般的双手，更是让太后欲罢不能。就这样，明昆一步步将太后拖</w:t>
      </w:r>
    </w:p>
    <w:p>
      <w:r>
        <w:t>入了性欲的深渊…</w:t>
      </w:r>
    </w:p>
    <w:p>
      <w:r>
        <w:t>突然，明昆停下在奶子上作恶的右手，慢条斯理的将太后的手移到他巨大的老二上，太后的心里狂颤一下，她</w:t>
      </w:r>
    </w:p>
    <w:p>
      <w:r>
        <w:t>马上知道明昆要做什么，但她任由明昆操纵自己的手按上那根惊人的怪物，太后本能的握拳，害怕抓住这根巨无霸，</w:t>
      </w:r>
    </w:p>
    <w:p>
      <w:r>
        <w:t>明昆则好整以暇的用她紧握的拳头慢慢摩擦他那根粗壮的男性象征。</w:t>
      </w:r>
    </w:p>
    <w:p>
      <w:r>
        <w:t>一股内心的冲动和好奇，更多的是周围淫靡气氛激起的勇气，太后终于忍不住张开手掌，顺着明昆的动作，用</w:t>
      </w:r>
    </w:p>
    <w:p>
      <w:r>
        <w:t>手指感受这根令人震撼的柱子。慢慢的，太后轻轻握住整根巨无霸，用她的掌心感受那种扎实的血管跳动与柱体硬</w:t>
      </w:r>
    </w:p>
    <w:p>
      <w:r>
        <w:t>度。</w:t>
      </w:r>
    </w:p>
    <w:p>
      <w:r>
        <w:t>「啊…」</w:t>
      </w:r>
    </w:p>
    <w:p>
      <w:r>
        <w:t>柱体的跳动让太后不由自主发出一阵呻吟，更多的淫水由小穴不由自主流出，而女性的本能让太后更进一步地</w:t>
      </w:r>
    </w:p>
    <w:p>
      <w:r>
        <w:t>两手一起握住明昆的老二，她下意识地想知道这巨大的柱体究竟有多长，但这一握，让太后的心脏更是狂跳。</w:t>
      </w:r>
    </w:p>
    <w:p>
      <w:r>
        <w:t>「天啊！居然我的两手握住，还多出一小截柱体和巨大的龟头。」</w:t>
      </w:r>
    </w:p>
    <w:p>
      <w:r>
        <w:t>一股股的震撼让她的手紧紧握住这根骇人的巨无霸，太后不由自主地开始一上一下的帮明昆套弄着，明昆此时</w:t>
      </w:r>
    </w:p>
    <w:p>
      <w:r>
        <w:t>也发出满意的呻吟，受到鼓励，太后套弄得更加努力了。</w:t>
      </w:r>
    </w:p>
    <w:p>
      <w:r>
        <w:t>明昆的右手完成任务后，继续用力的压揉太后的奶子，用手指捏夹她的乳头，左手则开始对太后阴部进行强烈</w:t>
      </w:r>
    </w:p>
    <w:p>
      <w:r>
        <w:t>又快速的指奸，不堪如此蹂躏，太后的双手也放弃套弄，紧紧压在明昆双肩，以免自己失控滑下明昆右腿。</w:t>
      </w:r>
    </w:p>
    <w:p>
      <w:r>
        <w:t>「啊…啊…」</w:t>
      </w:r>
    </w:p>
    <w:p>
      <w:r>
        <w:t>虽然两人的下身都隐藏于水面之下，但太后知道自己的淫水正随着手指有力的抽动，阵阵狂泻而出，接二连三</w:t>
      </w:r>
    </w:p>
    <w:p>
      <w:r>
        <w:t>的快感让太后全身颤抖。终于，太后再也忍耐不住了，她疯狂扭动自己肥美的肉臀，一边从嘴里面含糊地发出呻吟</w:t>
      </w:r>
    </w:p>
    <w:p>
      <w:r>
        <w:t>：「嗯…嗯…快…再快…再快一点…」</w:t>
      </w:r>
    </w:p>
    <w:p>
      <w:r>
        <w:t>明昆和蔼的表情再度露出那诡异的淫笑，他知道，太后已经如自己所愿的走上了自己为她设计的那条路，现在</w:t>
      </w:r>
    </w:p>
    <w:p>
      <w:r>
        <w:t>他要做的，就是让太后更加死心塌地地臣服于自己。那样，今后无论如何，太后也已经离不开他了。</w:t>
      </w:r>
    </w:p>
    <w:p>
      <w:r>
        <w:t>就在太后欲火燃烧到最高的时候，明昆突然停止了动作。太后一愣，明昆又在她的樱唇上轻吻了一下：「太后，</w:t>
      </w:r>
    </w:p>
    <w:p>
      <w:r>
        <w:t>您不亲口要老衲留下，老衲也不好冒犯天威，在下就此别过，唐突之处，还请恕罪！」说完后，将太后扶起身，自</w:t>
      </w:r>
    </w:p>
    <w:p>
      <w:r>
        <w:t>己站了起来便要拿起放在浴池边的衣服，做出欲走的模样。</w:t>
      </w:r>
    </w:p>
    <w:p>
      <w:r>
        <w:t>正要达到高潮顶端的太后，心中的空虚让她忍不住想狂啸，这时如何能容他离去？心中一急，一把将他抓住，</w:t>
      </w:r>
    </w:p>
    <w:p>
      <w:r>
        <w:t>脸色恳急，似乎有千言万语要说，但却不知道如何措辞，毕竟这种情况她从未遇过，良久才从口中憋出了一句：「</w:t>
      </w:r>
    </w:p>
    <w:p>
      <w:r>
        <w:t>别…别走…」</w:t>
      </w:r>
    </w:p>
    <w:p>
      <w:r>
        <w:t>明昆心中暗笑，嘴上却是依然如故：「不知太后要老衲留下，所为何事？」</w:t>
      </w:r>
    </w:p>
    <w:p>
      <w:r>
        <w:t>太后心中大急：「你…你留下…」说到这，已经是满脸羞红。</w:t>
      </w:r>
    </w:p>
    <w:p>
      <w:r>
        <w:t>明昆听到太后出口要自己留下，心中油然有了一股君临天下的快感，展颜一笑：「原来太后答应老衲的请求了</w:t>
      </w:r>
    </w:p>
    <w:p>
      <w:r>
        <w:t>…呵呵，老衲当然求之不得，只是若要这样，那太后等会便要一切听命于老衲，不知您可否接受？」</w:t>
      </w:r>
    </w:p>
    <w:p>
      <w:r>
        <w:t>太后心中一喜，但又羞不可抑，满面娇红，轻轻地「嗯」了一声。</w:t>
      </w:r>
    </w:p>
    <w:p>
      <w:r>
        <w:t>明昆见太后羞怯的模样，心中大喜，心知要让太后这种中年美妇彻底丢去羞耻之心，从此无条件听从自己，一</w:t>
      </w:r>
    </w:p>
    <w:p>
      <w:r>
        <w:t>开始便要彻底满足她久旷的身心，在她得到从未体验过的高潮感觉之后，才能丢去她太后的端庄面貌，从此甘心臣</w:t>
      </w:r>
    </w:p>
    <w:p>
      <w:r>
        <w:t>服于自己，于是快速跳入浴池之中，趁太后还没回过神来时，一手操起她那白嫩右腿顶在自己腰间，接着把胯下那</w:t>
      </w:r>
    </w:p>
    <w:p>
      <w:r>
        <w:t>条粗壮无比的大老二向前一顶，一下便深入湿滑的小穴！</w:t>
      </w:r>
    </w:p>
    <w:p>
      <w:r>
        <w:t>粗大的老二顶开了太后那已经多年缺少耕耘的桃源秘径，但老二只进入了不到一半，她便已经呈现出不堪蹂躏</w:t>
      </w:r>
    </w:p>
    <w:p>
      <w:r>
        <w:t>的媚态，只见她双目紧闭，檀口大开，可却偏偏一点声音也发不出来。</w:t>
      </w:r>
    </w:p>
    <w:p>
      <w:r>
        <w:t>明昆笑道：「太后，可惜了您这美妙的娇躯，今日便让老衲来好好地满足您吧！」话音刚落，老二便又向前挺</w:t>
      </w:r>
    </w:p>
    <w:p>
      <w:r>
        <w:t>进了几分！</w:t>
      </w:r>
    </w:p>
    <w:p>
      <w:r>
        <w:t>太后终于发出了一阵销魂夺魄的快感呐喊，明昆心想，幸亏侍从与卫士离此有一段不远的距离，否则就是这一</w:t>
      </w:r>
    </w:p>
    <w:p>
      <w:r>
        <w:t>喊便是乖乖不得了了，于是也不急着抽插，停下动作，等太后有时间去体会自己身下那条粗壮老二带来的快感。</w:t>
      </w:r>
    </w:p>
    <w:p>
      <w:r>
        <w:t>太后嘴巴张得大大的，臻首轻摇，前朝皇帝的龙根粗细长短本就一般，加上自己已多年未行房事，眼前这老和</w:t>
      </w:r>
    </w:p>
    <w:p>
      <w:r>
        <w:t>尚胯下老二前所未有的深入，让她从心里面美了起来，不由得从喉咙中发出了抑制已久的呻吟，湿透的身体竟然也</w:t>
      </w:r>
    </w:p>
    <w:p>
      <w:r>
        <w:t>渐渐变得滚烫，乳晕变得更加粉红。</w:t>
      </w:r>
    </w:p>
    <w:p>
      <w:r>
        <w:t>明昆左手一动，先是将太后身上的薄纱睡袍尽数除去，接着将太后的另一只腿也抱到自己腰间，这一来便成了</w:t>
      </w:r>
    </w:p>
    <w:p>
      <w:r>
        <w:t>太后骑在明昆身上。明昆一边轻抚着太后被水浸湿的秀发，一边在她的耳边轻轻说道：「太后，如果要老衲动的话，</w:t>
      </w:r>
    </w:p>
    <w:p>
      <w:r>
        <w:t>就要说出来哦！」</w:t>
      </w:r>
    </w:p>
    <w:p>
      <w:r>
        <w:t>太后慢慢地习惯了明昆粗大的老二，这时穴中又痒了起来，便气喘吁吁地说道：「你…你…别…别…别停下来</w:t>
      </w:r>
    </w:p>
    <w:p>
      <w:r>
        <w:t>啊…」说完后，太后感觉自己脸庞已是一阵滚烫。</w:t>
      </w:r>
    </w:p>
    <w:p>
      <w:r>
        <w:t>明昆心想，先让她尝到味道，再来作弄她也不迟，便不再留力，双手扶着太后的纤腰，老二一下下地上下动着，</w:t>
      </w:r>
    </w:p>
    <w:p>
      <w:r>
        <w:t>这使得太后全身都受到从未体验过的极大刺激，浑身一下就软了，骚穴顿时美得淫水直流，也让明昆的抽插方便了</w:t>
      </w:r>
    </w:p>
    <w:p>
      <w:r>
        <w:t>不少。</w:t>
      </w:r>
    </w:p>
    <w:p>
      <w:r>
        <w:t>在明昆下身尽情玩弄的同时，他也不忘不停地抚摸太后雪白丰润的玉臀，粗大的老二每一下都直达太后的花芯，</w:t>
      </w:r>
    </w:p>
    <w:p>
      <w:r>
        <w:t>太后的手紧紧地抱着明昆的头：「呜…呜……轻…轻点…慢…慢点…哎吆…嗯…」</w:t>
      </w:r>
    </w:p>
    <w:p>
      <w:r>
        <w:t>话是这样说，太后自己可没有要慢下来的意思，反而是不断将屁股朝下面用力的坐着，务求明昆的老二给她带</w:t>
      </w:r>
    </w:p>
    <w:p>
      <w:r>
        <w:t>来更强烈的快感。</w:t>
      </w:r>
    </w:p>
    <w:p>
      <w:r>
        <w:t>明昆微微一笑，说道：「太后啊，为了让您知道老衲易筋洗髓术的神奇之处，就让在下尽情施展此术的精妙成</w:t>
      </w:r>
    </w:p>
    <w:p>
      <w:r>
        <w:t>果给您体会一下…」说完手上一用劲，竟就在水中将太后的娇躯一下下地向上抛着。</w:t>
      </w:r>
    </w:p>
    <w:p>
      <w:r>
        <w:t>这一来，太后觉得明昆的大老二每次抽出之时，都退到就要离开穴口的位置，而正在感到无比失落之时，自己</w:t>
      </w:r>
    </w:p>
    <w:p>
      <w:r>
        <w:t>的身子却又向下以无以轮比的速度一堕，然后那根粗大无比的老二迅猛强烈地向上一顶！那种子宫就要被奸穿的感</w:t>
      </w:r>
    </w:p>
    <w:p>
      <w:r>
        <w:t>觉，真是世间任何女子都无法抗拒的快感。这一招不要说是太后，就算是阅人无数的青楼女子也不见得能够应付得</w:t>
      </w:r>
    </w:p>
    <w:p>
      <w:r>
        <w:t>来！</w:t>
      </w:r>
    </w:p>
    <w:p>
      <w:r>
        <w:t>太后遭此重击，顿时理性尽失，喉咙一张，便大声呐喊了出来：「噢…哎…呀…啊…啊…啊啊啊啊…」</w:t>
      </w:r>
    </w:p>
    <w:p>
      <w:r>
        <w:t>明昆看到太后如此骚浪，心头那种征服天下最尊贵女人的快感更加不可抑制！</w:t>
      </w:r>
    </w:p>
    <w:p>
      <w:r>
        <w:t>只见他嘴巴一张，竟一口将太后雪白鲜嫩的玉乳咬入口中！这与他平时对其他女人的轻吻慢舔不同，这一次明</w:t>
      </w:r>
    </w:p>
    <w:p>
      <w:r>
        <w:t>昆在牙齿上使上了三分力道，太后娇嫩的奶子顿时便留下了几个深深的牙印，甚至于渗出了淡淡的血丝！</w:t>
      </w:r>
    </w:p>
    <w:p>
      <w:r>
        <w:t>一时间，疼痛感直冲太后的脑海，只是这种不快的感觉，比起下身传来的阵阵快慰感觉，实在是微不足道，反</w:t>
      </w:r>
    </w:p>
    <w:p>
      <w:r>
        <w:t>而似乎有加强快感的趋势！</w:t>
      </w:r>
    </w:p>
    <w:p>
      <w:r>
        <w:t>「啊…啊…嗯…」</w:t>
      </w:r>
    </w:p>
    <w:p>
      <w:r>
        <w:t>太后的头发甩着，另一只没有被明昆叼到的丰满奶子在胸前不断地晃动，乳头变得又硬又大，明昆一手抓住，</w:t>
      </w:r>
    </w:p>
    <w:p>
      <w:r>
        <w:t>毫不留情地便用力揉捏了起来！</w:t>
      </w:r>
    </w:p>
    <w:p>
      <w:r>
        <w:t>太后紧闭着眼睛，大声地呐喊着，淫穴和两个奶子同时被眼前的男人用力的攻击，这种极度的快感使得她差点</w:t>
      </w:r>
    </w:p>
    <w:p>
      <w:r>
        <w:t>就要晕死过去。</w:t>
      </w:r>
    </w:p>
    <w:p>
      <w:r>
        <w:t>可是这还不止，明昆的魔手接着紧紧抓住太后的纤腰，狠狠地往下一顿，大老二配合着这个时机迅速地向上一</w:t>
      </w:r>
    </w:p>
    <w:p>
      <w:r>
        <w:t>顶！顿时坚硬的老二直贯到底，温热硕大的龟头直顶到太后幽深的花芯口上，把个丰满肥美的太后美得娇躯一阵哆</w:t>
      </w:r>
    </w:p>
    <w:p>
      <w:r>
        <w:t>嗦，口中的淫声浪语喷薄而出、不绝于耳！</w:t>
      </w:r>
    </w:p>
    <w:p>
      <w:r>
        <w:t>只见这时的太后美目泛白，浑身剧颤，长叫不止。美穴一紧一松地紧夹着明昆的老二，腰身拱起，一股股的淫</w:t>
      </w:r>
    </w:p>
    <w:p>
      <w:r>
        <w:t>精从花芯中飞射出来，随着明昆抽出时的动作而不断地流到水池之中。</w:t>
      </w:r>
    </w:p>
    <w:p>
      <w:r>
        <w:t>明昆依然觉得不够尽兴，双手真气一运，将太后整个人抽离水中，然后将她正面朝下地往池边的地面一放，顿</w:t>
      </w:r>
    </w:p>
    <w:p>
      <w:r>
        <w:t>时太后便如一条淫荡的母狗般四肢撑地爬在地上。</w:t>
      </w:r>
    </w:p>
    <w:p>
      <w:r>
        <w:t>太后还不知道明昆想要如何行动，明昆已经来到她的身后，两手扶住她的腰脊，巨大的老二一挺，已经从后面</w:t>
      </w:r>
    </w:p>
    <w:p>
      <w:r>
        <w:t>再度侵入太后的淫穴之中。</w:t>
      </w:r>
    </w:p>
    <w:p>
      <w:r>
        <w:t>这种从未体验的快感姿势，使得太后体内的淫欲燃烧到了一个更高的层次。</w:t>
      </w:r>
    </w:p>
    <w:p>
      <w:r>
        <w:t>羞辱的感觉加上淫穴中不断传来的快感，让太后脑中只剩下求欢的意念。不管今后会有什么后果，太后只知道</w:t>
      </w:r>
    </w:p>
    <w:p>
      <w:r>
        <w:t>方才自己的决定是完全没有错的，能得到这个男人和他的老二，即便是要承担天大的风险，又有什么所谓呢？</w:t>
      </w:r>
    </w:p>
    <w:p>
      <w:r>
        <w:t>「啊…哦…啊…顶到…顶…顶到了…哎呦……哦…我…我受不了了…好大的…好大的…会要了我的命的…」</w:t>
      </w:r>
    </w:p>
    <w:p>
      <w:r>
        <w:t>「好大的什么？说出来啊！」明昆一边不断地抽送着，一边鼓励着太后，让她说出以前不敢说的淫话浪语。</w:t>
      </w:r>
    </w:p>
    <w:p>
      <w:r>
        <w:t>但是太后毕竟出身名门，而且身份尊贵。即便是在极度的快感之中，那些过于露骨的羞人话语，依然还是不敢</w:t>
      </w:r>
    </w:p>
    <w:p>
      <w:r>
        <w:t>出口的。</w:t>
      </w:r>
    </w:p>
    <w:p>
      <w:r>
        <w:t>明昆见状，心想：「不信我的功夫不能让你对我言听计从！」于是在加重轰炸之后，突然一下将老二撤离到太</w:t>
      </w:r>
    </w:p>
    <w:p>
      <w:r>
        <w:t>后的穴口上，不再动弹。</w:t>
      </w:r>
    </w:p>
    <w:p>
      <w:r>
        <w:t>太后突然一下从快慰的云端之中跌落到失落的谷底，心中那种骚痒真是难以形容，不禁口中带着哭腔哀求道：</w:t>
      </w:r>
    </w:p>
    <w:p>
      <w:r>
        <w:t>「别…别…折磨哀家了…请快…快…快…快…」</w:t>
      </w:r>
    </w:p>
    <w:p>
      <w:r>
        <w:t>「快快干什么啊？」明昆狡黠地问道。</w:t>
      </w:r>
    </w:p>
    <w:p>
      <w:r>
        <w:t>「快快…快快进来…进来…」</w:t>
      </w:r>
    </w:p>
    <w:p>
      <w:r>
        <w:t>「进来什么地方？用什么进来啊？」明昆依然不紧不慢。</w:t>
      </w:r>
    </w:p>
    <w:p>
      <w:r>
        <w:t>太后大急，但是心中的骚痒实在难以抑止，此时也管不了什么太后的身份和面子了，大声说道：「请快将你的</w:t>
      </w:r>
    </w:p>
    <w:p>
      <w:r>
        <w:t>老二插入下面吧！」</w:t>
      </w:r>
    </w:p>
    <w:p>
      <w:r>
        <w:t>明昆大喜，心想：「就是贵为太后又怎么样？在自己的老二抽插之下，还不是只有哀求欢好的份？」心中一快，</w:t>
      </w:r>
    </w:p>
    <w:p>
      <w:r>
        <w:t>老二顿时如太后所愿，再次冲入她那流水不止的骚穴之中，而且一贯到底。</w:t>
      </w:r>
    </w:p>
    <w:p>
      <w:r>
        <w:t>「知道了吗？今后要想得到这样的快乐，就要乖乖地听老衲的话，知不知道？</w:t>
      </w:r>
    </w:p>
    <w:p>
      <w:r>
        <w:t>老衲会好好地疼太后的，我的宝贝…哈哈！」</w:t>
      </w:r>
    </w:p>
    <w:p>
      <w:r>
        <w:t>「是…是…好…好…你说什么都好…快点…再快一点…」此时，太后的脑中，除了索欢的需要之外，已经没有</w:t>
      </w:r>
    </w:p>
    <w:p>
      <w:r>
        <w:t>其它的念头了。</w:t>
      </w:r>
    </w:p>
    <w:p>
      <w:r>
        <w:t>「那好吧，快点叫出来吧！把你心中想要的东西，都说出来吧！」</w:t>
      </w:r>
    </w:p>
    <w:p>
      <w:r>
        <w:t>太后听话地不断地淫叫着，呐喊着心中的快乐。</w:t>
      </w:r>
    </w:p>
    <w:p>
      <w:r>
        <w:t>时间，就在两人不断的交欢中不断的流逝…太后的淫水，流出了一次又一次；丰美的腰肌，在剧烈的运动之后</w:t>
      </w:r>
    </w:p>
    <w:p>
      <w:r>
        <w:t>也渐渐地放慢下来；快感的呐喊，终于也开始慢慢地沙哑起来…</w:t>
      </w:r>
    </w:p>
    <w:p>
      <w:r>
        <w:t>可是，明昆却丝毫也没有疲劳的样子，他的抽送，依然是那样的有力；他的老二，仍旧是那么的坚挺；他的精</w:t>
      </w:r>
    </w:p>
    <w:p>
      <w:r>
        <w:t>力，一点也没有衰退的迹像！</w:t>
      </w:r>
    </w:p>
    <w:p>
      <w:r>
        <w:t>太后不由产生了这样的怀疑：身后的这个男人，究竟是不是人间的人？抑或是上苍可怜自己，派来排解自己苦</w:t>
      </w:r>
    </w:p>
    <w:p>
      <w:r>
        <w:t>闷的天神？！</w:t>
      </w:r>
    </w:p>
    <w:p>
      <w:r>
        <w:t>但是无论如何，太后知道自己的身体已经无法再支撑下去了，下身在长时间的抽插之后已经开始感到火辣辣的</w:t>
      </w:r>
    </w:p>
    <w:p>
      <w:r>
        <w:t>疼痛，再这样下去，怕是等会连走路也要成问题了。</w:t>
      </w:r>
    </w:p>
    <w:p>
      <w:r>
        <w:t>「求…求求你…求求你让我歇一下吧…我…我受不了了…」太后开口哀求道。</w:t>
      </w:r>
    </w:p>
    <w:p>
      <w:r>
        <w:t>明昆心想，太后千金之躯可不能在还没适应自己大老二时就给搞坏了，于是将大老二插入到最深处，急速的抽</w:t>
      </w:r>
    </w:p>
    <w:p>
      <w:r>
        <w:t>插了几下，就在太后痛快的叫喊中飞射出一股有力的阳精，而太后也在一阵大喊之后晕厥过去。</w:t>
      </w:r>
    </w:p>
    <w:p>
      <w:r>
        <w:t>接着，明昆将太后轻轻扶下水池，帮全身还在因高潮间断抽慉的太后冲洗身躯，然后将其头部依着手臂靠在大</w:t>
      </w:r>
    </w:p>
    <w:p>
      <w:r>
        <w:t>石之上，便穿上袈裟，恢复他那慈蔼和详的面容与神圣装扮翩然离去。</w:t>
      </w:r>
    </w:p>
    <w:p>
      <w:r>
        <w:t>＊＊＊＊＊＊＊＊＊＊＊＊</w:t>
      </w:r>
    </w:p>
    <w:p>
      <w:r>
        <w:t>晚膳时间已到，过来要伺候太后着衣的宫女们眼见太后昏倒于大石上，以为太后是因为久泡温泉，在不耐高温</w:t>
      </w:r>
    </w:p>
    <w:p>
      <w:r>
        <w:t>之下昏厥过去，心中无比惊恐，这可不得了，太后有了什么意外可是杀头的大罪，于是连忙过来紧张地轻摇太后。</w:t>
      </w:r>
    </w:p>
    <w:p>
      <w:r>
        <w:t>太后悠悠醒了过来，彷佛做了一场美梦一般，可下身因高潮而退去的麻痹感，以及不远处不被紧张宫女所发现</w:t>
      </w:r>
    </w:p>
    <w:p>
      <w:r>
        <w:t>的石上手印，都清楚的告诉自己刚刚发生的都是事实。</w:t>
      </w:r>
    </w:p>
    <w:p>
      <w:r>
        <w:t>于是太后振起精神，由宫女们的掺扶下缓慢起身，接着要大家赶紧帮自己着装，以免让宫女们发现自己的不对</w:t>
      </w:r>
    </w:p>
    <w:p>
      <w:r>
        <w:t>劲与石上的手印。</w:t>
      </w:r>
    </w:p>
    <w:p>
      <w:r>
        <w:t>宫女们虽然感觉今日的太后特别不对劲，而且那万金之躯也不知是不是经过温泉洗礼，看起来特别的粉嫩、乳</w:t>
      </w:r>
    </w:p>
    <w:p>
      <w:r>
        <w:t>房特别圆润、乳头特别尖挺，但主子昏倒没有降罪已是不幸中的大幸，哪敢多问什么，只是紧张的七手八脚帮太后</w:t>
      </w:r>
    </w:p>
    <w:p>
      <w:r>
        <w:t>着装回营休息。</w:t>
      </w:r>
    </w:p>
    <w:p>
      <w:r>
        <w:t>＊＊＊＊＊＊＊＊＊＊＊＊</w:t>
      </w:r>
    </w:p>
    <w:p>
      <w:r>
        <w:t>营帐内，太后心事重重的与贤妃齐氏、淑妃石氏共进晚膳，只听帐外小太监低声道：「启禀太后，营外有一和</w:t>
      </w:r>
    </w:p>
    <w:p>
      <w:r>
        <w:t>尚自称明昆，说有与皇上有关的要事要向太后禀告，太后是否宣他入内？」</w:t>
      </w:r>
    </w:p>
    <w:p>
      <w:r>
        <w:t>太后闻言，娇躯一颤，手上碗筷「啪啦」一声掉在地上跌了个破碎…【完】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