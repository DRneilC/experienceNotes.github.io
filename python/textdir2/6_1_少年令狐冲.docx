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少年令狐冲</w:t>
      </w:r>
    </w:p>
    <w:p>
      <w:r>
        <w:t>当天岳不群带孩子来见自己的妻子宁氏。宁氏是关外人，长得高</w:t>
      </w:r>
    </w:p>
    <w:p>
      <w:r>
        <w:t>大健美，唇红齿白。她才过三十岁，一派成熟而迷人的少妇风韵，象枚汁液丰富</w:t>
      </w:r>
    </w:p>
    <w:p>
      <w:r>
        <w:t>的蜜桃。每次东方霸见了，心里都痒痒的，要不是有所顾忌，他早就下手了。</w:t>
      </w:r>
    </w:p>
    <w:p>
      <w:r>
        <w:t>宁氏见孩子生得五官端正，身体结实，说话也好听，欢喜地搂在怀里叫着儿</w:t>
      </w:r>
    </w:p>
    <w:p>
      <w:r>
        <w:t>子。当晚，宁氏整治酒菜，跟丈夫对饮。小令狐冲坐在桌上，大饱口福，他长这么</w:t>
      </w:r>
    </w:p>
    <w:p>
      <w:r>
        <w:t>大，还从没有吃过这么多好吃的。但他还是先看了大人的脸色后，才小心地吃东</w:t>
      </w:r>
    </w:p>
    <w:p>
      <w:r>
        <w:t>西。夫妻俩饮着酒，望着新得的儿子，心里大为畅快。</w:t>
      </w:r>
    </w:p>
    <w:p>
      <w:r>
        <w:t>睡觉时他们把孩子抱到外屋。那是个小房间，收拾得很干净。见孩子睡后，</w:t>
      </w:r>
    </w:p>
    <w:p>
      <w:r>
        <w:t>二人回到自己的炕上来。望着脸泛桃花，春意盎然的妻子，岳不群心猿意马。小</w:t>
      </w:r>
    </w:p>
    <w:p>
      <w:r>
        <w:t>别胜新婚，他迫不急待地搂住爱妻。他要用行动来表示自己对她的深爱。</w:t>
      </w:r>
    </w:p>
    <w:p>
      <w:r>
        <w:t>宁氏用手摸向岳不群的胯下，那阳具已经硬起来了。隔着不太厚的裤子，传</w:t>
      </w:r>
    </w:p>
    <w:p>
      <w:r>
        <w:t>递着温度。那玩意似乎在跳动，想要干点什么。</w:t>
      </w:r>
    </w:p>
    <w:p>
      <w:r>
        <w:t>宁氏吃吃笑着，说道：「群哥，它不老实了，想做坏事。」</w:t>
      </w:r>
    </w:p>
    <w:p>
      <w:r>
        <w:t>岳不群亲吻着宁氏的俏脸，说道：「它饿了，它想吃东西了，你就快点喂它</w:t>
      </w:r>
    </w:p>
    <w:p>
      <w:r>
        <w:t>吧。」</w:t>
      </w:r>
    </w:p>
    <w:p>
      <w:r>
        <w:t>宁氏笑眯眯地瞅着丈夫，解开他的腰带，将玉手伸了进去。她想更认真地评</w:t>
      </w:r>
    </w:p>
    <w:p>
      <w:r>
        <w:t>估一下它的价值，看它有没有征服自己的能力。</w:t>
      </w:r>
    </w:p>
    <w:p>
      <w:r>
        <w:t>岳不群被妻子摸得激动不已，家伙事一抖一抖地动着，硬得跟铁似的，急需</w:t>
      </w:r>
    </w:p>
    <w:p>
      <w:r>
        <w:t>一个多水的小洞给泡泡才行。</w:t>
      </w:r>
    </w:p>
    <w:p>
      <w:r>
        <w:t>岳不群吻上妻子的嘴，啃了一会儿红唇。手攀上两座高峰，使劲地揉搓着，</w:t>
      </w:r>
    </w:p>
    <w:p>
      <w:r>
        <w:t>别提多热情多缠绵了，害得宁氏鼻子哼了起来，下边都流水了。</w:t>
      </w:r>
    </w:p>
    <w:p>
      <w:r>
        <w:t>她用力推开丈夫，自己先脱个光光，又把丈夫的肉棒放出来，爱不释手地把</w:t>
      </w:r>
    </w:p>
    <w:p>
      <w:r>
        <w:t>玩着。那龟头已胀得快赶上婴儿的拳头了，暗红的颜色，独具只眼，说不出与狰</w:t>
      </w:r>
    </w:p>
    <w:p>
      <w:r>
        <w:t>狞与可怕。宁氏想到它给过自己的快乐，下边的水流得更多。</w:t>
      </w:r>
    </w:p>
    <w:p>
      <w:r>
        <w:t>岳不群一瞅妻子的肉体，欲火快达到顶点了。宁氏的的身上，不象南方的女</w:t>
      </w:r>
    </w:p>
    <w:p>
      <w:r>
        <w:t>儿，白嫩的得象豆腐一样，她的不是；她的是光滑，健壮，结实，骨肉的搭配非</w:t>
      </w:r>
    </w:p>
    <w:p>
      <w:r>
        <w:t>常合适跟匀称。双乳高耸，奶头尖尖，使人手口发痒。腹下的黑毛，又长又密，</w:t>
      </w:r>
    </w:p>
    <w:p>
      <w:r>
        <w:t>看不清神秘的宝贝，越发使人发生探秘的浓厚兴趣。她的大腿长得相当好，又直</w:t>
      </w:r>
    </w:p>
    <w:p>
      <w:r>
        <w:t>又长，圆润亮丽，泛着柔和的光泽。那腿根已给流水弄湿了。</w:t>
      </w:r>
    </w:p>
    <w:p>
      <w:r>
        <w:t>「老婆，你躺下来，我想要进去。」岳不群喘息着说。</w:t>
      </w:r>
    </w:p>
    <w:p>
      <w:r>
        <w:t>「你来吧，我要你，我要你狠狠地插我。」宁氏乖乖地平躺在炕，双腿主动</w:t>
      </w:r>
    </w:p>
    <w:p>
      <w:r>
        <w:t>分开，使丈夫能清楚地看见自己美丽的风景。她的脸红得象秋天的枫叶，那种羞</w:t>
      </w:r>
    </w:p>
    <w:p>
      <w:r>
        <w:t>态及激动的样子，令人望之销魂。</w:t>
      </w:r>
    </w:p>
    <w:p>
      <w:r>
        <w:t>岳不群将衣服脱掉，趴在宁氏的双腿间，仔细看那一处部位。他分开黑毛，</w:t>
      </w:r>
    </w:p>
    <w:p>
      <w:r>
        <w:t>两片肥厚的嫩唇正裂开一条缝，从缝里正源源不断地淌着水呢，把下边的菊花都</w:t>
      </w:r>
    </w:p>
    <w:p>
      <w:r>
        <w:t>给浇上了。岳不群看得兴起，自己跪坐着，抬高宁氏的屁股，放在自己的胸前，</w:t>
      </w:r>
    </w:p>
    <w:p>
      <w:r>
        <w:t>于是宁氏的下身纤毫毕见地现在眼里：小洞张开，菊花耀眼，屁股的洁净，简直</w:t>
      </w:r>
    </w:p>
    <w:p>
      <w:r>
        <w:t>能照出自己的影子。</w:t>
      </w:r>
    </w:p>
    <w:p>
      <w:r>
        <w:t>「老婆，你真好看，我爱你死了。」说着，岳不群双手把着屁股，头一低，</w:t>
      </w:r>
    </w:p>
    <w:p>
      <w:r>
        <w:t>大嘴贴上花洞，唧唧有声地吃了起来，那股子贪婪劲儿，仿佛吃到了世上最好的</w:t>
      </w:r>
    </w:p>
    <w:p>
      <w:r>
        <w:t>美餐。</w:t>
      </w:r>
    </w:p>
    <w:p>
      <w:r>
        <w:t>「群哥，我好舒服呀，你舔得真好。」宁氏娇躯颤抖着，双臂乱摇着，张大</w:t>
      </w:r>
    </w:p>
    <w:p>
      <w:r>
        <w:t>嘴巴，大声喘着，叫着，脸上全是春情，要多迷人有多迷人。一双迷离的眼睛，</w:t>
      </w:r>
    </w:p>
    <w:p>
      <w:r>
        <w:t>痴望着丈夫，充满着欺待跟欲望。</w:t>
      </w:r>
    </w:p>
    <w:p>
      <w:r>
        <w:t>岳不群叼住宁氏的小豆豆，又咬又扯，又扭又舔的，害得宁氏浪叫连声，一</w:t>
      </w:r>
    </w:p>
    <w:p>
      <w:r>
        <w:t>个劲儿的求饶：「群哥，你快点来吧，你老婆让你快折磨死了。你再不来，我会</w:t>
      </w:r>
    </w:p>
    <w:p>
      <w:r>
        <w:t>恨死你的。」</w:t>
      </w:r>
    </w:p>
    <w:p>
      <w:r>
        <w:t>岳不群听得大为得意，抬起湿淋淋的嘴巴说道：「你男人的功夫怎么样？」</w:t>
      </w:r>
    </w:p>
    <w:p>
      <w:r>
        <w:t>宁氏哼道：「群哥，你嘴上的功夫比武功还高呢。」</w:t>
      </w:r>
    </w:p>
    <w:p>
      <w:r>
        <w:t>岳不群哈哈一笑，在宁氏的那一圈红嫩的皱肉上，美美地亲起来，舌头跟蛇</w:t>
      </w:r>
    </w:p>
    <w:p>
      <w:r>
        <w:t>信一样，时而轻扫，时而重舔，弄得宁氏身体差点都要炸开来。</w:t>
      </w:r>
    </w:p>
    <w:p>
      <w:r>
        <w:t>「群哥，不要再舔了，我要不行了，你快插进来吧。」宁氏受不了，再次求</w:t>
      </w:r>
    </w:p>
    <w:p>
      <w:r>
        <w:t>饶。</w:t>
      </w:r>
    </w:p>
    <w:p>
      <w:r>
        <w:t>岳不群放下宁氏，挺着一根黑不溜鳅的肉棒，向水汪汪的玉洞上凑去。那里</w:t>
      </w:r>
    </w:p>
    <w:p>
      <w:r>
        <w:t>已是一片泥泞，双唇自己张合着，早急得上火了。</w:t>
      </w:r>
    </w:p>
    <w:p>
      <w:r>
        <w:t>龟头在门口探了几探，只听滋地一声，进去半截，再一用力，全根而入。硬</w:t>
      </w:r>
    </w:p>
    <w:p>
      <w:r>
        <w:t>硬的龟头，顶在颤颤的花心上，使双方都舒服地叫一声。</w:t>
      </w:r>
    </w:p>
    <w:p>
      <w:r>
        <w:t>岳不群气喘吁吁地抽插着，眼中全是冲锋陷阵的勇气及爽快的光辉，屁股上</w:t>
      </w:r>
    </w:p>
    <w:p>
      <w:r>
        <w:t>的肌肉游移不定，处处显着拼搏的力量。宁氏则双臂抱着男人的脖子，大腿在男</w:t>
      </w:r>
    </w:p>
    <w:p>
      <w:r>
        <w:t>人的腰上环着，嘴里还长长短短地轻轻重重地浪叫着，每一声都令男人自不顾一</w:t>
      </w:r>
    </w:p>
    <w:p>
      <w:r>
        <w:t>切，死而不悔。</w:t>
      </w:r>
    </w:p>
    <w:p>
      <w:r>
        <w:t>只见粗长的家伙在肉洞里出出入入，里边的嫩肉也时见时隐的。一丝丝透明</w:t>
      </w:r>
    </w:p>
    <w:p>
      <w:r>
        <w:t>的粘液，从二人的结合处溢出来，无声地下流；流到屁股上，把菊花染得晶莹剔</w:t>
      </w:r>
    </w:p>
    <w:p>
      <w:r>
        <w:t>透的，灿灿生辉。那屁股肉在岳不群的动作下微微抖着，煞是动人。</w:t>
      </w:r>
    </w:p>
    <w:p>
      <w:r>
        <w:t>岳不群一口气干了几百下，被小洞夹得美极了。他趴在宁氏的身上，一边干</w:t>
      </w:r>
    </w:p>
    <w:p>
      <w:r>
        <w:t>着，一边摸着两只抖动的大奶子，偶尔还吮吸奶头。他觉得，宁氏的胸脯长得很</w:t>
      </w:r>
    </w:p>
    <w:p>
      <w:r>
        <w:t>好。</w:t>
      </w:r>
    </w:p>
    <w:p>
      <w:r>
        <w:t>干了一会儿，岳不群在奶头上轻咬一口，说道：「老婆，咱们换个狗干的姿</w:t>
      </w:r>
    </w:p>
    <w:p>
      <w:r>
        <w:t>势。」说着，从她身上起来。</w:t>
      </w:r>
    </w:p>
    <w:p>
      <w:r>
        <w:t>宁氏柔声说：「咱们又不是狗，为啥总用那么难看的姿势。」</w:t>
      </w:r>
    </w:p>
    <w:p>
      <w:r>
        <w:t>岳不群笑道：「管他什么姿势，只要舒服就行呗。」</w:t>
      </w:r>
    </w:p>
    <w:p>
      <w:r>
        <w:t>宁氏依言，跪伏下来，将屁股高高耸起，两片肥美的屁股肉以极诱人的姿态</w:t>
      </w:r>
    </w:p>
    <w:p>
      <w:r>
        <w:t>表现着它的美感。腚沟变得突出，两个小口都一览无遗。它们都水光闪闪的，引</w:t>
      </w:r>
    </w:p>
    <w:p>
      <w:r>
        <w:t>诱着岳不群去爱呢。</w:t>
      </w:r>
    </w:p>
    <w:p>
      <w:r>
        <w:t>岳不群拍拍宁氏的大屁股，真是又光滑，又结实，手感极好。岳不群又将手</w:t>
      </w:r>
    </w:p>
    <w:p>
      <w:r>
        <w:t>指在宁氏的小洞里抠摸半天，弄得手湿淋淋的。末了，他舔了舔手指，夸奖道：</w:t>
      </w:r>
    </w:p>
    <w:p>
      <w:r>
        <w:t>「好香呀，好香呀。」</w:t>
      </w:r>
    </w:p>
    <w:p>
      <w:r>
        <w:t>宁氏笑骂道：「你有毛病呀，总要吃人家的水。」</w:t>
      </w:r>
    </w:p>
    <w:p>
      <w:r>
        <w:t>岳不群嘿嘿笑着，说道：「谁叫它好吃呢。」说罢，他手握大棒，对准淌水</w:t>
      </w:r>
    </w:p>
    <w:p>
      <w:r>
        <w:t>的小口，强有力地刺入，刺得宁氏啊的一声，那一声代表着舒服跟满足。</w:t>
      </w:r>
    </w:p>
    <w:p>
      <w:r>
        <w:t>接着，岳不群抱着宁氏的腰，雄纠纠，气昂昂地猛干着，那气势简直要把林</w:t>
      </w:r>
    </w:p>
    <w:p>
      <w:r>
        <w:t>芳给干死。</w:t>
      </w:r>
    </w:p>
    <w:p>
      <w:r>
        <w:t>「老婆，夹得好，夹得美。」岳不群叫着。</w:t>
      </w:r>
    </w:p>
    <w:p>
      <w:r>
        <w:t>「群哥，你那玩意真硬，要干死人了。啊，好，这下干到花心上了。」</w:t>
      </w:r>
    </w:p>
    <w:p>
      <w:r>
        <w:t>二人一边快活着，一边对着情话，都觉得非常有趣，肉体满足之外，还有精</w:t>
      </w:r>
    </w:p>
    <w:p>
      <w:r>
        <w:t>神上的娱乐。</w:t>
      </w:r>
    </w:p>
    <w:p>
      <w:r>
        <w:t>一会儿，宁氏要岳不群躺下，她说，她要骑大马威风一下。岳不群听话，平</w:t>
      </w:r>
    </w:p>
    <w:p>
      <w:r>
        <w:t>躺在炕。那根男人的东西直立于腰下，象一根旗杆似的，从上到下，都是淫水。</w:t>
      </w:r>
    </w:p>
    <w:p>
      <w:r>
        <w:t>宁氏手摸着这可爱的东西，说道：「它长得这么丑，却那么能干，得害死多</w:t>
      </w:r>
    </w:p>
    <w:p>
      <w:r>
        <w:t>少女人呀。」说着话，对准自己的穴口，缓缓下落，转眼间，那么长的东西便消</w:t>
      </w:r>
    </w:p>
    <w:p>
      <w:r>
        <w:t>失在毛茸茸之中。</w:t>
      </w:r>
    </w:p>
    <w:p>
      <w:r>
        <w:t>宁氏多提多美了，骑在男人身上，感到自己才是主宰，自己就象男人干女人</w:t>
      </w:r>
    </w:p>
    <w:p>
      <w:r>
        <w:t>一样的骄傲。自己现在是在干男人，干嘛我们女人总要在下边受气呢。</w:t>
      </w:r>
    </w:p>
    <w:p>
      <w:r>
        <w:t>宁氏洋洋得意，摆动着肥圆的大屁股，感受着大阳具在穴里的动态。这感觉</w:t>
      </w:r>
    </w:p>
    <w:p>
      <w:r>
        <w:t>真好，成仙也不过如此。宁氏一边动作着，一边抚摸着自己的丰满的乳房。那两</w:t>
      </w:r>
    </w:p>
    <w:p>
      <w:r>
        <w:t>个奶头早硬得跟豆子似的。</w:t>
      </w:r>
    </w:p>
    <w:p>
      <w:r>
        <w:t>正干得起劲儿，偶然一转头，发现门口有一双亮晶晶的眼睛正盯着二人呢。</w:t>
      </w:r>
    </w:p>
    <w:p>
      <w:r>
        <w:t>她不禁一惊，等看清是令狐冲时，她又笑了，她不但没有停止，反而更放荡地扭动</w:t>
      </w:r>
    </w:p>
    <w:p>
      <w:r>
        <w:t>着屁股，让二人的玩意磨擦的更快些，以获得更多的美感。</w:t>
      </w:r>
    </w:p>
    <w:p>
      <w:r>
        <w:t>她自然不会怕他，他只是个小男孩儿，还不算男人。不过有人在旁边看，她</w:t>
      </w:r>
    </w:p>
    <w:p>
      <w:r>
        <w:t>感到又喜悦又羞涩，还觉得很新鲜，兴奋，那感觉真美。</w:t>
      </w:r>
    </w:p>
    <w:p>
      <w:r>
        <w:t>想到令狐冲，宁氏的心情复杂极了。有罪恶感，负疚感，又有一点兴奋感。令狐冲名为她的儿子，可他的肉棒</w:t>
      </w:r>
    </w:p>
    <w:p>
      <w:r>
        <w:t>竟然插过宁氏，而且当时将宁氏干得欲死欲仙，令宁氏一辈子都不会忘记。虽然不是亲生儿子，她的心里也难受极</w:t>
      </w:r>
    </w:p>
    <w:p>
      <w:r>
        <w:t>了。</w:t>
      </w:r>
    </w:p>
    <w:p>
      <w:r>
        <w:t>那天早上起来，令狐冲出去练武了。宁氏还没有起来，丈夫不在家，这几天她没睡好，总是很晚才睡，起来又</w:t>
      </w:r>
    </w:p>
    <w:p>
      <w:r>
        <w:t>晚。作为一个成熟的女人，她是有一定的性需要的。</w:t>
      </w:r>
    </w:p>
    <w:p>
      <w:r>
        <w:t>那天早上，她实在忍不住了，见屋里没人，便拉开被子，脱下小衣，露出骚答答的东西，手指伸进去，一边搅</w:t>
      </w:r>
    </w:p>
    <w:p>
      <w:r>
        <w:t>动着，一边想象着自己跟丈夫欢爱的场面。红唇张合着，不时发出甜美的呻吟。那粘乎乎的淫水沿着指间的缝隙缓</w:t>
      </w:r>
    </w:p>
    <w:p>
      <w:r>
        <w:t>缓溢出，宁氏那细长的手指都被染得亮晶晶的。</w:t>
      </w:r>
    </w:p>
    <w:p>
      <w:r>
        <w:t>哪知道令狐冲他又回来了。往常这个时间他是正在练武的，今天不知怎么的，他感觉有点饿了，他想回来吃饭。</w:t>
      </w:r>
    </w:p>
    <w:p>
      <w:r>
        <w:t>谁知当他进屋时，却听到女人的欢乐的声音。</w:t>
      </w:r>
    </w:p>
    <w:p>
      <w:r>
        <w:t>当然听出是自己的义母，他想起从前见到的义母的肉体跟浪态，顿时全身发热。</w:t>
      </w:r>
    </w:p>
    <w:p>
      <w:r>
        <w:t>他来到义母的门前，想将门顶出一条缝，好向里张望。在顶门时用力过大，门刷一声大大张开，令狐冲跟宁氏</w:t>
      </w:r>
    </w:p>
    <w:p>
      <w:r>
        <w:t>四目相对，都一下子愣住了。宁氏坐在床上，正用力抠小穴呢。令狐冲看得清楚，被迷得神魂颠倒。</w:t>
      </w:r>
    </w:p>
    <w:p>
      <w:r>
        <w:t>宁氏见儿子到了，一愣之后，忙拉过被子盖住身子，闹得面红耳赤的，恨不得找个地缝钻进去。这种事多羞人，</w:t>
      </w:r>
    </w:p>
    <w:p>
      <w:r>
        <w:t>羞得宁氏把头低下，一看自己的奶子还露在外边呢。宁氏又将被拉高。这回令狐冲什么都看不到了。</w:t>
      </w:r>
    </w:p>
    <w:p>
      <w:r>
        <w:t>令狐冲也清醒过来，忙说：「妈呀，我肚子饿了，我去做吃的。」说着就去做饭去了。</w:t>
      </w:r>
    </w:p>
    <w:p>
      <w:r>
        <w:t>吃饭时，令狐冲和宁氏坐到一张桌上，宁氏都不知道说什么好了，勉强吃了几口饭，才说出一句话：「刚才那</w:t>
      </w:r>
    </w:p>
    <w:p>
      <w:r>
        <w:t>事，你千万别说出去。」宁氏的目光不敢看他。</w:t>
      </w:r>
    </w:p>
    <w:p>
      <w:r>
        <w:t>令狐冲用眼睛瞄着宁氏的高胸，虽然它们已经被衣服挡住，但他知道那里是什么风景。那里蕴藏着无边的春色。</w:t>
      </w:r>
    </w:p>
    <w:p>
      <w:r>
        <w:t>由那里令狐冲又想到宁氏的下边，那里是更迷人的。</w:t>
      </w:r>
    </w:p>
    <w:p>
      <w:r>
        <w:t>令狐冲是干过白菊的，知道男女之乐。他有种想法，要是我的家伙能插在义母的穴里，不知多舒服呢。可是不</w:t>
      </w:r>
    </w:p>
    <w:p>
      <w:r>
        <w:t>行，宁氏是她的父母，那样干是乱套的。虽不是亲生的，那也是乱伦。是天地所不容的。义母的肉洞只属于义父，</w:t>
      </w:r>
    </w:p>
    <w:p>
      <w:r>
        <w:t>别的男人是没有资格进入的。</w:t>
      </w:r>
    </w:p>
    <w:p>
      <w:r>
        <w:t>宁氏凭直觉也知道令狐冲的目光在干什么，要是换了平常，早就严厉斥责了，可此时她提不起那个勇气。此时</w:t>
      </w:r>
    </w:p>
    <w:p>
      <w:r>
        <w:t>她只是芳心乱跳着，象一个初恋的少女一般。</w:t>
      </w:r>
    </w:p>
    <w:p>
      <w:r>
        <w:t>这孩子以前的身体她是熟悉的。她照顾他三四年了，对他身体的了如指掌。</w:t>
      </w:r>
    </w:p>
    <w:p>
      <w:r>
        <w:t>只是近两年她再没有看过。她不知道那孩子的小鸡鸡已长得多大了。估计不会小的，以前没发育时，跟同年的</w:t>
      </w:r>
    </w:p>
    <w:p>
      <w:r>
        <w:t>孩子比，已经算是大的了。唉，我想到哪里去了。</w:t>
      </w:r>
    </w:p>
    <w:p>
      <w:r>
        <w:t>宁氏找个借口出屋去了。令狐冲望着宁氏健美的身材，跟摇曳生姿的大屁股，心里一阵阵发痒。他明知道乱想</w:t>
      </w:r>
    </w:p>
    <w:p>
      <w:r>
        <w:t>是不可以，可他忍不住。他已经不只当她是母亲了，他还当她是一个可以用来取乐的美貌女人。</w:t>
      </w:r>
    </w:p>
    <w:p>
      <w:r>
        <w:t>那天晚上，令狐冲是在胡思乱想中睡着的。正做着好梦，感觉有人抚摸自己。迷迷糊糊中醒来，是有人在摸他</w:t>
      </w:r>
    </w:p>
    <w:p>
      <w:r>
        <w:t>的肉棒。那只柔软的手正套弄着，使自己无法安静下来。</w:t>
      </w:r>
    </w:p>
    <w:p>
      <w:r>
        <w:t>「是谁？」令狐冲问了一声。</w:t>
      </w:r>
    </w:p>
    <w:p>
      <w:r>
        <w:t>对方啊的一声，就从这简单的一声里，令狐冲立刻判断出这人的身分来。她不是别人，正是自己的义母宁氏。</w:t>
      </w:r>
    </w:p>
    <w:p>
      <w:r>
        <w:t>宁氏晚上出来小解，回来经过令狐冲房时，想起男人给她带来的好处，不禁春心荡漾。岳不群的肉棒给她的印</w:t>
      </w:r>
    </w:p>
    <w:p>
      <w:r>
        <w:t>象，她是永远忘不了的。她经常乱想到，一个女人如果没有一只肉棒在跟前伴着，那女人该怎么活呢。</w:t>
      </w:r>
    </w:p>
    <w:p>
      <w:r>
        <w:t>宁氏犹豫着，终于悄悄进入令狐冲的房间。按她的想法，摸上几下过点干瘾就走。哪想到一摸之下，她就迈不</w:t>
      </w:r>
    </w:p>
    <w:p>
      <w:r>
        <w:t>动步了。儿子的肉棒反应真是敏感，摸几下就硬。那硬硬的粗粗的特点，使她心情激动，好想有进一步的接触。那</w:t>
      </w:r>
    </w:p>
    <w:p>
      <w:r>
        <w:t>种一直挡住自己前进步伐的顾虑在性欲的膨胀下，慢慢退去，剩下的只是一个女人最合理最简单的要求。</w:t>
      </w:r>
    </w:p>
    <w:p>
      <w:r>
        <w:t>令狐冲的这一声问，惊醒了宁氏，宁氏转头想跑。令狐冲随手抓住她，没费多大劲儿，便将宁氏拉到床上来。</w:t>
      </w:r>
    </w:p>
    <w:p>
      <w:r>
        <w:t>什么义母不义母的，他已经不再多想了。他满脑子想的全是义父在宁氏身上耸动，以及宁氏肉体的诱惑及淫声浪语</w:t>
      </w:r>
    </w:p>
    <w:p>
      <w:r>
        <w:t>的销魂指数。</w:t>
      </w:r>
    </w:p>
    <w:p>
      <w:r>
        <w:t>他将宁氏压在身下，火热的嘴唇堵住宁氏的嘴，双手使劲儿揉搓宁氏的大奶子。宁氏搂住他脖子，一会儿便翻</w:t>
      </w:r>
    </w:p>
    <w:p>
      <w:r>
        <w:t>到上边。令狐冲不甘受欺，又将宁氏压到下边。</w:t>
      </w:r>
    </w:p>
    <w:p>
      <w:r>
        <w:t>二人越吻越热，令狐冲的舌头进入宁氏的嘴里，宁氏是个明白人，含住令狐冲，大力吸吮着。稍后，宁氏将他</w:t>
      </w:r>
    </w:p>
    <w:p>
      <w:r>
        <w:t>舌头顶出，两条舌头在嘴外纠缠起来，发出一连串的唧唧之声，那声音煞是淫糜，使二人兴致更高。</w:t>
      </w:r>
    </w:p>
    <w:p>
      <w:r>
        <w:t>令狐冲将一只手向宁氏的胯下伸去。那里是他一直向往的地方，多少回他都梦想着一探深浅，探索其中的奥秘。</w:t>
      </w:r>
    </w:p>
    <w:p>
      <w:r>
        <w:t>因为激动，他觉得自己的手都颤抖了。</w:t>
      </w:r>
    </w:p>
    <w:p>
      <w:r>
        <w:t>宁氏从鼻子里发出哼声，那声音虽沉闷却不折不扣透着女人的兴奋与快乐。令狐冲听得美呀，放开宁氏的嘴巴，</w:t>
      </w:r>
    </w:p>
    <w:p>
      <w:r>
        <w:t>于是宁氏可以随意浪叫了。自然宁氏不敢叫得太大声，她怕传到别人耳朵里。</w:t>
      </w:r>
    </w:p>
    <w:p>
      <w:r>
        <w:t>令狐冲不想浪费宝贵时间，当他的手指在小穴里抠了不到百下时，他便将宁氏脱个光光，自己也掏出肉棒，顶</w:t>
      </w:r>
    </w:p>
    <w:p>
      <w:r>
        <w:t>住那美丽的穴口，一使劲儿，唧一声进去半截。顶得宁氏啊一声叫，说道：「你的玩意好粗呀，要顶破我了。」</w:t>
      </w:r>
    </w:p>
    <w:p>
      <w:r>
        <w:t>令狐冲好不得意，伏下头去，嘴巴在宁氏的乳房上乱亲着，一根肉棒毫不温柔地干起来。那里水分充足，双唇</w:t>
      </w:r>
    </w:p>
    <w:p>
      <w:r>
        <w:t>吸动，宁氏已经寂寞多日了，突然被一只大肉棒插入，真如久旱逢甘雨相似。她再想到这只肉棒是儿子的，她感觉</w:t>
      </w:r>
    </w:p>
    <w:p>
      <w:r>
        <w:t>既愧疚又刺激。那是一种堕落的快感。</w:t>
      </w:r>
    </w:p>
    <w:p>
      <w:r>
        <w:t>这是在黑暗中进行的，令狐冲看不到宁氏的浪态，但他是可以想到的。宁氏虽年过三十，但仍然保持得非常好，</w:t>
      </w:r>
    </w:p>
    <w:p>
      <w:r>
        <w:t>身体还是那么嫩，那么香。那里还是很紧呢。令狐冲插得痛快，速度越来越快，插得小穴直有响声。多年梦想，一</w:t>
      </w:r>
    </w:p>
    <w:p>
      <w:r>
        <w:t>朝实现，他激动得想哭了。</w:t>
      </w:r>
    </w:p>
    <w:p>
      <w:r>
        <w:t>宁氏被插得全身舒服，四肢缠住令狐冲，大屁股又是颠又是筛，极力配合着令狐冲的动作。那小穴也在二人的</w:t>
      </w:r>
    </w:p>
    <w:p>
      <w:r>
        <w:t>激情中一收一放的，夹得令狐冲的魂都快没了。</w:t>
      </w:r>
    </w:p>
    <w:p>
      <w:r>
        <w:t>令狐冲忘情叫道：「妈呀，你的小洞真好，它会夹人呢。」</w:t>
      </w:r>
    </w:p>
    <w:p>
      <w:r>
        <w:t>宁氏回应道：「冲儿呀，你喜欢的话，你使劲干吧，我是你的人了。」</w:t>
      </w:r>
    </w:p>
    <w:p>
      <w:r>
        <w:t>令狐冲还有什么不满足呢？宁氏是摆明了让他享受。令狐冲攒足力气，每一下都插得很有气势，每一下都充满</w:t>
      </w:r>
    </w:p>
    <w:p>
      <w:r>
        <w:t>野性，那床在他的动作下呀呀响着，仿佛随时会倒塌似的。</w:t>
      </w:r>
    </w:p>
    <w:p>
      <w:r>
        <w:t>令狐冲也不争气，在快活的同时，没注意控制自己，结果还没有插到三百下呢，便一泄如注。宁氏正当快活之</w:t>
      </w:r>
    </w:p>
    <w:p>
      <w:r>
        <w:t>时，这场面使她失望。</w:t>
      </w:r>
    </w:p>
    <w:p>
      <w:r>
        <w:t>令狐冲伏在宁氏身上，说道：「妈呀，我实在忍不住了，你太迷人了。」</w:t>
      </w:r>
    </w:p>
    <w:p>
      <w:r>
        <w:t>宁氏摸着令狐冲的头，说道：「没事的，你一会儿就行了，你还年轻呢。」说着话，宁氏将令狐冲推倒，她用</w:t>
      </w:r>
    </w:p>
    <w:p>
      <w:r>
        <w:t>手开始抚摸起来。到底是年轻人，不大一会儿，令狐冲的棒子便硬了起来。</w:t>
      </w:r>
    </w:p>
    <w:p>
      <w:r>
        <w:t>宁氏欢呼一声，跨上去，抬高屁股，将那根热腾腾硬邦邦的玩意「吃」个尽根。当龟头顶在自己的花心上时，</w:t>
      </w:r>
    </w:p>
    <w:p>
      <w:r>
        <w:t>宁氏舒服得喘息着，她简直要疯了。她摆动着大屁股，使花心跟龟头细细研磨着，每磨一下都令双方叫出声来。</w:t>
      </w:r>
    </w:p>
    <w:p>
      <w:r>
        <w:t>这种极乐，是宁氏在丈夫身上也体验不到的。</w:t>
      </w:r>
    </w:p>
    <w:p>
      <w:r>
        <w:t>令狐冲两手握住宁氏的大奶子，下身上挺，肉棒一下下撞击着宁氏，使宁氏感受到男人的力量。她的屁股一起</w:t>
      </w:r>
    </w:p>
    <w:p>
      <w:r>
        <w:t>一落，用力套弄肉棒，象要把它套断似的。</w:t>
      </w:r>
    </w:p>
    <w:p>
      <w:r>
        <w:t>不久，令狐冲将宁氏摆成小狗干事状，让宁氏撅起屁股来，令狐冲从后边干了进去。双手抚摸着肥美的屁股肉，</w:t>
      </w:r>
    </w:p>
    <w:p>
      <w:r>
        <w:t>令狐冲得到精神与肉体上的双重满足。这个女人真好，长得好，功夫也好，义父真是好福气。</w:t>
      </w:r>
    </w:p>
    <w:p>
      <w:r>
        <w:t>那一晚二人不知干了多少回，直到实在干不动，才相拥而眠。那种恩爱之情，是至死难忘的。那个时候，他们</w:t>
      </w:r>
    </w:p>
    <w:p>
      <w:r>
        <w:t>都忘了彼此的亲人关系，只记得他们是一男一女，是最正常最自然的关系，是我需要她，她也需要我，不必受什么</w:t>
      </w:r>
    </w:p>
    <w:p>
      <w:r>
        <w:t>道德约束。</w:t>
      </w:r>
    </w:p>
    <w:p>
      <w:r>
        <w:t>不过清醒后宁氏还是心里不宁，这种关系是外人所不容的。再说令狐冲还小，自己总不能真当他是情人吧。这</w:t>
      </w:r>
    </w:p>
    <w:p>
      <w:r>
        <w:t>之后，二人又干了几回。当岳不群从外边回来，二人就算断了，可其中的滋味使宁氏每回想起来，都觉得甜蜜无限。</w:t>
      </w:r>
    </w:p>
    <w:p>
      <w:r>
        <w:t>灵珊跟他有点象兄妹，虽然彼此有过肌肤之亲，令狐冲也没有想过立刻占有她。他还有一种顾虑，怕灵珊不答</w:t>
      </w:r>
    </w:p>
    <w:p>
      <w:r>
        <w:t>应，那样他会受不了的。因此，二人一直维持着良好的关系。</w:t>
      </w:r>
    </w:p>
    <w:p>
      <w:r>
        <w:t>时间过得好快，转眼间二人都长大了。令狐冲生了胡须，灵珊的胸脯也鼓了起来。二人相处时，感觉又有变化。</w:t>
      </w:r>
    </w:p>
    <w:p>
      <w:r>
        <w:t>以前大家的心中是无所顾忌的，现在灵珊常常会感到害羞。四目相对时，灵珊的芳心就怦怦怦乱跳，象要跳出肚子</w:t>
      </w:r>
    </w:p>
    <w:p>
      <w:r>
        <w:t>似的，继而目光转向别处，可她的心里是很想看他的。</w:t>
      </w:r>
    </w:p>
    <w:p>
      <w:r>
        <w:t>灵珊经常看书，有一天她读了《西厢记》，不禁有点痴了。她心神不宁，胡思乱想起来。莺莺小姐是多么幸运，</w:t>
      </w:r>
    </w:p>
    <w:p>
      <w:r>
        <w:t>遇到俊俏多才的张生，我东方灵珊虽不如莺莺有内秀，但勉强也算得上佳人吧，然而我的张生在哪里呢？这个问题</w:t>
      </w:r>
    </w:p>
    <w:p>
      <w:r>
        <w:t>马上有了答案，她眼前出现令狐冲的影子。令狐冲变得健壮英俊了，一张脸上透着阳刚之气，虽不是什么才子，可</w:t>
      </w:r>
    </w:p>
    <w:p>
      <w:r>
        <w:t>也比一般男子强多了。那么他是我将来的夫君吗？</w:t>
      </w:r>
    </w:p>
    <w:p>
      <w:r>
        <w:t>她拿令狐冲跟张生比，结果是各有长处。张生会作诗，令狐冲不会，但也认字；令狐冲会武，而张生则不会。</w:t>
      </w:r>
    </w:p>
    <w:p>
      <w:r>
        <w:t>如果在道上遇到歹徒，还是令狐冲有用些。张生能考状元，令狐冲是不行了，估计也能养活老婆孩子。令狐冲比张</w:t>
      </w:r>
    </w:p>
    <w:p>
      <w:r>
        <w:t>生强得最多的是，他没有张生那么迂腐与死板。令狐冲的头脑是聪明的，她想，如果令狐冲专心学文的话，肯定比</w:t>
      </w:r>
    </w:p>
    <w:p>
      <w:r>
        <w:t>张生有出息。</w:t>
      </w:r>
    </w:p>
    <w:p>
      <w:r>
        <w:t>正当她不知所措，令狐冲走进来了。</w:t>
      </w:r>
    </w:p>
    <w:p>
      <w:r>
        <w:t>这个时候正是黄昏时分，夕阳的红光将窗子照得通亮，天气好热，窗外还飘入一阵阵的花香。</w:t>
      </w:r>
    </w:p>
    <w:p>
      <w:r>
        <w:t>令狐冲见灵珊脸色不好，就问：「灵珊，你不舒服吗？」</w:t>
      </w:r>
    </w:p>
    <w:p>
      <w:r>
        <w:t>说着以手摸她额头，灵珊轻轻躲开，娇嗔道：「别动手动脚的，叫人看见不好。」</w:t>
      </w:r>
    </w:p>
    <w:p>
      <w:r>
        <w:t>令狐冲瞅瞅跟前没人，厚着脸皮拉住灵珊的玉手，说道：「灵珊，咱们到小溪边玩好不好？」</w:t>
      </w:r>
    </w:p>
    <w:p>
      <w:r>
        <w:t>在山庄的东边有一条小溪在山林里穿过，溪水特别清澈。</w:t>
      </w:r>
    </w:p>
    <w:p>
      <w:r>
        <w:t>灵珊摇头道：「你自己去吧，我不去了，妈妈跟我说，不能随便跟男人在一起，会吃亏的。」</w:t>
      </w:r>
    </w:p>
    <w:p>
      <w:r>
        <w:t>令狐冲哈哈一笑，追问道：「会吃什么亏呢？」</w:t>
      </w:r>
    </w:p>
    <w:p>
      <w:r>
        <w:t>灵珊脸一红，挣开他的手，说道：「你这人越来越坏，我不跟你说了。」心里却没有着恼的意思。</w:t>
      </w:r>
    </w:p>
    <w:p>
      <w:r>
        <w:t>令狐冲不由分说，抓住她的玉手亲了一口，说道：「我先去小溪边等你了，你快点来呀。」</w:t>
      </w:r>
    </w:p>
    <w:p>
      <w:r>
        <w:t>灵珊斜视着他，轻声说：「你自己去玩吧，我不去了。」</w:t>
      </w:r>
    </w:p>
    <w:p>
      <w:r>
        <w:t>令狐冲睁大眼睛，说道：「这可怪了事了，咱们不常去玩吗？今天你有点怪怪的。」</w:t>
      </w:r>
    </w:p>
    <w:p>
      <w:r>
        <w:t>灵珊也不吭声，令狐冲说道：「我去等你了，你要不去，我就不回来了。」说着话自己先出屋了。</w:t>
      </w:r>
    </w:p>
    <w:p>
      <w:r>
        <w:t>令狐冲在小溪边坐了良久，灵珊才慢腾腾走来。令狐冲一见，高兴地大叫，冲上去将灵珊抱起来，象过去一样</w:t>
      </w:r>
    </w:p>
    <w:p>
      <w:r>
        <w:t>转着圈子，那股男人的气息令灵珊沉醉。</w:t>
      </w:r>
    </w:p>
    <w:p>
      <w:r>
        <w:t>二人拉着手在林间穿梭玩乐，笑语之声传出多远。当他们都累了时，坐在小溪边上。令狐冲望着灵珊，将刚采</w:t>
      </w:r>
    </w:p>
    <w:p>
      <w:r>
        <w:t>来的一朵黄花插在她的头上。</w:t>
      </w:r>
    </w:p>
    <w:p>
      <w:r>
        <w:t>灵珊带着几分羞涩问道：「好看吗？」</w:t>
      </w:r>
    </w:p>
    <w:p>
      <w:r>
        <w:t>令狐冲搂着她的细腰，深情答道：「好看极了，就象新娘子一样美。」</w:t>
      </w:r>
    </w:p>
    <w:p>
      <w:r>
        <w:t>灵珊听到新娘两字，心中一痛，将令狐冲抱得紧紧的，象是怕失去他一样。两人接着又亲起嘴儿来。唐吉热情</w:t>
      </w:r>
    </w:p>
    <w:p>
      <w:r>
        <w:t>如火，忘情地吻着灵珊的红唇，还将大舌头伸进她嘴里挑逗，逗得灵珊忘了矜持，也把香舌凑上，两条舌头就亲得</w:t>
      </w:r>
    </w:p>
    <w:p>
      <w:r>
        <w:t>溜溜直响。</w:t>
      </w:r>
    </w:p>
    <w:p>
      <w:r>
        <w:t>令狐冲亲得高兴，一只手在灵珊的乳房上按起来，灵珊的乳房长大了，又圆又挺的，令狐冲摸得好爽。秋雨推</w:t>
      </w:r>
    </w:p>
    <w:p>
      <w:r>
        <w:t>了他几下，他的魔手也不放下，灵珊被摸得神魂颠倒，全身发软，想不到男人的手竟变得这么厉害。还不止如此，</w:t>
      </w:r>
    </w:p>
    <w:p>
      <w:r>
        <w:t>令狐冲还放肆地解开灵珊的衣服，将魔手进去直接抚弄奶子，小奶头被捏得生疼，同时快活无比。</w:t>
      </w:r>
    </w:p>
    <w:p>
      <w:r>
        <w:t>灵珊的哼声从鼻子里发出，听得令狐冲快发疯了，在这种情况下，令狐冲再也忍不住了，他需要的是更大的刺</w:t>
      </w:r>
    </w:p>
    <w:p>
      <w:r>
        <w:t>激。对于尝过滋味儿的他来说，他更想探索灵珊胯下的桃花，那一定是很美很美的吧，跟白菊的不会一样。</w:t>
      </w:r>
    </w:p>
    <w:p>
      <w:r>
        <w:t>令狐冲将灵珊抱起，向山林深处跑云。</w:t>
      </w:r>
    </w:p>
    <w:p>
      <w:r>
        <w:t>灵珊大羞，说道：「放下我，放下我，你想干什么？」</w:t>
      </w:r>
    </w:p>
    <w:p>
      <w:r>
        <w:t>令狐冲笑道：「我不干什么，我就想干你。」</w:t>
      </w:r>
    </w:p>
    <w:p>
      <w:r>
        <w:t>灵珊当然知道这干是什么意思，她不禁怕起来，舞动粉拳，敲击着令狐冲的胸膛，然而令狐冲怎么会放过她呢？</w:t>
      </w:r>
    </w:p>
    <w:p>
      <w:r>
        <w:t>在密林深处，令狐冲将灵珊放在柔软的绿草上，自己的身子压上去，在灵珊的脸上、嘴上、颈上亲吻着，两手</w:t>
      </w:r>
    </w:p>
    <w:p>
      <w:r>
        <w:t>慢慢解开灵珊的薄裙子，大手伸了进去。那里的毛不少呢，都流水了。这是令狐冲头一回摸到灵珊的小穴，那里好</w:t>
      </w:r>
    </w:p>
    <w:p>
      <w:r>
        <w:t>嫩，令狐冲将指头按在那粒豆豆上拨弄，没几下就弄得灵珊全身扭摆不止，喘息声也加大了。</w:t>
      </w:r>
    </w:p>
    <w:p>
      <w:r>
        <w:t>令狐冲在冲动之下，也不管灵珊愿意与否，由着性子将灵珊脱个一丝不挂。他当然知道她是订过亲的，当然也</w:t>
      </w:r>
    </w:p>
    <w:p>
      <w:r>
        <w:t>听义父说过那男家是个什么背景，知道自己不如人家。但他不自卑，他想通过自己的能力将灵珊抢过来。他不但要</w:t>
      </w:r>
    </w:p>
    <w:p>
      <w:r>
        <w:t>得到她的心，也要得到她的身体。</w:t>
      </w:r>
    </w:p>
    <w:p>
      <w:r>
        <w:t>灵珊并着腿平躺着，她羞得不敢睁眼。令狐冲直着眼睛打量着灵珊。她的身材不算高，却是苗条纤秀的；她的</w:t>
      </w:r>
    </w:p>
    <w:p>
      <w:r>
        <w:t>皮肤不算白，绝对是光滑细腻的。她的奶子还不如白菊的大，但是很圆很尖，奶头高翘，象是等着爱的滋润呢。圆</w:t>
      </w:r>
    </w:p>
    <w:p>
      <w:r>
        <w:t>滑的小腹下那一丛微黄而卷曲的绒毛真可爱极了，使人忍不住想梳理几把。而毛下的那玩意却看不到，灵珊的腿并</w:t>
      </w:r>
    </w:p>
    <w:p>
      <w:r>
        <w:t>得好紧，更使令狐冲生了探秘之心。</w:t>
      </w:r>
    </w:p>
    <w:p>
      <w:r>
        <w:t>令狐冲一头扑上去，大嘴先把奶子含住，一只手向下边探去，在她的腹下徘徊着，极力向毛下深入，可惜的是</w:t>
      </w:r>
    </w:p>
    <w:p>
      <w:r>
        <w:t>灵珊不配合，使令狐冲无法得逞。</w:t>
      </w:r>
    </w:p>
    <w:p>
      <w:r>
        <w:t>令狐冲下定决心，一定要征服灵珊，使她的心里永远都装着他。他知道自己会成功的，他不会辜负上天给与的</w:t>
      </w:r>
    </w:p>
    <w:p>
      <w:r>
        <w:t>大好机会的。</w:t>
      </w:r>
    </w:p>
    <w:p>
      <w:r>
        <w:t>令狐冲在灵珊身上下足功夫。灵珊被他挑逗得全身发颤，娇躯发软。令狐冲的魔手趁机钻入灵珊的胯下。她的</w:t>
      </w:r>
    </w:p>
    <w:p>
      <w:r>
        <w:t>阴毛好软，红唇好嫩，水好多。掏了几把，大为过瘾。</w:t>
      </w:r>
    </w:p>
    <w:p>
      <w:r>
        <w:t>令狐冲在好奇心的作用下，强迫她分开玉腿，然后睁大眼睛猛看。只见在阴毛的点缀下，那两片香唇薄薄的，</w:t>
      </w:r>
    </w:p>
    <w:p>
      <w:r>
        <w:t>尖尖的，红红的，正张着裂缝，春水涓涓的，煞是诱人。</w:t>
      </w:r>
    </w:p>
    <w:p>
      <w:r>
        <w:t>令狐冲看得眼馋，激动之下，将嘴凑上去，热情如火地吸起来。</w:t>
      </w:r>
    </w:p>
    <w:p>
      <w:r>
        <w:t>吸得唧唧有声，爽快之极，弄得灵珊不住呻吟：「令狐冲呀，你坏死了，你怎么能舔我那里？你羞死我了。」</w:t>
      </w:r>
    </w:p>
    <w:p>
      <w:r>
        <w:t>令狐冲这时也不象平时那么老实，象一只贪吃的恶狼，在灵珊下体上放肆着，逞凶着，无休无止。</w:t>
      </w:r>
    </w:p>
    <w:p>
      <w:r>
        <w:t>「令狐冲，你从哪里学来的折磨人的花招呀？」灵珊美目半睁着，娇喘着问。</w:t>
      </w:r>
    </w:p>
    <w:p>
      <w:r>
        <w:t>令狐冲在灵珊的穴上猛吸一口，抬起水淋淋的嘴道：「我是天才，无师自通。</w:t>
      </w:r>
    </w:p>
    <w:p>
      <w:r>
        <w:t>怎么样？灵珊快活吧？」</w:t>
      </w:r>
    </w:p>
    <w:p>
      <w:r>
        <w:t>灵珊闭上眼睛，不好意思回答他。令狐冲见此，重新低头下去，继续在灵珊的敏感部位做工。</w:t>
      </w:r>
    </w:p>
    <w:p>
      <w:r>
        <w:t>当令狐冲含住灵珊的小豆豆又拉又扯的时候，灵珊大声叫起来：「冲，不要呀，不要呀，你弄得我快要发疯了。</w:t>
      </w:r>
    </w:p>
    <w:p>
      <w:r>
        <w:t>我要受不了了，呀……呀……有什么要出来了。」</w:t>
      </w:r>
    </w:p>
    <w:p>
      <w:r>
        <w:t>令狐冲当然明白怎么回事，他没有停下，仍然坚持着对小豆豆玩弄，大手在灵珊的屁股上连捏带揉的，兴致正</w:t>
      </w:r>
    </w:p>
    <w:p>
      <w:r>
        <w:t>高。他要让灵珊先痛快一下。</w:t>
      </w:r>
    </w:p>
    <w:p>
      <w:r>
        <w:t>没过一会儿，灵珊急剧抖动着，达到平生第一次高潮，泄出一股淫水来。令狐冲津津有味地吃着，这招是他从</w:t>
      </w:r>
    </w:p>
    <w:p>
      <w:r>
        <w:t>义父那里学到的。义父跟义母感情甚好，什么花样都玩过的。</w:t>
      </w:r>
    </w:p>
    <w:p>
      <w:r>
        <w:t>当灵珊平静下来时，令狐冲笑嘻嘻地问：「灵珊妹妹，你觉得舒服吗？」</w:t>
      </w:r>
    </w:p>
    <w:p>
      <w:r>
        <w:t>灵珊一脸羞红，向他瞪了一眼，说道：「你这人太坏，总想着法子祸害我，我以后不跟你好了。」说着坐起来，</w:t>
      </w:r>
    </w:p>
    <w:p>
      <w:r>
        <w:t>要穿衣服。</w:t>
      </w:r>
    </w:p>
    <w:p>
      <w:r>
        <w:t>令狐冲一见，连忙将她扑倒，说道：「我的好妹妹，你舒服了，哥哥我还没有爽呢。你让我也过把瘾吧。」说</w:t>
      </w:r>
    </w:p>
    <w:p>
      <w:r>
        <w:t>着，令狐冲将衣服脱个光光，露出那凶巴巴的如棒槌一样的家伙。</w:t>
      </w:r>
    </w:p>
    <w:p>
      <w:r>
        <w:t>灵珊虽是羞涩，还是圆睁美目，不禁问道：「你们男人就是这个样子吗？」</w:t>
      </w:r>
    </w:p>
    <w:p>
      <w:r>
        <w:t>令狐冲笑道：「可不是嘛，你看它好看吗？」</w:t>
      </w:r>
    </w:p>
    <w:p>
      <w:r>
        <w:t>灵珊见那肉棒子一高一低动着，龟头狰狞，象在向自己挑战。她伸手按了它一下，啐道：「这玩意好难看，男</w:t>
      </w:r>
    </w:p>
    <w:p>
      <w:r>
        <w:t>人怎么会长这个丑东西？」</w:t>
      </w:r>
    </w:p>
    <w:p>
      <w:r>
        <w:t>那玩意被它一按，扑楞楞抖了几下。</w:t>
      </w:r>
    </w:p>
    <w:p>
      <w:r>
        <w:t>令狐冲解释道：「别看它长得不好看，用处大着呢。」</w:t>
      </w:r>
    </w:p>
    <w:p>
      <w:r>
        <w:t>灵珊不信，说道：「它有什么用处？不就是用来尿尿的吗？好脏的。」</w:t>
      </w:r>
    </w:p>
    <w:p>
      <w:r>
        <w:t>令狐冲摇头道：「它不止是尿尿的，还能让女人舒服呢？小孩子都是靠它才有的。」令狐冲耐心讲着常识，他</w:t>
      </w:r>
    </w:p>
    <w:p>
      <w:r>
        <w:t>知道灵珊是不明白这些的。</w:t>
      </w:r>
    </w:p>
    <w:p>
      <w:r>
        <w:t>灵珊哼道：「你快放我起来吧，让人看见，成什么样子。」</w:t>
      </w:r>
    </w:p>
    <w:p>
      <w:r>
        <w:t>令狐冲一笑，说道：「灵珊呀，等咱们干完就回去。」</w:t>
      </w:r>
    </w:p>
    <w:p>
      <w:r>
        <w:t>说着话，令狐冲在灵珊身上趴好，将肉棒子顶在灵珊的胯间，那东西象闻到腥味一样，向灵珊的穴里冲去。</w:t>
      </w:r>
    </w:p>
    <w:p>
      <w:r>
        <w:t>灵珊哭丧着脸，推拒着令狐冲，说道：「冲哥哥，你不能这样。我是人家的未婚妻，我不能失身的，我要失身</w:t>
      </w:r>
    </w:p>
    <w:p>
      <w:r>
        <w:t>了，我爹会打死我的。」</w:t>
      </w:r>
    </w:p>
    <w:p>
      <w:r>
        <w:t>令狐冲不听，说道：「只许他沾花惹草，不行咱们风流快活，哪有这个道理。</w:t>
      </w:r>
    </w:p>
    <w:p>
      <w:r>
        <w:t>管它什么未婚妻不未婚妻的，你就是我的，没人能抢走你。」</w:t>
      </w:r>
    </w:p>
    <w:p>
      <w:r>
        <w:t>说到这里，他一狠心，将一个大龟头顶了进去。再一使，不费多大力气，就把灵珊的薄膜给刺破了。</w:t>
      </w:r>
    </w:p>
    <w:p>
      <w:r>
        <w:t>当那关头，灵珊惨叫一声：「痛死我了，你好狠心呢。」粉拳舞动，在令狐冲的背上乱擂着。</w:t>
      </w:r>
    </w:p>
    <w:p>
      <w:r>
        <w:t>令狐冲能理解她的感受，就亲着她的俏脸，轻声安慰道：「没事的，一会儿就好了，女人第一回就是这样的。</w:t>
      </w:r>
    </w:p>
    <w:p>
      <w:r>
        <w:t>一会儿我保管你舒服得要命。」</w:t>
      </w:r>
    </w:p>
    <w:p>
      <w:r>
        <w:t>灵珊流着泪说：「我现在痛得要命，我想我快死了吧。」</w:t>
      </w:r>
    </w:p>
    <w:p>
      <w:r>
        <w:t>令狐冲舔着灵珊的泪，下身不敢乱动。他终于堵住灵珊的嘴儿，将舌头伸入，又跟她纠缠起来。同时，令狐冲</w:t>
      </w:r>
    </w:p>
    <w:p>
      <w:r>
        <w:t>的两手握住乳房，真好，盈盈可握，揉来按去，比任何玩具玩起来都要过瘾。</w:t>
      </w:r>
    </w:p>
    <w:p>
      <w:r>
        <w:t>时间慢慢过去，灵珊的痛感渐渐减少，那紧皱的眉头也缓缓舒展。</w:t>
      </w:r>
    </w:p>
    <w:p>
      <w:r>
        <w:t>令狐冲放开她的小嘴，在她的耳边轻声问：「好妹子，你好点没有？」</w:t>
      </w:r>
    </w:p>
    <w:p>
      <w:r>
        <w:t>灵珊一副楚楚可怜的样子，说道：「好些了，总算没叫你给害死。」</w:t>
      </w:r>
    </w:p>
    <w:p>
      <w:r>
        <w:t>令狐冲两手在奶头上捏着，说道：「你不会死的，你还会得到很大的美感，跟当了神仙一样的。」</w:t>
      </w:r>
    </w:p>
    <w:p>
      <w:r>
        <w:t>这么说着，他的下身已在微微动着。他这么一动，灵珊就觉得有点痛。</w:t>
      </w:r>
    </w:p>
    <w:p>
      <w:r>
        <w:t>令狐冲动了多下，见灵珊只是眉头微皱，并没有太大反应，他的胆子便壮了，开始大幅度抽插，每次都拔到穴</w:t>
      </w:r>
    </w:p>
    <w:p>
      <w:r>
        <w:t>口，每次都插到尽根，顶在灵珊娇嫩的花心上。</w:t>
      </w:r>
    </w:p>
    <w:p>
      <w:r>
        <w:t>经过一段时间适应，灵珊总算苦尽甘来，慢慢体会到男人的味道，被干得好美。</w:t>
      </w:r>
    </w:p>
    <w:p>
      <w:r>
        <w:t>那是痒痒的，酥酥的，全身要飞上高空般的感觉。不，比这些还要美的。</w:t>
      </w:r>
    </w:p>
    <w:p>
      <w:r>
        <w:t>在好受的情况下，灵珊主动搂住令狐冲的脖子，美目有了兴奋的光辉，鼻子不时发出动人的哼声，下身也本能</w:t>
      </w:r>
    </w:p>
    <w:p>
      <w:r>
        <w:t>向上挺着。灵珊的这些反应，使令狐冲大为高兴，他立刻应时而动，加快干的速度，那小穴水越来越多，最后能听</w:t>
      </w:r>
    </w:p>
    <w:p>
      <w:r>
        <w:t>到卜滋卜滋的响声了。</w:t>
      </w:r>
    </w:p>
    <w:p>
      <w:r>
        <w:t>处女穴真好，将肉棒包得没一点缝隙，那嫩肉舒张之间，带给了令狐冲无限快感。他舒服得直喘出气，嘴里不</w:t>
      </w:r>
    </w:p>
    <w:p>
      <w:r>
        <w:t>时发出兴奋的叫声，那是男人最快活的表现。</w:t>
      </w:r>
    </w:p>
    <w:p>
      <w:r>
        <w:t>「灵珊，哥哥干得你爽吗？」令狐冲不忘问灵珊。</w:t>
      </w:r>
    </w:p>
    <w:p>
      <w:r>
        <w:t>灵珊啊啊叫着，细腰轻摆，四肢乱动，红颊如火，说不出的动人。</w:t>
      </w:r>
    </w:p>
    <w:p>
      <w:r>
        <w:t>令狐冲欢乐之中，控制力就差了，再加上经验不足，灵珊的小穴又太美妙，因此没干多少下，他就一泄如注。</w:t>
      </w:r>
    </w:p>
    <w:p>
      <w:r>
        <w:t>那股热流突然冲入小穴，烫得灵珊舒服极了，不禁叫出声来：「冲哥哥，这感觉好美呀。」她双臂缠住令狐冲，</w:t>
      </w:r>
    </w:p>
    <w:p>
      <w:r>
        <w:t>象在奖励英雄。</w:t>
      </w:r>
    </w:p>
    <w:p>
      <w:r>
        <w:t>令狐冲在灵珊的身上趴了一会儿，这才拔出肉棒。他跪在她双腿之间，望着刚被破身的小洞。那里一片湿淋淋</w:t>
      </w:r>
    </w:p>
    <w:p>
      <w:r>
        <w:t>的，美艳的肉缝微张着，下边的小菊花还有节奏地缩着。双孔相映，充分显出女孩子的诱惑美来。</w:t>
      </w:r>
    </w:p>
    <w:p>
      <w:r>
        <w:t>令狐冲看得心动，肉棒不知不觉间又挺了起来。他双臂挎着灵珊的玉腿，再度占有她。拔出时那穴内红肉涌出，</w:t>
      </w:r>
    </w:p>
    <w:p>
      <w:r>
        <w:t>插入时那肉又回去。棒子将小穴撑得胀胀的，那种快感不时冲击着她的神经。</w:t>
      </w:r>
    </w:p>
    <w:p>
      <w:r>
        <w:t>这一回风雨更狂，令狐冲不再象刚才那么温柔了。这时的他简直象一只野兽。</w:t>
      </w:r>
    </w:p>
    <w:p>
      <w:r>
        <w:t>灵珊不敢相信平时绵羊般的人会变成一只大老虎，可她没心情多想，她的感觉都集中下身了。</w:t>
      </w:r>
    </w:p>
    <w:p>
      <w:r>
        <w:t>二人干个心满意足，这才穿衣起身。回去时，灵珊赶路都吃力了，可见受创不轻。令狐冲也挺体贴，将灵珊背</w:t>
      </w:r>
    </w:p>
    <w:p>
      <w:r>
        <w:t>上身，欢欢喜喜回山庄了。【完】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