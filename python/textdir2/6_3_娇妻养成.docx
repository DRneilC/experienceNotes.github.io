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娇妻养成</w:t>
      </w:r>
    </w:p>
    <w:p>
      <w:r>
        <w:t>第一章</w:t>
      </w:r>
    </w:p>
    <w:p>
      <w:r>
        <w:t>捡到个可人儿的小姑娘怎麽办？</w:t>
      </w:r>
    </w:p>
    <w:p>
      <w:r>
        <w:t>小娃娃长得珠圆玉润，胖乎乎的四肢不停地挥动，着实可爱的紧，叫他怎麽舍得帮她寻回原来的父母？</w:t>
      </w:r>
    </w:p>
    <w:p>
      <w:r>
        <w:t>这样可爱的娃娃养大了自己用可是要赚大发了！</w:t>
      </w:r>
    </w:p>
    <w:p>
      <w:r>
        <w:t>小城的空气尤为潮湿，梅雨季节更甚，那青石铺就的巷间小路上都长满了翠绿的苔藓，脚下一个不留神，恐怕</w:t>
      </w:r>
    </w:p>
    <w:p>
      <w:r>
        <w:t>就要跌一个大马趴。</w:t>
      </w:r>
    </w:p>
    <w:p>
      <w:r>
        <w:t>六岁的小柳絮儿手里攥着昨日爹爹给买的小面人出来找小夥伴玩儿。爹爹今日受邀去知府家喝茶，她急忙趁小</w:t>
      </w:r>
    </w:p>
    <w:p>
      <w:r>
        <w:t>书童打瞌睡的时候偷偷溜了出来。</w:t>
      </w:r>
    </w:p>
    <w:p>
      <w:r>
        <w:t>前几日跟爹爹上街结识了她的第一个小夥伴，卖糖葫芦那老头儿的孙子，小马儿哥。小马儿哥跟她约好了明日</w:t>
      </w:r>
    </w:p>
    <w:p>
      <w:r>
        <w:t>出来玩，可不知怎的爹爹知道了这个约定，一连好几天都不出门了，呆在家里教她背诗，写字，不容自己离开半步，</w:t>
      </w:r>
    </w:p>
    <w:p>
      <w:r>
        <w:t>连去趟茅房都要小书童在门口等着。</w:t>
      </w:r>
    </w:p>
    <w:p>
      <w:r>
        <w:t>今日已经离约定的日子过去了三天，不知道那小马儿哥还在不在小河畔的大柳树下等她了，她还指着他给她捉</w:t>
      </w:r>
    </w:p>
    <w:p>
      <w:r>
        <w:t>小蝌蚪回去养呢。</w:t>
      </w:r>
    </w:p>
    <w:p>
      <w:r>
        <w:t>小柳絮儿只跟爹爹出过几次门，路程都记不大清楚了，那小河畔倒是里他们柳府不远，瞎摸索着还是可是到达</w:t>
      </w:r>
    </w:p>
    <w:p>
      <w:r>
        <w:t>的。</w:t>
      </w:r>
    </w:p>
    <w:p>
      <w:r>
        <w:t>小柳絮儿对自己的本事太高估了，她在柳府的附近瞎转了半个时辰依旧寻不到记忆里那条通向小河畔的小路了，</w:t>
      </w:r>
    </w:p>
    <w:p>
      <w:r>
        <w:t>咬咬牙，小柳絮儿打着胆子走的远了些，这下好了，连会柳府的路都找不到了，小柳絮儿有些焦急。</w:t>
      </w:r>
    </w:p>
    <w:p>
      <w:r>
        <w:t>爹爹是岳城有名的才子五年前来到这里定居，二十岁的男子手里抱个小娃娃着实令人感到新奇，倒是当时还窝</w:t>
      </w:r>
    </w:p>
    <w:p>
      <w:r>
        <w:t>在襁褓里的她，不知不觉中替爹爹挡掉了无数少女芳心。</w:t>
      </w:r>
    </w:p>
    <w:p>
      <w:r>
        <w:t>不懂事的小柳絮儿只觉得自家爹爹长得好看，在这岳城里她还未见过有比爹爹还要好看的人儿呢（你才见过几</w:t>
      </w:r>
    </w:p>
    <w:p>
      <w:r>
        <w:t>个人！）爹爹对自己很好，但有的时候小柳絮儿也会烦恼，闲暇的时候爹爹就会变得烦人，帐都不好好算，时不时</w:t>
      </w:r>
    </w:p>
    <w:p>
      <w:r>
        <w:t>的放下看了一半的账本跑到她跟前捏一捏她身上的小肉肉，害的她连一首完整的诗都做不出来。</w:t>
      </w:r>
    </w:p>
    <w:p>
      <w:r>
        <w:t>每次她拿这个借口来训斥爹爹的时候，爹爹就会委屈的对她说：「我也是看小絮儿没有灵感才来帮帮小絮儿的。」</w:t>
      </w:r>
    </w:p>
    <w:p>
      <w:r>
        <w:t>说的她哑口无言，叫她都不知道怎麽呵斥爹爹了，倒是那天她真的做出了人生的第一首诗：</w:t>
      </w:r>
    </w:p>
    <w:p>
      <w:r>
        <w:t>腿儿摇摇，</w:t>
      </w:r>
    </w:p>
    <w:p>
      <w:r>
        <w:t>肉儿晃晃；</w:t>
      </w:r>
    </w:p>
    <w:p>
      <w:r>
        <w:t>爹爹又见絮儿长肉，</w:t>
      </w:r>
    </w:p>
    <w:p>
      <w:r>
        <w:t>小墨眉不觉紧皱；</w:t>
      </w:r>
    </w:p>
    <w:p>
      <w:r>
        <w:t>纤指戳戳小肚，</w:t>
      </w:r>
    </w:p>
    <w:p>
      <w:r>
        <w:t>痒煞奴家了。</w:t>
      </w:r>
    </w:p>
    <w:p>
      <w:r>
        <w:t>爹爹说她写的好，还将这首诗裱起来挂在了她与爹爹的卧房里，这令她很是得意，爹爹八岁的时候才会作诗，</w:t>
      </w:r>
    </w:p>
    <w:p>
      <w:r>
        <w:t>她六岁就会了，怎麽不令她高兴？将来她恐怕比爹爹还要有本事呢。</w:t>
      </w:r>
    </w:p>
    <w:p>
      <w:r>
        <w:t>现在有本事的她正在这条滑不溜啾的小石路上踉跄着前行，都不知道摔了多少回了，她第一次不小心摔着的时</w:t>
      </w:r>
    </w:p>
    <w:p>
      <w:r>
        <w:t>候哇哇大哭，可哭了半天也不见爹爹来安慰她，爹爹这时候正高高兴兴的坐在知府的家里喝茶呢。</w:t>
      </w:r>
    </w:p>
    <w:p>
      <w:r>
        <w:t>她只好自己爬起来，抽抽搭搭的继续前进，後来又摔了几跤，她都没哭，手里的面人被她保护的很好，每次摔</w:t>
      </w:r>
    </w:p>
    <w:p>
      <w:r>
        <w:t>倒的时候她都将它高高的举起，这可不能毁了，她还要送给小马儿哥赔罪呢。</w:t>
      </w:r>
    </w:p>
    <w:p>
      <w:r>
        <w:t>身上的小罗裙溅满了小泥点儿，很是狼狈，小柳絮儿想，这个时候若是谁走在了她的背後，定会觉得自己的背</w:t>
      </w:r>
    </w:p>
    <w:p>
      <w:r>
        <w:t>影无比的悲壮……「哎呦──」脚下一滑，不觉又摔了一跤，小柳絮儿终於受不了了，她的眼眶微微泛红，早知道</w:t>
      </w:r>
    </w:p>
    <w:p>
      <w:r>
        <w:t>还是不出来的好，这副样子回去，爹爹肯定又要罚自己不准睡觉了。</w:t>
      </w:r>
    </w:p>
    <w:p>
      <w:r>
        <w:t>小柳絮儿只想坐在地上不起来，可是现在都要吃中饭了，她的小肚子又「咕咕」的叫了起来，爹爹恐怕要回来</w:t>
      </w:r>
    </w:p>
    <w:p>
      <w:r>
        <w:t>了，她要趁爹爹还没回柳府之前回去！</w:t>
      </w:r>
    </w:p>
    <w:p>
      <w:r>
        <w:t>小柳絮儿再次站了起来，突然发现旁边有个人一直的盯着自己，不免有些害怕起来。爹爹为了不让她擅自出门，</w:t>
      </w:r>
    </w:p>
    <w:p>
      <w:r>
        <w:t>曾经拿拐小孩的人贩子吓过她，这人莫不就是爹爹口中将可爱的小娃娃拐去做别人小老婆的人贩子？</w:t>
      </w:r>
    </w:p>
    <w:p>
      <w:r>
        <w:t>小柳絮儿立在原地不敢有所动作，没过一会儿她的小脑袋瓜就有了注意，人贩子只拐可爱的小娃娃，那些长得</w:t>
      </w:r>
    </w:p>
    <w:p>
      <w:r>
        <w:t>丑的肯定就不要了。</w:t>
      </w:r>
    </w:p>
    <w:p>
      <w:r>
        <w:t>柳絮儿故意一瘸一拐的走路，还用小泥手将她一直护的好好的小脸抹得花糊丽哨的，人贩子肯定不会拐她这个</w:t>
      </w:r>
    </w:p>
    <w:p>
      <w:r>
        <w:t>又瘸又丑的小丫头去了。</w:t>
      </w:r>
    </w:p>
    <w:p>
      <w:r>
        <w:t>第二章：惩罚（一）</w:t>
      </w:r>
    </w:p>
    <w:p>
      <w:r>
        <w:t>柳絮儿故意一瘸一拐的走路，还用小泥手将她一直护的好好的小脸抹得花糊丽哨的，人贩子肯定不会拐她这个</w:t>
      </w:r>
    </w:p>
    <w:p>
      <w:r>
        <w:t>又瘸又丑的小丫头去了。</w:t>
      </w:r>
    </w:p>
    <w:p>
      <w:r>
        <w:t>「你……是柳府的小小姐吧？」</w:t>
      </w:r>
    </w:p>
    <w:p>
      <w:r>
        <w:t>「……」</w:t>
      </w:r>
    </w:p>
    <w:p>
      <w:r>
        <w:t>柳絮儿被送回柳府的时候柳春城正在下令打柳絮儿小书童的板子，小书童红着一张脸趴在长凳上，汗水顺着尖</w:t>
      </w:r>
    </w:p>
    <w:p>
      <w:r>
        <w:t>尖的下巴「啪嗒，啪嗒」往下面滴，板子落下发出「啪」的一声，听的小絮儿心惊肉跳的，小书童只是用牙咬着嘴</w:t>
      </w:r>
    </w:p>
    <w:p>
      <w:r>
        <w:t>唇，不吭声。</w:t>
      </w:r>
    </w:p>
    <w:p>
      <w:r>
        <w:t>柳春城站在一边，柳絮儿从未见过爹爹这副骇人的表情，她有些不敢上前去了。</w:t>
      </w:r>
    </w:p>
    <w:p>
      <w:r>
        <w:t>柳春城听到有人将柳絮儿送了回来，一颗心才放下来，他命人将小书童搬到柳府的正院里责罚就是打给柳絮儿</w:t>
      </w:r>
    </w:p>
    <w:p>
      <w:r>
        <w:t>看的。</w:t>
      </w:r>
    </w:p>
    <w:p>
      <w:r>
        <w:t>柳絮儿完全不明白爹爹为什麽要打她的小书童，只知道她爹爹现在心情很不好，她赶在她爹爹心情不好的时候</w:t>
      </w:r>
    </w:p>
    <w:p>
      <w:r>
        <w:t>独自跑出去，实在是很倒霉……（噗…）「过来！。」柳春城皱着眉说道。</w:t>
      </w:r>
    </w:p>
    <w:p>
      <w:r>
        <w:t>柳絮儿可不敢过去，平时爹爹不发火的时候万事都好商量，一发火，她怎麽讨好都没用。柳絮儿挪动小脚步往</w:t>
      </w:r>
    </w:p>
    <w:p>
      <w:r>
        <w:t>送她回来的大哥哥身後躲。</w:t>
      </w:r>
    </w:p>
    <w:p>
      <w:r>
        <w:t>见小柳絮儿这副样子，柳春城也觉自己的表情太过吓人，他将表情放软，冲着柳絮儿招手：「身上怎麽这麽多</w:t>
      </w:r>
    </w:p>
    <w:p>
      <w:r>
        <w:t>泥？」</w:t>
      </w:r>
    </w:p>
    <w:p>
      <w:r>
        <w:t>一说起这个柳絮儿便想起今日的摔倒伤心旅，越想越委屈，想哭了。柳絮儿撅撅嘴想把泪水逼回去，没成功，</w:t>
      </w:r>
    </w:p>
    <w:p>
      <w:r>
        <w:t>泪珠儿就「啪嗒」「啪嗒」的往下掉。</w:t>
      </w:r>
    </w:p>
    <w:p>
      <w:r>
        <w:t>柳春城的眉都快皱成一团了，他快步走到柳絮儿身边，不嫌脏的将她抱起来，伸手将泪珠抹去，哄着：「怎麽</w:t>
      </w:r>
    </w:p>
    <w:p>
      <w:r>
        <w:t>哭的梨花带雨的。」</w:t>
      </w:r>
    </w:p>
    <w:p>
      <w:r>
        <w:t>柳絮儿找到了依靠，哭的更厉害了，她将摔倒的时候没流出来的泪水全洒出来了，她嘟嘟囔囔的说道：「摔…</w:t>
      </w:r>
    </w:p>
    <w:p>
      <w:r>
        <w:t>…嗝！摔了好几跤……疼……呜呜呜……」</w:t>
      </w:r>
    </w:p>
    <w:p>
      <w:r>
        <w:t>柳春城一听宝贝疙瘩摔着了，什麽杀鸡给猴看的计策也不顾了，急忙抱着香香小闺女去卧房查看伤势去了。</w:t>
      </w:r>
    </w:p>
    <w:p>
      <w:r>
        <w:t>留下几个人干瞪眼……因为是打给柳絮儿看的，所以柳春城也没交代到底打几板子，主子都走了，这责罚，还</w:t>
      </w:r>
    </w:p>
    <w:p>
      <w:r>
        <w:t>要不要继续啊？</w:t>
      </w:r>
    </w:p>
    <w:p>
      <w:r>
        <w:t>幸而那石路上的苔藓比较茂盛，摔上去倒是没有受多大的伤害，只是将柳絮儿的小膝盖擦伤了而已，即使是这</w:t>
      </w:r>
    </w:p>
    <w:p>
      <w:r>
        <w:t>样，柳春城也是心疼的不得了，他命人抬了浴桶，给小絮儿洗了个香香的花瓣澡，又亲手给柳絮儿穿上小花罗裙。</w:t>
      </w:r>
    </w:p>
    <w:p>
      <w:r>
        <w:t>「今夜不准睡觉！」最後他说。</w:t>
      </w:r>
    </w:p>
    <w:p>
      <w:r>
        <w:t>柳絮儿本来还指望她的可怜相能让爹爹心软，免了今天的责罚，可是没想到爹爹真如那包公般铁面无私……柳</w:t>
      </w:r>
    </w:p>
    <w:p>
      <w:r>
        <w:t>絮儿一张小脸顿时皱的跟朵大菊花似得，她伸着小胳膊，抓着柳春城的袖子，一双大眼睛故意眨的水汪汪的：「爹</w:t>
      </w:r>
    </w:p>
    <w:p>
      <w:r>
        <w:t>爹……」</w:t>
      </w:r>
    </w:p>
    <w:p>
      <w:r>
        <w:t>柳春城真的是爱死了小丫头这表情了，头发还未扎起，长长的全部铺在脑後，露出白白净净的小额头，一对小</w:t>
      </w:r>
    </w:p>
    <w:p>
      <w:r>
        <w:t>眉毛微微皱着，眼睛更是水莹莹的惹人怜爱，叫他食指大动。</w:t>
      </w:r>
    </w:p>
    <w:p>
      <w:r>
        <w:t>柳府的下人不多，只有做饭的几个下人，近身服侍的三个小丫鬟以及修剪花草的老园丁。哦，小柳絮儿的小书</w:t>
      </w:r>
    </w:p>
    <w:p>
      <w:r>
        <w:t>童也算一个。</w:t>
      </w:r>
    </w:p>
    <w:p>
      <w:r>
        <w:t>小书童是一年前爹爹带回来的，那个时候她还很兴奋，终於有小夥伴啦…当时她才四岁，小书童也才九岁而已，</w:t>
      </w:r>
    </w:p>
    <w:p>
      <w:r>
        <w:t>只是後来小书童总是皱着眉毛逼她识字，她哪里会？於是小书童便用那种鄙视的眼神看她，直到她做出了人生的第</w:t>
      </w:r>
    </w:p>
    <w:p>
      <w:r>
        <w:t>一首诗後……勾栏有话说：</w:t>
      </w:r>
    </w:p>
    <w:p>
      <w:r>
        <w:t>下一章就是H 了，不喜欢将H 分成两章，所以呀，这章字数有点少……第三章：惩罚（二）第三章：惩罚（二）</w:t>
      </w:r>
    </w:p>
    <w:p>
      <w:r>
        <w:t>H</w:t>
      </w:r>
    </w:p>
    <w:p>
      <w:r>
        <w:t>柳絮儿小小的嘴儿塞下柳春城庞大的龟头，很卖力的舔吸着顶端。柳春城躺在床上，一脸陶醉着。</w:t>
      </w:r>
    </w:p>
    <w:p>
      <w:r>
        <w:t>「用舌头舔舔……唔……」柳絮儿立马听话的用小小的粉舌舔了舔肉棒顶端的小孔。</w:t>
      </w:r>
    </w:p>
    <w:p>
      <w:r>
        <w:t>「呃……好爽……」温温热热的小嘴包裹着他的，里面的嫩肉不停地蠕动，直叫他有把持不住要狠插猛抽的念</w:t>
      </w:r>
    </w:p>
    <w:p>
      <w:r>
        <w:t>头……听到爹爹的叹息，柳絮儿将嘴里咸咸的棒棒吐了出来，她哀求道：「爹爹，我想尿尿……」每次爹爹罚她吃</w:t>
      </w:r>
    </w:p>
    <w:p>
      <w:r>
        <w:t>大棒棒的时候她都好想尿尿哦。</w:t>
      </w:r>
    </w:p>
    <w:p>
      <w:r>
        <w:t>正爽到要紧处，柳春城那里肯放柳絮儿离开？他摸了摸跨间的小头颅，哄骗道：「将爹爹的蜜水儿吸出来才可</w:t>
      </w:r>
    </w:p>
    <w:p>
      <w:r>
        <w:t>以去茅房！」</w:t>
      </w:r>
    </w:p>
    <w:p>
      <w:r>
        <w:t>对哦，现在是自己做错了事，爹爹要惩罚自己，怎麽可能会让自己舒服得了？可是，真的很想尿尿嘛！</w:t>
      </w:r>
    </w:p>
    <w:p>
      <w:r>
        <w:t>柳絮儿不耐的扭了扭翘起的小屁屁，可怜的说道：「呀，人家尿尿的地方好痒，人家要尿尿！」</w:t>
      </w:r>
    </w:p>
    <w:p>
      <w:r>
        <w:t>柳春城掀唇一笑，六岁的小娃娃也会有感觉麽？他将手掌放在絮儿的翘臀上，轻轻的揉捏个几下：「舒服麽？</w:t>
      </w:r>
    </w:p>
    <w:p>
      <w:r>
        <w:t>小絮儿。」</w:t>
      </w:r>
    </w:p>
    <w:p>
      <w:r>
        <w:t>「痒痒，人家想尿尿！」小絮儿扒着这个话题不放。</w:t>
      </w:r>
    </w:p>
    <w:p>
      <w:r>
        <w:t>柳春城撑起小絮儿的腋下将她的小身体掉了个个儿，粉色的花瓣暴露在眼前，像是被那红色的小缝缝迷乱了心</w:t>
      </w:r>
    </w:p>
    <w:p>
      <w:r>
        <w:t>神，他重复呢喃着：「给小絮儿止止痒，止止痒……」</w:t>
      </w:r>
    </w:p>
    <w:p>
      <w:r>
        <w:t>力不如人，小絮儿像是具玩具一样被柳春城摆弄着，嘴里发出的抗议全被忽略掉了，郁闷的倒趴在柳春城的胯</w:t>
      </w:r>
    </w:p>
    <w:p>
      <w:r>
        <w:t>间，那根硬硬的棒棒还在一动一动的轻抚着自己的小脸 .</w:t>
      </w:r>
    </w:p>
    <w:p>
      <w:r>
        <w:t>小小的花穴被两片厚实的粉色肉瓣掩盖着，小人儿的身躯一蠕动，那两片肉瓣便摩擦着露出一道细缝，食指敷</w:t>
      </w:r>
    </w:p>
    <w:p>
      <w:r>
        <w:t>上去的时候小絮儿扭动了一下小屁屁「爹爹……痒痒……」</w:t>
      </w:r>
    </w:p>
    <w:p>
      <w:r>
        <w:t>柳春城伸手去逗弄小絮儿胸前的两粒小红豆，QQ微凉的触感让他爱不释手，下腹又是一阵紧热，欲望肿胀而难</w:t>
      </w:r>
    </w:p>
    <w:p>
      <w:r>
        <w:t>受：「小絮儿，含着爹爹的肉棒棒。」</w:t>
      </w:r>
    </w:p>
    <w:p>
      <w:r>
        <w:t>小柳絮儿用两只小肉手很不情愿的抓着爹爹的肉棒棒往娇嫩的小嘴里送着，好讨厌哦，每次自己才含一会儿爹</w:t>
      </w:r>
    </w:p>
    <w:p>
      <w:r>
        <w:t>爹就会不顾自己的抗议硬将肉棒棒往小嘴里顶，每次都插的她的小嘴巴酸酸的……娇嫩的小嘴将大大的伞状头头含</w:t>
      </w:r>
    </w:p>
    <w:p>
      <w:r>
        <w:t>进嘴里，丁香小舌在嘴里不住的围着那庞大的龟头打转儿，小舌上的一粒粒小突起刷过光滑的顶端，令柳春城通体</w:t>
      </w:r>
    </w:p>
    <w:p>
      <w:r>
        <w:t>舒爽，那捏着小红豆豆的手指不觉使劲掐了一下。</w:t>
      </w:r>
    </w:p>
    <w:p>
      <w:r>
        <w:t>「呜呜……」不受控制的叫了出来，但大大的龟头还塞在嘴里，发出的声音模糊不清，喉咙处的嫩肉更是随之</w:t>
      </w:r>
    </w:p>
    <w:p>
      <w:r>
        <w:t>擅抖着。</w:t>
      </w:r>
    </w:p>
    <w:p>
      <w:r>
        <w:t>「嗯……接着舔，不要停。」柳春城命令道，手掌转移阵地，来到了已经微微带些湿气的小花穴，用一根手指</w:t>
      </w:r>
    </w:p>
    <w:p>
      <w:r>
        <w:t>将外面的两片嫩肉挑开，那条嫩红的细缝散着香气一颤一颤的露在柳春城眼前。</w:t>
      </w:r>
    </w:p>
    <w:p>
      <w:r>
        <w:t>小嫩花还未发育完全，穴口更是窄小，怕是连一根小麽指都吞不下。此时小花穴正微微的一张一合的颤抖着，</w:t>
      </w:r>
    </w:p>
    <w:p>
      <w:r>
        <w:t>鬼使神差的，柳春城将柔软的唇敷了上去，舌头在那穴儿口打转儿，勾舔，吸允，舌上的唾液发出一阵阵「！！」</w:t>
      </w:r>
    </w:p>
    <w:p>
      <w:r>
        <w:t>的暧昧的声响。</w:t>
      </w:r>
    </w:p>
    <w:p>
      <w:r>
        <w:t>「呀呀呀──爹爹，都快……吸出来了……爹爹！！」穴儿传来的强烈的吸允的感觉令小絮儿将那硕大的龟头</w:t>
      </w:r>
    </w:p>
    <w:p>
      <w:r>
        <w:t>吐了出来，仰着头叫道。</w:t>
      </w:r>
    </w:p>
    <w:p>
      <w:r>
        <w:t>柳春城淡笑，热气喷在小穴口上，激的嫩花又是一阵颤抖，伸出食指在那隐在花瓣深处米粒般大小的豆豆上轻</w:t>
      </w:r>
    </w:p>
    <w:p>
      <w:r>
        <w:t>揉着：「什麽感觉？小絮儿？」</w:t>
      </w:r>
    </w:p>
    <w:p>
      <w:r>
        <w:t>「呀……想……尿尿……爹爹，小絮儿想尿尿。」挣扎着小臀儿想挣脱爹爹的大掌，但始终也只是有心无力罢</w:t>
      </w:r>
    </w:p>
    <w:p>
      <w:r>
        <w:t>了。「爹爹放开人家啦……让人家去尿尿……」</w:t>
      </w:r>
    </w:p>
    <w:p>
      <w:r>
        <w:t>揉着小豆豆的手指不停，柳春城挺着腰：「小絮儿忘了爹爹的话了麽？将爹爹的蜜水儿吸出来才可以去……唔</w:t>
      </w:r>
    </w:p>
    <w:p>
      <w:r>
        <w:t>……快来舔爹爹的棒棒……」</w:t>
      </w:r>
    </w:p>
    <w:p>
      <w:r>
        <w:t>小絮儿立马卖力的将爹爹的肉棒棒再复含进小嘴儿里，舔的湿湿的，小舌尖时不时的刷过顶端的小孔惹来柳春</w:t>
      </w:r>
    </w:p>
    <w:p>
      <w:r>
        <w:t>城一阵低呼。嗯嗯……要使劲儿吸，将爹爹白白的蜜水儿吸出来她才可以去嘘嘘……啊啊啊……爹爹又在吃她尿尿</w:t>
      </w:r>
    </w:p>
    <w:p>
      <w:r>
        <w:t>的地方了，唔……好可恶，都差一点将她的……吸出来了……「唔……啵滋……啵滋……呒……」每当她做错事的</w:t>
      </w:r>
    </w:p>
    <w:p>
      <w:r>
        <w:t>时候爹爹都会罚她吃爹爹大大咸咸的肉棒棒，技巧方面小絮儿还是会一些的……柳春城被那张小嘴儿吸的整个人从</w:t>
      </w:r>
    </w:p>
    <w:p>
      <w:r>
        <w:t>脊椎骨到脚尖都是酥麻的快感，肉棒被唾液染得晶亮，在小闺女唇间吞吐着，嘴里满是小闺女小花穴的味儿，想象</w:t>
      </w:r>
    </w:p>
    <w:p>
      <w:r>
        <w:t>着他的大龟头渐渐的顶开那穴口的嫩肉，进入到那紧致温热，滑滑湿湿的小穴里，冲破那层肉膜，可以直达小絮儿</w:t>
      </w:r>
    </w:p>
    <w:p>
      <w:r>
        <w:t>的子宫口，那样的快感恐怕是现在的千万倍吧……这样想着，腰际便有了动作，渐渐的挺动越来越快，柳春城呼吸</w:t>
      </w:r>
    </w:p>
    <w:p>
      <w:r>
        <w:t>急促着将肉棒一次又一次挺进小絮儿的嘴儿里，仿佛听不见她的哀叫，只想一直抽，插！抽，插！那样的快乐，那</w:t>
      </w:r>
    </w:p>
    <w:p>
      <w:r>
        <w:t>样的舒爽，刨去思维，他只想将这娇嫩的小嘴插坏，插烂！</w:t>
      </w:r>
    </w:p>
    <w:p>
      <w:r>
        <w:t>「啊啊啊！小淫娃给我狠狠的吸！哦！」双手无意识的揉捏着两只白嫩的臀瓣，白白的肉都从指缝间溢了出来</w:t>
      </w:r>
    </w:p>
    <w:p>
      <w:r>
        <w:t>……「呜呜呜……」可怜的小絮儿只得胡乱呜咽着承受爹爹的大肉棒在她的小嘴而里发泄着兽欲。</w:t>
      </w:r>
    </w:p>
    <w:p>
      <w:r>
        <w:t>「啊啊，小嘴儿又紧又热，吸的我好爽啊，不愧是爹爹的小淫娃……哦……」已经快要达到那快乐的顶峰，柳</w:t>
      </w:r>
    </w:p>
    <w:p>
      <w:r>
        <w:t>春城嘴里吐着淫语，那快感将他的俊脸冲击的狰狞……「嗯……爹爹射给你！啊啊，射给小淫娃蜜水儿……」</w:t>
      </w:r>
    </w:p>
    <w:p>
      <w:r>
        <w:t>有事孟浪无比的挺动几下後白灼的液体直接冲刷着小柳絮儿的口腔，那一刻，理智终於回归，怕呛着小闺女柳</w:t>
      </w:r>
    </w:p>
    <w:p>
      <w:r>
        <w:t>春城立马将还未射完的肉棒抽出，将小絮儿从他身上托了下来。</w:t>
      </w:r>
    </w:p>
    <w:p>
      <w:r>
        <w:t>「呜呜呜……」小柳絮儿哭着将小脸埋在床板上，就是不肯理在一边讨笑着的爹爹，怎麽可以这样啦……呜呜</w:t>
      </w:r>
    </w:p>
    <w:p>
      <w:r>
        <w:t>呜，都怨爹爹，害的自己情不自禁的在床上就嘘嘘了……勾栏有话说：</w:t>
      </w:r>
    </w:p>
    <w:p>
      <w:r>
        <w:t>现在怕是有人发现了吧，小絮儿的年龄从五岁改成六岁了……我昨天细想了一下五岁跟情节有些不大对口，所</w:t>
      </w:r>
    </w:p>
    <w:p>
      <w:r>
        <w:t>以就改成六岁啦………这章H 写了好久，我可是搜了好多「资料」，其他网站的清水文都没来得及更呢……所以，</w:t>
      </w:r>
    </w:p>
    <w:p>
      <w:r>
        <w:t>明天停更一天………第四章：小书童</w:t>
      </w:r>
    </w:p>
    <w:p>
      <w:r>
        <w:t>第四章：小书童柳家在岳城有几家当铺与书画行，皆有精干的掌柜撑着门面，柳春城平时虽然悠闲，但到</w:t>
      </w:r>
    </w:p>
    <w:p>
      <w:r>
        <w:t>了月底，各个店铺的账本都会由掌柜的送过来请他查看，等到那日，他就会在书房待一个晌午，而小柳絮，就会由</w:t>
      </w:r>
    </w:p>
    <w:p>
      <w:r>
        <w:t>小书童看着写字画画。</w:t>
      </w:r>
    </w:p>
    <w:p>
      <w:r>
        <w:t>小书童名叫施蕴辰，白白净净的小书生，平时总是皱着眉催她背诗，小絮儿最讨厌他啦！所以，在他催她背诗</w:t>
      </w:r>
    </w:p>
    <w:p>
      <w:r>
        <w:t>的时候她就会洋洋得意的背一首她人生做的第一首诗，对！就是那首「腿儿摇摇」（什麽破诗，连名字都没，还显</w:t>
      </w:r>
    </w:p>
    <w:p>
      <w:r>
        <w:t>摆！）每次她背完，那小书童就会羞愧（？）的小白脸通红，可真是好玩死了，所以她就经常拿那首诗来羞辱他一</w:t>
      </w:r>
    </w:p>
    <w:p>
      <w:r>
        <w:t>番。</w:t>
      </w:r>
    </w:p>
    <w:p>
      <w:r>
        <w:t>「这句念「碧玉妆成一树高，万条垂下绿丝绦」，不是「绿丝条」。」施蕴辰皱着眉，用修长的手指敲了敲书</w:t>
      </w:r>
    </w:p>
    <w:p>
      <w:r>
        <w:t>页。</w:t>
      </w:r>
    </w:p>
    <w:p>
      <w:r>
        <w:t>柳絮儿小嘴一厥，不干了：「看你叫我背的什麽诗，碧玉为什麽要装成一树高？它要骗谁啦？」诗句都不通顺，</w:t>
      </w:r>
    </w:p>
    <w:p>
      <w:r>
        <w:t>叫她怎麽背的好？</w:t>
      </w:r>
    </w:p>
    <w:p>
      <w:r>
        <w:t>施蕴辰无力解释，他将额角暴起的青筋轻轻的揉了下去：「是你觉得这首诗的字数少，非要背这一首的好不好？」</w:t>
      </w:r>
    </w:p>
    <w:p>
      <w:r>
        <w:t>「要是在叫我挑，我一定挑自己写的那首。」小柳絮儿洋洋得意的说着就背了起来「腿儿摇摇，肉儿晃晃……」</w:t>
      </w:r>
    </w:p>
    <w:p>
      <w:r>
        <w:t>果然，那小书童的小脸变得红彤彤的了，这让小柳絮儿甚为得意且屡试不爽。</w:t>
      </w:r>
    </w:p>
    <w:p>
      <w:r>
        <w:t>？？？？</w:t>
      </w:r>
    </w:p>
    <w:p>
      <w:r>
        <w:t>别人家的小姐都会有一位奶娘或者老嬷嬷来照顾起居，但小柳絮儿就只有爹爹跟小书童，那三位小丫鬟也只是</w:t>
      </w:r>
    </w:p>
    <w:p>
      <w:r>
        <w:t>负责端茶烧水洗衣罢了，连她早上起床穿衣都是爹爹来帮她做哩。</w:t>
      </w:r>
    </w:p>
    <w:p>
      <w:r>
        <w:t>柳春城将柳絮儿的小绣鞋套上那对小肉脚丫，然後将柳絮儿抱下了床。</w:t>
      </w:r>
    </w:p>
    <w:p>
      <w:r>
        <w:t>看见饭桌上摆的早膳，柳絮儿伸着小手叫道：「人家要吃饭饭啦！」</w:t>
      </w:r>
    </w:p>
    <w:p>
      <w:r>
        <w:t>柳春城拍拍她的小屁股，嗯，弹性不错：「先洗漱。」</w:t>
      </w:r>
    </w:p>
    <w:p>
      <w:r>
        <w:t>柳絮儿撅撅嘴，只好作罢，但是她提了个条件：「那爹爹要喂人家吃饭。」</w:t>
      </w:r>
    </w:p>
    <w:p>
      <w:r>
        <w:t>前几天掌厨的小闺女来厨房帮忙，九岁的小丫头就可以掂的动炒勺了，她爹爹终於意识到柳絮儿也到了该自己</w:t>
      </w:r>
    </w:p>
    <w:p>
      <w:r>
        <w:t>吃饭的年龄了，无视小絮儿的抗议，撒娇，连眼泪蛋蛋都不管用，柳春城非要小絮儿自己吃饭不可。</w:t>
      </w:r>
    </w:p>
    <w:p>
      <w:r>
        <w:t>「好，爹爹喂小柳絮儿吃饭饭。」就当是给害他小闺女在床上嘘嘘的事赔罪吧。</w:t>
      </w:r>
    </w:p>
    <w:p>
      <w:r>
        <w:t>「那爹爹以後也都要喂人家吃饭饭。」有点儿得意忘形……正在用脸巾给小絮儿擦小肉手的柳春城将脸一板，</w:t>
      </w:r>
    </w:p>
    <w:p>
      <w:r>
        <w:t>淡声斥道：「不行！」</w:t>
      </w:r>
    </w:p>
    <w:p>
      <w:r>
        <w:t>柳絮儿兴奋的小脸立马垮下，她将脸巾里的小手抽出来，跳下爹爹的怀抱，跺着小脚步「腾」的一声坐在了饭</w:t>
      </w:r>
    </w:p>
    <w:p>
      <w:r>
        <w:t>桌前的小凳子上，她自以为很有气势的重重「哼」了声：「那今天人家也不要爹爹喂人家吃饭饭啦。」梗着脖子，</w:t>
      </w:r>
    </w:p>
    <w:p>
      <w:r>
        <w:t>有要哭的迹象。</w:t>
      </w:r>
    </w:p>
    <w:p>
      <w:r>
        <w:t>旁边上菜的丫鬟皆不作声，连放盘子的时候都是小心翼翼的，父女又吵架了……偏偏在这个时候……还是躲远</w:t>
      </w:r>
    </w:p>
    <w:p>
      <w:r>
        <w:t>点……柳春城没像平日那般严厉，他坐在小絮儿的对面，讨好道：「今日爹爹带你去集市玩，小絮儿去不去呀？」</w:t>
      </w:r>
    </w:p>
    <w:p>
      <w:r>
        <w:t>柳絮儿颓丧的小脸立马精神奕奕：「小絮儿要去！爹爹还要带人家去找小马儿哥。」</w:t>
      </w:r>
    </w:p>
    <w:p>
      <w:r>
        <w:t>对这个小马儿哥柳春城极为敏感，都过去几天了？他家小闺女还念念不忘呐？莫不是已经私定终生了？想到这</w:t>
      </w:r>
    </w:p>
    <w:p>
      <w:r>
        <w:t>里柳春城将墨眉皱的更紧：「不行。」</w:t>
      </w:r>
    </w:p>
    <w:p>
      <w:r>
        <w:t>这下可真把小絮儿给惹火了，她将面前的小饭碗用力一推，嘴儿一厥，眼眶微微泛红，大有哭给你看，哭给你</w:t>
      </w:r>
    </w:p>
    <w:p>
      <w:r>
        <w:t>看的架势。</w:t>
      </w:r>
    </w:p>
    <w:p>
      <w:r>
        <w:t>柳春城只好放轻了声音，诱骗他小闺女：「爹爹带小絮儿去骑真的小马马。」</w:t>
      </w:r>
    </w:p>
    <w:p>
      <w:r>
        <w:t>「让我自己去骑？」声音带着哭腔。</w:t>
      </w:r>
    </w:p>
    <w:p>
      <w:r>
        <w:t>「当然。」不可以。柳春城在心里暗暗接道。</w:t>
      </w:r>
    </w:p>
    <w:p>
      <w:r>
        <w:t>柳絮儿破涕为笑：「那爹爹喂人家吃饭饭啦！」有点不知好歹。</w:t>
      </w:r>
    </w:p>
    <w:p>
      <w:r>
        <w:t>柳春城拿出严父的嘴脸「柳絮儿。」</w:t>
      </w:r>
    </w:p>
    <w:p>
      <w:r>
        <w:t>知道好事不能成双，柳絮儿只好作罢。</w:t>
      </w:r>
    </w:p>
    <w:p>
      <w:r>
        <w:t>在笨拙的夹了几筷子青菜不成功之後柳絮儿终於不干了，她有些赌气的说道：「小书童喂喂人家吃饭饭啦。」</w:t>
      </w:r>
    </w:p>
    <w:p>
      <w:r>
        <w:t>施蕴辰虽是书童但一直都是跟主子们同桌而食，下人们都将他拿主子的养子来看待。施蕴辰微微不满，书童就</w:t>
      </w:r>
    </w:p>
    <w:p>
      <w:r>
        <w:t>书童呗，还带个「小」字！他放下碗筷，却没有喂小絮儿的动作，因为他知道，会有人阻止。</w:t>
      </w:r>
    </w:p>
    <w:p>
      <w:r>
        <w:t>「还在胡闹？！」柳春城可不愿意看见小闺女不依靠他，反而去依靠别人。</w:t>
      </w:r>
    </w:p>
    <w:p>
      <w:r>
        <w:t>柳絮儿眼皮一挤，小泪珠「叭嗒叭嗒」往下掉，小媳妇般委屈的嘟囔道：「明明是爹爹……唔……爹爹偏心，</w:t>
      </w:r>
    </w:p>
    <w:p>
      <w:r>
        <w:t>只喂自己吃饭饭，不喂人家，人家让小书童喂，爹爹还……呜呜呜……人家不要吃饭饭啦！」</w:t>
      </w:r>
    </w:p>
    <w:p>
      <w:r>
        <w:t>最後肿麽了？最後柳爹爹当然又做回他的喂饭工了…勾栏有话说：</w:t>
      </w:r>
    </w:p>
    <w:p>
      <w:r>
        <w:t>今天两更………票票………</w:t>
      </w:r>
    </w:p>
    <w:p>
      <w:r>
        <w:t>第五章：小胸胸第五章：小胸胸「呀──别碰，人家的小胸胸很疼耶！」十岁的小姑娘嗲嗲的叫道，并将</w:t>
      </w:r>
    </w:p>
    <w:p>
      <w:r>
        <w:t>她爹爹的兽爪拨弄到了一旁。</w:t>
      </w:r>
    </w:p>
    <w:p>
      <w:r>
        <w:t>柳春城听到小闺女的叫声比昨天还要惨烈，心疼的不得了，但是这是每个少女都该经历的成长的烦恼，他也无</w:t>
      </w:r>
    </w:p>
    <w:p>
      <w:r>
        <w:t>能为力，能做的只是每天晚上光明正大的吃豆腐顺便按摩。</w:t>
      </w:r>
    </w:p>
    <w:p>
      <w:r>
        <w:t>平躺在床板上的小姑娘一脸愤愤的用细白的小胳膊护住她的胸胸，唔……爹爹每次都说要给自己治疗，可是却</w:t>
      </w:r>
    </w:p>
    <w:p>
      <w:r>
        <w:t>越治越疼，她不要爹爹再给她治疗啦。</w:t>
      </w:r>
    </w:p>
    <w:p>
      <w:r>
        <w:t>「这次爹爹轻点。」柳春城看着小闺女防备的样子无奈的哄骗道。</w:t>
      </w:r>
    </w:p>
    <w:p>
      <w:r>
        <w:t>「人家再也不上当啦，不要爹爹给人家治病。」已经被爹爹骗了N 多次的小柳絮儿已经长了点儿心眼，爹爹说</w:t>
      </w:r>
    </w:p>
    <w:p>
      <w:r>
        <w:t>什麽她都不会答应：「人家让大夫给人家治，爹爹你去请大夫啦！」</w:t>
      </w:r>
    </w:p>
    <w:p>
      <w:r>
        <w:t>「爹爹不是说过吗，咱们家已经穷的拿不出诊金了。」</w:t>
      </w:r>
    </w:p>
    <w:p>
      <w:r>
        <w:t>说到这个小絮儿就有些为难了，她虽然不谙世事，但看病需要给钱这个道理还是懂的，像是下定决心放血割肉</w:t>
      </w:r>
    </w:p>
    <w:p>
      <w:r>
        <w:t>般悲壮：「那人家明天不吃小肉包了。」省钱看病……呜呜呜，我们家好穷啊……柳春城摇头：「那还不够哦，小</w:t>
      </w:r>
    </w:p>
    <w:p>
      <w:r>
        <w:t>絮儿，大夫可都是黑心的家夥。」</w:t>
      </w:r>
    </w:p>
    <w:p>
      <w:r>
        <w:t>像是突然想到了什麽好主意，柳絮儿兴奋的说道：「将小书童卖掉好了。」一举两得耶……柳春城忍住笑：「</w:t>
      </w:r>
    </w:p>
    <w:p>
      <w:r>
        <w:t>小书童身上每个二两肉，肯定没人要。」</w:t>
      </w:r>
    </w:p>
    <w:p>
      <w:r>
        <w:t>小絮儿皱着张小脸苦想了半天还是想不出有什麽可以更省钱的方法，最後她胡搅蛮缠道：「那爹爹去挣钱啊！」</w:t>
      </w:r>
    </w:p>
    <w:p>
      <w:r>
        <w:t>柳春城想他小闺女还真聪明，他同样苦着一张俊脸：「爹爹也生病了，不能去挣钱。」</w:t>
      </w:r>
    </w:p>
    <w:p>
      <w:r>
        <w:t>小絮儿立马变得很紧张，连护着胸胸的小胳膊松开了都不知道：「爹爹也病了？」会不会比自己还要疼啊？</w:t>
      </w:r>
    </w:p>
    <w:p>
      <w:r>
        <w:t>看见小絮儿胸前的景致，柳春城直觉一股热流直冲胯下，小弟弟仰头抗议布料的束缚，他解开腰带，解放出他</w:t>
      </w:r>
    </w:p>
    <w:p>
      <w:r>
        <w:t>的。</w:t>
      </w:r>
    </w:p>
    <w:p>
      <w:r>
        <w:t>小絮儿见爹爹拿出那根只有在惩罚她的时候爹爹才会召唤出的小棍棍，一张小脸就苦大仇深的皱成一团。</w:t>
      </w:r>
    </w:p>
    <w:p>
      <w:r>
        <w:t>柳春城哑着嗓子对柳絮儿说道：「乖，小絮儿给爹爹舔舔，爹爹就好了。」</w:t>
      </w:r>
    </w:p>
    <w:p>
      <w:r>
        <w:t>小絮儿才不傻咧，她蹬着小腿儿往身後退了好几步，脆生生的拒绝：「人家不要啦！」舔那个棒棒，她的病情</w:t>
      </w:r>
    </w:p>
    <w:p>
      <w:r>
        <w:t>肯定会加重！</w:t>
      </w:r>
    </w:p>
    <w:p>
      <w:r>
        <w:t>柳春城见她又不乖，轻笑一声，伸出大掌握住小絮儿白嫩的脚踝，轻轻的往他的方向一拉，小絮儿就又回到他</w:t>
      </w:r>
    </w:p>
    <w:p>
      <w:r>
        <w:t>的垮下了。</w:t>
      </w:r>
    </w:p>
    <w:p>
      <w:r>
        <w:t>「小絮儿不给爹爹治病，那爹爹就要给小絮儿治治你的小胸胸咯。」柳春城邪笑着说。</w:t>
      </w:r>
    </w:p>
    <w:p>
      <w:r>
        <w:t>小絮儿立马一声尖叫护住她还在发疼的小金橘：「爹爹是只臭蛋蛋。」</w:t>
      </w:r>
    </w:p>
    <w:p>
      <w:r>
        <w:t>柳春城轻而易举的就将小小胸前的的胳膊拨弄开，他逗弄她：「小絮儿是只小臭蛋蛋。」说着就伸出手指按了</w:t>
      </w:r>
    </w:p>
    <w:p>
      <w:r>
        <w:t>按那白嫩顶端的小红豆。</w:t>
      </w:r>
    </w:p>
    <w:p>
      <w:r>
        <w:t>其实爹爹按的很轻，不是很痛，但是小絮儿依旧神经反射似得大声惨叫，柳春城立马收回手指，柳絮儿见爹爹</w:t>
      </w:r>
    </w:p>
    <w:p>
      <w:r>
        <w:t>那副受了惊吓，变得苍白的俊脸「嘎嘎」大笑起来。</w:t>
      </w:r>
    </w:p>
    <w:p>
      <w:r>
        <w:t>柳春城气结，臭丫头，那一声惨叫可真不是盖的，跟杀猪似得，快把他吓死了，他这麽担心她，她最後却在旁</w:t>
      </w:r>
    </w:p>
    <w:p>
      <w:r>
        <w:t>边笑话他！</w:t>
      </w:r>
    </w:p>
    <w:p>
      <w:r>
        <w:t>柳春城哼哼冷笑两声坐在床上，将长腿敞开，他的小弟弟立在胯间，硕大的龟头一点一点的，像是在对小絮儿</w:t>
      </w:r>
    </w:p>
    <w:p>
      <w:r>
        <w:t>的小嘴儿打招呼：哈喽…好久不见！</w:t>
      </w:r>
    </w:p>
    <w:p>
      <w:r>
        <w:t>两只手托起柳絮儿的腋下将她举到他胯间放好，他突然伸出一只大手去揉捏她的小胸胸。</w:t>
      </w:r>
    </w:p>
    <w:p>
      <w:r>
        <w:t>「呀呀呀……爹爹疼呀！！」</w:t>
      </w:r>
    </w:p>
    <w:p>
      <w:r>
        <w:t>柳春城不理会，他的手感到在那一团软肉中包裹着一个硬块儿，他不敢用力去触碰那硬块，却起了玩心两根手</w:t>
      </w:r>
    </w:p>
    <w:p>
      <w:r>
        <w:t>指将那软软QQ的小红豆拉扯伸长……最後他声音带笑的问道：「要不要帮爹爹舔？嗯？小絮儿要不要帮爹爹舔？」</w:t>
      </w:r>
    </w:p>
    <w:p>
      <w:r>
        <w:t>柳絮儿已经被爹爹玩弄的头脑发昏，爹爹摸她的小豆豆的时候她变得好敏感哦，像是有一股水流冲刷着带着菱</w:t>
      </w:r>
    </w:p>
    <w:p>
      <w:r>
        <w:t>角的石头，荡起水花直通往她的小肚子……说不上是不是喜欢的感觉，但是，真的好奇怪哦，她想再玩一次。</w:t>
      </w:r>
    </w:p>
    <w:p>
      <w:r>
        <w:t>「爹爹再像刚才那样揉一下人家的小胸胸啦。」柳絮儿不知羞耻为何物的要求道。</w:t>
      </w:r>
    </w:p>
    <w:p>
      <w:r>
        <w:t>柳春城一口唾沫哽在喉咙，他家小闺女刚才说的什麽？</w:t>
      </w:r>
    </w:p>
    <w:p>
      <w:r>
        <w:t>见爹爹表情呆愣，不理自己，小絮儿只得再次重复一遍：「爹爹再揉揉人家的小胸胸啦！」她伸出小手指想像</w:t>
      </w:r>
    </w:p>
    <w:p>
      <w:r>
        <w:t>爹爹那样揉一下自己的小豆豆，但是力道拿捏的不到位，反而将自己弄疼了。</w:t>
      </w:r>
    </w:p>
    <w:p>
      <w:r>
        <w:t>见到女儿自己玩弄自己的小胸胸，柳春城的小弟弟更是涨的快要爆炸了，他邪气的笑着说道：「小絮儿先帮爹</w:t>
      </w:r>
    </w:p>
    <w:p>
      <w:r>
        <w:t>爹舔舔爹爹的棒棒，爹爹就会揉小絮儿的小胸胸。」</w:t>
      </w:r>
    </w:p>
    <w:p>
      <w:r>
        <w:t>小絮儿哼唧一声，只好不情愿的答应：「好啦，臭爹爹。」</w:t>
      </w:r>
    </w:p>
    <w:p>
      <w:r>
        <w:t>勾栏有话说</w:t>
      </w:r>
    </w:p>
    <w:p>
      <w:r>
        <w:t>哦耶……两更完毕……票票多多……点击多多………还有，明天停更一天………第六章：小马儿哥第六章：小</w:t>
      </w:r>
    </w:p>
    <w:p>
      <w:r>
        <w:t>马哥儿</w:t>
      </w:r>
    </w:p>
    <w:p>
      <w:r>
        <w:t>由於昨天的辛勤「劳动」，柳爹爹准假，特许柳絮儿歇息一天。</w:t>
      </w:r>
    </w:p>
    <w:p>
      <w:r>
        <w:t>柳絮儿仰躺在太妃椅上，灵动的的双眸微眯，继而无聊的打了个哈欠，耳朵里还浅浅的收听着施蕴辰的「文学</w:t>
      </w:r>
    </w:p>
    <w:p>
      <w:r>
        <w:t>广播」。</w:t>
      </w:r>
    </w:p>
    <w:p>
      <w:r>
        <w:t>爹爹说了，歇息一天就是字面上的意思，「歇息」。可以不背诗写字，但不可以在小花园里掘坑种草，更不可</w:t>
      </w:r>
    </w:p>
    <w:p>
      <w:r>
        <w:t>以央小书童带她出去玩，没办法，她只好在爹爹的大花园里晒太阳。而小书童被爹爹派来照看她，实则是让他注意</w:t>
      </w:r>
    </w:p>
    <w:p>
      <w:r>
        <w:t>她有没有又在偷偷的刨他的花草了……柳家的花园靠墙而建，边沿种的是柳春城花重金移栽的一排樱花树，院子里</w:t>
      </w:r>
    </w:p>
    <w:p>
      <w:r>
        <w:t>的花卉种类繁多，不乏柳春城花重金淘来的异国花草。</w:t>
      </w:r>
    </w:p>
    <w:p>
      <w:r>
        <w:t>柳絮儿曾经问过她爹爹：「爹爹，你喜欢小絮儿还是喜欢你的小花儿？」</w:t>
      </w:r>
    </w:p>
    <w:p>
      <w:r>
        <w:t>柳春城故意逗她：「读书人都喜欢花草。」</w:t>
      </w:r>
    </w:p>
    <w:p>
      <w:r>
        <w:t>小柳絮撅撅嘴：「那人家也不要喜欢爹爹啦，人家也喜欢花草。」</w:t>
      </w:r>
    </w:p>
    <w:p>
      <w:r>
        <w:t>她在她与爹爹的卧房门前的那块空地上画了个小四方块「今後，这里就是小絮儿的花园啦！」她故意将爹爹的</w:t>
      </w:r>
    </w:p>
    <w:p>
      <w:r>
        <w:t>宝贝花草挖出来，说是移植到自己的小花园里，可在移植的的路上她就将那可怜的花草玩弄死了……「昔我来者，</w:t>
      </w:r>
    </w:p>
    <w:p>
      <w:r>
        <w:t>杨柳依依……」</w:t>
      </w:r>
    </w:p>
    <w:p>
      <w:r>
        <w:t>「小书童？小书童？」柳絮儿微抬自己的小脑袋，冲着施蕴辰叫道。她还是不敢有太大的动作，即使是一个振</w:t>
      </w:r>
    </w:p>
    <w:p>
      <w:r>
        <w:t>臂动作，也会牵动她小胸胸上的肌肉，很疼哦。</w:t>
      </w:r>
    </w:p>
    <w:p>
      <w:r>
        <w:t>「今我来思，雨雪菲菲。……」施蕴辰故意不理她，不求上进的懒丫头。</w:t>
      </w:r>
    </w:p>
    <w:p>
      <w:r>
        <w:t>小书童不理她？柳絮儿狂乱的喊道：「小书童！小书童！小书童！小书童……」喊了几十遍小书童还是装作听</w:t>
      </w:r>
    </w:p>
    <w:p>
      <w:r>
        <w:t>不到，她却觉得这样喊人真的好有趣哦，慢慢的，她便开始唱道：「小─书─童─！啊啦啦啦──啦！小─书─童</w:t>
      </w:r>
    </w:p>
    <w:p>
      <w:r>
        <w:t>─！哦泪泪泪──哦！」</w:t>
      </w:r>
    </w:p>
    <w:p>
      <w:r>
        <w:t>小柳絮儿又恢复了刚才仰躺的姿势，双眸依旧半眯，只是她面无表情的哼唱，拉着长腔：「小─书─童─！哦</w:t>
      </w:r>
    </w:p>
    <w:p>
      <w:r>
        <w:t>泪泪泪──哦！春天到啦，小书童在念诗，哦啦啦──夏天到啦，小书童在念诗，哦啦啦──小书童不理会奴家─</w:t>
      </w:r>
    </w:p>
    <w:p>
      <w:r>
        <w:t>─哦啦啦──」</w:t>
      </w:r>
    </w:p>
    <w:p>
      <w:r>
        <w:t>她那句「奴家真真命苦」还未唱出口，便觉头顶一片阴影，掀开眼皮，便看见小书童青筋怒放的俊脸放大了N</w:t>
      </w:r>
    </w:p>
    <w:p>
      <w:r>
        <w:t>倍探到了自己眼前，她使劲的咽了口唾沫。</w:t>
      </w:r>
    </w:p>
    <w:p>
      <w:r>
        <w:t>施蕴辰直起身，深深呼吸了几口气，他要淡定……别看她平时耀武扬威的，连爹爹都敢欺负，但一旦有人发火，</w:t>
      </w:r>
    </w:p>
    <w:p>
      <w:r>
        <w:t>她却缩脑袋缩的比谁都快，小书童发火她还未见过，因为她总是在他快要忍不住的时候乖乖的讨好他。</w:t>
      </w:r>
    </w:p>
    <w:p>
      <w:r>
        <w:t>小柳絮儿故意让自己露出担忧的神色：「施哥哥你怎麽啦？背诗背的累了麽？」像是刚追完小兔子似得累的大</w:t>
      </w:r>
    </w:p>
    <w:p>
      <w:r>
        <w:t>喘气！！！</w:t>
      </w:r>
    </w:p>
    <w:p>
      <w:r>
        <w:t>这种类似於马屁拍到马腿上的关心令施蕴辰刚刚平和的心绪又砸起了一个大波浪，他打算狠狠的赏她一记眼神</w:t>
      </w:r>
    </w:p>
    <w:p>
      <w:r>
        <w:t>飞刀！却听到有人在身後喊道：「柳絮儿！」</w:t>
      </w:r>
    </w:p>
    <w:p>
      <w:r>
        <w:t>柳家下人不多，年轻男子更是少的可怜，那人穿着短襟的黑色小马褂，腰间别着一把短刀，有些局促的望着柳</w:t>
      </w:r>
    </w:p>
    <w:p>
      <w:r>
        <w:t>絮儿。</w:t>
      </w:r>
    </w:p>
    <w:p>
      <w:r>
        <w:t>柳絮儿将弯在太妃椅上的脊骨直起，疑惑的望着面前大约十二三岁的小男孩：「你叫我？」</w:t>
      </w:r>
    </w:p>
    <w:p>
      <w:r>
        <w:t>确定了眼前的人就是小柳絮儿之後，那男子激动的想要靠近，却被比他瘦弱，但比他要高出一个脑袋的施蕴辰</w:t>
      </w:r>
    </w:p>
    <w:p>
      <w:r>
        <w:t>挡住。</w:t>
      </w:r>
    </w:p>
    <w:p>
      <w:r>
        <w:t>「你是谁？」施蕴辰皱着眉头问。</w:t>
      </w:r>
    </w:p>
    <w:p>
      <w:r>
        <w:t>那男孩却不看他，他对着小柳絮儿说道：「我是谭辰梓啊！」</w:t>
      </w:r>
    </w:p>
    <w:p>
      <w:r>
        <w:t>小柳絮疑惑的眨眨眼，谭辰梓是谁？</w:t>
      </w:r>
    </w:p>
    <w:p>
      <w:r>
        <w:t>施蕴辰淡淡的说道：「柳絮儿不认识你。」</w:t>
      </w:r>
    </w:p>
    <w:p>
      <w:r>
        <w:t>那男孩急了：「我是小马哥儿啊！」非得让他说出他这麽难听的乳名她才认得他！</w:t>
      </w:r>
    </w:p>
    <w:p>
      <w:r>
        <w:t>四年过去，小马哥儿长得更加壮实了，小麦色的俊脸也脱离了婴儿肥，小柳絮儿也不是四年前那一个小肉球的</w:t>
      </w:r>
    </w:p>
    <w:p>
      <w:r>
        <w:t>形象了，但那敌弱我横，敌强狗腿的样子还是没有改变。</w:t>
      </w:r>
    </w:p>
    <w:p>
      <w:r>
        <w:t>由於那年爹爹并没有履行让自己独自骑一匹马的承诺，为此小柳絮儿大哭了整日，所以对小马儿哥这个人更是</w:t>
      </w:r>
    </w:p>
    <w:p>
      <w:r>
        <w:t>记忆深刻，她兴奋的跳下了太妃椅却将小胸胸牵扯到了，疼的她立马捂着胸胸蹲在地上。</w:t>
      </w:r>
    </w:p>
    <w:p>
      <w:r>
        <w:t>施蕴辰与谭辰梓（小马哥）立马上前查看。</w:t>
      </w:r>
    </w:p>
    <w:p>
      <w:r>
        <w:t>「怎麽了？」施蕴辰问道。</w:t>
      </w:r>
    </w:p>
    <w:p>
      <w:r>
        <w:t>有人在一旁安慰，柳絮儿一撇嘴：「都是爹爹啦！」给她越揉越疼……昨天还……呜呜呜……谭辰梓立马愤愤</w:t>
      </w:r>
    </w:p>
    <w:p>
      <w:r>
        <w:t>的说道：「怪不得你爹爹不让我来见你，还将我赶了出去，原来是怕虐待你的事被我知道！」</w:t>
      </w:r>
    </w:p>
    <w:p>
      <w:r>
        <w:t>小柳絮儿根本没有听清他在说什麽，只顾一个劲的捂着小胸胸「嘶哦──嘶哦──」的乱叫。</w:t>
      </w:r>
    </w:p>
    <w:p>
      <w:r>
        <w:t>谭辰梓严肃的对这小柳絮儿的脸说道：「小柳絮儿你放心，这次回岳城，师父是随我一起来的，师父他武功高</w:t>
      </w:r>
    </w:p>
    <w:p>
      <w:r>
        <w:t>强，我一定要央求师父将你从柳家救出来！」</w:t>
      </w:r>
    </w:p>
    <w:p>
      <w:r>
        <w:t>四年前，柳春城怀疑比小絮儿大两岁的谭辰梓与柳絮儿定下青梅竹马私定终身的承诺，後就以资助之名将谭辰</w:t>
      </w:r>
    </w:p>
    <w:p>
      <w:r>
        <w:t>梓送去离岳城几千里的柳州某门派学武。</w:t>
      </w:r>
    </w:p>
    <w:p>
      <w:r>
        <w:t>那时，柳春城自想着，学武没个十几年是不可以出师的，按着谭辰梓要强的性格，不将门派的功夫学个精通，</w:t>
      </w:r>
    </w:p>
    <w:p>
      <w:r>
        <w:t>他是不会回来的，学个精通，是需要几十年的时间……却不想，谭辰梓的师父宠徒宠到了这个地步，见徒弟埋头苦</w:t>
      </w:r>
    </w:p>
    <w:p>
      <w:r>
        <w:t>学四年都不曾闹着回去甚为心疼，非要带着小徒弟回乡一趟不可！</w:t>
      </w:r>
    </w:p>
    <w:p>
      <w:r>
        <w:t>谭辰梓回乡的第二天就趁师父不注意偷偷溜了出来，他向那柳府看门的人讲道要来见柳府的小小姐。那看门的</w:t>
      </w:r>
    </w:p>
    <w:p>
      <w:r>
        <w:t>人原先对他和颜悦色的，可不知怎麽通报一声回来之後就狰狞着张脸将他轰了出来！他猜想肯定是柳春城从中作梗！</w:t>
      </w:r>
    </w:p>
    <w:p>
      <w:r>
        <w:t>四年前他没有办法见到小絮儿，现在可就不同了！他爬墙进来的！！</w:t>
      </w:r>
    </w:p>
    <w:p>
      <w:r>
        <w:t>勾栏有话说：</w:t>
      </w:r>
    </w:p>
    <w:p>
      <w:r>
        <w:t>啊──起名字真的是好痛苦啊…所以……我就用另一篇文文的人名来代替喽…无伤大雅！无伤大雅！</w:t>
      </w:r>
    </w:p>
    <w:p>
      <w:r>
        <w:t>有人说我写文文好胡闹，章节名甚至还有这样起的（第X 章：章节名真的好难起啊，这章先糊弄着。）诶……</w:t>
      </w:r>
    </w:p>
    <w:p>
      <w:r>
        <w:t>我一直都是抱着轻松的心态来写的哦，绝对不是瞎胡闹！包括「章节名长长的可以来凑字数」这种没品的话。</w:t>
      </w:r>
    </w:p>
    <w:p>
      <w:r>
        <w:t>好啦…看文愉快！谢谢票票点击，谢谢礼物……</w:t>
      </w:r>
    </w:p>
    <w:p>
      <w:r>
        <w:t>「嘎嘎嘎…………」（大笑飘远…。…）</w:t>
      </w:r>
    </w:p>
    <w:p>
      <w:r>
        <w:t>第七章：小徒弟第七章：小徒弟谭辰梓回乡的第二天就趁师父不注意偷偷溜了出来，他向那柳府看门的人</w:t>
      </w:r>
    </w:p>
    <w:p>
      <w:r>
        <w:t>讲道要来见柳府的小小姐。那看门的人原先对他和颜悦色的，可不知怎麽通报一声回来之後就狰狞着张脸将他轰了</w:t>
      </w:r>
    </w:p>
    <w:p>
      <w:r>
        <w:t>出来！他猜想肯定是柳春城从中作梗！四年前他没有办法见到小絮儿，现在可就不同了！他爬墙进来的！！</w:t>
      </w:r>
    </w:p>
    <w:p>
      <w:r>
        <w:t>越想越是气愤，他与柳絮儿仅是一面之缘，那还是四年前。</w:t>
      </w:r>
    </w:p>
    <w:p>
      <w:r>
        <w:t>长成一个小肉团的柳絮儿牵着爹爹的手指去逛集市，那天爷爷病了，他只好来替爷爷看摊子，爷爷不仅卖糖葫</w:t>
      </w:r>
    </w:p>
    <w:p>
      <w:r>
        <w:t>芦还买一些小孩儿玩的玩意儿，蝈蝈笼子，小弹珠之类的。</w:t>
      </w:r>
    </w:p>
    <w:p>
      <w:r>
        <w:t>当时柳絮儿被红彤彤一串串的糖葫芦所吸引，拽着爹爹的手指就要过来，过来之後又被摊子上的蝈蝈笼子所吸</w:t>
      </w:r>
    </w:p>
    <w:p>
      <w:r>
        <w:t>引，她想在笼子里养小蝌蚪啦，还要买几个小弹珠给小蝌蚪玩……柳春城不允许，先不说柳絮儿非要锻炼小蝌蚪在</w:t>
      </w:r>
    </w:p>
    <w:p>
      <w:r>
        <w:t>空气里生活，就说那双肉肉的小手，时不时的就要捏一只蝌蚪来，力道一个把握不好，捏死了，他给他买的一缸小</w:t>
      </w:r>
    </w:p>
    <w:p>
      <w:r>
        <w:t>蝌蚪全部无一幸免，死了一缸难道还要再给她买一缸？</w:t>
      </w:r>
    </w:p>
    <w:p>
      <w:r>
        <w:t>见爹爹不依，柳絮儿嗲着小嗓子央求，爹爹还是不依，柳絮儿撅着小嘴儿小手扒着摊子不肯走，柳春城只好将</w:t>
      </w:r>
    </w:p>
    <w:p>
      <w:r>
        <w:t>她一把抱起，强行带走了，半路的时候又碰到了县令大人，县令大人也携妻子来逛集市，说在四天後有个茶话会在</w:t>
      </w:r>
    </w:p>
    <w:p>
      <w:r>
        <w:t>县令家举行，两人相谈甚欢，小絮儿趁爹爹不注意偷偷的溜走了。</w:t>
      </w:r>
    </w:p>
    <w:p>
      <w:r>
        <w:t>那时啊，小絮儿竟还记得他的摊子在哪里，走到他摊子跟前拿个笼子就要走，小腿儿跑的还挺快，幸亏他及时</w:t>
      </w:r>
    </w:p>
    <w:p>
      <w:r>
        <w:t>拦下了。</w:t>
      </w:r>
    </w:p>
    <w:p>
      <w:r>
        <w:t>知道她不懂事，他也没讽刺她，只将她手里的笼子夺回来：「想要，拿银子换。」</w:t>
      </w:r>
    </w:p>
    <w:p>
      <w:r>
        <w:t>小柳絮蛮横的还想夺回来：「人家爹爹有银子啦。」</w:t>
      </w:r>
    </w:p>
    <w:p>
      <w:r>
        <w:t>「那你就叫你爹爹来。」</w:t>
      </w:r>
    </w:p>
    <w:p>
      <w:r>
        <w:t>柳絮儿又开始皱脸……</w:t>
      </w:r>
    </w:p>
    <w:p>
      <w:r>
        <w:t>当时只觉得她长得圆圆滚滚，一张小脸儿即使是皱起来也是比他见过的所有小姑娘都要好看，他就哄骗她：「</w:t>
      </w:r>
    </w:p>
    <w:p>
      <w:r>
        <w:t>你若是给我做童养媳，我就送你一个。」</w:t>
      </w:r>
    </w:p>
    <w:p>
      <w:r>
        <w:t>柳絮儿立马兴奋的答应：「好啊，好啊。」伸手就要将笼子夺回来。</w:t>
      </w:r>
    </w:p>
    <w:p>
      <w:r>
        <w:t>他将笼子拿高，告诉他：「我叫小马哥儿，你叫什麽？做我的童养媳就要给我生娃娃。」</w:t>
      </w:r>
    </w:p>
    <w:p>
      <w:r>
        <w:t>生就生呗「小柳絮儿，那你要给人家捉小蝌蚪啦。」</w:t>
      </w:r>
    </w:p>
    <w:p>
      <w:r>
        <w:t>这种小事他当然能满足她：「明天我带你去小河畔捉他个几笼子。」</w:t>
      </w:r>
    </w:p>
    <w:p>
      <w:r>
        <w:t>柳絮儿喜滋滋，当童养媳还有这好处？只是还未等她将喜滋滋的心情表现在脸上的时候柳春城那张「怒」放的</w:t>
      </w:r>
    </w:p>
    <w:p>
      <w:r>
        <w:t>俊脸就将她给吓着了，连笼子都没敢拿就扑过去抱爹爹的大腿去了……那是他与她的初遇，也是四年前最後一次见</w:t>
      </w:r>
    </w:p>
    <w:p>
      <w:r>
        <w:t>面，他在小河畔等了一整天都不见她来，想来是她那个凶爹爹搞的鬼，他回家就央求父亲替他去提亲，可连人家到</w:t>
      </w:r>
    </w:p>
    <w:p>
      <w:r>
        <w:t>底是谁家的女儿都不知道，光知道人家叫个小柳絮儿管个屁事儿？</w:t>
      </w:r>
    </w:p>
    <w:p>
      <w:r>
        <w:t>纠缠了爹爹几天後，爹爹突然就要将他送去了千里之外柳州学武……如今回来，至岳城的第一天他就开始打听</w:t>
      </w:r>
    </w:p>
    <w:p>
      <w:r>
        <w:t>小柳絮儿到底是谁家的闺女，打听好了他今日就来了……他以後是要做侠客的人，将来遇到的女人千千万啊！如果</w:t>
      </w:r>
    </w:p>
    <w:p>
      <w:r>
        <w:t>他将小絮儿忘了，那小絮儿多可怜？现在他又知道小絮儿的爹爹待她不好，他可是打定了主意要带小絮儿走了！他</w:t>
      </w:r>
    </w:p>
    <w:p>
      <w:r>
        <w:t>牵起小柳絮儿的手：「走，找我师父跟你爹爹说理去。」他还有个强大的後盾呢。</w:t>
      </w:r>
    </w:p>
    <w:p>
      <w:r>
        <w:t>施蕴辰伸出白嫩的胳膊拦他，他一个推搡就将他推倒在地，见到小书童灰头土脸的坐在地上，小柳絮儿只觉得</w:t>
      </w:r>
    </w:p>
    <w:p>
      <w:r>
        <w:t>她找到了靠山，顿时指着小书童嘎嘎大笑：「以後不准叫我背诗，我就叫小马儿哥饶了你。」刚刚小马哥儿说什麽</w:t>
      </w:r>
    </w:p>
    <w:p>
      <w:r>
        <w:t>来的？找爹爹？好啊，把爹爹也教训一顿，看他以後还敢不敢叫自己含他的大棒棒！！</w:t>
      </w:r>
    </w:p>
    <w:p>
      <w:r>
        <w:t>？</w:t>
      </w:r>
    </w:p>
    <w:p>
      <w:r>
        <w:t>一大早就见自己的小徒儿小心翼翼的起床，他与他同塌而睡，即使他再小心的不发出声音他还是发现了。只觉</w:t>
      </w:r>
    </w:p>
    <w:p>
      <w:r>
        <w:t>得小徒儿今日好像有所不同，他接着装睡，後又跟在小徒儿身後看看他到底要做什麽。想他青山派第一大弟子，未</w:t>
      </w:r>
    </w:p>
    <w:p>
      <w:r>
        <w:t>来的准掌门竟做这样龌龊的事……要不是看小徒弟还有几分姿色，他才不会管他呢……（勾栏也是个大腐女……）</w:t>
      </w:r>
    </w:p>
    <w:p>
      <w:r>
        <w:t>慕逍遥鬼鬼祟祟的跟在小徒儿身後却不想跟到了故友的家门口，看着小徒儿被赶了出来，他就想进去问个明白，当</w:t>
      </w:r>
    </w:p>
    <w:p>
      <w:r>
        <w:t>初这小徒弟可是带着故友的介绍信来拜师的，想来小徒弟跟故友是有点关系的，如今又将小徒弟赶出来是怎麽回事？</w:t>
      </w:r>
    </w:p>
    <w:p>
      <w:r>
        <w:t>待小徒弟走远，他便出现对那看门的人说道：「我要见你家主子。」</w:t>
      </w:r>
    </w:p>
    <w:p>
      <w:r>
        <w:t>勾栏有话说：</w:t>
      </w:r>
    </w:p>
    <w:p>
      <w:r>
        <w:t>我打算挖个NP的坑，名字都想好啦《弃约情人》，打算在《娇妻》连载到百分之八十的时候开始连载，现在正</w:t>
      </w:r>
    </w:p>
    <w:p>
      <w:r>
        <w:t>在准备存稿，希望美女们有好的名字，希望见到的情节什麽的留言告诉我。也算是变相要留言，哇哈哈哈…………</w:t>
      </w:r>
    </w:p>
    <w:p>
      <w:r>
        <w:t>第八章：救星跑了。</w:t>
      </w:r>
    </w:p>
    <w:p>
      <w:r>
        <w:t>第八章：救星跑了谭辰梓还是有些自知之明的，自己的本事跟柳春城较真的胜算率几乎是为零，但他也是</w:t>
      </w:r>
    </w:p>
    <w:p>
      <w:r>
        <w:t>有备而来的啊！这四年里他不仅功夫大有进步，也深知了一个道理，那就是，有事就要叫师父。</w:t>
      </w:r>
    </w:p>
    <w:p>
      <w:r>
        <w:t>谭辰梓打算的好好的，先带柳絮儿「杀」出柳家，待柳春城去他家要人的时候再把师父叫出来当挡箭牌！</w:t>
      </w:r>
    </w:p>
    <w:p>
      <w:r>
        <w:t>柳絮儿可不会想那麽多，她怎麽可能想要逃离柳家？她还舍不得爹爹哩！她只是想要身前这位会点儿功夫的小</w:t>
      </w:r>
    </w:p>
    <w:p>
      <w:r>
        <w:t>马儿哥教训教训爹爹，让他以後对自己好点儿，别动不动就召唤出大棒棒惩罚自己，一想到爹爹以後会无条件的给</w:t>
      </w:r>
    </w:p>
    <w:p>
      <w:r>
        <w:t>自己揉小胸胸，还不会让自己含他的大棒棒，柳絮儿就按耐不住：「不去你家，去找爹爹啦！叫他也摔个大马趴。」</w:t>
      </w:r>
    </w:p>
    <w:p>
      <w:r>
        <w:t>柳絮儿拉着谭辰梓的手有点儿得意忘形的说。</w:t>
      </w:r>
    </w:p>
    <w:p>
      <w:r>
        <w:t>「这……」将一个成年男子摔个大马趴？他还从未摔过，没有多大的把握啊。</w:t>
      </w:r>
    </w:p>
    <w:p>
      <w:r>
        <w:t>看小马儿哥有点为难，再瞧瞧小马儿哥才到爹爹胸口的个子，柳絮儿善解人意的说道：「你若是摔不成，我可</w:t>
      </w:r>
    </w:p>
    <w:p>
      <w:r>
        <w:t>以在旁边帮你。」</w:t>
      </w:r>
    </w:p>
    <w:p>
      <w:r>
        <w:t>自尊心受到打击，小马儿哥顿时硬气的说：「不用你帮，我一个人就可以。」</w:t>
      </w:r>
    </w:p>
    <w:p>
      <w:r>
        <w:t>那边两个大人谈话结束之後气氛顿时诡异起来，柳春城直想将谭辰梓一指按死，慕逍遥更是咬牙切齿的想要将</w:t>
      </w:r>
    </w:p>
    <w:p>
      <w:r>
        <w:t>柳絮儿捏死……没想到在岳城小徒弟还有个小青梅，更没想到这青梅还是故友捡来打算做小娘子的小娃娃……四年</w:t>
      </w:r>
    </w:p>
    <w:p>
      <w:r>
        <w:t>徒弟都不曾忘，这个小娃娃可是自己的一大障碍，必须要除……可顾及到故友……柳春城更是怒火中烧，这小娘子</w:t>
      </w:r>
    </w:p>
    <w:p>
      <w:r>
        <w:t>他可是养了十年了，没想到四年前惦记他小娘子的小子至今还念念不忘，甚至还有再次拐走的打算！这次他定要将</w:t>
      </w:r>
    </w:p>
    <w:p>
      <w:r>
        <w:t>那臭小子按在手指头底下好好的拧碾！</w:t>
      </w:r>
    </w:p>
    <w:p>
      <w:r>
        <w:t>而生命有危险的两位小没良心的正气势汹汹的向着柳春城的书房杀过来！杀过来做什麽？当然是听小絮儿的话，</w:t>
      </w:r>
    </w:p>
    <w:p>
      <w:r>
        <w:t>将她爹爹撂一个大马趴啦！</w:t>
      </w:r>
    </w:p>
    <w:p>
      <w:r>
        <w:t>？</w:t>
      </w:r>
    </w:p>
    <w:p>
      <w:r>
        <w:t>「师父？！！！」谭辰梓兴奋的看着眼前的白衣男子，兴奋的大叫道。师父果然是无所不能的，一定是算到他</w:t>
      </w:r>
    </w:p>
    <w:p>
      <w:r>
        <w:t>现在有困难，所以「飞」来帮他了，不愧是师父啊！</w:t>
      </w:r>
    </w:p>
    <w:p>
      <w:r>
        <w:t>慕逍遥看着两个小屁孩相握着的小手，顿时眉头皱成了只蝴蝶结，柳春城更是一股怒火冲上喉咙。</w:t>
      </w:r>
    </w:p>
    <w:p>
      <w:r>
        <w:t>「过来！」他压抑着让自己不要太大声，但那语气依旧将小柳絮儿吓了一跳，过去？过去打屁屁哦，她才不傻</w:t>
      </w:r>
    </w:p>
    <w:p>
      <w:r>
        <w:t>咧。</w:t>
      </w:r>
    </w:p>
    <w:p>
      <w:r>
        <w:t>柳絮儿握着谭辰梓的小手紧了紧，传递信息：你来做什麽的？不是帮我的吗？摔呀！摔他个大马趴。柳絮儿深</w:t>
      </w:r>
    </w:p>
    <w:p>
      <w:r>
        <w:t>知，如果现在不将爹爹制服了，那今天晚上她就要惨啦！</w:t>
      </w:r>
    </w:p>
    <w:p>
      <w:r>
        <w:t>见不得柳春城恐吓柳絮儿，谭辰梓上前一步：「柳絮儿不会过去，我会帮护她，我师父也会帮我保护她，对吧？</w:t>
      </w:r>
    </w:p>
    <w:p>
      <w:r>
        <w:t>师父？」还很自觉的将师父规划为一个阵营，自己却不知道，最想虐待蹂躏小柳絮儿的人其实就是他……慕逍遥也</w:t>
      </w:r>
    </w:p>
    <w:p>
      <w:r>
        <w:t>不管自己青筋怒爆的样子有多吓小孩子，他伸手将柳絮儿的手打掉，打的当然是柳絮儿那部分，柳絮儿顿时疼得松</w:t>
      </w:r>
    </w:p>
    <w:p>
      <w:r>
        <w:t>开了手。</w:t>
      </w:r>
    </w:p>
    <w:p>
      <w:r>
        <w:t>小闺女受欺负？好啊！火气正没处发呢！柳春城跃起一掌拍在慕逍遥的背上：「今日你们师徒就别想活着离开</w:t>
      </w:r>
    </w:p>
    <w:p>
      <w:r>
        <w:t>柳府。」</w:t>
      </w:r>
    </w:p>
    <w:p>
      <w:r>
        <w:t>慕逍遥腾身夺过那一掌，讨饶的笑道：「开玩笑而已嘛…」</w:t>
      </w:r>
    </w:p>
    <w:p>
      <w:r>
        <w:t>「爹爹揍他！」竟然将她的手腕打疼了！柳絮儿在下面叫道被柳春城一瞪，顿时止住了高呼。</w:t>
      </w:r>
    </w:p>
    <w:p>
      <w:r>
        <w:t>慕逍遥暗自咬牙切齿，这个小丫头真是不可爱！</w:t>
      </w:r>
    </w:p>
    <w:p>
      <w:r>
        <w:t>被一向笑眯眯的师父的凶样儿吓愣在原地的谭辰梓终於回神，他没想到柳春城这个看起来像是柔弱小书生的男</w:t>
      </w:r>
    </w:p>
    <w:p>
      <w:r>
        <w:t>子竟然会武功……但是跟无所不能的师父比起来，当然是师父会胜！不过师父刚才的表情好吓人哦。</w:t>
      </w:r>
    </w:p>
    <w:p>
      <w:r>
        <w:t>两个人跃起踩着屋顶的瓦片越打越激烈，反正下面也听不清他们说的什麽，慕逍遥笑道：「一时失控！一时失</w:t>
      </w:r>
    </w:p>
    <w:p>
      <w:r>
        <w:t>控！别在意嘛！」</w:t>
      </w:r>
    </w:p>
    <w:p>
      <w:r>
        <w:t>柳春城冷冷一哼，又是一计重拳飞出，慕逍遥躲之不及肩膀挨了一拳，他皱着脸痛苦的说道：「今日你是太冲</w:t>
      </w:r>
    </w:p>
    <w:p>
      <w:r>
        <w:t>动了，明天我再来吧。」他一溜烟的落到地上，伸出手臂将谭辰梓夹在胳膊里，眨眼便飞不见了，空气中还回荡着</w:t>
      </w:r>
    </w:p>
    <w:p>
      <w:r>
        <w:t>他略带笑意的言语：「哎呀，今天不小心踩到雷区，我竟想不到你宠那丫头宠到了这个地步。」连多年好友都不打</w:t>
      </w:r>
    </w:p>
    <w:p>
      <w:r>
        <w:t>算要了「以後要捆牢了！」别让她出来勾搭跑了自己的小徒弟。</w:t>
      </w:r>
    </w:p>
    <w:p>
      <w:r>
        <w:t>柳春城将脸一沈，现在是该收拾她小闺女的时候了。</w:t>
      </w:r>
    </w:p>
    <w:p>
      <w:r>
        <w:t>救星跑了，柳絮儿顿时感到自己的人身安全不保，但是刚才爹爹好厉害哦，几招就将坏人打跑了，柳絮儿讨好，</w:t>
      </w:r>
    </w:p>
    <w:p>
      <w:r>
        <w:t>抱大腿，知错就改，企图掩盖她要将爹爹撂个大马趴的心思：「爹爹好厉害哦！」</w:t>
      </w:r>
    </w:p>
    <w:p>
      <w:r>
        <w:t>「……」</w:t>
      </w:r>
    </w:p>
    <w:p>
      <w:r>
        <w:t>「我还给爹爹打气了呢，爹爹听到了没？」</w:t>
      </w:r>
    </w:p>
    <w:p>
      <w:r>
        <w:t>「……」听到了，而且还狠狠的瞪了你一眼，你不知道？</w:t>
      </w:r>
    </w:p>
    <w:p>
      <w:r>
        <w:t>「幸亏那人跑了，要不然爹爹就撂他一个大马趴！」柳絮儿一点都不觉得尴尬的说着「坏人跑了，人家也要去</w:t>
      </w:r>
    </w:p>
    <w:p>
      <w:r>
        <w:t>晒太阳啦……啊啊啊……爹爹人家要去晒太阳啦！人家不要含大棒棒啦！」被爹爹单手拉住的柳絮儿大声喊道，还</w:t>
      </w:r>
    </w:p>
    <w:p>
      <w:r>
        <w:t>挺有自知之明……气喘吁吁赶来的施蕴辰愣在当地，他定是误会柳絮儿的话了，肯定是误会了。虽然柳春城在柳絮</w:t>
      </w:r>
    </w:p>
    <w:p>
      <w:r>
        <w:t>儿十岁的时候仍不愿分房睡，虽然柳春城看起来有点恋童癖，但他的耳朵这两天不是很好，定是他听错了……现在</w:t>
      </w:r>
    </w:p>
    <w:p>
      <w:r>
        <w:t>是什麽时辰？大棒棒的惩罚那是晚上才可以做的。柳春城这样想着，单手搂起小闺女向书房走去，他要将她捆在身</w:t>
      </w:r>
    </w:p>
    <w:p>
      <w:r>
        <w:t>边看好了，看她这个不听话的小丫头还能出什麽么蛾子！</w:t>
      </w:r>
    </w:p>
    <w:p>
      <w:r>
        <w:t>勾栏有话说：</w:t>
      </w:r>
    </w:p>
    <w:p>
      <w:r>
        <w:t>打针之前来更，嘎嘎，伦家敬业吧…够意思吧？票票，留言留下吧………………………第九章：H （一）</w:t>
      </w:r>
    </w:p>
    <w:p>
      <w:r>
        <w:t>第九章：H （一）找到一个凑字数的好方法，那就是把作者的话放在正文前头，这样就可以光明正大的打一长</w:t>
      </w:r>
    </w:p>
    <w:p>
      <w:r>
        <w:t>串的分割线拉……………H 章节，就要有H 章节的样子！！！闷骚如勾栏，第一次写H ，还是不好意思写什麽太…</w:t>
      </w:r>
    </w:p>
    <w:p>
      <w:r>
        <w:t>…的字眼！但！会努力的，要不就没人看啦啊啊啊！！！</w:t>
      </w:r>
    </w:p>
    <w:p>
      <w:r>
        <w:t>柳絮儿的小脑袋盯着床头，全身窝趴在大床，白白嫩嫩的小屁屁很听话的高高翘起，可是这样很不舒服诶，天</w:t>
      </w:r>
    </w:p>
    <w:p>
      <w:r>
        <w:t>灵盖都要给顶疼了……柳春城半跪在她的小屁屁後面，带有薄茧的双手紧紧抓着面前两瓣挺翘，略带乳香的臀瓣，</w:t>
      </w:r>
    </w:p>
    <w:p>
      <w:r>
        <w:t>他的大鸡吧塞在那两臀瓣之间的小腿缝里，大力的抽插着……「嗯嗯……爹爹，轻点嘛！」柳絮儿抱怨着，爹爹的</w:t>
      </w:r>
    </w:p>
    <w:p>
      <w:r>
        <w:t>大肉棒棒来回的在自己尿尿的小穴儿口大力摩擦，搞的她更加的想尿尿了。</w:t>
      </w:r>
    </w:p>
    <w:p>
      <w:r>
        <w:t>「呼……小贱货，这样就开始浪叫啦……嗯……大腿夹紧点……」柳春城将那两瓣臀肉往中间挤了挤，那大腿</w:t>
      </w:r>
    </w:p>
    <w:p>
      <w:r>
        <w:t>内侧白嫩的细肉立马将他的肉棒夹得更紧，他低叹一声，不再控制自己，大力的抽插着，怎麽样都好，先出来……</w:t>
      </w:r>
    </w:p>
    <w:p>
      <w:r>
        <w:t>先出来……「哼……爹爹……爹爹！」爹爹的大肉棒棒都快要将自己大腿内侧的皮肤磨破了。</w:t>
      </w:r>
    </w:p>
    <w:p>
      <w:r>
        <w:t>「嗯嗯……」肉蛋拍打在大腿上「啪啪」的声响令柳春城更加的亢奋，他使劲的将手里的臀瓣胡乱揉捏着「叫</w:t>
      </w:r>
    </w:p>
    <w:p>
      <w:r>
        <w:t>给爹爹听……乖女孩，呼……求爹爹放过你……」</w:t>
      </w:r>
    </w:p>
    <w:p>
      <w:r>
        <w:t>被爹爹在身後一阵狂顶，柳絮儿根本来不及应付，她错乱的回道：「呀──爹爹放过……放过人家啦！」</w:t>
      </w:r>
    </w:p>
    <w:p>
      <w:r>
        <w:t>「求我，求爹爹，给爹爹讲些好听的话。」小妖精在说话的时候不自觉的摇着娇臀，细微的动作却是令他更是</w:t>
      </w:r>
    </w:p>
    <w:p>
      <w:r>
        <w:t>有了将她压在身下，狠狠捅进小穴儿，将里面的嫩肉顶烂，顶透的幻想……嗯……好爽……柳絮儿的大脑根本就转</w:t>
      </w:r>
    </w:p>
    <w:p>
      <w:r>
        <w:t>不过来弯儿，全身上下只有爹爹的狂顶可以感受的到，她不知道自己说了什麽，只知道一定要讲些爹爹爱听的话：</w:t>
      </w:r>
    </w:p>
    <w:p>
      <w:r>
        <w:t>「嗯嗯……爹爹好厉害……爹爹最厉害啦！」</w:t>
      </w:r>
    </w:p>
    <w:p>
      <w:r>
        <w:t>「爹爹那里厉害？」说着就再次狠狠的顶了一下，柳絮儿的小肩膀受不了这一顶，上半身全部趴伏到了地上，</w:t>
      </w:r>
    </w:p>
    <w:p>
      <w:r>
        <w:t>那小屁股挺得更高了。「小浪货，说！爹爹哪里厉害！」</w:t>
      </w:r>
    </w:p>
    <w:p>
      <w:r>
        <w:t>「哈……哈……爹爹……爹爹哪里都厉害……呀──」好不容易将上半身微微抬起一点，身後的柳春城又是猛</w:t>
      </w:r>
    </w:p>
    <w:p>
      <w:r>
        <w:t>地一顶，柳絮儿便狼狈的再次紧贴床面俯趴，小胸胸被压着，令她叫出了声。</w:t>
      </w:r>
    </w:p>
    <w:p>
      <w:r>
        <w:t>看着小闺女狼狈的样子，柳春城的俊脸舒爽的近乎扭曲，他双手捧起柳絮儿的小腰，将胯往前移动了一步，像</w:t>
      </w:r>
    </w:p>
    <w:p>
      <w:r>
        <w:t>是骑马般，他半坐在那臀肉上上下颠弄。</w:t>
      </w:r>
    </w:p>
    <w:p>
      <w:r>
        <w:t>「呼…爹爹骑得你爽不爽？爹爹的肉棒厉害不厉害？嗯？小骚货！快说！爹爹喜欢听小骚货说！」凌辱小闺女</w:t>
      </w:r>
    </w:p>
    <w:p>
      <w:r>
        <w:t>的快感令一向淡然，优雅的柳春城不复存在，像只只想要发泄兽欲般的野兽，他将肉棒从那缝中抽出，再狠狠的插</w:t>
      </w:r>
    </w:p>
    <w:p>
      <w:r>
        <w:t>入，小闺女惨叫的表情取悦了他，直叫他想要将她撕裂，狠狠的吞入腹中。</w:t>
      </w:r>
    </w:p>
    <w:p>
      <w:r>
        <w:t>「嗯嗯……爹爹的肉棒厉害……厉害哇……」柳絮儿感觉自己的小腰都快要被爹爹掐碎了。</w:t>
      </w:r>
    </w:p>
    <w:p>
      <w:r>
        <w:t>「说！小柳絮儿以後只给爹爹一个人骑！嗯？」到了，快要到了，他紧绷双腿，加快那快感来临的脚步，先让</w:t>
      </w:r>
    </w:p>
    <w:p>
      <w:r>
        <w:t>自己发泄一次，他快要等不及了……「哦哦……小柳絮儿……嗯……只给爹爹……一个人骑啦！」</w:t>
      </w:r>
    </w:p>
    <w:p>
      <w:r>
        <w:t>「哦──」身後的男人突然低吼一声，大肉棒像是捣米般快速的抽插着「呃──小骚货！小淫娃，把爹爹的热</w:t>
      </w:r>
    </w:p>
    <w:p>
      <w:r>
        <w:t>精夹出来了，哦……」</w:t>
      </w:r>
    </w:p>
    <w:p>
      <w:r>
        <w:t>那白灼喷涌而出，射在了柳絮儿的小肚皮上面，滴滴答答往下掉落。</w:t>
      </w:r>
    </w:p>
    <w:p>
      <w:r>
        <w:t>挺着臀在小闺女身上颤抖了几十下之後，柳春城方才餍足的从柳絮儿身上跨下来。</w:t>
      </w:r>
    </w:p>
    <w:p>
      <w:r>
        <w:t>柳春城将柳絮儿翻过来身子。被爹爹一阵狂顶，柳絮儿更是不知道自己身处何状，半张着小嘴儿，「呼呼」的</w:t>
      </w:r>
    </w:p>
    <w:p>
      <w:r>
        <w:t>喘着粗气，唾液更是不受控制的缓缓流了出来。</w:t>
      </w:r>
    </w:p>
    <w:p>
      <w:r>
        <w:t>柳春城低笑一声，两根手指在小闺女肚皮上轻轻刮了一下，那精液便沾满了手指，他将手指送入小闺女半张嫩</w:t>
      </w:r>
    </w:p>
    <w:p>
      <w:r>
        <w:t>唇里，轻轻的搅动，勾挑着。</w:t>
      </w:r>
    </w:p>
    <w:p>
      <w:r>
        <w:t>连好好的呼吸都不能，柳絮儿的小舌被那手指勾弄着，唾液越流越多，柳春城将俊脸趴在小闺女的娇唇上，将</w:t>
      </w:r>
    </w:p>
    <w:p>
      <w:r>
        <w:t>小闺女流出来的香液一一舔净，他的手指再次在柳絮儿的肚皮上刮了一下，将手指放在她的唇上，命令道：「过来</w:t>
      </w:r>
    </w:p>
    <w:p>
      <w:r>
        <w:t>将它舔干净！」</w:t>
      </w:r>
    </w:p>
    <w:p>
      <w:r>
        <w:t>还在迷糊中的柳絮儿立马抬起小脖子，将爹爹的手指含进嘴里，丁香小舌搅动着，将爹爹的手指反复的添了个</w:t>
      </w:r>
    </w:p>
    <w:p>
      <w:r>
        <w:t>遍。那软软的舌头轻轻扫过指缝，柳春城只觉得下腹一紧，原本半软的肉棒慢慢的变得坚挺。</w:t>
      </w:r>
    </w:p>
    <w:p>
      <w:r>
        <w:t>「小妖精……」他低笑。已经发泄过一次，他已经不再着急……第十章：H （二）第十章：H （二）</w:t>
      </w:r>
    </w:p>
    <w:p>
      <w:r>
        <w:t>勾栏勤奋的跟前面的大神多了比较，哼哼，H 果然还是太少了……上H ！上H ！叫嚣………票票………点击………</w:t>
      </w:r>
    </w:p>
    <w:p>
      <w:r>
        <w:t>嘎嘎，各位美女们送的礼物瓦都有好好看哦，谢谢乃们的鼓励………「小妖精……」他低笑。已经发泄过一次，他</w:t>
      </w:r>
    </w:p>
    <w:p>
      <w:r>
        <w:t>已经不再着急……「咳咳……」柳絮儿突然大咳起来，迷蒙的小脑袋终於有点清醒「爹爹你喂人家吃的什麽哇！咳</w:t>
      </w:r>
    </w:p>
    <w:p>
      <w:r>
        <w:t>咳……」一点都不好吃。</w:t>
      </w:r>
    </w:p>
    <w:p>
      <w:r>
        <w:t>柳春城再复将手指探进那娇嫩的小嘴儿里，淡笑道：「自然是好东西。」</w:t>
      </w:r>
    </w:p>
    <w:p>
      <w:r>
        <w:t>「唔……」咸咸的，腥腥的，什麽好东西！！！柳絮儿的小舌在嘴里闪躲着那根手指，柳春城却起了逗她的心</w:t>
      </w:r>
    </w:p>
    <w:p>
      <w:r>
        <w:t>思，指头紧紧的追着，甚至还追加了一根手指进去蛮横的将那香滑的小舌夹住。</w:t>
      </w:r>
    </w:p>
    <w:p>
      <w:r>
        <w:t>柳絮儿乱「呜呜」着伸手拍打她爹爹的手腕，她的舌头发麻啦，口水都留出来了，顺着圆润的脸线绵延到了床</w:t>
      </w:r>
    </w:p>
    <w:p>
      <w:r>
        <w:t>上……柳春城探下脑袋，将那快要滴落在床上的唾液舔进嘴里，啧啧道：「小淫娃上面的小嘴儿怎麽这麽多水儿？」</w:t>
      </w:r>
    </w:p>
    <w:p>
      <w:r>
        <w:t>被牵制的舌头终於得到解放，柳絮儿立马伸出小舌将能伸及的嘴角舔了个干净，她现在这个样子肯定很丑！</w:t>
      </w:r>
    </w:p>
    <w:p>
      <w:r>
        <w:t>「爹爹不要闹了啦！」柳絮儿抗议。</w:t>
      </w:r>
    </w:p>
    <w:p>
      <w:r>
        <w:t>柳春城却恍若未闻，小闺女刚才伸舌头的样子令他的下腹一紧。那香香滑滑的小舌舔弄的仿佛不是她的嘴角，</w:t>
      </w:r>
    </w:p>
    <w:p>
      <w:r>
        <w:t>而是他的粗大……「唔……」剩下的抗议声被吞入腹中，柳春城狠狠的吻上那对娇嫩的唇瓣，他的大舌头疯狂的刷</w:t>
      </w:r>
    </w:p>
    <w:p>
      <w:r>
        <w:t>弄着唇缝，继而灵巧的钻了进去，小闺女的舌头怯怯的躲在口腔底部，被他这一勾挑缩的都有些僵硬了，他用舌头</w:t>
      </w:r>
    </w:p>
    <w:p>
      <w:r>
        <w:t>将它勾起，甚至用牙齿将它轻轻的拉出娇唇教她与他共舞……柳春城将小闺女的香滑小舌勾挑进自己的嘴里，爱不</w:t>
      </w:r>
    </w:p>
    <w:p>
      <w:r>
        <w:t>释口的吸允拉扯着，那香滑的触感令他兽欲大发，下身更是下意识的一下下顶着柳絮儿的腿间。</w:t>
      </w:r>
    </w:p>
    <w:p>
      <w:r>
        <w:t>柳絮儿被柳春城亲的有些发懵，爹爹很少这样亲她的，她感觉爹爹要将她的小舌头吃下去啦，但是吃的她的脑</w:t>
      </w:r>
    </w:p>
    <w:p>
      <w:r>
        <w:t>袋好舒服哦，酥酥麻麻的感觉。爹爹嘴里有一股香香的味道，是爹爹唾液的味道，她很喜欢，可是她现在不是很渴</w:t>
      </w:r>
    </w:p>
    <w:p>
      <w:r>
        <w:t>耶……爹爹为什麽要喂她这麽多水儿？</w:t>
      </w:r>
    </w:p>
    <w:p>
      <w:r>
        <w:t>「唔……唔……嗲嗲……啊。」</w:t>
      </w:r>
    </w:p>
    <w:p>
      <w:r>
        <w:t>「！！……」柳春城还是在疯狂的玩弄着身下的小娇躯，柳絮儿在他身下几乎是看不到了人影，小小的身体全</w:t>
      </w:r>
    </w:p>
    <w:p>
      <w:r>
        <w:t>躲在他的怀里，他只想要狠狠的将她揉进怀里，怎麽抱，怎麽搂都觉得不够紧。</w:t>
      </w:r>
    </w:p>
    <w:p>
      <w:r>
        <w:t>终於，柳春城将那小嘴儿亲到满足，唇慢慢的往下滑，唇角，下巴，脖子……柳絮儿大口大口的呼吸着，爹爹</w:t>
      </w:r>
    </w:p>
    <w:p>
      <w:r>
        <w:t>的舌头消失，令她很不满，但是现在最重要的是她必须要深深的呼吸……终於吻到那胸口的两颗小茱萸上面，小闺</w:t>
      </w:r>
    </w:p>
    <w:p>
      <w:r>
        <w:t>女的奶头尖尖的，还未发育完全的小奶子是淡淡的粉色，他轻轻嘬了一口，小闺女的低吟便传到了他的耳里，低笑</w:t>
      </w:r>
    </w:p>
    <w:p>
      <w:r>
        <w:t>：「小贱货很喜欢？」</w:t>
      </w:r>
    </w:p>
    <w:p>
      <w:r>
        <w:t>柳絮儿撅着嘴：「人家叫柳絮儿，不叫小贱货啦！」</w:t>
      </w:r>
    </w:p>
    <w:p>
      <w:r>
        <w:t>柳春城坐起身子，他的粗大仿佛是再也等不了了，小闺女任意的一个动作都会轻易的将他的欲火挑上另一个高</w:t>
      </w:r>
    </w:p>
    <w:p>
      <w:r>
        <w:t>层……「小絮儿就是小贱货。」</w:t>
      </w:r>
    </w:p>
    <w:p>
      <w:r>
        <w:t>「人家不是啦！！」</w:t>
      </w:r>
    </w:p>
    <w:p>
      <w:r>
        <w:t>「小贱货！小贱货……唔……」他将柳絮儿的身子掉了个个儿，让她倒趴在自己的胯间，如一开始般，下身的</w:t>
      </w:r>
    </w:p>
    <w:p>
      <w:r>
        <w:t>小嫩花便赤裸的暴露在他半撑起的胸膛前「小贱货替爹爹含含爹爹的大棒棒。」</w:t>
      </w:r>
    </w:p>
    <w:p>
      <w:r>
        <w:t>这个姿势令柳絮儿很不舒服，她扭扭臀，那小花穴儿便在柳春城已经开始着迷的眼前晃了晃。</w:t>
      </w:r>
    </w:p>
    <w:p>
      <w:r>
        <w:t>「人家不要啦！」她脆生生的拒绝，她还想让爹爹亲她的小胸胸咧。</w:t>
      </w:r>
    </w:p>
    <w:p>
      <w:r>
        <w:t>捧起小嫩臀，柳春城将唇覆在了那粉色的小菊花上，舌头轻轻刷着那花瓣，花瓣的纹路都被他吞吐在嘴里。</w:t>
      </w:r>
    </w:p>
    <w:p>
      <w:r>
        <w:t>「呀呀……」那里好敏感，柳絮儿的小臀不受控制的擅抖着，爹爹一触碰那里，她刻意忽略的尿意便汹涌而来，</w:t>
      </w:r>
    </w:p>
    <w:p>
      <w:r>
        <w:t>痒痒的感觉只想叫她用自己的手指狠狠地挠上一番。</w:t>
      </w:r>
    </w:p>
    <w:p>
      <w:r>
        <w:t>「爹爹……不要舔啦！呼呼……人家帮你含棒棒啦！」她手里攥着柳春城的肉棒，迫不及待的塞到了自己的口</w:t>
      </w:r>
    </w:p>
    <w:p>
      <w:r>
        <w:t>中，正在意乱情迷中的柳春城立马不自主的轻轻摆着腰部。</w:t>
      </w:r>
    </w:p>
    <w:p>
      <w:r>
        <w:t>湿舌慢慢滑下，来到那嫩滑前，柳春城轻轻抚着外面那两片厚实花瓣：「上次爹爹吃的你舒服麽？」</w:t>
      </w:r>
    </w:p>
    <w:p>
      <w:r>
        <w:t>「呜呜……」</w:t>
      </w:r>
    </w:p>
    <w:p>
      <w:r>
        <w:t>掀唇一笑：「上次小絮儿可是叫的很大声呢。」他的热气喷的小絮儿的花穴一嗦一缩的，这叫他觉得很有意思，</w:t>
      </w:r>
    </w:p>
    <w:p>
      <w:r>
        <w:t>将唇凑上去，竟然对着那花穴吹起了气来。</w:t>
      </w:r>
    </w:p>
    <w:p>
      <w:r>
        <w:t>「呜呜呜！」柳絮儿挣扎，但是柳春城粗壮的胳膊紧紧的将她牵制着，嘴里的肉棒更是一下下的顶着，她只能</w:t>
      </w:r>
    </w:p>
    <w:p>
      <w:r>
        <w:t>发出类似淫叫的呼声，嘴里的小舌头也没有规律的乱搅，有时候还会狠狠的拭过那滑滑的龟头……柳春城闷哼一声，</w:t>
      </w:r>
    </w:p>
    <w:p>
      <w:r>
        <w:t>更加用力的挺着劲腰，嘴上的活计自然不能放下，他一会儿往那穴里吹起，一会儿便会狠狠的吸允，舌尖还会时不</w:t>
      </w:r>
    </w:p>
    <w:p>
      <w:r>
        <w:t>时的舔过花核，他明显的感到身上的小闺女一阵止不住的颤抖……第十一章：微H （一）第十一章：微H （一）</w:t>
      </w:r>
    </w:p>
    <w:p>
      <w:r>
        <w:t>章节名实在是太难起啦，就先凑合吧…主题鲜明，嘎嘎。</w:t>
      </w:r>
    </w:p>
    <w:p>
      <w:r>
        <w:t>感谢 CORL</w:t>
      </w:r>
    </w:p>
    <w:p>
      <w:r>
        <w:t xml:space="preserve">　　jennyjuyua</w:t>
      </w:r>
    </w:p>
    <w:p>
      <w:r>
        <w:t xml:space="preserve">　　wsgyj8</w:t>
      </w:r>
    </w:p>
    <w:p>
      <w:r>
        <w:t xml:space="preserve">　　ZMYANNA jennyjuyuan沈睡不醒的礼物啊，乃们鼓励的话瓦都有</w:t>
      </w:r>
    </w:p>
    <w:p>
      <w:r>
        <w:t>好好看啊，瓦会一直努力的…………「不行。」柳春城淡声拒绝，此事绝无商量的余地。</w:t>
      </w:r>
    </w:p>
    <w:p>
      <w:r>
        <w:t>慕逍遥赔笑「我们多年好友，别那麽无情嘛。」</w:t>
      </w:r>
    </w:p>
    <w:p>
      <w:r>
        <w:t>柳春城将脸拉的更长，他可从未承认有这样一个好友。</w:t>
      </w:r>
    </w:p>
    <w:p>
      <w:r>
        <w:t>「这几天小徒弟……」他为难的说着，眼光时不时的瞟一眼故友，明显看到了他提小徒弟那一刹那，故友眼里</w:t>
      </w:r>
    </w:p>
    <w:p>
      <w:r>
        <w:t>闪过的凌光。</w:t>
      </w:r>
    </w:p>
    <w:p>
      <w:r>
        <w:t>「你还有事？」柳春城并不等他将话说完，斜睨着他的眼神明明就是在说「没事就滚蛋。」</w:t>
      </w:r>
    </w:p>
    <w:p>
      <w:r>
        <w:t>「你也不希望我小徒弟一直惦记着你家小闺女不是？」他笑的更加死皮赖脸，企图好好的跟他说话，唉，他故</w:t>
      </w:r>
    </w:p>
    <w:p>
      <w:r>
        <w:t>友怎麽还是这副德行，一点面子都不给他，他在这部小说里的形象完全颠覆了……柳春城只是冷哼。</w:t>
      </w:r>
    </w:p>
    <w:p>
      <w:r>
        <w:t>「你也知道，小徒弟他有天赋，也痴情，说不定在我手下练个几年的武功，回头你这老家夥怕是就要打不过他</w:t>
      </w:r>
    </w:p>
    <w:p>
      <w:r>
        <w:t>了，到时候……」他故意说的深沈，以为这样可以引起故友的恐慌。</w:t>
      </w:r>
    </w:p>
    <w:p>
      <w:r>
        <w:t>柳春城将眉一拧：「你是在提醒我现在下手还不晚麽？」等那小子打得过自己的时候，恐怕春天就要下雪了，</w:t>
      </w:r>
    </w:p>
    <w:p>
      <w:r>
        <w:t>他有这个自信。</w:t>
      </w:r>
    </w:p>
    <w:p>
      <w:r>
        <w:t>慕逍遥急忙摇头，他咬牙切齿的说道：「你就帮我这一次，让我家小徒弟跟你的小娃娃见上一面，以後我定会</w:t>
      </w:r>
    </w:p>
    <w:p>
      <w:r>
        <w:t>将他捆得紧紧的，不让他来打搅你和……」他暧昧的眨眨眼。</w:t>
      </w:r>
    </w:p>
    <w:p>
      <w:r>
        <w:t>柳春城依旧是淡淡不悦的望着眼前的慕逍遥，忽而，他浅浅的笑了：「捆得紧紧的？」</w:t>
      </w:r>
    </w:p>
    <w:p>
      <w:r>
        <w:t>「嗯嗯。」</w:t>
      </w:r>
    </w:p>
    <w:p>
      <w:r>
        <w:t>「那你要记住了，你欠我一个人情……」</w:t>
      </w:r>
    </w:p>
    <w:p>
      <w:r>
        <w:t>慕逍遥望着眼前的屏风只叹故友的吝啬……</w:t>
      </w:r>
    </w:p>
    <w:p>
      <w:r>
        <w:t>这几天小徒弟不吃也不喝，老是眨巴着双欠蹂躏的大眼直勾勾的盯着他，央他来带他见柳絮儿一面，不管他怎</w:t>
      </w:r>
    </w:p>
    <w:p>
      <w:r>
        <w:t>麽说柳春城对柳絮儿有i 多麽宠爱都没有用。</w:t>
      </w:r>
    </w:p>
    <w:p>
      <w:r>
        <w:t>他心疼小徒弟呀！见小徒弟日渐消瘦他就去求故友让这对小狗男女见上一面，好让小徒弟放心，知道在他走後</w:t>
      </w:r>
    </w:p>
    <w:p>
      <w:r>
        <w:t>柳絮儿并没有受到虐待。</w:t>
      </w:r>
    </w:p>
    <w:p>
      <w:r>
        <w:t>他死皮赖蓝的求了他一个晌午，还欠了他一个人情，谁知道见到的却是这副情景……一扇大屏风将四人隔成了</w:t>
      </w:r>
    </w:p>
    <w:p>
      <w:r>
        <w:t>两间，柳春城与柳絮儿在里面，他和小徒弟在外面……他只觉得一阵秋风刮过他与小徒弟玉树临风的身影……脑子</w:t>
      </w:r>
    </w:p>
    <w:p>
      <w:r>
        <w:t>里出现两个字──萧索……此时，柳絮儿正微阖着眼仰坐在柳春城的腿上，屁股下面是爹爹硬硬的男根，她时不时</w:t>
      </w:r>
    </w:p>
    <w:p>
      <w:r>
        <w:t>的就要磨蹭个几下，不舒服嘛…那根棒棒顶着小屁屁哩！</w:t>
      </w:r>
    </w:p>
    <w:p>
      <w:r>
        <w:t>柳春城的大手将那小花衣裳撑开，手指不住的逗弄着柳絮儿胸前软软QQ的乳头。</w:t>
      </w:r>
    </w:p>
    <w:p>
      <w:r>
        <w:t>「呼呼……」柳絮儿仰着小脸，她好舒服，这种舒服令她不知所措，只能做着无谓的动作，扭动着小腰。</w:t>
      </w:r>
    </w:p>
    <w:p>
      <w:r>
        <w:t>「耶？柳絮儿呢？」屏风外的谭辰梓扯了扯师父的衣角，脑袋四处张望着。</w:t>
      </w:r>
    </w:p>
    <w:p>
      <w:r>
        <w:t>慕逍遥咬牙切齿的望着身高不及他胸口的小徒弟，只想将这个小没良心的一掌拍死！他深深的呼吸了几口，声</w:t>
      </w:r>
    </w:p>
    <w:p>
      <w:r>
        <w:t>音依旧隐忍：「在那屏风後面。」</w:t>
      </w:r>
    </w:p>
    <w:p>
      <w:r>
        <w:t>「屏风後面？」站在这里又看不见！谭辰梓迈腿就想往里面闯，幸亏慕逍遥眼疾手快拉住了他。</w:t>
      </w:r>
    </w:p>
    <w:p>
      <w:r>
        <w:t>「我们就在屏风外就行了。」</w:t>
      </w:r>
    </w:p>
    <w:p>
      <w:r>
        <w:t>「为什麽？」谭辰梓不满，那样又看不见柳絮儿的漂亮的小脸，他冲着屏风大呼：「柳絮儿？柳絮儿！」</w:t>
      </w:r>
    </w:p>
    <w:p>
      <w:r>
        <w:t>柳絮儿正在享受……呀……爹爹的手指……嘶──爹爹的手指抚的自己的小奶头痒痒的，麻麻的，她感觉尿尿</w:t>
      </w:r>
    </w:p>
    <w:p>
      <w:r>
        <w:t>的地方又有了感觉，想尿又尿不出来的感觉，嗯…她情不自禁的扭了扭小屁屁。</w:t>
      </w:r>
    </w:p>
    <w:p>
      <w:r>
        <w:t>「嗯……」肉棒被小闺女的屁屁一压，柳春城只觉得那酥麻的快感通满全身，无心管外面那小子的叫嚣他挺起</w:t>
      </w:r>
    </w:p>
    <w:p>
      <w:r>
        <w:t>腰，隔着衣物，对着那小臀瓣一顶一顶的。</w:t>
      </w:r>
    </w:p>
    <w:p>
      <w:r>
        <w:t>慕逍遥板起脸：「你上次惹小絮儿的爹爹生气，如今只能在屏风外与柳絮儿说话了。」</w:t>
      </w:r>
    </w:p>
    <w:p>
      <w:r>
        <w:t>谭辰梓不高兴的撇撇嘴：「我刚才喊了好几声，柳絮儿怎麽不答话呀？」</w:t>
      </w:r>
    </w:p>
    <w:p>
      <w:r>
        <w:t>正在这时，柳春城将他的大掌伸到了柳絮儿的裙底，浅浅的抚弄起柳絮儿的小娇穴儿来。</w:t>
      </w:r>
    </w:p>
    <w:p>
      <w:r>
        <w:t>「呀──爹爹！」柳絮儿娇呼，软软诺诺的声音令柳春城不觉加快了抚弄的动作，他的肉棒将柳絮儿的身体顶</w:t>
      </w:r>
    </w:p>
    <w:p>
      <w:r>
        <w:t>的上下颠着。</w:t>
      </w:r>
    </w:p>
    <w:p>
      <w:r>
        <w:t>谭辰梓急道：「怎麽了？」果然还是个小毛孩，一听到小絮儿的娇叫便焦急的想往那屏风後闯。</w:t>
      </w:r>
    </w:p>
    <w:p>
      <w:r>
        <w:t>慕逍遥拦下他，他自然是知道屏风後做的是什麽勾当，小徒弟软软纤细的胳膊抓在手里，他的男根竟然变得直</w:t>
      </w:r>
    </w:p>
    <w:p>
      <w:r>
        <w:t>翘翘的，他哑着嗓子说道：「柳絮儿没事。」</w:t>
      </w:r>
    </w:p>
    <w:p>
      <w:r>
        <w:t>「可是……」</w:t>
      </w:r>
    </w:p>
    <w:p>
      <w:r>
        <w:t>屏风後传来柳春城浅笑却沙哑的声音：「小娃娃很舒服？」</w:t>
      </w:r>
    </w:p>
    <w:p>
      <w:r>
        <w:t>「呼呼……嗯…」柳絮儿只是哼哼唧唧的，脑袋昏沈，今天她变得好奇怪哦，她扭动小臀，那花芯便自动在柳</w:t>
      </w:r>
    </w:p>
    <w:p>
      <w:r>
        <w:t>春城修长的手指上摩擦着，她只觉得还不够……谭辰梓疑惑的瞧了瞧师父，屏风後的人在做很舒服的事哇？见师父</w:t>
      </w:r>
    </w:p>
    <w:p>
      <w:r>
        <w:t>只皱着眉，他便又对着屏风後叫起来：「柳絮儿！我来看你来啦！你听得到哇？」</w:t>
      </w:r>
    </w:p>
    <w:p>
      <w:r>
        <w:t>第十二章：微H （二）</w:t>
      </w:r>
    </w:p>
    <w:p>
      <w:r>
        <w:t>嘎嘎，就应了jennyjuyuan 滴要求，今天俺就不停更啦……alpha8455 俺会努力滴。只要有人看，俺就一</w:t>
      </w:r>
    </w:p>
    <w:p>
      <w:r>
        <w:t>直写…………………………美女们，手里的票票那麽烫手，先让俺替乃们保存一阵吧…………t 谭辰梓疑惑的瞧</w:t>
      </w:r>
    </w:p>
    <w:p>
      <w:r>
        <w:t>了瞧师父，屏风後的人在做很舒服的事哇？见师父只皱着眉，他便又对着屏风後叫起来：「柳絮儿！我来看你来啦！</w:t>
      </w:r>
    </w:p>
    <w:p>
      <w:r>
        <w:t>你听得到哇？」</w:t>
      </w:r>
    </w:p>
    <w:p>
      <w:r>
        <w:t>「呼呼…嗯……」不懂得克制自己喘息的声音，柳絮儿似快乐似难耐的娇喘穿到屏风外，谭辰梓更加好奇，慕</w:t>
      </w:r>
    </w:p>
    <w:p>
      <w:r>
        <w:t>逍遥则是强忍着自己的贱爪不要抚上小徒弟嫩嫩的小屁屁。</w:t>
      </w:r>
    </w:p>
    <w:p>
      <w:r>
        <w:t>他在心里告诫自己：我与柳春城不一样……我与柳春城不一样！他个变态连个十岁的小姑娘都出手……可……</w:t>
      </w:r>
    </w:p>
    <w:p>
      <w:r>
        <w:t>小徒弟都十二啦……手里小徒弟的胳膊不住的扭动，他眼神控制不住的轻轻瞟着小徒弟挺翘翘的屁屁……天啊！等</w:t>
      </w:r>
    </w:p>
    <w:p>
      <w:r>
        <w:t>他反应过来自己这个姿态有多麽猥琐，多麽下流时，他已经盯了好久了。</w:t>
      </w:r>
    </w:p>
    <w:p>
      <w:r>
        <w:t>幸亏小徒弟只顾着跟那屏风後的人「对话」，并未在意……「我……师父说我们掌门人急招我们回去，明日我</w:t>
      </w:r>
    </w:p>
    <w:p>
      <w:r>
        <w:t>就要走啦。」</w:t>
      </w:r>
    </w:p>
    <w:p>
      <w:r>
        <w:t>「啊……哈……哈……」此时柳春城正一手逗弄着柳絮儿的小奶头，一手扶着自己粗大的肉棒，将那硕大的龟</w:t>
      </w:r>
    </w:p>
    <w:p>
      <w:r>
        <w:t>头轻轻顶着小花穴儿，将那两片娇小的阴蒂顶开，摩擦，寻到那硬硬的花核压在马眼上挤压……今日小闺女的身体</w:t>
      </w:r>
    </w:p>
    <w:p>
      <w:r>
        <w:t>格外的敏感，几乎令他欲罢不能，那龟头还坏心的轻轻顶进小穴口，虽然是依旧含不下他的，但那小小的口儿轻轻</w:t>
      </w:r>
    </w:p>
    <w:p>
      <w:r>
        <w:t>吻着他龟头的感觉却令他上了瘾……「我师父说等我将五招剑法学会了就再带我来看你，我很快就会学会的。」他</w:t>
      </w:r>
    </w:p>
    <w:p>
      <w:r>
        <w:t>估摸着不出五个月他就会学会，一点也不了解他狠心的师父叫他学的是什麽等级的剑法……「嗯……」无措的长着</w:t>
      </w:r>
    </w:p>
    <w:p>
      <w:r>
        <w:t>小嘴，只觉得这样还是呼吸不够，唾液不受控制的从嘴角留下，沿着下巴竟然流到了奶头上，应着唾液的润滑柳春</w:t>
      </w:r>
    </w:p>
    <w:p>
      <w:r>
        <w:t>城用麽指与食指将那小奶头轻轻拉起，揪扯，揉捏，他的吻，落在柳絮儿的脖子处，舌尖轻轻划过颈部优美的线条，</w:t>
      </w:r>
    </w:p>
    <w:p>
      <w:r>
        <w:t>将前面那绵延成一条线的唾液舔去，暧昧的流连……下面……下面……小闺女的小花穴竟然流出了水儿来！那滑滑</w:t>
      </w:r>
    </w:p>
    <w:p>
      <w:r>
        <w:t>腻腻的感觉令他爱不释手，液体从穴口流出，直浇到他的龟头上，在沿着棒身，向下，嗯……有几滴已经顺着落在</w:t>
      </w:r>
    </w:p>
    <w:p>
      <w:r>
        <w:t>了他鸡蛋大的睾丸上……「吓……嗯嗯……爹爹……」柳絮儿感到尿尿的地方湿湿的，她惊恐，眼睛却依旧朦胧的</w:t>
      </w:r>
    </w:p>
    <w:p>
      <w:r>
        <w:t>开口「流出来啦！……呜呜……」</w:t>
      </w:r>
    </w:p>
    <w:p>
      <w:r>
        <w:t>流出来了？谭辰梓搔搔脑袋：「你在玩什麽呀？」</w:t>
      </w:r>
    </w:p>
    <w:p>
      <w:r>
        <w:t>「嗯嗯……爹爹的大棒棒……呀──」柳春城趁柳絮儿张嘴的时候将一直扶着肉棒的手伸到了她的嘴里……「</w:t>
      </w:r>
    </w:p>
    <w:p>
      <w:r>
        <w:t>什……」谭辰梓还未说完，慕逍遥便一把将小徒弟夹在胳膊里，他头也不回腾身跃出花厅「师门突发急事，後会有</w:t>
      </w:r>
    </w:p>
    <w:p>
      <w:r>
        <w:t>期！」</w:t>
      </w:r>
    </w:p>
    <w:p>
      <w:r>
        <w:t>而屏风後，柳春城看着小闺女的小嘴，脸色苍白……他喂她吃了什麽……为什麽小闺女满口都是鲜血……他颤</w:t>
      </w:r>
    </w:p>
    <w:p>
      <w:r>
        <w:t>抖的将手指从柳絮儿的嘴里抽出来，像是不舍般，柳絮儿细细的咂了咂嘴「不……好吃……」咸咸的，腥腥的……</w:t>
      </w:r>
    </w:p>
    <w:p>
      <w:r>
        <w:t>他恨那该死的欲望，看到小闺女满嘴鲜血，伸出舌头勾挑嘴角的样子，他的肉棒竟然更加坚硬了……又是在那穴口</w:t>
      </w:r>
    </w:p>
    <w:p>
      <w:r>
        <w:t>狠狠的顶弄了几下後柳春城将小柳絮儿抱起，将她仰放在一边的桌子上，衣服已经被他褪尽，掰开双腿，那娇花便</w:t>
      </w:r>
    </w:p>
    <w:p>
      <w:r>
        <w:t>毫无遮拦的暴露在他的眼前，那穴口，还在缓缓的吐着血丝……咻地便明白了，小闺女是长大了……竟然有了葵水</w:t>
      </w:r>
    </w:p>
    <w:p>
      <w:r>
        <w:t>……「哈……爹爹……痒痒……」柳絮儿不满足的扭动着小腰，想合拢腿却又被爹爹牵制着。</w:t>
      </w:r>
    </w:p>
    <w:p>
      <w:r>
        <w:t>小闺女的脚踝很纤细，他一只手便可以握住两只，握住小脚将她的腿向上抬起，另一只手便从那腿缝中间穿过</w:t>
      </w:r>
    </w:p>
    <w:p>
      <w:r>
        <w:t>去，伸到花芯，一根手指探了进去……紧致，湿润，那小穴竟然放荡的紧紧吸着他的手指……「嗯……呀……爹爹</w:t>
      </w:r>
    </w:p>
    <w:p>
      <w:r>
        <w:t>……」察觉到柳春城欲将手指抽出来的意图，柳絮儿便使力夹着花穴里的那根手指，不要出去呀……柳春城浅笑一</w:t>
      </w:r>
    </w:p>
    <w:p>
      <w:r>
        <w:t>声，将那手指狠狠的通了进去，只剩下一个指节。</w:t>
      </w:r>
    </w:p>
    <w:p>
      <w:r>
        <w:t>「呀──」柳絮儿咻地不动了，但那两只小腿却在柳春城手里微微颤抖着……又是一股暗红色的液体流了出来</w:t>
      </w:r>
    </w:p>
    <w:p>
      <w:r>
        <w:t>……「舒服麽？」将手指抽出，那一股液体便更加毫无忌惮的流了出来，都流到桌面上了。</w:t>
      </w:r>
    </w:p>
    <w:p>
      <w:r>
        <w:t>柳絮儿依旧停留在那浪潮顶尖，微张着小嘴，瞳孔还拢不到一起呢。</w:t>
      </w:r>
    </w:p>
    <w:p>
      <w:r>
        <w:t>将那根手指伸进嘴里，嗯……这就是小闺女葵水的味道啊……第十三章：流血事件。</w:t>
      </w:r>
    </w:p>
    <w:p>
      <w:r>
        <w:t>第十三章：流血事件。</w:t>
      </w:r>
    </w:p>
    <w:p>
      <w:r>
        <w:t>羞射……jennyjuyuan 乃全力支持的样子令我都不好意思停更了，这几天终於将针打完，嘎嘎，勾栏瓦就勤奋</w:t>
      </w:r>
    </w:p>
    <w:p>
      <w:r>
        <w:t>呀…谢谢各位滴留言，票票，点击……………………………虽然很想尝尝所谓碧血洗银枪是个什麽销魂的滋味，但</w:t>
      </w:r>
    </w:p>
    <w:p>
      <w:r>
        <w:t>小闺女还是太小了，窄窄的甬道夹他一根手指都还必须小心翼翼的呢。</w:t>
      </w:r>
    </w:p>
    <w:p>
      <w:r>
        <w:t>微叹口气，将沾着经血的手指允净，在九霄云外飞荡着的柳絮儿还未回过神来，他轻笑：「小丫头，有那麽爽</w:t>
      </w:r>
    </w:p>
    <w:p>
      <w:r>
        <w:t>麽。」口水依旧流着……那时还嘲笑柳絮儿的柳春城第二日便吃到了苦头，小闺女不理他啦！</w:t>
      </w:r>
    </w:p>
    <w:p>
      <w:r>
        <w:t>「爹爹都将人家尿尿的地方顶出血来啦，爹爹是个大恶人。」柳絮儿说这话的时候特别伤心，想当初，她也只</w:t>
      </w:r>
    </w:p>
    <w:p>
      <w:r>
        <w:t>是想让小马儿哥撂爹爹个大马趴而已，如今爹爹竟然狠心的将她顶出了血！！！</w:t>
      </w:r>
    </w:p>
    <w:p>
      <w:r>
        <w:t>她这辈子都不要理爹爹啦，她还要将爹爹花园里的花草门全部刨光！</w:t>
      </w:r>
    </w:p>
    <w:p>
      <w:r>
        <w:t>柳春城只顾一个劲儿的解释：「小絮儿这是长大了，并不是爹爹将你顶出血来了。」</w:t>
      </w:r>
    </w:p>
    <w:p>
      <w:r>
        <w:t>柳絮儿才不信咧，她娇滴滴的反驳：「要不是爹爹用大棒棒顶人家，人家才不会长大呢！」</w:t>
      </w:r>
    </w:p>
    <w:p>
      <w:r>
        <w:t>柳春城苦笑不已，他小闺女这是认定了，就是他的过错……自那一连几天，柳絮儿都没给柳春城好脸色，因为</w:t>
      </w:r>
    </w:p>
    <w:p>
      <w:r>
        <w:t>人家那个尿尿的地方这几天都一直在流血啦！</w:t>
      </w:r>
    </w:p>
    <w:p>
      <w:r>
        <w:t>幸亏小闺女没有痛经的毛病，要不然他还不得被小闺女折腾死？</w:t>
      </w:r>
    </w:p>
    <w:p>
      <w:r>
        <w:t>「哼！」将小闺女的衣服刚穿好，他的大手就被她打掉，柳絮儿极有气势的哼唧一声，跳下了床，柳春城摊摊</w:t>
      </w:r>
    </w:p>
    <w:p>
      <w:r>
        <w:t>手，每日如此……柳絮儿耍脾气也只能如此了，此时她正站在脸盆前等爹爹哩……柳春城任劳任怨的将她的小脸小</w:t>
      </w:r>
    </w:p>
    <w:p>
      <w:r>
        <w:t>手洗干净，又亲手递了漱口水，享受完，柳絮儿又是哼唧一声，将脚步跺的「腾腾」响，坐到了饭桌前，没了动作</w:t>
      </w:r>
    </w:p>
    <w:p>
      <w:r>
        <w:t>……等着爹爹喂她吃饭饭咧！</w:t>
      </w:r>
    </w:p>
    <w:p>
      <w:r>
        <w:t>「今日爹爹特意命人从姜香苑买了小肉包回来。」柳春城讨好的说着，用红木筷子夹起一只白白嫩嫩，不过鸡</w:t>
      </w:r>
    </w:p>
    <w:p>
      <w:r>
        <w:t>蛋大的小肉包送到柳絮儿嘴边。</w:t>
      </w:r>
    </w:p>
    <w:p>
      <w:r>
        <w:t>柳絮儿眼底闪过一丝愉悦，随即掩盖住，但又不太成功，只好呈现眼底带笑，脸部表情不悦的状态，她将小肉</w:t>
      </w:r>
    </w:p>
    <w:p>
      <w:r>
        <w:t>包一口吞进，嘴里塞着东西依旧不影响她撇嘴的动作：「不好吃啦……再喂人家一个……」</w:t>
      </w:r>
    </w:p>
    <w:p>
      <w:r>
        <w:t>施蕴辰很纳闷，柳絮儿使脸色如此，已经到了得意忘形的地步，柳春城真能忍……这种情况一直维持了五天，</w:t>
      </w:r>
    </w:p>
    <w:p>
      <w:r>
        <w:t>直到柳絮儿的月经初潮流尽之後柳春城才在小闺女脸上看到了好脸色。</w:t>
      </w:r>
    </w:p>
    <w:p>
      <w:r>
        <w:t>那时他正在书房查账，忽而听见细碎的脚步越来越近，随後那书房的门便被冲开，柳絮儿手里拽着刚换下来的</w:t>
      </w:r>
    </w:p>
    <w:p>
      <w:r>
        <w:t>月事带（现代我们就叫它卫生巾），她嗲着小嗓子：「爹爹！爹爹！人家不流血啦！」说着，手里的月事带就飞到</w:t>
      </w:r>
    </w:p>
    <w:p>
      <w:r>
        <w:t>了柳春城的书桌上。</w:t>
      </w:r>
    </w:p>
    <w:p>
      <w:r>
        <w:t>「小姐！小姐……」又闯进来一个小丫鬟，进门後立马跪下，怯怯的说道：「奴婢正在服侍小小姐换……换月</w:t>
      </w:r>
    </w:p>
    <w:p>
      <w:r>
        <w:t>事带……可是……」可是刚将小小姐的亵裤褪下，小小姐便揭起月事带，提起裤子跑了……柳春城不着痕迹的将手</w:t>
      </w:r>
    </w:p>
    <w:p>
      <w:r>
        <w:t>里的账簿盖在那长条状的月事带上，淡声说道：「没事了，你先出去吧。」</w:t>
      </w:r>
    </w:p>
    <w:p>
      <w:r>
        <w:t>小丫鬟战战兢兢的起身，膝盖都在忍不住的打哆嗦，临了竟然还有力气看一眼柳絮儿的腰间，小小姐连腰带都</w:t>
      </w:r>
    </w:p>
    <w:p>
      <w:r>
        <w:t>没系就跑了，那亵裤可还安然无恙的挂在腿上？只一眼，小丫鬟便放了心，她乐天的想：幸而只是腰带外露……终</w:t>
      </w:r>
    </w:p>
    <w:p>
      <w:r>
        <w:t>可瞑目……「嘻──」柳絮儿笑道「爹爹，人家不流血啦！」</w:t>
      </w:r>
    </w:p>
    <w:p>
      <w:r>
        <w:t>小闺女终於不再对他冷哼了，这令柳春城很是欣慰，他讲话小心翼翼的，生怕将他顶出血的罪过给勾出来：「</w:t>
      </w:r>
    </w:p>
    <w:p>
      <w:r>
        <w:t>来，让爹爹瞧瞧。」</w:t>
      </w:r>
    </w:p>
    <w:p>
      <w:r>
        <w:t>柳絮儿乖巧的走到柳春城跟前，撩起裙摆，桃色的亵裤便露了出来，两根明黄色的腰带荡在腿间。</w:t>
      </w:r>
    </w:p>
    <w:p>
      <w:r>
        <w:t>拢起柳絮儿的软腰将她抱到了腿上，单手便将那遮住春光的亵裤扒下，白白嫩嫩的小丘被一条粉色的肉缝分成</w:t>
      </w:r>
    </w:p>
    <w:p>
      <w:r>
        <w:t>两瓣，他将膝盖顶进，柳絮儿白生生的两腿分开，依旧是望不到那花穴儿好风光，只见那条粉色的肉缝绵延向後便</w:t>
      </w:r>
    </w:p>
    <w:p>
      <w:r>
        <w:t>没了影子，柳春城伸去一根手指，摸索到那花穴儿口，细细的摩擦着。许久，直到柳絮儿扭腰难耐的催促他才艰难</w:t>
      </w:r>
    </w:p>
    <w:p>
      <w:r>
        <w:t>的将手指从那处美好的禁地拿出来。</w:t>
      </w:r>
    </w:p>
    <w:p>
      <w:r>
        <w:t>望着那根手指，柳絮儿的小脸立马垮下，上面还粘有几根血丝呢……她嘟囔道：「小布带上面明明没有沾血的</w:t>
      </w:r>
    </w:p>
    <w:p>
      <w:r>
        <w:t>呀。」</w:t>
      </w:r>
    </w:p>
    <w:p>
      <w:r>
        <w:t>柳春城色情的伸出舌头细细舔舐着那根手指，另一只手也不安分的从小闺女上衣领口处伸了进去……「呀──</w:t>
      </w:r>
    </w:p>
    <w:p>
      <w:r>
        <w:t>爹爹……」柳絮儿不依了，她还流着血呢。伸手将盖着月事带的账簿扔开，她掂起月事带的一角：「爹爹给人家垫</w:t>
      </w:r>
    </w:p>
    <w:p>
      <w:r>
        <w:t>垫小布带啦。」</w:t>
      </w:r>
    </w:p>
    <w:p>
      <w:r>
        <w:t>柳春城哑着嗓子道：「等一会爹爹给你垫。」已经五日了，小闺女香软的娇躯在怀，他的肉棒已经直翘翘的了。</w:t>
      </w:r>
    </w:p>
    <w:p>
      <w:r>
        <w:t>「不要啦！」柳絮儿皱着脸「爹爹还想将人家顶出血来呀，人家还想着不流血了立马来告诉爹爹人家不生气了</w:t>
      </w:r>
    </w:p>
    <w:p>
      <w:r>
        <w:t>呢。」</w:t>
      </w:r>
    </w:p>
    <w:p>
      <w:r>
        <w:t>所以小闺女才会在未看清的情况下就急忙来找他，只为着告诉他，她不流血啦，所以不生气了……该死的……</w:t>
      </w:r>
    </w:p>
    <w:p>
      <w:r>
        <w:t>感动之余他竟然更加管不了自己的小弟弟了……「小絮儿给爹爹含含棒棒好不好？」</w:t>
      </w:r>
    </w:p>
    <w:p>
      <w:r>
        <w:t>「哼。」就知道爹爹不是个好人。</w:t>
      </w:r>
    </w:p>
    <w:p>
      <w:r>
        <w:t>「那用小絮儿的小肉手给爹爹搓搓吧，爹爹好难受……」</w:t>
      </w:r>
    </w:p>
    <w:p>
      <w:r>
        <w:t>今儿勤奋……凌晨来更啦………新文还在纠结ing ……第十四章：柳絮儿的下巴。</w:t>
      </w:r>
    </w:p>
    <w:p>
      <w:r>
        <w:t>第十四章：柳絮儿的下巴。</w:t>
      </w:r>
    </w:p>
    <w:p>
      <w:r>
        <w:t>Wsgyj8 qish ，沈睡不醒jennyjuyuan 美女滴礼物瓦都收到了……a3881751数字看官还有jennyiuyuan 的</w:t>
      </w:r>
    </w:p>
    <w:p>
      <w:r>
        <w:t>留言瓦也有看到啊………感谢乃们的支持，感谢送票滴朋友，感谢点击滴朋友………这周瓦很勤奋，所以飘到了新</w:t>
      </w:r>
    </w:p>
    <w:p>
      <w:r>
        <w:t>人榜前列，虽然清楚滴了解过不了多久就会有变更，但依旧很兴奋……最近在为破处奋斗……所以明天停更，停更</w:t>
      </w:r>
    </w:p>
    <w:p>
      <w:r>
        <w:t>後就会破处！上肉肉喂…「此处收尾应强劲有力，而你却微微一提……」教柳絮儿写字已有好几个春秋，如今已经</w:t>
      </w:r>
    </w:p>
    <w:p>
      <w:r>
        <w:t>十四岁的柳絮儿还是如孩童般顽劣，明明知道该怎样将笔尖按提，却故意出错！今日又时常走神，都要将施蕴辰活</w:t>
      </w:r>
    </w:p>
    <w:p>
      <w:r>
        <w:t>活气死了……「小书童你的下巴尖尖的，是饿出来呀？」平时小书童吃的都没她一半多，这下巴肯定是饿出来的，</w:t>
      </w:r>
    </w:p>
    <w:p>
      <w:r>
        <w:t>小书童又不吃小肉包，哪里来的肉去补下巴呀？</w:t>
      </w:r>
    </w:p>
    <w:p>
      <w:r>
        <w:t>「……」施蕴辰微微叩了叩手心，打算装作没有听见柳絮儿的话「提笔时不要左顾右盼……」</w:t>
      </w:r>
    </w:p>
    <w:p>
      <w:r>
        <w:t>「下巴尖尖的什麽用呀，敲核桃都敲不碎……」柳絮儿径自说着「打瞌睡的时候还会磕住桌角。」最後她几乎</w:t>
      </w:r>
    </w:p>
    <w:p>
      <w:r>
        <w:t>是嘟囔的说道：「没下巴的人最好了，春儿姐说没下巴的人有福气……」</w:t>
      </w:r>
    </w:p>
    <w:p>
      <w:r>
        <w:t>「柳絮儿！！」</w:t>
      </w:r>
    </w:p>
    <w:p>
      <w:r>
        <w:t>柳絮儿如此郁闷，只源於柳春城今早说出的一句无心的话。</w:t>
      </w:r>
    </w:p>
    <w:p>
      <w:r>
        <w:t>柳絮儿今年有十四岁了，早在她十二岁的时候就有大户人家来提亲，柳春城并不为此伤脑筋，他让人放出柳家</w:t>
      </w:r>
    </w:p>
    <w:p>
      <w:r>
        <w:t>小小姐是个痴儿的谣言。</w:t>
      </w:r>
    </w:p>
    <w:p>
      <w:r>
        <w:t>自此，那些上门的媒婆便没来过第二次，他也可以光明正大的以小奶娃离不开爹爹的借口继续跟柳絮儿同住一</w:t>
      </w:r>
    </w:p>
    <w:p>
      <w:r>
        <w:t>间卧房，虽然牵强了些，但柳府的下人皆不敢多言，直至最後便都以为这是理所当然的了……十二岁的时候柳絮儿</w:t>
      </w:r>
    </w:p>
    <w:p>
      <w:r>
        <w:t>就学会自己穿衣了，今早她被爹爹叫醒，小手将黏在一起的眼皮揉开，接过爹爹递来的衣裳，一件一件的穿好，虽</w:t>
      </w:r>
    </w:p>
    <w:p>
      <w:r>
        <w:t>然柳春城时不时的就要上手帮忙，但这的确算是柳絮儿自己穿的衣裳吧？</w:t>
      </w:r>
    </w:p>
    <w:p>
      <w:r>
        <w:t>蹬上小绣鞋，柳春城便拿了脸巾给柳絮儿擦脸，旁边已经有小丫鬟在给她梳头了，这待遇……柳絮儿还心生不</w:t>
      </w:r>
    </w:p>
    <w:p>
      <w:r>
        <w:t>满咧！她嘟嘟嘴，嫌柳春城擦的慢了：「爹爹快点啦，人家要吃饭哦。」</w:t>
      </w:r>
    </w:p>
    <w:p>
      <w:r>
        <w:t>柳春城捏捏她的鼻头：「小丫头吃的连下巴都不见了，还想着吃呐！」</w:t>
      </w:r>
    </w:p>
    <w:p>
      <w:r>
        <w:t>今日早膳，除了姜香苑的小肉包剩下了一个，并未有何异样……某丫鬟记录。（伏笔，话说，伏笔也要给你们</w:t>
      </w:r>
    </w:p>
    <w:p>
      <w:r>
        <w:t>指出来的好作者不多了啊……）照例要午睡了，如今只是初夏的天气，穿薄衫都嫌热，更不至如此了……柳春城望</w:t>
      </w:r>
    </w:p>
    <w:p>
      <w:r>
        <w:t>着床上的小丫头无奈的想着。他还想将小闺女褪个半裸，搂在怀里享受一下午睡时的大好时光呢，（一看就知道你</w:t>
      </w:r>
    </w:p>
    <w:p>
      <w:r>
        <w:t>没少做这种事）但现在，在他面前将自己裹成一只蚕蛹的小丫头是谁？</w:t>
      </w:r>
    </w:p>
    <w:p>
      <w:r>
        <w:t>他扯了扯棉被的一角，裹的还很厚实「絮儿？」</w:t>
      </w:r>
    </w:p>
    <w:p>
      <w:r>
        <w:t>「嗯。」从被子里发出的生意闷闷的，柳春城尤为心疼。</w:t>
      </w:r>
    </w:p>
    <w:p>
      <w:r>
        <w:t>「躲在被子里做什麽？」</w:t>
      </w:r>
    </w:p>
    <w:p>
      <w:r>
        <w:t>「……」</w:t>
      </w:r>
    </w:p>
    <w:p>
      <w:r>
        <w:t>见小闺女不动，柳春城生怕将柳絮儿闷坏了，他只好亲自动手将柳絮儿与棉被脱离。</w:t>
      </w:r>
    </w:p>
    <w:p>
      <w:r>
        <w:t>「呀──爹爹！」柳絮儿极其不悦的叫嚷一声，然後撅着小屁股将脸埋进了棉被里，就是不让爹爹看她没下巴</w:t>
      </w:r>
    </w:p>
    <w:p>
      <w:r>
        <w:t>的小脸……「小丫头又在闹什麽？」</w:t>
      </w:r>
    </w:p>
    <w:p>
      <w:r>
        <w:t>「没有啦。」</w:t>
      </w:r>
    </w:p>
    <w:p>
      <w:r>
        <w:t>柳春城谈笑一声「那小柳絮儿躲什麽？」说着他就伸手搂过柳絮儿的小腰，微微一使力，娇躯便落尽怀里，然</w:t>
      </w:r>
    </w:p>
    <w:p>
      <w:r>
        <w:t>後……脸上的淡笑猛地止住，眼神微暗，萦绕着猩红的杀气，搂着软腰的手臂不觉微微收紧「谁做的？」</w:t>
      </w:r>
    </w:p>
    <w:p>
      <w:r>
        <w:t>记忆力从未见过这麽陌生的爹爹，柳絮儿登时愣住，怎麽了？她还以为爹爹定要笑话她呢，怎麽是现在这副恨</w:t>
      </w:r>
    </w:p>
    <w:p>
      <w:r>
        <w:t>不得将她……不，将某个人撕裂的表情？</w:t>
      </w:r>
    </w:p>
    <w:p>
      <w:r>
        <w:t>「谁做的？」微微的加重了语气，他一定要将那人活埋。</w:t>
      </w:r>
    </w:p>
    <w:p>
      <w:r>
        <w:t>「爹爹……我……」柳絮儿敢多说什麽，只能轻轻叫一声爹爹，好确定眼前暴怒的人是不是真的是她爹爹。</w:t>
      </w:r>
    </w:p>
    <w:p>
      <w:r>
        <w:t>柳絮儿小心翼翼的样子终於令柳春城的理智回归了些许，只是那怒火越烧越旺了，他轻轻抚着柳絮儿红啾啾的</w:t>
      </w:r>
    </w:p>
    <w:p>
      <w:r>
        <w:t>下巴，心疼的道：「为何不让爹爹看见？」</w:t>
      </w:r>
    </w:p>
    <w:p>
      <w:r>
        <w:t>「因为，不好看嘛……」柳絮儿扭开脸，她这副丑样子都被爹爹看光啦。</w:t>
      </w:r>
    </w:p>
    <w:p>
      <w:r>
        <w:t>「是谁将你的下巴弄成这副样子的？」小闺女的下巴不仅红通通的，竟然发肿了，他不仅要将那人活埋，还要</w:t>
      </w:r>
    </w:p>
    <w:p>
      <w:r>
        <w:t>将他的天灵盖做成茶壶！可是……「是人家自己啦……」</w:t>
      </w:r>
    </w:p>
    <w:p>
      <w:r>
        <w:t>「什麽？」柳春城不知该什麽表情，但小闺女的回答令他十分不悦，没事做什麽要虐待自己的下巴？他该死的</w:t>
      </w:r>
    </w:p>
    <w:p>
      <w:r>
        <w:t>心疼，该死的有火没处发，所以该死的声音大了些，小闺女就哭了……「爹爹是大恶人，人家伤心啦……呜呜呜…</w:t>
      </w:r>
    </w:p>
    <w:p>
      <w:r>
        <w:t>…」她蹬着腿，势必要将柳春城蹬出三丈之外。</w:t>
      </w:r>
    </w:p>
    <w:p>
      <w:r>
        <w:t>「我……」他什麽时候又成了恶人了？他的声音是大了些，但小闺女什麽时候脆弱成这副样子了？</w:t>
      </w:r>
    </w:p>
    <w:p>
      <w:r>
        <w:t>「呜呜呜……要不是爹爹嫌弃人家米下巴，人家才不会想要将下巴揪出来咧！」结果不但下巴没揪出来，还将</w:t>
      </w:r>
    </w:p>
    <w:p>
      <w:r>
        <w:t>自己弄得更丑啦，爹爹肯定不喜欢自己啦，所以才会这麽生气的冲自己吼……要是她长得漂亮……呜呜呜，她好伤</w:t>
      </w:r>
    </w:p>
    <w:p>
      <w:r>
        <w:t>心，天底下找不到比她更凄惨的人啦……只觉得有微风拂过额头，满腹的怒火消失殆尽，柳春城掀唇，笑出了声。</w:t>
      </w:r>
    </w:p>
    <w:p>
      <w:r>
        <w:t>柳絮儿哭的更伤心了……他对她好，宠她，她全部照单全收，还要时不时的撒娇，提些任性的要求，他总是对她的</w:t>
      </w:r>
    </w:p>
    <w:p>
      <w:r>
        <w:t>天真无知感到无奈，她还不懂他对她的爱呀，得不到回应没关系，他只是怕她懂了之後抗拒他……但是，小丫头是</w:t>
      </w:r>
    </w:p>
    <w:p>
      <w:r>
        <w:t>在乎他的，他一句无心的话便可令她如此，他还有什麽可担心的呢？他忽略了，并不是要懂了才会爱……嘶──这</w:t>
      </w:r>
    </w:p>
    <w:p>
      <w:r>
        <w:t>章写的肿麽这麽矫情……我看的都有点不忍心……亲们先将就着，我去备肉……第十五章：絮儿的肉穴（上）（H ）</w:t>
      </w:r>
    </w:p>
    <w:p>
      <w:r>
        <w:t>第十五章：絮儿的肉穴。（一）（H ）猛地，柳絮儿止住了嚎啕大哭，她抽抽噎噎的从樟木大床上坐起身，</w:t>
      </w:r>
    </w:p>
    <w:p>
      <w:r>
        <w:t>一言不发的跳下地面，裸着小脚丫自个墩身套上小绣鞋，整套动作干净利索，毫不凝迟，全身更是散发着一股「别</w:t>
      </w:r>
    </w:p>
    <w:p>
      <w:r>
        <w:t>摸我，别摸我，我暴走了。」的骇人气息。</w:t>
      </w:r>
    </w:p>
    <w:p>
      <w:r>
        <w:t>等柳絮儿迈着二百五的脚步走到门口的时候，柳春城才从小丫头的突然转变中回过神来，他快步走过去，将柳</w:t>
      </w:r>
    </w:p>
    <w:p>
      <w:r>
        <w:t>絮儿开门的动作拦下。</w:t>
      </w:r>
    </w:p>
    <w:p>
      <w:r>
        <w:t>望着眼前梨花带雨的小脸，柳春城打趣道：「小絮儿这是要去哪？」</w:t>
      </w:r>
    </w:p>
    <w:p>
      <w:r>
        <w:t>柳絮儿哼哧哼哧的喘了几口粗气，一边试图将堵在门口的柳春城推开一边大叫：「臭爹爹让开啦，人家不跟你</w:t>
      </w:r>
    </w:p>
    <w:p>
      <w:r>
        <w:t>过啦！」说着，泪珠就又止不住的往下掉。</w:t>
      </w:r>
    </w:p>
    <w:p>
      <w:r>
        <w:t>好不容易制住柳絮儿的四肢，柳春城用抱五六岁小丫头的姿势将柳絮儿抱起，小屁屁搁在他的手臂上，他的手</w:t>
      </w:r>
    </w:p>
    <w:p>
      <w:r>
        <w:t>轻擦着柳絮儿的小脸，怎麽也擦不干净，於是他便伸舌去舔，舌尖划过柳絮儿浓密的睫毛，轻刷着她的眼缝，来回</w:t>
      </w:r>
    </w:p>
    <w:p>
      <w:r>
        <w:t>扫动……「为什麽不跟爹爹过了？」轻轻吐出热气，喷的柳絮儿更加张不开眼了，她一只手无力的推拒着柳春城，</w:t>
      </w:r>
    </w:p>
    <w:p>
      <w:r>
        <w:t>一只手却紧紧的抓着他的衣襟，他的肉棒已经硬挺，手臂上是小丫头圆润富有弹性的臀瓣……这个时候除非是他吩</w:t>
      </w:r>
    </w:p>
    <w:p>
      <w:r>
        <w:t>咐，平时下人们是不敢靠近卧房的，将柳絮儿放到床上，自己伏身上去，柳絮儿被爹爹捆在双臂之间还不知道安分，</w:t>
      </w:r>
    </w:p>
    <w:p>
      <w:r>
        <w:t>她胡乱蹬着小腿，来回扭着上身「臭爹爹！臭爹爹！臭臭臭爹爹──」</w:t>
      </w:r>
    </w:p>
    <w:p>
      <w:r>
        <w:t>小丫头挣扎着，褪尽她的衣服并不容易，更何况他已经快要等不及了，肉棒在胯间胀的难受，顶着布料频频振</w:t>
      </w:r>
    </w:p>
    <w:p>
      <w:r>
        <w:t>动。</w:t>
      </w:r>
    </w:p>
    <w:p>
      <w:r>
        <w:t>他一只手从柳絮儿的上衣领口处伸了进去，将那一团软软的乳肉握在手里，豆子大小的乳尖轻轻摩擦着手心，</w:t>
      </w:r>
    </w:p>
    <w:p>
      <w:r>
        <w:t>另一只手急切的拨弄着她衣裳上的盘扣。</w:t>
      </w:r>
    </w:p>
    <w:p>
      <w:r>
        <w:t>无比熟悉的动作，无比熟悉的迷乱的眼神，柳絮儿无力挣扎：「不要啦，人家再也不要吃爹爹的手指啦……」</w:t>
      </w:r>
    </w:p>
    <w:p>
      <w:r>
        <w:t>并非真要将爹爹推开，因为每次爹爹喂她下面的小嘴儿吃手指的时候她都好舒服哦……柳春城一边迷乱的轻咬香腮</w:t>
      </w:r>
    </w:p>
    <w:p>
      <w:r>
        <w:t>一边轻笑道：「这次不喂小絮儿吃手指了。」</w:t>
      </w:r>
    </w:p>
    <w:p>
      <w:r>
        <w:t>这下柳絮儿不高兴了，她是真想要将柳春城推开了：「那爹爹不要摸人家啦，人家也不帮爹爹吃大棒棒了。」</w:t>
      </w:r>
    </w:p>
    <w:p>
      <w:r>
        <w:t>小丫头天真的话刺激到他了，耐心终於用光，两只大手粗鲁的撕去碍事的衣裳，一具光洁香滑的娇躯便裸露在</w:t>
      </w:r>
    </w:p>
    <w:p>
      <w:r>
        <w:t>眼前。</w:t>
      </w:r>
    </w:p>
    <w:p>
      <w:r>
        <w:t>他邪气的掀唇：「这次爹爹喂小嘴吃大棒棒。」</w:t>
      </w:r>
    </w:p>
    <w:p>
      <w:r>
        <w:t>「小嘴吃不下啦。」柳絮儿潜意识里认为大棒棒是上面的小嘴吃的，下面的小嘴是用来吃爹爹的手指的……「</w:t>
      </w:r>
    </w:p>
    <w:p>
      <w:r>
        <w:t>能的，小淫娃的肉穴湿湿滑滑，早就想吃爹爹的大棒棒了，是不是？小贱穴……」说着他将柳絮儿的大腿抬起，放</w:t>
      </w:r>
    </w:p>
    <w:p>
      <w:r>
        <w:t>在肩上，自己则俯身亲吻那花穴口……「啧……啧……小贱穴流出来的水儿……嗯……好甜……」柳春城吸允的啧</w:t>
      </w:r>
    </w:p>
    <w:p>
      <w:r>
        <w:t>啧有声，舌尖还时不时的捅进甬道，模仿插穴的动作来回抽动……「这麽甜的蜜水儿，要多多的流……」</w:t>
      </w:r>
    </w:p>
    <w:p>
      <w:r>
        <w:t>「呀……爹爹……嗯啊……」柳絮儿难耐的拱着腰，无助的淫叫着，爹爹吸的她好舒服啊，她恨不得爹爹将整</w:t>
      </w:r>
    </w:p>
    <w:p>
      <w:r>
        <w:t>个脑袋都探进去。呀──要将她下面的小嘴吸走了。</w:t>
      </w:r>
    </w:p>
    <w:p>
      <w:r>
        <w:t>小穴流出来的淫水越来越多，柳春城吸的更加卖力，鼻尖一顶一顶的撞击着花核，柳絮儿的叫声越来越大，她</w:t>
      </w:r>
    </w:p>
    <w:p>
      <w:r>
        <w:t>揪着爹爹的长发一会要将柳春城的脑袋往外推，一会又往两腿只间按压，快感一波波冲击着，小臀更是情不自禁的</w:t>
      </w:r>
    </w:p>
    <w:p>
      <w:r>
        <w:t>挺动着。</w:t>
      </w:r>
    </w:p>
    <w:p>
      <w:r>
        <w:t>「啊……爹爹……嗯嗯……哈，舒服……呀──」淫叫突然变得尖锐，柳絮儿抓着柳春城头发的手指狠狠的揪</w:t>
      </w:r>
    </w:p>
    <w:p>
      <w:r>
        <w:t>紧，全身僵硬，小臀微微顶起，并且不受控制的颤抖着……小花穴里涌出一大股蜜液，吸了满满一口的淫液，柳春</w:t>
      </w:r>
    </w:p>
    <w:p>
      <w:r>
        <w:t>城将嘴印在柳絮儿的唇上，将嘴里的淫水渡给她「尝尝自己的小淫穴流出来的甜水。」</w:t>
      </w:r>
    </w:p>
    <w:p>
      <w:r>
        <w:t>小丫头的嘴儿太小，只能吞下一半，另一半顺着嘴角流了出来，柳春城一边叹着可惜，一边伸舌将那淫水允净</w:t>
      </w:r>
    </w:p>
    <w:p>
      <w:r>
        <w:t>「啧……蜜水很甜吧？爹爹可是喜欢的紧呢。」</w:t>
      </w:r>
    </w:p>
    <w:p>
      <w:r>
        <w:t>泄出蜜水後，下面的小穴越发空虚了，柳絮儿晃着小脑袋「嗯嗯……爹爹喂人家吃……手指……」细白的双腿</w:t>
      </w:r>
    </w:p>
    <w:p>
      <w:r>
        <w:t>自动自发的夹着柳春城的劲腰，将禁地紧紧的贴在柳春城胯间拢起的布料处，细细的摩擦着。她下面的小嘴好痒，</w:t>
      </w:r>
    </w:p>
    <w:p>
      <w:r>
        <w:t>好想吃爹爹硬硬的手指，爹爹的手指会给她止痒。</w:t>
      </w:r>
    </w:p>
    <w:p>
      <w:r>
        <w:t>「真是个小淫娃，求爹爹喂你的小贱穴吃手指。」柳春城动手将自己的衣裳褪尽，胯间的肉棒终於脱离的束缚，</w:t>
      </w:r>
    </w:p>
    <w:p>
      <w:r>
        <w:t>胀的发紫的硕大的龟头一下下点着头，铃口挂着一滴白灼。</w:t>
      </w:r>
    </w:p>
    <w:p>
      <w:r>
        <w:t>强忍着将肉棒送进小浪穴狠狠抽插的欲望，柳春城将肉棒顶在穴口，一下一下，轻碰着柳絮儿的小穴口。</w:t>
      </w:r>
    </w:p>
    <w:p>
      <w:r>
        <w:t>「小贱货，爹爹的肉棒要干你了。」</w:t>
      </w:r>
    </w:p>
    <w:p>
      <w:r>
        <w:t>「呀……恩啊……爹爹喂人家啦……」</w:t>
      </w:r>
    </w:p>
    <w:p>
      <w:r>
        <w:t>「喂小淫娃什麽？」他扶起发紫的龟头，顶着花穴转着圈摩擦。</w:t>
      </w:r>
    </w:p>
    <w:p>
      <w:r>
        <w:t>「嗯嗯，喂人家下面的小嘴……爹爹……嗯呃……手指……硬硬的……」柳絮儿错乱的说着，要爹爹，要爹爹</w:t>
      </w:r>
    </w:p>
    <w:p>
      <w:r>
        <w:t>将她填满，狠狠的弄她下面的小嘴，她好痒呀……「爹爹的手指被小贱穴吃折了，爹爹只有大棒棒，小淫娃要吃什</w:t>
      </w:r>
    </w:p>
    <w:p>
      <w:r>
        <w:t>麽？」他一刻不停的顶着那浪骚的小穴口，即使只是浅浅的品尝，他也能清晰的感觉到穴里是怎麽个疯狂的收缩…</w:t>
      </w:r>
    </w:p>
    <w:p>
      <w:r>
        <w:t>…「吃……嗯嗯……啊，吃爹爹的大棒棒！大棒棒。」说着她竟然不顾一切的挺着小臀，去吃那只在穴口逗弄她的</w:t>
      </w:r>
    </w:p>
    <w:p>
      <w:r>
        <w:t>大肉棒。「呀──」才刚刚将龟头含进去半个，柳絮儿便吃到了苦头，情欲退去大半，她试图挣扎，一动，却是钻</w:t>
      </w:r>
    </w:p>
    <w:p>
      <w:r>
        <w:t>心的疼，泪珠儿又流出来了。</w:t>
      </w:r>
    </w:p>
    <w:p>
      <w:r>
        <w:t>「呃……」被小穴猛地一含，那快感电击般流动全身，舒爽的柳春城汗毛都要树立起来了，半个龟头卡在穴口，</w:t>
      </w:r>
    </w:p>
    <w:p>
      <w:r>
        <w:t>肉棒前面是一堵肉墙，他眼前是小闺女咬唇呼疼的小脸，柳春城知道不能耽搁，若是止步不前，一会小丫头还不得</w:t>
      </w:r>
    </w:p>
    <w:p>
      <w:r>
        <w:t>疼死？</w:t>
      </w:r>
    </w:p>
    <w:p>
      <w:r>
        <w:t>低头将那软软微凉的乳尖含在嘴里，舔舐，轻磨，一手探进两人泥泞的交合处，轻轻的揉着，时不时的按压掐</w:t>
      </w:r>
    </w:p>
    <w:p>
      <w:r>
        <w:t>弄那颗硬硬的花核，直到柳絮儿又开始难耐的扭腰，浅吟出声，沈腰猛地一挺，紫红的肉棒便插进去三分之一……</w:t>
      </w:r>
    </w:p>
    <w:p>
      <w:r>
        <w:t>写H 啊，总是不如大神那样随手拈来，群里好多大神我都不敢贸然讲话了都……下章接着来……第十六章：絮儿的</w:t>
      </w:r>
    </w:p>
    <w:p>
      <w:r>
        <w:t>肉穴。（下）（H ）第十六章：絮儿的肉穴。（下）（H ）「呀──疼呀……」柳絮儿登时长大了圆眼，乱踢着小</w:t>
      </w:r>
    </w:p>
    <w:p>
      <w:r>
        <w:t>腿，缩着下身想要脱离刘春成的肉棒。</w:t>
      </w:r>
    </w:p>
    <w:p>
      <w:r>
        <w:t>「唔……絮儿……不要乱动。」穴口经过十几年的玩弄，已经不似原先那般紧小非常，但是小穴里面皱褶极多，</w:t>
      </w:r>
    </w:p>
    <w:p>
      <w:r>
        <w:t>进去的那三分之二的棒身被那层峦叠嶂的皱褶挤压着，微微有些疼痛。</w:t>
      </w:r>
    </w:p>
    <w:p>
      <w:r>
        <w:t>「啊……爹爹要喂死人家啦……哈……爹爹的肉棒……捅死人家啦。」柳絮儿被柳春城按住了肩膀，仍是不死</w:t>
      </w:r>
    </w:p>
    <w:p>
      <w:r>
        <w:t>心的摇着脑袋大喊。</w:t>
      </w:r>
    </w:p>
    <w:p>
      <w:r>
        <w:t>「絮儿乖，爹爹等一下让你舒服。」穴里像是有一股强大的吸力紧紧的吸着棒身，但是穴里那一堵堵鲜嫩多汁</w:t>
      </w:r>
    </w:p>
    <w:p>
      <w:r>
        <w:t>的肉墙阻住了肉棒通往极乐的道路，那层肉膜已经捅破，真正的困难在这里，幸亏柳絮儿只顾着脱离肉棒，没有掉</w:t>
      </w:r>
    </w:p>
    <w:p>
      <w:r>
        <w:t>眼泪珠子，否则柳春城就真要半途而废了。</w:t>
      </w:r>
    </w:p>
    <w:p>
      <w:r>
        <w:t>「絮儿深呼吸，爹爹将肉棒抽出来好不好？」柳春城将按住柳絮儿肩膀的手松开，转而向那白嫩的小白兔上去</w:t>
      </w:r>
    </w:p>
    <w:p>
      <w:r>
        <w:t>了，由於他的多年爱抚，小闺女的胸脯发育的极好，十四岁的小丫头，那乳肉已经可以填满他的整个手掌了，他温</w:t>
      </w:r>
    </w:p>
    <w:p>
      <w:r>
        <w:t>柔不使劲道的揉捏着，间或用麽指按压在那小茱萸上，细细的摩擦着。</w:t>
      </w:r>
    </w:p>
    <w:p>
      <w:r>
        <w:t>他知道小絮儿最喜欢他揉她的胸了，他控制着力道，天知道他有多想粗暴的对待那两团嫩肉，狠狠的将那两团</w:t>
      </w:r>
    </w:p>
    <w:p>
      <w:r>
        <w:t>抓在手里，揉成随意的形状，那嫩肉都要从指缝间流出来了……可是，他现在，在温柔的哄骗小闺女……为了使那</w:t>
      </w:r>
    </w:p>
    <w:p>
      <w:r>
        <w:t>疼痛尽快消失，柳絮儿果然很听话的开始了深呼吸「呼──」</w:t>
      </w:r>
    </w:p>
    <w:p>
      <w:r>
        <w:t>抓住空档，柳春城快速的将肉棒微微抽出一些，继而狠狠的向那层层叠叠的肉墙撞去。</w:t>
      </w:r>
    </w:p>
    <w:p>
      <w:r>
        <w:t>「呀──」还来不及回味爹爹刚刚的那一抽出时带来的酥麻，柳絮儿便惊叫一声，瘫软了身子。</w:t>
      </w:r>
    </w:p>
    <w:p>
      <w:r>
        <w:t>「啊……絮儿你的……贱穴……唔……」柳春城抓着白嫩奶子的手微微加重了力道，整个脊骨绷直着，他深呼</w:t>
      </w:r>
    </w:p>
    <w:p>
      <w:r>
        <w:t>一口气，强忍着狠狠抽插的欲望，他不能伤了絮儿。</w:t>
      </w:r>
    </w:p>
    <w:p>
      <w:r>
        <w:t>在他抵达花芯的一刹那，整条甬道上的皱褶突然开始疯狂的律动，收缩，像是千万条絮儿的小舌头在舔舐他的</w:t>
      </w:r>
    </w:p>
    <w:p>
      <w:r>
        <w:t>棒身，那感觉，像是他的整个人都插进了絮儿那紧致的小穴里。</w:t>
      </w:r>
    </w:p>
    <w:p>
      <w:r>
        <w:t>「呼……呼……爹爹……」柳絮儿脸色潮红，微眯着眼，半边脸埋在被褥里，像是全身的力气被抽走，只能低</w:t>
      </w:r>
    </w:p>
    <w:p>
      <w:r>
        <w:t>吟着。</w:t>
      </w:r>
    </w:p>
    <w:p>
      <w:r>
        <w:t>「小絮儿，怎麽了？」感觉到甬道慢慢的开始吐出蜜液，柳春城微讶，肉棒涨的更加粗大。</w:t>
      </w:r>
    </w:p>
    <w:p>
      <w:r>
        <w:t>「嗯……爹爹，大棒棒……捅到底了……」柳絮儿娇喘着，声音更是媚人心脾，爹爹的大棒棒比爹爹长长硬硬</w:t>
      </w:r>
    </w:p>
    <w:p>
      <w:r>
        <w:t>的手指还要厉害哦，那棒棒一动，她就没了力气，连喘气都要张着嘴呢。</w:t>
      </w:r>
    </w:p>
    <w:p>
      <w:r>
        <w:t>看见柳絮儿这副淫靡的模样，柳春城早已是忍不住了，他提着劲臀对着那花芯微微的摩擦了一下，那穴里的嫩</w:t>
      </w:r>
    </w:p>
    <w:p>
      <w:r>
        <w:t>肉突然又开始了疯狂的收缩，柳絮儿低呼一声，小脸红的更加厉害了。</w:t>
      </w:r>
    </w:p>
    <w:p>
      <w:r>
        <w:t>「呀……爹爹，不要磨呀……嗯嗯……</w:t>
      </w:r>
    </w:p>
    <w:p>
      <w:r>
        <w:t>」不要磨？」微微的抽出，柳春城就立马将肉棒又撞了回去，每动一下，那穴里鲜嫩多汁的皱褶，肉刺便齐刷</w:t>
      </w:r>
    </w:p>
    <w:p>
      <w:r>
        <w:t>刷的挤压、舔弄着他的棒身，叫他舍不得离开这肉穴」絮儿的小贱穴可比絮儿诚实多了。「说着那火热的龟头便抵</w:t>
      </w:r>
    </w:p>
    <w:p>
      <w:r>
        <w:t>着花芯，慢慢的转着圈。</w:t>
      </w:r>
    </w:p>
    <w:p>
      <w:r>
        <w:t>」呀呀呀……爹爹……爹爹……「</w:t>
      </w:r>
    </w:p>
    <w:p>
      <w:r>
        <w:t>穴里的皱褶更加疯狂的收缩，抽动着，挑逗的柳春城再也强忍不住，低吼一声，便扶着柳絮儿的软腰，大力的</w:t>
      </w:r>
    </w:p>
    <w:p>
      <w:r>
        <w:t>抽插起来。</w:t>
      </w:r>
    </w:p>
    <w:p>
      <w:r>
        <w:t>檀木大床上，淡黄色的床帘钩於两侧，床上被褥散乱，原本该摆在床头的长条枕头不翼而飞。</w:t>
      </w:r>
    </w:p>
    <w:p>
      <w:r>
        <w:t>散乱的被褥中躺着一位身材娇小的少女，少女表情迷乱，微散的瞳孔像是看到了天堂，却又好似身在地狱，被</w:t>
      </w:r>
    </w:p>
    <w:p>
      <w:r>
        <w:t>啃得鲜嫩欲滴的小唇微张，发出梦呓般的娇声。</w:t>
      </w:r>
    </w:p>
    <w:p>
      <w:r>
        <w:t>柳絮儿的双腿被架在柳春城的肩上，小屁股下面垫着一只大大的枕头，枕头已经湿透，那蜜液还在源源不断的</w:t>
      </w:r>
    </w:p>
    <w:p>
      <w:r>
        <w:t>往下流。</w:t>
      </w:r>
    </w:p>
    <w:p>
      <w:r>
        <w:t>」啪啪啪「」噗哧噗哧「肉与肉的碰撞，肉与肉的摩擦的声音不绝於室。</w:t>
      </w:r>
    </w:p>
    <w:p>
      <w:r>
        <w:t>」呃──「又是一个狠狠的撞击，柳春城俯身一边舔弄着柳絮儿的肚脐，一边说道：」小絮儿舒服麽？」」嗯</w:t>
      </w:r>
    </w:p>
    <w:p>
      <w:r>
        <w:t>嗯……哈……舒……啊……「小穴不停地被撞击，柳絮儿被那力道，被那快感折磨的连句完整的话都说不出来了。</w:t>
      </w:r>
    </w:p>
    <w:p>
      <w:r>
        <w:t>」爹爹，可是……嗯……很舒服呢。「舌尖慢慢的向上滑，来到那左边拢起的白嫩肉包上」小絮儿的小贱穴，</w:t>
      </w:r>
    </w:p>
    <w:p>
      <w:r>
        <w:t>好湿，好紧，好多肉。爹爹的肉棒给你夹得通体舒爽……啊……爽。「」哈……哈……爹爹……慢……慢……「柳</w:t>
      </w:r>
    </w:p>
    <w:p>
      <w:r>
        <w:t>春城只顾猛撞，那紫红的肉棒在小穴内进进出出，穴口被他操的红肿，那穴口的嫩肉更是被他的棒身拉出来，又带</w:t>
      </w:r>
    </w:p>
    <w:p>
      <w:r>
        <w:t>进去。</w:t>
      </w:r>
    </w:p>
    <w:p>
      <w:r>
        <w:t>」慢？」邪笑着，伸手去抓那两只奶子，狠狠的，像是揉面团般」要真慢了，小絮儿怕是要哭了，要不要慢？」」</w:t>
      </w:r>
    </w:p>
    <w:p>
      <w:r>
        <w:t>啊……要……慢……呀……「低笑一声，柳春城将肉棒狠狠的撞进肉穴，便不动了」一切都听絮儿的。「」呀……</w:t>
      </w:r>
    </w:p>
    <w:p>
      <w:r>
        <w:t>「那龟头浅浅的顶着她的花芯，稍微一碰便要离开，搔的柳絮儿的小穴又流出了一大股淫水，整个甬道更是难耐的</w:t>
      </w:r>
    </w:p>
    <w:p>
      <w:r>
        <w:t>痒。」爹爹……爹爹动一下啦……「」不是小絮儿说要慢的麽？」柳春城挺动这肉棒在那湿热的小穴里微微抽动着，</w:t>
      </w:r>
    </w:p>
    <w:p>
      <w:r>
        <w:t>他必须先安抚着自己，才能给这个小淫娃教训。</w:t>
      </w:r>
    </w:p>
    <w:p>
      <w:r>
        <w:t>」不……不要慢了……嗯嗯……「</w:t>
      </w:r>
    </w:p>
    <w:p>
      <w:r>
        <w:t>」那小絮儿要爹爹多快？是这样快？」说着便大幅度的挺动着劲臀，将外面那一节棒身狠狠的插了进去，不做</w:t>
      </w:r>
    </w:p>
    <w:p>
      <w:r>
        <w:t>停留的又抽出来，再次狠狠的插进去。」还是这样快？」肉棒慢慢的抽出来，只是还未抽到一半，柳絮儿便迫不急</w:t>
      </w:r>
    </w:p>
    <w:p>
      <w:r>
        <w:t>待的大喊道」要……要……这样快啦……「」那样快？这样快？」柳春城又狠狠的操了她几下便停住了。</w:t>
      </w:r>
    </w:p>
    <w:p>
      <w:r>
        <w:t>快感再次消失，柳絮儿急的都要大哭了」这样快，这样快，爹爹快用棒棒捅人家啦……「」小骚货一会儿可不</w:t>
      </w:r>
    </w:p>
    <w:p>
      <w:r>
        <w:t>要求饶哦。「第十七章：春儿。第十七章：春儿。</w:t>
      </w:r>
    </w:p>
    <w:p>
      <w:r>
        <w:t>谢谢笑语大大支援的礼物……biuehime滴小冰块瓦很粉喜欢，还有happybaby48</w:t>
      </w:r>
    </w:p>
    <w:p>
      <w:r>
        <w:t xml:space="preserve">　　xuchen0814 滴礼物……瓦</w:t>
      </w:r>
    </w:p>
    <w:p>
      <w:r>
        <w:t>一直想看笑语大大的V 文，但是不知道怎麽冲钱，读者大人们谁能冲就帮个忙，给瓦充点钱，瓦将以等值的人民币</w:t>
      </w:r>
    </w:p>
    <w:p>
      <w:r>
        <w:t>给乃们冲Q 币，好伐？有能力的在会客室留下QQ号……感谢哇……话说……乃们好冷淡……给乃们上肉，上肉，连</w:t>
      </w:r>
    </w:p>
    <w:p>
      <w:r>
        <w:t>个留言都不给，还上肉？！这章上咸菜好啦！</w:t>
      </w:r>
    </w:p>
    <w:p>
      <w:r>
        <w:t>咸菜：</w:t>
      </w:r>
    </w:p>
    <w:p>
      <w:r>
        <w:t>」感觉是很舒服啦，可是爹爹弄得人家很辛苦哦。「柳絮儿面色潮红的双手提着裙摆，一想到爹爹将棒棒塞进</w:t>
      </w:r>
    </w:p>
    <w:p>
      <w:r>
        <w:t>她下面的感觉心脏就控制的不住的加快跳动，下面的小嘴也变得痒痒的。</w:t>
      </w:r>
    </w:p>
    <w:p>
      <w:r>
        <w:t>小丫鬟春儿俯身帮柳絮儿垫月事带，听到这句话，眼里闪过一摸精光，她将已经垫好的月事带拿起来，装作整</w:t>
      </w:r>
    </w:p>
    <w:p>
      <w:r>
        <w:t>理一番後才慢慢的放回去。</w:t>
      </w:r>
    </w:p>
    <w:p>
      <w:r>
        <w:t>柳絮儿只想着等一下要找爹爹止痒，并未发现。</w:t>
      </w:r>
    </w:p>
    <w:p>
      <w:r>
        <w:t>」怎麽会幸苦呢？小姐不是很舒服麽？」她一边慢慢的给柳絮儿垫着，一边说道。柳絮儿只有在给她垫月事带</w:t>
      </w:r>
    </w:p>
    <w:p>
      <w:r>
        <w:t>的时候才会谈及这个话题，她要尽量拖延时间，好打听更多的事。</w:t>
      </w:r>
    </w:p>
    <w:p>
      <w:r>
        <w:t>」会喘不过气来呀，爹爹的大棒棒一捅上来，好像要顶到人家嗓子眼里呢。「柳絮儿面带烦恼的说着，但是现</w:t>
      </w:r>
    </w:p>
    <w:p>
      <w:r>
        <w:t>在心里却非常想念爹爹的肉棒捅她的感觉。</w:t>
      </w:r>
    </w:p>
    <w:p>
      <w:r>
        <w:t>」那小姐可以叫老爷不要捅啊，老爷这麽疼小姐，一听会听小姐的话的。「春儿故意说道。</w:t>
      </w:r>
    </w:p>
    <w:p>
      <w:r>
        <w:t>柳絮儿红着脸，眼神飘忽的说道：」不叫爹爹捅，爹爹会不高兴的。「春儿暗啐一声」小淫娃「，忽而叫道：」</w:t>
      </w:r>
    </w:p>
    <w:p>
      <w:r>
        <w:t>小姐下面好像流出东西了！「透明的液体从腿缝之间滑出，由於柳絮儿是将双腿叉开的姿势，所以，那淫液直接落</w:t>
      </w:r>
    </w:p>
    <w:p>
      <w:r>
        <w:t>在了春儿的手上。</w:t>
      </w:r>
    </w:p>
    <w:p>
      <w:r>
        <w:t>真讨厌，一想到爹爹的棒棒下面就会流东西，柳絮儿涨着脸颊，窘迫的催促道：」不要管那个，快帮人家垫好</w:t>
      </w:r>
    </w:p>
    <w:p>
      <w:r>
        <w:t>月事带啦！「她还要急着找爹爹止痒咧。</w:t>
      </w:r>
    </w:p>
    <w:p>
      <w:r>
        <w:t>……</w:t>
      </w:r>
    </w:p>
    <w:p>
      <w:r>
        <w:t>春儿是一年前新来的小丫鬟，长相清秀可爱，性格也是一顶一的好，比柳絮儿大三岁，据说是家道中落的贵族</w:t>
      </w:r>
    </w:p>
    <w:p>
      <w:r>
        <w:t>小姐。</w:t>
      </w:r>
    </w:p>
    <w:p>
      <w:r>
        <w:t>柳絮儿很喜欢和春儿丫鬟说话，平时做什麽事都要叫上春儿，比如垫月事带。</w:t>
      </w:r>
    </w:p>
    <w:p>
      <w:r>
        <w:t>柳絮儿十四岁了，依旧不会垫月事带，每个月总是要小丫鬟们帮忙，自从春儿来了之後垫月事带的工作就全部</w:t>
      </w:r>
    </w:p>
    <w:p>
      <w:r>
        <w:t>落到了她的头上。</w:t>
      </w:r>
    </w:p>
    <w:p>
      <w:r>
        <w:t>柳府其他小丫鬟纷纷惋惜的感叹，再也见不到小姐白白嫩嫩，香香滑滑的大腿了……今日吃午膳的时候柳絮儿</w:t>
      </w:r>
    </w:p>
    <w:p>
      <w:r>
        <w:t>板着脸，将筷子摔得」啪啪「响，施蕴辰知道柳絮儿又在使小性子了，看一下柳春城的脸色，他决定加快进食的速</w:t>
      </w:r>
    </w:p>
    <w:p>
      <w:r>
        <w:t>度。</w:t>
      </w:r>
    </w:p>
    <w:p>
      <w:r>
        <w:t>」哼！「见柳春城对她一系列的动作并没有啥反映，更没有来关心的问她怎麽了，柳絮儿将小碗端起来，气呼</w:t>
      </w:r>
    </w:p>
    <w:p>
      <w:r>
        <w:t>呼的哼了一声，不能饿肚子……柳絮儿将小算盘拨的劈里啪啦响，她去找爹爹给她下面的小嘴止痒，爹爹就会给她</w:t>
      </w:r>
    </w:p>
    <w:p>
      <w:r>
        <w:t>止一下午，那麽，她就可以不用跟小书童去写字了……可是，当她急不可耐的告诉爹爹她下面的小嘴痒痒的时候，</w:t>
      </w:r>
    </w:p>
    <w:p>
      <w:r>
        <w:t>爹爹只是看着她咽了几口唾沫便将她赶出了书房……哼──再也不要爹爹给她止痒啦！</w:t>
      </w:r>
    </w:p>
    <w:p>
      <w:r>
        <w:t>？（话说，不用分割线凑字数滴作者不多鸟，乃们将票票留给我这个好人吧）」果真如此？」黑色的斗篷将男</w:t>
      </w:r>
    </w:p>
    <w:p>
      <w:r>
        <w:t>人包裹的密不透风，只一双鹰眼外露，全身却是掩盖不住肃杀。</w:t>
      </w:r>
    </w:p>
    <w:p>
      <w:r>
        <w:t>」小丫头嘴紧的很，我也是套了很久才套出来的。「春儿大改平时笑的甜美的模样，一双大眼含满了嫌恶。她</w:t>
      </w:r>
    </w:p>
    <w:p>
      <w:r>
        <w:t>讨厌极了柳絮儿这个丫头，特别是她那双不懂世事，连干坏事都那麽明显的露着小心思的大眼，每当看见，她都要</w:t>
      </w:r>
    </w:p>
    <w:p>
      <w:r>
        <w:t>恨不得将它戳瞎！</w:t>
      </w:r>
    </w:p>
    <w:p>
      <w:r>
        <w:t>」难道是主子猜错了？」情报听完，将茶杯放下，男人拿起桌上的剑，准备离去。</w:t>
      </w:r>
    </w:p>
    <w:p>
      <w:r>
        <w:t>见他要走，春儿立马接道：」我看不然，那丫头虽不是他亲生的，但这十几年一直叫他爹爹……「见男子等下</w:t>
      </w:r>
    </w:p>
    <w:p>
      <w:r>
        <w:t>动作，听她讲，她才放慢了语速」不是亲生却胜似亲生，你也知道，道德常伦是困不住他的。「男人沈思，若真是</w:t>
      </w:r>
    </w:p>
    <w:p>
      <w:r>
        <w:t>这样的话……春儿又道：」我在柳府待了一年，他跟那小丫头暧昧的如此明显，下人们却没有一个议论的，想来他</w:t>
      </w:r>
    </w:p>
    <w:p>
      <w:r>
        <w:t>的本事不减当年，我的身份恐怕很快就要被发现了。「说不定已经被发现了。」你给主子说说，快些行动吧，事到</w:t>
      </w:r>
    </w:p>
    <w:p>
      <w:r>
        <w:t>如今，唯有先将那丫头弄回去。「男人淡淡的应了声，便提剑离去了。一刻锺之後，春儿才拿着刚买的月事带出了</w:t>
      </w:r>
    </w:p>
    <w:p>
      <w:r>
        <w:t>茶馆。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