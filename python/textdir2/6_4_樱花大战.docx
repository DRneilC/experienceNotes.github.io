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樱花大战</w:t>
      </w:r>
    </w:p>
    <w:p>
      <w:r>
        <w:t>我叫大神一郎。</w:t>
      </w:r>
    </w:p>
    <w:p>
      <w:r>
        <w:t>今天我接到了一个命令，那就是成为一个叫帝国华击团？花组的秘密部队的队长。这也许是神给我的恩惠。其</w:t>
      </w:r>
    </w:p>
    <w:p>
      <w:r>
        <w:t>实就连我周遭的好友都不知道，我对性爱上的需求量比一般人多，但一般的性爱却无法满足我。</w:t>
      </w:r>
    </w:p>
    <w:p>
      <w:r>
        <w:t>我要的是那种君临天下的感觉，我要每位少女都服从于我。现在这个机会终于来了。花组。应该有很多可爱的</w:t>
      </w:r>
    </w:p>
    <w:p>
      <w:r>
        <w:t>女孩子吧。</w:t>
      </w:r>
    </w:p>
    <w:p>
      <w:r>
        <w:t>就在这么想的我度过了最长的晚上……第二天，我照命令来到上野公园。对了！听说这里前几天出现怪物，但</w:t>
      </w:r>
    </w:p>
    <w:p>
      <w:r>
        <w:t>被一个少女用刀切成两半。就在赏樱的人群之中，我看到了一个很可爱、而穿着粉红色和服的女孩，但腰里却系着</w:t>
      </w:r>
    </w:p>
    <w:p>
      <w:r>
        <w:t>一把和她不太搭调的刀。</w:t>
      </w:r>
    </w:p>
    <w:p>
      <w:r>
        <w:t>「一个那么可爱的女孩子，怎么腰间会系着一把刀呢？」就在我那么想的时候，我看到那个女孩往我这边走过</w:t>
      </w:r>
    </w:p>
    <w:p>
      <w:r>
        <w:t>来。</w:t>
      </w:r>
    </w:p>
    <w:p>
      <w:r>
        <w:t>看到她走过来时，以我那充满污秽思想的脑子里只想到一件事。</w:t>
      </w:r>
    </w:p>
    <w:p>
      <w:r>
        <w:t>「看不出来，原来她是一个小淫娃，只不过看到我在注意她，就想过来跟我搞。可惜，要不是我现在有任务在</w:t>
      </w:r>
    </w:p>
    <w:p>
      <w:r>
        <w:t>身，早就冲过去了，还用妳自己走过来吗？！」</w:t>
      </w:r>
    </w:p>
    <w:p>
      <w:r>
        <w:t>就在那么想的时候，她已经出现在我的眼前。由于她突然出现正在『沉思』的我的眼前，使我突然的吓一跳。</w:t>
      </w:r>
    </w:p>
    <w:p>
      <w:r>
        <w:t>「哇！」</w:t>
      </w:r>
    </w:p>
    <w:p>
      <w:r>
        <w:t>而这名少女看到我的样子，却突然笑了出来。</w:t>
      </w:r>
    </w:p>
    <w:p>
      <w:r>
        <w:t>「呵呵呵……您就是大神一郎少尉吧。」</w:t>
      </w:r>
    </w:p>
    <w:p>
      <w:r>
        <w:t>「是的。请问妳是……」</w:t>
      </w:r>
    </w:p>
    <w:p>
      <w:r>
        <w:t>「我叫真宫寺樱，就是来接您的人。」</w:t>
      </w:r>
    </w:p>
    <w:p>
      <w:r>
        <w:t>「是这样啊。虽然我早就知道来接我的是一位女孩子，但没到想到是那么可爱。」</w:t>
      </w:r>
    </w:p>
    <w:p>
      <w:r>
        <w:t>樱：「呵……您过奖了。对了！您有没有什么问题要问的。」</w:t>
      </w:r>
    </w:p>
    <w:p>
      <w:r>
        <w:t>「我想知道有关妳的事。」</w:t>
      </w:r>
    </w:p>
    <w:p>
      <w:r>
        <w:t>樱听到我这么讲时，脸上出现一块红晕。</w:t>
      </w:r>
    </w:p>
    <w:p>
      <w:r>
        <w:t>（呵呵……还真是一个纯情的女孩啊。凌辱这种女孩是最有趣的。）</w:t>
      </w:r>
    </w:p>
    <w:p>
      <w:r>
        <w:t>樱：「那个…大神先生。」</w:t>
      </w:r>
    </w:p>
    <w:p>
      <w:r>
        <w:t>樱的声音把我从幻想中拉回现实。</w:t>
      </w:r>
    </w:p>
    <w:p>
      <w:r>
        <w:t>「什…什么事？」</w:t>
      </w:r>
    </w:p>
    <w:p>
      <w:r>
        <w:t>樱：「竟然您想知道的话。我重新自我介绍一下。我叫做真宫寺樱。我是北辰一刀流免许皆传的剑士。」</w:t>
      </w:r>
    </w:p>
    <w:p>
      <w:r>
        <w:t>「只有这样吗？」</w:t>
      </w:r>
    </w:p>
    <w:p>
      <w:r>
        <w:t>樱：「啊？请问妳还有什么要知道的吗？」</w:t>
      </w:r>
    </w:p>
    <w:p>
      <w:r>
        <w:t>『我想知道妳的三围。』当我想要说出这句话的时候，我立刻停止了这个想法。因为我暂时还不想她讨厌我，</w:t>
      </w:r>
    </w:p>
    <w:p>
      <w:r>
        <w:t>毕竟第一印象是最重要的不是吗？</w:t>
      </w:r>
    </w:p>
    <w:p>
      <w:r>
        <w:t>「没什么。」</w:t>
      </w:r>
    </w:p>
    <w:p>
      <w:r>
        <w:t>樱：「是吗？那我先带妳去大帝国剧场吧。」</w:t>
      </w:r>
    </w:p>
    <w:p>
      <w:r>
        <w:t>「是吗。真是辛苦妳了。」</w:t>
      </w:r>
    </w:p>
    <w:p>
      <w:r>
        <w:t>（可恶。比起去剧场我比较想跟妳去宾馆。）</w:t>
      </w:r>
    </w:p>
    <w:p>
      <w:r>
        <w:t>樱：「妳刚刚说什么？」</w:t>
      </w:r>
    </w:p>
    <w:p>
      <w:r>
        <w:t>「没…没有。」</w:t>
      </w:r>
    </w:p>
    <w:p>
      <w:r>
        <w:t>樱：「是吗？啊！到了！」</w:t>
      </w:r>
    </w:p>
    <w:p>
      <w:r>
        <w:t>当我回过神来的时候，我看到我的眼前出现一座很壮观的建筑物。</w:t>
      </w:r>
    </w:p>
    <w:p>
      <w:r>
        <w:t>「哇！还真大啊。」</w:t>
      </w:r>
    </w:p>
    <w:p>
      <w:r>
        <w:t>樱：「好的。进去吧。」</w:t>
      </w:r>
    </w:p>
    <w:p>
      <w:r>
        <w:t>樱带我进去之后，出来迎接我们的是一个年纪只有１０岁的小女孩。</w:t>
      </w:r>
    </w:p>
    <w:p>
      <w:r>
        <w:t>「樱，这位哥哥是谁啊？妳的男朋友吗？」</w:t>
      </w:r>
    </w:p>
    <w:p>
      <w:r>
        <w:t>樱：「他是大神一郎，从今天起就是花组的队长。对了。大神先生。她叫爱莉丝，也是花组的组员。」</w:t>
      </w:r>
    </w:p>
    <w:p>
      <w:r>
        <w:t>爱莉丝：「哥哥，妳好……」</w:t>
      </w:r>
    </w:p>
    <w:p>
      <w:r>
        <w:t>（想不到花组连那么小的孩子都有！……这叫我该怎么办呢？我可没有恋童癖。）</w:t>
      </w:r>
    </w:p>
    <w:p>
      <w:r>
        <w:t>樱：「妳可以自己先去见米田支配人吗？」</w:t>
      </w:r>
    </w:p>
    <w:p>
      <w:r>
        <w:t>「啊。好吧。我自己去就行了。」</w:t>
      </w:r>
    </w:p>
    <w:p>
      <w:r>
        <w:t>走到一半的时候，我看到一个穿着紫色和服的女孩子。但和服却不是传统的和服：露出一半的胸部容易让人想</w:t>
      </w:r>
    </w:p>
    <w:p>
      <w:r>
        <w:t>入非非。而那因衣服而挤出来的乳沟，让我有」一股欲望想要对她做乳交。</w:t>
      </w:r>
    </w:p>
    <w:p>
      <w:r>
        <w:t>而那个女孩好像也注意到我了。突然，她向我招手示意，要我过去。</w:t>
      </w:r>
    </w:p>
    <w:p>
      <w:r>
        <w:t>美女呼唤，我当然是义不容辞：「请问妳有什么事呢？」</w:t>
      </w:r>
    </w:p>
    <w:p>
      <w:r>
        <w:t>「妳可以帮我把掉到地上的叉子拿去换一个新的吗？」</w:t>
      </w:r>
    </w:p>
    <w:p>
      <w:r>
        <w:t>为了让增加她对我的好感，我当然会帮她啊。但以后…她就会得到今天命令我的报应。哼哼哼…「好，当然好</w:t>
      </w:r>
    </w:p>
    <w:p>
      <w:r>
        <w:t>啊！我非常乐意！」</w:t>
      </w:r>
    </w:p>
    <w:p>
      <w:r>
        <w:t>「谢谢妳。我叫做神崎堇。请问妳叫什么名字？」</w:t>
      </w:r>
    </w:p>
    <w:p>
      <w:r>
        <w:t>「我叫做大神一郎。是帝国海军少尉。从今天起为花组的队长。」</w:t>
      </w:r>
    </w:p>
    <w:p>
      <w:r>
        <w:t>神崎：「原来妳就是大神队长啊！……刚刚竟然叫妳帮我拿叉子。真不好意思。」</w:t>
      </w:r>
    </w:p>
    <w:p>
      <w:r>
        <w:t>「没关系。我不介意。」（下次叫妳帮我拿『棒子』！！）</w:t>
      </w:r>
    </w:p>
    <w:p>
      <w:r>
        <w:t>神崎：「如果您不介意的话，我以后就叫妳少尉。可以吗？」</w:t>
      </w:r>
    </w:p>
    <w:p>
      <w:r>
        <w:t>「可以啊。好了。我要先去见米田支配人。再见。」</w:t>
      </w:r>
    </w:p>
    <w:p>
      <w:r>
        <w:t>当我走到支配人室的时候，突然从里面走出来一位女孩子。</w:t>
      </w:r>
    </w:p>
    <w:p>
      <w:r>
        <w:t>「请问妳是…？」</w:t>
      </w:r>
    </w:p>
    <w:p>
      <w:r>
        <w:t>「我是大神一郎海军少尉，从今日起，来这里报到。」</w:t>
      </w:r>
    </w:p>
    <w:p>
      <w:r>
        <w:t>「妳就是我们的新队长啊。我叫玛莉亚，是花组的前任队长。请多多指教。但我还没有承认妳是我的新队长，</w:t>
      </w:r>
    </w:p>
    <w:p>
      <w:r>
        <w:t>所以以后我就叫妳少尉。」</w:t>
      </w:r>
    </w:p>
    <w:p>
      <w:r>
        <w:t>「是，请多多指教！」</w:t>
      </w:r>
    </w:p>
    <w:p>
      <w:r>
        <w:t>说实在的，玛莉亚的身材实在是好的没话说，那一种冷酷的神情，但身材却是给人感觉无比的热情。她刚刚说</w:t>
      </w:r>
    </w:p>
    <w:p>
      <w:r>
        <w:t>还不承认我是队长。没关系！以后我就用我的肉棒让她承认！</w:t>
      </w:r>
    </w:p>
    <w:p>
      <w:r>
        <w:t>「对了！请问米田支配人在里面吗？」</w:t>
      </w:r>
    </w:p>
    <w:p>
      <w:r>
        <w:t>玛莉亚：「米田支配人在等妳。妳快进去。」</w:t>
      </w:r>
    </w:p>
    <w:p>
      <w:r>
        <w:t>玛莉亚一说完就走了。哇！好酷喔！这是我现在唯一的感觉。</w:t>
      </w:r>
    </w:p>
    <w:p>
      <w:r>
        <w:t>我走进去之后，看到了一个喝醉酒的怪老头。</w:t>
      </w:r>
    </w:p>
    <w:p>
      <w:r>
        <w:t>「妳就是大神一郎少尉吗？」</w:t>
      </w:r>
    </w:p>
    <w:p>
      <w:r>
        <w:t>「请问妳是米田支配人吗？」</w:t>
      </w:r>
    </w:p>
    <w:p>
      <w:r>
        <w:t>当我一问完的时候，随即招来一声怒吼。</w:t>
      </w:r>
    </w:p>
    <w:p>
      <w:r>
        <w:t>米田：「混蛋！这里除了我还有谁吗？」</w:t>
      </w:r>
    </w:p>
    <w:p>
      <w:r>
        <w:t>「是…是！」</w:t>
      </w:r>
    </w:p>
    <w:p>
      <w:r>
        <w:t>米田：「好的。现在妳的第一个任务就是，把这件衣服穿上！」</w:t>
      </w:r>
    </w:p>
    <w:p>
      <w:r>
        <w:t>「这是？」</w:t>
      </w:r>
    </w:p>
    <w:p>
      <w:r>
        <w:t>米田：「这是收票员的制服。从今天起，妳的身分就是收票员！」</w:t>
      </w:r>
    </w:p>
    <w:p>
      <w:r>
        <w:t>原来如此！竟然是秘密部队，当然就要隐藏身分。</w:t>
      </w:r>
    </w:p>
    <w:p>
      <w:r>
        <w:t>米田：「妳在想什么？还不赶快去！」</w:t>
      </w:r>
    </w:p>
    <w:p>
      <w:r>
        <w:t>「是…是！」</w:t>
      </w:r>
    </w:p>
    <w:p>
      <w:r>
        <w:t>一说完，我赶紧跑出去。</w:t>
      </w:r>
    </w:p>
    <w:p>
      <w:r>
        <w:t>我出来之后，看到了樱和爱莉丝。看起来好像从刚刚开始就在偷听我们的讲话。</w:t>
      </w:r>
    </w:p>
    <w:p>
      <w:r>
        <w:t>「妳们…在干什么啊？」</w:t>
      </w:r>
    </w:p>
    <w:p>
      <w:r>
        <w:t>樱：「大神先生，要不要带妳去妳的房间？」</w:t>
      </w:r>
    </w:p>
    <w:p>
      <w:r>
        <w:t>爱莉丝：「樱好卑鄙喔！我要带大哥哥去！」</w:t>
      </w:r>
    </w:p>
    <w:p>
      <w:r>
        <w:t>「好了好了。一起去吧！」</w:t>
      </w:r>
    </w:p>
    <w:p>
      <w:r>
        <w:t>当我换好衣服的时候，樱她们把我带到大厅开始工作。</w:t>
      </w:r>
    </w:p>
    <w:p>
      <w:r>
        <w:t>「咦？真的要我收票吗？」</w:t>
      </w:r>
    </w:p>
    <w:p>
      <w:r>
        <w:t>樱：「当然啊。因为这是一个剧场啊。大神先生，请妳好好加油。」</w:t>
      </w:r>
    </w:p>
    <w:p>
      <w:r>
        <w:t>爱莉丝：「大哥哥。加油喔。」</w:t>
      </w:r>
    </w:p>
    <w:p>
      <w:r>
        <w:t>她们两个对我说完一些打气的话之后就走了。我还没问她们要怎么收票……工作完之后，我觉得很奇怪，到底</w:t>
      </w:r>
    </w:p>
    <w:p>
      <w:r>
        <w:t>花组是什么样的组织呢？我问樱她们时，她们不是装胡涂就是故意岔开话题，我只好跑去问米田支配人了。</w:t>
      </w:r>
    </w:p>
    <w:p>
      <w:r>
        <w:t>「请问我的工作到底是什么？」</w:t>
      </w:r>
    </w:p>
    <w:p>
      <w:r>
        <w:t>米田：「就是收票员啊！」</w:t>
      </w:r>
    </w:p>
    <w:p>
      <w:r>
        <w:t>「可是我不是帝国华击团？花组的队长吗？」</w:t>
      </w:r>
    </w:p>
    <w:p>
      <w:r>
        <w:t>米田：「帝国华击团？妳看错了吧。妳看上面！」</w:t>
      </w:r>
    </w:p>
    <w:p>
      <w:r>
        <w:t>我往米田支配人的头上看去。原来有一个匾额上面写着……「这是…」</w:t>
      </w:r>
    </w:p>
    <w:p>
      <w:r>
        <w:t>米田：「我们这是帝国歌剧院。」</w:t>
      </w:r>
    </w:p>
    <w:p>
      <w:r>
        <w:t>「什么……」</w:t>
      </w:r>
    </w:p>
    <w:p>
      <w:r>
        <w:t>米田：「妳就好好做吧。收票员。哇…哈…哈…哈…」</w:t>
      </w:r>
    </w:p>
    <w:p>
      <w:r>
        <w:t>我带着很沮丧的心情离开支配人室，出来之后我看到了樱。</w:t>
      </w:r>
    </w:p>
    <w:p>
      <w:r>
        <w:t>樱：「大神先生。妳没事吧！」</w:t>
      </w:r>
    </w:p>
    <w:p>
      <w:r>
        <w:t>这时候，我突然想把满身的怨气发泄在眼前这名少女上。</w:t>
      </w:r>
    </w:p>
    <w:p>
      <w:r>
        <w:t>「我没事，樱。妳可带我回我的房间吗？」</w:t>
      </w:r>
    </w:p>
    <w:p>
      <w:r>
        <w:t>樱：「好啊。」</w:t>
      </w:r>
    </w:p>
    <w:p>
      <w:r>
        <w:t>当樱陪我到我的房间之后，我请她到我的房间聊一下，而樱也答应了。</w:t>
      </w:r>
    </w:p>
    <w:p>
      <w:r>
        <w:t>当樱一进到房间的时候，我的本性马上显露出来。我突然从后面抓住樱的胸部。</w:t>
      </w:r>
    </w:p>
    <w:p>
      <w:r>
        <w:t>樱：「哇…妳在干什么？大神先生！」</w:t>
      </w:r>
    </w:p>
    <w:p>
      <w:r>
        <w:t>我很直接的把我等会要做的事情跟她说：「我要干妳！」</w:t>
      </w:r>
    </w:p>
    <w:p>
      <w:r>
        <w:t>我一说完，马上把樱打昏。因为我还没想到要怎么凌辱樱。对了，先把她的衣服脱掉、拍一些裸照吧。</w:t>
      </w:r>
    </w:p>
    <w:p>
      <w:r>
        <w:t>一想到这个，我就把樱丢到我的床上，慢慢地把她的衣服脱掉，取出相机拍了好几张。</w:t>
      </w:r>
    </w:p>
    <w:p>
      <w:r>
        <w:t>说真的，我有一点兴奋。因为可以凌辱像樱那么可爱的女孩我是第一次。拍完照之后，我开始搓揉樱的胸部。</w:t>
      </w:r>
    </w:p>
    <w:p>
      <w:r>
        <w:t>但男人的天性都是会确定她是不是处女。于是我把中指小心插进去，慢慢的探索。在距离２寸的时候，我感觉到一</w:t>
      </w:r>
    </w:p>
    <w:p>
      <w:r>
        <w:t>道阻碍。</w:t>
      </w:r>
    </w:p>
    <w:p>
      <w:r>
        <w:t>正当我慢慢的抽动的时候，樱醒了过来。</w:t>
      </w:r>
    </w:p>
    <w:p>
      <w:r>
        <w:t>「妳醒了啊？正好，我也不喜欢迷奸。等会妳就会变成一个真正的女人。」</w:t>
      </w:r>
    </w:p>
    <w:p>
      <w:r>
        <w:t>樱：「大神先生，妳为什么要这么做！」</w:t>
      </w:r>
    </w:p>
    <w:p>
      <w:r>
        <w:t>「没为什么。要怪就怪妳长的那么可爱。」</w:t>
      </w:r>
    </w:p>
    <w:p>
      <w:r>
        <w:t>樱：「好过分…」</w:t>
      </w:r>
    </w:p>
    <w:p>
      <w:r>
        <w:t>我不管樱的抗议，把手指从阴道中拿出来。看到上面沾满了些许的爱液。虽然不是很多，但证明她有一些感觉</w:t>
      </w:r>
    </w:p>
    <w:p>
      <w:r>
        <w:t>了。</w:t>
      </w:r>
    </w:p>
    <w:p>
      <w:r>
        <w:t>「妳看这是什么？」</w:t>
      </w:r>
    </w:p>
    <w:p>
      <w:r>
        <w:t>我一说完，把手指上的爱液放进我的嘴巴。</w:t>
      </w:r>
    </w:p>
    <w:p>
      <w:r>
        <w:t>「嗯！好吃！」</w:t>
      </w:r>
    </w:p>
    <w:p>
      <w:r>
        <w:t>樱：「不要！好丢脸…」</w:t>
      </w:r>
    </w:p>
    <w:p>
      <w:r>
        <w:t>接着，我大力揉动樱的胸部。</w:t>
      </w:r>
    </w:p>
    <w:p>
      <w:r>
        <w:t>「怎样？有感觉吗？」</w:t>
      </w:r>
    </w:p>
    <w:p>
      <w:r>
        <w:t>樱：「好痛！大神先生，请妳快停下来。」</w:t>
      </w:r>
    </w:p>
    <w:p>
      <w:r>
        <w:t>「停？可以。等我满足再说。」</w:t>
      </w:r>
    </w:p>
    <w:p>
      <w:r>
        <w:t>说完后，我开始吸吮樱的胸部，不时用舌尖挑逗樱的乳头；接着，我把手指插进樱的阴道，慢慢的抽动。当我</w:t>
      </w:r>
    </w:p>
    <w:p>
      <w:r>
        <w:t>感觉到阴道里面越来越热，爱液慢慢的从缝中流出来。</w:t>
      </w:r>
    </w:p>
    <w:p>
      <w:r>
        <w:t>当我感到得意的时候，我把手指取出来，把头低下去，用舌尖再一次品尝樱的爱液。再一次品尝完后，我把手</w:t>
      </w:r>
    </w:p>
    <w:p>
      <w:r>
        <w:t>指拿给樱看。</w:t>
      </w:r>
    </w:p>
    <w:p>
      <w:r>
        <w:t>「哇…哈…哈…哈！妳不是没感觉吗！看，这是什么！」</w:t>
      </w:r>
    </w:p>
    <w:p>
      <w:r>
        <w:t>樱：「不要…好丢脸…」</w:t>
      </w:r>
    </w:p>
    <w:p>
      <w:r>
        <w:t>一说完，我马上拿一个杯子收集樱的爱液。这时候妳们一定以为是我要喝的吧。当然不是！我是要给樱喝的。</w:t>
      </w:r>
    </w:p>
    <w:p>
      <w:r>
        <w:t>收集到一定程度后，我把樱的嘴用开，硬把她的爱液灌进她的嘴巴。</w:t>
      </w:r>
    </w:p>
    <w:p>
      <w:r>
        <w:t>「怎么样？自家制作的饮料好喝吗？」</w:t>
      </w:r>
    </w:p>
    <w:p>
      <w:r>
        <w:t>樱：「咳、咳……」</w:t>
      </w:r>
    </w:p>
    <w:p>
      <w:r>
        <w:t>这时候，樱以一种看到仇人的眼神看着我，但这种眼神反而激励我的欲望。</w:t>
      </w:r>
    </w:p>
    <w:p>
      <w:r>
        <w:t>「妳这种眼神好恐怖喔…我好害怕喔…」</w:t>
      </w:r>
    </w:p>
    <w:p>
      <w:r>
        <w:t>说完后，我打了一巴掌给樱，而樱的气势也随着这一巴掌消失殆尽。这时我一口咬住樱的乳头。樱：「好痛！」</w:t>
      </w:r>
    </w:p>
    <w:p>
      <w:r>
        <w:t>听到樱这么说。我随即放开嘴巴。</w:t>
      </w:r>
    </w:p>
    <w:p>
      <w:r>
        <w:t>「痛？这样就痛了啊！等一下可是会更痛的！不过！我是很仁慈的。在进入以前，我会尽量减轻妳的痛苦。哈</w:t>
      </w:r>
    </w:p>
    <w:p>
      <w:r>
        <w:t>…哈…哈…」</w:t>
      </w:r>
    </w:p>
    <w:p>
      <w:r>
        <w:t>接着，我继续搓揉樱的胸部，而另外一只手则放入樱的小穴『探查』一下情况，等当我把手拿出来的时候，樱</w:t>
      </w:r>
    </w:p>
    <w:p>
      <w:r>
        <w:t>的爱液已经沾满了我整只手。</w:t>
      </w:r>
    </w:p>
    <w:p>
      <w:r>
        <w:t>「哈…哈…哈…时机到了。小心了！」</w:t>
      </w:r>
    </w:p>
    <w:p>
      <w:r>
        <w:t>樱：「咦？」</w:t>
      </w:r>
    </w:p>
    <w:p>
      <w:r>
        <w:t>樱还不了解我说的话时，我已经把我的裤子脱了下来，露出我那８寸长的肉棒，樱看到我的肉棒时已经呆掉了。</w:t>
      </w:r>
    </w:p>
    <w:p>
      <w:r>
        <w:t>不知道是害怕呢，还是兴奋呢？还是两种都有呢？</w:t>
      </w:r>
    </w:p>
    <w:p>
      <w:r>
        <w:t>不管了！我马上停止了思绪，把樱的腰抬起来。</w:t>
      </w:r>
    </w:p>
    <w:p>
      <w:r>
        <w:t>樱：「不要……！」</w:t>
      </w:r>
    </w:p>
    <w:p>
      <w:r>
        <w:t>「这时候那是妳能作主的。」</w:t>
      </w:r>
    </w:p>
    <w:p>
      <w:r>
        <w:t>不管樱的阻止，我马上就把我『二弟』插入樱的小穴里。当然，这样的奋力一插，还是处女的樱当然会忍受不</w:t>
      </w:r>
    </w:p>
    <w:p>
      <w:r>
        <w:t>住那种破瓜的疼痛。</w:t>
      </w:r>
    </w:p>
    <w:p>
      <w:r>
        <w:t>「哈…哈…哈…痛吗？等一下妳就会感受到天国的降临。」</w:t>
      </w:r>
    </w:p>
    <w:p>
      <w:r>
        <w:t>接着，我一直持续的抽插，而樱当然是一直尖叫。</w:t>
      </w:r>
    </w:p>
    <w:p>
      <w:r>
        <w:t>樱：「好痛！快停下来！快停！」</w:t>
      </w:r>
    </w:p>
    <w:p>
      <w:r>
        <w:t>「停？妳爸妈难道没教妳做事不能半途而废的吗？我要代替我未来的岳父、岳母好好的教教妳！」说完，我比</w:t>
      </w:r>
    </w:p>
    <w:p>
      <w:r>
        <w:t>刚才更用力的抽插。而我的手开始玩弄她的乳头。</w:t>
      </w:r>
    </w:p>
    <w:p>
      <w:r>
        <w:t>抽插了三、四十次后，樱的表情慢慢的有了笑容。证明她已经慢慢的感到快感。</w:t>
      </w:r>
    </w:p>
    <w:p>
      <w:r>
        <w:t>「怎么样？舒服吗？」</w:t>
      </w:r>
    </w:p>
    <w:p>
      <w:r>
        <w:t>樱：「好、好舒服喔！继、继续。不要停！」</w:t>
      </w:r>
    </w:p>
    <w:p>
      <w:r>
        <w:t>樱的回答很让我满意，因为她已经忘了自己正被强暴着。但我可是要凌辱她的，怎么可能让她那么舒服呢？于</w:t>
      </w:r>
    </w:p>
    <w:p>
      <w:r>
        <w:t>是我停止了所有动作。</w:t>
      </w:r>
    </w:p>
    <w:p>
      <w:r>
        <w:t>樱就像小孩子的糖被抢走了一样，一直苦苦哀求我。「大、大神先生，为什么要停下来。快继续啊！」</w:t>
      </w:r>
    </w:p>
    <w:p>
      <w:r>
        <w:t>「妳是不是忘了自己正被强暴啊？妳果然是一个小淫娃！」</w:t>
      </w:r>
    </w:p>
    <w:p>
      <w:r>
        <w:t>樱：「随便您怎么说。快一点、请快一点继续啊！」</w:t>
      </w:r>
    </w:p>
    <w:p>
      <w:r>
        <w:t>「注意一下自己的口气！要叫我主人！妳这只淫荡的小母狗！」（不知道为什么我很喜欢叫别人小母狗。叫对</w:t>
      </w:r>
    </w:p>
    <w:p>
      <w:r>
        <w:t>方叫我主人。可能是作者鬼畜系游戏玩太多了吧？）</w:t>
      </w:r>
    </w:p>
    <w:p>
      <w:r>
        <w:t>（作者：啊……被发现了=.=|| ）</w:t>
      </w:r>
    </w:p>
    <w:p>
      <w:r>
        <w:t>樱：「是…主人。请快操我这只淫荡的小母狗吧！」</w:t>
      </w:r>
    </w:p>
    <w:p>
      <w:r>
        <w:t>「妳发誓，以后都做我的性奴！」</w:t>
      </w:r>
    </w:p>
    <w:p>
      <w:r>
        <w:t>樱：「我发誓，以后都做主人的性奴！」</w:t>
      </w:r>
    </w:p>
    <w:p>
      <w:r>
        <w:t>「很好！要来了！」</w:t>
      </w:r>
    </w:p>
    <w:p>
      <w:r>
        <w:t>樱的答复让我很满意。当然要好好的『奖赏』她啊！</w:t>
      </w:r>
    </w:p>
    <w:p>
      <w:r>
        <w:t>接着，我把樱怎个翻过来，以小狗交配的方式继续抽插。</w:t>
      </w:r>
    </w:p>
    <w:p>
      <w:r>
        <w:t>樱：「啊…啊…好舒服。主人，请再用力一点！」</w:t>
      </w:r>
    </w:p>
    <w:p>
      <w:r>
        <w:t>「少啰唆！妳是一只淫荡的母狗！凭什么命令主人！」</w:t>
      </w:r>
    </w:p>
    <w:p>
      <w:r>
        <w:t>樱：「是。小母狗知道了！」</w:t>
      </w:r>
    </w:p>
    <w:p>
      <w:r>
        <w:t>在抽插了数百下之后，樱：「主、主人，小母狗忍不住了。我快泄了。」</w:t>
      </w:r>
    </w:p>
    <w:p>
      <w:r>
        <w:t>「是吗？那就一起吧！」</w:t>
      </w:r>
    </w:p>
    <w:p>
      <w:r>
        <w:t>就在我快要射出来的时候，我赶紧把肉棒给拔出来，准备射在樱的脸上。我把所有的精液射在樱的脸上时，樱</w:t>
      </w:r>
    </w:p>
    <w:p>
      <w:r>
        <w:t>好像也高潮了。</w:t>
      </w:r>
    </w:p>
    <w:p>
      <w:r>
        <w:t>嗯？妳问我为什么不射在樱的里面，妳要知道她可是一位演员，万一她怀孕了，不知道有多少影迷要杀了我。</w:t>
      </w:r>
    </w:p>
    <w:p>
      <w:r>
        <w:t>为了将来能操更多的女人，我还不能死哩！</w:t>
      </w:r>
    </w:p>
    <w:p>
      <w:r>
        <w:t>「怎么样？舒服吗？」</w:t>
      </w:r>
    </w:p>
    <w:p>
      <w:r>
        <w:t>樱：「好舒服…」</w:t>
      </w:r>
    </w:p>
    <w:p>
      <w:r>
        <w:t>「把妳脸上的精液舔干凈！舔完之后，我再对妳作进一步的调教。」</w:t>
      </w:r>
    </w:p>
    <w:p>
      <w:r>
        <w:t>樱一听到我的话，马上把脸上的精液吃干凈。我看到樱的乖巧，让我觉得很高兴，因为她就是我在花组的第一</w:t>
      </w:r>
    </w:p>
    <w:p>
      <w:r>
        <w:t>个性奴。哈…哈…哈…在凌辱完樱之后，我命令她先回自己的房间，等到我需要时再叫她。由于刚刚干完樱，加上</w:t>
      </w:r>
    </w:p>
    <w:p>
      <w:r>
        <w:t>心情不太好，所以我决定先休息一下。叩…叩…叩…这时，我听到敲门的声音。</w:t>
      </w:r>
    </w:p>
    <w:p>
      <w:r>
        <w:t>「是谁啊……」</w:t>
      </w:r>
    </w:p>
    <w:p>
      <w:r>
        <w:t>樱：「是我……」</w:t>
      </w:r>
    </w:p>
    <w:p>
      <w:r>
        <w:t>『是樱？她来干嘛？不会又要我干她了吧？』就在这么想时，我已经把门打开了。</w:t>
      </w:r>
    </w:p>
    <w:p>
      <w:r>
        <w:t>「妳来干嘛？」</w:t>
      </w:r>
    </w:p>
    <w:p>
      <w:r>
        <w:t>樱：「那个…支配人要我们一起巡逻。」</w:t>
      </w:r>
    </w:p>
    <w:p>
      <w:r>
        <w:t>「是吗？对了！我们来个特别的巡逻吧！」</w:t>
      </w:r>
    </w:p>
    <w:p>
      <w:r>
        <w:t>樱：「什么？」</w:t>
      </w:r>
    </w:p>
    <w:p>
      <w:r>
        <w:t>「把衣服脱下来！」</w:t>
      </w:r>
    </w:p>
    <w:p>
      <w:r>
        <w:t>樱：「啊？」</w:t>
      </w:r>
    </w:p>
    <w:p>
      <w:r>
        <w:t>「叫妳把衣服脱下来！听到没？」</w:t>
      </w:r>
    </w:p>
    <w:p>
      <w:r>
        <w:t>樱：「是、是……」</w:t>
      </w:r>
    </w:p>
    <w:p>
      <w:r>
        <w:t>樱很听话的把身上的衣服给脱下来。</w:t>
      </w:r>
    </w:p>
    <w:p>
      <w:r>
        <w:t>「跪下！」</w:t>
      </w:r>
    </w:p>
    <w:p>
      <w:r>
        <w:t>当樱跪下之后，我抓起樱的头发，把我的肉棒塞进樱的嘴巴里，樱也被我这突如其来的举动吓了一跳，想要把</w:t>
      </w:r>
    </w:p>
    <w:p>
      <w:r>
        <w:t>我的肉棒吐出来，我当然不可能让她这样做。</w:t>
      </w:r>
    </w:p>
    <w:p>
      <w:r>
        <w:t>「不可以吐出来，否则要代替它的就是妳后面那一个洞！听到了没？！」</w:t>
      </w:r>
    </w:p>
    <w:p>
      <w:r>
        <w:t>樱听到了以后，马上乖乖的含住我的肉棒。</w:t>
      </w:r>
    </w:p>
    <w:p>
      <w:r>
        <w:t>「对，就是这样！顺着敏感带的地方来回的舔。」</w:t>
      </w:r>
    </w:p>
    <w:p>
      <w:r>
        <w:t>樱那种不纯熟的技巧让我感觉到一种新鲜的感觉，不过没关系，以后还有很多机会让她练习练习……就在我还</w:t>
      </w:r>
    </w:p>
    <w:p>
      <w:r>
        <w:t>在沉醉于自己的幻想时，我突然想到自己一开始的目的。</w:t>
      </w:r>
    </w:p>
    <w:p>
      <w:r>
        <w:t>「好了！妳可以停了。」</w:t>
      </w:r>
    </w:p>
    <w:p>
      <w:r>
        <w:t>当我说出这句话时，樱的脸上出现了『得救了』那种表情。但天真的她真的会认为我就这样放过她？</w:t>
      </w:r>
    </w:p>
    <w:p>
      <w:r>
        <w:t>「好了。我们该去巡逻了。」</w:t>
      </w:r>
    </w:p>
    <w:p>
      <w:r>
        <w:t>樱：「是……」</w:t>
      </w:r>
    </w:p>
    <w:p>
      <w:r>
        <w:t>当樱正要把衣服穿回去时，我阻止了她。</w:t>
      </w:r>
    </w:p>
    <w:p>
      <w:r>
        <w:t>「等一下！我有说让妳穿回衣服吗？」</w:t>
      </w:r>
    </w:p>
    <w:p>
      <w:r>
        <w:t>樱：「您不会是想……」</w:t>
      </w:r>
    </w:p>
    <w:p>
      <w:r>
        <w:t>「对！我就是想……」</w:t>
      </w:r>
    </w:p>
    <w:p>
      <w:r>
        <w:t>看不出来她还挺聪明的嘛！</w:t>
      </w:r>
    </w:p>
    <w:p>
      <w:r>
        <w:t>樱：「那我先去洗澡。」</w:t>
      </w:r>
    </w:p>
    <w:p>
      <w:r>
        <w:t>我倒……当我听到樱说这句话时，我差点昏倒。</w:t>
      </w:r>
    </w:p>
    <w:p>
      <w:r>
        <w:t>「等一下！谁叫妳去洗澡的！」</w:t>
      </w:r>
    </w:p>
    <w:p>
      <w:r>
        <w:t>樱：「您不是叫我先去洗澡才不要我先穿衣服的吗？」</w:t>
      </w:r>
    </w:p>
    <w:p>
      <w:r>
        <w:t>真不知道她是蠢还是天真。那我们就姑且说她『蠢』真吧。</w:t>
      </w:r>
    </w:p>
    <w:p>
      <w:r>
        <w:t>「我是叫妳光着身体跟我去巡逻！」</w:t>
      </w:r>
    </w:p>
    <w:p>
      <w:r>
        <w:t>樱：「这…怎么可以……」</w:t>
      </w:r>
    </w:p>
    <w:p>
      <w:r>
        <w:t>「为什么不可以？我还想在途中跟妳做咧！」</w:t>
      </w:r>
    </w:p>
    <w:p>
      <w:r>
        <w:t>樱：「被别人看到的话，我会很困扰的……」</w:t>
      </w:r>
    </w:p>
    <w:p>
      <w:r>
        <w:t>「那妳就祈求其它人都睡了吧！哈…哈…哈…」说完我就把樱给拖出去。</w:t>
      </w:r>
    </w:p>
    <w:p>
      <w:r>
        <w:t>在二楼『巡逻』时都没有人。她还真好运啊。我是这么想的。但到了一楼之后，我们巡逻到了舞台。我决定就</w:t>
      </w:r>
    </w:p>
    <w:p>
      <w:r>
        <w:t>在这里继续干樱。</w:t>
      </w:r>
    </w:p>
    <w:p>
      <w:r>
        <w:t>「就在这里吧！」</w:t>
      </w:r>
    </w:p>
    <w:p>
      <w:r>
        <w:t>樱：「什么？」</w:t>
      </w:r>
    </w:p>
    <w:p>
      <w:r>
        <w:t>「妳听不懂吗？就在这里继续训练妳的床上功夫！就在妳表演的地方！让我们来演出一场Ａ片吧！」</w:t>
      </w:r>
    </w:p>
    <w:p>
      <w:r>
        <w:t>樱：「不要………」</w:t>
      </w:r>
    </w:p>
    <w:p>
      <w:r>
        <w:t>「由不得妳！」</w:t>
      </w:r>
    </w:p>
    <w:p>
      <w:r>
        <w:t>看到樱还这么反抗，实在让我十分生气。于是，我决定给她一点小小的『惩罚』。我拿出大神家１６００年来</w:t>
      </w:r>
    </w:p>
    <w:p>
      <w:r>
        <w:t>代代相传的祖传秘方──大神牌催淫剂。男女适用。</w:t>
      </w:r>
    </w:p>
    <w:p>
      <w:r>
        <w:t>不过妳们应该感到奇怪，为什么大神家有这种祖传秘方吧？我大神家历代的子孙，不分男女，都有喜欢征服别</w:t>
      </w:r>
    </w:p>
    <w:p>
      <w:r>
        <w:t>人的血液。像我老爸，就是被我老妈凌辱得来的。（听起来有点奇怪吧？）好了。不说废话了。</w:t>
      </w:r>
    </w:p>
    <w:p>
      <w:r>
        <w:t>我把这粒催淫剂丢进樱的嘴巴里。</w:t>
      </w:r>
    </w:p>
    <w:p>
      <w:r>
        <w:t>樱：「您给我吃了什么东西？」</w:t>
      </w:r>
    </w:p>
    <w:p>
      <w:r>
        <w:t>「淫痒剂。」</w:t>
      </w:r>
    </w:p>
    <w:p>
      <w:r>
        <w:t>当樱听到是营养剂时松了一口气。看到樱的样子，让我觉得她真的很天真。</w:t>
      </w:r>
    </w:p>
    <w:p>
      <w:r>
        <w:t>就在我这么想的时候，樱的两颊浮出了红韵了，而那两只大腿正不断的互相摩擦。到这时樱才发现有问题。樱</w:t>
      </w:r>
    </w:p>
    <w:p>
      <w:r>
        <w:t>：「您真的给我吃营养剂吗？」</w:t>
      </w:r>
    </w:p>
    <w:p>
      <w:r>
        <w:t>「对啊！会让妳变的很『淫』荡，而且下面会很『痒』的药剂。」</w:t>
      </w:r>
    </w:p>
    <w:p>
      <w:r>
        <w:t>樱：「好过分……」</w:t>
      </w:r>
    </w:p>
    <w:p>
      <w:r>
        <w:t>「主人请妳吃东西，妳这只小母狗还说过分？」</w:t>
      </w:r>
    </w:p>
    <w:p>
      <w:r>
        <w:t>樱：「对不起……您赶快插进来……」</w:t>
      </w:r>
    </w:p>
    <w:p>
      <w:r>
        <w:t>「不行。妳又忘记了。身为一条母狗，竟然敢命令主人。」</w:t>
      </w:r>
    </w:p>
    <w:p>
      <w:r>
        <w:t>樱：「对不起…我错了…求您赶快插进来。」</w:t>
      </w:r>
    </w:p>
    <w:p>
      <w:r>
        <w:t>「要给妳一些处罚。」</w:t>
      </w:r>
    </w:p>
    <w:p>
      <w:r>
        <w:t>樱：「什么？」</w:t>
      </w:r>
    </w:p>
    <w:p>
      <w:r>
        <w:t>「对了！妳不是『北辰一刀流』免许皆传的剑士吗？赢了我再决定要不要插妳。」接着，我把一把木刀丢到樱</w:t>
      </w:r>
    </w:p>
    <w:p>
      <w:r>
        <w:t>的前面。</w:t>
      </w:r>
    </w:p>
    <w:p>
      <w:r>
        <w:t>樱：「这太……」</w:t>
      </w:r>
    </w:p>
    <w:p>
      <w:r>
        <w:t>「太容易了还是太困难了？哈…哈…哈…」</w:t>
      </w:r>
    </w:p>
    <w:p>
      <w:r>
        <w:t>樱：「……」</w:t>
      </w:r>
    </w:p>
    <w:p>
      <w:r>
        <w:t>「怎么了？还不攻过来？难道妳要用木刀自我安慰吗？」</w:t>
      </w:r>
    </w:p>
    <w:p>
      <w:r>
        <w:t>樱：「那种事才没……」</w:t>
      </w:r>
    </w:p>
    <w:p>
      <w:r>
        <w:t>「没做过？少假了。妳这只淫荡的小母狗。怎么可能没做过？」</w:t>
      </w:r>
    </w:p>
    <w:p>
      <w:r>
        <w:t>樱：「真的没有……」</w:t>
      </w:r>
    </w:p>
    <w:p>
      <w:r>
        <w:t>「是吗？那下次我去妳家，教妳母亲正确的性知识。当然，我会顺便用手指安慰她，当作见面礼。毕竟老公都</w:t>
      </w:r>
    </w:p>
    <w:p>
      <w:r>
        <w:t>死了那么久了。还是妳母亲每天晚上都找一堆男人插她？」</w:t>
      </w:r>
    </w:p>
    <w:p>
      <w:r>
        <w:t>樱：「……」</w:t>
      </w:r>
    </w:p>
    <w:p>
      <w:r>
        <w:t>「怎么不说话。难道我说对了吗？哈…哈…哈…」</w:t>
      </w:r>
    </w:p>
    <w:p>
      <w:r>
        <w:t>樱：「您要怎么说都行。请您赶快插我吧！」</w:t>
      </w:r>
    </w:p>
    <w:p>
      <w:r>
        <w:t>「哈…哈…哈…真是令人满意的回答啊！那下次我就跟妳回老家。一起插妳老母吧！」</w:t>
      </w:r>
    </w:p>
    <w:p>
      <w:r>
        <w:t>樱：「好、好。」</w:t>
      </w:r>
    </w:p>
    <w:p>
      <w:r>
        <w:t>「好。把屁股抬高！」</w:t>
      </w:r>
    </w:p>
    <w:p>
      <w:r>
        <w:t>樱：「您要做什么？」</w:t>
      </w:r>
    </w:p>
    <w:p>
      <w:r>
        <w:t>「帮妳开苞。」</w:t>
      </w:r>
    </w:p>
    <w:p>
      <w:r>
        <w:t>樱：「昨天您不是已经……」</w:t>
      </w:r>
    </w:p>
    <w:p>
      <w:r>
        <w:t>「那是前面的。现在是……」我一边说，一边把手指慢慢的塞进樱的菊花洞里：「后面的！」</w:t>
      </w:r>
    </w:p>
    <w:p>
      <w:r>
        <w:t>说完，我已经把整只食指塞进樱的洞里。</w:t>
      </w:r>
    </w:p>
    <w:p>
      <w:r>
        <w:t>樱：「不…不要。」</w:t>
      </w:r>
    </w:p>
    <w:p>
      <w:r>
        <w:t>「我再说一次，由不得妳！」</w:t>
      </w:r>
    </w:p>
    <w:p>
      <w:r>
        <w:t>就在我想要插进去时，我突然想到一个新的主意：「对了！妳下次不是要主演『卖火柴的少女』吗？我们来排</w:t>
      </w:r>
    </w:p>
    <w:p>
      <w:r>
        <w:t>练！」</w:t>
      </w:r>
    </w:p>
    <w:p>
      <w:r>
        <w:t>樱：「什么？」</w:t>
      </w:r>
    </w:p>
    <w:p>
      <w:r>
        <w:t>在樱还来不及反应时，我已经冲去更衣室把衣服拿过来了，并命令樱把衣服穿上。</w:t>
      </w:r>
    </w:p>
    <w:p>
      <w:r>
        <w:t>「穿好了吗？」</w:t>
      </w:r>
    </w:p>
    <w:p>
      <w:r>
        <w:t>樱：「穿好了……」</w:t>
      </w:r>
    </w:p>
    <w:p>
      <w:r>
        <w:t>「好！淫乱的『卖火柴的少女』第一幕！开玛啦！」</w:t>
      </w:r>
    </w:p>
    <w:p>
      <w:r>
        <w:t>樱：「卖火柴！有谁要买火柴？」</w:t>
      </w:r>
    </w:p>
    <w:p>
      <w:r>
        <w:t>「我要买火柴。」</w:t>
      </w:r>
    </w:p>
    <w:p>
      <w:r>
        <w:t>樱：「请问您要买多少？」</w:t>
      </w:r>
    </w:p>
    <w:p>
      <w:r>
        <w:t>「十盒。」</w:t>
      </w:r>
    </w:p>
    <w:p>
      <w:r>
        <w:t>樱：「谢谢您的惠顾。」</w:t>
      </w:r>
    </w:p>
    <w:p>
      <w:r>
        <w:t>「等等！」</w:t>
      </w:r>
    </w:p>
    <w:p>
      <w:r>
        <w:t>樱：「请问您还要什么是吗？」</w:t>
      </w:r>
    </w:p>
    <w:p>
      <w:r>
        <w:t>「我都买十盒了。在这个快乐的平安夜里，妳难道不需要送给我什么快乐的礼物吗？」</w:t>
      </w:r>
    </w:p>
    <w:p>
      <w:r>
        <w:t>樱：「妳…妳想要做什么？」</w:t>
      </w:r>
    </w:p>
    <w:p>
      <w:r>
        <w:t>「嘿嘿！我要妳的后面做我的圣诞礼物！」</w:t>
      </w:r>
    </w:p>
    <w:p>
      <w:r>
        <w:t>樱：「不要！」</w:t>
      </w:r>
    </w:p>
    <w:p>
      <w:r>
        <w:t>「妳不要也行，但我是一个圣诞老公公，所以必须要送给妳快乐！」说完，我就把「卖火柴的少女」给压在地</w:t>
      </w:r>
    </w:p>
    <w:p>
      <w:r>
        <w:t>上。</w:t>
      </w:r>
    </w:p>
    <w:p>
      <w:r>
        <w:t>虽然在一般强暴的戏码中，衣服都是被撕开的，但樱现在穿的衣服可是下次要上演的戏服，我有天大的胆子也</w:t>
      </w:r>
    </w:p>
    <w:p>
      <w:r>
        <w:t>不敢撕。因此只好「温柔」的把衣服脱下来。这也许是这场「戏」唯一美中不足的地方吧！</w:t>
      </w:r>
    </w:p>
    <w:p>
      <w:r>
        <w:t>樱：「不要………」</w:t>
      </w:r>
    </w:p>
    <w:p>
      <w:r>
        <w:t>「我说了Ｎ遍了！由不得妳！」</w:t>
      </w:r>
    </w:p>
    <w:p>
      <w:r>
        <w:t>樱：「不、不是这样的……」</w:t>
      </w:r>
    </w:p>
    <w:p>
      <w:r>
        <w:t>「那是什么？」</w:t>
      </w:r>
    </w:p>
    <w:p>
      <w:r>
        <w:t>樱：「不要太温柔……」</w:t>
      </w:r>
    </w:p>
    <w:p>
      <w:r>
        <w:t>我倒……「妳是被虐狂吗？」</w:t>
      </w:r>
    </w:p>
    <w:p>
      <w:r>
        <w:t>樱：「随便妳怎么说。请粗暴一点！」</w:t>
      </w:r>
    </w:p>
    <w:p>
      <w:r>
        <w:t>为了让她有『粗暴』的享受，我取出了传家之宝——金银双棒！</w:t>
      </w:r>
    </w:p>
    <w:p>
      <w:r>
        <w:t>当年，我们的祖先把自己刚切下来的肉棒想要把它丢到河里，根据我们大神家的家规，当男人不举时，就要把</w:t>
      </w:r>
    </w:p>
    <w:p>
      <w:r>
        <w:t>它切下来烧掉或丢到河里喂鱼，以免让大神家蒙羞。因为在大神家，不举是一件非常丢脸的事。（如果污辱到别人，</w:t>
      </w:r>
    </w:p>
    <w:p>
      <w:r>
        <w:t>真是对不起）</w:t>
      </w:r>
    </w:p>
    <w:p>
      <w:r>
        <w:t>丢到河里的时候，突然，有一位女神从河里出现，她是这样问我的祖先的：「请问妳掉的是这金色的肉棒、还</w:t>
      </w:r>
    </w:p>
    <w:p>
      <w:r>
        <w:t>是银色的肉棒？」（嗯？这故事…怎么那么熟悉？）</w:t>
      </w:r>
    </w:p>
    <w:p>
      <w:r>
        <w:t>祖先：「不是，我丢掉的是一个普通的肉棒。」</w:t>
      </w:r>
    </w:p>
    <w:p>
      <w:r>
        <w:t>女神：「妳真的非常诚实。来！这两个肉棒就送给妳吧！」</w:t>
      </w:r>
    </w:p>
    <w:p>
      <w:r>
        <w:t>这就是金银双棒的由来。</w:t>
      </w:r>
    </w:p>
    <w:p>
      <w:r>
        <w:t>而金色的肉棒会像真人一样前进、后退；而银色的肉棒会微微的震动，就像电动按摩棒一样。而两个唯一相同</w:t>
      </w:r>
    </w:p>
    <w:p>
      <w:r>
        <w:t>的就是，到一定时间后就会射出类似精液的东西，而且吃进去无害、而且有催淫的作用。</w:t>
      </w:r>
    </w:p>
    <w:p>
      <w:r>
        <w:t>而这时我真的很感谢祖先的不举，如果没有他，就没有现在的金银双棒了。</w:t>
      </w:r>
    </w:p>
    <w:p>
      <w:r>
        <w:t>（祖先：「去妳妈的！妳祖先不举妳还那么高兴。真是不孝！」）</w:t>
      </w:r>
    </w:p>
    <w:p>
      <w:r>
        <w:t>「嗯？谁在说话？」</w:t>
      </w:r>
    </w:p>
    <w:p>
      <w:r>
        <w:t>樱：「嗯？有吗？不要管这些了，请快点插进来！请粗辱一点！」</w:t>
      </w:r>
    </w:p>
    <w:p>
      <w:r>
        <w:t>「好！就应妳的要求，粗暴一点！」</w:t>
      </w:r>
    </w:p>
    <w:p>
      <w:r>
        <w:t>接着，我把金色的肉棒插进樱的嘴巴里，把银色的肉棒插进樱的小穴中，而本人的肉棒嘛。嘿…嘿…嘿…当然</w:t>
      </w:r>
    </w:p>
    <w:p>
      <w:r>
        <w:t>是插入小菊花里啊。</w:t>
      </w:r>
    </w:p>
    <w:p>
      <w:r>
        <w:t>当我把肉棒插入樱的小菊花里，刚开始时，樱的脸部的确因为不习惯屁股被插入的痛楚而扭曲，但幸好金银双</w:t>
      </w:r>
    </w:p>
    <w:p>
      <w:r>
        <w:t>棒的夹攻、加上之前喂她吃的药剂，没多久，那痛苦的表情慢慢的出现喜悦。</w:t>
      </w:r>
    </w:p>
    <w:p>
      <w:r>
        <w:t>但我想起我以后竟然只能在这里做个收票员，白天发泄完的怒气又再度从我心里涌出，使我想要更粗暴一点的</w:t>
      </w:r>
    </w:p>
    <w:p>
      <w:r>
        <w:t>对待樱。于是我把插在樱前面两个洞的金银双棒全部拿起来，一起插入樱的菊花洞里。而樱正要刚从刺肛痛苦转为</w:t>
      </w:r>
    </w:p>
    <w:p>
      <w:r>
        <w:t>欢悦时，却被我突如其来的举动吓了一跳。而行为就如我所预料的一样，樱因为忍受不了这样的痛苦而开始反抗。</w:t>
      </w:r>
    </w:p>
    <w:p>
      <w:r>
        <w:t>樱：「好痛！好痛！快把它们拿走！我不要做了！」</w:t>
      </w:r>
    </w:p>
    <w:p>
      <w:r>
        <w:t>「哈哈哈！妳不是说要粗暴一点吗！」</w:t>
      </w:r>
    </w:p>
    <w:p>
      <w:r>
        <w:t>樱：「我不要了！」</w:t>
      </w:r>
    </w:p>
    <w:p>
      <w:r>
        <w:t>「什么……还要？还不够？我懂了！」</w:t>
      </w:r>
    </w:p>
    <w:p>
      <w:r>
        <w:t>我把刚刚丢给樱的两把木剑一起插入樱的小菊花里，而樱的反抗也越来越激烈。看到这种情形，也让我的体内</w:t>
      </w:r>
    </w:p>
    <w:p>
      <w:r>
        <w:t>的虐待细胞大量的活动起来。而我是不可能让前面的小穴空着的。</w:t>
      </w:r>
    </w:p>
    <w:p>
      <w:r>
        <w:t>接着，我把樱的整个身体给抬了起来，把我这闲闲没事『干』的小弟插了进去。插入的同时，樱的脸色不但没</w:t>
      </w:r>
    </w:p>
    <w:p>
      <w:r>
        <w:t>有增加喜悦，反而增加了更多的痛苦。因为我的快速抽插，使得樱后面插的异物会不时的碰到后面的墙壁，而那两</w:t>
      </w:r>
    </w:p>
    <w:p>
      <w:r>
        <w:t>把木剑也就会更深入的刺进樱的里面。樱现在也许希望我赶快射一射早早了事吧。</w:t>
      </w:r>
    </w:p>
    <w:p>
      <w:r>
        <w:t>抽插了数百下之后，我决定射在樱的里面。而樱就像是察觉到我的企图似的开始大叫。</w:t>
      </w:r>
    </w:p>
    <w:p>
      <w:r>
        <w:t>樱：「不要啊……！不要射在里面！」</w:t>
      </w:r>
    </w:p>
    <w:p>
      <w:r>
        <w:t>但已经来不及了。</w:t>
      </w:r>
    </w:p>
    <w:p>
      <w:r>
        <w:t>之后，我把木剑和金银双棒从樱的后面取出，都沾满了因撑得太大而血管破裂所流出的血。想想这也是当然的，</w:t>
      </w:r>
    </w:p>
    <w:p>
      <w:r>
        <w:t>这些东西加起来比我的手臂还粗，后面还是第一次被插的樱，怎么可能受的了。</w:t>
      </w:r>
    </w:p>
    <w:p>
      <w:r>
        <w:t>「怎样？够粗暴吧！」</w:t>
      </w:r>
    </w:p>
    <w:p>
      <w:r>
        <w:t>而樱没有回答我的问题，她只是用充满泪水的眼神看着我，之后就把地上的衣服拿起跑回房间了。</w:t>
      </w:r>
    </w:p>
    <w:p>
      <w:r>
        <w:t>看着她离去的身影，已经让我心中的怒气消失殆尽。接着，我回想自己刚刚所做的事情。天啊！我刚刚做了什</w:t>
      </w:r>
    </w:p>
    <w:p>
      <w:r>
        <w:t>么？虽然我有稍微的虐待倾向，但刚刚所发生的，是完全不像是平常的我所会做的事啊？都是被怒气冲昏了头。</w:t>
      </w:r>
    </w:p>
    <w:p>
      <w:r>
        <w:t>嗯？妳们问我不是喜欢君临天下的快感吗？这是因为我虽然喜欢这种快感，但我还是知道分寸的，像刚刚那种</w:t>
      </w:r>
    </w:p>
    <w:p>
      <w:r>
        <w:t>已经伤害到人肉体与心理的事我是不会做的。唉，只能怪我太善良了。（漂漂的恶魔女：ＯＨ…ＮＯ…妳这样算善</w:t>
      </w:r>
    </w:p>
    <w:p>
      <w:r>
        <w:t>良的话…我们恶魔都可以当天使了！『别吵！妳来搅什么局啊！』）</w:t>
      </w:r>
    </w:p>
    <w:p>
      <w:r>
        <w:t>这也是让对我抱着很大期望的长辈、唯一感到失望的一件事。算了，做都做了。再怎么烦恼也于事无补。</w:t>
      </w:r>
    </w:p>
    <w:p>
      <w:r>
        <w:t>啥？为什么不去向樱道歉？别傻了！向已经成为自己奴隶的人道歉，对大神家来说是第二丢脸的事情。这种事</w:t>
      </w:r>
    </w:p>
    <w:p>
      <w:r>
        <w:t>就算是祖先原谅我！我也不会原谅自己的！</w:t>
      </w:r>
    </w:p>
    <w:p>
      <w:r>
        <w:t>隔天早上当我起来的时候，樱已经在外面等我了。</w:t>
      </w:r>
    </w:p>
    <w:p>
      <w:r>
        <w:t>「嗯？一大早就站在这里做什么？不会又要我插妳吧？」</w:t>
      </w:r>
    </w:p>
    <w:p>
      <w:r>
        <w:t>樱：「那个…我是来跟妳说实话的。」</w:t>
      </w:r>
    </w:p>
    <w:p>
      <w:r>
        <w:t>「实话？」</w:t>
      </w:r>
    </w:p>
    <w:p>
      <w:r>
        <w:t>樱：「其实……」</w:t>
      </w:r>
    </w:p>
    <w:p>
      <w:r>
        <w:t>就在樱打算说出实话时。突然想起了警报声。</w:t>
      </w:r>
    </w:p>
    <w:p>
      <w:r>
        <w:t>「咦？发生什么事了？」</w:t>
      </w:r>
    </w:p>
    <w:p>
      <w:r>
        <w:t>樱：「敌人！敌人出现了！」</w:t>
      </w:r>
    </w:p>
    <w:p>
      <w:r>
        <w:t>在我还不了解『敌人』是什么意思的时候，我已经被樱拖到地下室，并且换上了帝国华集团的战斗服。而所谓</w:t>
      </w:r>
    </w:p>
    <w:p>
      <w:r>
        <w:t>的战斗服，在我看来，根本就是要参加宴会的燕尾服，只不过颜色不一样罢了。</w:t>
      </w:r>
    </w:p>
    <w:p>
      <w:r>
        <w:t>樱的是粉红、玛莉亚的是黑色的、爱莉丝和堇分别是黄和紫色，只不过爱莉丝穿起来，总觉得不太搭调。为什</w:t>
      </w:r>
    </w:p>
    <w:p>
      <w:r>
        <w:t>么？当然是因为衣服好像太大了……（嗯？等等！现在是注意这个的时候吗？作者妳搞屁啊！？）</w:t>
      </w:r>
    </w:p>
    <w:p>
      <w:r>
        <w:t>（作者：ＳＯＲＲＹ，一不小心就在她们的衣服上着了迷，为了陪罪，下次就让樱她们穿战斗服来跟妳玩吧。）</w:t>
      </w:r>
    </w:p>
    <w:p>
      <w:r>
        <w:t>（这还差不多。）</w:t>
      </w:r>
    </w:p>
    <w:p>
      <w:r>
        <w:t>米田：「大神！妳在那自言自语干嘛啊！」</w:t>
      </w:r>
    </w:p>
    <w:p>
      <w:r>
        <w:t>「对…对不起！」</w:t>
      </w:r>
    </w:p>
    <w:p>
      <w:r>
        <w:t>米田：「这次的敌人是『黑之巢』会所派出的协侍。地点还是上次的上野公园。」</w:t>
      </w:r>
    </w:p>
    <w:p>
      <w:r>
        <w:t>什么！？那上次的怪物就是协侍吗？那干掉它的女孩子难道就是……！？</w:t>
      </w:r>
    </w:p>
    <w:p>
      <w:r>
        <w:t>爱莉丝：「那是没问题的嘛！樱上次不就用刀把协侍切成两半吗！」</w:t>
      </w:r>
    </w:p>
    <w:p>
      <w:r>
        <w:t>果然……！</w:t>
      </w:r>
    </w:p>
    <w:p>
      <w:r>
        <w:t>听到这我已经冒出了冷汗，现在想起来，要不是我出奇不易的偷袭她，加上她那种所谓少女的矜持吧。我的小</w:t>
      </w:r>
    </w:p>
    <w:p>
      <w:r>
        <w:t>老弟的下场，大概就跟前几天的协侍一样了。神果然是眷顾我的。呜…………米田：「大神，妳们跟我来。」</w:t>
      </w:r>
    </w:p>
    <w:p>
      <w:r>
        <w:t>听到司令这么说，我就跟他走到地下，没想到地下竟然有四架机器人。</w:t>
      </w:r>
    </w:p>
    <w:p>
      <w:r>
        <w:t>米田：「这就是我们秘密开发的灵子胄甲：『光武』，而妳们就是要驾驶它去打倒那些协侍。」</w:t>
      </w:r>
    </w:p>
    <w:p>
      <w:r>
        <w:t>「好，出击了！（赶快打倒敌人，再叫樱穿着战斗服跟我做一次。）」</w:t>
      </w:r>
    </w:p>
    <w:p>
      <w:r>
        <w:t>（大家：喔…………）</w:t>
      </w:r>
    </w:p>
    <w:p>
      <w:r>
        <w:t>爱莉丝：「真是的！我的光武都还没送过来。」</w:t>
      </w:r>
    </w:p>
    <w:p>
      <w:r>
        <w:t>当我坐上光武后，光武给一种非常温暖的感觉，但也让我的性欲指数越来越高。这到底是什么原因呢？不管了，</w:t>
      </w:r>
    </w:p>
    <w:p>
      <w:r>
        <w:t>打倒敌人后找樱干一炮就解决了。</w:t>
      </w:r>
    </w:p>
    <w:p>
      <w:r>
        <w:t>米田：「大神！妳在干嘛？快说出击命令啊！」</w:t>
      </w:r>
    </w:p>
    <w:p>
      <w:r>
        <w:t>「是、是！要去赏花了！」（不要怀疑，在原作中真的有这个对话选项。）</w:t>
      </w:r>
    </w:p>
    <w:p>
      <w:r>
        <w:t>樱：「说的也是，战斗完之后就去赏花吧。」</w:t>
      </w:r>
    </w:p>
    <w:p>
      <w:r>
        <w:t>爱莉丝：「耶耶！赏花！赏花！」</w:t>
      </w:r>
    </w:p>
    <w:p>
      <w:r>
        <w:t>「好！帝国华击团！出击！」</w:t>
      </w:r>
    </w:p>
    <w:p>
      <w:r>
        <w:t>当我们来到上野公园的时候，已见到一堆协侍到处破坏。</w:t>
      </w:r>
    </w:p>
    <w:p>
      <w:r>
        <w:t>「这、这就是协侍吗！？」</w:t>
      </w:r>
    </w:p>
    <w:p>
      <w:r>
        <w:t>樱：「大神先生。妳害怕吗？」</w:t>
      </w:r>
    </w:p>
    <w:p>
      <w:r>
        <w:t>「不是。只是觉得跟协侍比起来，光武要好看太多了……」</w:t>
      </w:r>
    </w:p>
    <w:p>
      <w:r>
        <w:t>（众人：现在还有时间说这些废话！）</w:t>
      </w:r>
    </w:p>
    <w:p>
      <w:r>
        <w:t>当清理完街上的协侍之后，出现了一架巨大的协侍，而上面站着一个男人。「我是黑之死天王之一：葵叉丹！</w:t>
      </w:r>
    </w:p>
    <w:p>
      <w:r>
        <w:t>现在就让我来跟妳们玩吧。」</w:t>
      </w:r>
    </w:p>
    <w:p>
      <w:r>
        <w:t>经过一番激战，葵叉丹终于被我以「狼虎灭却、快刀乱麻」切成两半，但座机里竟然没人！？</w:t>
      </w:r>
    </w:p>
    <w:p>
      <w:r>
        <w:t>葵叉丹：「果然厉害！」</w:t>
      </w:r>
    </w:p>
    <w:p>
      <w:r>
        <w:t>什么？他竟然屋顶上。哭夭！今天是遇鬼了吗？怎么一下就跑到那里了。</w:t>
      </w:r>
    </w:p>
    <w:p>
      <w:r>
        <w:t>葵叉丹：「下次再跟妳们斗。」</w:t>
      </w:r>
    </w:p>
    <w:p>
      <w:r>
        <w:t>说完就「咻」的一声不见了。哭夭！他果然是鬼。算了，战斗完就好了。</w:t>
      </w:r>
    </w:p>
    <w:p>
      <w:r>
        <w:t>「我们走吧！」</w:t>
      </w:r>
    </w:p>
    <w:p>
      <w:r>
        <w:t>樱：「等等！大神先生，按照惯例要做胜利的姿势。」</w:t>
      </w:r>
    </w:p>
    <w:p>
      <w:r>
        <w:t>「啥……那是什么？」</w:t>
      </w:r>
    </w:p>
    <w:p>
      <w:r>
        <w:t>结果我们四人下了光武，开始了所谓的胜利的姿势。</w:t>
      </w:r>
    </w:p>
    <w:p>
      <w:r>
        <w:t>樱：「胜利的姿势……决定！」</w:t>
      </w:r>
    </w:p>
    <w:p>
      <w:r>
        <w:t>战斗之后，大家一起到上野公园赏花。</w:t>
      </w:r>
    </w:p>
    <w:p>
      <w:r>
        <w:t>米田：「哇……哈……赏花的时候还是喝酒最好了。嗯？大神和樱呢？」</w:t>
      </w:r>
    </w:p>
    <w:p>
      <w:r>
        <w:t>另一方面……樱：「啊…啊…哈…哈…继…继续！」</w:t>
      </w:r>
    </w:p>
    <w:p>
      <w:r>
        <w:t>「妳这个披着人皮又淫乱的小母狗！怎样？穿着战斗服在战斗指令室做的感觉怎样？」</w:t>
      </w:r>
    </w:p>
    <w:p>
      <w:r>
        <w:t>樱：「哈…哈…有一种紧张感！但这让我更…更兴奋！」</w:t>
      </w:r>
    </w:p>
    <w:p>
      <w:r>
        <w:t>「哈！哈！哈！妳果然是淫乱狗！我要操妳的屁眼！」</w:t>
      </w:r>
    </w:p>
    <w:p>
      <w:r>
        <w:t>樱：「不…不要！我那里还在痛！」</w:t>
      </w:r>
    </w:p>
    <w:p>
      <w:r>
        <w:t>「主人要，妳这小母狗竟然敢说不要！去死！」</w:t>
      </w:r>
    </w:p>
    <w:p>
      <w:r>
        <w:t>说完，我已经把肉棒插入樱的菊花洞里的。</w:t>
      </w:r>
    </w:p>
    <w:p>
      <w:r>
        <w:t>樱：「啊……啊！」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