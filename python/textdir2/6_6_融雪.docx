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融雪</w:t>
      </w:r>
    </w:p>
    <w:p>
      <w:r>
        <w:t>「师叔！」虽说观旁战火未熄，即便是此刻也能听到外头战声隆隆，但眼看着掌门道玄子踉跄而入，嘴角犹带</w:t>
      </w:r>
    </w:p>
    <w:p>
      <w:r>
        <w:t>朱红，给众人带来的震撼仍是那般难以平复。</w:t>
      </w:r>
    </w:p>
    <w:p>
      <w:r>
        <w:t>「我没事。」勉强让声音平稳下来，坐回蒲团上的动作却没办法像声音那般平稳，道玄子看了看厅中诸人，除</w:t>
      </w:r>
    </w:p>
    <w:p>
      <w:r>
        <w:t>了二徒弘曦子、三徒弘暄子还在外头指挥外，其余人等无不惨白着一张脸、浑身发颤地留在厅中。</w:t>
      </w:r>
    </w:p>
    <w:p>
      <w:r>
        <w:t>现下厅中为首的长徒弘晖子表面上虽不像余人那般慌了手脚，可那扶住道玄子的手却是冷汗难休，还不时望向</w:t>
      </w:r>
    </w:p>
    <w:p>
      <w:r>
        <w:t>门外，好像这样可以看见外头的战阵一般，显见其心中亦是慌乱难定，令道玄子心中不禁微怒。这弘晖子虽是长徒，</w:t>
      </w:r>
    </w:p>
    <w:p>
      <w:r>
        <w:t>年纪却较弘曦子等还小得一些，若非他是道玄子的师兄、清风观前任掌门道清子所遗惟一的弟子，就算是当日道清</w:t>
      </w:r>
    </w:p>
    <w:p>
      <w:r>
        <w:t>子临死前的遗托，光看他现在临危大乱的表现，道玄子真在怀疑，自己当日为了避嫌，答应师兄日后将传位于弘晖</w:t>
      </w:r>
    </w:p>
    <w:p>
      <w:r>
        <w:t>子的事是不是大错特错？</w:t>
      </w:r>
    </w:p>
    <w:p>
      <w:r>
        <w:t>「慌什么？」见弘晖子稳不下来，连带着厅中诸人也是心乱难当，道玄子不由有气，「方才本座与那『血豹子</w:t>
      </w:r>
    </w:p>
    <w:p>
      <w:r>
        <w:t>‘陆魄一较内力，胜了一招。那陆魄乃来犯敌人之首，这一胜足可挫敌锐气，让他们数个时辰内不敢妄动，等到弘</w:t>
      </w:r>
    </w:p>
    <w:p>
      <w:r>
        <w:t>昭带清田道友等前来，便可一举破敌，何必惊慌？」</w:t>
      </w:r>
    </w:p>
    <w:p>
      <w:r>
        <w:t>「是……徒儿知错了。」</w:t>
      </w:r>
    </w:p>
    <w:p>
      <w:r>
        <w:t>见弘晖子表面知错，眼神仍动不动就往外头飘，道玄子暗啐一口，这那里是清风观长徒的风范？无论弘曦子、</w:t>
      </w:r>
    </w:p>
    <w:p>
      <w:r>
        <w:t>弘暄子，就连前些日子下山求助的弘昭子和弘晓子，无论武功或修养，都比之这弘晖子好得太多了。</w:t>
      </w:r>
    </w:p>
    <w:p>
      <w:r>
        <w:t>「弘晖……呃，还有弘昧、弘明、弘映、弘晔，你们过来。」</w:t>
      </w:r>
    </w:p>
    <w:p>
      <w:r>
        <w:t>「师叔有何命令？」</w:t>
      </w:r>
    </w:p>
    <w:p>
      <w:r>
        <w:t>「方才本座虽胜了陆魄，」道玄子放低了声音，避免声音传的太大，「但内力相较之下，那陆魄的玄阳内劲，</w:t>
      </w:r>
    </w:p>
    <w:p>
      <w:r>
        <w:t>也侵入本座脏腑，虽说并没吃亏，但若能由你们运功，分段汲出本座体内的玄阳内劲，之后配合道友等反攻之时，</w:t>
      </w:r>
    </w:p>
    <w:p>
      <w:r>
        <w:t>也比较用得上力……」</w:t>
      </w:r>
    </w:p>
    <w:p>
      <w:r>
        <w:t>「既然如此，徒儿自当效力。」知道清风观的内功心法向非阳刚一路，与陆魄的玄阳功恰是水火不同炉，虽说</w:t>
      </w:r>
    </w:p>
    <w:p>
      <w:r>
        <w:t>内力相较之道玄子既受了伤，对方也必讨不了好去，但若能及时为道玄子汲出体内劲气，将来相对时己方胜面也大</w:t>
      </w:r>
    </w:p>
    <w:p>
      <w:r>
        <w:t>些；而陆魄功力便是再强，以己方六人之力平均分摊，要化去他侵入道玄子体内的劲气，自也算不得多艰难之事，</w:t>
      </w:r>
    </w:p>
    <w:p>
      <w:r>
        <w:t>弘晖子连忙盘坐道玄子身后，双掌贴住他背心，开始运功吸化那火烫的玄阳劲气。</w:t>
      </w:r>
    </w:p>
    <w:p>
      <w:r>
        <w:t>缓缓吸纳、缓缓运化，弘晖子微微咬牙，虽说无论武功修养，他都比不上师弟们，但单论内力一道，当日道清</w:t>
      </w:r>
    </w:p>
    <w:p>
      <w:r>
        <w:t>子曾深加锻练，在这方面的底子确实深厚，可陆魄的玄阳功力道却远胜他所想像，吸纳运化之间颇为耗力，弘晖子</w:t>
      </w:r>
    </w:p>
    <w:p>
      <w:r>
        <w:t>几觉整个人都热烫了起来。这不过是六分之一而已，真难想像道玄子是怎么忍住六倍于此的阳劲的？</w:t>
      </w:r>
    </w:p>
    <w:p>
      <w:r>
        <w:t>不、不对！弘晖子才刚感觉到不妙，掌心处陡地一股火烫感疾冲而来，转瞬之间已突破了他的防线，狂烈无比</w:t>
      </w:r>
    </w:p>
    <w:p>
      <w:r>
        <w:t>的火气几乎是立刻就冲入了他的脏腑之间，他甚至还来不及出声，一股绝强劲力已从道玄子体内冲出，就好像毫无</w:t>
      </w:r>
    </w:p>
    <w:p>
      <w:r>
        <w:t>防备地挨了重重一掌般，将他整个人都撞了出去，破开了窗户直坠到了屋后的河里去，川流不息的河水虽给他身上</w:t>
      </w:r>
    </w:p>
    <w:p>
      <w:r>
        <w:t>灼热的劲气烫出了漫天水雾，却还是疾速无比地将他冲向了下流，弘晖子失去意识前只听到一个声音，那是道玄子</w:t>
      </w:r>
    </w:p>
    <w:p>
      <w:r>
        <w:t>的怒吼声，「大胆！弘晖你竟敢暗施偷袭……」</w:t>
      </w:r>
    </w:p>
    <w:p>
      <w:r>
        <w:t>虽说身子入水，但疾冲而来的玄阳劲力着实强悍，弘晖子只觉得整个人都似烧的没了骨头，脑子里昏茫茫的，</w:t>
      </w:r>
    </w:p>
    <w:p>
      <w:r>
        <w:t>也不知是清醒还是昏迷，眼前满是白烟，耳边只听得水声嗤嗤作响，身子被水急冲而下，却是半分挣扎不得。</w:t>
      </w:r>
    </w:p>
    <w:p>
      <w:r>
        <w:t>也不知给冲了多久、冲了多远，当弘晖子勉强咬住嘴唇，努力睁开眼睛时，眼前却是一片昏暗，若非身后犹有</w:t>
      </w:r>
    </w:p>
    <w:p>
      <w:r>
        <w:t>微光，差点以为自己已堕了阿鼻地狱，他咬着牙想站起身来，却是力不从心，爬行之间只觉地面平滑，却又不像常</w:t>
      </w:r>
    </w:p>
    <w:p>
      <w:r>
        <w:t>有人行走的感觉，他？起了头，只觉脖颈处痛楚难当，想运气却觉经脉处空空荡荡，一丝真元也提不起来，弘晖子</w:t>
      </w:r>
    </w:p>
    <w:p>
      <w:r>
        <w:t>心下一凉，知是道玄子导入的玄阳气劲力道太猛，自身内力不足，就似在自己身体中两军开战，而自身那微薄的内</w:t>
      </w:r>
    </w:p>
    <w:p>
      <w:r>
        <w:t>力，在玄阳劲气的猛攻之下，已崩溃的一点不剩。现在自己勉强恢复意识，不过是玄阳劲气大胜之后的暂时潜伏，</w:t>
      </w:r>
    </w:p>
    <w:p>
      <w:r>
        <w:t>与回光返照差不多，等到蛰伏的玄阳劲气卷土重来之时，自己功体难以抗御，必是焚身而亡之局。</w:t>
      </w:r>
    </w:p>
    <w:p>
      <w:r>
        <w:t>想不到自己竟就这样死了，想到清风观也不知怎么样了，为何掌门道玄子会以为自己偷施暗算，还将体内的玄</w:t>
      </w:r>
    </w:p>
    <w:p>
      <w:r>
        <w:t>阳劲气一股脑儿地攻入自己身上，难不成来敌这般高明，竟能偷入清风观大厅，趁着自己为师叔疗伤时出手偷袭吗？</w:t>
      </w:r>
    </w:p>
    <w:p>
      <w:r>
        <w:t>咬的嘴唇都渗出了血丝，弘晖子勉强摇摇晃晃地站了起来，突地发觉，原来此处是有旁人在的！他吓的跳了开</w:t>
      </w:r>
    </w:p>
    <w:p>
      <w:r>
        <w:t>来，着地时却觉腿脚处一股热力传了上来，烧的他又昏沈了些，连小腿撞到的痛楚都薄弱的无影无踪，显然体内玄</w:t>
      </w:r>
    </w:p>
    <w:p>
      <w:r>
        <w:t>阳劲爆发之刻将要来临。</w:t>
      </w:r>
    </w:p>
    <w:p>
      <w:r>
        <w:t>仔细一看，弘晖子吁出了一口气，是有旁人在没错，只此人的情况比自己还要差些，只见自己正在一个山洞之</w:t>
      </w:r>
    </w:p>
    <w:p>
      <w:r>
        <w:t>内，山壁旁一整块泛光的东西，也不知是瓷是玉，还是一大块冰，当中一个雪衣女子正封在里头，表面不甚平整，</w:t>
      </w:r>
    </w:p>
    <w:p>
      <w:r>
        <w:t>加上光线微弱，看不清此女面目，只不知是自己目力衰退，还是因为洞中光线不明，那雪衣女子虽是飘飘然有蟾宫</w:t>
      </w:r>
    </w:p>
    <w:p>
      <w:r>
        <w:t>嫦娥之态，衣裳却似不甚齐整。</w:t>
      </w:r>
    </w:p>
    <w:p>
      <w:r>
        <w:t>都这个时候了，还管这些做什么？吁出了一口热气，弘晖子只觉五内如焚，知是那要命的玄阳劲又将复起，他</w:t>
      </w:r>
    </w:p>
    <w:p>
      <w:r>
        <w:t>咬了咬牙，走到近去伸手一摸，只觉着手冷硬无比，竟是一整块冰将雪衣女封在当中，也不知她还有没有命在。</w:t>
      </w:r>
    </w:p>
    <w:p>
      <w:r>
        <w:t>虽说已近逼命无常，但弘晖子仍忍不住暗自惊叹，此处并不甚寒，这么一大块冰绝非自然形成，若是由人运功</w:t>
      </w:r>
    </w:p>
    <w:p>
      <w:r>
        <w:t>凝冻而成，此人的功力之深，恐怕已臻绝顶境界，放在武林中必是雄霸一方的高手无疑，着实令人咋舌，清风观内</w:t>
      </w:r>
    </w:p>
    <w:p>
      <w:r>
        <w:t>力虽也近阴柔一路，但要凝成这么一大块冰，恐怕就是现在所有门人共同施为也是难成，不知里头那女子究竟是谁，</w:t>
      </w:r>
    </w:p>
    <w:p>
      <w:r>
        <w:t>竟会被封在此处，也不知还有命没有。</w:t>
      </w:r>
    </w:p>
    <w:p>
      <w:r>
        <w:t>体内的那股火又窜了起来，弘晖子暗自一叹，突地一个念头跃上心来，自己反正已是注定焚身而亡的结果，以</w:t>
      </w:r>
    </w:p>
    <w:p>
      <w:r>
        <w:t>体内这玄阳劲之烈之霸，说不定死了之后余威不减，连个遗体都留不下来，只剩灰烬而已，干脆试试用体内的玄阳</w:t>
      </w:r>
    </w:p>
    <w:p>
      <w:r>
        <w:t>劲熔掉这块大冰，若里头的人还活着，说不定可以救她一救；便是救人不成，自己体内火气正旺，抱着这块大冰死</w:t>
      </w:r>
    </w:p>
    <w:p>
      <w:r>
        <w:t>也死的舒服些。</w:t>
      </w:r>
    </w:p>
    <w:p>
      <w:r>
        <w:t>「对不住了……别怪我……」嘴里念念有词，弘晖子双手一抱，将那整块大冰抱在怀中，只听得耳边嗤嗤声响，</w:t>
      </w:r>
    </w:p>
    <w:p>
      <w:r>
        <w:t>触手竟再无冰寒之感，反而是自己身边白雾升起，想来这玄阳劲比之自己想的还厉害，即便冰块也是着手成烟，弘</w:t>
      </w:r>
    </w:p>
    <w:p>
      <w:r>
        <w:t>晖子微微一笑，闭上了眼睛。</w:t>
      </w:r>
    </w:p>
    <w:p>
      <w:r>
        <w:t>我……还活着吗？偷偷睁开了眼，眼前仍是一片昏暗，若非四周犹有微光，弘晖子真以为自己已到了阴曹地府</w:t>
      </w:r>
    </w:p>
    <w:p>
      <w:r>
        <w:t>呢！看来此处仍是自己原先所在的山洞，只是不知何时，自己已躺平了，身下蓬草平顺，显是有人帮自己好生准备</w:t>
      </w:r>
    </w:p>
    <w:p>
      <w:r>
        <w:t>过。</w:t>
      </w:r>
    </w:p>
    <w:p>
      <w:r>
        <w:t>「少侠醒了。」耳边一缕平顺娇柔的声音响起，犹如仙乐一般，令弘晖子七上八下的心暂时平复了下来，他微</w:t>
      </w:r>
    </w:p>
    <w:p>
      <w:r>
        <w:t>微转头，只见一位雪裳丽人娉娉嫋嫋地立在一旁，嘴角浮现着微微的笑意，一身雪衣打理精洁，浑不似冰中所见的</w:t>
      </w:r>
    </w:p>
    <w:p>
      <w:r>
        <w:t>散乱样儿。</w:t>
      </w:r>
    </w:p>
    <w:p>
      <w:r>
        <w:t>一眼之下，弘晖子登时呆了，方才大冰悬隔，面目看的不甚清楚，已觉此女有种飘然若仙的气质，此刻一见，</w:t>
      </w:r>
    </w:p>
    <w:p>
      <w:r>
        <w:t>这女子竟是天香国色，犹似鲜花盛放的娇美，尤其在一身雪白衣裳的衬托之下，更有种仙子下凡般的圣洁，尤其圣</w:t>
      </w:r>
    </w:p>
    <w:p>
      <w:r>
        <w:t>洁无伦的神态之间，还带着一丝放荡风流的意态，令人一见便魂为之销。弘晖子自幼为道，清风观禁律精严，远超</w:t>
      </w:r>
    </w:p>
    <w:p>
      <w:r>
        <w:t>寻常道观，内中并无女子，更没见过这般天仙一般的美女，看的他眼都呆了，一时间似是什么话都说不出来。</w:t>
      </w:r>
    </w:p>
    <w:p>
      <w:r>
        <w:t>那女子也曾走过江湖，不似弘晖子这般单纯，一见他的模样，便知此人对自己动了心，芳心之中微微一痛，却</w:t>
      </w:r>
    </w:p>
    <w:p>
      <w:r>
        <w:t>是一点也不曾表露出来，「本……奴家宋芙苓，感谢少侠相救之恩。方才少侠身子不爽，此时可大好了么？」</w:t>
      </w:r>
    </w:p>
    <w:p>
      <w:r>
        <w:t>给宋芙苓把话题一带，弘晖子这才想到，现下体内已不像方才那般灼热如炉，说不定刚刚抱住冰块，使得体内</w:t>
      </w:r>
    </w:p>
    <w:p>
      <w:r>
        <w:t>的玄阳劲有了个出口，泄了出来，自己才能留下一条命。不过一身内力全给玄阳劲破了个干干净净，加上清风观的</w:t>
      </w:r>
    </w:p>
    <w:p>
      <w:r>
        <w:t>事仍然悬在心上，双重的压力让弘晖子完全无法为了捡回一命而欣喜。他？起手来摇了摇，一口气正欲叹出，不经</w:t>
      </w:r>
    </w:p>
    <w:p>
      <w:r>
        <w:t>意间却觉经脉当中浑厚鼓荡，内力修为竟似较落水之前还强旺许多；而且用心探究，这内力虽属阳刚一路，与弘晖</w:t>
      </w:r>
    </w:p>
    <w:p>
      <w:r>
        <w:t>子原练的内力路子不合，但功力运行起来竟是随心所欲，欲行则行、欲止则止，就好像自己从头开始练的就是这阳</w:t>
      </w:r>
    </w:p>
    <w:p>
      <w:r>
        <w:t>刚内力一般，弘晖子虽心知这事绝非天然，必是眼前的宋芙苓动的手，却是怎么也想像不到原由。</w:t>
      </w:r>
    </w:p>
    <w:p>
      <w:r>
        <w:t>见弘晖子面露狐疑，雪衣女宋芙苓淡淡一笑，「方才束缚住……束缚住奴家的冰块化后，奴家见少侠体内功力</w:t>
      </w:r>
    </w:p>
    <w:p>
      <w:r>
        <w:t>鼓荡不休，擅自为少侠试脉，将这阳刚内力与少侠本身的功力化合同流，还望少侠原恕奴家专擅之罪。」</w:t>
      </w:r>
    </w:p>
    <w:p>
      <w:r>
        <w:t>「不敢当。只是……」虽说听过内力深厚的武学宗师，可以压制异端功力，但那可是在自身之内的功力，要将</w:t>
      </w:r>
    </w:p>
    <w:p>
      <w:r>
        <w:t>两种完全不同路子的内力化合为一，还是控在别人体内的，这事弘晖子可连听都没听过。「只是在下所练内力，原</w:t>
      </w:r>
    </w:p>
    <w:p>
      <w:r>
        <w:t>非阳刚路子，与这玄阳劲绝无同流之处，不知姑娘如何令它化合为一……啊，在下清风观弘晖子，未曾报名还请宋</w:t>
      </w:r>
    </w:p>
    <w:p>
      <w:r>
        <w:t>姑娘见谅……」</w:t>
      </w:r>
    </w:p>
    <w:p>
      <w:r>
        <w:t>「此事倒也不难说明，」宋芙苓巧笑倩兮，连带着原本紧张的弘晖子也松了口气，「道门之理，太极生两仪、</w:t>
      </w:r>
    </w:p>
    <w:p>
      <w:r>
        <w:t>两仪生四象，不只是武功招式，连内力路子也是同理。也是老天保佑，少侠原本所练内力虽非阳刚一路，却是阴阳</w:t>
      </w:r>
    </w:p>
    <w:p>
      <w:r>
        <w:t>同流，属四象中少阴一路，让奴家有机会因势利导，以少侠体内原有的些许阳力为引，才能让少侠化合体内阳劲。</w:t>
      </w:r>
    </w:p>
    <w:p>
      <w:r>
        <w:t>只是这新化的内力，少侠身子或许还不太适应，短时间内或许还不能运用自如，还请少侠留意。」</w:t>
      </w:r>
    </w:p>
    <w:p>
      <w:r>
        <w:t>「这……这样……啊……」突地想到了什么，弘晖子跳了起来，忙不？地想冲到外头去，「本观受强敌突袭，</w:t>
      </w:r>
    </w:p>
    <w:p>
      <w:r>
        <w:t>在下得马上赶回，为观中尽一分力量……」</w:t>
      </w:r>
    </w:p>
    <w:p>
      <w:r>
        <w:t>「少侠先好生休息。」轻轻巧巧地在弘晖子胸前一按，弘晖子内力虽厚，但一来尚不知运用之理，二来宋芙苓</w:t>
      </w:r>
    </w:p>
    <w:p>
      <w:r>
        <w:t>表面上按的轻巧，可弘晖子却觉胸前按来的力道强劲难抑，竟是身不由主地躺了回去，「一来少侠已躺了快五日了，</w:t>
      </w:r>
    </w:p>
    <w:p>
      <w:r>
        <w:t>怕还不适合动作，二来方才奴家在外头打探，附近的几个道观均是安居如素，并无甚战事，想来外敌已退，少侠该</w:t>
      </w:r>
    </w:p>
    <w:p>
      <w:r>
        <w:t>可放心。」</w:t>
      </w:r>
    </w:p>
    <w:p>
      <w:r>
        <w:t>「那……那就多谢了……」听宋芙苓这么说，弘晖子一颗心总算放了下来，不由得心生感激，这山洞洞口处是</w:t>
      </w:r>
    </w:p>
    <w:p>
      <w:r>
        <w:t>一片水幕，想必是隐在瀑布之内，清风观后的河流流经的瀑布只有一个，距观中有段距离，宋芙苓若非为了自己，</w:t>
      </w:r>
    </w:p>
    <w:p>
      <w:r>
        <w:t>也不用出去打探，而且她光从自己的内力路子，便知自己乃道门中人，这观察力也着实令人惊讶。</w:t>
      </w:r>
    </w:p>
    <w:p>
      <w:r>
        <w:t>放下心来，弘晖子这才发现，宋芙苓表面上清雅娇秀，似是不食人间烟火，云鬓处却有几滴水湿，如雪冰肌中</w:t>
      </w:r>
    </w:p>
    <w:p>
      <w:r>
        <w:t>殷红未褪，神情中竟有一丝隐而未现的疲惫，想来这几日她一面为自己运功调理内力，一面出去打探情形，以她刚</w:t>
      </w:r>
    </w:p>
    <w:p>
      <w:r>
        <w:t>从大冰中脱困而出，想必功体未复，也真难为她了。</w:t>
      </w:r>
    </w:p>
    <w:p>
      <w:r>
        <w:t>「若少侠不弃，奴家还有几件事儿，想请教少侠。」</w:t>
      </w:r>
    </w:p>
    <w:p>
      <w:r>
        <w:t>「请宋姑娘提问，在下言无不尽。」</w:t>
      </w:r>
    </w:p>
    <w:p>
      <w:r>
        <w:t>「这个……」沉吟了一会，宋芙苓才开了口，「不知武林中雪玉峰、春秋谷和邪极七妖的激战，结果究竟为何？</w:t>
      </w:r>
    </w:p>
    <w:p>
      <w:r>
        <w:t>不知少侠可能告知？」</w:t>
      </w:r>
    </w:p>
    <w:p>
      <w:r>
        <w:t>「这个……」听宋芙苓这句话，弘晖子可是狠狠地吃了一惊。四十年前雪玉峰与春秋谷，原是武林正道为首的</w:t>
      </w:r>
    </w:p>
    <w:p>
      <w:r>
        <w:t>两大门派，雪玉峰掌门白云仙子雪寒清武功高绝，门下两徒散花圣女与妙手观音亦是绝代高手，加上春秋谷向来严</w:t>
      </w:r>
    </w:p>
    <w:p>
      <w:r>
        <w:t>守武林公义，谷主左丘光公正严明之名传于武林，虽为宵小所恨，但仍倚一身武功傲立江湖，而邪极七妖不过是地</w:t>
      </w:r>
    </w:p>
    <w:p>
      <w:r>
        <w:t>方恶霸，原本实力是绝对比不上两派的，但两方数回激战之后，竟落了个两败俱伤，春秋谷门派灭绝，雪玉峰也隐</w:t>
      </w:r>
    </w:p>
    <w:p>
      <w:r>
        <w:t>遁不出，至于邪极七妖更是一点消息也没有，多半是给灭了个干干净净。此事早已是武林中流传久矣的传说，这宋</w:t>
      </w:r>
    </w:p>
    <w:p>
      <w:r>
        <w:t>芙苓怎会一点都不知道？</w:t>
      </w:r>
    </w:p>
    <w:p>
      <w:r>
        <w:t>听弘晖子将所知之事一五一十地说了出来，这事儿不短，何况江湖上对三方之战的传说更是绘声绘影、甚嚣尘</w:t>
      </w:r>
    </w:p>
    <w:p>
      <w:r>
        <w:t>上，等到弘晖子说完了，外头传进来的微光也暗了，想必外头已经入夜了吧？</w:t>
      </w:r>
    </w:p>
    <w:p>
      <w:r>
        <w:t>「结果……是这样啊？」语气与其说是惊疑，还不如说是半带感叹的肯定，虽说弘晖子还听不出来语气中些微</w:t>
      </w:r>
    </w:p>
    <w:p>
      <w:r>
        <w:t>的差别，但看宋芙苓秀眸微阖、声气轻细的模样，也知她正沉溺在回忆当中，只不知她和这两边究竟有什么关系在。</w:t>
      </w:r>
    </w:p>
    <w:p>
      <w:r>
        <w:t>「都……都四十年了……山中无日月，就是这样吗？」</w:t>
      </w:r>
    </w:p>
    <w:p>
      <w:r>
        <w:t>「嗯……不知……」也不知道该在什么时候插话的好，弘晖子见宋芙苓犹自感怀，本不想扰攘佳人的，可心中</w:t>
      </w:r>
    </w:p>
    <w:p>
      <w:r>
        <w:t>那狐疑好奇怎么也压抑不住，忍不住终于问出了口来。春秋谷门派灭绝，且门下向无女徒，这宋芙苓外貌如仙，气</w:t>
      </w:r>
    </w:p>
    <w:p>
      <w:r>
        <w:t>质超脱不凡，怎么也想不到和邪极七妖打到一路去，算来算去也只有可能与雪玉峰有关了，而关于雪玉峰的近况，</w:t>
      </w:r>
    </w:p>
    <w:p>
      <w:r>
        <w:t>清风观倒是有些熟悉。「不知宋姑娘与雪玉峰有何关系？当日雪玉峰虽损伤甚重，但弘晖师门曾因缘巧合得知妙手</w:t>
      </w:r>
    </w:p>
    <w:p>
      <w:r>
        <w:t>观音前辈的下落……」</w:t>
      </w:r>
    </w:p>
    <w:p>
      <w:r>
        <w:t>「是……是吗？」听得妙手观音之名，几十年的往事涌上心头，宋芙苓纤手一震，无意识下捻起的一丝草茎登</w:t>
      </w:r>
    </w:p>
    <w:p>
      <w:r>
        <w:t>时碎裂。她望了望眼前的弘晖子，咬了咬牙，「此事尚不急说，少侠功力新化，又昏沈了数日，需要休息，奴家就</w:t>
      </w:r>
    </w:p>
    <w:p>
      <w:r>
        <w:t>……就不烦少侠了。」</w:t>
      </w:r>
    </w:p>
    <w:p>
      <w:r>
        <w:t>连话都来不及出口，弘晖子只见眼前一闪，宋芙苓已不见人影，若非水幕上「啪！」的一声，他甚至还不知道</w:t>
      </w:r>
    </w:p>
    <w:p>
      <w:r>
        <w:t>宋芙苓已经出去了呢！此女武功之高，实是弘晖子生平首见，就连清风观的掌门道玄子是武林中数一数二的高手，</w:t>
      </w:r>
    </w:p>
    <w:p>
      <w:r>
        <w:t>与此女相较之下，也是差了数筹；加上她竟能以一己之力，将弘晖子体内玄阳劲气与他自身内力化合之一，这样的</w:t>
      </w:r>
    </w:p>
    <w:p>
      <w:r>
        <w:t>见识、这样的轻功、这样的内力，若换了以前，就是有人说给弘晖子听他也是不信的，真没想到武林中竟还有这般</w:t>
      </w:r>
    </w:p>
    <w:p>
      <w:r>
        <w:t>高手存在。</w:t>
      </w:r>
    </w:p>
    <w:p>
      <w:r>
        <w:t>以这等武功，说不定已和雪玉峰的妙手观音相提并论，当日清风观一位元老在武林中巧合之下助了妙手观音一</w:t>
      </w:r>
    </w:p>
    <w:p>
      <w:r>
        <w:t>把，以那元老所言，妙手观音的武功，着实已臻化境，武林之中能与其匹敌者已是寥寥无几，这宋芙苓看来武功恐</w:t>
      </w:r>
    </w:p>
    <w:p>
      <w:r>
        <w:t>也是足与妙手观音相提并论，究竟又是何方高人能将她封在这块大冰之中？那恐怕已经不是人力所能及的绝顶高手</w:t>
      </w:r>
    </w:p>
    <w:p>
      <w:r>
        <w:t>了吧？</w:t>
      </w:r>
    </w:p>
    <w:p>
      <w:r>
        <w:t>不过看她听到雪玉峰之后的反应，还有随便寻个藉口便逃出去的样儿，此女和雪玉峰的关系恐怕……恐怕不甚</w:t>
      </w:r>
    </w:p>
    <w:p>
      <w:r>
        <w:t>妙。弘晖子心中思绪万端，这般美女天下少有，又是武功这般高明、容色这般娇艳，自己误打误撞之下，竟将她从</w:t>
      </w:r>
    </w:p>
    <w:p>
      <w:r>
        <w:t>冰封中救出，会不会……会不会她感恩图报之下，以身相许呢？愈想心中愈甜，弘晖子可是笑着入梦的。</w:t>
      </w:r>
    </w:p>
    <w:p>
      <w:r>
        <w:t>只可惜弘晖子的笑容没办法支撑的多久，从这一天之后，虽说宋芙苓仍像个温厚和蔼的大姐姐，不住打理内外，</w:t>
      </w:r>
    </w:p>
    <w:p>
      <w:r>
        <w:t>一方面出外张罗饮食，一方面还指导弘晖子的武功，让他能够习惯这新的功体，但对宋芙苓的心思，弘晖子却是一</w:t>
      </w:r>
    </w:p>
    <w:p>
      <w:r>
        <w:t>点都透不进去，尤其是她当年和雪玉峰的关系，至于他想更亲昵一点，更似老鼠拉龟，无下手处，每当他想将话题</w:t>
      </w:r>
    </w:p>
    <w:p>
      <w:r>
        <w:t>拉到私密一点的地方，宋芙苓不是扯开了话题，就是藉故离开，弄的弘晖子心痒痒，却又没法动作。</w:t>
      </w:r>
    </w:p>
    <w:p>
      <w:r>
        <w:t>只是再多理由，也有用尽的一天，悠悠忽忽地已过了半年，时序也从夏入秋、从秋入冬，外头几已开始落了雪，</w:t>
      </w:r>
    </w:p>
    <w:p>
      <w:r>
        <w:t>瀑布水幕之内虽是隐蔽之处，却也挡不住天然之威，入冬之后尤其寒冷，虽说现下弘晖子功体属火，加上新化功体</w:t>
      </w:r>
    </w:p>
    <w:p>
      <w:r>
        <w:t>内力着实深厚，但他终属人身肉体，想光靠功体抵御冬寒直是痴人说梦，若非宋芙苓为他置办厚袍，怕弘晖子可要</w:t>
      </w:r>
    </w:p>
    <w:p>
      <w:r>
        <w:t>一天到头的受寒了。</w:t>
      </w:r>
    </w:p>
    <w:p>
      <w:r>
        <w:t>从水幕旁探出了头来，弘晖子一边呵着气，搓着手，一边偷偷地望向坐在水边石上的宋芙苓，她正呆呆地望着</w:t>
      </w:r>
    </w:p>
    <w:p>
      <w:r>
        <w:t>落雪出神，身上仍是初见时白的毫无杂色的雪衣，衬着飘雪纷纷，纯净的毫无一点瑕疵，看的弘晖子差点也呆了。</w:t>
      </w:r>
    </w:p>
    <w:p>
      <w:r>
        <w:t>每当宋芙苓无事之时，总是一个人坐在河旁石上，看她那样出神，弘晖子向来不敢打扰。只是入冬之后，弘晖</w:t>
      </w:r>
    </w:p>
    <w:p>
      <w:r>
        <w:t>子每见她总是只能在心下暗叹实力差距真大，他功体属火，照说最不惧寒冷，可遇到落雪之时，也还是得裹的紧紧</w:t>
      </w:r>
    </w:p>
    <w:p>
      <w:r>
        <w:t>的发抖，但宋芙苓功体非炎非火，在这般寒冻的天气里，却还是一身薄薄雪衫，从来也没有一点惧冷的迹象，甚至</w:t>
      </w:r>
    </w:p>
    <w:p>
      <w:r>
        <w:t>裸着纤足，在河面上似点未点，就像夏天戏水一般，这般功力在武林道上直是闻所未闻。</w:t>
      </w:r>
    </w:p>
    <w:p>
      <w:r>
        <w:t>也不知那里来的勇气，弘晖子小心翼翼地走了出去，轻手轻脚地走到了宋芙苓身旁坐了下来，这回宋芙苓倒是</w:t>
      </w:r>
    </w:p>
    <w:p>
      <w:r>
        <w:t>没找藉口离开，只是偏了偏身子，挪了个位子给他，微阖的美眸依旧望向远方，红菱般的唇畔冻着一丝叹息。</w:t>
      </w:r>
    </w:p>
    <w:p>
      <w:r>
        <w:t>「姐……姐姐……」虽说冻的有些受不了，但看宋芙苓这样神思不属的美态，转移了注意力的弘晖子只觉身子</w:t>
      </w:r>
    </w:p>
    <w:p>
      <w:r>
        <w:t>似乎也没那般冷了，肩头轻轻地触了触她，弘晖子轻轻地开了口。</w:t>
      </w:r>
    </w:p>
    <w:p>
      <w:r>
        <w:t>「嗯？」</w:t>
      </w:r>
    </w:p>
    <w:p>
      <w:r>
        <w:t>「弘晖一直想……想问件事情……」</w:t>
      </w:r>
    </w:p>
    <w:p>
      <w:r>
        <w:t>「是奴家与雪玉峰之间的恩怨么？」</w:t>
      </w:r>
    </w:p>
    <w:p>
      <w:r>
        <w:t>「是……是。」虽说宋芙苓向来心思灵动，但怎么也没想到，连自己想用来开口的理由都给她料的一清二楚，</w:t>
      </w:r>
    </w:p>
    <w:p>
      <w:r>
        <w:t>弘晖子暗地咋舌，看来今儿个要突破关系又是一场空。这半年来两人间关系唯一的进展，不过是弘晖子亲昵地称宋</w:t>
      </w:r>
    </w:p>
    <w:p>
      <w:r>
        <w:t>芙苓姐姐而已，宋芙苓虽也由他叫去，自称仍是奴家，就好像弘晖子的称呼全没放在耳里一般，教人想不丧气都难。</w:t>
      </w:r>
    </w:p>
    <w:p>
      <w:r>
        <w:t>「弘晖一直想问，只是怕姐姐不想说……」</w:t>
      </w:r>
    </w:p>
    <w:p>
      <w:r>
        <w:t>「总……总还是要说的……」纤指间轻轻地玩弄着一支半枯的草茎，宋芙苓嘴角泛出了一丝笑意，虽说美女带</w:t>
      </w:r>
    </w:p>
    <w:p>
      <w:r>
        <w:t>笑该是人间美景，可看了这丝笑意不知怎地，弘晖子只觉背心一点冷气浮了上来，竟有种难以言喻的凄凉在里头。</w:t>
      </w:r>
    </w:p>
    <w:p>
      <w:r>
        <w:t>看弘晖子的神情，宋芙苓也猜得大半这小男生心里想的事，弘晖子对她有心，宋芙苓岂会不知？只可惜这缘分</w:t>
      </w:r>
    </w:p>
    <w:p>
      <w:r>
        <w:t>来的太晚，其实这些日子以来，她也不停地在想，该如何打消弘晖子的念头，又不会伤到彼此的关系，看来今儿个</w:t>
      </w:r>
    </w:p>
    <w:p>
      <w:r>
        <w:t>恰好是个机会。</w:t>
      </w:r>
    </w:p>
    <w:p>
      <w:r>
        <w:t>「四十年前……奴家也是雪玉峰的一员，」似是陷入了回忆，宋芙苓伸展着身子，原本将触未触水面的纤足轻</w:t>
      </w:r>
    </w:p>
    <w:p>
      <w:r>
        <w:t>轻点在水上，点起一波涟漪。「那时奴家行走江湖，本门中人向以别号称呼，人称散花圣女……」</w:t>
      </w:r>
    </w:p>
    <w:p>
      <w:r>
        <w:t>才一开头，就听的弘晖子张口结舌，虽说他身属道门，门内功夫最善便是养生长生之术，又知凡功体已达高深</w:t>
      </w:r>
    </w:p>
    <w:p>
      <w:r>
        <w:t>境界之人，均是驻颜有术，若是修得至境，返老还童也非梦想，但说得容易，武林人千千万万，真能做到驻颜不老</w:t>
      </w:r>
    </w:p>
    <w:p>
      <w:r>
        <w:t>的又有几人？『散花圣女‘成名于四十年前，那时的年纪只怕比现在的自己还大得多，能够做到现在的容颜仍似与</w:t>
      </w:r>
    </w:p>
    <w:p>
      <w:r>
        <w:t>弘晖子相当，这『散花圣女’宋芙苓的内力之深厚，实在是太高明了！</w:t>
      </w:r>
    </w:p>
    <w:p>
      <w:r>
        <w:t>但不用多想，弘晖子也知道宋芙苓所说是实，助自己重修功体、这般寒冻天气仍是行动如常，宋芙苓早表现出</w:t>
      </w:r>
    </w:p>
    <w:p>
      <w:r>
        <w:t>超凡脱俗的高深功体，何况在那块大冰里留了那么久，用的多半是龟息一路的功夫，这等神功延缓气息的当儿，也</w:t>
      </w:r>
    </w:p>
    <w:p>
      <w:r>
        <w:t>有驻颜不老的功用，加上听到妙手观音时的神情，她该当真是当年威震江湖的『散花圣女‘没错。</w:t>
      </w:r>
    </w:p>
    <w:p>
      <w:r>
        <w:t>「原来姐姐就是……不，该当称为前辈才是……」</w:t>
      </w:r>
    </w:p>
    <w:p>
      <w:r>
        <w:t>「不了，」宋芙苓摇了摇手，神情中颇有一丝怅意，「少侠想称姐姐就称姐姐，千万别称前辈，奴家……奴家</w:t>
      </w:r>
    </w:p>
    <w:p>
      <w:r>
        <w:t>不大喜欢这称呼……」</w:t>
      </w:r>
    </w:p>
    <w:p>
      <w:r>
        <w:t>「是，姐姐……」</w:t>
      </w:r>
    </w:p>
    <w:p>
      <w:r>
        <w:t>「接下来，当年的事……你想听吗？」</w:t>
      </w:r>
    </w:p>
    <w:p>
      <w:r>
        <w:t>「这……这个……」见宋芙苓柳眉微蹙，神情含怅，就算弘晖子再迟钝，也知当年之事对宋芙苓而言不是什么</w:t>
      </w:r>
    </w:p>
    <w:p>
      <w:r>
        <w:t>快乐的回忆，当年雪玉峰和春秋谷何等威名，与邪极七妖竟来了个两败俱伤，宋芙苓身为雪玉峰门下散花圣女，竟</w:t>
      </w:r>
    </w:p>
    <w:p>
      <w:r>
        <w:t>会不知当年结果，显是战前就被排除于外，想来多半是邪极七妖使了什么鬼域手段，也难怪宋芙苓不愿回想，说不</w:t>
      </w:r>
    </w:p>
    <w:p>
      <w:r>
        <w:t>定连现在说出口都会难受。但好奇心已给她挑了起来，弘晖子实在忍不住，今儿若不等宋芙苓说出来，恐怕他连睡</w:t>
      </w:r>
    </w:p>
    <w:p>
      <w:r>
        <w:t>都睡不好呢？心中挣扎的抓耳挠腮，好半晌才终于下了决定，「弘晖当然想……」</w:t>
      </w:r>
    </w:p>
    <w:p>
      <w:r>
        <w:t>「嗯……」似是在思索该从什么地方说起，宋芙苓沉吟片刻，弘晖子想开口却又不敢，一时间情况颇为尴尬，</w:t>
      </w:r>
    </w:p>
    <w:p>
      <w:r>
        <w:t>好半晌宋芙苓才开了口。</w:t>
      </w:r>
    </w:p>
    <w:p>
      <w:r>
        <w:t>「当日雪玉峰与邪极七妖因细故起了冲突，师父下令对付，奴家与……与师妹妙手观音，和春秋谷少主左丘正</w:t>
      </w:r>
    </w:p>
    <w:p>
      <w:r>
        <w:t>会战七妖于追日坪……」虽说语气平静，宋芙苓眉目之间无甚异动，但光看河面涟漪不住波动，便知宋芙苓心情激</w:t>
      </w:r>
    </w:p>
    <w:p>
      <w:r>
        <w:t>荡，「仅以武功而论，七妖非我等对手，虽说以一敌二，奴家仍占了上风；但七妖之中智妖智计过人，布下诡计诱</w:t>
      </w:r>
    </w:p>
    <w:p>
      <w:r>
        <w:t>走师妹，又以机关暗算伤了左丘少主，奴家以一敌五，渐感不支，只好先助左丘少主脱困，奴家却为七妖所擒……」</w:t>
      </w:r>
    </w:p>
    <w:p>
      <w:r>
        <w:t>「这……这样……」听的弘晖子不由咋舌，以宋芙苓的武功，在武林中已算是绝顶高手，『妙手观音‘与左丘</w:t>
      </w:r>
    </w:p>
    <w:p>
      <w:r>
        <w:t>正武功只怕也不弱于宋芙苓多少，传言中邪极七妖武功虽也不弱，却远不若宋芙苓等人，可利用机关智计，竟能伤</w:t>
      </w:r>
    </w:p>
    <w:p>
      <w:r>
        <w:t>了一人、擒了一人，所谓对战之道，真是门学问。</w:t>
      </w:r>
    </w:p>
    <w:p>
      <w:r>
        <w:t>「一来邪极七妖武功脱胎自魔道，阴阳采补之术乃练功之基；二来为了诱走师妹，七妖中的诡妖死于师妹剑下，</w:t>
      </w:r>
    </w:p>
    <w:p>
      <w:r>
        <w:t>七妖同气连枝，心中颇有不平，奴家既然被擒，自然难逃魔手……」</w:t>
      </w:r>
    </w:p>
    <w:p>
      <w:r>
        <w:t>按在石上的纤指力道十足，几乎是一点一点地没入石中，宋芙苓虽咬着牙，转头望向弘晖子的眉目之中却不全</w:t>
      </w:r>
    </w:p>
    <w:p>
      <w:r>
        <w:t>是因回忆而起的激愤，神色之复杂着实难以细辨，只是弘晖子给这话震着了，一时间眼睛竟离不开宋芙苓，却分不</w:t>
      </w:r>
    </w:p>
    <w:p>
      <w:r>
        <w:t>出她的神情是忧是怨、是怒是恨，耳边只听得宋芙苓的声音柔柔淡淡地传入耳内，「七妖对女子的挑逗功夫着实厉</w:t>
      </w:r>
    </w:p>
    <w:p>
      <w:r>
        <w:t>害，那日甚至……甚至等不到晚上，追日坪上，奴家便欲仙欲死地献出了宝贵的贞洁……事后足有一月之久，奴家</w:t>
      </w:r>
    </w:p>
    <w:p>
      <w:r>
        <w:t>日夜领受魔道各种邪淫手段的蹂躏，七妖各凭本事，轮流动手、轮流休息，奴家只能承受各式各样的威力，甚至没</w:t>
      </w:r>
    </w:p>
    <w:p>
      <w:r>
        <w:t>有喘息的机会……等到七妖将奴家送回雪玉峰时，奴家浑身肌酥骨软，甚至没有办法动上一根指头……」</w:t>
      </w:r>
    </w:p>
    <w:p>
      <w:r>
        <w:t>「后来奴家方知当日只有师妹全身而退，左丘少主身负重伤，回到春秋谷后便不支身亡，春秋谷主那时与师父</w:t>
      </w:r>
    </w:p>
    <w:p>
      <w:r>
        <w:t>处的甚不愉快。等奴家回到了雪玉峰，正值师父与左谷主争吵之时，谷主的气刚好全发在奴家身上，加上师妹认为，</w:t>
      </w:r>
    </w:p>
    <w:p>
      <w:r>
        <w:t>女儿家一旦破了身，心便向着破她身子的男人，为免日后奴家叛向七妖，也为了帮谷主消气，师父、师妹和谷主便</w:t>
      </w:r>
    </w:p>
    <w:p>
      <w:r>
        <w:t>合力以九阴寒掌凝成巨冰，将奴家封入其中，顺流而下，让奴家在冰中自生自灭……本来若非师父还有点留手之心，</w:t>
      </w:r>
    </w:p>
    <w:p>
      <w:r>
        <w:t>师妹是真想……真想一招让奴家毙命的……」</w:t>
      </w:r>
    </w:p>
    <w:p>
      <w:r>
        <w:t>听宋芙苓愈说愈是激动，弘晖子只觉身子似给雪冻结当场，本来这该是个拥美入怀，好生抚慰的好机会，但不</w:t>
      </w:r>
    </w:p>
    <w:p>
      <w:r>
        <w:t>知怎地，弘晖子的手就是伸不出去。一个呆着，一个激动着，良久良久激动的人才慢慢地平静下来，她轻轻地</w:t>
      </w:r>
    </w:p>
    <w:p>
      <w:r>
        <w:t>拍了拍还呆着的弘晖子肩头，慢慢站了起身，纤足几乎感受不到河中水寒，只因想到这段过往，心便痛的感觉不到</w:t>
      </w:r>
    </w:p>
    <w:p>
      <w:r>
        <w:t>其他事情，「奴家先进去了，少侠也早些进去、早些歇息，免得受凉了……」</w:t>
      </w:r>
    </w:p>
    <w:p>
      <w:r>
        <w:t>躺卧在干草床上，宋芙苓望着山壁，良久良久都无法入睡。</w:t>
      </w:r>
    </w:p>
    <w:p>
      <w:r>
        <w:t>直到现在，弘晖子仍然待在外头，虽说功体属火，又并了体内玄阳气劲，功力在武林中已算得一二流程度，但</w:t>
      </w:r>
    </w:p>
    <w:p>
      <w:r>
        <w:t>心中激荡之下，内力运使恐怕难如平常顺畅，这样下去明儿恐怕会生场大病。</w:t>
      </w:r>
    </w:p>
    <w:p>
      <w:r>
        <w:t>难不成自己选在这时候告诉他当年之事是错了吗？宋芙苓轻声喟叹，但现在不说也是不行，情之一事愈是拖延，</w:t>
      </w:r>
    </w:p>
    <w:p>
      <w:r>
        <w:t>愈是缠绵难解，不趁着此时打掉弘晖子之心，愈晚说对他的打击只怕愈大；当年的事对宋芙苓自己也是极大的打击，</w:t>
      </w:r>
    </w:p>
    <w:p>
      <w:r>
        <w:t>这几十年来封在冰中，她暗行龟息之法，心思浑沌不起一虑，但脱冰而出之后，那往事仍如虫蚁般不住咬啮着她的</w:t>
      </w:r>
    </w:p>
    <w:p>
      <w:r>
        <w:t>心，若非为了打消弘晖子之心，她也不愿意说出当日之事…………「已经走远了。」</w:t>
      </w:r>
    </w:p>
    <w:p>
      <w:r>
        <w:t>「没关系，」咯出了一口血，智妖伸袖拭了拭嘴角的血渍，一身轻袖缓袍的文士装扮，一战之后已颇为零乱，</w:t>
      </w:r>
    </w:p>
    <w:p>
      <w:r>
        <w:t>可见此战之艰。既然连七妖中轻功最佳的花妖都追不上，真的只好让左丘正逃之夭夭，他看了看一旁被逼的屈跪地</w:t>
      </w:r>
    </w:p>
    <w:p>
      <w:r>
        <w:t>上，伸了个笔直的双臂被锤妖和刀妖反拗身后，虽是痛楚不轻，却还倔着不肯低头的散花圣女，嘴角飘出一丝微不</w:t>
      </w:r>
    </w:p>
    <w:p>
      <w:r>
        <w:t>可见的笑意，「方才他所中的机关中含有毒素，他若缓缓行走，等回到春秋谷后尚有生机；在圣女掩护下全力奔逃，</w:t>
      </w:r>
    </w:p>
    <w:p>
      <w:r>
        <w:t>只怕是回不去了。」</w:t>
      </w:r>
    </w:p>
    <w:p>
      <w:r>
        <w:t>「哼！」散花圣女冷哼一声，心下却是十分痛楚，战前师妹妙手观音被诡妖诱走，至今仍无下落；激战开始左</w:t>
      </w:r>
    </w:p>
    <w:p>
      <w:r>
        <w:t>丘少主又不幸中敌诡谋，战况已十分不利，自己为了掩护左丘少主脱走，不惜硬挨了七妖中功力最高的力妖一掌，</w:t>
      </w:r>
    </w:p>
    <w:p>
      <w:r>
        <w:t>才会被擒，「春秋谷中对药学亦有研究，你们这些邪魔外道的毒，未必能伤左丘少主性命。本圣女既落你们手里，</w:t>
      </w:r>
    </w:p>
    <w:p>
      <w:r>
        <w:t>要杀要剐悉听尊便！」</w:t>
      </w:r>
    </w:p>
    <w:p>
      <w:r>
        <w:t>「是吗？」听散花圣女仍然嘴硬，智妖邪邪一笑，春秋谷久立武林，对药毒之学自成一家，他岂会不知？下在</w:t>
      </w:r>
    </w:p>
    <w:p>
      <w:r>
        <w:t>机关中的毒可是有学问的，即便中毒也难察觉，若中毒之后运功逼毒，又或动手对敌，那毒也依然潜伏，只是随着</w:t>
      </w:r>
    </w:p>
    <w:p>
      <w:r>
        <w:t>功力运行，逐渐散布周身，等到平静下来之后，才会在体内爆发，非七妖的独门解药难以医治，只是若中毒之后平</w:t>
      </w:r>
    </w:p>
    <w:p>
      <w:r>
        <w:t>心静气，数刻之后若毒素没有扩散，便会自行消失，但这关键可没必要透露出来。</w:t>
      </w:r>
    </w:p>
    <w:p>
      <w:r>
        <w:t>眼见其余人等眼中无不冒火，一幅要把散花圣女生吞活剥一般，其实智妖自己也是心头火冒，首先是七妖中的</w:t>
      </w:r>
    </w:p>
    <w:p>
      <w:r>
        <w:t>剑妖，死在雪玉峰妙手观音手下，才导致两方的冲突，然后此战为了得胜，诡妖也被妙手观音所杀，只是诡妖临死</w:t>
      </w:r>
    </w:p>
    <w:p>
      <w:r>
        <w:t>前全力反击，光看妙手观音甚至没法到追日坪来，想必她也难讨好，只是接下来他们还要对付雪玉峰和春秋谷，光</w:t>
      </w:r>
    </w:p>
    <w:p>
      <w:r>
        <w:t>靠兄弟五人确是不易。</w:t>
      </w:r>
    </w:p>
    <w:p>
      <w:r>
        <w:t>伸手轻轻顶起散花圣女的下巴，智妖笑的好邪，邪的让慷慨赴死的散花圣女也不由打了个寒噤，突地智妖一伸</w:t>
      </w:r>
    </w:p>
    <w:p>
      <w:r>
        <w:t>手，散花圣女只觉周身几处穴道一麻，浑身上下一时似失了力气，竟连咬舌自尽的力气都失去了，「好个散花圣女，</w:t>
      </w:r>
    </w:p>
    <w:p>
      <w:r>
        <w:t>果然美若天仙，不知雪玉峰的娘们是否都是同样货色？各位弟兄，难得有此机会，你我大展身手，平白把这圣女撩</w:t>
      </w:r>
    </w:p>
    <w:p>
      <w:r>
        <w:t>弄的欲火高涨、情怀难耐，再把她把玩的欲仙欲死，看这圣女能浪成什么模样？到时候再把这浪蹄子送回雪玉峰，</w:t>
      </w:r>
    </w:p>
    <w:p>
      <w:r>
        <w:t>也让这些女人知道，什么散花圣女、妙手观音，即便武功再高，女人还是女人，天生该是给男人玩的死去活来的！」</w:t>
      </w:r>
    </w:p>
    <w:p>
      <w:r>
        <w:t>「喂，老三，你这话是什么意思？」</w:t>
      </w:r>
    </w:p>
    <w:p>
      <w:r>
        <w:t>「哎，抱歉啦！」见花妖双手叉腰，活像只寻人而噬的母老虎，脸上却是一幅浓浓的笑意，智妖又好气又好笑，</w:t>
      </w:r>
    </w:p>
    <w:p>
      <w:r>
        <w:t>开玩笑似的打躬作揖，「我忘了你也是女人。没办法，你玩的女人比男人还多，玩起女人来比男人还厉害，兄弟老</w:t>
      </w:r>
    </w:p>
    <w:p>
      <w:r>
        <w:t>早忘了你也是女人啦！」</w:t>
      </w:r>
    </w:p>
    <w:p>
      <w:r>
        <w:t>「这还像话。」见智妖这么说，花妖也不禁笑了出来，伸手轻轻地捻了捻散花圣女的脸蛋，「唔，好个吹弹得</w:t>
      </w:r>
    </w:p>
    <w:p>
      <w:r>
        <w:t>破的嫩娃儿，在床上想必是娇嫩欲滴。老三，这娃儿还嫩，只怕经不起大家同上，你最会逗女人，不如由你先来，</w:t>
      </w:r>
    </w:p>
    <w:p>
      <w:r>
        <w:t>摘了这圣女的处子身，然后兄弟们再轮流上阵，试试雪玉峰散花圣女的滋味。小娘儿放心，就算要死，也要享受了</w:t>
      </w:r>
    </w:p>
    <w:p>
      <w:r>
        <w:t>人间至美的滋味后再死，你说是不是？」</w:t>
      </w:r>
    </w:p>
    <w:p>
      <w:r>
        <w:t>环视四周，见兄弟都没有异议，谁教这回的计划全由智妖设计，还身先士卒，硬挨了散花圣女一剑，在众人之</w:t>
      </w:r>
    </w:p>
    <w:p>
      <w:r>
        <w:t>中伤的最重，要让散花圣女流这『第一滴血‘，由他来经手也是天经地义。</w:t>
      </w:r>
    </w:p>
    <w:p>
      <w:r>
        <w:t>智妖微微吐舌，舐了舐唇皮，向锤刀二妖打了个眼色，两人却不大敢松手，雪玉峰在江湖中威名甚着，确有真</w:t>
      </w:r>
    </w:p>
    <w:p>
      <w:r>
        <w:t>实艺业，方才亲身接战的众妖最是了解，智妖的手法虽是独步当行，受禁制之人再难运起一丝功力，甚至连本身的</w:t>
      </w:r>
    </w:p>
    <w:p>
      <w:r>
        <w:t>体力也大受影响，绝抵受不住智妖接下来的魔幻手段，但散花圣女身为雪玉峰首徒，谁也不知智妖的手法对她到底</w:t>
      </w:r>
    </w:p>
    <w:p>
      <w:r>
        <w:t>有几分效果？</w:t>
      </w:r>
    </w:p>
    <w:p>
      <w:r>
        <w:t>「要不要先来颗『烈女淫‘或是『聚春花’？」锤妖微微犹豫，扳着散花圣女的手愈发不敢放，「这贱人厉害</w:t>
      </w:r>
    </w:p>
    <w:p>
      <w:r>
        <w:t>得紧，老三你的手法可真能制得住她？」</w:t>
      </w:r>
    </w:p>
    <w:p>
      <w:r>
        <w:t>「老五放心，」智妖自信地笑了笑，「这招乃是圣门手法，专门针对雪玉峰、春秋谷这般玄门正宗高手，若换</w:t>
      </w:r>
    </w:p>
    <w:p>
      <w:r>
        <w:t>了其他人或许还有挣扎，可这散花圣女嘛……保她吃不消这一招。何况若下了药就和？子里的姑娘一般，岂不无趣？</w:t>
      </w:r>
    </w:p>
    <w:p>
      <w:r>
        <w:t>圣门各种手段，正是要用她来试验试验，方知成效。」</w:t>
      </w:r>
    </w:p>
    <w:p>
      <w:r>
        <w:t>「原来你也是……」听智妖这一说，刀妖、力妖竟是不约而同的脱口而出，花妖和锤妖虽不像两人这般惊讶，</w:t>
      </w:r>
    </w:p>
    <w:p>
      <w:r>
        <w:t>眼中却也有恍然之意。</w:t>
      </w:r>
    </w:p>
    <w:p>
      <w:r>
        <w:t>听到这句话，散花圣女心中一震，方才听他们的对话，散花圣女早知此回贞洁不保，心中本已无悻，只看会在</w:t>
      </w:r>
    </w:p>
    <w:p>
      <w:r>
        <w:t>七妖的淫辱之下撑到几时，口头上也绝不认输，却没想到七妖竟都脱胎魔道！</w:t>
      </w:r>
    </w:p>
    <w:p>
      <w:r>
        <w:t>魔道，在其本门中人都称为圣门，在以前就是与雪玉峰势不两立的门派，虽说近百年前，已被雪玉峰联合春秋</w:t>
      </w:r>
    </w:p>
    <w:p>
      <w:r>
        <w:t>谷等名门正派所破，照说已在江湖上烟销云散，但是否还有隐匿份子逃过一劫，却是谁也不敢说，没想到七妖竟是</w:t>
      </w:r>
    </w:p>
    <w:p>
      <w:r>
        <w:t>魔道的残余份子，怪不得和雪玉峰互为敌对！</w:t>
      </w:r>
    </w:p>
    <w:p>
      <w:r>
        <w:t>但听他们的话意，显然七妖并非同师所出，恐怕当日魔道灭门之后，残余人员四散分离，各自流传魔道种种邪</w:t>
      </w:r>
    </w:p>
    <w:p>
      <w:r>
        <w:t>功恶法，只是为了避免雪玉峰等门派的追杀，才秘隐其事，七妖虽是同流合污，恐怕也是到现在才知道彼此竟是同</w:t>
      </w:r>
    </w:p>
    <w:p>
      <w:r>
        <w:t>源。</w:t>
      </w:r>
    </w:p>
    <w:p>
      <w:r>
        <w:t>「哎……你们全没发觉？」轻轻一拍额头，智妖摇了摇头，显是对同伴的迟钝很不满意，「看你们的武功心法，</w:t>
      </w:r>
    </w:p>
    <w:p>
      <w:r>
        <w:t>我就已猜到了大半，可我还以为……你们该早就知道了……喂，可别连本门手段都忘了，」他伸手在散花圣女胸前</w:t>
      </w:r>
    </w:p>
    <w:p>
      <w:r>
        <w:t>捏了一把，捏的散花圣女一声又惊又羞的尖叫，双手被拗向后的姿势，令她的胸前特别凸出，加上功力被禁，似连</w:t>
      </w:r>
    </w:p>
    <w:p>
      <w:r>
        <w:t>自制力都失了几分，这一捏特别敏感，「要是手段不够，那能让散花圣女知道圣门手段的高明处？若是忘了赶快复</w:t>
      </w:r>
    </w:p>
    <w:p>
      <w:r>
        <w:t>习，圣女可等不及了。」</w:t>
      </w:r>
    </w:p>
    <w:p>
      <w:r>
        <w:t>「你……」</w:t>
      </w:r>
    </w:p>
    <w:p>
      <w:r>
        <w:t>见散花圣女又气又羞，脸蛋儿整个都红透了，智妖嘿嘿一笑，打了个手势，随着锤妖和刀妖放手，散花圣女竟</w:t>
      </w:r>
    </w:p>
    <w:p>
      <w:r>
        <w:t>是立身不住，整个人都软了下来。</w:t>
      </w:r>
    </w:p>
    <w:p>
      <w:r>
        <w:t>「连站都站不住啦！」智妖蹲下身来，只听的散花圣女一声尖叫，他的手已攻入了圣女双腿之间，硬是将她的</w:t>
      </w:r>
    </w:p>
    <w:p>
      <w:r>
        <w:t>腿分了开来，「散花圣女尽管放心，这禁制手法虽让你手足没甚力气，可腰臀要害倒是留力不小，不然怎有的你爽</w:t>
      </w:r>
    </w:p>
    <w:p>
      <w:r>
        <w:t>的？」</w:t>
      </w:r>
    </w:p>
    <w:p>
      <w:r>
        <w:t>在智妖邪笑声中，只闻裂帛声起，散花圣女衣裳登时化作飞絮片片，散如满天飞花，她虽想挣扎，奈何手足无</w:t>
      </w:r>
    </w:p>
    <w:p>
      <w:r>
        <w:t>力，只能在衣裳尽褪之后，努力护住三点，作最后无力的挣扎。</w:t>
      </w:r>
    </w:p>
    <w:p>
      <w:r>
        <w:t>忍不住吁了一声，为之惊艳的可不是亲手为散花圣女解衣的智妖而已，只见青草地上羞人答答地裸卧着一具晶</w:t>
      </w:r>
    </w:p>
    <w:p>
      <w:r>
        <w:t>莹剔透、曲线玲珑的娇美胴体，令人不由眼前一亮。</w:t>
      </w:r>
    </w:p>
    <w:p>
      <w:r>
        <w:t>散花圣女正当妙龄，乌黑亮泽的秀发长及纤腰，一对玉乳娇挺傲立，纤细的玉手只能勉强掩着那诱人的嫣红，</w:t>
      </w:r>
    </w:p>
    <w:p>
      <w:r>
        <w:t>却遮不住那随着呼吸不住跃动的弹跳力；柳腰纤细柔滑，却充满着无限的柔韧，丰臀雪股，玉腿修长，双腿虽是极</w:t>
      </w:r>
    </w:p>
    <w:p>
      <w:r>
        <w:t>力并紧，却掩不住那芳草萋萋之处，加上她长年习武，全身上下没有一丝赘肉，紧张之下香肌雪肤不住颤抖，那模</w:t>
      </w:r>
    </w:p>
    <w:p>
      <w:r>
        <w:t>样真是惹火已极。</w:t>
      </w:r>
    </w:p>
    <w:p>
      <w:r>
        <w:t>就在拚命遮掩自己肉体的散花圣女面前，智妖一边邪笑一边宽衣解带，散花圣女虽是负气地别过了头，不愿见</w:t>
      </w:r>
    </w:p>
    <w:p>
      <w:r>
        <w:t>眼前丑物，耳朵却是怎么也闭不起来，光听着七妖不住淫邪地评说自己的肉体如何动人，跃跃欲试地打算着如何淫</w:t>
      </w:r>
    </w:p>
    <w:p>
      <w:r>
        <w:t>玩自己，在在提醒着她身边正有好几个人在旁观，在等着看她如何被这智妖大展淫技，摘走她近二十年来力保的贞</w:t>
      </w:r>
    </w:p>
    <w:p>
      <w:r>
        <w:t>洁，教散花圣女想平心静气都不可能。</w:t>
      </w:r>
    </w:p>
    <w:p>
      <w:r>
        <w:t>一来体内功力被制，纯以体力而论，女子之躯又怎抵得过男人？二来羞恼之下，十分力气也发挥不出五六分，</w:t>
      </w:r>
    </w:p>
    <w:p>
      <w:r>
        <w:t>散花圣女虽是竭力抗拒，却抵不过智妖轻轻一拨，轻轻松松地就将她双手反剪头上，紧闭双眼的散花圣女被男人压</w:t>
      </w:r>
    </w:p>
    <w:p>
      <w:r>
        <w:t>倒在地，只觉男人的手指抵上她的额头，顺发而下，轻轻地滑过脸颊、下巴、颈项，至那两朵弹跳未休的山峰前才</w:t>
      </w:r>
    </w:p>
    <w:p>
      <w:r>
        <w:t>暂停了下来。</w:t>
      </w:r>
    </w:p>
    <w:p>
      <w:r>
        <w:t>似是在感叹散花圣女肌肤嫩滑已极，触手只觉嫩滑丰腴，令人不想松手，加上心情愤激之下，散花圣女呼吸急</w:t>
      </w:r>
    </w:p>
    <w:p>
      <w:r>
        <w:t>促、浑身发汗，泛着微微汗花的香肌，无论是看是摸都是一种享受。</w:t>
      </w:r>
    </w:p>
    <w:p>
      <w:r>
        <w:t>虽知失身难免，但散花圣女心中总留着些许隐蔽的希望，但她也知道难，而且他的手指正停在她胸上，微曲的</w:t>
      </w:r>
    </w:p>
    <w:p>
      <w:r>
        <w:t>小指几都要触及她最为嫩滑高挺的玉乳，散花圣女也知酥胸是女子身上最敏感的所在，魔道的种种御女之术，无不</w:t>
      </w:r>
    </w:p>
    <w:p>
      <w:r>
        <w:t>以女子胸乳为首要重点，智妖暂停手指活动，也不知是看呆了眼呢？还是正打算着要用那种方式来玩弄这已无抵抗</w:t>
      </w:r>
    </w:p>
    <w:p>
      <w:r>
        <w:t>之力的圣女？</w:t>
      </w:r>
    </w:p>
    <w:p>
      <w:r>
        <w:t>也不知是期待还在愤恨，他的手终于开始动了，散花圣女虽极力告诉自己，绝不因为他的妄动而呼叫出声，徒</w:t>
      </w:r>
    </w:p>
    <w:p>
      <w:r>
        <w:t>惹讥刺，但智妖的动作实在太诡异了，他的手指轻轻地在散花圣女两朵傲峰当中的谷底来回滑动着，动作时轻时重，</w:t>
      </w:r>
    </w:p>
    <w:p>
      <w:r>
        <w:t>虽没有主动抚上散花圣女娇挺的双峰，但在肌理连带之下，却勾的散花圣女傲挺的双峰不住向他的手跃动着。</w:t>
      </w:r>
    </w:p>
    <w:p>
      <w:r>
        <w:t>赤裸相接的女体，不住地感应着男人指掌间的火热和汗湿，不知不觉间男人的手已换成了双手同上，轻柔地在</w:t>
      </w:r>
    </w:p>
    <w:p>
      <w:r>
        <w:t>峰底处勾挑着，双手不住地划着圆弧，却只在峰底处逡巡，令本想忍耐着他对自己双峰玩弄的散花圣女全然不知所</w:t>
      </w:r>
    </w:p>
    <w:p>
      <w:r>
        <w:t>措，一颗心悬在半空，也不知该从何时开始忍耐他对自己真正的玩弄？偏偏他却不对散花圣女傲人的双乳动作，手</w:t>
      </w:r>
    </w:p>
    <w:p>
      <w:r>
        <w:t>指滑动几番之后，变成掌心贴住散花圣女纤柔带劲的柳腰，缓缓摩动起来。</w:t>
      </w:r>
    </w:p>
    <w:p>
      <w:r>
        <w:t>想要抗拒的淫辱一直没有来，偏是从未想到的部份落在他的掌心，散花圣女胸口就好像接战时用错了力道一般</w:t>
      </w:r>
    </w:p>
    <w:p>
      <w:r>
        <w:t>的难受，随着他的掌心按揉着她结实没有半分赘肉、称得上劲道十足的纤腰，散花圣女竟不由自主地拱起纤腰，轻</w:t>
      </w:r>
    </w:p>
    <w:p>
      <w:r>
        <w:t>扭挣扎起来。</w:t>
      </w:r>
    </w:p>
    <w:p>
      <w:r>
        <w:t>仅只靠腰的挣扎，自然是绝对挣脱不了男人的玩弄的，加上随着纤腰直扭，贲张的双峰更是不住弹跃舞动，峰</w:t>
      </w:r>
    </w:p>
    <w:p>
      <w:r>
        <w:t>顶处那两朵媚人的嫣红，更是舞出了无比诱人的华光，看的旁观的众妖啧啧称奇，这路手法果然不凡，全没对女体</w:t>
      </w:r>
    </w:p>
    <w:p>
      <w:r>
        <w:t>的三点要害处攻击，竟也能令女体纤扭激动起来。</w:t>
      </w:r>
    </w:p>
    <w:p>
      <w:r>
        <w:t>也不知这样算挣扎还是算承受，散花圣女只觉自己的身子愈来愈热，一股接着一股的火，从腹下不住延烧，灼</w:t>
      </w:r>
    </w:p>
    <w:p>
      <w:r>
        <w:t>的她愈来愈酸酥难耐，而且被灼的难受的，还不只是被他抚摩的纤腰而已，那火在体内四处窜烧，贲张的烈焰活似</w:t>
      </w:r>
    </w:p>
    <w:p>
      <w:r>
        <w:t>要从体内窜出一般，鼓的散花圣女一对酥胸愈发满胀，两朵娇媚的嫣红喷火般的愈发硬挺，从粉嫩的桃花色，逐步</w:t>
      </w:r>
    </w:p>
    <w:p>
      <w:r>
        <w:t>逐步地变成了胀挺的两朵樱桃；更令散花圣女难堪的是，她那勉力闭紧的双腿之间，竟有种向外冲击的力量，自桃</w:t>
      </w:r>
    </w:p>
    <w:p>
      <w:r>
        <w:t>源胜地处不住外溢，虽给她极力抑住，但倒卷而回的汨汨春潮，却随着她的挣扎在体内不住撞击，强烈地刺激着她。</w:t>
      </w:r>
    </w:p>
    <w:p>
      <w:r>
        <w:t>见圣洁无伦的散花圣女，已被他逗的浑身激动难止，智妖暗中淫笑，方才这手法乃是自己这一宗的秘传，专门</w:t>
      </w:r>
    </w:p>
    <w:p>
      <w:r>
        <w:t>针对道心坚定、全意抗拒的女子，似有若无的勾挑，加上按抚之间独门手段暗中刺激着女体秘密的情欲之穴，便是</w:t>
      </w:r>
    </w:p>
    <w:p>
      <w:r>
        <w:t>散花圣女春情未动，体内也已波动难抑，勾的她原本平静的道心激荡难止，现在才是自己大施本门挑情手段，撩的</w:t>
      </w:r>
    </w:p>
    <w:p>
      <w:r>
        <w:t>这圣女欲仙欲死，令她神魂颠倒的时候。何况看散花圣女现在的反应，方才自己暗施的手法已击破了她些许的防线，</w:t>
      </w:r>
    </w:p>
    <w:p>
      <w:r>
        <w:t>现下只是硬撑，等到自己大逞淫威，弄的散花圣女春情荡漾之时，包保能让她浪的死去活来，全然拜倒男人胯下。</w:t>
      </w:r>
    </w:p>
    <w:p>
      <w:r>
        <w:t>「唔……好嫩的肌肤……没想到你裹的严严实实，里头却这般软嫩丰满……」一边观察着散花圣女的反应，智</w:t>
      </w:r>
    </w:p>
    <w:p>
      <w:r>
        <w:t>妖一边调整着手上的力道，慢慢地、一点一点地挫磨着散花圣女的抗拒，魔手到处只觉手下的肌肤不住颤抖弹动，</w:t>
      </w:r>
    </w:p>
    <w:p>
      <w:r>
        <w:t>显然这圣女的心已再平静不下来了。不过最教智妖吃惊的是，手足大动间他偷眼一瞧，只见散花圣女双腿虽是紧闭，</w:t>
      </w:r>
    </w:p>
    <w:p>
      <w:r>
        <w:t>股间却有一丝黏腻脱匣而出。他伸手轻轻一抹，惊觉智妖已发现了自己桃源反应的散花圣女还来不及说话，腿已被</w:t>
      </w:r>
    </w:p>
    <w:p>
      <w:r>
        <w:t>分，一丝甜蜜的黏腻已给他抹到了唇上，那香甜的、前所未闻的滋味，羞的散花圣女更不敢开眼，耳边只听得智妖</w:t>
      </w:r>
    </w:p>
    <w:p>
      <w:r>
        <w:t>高笑，显然他已把手举了起来，光听得七妖在见到自己流泄之时的鼓躁，真羞的散花圣女无地自容。</w:t>
      </w:r>
    </w:p>
    <w:p>
      <w:r>
        <w:t>但智妖的手段还不只此，一尝之下散花圣女一声娇呼竟是脱口而出，怎也压制不住，智妖竟手指连勾，将散花</w:t>
      </w:r>
    </w:p>
    <w:p>
      <w:r>
        <w:t>圣女桃源境地勾的泉水滚滚，还将那甜腻的春泉抹在散花圣女贲张的乳上，光是乳上甜腻火热的触感，就似在告诉</w:t>
      </w:r>
    </w:p>
    <w:p>
      <w:r>
        <w:t>散花圣女，她已抗拒不了他邪淫手法的侵犯，教散花圣女如何受得？何况随着一对酥胸被抹出一片晕红热浪，智妖</w:t>
      </w:r>
    </w:p>
    <w:p>
      <w:r>
        <w:t>的双手也不闲下，连搓带揉、似捏似推，将散花圣女傲人的玉乳揉弄个不休，那刺激无比的感觉，令圣女浑身发烫，</w:t>
      </w:r>
    </w:p>
    <w:p>
      <w:r>
        <w:t>尤其一对蓓蕾更是愈来愈胀、愈来愈挺，犹似两颗诱人的紫红葡萄，勾的男人的手不住挤捏流连。眼见散花圣</w:t>
      </w:r>
    </w:p>
    <w:p>
      <w:r>
        <w:t>女羞的脸红耳赤，娇躯轻颤不休，智妖邪邪一笑，方才那一战历时虽短，对他而言却似过了许久，虽说他也知道，</w:t>
      </w:r>
    </w:p>
    <w:p>
      <w:r>
        <w:t>以寡敌众时最重要就是先声夺人，雪玉峰之人不拚则已，一拚起来自己一定是第一个目标，谁教用脑智之人都是出</w:t>
      </w:r>
    </w:p>
    <w:p>
      <w:r>
        <w:t>名的贪生怕死呢？但那一剑确是威猛凌人，若非刀妖即时接过了散花圣女的剑势，只怕这一剑早将智妖的左臂给卸</w:t>
      </w:r>
    </w:p>
    <w:p>
      <w:r>
        <w:t>了下来，所以他是绝对不会让散花圣女好过的，与其让她在圣门的挑情手段中被逗的欲仙欲死，才破了她的处女身，</w:t>
      </w:r>
    </w:p>
    <w:p>
      <w:r>
        <w:t>不如稍稍节制手段，让散花圣女情欲刚起，便尝到即痛且快的破瓜滋味，然后再以种种圣门手法，强迫地将她送上</w:t>
      </w:r>
    </w:p>
    <w:p>
      <w:r>
        <w:t>高潮仙境，让她事后羞愧欲死，这才是智妖真正的报仇手法。</w:t>
      </w:r>
    </w:p>
    <w:p>
      <w:r>
        <w:t>一对酥胸似完全陷入了男人的控制之中，散花圣女只觉一股股热浪自敏感的玉乳蓓蕾上不住送入，火上加油般</w:t>
      </w:r>
    </w:p>
    <w:p>
      <w:r>
        <w:t>摧动着她腹下的烈焰，散花圣女虽已意志强抑着那本能的冲动，却抑不住体内如虫行蚁走般的刺激，加上玉腿又给</w:t>
      </w:r>
    </w:p>
    <w:p>
      <w:r>
        <w:t>男人强力的分开，娇羞的散花圣女只觉桃源幽径处一注注诱人的春泉正不住外溢，被他的手不住捧出，淋浇着自己</w:t>
      </w:r>
    </w:p>
    <w:p>
      <w:r>
        <w:t>美丽胴体的每一寸所在，而那春液似被注入了魔力一般，娇躯每处被沾上的部份，就好像变成了敏感地带，不住发</w:t>
      </w:r>
    </w:p>
    <w:p>
      <w:r>
        <w:t>起热来。</w:t>
      </w:r>
    </w:p>
    <w:p>
      <w:r>
        <w:t>喘息未定、春心已萌，当散花圣女的芳心正在挣扎，是要继续抗拒春心淫欲的诱惑，还是干脆降伏在这滚滚情</w:t>
      </w:r>
    </w:p>
    <w:p>
      <w:r>
        <w:t>潮的冲击之下，智妖已展开了动作，散花圣女忍不住一声娇吟从琼鼻喷出，男人那火烫的情欲，已灼上了她结实粉</w:t>
      </w:r>
    </w:p>
    <w:p>
      <w:r>
        <w:t>嫩的玉腿，正顺着她漫溢的春泉，逐步寻幽探胜。</w:t>
      </w:r>
    </w:p>
    <w:p>
      <w:r>
        <w:t>「啊！……」撕裂感向她袭来，散花圣女忍不住纤腰一挺，咬牙忍受着这巨大的痛楚，却不知美女秀眉微皱，</w:t>
      </w:r>
    </w:p>
    <w:p>
      <w:r>
        <w:t>银牙轻咬，两行清泪又夺眶而出，一副似极痛苦又似极甜蜜的可人模样，正是最令智妖满意的降伏。</w:t>
      </w:r>
    </w:p>
    <w:p>
      <w:r>
        <w:t>散花圣女的泪水又一次在他破体而入时流下，她芳心狂颤，呼吸急促，虽是心中恨怒难当，恨不得身上的男人</w:t>
      </w:r>
    </w:p>
    <w:p>
      <w:r>
        <w:t>马上消失，但体内却有一种本能，催促着她暗暗地体会着男人的进入。而随着智妖淫笑自若地分开散花圣女的美腿，</w:t>
      </w:r>
    </w:p>
    <w:p>
      <w:r>
        <w:t>又是猛然一顶，她就觉身上一沈，呼吸一窒！差点又一声呻吟脱口而出。</w:t>
      </w:r>
    </w:p>
    <w:p>
      <w:r>
        <w:t>虽说已给撩起了春情，但散花圣女天赋异禀，桃源胜景特别窄紧，又是处子破瓜，那堪男人强攻？偏偏智妖似</w:t>
      </w:r>
    </w:p>
    <w:p>
      <w:r>
        <w:t>很享受地看着散花圣女咬牙苦忍的模样，双手紧紧扣住散花圣女汗湿的柳腰，那粗壮的淫棍固执地在散花圣女的桃</w:t>
      </w:r>
    </w:p>
    <w:p>
      <w:r>
        <w:t>源境中披荆斩棘、步步前进，强烈的痛楚令散花圣女浑身冷汗直流，痛的柳眉紧皱、银牙紧咬，却只能抗得住不哼</w:t>
      </w:r>
    </w:p>
    <w:p>
      <w:r>
        <w:t>一声，桃源处却已背叛了她的意志，欲迎还拒地紧紧吸啜着入侵者，火辣辣地任其步步挺进，丝毫没有放松的意思。</w:t>
      </w:r>
    </w:p>
    <w:p>
      <w:r>
        <w:t>虽说已经得手，但智妖却没想到，虽是春心已动，桃源处本能地啜紧缠卷，可散花圣女如此强撑，竟还忍着一</w:t>
      </w:r>
    </w:p>
    <w:p>
      <w:r>
        <w:t>声不发，他哼哼一笑，任你心比铁石，可穴已给我突了进去，待我功夫用上，那有你不热情逢迎的份儿？他一边徐</w:t>
      </w:r>
    </w:p>
    <w:p>
      <w:r>
        <w:t>徐挺腰，挺进之间连磨带旋，好更深入地拓宽散花圣女迷人的桃源，一边双手微微施力，在散花圣女纤细柔滑的腰</w:t>
      </w:r>
    </w:p>
    <w:p>
      <w:r>
        <w:t>侧连搓带揉，慢慢弄鬼起来。</w:t>
      </w:r>
    </w:p>
    <w:p>
      <w:r>
        <w:t>一来心里完全专注在抗拒桃源处的感觉，全没料到对方另有所图；二来智妖所使的手法为魔道秘传，女人要抗</w:t>
      </w:r>
    </w:p>
    <w:p>
      <w:r>
        <w:t>拒难上加难，待得散花圣女发觉不对之时，已经着了道儿。她惊恐地发现，那撕裂的痛楚之中，逐渐逐渐有些异样</w:t>
      </w:r>
    </w:p>
    <w:p>
      <w:r>
        <w:t>的感觉传来，尤其桃源处因着春泉愈溢愈多、愈来愈润滑，智妖的侵犯也愈来愈方便，不知不觉间智妖愈突愈深，</w:t>
      </w:r>
    </w:p>
    <w:p>
      <w:r>
        <w:t>辗转之间已攻到了深处，男人的腿根已贴上了她被微微？起的臀下，而男人并不开始抽送，只是抵紧了她，缓缓旋</w:t>
      </w:r>
    </w:p>
    <w:p>
      <w:r>
        <w:t>磨起来，初次被开垦的桃源处被那巨淫之物撑的满满的，痛楚自不待言，何况他又旋转磨动，一幅要将她整个撑开</w:t>
      </w:r>
    </w:p>
    <w:p>
      <w:r>
        <w:t>似的，散花圣女虽是咬牙忍痛，却不觉桃源处春泉汨汨，腰臀更是不自觉地扭动起来。</w:t>
      </w:r>
    </w:p>
    <w:p>
      <w:r>
        <w:t>一边亲蜜厮磨，一边观赏着散花圣女的反应，感觉到她逐渐被勾起了肉体的本能，只芳心还苦撑着一丝理智，</w:t>
      </w:r>
    </w:p>
    <w:p>
      <w:r>
        <w:t>强抑着不肯放声，智妖微微一笑，腰部微微后收，光从圣女桃源处那紧吸不放的感觉，足令男人为之销魂。真是个</w:t>
      </w:r>
    </w:p>
    <w:p>
      <w:r>
        <w:t>诱人的好肉体！光干到这女人，以往习艺时的辛苦就不算白费了。</w:t>
      </w:r>
    </w:p>
    <w:p>
      <w:r>
        <w:t>腰身微微用力，开始缓缓抽送起来，散花圣女桃源处噗哧噗哧的微响，只有正肌肤相亲的男女听的清楚。一边</w:t>
      </w:r>
    </w:p>
    <w:p>
      <w:r>
        <w:t>挺送着，智妖伏下身去，靠着了散花圣女发烫的耳边，舌头轻轻拨掉她湿黏着颊上的秀发，浅舐着她敏感的耳肉，</w:t>
      </w:r>
    </w:p>
    <w:p>
      <w:r>
        <w:t>光舌头下去，就令散花圣女娇躯不住颤抖，处子之身已破，又身遭魔道手段挑的情怀抒放，此刻正是散花圣女最脆</w:t>
      </w:r>
    </w:p>
    <w:p>
      <w:r>
        <w:t>弱的当儿，「好个雪玉峰精挑细选出来的骚娃儿，又窄又紧，美死我了！水又这么多，这样美的身子，教人多干千</w:t>
      </w:r>
    </w:p>
    <w:p>
      <w:r>
        <w:t>遍也不厌呢！」</w:t>
      </w:r>
    </w:p>
    <w:p>
      <w:r>
        <w:t>「可不是吗？」半是凑趣半是火上加油，帮忙压住散花圣女双手的花妖也啧啧连声，「这般肌香肤嫩、雪雕玉</w:t>
      </w:r>
    </w:p>
    <w:p>
      <w:r>
        <w:t>琢的小娘子，怎能不识情浓滋味？等你尝到其中美味，才知道什么是前世修来的福气，到时候姊姊再多加调教，包</w:t>
      </w:r>
    </w:p>
    <w:p>
      <w:r>
        <w:t>保你沉醉其中、乐不思蜀……」</w:t>
      </w:r>
    </w:p>
    <w:p>
      <w:r>
        <w:t>听二妖在耳边淫言浪语，散花圣女又羞又气，但本能的反应是那般明显，桃源处对男人的欢迎，她根本无法否</w:t>
      </w:r>
    </w:p>
    <w:p>
      <w:r>
        <w:t>认，现在的散花圣女真恨不得回到刚刚才破身的时候，虽是痛楚难耐，仿佛整个人都要被撕裂，总比现在既痛且快，</w:t>
      </w:r>
    </w:p>
    <w:p>
      <w:r>
        <w:t>搔的芳心散乱难挨的好。</w:t>
      </w:r>
    </w:p>
    <w:p>
      <w:r>
        <w:t>芳心骚乱之际，更加无法抵挡那销魂滋味，正当散花圣女偏过头去，竭力不想再听耳边传来众妖的淫秽言语之</w:t>
      </w:r>
    </w:p>
    <w:p>
      <w:r>
        <w:t>时，桃源处那逐渐强烈的滋味已突破了防线直上心头，痛楚已被愈来愈强烈的快感渐渐取代，圣女只觉桃源处被男</w:t>
      </w:r>
    </w:p>
    <w:p>
      <w:r>
        <w:t>人蹂躏的淫泉滚滚，虽是不愿承认，狂野的快感却强烈的冲击着她的神经，在她的体内肆意轻狂，桃源处的泉水噗</w:t>
      </w:r>
    </w:p>
    <w:p>
      <w:r>
        <w:t>哧之声，在她的耳内已变成了威力惊人的海啸，一次又一次地拍打着她软弱的抗拒，呼啸而来的快感一次次地席卷</w:t>
      </w:r>
    </w:p>
    <w:p>
      <w:r>
        <w:t>过她周身，烧的散花圣女头昏眼花，好几次心神都差点随着耳边的勾引而去，也不知怎么拉回来的。</w:t>
      </w:r>
    </w:p>
    <w:p>
      <w:r>
        <w:t>情迷意乱之中，散花圣女只能强抑着不出声，其余的部份再也管不着了，虽说智妖紧紧压着她的胴体，腰身大</w:t>
      </w:r>
    </w:p>
    <w:p>
      <w:r>
        <w:t>起大落，抽送地愈发狂浪，全不让散花圣女有反应的空间，但在旁观的众妖眼中，散花圣女被干的肌红肤润、眉黛</w:t>
      </w:r>
    </w:p>
    <w:p>
      <w:r>
        <w:t>含春，酥胸满胀高挺，两朵红梅诱人的舞动着，化出满天春意，被蹂躏的发红发烫的桃源口处，滚滚春潮更随着智</w:t>
      </w:r>
    </w:p>
    <w:p>
      <w:r>
        <w:t>妖的狂抽猛送不住涌出，混着一丝丝诱人心跳的落红，在皙白胜雪的肌肤上抹出了令人口干舌躁的美景，除了她樱</w:t>
      </w:r>
    </w:p>
    <w:p>
      <w:r>
        <w:t>唇紧咬的抗拒之外，在在都是处女才刚破身就被干的热情如火之时，那既淫荡又羞涩的本能反应。</w:t>
      </w:r>
    </w:p>
    <w:p>
      <w:r>
        <w:t>神醉梦迷之间，散花圣女陡觉身子一阵本能的抽搐，随即而来的是体内一股强烈的欢快，不知什么东西从体内</w:t>
      </w:r>
    </w:p>
    <w:p>
      <w:r>
        <w:t>一涌而出，给那正在桃源处大开杀戒的淫棍又狠又重地吸了去，好像整个人都没了力气，完完全全地松垮了下来。</w:t>
      </w:r>
    </w:p>
    <w:p>
      <w:r>
        <w:t>偏偏就在散花圣女软垮的当儿，那淫棍当中也是一股热潮涌出，烫的散花圣女神魂颠倒，娇躯又是一阵抽搐，差点</w:t>
      </w:r>
    </w:p>
    <w:p>
      <w:r>
        <w:t>就要昏了过去。</w:t>
      </w:r>
    </w:p>
    <w:p>
      <w:r>
        <w:t>可怜散花圣女连昏过去的时间都没有，虽说射精之后，智妖也软倒下来，暂时离开了她，可其余诸妖可不是那</w:t>
      </w:r>
    </w:p>
    <w:p>
      <w:r>
        <w:t>般好相与的，智妖才刚依依不舍地离开云雨过后散花圣女那诱人的胴体，锤刀二妖已一边一人，扛住了散花圣女香</w:t>
      </w:r>
    </w:p>
    <w:p>
      <w:r>
        <w:t>肩，将她拉了起来。</w:t>
      </w:r>
    </w:p>
    <w:p>
      <w:r>
        <w:t>才刚遭男子玷辱，散花圣女正浑身发软，再无力抗拒，何况二妖手脚也不干净，光只是撑起散花圣女时，空出</w:t>
      </w:r>
    </w:p>
    <w:p>
      <w:r>
        <w:t>来的手已不约而同地熨贴着散花圣女娇躯上泛着的香汗，各有各处地揩起油来。刚给男人射了一回，肌肤正当红润</w:t>
      </w:r>
    </w:p>
    <w:p>
      <w:r>
        <w:t>酥软之际，那堪男子魔手？火热的刺激冲上身来，若非散花圣女警醒的快，将一声酥软的呻吟硬是压在喉里，险些</w:t>
      </w:r>
    </w:p>
    <w:p>
      <w:r>
        <w:t>就要暴露出她的软弱了。</w:t>
      </w:r>
    </w:p>
    <w:p>
      <w:r>
        <w:t>只是当身子直起时，散花圣女仍不由芳心一动，倒不是因为看到力妖也已脱个精光，正半躺在地等着对她逞淫，</w:t>
      </w:r>
    </w:p>
    <w:p>
      <w:r>
        <w:t>而是原本在桃源处滋润着的精液，竟慢慢地溢了些许出来，只灼的散花圣女谷口腿上一阵烫热，她甚至不敢去看，</w:t>
      </w:r>
    </w:p>
    <w:p>
      <w:r>
        <w:t>光想像着白浊的男性发泄还有大半留在自己体内，只小半流在腿股上头，那模样已羞的散花圣女头都热了，更不敢</w:t>
      </w:r>
    </w:p>
    <w:p>
      <w:r>
        <w:t>去想像接下来还有什么样的风雨。</w:t>
      </w:r>
    </w:p>
    <w:p>
      <w:r>
        <w:t>「哎……」一声呻吟差点就忍不住，也不能怪散花圣女定力不足，一来高潮未褪，娇嫩的肌肤正当最最敏感的</w:t>
      </w:r>
    </w:p>
    <w:p>
      <w:r>
        <w:t>当儿，二来扶抱着她的锤刀二妖也正偷偷动手，散花圣女只觉肌肤相触之处，一丝接着一丝难以形容的感觉，正逐</w:t>
      </w:r>
    </w:p>
    <w:p>
      <w:r>
        <w:t>步逐步地攻入自己体内，一点一点地挫磨着她的抗拒，再加上她虽不肯开眼，但武功精纯的她，有许多外界之事已</w:t>
      </w:r>
    </w:p>
    <w:p>
      <w:r>
        <w:t>不用开眼去看，光从自己被强行分开、还是大大分开的双腿之间的触觉，便知这力妖的淫物也是非同一般，光只是</w:t>
      </w:r>
    </w:p>
    <w:p>
      <w:r>
        <w:t>触及那难以言喻的烫热，已酥的散花圣女娇躯发颤，一抹刺激的晕红又复袭上了娇躯。可两人还不肯放过，托着她</w:t>
      </w:r>
    </w:p>
    <w:p>
      <w:r>
        <w:t>的雪臀在力妖身上轻磨缓转，让圣女桃源口处似有若无地触着那烫热的淫物，一两下圣女还没发觉，久了才感觉下</w:t>
      </w:r>
    </w:p>
    <w:p>
      <w:r>
        <w:t>体的异样，不由心猿意马，那刺激似又令她春泉重溢，桃源处又复湿润软滑了起来。</w:t>
      </w:r>
    </w:p>
    <w:p>
      <w:r>
        <w:t>「哎……人家姑娘怕羞，自是不敢主动相就，」邪邪地笑了起来，力妖连声音都似带着邪魅之气，「你们也别</w:t>
      </w:r>
    </w:p>
    <w:p>
      <w:r>
        <w:t>欺负人家，帮帮圣女好好坐下来，享受享受老大我的功夫……」</w:t>
      </w:r>
    </w:p>
    <w:p>
      <w:r>
        <w:t>「这是当然……」</w:t>
      </w:r>
    </w:p>
    <w:p>
      <w:r>
        <w:t>「痛……」虽是强抑着仍没放声，但这一下的刺激实在超过了刚刚破瓜的女体所能承受，散花圣女痛的连眼泪</w:t>
      </w:r>
    </w:p>
    <w:p>
      <w:r>
        <w:t>都流出来了，仿似再给破身一回的痛楚，从桃源处狠狠地袭上身来，卷的散花圣女浑身都似散了架似的，再没办法</w:t>
      </w:r>
    </w:p>
    <w:p>
      <w:r>
        <w:t>动弹。</w:t>
      </w:r>
    </w:p>
    <w:p>
      <w:r>
        <w:t>也不知是为了再加打击散花圣女，还是力妖真的喜欢这门道，锤刀二妖才刚答应一声，随即两人同时放手，双</w:t>
      </w:r>
    </w:p>
    <w:p>
      <w:r>
        <w:t>腿大开更兼浑身无力的散花圣女全然无法支撑，整个人就坐倒在力妖身上，娇嫩的桃源处正趁着这一坐而下的力道，</w:t>
      </w:r>
    </w:p>
    <w:p>
      <w:r>
        <w:t>给力妖的淫物狠狠地一插至底！几是直透到子宫里头。</w:t>
      </w:r>
    </w:p>
    <w:p>
      <w:r>
        <w:t>本来力妖的烫热刚硬，还在为散花圣女破身的智妖之上，加上虽已给破了身，还爽过了一回，可桃源处的窄紧</w:t>
      </w:r>
    </w:p>
    <w:p>
      <w:r>
        <w:t>并无松弛之象，自不堪力妖如此强攻，火辣辣的痛楚将方才那不堪言喻的快感给全盘抹去，只痛的散花圣女面青唇</w:t>
      </w:r>
    </w:p>
    <w:p>
      <w:r>
        <w:t>白，若非靠着力妖扶在纤腰上的手，真要垮倒下去。</w:t>
      </w:r>
    </w:p>
    <w:p>
      <w:r>
        <w:t>不过力妖也没这么好心，这样扶住散花圣女一来令她上身直立，两朵犹泛水光的雪乳足可吸引所有人的目光，</w:t>
      </w:r>
    </w:p>
    <w:p>
      <w:r>
        <w:t>二来让她的桃源处正顺着淫物冲刺的方向，带来的刺激远胜令她软倒下来，更重要的是力妖扶着她纤腰的手表面上</w:t>
      </w:r>
    </w:p>
    <w:p>
      <w:r>
        <w:t>没有动作，实则也下了点阴手，待会她就知道其中滋味。</w:t>
      </w:r>
    </w:p>
    <w:p>
      <w:r>
        <w:t>若说智妖刺激散花圣女腰间的手法是直接勾发女性的欲望，令女子在欲火如焚之中臣服在快感之下，力妖的手</w:t>
      </w:r>
    </w:p>
    <w:p>
      <w:r>
        <w:t>法便是挑动着女体桃源处的香肌，让桃源在刺激下比平常更亲蜜地缠卷住深入蜜境的淫物，让那性的刺激更加强烈，</w:t>
      </w:r>
    </w:p>
    <w:p>
      <w:r>
        <w:t>加上秘法修练之下，力妖的淫物刚硬灼烫超乎平常，两相配合之下，女人想要逃脱他的手段，想不在他淫物下身心</w:t>
      </w:r>
    </w:p>
    <w:p>
      <w:r>
        <w:t>皆被征服，实是难上加难。</w:t>
      </w:r>
    </w:p>
    <w:p>
      <w:r>
        <w:t>只是现在的散花圣女可想不到这么多了，桃源间那热烈无比的痛楚袭卷周身，她甚至感觉不到桃源间那火烫淫</w:t>
      </w:r>
    </w:p>
    <w:p>
      <w:r>
        <w:t>物的威力，只不自主地咬着银牙，纤手无力地撑在力妖胸口，动都不敢稍动一分，只怕那撕裂的疼痛再次发威。</w:t>
      </w:r>
    </w:p>
    <w:p>
      <w:r>
        <w:t>也不知这样撑了多久，那撕裂般的痛楚才慢慢散去，转化为一种难以言喻的酸麻感觉，散花圣女这才发现，自</w:t>
      </w:r>
    </w:p>
    <w:p>
      <w:r>
        <w:t>己正再次承受着被男人淫辱的滋味呢！只是她想反应却也来不及了，一则禁制未退，手足犹然无力，二则力妖那火</w:t>
      </w:r>
    </w:p>
    <w:p>
      <w:r>
        <w:t>热的淫物已深深地插入了她，甚至探着了智妖也不曾触及的花心，那前所未有的曼妙刺激，差点没令散花圣女为之</w:t>
      </w:r>
    </w:p>
    <w:p>
      <w:r>
        <w:t>忘形，她只能苦苦忍耐，绝不开口，因为散花圣女知道，现在一旦开口，脱口而出的必是神魂颠倒的淫腻声响，她</w:t>
      </w:r>
    </w:p>
    <w:p>
      <w:r>
        <w:t>岂能如此？</w:t>
      </w:r>
    </w:p>
    <w:p>
      <w:r>
        <w:t>但散花圣女的努力也只能到此为止了，也不知着了什么魔，被探着的花心竟是如此敏感，强烈的感觉令她完全</w:t>
      </w:r>
    </w:p>
    <w:p>
      <w:r>
        <w:t>无法控制，那脆弱娇柔的嫩蕊更似有着自身的意识，层层叠叠地将深入花心的淫物包的密密实实，切身体会着那诡</w:t>
      </w:r>
    </w:p>
    <w:p>
      <w:r>
        <w:t>异的热力，再加上纤腰也不自主地轻扭着，好让桃源处更妥贴着侵入的淫物，激的散花圣女口干舌躁、浑身发烫，</w:t>
      </w:r>
    </w:p>
    <w:p>
      <w:r>
        <w:t>差点芳心都化了，厮磨之间桃源处又流出了一江春水，润泽着那淫物，甚至满溢到了身下的力妖腹下。</w:t>
      </w:r>
    </w:p>
    <w:p>
      <w:r>
        <w:t>感觉得到散花圣女体内的变化，力妖邪邪一笑，话恰到好处地出了口，「好个娇嫩的小浪娃儿……既窄且紧，</w:t>
      </w:r>
    </w:p>
    <w:p>
      <w:r>
        <w:t>还会吸，美死老子了……唔，好像是……好像是顶到花心里了……嗯……才浪过这么一回花心就这般麻利会咬……</w:t>
      </w:r>
    </w:p>
    <w:p>
      <w:r>
        <w:t>嗯，够爽的……小浪娃，全雪玉峰都像你这般浪吗？」</w:t>
      </w:r>
    </w:p>
    <w:p>
      <w:r>
        <w:t>嘴上这么说，实则力妖也在强忍，散花圣女桃源的滋味实在美妙，又紧又会吸，那花心处尤其出类拔萃，柔腻</w:t>
      </w:r>
    </w:p>
    <w:p>
      <w:r>
        <w:t>缠绵地将淫物最敏感的顶端牢牢啜着不休，那异样的舒畅，真令人有想射的冲动。加上散花圣女不只桃源内天赋异</w:t>
      </w:r>
    </w:p>
    <w:p>
      <w:r>
        <w:t>禀，娇躯也美的令人叹为观止，光纤手上头着手处那罕有的曼妙触感，便使人爱不忍释，淫物上暗运守元功夫，嘴</w:t>
      </w:r>
    </w:p>
    <w:p>
      <w:r>
        <w:t>上一边轻薄，力妖一边巴望着那随着散花圣女急促呼吸而曼舞着的高耸雪乳，心想着待会儿一定要好好揉弄一番。</w:t>
      </w:r>
    </w:p>
    <w:p>
      <w:r>
        <w:t>可他这样，散花圣女就惨了，力妖的话仿佛将她从云端打到了地上，跌的又疼又重，她发觉自己差点忘了形，</w:t>
      </w:r>
    </w:p>
    <w:p>
      <w:r>
        <w:t>肉体竟似被开发出了淫乱的本能，完全无法控制地随着妖人的邪淫手段起舞，强烈的刺激更是火辣辣地折磨着她脆</w:t>
      </w:r>
    </w:p>
    <w:p>
      <w:r>
        <w:t>弱不堪的防线，花心处被男人尽情轻薄的感觉，更是淫荡曼妙到令她险些失守。自己虽是已被轮奸，但若心神失守，</w:t>
      </w:r>
    </w:p>
    <w:p>
      <w:r>
        <w:t>让妖人大得其意，将全雪玉峰都当成了淫娃荡妇，岂非终身之羞？散花圣女既恨且怒，却是不能停止腰间的动作，</w:t>
      </w:r>
    </w:p>
    <w:p>
      <w:r>
        <w:t>只能紧紧闭口。</w:t>
      </w:r>
    </w:p>
    <w:p>
      <w:r>
        <w:t>见散花圣女神情霎变，知道那几句话已勾着了她心绪，力妖得意地对智妖飘了个眼色，双手不得休地大加动作</w:t>
      </w:r>
    </w:p>
    <w:p>
      <w:r>
        <w:t>起来。只见他的手牢牢扣住散花圣女细滑纤巧的柳腰，强迫她上下挺动，一时间只见散花圣女柳眉深蹙、泪光泛涌，</w:t>
      </w:r>
    </w:p>
    <w:p>
      <w:r>
        <w:t>才刚刚消失的痛楚似又回到了身上，混着花心处被次次攻陷时的酥麻酸软，教人如何吃得消？但散花圣女还宁可这</w:t>
      </w:r>
    </w:p>
    <w:p>
      <w:r>
        <w:t>样痛下去，她不是没有自知之明，这种种邪诡手段已慢慢改变了她的肉体，方才被智妖破瓜之时，她已尝着了高潮</w:t>
      </w:r>
    </w:p>
    <w:p>
      <w:r>
        <w:t>的滋味，加上现在占有着她的力妖手段虽是不同，功夫却不输智妖，虽说嘴上不肯认输，可若这样下去，早晚散花</w:t>
      </w:r>
    </w:p>
    <w:p>
      <w:r>
        <w:t>圣女的防御会在众妖的手段下完全崩溃，身心完完全全被肉欲所操控，任由众妖予取予求，若要她做出这样羞人之</w:t>
      </w:r>
    </w:p>
    <w:p>
      <w:r>
        <w:t>事，她还宁愿这样痛不欲生下去，永远别舒服的好。</w:t>
      </w:r>
    </w:p>
    <w:p>
      <w:r>
        <w:t>可惜事与愿违，也不知是散花圣女桃源处恢复的快，还是力妖的邪法生了效，不一会儿散花圣女已惊恐的发觉，</w:t>
      </w:r>
    </w:p>
    <w:p>
      <w:r>
        <w:t>桃源处那强烈的痛楚已隐的不知所踪，取而代之的是愈来愈强烈的情欲快感，尤其力妖的耸挺硬直，一次次强而有</w:t>
      </w:r>
    </w:p>
    <w:p>
      <w:r>
        <w:t>力的冲击着她柔嫩的花心，犹如电殛一般的快感强劲地刺激着散花圣女的身心，她的纤腰早已不自觉地顺从着男人</w:t>
      </w:r>
    </w:p>
    <w:p>
      <w:r>
        <w:t>的操控，上上下下地挺动娇躯，还别出心裁地在沈坐到底之时左旋右磨，让那敏感的嫩蕊更适切地享受到他刚直的</w:t>
      </w:r>
    </w:p>
    <w:p>
      <w:r>
        <w:t>威力，虽说嘴上还强忍着不出声，可光飞扬的发丝、散洒的香汗，和胸前那迷人的红蕾艳舞，都表现出了她的快活。</w:t>
      </w:r>
    </w:p>
    <w:p>
      <w:r>
        <w:t>见散花圣女逐渐融入其中，众妖或赞或谑的声音又响了起来，听的散花圣女耳朵发红，可被控制着的纤腰却不</w:t>
      </w:r>
    </w:p>
    <w:p>
      <w:r>
        <w:t>由自主地继续动作，花心处那酸麻舒畅愈发强烈地冲击着她，桃源处狂涌的春泉毫无干涸之象，反而随着这大动作</w:t>
      </w:r>
    </w:p>
    <w:p>
      <w:r>
        <w:t>愈流愈多，给插的唧唧有声。</w:t>
      </w:r>
    </w:p>
    <w:p>
      <w:r>
        <w:t>看身上的美女这样上下挺动，感觉着她腰臀磨旋时带来的快感，力妖知散花圣女已将近崩溃，邪笑地再加了一</w:t>
      </w:r>
    </w:p>
    <w:p>
      <w:r>
        <w:t>把手。正深深沉坐下去，强烈地抗拒着花心被旋磨钻探时那谜样的刺激，散花圣女陡觉胸前一紧，两朵高挺丰腴的</w:t>
      </w:r>
    </w:p>
    <w:p>
      <w:r>
        <w:t>雪乳已落入了力妖手心，敏感的蓓蕾被他虎口轻夹，加上掌心力道十足地揉搓着她敏感的雪乳，弄的散花圣女脸红</w:t>
      </w:r>
    </w:p>
    <w:p>
      <w:r>
        <w:t>耳赤。虽说没了男人的支撑，她无力也不愿再行挺动，但这一下坐的极深，他的硬挺似都穿入了她柔弱的花心，加</w:t>
      </w:r>
    </w:p>
    <w:p>
      <w:r>
        <w:t>上胸前的敏感地带又被他大手揉弄，火辣辣的刺激令散花圣女忘形地挺起纤腰，让胸前更加突出，更加强烈地迎向</w:t>
      </w:r>
    </w:p>
    <w:p>
      <w:r>
        <w:t>男人的玩弄，最后一丝理智只能勉强抑住口中的欢叫。虽说散花圣女已爽的快要泄身，但力妖可也难忍了，散</w:t>
      </w:r>
    </w:p>
    <w:p>
      <w:r>
        <w:t>花圣女的桃源和花心处紧紧裹着、吸着他的淫物，令他也有着醺然欲泄的冲动，何况她那两朵雪乳虽称不上巨乳，</w:t>
      </w:r>
    </w:p>
    <w:p>
      <w:r>
        <w:t>却也非一手可以掌握，无论触感和视觉都无比美妙，活像将力妖的手都给吸住了。他一边搓揉玩弄，一边微挺淫物，</w:t>
      </w:r>
    </w:p>
    <w:p>
      <w:r>
        <w:t>在散花圣女的花心处轻搔浅磨，享受着女体高潮将近时的抽搐，嘴上却是再开不了口挑弄散花圣女脆弱的芳心了，</w:t>
      </w:r>
    </w:p>
    <w:p>
      <w:r>
        <w:t>一旦开口泄气，只怕不是圣女先泄身，而是自己先要爽的射出来。</w:t>
      </w:r>
    </w:p>
    <w:p>
      <w:r>
        <w:t>好不容易等到散花圣女爽极丢身，力妖一口气也泄了出来，这圣女的肉体实在美艳迷人，偏生功力又这般坚实</w:t>
      </w:r>
    </w:p>
    <w:p>
      <w:r>
        <w:t>深厚，他虽已攻入花心，大行采补手段，她泄身时却没漏出多少功力，令本想尽情采撷一番的力妖也没有办法，他</w:t>
      </w:r>
    </w:p>
    <w:p>
      <w:r>
        <w:t>狠狠地向上一挺，淫物陷入花心嫩肉当中，直抵子宫口处，那强力的劲射，将一股精液直直地透进散花圣女子宫深</w:t>
      </w:r>
    </w:p>
    <w:p>
      <w:r>
        <w:t>处，他射的那般深，加上散花圣女的花心亲蜜无间地啜紧了淫物，一滴不漏的连吸带榨，这下子恐怕连一滴精水都</w:t>
      </w:r>
    </w:p>
    <w:p>
      <w:r>
        <w:t>漏不出来了。</w:t>
      </w:r>
    </w:p>
    <w:p>
      <w:r>
        <w:t>「可……可恶……」泄的双眼迷蒙的散花圣女只见眼前刀妖邪邪淫笑，显然是想接下一把手，心中不由微惊浅</w:t>
      </w:r>
    </w:p>
    <w:p>
      <w:r>
        <w:t>怒，这群妖人着实过份，便是真正的淫娃荡妇，恐也不堪这样轮奸，何况自己才是个刚尝此味的破瓜少妇？不过更</w:t>
      </w:r>
    </w:p>
    <w:p>
      <w:r>
        <w:t>令散花圣女心旌摇荡的是，连着两次被男人奸污，自己的肉体似乎愈来愈是无力抗拒了，堂堂雪玉峰的散花圣女，</w:t>
      </w:r>
    </w:p>
    <w:p>
      <w:r>
        <w:t>在光天化日之下被妖人破身轮奸也还罢了，偏这两回的经验却是如此令人回味无穷，男人的威猛加上种种魔道邪法，</w:t>
      </w:r>
    </w:p>
    <w:p>
      <w:r>
        <w:t>绝非女子所能抗拒，若再这样搞下去，恐怕还等不到月上东山，自己已要完全被男人所征服，这样下去可怎么办才</w:t>
      </w:r>
    </w:p>
    <w:p>
      <w:r>
        <w:t>好？</w:t>
      </w:r>
    </w:p>
    <w:p>
      <w:r>
        <w:t>「喂，够了吧！」见刀妖和锤妖跃跃欲试，花妖不由啼笑皆非，都已近黄昏了，这几个人怎么满脑子就只想干</w:t>
      </w:r>
    </w:p>
    <w:p>
      <w:r>
        <w:t>而已？不过看散花圣女冰肌玉肤、天香国色，连她都有些心动，确实不好怪责众人，「天都晚了，赶快回去老窝才</w:t>
      </w:r>
    </w:p>
    <w:p>
      <w:r>
        <w:t>正经，这嫩娃儿年轻脸薄，老是光天化日之下玩你们习惯了人家可不行，看她羞成这样，你们也没点怜香惜玉……」</w:t>
      </w:r>
    </w:p>
    <w:p>
      <w:r>
        <w:t>本来很想反驳的，尤其是看玩过了散花圣女的力妖和智妖都还一幅晕陶陶、回味无穷的模样，要两人罢手实在</w:t>
      </w:r>
    </w:p>
    <w:p>
      <w:r>
        <w:t>不容易；可是花妖说的也有道理，此处几是人所共见，虽说在这地方干事感觉不坏，却难保有路见不平之辈搅局，</w:t>
      </w:r>
    </w:p>
    <w:p>
      <w:r>
        <w:t>何况若雪玉峰和春秋谷有援兵前来，确实也是个麻烦。</w:t>
      </w:r>
    </w:p>
    <w:p>
      <w:r>
        <w:t>也幸好是花妖说话，若是尝到甜头的智妖和力妖出声阻止，该轮到接下来一个的刀妖想不火大都难呢！</w:t>
      </w:r>
    </w:p>
    <w:p>
      <w:r>
        <w:t>见刀妖悻悻然地收拾起来，花妖邪邪一笑，在散花圣女嫩的似可滴出水来的颊上轻捏一把，暗赞此女娇嫩风流，</w:t>
      </w:r>
    </w:p>
    <w:p>
      <w:r>
        <w:t>虽说甫破身便连庄般的被奸，肌肤仍充满青春活力，活像是再多来个几回都不会累似的，「我说圣女小姐，你可还</w:t>
      </w:r>
    </w:p>
    <w:p>
      <w:r>
        <w:t>能自己走吗？或者……」她回头望了望嘴上碎碎念着的刀妖，「如果你走不动，我们随时有人愿意抱着你走……」</w:t>
      </w:r>
    </w:p>
    <w:p>
      <w:r>
        <w:t>听到这句话，刀妖的心情才算好点儿，只是散花圣女却不肯买帐，她咬了咬牙，偏脸避过了花妖修长纤细、春</w:t>
      </w:r>
    </w:p>
    <w:p>
      <w:r>
        <w:t>葱一般的玉手，缓缓站了起来，只听得噗哧一声，桃源处又一波浓泉溢出。</w:t>
      </w:r>
    </w:p>
    <w:p>
      <w:r>
        <w:t>原本沈坐在力妖腰间时还好，一旦站了起来，散花圣女便知不妙了，甫破瓜便遭两大魔道高手这般轮奸，虽是</w:t>
      </w:r>
    </w:p>
    <w:p>
      <w:r>
        <w:t>爽不可言却也受创甚重，尤其力妖的精液还深深地留在子宫当中，桃源处除了痛以外，还有些不堪言喻的麻痒酥酸。</w:t>
      </w:r>
    </w:p>
    <w:p>
      <w:r>
        <w:t>强忍着桃源处的不适，散花圣女勉力站直了身子，虽知众妖就是为了让自己出糗，绝不会让自己身着片缕，接下来</w:t>
      </w:r>
    </w:p>
    <w:p>
      <w:r>
        <w:t>或许还得赤裸裸地走上好一段，但她绝不肯示弱，这群妖人休想自己开口讨饶！</w:t>
      </w:r>
    </w:p>
    <w:p>
      <w:r>
        <w:t>「好个圣女小姐，真是能撑！」见散花圣女虽疼的柳眉紧蹙，却还是站的直直的，修长的玉腿尽力并紧，不让</w:t>
      </w:r>
    </w:p>
    <w:p>
      <w:r>
        <w:t>桃源处的滚滚泉水溢出，花妖娇娇地笑了笑，「姐姐我刚破身时都没这么厉害，在床上倒了两三天才下的了床，果</w:t>
      </w:r>
    </w:p>
    <w:p>
      <w:r>
        <w:t>然不愧雪玉峰的高手，耐力十足，硬是不一样！」</w:t>
      </w:r>
    </w:p>
    <w:p>
      <w:r>
        <w:t>本来还没听出个所以然，见旁观众妖的邪笑，散花圣女才省得，花妖这话依旧不脱调笑，竟是在调侃她床上耐</w:t>
      </w:r>
    </w:p>
    <w:p>
      <w:r>
        <w:t>力，连魔道淫妇都比不上！心中怒火升起，也不管仍是一丝不挂，四肢兀自酸麻无力，散花圣女咬牙开口，「接下</w:t>
      </w:r>
    </w:p>
    <w:p>
      <w:r>
        <w:t>来要去什么地方？」</w:t>
      </w:r>
    </w:p>
    <w:p>
      <w:r>
        <w:t>「别急别急，」花妖微笑着，「先穿上衣服再走。」</w:t>
      </w:r>
    </w:p>
    <w:p>
      <w:r>
        <w:t>穿上衣服？散花圣女微微一怔，她可不会认为魔道中人会有好意，在淫辱了自己之后，还会让自己穿衣离开？</w:t>
      </w:r>
    </w:p>
    <w:p>
      <w:r>
        <w:t>但随即散花圣女表情大变，一条细细的绳索从花妖手中飞出，像蛇一般缠上了散花圣女的娇躯。花妖动手好快，加</w:t>
      </w:r>
    </w:p>
    <w:p>
      <w:r>
        <w:t>上智妖和她默契十足地捉住了散花圣女的手，令的散花圣女连叫都来不及叫出声，娇躯已给那绳索捆了个结结实实，</w:t>
      </w:r>
    </w:p>
    <w:p>
      <w:r>
        <w:t>想挣扎都没得挣扎了。</w:t>
      </w:r>
    </w:p>
    <w:p>
      <w:r>
        <w:t>绳索不粗，细细的索上也不知是打了桐油还是上了其他液体，相当平滑，虽给牢牢捆着，却没在散花圣女娇嫩</w:t>
      </w:r>
    </w:p>
    <w:p>
      <w:r>
        <w:t>的肌肤上磨出点伤痕，可这种捆法却不是散花圣女经受得起的，她的双手给牢牢地缚在身后，那绳索在她胸前贴乳</w:t>
      </w:r>
    </w:p>
    <w:p>
      <w:r>
        <w:t>绕了两圈，将散花圣女粉嫩的像两颗水蜜桃的雪乳束得愈发高挺，也不知是羞还是怒，乳上两颗粉红蓓蕾愈发硬挺</w:t>
      </w:r>
    </w:p>
    <w:p>
      <w:r>
        <w:t>起来，充满了饱满浑圆的诱惑，益发风采照人！尤其这捆法让散花圣女甚至不能弯腰弓身，只能上身直立，让胸前</w:t>
      </w:r>
    </w:p>
    <w:p>
      <w:r>
        <w:t>更加突出。</w:t>
      </w:r>
    </w:p>
    <w:p>
      <w:r>
        <w:t>更教散花圣女吃不消的是，这道绳索竟绕过了自己双腿之间，索身紧紧地陷入了自己方遭蹂躏的桃源口处，而</w:t>
      </w:r>
    </w:p>
    <w:p>
      <w:r>
        <w:t>且经过身体其余部位的绳索都是平滑柔顺，只有陷在桃源处的部份似是特别处理过，活像有个绳结般粗大，而且还</w:t>
      </w:r>
    </w:p>
    <w:p>
      <w:r>
        <w:t>恰好陷在桃源当中！光只是呼吸之间，带动着绳索缩的紧了些，散花圣女便觉桃源处似有只手在前后滑动着，浅尝</w:t>
      </w:r>
    </w:p>
    <w:p>
      <w:r>
        <w:t>着她被迫流出的泉水！光只是站着那滋味都如此难挨，散花圣女真不敢想像，当自己走起路来，桃源处磨擦当中是</w:t>
      </w:r>
    </w:p>
    <w:p>
      <w:r>
        <w:t>什么样一种景况！</w:t>
      </w:r>
    </w:p>
    <w:p>
      <w:r>
        <w:t>「这样就好啦！」伸手捉住了散花圣女背后的绳头，花妖轻轻地推了她一把，『关心备至‘地出了声，「走吧！</w:t>
      </w:r>
    </w:p>
    <w:p>
      <w:r>
        <w:t>大概还有个几里路。你放心，若走不动了就说，会有人肯抱着你的……」</w:t>
      </w:r>
    </w:p>
    <w:p>
      <w:r>
        <w:t>「哼……」勉强自己不屑地哼了一声，散花圣女缓缓迈步，天晓得这是什么滋味？光只是动作之间，桃源处的</w:t>
      </w:r>
    </w:p>
    <w:p>
      <w:r>
        <w:t>感觉便混杂的难以想像，破瓜之后的痛楚，混着方才被男人射精后里头那火热的感觉，一步一步都似在提醒着她方</w:t>
      </w:r>
    </w:p>
    <w:p>
      <w:r>
        <w:t>才承受的淫风浪雨；尤其可怕的是，陷在桃源口处的绳结，仿佛像颗小球似地顶在那敏感的处所，每走一步就在那</w:t>
      </w:r>
    </w:p>
    <w:p>
      <w:r>
        <w:t>口处揉上一下，没走得几步，桃源处已被刺激的又复泉涌！</w:t>
      </w:r>
    </w:p>
    <w:p>
      <w:r>
        <w:t>何况真正难堪的绝不只此，花妖缚在她身上的绳索，非但毫无蔽体之能，还将她女体的曲线性感无比地暴露出</w:t>
      </w:r>
    </w:p>
    <w:p>
      <w:r>
        <w:t>来，加上众妖边走边在旁品头论足，入耳的全是不堪粗话，散花圣女只觉全身的血液都似灌入了被束紧的雪乳当中，</w:t>
      </w:r>
    </w:p>
    <w:p>
      <w:r>
        <w:t>显得更加涨挺，更加吸引男人的目光。</w:t>
      </w:r>
    </w:p>
    <w:p>
      <w:r>
        <w:t>一丝不肯示弱，散花圣女昂头挺胸地走着，虽说这样行走着实羞人，桃源处更是感慨万千，什么感觉都有，令</w:t>
      </w:r>
    </w:p>
    <w:p>
      <w:r>
        <w:t>散花圣女真希望自己从未学过武功，若自己武功低劣，肌肤没有那么敏感，说不定就不会有这么多奇异的感觉。她</w:t>
      </w:r>
    </w:p>
    <w:p>
      <w:r>
        <w:t>咬牙走着，虽是步履蹒跚却绝不肯停下，也不管破瓜时未曾泄尽的血丝混着新出的汁水都滑到了腿上，现在的她只</w:t>
      </w:r>
    </w:p>
    <w:p>
      <w:r>
        <w:t>是竭力撑着、撑着，一步步慢慢的走。</w:t>
      </w:r>
    </w:p>
    <w:p>
      <w:r>
        <w:t>只是桃源处夹着这种东西，要行走如常可真是难上加难，何况散花圣女功力被制，手足又是酸软无力，没走得</w:t>
      </w:r>
    </w:p>
    <w:p>
      <w:r>
        <w:t>几步便腿软嗟跌，她惟一能做的，只是赶在那色眯眯的刀妖冲上前头站起身来，强装没事般的继续行走。也幸好众</w:t>
      </w:r>
    </w:p>
    <w:p>
      <w:r>
        <w:t>妖选的这路还算平坦，路上又没碎石，跌一下最多是腿脚发疼，否则照散花圣女这样每几步就跌一下，腿脚之间只</w:t>
      </w:r>
    </w:p>
    <w:p>
      <w:r>
        <w:t>怕早要刺了个鲜血淋漓。也不知这样走了多久，终于在散花圣女渐带迷蒙的眼中，一圈小小屋舍已在眼前，此</w:t>
      </w:r>
    </w:p>
    <w:p>
      <w:r>
        <w:t>刻的她浑身早已香汗淋漓，桃源处更被弄的香泉汨汨，酸软的双腿也不知还能撑持多久。</w:t>
      </w:r>
    </w:p>
    <w:p>
      <w:r>
        <w:t>「好啦！」伸手轻轻抓住扣在散花圣女身后的绳结，花妖浅笑着纤指轻拂，勾起了散花圣女香肌上一缕水丝，</w:t>
      </w:r>
    </w:p>
    <w:p>
      <w:r>
        <w:t>从散花圣女娇躯的震动，她也看得出来，这段路走下来，散花圣女的胴体已被勾的情热，已足以再受一回男人的勇</w:t>
      </w:r>
    </w:p>
    <w:p>
      <w:r>
        <w:t>猛，「地方到啦！该脱衣服了。」</w:t>
      </w:r>
    </w:p>
    <w:p>
      <w:r>
        <w:t>散花圣女娇躯剧震，也不知花妖怎么动的手，紧缚在她身上的绳索突地滑开，一瞬间已离体而去，磨擦之间带</w:t>
      </w:r>
    </w:p>
    <w:p>
      <w:r>
        <w:t>起了一丝撩人心动的水声，加上桃源处突地空虚，当中春泉登时毫无阻滞地奔涌而出，让散花圣女一时重心不稳，</w:t>
      </w:r>
    </w:p>
    <w:p>
      <w:r>
        <w:t>晃了几晃。这下糟了，目的地就在眼前，可不能在此时功亏一篑！可散花圣女还来不及站稳，挺翘的雪臀已落入了</w:t>
      </w:r>
    </w:p>
    <w:p>
      <w:r>
        <w:t>男人的手中，窈窕的娇躯随即被抱了起来，捧着她雪臀的双手微一用力，双腿被男人大大的一分，一柄火热的淫物</w:t>
      </w:r>
    </w:p>
    <w:p>
      <w:r>
        <w:t>已火辣辣地攻入了她。</w:t>
      </w:r>
    </w:p>
    <w:p>
      <w:r>
        <w:t>没想到目的地就在眼前，自己仍逃不过被男人抱着边走边干的下场，清泪疾涌而出，散花圣女银牙紧咬，勉强</w:t>
      </w:r>
    </w:p>
    <w:p>
      <w:r>
        <w:t>抑住了差点脱口而出的惊叫，为了维持重心，双手却不能不按到男人的肩上，幸好她还有几丝自控，没变成得抱住</w:t>
      </w:r>
    </w:p>
    <w:p>
      <w:r>
        <w:t>男人的地步，耳边几可听到众妖的一丝叹息。</w:t>
      </w:r>
    </w:p>
    <w:p>
      <w:r>
        <w:t>只是这样且淫且行，也让散花圣女又尝到了淫欲另一番不同的滋味，方才她已被花妖的绳索弄的心神荡漾，桃</w:t>
      </w:r>
    </w:p>
    <w:p>
      <w:r>
        <w:t>源已泉水涔涔，早已准备好承受淫威，淫物的攻陷又是如此突然，令她猝不及防，体内的欲望已占了上风，随着男</w:t>
      </w:r>
    </w:p>
    <w:p>
      <w:r>
        <w:t>人每一步踏出，那淫物便在散花圣女桃源里头重重插上一下，顶的又深又重，比之方才智妖和力妖的冲刺似还要厉</w:t>
      </w:r>
    </w:p>
    <w:p>
      <w:r>
        <w:t>害些，幸好此人淫物不及力妖雄伟，还触不到圣女花心，否则这样弄上几回，怕散花圣女都没自信能压抑得住体内</w:t>
      </w:r>
    </w:p>
    <w:p>
      <w:r>
        <w:t>爆发的淫欲了！</w:t>
      </w:r>
    </w:p>
    <w:p>
      <w:r>
        <w:t>感觉散花圣女桃源处曼妙的吸吮，那儿虽是既窄且紧，却是泉水滑溜，干起来的感觉确实舒爽，刀妖一边感觉</w:t>
      </w:r>
    </w:p>
    <w:p>
      <w:r>
        <w:t>着淫物上那奇妙的快感，一边细赏着散花圣女似怨似恨的情态。</w:t>
      </w:r>
    </w:p>
    <w:p>
      <w:r>
        <w:t>虽说到这地步，散花圣女还能咬着牙不哼一声，着实令人佩服她的意志，但眉宇之间却散发着一种诱人心动的</w:t>
      </w:r>
    </w:p>
    <w:p>
      <w:r>
        <w:t>春情，配上那强忍着不肯任由情欲操控的情态，此刻散花圣女如画娇容虽是微带扭曲，却让人不由涌起一股再接再</w:t>
      </w:r>
    </w:p>
    <w:p>
      <w:r>
        <w:t>厉，将她薄弱的防御彻底撕毁，勇猛地征服她的身心，将她肏个欲仙欲死，在胯下辗转呻吟的冲动，那模样儿着实</w:t>
      </w:r>
    </w:p>
    <w:p>
      <w:r>
        <w:t>美到极点，看的刀妖欲火大旺，方才看着散花圣女裸行时积压的欲火，此刻正前仆后继地在她的身上发泄着，他走</w:t>
      </w:r>
    </w:p>
    <w:p>
      <w:r>
        <w:t>的时快时慢、或停或行，不同节奏、不同深度的攻势，插的散花圣女眉飘眼茫，纤指深深地扣住了他的肩膀，显然</w:t>
      </w:r>
    </w:p>
    <w:p>
      <w:r>
        <w:t>还在强忍他的刺激。</w:t>
      </w:r>
    </w:p>
    <w:p>
      <w:r>
        <w:t>而随着刀妖一边一口，不住吻吮着散花圣女贲张的雪乳，体内的刺激变得愈发火辣，弄的散花圣女欲哭无泪，</w:t>
      </w:r>
    </w:p>
    <w:p>
      <w:r>
        <w:t>她几乎已再控制不住肉体，玉腿不知何时已轻轻勾上了刀妖的腰，好让他的攻插更加方便，雪乳被一路紧缚，充血</w:t>
      </w:r>
    </w:p>
    <w:p>
      <w:r>
        <w:t>到似要爆开，正是最满最胀也最敏感的时刻，被刀妖这样大逞口舌之快，诡异的畅美感与体内欲火同步共鸣，灼的</w:t>
      </w:r>
    </w:p>
    <w:p>
      <w:r>
        <w:t>散花圣女浑身上下似都被无垠欲火所烧化，她只能茫然的咬紧牙关，抗拒着那一波波攻来的快感，不让体内的高潮</w:t>
      </w:r>
    </w:p>
    <w:p>
      <w:r>
        <w:t>冲垮坚持抗拒的神智。</w:t>
      </w:r>
    </w:p>
    <w:p>
      <w:r>
        <w:t>等到刀妖终于受不住散花圣女桃源里头那绵密的吸吮，将散花圣女压在桌上，一声牛喘下来，将蓄积的精液重</w:t>
      </w:r>
    </w:p>
    <w:p>
      <w:r>
        <w:t>重地射出来时，散花圣女已泄的浑身无力、头昏眼花，只觉子宫里头又受了一回男人的灌溉，充实的再也容不下任</w:t>
      </w:r>
    </w:p>
    <w:p>
      <w:r>
        <w:t>何东西了。</w:t>
      </w:r>
    </w:p>
    <w:p>
      <w:r>
        <w:t>可接下来还有锤妖和花妖呢！还茫茫然地沉沦在迷茫欲海当中的散花圣女只觉自己被抱到了榻上，脸蛋陷进了</w:t>
      </w:r>
    </w:p>
    <w:p>
      <w:r>
        <w:t>枕中，四肢软到撑不住身子，只能高高翘起雪臀，承受起又一轮的狂风暴雨……就这样过了『充实‘的三天，除了</w:t>
      </w:r>
    </w:p>
    <w:p>
      <w:r>
        <w:t>睡眠的时候外，散花圣女的桃源处可说是门庭若市，没一刻可以闲着，力妖、智妖、锤妖和刀妖轮流上阵，各式各</w:t>
      </w:r>
    </w:p>
    <w:p>
      <w:r>
        <w:t>样的淫招邪技层出不穷，蹂躏的散花圣女神魂飘渺，全身的感觉似都被云雨快感所垄断，若非她自幼练武，雪玉峰</w:t>
      </w:r>
    </w:p>
    <w:p>
      <w:r>
        <w:t>所传『凝雪灵玉’心法修为仅差掌门雪寒清一筹而已，虽说功力被制，但心神坚毅的令人难以想像，换了定力较差</w:t>
      </w:r>
    </w:p>
    <w:p>
      <w:r>
        <w:t>的女子，早在众妖奇诡曼妙的手段下身心俱丧，爽到不知天南地北，只知庆幸前生修福而已。</w:t>
      </w:r>
    </w:p>
    <w:p>
      <w:r>
        <w:t>只是散花圣女的抗拒，也只剩下芳心不随着种种淫技起舞，不在高潮中随着众妖的引诱淫语浪言罢了，肉体的</w:t>
      </w:r>
    </w:p>
    <w:p>
      <w:r>
        <w:t>本能实在不是坚定的芳心所能操控的，这些日子以来，散花圣女的肉体承受着种种淫技的开发，云雨之间带给男人</w:t>
      </w:r>
    </w:p>
    <w:p>
      <w:r>
        <w:t>的享受，早非当日犹是清纯处子时可以比拟，众妖见她虽还强撑着口头不肯讨饶认输，身体却早已任凭男人享受控</w:t>
      </w:r>
    </w:p>
    <w:p>
      <w:r>
        <w:t>制，更是变本加厉的大出本门奇招，让散花圣女的神经绷得紧紧的，深怕一个不慎便是心神俱溃，完全堕落成淫娃</w:t>
      </w:r>
    </w:p>
    <w:p>
      <w:r>
        <w:t>荡妇之局。</w:t>
      </w:r>
    </w:p>
    <w:p>
      <w:r>
        <w:t>也因着『凝雪灵玉‘功的玄异，散花圣女早臻辟谷之境，数日不食也不会因而饥饿难忍，这体性更令众妖为之</w:t>
      </w:r>
    </w:p>
    <w:p>
      <w:r>
        <w:t>惊喜，到了该用饭的时刻，往往是一人在散花圣女身上驰骋淫威，其余人等在旁边用餐边休息的情形。这状况令的</w:t>
      </w:r>
    </w:p>
    <w:p>
      <w:r>
        <w:t>散花圣女不由忧心忡忡，这样没日没夜地承受着魔道各种淫邪奇技，桃源蜜处几乎没有干爽的一刻便自己意志再坚，</w:t>
      </w:r>
    </w:p>
    <w:p>
      <w:r>
        <w:t>迟早也有被磨损殆尽的一日，若自己那一天忍不住开口呻吟，就如长堤破开了口，那时不只自己，连师门也是终身</w:t>
      </w:r>
    </w:p>
    <w:p>
      <w:r>
        <w:t>之羞。</w:t>
      </w:r>
    </w:p>
    <w:p>
      <w:r>
        <w:t>跟这可怕的未来比起来，自己因着功力坚实沈厚，让众妖的采补淫技起不了作用，至今功力虽被封锁，却散失</w:t>
      </w:r>
    </w:p>
    <w:p>
      <w:r>
        <w:t>不多，根本是件微不足道的小事，现在的散花圣女只能提紧心神戒备，期待着自己的抗拒完全崩溃的那一日能晚些</w:t>
      </w:r>
    </w:p>
    <w:p>
      <w:r>
        <w:t>来到。</w:t>
      </w:r>
    </w:p>
    <w:p>
      <w:r>
        <w:t>也不知是准备另起炉？，还是散花圣女自破身以来从无洗浴之机，实在看不下去她身上星罗棋布的种种淫渍浪</w:t>
      </w:r>
    </w:p>
    <w:p>
      <w:r>
        <w:t>迹，这一天花妖干脆撇开了众人，把散花圣女抱回了自己房里。</w:t>
      </w:r>
    </w:p>
    <w:p>
      <w:r>
        <w:t>虽说还忍着口上不肯认输，但散花圣女的坚持实也到了极限，娇躯更是早没了一丝体力，当给花妖抱回房内，</w:t>
      </w:r>
    </w:p>
    <w:p>
      <w:r>
        <w:t>感觉到内间洗浴用热水的温暖时，她差点整个人都要垮了下来。散花圣女生性好洁，连着几日未曾洗浴已是不快，</w:t>
      </w:r>
    </w:p>
    <w:p>
      <w:r>
        <w:t>加上桃源处日夜被男人灌溉，种种酥麻酸痒处实不堪言，光只是内中那刺激的快要麻木的滋味，已令她真恨不得马</w:t>
      </w:r>
    </w:p>
    <w:p>
      <w:r>
        <w:t>上钻进水中去洗个痛快。</w:t>
      </w:r>
    </w:p>
    <w:p>
      <w:r>
        <w:t>只是散花圣女犹有一丝戒备，这花妖虽是女人，风月场上的恶名比之众妖可是有过之而无不及，何况散花圣女</w:t>
      </w:r>
    </w:p>
    <w:p>
      <w:r>
        <w:t>还亲身体验过她的功夫，上次那绳索捆缚的滋味，到现在还缠绕在散花圣女心头徘徊不去，比之其余诸妖的手段还</w:t>
      </w:r>
    </w:p>
    <w:p>
      <w:r>
        <w:t>要印象深刻；这回自己落到了她手里，也不知会承受什么样难堪的酷刑，想到那绳索带来的可怕滋味，教散花圣女</w:t>
      </w:r>
    </w:p>
    <w:p>
      <w:r>
        <w:t>想不紧张的全身紧绷都难。</w:t>
      </w:r>
    </w:p>
    <w:p>
      <w:r>
        <w:t>感觉得到散花圣女的敌意，花妖嘻嘻一笑，「不用担心，不过带你过来洗个澡罢了……洗的干干净净的，休息</w:t>
      </w:r>
    </w:p>
    <w:p>
      <w:r>
        <w:t>一回再和他们爽个几日几夜，等圣女小姐学会放开坚持，就知道爽的滋味了。」</w:t>
      </w:r>
    </w:p>
    <w:p>
      <w:r>
        <w:t>「哼……」不回应花妖的话，散花圣女哼了一声，这女子的心口不一她早已领教过了，花妖可能真想把她洗的</w:t>
      </w:r>
    </w:p>
    <w:p>
      <w:r>
        <w:t>干干净净的，再交给众妖淫辱，但在她口中『休息‘的这段时候，可不保证花妖不会对自己用上什么邪诡手法，只</w:t>
      </w:r>
    </w:p>
    <w:p>
      <w:r>
        <w:t>是自己已落入贼手，又不愿用上自尽这软弱手段，一时之间也只有任由宰割的份儿，散花圣女暗自发誓，等自己重</w:t>
      </w:r>
    </w:p>
    <w:p>
      <w:r>
        <w:t>获自由，必要这些妖人好看。</w:t>
      </w:r>
    </w:p>
    <w:p>
      <w:r>
        <w:t>给花妖抱到了内间，散花圣女这才看的清楚，面前的可不是小小浴盆而已，根本是个热水蒸腾的小池！差不多</w:t>
      </w:r>
    </w:p>
    <w:p>
      <w:r>
        <w:t>有中等人家一个房间大小，怕可容纳的下三四个人共浴，加上旁边春凳榻子一应俱全，想必是众妖以往共同淫戏的</w:t>
      </w:r>
    </w:p>
    <w:p>
      <w:r>
        <w:t>地方。不过现在散花圣女什么也不管了，即便全身无力，没法子自己洗浴，光只是软瘫在池子里，也总比现在身子</w:t>
      </w:r>
    </w:p>
    <w:p>
      <w:r>
        <w:t>这般难受的好。</w:t>
      </w:r>
    </w:p>
    <w:p>
      <w:r>
        <w:t>将散花圣女放了下来，花妖竟也开始宽衣解带，看的散花圣女心中一阵发怔，这妖女不会是想和自己共浴吧？</w:t>
      </w:r>
    </w:p>
    <w:p>
      <w:r>
        <w:t>不过彼此皆是女子，花妖若脱的赤条条的，没什么淫具在手，就是两女共浴，她该也玩不出什么花样吧？一边想着</w:t>
      </w:r>
    </w:p>
    <w:p>
      <w:r>
        <w:t>心下不由忐忑，散花圣女却连话都不想说，只想早些入水。</w:t>
      </w:r>
    </w:p>
    <w:p>
      <w:r>
        <w:t>只是花妖脱光之后，那模样也不由令散花圣女双眼发直。虽说是妖女，可这花妖的身段也着实不差，肌肤虽不</w:t>
      </w:r>
    </w:p>
    <w:p>
      <w:r>
        <w:t>若散花圣女般白皙若雪，却也是肌光肤滑，尤其前凸后翘处，比之散花圣女更要挺的多了，更添几分诱惑，加上眉</w:t>
      </w:r>
    </w:p>
    <w:p>
      <w:r>
        <w:t>宇之中自有一种撩人风情，实是个妖艳动人的美人胚子。</w:t>
      </w:r>
    </w:p>
    <w:p>
      <w:r>
        <w:t>抱着散花圣女一同滑入了池中，花妖的手轻巧的动作着，一丝不漏地清洗着散花圣女雪雕玉琢一般的胴体。一</w:t>
      </w:r>
    </w:p>
    <w:p>
      <w:r>
        <w:t>方面是人已到了她手里，实在没什么抗拒的力气，另一方面也因为散花圣女手足无力，身上也着实需要洗浴，对于</w:t>
      </w:r>
    </w:p>
    <w:p>
      <w:r>
        <w:t>花妖动作之中不时的几许挑逗之意只装作不见。</w:t>
      </w:r>
    </w:p>
    <w:p>
      <w:r>
        <w:t>不过当被花妖洗到下身蜜处之时，散花圣女就想装着不动心也难了，花妖的手指轻巧柔细，动作之间比之男人</w:t>
      </w:r>
    </w:p>
    <w:p>
      <w:r>
        <w:t>最小心翼翼的动作还要轻柔几分，对这几日都遭到男人狂风暴雨般轮奸的散花圣女来说，这轻柔的动作反而更是扣</w:t>
      </w:r>
    </w:p>
    <w:p>
      <w:r>
        <w:t>人心弦，已被充分开发的肉体，更似无法自控般，随着花妖每一下轻柔抚爱娇慵无力的颤抖着；加上这池子里的水</w:t>
      </w:r>
    </w:p>
    <w:p>
      <w:r>
        <w:t>又这般暖热，仿佛可以洗去浑身上下的疲惫，才一入水散花圣女已觉浑身酥软，连日淫乐的疲惫似都从骨子里被蒸</w:t>
      </w:r>
    </w:p>
    <w:p>
      <w:r>
        <w:t>了出来。</w:t>
      </w:r>
    </w:p>
    <w:p>
      <w:r>
        <w:t>而当花妖洗完了外头，随手捉过一个犹似鸭嘴般的小东西，为散花圣女清洗桃源内部之时，那感觉更奇异了。</w:t>
      </w:r>
    </w:p>
    <w:p>
      <w:r>
        <w:t>那小鸭嘴轻轻地破开了桃源口处，随着花妖手上一挤，温热的池水随即泵入散花圣女体内，刺激处虽远不如男人的</w:t>
      </w:r>
    </w:p>
    <w:p>
      <w:r>
        <w:t>淫物般强烈，却有种温暖的感觉，汹涌而温柔地充满了散花圣女的体内；而在花妖伸手轻轻按在散花圣女腹下，微</w:t>
      </w:r>
    </w:p>
    <w:p>
      <w:r>
        <w:t>一用力将桃源内的水挤出散花圣女体内时，竟好像有种泄身般的奇异感传上心湖，虽说感觉比之被男人干到泄身弱</w:t>
      </w:r>
    </w:p>
    <w:p>
      <w:r>
        <w:t>上不知多少，但被同为女人的花妖这样挑弄，散花圣女心中总有种奇特的感觉，想反抗却又没得反抗。「圣女</w:t>
      </w:r>
    </w:p>
    <w:p>
      <w:r>
        <w:t>小姐放心……」这样『洗‘了散花圣女三四回，看着又一波池水从桃源处被散花圣女给挤了出来，间中还混了不少</w:t>
      </w:r>
    </w:p>
    <w:p>
      <w:r>
        <w:t>白腻，花妖这才将那小鸭嘴随手一放，「现在不是在弄你，只是清洗而已，你们都不晓得怎么照顾自己的，这样洗</w:t>
      </w:r>
    </w:p>
    <w:p>
      <w:r>
        <w:t>才洗的干净，光只用手指头，里面总有些清理不到处……洗的愈干净，床上弄起来愈舒服快意，你说是不是？」</w:t>
      </w:r>
    </w:p>
    <w:p>
      <w:r>
        <w:t>一句是差点没应出声来，散花圣女脸上不由一红，以往她可从不知道，有这种东西可以清洗女儿家最私密处的</w:t>
      </w:r>
    </w:p>
    <w:p>
      <w:r>
        <w:t>内部，不过想想也对，那里头层层叠叠，曲径通幽处确非手指头可以清洗干净，可偏偏……偏偏花妖接下来的话，</w:t>
      </w:r>
    </w:p>
    <w:p>
      <w:r>
        <w:t>却不是现在的她所可以应是的，想到这花妖当日的绳索，散花圣女心中一紧，此女不会又弄出什么手段吧？虽说同</w:t>
      </w:r>
    </w:p>
    <w:p>
      <w:r>
        <w:t>是女人，又都是赤裸裸的一丝不挂，环顾四处也找不着什么两女同用的淫具，但这花妖的手段……散花圣女愈来愈</w:t>
      </w:r>
    </w:p>
    <w:p>
      <w:r>
        <w:t>没把握了。</w:t>
      </w:r>
    </w:p>
    <w:p>
      <w:r>
        <w:t>突然，真的是突然间，花妖一翻身，将散花圣女压到身下，散花圣女只觉娇躯上头一股异感，那成熟的女体已</w:t>
      </w:r>
    </w:p>
    <w:p>
      <w:r>
        <w:t>贴住了自己，情欲的火热竟似可以直接传上身来，小耳突地微微一疼，随即而来的却是花妖小舌那巧妙的舔舐，吮</w:t>
      </w:r>
    </w:p>
    <w:p>
      <w:r>
        <w:t>的散花圣女娇躯微微颤抖，偏生四肢柔软似化，加上敏感的雪乳给花妖那成熟的果实一挤一压，与男人的抚爱完全</w:t>
      </w:r>
    </w:p>
    <w:p>
      <w:r>
        <w:t>不同的异样触感，登时令散花圣女的气力又化了一半，只能紧咬牙关，脸红耳赤地任由花妖大施口舌诡术，勾的芳</w:t>
      </w:r>
    </w:p>
    <w:p>
      <w:r>
        <w:t>心阵阵涟漪不停。</w:t>
      </w:r>
    </w:p>
    <w:p>
      <w:r>
        <w:t>「叫你别担心，我可爱的圣女小姐……」在散花圣女的耳边微微喘息着，花妖的声音似带着某种奇异的波涛，</w:t>
      </w:r>
    </w:p>
    <w:p>
      <w:r>
        <w:t>勾的散花圣女心湖翻搅难安，幸好现在只有花妖在场，若是换了散花圣女正遭其余诸妖热情淫辱，正迷茫在肉体的</w:t>
      </w:r>
    </w:p>
    <w:p>
      <w:r>
        <w:t>无限欢愉中时，给花妖在耳边这样丁香轻吐，要她不给情欲灭顶都难，「哎……谁教……谁教你这般美、这般媚艳</w:t>
      </w:r>
    </w:p>
    <w:p>
      <w:r>
        <w:t>迷人？也不知是天生的，还是雪玉峰『凝雪灵玉‘功的效果，光看到你前几日那般享福，连姐姐身为女人，都要心</w:t>
      </w:r>
    </w:p>
    <w:p>
      <w:r>
        <w:t>动着呢！好妹妹，你先别紧张，不必用力，让姐姐来服侍你一回……有什么事……等姐姐完事了再说，好吗？」</w:t>
      </w:r>
    </w:p>
    <w:p>
      <w:r>
        <w:t>听花妖这般不知羞耻，连姐姐妹妹的称呼都出了口，散花圣女不由脸红，但自己已落入了这妖女之手，又怎能</w:t>
      </w:r>
    </w:p>
    <w:p>
      <w:r>
        <w:t>抗拒呢？反正对方也是女人，这池中也没有妖人可用的淫具，最多……最多只是磨镜一回，反正自己的肉体早被诸</w:t>
      </w:r>
    </w:p>
    <w:p>
      <w:r>
        <w:t>妖淫玩个遍了，那差这么一次？散花圣女闭上美目，放松了身子，仿佛整个人都飘了起来，魂游太虚，娇躯软绵绵</w:t>
      </w:r>
    </w:p>
    <w:p>
      <w:r>
        <w:t>地浮在水中，一点力气都不想用了。</w:t>
      </w:r>
    </w:p>
    <w:p>
      <w:r>
        <w:t>见散花圣女毫无反抗，花妖嘻嘻一笑，搂的散花圣女更紧了些，那种触感只有亲身体验了才知道，柔若无骨之</w:t>
      </w:r>
    </w:p>
    <w:p>
      <w:r>
        <w:t>处仿佛多用力些就会坏掉，舒服的让人爱不释手，可又明摆着这圣女到现在还不肯认输，即便肉体的反应已逐渐臣</w:t>
      </w:r>
    </w:p>
    <w:p>
      <w:r>
        <w:t>服，嘴上仍是一丝低声下气都无，也怪不得那些男人们在她身上予取予求、乐此不疲，她的娇艳令男人不由涌起征</w:t>
      </w:r>
    </w:p>
    <w:p>
      <w:r>
        <w:t>服的欲望，而那苦撑的坚持，让男人们就算征服了她的肉体，也无法令这圣女全心投入，那咬牙苦忍的模样，更令</w:t>
      </w:r>
    </w:p>
    <w:p>
      <w:r>
        <w:t>男人们渴想着将她身心完全征服时的满足感，怪不得他们到现在还不想收手呢！伸手托住了散花圣女的腰后，一来</w:t>
      </w:r>
    </w:p>
    <w:p>
      <w:r>
        <w:t>此女娇躯轻盈，二来有着水的浮力，花妖微一用力，已将散花圣女给搂到了怀中，肆行轻薄。</w:t>
      </w:r>
    </w:p>
    <w:p>
      <w:r>
        <w:t>虽说花妖没用上什么力气，可散花圣女却没那般好过，女体的柔软嫩滑，比之男人的粗野强壮，在肉体交接时</w:t>
      </w:r>
    </w:p>
    <w:p>
      <w:r>
        <w:t>更有一番异样的刺激，何况花妖的动作轻柔纤巧，就算明知她要勾起自己的欲念，那轻柔的手法也令人峻拒不起，</w:t>
      </w:r>
    </w:p>
    <w:p>
      <w:r>
        <w:t>加上自己也不知着了什么魔，身子愈来愈是松弛酥软，隐隐然有一种不想再抗拒的念头。也是因为花妖同为女人，</w:t>
      </w:r>
    </w:p>
    <w:p>
      <w:r>
        <w:t>明知她的色心，也不认为她真能弄出什么事，若换了其余男子，便打死散花圣女也难在肉欲交接之际，令她这样松</w:t>
      </w:r>
    </w:p>
    <w:p>
      <w:r>
        <w:t>弛下来。</w:t>
      </w:r>
    </w:p>
    <w:p>
      <w:r>
        <w:t>只是这样下去可不行啊！从这几日与诸妖的翻云覆雨，散花圣女至少知道自己弄错了一个地方，真正有技巧的</w:t>
      </w:r>
    </w:p>
    <w:p>
      <w:r>
        <w:t>男人在逗弄女人的当儿，下手并非自女子胸乳娇挺敏感之处，像这几个人，在挑弄散花圣女性欲的时候，多半都从</w:t>
      </w:r>
    </w:p>
    <w:p>
      <w:r>
        <w:t>纤腰下手，那些连散花圣女自己都不知道的敏感穴位，几日来在诸妖的手法下一一现形，勾的散花圣女心痒难搔，</w:t>
      </w:r>
    </w:p>
    <w:p>
      <w:r>
        <w:t>奇异火辣的欲火在体内不住灼烫，而现在花妖托着自己的手，又滑到了腰臀交接之处，纤巧的指尖仿佛奏琴鼓瑟一</w:t>
      </w:r>
    </w:p>
    <w:p>
      <w:r>
        <w:t>般，轻柔无力地抚揉轻戳，可散花圣女已软了下来，明知花妖必有诡异手段，却只剩下承受的份儿了。</w:t>
      </w:r>
    </w:p>
    <w:p>
      <w:r>
        <w:t>不、不要啊！心中这样喊着，散花圣女无力的双手毫不起作用的推拒着，却完全阻不住花妖的动作，她一手在</w:t>
      </w:r>
    </w:p>
    <w:p>
      <w:r>
        <w:t>散花圣女腰侧爱抚轻揉，那处虽早给诸妖弄过，可当女子柔细的手法降临，性欲的刺激是那样不同，却也同样令散</w:t>
      </w:r>
    </w:p>
    <w:p>
      <w:r>
        <w:t>花圣女不由娇躯剧震；何况花妖托在自己腰后的手也不闲着，那柔软的手缓缓游动，慢慢地从腰到臀，在散花圣女</w:t>
      </w:r>
    </w:p>
    <w:p>
      <w:r>
        <w:t>娇翘的臀股上流动，逐渐滑进了散花圣女股沟当中，当后庭处被花妖轻巧缠绵地揉弄着时，散花圣女差点没惊的叫</w:t>
      </w:r>
    </w:p>
    <w:p>
      <w:r>
        <w:t>出声来，这几日众妖忙着享用自己的桃源，可还没有人准备走后庭旱道的，难不成花妖竟要迳行破开自己的菊花吗？</w:t>
      </w:r>
    </w:p>
    <w:p>
      <w:r>
        <w:t>似是感觉到了散花圣女的紧张，花妖含着散花圣女耳珠的口舌一阵轻舞，搔的散花圣女又一阵酥麻，加上花妖</w:t>
      </w:r>
    </w:p>
    <w:p>
      <w:r>
        <w:t>的手指正轻探着菊穴，只隔着薄薄的一层，桃源里头竟似有些意动，那滋味令散花圣女不由双腿轻磨，又似有种奇</w:t>
      </w:r>
    </w:p>
    <w:p>
      <w:r>
        <w:t>异的性欲涌了上来，「放心，我的圣女妹妹，姐姐不会动你的菊花穴的……只是别人的想头姐姐就不知道了……只</w:t>
      </w:r>
    </w:p>
    <w:p>
      <w:r>
        <w:t>是这样看来，妹妹你的菊花相当敏感呢……」</w:t>
      </w:r>
    </w:p>
    <w:p>
      <w:r>
        <w:t>天啊！求求你别再说了！散花圣女不由面红耳赤，其实菊花是她最敏感的地方，若是众妖知晓这个窍门，在他</w:t>
      </w:r>
    </w:p>
    <w:p>
      <w:r>
        <w:t>们的淫恶手法之下，只怕散花圣女早要崩溃，没想到这秘密竟给花妖发现了。</w:t>
      </w:r>
    </w:p>
    <w:p>
      <w:r>
        <w:t>知道那处的敏感程度，绝非自己所能忍耐，加上花妖既有所觉，便是自己不肯承认，只消她在菊花上头多几把</w:t>
      </w:r>
    </w:p>
    <w:p>
      <w:r>
        <w:t>手，散花圣女也非举手投降不可，她咬紧牙关，心中却是一阵悲凉，没想到自己苦忍了这么久，仍逃不过身心全被</w:t>
      </w:r>
    </w:p>
    <w:p>
      <w:r>
        <w:t>这些妖人征服的下场，想到之后自己身心全盘被征服，在种种淫技下弄的再撑持不起，在男人身下呻吟娇呼、婉转</w:t>
      </w:r>
    </w:p>
    <w:p>
      <w:r>
        <w:t>逢迎的模样，散花圣女真有想死的冲动。</w:t>
      </w:r>
    </w:p>
    <w:p>
      <w:r>
        <w:t>「妹妹放一千一百个心，我不会说的，这是我们的小。秘。密……」见散花圣女花容大变，花妖心中好笑，虽</w:t>
      </w:r>
    </w:p>
    <w:p>
      <w:r>
        <w:t>说武功高明处远过众妖，但比起心计可是天差地远，我们的真正手段，你却那里知道？她松掉了已在她舌下被勾出</w:t>
      </w:r>
    </w:p>
    <w:p>
      <w:r>
        <w:t>了醉人晕红的小耳，轻轻舐过散花圣女酡红的粉颊，在她那娇艳欲滴的樱唇上轻轻吻了一下，「他们若自己找了出</w:t>
      </w:r>
    </w:p>
    <w:p>
      <w:r>
        <w:t>来，才要妹妹遭殃……姐姐只爽姐姐的……」</w:t>
      </w:r>
    </w:p>
    <w:p>
      <w:r>
        <w:t>听花妖这么说，散花圣女的心算是松了一半，虽说心中有疑，这群妖人怎可能对自己好？但身上逐渐烧开的欲</w:t>
      </w:r>
    </w:p>
    <w:p>
      <w:r>
        <w:t>火，却灼的她再也难集中精神了。「谢……谢谢……哎……不要……」</w:t>
      </w:r>
    </w:p>
    <w:p>
      <w:r>
        <w:t>樱唇才开，花妖的舌头已突了进来，这一关连连日来在她身上旦旦而伐的众妖都没能突破，可现在才一开口，</w:t>
      </w:r>
    </w:p>
    <w:p>
      <w:r>
        <w:t>花妖已夺去了散花圣女的初吻，而且她的口舌好生厉害，散花圣女虽即时闭住了贝齿，却没想到花妖的舌头这般灵</w:t>
      </w:r>
    </w:p>
    <w:p>
      <w:r>
        <w:t>巧圆滑，光只是在齿上轻扫，就有种麻麻酥酥的感觉，直透圣女心窝，加上她的双手动的那般灵巧，刺激的那般强</w:t>
      </w:r>
    </w:p>
    <w:p>
      <w:r>
        <w:t>烈，散花圣女不由竟有种昏茫的感觉，桃源处更是重重浪花，便是闭紧玉腿，仍有种一泄千里的冲动，在桃源里头</w:t>
      </w:r>
    </w:p>
    <w:p>
      <w:r>
        <w:t>不由鼓着冲着。</w:t>
      </w:r>
    </w:p>
    <w:p>
      <w:r>
        <w:t>「放轻松一点，我的好妹妹……」离开了她清甜的小嘴，见散花圣女犹自强撑，花妖不由好笑，若你真知道智</w:t>
      </w:r>
    </w:p>
    <w:p>
      <w:r>
        <w:t>妖等人之所以对你大加玩弄，只是为了放松心情，抒发对雪玉峰的一点火气，真正的心计还在别处，也不知你这涉</w:t>
      </w:r>
    </w:p>
    <w:p>
      <w:r>
        <w:t>世未深的小圣女会有什么反应？手指在她的菊花当中轻轻的挺动着，她早感觉到了隔壁桃源处的滚滚泉水，不由恶</w:t>
      </w:r>
    </w:p>
    <w:p>
      <w:r>
        <w:t>作剧心起。一下只听的耳边散花圣女一阵强忍不住的娇呼，玉腿无法自制的开了，就连花妖留在菊花外头的手掌，</w:t>
      </w:r>
    </w:p>
    <w:p>
      <w:r>
        <w:t>都感觉得到散花圣女这一下泄身的畅快，花妖不由称奇，真没想到散花圣女的菊花当中敏感若此，自己不过在里头</w:t>
      </w:r>
    </w:p>
    <w:p>
      <w:r>
        <w:t>手指轻旋，刮了半圈，已令散花圣女高潮泄身，若换了男人和她肛交，这散花圣女不泄到昏死过去？</w:t>
      </w:r>
    </w:p>
    <w:p>
      <w:r>
        <w:t>一阵眼冒金星，散花圣女泄的浑身发软，比被男人干时泄的还多，这一次高潮冲击的既深且强，让散花圣女不</w:t>
      </w:r>
    </w:p>
    <w:p>
      <w:r>
        <w:t>由娇喘着，那两朵诱人的雪乳跳动不休，两颗酒红的蓓蕾更胀到有些痛楚，她知道这下子的高潮来的太强烈，自己</w:t>
      </w:r>
    </w:p>
    <w:p>
      <w:r>
        <w:t>决计撑持不住，而花妖的纤指还留在自己的菊穴里头呢！若花妖起了坏心，也不消再怎么动作，只要叫在外头等着</w:t>
      </w:r>
    </w:p>
    <w:p>
      <w:r>
        <w:t>的诸妖其中一个进来，便不破自己的菊花，光只是正常姿势的交合，以现在自己的状况，也绝对没办法再撑着不肯</w:t>
      </w:r>
    </w:p>
    <w:p>
      <w:r>
        <w:t>求饶了。</w:t>
      </w:r>
    </w:p>
    <w:p>
      <w:r>
        <w:t>「先休息一下吧……我的好妹妹……」看穿了散花圣女眼中的畏惧和希冀，体贴的没有继续动作，花妖笑吟吟</w:t>
      </w:r>
    </w:p>
    <w:p>
      <w:r>
        <w:t>地在散花圣女唇上亲了一口，「今儿个只有姐姐跟你玩，他们都不会进来的……」</w:t>
      </w:r>
    </w:p>
    <w:p>
      <w:r>
        <w:t>「嗯……谢谢……」</w:t>
      </w:r>
    </w:p>
    <w:p>
      <w:r>
        <w:t>「嗯……乖……」花妖笑吟吟的，伸手也不知从那儿取过了一颗雪白的小丹丸，「先吞一颗下去……这不是坏</w:t>
      </w:r>
    </w:p>
    <w:p>
      <w:r>
        <w:t>东西，只是用来固本培元，毕竟他们弄的太猛，妹妹若泄的太多，难免影响身子……」</w:t>
      </w:r>
    </w:p>
    <w:p>
      <w:r>
        <w:t>见散花圣女目中警醒，偏过了脸去，花妖邪邪一笑，「妹妹放心，这虽然也是春药，但效力不强，光凭这个弄</w:t>
      </w:r>
    </w:p>
    <w:p>
      <w:r>
        <w:t>不了你欲仙欲死的……保护的效果反而比较重。若不是还要放你回去，其实姐姐也舍不得，这丸药可难弄的紧呢！」</w:t>
      </w:r>
    </w:p>
    <w:p>
      <w:r>
        <w:t>「放……放我回去……」散花圣女声音都颤了起来，她真没想到，这邪极七妖（现在剩五妖）非但没废了自己</w:t>
      </w:r>
    </w:p>
    <w:p>
      <w:r>
        <w:t>武功，只是尽兴淫辱自己的肉体，事后竟还想放自己回去？本来已想放弃的芳心，竟开始跃动起来。</w:t>
      </w:r>
    </w:p>
    <w:p>
      <w:r>
        <w:t>「当然是要放的……」纤指在散花圣女小腹上头轻轻地划着圈，纤细的动作搔的散花圣女小腹微颤，桃源深处</w:t>
      </w:r>
    </w:p>
    <w:p>
      <w:r>
        <w:t>竟似涌出了股难言的冲动，花妖微微地叹了口气，在水中展了展身子，波光摇曳之下，比之散花圣女还要惹火几分</w:t>
      </w:r>
    </w:p>
    <w:p>
      <w:r>
        <w:t>的妖艳魅力尽情散射，「圣门已然式微，传承之事不做不行，但我们也要过日子的，雪玉峰、春秋谷，加上其他一</w:t>
      </w:r>
    </w:p>
    <w:p>
      <w:r>
        <w:t>堆门派，我们也寡不敌众啊……」</w:t>
      </w:r>
    </w:p>
    <w:p>
      <w:r>
        <w:t>「那你们为何还……」</w:t>
      </w:r>
    </w:p>
    <w:p>
      <w:r>
        <w:t>「因为你太美了啊……」见散花圣女开口，花妖覤准时机，一扬手那丹丸已弹进了散花圣女口中，散花圣女甚</w:t>
      </w:r>
    </w:p>
    <w:p>
      <w:r>
        <w:t>至来不及反应，那丹丸已如长了脚一般，迅捷无比地溜下了腹中，只觉腹中一阵清凉，心知中了暗算的散花圣女美</w:t>
      </w:r>
    </w:p>
    <w:p>
      <w:r>
        <w:t>目含泪，娇躯剧震，也不知接下来会发生什么事。</w:t>
      </w:r>
    </w:p>
    <w:p>
      <w:r>
        <w:t>伸手轻搂着散花圣女背心，花妖凑过脸去，吻住了散花圣女泛着芳香的樱唇，许久许久才放了开来，「反正人</w:t>
      </w:r>
    </w:p>
    <w:p>
      <w:r>
        <w:t>都弄到手了，这些色中饿鬼呀！要一下就放人可不容易……不过妹妹放心，我们不过拿你来练练床上功夫，事后会</w:t>
      </w:r>
    </w:p>
    <w:p>
      <w:r>
        <w:t>完完整整地放你回去的……」</w:t>
      </w:r>
    </w:p>
    <w:p>
      <w:r>
        <w:t>「怎么还会……完完整整的……」原没想到能够回雪玉峰，如今给花妖这一提，散花圣女不由悲从中来，雪玉</w:t>
      </w:r>
    </w:p>
    <w:p>
      <w:r>
        <w:t>峰上约定俗成，非处子不掌雪玉峰，已是十数代来不易之矩，无论武功辈份，散花圣女原是下任雪玉峰掌门的不二</w:t>
      </w:r>
    </w:p>
    <w:p>
      <w:r>
        <w:t>人选，如今给邪极七妖破了瓜，掌门之位只得留给师妹妙手观音了，她虽不会为了失去掌门之位而生恨，心中却难</w:t>
      </w:r>
    </w:p>
    <w:p>
      <w:r>
        <w:t>免有些失落。</w:t>
      </w:r>
    </w:p>
    <w:p>
      <w:r>
        <w:t>「哎……好吧！确实没法完完整整的……」早先也听说过雪玉峰门规，花妖自想得到散花圣女泪从何来，她丁</w:t>
      </w:r>
    </w:p>
    <w:p>
      <w:r>
        <w:t>香轻吐，温柔地吮去散花圣女面上泪水，搂在散花圣女背心的手缓缓滑动，「不过有来有去，这床笫妙事的滋味，</w:t>
      </w:r>
    </w:p>
    <w:p>
      <w:r>
        <w:t>妹妹也亲身试过，总不亏世上一遭。姐姐的兄弟们各有各的长处，若你放开心胸，了解其中妙趣，总也比你那师父</w:t>
      </w:r>
    </w:p>
    <w:p>
      <w:r>
        <w:t>师妹们多知道些东西……」</w:t>
      </w:r>
    </w:p>
    <w:p>
      <w:r>
        <w:t>「你……」听花妖这么说，散花圣女不由羞红了脸蛋，这些日子承受着淫风浪雨，散花圣女也知花妖所言不虚，</w:t>
      </w:r>
    </w:p>
    <w:p>
      <w:r>
        <w:t>邪极七妖确实各有各的淫女秘术，那滋味只有亲身交合过的女子才知道，便自己心志坚强，给这连绵不停的占有蹂</w:t>
      </w:r>
    </w:p>
    <w:p>
      <w:r>
        <w:t>躏之下，也几几乎要到崩溃的边缘了，这不可为外人道的滋味，确实不是师父和师妹这些守身如玉的处子所能了解</w:t>
      </w:r>
    </w:p>
    <w:p>
      <w:r>
        <w:t>的……自己想到那儿去了？散花圣女心中一动，自己竟会被花妖言语勾引，去思索这些羞人之事，难道她真的使了</w:t>
      </w:r>
    </w:p>
    <w:p>
      <w:r>
        <w:t>什么下流手段？</w:t>
      </w:r>
    </w:p>
    <w:p>
      <w:r>
        <w:t>见散花圣女容色数变，花妖心中有数，她俯下脸去，封住了散花圣女甜香的樱唇，她封的那般紧，丁香轻扫之</w:t>
      </w:r>
    </w:p>
    <w:p>
      <w:r>
        <w:t>下，勾住了圣女香舌滑动不已，吻的散花圣女只能咿唔喘息，加上她那不规矩的手又溜进了雪股之中那敏感无比的</w:t>
      </w:r>
    </w:p>
    <w:p>
      <w:r>
        <w:t>所在，已识滋味的胴体更无反抗之能，一时间散花圣女脑中昏昏荡荡，什么念头都给这曼妙滋味给挤掉了。</w:t>
      </w:r>
    </w:p>
    <w:p>
      <w:r>
        <w:t>也不知被这样弄了多久，散花圣女的樱唇才重获自由，她急剧的喘息着，一对挺拔的雪乳不住弹动，一只手轻</w:t>
      </w:r>
    </w:p>
    <w:p>
      <w:r>
        <w:t>轻按到了小腹上头，多半是方才那药的效果，这一回散花圣女的理智不像前些日子那般好使，抗拒欲火的力量少了</w:t>
      </w:r>
    </w:p>
    <w:p>
      <w:r>
        <w:t>许多，方才那一轮激吻，险险便让散花圣女自制不住。</w:t>
      </w:r>
    </w:p>
    <w:p>
      <w:r>
        <w:t>「好妹妹放心……」见散花圣女如此柔弱，花妖心中暗笑，方才那颗小丸确实有护身之能，但真正令散花圣女</w:t>
      </w:r>
    </w:p>
    <w:p>
      <w:r>
        <w:t>理智失守的，是她求生的本能，这事还真给智妖说着了，一旦让散花圣女知道能安全回到雪玉峰，开始用脑考虑日</w:t>
      </w:r>
    </w:p>
    <w:p>
      <w:r>
        <w:t>后的她，就不会像之前那般能够撑持。不过这方面的智略谋算太细微也太难猜，花妖自知还掌握不到其中关键，「</w:t>
      </w:r>
    </w:p>
    <w:p>
      <w:r>
        <w:t>我们最多再好好爽些日子……不过男人都是好胜的，姐姐的兄弟们武功胜不过你，就只好想着在床上赢过妹妹一回，</w:t>
      </w:r>
    </w:p>
    <w:p>
      <w:r>
        <w:t>只要妹妹放心享乐，乖乖的在床上叫几声好听的，说不定他们满足之后，就会早些送妹妹回雪玉峰呢！」知道</w:t>
      </w:r>
    </w:p>
    <w:p>
      <w:r>
        <w:t>花妖这话有实有虚，散花圣女脸上却仍不由胀个通红，光前面三日之间，已被男人轮流淫玩了近百回，腹中也不知</w:t>
      </w:r>
    </w:p>
    <w:p>
      <w:r>
        <w:t>承受了多少精液，满到有时都会自动流出来，散花圣女自知这些妖人的疯狂，但她可是堂堂雪玉峰的散花圣女啊！</w:t>
      </w:r>
    </w:p>
    <w:p>
      <w:r>
        <w:t>怎可能在男人的蹂躏下娇喘呻吟、艳语承欢？</w:t>
      </w:r>
    </w:p>
    <w:p>
      <w:r>
        <w:t>「这种事……连想都不要想……绝对不可能……」</w:t>
      </w:r>
    </w:p>
    <w:p>
      <w:r>
        <w:t>「既然如此……妹妹就可怜了……」纤腰轻挺，将股间蜜处吻上了散花圣女的桃源，光只是软软厮磨，已弄的</w:t>
      </w:r>
    </w:p>
    <w:p>
      <w:r>
        <w:t>散花圣女玉腿轻开，花妖邪邪一笑，「不听妹妹叫出声来，他们恐怕难罢手了……算了，就先让姐姐享受一下，圣</w:t>
      </w:r>
    </w:p>
    <w:p>
      <w:r>
        <w:t>女妹子身子这般美，就连女人也动心呢……」</w:t>
      </w:r>
    </w:p>
    <w:p>
      <w:r>
        <w:t>一边轻挺旋磨，一边热吻着散花圣女那轻启的香唇，花妖的双手更不闲着，肆无忌惮地享受着散花圣女那充满</w:t>
      </w:r>
    </w:p>
    <w:p>
      <w:r>
        <w:t>了青春热力的胴体，将散花圣女逗的娇颤难休，花妖心中暗笑，若非智妖说事后要将散花圣女尽量完整地送回雪玉</w:t>
      </w:r>
    </w:p>
    <w:p>
      <w:r>
        <w:t>峰，凭你怎逃脱得过邪极七妖的手？就算你凝雪灵玉功再有灵效，若七妖当真全力以赴，要将散花圣女浑身功力采</w:t>
      </w:r>
    </w:p>
    <w:p>
      <w:r>
        <w:t>补殆尽也非难事，再加上七妖的各种淫女法门，要把散花圣女变成个无男不欢的淫妇也不是不可能，只可惜大业在</w:t>
      </w:r>
    </w:p>
    <w:p>
      <w:r>
        <w:t>前，这种个人享乐只好先放放了，现在就看我们这些节制的手法，能在散花圣女身上弄出个什么成绩来？</w:t>
      </w:r>
    </w:p>
    <w:p>
      <w:r>
        <w:t>就这样给五妖整整玩了一个月，等到五妖终于放弃要让散花圣女在云雨间欢叫娇啼的大业，将她送回雪玉峰时，</w:t>
      </w:r>
    </w:p>
    <w:p>
      <w:r>
        <w:t>散花圣女已给折磨的只剩一口气。虽说五妖没怎么折磨散花圣女的肉体，她身上除了已破的处女膜外再无伤痕，但</w:t>
      </w:r>
    </w:p>
    <w:p>
      <w:r>
        <w:t>精神上的苦痛却是难以想像的，尤其在最后那几日，见散花圣女始终强撑，五妖干脆连睡觉的时间也省了，没日没</w:t>
      </w:r>
    </w:p>
    <w:p>
      <w:r>
        <w:t>夜的蹂躏散花圣女，他们可以轮流休息，散花圣女却绝无喘息之机，桃源处时时刻刻贺客临门，没一次空虚，各种</w:t>
      </w:r>
    </w:p>
    <w:p>
      <w:r>
        <w:t>各样的淫技，令散花圣女有着全然不同的体会，有好几次散花圣女都差点把持不住，若不是心中想着只要再坚持一</w:t>
      </w:r>
    </w:p>
    <w:p>
      <w:r>
        <w:t>下，便可好好的回到雪玉峰的念头，怕她早已沉醉在那无穷无尽的快感当中了。</w:t>
      </w:r>
    </w:p>
    <w:p>
      <w:r>
        <w:t>缓缓睁开了眼睛，只见雪寒清和妙手观音都在旁边，散花圣女挣扎着想要起身，却觉全身上下再无一丝力气，</w:t>
      </w:r>
    </w:p>
    <w:p>
      <w:r>
        <w:t>连身上的被子都掀不开来了。不过这样也好，虽说回来之前，被花妖抱去好好地洗了个澡，但这样不眠不休地被男</w:t>
      </w:r>
    </w:p>
    <w:p>
      <w:r>
        <w:t>人玩，又次次被玩的高潮？起，她都不知自己是怎么撑的，许多痕迹都不是那般容易洗去，何况被中的自己衣衫零</w:t>
      </w:r>
    </w:p>
    <w:p>
      <w:r>
        <w:t>乱，邪极七妖虽帮她着了衣，却是七手八脚，被内的她衣物没半分齐整，虽不至春光外露却也是艳色慑人，这羞人</w:t>
      </w:r>
    </w:p>
    <w:p>
      <w:r>
        <w:t>模样又岂见得师父？</w:t>
      </w:r>
    </w:p>
    <w:p>
      <w:r>
        <w:t>「醒了就好，醒了就好……」见散花圣女睁眼，雪寒清轻吁了口气，伸手入被试了试散花圣女的腕脉，一试之</w:t>
      </w:r>
    </w:p>
    <w:p>
      <w:r>
        <w:t>下眉宇之间却有丝忧色浮起，散花圣女不必想也知道，凝雪灵玉功乃是本门奇学，如雪如玉最不愿为人玷污，如今</w:t>
      </w:r>
    </w:p>
    <w:p>
      <w:r>
        <w:t>自己被男人足足淫了一月，虽说没被怎么采补，功力散失不多，但要再有进步，只怕真是不易了，眼见徒儿受这般</w:t>
      </w:r>
    </w:p>
    <w:p>
      <w:r>
        <w:t>折磨，做师父的又岂能不忧？</w:t>
      </w:r>
    </w:p>
    <w:p>
      <w:r>
        <w:t>「师父，左丘谷主来了，人已到山门之外。」</w:t>
      </w:r>
    </w:p>
    <w:p>
      <w:r>
        <w:t>「是吗？」雪寒清摇了摇头，似要驱出脑海中的什么东西，「散花，你身上所受禁制甚是诡异，为师要好好想</w:t>
      </w:r>
    </w:p>
    <w:p>
      <w:r>
        <w:t>想破解之方。这段日子你受苦了，好好先休息一会，那里都别去，知道吗？」</w:t>
      </w:r>
    </w:p>
    <w:p>
      <w:r>
        <w:t>「……是，师父……」心中微微一动，散花圣女心中微带迷惘，照说再怎么厉害的禁制，都有时间起伏，何况</w:t>
      </w:r>
    </w:p>
    <w:p>
      <w:r>
        <w:t>自己体内的禁制是智妖在一个月前布下，虽是手法特异，却也不可能撑的经年累月，虽说照现在体内的感觉，这禁</w:t>
      </w:r>
    </w:p>
    <w:p>
      <w:r>
        <w:t>制似又强了不少，但散花圣女或隐或现地感觉得到，这只是禁制解开前的回光返照，以白云仙子雪寒清的功力和经</w:t>
      </w:r>
    </w:p>
    <w:p>
      <w:r>
        <w:t>验，那会不知其中关节？师父究竟是怎么了？</w:t>
      </w:r>
    </w:p>
    <w:p>
      <w:r>
        <w:t>见雪寒清走了出去，妙手观音向着散花圣女微微一笑，「师姐，身子还好吧？这些时候可辛苦你了，回头我让</w:t>
      </w:r>
    </w:p>
    <w:p>
      <w:r>
        <w:t>人帮你弄点好东西补一补，你先好好休息吧！大家都等着你好起来呢！」</w:t>
      </w:r>
    </w:p>
    <w:p>
      <w:r>
        <w:t>「师妹……左丘少主怎么了？」柳眉微蹙，散花圣女心中一阵忧思，当日追日坪上智妖的话又回到了心里。春</w:t>
      </w:r>
    </w:p>
    <w:p>
      <w:r>
        <w:t>秋谷与雪玉峰的联络向来是左丘正处理，若非他出事，贵为春秋谷主的左丘光怎会亲自驾临雪玉峰？</w:t>
      </w:r>
    </w:p>
    <w:p>
      <w:r>
        <w:t>「唉……」柳眉微皱，妙手观音却没回答散花圣女，「师姐你先别管，好生休息才是。」</w:t>
      </w:r>
    </w:p>
    <w:p>
      <w:r>
        <w:t>见妙手观音跑了出去，散花圣女心中暗暗生气，本门就这规矩不好，入门者皆以外号称呼，除了就任掌门后为</w:t>
      </w:r>
    </w:p>
    <w:p>
      <w:r>
        <w:t>了对外联络，可以使用本名外，其余人等的本名就好像就此消失一般，她想靠叫名字把跑掉的妙手观音叫回来都不</w:t>
      </w:r>
    </w:p>
    <w:p>
      <w:r>
        <w:t>成。</w:t>
      </w:r>
    </w:p>
    <w:p>
      <w:r>
        <w:t>轻轻咬了咬牙，忍受着禁制解除时那异样的感觉，散花圣女娇躯一震，禁制一开耳目重复清明，她随即听到了</w:t>
      </w:r>
    </w:p>
    <w:p>
      <w:r>
        <w:t>往山门的路上雪寒清与妙手观音的交谈。</w:t>
      </w:r>
    </w:p>
    <w:p>
      <w:r>
        <w:t>「师姐似还不知左丘少主的死讯……」</w:t>
      </w:r>
    </w:p>
    <w:p>
      <w:r>
        <w:t>「是吗？」雪寒清微微一叹，「你师姐这回蒙难，不仅毁了清白，功力也受敌方禁制，依为师所试，这禁制手</w:t>
      </w:r>
    </w:p>
    <w:p>
      <w:r>
        <w:t>法脱胎于当年魔道，较近于轩辕宗一脉，看来这邪极七妖的来头，远较为师之前所想为大，这一仗恐怕不好打……</w:t>
      </w:r>
    </w:p>
    <w:p>
      <w:r>
        <w:t>接下来本门得与春秋谷更加合作才行。」</w:t>
      </w:r>
    </w:p>
    <w:p>
      <w:r>
        <w:t>「关于此点，徒儿有个看法，还请师父垂听……」妙手观音放低了声音，但她们还未行到大厅，距离还近，加</w:t>
      </w:r>
    </w:p>
    <w:p>
      <w:r>
        <w:t>上散花圣女又极想知道师父对接下来的对决有什么看法，全力倾听之下，话声倒还清楚，「邪极七妖既脱胎于魔道，</w:t>
      </w:r>
    </w:p>
    <w:p>
      <w:r>
        <w:t>乃是本门死敌，若有机会打击本门，决计不会留手。师姐落入魔手一个月了，这些妖人就算会将师姐送回本门，用</w:t>
      </w:r>
    </w:p>
    <w:p>
      <w:r>
        <w:t>以示威，也绝对不会让师姐有复原的机会，反增本门战力，照说师姐就算被挑断筋脉、废去武功也不奇怪，怎会这</w:t>
      </w:r>
    </w:p>
    <w:p>
      <w:r>
        <w:t>样加个禁制就算数？」</w:t>
      </w:r>
    </w:p>
    <w:p>
      <w:r>
        <w:t>「你的意思是……」</w:t>
      </w:r>
    </w:p>
    <w:p>
      <w:r>
        <w:t>「一般女子若失了身，一颗心都会飞到破她身子的男人那儿，此事十不离八九，何况邪极七妖若是魔道中人，</w:t>
      </w:r>
    </w:p>
    <w:p>
      <w:r>
        <w:t>对……对床笫之间勾引女子的邪法怕是……怕是极有心得，这也是为何诸位祖师睿智，立下『非处子不掌雪玉峰‘</w:t>
      </w:r>
    </w:p>
    <w:p>
      <w:r>
        <w:t>规矩的原因。」妙手观音声音中似有些紧张，光听都听得出语中微带震颤，「若他们对师姐下了什么邪法……」</w:t>
      </w:r>
    </w:p>
    <w:p>
      <w:r>
        <w:t>「这不可能！」雪寒清的声音斩钉截铁，「散花定力极深，要她对邪极七妖臣服，只怕是难上加难！妙手，散</w:t>
      </w:r>
    </w:p>
    <w:p>
      <w:r>
        <w:t>花既破了身，你便是雪玉峰下一代的掌门，怎可如此多疑，徒伤门人之心？」</w:t>
      </w:r>
    </w:p>
    <w:p>
      <w:r>
        <w:t>「师父，这不是徒儿多疑妄猜，」似有个声音传了来，好像是某人双膝落了地，「如今的对手武功虽不如，却</w:t>
      </w:r>
    </w:p>
    <w:p>
      <w:r>
        <w:t>是奸险邪恶，无所不用其极，徒儿自不能不多加防范。何况师姐竟能保得一身武功回来，难道师父就从没想过其中</w:t>
      </w:r>
    </w:p>
    <w:p>
      <w:r>
        <w:t>危险？若邪极七妖以解除禁制的方式为饵，诱本门中人中其诡谋，岂不因小失大？何况……何况也没有人知道，现</w:t>
      </w:r>
    </w:p>
    <w:p>
      <w:r>
        <w:t>在师姐究竟是不是当日的师姐了……」</w:t>
      </w:r>
    </w:p>
    <w:p>
      <w:r>
        <w:t>一时间整个耳内都没了声音，也不知静了多久，散花圣女才算回复了些许神智，颊上的泪水却已滑到了耳旁。</w:t>
      </w:r>
    </w:p>
    <w:p>
      <w:r>
        <w:t>虽说早知道失身之后，掌门之位不再，自己这原有的掌门人选受到的待遇必大不如前，却没想到方才还笑着说要给</w:t>
      </w:r>
    </w:p>
    <w:p>
      <w:r>
        <w:t>自己补身子的妙手观音，一回头就对雪寒清怀疑自己投敌！</w:t>
      </w:r>
    </w:p>
    <w:p>
      <w:r>
        <w:t>咬着牙，散花圣女继续听着，这终究只是妙手观音一人的看法，只要师父还肯相信自己，散花圣女依然会为雪</w:t>
      </w:r>
    </w:p>
    <w:p>
      <w:r>
        <w:t>玉峰尽心尽力，最多是这一战后玉石俱焚，用性命来证实自己对师门的忠义！</w:t>
      </w:r>
    </w:p>
    <w:p>
      <w:r>
        <w:t>只是接下来传入耳内的声音，却让散花圣女的心愈发寒凉。又静了半晌，雪寒清的声音才慢悠悠地传来，只听</w:t>
      </w:r>
    </w:p>
    <w:p>
      <w:r>
        <w:t>得一阵轻拍声音，显是雪寒清扶起了妙手观音，「其实你说的这些，为师也曾想过，尤其散花一身武功不失，只是</w:t>
      </w:r>
    </w:p>
    <w:p>
      <w:r>
        <w:t>受了禁制，确实欲盖弥彰，只是为师不敢相信，从小养大的她，竟然会……会这样……算了，这终是敌人的鬼域手</w:t>
      </w:r>
    </w:p>
    <w:p>
      <w:r>
        <w:t>段无孔不入，便为师怎么努力教导，也难敌他覆雨翻云手，这回算本门输了一手。妙手，你先别声张，这一回春秋</w:t>
      </w:r>
    </w:p>
    <w:p>
      <w:r>
        <w:t>谷损失尤重，毕竟散花好好地回来了，左丘少主却力战身亡，左丘谷主伤痛逾恒，我们终是同道，总要对他们有些</w:t>
      </w:r>
    </w:p>
    <w:p>
      <w:r>
        <w:t>交代……」</w:t>
      </w:r>
    </w:p>
    <w:p>
      <w:r>
        <w:t>「是，徒儿明白了。」声音中有着压也压不住的喜色，妙手观音连脚步都轻快了不少。</w:t>
      </w:r>
    </w:p>
    <w:p>
      <w:r>
        <w:t>听的身子愈来愈冷，原已解脱了禁制的功力似又消失无踪，散花圣女只觉浑身上下再没一丝感觉，没有想到不</w:t>
      </w:r>
    </w:p>
    <w:p>
      <w:r>
        <w:t>只妙手观音，连师父都对自己有所疑虑，甚至还打算拿自己的性命来给春秋谷做个『交代‘！她便不仔细寻思也猜</w:t>
      </w:r>
    </w:p>
    <w:p>
      <w:r>
        <w:t>得到，痛失爱子、正自悲愤的左丘谷主，知道自己被擒后，竟能全身而退，心中必是恨火中烧，此番上门兴师问罪，</w:t>
      </w:r>
    </w:p>
    <w:p>
      <w:r>
        <w:t>自己若不死恐怕还真难了他心中之恨！</w:t>
      </w:r>
    </w:p>
    <w:p>
      <w:r>
        <w:t>闭上了双眼，任由泪水流淌，散花圣女再也不管了，随他们把自己千刀万剐都由他，但若自己未死，勉强留得</w:t>
      </w:r>
    </w:p>
    <w:p>
      <w:r>
        <w:t>一条性命，这个仇她非报不可！</w:t>
      </w:r>
    </w:p>
    <w:p>
      <w:r>
        <w:t>一边心中暗恨，散花圣女一边暗暗运起了龟息功夫，若他们真将自己千刀万剐，自是一切休提；若还想保着自</w:t>
      </w:r>
    </w:p>
    <w:p>
      <w:r>
        <w:t>己全尸，龟息功法至少可保得一条性命。但时机必须抓得极准，雪寒清和左丘光都是当世宗师，若在他们动手之前</w:t>
      </w:r>
    </w:p>
    <w:p>
      <w:r>
        <w:t>便已龟息，怕是逃不过他们的眼去；可若运功太慢，龟息未完，以自己的功力只怕经不住两大宗师联手一击啊！看</w:t>
      </w:r>
    </w:p>
    <w:p>
      <w:r>
        <w:t>来……只能先运起六七分功夫，在他们下手之时，再完成最后阶段，还要祈祷老天有眼，让两人轻忽之下下手轻些。</w:t>
      </w:r>
    </w:p>
    <w:p>
      <w:r>
        <w:t>「……散花此回所行确不可恕，但终究也是寒清自小带大的，心中终有不忍，就留她一点生机吧！道兄、妙手，</w:t>
      </w:r>
    </w:p>
    <w:p>
      <w:r>
        <w:t>你我以玄阴寒霜掌力将她冰封，让散花随水而去，之后的事就看她造化了……」</w:t>
      </w:r>
    </w:p>
    <w:p>
      <w:r>
        <w:t>这是被那冰寒所封之前，耳边最后听到雪寒清的声音，落入散花圣女耳内却有着说不出的讽刺感，师父果然是</w:t>
      </w:r>
    </w:p>
    <w:p>
      <w:r>
        <w:t>爱徒心切，明知她功力被禁，还要合三人之力将她冰封，运不起功力的她被三大高手合力冰封，那可能会有命在？</w:t>
      </w:r>
    </w:p>
    <w:p>
      <w:r>
        <w:t>真是……真是好个心中不忍啊！</w:t>
      </w:r>
    </w:p>
    <w:p>
      <w:r>
        <w:t>听到宋芙苓转述的当日之事，弘晖子只觉得心好像也寒冷了不少，浑身不由发颤，这倒不全然是因为白云仙子</w:t>
      </w:r>
    </w:p>
    <w:p>
      <w:r>
        <w:t>雪寒清的作法太令人心寒，而是因为他反思自己，当日之事也出了个恐怖的想头，只是弘晖子始终不肯承认。</w:t>
      </w:r>
    </w:p>
    <w:p>
      <w:r>
        <w:t>听弘晖子犹豫再三，才将那时清风观中发生之事解释明白，宋芙苓心中微微一痛，又是一个为了师门利益被出</w:t>
      </w:r>
    </w:p>
    <w:p>
      <w:r>
        <w:t>卖的徒弟啊！她轻轻地拍了拍弘晖子颤着的肩头，「依奴家想……说不定道玄道长也不是真想……真想嫁祸予你，</w:t>
      </w:r>
    </w:p>
    <w:p>
      <w:r>
        <w:t>说不定……说不定当真是受了他人暗算，才误会了少侠……」</w:t>
      </w:r>
    </w:p>
    <w:p>
      <w:r>
        <w:t>「或许……或许吧。」听得出来宋芙苓只是想安慰自己，弘晖子心头虽是微微一暖，这世上总还有人关心自己，</w:t>
      </w:r>
    </w:p>
    <w:p>
      <w:r>
        <w:t>可那恐怖的念头却愈来愈清晰，清晰到再也无法抹去。</w:t>
      </w:r>
    </w:p>
    <w:p>
      <w:r>
        <w:t>「可是……可是为什么？」抱住了头，弘晖子身体的颤抖愈来愈强烈，连宋芙苓都安抚不下，「我也知道自己</w:t>
      </w:r>
    </w:p>
    <w:p>
      <w:r>
        <w:t>不是掌门的料，只要师叔一句话，弘晖随时也愿意将掌门之位让贤，可师叔……师叔为什么要这么陷害我？」</w:t>
      </w:r>
    </w:p>
    <w:p>
      <w:r>
        <w:t>「很多事，身为掌门也是身不由己，」轻轻地叹了口气，宋芙苓纤手轻贴在弘晖肩上，说出来的安慰话语连她</w:t>
      </w:r>
    </w:p>
    <w:p>
      <w:r>
        <w:t>自己都无法接受，「为了他所认定的师门利益，为了避免不必要的麻烦，很多时候都要做一些自己难以容忍的事，</w:t>
      </w:r>
    </w:p>
    <w:p>
      <w:r>
        <w:t>反正他们……他们做了就习惯了……」</w:t>
      </w:r>
    </w:p>
    <w:p>
      <w:r>
        <w:t>「姐姐……」伏到了宋芙苓腿上，弘晖子胸口不住起伏，想哭却是没有眼泪出来，宋芙苓也任他这样喘着，这</w:t>
      </w:r>
    </w:p>
    <w:p>
      <w:r>
        <w:t>当中的痛楚，没有好好发泄，实是难以承受。</w:t>
      </w:r>
    </w:p>
    <w:p>
      <w:r>
        <w:t>许久许久，弘晖子才算平静了些，「姐姐……」</w:t>
      </w:r>
    </w:p>
    <w:p>
      <w:r>
        <w:t>「怎么了？」</w:t>
      </w:r>
    </w:p>
    <w:p>
      <w:r>
        <w:t>「你……你教我武功，好不好？我想，姐姐应该可以……可以教我比以前更高明的武功……」</w:t>
      </w:r>
    </w:p>
    <w:p>
      <w:r>
        <w:t>「这个……」宋芙苓微一沉吟，「雪玉峰的武功与弘晖你性子不合，修练起来恐怕有害无益。这样好了，奴家</w:t>
      </w:r>
    </w:p>
    <w:p>
      <w:r>
        <w:t>竭尽所能，帮你设想一套适合你的武功，能不能成绝代高手奴家不知，但要在江湖中做什么，武功好些总是比较有</w:t>
      </w:r>
    </w:p>
    <w:p>
      <w:r>
        <w:t>利。不过……」</w:t>
      </w:r>
    </w:p>
    <w:p>
      <w:r>
        <w:t>「不过怎样？」</w:t>
      </w:r>
    </w:p>
    <w:p>
      <w:r>
        <w:t>「不过这武功可不能白练，」宋芙苓微微一笑，似是下定了什么决心，「算是交换好了，奴家为你设想一套武</w:t>
      </w:r>
    </w:p>
    <w:p>
      <w:r>
        <w:t>功，可弘晖你修成之后，要听从奴家指挥，帮奴家报这个仇，成不成？」</w:t>
      </w:r>
    </w:p>
    <w:p>
      <w:r>
        <w:t>「当然。」心中暗吁了一口气，弘晖子本来还当真害怕，要是宋芙苓还计较什么为徒之道，即便受害如此还不</w:t>
      </w:r>
    </w:p>
    <w:p>
      <w:r>
        <w:t>肯报仇，自己就不知该如何是好了。「邪极七妖这样为恶，弘晖也看不惯……」</w:t>
      </w:r>
    </w:p>
    <w:p>
      <w:r>
        <w:t>「不是他们。」虽说语音一般轻柔，但就连弘晖子都听得出来，宋芙苓的咬牙切齿，让声音颇有种压的人喘不</w:t>
      </w:r>
    </w:p>
    <w:p>
      <w:r>
        <w:t>过气来的力量，「邪极七妖与我是敌非友，做什么恶事也都是情理之中，何况他们只是稍微伤了一下奴家的心，可</w:t>
      </w:r>
    </w:p>
    <w:p>
      <w:r>
        <w:t>没伤奴家身子，虽说是为了好在奴家身上予取予求……可雪玉峰就不同了，她们重伤了奴家的心，还将奴家冰封四</w:t>
      </w:r>
    </w:p>
    <w:p>
      <w:r>
        <w:t>十年，奴家想……想报这个仇……」</w:t>
      </w:r>
    </w:p>
    <w:p>
      <w:r>
        <w:t>「好，弘晖会帮忙的。」</w:t>
      </w:r>
    </w:p>
    <w:p>
      <w:r>
        <w:t>取用着桌上的食物，弘晖子和宋芙苓虽是腹饿，动作却是怎么也快不起来。</w:t>
      </w:r>
    </w:p>
    <w:p>
      <w:r>
        <w:t>在下定决心报仇之后，两人又在那瀑布处停留了年余，弘晖子的武功可说是突飞猛进，以他现下的修为，便是</w:t>
      </w:r>
    </w:p>
    <w:p>
      <w:r>
        <w:t>面对道玄子，胜败也是四六之间，这还是算上弘晖子殊少对敌经验，而道玄子身经百战，若非如此，两人相较之下，</w:t>
      </w:r>
    </w:p>
    <w:p>
      <w:r>
        <w:t>恐怕还可以拚着平分秋色。</w:t>
      </w:r>
    </w:p>
    <w:p>
      <w:r>
        <w:t>但也不知是对方太会藏，还是老天爷看不下去两人要报复师门，存心作梗，当弘晖子功夫已臻小成，两人兴致</w:t>
      </w:r>
    </w:p>
    <w:p>
      <w:r>
        <w:t>勃勃地溯源而上，一直找到雪玉峰遗址时，早已是人去楼空，留下的仅仅是断垣残壁，别说是妙手观音了，就连活</w:t>
      </w:r>
    </w:p>
    <w:p>
      <w:r>
        <w:t>人都不见半个，两人甚至连接下来雪玉峰门人会走到何处去的线索都找不着半点。</w:t>
      </w:r>
    </w:p>
    <w:p>
      <w:r>
        <w:t>本来雪玉峰既躲的不见踪迹，依顺序上该当先找目标明显的清风观，只是在道玄子的压阵之下，近年来清风观</w:t>
      </w:r>
    </w:p>
    <w:p>
      <w:r>
        <w:t>称得上风生水起，弘晖子的那几位师弟个个成就不凡，依弘晖子的想法，两人虽是武功胜人一筹，终究是人单势孤，</w:t>
      </w:r>
    </w:p>
    <w:p>
      <w:r>
        <w:t>还是别正面对上的好，是以两人只能这样空空落落的闲晃着度日，宋芙苓虽是绞尽脑汁，思索着各个雪玉峰中人可</w:t>
      </w:r>
    </w:p>
    <w:p>
      <w:r>
        <w:t>能的去处，却是每一处都扑个空；弘晖子记忆中仅有师门元老和妙手观音的偶遇，线索更是模糊，接下来恐怕非得</w:t>
      </w:r>
    </w:p>
    <w:p>
      <w:r>
        <w:t>等老天开眼才成。</w:t>
      </w:r>
    </w:p>
    <w:p>
      <w:r>
        <w:t>耳朵微微一竖，弘晖子和宋芙苓交换了个眼色，均知麻烦来了。</w:t>
      </w:r>
    </w:p>
    <w:p>
      <w:r>
        <w:t>弘晖子不常走江湖，也还罢了，宋芙苓可是容色过人，当年散花圣女便是武林中首屈一指的绝色，虽说现下为</w:t>
      </w:r>
    </w:p>
    <w:p>
      <w:r>
        <w:t>了行走江湖，她刻意作了些打扮，颇减丽色，较之弘晖子瀑布初见的惊艳，直是逊色了好几分，在江湖上仍是清丽</w:t>
      </w:r>
    </w:p>
    <w:p>
      <w:r>
        <w:t>照人，一路上虽是两人刻意低调，招引过来的狂蜂浪蝶仍是不少，但要宋芙苓这么一个绝色佳人再扮的丑些，这话</w:t>
      </w:r>
    </w:p>
    <w:p>
      <w:r>
        <w:t>弘晖子可真是说不出口。</w:t>
      </w:r>
    </w:p>
    <w:p>
      <w:r>
        <w:t>只是这回硬挨过来要并桌的，比之平日路上遇上的家伙更要讨人厌，全全然是群纨？子弟，除了衣着华贵、仆</w:t>
      </w:r>
    </w:p>
    <w:p>
      <w:r>
        <w:t>从众多之外，面貌谈吐全无可取之处，偏生这类人最是麻烦，怎么言谈讽刺都赶不走，若说僵了动手，以武功而言</w:t>
      </w:r>
    </w:p>
    <w:p>
      <w:r>
        <w:t>两人自是不惧，但这种小鬼头背后来头都不小，惹上了足足是块扯不脱、去不掉的橡皮糖，实在麻烦透顶。</w:t>
      </w:r>
    </w:p>
    <w:p>
      <w:r>
        <w:t>见对方死皮赖脸的硬挨过来，宋芙苓颜色如常的换到弘晖子身边的位置，来个相应不理，可这人还是像看不出</w:t>
      </w:r>
    </w:p>
    <w:p>
      <w:r>
        <w:t>宋芙苓的厌恶般，继续勾三搭四的扯话题，人还愈凑愈近，若非宋芙苓定力过人，弘晖子修的又是道家功夫，最重</w:t>
      </w:r>
    </w:p>
    <w:p>
      <w:r>
        <w:t>涵养，换了其余的武林人物，恐怕早要说僵了动手。</w:t>
      </w:r>
    </w:p>
    <w:p>
      <w:r>
        <w:t>不过人的忍耐总是有限度的，看对方毫无自知之明，话里愈来愈露骨的挑逗之意，弘晖子不由有火，谁教他现</w:t>
      </w:r>
    </w:p>
    <w:p>
      <w:r>
        <w:t>在的功体偏纯阳一路呢！正要发作，弘晖子突觉大腿上一紧，给宋芙苓揪了一把，好不容易才忍住心头火。</w:t>
      </w:r>
    </w:p>
    <w:p>
      <w:r>
        <w:t>只是他能忍得住，不代表别人就听的下去。此处乃是通都大邑，来往众多，这饭馆里头也聚集了不少人，旁座</w:t>
      </w:r>
    </w:p>
    <w:p>
      <w:r>
        <w:t>几个作江湖中人打扮的看来还年轻，正是路见不平，拔刀相助的那型，听的此人说天扯地，心中早已不忿，见他愈</w:t>
      </w:r>
    </w:p>
    <w:p>
      <w:r>
        <w:t>说愈得意，更不由火起，寻到空处嘴上便讥讽了几句。就好像坊间说书人说的一般，不一会儿两边已打了起来，倒</w:t>
      </w:r>
    </w:p>
    <w:p>
      <w:r>
        <w:t>是弘晖子和宋芙苓反而置身事外。</w:t>
      </w:r>
    </w:p>
    <w:p>
      <w:r>
        <w:t>见四处碗盘共菜肴齐飞，饭桌同木椅一碎，打的混乱至极，拔刀相助的人武功较高，那纨？子弟的从人人数较</w:t>
      </w:r>
    </w:p>
    <w:p>
      <w:r>
        <w:t>众，一时间倒是势均力敌，只是旁边没说话的人也遭了池鱼之殃，弘晖子一边闪着，一边瞅着时机，打算赶快付了</w:t>
      </w:r>
    </w:p>
    <w:p>
      <w:r>
        <w:t>帐走人，以他的武功，就算真打起来也不惧双方，更别说只是躲闪这些四处乱飞的东西，其余人等中也不乏高手，</w:t>
      </w:r>
    </w:p>
    <w:p>
      <w:r>
        <w:t>光看躲闪的样儿，便知当中有不少好手。</w:t>
      </w:r>
    </w:p>
    <w:p>
      <w:r>
        <w:t>突地，弘晖子腰间一紧，只见身畔的宋芙苓颜色微变，看似轻缓，实则动若雷霆，身法飘飘之间，人已到了门</w:t>
      </w:r>
    </w:p>
    <w:p>
      <w:r>
        <w:t>口，弘晖子不暇多想，连忙寻柜台付了帐，急急忙忙地赶了上去，也不管饭馆当中接下来的激战。</w:t>
      </w:r>
    </w:p>
    <w:p>
      <w:r>
        <w:t>「怎么了？」好不容易赶上了宋芙苓，弘晖子忙问。</w:t>
      </w:r>
    </w:p>
    <w:p>
      <w:r>
        <w:t>「方才物件乱飞当中，奴家望见外带的两人身法甚是熟眼，」放缓了速度，似是不想太惊世骇俗，宋芙芸突地</w:t>
      </w:r>
    </w:p>
    <w:p>
      <w:r>
        <w:t>闪入了横巷，一头雾水的弘晖子也只好跟了进去，看她将注意力放在前面行走的两个人身上，「便是那两个人，你</w:t>
      </w:r>
    </w:p>
    <w:p>
      <w:r>
        <w:t>瞧。」</w:t>
      </w:r>
    </w:p>
    <w:p>
      <w:r>
        <w:t>「嗯……」看到那两人，连弘晖子都来了兴趣。方才在饭馆里头，他也看到东西乱飞时众人的反应了，那青衣</w:t>
      </w:r>
    </w:p>
    <w:p>
      <w:r>
        <w:t>秀士躲闪之间动作甚是平淡，不见什么异处，若非弘晖子也算得上武功行家，怕还看不出来此人身具武功，看似动</w:t>
      </w:r>
    </w:p>
    <w:p>
      <w:r>
        <w:t>作平凡，实则精巧细致；可旁边那赤衣人就没有同伴隐藏的那么好了，虽只是缩缩脖子闪过东西，头颈动作却是相</w:t>
      </w:r>
    </w:p>
    <w:p>
      <w:r>
        <w:t>当诡异，全不像常人应有的动作，看得出身法自成一家，武功只怕也相当不弱，那姿势如此独特，弘晖子不过一眼</w:t>
      </w:r>
    </w:p>
    <w:p>
      <w:r>
        <w:t>之下，也是印象深刻。</w:t>
      </w:r>
    </w:p>
    <w:p>
      <w:r>
        <w:t>「那动作……是诡妖的独门身法，」声音平淡至极，宋芙苓轻轻地吁了口气，「当日奴家与邪极七妖动手之时，</w:t>
      </w:r>
    </w:p>
    <w:p>
      <w:r>
        <w:t>曾看过这身法，看来这两人和邪极七妖关系该当不小……」</w:t>
      </w:r>
    </w:p>
    <w:p>
      <w:r>
        <w:t>「是……是吗？」心中微微一动，弘晖子也知道宋芙苓为何要追上来了。虽说嘴上认为要报复的只有雪玉峰，</w:t>
      </w:r>
    </w:p>
    <w:p>
      <w:r>
        <w:t>可四处寻访皆不见形迹，便是宋芙苓芳心清明，也难免有所不悦，现下见到和邪极七妖有关的人，要追上去拿他们</w:t>
      </w:r>
    </w:p>
    <w:p>
      <w:r>
        <w:t>出出气，也是情理之常。而且看这两人外带的食物不少，恐怕身后还有同伴，若自己两人尾随而去，说不定可以追</w:t>
      </w:r>
    </w:p>
    <w:p>
      <w:r>
        <w:t>出邪极七妖的残余人等呢！到时候宋芙苓报当日之仇，自己也顺便练练身手，想来也算是一个意外的收获。</w:t>
      </w:r>
    </w:p>
    <w:p>
      <w:r>
        <w:t>一直追到城外，走到了偏僻处的一幢庄园，见两人走了进去，弘晖子只觉背心一阵寒凉。</w:t>
      </w:r>
    </w:p>
    <w:p>
      <w:r>
        <w:t>虽说邪极七妖威名早去了四十年，这两人多半只是他的门人弟子，但现在看到两人，弘晖子也不由暗忖好险，</w:t>
      </w:r>
    </w:p>
    <w:p>
      <w:r>
        <w:t>若非当年邪极七妖被灭，只要留下一二人，现在的武林只怕还真镇不住他们，光只是回来的十几里路上，弘晖子已</w:t>
      </w:r>
    </w:p>
    <w:p>
      <w:r>
        <w:t>被宋芙苓救了五六次，若非宋芙苓机警，光靠他来追？怕早给两人发现了，光只是行路之时的谨慎相差已是如此之</w:t>
      </w:r>
    </w:p>
    <w:p>
      <w:r>
        <w:t>大，想当年邪极七妖果非泛泛之辈。</w:t>
      </w:r>
    </w:p>
    <w:p>
      <w:r>
        <w:t>轻轻拉了还在思考的弘晖子一把，宋芙苓身法飘摇，已溜进了那庄园当中，在里头绕了两圈，弘晖子不由眉头</w:t>
      </w:r>
    </w:p>
    <w:p>
      <w:r>
        <w:t>大皱，虽说园子里头练功的不过八九人，但那两人却进了房后还未出来，算来此处至少有十来人，还要不计房内原</w:t>
      </w:r>
    </w:p>
    <w:p>
      <w:r>
        <w:t>有的人，虽说这些人武功有高有低，但光目视至少有个两三人和现下的弘晖子武功差不多，若房中还有他人，光靠</w:t>
      </w:r>
    </w:p>
    <w:p>
      <w:r>
        <w:t>自己和宋芙苓两人，能否全歼这批人呢？</w:t>
      </w:r>
    </w:p>
    <w:p>
      <w:r>
        <w:t>晃了几圈，弄清了庄中大略的情况，宋芙苓皱了皱眉，带着弘晖子晃了几晃，避过了园中练功者的耳目，溜进</w:t>
      </w:r>
    </w:p>
    <w:p>
      <w:r>
        <w:t>了房中，看过了两间房，终于在第三间寻着了正主儿。</w:t>
      </w:r>
    </w:p>
    <w:p>
      <w:r>
        <w:t>避在梁上的弘晖子只见原先跟监的那两人垂手侍立在旁，显是弟子身份，床上卧着一个老妇，虽是床帘半放，</w:t>
      </w:r>
    </w:p>
    <w:p>
      <w:r>
        <w:t>看不清面目，却也颇见憔悴；而坐在床旁的那人一手轻握着床上老妇的手，一语不发，背对着梁，弘晖子只能看他</w:t>
      </w:r>
    </w:p>
    <w:p>
      <w:r>
        <w:t>发丝深黑，表面上无过人之处，但呼吸之间深厚绵长，功力却远胜旁边两人，光看那两人的恭谨，此人难道是当年</w:t>
      </w:r>
    </w:p>
    <w:p>
      <w:r>
        <w:t>邪极七妖的残余？弘晖子心中大惊，从见了宋芙苓后他便知道，当年邪极七妖均非可小覤之人，却没想到功力如此</w:t>
      </w:r>
    </w:p>
    <w:p>
      <w:r>
        <w:t>深厚，过了四十年还不见半分老态，床上之人应是女子，也不知是此人的什么人，若她便是当年的花妖，显然那一</w:t>
      </w:r>
    </w:p>
    <w:p>
      <w:r>
        <w:t>仗伤的她不轻，功体大受摧伤，以致于不像床前这人般功力深厚，尚能长驻青春。</w:t>
      </w:r>
    </w:p>
    <w:p>
      <w:r>
        <w:t>突然之间，宋芙苓飘身落下，虽是点尘不惊，却已引发了众人注意，床前人不动如山，倒是旁边的两人吃了一</w:t>
      </w:r>
    </w:p>
    <w:p>
      <w:r>
        <w:t>惊，一人长剑在手，一人已摆出了动手架势，团团护在床前人身前，而随着两人喝问出声，外头的几人也进了房，</w:t>
      </w:r>
    </w:p>
    <w:p>
      <w:r>
        <w:t>四人挡在门口，另外几人则是在窗边出现，一转眼已将宋芙苓两人的退路完全阻住，看的弘晖子不由吃惊，以两人</w:t>
      </w:r>
    </w:p>
    <w:p>
      <w:r>
        <w:t>功夫别说尽歼，便要杀出去也不易啊！</w:t>
      </w:r>
    </w:p>
    <w:p>
      <w:r>
        <w:t>缓缓转回了头，手却不曾离开床上老妇，床前人轻袍缓带，看似年近半百，眉宇间有一股儒雅风流之态，虽是</w:t>
      </w:r>
    </w:p>
    <w:p>
      <w:r>
        <w:t>眉头紧皱，呼吸之间却仍镇定如常，「该来的总是来了，你们收起兵刃。」</w:t>
      </w:r>
    </w:p>
    <w:p>
      <w:r>
        <w:t>果然好定力，便不论此人武功如何，光这份镇静定力，已知此人不凡，弘晖子暗暗咋舌，随着那几个弟子收起</w:t>
      </w:r>
    </w:p>
    <w:p>
      <w:r>
        <w:t>兵刃，他也将按在剑柄上的手收了回来。此刻他才看清，床上那女子其实也并不甚老，只是眉目憔悴，五官无神，</w:t>
      </w:r>
    </w:p>
    <w:p>
      <w:r>
        <w:t>显是身受重伤，面容纵只有三旬，在这苍白模样下也似有六七十了。不过光闻到房中直逼中人的人参味儿，也猜得</w:t>
      </w:r>
    </w:p>
    <w:p>
      <w:r>
        <w:t>出此女体内之伤，怕是重的难以想像，房中的药味与其说是治伤，还不如说是吊命来得准确。</w:t>
      </w:r>
    </w:p>
    <w:p>
      <w:r>
        <w:t>「没想到还能见到你们，智妖、花妖。」声音淡的没有一丝感情，宋芙苓走前两步，细看了看床上的花妖，「</w:t>
      </w:r>
    </w:p>
    <w:p>
      <w:r>
        <w:t>中我师妹一记『玄气寒霜‘掌，还能撑到现在，也算你花妖命大。」</w:t>
      </w:r>
    </w:p>
    <w:p>
      <w:r>
        <w:t>「哦！」声音虽不甚有力，但花妖的语中却不失柔软，听的弘晖子心不由一跳，差点挨不住语声中的媚惑，「</w:t>
      </w:r>
    </w:p>
    <w:p>
      <w:r>
        <w:t>圣女妹妹，你怎知不是令师『白雪仙子‘雪寒清下的手？」</w:t>
      </w:r>
    </w:p>
    <w:p>
      <w:r>
        <w:t>「不可能的，」散花圣女摇了摇头，「这一掌以阳导阴，力道直趋内腑，中掌时一开始感觉不深，却是难以治</w:t>
      </w:r>
    </w:p>
    <w:p>
      <w:r>
        <w:t>愈，若是师父出手，以你花妖的根基，根本撑不到现在，我说的可对？」</w:t>
      </w:r>
    </w:p>
    <w:p>
      <w:r>
        <w:t>「嗯……不愧雪玉峰绝代仙子散花圣女，厉害着呢……」媚眼轻飘，话声中虽似有怨，却更动人心弦，光只一</w:t>
      </w:r>
    </w:p>
    <w:p>
      <w:r>
        <w:t>眼，便让人觉得此女现在的憔悴都是假象，年轻时必是个娇媚动人的女郎，「真是可惜，若当年姐姐能想到法子让</w:t>
      </w:r>
    </w:p>
    <w:p>
      <w:r>
        <w:t>你跟了姐姐，只怕也不会受这么多年的苦楚。好妹妹，看在当年和姐姐一月温柔的面子上，给姐姐一个痛快，好不？」</w:t>
      </w:r>
    </w:p>
    <w:p>
      <w:r>
        <w:t>听的耳朵微微发麻，弘晖子心下不由窝火，这花妖还真懂伤人之道，嘴上娇柔妩媚，像是没半点火气，话语里</w:t>
      </w:r>
    </w:p>
    <w:p>
      <w:r>
        <w:t>却在暗指当年散花圣女被擒之后，被众人足足淫辱了一个月，真不知此女是否真的想死了，这直是那壶不开提那壶！</w:t>
      </w:r>
    </w:p>
    <w:p>
      <w:r>
        <w:t>「好厉害的媚心术，可惜当年奴家已着过道儿了，现在可没那般容易上当。」手上给散花圣女柔软的纤掌微微</w:t>
      </w:r>
    </w:p>
    <w:p>
      <w:r>
        <w:t>一握，弘晖子陡觉耳目清明，这才发觉不知何时自己的手已滑到了剑柄上，剑刃已然半露，「奴家此来，可不是为</w:t>
      </w:r>
    </w:p>
    <w:p>
      <w:r>
        <w:t>了给你痛快的。智妖，你也不用让你的人走，这次奴家非为厮杀而来，省了你们的弃车保帅之策吧！」</w:t>
      </w:r>
    </w:p>
    <w:p>
      <w:r>
        <w:t>听到此处，弘晖子这才发现，房中除了智妖和花妖两人外，其余人等皆已退开，显然打算房中一旦动手，除智</w:t>
      </w:r>
    </w:p>
    <w:p>
      <w:r>
        <w:t>妖和花妖留在此处外，其余人等皆要逃之夭夭。</w:t>
      </w:r>
    </w:p>
    <w:p>
      <w:r>
        <w:t>仔细想想，弘晖子不由了然，花妖之所以出言挑衅，便是要让宋芙苓和自己将注意力完全集中在两人身上，好</w:t>
      </w:r>
    </w:p>
    <w:p>
      <w:r>
        <w:t>让其余弟子退走，虽说两人战死对魔道损失极重，邪极七妖怕再无复起之日，但只要作好传承，一时之间的胜负还</w:t>
      </w:r>
    </w:p>
    <w:p>
      <w:r>
        <w:t>当真不用担心，而智妖和她默契着实好，听她一开口便知花妖心意，也做好了死战到底的准备，想到此处，弘晖子</w:t>
      </w:r>
    </w:p>
    <w:p>
      <w:r>
        <w:t>虽恨两人淫恶，却不得不有些佩服。</w:t>
      </w:r>
    </w:p>
    <w:p>
      <w:r>
        <w:t>缓缓走到床边，伸手轻轻试了试花妖的腕脉，宋芙苓微微一笑，「亏得你下的了手，用这么多人参为她吊命。</w:t>
      </w:r>
    </w:p>
    <w:p>
      <w:r>
        <w:t>弘晖，你为奴家护法，奴家用本门手法，可以汲出花妖体内六七成寒力，其余的部份已与脏腑胶结，只能由你自己</w:t>
      </w:r>
    </w:p>
    <w:p>
      <w:r>
        <w:t>运功化解，外人和药物可都帮不上忙。」</w:t>
      </w:r>
    </w:p>
    <w:p>
      <w:r>
        <w:t>片刻之间，宋芙苓运功已毕，花妖虽仍憔悴不能起身，面上却精神了些。</w:t>
      </w:r>
    </w:p>
    <w:p>
      <w:r>
        <w:t>直到此刻，一直一言不发的智妖才开了口，「多谢援手，不知圣女有什么要我们帮忙的？」</w:t>
      </w:r>
    </w:p>
    <w:p>
      <w:r>
        <w:t>「当年之事，阁下不过是为邪极七妖打算，虽是手段阴狠，却也无可厚非，」话里似在开脱邪极七妖当年之事，</w:t>
      </w:r>
    </w:p>
    <w:p>
      <w:r>
        <w:t>更多的却像在解释给旁边一头雾水的弘晖子听，「奴家虽有怨，却不是怨在邪极七妖身上。只不知关于师妹妙手观</w:t>
      </w:r>
    </w:p>
    <w:p>
      <w:r>
        <w:t>音的下落，阁下是否有线索？」</w:t>
      </w:r>
    </w:p>
    <w:p>
      <w:r>
        <w:t>「妙手观音谷彩湘嘛……」抚了抚下巴，智妖的眼睛却没有离开床上那看来总算舒服多了的花妖，「据我所知，</w:t>
      </w:r>
    </w:p>
    <w:p>
      <w:r>
        <w:t>她与雪玉峰剩余的人，数年前曾在春秋谷的故址出现过，后来的事，在下便不得而知了。」</w:t>
      </w:r>
    </w:p>
    <w:p>
      <w:r>
        <w:t>「哦，是吗？」散花圣女心中微震，从智妖的口中，至少可以知道，现在雪玉峰已改由妙手观音掌门，否则她</w:t>
      </w:r>
    </w:p>
    <w:p>
      <w:r>
        <w:t>的本名不会透露于外；至于避在春秋谷故址，与其说是避敌，还不如说是趁着春秋谷已灭的现在，试着找寻春秋谷</w:t>
      </w:r>
    </w:p>
    <w:p>
      <w:r>
        <w:t>的武功秘笈，打算集两门之长再起风云，「如此多谢了。」</w:t>
      </w:r>
    </w:p>
    <w:p>
      <w:r>
        <w:t>「先等一下吧，圣女妹妹……」见散花圣女正要离开，花妖顽皮地眨了眨眼睛，「若妹子对妙手观音有怨，雪</w:t>
      </w:r>
    </w:p>
    <w:p>
      <w:r>
        <w:t>玉峰事了之后，要不要考虑和姐姐一道？圣门向来兼容并蓄，若妹子肯加入，以后我们姐妹也有个照应……而且，</w:t>
      </w:r>
    </w:p>
    <w:p>
      <w:r>
        <w:t>这位小弟体内功体偏阳火一道，若修习圣门罡极一道武功，该可事半功倍。何况雪玉峰现在除了谷彩湘掌门外，门</w:t>
      </w:r>
    </w:p>
    <w:p>
      <w:r>
        <w:t>下也还留着几个武功不弱的弟子呢……」</w:t>
      </w:r>
    </w:p>
    <w:p>
      <w:r>
        <w:t>「奴家本非魔道中人，不会加入贵门，」声音冷了下来，宋芙苓纤手微微一紧，握住了腰畔剑柄，「至于妙手</w:t>
      </w:r>
    </w:p>
    <w:p>
      <w:r>
        <w:t>观音那边……奴家自有法子，不劳阁下费心。」</w:t>
      </w:r>
    </w:p>
    <w:p>
      <w:r>
        <w:t>「若是硬拚，恐怕不太容易，」连头都不回，伸手轻轻拨了拨花妖颊旁散开的发丝，智妖声音淡定，「圣女武</w:t>
      </w:r>
    </w:p>
    <w:p>
      <w:r>
        <w:t>功便与妙手观音相当，这位……这位小兄弟的武功，怕也难及雪玉峰其余门徒；若是用谋计算嘛……在下尚有一日</w:t>
      </w:r>
    </w:p>
    <w:p>
      <w:r>
        <w:t>之长，不若切磋一番，算是在下多谢圣女援手之恩……」</w:t>
      </w:r>
    </w:p>
    <w:p>
      <w:r>
        <w:t>「这个……」宋芙苓微微踌躇，虽说在心中对雪玉峰的恨意远胜邪极七妖，但当年也是这智妖种种诡谋，方使</w:t>
      </w:r>
    </w:p>
    <w:p>
      <w:r>
        <w:t>她被擒失身，之后种种事也都肇因于此，要说她心中不恨智妖，那是绝不可能的，但说到阴谋计算，宋芙苓加上弘</w:t>
      </w:r>
    </w:p>
    <w:p>
      <w:r>
        <w:t>晖子，怕还及不上智妖一根指头，何况两人身后无援，筹码实在不够，若是一步错必是满盘皆输的局，这回自己可</w:t>
      </w:r>
    </w:p>
    <w:p>
      <w:r>
        <w:t>未必还能留条命报复了。</w:t>
      </w:r>
    </w:p>
    <w:p>
      <w:r>
        <w:t>而且从这段日子江湖行走，宋芙苓也探过当年雪玉峰、春秋谷与邪极七妖三方激战的情报，虽说已过了四十年，</w:t>
      </w:r>
    </w:p>
    <w:p>
      <w:r>
        <w:t>知道实情的人并不多，但拼拼凑凑，倒也清楚了六七分实情。追日坪一战之后，虽说邪极七妖获胜，却消声匿迹了</w:t>
      </w:r>
    </w:p>
    <w:p>
      <w:r>
        <w:t>好一阵子，而雪玉峰和春秋谷也为了门内传承之事无暇追击，春秋谷这边因为长徒左丘正战死，其余门徒对掌门一</w:t>
      </w:r>
    </w:p>
    <w:p>
      <w:r>
        <w:t>位眼红者众，内争不少，令左丘光为了安排继承人的问题伤透了脑筋；雪玉峰中虽说散花圣女失？，可支持她的人</w:t>
      </w:r>
    </w:p>
    <w:p>
      <w:r>
        <w:t>也是一股势力，对妙手观音颇有不满，是以雪寒清为了安定内部，着实也花了不少心力。</w:t>
      </w:r>
    </w:p>
    <w:p>
      <w:r>
        <w:t>就在两派的内争好不容易将近尾声之时，邪极七妖突然发动猛攻，一来邪极七妖早有准备，二来两派内争方止，</w:t>
      </w:r>
    </w:p>
    <w:p>
      <w:r>
        <w:t>战力未复，正是最虚弱的当儿，是以邪极七妖武功虽是不及，仍占了上风，只是两派根基扎实，也非一战可破，是</w:t>
      </w:r>
    </w:p>
    <w:p>
      <w:r>
        <w:t>以久战之下，邪极七妖名声再不显于江湖，但春秋谷也全灭，至于雪玉峰虽是损伤甚众，雪寒清也战殁，可妙手观</w:t>
      </w:r>
    </w:p>
    <w:p>
      <w:r>
        <w:t>音似仍全身而退。</w:t>
      </w:r>
    </w:p>
    <w:p>
      <w:r>
        <w:t>这种种恐怕都出于智妖的安排，说不定当日追日坪一战时，此人就已规划好了全盘诡谋，这也是惟一一个可以</w:t>
      </w:r>
    </w:p>
    <w:p>
      <w:r>
        <w:t>解释，为何邪极七妖事后会好端端地将散花圣女送回雪玉峰，不只没废她武功、断她筋脉，甚至只象征性地加了个</w:t>
      </w:r>
    </w:p>
    <w:p>
      <w:r>
        <w:t>禁制，就是为了增加雪玉峰内争的可能性。</w:t>
      </w:r>
    </w:p>
    <w:p>
      <w:r>
        <w:t>「这样也好，」平缓了一下呼吸，宋芙苓终于下了决定，「不过关于加入贵门的事……」</w:t>
      </w:r>
    </w:p>
    <w:p>
      <w:r>
        <w:t>「圣门虽重传承，却不排外，」花妖淡淡一笑，「本来圣门之创，便是为了留给不为名门正派所容之人另外一</w:t>
      </w:r>
    </w:p>
    <w:p>
      <w:r>
        <w:t>条路走。妹妹不想加入也无妨，姐姐只想有个说话的伴儿，如此而已。」</w:t>
      </w:r>
    </w:p>
    <w:p>
      <w:r>
        <w:t>「这……让奴家想想吧……」</w:t>
      </w:r>
    </w:p>
    <w:p>
      <w:r>
        <w:t>回到了约定之处，宋芙苓轻轻地吁出了口长气，难得紧张的心这才定了下来。</w:t>
      </w:r>
    </w:p>
    <w:p>
      <w:r>
        <w:t>对春秋谷故址监视许久，终于发现了雪玉峰门人的行踪，甚至还看到妙手观音谷彩湘首徒冰心玉女几次购置杂</w:t>
      </w:r>
    </w:p>
    <w:p>
      <w:r>
        <w:t>物，宋芙苓这才动手，趁冰心玉女在外夜宿，熟睡入梦当中，对她施用异术，为免出错，甚至没让武功较次的弘晖</w:t>
      </w:r>
    </w:p>
    <w:p>
      <w:r>
        <w:t>子同来，不过作为此次计划的起点，目前来看还算顺利。</w:t>
      </w:r>
    </w:p>
    <w:p>
      <w:r>
        <w:t>「没怎么样吧，姐姐？」见宋芙苓这般紧张，弘晖子也不由得紧张起来。从瀑布里头开始，他可是头一回看到</w:t>
      </w:r>
    </w:p>
    <w:p>
      <w:r>
        <w:t>宋芙苓紧张的样儿，平时的她都是一幅气定神闲，更显得这紧张样儿特殊。</w:t>
      </w:r>
    </w:p>
    <w:p>
      <w:r>
        <w:t>「没事。」宋芙苓微微一笑，虽说『凝雪灵玉‘功最重心法，修练的过程几有仙化之誉，何况宋芙芸功力深厚，</w:t>
      </w:r>
    </w:p>
    <w:p>
      <w:r>
        <w:t>仙化的犹如天仙下凡一般，武功定力皆是当世高人，但这是她脱困之后第一次当真动手，用的还是新从花妖那儿学</w:t>
      </w:r>
    </w:p>
    <w:p>
      <w:r>
        <w:t>来的媚心术，虽说练了也有半年左右，算不得新学乍练，但实际动手与自行习练终是有差，何况这可是对雪玉峰复</w:t>
      </w:r>
    </w:p>
    <w:p>
      <w:r>
        <w:t>仇的第一步，要宋芙苓不紧张，恐怕真是很难哩！「有心算无心，加上奴家那师侄武功未成，心志未坚，要制她倒</w:t>
      </w:r>
    </w:p>
    <w:p>
      <w:r>
        <w:t>是不难，只是……只是这媚心术奴家是头一回用到雪玉峰中人身上，也不知成效如何？」</w:t>
      </w:r>
    </w:p>
    <w:p>
      <w:r>
        <w:t>「那……我们还是继续下一步计划吧！」知道这媚心术乃花妖秘传，首重制心，成效于无影无形之中，不过也</w:t>
      </w:r>
    </w:p>
    <w:p>
      <w:r>
        <w:t>因如此，从外观上实在看不出对方中计了没有，接下来只怕还是得小心翼翼。不过光宋芙苓要到冰封解开之后，细</w:t>
      </w:r>
    </w:p>
    <w:p>
      <w:r>
        <w:t>细回思才知当日池中中了花妖的媚心术，甚至到事后才弄不太清自己对雪玉峰的恨意，是出于师妹无情还是媚心术</w:t>
      </w:r>
    </w:p>
    <w:p>
      <w:r>
        <w:t>的影响，便可知这媚心术的威力。</w:t>
      </w:r>
    </w:p>
    <w:p>
      <w:r>
        <w:t>纤手一揽，牵住了正要起身的弘晖子衣袖，宋芙苓一时间还真说不出话来，许久才迸出一句，「千万小心，若</w:t>
      </w:r>
    </w:p>
    <w:p>
      <w:r>
        <w:t>是有疑，先求全身而退，有他们帮忙，不急在一时，知道吗，弘晖？」</w:t>
      </w:r>
    </w:p>
    <w:p>
      <w:r>
        <w:t>「我知道了。」</w:t>
      </w:r>
    </w:p>
    <w:p>
      <w:r>
        <w:t>缓缓地走在山路上头，冰心玉女只觉心头跳的好快。</w:t>
      </w:r>
    </w:p>
    <w:p>
      <w:r>
        <w:t>她虽是妙手观音首徒，却没有亲眼见过当日那令雪玉峰将近灭门的一仗，乃是当日之事后，『妙手观音‘谷彩</w:t>
      </w:r>
    </w:p>
    <w:p>
      <w:r>
        <w:t>湘另收的徒儿，但为了传授武功，谷彩湘还是将门内的典籍一同带了过来，也因为冰心玉女才能从典籍之中发现，</w:t>
      </w:r>
    </w:p>
    <w:p>
      <w:r>
        <w:t>雪玉峰掌门传承的规矩，除了『非处子不得掌门’外，还有一条就是『掌门之位每三十年一换，已退位者不得再任</w:t>
      </w:r>
    </w:p>
    <w:p>
      <w:r>
        <w:t>‘的规定，照说谷彩湘已掌了雪玉峰四十年，早该是退下掌门之位，让自己接下掌门之位的时候了，可谷彩湘连提</w:t>
      </w:r>
    </w:p>
    <w:p>
      <w:r>
        <w:t>都没提过这回事，就好像根本不知一样，显然是想在这掌门之位上做到老死了。</w:t>
      </w:r>
    </w:p>
    <w:p>
      <w:r>
        <w:t>本来就算如此，冰心玉女也没多少好气的，现在的雪玉峰与当年不同，已是个全门不过五人的小门派，虽说武</w:t>
      </w:r>
    </w:p>
    <w:p>
      <w:r>
        <w:t>功方面独步武林，『凝雪灵玉‘心诀的神异，足令雪玉峰再执武林牛耳，但要在武林争雄，武功未必比势力更加重</w:t>
      </w:r>
    </w:p>
    <w:p>
      <w:r>
        <w:t>要，若论势力，雪玉峰确实式微。</w:t>
      </w:r>
    </w:p>
    <w:p>
      <w:r>
        <w:t>但真正让冰心玉女心头怒恨的是，在翻阅典籍当中，她赫然发现自己所学的『凝雪灵玉‘心法只有一半，另外</w:t>
      </w:r>
    </w:p>
    <w:p>
      <w:r>
        <w:t>的一半显然被谷彩湘收了起来，当她请教谷彩湘时，谷彩湘原还想逃避话题，但在几位弟子锲而不舍的追问下，谷</w:t>
      </w:r>
    </w:p>
    <w:p>
      <w:r>
        <w:t>彩湘才说是因为『凝雪灵玉’功后半的心法太过玄异，不易修习，是以暂时分开，等到几位弟子的功力到了，再予</w:t>
      </w:r>
    </w:p>
    <w:p>
      <w:r>
        <w:t>传授。这种理由说的倒是好听，实则只是为了让门下的弟子全无反抗之力而已，冰心玉女愈想愈恨，若非所习『凝</w:t>
      </w:r>
    </w:p>
    <w:p>
      <w:r>
        <w:t>雪灵玉‘功不全，她早以破门而出，以她的武功才智，要在江湖上另立一片天地，该是轻而易举。</w:t>
      </w:r>
    </w:p>
    <w:p>
      <w:r>
        <w:t>只是心里不舒服归不舒服，冰心玉女始终不敢真的反抗，一来在江湖上，违抗师门乃是第一大忌，一旦事情传</w:t>
      </w:r>
    </w:p>
    <w:p>
      <w:r>
        <w:t>扬开去，便是武林公敌；二来若论武功，她与师父妙手观音差的还真是远，无论如何都非其敌手。</w:t>
      </w:r>
    </w:p>
    <w:p>
      <w:r>
        <w:t>现在冰心玉女惟一的希望，就是现在所居的春秋谷故址，当日妙手观音带她们至此，一半原因就是为了寻找已</w:t>
      </w:r>
    </w:p>
    <w:p>
      <w:r>
        <w:t>经湮没的春秋谷典籍，当年春秋谷门下的武功，与雪玉峰可说是各擅胜场，要是真能找着，雪玉峰门人的武功便可</w:t>
      </w:r>
    </w:p>
    <w:p>
      <w:r>
        <w:t>更进一步，若自己先于谷彩湘寻得，就不用再怕她了。</w:t>
      </w:r>
    </w:p>
    <w:p>
      <w:r>
        <w:t>说是这么说，但要找到这东西还真是不易。当日一场激战，邪极七妖在诱出春秋谷主力暗算得逞后，便以火攻</w:t>
      </w:r>
    </w:p>
    <w:p>
      <w:r>
        <w:t>对付春秋谷余人，左丘光当堂焚死，余人无一幸免，事后火场一片零乱，她们也只能希望左丘光在死之前，还能记</w:t>
      </w:r>
    </w:p>
    <w:p>
      <w:r>
        <w:t>得先将谷内武功秘笈藏好，不过找了几十年，还是没有找到，就连冰心玉女心中，都有一点希望渺茫之感了。</w:t>
      </w:r>
    </w:p>
    <w:p>
      <w:r>
        <w:t>不过真正令冰心玉女心生恨意的最大原因，是当日质询『凝雪灵玉‘功诀事后，谷彩湘似就对她生出疑意，动</w:t>
      </w:r>
    </w:p>
    <w:p>
      <w:r>
        <w:t>不动就将她派出谷外，原本交给几个小师妹的采买事务也丢给了她，一幅就是不想她留在谷中寻找秘笈的模样。可</w:t>
      </w:r>
    </w:p>
    <w:p>
      <w:r>
        <w:t>她心中虽恨，实力相差太多，想对抗也无从对抗起。</w:t>
      </w:r>
    </w:p>
    <w:p>
      <w:r>
        <w:t>但前次出谷的时候，似是老天开了眼，睡梦之中冰心玉女心中突地想到了方法，虽然一开始只是个念头，但在</w:t>
      </w:r>
    </w:p>
    <w:p>
      <w:r>
        <w:t>睡梦之中，这念头却愈来愈完善，当她醒来之时，一个计划已在脑海当中成形，只要行事顺利，谷彩湘非退位不可，</w:t>
      </w:r>
    </w:p>
    <w:p>
      <w:r>
        <w:t>雪玉峰的掌门之位，自己几可说是手到擒来。</w:t>
      </w:r>
    </w:p>
    <w:p>
      <w:r>
        <w:t>只是这计划也是要冒点险的，冰心玉女虽趁着几次出谷，将所需的药物准备齐全，可人选却不太好找，为了要</w:t>
      </w:r>
    </w:p>
    <w:p>
      <w:r>
        <w:t>制的谷彩湘无力反抗，这个人选武功可不能太低，至少内力是愈雄厚愈好。走着走着，冰心玉女心下暗叹，这</w:t>
      </w:r>
    </w:p>
    <w:p>
      <w:r>
        <w:t>一回恐怕又难找到人了，春秋谷故址附近虽有城镇，却是武风不盛，地方势力虽是不小，要找到内力有一定修为的</w:t>
      </w:r>
    </w:p>
    <w:p>
      <w:r>
        <w:t>好手却是难上加难，可为了怕谷彩湘起疑，她又不能随便到远些的地方去，这计划是否能成，还是得要老天垂怜才</w:t>
      </w:r>
    </w:p>
    <w:p>
      <w:r>
        <w:t>行哪！</w:t>
      </w:r>
    </w:p>
    <w:p>
      <w:r>
        <w:t>突地，冰心玉女眼前一亮，一个年轻道士正在路旁亭子里观望山景。此刻已近入冬，山中寒气尤甚，若非冰心</w:t>
      </w:r>
    </w:p>
    <w:p>
      <w:r>
        <w:t>玉女『凝雪灵玉‘功已有小成，怕也不能轻松出入，可面前此人衣衫看似单薄，却没有一丝畏冷模样，显然赏景意</w:t>
      </w:r>
    </w:p>
    <w:p>
      <w:r>
        <w:t>兴正浓，说不定就是此人了。</w:t>
      </w:r>
    </w:p>
    <w:p>
      <w:r>
        <w:t>缓缓步入亭中，对着转头过来的道士微一招呼，冰心玉女心中暗喜，随着愈走愈近，愈能听出此人呼吸曼长调</w:t>
      </w:r>
    </w:p>
    <w:p>
      <w:r>
        <w:t>匀，显然内力修为不低，只是看到有人走近，似是紧张了些，见冰心玉女艳色慑人，更有些魂不守舍，在在都是初</w:t>
      </w:r>
    </w:p>
    <w:p>
      <w:r>
        <w:t>出江湖之人的表征，这下子可好了。</w:t>
      </w:r>
    </w:p>
    <w:p>
      <w:r>
        <w:t>面带疑惑地转向那道士，四眼相对之下，那道士似是抵不住冰心玉女的眼神，带开了头去，冰心玉女陡地发难，</w:t>
      </w:r>
    </w:p>
    <w:p>
      <w:r>
        <w:t>那道士甚至还没注意到冰心玉女动手，已软软地栽倒了下去。</w:t>
      </w:r>
    </w:p>
    <w:p>
      <w:r>
        <w:t>轻轻掰开了那道士的嘴，将小机关与药丸塞了进去，冰心玉女不住喘着，却不是因为方才的动作，而是心中紧</w:t>
      </w:r>
    </w:p>
    <w:p>
      <w:r>
        <w:t>张难消，这可是自己荣登掌门大位的计划第一步，绝不能有所失误，冰心玉女小心翼翼地取出了长针，确定了中空</w:t>
      </w:r>
    </w:p>
    <w:p>
      <w:r>
        <w:t>针中所含的药物没有错误，这才缓缓扎下那道士腹下之处，全没注意到那年轻道士趁她转头之时，轻轻吐出了口中</w:t>
      </w:r>
    </w:p>
    <w:p>
      <w:r>
        <w:t>所含药物，换了一颗小小红丹入口。</w:t>
      </w:r>
    </w:p>
    <w:p>
      <w:r>
        <w:t>「师父救命，请师父救命！」</w:t>
      </w:r>
    </w:p>
    <w:p>
      <w:r>
        <w:t>「冰心，怎么了？嗯，你竟敢带男人入谷，不怕谷规责罚么？」见冰心玉女带着一个昏迷的道士过来，『妙手</w:t>
      </w:r>
    </w:p>
    <w:p>
      <w:r>
        <w:t>观音‘谷彩湘轻启门户，绝色容颜上带着满面圣洁如仙的表情，额心一点红砂嫣然，一身白衣皎洁如月，赤着的双</w:t>
      </w:r>
    </w:p>
    <w:p>
      <w:r>
        <w:t>足犹如白玉雕就一般，肌肤较身上白衣还要白上几分，丝毫不染凡世尘埃，真如观音下凡。那红砂乃是妙手观音的</w:t>
      </w:r>
    </w:p>
    <w:p>
      <w:r>
        <w:t>突发奇想，将原本点于臂上的守宫砂换到了额心，一来颇带圣洁气息，二来再无阻隔地展现了妙手观音的守身如玉。</w:t>
      </w:r>
    </w:p>
    <w:p>
      <w:r>
        <w:t>「徒儿自知不该，徒儿不忍见一条性命无辜惨死，只望师父救他一命。」</w:t>
      </w:r>
    </w:p>
    <w:p>
      <w:r>
        <w:t>「这……」</w:t>
      </w:r>
    </w:p>
    <w:p>
      <w:r>
        <w:t>「只要等他痊可，徒儿立刻带此人出谷，绝无留滞。」</w:t>
      </w:r>
    </w:p>
    <w:p>
      <w:r>
        <w:t>「唉，罢了，也是你一片善心。」见其余几个徒儿也闻声来此，谷彩湘微微一笑，「到底是怎么回事？冰心你</w:t>
      </w:r>
    </w:p>
    <w:p>
      <w:r>
        <w:t>不是出谷办事，怎么会带此人回来？他与你有何关系？」</w:t>
      </w:r>
    </w:p>
    <w:p>
      <w:r>
        <w:t>「并无关系，是徒儿在外头见他晕倒路上奄奄一息，所以心生不忍。」</w:t>
      </w:r>
    </w:p>
    <w:p>
      <w:r>
        <w:t>「是吗？」轻轻叹了一口气，谷彩湘纤手轻提，两条红纱自袖中飞出，裹住了那道士四肢，「让我为他医治吧！</w:t>
      </w:r>
    </w:p>
    <w:p>
      <w:r>
        <w:t>冰心，你还是去你该去的地方，其余人也去做自己该做的事，知道吗？」</w:t>
      </w:r>
    </w:p>
    <w:p>
      <w:r>
        <w:t>将那年轻道士移到了榻上，谷彩湘柳眉微皱，此人虽是年轻，但光从衣带搬移时的劲道，但感觉得出内力不凡，</w:t>
      </w:r>
    </w:p>
    <w:p>
      <w:r>
        <w:t>且偏纯阳一道，在她的印象当中，当今世上似没几个道家门派在内功上走这路子，就连当年交手的魔道份子，也不</w:t>
      </w:r>
    </w:p>
    <w:p>
      <w:r>
        <w:t>会修习这般偏阳刚一道的内力。不过此人容貌乍看虽不出众，平凡中还带三分俊秀，看来也不该是为恶之徒，也难</w:t>
      </w:r>
    </w:p>
    <w:p>
      <w:r>
        <w:t>怪冰心玉女会想救人。</w:t>
      </w:r>
    </w:p>
    <w:p>
      <w:r>
        <w:t>纤指轻轻一拨，让道士嘴巴微开，试脉之后谷彩湘眉头皱的更深，依此人脉象来看，该当是中了毒，但身上却</w:t>
      </w:r>
    </w:p>
    <w:p>
      <w:r>
        <w:t>无外伤之象，而且从脉象上也观不出此人伤在何处，显然伤的不重，只是所中毒物特异，才会昏迷不醒，这下看来</w:t>
      </w:r>
    </w:p>
    <w:p>
      <w:r>
        <w:t>只有细细尝试了。</w:t>
      </w:r>
    </w:p>
    <w:p>
      <w:r>
        <w:t>纤手轻轻顺着这道士身上气脉而行，谷彩湘全没注意到，在那道士微开的嘴上，一丝红气正缓缓而出，轻飘飘</w:t>
      </w:r>
    </w:p>
    <w:p>
      <w:r>
        <w:t>地化入空气当中。</w:t>
      </w:r>
    </w:p>
    <w:p>
      <w:r>
        <w:t>一边试着，谷彩湘柳眉愈皱，身上全没发现在外伤的痕迹，可再试下去，就要触及隐私之处，纤手微微一颤，</w:t>
      </w:r>
    </w:p>
    <w:p>
      <w:r>
        <w:t>谷彩湘真不知是否该继续下去，从四十年前连场激战之后，她虽是得到了梦寐以求的雪玉峰掌门之位，可或许是掌</w:t>
      </w:r>
    </w:p>
    <w:p>
      <w:r>
        <w:t>门后事务太繁太杂，虽说武功招式愈发熟练，但她『凝雪灵玉‘心诀竟似有些不进反退，说到要触及男子隐私之处，</w:t>
      </w:r>
    </w:p>
    <w:p>
      <w:r>
        <w:t>对她而言确实有些脸红心跳。</w:t>
      </w:r>
    </w:p>
    <w:p>
      <w:r>
        <w:t>「罢了，罢了。」强忍着胸中狂跳的心，谷彩湘手缓缓而下，终于在道士腹下找到了长针，轻轻地拔了起来，</w:t>
      </w:r>
    </w:p>
    <w:p>
      <w:r>
        <w:t>仔细研究才发现，这针是中空的，毒素怕是早已进入这道士体内，可针中无甚残留，实在看不出所中是什么毒物，</w:t>
      </w:r>
    </w:p>
    <w:p>
      <w:r>
        <w:t>「如今之计，惟有以内力为此人逼出毒素了。」</w:t>
      </w:r>
    </w:p>
    <w:p>
      <w:r>
        <w:t>虽知这是惟一的方法，但谷彩湘心中却不由有些犹豫，此人中毒不深，便是不为他运功逼毒，随着此人血气运</w:t>
      </w:r>
    </w:p>
    <w:p>
      <w:r>
        <w:t>行，毒素的影响该可自己消减，应也不致伤身，是否自己真有必要为他逼毒？但仔细想想，此人内力偏阳刚一路，</w:t>
      </w:r>
    </w:p>
    <w:p>
      <w:r>
        <w:t>而且功力不浅，若自己为他逼毒，运功之中该可稍稍吸取他体内阳刚之劲，与自己『凝雪灵玉‘阴阳相合，或许是</w:t>
      </w:r>
    </w:p>
    <w:p>
      <w:r>
        <w:t>个突破自己瓶颈的机会。</w:t>
      </w:r>
    </w:p>
    <w:p>
      <w:r>
        <w:t>扶着这道士坐起，谷彩湘深吸浅呼，运起『凝雪灵玉‘心法，开始为这道士逼出毒素，却没发觉从道士口中喷</w:t>
      </w:r>
    </w:p>
    <w:p>
      <w:r>
        <w:t>出的红雾愈发深重，功行之间竟逐渐吸入了谷彩湘自己体内。</w:t>
      </w:r>
    </w:p>
    <w:p>
      <w:r>
        <w:t>功力运入这道士体内，谷彩湘这才发觉，此人所中之毒虽是不深，却胶结于腹下，将近男子隐私之处，心中虽</w:t>
      </w:r>
    </w:p>
    <w:p>
      <w:r>
        <w:t>不由暗骂，到底是那个不知羞耻的贱人，竟选在此处下手伤人，但做都做了，此时岂有反悔的余地？她缓缓运功至</w:t>
      </w:r>
    </w:p>
    <w:p>
      <w:r>
        <w:t>道士腹下，开始将那胶结的药力解开，但心中却不由紧张起来，芳心跳的愈来愈快，自从投入雪玉峰，得了『妙手</w:t>
      </w:r>
    </w:p>
    <w:p>
      <w:r>
        <w:t>观音‘之名后，谷彩湘从未和男子如此亲近，更别说是运功至男子腹下要害，那奇特的滋味，教谷彩湘想不心跳加</w:t>
      </w:r>
    </w:p>
    <w:p>
      <w:r>
        <w:t>速都难，偏生那药力纠结如此深刻，毒性也偏阳刚一路，虽说谷彩湘功力深厚，一时片刻间还真是难以驱除。</w:t>
      </w:r>
    </w:p>
    <w:p>
      <w:r>
        <w:t>这……怎么会这个样子的？一边守心定意，运功驱除男子体内之毒，谷彩湘心中暗觉不妙，说不定自己『凝雪</w:t>
      </w:r>
    </w:p>
    <w:p>
      <w:r>
        <w:t>灵玉‘功力退的比想像还多，光只是运功为男子逼出毒素，已令得自己脸红心跳，浑身上下不住发热，微微的汗已</w:t>
      </w:r>
    </w:p>
    <w:p>
      <w:r>
        <w:t>渗了出来，难不成此人阳刚功力太深，逼毒过程中已开始影响到谷彩湘身上？谷彩湘一面轻咬银牙，一面闭目颔首，</w:t>
      </w:r>
    </w:p>
    <w:p>
      <w:r>
        <w:t>做都已做了，若自己竟半途而废，传出去说现在的雪玉峰掌门，连为男子运功逼毒都力有未逮，这面子可丢的大了，</w:t>
      </w:r>
    </w:p>
    <w:p>
      <w:r>
        <w:t>再怎么也不行！</w:t>
      </w:r>
    </w:p>
    <w:p>
      <w:r>
        <w:t>但随着时间过去，谷彩湘只觉自己身上愈来愈热，汗水似都化成了轻烟，在周身盘旋不去，更诡异的是自己身</w:t>
      </w:r>
    </w:p>
    <w:p>
      <w:r>
        <w:t>体似起了一种诡异的反应，好像整个人都胀了几分，原本合身的白衣似是黏在身上，浑身都有些不对劲，尤其随着</w:t>
      </w:r>
    </w:p>
    <w:p>
      <w:r>
        <w:t>呼吸加快，肌肤与白衣磨擦之间，更有种难以言喻的感觉，不住在身上涌现。而那道士体内的毒性，虽说已在她的</w:t>
      </w:r>
    </w:p>
    <w:p>
      <w:r>
        <w:t>努力之下渐渐被逼出胶结之处，却在那道士体内缠绵不去，想逼都似很难逼出来，偏生『妙手观音‘谷彩湘一加运</w:t>
      </w:r>
    </w:p>
    <w:p>
      <w:r>
        <w:t>功，体内那奇诡的热力便似被道士身上传来的阳气所逼发，愈加热力十足地在她体内游动，滋味着实难言。</w:t>
      </w:r>
    </w:p>
    <w:p>
      <w:r>
        <w:t>「不好！」心中突觉，谷彩湘这才想到，自己或许是着了道了，可要抽手却来不及了，身前那道士喘息渐重，</w:t>
      </w:r>
    </w:p>
    <w:p>
      <w:r>
        <w:t>背心似是生了股吸力般，将自己的玉手黏紧他背上，睁开眼睛的谷彩湘正想喝问，却发觉一团红雾不住从那道士口</w:t>
      </w:r>
    </w:p>
    <w:p>
      <w:r>
        <w:t>中喷出，四周早已给红雾笼住，想来那雾气早已不知钻了多少进自己体内。虽说行走江湖已是四十年前之事，可谷</w:t>
      </w:r>
    </w:p>
    <w:p>
      <w:r>
        <w:t>彩湘绝非初出江湖的雏儿，这诡异的红雾，吸了令自己浑身发热发烫，想必是某种淫毒，但此时谷彩湘心尚不慌，</w:t>
      </w:r>
    </w:p>
    <w:p>
      <w:r>
        <w:t>她的『凝雪灵玉‘功天性克制各种淫毒，虽说已吸了不少入体，但只要自己凝神静气，要抑住体内淫毒爆发该当不</w:t>
      </w:r>
    </w:p>
    <w:p>
      <w:r>
        <w:t>难，她的心中只是一阵怒火，冰心玉女到底在搞什么？怎么会弄个身中淫毒的人入谷？</w:t>
      </w:r>
    </w:p>
    <w:p>
      <w:r>
        <w:t>这……这怎么可能？运功压抑体内淫毒的谷彩湘惊恐的发现，这淫毒的火烈霸道，竟强烈至难以想像的地步，</w:t>
      </w:r>
    </w:p>
    <w:p>
      <w:r>
        <w:t>她以『凝雪灵玉‘功筑成的防线，在这淫毒的威力下一冲即溃，一点都无法压抑体内淫火的延烧，加上不知何时开</w:t>
      </w:r>
    </w:p>
    <w:p>
      <w:r>
        <w:t>始，从贴在道士背心运功的双掌之中，一股接着一股强烈的阳刚内息踊跃而来，犹如火上加油般让那淫毒曼延之势</w:t>
      </w:r>
    </w:p>
    <w:p>
      <w:r>
        <w:t>更加暴烈，鼻息咻咻、浑身发烫的谷彩湘勉力收手睁开双眼，却见面前那道士不知何时已撕扯开了自己身上的道服，</w:t>
      </w:r>
    </w:p>
    <w:p>
      <w:r>
        <w:t>正赤裸裸地面对着自己，眼睛发着红，胯下淫物粗长坚挺，狂野地夸耀着淫威，一幅正打算对自己霸王硬上弓的架</w:t>
      </w:r>
    </w:p>
    <w:p>
      <w:r>
        <w:t>势。</w:t>
      </w:r>
    </w:p>
    <w:p>
      <w:r>
        <w:t>若说武功，谷彩湘绝对有办法对付任何高手，但现在的她却发觉，自己的骨头似都给那淫毒烧化了，四肢一点</w:t>
      </w:r>
    </w:p>
    <w:p>
      <w:r>
        <w:t>儿力气也用不上，只能在那酷热之中口干舌躁，娇躯只渴求着甘霖，可腹下那邪恶欲望的泉源，却不住散着强烈的</w:t>
      </w:r>
    </w:p>
    <w:p>
      <w:r>
        <w:t>热力，谷彩湘甚至可以感觉到桃源处汹涌的泉水不住外溢，一丝也不肯留在自己体内，那湿黏的感觉，即便谷彩湘</w:t>
      </w:r>
    </w:p>
    <w:p>
      <w:r>
        <w:t>玉腿怎么磨揩都揩不净，着实难受已极。</w:t>
      </w:r>
    </w:p>
    <w:p>
      <w:r>
        <w:t>软绵绵地瘫在榻上，现在的谷彩湘完完全全只有任由宰割的份，体内的淫毒是那般狂野热烈，灼的她一丝力气</w:t>
      </w:r>
    </w:p>
    <w:p>
      <w:r>
        <w:t>都提不起来，只有纤腰能够勉强挣扎扭动，可这挣扎还不如不挣，每当纤腰动作的当儿，谷彩湘便觉胸口的磨擦，</w:t>
      </w:r>
    </w:p>
    <w:p>
      <w:r>
        <w:t>令衣内的玉乳传来阵阵酥软，不知何时乳尖的蓓蕾已完全肿硬了起来，光只是呼吸间的磨擦，都酥的谷彩湘浑身发</w:t>
      </w:r>
    </w:p>
    <w:p>
      <w:r>
        <w:t>软，便怎么运行『凝雪灵玉‘心诀，也静不下正蠢蠢欲动的情欲，谷彩湘此刻只觉体内欲火勃勃，正渴待着男人那</w:t>
      </w:r>
    </w:p>
    <w:p>
      <w:r>
        <w:t>淫邪的侵犯。</w:t>
      </w:r>
    </w:p>
    <w:p>
      <w:r>
        <w:t>「啊……」一手擒住谷彩湘勉力推拒的玉手，将她双手反剪至头顶，男人右手顺着谷彩湘红透了的嫩肤，似在</w:t>
      </w:r>
    </w:p>
    <w:p>
      <w:r>
        <w:t>体验着妙手观音那柔滑娇嫩的香肌，从颊边缓缓滑过脖颈，拈到了衣襟上头，随着裂帛声起，谷彩湘羞的闭上了眼，</w:t>
      </w:r>
    </w:p>
    <w:p>
      <w:r>
        <w:t>只觉身上的酷热非但没因上衣破碎而散去分毫，反而随着男人的眼光注视而更加火烈，幸亏那一下还没将谷彩湘雪</w:t>
      </w:r>
    </w:p>
    <w:p>
      <w:r>
        <w:t>白的肚兜扯去，还不至于完全赤裸。</w:t>
      </w:r>
    </w:p>
    <w:p>
      <w:r>
        <w:t>但这『幸亏‘很快便变成了苦刑，男人俯下身去，鼻子紧贴着谷彩湘的兜儿，享受着她的幽香，那手更在谷彩</w:t>
      </w:r>
    </w:p>
    <w:p>
      <w:r>
        <w:t>湘腹上抚磨着，揉的谷彩湘肚兜处处皱摺，这还不是最难受的，随着他的动作，贴身的兜儿在身上不住鼓动，原本</w:t>
      </w:r>
    </w:p>
    <w:p>
      <w:r>
        <w:t>因着情欲的酷热而发胀的胴体，感受到了更深切的摩挲，体内的欲火更似随之起舞的狂飙，烧起了熊熊大火，谷彩</w:t>
      </w:r>
    </w:p>
    <w:p>
      <w:r>
        <w:t>湘只觉胸前又是一阵胀挺，敏感的乳尖在这般强烈的刺激之下愈发敏感，光只是轻擦都带给自己一阵羞人的酥酸快</w:t>
      </w:r>
    </w:p>
    <w:p>
      <w:r>
        <w:t>意。</w:t>
      </w:r>
    </w:p>
    <w:p>
      <w:r>
        <w:t>「啪」的一声，谷彩湘的肚兜带子登时断裂，见光的玉乳随即被男人深深地吮吸起来，那强烈到无可抑制的刺</w:t>
      </w:r>
    </w:p>
    <w:p>
      <w:r>
        <w:t>激，差点让谷彩湘娇呼出声，她勉力抑着呼叫的冲动，却不能制止男人的动作，肚兜已化成一条白白的索子，将她</w:t>
      </w:r>
    </w:p>
    <w:p>
      <w:r>
        <w:t>的双手捆在榻沿，男人一边一个地不住吻吮舔吸着谷彩湘贲张的玉乳，将两朵玉乳吮出了媚艳的酡红，雪白的肌肤</w:t>
      </w:r>
    </w:p>
    <w:p>
      <w:r>
        <w:t>上头不住印上肉欲的痕迹，空出的双手更是毫不停休的为谷彩湘宽衣解带，不一会儿在谷彩湘的喘息声中，妙手观</w:t>
      </w:r>
    </w:p>
    <w:p>
      <w:r>
        <w:t>音已赤裸裸地暴露人前，雪白的肌肤尽被肉欲的嫣红所取代，挣扎着的修长玉腿当中，诱人的春泉不住从紧夹着的</w:t>
      </w:r>
    </w:p>
    <w:p>
      <w:r>
        <w:t>桃源处汨汨而出，喷发着诱人的幽香，此刻的谷彩湘早没了半丝妙手观音的圣洁，她眯着眼儿，娇喘声声，对即将</w:t>
      </w:r>
    </w:p>
    <w:p>
      <w:r>
        <w:t>来到的情欲侵袭又期待又怕受伤害，浑身上下全都是女体的情欲韵味。【完】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