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静月庵</w:t>
      </w:r>
    </w:p>
    <w:p>
      <w:r>
        <w:t>冷月寒光，万籁俱寂。</w:t>
      </w:r>
    </w:p>
    <w:p>
      <w:r>
        <w:t>鸡叫头遍，更深夜静，而静月庵的后堂里，确是淫声浪语，娇喘吁吁，汪笑天与六位小尼，正处於一片欢乐的</w:t>
      </w:r>
    </w:p>
    <w:p>
      <w:r>
        <w:t>春潮之中。</w:t>
      </w:r>
    </w:p>
    <w:p>
      <w:r>
        <w:t>只见一男六女，赤条条，白生生，光闪闪，亮晶晶地在这张檀木雕刻的大床上，翻滚、蠕动、喘息、呻吟，有</w:t>
      </w:r>
    </w:p>
    <w:p>
      <w:r>
        <w:t>的抱住他的腿，有的搂住他的腰，有的叼住肉棒，有的揉住蛋子，有的亲昵脸蛋，有的骑在他的胸脯上，将小穴凑</w:t>
      </w:r>
    </w:p>
    <w:p>
      <w:r>
        <w:t>近了他的嘴边┅┅</w:t>
      </w:r>
    </w:p>
    <w:p>
      <w:r>
        <w:t>「喔，这肉棒，好长、好粗、好壮哟！」</w:t>
      </w:r>
    </w:p>
    <w:p>
      <w:r>
        <w:t>「哟，这两个肉蛋，真好玩，滑溜溜，软平平的！」</w:t>
      </w:r>
    </w:p>
    <w:p>
      <w:r>
        <w:t>「看，这身的肌肉，一条条，一块块，好似钢筋铁骨。」</w:t>
      </w:r>
    </w:p>
    <w:p>
      <w:r>
        <w:t>「啊！这脸上的胡渣，好硬，好尖，好扎，好痒哟！」</w:t>
      </w:r>
    </w:p>
    <w:p>
      <w:r>
        <w:t>六名少女，在汪笑天的肉体上贪婪地，忘形的，肆无忌惮地，玩弄着一个男性身体的某一部位，亲的，吻的，</w:t>
      </w:r>
    </w:p>
    <w:p>
      <w:r>
        <w:t>闻的，舐的，她们春潮四起，浪水奔涌，热血沸腾，八只丰乳，沉颠颠，颤微微，左右摇摆，一条条闪光玉臂上下</w:t>
      </w:r>
    </w:p>
    <w:p>
      <w:r>
        <w:t>飞舞，一个个肥大的白臀前后蠕动，欲火越烧越旺，浪劲越鼓越南大，最后，都集中到一点，一同扑向那她们最迫</w:t>
      </w:r>
    </w:p>
    <w:p>
      <w:r>
        <w:t>切需要的地方，他的小腹下，双腿间，那顶天立地的大肉棒。</w:t>
      </w:r>
    </w:p>
    <w:p>
      <w:r>
        <w:t>你挤我，我拥你，她拉你，你拉她，风风火火，一拥而上，六只光头全部会拢在小腹的周围，接着便是你夺我</w:t>
      </w:r>
    </w:p>
    <w:p>
      <w:r>
        <w:t>抢，她争你占，娇声秽语，此起彼伏，一个个娇躯不住地摇摆，人头攒动，手舞足蹈，构成了一幅不堪入目的春宫</w:t>
      </w:r>
    </w:p>
    <w:p>
      <w:r>
        <w:t>图。</w:t>
      </w:r>
    </w:p>
    <w:p>
      <w:r>
        <w:t>「停止！」突然一声大喊。</w:t>
      </w:r>
    </w:p>
    <w:p>
      <w:r>
        <w:t>众小尼鸦雀无专声，一个个目瞪口呆地定在那里，又出现一幅世间稀有图卷。</w:t>
      </w:r>
    </w:p>
    <w:p>
      <w:r>
        <w:t>只见一个个，秀眼圆睁，惊恐失措，形态万千，有跪着的，有爬着的，有低头的，有侧身往里正挤的，有扎头</w:t>
      </w:r>
    </w:p>
    <w:p>
      <w:r>
        <w:t>向里钻的，身形优美，体态万千，妩媚动人。</w:t>
      </w:r>
    </w:p>
    <w:p>
      <w:r>
        <w:t>这时，汪笑天挺身坐起，一时愣在了那里，而后，哈哈大笑，他温和地说∶「姐妹们这样下去，谁也玩不好，</w:t>
      </w:r>
    </w:p>
    <w:p>
      <w:r>
        <w:t>谁也不痛快，现然大家听我的命令，保你们个个快活开心。」</w:t>
      </w:r>
    </w:p>
    <w:p>
      <w:r>
        <w:t>这时众小尼的娇姿才被改变，她们个个直起身来，你看我，我看你，瞬间又捂住小嘴，「咯咯」地笑了起来。</w:t>
      </w:r>
    </w:p>
    <w:p>
      <w:r>
        <w:t>「就是你抢的欢。」</w:t>
      </w:r>
    </w:p>
    <w:p>
      <w:r>
        <w:t>「还说别人那，你挤的人家都出不气儿了。」</w:t>
      </w:r>
    </w:p>
    <w:p>
      <w:r>
        <w:t>「她更疯，攥住就不放手！」</w:t>
      </w:r>
    </w:p>
    <w:p>
      <w:r>
        <w:t>「她更狂，自已挤不进去，硬是扯我的大腿！」</w:t>
      </w:r>
    </w:p>
    <w:p>
      <w:r>
        <w:t>汪笑天微笑着向大家一摆手。「别说了，现在听我的命令，必须听从指挥！」</w:t>
      </w:r>
    </w:p>
    <w:p>
      <w:r>
        <w:t>「是！」小尼又都捂着嘴笑了。</w:t>
      </w:r>
    </w:p>
    <w:p>
      <w:r>
        <w:t>这时，汪笑天仔细地端详每一个小尼，他看到的是一朵朵牡丹花，艳丽多彩，姿态各异。汪笑天心目中的偶像</w:t>
      </w:r>
    </w:p>
    <w:p>
      <w:r>
        <w:t>是小巧玲珑，丰满匀称的女子，所以，霎时间，他已选中，他手指小尼问道∶「你叫什么名子啊？」</w:t>
      </w:r>
    </w:p>
    <w:p>
      <w:r>
        <w:t>「是说我┅┅吗？」她睁着大眼，胆怯地问道。</w:t>
      </w:r>
    </w:p>
    <w:p>
      <w:r>
        <w:t>「对，就是你！」</w:t>
      </w:r>
    </w:p>
    <w:p>
      <w:r>
        <w:t>「啊，我叫香月」她细声细语地回答。</w:t>
      </w:r>
    </w:p>
    <w:p>
      <w:r>
        <w:t>「你过来，坐这儿。」汪笑天指指自己的大腿。</w:t>
      </w:r>
    </w:p>
    <w:p>
      <w:r>
        <w:t>香月起身坐到了汪笑天的左腿上，并美滋滋地偎在了他的怀里，顺手将自己的玉臂勾住了他的脖子。</w:t>
      </w:r>
    </w:p>
    <w:p>
      <w:r>
        <w:t>汪笑天的左臂搂住了她那纤细腰肢，猛一扎头就狂亲乱吻起来┅┅</w:t>
      </w:r>
    </w:p>
    <w:p>
      <w:r>
        <w:t>坚硬的胡渣直扎得香月，来回的摆头躲闪，一股股强烈的男人气息，直扑进她的鼻孔，坚硬胡渣的刺扎，再加</w:t>
      </w:r>
    </w:p>
    <w:p>
      <w:r>
        <w:t>上男人气息的引逗，她只觉得，满脸痒趐趐，麻趐趐，美爽至极。</w:t>
      </w:r>
    </w:p>
    <w:p>
      <w:r>
        <w:t>汪笑天，缓缓地抬起右手，轻轻地放在了她的乳房上，五指一齐转动起来，直揉得香月，仰身挺腹，奇痒难忍。</w:t>
      </w:r>
    </w:p>
    <w:p>
      <w:r>
        <w:t>少女的芳心立时，春潮起伏，淫浪滚滚，拍打着神经，血液，全身跟着骚动起来┅┅「啊┅┅啊┅┅喔┅┅好</w:t>
      </w:r>
    </w:p>
    <w:p>
      <w:r>
        <w:t>痒┅┅好爽┅┅使┅┅点┅┅劲┅┅」</w:t>
      </w:r>
    </w:p>
    <w:p>
      <w:r>
        <w:t>汪笑天揉完这只，又揉那只，这时，他突然缓慢下来，抬起头，细细的，柔情地看着香月那鲜嫩的，布满红云</w:t>
      </w:r>
    </w:p>
    <w:p>
      <w:r>
        <w:t>的脸蛋，轻声地问∶「舒服吗？」</w:t>
      </w:r>
    </w:p>
    <w:p>
      <w:r>
        <w:t>「喔，舒┅┅服┅┅太┅┅舒服┅┅了！」</w:t>
      </w:r>
    </w:p>
    <w:p>
      <w:r>
        <w:t>「你十几了？」</w:t>
      </w:r>
    </w:p>
    <w:p>
      <w:r>
        <w:t>「十┅┅七┅┅了。」</w:t>
      </w:r>
    </w:p>
    <w:p>
      <w:r>
        <w:t>他停止了揉弄，一只大手，五指张开，顺着她那丰满的乳峰向下滑去┅┅</w:t>
      </w:r>
    </w:p>
    <w:p>
      <w:r>
        <w:t>两只高耸的乳峰，经过一阵的揉搓，显得更挺拔，更富有弹性了，红嫩的乳头，又凸又涨，泛着耀眼的光泽。</w:t>
      </w:r>
    </w:p>
    <w:p>
      <w:r>
        <w:t>汪笑天顺着自己的大手向下继续欣赏这娇艳的美人儿。</w:t>
      </w:r>
    </w:p>
    <w:p>
      <w:r>
        <w:t>顺着乳沟向下是光滑细腻的腹部，圆圆的肚脐向外凸着，像一只褐色的蜗牛，安静地卧在肚脐上，大手又开始</w:t>
      </w:r>
    </w:p>
    <w:p>
      <w:r>
        <w:t>向下移动，那是柔软白细的小腹，小腹的下面，是一丛丛乌黑发亮的卷曲的阴毛，布满了两腿间，下腹和阴唇的两</w:t>
      </w:r>
    </w:p>
    <w:p>
      <w:r>
        <w:t>侧。她那阴户像一座小山似地突起，粉嫩的两腿之间，阴唇微薄，弹性十足，阴蒂外突，像一颗红色的玛瑙，真所</w:t>
      </w:r>
    </w:p>
    <w:p>
      <w:r>
        <w:t>谓是蓬门洞开，玉珠激张。</w:t>
      </w:r>
    </w:p>
    <w:p>
      <w:r>
        <w:t>他那宽厚的大手，顺着小腹、肚脐，最后停止在小丘似地阴户上，用食指按着阴户的上方软骨上，缓缓地揉动</w:t>
      </w:r>
    </w:p>
    <w:p>
      <w:r>
        <w:t>着。</w:t>
      </w:r>
    </w:p>
    <w:p>
      <w:r>
        <w:t>不一会，小香月又娇喘起来，全身瘫软，阴道奇痒，她不顾一切地使自己的小手，向下伸取，一把攥住了那又</w:t>
      </w:r>
    </w:p>
    <w:p>
      <w:r>
        <w:t>粗又硬的大肉棒。嘴里喃喃地说∶「插进去┅┅吧！」</w:t>
      </w:r>
    </w:p>
    <w:p>
      <w:r>
        <w:t>她身体发抖，呼吸急促，哼声不停，屁股不住地扭动。</w:t>
      </w:r>
    </w:p>
    <w:p>
      <w:r>
        <w:t>这时，汪笑天知道时间已到，将手指下移，中指一下伸进了阴道，缓缓而有力地，摇弄起来，使得香月，双腿</w:t>
      </w:r>
    </w:p>
    <w:p>
      <w:r>
        <w:t>大张，那薄薄的阴唇，一缩一张，淫水直流而出，嘴里不断浪语着∶「英雄┅┅快点┅┅快来呀，我┅┅要┅┅你</w:t>
      </w:r>
    </w:p>
    <w:p>
      <w:r>
        <w:t>┅┅给┅┅我┅┅插上┅┅肉棒┅┅吧┅┅」</w:t>
      </w:r>
    </w:p>
    <w:p>
      <w:r>
        <w:t>汪笑天突然低头，伏在她的双腿中间，一阵热气，直冲入小穴。</w:t>
      </w:r>
    </w:p>
    <w:p>
      <w:r>
        <w:t>原来，江笑天的嘴对着那薄薄的阴唇洞口，向里一口一口地吹气，吹得香月直打寒战，忍不住一个劲地向下偎</w:t>
      </w:r>
    </w:p>
    <w:p>
      <w:r>
        <w:t>依。</w:t>
      </w:r>
    </w:p>
    <w:p>
      <w:r>
        <w:t>汪笑天索性抽出左手，双手一齐托住了玉臀，向上一抱，用嘴吮吸阴穴。</w:t>
      </w:r>
    </w:p>
    <w:p>
      <w:r>
        <w:t>香月只觉得穴里，一空一热，一股浪水流了出来。阴道的嫩肉，奇痒无比，少女的芳心，万分激荡。阴蒂一跳</w:t>
      </w:r>
    </w:p>
    <w:p>
      <w:r>
        <w:t>一跳地，心肝乱巾乱撞，心情万分慌乱。</w:t>
      </w:r>
    </w:p>
    <w:p>
      <w:r>
        <w:t>汪笑天，又进一步把舌头直伸进穴里，在阴道的嫩肉上，上下左右地翻搅，经过一阵的搅弄，使香月感到又酸，</w:t>
      </w:r>
    </w:p>
    <w:p>
      <w:r>
        <w:t>又痒，又趐、又麻。</w:t>
      </w:r>
    </w:p>
    <w:p>
      <w:r>
        <w:t>她只觉得全身轻飘，头昏脑涨，一切都顾不了啦，拚命地挺起屁股，使阴穴里更凑近他的嘴，使他的舌头更深</w:t>
      </w:r>
    </w:p>
    <w:p>
      <w:r>
        <w:t>入穴里。</w:t>
      </w:r>
    </w:p>
    <w:p>
      <w:r>
        <w:t>忽然，阴蒂被舌尖顶住，向上一挑一挑的的舐着，香月从未经历过这种说不出来的舒服。她什么都不想了，忘</w:t>
      </w:r>
    </w:p>
    <w:p>
      <w:r>
        <w:t>了，她宁愿这样地死去，只要能┅┅</w:t>
      </w:r>
    </w:p>
    <w:p>
      <w:r>
        <w:t>「啊┅┅啊┅┅哼┅┅哼┅┅嗯┅┅嗯┅┅」</w:t>
      </w:r>
    </w:p>
    <w:p>
      <w:r>
        <w:t>「英雄啊┅┅你把我舐得美极了┅┅又痒，又麻┅┅快┅┅穴里又痒了┅┅快┅┅来┅┅好痒啊┅┅痒死┅┅</w:t>
      </w:r>
    </w:p>
    <w:p>
      <w:r>
        <w:t>我┅┅」</w:t>
      </w:r>
    </w:p>
    <w:p>
      <w:r>
        <w:t>一股股浪水，从穴里溢涌出来。</w:t>
      </w:r>
    </w:p>
    <w:p>
      <w:r>
        <w:t>这时，汪笑天才抬起头来，抱着她的腰肢，轻轻地问道∶「香月，舒服吗？」</w:t>
      </w:r>
    </w:p>
    <w:p>
      <w:r>
        <w:t>「哎哟┅┅太美┅┅了┅┅」</w:t>
      </w:r>
    </w:p>
    <w:p>
      <w:r>
        <w:t>这时，其它的五个小尼，个个口流涎水，穴流粘液，有的双手捂住乳房揉弄着，有的手指伸入穴中搅弄着，好</w:t>
      </w:r>
    </w:p>
    <w:p>
      <w:r>
        <w:t>像躺在汪笑天怀中的不是香月，而是她自己。</w:t>
      </w:r>
    </w:p>
    <w:p>
      <w:r>
        <w:t>汪笑天温柔体贴地伏在香月的耳边说∶「香月，累了吧？一边躺会儿，呆会儿再玩，好吗？」</w:t>
      </w:r>
    </w:p>
    <w:p>
      <w:r>
        <w:t>香月睁着大眼，听话地点了点头，又扑过去亲吻汪笑天一番，才从他的怀中滑落下去。</w:t>
      </w:r>
    </w:p>
    <w:p>
      <w:r>
        <w:t>这时，汪笑天抬起头起，观察着其他小尼，他的目光很快又发现了新的目标，这小尼的手指还正在自己的穴洞</w:t>
      </w:r>
    </w:p>
    <w:p>
      <w:r>
        <w:t>中揉弄着，发着「嗯一一嗯一一」的呻吟。</w:t>
      </w:r>
    </w:p>
    <w:p>
      <w:r>
        <w:t>只见她脸蛋绯红，长长的睫毛下复盖着一双会说话的大眼，她的目光正在可怜巴巴地望着他，好像在说∶「玩</w:t>
      </w:r>
    </w:p>
    <w:p>
      <w:r>
        <w:t>玩我吧！」她的嘴很小，嘴唇鲜红，是一张圆圆的娃娃脸儿。</w:t>
      </w:r>
    </w:p>
    <w:p>
      <w:r>
        <w:t>她有一付极美的胴体，身段窈窕，玉腿修长，淡黄的阴毛，红嫩的小穴，穴洞大张，那饱满凸起的阴户，酷似</w:t>
      </w:r>
    </w:p>
    <w:p>
      <w:r>
        <w:t>小山，宛如仙境。汪笑天锐利的双眼，紧紧盯着眼前令人喷火的小骚娃。</w:t>
      </w:r>
    </w:p>
    <w:p>
      <w:r>
        <w:t>汪笑天想着，对这个小浪穴要用点手段，一次性管够才行。他不紧不慢他说道∶「你叫什么名字，对！是你！」</w:t>
      </w:r>
    </w:p>
    <w:p>
      <w:r>
        <w:t>「我？我叫妙月！」</w:t>
      </w:r>
    </w:p>
    <w:p>
      <w:r>
        <w:t>「来，坐这儿！」他指着自己的大肉棒。</w:t>
      </w:r>
    </w:p>
    <w:p>
      <w:r>
        <w:t>妙月从大床的一头急火火地爬了过去。一下偎在了他的怀里，立刻感到一股暖流包围了她的全身，她一抬玉臂</w:t>
      </w:r>
    </w:p>
    <w:p>
      <w:r>
        <w:t>一下沟住了他的脖子，又一挺身，在他的脸上狂吻起来，直吻得汪笑天哈哈大笑。</w:t>
      </w:r>
    </w:p>
    <w:p>
      <w:r>
        <w:t>妙月哪还听从他的指挥，她一阵狂吻之后，一下挣脱了他的搂抱，猛一翻身，面朝下，撅起屁股，又发疯地吻</w:t>
      </w:r>
    </w:p>
    <w:p>
      <w:r>
        <w:t>着他的胸、腹，又继续向下滑落，用两只小手不断地梳理他那浓密的阴毛，一边梳理，一边用她红扑扑的嫩脸在阴</w:t>
      </w:r>
    </w:p>
    <w:p>
      <w:r>
        <w:t>毛上来回地蹭扭，时而发出「咯咯咯」的笑声，继而发出「嗯┅┅喔┅┅啊」的怪叫，最后才一把抓住他的肉棒，</w:t>
      </w:r>
    </w:p>
    <w:p>
      <w:r>
        <w:t>又一口塞入了自己小小的口中。</w:t>
      </w:r>
    </w:p>
    <w:p>
      <w:r>
        <w:t>妙月像一个饿疯的乞丐，来了个游龙探海式，头扎在他的双腿之间，贪婪的饱餐着。然而，她顾头不顾？地将</w:t>
      </w:r>
    </w:p>
    <w:p>
      <w:r>
        <w:t>屁股撅得老高老高，不住地在汪笑天的面前晃动。</w:t>
      </w:r>
    </w:p>
    <w:p>
      <w:r>
        <w:t>妙月这一突然袭击，整个地打乱了他的计划，当他正在不知所措的时候，一肥白屁股，从他的鼻尖擦过，他定</w:t>
      </w:r>
    </w:p>
    <w:p>
      <w:r>
        <w:t>睛一看，简直赛过阳春白雪，古稀白玉，他呆了、傻了。</w:t>
      </w:r>
    </w:p>
    <w:p>
      <w:r>
        <w:t>只见那肥嫩滑腻，柔美迷人的两扇屁股蛋，闪着令人丢魂的光泽，阴唇饱满，穴核突出，一缕缕的穴毛，在他</w:t>
      </w:r>
    </w:p>
    <w:p>
      <w:r>
        <w:t>出气儿的鼻孔前，微微摆动，一丝一丝少女的骚腥味全部吸入他的胸中，激荡着他那刚阳的欲火。</w:t>
      </w:r>
    </w:p>
    <w:p>
      <w:r>
        <w:t>他伸出两只颤抖的大手，紧贴腰部，一下把它揽入了怀中，两只玉腿刚好搭在了他的双肩上，他一扎头，将自</w:t>
      </w:r>
    </w:p>
    <w:p>
      <w:r>
        <w:t>己的长舌伸向了潮湿粘糊的玉腿之间。</w:t>
      </w:r>
    </w:p>
    <w:p>
      <w:r>
        <w:t>妙月双手握住肉棍，先在龟头处舐了几下，而后又做了几次深呼吸，闻闻肉棒是啥味道，这才一口吞入嘴中用</w:t>
      </w:r>
    </w:p>
    <w:p>
      <w:r>
        <w:t>鲜嫩的舌头在肉棒四周来回的搅动，她只觉得这肉棒在她的嘴里，一涨一涨的，每涨一下，就向上起挑一下，好像</w:t>
      </w:r>
    </w:p>
    <w:p>
      <w:r>
        <w:t>是舌头发起了挑战。</w:t>
      </w:r>
    </w:p>
    <w:p>
      <w:r>
        <w:t>汪笑天，迅速地用粗大的手指拨开了阴唇，里边那鲜红透亮的嫩肉在不停地涨缩着，他心想，这小骚穴真浪，</w:t>
      </w:r>
    </w:p>
    <w:p>
      <w:r>
        <w:t>立刻张开大嘴，伸出长舌，用舌头向洞里探去。</w:t>
      </w:r>
    </w:p>
    <w:p>
      <w:r>
        <w:t>这一下，妙月的双腿乱踢，身予乱摆，她吸吮的劲头也就越大了。</w:t>
      </w:r>
    </w:p>
    <w:p>
      <w:r>
        <w:t>他的舌头，打着转，逐步深入，如同一支麻毛钻头要穿透钢砖铁板，同时，用他的牙齿捕捉着滑溜溜的小阴核，</w:t>
      </w:r>
    </w:p>
    <w:p>
      <w:r>
        <w:t>轻轻地刮弄着。</w:t>
      </w:r>
    </w:p>
    <w:p>
      <w:r>
        <w:t>「喔┅┅啊┅┅英雄┅┅小┅┅狠┅┅我┅┅我受不┅┅了┅┅啦┅┅求你┅┅求求┅┅你┅┅快点插┅┅吧</w:t>
      </w:r>
    </w:p>
    <w:p>
      <w:r>
        <w:t>┅┅哦哦┅┅」</w:t>
      </w:r>
    </w:p>
    <w:p>
      <w:r>
        <w:t>浪声四起，欲火中烧。</w:t>
      </w:r>
    </w:p>
    <w:p>
      <w:r>
        <w:t>这时，小妙月，突然双腿一张，立刻从他的肩上的滑落下来，跟着一转身，用两条浑圆的大腿，紧夹住他的身</w:t>
      </w:r>
    </w:p>
    <w:p>
      <w:r>
        <w:t>腰，苦苦上哀求着∶「好┅┅人┅┅哪┅┅我要疯了┅┅快┅┅给我骚穴┅┅来重的┅┅要狠的┅┅狠狠┅┅地插</w:t>
      </w:r>
    </w:p>
    <w:p>
      <w:r>
        <w:t>┅┅插痛快┅┅一些┅┅我┅┅好瘁啊┅┅快痒死我了┅┅肉棒┅┅快插吧┅┅」</w:t>
      </w:r>
    </w:p>
    <w:p>
      <w:r>
        <w:t>她一手攥住肉棒，不住地在自己的阴唇阴核上磨擦着，一缕缕淫水黏满了整个的龟头。</w:t>
      </w:r>
    </w:p>
    <w:p>
      <w:r>
        <w:t>汪笑天很喜欢这个小尼泼辣，开朗的性格和那其浪无比的小骚穴，於是，他沉着的小声说道∶「我们换个姿式</w:t>
      </w:r>
    </w:p>
    <w:p>
      <w:r>
        <w:t>好吗？来，你侧身躺下，我在你的背后。」说着，让妙月屈腿躺下，自己也侧身，握住肉棒，对准阴户，大擦大磨</w:t>
      </w:r>
    </w:p>
    <w:p>
      <w:r>
        <w:t>起来。</w:t>
      </w:r>
    </w:p>
    <w:p>
      <w:r>
        <w:t>右手也狠狠的抓揉的她的双乳。</w:t>
      </w:r>
    </w:p>
    <w:p>
      <w:r>
        <w:t>只抓揉了一会，淫水又流了出来。</w:t>
      </w:r>
    </w:p>
    <w:p>
      <w:r>
        <w:t>江笑天顺势将龟头顶住了阴核。</w:t>
      </w:r>
    </w:p>
    <w:p>
      <w:r>
        <w:t>「哟！痒死了！趐趐的！」只趐得妙月吃吃地笑了起来。</w:t>
      </w:r>
    </w:p>
    <w:p>
      <w:r>
        <w:t>随着，她急火火地把小穴往龟头顶去，想解决洞里的趐麻奇痒，可是汪笑天就不让它进去。</w:t>
      </w:r>
    </w:p>
    <w:p>
      <w:r>
        <w:t>这时，妙月使劲地上下窜动着屁股，他仍是躲躲闪闪，这样几次挑逗，只觉得下面的小穴，又涌出了淫水。</w:t>
      </w:r>
    </w:p>
    <w:p>
      <w:r>
        <w:t>她感到欲火难耐，心中的酸痒，越加强烈。她将阴户再一次凑了过去，用两片阴唇，含住了他龟头，心中一阵</w:t>
      </w:r>
    </w:p>
    <w:p>
      <w:r>
        <w:t>欢喜，便用力的磨搓起来。</w:t>
      </w:r>
    </w:p>
    <w:p>
      <w:r>
        <w:t>汪笑天感到像有一团火，一股热流包围了龟头，使他也趐痒起来，於是，屁股一挺，只听「滋」的一声。</w:t>
      </w:r>
    </w:p>
    <w:p>
      <w:r>
        <w:t>她感到阴道里，像插进一条烧红的铁棍，而且又粗又长，直达深处的穴底。</w:t>
      </w:r>
    </w:p>
    <w:p>
      <w:r>
        <w:t>她不由地一颤，阴户里的淫水，更如春潮泛滥一般，沿着穴缝直流而下。</w:t>
      </w:r>
    </w:p>
    <w:p>
      <w:r>
        <w:t>他被那窄窄的穴孔夹实了肉棒，在用力抽插，开始产生一阵阵趐爽，直传到心中。</w:t>
      </w:r>
    </w:p>
    <w:p>
      <w:r>
        <w:t>两人都不约而同地，摇晃着自己的屁股，一个向后挫，一个向前顶，直乐得妙月口里含混不清地叫喊着∶「哎</w:t>
      </w:r>
    </w:p>
    <w:p>
      <w:r>
        <w:t>呀┅┅哎┅┅呀┅┅好人┅┅我┅┅的心肝┅┅被你┅┅被你┅┅弄得┅┅弄得┅┅好爽┅┅好┅┅厉害┅┅乐死</w:t>
      </w:r>
    </w:p>
    <w:p>
      <w:r>
        <w:t>人家了┅┅我┅┅」</w:t>
      </w:r>
    </w:p>
    <w:p>
      <w:r>
        <w:t>汪笑天听着她的娇喊，便低声说道∶「我的宝贝，你的小穴好紧，插得我，好趐，好痒，好麻！」</w:t>
      </w:r>
    </w:p>
    <w:p>
      <w:r>
        <w:t>「喔，你又流浪水了吧？┅┅这么多，哈哈哈，把我的腿也┅┅搞得┅┅湿淋淋┅┅」</w:t>
      </w:r>
    </w:p>
    <w:p>
      <w:r>
        <w:t>妙月娇声浪语地道∶「你也快┅┅乐┅┅吗┅┅喔，这下插得┅┅好深┅┅好爽！」</w:t>
      </w:r>
    </w:p>
    <w:p>
      <w:r>
        <w:t>两人上边说，下边干，而且抽插得速度更急、更快、更稳了，直插得阴户滋滋大响。</w:t>
      </w:r>
    </w:p>
    <w:p>
      <w:r>
        <w:t>「哎哟，好人哪┅┅我痒死了┅┅我小穴┅┅被你插裂了┅┅喔┅┅痒死了┅┅使劲┅┅用力顶┅┅啊┅┅啊</w:t>
      </w:r>
    </w:p>
    <w:p>
      <w:r>
        <w:t>┅┅好┅┅」</w:t>
      </w:r>
    </w:p>
    <w:p>
      <w:r>
        <w:t>汪笑天那大肉棒，并没有直插直抽，而是上下左右地乱闯，在小穴的鲜红嫩肉上翘动磨擦。他那浓密的阴毛，</w:t>
      </w:r>
    </w:p>
    <w:p>
      <w:r>
        <w:t>在抽送的同时，不停地刺激着穴唇和穴核。</w:t>
      </w:r>
    </w:p>
    <w:p>
      <w:r>
        <w:t>这种双管齐下的刺激，更使她乐得怪叫，淫水又一次冲撞而出。</w:t>
      </w:r>
    </w:p>
    <w:p>
      <w:r>
        <w:t>她的后背紧靠着他的胸膛，她美爽地闭上了双眼，两片枯乾的香唇微微地启开，一条香舌不断地舐着自己那乾</w:t>
      </w:r>
    </w:p>
    <w:p>
      <w:r>
        <w:t>燥的嘴唇。</w:t>
      </w:r>
    </w:p>
    <w:p>
      <w:r>
        <w:t>「美死┅┅我┅┅了，你┅┅的┅┅太长┅┅太大┅┅我死了┅┅也不冤了┅┅喔┅┅好爽┅┅」</w:t>
      </w:r>
    </w:p>
    <w:p>
      <w:r>
        <w:t>她咬牙，狠劲地让小穴把整个的肉棒一下吞下，她往后挫着屁股，这样她才觉得全身涨，心灵充实。全身热得</w:t>
      </w:r>
    </w:p>
    <w:p>
      <w:r>
        <w:t>发烫，小穴痒得透体。无法形容的快感使她紧张，又放浪。</w:t>
      </w:r>
    </w:p>
    <w:p>
      <w:r>
        <w:t>她梦一样的呻吟，蛇一样的扭动，使肉棒插入小穴更加深处。她舒服透了，有生以来，第一次尝到这种无法表</w:t>
      </w:r>
    </w:p>
    <w:p>
      <w:r>
        <w:t>达甜头，太舒服、太愉快了，使她已陷入了半昏迷的状态，这种昏迷，好像神仙飘荡在云中。</w:t>
      </w:r>
    </w:p>
    <w:p>
      <w:r>
        <w:t>「喔┅┅好人┅┅我┅┅我┅┅小穴┅┅顶漏了┅┅漏水了┅┅」</w:t>
      </w:r>
    </w:p>
    <w:p>
      <w:r>
        <w:t>接着是「啊」的一声怪叫。娇躯乱颤，一股透顶的快感传遍了全身，只见小腿乱蹬，玉臂乱舞，昏迷过去了。</w:t>
      </w:r>
    </w:p>
    <w:p>
      <w:r>
        <w:t>汪笑天并没有终止抽插，而且是放慢了速度，缓抽慢插，每次顶穴到底。</w:t>
      </w:r>
    </w:p>
    <w:p>
      <w:r>
        <w:t>经过一段歇息，她本能地向后顶着、顶着，急促地娇喘，美丽的脸蛋，又出现了满足的表情。「好，好人，┅</w:t>
      </w:r>
    </w:p>
    <w:p>
      <w:r>
        <w:t>┅啊┅┅唔┅┅我会，会给┅┅你插死，干死┅┅嗯┅┅唔┅┅」</w:t>
      </w:r>
    </w:p>
    <w:p>
      <w:r>
        <w:t>他又是一阵急插猛闯，次次一插到底。</w:t>
      </w:r>
    </w:p>
    <w:p>
      <w:r>
        <w:t>小穴中淫水如山洪爆发，往外喷涌，两腿缩张，全身蠕动，血液沸腾。</w:t>
      </w:r>
    </w:p>
    <w:p>
      <w:r>
        <w:t>「啊┅┅我┅┅不能动┅┅了┅┅喔┅┅又来劲┅┅了┅┅又痒┅好舒服┅┅哎唷┅┅乐死我了┅┅你┅┅别</w:t>
      </w:r>
    </w:p>
    <w:p>
      <w:r>
        <w:t>插了┅┅真要了┅┅我的命了┅┅啊┅┅」</w:t>
      </w:r>
    </w:p>
    <w:p>
      <w:r>
        <w:t>淫水长流不止，妙月讨饶不息。</w:t>
      </w:r>
    </w:p>
    <w:p>
      <w:r>
        <w:t>汪笑天一个鲤鱼打挺，坐了起来，将妙月抱在自己的怀里，温柔地亲吻着，低声他说∶「好好休息吧！啊！」</w:t>
      </w:r>
    </w:p>
    <w:p>
      <w:r>
        <w:t>「啊一一」一口长气，妙月滑落一旁。</w:t>
      </w:r>
    </w:p>
    <w:p>
      <w:r>
        <w:t>这时，只见其它四个小尼，都互相地抱在了一起，有的啃，有的咬，有的喊，有的叫。</w:t>
      </w:r>
    </w:p>
    <w:p>
      <w:r>
        <w:t>「别喊了！」一声吼叫。</w:t>
      </w:r>
    </w:p>
    <w:p>
      <w:r>
        <w:t>四个小尼同时爬起。</w:t>
      </w:r>
    </w:p>
    <w:p>
      <w:r>
        <w:t>汪笑天微笑着，对她们说∶「我想姐妹们一定等急了，这样吧！我们五人一块乐呵、乐呵。」</w:t>
      </w:r>
    </w:p>
    <w:p>
      <w:r>
        <w:t>接着，他从床上站起，像指挥千军万马一般∶「来，来，来，你们一字排开，都坐在床边。」</w:t>
      </w:r>
    </w:p>
    <w:p>
      <w:r>
        <w:t>四小尼不知咋个玩法，都大眼瞪小眼地一一坐到了床边。等待着新的命令。</w:t>
      </w:r>
    </w:p>
    <w:p>
      <w:r>
        <w:t>他纵身从床上跳下，走到一个小尼的身边，用手指托起她的脸蛋问道∶「你叫什么名字？」</w:t>
      </w:r>
    </w:p>
    <w:p>
      <w:r>
        <w:t>「我叫广月。」</w:t>
      </w:r>
    </w:p>
    <w:p>
      <w:r>
        <w:t>「多大了？」</w:t>
      </w:r>
    </w:p>
    <w:p>
      <w:r>
        <w:t>「十八。」</w:t>
      </w:r>
    </w:p>
    <w:p>
      <w:r>
        <w:t>「噢，来躺下，再叉开腿，对，再大些。」</w:t>
      </w:r>
    </w:p>
    <w:p>
      <w:r>
        <w:t>这时广月的双腿，已经粘糊一片了。</w:t>
      </w:r>
    </w:p>
    <w:p>
      <w:r>
        <w:t>广月是个妩媚俊俏的姑娘，平时总是微笑待人世间，一笑两酒窝，细眉弯弯，大眼乌黑，说话声音，悦耳动听，</w:t>
      </w:r>
    </w:p>
    <w:p>
      <w:r>
        <w:t>皮肤光滑细腻，全身曲线优美，乳房不大，乳头凸突而红润，身材苗条修长，小丘上阴毛黑亮黑亮，浓密地包围着</w:t>
      </w:r>
    </w:p>
    <w:p>
      <w:r>
        <w:t>褐红色小穴。是个不可多得的女子。</w:t>
      </w:r>
    </w:p>
    <w:p>
      <w:r>
        <w:t>汪笑天走到第二个小尼的身边问道∶「你叫什么名字？」</w:t>
      </w:r>
    </w:p>
    <w:p>
      <w:r>
        <w:t>「小尼法名，空月，年方十六。」</w:t>
      </w:r>
    </w:p>
    <w:p>
      <w:r>
        <w:t>汪笑天微笑地托起她的下巴，摸了摸乳房，又揉了一下小穴。然后叫她叉腿躺下。</w:t>
      </w:r>
    </w:p>
    <w:p>
      <w:r>
        <w:t>小空月是个天真活泼的姑娘，皮肤微黑但丰满光滑，乳房高耸丰美，乳头不大但坚挺，平坦光亮的小腹下穴毛</w:t>
      </w:r>
    </w:p>
    <w:p>
      <w:r>
        <w:t>微卷，浓稀适宜，倒三角的顶端，红艳穴核，微微可见，真可谓野性十足，别有风味。</w:t>
      </w:r>
    </w:p>
    <w:p>
      <w:r>
        <w:t>第三个小尼，名叫惠月，方年十八。这是个雅丽羞涩的女性，她低着头，看着自己的脚尖，不是汪笑天叫她抬</w:t>
      </w:r>
    </w:p>
    <w:p>
      <w:r>
        <w:t>起头来，她是不会正视他人的，她有一双脉脉含情的大眼，鼻梁挺直，皮肤白晰，一对尖挺的小峰缀着两颗红色的</w:t>
      </w:r>
    </w:p>
    <w:p>
      <w:r>
        <w:t>珍珠，一片稀稀的穴毛，柔软异常，一颗突起的穴核，窜挂在阴穴的上端，一双玉腿粉妆玉琢，是一典形的大家闺</w:t>
      </w:r>
    </w:p>
    <w:p>
      <w:r>
        <w:t>秀。</w:t>
      </w:r>
    </w:p>
    <w:p>
      <w:r>
        <w:t>第四个小尼，法名静月，方年十六。是个刚入庵不到一年的小尼。她长得浓眉大眼，鼻梁高挺，嘴角微翘，颇</w:t>
      </w:r>
    </w:p>
    <w:p>
      <w:r>
        <w:t>有点男性气质，她有一对肥大的双乳和两颗圆凸的乳头，臀部高高耸起，走起路来左右摇摆，小腹平滑，肚脐很深，</w:t>
      </w:r>
    </w:p>
    <w:p>
      <w:r>
        <w:t>阴唇外翻，是个性欲强烈的女子。</w:t>
      </w:r>
    </w:p>
    <w:p>
      <w:r>
        <w:t>这时，四个小尼，屁股挎在床沿，双腿叉开，形成四个大字。</w:t>
      </w:r>
    </w:p>
    <w:p>
      <w:r>
        <w:t>汪笑天在地上来回地走动着，突然双掌提起，十指张开，猛吸一口长气，运至丹田，贯输全身，接着双掌一压，</w:t>
      </w:r>
    </w:p>
    <w:p>
      <w:r>
        <w:t>又将全身的力量集中小腹，这时只见汪笑天的大肉棒开始弹跳起来，直向上方拨起，瓦亮的龟头，不住地敲击着肚</w:t>
      </w:r>
    </w:p>
    <w:p>
      <w:r>
        <w:t>皮，发出「咚，咚，咚」的响声，形成了一百八十度的高挑。</w:t>
      </w:r>
    </w:p>
    <w:p>
      <w:r>
        <w:t>他缓缓地舒了口气，才慢慢地走到广月的双腿之间，他攥着膨涨伸长的大肉棒，对准广月的小穴，像捣水一样</w:t>
      </w:r>
    </w:p>
    <w:p>
      <w:r>
        <w:t>的在穴沟里上下的搅动。</w:t>
      </w:r>
    </w:p>
    <w:p>
      <w:r>
        <w:t>广月，还在静静地仰身等候，突然强烈的男人气息，扑人了她的鼻孔，她精神一震，接着，阴唇内外像有一条</w:t>
      </w:r>
    </w:p>
    <w:p>
      <w:r>
        <w:t>泥鳅在不停的滑动着，尤其滑到小穴核里，立刻全身骚痒起来。</w:t>
      </w:r>
    </w:p>
    <w:p>
      <w:r>
        <w:t>他见到广月已经春潮激荡，接着两只大手伸向了双乳，不是轻揉，而是猛攥猛抓。</w:t>
      </w:r>
    </w:p>
    <w:p>
      <w:r>
        <w:t>广月被那条大泥鳅滑弄得全身骚动，突然在自己的双乳又发来更强烈的袭击，她不知所措地呼喊起来∶「啊！</w:t>
      </w:r>
    </w:p>
    <w:p>
      <w:r>
        <w:t>好利害哟┅┅痒┅┅全身┅┅都痒┅┅快┅┅插进┅┅去┅┅吧！</w:t>
      </w:r>
    </w:p>
    <w:p>
      <w:r>
        <w:t>「好，宝贝，等着。」</w:t>
      </w:r>
    </w:p>
    <w:p>
      <w:r>
        <w:t>广月开始了，手舞足蹈，肥白的屁股也扭动起来了。</w:t>
      </w:r>
    </w:p>
    <w:p>
      <w:r>
        <w:t>汪笑天脱离了她的身体，向后退了两步，手握肉棒猛冲上去，不偏不倚，正中靶心。</w:t>
      </w:r>
    </w:p>
    <w:p>
      <w:r>
        <w:t>只听「啊」的一声，广月浑身颤抖。好像一支钢枪直插入自己的心脏。接着一种透体钻心的美爽，漫延了全身，</w:t>
      </w:r>
    </w:p>
    <w:p>
      <w:r>
        <w:t>她娇喘吁吁地呻吟起来∶「啊，好狠，好长，好硬┅┅好爽┅┅」</w:t>
      </w:r>
    </w:p>
    <w:p>
      <w:r>
        <w:t>接着又是「啊」的一声吼叫┅┅</w:t>
      </w:r>
    </w:p>
    <w:p>
      <w:r>
        <w:t>汪笑天开始了快速的抽摘，嘴里还不停地数着∶「一、二、三、四、五、六、七、八┅┅」</w:t>
      </w:r>
    </w:p>
    <w:p>
      <w:r>
        <w:t>仅仅十几下，爽得广月已经变了音调，一股热浪从小穴内发出，迅速的向全身每一根神经漫延、普及，随着肉</w:t>
      </w:r>
    </w:p>
    <w:p>
      <w:r>
        <w:t>棒强烈的刺激，她不由自主地发出一声声地尖叫∶「┅┅好┅┅啊┅┅快插破┅┅肚┅┅皮┅┅了┅┅好舒服┅┅</w:t>
      </w:r>
    </w:p>
    <w:p>
      <w:r>
        <w:t>真爽┅┅太爽了！」</w:t>
      </w:r>
    </w:p>
    <w:p>
      <w:r>
        <w:t>「九十六，九十八，九十九，一百，停。」</w:t>
      </w:r>
    </w:p>
    <w:p>
      <w:r>
        <w:t>汪笑天心里很清楚，广月还没管够，但还得顾全其它的三个小尼，只得低声说∶「广月，你先歇会儿。」</w:t>
      </w:r>
    </w:p>
    <w:p>
      <w:r>
        <w:t>「别┅┅别┅┅走┅┅啊┅┅」</w:t>
      </w:r>
    </w:p>
    <w:p>
      <w:r>
        <w:t>汪笑天顾不得那么多了，跟着走到空月的身边，伏下身先吻了一阵鲜嫩的脸蛋，他用自己那坚硬的胡渣狠劲地</w:t>
      </w:r>
    </w:p>
    <w:p>
      <w:r>
        <w:t>横扫她的双颊，立刻，便刺得空月扭动起来，娇喘急促，摇闪着脑袋，满面绯红地张开小嘴，在他的脸上啃咬起来。</w:t>
      </w:r>
    </w:p>
    <w:p>
      <w:r>
        <w:t>「宝贝，别咬！别咬！」</w:t>
      </w:r>
    </w:p>
    <w:p>
      <w:r>
        <w:t>说着双手伸向了乳房，他没有揉弄，也没有搽抓，而是一下捉住了乳头，使劲地捻动起来。</w:t>
      </w:r>
    </w:p>
    <w:p>
      <w:r>
        <w:t>「唔┅┅唔┅┅好痒┅┅钻心┅┅好扎┅┅喔┅┅太舒服了，你┅┅真┅┅会┅┅玩┅┅女人┅┅我受不了┅</w:t>
      </w:r>
    </w:p>
    <w:p>
      <w:r>
        <w:t>┅收快┅┅插进去┅┅肉棒快┅┅」</w:t>
      </w:r>
    </w:p>
    <w:p>
      <w:r>
        <w:t>一边胡渣猛刺，趐胸乳头乱捻，这上下急风暴雨般的刺激，使得广月实在无法招架，她没有经历过这种震颜人</w:t>
      </w:r>
    </w:p>
    <w:p>
      <w:r>
        <w:t>心的趐麻和骚痒，两只小手，撞成拳头，不住地在汪笑天的后背上捶击着。</w:t>
      </w:r>
    </w:p>
    <w:p>
      <w:r>
        <w:t>三面夹击，汇成了一股巨大的威力，似狂风暴雨飞砂走石之势，雷霆万钩之力，磅磅於少女的整个身心，接着</w:t>
      </w:r>
    </w:p>
    <w:p>
      <w:r>
        <w:t>是五脏六腑巨裂般的震颤、撞击、翻腾，使空月在高度地强烈地快感之中挣扎。</w:t>
      </w:r>
    </w:p>
    <w:p>
      <w:r>
        <w:t>这时汪笑天才抽回一只手，伸向自已的双腿之间，握住了肉棒，正在空月闹腾的高视中，只听「滋」地一声，</w:t>
      </w:r>
    </w:p>
    <w:p>
      <w:r>
        <w:t>下面又插入了一支罕见的大肉棒，接着是「一二三四五六┅┅」</w:t>
      </w:r>
    </w:p>
    <w:p>
      <w:r>
        <w:t>第一个发出的声音是一声长「嘶」，接着便是∶「喔┅┅喔┅┅喔┅┅」、「妈呀，啊┅┅啊┅┅痒死了┅┅</w:t>
      </w:r>
    </w:p>
    <w:p>
      <w:r>
        <w:t>肉棒┅┅插到┅┅我心里去┅┅了，我┅要死了┅┅不活┅┅了┅┅啊┅┅爽死了┅┅」</w:t>
      </w:r>
    </w:p>
    <w:p>
      <w:r>
        <w:t>只听「扑」地一声，汪笑天在高潮之中拔出了肉棒。</w:t>
      </w:r>
    </w:p>
    <w:p>
      <w:r>
        <w:t>「空月，还舒服吧！」</w:t>
      </w:r>
    </w:p>
    <w:p>
      <w:r>
        <w:t>「哎哟，你┅┅真┅┅会┅┅玩┅┅」</w:t>
      </w:r>
    </w:p>
    <w:p>
      <w:r>
        <w:t>汪笑天在地上活动了一下双臂和腰腿，又走到了惠月的身边，伏下身轻轻亲吻了她面颊，前额和玉颈，缓缓地</w:t>
      </w:r>
    </w:p>
    <w:p>
      <w:r>
        <w:t>站起身来，捏了几下乳头，然后斜挎床边，一只手梳理着她那稀梳谈淡的穴毛，另一只手在小穴的上端不住地抚摸，</w:t>
      </w:r>
    </w:p>
    <w:p>
      <w:r>
        <w:t>不住地移动，好像在寻找什么奥妙。</w:t>
      </w:r>
    </w:p>
    <w:p>
      <w:r>
        <w:t>突然，停止了移动，用手指按住那软骨的部位，先轻轻地按摸了几下，然后开始旋转式的揉了起来，这是激发</w:t>
      </w:r>
    </w:p>
    <w:p>
      <w:r>
        <w:t>女人性欲的焦点，只见他以焦点为中心，一面施加压力，一面飞快地转动</w:t>
      </w:r>
    </w:p>
    <w:p>
      <w:r>
        <w:t>惠月最初经过他的亲吻，捏乳头，情潮已经齐始骚动，心里痒滋滋地直哼哼，接着移向下方，轻轻梳理阴毛，</w:t>
      </w:r>
    </w:p>
    <w:p>
      <w:r>
        <w:t>使小穴四周立刻刺痒起来，小腹一收一收的，穴唇也开始了蠕动，而最后又在小穴上端抚摸。她只是双眼微闭地享</w:t>
      </w:r>
    </w:p>
    <w:p>
      <w:r>
        <w:t>受这种抚摸，美得得她优美身段，像波浪似地摇摆起来，正在她洋洋得意的时候，她浑身一震，像触到了通向全身</w:t>
      </w:r>
    </w:p>
    <w:p>
      <w:r>
        <w:t>的闸门，随着他手指转动的加快，这春潮的闸门，迅速地向上提起，只听「啊」地一声尖叫，惠月整个地淹没在淫</w:t>
      </w:r>
    </w:p>
    <w:p>
      <w:r>
        <w:t>逸的海洋之中。</w:t>
      </w:r>
    </w:p>
    <w:p>
      <w:r>
        <w:t>「喔┅┅啊┅┅嗯┅┅哟┅┅」</w:t>
      </w:r>
    </w:p>
    <w:p>
      <w:r>
        <w:t>一声高过一声的怪叫，使她神魂颠倒，撕心裂肺，她像疯了一样，一把抓住身边的一只绣花枕头，一下抢入了</w:t>
      </w:r>
    </w:p>
    <w:p>
      <w:r>
        <w:t>自己的怀中，颠狂地咬啃，双腿乱踢乱蹬，好像一个屠夫在宰杀着一只母猪。</w:t>
      </w:r>
    </w:p>
    <w:p>
      <w:r>
        <w:t>汪笑天并不心软，继续飞速旋转。</w:t>
      </w:r>
    </w:p>
    <w:p>
      <w:r>
        <w:t>只听「啊」一声长嘶。</w:t>
      </w:r>
    </w:p>
    <w:p>
      <w:r>
        <w:t>小惠月挺身坐起，一把搂住了汪笑天的脖子！</w:t>
      </w:r>
    </w:p>
    <w:p>
      <w:r>
        <w:t>「英雄┅┅好┅┅汉┅┅好人┅┅大哥┅┅求┅┅求┅┅你┅┅快插进┅┅肉棒┅┅我要疯了」说着，在他的</w:t>
      </w:r>
    </w:p>
    <w:p>
      <w:r>
        <w:t>脸上啃咬起来。淫水顺着双腿流下。</w:t>
      </w:r>
    </w:p>
    <w:p>
      <w:r>
        <w:t>一种难以抑制的狂涛，无情地抽打着她，拍击着她，折磨着她，她完全处於狂颤的状态。</w:t>
      </w:r>
    </w:p>
    <w:p>
      <w:r>
        <w:t>这时，汪笑天一把抱起了空月，又将她平放在床上，叉开她的腿，将肉棒对准穴孔，「滋」的一声，连根插入。</w:t>
      </w:r>
    </w:p>
    <w:p>
      <w:r>
        <w:t>「一二三四五┅┅」</w:t>
      </w:r>
    </w:p>
    <w:p>
      <w:r>
        <w:t>在惠月四肢瘫软，呻吟无力的情况下，汪笑天才抽出肉棒，伏下身对她说∶「惠月，够了吗？」</w:t>
      </w:r>
    </w:p>
    <w:p>
      <w:r>
        <w:t>「哎哟┅┅够┅┅了┅┅。」</w:t>
      </w:r>
    </w:p>
    <w:p>
      <w:r>
        <w:t>汪笑天这时脸上也浸了汗珠，看着这堆堆烂泥，嘴角观出了一丝难以察觉的微笑。</w:t>
      </w:r>
    </w:p>
    <w:p>
      <w:r>
        <w:t>他疲乏地伸起双臂，深深地吸了口气，又向静月过去，他先揉弄了几下双乳，捻动了几下乳头，他看到静月的</w:t>
      </w:r>
    </w:p>
    <w:p>
      <w:r>
        <w:t>呼吸便开始急促，而后，又撩开穴毛，分开阴唇，看了看，才直身对静月说∶「静月，咱们咋个玩法呢？」</w:t>
      </w:r>
    </w:p>
    <w:p>
      <w:r>
        <w:t>「我不知道！」</w:t>
      </w:r>
    </w:p>
    <w:p>
      <w:r>
        <w:t>「那就由我了。」</w:t>
      </w:r>
    </w:p>
    <w:p>
      <w:r>
        <w:t>「我听从英雄的话。」</w:t>
      </w:r>
    </w:p>
    <w:p>
      <w:r>
        <w:t>「哈，哈，哈，小静月可不是好对付的。」</w:t>
      </w:r>
    </w:p>
    <w:p>
      <w:r>
        <w:t>「你要手下留情啊！」</w:t>
      </w:r>
    </w:p>
    <w:p>
      <w:r>
        <w:t>「来，静月，咱们换个姿式，你把枕头横在上边，而后再爬在枕头上，使屁股高高撅起，好吗？」</w:t>
      </w:r>
    </w:p>
    <w:p>
      <w:r>
        <w:t>因为静月早已等得不耐烦了，大肉棒插完一个又一个，早已使她神飞魄散，浪劲冲天了，所以她一切尊便，只</w:t>
      </w:r>
    </w:p>
    <w:p>
      <w:r>
        <w:t>是自己已经急不可耐了。</w:t>
      </w:r>
    </w:p>
    <w:p>
      <w:r>
        <w:t>她按照他的摆布，将枕头压在自己的小腹下面，伏卧在床沿上。</w:t>
      </w:r>
    </w:p>
    <w:p>
      <w:r>
        <w:t>这时，她的大屁股高高地撅起，两条肥嫩的大腿紧紧地挟住褐红色的穴唇，两扇大穴唇又紧紧地挟住小穴的洞</w:t>
      </w:r>
    </w:p>
    <w:p>
      <w:r>
        <w:t>口，尽管如此，那鲜艳的穴核，还鼓涨涨地显露出来，一汪粘液还在涓涓细流，使人感到心绪撩乱，魂不守舍。</w:t>
      </w:r>
    </w:p>
    <w:p>
      <w:r>
        <w:t>汪笑天走到静月的身旁将她的双腿叉开，伏下身用手指掰开两扇阴唇，仔细地察看起来，只见嫩肉鲜红波浪起</w:t>
      </w:r>
    </w:p>
    <w:p>
      <w:r>
        <w:t>伏，正在一缩一涨地鼓动着，穴道里，清水汪汪，闪闪发光，在肉壁不停的鼓动下、一涌一涌地抽动着，小穴下，</w:t>
      </w:r>
    </w:p>
    <w:p>
      <w:r>
        <w:t>肛门上一撮阴毛布满了粘液，好似清晨草坪上的露珠，肛门因阴户的骚动而下断地收缩。</w:t>
      </w:r>
    </w:p>
    <w:p>
      <w:r>
        <w:t>这是一个多么美好的世界啊，汪笑天低头闻了闻，做了两次深呼吸，才把这潮湿的，温和的，带着少女芳香的</w:t>
      </w:r>
    </w:p>
    <w:p>
      <w:r>
        <w:t>气体收入了腹中，他满意地点点头，好像这是一种最大的享受。</w:t>
      </w:r>
    </w:p>
    <w:p>
      <w:r>
        <w:t>他攥住这七寸多长的肉棒，让涨满的龟头，在手指的摆弄下，先蘸满了淫液，然后像磨擦钢枪似地，在她那长</w:t>
      </w:r>
    </w:p>
    <w:p>
      <w:r>
        <w:t>长的阴沟里滑动，上来下去，下去上来。</w:t>
      </w:r>
    </w:p>
    <w:p>
      <w:r>
        <w:t>肉棒饱蘸了淫液非常滑溜，因此速度也就越来越快。</w:t>
      </w:r>
    </w:p>
    <w:p>
      <w:r>
        <w:t>静月，首先感觉列，他那粗大的手指掰开了自己的阴唇，她的精神立刻紧张起来，她全神贯注地感觉穴内的变</w:t>
      </w:r>
    </w:p>
    <w:p>
      <w:r>
        <w:t>化，接着好像有一只滚烫的大肉虫，在洞口的外边蠕动，这种蠕动，实在叫人心急火燎，一会触到了阴核，一会触</w:t>
      </w:r>
    </w:p>
    <w:p>
      <w:r>
        <w:t>到洞口，一会触到了肛门，好像在拨动着三根琴弦┅┅</w:t>
      </w:r>
    </w:p>
    <w:p>
      <w:r>
        <w:t>静月的情绪在不断地变化，由紧张、激动到得意忘形三条导火线同时被它点燃，汇成一股巨大的热流，迅速地</w:t>
      </w:r>
    </w:p>
    <w:p>
      <w:r>
        <w:t>向全身漫延，翻腾着心肝脾肺，抓挠着小腹乳头，一根根血管在咆哮奔涌，一道道神经在狂跳震颤，全身立刻骚动</w:t>
      </w:r>
    </w:p>
    <w:p>
      <w:r>
        <w:t>起来，一种奇特的美爽的刺痒，从心里发出，波及每一块肌肤，一种趐麻之感漫延到全身的每一个关节，一种似酸</w:t>
      </w:r>
    </w:p>
    <w:p>
      <w:r>
        <w:t>非酸，似甜甜的味道，雨露般地滋润着枯乾的心田。</w:t>
      </w:r>
    </w:p>
    <w:p>
      <w:r>
        <w:t>一个人，尤其是一个女人，对於幸福或痛苦的承受力是有限度的，越过这个限度，就会使一个人由正常转化为</w:t>
      </w:r>
    </w:p>
    <w:p>
      <w:r>
        <w:t>非正常，使身心肉体精神失常。</w:t>
      </w:r>
    </w:p>
    <w:p>
      <w:r>
        <w:t>静月已经完全失去理智，失去了肉体、身心、精神的正常，说起来也难怪，一个少女怎能经得住这个情场高手</w:t>
      </w:r>
    </w:p>
    <w:p>
      <w:r>
        <w:t>汪笑天的摆布哪？</w:t>
      </w:r>
    </w:p>
    <w:p>
      <w:r>
        <w:t>粗大的肉棒还在不停地滑动着，几下顶住穴核，又一触即失，几次顶住洞口，又一闪而过，穴里奇痒难忍，周</w:t>
      </w:r>
    </w:p>
    <w:p>
      <w:r>
        <w:t>身骚动不安，只见她双手狠劲地抓弄着床单，光头不住摇晃，腰波臀浪，一声一声的尖叱在后堂中撞击的回荡，又</w:t>
      </w:r>
    </w:p>
    <w:p>
      <w:r>
        <w:t>从窗口上飞去。</w:t>
      </w:r>
    </w:p>
    <w:p>
      <w:r>
        <w:t>「啊！别┅┅折磨┅┅我了┅┅求┅┅求┅┅你┅┅狠劲┅┅插进去┅┅人家┅┅穴里┅┅痒┅┅无法忍受┅</w:t>
      </w:r>
    </w:p>
    <w:p>
      <w:r>
        <w:t>┅了好人┅┅快给我吧！」</w:t>
      </w:r>
    </w:p>
    <w:p>
      <w:r>
        <w:t>然而汪笑天并没理会她的浪叫，只是向前一伏身，抽出两手，向静月的胸部一抄，立刻抓住了两个肥白的双乳，</w:t>
      </w:r>
    </w:p>
    <w:p>
      <w:r>
        <w:t>接着像玩健身球似地，搽弄起来，「喔┅┅啊┅┅我的┅┅心┅┅都快┅┅跳出来┅┅了┅┅哎哟┅┅趐┅┅受不</w:t>
      </w:r>
    </w:p>
    <w:p>
      <w:r>
        <w:t>了啦┅┅」</w:t>
      </w:r>
    </w:p>
    <w:p>
      <w:r>
        <w:t>汪笑天熟练地捉住了凸涨的乳头，又开始了捻动。「啊！┅┅痒┅┅好┅爽┅┅美┅┅喔┅┅再狠┅┅一点┅</w:t>
      </w:r>
    </w:p>
    <w:p>
      <w:r>
        <w:t>┅好┅┅啊┅┅哎哟┅┅我爽死了┅┅快插┅┅上┅┅」</w:t>
      </w:r>
    </w:p>
    <w:p>
      <w:r>
        <w:t>「好，别急┅┅这就┅┅插┅┅」</w:t>
      </w:r>
    </w:p>
    <w:p>
      <w:r>
        <w:t>这时他一挺身，抽出双手，握住肉棒，对准阴口，只听得「滋」地一声，一扎到底。</w:t>
      </w:r>
    </w:p>
    <w:p>
      <w:r>
        <w:t>「喔，真长┅┅真粗┅┅真壮┅┅死而无┅┅怨了┅┅喔┅┅顶┅┅到┅┅底┅┅了，再深┅┅一点┅┅啊┅</w:t>
      </w:r>
    </w:p>
    <w:p>
      <w:r>
        <w:t>┅子宫┅┅顶┅┅破┅┅了。」</w:t>
      </w:r>
    </w:p>
    <w:p>
      <w:r>
        <w:t>静月像梦吃般地嚎叫着，蹬踢着，抽搐着，喘息着，一浪紧似一浪，一浪高过一浪，她在欲海的浪涛之中沉浮。</w:t>
      </w:r>
    </w:p>
    <w:p>
      <w:r>
        <w:t>「一二三四五六七八九十┅┅」</w:t>
      </w:r>
    </w:p>
    <w:p>
      <w:r>
        <w:t>「啊┅┅喔┅┅我要上天┅┅了┅┅要死了┅┅爽爽┅┅喔┅┅到心里┅┅哎哟┅┅好┅┅好┅┅爽┅┅喔┅</w:t>
      </w:r>
    </w:p>
    <w:p>
      <w:r>
        <w:t>┅我要┅┅升天┅┅了┅┅英雄┅┅饶命┅┅吧┅┅」</w:t>
      </w:r>
    </w:p>
    <w:p>
      <w:r>
        <w:t>「九十一、九十二、九十三、九十四、九十五┅┅」</w:t>
      </w:r>
    </w:p>
    <w:p>
      <w:r>
        <w:t>当汪笑天数到一百下，抽身猛起，抽出肉棒，结束了这场怵目惊心的肉搏车轮战。</w:t>
      </w:r>
    </w:p>
    <w:p>
      <w:r>
        <w:t>过了一个时辰，待大家休息够了，汪笑天和众小尼穿上了衣服，并找来了小师付明月。</w:t>
      </w:r>
    </w:p>
    <w:p>
      <w:r>
        <w:t>众小尼盘坐在大床上，汪笑天和蔼地对大家说∶</w:t>
      </w:r>
    </w:p>
    <w:p>
      <w:r>
        <w:t>「今天，咱们违犯了庵院的戒规，但，人之常情，谁也理解，出家之人，也是人，也有七情六欲，何况你们正</w:t>
      </w:r>
    </w:p>
    <w:p>
      <w:r>
        <w:t>值青春妙龄。但是，静月庵仍是我们神圣的职责，大家一定要静心修行，确保佛门兴盛，小师付明月希望你精心管</w:t>
      </w:r>
    </w:p>
    <w:p>
      <w:r>
        <w:t>理，带领众小尼，诵经参佛，身明严教，一定要让苍龙山静月庵，重新火红起来，明日我要去县城求医，替母亲治</w:t>
      </w:r>
    </w:p>
    <w:p>
      <w:r>
        <w:t>病。日后，我会派人送来黄金百两，白银千两，重整庵容，今后有什么难处只管直言，我会经常来的。」</w:t>
      </w:r>
    </w:p>
    <w:p>
      <w:r>
        <w:t>月亮慢慢地坠入西边的山头，整个苍龙山被黑暗笼罩着，黎明前的黑夜显得格外清静。【完】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