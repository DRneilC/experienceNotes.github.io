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倚天屠龙记外传</w:t>
      </w:r>
    </w:p>
    <w:p>
      <w:r>
        <w:t>「三哥，今天小妹就帮你找回自我。」黛琦丝说着，双手在谢逊那长长的鸡巴上来回撸动。她的手劲用得恰到</w:t>
      </w:r>
    </w:p>
    <w:p>
      <w:r>
        <w:t>好处，不轻不重，不徐不急，只见红色的龟头一会儿露出来，一会儿又隐在包皮中，好似一个顽童在玩捉迷藏。尽</w:t>
      </w:r>
    </w:p>
    <w:p>
      <w:r>
        <w:t>管如此，谢逊的鸡巴似乎没有勃起的意思。黛琦丝心中焦急并不亚于谢逊，不久鼻翼两侧沁出了点点汗珠。</w:t>
      </w:r>
    </w:p>
    <w:p>
      <w:r>
        <w:t>张无忌看着黛琦丝替谢逊手淫的那个娇媚神态，鸡巴早就高高翘起，但是义父的鸡巴还是垂头丧气的样子，自</w:t>
      </w:r>
    </w:p>
    <w:p>
      <w:r>
        <w:t>己又插不上手，心里也是暗自着急，正在寻思对策，只听谢逊低沉的嗓音响了起来：「好妹妹，真是辛苦你了。我</w:t>
      </w:r>
    </w:p>
    <w:p>
      <w:r>
        <w:t>想大概是因为我双目失明，看不到东西，外在刺激自然就少了许多。你也知道，我们男子不同于女子，性刺激更多</w:t>
      </w:r>
    </w:p>
    <w:p>
      <w:r>
        <w:t>是来自于双眼……」</w:t>
      </w:r>
    </w:p>
    <w:p>
      <w:r>
        <w:t>谢逊还没有说完，黛琦丝马上接着说：「对啊，三哥，我怎么把这一点给忘了。」说着回头对着张无忌和四女</w:t>
      </w:r>
    </w:p>
    <w:p>
      <w:r>
        <w:t>：「你们听见了没有，这个也是夫妻生活的一个诀窍呢。」</w:t>
      </w:r>
    </w:p>
    <w:p>
      <w:r>
        <w:t>张无忌和四女听到这话，都靠近了一步，要仔细听听到底是什么诀窍。黛琦丝放开了谢逊的鸡巴，继续讲解道</w:t>
      </w:r>
    </w:p>
    <w:p>
      <w:r>
        <w:t>：「男子的刺激往往来自于眼睛，比如现在无忌看到我们几个的胴体，鸡巴翘得像杆铁枪就是很好的证明。但是我</w:t>
      </w:r>
    </w:p>
    <w:p>
      <w:r>
        <w:t>们女子就不同了，虽然女子对于视觉的刺激也有反应。」</w:t>
      </w:r>
    </w:p>
    <w:p>
      <w:r>
        <w:t>黛琦丝说着双腿夹了一下，「但是，如果男子用语言挑逗我们，我们往往会获得更大的快感。这个就是男女对</w:t>
      </w:r>
    </w:p>
    <w:p>
      <w:r>
        <w:t>于性刺激的不同反应了。当然，不管怎么说，抚摸，搂抱这样的触觉的刺激是最大的。你们明白了没有？」</w:t>
      </w:r>
    </w:p>
    <w:p>
      <w:r>
        <w:t>张无忌和四女听完，都觉得有些不可思议，但是看着谢逊也是频频点头，像是对黛琦丝的话非常赞同，也只好</w:t>
      </w:r>
    </w:p>
    <w:p>
      <w:r>
        <w:t>将信将疑。</w:t>
      </w:r>
    </w:p>
    <w:p>
      <w:r>
        <w:t>张无忌是个好学的青年，听到岳母这么说，便有些想试试。于是悄悄溜到赵敏身后，用鸡巴顶了赵敏雪白的臀</w:t>
      </w:r>
    </w:p>
    <w:p>
      <w:r>
        <w:t>部一下，鸡巴头深陷进赵敏肉中：「好敏妹，真是我的蒙古小野马。」</w:t>
      </w:r>
    </w:p>
    <w:p>
      <w:r>
        <w:t>赵敏从没听张无忌这么对她说话，心里也是一荡，回手一掏，想抓住那根东西，不料张无忌已经转到了小昭身</w:t>
      </w:r>
    </w:p>
    <w:p>
      <w:r>
        <w:t>边，对着小昭的耳垂轻轻地吹了一口气：「小丫头，我的贴身小棉袄。」</w:t>
      </w:r>
    </w:p>
    <w:p>
      <w:r>
        <w:t>小昭被那气吹的浑身发痒，情不自禁地轻喊了声：「公子！」</w:t>
      </w:r>
    </w:p>
    <w:p>
      <w:r>
        <w:t>张无忌一看果然奏效，又跑到了殷离身后，挺着根鸡巴从殷离的两腿中间送了过去：「好堂妹，哥哥给你送东</w:t>
      </w:r>
    </w:p>
    <w:p>
      <w:r>
        <w:t>西来了。」</w:t>
      </w:r>
    </w:p>
    <w:p>
      <w:r>
        <w:t>殷离低头看见自己的胯下「长」出一根鸡巴，又羞又急，一把抓住那东西，喊了声：「阿牛哥……」</w:t>
      </w:r>
    </w:p>
    <w:p>
      <w:r>
        <w:t>张无忌运功一抽，把鸡巴从殷离手中抽出，又到了周芷若的身边。不由分说就抓住周芷若的手往自己的东西上</w:t>
      </w:r>
    </w:p>
    <w:p>
      <w:r>
        <w:t>按，说：「芷若，峨嵋俏尼姑，我的小光头好难受，快想想办法……」</w:t>
      </w:r>
    </w:p>
    <w:p>
      <w:r>
        <w:t>周芷若的手一沾上鸡巴，五指一环，套住了那根东西，嘴里却不松口：「讨厌，也不问别人愿不愿意，就直直</w:t>
      </w:r>
    </w:p>
    <w:p>
      <w:r>
        <w:t>地送过来……」手上已经是来来回回开始动作了。</w:t>
      </w:r>
    </w:p>
    <w:p>
      <w:r>
        <w:t>这时赵敏抢了过来，一把拨开周芷若的手，右手抓住张无忌的鸡巴用力的套弄起来。她不像周芷若那样轻轻地</w:t>
      </w:r>
    </w:p>
    <w:p>
      <w:r>
        <w:t>动，却好像赌气一般紧紧握住张无忌的鸡巴，飞快地来回撸动。每一次都把包皮往下撸到底，让龟头彻底解放，又</w:t>
      </w:r>
    </w:p>
    <w:p>
      <w:r>
        <w:t>立即往上，让包皮盖住龟头。</w:t>
      </w:r>
    </w:p>
    <w:p>
      <w:r>
        <w:t>张无忌哪里受过这种刺激，一会儿工夫，那根鸡巴就一跳跳，马眼中流出些许精液。赵敏一见，知道张无忌快</w:t>
      </w:r>
    </w:p>
    <w:p>
      <w:r>
        <w:t>要射了，就把那鸡巴头对着周芷若，只见张无忌射出阵阵精浆，尽数喷在周芷若的胸腹上。周芷若也是处子之身，</w:t>
      </w:r>
    </w:p>
    <w:p>
      <w:r>
        <w:t>突然男精喷了自己一身，只觉得甚是污秽。但又是自己喜欢的男人的精液，正是不知该怎么办才好，心里真是恨死</w:t>
      </w:r>
    </w:p>
    <w:p>
      <w:r>
        <w:t>了赵敏。</w:t>
      </w:r>
    </w:p>
    <w:p>
      <w:r>
        <w:t>张无忌本想憋住，饶是他神功无敌，又怎么做得到？爽完后回过气，正想责怪赵敏，突然只觉下身一阵痛。原</w:t>
      </w:r>
    </w:p>
    <w:p>
      <w:r>
        <w:t>来赵敏那指尖狠狠掐了他的鸡巴头一下，嘴里说：「今天小野马就要蹶蹄子。」说完又是用力一拍。转过身去不理</w:t>
      </w:r>
    </w:p>
    <w:p>
      <w:r>
        <w:t>张无忌。小昭看着心疼，走过来轻轻地抚摸着被掐的痕迹，并学着母亲的样子，用舌头帮张无忌舔弄。</w:t>
      </w:r>
    </w:p>
    <w:p>
      <w:r>
        <w:t>黛琦丝和谢逊都看（听）到了动静，心里都暗想：「无忌生性儒弱，以后的日子真不知道会怎么样。」</w:t>
      </w:r>
    </w:p>
    <w:p>
      <w:r>
        <w:t>「你们都过来。」黛琦丝想了个法子打破僵局。「你们义父双目失明，因此光靠我一个人没法使他恢复。」</w:t>
      </w:r>
    </w:p>
    <w:p>
      <w:r>
        <w:t>张无忌和四女听了，都走了过来，围了一圈。</w:t>
      </w:r>
    </w:p>
    <w:p>
      <w:r>
        <w:t>「这样吧，周芷若的乳房最大，你到你义父的背后，用乳房摩擦，让他感觉到你的身体。赵敏，殷离，你们两</w:t>
      </w:r>
    </w:p>
    <w:p>
      <w:r>
        <w:t>个一人负责一个睾丸，记住，要轻轻的用手按摩，把玩。千万不要像赵敏刚才对无忌那样。」</w:t>
      </w:r>
    </w:p>
    <w:p>
      <w:r>
        <w:t>赵敏听了，不好意思地回了句：「才不会呢。」</w:t>
      </w:r>
    </w:p>
    <w:p>
      <w:r>
        <w:t>「小昭，你就过来协助我，你义父的阳根太长，到时候我的嘴放不下，露出的部分你来负责，套弄，拍打都可</w:t>
      </w:r>
    </w:p>
    <w:p>
      <w:r>
        <w:t>以。」小昭闻言走过来蹲在母亲旁边。</w:t>
      </w:r>
    </w:p>
    <w:p>
      <w:r>
        <w:t>「最后，无忌，你到你义父身后，用九阳神功助你义父一臂之力。」众人听了黛琦丝的安排，都各就各位。</w:t>
      </w:r>
    </w:p>
    <w:p>
      <w:r>
        <w:t>黛琦丝对谢逊说：「三哥，你看我这样安排怎么样？」</w:t>
      </w:r>
    </w:p>
    <w:p>
      <w:r>
        <w:t>谢逊大为感动：「同志们辛苦了！」</w:t>
      </w:r>
    </w:p>
    <w:p>
      <w:r>
        <w:t>「三哥，怎么说这么见外的话，也不学学无忌。」</w:t>
      </w:r>
    </w:p>
    <w:p>
      <w:r>
        <w:t>谢逊听罢，伸手摸着黛琦丝的奶子，笑着说：「多谢巨乳小龙王。」</w:t>
      </w:r>
    </w:p>
    <w:p>
      <w:r>
        <w:t>黛琦丝听了真是浑身舒服。也不答话，轻启朱唇，把谢逊的鸡巴含在嘴里。</w:t>
      </w:r>
    </w:p>
    <w:p>
      <w:r>
        <w:t>周芷若也靠了上来，轻轻地用自己的乳头摩着谢逊肌肉虬结的后背。赵敏和殷离也不闲着，双手捧定谢逊的子</w:t>
      </w:r>
    </w:p>
    <w:p>
      <w:r>
        <w:t>孙袋轻轻玩弄，手指顺着子孙袋上的青筋来回刮。</w:t>
      </w:r>
    </w:p>
    <w:p>
      <w:r>
        <w:t>小昭用手捋了捋谢逊茂盛的金色阴毛，让鸡巴根部全都暴露出来。见到母亲已经把半截鸡巴吞入口中，红唇包</w:t>
      </w:r>
    </w:p>
    <w:p>
      <w:r>
        <w:t>裹着，那根鸡巴在口水的濡湿下，显得铮亮。</w:t>
      </w:r>
    </w:p>
    <w:p>
      <w:r>
        <w:t>小昭一双手夹着谢逊的半截鸡巴，似钻木取火般搓动。</w:t>
      </w:r>
    </w:p>
    <w:p>
      <w:r>
        <w:t>不一会儿，张无忌看到周芷若竟似也欲火焚身，双手搂定谢逊的脖子，双腿在谢逊腰间一盘，整个人都攀了上</w:t>
      </w:r>
    </w:p>
    <w:p>
      <w:r>
        <w:t>去，一双玉乳紧紧贴在谢逊背上，张无忌看着那丰满的乳房因挤压而向外溢出的雪白嫩肉，不自觉地喉头一动，咽</w:t>
      </w:r>
    </w:p>
    <w:p>
      <w:r>
        <w:t>了口唾沫。</w:t>
      </w:r>
    </w:p>
    <w:p>
      <w:r>
        <w:t>此时谢逊好不舒畅，仰天轻叹，竟似又想到当年在光明顶群雄中，自己如何威风八面，一条鸡巴仅次于教主阳</w:t>
      </w:r>
    </w:p>
    <w:p>
      <w:r>
        <w:t>顶天（也难怪-_- ａ）。没想到和教主一样都败在了成昆鞭下。张无忌知道时机已到，双手按定义父腰间，催动九</w:t>
      </w:r>
    </w:p>
    <w:p>
      <w:r>
        <w:t>阳神功。马上，张无忌和谢逊的顶门百慧穴都冒出了热热的白气，显然张无忌已是运足了功力全力以赴，爱父之心，</w:t>
      </w:r>
    </w:p>
    <w:p>
      <w:r>
        <w:t>可见一斑。</w:t>
      </w:r>
    </w:p>
    <w:p>
      <w:r>
        <w:t>在众人的努力下，谢逊的鸡巴又神奇的勃起了，虽不及张无忌的长，但是衬着金色阴毛，俨然还是当年狮王风</w:t>
      </w:r>
    </w:p>
    <w:p>
      <w:r>
        <w:t>采。</w:t>
      </w:r>
    </w:p>
    <w:p>
      <w:r>
        <w:t>黛琦丝握着鸡巴头，骄傲地说：「你们看，义父的鸡巴长不长，硬不硬，威风不威风？！」四女和张无忌都鼓</w:t>
      </w:r>
    </w:p>
    <w:p>
      <w:r>
        <w:t>起掌来。谢逊双手高举过头，仰天长啸，宣布狮王复活。【完】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