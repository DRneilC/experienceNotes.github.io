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黄蓉宋国杀手篇</w:t>
      </w:r>
    </w:p>
    <w:p>
      <w:r>
        <w:t>繁星满天，明月高挂，四周的景色是如此的熟悉亲切，在新世界绕了一圈的黄蓉，经历简直匪夷所思，在林中</w:t>
      </w:r>
    </w:p>
    <w:p>
      <w:r>
        <w:t>醒来之后，疲倦的她却没有立即回到襄阳住家，因黄蓉记起上次和蒙古情报头子简滑交手时，着了简滑的的道儿</w:t>
      </w:r>
    </w:p>
    <w:p>
      <w:r>
        <w:t>（催眠淫术）后，在林中遗失了丐帮之宝打狗棒，不管怎样最重要是先寻回打狗棒，尽管黄蓉细心的搜索了北郊的</w:t>
      </w:r>
    </w:p>
    <w:p>
      <w:r>
        <w:t>小树林一遍再一遍，但仍是图劳无功，毫无所获，蓦地她心头一跳，生出一丝警觉；这是她多年出生入死，所培养</w:t>
      </w:r>
    </w:p>
    <w:p>
      <w:r>
        <w:t>出来的直觉反应。</w:t>
      </w:r>
    </w:p>
    <w:p>
      <w:r>
        <w:t>这时风和月明的天气突然起了变化，只见天空浓云密布，明亮的夜色转暗，天空微微闪起几道闪电，彷佛上天</w:t>
      </w:r>
    </w:p>
    <w:p>
      <w:r>
        <w:t>也知道即将有股风暴应酿而起，四周突然寂静无声，一脸倦容的黄蓉微觉不妥，身有寒意，肃杀的气息逼的人几乎</w:t>
      </w:r>
    </w:p>
    <w:p>
      <w:r>
        <w:t>喘不过气来，一股浓浓的血腥味飘散在空气中令人作恶，黄蓉瞬间戒心陡起，她暗自运气行功，静待危机的到来，</w:t>
      </w:r>
    </w:p>
    <w:p>
      <w:r>
        <w:t>突然一道如狮吼般的笑声震惊了在搜索中的黄蓉，朝着笑声处望去，只见黑暗中三条闪动的身影，由远而近的来到</w:t>
      </w:r>
    </w:p>
    <w:p>
      <w:r>
        <w:t>树林前，而笑声乃由带头之身穿黄色袈裟体型壮硕的中年和尚发出。此时三人已走入树林内，中年和尚身后俩人跃</w:t>
      </w:r>
    </w:p>
    <w:p>
      <w:r>
        <w:t>出，堵住了黄蓉的退路，黄蓉定了定神，要先摸清周遭情势，再寻脱身之计。</w:t>
      </w:r>
    </w:p>
    <w:p>
      <w:r>
        <w:t>此刻肃杀之气完全笼罩着中心点的黄蓉，黄蓉艺高胆大临危不乱，她细一打量，只见身后二人，一人年约三十</w:t>
      </w:r>
    </w:p>
    <w:p>
      <w:r>
        <w:t>上下，身形高瘦双眼满布血丝，另一人原来是个侏儒，身不满四尺，就如六、七岁的小童一般，两双淫眼正盯着自</w:t>
      </w:r>
    </w:p>
    <w:p>
      <w:r>
        <w:t>己的躯体。</w:t>
      </w:r>
    </w:p>
    <w:p>
      <w:r>
        <w:t>带头的和尚面对着黄蓉淫笑道：「本佛爷今次真行运，原本任务只要取去郭靖的首级，便可获得赏金，现在看</w:t>
      </w:r>
    </w:p>
    <w:p>
      <w:r>
        <w:t>也许会先收到额外的报酬……」</w:t>
      </w:r>
    </w:p>
    <w:p>
      <w:r>
        <w:t>黄蓉怒道：「大宋就是有你们这种败类，才会内忧外患频仍。」</w:t>
      </w:r>
    </w:p>
    <w:p>
      <w:r>
        <w:t>襄阳城防务均赖郭靖夫妇，率领一干江湖豪士相助方能固守；郭靖、黄蓉二人在襄阳军民心目中的地位简直有</w:t>
      </w:r>
    </w:p>
    <w:p>
      <w:r>
        <w:t>如天神，而黄蓉运筹帷幄，正是灵魂人物。不过最近有传闻黄蓉消失了个多月，襄阳如果少了郭靖夫妇，还能撑上</w:t>
      </w:r>
    </w:p>
    <w:p>
      <w:r>
        <w:t>多久？敌军立即加倍重赏派了一群顶级高手去襄阳取郭靖的首级，这三人正是一等级无恶不做的杀手。</w:t>
      </w:r>
    </w:p>
    <w:p>
      <w:r>
        <w:t>带头的和尚继续一脸的淫笑，说道：「美丽可人的俏美人，何必那么凶，我们今晚陪你玩玩吧！」</w:t>
      </w:r>
    </w:p>
    <w:p>
      <w:r>
        <w:t>身后两人如鬼魅般飘出，揉身攻上，黄蓉顺着其人的猛势，纤手一拍按向那人的心窝，那细瘦如鬼的人心下一</w:t>
      </w:r>
    </w:p>
    <w:p>
      <w:r>
        <w:t>惊，迅速变招抓向黄蓉的手臂，黄蓉招式又变，两只手指插向那人的双眼，那人急将头后仰以避，黄蓉玉腿同时直</w:t>
      </w:r>
    </w:p>
    <w:p>
      <w:r>
        <w:t>取另一侏儒的要害，只见侏儒微微一退，黄蓉突然觉得双脚一空，几乎摔倒，才刚站稳，正欲攻向那人心窝，瘦鬼</w:t>
      </w:r>
    </w:p>
    <w:p>
      <w:r>
        <w:t>如鬼爪的手指一伸，同时袭向黄蓉如玉的饱满双峰，黄蓉急提气打了一个空翻，趁势与两人相交击，轰然一声，三</w:t>
      </w:r>
    </w:p>
    <w:p>
      <w:r>
        <w:t>人各退三步。那两人似乎有点讶异，道：「你这娃儿有点来头，竟然需要我们同时出手。」</w:t>
      </w:r>
    </w:p>
    <w:p>
      <w:r>
        <w:t>黄蓉心中暗道，今天碰上这三凶则是大叹倒霉。</w:t>
      </w:r>
    </w:p>
    <w:p>
      <w:r>
        <w:t>带头的和尚眼睛一亮：「落英神剑掌、兰花拂穴手，你是黄蓉？」黄蓉娇媚的一笑：「没错，我就是黄蓉，知</w:t>
      </w:r>
    </w:p>
    <w:p>
      <w:r>
        <w:t>道了快点溜回老家，要不是我会杀光你们这群混旦。」</w:t>
      </w:r>
    </w:p>
    <w:p>
      <w:r>
        <w:t>带头的和尚带着色眯眯的眼神、淫邪的开口笑道：「老天有眼，老天有眼，本佛爷五十多岁，但房事仍如同少</w:t>
      </w:r>
    </w:p>
    <w:p>
      <w:r>
        <w:t>壮，有幸遇上大美人黄蓉，今晚真有艳福，黄帮主不需要撒谎了，本佛爷看得出来你的内力好像比我们强不了多少，</w:t>
      </w:r>
    </w:p>
    <w:p>
      <w:r>
        <w:t>一对一你或可占上风，但只要我派两个人，就可将你手到拿来，对了，忘了跟你介绍他们两个人，他们是：五毒鬼</w:t>
      </w:r>
    </w:p>
    <w:p>
      <w:r>
        <w:t>爪唐川、天残门贾英，本佛爷是阎王僧，哈哈哈哈……大美人，还是将你美妙的躯体给我们玩弄吧，时间拖太长我</w:t>
      </w:r>
    </w:p>
    <w:p>
      <w:r>
        <w:t>的肉棒都要冷了。」</w:t>
      </w:r>
    </w:p>
    <w:p>
      <w:r>
        <w:t>黄蓉怒道：「死秃驴，无耻！」</w:t>
      </w:r>
    </w:p>
    <w:p>
      <w:r>
        <w:t>黄蓉手指略一施劲捏断一段竹子，翻身一跃，随即施展打狗棒法，迅雷不及掩耳的，挥棒往阎王僧三人脸上横</w:t>
      </w:r>
    </w:p>
    <w:p>
      <w:r>
        <w:t>扫过去，势挟劲风，甚是峻急。三人连忙仰后相避，这么一来，下盘扎的马步自然松了。黄蓉竹棒回带，使个「转」</w:t>
      </w:r>
    </w:p>
    <w:p>
      <w:r>
        <w:t>字诀，往其脚下掠去，三人立足不稳，同时扑地跌倒。总算三人功力精湛，上身微一沾地，立即跃起，黄蓉脚飞起</w:t>
      </w:r>
    </w:p>
    <w:p>
      <w:r>
        <w:t>一大石撞向阎王僧的胸口，阎王僧转身背迎，一阵金石撞击声，石块粉碎落地，黄蓉运使兰花拂穴手穿过唐川的毒</w:t>
      </w:r>
    </w:p>
    <w:p>
      <w:r>
        <w:t>爪招式，差一点点中唐川的丹田大穴，唐川大惊运劲转身，堪堪避过一击，黄蓉又使「落英神剑掌」拍向贾英背心，</w:t>
      </w:r>
    </w:p>
    <w:p>
      <w:r>
        <w:t>唐川正欲爪向黄蓉，突然惊觉头上异物急落，唐川举爪一挡，原来是千斤大石，大石坠劲惊人，唐川运劲全身功力，</w:t>
      </w:r>
    </w:p>
    <w:p>
      <w:r>
        <w:t>将大石荡开，只觉胸口气血澎湃，眼睛一黑、心头一甜，身子随即软倒，急忙勉力以撑地。黄蓉名气极大，他们早</w:t>
      </w:r>
    </w:p>
    <w:p>
      <w:r>
        <w:t>有耳闻，但武功竟精妙如斯，却也大出彼等预料。</w:t>
      </w:r>
    </w:p>
    <w:p>
      <w:r>
        <w:t>黄蓉含怒之下一轮猛攻，三人顿时狼狈不堪；但黄蓉心中暗惊，交手之际感受到三人的武功门派怪异，对战下</w:t>
      </w:r>
    </w:p>
    <w:p>
      <w:r>
        <w:t>去自己恐难讨好。尤其那阎王僧似乎身怀少林寺金钟罩一类的横练功夫，虽然为打狗棒法击中数次，但却若无其事，</w:t>
      </w:r>
    </w:p>
    <w:p>
      <w:r>
        <w:t>毫发未伤。</w:t>
      </w:r>
    </w:p>
    <w:p>
      <w:r>
        <w:t>阎王僧练就一套刀枪不入的护体神功，但在黄蓉竹枝击打下，竟然痛澈心肺，内脏激荡，这简直是阎王僧前所</w:t>
      </w:r>
    </w:p>
    <w:p>
      <w:r>
        <w:t>未有的骇人经验。至于那天残门侏儒，一向自诩功夫独步塞外，竟然无法战胜黄蓉，心中也不禁锐气全消，骇然叹</w:t>
      </w:r>
    </w:p>
    <w:p>
      <w:r>
        <w:t>服。</w:t>
      </w:r>
    </w:p>
    <w:p>
      <w:r>
        <w:t>三人重组攻势，一时之间，黄蓉竟是无隙可趁，又需闪躲敌人亦渐凌厉的攻击，左右支绌之下，顿时险象环生，</w:t>
      </w:r>
    </w:p>
    <w:p>
      <w:r>
        <w:t>渐落下风。黄蓉遭三人围攻，打狗棒法虽精妙，内力耗损下也渐感不支，黄蓉当下使个「封」字诀挡住三人的攻势，</w:t>
      </w:r>
    </w:p>
    <w:p>
      <w:r>
        <w:t>移动脚步，东突西冲。三个人跟着黄蓉竹棒攻守变招，眼见黄蓉向外冲击，退了十几步，贾英唐川一前一后，掌爪</w:t>
      </w:r>
    </w:p>
    <w:p>
      <w:r>
        <w:t>猛击；黄蓉此时气血未平，自揣就算躲的过后方偷袭，也无法避开前方攻势，便舍后就前，向前猛扑。不出黄蓉所</w:t>
      </w:r>
    </w:p>
    <w:p>
      <w:r>
        <w:t>料，身后毒爪攻击果然落空，但正面攻击的双掌，却已挟带劲风直往其胸前击来。</w:t>
      </w:r>
    </w:p>
    <w:p>
      <w:r>
        <w:t>黄蓉临急智生，她不闪不避反而挺胸上迎。正面的贾英，目睹黄蓉胸前颤巍巍、白嫩嫩的一团嫩肉迎了上来，</w:t>
      </w:r>
    </w:p>
    <w:p>
      <w:r>
        <w:t>情不自禁的改拍击为抓握。黄蓉滑腻柔轫的双峰，瞬间落入他粗糙的掌中，整个娇躯，同时也撞入他的怀里。软玉</w:t>
      </w:r>
    </w:p>
    <w:p>
      <w:r>
        <w:t>温香，使他陷入短暂迷惘；但这短暂的时间，却也给予黄蓉反败为胜的良机。黄蓉趁钻入那侏儒怀里之时，顺势使</w:t>
      </w:r>
    </w:p>
    <w:p>
      <w:r>
        <w:t>出一式「见龙在田」，那侏儒趴、趴、趴连退七、八步，随即一屁股坐了下去，一时之间都暂失行动能力。此时身</w:t>
      </w:r>
    </w:p>
    <w:p>
      <w:r>
        <w:t>后的唐川亦追击而至，黄蓉更不转身，她一式「神龙摆尾」，攻向身后的唐川；只听砰的一声巨响，两人掌爪劲相</w:t>
      </w:r>
    </w:p>
    <w:p>
      <w:r>
        <w:t>交，身后的唐川不敌受创倒地，黄蓉也是向前倾倒，气血翻腾。心中也不禁暗道一声侥幸，这一仗若非侏儒惑于美</w:t>
      </w:r>
    </w:p>
    <w:p>
      <w:r>
        <w:t>色，中途变换招式，那自己处境实不堪设想。</w:t>
      </w:r>
    </w:p>
    <w:p>
      <w:r>
        <w:t>此刻剩下阎王僧单打独斗，黄蓉自揣可稳操胜券，黄蓉使出打狗棒法，绊、劈、缠、戳、挑、引、封、转八诀，</w:t>
      </w:r>
    </w:p>
    <w:p>
      <w:r>
        <w:t>狂风暴雨般的击向阎王僧，阎王僧受创立即倒跃奔逃；黄蓉在后紧追不舍。俩人流星赶月的一阵急奔，不知不觉已</w:t>
      </w:r>
    </w:p>
    <w:p>
      <w:r>
        <w:t>急奔至荒郊野外，那知阎王僧突地停了下来一转身，丹田一提，双手一合，向正紧追在后的黄蓉使出「狮子吼」。</w:t>
      </w:r>
    </w:p>
    <w:p>
      <w:r>
        <w:t>黄蓉不禁花容失色，一愣之下，阎王僧便已迅快的连点黄蓉七处大穴，他心道：「这俏黄蓉艳名远播，今日一见，</w:t>
      </w:r>
    </w:p>
    <w:p>
      <w:r>
        <w:t>果不愧称为中原第一美人，委实可称沉鱼落雁、闭月羞花。只不知床上功夫如何？」</w:t>
      </w:r>
    </w:p>
    <w:p>
      <w:r>
        <w:t>想到此处，淫心顿起。黄蓉心知不妙，欲待挣扎，但穴道被点，一筹莫展。</w:t>
      </w:r>
    </w:p>
    <w:p>
      <w:r>
        <w:t>阎王僧选了一块平坦之地，解下外袍铺在地上，将黄蓉发髻解开放于其上，然后除光她身上衣衫鞋袜，将她衣</w:t>
      </w:r>
    </w:p>
    <w:p>
      <w:r>
        <w:t>袖撕成几条布条，把黄蓉双手双脚拉开绑在几棵树上。又逼她服食软骨散，使其内力全失，以免他们自行运力冲穴。</w:t>
      </w:r>
    </w:p>
    <w:p>
      <w:r>
        <w:t>再解开黄蓉周身大穴，只留下颚一个穴道不解……</w:t>
      </w:r>
    </w:p>
    <w:p>
      <w:r>
        <w:t>自黄蓉上月失踪以来，郭靖爱妻心切，每隔数天便会到北郊树林找寻失踪的爱妻，期望奇迹的出现，尽管搜索</w:t>
      </w:r>
    </w:p>
    <w:p>
      <w:r>
        <w:t>了数遍，毫无黄蓉的影踪，至今只能找到黄蓉在林中遗下的丐帮之宝打狗棒。今天晚上天气突然起了变化，只见天</w:t>
      </w:r>
    </w:p>
    <w:p>
      <w:r>
        <w:t>空浓云密布持续闪电，郭靖感觉不安，与生俱来的直觉告诉郭靖彷佛有事即将发生，最终无法入睡，还是决定去北</w:t>
      </w:r>
    </w:p>
    <w:p>
      <w:r>
        <w:t>郊树林哪里再找最后一遍，不管后果怎样，了决心事。</w:t>
      </w:r>
    </w:p>
    <w:p>
      <w:r>
        <w:t>这时身在荒郊野外的黄蓉，不禁冷汗直冒，心乱如麻，果见阎王僧奸笑道︰「解开你全身穴道，是因为我不喜</w:t>
      </w:r>
    </w:p>
    <w:p>
      <w:r>
        <w:t>欢女人一动不动像尸体一样。但我又怕郭夫人你这贞节烈女会咬舌自尽，所以留一个穴道没解，让你下颚无力。不</w:t>
      </w:r>
    </w:p>
    <w:p>
      <w:r>
        <w:t>过，虽说不能言语不能自尽，你的哑穴我可没点，所以黄帮主你到时快活了，想嗯啊几声倒还是行的。」</w:t>
      </w:r>
    </w:p>
    <w:p>
      <w:r>
        <w:t>夕阳的余晖洒在女神般的黄蓉赤裸的胴体上。艳丽无双的脸庞，坚挺柔嫩的双峰，晶莹剔透的皮肤，浑圆雪白</w:t>
      </w:r>
    </w:p>
    <w:p>
      <w:r>
        <w:t>的臀部，以至浓黑神秘的三角花园，均在斜阳之下一览无遗，直是娇美端丽、不可方物。黄蓉觉得万分屈辱，自己</w:t>
      </w:r>
    </w:p>
    <w:p>
      <w:r>
        <w:t>贞洁美丽的身体正被一个陌生男子一寸一寸的欣赏、一处一处的品评，黄蓉眼中如要喷出火来，恨不得将眼前的淫</w:t>
      </w:r>
    </w:p>
    <w:p>
      <w:r>
        <w:t>虫碎尸万段，偏生一身武功派不上用场，区区几条布条便让一代女侠无法动弹。</w:t>
      </w:r>
    </w:p>
    <w:p>
      <w:r>
        <w:t>阎王僧的双手不再客气，从黄蓉玉葱般美丽的足趾摸向白瓷似的小腿，拂过雪嫩的大腿，顺着软滑的臀部滑向</w:t>
      </w:r>
    </w:p>
    <w:p>
      <w:r>
        <w:t>苗条的腰腹，最后双手由粉颈向下游动，停留在一对坚挺的玉峰上。黄蓉只觉得身体一阵阵的酥麻，传来跟丈夫郭</w:t>
      </w:r>
    </w:p>
    <w:p>
      <w:r>
        <w:t>靖的抚摸完全不同的感觉。贞洁的她不觉欢愉，只觉恶心，但苦于无力张嘴呕吐。</w:t>
      </w:r>
    </w:p>
    <w:p>
      <w:r>
        <w:t>这时唐川、贾英经过一轮运气行功，已尾随到来，目睹黄蓉狼狈性感的模样，只见黄蓉细嫩柔滑的肌肤、一双</w:t>
      </w:r>
    </w:p>
    <w:p>
      <w:r>
        <w:t>圆润修长的玉腿、浑圆挺耸的丰臀、饱满坚挺的双乳、鲜美如蜜桃般的嫩穴，均毫无保留的，纤毫毕露的完全呈现</w:t>
      </w:r>
    </w:p>
    <w:p>
      <w:r>
        <w:t>在二人眼前，两人顿时欲火陡升，不禁血行加速，绮念横生，下体也硬梆梆的直翘了起来。</w:t>
      </w:r>
    </w:p>
    <w:p>
      <w:r>
        <w:t>阎王僧开始使用着他的高超前戏指技，抚摸黄蓉上身每一个敏感带。摸了一会，见黄蓉双眼紧闭、毫无反应，</w:t>
      </w:r>
    </w:p>
    <w:p>
      <w:r>
        <w:t>渐觉有些没趣，故意道︰「郭夫人，本佛爷不客气了！中原大侠郭靖要戴顶蒙古绿帽子啦！」除去自己的衣衫，将</w:t>
      </w:r>
    </w:p>
    <w:p>
      <w:r>
        <w:t>火热的肉体压在黄蓉赤裸裸的美艳胴体上。</w:t>
      </w:r>
    </w:p>
    <w:p>
      <w:r>
        <w:t>御女无数的阎王僧却是清楚女子身上何处敏感，他伸出舌头，轻轻舔吸他的俘虏敏感的肚脐眼，两只手亦握着</w:t>
      </w:r>
    </w:p>
    <w:p>
      <w:r>
        <w:t>她水般柔软的纤细腰间，十指不轻不重的用着巧劲又捏又抓。可怜黄蓉当场被他弄的死去活来，心中只盼自己能够</w:t>
      </w:r>
    </w:p>
    <w:p>
      <w:r>
        <w:t>昏厥过去，免得受此地狱般的折磨。偏生是清醒万分，阎王僧手指在她敏感肚皮上的每一次收缩与爬搔、舌头在她</w:t>
      </w:r>
    </w:p>
    <w:p>
      <w:r>
        <w:t>肚脐上每一下无法忍受的轻点，却是感觉的清清楚楚，黄蓉眼看即将受辱，眼角不禁淌下泪来。</w:t>
      </w:r>
    </w:p>
    <w:p>
      <w:r>
        <w:t>阎王僧冷笑道：「黄大帮主别哭，现在好玩的才开始呢。」他停止动作，移到喘着大气、动弹不得的她光裸的</w:t>
      </w:r>
    </w:p>
    <w:p>
      <w:r>
        <w:t>双足边。黄蓉马上心里凉了一截，知道要糟。</w:t>
      </w:r>
    </w:p>
    <w:p>
      <w:r>
        <w:t>阎王僧手指有一下没一下的捏着黄蓉白嫩的脚趾头，轻轻的刮刮她如玫瑰花瓣般的脚趾甲，弄得她又痒又怕，</w:t>
      </w:r>
    </w:p>
    <w:p>
      <w:r>
        <w:t>万般恐慌。</w:t>
      </w:r>
    </w:p>
    <w:p>
      <w:r>
        <w:t>阎王僧得意的大笑中，长指甲已经触到了黄蓉两脚脚心光滑柔软的涌泉大穴。</w:t>
      </w:r>
    </w:p>
    <w:p>
      <w:r>
        <w:t>只见黄蓉登时如遭雷殛，一双美目忽地紧闭忽地大睁，嫩白赤裸的身体一如出了水的鱼般，在绑住四肢的布条</w:t>
      </w:r>
    </w:p>
    <w:p>
      <w:r>
        <w:t>间疯狂的摆动，完美的两只脚掌拼命的左右摇动，十根白里透红的脚趾一张一合，想躲过阎王僧残酷的触摸，却是</w:t>
      </w:r>
    </w:p>
    <w:p>
      <w:r>
        <w:t>于事无补。阎王僧如妖魔般的微笑着，手指有时顺着黄蓉足底的纹路慢慢来回，有时上下快速的刮擦她的脚心，有</w:t>
      </w:r>
    </w:p>
    <w:p>
      <w:r>
        <w:t>时拨开她的脚趾，搔弄着她敏感的趾缝。</w:t>
      </w:r>
    </w:p>
    <w:p>
      <w:r>
        <w:t>黄蓉只觉得一颗心就要从口里跳将出来，四肢百骸如要散开了一般，笑得花枝乱颤中，眼泪与冷汗却是大滴大</w:t>
      </w:r>
    </w:p>
    <w:p>
      <w:r>
        <w:t>滴的流下。阎王僧对女体的知识果然不同凡响，果真轻易让黄蓉首次体验到「求生不能、求死不得」的绝望。可怜</w:t>
      </w:r>
    </w:p>
    <w:p>
      <w:r>
        <w:t>黄蓉枉自满腹经纶，这时在阎王僧的酷刑下已经完全失去理性思考能力，连想求饶都想不到要如何求饶了。她已忘</w:t>
      </w:r>
    </w:p>
    <w:p>
      <w:r>
        <w:t>记自己全身赤裸一丝不挂、忘记现时正遭受死敌折辱，只知道时间如同停下了一般，这般千分万分的难受好似无止</w:t>
      </w:r>
    </w:p>
    <w:p>
      <w:r>
        <w:t>无尽。</w:t>
      </w:r>
    </w:p>
    <w:p>
      <w:r>
        <w:t>没过多久，阎王僧简单却有技巧的摩擦动作已将黄蓉逼至狂乱边缘，赤裸的身体仅能顺着敏感的双足传来一波</w:t>
      </w:r>
    </w:p>
    <w:p>
      <w:r>
        <w:t>一波的强烈感觉而自发反应。阎王僧笑看着眼下这完全失控、疯狂挣扎的大字形美丽裸女，只见她满脸通红、浑身</w:t>
      </w:r>
    </w:p>
    <w:p>
      <w:r>
        <w:t>香汗淋漓、全身肌肉紧绷，银铃般悦耳的娇笑声中混着珠泪，一双迷人的乳房胡乱甩动，哪里还有原来天下所熟知</w:t>
      </w:r>
    </w:p>
    <w:p>
      <w:r>
        <w:t>的大宋一帮之主、襄阳全城之倚的威严。</w:t>
      </w:r>
    </w:p>
    <w:p>
      <w:r>
        <w:t>又过良久，黄蓉渐渐全身脱力，只剩低声呻吟，娇艳无伦的她，张着红唇，呻吟扭动的媚态，使阎王僧再也无</w:t>
      </w:r>
    </w:p>
    <w:p>
      <w:r>
        <w:t>法忍受，笑道：「哈哈，黄帮主，现在该听话了吧。」双手停止动作，便开始亲吻黄蓉的樱唇，把舌头伸进她口中，</w:t>
      </w:r>
    </w:p>
    <w:p>
      <w:r>
        <w:t>搅拌她湿滑的舌头，一只手并毫不怜香惜玉的揉捏她仍在喘气中起伏的乳房，黄蓉下颚无力，只能任由他摆布。</w:t>
      </w:r>
    </w:p>
    <w:p>
      <w:r>
        <w:t>阎王僧捏够了仙女般的黄蓉令人爱不释手的胸部后，接着便改以舌头在白玉似的双乳上画圆圈。画了几圈而后，</w:t>
      </w:r>
    </w:p>
    <w:p>
      <w:r>
        <w:t>突然一口含住她开始充血勃起的乳头，开始两边轮流着力吸吮。在遭阎王僧新奇的酷刑轻薄摆布之后，黄蓉不但意</w:t>
      </w:r>
    </w:p>
    <w:p>
      <w:r>
        <w:t>志粉碎，全身遭受过度刺激的神经更已完全开放。现在敏感的乳头又遭玩弄，无法抗拒的她，只能更大口的喘着气。</w:t>
      </w:r>
    </w:p>
    <w:p>
      <w:r>
        <w:t>阎王僧吸了一会，将脸抽离开黄蓉的乳头，只剩下双手揉捏她柔软坚挺的双峰。他再次的凝视着黄蓉极端纤细</w:t>
      </w:r>
    </w:p>
    <w:p>
      <w:r>
        <w:t>成熟的雪白肌肤，如脂般嫩滑，堪称世上少有。</w:t>
      </w:r>
    </w:p>
    <w:p>
      <w:r>
        <w:t>被拉开的双脚完全暴露了私处，大大张开的大腿根部，覆盖着阴毛的三角地带白嫩的隆起。浓密而柔软的阴毛</w:t>
      </w:r>
    </w:p>
    <w:p>
      <w:r>
        <w:t>覆盖不住微开的花瓣，和乳头一般粉红的小口微微的闭着，保护着一样略带淡红色的、米粒般大小的阴蒂，阎王僧</w:t>
      </w:r>
    </w:p>
    <w:p>
      <w:r>
        <w:t>心中暗自赞叹，手上自也没闲着。</w:t>
      </w:r>
    </w:p>
    <w:p>
      <w:r>
        <w:t>黄蓉很快就感到阎王僧不规矩的手已经超过了肚脐，移向她的下体，她疯狂似的乱动。但她身上的阎王僧却更</w:t>
      </w:r>
    </w:p>
    <w:p>
      <w:r>
        <w:t>加兴奋道；「倒要看看大宋第一女高手功夫练不练的到下面，那里有没有比较耐摸耐操。」两支手指拨开黄蓉贞洁</w:t>
      </w:r>
    </w:p>
    <w:p>
      <w:r>
        <w:t>的花瓣，大拇指按住她毫无抵抗能力的阴蒂，手指开始快速震动。</w:t>
      </w:r>
    </w:p>
    <w:p>
      <w:r>
        <w:t>黄蓉身体受此强烈刺激，不禁本能的一阵颤栗，今日竟遭丈夫之外的无耻男子如此恣意羞辱侵犯，利用自己无</w:t>
      </w:r>
    </w:p>
    <w:p>
      <w:r>
        <w:t>法控制的生理反应供其嘲笑取乐。一生自视甚高的黄蓉此时几乎快崩溃了，偏生她四肢被缚、内息不畅，此时此地</w:t>
      </w:r>
    </w:p>
    <w:p>
      <w:r>
        <w:t>一身绝艺却是毫无用处，遭人轻薄，却只能不断地挣扎。</w:t>
      </w:r>
    </w:p>
    <w:p>
      <w:r>
        <w:t>凑下嘴去，阎王僧灵活的舌尖在黄蓉可人的花瓣缝上不断地游移。阎王僧笑道︰「黄帮主，在下武功就算比不</w:t>
      </w:r>
    </w:p>
    <w:p>
      <w:r>
        <w:t>上你那名满天下的呆头鹅丈夫，但这方面的技巧，可绝对比他强上千百倍。一两刻钟你也许还没感觉，舔上半个时</w:t>
      </w:r>
    </w:p>
    <w:p>
      <w:r>
        <w:t>辰，就不信你还不流出来。到时再看看才貌双全的黄大帮主，流出的水倒有何特别之处。」</w:t>
      </w:r>
    </w:p>
    <w:p>
      <w:r>
        <w:t>阎王僧的口交非常仔细。他并非不顾一切的在那部位上乱舔，而是开始时以似有若无的微妙动作舔舐，待到发</w:t>
      </w:r>
    </w:p>
    <w:p>
      <w:r>
        <w:t>现黄蓉某处是性感带时，就执意的停留在那里以舌加意拂弄。</w:t>
      </w:r>
    </w:p>
    <w:p>
      <w:r>
        <w:t>阎王僧如此的口技，连毫无性欲的石女、身经百战的荡妇也会产生性欲。黄蓉身体既无异常之处，对男女之事</w:t>
      </w:r>
    </w:p>
    <w:p>
      <w:r>
        <w:t>亦绝非经验丰富，自然没多久就被弄得完全情不自禁。她口中虽未发出声音，但开始不由自主的摆头，雪白的肚皮</w:t>
      </w:r>
    </w:p>
    <w:p>
      <w:r>
        <w:t>不停的起伏。</w:t>
      </w:r>
    </w:p>
    <w:p>
      <w:r>
        <w:t>看到黄蓉的反应，阎王僧感到十分欢喜，更得意的用舌尖压迫她的阴核，不停扭动、拨弄。身下的女体忍不住</w:t>
      </w:r>
    </w:p>
    <w:p>
      <w:r>
        <w:t>像抽筋一样，丰满的臀部产生痉挛。阎王僧的嘴就压在她的阴道吸吮，时时发出啾啾的淫荡声音。</w:t>
      </w:r>
    </w:p>
    <w:p>
      <w:r>
        <w:t>阎王僧抬起头道：「嘿嘿，听到了吗？你上面的嘴就算不允，下面的嘴倒似蛮欢迎我的。」黄蓉羞得满面通红，</w:t>
      </w:r>
    </w:p>
    <w:p>
      <w:r>
        <w:t>只能以尽力抗拒阎王僧的挑逗来回应。但女子的身体是诚实的，就连誉满天下的女侠黄蓉也不例外。无法动弹的黄</w:t>
      </w:r>
    </w:p>
    <w:p>
      <w:r>
        <w:t>蓉，阴部完全暴露在阎王僧充满技巧的舌头下，一阵阵单纯质朴的郭靖从未给过她的快意冲向脑袋，她就算能勉力</w:t>
      </w:r>
    </w:p>
    <w:p>
      <w:r>
        <w:t>忍耐嘴里不出声音，又怎能控制自己身体毫无生理反应？</w:t>
      </w:r>
    </w:p>
    <w:p>
      <w:r>
        <w:t>阎王僧对黄蓉的阴蒂挑逗持续良久，她股间说不出的快感也愈来愈强，渐渐的，就连她自己都能感觉到体液正</w:t>
      </w:r>
    </w:p>
    <w:p>
      <w:r>
        <w:t>顺着自己大腿流下。阎王僧笑道︰「嘿嘿，究竟堂堂的丐帮帮主也跟普通汉人没个两样，空说什么三贞九烈，给人</w:t>
      </w:r>
    </w:p>
    <w:p>
      <w:r>
        <w:t>剥光了再随便舔舔也就湿成这样了。嗯，不错，味道酸甜适中，可谓极品，不愧你一生盛名。」</w:t>
      </w:r>
    </w:p>
    <w:p>
      <w:r>
        <w:t>黄蓉见自己身体如此不争气，以致竟遭死敌如此羞辱，不禁羞愤难当，悲从中来。阎王僧吐出一口大气，</w:t>
      </w:r>
    </w:p>
    <w:p>
      <w:r>
        <w:t>连呼痛快，继续彻底的玩着身下宋朝美女充血涨大的阴核。这时候黄蓉湿润的阴道口已经完全大开，阎王僧顺势把</w:t>
      </w:r>
    </w:p>
    <w:p>
      <w:r>
        <w:t>粗大的舌头卷起插进里面。如同阳具插入时的快感突然产生，黄蓉不禁发出「啊」的一声，在这刹那有了昏迷的感</w:t>
      </w:r>
    </w:p>
    <w:p>
      <w:r>
        <w:t>觉，双腿酸软无力，只好努力将精神集中在大腿之间抗拒，勉强使自己不要昏厥过去。</w:t>
      </w:r>
    </w:p>
    <w:p>
      <w:r>
        <w:t>阎王僧继续激动的用粗糙的舌头深深的攻击黄蓉的阴道。当黄蓉下身的入口更加扩大和湿润时，阎王僧用灵活</w:t>
      </w:r>
    </w:p>
    <w:p>
      <w:r>
        <w:t>的食指和中指深深插入黄蓉的花瓣。只见黄蓉不停地扭动她的臀部，上身翘起，散乱的乌黑秀发猛烈的在空中飞舞，</w:t>
      </w:r>
    </w:p>
    <w:p>
      <w:r>
        <w:t>然后落在雪白的肩上，连自己都感觉的出阴道在夹紧进入里面的手指。</w:t>
      </w:r>
    </w:p>
    <w:p>
      <w:r>
        <w:t>阎王僧的两根手指如交换活动般地挖弄，而且还加上抽插的动作。向外拔时，黄蓉下身鲜红色的花瓣跟着翻出</w:t>
      </w:r>
    </w:p>
    <w:p>
      <w:r>
        <w:t>来，伴随着大量体液。阎王僧的拇指在阴道外面不停地按摩阴核，黄蓉双手紧抓绑缚她的布条，双眼紧闭，脚趾蜷</w:t>
      </w:r>
    </w:p>
    <w:p>
      <w:r>
        <w:t>曲。很快的，黄蓉阴道里的收缩就变成了整个臀部的痉挛，臀肉不停地颤抖，流出来的透明体液在嫩白的大腿上形</w:t>
      </w:r>
    </w:p>
    <w:p>
      <w:r>
        <w:t>成一条水路流下，淋湿身下的草丛。</w:t>
      </w:r>
    </w:p>
    <w:p>
      <w:r>
        <w:t>旷野之中一片寂静，只有阎王僧手指与黄蓉湿润的阴部互相摩擦所出的淫靡水声。阎王僧冷冷说道：「是时候</w:t>
      </w:r>
    </w:p>
    <w:p>
      <w:r>
        <w:t>了。」他将已开始在自己不断轻薄折辱下崩溃流泪的黄蓉压下，迅速的将她下身的绑缚解开，然后挺腰靠近她的两</w:t>
      </w:r>
    </w:p>
    <w:p>
      <w:r>
        <w:t>股之间。阎王僧双手抓住早已两腿酸软、无力抵抗的黄蓉柔软的双足，手指分开她的足趾、插在她的趾缝之间，将</w:t>
      </w:r>
    </w:p>
    <w:p>
      <w:r>
        <w:t>她修长的双腿高高举起，巨大的龟头轻轻摩擦着她湿润的阴部以恐吓示威。</w:t>
      </w:r>
    </w:p>
    <w:p>
      <w:r>
        <w:t>黄蓉自知无幸，只得紧闭双眼，在心中恳求老天怜她一生行侠仗义，奇迹适时出现。偏生世间不一定永远邪不</w:t>
      </w:r>
    </w:p>
    <w:p>
      <w:r>
        <w:t>胜正，阎王僧腰部冷酷的用力，粗大的阳具一下子压入湿润粉红色的花瓣裂缝中。红黑色龟头带着如发出声响似的</w:t>
      </w:r>
    </w:p>
    <w:p>
      <w:r>
        <w:t>力量，将阴唇粗鲁的剥开。当阎王僧那长大的阴茎一下子全部填入花瓣的裂缝内时，只觉一片温热柔软潮湿的感觉，</w:t>
      </w:r>
    </w:p>
    <w:p>
      <w:r>
        <w:t>紧紧的包围着他，彷佛要将他融化似的。</w:t>
      </w:r>
    </w:p>
    <w:p>
      <w:r>
        <w:t>只见她「啊……」的一声，发出绝望的长叫，黄蓉脑中一团杂乱，几乎当场昏厥过去。侵入了她体内的阎王僧</w:t>
      </w:r>
    </w:p>
    <w:p>
      <w:r>
        <w:t>更是得意的笑道：「郭夫人，在下此物可算名品吧。不知跟郭大侠比起来，倒是谁擅胜场？嗯，看来您的下面倒似</w:t>
      </w:r>
    </w:p>
    <w:p>
      <w:r>
        <w:t>乎不讨厌新熟乍识的在下我，想必是郭大侠略有不足吧。还是您事实上根本大小不拘一任欢迎呢？嘿嘿。」</w:t>
      </w:r>
    </w:p>
    <w:p>
      <w:r>
        <w:t>黄蓉自然无法作答，被强暴的屈辱，亦已使平日聪慧机灵的她精神完全麻木无法思考。更有甚者，黄蓉被玩弄</w:t>
      </w:r>
    </w:p>
    <w:p>
      <w:r>
        <w:t>的肉洞早已脱离了她自己的控制。只见个艳冠群芳的黄蓉仰起头，上肢被绑的身体不停向上抬动，努力忍受着如火</w:t>
      </w:r>
    </w:p>
    <w:p>
      <w:r>
        <w:t>烧般的强烈插入感。性感却无力的嘴唇在死敌对她身心两面的无情折磨下，终于放弃抗拒，不自觉的随着阎王僧的</w:t>
      </w:r>
    </w:p>
    <w:p>
      <w:r>
        <w:t>动作发出呻吟声。</w:t>
      </w:r>
    </w:p>
    <w:p>
      <w:r>
        <w:t>深深插入黄蓉体内的阎王僧将舌尖滑入她嘴里，用舌头缠绕她的舌尖，然后猛烈吸吮。黄蓉感到舌根像要断裂，</w:t>
      </w:r>
    </w:p>
    <w:p>
      <w:r>
        <w:t>同时感到深入的阴茎慢慢向外退出，却竟是奇妙的不舍感觉。阎王僧再度深深插入时，强烈电流般的感觉冲向黄蓉</w:t>
      </w:r>
    </w:p>
    <w:p>
      <w:r>
        <w:t>脑顶，使她发出哭泣般的哼声。当肉棒再次开始不断的猛烈抽插时，她几乎失去声音，红唇微张，被点了穴的下颌</w:t>
      </w:r>
    </w:p>
    <w:p>
      <w:r>
        <w:t>微微颤抖，从樱桃小嘴流出透明唾液闪闪发光。</w:t>
      </w:r>
    </w:p>
    <w:p>
      <w:r>
        <w:t>阎王僧的双手也没闲着，放开黄蓉双足，不停地同时挑逗着她早已坚硬得彷佛就要裂开的乳头，和富有弹性、</w:t>
      </w:r>
    </w:p>
    <w:p>
      <w:r>
        <w:t>令人爱不释手的乳房。黄蓉愈要勉力抗拒，感官越是集中在被阎王僧抚摸的地方，使得快感却是越加强烈。同时由</w:t>
      </w:r>
    </w:p>
    <w:p>
      <w:r>
        <w:t>于身体不能随心所欲的活动，竟使她产生一种莫名的新感觉，又是羞辱，又是兴奋。</w:t>
      </w:r>
    </w:p>
    <w:p>
      <w:r>
        <w:t>阎王僧运起内力，巨大而火热的阳具在黄蓉如丝缎般柔滑的阴道中，以远超过常人的速度快速进出，龟头如奔</w:t>
      </w:r>
    </w:p>
    <w:p>
      <w:r>
        <w:t>马一般，摩擦着黄蓉美丽花瓣般的阴唇以及神秘圣洁的阴蒂。</w:t>
      </w:r>
    </w:p>
    <w:p>
      <w:r>
        <w:t>黄蓉只觉下体如遭火炙却毫不疼痛，自与郭靖洞房花烛夜以来，从未有过的十倍快感从自己的下体扩张到全身</w:t>
      </w:r>
    </w:p>
    <w:p>
      <w:r>
        <w:t>毛孔，说不出的舒服，说不出的好受。她大声呻吟，双腿使劲圈住阎王僧的腰杆，被绑缚的双手只想用力的抱住眼</w:t>
      </w:r>
    </w:p>
    <w:p>
      <w:r>
        <w:t>前的男人，哪还管他是谁。</w:t>
      </w:r>
    </w:p>
    <w:p>
      <w:r>
        <w:t>须知郭靖黄蓉两人均甚是单纯，结褵十余年来从未想到、亦不屑为此不登大雅的床笫之事耗费内力。阎王僧却</w:t>
      </w:r>
    </w:p>
    <w:p>
      <w:r>
        <w:t>是荒淫好色、经验丰富，一身内力倒有一半是为了房中之事而练的。今日黄蓉的成熟肉体头次尝到此种既是天赋异</w:t>
      </w:r>
    </w:p>
    <w:p>
      <w:r>
        <w:t>秉又配合深厚内力抽插的雄健快感，自己偏又内力全失无法运力抗拒，如何能够忍受？</w:t>
      </w:r>
    </w:p>
    <w:p>
      <w:r>
        <w:t>阎王僧炽热的巨物每一个动作都深深地撞击着黄蓉的子宫，粗鄙的肉棒将襄阳城中不可一世的女侠带往欲情的</w:t>
      </w:r>
    </w:p>
    <w:p>
      <w:r>
        <w:t>高峰。</w:t>
      </w:r>
    </w:p>
    <w:p>
      <w:r>
        <w:t>强烈的快感，使阎王僧不顾一切地用尽全力抽插。同样强烈的快感，却让他娇嫩的战利品努力集中最后的精神</w:t>
      </w:r>
    </w:p>
    <w:p>
      <w:r>
        <w:t>抗拒。黄蓉想咬紧牙关，但下颚却无法用力，无法控制自己口里流泄出荡气回肠的娇吟声，只能努力的想着她的靖</w:t>
      </w:r>
    </w:p>
    <w:p>
      <w:r>
        <w:t>哥哥、她的女儿、她在襄阳保国安民的大任，拼命想保住自己最后的尊严。但是脑中郭靖的面容偏生模糊不清，而</w:t>
      </w:r>
    </w:p>
    <w:p>
      <w:r>
        <w:t>自己滑嫩的臀部在死敌如此折辱下，却尽是不听话的用力扭动。唐川、贾英对于男女之事并不陌生，但如今乍见天</w:t>
      </w:r>
    </w:p>
    <w:p>
      <w:r>
        <w:t>仙般的黄蓉发骚难耐的媚态，不禁忍无可忍，纷纷掏出阳具，对着黄蓉手淫了起来，二人一面手淫，一面欣赏着黄</w:t>
      </w:r>
    </w:p>
    <w:p>
      <w:r>
        <w:t>蓉的曼妙风姿，俩人越看，就越觉得世间的任何女子，远远比不上黄蓉，无论是容貌、身材、气质，乃至于肉欲风</w:t>
      </w:r>
    </w:p>
    <w:p>
      <w:r>
        <w:t>情，都远不如黄蓉这般的撩人遐思。</w:t>
      </w:r>
    </w:p>
    <w:p>
      <w:r>
        <w:t>终于再也忍不住了。「……啊，不行了……靖哥哥，蓉儿对不住你……芙儿，千万不要学娘……」流着眼泪的</w:t>
      </w:r>
    </w:p>
    <w:p>
      <w:r>
        <w:t>黄蓉，脑中模糊的郭靖、女儿、和襄阳城，一下混成了眼前阎王僧邪恶而清晰的脸，然后幻化成千万道光。雪白丰</w:t>
      </w:r>
    </w:p>
    <w:p>
      <w:r>
        <w:t>满的臀部不自觉的用力向前挺，柔软的腰肢不断地颤抖着，魂魄彷佛在三界中快速的交替往返，最后只有极乐世界</w:t>
      </w:r>
    </w:p>
    <w:p>
      <w:r>
        <w:t>快速扩大。粉红的阴道夹紧抽搐，晶莹的体液一波一波的流出来，同时无法控制的发出了悠长而淫荡的喜悦呼声，</w:t>
      </w:r>
    </w:p>
    <w:p>
      <w:r>
        <w:t>只觉全身暖洋洋的有如要融化了般，时间好似完全停了下来──然后是黑暗中无止境的坠落。</w:t>
      </w:r>
    </w:p>
    <w:p>
      <w:r>
        <w:t>瞬间，黄蓉全身一阵颤栗，达到了从所未有的绝顶高潮，唐川、贾英目睹黄蓉欲仙欲死的销魂模样，禁不住也</w:t>
      </w:r>
    </w:p>
    <w:p>
      <w:r>
        <w:t>是狂喷而出，一泄如注。阎王僧在她抽搐的阴道中哪里忍的住，用力挺一下便也射精。阎王僧完全射出后，黄蓉的</w:t>
      </w:r>
    </w:p>
    <w:p>
      <w:r>
        <w:t>阴部仍无耻的缠夹住那不属于郭靖的阳茎，像是要挤得这大宋的死敌一滴也不剩似地。阎王僧伏倒在黄蓉柔软的肉</w:t>
      </w:r>
    </w:p>
    <w:p>
      <w:r>
        <w:t>体上喘气，只见她面色潮红，长长的睫毛不住闪动，正在羞耻的享受不由自主的高潮后的余韵。</w:t>
      </w:r>
    </w:p>
    <w:p>
      <w:r>
        <w:t>阎王僧吻了香汗淋漓的黄蓉一口，笑道：「什么武林正道、中原第一，好大的口气，原来也不过如此。叫起春</w:t>
      </w:r>
    </w:p>
    <w:p>
      <w:r>
        <w:t>来声音倒是好听……黄帮主，还没完哩，我们再继续享乐吧！」说完便解开黄蓉上身的绑缚，唐川、贾英俩人方才</w:t>
      </w:r>
    </w:p>
    <w:p>
      <w:r>
        <w:t>目睹黄蓉媚态，早已欲火难耐，跃跃欲试，三人准备开始另一场凌辱。</w:t>
      </w:r>
    </w:p>
    <w:p>
      <w:r>
        <w:t>唐川欲念如潮，首先开口道︰「他娘的！阎王僧你也真有办法，竟能完全的凌辱了艳名远播的黄蓉；今晚这可</w:t>
      </w:r>
    </w:p>
    <w:p>
      <w:r>
        <w:t>是千载难逢的好机会，我们如不想法子乐乎乐乎，玩过痛快，岂不是暴殄天物？」</w:t>
      </w:r>
    </w:p>
    <w:p>
      <w:r>
        <w:t>贾英笑道：「嘿嘿！唐兄说的也是，不过这千娇百媚的郭夫人，功夫可不是假的，武功高强，玫瑰多刺，我们</w:t>
      </w:r>
    </w:p>
    <w:p>
      <w:r>
        <w:t>可要玩得小心的。」</w:t>
      </w:r>
    </w:p>
    <w:p>
      <w:r>
        <w:t>唐川道︰「哼！武功高强有个屁用？你没看她方才浪成那副模样？我们只要将我们的大肉棍直入中宫，捅进她</w:t>
      </w:r>
    </w:p>
    <w:p>
      <w:r>
        <w:t>那骚穴里。嘿嘿！到时候就算她武功再高，恐怕也只有使劲叫床的份了！」唐川忍不住探手就向黄蓉饱满坚挺的双</w:t>
      </w:r>
    </w:p>
    <w:p>
      <w:r>
        <w:t>峰抓去，他鲁莽的动作，使陶醉在高潮后余韵中的黄蓉蓦然觉醒，她睁开双眼，狠狠的瞪视着鬼爪唐川，唐川见她</w:t>
      </w:r>
    </w:p>
    <w:p>
      <w:r>
        <w:t>俏脸含威，一副凛然不可侵犯的模样，心中不禁愤愤不平。</w:t>
      </w:r>
    </w:p>
    <w:p>
      <w:r>
        <w:t>唐川强迫浑身虚脱的黄蓉跪下，夕阳之下，美艳无方的黄蓉一丝不挂的跪在旷野中，翘起充满健美与性感的臀</w:t>
      </w:r>
    </w:p>
    <w:p>
      <w:r>
        <w:t>部做出狗爬的姿势，骨肉挺匀的柔滑大腿中间，显出一方黑中透红的美丽花园，还有乳白色的粘液慢慢淫靡的渗出。</w:t>
      </w:r>
    </w:p>
    <w:p>
      <w:r>
        <w:t>唐川手抓住趴在地上的黄蓉秀发，将红黑色的巨大阳物傲慢的送到黄蓉的嘴前。但黄蓉内力虽失，武艺仍在，</w:t>
      </w:r>
    </w:p>
    <w:p>
      <w:r>
        <w:t>那话儿一入黄蓉的口中，黄蓉便即巧妙的将头一摆，让它掉了出来。唐川屡试不得要领，无计可施，只好抓住黄蓉</w:t>
      </w:r>
    </w:p>
    <w:p>
      <w:r>
        <w:t>的脑袋，将自己的阳具插进黄蓉的嘴里去，并将她的头部紧紧的压在自己的下体上，使她无法动弹。</w:t>
      </w:r>
    </w:p>
    <w:p>
      <w:r>
        <w:t>「黄帮主，你还是乖乖吞它吧，免得再无端吃苦了。」侏儒贾英语罢，举手运力往黄蓉柔嫩的屁股拍落，黄蓉</w:t>
      </w:r>
    </w:p>
    <w:p>
      <w:r>
        <w:t>吃痛，但嘴巴中塞满咸咸酸酸的肉茎，呼不出声。下颚穴道被点，连嘴唇都合不拢，想咬唐川也咬不下去。黄蓉虽</w:t>
      </w:r>
    </w:p>
    <w:p>
      <w:r>
        <w:t>然冰雪聪明，这方面技巧既是毫无所悉，下颚又不能用力无法紧含，唐川从她口中所得快感自是有限。侏儒贾英突</w:t>
      </w:r>
    </w:p>
    <w:p>
      <w:r>
        <w:t>然绕到黄蓉身后，在一片旷野中，黄蓉的浑圆屁股高高挺起，雪白的嫩肉显得格外显眼，蜜桃般的山谷间，黑色阴</w:t>
      </w:r>
    </w:p>
    <w:p>
      <w:r>
        <w:t>毛包围着鲜艳的粉红色洞口，好似张开小口正在等待。</w:t>
      </w:r>
    </w:p>
    <w:p>
      <w:r>
        <w:t>闭着双眼的黄蓉惊觉侏儒贾英已到身后，还来不及反应，阎王僧已迅速的将阳物对正黄蓉阴部，腰杆用力往前</w:t>
      </w:r>
    </w:p>
    <w:p>
      <w:r>
        <w:t>一送，两人下体紧紧相贴。喘气连连的黄蓉疲软的趴在地上，下身被侏儒贾英抱着，高高的抬起。阎王僧道：「郭</w:t>
      </w:r>
    </w:p>
    <w:p>
      <w:r>
        <w:t>靖想必没有如此像干狗一样玩过夫人，今日可谓艳福不浅，哈哈。」</w:t>
      </w:r>
    </w:p>
    <w:p>
      <w:r>
        <w:t>黄蓉脑里一片空白，一对美丽的椒乳也不停的摇晃。约莫过了半炷香的时间，侏儒贾英一只手却摸到黄蓉的阴</w:t>
      </w:r>
    </w:p>
    <w:p>
      <w:r>
        <w:t>核，在阴核上抚摸了一阵，只摸到黏糊糊的体液。</w:t>
      </w:r>
    </w:p>
    <w:p>
      <w:r>
        <w:t>沾满淫水的手指轻轻擦过了会阴部，继续向黄蓉菊花蕾般的肛门摸去。侏儒先在它的周围绕圈子，然后将湿漉</w:t>
      </w:r>
    </w:p>
    <w:p>
      <w:r>
        <w:t>漉的手指抹在茶褐色洞口上，那里立刻如海参一样收缩。</w:t>
      </w:r>
    </w:p>
    <w:p>
      <w:r>
        <w:t>意想不到的地方受到攻击，黄蓉只感到污秽与恐慌，无助的肛门哪里能抵抗入侵者。侏儒把几乎要整个趴倒在</w:t>
      </w:r>
    </w:p>
    <w:p>
      <w:r>
        <w:t>地上的黄蓉用力拉起，感觉她的臀部恐惧的颤抖，柔声对她道：「我说小美人儿呀，你不要怕，你的屁眼儿可爱的</w:t>
      </w:r>
    </w:p>
    <w:p>
      <w:r>
        <w:t>很哪！一点也不肮脏。待会你就会像刚刚一样快活啦！」侏儒嘴里安慰，中指却慢慢的深入。</w:t>
      </w:r>
    </w:p>
    <w:p>
      <w:r>
        <w:t>黄蓉下意识的想往前逃，但被侏儒用手抱住臀部，只觉得连自己的靖哥哥都没给碰过的肮脏地方慢慢被撑开，</w:t>
      </w:r>
    </w:p>
    <w:p>
      <w:r>
        <w:t>一支异物慢慢进入她的身体，连同阴部内阎王僧的肉棒在她的体内抽动。</w:t>
      </w:r>
    </w:p>
    <w:p>
      <w:r>
        <w:t>黄蓉又是痛楚、又是快活，从未体验过的感觉好似要把她冲刷到另一个世界中，只听到声声无意识的呻吟从她</w:t>
      </w:r>
    </w:p>
    <w:p>
      <w:r>
        <w:t>口中发出。侏儒的手指触摸到黄蓉肛门里面，在指腹上稍加压力，然后揉弄起来。黄蓉将臀部左右摇动，并想要向</w:t>
      </w:r>
    </w:p>
    <w:p>
      <w:r>
        <w:t>前逃走，但却无法使侏儒细心按摩的恼人手指因而离开她全身最私密的所在，她雪白的身体也如同蛇一般的扭动，</w:t>
      </w:r>
    </w:p>
    <w:p>
      <w:r>
        <w:t>从口中发出呻吟，整个身躯无助的蜷曲起来。</w:t>
      </w:r>
    </w:p>
    <w:p>
      <w:r>
        <w:t>黄蓉上前后同时被辱，在强烈的感觉冲激之下，已忘了身在何处、自己是谁，什么敌我之分，早已不存在于她</w:t>
      </w:r>
    </w:p>
    <w:p>
      <w:r>
        <w:t>被耻辱、怨恨、痛苦与歉疚麻痹的脑海中。她只是任由自己成熟身体直接随着三人的动作反应。阎王僧、唐川、贾</w:t>
      </w:r>
    </w:p>
    <w:p>
      <w:r>
        <w:t>英三人运力同时快速抽插黄蓉上前后三穴，黄蓉登时脑里如遭雷轰，下身若受电击。任黄蓉武功再高，终是血肉之</w:t>
      </w:r>
    </w:p>
    <w:p>
      <w:r>
        <w:t>躯，更何况她现时早已内力全失，无从抗拒……</w:t>
      </w:r>
    </w:p>
    <w:p>
      <w:r>
        <w:t>「啊……啊……啊啊……」在阎王僧三人给予自己身子的强烈刺激下，她终于熬不住，疯狂绝望的呼号，身子</w:t>
      </w:r>
    </w:p>
    <w:p>
      <w:r>
        <w:t>死命的扭动，身体已濒临崩溃边缘，忽见黄蓉全身肌肉僵硬，皱紧眉头，表情似痛苦、似绝望、又似悲伤，「啊啊</w:t>
      </w:r>
    </w:p>
    <w:p>
      <w:r>
        <w:t>啊……咿啊……」的呼号，说不出的悦耳，又说不出的淫靡。赤裸的身体弓起，如完美的玉像般画出美丽的弧度。</w:t>
      </w:r>
    </w:p>
    <w:p>
      <w:r>
        <w:t>阎王僧只觉如丝缎般的柔滑阴道规律的一收一放，阵阵温暖的爱液从美女体内深处涌出，淋在自己深深侵入的龟头</w:t>
      </w:r>
    </w:p>
    <w:p>
      <w:r>
        <w:t>上。</w:t>
      </w:r>
    </w:p>
    <w:p>
      <w:r>
        <w:t>黄蓉弓起的身体僵了一会，长呼渐渐结束，全身陡然瘫了下来。三人眼见黄蓉在强烈的高潮下脱力，翻起白眼，</w:t>
      </w:r>
    </w:p>
    <w:p>
      <w:r>
        <w:t>全身发生痉挛，更是兴奋。在浑身无力却另有一番妩媚动人的黄蓉身后，侏儒贾英手指继续蹂躏她的肛门，唐川轮</w:t>
      </w:r>
    </w:p>
    <w:p>
      <w:r>
        <w:t>流照顾黄蓉两个软玉温香的乳房，用力握紧前后揉搓，一张嘴在背后舔她背部渗出的汗水，黄蓉无法运内力抗拒，</w:t>
      </w:r>
    </w:p>
    <w:p>
      <w:r>
        <w:t>散乱的长发胡乱的左右甩动，阎王僧抱紧黄蓉下身更是不停的继续加速抽插。黄蓉高潮刚过，下体极端敏感，难受</w:t>
      </w:r>
    </w:p>
    <w:p>
      <w:r>
        <w:t>万分，只是无意识的呻吟。</w:t>
      </w:r>
    </w:p>
    <w:p>
      <w:r>
        <w:t>阎王僧享受的笑道：「嘿嘿，黄帮主呀，今日让你领略领略性交的乐趣！我等完事之后，只怕你再也离不开我</w:t>
      </w:r>
    </w:p>
    <w:p>
      <w:r>
        <w:t>了。」黄蓉全身流满香汗，刹时神智清醒，想到自己适才丑态，只觉羞耻万分、无地自容。只是脑中虽然百味杂陈，</w:t>
      </w:r>
    </w:p>
    <w:p>
      <w:r>
        <w:t>又是对阎王僧三人的恨意、又是对郭靖的歉意，湿滑滑的下体却是火热热的，说不出的空虚难受，又是盼望赶紧有</w:t>
      </w:r>
    </w:p>
    <w:p>
      <w:r>
        <w:t>人继续填补自己下体的空缺。这感觉委实难受，她不由得不断喘息，只知自己下体不停扭动，似乎在求恳一般，却</w:t>
      </w:r>
    </w:p>
    <w:p>
      <w:r>
        <w:t>想也不敢多想自己身体到底在恳求什么。但黄蓉极为硬气，只是尽力忍耐。</w:t>
      </w:r>
    </w:p>
    <w:p>
      <w:r>
        <w:t>唐川脸上露出了淫虐的笑容，一面把黄蓉的头压在草地上，一面抚摸她充满弹性的乳房，用力捏着她美丽的乳</w:t>
      </w:r>
    </w:p>
    <w:p>
      <w:r>
        <w:t>头，道：「你这骚娘装什么贞节？阎王僧干得你舒服，你他娘的！下轮该轮到你那鲜花一般的女儿啦，黄花大闺女</w:t>
      </w:r>
    </w:p>
    <w:p>
      <w:r>
        <w:t>想必滋味不尽相同，不过你那女儿倒是远比不上你千娇百媚……」黄蓉一听，想到自己方被淫魔玷辱，若爱女又将</w:t>
      </w:r>
    </w:p>
    <w:p>
      <w:r>
        <w:t>遭受野兽轮暴，登时脸色气得铁青……</w:t>
      </w:r>
    </w:p>
    <w:p>
      <w:r>
        <w:t>此时侏儒贾英突地一打手势，制止鬼爪唐川继续发言，而后低声道︰「有高手来了！」三人以黄蓉为中心点，</w:t>
      </w:r>
    </w:p>
    <w:p>
      <w:r>
        <w:t>迅速埋伏在四周。不一会功夫，一个浓眉大眼的中年汉子飞奔而至。他一见黄蓉赤裸躺卧，不禁大呼一声︰「蓉儿！</w:t>
      </w:r>
    </w:p>
    <w:p>
      <w:r>
        <w:t>真的是你？</w:t>
      </w:r>
    </w:p>
    <w:p>
      <w:r>
        <w:t>发生什么事…。你怎么了？」话声方歇，他已来到黄蓉面前。</w:t>
      </w:r>
    </w:p>
    <w:p>
      <w:r>
        <w:t>来人正是大侠郭靖，他先探黄蓉鼻息，察觉呼吸正常，并无大碍；于是立即脱下外衣给黄蓉蔽体，突地响起破</w:t>
      </w:r>
    </w:p>
    <w:p>
      <w:r>
        <w:t>空之声，无数细如牛毛的暗器，蜂拥而至。郭靖抱起黄蓉，一跃而起，一举闪过暗器，他举重若轻，似慢实快，落</w:t>
      </w:r>
    </w:p>
    <w:p>
      <w:r>
        <w:t>地后立即护于黄蓉身前，关怀体贴之情，溢于言表。</w:t>
      </w:r>
    </w:p>
    <w:p>
      <w:r>
        <w:t>黄蓉见夫婿神威赫赫，真情流露，不禁感到温馨满怀。她依偎在郭靖身后，迅速的将衣衫系好，心中也不由想</w:t>
      </w:r>
    </w:p>
    <w:p>
      <w:r>
        <w:t>到，只要有靖哥哥同在，就是千军万马，他也必能护得我周全。但转念想起适才在阎王僧凌辱高潮下，自己禁不住</w:t>
      </w:r>
    </w:p>
    <w:p>
      <w:r>
        <w:t>产生愉悦的生理反应，她心中顿时又充满了愧疚。她轻声细语的道︰「靖哥哥，蓉儿身子叫狗贼瞧见了，可羞死人</w:t>
      </w:r>
    </w:p>
    <w:p>
      <w:r>
        <w:t>了。靖哥哥，你替我好好教训他们，将他们的眼睛挖下来，好不好？」</w:t>
      </w:r>
    </w:p>
    <w:p>
      <w:r>
        <w:t>冰雪聪明的黄蓉如此说，其实另有深意。她熟知郭靖个性，知道郭靖纵有怀疑，必也不会追问；如今避重就轻，</w:t>
      </w:r>
    </w:p>
    <w:p>
      <w:r>
        <w:t>只言身体遭贼人瞧见，要他挖下贼眼，为己泄恨。如此，既可释郭靖之疑，又略去自己遭凌辱之事，一举两得，实</w:t>
      </w:r>
    </w:p>
    <w:p>
      <w:r>
        <w:t>是高明无比。郭靖方才见黄蓉赤裸躺卧，心中已疑妻子受辱；但他心性质朴，心想妻子纵然受辱，也是出于无奈，</w:t>
      </w:r>
    </w:p>
    <w:p>
      <w:r>
        <w:t>因此内心对于黄蓉，只有更加怜爱，并无丝毫芥蒂。如今听黄蓉之言，知道妻子仍是清白无瑕，心中不禁喜出望外。</w:t>
      </w:r>
    </w:p>
    <w:p>
      <w:r>
        <w:t>他激动的回手紧握黄蓉，笨拙的道︰「蓉儿，你没事，我真是欢喜！」阎王僧三人见偷袭无功，便跃身而出，</w:t>
      </w:r>
    </w:p>
    <w:p>
      <w:r>
        <w:t>虽知郭靖武功高强，暗揣郭靖功夫大概与黄蓉在伯仲之间，现在黄蓉又服下软骨散，内力全失，如今面对郭靖，惑</w:t>
      </w:r>
    </w:p>
    <w:p>
      <w:r>
        <w:t>于黄蓉美色当前，但也不甚畏惧。阎王僧大刺刺的上前一步，扬声道︰「方才已领教过郭夫人的高招，嘿嘿！果然</w:t>
      </w:r>
    </w:p>
    <w:p>
      <w:r>
        <w:t>不同凡响，我三人可是大饱眼福。嘿嘿！不知郭大侠是否也裸身迎战啊？」</w:t>
      </w:r>
    </w:p>
    <w:p>
      <w:r>
        <w:t>他语带双关，猥亵轻蔑，郭靖闻之大怒。他柔声对黄蓉道︰「蓉儿，你先在一旁歇着，看我好好教训这三个狗</w:t>
      </w:r>
    </w:p>
    <w:p>
      <w:r>
        <w:t>贼。」他叮嘱爱妻之后，大吼一声跃身而上。</w:t>
      </w:r>
    </w:p>
    <w:p>
      <w:r>
        <w:t>郭靖人在空中，浑厚至极的「降龙十八掌」掌劲，已四面八方的笼罩住三人；三人一惊之下，纷纷运功还击，</w:t>
      </w:r>
    </w:p>
    <w:p>
      <w:r>
        <w:t>只觉来势剧力万钧，迥非适才黄蓉所可比拟。郭靖大展神威，「降龙十八掌」、「空明拳」，配合上双手互搏术，</w:t>
      </w:r>
    </w:p>
    <w:p>
      <w:r>
        <w:t>直打得三人心惊胆战，叫苦不堪。阎王僧见情况不妙，一声狮子吼呼啸，三人攻势一变，使出压箱底的保命绝技，</w:t>
      </w:r>
    </w:p>
    <w:p>
      <w:r>
        <w:t>此刻肃杀之气完全笼罩着郭靖，三人原本有守无攻的局面，也渐次扭转过来，郭靖只觉三人此去彼来，进攻防御，</w:t>
      </w:r>
    </w:p>
    <w:p>
      <w:r>
        <w:t>节奏明快，较诸方才，实有天壤之别。</w:t>
      </w:r>
    </w:p>
    <w:p>
      <w:r>
        <w:t>郭靖一方面紧守门户，另一方面也细思真经法则，以找寻破阵妙方，但他头脑素不灵光，一时半刻又那能想出</w:t>
      </w:r>
    </w:p>
    <w:p>
      <w:r>
        <w:t>什么好法子？三人见郭靖只守不攻，不禁洋洋得意，愈加猖狂。而一旁观战的黄蓉，见郭靖渐落下风，不免提心吊</w:t>
      </w:r>
    </w:p>
    <w:p>
      <w:r>
        <w:t>胆，生怕郭靖有所闪失，黄蓉焦急之下，突地灵机一动，假意专注战局，但长袍襟摆，却状似不经意的撩起，露出</w:t>
      </w:r>
    </w:p>
    <w:p>
      <w:r>
        <w:t>雪白圆润的双腿。其时皓月当空，明亮如昼，她修长浑圆的一双美腿，在月光映照下，可真是洁白似雪，温润如玉，</w:t>
      </w:r>
    </w:p>
    <w:p>
      <w:r>
        <w:t>唐川、贾英两人一见之下，果然分神偷窥，大上其当。</w:t>
      </w:r>
    </w:p>
    <w:p>
      <w:r>
        <w:t>原来三人自渐占上风后，心情便逐渐松懈了下来，较诸郭靖心无旁骛，全神贯注的接战，三人可是轻松无比，</w:t>
      </w:r>
    </w:p>
    <w:p>
      <w:r>
        <w:t>行有余力，在此情况下，春光外泄的黄蓉，自然便成为他们目光注视的焦点。古灵精怪的黄蓉，唱作俱佳，熟知男</w:t>
      </w:r>
    </w:p>
    <w:p>
      <w:r>
        <w:t>人心理，她状似自然的摇晃双腿，襟袍掀动之下，妙处若隐若现。唐川、贾英两人不知黄蓉有意蛊惑，还道自个眼</w:t>
      </w:r>
    </w:p>
    <w:p>
      <w:r>
        <w:t>福不浅；两人垂涎贪婪的眼神，如影随形，紧紧随着黄蓉摇晃的双腿而往返游移；黄蓉的冰肌玉肤，幽穴芳草，均</w:t>
      </w:r>
    </w:p>
    <w:p>
      <w:r>
        <w:t>清晰的落入两人眼中。</w:t>
      </w:r>
    </w:p>
    <w:p>
      <w:r>
        <w:t>黄蓉对他们淫秽猥亵的想法，心知肚明，因此也视战局的变化，适时的开合双腿，泄露春光。</w:t>
      </w:r>
    </w:p>
    <w:p>
      <w:r>
        <w:t>每当郭靖落下风，她便假意忘情的大开双腿，而虎视眈眈的两人，当然也把握机会，趁机窥视黄蓉的妙处。在</w:t>
      </w:r>
    </w:p>
    <w:p>
      <w:r>
        <w:t>唐川、贾英两人分心之下，郭靖渐转危为安，专心对敌，并不知娇妻在身后牺牲色相。他左右互搏，使出亢龙有悔，</w:t>
      </w:r>
    </w:p>
    <w:p>
      <w:r>
        <w:t>分击三人；阎王僧见他一掌击来，毫无先前威势，不禁漫不经心。这亢龙有悔乃是「降龙十八掌」精华之所聚，已</w:t>
      </w:r>
    </w:p>
    <w:p>
      <w:r>
        <w:t>达刚极生柔、返璞归真的无形境界，故其声势反倒远不如一般普通掌法。</w:t>
      </w:r>
    </w:p>
    <w:p>
      <w:r>
        <w:t>三人见郭靖掌势柔弱无力，显然已是强弩之末，因此一边挥掌爪迎击，一边色眯眯的，紧盯着黄蓉。原来此时</w:t>
      </w:r>
    </w:p>
    <w:p>
      <w:r>
        <w:t>一阵风起，黄蓉襟袍飞飘，雪白的下身尽形裸露。三人望着赏心悦目的美景，不禁心猿意马，神魂飘荡。双方掌劲</w:t>
      </w:r>
    </w:p>
    <w:p>
      <w:r>
        <w:t>一交，三人立觉不妙；排山倒海的暗劲如潮涌至，重重叠叠，一波胜过一波。首当其冲的阎王僧，如被击发的炮弹</w:t>
      </w:r>
    </w:p>
    <w:p>
      <w:r>
        <w:t>一般，砰的一声向后飞起，重重的摔在地上，今世再也爬不起来；紧接着唐川，也如风中落叶一般，重创翻滚倒地</w:t>
      </w:r>
    </w:p>
    <w:p>
      <w:r>
        <w:t>；天残门侏儒贾英依赖高超的轻功堪堪避过降龙掌夺命一击，急奔而去，并笑道：「大美人，我会想念你赤裸的标</w:t>
      </w:r>
    </w:p>
    <w:p>
      <w:r>
        <w:t>致身材，你的小嘴，你百看不厌的肉洞，襄阳城……再见了！」，身影渐远而去……</w:t>
      </w:r>
    </w:p>
    <w:p>
      <w:r>
        <w:t>敌方战果一死一伤一逃脱，郭靖击败三人，雀跃欣喜的黄蓉，满脸喜色，娇艳如花；一个转身，如飞鸟投林般</w:t>
      </w:r>
    </w:p>
    <w:p>
      <w:r>
        <w:t>的钻入了郭靖的怀抱。此时人声杂沓，武敦儒、武修文兄弟，带着百多名兵士前来接应，当下众人将重伤的唐川，</w:t>
      </w:r>
    </w:p>
    <w:p>
      <w:r>
        <w:t>捆粽子般的绑了个结实，抬回襄阳大牢监押。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