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侠女被攒蹄的全过程</w:t>
      </w:r>
    </w:p>
    <w:p>
      <w:r>
        <w:t>我是一个侠女。</w:t>
      </w:r>
    </w:p>
    <w:p>
      <w:r>
        <w:t>自从八岁被人贩子给拐到中原后，是师父把我救上山，教我武功，让我由一个弱女子变成了飞檐走壁、无所不</w:t>
      </w:r>
    </w:p>
    <w:p>
      <w:r>
        <w:t>能的侠女。后来师父死了，我就跟着大师姐罗玉清闯荡江湖。师姐长得很漂亮，武功也很高，江湖上都叫她「玉罗</w:t>
      </w:r>
    </w:p>
    <w:p>
      <w:r>
        <w:t>刹」。</w:t>
      </w:r>
    </w:p>
    <w:p>
      <w:r>
        <w:t>这一天夜里，我们俩潜入一个叫黑鹰堡的地方，要去拿一个什么令牌，据说这个令牌对江南的天地会很重要。</w:t>
      </w:r>
    </w:p>
    <w:p>
      <w:r>
        <w:t>师姐和天地会的分舵主有些交情，所以出手帮他这个忙。来到黑鹰堡时，已是子夜时分，我们用飞天挠钩越过了高</w:t>
      </w:r>
    </w:p>
    <w:p>
      <w:r>
        <w:t>高的城墙，杀死了两个护卫，师姐潜入内堂取东西，我在门外把风。</w:t>
      </w:r>
    </w:p>
    <w:p>
      <w:r>
        <w:t>一切都很顺利。</w:t>
      </w:r>
    </w:p>
    <w:p>
      <w:r>
        <w:t>突然，意想不到的事情发生了，远处传来一声狗的狂叫，一条大狗朝我猛扑过来！我急忙掏出飞旋镖朝它射去，</w:t>
      </w:r>
    </w:p>
    <w:p>
      <w:r>
        <w:t>这条狗惨叫一声就死了，但却惊动了周围的护卫！刹那间锣鼓齐鸣，灯笼火把照得院子里亮如白昼，大批的黑衣人</w:t>
      </w:r>
    </w:p>
    <w:p>
      <w:r>
        <w:t>刀枪并举，把我围到中间。</w:t>
      </w:r>
    </w:p>
    <w:p>
      <w:r>
        <w:t>为首的一人喊道：「女贼，快快投降，饶你一条性命！」</w:t>
      </w:r>
    </w:p>
    <w:p>
      <w:r>
        <w:t>我计算着师姐也快得手了，于是怒叱一声，双手一挥，十余枚飞旋镖如雨点般射出，顿时护卫倒了一大片。</w:t>
      </w:r>
    </w:p>
    <w:p>
      <w:r>
        <w:t>我趁机冲出包围圈，几个纵跃，就跑到了门口。突然，我的脚被什么东西绊了一下子，因为我跑得太快，根本</w:t>
      </w:r>
    </w:p>
    <w:p>
      <w:r>
        <w:t>控制不住，就看到大地猛的就扑到了我面前，把我摔了个嘴啃泥。</w:t>
      </w:r>
    </w:p>
    <w:p>
      <w:r>
        <w:t>我刚要爬起来，就觉得身后被几双大手给按住了，两只胳膊也被扭住，几只靴子在我面前走来走去，有人在欢</w:t>
      </w:r>
    </w:p>
    <w:p>
      <w:r>
        <w:t>呼：「抓住啦！抓住这个女的啦！」</w:t>
      </w:r>
    </w:p>
    <w:p>
      <w:r>
        <w:t>我又气又急，刚要扭动身子挣扎，后腰上又被一人骑住了，这人重的象山一样，压得我一点也动不了，接着两</w:t>
      </w:r>
    </w:p>
    <w:p>
      <w:r>
        <w:t>只脚也有人给按住了，我一点也动弹不得。</w:t>
      </w:r>
    </w:p>
    <w:p>
      <w:r>
        <w:t>「混蛋！放开我！」我趴在地上，绝望地怒骂着。</w:t>
      </w:r>
    </w:p>
    <w:p>
      <w:r>
        <w:t>我的双手被强行扭到身后，我身上的人正在悉悉索索地整理绳索。他们要把我绑起来！我知道，我如果被他们</w:t>
      </w:r>
    </w:p>
    <w:p>
      <w:r>
        <w:t>绑起来，那我将任由他们摆布，现在只能尽力一搏了！</w:t>
      </w:r>
    </w:p>
    <w:p>
      <w:r>
        <w:t>我拼命地抽动着双手，有一次已经把左手挣出来了，但很快又被捉回到身后。</w:t>
      </w:r>
    </w:p>
    <w:p>
      <w:r>
        <w:t>有人在骂道：「小妮子，老实点！不然一会儿把你扒光！」</w:t>
      </w:r>
    </w:p>
    <w:p>
      <w:r>
        <w:t>我心中充满恐惧，挣扎的更用力了，但一切都是徒劳，我只觉得双腕一紧，双手再也分不开了。我只有摆动着</w:t>
      </w:r>
    </w:p>
    <w:p>
      <w:r>
        <w:t>双肩，抵抗着他们对我的捆绑。</w:t>
      </w:r>
    </w:p>
    <w:p>
      <w:r>
        <w:t>随着绳子在我手腕上缠绕的次数，手腕的感觉是越来越紧，几乎不能动了，他们把绑好的双手往上一提，我看</w:t>
      </w:r>
    </w:p>
    <w:p>
      <w:r>
        <w:t>到一根绳子绕过我的眼前，勒在我的双唇上！</w:t>
      </w:r>
    </w:p>
    <w:p>
      <w:r>
        <w:t>「张开嘴！」一个声音在威胁着。</w:t>
      </w:r>
    </w:p>
    <w:p>
      <w:r>
        <w:t>我咬紧牙关死不松口，心中充满屈辱。但不知是谁在我的腰间捅了一下，我不由自主地「啊」了一声，绳子就</w:t>
      </w:r>
    </w:p>
    <w:p>
      <w:r>
        <w:t>顺着我的嘴角勒了进去，我顿时尝到了一股咸腥味。后面的人像给马带嚼子一样将绳子死死向后勒去，我只有用牙</w:t>
      </w:r>
    </w:p>
    <w:p>
      <w:r>
        <w:t>拼命咬住绳子，才不至于被勒破嘴角。</w:t>
      </w:r>
    </w:p>
    <w:p>
      <w:r>
        <w:t>接着，我的两只脚也被倒扳回来，勒住我的嘴巴的绳子又缠住了我的两只脚腕，我被他们象一张弓一样绑了个</w:t>
      </w:r>
    </w:p>
    <w:p>
      <w:r>
        <w:t>结实。</w:t>
      </w:r>
    </w:p>
    <w:p>
      <w:r>
        <w:t>这就是传说中的「驷马倒攒蹄」吧，以前只听师姐说过，这次才尝到了它的厉害。我的腰被窝得很难受，四肢</w:t>
      </w:r>
    </w:p>
    <w:p>
      <w:r>
        <w:t>一动也不能动，稍一挣扎就勒得嘴巴火辣辣地疼。</w:t>
      </w:r>
    </w:p>
    <w:p>
      <w:r>
        <w:t>有人揪起我的头发，用火把照亮了我的面庞。我骂不出，只能恨恨地盯着他。</w:t>
      </w:r>
    </w:p>
    <w:p>
      <w:r>
        <w:t>那人不怀好意地在我脸蛋上摸了一下：「这小妞挺水灵的嘛！我们大爷今晚艳福不浅啊！」</w:t>
      </w:r>
    </w:p>
    <w:p>
      <w:r>
        <w:t>我哪里受过这种欺辱？平日里别说是摸我的脸，就是多看我几眼的流氓，我也要把他的眼珠子给挖出来。可现</w:t>
      </w:r>
    </w:p>
    <w:p>
      <w:r>
        <w:t>在我被驷马攒蹄地捆绑着，只能乖乖任人摆布。</w:t>
      </w:r>
    </w:p>
    <w:p>
      <w:r>
        <w:t>众侍卫把我七手八脚地抬到了内堂，抛到一张大床上。</w:t>
      </w:r>
    </w:p>
    <w:p>
      <w:r>
        <w:t>我的眼泪一下子就流出来了。我看到了我最想见到又最不愿见到了一个人。</w:t>
      </w:r>
    </w:p>
    <w:p>
      <w:r>
        <w:t>是师姐。</w:t>
      </w:r>
    </w:p>
    <w:p>
      <w:r>
        <w:t>她仰面朝天躺在床上，浑身的衣服已被脱得精光，棕黑色的麻绳勒进她那白嫩的皮肉里，象一个粽子。</w:t>
      </w:r>
    </w:p>
    <w:p>
      <w:r>
        <w:t>我的心顿时如同被刀绞了一般：我心目中那纵横天下、英雄无敌的师姐，竟然也惨遭裸身被擒的命运！</w:t>
      </w:r>
    </w:p>
    <w:p>
      <w:r>
        <w:t>奇怪的是，师姐双眼紧闭，神色安详，晶莹洁白的胴体上没有任何搏斗留下的伤痕，如果不是那些七缠八绕的</w:t>
      </w:r>
    </w:p>
    <w:p>
      <w:r>
        <w:t>麻绳，她更像是在自己的卧室里酣睡。</w:t>
      </w:r>
    </w:p>
    <w:p>
      <w:r>
        <w:t>这是怎么回事？</w:t>
      </w:r>
    </w:p>
    <w:p>
      <w:r>
        <w:t>我想喊醒她，但嘴巴里只能发出「呒呒」的声音。我拼命地摆动着身子，但除了两只脚丫可以摇晃几下以外，</w:t>
      </w:r>
    </w:p>
    <w:p>
      <w:r>
        <w:t>全身根本挪动不了分毫。</w:t>
      </w:r>
    </w:p>
    <w:p>
      <w:r>
        <w:t>护卫们把我扔到床上后，知趣地退下了，并关上了房门。偌大的一个内室里，只有我无可奈何地守望着象羔羊</w:t>
      </w:r>
    </w:p>
    <w:p>
      <w:r>
        <w:t>般赤裸的师姐……</w:t>
      </w:r>
    </w:p>
    <w:p>
      <w:r>
        <w:t>不知过了多长时间，只听见房门「吱」地一声响，我循声抬头望去，只见门外走进来一个身着白色亵衣的青年</w:t>
      </w:r>
    </w:p>
    <w:p>
      <w:r>
        <w:t>男子，他一看到我们俩被绳捆索绑着躺在床上，就得意洋洋地笑起来：「呵呵，玉罗刹，你也有今天！」</w:t>
      </w:r>
    </w:p>
    <w:p>
      <w:r>
        <w:t>这男子径直走到床前，坐在师姐身边，伸手在师姐那高耸的双乳上抚摩。可怜师姐睡得象死人一样，任凭这恶</w:t>
      </w:r>
    </w:p>
    <w:p>
      <w:r>
        <w:t>贼抚摩，却一点也不知道抗拒。我见到他戏辱师姐，愤怒地瞪起眼睛，「呣呣」地叫了两声，表示抗议。</w:t>
      </w:r>
    </w:p>
    <w:p>
      <w:r>
        <w:t>白衣男子看见我驷马盘蹄的样子，笑了：「小妹妹，一定很奇怪你这个武功高强的大师姐是怎么落到我的手里</w:t>
      </w:r>
    </w:p>
    <w:p>
      <w:r>
        <w:t>的，是吧？本来呢，以她的武功，我黑鹰堡的人是拦不住她的，怪就怪她太贪心了，一心只想去偷我的令牌，却没</w:t>
      </w:r>
    </w:p>
    <w:p>
      <w:r>
        <w:t>想到我在锦盒里早就放了迷香，她一打开就被迷香熏倒了，我的护卫们不费吹灰之力就捉住了她。一开始怕她苏醒，</w:t>
      </w:r>
    </w:p>
    <w:p>
      <w:r>
        <w:t>还把她绑了起来，后来见她根本不省人事，就干脆把她的衣服也给扒光了。我估计你师姐那心高气傲的心性，要是</w:t>
      </w:r>
    </w:p>
    <w:p>
      <w:r>
        <w:t>醒来知道已经被我摆布成这个样子，还不气炸了肺才怪。」</w:t>
      </w:r>
    </w:p>
    <w:p>
      <w:r>
        <w:t>「唔——」我听了他的讲述，大滴大滴的眼泪忍不住流了出来。可怜的师姐！</w:t>
      </w:r>
    </w:p>
    <w:p>
      <w:r>
        <w:t>白衣男子把师姐戏辱了一番，觉得没有什么意思，就又开始打我的主意。他脱了鞋爬上床来，躺到我和师姐之</w:t>
      </w:r>
    </w:p>
    <w:p>
      <w:r>
        <w:t>间，抱住我的腰身，在我的脸颊上亲了一下。</w:t>
      </w:r>
    </w:p>
    <w:p>
      <w:r>
        <w:t>说实话，长这么大，我从来没有被一个异性这样的搂抱过，闻着他身上散发的一股浓浓的男人味道，我真不敢</w:t>
      </w:r>
    </w:p>
    <w:p>
      <w:r>
        <w:t>想他接下来会对我做什么……</w:t>
      </w:r>
    </w:p>
    <w:p>
      <w:r>
        <w:t>果然，正像我多少次少女春梦中幻想的一样，他开始一边抚摸着我的胸脯，一边轻柔地解开我胸前的夜行服纽</w:t>
      </w:r>
    </w:p>
    <w:p>
      <w:r>
        <w:t>扣。我的脸腾地一下红了，心里砰砰直跳，难道，他也要把我象师姐那样脱得精光？呀，羞死人啦！</w:t>
      </w:r>
    </w:p>
    <w:p>
      <w:r>
        <w:t>纽扣很快就全解开了，他轻轻揭开我的衣衫，摸索着我那白色抹胸的系带；另一只手，也不闲着，把我的腰带</w:t>
      </w:r>
    </w:p>
    <w:p>
      <w:r>
        <w:t>给解开了。我羞得闭上了眼睛，无效地忸怩着，不敢再看。</w:t>
      </w:r>
    </w:p>
    <w:p>
      <w:r>
        <w:t>随着腹下一凉，我的裤子也被这个冤家褪到了腿弯，他的手放肆地伸到我的两腿之间，在我的处女禁地贪婪地</w:t>
      </w:r>
    </w:p>
    <w:p>
      <w:r>
        <w:t>抠摸着。</w:t>
      </w:r>
    </w:p>
    <w:p>
      <w:r>
        <w:t>「唔唔………」我难熬地蠕动着身体，被动地夹紧双腿，却抵抗不住这只要命的手………</w:t>
      </w:r>
    </w:p>
    <w:p>
      <w:r>
        <w:t>他把我翻了个身，让我脸朝下趴在床上，他坐在我身边，除去了我的鞋袜。</w:t>
      </w:r>
    </w:p>
    <w:p>
      <w:r>
        <w:t>我感觉到双脚痒痒的，像是有一条毛毛虫在我脚心里爬。</w:t>
      </w:r>
    </w:p>
    <w:p>
      <w:r>
        <w:t>他在吻我的脚。</w:t>
      </w:r>
    </w:p>
    <w:p>
      <w:r>
        <w:t>我的双脚无奈地摆动着，但这种摆动似乎更激发了他的欲望，他狂野地握住我那被绳索紧紧缠缚的脚腕，用嘴</w:t>
      </w:r>
    </w:p>
    <w:p>
      <w:r>
        <w:t>巴咬住我的脚趾轻轻吸吮着。</w:t>
      </w:r>
    </w:p>
    <w:p>
      <w:r>
        <w:t>我的上衣，也被抹肩撸到了臂弯，现在，我的手和脚绑在一起成为脱下衣服的最大障碍。</w:t>
      </w:r>
    </w:p>
    <w:p>
      <w:r>
        <w:t>「快松绑吧！把我的衣服脱下来，我一定不会反抗的！」我的心中，一股难以描述的春潮在荡漾，我甚至有种</w:t>
      </w:r>
    </w:p>
    <w:p>
      <w:r>
        <w:t>马上要投入男人怀抱的渴望。</w:t>
      </w:r>
    </w:p>
    <w:p>
      <w:r>
        <w:t>但他没有这样做，而是用锋利的短剑割碎了我的衣袖和裤管。</w:t>
      </w:r>
    </w:p>
    <w:p>
      <w:r>
        <w:t>我的肌肤，感到了剑刃削开衣物的寒意。</w:t>
      </w:r>
    </w:p>
    <w:p>
      <w:r>
        <w:t>当我的夜行服变成了一堆布条和碎片时，它再也无法遮护我那青春逼人的身体，随着狂野的撕扯和丢弃，我像</w:t>
      </w:r>
    </w:p>
    <w:p>
      <w:r>
        <w:t>一个被剥了壳的白鸡蛋一样，干干净净地，赤赤条条地坦露了出来。</w:t>
      </w:r>
    </w:p>
    <w:p>
      <w:r>
        <w:t>「啪！啪！」他在我那丰满的臀部上肆意拍打了两下，我无助地扭动着，却不能躲避。</w:t>
      </w:r>
    </w:p>
    <w:p>
      <w:r>
        <w:t>我一个堂堂的侠女，竟被这个手无缚鸡之力的书生打了屁股，真是奇耻大辱！</w:t>
      </w:r>
    </w:p>
    <w:p>
      <w:r>
        <w:t>打完了屁股，他再次把我侧卧放倒，顺着我的脖颈、胸脯、小腹，一路吻下去。</w:t>
      </w:r>
    </w:p>
    <w:p>
      <w:r>
        <w:t>我被这样驷马攒蹄着，被迫昂首挺胸，对这种戏弄性的亲吻只能被动接受。</w:t>
      </w:r>
    </w:p>
    <w:p>
      <w:r>
        <w:t>除了无效地蠕动四肢和从牙缝中发出难熬的闷叫，我一个侠女，还能做什么？</w:t>
      </w:r>
    </w:p>
    <w:p>
      <w:r>
        <w:t>他上边吻，下边摸，弄得我浑身春潮高涨，胯下一股黏黏的爱液喷涌而出，我期待着男性的进入，我期待着爆</w:t>
      </w:r>
    </w:p>
    <w:p>
      <w:r>
        <w:t>发的一刻……</w:t>
      </w:r>
    </w:p>
    <w:p>
      <w:r>
        <w:t>他笑了，不怀好意地从枕头下面摸出来一个小瓷瓶，倒了些油油在手上，然后把手伸到我的腹下，涂抹在我的</w:t>
      </w:r>
    </w:p>
    <w:p>
      <w:r>
        <w:t>桃源深处。我先是感到一股凉丝丝的沁入感，但不久这种清凉的沁入感就变成了一种刻骨铭心的酥痒，让我在欲火</w:t>
      </w:r>
    </w:p>
    <w:p>
      <w:r>
        <w:t>中备受煎熬。</w:t>
      </w:r>
    </w:p>
    <w:p>
      <w:r>
        <w:t>我有一种实在忍受不住的爆炸感，我难熬地「呋呋」叫着，呼吸变得急促，胸脯剧烈地起伏着。随着他的爱抚，</w:t>
      </w:r>
    </w:p>
    <w:p>
      <w:r>
        <w:t>我的小腹有一股热流升腾而起，伴随着难以言状的快感瞬间袭遍全身。</w:t>
      </w:r>
    </w:p>
    <w:p>
      <w:r>
        <w:t>「啊，快来吧………」我的心里在呼唤着。</w:t>
      </w:r>
    </w:p>
    <w:p>
      <w:r>
        <w:t>正在这时，旁边的师姐发出「嘤咛」的一声呻吟，蠕动了一下身体，慢慢睁开了眼睛。</w:t>
      </w:r>
    </w:p>
    <w:p>
      <w:r>
        <w:t>师姐醒了。</w:t>
      </w:r>
    </w:p>
    <w:p>
      <w:r>
        <w:t>当她看到我的时候，吓得「啊」地一声惊叫起来，继而，她像一条蚕虫般一弓一弓地，发疯似的挣扎滚动着。</w:t>
      </w:r>
    </w:p>
    <w:p>
      <w:r>
        <w:t>她这一挣扎，才意识到自己已是手足被缚，身无寸缕。</w:t>
      </w:r>
    </w:p>
    <w:p>
      <w:r>
        <w:t>师姐大骂道：「混蛋！你这个下三滥！放开我！」</w:t>
      </w:r>
    </w:p>
    <w:p>
      <w:r>
        <w:t>她拼命地把身子蜷缩成一团，尽力地扭动着双手，双脚乱蹬，想挣开绑缚。</w:t>
      </w:r>
    </w:p>
    <w:p>
      <w:r>
        <w:t>但很快她就发现这完全是徒劳的。</w:t>
      </w:r>
    </w:p>
    <w:p>
      <w:r>
        <w:t>她就是有盖世的武功，也休想挣断这柔韧无比的牛筋软索。</w:t>
      </w:r>
    </w:p>
    <w:p>
      <w:r>
        <w:t>这绳子就是专门为捆她这样的绝顶高手预备的。</w:t>
      </w:r>
    </w:p>
    <w:p>
      <w:r>
        <w:t>当她看到心爱的师妹被驷马攒蹄地绑成一团，也一丝不挂地倒在男人怀抱的时候，更是气得柳眉倒竖，俏脸青</w:t>
      </w:r>
    </w:p>
    <w:p>
      <w:r>
        <w:t>紫。她滚动着，怒骂着，挣扎着，一刻也不停息：「放开她！放开我妹妹！要是你再敢动她一指头，我就把你碎尸</w:t>
      </w:r>
    </w:p>
    <w:p>
      <w:r>
        <w:t>万段！」</w:t>
      </w:r>
    </w:p>
    <w:p>
      <w:r>
        <w:t>可怜的师姐，已经被人摆布到这个地步，还不忘记放狠话。</w:t>
      </w:r>
    </w:p>
    <w:p>
      <w:r>
        <w:t>男人似乎受到了她的影响，停下了手，说：「玉罗刹，只要你好好伺候我一晚上，我就饶了你这个如花似玉的</w:t>
      </w:r>
    </w:p>
    <w:p>
      <w:r>
        <w:t>妹妹，如何？」</w:t>
      </w:r>
    </w:p>
    <w:p>
      <w:r>
        <w:t>师姐双眼一瞪：「来吧！你说话要算数！任杀任剐随你便，我玉罗刹皱一皱眉头，就是乌龟王八养的！」</w:t>
      </w:r>
    </w:p>
    <w:p>
      <w:r>
        <w:t>男人把我丢到一边，笑着爬到师姐的身边，一手将她揽在怀里，一手朝她那高耸的胸部摸去。</w:t>
      </w:r>
    </w:p>
    <w:p>
      <w:r>
        <w:t>师姐双眼一瞪，扭了扭身子从他的怀抱里挣出来，叫道：「慢着！你先把我师妹放了！到时候，我自然如你所</w:t>
      </w:r>
    </w:p>
    <w:p>
      <w:r>
        <w:t>愿！」</w:t>
      </w:r>
    </w:p>
    <w:p>
      <w:r>
        <w:t>男人哈哈大笑道：「玉罗刹，你当我是白痴啊？好不容易抓住了你们两个武艺高强美貌如花的侠女，我怎么会</w:t>
      </w:r>
    </w:p>
    <w:p>
      <w:r>
        <w:t>放了她呢？我说的饶了她，只不过是今晚不碰她而已，等到我把你玩腻了，自然就轮到她了！不过我也不会忘了你</w:t>
      </w:r>
    </w:p>
    <w:p>
      <w:r>
        <w:t>的，我会安排你在旁边看着的！」</w:t>
      </w:r>
    </w:p>
    <w:p>
      <w:r>
        <w:t>「无耻！你这个混蛋！我，我和你拼了！」师姐气得七窍生烟，弓起身子，用头向男人撞去。</w:t>
      </w:r>
    </w:p>
    <w:p>
      <w:r>
        <w:t>男人揪住师姐的长发，把她拖向床头，师姐那被缚的双脚趁机抬起来，狠狠地把男人从床上踢了下去。男人没</w:t>
      </w:r>
    </w:p>
    <w:p>
      <w:r>
        <w:t>有防备手足被缚的师姐还有这一招，冷不防被踢了个倒栽葱，「呱唧」摔倒在床下。</w:t>
      </w:r>
    </w:p>
    <w:p>
      <w:r>
        <w:t>男人恼羞成怒，爬起来扑向师姐，大骂道：「小蹄子，敬酒不吃吃罚酒，捆住了手脚还不老实，看我怎么收拾</w:t>
      </w:r>
    </w:p>
    <w:p>
      <w:r>
        <w:t>你！」</w:t>
      </w:r>
    </w:p>
    <w:p>
      <w:r>
        <w:t>说完从枕头底下抽出另一根绳索，做了个绳套，一下子套在师姐的脖子上，使劲一拉，师姐负痛，只好随着他</w:t>
      </w:r>
    </w:p>
    <w:p>
      <w:r>
        <w:t>坐起来，没想到他趁机将绳子的另一头缠绕在师姐的腿弯里，然后再绕颈收紧。</w:t>
      </w:r>
    </w:p>
    <w:p>
      <w:r>
        <w:t>师姐的脖颈就和双腿的膝盖给紧紧绑在了一起，前胸被迫贴在双腿上。男人狠狠地打了两个死结，把师姐翻了</w:t>
      </w:r>
    </w:p>
    <w:p>
      <w:r>
        <w:t>个个，让她跪在床上，「啪啪」地拍打着师姐高高撅起的臀部。</w:t>
      </w:r>
    </w:p>
    <w:p>
      <w:r>
        <w:t>师姐那白皙如玉的脸庞抵在床铺上，痛楚地摇来摇去，咒骂道：「你这个混蛋，你不得好死！啊！」</w:t>
      </w:r>
    </w:p>
    <w:p>
      <w:r>
        <w:t>男人放肆地把手指抠进了她的秘处，而师姐除了摆摆屁股以外，一点反抗的办法也没有。男人跪在师姐的身后，</w:t>
      </w:r>
    </w:p>
    <w:p>
      <w:r>
        <w:t>双手环住师姐那纤细的腰身，掏出武器用力一顶，只听「啵」地一声，伴随着师姐撕心裂肺的一声惨叫，他把师姐</w:t>
      </w:r>
    </w:p>
    <w:p>
      <w:r>
        <w:t>苦守二十年的清白给占有了。</w:t>
      </w:r>
    </w:p>
    <w:p>
      <w:r>
        <w:t>我躺在一边看着这一切，拼命忍受着药物带来的难熬的悸动，心中又是心疼师姐，又充满了一种醋意，师姐醒</w:t>
      </w:r>
    </w:p>
    <w:p>
      <w:r>
        <w:t>之前，那男人只是撩拨我，弄得我起了性，还给我上了药，结果师姐一醒，马上把我丢到一边摆弄起师姐来，连看</w:t>
      </w:r>
    </w:p>
    <w:p>
      <w:r>
        <w:t>都不看我一眼，师姐真的比我漂亮得多吗？她比我好到哪里，让这个男人这么着迷？我恨不得挣开这讨厌的驷马攒</w:t>
      </w:r>
    </w:p>
    <w:p>
      <w:r>
        <w:t>蹄，一把把这个男人抢过来搂在怀里。</w:t>
      </w:r>
    </w:p>
    <w:p>
      <w:r>
        <w:t>随着那男人的抽动，师姐的脸涨得通红，她大声地呻吟着，把头无奈地摆来摆去。她的脸颊上淌下来几滴晶亮</w:t>
      </w:r>
    </w:p>
    <w:p>
      <w:r>
        <w:t>的水滴，我已分不清是汗还是泪。她那赤条条的身体颤抖着，无助地摇晃着被紧紧捆绑的双手，哭叫着：「快，快</w:t>
      </w:r>
    </w:p>
    <w:p>
      <w:r>
        <w:t>把那东西拿出去，我，我受不了啦！」</w:t>
      </w:r>
    </w:p>
    <w:p>
      <w:r>
        <w:t>男人得意地抽送着：「玉罗刹，你还不求饶？」</w:t>
      </w:r>
    </w:p>
    <w:p>
      <w:r>
        <w:t>师姐歇斯底里地尖叫着：「啊！——嗷！——」</w:t>
      </w:r>
    </w:p>
    <w:p>
      <w:r>
        <w:t>师姐的身体猛然抽动起来，头摇的更剧烈了，象发疯一样。她的喉咙里发出一种原始的呻吟，眼神也变得迷离</w:t>
      </w:r>
    </w:p>
    <w:p>
      <w:r>
        <w:t>起来，脸蛋红得像一朵海棠花。</w:t>
      </w:r>
    </w:p>
    <w:p>
      <w:r>
        <w:t>男人长出了一口气，把半死不活的师姐丢到一边，拿起短剑割断了捆绑我双脚的绳索。我嘴巴一松（因为我的</w:t>
      </w:r>
    </w:p>
    <w:p>
      <w:r>
        <w:t>双脚和嘴巴是通过一根绳索缚在一起的，绳索一割断，我的嘴巴自然就自由了）把嘴里的绳子吐了出来。我的身子</w:t>
      </w:r>
    </w:p>
    <w:p>
      <w:r>
        <w:t>终于可以伸直了，我的心里对这个男人有一丝感激。</w:t>
      </w:r>
    </w:p>
    <w:p>
      <w:r>
        <w:t>男人托住我的下颌，问：「小妹妹，愿不愿意和我再玩一回啊？」</w:t>
      </w:r>
    </w:p>
    <w:p>
      <w:r>
        <w:t>我内心里早就等不及了，但被他这样直白地问，还是有些害臊，只能羞答答地点了点头。</w:t>
      </w:r>
    </w:p>
    <w:p>
      <w:r>
        <w:t>男人笑道：「那好，乖乖把两条腿叉开。」</w:t>
      </w:r>
    </w:p>
    <w:p>
      <w:r>
        <w:t>我迟疑了一下，又是不安，又是害羞地慢慢分开了双腿。</w:t>
      </w:r>
    </w:p>
    <w:p>
      <w:r>
        <w:t>男人把我的一条腿高高举起来，拴在床头的一根横梁上。我含羞带臊地说：「不用捆，我随你…。」</w:t>
      </w:r>
    </w:p>
    <w:p>
      <w:r>
        <w:t>男人不听我的呢喃之语，又把我的另一条腿也扯开，拴在横梁的另一头。我的双腿像个「V 」字形高高吊了起</w:t>
      </w:r>
    </w:p>
    <w:p>
      <w:r>
        <w:t>来。</w:t>
      </w:r>
    </w:p>
    <w:p>
      <w:r>
        <w:t>师姐喃喃地说：「求求你，饶了我妹妹吧，我已经从了你，你别再伤害她了！」</w:t>
      </w:r>
    </w:p>
    <w:p>
      <w:r>
        <w:t>男人笑道：「我答应了，你问问你小师妹答应吗？」</w:t>
      </w:r>
    </w:p>
    <w:p>
      <w:r>
        <w:t>我侧过脸去，脸儿红红地对师姐说：「玉清姐，我从小跟你一起长大，有饭一起吃，有床一起睡，也感谢你教</w:t>
      </w:r>
    </w:p>
    <w:p>
      <w:r>
        <w:t>我武功，让我也成了一名侠女。今天我们姐妹俩被人家暗算，一起被擒，也是命中劫数。你既然已经委身于他，小</w:t>
      </w:r>
    </w:p>
    <w:p>
      <w:r>
        <w:t>妹也绝不会独守清白，要给，我们就一起给了他！」</w:t>
      </w:r>
    </w:p>
    <w:p>
      <w:r>
        <w:t>师姐哭道：「小妹，你糊涂啊！我被他凌辱是没有办法的事，你可不要再和我一样了，你才十七岁啊！」</w:t>
      </w:r>
    </w:p>
    <w:p>
      <w:r>
        <w:t>我对着师姐惨然一笑：「姐，你看他把我绑成这个样子，我不从他还有什么办法？公子，你快来吧！」</w:t>
      </w:r>
    </w:p>
    <w:p>
      <w:r>
        <w:t>「呵呵呵！」男人得意洋洋地扑到我的身上，左手按在我的胸脯上，右手抚摸着我的脸颊：「小乖乖，投降了</w:t>
      </w:r>
    </w:p>
    <w:p>
      <w:r>
        <w:t>吧？放心吧，我不会忘了你的！」说着，我就感到双股之间有一个圆球状的热腾腾的东西顶了进来，这东西庞大而</w:t>
      </w:r>
    </w:p>
    <w:p>
      <w:r>
        <w:t>粗野，横冲直撞地让我感到了一种撕裂般的痛楚。</w:t>
      </w:r>
    </w:p>
    <w:p>
      <w:r>
        <w:t>「啊！轻点！」我咬了咬下唇，羞惭地闭上了眼睛。</w:t>
      </w:r>
    </w:p>
    <w:p>
      <w:r>
        <w:t>「唔！」男人似乎更兴奋了，更加用力地撞破了我的玄关，贪婪地进入我的深处。本来酥痒难当的地方被他这</w:t>
      </w:r>
    </w:p>
    <w:p>
      <w:r>
        <w:t>样一弄，一种汹涌澎湃的快感席卷了我的全身。</w:t>
      </w:r>
    </w:p>
    <w:p>
      <w:r>
        <w:t>「嗷！」我情不自禁地挺直了身子，难熬地扭动着，多希望能再来一次……</w:t>
      </w:r>
    </w:p>
    <w:p>
      <w:r>
        <w:t>我的脸扭来扭去，偶尔睁开迷离的眼睛，我看到大师姐在旁边用自责的眼神看着我，她的眼中早已泪如泉涌。</w:t>
      </w:r>
    </w:p>
    <w:p>
      <w:r>
        <w:t>她喃喃地说：「阿贞，是我对不起你，我不该把你带到这个地方来………让你受苦了………」</w:t>
      </w:r>
    </w:p>
    <w:p>
      <w:r>
        <w:t>「受苦？我享受还来不及呢？」我暗暗地在心里想着。</w:t>
      </w:r>
    </w:p>
    <w:p>
      <w:r>
        <w:t>也难怪，师姐被搞晕后，根本不知道我被抹了药的事，她哪里知道我欲给而不得的痛苦？她也永远不会知道，</w:t>
      </w:r>
    </w:p>
    <w:p>
      <w:r>
        <w:t>当她被我身上的男人占有的时候，我在一边看着，心中产生的那种难言的醋意……</w:t>
      </w:r>
    </w:p>
    <w:p>
      <w:r>
        <w:t>我被一种震颤般的感觉一下子抛到了九霄云外，意识一阵模糊，什么也不知道了，只感觉自己在飘啊，飘啊，</w:t>
      </w:r>
    </w:p>
    <w:p>
      <w:r>
        <w:t>我的身体已经不属于自己了……。</w:t>
      </w:r>
    </w:p>
    <w:p>
      <w:r>
        <w:t>我终于晕了过去。</w:t>
      </w:r>
    </w:p>
    <w:p>
      <w:r>
        <w:t>等我醒来的时候，浑身象散了架一样骨软筋酥，连个小手指都不能动弹。师姐已经被押走了，整个房间里只留</w:t>
      </w:r>
    </w:p>
    <w:p>
      <w:r>
        <w:t>下了我自己。我用尽全身的力气摆动了一下，才知道我又被驷马攒蹄地捆起来了。</w:t>
      </w:r>
    </w:p>
    <w:p>
      <w:r>
        <w:t>这该死的驷马攒蹄！</w:t>
      </w:r>
    </w:p>
    <w:p>
      <w:r>
        <w:t>被捆着一动也不能动，我不由自主地想到了这个把我们姐妹俩整治得服服帖帖的男人。大师姐一生心高气傲，</w:t>
      </w:r>
    </w:p>
    <w:p>
      <w:r>
        <w:t>闯荡江湖，没料想最后却无可奈何地失身于他。</w:t>
      </w:r>
    </w:p>
    <w:p>
      <w:r>
        <w:t>而我呢，这个师姐的狂热追随者，竟然也在同一张床上相继被他玩弄。难道，我们姐妹命中注定要嫁给同一个</w:t>
      </w:r>
    </w:p>
    <w:p>
      <w:r>
        <w:t>人？</w:t>
      </w:r>
    </w:p>
    <w:p>
      <w:r>
        <w:t>我又胡思乱想道：「他会娶我们吗？他是真心对我们，还是对我们被擒后的一种折磨？」</w:t>
      </w:r>
    </w:p>
    <w:p>
      <w:r>
        <w:t>后来，我才慢慢地知道了事情的真相。</w:t>
      </w:r>
    </w:p>
    <w:p>
      <w:r>
        <w:t>师姐已经沦为了黑鹰堡的鹰犬。她经不住这人的挑逗和折磨，把天地会的所有情报都供了出来。黑鹰堡主还以</w:t>
      </w:r>
    </w:p>
    <w:p>
      <w:r>
        <w:t>她为诱饵，活捉了天地会分舵主以及他的四大护法。师姐之所以被江湖所唾弃，只因为有这样一个驷马攒蹄的小师</w:t>
      </w:r>
    </w:p>
    <w:p>
      <w:r>
        <w:t>妹被押在黑鹰堡里为人质，如果她不乖乖地听话，黑鹰堡主随时可能杀了我。</w:t>
      </w:r>
    </w:p>
    <w:p>
      <w:r>
        <w:t>后来任务完成了，黑鹰堡主根据他和师姐的约定释放了我。但我对这种每天被驷马攒蹄捆绑的日子竟然产生了</w:t>
      </w:r>
    </w:p>
    <w:p>
      <w:r>
        <w:t>一种依赖，我想住在黑鹰堡，每天让他把我这样捆起来，让我度过一个个这样狂野的夜晚……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