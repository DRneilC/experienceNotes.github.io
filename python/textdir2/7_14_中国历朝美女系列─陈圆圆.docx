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中国历朝美女系列─陈圆圆</w:t>
      </w:r>
    </w:p>
    <w:p>
      <w:r>
        <w:t>明月西斜，银光遍撒。羊肠道上吴春生手握小酒瓮，脚步蹒跚的走着，斜月把他的身影映得长长的。</w:t>
      </w:r>
    </w:p>
    <w:p>
      <w:r>
        <w:t>吴春生边啜饮、边喃喃：「……真是见鬼了！竟然连输三天……连老婆都气得回娘家…」脑子里又浮现出刘豹</w:t>
      </w:r>
    </w:p>
    <w:p>
      <w:r>
        <w:t>的恶状：「…吴春生！再给你两天的时间…把五百两银子凑足…不然…嘿！嘿！嘿！…」</w:t>
      </w:r>
    </w:p>
    <w:p>
      <w:r>
        <w:t>吴春生不禁打个寒颤，忖思：「…这钱庄的刘豹可不是甚么善男信女…」吴春生有点后悔：「……当初真不该</w:t>
      </w:r>
    </w:p>
    <w:p>
      <w:r>
        <w:t>跟他借银子想翻老本……借两百、还五百……两天要还钱…唉！…吾命不保矣……」</w:t>
      </w:r>
    </w:p>
    <w:p>
      <w:r>
        <w:t>思忖间，吴春生走到家门，站在门口犹豫半天，终于长叹一声，推门进入。当吴春生经过第二间房门时，突然</w:t>
      </w:r>
    </w:p>
    <w:p>
      <w:r>
        <w:t>停脚，仰着头若有所思。良久，吴春生便作了决定似的喝完最后一口酒，随手抹一下嘴唇，伸手轻轻的推开房门。</w:t>
      </w:r>
    </w:p>
    <w:p>
      <w:r>
        <w:t>吴春生蹑手蹑足来到床边，看着仰卧床上睡得正香的小女孩。这女孩年约十岁左右，稚气的容貌中透着一点艳</w:t>
      </w:r>
    </w:p>
    <w:p>
      <w:r>
        <w:t>丽，眉弯睫翘、鼻挺腮嫩、半点朱唇，雪柔的肌肤、修长的身形，可以想象这小女孩长大后，定然是个绝色美女。</w:t>
      </w:r>
    </w:p>
    <w:p>
      <w:r>
        <w:t>吴春生的眼光投向小女孩的胸口，只见尚在发育中微凸的胸部。「咯噜！」吴春生吞了吞口水，伸出微微颤抖</w:t>
      </w:r>
    </w:p>
    <w:p>
      <w:r>
        <w:t>的手，摸向小女孩的胸口。吴春生手触下虽是隔着衣服，却可以感觉到小小的乳房既柔软又有弹力，不禁浮起一股</w:t>
      </w:r>
    </w:p>
    <w:p>
      <w:r>
        <w:t>兽性的淫欲，胯下的肉棒立即挺硬起来。</w:t>
      </w:r>
    </w:p>
    <w:p>
      <w:r>
        <w:t>「啊！…」小女孩在睡梦中，蒙觉得胸部被人揉捏着，睁眼一看，立即闪身缩在床角，既惊吓、又羞怯，嗫嚅</w:t>
      </w:r>
    </w:p>
    <w:p>
      <w:r>
        <w:t>的说：「…姨…姨父…你要干甚么……」</w:t>
      </w:r>
    </w:p>
    <w:p>
      <w:r>
        <w:t>吴春生略为一怔，立即露出无耻的淫笑：「…圆圆，别怕！…来！让姨父好好的疼疼你…」吴春生爬上床，接</w:t>
      </w:r>
    </w:p>
    <w:p>
      <w:r>
        <w:t>近陈圆圆，笑里藏刀的说「…来！别躲着…」</w:t>
      </w:r>
    </w:p>
    <w:p>
      <w:r>
        <w:t>陈圆圆顿时泪流满面，哀求着「不要…姨父…不要过来…」边说还伸手推拒着、双腿轮着乱踢。</w:t>
      </w:r>
    </w:p>
    <w:p>
      <w:r>
        <w:t>吴春生不管陈圆圆的反抗，找到空隙便紧紧的搂住陈圆圆，把她按在床上，翻身压着，嘴里急急的说：「来！</w:t>
      </w:r>
    </w:p>
    <w:p>
      <w:r>
        <w:t>让姨父亲一下……」话尚未落，便如雨点般的亲吻着陈圆圆。</w:t>
      </w:r>
    </w:p>
    <w:p>
      <w:r>
        <w:t>陈圆圆奋力的扭动身体，企图挣扎摆脱姨父的魔掌。但是，陈圆圆并没因而脱身，反而因为身体的扭动、磨擦，</w:t>
      </w:r>
    </w:p>
    <w:p>
      <w:r>
        <w:t>更激起吴春生的淫欲。</w:t>
      </w:r>
    </w:p>
    <w:p>
      <w:r>
        <w:t>「嘶！…」陈圆圆的衣裳，被吴春生粗暴的撕裂。「唰！…」随着一片一片掉落地上的碎布，陈圆圆雪白的肌</w:t>
      </w:r>
    </w:p>
    <w:p>
      <w:r>
        <w:t>肤渐渐显露。</w:t>
      </w:r>
    </w:p>
    <w:p>
      <w:r>
        <w:t>「…不要…不要…」陈圆圆的叫喊声越来越沙哑，挣扎的力量也越来越弱，一股哀伤的气息笼罩着全身，让她</w:t>
      </w:r>
    </w:p>
    <w:p>
      <w:r>
        <w:t>觉得自己仿佛也被撕成碎片散落了一地。</w:t>
      </w:r>
    </w:p>
    <w:p>
      <w:r>
        <w:t>陈圆圆的整个阴户展现在眼前，阴道上的三角洲地带只长出一些稀疏的淡色阴毛，显然还没发育成熟，两片粉</w:t>
      </w:r>
    </w:p>
    <w:p>
      <w:r>
        <w:t>红色的阴唇盖住阴道口，翻开就可看到粉红色的肉芽，整个阴穴都呈现粉红般的处女颜色。</w:t>
      </w:r>
    </w:p>
    <w:p>
      <w:r>
        <w:t>吴春生的双手、双唇在陈圆圆的身上忙碌着：嘴唇亲吻、磨擦着陈圆圆的胸前、小腹、大腿……一手在陈圆圆</w:t>
      </w:r>
    </w:p>
    <w:p>
      <w:r>
        <w:t>微凸的小乳房揉捏着，一手在陈圆圆长着稀疏嫩毛阴户上抠搔着。</w:t>
      </w:r>
    </w:p>
    <w:p>
      <w:r>
        <w:t>陈圆圆一点快感、兴奋也没有，只是闭着眼，任由泪水源源流下。虽然她闭上双眼，但她仍清楚地感受到姨父</w:t>
      </w:r>
    </w:p>
    <w:p>
      <w:r>
        <w:t>对她的肉体，投以饥渴的目光。对于自己全裸的身体，全部被姨父尽情饱览、抚摸，从心中升起羞耻感。脑海里萦</w:t>
      </w:r>
    </w:p>
    <w:p>
      <w:r>
        <w:t>回的只是哀恸、惊吓、无助、怨恨、绝望……</w:t>
      </w:r>
    </w:p>
    <w:p>
      <w:r>
        <w:t>※※※※※※※※※※※※※※※※※※※※※※※※※※※※※※※※※※※※</w:t>
      </w:r>
    </w:p>
    <w:p>
      <w:r>
        <w:t>陈圆圆，生于明末江南。幼年父母双亡，便由姨母收养，而姨父却也因嗜赌贪杯，而家道中落。陈圆圆在十岁</w:t>
      </w:r>
    </w:p>
    <w:p>
      <w:r>
        <w:t>那年被姨父强暴后，被姨父卖入烟花妓院中，以还赌债，从此陈圆圆便沦落风尘，过着送往迎来的神女生涯。</w:t>
      </w:r>
    </w:p>
    <w:p>
      <w:r>
        <w:t>作为无名的「雏妓」的陈圆圆努力的学习戈腔俗调，也经常向民间老艺人请教，教曲的技师也十分怜惜，精心</w:t>
      </w:r>
    </w:p>
    <w:p>
      <w:r>
        <w:t>地点拔她。</w:t>
      </w:r>
    </w:p>
    <w:p>
      <w:r>
        <w:t>陈圆圆了解当时的环境，她知道在明未江南的妓院中，做不了出色的女演员也就成不了名妓，所以勾拦中人对</w:t>
      </w:r>
    </w:p>
    <w:p>
      <w:r>
        <w:t>串戏之类是很看重的。而且陈圆圆也很想借着广泛交际的机会，结识一些名士，出籍从良，因为明未的社会，封建</w:t>
      </w:r>
    </w:p>
    <w:p>
      <w:r>
        <w:t>土大夫生活总是追求浪漫，很多人也是征歌逐妓，迷恋声色。</w:t>
      </w:r>
    </w:p>
    <w:p>
      <w:r>
        <w:t>陈圆圆从进入妓院中后便努力读书识字、学戏唱歌，后来也能写得一手好词，遗有【畹芬集】、【无余词】…</w:t>
      </w:r>
    </w:p>
    <w:p>
      <w:r>
        <w:t>…等诗词，而大都是词意凄切哀怨。</w:t>
      </w:r>
    </w:p>
    <w:p>
      <w:r>
        <w:t>陈圆圆十八岁时，在苏州登台演出戏曲，自称为「玉峰女优陈圆圆」。她演的是花且，演得是「体态轻盈，说</w:t>
      </w:r>
    </w:p>
    <w:p>
      <w:r>
        <w:t>白娇巧。」一下子，因俏丽绝色，能歌善舞。使她成了走红的红歌妓，从此声名大噪，四海闻名。</w:t>
      </w:r>
    </w:p>
    <w:p>
      <w:r>
        <w:t>冒疆，乃江南名土，是有名的江南四公子，他在崇祯十四年和陈圆圆初相逢，少年惆党的冒疆第一次见到陈圆</w:t>
      </w:r>
    </w:p>
    <w:p>
      <w:r>
        <w:t>圆就为其所迷，有意将她接回从良。到了进京赴试前夕，陈圆圆便把自己完全托负给了冒疆。</w:t>
      </w:r>
    </w:p>
    <w:p>
      <w:r>
        <w:t>道别前夕。在热烈的拥吻后，陈圆圆对冒疆说：「我是风尘女子，残花败絮，今蒙公子错爱，愿终生以报。」</w:t>
      </w:r>
    </w:p>
    <w:p>
      <w:r>
        <w:t>说罢，陈圆圆不禁热泪盈眶。</w:t>
      </w:r>
    </w:p>
    <w:p>
      <w:r>
        <w:t>冒疆疼惜的亲舔着陈圆圆脸庞的泪痕，温柔的说：「圆圆！快别这么说，虽然造化弄人、天妒红颜。但我对你</w:t>
      </w:r>
    </w:p>
    <w:p>
      <w:r>
        <w:t>却是一片真心，我可对天发誓……」陈圆圆连忙用朱唇封住冒疆的嘴，不让他说下去。</w:t>
      </w:r>
    </w:p>
    <w:p>
      <w:r>
        <w:t>冒疆紧紧的搂抱着陈圆圆，把舌头伸进她的嘴里搅拌着，两条灵活、湿软的舌头互相在交缠着。冒疆觉得从陈</w:t>
      </w:r>
    </w:p>
    <w:p>
      <w:r>
        <w:t>圆圆丰满、柔嫩的双峰，不断传来心跳的震动与热度，让自己渐渐燃起熊熊的欲火。</w:t>
      </w:r>
    </w:p>
    <w:p>
      <w:r>
        <w:t>虽然，陈圆圆那圆润、有弹性的乳房，冒疆己爱抚过、亲吻过很多次，但依然令他爱不释手。他们一丝不挂尽</w:t>
      </w:r>
    </w:p>
    <w:p>
      <w:r>
        <w:t>情的在大床上翻过来、滚过去，互相抚摸、亲舔着。</w:t>
      </w:r>
    </w:p>
    <w:p>
      <w:r>
        <w:t>陈圆圆柔软的手指，轻轻握住了冒疆的阴茎，温柔、和缓的套弄着，朱红的樱唇亲吻着他的胸膛，然后慢慢向</w:t>
      </w:r>
    </w:p>
    <w:p>
      <w:r>
        <w:t>下移动，经过小腹。陈圆圆略微抬起红润的脸庞，瞄一下冒疆沉醉的神情，露出一点得意的笑容，便张嘴含阴茎上</w:t>
      </w:r>
    </w:p>
    <w:p>
      <w:r>
        <w:t>的龟头，在那硬得发光的表面轻轻舐着，她的柔舌轻轻在舐，冒疆却冲动得有如火山即将爆裂。</w:t>
      </w:r>
    </w:p>
    <w:p>
      <w:r>
        <w:t>冒疆望着陈圆圆的舌头在龟头上打转，让自己有难以形容的刺激与感动。虽然陈圆圆还没有把整根玉茎含进去，</w:t>
      </w:r>
    </w:p>
    <w:p>
      <w:r>
        <w:t>但冒疆已经很满足，因为以她的高傲冰冷形象，居然肯如此屈就，让冒疆感到万分爱怜、疼惜之意。</w:t>
      </w:r>
    </w:p>
    <w:p>
      <w:r>
        <w:t>陈圆圆张开小嘴，慢慢把冒疆的肉棒含进去，这种滋味实在好得到不得了，让冒疆竟然也不由自己地呻吟起来，</w:t>
      </w:r>
    </w:p>
    <w:p>
      <w:r>
        <w:t>借着呻吟以图宣泄内心的兴奋。</w:t>
      </w:r>
    </w:p>
    <w:p>
      <w:r>
        <w:t>陈圆圆温柔的舐着、吻着，终于完全吞没了。冒疆觉得兴奋至极，挺一挺腰，让肉棒在陈圆圆的嘴里抽动起来。</w:t>
      </w:r>
    </w:p>
    <w:p>
      <w:r>
        <w:t>陈圆圆只是紧紧的含着、吸吮着肉棒，手只还不停的扫拂冒疆的阴囊。</w:t>
      </w:r>
    </w:p>
    <w:p>
      <w:r>
        <w:t>刺激的程度令冒疆无法抑制，只觉得肉棒一阵趐酸就要泄了！「…圆圆我……」冒疆急急叫着，提示陈圆圆，</w:t>
      </w:r>
    </w:p>
    <w:p>
      <w:r>
        <w:t>并企图移开肉棒。冒疆心想若不避开，陈圆圆一定会吃到射出的秽物。</w:t>
      </w:r>
    </w:p>
    <w:p>
      <w:r>
        <w:t>可是陈圆圆不但没有避开，反而吞吐得更厉害，而且双手紧紧扣住冒疆的后臀。冒疆无法再继续忍耐，「啊…</w:t>
      </w:r>
    </w:p>
    <w:p>
      <w:r>
        <w:t>…」一声长叫，随着肉棒一阵抖动，一股股的热流便疾射而出，贯喉而入。</w:t>
      </w:r>
    </w:p>
    <w:p>
      <w:r>
        <w:t>「咕噜！」陈圆圆完全承受了，她继续的吮吸着，直到冒疆激动的龟头不再跳动，她才吐出肉棒，并仔细的舔</w:t>
      </w:r>
    </w:p>
    <w:p>
      <w:r>
        <w:t>拭着。</w:t>
      </w:r>
    </w:p>
    <w:p>
      <w:r>
        <w:t>冒疆似乎得到一生以来最大的享受与感动，有感而发的说：「……圆圆，我爱你，我永远爱你！……」</w:t>
      </w:r>
    </w:p>
    <w:p>
      <w:r>
        <w:t>陈圆圆带着满足、幸福的微笑，让冒疆躺卧床上，用暖暖的毛巾替他擦拭着肉棒，然后像小鸟依人般的伏在冒</w:t>
      </w:r>
    </w:p>
    <w:p>
      <w:r>
        <w:t>疆的臂弯。冒疆轻吻陈圆圆的额头，揉着她长长的秀发，表示自己的爱意与感谢之情。</w:t>
      </w:r>
    </w:p>
    <w:p>
      <w:r>
        <w:t>陈圆圆的大腿轻轻靠着冒疆的身体磨擦着，玉手也在着冒疆的胸膛，有一下没一下轻拂着，让冒疆又按捺不住</w:t>
      </w:r>
    </w:p>
    <w:p>
      <w:r>
        <w:t>地拥吻着她，陈圆圆也热情地和他再次四唇相接。陈圆圆的小舌在冒疆的口腔里撩弄着，冒疆也拚命的吸啜她的香</w:t>
      </w:r>
    </w:p>
    <w:p>
      <w:r>
        <w:t>液。很快的冒疆垂垂的肉棒又再坚硬起来，而且似乎比前一次更加灼热挺拔。</w:t>
      </w:r>
    </w:p>
    <w:p>
      <w:r>
        <w:t>陈圆圆感受到冒疆胯下的骚动，娇媚的呻吟着：「哦！你…你好坏喔……」</w:t>
      </w:r>
    </w:p>
    <w:p>
      <w:r>
        <w:t>陈圆圆娇羞的推开了冒疆，轻轻转身。这种欲拒还迎的感觉十分要命，让冒疆更加疯狂、更加亢奋。</w:t>
      </w:r>
    </w:p>
    <w:p>
      <w:r>
        <w:t>冒疆扑过去拥着陈圆圆，让坚硬的肉棒紧紧贴着她软绵绵的股沟，双手就揉弄着她柔软而弹力十足的乳房。冒</w:t>
      </w:r>
    </w:p>
    <w:p>
      <w:r>
        <w:t>疆这才觉得陈圆圆的后臀早已被淫液湿透了，而且丰乳上的蒂蕾也挺硬、发烫。</w:t>
      </w:r>
    </w:p>
    <w:p>
      <w:r>
        <w:t>冒疆轻轻地将陈圆圆的身体翻过来，一翻身便压伏在陈圆圆的身上。冒疆摆动下身，磨擦着陈圆圆柔滑的肌肤，</w:t>
      </w:r>
    </w:p>
    <w:p>
      <w:r>
        <w:t>嘴唇却在吻她的眼、她的睫毛、她的鼻子，而双手就拨弄着她的胸脯。</w:t>
      </w:r>
    </w:p>
    <w:p>
      <w:r>
        <w:t>陈圆圆的呼吸开始急速，随着冒疆的手开始探进她的私处，她很有节奏的在低叫，她的小舌在舐看干热的嘴唇。</w:t>
      </w:r>
    </w:p>
    <w:p>
      <w:r>
        <w:t>当冒疆将手指探入她滑腻的阴道里，陈圆圆不禁一声轻吟，全身又是一阵颤栗。</w:t>
      </w:r>
    </w:p>
    <w:p>
      <w:r>
        <w:t>冒疆欣赏着她欲念升华的神情，慢条斯理的撩拨着。冒疆并非有心戏弄陈圆圆，只是充满怜香惜玉之爱怜。但</w:t>
      </w:r>
    </w:p>
    <w:p>
      <w:r>
        <w:t>这种激情的爱抚却让陈圆圆感到春情荡漾、心痒难忍，而不停的淫呓着、扭动着，还不时挺着下肢，配合着冒疆手</w:t>
      </w:r>
    </w:p>
    <w:p>
      <w:r>
        <w:t>指的探索。</w:t>
      </w:r>
    </w:p>
    <w:p>
      <w:r>
        <w:t>冒疆抽出手指，一股湿潮随之涌出穴口，陈圆圆顿时觉得阴道里一阵空虚，「嗯！」一声，便伸手抓着冒疆的</w:t>
      </w:r>
    </w:p>
    <w:p>
      <w:r>
        <w:t>肉棒顶抵着洞口。冒疆似乎听见陈圆圆含混的呓语说：「…我要…我要……」</w:t>
      </w:r>
    </w:p>
    <w:p>
      <w:r>
        <w:t>冒疆在也忍不不住了，只觉得一股淫欲直掼脑门。冒疆深呼吸一口气，然后一沉腰身，「滋！」肉棒应声而入</w:t>
      </w:r>
    </w:p>
    <w:p>
      <w:r>
        <w:t>直捣黄龙，完全抵住了陈圆圆最深处的子宫。</w:t>
      </w:r>
    </w:p>
    <w:p>
      <w:r>
        <w:t>「啊！」陈圆圆一声满足的淫荡声，双眉一皱、樱唇半开，双手紧紧箍着冒疆的屁股。陈圆圆似乎已经在空虚</w:t>
      </w:r>
    </w:p>
    <w:p>
      <w:r>
        <w:t>无助的边际里找到了充实的来源，一种完全的充实感，令她又开心又满意。</w:t>
      </w:r>
    </w:p>
    <w:p>
      <w:r>
        <w:t>冒疆只是完全送了进去，紧紧抱着陈圆圆柔软的身驱，却按兵不动，体会着硬硬的肉棒抵住了她暖暖地方的感</w:t>
      </w:r>
    </w:p>
    <w:p>
      <w:r>
        <w:t>觉，真的别有一番滋味在心头，这比起乱冲乱撞而发泄了的感觉，截然不同。</w:t>
      </w:r>
    </w:p>
    <w:p>
      <w:r>
        <w:t>但是陈圆圆温润的穴里，有如咀嚼般的蠕动着，让冒疆觉得一阵阵的趐痒，不禁抽动一两下。但阴道壁上的皱</w:t>
      </w:r>
    </w:p>
    <w:p>
      <w:r>
        <w:t>折刮搔龟头凸缘的舒爽，却让冒疆忍不住的抽动起来，而且节奏由慢渐渐加快快。</w:t>
      </w:r>
    </w:p>
    <w:p>
      <w:r>
        <w:t>陈圆圆的阿娜腰肢在迎合、在捕捉，半开半合的小嘴在呻吟、低叫，促使冒疆的欲念升华。陈圆圆的高潮像澎</w:t>
      </w:r>
    </w:p>
    <w:p>
      <w:r>
        <w:t>湃的浪花接二连三地汹涌而至，下身像浸泡过水一般又湿又滑。</w:t>
      </w:r>
    </w:p>
    <w:p>
      <w:r>
        <w:t>突然，冒疆歇斯底里的仰天长啸一声，「嗤！滋！」一股股的浓精，激射而出，淋漓尽致地完全射在陈圆圆的</w:t>
      </w:r>
    </w:p>
    <w:p>
      <w:r>
        <w:t>体内。</w:t>
      </w:r>
    </w:p>
    <w:p>
      <w:r>
        <w:t>「喔！」陈圆圆也叫了，暖烘哄的热流有清泉源源不断。香汗淋漓的陈圆圆紧紧的拥抱着冒疆，道里还一缩一</w:t>
      </w:r>
    </w:p>
    <w:p>
      <w:r>
        <w:t>缩的在吸吮着，似乎想完全将冒疆吸了进去。</w:t>
      </w:r>
    </w:p>
    <w:p>
      <w:r>
        <w:t>冒疆强而有力的发射，让肉棒依然在跳动，他把陈圆圆抱得更紧，有如雨点的亲吻着她的脸颊。高潮后的陈圆</w:t>
      </w:r>
    </w:p>
    <w:p>
      <w:r>
        <w:t>圆嘴角挂着笑意在喘气着，在回味着这份难忘的意境。</w:t>
      </w:r>
    </w:p>
    <w:p>
      <w:r>
        <w:t>※※※※※※※※※※※※※※※※※※※※※※※※※※※※※※※※※※※※</w:t>
      </w:r>
    </w:p>
    <w:p>
      <w:r>
        <w:t>「……圆圆，等我！等我取得功名后，我一定来接你回家……」这两个月以来，冒疆别离前的话，一直萦回脑</w:t>
      </w:r>
    </w:p>
    <w:p>
      <w:r>
        <w:t>海，陈圆圆一直痴心地等待着心上人来接娶。</w:t>
      </w:r>
    </w:p>
    <w:p>
      <w:r>
        <w:t>在黑暗的封建社会时代，一个如花似月的美丽女子，往往会给自己带来重重灾难，正所谓自古红颜多薄命。尤</w:t>
      </w:r>
    </w:p>
    <w:p>
      <w:r>
        <w:t>其是灾荒之年，遭遇兵荒马乱，年轻女子的命运，就更是朝不保夕了。正当冒疆由外地赶回苏州，欲与陈圆圆结秦</w:t>
      </w:r>
    </w:p>
    <w:p>
      <w:r>
        <w:t>晋之好的时候，却祸从天降，让他含恨终身。</w:t>
      </w:r>
    </w:p>
    <w:p>
      <w:r>
        <w:t>当冒疆回到苏州时，陈圆圆已被一位老色狼田弘遇抢先给赎走了。这件事促使冒疆更加紧寻访另一个「失踪」</w:t>
      </w:r>
    </w:p>
    <w:p>
      <w:r>
        <w:t>已久的红粉知己──董小宛，他深怕再重蹈覆辙。（※打个小预告：董小宛与冒疆分分合合之故事，下篇再表。）</w:t>
      </w:r>
    </w:p>
    <w:p>
      <w:r>
        <w:t>田弘遇做过扬州把总的官，女儿又被崇祯选封为贵妃，因而官封左都督，在皇亲国戚中飞扬跋扈、不可一世。</w:t>
      </w:r>
    </w:p>
    <w:p>
      <w:r>
        <w:t>陈圆圆虽然百般不愿，却又得不到旁人的援助，因为没人敢得罪田弘遇，只好含泪跟着田弘遇回府。</w:t>
      </w:r>
    </w:p>
    <w:p>
      <w:r>
        <w:t>田弘遇带回陈圆圆后，为了讨主子欢心，便将陈圆圆送进皇宫，准备给皇帝聊以解忧。晋见时，陈圆圆着红霞</w:t>
      </w:r>
    </w:p>
    <w:p>
      <w:r>
        <w:t>仙子裳，蛾眉淡扫，但身处国难当头的崇祯那有心思瞥睹倾城好颜的江南佳丽。</w:t>
      </w:r>
    </w:p>
    <w:p>
      <w:r>
        <w:t>崇祯连看都没看一眼，只淡淡地说：「国家弄到这个地步，我那有闲情逸致？</w:t>
      </w:r>
    </w:p>
    <w:p>
      <w:r>
        <w:t>…」便挥手下令将她送走。陈圆圆也只有抱着「明眸皓齿无人惜」的万分委屈心情回到了田府。</w:t>
      </w:r>
    </w:p>
    <w:p>
      <w:r>
        <w:t>陈圆圆一回到田府，田弘遇喜形于色，搓着双手淫笑的说：「……嘻，皇上不知爱惜佳丽，我可不能暴殄天物</w:t>
      </w:r>
    </w:p>
    <w:p>
      <w:r>
        <w:t>……嘻…来，来…」说着就拉着陈圆圆直奔内堂寝室。田弘遇未等站定，即猴急的先扒光自己，再伸手替陈圆圆宽</w:t>
      </w:r>
    </w:p>
    <w:p>
      <w:r>
        <w:t>衣解带。</w:t>
      </w:r>
    </w:p>
    <w:p>
      <w:r>
        <w:t>锦绣朱红的鸳鸯垫褥上，仰卧着陈圆圆雪白柔嫩、凹凸玲珑的娇躯；身上却压伏着瘦如干柴的糟老头──田弘</w:t>
      </w:r>
    </w:p>
    <w:p>
      <w:r>
        <w:t>遇。</w:t>
      </w:r>
    </w:p>
    <w:p>
      <w:r>
        <w:t>只见田弘遇的臀部急速的浮沉着，嘴里还「哼！哼！」不停的喘息着，双手更是贪婪、无所忌惮的在陈圆圆的</w:t>
      </w:r>
    </w:p>
    <w:p>
      <w:r>
        <w:t>身上胡乱摸索着。没两三下功夫，「啊！爽！」田弘遇便在一阵胡乱抖动中泄了。</w:t>
      </w:r>
    </w:p>
    <w:p>
      <w:r>
        <w:t>陈圆圆正觉得阴道里一阵阵趐痒，情欲也慢慢在被挑起，却感到阴户中的肉棒一阵缩胀，一股暖流随即笼罩全</w:t>
      </w:r>
    </w:p>
    <w:p>
      <w:r>
        <w:t>身，不禁「嘤！」一声，只觉得一阵哀怨、不满，有如重石压心一般，恨恨的瞪了田弘遇一眼。</w:t>
      </w:r>
    </w:p>
    <w:p>
      <w:r>
        <w:t>「砰！」田弘遇滑落陈圆圆的身上，重重的躺在床上，自顾气喘嘘嘘的。陈圆圆转头看着垂软的肉棒，一声轻</w:t>
      </w:r>
    </w:p>
    <w:p>
      <w:r>
        <w:t>叹，便伸手握住，轻轻的把玩着，企图唤醒它，让它稍后可以一解自己空虚的馋思欲。</w:t>
      </w:r>
    </w:p>
    <w:p>
      <w:r>
        <w:t>※※※※※※※※※※※※※※※※※※※※※※※※※※※※※※※※※※※※</w:t>
      </w:r>
    </w:p>
    <w:p>
      <w:r>
        <w:t>由于陈圆圆善于唱曲，所以被编入田府家庭乐队。但她是一个爱好自由、不慕虚荣的姑娘，虽然穿的是绫罗绸</w:t>
      </w:r>
    </w:p>
    <w:p>
      <w:r>
        <w:t>缎；住的是楼台殿阁，却又要时时应付田弘遇那种有头无尾，搞得自己老是不上不下的情挑，所以内心总是郁郁不</w:t>
      </w:r>
    </w:p>
    <w:p>
      <w:r>
        <w:t>乐。</w:t>
      </w:r>
    </w:p>
    <w:p>
      <w:r>
        <w:t>崇祯十六年农民起义军，先攻破潼关，转瞬之际全陕披靡，以摧枯拉朽之势，很快的就打到了北京。京中的豪</w:t>
      </w:r>
    </w:p>
    <w:p>
      <w:r>
        <w:t>门权贵和富家巨室门，皆万分惶恐、人人自危，害怕起义军一旦攻下北京，将无以自安。</w:t>
      </w:r>
    </w:p>
    <w:p>
      <w:r>
        <w:t>田弘遇也正为此而焦头烂额，机灵的陈圆圆便向他献计说：「你最好结交一些有实力的武将，将来也好有个依</w:t>
      </w:r>
    </w:p>
    <w:p>
      <w:r>
        <w:t>靠。」田弘遇心想此计甚妙，随即便想到了此时正在京师的吴三桂。大学士魏藻德应田弘遇之邀，前来商议对策，</w:t>
      </w:r>
    </w:p>
    <w:p>
      <w:r>
        <w:t>他也力主抓住实力在握的吴三桂，并建议田弘遇邀请吴三桂总兵，前来田府观乐，以借机拉上关系。</w:t>
      </w:r>
    </w:p>
    <w:p>
      <w:r>
        <w:t>田弘遇遂书谏请吴三桂。而吴三桂早就想到田家观看歌舞，因为早已耳闻田府中有一名歌妓长得若为天人，名</w:t>
      </w:r>
    </w:p>
    <w:p>
      <w:r>
        <w:t>叫陈圆圆。吴三桂一听到田府来请，心想正中下怀，可说是求之不得，但他又故作姿态地推辞一番，等田国丈三请</w:t>
      </w:r>
    </w:p>
    <w:p>
      <w:r>
        <w:t>四迎，方戎服赴宴。</w:t>
      </w:r>
    </w:p>
    <w:p>
      <w:r>
        <w:t>在宴厅席上，吴三桂直截了当地问：「听说「玉峰歌妓陈圆圆」已入贵邸，这批歌妓中是否有她呢？」话语未</w:t>
      </w:r>
    </w:p>
    <w:p>
      <w:r>
        <w:t>落，忽然一个天姿国色的歌女手抱琵琶，姗姗走出。</w:t>
      </w:r>
    </w:p>
    <w:p>
      <w:r>
        <w:t>吴三桂顿时目瞪口呆的看着，只见她豆蔻年华，飘然若仙；云鬓堆丛，宛如轻烟密雾；飞金巧贴、凤钗半卸、</w:t>
      </w:r>
    </w:p>
    <w:p>
      <w:r>
        <w:t>耳坠如虹，上着白藕丝对矜薄柔裳，下穿紫俏翠纹裙，脚下露出红鸳鸯凤嘴双钩，莲步轻移，摇曳生姿。</w:t>
      </w:r>
    </w:p>
    <w:p>
      <w:r>
        <w:t>她立在那班「珠秀舞女」之前，拨动琴弦，弹了一曲杼发自己幽怨之情的《昭君怨》。这唱曲女子正是吴三桂</w:t>
      </w:r>
    </w:p>
    <w:p>
      <w:r>
        <w:t>期盼一睹芳容的陈圆圆。</w:t>
      </w:r>
    </w:p>
    <w:p>
      <w:r>
        <w:t>听罢陈圆圆的唱曲，吴三桂不觉心荡神移。他请求与这个歌女相见，并对田弘遇说：「国丈！这陈圆圆真称得</w:t>
      </w:r>
    </w:p>
    <w:p>
      <w:r>
        <w:t>上一笑倾城、再笑倾国了！」</w:t>
      </w:r>
    </w:p>
    <w:p>
      <w:r>
        <w:t>田弘遇不知如何回答是好，魏藻德从旁悄悄地对田说：「事到如今，你何不做个顺水人情！何况再好的东西，</w:t>
      </w:r>
    </w:p>
    <w:p>
      <w:r>
        <w:t>一旦到那玉石皆焚之时，也不可能坚闭存留的呀！</w:t>
      </w:r>
    </w:p>
    <w:p>
      <w:r>
        <w:t>我们正愁急中无计，姑且作条美人计罢！」</w:t>
      </w:r>
    </w:p>
    <w:p>
      <w:r>
        <w:t>田弘遇只好叫陈圆圆敬酒。陈圆圆移步到吴三桂座前，吴总兵乘机低声问道：「你在这里想来一定很快乐吧？」</w:t>
      </w:r>
    </w:p>
    <w:p>
      <w:r>
        <w:t>陈圆圆也小声回答：「像红拂女那样的歌妓，尚且不喜欢隋朝的越国公杨素，而逃到李靖那儿去，何况像我这</w:t>
      </w:r>
    </w:p>
    <w:p>
      <w:r>
        <w:t>样守着一个不及杨素的人！？…吴总兵，你想我会喜欢吗？有道是「绿珠哪能藏金谷，红拂何心事越公」啊！」吴</w:t>
      </w:r>
    </w:p>
    <w:p>
      <w:r>
        <w:t>三桂听得频频点头，报以会心的微笑。</w:t>
      </w:r>
    </w:p>
    <w:p>
      <w:r>
        <w:t>正当吴三桂作乐时，山海关边事告紧，家仆呈进邸报，上面只写了九个大字，「代州失守，周遇吉阵亡。」吴</w:t>
      </w:r>
    </w:p>
    <w:p>
      <w:r>
        <w:t>三桂尽管万分迷恋的陈圆圆，可迫于军令，不得不怅然离座。</w:t>
      </w:r>
    </w:p>
    <w:p>
      <w:r>
        <w:t>临行，田弘遇叹了口气向吴三桂：「我是行将就木的人了，一旦李自成打进北京，将军你看如何是好？」</w:t>
      </w:r>
    </w:p>
    <w:p>
      <w:r>
        <w:t>吴三桂乘机开门见山的说：「国丈如肯将陈圆圆相赠，那么我对您的恩赐报答，将重于对国家的报答；也定然</w:t>
      </w:r>
    </w:p>
    <w:p>
      <w:r>
        <w:t>保护田府定先于护国。」</w:t>
      </w:r>
    </w:p>
    <w:p>
      <w:r>
        <w:t>田弘遇说：「吾老矣，谢世后当以持赠。」吴三桂一听立即板着脸，露出不悦的神色。田弘遇便再也不敢推托，</w:t>
      </w:r>
    </w:p>
    <w:p>
      <w:r>
        <w:t>只好割爱了，当下即遣人将陈圆圆护送至总兵府。</w:t>
      </w:r>
    </w:p>
    <w:p>
      <w:r>
        <w:t>※※※※※※※※※※※※※※※※※※※※※※※※※※※※※※※※※※※※</w:t>
      </w:r>
    </w:p>
    <w:p>
      <w:r>
        <w:t>总兵府衙里家众一片忙碌，准备班师驻守山海关，而内堂书房里却传出鼓瑟琴歌，原来吴三桂迫不及待的要陈</w:t>
      </w:r>
    </w:p>
    <w:p>
      <w:r>
        <w:t>圆圆吟唱娱情。</w:t>
      </w:r>
    </w:p>
    <w:p>
      <w:r>
        <w:t>崇祯一连下了几道手谕，催促吴三桂星夜赴任，速回山海关驻守。而军中有明文不准随带姬妾，吴三桂本来执</w:t>
      </w:r>
    </w:p>
    <w:p>
      <w:r>
        <w:t>意携陈圆圆同行，可是吴三桂之父吴襄担心儿子带着陈圆圆去宁远会贻误军机，力加阻挠，才把陈圆圆留在家中。</w:t>
      </w:r>
    </w:p>
    <w:p>
      <w:r>
        <w:t>临行前吴三桂却忙里偷闲，让陈圆圆弹唱一曲，聊胜于无。</w:t>
      </w:r>
    </w:p>
    <w:p>
      <w:r>
        <w:t>吴三桂赴山海关不久，崇祯十七年（大顺永昌元年）三月十九日，李自成亲率大顺军攻入北京城，崇祯吊死在</w:t>
      </w:r>
    </w:p>
    <w:p>
      <w:r>
        <w:t>煤山。</w:t>
      </w:r>
    </w:p>
    <w:p>
      <w:r>
        <w:t>农民起义军进入北京后，迅猛的胜利使少数将领开始沈醉在红灯绿酒之中，昏昏然，以为自此天下太平了。</w:t>
      </w:r>
    </w:p>
    <w:p>
      <w:r>
        <w:t>进京当日，身为大顺朝文武百官之首的「师标权将军」、「领哨刘爷」对宗敏，便占住田贵妃之父──田弘遇</w:t>
      </w:r>
    </w:p>
    <w:p>
      <w:r>
        <w:t>的淫窟。因为刘宗敏刚进京时就向内监打听：「上苑三千，何无一国色？」内监说：「有一陈圆圆者，绝世所稀，</w:t>
      </w:r>
    </w:p>
    <w:p>
      <w:r>
        <w:t>据说在田弘遇家。」于是入了田家欲索陈圆圆，后方得知被赠给吴三桂了，现留在吴襄府内。</w:t>
      </w:r>
    </w:p>
    <w:p>
      <w:r>
        <w:t>刘宗敏又把吴襄抓来拷打究问，吴襄诈说陈圆圆去了宁远，因水土不服，死在宁远了。但刘宗敏不信，逼得更</w:t>
      </w:r>
    </w:p>
    <w:p>
      <w:r>
        <w:t>紧，最后竟杀死七位优人，抄了吴襄的家，才找到了陈圆圆。</w:t>
      </w:r>
    </w:p>
    <w:p>
      <w:r>
        <w:t>刘宗敏强索陈圆圆后，将她献给李自成。李自成听说她善歌舞，便请她表演，听得李自成拍案大乐。</w:t>
      </w:r>
    </w:p>
    <w:p>
      <w:r>
        <w:t>陈圆圆一曲唱罢，瞥着媚眼端详这为传奇人物──闯王李自成。只见李自成武将打扮，熊腰虎背身材高大，生</w:t>
      </w:r>
    </w:p>
    <w:p>
      <w:r>
        <w:t>得面如古铜，浓眉如卧蚕直伸入鬓，双眸大而黑炯炯有神，鼻直口方，英俊不足却威武摄人。</w:t>
      </w:r>
    </w:p>
    <w:p>
      <w:r>
        <w:t>此时，陈圆圆自是百感交集，深深为自己有如物品一般被人任送任取，而暗自伤感，不禁娥眉深锁，形若憔悴，</w:t>
      </w:r>
    </w:p>
    <w:p>
      <w:r>
        <w:t>想得出神，沉思不语。</w:t>
      </w:r>
    </w:p>
    <w:p>
      <w:r>
        <w:t>李自成在哈哈大笑中走近陈圆圆，伸出蒲扇大掌，搭在陈圆圆香肩上，说道：「自今以后，你就长驻宫中，荣</w:t>
      </w:r>
    </w:p>
    <w:p>
      <w:r>
        <w:t>华富贵、山珍海味、绫罗绸纱皆尽享用，哈！哈！</w:t>
      </w:r>
    </w:p>
    <w:p>
      <w:r>
        <w:t>哈！…」</w:t>
      </w:r>
    </w:p>
    <w:p>
      <w:r>
        <w:t>陈圆圆一听，不禁苦笑着，突然顿悟昨日之非。原来盘算着要脱离歌妓生涯，出籍从良，不料事皆违愿，越陷</w:t>
      </w:r>
    </w:p>
    <w:p>
      <w:r>
        <w:t>越深。陈圆圆心想：「就算进宫又如何？荣华富贵、山珍海味、绫罗绸纱又如何？还不是有如笼中鸟，尽做男人之</w:t>
      </w:r>
    </w:p>
    <w:p>
      <w:r>
        <w:t>玩物！」</w:t>
      </w:r>
    </w:p>
    <w:p>
      <w:r>
        <w:t>李自成见陈圆圆低首不语，以为陈圆圆默许自己在进一步的动作，心中一喜，便伸手向陈圆圆双峰袭去。</w:t>
      </w:r>
    </w:p>
    <w:p>
      <w:r>
        <w:t>陈圆圆正在沉思中，感觉到胸部被按揉着，立即作出职业性的反应，欲拒还迎、半推半就的应和着。陈圆圆心</w:t>
      </w:r>
    </w:p>
    <w:p>
      <w:r>
        <w:t>中既为命薄而感慨；也因自己能人见人爱而自傲。</w:t>
      </w:r>
    </w:p>
    <w:p>
      <w:r>
        <w:t>就这么心灵交战着，让陈圆圆又陷入淫荡的欲念中。</w:t>
      </w:r>
    </w:p>
    <w:p>
      <w:r>
        <w:t>陈圆圆屏除心中杂思，站在距李自成三尺之外，扭腰、举手、投足，在曼妙的舞蹈间，慢慢的除去身上的衣物。</w:t>
      </w:r>
    </w:p>
    <w:p>
      <w:r>
        <w:t>陈圆圆这种大胆的挑情作风，反使李自成一怔，一时间只是瞪着大眼，目光，身形随着陈圆圆转绕的舞步而移动，</w:t>
      </w:r>
    </w:p>
    <w:p>
      <w:r>
        <w:t>欣赏这副令人魂销的玉琢女神。</w:t>
      </w:r>
    </w:p>
    <w:p>
      <w:r>
        <w:t>当陈圆圆身上衣物尽除后，只见她那丰满身材，摇曳生姿，乳房高耸、小腹部平滑、双腿雪白修长，夹着一块</w:t>
      </w:r>
    </w:p>
    <w:p>
      <w:r>
        <w:t>三角地带，耻丘隆起、绒毛乌亮，黑毛下方有条肉缝，随着她走动而微微翻动着，令人见之即欲伸手去抚弄一番。</w:t>
      </w:r>
    </w:p>
    <w:p>
      <w:r>
        <w:t>李自成不禁欲火大兴，胯间的阳物勃然而起。李自成急速地解除衣裤，动作中两眼仍不忘紧盯着陈圆圆的下体，</w:t>
      </w:r>
    </w:p>
    <w:p>
      <w:r>
        <w:t>一副垂涎欲滴的急色样。</w:t>
      </w:r>
    </w:p>
    <w:p>
      <w:r>
        <w:t>陈圆圆瞧见李自成那特别粗长的阳物，不禁「呀！」一声惊赞。陈圆圆在神女生涯中见过的阳物众多，而像这</w:t>
      </w:r>
    </w:p>
    <w:p>
      <w:r>
        <w:t>种又粗又长的倒是少见，而且见那青筋暴露之状，便可想而知它的硬度，仿佛是可以穿墙凿洞的精钢神棍，看得陈</w:t>
      </w:r>
    </w:p>
    <w:p>
      <w:r>
        <w:t>圆圆是心神荡漾、媚态横生，穴里竟然淫液源源而流。</w:t>
      </w:r>
    </w:p>
    <w:p>
      <w:r>
        <w:t>陈圆圆觉得穴里一阵万蚁钻动，骚痒难当，只好夹紧双腿，以奇怪的脚步走近李自成，与他面对着面，让胸部</w:t>
      </w:r>
    </w:p>
    <w:p>
      <w:r>
        <w:t>紧贴着，然后蹲身，让双峰从胸膛顺势向下一滑，「唰！」仿佛有一股磨擦的热度，传向两人的心脏。</w:t>
      </w:r>
    </w:p>
    <w:p>
      <w:r>
        <w:t>本来，陈圆圆蹲下来正是想含住李自成的肉棒，可是「船到江心才知难」，面对着李自成的肉棒，才觉得小嘴</w:t>
      </w:r>
    </w:p>
    <w:p>
      <w:r>
        <w:t>跟本含不进大肉棒，只好改由舌舔，还不时以脸颊去磨擦。陈圆圆一心想着，像这种少见的大硬物，定然可使自己</w:t>
      </w:r>
    </w:p>
    <w:p>
      <w:r>
        <w:t>欲仙欲死，享受一番前所末尝的滋味，欲火使她心烦意乱，动作亦在不知不觉中加重、加快。</w:t>
      </w:r>
    </w:p>
    <w:p>
      <w:r>
        <w:t>李自成本来就是一介武夫，纵横沙场、驰骋战阵间，可若入无人之境；但对男女之情事，那懂得挑情抚戏！他</w:t>
      </w:r>
    </w:p>
    <w:p>
      <w:r>
        <w:t>一向都是像奔腾战场一般，急就解欲了事。因此，李自成那受得了陈圆圆这般挑逗，只听李自成低吼一声，猿臂一</w:t>
      </w:r>
    </w:p>
    <w:p>
      <w:r>
        <w:t>长便夹住陈圆圆的腰，单手一挥，扫落桌上的杯盘酒盏，将陈圆圆的身躯搁置桌上，站在桌缘把她的双腿分开，用</w:t>
      </w:r>
    </w:p>
    <w:p>
      <w:r>
        <w:t>那根粗长的阳物，抵住她那淫水泛滥的阴户，用力一挺，长驱两入。</w:t>
      </w:r>
    </w:p>
    <w:p>
      <w:r>
        <w:t>陈圆圆虽然被李自成这一连串，粗犷的行动有所惊吓，却因自己早以春心荡漾，只是娇柔无力地轻嗯一声，双</w:t>
      </w:r>
    </w:p>
    <w:p>
      <w:r>
        <w:t>腿翘起盘住李自成的腰，以便李自成为所欲为。可是当李自成钢硬的肉棒插入之际，粗大的圈围却让陈圆圆，有穴</w:t>
      </w:r>
    </w:p>
    <w:p>
      <w:r>
        <w:t>口被撑裂的疼痛感，「啊！」陈圆圆疼呼一声，全身一阵颤栗。</w:t>
      </w:r>
    </w:p>
    <w:p>
      <w:r>
        <w:t>李自成并不懂得怜香惜玉，只借着淫液的滑顺，急集的抽动起来。不久，陈圆圆疼痛全消，只感受到阴道内被</w:t>
      </w:r>
    </w:p>
    <w:p>
      <w:r>
        <w:t>大肉棒塞满的快感，一种既兴奋又充实的舒畅。陈圆圆的呼吸渐渐浓浊，呻吟呓语声也愈来愈大，身体不断地扭动</w:t>
      </w:r>
    </w:p>
    <w:p>
      <w:r>
        <w:t>着，臀部左摇右摆的迎送着。真是个撩人的春色，任谁一见都会为之魂销。</w:t>
      </w:r>
    </w:p>
    <w:p>
      <w:r>
        <w:t>李自成的阳具有三个特点，第一是长、第二是粗、第三是龟头特大，这三个条件，都是使女人既怕又爱，一接</w:t>
      </w:r>
    </w:p>
    <w:p>
      <w:r>
        <w:t>触即可要人命。但是李自成今天算是大开眼界，碰上了陈圆圆这个淫穴，穴口虽然窄狭，但却淫水源源，让抽动之</w:t>
      </w:r>
    </w:p>
    <w:p>
      <w:r>
        <w:t>际一路顺畅；又虽然顺溜，阴道里却像小嘴般的收缩吸吮着。这一切感觉都让李自成感到前所未有的舒爽。</w:t>
      </w:r>
    </w:p>
    <w:p>
      <w:r>
        <w:t>陈圆圆觉得穴里阵阵浪潮，不知道已经泄了几次，而连续的高潮快感让她有点晕眩，有点受不了。陈圆圆勉力</w:t>
      </w:r>
    </w:p>
    <w:p>
      <w:r>
        <w:t>而为的猛然一收小腹，臀部也开始旋转，阴道也跟着一紧，将龟头团团包住，还一缩一松恍似小孩吮吸奶头。</w:t>
      </w:r>
    </w:p>
    <w:p>
      <w:r>
        <w:t>李自成既感龟头被吮得舒服，又觉马眼周围有物在触动，竟有些神经酸麻，使得在阴户内的肉棒，有意欲泄精</w:t>
      </w:r>
    </w:p>
    <w:p>
      <w:r>
        <w:t>的状态。李自成自知难以再忍，只好加快抽动的速度，而且每次的进入都是深抵内壁，插得陈圆圆的小腹一凸一凸</w:t>
      </w:r>
    </w:p>
    <w:p>
      <w:r>
        <w:t>的，仿佛肉棒就要穿肚而出一般。</w:t>
      </w:r>
    </w:p>
    <w:p>
      <w:r>
        <w:t>此时，陈圆圆似乎已进入痴迷状态，浑身颤抖，面色转白，随着一阵娇媚的吶喊，子宫里又是一阵热潮。蜂拥</w:t>
      </w:r>
    </w:p>
    <w:p>
      <w:r>
        <w:t>而至的热度烫在肉棒周遭，「啊……」李自成发自丹田的吼叫，随着肉棒一阵胡抖乱跳，「嗤！…」一股股滚烫的</w:t>
      </w:r>
    </w:p>
    <w:p>
      <w:r>
        <w:t>浓精便激射而出。</w:t>
      </w:r>
    </w:p>
    <w:p>
      <w:r>
        <w:t>李自成意犹未尽的又抽动几下，然后「呼……」一声长嘘，便软伏在陈圆圆身上。</w:t>
      </w:r>
    </w:p>
    <w:p>
      <w:r>
        <w:t>两个满身汗水的躯体紧紧贴着，只是无力的喘息着……</w:t>
      </w:r>
    </w:p>
    <w:p>
      <w:r>
        <w:t>※※※※※※※※※※※※※※※※※※※※※※※※※※※※※※※※※※※※</w:t>
      </w:r>
    </w:p>
    <w:p>
      <w:r>
        <w:t>就跟闯王李自成一样，大顺军内某些高部将领，这时也是沉缅在征歌挟技之中，对大顺政权迫在眉捷的危机却</w:t>
      </w:r>
    </w:p>
    <w:p>
      <w:r>
        <w:t>毫无所觉。等到使报吴三桂还兵据山海关，并扬言兴复明室，李自成才感到刘宗敏是桶了乱子。</w:t>
      </w:r>
    </w:p>
    <w:p>
      <w:r>
        <w:t>于是一面又责怪刘宗敏鲁莽，告诉他不可再对吴襄迫害，自己也收敛一点不敢对陈圆圆造次；一面命牛金星代</w:t>
      </w:r>
    </w:p>
    <w:p>
      <w:r>
        <w:t>笔写了《吴襄招吴三桂书》，派唐通携招书连同李自成敕谕、万两白银、千两黄金、千匹锦缎前往山海关招降，并</w:t>
      </w:r>
    </w:p>
    <w:p>
      <w:r>
        <w:t>欲封吴三桂为侯。</w:t>
      </w:r>
    </w:p>
    <w:p>
      <w:r>
        <w:t>吴三桂虽不悦，但一因全家三十八口捏在人家手中，二来为自己今后前途，又不能不考虑。正当吴三桂两难之</w:t>
      </w:r>
    </w:p>
    <w:p>
      <w:r>
        <w:t>际，投靠了清人的祖大寿以看望外甥为借口，混进关来，替多尔衮说项，怂恿外甥投降清朝。</w:t>
      </w:r>
    </w:p>
    <w:p>
      <w:r>
        <w:t>正好吴三桂派往北京的探子回来，吴三桂问道：「我家里怎样？」</w:t>
      </w:r>
    </w:p>
    <w:p>
      <w:r>
        <w:t>探子回禀说：「被闯将刘宗敏抄掠了！」吴三桂听后说：「这不关紧要，我回去他们会归还我的。」</w:t>
      </w:r>
    </w:p>
    <w:p>
      <w:r>
        <w:t>又一个探子回来，吴三桂又问道：「我父亲怎样？」回禀说：「老太爷被刘宗敏抓走了」吴三桂有点沉不住气</w:t>
      </w:r>
    </w:p>
    <w:p>
      <w:r>
        <w:t>说：「这也不关紧要，到我回去，他们也一定会放出来的，谅他们也不敢对我父如何！」</w:t>
      </w:r>
    </w:p>
    <w:p>
      <w:r>
        <w:t>最后第三个探子回来了，吴三桂急切地问道：「夫人及陈圆圆人怎样？」探子迫不急待地回禀：「唉呀！大人</w:t>
      </w:r>
    </w:p>
    <w:p>
      <w:r>
        <w:t>呀，大事不好，家中女眷、包括陈圆圆都被刘宗敏强占了！」</w:t>
      </w:r>
    </w:p>
    <w:p>
      <w:r>
        <w:t>吴三桂不听则已，一闻此讯，火冒三丈，怒发冲冠，正所谓，「霸王一怒为红颜」。吴三桂拔剑怒骂道：「真</w:t>
      </w:r>
    </w:p>
    <w:p>
      <w:r>
        <w:t>是岂有此理，一个铁匠竟强占总兵夫人，这叫我还能归顺他们吗？大丈夫不能保全自己的家室，为人所辱，我还有</w:t>
      </w:r>
    </w:p>
    <w:p>
      <w:r>
        <w:t>何脸面再见京中父老兄弟。李自成啊李自成，我与你有不共载天之仇。我意已决，兴兵剿闯！」</w:t>
      </w:r>
    </w:p>
    <w:p>
      <w:r>
        <w:t>吴三桂骂完，他咬破中指，立即仿效战国时代楚国申包胥哭奏廷的方式，向清统治者借兵。通过祖大秦的疏通，</w:t>
      </w:r>
    </w:p>
    <w:p>
      <w:r>
        <w:t>他向多尔衮表示：「敝遭不达，李闯犯阙，攻破京师，先帝殉国，九庙成灰；全国臣民，痛心椎血；三桂身受国恩，</w:t>
      </w:r>
    </w:p>
    <w:p>
      <w:r>
        <w:t>报仇雪耻，责无旁贷。怎奈京东地方狭小，兵力微弱，祗能冒昧向贵国作秦廷之泣，望殿下予以一臂助力。」</w:t>
      </w:r>
    </w:p>
    <w:p>
      <w:r>
        <w:t>多尔衮趁此大事要胁，强迫吴三桂率部众投降，拱手让出大明锦绣江山。吴三桂此时也抱定了「且作七日秦廷</w:t>
      </w:r>
    </w:p>
    <w:p>
      <w:r>
        <w:t>哭，不负红颜负汗青。」的想法开门揖清，沦为降清抗闯。引狼入室的吴三桂多按照多尔衮的意愿，下令全体官兵</w:t>
      </w:r>
    </w:p>
    <w:p>
      <w:r>
        <w:t>一律发编辫、手缠白布，接受多尔衮的调遣。</w:t>
      </w:r>
    </w:p>
    <w:p>
      <w:r>
        <w:t>清兵入关之后，吴三桂被多尔衮封为平西王，作向导前锋，誓师出征，与李自成率领的农民起义军相遇于一片</w:t>
      </w:r>
    </w:p>
    <w:p>
      <w:r>
        <w:t>石（今河北临沂县北七十里）。大顺军全是一群乌合之众，由于仓促的应战，遭到严重的挫败，损兵折将，尸横遍</w:t>
      </w:r>
    </w:p>
    <w:p>
      <w:r>
        <w:t>野，于大顺永昌元年四月廿六日败归。</w:t>
      </w:r>
    </w:p>
    <w:p>
      <w:r>
        <w:t>李自成战败，逃回北京，下令杀了吴襄夫妇、子吴三辅及其家人三十四余口人命，还将吴襄首级悬于城楼示众。</w:t>
      </w:r>
    </w:p>
    <w:p>
      <w:r>
        <w:t>而陈圆圆趁乱中，藏身于一个平民家庭里去，方躲过一劫。</w:t>
      </w:r>
    </w:p>
    <w:p>
      <w:r>
        <w:t>吴三桂一路攻打下来，大顺军也一步步离开大内西撤，后来李自成自己也负伤，一直退回西安去了。吴三桂回</w:t>
      </w:r>
    </w:p>
    <w:p>
      <w:r>
        <w:t>到北京老家，不见陈圆圆，便四出探听，后来部将才在一个小村里发现到她。</w:t>
      </w:r>
    </w:p>
    <w:p>
      <w:r>
        <w:t>吴三桂喜出望外，找到了美人，立即下令结五彩楼，备香轿，旌旗鼓乐，亲自前往迎接，正所谓的「蜡炬迎来</w:t>
      </w:r>
    </w:p>
    <w:p>
      <w:r>
        <w:t>在战场，啼妆满面残红印。」</w:t>
      </w:r>
    </w:p>
    <w:p>
      <w:r>
        <w:t>陈圆圆的一生虽屡遭坎坷，可是风鬟雾须仍不减往日娇容。一见面，吴三桂便问陈说：「圆圆！真没想到会在</w:t>
      </w:r>
    </w:p>
    <w:p>
      <w:r>
        <w:t>此地找到你，这不是在做梦吧！」</w:t>
      </w:r>
    </w:p>
    <w:p>
      <w:r>
        <w:t>陈圆圆见吴三桂已降清发编辫，更是百感交集，祗淡淡地回答说：「三桂！</w:t>
      </w:r>
    </w:p>
    <w:p>
      <w:r>
        <w:t>你已不是大明的山海关总兵！而是建洲人的平西王了！」</w:t>
      </w:r>
    </w:p>
    <w:p>
      <w:r>
        <w:t>吴三桂原本打算继续追紧李自成，但陈圆圆实在不愿再见到，百姓们又因刀兵之祸而流离失所，遂向吴三桂说</w:t>
      </w:r>
    </w:p>
    <w:p>
      <w:r>
        <w:t>：「李自成是英雄人物，军纪严明，秋毫不犯，有些将土只听号令，他也管教得紧。他们之所以扣留我，目的是为</w:t>
      </w:r>
    </w:p>
    <w:p>
      <w:r>
        <w:t>了要招降你，对我也是待之以礼，所以你不必再追了！」</w:t>
      </w:r>
    </w:p>
    <w:p>
      <w:r>
        <w:t>而吴三桂得到陈圆圆，目的已达到，所考虑的倒是如何对陈圆圆安置了，心中更是一心要一亲芳泽，当然，也</w:t>
      </w:r>
    </w:p>
    <w:p>
      <w:r>
        <w:t>是拉着陈圆圆往寝宫里去了。陈圆圆不禁暗暗祈祷着：「但愿一切兵灾人祸，就此结束了罢！」</w:t>
      </w:r>
    </w:p>
    <w:p>
      <w:r>
        <w:t>※※※※※※※※※※※※※※※※※※※※※※※※※※※※※※※※※※※※</w:t>
      </w:r>
    </w:p>
    <w:p>
      <w:r>
        <w:t>寝室阁床上，吴三桂与陈圆圆已成为两条赤裸裸的肉虫互相交缠着。</w:t>
      </w:r>
    </w:p>
    <w:p>
      <w:r>
        <w:t>在热烈的拥吻中，一股强烈的紫萝兰的花香气，直冲吴三桂的脑门。吴三桂轻轻推开陈圆圆，仔细的欣赏着她</w:t>
      </w:r>
    </w:p>
    <w:p>
      <w:r>
        <w:t>晶莹剔透的胴体，陈圆圆羞涩的拉着床单聊备一格的遮掩着下身，虽然下体被掩蔽在半透明的薄纱床单下，两条丰</w:t>
      </w:r>
    </w:p>
    <w:p>
      <w:r>
        <w:t>满的大腿清晰可见，就连那两片微微突起的阴唇也隐约透出。</w:t>
      </w:r>
    </w:p>
    <w:p>
      <w:r>
        <w:t>陈圆圆的乳房高翘着，轮廓匀和而明显，两个高突的乳头四周，呈现着诱人的玫瑰色的圆形晕轮，含羞带怯的</w:t>
      </w:r>
    </w:p>
    <w:p>
      <w:r>
        <w:t>模样更显得媚力万千。吴三桂被她这付诱人的媚态所惑，顺手在她高翘的乳房、蒂头捻弄起来。逗得陈圆圆全身一</w:t>
      </w:r>
    </w:p>
    <w:p>
      <w:r>
        <w:t>颤一颤的，把围裹住下体的被单猛然一掀，一个腾身便把吴三桂死命的拥抱住，狂吻个不停。</w:t>
      </w:r>
    </w:p>
    <w:p>
      <w:r>
        <w:t>陈圆圆舌尖灵活的在吴三桂嘴里不停转拨、翻弄着，逗弄得吴三桂满嘴都趐痒、焦灼而干燥。这时，吴三桂一</w:t>
      </w:r>
    </w:p>
    <w:p>
      <w:r>
        <w:t>股无以名状的欲火油然而生，由心的深处，一直沿血管所行路线伸展着，顿时烧遍全身。</w:t>
      </w:r>
    </w:p>
    <w:p>
      <w:r>
        <w:t>吴三桂尽量移动着下身，让高挺的阳具去寻陈圆圆的快活源洞。陈圆圆却故意扭转着臀胯，逃避似的捉弄着，</w:t>
      </w:r>
    </w:p>
    <w:p>
      <w:r>
        <w:t>弄得吴三桂心急如焚、气喘不已。</w:t>
      </w:r>
    </w:p>
    <w:p>
      <w:r>
        <w:t>陈圆圆伏在吴三桂的上面，见到吴三桂情欲高张的模样，凭经验知道何时该进、何时该退。陈圆圆随即用她那</w:t>
      </w:r>
    </w:p>
    <w:p>
      <w:r>
        <w:t>紧闭不开地热烘烘的阴户，把吴三桂的阳物压倒下去，直贴在小腿上，令他的阴茎无法作怪。</w:t>
      </w:r>
    </w:p>
    <w:p>
      <w:r>
        <w:t>吴三桂的肉棒，一蹦一翘的要寻洞入穴，怎奈受了居低临上压制，便再有力量，也是一筹莫展了。于是，吴三</w:t>
      </w:r>
    </w:p>
    <w:p>
      <w:r>
        <w:t>桂便把搂在他细腰上的双手，逐渐下移到光滑柔嫩的肥臀，开始大肆抚摸着，并不时越过股沟，寻觅到那条小肉缝。</w:t>
      </w:r>
    </w:p>
    <w:p>
      <w:r>
        <w:t>当吴三桂的手指接触到肉缝之际，便轻轻分开陈圆圆的微热的阴唇，在那颗软嫩小肉粒上不停捏着。不一会功</w:t>
      </w:r>
    </w:p>
    <w:p>
      <w:r>
        <w:t>夫，那肉核便被捏得肿胀起来，同时，肉核下面小洞内也跟着有一股温热滑溜的液体流出。</w:t>
      </w:r>
    </w:p>
    <w:p>
      <w:r>
        <w:t>吴三桂的手指便顺着滑溜之助，「滋！」探入湿滑柔腻的小洞里去。一霎时间，这窄小仅容手指插入的小洞，</w:t>
      </w:r>
    </w:p>
    <w:p>
      <w:r>
        <w:t>便逐渐的张大松弛开来，并大量向外排泄着略带粘性的水份，陈圆圆也轻轻的呻吟着。</w:t>
      </w:r>
    </w:p>
    <w:p>
      <w:r>
        <w:t>吴三桂把手指更往里面伸插进去，一刻不停地，极急缓有致的一进一出，并不时在她热而湿的阴户四壁上搔弄</w:t>
      </w:r>
    </w:p>
    <w:p>
      <w:r>
        <w:t>着。只见陈圆圆两颊泛起了桃红，额头渗出了香汗，喘息加速着，并且，她的吻也越来越紧凑、越来越热狂。</w:t>
      </w:r>
    </w:p>
    <w:p>
      <w:r>
        <w:t>陈圆圆的身体开始轻微的抖动，下部也起着颤抖，阴户内水份越来越如潮涌了。于是，吴三桂把两根手指同时</w:t>
      </w:r>
    </w:p>
    <w:p>
      <w:r>
        <w:t>深入，更深情地在里面抽插，并忽紧忽慢地转绞着，只觉陈圆圆滑腻的阴户内，开始有了动作，继而臀部便上下挺</w:t>
      </w:r>
    </w:p>
    <w:p>
      <w:r>
        <w:t>动起来。</w:t>
      </w:r>
    </w:p>
    <w:p>
      <w:r>
        <w:t>陈圆圆把臀部高高的翘着，而以她那湿润润的阴户寻着吴三桂的阳物。吴三桂却以右手握住自己硕大挺硬的阳</w:t>
      </w:r>
    </w:p>
    <w:p>
      <w:r>
        <w:t>具，用那大如桃子般的龟头，尽在她湿淋淋的大阴唇上来回磨擦着。陈圆圆便如触电般，浑身颤抖起来，更像八爪</w:t>
      </w:r>
    </w:p>
    <w:p>
      <w:r>
        <w:t>鱼似地，紧紧地箍抱着吴三桂，嘴里还不停的娇喘着。</w:t>
      </w:r>
    </w:p>
    <w:p>
      <w:r>
        <w:t>陈圆圆感到欲火焚身似的难再忍受，突然仰身，伸手扶着吴三桂的肉棒，对准阴户洞口，沉身一坐，只听「滋！」</w:t>
      </w:r>
    </w:p>
    <w:p>
      <w:r>
        <w:t>的一声，一根粗大长肉棒便被吞没了。陈圆圆「喔……」一声浪叫，双手便揉上自己的双峰，而且坐伏在上面一阵</w:t>
      </w:r>
    </w:p>
    <w:p>
      <w:r>
        <w:t>狂扭。</w:t>
      </w:r>
    </w:p>
    <w:p>
      <w:r>
        <w:t>陈圆圆就这样像磨动的扭转着，而吴三桂也可以感觉到她的淫水，出了一次又接连一次，不但把阴毛连同阴囊</w:t>
      </w:r>
    </w:p>
    <w:p>
      <w:r>
        <w:t>一齐浇了个淋漓尽致；底下垫着的绸缎被褥也给浇湿了一片，就像躺在水洼里一般。</w:t>
      </w:r>
    </w:p>
    <w:p>
      <w:r>
        <w:t>吴三桂把身子支坐起来，与陈圆圆面对面地抱坐着，如此一来便可以看到，下面正在工作得十分忙碌的情形；</w:t>
      </w:r>
    </w:p>
    <w:p>
      <w:r>
        <w:t>也可以看到她高翘的乳房，随这动作在弹跳着。吴三桂张着嘴，等乳房凑到嘴边时，便时而含一下、时而舔一下、</w:t>
      </w:r>
    </w:p>
    <w:p>
      <w:r>
        <w:t>时而咬一下……一边又把身子往上挺动，让肉棒更加把劲冲进道。</w:t>
      </w:r>
    </w:p>
    <w:p>
      <w:r>
        <w:t>陈圆圆也随着吴三桂每一次的挺动，迅速的把她的阴户向下方套下。而当陈圆圆一套落；吴三桂一挺动的时候，</w:t>
      </w:r>
    </w:p>
    <w:p>
      <w:r>
        <w:t>那密合相交的部位便不停发出「噗滋！噗滋！」</w:t>
      </w:r>
    </w:p>
    <w:p>
      <w:r>
        <w:t>的音响，同时也夹杂着陈圆圆「嗯嗯啊啊」淫荡的狂叫。</w:t>
      </w:r>
    </w:p>
    <w:p>
      <w:r>
        <w:t>大概吴三桂每一次的挺动，都能碰触到陈圆圆的花心，所以满床满褥全都被她的淫水浸遍，而她的子宫口开始</w:t>
      </w:r>
    </w:p>
    <w:p>
      <w:r>
        <w:t>了那种美感的吸吮，阴道内阴壁嫩肉也忽而收缩、忽而放松的蠕动着。</w:t>
      </w:r>
    </w:p>
    <w:p>
      <w:r>
        <w:t>忽然，陈圆圆一阵急骤地抖颤，两臂便拚命把吴三桂的颈项抱住，两片火热红唇便一拥而上，吻住了吴三桂的</w:t>
      </w:r>
    </w:p>
    <w:p>
      <w:r>
        <w:t>嘴，不停吸吮及狂咬，而阴道里更有一阵热潮，排山倒海似的涌出，把她的高潮快感推向更高的峰顶。无独有偶的，</w:t>
      </w:r>
    </w:p>
    <w:p>
      <w:r>
        <w:t>吴三桂也在同时射出存蓄已久的浓精！</w:t>
      </w:r>
    </w:p>
    <w:p>
      <w:r>
        <w:t>「喔……啊……」两人合唱春曲般的呼应着，同登仙境。</w:t>
      </w:r>
    </w:p>
    <w:p>
      <w:r>
        <w:t>※※※※※※※※※※※※※※※※※※※※※※※※※※※※※※※※※※※※</w:t>
      </w:r>
    </w:p>
    <w:p>
      <w:r>
        <w:t>清世祖一入京师，就着手建立全国性的清朝政权，也赐吴三桂白银万两、骏马三匹。吴三桂又为清兵先驱，进</w:t>
      </w:r>
    </w:p>
    <w:p>
      <w:r>
        <w:t>攻南明所统治的西南地区，经四川、贵州而入云南，杀明朝末代皇帝永历于五华山侧的金蝉寺。</w:t>
      </w:r>
    </w:p>
    <w:p>
      <w:r>
        <w:t>之后，吴三桂奉命镇守云南，手握重兵，强大无比，形成地方割据的局面。清廷为了笼络吴三桂，封他的元配</w:t>
      </w:r>
    </w:p>
    <w:p>
      <w:r>
        <w:t>妻子张化为福晋，令其子吴应熊到京师供职，并以太宗第十四女和硕公主赐他为妻。</w:t>
      </w:r>
    </w:p>
    <w:p>
      <w:r>
        <w:t>当吴三桂一进入昆明，便占据五华山大修宫殿，并将翠湖圈入禁苑之中。也占了永历故宫，该宫俗称「金殿」，</w:t>
      </w:r>
    </w:p>
    <w:p>
      <w:r>
        <w:t>素来有「无双玉宇无双地，一半青山一半云」的美誉。</w:t>
      </w:r>
    </w:p>
    <w:p>
      <w:r>
        <w:t>吴三桂还在大观楼附近海中造亭，取名「近华浦」；又在北郊修建别墅和花园，称作「安阜园」，也叫「野园」。</w:t>
      </w:r>
    </w:p>
    <w:p>
      <w:r>
        <w:t>其中尽是楼阁耸峙、花木扶疏。并且将这些地方连在一起，可从野园乘辇入新府，又从新府改乘船经篆塘通往近华</w:t>
      </w:r>
    </w:p>
    <w:p>
      <w:r>
        <w:t>浦，直入滇池游览。</w:t>
      </w:r>
    </w:p>
    <w:p>
      <w:r>
        <w:t>而「安阜园」便是特为陈圆圆而修建的，不仅穷土木之工，凡民间名花怪石，无不强行劫掠，置之园中；珍禽</w:t>
      </w:r>
    </w:p>
    <w:p>
      <w:r>
        <w:t>异兽，大队侵占，除了搜尽云南，还派人到江南闽、粤一带购买。</w:t>
      </w:r>
    </w:p>
    <w:p>
      <w:r>
        <w:t>在当时的「安阜园」里，有花木千种，而且不少是花中极品。如有「神女花」</w:t>
      </w:r>
    </w:p>
    <w:p>
      <w:r>
        <w:t>，花株类似芙容，一天内能变换数种颜色，子丑时为白色，寅卯时为绿色，辰己时为红色，申酉时为橙色，戌</w:t>
      </w:r>
    </w:p>
    <w:p>
      <w:r>
        <w:t>亥时变为紫色；每年春天开花，花期长达数十天，然后才慢慢雕谢。</w:t>
      </w:r>
    </w:p>
    <w:p>
      <w:r>
        <w:t>园中珍宝器玩，可说是琳琅满目，例如：有一大理石堂屏，高达六尺左右，屏上花纹画面，有些酷似山水木石，</w:t>
      </w:r>
    </w:p>
    <w:p>
      <w:r>
        <w:t>浑然天成，很像元代名画家倪钻的手笔。据说这堂屏曾派专使前往大理石场，强迫石巨村所有石工，花了近三年的</w:t>
      </w:r>
    </w:p>
    <w:p>
      <w:r>
        <w:t>时间，才从苍山里选出来的。单单为了打磨石面，又征用了全云南最上好的工人，受尽无数折腾，才琢磨成屏。为</w:t>
      </w:r>
    </w:p>
    <w:p>
      <w:r>
        <w:t>此后人有诗写道：「匠工十指淋漓血，血侵石骨成丹青。」</w:t>
      </w:r>
    </w:p>
    <w:p>
      <w:r>
        <w:t>「安阜园」中挖有观赏水池，波平如镜，清澈见底。池旁有珠廉绣幕的画楼，相传就是陈圆圆梳妆台。</w:t>
      </w:r>
    </w:p>
    <w:p>
      <w:r>
        <w:t>此时的吴三桂，像夫差得了西施一样，拥着陈圆圆过花天酒地的生活，终日迷恋于「天边春色来天地」、「越</w:t>
      </w:r>
    </w:p>
    <w:p>
      <w:r>
        <w:t>女如花看不足」的日子。</w:t>
      </w:r>
    </w:p>
    <w:p>
      <w:r>
        <w:t>可是，陈圆圆却开始「梦醒繁华镜里花」，看破了红尘。因为她越来越认定现今的吴三桂，已非往昔了；她也</w:t>
      </w:r>
    </w:p>
    <w:p>
      <w:r>
        <w:t>知道吴三桂有窃国为君的野心。而陈圆圆最不愿看到的就是「兵灾战祸」。所以，尽管吴三桂有意要册封陈圆圆为</w:t>
      </w:r>
    </w:p>
    <w:p>
      <w:r>
        <w:t>正妃，都被她拒绝了。</w:t>
      </w:r>
    </w:p>
    <w:p>
      <w:r>
        <w:t>果然，在康熙十二年（一六七三年），吴三桂联合平南王尚可喜、靖南王耿继茂，三人联手，打着「反清复明」</w:t>
      </w:r>
    </w:p>
    <w:p>
      <w:r>
        <w:t>的大旗，并自封为「天下都招讨兵马大元帅」，点燃了反清的战火。</w:t>
      </w:r>
    </w:p>
    <w:p>
      <w:r>
        <w:t>正当吴三桂在兴头上准备大干一场时，不想却有人出来兜头给他浇了一瓢冷水。这人正是陈圆圆。陈圆圆知道</w:t>
      </w:r>
    </w:p>
    <w:p>
      <w:r>
        <w:t>此事便借机向吴三桂道：「妾本是苏州歌妓而已，如今做了王爷的妃子。侍候大王也已有二、三十年了，已是荣华</w:t>
      </w:r>
    </w:p>
    <w:p>
      <w:r>
        <w:t>富贵到头了。我害怕从此长奢侈华丽下去。会遭到老天的惩罚……」</w:t>
      </w:r>
    </w:p>
    <w:p>
      <w:r>
        <w:t>吴三桂听到此处也吃了一惊，不由问道：「你……怎么说出这种话来！」</w:t>
      </w:r>
    </w:p>
    <w:p>
      <w:r>
        <w:t>陈圆圆看了吴三桂一眼，缓缓地说：「请求王爷赐我一间净室，我愿意身披袈裟，吃素修斋，终享天年。」</w:t>
      </w:r>
    </w:p>
    <w:p>
      <w:r>
        <w:t>这个请求可急坏了吴三桂：「我正想到起义推倒清朝，面南为帝，那时你也贵不可言，怎么你却起了如此的想</w:t>
      </w:r>
    </w:p>
    <w:p>
      <w:r>
        <w:t>法！」</w:t>
      </w:r>
    </w:p>
    <w:p>
      <w:r>
        <w:t>陈圆圆摇摇头道：「从古至今，多少人为了争帝称王，扰得百姓不得安宁，待到当了皇帝，又为了保住帝位费</w:t>
      </w:r>
    </w:p>
    <w:p>
      <w:r>
        <w:t>尽心思，有何乐趣可言？」</w:t>
      </w:r>
    </w:p>
    <w:p>
      <w:r>
        <w:t>陈圆圆略为停顿，又说道：「我幼年时，自以为容貌美丽，也曾有过非分之想。如今当了王爷次妃子，反而觉</w:t>
      </w:r>
    </w:p>
    <w:p>
      <w:r>
        <w:t>得那想法俗不可耐了。我看，王爷多为自己着想，不如交出兵权，你我相偕隐没林下，像蠡和西施那样泛舟于五湖，</w:t>
      </w:r>
    </w:p>
    <w:p>
      <w:r>
        <w:t>那该有多快乐？人生在世，不过区区数十年，何苦再开战端，称王称霸，争城夺地，致使百姓生灵又要遭受涂炭呢？」</w:t>
      </w:r>
    </w:p>
    <w:p>
      <w:r>
        <w:t>吴三桂静静的听了，也觉得圆圆此说法很有些道理，可是口里却说：「这是你们妇人之见！」又想到自己现在</w:t>
      </w:r>
    </w:p>
    <w:p>
      <w:r>
        <w:t>已是骑虎难下了，只好硬着头皮说：「大丈夫不能流芳百世，也要遗臭万年！」</w:t>
      </w:r>
    </w:p>
    <w:p>
      <w:r>
        <w:t>陈圆圆听吴三桂说出这等话来，心知事情已无挽回余地，不免叹息一声，垂下泪来。第二天早晨，陈圆圆又向</w:t>
      </w:r>
    </w:p>
    <w:p>
      <w:r>
        <w:t>吴三桂重申要求，执意要去净室。吴三桂一再的挽留，她无比伤感地说：「为时已晚矣！时光易逝，这些年来我经</w:t>
      </w:r>
    </w:p>
    <w:p>
      <w:r>
        <w:t>历了多少苦难和折磨，我已有所顿悟了，一切看透了，你已不是当年的吴总兵，我也不是年轻时的陈圆圆了。我再</w:t>
      </w:r>
    </w:p>
    <w:p>
      <w:r>
        <w:t>也不想回去，北国的风光也已不再使我留恋，我将留在这清冷的莲花池畔，守着青灯黄卷，了此残生……」</w:t>
      </w:r>
    </w:p>
    <w:p>
      <w:r>
        <w:t>话还未了，夏相国进来报告：「王爷，将领土卒都已集合在校场恭听您的训示。」夕阳西下，时近黄昏，在凄</w:t>
      </w:r>
    </w:p>
    <w:p>
      <w:r>
        <w:t>凉尖利的号角声中，吴三桂也无暇细思想，只好默许陈圆圆的要求，拖着迟缓的步伐，走向校场去。</w:t>
      </w:r>
    </w:p>
    <w:p>
      <w:r>
        <w:t>陈圆圆也怀着莫可名状的心情立即移居宏觉寺，跟从王林禅师，正式做了尼姑，改名「寂静」，号「玉庵」，</w:t>
      </w:r>
    </w:p>
    <w:p>
      <w:r>
        <w:t>诵经念佛，日夜不辄，再也不去理会那吴三桂。</w:t>
      </w:r>
    </w:p>
    <w:p>
      <w:r>
        <w:t>※※※※※※※※※※※※※※※※※※※※※※※※※※※※※※※※※※※※</w:t>
      </w:r>
    </w:p>
    <w:p>
      <w:r>
        <w:t>为了对付吴三桂，康熙皇帝亲身坐镇北京平叛。后来干脆将在京的吴三桂的儿子吴应熊和吴三桂的孙子吴世霖</w:t>
      </w:r>
    </w:p>
    <w:p>
      <w:r>
        <w:t>一起处了死刑。</w:t>
      </w:r>
    </w:p>
    <w:p>
      <w:r>
        <w:t>康熙十七年（一六七八年）三月，吴三桂在衡州祭告天地。自称皇帝，攻元昭武，称衡州即今天的湖南衡阳市</w:t>
      </w:r>
    </w:p>
    <w:p>
      <w:r>
        <w:t>为定天府；八月，就一命鸣呼，时年六十七岁。</w:t>
      </w:r>
    </w:p>
    <w:p>
      <w:r>
        <w:t>吴三桂元配发妻张氏、孙子吴世及吴世翻的妻郭氏自杀，其余吴家男女老幼尽遭杀害，唯独陈圆圆得免于难。</w:t>
      </w:r>
    </w:p>
    <w:p>
      <w:r>
        <w:t>同年秋天，常智莹把吴三桂兵败，而病死在湖南广道衡州城的消息告诉陈圆圆，陈圆圆若有所思地说：「三十</w:t>
      </w:r>
    </w:p>
    <w:p>
      <w:r>
        <w:t>多年的冤孽债算是了结了。」陈圆圆叹了一口气又说：「经过这些年来他的所作所为，使我了解到他只不过是一个</w:t>
      </w:r>
    </w:p>
    <w:p>
      <w:r>
        <w:t>表面逞强，心地险诈，患得患失，反复无常的小人；在我的心里，原来的吴三桂早就死了……」</w:t>
      </w:r>
    </w:p>
    <w:p>
      <w:r>
        <w:t>又过了几年。在一个叶落箫瑟的深秋傍晚，陈圆圆正伴着青灯古佛，手持念珠，虔诚诵经的时刻，忽然传来了</w:t>
      </w:r>
    </w:p>
    <w:p>
      <w:r>
        <w:t>一阵紧急的敲门声。常智莹急忙出去一看，原来是蔡毓荣带领清兵，前来查抄珍宝古玩。</w:t>
      </w:r>
    </w:p>
    <w:p>
      <w:r>
        <w:t>常智莹立即转身告知陈圆圆。陈圆圆不愿被军兵认出来，更担心会有不测风云，她打发常智莹从后门逃走，然</w:t>
      </w:r>
    </w:p>
    <w:p>
      <w:r>
        <w:t>后从容走到窗前，遥望着秋水长天，深情脉脉地自言自语说：「澄清澈底的莲花池水啊！我将永远倚傍着你……」</w:t>
      </w:r>
    </w:p>
    <w:p>
      <w:r>
        <w:t>陈圆圆双手合十，在「祥中祥，去中去，波罗会上有殊利，一切冤家离了身，摩阿般若波罗密……」的佛语声</w:t>
      </w:r>
    </w:p>
    <w:p>
      <w:r>
        <w:t>中，安详地跳进了池水里。【完】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