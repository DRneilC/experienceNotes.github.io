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枕上晨钟</w:t>
      </w:r>
    </w:p>
    <w:p>
      <w:r>
        <w:t>第一回惜娇儿引虎入穴</w:t>
      </w:r>
    </w:p>
    <w:p>
      <w:r>
        <w:t>诗曰：识人容易识心难，鱼目珠真混满盘，错认巨憝当辅弼，误将顽石作琅玕. 处世尽凭欺世法，千人唯有媚</w:t>
      </w:r>
    </w:p>
    <w:p>
      <w:r>
        <w:t>人丹，只因俗尚皆浇薄，致令妖魔易入奸。</w:t>
      </w:r>
    </w:p>
    <w:p>
      <w:r>
        <w:t>这一首诗，是说世上知人甚难，辨心不易。天下的奇珍玩器，定有人识得真假，辨出高低；独有人之善恶、美</w:t>
      </w:r>
    </w:p>
    <w:p>
      <w:r>
        <w:t>奸，却一时识辨不出来，全仗这些明眸具眼去识辨他。然好人极是易识，恶人却是难辨，这是何缘故？只因那好人</w:t>
      </w:r>
    </w:p>
    <w:p>
      <w:r>
        <w:t>处己接物，件件循理，事事合情，自始至终，表里如一，有何难识！至若那恶人心事，大概俱深一层，大怒不怒，</w:t>
      </w:r>
    </w:p>
    <w:p>
      <w:r>
        <w:t>大喜不喜，待人个个是心腹，口里说的是道理，心里存的却是满腔蛇蝎；当面甜言蜜语，背地使尽计谋。总之句句</w:t>
      </w:r>
    </w:p>
    <w:p>
      <w:r>
        <w:t>假话，件件虚情，令人不能窥测。</w:t>
      </w:r>
    </w:p>
    <w:p>
      <w:r>
        <w:t>这种人却有个比方他。譬如青楼妓者，来往的孤老，那一个不赠他几句山盟海誓，无一个不待他似膝如胶，那</w:t>
      </w:r>
    </w:p>
    <w:p>
      <w:r>
        <w:t>段恩情，比夫妇更胜十倍。岂知猫儿哭鼠，无非是假慈悲，哄钱的法儿，使人迷而不悟，陷入其网！大则丧身，小</w:t>
      </w:r>
    </w:p>
    <w:p>
      <w:r>
        <w:t>则破家，直至知觉，悔之晚矣！但据我看来，也与此辈无异，究竟还是自己没见识，所以受其笼络。虽说恶人难辨，</w:t>
      </w:r>
    </w:p>
    <w:p>
      <w:r>
        <w:t>然终虽有个辨处。</w:t>
      </w:r>
    </w:p>
    <w:p>
      <w:r>
        <w:t>要知天之赋形于人，原有善恶之分，恶人自有一种凶恶之貌，所谓成于中、形于外。只是愚昧之人，听了他口</w:t>
      </w:r>
    </w:p>
    <w:p>
      <w:r>
        <w:t>内那几句好话，反道是老天不公道，这样好人，生他这般凶相，未免以为有屈。岂知老天原是至公无私，人自不识。</w:t>
      </w:r>
    </w:p>
    <w:p>
      <w:r>
        <w:t>正如西子之美，随你蒙垢他，那一种丰姿自在。无盐之丑，纵使装尽脂粉，终不能增其妍，这是一定之理。所以说，</w:t>
      </w:r>
    </w:p>
    <w:p>
      <w:r>
        <w:t>知人甚难，只要人细细察辨耳。古诗说得好：</w:t>
      </w:r>
    </w:p>
    <w:p>
      <w:r>
        <w:t>周公恐惧流言日，王莽谦恭下士时，假使当年身俱死，一生真伪有谁知！</w:t>
      </w:r>
    </w:p>
    <w:p>
      <w:r>
        <w:t>如今且说一位缙绅，也因一时迷惑，误用一个人，后来家破人离，许多颠沛，说来醒一睡么。那一桩事，出在</w:t>
      </w:r>
    </w:p>
    <w:p>
      <w:r>
        <w:t>明朝正德年间。江南镇江府丹徒县有个乡绅，姓富名珩，字珍卿。甲科出身，世居南门内。累代簪缨，家资巨富，</w:t>
      </w:r>
    </w:p>
    <w:p>
      <w:r>
        <w:t>年将五十，曾任京畿御史，致仕在家。为人仁慈忠厚、好善乐施，只是一味姑息，有些无定识。</w:t>
      </w:r>
    </w:p>
    <w:p>
      <w:r>
        <w:t>夫人黄氏，族亦名门，却年小富公三岁。自从二十五岁上，生了一位小姐，并无二胎。</w:t>
      </w:r>
    </w:p>
    <w:p>
      <w:r>
        <w:t>那小姐乳名琼姐，年方十九岁，生得娇媚如花，端庄静淑，夫妇珍惜如宝。</w:t>
      </w:r>
    </w:p>
    <w:p>
      <w:r>
        <w:t>因无子嗣，故舍不得嫁出去。偶有窗友钟贡生的儿子，生得颖秀出群，单名奇，表字倬然，与小姐同庚，十四</w:t>
      </w:r>
    </w:p>
    <w:p>
      <w:r>
        <w:t>岁入泮，阖郡名誉蔚然。富公爱他才貌，且系素交子侄，遂留联姻。不意联姻之后，不及二年，钟贡生夫妇相继而</w:t>
      </w:r>
    </w:p>
    <w:p>
      <w:r>
        <w:t>亡，家道寒素。</w:t>
      </w:r>
    </w:p>
    <w:p>
      <w:r>
        <w:t>富公即将倬然入赘，与小姐成亲，待之有如己子。</w:t>
      </w:r>
    </w:p>
    <w:p>
      <w:r>
        <w:t>那倬然不但才高，亦且为人豪旷，磊落刚直不谀。只是少年老成，豪旷之中，又带些耿介之性，不肯同污流俗，</w:t>
      </w:r>
    </w:p>
    <w:p>
      <w:r>
        <w:t>趋势附炎。虽是赘婿，却没有一毫觊觎丈人家资的心。见富公年将半百，并无儿子，料想丈母是生不出的了。忽然</w:t>
      </w:r>
    </w:p>
    <w:p>
      <w:r>
        <w:t>一日，立意劝丈人纳妾。富公平日，因夫妻最相好的，恐娶了妾，未免要生嫌隙，是以不愿。</w:t>
      </w:r>
    </w:p>
    <w:p>
      <w:r>
        <w:t>并说道：「凡人子嗣之事，关乎天数，不可强求。若我命里该有，早已有子，何至今日？即使纳了妾，又不生</w:t>
      </w:r>
    </w:p>
    <w:p>
      <w:r>
        <w:t>育，反多这一番介蒂，岂不如不纳为洒脱。况且既有贤婿夫妇在此相依，亦可娱我晚景，那纳妾之事再莫说起。」</w:t>
      </w:r>
    </w:p>
    <w:p>
      <w:r>
        <w:t>倬然道：「虽是天数，也要人谋，谋而不遂，然后听之于天可也，未有不谋而坐听之于天者。况修德可以回天，</w:t>
      </w:r>
    </w:p>
    <w:p>
      <w:r>
        <w:t>以岳父之盛德，断不至于有伯道之叹也。且晚年纳妾，得子者甚多，若云易生嫌隙，则岳母贤声素著，岳父又达大</w:t>
      </w:r>
    </w:p>
    <w:p>
      <w:r>
        <w:t>体，有何嫌隙可生？更有说者，小婿蒙岳父恩养，视如亲生，小婿同令嫒自然晨昏定省，岂敢有负？奈属异姓，真</w:t>
      </w:r>
    </w:p>
    <w:p>
      <w:r>
        <w:t>的假不得，假的真不得，承宗继祖，是人生一桩大事，毕竟要纳妾的是正理。」</w:t>
      </w:r>
    </w:p>
    <w:p>
      <w:r>
        <w:t>黄夫人亦劝富公道：「贤婿苦劝，甚是有理，况我又不像世上这些妒妇，河东一吼，倾倒醋坛，镇压丈夫的人。</w:t>
      </w:r>
    </w:p>
    <w:p>
      <w:r>
        <w:t>我两口几及三十年，虽不敢夸梁鸿、孟光，然亦算得是个唱随的夫妇，相公谅无终风且暴之诮，岂致妾有绿衣黄里</w:t>
      </w:r>
    </w:p>
    <w:p>
      <w:r>
        <w:t>之讥！我先也曾劝过你娶妾，你只是不允，即使有子的，一个作宦的人，就置一妾也不为过。你听我说，不要忒古</w:t>
      </w:r>
    </w:p>
    <w:p>
      <w:r>
        <w:t>板，假老实。外人不知，只说是我妒忌，不容丈夫娶妾，使我为富家之罪人。我如今也不管你要不要，明日便去访</w:t>
      </w:r>
    </w:p>
    <w:p>
      <w:r>
        <w:t>个好的娶了，倘得生子，亦是富氏有幸！」</w:t>
      </w:r>
    </w:p>
    <w:p>
      <w:r>
        <w:t>富公见他说得剀切，就含糊允了。次日夫人即令家人富方，去叫了平日在宅内走动卖花的张二妈来，当面吩咐</w:t>
      </w:r>
    </w:p>
    <w:p>
      <w:r>
        <w:t>他去寻人。隔了一日，张二妈就说定了一个姓王的闺女。那姓王的号叫玉楼，是丹徒县的快手，年纪有六十岁了，</w:t>
      </w:r>
    </w:p>
    <w:p>
      <w:r>
        <w:t>妈妈已死，止生这个女儿，乳名金姑，年已二十岁了。先许过同衙门的一个书办的儿子，未成亲死了，望门寡在家。</w:t>
      </w:r>
    </w:p>
    <w:p>
      <w:r>
        <w:t>玉楼素知富公夫妇盛德，并不较量财礼。夫人封了六十两银子送去，次日就过门来。那金姑生得身材窈窕，性格温</w:t>
      </w:r>
    </w:p>
    <w:p>
      <w:r>
        <w:t>存，夫人喜之不胜，彼此极其相得。</w:t>
      </w:r>
    </w:p>
    <w:p>
      <w:r>
        <w:t>倏忽过了半年光景，金姑忽然慵茶懒饭、拣食贪酸，富公只为有病，请了医生来看。那医生说是有孕，富公暗</w:t>
      </w:r>
    </w:p>
    <w:p>
      <w:r>
        <w:t>自欢喜。又过数月，看看十月满足，却好是七夕之夜，富公在夫人房中睡，三更时分，忽梦见一只仙鹤，飞入庭中，</w:t>
      </w:r>
    </w:p>
    <w:p>
      <w:r>
        <w:t>盘旋飞舞，既而竟入堂中，突然惊觉。正与夫人说梦，只听得伏侍金姑的丫鬟彩云敲门说：「金姑肚疼，象要分娩</w:t>
      </w:r>
    </w:p>
    <w:p>
      <w:r>
        <w:t>的光景。」夫人慌忙同富公起来，穿上衣服，即过金姑房中，一面着家人去唤稳婆，一面叫妇女起来伏侍。</w:t>
      </w:r>
    </w:p>
    <w:p>
      <w:r>
        <w:t>小姐知道，也来看视。只见金姑十分苦楚，夫人亲自替他抚摩了一会，须臾稳婆到了，不想一则长头、二则是</w:t>
      </w:r>
    </w:p>
    <w:p>
      <w:r>
        <w:t>胎气艰难，直至天明正辰时，方得临盆。喜得生下一个满抱的儿子，鼻直口方，相貌丰伟。富公夫妇见了如拾宝，</w:t>
      </w:r>
    </w:p>
    <w:p>
      <w:r>
        <w:t>即令丫头扶侍沐浴，一家围绕而看。不意金姑产后，身体十分狼狈，发晕数次，谁知一时恶血攻心，飘然长逝。有</w:t>
      </w:r>
    </w:p>
    <w:p>
      <w:r>
        <w:t>诗一首，怜他之苦，诗曰：</w:t>
      </w:r>
    </w:p>
    <w:p>
      <w:r>
        <w:t>彩云易散奈何天，剩粉残脂自可怜。</w:t>
      </w:r>
    </w:p>
    <w:p>
      <w:r>
        <w:t>燕子楼中余好梦，芳魂缥缈逐寒泉。</w:t>
      </w:r>
    </w:p>
    <w:p>
      <w:r>
        <w:t>当下富公与夫人、小姐见了，十分惨伤，大哭不已。只因金姑平日做人和气，阖家婢妇、大大小小没一个不为</w:t>
      </w:r>
    </w:p>
    <w:p>
      <w:r>
        <w:t>之动恸。富公即令家人去报知王玉楼。玉楼就住在县前，隔不多地，不移时就到。见了女儿，嚎天呼地，哭了一场。</w:t>
      </w:r>
    </w:p>
    <w:p>
      <w:r>
        <w:t>抬头见富公，亦在旁边欷歔，玉楼反劝道：「老爷亦不必过伤了，向知老爷、夫人待他极好，这是他福薄，所以寿</w:t>
      </w:r>
    </w:p>
    <w:p>
      <w:r>
        <w:t>夭。我一生只此一女，岂不心疼，但死者不可复生，幸而生得一子，又是莫大之喜。」富公道：「我见他死得可怜，</w:t>
      </w:r>
    </w:p>
    <w:p>
      <w:r>
        <w:t>不由人不伤感，如今你女儿虽死，此子幸在，倘我祖宗庇佑，得他长成，你也决不至于寂寞。」</w:t>
      </w:r>
    </w:p>
    <w:p>
      <w:r>
        <w:t>说罢，叫丫鬟抱出来与玉楼看。睹物伤情，彼此又掉了几点泪。富公又把此夜的梦兆说了，便道：「我如今依</w:t>
      </w:r>
    </w:p>
    <w:p>
      <w:r>
        <w:t>梦命名，叫他鹤仙便了。」玉楼道：「极好。</w:t>
      </w:r>
    </w:p>
    <w:p>
      <w:r>
        <w:t>依这梦看起来，后来他定有好处，也不枉他娘在此一场。只是如今要作急雇奶子要紧。」富公道：「这个自然，</w:t>
      </w:r>
    </w:p>
    <w:p>
      <w:r>
        <w:t>且待殡殓了，再处。」</w:t>
      </w:r>
    </w:p>
    <w:p>
      <w:r>
        <w:t>此时有亲友来吊奠的，纷忙了两日，遂成殓入殡，即葬在祖茔边。玉楼辞别回家，富公即吩咐家人，仍叫了张</w:t>
      </w:r>
    </w:p>
    <w:p>
      <w:r>
        <w:t>二妈来，叫他速寻奶子。二妈道：「多蒙老爷、奶奶看顾，老婆子敢不用心？但今年时年好，小户人家可以度活，</w:t>
      </w:r>
    </w:p>
    <w:p>
      <w:r>
        <w:t>都不肯出来。</w:t>
      </w:r>
    </w:p>
    <w:p>
      <w:r>
        <w:t>前西门张翰林老爷家，也要雇一个，至今尚无。既蒙老爷吩咐，且待我去寻问，只恐急切难有。」夫人道：「</w:t>
      </w:r>
    </w:p>
    <w:p>
      <w:r>
        <w:t>这是一项大事，未满月的孩子，可少得乳么？」这几日得富方的妻子养住，他孩子虽大，幸有些乳，暂令他喂，亦</w:t>
      </w:r>
    </w:p>
    <w:p>
      <w:r>
        <w:t>非常久之计，你可以用心去寻，自有重酬。「二妈道：」既然如此，我就去！「遂辞了出门而去。</w:t>
      </w:r>
    </w:p>
    <w:p>
      <w:r>
        <w:t>次日，只见二妈来了，夫人问道：「可有了么？」二妈道：「我来与老爷奶奶商议，昨日回去，适与隔壁陶四</w:t>
      </w:r>
    </w:p>
    <w:p>
      <w:r>
        <w:t>妈说起雇奶子之事，他也是惯做媒的。他说有一个山东人，姓刁，夫妻两口，都有三十一二年纪了。带了一个女儿，</w:t>
      </w:r>
    </w:p>
    <w:p>
      <w:r>
        <w:t>也有十四五岁了。到此处投奔亲戚不着，流落在此半年。有个孩子，未及周岁，才死了四五日，正有乳哩！只是要</w:t>
      </w:r>
    </w:p>
    <w:p>
      <w:r>
        <w:t>卖身，不肯单做奶子。实是一件凑巧的事，只恐老爷嫌他外路人，或者不要，故此特来商议。」</w:t>
      </w:r>
    </w:p>
    <w:p>
      <w:r>
        <w:t>夫人听了，遂令丫鬟到书房中，请出老爷。丫鬟领命，即去请了富公来。夫人把上项事说知，富公对张二妈道</w:t>
      </w:r>
    </w:p>
    <w:p>
      <w:r>
        <w:t>：「我家人尽多不用买，只是燃眉之急，也说不得了。你就去叫他二人来，我看一看，问明他的来历，再议便了。」</w:t>
      </w:r>
    </w:p>
    <w:p>
      <w:r>
        <w:t>二妈道：「既如此，我就去唤他来。」起身就去。不多时，同了那陶四妈，领了一个妇人进来，张二妈指点他，见</w:t>
      </w:r>
    </w:p>
    <w:p>
      <w:r>
        <w:t>了老爷、夫人的礼。富公看那妇人，果然只有三十一二年纪，却是生得美貌风骚。但见：</w:t>
      </w:r>
    </w:p>
    <w:p>
      <w:r>
        <w:t>面非黛粉，却也娇妍；腰岂小蛮，亦称柔弱；稀稀儿几点雀斑，自有牵云之处；湾湾的两道娥眉，尽多觅雨之</w:t>
      </w:r>
    </w:p>
    <w:p>
      <w:r>
        <w:t>妖。站立着，无风亦动；启朱唇，不笑嫣然；□之俏眼欲勾魂，只可惜金莲不称！</w:t>
      </w:r>
    </w:p>
    <w:p>
      <w:r>
        <w:t>富公道：「他丈夫在那里？」二妈道：「在大门外，禀过老爷，方叫他进来。」</w:t>
      </w:r>
    </w:p>
    <w:p>
      <w:r>
        <w:t>富公即令陶四妈，唤他进来。陶四妈就去叫他。到了厅上，对富公磕了头，站旁边。富公道：「你叫甚么名字，</w:t>
      </w:r>
    </w:p>
    <w:p>
      <w:r>
        <w:t>原籍那里，因何在此？」</w:t>
      </w:r>
    </w:p>
    <w:p>
      <w:r>
        <w:t>那人道：「小人姓刁，名仁，妻子邢氏。本贯山东郯城县人。当时扬州府有一个姓胡的乡宦，在山东经过，娶</w:t>
      </w:r>
    </w:p>
    <w:p>
      <w:r>
        <w:t>了小人的妹子为妾，一向不来往。今年山东遭荒，没奈何挈家到扬州，一则看视妹子，二则原想投奔他家，不意妹</w:t>
      </w:r>
    </w:p>
    <w:p>
      <w:r>
        <w:t>子已死。亲人不在，竟不相干。守候了一月，每日到他门首，可恨那些管家的需索门包，方肯通报。幸在守候，得</w:t>
      </w:r>
    </w:p>
    <w:p>
      <w:r>
        <w:t>做官的出来拜客，小人发急了，只得扯住了轿子，叫唤起来，他方才知道。不想见我身上褴褛，甚是薄情，只叫我</w:t>
      </w:r>
    </w:p>
    <w:p>
      <w:r>
        <w:t>在寓处等候。次日却差一个人送了四钱银子，来与我折饭，小人愤恨，不收他的，赶到门上，数落了一场。他恼我，</w:t>
      </w:r>
    </w:p>
    <w:p>
      <w:r>
        <w:t>叫家人出来打我，幸得两邻舍的劝开了。小人回到寓处，进退无策，不能回乡，只得把几件衣服抵还了饭钱。过江</w:t>
      </w:r>
    </w:p>
    <w:p>
      <w:r>
        <w:t>来，别图生计，住在西门外饭店中，已经五个月了。没奈何，思量投靠人家，昨日陶四妈说老爷府中要奶子，小人</w:t>
      </w:r>
    </w:p>
    <w:p>
      <w:r>
        <w:t>情愿卖身。小人一生忠厚诚实，倘蒙老爷收用，虽赴汤蹈火，也不敢辞的。」</w:t>
      </w:r>
    </w:p>
    <w:p>
      <w:r>
        <w:t>富公见他身材长大，说话清楚，就有几分喜他。便说道：「我本意只要雇奶子，不肯用买，今见你说来，是个</w:t>
      </w:r>
    </w:p>
    <w:p>
      <w:r>
        <w:t>异乡之人，流落在此，我且收用你。你的妻子在内做奶子，自然另眼看顾你，俟我小相公长成之日，你要回乡，悉</w:t>
      </w:r>
    </w:p>
    <w:p>
      <w:r>
        <w:t>听自去，我亦不计较。」刁仁道：「受恩深处便为家，既蒙老爷抬举，小人粉身难报，即使驱赶也不忍去。」</w:t>
      </w:r>
    </w:p>
    <w:p>
      <w:r>
        <w:t>富公大喜，问他要多少身价。答道：「小人该店家叁个月的饭钱，不过十余两的银子，其外亦无使用，总不与</w:t>
      </w:r>
    </w:p>
    <w:p>
      <w:r>
        <w:t>老爷较论。」富公一发道他忠厚老实，便说道：「你夫妻三口，与你三十两身价，算还饭钱之外，也要做些衣服穿，</w:t>
      </w:r>
    </w:p>
    <w:p>
      <w:r>
        <w:t>你且去写了身契来。」刁仁跪下去，磕了一个头，起来到外面寻了纸笔。他原也识字，自己就写了一张卖身契，同</w:t>
      </w:r>
    </w:p>
    <w:p>
      <w:r>
        <w:t>两个媒婆，俱签了押，同送到富家。富公收了，叫管事的兑了三十两银子与他，两个媒婆各人赏了一两，就叫同刁</w:t>
      </w:r>
    </w:p>
    <w:p>
      <w:r>
        <w:t>仁前去收拾行李，并领女儿前来。</w:t>
      </w:r>
    </w:p>
    <w:p>
      <w:r>
        <w:t>刁仁即同陶四妈到店中，算还了饭钱，他也没有什么行李，不费工夫，领了女儿前来了。富公把他女儿一看，</w:t>
      </w:r>
    </w:p>
    <w:p>
      <w:r>
        <w:t>年纪虽小，却是生得丰姿秀丽，态度娉婷，不施朱粉，红白自然，袅袅娜娜，有十分标致，竟不像这等人养的。因</w:t>
      </w:r>
    </w:p>
    <w:p>
      <w:r>
        <w:t>对刁仁道：「你女儿生得如此，日后须要择一个好人家匹配他，不可误了他。」遂令张二妈率领进去，拜见夫人、</w:t>
      </w:r>
    </w:p>
    <w:p>
      <w:r>
        <w:t>小姐。夫人、小姐亦爱他，令收拾一间房，与他母子在内宿歇，哺乳公子，打发媒婆起身。那陶四妈又叮咛教导他</w:t>
      </w:r>
    </w:p>
    <w:p>
      <w:r>
        <w:t>夫妻一番，作谢而别。</w:t>
      </w:r>
    </w:p>
    <w:p>
      <w:r>
        <w:t>正是：只因误听澜班舌，致令开门揖盗来。</w:t>
      </w:r>
    </w:p>
    <w:p>
      <w:r>
        <w:t>评：第一回叙金姑之死，令人不可测度。殊不知，一部小说，俱打从金姑之死，雇奶子面上来的。通卷阅过，</w:t>
      </w:r>
    </w:p>
    <w:p>
      <w:r>
        <w:t>方知是紧要关头。</w:t>
      </w:r>
    </w:p>
    <w:p>
      <w:r>
        <w:t>又评：世之最下流者，莫如龟与奴两种。然不明者，必曰奴愈于龟。予曰：「否，否！」为奴之人既忘廉耻，</w:t>
      </w:r>
    </w:p>
    <w:p>
      <w:r>
        <w:t>甘以妻、女供人下陈，是龟与奴兼而有之也，算来还是龟之高为奴一等！</w:t>
      </w:r>
    </w:p>
    <w:p>
      <w:r>
        <w:t>第二回爱才郎小凤施情</w:t>
      </w:r>
    </w:p>
    <w:p>
      <w:r>
        <w:t>词曰：调寄《如梦令》举世曾无月旦，红颜忽尔相看。</w:t>
      </w:r>
    </w:p>
    <w:p>
      <w:r>
        <w:t>未听箫声啭，飞凤何生庭院？</w:t>
      </w:r>
    </w:p>
    <w:p>
      <w:r>
        <w:t>眷恋眷恋，辜负东邻一面！</w:t>
      </w:r>
    </w:p>
    <w:p>
      <w:r>
        <w:t>却说，富公买了刁仁夫妻在家，甚是得意。你道刁仁是什么样人？原来是山东红花铺人，世开旅店，他父亲叫</w:t>
      </w:r>
    </w:p>
    <w:p>
      <w:r>
        <w:t>刁鳄、其母张氏，姿色平常，专在店中牵云布雨，勾搭那些来往的骡夫，都到他店里下，所以他的买卖，比别家更</w:t>
      </w:r>
    </w:p>
    <w:p>
      <w:r>
        <w:t>闹热几倍。</w:t>
      </w:r>
    </w:p>
    <w:p>
      <w:r>
        <w:t>只是暗中来，明中去，一生以赌为命，所以挣来挣去，还是一双空手。他父母死后，仍习旧业。邢氏亦传了婆</w:t>
      </w:r>
    </w:p>
    <w:p>
      <w:r>
        <w:t>婆的衣钵，只因他的姿色比婆婆更高几分，所以刁仁只许他招接来往之客，不许他勾搭骡夫，这就是他之营谋。正</w:t>
      </w:r>
    </w:p>
    <w:p>
      <w:r>
        <w:t>是：</w:t>
      </w:r>
    </w:p>
    <w:p>
      <w:r>
        <w:t>青出于蓝，强宗胜祖。</w:t>
      </w:r>
    </w:p>
    <w:p>
      <w:r>
        <w:t>却说刁仁平日爱赌，除了赌之外，件件刻剥，件件要占些相应。倘见了人的，不拘大小物件，他心爱了，便千</w:t>
      </w:r>
    </w:p>
    <w:p>
      <w:r>
        <w:t>方百计，定要弄到手才快活。又能阳施谄佞，阴布牢笼，专交结匪类，损人利己，奸盗诈伪，件件俱全。若论他的</w:t>
      </w:r>
    </w:p>
    <w:p>
      <w:r>
        <w:t>做人，正是：</w:t>
      </w:r>
    </w:p>
    <w:p>
      <w:r>
        <w:t>谓他狼虎而不足，加之蛇蝎则有余。</w:t>
      </w:r>
    </w:p>
    <w:p>
      <w:r>
        <w:t>谁知这刁仁，真是小人中之穷凶极恶也，一生并无心腹，拚得丧了廉耻，坏了良心也。挣了数百两家当，不想</w:t>
      </w:r>
    </w:p>
    <w:p>
      <w:r>
        <w:t>一年前，店中下了两个客，见他有两匹马，囊中有物，遂令邢氏把两人都勾上了。一住数日，殊知那两人是做响马</w:t>
      </w:r>
    </w:p>
    <w:p>
      <w:r>
        <w:t>的，在道上劫了一伙行客，走到这里来的，却被巡捕追来，见二人可疑，盘问住了，送到郯城县审究起来。二人一</w:t>
      </w:r>
    </w:p>
    <w:p>
      <w:r>
        <w:t>口招承官司，波及到刁仁身上来，他只得买上使下去料理。</w:t>
      </w:r>
    </w:p>
    <w:p>
      <w:r>
        <w:t>还亏了两个贼有良心，止供与他妻子有染，不过在他家花些银子是真，那打劫的事，实不知情的。官府处央分</w:t>
      </w:r>
    </w:p>
    <w:p>
      <w:r>
        <w:t>上说明，才开断了他。事情虽完，奈囊中已荡然矣。在本地又羞又气，住不得了，遂挈家搬至扬州，希图捱在妹子</w:t>
      </w:r>
    </w:p>
    <w:p>
      <w:r>
        <w:t>身边。不想妹子死了，弄得进退两难，却得富公买了他。</w:t>
      </w:r>
    </w:p>
    <w:p>
      <w:r>
        <w:t>闲话休提。原来买刁仁这一日，适值钟倬然往乡间母舅宋武城家去了，隔了两日回来，方才知道。富公叫刁仁</w:t>
      </w:r>
    </w:p>
    <w:p>
      <w:r>
        <w:t>叩见姑爷，倬然将他仔细一相，但见他容貌有异，生得：</w:t>
      </w:r>
    </w:p>
    <w:p>
      <w:r>
        <w:t>蛇头鼠眼，面似橘皮，鹰嘴鼻，连腮胡；满面凶恶之不好看，开口！淡之甘如蜜。</w:t>
      </w:r>
    </w:p>
    <w:p>
      <w:r>
        <w:t>倬然又询知他是山东人，心中有些不然，直到晚与丈人、丈母吃酒之际，对富公道：「小婿看那刁仁，一股凶</w:t>
      </w:r>
    </w:p>
    <w:p>
      <w:r>
        <w:t>气，状貌狰狞，必非良善之流。即他妻子，亦不像良家体格，况又是外省人，未知来历。若依愚见，此人不可收用</w:t>
      </w:r>
    </w:p>
    <w:p>
      <w:r>
        <w:t>他！」</w:t>
      </w:r>
    </w:p>
    <w:p>
      <w:r>
        <w:t>正是：虽然无妄之失，难免莫大之祸。</w:t>
      </w:r>
    </w:p>
    <w:p>
      <w:r>
        <w:t>富公道：「贤婿休疑，此人貌恶慈善，言语井井有条，事事周到，尽可用得，且并不较身价，看来是个忠厚之</w:t>
      </w:r>
    </w:p>
    <w:p>
      <w:r>
        <w:t>人。」倬然道：「越发可疑了。既要卖身，岂有不论身价！原其胸中，不过急欲投主，看来此人，像犯事在逃，欲</w:t>
      </w:r>
    </w:p>
    <w:p>
      <w:r>
        <w:t>借乡绅门户为护身之符的。不可不虑！自古道：人无远虑，必有近忧。小婿所疑，未必亿中。</w:t>
      </w:r>
    </w:p>
    <w:p>
      <w:r>
        <w:t>然而将来，定是个坏事之徒。就弃了几两身价事小。」富公道：「你休过虑，断无此事。」倬然觉丈人执意如</w:t>
      </w:r>
    </w:p>
    <w:p>
      <w:r>
        <w:t>此，料不可强，就不说了。</w:t>
      </w:r>
    </w:p>
    <w:p>
      <w:r>
        <w:t>不想正说间，却好邢氏抱了鹤仙，正走到转弯处，听见倬然说他丈夫，便立住了，听得细详。次日偷空出来，</w:t>
      </w:r>
    </w:p>
    <w:p>
      <w:r>
        <w:t>告诉了丈夫。</w:t>
      </w:r>
    </w:p>
    <w:p>
      <w:r>
        <w:t>逢人祗说三分话，未可全抛一片心。</w:t>
      </w:r>
    </w:p>
    <w:p>
      <w:r>
        <w:t>莫道隔墙无耳听，须知窗外岂无人？</w:t>
      </w:r>
    </w:p>
    <w:p>
      <w:r>
        <w:t>刁仁自此就把倬然怀恨在心，这且慢提。</w:t>
      </w:r>
    </w:p>
    <w:p>
      <w:r>
        <w:t>却说刁仁之女，名唤小凤姐，年已一十五岁，生得容貌美丽，亦且心灵智巧，从小见父母所作之事，大有不然</w:t>
      </w:r>
    </w:p>
    <w:p>
      <w:r>
        <w:t>之意。常常浩叹，无可如何，只得付之。时已情窦大开，自从见了钟姑爷，少年标致！他竟萌了一段顾盼的念头。</w:t>
      </w:r>
    </w:p>
    <w:p>
      <w:r>
        <w:t>几番对了倬然频送秋波，轻谈挑！。那知倬然是个正气的人，竟不放在心上，然也有三分觉察，自此过了年余光景。</w:t>
      </w:r>
    </w:p>
    <w:p>
      <w:r>
        <w:t>正是：落花虽有意，流水却无情。</w:t>
      </w:r>
    </w:p>
    <w:p>
      <w:r>
        <w:t>却说倬然是个肯读书的，只在书房睡得多。忽然一夜在书房中读书，正值更阑，只见小凤手中拿一幅纸走进房</w:t>
      </w:r>
    </w:p>
    <w:p>
      <w:r>
        <w:t>来。倬然问道：「你来此何干？」小凤笑吟吟答道：「昨日我父亲买了一幅美人图，我看画得好，心甚爱他，欲求</w:t>
      </w:r>
    </w:p>
    <w:p>
      <w:r>
        <w:t>姑爷替我题一首诗在上边，我贴在那里也好看。」</w:t>
      </w:r>
    </w:p>
    <w:p>
      <w:r>
        <w:t>倬然生平酷喜做诗的，听见求他做诗，便说道：「与我看看，若果然画得好，我方替你题诗。」遂接过来，展</w:t>
      </w:r>
    </w:p>
    <w:p>
      <w:r>
        <w:t>开一看，果然画得雅淡轻教，娉婷韵致，有临风欲舞之态。细看了一会，也不觉诗兴勃然，遂援笔书一律于上。诗</w:t>
      </w:r>
    </w:p>
    <w:p>
      <w:r>
        <w:t>曰：</w:t>
      </w:r>
    </w:p>
    <w:p>
      <w:r>
        <w:t>几番私欲问罗敷，娇怯天然倩若扶，坐久或嫌天日永，夜深可畏月明孤。</w:t>
      </w:r>
    </w:p>
    <w:p>
      <w:r>
        <w:t>感怀留恋真还假，笑我相看是也无，恐化彩云飞去远，叮咛静锁汉宫图。</w:t>
      </w:r>
    </w:p>
    <w:p>
      <w:r>
        <w:t>写完，即递与小凤道：「你拿去罢。」小凤道：「我不识字，姑爷将上面的诗句，说与我听听。」倬然道：「</w:t>
      </w:r>
    </w:p>
    <w:p>
      <w:r>
        <w:t>这妮子也混帐，你出去，让我读书。」小凤道：「你一年不说，我一年不去！」一只手轻轻搭在倬然手上，把身子</w:t>
      </w:r>
    </w:p>
    <w:p>
      <w:r>
        <w:t>渐渐的倒近身来。倬然忙把他推开，道：「恐怕你父母寻你，快快去罢！」</w:t>
      </w:r>
    </w:p>
    <w:p>
      <w:r>
        <w:t>小凤道：「我父亲今早，老爷差往瓜州去了，今晚不回的。我母亲，方才老爷叫抱了公子，到奶奶房中去了。」</w:t>
      </w:r>
    </w:p>
    <w:p>
      <w:r>
        <w:t>倬然道：「你是个闺女家，黄昏深夜在此，就是小厮们看见也不雅，快出去。」小凤道：「他们都出去睡了，就见</w:t>
      </w:r>
    </w:p>
    <w:p>
      <w:r>
        <w:t>了我，也是一家人，有何妨碍？我定要你讲完了才去。」倬然被他缠不过，只得把诗中之意，讲了一遍。</w:t>
      </w:r>
    </w:p>
    <w:p>
      <w:r>
        <w:t>小凤笑嘻嘻的道：「你原来是个口是心非的假志诚，我看你日常见了女人，头也不回，眼也不举，今见了这幅</w:t>
      </w:r>
    </w:p>
    <w:p>
      <w:r>
        <w:t>画的死美人，尚且这般赞他、爱他，若见活的，岂有反不爱之理？可见是假志诚么！」倬然道：「赞他则有之，我</w:t>
      </w:r>
    </w:p>
    <w:p>
      <w:r>
        <w:t>爱他则甚？」</w:t>
      </w:r>
    </w:p>
    <w:p>
      <w:r>
        <w:t>小凤道：「你欺我不识字么？我却理会得。你说道，恐化彩云飞去远，这是无计留他，恐他飞么！是爱得他紧</w:t>
      </w:r>
    </w:p>
    <w:p>
      <w:r>
        <w:t>的意思。」倬然道：「这是你的画，我替你赞他，非是有心之谈。」</w:t>
      </w:r>
    </w:p>
    <w:p>
      <w:r>
        <w:t>小凤道：「画是我的，诗却是你的，发于心，现于词，心里有，口里才说得出。况且我是个女子，你替我爱他</w:t>
      </w:r>
    </w:p>
    <w:p>
      <w:r>
        <w:t>做什么？还有一个证见，待我一发再讲明了，使你无词以辩。那第一句，我虽不知罗敷是什么，是否是个人，但你</w:t>
      </w:r>
    </w:p>
    <w:p>
      <w:r>
        <w:t>说问他，想来自然是人了。那几番私欲问五个字，岂是无心之谈！既说无心，何必几番私欲问他！我这一说，是也</w:t>
      </w:r>
    </w:p>
    <w:p>
      <w:r>
        <w:t>不是？可没得说了么。」</w:t>
      </w:r>
    </w:p>
    <w:p>
      <w:r>
        <w:t>倬然道：「你要我替你题画，我不过见景生情，就画说画，怎么你这丫头，说这一片牵枝带叶、以假为真的话</w:t>
      </w:r>
    </w:p>
    <w:p>
      <w:r>
        <w:t>来！快些出去，莫在此混罢。」小凤道：「你不要厌我，还有一句话，请问了就去。」倬然道：「还有甚话？」小</w:t>
      </w:r>
    </w:p>
    <w:p>
      <w:r>
        <w:t>凤道：「那感怀留恋真还假这两句，只怕他的留恋是真，你的相看是假，你若果有真心相看他，他岂有不真心留恋</w:t>
      </w:r>
    </w:p>
    <w:p>
      <w:r>
        <w:t>你的！」</w:t>
      </w:r>
    </w:p>
    <w:p>
      <w:r>
        <w:t>倬然见他借画推敲，语中寓意，心下明白。只是拿定主意，因说道：「凭他真也罢，假也罢，在我总属无心。</w:t>
      </w:r>
    </w:p>
    <w:p>
      <w:r>
        <w:t>如今说完了，可速去罢，我也要睡了。」小凤道：「姑爷且莫睡，我来的时节，烹了一壶茶在炉上，我去取来，送</w:t>
      </w:r>
    </w:p>
    <w:p>
      <w:r>
        <w:t>与姑爷吃罢。」</w:t>
      </w:r>
    </w:p>
    <w:p>
      <w:r>
        <w:t>倬然道：「这倒使得！」小凤拿着画出去了。</w:t>
      </w:r>
    </w:p>
    <w:p>
      <w:r>
        <w:t>倬然见他已去，暗自想道：「这丫头尽是可人，亦且灵巧之极，可惜他父母又非其人，看他光景，明明有顾盼</w:t>
      </w:r>
    </w:p>
    <w:p>
      <w:r>
        <w:t>之意，故将美人画如题。只是我读书君子，从来不作钻窥行径，亦且此女还是个处子，断乎不可。我想古人柳下惠</w:t>
      </w:r>
    </w:p>
    <w:p>
      <w:r>
        <w:t>坐怀不乱，鲁男子闭户不纳，我岂肯如此！只作如聋似瞽。」</w:t>
      </w:r>
    </w:p>
    <w:p>
      <w:r>
        <w:t>正想间，小凤捧了一壶茶来，斟上一杯，递与倬然。倬然接了道：「我吃便了，今已夜深，你进去罢。」小凤</w:t>
      </w:r>
    </w:p>
    <w:p>
      <w:r>
        <w:t>此时也不则声，一径走到床上倒下。倬然叫他起来，小凤道：「待我略睡一睡去。」倬然倒着了急，只得走近身去</w:t>
      </w:r>
    </w:p>
    <w:p>
      <w:r>
        <w:t>扯他，他趁势搭住倬然的手。倬然道：「小凤姐，你起来，我实话对你说。你的美意，我已领略。人非草木，岂得</w:t>
      </w:r>
    </w:p>
    <w:p>
      <w:r>
        <w:t>无情！但我读书君子，自幼守先人规戒，从不敢萌一点邪心，坏人闺阃。况你举止不群，日后自有好配偶，你断不</w:t>
      </w:r>
    </w:p>
    <w:p>
      <w:r>
        <w:t>可作此想。」</w:t>
      </w:r>
    </w:p>
    <w:p>
      <w:r>
        <w:t>小凤听了并不则声，忽然掉下泪来，倬然倒吃了一惊。问他为何？小凤只是哭，便不回言。倬然怕人听见，只</w:t>
      </w:r>
    </w:p>
    <w:p>
      <w:r>
        <w:t>得把衣袂住了他，问之再四，方才住泪。说道：「妾年尚幼，岂敢无耻，作淫奔之行！盖有苦衷存焉。」倬然道：</w:t>
      </w:r>
    </w:p>
    <w:p>
      <w:r>
        <w:t>「有何苦衷。」</w:t>
      </w:r>
    </w:p>
    <w:p>
      <w:r>
        <w:t>小凤道：「不瞒姑爷说，我虽不知书识字，然天理人情，也还明白。我父母所为背理，以至离乡背井，我屡屡</w:t>
      </w:r>
    </w:p>
    <w:p>
      <w:r>
        <w:t>劝阻，反遭严责。今年在饭店中，又发不仁之心，讲定了一百两银子，要卖我为娼，我发极了，要上吊投河，方才</w:t>
      </w:r>
    </w:p>
    <w:p>
      <w:r>
        <w:t>罢了。总之我父母一生，以财为命，不顾理义良心，如此父母，我想终没有好结果的。因见姑爷翩翩雅度，年少高</w:t>
      </w:r>
    </w:p>
    <w:p>
      <w:r>
        <w:t>才，故尔久怀妄想。然妾下人，岂敢言及其他，只求收作一婢，趋侍房帏，足了素志矣！实为终身之愿也。倘若失</w:t>
      </w:r>
    </w:p>
    <w:p>
      <w:r>
        <w:t>身匪类，有屈无伸，出于万不得已，不惜自荐之羞，望姑爷见怜！」</w:t>
      </w:r>
    </w:p>
    <w:p>
      <w:r>
        <w:t>正是：</w:t>
      </w:r>
    </w:p>
    <w:p>
      <w:r>
        <w:t>淑女从来愿好逑，风流人尽说河洲。</w:t>
      </w:r>
    </w:p>
    <w:p>
      <w:r>
        <w:t>佳人私盟配才子，免使深闺叹白头。</w:t>
      </w:r>
    </w:p>
    <w:p>
      <w:r>
        <w:t>倬然听了这一席话，不觉惨然起来，说道：「以汝之态度，聪慧兼有，此苦衷我岂不爱怜你！但我寻思，你父</w:t>
      </w:r>
    </w:p>
    <w:p>
      <w:r>
        <w:t>母乃我岳父家人，我不得而主之者，况你尚属闺娃，若图一时之欢，不能了你终身，置为墙花路柳，则于情有亏。</w:t>
      </w:r>
    </w:p>
    <w:p>
      <w:r>
        <w:t>若必谋汝列之小星，则我实难启齿。劝你只是息了此念，我心领你的高情，倘你日后嫁非其偶，待我对老爷说了，</w:t>
      </w:r>
    </w:p>
    <w:p>
      <w:r>
        <w:t>与你觅一佳配。」</w:t>
      </w:r>
    </w:p>
    <w:p>
      <w:r>
        <w:t>小凤只是哭个不住。倬然弄得没了法，暗想：「我且许了他，哄得他起身再处。」遂对他说道：「你且莫哭，</w:t>
      </w:r>
    </w:p>
    <w:p>
      <w:r>
        <w:t>我不是拒绝你。所虑者，我不便亲自告诉老爷耳。既承你的美情，待我慢慢央个朋友转达，必要委曲图成，定不负</w:t>
      </w:r>
    </w:p>
    <w:p>
      <w:r>
        <w:t>你便了。恐你母亲寻你，我送你出去罢。」</w:t>
      </w:r>
    </w:p>
    <w:p>
      <w:r>
        <w:t>小凤信以为真，方才收了泪，回嗔作喜道：「既蒙金诺，便是我终身得所了。</w:t>
      </w:r>
    </w:p>
    <w:p>
      <w:r>
        <w:t>但姑爷不可负了今宵之约！」说罢起身，倬然送他至门边，小凤推住了：「不要你送，姑爷请转，千万不可负</w:t>
      </w:r>
    </w:p>
    <w:p>
      <w:r>
        <w:t>约！」竟自冉冉而去。</w:t>
      </w:r>
    </w:p>
    <w:p>
      <w:r>
        <w:t>这叫做：</w:t>
      </w:r>
    </w:p>
    <w:p>
      <w:r>
        <w:t>落花有意随流水，流水无心恋落花。</w:t>
      </w:r>
    </w:p>
    <w:p>
      <w:r>
        <w:t>又有诗一首，单道钟倬然的志诚处：贪花爱色天下有，拒绝风流世间无。</w:t>
      </w:r>
    </w:p>
    <w:p>
      <w:r>
        <w:t>莫道钟生情意薄，一片冰心在玉壶。</w:t>
      </w:r>
    </w:p>
    <w:p>
      <w:r>
        <w:t>评：从古只有一个柳下惠坐怀不乱，若鲁男子便无此力量。所以风月之中，坚拒户外之女而不约了。小凤之下</w:t>
      </w:r>
    </w:p>
    <w:p>
      <w:r>
        <w:t>顾，乃上门买卖，钟生却之不受，真耶，伪耶？</w:t>
      </w:r>
    </w:p>
    <w:p>
      <w:r>
        <w:t>我则未敢遽信也！</w:t>
      </w:r>
    </w:p>
    <w:p>
      <w:r>
        <w:t>第三回听谗言至戚分颜</w:t>
      </w:r>
    </w:p>
    <w:p>
      <w:r>
        <w:t>诗曰：罡风疾雨日兴澜，静掩残书带笑看，枳棘满庭谁解剪，芝兰空谷自难安。</w:t>
      </w:r>
    </w:p>
    <w:p>
      <w:r>
        <w:t>流言恐惧周公日，反间能施乐毅残，可恨含沙人不觉，」黄在口令心寒。</w:t>
      </w:r>
    </w:p>
    <w:p>
      <w:r>
        <w:t>话说刁仁自投富公之后，一味献媚兴谗，假仁假义，见人极尽温和，存心无不奸诈，哄富公欢喜不过，竟认为</w:t>
      </w:r>
    </w:p>
    <w:p>
      <w:r>
        <w:t>赤心之仆、才干之奴，一切大小事，俱托他总理。那晓得他一举一动，件件打算主人的财帛，饱自己之资囊。一向</w:t>
      </w:r>
    </w:p>
    <w:p>
      <w:r>
        <w:t>的老管家们，人人束手，反要奉承他些，稍不遂意，便在家主面前下石，祸患立见。至令众人不能置喙，真个是弄</w:t>
      </w:r>
    </w:p>
    <w:p>
      <w:r>
        <w:t>得来六宫粉黛无颜色！那邢氏又逞旧日开店勾人的手段来，屡屡对了富公撒娇撒痴，卖尽风情，把一个积年的老道</w:t>
      </w:r>
    </w:p>
    <w:p>
      <w:r>
        <w:t>学，竟勾搭上了。且枕席之间，用些慢迎紧凑，轻摇缓展之法，骗得富老爱之如宝。</w:t>
      </w:r>
    </w:p>
    <w:p>
      <w:r>
        <w:t>一年之间，把他满身罗绮、极尽奢华，他也仗着宠爱，目中无物。夫人是个大贤大度之品，全不在意。只有倬</w:t>
      </w:r>
    </w:p>
    <w:p>
      <w:r>
        <w:t>然识他夫妇是个坏人，见刁仁干那些欺主昧心的事，常常加之叱斥，即在富公面前，亦屡诉其奸恶。那里经得他夫</w:t>
      </w:r>
    </w:p>
    <w:p>
      <w:r>
        <w:t>妇是内外恃宠，根深蒂固之人，富公不但不听他，反怪女婿多事。</w:t>
      </w:r>
    </w:p>
    <w:p>
      <w:r>
        <w:t>倬然愤极，一日对小姐道：「向承岳父、母不弃寒素，从幼以贤妻字我，后怜先人遭变，即收留养育。此段恩</w:t>
      </w:r>
    </w:p>
    <w:p>
      <w:r>
        <w:t>情，小生时勒心碑，常怀图报。即目下依栖在此，并非附其势、利其资，实因未报深恩。欲俟小舅长成，然后我夫</w:t>
      </w:r>
    </w:p>
    <w:p>
      <w:r>
        <w:t>妇辞去，此素愿也。不然贫乃士之常，我岂无容膝之地，而恋恋如此乎！今岳父误用刁仁，受其欺蔽，我几番苦谏，</w:t>
      </w:r>
    </w:p>
    <w:p>
      <w:r>
        <w:t>忠言逆耳，将来为祸不小。我今渴欲再痛陈一番，则岳父已属迷而不悟，恐言之无益。若如聋似哑，坐观成败，又</w:t>
      </w:r>
    </w:p>
    <w:p>
      <w:r>
        <w:t>非翁婿之情。将来立意，唯有同贤妻辞去，不睹不闻为妙。未知贤妻，意下何如？」</w:t>
      </w:r>
    </w:p>
    <w:p>
      <w:r>
        <w:t>小姐道：「妾处闺阁之中，外面事总不知道，只是见那女人这些妖娆模样，目中久已难容。亦曾对母亲谈及，</w:t>
      </w:r>
    </w:p>
    <w:p>
      <w:r>
        <w:t>奈母亲一味宽容，毫不为较，将来唯有付之不言耳。至若君所云，辞去一说，妾虽非读书之女，然亦明白嫁鸡遂鸡</w:t>
      </w:r>
    </w:p>
    <w:p>
      <w:r>
        <w:t>之义，既已字君，贫贱相守，去留总听于君。但念我母止生妾身一人，从幼珍惜，未离膝下，若一旦随君而去，不</w:t>
      </w:r>
    </w:p>
    <w:p>
      <w:r>
        <w:t>免牵肠挂念。虽夫妇之道有常，恐父母之情亦难□然耳！总如君所云，俟弟长成，然后辞去，此近乎情理之当然。</w:t>
      </w:r>
    </w:p>
    <w:p>
      <w:r>
        <w:t>至如刁仁，固为可恶，然亦不能败坏大事，君当以度外置之，亦不必与之十分结怨。所谓投鼠忌器，父亲既被蛊惑，</w:t>
      </w:r>
    </w:p>
    <w:p>
      <w:r>
        <w:t>则谗言自然易入，势必至戚伤和，家庭不睦，使外人闻之不雅。不如忍耐，缄默为上。」倬然道：「贤妻之言甚善，</w:t>
      </w:r>
    </w:p>
    <w:p>
      <w:r>
        <w:t>但大丈夫处世，终不能为知而不言，随风逐浪之人耳！」</w:t>
      </w:r>
    </w:p>
    <w:p>
      <w:r>
        <w:t>正说间，只见丫鬟秀秀进房说道：「老爷在书房，请姑爷说话。」倬然即起身到书房中来，你道为何事？原来</w:t>
      </w:r>
    </w:p>
    <w:p>
      <w:r>
        <w:t>是刁仁在外面兜揽一件事，要央富公去府里讲情的话，却是兄弟二人争占家财。先是那弟与刁仁说定，为酬仪一百</w:t>
      </w:r>
    </w:p>
    <w:p>
      <w:r>
        <w:t>二十两，外又许一百两与刁仁的；不意次日，那哥子不知弟央了富公，也来与刁仁说，许了二百四十两，刁仁也勒</w:t>
      </w:r>
    </w:p>
    <w:p>
      <w:r>
        <w:t>定了这个数儿，刁仁贪多了一半的。劝富公退还那弟的，收了那兄的。只因富公本来原是忠厚人，恐怕退了未免失</w:t>
      </w:r>
    </w:p>
    <w:p>
      <w:r>
        <w:t>信于人，欲待不退，又禁不得刁仁在旁边撺掇，弄得没主意！所以请倬然去商议这一桩事。</w:t>
      </w:r>
    </w:p>
    <w:p>
      <w:r>
        <w:t>当下倬然道：「若论正理，以岳父在朝有清介之名，居乡有长者之誉，一旦毁节改行，投谒当事之庭，以取锱</w:t>
      </w:r>
    </w:p>
    <w:p>
      <w:r>
        <w:t>铢之利，窃为不取，还要都退了的是。若云既已允诺于人，不便为自相矛盾之举，则自然收了先议的，退了后来的</w:t>
      </w:r>
    </w:p>
    <w:p>
      <w:r>
        <w:t>才是。若贪了后议多，退了前议少，将来何以取信于人？倘令其人闻之，以岳父为何如人也！」</w:t>
      </w:r>
    </w:p>
    <w:p>
      <w:r>
        <w:t>刁仁道：「小人到有个两全之法。」富公道：「怎么两全之法？」刁仁道：「两个人的银子，都不要退，两边</w:t>
      </w:r>
    </w:p>
    <w:p>
      <w:r>
        <w:t>都应允他。老爷总不要发书贴，静听官府审理，定有一个输赢，那时取了赢的，退了输的，两边俱不知就里。赢的</w:t>
      </w:r>
    </w:p>
    <w:p>
      <w:r>
        <w:t>自然甘心肯送，那输的银子尚在，料他也不敢放个屁，又不费老爷纸笔，神出鬼没，落得用他的。」</w:t>
      </w:r>
    </w:p>
    <w:p>
      <w:r>
        <w:t>倬然听了便道：「这样事，你便做得出来，使天下人做不出的。凡人处世，当以至诚待人，岂有缙绅先达，做</w:t>
      </w:r>
    </w:p>
    <w:p>
      <w:r>
        <w:t>此昧良心撞木钟之事，欺天乎！欺人乎！若止凭苞苴之利，而不顾礼义名节，与盗跖何异？自古道：穷达有数，富</w:t>
      </w:r>
    </w:p>
    <w:p>
      <w:r>
        <w:t>贵在天，求之不得，听其自然。」</w:t>
      </w:r>
    </w:p>
    <w:p>
      <w:r>
        <w:t>刁仁听道：「姑爷动不动说这些之乎者也，如今在世上，无非似唱戏一般，认不得真。不过图大家哄过去，大</w:t>
      </w:r>
    </w:p>
    <w:p>
      <w:r>
        <w:t>凡事拘定了礼义名节，只怕寸步难行，即使孔圣人后生，定要说他是个老腐儒，不通时世的人。」倬然站起身来，</w:t>
      </w:r>
    </w:p>
    <w:p>
      <w:r>
        <w:t>对富公说道：「此事任听岳父尊裁，小婿才短之人，此移天换日之事，不唯力不能做，亦且目所未见，耳所未闻。」</w:t>
      </w:r>
    </w:p>
    <w:p>
      <w:r>
        <w:t>说罢，冷笑一声，走了出来。富公见倬然不辞而去，虽有不悦之意，然到底想那话说得是，遂不听刁仁，把两人的</w:t>
      </w:r>
    </w:p>
    <w:p>
      <w:r>
        <w:t>银子都退了。</w:t>
      </w:r>
    </w:p>
    <w:p>
      <w:r>
        <w:t>刁仁想着上手之物，被倬然一席话吹散，且又恼他煞尾的话，恨入骨髓。回到自己房中，要想法儿算计他。却</w:t>
      </w:r>
    </w:p>
    <w:p>
      <w:r>
        <w:t>好邢氏在里面抱了公子出来，见丈夫闷闷独坐，因问道：「你与人合口来哩？」刁仁道：「没有。」邢氏道：「既</w:t>
      </w:r>
    </w:p>
    <w:p>
      <w:r>
        <w:t>不与人合口，为何恼恼的？」刁仁把上项事说了道：「我正要想一计较，撺掇老头子，赶他出去方好。一则泄了以</w:t>
      </w:r>
    </w:p>
    <w:p>
      <w:r>
        <w:t>前的旧恨，二则可免将来之阻挠，去了这个穷酸，那老头子我视同木偶，悉听我扯线了。」</w:t>
      </w:r>
    </w:p>
    <w:p>
      <w:r>
        <w:t>邢氏想了一想道：「你且莫急，我到有一计，他丈母极爱他，别的事算计他不倒，只消如此如此，那老头子自</w:t>
      </w:r>
    </w:p>
    <w:p>
      <w:r>
        <w:t>然着恼起来。」刁仁听了欢喜道：「此计必中，你今后可加意奉承老头子，于中取事便了。况我岂肯甘为人之下，</w:t>
      </w:r>
    </w:p>
    <w:p>
      <w:r>
        <w:t>少不得看机会，倘着我的道儿，弄了些银子回乡去，却不是好！」当下夫妻计议停当。</w:t>
      </w:r>
    </w:p>
    <w:p>
      <w:r>
        <w:t>正是：</w:t>
      </w:r>
    </w:p>
    <w:p>
      <w:r>
        <w:t>莫道男子巧，妇人娇炎多，不须夸六出，妙计竟如何！</w:t>
      </w:r>
    </w:p>
    <w:p>
      <w:r>
        <w:t>从此之后，邢氏常在富公面前，说倬然夫妻的不是。又说：「我一日晚间，在小姐房门外过，听见姑爷与小姐</w:t>
      </w:r>
    </w:p>
    <w:p>
      <w:r>
        <w:t>商议道，当时没有公子的时节，原想承顶老爷的家产，所以真心为老爷。如今有了公子，料来没分了，赶早做些私</w:t>
      </w:r>
    </w:p>
    <w:p>
      <w:r>
        <w:t>蓄。故此小姐把奶奶身边的衣饰，不时运去，只瞒得老爷一人。前日我丈夫对我说，听见姑爷母舅那边的邻人说，</w:t>
      </w:r>
    </w:p>
    <w:p>
      <w:r>
        <w:t>姑爷把母舅出名买得有田房在那边，丈夫恐老爷不信，所以不敢说，叮嘱我也不可则声，只恐小姐知道，怪我们口</w:t>
      </w:r>
    </w:p>
    <w:p>
      <w:r>
        <w:t>嘴不好。但我想姑爷得去一分，公子就少了一分，公子是我喂乳，下半世，我却要靠着公子的，也算是我切己之事，</w:t>
      </w:r>
    </w:p>
    <w:p>
      <w:r>
        <w:t>所以不得不说。老爷将来也要留心些，且公子非奶奶所生，只有小姐是亲生的，自然偏爱些。老爷不要没主意，恐</w:t>
      </w:r>
    </w:p>
    <w:p>
      <w:r>
        <w:t>怕皮内损了肉去，日后叫公子受苦，反坏公子。」说罢，弥弥而笑。正是：</w:t>
      </w:r>
    </w:p>
    <w:p>
      <w:r>
        <w:t>舌如利刃，口如甜蜜，人面易知，人心难测。</w:t>
      </w:r>
    </w:p>
    <w:p>
      <w:r>
        <w:t>这一席话，说得富公半信半疑，只留之于心，绝不提起。邢氏见一计不中，次计又来，心里想道：「如欲要用</w:t>
      </w:r>
    </w:p>
    <w:p>
      <w:r>
        <w:t>此计了。」一日，见富公独坐在内书房，他故意抱了公子走进去。富公四顾无人，见了他，不觉一时情动，一把搂</w:t>
      </w:r>
    </w:p>
    <w:p>
      <w:r>
        <w:t>住，吻了一个嘴。邢氏忙把公子放在床上坐，也把富公搂上来，富公即与他解衣宽带，推倒在醉翁椅上，遂赴巫山</w:t>
      </w:r>
    </w:p>
    <w:p>
      <w:r>
        <w:t>之梦。那邢氏百般奉承，万种娇痴，极尽狂荡之态。不想公子在床上哭起来，因而草率完篇，未尽兴而罢。邢氏起</w:t>
      </w:r>
    </w:p>
    <w:p>
      <w:r>
        <w:t>来，整了衣裤，掠好了云鬟，抱起公子。正是：</w:t>
      </w:r>
    </w:p>
    <w:p>
      <w:r>
        <w:t>黄金人人爱，美色更动心，一时贪念起，百计即相侵。</w:t>
      </w:r>
    </w:p>
    <w:p>
      <w:r>
        <w:t>遂对富公道：「有句话要告诉老爷。」富公道：「你说来！」邢氏道：「我丈夫当时未投老爷之时，虽是买卖</w:t>
      </w:r>
    </w:p>
    <w:p>
      <w:r>
        <w:t>人家，然贱妾从来水清玉洁，并不晓与人讲话调情。不想流落异乡，自进老爷宅内，蒙老爷一时见顾，妾怎敢推辞，</w:t>
      </w:r>
    </w:p>
    <w:p>
      <w:r>
        <w:t>只得含羞服侍。本来原非淫荡妇人，不意前日我偶在姑爷书房前过，被姑爷一把抱住，扯进去，定要求欢。我不敢</w:t>
      </w:r>
    </w:p>
    <w:p>
      <w:r>
        <w:t>十分唐突，只说我们虽是下人，从不会干那些无耻的勾当，姑爷不可错认了人。他说，既然如此，你就不该与老爷</w:t>
      </w:r>
    </w:p>
    <w:p>
      <w:r>
        <w:t>弄了，今日决不与你空去。我死命挣脱，跑了出来，老爷不信，请看我的衫袖，还是挣破的。今日先禀明过老爷，</w:t>
      </w:r>
    </w:p>
    <w:p>
      <w:r>
        <w:t>若日后姑爷再要如此，只得得罪了他，那时老爷不可见责贱妾了。」</w:t>
      </w:r>
    </w:p>
    <w:p>
      <w:r>
        <w:t>好凭三寸舌，拆散骨肉人！</w:t>
      </w:r>
    </w:p>
    <w:p>
      <w:r>
        <w:t>富公听了，不觉太阳火发，说：「小畜生，怎敢如此无理，你既知与我有相干，一发不该了。」邢氏见富公恼</w:t>
      </w:r>
    </w:p>
    <w:p>
      <w:r>
        <w:t>怒，已知中计。又说：「老爷还不知哩！前日丈夫买了一幅美人图与小凤，姑爷又想调戏他，在画上题了一首诗。</w:t>
      </w:r>
    </w:p>
    <w:p>
      <w:r>
        <w:t>我见了，把小凤打了一顿，夺了他的，我娘儿两人，他都想哄骗哩。」富公道：「你去拿画来我看！」</w:t>
      </w:r>
    </w:p>
    <w:p>
      <w:r>
        <w:t>邢氏即向房中取了画来，富公展开一看，果是倬然笔迹。从来人心中一动疑，诸邪皆入。富公遂认定倬然借画</w:t>
      </w:r>
    </w:p>
    <w:p>
      <w:r>
        <w:t>寓情赠小凤的，有甚说得。便收了画，打发邢氏出去，一径到房中，细细对夫人说了道：「我竟做瞽目之人，认他</w:t>
      </w:r>
    </w:p>
    <w:p>
      <w:r>
        <w:t>是个少年老成之品，这样事，可是老成人做得出来的！亏他平日不离说礼义廉耻四个字，爽是些假道学。罢罢！当</w:t>
      </w:r>
    </w:p>
    <w:p>
      <w:r>
        <w:t>初怜他父母双亡，收留抚养，今他如此作为，我已心冷。女婿终是异姓，他宗可归，叫他去罢，我竟不得这样口是</w:t>
      </w:r>
    </w:p>
    <w:p>
      <w:r>
        <w:t>心非的人！」</w:t>
      </w:r>
    </w:p>
    <w:p>
      <w:r>
        <w:t>夫人道：「女婿不是那等人，你那里得这话来？不要耳根软，经目之事犹恐未真。不是我护短，你还该清心自</w:t>
      </w:r>
    </w:p>
    <w:p>
      <w:r>
        <w:t>想，我也不便对女婿说，待我去问琼姐便了。」</w:t>
      </w:r>
    </w:p>
    <w:p>
      <w:r>
        <w:t>遂起身往小姐房内而去。正是：</w:t>
      </w:r>
    </w:p>
    <w:p>
      <w:r>
        <w:t>凭空驾起蜃楼舌，致令波涛顷刻来。</w:t>
      </w:r>
    </w:p>
    <w:p>
      <w:r>
        <w:t>大凡人为了色之一字，悉听你至戚好友，未有不吃醋捻酸的，所以极淫之妇，舌利如刃，其言入情入理，良可</w:t>
      </w:r>
    </w:p>
    <w:p>
      <w:r>
        <w:t>畏也。古来英雄豪杰，谁不坏在此！即如晋献公，听骊姬之谗，而杀太子申生；吕奉先中连环之计，而弑义父董卓</w:t>
      </w:r>
    </w:p>
    <w:p>
      <w:r>
        <w:t>；楚平王纳无祥，至今父子相残。此皆前人已往之鉴，原非荒缪之谈！</w:t>
      </w:r>
    </w:p>
    <w:p>
      <w:r>
        <w:t>评：刁仁说处世如唱戏一般，大家哄过去，认不得真，确是时路中人的要诀。</w:t>
      </w:r>
    </w:p>
    <w:p>
      <w:r>
        <w:t>死讲道学者，自然不□□，正都要鄙之、薄之、笑之矣！</w:t>
      </w:r>
    </w:p>
    <w:p>
      <w:r>
        <w:t>第四回受污玷弃家远出</w:t>
      </w:r>
    </w:p>
    <w:p>
      <w:r>
        <w:t>词曰：调寄《菩萨蛮》一旦风波平地起，顿教骨肉轻于纸。</w:t>
      </w:r>
    </w:p>
    <w:p>
      <w:r>
        <w:t>谗口暗嚣嚣，杀人岂用刀。</w:t>
      </w:r>
    </w:p>
    <w:p>
      <w:r>
        <w:t>洁白受乌冤，却将何处言？</w:t>
      </w:r>
    </w:p>
    <w:p>
      <w:r>
        <w:t>折柳柳堤边，离人泣断弦。</w:t>
      </w:r>
    </w:p>
    <w:p>
      <w:r>
        <w:t>话说老夫人到小姐房中，细细的把话说了。小姐道：「孩儿与他几年夫妻，深知他的心迹，洞悉他的品行，即</w:t>
      </w:r>
    </w:p>
    <w:p>
      <w:r>
        <w:t>平素我夫妇之间，彬彬有礼，言不及乱，岂肯干那些无耻之事。总因他性刚口直，言语招祸，刁仁夫妇怪他，暗里</w:t>
      </w:r>
    </w:p>
    <w:p>
      <w:r>
        <w:t>中伤唆耸父亲，欲施调虎离山之计。岂料父亲中其奸谋，视骨肉如仇敌，以奸奴为腹心。」</w:t>
      </w:r>
    </w:p>
    <w:p>
      <w:r>
        <w:t>正说间，倬然忽进房来，小姐怒极，把上项事，一一告诉了。倬然听了，哈哈一笑，对老夫人道：「小婿素明</w:t>
      </w:r>
    </w:p>
    <w:p>
      <w:r>
        <w:t>礼义，守身如玉，焉肯做那些没廉耻之事！只怕西子复生，亦难摇动，何况此蠢妇乎！若云私置产业，不瞒岳母说，</w:t>
      </w:r>
    </w:p>
    <w:p>
      <w:r>
        <w:t>小婿虽贫儒，然视财帛甚轻。即未有小舅之时，亦并无觊觎之心，今反肯去干那昧心之事乎？衷肠可对天日者。至</w:t>
      </w:r>
    </w:p>
    <w:p>
      <w:r>
        <w:t>如题画，则果是真。然系小凤央我写的，何尝有心，即此诗亦非挑逗之淫词也。</w:t>
      </w:r>
    </w:p>
    <w:p>
      <w:r>
        <w:t>总之，事起有因，怨有来由，奸奴视我为眼中之钉，故不顾廉耻，加我以污蔑之言，使白碧受玷、素缯遭淄。</w:t>
      </w:r>
    </w:p>
    <w:p>
      <w:r>
        <w:t>岳父既堕奸谋，自然不分皂白。在小婿今日亦不必辨其真伪，古云日久见人心，直待浮云散尽之时，自能复睹明月</w:t>
      </w:r>
    </w:p>
    <w:p>
      <w:r>
        <w:t>耳。前小婿曾与令爱商议，原想告别归宗，只因令爱不忍母女相离，故暂为住下。但小婿是个血性穷儒，何肯蒙此</w:t>
      </w:r>
    </w:p>
    <w:p>
      <w:r>
        <w:t>不白之名，复立于瓜田、李下乎！只今夫妇便辞去，不是海口说琴书，半肩何地不可容身，砚田一亩，何计不能糊</w:t>
      </w:r>
    </w:p>
    <w:p>
      <w:r>
        <w:t>口！「</w:t>
      </w:r>
    </w:p>
    <w:p>
      <w:r>
        <w:t>说罢，即令小姐收拾起身。当下夫人见倬然一番激烈，立意要去，又见小姐果然收拾起来，不觉凄然悲泪道：</w:t>
      </w:r>
    </w:p>
    <w:p>
      <w:r>
        <w:t>「你二人果然抛我去了，我五十余岁之人，止生此一女，自幼至今，从不离我畔，即视女婿亦情同己子。若分离，</w:t>
      </w:r>
    </w:p>
    <w:p>
      <w:r>
        <w:t>叫我举眼看何人？势必肝肠寸断。老头子虽一时短见，然到底有我在，为何认真起来。依我说，还是忍耐些好。」</w:t>
      </w:r>
    </w:p>
    <w:p>
      <w:r>
        <w:t>说罢，抱住小姐，竟大哭。</w:t>
      </w:r>
    </w:p>
    <w:p>
      <w:r>
        <w:t>倬然见此光景，自觉惨然，遂说道：「既如此，岳母亦不必过伤，小婿亦非无故作此孤情寡义之举，忍心别去。</w:t>
      </w:r>
    </w:p>
    <w:p>
      <w:r>
        <w:t>但小婿若再赧颜，依然居此，是无气骨之人了，况且日坐嫌疑之中，有许多不便。今岳母既舍不得令爱分离，小婿</w:t>
      </w:r>
    </w:p>
    <w:p>
      <w:r>
        <w:t>何忍言此，只今独自辞去，天涯海角所不计也？」</w:t>
      </w:r>
    </w:p>
    <w:p>
      <w:r>
        <w:t>老夫人道：「一发不是了。独行作客，风雨萧条，有甚好处！况我女何辜，一旦弃之而去，令抱白头之叹。」</w:t>
      </w:r>
    </w:p>
    <w:p>
      <w:r>
        <w:t>倬然道：「令爱知小婿心迹，我非薄幸辈，岂无故而作弃妻之举，况与他何干。只因岳父轻信奸奴，颠颠倒倒，将</w:t>
      </w:r>
    </w:p>
    <w:p>
      <w:r>
        <w:t>来定有不测之事，若在此亲见其败，则我亦不得辞其责，故此暂离眼前耳。」夫人道：「你休如此说，我只是不叫</w:t>
      </w:r>
    </w:p>
    <w:p>
      <w:r>
        <w:t>你去，凡事看我之面，忍耐些罢。」</w:t>
      </w:r>
    </w:p>
    <w:p>
      <w:r>
        <w:t>说话之间，不觉天色已晚。夫人对小姐道：「我且过去，你且再慢慢劝他。」</w:t>
      </w:r>
    </w:p>
    <w:p>
      <w:r>
        <w:t>说罢，自去。倬然暗忖：「我若要明去，断然不能，必须如此如此方妥。」遂对小姐道：「取杯茶来吃。」小</w:t>
      </w:r>
    </w:p>
    <w:p>
      <w:r>
        <w:t>姐即出房，叫丫鬟取茶。倬然即开箱，取了些盘缠，藏在身边。却好小姐叫丫鬟取了茶来，遂吃了两杯，对小姐道</w:t>
      </w:r>
    </w:p>
    <w:p>
      <w:r>
        <w:t>：「今夜我在书房中睡去。」说罢，即到外面来了。遂把书籍收拾了些，又书律诗一首于壁上。</w:t>
      </w:r>
    </w:p>
    <w:p>
      <w:r>
        <w:t>诗曰：犬吠篱边术未工，平生气意涣长虹。</w:t>
      </w:r>
    </w:p>
    <w:p>
      <w:r>
        <w:t>身心已属浮云外，人事皆从感慨中。</w:t>
      </w:r>
    </w:p>
    <w:p>
      <w:r>
        <w:t>扼腕久惭王粲赋，临风几叹叶公龙。</w:t>
      </w:r>
    </w:p>
    <w:p>
      <w:r>
        <w:t>飘然领略江山秀，肯为坫儒学送穷。</w:t>
      </w:r>
    </w:p>
    <w:p>
      <w:r>
        <w:t>心上又转念，只因丈人这几句不明白的话，故一愤之气，暂作飘然之举。但何忍令小姐独守空房，况他见我去</w:t>
      </w:r>
    </w:p>
    <w:p>
      <w:r>
        <w:t>后，定多伤感，不免认我为薄幸之徒矣！遂援笔又书一绝于壁。</w:t>
      </w:r>
    </w:p>
    <w:p>
      <w:r>
        <w:t>三年结发情何限，岂敢轻言王允风，枳棘满庭殊碍目，暂泊洁体作宾鸿。</w:t>
      </w:r>
    </w:p>
    <w:p>
      <w:r>
        <w:t>写完，收拾停当，吹灯就寝。次早起来，带了原随来的家僮庆儿，悄然出门而去。管门的只道姑爷有事出门，</w:t>
      </w:r>
    </w:p>
    <w:p>
      <w:r>
        <w:t>不敢询问。</w:t>
      </w:r>
    </w:p>
    <w:p>
      <w:r>
        <w:t>且说小姐一夜放心不下，到得天明，就着丫鬟到书房打听。只见行李书籍俱无，姑爷不知去向，忙回房中回复</w:t>
      </w:r>
    </w:p>
    <w:p>
      <w:r>
        <w:t>小姐。小姐吃了一惊，急起身穿好衣裳，走到夫人房中说知。即与富公夫妇同至书房，果然空空如也。只见壁上题</w:t>
      </w:r>
    </w:p>
    <w:p>
      <w:r>
        <w:t>诗数行，小姐见了，即涓涓滴泪，大骂刑氏霹空造谤，离间人家！老夫人亦泪下，把富公数落个不住。</w:t>
      </w:r>
    </w:p>
    <w:p>
      <w:r>
        <w:t>富公至此，虽恼女婿，却疼女儿，因再四劝慰道：「你且莫悲愁，他诗中之意，都是讥讽之语，无非恼我而去</w:t>
      </w:r>
    </w:p>
    <w:p>
      <w:r>
        <w:t>的，岂有飘然长去之理！绝句内又云，结发情深，不敢效王允之风；又曰，暂作宾鸿，不过暂时作客，不久归乡的</w:t>
      </w:r>
    </w:p>
    <w:p>
      <w:r>
        <w:t>意思。然虽是这等说，料他也去不远。你且归房，待我着家人往他亲戚家访问，定要寻他回来便了。」</w:t>
      </w:r>
    </w:p>
    <w:p>
      <w:r>
        <w:t>当下夫人劝了小姐进去，遂吩咐家人，四下里去亲友家探问，俱说不来。小姐知道，越添愁闷，夫人委曲宽解，</w:t>
      </w:r>
    </w:p>
    <w:p>
      <w:r>
        <w:t>再令家人探。那时小凤知道，暗里也不知流了多少泪，明知是父母用的计，心中着实怨恨！这且不在话下。</w:t>
      </w:r>
    </w:p>
    <w:p>
      <w:r>
        <w:t>且说刁仁夫妇，果然中了他计，弄了倬然出门，满心欢喜。从此之后，毫无忌惮，终日间，一吹一唱，哄骗家</w:t>
      </w:r>
    </w:p>
    <w:p>
      <w:r>
        <w:t>主。富公的朋友，也有贫富不等，那富贵的，他也会奉承谄媚；那穷的，他便恣意轻薄，不存体面，所以人人恼恨</w:t>
      </w:r>
    </w:p>
    <w:p>
      <w:r>
        <w:t>他。</w:t>
      </w:r>
    </w:p>
    <w:p>
      <w:r>
        <w:t>可笑富公迷而不悟，实意爱他能事，那知道：大凡异巧坏法，都是这些能事的人做出来！若忠厚本分人，一生</w:t>
      </w:r>
    </w:p>
    <w:p>
      <w:r>
        <w:t>谨慎，不敢妄作妄为，虽是些能事的人，未免以庸才薄之，然而倒未至于坏事，贻累身家。譬如人在冰上走，胆量</w:t>
      </w:r>
    </w:p>
    <w:p>
      <w:r>
        <w:t>小的，不敢大步，只是挨着脚儿走。虽然走的慢，到得迟，然到底安安稳稳走了过去；那大胆的，仗着力量，比人</w:t>
      </w:r>
    </w:p>
    <w:p>
      <w:r>
        <w:t>跨大了些，满心要走在人先，反见他常常跌倒。这种道理，显而易见。只是人人不悟，所以爱的是能事的人！</w:t>
      </w:r>
    </w:p>
    <w:p>
      <w:r>
        <w:t>此时刁仁，也便恃了主人的宠爱，公然以能事自居，傲妄放肆，专一做那损人利己的事。三年之间，积蓄千金，</w:t>
      </w:r>
    </w:p>
    <w:p>
      <w:r>
        <w:t>他便越加鸱张了。邻舍街坊，叫他刁大叔、刁管事，他便心里不爱，必要称他刁老爷方才快活。所以起先人家恼的</w:t>
      </w:r>
    </w:p>
    <w:p>
      <w:r>
        <w:t>是刁仁，后来见他越发难看了，竟把脑刁仁的心肠，移在富公身上来了。这也不过道主人宠信豪奴，方敢放肆。所</w:t>
      </w:r>
    </w:p>
    <w:p>
      <w:r>
        <w:t>谓罪及家长，此亦人情之尝也，怪不得他们。</w:t>
      </w:r>
    </w:p>
    <w:p>
      <w:r>
        <w:t>所以缙绅之家，不论出仕居乡，第一要紧，须留心察访家人。为主倘不严束，养成虎豹在山之势，择人就食，</w:t>
      </w:r>
    </w:p>
    <w:p>
      <w:r>
        <w:t>横行闾里，获罪亲朋，而使怨声载道，亦非美事。</w:t>
      </w:r>
    </w:p>
    <w:p>
      <w:r>
        <w:t>倘至败辙覆辕之时，然后创治，却已迟了！</w:t>
      </w:r>
    </w:p>
    <w:p>
      <w:r>
        <w:t>闲话休提。刁仁在富家，倏忽三载，公子鹤仙已有三岁了。此时富公已蓄了个林泉之念，不愿出仕了。不想有</w:t>
      </w:r>
    </w:p>
    <w:p>
      <w:r>
        <w:t>个姓祝的门生，现任翰林院编修，上了荐本，朝廷准了，将富公原官起用，着即赴京。富公不得已，收拾行装，并</w:t>
      </w:r>
    </w:p>
    <w:p>
      <w:r>
        <w:t>不带家眷，家中事，俱托老仆富方料理。</w:t>
      </w:r>
    </w:p>
    <w:p>
      <w:r>
        <w:t>（下缺）</w:t>
      </w:r>
    </w:p>
    <w:p>
      <w:r>
        <w:t>第五回富御史豁救异乡冤</w:t>
      </w:r>
    </w:p>
    <w:p>
      <w:r>
        <w:t>词曰：狱贵度情彻理，岂曰严刑而已。</w:t>
      </w:r>
    </w:p>
    <w:p>
      <w:r>
        <w:t>张冠李戴，幸赖开笼放雉，可喜可喜，不愧乌台御史。</w:t>
      </w:r>
    </w:p>
    <w:p>
      <w:r>
        <w:t>话说富公，此番是应召进京，一路轩昂，是不必说，途中无语。不则一日，已抵通州。遂搬运进京。原有当时</w:t>
      </w:r>
    </w:p>
    <w:p>
      <w:r>
        <w:t>旧宅在正阳门外，收拾住下。谢恩之后，拜了几日客，自此在京为官。</w:t>
      </w:r>
    </w:p>
    <w:p>
      <w:r>
        <w:t>光阴荏苒。倏忽三年。此时朝中，正值宦官刘瑾当权，富公不肯趋奉他，为此与瑾不睦，几欲辞官未遂其意。</w:t>
      </w:r>
    </w:p>
    <w:p>
      <w:r>
        <w:t>不意江西宁藩，此时暗交刘瑾，阴蓄不轨，持具疏，请加护卫，朝议纷纷不决。富公挺身持论道：「宁王久有不臣</w:t>
      </w:r>
    </w:p>
    <w:p>
      <w:r>
        <w:t>之心，今加护卫，如虎生翼，祸将作矣。」遂具表力陈宁王宸豪反状，不当加以护卫，并劾刘瑾表里作奸，请赐诛</w:t>
      </w:r>
    </w:p>
    <w:p>
      <w:r>
        <w:t>戮。朝廷竟中不发。自此，逆瑾愈怒富御史了。</w:t>
      </w:r>
    </w:p>
    <w:p>
      <w:r>
        <w:t>富公此时亦决意挂剑，不想特旨差了山东大巡，同年相知俱来庆贺。忙忙的领了敕印就走，出得都门，当日至</w:t>
      </w:r>
    </w:p>
    <w:p>
      <w:r>
        <w:t>良乡县住下。富公对家人们道：「此去我欲私行一番，打听地方利弊、官属贪污。你们可在后慢慢而来，探听我到</w:t>
      </w:r>
    </w:p>
    <w:p>
      <w:r>
        <w:t>了任，都至任所，在途中切不可走漏风声！」家人们应诺。</w:t>
      </w:r>
    </w:p>
    <w:p>
      <w:r>
        <w:t>住了一夜，次日只带了刁仁，并一小童紫霞，起身前进。不则一日，来至德州，就有迎接新院的，见富公三人</w:t>
      </w:r>
    </w:p>
    <w:p>
      <w:r>
        <w:t>从京里下来的，便问山东新按院消息，富公品推不知。是夜便宿在德州旅店。吃了晚饭之后，富公唤刁仁，与之计</w:t>
      </w:r>
    </w:p>
    <w:p>
      <w:r>
        <w:t>议道：「想来旱路都有接官的，恐一时间有人看破，我欲从水路至临青州，转至省下，岂不为妙。」</w:t>
      </w:r>
    </w:p>
    <w:p>
      <w:r>
        <w:t>刁仁道：「小人也是这般想，只是小人还有一句话，与老爷商议。老爷今为大巡，须拿得几个真正贪官污吏，</w:t>
      </w:r>
    </w:p>
    <w:p>
      <w:r>
        <w:t>审得几件冤情枉狱方妙。老爷知道，小人原是山东人，各处风俗都省得，意欲与老爷两路去。待小人细细打听，报</w:t>
      </w:r>
    </w:p>
    <w:p>
      <w:r>
        <w:t>与老爷知道，那时番起来，件件是真，桩桩是实，地方上有不称诵老爷为神明的么。小人感老爷抬举之恩，无门可</w:t>
      </w:r>
    </w:p>
    <w:p>
      <w:r>
        <w:t>投，只愿扶持老爷做一任好官，不知老爷意下何如？」</w:t>
      </w:r>
    </w:p>
    <w:p>
      <w:r>
        <w:t>富公听了，大喜道：「甚好。只要你赤心为主，不可招摇坏事，你明日就分路去便了。只是在那里会哩？」刁</w:t>
      </w:r>
    </w:p>
    <w:p>
      <w:r>
        <w:t>仁道：「小人打听老爷出巡那里，就到那里便了。」看官们，你道刁仁为何发此议论？他心里打点停当，思量要在</w:t>
      </w:r>
    </w:p>
    <w:p>
      <w:r>
        <w:t>外面狐假虎威，暗通关节，打合弄钱。可笑富公没主意，信他这几句假惺惺的话，认是个赤心为主之奴，轻意着他</w:t>
      </w:r>
    </w:p>
    <w:p>
      <w:r>
        <w:t>去。</w:t>
      </w:r>
    </w:p>
    <w:p>
      <w:r>
        <w:t>次日，果然富公即与刁仁分路，自同紫霞觅船进发。到了临青，遂上岸在西门寻饭店。只见一家挂着招牌，上</w:t>
      </w:r>
    </w:p>
    <w:p>
      <w:r>
        <w:t>写盛老实老店。走出一个人来招呼道：「寻店的这里来，咱小店极洁净，上等汤饭，出奇的小菜，请进来看中意便</w:t>
      </w:r>
    </w:p>
    <w:p>
      <w:r>
        <w:t>住下。」富公即随他进去，只见店中住得满满的，便对他说道：「我却有句话说。我从南来，有些货，装在粮船上，</w:t>
      </w:r>
    </w:p>
    <w:p>
      <w:r>
        <w:t>我是打从旱路来的，听得船尚在后面，要在此等他，还有几日住。你却拣个好房与我，饭钱不论。」那主人家道：</w:t>
      </w:r>
    </w:p>
    <w:p>
      <w:r>
        <w:t>「既如此，随我里面来，咱出一间与老爷住下便了。」</w:t>
      </w:r>
    </w:p>
    <w:p>
      <w:r>
        <w:t>即引到内边一间厢房里住下，看那房果然与外面不同。富公坐定，即问主人家道：「大号可就是老实么？」那</w:t>
      </w:r>
    </w:p>
    <w:p>
      <w:r>
        <w:t>人道：「不敢，爷休笑话，这是在下的浑名，因从来老实，再不虚谎，故此外边就顺口叫出了名。不瞒爷说，州里</w:t>
      </w:r>
    </w:p>
    <w:p>
      <w:r>
        <w:t>开店的虽多，来往爷们，都道在下老实，故此下顾也多，比别家不同些。」富公道：「可为名下无虚！」老实道：</w:t>
      </w:r>
    </w:p>
    <w:p>
      <w:r>
        <w:t>「不敢！」说罢，即叫走堂的，拿茶拿水擦桌扫地，满面堆下笑来，就是见了亲戚，也没有这样热闹的，这是店家</w:t>
      </w:r>
    </w:p>
    <w:p>
      <w:r>
        <w:t>旧套，不足为奇。</w:t>
      </w:r>
    </w:p>
    <w:p>
      <w:r>
        <w:t>且说富公在店中，每日出去，各处察访事情，民间疾苦，官吏贤否。人人俱说那本州州官庄墨淋，贪酷虐民，</w:t>
      </w:r>
    </w:p>
    <w:p>
      <w:r>
        <w:t>怨声载道，细细访在肚里，一住两三日。一日晚间回店，盛老实道：「爷在何处去顽？」富公道：「在州前看看。」</w:t>
      </w:r>
    </w:p>
    <w:p>
      <w:r>
        <w:t>盛老实道：「咱告诉爷，切不可往衙门里去，这老爷最好拿闲人，不可去犯他。」富公道：「原来如此，我在外面</w:t>
      </w:r>
    </w:p>
    <w:p>
      <w:r>
        <w:t>不妨。」盛老实说些闲话，自去了。</w:t>
      </w:r>
    </w:p>
    <w:p>
      <w:r>
        <w:t>富公吃了夜饭，上炕睡了。次日起来，买些点心吃了，对紫霞道：「我到城里去，如此如此。若有人拿我一封</w:t>
      </w:r>
    </w:p>
    <w:p>
      <w:r>
        <w:t>字来，你看了字上的话，同他来。」嘱毕出门，一径直到州前来。正值州官坐堂听审，富公趁着忙里混进去，直捱</w:t>
      </w:r>
    </w:p>
    <w:p>
      <w:r>
        <w:t>到丹墀下。却好审完了一起事，夹了一个犯人，发出收监。富公故意捱上去，忽被庄州官见了，喝叫皂隶：「那月</w:t>
      </w:r>
    </w:p>
    <w:p>
      <w:r>
        <w:t>台下窥探的什么人，拿过来！」</w:t>
      </w:r>
    </w:p>
    <w:p>
      <w:r>
        <w:t>皂隶应了一声，就将富公推上去，富公却不跪，站立旁边。庄知州便喝问：「你是什么人，敢在此窥探审事，</w:t>
      </w:r>
    </w:p>
    <w:p>
      <w:r>
        <w:t>到了官府面前，抗不下跪！」富公道：「生员是江南人，姓安名才，往京看亲的。有些须绸缎在粮船上，在此等船</w:t>
      </w:r>
    </w:p>
    <w:p>
      <w:r>
        <w:t>的，因见衙门听审，借观一观。」知州道：「你是秀才，就敢如此放肆，况又系外省人氏，未知秀才真假，一定是</w:t>
      </w:r>
    </w:p>
    <w:p>
      <w:r>
        <w:t>个流棍、假秀才名色，以抗官府的。叫禁卒带去收监，明日具文详宪查他是否秀才。」</w:t>
      </w:r>
    </w:p>
    <w:p>
      <w:r>
        <w:t>当下便有值日禁卒，来推下去，富公更不言语，跟了禁卒便走。进得监中，众禁卒取了铐锁刑具之类，来讲公</w:t>
      </w:r>
    </w:p>
    <w:p>
      <w:r>
        <w:t>事钱。说道：「这个去处，是做不出好汉的地方，不论罪之轻重，只问钱之有无，到了此地，就是靛缸里不出白布，</w:t>
      </w:r>
    </w:p>
    <w:p>
      <w:r>
        <w:t>猫儿见鼠，定无慈悲之理的。看你斯斯文文，必然知些道理之人，及早料理起来。」富公道：「不须列位讲，但我</w:t>
      </w:r>
    </w:p>
    <w:p>
      <w:r>
        <w:t>初到，身边并无钱钞，少待等寄信到寓中就来料理。」</w:t>
      </w:r>
    </w:p>
    <w:p>
      <w:r>
        <w:t>众人听见，便道：「既如此，我们且去，停会再讲。」大家走开了。富公因看那些犯人，个个是鸠形鹄面，三</w:t>
      </w:r>
    </w:p>
    <w:p>
      <w:r>
        <w:t>分像人，七分像鬼的模样，问他们所犯何事，大概都是户婚田土，斗殴牵连的小事。只见旁边有一人，倒在那里声</w:t>
      </w:r>
    </w:p>
    <w:p>
      <w:r>
        <w:t>唤，看他就是先在衙门内夹了出来的那人。富公即走近前去，问他所犯何事？</w:t>
      </w:r>
    </w:p>
    <w:p>
      <w:r>
        <w:t>那人垂泪道：「我姓屈名渊，保定府人，来此做买卖，在西门外归大饭店里住下。不想那归大见我有几两银子</w:t>
      </w:r>
    </w:p>
    <w:p>
      <w:r>
        <w:t>在身边，终日叫他妻子来引诱我，我再四却他，他妻子说道：」我丈夫知道的不妨，今夜我备着酒菜，晚上打发他</w:t>
      </w:r>
    </w:p>
    <w:p>
      <w:r>
        <w:t>外边去睡，你可进来。『我一时没主意，许了他。不想那一夜，还有我同乡一个的人回去，我与他送行，吃了酒回</w:t>
      </w:r>
    </w:p>
    <w:p>
      <w:r>
        <w:t>到店里，已是二更了，遂到他妻子房中，不知何人将他妻子杀死在房。我着了忙，连夜走了。他丈夫听见房中不做</w:t>
      </w:r>
    </w:p>
    <w:p>
      <w:r>
        <w:t>声，走进去一看，见妻子杀死，知我走了，即声张起来，合了一伙人，分路追赶，将我拿住，送到州里审问。又说</w:t>
      </w:r>
    </w:p>
    <w:p>
      <w:r>
        <w:t>：「失了一个匣子，内有银十两，银手镯一对，账簿一本。』两番夹打，我业已屈招，只要追那匣子并凶器，却叫</w:t>
      </w:r>
    </w:p>
    <w:p>
      <w:r>
        <w:t>我那里拿出来？眼见得是有死无生的了。</w:t>
      </w:r>
    </w:p>
    <w:p>
      <w:r>
        <w:t>可怜家中尚有年老父亲，我若死于异乡，连报信也没有，如此黑冤，何处伸诉！」</w:t>
      </w:r>
    </w:p>
    <w:p>
      <w:r>
        <w:t>说罢，重新又哭起。富公再要问他，只见一个禁卒来，叫道：「姓安的，自己的事还顾不来，管人家的事怎么？</w:t>
      </w:r>
    </w:p>
    <w:p>
      <w:r>
        <w:t>你来我与你说话。」富公跟了他，无人之处，那禁卒道：「我们弟兄不消说，你该作速料理就是，老爷处也该打点。」</w:t>
      </w:r>
    </w:p>
    <w:p>
      <w:r>
        <w:t>富公道：「列位的礼自当奉送，只是老爷处，叫我如何打点？而我又不曾犯法？」禁卒道：「你说不犯法，官府的</w:t>
      </w:r>
    </w:p>
    <w:p>
      <w:r>
        <w:t>性儿是定不得的，欲加人罪，何患无词。况你是个异乡人，经不得监在此，误了事。依我说，有个朱门子，官府用</w:t>
      </w:r>
    </w:p>
    <w:p>
      <w:r>
        <w:t>事都是他出入，央他送个礼进去，今日就释放，却不好么。」</w:t>
      </w:r>
    </w:p>
    <w:p>
      <w:r>
        <w:t>富公道：「要多少？禁卒道：」得拾贰两，加三使费，再得三两谢朱门子，就可完事了。「富公道：」既承指</w:t>
      </w:r>
    </w:p>
    <w:p>
      <w:r>
        <w:t>点，这个数，我还料理得起。但不知可是真么？</w:t>
      </w:r>
    </w:p>
    <w:p>
      <w:r>
        <w:t>「那禁卒道：」我叫陆仁甫，从来极忠厚，不晓得哄人，我就接他来，你当面与他说便了。只是我们的礼轻不</w:t>
      </w:r>
    </w:p>
    <w:p>
      <w:r>
        <w:t>得！「富公道：」既如此，事不宜迟，我写一信，就烦老哥拿到西门外盛老实店中，交与小价，叫他到这里。只不</w:t>
      </w:r>
    </w:p>
    <w:p>
      <w:r>
        <w:t>可叫店家知道，恐他见笑。「陆仁甫道：」你就写来，我一面去与朱门子说了，也便邀了他来。</w:t>
      </w:r>
    </w:p>
    <w:p>
      <w:r>
        <w:t>「</w:t>
      </w:r>
    </w:p>
    <w:p>
      <w:r>
        <w:t>富公借了纸笔，急急写完，付他去了。一会儿，果然领了紫霞进来。原来紫霞看了字上的话，默默会意，将银</w:t>
      </w:r>
    </w:p>
    <w:p>
      <w:r>
        <w:t>子都打点停当来了。富公先把四两一封，送与众禁卒道：「些须薄礼。」众人见他体面，接了也就不言语。朱门子</w:t>
      </w:r>
    </w:p>
    <w:p>
      <w:r>
        <w:t>也到了，众人就替富公把上项事说了，朱门子一力担当，道：「不敢欺，就是我放个屁去，也不怕我官儿不依的，</w:t>
      </w:r>
    </w:p>
    <w:p>
      <w:r>
        <w:t>你只管安心，我如今便送进去，少停即有回音。」富公道：「如此甚感不浅。」把银子一一交他去了，到得将晚，</w:t>
      </w:r>
    </w:p>
    <w:p>
      <w:r>
        <w:t>果然差人释放了。</w:t>
      </w:r>
    </w:p>
    <w:p>
      <w:r>
        <w:t>富公回到店中，是夜睡在炕上，想那监中姓屈的这件事。若说是他杀的，则与此妇何仇，若说本夫杀来陷他的，</w:t>
      </w:r>
    </w:p>
    <w:p>
      <w:r>
        <w:t>亦必无此理，竟想不出致死根由。想了一会，正要睡去，只听见顶格上耗子厮打，惊觉了，再睡不下去。直至天明</w:t>
      </w:r>
    </w:p>
    <w:p>
      <w:r>
        <w:t>起来，抬头一看，但见顶格被耗子咬了一窟，拖下一块衣角。即扯下一看，却是一领浑身血迹的白布衫，裹着一把</w:t>
      </w:r>
    </w:p>
    <w:p>
      <w:r>
        <w:t>尖刀，一本帐簿，上有「归记」两字。富公暗忖道：「这店里杀了人了。」不觉计上心来。昨日监中那姓屈的说，</w:t>
      </w:r>
    </w:p>
    <w:p>
      <w:r>
        <w:t>那杀死妻子的人，姓归，其中必有缘故。忙把衣刀卷好，令紫霞收放行囊中，打点起身。</w:t>
      </w:r>
    </w:p>
    <w:p>
      <w:r>
        <w:t>遂叫店家来问道：「这一间房，请问你们一向是谁安歇的？」盛老实道：「一向咱一个表弟在内居卧的，原这</w:t>
      </w:r>
    </w:p>
    <w:p>
      <w:r>
        <w:t>是内屋，不留客的。近日他偶然出外，空在此，因见爷是个斯文人，故此留在里面，爷为甚问及？」富公道：「我</w:t>
      </w:r>
    </w:p>
    <w:p>
      <w:r>
        <w:t>每夜听见有些响动，疑心是空久无人住的，故偶然问及。敢问令表弟上姓？」老实道：「姓鲁，号小川。」富公道</w:t>
      </w:r>
    </w:p>
    <w:p>
      <w:r>
        <w:t>：「这些都是闲话，请你来非为别事，只因我在此等了三四天，船无消息，意欲迎下去，特来请你来算饭钱。」老</w:t>
      </w:r>
    </w:p>
    <w:p>
      <w:r>
        <w:t>实道：「任从尊便，饭钱旧例，每人五分一日，爷们两位，每日一钱，四天共该四钱，不须算得。」</w:t>
      </w:r>
    </w:p>
    <w:p>
      <w:r>
        <w:t>富公即令紫霞开发了，作别出门，雇了牲口，一径往东昌府来。</w:t>
      </w:r>
    </w:p>
    <w:p>
      <w:r>
        <w:t>不则一日，到了城中，便向至察院里来。只见一簇人，在那里做工修理，富公问道：「为甚修理？」那些人道</w:t>
      </w:r>
    </w:p>
    <w:p>
      <w:r>
        <w:t>：「修理齐整了，问候新按院来出巡的。」富公即讨一把椅子面南坐下，吩咐道：「本院就是新按院富，你们去报</w:t>
      </w:r>
    </w:p>
    <w:p>
      <w:r>
        <w:t>府县官来。」</w:t>
      </w:r>
    </w:p>
    <w:p>
      <w:r>
        <w:t>众人听见，俱吓了一跳，飞跑去报了。</w:t>
      </w:r>
    </w:p>
    <w:p>
      <w:r>
        <w:t>不移时，各官俱到。富公把敕印与各官看了，各官参拜毕，退入后堂。顷刻间执事，各役齐来伺候，各官见按</w:t>
      </w:r>
    </w:p>
    <w:p>
      <w:r>
        <w:t>院如此光景，多怀着鬼胎。次日，即行香坐堂，放告。遂吩咐书办行牌临青州，提屈渊一起人命事亲审。又唤承差</w:t>
      </w:r>
    </w:p>
    <w:p>
      <w:r>
        <w:t>一名赍朱签，往临青西门外拿盛老实，并着要伊表弟鲁小川回话，如有一名不到，该役处死。</w:t>
      </w:r>
    </w:p>
    <w:p>
      <w:r>
        <w:t>承差正不知为甚，接了签，没命的去了。不则一日，各犯俱已解到，发在监里。</w:t>
      </w:r>
    </w:p>
    <w:p>
      <w:r>
        <w:t>次日早堂就审，富公先叫归大上去，问道：「你妻子果真是屈渊杀死的么？」</w:t>
      </w:r>
    </w:p>
    <w:p>
      <w:r>
        <w:t>归大道：「是他强奸不遂杀死的，又盗了小的衣资匣子一个，内有银十两并镯一对、帐簿一本。」又问：「他</w:t>
      </w:r>
    </w:p>
    <w:p>
      <w:r>
        <w:t>盗杀之后，彼时即被擒获了，这些物件既不随身，他却藏在那里？况他异乡人，且住你家，料别无亲戚，莫不是你</w:t>
      </w:r>
    </w:p>
    <w:p>
      <w:r>
        <w:t>图赖他么！」归大道：「禀上青天爷爷，果是真情，但赃物，小人也不知藏在那里。」又问：「你帐簿上可有记号</w:t>
      </w:r>
    </w:p>
    <w:p>
      <w:r>
        <w:t>么？」归大道：「面上有归记两字。」</w:t>
      </w:r>
    </w:p>
    <w:p>
      <w:r>
        <w:t>富公即在袖中取出饭店内拾的那本帐簿，递与他看：「你认可是么？」归大一看：「这是真了，是小的亲笔。」</w:t>
      </w:r>
    </w:p>
    <w:p>
      <w:r>
        <w:t>富公听见真了，即叫鲁小川上去，道：「奴才！你怎么杀死归大妻子，又盗他衣资？」鲁小川道：「小的总不知这</w:t>
      </w:r>
    </w:p>
    <w:p>
      <w:r>
        <w:t>件事。」</w:t>
      </w:r>
    </w:p>
    <w:p>
      <w:r>
        <w:t>富公即令人往后堂取出血衣、尖刀与他看，道：「这可是你藏在顶格上的么？」</w:t>
      </w:r>
    </w:p>
    <w:p>
      <w:r>
        <w:t>小川一见，便面如土色，只是不肯招认。富公道：「这是本院亲手得的，你还敢狡辨么！」即令：「夹起来！」</w:t>
      </w:r>
    </w:p>
    <w:p>
      <w:r>
        <w:t>两边皂隶动手便夹，鲁小川吃夹不过，只得招道：「小的那夜，原欲行窃他是真，不想见女人盛妆坐在房中，被他</w:t>
      </w:r>
    </w:p>
    <w:p>
      <w:r>
        <w:t>见了，即要叫喊，小的因此将他杀死，窃了他衣资是实。」又问：「你表兄盛老实可知情么？」小川道：「银子分</w:t>
      </w:r>
    </w:p>
    <w:p>
      <w:r>
        <w:t>他用的，杀人的事却不知情，也不曾同去。」</w:t>
      </w:r>
    </w:p>
    <w:p>
      <w:r>
        <w:t>富公叫盛老实上去，道：「你可认得本院么！」老实抬头一看，认得就是安客人，魂不附体，总不敢开口。富</w:t>
      </w:r>
    </w:p>
    <w:p>
      <w:r>
        <w:t>公把二人重责四十板，定了鲁小川死罪，赃物在盛老实名下追完，都下了监。又唤屈渊上去，道：「本院在监中，</w:t>
      </w:r>
    </w:p>
    <w:p>
      <w:r>
        <w:t>就询知你的冤枉。」屈渊将按院认了一认，只是磕头。富公道：「本院怜你是异乡人，赏你盘资银十两，可回乡去。」</w:t>
      </w:r>
    </w:p>
    <w:p>
      <w:r>
        <w:t>屈渊重新叩头，不计其数，领了银子而去。</w:t>
      </w:r>
    </w:p>
    <w:p>
      <w:r>
        <w:t>审了这起事，阖群的人，无不称颂神明。盘日即题参庄知州，拜疏之后，即着东昌府取了收管，并拿朱门子、</w:t>
      </w:r>
    </w:p>
    <w:p>
      <w:r>
        <w:t>陆仁甫监候。此时庄知州方知这按院就是监的安秀才，悔之无及了。富公在东昌事毕之后，遂发牌往济南府。</w:t>
      </w:r>
    </w:p>
    <w:p>
      <w:r>
        <w:t>评：开释屈渊一段，是节外生枝，不关本文。殊不（下缺）。</w:t>
      </w:r>
    </w:p>
    <w:p>
      <w:r>
        <w:t>第六回刁奴才暗构灭门祸</w:t>
      </w:r>
    </w:p>
    <w:p>
      <w:r>
        <w:t>词曰：调寄《如梦令》不识蛇心佛口，认作忠肝能剖。</w:t>
      </w:r>
    </w:p>
    <w:p>
      <w:r>
        <w:t>忽尔肆含沙，还想托孤存后。</w:t>
      </w:r>
    </w:p>
    <w:p>
      <w:r>
        <w:t>知否，知否！此际请君消受。</w:t>
      </w:r>
    </w:p>
    <w:p>
      <w:r>
        <w:t>话说富公在东昌起马，不数日，已抵济南府，各属远迎进城，坐了衙门。众家人并刁仁，陆续俱到，说了些一</w:t>
      </w:r>
    </w:p>
    <w:p>
      <w:r>
        <w:t>路的事情。刁仁到晚上，悄然至富公卧内，说道：「小人与老爷挣了两宗银子来了？」富公问：「甚么银子？」刁</w:t>
      </w:r>
    </w:p>
    <w:p>
      <w:r>
        <w:t>仁道：「小人到临青，听说老爷参了庄知州，又拿了朱门子。那朱门子之父，是开饭店的，小人却好下在他店中。</w:t>
      </w:r>
    </w:p>
    <w:p>
      <w:r>
        <w:t>那老朱说，庄知州要在按院处通个关节，审起来，只要把赃银卸在衙役名下，自己图个干净，转身也罢了，只愁没</w:t>
      </w:r>
    </w:p>
    <w:p>
      <w:r>
        <w:t>有寻门路处。小人问他，肯出多少银子寻门路？他说愿出三千两。小人想，这是上门买卖，又不是诈他的，取之无</w:t>
      </w:r>
    </w:p>
    <w:p>
      <w:r>
        <w:t>碍。故此，小人斗胆许他了，只要老爷不提亲审就是了。」</w:t>
      </w:r>
    </w:p>
    <w:p>
      <w:r>
        <w:t>富公初时不肯，那里当得他在旁边花言巧语的说，也就允了。刁仁道：「还有之事。兖州府知府，要求老爷题</w:t>
      </w:r>
    </w:p>
    <w:p>
      <w:r>
        <w:t>荐卓异的，也肯出三千两。小人打听他平日做官，水清玉洁，况且又是成人之美，是件好事。比不得词讼事，得了</w:t>
      </w:r>
    </w:p>
    <w:p>
      <w:r>
        <w:t>贿，便以直为曲的审理。为此小人也斗胆许了他，现有他两边家人在外面等回音，倘老爷允了，就将银子缴进。」</w:t>
      </w:r>
    </w:p>
    <w:p>
      <w:r>
        <w:t>富公道：「这件我还要察访，若本官平日果然端方清介，也就罢了。万一所荐非人，则未免上获欺敝之罪，下蒙伴</w:t>
      </w:r>
    </w:p>
    <w:p>
      <w:r>
        <w:t>鼠之诮矣。」刁仁道：「小人蒙老爷恩养七载，从前大小事皆忠肝赤胆，未尝有毫欺主之心。这件事，关系老爷一</w:t>
      </w:r>
    </w:p>
    <w:p>
      <w:r>
        <w:t>任巡方的声名，若是这官儿不是名称其实的，小人也不敢兜揽来哄家主，老爷何用疑惑。」</w:t>
      </w:r>
    </w:p>
    <w:p>
      <w:r>
        <w:t>富公被他这一席话，只得又允了。说道：「既如此，候我拜客时你跟出去，见见他便了。只是要谨密些！」刁</w:t>
      </w:r>
    </w:p>
    <w:p>
      <w:r>
        <w:t>仁道：「小人理会得。」隔了两日，果然出去，把两宗银子取来交了。他也索了加三使费，又打了些后手。自此在</w:t>
      </w:r>
    </w:p>
    <w:p>
      <w:r>
        <w:t>衙内，每日在宅门上，百般唬吓，外边自属官乡绅，以至史书差承、皂隶门子，无不需索常例，稍不遂意，不是骂，</w:t>
      </w:r>
    </w:p>
    <w:p>
      <w:r>
        <w:t>便是打。所以，阖衙门内外的人，见按院只有三分畏惧，见刁大叔倒有七分的害怕。或在外面取了物体，铺户总不</w:t>
      </w:r>
    </w:p>
    <w:p>
      <w:r>
        <w:t>敢来领价，他也只当忘怀，真个是一人之下，万人之上！为此累富公的声名，也渐渐不好了。这且慢说。</w:t>
      </w:r>
    </w:p>
    <w:p>
      <w:r>
        <w:t>忽然一日，又对富公道：「如今老爷出巡那一府？」富公道：「兖州府。」</w:t>
      </w:r>
    </w:p>
    <w:p>
      <w:r>
        <w:t>刁仁道：「小人明日还先出去，打听事情，到衙门来会便了。」富公道：「使得！」</w:t>
      </w:r>
    </w:p>
    <w:p>
      <w:r>
        <w:t>当日无话。次日刁仁辞了富公出衙门而去。</w:t>
      </w:r>
    </w:p>
    <w:p>
      <w:r>
        <w:t>却说刁仁此番出来，心里已做下了一篇丧良心的文章。他见家主身边的宦资，算有万金了，满心想做财主，意</w:t>
      </w:r>
    </w:p>
    <w:p>
      <w:r>
        <w:t>欲劫取他的。原先有个结义弟兄，唤做沈君章，与邢氏亦有旧交，原是赶脚的，专一与响马勾连，做些没本钱买卖。</w:t>
      </w:r>
    </w:p>
    <w:p>
      <w:r>
        <w:t>他运气好，不败露，所以积蓄了些家资。遂不去赶脚了，住在家，屯些粮食，赶趁集上营生，现住兖州府张家集。</w:t>
      </w:r>
    </w:p>
    <w:p>
      <w:r>
        <w:t>当下刁仁竟去与他商议，不则一日已到。却好沈君章赶集回家，见了刁仁，即叙了积年的阔别。便道：「兄弟</w:t>
      </w:r>
    </w:p>
    <w:p>
      <w:r>
        <w:t>几年不会，真个想杀了咱！咱三年前还做买卖的时节，几番在红花铺问你，俱说官司之后，往江南去了。为此咱每</w:t>
      </w:r>
    </w:p>
    <w:p>
      <w:r>
        <w:t>日挂心，今日甚风吹得来？」刁仁将本身始末，细说一遍。并说：「主人现有万金，特来与哥商议，取了他的！咱</w:t>
      </w:r>
    </w:p>
    <w:p>
      <w:r>
        <w:t>哥儿将来都做财主，岂不妙哉！只要想个取的法儿。」</w:t>
      </w:r>
    </w:p>
    <w:p>
      <w:r>
        <w:t>君章道：「官府的银子，不是容易取的，若是道上来，一路有官兵护送，这断不要想的。且问你，他如今身边</w:t>
      </w:r>
    </w:p>
    <w:p>
      <w:r>
        <w:t>有多少家人？」刁仁道：「大大小小只有十来个。」君章道：「咱有计了，这件事，有如《水浒》上智取生辰纲。</w:t>
      </w:r>
    </w:p>
    <w:p>
      <w:r>
        <w:t>一般人多无用，人少不能，须得有胆气、有本事的，八人足矣。待他出巡至本府，咱们白日埋伏城中，异夜从墙后</w:t>
      </w:r>
    </w:p>
    <w:p>
      <w:r>
        <w:t>破墙而入。那时你在内边，只消暗暗指点官儿的卧房，进去先拿住他了，纵使有本事的家人，也不敢动手了。不怕</w:t>
      </w:r>
    </w:p>
    <w:p>
      <w:r>
        <w:t>他不倾囊奉送！到了手，还从旧路而出，连夜缒城奔回，岂非万全之策。」</w:t>
      </w:r>
    </w:p>
    <w:p>
      <w:r>
        <w:t>刁仁听了大喜，道：「妙计，妙计！只是那里得这八个人？」君章道：「这里有四个，一个唤做弄杀鬼张燮石、</w:t>
      </w:r>
    </w:p>
    <w:p>
      <w:r>
        <w:t>一个唤做爬山虎陈六哥、一个顾大哥、一个张三哥。府里南门外，还有三人，一个姓王、一个姓朱、一个也姓顾，</w:t>
      </w:r>
    </w:p>
    <w:p>
      <w:r>
        <w:t>都有本事的。连咱可不是八个？包管马到成功，只要约定时举事。」刁仁道：「两三日间，他就起马了。今日是四</w:t>
      </w:r>
    </w:p>
    <w:p>
      <w:r>
        <w:t>月初八，准在三十日夜便了。只是还有一说，咱哥儿相交，虽是不分你我的，但有众人在内，因先要说过这件事，</w:t>
      </w:r>
    </w:p>
    <w:p>
      <w:r>
        <w:t>不枉我丧了一番良心，咱却要得个双股的。」</w:t>
      </w:r>
    </w:p>
    <w:p>
      <w:r>
        <w:t>沈君章道：「这个在咱。」刁仁道：「还有一说，到手之后，我也要避嫌疑，不好再出来。我分的银子，在存</w:t>
      </w:r>
    </w:p>
    <w:p>
      <w:r>
        <w:t>哥处，谅来哥是不欺我的。再过几时，我趁个空儿，带了家眷，到此一处过活。」沈君章道：「咱弟兄可比别人，</w:t>
      </w:r>
    </w:p>
    <w:p>
      <w:r>
        <w:t>是金不换的心肠，有甚么欺处！你只管放心。咱就邀他四人来，与你会一会。」</w:t>
      </w:r>
    </w:p>
    <w:p>
      <w:r>
        <w:t>说罢，就令儿子长儿去请，须臾都来了。刁仁一看，果然四条好汉子，当下坐定，彼此通名道姓了。沈君章把</w:t>
      </w:r>
    </w:p>
    <w:p>
      <w:r>
        <w:t>上项事，对他四人说知，四人俱各欢喜应允。</w:t>
      </w:r>
    </w:p>
    <w:p>
      <w:r>
        <w:t>当夜吃了二三更天酒，四人散去。刁仁住了两三日，要起身，沈君章道：「有此正事，咱也不留你，你再听好</w:t>
      </w:r>
    </w:p>
    <w:p>
      <w:r>
        <w:t>消息便了。」当下约定日期，刁仁遂作别出门。</w:t>
      </w:r>
    </w:p>
    <w:p>
      <w:r>
        <w:t>张家集到府，只隔得四五十里地，不半日就到。富公尚未到，又候了两三日方到。刁仁便进了衙门，磕了一个</w:t>
      </w:r>
    </w:p>
    <w:p>
      <w:r>
        <w:t>头，捏上些鬼话说了。又说：「一路上，那一处不说老爷审豁了那冤枉人命，访出了凶身，尽道是龙图再世，真正</w:t>
      </w:r>
    </w:p>
    <w:p>
      <w:r>
        <w:t>好官。」富公听了大喜，重赏了他。</w:t>
      </w:r>
    </w:p>
    <w:p>
      <w:r>
        <w:t>却说下马之后，兖州府属官乡绅送礼的，刁仁撺掇主人，无不全收。总之，他为自己收下，少不得是他的货。</w:t>
      </w:r>
    </w:p>
    <w:p>
      <w:r>
        <w:t>可笑富老言听计从，犹如在梦里一般。看看到了三十日，适值富公身子不好，不坐堂。是夜微微细雨，刁仁白日里</w:t>
      </w:r>
    </w:p>
    <w:p>
      <w:r>
        <w:t>备了酒肴，请阖宅的弟兄，假意殷勤，劝他们吃酒。因他的酒是够得吃的，众人快活，吃了酩酊，东倒西歪，各各</w:t>
      </w:r>
    </w:p>
    <w:p>
      <w:r>
        <w:t>离去，躺下睡了。刁仁是有心事的人，假意倒着，却不睡，一心等那时候。</w:t>
      </w:r>
    </w:p>
    <w:p>
      <w:r>
        <w:t>忽听谯楼正交三鼓，宅后隐隐有些哔□之声，算来是了，便坐起身来。但听后门「呀」的一声响，一伙人拥进</w:t>
      </w:r>
    </w:p>
    <w:p>
      <w:r>
        <w:t>门来，都点着火把，拿着明晃晃的刀儿。刁仁跳起来，假意叫道：「甚么人？」只见为头一条大汉，把刁仁一把抓</w:t>
      </w:r>
    </w:p>
    <w:p>
      <w:r>
        <w:t>住，喝道：「不许则声！若则声，先杀了你。」原来察院里房子少，后边一带三间正房，东边是官府卧房，西边是</w:t>
      </w:r>
    </w:p>
    <w:p>
      <w:r>
        <w:t>幕客的房，正房之前，是东西两厢房，厢房前便是三堂，厢房都管家住。刁仁暗暗指点两个人，把住了三堂门，两</w:t>
      </w:r>
    </w:p>
    <w:p>
      <w:r>
        <w:t>个把住了两厢房。</w:t>
      </w:r>
    </w:p>
    <w:p>
      <w:r>
        <w:t>此时众管家酒尚未醒，见满堂屋里都是火，方起坐来，又被他们一声喝住，又见雪亮的刀，个个吓做团儿，在</w:t>
      </w:r>
    </w:p>
    <w:p>
      <w:r>
        <w:t>床上发战，连「饶命」两字都说不出来。刁仁又假意叫道：「大王爷！要什么只管取，不要惊动我老爷！」面上说，</w:t>
      </w:r>
    </w:p>
    <w:p>
      <w:r>
        <w:t>眼里看着东边房门。沈君章会意，便打进东房。富公明知是伙贼了，惊得动弹不得，坐在床上。</w:t>
      </w:r>
    </w:p>
    <w:p>
      <w:r>
        <w:t>沈君章举刀便砍。刁仁又假意一把抱住家主，跪下哀求道：「宁可杀了我，老爷是杀不得的。」富公道：「列</w:t>
      </w:r>
    </w:p>
    <w:p>
      <w:r>
        <w:t>位！要东西只管取，尔我无仇何必害命！」沈君章道：「论起来，你们做官的人，平日坐在堂上，作尽威福，咱爷</w:t>
      </w:r>
    </w:p>
    <w:p>
      <w:r>
        <w:t>们砍你一刀，也不为罪过。只是杀你也无用，有金银快快拿来赎命。」富公道：「都在房中，任意自取。」</w:t>
      </w:r>
    </w:p>
    <w:p>
      <w:r>
        <w:t>须臾间，四个人动手，将房中席卷打包完了，一把拿住富公说道：「你可送我们出去。」富公不敢不依，一声</w:t>
      </w:r>
    </w:p>
    <w:p>
      <w:r>
        <w:t>唿哨，都出了后门，到原进的墙穴外，才放了富公而去。刁仁扶得富公到了房中，已是惊得个半死的人了。忙检点</w:t>
      </w:r>
    </w:p>
    <w:p>
      <w:r>
        <w:t>房中，那庄知州与兖州府送的六千两，都失了，并杯缎之数。不想那颗印，偶然这日放在扶手内，连扶手拿去了。</w:t>
      </w:r>
    </w:p>
    <w:p>
      <w:r>
        <w:t>富公见失了印，那一惊可也不小！叫家人们流水出去，唤齐衙役，分头去报府县各官。不移时都到。一会儿，</w:t>
      </w:r>
    </w:p>
    <w:p>
      <w:r>
        <w:t>天明了，即传了城守武弁，督兵分路追缉，那里有个影响。富公对知府道：「本院年灾月耗、罗此意外之多，如今</w:t>
      </w:r>
    </w:p>
    <w:p>
      <w:r>
        <w:t>失了印，身命所关，也不必说了，就是贵府县亦干系不浅！可速具文申报抚院，一面具题，一面通行追缉，本院即</w:t>
      </w:r>
    </w:p>
    <w:p>
      <w:r>
        <w:t>到省下待罪，候旨便了。」府县唯唯，拜辞而去。</w:t>
      </w:r>
    </w:p>
    <w:p>
      <w:r>
        <w:t>富公回到内房，即并众家人，唤过刁仁来，道：「我此番事不小，你随我数年，心腹相托，我也信得你过，今</w:t>
      </w:r>
    </w:p>
    <w:p>
      <w:r>
        <w:t>却有一件大事托你，不可有负！」刁仁道：「老爷有何吩咐小人，小人岂敢不赤心报主乎！但不知所托何事？」</w:t>
      </w:r>
    </w:p>
    <w:p>
      <w:r>
        <w:t>正是：</w:t>
      </w:r>
    </w:p>
    <w:p>
      <w:r>
        <w:t>诗曰：错认奸邪是好人，猫儿哭鼠信真真。</w:t>
      </w:r>
    </w:p>
    <w:p>
      <w:r>
        <w:t>从来药石难为口，世态逢迎易进身。</w:t>
      </w:r>
    </w:p>
    <w:p>
      <w:r>
        <w:t>评：刁仁坏心，所利者财耳。设使富公不收此六千暮夜之金，则刁仁这篇丧心文章，未必就做。只因一念之失，</w:t>
      </w:r>
    </w:p>
    <w:p>
      <w:r>
        <w:t>改品败行，即为招祸之源。或亦造物假贼奴之手，以为投施之道乎！</w:t>
      </w:r>
    </w:p>
    <w:p>
      <w:r>
        <w:t>又评：读至此回，所可恨者刁仁贼奴，所可惜者富公。能明于远，不能明于近，何迷惑之甚耶！此虽云小说，</w:t>
      </w:r>
    </w:p>
    <w:p>
      <w:r>
        <w:t>而世之驱奴者，当以富公为鉴，可以免祸。【完】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