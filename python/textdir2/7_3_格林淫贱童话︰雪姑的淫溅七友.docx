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格林淫贱童话︰雪姑的淫溅七友</w:t>
      </w:r>
    </w:p>
    <w:p>
      <w:r>
        <w:t>有一年冬天，雪花象羽毛般地从天空纷纷飘落下来。一个王后坐在窗边做针线活儿，窗框是用黑黑的乌檀木做</w:t>
      </w:r>
    </w:p>
    <w:p>
      <w:r>
        <w:t>成的。她一面做针线，一面抬头看看雪，针儿扎在手指头上，在雪里滴下了三滴血。</w:t>
      </w:r>
    </w:p>
    <w:p>
      <w:r>
        <w:t>红红的血在白白的雪里显得格外美丽，於是他暗暗想道：「要是我能有一个孩子，皮肤像雪那样洁白，嘴唇像</w:t>
      </w:r>
    </w:p>
    <w:p>
      <w:r>
        <w:t>血那样鲜红，头发又像乌檀木那样黑，那该多好啊！」</w:t>
      </w:r>
    </w:p>
    <w:p>
      <w:r>
        <w:t>过了不久，她果然生下一个女孩儿皮肤果然像雪那样洁白，嘴唇像血那样鲜红；头发黑得象乌檀木一般，因而</w:t>
      </w:r>
    </w:p>
    <w:p>
      <w:r>
        <w:t>管她叫「白雪公主」。孩子出生以后，王后就去世了。</w:t>
      </w:r>
    </w:p>
    <w:p>
      <w:r>
        <w:t>没有了母亲的白雪公主，国王聘了一名年轻的乳娘（KATIE FAYE饰）来哺养公主，但国王见乳娘样貌标緻，两</w:t>
      </w:r>
    </w:p>
    <w:p>
      <w:r>
        <w:t>个乳房状如蜜瓜。硕大而多汁，公主喝着乳娘一边乳房时，国王便咬着另外一只乳头。新来的乳娘被国王吮酥胸大</w:t>
      </w:r>
    </w:p>
    <w:p>
      <w:r>
        <w:t>痒，便从国王的裤裆中拔出他的鸡巴来吸吮。</w:t>
      </w:r>
    </w:p>
    <w:p>
      <w:r>
        <w:t>二人很快脱光衣服，互相慰藉，连公主吃饭的事情都忘记了。</w:t>
      </w:r>
    </w:p>
    <w:p>
      <w:r>
        <w:t>一年以后，国王又娶了这位乳娘成为新的皇后。成为新皇后的乳娘变得骄傲起来，又看不起别人，要是谁的美</w:t>
      </w:r>
    </w:p>
    <w:p>
      <w:r>
        <w:t>貌超过了她，她就会受不了。</w:t>
      </w:r>
    </w:p>
    <w:p>
      <w:r>
        <w:t>她家族有一面神奇的镜子，她走近镜子照脸时，就说，「小镜子，墙上的小镜子。全国要数谁最最美丽？」</w:t>
      </w:r>
    </w:p>
    <w:p>
      <w:r>
        <w:t>镜子回答她：「王后，全国要数你最最美丽？」</w:t>
      </w:r>
    </w:p>
    <w:p>
      <w:r>
        <w:t>她听了很得意，因为她知道，镜子总是说真话的。</w:t>
      </w:r>
    </w:p>
    <w:p>
      <w:r>
        <w:t>可是白雪公主（郑欣宜饰）慢慢长大了，而且越来越美丽。她十四岁时已长得光彩夺目，身材出落有緻，一对</w:t>
      </w:r>
    </w:p>
    <w:p>
      <w:r>
        <w:t>豪乳绝不比她的乳娘逊色。姿容甚至比王后更美。</w:t>
      </w:r>
    </w:p>
    <w:p>
      <w:r>
        <w:t>有一回，王后又向镜子问道：「小镜子，墙上的小镜子，全国要数谁最最美丽？」</w:t>
      </w:r>
    </w:p>
    <w:p>
      <w:r>
        <w:t>只听得镜子回答：「王后啊！你在这里确实最美，可是白雪公主比你美一千倍。」</w:t>
      </w:r>
    </w:p>
    <w:p>
      <w:r>
        <w:t>王后听了大吃一惊，她因为妒忌，脸色气得铁青。从此以后，每当她看到白雪公主，心里总是翻来覆去，很不</w:t>
      </w:r>
    </w:p>
    <w:p>
      <w:r>
        <w:t>自在，对那女孩子恨之入骨。妒忌和傲慢像野草那样在她心里越长越高，因而日日夜夜不得安宁。</w:t>
      </w:r>
    </w:p>
    <w:p>
      <w:r>
        <w:t>有一天，皇后扮成一名村姑，来到了一名猎人的家中，并色诱他，她托起自己一对熟乳对着他说：「把那个女</w:t>
      </w:r>
    </w:p>
    <w:p>
      <w:r>
        <w:t>孩子带到森林里去，你要是杀死她，把她的肺和肝带来做証据，你便可以跟做爱。」猎人入了迷一样的舐啜着王后</w:t>
      </w:r>
    </w:p>
    <w:p>
      <w:r>
        <w:t>的乳汁并听从她的话，把白雪公主带到野外。</w:t>
      </w:r>
    </w:p>
    <w:p>
      <w:r>
        <w:t>当他抽出长长的猎刀要去刺白雪公主天真无邪的心窝时白雪公主倒在地上哭了起来，一面说：「唉，亲爱的猎</w:t>
      </w:r>
    </w:p>
    <w:p>
      <w:r>
        <w:t>人，别杀我吧，我可以为你做任何的事情。请你放过我。我会跑到荒野的森林里去，以后永远不再回家」</w:t>
      </w:r>
    </w:p>
    <w:p>
      <w:r>
        <w:t>猎人见跪着的白雪公主长得这么美，胸领露出的半对乳房又生得熟透，不禁色心大起，於是说：「你只要肯替</w:t>
      </w:r>
    </w:p>
    <w:p>
      <w:r>
        <w:t>我舐啜一下鸡巴，又用你的巨乳替我夹鸡巴，我或者可以放过你吧！」猎人把自己的阳具从裤裆抽出，又粗又硬的</w:t>
      </w:r>
    </w:p>
    <w:p>
      <w:r>
        <w:t>翘着顶着自己的肚皮。</w:t>
      </w:r>
    </w:p>
    <w:p>
      <w:r>
        <w:t>白雪公主年少无知，哪曾见过这么粗壮的东西，但为保一命，勉为其难，把它放进自己樱桃小咀之中，白雪公</w:t>
      </w:r>
    </w:p>
    <w:p>
      <w:r>
        <w:t>主虽没有吃过男人的东西，但肠类和香蕉总有放过入口，很快便纯熟地舐啜起来。</w:t>
      </w:r>
    </w:p>
    <w:p>
      <w:r>
        <w:t>猎人双手亦不闲着，弄入白雪公主低胸的亵衣内搓弄其一对初熟的巨乳。公主的一双娇嫩的乳头也被其手指揉</w:t>
      </w:r>
    </w:p>
    <w:p>
      <w:r>
        <w:t>硬。白雪公主也感到下体微湿。</w:t>
      </w:r>
    </w:p>
    <w:p>
      <w:r>
        <w:t>猎人感到舒服无比，竟忍不住在白雪公主口内射精。公主哪曾嚐过这种腥臭之物，忍不住吐了出来。白雪公主</w:t>
      </w:r>
    </w:p>
    <w:p>
      <w:r>
        <w:t>只见猎人全身輭倒下便趁机跑入森林中。</w:t>
      </w:r>
    </w:p>
    <w:p>
      <w:r>
        <w:t>猎人双脚浮浮的，本想再追上，但力不从心，但心想白雪公主跑入了森林，遇上野兽会马上把她吃掉的。他觉</w:t>
      </w:r>
    </w:p>
    <w:p>
      <w:r>
        <w:t>得心上的一块石头彷彿落了地，因为他用不到杀死她了。恰好这时有一头小野猪蹦蹦跳跳地过来，他使一刀戳死了</w:t>
      </w:r>
    </w:p>
    <w:p>
      <w:r>
        <w:t>它，把它的肺和肝挖出后，带给了王后作证物。王后命令厨师把它们放盐煮了，这个狠心的女人就把它们吃光了，</w:t>
      </w:r>
    </w:p>
    <w:p>
      <w:r>
        <w:t>满以为吃下肚的是白雪公主的肺和肝。</w:t>
      </w:r>
    </w:p>
    <w:p>
      <w:r>
        <w:t>这时可怜的白雪公主孤零零地呆在大森林里，心里非常害怕。</w:t>
      </w:r>
    </w:p>
    <w:p>
      <w:r>
        <w:t>她眼巴巴地望着树上一片片叶子，不知该怎么办。不一会她奔跑起来，越过一块块尖棱棱的石头，穿过一丛丛</w:t>
      </w:r>
    </w:p>
    <w:p>
      <w:r>
        <w:t>荆棘，她身上本来美丽的衣服被尖刺所破，雪白的大腿和肌肤外露，美色四溢。一些野兽从她身边跳过，但它们并</w:t>
      </w:r>
    </w:p>
    <w:p>
      <w:r>
        <w:t>没有伤害她。</w:t>
      </w:r>
    </w:p>
    <w:p>
      <w:r>
        <w:t>她跑了又跑，只要两只脚还能向前走。夜色快要笼罩下来的时候，她看到前面有一座小屋，就进去休息。小屋</w:t>
      </w:r>
    </w:p>
    <w:p>
      <w:r>
        <w:t>里，什么东西都很小，但精緻整洁得没法形容。屋子里有一张铺白布的小桌子，上面放着七只小盆子，每只小盆子</w:t>
      </w:r>
    </w:p>
    <w:p>
      <w:r>
        <w:t>边还有小调羹。</w:t>
      </w:r>
    </w:p>
    <w:p>
      <w:r>
        <w:t>另外还有七把小刀、七把小叉和七只小酒怀。墙边有七张排成一列的小床，上面铺着雪白的床单。</w:t>
      </w:r>
    </w:p>
    <w:p>
      <w:r>
        <w:t>白雪公主又飢又渴，於是在每只小盆子里吃一些蔬菜和面包，再在每一只小杯子里喝一滴酒，因为她不想从一</w:t>
      </w:r>
    </w:p>
    <w:p>
      <w:r>
        <w:t>只盆子和一只杯子里把什么都吃光喝完。后来她非常疲倦，就躺在一张小床上，可是没有一张床合她的身，有的大</w:t>
      </w:r>
    </w:p>
    <w:p>
      <w:r>
        <w:t>长，有的太短，最后她试了第七张床大小正好。地躺在上面向上帝祷告一会后就睡着了。</w:t>
      </w:r>
    </w:p>
    <w:p>
      <w:r>
        <w:t>天色完全黑下来时小屋的主人们回家了。他们是七个小矮人，经常在山里开矿。他们点起七盏小灯，小屋一亮，</w:t>
      </w:r>
    </w:p>
    <w:p>
      <w:r>
        <w:t>他们就看出已有人来过，因为屋子里的一切东西已不象离开对那样井井有条了。</w:t>
      </w:r>
    </w:p>
    <w:p>
      <w:r>
        <w:t>第一个矮人「长根」问：「谁坐过我的小椅子呀？」</w:t>
      </w:r>
    </w:p>
    <w:p>
      <w:r>
        <w:t>第二个小矮人「多毛」问：「谁吃过我小盆子里的东西？」</w:t>
      </w:r>
    </w:p>
    <w:p>
      <w:r>
        <w:t>第三个小矮人「粗壮」问：「谁咬过我的小面包？」</w:t>
      </w:r>
    </w:p>
    <w:p>
      <w:r>
        <w:t>第四个小矮人「大袋」问：「谁吃过我的蔬菜？」</w:t>
      </w:r>
    </w:p>
    <w:p>
      <w:r>
        <w:t>第五个小矮人「持久」问︰「谁用过我的小叉儿？」</w:t>
      </w:r>
    </w:p>
    <w:p>
      <w:r>
        <w:t>第六个小矮人「长舌」问：「谁动过我的小刀子？」</w:t>
      </w:r>
    </w:p>
    <w:p>
      <w:r>
        <w:t>第七个矮人「镶珠」问：「谁在我的小杯子里喝过酒？」</w:t>
      </w:r>
    </w:p>
    <w:p>
      <w:r>
        <w:t>第一个矮人向四周看了看，发现自己的床上有一个小窝，便说：「谁到我的床上来过？」</w:t>
      </w:r>
    </w:p>
    <w:p>
      <w:r>
        <w:t>另外几个矮人也跑了过来，嚷道：「我的小床上也有人睡过呢。」</w:t>
      </w:r>
    </w:p>
    <w:p>
      <w:r>
        <w:t>第七个小矮人往自己的床上一看发现了白雪公主，她正躺在那儿呼呼入睡，美丽的脸庞和雪的肌肤令小矮人惊</w:t>
      </w:r>
    </w:p>
    <w:p>
      <w:r>
        <w:t>为天人。於是他招呼别的小矮人，他们急急忙忙跑了过来，惊异得大喊大叫。</w:t>
      </w:r>
    </w:p>
    <w:p>
      <w:r>
        <w:t>他们擎起了七盏小灯，照着自雪公主的脸：「哎，老天爷哎，老天爷！」</w:t>
      </w:r>
    </w:p>
    <w:p>
      <w:r>
        <w:t>他们大声嚷嚷：「这个女娃儿多性感多漂亮啊！」他们非常快乐不去叫醒她，让她在小床上继续睡觉。</w:t>
      </w:r>
    </w:p>
    <w:p>
      <w:r>
        <w:t>七个小矮人围在床边，掀开她的罩衫和破烂的裙子，欣赏白雪公主一对Ｆ- ＣＵＰ大乳和无毛的阴户。</w:t>
      </w:r>
    </w:p>
    <w:p>
      <w:r>
        <w:t>因为他们在山上没有别的女性，性欲根本没有发泄的机会。七人挨次各睡上一小时，其余时间便看着美丽半裸</w:t>
      </w:r>
    </w:p>
    <w:p>
      <w:r>
        <w:t>的白雪公主来打飞机。夜晚就这样过去了。</w:t>
      </w:r>
    </w:p>
    <w:p>
      <w:r>
        <w:t>一清早，白雪公主醒来了，一眼看到七个小矮人望着自己来打炮，不禁吓了一跳。</w:t>
      </w:r>
    </w:p>
    <w:p>
      <w:r>
        <w:t>可是他们可爱的表情，令人忍唆不禁，他们对她十分亲切，齐声问道：「你叫什么名字？」</w:t>
      </w:r>
    </w:p>
    <w:p>
      <w:r>
        <w:t>「我叫白雪！」她回答。</w:t>
      </w:r>
    </w:p>
    <w:p>
      <w:r>
        <w:t>「你怎么上我们屋子里来？」小矮人们又问。</w:t>
      </w:r>
    </w:p>
    <w:p>
      <w:r>
        <w:t>於是白雪公主告诉他们，她的后母本来想叫人杀死她，可是猎人放了她一条命，后来她整天奔跑，终於找到了</w:t>
      </w:r>
    </w:p>
    <w:p>
      <w:r>
        <w:t>这座小屋。</w:t>
      </w:r>
    </w:p>
    <w:p>
      <w:r>
        <w:t>七个矮人听了说：「要是你愿把我们这个家里的事照管好，烧饭，铺床）洗衣服，缝衣服还有织补，而且跟我</w:t>
      </w:r>
    </w:p>
    <w:p>
      <w:r>
        <w:t>们七人玩床上游戏，你你甚么也不会缺少的。」</w:t>
      </w:r>
    </w:p>
    <w:p>
      <w:r>
        <w:t>「只是游戏吧了！」</w:t>
      </w:r>
    </w:p>
    <w:p>
      <w:r>
        <w:t>白雪公主想了一会，说，「好，我打心眼儿里感到高兴。」於是她就和他们住在一起了。</w:t>
      </w:r>
    </w:p>
    <w:p>
      <w:r>
        <w:t>她把整座屋子收拾得井井有条。一早，七个矮人上山去找矿石和金子，晚上回来时，吃过晚饭后，七名小矮人，</w:t>
      </w:r>
    </w:p>
    <w:p>
      <w:r>
        <w:t>将白雪公主打扮得漂漂亮亮的，真如公主一样，但裙子和罩衫又薄又短。</w:t>
      </w:r>
    </w:p>
    <w:p>
      <w:r>
        <w:t>七人把下体的袜裤脱下，七人虽是小矮人，但下体与正常的成年人没有分别。</w:t>
      </w:r>
    </w:p>
    <w:p>
      <w:r>
        <w:t>七人的名字原来都是根据他们的鸡巴来命名。</w:t>
      </w:r>
    </w:p>
    <w:p>
      <w:r>
        <w:t>「长根」是七人中的首领，他先让白雪公主如小狗一样的跪在自己的面前含吮自己那又长又尖如象牙般的阳具。</w:t>
      </w:r>
    </w:p>
    <w:p>
      <w:r>
        <w:t>而「长舌」则翻开白雪公主的短裙，用其长度可以碰到眉尖的长舌深入白雪公主的阴道和肛门。</w:t>
      </w:r>
    </w:p>
    <w:p>
      <w:r>
        <w:t>经验幼嫩的白雪公主现在被长舌在下体舐刮一翻，阴道已经如泉洞一样，淫水汨汨而出。</w:t>
      </w:r>
    </w:p>
    <w:p>
      <w:r>
        <w:t>「多毛」用白雪公主一对嫩白的小脚掌夹着自己那根长毛的阳具，前后磨弄，很快便射精了。</w:t>
      </w:r>
    </w:p>
    <w:p>
      <w:r>
        <w:t>白雪公主两手也不闲着，握着「粗壮」和「大袋」的阳物上下搓捋。</w:t>
      </w:r>
    </w:p>
    <w:p>
      <w:r>
        <w:t>而「持久」和「镶珠」每人含着公主一边乳房。</w:t>
      </w:r>
    </w:p>
    <w:p>
      <w:r>
        <w:t>第一轮，长根和多毛先泄了精，跟着轮到粗壮和大袋，二人想把自己粗壮的鸡巴插入白雪公主前后的两个小洞，</w:t>
      </w:r>
    </w:p>
    <w:p>
      <w:r>
        <w:t>但公主的洞口太窄根本不能进入，二人弄得满头大汗，最后二人只好让白雪公主用其樱桃小唇来替自己解决。大袋</w:t>
      </w:r>
    </w:p>
    <w:p>
      <w:r>
        <w:t>的精液又多又浓的喷在白雪的俏脸上。而「粗壮」的精水则洒在公主乌黑的头发上。</w:t>
      </w:r>
    </w:p>
    <w:p>
      <w:r>
        <w:t>第三轮︰在「长舌」的协助下，「镶珠」和「持久」终於顺利插入公主的屁眼，「镶珠」？如其名，鸡巴的薄</w:t>
      </w:r>
    </w:p>
    <w:p>
      <w:r>
        <w:t>皮上，长满如水荳般的肉粒。插入屁眼，一粒粒的小肉粒磨擦在大肠内，十分兴奋。白雪公主得到了人生第一个性</w:t>
      </w:r>
    </w:p>
    <w:p>
      <w:r>
        <w:t>高潮。</w:t>
      </w:r>
    </w:p>
    <w:p>
      <w:r>
        <w:t>「持久」在差不多跟着的一个小时，让公主达到了三次的高潮。「长舌」也不示弱，将自己的鸡巴插进公主微</w:t>
      </w:r>
    </w:p>
    <w:p>
      <w:r>
        <w:t>肿的口内。八人很满足地倒在床上睡着。</w:t>
      </w:r>
    </w:p>
    <w:p>
      <w:r>
        <w:t>白天，家里只有白雪公主一个人，年轻无知的公主哪懂这种玩意，自从跟猎人和七个小矮人们玩过后，心里总</w:t>
      </w:r>
    </w:p>
    <w:p>
      <w:r>
        <w:t>是痒痒的，寂寞的小公主只好用麵粉棍和双手来安慰自己。</w:t>
      </w:r>
    </w:p>
    <w:p>
      <w:r>
        <w:t>过了两天，小矮人要出远门，好心的小矮人们就关照她：「要小心那后娘，她很快就会知道你在这儿，别让任</w:t>
      </w:r>
    </w:p>
    <w:p>
      <w:r>
        <w:t>何人进来。」</w:t>
      </w:r>
    </w:p>
    <w:p>
      <w:r>
        <w:t>再说那个王后。她在自以为吃掉了白雪公主的肺和肝以后，心里再也没有牵挂，认为自己又是天下第一美人了。</w:t>
      </w:r>
    </w:p>
    <w:p>
      <w:r>
        <w:t>一天，她走到魔镜前面说：「小镜子，墙上的小镜子。全国要数谁最最美丽？」</w:t>
      </w:r>
    </w:p>
    <w:p>
      <w:r>
        <w:t>只听得镜子回答：「王后啊，您在这人最最美，可是白雪公主在对面山里，跟七个小矮人住在一块儿，她比你</w:t>
      </w:r>
    </w:p>
    <w:p>
      <w:r>
        <w:t>还要美一千倍。」</w:t>
      </w:r>
    </w:p>
    <w:p>
      <w:r>
        <w:t>王后听了大惊失色，因为她知道魔镜从来不说假话，还知道猎人欺骗了她，白雪公主现在还活着。现在她又在</w:t>
      </w:r>
    </w:p>
    <w:p>
      <w:r>
        <w:t>左思右想，应当怎样把小姑娘杀死才好。只要她一天下是全国最美丽的女人，她的妒忌一天也不会消释。</w:t>
      </w:r>
    </w:p>
    <w:p>
      <w:r>
        <w:t>最后她终于想出一条计策：她把自己的脸涂抹了一下，打扮成一个卖杂货的老太婆，别人谁也认不出来。装扮</w:t>
      </w:r>
    </w:p>
    <w:p>
      <w:r>
        <w:t>成这副模样后，她越过了七座山，来到七个小矮人的小屋前。</w:t>
      </w:r>
    </w:p>
    <w:p>
      <w:r>
        <w:t>她一面敲门，一面大声威道：「卖好东西喽！」</w:t>
      </w:r>
    </w:p>
    <w:p>
      <w:r>
        <w:t>白雪公主从窗向探出头来问：「您好，老奶奶，您卖的是什么东西？」</w:t>
      </w:r>
    </w:p>
    <w:p>
      <w:r>
        <w:t>「好东西，漂亮货。」她答道。</w:t>
      </w:r>
    </w:p>
    <w:p>
      <w:r>
        <w:t>「各种颜色的绳子！」说罢，他取出一条用五彩缤纷的丝线织成的绳子。</w:t>
      </w:r>
    </w:p>
    <w:p>
      <w:r>
        <w:t>「看来，我可以让这个老实的女人走进屋里来。」自雪公主想。</w:t>
      </w:r>
    </w:p>
    <w:p>
      <w:r>
        <w:t>於是她打开了门，买了一条漂亮时绳子。</w:t>
      </w:r>
    </w:p>
    <w:p>
      <w:r>
        <w:t>「好孩子。」老太婆又说︰「看你多漂亮呀！来吧，我要给你好好系上。」</w:t>
      </w:r>
    </w:p>
    <w:p>
      <w:r>
        <w:t>白雪公主天真无邪地站在她的面前，让她系上那条新的绳子，老太婆竟然用日本传统虐待狂的龟缚法将白雪公</w:t>
      </w:r>
    </w:p>
    <w:p>
      <w:r>
        <w:t>主紮得好像那些ＳＭ杂志的女郎一样。可是老太婆身手敏捷缚得又快又紧，白雪公主连阻止的机会也没有，绳子磨</w:t>
      </w:r>
    </w:p>
    <w:p>
      <w:r>
        <w:t>擦着白雪公娇嫩的肌肤，兴奋得令她气也透不过来，便吊在半空中晕死过去。</w:t>
      </w:r>
    </w:p>
    <w:p>
      <w:r>
        <w:t>「现在你可不再是最美的人了。」她一面说，一面赶快走出门。</w:t>
      </w:r>
    </w:p>
    <w:p>
      <w:r>
        <w:t>不久，天色晚了，七个矮人回到家里。他们看到可爱的白雪公主被吊在大厅正中，不由大惊失色，见她一动也</w:t>
      </w:r>
    </w:p>
    <w:p>
      <w:r>
        <w:t>不动，仿佛死了一般。他们把她抱了起来，看到她已被缚得太紧了而气绝。就把这条绳子一刀剪断。不一会，她开</w:t>
      </w:r>
    </w:p>
    <w:p>
      <w:r>
        <w:t>始微微呼吸起来，后来又慢慢恢复了生命的活力。</w:t>
      </w:r>
    </w:p>
    <w:p>
      <w:r>
        <w:t>当小矮人们听了她讲的事后，他们说：「这卖杂货的女人决不是别人，而是那个恶毒透顶的王后，你可要小心，</w:t>
      </w:r>
    </w:p>
    <w:p>
      <w:r>
        <w:t>当我们不跟你在一块儿时，别让任何人走进屋来。这么喜欢玩绳子，现在让我们跟你玩玩吧！」</w:t>
      </w:r>
    </w:p>
    <w:p>
      <w:r>
        <w:t>白雪公主被打扮成日本高校水手服的少女，被七人用麻绳紧缚，又玩滴腊，又玩灌肠，又夹衣夹，白雪公主最</w:t>
      </w:r>
    </w:p>
    <w:p>
      <w:r>
        <w:t>后连尿也泄了出来。又是一夜到天明。</w:t>
      </w:r>
    </w:p>
    <w:p>
      <w:r>
        <w:t>那个可恶的妇人回到家里后，又走到那面魔镜前问道：</w:t>
      </w:r>
    </w:p>
    <w:p>
      <w:r>
        <w:t>「小镜子，墙上的小镜子，全国要数谁最最美丽？」</w:t>
      </w:r>
    </w:p>
    <w:p>
      <w:r>
        <w:t>只听得镜子像过去那样回答：「王后啊，您在这儿最最美！可是白雪公主在对面山里，跟七个小矮人住在一块</w:t>
      </w:r>
    </w:p>
    <w:p>
      <w:r>
        <w:t>儿，她比你还要美一千倍。」</w:t>
      </w:r>
    </w:p>
    <w:p>
      <w:r>
        <w:t>她听了这话，不由热血沸腾。知道白雪公主依旧活着，她心里非常害怕现在我要想出一个办法，她说︰「我</w:t>
      </w:r>
    </w:p>
    <w:p>
      <w:r>
        <w:t>非得让你彻底完蛋不可！」於是她用她所通晓的巫术做成一把有毒的棒子。她把自己乔袋打扮成另一个老婆子，越</w:t>
      </w:r>
    </w:p>
    <w:p>
      <w:r>
        <w:t>过七座山，来到七个小矮人家。</w:t>
      </w:r>
    </w:p>
    <w:p>
      <w:r>
        <w:t>她敲敲门，提高嗓门喊起来：「卖好东西喽！」</w:t>
      </w:r>
    </w:p>
    <w:p>
      <w:r>
        <w:t>白雪公主在外面看了一下说：「去你的吧，我谁也不让进来！」</w:t>
      </w:r>
    </w:p>
    <w:p>
      <w:r>
        <w:t>「我不会看一看货色总是可以的喽！」老太婆一面说，一面拿出有毒的棒子，把它举得高高的，白雪公主看到</w:t>
      </w:r>
    </w:p>
    <w:p>
      <w:r>
        <w:t>这样美丽的棒子非常高兴，不由被它迷住，下体竟然流出淫水，把小内裤也浸湿了，公主就把门儿打开。</w:t>
      </w:r>
    </w:p>
    <w:p>
      <w:r>
        <w:t>当她们把这笔买卖讲定以后，老太婆说︰「现在让我好好插一插你的下体。」</w:t>
      </w:r>
    </w:p>
    <w:p>
      <w:r>
        <w:t>可怜的白雪公主什么也没有提防到，让那老太婆任意摆布。可是棍子一插入其窄小的阴道，毒性混着处女之血</w:t>
      </w:r>
    </w:p>
    <w:p>
      <w:r>
        <w:t>就发作起来。小公主立刻倒在地上，不省人事，</w:t>
      </w:r>
    </w:p>
    <w:p>
      <w:r>
        <w:t>「这标緻透顶的丫头，」恶毒的女人说︰「现在让你尝尝滋味！」说罢扬长而去。</w:t>
      </w:r>
    </w:p>
    <w:p>
      <w:r>
        <w:t>幸而天色不久就黑下来，七个小矮人回屋来了。当小矮人们看到白雪公主躺在地上像死去一般时，他们马上疑</w:t>
      </w:r>
    </w:p>
    <w:p>
      <w:r>
        <w:t>心到这是后母干的事，便东寻西找结果发现了公主阴道插着一根有毒的棍子。</w:t>
      </w:r>
    </w:p>
    <w:p>
      <w:r>
        <w:t>他们刚把它拔出来，上面还沾满公主的淫水和鲜血，白雪公主就苏醒过来，把刚才发生的事一五一十告诉他们。</w:t>
      </w:r>
    </w:p>
    <w:p>
      <w:r>
        <w:t>矮人们又一次警告她要谨慎小心，谁来了都不要开门。七人觉得有异，一心要想出计策来对付这恶毒的皇后。</w:t>
      </w:r>
    </w:p>
    <w:p>
      <w:r>
        <w:t>王后国家后，又站在魔镜面前问道：「小镜子，墙上的小镜子，全国要数谁最最美丽？」</w:t>
      </w:r>
    </w:p>
    <w:p>
      <w:r>
        <w:t>只听得镜子像过去那样回答：「王后啊，您在这儿最最美，可是白雪公主在对面山里，跟七个小矮人住在一块</w:t>
      </w:r>
    </w:p>
    <w:p>
      <w:r>
        <w:t>儿，她比你还要美一千倍。」</w:t>
      </w:r>
    </w:p>
    <w:p>
      <w:r>
        <w:t>王后听到镜子说这些话，气得浑身发抖。白雪这小丫头非死不可。她尖声嚷道，「即使要拿我自己的性命作代</w:t>
      </w:r>
    </w:p>
    <w:p>
      <w:r>
        <w:t>价，我也不在乎，於是她走到一间非常秘密、谁也没有进去过的房间，做出一个毒性很强的萍果。萍果的外形很美，</w:t>
      </w:r>
    </w:p>
    <w:p>
      <w:r>
        <w:t>一面白，一面红，每个人见了都会十分喜欢，可是只要谁咬它一小口，他就准会死去。</w:t>
      </w:r>
    </w:p>
    <w:p>
      <w:r>
        <w:t>萍果做好以后，她把脸涂抹了一下，打扮成一个农家淫荡少妇模样，又越过了七座山，来到七个小矮人家，她</w:t>
      </w:r>
    </w:p>
    <w:p>
      <w:r>
        <w:t>敲敲门、白雪公主从窗口探出头来说：「我谁也不让进来，七个小矮人不准我开门呀！」「这跟我没有甚么关系，」</w:t>
      </w:r>
    </w:p>
    <w:p>
      <w:r>
        <w:t>那个农妇说，我的萍果嘛，我很快就要卖光了。瞧，我可以送你一个。「不，」白雪公主说，「我甚么也不能拿」</w:t>
      </w:r>
    </w:p>
    <w:p>
      <w:r>
        <w:t>「你怕里面有毒吗，」农妇说。「你瞧，我现在把那萍果切成两半，你吃红的一面，我吃白的一面。」原来那</w:t>
      </w:r>
    </w:p>
    <w:p>
      <w:r>
        <w:t>萍果做得非常巧妙，只在红的一面放毒药。白雪公主很欢喜那个美丽的萍果，她看到农妇在吃，再也忍不住了，就</w:t>
      </w:r>
    </w:p>
    <w:p>
      <w:r>
        <w:t>伸出手去，把有毒的那一半萍果拿在手里。可是她只吃了一口，就倒在地上死了。</w:t>
      </w:r>
    </w:p>
    <w:p>
      <w:r>
        <w:t>王后狠狠地瞪了她几眼，纵声大笑，接着说：像雪那样洁白，像血那样鲜红，像乌檀木那样黑！这一回，那些</w:t>
      </w:r>
    </w:p>
    <w:p>
      <w:r>
        <w:t>小矮人就没有办法再让你醒过来了。」</w:t>
      </w:r>
    </w:p>
    <w:p>
      <w:r>
        <w:t>说时迟那时快，七名小矮人回到小屋，只见白雪公主已躺在志地上，而假扮成农妇的王后正在大笑逃跑。</w:t>
      </w:r>
    </w:p>
    <w:p>
      <w:r>
        <w:t>七人便追赶着拔足逃奔的皇后。七人把王后追赶到一个山崖之上，王后不能逃跑，望着七个怒火和欲火满腔的</w:t>
      </w:r>
    </w:p>
    <w:p>
      <w:r>
        <w:t>矮人一步步向自己进逼。</w:t>
      </w:r>
    </w:p>
    <w:p>
      <w:r>
        <w:t>「你们想怎样，我是高贵的皇后。」</w:t>
      </w:r>
    </w:p>
    <w:p>
      <w:r>
        <w:t>「你把我们心爱的玩具毁了，我们一定要向你报复。」</w:t>
      </w:r>
    </w:p>
    <w:p>
      <w:r>
        <w:t>七人把皇后造出来的魔绳和魔棍，回敬淫荡的农村少妇。</w:t>
      </w:r>
    </w:p>
    <w:p>
      <w:r>
        <w:t>七人将少妇的衣服扯破，用绳子将她紮起，七人便强迫少妇用口替他们七根阳具含吹舐啜。</w:t>
      </w:r>
    </w:p>
    <w:p>
      <w:r>
        <w:t>少妇的全身有洞的地方都被手指、舌头和鸡巴被插过廿一遍七人终於将恶毒的皇后狠狠的插死了。</w:t>
      </w:r>
    </w:p>
    <w:p>
      <w:r>
        <w:t>七名小矮人嘴里再也没有呼吸，她真的死了於是他们把她抱了起来，看看能不能找到什么有毒的东西，再解开</w:t>
      </w:r>
    </w:p>
    <w:p>
      <w:r>
        <w:t>她的带予，梳梳她的头发，用水和酒擦洗她的身体，可是什么都没有用。那个可爱的姑娘真的死了，他们只好将他</w:t>
      </w:r>
    </w:p>
    <w:p>
      <w:r>
        <w:t>放在玻璃制的棺椁中。</w:t>
      </w:r>
    </w:p>
    <w:p>
      <w:r>
        <w:t>每到夜深人静七名小矮人就会去玩弄不白雪公主不动的娇躯，来安慰自己寂寞的心宁。【完】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