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董卓荒淫录</w:t>
      </w:r>
    </w:p>
    <w:p>
      <w:r>
        <w:t>第一回</w:t>
      </w:r>
    </w:p>
    <w:p>
      <w:r>
        <w:t>东汉末年，阉官十常侍作乱，诱杀国舅兼大将军何进。何进的部下袁绍，曹操带兵入宫捉拿参与叛乱的阉官，</w:t>
      </w:r>
    </w:p>
    <w:p>
      <w:r>
        <w:t>阉官张让等人遂劫持初登基不久的少帝及其弟陈留王冒烟突火，仓皇外逃。</w:t>
      </w:r>
    </w:p>
    <w:p>
      <w:r>
        <w:t>大军阀西凉刺史董卓闻讯，借戡乱勤王为名，带领二十万大军浩浩荡荡杀进京城，尽诛叛乱阉官，并祸及无数</w:t>
      </w:r>
    </w:p>
    <w:p>
      <w:r>
        <w:t>无辜的太监，宫女和京城平民。</w:t>
      </w:r>
    </w:p>
    <w:p>
      <w:r>
        <w:t>二十万西凉官兵，素来驻扎平沙荒原的甘肃境内，不近女色已久，即使母猪都难得一见，所以一进了京城，看</w:t>
      </w:r>
    </w:p>
    <w:p>
      <w:r>
        <w:t>到花花绿绿的帝都民女，一个个就像从地狱释出的饿鬼，尽情掳掠奸淫，甚至在街头巷尾，如野狗般宣泄兽欲。</w:t>
      </w:r>
    </w:p>
    <w:p>
      <w:r>
        <w:t>董卓，身材硕硕肥大，胸毛如鬣，是个十足十的瘟君兼色魔。</w:t>
      </w:r>
    </w:p>
    <w:p>
      <w:r>
        <w:t>虽然在戒马倥惚中，仍每晚都要数名少女一丝不挂地陪他裸寝，或任他摸乳撩阴，或含住他的阳具睡觉。</w:t>
      </w:r>
    </w:p>
    <w:p>
      <w:r>
        <w:t>西凉军入城后数日，董卓见皇宫华丽壮观，宫女妃嫔美艳绝伦，于是就兴起鹊巢鸠估的念头，准备废黜少帝刘</w:t>
      </w:r>
    </w:p>
    <w:p>
      <w:r>
        <w:t>辩，另立其弟陈留王刘协为新君。</w:t>
      </w:r>
    </w:p>
    <w:p>
      <w:r>
        <w:t>其时，刘协年方九岁，是个无知幼童。</w:t>
      </w:r>
    </w:p>
    <w:p>
      <w:r>
        <w:t>董卓欲立他为君，狼子野心昭然若揭，无非当他作扯线木偶，自己则为所欲为。</w:t>
      </w:r>
    </w:p>
    <w:p>
      <w:r>
        <w:t>不料，当董卓召集文武百官提出此议后，却遭到另一军阀，荆州刺史丁原的反对和示文，于是双方便扯马列阵</w:t>
      </w:r>
    </w:p>
    <w:p>
      <w:r>
        <w:t>对敌。</w:t>
      </w:r>
    </w:p>
    <w:p>
      <w:r>
        <w:t>丁原之所以敢同董卓硬碰，所赖者系义子吕布的神勇。</w:t>
      </w:r>
    </w:p>
    <w:p>
      <w:r>
        <w:t>果然，战鼓三响未已，吕布即斩将夺旗，吓到董卓狼狈逃回营中，恨得牙痒痒的。</w:t>
      </w:r>
    </w:p>
    <w:p>
      <w:r>
        <w:t>帐下虎贲中郎将李肃见状，遂笑嘻嘻上前禀告道：「主公，末将有一计可令吕布归降麾下，请勿烦忧。」</w:t>
      </w:r>
    </w:p>
    <w:p>
      <w:r>
        <w:t>董卓喜道：「你有何计，快说！」</w:t>
      </w:r>
    </w:p>
    <w:p>
      <w:r>
        <w:t>李肃答道：「末将与吕布乃同乡，当年曾是同窗好友，深知其人勇而无谋，见小利而忘大义，兼且十分好色。</w:t>
      </w:r>
    </w:p>
    <w:p>
      <w:r>
        <w:t>主公可将胯下爱驹『赤免马』和美女、黄金相赠，吕布必舍丁原而倒戈相向。」</w:t>
      </w:r>
    </w:p>
    <w:p>
      <w:r>
        <w:t>董卓为完成大业，只好割爱，就令李肃将心爱的赤免马兼美女十人，黄金千两，明珠数斛送与吕布，招其来降。</w:t>
      </w:r>
    </w:p>
    <w:p>
      <w:r>
        <w:t>吕布得到千里宝马和美女黄金，果然连夜入帐杀死义父丁原，割下首级献与董卓，并另拜董卓为义父。</w:t>
      </w:r>
    </w:p>
    <w:p>
      <w:r>
        <w:t>董卓得到吕布，如虎添翼，声威大振，朝中文武百官个个震惊，纷纷附和，董卓于是喝令少帝刘涛退位，立陈</w:t>
      </w:r>
    </w:p>
    <w:p>
      <w:r>
        <w:t>留王刘协为君，号献帝。</w:t>
      </w:r>
    </w:p>
    <w:p>
      <w:r>
        <w:t>此时董卓大权在握，自然趾高气扬，筹躇满志，带剑上朝，鄙视百官，白日坐于龙椅，代献帝审批奏章，夜则</w:t>
      </w:r>
    </w:p>
    <w:p>
      <w:r>
        <w:t>宿皇宫，卧龙床，召妃嫔，宫女陪寝。</w:t>
      </w:r>
    </w:p>
    <w:p>
      <w:r>
        <w:t>董卓本是臭名满天下的变态色魔，此时入住皇宫，犹有如饿狼入羊群，干下许多荒淫秽乱的丑事，史官亦曾偷</w:t>
      </w:r>
    </w:p>
    <w:p>
      <w:r>
        <w:t>偷记录，三国演义作者因碍于观瞻，只是概略一提。本文乘现在多人都在谈三国之际，予以详尽披露。</w:t>
      </w:r>
    </w:p>
    <w:p>
      <w:r>
        <w:t>据古人所着「春宫窥秘」和「王女心经」等书记载，早在黄帝时期，皇宫就流行采阴补阳的床上性学。</w:t>
      </w:r>
    </w:p>
    <w:p>
      <w:r>
        <w:t>当时著名的性学家素女就建议黄帝同十六岁以下的少女性交，每晚六，七人至十余人，这样就可摄取少女的真</w:t>
      </w:r>
    </w:p>
    <w:p>
      <w:r>
        <w:t>元补充自己的阳气。</w:t>
      </w:r>
    </w:p>
    <w:p>
      <w:r>
        <w:t>黄帝依言，先后与千余名处女交媾，果然老而弥壮，董卓这个变态大色魔，一见后宫美女如云，自然欣喜若旺，</w:t>
      </w:r>
    </w:p>
    <w:p>
      <w:r>
        <w:t>恣意淫乐。</w:t>
      </w:r>
    </w:p>
    <w:p>
      <w:r>
        <w:t>他听从献媚的大夫之言，每天都会将千年人参填入狗鞭中，再塞入十名宫中少女的阴户之中，然后挺着硬勃的</w:t>
      </w:r>
    </w:p>
    <w:p>
      <w:r>
        <w:t>阳具，趴在少女身上，逐一将填了人参的狗鞭顶到少女阴户的深处，接着揉捏少女的乳房，狎弄少女的阴核，令这</w:t>
      </w:r>
    </w:p>
    <w:p>
      <w:r>
        <w:t>些少女产生淫兴，分泌出淫水，〔古称真阴〕把狗鞭浸得发涨，至翌日凌晨才用木夹取出，作为补物服食。</w:t>
      </w:r>
    </w:p>
    <w:p>
      <w:r>
        <w:t>每当他玩弄少女而自己亦兴致勃勃之时，就令这些少女两人一对，互相啜乳舔阴，而自己则找未塞入狗鞭的宫</w:t>
      </w:r>
    </w:p>
    <w:p>
      <w:r>
        <w:t>女抽插。</w:t>
      </w:r>
    </w:p>
    <w:p>
      <w:r>
        <w:t>由于他的身躯肥肿如猪，肚腩高高凸起，阳具又非常短小，很难捣到身下宫女阴户深处，但此时又欲火焚身，</w:t>
      </w:r>
    </w:p>
    <w:p>
      <w:r>
        <w:t>所以便拚命地挤压身下的宫女，就像饿虎朴羊般逼到宫女惨叫连连，有的甚至窒息而亡。</w:t>
      </w:r>
    </w:p>
    <w:p>
      <w:r>
        <w:t>对于宫女的死活，董卓虽然不放在心上，但总难免有点扫兴，所以后来便转而采取『床边拗蔗』的方式，令宫</w:t>
      </w:r>
    </w:p>
    <w:p>
      <w:r>
        <w:t>女张开双腿垂下床沿，自己则站在床边发力捣插。</w:t>
      </w:r>
    </w:p>
    <w:p>
      <w:r>
        <w:t>董卓虽是武将，但站得太久亦不好受，本来，他可以令宫女骑在他身上套纳的，但他却迷信女人骑着自己高高</w:t>
      </w:r>
    </w:p>
    <w:p>
      <w:r>
        <w:t>在上是不吉利的，所以当玩『床边拗蔗』而觉得疲倦时，他就会令宫女趴在龙床上，自己则跪坐在她后面，双手捧</w:t>
      </w:r>
    </w:p>
    <w:p>
      <w:r>
        <w:t>看玉臀奋力抽插。</w:t>
      </w:r>
    </w:p>
    <w:p>
      <w:r>
        <w:t>有时玩到性起，董卓亦会坐在龙床上，让宫女坐在他怀中套纳，自己则双手环抱宫女娇躯，揉捏玩弄她的乳房。</w:t>
      </w:r>
    </w:p>
    <w:p>
      <w:r>
        <w:t>在芸芸性爱花式中，董卓最喜爱的，就是将自己肥大的身躯「大」字般仰躺床上，然后令十数名脱得赤裸裸的</w:t>
      </w:r>
    </w:p>
    <w:p>
      <w:r>
        <w:t>宫女环绕在他身侧四周，有的供他模乳撩阴，有的则轮流替他吹箫舔卵。</w:t>
      </w:r>
    </w:p>
    <w:p>
      <w:r>
        <w:t>当宫女含啜到他血脉贲张，精关即将洞开之时，他便兽性勃发地将宫女的樱桃小口当作阴户，狠狠弄干，直至</w:t>
      </w:r>
    </w:p>
    <w:p>
      <w:r>
        <w:t>精液喷进她们的喉咙中。</w:t>
      </w:r>
    </w:p>
    <w:p>
      <w:r>
        <w:t>热精虽然腥膻，但毕竟是男人体内的精华，所以吞精在宫女们的心目中并不算难忍的差事，最为她们暗暗恨之</w:t>
      </w:r>
    </w:p>
    <w:p>
      <w:r>
        <w:t>入骨的是，董卓有时因戈伐过度而无力勃起时，会迁怒为他含春的宫女，把尿射入她们口中，并逼她们饮下。</w:t>
      </w:r>
    </w:p>
    <w:p>
      <w:r>
        <w:t>为了能够更加肆无忌惮地淫乐弄权，董卓又派人毒杀废帝刘辩，废后唐妃，同时绞死太后何氏〔何进之亲妹〕，</w:t>
      </w:r>
    </w:p>
    <w:p>
      <w:r>
        <w:t>又把所有对地稍露不满的人剖腹挖心。</w:t>
      </w:r>
    </w:p>
    <w:p>
      <w:r>
        <w:t>董卓毒杀废帝，威压新君，杀害忠良，秽乱后宫的恶行终于引起朝野文武百官的强烈愤慨。</w:t>
      </w:r>
    </w:p>
    <w:p>
      <w:r>
        <w:t>他们表面上对董卓唯唯诺诺，恭恭敬敬，暗地裹却密谋征讨诛除此僚。</w:t>
      </w:r>
    </w:p>
    <w:p>
      <w:r>
        <w:t>曹操当时为骁骑校官，甚得董卓信任，因而受到反董派的不满。曹操知董卓四面楚歌，时日无多，便意田暗杀</w:t>
      </w:r>
    </w:p>
    <w:p>
      <w:r>
        <w:t>董卓，争取人心。</w:t>
      </w:r>
    </w:p>
    <w:p>
      <w:r>
        <w:t>一曰，他趁着董卓午睡，拔刀欲行刺，但凑巧被吕布撞见，急忙诈称是献宝刀与太师，然后仓皇逃走，并广发</w:t>
      </w:r>
    </w:p>
    <w:p>
      <w:r>
        <w:t>诏书，号召十七路军阀共同征讨董卓，于是遂引发刘备，关羽，张飞「三英戟吕布」的千古佳话。</w:t>
      </w:r>
    </w:p>
    <w:p>
      <w:r>
        <w:t>因吕布不敌刘，关，张，董卓遂决定劫持献帝，迁都长安避祸。</w:t>
      </w:r>
    </w:p>
    <w:p>
      <w:r>
        <w:t>虽然连吃败战，董卓仍不忘淫乐，征集二十万民夫在长安城外的邬坞兴建行乐宫，搜罗民间美女八百名供他泄</w:t>
      </w:r>
    </w:p>
    <w:p>
      <w:r>
        <w:t>欲，又将捉来的数百名俘虏斩断手脚，剜去双眼，割下舌根甚至将整个活人放入大锅中煮烂，强迫百官食人肉羹。</w:t>
      </w:r>
    </w:p>
    <w:p>
      <w:r>
        <w:t>百官见状，均吓到全身发抖，惶恐不已。</w:t>
      </w:r>
    </w:p>
    <w:p>
      <w:r>
        <w:t>由此可见，董卓是一个十足的变熊狂魔。</w:t>
      </w:r>
    </w:p>
    <w:p>
      <w:r>
        <w:t>当时，有个任职司陡的王允便暗萌杀董之心。</w:t>
      </w:r>
    </w:p>
    <w:p>
      <w:r>
        <w:t>他是个文官，职司礼乐，府衙养蓄养大批官妓。当董卓作威作福，横行无忌时，他便韬光养晦，终日闭门在家</w:t>
      </w:r>
    </w:p>
    <w:p>
      <w:r>
        <w:t>中，与众妓饮酒作乐。</w:t>
      </w:r>
    </w:p>
    <w:p>
      <w:r>
        <w:t>在当时的官场风气中，蓄妓狎玩是风流韵事，非但不会受到非议，反而被誉为文雅之士。</w:t>
      </w:r>
    </w:p>
    <w:p>
      <w:r>
        <w:t>当晚，王允令众官妓歌舞助兴，自己饮了几杯闷酒，想起董卓把持朝政，残暴淫乱一事，不禁愁锁眉梢，恨上</w:t>
      </w:r>
    </w:p>
    <w:p>
      <w:r>
        <w:t>心头，推倒案上酒樽，漫步走到后庭。</w:t>
      </w:r>
    </w:p>
    <w:p>
      <w:r>
        <w:t>是夜，月色正圆，穹苍如洗，花影婆娑。</w:t>
      </w:r>
    </w:p>
    <w:p>
      <w:r>
        <w:t>王允突见园中牡丹花丛中，有一少女正袅袅婷婷地跪在香案后，望空祷告。</w:t>
      </w:r>
    </w:p>
    <w:p>
      <w:r>
        <w:t>王允凝神一望，原来却是义女貂婵。</w:t>
      </w:r>
    </w:p>
    <w:p>
      <w:r>
        <w:t>貂婵亦是王允蓄养的官妓，她自襁褓中就被王允抱来抚养，教以琴棋书空歌舞，现年方十六，出落得美于如花，</w:t>
      </w:r>
    </w:p>
    <w:p>
      <w:r>
        <w:t>肌肤胜雪。</w:t>
      </w:r>
    </w:p>
    <w:p>
      <w:r>
        <w:t>王允见她艳压群芳，又聪敏颖悟，善解人意，所以格外疼惜，特地收为义女。</w:t>
      </w:r>
    </w:p>
    <w:p>
      <w:r>
        <w:t>与现在有些富豪和大导演收养契女一样，名义上父女相称，实际上则是金屋藏娇，视为侍妾二娘。</w:t>
      </w:r>
    </w:p>
    <w:p>
      <w:r>
        <w:t>貂婵早在十三，四岁时，就被王允破瓜，成为他最宠爱的陪寝娇娘。</w:t>
      </w:r>
    </w:p>
    <w:p>
      <w:r>
        <w:t>王允见貂婵喃喃低语，幽叹连连，误以为她埋怨自己年老，私心爱慕风流少年，因此才向月中嫦蛾仙子诉说心</w:t>
      </w:r>
    </w:p>
    <w:p>
      <w:r>
        <w:t>中绮情。</w:t>
      </w:r>
    </w:p>
    <w:p>
      <w:r>
        <w:t>当下勃然大怒，紧走几步，冲到貂婵面前骂道：「贱人，你究竟有甚么私情，深夜在此哀叹？」</w:t>
      </w:r>
    </w:p>
    <w:p>
      <w:r>
        <w:t>貂婵急跪倒在王允脚下泣道：「贱妾对义父之心皎加明月，只是刚才在蓆间见义父愁肩苦睑，定必是为国家大</w:t>
      </w:r>
    </w:p>
    <w:p>
      <w:r>
        <w:t>事烦恼，所以才向月神祷告，祈求国家安定和平，义父建康长寿而已。」</w:t>
      </w:r>
    </w:p>
    <w:p>
      <w:r>
        <w:t>王允闻言，手抚貂婵秀发，柔声说道：「难得你加此忠心明理，老夫甚感欣慰。你快起身，随老夫到昼阁，我</w:t>
      </w:r>
    </w:p>
    <w:p>
      <w:r>
        <w:t>有事对你说。」</w:t>
      </w:r>
    </w:p>
    <w:p>
      <w:r>
        <w:t>到了昼阁，王允喝退恃婢家奴，双手捧着貂蝉的秀颊凝望，越看越爱，突然灵机一触，跪倒地上，向貂婵纳头</w:t>
      </w:r>
    </w:p>
    <w:p>
      <w:r>
        <w:t>下拜。</w:t>
      </w:r>
    </w:p>
    <w:p>
      <w:r>
        <w:t>貂婵登时吓到手足失措，亦急急跪倒，扶起王允，惊呼道：「义父，你想折杀贱妾呀，有甚废事但说无妨，贱</w:t>
      </w:r>
    </w:p>
    <w:p>
      <w:r>
        <w:t>妾赴汤蹈火，在所不辞。」</w:t>
      </w:r>
    </w:p>
    <w:p>
      <w:r>
        <w:t>王允咬咬牙恨，把心一横，说道：「老夫是为国家拜你。」</w:t>
      </w:r>
    </w:p>
    <w:p>
      <w:r>
        <w:t>貂婵茫然道：「残妾区区弱质女流，对国家有甚么用处？」</w:t>
      </w:r>
    </w:p>
    <w:p>
      <w:r>
        <w:t>王允含悲说道：「老夫刚才见你美貌赛过月中仙子，所以心生一计，可为国家除去奸贼乱臣。」</w:t>
      </w:r>
    </w:p>
    <w:p>
      <w:r>
        <w:t>貂婵怔怔问道：「义父有何妙计？」</w:t>
      </w:r>
    </w:p>
    <w:p>
      <w:r>
        <w:t>王允道：「老夫早闻董卓，吕布都是好色之徒，所以想先将你嫁给吕布，然后再献与董卓，以便离间董卓，吕</w:t>
      </w:r>
    </w:p>
    <w:p>
      <w:r>
        <w:t>布两父子的感情，以你的美貌智慧和床上淫技，一定可令他们两人为你争风喝醋，反目成仇，或董卓杀吕布，或吕</w:t>
      </w:r>
    </w:p>
    <w:p>
      <w:r>
        <w:t>布杀董卓，无论谁死，对国家都大有好处。」</w:t>
      </w:r>
    </w:p>
    <w:p>
      <w:r>
        <w:t>貂婵凄然道：「义父，你不要贱妾啦！」</w:t>
      </w:r>
    </w:p>
    <w:p>
      <w:r>
        <w:t>王允将貂婵抱入怀中，疼惜地说道：「老夫在众多妻妾歌妓中独爱你一人，这几年来，哪一夜不是由你陪寝，</w:t>
      </w:r>
    </w:p>
    <w:p>
      <w:r>
        <w:t>只是为了国家，只好忍痛割爱。」</w:t>
      </w:r>
    </w:p>
    <w:p>
      <w:r>
        <w:t>貂婵含泪道：「义父忧国忧民，贱妾又怎会惜此贱躯，但贱妾已是破甄之身，要如何才可瞒过奸贼？」</w:t>
      </w:r>
    </w:p>
    <w:p>
      <w:r>
        <w:t>王允低头沉吟，突喜道：「老夫已有良策了！」</w:t>
      </w:r>
    </w:p>
    <w:p>
      <w:r>
        <w:t>欲知王允有何良策，讲看下回分解。</w:t>
      </w:r>
    </w:p>
    <w:p>
      <w:r>
        <w:t>第二回</w:t>
      </w:r>
    </w:p>
    <w:p>
      <w:r>
        <w:t>却说司徒王允眼见董卓有谋朝篡位的野心，网罗党羽，广招义士，更兼有天生神勇的吕布相助，因此便想布下</w:t>
      </w:r>
    </w:p>
    <w:p>
      <w:r>
        <w:t>美人局，用美丽聪颖的貂婵为饵，以连环计离间董卓和吕布两父子的关系。</w:t>
      </w:r>
    </w:p>
    <w:p>
      <w:r>
        <w:t>但貂婵早为自己破爪，恐怕董卓不喜，故沉吟良久，才想出一条计策，于是就对貂婵说道：「初生雄羔羊的尿</w:t>
      </w:r>
    </w:p>
    <w:p>
      <w:r>
        <w:t>泡小且薄，如果内装鸡血，再塞入你的阴户之中，当老贼和你交媾，阳物初初插入之时，你便运气丹田，驱动阴肌</w:t>
      </w:r>
    </w:p>
    <w:p>
      <w:r>
        <w:t>夹爆尿泡，则鸡血泌出，有如落红，老贼必以为你是处子之身矣！」</w:t>
      </w:r>
    </w:p>
    <w:p>
      <w:r>
        <w:t>貂婵鼓掌笑道：「义父果然想得好计！」</w:t>
      </w:r>
    </w:p>
    <w:p>
      <w:r>
        <w:t>王允又道：「董贼肥老猪猡，行房必然诸多阻碍，所以你必须违用老夫以前传授给你的床上性技，尽量盘腿拱</w:t>
      </w:r>
    </w:p>
    <w:p>
      <w:r>
        <w:t>臀，使老贼的阳物能尽根没入你的阴户，再施以箝夹箍逼，老贼定必其乐无穷，视你如珠如宝也。」</w:t>
      </w:r>
    </w:p>
    <w:p>
      <w:r>
        <w:t>貂婵点头答道：「这个贱妾晓得，现夜已深沉，待贱妾最后一次陪义父安寝吧！」</w:t>
      </w:r>
    </w:p>
    <w:p>
      <w:r>
        <w:t>当下两人宽衣上床，因为离别在即，貂婵又需试演性技，所以便施展浑身解数，不消片刻，王允便觉吃不消，</w:t>
      </w:r>
    </w:p>
    <w:p>
      <w:r>
        <w:t>龟头酥麻，精关洞开，忙制止道：「妙极，正是如此，收紧阴肌，老贼必定欢畅不已，老夫已经快给你榨出阳精，</w:t>
      </w:r>
    </w:p>
    <w:p>
      <w:r>
        <w:t>你且松一松，慢慢玩个尽兴。」</w:t>
      </w:r>
    </w:p>
    <w:p>
      <w:r>
        <w:t>原来王允自貂婵年幼时，就令她终日坐坛，使具阴阜丰满圆润，洞窟细小狭窄，又传她道家练气之术和阴柔之</w:t>
      </w:r>
    </w:p>
    <w:p>
      <w:r>
        <w:t>功。</w:t>
      </w:r>
    </w:p>
    <w:p>
      <w:r>
        <w:t>其实，这种技艺，亦是妓院老駂训练雏妓的基本功，只不过貂婵受到王允的悉心教导，功力特别精纯罢了。</w:t>
      </w:r>
    </w:p>
    <w:p>
      <w:r>
        <w:t>王允蓄养官妓多年，自然特别有心得，否则貂婵虽美，但董卓府中美女盈千，再加上皇宫粉黛众多，就未必会</w:t>
      </w:r>
    </w:p>
    <w:p>
      <w:r>
        <w:t>为她而同盖世英雄的吕布反目了。</w:t>
      </w:r>
    </w:p>
    <w:p>
      <w:r>
        <w:t>计谋既定，王允便将家中珍藏的明珠数颗，今良匠嵌造出金冠一顶，差人密送与吕布。吕布大喜，随即亲自到</w:t>
      </w:r>
    </w:p>
    <w:p>
      <w:r>
        <w:t>王允府第道谢。</w:t>
      </w:r>
    </w:p>
    <w:p>
      <w:r>
        <w:t>王允将预备好的佳肴美食上桌，殷勤向吕布劝酒，满口称赞董太师丰功伟绩，吕布德勇兼备，神勇无敌。</w:t>
      </w:r>
    </w:p>
    <w:p>
      <w:r>
        <w:t>俗语道：「千穿万穿，马屁不穿。」吕布闻言，自然欣喜畅饮。</w:t>
      </w:r>
    </w:p>
    <w:p>
      <w:r>
        <w:t>王允见吕布半醉，便喝退左右随从，今婢女引貂婵艳妆而出。</w:t>
      </w:r>
    </w:p>
    <w:p>
      <w:r>
        <w:t>吕布见貂婵衣袂飘飘，彷若仙女临凡一般，一身绦色罗裙，锦带束腰，更显得酥胸丰满，隆臀圆浑。</w:t>
      </w:r>
    </w:p>
    <w:p>
      <w:r>
        <w:t>加上淡扫蛾眉，薄搽胭脂，清丽而秀美，不由看到眼都直了，心痒痒地惊问道：「此女是何人？当真艳丽无双！」</w:t>
      </w:r>
    </w:p>
    <w:p>
      <w:r>
        <w:t>王允笑道：「小女貂婵也。她久慕将军你英勇盖世，故特来拜见。」</w:t>
      </w:r>
    </w:p>
    <w:p>
      <w:r>
        <w:t>说着，便令貂婵为吕布斟酒。</w:t>
      </w:r>
    </w:p>
    <w:p>
      <w:r>
        <w:t>貂婵献酒与吕布，暗送秋波，吕布接酒杯时亦故意用手指偷摸貂婵的手背，两人随即眉来眼去。</w:t>
      </w:r>
    </w:p>
    <w:p>
      <w:r>
        <w:t>王允见吕布已上钓，便佯醉道：「老夫不胜酒力，暂且告退，让小女陪将军痛饮几杯。」</w:t>
      </w:r>
    </w:p>
    <w:p>
      <w:r>
        <w:t>又对貂婵道：「女儿，全家上下的福泽今后全靠将军哩！」</w:t>
      </w:r>
    </w:p>
    <w:p>
      <w:r>
        <w:t>貂婵假装羞人答答，欲转身入内，急得吕布坐立不安，想出口挽留，又怕太唐突。</w:t>
      </w:r>
    </w:p>
    <w:p>
      <w:r>
        <w:t>王允看在眼内，便对貂婵道：「吕将军是老夫至友，孩儿陪他坐坐无妨。」</w:t>
      </w:r>
    </w:p>
    <w:p>
      <w:r>
        <w:t>貂婵于是盈盈坐在吕布身侧，殷勤劝酒。</w:t>
      </w:r>
    </w:p>
    <w:p>
      <w:r>
        <w:t>吕布张口就乾，眼光不离貂婵上下身。</w:t>
      </w:r>
    </w:p>
    <w:p>
      <w:r>
        <w:t>王允暗暗捻须微笑，于是手指貂婵对吕布说道：「老夫意欲为小女作主，将其许配予将军为妻，不知将军是否</w:t>
      </w:r>
    </w:p>
    <w:p>
      <w:r>
        <w:t>肯接纳？」</w:t>
      </w:r>
    </w:p>
    <w:p>
      <w:r>
        <w:t>吕布闻言，喜出望外，纳头就拜，谢道：「司徒如此错爱，布当效犬马之报。」</w:t>
      </w:r>
    </w:p>
    <w:p>
      <w:r>
        <w:t>王允扶起吕布，笑道：「待择定吉日，便送小女到贵府。现老夫入内稍歇，你们两人好好相谈。」</w:t>
      </w:r>
    </w:p>
    <w:p>
      <w:r>
        <w:t>吕布见王允离席入内，堂上悄无一人，便放胆褛着貂婵的纤腰，根不得马上同她交欢。</w:t>
      </w:r>
    </w:p>
    <w:p>
      <w:r>
        <w:t>貂婵亦如小乌依人般斜靠在吕布怀中，含情脉脉地说道：「贱妾能够伺奉将军，当真三生有幸！」</w:t>
      </w:r>
    </w:p>
    <w:p>
      <w:r>
        <w:t>吕布见貂婵酒后双颊艳若桃李，酥胸急剧起伏，不由越看越爱，欲念乘看酒意涌上心头，褛看貂婵便要索吻。</w:t>
      </w:r>
    </w:p>
    <w:p>
      <w:r>
        <w:t>貂婵仰起头，星眸半闭，任他吻了几口，吕布见貂婵并不抗拒，越发胆壮，伸手就去摸她的乳房。貂婵握着吕</w:t>
      </w:r>
    </w:p>
    <w:p>
      <w:r>
        <w:t>布的手，柔声道：「贱妾早晚便是将军的人了，届时任凭将军恣意痛惜，现在恐防父亲出来，大家脸上不好看，将</w:t>
      </w:r>
    </w:p>
    <w:p>
      <w:r>
        <w:t>军切莫急在一时，误了好事。」</w:t>
      </w:r>
    </w:p>
    <w:p>
      <w:r>
        <w:t>吕布这时已血脉贲张，手握貂婵的一对乳房，虽隔着罗裳，仍感到触手温暖柔绵而富有弹力，更加心痒难熬，</w:t>
      </w:r>
    </w:p>
    <w:p>
      <w:r>
        <w:t>遂气促促地说道：「令尊已亲口将你许配予我，就是见了亦没有关系。」</w:t>
      </w:r>
    </w:p>
    <w:p>
      <w:r>
        <w:t>话香未已，却听到王允的咳嗽声，只好住手。</w:t>
      </w:r>
    </w:p>
    <w:p>
      <w:r>
        <w:t>王允由内室走出瘾堂，向吕布一揖，陪笑道：「老夫本欲留将军在此住宿，但恐董太师见疑，反而不妙。」</w:t>
      </w:r>
    </w:p>
    <w:p>
      <w:r>
        <w:t>吕布惟有婉言催促王允早择吉日，然后拜谢而去。</w:t>
      </w:r>
    </w:p>
    <w:p>
      <w:r>
        <w:t>王允哈哈大笑地对貂婵道：「吕布现已堕入计中，必须吊吊他的胃口，今他更加心痒胜，你现在随老夫入房，</w:t>
      </w:r>
    </w:p>
    <w:p>
      <w:r>
        <w:t>试将羊尿泡放入阴中，明日就请董贼来家中饮酒，即时将你献兴老贼。」</w:t>
      </w:r>
    </w:p>
    <w:p>
      <w:r>
        <w:t>貂婵点头称是，入到房中，便褪去下裳，让王允将装有谿血的羊尿泡塞入阴户。</w:t>
      </w:r>
    </w:p>
    <w:p>
      <w:r>
        <w:t>王允亲自试了两次，果然阳物甫入少许，貂蝉就运劲下阴，将尿泡夹爆，浑若处女破瓜。</w:t>
      </w:r>
    </w:p>
    <w:p>
      <w:r>
        <w:t>翌日，王允便去拜谒董卓，趁吕布不在身侧，伏地拜请道：「卑职新近训练了一批歌妓，欲屈太师车骑，到草</w:t>
      </w:r>
    </w:p>
    <w:p>
      <w:r>
        <w:t>舍饮酒作乐，未审钧意若何？」</w:t>
      </w:r>
    </w:p>
    <w:p>
      <w:r>
        <w:t>董卓早就听说王允府中官妓色艺俱全，已经很想见识，只是末得其便。现闻王允遨请，自然欣悦应允，于是率</w:t>
      </w:r>
    </w:p>
    <w:p>
      <w:r>
        <w:t>领持戟佩刀之甲士百余人，涪浩荡荡来到王允府中。</w:t>
      </w:r>
    </w:p>
    <w:p>
      <w:r>
        <w:t>王允设华宴招待，又今众妓歌舞，董卓赞不绝口，王允趁机今人带貂婵出来献歌。</w:t>
      </w:r>
    </w:p>
    <w:p>
      <w:r>
        <w:t>董卓一见貂婵，果然晕其大浪，惊为天人，当下手持酒杯看到双眼喷火，说道：「司徒真是艳福不浅！」</w:t>
      </w:r>
    </w:p>
    <w:p>
      <w:r>
        <w:t>王允媚笑道：「她是卑职的小女，年方二八，名唤貂婵，若太师见爱，就请纳为小妾，卑职荣甚，福甚！」</w:t>
      </w:r>
    </w:p>
    <w:p>
      <w:r>
        <w:t>董卓大喜，再三称谢，便命随从备车，带貂婵回府。</w:t>
      </w:r>
    </w:p>
    <w:p>
      <w:r>
        <w:t>貂婵趁更衣之时，将装有新鲜鸡血的羊尿泡塞入下阴，然后走出画屏为董卓宽衣解带，董卓亦急不及待地扯去</w:t>
      </w:r>
    </w:p>
    <w:p>
      <w:r>
        <w:t>貂婵的罗裙亵衣。</w:t>
      </w:r>
    </w:p>
    <w:p>
      <w:r>
        <w:t>执料董卓身体之肥肿远远超出乎貂婵的想像，但见他胸肌大过女人之乳房，胸毛浓密粗长，肚腹鼓胀，双股粗</w:t>
      </w:r>
    </w:p>
    <w:p>
      <w:r>
        <w:t>如马大腿，胯间阳物却小如风肠，几乎被肚腩所遮蔽，不由得暗暗呕心。</w:t>
      </w:r>
    </w:p>
    <w:p>
      <w:r>
        <w:t>董卓见貂婵的肌肤柔嫩如白锦，乳房圆润像玉杯，双腿修长而均称，阴毛疏落而有致，心中大是喜爱，就像老</w:t>
      </w:r>
    </w:p>
    <w:p>
      <w:r>
        <w:t>鹰提小鸡般将她抱起在怀中，哈哈笑道：「美人，你大概是上天送给我的仙女吧！不然，哪有这般美丽，我府中的</w:t>
      </w:r>
    </w:p>
    <w:p>
      <w:r>
        <w:t>数百佳丽和你一比，简直变成了丑八怪！」</w:t>
      </w:r>
    </w:p>
    <w:p>
      <w:r>
        <w:t>貂婵虽然心中厌恶，却强装笑颜献媚道：「太师贵体亦伟岸如天神，贱妾能为太师铺褥登被，实在万分荣宠。」</w:t>
      </w:r>
    </w:p>
    <w:p>
      <w:r>
        <w:t>董卓环抱看貂婵，就像魔鬼在狎弄天使，他的毛茸茸的手掌开始在揉捏貂婵的坚挺乳峰，血盆般的大口亦吻着</w:t>
      </w:r>
    </w:p>
    <w:p>
      <w:r>
        <w:t>她的后颈、中脊。</w:t>
      </w:r>
    </w:p>
    <w:p>
      <w:r>
        <w:t>貂婵只戚到全身汗毛在竖起，但为了不负义父的重托，为了替国家铲除恶贼，她只有强忍着，多年来苦心训练</w:t>
      </w:r>
    </w:p>
    <w:p>
      <w:r>
        <w:t>的媚术躯使她本能地施展风骚的魅力。</w:t>
      </w:r>
    </w:p>
    <w:p>
      <w:r>
        <w:t>她开始像蛇一样在董卓肉腾腾的怀中蠕动，双手从自己的胯问伸下去，探索董卓那隐藏在肚肋下的风肠。</w:t>
      </w:r>
    </w:p>
    <w:p>
      <w:r>
        <w:t>她终于在肉腾腾的肥膏中找到他的小乌，一手托看他毛茸茸的舂袋抚摸，一手捏着他萎缩的阴茎轻轻搓抖。</w:t>
      </w:r>
    </w:p>
    <w:p>
      <w:r>
        <w:t>她又用她浑圆而充满肉感的玉臀去磨擦董卓的小腹和双股。</w:t>
      </w:r>
    </w:p>
    <w:p>
      <w:r>
        <w:t>董卓心裹已充满了爱欲，血脉惭渐贲张。</w:t>
      </w:r>
    </w:p>
    <w:p>
      <w:r>
        <w:t>可惜过多的脂肪和过度的酒色使他的小鸟久久无法恢复生机。</w:t>
      </w:r>
    </w:p>
    <w:p>
      <w:r>
        <w:t>貂婵柔绵的小手不停地挑逗撩弄他的阳物，见他仍然如死蛇烂鳝，心中暗暗咒骂，但仍然狐媚地摆动玉臀，用</w:t>
      </w:r>
    </w:p>
    <w:p>
      <w:r>
        <w:t>手捏着他的龟头在自已的便门和会阴处磨撩。</w:t>
      </w:r>
    </w:p>
    <w:p>
      <w:r>
        <w:t>董卓见貂婵如此知情识趣，心中更加欲火高炽，如果换作是其他的佳丽，他已经喝今她们为他吹箫含卵了。</w:t>
      </w:r>
    </w:p>
    <w:p>
      <w:r>
        <w:t>但他敬貂婵若天仙，不想太过轻侮她，所以只把双手从她乳峰向下游移，经过平坦柔滑的小腹，摸到她的阴阜。</w:t>
      </w:r>
    </w:p>
    <w:p>
      <w:r>
        <w:t>他亢奋地揉着貂婵澧满圆润的三角地带，轻轻捻看她的阴毛，手指惭惭滑进她鲜嫩的两片莲辫之间。</w:t>
      </w:r>
    </w:p>
    <w:p>
      <w:r>
        <w:t>貂婵由于担心塞在阴户裹羊尿泡被夹爆，所以双腿一直分张着跨坐在董卓的大腿之上，因此董卓毫不花费气力</w:t>
      </w:r>
    </w:p>
    <w:p>
      <w:r>
        <w:t>地就在她的销魂洞口撩拨，捻她的外阴唇，揉她的阴蒂。</w:t>
      </w:r>
    </w:p>
    <w:p>
      <w:r>
        <w:t>那阴蒂乃女人最敏感性欲重地，即使貂婵是训练有索的绝色美女，而对方则是猪猡般的狂魔，但要害被制，亦</w:t>
      </w:r>
    </w:p>
    <w:p>
      <w:r>
        <w:t>不禁一阵剧烈的痉孪，忍不住仰首呻吟起来。</w:t>
      </w:r>
    </w:p>
    <w:p>
      <w:r>
        <w:t>她的呻吟充满磁性的诱惑，震撼到董卓心旌摇曳，哈哈淫笑着加紧揉搓。</w:t>
      </w:r>
    </w:p>
    <w:p>
      <w:r>
        <w:t>貂婵一边娇啼，一边默默运劲，让掌心的热力散发在他的阴茎和卵袋上。</w:t>
      </w:r>
    </w:p>
    <w:p>
      <w:r>
        <w:t>董卓的萎缩小乌终勃起了，全身的热血已经沸腾，兽性大发地抱起貂婵放倒在锦褥上，准备将肥肿的身躯压在</w:t>
      </w:r>
    </w:p>
    <w:p>
      <w:r>
        <w:t>她娇怯怯而又玲珑浮突的胴体上。</w:t>
      </w:r>
    </w:p>
    <w:p>
      <w:r>
        <w:t>貂婵为了吊吊董卓的瘾头，亦为了使他对自己更加迷恋和痛惜，便腻声媚叫道：「太师，且慢，让贱妾先为你</w:t>
      </w:r>
    </w:p>
    <w:p>
      <w:r>
        <w:t>吹奏一曲。」</w:t>
      </w:r>
    </w:p>
    <w:p>
      <w:r>
        <w:t>她柔情款款地服伺董卓仰脸睡倒，将秀颊埋在他肥胖的胯间，捏着他的龟头，张开樱桃小口，吐出香舌细意地</w:t>
      </w:r>
    </w:p>
    <w:p>
      <w:r>
        <w:t>舔着。</w:t>
      </w:r>
    </w:p>
    <w:p>
      <w:r>
        <w:t>她舔他的股沟，舔他毛茸茸的卵袋，又含着他卵核一吞一吐，然后再含住硬挺的阳具，施展深喉绝技，密密吮</w:t>
      </w:r>
    </w:p>
    <w:p>
      <w:r>
        <w:t>吸。</w:t>
      </w:r>
    </w:p>
    <w:p>
      <w:r>
        <w:t>董卓虽然被千百个佳鹿啜过阳物，但从没有像现在如此欢畅袂乐，这一方面是由于貂婵的口技极佳，另一方面</w:t>
      </w:r>
    </w:p>
    <w:p>
      <w:r>
        <w:t>亦是因为想不到像貂婵如此天姿国色，竟心甘倩愿地为自己啜阳含卵，心中不由又喜又乐地哈哈淫笑道：「美人，</w:t>
      </w:r>
    </w:p>
    <w:p>
      <w:r>
        <w:t>神仙妹妹，老夫爽死啦！老夫一定重重赏赐你！」</w:t>
      </w:r>
    </w:p>
    <w:p>
      <w:r>
        <w:t>他的阳物不住在貂婵口裹颤动，精液似乎欲破关而出，急得呱呱大叫道：「美人，快快住口，老夫受不了啦！」</w:t>
      </w:r>
    </w:p>
    <w:p>
      <w:r>
        <w:t>欲知老贼如何消受，请看下回分解。</w:t>
      </w:r>
    </w:p>
    <w:p>
      <w:r>
        <w:t>第三回</w:t>
      </w:r>
    </w:p>
    <w:p>
      <w:r>
        <w:t>却说貂婵伏在董卓肥过猪肚腩的小腹下，替他啜阳含卵，鼓起桃腮，运力猛吸，玉手又不停搓捏，只乐得董老</w:t>
      </w:r>
    </w:p>
    <w:p>
      <w:r>
        <w:t>贼肥膏颤抖，阳物弹跳，精关豁然洞开，连忙呼貂婵住口。</w:t>
      </w:r>
    </w:p>
    <w:p>
      <w:r>
        <w:t>貂婵亦觉察到董贼的阴茎在自巳口中怒胀震动，青筋如蚯蚓般蜿蜓凸出表皮，心知他已血液贲张，行将射精，</w:t>
      </w:r>
    </w:p>
    <w:p>
      <w:r>
        <w:t>于是便将阳物吐了出来，让它略微冷知，否则就此今老贼玩完，便不会使他体会到自巳的矜贵和可爱之处。</w:t>
      </w:r>
    </w:p>
    <w:p>
      <w:r>
        <w:t>董卓的阳物脱出貂婵之口，被冷风一吹，热力稍降，方才松了一口气，见貂婵盈盈睡倒在自己身侧，便转过身</w:t>
      </w:r>
    </w:p>
    <w:p>
      <w:r>
        <w:t>将她搂入怀中，</w:t>
      </w:r>
    </w:p>
    <w:p>
      <w:r>
        <w:t>一手揉捏如的丰乳，一手抚摸她的降臀，充满柔情蜜意地说道：「美人，你不只天姿国色，又善解人意，老夫</w:t>
      </w:r>
    </w:p>
    <w:p>
      <w:r>
        <w:t>有你追般温驯如小绵羊的娇娘陪寝，当真胜过常年楚襄王之遇神女！」</w:t>
      </w:r>
    </w:p>
    <w:p>
      <w:r>
        <w:t>貂婵小乌依人般偎在他肉腾腾的怀中，亦一手轻捻他的胸毛，一手撩弄他的阳物，并将俏脸埋在他的胸膛上，</w:t>
      </w:r>
    </w:p>
    <w:p>
      <w:r>
        <w:t>张口去啜他有若女人乳房的乳头。</w:t>
      </w:r>
    </w:p>
    <w:p>
      <w:r>
        <w:t>董卓睡过数千佳麓，但只是让她们为自己吹萧啜核，还从未试过给美女吮乳头的滋味，那知经貂婵这一吮吸，</w:t>
      </w:r>
    </w:p>
    <w:p>
      <w:r>
        <w:t>竟是心痒难熬，其乐无穷，龟头又不克自制地弹跳起来，哈哈淫笑道：「炒极，炒极，老夫只道女人的奶奶是性感</w:t>
      </w:r>
    </w:p>
    <w:p>
      <w:r>
        <w:t>重地，殊不知男人亦如是。</w:t>
      </w:r>
    </w:p>
    <w:p>
      <w:r>
        <w:t>好啦，投桃报李，让老夫亦含含你的玉峰如何？」</w:t>
      </w:r>
    </w:p>
    <w:p>
      <w:r>
        <w:t>貂婵佯作羞涩地娇笑道：「多谢太师怜爱，贱体已属于太师所有，当任凭太师恣意痛惜！」</w:t>
      </w:r>
    </w:p>
    <w:p>
      <w:r>
        <w:t>董卓于是张开满怖长须的大嘴，握住她充满抑力肉感的乳房，将那若相思豆般的乳头含进口中吮吸，其状实是</w:t>
      </w:r>
    </w:p>
    <w:p>
      <w:r>
        <w:t>滑稽。其实，在古代著名性书《秘戏图考》中，就曾将女人的舌底两窍称加『红莲峰』，乳房称为『双荠峰』，阴</w:t>
      </w:r>
    </w:p>
    <w:p>
      <w:r>
        <w:t>户称为『紫芝峰』。</w:t>
      </w:r>
    </w:p>
    <w:p>
      <w:r>
        <w:t>这三峰，只要是天生尤物，在动情之时都会泌出津液，尤其是妙龄处女，若天赋妙体，所泌出的津液极为滋补，</w:t>
      </w:r>
    </w:p>
    <w:p>
      <w:r>
        <w:t>故性书写疽：「唾精，乳精，阴精，号称美人三精，亦称三峰大药，食之可益寿廷年。」</w:t>
      </w:r>
    </w:p>
    <w:p>
      <w:r>
        <w:t>董卓是个采花大盗，色中狂魔，那会不知这种采阴补阳的秘诀？当下又揉又啜，貂婵本是天赋异秉的绝妙尤物，</w:t>
      </w:r>
    </w:p>
    <w:p>
      <w:r>
        <w:t>再加上平日苦练性技媚术，果然不消片刻，就被董卓啜得双乳泌出晶莹甘香的玉露。董贼以蛇卷舔，由是对貂婵更</w:t>
      </w:r>
    </w:p>
    <w:p>
      <w:r>
        <w:t>加呵护备之。</w:t>
      </w:r>
    </w:p>
    <w:p>
      <w:r>
        <w:t>是时，貂婵亦淫兴盎然，不停在董贼肥胖的怀中蠕动，将坟起的阴阜在董贼的下体上磨擦，口中不住吃吃娇笑。</w:t>
      </w:r>
    </w:p>
    <w:p>
      <w:r>
        <w:t>董贼啜到口唇微酸，而阳物再次怒胀，便翻身将貂婵肛在床上，那倾硕庞大的躯体压在貂婵娇怯怯的胴体上，</w:t>
      </w:r>
    </w:p>
    <w:p>
      <w:r>
        <w:t>活生生像一幅回教清裒寺所珍藏的猪神舆仙女的交媾图。</w:t>
      </w:r>
    </w:p>
    <w:p>
      <w:r>
        <w:t>貂婵为了进一步讨得董贼的欢心，一边将栖桃小口凑向董贼的长须大嘴，伸出香舌在他口中撩动，一近用玉手</w:t>
      </w:r>
    </w:p>
    <w:p>
      <w:r>
        <w:t>轻捏他的龟头，张开双腿，扭腰拱臀，尽量迎纳。</w:t>
      </w:r>
    </w:p>
    <w:p>
      <w:r>
        <w:t>执料董贼的肚腩大若即将临盆的母猪，阳物又短小，所以龟头甫寒入阴户，又随即滑出。</w:t>
      </w:r>
    </w:p>
    <w:p>
      <w:r>
        <w:t>董卓业已淫兴勃发，虽急到手忙脚乱，但又心痛貂婵，生怕将她挤坏，强把双手性床，收腹蓄气，竭力使屁股</w:t>
      </w:r>
    </w:p>
    <w:p>
      <w:r>
        <w:t>下挫。</w:t>
      </w:r>
    </w:p>
    <w:p>
      <w:r>
        <w:t>貂婵心中暗自烦恶，口中却桀然笑道：「太师勿急，贱妾将锦枕垫在臀下就可行事了。」</w:t>
      </w:r>
    </w:p>
    <w:p>
      <w:r>
        <w:t>董卓痛惜地说道：「只垫一个枕头并不济事，垫得太高，又恐扭伤美人的纤腰！」</w:t>
      </w:r>
    </w:p>
    <w:p>
      <w:r>
        <w:t>貂婵腻声道：「不妨事，贱妾平日苦练歌舞，腰肢已可屈曲自如。」</w:t>
      </w:r>
    </w:p>
    <w:p>
      <w:r>
        <w:t>当下取过两个枕头，垫在臀下，将个下阴高高隆起，手扶董贼的阴茎，玉臀向上一挺，董贼亦顺势屁股下扎，</w:t>
      </w:r>
    </w:p>
    <w:p>
      <w:r>
        <w:t>勉强将龟头迫进貂婵狭窄的阴户之中。</w:t>
      </w:r>
    </w:p>
    <w:p>
      <w:r>
        <w:t>貂婵暗暗运力下阴，驱动阴肌挤压早前塞入其中的装上鲜鹞血之羊尿泡，佯作痛楚痉挛地娇啼道：「嗳呀，喔</w:t>
      </w:r>
    </w:p>
    <w:p>
      <w:r>
        <w:t>哟……」</w:t>
      </w:r>
    </w:p>
    <w:p>
      <w:r>
        <w:t>董卓怜惜地说道：「美人，插痛你了是吗？」</w:t>
      </w:r>
    </w:p>
    <w:p>
      <w:r>
        <w:t>此时，他但觉胯下淋漓一片，用手摸摸伸到面前一看，血渍殷殷，欣然以为貂婵仍是处女，越发喜爱亢奋，心</w:t>
      </w:r>
    </w:p>
    <w:p>
      <w:r>
        <w:t>中暗道：「身为官妓，如此婀娜窈窕，竟然犹是处子，定是上天赐舆老夫的尤物，既是天仙下凡，其落红必定是至</w:t>
      </w:r>
    </w:p>
    <w:p>
      <w:r>
        <w:t>佳补物，切切不可错过！」</w:t>
      </w:r>
    </w:p>
    <w:p>
      <w:r>
        <w:t>心念及此，随即霍地坐起身，将头埋在貂婵胯间，捋起胡须，把嘴贴在貂婵阴户之上，啧啧有声地吮啜起来。</w:t>
      </w:r>
    </w:p>
    <w:p>
      <w:r>
        <w:t>貂婵没想到董贼居然变态到如斯地步，骇然惊问也：「太师，你做什么呀？</w:t>
      </w:r>
    </w:p>
    <w:p>
      <w:r>
        <w:t>这可不折杀奴奴啦！」</w:t>
      </w:r>
    </w:p>
    <w:p>
      <w:r>
        <w:t>她一边抽起床头丝帕，假心为董贼抹去唇角和须髯的血迹，一边偷偷伸手入自已阴户中，掏出羊尿泡，揉成小</w:t>
      </w:r>
    </w:p>
    <w:p>
      <w:r>
        <w:t>团送进口中吞下。</w:t>
      </w:r>
    </w:p>
    <w:p>
      <w:r>
        <w:t>董卓意犹末足，又复将头俯下，吐出舌头伸进貂婵阴户裹卷舔。</w:t>
      </w:r>
    </w:p>
    <w:p>
      <w:r>
        <w:t>这一来，只舐到貂婵酥爽万分，心想反上计已得逞，乐得自已受用，便将玉臀摇动如筛箕，双腿尽量曲曲分张，</w:t>
      </w:r>
    </w:p>
    <w:p>
      <w:r>
        <w:t>使娇嫩的阴户洞开，任由董贼像狼狗般舐舔。</w:t>
      </w:r>
    </w:p>
    <w:p>
      <w:r>
        <w:t>董贼一口又一口地咽下貂婵阴户的鲜血，自以为服下玉女处子至宝，哪知道所饮的全是鲜鸡血罢了。</w:t>
      </w:r>
    </w:p>
    <w:p>
      <w:r>
        <w:t>不久，血已尽，舌已麻，而貂婵自己亦感到被舔得阴中有加万蚁搔动，搔痒不已，便双手捧起董卓的苍头皓首，</w:t>
      </w:r>
    </w:p>
    <w:p>
      <w:r>
        <w:t>娇嗲地说道：「太师，快，快将你的如意神棒插入贱妾的牝户吧，贱妾里面给你舔到痒死啦！」</w:t>
      </w:r>
    </w:p>
    <w:p>
      <w:r>
        <w:t>她又细意为董贼抹去残賸血愤，一手勾住他的颈项，一干捉住他的龟头，冉次塞入自己的阴户。</w:t>
      </w:r>
    </w:p>
    <w:p>
      <w:r>
        <w:t>董贼追时巳视貂婵如瑶台仙女，人问尤物，便褛住她兴冲冲地抽插起来。</w:t>
      </w:r>
    </w:p>
    <w:p>
      <w:r>
        <w:t>貂婵则暗暗连气丹田，施展阴柔功，驱使下阴肌夹挤董贼那细小的阳具。她筛摆玉臀，将阴道一松一紧地律动</w:t>
      </w:r>
    </w:p>
    <w:p>
      <w:r>
        <w:t>着。</w:t>
      </w:r>
    </w:p>
    <w:p>
      <w:r>
        <w:t>董贼因身躯肥肿如猪，虽斡过无数佳丽，但因累赘不便，兼且阳具短小，那曾享受过这般魂驰魄摇的无上上志</w:t>
      </w:r>
    </w:p>
    <w:p>
      <w:r>
        <w:t>乐，不禁亢奋得气咻咻地捧着招蝉的玉臀喘叫道：「美人，你不仅纤腰柔若无骨，而且玉门狭窄柔韧，夹得老夫爽</w:t>
      </w:r>
    </w:p>
    <w:p>
      <w:r>
        <w:t>过神仙！呵呵，呵呵呵，老夫快活得就要升仙啦！」</w:t>
      </w:r>
    </w:p>
    <w:p>
      <w:r>
        <w:t>貂婵聪他亢奋到气喘如猪嚎，越发施展风骚狐媚之术，手抚董贼的背脊，淫荡她浪叫道：「太……太师，你…</w:t>
      </w:r>
    </w:p>
    <w:p>
      <w:r>
        <w:t>…你根本不是人，你……你本……本就是天神！</w:t>
      </w:r>
    </w:p>
    <w:p>
      <w:r>
        <w:t>噢噢，贱妾肉躯凡体，怎禁得你……你这般神威呀？噢噢，贱妾就快乐死了，贱亦要陪太师一齐升仙啦！」</w:t>
      </w:r>
    </w:p>
    <w:p>
      <w:r>
        <w:t>且放下不述貂婵如何媚惑董卓，再说是晚吕布眼光光见义父董卓以香车载貂婵入府衙，又是惊讶错愕，又是怒</w:t>
      </w:r>
    </w:p>
    <w:p>
      <w:r>
        <w:t>火攻心，随即气冲冲她持戟赶到司徙汪允的府第，一个箭步冲进堂中，扣住王允的胸襟，厉声斥道：「王司徒你这</w:t>
      </w:r>
    </w:p>
    <w:p>
      <w:r>
        <w:t>老匹夫，既将貂婵许配于我，今又送与太师，这岂不是有意悔辱戏弄我？」</w:t>
      </w:r>
    </w:p>
    <w:p>
      <w:r>
        <w:t>王允急答道：「将军且休怒气，请到内堂说话！」</w:t>
      </w:r>
    </w:p>
    <w:p>
      <w:r>
        <w:t>来到密室，王允辩说道：「将军错怪老夫了，今早在上朝议事后，董太师留住老人说：「我闻你有一女，名唤</w:t>
      </w:r>
    </w:p>
    <w:p>
      <w:r>
        <w:t>貂婵，已许我儿奉先〔吕布别字〕。我身为人父，自然十分关心，故意欲到贵府，一见佳媳。」</w:t>
      </w:r>
    </w:p>
    <w:p>
      <w:r>
        <w:t>太师有求，老夫岂敢违抗，便随即恭迎太师到寒舍，并令貂蝉出拜公公。」</w:t>
      </w:r>
    </w:p>
    <w:p>
      <w:r>
        <w:t>吕布心慌慌逍：「以后又如何？」</w:t>
      </w:r>
    </w:p>
    <w:p>
      <w:r>
        <w:t>王允道：「太师一见貂婵，连声赞赏，并说：「此乃天赐良缘也，又欣值今日是吉辰，本大师要马上带此佳熄</w:t>
      </w:r>
    </w:p>
    <w:p>
      <w:r>
        <w:t>回府，与奉先拜堂成亲。『将军，你试想想，太师钓旨，老夫又怎敢推阻？」</w:t>
      </w:r>
    </w:p>
    <w:p>
      <w:r>
        <w:t>吕布听王允说得诚恳，遂致歉道：「司徒请勿怪罪，布一时情急，改日自当负荆请罪。」</w:t>
      </w:r>
    </w:p>
    <w:p>
      <w:r>
        <w:t>说毕，匆匆告别。</w:t>
      </w:r>
    </w:p>
    <w:p>
      <w:r>
        <w:t>因时已夜深，吕布只好怏怏回家，心乱如麻，通宵不寐。至翌日消晨，吕布便迫不及待地赶来太师府探听消息，</w:t>
      </w:r>
    </w:p>
    <w:p>
      <w:r>
        <w:t>外仆都说不知此事。</w:t>
      </w:r>
    </w:p>
    <w:p>
      <w:r>
        <w:t>吕布大急，再亦顾不了避忌，径入内堂询问太帅的侍妾。侍妾道：「昨夜太师带一新进美女共寝，至今尚未起</w:t>
      </w:r>
    </w:p>
    <w:p>
      <w:r>
        <w:t>身。」</w:t>
      </w:r>
    </w:p>
    <w:p>
      <w:r>
        <w:t>吕布闻言，恍若五雷轰顶，急怒交加，遂潜入产卓卧房后窗窥探。</w:t>
      </w:r>
    </w:p>
    <w:p>
      <w:r>
        <w:t>这时，貂婵正好起身坐在卧房窗下梳妆，发现吕布鬼鬼崇崇在向内探规，便佯作不知，故意紧蹙双眉，假作伤</w:t>
      </w:r>
    </w:p>
    <w:p>
      <w:r>
        <w:t>心僭泪，频频以罗帕拭眼。</w:t>
      </w:r>
    </w:p>
    <w:p>
      <w:r>
        <w:t>吕布此时呆若木鸡，因恐董卓察觉，惟有黯然离去。</w:t>
      </w:r>
    </w:p>
    <w:p>
      <w:r>
        <w:t>不久，吕布又放心不下，借祠向义父请安，又迎入内堂。</w:t>
      </w:r>
    </w:p>
    <w:p>
      <w:r>
        <w:t>董卓问有何事，吕布膛目结舌，只是神悄恍惚地向绣帘里偷看貂婵。</w:t>
      </w:r>
    </w:p>
    <w:p>
      <w:r>
        <w:t>董卓见状，心中起疑，便不悦道：「奉先如若无事，就告退吧！」</w:t>
      </w:r>
    </w:p>
    <w:p>
      <w:r>
        <w:t>吕布唯有悻悻而出。</w:t>
      </w:r>
    </w:p>
    <w:p>
      <w:r>
        <w:t>再说董贼自得貂婵后，为其英色所迷，晚晚舆貂婵交欢，连白昼亦赤裸嬉戏，月余不上朝理事。</w:t>
      </w:r>
    </w:p>
    <w:p>
      <w:r>
        <w:t>由于虚耗过度，精神渐渐不振。</w:t>
      </w:r>
    </w:p>
    <w:p>
      <w:r>
        <w:t>貂婵小心服侍，曲意逢迎，董贼越加痛爱。</w:t>
      </w:r>
    </w:p>
    <w:p>
      <w:r>
        <w:t>一日，吕布又藉口向义父请安，莆进内室，正好董贼午睡，貂婵阶坐在床后，见到吕布，以手指心，又以手指</w:t>
      </w:r>
    </w:p>
    <w:p>
      <w:r>
        <w:t>董贼，黯然泪下。</w:t>
      </w:r>
    </w:p>
    <w:p>
      <w:r>
        <w:t>吕布心如刀削，痴痴相对。</w:t>
      </w:r>
    </w:p>
    <w:p>
      <w:r>
        <w:t>不料，董贼蒙胧醒来，见吕布凝视貂蝉，不禁勃然大怒道：「逆子竟敢垂涎我的爱姬！从今之后，不许你再踏</w:t>
      </w:r>
    </w:p>
    <w:p>
      <w:r>
        <w:t>入后堂半步！」</w:t>
      </w:r>
    </w:p>
    <w:p>
      <w:r>
        <w:t>说毕，随即命左右随从将吕布逐出。</w:t>
      </w:r>
    </w:p>
    <w:p>
      <w:r>
        <w:t>吕布无奈，只好含恨退出，走到中堂，遇到董卓的女婿兼谋士李儒。</w:t>
      </w:r>
    </w:p>
    <w:p>
      <w:r>
        <w:t>李儒见吕布满脸愤懑之色，便上前问明原因，吕布便将董卓夺其末婚妻的事告诉李儒。</w:t>
      </w:r>
    </w:p>
    <w:p>
      <w:r>
        <w:t>李儒闻言，急急入见董卓，劝道：「太师既想雄霸天下，就千万不可为区区一个官妓而失去得力勇将。如果吕</w:t>
      </w:r>
    </w:p>
    <w:p>
      <w:r>
        <w:t>布因此而变心，大事就壤了！」</w:t>
      </w:r>
    </w:p>
    <w:p>
      <w:r>
        <w:t>董卓猛然惊醒，问李儒道：「照你看法，应该怎样？」</w:t>
      </w:r>
    </w:p>
    <w:p>
      <w:r>
        <w:t>李懦道：「吕布贪财好色，太师若舍不得貂婵，可另择美女，并厚赐金帛，以收买其心！「，</w:t>
      </w:r>
    </w:p>
    <w:p>
      <w:r>
        <w:t>董卓觉得李儒的话十分有理，点头称好。</w:t>
      </w:r>
    </w:p>
    <w:p>
      <w:r>
        <w:t>这时，貂婵躲在绣帘后，听两人如此计划，暗暗叫苦不迭，心道：「若吕布被收买动心，则义父的计谋就化成</w:t>
      </w:r>
    </w:p>
    <w:p>
      <w:r>
        <w:t>泡影，我的身体亦白白被拖贼玷污了。不行，我应再谋良策对付！」</w:t>
      </w:r>
    </w:p>
    <w:p>
      <w:r>
        <w:t>欲知貂婵有何妙计，且待下回分解。</w:t>
      </w:r>
    </w:p>
    <w:p>
      <w:r>
        <w:t>第四回</w:t>
      </w:r>
    </w:p>
    <w:p>
      <w:r>
        <w:t>却说董卓果然听从李儒的劝告，在自巳府中的盈千名美女中精选出数名面藐姣好，身态妖娆的尢物及黄金十斤，</w:t>
      </w:r>
    </w:p>
    <w:p>
      <w:r>
        <w:t>锦缎二十匹赐与吕布，安抚道：「前日老夫在病中，心神恍惚，所以才失言怪责你，你千万别记在心！」</w:t>
      </w:r>
    </w:p>
    <w:p>
      <w:r>
        <w:t>吕布怨心稍解，称谢而归。</w:t>
      </w:r>
    </w:p>
    <w:p>
      <w:r>
        <w:t>貂婵眼见自己和义父的一片苦心即将化为泡影，不由大为着急，忙暗中派人密告王允，王允得讯，伺机入见董</w:t>
      </w:r>
    </w:p>
    <w:p>
      <w:r>
        <w:t>卓，说是在野的各路军阀正筹备攻打畏安。</w:t>
      </w:r>
    </w:p>
    <w:p>
      <w:r>
        <w:t>这时董卓身体惭惭复原，遂带同吕布入朝议事。</w:t>
      </w:r>
    </w:p>
    <w:p>
      <w:r>
        <w:t>王允见董卓正与献帝及百官商谈，遂频频向吕布使眼色。吕布会意，便持戟偷偷溜出皇宫，迳向太师府奔来，</w:t>
      </w:r>
    </w:p>
    <w:p>
      <w:r>
        <w:t>将赤兔马絮在衙门的石狮上，提戟摸进后堂，私会貂婵。</w:t>
      </w:r>
    </w:p>
    <w:p>
      <w:r>
        <w:t>貂婵喝退左右侍婢，悄悄对吕布说道：「将军先去后花园的凤仪亭等我。」</w:t>
      </w:r>
    </w:p>
    <w:p>
      <w:r>
        <w:t>吕布提戟来到凤仪亭，见亭建于荷花池中闲，十分幽静。</w:t>
      </w:r>
    </w:p>
    <w:p>
      <w:r>
        <w:t>亭中竹一张凉榻，锦帐缎褥，知道是董卓与爱姬暑天欢蜈的地方，想到貂婵即将来与他私会，不禁心跳血热，</w:t>
      </w:r>
    </w:p>
    <w:p>
      <w:r>
        <w:t>意乱情迷，下体那东西不期然地膨胀硬勃。</w:t>
      </w:r>
    </w:p>
    <w:p>
      <w:r>
        <w:t>不久，见貂婵身穿薄如蝉舆的轻纱，分花拂柳，姗姗来到，恰似仙女临凡，不由看到痴了。</w:t>
      </w:r>
    </w:p>
    <w:p>
      <w:r>
        <w:t>貂婵有意媚惑吕布，使他失控，所以才一见面，珠泪就潸然流下，彷若梨花带雨，泣道：「贱妾巳蒙义父许兄</w:t>
      </w:r>
    </w:p>
    <w:p>
      <w:r>
        <w:t>予将军，本想可以为将军铺床叠被，伺俸左右，不料太师竟起不良之心，将贱妾奸污。</w:t>
      </w:r>
    </w:p>
    <w:p>
      <w:r>
        <w:t>贱妾本欲自尽，以表清白，只是未与将军诀别，所以才忍辱偷生。</w:t>
      </w:r>
    </w:p>
    <w:p>
      <w:r>
        <w:t>今天幸得相见，心愿巳了，此身巳被玷污，不配再服伺盖世英雌，愿死在君前，以明妾志！」</w:t>
      </w:r>
    </w:p>
    <w:p>
      <w:r>
        <w:t>说着，双手攀曲栏，望池中便跳！</w:t>
      </w:r>
    </w:p>
    <w:p>
      <w:r>
        <w:t>吕布慌忙丢下画戟，奔上前搂住。</w:t>
      </w:r>
    </w:p>
    <w:p>
      <w:r>
        <w:t>貂婵转身偎在吕市怀中，嘤嘤啜泣，一双颤巍藐的乳房，紧紧贴在吕布胸膛上。</w:t>
      </w:r>
    </w:p>
    <w:p>
      <w:r>
        <w:t>吕布越发心旌摇曳，颤声说逍：「美人切勿轻生，布早知你一片真心，只很无机会共诉心中情！」</w:t>
      </w:r>
    </w:p>
    <w:p>
      <w:r>
        <w:t>貂婵感触到吕布胯间之物已热气迫人地抵在自巳小腹上，佯作娇啼不已，身体贴在吕布怀中蠕动磨撩，哭道：</w:t>
      </w:r>
    </w:p>
    <w:p>
      <w:r>
        <w:t>「贱妾今生无福嫁予将军，唯有希望来生与将军长相守！」</w:t>
      </w:r>
    </w:p>
    <w:p>
      <w:r>
        <w:t>吕布慷慨激昂地安抚道：「我今生若不能娶你为妻，枉称英雌！」</w:t>
      </w:r>
    </w:p>
    <w:p>
      <w:r>
        <w:t>貂婵撤娇道：「贱妾渡日如年，望将军速速解救！」</w:t>
      </w:r>
    </w:p>
    <w:p>
      <w:r>
        <w:t>吕布道：「我一定想办法救你脱出魔掌，只是现在偷空前来，恐老贼见疑，须速上以免被他察觉。」</w:t>
      </w:r>
    </w:p>
    <w:p>
      <w:r>
        <w:t>貂婵愤道：「将军如此惧怕老贼，那贱妾近有甚么希望？原以为你无敌天下，必常建功业，哪知你似甘愿受制</w:t>
      </w:r>
    </w:p>
    <w:p>
      <w:r>
        <w:t>于人下，作老贼假子！」</w:t>
      </w:r>
    </w:p>
    <w:p>
      <w:r>
        <w:t>说完，泪如雨下，挣脱吕布，又望荷花池欲跳。</w:t>
      </w:r>
    </w:p>
    <w:p>
      <w:r>
        <w:t>吕布羞惭满面，又冲上前环抱貂婵，道：「布誓娶美人为妻，若有人阻挠，叫他死在我戟下。」</w:t>
      </w:r>
    </w:p>
    <w:p>
      <w:r>
        <w:t>还时，吕布巳被貂婵激到热血沸腾，豪气横生，见周围渺无人踪，再无顾忌，抱起貂婵放在凉榻上，自己跟着</w:t>
      </w:r>
    </w:p>
    <w:p>
      <w:r>
        <w:t>俯下身，把脸贴在貂婵桃腮上，撮起口唇便吻。</w:t>
      </w:r>
    </w:p>
    <w:p>
      <w:r>
        <w:t>貂婵正要他如此，于是星眸半闭，任凭吕布如狂蜂浪蝶般探吻密啜，并伸脚将锦帐撩下，轻轻哼出销魂蚀魄的</w:t>
      </w:r>
    </w:p>
    <w:p>
      <w:r>
        <w:t>呻吟。</w:t>
      </w:r>
    </w:p>
    <w:p>
      <w:r>
        <w:t>吕布人在锦帐裹，怀抱多日来魂牵梦绕的貂婵，清风徐吹，荷香扑鼻，不禁痴痴迷迷，恍恍惚惚，好像进入仙</w:t>
      </w:r>
    </w:p>
    <w:p>
      <w:r>
        <w:t>寓瑶台，那还记得甚么义父太师，伸手就去扯脱貂婵的香罗带。</w:t>
      </w:r>
    </w:p>
    <w:p>
      <w:r>
        <w:t>貂婵似嗔实喜，欲拒还迎，娇羞地一声轻呼，轻纱已然敞开，露出半裸酥胸的红肚兜，一双若凝脂白土的修腿</w:t>
      </w:r>
    </w:p>
    <w:p>
      <w:r>
        <w:t>亦同时展现在吕布眼前。</w:t>
      </w:r>
    </w:p>
    <w:p>
      <w:r>
        <w:t>吕布贪婪地望看貂婵那深深的乳沟，双眼如欲喷火，末待解下红肚兜，就将脸埋在貂婵急叫起伏的酥胸上，发</w:t>
      </w:r>
    </w:p>
    <w:p>
      <w:r>
        <w:t>狂地嗅着，磨着。</w:t>
      </w:r>
    </w:p>
    <w:p>
      <w:r>
        <w:t>貂婵娇声低叫道：「将军，请起身，待贱妾为你宽衣。」</w:t>
      </w:r>
    </w:p>
    <w:p>
      <w:r>
        <w:t>吕布怔怔地直起腰，一把扯下貂婵的红肚兜，双手随即按在貂婵那对浑圆而坚挺的乳房上，眼光惭惭向下移到</w:t>
      </w:r>
    </w:p>
    <w:p>
      <w:r>
        <w:t>貂婵的丝罗亵裤。</w:t>
      </w:r>
    </w:p>
    <w:p>
      <w:r>
        <w:t>貂婵含羞地坐起身来，替吕布除下锦缎巾袍，又胀红着脸去解吕布那裤裆已高高隆起的天宵纺绸裤。</w:t>
      </w:r>
    </w:p>
    <w:p>
      <w:r>
        <w:t>吕布同时亦伸手人拉貂婵的鹅黄丝罗亵裤。</w:t>
      </w:r>
    </w:p>
    <w:p>
      <w:r>
        <w:t>两人骤然异口同声地一声轻叹！</w:t>
      </w:r>
    </w:p>
    <w:p>
      <w:r>
        <w:t>貂婵惊讶的是，吕布的身躯就像他魁梧强壮的身躯一样，粗长而坚硬，仿似伏魔罗汉的金刚杵，那龟头油亮肿</w:t>
      </w:r>
    </w:p>
    <w:p>
      <w:r>
        <w:t>胀，如火龟昂首，阴茎青筋凸现，若碧蛇盘踞！</w:t>
      </w:r>
    </w:p>
    <w:p>
      <w:r>
        <w:t>吕布驽讶的则是貂婵的阴阜非但阴毛疏落有致，而且丰满圆润若小丘，一看便知是今男人销魂蚀骨的洞天福地。</w:t>
      </w:r>
    </w:p>
    <w:p>
      <w:r>
        <w:t>貂婵虽然见过义父王允和国贼董卓的阳物，但前者平平无奇，后者猥琐短小，如今儿到吕布这般伟器，不由以</w:t>
      </w:r>
    </w:p>
    <w:p>
      <w:r>
        <w:t>素手环握，又惊又喜地低语道：「将军如此神物，贱妾恐怕消受不了，辽望将军多多怜借！」</w:t>
      </w:r>
    </w:p>
    <w:p>
      <w:r>
        <w:t>吕布手抚貂婵胜如锦缎的背脊，说道：「美人请放心，布虽一介武夫，但亦懂得怜香惜玉，愿从速同赴极乐。」</w:t>
      </w:r>
    </w:p>
    <w:p>
      <w:r>
        <w:t>貂婵盈盈睡倒，玲珑浮突的胴体宛若美玉琢成，吕布百看不厌，只感到心跳急速，</w:t>
      </w:r>
    </w:p>
    <w:p>
      <w:r>
        <w:t>口唇乾躁，胯间巨物弹跳不已。貂婵一手勾住吕布的颈项，一手捏着他龟头，爱不释手地轻轻搓拐，蓦地跪坐</w:t>
      </w:r>
    </w:p>
    <w:p>
      <w:r>
        <w:t>在吕布胯下，张口就含。</w:t>
      </w:r>
    </w:p>
    <w:p>
      <w:r>
        <w:t>吕布急将屁股后拱，让阳具退出貂婵的樱桃小口，怜爱地说道：「切切不可！</w:t>
      </w:r>
    </w:p>
    <w:p>
      <w:r>
        <w:t>布岂敢亵渎美人！」</w:t>
      </w:r>
    </w:p>
    <w:p>
      <w:r>
        <w:t>貂婵莞尔微笑道：「贱妾以污污之躯而能承欢膝下，当真三生有幸，说啥亵渎？」</w:t>
      </w:r>
    </w:p>
    <w:p>
      <w:r>
        <w:t>说着，又趋上前，再次将吕布阳物纳入口中，鼓起桃腮，密密吻啜。</w:t>
      </w:r>
    </w:p>
    <w:p>
      <w:r>
        <w:t>又以一手抚摩吕布臀部，一手抽榣其阴茎，说不尽的柔情蜜意。</w:t>
      </w:r>
    </w:p>
    <w:p>
      <w:r>
        <w:t>吕布阳物粗且长，貂婵虽极力施展深喉绝技，亦只能吞纳其半，片刻之后，就感到脸肌僵硬酸麻，但为讨好吕</w:t>
      </w:r>
    </w:p>
    <w:p>
      <w:r>
        <w:t>布欢心和拖延时间，仍勉力含吮。</w:t>
      </w:r>
    </w:p>
    <w:p>
      <w:r>
        <w:t>貂婵这番苦心，只感动到吕布热血沸腾，龟烦在貂婵口裹不住颅动，嘴间唷呵呵连声欣呼，终于忍受不了，俯</w:t>
      </w:r>
    </w:p>
    <w:p>
      <w:r>
        <w:t>身将貂婵抱起放倒，自己的伟岸躯体随即趴压在貂婵的胴体上。</w:t>
      </w:r>
    </w:p>
    <w:p>
      <w:r>
        <w:t>貂婵知吕布阳物粗大，所以尽量分张双腿，使阴户扩大，然后一手弓开阴唇，一手捏住吕布的龟头往狭窄的小</w:t>
      </w:r>
    </w:p>
    <w:p>
      <w:r>
        <w:t>洞塞入。</w:t>
      </w:r>
    </w:p>
    <w:p>
      <w:r>
        <w:t>吕布怕貂婵受痛，所以屁股缓缓下扣，甫进入一半，貂婵就已呀呀娇呼。</w:t>
      </w:r>
    </w:p>
    <w:p>
      <w:r>
        <w:t>吕布见状，突然弹身而起，举手拍打自己的头，说道：「哎呀，布一时猴急，几乎伤害了美人！请借香罗帕给</w:t>
      </w:r>
    </w:p>
    <w:p>
      <w:r>
        <w:t>布一用。」</w:t>
      </w:r>
    </w:p>
    <w:p>
      <w:r>
        <w:t>貂婵奇而问涟：「将军此时要香罗帕何用呀！」</w:t>
      </w:r>
    </w:p>
    <w:p>
      <w:r>
        <w:t>吕布叹道：「布之器物太巨，已经害苦许名交欢的女子！今布将罗帕裁扎于阳物根部，如此便不会太过深入美</w:t>
      </w:r>
    </w:p>
    <w:p>
      <w:r>
        <w:t>人阴中，伤及花心。」</w:t>
      </w:r>
    </w:p>
    <w:p>
      <w:r>
        <w:t>貂婵见吕布之阳物挣狞可怖，芳心亦着实有些害怕，便取萝帕为吕布捆扎根部。</w:t>
      </w:r>
    </w:p>
    <w:p>
      <w:r>
        <w:t>这时，吕布才放心将阳物朝着貂婵阴户推进，抽插数十下，即刻亢奋到『啧啧』称奇，欣悦地说道：「美人的</w:t>
      </w:r>
    </w:p>
    <w:p>
      <w:r>
        <w:t>玉门实在太过奥炒了，又狭逼又柔嫩，而且还有会不停蠕动，夹到吕布的器物比刚才被美人以口吮啜还快活！」</w:t>
      </w:r>
    </w:p>
    <w:p>
      <w:r>
        <w:t>貂婵心中暗道：「等我施展起阴柔功，包保你快活到像神仙。」</w:t>
      </w:r>
    </w:p>
    <w:p>
      <w:r>
        <w:t>但口中却腻声道：「将军太见爱了，其实是将军干到贱妾舒服极了！」</w:t>
      </w:r>
    </w:p>
    <w:p>
      <w:r>
        <w:t>吕布初初尚怕貂婵抵受不住自巳巨物的冲刺，所以用手撑在床上，轻插缓抽，那知貂婵的阴肌抽榣得越来越厉</w:t>
      </w:r>
    </w:p>
    <w:p>
      <w:r>
        <w:t>害，阴壁如绞肉枝般挤逼着他的器物，爽到他四肢百骸无处不酥麻舒惕，但觉全身血菅贲张，一口欲火自小腹穴上</w:t>
      </w:r>
    </w:p>
    <w:p>
      <w:r>
        <w:t>心田直冲脑隙，不克自制地捧起貂婵的圆臀狂抽起来。</w:t>
      </w:r>
    </w:p>
    <w:p>
      <w:r>
        <w:t>貂婵为媚惑吕布，亦施展浑身解效，将丹田之气逼进下阴，驱动阴肌挤榨吕布的阳物，口里则喃喃浪呼道：「</w:t>
      </w:r>
    </w:p>
    <w:p>
      <w:r>
        <w:t>将军真是神人，干得贱妾好舒服呀！噢噢，将军，将军，贱妾怏活死啦！」</w:t>
      </w:r>
    </w:p>
    <w:p>
      <w:r>
        <w:t>吕布越抽越扯火，全身叔飘荡荡如云游云空，亢奋得连连痉孪地呼叫道：「美人，美人，喔哟，布乐死啦！布</w:t>
      </w:r>
    </w:p>
    <w:p>
      <w:r>
        <w:t>有生以来，从未曾如此舒服过！」</w:t>
      </w:r>
    </w:p>
    <w:p>
      <w:r>
        <w:t>貂婵本想以阴柔功将吕布驯服得臣服于自己股掌之间，哪知吕布不只在沙炀上叱吒风云，在女人身上亦是宛若</w:t>
      </w:r>
    </w:p>
    <w:p>
      <w:r>
        <w:t>天兵珀神将。</w:t>
      </w:r>
    </w:p>
    <w:p>
      <w:r>
        <w:t>眼见吕布越干越起劲，越拍越急骤，越插越精神，自己亦身不由主地颤栗起来，失声娇啼道：「将军，将军，</w:t>
      </w:r>
    </w:p>
    <w:p>
      <w:r>
        <w:t>贱妾乐死了！哼哼，呵呵，贱妾真的快活得死啦！」</w:t>
      </w:r>
    </w:p>
    <w:p>
      <w:r>
        <w:t>吕布但见貂婵的阴道骤松骤缩，一时舒展让自己阳物直捣花心，一时又如铜墙铁壁般夹住阳物律动，自己每一</w:t>
      </w:r>
    </w:p>
    <w:p>
      <w:r>
        <w:t>抽插都逼到阴户裹淫水外滥，『啧啧』有声，不由乐极狂呼道：「美人，美人，起初布还怕器物伤了你的花心，哪</w:t>
      </w:r>
    </w:p>
    <w:p>
      <w:r>
        <w:t>知你那里竟像西天弥勒佛的如意袋，布好快活呀，布真的要成仙啦！」</w:t>
      </w:r>
    </w:p>
    <w:p>
      <w:r>
        <w:t>貂婵亦大感意外地被吕布干到魂驰魄动，芳心由起初的媚惑讨好竟惭渐暗生情丝，萌生爱念，情不自禁筛摆玉</w:t>
      </w:r>
    </w:p>
    <w:p>
      <w:r>
        <w:t>臀浪呼道：「将军，贱妾要将军大力点干！贱妾要将军似在峨场上那般冲锋陷阵，一往无敝！噢噢，将军，将军，</w:t>
      </w:r>
    </w:p>
    <w:p>
      <w:r>
        <w:t>快快将香罗帕取去，贱妾不要将军怜香惜玉啦！贱妾要将军长驱直进，逼爆玉门！」</w:t>
      </w:r>
    </w:p>
    <w:p>
      <w:r>
        <w:t>吕布此时已知貂婵是天生尤物，遂取下扎住阳物根部的香罗帕，屁股往下力扣，势如怒涛般起伏抽插起来。</w:t>
      </w:r>
    </w:p>
    <w:p>
      <w:r>
        <w:t>貂婵的玉臀也典动得如巨浪上的孤舟，抛起抛落，娇啼浪叫！</w:t>
      </w:r>
    </w:p>
    <w:p>
      <w:r>
        <w:t>锦帐鼓动得像台风下的风帆，凉榻摇荡得『吱吱』直响，要不是因为董卓自知体肥身重，所以凉榻做得特别坚</w:t>
      </w:r>
    </w:p>
    <w:p>
      <w:r>
        <w:t>实，早就垮塌了！</w:t>
      </w:r>
    </w:p>
    <w:p>
      <w:r>
        <w:t>正当两人干得癫龙倒凤之际，董卓在朝中突发觉吕布不在宫廷裹，心中大是起疑，急辞献帝，登车直奔回府。</w:t>
      </w:r>
    </w:p>
    <w:p>
      <w:r>
        <w:t>至门前，见吕布的赤兔马系于石狮上，情知事有跷蹊，三步并作两步，径入后堂，高声呼唤貂婵，侍妾答说在</w:t>
      </w:r>
    </w:p>
    <w:p>
      <w:r>
        <w:t>后园赏花，董卓又奔进后园扯开喉咙大叫。</w:t>
      </w:r>
    </w:p>
    <w:p>
      <w:r>
        <w:t>吕布和貂婵这时已干到高潮频至，闻董卓叫声，两人急起身披衣下榻，但董卓已奔到，吕布大惊，来不及提取</w:t>
      </w:r>
    </w:p>
    <w:p>
      <w:r>
        <w:t>昼戟，回身拔脚就跑。</w:t>
      </w:r>
    </w:p>
    <w:p>
      <w:r>
        <w:t>董卓身躯肥肿不便，哪追得上！</w:t>
      </w:r>
    </w:p>
    <w:p>
      <w:r>
        <w:t>貂婵佯作被辱悲泣，哭道：「太师快为贱妾雪耻，杀此无良淫贼！」</w:t>
      </w:r>
    </w:p>
    <w:p>
      <w:r>
        <w:t>这时吕布巳飞步远地，自然听不见貂婵的话，董卓闻言，怒不可遏地厉声骂道：「逆子竟敢调戏我的爱姬，若</w:t>
      </w:r>
    </w:p>
    <w:p>
      <w:r>
        <w:t>不杀你难解心头之恨！」</w:t>
      </w:r>
    </w:p>
    <w:p>
      <w:r>
        <w:t>说着，手执吕布的昼戟，望着吕布背心奋力掷去！吕布闪避狂奔，董卓急令随从追捕。</w:t>
      </w:r>
    </w:p>
    <w:p>
      <w:r>
        <w:t>貂婵突然扑到董卓身侧，拔出卓之佩剑假意自刎，泣道：「贱妾虽力拒淫贼，幸未受辱，但仍愿一死以表清白！」</w:t>
      </w:r>
    </w:p>
    <w:p>
      <w:r>
        <w:t>董卓慌忙夺去貂婵手中之剑，将她按在怀中劝道：「美人不可轻生，老夫必杀贼子为你雪耻！」</w:t>
      </w:r>
    </w:p>
    <w:p>
      <w:r>
        <w:t>由此，董卓和吕布父子反目成仇，吕布最后终因贪恋貂婵美色，与司徒王允合谋刺杀董卓，并迎娶貂婵为妾。</w:t>
      </w:r>
    </w:p>
    <w:p>
      <w:r>
        <w:t>但却因此而令天下群雄所鄙夷，亦留下贻笑万年的「凤仪亭风波」。【完】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