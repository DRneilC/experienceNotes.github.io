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潘金莲之天蟾血</w:t>
      </w:r>
    </w:p>
    <w:p>
      <w:r>
        <w:t>1 、卖身卖身话说大宋徽宗皇帝政和年间，山东省东平府清河县算是一个富足的大县。但这天下不公平的事就</w:t>
      </w:r>
    </w:p>
    <w:p>
      <w:r>
        <w:t>是多，任你这地方多富，可穷人总是占多数，所以说一个地方富不富，不是比穷人的多少，而是比富人的多少，哪</w:t>
      </w:r>
    </w:p>
    <w:p>
      <w:r>
        <w:t>里穷人都差不多。</w:t>
      </w:r>
    </w:p>
    <w:p>
      <w:r>
        <w:t>在清河县就有一个穷到家、倒霉到家的人家。在靠近县城的陈山村有一潘姓人家，户主潘老实，生了五个儿女，</w:t>
      </w:r>
    </w:p>
    <w:p>
      <w:r>
        <w:t>前面四个不是病死，就是饥死，但第五个女儿金莲却自生下来后没病没痛，身体也长得快，才十三岁的人就已是婷</w:t>
      </w:r>
    </w:p>
    <w:p>
      <w:r>
        <w:t>婷玉立，虽面黄饥瘦，但仍难掩其俏丽的面容，阿娜的身姿，走到外面总能招来一双双艳羨的眼光。</w:t>
      </w:r>
    </w:p>
    <w:p>
      <w:r>
        <w:t>但也许应了一句话红颜薄命，没等她长成人，就接连遇到打击，十三这年她的娘就过世了，小小年纪的她开始</w:t>
      </w:r>
    </w:p>
    <w:p>
      <w:r>
        <w:t>照理家务，给父亲煮饭洗衣缝衣补鞋，俨然一个懂事的家庭主妇，把一个家料理得有条有理的，左邻右舍都夸她，</w:t>
      </w:r>
    </w:p>
    <w:p>
      <w:r>
        <w:t>真是个巧手姑娘，谁家的男孩有幸娶了她，不得了，不得了。</w:t>
      </w:r>
    </w:p>
    <w:p>
      <w:r>
        <w:t>但屋漏偏逢下雨，没过两年安稳日子，潘老实就得了一种病，整天咳嗽不止，看了好多医生，看病看出一身债，</w:t>
      </w:r>
    </w:p>
    <w:p>
      <w:r>
        <w:t>仍没挽回他的一条命，在金莲十四岁那年，他终于一病不起了，看着已是奄奄一息的父亲，金莲当面不敢伤心，背</w:t>
      </w:r>
    </w:p>
    <w:p>
      <w:r>
        <w:t>过面就以泪洗面，父亲一死，她就真的是一个人孤零零，连个较亲的亲戚都没有，天啦，叫她以后的日子怎么过啊。</w:t>
      </w:r>
    </w:p>
    <w:p>
      <w:r>
        <w:t>这天，金莲正小心地给父亲喂粥，突然，门一下被人用力推开，村里的甲长潘有财带着两个人闯了进来。</w:t>
      </w:r>
    </w:p>
    <w:p>
      <w:r>
        <w:t>「老实，你欠我五吊钱快还。」潘有财一进门就气势汹汹。</w:t>
      </w:r>
    </w:p>
    <w:p>
      <w:r>
        <w:t>「甲长，我爹已说不出话来了，你就让他静一下吧。」潘金莲一下跪在甲长面前。</w:t>
      </w:r>
    </w:p>
    <w:p>
      <w:r>
        <w:t>「我让他静，我的钱怎么办，到时就拿你给我做四姨娘抵你爹的债。」有财发现金莲后立即动起了歪心，手在</w:t>
      </w:r>
    </w:p>
    <w:p>
      <w:r>
        <w:t>她脸上轻薄地摸着。</w:t>
      </w:r>
    </w:p>
    <w:p>
      <w:r>
        <w:t>「你别想。」金莲一把拉开他的手。</w:t>
      </w:r>
    </w:p>
    <w:p>
      <w:r>
        <w:t>「我不想？看你拿什么还我的钱，哈哈，来吧，跟我保证让你吃得白白嫩嫩。」有财一把将金莲抱住。</w:t>
      </w:r>
    </w:p>
    <w:p>
      <w:r>
        <w:t>「别啊，你干什么啊。」金莲大声叫了起来。</w:t>
      </w:r>
    </w:p>
    <w:p>
      <w:r>
        <w:t>「你别动我的女…」老实突然挺起身上，用尽全身力量喊了出来，但话没讲完就倒了下去，双眼翻白，一动不</w:t>
      </w:r>
    </w:p>
    <w:p>
      <w:r>
        <w:t>动。</w:t>
      </w:r>
    </w:p>
    <w:p>
      <w:r>
        <w:t>「爹爹。」金莲哭着挣开有财的双手，扑到父亲的身上，用力摇着。</w:t>
      </w:r>
    </w:p>
    <w:p>
      <w:r>
        <w:t>「爹，爹，你应我啊，你应我啊…」</w:t>
      </w:r>
    </w:p>
    <w:p>
      <w:r>
        <w:t>晚了，潘老实静静地躺在床上，脉息已停，全身冰冷，只有一双眼睛还睁得大大的，那是放心不下他的女儿，</w:t>
      </w:r>
    </w:p>
    <w:p>
      <w:r>
        <w:t>可怜的他，临到死时还要看到孤弱的女儿受人欺凌，真是死不瞑目，死不放心啊。</w:t>
      </w:r>
    </w:p>
    <w:p>
      <w:r>
        <w:t>「死不赖债，我给你三天时间，把我的帐还清，不然，就到我家去，我给你好好安葬你的父亲。」潘有财说罢</w:t>
      </w:r>
    </w:p>
    <w:p>
      <w:r>
        <w:t>扬长而去。</w:t>
      </w:r>
    </w:p>
    <w:p>
      <w:r>
        <w:t>「就是死我也不会到你家。」金莲哭着对有财吼道。</w:t>
      </w:r>
    </w:p>
    <w:p>
      <w:r>
        <w:t>但欠有财的债是逃不掉的，在有财的招呼下，村里竟没一个人肯来帮她安葬父亲，大家都劝她给有财做小老婆</w:t>
      </w:r>
    </w:p>
    <w:p>
      <w:r>
        <w:t>算了，以后就有依靠。倔强的金莲一下看到了人情的冷暖，她知道有财的债不还清是安葬不了父亲，伸打死她也不</w:t>
      </w:r>
    </w:p>
    <w:p>
      <w:r>
        <w:t>愿意给他做小老婆，她该怎么办呢。</w:t>
      </w:r>
    </w:p>
    <w:p>
      <w:r>
        <w:t>＊＊＊＊＊＊＊＊＊＊＊＊＊＊＊＊＊＊＊＊＊＊＊＊＊＊＊＊＊＊＊＊＊＊＊第二天一早，金莲就来到了清</w:t>
      </w:r>
    </w:p>
    <w:p>
      <w:r>
        <w:t>平县街上，站在一个显眼的地方，身上挂了一幅布条：卖身葬父。</w:t>
      </w:r>
    </w:p>
    <w:p>
      <w:r>
        <w:t>「好可怜的女孩啊。」</w:t>
      </w:r>
    </w:p>
    <w:p>
      <w:r>
        <w:t>人们看着瘦弱的潘金莲，一个个露出惋惜的叹息。但这么好的女孩子怎愁没人要呢。</w:t>
      </w:r>
    </w:p>
    <w:p>
      <w:r>
        <w:t>结果被城里开布料店的财主张大户以十贯钱买了下来，金莲用这笔钱还了潘有财的债，余下的请人把父亲安葬</w:t>
      </w:r>
    </w:p>
    <w:p>
      <w:r>
        <w:t>了，然后就到张大户家当使女了。</w:t>
      </w:r>
    </w:p>
    <w:p>
      <w:r>
        <w:t>到了张大户家后，虽天天忙碌，但吃的却比家里好多了，加上事不累，金莲的身体很快发育起来，没半年，身</w:t>
      </w:r>
    </w:p>
    <w:p>
      <w:r>
        <w:t>体长高了，更主要的是乳房长得丰满了，臀部长圆了，可就是腰却还是细细的，真是该长的地方拼命长，不该长的</w:t>
      </w:r>
    </w:p>
    <w:p>
      <w:r>
        <w:t>地方就是不长，以前的黄毛姑娘变成了美貌少女，走到那里都显得婷婷玉立，有道是：乌发垂肩，眉儿弯弯，眼儿</w:t>
      </w:r>
    </w:p>
    <w:p>
      <w:r>
        <w:t>水灵，面泛红光；俏丽脸蛋，似吹弹即破；樱唇频动，鼻儿玲拢；一双秀手，十指纤纤，犹如精雕的美玉；一对玉</w:t>
      </w:r>
    </w:p>
    <w:p>
      <w:r>
        <w:t>臂，丰盈而不见肉，娇美而若无骨。</w:t>
      </w:r>
    </w:p>
    <w:p>
      <w:r>
        <w:t>却说这张大户当初买潘金莲进来，看中的就是她娇好的相貌。如今见她越长越俏，心里就蠢蠢欲动，只是他家</w:t>
      </w:r>
    </w:p>
    <w:p>
      <w:r>
        <w:t>夫人是个悍妇，张大户一向有惧妻症，故不敢轻易造次。</w:t>
      </w:r>
    </w:p>
    <w:p>
      <w:r>
        <w:t>＊＊＊＊＊＊＊＊＊＊＊＊＊＊＊＊＊＊＊＊＊＊＊＊＊＊＊＊＊＊＊＊＊＊＊这一天，张大户的夫人回娘家，</w:t>
      </w:r>
    </w:p>
    <w:p>
      <w:r>
        <w:t>张大户等夫人一走，也不顾是白天，坐在书房里，就叫金莲进来给他倒荼，金莲倒了荼，待要退下，没想到张大户</w:t>
      </w:r>
    </w:p>
    <w:p>
      <w:r>
        <w:t>一把将她拉住，说：「不要走，陪老爷我说说话。」</w:t>
      </w:r>
    </w:p>
    <w:p>
      <w:r>
        <w:t>金莲的手一被他拉住，脸就红了起来，一边把手往外抽一边说：「老爷要说什么呢，我什么都不懂。」</w:t>
      </w:r>
    </w:p>
    <w:p>
      <w:r>
        <w:t>「你不懂我可以教你啊。」张大户一把将金莲抱到怀中，双手在她胸部乱摸起来。</w:t>
      </w:r>
    </w:p>
    <w:p>
      <w:r>
        <w:t>「老爷，不要啊。」金莲不敢大声，身子在他怀中拼命挣扎。</w:t>
      </w:r>
    </w:p>
    <w:p>
      <w:r>
        <w:t>「好金莲，老爷想你想好久了，你给了我，我会很疼你的，你要什么我给你什么。」张大户利索地解开了金莲</w:t>
      </w:r>
    </w:p>
    <w:p>
      <w:r>
        <w:t>的上衣，露出雪白一片，只见一对白白的嫩乳尖挺翘立，又大又圆，诱人无比。</w:t>
      </w:r>
    </w:p>
    <w:p>
      <w:r>
        <w:t>「好美。」张大户一口将红嫩的乳头含在嘴中。</w:t>
      </w:r>
    </w:p>
    <w:p>
      <w:r>
        <w:t>「别呀，夫人回来会打死我的，老爷，饶了我吧。」金莲的乳头一被张大户含住，一股麻痒痒的感觉立时从身</w:t>
      </w:r>
    </w:p>
    <w:p>
      <w:r>
        <w:t>体中产生，惧怕之中隐隐传来一丝舒服的感觉。</w:t>
      </w:r>
    </w:p>
    <w:p>
      <w:r>
        <w:t>「她回来也不怕，一切有我呢。」张大户捞起金莲的裙子，一下捞到腰际，隔着内裤摸到金莲的阴阜上，只觉</w:t>
      </w:r>
    </w:p>
    <w:p>
      <w:r>
        <w:t>鼓鼓一片，软软的，弹性十足。这样舒服吧。</w:t>
      </w:r>
    </w:p>
    <w:p>
      <w:r>
        <w:t>张大户的手指伸进裤子中，摸到了阴唇，轻轻分开阴唇，抵近了阴道口，进边上轻轻按着，没二三下，阴道口</w:t>
      </w:r>
    </w:p>
    <w:p>
      <w:r>
        <w:t>已是湿湿的了。</w:t>
      </w:r>
    </w:p>
    <w:p>
      <w:r>
        <w:t>「老爷，别呀！」金莲口中还在叫，可身体扭动得已不是很激烈了，她知道自已是卖给了张家，张大户要把她</w:t>
      </w:r>
    </w:p>
    <w:p>
      <w:r>
        <w:t>怎么样，她根本无法抗拒。</w:t>
      </w:r>
    </w:p>
    <w:p>
      <w:r>
        <w:t>「来吧，看我让你爽！」张大户把金莲全身扒光，一具美奐美仑的胴体展现在他面前，只见面若桃花，肌如雪</w:t>
      </w:r>
    </w:p>
    <w:p>
      <w:r>
        <w:t>花，丰乳高耸，细腰肥臀，浑身上下无一不是女人的极至，而这个极至的女人竟是未开苞的二八姑娘，他张大户有</w:t>
      </w:r>
    </w:p>
    <w:p>
      <w:r>
        <w:t>福了。</w:t>
      </w:r>
    </w:p>
    <w:p>
      <w:r>
        <w:t>「我的娘啊，太美了。」张大户看得口水直流，急急脱光衣服，一把将金莲按在书桌上，提着她的双腿分开，</w:t>
      </w:r>
    </w:p>
    <w:p>
      <w:r>
        <w:t>立在桌边，挺着硬硬的老二就往她大腿根送。</w:t>
      </w:r>
    </w:p>
    <w:p>
      <w:r>
        <w:t>可金莲是个未开苞的姑娘，阴道紧紧的，虽对准了地方，却插了几下没有插进去。</w:t>
      </w:r>
    </w:p>
    <w:p>
      <w:r>
        <w:t>「这么紧。」张大户一手放了金莲的脚，两个手指分开阴唇，老二往里一送，立时进去一截。</w:t>
      </w:r>
    </w:p>
    <w:p>
      <w:r>
        <w:t>「哟呀，痛啊。」金莲大叫，一手抓着张大户的身子往外推。</w:t>
      </w:r>
    </w:p>
    <w:p>
      <w:r>
        <w:t>「好金莲，先忍一下，等下就会不痛了。」张大户叫着，身体猛地往前一冲，老二以极快的迅速猛插到底。</w:t>
      </w:r>
    </w:p>
    <w:p>
      <w:r>
        <w:t>「呀哟。」</w:t>
      </w:r>
    </w:p>
    <w:p>
      <w:r>
        <w:t>潘金莲一把搂住张大户，一阵钻心的痛散布全身。</w:t>
      </w:r>
    </w:p>
    <w:p>
      <w:r>
        <w:t>「老爷，你慢点，慢点，我受不了。」</w:t>
      </w:r>
    </w:p>
    <w:p>
      <w:r>
        <w:t>「好，好，我慢点，很快就会好了。」张大户一手提着金莲的一只脚，一手在她高耸的乳房上尽情的抚摸着，</w:t>
      </w:r>
    </w:p>
    <w:p>
      <w:r>
        <w:t>下身有节奏地挺动，粗大的老二在阴道中时快时慢地进出，开始时只觉里面又紧又涩，抽插了二三十下后，阴道里</w:t>
      </w:r>
    </w:p>
    <w:p>
      <w:r>
        <w:t>开始湿润起来，随着张大户的抽插，阴壁时松时紧，一放一张，往业迎凑，越来越舒服。</w:t>
      </w:r>
    </w:p>
    <w:p>
      <w:r>
        <w:t>「金莲，你这里面好紧好爽。」张大户开始加快抽插的速度。</w:t>
      </w:r>
    </w:p>
    <w:p>
      <w:r>
        <w:t>而此时的潘金莲只觉疼痛已渐渐消失，一种从未体验的快感慢慢弥漫全身，下身只觉又痒又爽，只盼张大户用</w:t>
      </w:r>
    </w:p>
    <w:p>
      <w:r>
        <w:t>力再用力插。于是不由自主地将双腿圈在他的腰部，越圈越紧，双手搭在他的双肩上，口中哼哼作响。</w:t>
      </w:r>
    </w:p>
    <w:p>
      <w:r>
        <w:t>「爽了是吧。老爷干得你爽不爽。」张大户一下快过一下的大力抽插着，撞得金莲的下部啪啪作响。</w:t>
      </w:r>
    </w:p>
    <w:p>
      <w:r>
        <w:t>「羞死了，是你自已爽吧。」金莲媚眼如花地看着张大户，身体却在下面扭动起来，配合张大户的抽插。</w:t>
      </w:r>
    </w:p>
    <w:p>
      <w:r>
        <w:t>「我当然爽了。」张大户一看潘金莲娇媚的笑容，顿时血脉喷张，只觉真是人间绝色，如醉如痴，下身抽插得</w:t>
      </w:r>
    </w:p>
    <w:p>
      <w:r>
        <w:t>更快了。</w:t>
      </w:r>
    </w:p>
    <w:p>
      <w:r>
        <w:t>「好快，我受不了。」潘金莲真是天生媚样，一阵抽插后，就浪叫不已。把张大户刺激得慾火如焚，一阵猛插</w:t>
      </w:r>
    </w:p>
    <w:p>
      <w:r>
        <w:t>后一如注。</w:t>
      </w:r>
    </w:p>
    <w:p>
      <w:r>
        <w:t>「爽不爽，我的亲亲。」张大户压在潘金莲娇艳的肉体上，口里气喘吁吁，双手却贪梦地在她全身游走，摸臀</w:t>
      </w:r>
    </w:p>
    <w:p>
      <w:r>
        <w:t>弄乳，好不得意。</w:t>
      </w:r>
    </w:p>
    <w:p>
      <w:r>
        <w:t>「就怕让夫人知道。」潘金莲意犹未尽，担扰已上心头。</w:t>
      </w:r>
    </w:p>
    <w:p>
      <w:r>
        <w:t>「放心，到时我们注意点不就行了。」张大户一把抱起潘金莲往卧室走去。</w:t>
      </w:r>
    </w:p>
    <w:p>
      <w:r>
        <w:t>「老爷，你还要干什么。」潘金莲双手搂着张大户的脖子，无限娇媚地说。</w:t>
      </w:r>
    </w:p>
    <w:p>
      <w:r>
        <w:t>「当然是干你啦，我们到床上好好乐一乐。」</w:t>
      </w:r>
    </w:p>
    <w:p>
      <w:r>
        <w:t>「刚才不过瘾。还有更过瘾的呀？」潘金莲兴致来了。</w:t>
      </w:r>
    </w:p>
    <w:p>
      <w:r>
        <w:t>「当然了，这事可是其乐无穷啊。」张大户哈哈大笑。</w:t>
      </w:r>
    </w:p>
    <w:p>
      <w:r>
        <w:t>＊＊＊＊＊＊＊＊＊＊＊＊＊＊＊＊＊＊＊＊＊＊＊＊＊＊＊＊＊＊＊＊＊＊＊潘金莲与张大户私通后，两人</w:t>
      </w:r>
    </w:p>
    <w:p>
      <w:r>
        <w:t>如胶似漆地缠绵了几天，可惜好景不长，张夫人回来了，张大户立即缩了起来，潘金莲更是吓得不敢动弹，可张大</w:t>
      </w:r>
    </w:p>
    <w:p>
      <w:r>
        <w:t>户搞了潘金莲后只觉夫人像一堆粪，而潘金莲就像一朵花，对着夫人怎么也提不起兴趣来。想方设法要与潘金莲再</w:t>
      </w:r>
    </w:p>
    <w:p>
      <w:r>
        <w:t>次偷情。</w:t>
      </w:r>
    </w:p>
    <w:p>
      <w:r>
        <w:t>这天中午，金莲送荼进来，可巧张夫人在里间睡觉了，张大户一把将潘金莲抱住，嘴往她脸上狂吻，手急急的</w:t>
      </w:r>
    </w:p>
    <w:p>
      <w:r>
        <w:t>去扯她的裤带。</w:t>
      </w:r>
    </w:p>
    <w:p>
      <w:r>
        <w:t>「别，别，夫人在里面。」潘金莲拉住裤带不让张大户脱，身子却软软地倒在他身上，任其摸弄。</w:t>
      </w:r>
    </w:p>
    <w:p>
      <w:r>
        <w:t>「她睡了一下子醒不过来，你给我过过瘾，想死我了，我们轻轻的。」张大户边说边用力扯裤带，潘金莲坚持</w:t>
      </w:r>
    </w:p>
    <w:p>
      <w:r>
        <w:t>了一阵，心里的慾火不住地往上窜，慢慢地手就松了，张大户用力一扯，连裙带裤一齐拉了下来，露出一双修长白</w:t>
      </w:r>
    </w:p>
    <w:p>
      <w:r>
        <w:t>嫩的腿，大腿根处黑亮的阴毛密密盖着私处，煞是可爱。</w:t>
      </w:r>
    </w:p>
    <w:p>
      <w:r>
        <w:t>张大户急忙脱下裤子，拉着潘金莲靠在书桌力，提起她的一条腿分开，挺着老二站着就插了进去，急急抽送起</w:t>
      </w:r>
    </w:p>
    <w:p>
      <w:r>
        <w:t>来。</w:t>
      </w:r>
    </w:p>
    <w:p>
      <w:r>
        <w:t>「轻一点，慢一点，有声音啊。」潘金莲双手搂住张大户的脖子，尽量把下身向前挺，方便张大户的抽插，头</w:t>
      </w:r>
    </w:p>
    <w:p>
      <w:r>
        <w:t>往后仰，一头秀发披散下来，凤眼紧闭，口中轻轻哼哼不已。</w:t>
      </w:r>
    </w:p>
    <w:p>
      <w:r>
        <w:t>「想死我了，怎忍得住。」张大户得到潘金莲提醒，立即放慢节奏，一下一下往里插，每下都插到尽根再慢慢</w:t>
      </w:r>
    </w:p>
    <w:p>
      <w:r>
        <w:t>抽出。</w:t>
      </w:r>
    </w:p>
    <w:p>
      <w:r>
        <w:t>「这样好么，爽么。」张大户嘴巴伸到潘金莲的樱桃小嘴边，潘金莲立即轻启朱唇，伸出舌头在张大户的嘴边</w:t>
      </w:r>
    </w:p>
    <w:p>
      <w:r>
        <w:t>轻吻，张大户把嘴张开，潘金莲的舌头立即伸了进去，两只舌头立即搅在一起。</w:t>
      </w:r>
    </w:p>
    <w:p>
      <w:r>
        <w:t>两人干了一阵，慾火越来越旺，张大户顾不得夫人在里面，抽插得越来越快，抽插声清晰可闻，潘金莲已进入</w:t>
      </w:r>
    </w:p>
    <w:p>
      <w:r>
        <w:t>忘我状态，口中呀呀作声，下身挺得更厉害了。</w:t>
      </w:r>
    </w:p>
    <w:p>
      <w:r>
        <w:t>两人正插得起劲，没想到惊醒了张夫人，迷迷糊糊中听到声音，立即叫：「大户，你在外面干什么。」</w:t>
      </w:r>
    </w:p>
    <w:p>
      <w:r>
        <w:t>张夫人在里面一声叫声，把两个正进入忘我状态的偷情男女吓得魂飞魄散，潘金莲一把推开张大户，慌慌张张</w:t>
      </w:r>
    </w:p>
    <w:p>
      <w:r>
        <w:t>捞起地下的裤子就要走。</w:t>
      </w:r>
    </w:p>
    <w:p>
      <w:r>
        <w:t>张大户应了一声「没什么，我在收拾东西呢。」拉住潘金莲，轻声对她说：「晚上到后院的杂屋间来。」随即</w:t>
      </w:r>
    </w:p>
    <w:p>
      <w:r>
        <w:t>走到里间去应付夫人。</w:t>
      </w:r>
    </w:p>
    <w:p>
      <w:r>
        <w:t>＊＊＊＊＊＊＊＊＊＊＊＊＊＊＊＊＊＊＊＊＊＊＊＊＊＊＊＊＊＊＊＊＊＊＊这天晚上，张大户躺在夫人身</w:t>
      </w:r>
    </w:p>
    <w:p>
      <w:r>
        <w:t>边假睡，等了一会，见夫人已睡觉了，立即轻轻下床，披了一件单衣，就往后院杂屋间来。摸到杂屋间，里面黑漆</w:t>
      </w:r>
    </w:p>
    <w:p>
      <w:r>
        <w:t>漆的，不见一点动静，不知潘金莲来了没有，急急的叫道「金莲，金莲，来了没有。」</w:t>
      </w:r>
    </w:p>
    <w:p>
      <w:r>
        <w:t>「你轻声点，人家早来了。」金莲突然从背后抱住张大户的身子，手直接往他的裤裆处摸去。</w:t>
      </w:r>
    </w:p>
    <w:p>
      <w:r>
        <w:t>「吓了我一跳，我的亲亲。」张大户把潘金莲搂到前面来，手往胸部摸处，一下就摸到了两个丰满的乳房，原</w:t>
      </w:r>
    </w:p>
    <w:p>
      <w:r>
        <w:t>来潘金莲也是披了一件单衣，前面没扣，敞开着，从胸部到大腿根，都是光溜溜一片。</w:t>
      </w:r>
    </w:p>
    <w:p>
      <w:r>
        <w:t>「你真是我的乖亲亲，这么会疼老爷。」张大户挺着老二就往里插，潘金莲扶着老二送到阴道口，随后迎身一</w:t>
      </w:r>
    </w:p>
    <w:p>
      <w:r>
        <w:t>挺，老二尽根而入。</w:t>
      </w:r>
    </w:p>
    <w:p>
      <w:r>
        <w:t>「你好厉害。」张大户笑着说，下身快速抽插起来。</w:t>
      </w:r>
    </w:p>
    <w:p>
      <w:r>
        <w:t>「都是老爷你教的好嘛。」潘金莲骚骚地笑道，双手紧紧搂住张大户，一边挺身迎送，一边浪叫不已。两人在</w:t>
      </w:r>
    </w:p>
    <w:p>
      <w:r>
        <w:t>杂屋内大干起来。</w:t>
      </w:r>
    </w:p>
    <w:p>
      <w:r>
        <w:t>却说张夫人有个习惯，就是爱搂着大户睡，这晚在梦中习惯性地往旁边一搂，却搂了个空，一下醒了过来，发</w:t>
      </w:r>
    </w:p>
    <w:p>
      <w:r>
        <w:t>现身边的张大户竟不见人影，以为是出去解手了，于是叫道：「大户，你在哪。」</w:t>
      </w:r>
    </w:p>
    <w:p>
      <w:r>
        <w:t>叫了几声却没人应，心里起疑，这么晚跑哪里去了呢。突然想起中午睡觉时好像听到什么声音，仔细一想，对</w:t>
      </w:r>
    </w:p>
    <w:p>
      <w:r>
        <w:t>了，好像是男女作爱的声音。这老东西，难道偷野食了不成。</w:t>
      </w:r>
    </w:p>
    <w:p>
      <w:r>
        <w:t>张夫人立即起床，拿了一根木棍，点了灯出门开始寻找起来，前院没动静，再到后院，一到后院就听到杂屋传</w:t>
      </w:r>
    </w:p>
    <w:p>
      <w:r>
        <w:t>来异样声音，立即走过去，还没走到门口，里面男女作爱的声音就一阵阵传了过来。</w:t>
      </w:r>
    </w:p>
    <w:p>
      <w:r>
        <w:t>「老爷，你好会干呀，用力啊，哼哼。」</w:t>
      </w:r>
    </w:p>
    <w:p>
      <w:r>
        <w:t>这不是那潘金莲不妮子的声音吗，平日看她乖巧，没想到竟敢偷人。张夫人怒向胆边生，急步冲了过去。</w:t>
      </w:r>
    </w:p>
    <w:p>
      <w:r>
        <w:t>这时在杂屋里，两人正进入最后的高潮阶段，潘金莲双膝跪地，双手撑在地上，翘着屁股，让张大户从后面插</w:t>
      </w:r>
    </w:p>
    <w:p>
      <w:r>
        <w:t>她。张大户伏在金莲身上，双手捞着她的两个丰乳揉搓，屁股奋力挺动，粗大的老二潘金莲白嫩的屁股处频频抽送，</w:t>
      </w:r>
    </w:p>
    <w:p>
      <w:r>
        <w:t>随着老二的抽送，淫水一点点顺着潘金莲的大腿往下流。</w:t>
      </w:r>
    </w:p>
    <w:p>
      <w:r>
        <w:t>「老爷，你用力插啊，我爽死了，你好厉害。」潘金莲不停地扭动细细的腰身，屁股前后挺动，张大户在她的</w:t>
      </w:r>
    </w:p>
    <w:p>
      <w:r>
        <w:t>浪叫声中越干越猛，一下比一下插得快，不一会儿，觉得快感快来了，于是双手弃了潘金莲的双乳，扶着她的屁股，</w:t>
      </w:r>
    </w:p>
    <w:p>
      <w:r>
        <w:t>全力抽插起来，进行最后的冲刺，潘金莲被干得浪翻了天，淫叫不已。</w:t>
      </w:r>
    </w:p>
    <w:p>
      <w:r>
        <w:t>当两人进行疯狂关状态时，突然门被猛地撞开，刺眼的灯光把两人照得睁不开眼睛，随着张夫人一声怒吼，棍</w:t>
      </w:r>
    </w:p>
    <w:p>
      <w:r>
        <w:t>子如雨点般落在潘金莲的身上。</w:t>
      </w:r>
    </w:p>
    <w:p>
      <w:r>
        <w:t>「你这淫货，竟敢在我家偷汉子，你不想活啦。」张夫人没头没脑地狠命打着，每打一下，潘金莲赤裸白嫩的</w:t>
      </w:r>
    </w:p>
    <w:p>
      <w:r>
        <w:t>身体上就现出一一条红斑。</w:t>
      </w:r>
    </w:p>
    <w:p>
      <w:r>
        <w:t>「哟呀，我要死了，别打了，夫人，饶了我吧。」潘金莲在地上翻滚。张大户一看不行，连忙上前要抢棍子，</w:t>
      </w:r>
    </w:p>
    <w:p>
      <w:r>
        <w:t>被张夫人反手几棍打在地上。</w:t>
      </w:r>
    </w:p>
    <w:p>
      <w:r>
        <w:t>「你这老傢伙，还敢护着这小淫妇。」张夫人返身又追打潘金莲。</w:t>
      </w:r>
    </w:p>
    <w:p>
      <w:r>
        <w:t>潘金莲已被张夫人打得不能动弹，凭由雨点般的棍子落到身上，叫声越来越小。</w:t>
      </w:r>
    </w:p>
    <w:p>
      <w:r>
        <w:t>张大户实在看不过去了，冲上前奋力夺下棍子，说：「好了，你要把她打死啊。」</w:t>
      </w:r>
    </w:p>
    <w:p>
      <w:r>
        <w:t>「打死她也不怕。」张夫人踢了潘金莲一下后才狠狠离去。</w:t>
      </w:r>
    </w:p>
    <w:p>
      <w:r>
        <w:t>＊＊＊＊＊＊＊＊＊＊＊＊＊＊＊＊＊＊＊＊＊＊＊＊＊＊＊＊＊＊＊＊＊＊＊过两天，潘金莲被张夫人以二</w:t>
      </w:r>
    </w:p>
    <w:p>
      <w:r>
        <w:t>十贯钱的价格卖给了城里被人称为武矮子的武大郎。</w:t>
      </w:r>
    </w:p>
    <w:p>
      <w:r>
        <w:t>这武大郎此时已年过四十，身高不过一米五，脸上还长满麻子，真是要说有多丑就有多丑，他自幼没了父母，</w:t>
      </w:r>
    </w:p>
    <w:p>
      <w:r>
        <w:t>从小与弟弟武松过日子，但前两年弟弟出去闯天下，就没了消息，而他因为家乡水灾，逃荒逃到清平县，自此与弟</w:t>
      </w:r>
    </w:p>
    <w:p>
      <w:r>
        <w:t>弟失去联系，一个人在清平县城靠卖烧饼为生，平日赚点钱，自已倒没想到能讨到一个老婆，只是想一旦见了弟弟，</w:t>
      </w:r>
    </w:p>
    <w:p>
      <w:r>
        <w:t>得存点钱给弟弟讨老婆，没想到竟时来运转，张夫人指定要把这个如花似玉的使女卖给自已，虽知道潘金莲肯定不</w:t>
      </w:r>
    </w:p>
    <w:p>
      <w:r>
        <w:t>干净，他只要有个女的陪他就高兴得不得了了，更何状是这么一个美艳无比的女人呢。</w:t>
      </w:r>
    </w:p>
    <w:p>
      <w:r>
        <w:t>当天晚上，武大一把潘金莲接进屋，就急不可耐地脱她的衣服，潘金莲此时伤还未好，他一动就痛得要死，连</w:t>
      </w:r>
    </w:p>
    <w:p>
      <w:r>
        <w:t>声衰求：「别这样，过几天好不好，我身上痛。」</w:t>
      </w:r>
    </w:p>
    <w:p>
      <w:r>
        <w:t>「过几天？我一刻都等不了，我这辈子还没碰过女人呢。」武大粗鲁地脱光了潘金莲的衣服，只见白嫩的身体</w:t>
      </w:r>
    </w:p>
    <w:p>
      <w:r>
        <w:t>上到处是一条条血印。</w:t>
      </w:r>
    </w:p>
    <w:p>
      <w:r>
        <w:t>「这张夫人把你打得真狠，你是与张大户私通了是吧？」武大笑笑，脱了裤子，也不管潘金莲的死活，挺起老</w:t>
      </w:r>
    </w:p>
    <w:p>
      <w:r>
        <w:t>二就往里插，他的老二又小又短，插了好几次都插不进去，潘金莲被他折磨得痛不行，只好伸手帮他插进去，说：</w:t>
      </w:r>
    </w:p>
    <w:p>
      <w:r>
        <w:t>「你可怜我，轻点吧。」</w:t>
      </w:r>
    </w:p>
    <w:p>
      <w:r>
        <w:t>「好好，我会疼你的。」武大一见潘金莲帮他，立即变得好起来，虽慾火如焚，但还是耐着性子慢慢抽插。</w:t>
      </w:r>
    </w:p>
    <w:p>
      <w:r>
        <w:t>抽插了一阵后，潘金莲觉得丝丝快感开始在全身弥漫，身上的痛楚竟也减轻了似的，于是口中开始哼哼起来，</w:t>
      </w:r>
    </w:p>
    <w:p>
      <w:r>
        <w:t>叫着：「你用点力，对，我不怕痛了，好，插得好，快点，再快点。」</w:t>
      </w:r>
    </w:p>
    <w:p>
      <w:r>
        <w:t>潘金莲开始陷入性慾之中，武大在潘金莲的指导下越插越快，直干得口水直流，气喘吁吁，他老二虽小，但干</w:t>
      </w:r>
    </w:p>
    <w:p>
      <w:r>
        <w:t>起来却特别持久，虽第一次干得急，也干了近千下才了身。</w:t>
      </w:r>
    </w:p>
    <w:p>
      <w:r>
        <w:t>一代美人就这样插到了一堆牛粪上。只便宜了武大这个矮子，自此天天搂着千娇百媚的潘金莲，过足了性瘾。</w:t>
      </w:r>
    </w:p>
    <w:p>
      <w:r>
        <w:t>2 、叔嫂花开花谢，潘金莲嫁给武大已一年多了，这武大虽相貌丑陋，但对金莲却是呵护有加，从不让她干重</w:t>
      </w:r>
    </w:p>
    <w:p>
      <w:r>
        <w:t>活，一天到晚就洗洗衣服，煮煮饭菜，武大的烧饼是清平一绝，每日一担，很少有剩回来，除去日常花费，也能剩</w:t>
      </w:r>
    </w:p>
    <w:p>
      <w:r>
        <w:t>下一些零钱，小日子过得倒是安稳，虽有时想着嫁了一个这样的人，心有不甘，但总比以前忍饥挨饿的日子好多了，</w:t>
      </w:r>
    </w:p>
    <w:p>
      <w:r>
        <w:t>所以愁了一段时间后，倒安下心来，准备当一个家庭主妇了。</w:t>
      </w:r>
    </w:p>
    <w:p>
      <w:r>
        <w:t>这天，武大早早把烧饼卖了，回来与金莲在卧室里谈笑，抱着金莲要求欢，金莲一直不肯，说道：「青天白日</w:t>
      </w:r>
    </w:p>
    <w:p>
      <w:r>
        <w:t>的，你来吵什么。到晚上再说，哪个晚上不让你干得心满意足？」</w:t>
      </w:r>
    </w:p>
    <w:p>
      <w:r>
        <w:t>「我现在想得紧，娘子，你就允了我一次吧，今晚上我给你好好洗脚好不好。你看我下面都硬成什么样子了。」</w:t>
      </w:r>
    </w:p>
    <w:p>
      <w:r>
        <w:t>武大把金莲的手拉到鼓胀的裤裆处。</w:t>
      </w:r>
    </w:p>
    <w:p>
      <w:r>
        <w:t>金莲摸着武大硬硬的老二，在上面狠狠的捏了一下，说：「这个小东西就是可恶，整天就知道欺负我。」</w:t>
      </w:r>
    </w:p>
    <w:p>
      <w:r>
        <w:t>因被武大缠了好久了，慾火也开始升了起来，于是解开武大的裤子，抓住他那又粗又短的老二，轻轻搓弄着，</w:t>
      </w:r>
    </w:p>
    <w:p>
      <w:r>
        <w:t>一会儿上下套弄，一会儿在龟头上按摸，把本已硬胀的老二弄得像一根铁棒似的。</w:t>
      </w:r>
    </w:p>
    <w:p>
      <w:r>
        <w:t>「娘子，来吧。」武大急急地开始脱金莲的衣服。</w:t>
      </w:r>
    </w:p>
    <w:p>
      <w:r>
        <w:t>「你别乱动，笨手笨脚的，我自已来。」金莲拉开武大的手，站起来轻解罗裳，立时把一幅美奐美仑的躯体露</w:t>
      </w:r>
    </w:p>
    <w:p>
      <w:r>
        <w:t>在武大面前，此时的潘金莲，身材更是高挑，乳房大而尖挺，像两座白馒头山堆在胸前，两粒淡红色的乳蒂鲜艳欲</w:t>
      </w:r>
    </w:p>
    <w:p>
      <w:r>
        <w:t>滴，腰部平坦光洁，圆翘翘的臀，修长的大腿，一切都是那么美，那么诱人，集中到她一个人身上，散发出荡人心</w:t>
      </w:r>
    </w:p>
    <w:p>
      <w:r>
        <w:t>魂的光芒。</w:t>
      </w:r>
    </w:p>
    <w:p>
      <w:r>
        <w:t>「娘子，想死我了。」武大一把将金莲压在床上，利索地分开她的双腿，压在上面狠狠抽插起来。</w:t>
      </w:r>
    </w:p>
    <w:p>
      <w:r>
        <w:t>潘金莲紧闭双眼，双手搂着武大的身子，下身挺动不已，配合他的抽插。</w:t>
      </w:r>
    </w:p>
    <w:p>
      <w:r>
        <w:t>每到做爱时，潘金莲形成了一个习惯，那就是闭着眼睛与他做爱，只因武大太丑了，看着他，心里会产生不舒</w:t>
      </w:r>
    </w:p>
    <w:p>
      <w:r>
        <w:t>服的感觉，所以只好闭上眼睛，反正不看人，插起来都是一样。</w:t>
      </w:r>
    </w:p>
    <w:p>
      <w:r>
        <w:t>武大插了一阵，就叫道：「娘子，你来吧。」</w:t>
      </w:r>
    </w:p>
    <w:p>
      <w:r>
        <w:t>自从潘金莲一次忍不住坐在他身上给他来了个观音坐莲后，武大对这一姿势爱恋不已，每次都要潘金莲在上面</w:t>
      </w:r>
    </w:p>
    <w:p>
      <w:r>
        <w:t>干他。</w:t>
      </w:r>
    </w:p>
    <w:p>
      <w:r>
        <w:t>「你想得美，又想舒服又不出力。」金莲故意不肯。</w:t>
      </w:r>
    </w:p>
    <w:p>
      <w:r>
        <w:t>「来吧，我求你了。」武大抱紧潘金莲，用力一翻，把潘金莲翻成压在他身上，只是他的老二太短，一动就滑</w:t>
      </w:r>
    </w:p>
    <w:p>
      <w:r>
        <w:t>了出来。</w:t>
      </w:r>
    </w:p>
    <w:p>
      <w:r>
        <w:t>「娘子，快点吧。」武大硬硬的老二顶在潘金莲的肚皮上，顶得金莲全身痒痒的。</w:t>
      </w:r>
    </w:p>
    <w:p>
      <w:r>
        <w:t>「真拿你没办法。」潘金莲抬起屁股，凑到老二处。手轻轻扶正，对准阴道口，沉身坐下，随即前后摇动起来。</w:t>
      </w:r>
    </w:p>
    <w:p>
      <w:r>
        <w:t>「好爽，好爽。」武大眼睛盯着美丽异常的妻子在上面放浪地套弄，真是爽到极点了，一双粗造的手抓住金莲</w:t>
      </w:r>
    </w:p>
    <w:p>
      <w:r>
        <w:t>两个丰乳，用力按搓着，挤出阵阵乳波。</w:t>
      </w:r>
    </w:p>
    <w:p>
      <w:r>
        <w:t>两个人正干得兴头上，突然外面传来震天动地的锣鼓声、鞭炮声，街上人心沸腾，只听人们叫着：「看打虎英</w:t>
      </w:r>
    </w:p>
    <w:p>
      <w:r>
        <w:t>雄呀，打虎英雄。」</w:t>
      </w:r>
    </w:p>
    <w:p>
      <w:r>
        <w:t>「什么打虎英雄？」潘金莲整天闷在屋里，对外面的热闹事特别好奇，也不干了，从武大的身上起来，拿起一</w:t>
      </w:r>
    </w:p>
    <w:p>
      <w:r>
        <w:t>件衣服罩在身上，趴到视窗往外看。急得武大哇哇直叫：「什么狗屁打虎英雄。」</w:t>
      </w:r>
    </w:p>
    <w:p>
      <w:r>
        <w:t>金莲望向窗外，只见一队衙门里的公差拥簇着一个人走了过来，只见那人浓眉大眼，虎背熊腰，脸方身长，浑</w:t>
      </w:r>
    </w:p>
    <w:p>
      <w:r>
        <w:t>身上下无不透着一股英武之气，他坐在马上，戴着一朵大红花，胸前披着一副红布条，上书「打虎英雄」四个大字。</w:t>
      </w:r>
    </w:p>
    <w:p>
      <w:r>
        <w:t>只见他双手抱着，脸带笑容，不停地向周围的群众作揖。</w:t>
      </w:r>
    </w:p>
    <w:p>
      <w:r>
        <w:t>「天下竟有这般男人，真是英俊孔武，如戏里说的一般，要是嫁了这样一个人，真是死也甘心。」潘金莲一下</w:t>
      </w:r>
    </w:p>
    <w:p>
      <w:r>
        <w:t>看呆了。</w:t>
      </w:r>
    </w:p>
    <w:p>
      <w:r>
        <w:t>「那不是我兄弟吗？」武大不知何时来到她的身边，手指着外面，口中兴奋地叫着。</w:t>
      </w:r>
    </w:p>
    <w:p>
      <w:r>
        <w:t>「谁是你兄弟，你还有兄弟？」潘金莲大为不解。</w:t>
      </w:r>
    </w:p>
    <w:p>
      <w:r>
        <w:t>「就是那个打虎英雄呀，他是我弟弟武松。」武大兴奋得手舞足蹈。</w:t>
      </w:r>
    </w:p>
    <w:p>
      <w:r>
        <w:t>「得了吧，他是你兄弟，也不撒泡尿自已照照，一个在天上，一个在地下。」潘金莲不屑道。</w:t>
      </w:r>
    </w:p>
    <w:p>
      <w:r>
        <w:t>「你等着。我去把他领回来。」武大急忙穿上衣服，跑了出去。</w:t>
      </w:r>
    </w:p>
    <w:p>
      <w:r>
        <w:t>武大跑出去过了半个时辰都没回来，看到吃饭时光了，金莲搞了饭菜，自已先吃起来，心里想：「这傻武大，</w:t>
      </w:r>
    </w:p>
    <w:p>
      <w:r>
        <w:t>不知犯了哪根神经，竟想去认打虎英雄做弟弟，咳，人比人，比死人，看人家打虎英雄，真是人中龙凤啊。」想着</w:t>
      </w:r>
    </w:p>
    <w:p>
      <w:r>
        <w:t>想着就出了神。</w:t>
      </w:r>
    </w:p>
    <w:p>
      <w:r>
        <w:t>「金莲，你看谁来了。」武大兴奋起叫着。</w:t>
      </w:r>
    </w:p>
    <w:p>
      <w:r>
        <w:t>金莲抬眼一看，顿时呆住了，真是那打虎英雄，他与武大走进了家门。</w:t>
      </w:r>
    </w:p>
    <w:p>
      <w:r>
        <w:t>「弟弟，这是你嫂子金莲，金莲，这是我失散十年的弟弟武松。」</w:t>
      </w:r>
    </w:p>
    <w:p>
      <w:r>
        <w:t>武大兴奋地说：「弟弟，今天下午，我说你是我弟弟，你嫂子还不信你。」</w:t>
      </w:r>
    </w:p>
    <w:p>
      <w:r>
        <w:t>「叔叔见笑了。」潘金莲激动得脸红耳赤，向武松道了个万福。</w:t>
      </w:r>
    </w:p>
    <w:p>
      <w:r>
        <w:t>「嫂子，请受武松一拜。」武松趋步向前，正要跪下，潘金莲连忙扶住了他。</w:t>
      </w:r>
    </w:p>
    <w:p>
      <w:r>
        <w:t>「叔叔折煞嫂子了，别客气。」</w:t>
      </w:r>
    </w:p>
    <w:p>
      <w:r>
        <w:t>「是啊，别多礼了，一家人。金莲，你去弄点吃的，我要和弟弟好好聚一下。」</w:t>
      </w:r>
    </w:p>
    <w:p>
      <w:r>
        <w:t>「好的。」潘金莲欢快地下到厨房，狠不得把家里所有好吃的都拿出来，把自已所有的厨艺使出来，让武松吃</w:t>
      </w:r>
    </w:p>
    <w:p>
      <w:r>
        <w:t>得高兴。</w:t>
      </w:r>
    </w:p>
    <w:p>
      <w:r>
        <w:t>一会儿，菜就做好了，三个人围着桌子开始吃饭，武松一尝菜，立即大声叫好，把潘金莲乐得心花怒放，一双</w:t>
      </w:r>
    </w:p>
    <w:p>
      <w:r>
        <w:t>媚眼盯着武松不放，看着他喝酒吃菜，心里甜丝丝的，竟忘了自已吃了。</w:t>
      </w:r>
    </w:p>
    <w:p>
      <w:r>
        <w:t>「嫂子，你也吃呀。」武松看见潘金莲不吃，连忙夹了一块肉往她碗里送。</w:t>
      </w:r>
    </w:p>
    <w:p>
      <w:r>
        <w:t>「我自已来，不劳叔叔费心，多谢了。」潘金莲娇柔地对武松说，脸上一朵红晕显了出来，恰似绽开的荷花，</w:t>
      </w:r>
    </w:p>
    <w:p>
      <w:r>
        <w:t>艳丽无比，一下把武松看呆了，心想嫂子真美啊。忍不住想多看几眼，眼望过去，恰巧金莲的眼光望过来，急忙一</w:t>
      </w:r>
    </w:p>
    <w:p>
      <w:r>
        <w:t>闪，再望过去，金莲还在盯着自已看呢，直看得武松心膨膨直跳，如是低下头，大口大口地喝酒。</w:t>
      </w:r>
    </w:p>
    <w:p>
      <w:r>
        <w:t>「叔叔，别光顾喝酒，吃点菜。」潘金莲夹了一块瘦肉放到他的碗里，媚眼如丝地盯着他。</w:t>
      </w:r>
    </w:p>
    <w:p>
      <w:r>
        <w:t>「谢谢。」武松看了她一眼，赶紧掉转眼光，一口就把一大块肉吃了。</w:t>
      </w:r>
    </w:p>
    <w:p>
      <w:r>
        <w:t>好不容易吃完了，三人拉一会家常，就开始睡觉，武松睡在隔壁，刚睡没多久，就听到隔壁传来阵阵响声，夹</w:t>
      </w:r>
    </w:p>
    <w:p>
      <w:r>
        <w:t>杂着人的喘息声。</w:t>
      </w:r>
    </w:p>
    <w:p>
      <w:r>
        <w:t>已在江湖上混了不少时日的他当然知道哥嫂在做爱，想着嫂子那俏丽的面容，勾魂的媚眼，高耸的胸部，曲线</w:t>
      </w:r>
    </w:p>
    <w:p>
      <w:r>
        <w:t>玲珑的身材，武松禁不住心直跳。他在外面浪迹江湖十余年，少不了到风月场所玩乐，但从没见过像嫂子这么艳丽</w:t>
      </w:r>
    </w:p>
    <w:p>
      <w:r>
        <w:t>的女人。</w:t>
      </w:r>
    </w:p>
    <w:p>
      <w:r>
        <w:t>刚才潘金莲饭后去洗碗时，他从武大那里知道金莲嫁给武大的原因，心知嫂子也是个风骚的女人，要是能与她</w:t>
      </w:r>
    </w:p>
    <w:p>
      <w:r>
        <w:t>干上一场不知多美，可她偏偏是自已的嫂子，他可不能做出乱伦的事来。</w:t>
      </w:r>
    </w:p>
    <w:p>
      <w:r>
        <w:t>隔壁的做爱声音越来越大，武松忍不住站起身来，一站起就发现的一个秘密，原来，这房子年久失修，木板墙</w:t>
      </w:r>
    </w:p>
    <w:p>
      <w:r>
        <w:t>壁上面有一个洞，隔壁的灯光都透了过来。</w:t>
      </w:r>
    </w:p>
    <w:p>
      <w:r>
        <w:t>武松立即凑到洞口，眼睛朝里面一看，顿时血脉喷张，老二立胀，里面火热的做爱气氛一下把他吸引住了。</w:t>
      </w:r>
    </w:p>
    <w:p>
      <w:r>
        <w:t>只是潘金莲全身赤裸地坐在武大的身上，双手撑他胸前，屁股快速地上下套弄，武大的老二在她的阴洞中进进</w:t>
      </w:r>
    </w:p>
    <w:p>
      <w:r>
        <w:t>出出，只见她时而上下套弄，时而前后挺动，一头秀发披散着，一会儿甩到胸前，一会儿甩到背后，胸前两个硕大</w:t>
      </w:r>
    </w:p>
    <w:p>
      <w:r>
        <w:t>尖挺的乳房随着她的挺动上下跳跃着，武大的双手时而抓住她的大奶拼命搓着，一会儿抱住她雪白的屁股，把她的</w:t>
      </w:r>
    </w:p>
    <w:p>
      <w:r>
        <w:t>身体上下举动，配合她的套弄，大腿根处已是湿漉漉一片，淫水真多。</w:t>
      </w:r>
    </w:p>
    <w:p>
      <w:r>
        <w:t>此时的潘金莲在武大身上卖力干着，口中浪叫不已，但脑海中却全是武松的形像，只觉得身上这男人不是丑陋</w:t>
      </w:r>
    </w:p>
    <w:p>
      <w:r>
        <w:t>无比的武大，而是英俊威武的武松，越想越套弄得起劲。把武大套弄得爽歪歪。</w:t>
      </w:r>
    </w:p>
    <w:p>
      <w:r>
        <w:t>「好娘子，干得好，爽死我了。」武大直觉得舒服无比，快感连连，往日持久的耐力发生了变化，才抽弄四五</w:t>
      </w:r>
    </w:p>
    <w:p>
      <w:r>
        <w:t>百下就一如注。</w:t>
      </w:r>
    </w:p>
    <w:p>
      <w:r>
        <w:t>「怎么，不行了，」正在兴头上的潘金莲急了。</w:t>
      </w:r>
    </w:p>
    <w:p>
      <w:r>
        <w:t>「今天你太会弄了，忍不住，等下再弄硬给你弄。」</w:t>
      </w:r>
    </w:p>
    <w:p>
      <w:r>
        <w:t>「算了。」潘金莲没趣地翻下身子，猛地把灯吹灭，钻进被子里蒙头大睡。</w:t>
      </w:r>
    </w:p>
    <w:p>
      <w:r>
        <w:t>这一夜，她一直在做梦，一会儿梦见武松向她求婚，一会儿梦见武松与她做爱，一会儿…。</w:t>
      </w:r>
    </w:p>
    <w:p>
      <w:r>
        <w:t>隔壁的武松也没睡好，潘金莲美艳性感的肉体不停地在眼前浮现，搞得他手淫了一次又一次。</w:t>
      </w:r>
    </w:p>
    <w:p>
      <w:r>
        <w:t>3 、偷情打虎英雄武松深得清平县令的赏识，委以都头之职，这在小小的清平县，也算是有头号有脸的人物了，</w:t>
      </w:r>
    </w:p>
    <w:p>
      <w:r>
        <w:t>加上打虎英雄声名远扬，走到哪里都能得到别人的尊重，一下成了清平县的闻人。</w:t>
      </w:r>
    </w:p>
    <w:p>
      <w:r>
        <w:t>本来县衙门给武松安排了住处，但他说好不容易找到了哥哥，当然要与哥哥住一起，每天下班回家都要带些鱼</w:t>
      </w:r>
    </w:p>
    <w:p>
      <w:r>
        <w:t>肉等好吃的东西回家，家里的生活大变样，吃得武大与潘金莲心花怒放。有了武松这棵大树，以前走在街上老是被</w:t>
      </w:r>
    </w:p>
    <w:p>
      <w:r>
        <w:t>别人欺负的武大再也没人敢动他了，别提多光彩了。那金莲更是一改往日悉眉苦脸模样，整体喜气扬扬，一天到晚</w:t>
      </w:r>
    </w:p>
    <w:p>
      <w:r>
        <w:t>把自已打扮得花枝招展，整天就盼着武松早点下班回来。</w:t>
      </w:r>
    </w:p>
    <w:p>
      <w:r>
        <w:t>武松每次一回到家，潘金莲就眼含情、脸带笑地迎上去，又是帮他脱大衣，拍打他身上的灰尘，又是端茶送水，</w:t>
      </w:r>
    </w:p>
    <w:p>
      <w:r>
        <w:t>嘘寒问暖，围着他转个不停，武松一吃完饭就把洗脸水端了出来，要睡觉前又把洗脚水端上来，当然，武松的衣服</w:t>
      </w:r>
    </w:p>
    <w:p>
      <w:r>
        <w:t>更是每天一洗，贴得整整齐齐，把武松侍候得像个大老爷。</w:t>
      </w:r>
    </w:p>
    <w:p>
      <w:r>
        <w:t>武松有时觉得过意不去，说：「嫂子，不要忙了，我自已来。」</w:t>
      </w:r>
    </w:p>
    <w:p>
      <w:r>
        <w:t>潘金莲就说：「叔叔，一家人不要说二家话，你是我们家的主心，每天做事做得累，回到家里怎么还能让你做</w:t>
      </w:r>
    </w:p>
    <w:p>
      <w:r>
        <w:t>这些杂碎事，我做点这事算什么呢，只要叔叔高兴，我做再多也高兴」边说边含情脉脉地看着他。</w:t>
      </w:r>
    </w:p>
    <w:p>
      <w:r>
        <w:t>武大也在旁边帮腔：「弟弟，这算什么，你让你嫂子做，回到家好好休息养足精神，上班有干劲。」</w:t>
      </w:r>
    </w:p>
    <w:p>
      <w:r>
        <w:t>可武松住在哥哥家要养足精神可不容易，因为每天晚上武大都要把潘金莲干上一场，武松每晚都要偷看，看完</w:t>
      </w:r>
    </w:p>
    <w:p>
      <w:r>
        <w:t>后就自已幻想着干嫂子，手淫了一次又一次。</w:t>
      </w:r>
    </w:p>
    <w:p>
      <w:r>
        <w:t>为看得清楚些，他趁哥嫂不在时把墙壁上的那个洞弄大了许多。</w:t>
      </w:r>
    </w:p>
    <w:p>
      <w:r>
        <w:t>潘金莲白天一人坐在家里没事就想武松，想着想着就走到武松的房间里躺在他的床上，钻进他的被子里，感受</w:t>
      </w:r>
    </w:p>
    <w:p>
      <w:r>
        <w:t>着武松的气，只觉里面的一切都是那么好，连武松留在被子里的汗臭昧都觉得香。想着就把手伸进阴道里乱动，边</w:t>
      </w:r>
    </w:p>
    <w:p>
      <w:r>
        <w:t>挖自已的阴道边叫：「松啊，你干我啊，干我啊。」</w:t>
      </w:r>
    </w:p>
    <w:p>
      <w:r>
        <w:t>这天潘金莲又走到武松的房里，躺在床上，无意间发现墙壁上的洞，这个洞她以前当然知道，现在一见发现大</w:t>
      </w:r>
    </w:p>
    <w:p>
      <w:r>
        <w:t>了许多。</w:t>
      </w:r>
    </w:p>
    <w:p>
      <w:r>
        <w:t>「怎么回事？」她爬过去一看，发现洞口像是被人用刀割开了一个很大口子，切口处整整齐齐，顺着洞口往里</w:t>
      </w:r>
    </w:p>
    <w:p>
      <w:r>
        <w:t>一望，自已卧室的情况一目了然。</w:t>
      </w:r>
    </w:p>
    <w:p>
      <w:r>
        <w:t>「这莫不是武松挖开的，他要干什么，是偷看我与武大做爱。」潘金莲一想到这点顿时兴奋莫名，她朝思暮想</w:t>
      </w:r>
    </w:p>
    <w:p>
      <w:r>
        <w:t>要与武松好上一回就好，但见他是个正人君子，虽有意无意的对他抛媚撒娇，但到底不敢直接去勾引他，怕武松拒</w:t>
      </w:r>
    </w:p>
    <w:p>
      <w:r>
        <w:t>绝，坏了她在他心目中的形像，现在见到武松在偷看自已作爱，立即想出了一条主意，要把武松引上勾。</w:t>
      </w:r>
    </w:p>
    <w:p>
      <w:r>
        <w:t>＊＊＊＊＊＊＊＊＊＊＊＊＊＊＊＊＊＊＊＊＊＊＊＊＊＊＊＊＊＊＊＊＊＊＊这天晚上，隔壁又响起的做爱</w:t>
      </w:r>
    </w:p>
    <w:p>
      <w:r>
        <w:t>的声音，武松的老二顿时暴胀，立即爬起来，凑到洞口往里望，里面的景像把他刺激得血脉上冲。</w:t>
      </w:r>
    </w:p>
    <w:p>
      <w:r>
        <w:t>原来，潘金莲她们的床是头朝另一边所以每次她坐到武大身上干时，她都是背向着武松这边，这天却反了过来，</w:t>
      </w:r>
    </w:p>
    <w:p>
      <w:r>
        <w:t>只见她全身一丝不挂坐在武大身上，面向武松这房边，而武大的头仍朝那头，以前只点了一盏灯的房间里竟点了三</w:t>
      </w:r>
    </w:p>
    <w:p>
      <w:r>
        <w:t>盏灯，把整个屋子照得异常光亮，潘金莲美艳性感的肉体清晰可见，甚至大腿根的阴毛也看得清清楚楚。更要命的</w:t>
      </w:r>
    </w:p>
    <w:p>
      <w:r>
        <w:t>是潘金莲一边疯狂地摇着美艳的身躯，一边朝着这边抛媚弄眼，只见她每动一下就要向这边抛个媚眼，不时做出向</w:t>
      </w:r>
    </w:p>
    <w:p>
      <w:r>
        <w:t>这边亲嘴状，武松从洞里看过去，好似她知道自已在这边似的，在向他亲嘴呢。</w:t>
      </w:r>
    </w:p>
    <w:p>
      <w:r>
        <w:t>「这么爽呀！这么美呀！」武松激动不已，掏出老二猛搓，舌头不由自主地伸了出来，想要与潘金莲接上，碰</w:t>
      </w:r>
    </w:p>
    <w:p>
      <w:r>
        <w:t>到墙壁，沾了一片灰。</w:t>
      </w:r>
    </w:p>
    <w:p>
      <w:r>
        <w:t>那边屋里潘金莲一边弄一边仔细探听隔壁的动静，很快就听到隔壁传来扭动声和喘息声，知道武松肯定在偷看</w:t>
      </w:r>
    </w:p>
    <w:p>
      <w:r>
        <w:t>了，于是更卖力地弄起来，口中浪叫声越来越大，生怕武松听不清晰，双手在胸前将两个乳房不停地搓动，挤出阵</w:t>
      </w:r>
    </w:p>
    <w:p>
      <w:r>
        <w:t>阵乳波，媚眼、飞吻更是不停地向这边抛来，口中乱叫：「亲亲，来干我啊，来干我啊。」</w:t>
      </w:r>
    </w:p>
    <w:p>
      <w:r>
        <w:t>「我不是在干你吗。」武大这段时间发现潘金莲做起爱来越来越骚，越来越起劲，爽得不行，在潘金莲的狂弄</w:t>
      </w:r>
    </w:p>
    <w:p>
      <w:r>
        <w:t>下，很快就了。</w:t>
      </w:r>
    </w:p>
    <w:p>
      <w:r>
        <w:t>「真没用。」潘金莲一见武大了，也不穿衣，赤身走到靠近洞前，拿了一面镜子，装作梳妆样，扭腰挺胸，不</w:t>
      </w:r>
    </w:p>
    <w:p>
      <w:r>
        <w:t>时对着洞口打媚眼，风骚无比，只把武松看得口水直流。摆弄了好久，才在武大的不停叫唤下转身退下，临转身时</w:t>
      </w:r>
    </w:p>
    <w:p>
      <w:r>
        <w:t>向着洞口又抛了个飞吻，妩媚一笑，顿时百媚齐生。</w:t>
      </w:r>
    </w:p>
    <w:p>
      <w:r>
        <w:t>「她看到我了。」武松开始还不能确定潘金莲的行为是为什么，这最后一飞吻，一笑，摆明了是在向他打招呼。</w:t>
      </w:r>
    </w:p>
    <w:p>
      <w:r>
        <w:t>「她知道我在偷看了，看来她还喜欢我偷看，怎么办？」武松一下倒在床上，烦燥不已。</w:t>
      </w:r>
    </w:p>
    <w:p>
      <w:r>
        <w:t>「嫂子真是太漂亮了，太风骚了，太吸引人了，不与她干上一次，怎么甘心，可我不能背叛我哥呀。」武松在</w:t>
      </w:r>
    </w:p>
    <w:p>
      <w:r>
        <w:t>床上转来转去，一个晚上没睡好觉。</w:t>
      </w:r>
    </w:p>
    <w:p>
      <w:r>
        <w:t>＊＊＊＊＊＊＊＊＊＊＊＊＊＊＊＊＊＊＊＊＊＊＊＊＊＊＊＊＊＊＊＊＊＊＊第二天一早，武松吃完潘金莲</w:t>
      </w:r>
    </w:p>
    <w:p>
      <w:r>
        <w:t>做的早饭要去上班，因武大每天要早上很早就出去卖烧饼，屋里只武松与潘金莲两人。</w:t>
      </w:r>
    </w:p>
    <w:p>
      <w:r>
        <w:t>武松拿起东西要出门，却被潘金莲拦在门口，笑着说：「叔叔，昨晚睡得好么？」</w:t>
      </w:r>
    </w:p>
    <w:p>
      <w:r>
        <w:t>「还可以。」武松顿时心慌乱跳。</w:t>
      </w:r>
    </w:p>
    <w:p>
      <w:r>
        <w:t>「没偷看别人吧？」潘金莲一双媚眼射了过来，嘴角含笑，妖媚无比。</w:t>
      </w:r>
    </w:p>
    <w:p>
      <w:r>
        <w:t>「偷看什…。什么？」武松窘迫无比。</w:t>
      </w:r>
    </w:p>
    <w:p>
      <w:r>
        <w:t>「偷看我做爱。」潘金莲扑到武松怀中，一手抓住了武松裤裆的隆起处，在上面摸了起来。</w:t>
      </w:r>
    </w:p>
    <w:p>
      <w:r>
        <w:t>「别不承认，那个洞都被你弄大了，昨晚我特地弄了三盏灯。让你看个够。」</w:t>
      </w:r>
    </w:p>
    <w:p>
      <w:r>
        <w:t>「叔叔，我美不美呀。」潘金莲感觉到武松的老二迅速硬起来，把裤子撑起一个高大的帐篷。</w:t>
      </w:r>
    </w:p>
    <w:p>
      <w:r>
        <w:t>武松哪里经得起潘金莲销魂的进攻，慾火把最后一丝理智覆盖了，一把抱住潘金莲，嘴唇紧紧地盖在她的樱桃</w:t>
      </w:r>
    </w:p>
    <w:p>
      <w:r>
        <w:t>小嘴上，两个相互倾慕很久的人似干柴碰到烈火，立即缠在一起。武松一把掀开潘金莲的上衣，两个丰硕尖挺的乳</w:t>
      </w:r>
    </w:p>
    <w:p>
      <w:r>
        <w:t>房立即跳了出来，武松立即把嘴唇转到乳房上，含住乳头，大口吞进，乳房被吃进去了一大块，与此同时，另一只</w:t>
      </w:r>
    </w:p>
    <w:p>
      <w:r>
        <w:t>乳房也被他的大手按住，用力搓着，由于用力过大，竟隐隐有点痛。</w:t>
      </w:r>
    </w:p>
    <w:p>
      <w:r>
        <w:t>「叔叔，轻点，你弄痛我了。」潘金莲双手搂着武松的后背，扯着他的衣服往上拉，要把它脱下来。</w:t>
      </w:r>
    </w:p>
    <w:p>
      <w:r>
        <w:t>「是吗？」武松放开乳头，伸手把衣脱了，露出雄壮的身体，只见他双肩宽阔，胸部肌肉极为发达，胸前肌肉</w:t>
      </w:r>
    </w:p>
    <w:p>
      <w:r>
        <w:t>鼓鼓的，手臂肌肉圆鼓。</w:t>
      </w:r>
    </w:p>
    <w:p>
      <w:r>
        <w:t>「好壮啊，底下是不是也这么壮啊。」潘金莲伸手就去解他裤带。</w:t>
      </w:r>
    </w:p>
    <w:p>
      <w:r>
        <w:t>「别，别，嫂子，我们这样不好吧。」到了紧急关头，武松突然心虚起来。</w:t>
      </w:r>
    </w:p>
    <w:p>
      <w:r>
        <w:t>「什么不好，只要我们高兴就好，来吧，看你下面硬成什么样。」潘金莲一手抱着武松，嘴在他脸上轻轻地吻</w:t>
      </w:r>
    </w:p>
    <w:p>
      <w:r>
        <w:t>着，另一手熟练地解开了武松的裤扣，一把将他又大又长的老二掏了出来。</w:t>
      </w:r>
    </w:p>
    <w:p>
      <w:r>
        <w:t>这潘金莲人虽风骚，可到现在她只见过张大户和武大两人的老二，张大户是长而细，武大是粗而短，没想到武</w:t>
      </w:r>
    </w:p>
    <w:p>
      <w:r>
        <w:t>松的老二不论是粗还是长都比两人的长大了一倍以上。</w:t>
      </w:r>
    </w:p>
    <w:p>
      <w:r>
        <w:t>「这么大！怎么受得了呀。」潘金莲惊叫一声，兴奋地搓了起来。</w:t>
      </w:r>
    </w:p>
    <w:p>
      <w:r>
        <w:t>「叔叔，你摸我啊。」潘金莲拉着武松的手放到她的阴部，大腿根处已是湿漉漉的一片。</w:t>
      </w:r>
    </w:p>
    <w:p>
      <w:r>
        <w:t>面对艳丽风骚的潘金莲的赤裸挑逗，武松刚升上来的一点点伦理理智顿时消失得无影无踪，慾火把他刺激得只</w:t>
      </w:r>
    </w:p>
    <w:p>
      <w:r>
        <w:t>想赶快找个地方痛快地发一番，当即大吼一声，抱起潘金莲放在堂屋的桌子上，把她尚披在身上的衣服用力扯下扔</w:t>
      </w:r>
    </w:p>
    <w:p>
      <w:r>
        <w:t>到地上，潘金莲顿时变得一丝不挂，只见武松提起她的两条脚分开，挺着长大的老二对准阴道猛地一插，一插到底。</w:t>
      </w:r>
    </w:p>
    <w:p>
      <w:r>
        <w:t>潘金莲的阴道头次碰到这么大的老二，一下插到底，一阵钻心的疼痛传遍全身。</w:t>
      </w:r>
    </w:p>
    <w:p>
      <w:r>
        <w:t>「叔叔，插轻点，慢点，有点痛。」潘金莲连连求饶。</w:t>
      </w:r>
    </w:p>
    <w:p>
      <w:r>
        <w:t>「我等不及啊，快到点班的时候了。」武松说着又大抽大送起来。</w:t>
      </w:r>
    </w:p>
    <w:p>
      <w:r>
        <w:t>潘金莲的阴道被粗大的老二挤得满满的，随着他的抽插，阴唇时而翻出时而陷进，经过十几二十余抽送后，阴</w:t>
      </w:r>
    </w:p>
    <w:p>
      <w:r>
        <w:t>道中淫水越来越多，潘金莲只觉里面被填得满满的，每一次抽插，都是紧贴着阴道壁，磨擦的快感一阵紧似一阵，</w:t>
      </w:r>
    </w:p>
    <w:p>
      <w:r>
        <w:t>长长的老二不时顶着阴蒂，激起阵阵销魂的快感。</w:t>
      </w:r>
    </w:p>
    <w:p>
      <w:r>
        <w:t>「插得好啊，用力啊，插到底了。」潘金莲开始浪叫起来。武松面对美艳无比的嫂子，对着这个天天晚上意淫</w:t>
      </w:r>
    </w:p>
    <w:p>
      <w:r>
        <w:t>的嫂子，旦真的干上了，真恨不得把打虎的力气全用到阴茎上，一下比一下插得快，一下比一下插得深，粗大的老</w:t>
      </w:r>
    </w:p>
    <w:p>
      <w:r>
        <w:t>二在潘金莲的阴道中快速进出，直插得潘金莲全身乱摇，胸前两个硕大的奶子晃动不已，乳波阵阵。</w:t>
      </w:r>
    </w:p>
    <w:p>
      <w:r>
        <w:t>武松与潘金莲两人情投意合，棋逢对手，你来我往，抵死大干，直干千余下，才双双一如注。</w:t>
      </w:r>
    </w:p>
    <w:p>
      <w:r>
        <w:t>完事后潘金莲还抱着武松，不让他离开：「好叔叔，你多抱抱我，嫂子爱死你了。」一边说一边在他脸上狂吻</w:t>
      </w:r>
    </w:p>
    <w:p>
      <w:r>
        <w:t>着。</w:t>
      </w:r>
    </w:p>
    <w:p>
      <w:r>
        <w:t>「不好，我要迟到了。」</w:t>
      </w:r>
    </w:p>
    <w:p>
      <w:r>
        <w:t>武松轻轻拉开潘金莲的手说：「嫂子，我要去衙门了，那里有事呢。」</w:t>
      </w:r>
    </w:p>
    <w:p>
      <w:r>
        <w:t>「什么事嘛，你到衙门去告个假吧，回来嫂子有话跟你说。」潘金莲放开了武松。</w:t>
      </w:r>
    </w:p>
    <w:p>
      <w:r>
        <w:t>「我争取看看。」武松说着，大步流星出了院门。</w:t>
      </w:r>
    </w:p>
    <w:p>
      <w:r>
        <w:t>过了二柱香左右的时间，武松急急的冲进门，一进门就叫：「嫂子，嫂子，我回来了。」</w:t>
      </w:r>
    </w:p>
    <w:p>
      <w:r>
        <w:t>「到房间来吧。」潘金莲在屋里说。</w:t>
      </w:r>
    </w:p>
    <w:p>
      <w:r>
        <w:t>武松一推开门，发现潘金莲裸着上身，斜躺在床上，一双媚眼无限风情地望着他，顿时看呆了。</w:t>
      </w:r>
    </w:p>
    <w:p>
      <w:r>
        <w:t>「看什么，过来呀。」潘金莲说着掀开了盖在下身的被单，下身竟也是一丝不挂，活色活香的肉体分外诱人。</w:t>
      </w:r>
    </w:p>
    <w:p>
      <w:r>
        <w:t>「我的好嫂子呀。」武松说着，飞快地脱光了衣服，跳到床上就压住了潘金莲，分开双腿，粗硬的老二一插而</w:t>
      </w:r>
    </w:p>
    <w:p>
      <w:r>
        <w:t>进，立即快速抽插起来。</w:t>
      </w:r>
    </w:p>
    <w:p>
      <w:r>
        <w:t>「哟呀，叔叔，你真快呀，不说一声就搞进来了。」</w:t>
      </w:r>
    </w:p>
    <w:p>
      <w:r>
        <w:t>潘金莲骚骚地扭着娇躯，双手勾着武松的脖子，口中发出销魂的浪叫声：「插得好，好硬呀，插到底了，哼…</w:t>
      </w:r>
    </w:p>
    <w:p>
      <w:r>
        <w:t>哼…」</w:t>
      </w:r>
    </w:p>
    <w:p>
      <w:r>
        <w:t>武松插了一阵，突然停了下来，笑着说：「嫂子，你来动吧。」</w:t>
      </w:r>
    </w:p>
    <w:p>
      <w:r>
        <w:t>潘金莲当然知道武松的意思，却故作不懂：「我怎么动呀。」</w:t>
      </w:r>
    </w:p>
    <w:p>
      <w:r>
        <w:t>「你坐到我上面来，像干哥哥那样。」武松想起潘金莲那骚样就兴奋不已，下面狠狠地抽插了几下。</w:t>
      </w:r>
    </w:p>
    <w:p>
      <w:r>
        <w:t>「你这色鬼，天天偷看别人做爱。」</w:t>
      </w:r>
    </w:p>
    <w:p>
      <w:r>
        <w:t>潘金莲的手指在武松额头上弹了一下：「那你下去啊！」</w:t>
      </w:r>
    </w:p>
    <w:p>
      <w:r>
        <w:t>武松连忙翻身躺下，潘金莲坐到武松的大腿上，熟练地抓住武松的老二，抬起屁股，对准阴道口，身体慢慢往</w:t>
      </w:r>
    </w:p>
    <w:p>
      <w:r>
        <w:t>下坐，老二顺利插了进去，但武松的老二又大又长，插进去一半已觉里面满满的了，刺激得阴道壁快感连连。</w:t>
      </w:r>
    </w:p>
    <w:p>
      <w:r>
        <w:t>「你的好大哟。」潘金莲娇娇地说了一声，吸了一口气，沉身一坐，老二全根而入，隐隐约约插到了子宫口。</w:t>
      </w:r>
    </w:p>
    <w:p>
      <w:r>
        <w:t>「插到底了。」潘金莲说着低下头亲了武松一下，随即抬起身，双手撑在武松的胸前，开始上下动起来，刚开</w:t>
      </w:r>
    </w:p>
    <w:p>
      <w:r>
        <w:t>始时她每次都是老二插进去六七分时就往上抽，不敢插得太深，但潘金莲的阴道确是人间极品，只因以前没碰到长</w:t>
      </w:r>
    </w:p>
    <w:p>
      <w:r>
        <w:t>大的老二，刚开始有点不适，抽插了几十下后，阴道中淫水越来越多，快感也越来越强烈，里面感觉越插得深就越</w:t>
      </w:r>
    </w:p>
    <w:p>
      <w:r>
        <w:t>爽，于是不顾一切大动起来，每次都是用力往下坐，粗长的老二下下到底，并且越动越快，很快就在武松身上放浪</w:t>
      </w:r>
    </w:p>
    <w:p>
      <w:r>
        <w:t>地大动起来。</w:t>
      </w:r>
    </w:p>
    <w:p>
      <w:r>
        <w:t>武松躺在床上，看着美丽无比的嫂子在身上放浪地套弄，从下面看上去，潘金莲本来就丰挺的双乳更大更挺，</w:t>
      </w:r>
    </w:p>
    <w:p>
      <w:r>
        <w:t>随着她的套弄上下跳跃着，好不诱人，她脸上欲仙欲死表情活脱脱一个绝色浪妇，心中的慾火更是一阵高过一阵，</w:t>
      </w:r>
    </w:p>
    <w:p>
      <w:r>
        <w:t>伸出双手抓住她的双乳，一边揉着乳房，一边挺着屁股不断向上挺，随着潘金莲的上下套动，老二在她的销魂洞中</w:t>
      </w:r>
    </w:p>
    <w:p>
      <w:r>
        <w:t>快速进出，阴道中淫水越来越多，伴着抽插，传出阵阵声音。</w:t>
      </w:r>
    </w:p>
    <w:p>
      <w:r>
        <w:t>潘金莲一边套弄一边说：「叔叔，这样你爽不爽。」</w:t>
      </w:r>
    </w:p>
    <w:p>
      <w:r>
        <w:t>「爽死了，我要把你插穿。」武松双手弃了乳房，抱着潘金莲的屁股，提着她上下动着。</w:t>
      </w:r>
    </w:p>
    <w:p>
      <w:r>
        <w:t>「我再换一样给你爽好不好。」潘金莲笑着说，动得更快了。</w:t>
      </w:r>
    </w:p>
    <w:p>
      <w:r>
        <w:t>「怎么弄。」武松忙问。</w:t>
      </w:r>
    </w:p>
    <w:p>
      <w:r>
        <w:t>潘金莲对武松媚笑了一下，爬下来，俯趴在床上，说道：「叔叔，你从后面插进来。」</w:t>
      </w:r>
    </w:p>
    <w:p>
      <w:r>
        <w:t>武松在欢场上混得久了，什么式样没见过，可就是同一种姿式，被潘金莲这个绝色尤物摆出来，立即显出非同</w:t>
      </w:r>
    </w:p>
    <w:p>
      <w:r>
        <w:t>一般的诱惑力，只见她双腿屈跪着，雪白圆鼓的屁股高高翘起，双股间黑黑的阴毛中一条红红的阴唇微张着，阴洞</w:t>
      </w:r>
    </w:p>
    <w:p>
      <w:r>
        <w:t>口隐约可见，更兼前面俏脸含春，秀发披散，双乳晃荡，无不散发一种销魂至极的魄力。</w:t>
      </w:r>
    </w:p>
    <w:p>
      <w:r>
        <w:t>武松看得心急火燎，急忙俯到潘金莲的身后，一手扶着屁股，一手分开阴唇，老二立即插入，用力一挺，顿时</w:t>
      </w:r>
    </w:p>
    <w:p>
      <w:r>
        <w:t>全根尽入。</w:t>
      </w:r>
    </w:p>
    <w:p>
      <w:r>
        <w:t>「插得好深呀。」潘金莲兴奋地大叫起来。她自与张大户用这种姿式做过后，与武大做了几次，因武大老二短，</w:t>
      </w:r>
    </w:p>
    <w:p>
      <w:r>
        <w:t>都没成功，每次只进去一点点，抽着抽着就出来了，所以后来再没与武大这样做过。</w:t>
      </w:r>
    </w:p>
    <w:p>
      <w:r>
        <w:t>如今与武松做起来就不一样了，老二插进来与躺着做没什么区别，每一下都能插到阴道深处，激起阵阵快感。</w:t>
      </w:r>
    </w:p>
    <w:p>
      <w:r>
        <w:t>「快插呀，用力呀。」潘金莲兴奋地浪叫着。</w:t>
      </w:r>
    </w:p>
    <w:p>
      <w:r>
        <w:t>「看我怎么插你。」武松慾火大盛，双手抓住晃荡的双乳，屁股卖力地动着，老二快速进出，插得潘金莲的淫</w:t>
      </w:r>
    </w:p>
    <w:p>
      <w:r>
        <w:t>水一点点往下掉。叔嫂通奸的抽插声、浪叫声传遍了武家小屋。</w:t>
      </w:r>
    </w:p>
    <w:p>
      <w:r>
        <w:t>4 、惊艳武松与潘金莲搞上后，两人天天想尽办法偷情，晚上不行就利用白天，经常是武大上街卖烧饼了，他</w:t>
      </w:r>
    </w:p>
    <w:p>
      <w:r>
        <w:t>前脚走，两人就迫不及待地弄到一起，销魂一回后武松才去衙门。有时到了衙门看看没什么事就早早溜回家，潘金</w:t>
      </w:r>
    </w:p>
    <w:p>
      <w:r>
        <w:t>莲天天盼着他早回家，一回到家两人就关起门来大干。而潘金莲因要与武松干，天天看着武大不顺眼，晚上不肯让</w:t>
      </w:r>
    </w:p>
    <w:p>
      <w:r>
        <w:t>武大近身，搞得武大莫名其妙，但他是个老实人，对这个老婆是又爱又怕，只好忍气睡了。</w:t>
      </w:r>
    </w:p>
    <w:p>
      <w:r>
        <w:t>这一天，武大挑着担子出门，听到关门的声音后，武松就光着身子赶紧跑到潘金莲的房间里，潘金莲早掀开被</w:t>
      </w:r>
    </w:p>
    <w:p>
      <w:r>
        <w:t>子光着身子在等着，两人立即搞到一起。</w:t>
      </w:r>
    </w:p>
    <w:p>
      <w:r>
        <w:t>「想死我了，一个晚上都睡不着。」武松边插过说。</w:t>
      </w:r>
    </w:p>
    <w:p>
      <w:r>
        <w:t>「哪我们想个办法晚上让你过瘾。」潘金莲气喘吁吁地说。</w:t>
      </w:r>
    </w:p>
    <w:p>
      <w:r>
        <w:t>「晚上怕哥哥发现啊。」武松猛插着，撞得床铺都摇摇晃晃。</w:t>
      </w:r>
    </w:p>
    <w:p>
      <w:r>
        <w:t>「你晚上邀他喝酒，他喝酒后准睡得跟猪一样，怎么吵都不会醒，你要到我的床上当着他的面干我都行。」潘</w:t>
      </w:r>
    </w:p>
    <w:p>
      <w:r>
        <w:t>金莲骚骚地说。</w:t>
      </w:r>
    </w:p>
    <w:p>
      <w:r>
        <w:t>「那我晚上试试。」武松快速抽插起来，猛干了千余下，双双了，赶紧吃点东西就去衙门了。</w:t>
      </w:r>
    </w:p>
    <w:p>
      <w:r>
        <w:t>＊＊＊＊＊＊＊＊＊＊＊＊＊＊＊＊＊＊＊＊＊＊＊＊＊＊＊＊＊＊＊＊＊＊＊当天晚上，三人坐到一起吃饭，</w:t>
      </w:r>
    </w:p>
    <w:p>
      <w:r>
        <w:t>往日都是武松一人喝酒，武大只吃饭。</w:t>
      </w:r>
    </w:p>
    <w:p>
      <w:r>
        <w:t>这晚，武松说：「哥哥，我们一起喝吧。」</w:t>
      </w:r>
    </w:p>
    <w:p>
      <w:r>
        <w:t>「我不能喝，喝一点就想困。」武大连忙推辞。</w:t>
      </w:r>
    </w:p>
    <w:p>
      <w:r>
        <w:t>「陪我喝一点嘛，一个人喝酒没一点意思。」武松说着给武大倒了半碗酒。</w:t>
      </w:r>
    </w:p>
    <w:p>
      <w:r>
        <w:t>「是啊，叔叔叫你陪他喝点就喝点嘛，喝了又不会怎么样，早点睡就行了。」潘金莲在旁帮腔。</w:t>
      </w:r>
    </w:p>
    <w:p>
      <w:r>
        <w:t>「那我就喝点吧。」武大这一生最自豪的就是有个有出息的弟弟，最满意的就是有个美丽的老婆，这两人要他</w:t>
      </w:r>
    </w:p>
    <w:p>
      <w:r>
        <w:t>做任何事他都不会推的，何况喝点酒？</w:t>
      </w:r>
    </w:p>
    <w:p>
      <w:r>
        <w:t>武大果然不胜酒力，刚喝了没两口，脸就红了，口里就话多起来，连说：「我不行了，兄弟，我最后敬你一杯。」</w:t>
      </w:r>
    </w:p>
    <w:p>
      <w:r>
        <w:t>说着一口喝下去，把筷子放在桌上，两手扶着桌子摇摇晃晃。</w:t>
      </w:r>
    </w:p>
    <w:p>
      <w:r>
        <w:t>潘金莲笑着瞄了武松一眼，伸出脚从桌子下伸到武松的大腿根，按在老二上动了几下，媚眼直向他抛来。</w:t>
      </w:r>
    </w:p>
    <w:p>
      <w:r>
        <w:t>「哥哥，再喝一杯吧，最后一杯了。」武松又把一杯酒送到武大嘴边。</w:t>
      </w:r>
    </w:p>
    <w:p>
      <w:r>
        <w:t>「好，好弟弟，哥哥就再喝一杯。」武大张开口，一下把酒喝了下去，随后就伏在了桌子上。</w:t>
      </w:r>
    </w:p>
    <w:p>
      <w:r>
        <w:t>「哥哥真醉了。」武松与潘金莲互笑了一下，两人把武大扶到房里床上，不一会儿就传来了武大的呼噜声。</w:t>
      </w:r>
    </w:p>
    <w:p>
      <w:r>
        <w:t>「走吧。」潘金莲轻声对武松说了一声，扭着娇躯走出门外。</w:t>
      </w:r>
    </w:p>
    <w:p>
      <w:r>
        <w:t>武松赶紧赶上，在门口就一把将潘金莲抱起，要往他的房里去。</w:t>
      </w:r>
    </w:p>
    <w:p>
      <w:r>
        <w:t>「先不要去房里，我也想喝点酒呢。」潘金莲妖妖地说。</w:t>
      </w:r>
    </w:p>
    <w:p>
      <w:r>
        <w:t>「好，那我们去喝酒。」武松把潘金莲抱到桌边，自已坐在凳子上，让潘金莲坐在他的大腿上，倒了一杯酒，</w:t>
      </w:r>
    </w:p>
    <w:p>
      <w:r>
        <w:t>递到她的嘴边。</w:t>
      </w:r>
    </w:p>
    <w:p>
      <w:r>
        <w:t>「我不要自已喝，要你喂我喝。」潘金莲娇嗔道。</w:t>
      </w:r>
    </w:p>
    <w:p>
      <w:r>
        <w:t>「怎么喂呀。」武松笑道。</w:t>
      </w:r>
    </w:p>
    <w:p>
      <w:r>
        <w:t>「你先喝到口里，再喂给我喝。」</w:t>
      </w:r>
    </w:p>
    <w:p>
      <w:r>
        <w:t>「好。」武松于是喝了一口酒，然后把嘴凑到潘金莲的嘴边，潘金莲微微张开嘴，两人的嘴对在一起，武松口</w:t>
      </w:r>
    </w:p>
    <w:p>
      <w:r>
        <w:t>一松，酒水流入潘金莲的口中。</w:t>
      </w:r>
    </w:p>
    <w:p>
      <w:r>
        <w:t>「好酒。我还要。」潘金莲笑道。</w:t>
      </w:r>
    </w:p>
    <w:p>
      <w:r>
        <w:t>两人就这样你喂我一口，我喂你一口，喝了一会，潘金莲的脸红了，呼吸也变粗了，慾火升了上来。</w:t>
      </w:r>
    </w:p>
    <w:p>
      <w:r>
        <w:t>「叔叔，我现在要你。」潘金莲的手抓住了武松的老二，在上面摸了起来。</w:t>
      </w:r>
    </w:p>
    <w:p>
      <w:r>
        <w:t>「我现在就给你。」武松站起身，把潘金莲放倒在凳子上，快速脱光了两人的衣服，把潘金莲按在凳上就干了</w:t>
      </w:r>
    </w:p>
    <w:p>
      <w:r>
        <w:t>起来。</w:t>
      </w:r>
    </w:p>
    <w:p>
      <w:r>
        <w:t>「用力干呀」潘金莲立即挺身迎凑，一阵猛插，把凳子插得从这边移到那边，随着凳子的移动，发出阵阵响声。</w:t>
      </w:r>
    </w:p>
    <w:p>
      <w:r>
        <w:t>两人正干得起劲，不想响声把刚入睡的武大弄醒了，头脑晕沉沉的，问道「金莲，金莲，是什么声音。」</w:t>
      </w:r>
    </w:p>
    <w:p>
      <w:r>
        <w:t>两人吓了一跳，立即停止动作，金莲应了一句：「没什么，外面有车过去呢。」</w:t>
      </w:r>
    </w:p>
    <w:p>
      <w:r>
        <w:t>「哦。」武大哼了一声，又睡了过去，不会一会儿，又发出了呼噜声。</w:t>
      </w:r>
    </w:p>
    <w:p>
      <w:r>
        <w:t>「我们到厨房去，那边远些，不会听到。」潘金莲说道。</w:t>
      </w:r>
    </w:p>
    <w:p>
      <w:r>
        <w:t>武松立即抱起潘金莲，老二却没抽出来，边走还边抽送，弄得潘金莲兴奋不已，咬着他的耳朵轻声说：「你真</w:t>
      </w:r>
    </w:p>
    <w:p>
      <w:r>
        <w:t>会干。」</w:t>
      </w:r>
    </w:p>
    <w:p>
      <w:r>
        <w:t>武松与潘金莲两个晚上搞上了，但白天还是照样要干，此后不分白天黑夜，尽情奸淫，好不快活。这样的日子</w:t>
      </w:r>
    </w:p>
    <w:p>
      <w:r>
        <w:t>过了近半年。</w:t>
      </w:r>
    </w:p>
    <w:p>
      <w:r>
        <w:t>＊＊＊＊＊＊＊＊＊＊＊＊＊＊＊＊＊＊＊＊＊＊＊＊＊＊＊＊＊＊＊＊＊＊＊一日，县令把武松叫去，要他</w:t>
      </w:r>
    </w:p>
    <w:p>
      <w:r>
        <w:t>带人押送几名判了死刑的犯人送到山西监狱去，那时交通不便，这一去来回得二个多月，武松领了任务，就先回家。</w:t>
      </w:r>
    </w:p>
    <w:p>
      <w:r>
        <w:t>潘金莲一见武松提前回来，兴奋异常，一进屋就抱着他，武松打了他的屁股一下说：「早上刚搞了一次，还不</w:t>
      </w:r>
    </w:p>
    <w:p>
      <w:r>
        <w:t>过瘾啊，馋鬼。」</w:t>
      </w:r>
    </w:p>
    <w:p>
      <w:r>
        <w:t>「我明天要去押犯人到山西，这一去得两个多月。」武松阴沉沉地说。</w:t>
      </w:r>
    </w:p>
    <w:p>
      <w:r>
        <w:t>「什么，你没骗我吧，去两个多月，你叫我怎么活啊。」潘金莲大吃一惊。</w:t>
      </w:r>
    </w:p>
    <w:p>
      <w:r>
        <w:t>「没办法啊，身不由已，不过这样也好，让我们冷一下，我们这样下去也不好啊。」武松始终怕与潘金莲陷到</w:t>
      </w:r>
    </w:p>
    <w:p>
      <w:r>
        <w:t>不可救药的地步。</w:t>
      </w:r>
    </w:p>
    <w:p>
      <w:r>
        <w:t>「我不要与你分开。」潘金莲哭着说。</w:t>
      </w:r>
    </w:p>
    <w:p>
      <w:r>
        <w:t>「别哭了，趁我还在，咱们好好乐一下。」武松猛地把潘金莲的衣服剥了下来，把她抱到床上，压下去就大干</w:t>
      </w:r>
    </w:p>
    <w:p>
      <w:r>
        <w:t>起来。</w:t>
      </w:r>
    </w:p>
    <w:p>
      <w:r>
        <w:t>两人知道这一次后，要过两个多月才能再次相会，狠不得把时光永远留住，巴不得一直干个不停，男的插得猛，</w:t>
      </w:r>
    </w:p>
    <w:p>
      <w:r>
        <w:t>女的浪得凶，变着各种做爱姿式，抵死大干，直干到武大快回家了才收兵，了四五次。</w:t>
      </w:r>
    </w:p>
    <w:p>
      <w:r>
        <w:t>＊＊＊＊＊＊＊＊＊＊＊＊＊＊＊＊＊＊＊＊＊＊＊＊＊＊＊＊＊＊＊＊＊＊＊武松送犯人去山西，一路上辛</w:t>
      </w:r>
    </w:p>
    <w:p>
      <w:r>
        <w:t>苦不说，只是思想嫂子，想得发疯，暂且不表。</w:t>
      </w:r>
    </w:p>
    <w:p>
      <w:r>
        <w:t>单说潘金莲自武松走了后，整日无精打采，愁闷不已，动不动就发武大的气，武大也不知她哪来的气，只好一</w:t>
      </w:r>
    </w:p>
    <w:p>
      <w:r>
        <w:t>直陪笑脸。这天，潘金莲在二楼阳台上晾衣服，一不小心把手中的撑衣服棍掉了下去，惊叫一声，顺眼看去，棍子</w:t>
      </w:r>
    </w:p>
    <w:p>
      <w:r>
        <w:t>一下砸在一个人的身上。</w:t>
      </w:r>
    </w:p>
    <w:p>
      <w:r>
        <w:t>这个人却不是个简单人物，在整个清平县城，提起此人，无人不知，无不不敬，他就是清平县头号大富翁西门</w:t>
      </w:r>
    </w:p>
    <w:p>
      <w:r>
        <w:t>庆，年仅三十岁的他，靠着祖上传下的基业，如今不仅良田千顷，而且在城里开了好几家药店、布店，又挂了个县</w:t>
      </w:r>
    </w:p>
    <w:p>
      <w:r>
        <w:t>刑事帮办，还有好几个亲戚在省里、京里当着大官，在清平，就是县令都要让他三分，真是要钱有钱，要势有势。</w:t>
      </w:r>
    </w:p>
    <w:p>
      <w:r>
        <w:t>这天，他正在街上漫步，没想到一根棍子砸在他身上，正要发气，抬头一看，顿时呆住了，一个沉鱼落雁之容、</w:t>
      </w:r>
    </w:p>
    <w:p>
      <w:r>
        <w:t>闭月羞花之貌的妇人站在楼上，正向他道不是呢。</w:t>
      </w:r>
    </w:p>
    <w:p>
      <w:r>
        <w:t>「没事，没事。」西门庆是一个好色之人，家里有了四个老婆，还在外面拈花惹草，一见漂亮女人就挪一开步，</w:t>
      </w:r>
    </w:p>
    <w:p>
      <w:r>
        <w:t>如今见了潘金莲这种绝色女子，只有讨好的份，哪还有气啊，甚至觉得这棍子砸得好啊。</w:t>
      </w:r>
    </w:p>
    <w:p>
      <w:r>
        <w:t>潘金莲见了西门庆，发现这人外表风流英俊，一看就是个体面人家，难得还有一份好修养，被子砸了竟没一点</w:t>
      </w:r>
    </w:p>
    <w:p>
      <w:r>
        <w:t>气，于是对他妩媚一笑，转身回屋了。</w:t>
      </w:r>
    </w:p>
    <w:p>
      <w:r>
        <w:t>西门庆却还站在街上往潘金莲消失的地方看得出神，这情景被对面卖茶的一个多事婆王婆看见了，于是走到西</w:t>
      </w:r>
    </w:p>
    <w:p>
      <w:r>
        <w:t>门庆身边，说道：「西门大官人，你还看啦，是不是对那婆娘产生兴趣了？」</w:t>
      </w:r>
    </w:p>
    <w:p>
      <w:r>
        <w:t>「哦，是王婆啊，来，这个给你。」西门庆掏出一把碎银子，放在她手上，瞇着眼睛问：「你可知道刚才那美</w:t>
      </w:r>
    </w:p>
    <w:p>
      <w:r>
        <w:t>人是什么样的人？」</w:t>
      </w:r>
    </w:p>
    <w:p>
      <w:r>
        <w:t>5 、风情这王婆本是个势力小人，以前看武大不顺眼，经常给他的找些小喳什么的，每次都是潘金莲过来陪礼</w:t>
      </w:r>
    </w:p>
    <w:p>
      <w:r>
        <w:t>道不是，后来武松来了，她自是不敢对武大怎么样了，只是心里有点过不去，一听清平城里最有钱有势的西门庆打</w:t>
      </w:r>
    </w:p>
    <w:p>
      <w:r>
        <w:t>听潘金莲，她当然知道西门庆的心思，于是陪着笑脸说：「西门大官人，要说刚才那婆娘，长得真是可人，可命不</w:t>
      </w:r>
    </w:p>
    <w:p>
      <w:r>
        <w:t>好，嫁给了清平城里最矮小丑陋的武大，就是卖烧饼的那个。」</w:t>
      </w:r>
    </w:p>
    <w:p>
      <w:r>
        <w:t>「哦，是武大的婆娘，那太委屈这么好的人儿了，王婆，你看能不能给我介绍认识认识，到时好好赏你。」西</w:t>
      </w:r>
    </w:p>
    <w:p>
      <w:r>
        <w:t>门庆一听是武大的老婆，心里着实高兴，立马就想把潘金莲搞到手。</w:t>
      </w:r>
    </w:p>
    <w:p>
      <w:r>
        <w:t>「可是…可是…西门大官人，如是半年前，你要搞这个婆娘还不是小菜一碟，只是现在武大他弟弟武松来了，</w:t>
      </w:r>
    </w:p>
    <w:p>
      <w:r>
        <w:t>那可是个大英雄，现在谁敢动武大。」王婆拿眼睛瞄了西门庆一眼。「哦，竟是武松的嫂子，我说王婆，我西门庆</w:t>
      </w:r>
    </w:p>
    <w:p>
      <w:r>
        <w:t>这人是怕人的人吗，你不说武松还罢了，说了他，我一定要搞到手，那武松听说押犯人到山西去了吧。」</w:t>
      </w:r>
    </w:p>
    <w:p>
      <w:r>
        <w:t>西门庆的倔劲上来了：「老实说，长这么大，他还没在人面前低过头，武松在他眼里只不过是一个差人吧了，</w:t>
      </w:r>
    </w:p>
    <w:p>
      <w:r>
        <w:t>县令还怕他呢，他会怕武松？」</w:t>
      </w:r>
    </w:p>
    <w:p>
      <w:r>
        <w:t>「不过我可不敢，武松回来不把我打死。」王婆推辞不干。</w:t>
      </w:r>
    </w:p>
    <w:p>
      <w:r>
        <w:t>「我说王婆，你开茶店一年可赚多少银子。」</w:t>
      </w:r>
    </w:p>
    <w:p>
      <w:r>
        <w:t>「弄得好也有三十来两吧，够过日子了。」王婆不知西门庆是什么意思。</w:t>
      </w:r>
    </w:p>
    <w:p>
      <w:r>
        <w:t>「这是五十两，给你，另外，武松回来如敢找你麻烦，有我呢，县太爷都得听我的，你怕什么。西门庆把一大</w:t>
      </w:r>
    </w:p>
    <w:p>
      <w:r>
        <w:t>块银子放到王婆手里。</w:t>
      </w:r>
    </w:p>
    <w:p>
      <w:r>
        <w:t>「这么多，那多不好意思，那，那我就试着看看吧。」</w:t>
      </w:r>
    </w:p>
    <w:p>
      <w:r>
        <w:t>王婆婆一见这么多银子，心也动了，胆也壮了，眼珠一转，诡计就上了心头：「西门大官人，要不这样，明天</w:t>
      </w:r>
    </w:p>
    <w:p>
      <w:r>
        <w:t>我把那婆婆娘邀到我家里做针线活，你装作凑巧来了碰上，然后老身走开，让你自已去做，弄不弄得上，就看大官</w:t>
      </w:r>
    </w:p>
    <w:p>
      <w:r>
        <w:t>人的本事和造化了。」</w:t>
      </w:r>
    </w:p>
    <w:p>
      <w:r>
        <w:t>「这样就好，就这么说定了。」西门庆大摇大摇地走了。</w:t>
      </w:r>
    </w:p>
    <w:p>
      <w:r>
        <w:t>＊＊＊＊＊＊＊＊＊＊＊＊＊＊＊＊＊＊＊＊＊＊＊＊＊＊＊＊＊＊＊＊＊＊＊这天晚上，潘金莲躺在被子里</w:t>
      </w:r>
    </w:p>
    <w:p>
      <w:r>
        <w:t>闷闷地想着武松：不知到哪里了？不知路上辛苦不？要是他在，现在多快活啊。想着想着，就想起与武松偷情的事</w:t>
      </w:r>
    </w:p>
    <w:p>
      <w:r>
        <w:t>来，想得下面淫水直流，禁不住伸手到下面去弄阴道。</w:t>
      </w:r>
    </w:p>
    <w:p>
      <w:r>
        <w:t>武大睡在一旁，心虚地看着潘金莲，这段时间潘金莲对他很凶，不让他近身，早闷得慌，一见她像是发骚的样</w:t>
      </w:r>
    </w:p>
    <w:p>
      <w:r>
        <w:t>子，于是壮起胆来，伸过去在她身上摸起来，摸着了她的大奶，潘金莲没有动，身子还略躺过来，默许了他的动作，</w:t>
      </w:r>
    </w:p>
    <w:p>
      <w:r>
        <w:t>武大一下大胆起来，一手摸奶，一手就摸到下面，口里急急地说：「娘子，让我来一次吧，我闷了好久了。」</w:t>
      </w:r>
    </w:p>
    <w:p>
      <w:r>
        <w:t>「你要上就快点啊。」潘金莲多日未与男人干，早就慾火高涨了。</w:t>
      </w:r>
    </w:p>
    <w:p>
      <w:r>
        <w:t>武大听到这话，全身立即兴奋起来，急忙脱掉衣服，矮壮的身躯一下压在潘金莲曲线玲珑的娇躯上，一张嘴在</w:t>
      </w:r>
    </w:p>
    <w:p>
      <w:r>
        <w:t>她的两个高耸的乳房上吻来吻去，一会儿就口水直流。</w:t>
      </w:r>
    </w:p>
    <w:p>
      <w:r>
        <w:t>「你亲什么，弄赃我的身子了，快干呀。」潘金莲生气地把武大的头推开。</w:t>
      </w:r>
    </w:p>
    <w:p>
      <w:r>
        <w:t>「好，我来了。」武大大叫一声，挺起硬硬的老二就往潘金莲的阴道插，里面早是湿漉漉的，一下就插了进去。</w:t>
      </w:r>
    </w:p>
    <w:p>
      <w:r>
        <w:t>武大的老二只有武松的一半左右长，不过倒是挺粗，一插进去，潘金莲虽觉不到底，但阴道还是给塞得满满的，</w:t>
      </w:r>
    </w:p>
    <w:p>
      <w:r>
        <w:t>久违的快感升了上来，立即扭得娇躯，挺着阴部，娇喘声声：「快点插…用点力…再快点…」</w:t>
      </w:r>
    </w:p>
    <w:p>
      <w:r>
        <w:t>武大闷了这么多天，一上来就是猛插猛抽，加上潘金莲骚浪地配合，一下子就插得快感直冒，刚插了二百余下，</w:t>
      </w:r>
    </w:p>
    <w:p>
      <w:r>
        <w:t>就高潮骤至，连忙道：「娘子，我不行了，好爽。」</w:t>
      </w:r>
    </w:p>
    <w:p>
      <w:r>
        <w:t>潘金莲正在兴头上，一听这话，忙道：「别丢，别丢，我还没过瘾呢。」</w:t>
      </w:r>
    </w:p>
    <w:p>
      <w:r>
        <w:t>她话音刚落，只觉一股热烫的精水直射阴道深处，武大一下倒在她身上，脸俯在她两个丰硕的乳房之间，直喘</w:t>
      </w:r>
    </w:p>
    <w:p>
      <w:r>
        <w:t>粗气。</w:t>
      </w:r>
    </w:p>
    <w:p>
      <w:r>
        <w:t>「真没劲，下去，别在这丢人现眼。」潘金莲气得把武大猛地推下身子，转身不理他。</w:t>
      </w:r>
    </w:p>
    <w:p>
      <w:r>
        <w:t>＊＊＊＊＊＊＊＊＊＊＊＊＊＊＊＊＊＊＊＊＊＊＊＊＊＊＊＊＊＊＊＊＊＊＊第二天，潘金莲刚吃过饭，对</w:t>
      </w:r>
    </w:p>
    <w:p>
      <w:r>
        <w:t>面的王婆就过来了，笑着说：「武家娘子，起得早呀。」</w:t>
      </w:r>
    </w:p>
    <w:p>
      <w:r>
        <w:t>「啊，王婆今天怎么有空，坐坐吧。」潘金莲连忙给她搬凳。</w:t>
      </w:r>
    </w:p>
    <w:p>
      <w:r>
        <w:t>「别忙了，我今天来是有事求你呢，不知你有没有空。」</w:t>
      </w:r>
    </w:p>
    <w:p>
      <w:r>
        <w:t>「我没事，你有什么事，只要我做得到，一定帮忙。」潘金莲笑着说。</w:t>
      </w:r>
    </w:p>
    <w:p>
      <w:r>
        <w:t>「我刚买了二块布，想做一件上衣，但我针线活做不来，听说你针线活不错，就想麻烦你。」</w:t>
      </w:r>
    </w:p>
    <w:p>
      <w:r>
        <w:t>「可以，你拿过来吧。」潘金莲一口答应。</w:t>
      </w:r>
    </w:p>
    <w:p>
      <w:r>
        <w:t>「你到我哪去做吧，我们坐在一起边做边讲讲话，反正你一个人在家也闷。」王婆说。</w:t>
      </w:r>
    </w:p>
    <w:p>
      <w:r>
        <w:t>「也好。」潘金莲于是跟着王婆来到她家，她家前院做茶店，后院住家，要说这潘金莲的针线活确实做得不错，</w:t>
      </w:r>
    </w:p>
    <w:p>
      <w:r>
        <w:t>王婆在旁边边看她做边夸，夸得潘金莲心里高兴，干起活来也快。</w:t>
      </w:r>
    </w:p>
    <w:p>
      <w:r>
        <w:t>潘金莲在王婆婆家做了不久，突然西门庆走了进来，一进门就说：「王婆，我给你送布料来了。哦，这位娘子</w:t>
      </w:r>
    </w:p>
    <w:p>
      <w:r>
        <w:t>是谁，长得跟天仙似的。」</w:t>
      </w:r>
    </w:p>
    <w:p>
      <w:r>
        <w:t>潘金莲一见西门庆，只觉他身材高大，长相英俊，穿着华丽，真是个风流潇洒的人物，再一细看，原来是昨天</w:t>
      </w:r>
    </w:p>
    <w:p>
      <w:r>
        <w:t>自已掉棍子砸着的那人，顿时脸红耳赤，笑着说：「昨天鲁莽了，望公子恕罪。」</w:t>
      </w:r>
    </w:p>
    <w:p>
      <w:r>
        <w:t>「哦，昨天是你呀，没什么没什么，王婆，给介绍一下嘛。」西门庆坐到潘金莲的对面，一双色眼直勾勾盯着</w:t>
      </w:r>
    </w:p>
    <w:p>
      <w:r>
        <w:t>潘金莲不放。</w:t>
      </w:r>
    </w:p>
    <w:p>
      <w:r>
        <w:t>潘金莲偷偷望过去，一下与他对个正着，连忙回过来，心里直跳：「这公子是什么人物，昨天像是很有修养，</w:t>
      </w:r>
    </w:p>
    <w:p>
      <w:r>
        <w:t>今天看人看成那样，有点色呀，不过要男人见了自已不那样看倒是少见。」</w:t>
      </w:r>
    </w:p>
    <w:p>
      <w:r>
        <w:t>潘金莲站起身来，说：「王婆，你有客人，我先走一步。」</w:t>
      </w:r>
    </w:p>
    <w:p>
      <w:r>
        <w:t>王婆一把拉住她，把她按在凳上，说：「我说金莲啊，这西门大官人是我们清平县里第一大财主，更难得的是</w:t>
      </w:r>
    </w:p>
    <w:p>
      <w:r>
        <w:t>不但有钱还有一肚子学问，现在在县里当着刑事帮办，就比县太爷小一点，更难得的是还有一幅好心肠，平时最爱</w:t>
      </w:r>
    </w:p>
    <w:p>
      <w:r>
        <w:t>帮人做好事，在咱们清平县啊提起西门大官人真是无人不知无人不晓啊，今天你们见了面，多聊聊，没事，西门大</w:t>
      </w:r>
    </w:p>
    <w:p>
      <w:r>
        <w:t>官人最是随和了，以后有什么事不能办的找他就是了。」</w:t>
      </w:r>
    </w:p>
    <w:p>
      <w:r>
        <w:t>「王婆啊，你别把我说得那么好嘛，让人家笑话。」西门庆故作谦虚状。</w:t>
      </w:r>
    </w:p>
    <w:p>
      <w:r>
        <w:t>「西门官人，我可不敢笑话你，如不是你，我昨天可要被别人骂了。」潘金莲又瞄了他一眼，见他还是直直地</w:t>
      </w:r>
    </w:p>
    <w:p>
      <w:r>
        <w:t>盯着自已看，脸更红了，手捏着布边揉来揉去。</w:t>
      </w:r>
    </w:p>
    <w:p>
      <w:r>
        <w:t>「你们两人是不打不相识，哦，我得到外面去招呼一下客人，金莲你陪西门官人坐坐呀。」王婆说着就出门。</w:t>
      </w:r>
    </w:p>
    <w:p>
      <w:r>
        <w:t>「王婆，王婆。」潘金莲没想到王婆一下就走，拉都没来得及拉，门说关上了。</w:t>
      </w:r>
    </w:p>
    <w:p>
      <w:r>
        <w:t>「娘子别慌，我又不是吃人的狼。」西门庆笑着说。</w:t>
      </w:r>
    </w:p>
    <w:p>
      <w:r>
        <w:t>「我…我…我不会讲话，不习惯与生人在一起。」潘金莲坐在那里浑身不自在。</w:t>
      </w:r>
    </w:p>
    <w:p>
      <w:r>
        <w:t>「哪我就给娘子讲个笑话吧。娘子要不要听。」西门庆笑着说。</w:t>
      </w:r>
    </w:p>
    <w:p>
      <w:r>
        <w:t>「大官人请便。」潘金莲觉得这个西门庆真不简单，确是彬彬有礼，举止大方。</w:t>
      </w:r>
    </w:p>
    <w:p>
      <w:r>
        <w:t>西门庆于是把平时听过的几个很好笑的笑话讲了，把潘金莲逗得笑个不停，连声说：「好，好，真好笑，还有</w:t>
      </w:r>
    </w:p>
    <w:p>
      <w:r>
        <w:t>吗？」</w:t>
      </w:r>
    </w:p>
    <w:p>
      <w:r>
        <w:t>「还有，如果娘子想听，我可以天天讲给娘子听。」</w:t>
      </w:r>
    </w:p>
    <w:p>
      <w:r>
        <w:t>潘金莲一听就知道他在勾她，于是收起笑容，说道：「不敢劳烦大官人，刚才失礼了。」</w:t>
      </w:r>
    </w:p>
    <w:p>
      <w:r>
        <w:t>「娘子，我有个问题想问你，我看娘子长得花容月貌，胜似天仙，可你家哪位，却是矮小丑陋，真不知娘子天</w:t>
      </w:r>
    </w:p>
    <w:p>
      <w:r>
        <w:t>天对着这样一个人怎么受得了，全清平的人都在为娘子不平啊。」西门庆把凳子挪到了潘金莲身边。</w:t>
      </w:r>
    </w:p>
    <w:p>
      <w:r>
        <w:t>「这是我的命苦。」潘金莲听到此话，不由得想起过去许多伤心事，眼泪欲滴。西门庆一把抱住潘金莲，说道</w:t>
      </w:r>
    </w:p>
    <w:p>
      <w:r>
        <w:t>：「娘子，你看我怎么样，我可是对你神魂颠倒。」</w:t>
      </w:r>
    </w:p>
    <w:p>
      <w:r>
        <w:t>「你干什么，放开我。」潘金莲被西门庆的举动吓得大吃一惊，拼命挣扎。</w:t>
      </w:r>
    </w:p>
    <w:p>
      <w:r>
        <w:t>「我想要你，从看到你的第一眼起，我就被你迷住了，没有你我会发疯的。」西门庆抱住潘金莲的脖子，嘴在</w:t>
      </w:r>
    </w:p>
    <w:p>
      <w:r>
        <w:t>她的粉脸上乱吻。</w:t>
      </w:r>
    </w:p>
    <w:p>
      <w:r>
        <w:t>「别呀，你放开我啊。」潘金莲边叫边挣扎，但娇小无力的她哪里挣得过身高力壮的西门庆，只见西门庆一手</w:t>
      </w:r>
    </w:p>
    <w:p>
      <w:r>
        <w:t>抱住她的身子，一手利索地解起她的衣裙，没两下就把她的上衣拉开了，露出两只高耸丰满的大乳房。</w:t>
      </w:r>
    </w:p>
    <w:p>
      <w:r>
        <w:t>「好美。」西门庆惊叫一声，一手立即按到了乳房上，按上去后只觉又大又软，一只手都盖不住一只乳房。</w:t>
      </w:r>
    </w:p>
    <w:p>
      <w:r>
        <w:t>「好大啊，我从没碰到这么大的乳房。」西门庆赞叹不已，手指灵巧地在上面按摸起来，一会儿在上面轻轻抚</w:t>
      </w:r>
    </w:p>
    <w:p>
      <w:r>
        <w:t>摸，一会儿在乳蒂上轻按，极尽挑逗之能事。</w:t>
      </w:r>
    </w:p>
    <w:p>
      <w:r>
        <w:t>「别，别，你放开我啊。」潘金莲口中还在叫着，身体仍在挣扎，但力度越来越小。</w:t>
      </w:r>
    </w:p>
    <w:p>
      <w:r>
        <w:t>乳房向来是她的性敏感部位，一旦被人摸上，就会产生快感和慾望。如今落在西门庆这个勾女高手的手中，在</w:t>
      </w:r>
    </w:p>
    <w:p>
      <w:r>
        <w:t>他的熟练的抚摸下，只觉阵阵痒痒的快感慢慢升起，同时下身也被西门庆翘得硬硬的老二顶住，虽隔着衣服仍可感</w:t>
      </w:r>
    </w:p>
    <w:p>
      <w:r>
        <w:t>觉到它是那么硬，那么长，以前跟武松抱在一起时已没感觉到老二顶得这么紧，可能比武松的更大更长，随着她身</w:t>
      </w:r>
    </w:p>
    <w:p>
      <w:r>
        <w:t>体的扭动，西门庆的老二也在她的下部摩擦，把她的下部擦得痒痒的，阴道也慢慢湿了。</w:t>
      </w:r>
    </w:p>
    <w:p>
      <w:r>
        <w:t>「我不能这样，这样会对不起武松。」潘金莲想到了，身体又开始挣扎起来。</w:t>
      </w:r>
    </w:p>
    <w:p>
      <w:r>
        <w:t>「别动了，我会好好对你的。」西门庆把手伸到下边，抓住她的裙带，用力一扯，带子啪地一声断了，随手往</w:t>
      </w:r>
    </w:p>
    <w:p>
      <w:r>
        <w:t>下一拉，束身裙一下掉在了地上，露出了白白的屁股和大腿。</w:t>
      </w:r>
    </w:p>
    <w:p>
      <w:r>
        <w:t>「别呀，你饶了我吧。」潘金莲一见裙子被扒掉了，心里顿时绝望起来，她知道身子要被西门庆占有了，可她</w:t>
      </w:r>
    </w:p>
    <w:p>
      <w:r>
        <w:t>不敢拼命挣扎，内心深处也不想挣扎了，因为慾火越来越旺。</w:t>
      </w:r>
    </w:p>
    <w:p>
      <w:r>
        <w:t>「来吧，我的亲亲。」西门庆快速脱掉自已的裤子，分开潘金莲的双腿，挺起老二就往里插，他是个采花老手，</w:t>
      </w:r>
    </w:p>
    <w:p>
      <w:r>
        <w:t>老二一下找到地方，只觉洞口湿湿的，看来她早就发骚了，用力一挺，老二全根而入。</w:t>
      </w:r>
    </w:p>
    <w:p>
      <w:r>
        <w:t>「呀哟！」潘金莲大叫一声，只觉一根又大又长的老二插了进来，把空旷的阴道塞得满满的，阴壁被全力撑开，</w:t>
      </w:r>
    </w:p>
    <w:p>
      <w:r>
        <w:t>又紧紧地裹着老二，你撑我吸，磨擦的快感迅速升起。</w:t>
      </w:r>
    </w:p>
    <w:p>
      <w:r>
        <w:t>西门庆把潘金莲抱放到屋内桌子上，提着她的双腿架在肩上，下身紧贴着她的双股间，屁股飞快地耸动，粗和</w:t>
      </w:r>
    </w:p>
    <w:p>
      <w:r>
        <w:t>长的老二在潘金莲的阴道中进进出出，只觉每次插进去都被她的阴壁包得紧紧的，抽插之间肉感阵阵，快感不断。</w:t>
      </w:r>
    </w:p>
    <w:p>
      <w:r>
        <w:t>真是一个百里挑一的仙人洞。</w:t>
      </w:r>
    </w:p>
    <w:p>
      <w:r>
        <w:t>西门庆阅女无数，第一次碰到这么紧的骚洞，兴奋不已，越发大力抽插起来。</w:t>
      </w:r>
    </w:p>
    <w:p>
      <w:r>
        <w:t>随着西门庆的抽插，潘金莲只觉阴道里舒服无比，只觉下下都插到花心上，每一下都带来阵阵销魂的快感，一</w:t>
      </w:r>
    </w:p>
    <w:p>
      <w:r>
        <w:t>下完了又想等下一下，不由自主地挺起屁股迎送起来，原来推着西门庆的双手变成了搂着他的脖子，全身随着他的</w:t>
      </w:r>
    </w:p>
    <w:p>
      <w:r>
        <w:t>动作而扭动起来，眼里开始媚光流露。</w:t>
      </w:r>
    </w:p>
    <w:p>
      <w:r>
        <w:t>「爽不爽，我的亲亲。」西门庆卖力地插着，见到潘金莲开始配合了，立即低下头，向她吻去，潘金莲抬起身</w:t>
      </w:r>
    </w:p>
    <w:p>
      <w:r>
        <w:t>子，张开双唇向他迎来，两个人的嘴唇立即搅在了一起。西门庆的舌头在潘金莲的口腔中搅着，立即被潘金莲的舌</w:t>
      </w:r>
    </w:p>
    <w:p>
      <w:r>
        <w:t>头缠住，双方你来我往，激烈对攻起来。</w:t>
      </w:r>
    </w:p>
    <w:p>
      <w:r>
        <w:t>西门庆抽插良久，突然抽出老二，把潘金莲抱到桌边翻过身来，潘金莲立即双手撑在桌子边，翘起屁股，双开</w:t>
      </w:r>
    </w:p>
    <w:p>
      <w:r>
        <w:t>双腿，西门庆扶着她的双股，挺着老二从后面插了进去，随后用力抽送起来，笑着说：「我的亲亲，你怎么知道我</w:t>
      </w:r>
    </w:p>
    <w:p>
      <w:r>
        <w:t>要从后面插你。这么自觉。」</w:t>
      </w:r>
    </w:p>
    <w:p>
      <w:r>
        <w:t>「你笑我，我不干了。」潘金莲扭动屁股，摇着身子，一幅骚浪模样。</w:t>
      </w:r>
    </w:p>
    <w:p>
      <w:r>
        <w:t>「不敢了，别动，看我好好干你，让你过瘾。」西门庆大抽大送起来，身体不断撞击着潘金莲的屁股，发出阵</w:t>
      </w:r>
    </w:p>
    <w:p>
      <w:r>
        <w:t>阵声间，不一会儿，潘金莲阴道中的淫水越来越多，抽插起来更是顺利，直插得潘金莲浪叫不已，屁股不停耸动，</w:t>
      </w:r>
    </w:p>
    <w:p>
      <w:r>
        <w:t>不时扭过头来与西门庆吻一下，一幅骚浪至极的模样。</w:t>
      </w:r>
    </w:p>
    <w:p>
      <w:r>
        <w:t>西门庆看着潘金莲骚浪样，真是绝代尤物，又美又骚，心里畅美异常，抽插得更是越来越起劲，狠狠地插了一</w:t>
      </w:r>
    </w:p>
    <w:p>
      <w:r>
        <w:t>千余下，感到快感如潮水般涌来，知道要了，于是俯下身，贴在潘金莲的背上，双手抓住她晃荡的奶子，屁股狠狠</w:t>
      </w:r>
    </w:p>
    <w:p>
      <w:r>
        <w:t>地抽插了几下，一种爽到极至的快感弥漫全身，精水一如注。</w:t>
      </w:r>
    </w:p>
    <w:p>
      <w:r>
        <w:t>只听潘金莲也大叫一声，双手一伸，倒在桌上，阴道冲出来，喷到龟头上，刺起阵阵快感。</w:t>
      </w:r>
    </w:p>
    <w:p>
      <w:r>
        <w:t>「我比起你家武大来怎么样。」西门庆把潘金莲抱在膝上，在她赤裸的身体上四处抚摸。</w:t>
      </w:r>
    </w:p>
    <w:p>
      <w:r>
        <w:t>「你好坏。」潘金莲在西门庆怀中扭捏作态，一手抱着他的脖子，一手去扯他的耳朵。</w:t>
      </w:r>
    </w:p>
    <w:p>
      <w:r>
        <w:t>「别，好痛哟，娘子放手，我再也不敢坏了。」西门庆故作疼痛状，双手却按着潘金莲的双乳用力揉着。</w:t>
      </w:r>
    </w:p>
    <w:p>
      <w:r>
        <w:t>两人正在嬉笑间，突然门被打开，王婆走了进来，吓得两人忙着找衣服，潘金莲更是惊慌失色。</w:t>
      </w:r>
    </w:p>
    <w:p>
      <w:r>
        <w:t>「呀哟，我老婆子才出去一下子，看你们做出什么丑事来了，我要去告诉武大。」王婆说着要走。</w:t>
      </w:r>
    </w:p>
    <w:p>
      <w:r>
        <w:t>「王婆，你别走，饶了我吧。」潘金莲急忙拉住王婆。</w:t>
      </w:r>
    </w:p>
    <w:p>
      <w:r>
        <w:t>「王婆，你别气嘛，有事好商量。」西门庆连忙关上门，把王婆拉到桌边坐下。</w:t>
      </w:r>
    </w:p>
    <w:p>
      <w:r>
        <w:t>「那有什么商量，你们两个做出丑事，以后武大找我怎么办。」王婆故作正经状。</w:t>
      </w:r>
    </w:p>
    <w:p>
      <w:r>
        <w:t>「这事只要你不说，我不说，金莲不说，别人谁也不会知道。当然我有好处给你啦。」西门庆说。</w:t>
      </w:r>
    </w:p>
    <w:p>
      <w:r>
        <w:t>「那好，只要你给我钱，我就帮你们了，以后你们想做，还来我这里。」王婆立即转弯。</w:t>
      </w:r>
    </w:p>
    <w:p>
      <w:r>
        <w:t>「不会了，以后不会做了。」潘金莲抖擞地说。</w:t>
      </w:r>
    </w:p>
    <w:p>
      <w:r>
        <w:t>「我说金莲，你这像什么话，你既与西门大官人好上了，就要对他好，我看在你们的情感上给你们包容一下，</w:t>
      </w:r>
    </w:p>
    <w:p>
      <w:r>
        <w:t>如你与他只是一时偷情，没有感情，我最看不惯这种乱搞的人，那我一定要告诉武大。」</w:t>
      </w:r>
    </w:p>
    <w:p>
      <w:r>
        <w:t>「别，我求你了。」潘金莲一下跪在王婆面前。</w:t>
      </w:r>
    </w:p>
    <w:p>
      <w:r>
        <w:t>「你别跪，只要你答应以后还跟西门官人来往，我就帮你们，否则，就不要谈了。」</w:t>
      </w:r>
    </w:p>
    <w:p>
      <w:r>
        <w:t>「金莲，你就答应了嘛，我以后也不会亏待你的。」西门庆推了推潘金莲。</w:t>
      </w:r>
    </w:p>
    <w:p>
      <w:r>
        <w:t>「那我就答应了，不过你们可要给我保密，千万别让别人知道呀。」潘金莲现在知道他们是伙同引她上勾的，</w:t>
      </w:r>
    </w:p>
    <w:p>
      <w:r>
        <w:t>可如今上勾了，只好任他们了。</w:t>
      </w:r>
    </w:p>
    <w:p>
      <w:r>
        <w:t>「这才是我的好娘子嘛！」西门庆一把将潘金莲抱在怀中，抱住她的脸就亲。</w:t>
      </w:r>
    </w:p>
    <w:p>
      <w:r>
        <w:t>「别这样，王婆在这里呢。」潘金莲瞄了王婆一眼，脸上不好意思。</w:t>
      </w:r>
    </w:p>
    <w:p>
      <w:r>
        <w:t>「哈哈，你们年轻人就是精力足，你们玩，我出去。」王婆笑着关门出去。</w:t>
      </w:r>
    </w:p>
    <w:p>
      <w:r>
        <w:t>王婆一出门，西门庆就把潘金莲抱坐在他的大腿上，让她双腿分开，抬起她的屁股，把老二凑近阴道口，潘金</w:t>
      </w:r>
    </w:p>
    <w:p>
      <w:r>
        <w:t>莲立即沉身一坐，老二顿时全根插入，两人立即又弄起来。</w:t>
      </w:r>
    </w:p>
    <w:p>
      <w:r>
        <w:t>6 、捉奸潘金莲与西门庆偷情过后，回到家里，直觉像过了一个世纪似的，心中隐隐有一丝后悔，没想到自已</w:t>
      </w:r>
    </w:p>
    <w:p>
      <w:r>
        <w:t>就这样与一个才见了一面的男人通奸了，他并不是自已喜欢的人，自已喜欢的人可是武松啊，怎么办？自已还有脸</w:t>
      </w:r>
    </w:p>
    <w:p>
      <w:r>
        <w:t>见武松吗？这事要是让武松知道了怎么办？他肯定会鄙视自已的，天啦！我干了什么了？想着想着就发呆。</w:t>
      </w:r>
    </w:p>
    <w:p>
      <w:r>
        <w:t>武大回来了，她也没心情去做饭，武大一见不妙，自已赶紧去做了饭，喊潘金莲来吃，她却一扭身就走进了卧</w:t>
      </w:r>
    </w:p>
    <w:p>
      <w:r>
        <w:t>室，倒在床上发呆。</w:t>
      </w:r>
    </w:p>
    <w:p>
      <w:r>
        <w:t>这是为什么呢？武大早早吃了饭，躺到潘金莲身边，在她额头上摸了一下，没发烧，问道：「金莲，你哪里不</w:t>
      </w:r>
    </w:p>
    <w:p>
      <w:r>
        <w:t>舒服。没什么，心情不好。」</w:t>
      </w:r>
    </w:p>
    <w:p>
      <w:r>
        <w:t>潘金莲看着武大丑陋的样子，想起西门庆的话，不禁心烦起来，把被子一蒙，不再理武大。武大只好默默躺在</w:t>
      </w:r>
    </w:p>
    <w:p>
      <w:r>
        <w:t>她旁边睡了。</w:t>
      </w:r>
    </w:p>
    <w:p>
      <w:r>
        <w:t>第二天一早，武大走了不久，王婆就走了过来，对潘金莲说：「西门大官人来了，在等你呢。」</w:t>
      </w:r>
    </w:p>
    <w:p>
      <w:r>
        <w:t>潘金莲昨晚想了一夜，觉得一定得与西门庆继绝来往。于是对王婆说：「婆婆，我昨日是一时糊涂，做错了事，</w:t>
      </w:r>
    </w:p>
    <w:p>
      <w:r>
        <w:t>请你们原谅我，我不想再与他来往了，我有家呢。」</w:t>
      </w:r>
    </w:p>
    <w:p>
      <w:r>
        <w:t>「呀哟，现在装成节妇样了，我跟你讲，你到我家与西门官人偷情，可是你自已干的，我可没强迫你，现在你</w:t>
      </w:r>
    </w:p>
    <w:p>
      <w:r>
        <w:t>把人家的情调起来了，又想撒手不干了，西门官人还以为是我老婆子说了什么坏话呢？那我以后可有罪受了，在清</w:t>
      </w:r>
    </w:p>
    <w:p>
      <w:r>
        <w:t>平谁敢得罪西门官人，你不要以为你不干了就可保住名节了，惹火了西门官人，他什么事不敢说出来，那时你后悔</w:t>
      </w:r>
    </w:p>
    <w:p>
      <w:r>
        <w:t>就来不及了。」王婆立即把脸摆起来。</w:t>
      </w:r>
    </w:p>
    <w:p>
      <w:r>
        <w:t>「可，可，我怕让人知道啊。」潘金莲急得泪水直流。</w:t>
      </w:r>
    </w:p>
    <w:p>
      <w:r>
        <w:t>「怕什么，在我家保证不会让人知道，去吧，跟着西门官人，又体面又有吃有穿，怕什么。走吧，走吧。」王</w:t>
      </w:r>
    </w:p>
    <w:p>
      <w:r>
        <w:t>婆边说边拉，把潘金莲拉到了她家。</w:t>
      </w:r>
    </w:p>
    <w:p>
      <w:r>
        <w:t>「好娘子，我等得都快发疯了。」西门庆一见潘金莲进来，也不管王婆在旁边，一把就将潘金莲搂了过去。</w:t>
      </w:r>
    </w:p>
    <w:p>
      <w:r>
        <w:t>「官人，别这样嘛，我怕呀。」潘金莲还想挣扎一下。</w:t>
      </w:r>
    </w:p>
    <w:p>
      <w:r>
        <w:t>「你怕什么呀，在清平我就是老大，你是我的心肝宝贝，谁给你一点委屈，我要他好看。你看你看，脸都有红</w:t>
      </w:r>
    </w:p>
    <w:p>
      <w:r>
        <w:t>了，越发好看了，天下的美都到你的身上来了，让爷想得发狂啊。」西门庆的手从潘金莲的胸前伸进去，摸到了她</w:t>
      </w:r>
    </w:p>
    <w:p>
      <w:r>
        <w:t>一对丰乳，立即在上面按摸起来。</w:t>
      </w:r>
    </w:p>
    <w:p>
      <w:r>
        <w:t>「你们玩吧，我出去照看了。」王婆对着两人笑了笑，转身出门。</w:t>
      </w:r>
    </w:p>
    <w:p>
      <w:r>
        <w:t>「心肝，你想我不想？」西门庆在潘金莲嘴上吻了起来，潘金莲起先还闭着嘴，被他舌头钻了几下，就把嘴唇</w:t>
      </w:r>
    </w:p>
    <w:p>
      <w:r>
        <w:t>张开，西门庆的舌头立即伸了进去，双人的舌头搅成一团。</w:t>
      </w:r>
    </w:p>
    <w:p>
      <w:r>
        <w:t>随着西门庆上下摸按，潘金莲开始发出销魂的哼哼声，身体开始在西门庆怀中扭捏起来，配合着西门庆解衣脱</w:t>
      </w:r>
    </w:p>
    <w:p>
      <w:r>
        <w:t>裤的动作，伸手弯脚，让西门庆很快就把她全身脱得光光的。</w:t>
      </w:r>
    </w:p>
    <w:p>
      <w:r>
        <w:t>「好白，好美啊。」西门庆仔细看着潘金莲赤裸的身子，赞叹不已，只见她俏脸含春，凤眼勾魂，双峰傲立，</w:t>
      </w:r>
    </w:p>
    <w:p>
      <w:r>
        <w:t>腰腹平坦，屁股圆翘，大腿丰腴修长，浑身上下无一不是女人的极致，活脱脱一个绝代娇娃。</w:t>
      </w:r>
    </w:p>
    <w:p>
      <w:r>
        <w:t>「你看什么呀？」潘金莲见西门庆盯着自已发呆，禁不住娇嗔起来。</w:t>
      </w:r>
    </w:p>
    <w:p>
      <w:r>
        <w:t>「我在看一个仙女呢。真是太美了。」西门庆口里啧啧称赞，双手在她娇艳的肉体上抚摸着。</w:t>
      </w:r>
    </w:p>
    <w:p>
      <w:r>
        <w:t>「就你嘴甜。」潘金莲笑着点了他的额头一下。</w:t>
      </w:r>
    </w:p>
    <w:p>
      <w:r>
        <w:t>「我下面更甜。」西门庆笑着把潘金莲抱到床上，快速脱光自已的衣服，扑在她身上，分开她的双腿就开始进</w:t>
      </w:r>
    </w:p>
    <w:p>
      <w:r>
        <w:t>攻。</w:t>
      </w:r>
    </w:p>
    <w:p>
      <w:r>
        <w:t>潘金莲早被西门庆摸得慾火如焚，把双腿叉开，迎着西门庆的老二凑过去，两个色中高手配合得天衣无缝，老</w:t>
      </w:r>
    </w:p>
    <w:p>
      <w:r>
        <w:t>二一下对准，直插洞底。</w:t>
      </w:r>
    </w:p>
    <w:p>
      <w:r>
        <w:t>「哼，好爽。」潘金莲立即叫了起来，屁股一挺一挺的，配合西门庆的抽插。</w:t>
      </w:r>
    </w:p>
    <w:p>
      <w:r>
        <w:t>「好心肝，今天我要把你干过够。」西门庆急不燥，采取九浅一深的办法，边插边摸，逗得潘金莲人停地向上</w:t>
      </w:r>
    </w:p>
    <w:p>
      <w:r>
        <w:t>挺着阴部，希望他插得更深些，好人，插深一点嘛，用力点嘛。浪叫不已。</w:t>
      </w:r>
    </w:p>
    <w:p>
      <w:r>
        <w:t>两人刚插了几十下，突然王婆闯了进来，把两个干得正火热的男女吓了一跳。</w:t>
      </w:r>
    </w:p>
    <w:p>
      <w:r>
        <w:t>「王婆，你干什么？没看过人家做爱？」西门庆有点不悦。</w:t>
      </w:r>
    </w:p>
    <w:p>
      <w:r>
        <w:t>「官人，我是想问一下，你们要在这里吃中饭吗？要吃点什么？老身给你们去买。」</w:t>
      </w:r>
    </w:p>
    <w:p>
      <w:r>
        <w:t>「随便好吃的买来就是，何必进来问呢？」西门庆口里说着，下面仍抽插不已，潘金莲双手盖着脸，不敢看王</w:t>
      </w:r>
    </w:p>
    <w:p>
      <w:r>
        <w:t>婆，屁股却仍人停地上下挺着，老二在她阴道中进进出出，插得淫水开始响起来。</w:t>
      </w:r>
    </w:p>
    <w:p>
      <w:r>
        <w:t>「不知西门官人有没有钱？我现在手头紧，没钱买菜。」王婆笑着说。</w:t>
      </w:r>
    </w:p>
    <w:p>
      <w:r>
        <w:t>「你看你不早说，就知道要钱，我那边衣服袋里有几两银子，你随便拿好了。」西门庆不耐烦地说，突然加快</w:t>
      </w:r>
    </w:p>
    <w:p>
      <w:r>
        <w:t>了抽插节奏，一下下都插到尽根，直抵花心，把潘金莲插得忍不住浪叫起来，也顾不得面子了，双手搂住西门庆的</w:t>
      </w:r>
    </w:p>
    <w:p>
      <w:r>
        <w:t>脖子，全身扭动起来，口中淫叫不已：「哦，哦，受不了，插到底了，爽死了。」</w:t>
      </w:r>
    </w:p>
    <w:p>
      <w:r>
        <w:t>「武家娘子，你现在知道西门官人的好处了吧。」王婆拿了银子，对着骚浪的潘金莲做个鬼脸，拉开门出去了。</w:t>
      </w:r>
    </w:p>
    <w:p>
      <w:r>
        <w:t>「都怪你，让人家笑话我了。」潘金莲在西门庆身上打了几下。</w:t>
      </w:r>
    </w:p>
    <w:p>
      <w:r>
        <w:t>「都怪我，都有怪我，我现在补给你还不行吗。罚我今天服侍你五次好不好。」西门庆快插越快，潘金莲只觉</w:t>
      </w:r>
    </w:p>
    <w:p>
      <w:r>
        <w:t>一根火热的肉棒在她里面横冲直撞，时而撞向这边，时而撞向那边，再一会又直插花心，搞得她快感一阵接着一阵，</w:t>
      </w:r>
    </w:p>
    <w:p>
      <w:r>
        <w:t>爽快无比。</w:t>
      </w:r>
    </w:p>
    <w:p>
      <w:r>
        <w:t>「你没吹牛吧，可干五次？」潘金莲对着西门庆浪笑着，媚态毕露。</w:t>
      </w:r>
    </w:p>
    <w:p>
      <w:r>
        <w:t>「那咱们今天试试看吧！就怕你吃不消。」西门庆故意逗潘金莲上勾。</w:t>
      </w:r>
    </w:p>
    <w:p>
      <w:r>
        <w:t>「我吃不消？今天你有本事尽管拿出来，一定让你软下服输。」潘金莲的骚劲起来了。</w:t>
      </w:r>
    </w:p>
    <w:p>
      <w:r>
        <w:t>这一天，两人在王婆的屋里鬼混了一整天。潘金莲彻底打消了顾虑，开始与西门庆放松鬼混起来。</w:t>
      </w:r>
    </w:p>
    <w:p>
      <w:r>
        <w:t>＊＊＊＊＊＊＊＊＊＊＊＊＊＊＊＊＊＊＊＊＊＊＊＊＊＊＊＊＊＊＊＊＊＊＊此后一段时间，只要武大前脚</w:t>
      </w:r>
    </w:p>
    <w:p>
      <w:r>
        <w:t>出门，潘金莲后脚就到了王婆家，大白天与西门庆奸混。</w:t>
      </w:r>
    </w:p>
    <w:p>
      <w:r>
        <w:t>但世上没有不透风的墙，不多久，潘金莲与西门庆偷情的事就传得沸沸扬扬，只武大一人蒙在鼓里。却说清平</w:t>
      </w:r>
    </w:p>
    <w:p>
      <w:r>
        <w:t>县城有个挑担子游街卖水果的小伙子名叫郓哥，以前每日在街上见到西门庆，大官人叫几声，西门庆总要给几个钱</w:t>
      </w:r>
    </w:p>
    <w:p>
      <w:r>
        <w:t>给他买点水果吃，这一段却寻不着他，一打听，原来天天呆在王婆的屋里与潘金莲鬼混，心里替武大叫屈，却不敢</w:t>
      </w:r>
    </w:p>
    <w:p>
      <w:r>
        <w:t>告发。</w:t>
      </w:r>
    </w:p>
    <w:p>
      <w:r>
        <w:t>这日，他转了大半天，也没卖掉几个，想着西门庆等下会从王婆店里出来，干脆守在她门口等西门庆，他快活</w:t>
      </w:r>
    </w:p>
    <w:p>
      <w:r>
        <w:t>出来，心情肯定好，说不定好打发几个钱，比游街强多了，于是挑着担子到王婆店门口不走。</w:t>
      </w:r>
    </w:p>
    <w:p>
      <w:r>
        <w:t>王婆见郓哥这样，心里奇怪，就出来问他为什么呆着不走，郓哥说在这等西门官人，王婆做贼心虚，当即说：</w:t>
      </w:r>
    </w:p>
    <w:p>
      <w:r>
        <w:t>「这里哪有什么西门官人，你要等到街上去，别在这里现象。」</w:t>
      </w:r>
    </w:p>
    <w:p>
      <w:r>
        <w:t>郓哥却是个软硬不吃的人，一见王婆这样，当即变了脸色，说：「你们不要以为别人不知道，谁不知现在西门</w:t>
      </w:r>
    </w:p>
    <w:p>
      <w:r>
        <w:t>官人天天在这会情人呢。」</w:t>
      </w:r>
    </w:p>
    <w:p>
      <w:r>
        <w:t>王婆一听，更不得了啦，说：「我打死你这个咬舌头的傢伙，你要再乱说西门官人不放过你的。」见郓哥不走，</w:t>
      </w:r>
    </w:p>
    <w:p>
      <w:r>
        <w:t>立即把拴在门口的狼狗放出来，吓得郓哥撒腿就跑，虽跑得快，裤子还是被那恶狗咬破了，要不是王婆把狗唤回，</w:t>
      </w:r>
    </w:p>
    <w:p>
      <w:r>
        <w:t>肯定得交伤，但他的一担水果却全部掉在街上。</w:t>
      </w:r>
    </w:p>
    <w:p>
      <w:r>
        <w:t>「这恶婆娘，做了丑事还这么恶，这口气不出，我郓哥永不为人。」郓哥想着就有气，不一会儿就想起来了一</w:t>
      </w:r>
    </w:p>
    <w:p>
      <w:r>
        <w:t>个办法，急急地走到街上，找到了正在卖烧饼的武大，把他拉到一边，将西门庆与潘金莲的奸事各和盘托出。</w:t>
      </w:r>
    </w:p>
    <w:p>
      <w:r>
        <w:t>这武大这段时间每次回去时发现潘金莲都没开火做饭，好多次是他到家了她才从王婆处回来，而且每晚都不与</w:t>
      </w:r>
    </w:p>
    <w:p>
      <w:r>
        <w:t>他做爱，本就疑心，现在听了郓哥这么一说，虽不全信，也信了七分了，如是说：「他们现在在哪里？」</w:t>
      </w:r>
    </w:p>
    <w:p>
      <w:r>
        <w:t>「还在王婆家里，你要捉奸得赶紧去。那就赶快走吧。」</w:t>
      </w:r>
    </w:p>
    <w:p>
      <w:r>
        <w:t>武大收拾担子就走。</w:t>
      </w:r>
    </w:p>
    <w:p>
      <w:r>
        <w:t>「武大你别急，你这一去，王婆守在门口，你还没进去，里面就知道了，不如这样，我先去把王婆引开，你再</w:t>
      </w:r>
    </w:p>
    <w:p>
      <w:r>
        <w:t>进去捉奸。」郓哥帮着出主意。</w:t>
      </w:r>
    </w:p>
    <w:p>
      <w:r>
        <w:t>「好，这主意好。」武大心慌意乱，一切听郓哥安排。</w:t>
      </w:r>
    </w:p>
    <w:p>
      <w:r>
        <w:t>两人走到王婆店前，郓哥先跑过去，对着王婆大骂：「你这死婆娘，我又没惹你，你为何放狗咬我？」</w:t>
      </w:r>
    </w:p>
    <w:p>
      <w:r>
        <w:t>王婆一听，气来了，抓起一把扫帚赶了出来，说：「看我打死你这个狗杂种。」</w:t>
      </w:r>
    </w:p>
    <w:p>
      <w:r>
        <w:t>郓哥等她一过来，立即抱住她，顶在院门口，与她撕打起来，武大一见立即提了一根扁担，冲进院里，到处找</w:t>
      </w:r>
    </w:p>
    <w:p>
      <w:r>
        <w:t>潘金莲两人。一走到后院，就听到左边房里传来男女做爱的浪叫声，他顿时怒火焚心，知道潘金莲偷汉的事情是确</w:t>
      </w:r>
    </w:p>
    <w:p>
      <w:r>
        <w:t>实了，顺着声音向那屋走过去。</w:t>
      </w:r>
    </w:p>
    <w:p>
      <w:r>
        <w:t>此时，潘金莲正翘着屁股，让西门庆从后面干她，只见她双手撑在床沿，双脚站在地下，披散着头发，双乳晃</w:t>
      </w:r>
    </w:p>
    <w:p>
      <w:r>
        <w:t>荡着，屁股不停地前后摇动，配合着西门庆的抽插，边摇边叫：「好丈夫啊，你用力干，插到底了，我受不了啦…</w:t>
      </w:r>
    </w:p>
    <w:p>
      <w:r>
        <w:t>快，快点…我要回去了。」</w:t>
      </w:r>
    </w:p>
    <w:p>
      <w:r>
        <w:t>「还早呢，再玩半个时辰不要紧。武大没这么快回来，今天我们才干三回，等下还要干一回。」西门庆扶着潘</w:t>
      </w:r>
    </w:p>
    <w:p>
      <w:r>
        <w:t>金莲的大腿，卖力地抽插着，把潘金莲插得前后摇晃不已。</w:t>
      </w:r>
    </w:p>
    <w:p>
      <w:r>
        <w:t>武大听着屋里淫声浪语，那里还忍得住，一脚踢开门，大叫：「你们这对奸夫淫妇，背着我干的好事。」举起</w:t>
      </w:r>
    </w:p>
    <w:p>
      <w:r>
        <w:t>扁担冲了过去。</w:t>
      </w:r>
    </w:p>
    <w:p>
      <w:r>
        <w:t>武大这一声怒吼，只把里面两人吓得肝魂断裂，潘金莲整日最担心的就是被捉，一旦事情真的来临，只吓得身</w:t>
      </w:r>
    </w:p>
    <w:p>
      <w:r>
        <w:t>子一软，倒在地上，但那西门庆可不是等闲之辈，也学过几手掌脚，一见武大拿着棍子砸过来，身子一闪，躲过棍</w:t>
      </w:r>
    </w:p>
    <w:p>
      <w:r>
        <w:t>子，顺手一抓，便抓住了武大的胸，用力一拳打在他胸口，随后一脚步踢去，把武大踢飞出去，撞在墙上，大叫一</w:t>
      </w:r>
    </w:p>
    <w:p>
      <w:r>
        <w:t>声，倒在地上不能动弹。</w:t>
      </w:r>
    </w:p>
    <w:p>
      <w:r>
        <w:t>「就凭这点本事，敢来捉本大爷的奸，找死啊？」西门庆拍拍手，穿上衣服走了。</w:t>
      </w:r>
    </w:p>
    <w:p>
      <w:r>
        <w:t>「武大，你怎么啦？怎么啦？」潘金莲一见武大倒在地上，顿时慌了，连忙把他扶起来，眼见他呼吸困难，急</w:t>
      </w:r>
    </w:p>
    <w:p>
      <w:r>
        <w:t>忙将他扶到家里，叫也医生来看病。</w:t>
      </w:r>
    </w:p>
    <w:p>
      <w:r>
        <w:t>「这下伤得很重，可能要好多天才能好。」医生开了一些药后就走了，潘金莲服侍武大吃了药，过了好一会，</w:t>
      </w:r>
    </w:p>
    <w:p>
      <w:r>
        <w:t>武大才缓过气来，一见潘金莲就破口大骂：「你这贱货，竟干出这等不要脸的事，等我兄弟回来，不把你们扒掉一</w:t>
      </w:r>
    </w:p>
    <w:p>
      <w:r>
        <w:t>层皮才解我的恨。」</w:t>
      </w:r>
    </w:p>
    <w:p>
      <w:r>
        <w:t>「武大，是我错了，你要我做什么都可以，但不要告诉武叔叔，好不好。」潘金莲苦苦衰求。武大一声不吭。</w:t>
      </w:r>
    </w:p>
    <w:p>
      <w:r>
        <w:t>接下来几天，潘金莲在家里细心照料武大，对武大骂骂咧咧也不还击，默默用泪水为自已的过失赎罪。她知道，</w:t>
      </w:r>
    </w:p>
    <w:p>
      <w:r>
        <w:t>武大再怎么骂都无法抵消自已的罪过，唯一能做的就是让他尽快好起来。武大见她这样，骂了几天，渐渐地也就骂</w:t>
      </w:r>
    </w:p>
    <w:p>
      <w:r>
        <w:t>的少了，他实在舍不得这个美若天仙的老婆，虽然知道她做了对不起自已的事，一见她对自已这样，又觉得她好可</w:t>
      </w:r>
    </w:p>
    <w:p>
      <w:r>
        <w:t>怜，内心深处想原谅她了。</w:t>
      </w:r>
    </w:p>
    <w:p>
      <w:r>
        <w:t>＊＊＊＊＊＊＊＊＊＊＊＊＊＊＊＊＊＊＊＊＊＊＊＊＊＊＊＊＊＊＊＊＊＊＊这天，王婆又走到潘金莲家，</w:t>
      </w:r>
    </w:p>
    <w:p>
      <w:r>
        <w:t>潘金莲一见她，立即对她怒目而视，说：「你还来我这干什么，害得我还不够吗？」</w:t>
      </w:r>
    </w:p>
    <w:p>
      <w:r>
        <w:t>「武家娘子，你误会了，我是给你送药来了，西门官人对那天的事过意不去，从他药铺里挑了一些上好的治外</w:t>
      </w:r>
    </w:p>
    <w:p>
      <w:r>
        <w:t>伤的药来，很贵的，知道你们没钱买不起好药，叫我给你送来了，说早日治安了武大，还要来给他陪礼呢。」</w:t>
      </w:r>
    </w:p>
    <w:p>
      <w:r>
        <w:t>「别来，千万别来。」潘金莲忙说。</w:t>
      </w:r>
    </w:p>
    <w:p>
      <w:r>
        <w:t>「那好吧，这药你收下吧。」王婆把药递过来，潘金莲略一迟疑，就把药接了过来，她也在想要是买点好药给</w:t>
      </w:r>
    </w:p>
    <w:p>
      <w:r>
        <w:t>武大，可能好得快点。</w:t>
      </w:r>
    </w:p>
    <w:p>
      <w:r>
        <w:t>这天夜里，潘金莲把西门送来的药煎好，端到武大的房里让他吃，武大一见不是以前吃的药，请问是哪来的，</w:t>
      </w:r>
    </w:p>
    <w:p>
      <w:r>
        <w:t>潘金莲实话实讲了，武大一听坚决不吃，说：「我宁可死，也不吃他的药。」</w:t>
      </w:r>
    </w:p>
    <w:p>
      <w:r>
        <w:t>「武大，你这样，我也只好陪你去死了。」潘金莲说着眼泪就掉了下来。</w:t>
      </w:r>
    </w:p>
    <w:p>
      <w:r>
        <w:t>「别这样，金莲，这几天我也想了很多，你跟着我确实是委屈了，只要你肯跟我继续过下去，我就算了，弟弟</w:t>
      </w:r>
    </w:p>
    <w:p>
      <w:r>
        <w:t>回来也不告诉他了。让他知道了，他那性格会杀了西门庆，那他自已也跑不了。」武大说。</w:t>
      </w:r>
    </w:p>
    <w:p>
      <w:r>
        <w:t>「真的，武大，这真好，我再也不会做对不起你的事了。」潘金莲激动得伏在他身上哭了起来。</w:t>
      </w:r>
    </w:p>
    <w:p>
      <w:r>
        <w:t>潘金莲哭了一会，端起药碗说：「武大，你还是把药喝了吧，药是治病的，早日治好对身体好啊。」</w:t>
      </w:r>
    </w:p>
    <w:p>
      <w:r>
        <w:t>「既然这样，我就喝了吧。」武大端起药碗，一下把药喝了下去，药刚进肚，突觉肚子剧痛起来，手一松，碗</w:t>
      </w:r>
    </w:p>
    <w:p>
      <w:r>
        <w:t>掉在地上摔个粉碎，武大已是痛得缩成一团，双目圆睁，艰难地说道：「你这恶婆娘，好狠啊。」话音一落，头一</w:t>
      </w:r>
    </w:p>
    <w:p>
      <w:r>
        <w:t>歪就断了气。</w:t>
      </w:r>
    </w:p>
    <w:p>
      <w:r>
        <w:t>这突如其来的变化让潘金莲措手不及，失声惊叫：「武大，武大，你怎么啦？怎么啦？」</w:t>
      </w:r>
    </w:p>
    <w:p>
      <w:r>
        <w:t>任她拼命摇着他的身躯，已得不到任何反应，已断气了。</w:t>
      </w:r>
    </w:p>
    <w:p>
      <w:r>
        <w:t>「是西门庆害的，是王婆害的。」</w:t>
      </w:r>
    </w:p>
    <w:p>
      <w:r>
        <w:t>潘金莲发疯似的冲到王婆家，发现西门庆正在那里与王婆说笑，潘金莲一见，立即抓住西门庆：「你害死了武</w:t>
      </w:r>
    </w:p>
    <w:p>
      <w:r>
        <w:t>大，是你害死的。」</w:t>
      </w:r>
    </w:p>
    <w:p>
      <w:r>
        <w:t>西门庆用力把潘金莲推倒在地上，恶狠狠地说：「你发疯了是吧，是你自已在家毒药给武大喝的，与我们有什</w:t>
      </w:r>
    </w:p>
    <w:p>
      <w:r>
        <w:t>么关系，谁见我们进了你家门，我告诉你，赶快回去埋了武大为好，再闹就要把你送到大牢里。」</w:t>
      </w:r>
    </w:p>
    <w:p>
      <w:r>
        <w:t>「你们害人不眨眼，天理难容……」潘金莲绝望地跑回了家，扑在武大的尸体上痛哭不已</w:t>
      </w:r>
    </w:p>
    <w:p>
      <w:r>
        <w:t>7 、报仇不表潘金莲安埋武大。却说武松押犯人交了差，即马不停蹄往家赶，为早日回家与嫂子团聚，一路上</w:t>
      </w:r>
    </w:p>
    <w:p>
      <w:r>
        <w:t>起早贪黑，比去时还赶得紧。跟班们搞得很辛苦，说：「都头，你这是为哈，我们现在无事一身轻，正好借此机会</w:t>
      </w:r>
    </w:p>
    <w:p>
      <w:r>
        <w:t>一路上吃喝玩耍，赶这么急干哈。」</w:t>
      </w:r>
    </w:p>
    <w:p>
      <w:r>
        <w:t>武松也觉过意不去，于是说：「这样吧，你们慢慢走，我先走一步。」「那怎么行，都头你到了，我们没到县</w:t>
      </w:r>
    </w:p>
    <w:p>
      <w:r>
        <w:t>太爷要怪罪下来的，走吧，走吧。」</w:t>
      </w:r>
    </w:p>
    <w:p>
      <w:r>
        <w:t>「那回去，我请你们吃酒。」武松笑着说。</w:t>
      </w:r>
    </w:p>
    <w:p>
      <w:r>
        <w:t>「好呀，你说话算话。」一行人急急往回赶。</w:t>
      </w:r>
    </w:p>
    <w:p>
      <w:r>
        <w:t>这样赶了二十余天，终于到了清平城外，正要进城，突然听到一个人喊：「武都头，武都头。」</w:t>
      </w:r>
    </w:p>
    <w:p>
      <w:r>
        <w:t>「谁呀。」武松顺着声音处一看，发现是城里卖水果的郓哥在向他招手。</w:t>
      </w:r>
    </w:p>
    <w:p>
      <w:r>
        <w:t>「什么事。」武松走了过去。</w:t>
      </w:r>
    </w:p>
    <w:p>
      <w:r>
        <w:t>「借一步说话。」郓哥把武拉到一边，把潘金莲与西门庆通奸害死武大一事和盘托出。</w:t>
      </w:r>
    </w:p>
    <w:p>
      <w:r>
        <w:t>「什么？」</w:t>
      </w:r>
    </w:p>
    <w:p>
      <w:r>
        <w:t>武松顿时觉得五雷轰顶，眼冒金花，一把抓住郓哥：「你说的可当真。敢骗我不要命啦。」</w:t>
      </w:r>
    </w:p>
    <w:p>
      <w:r>
        <w:t>「当真，当真，武都头你过去看，屋里现在还布着你哥的灵堂呢。」郓哥感觉到武松抓住他的手在发抖。</w:t>
      </w:r>
    </w:p>
    <w:p>
      <w:r>
        <w:t>「我不把这对奸夫淫妇碎尸万段誓不为人。」武松拨出腰刀，向城中疯奔而去。</w:t>
      </w:r>
    </w:p>
    <w:p>
      <w:r>
        <w:t>潘金莲一身素白，正在武大的灵前默默流泪，突然门被猛地踢开，武松疯一般冲了进来，一见武大的灵位，一</w:t>
      </w:r>
    </w:p>
    <w:p>
      <w:r>
        <w:t>下跪下灵前，哭吼着：「哥啊，弟弟来迟了，你怎么就这样去了。」</w:t>
      </w:r>
    </w:p>
    <w:p>
      <w:r>
        <w:t>「叔叔。」潘金莲一见武松，心就碎了，欲要上前扶他。</w:t>
      </w:r>
    </w:p>
    <w:p>
      <w:r>
        <w:t>武松抬起一脚，踢得她飞摔在地上，一跃而起，一脚踏在她的胸前，怒吼道：「你这千刀万剐的淫妇，为什么</w:t>
      </w:r>
    </w:p>
    <w:p>
      <w:r>
        <w:t>要害死我哥。」</w:t>
      </w:r>
    </w:p>
    <w:p>
      <w:r>
        <w:t>潘金莲的胸口被压得像要破裂似的，一种死难临头的感觉袭上心头，可她没觉得恐惧，她早就等待这一刻的到</w:t>
      </w:r>
    </w:p>
    <w:p>
      <w:r>
        <w:t>来，心中甚至有一种解脱的感觉，一死百了，不要再在人世间受苦了。</w:t>
      </w:r>
    </w:p>
    <w:p>
      <w:r>
        <w:t>「你说不说。」武松抽出腰刀，指着潘金莲的脖子。</w:t>
      </w:r>
    </w:p>
    <w:p>
      <w:r>
        <w:t>「叔叔，是我对不起武大，不过武大不是我害死的，我也不想活了，你杀了我吧，但你要记着害死你哥哥的是</w:t>
      </w:r>
    </w:p>
    <w:p>
      <w:r>
        <w:t>西门庆和王婆。」潘金莲闭上眼睛，等着武松的刀落下。</w:t>
      </w:r>
    </w:p>
    <w:p>
      <w:r>
        <w:t>「好，我成全你，不过你得等一下，等我把西门庆的王婆抓来，一起在我哥灵前以你们的人头祭祀我哥冤灵。」</w:t>
      </w:r>
    </w:p>
    <w:p>
      <w:r>
        <w:t>武松说着就把潘金莲绑了起来，用布塞住她的口，放入房中，锁上门，直奔对面王婆家而去。</w:t>
      </w:r>
    </w:p>
    <w:p>
      <w:r>
        <w:t>哪知一冲进门，发现王婆家已是一个人都没有，原来王婆算计武松这段时间可能要回来了，天天注意这边的动</w:t>
      </w:r>
    </w:p>
    <w:p>
      <w:r>
        <w:t>静，武松冲进屋刚好被好看见，立即撒腿就跑，跑到西门庆家，连声说：「西门大官人，不好了，不好了。」</w:t>
      </w:r>
    </w:p>
    <w:p>
      <w:r>
        <w:t>西门庆正在屋里与第四房小妾孙月娥混，听到王婆跑到家来吵闹，有点不高兴，走出来说：「什么事，大惊小</w:t>
      </w:r>
    </w:p>
    <w:p>
      <w:r>
        <w:t>怪。」</w:t>
      </w:r>
    </w:p>
    <w:p>
      <w:r>
        <w:t>「武松回来了，现在正在家里打潘金莲呢。」</w:t>
      </w:r>
    </w:p>
    <w:p>
      <w:r>
        <w:t>「打打也好，谁叫她这段时间不理我了。」西门庆外表保持镇静，内心却在急切地转着脑筋，思索对策。</w:t>
      </w:r>
    </w:p>
    <w:p>
      <w:r>
        <w:t>「他肯定会跑过来杀我们的。」王婆颤颤抖抖，说话声音也变了。</w:t>
      </w:r>
    </w:p>
    <w:p>
      <w:r>
        <w:t>「行了，哪就让他来杀吧，保证让他有去无回。走吧，我请你喝酒压惊。」西门庆把王婆带入内院。</w:t>
      </w:r>
    </w:p>
    <w:p>
      <w:r>
        <w:t>武松没找到王婆，就直奔西门庆的家中而来，他当都头时曾应邀来过西门庆的家中，此时已是傍晚时分，天色</w:t>
      </w:r>
    </w:p>
    <w:p>
      <w:r>
        <w:t>开始暗下来，他不走正门，从侧面围墙翻了过来，直奔西门庆的内院。</w:t>
      </w:r>
    </w:p>
    <w:p>
      <w:r>
        <w:t>略一寻找，就发现西门庆与向几个女人在假山边的亭子里喝酒，当即偷偷靠近，西门庆背朝着武松的来路，毫</w:t>
      </w:r>
    </w:p>
    <w:p>
      <w:r>
        <w:t>无觉察，武松一靠近亭子，即大喝一声：「西门庆，纳命来吧。」利索地抓住西门庆，手起刀落，西门庆的人头已</w:t>
      </w:r>
    </w:p>
    <w:p>
      <w:r>
        <w:t>经落地。</w:t>
      </w:r>
    </w:p>
    <w:p>
      <w:r>
        <w:t>武松提着西门庆的人头冲出亭子，欲往外冲，突然，一个大网从天而降，一下把他罩在里面，心中一惊，暗叫</w:t>
      </w:r>
    </w:p>
    <w:p>
      <w:r>
        <w:t>：「中计了。」欲要挣扎，已被死死绑住。</w:t>
      </w:r>
    </w:p>
    <w:p>
      <w:r>
        <w:t>「哈哈，武松，我就知道你要来，你现在杀了人，恐怕是难逃杀头之祸啊。」西门庆笑哈哈地走了出来，原来</w:t>
      </w:r>
    </w:p>
    <w:p>
      <w:r>
        <w:t>刚才哪人是西门庆家的一个仆人，刚才西门庆叫他穿着他的衣服在亭子里喝酒，不知什么意思，没想到当了西门庆</w:t>
      </w:r>
    </w:p>
    <w:p>
      <w:r>
        <w:t>的替死鬼。</w:t>
      </w:r>
    </w:p>
    <w:p>
      <w:r>
        <w:t>「西门庆，你这丧尽天良的东西，总有一天不得好死。」武松气得破口大骂。</w:t>
      </w:r>
    </w:p>
    <w:p>
      <w:r>
        <w:t>「哈哈，我不得好死，不过肯定比你活得长，哈哈，王婆，你说是不是。」</w:t>
      </w:r>
    </w:p>
    <w:p>
      <w:r>
        <w:t>「西门大官人，你真是神机妙算，以后当然长命百岁。」王婆一见武松落了网，高兴得不行。</w:t>
      </w:r>
    </w:p>
    <w:p>
      <w:r>
        <w:t>「贱人，总有一天，要把你碎尸万段。」武松对着王婆怒吼。</w:t>
      </w:r>
    </w:p>
    <w:p>
      <w:r>
        <w:t>「得了吧，你先考虑叫谁来给你收尸吧，带走，送县衙门。」西门庆手一挥，家丁们把武松推走了。</w:t>
      </w:r>
    </w:p>
    <w:p>
      <w:r>
        <w:t>「什么，武松被西门庆抓了！」潘金莲听到这消息，真比杀了她还难受。</w:t>
      </w:r>
    </w:p>
    <w:p>
      <w:r>
        <w:t>「都是我害的，都是我害的，我会被打入十八层地狱。」潘金莲手足无措，不知如何是好。</w:t>
      </w:r>
    </w:p>
    <w:p>
      <w:r>
        <w:t>「呀哟，金莲呀，你还在苦什么，现在武松也被抓了，你可放一万个心了，西门大官人叫老身过来问一下，什</w:t>
      </w:r>
    </w:p>
    <w:p>
      <w:r>
        <w:t>么时候与官人会一会，他想把你娶进门呢，那是你的造化，以后就是富贵人家的夫人了。」王婆走了进来。</w:t>
      </w:r>
    </w:p>
    <w:p>
      <w:r>
        <w:t>「别说了，我见到你就恶心，不是你，武大不会死，武松不会杀人。」潘金莲抓起桌上的擦桌布扔在王婆的脸</w:t>
      </w:r>
    </w:p>
    <w:p>
      <w:r>
        <w:t>上。</w:t>
      </w:r>
    </w:p>
    <w:p>
      <w:r>
        <w:t>「金莲，你别这样，与西门官人偷情，可是你自已做出来的，现在武家两兄弟都要死了，你也要找个地方是不</w:t>
      </w:r>
    </w:p>
    <w:p>
      <w:r>
        <w:t>是，老身是为你着想呀。」</w:t>
      </w:r>
    </w:p>
    <w:p>
      <w:r>
        <w:t>「我死了不嫁给西门庆。」</w:t>
      </w:r>
    </w:p>
    <w:p>
      <w:r>
        <w:t>潘金莲走到窗前，双眼无神地望着窗外，流着泪说：「我活不下去了，等武松一死，我给他收了尸，也就要随</w:t>
      </w:r>
    </w:p>
    <w:p>
      <w:r>
        <w:t>他去了。」</w:t>
      </w:r>
    </w:p>
    <w:p>
      <w:r>
        <w:t>「呀哟，原来你对武松这么有情意呀，老身以前可没看出来，看你可怜的样子，老身也受不了，给你出个主意，</w:t>
      </w:r>
    </w:p>
    <w:p>
      <w:r>
        <w:t>你答应嫁给西门官人，西门官人帮你去说情，饶你武松叔叔不死，你看怎样。」</w:t>
      </w:r>
    </w:p>
    <w:p>
      <w:r>
        <w:t>「能做到吗？」潘金莲一听可以饶武松不死，心里顿时升起一股希望。</w:t>
      </w:r>
    </w:p>
    <w:p>
      <w:r>
        <w:t>「只要西门庆能让武松不死，我就嫁给他。」潘金莲咬咬牙，下了决心。在她心中，武松才是最重要的。</w:t>
      </w:r>
    </w:p>
    <w:p>
      <w:r>
        <w:t>「好吧，我去说说，说实话，西门官人对你可是想得紧，没有你整天愁眉苦脸，一定会给你这个面子。」王婆</w:t>
      </w:r>
    </w:p>
    <w:p>
      <w:r>
        <w:t>说着就走了。</w:t>
      </w:r>
    </w:p>
    <w:p>
      <w:r>
        <w:t>果然，西门庆对潘金莲可是爱得不行，虽然放了武松有点不甘心，但见潘金莲一直坚持，只好让步，在他的活</w:t>
      </w:r>
    </w:p>
    <w:p>
      <w:r>
        <w:t>动下，武松被判充军。</w:t>
      </w:r>
    </w:p>
    <w:p>
      <w:r>
        <w:t>武松也不知自已为何能得免一死，相熟的牢头告诉他是西门庆给他说的情，他说什么也不信，但不死总比死好，</w:t>
      </w:r>
    </w:p>
    <w:p>
      <w:r>
        <w:t>这一日，两个公差押着武松前往充军地。</w:t>
      </w:r>
    </w:p>
    <w:p>
      <w:r>
        <w:t>刚走出城边不远，只见潘金莲一身素白，立在路边，两眼泪花连连地望着他。</w:t>
      </w:r>
    </w:p>
    <w:p>
      <w:r>
        <w:t>「你这贱货，还有脸来见我，那天没先杀了你，真便宜你了。」武松一见她火就上来了。</w:t>
      </w:r>
    </w:p>
    <w:p>
      <w:r>
        <w:t>潘金莲扑通跪在武松面前，抱着他的脚说：「叔叔，你骂我吧，不过以后要当心自已的身体，本来我没脸来见</w:t>
      </w:r>
    </w:p>
    <w:p>
      <w:r>
        <w:t>你了，想一死了之，但为了让你免死，我只有嫁给西门庆了，西门庆说如我不好好嫁给他，好好活着，就要把你害</w:t>
      </w:r>
    </w:p>
    <w:p>
      <w:r>
        <w:t>死，我以后没法照看你了，你保重。」说着把一个包袱塞在他手上，哭着走了。</w:t>
      </w:r>
    </w:p>
    <w:p>
      <w:r>
        <w:t>武松一下呆了，他知道了自已免于一死的原因了，他更隐隐约约感觉到潘金莲的无奈与委屈，也许她有千般错，</w:t>
      </w:r>
    </w:p>
    <w:p>
      <w:r>
        <w:t>但她还是爱他的。默默地打开她送的包袱，发现里面有一封信，是潘金莲用血指头写的，写着她的过失，写着她的</w:t>
      </w:r>
    </w:p>
    <w:p>
      <w:r>
        <w:t>思念，也写下了西门庆毒害武大的经过。</w:t>
      </w:r>
    </w:p>
    <w:p>
      <w:r>
        <w:t>「嫂子，我原谅你了，我要回来救你，要回来报仇。」武松心里发出了誓言。</w:t>
      </w:r>
    </w:p>
    <w:p>
      <w:r>
        <w:t>在武松怀着沉重的心情踏上充军之路的时候，潘金莲也怀着沉重的心情坐上了西门庆家抬来了花轿，成了西门</w:t>
      </w:r>
    </w:p>
    <w:p>
      <w:r>
        <w:t>庆的第五房小妄。</w:t>
      </w:r>
    </w:p>
    <w:p>
      <w:r>
        <w:t>8 、报应人生的命运就是这样不可捉摸。</w:t>
      </w:r>
    </w:p>
    <w:p>
      <w:r>
        <w:t>当武松想在军营好好表现，争取早日出来去把嫂子救出苦海时，军营却不让他表现，监管人员不把他们当人看，</w:t>
      </w:r>
    </w:p>
    <w:p>
      <w:r>
        <w:t>整天打骂、体罚，武松忍无可忍，与同时充军的王矮虎一起杀了监管人员逃出军营，一路流浪，终到梁山泊投靠宋</w:t>
      </w:r>
    </w:p>
    <w:p>
      <w:r>
        <w:t>江，当了义军的一名头领，几年冲冲杀杀，梁山泊的势力日益强盛，大有称霸山东之势，而武松打虎出名，在梁山</w:t>
      </w:r>
    </w:p>
    <w:p>
      <w:r>
        <w:t>泊也是声誉日隆，成为排名第十位的头领，而一起上山的王矮虎更是幸运，竟由宋江作主娶了艳冠八方的扈三娘为</w:t>
      </w:r>
    </w:p>
    <w:p>
      <w:r>
        <w:t>妻。</w:t>
      </w:r>
    </w:p>
    <w:p>
      <w:r>
        <w:t>这日，武松在王矮虎的婚宴上喝得灿醉如泥，第二天王矮虎来找他时仍是醉意浓浓，懒床不起。</w:t>
      </w:r>
    </w:p>
    <w:p>
      <w:r>
        <w:t>「兄弟，你这是怎么哪，从没见你醉过酒。怎第醉成这样。」王矮虎大为意外。</w:t>
      </w:r>
    </w:p>
    <w:p>
      <w:r>
        <w:t>「我这是心醉，不是真醉啊。」武松说着就流下泪来。</w:t>
      </w:r>
    </w:p>
    <w:p>
      <w:r>
        <w:t>「什么事，兄弟给当哥哥的讲，你我生死与共，有什么事一定要与我讲。」王矮虎把武松扶了起来。</w:t>
      </w:r>
    </w:p>
    <w:p>
      <w:r>
        <w:t>「看到哥哥喜结连理，我想起了我嫂子，她现在还在受苦啊。」武松一口气把潘金莲的事讲了出来，只是对自</w:t>
      </w:r>
    </w:p>
    <w:p>
      <w:r>
        <w:t>已与潘金莲通奸的事略过不题，只说自已与她互相倾慕。</w:t>
      </w:r>
    </w:p>
    <w:p>
      <w:r>
        <w:t>「有这种事，那现在我们带一帮人赶到清平，赶紧把你嫂子救出来啊。」</w:t>
      </w:r>
    </w:p>
    <w:p>
      <w:r>
        <w:t>「就怕宋大哥不肯。」武松早就想要去闹清平，但梁山泊规矩森严，没有允许不能出去。</w:t>
      </w:r>
    </w:p>
    <w:p>
      <w:r>
        <w:t>「弟弟你找宋大哥请假说要探亲，我叫几个得力手下偷偷跟你去，杀了西门庆就赶紧回来。」王矮虎作好了策</w:t>
      </w:r>
    </w:p>
    <w:p>
      <w:r>
        <w:t>划。</w:t>
      </w:r>
    </w:p>
    <w:p>
      <w:r>
        <w:t>＊＊＊＊＊＊＊＊＊＊＊＊＊＊＊＊＊＊＊＊＊＊＊＊＊＊＊＊＊＊＊＊＊＊＊潘金莲在西门庆家中已度过三</w:t>
      </w:r>
    </w:p>
    <w:p>
      <w:r>
        <w:t>个春秋了，开始时还存在思念武松的念头，但过了一年左右，听说武松在军营里杀了人，逃了出去，这几年也没听</w:t>
      </w:r>
    </w:p>
    <w:p>
      <w:r>
        <w:t>到声讯，慢慢的思念渐渐消散，破罐子破摔，在西门庆家中与西门庆整日淫乱，为报复西门庆，又偷偷与他的女婿</w:t>
      </w:r>
    </w:p>
    <w:p>
      <w:r>
        <w:t>陈经济搞上了，两人不时偷情，连她的使女春梅也被她拉下了水，与陈经济有了一腿。</w:t>
      </w:r>
    </w:p>
    <w:p>
      <w:r>
        <w:t>这天晚上，西门庆到一个朋友家中吃喜酒，要很晚才回来，陈经济乘机来到潘金莲的房中，一进门，只见潘金</w:t>
      </w:r>
    </w:p>
    <w:p>
      <w:r>
        <w:t>莲披着一件淡黄色的丝绸睡衣坐在梳妆台前描眉，睡衣前面没系上，胸前敞开着，露出胸前两个雪白高耸的丰乳，</w:t>
      </w:r>
    </w:p>
    <w:p>
      <w:r>
        <w:t>一条修长丰腴的大腿搭在另一张椅子上，稀疏的阴毛清晰可见，分外妖娆。陈经济凑到她身后，从后面抱住了她的</w:t>
      </w:r>
    </w:p>
    <w:p>
      <w:r>
        <w:t>身体，双手在她的丰乳上按摸起来，潘金莲任其按摸，自顾自描着眉毛，口中不时发出轻轻的哼哼声。</w:t>
      </w:r>
    </w:p>
    <w:p>
      <w:r>
        <w:t>陈经济一手向下，探到阴道边，轻轻揉着阴唇，不一会，阴唇开始湿起来，他的一根手指轻轻地伸了进去，在</w:t>
      </w:r>
    </w:p>
    <w:p>
      <w:r>
        <w:t>里面左右搅动起来。</w:t>
      </w:r>
    </w:p>
    <w:p>
      <w:r>
        <w:t>「死经济，又来偷丈母娘了，不怕天打雷劈。」潘金莲扔了描眉毛，反手搂住了陈经济。</w:t>
      </w:r>
    </w:p>
    <w:p>
      <w:r>
        <w:t>「五娘，想死我了，十几天没干你了，想得我好慌。快点给我吧。」陈经济一把将潘金莲拉起来，把她按在梳</w:t>
      </w:r>
    </w:p>
    <w:p>
      <w:r>
        <w:t>妆台上，抬起她的大腿，掏出老二就往里插，潘金莲用手轻轻一带，陈经济的老二一下插入，随即抽插起来。</w:t>
      </w:r>
    </w:p>
    <w:p>
      <w:r>
        <w:t>「十几天没干你丈母娘，今天想干多久啊。」潘金莲耸动着身子与陈经济奸弄，脸带媚笑地问他。</w:t>
      </w:r>
    </w:p>
    <w:p>
      <w:r>
        <w:t>「五娘想干多久就干多久。」陈经济对潘金莲的美色极为贪婪，每次都是使尽全力，变着花样与潘金莲奸弄，</w:t>
      </w:r>
    </w:p>
    <w:p>
      <w:r>
        <w:t>让潘金莲享尽淫瘾。</w:t>
      </w:r>
    </w:p>
    <w:p>
      <w:r>
        <w:t>两人正干革命得起劲，突然一阵轻轻的敲门声响起，传来一声轻呼：「金莲，金莲。」</w:t>
      </w:r>
    </w:p>
    <w:p>
      <w:r>
        <w:t>潘金莲一听到这声音好熟，连忙止住陈经济，应声道：「谁啊。」</w:t>
      </w:r>
    </w:p>
    <w:p>
      <w:r>
        <w:t>「是我，武松。」声音坚定有力。</w:t>
      </w:r>
    </w:p>
    <w:p>
      <w:r>
        <w:t>「什么！」潘金莲惊得一把将陈经济推开，慌忙找衣服，手忙脚乱的穿上，一边对陈经济说：「你快从后门出</w:t>
      </w:r>
    </w:p>
    <w:p>
      <w:r>
        <w:t>去，快点。」</w:t>
      </w:r>
    </w:p>
    <w:p>
      <w:r>
        <w:t>陈经济一下没回过神来，见潘金莲吓成这样，心也慌了，急急向后门跑去。潘金莲一打开房门，一个魂牵梦绕</w:t>
      </w:r>
    </w:p>
    <w:p>
      <w:r>
        <w:t>的人立即现在眼前，真的是武松，他还是那样高大威武，疑在梦中，一下呆住了。</w:t>
      </w:r>
    </w:p>
    <w:p>
      <w:r>
        <w:t>武松看着潘金莲，只见她仍是面若桃花，身如杨柳，俏丽而婀娜多姿。</w:t>
      </w:r>
    </w:p>
    <w:p>
      <w:r>
        <w:t>「叔叔，是你？」</w:t>
      </w:r>
    </w:p>
    <w:p>
      <w:r>
        <w:t>「金莲，是我。」</w:t>
      </w:r>
    </w:p>
    <w:p>
      <w:r>
        <w:t>「想得我好苦啊。」潘金莲一下扑在武松怀中，武松抱起潘金莲，走进屋内，关上门，把她放在椅子上抱着她</w:t>
      </w:r>
    </w:p>
    <w:p>
      <w:r>
        <w:t>一阵狂吻。</w:t>
      </w:r>
    </w:p>
    <w:p>
      <w:r>
        <w:t>「叔叔，我对不起你，对不起你哥，你打我吧，骂我吧。我这身子也不干净了，别弄赃你的身子。」潘金莲挣</w:t>
      </w:r>
    </w:p>
    <w:p>
      <w:r>
        <w:t>开武松的怀抱，俯在梳妆台上痛哭。</w:t>
      </w:r>
    </w:p>
    <w:p>
      <w:r>
        <w:t>「金莲，你的信我看了，我知道你的委屈，我原谅你了，我仍旧爱你，我要为我哥报仇，要把你救出火海。」</w:t>
      </w:r>
    </w:p>
    <w:p>
      <w:r>
        <w:t>武松再次抱住了潘金莲。</w:t>
      </w:r>
    </w:p>
    <w:p>
      <w:r>
        <w:t>潘金莲乖巧地躺在武松的怀中，嗯咽道：「你不是两年前就从军营里逃出来了吗，这段时间到哪里去哪」</w:t>
      </w:r>
    </w:p>
    <w:p>
      <w:r>
        <w:t>「这些说来话长，我刚才找听到西门庆出去了，他要什么时候才回来？一般回到哪里？」武松爱怜地摸着她。</w:t>
      </w:r>
    </w:p>
    <w:p>
      <w:r>
        <w:t>「以前肯定是回到我这里，这一年，他在外面又找了一个叫李瓶儿的来当六妄，现在是去她那多，多半得过两</w:t>
      </w:r>
    </w:p>
    <w:p>
      <w:r>
        <w:t>个时辰才能回来。」</w:t>
      </w:r>
    </w:p>
    <w:p>
      <w:r>
        <w:t>「我们现在不能打草惊蛇，先在你这等，如回来了不到你这来，我再到李瓶儿哪取他的人头。」</w:t>
      </w:r>
    </w:p>
    <w:p>
      <w:r>
        <w:t>「叔叔，你有把握吗，别又像上次那样。你还是回去吧，我怕你出事。」</w:t>
      </w:r>
    </w:p>
    <w:p>
      <w:r>
        <w:t>「没事，我这次带了三十多个人来了，都在外面等着，这次一定把西门庆杀了以心头之恨。」</w:t>
      </w:r>
    </w:p>
    <w:p>
      <w:r>
        <w:t>武松盯着潘金莲，见她比以前更加艳丽，身材更加性感风骚，久违的慾火从心里升起，老二迅速硬起来，潘金</w:t>
      </w:r>
    </w:p>
    <w:p>
      <w:r>
        <w:t>莲坐在他的大腿上，很快就感觉到他的下部的变化，硬硬的老二顶着她的屁股，一种痒痒的感觉从下边升起，顿时</w:t>
      </w:r>
    </w:p>
    <w:p>
      <w:r>
        <w:t>面脸起来，眼露娇羞神色，双手搂紧武松的脖子，紧紧地贴住他的身体，高耸的乳房顶在他的胸前，粉脸凑在他的</w:t>
      </w:r>
    </w:p>
    <w:p>
      <w:r>
        <w:t>脸边，娇气吁吁。</w:t>
      </w:r>
    </w:p>
    <w:p>
      <w:r>
        <w:t>武松看着潘金莲的模样，知道她动情了，禁不住伸手摸进她的胸口，按在丰满坚挺身而出的峰乳上摸捏起来。</w:t>
      </w:r>
    </w:p>
    <w:p>
      <w:r>
        <w:t>潘金莲立即发出销魂的哼哼声。</w:t>
      </w:r>
    </w:p>
    <w:p>
      <w:r>
        <w:t>「嫂子，我想你。」武松伸手捞起潘金莲的裙子，摸到大腿根处，发现她竟没穿内裤，一下就摸着了她的阴部，</w:t>
      </w:r>
    </w:p>
    <w:p>
      <w:r>
        <w:t>只觉两片阴唇间已是淫水四溢，手指往洞口一探，一滑而进。心中暗想嫂子骚得好快。哪知她刚刚和陈经济正干得</w:t>
      </w:r>
    </w:p>
    <w:p>
      <w:r>
        <w:t>欢呢，里面的淫水没乾，加上他的挑逗，自是淫水四溢，洞口大开了。</w:t>
      </w:r>
    </w:p>
    <w:p>
      <w:r>
        <w:t>潘金莲哼了一声，伸出娇手按在武松高胀的下部，隔着裤子都可感觉到老二的火热，心里一荡，解开他的裤扣，</w:t>
      </w:r>
    </w:p>
    <w:p>
      <w:r>
        <w:t>将武松又大又长的老二掏了出来，快速搓揉着。樱桃小嘴盖在武松的嘴唇上，两人贪婪地亲吻起来。</w:t>
      </w:r>
    </w:p>
    <w:p>
      <w:r>
        <w:t>武松的老二在潘金莲的搓弄下，越来硬胀，像一根铁棍似的，又是硬又热，潘金莲忍不住俯下身来，一口将其</w:t>
      </w:r>
    </w:p>
    <w:p>
      <w:r>
        <w:t>含入，武松兴奋地大叫一声：「爽。」</w:t>
      </w:r>
    </w:p>
    <w:p>
      <w:r>
        <w:t>潘金莲俏眼瞄了他一下，摇头快速套动起来，粗大的老二在她的嘴里进进出出，由于太大太长了，她只能含进</w:t>
      </w:r>
    </w:p>
    <w:p>
      <w:r>
        <w:t>一半左右，套了一会，她将老二吞出来，伸出舌头在龟头上轻轻舔着，然后顺着老二往下舔，最后含住了两颗丸子，</w:t>
      </w:r>
    </w:p>
    <w:p>
      <w:r>
        <w:t>轻含轻放，一阵阵异样的快感传遍武松全身：「好舒服，再舔舔。」武松忍不住叫起来，低下身子，手从潘金莲的</w:t>
      </w:r>
    </w:p>
    <w:p>
      <w:r>
        <w:t>胸口伸进去，握住她的乳房按揉着。</w:t>
      </w:r>
    </w:p>
    <w:p>
      <w:r>
        <w:t>「我要你干我。」潘金莲抬起身来，搂住武松的脖子，下身直往武松的下部贴过来，老二一下顶在了她的小肚</w:t>
      </w:r>
    </w:p>
    <w:p>
      <w:r>
        <w:t>上。</w:t>
      </w:r>
    </w:p>
    <w:p>
      <w:r>
        <w:t>「你太高了。」潘金莲分开双腿，跨坐在武松的大腿上，抬起屁股，一手握着硬挺的老二，阴道凑了过来，抵</w:t>
      </w:r>
    </w:p>
    <w:p>
      <w:r>
        <w:t>近阴道口，沉身一坐，老二全根而进。</w:t>
      </w:r>
    </w:p>
    <w:p>
      <w:r>
        <w:t>「好大啊。」潘金莲对武松骚浪地笑了笑，随即扶着他的双肩，身子上下跳跃起来，阴唇紧紧地套着他的老二，</w:t>
      </w:r>
    </w:p>
    <w:p>
      <w:r>
        <w:t>上下进出，胸前一对丰挺的奶子像两个欢快的小兔子不停地跳动着。</w:t>
      </w:r>
    </w:p>
    <w:p>
      <w:r>
        <w:t>一对久别的情人顿时晕天黑地地干起来。潘金莲为报答武松对她的爱，调动全身所有的骚浪细胞，把近年来淫</w:t>
      </w:r>
    </w:p>
    <w:p>
      <w:r>
        <w:t>乱生活练出来的床上功夫尽情的使出来，变着种花样给与武松大干特干，直弄了两个时辰两人仍在缠绵肉搏不已。</w:t>
      </w:r>
    </w:p>
    <w:p>
      <w:r>
        <w:t>两人正在欲仙欲死，突然房门被推开：「金莲，你过来扶我。」西门庆喝得醉晕晕地闯了进来，全然没听到屋</w:t>
      </w:r>
    </w:p>
    <w:p>
      <w:r>
        <w:t>里两人激烈作爱声。</w:t>
      </w:r>
    </w:p>
    <w:p>
      <w:r>
        <w:t>武松一见西门庆进屋，立即从潘金莲身上一跃而起，光着身子冲过去，一把抓住西门庆，没等他反应过来，一</w:t>
      </w:r>
    </w:p>
    <w:p>
      <w:r>
        <w:t>记重拳击打在他的太阳穴上，西门庆扑地倒地，瘫在地上不动不动，口中艰难地叫道：「呀哟，谁？谁？」</w:t>
      </w:r>
    </w:p>
    <w:p>
      <w:r>
        <w:t>「西门庆，你看清楚，我武松来报仇来了。」武松搂着靠过来的潘金莲。</w:t>
      </w:r>
    </w:p>
    <w:p>
      <w:r>
        <w:t>「你杀害我的哥哥，要你的命来还，你奸别人的妻子，今天我要把你的妻子让人奸尽。」说罢，从衣服中摸出</w:t>
      </w:r>
    </w:p>
    <w:p>
      <w:r>
        <w:t>一支火药筒，点燃后向外抛去，不一会儿就传来了阵阵哭叫声。</w:t>
      </w:r>
    </w:p>
    <w:p>
      <w:r>
        <w:t>武松已穿好衣服，将西门庆捆得扎扎实实，自已坐在椅子上，把他扔在椅边地上，双脚一只踩着他的胸口，一</w:t>
      </w:r>
    </w:p>
    <w:p>
      <w:r>
        <w:t>只踩着他的脸上，西门庆已是奄奄一息，嘴角、胸口到处都是血，潘金莲虽对他恨之入骨，但毕竟是三年夫妻，平</w:t>
      </w:r>
    </w:p>
    <w:p>
      <w:r>
        <w:t>时他对自已还不错，见他落得如此下场，不禁暗然，不敢看他那样子。</w:t>
      </w:r>
    </w:p>
    <w:p>
      <w:r>
        <w:t>不久，随着阵阵哭叫声，西门庆的另五个老婆与他的女儿西门大姐被推入了潘金莲的房中，一个人对着武松说</w:t>
      </w:r>
    </w:p>
    <w:p>
      <w:r>
        <w:t>：「武头领，西门庆家中一共一百一十三人，除几个抵抗的被兄弟们打死外，其他都捆起来关在大厅里，这几个是</w:t>
      </w:r>
    </w:p>
    <w:p>
      <w:r>
        <w:t>他的妻女，给带来了，其他的兄弟在抄他家的财物。」</w:t>
      </w:r>
    </w:p>
    <w:p>
      <w:r>
        <w:t>「好，做得好，为了奖励大家，我看大家就在这里把这几个婆娘干了，她们几个每个姿色都不错嘛。大家有力</w:t>
      </w:r>
    </w:p>
    <w:p>
      <w:r>
        <w:t>气要尽力使，把她们干到死为止。」</w:t>
      </w:r>
    </w:p>
    <w:p>
      <w:r>
        <w:t>「多谢武头领美意。」这些梁山泊的军士一个个都是草民出家，平日干的是打山劫舍的买卖，住在山上，一年</w:t>
      </w:r>
    </w:p>
    <w:p>
      <w:r>
        <w:t>到头难近女色，如今见了西门庆这几个如花似玉的大小老婆，一个个涎水直流，武松一发话，大家一轰而上，剥衣</w:t>
      </w:r>
    </w:p>
    <w:p>
      <w:r>
        <w:t>的剥衣，脱裤子的脱裤子，把西门庆的五个老婆和一个女儿按在地上大干起来，干得这几个女人一个个鬼哭狼嚎，</w:t>
      </w:r>
    </w:p>
    <w:p>
      <w:r>
        <w:t>看见潘金莲在旁边，连声呼喊：「五娘，救救我们啊。」</w:t>
      </w:r>
    </w:p>
    <w:p>
      <w:r>
        <w:t>潘金莲看着不忍心，对武松说：「罪都是西门庆这畜生做的，就饶了这几个女人吧。」</w:t>
      </w:r>
    </w:p>
    <w:p>
      <w:r>
        <w:t>武松不想驳潘金莲的面子，于是对地上那些人说：「各位兄弟，你们武家嫂子仁慈，要放了这几个女的，大家</w:t>
      </w:r>
    </w:p>
    <w:p>
      <w:r>
        <w:t>干的时候轻的，留她们一条活路吧。」</w:t>
      </w:r>
    </w:p>
    <w:p>
      <w:r>
        <w:t>那些人一边干一边说：「遵命，这些婆娘真水灵，太过瘾了。干一次不过瘾。」</w:t>
      </w:r>
    </w:p>
    <w:p>
      <w:r>
        <w:t>武松坐在椅子上仔细端详西门庆的几个老婆，果然个个姿色出众。那年纪大点看上去三十多岁了，是大老婆吴</w:t>
      </w:r>
    </w:p>
    <w:p>
      <w:r>
        <w:t>月娘，容貌倒是一般，但身材很好，两个乳房硕大无比，看上去比潘金莲的还大些；一个年在三十岁左右的，是二</w:t>
      </w:r>
    </w:p>
    <w:p>
      <w:r>
        <w:t>娘李娇儿，浓妆艳丽，瓜子脸，丹凤眼，细腰肥臀，极是妖妖；一个年纪与李娇儿差不多的，却是不施粉黛，脸圆</w:t>
      </w:r>
    </w:p>
    <w:p>
      <w:r>
        <w:t>眼正，极是耐看，当是三娘卓三儿；一个年约二十五六岁的女的，身材高挑，面容俏丽，乳大臀圆，当是四娘吴雪</w:t>
      </w:r>
    </w:p>
    <w:p>
      <w:r>
        <w:t>娥，而那个二十出头的妇人一看就知道是西门庆的女儿西门大姐，长得像西门庆，倒也模样周正，加上肌肤雪白，</w:t>
      </w:r>
    </w:p>
    <w:p>
      <w:r>
        <w:t>煞是动人，最动人的是一位年约二十二三的妇人，一眼望去，真是令人销魂，俏脸、丰乳、细腰、圆臀、长腿再加</w:t>
      </w:r>
    </w:p>
    <w:p>
      <w:r>
        <w:t>上雪白的肌肤，一个女人好到极的东西都恰到好处地在她身上集中起来，不用说就是把西门庆从潘金莲身边引走的</w:t>
      </w:r>
    </w:p>
    <w:p>
      <w:r>
        <w:t>李瓶儿了。真是一个绝代尤物。</w:t>
      </w:r>
    </w:p>
    <w:p>
      <w:r>
        <w:t>武松盯着李瓶儿赤裸的肉体，看着她被一个军士干得死去活来，全身扭动，禁不住咽了咽口水。</w:t>
      </w:r>
    </w:p>
    <w:p>
      <w:r>
        <w:t>潘金莲见到武松眼色，知道他贪念李瓶儿的美色，于是捅了捅他的腰，笑着说：「心动了吧，自已上去干她呀，</w:t>
      </w:r>
    </w:p>
    <w:p>
      <w:r>
        <w:t>她实在漂亮，不干可惜了。」</w:t>
      </w:r>
    </w:p>
    <w:p>
      <w:r>
        <w:t>「不敢，不敢。」武松被潘金莲说得不好意思。「别不好意思，我不会介意的，你上去吧，我先去收拾一下东</w:t>
      </w:r>
    </w:p>
    <w:p>
      <w:r>
        <w:t>西。」潘金莲笑着走进里间。武松得到潘金莲的鼓励，再也忍不住了，对着正在干李瓶儿的人说：「你先去看着西</w:t>
      </w:r>
    </w:p>
    <w:p>
      <w:r>
        <w:t>门庆，让我来好好干干他的婆娘。」</w:t>
      </w:r>
    </w:p>
    <w:p>
      <w:r>
        <w:t>「是，是。」那人恋恋不舍地把老二从李瓶儿的阴道中抽出来，走过去，狠狠地踩了西门庆一下，本已晕迷的</w:t>
      </w:r>
    </w:p>
    <w:p>
      <w:r>
        <w:t>西门庆一下痛醒过来。费力地睁开眼睛，映入眼簾的竟是众人群奸他的妻女的场面：只见一个人把吴月娘按在桌子</w:t>
      </w:r>
    </w:p>
    <w:p>
      <w:r>
        <w:t>上，提着她的双腿大抽大插，李娇儿则被两个人前后压着，一人插着她的阴道，一个把老二塞在她的嘴里抽插；卓</w:t>
      </w:r>
    </w:p>
    <w:p>
      <w:r>
        <w:t>三儿则坐在一个人的身上，上下动着；吴雪娥仰面躺在地板上，一个粗矮的汉子俯在她身上前后插，干得她奶波阵</w:t>
      </w:r>
    </w:p>
    <w:p>
      <w:r>
        <w:t>阵，淫叫不已，他的女儿西门大姐身上到处是血条，一个人在她上面干着，另一个人拿着的根棍子敲打着她雪白的</w:t>
      </w:r>
    </w:p>
    <w:p>
      <w:r>
        <w:t>胴体；更让他受不了的是他最喜爱的李瓶儿正被武松大干，只见她跪在地板上，双手撑着地板，翘着雪白的屁股，</w:t>
      </w:r>
    </w:p>
    <w:p>
      <w:r>
        <w:t>武松压在她的背上，老二从后不断地插着她的嫩穴，双手捞着她晃荡的丰乳，时抓时按，更要命的是李瓶儿看上去</w:t>
      </w:r>
    </w:p>
    <w:p>
      <w:r>
        <w:t>很受用的样子，屁股不停地向后挺着，配合武松的抽插，口中浪叫不已：「插得好，用点力呀！」</w:t>
      </w:r>
    </w:p>
    <w:p>
      <w:r>
        <w:t>西门庆看着看着，只觉胸口越来越闷，气喘不过来，一下又晕了过去。</w:t>
      </w:r>
    </w:p>
    <w:p>
      <w:r>
        <w:t>「你爽不爽，比西门庆怎么样。」武松搂着艳丽无比的李瓶儿，大力抽插着，边插边拍打着她的圆翘的屁股。</w:t>
      </w:r>
    </w:p>
    <w:p>
      <w:r>
        <w:t>「爽啊，你比西门庆会插，插得我好爽。」李瓶儿知道逆了他的意立会有杀头之难，故意装作很浪的样子，全</w:t>
      </w:r>
    </w:p>
    <w:p>
      <w:r>
        <w:t>身扭动不已，让武松插得舒服不已，不时把俏脸转过来，与武松吻在一起，骚浪至极。狠狠抽插了千余下后，武松</w:t>
      </w:r>
    </w:p>
    <w:p>
      <w:r>
        <w:t>觉得龟头热度上升，快感涌上，突然想起一件事，得把西门庆所有的婆娘干了才行，于是舍了李瓶儿，转战西门庆</w:t>
      </w:r>
    </w:p>
    <w:p>
      <w:r>
        <w:t>另四个老婆和女儿，最后在西门大姐的阴道里射了精。</w:t>
      </w:r>
    </w:p>
    <w:p>
      <w:r>
        <w:t>众人把西门庆的老婆女儿干得死去活来，一个个软瘫地地上后，才把她们一一绑起，带上从他家抄到的财物，</w:t>
      </w:r>
    </w:p>
    <w:p>
      <w:r>
        <w:t>把西门庆塞在一个包里，趁着天色刚明，城门一开，就出城而去。</w:t>
      </w:r>
    </w:p>
    <w:p>
      <w:r>
        <w:t>出城二三里，武松就碰到了另一组去抓王婆的人，他们也行动顺利，将王婆抓到，武松叫军士们带着财物先走，</w:t>
      </w:r>
    </w:p>
    <w:p>
      <w:r>
        <w:t>自已提了西门庆和王婆来到城外武大的坟地，血溅坟墓，将西门庆与王婆一人一刀结果在武大坟墓边，把他们的人</w:t>
      </w:r>
    </w:p>
    <w:p>
      <w:r>
        <w:t>头供上，祭祀了哥哥后，携潘金莲往梁山泊进发。</w:t>
      </w:r>
    </w:p>
    <w:p>
      <w:r>
        <w:t>9 、双征四月的粱山泊正是草长莺飞的季节，树枝长出嫩芽，柳条抚着，柳条抚着水面，鸟儿在林中穿梭，鱼</w:t>
      </w:r>
    </w:p>
    <w:p>
      <w:r>
        <w:t>儿在池中游荡。春天让万物复甦，生命在春风中成长。</w:t>
      </w:r>
    </w:p>
    <w:p>
      <w:r>
        <w:t>在梁山泊第五步兵营里，统领武松正带着他亲爱的嫂子潘金莲在自家院里练习刀法。</w:t>
      </w:r>
    </w:p>
    <w:p>
      <w:r>
        <w:t>潘金莲来梁山泊已快半年了，虽碍于名义，她没与武松举行婚礼，不过她却与武松像夫妻般生活着，天天沐浴</w:t>
      </w:r>
    </w:p>
    <w:p>
      <w:r>
        <w:t>在爱的阳光中，度过了她生命中最幸福的日子，此时，她才真正体会到生活是多么美好，生命是多么可贵。</w:t>
      </w:r>
    </w:p>
    <w:p>
      <w:r>
        <w:t>这段时间官兵没来骚扰，梁山泊的英雄们一面加紧练兵，一面好好享受着生活。闲来无事，潘金莲就缠着武松</w:t>
      </w:r>
    </w:p>
    <w:p>
      <w:r>
        <w:t>教她练武，武松想着她进了梁山泊，以后是过着在刀口舔血的日子，学点总比不学点好，所以打起精神，没事就教</w:t>
      </w:r>
    </w:p>
    <w:p>
      <w:r>
        <w:t>潘金莲学习武松刀法。</w:t>
      </w:r>
    </w:p>
    <w:p>
      <w:r>
        <w:t>这武松刀法是武松少时在外遇到一世外高人，在其门下苦练十年才练就的绝技，因以前江湖上并无见过，所以</w:t>
      </w:r>
    </w:p>
    <w:p>
      <w:r>
        <w:t>武松这刀法一出世，立即在江湖上闯出极大的名声，人称武松刀法，而武松凭着这刀法在江湖上鲜有对手，成为一</w:t>
      </w:r>
    </w:p>
    <w:p>
      <w:r>
        <w:t>等一的高手。</w:t>
      </w:r>
    </w:p>
    <w:p>
      <w:r>
        <w:t>当然，潘金莲此时已是二十余岁，要学这刀法是晚了点，但武松刀法有一特色就是刀锋薄，刀身轻，基本招式</w:t>
      </w:r>
    </w:p>
    <w:p>
      <w:r>
        <w:t>简单诡秘，功力越深刀法变化越多，而功力浅刀法变化就少，但还是让人防不胜防，非常实用。</w:t>
      </w:r>
    </w:p>
    <w:p>
      <w:r>
        <w:t>潘金莲跟着武松学了四个多月，竟已把整套刀法的基本招式学了八分左右，走到外面，应付等闲三四个男人是</w:t>
      </w:r>
    </w:p>
    <w:p>
      <w:r>
        <w:t>没问题了。</w:t>
      </w:r>
    </w:p>
    <w:p>
      <w:r>
        <w:t>「看刀。」</w:t>
      </w:r>
    </w:p>
    <w:p>
      <w:r>
        <w:t>随着潘金莲一声娇喊，只见她婀娜的身子轻巧一扭，右手的戒刀从腰间向后刺出，刀到中途，刀尖一抖，刀却</w:t>
      </w:r>
    </w:p>
    <w:p>
      <w:r>
        <w:t>横着砍了过来，变刺为劈，重重砍在武松的刀上。</w:t>
      </w:r>
    </w:p>
    <w:p>
      <w:r>
        <w:t>「好，使得好。」</w:t>
      </w:r>
    </w:p>
    <w:p>
      <w:r>
        <w:t>武松喜笑颜开：「嫂子真聪明，这一招当时我学了三天才学会，嫂子一个上午就学会了。」</w:t>
      </w:r>
    </w:p>
    <w:p>
      <w:r>
        <w:t>「你就会夸我。」</w:t>
      </w:r>
    </w:p>
    <w:p>
      <w:r>
        <w:t>潘金莲收了刀，投身入怀，扑在武松怀中，娇喘道：「学武真累，一个招式学了不知几百遍了，骨头都要散架</w:t>
      </w:r>
    </w:p>
    <w:p>
      <w:r>
        <w:t>了。」</w:t>
      </w:r>
    </w:p>
    <w:p>
      <w:r>
        <w:t>「这就是你的内功差了，我们到屋里练习气功吧。」</w:t>
      </w:r>
    </w:p>
    <w:p>
      <w:r>
        <w:t>武松轻轻地揽着潘金莲的身子，爱怜地擦着潘金莲脸上的汗水。</w:t>
      </w:r>
    </w:p>
    <w:p>
      <w:r>
        <w:t>「你抱我进去。」潘金莲搂着武松的脖子，脸凑到他的脸上，轻轻地吻了他一下。</w:t>
      </w:r>
    </w:p>
    <w:p>
      <w:r>
        <w:t>「你真懒。」武松一把将潘金莲抱起，边吻着她边向屋里走去。</w:t>
      </w:r>
    </w:p>
    <w:p>
      <w:r>
        <w:t>「开始练功吧。」武松把金莲放在床上，要起身却被她紧紧抱着。</w:t>
      </w:r>
    </w:p>
    <w:p>
      <w:r>
        <w:t>「让我休息一下嘛。」金莲娇嗔道，紧紧地抱着武松，武松一松手，整个身体压在了她的身上，压着她胸前一</w:t>
      </w:r>
    </w:p>
    <w:p>
      <w:r>
        <w:t>对高耸尖挺的乳房，立即传来麻痒痒的感觉，看着貌美如花的金莲，心中一荡，立即张口吻住了她的嘴唇，金莲的</w:t>
      </w:r>
    </w:p>
    <w:p>
      <w:r>
        <w:t>嘴轻轻一启，一条软软的舌头伸了进来，两人的舌头立即缠在一起。</w:t>
      </w:r>
    </w:p>
    <w:p>
      <w:r>
        <w:t>金莲边与武松吻着边扭着蛇一样的腰身，双腿慢慢分开，让武松的下身压到双股间，小腿圈到武松的后面，在</w:t>
      </w:r>
    </w:p>
    <w:p>
      <w:r>
        <w:t>他的双腿至屁股间轻轻地擦着，双手从他的脖子一路往下摸，摸到腰间，伸到胯部，摸住了鼓鼓的一片，随即在上</w:t>
      </w:r>
    </w:p>
    <w:p>
      <w:r>
        <w:t>面搓动起来。</w:t>
      </w:r>
    </w:p>
    <w:p>
      <w:r>
        <w:t>武松的慾火一下就被撩拨起来，嘴唇离了金莲的口，从她下巴、脖子一路向下吻，吻到了她雪白的胸脯，双手</w:t>
      </w:r>
    </w:p>
    <w:p>
      <w:r>
        <w:t>利索地解开了她的胸衫，除去肚兜，两个丰乳立现眼前，武松的嘴唇立即压上，含住乳头吻了起来。</w:t>
      </w:r>
    </w:p>
    <w:p>
      <w:r>
        <w:t>「哼哼。」</w:t>
      </w:r>
    </w:p>
    <w:p>
      <w:r>
        <w:t>武松的嘴唇一离开金莲的嘴唇，她立即发出销魂的哼叫声，两腿在他的身上擦得更快了，小手利索地伸进了武</w:t>
      </w:r>
    </w:p>
    <w:p>
      <w:r>
        <w:t>松的裤裆中，握住早已硬翘的老二上下摸捏起来。</w:t>
      </w:r>
    </w:p>
    <w:p>
      <w:r>
        <w:t>武松手口并用，口里含着一个乳头，手里握着一个，不时变换着，金莲的两个乳头在他的刺激下越来越硬，本</w:t>
      </w:r>
    </w:p>
    <w:p>
      <w:r>
        <w:t>来硕大的乳房越发尖挺起来。</w:t>
      </w:r>
    </w:p>
    <w:p>
      <w:r>
        <w:t>吻了一会，武松的嘴巴弃了乳头，顺着平坦光滑的腹部向下吻去，金莲却弃了武松的老二，伸手去解自已的裤</w:t>
      </w:r>
    </w:p>
    <w:p>
      <w:r>
        <w:t>带，然后挺起臀部，把裤子往下拉，武松抬起头来，拉着她的裤子用力一带，金莲配合地伸腿，裤子脱光。</w:t>
      </w:r>
    </w:p>
    <w:p>
      <w:r>
        <w:t>随后武松急急解了自已的裤子，挺着硬硬的老二向金莲伏身压下来，金莲早把双腿分得开开的，迎着他的老二</w:t>
      </w:r>
    </w:p>
    <w:p>
      <w:r>
        <w:t>凑上来，两下沾住，略一研磨，对准洞口，用力一插，淫根骚洞合二为一，两人你来我往，尽情耍弄起来。</w:t>
      </w:r>
    </w:p>
    <w:p>
      <w:r>
        <w:t>金莲自到梁山泊以来，与武松两人是郎情妄意，一个美艳风骚，一个年轻雄壮，天天做爱欢好，淫乐无度。像</w:t>
      </w:r>
    </w:p>
    <w:p>
      <w:r>
        <w:t>这样青天白日做爱早是家常便饭。</w:t>
      </w:r>
    </w:p>
    <w:p>
      <w:r>
        <w:t>只见武松提着金莲架在双肩上，下身大力抽送，一下重一下地撞击，拍打得她的大腿屁股啪啪作响，金莲双手</w:t>
      </w:r>
    </w:p>
    <w:p>
      <w:r>
        <w:t>向后撑着床头拦杆，身子熟练地前后上下挺动，迎着武松的抽插，口中浪叫不已。</w:t>
      </w:r>
    </w:p>
    <w:p>
      <w:r>
        <w:t>抽插了几十下，金莲的洞中淫水开始氾滥，一点点往外流。</w:t>
      </w:r>
    </w:p>
    <w:p>
      <w:r>
        <w:t>「好骚，水就流出来了。」武松把她的双腿放下，伏下身子，一手撑着床铺一手去搓她的丰乳。</w:t>
      </w:r>
    </w:p>
    <w:p>
      <w:r>
        <w:t>金莲立即把双腿圈起来紧紧勾着武松的屁股，每当武松向下插时她就双腿用力往里带，把整根老二都压进了骚</w:t>
      </w:r>
    </w:p>
    <w:p>
      <w:r>
        <w:t>洞中，长大的老二一插到底，触着里面的阴蒂，激起阵阵销魂的快感，忍不住发出尖声浪叫。</w:t>
      </w:r>
    </w:p>
    <w:p>
      <w:r>
        <w:t>武松被金莲的浪样刺激得兴奋不已，抱着她性感的肉体越干越起劲，变着花样抵死大干，直弄了半个进辰才双</w:t>
      </w:r>
    </w:p>
    <w:p>
      <w:r>
        <w:t>双了。</w:t>
      </w:r>
    </w:p>
    <w:p>
      <w:r>
        <w:t>＊＊＊＊＊＊＊＊＊＊＊＊＊＊＊＊＊＊＊＊＊＊＊＊＊＊＊＊＊＊＊＊＊＊＊又是一个清晨，武松早早就起</w:t>
      </w:r>
    </w:p>
    <w:p>
      <w:r>
        <w:t>来去带兵操练了，他现在一般上午练兵，下午回家，所以金莲早上和上午只好一个人呆着。</w:t>
      </w:r>
    </w:p>
    <w:p>
      <w:r>
        <w:t>她起来练了一会刀法，感觉饿了，草草吃了点东西，开始洗衣服，现在她坚持每天洗一次衣服，武松这种武夫，</w:t>
      </w:r>
    </w:p>
    <w:p>
      <w:r>
        <w:t>以前没女人时是半个月难洗一次衣服，整天拉拉搭搭，脏乱无比，不过大家都一样，所以没什么感觉。</w:t>
      </w:r>
    </w:p>
    <w:p>
      <w:r>
        <w:t>金莲来了后衣服每天一换，整天穿着乾净整洁，在兄弟们中显得有点另类了，觉得不好，要金莲不要天天洗了，</w:t>
      </w:r>
    </w:p>
    <w:p>
      <w:r>
        <w:t>但金莲不肯，说家里有个女人，如果整天穿着脏衣服，别人会说女人懒，再说我也喜欢你穿得整洁些。</w:t>
      </w:r>
    </w:p>
    <w:p>
      <w:r>
        <w:t>武松见她坚持，只好由她了。</w:t>
      </w:r>
    </w:p>
    <w:p>
      <w:r>
        <w:t>洗完衣服后，潘金莲一个人呆着没事，就想到隔壁王矮虎家找扈三娘聊天，王矮虎与武松是死兄弟，两人住在</w:t>
      </w:r>
    </w:p>
    <w:p>
      <w:r>
        <w:t>一块。到了家门口，却发现门关着，推门推不开，喊了几声不见应，看来扈三娘不在了。</w:t>
      </w:r>
    </w:p>
    <w:p>
      <w:r>
        <w:t>金莲有点失望，但又不想回家一个人呆着，于是顺着小路，往屋后山上走去。</w:t>
      </w:r>
    </w:p>
    <w:p>
      <w:r>
        <w:t>四月的梁山正是山花漫烂的季节，路边、山上到处紫嫣红，金莲一路走着，看到好看的花就摘下来，不一会儿</w:t>
      </w:r>
    </w:p>
    <w:p>
      <w:r>
        <w:t>已摘了一大把，想着回去插在花盆里，放在堂屋中，别有情致。</w:t>
      </w:r>
    </w:p>
    <w:p>
      <w:r>
        <w:t>「哼哼！」</w:t>
      </w:r>
    </w:p>
    <w:p>
      <w:r>
        <w:t>寂静的树林中突然传来若有若无的喘息声，落在潘金莲这种久经人事的女人耳中，一听就知道是男女做爱的声</w:t>
      </w:r>
    </w:p>
    <w:p>
      <w:r>
        <w:t>音。</w:t>
      </w:r>
    </w:p>
    <w:p>
      <w:r>
        <w:t>「什么人大白天跑到树林中来做这种事？」潘金莲想走开，但强烈的好奇声却使她不想挪步。</w:t>
      </w:r>
    </w:p>
    <w:p>
      <w:r>
        <w:t>在梁山泊，女人屈指可数，要碰到这种事很难，到底是谁在做呢？犹豫之间，她已顺着声音悄悄掩映了过去。</w:t>
      </w:r>
    </w:p>
    <w:p>
      <w:r>
        <w:t>当她转过一道弯，进入她眼簾的是一幅淫乱美艳的画面：美艳高挑的扈三娘赤身裸体地躺在草地上，同样赤裸</w:t>
      </w:r>
    </w:p>
    <w:p>
      <w:r>
        <w:t>的梁山泊大头领宋江爬在她身上，身体快速上下起落，正在狠干。扈三娘俏脸含春，美乳晃荡，雪腿高举，一边浪</w:t>
      </w:r>
    </w:p>
    <w:p>
      <w:r>
        <w:t>叫一边挺胸耸阴，全力迎凑。</w:t>
      </w:r>
    </w:p>
    <w:p>
      <w:r>
        <w:t>「扈妹子竟和宋大哥搭上了！」潘金莲看得心直跳，宋江在梁山泊可是个说一不二的人物，潘金莲在觉得刺激</w:t>
      </w:r>
    </w:p>
    <w:p>
      <w:r>
        <w:t>的同时也感到一丝害怕。</w:t>
      </w:r>
    </w:p>
    <w:p>
      <w:r>
        <w:t>「千万不能让他们知道。」金莲禁不住屏住呼吸，躲在草丛中继续欣赏火爆的春宫大战。</w:t>
      </w:r>
    </w:p>
    <w:p>
      <w:r>
        <w:t>这边宋江与扈三娘全然不觉有人在偷看，尽情交欢着。</w:t>
      </w:r>
    </w:p>
    <w:p>
      <w:r>
        <w:t>宋江大抽大送了几十下后，扈三娘突然一翻身，把宋江压在身下，跨坐到他身上，把玉腿一分，扶着宋江的肉</w:t>
      </w:r>
    </w:p>
    <w:p>
      <w:r>
        <w:t>棒对准自己的阴户口：「嗯！」一声便直坐下去：「噗滋！」肉棒毫无阻挡的全根没入。</w:t>
      </w:r>
    </w:p>
    <w:p>
      <w:r>
        <w:t>扈三娘只觉得阴道口有轻微的刺痛，但随即肉棒抵顶花心的舒畅、充实立刻布满全身，由不得一阵寒颤。</w:t>
      </w:r>
    </w:p>
    <w:p>
      <w:r>
        <w:t>扈三娘身体遂稍向前伏，双手分开在宋江的两侧撑着，慢慢的抬起臀部、再慢慢的坐下来，让肉棒在阴道里进</w:t>
      </w:r>
    </w:p>
    <w:p>
      <w:r>
        <w:t>进出出。</w:t>
      </w:r>
    </w:p>
    <w:p>
      <w:r>
        <w:t>宋江看着扈三娘上下在摇动着，胸前的乳房也前后摆动着，只稍撑着头，便可以看见两人下体交合处的情况，</w:t>
      </w:r>
    </w:p>
    <w:p>
      <w:r>
        <w:t>觉得真是既舒服、又养眼，不由得慾火高涨，急急挺动着腰，配合着扈三娘的动作，而扈三娘的动作也越来越熟练、</w:t>
      </w:r>
    </w:p>
    <w:p>
      <w:r>
        <w:t>越来越快了。</w:t>
      </w:r>
    </w:p>
    <w:p>
      <w:r>
        <w:t>扈三娘摆动的乳房，随着动作也有一下没一下的，擦拂着宋江的胸口，每当扈三娘的乳房从胸前划过时，宋江</w:t>
      </w:r>
    </w:p>
    <w:p>
      <w:r>
        <w:t>都会不由一抖，也同时闷哼一声，刺激无比。</w:t>
      </w:r>
    </w:p>
    <w:p>
      <w:r>
        <w:t>扈三娘的阴唇，随着肉棒不断的吞吐着翻动着，淫水随着肉棒的进出不停地流出，他们二人的大腿根到处布满</w:t>
      </w:r>
    </w:p>
    <w:p>
      <w:r>
        <w:t>淫水，阴毛全部沾得湿淋淋的。</w:t>
      </w:r>
    </w:p>
    <w:p>
      <w:r>
        <w:t>突然，扈三娘喘气连连，把身体挺直，甩动披散的发丝，把头往后仰着，口里急促地浪叫起来，宋江知道她高</w:t>
      </w:r>
    </w:p>
    <w:p>
      <w:r>
        <w:t>潮要来了，急忙双手捧住她的腰部快速上下举动，一阵狂动，随即感到穴中的肉棒被一股股的热潮淹没，热烫得浑</w:t>
      </w:r>
    </w:p>
    <w:p>
      <w:r>
        <w:t>身一麻，双腿挺得笔直、肉棒乱抖，一股热精猛然冲出，从马眼中直射入扈三娘的穴心深处。</w:t>
      </w:r>
    </w:p>
    <w:p>
      <w:r>
        <w:t>「嗯！」一声充满幸福、满意的娇哼，扈三娘又软瘫在宋江的身上，良久一动不动宋扈两人互相搂着躺在草地</w:t>
      </w:r>
    </w:p>
    <w:p>
      <w:r>
        <w:t>上，你亲我吻，摸乳抚臀，低笑着说着淫言秽语，不一会儿又缠绵起来，变换着花样弄着，看得潘金莲这个经久淫</w:t>
      </w:r>
    </w:p>
    <w:p>
      <w:r>
        <w:t>场的女人也叹为观止，直弄到太阳快到正中了才散开各自回去。</w:t>
      </w:r>
    </w:p>
    <w:p>
      <w:r>
        <w:t>看着宋、扈两人去远了，潘金莲才从草丛中爬起来，腿酸酸的，但大腿根处却湿成了一片，心中暗叫：都是两</w:t>
      </w:r>
    </w:p>
    <w:p>
      <w:r>
        <w:t>人惹的祸。</w:t>
      </w:r>
    </w:p>
    <w:p>
      <w:r>
        <w:t>回到家时已是中午了，赶紧做饭烧菜，刚弄好武松就回来了。</w:t>
      </w:r>
    </w:p>
    <w:p>
      <w:r>
        <w:t>「这么香，好吃。」武松一进来，手就从碗中抓了一把菜往口中一扔，边吃边赞。</w:t>
      </w:r>
    </w:p>
    <w:p>
      <w:r>
        <w:t>「又没洗手就拿东西吃，看我不打断你的手。」潘金莲佯怒着冲过来，扑在武松怀中，拉住他的手就轻轻打了</w:t>
      </w:r>
    </w:p>
    <w:p>
      <w:r>
        <w:t>几下。</w:t>
      </w:r>
    </w:p>
    <w:p>
      <w:r>
        <w:t>「打得好痛，好痛。」武松装作痛苦状，眼睛却向她调皮地闪着。</w:t>
      </w:r>
    </w:p>
    <w:p>
      <w:r>
        <w:t>一把搂住她的娇躯，手不安分地在她胸前摸起来。</w:t>
      </w:r>
    </w:p>
    <w:p>
      <w:r>
        <w:t>「哼哼。」潘金莲双手反搂住武松的脖子，身子在他怀中扭动起来，下身直往他的裤裆处摩来擦去。</w:t>
      </w:r>
    </w:p>
    <w:p>
      <w:r>
        <w:t>看了一上午春宫的她早是春潮泛动，一被武松一摸，慾火顿上身头。</w:t>
      </w:r>
    </w:p>
    <w:p>
      <w:r>
        <w:t>「你想啦。」武松把手从上衫开口处伸进去，握住了高耸的乳房，从上面轻捏起来。</w:t>
      </w:r>
    </w:p>
    <w:p>
      <w:r>
        <w:t>「你想不想？」潘金莲把手伸到武松的下部，隔着裤子抓住了他的老二，快速搓动，老二很快就长大变粗，把</w:t>
      </w:r>
    </w:p>
    <w:p>
      <w:r>
        <w:t>裤子撑起好大一片。</w:t>
      </w:r>
    </w:p>
    <w:p>
      <w:r>
        <w:t>「不吃饭了，先吃你。」武松利索地解开潘金莲的裤扣，往下一拉，裤子滑到地上，露出两条雪白嫩腿，潘金</w:t>
      </w:r>
    </w:p>
    <w:p>
      <w:r>
        <w:t>莲双手轻解罗衫，把上衣脱去，全身顿时赤裸，随后搂住武松的脖子，红唇在武松的脸上雨点般落下，裸体紧紧地</w:t>
      </w:r>
    </w:p>
    <w:p>
      <w:r>
        <w:t>往他身上靠，尖挺的乳房顶在武松胸前，激起阵阵酥痒。</w:t>
      </w:r>
    </w:p>
    <w:p>
      <w:r>
        <w:t>武松解下裤子，一手搂着她的纤腰，一手抬起她的左腿，下身抵近她的双股间，粗长的老二直往熟悉的芳草地</w:t>
      </w:r>
    </w:p>
    <w:p>
      <w:r>
        <w:t>插去，一碰到湿湿的阴道，用力一挺，老二立时进入，阴道壁一下把老二包得紧紧的，犹如进入一个软软暖暖的天</w:t>
      </w:r>
    </w:p>
    <w:p>
      <w:r>
        <w:t>地，爽快无比，立即大抽大送起来。</w:t>
      </w:r>
    </w:p>
    <w:p>
      <w:r>
        <w:t>「好爽。」潘金莲早已痒痒的骚洞一受到火烫的老二插入，阵阵快感激起，下身忍不住扭动起来，迎着武松的</w:t>
      </w:r>
    </w:p>
    <w:p>
      <w:r>
        <w:t>抽插，不停地挺动。</w:t>
      </w:r>
    </w:p>
    <w:p>
      <w:r>
        <w:t>「今天怎么这么骚？」武松笑着把潘金莲抱坐在椅子上，让她面着他跨坐在他大腿上，双手捧着她的双股，上</w:t>
      </w:r>
    </w:p>
    <w:p>
      <w:r>
        <w:t>下举着套弄。</w:t>
      </w:r>
    </w:p>
    <w:p>
      <w:r>
        <w:t>「人家想嘛。」潘金莲把双手撑着武松的双肩，身子快速起落起来，随着她的每一下起落，老二大进大出，每</w:t>
      </w:r>
    </w:p>
    <w:p>
      <w:r>
        <w:t>下都直插阴道深处，爽快无比，胸前两个丰满的乳房不停起上下跳动，乳波阵阵。</w:t>
      </w:r>
    </w:p>
    <w:p>
      <w:r>
        <w:t>「怎么这么想？」武松双手弃了她的屁股，捧住两个丰乳，嘴巴不时凑过去，在乳头上吻着。</w:t>
      </w:r>
    </w:p>
    <w:p>
      <w:r>
        <w:t>「不告诉你。你也动动嘛。」潘金莲越动越快，快速套了百余下，就伏在武松的肩上喘气不已。</w:t>
      </w:r>
    </w:p>
    <w:p>
      <w:r>
        <w:t>「看我的。」武松将潘金莲压在桌子上，提着她的双腿，立在桌边大干起来，老二顶着阴道，深插大抽，击打</w:t>
      </w:r>
    </w:p>
    <w:p>
      <w:r>
        <w:t>着潘金莲的屁股啪啪作响，直干得她全身抖动，浪叫不已，足足干了近千下才一如注。</w:t>
      </w:r>
    </w:p>
    <w:p>
      <w:r>
        <w:t>「来，喝鸡汤补身子。」潘金莲坐在武松的大腿上，拿着汤匙往他口里喂。</w:t>
      </w:r>
    </w:p>
    <w:p>
      <w:r>
        <w:t>「这才像个好老婆。」武松一口喝尽，双手在她丰腴的大腿上爱抚着。</w:t>
      </w:r>
    </w:p>
    <w:p>
      <w:r>
        <w:t>「好老公，你好乖哟。」</w:t>
      </w:r>
    </w:p>
    <w:p>
      <w:r>
        <w:t>潘金莲笑靥如花，轻轻喝了一口汤，含着往武松口送来，武松张口接住，两个嘴对准，汤从潘金莲口中流入武</w:t>
      </w:r>
    </w:p>
    <w:p>
      <w:r>
        <w:t>松的口中，武松一口喝下，又赞了一句：「真好喝，还要。」</w:t>
      </w:r>
    </w:p>
    <w:p>
      <w:r>
        <w:t>「你真馋。」潘金莲娇俏地用手指指了指他的额头，含情脉脉地又喝了一口汤，正要往他口里送，忽然响起了</w:t>
      </w:r>
    </w:p>
    <w:p>
      <w:r>
        <w:t>急促的敲门声。</w:t>
      </w:r>
    </w:p>
    <w:p>
      <w:r>
        <w:t>「什么人？这么急。」武松把潘金莲抱放在椅子上，起身出去开门，却是宋江的中军传令官。</w:t>
      </w:r>
    </w:p>
    <w:p>
      <w:r>
        <w:t>「武头领，宋总头领叫你与武嫂子赶快去忠义堂。」</w:t>
      </w:r>
    </w:p>
    <w:p>
      <w:r>
        <w:t>「叫我也去？」潘金莲大觉意外。</w:t>
      </w:r>
    </w:p>
    <w:p>
      <w:r>
        <w:t>「是的，宋总头领特别吩咐，务必要叫嫂子一起去。」潘金莲进梁山泊以来，一直住在武松的兵营里，其他地</w:t>
      </w:r>
    </w:p>
    <w:p>
      <w:r>
        <w:t>方很少去，知道忠义堂是梁山泊商议军机大事的要地，等闲人禁止入内，没想到自已会被叫去，会是什么事呢，不</w:t>
      </w:r>
    </w:p>
    <w:p>
      <w:r>
        <w:t>会是早上的事被宋江知道了吧，应该不会呀！</w:t>
      </w:r>
    </w:p>
    <w:p>
      <w:r>
        <w:t>就在潘金莲忐忑不安之际，忠义堂到了，一进去只见宋江、卢俊义、吴用等到三人坐在上面，下边两边分别坐</w:t>
      </w:r>
    </w:p>
    <w:p>
      <w:r>
        <w:t>着林冲、燕青、王矮虎、花荣。</w:t>
      </w:r>
    </w:p>
    <w:p>
      <w:r>
        <w:t>大家一见他们进来，都站起来，宋江笑哈哈地说：「武家嫂子来了，忠义堂篷筚生辉呀。」</w:t>
      </w:r>
    </w:p>
    <w:p>
      <w:r>
        <w:t>「宋大哥好，各位哥哥好，这忠义堂真威武呀，看得我眼都要花了，心直跳呢！」潘金莲说着作了个揖。</w:t>
      </w:r>
    </w:p>
    <w:p>
      <w:r>
        <w:t>「哈哈，武家嫂子不要客气，我听人讲嫂子在家把我这二弟服侍得舒舒服服，好贤惠呀。」宋江笑着亲自给她</w:t>
      </w:r>
    </w:p>
    <w:p>
      <w:r>
        <w:t>搬椅子，慌得武松连说：「大哥，我来，我来。」</w:t>
      </w:r>
    </w:p>
    <w:p>
      <w:r>
        <w:t>待两人坐定，宋江才说：「武家嫂子，这忠义堂是我们梁山泊商议军机大事的所在，之所以请你进来，是因为</w:t>
      </w:r>
    </w:p>
    <w:p>
      <w:r>
        <w:t>有件事要你帮忙，不知嫂子是否有意见？」</w:t>
      </w:r>
    </w:p>
    <w:p>
      <w:r>
        <w:t>潘金莲略屈了屈身说：「金莲来到梁山泊就是梁山泊的人了，有什么事大哥尽管吩咐，金莲一定照办。」</w:t>
      </w:r>
    </w:p>
    <w:p>
      <w:r>
        <w:t>「武家嫂子这么通情达理，那我先代表梁山泊的兄弟先谢谢你了，吴军师，你说吧。」吴用刚才一直在偷瞧潘</w:t>
      </w:r>
    </w:p>
    <w:p>
      <w:r>
        <w:t>金莲，心中暗道：「这娘们真是美呀，只便宜武松这粗人了。」听到宋江叫他，急忙把眼光收了回来，欠了欠身，</w:t>
      </w:r>
    </w:p>
    <w:p>
      <w:r>
        <w:t>才说出一件惊天大事来。</w:t>
      </w:r>
    </w:p>
    <w:p>
      <w:r>
        <w:t>「各位兄弟，你们可知五十年前，谁的武功天下第一？」</w:t>
      </w:r>
    </w:p>
    <w:p>
      <w:r>
        <w:t>「欧阳春啊，打遍天下无敌手。」林冲不加思索说了出来。</w:t>
      </w:r>
    </w:p>
    <w:p>
      <w:r>
        <w:t>「对，对，欧阳春。」其他人纷纷咐和。</w:t>
      </w:r>
    </w:p>
    <w:p>
      <w:r>
        <w:t>「对，是欧阳春，想当年欧阳大侠任凭借一身绝世武功，在辽国大举入侵我朝，势入破竹，直逼东京之际，全</w:t>
      </w:r>
    </w:p>
    <w:p>
      <w:r>
        <w:t>靠欧阳春孤身闯辽营，于万军之中取辽军统师耶律楚齐的首级，放火烧了辽军粮草，终于迫辽军退军。我军乘胜追</w:t>
      </w:r>
    </w:p>
    <w:p>
      <w:r>
        <w:t>击，反败为胜。欧阳大侠可是凭一身盖世武功造福万民呀。」</w:t>
      </w:r>
    </w:p>
    <w:p>
      <w:r>
        <w:t>「是啊，要是我们梁山泊也出一个欧阳春那样的高手，梁山何愁不能兴旺，成就伟业，救民于水火之中呢。」</w:t>
      </w:r>
    </w:p>
    <w:p>
      <w:r>
        <w:t>宋江接口说道。</w:t>
      </w:r>
    </w:p>
    <w:p>
      <w:r>
        <w:t>「可武功是从小学的，虽我们梁山泊个个是英雄好汉，武功非凡，但要达到欧阳大侠的境界，现在是没办法了。」</w:t>
      </w:r>
    </w:p>
    <w:p>
      <w:r>
        <w:t>林冲说道。</w:t>
      </w:r>
    </w:p>
    <w:p>
      <w:r>
        <w:t>「林兄弟，你可知欧阳大侠是盖世武功是从何而来吗？」吴用笑道。</w:t>
      </w:r>
    </w:p>
    <w:p>
      <w:r>
        <w:t>「练的嘛，难道天生的？」林冲笑道。</w:t>
      </w:r>
    </w:p>
    <w:p>
      <w:r>
        <w:t>「来自意外机遇。」吴用一字一顿地说。</w:t>
      </w:r>
    </w:p>
    <w:p>
      <w:r>
        <w:t>「从何谈起？」大家疑惑不解。</w:t>
      </w:r>
    </w:p>
    <w:p>
      <w:r>
        <w:t>「五十年前，欧阳春不过是个年约二十岁的一般武林人物，当时天下流传一个让每个武林人士都动心的消息，</w:t>
      </w:r>
    </w:p>
    <w:p>
      <w:r>
        <w:t>在河南伏牛山玉峰沟有一无底水洞玉峰洞，洞中有几个吸取千年灵气的天蟾，这天蟾很怪，长着八条腿，每五十年</w:t>
      </w:r>
    </w:p>
    <w:p>
      <w:r>
        <w:t>产一次子，每次产子后母天蟾要出洞外在山沟中待上三个月去其浊气，如在其间谁能抓到这只天蟾，吸其鲜血，则</w:t>
      </w:r>
    </w:p>
    <w:p>
      <w:r>
        <w:t>增添无穷功力，纵是凡夫也顷刻变成绝世高手。当时天下武林人士齐聚玉峰沟，三个月后却没人出来，家人齐去寻</w:t>
      </w:r>
    </w:p>
    <w:p>
      <w:r>
        <w:t>找发现了具具尸体，而据极少数人透露，欧阳春是从沟中出来的唯一人员，而出来后就从一武功平平的庸手变成盖</w:t>
      </w:r>
    </w:p>
    <w:p>
      <w:r>
        <w:t>世高手，纵横江湖三十年无敌手，直到二十年前突然失踪。」</w:t>
      </w:r>
    </w:p>
    <w:p>
      <w:r>
        <w:t>「哦！」大家听得入了迷，深深为欧阳春的奇遇而羨慕不已，花荣第一个反应过来，笑着说：「是不是现在天</w:t>
      </w:r>
    </w:p>
    <w:p>
      <w:r>
        <w:t>蟾又要出现了。」</w:t>
      </w:r>
    </w:p>
    <w:p>
      <w:r>
        <w:t>「花弟真聪明，据我们得到可靠消息，今年五月天蟾又要在玉峰沟出现，这是我们梁山泊一次千载难逢的机遇。」</w:t>
      </w:r>
    </w:p>
    <w:p>
      <w:r>
        <w:t>「那我们赶紧去啊，所有兄弟都去，看谁有那运气。」王矮虎急道。</w:t>
      </w:r>
    </w:p>
    <w:p>
      <w:r>
        <w:t>「但玉峰沟是险像环生呀，五十年前天下高手尽丧其中，你以为是个好去处。」宋江顿了王矮虎一眼。</w:t>
      </w:r>
    </w:p>
    <w:p>
      <w:r>
        <w:t>王矮虎一想也是，连忙说：「是，是，那我还是不去了，万一出了事，我那娘子怎么办。」听了这话，大家都</w:t>
      </w:r>
    </w:p>
    <w:p>
      <w:r>
        <w:t>笑了起来，只有宋江和潘金莲没笑，潘金莲望了宋江一眼，心说：你娘子有宋江呢！</w:t>
      </w:r>
    </w:p>
    <w:p>
      <w:r>
        <w:t>「各位兄弟，现在经过各方打听，我们对五十年前的事可谓一明一暗，明的是欧阳春当时是带了一个小师妹去</w:t>
      </w:r>
    </w:p>
    <w:p>
      <w:r>
        <w:t>的，后来两人一起回来，据极机密的消息，吃了天蟾血后要在一个时辰内与人交合，才能把天蟾血带来的巨大功力</w:t>
      </w:r>
    </w:p>
    <w:p>
      <w:r>
        <w:t>化为已有，不然会被天蟾血的强大功力胀破身体。当时去玉蜂沟的人大家都没带女的去，这应是欧阳春独得天蟾血</w:t>
      </w:r>
    </w:p>
    <w:p>
      <w:r>
        <w:t>的原因，但有一暗的是那么多武林高手同时毙命玉峰沟，但天蟾只有一个，欧阳春吃了，别人就吃不到了，难道是</w:t>
      </w:r>
    </w:p>
    <w:p>
      <w:r>
        <w:t>欧阳春吃了后将他们尽数杀死还是其他原因，因为欧阳春当时即使武功大增，但从后来的表现看，他也不可能在那</w:t>
      </w:r>
    </w:p>
    <w:p>
      <w:r>
        <w:t>么短时间内将数千高手悉数杀光，不留一个活口。」</w:t>
      </w:r>
    </w:p>
    <w:p>
      <w:r>
        <w:t>「数千高手悉数杀光？」大家听了不禁毛骨悚然。</w:t>
      </w:r>
    </w:p>
    <w:p>
      <w:r>
        <w:t>「所以这次去玉峰沟既是一个机遇更是一个极大危险，这个消息我们只告诉在座各位，梁山泊在这个机遇面前</w:t>
      </w:r>
    </w:p>
    <w:p>
      <w:r>
        <w:t>肯定要去，但也不能倾尽主力去，一旦出事可是全军覆灭啊。」宋江语重心长地说。</w:t>
      </w:r>
    </w:p>
    <w:p>
      <w:r>
        <w:t>「宋大哥，你安排吧，要去要留，听从大哥安排。」燕青站了起来。</w:t>
      </w:r>
    </w:p>
    <w:p>
      <w:r>
        <w:t>「我还是不去了，你们去吧。」王矮虎赶紧打退堂鼓。</w:t>
      </w:r>
    </w:p>
    <w:p>
      <w:r>
        <w:t>「叫你们来了就是要叫你们去。」</w:t>
      </w:r>
    </w:p>
    <w:p>
      <w:r>
        <w:t>吴用说道：「宋大哥、卢二哥和我三人商量了，这次去玉峰沟以武松为主，因为刚才说的原因，所以武家嫂子</w:t>
      </w:r>
    </w:p>
    <w:p>
      <w:r>
        <w:t>也要跟去，你们四位主要是保护武松和武家嫂子。」</w:t>
      </w:r>
    </w:p>
    <w:p>
      <w:r>
        <w:t>武松听了这故事后就知道要自已去了，只是拖累潘金莲去涉险，心中有点不甘，站起来说：「武松生是梁山人</w:t>
      </w:r>
    </w:p>
    <w:p>
      <w:r>
        <w:t>死是梁山鬼，大哥发令，一定遵从，只是金莲她一个弱女子，并无武功，只怕…只怕…」</w:t>
      </w:r>
    </w:p>
    <w:p>
      <w:r>
        <w:t>「别说了，你如有什么意外，我还能活吗，宋大哥，金莲一个弱女子，虽无大志，但也知忠义，我跟武松去。」</w:t>
      </w:r>
    </w:p>
    <w:p>
      <w:r>
        <w:t>潘金莲站起来，向宋江深深鞠了一躬。</w:t>
      </w:r>
    </w:p>
    <w:p>
      <w:r>
        <w:t>宋江急急把金莲扶起，说道：「武家嫂子深明大义，实是妇人楷模，我先替梁山各位兄弟谢谢你了。各位，就</w:t>
      </w:r>
    </w:p>
    <w:p>
      <w:r>
        <w:t>这样吧，谁不想去现在提出来，我也不勉强，矮虎，你怎么样？」</w:t>
      </w:r>
    </w:p>
    <w:p>
      <w:r>
        <w:t>「我拼了，武松两口子都去了，我也不是懦夫，去，去，我跟武松可是磕头说过要同时死的，我不去谁去。」</w:t>
      </w:r>
    </w:p>
    <w:p>
      <w:r>
        <w:t>王矮虎本有点怯意，一见金莲一个女子都这样了，自已再不去可丢脸丢大了。</w:t>
      </w:r>
    </w:p>
    <w:p>
      <w:r>
        <w:t>「但听大哥吩咐，决死不怕。」林冲、燕青、花荣三人都站了起来。</w:t>
      </w:r>
    </w:p>
    <w:p>
      <w:r>
        <w:t>「好，好，我代表梁山全体兄弟谢谢各位，事情紧急，大家现在就动身，我对兄弟们讲你们去东京办事了，一</w:t>
      </w:r>
    </w:p>
    <w:p>
      <w:r>
        <w:t>路上以武松两口子为重，具体事情由林冲拿总，来，我敬大家一杯，祝一路顺风，大功告成。」宋江端起了一碗酒。</w:t>
      </w:r>
    </w:p>
    <w:p>
      <w:r>
        <w:t>10、重逢从梁山往伏牛山大约一千里的路程，为赶在五月前到达，武松一行六人一路晓行夜宿，快马加鞭，仅</w:t>
      </w:r>
    </w:p>
    <w:p>
      <w:r>
        <w:t>用了十天左右就进入河南南阳境内，距伏牛山不到二天路程了。</w:t>
      </w:r>
    </w:p>
    <w:p>
      <w:r>
        <w:t>「我说林总管，今天就不要这么赶了，找个地方早点歇了吧。」扮成夥计的王矮虎对扮成管帐先生的林冲嚷嚷。</w:t>
      </w:r>
    </w:p>
    <w:p>
      <w:r>
        <w:t>梁山泊的人都是朝廷缉拿的要犯，所以一上路就改了称呼，武松扮成少东家，人称伍老板，潘金莲当然是老板</w:t>
      </w:r>
    </w:p>
    <w:p>
      <w:r>
        <w:t>娘，取个田姓，而林冲扮成管帐，王矮虎、燕青、花荣扮成夥计，分取王二、燕三、花四，为的是叫得方便，大家</w:t>
      </w:r>
    </w:p>
    <w:p>
      <w:r>
        <w:t>都是老江湖，真是扮什么像什么，一路上顺顺利利就过来了。</w:t>
      </w:r>
    </w:p>
    <w:p>
      <w:r>
        <w:t>「如要赶路，现在太阳还没下山，走快点可到大田镇再落栈，那要天黑后才能到，如不赶就在前面沙田镇住下</w:t>
      </w:r>
    </w:p>
    <w:p>
      <w:r>
        <w:t>了。你看呢，老板。」林冲问武松。</w:t>
      </w:r>
    </w:p>
    <w:p>
      <w:r>
        <w:t>「这几天赶得急，现在快到了就早点休息吧，在前面歇下吧。」武松心里感觉好像大家都是陪自已去的，有点</w:t>
      </w:r>
    </w:p>
    <w:p>
      <w:r>
        <w:t>欠情的感觉。</w:t>
      </w:r>
    </w:p>
    <w:p>
      <w:r>
        <w:t>「好，好，还是老板体贴下情。」王矮虎大叫起来。</w:t>
      </w:r>
    </w:p>
    <w:p>
      <w:r>
        <w:t>「你高兴什么，老板是疼老板娘，我们不过沾点光吧了。」赶车的燕青笑着说。</w:t>
      </w:r>
    </w:p>
    <w:p>
      <w:r>
        <w:t>「说真的，我是累得不行，从没赶这么远的路。」潘金莲的脸色明显憔悴了许多，整个身子靠在马车背垫上，</w:t>
      </w:r>
    </w:p>
    <w:p>
      <w:r>
        <w:t>软踏踏的，像随时都要倒下来。</w:t>
      </w:r>
    </w:p>
    <w:p>
      <w:r>
        <w:t>「那就在前面住下吧，把老板娘身子累坏了我可担当不起。」林冲笑着说。</w:t>
      </w:r>
    </w:p>
    <w:p>
      <w:r>
        <w:t>不一会儿就进了沙田镇，镇上只有一家客栈，一进去，发现里面人来人往，许多人身上带着刀剑，多是武松人</w:t>
      </w:r>
    </w:p>
    <w:p>
      <w:r>
        <w:t>物模样，而每群人里面都有风姿各异的女人相伴左右。</w:t>
      </w:r>
    </w:p>
    <w:p>
      <w:r>
        <w:t>「老板，你们是吃饭还是住店？」跑堂的满脸堆笑走过来。</w:t>
      </w:r>
    </w:p>
    <w:p>
      <w:r>
        <w:t>「住店，给我们准备三间上好的客房。」林冲掏了一把铜钱赏了跑堂的。</w:t>
      </w:r>
    </w:p>
    <w:p>
      <w:r>
        <w:t>「好好，你们来得真是时候，再晚点怕就没房间了，东边院里刚好还有三间客房，请吧。」夥计得了赏钱脸上</w:t>
      </w:r>
    </w:p>
    <w:p>
      <w:r>
        <w:t>的笑意完全成了巴结了。</w:t>
      </w:r>
    </w:p>
    <w:p>
      <w:r>
        <w:t>「你们这里生意这么好？」武松边走边问。</w:t>
      </w:r>
    </w:p>
    <w:p>
      <w:r>
        <w:t>「往日生意一般，一天也就三五个客人来住宿，但这几天客人一下多起来，基本上都客满，都是带东西的，听</w:t>
      </w:r>
    </w:p>
    <w:p>
      <w:r>
        <w:t>他们讲要去玉峰沟，也不知去干什么？客官你们要去哪里？」夥计说。</w:t>
      </w:r>
    </w:p>
    <w:p>
      <w:r>
        <w:t>「我们去湖北，去进点货。」武松边说边打量客栈。</w:t>
      </w:r>
    </w:p>
    <w:p>
      <w:r>
        <w:t>「看你们也不像那些武林人士。客官，这边请，怎么样，房子还满意吧。」夥计把武松一行引进一个院子，一</w:t>
      </w:r>
    </w:p>
    <w:p>
      <w:r>
        <w:t>排六间客房，院子中间是几棵参天大树，树下摆了几个石桌石凳，夏天在院里乘凉是最好的了。</w:t>
      </w:r>
    </w:p>
    <w:p>
      <w:r>
        <w:t>「好吧，你去给我们准备一桌菜，有什么好的尽管上，另外打五斤好酒，等下我们就去吃。」林冲吩咐夥计。</w:t>
      </w:r>
    </w:p>
    <w:p>
      <w:r>
        <w:t>为了赶路，他们一路上控制喝酒，每餐五斤，对他们这几个海量的人只是润润喉罢了。</w:t>
      </w:r>
    </w:p>
    <w:p>
      <w:r>
        <w:t>「好，好，我就去准备。」夥计乐癫癫地去了。</w:t>
      </w:r>
    </w:p>
    <w:p>
      <w:r>
        <w:t>「看来许多人都知道天蟾这件事了，大家都往那赶呢。」林冲沉声道。</w:t>
      </w:r>
    </w:p>
    <w:p>
      <w:r>
        <w:t>「宋大哥还要我们保密呢，大家都知道了有什么密可保。」王矮虎大大咧咧地说道。</w:t>
      </w:r>
    </w:p>
    <w:p>
      <w:r>
        <w:t>「我们以后还是要低调点，明处总没暗处好。」武松制住了王矮虎。</w:t>
      </w:r>
    </w:p>
    <w:p>
      <w:r>
        <w:t>「武兄弟一当头儿，考虑问题比我们周到多了，我说呀，从现在开始，我们要好好注意路上这些武林人物，他</w:t>
      </w:r>
    </w:p>
    <w:p>
      <w:r>
        <w:t>们是我们的对手，说不定有人发现了我们的行踪，打我们的主意呢。」花荣说。</w:t>
      </w:r>
    </w:p>
    <w:p>
      <w:r>
        <w:t>「是啊，天蟾只能一家得，不是你死就是我亡啊，现在我们不但是要保密，也要注意安全呢。」燕青接口说。</w:t>
      </w:r>
    </w:p>
    <w:p>
      <w:r>
        <w:t>「得，你们一个比一个历害，我成傻瓜了。」王矮虎做了个鬼脸。</w:t>
      </w:r>
    </w:p>
    <w:p>
      <w:r>
        <w:t>＊＊＊＊＊＊＊＊＊＊＊＊＊＊＊＊＊＊＊＊＊＊＊＊＊＊＊＊＊＊＊＊＊＊＊一宿无话，第二天一早，一行</w:t>
      </w:r>
    </w:p>
    <w:p>
      <w:r>
        <w:t>人结了帐就出了客栈，金莲正要上马车，突然听到一声惊叫：「五娘，五娘。」回头一看，不禁呆住了：她在西门</w:t>
      </w:r>
    </w:p>
    <w:p>
      <w:r>
        <w:t>庆家时的丫环春梅急急从客栈里跑了出来。</w:t>
      </w:r>
    </w:p>
    <w:p>
      <w:r>
        <w:t>「春梅，你怎么在这里？」金莲跳下车，与春梅抱在一起。</w:t>
      </w:r>
    </w:p>
    <w:p>
      <w:r>
        <w:t>「我与我夫君一起去办事，你这去哪里，听说你与武松走了，他人呢？」春梅因以前金莲对她不错，一见她兴</w:t>
      </w:r>
    </w:p>
    <w:p>
      <w:r>
        <w:t>奋得脸都红了。</w:t>
      </w:r>
    </w:p>
    <w:p>
      <w:r>
        <w:t>「他在那边呢，你什么时候嫁人了，你夫君你，另外你别叫武松，怕别人听见。」金莲爱怜地看着春梅，半年</w:t>
      </w:r>
    </w:p>
    <w:p>
      <w:r>
        <w:t>没见，春梅变得更白了，稍胖了些，言语神态较之以往少了一份慊卑，多了一份从容，浑身上下透着一股美妇人的</w:t>
      </w:r>
    </w:p>
    <w:p>
      <w:r>
        <w:t>气息。</w:t>
      </w:r>
    </w:p>
    <w:p>
      <w:r>
        <w:t>「来，来，我介绍一下，这是我的夫君张文军，这是金莲姐，以前对我最好了。」春梅把身后一个男子拉到跟</w:t>
      </w:r>
    </w:p>
    <w:p>
      <w:r>
        <w:t>前，这张文军看上去已四十多岁了，但身高体壮，一望就知是个练家子的，身后跟着一大群人，个个年轻力壮，不</w:t>
      </w:r>
    </w:p>
    <w:p>
      <w:r>
        <w:t>知是做什么的。</w:t>
      </w:r>
    </w:p>
    <w:p>
      <w:r>
        <w:t>「姐姐金安，春梅常提起你呢，你夫君呢？」张文军礼貌地向金莲作了个揖，眼睛却瞟向了武松等五人。</w:t>
      </w:r>
    </w:p>
    <w:p>
      <w:r>
        <w:t>金莲把武松叫了过来介绍给了张文军，张文军一听武松是个做药材生意的，笑了笑说：「伍兄弟做生意真行啊，</w:t>
      </w:r>
    </w:p>
    <w:p>
      <w:r>
        <w:t>竟从山东做到河南来了。」</w:t>
      </w:r>
    </w:p>
    <w:p>
      <w:r>
        <w:t>几个人闲喧了一阵，才知都是要往玉峰沟方向去，于是一齐上路，依武松的意思是要就分手，可春梅却一定要</w:t>
      </w:r>
    </w:p>
    <w:p>
      <w:r>
        <w:t>与金莲坐一辆车，只好一起上路了。</w:t>
      </w:r>
    </w:p>
    <w:p>
      <w:r>
        <w:t>又走了一日，眼看明天再走半天就可到玉峰沟了，一行人就在一路边店里住下来，吃过晚饭后聊了一会，众人</w:t>
      </w:r>
    </w:p>
    <w:p>
      <w:r>
        <w:t>各自进房休息。</w:t>
      </w:r>
    </w:p>
    <w:p>
      <w:r>
        <w:t>王矮虎与燕青睡一个房间，那燕青一倒在床上就打起了呼噜，王矮虎却翻来覆去睡不觉，离家久了，以前是每</w:t>
      </w:r>
    </w:p>
    <w:p>
      <w:r>
        <w:t>晚都要与扈三娘交欢，现在这么久没尝女人味，一躺到床上慾火就一阵一阵往上窜，哪里睡得下，尤其是今天碰到</w:t>
      </w:r>
    </w:p>
    <w:p>
      <w:r>
        <w:t>春梅，看到她那美艳曼妙的身材，一时浮想翩翩，听说她是潘金莲以前的丫环，肯定与西门庆睡过，不知怎么与这</w:t>
      </w:r>
    </w:p>
    <w:p>
      <w:r>
        <w:t>张文军搭上了，这张文军一看也不是个无能之辈，讲话滑得很，身边带着十几个人，个个精神抖擞，来头不少，不</w:t>
      </w:r>
    </w:p>
    <w:p>
      <w:r>
        <w:t>会也是为了天蟾来的吧，武松他们自以为聪明，却没对他起疑心，嗯，这次得我王矮虎来发现了。</w:t>
      </w:r>
    </w:p>
    <w:p>
      <w:r>
        <w:t>王矮越想越觉这张文军来历不明，心想何不现在去偷偷探听一下，有什么动静。于是悄悄起了床，运起轻功，</w:t>
      </w:r>
    </w:p>
    <w:p>
      <w:r>
        <w:t>往张文军的房间走去，老远发现房间还亮着灯，不会是在商量什么事吧？王矮虎蹑手蹑脚掩到他的窗前，却听到房</w:t>
      </w:r>
    </w:p>
    <w:p>
      <w:r>
        <w:t>内传来一阵阵男女交欢的声间。这两人干得这么凶，也不怕别人听到。</w:t>
      </w:r>
    </w:p>
    <w:p>
      <w:r>
        <w:t>王矮虎将耳朵贴近窗纸边，里面的淫声秽语清晰入耳。</w:t>
      </w:r>
    </w:p>
    <w:p>
      <w:r>
        <w:t>「嗯，嗯，官人干得好，好，嗯………」</w:t>
      </w:r>
    </w:p>
    <w:p>
      <w:r>
        <w:t>王矮虎听着春梅的叫床声，只觉娇艳无比，骚浪之至，这是与扈三娘作爱以来从没听到的，老二顿时一下暴涨，</w:t>
      </w:r>
    </w:p>
    <w:p>
      <w:r>
        <w:t>忍不住手指粘了点口水，轻轻刺破窗纸，眼睛凑近，往里瞧去，只见床前点着两盏明晃晃的灯，张文军与春梅两人</w:t>
      </w:r>
    </w:p>
    <w:p>
      <w:r>
        <w:t>赤裸裸的缠绵在一起，极尽男女交欢之能事：白天见到春梅，王矮虎已为她的美艳所倾倒，现在见了一丝不挂的她，</w:t>
      </w:r>
    </w:p>
    <w:p>
      <w:r>
        <w:t>更是觉得美艳不可方物，全身血脉贲张，已是气都喘不过来。</w:t>
      </w:r>
    </w:p>
    <w:p>
      <w:r>
        <w:t>此时只见春梅与张文军搂坐在一起，春梅双手抱着张文军的脖子，双腿叉开坐在他的上面，身体不停地上下跳</w:t>
      </w:r>
    </w:p>
    <w:p>
      <w:r>
        <w:t>跃着，随着她的跃动，张文军的老二在她阴道中进进出出，胸前两个丰乳像两只小白兔似的跃动不已，她每动一下</w:t>
      </w:r>
    </w:p>
    <w:p>
      <w:r>
        <w:t>头就要甩一下，忽左忽右，忽前忽后，一头长长的秀发在雪白的胸前背后抛撒着，如梦如幻，再加上她那一声高过</w:t>
      </w:r>
    </w:p>
    <w:p>
      <w:r>
        <w:t>一声的浪叫声，真是骚浪至极。</w:t>
      </w:r>
    </w:p>
    <w:p>
      <w:r>
        <w:t>那张文军双手紧紧地抱着春梅白嫩的双股，用力举着她上下动作，手指深深地陷进了白嫩的肉中，每当春梅往</w:t>
      </w:r>
    </w:p>
    <w:p>
      <w:r>
        <w:t>上动时他的双股也就往上挺动，使老二紧紧接着她的阴道，两人显然是弄惯的老手，一来一往，配合得天衣无缝，</w:t>
      </w:r>
    </w:p>
    <w:p>
      <w:r>
        <w:t>疯狂大干。</w:t>
      </w:r>
    </w:p>
    <w:p>
      <w:r>
        <w:t>直看得王矮虎眼干舌躁，忍不住掏出老二在外面手淫起来。</w:t>
      </w:r>
    </w:p>
    <w:p>
      <w:r>
        <w:t>春梅疯狂套弄了一阵，突然大叫一声伏在张文军身上不动了，口里直喘粗气，那张文军笑道说：「就了，这么</w:t>
      </w:r>
    </w:p>
    <w:p>
      <w:r>
        <w:t>快。」</w:t>
      </w:r>
    </w:p>
    <w:p>
      <w:r>
        <w:t>春梅也不答话，抱着他的脸就是一阵急吻，两人吻了一阵，张文军把春梅的身体放倒，自已挺身，提起她的双</w:t>
      </w:r>
    </w:p>
    <w:p>
      <w:r>
        <w:t>腿，压上去插了起来，随着啪啪的撞击声，春梅又开始哼叫起来。</w:t>
      </w:r>
    </w:p>
    <w:p>
      <w:r>
        <w:t>躺下来的春梅全身在灯光下看得更清了，只见她瓜子脸，杏仁眼，眉毛细而弯，尖鼻细唇，胸前双峰异常高耸，</w:t>
      </w:r>
    </w:p>
    <w:p>
      <w:r>
        <w:t>平躺下后仍在胸前堆起两个尖峰，腰部不细，胸至腹部间看不到肋骨，但却一点也不显胖，只觉异常光滑，大腿丰</w:t>
      </w:r>
    </w:p>
    <w:p>
      <w:r>
        <w:t>腴修长，压在上面显然异常肉感舒服，那张文军压上去提着她的双腿快速插了一阵后，双手弃了双腿，整个身体压</w:t>
      </w:r>
    </w:p>
    <w:p>
      <w:r>
        <w:t>在了春梅的身上，一手抚着她的屁股一手摸着她的丰乳，嘴却凑到她的脸前索吻，春梅立即轻启朱唇，舌头伸出被</w:t>
      </w:r>
    </w:p>
    <w:p>
      <w:r>
        <w:t>张文军一口吞了进去，此嘴唇立即缠在了一起，同时春梅的双腿从后面圈在了他的腰部，时收时放，推着他的下身</w:t>
      </w:r>
    </w:p>
    <w:p>
      <w:r>
        <w:t>不停前后挺动，两人似乎想干久点，时吻时动，你摸我抚，喃呢调笑，春意瀰漫。【完】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