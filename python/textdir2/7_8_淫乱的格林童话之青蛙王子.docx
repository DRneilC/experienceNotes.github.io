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淫乱的格林童话之青蛙王子</w:t>
      </w:r>
    </w:p>
    <w:p>
      <w:r>
        <w:t>青蛙王子</w:t>
      </w:r>
    </w:p>
    <w:p>
      <w:r>
        <w:t>在遥远的古代，人们心中的美好愿望往往能够变成现实。</w:t>
      </w:r>
    </w:p>
    <w:p>
      <w:r>
        <w:t>就在那个令人神往的时代，曾经有过一位国王。国王有好几个女儿，个个都长得非常美丽；尤其是他的小女儿，</w:t>
      </w:r>
    </w:p>
    <w:p>
      <w:r>
        <w:t>更是美如天仙，就连见多识广的太阳，每次照在她脸上时，都对她的美丽感到惊诧不已。</w:t>
      </w:r>
    </w:p>
    <w:p>
      <w:r>
        <w:t>国王的宫殿附近，有一片幽暗的大森林。在这片森林中的一棵老椴树下，有一个水潭，水潭很深。在天热的时</w:t>
      </w:r>
    </w:p>
    <w:p>
      <w:r>
        <w:t>候，小公主常常来到这片森林，坐在清凉的水潭边上。她坐在那里感到无聊的时候，就取出一只金球，把金球抛向</w:t>
      </w:r>
    </w:p>
    <w:p>
      <w:r>
        <w:t>空中，然后再用手接住。这成了她最喜爱的游戏。</w:t>
      </w:r>
    </w:p>
    <w:p>
      <w:r>
        <w:t>不巧的是，有一次，小公主伸出两只小手去接金球，金球却没有落进她的手里，而是掉到了地上，而且一下子</w:t>
      </w:r>
    </w:p>
    <w:p>
      <w:r>
        <w:t>就滚到了水潭里。小公主两眼紧紧地盯着金球，可是金球忽地一下子在水潭里就没影儿了。因为水潭里的水很深，</w:t>
      </w:r>
    </w:p>
    <w:p>
      <w:r>
        <w:t>看不见底，小公主就哭了起来，她的哭声越来越大，哭得伤心极了。</w:t>
      </w:r>
    </w:p>
    <w:p>
      <w:r>
        <w:t>哭着哭着，小公主突然听见有人大声说：「哎呀，公主，您这是怎么啦？您这样嚎啕大哭，就连石头听了都会</w:t>
      </w:r>
    </w:p>
    <w:p>
      <w:r>
        <w:t>心疼的呀。」听了这话，小公主四处张望，想弄清楚说话声是从哪儿传来的，不料却发现一只青蛙，从水里伸出他</w:t>
      </w:r>
    </w:p>
    <w:p>
      <w:r>
        <w:t>那丑陋不堪的肥嘟嘟的大脑袋。</w:t>
      </w:r>
    </w:p>
    <w:p>
      <w:r>
        <w:t>「啊！原来是你呀，游泳健将」小公主对青蛙说道，「我在这儿哭，是因为我的金球掉进水潭里去了。」</w:t>
      </w:r>
    </w:p>
    <w:p>
      <w:r>
        <w:t>「好啦，不要难过，别哭了」青蛙回答说，「我有办法帮助您。要是我帮您把您的金球捞出来，您拿什么东西</w:t>
      </w:r>
    </w:p>
    <w:p>
      <w:r>
        <w:t>来回报我呢？」</w:t>
      </w:r>
    </w:p>
    <w:p>
      <w:r>
        <w:t>「亲爱的青蛙，你要什么东西都成」小公主回答说，「我的衣服、我的珍珠和宝石、甚至我头上戴着的这顶金</w:t>
      </w:r>
    </w:p>
    <w:p>
      <w:r>
        <w:t>冠，都可以给你。」</w:t>
      </w:r>
    </w:p>
    <w:p>
      <w:r>
        <w:t>听了这话，青蛙对小公主说：「您的衣服、您的珍珠、您的宝石，还有您的金冠，我哪样都不想要。不过，要</w:t>
      </w:r>
    </w:p>
    <w:p>
      <w:r>
        <w:t>是您喜欢我，让我做您的好朋友，我们一起游戏，吃饭的时候让我和您同坐一张餐桌，用您的小金碟子吃东西，用</w:t>
      </w:r>
    </w:p>
    <w:p>
      <w:r>
        <w:t>您的小高脚杯饮酒，晚上还让我睡在您的小床上；要是您答应所有这一切的话，我就潜到水潭里去，把您的金球捞</w:t>
      </w:r>
    </w:p>
    <w:p>
      <w:r>
        <w:t>出来。」</w:t>
      </w:r>
    </w:p>
    <w:p>
      <w:r>
        <w:t>「好的，太好了」小公主说，「只要你愿意把我的金球捞出来，你的一切要求我都答应。」小公主虽然嘴上这</w:t>
      </w:r>
    </w:p>
    <w:p>
      <w:r>
        <w:t>么说，心里却想：「这只青蛙可真够傻的，尽胡说八道！他只配蹲在水潭里，和其他青蛙一起呱呱叫，怎么可能做</w:t>
      </w:r>
    </w:p>
    <w:p>
      <w:r>
        <w:t>人的好朋友呢？」</w:t>
      </w:r>
    </w:p>
    <w:p>
      <w:r>
        <w:t>青蛙得到了小公主的许诺之后，把脑袋往水里一扎，就潜入了水潭。过了不大一会儿，青蛙嘴里衔着金球，浮</w:t>
      </w:r>
    </w:p>
    <w:p>
      <w:r>
        <w:t>出了水面，然后把金球吐在草地上。小公主重又见到了自己心爱的玩具，心里别提有多高兴了。她把金球拣了起来，</w:t>
      </w:r>
    </w:p>
    <w:p>
      <w:r>
        <w:t>撒腿就跑。</w:t>
      </w:r>
    </w:p>
    <w:p>
      <w:r>
        <w:t>「别跑！别跑！」青蛙大声叫道，「带上我呀！我可跑不了您那么快。」</w:t>
      </w:r>
    </w:p>
    <w:p>
      <w:r>
        <w:t>尽管青蛙扯着嗓子拼命叫喊，可是没有一点儿用。小公主对青蛙的喊叫根本不予理睬，而是径直跑回了家，并</w:t>
      </w:r>
    </w:p>
    <w:p>
      <w:r>
        <w:t>且很快就把可怜的青蛙忘记得一干二净。青蛙心里非常的怨恨，决定要像这个无情无义的女人复仇。</w:t>
      </w:r>
    </w:p>
    <w:p>
      <w:r>
        <w:t>第二天，小公主跟国王和大臣们刚刚坐上餐桌，才开始用她的小金碟进餐，突然听见「啪啦啪啦」的声音。</w:t>
      </w:r>
    </w:p>
    <w:p>
      <w:r>
        <w:t>随着声响，有个什么东西顺着大理石台阶往上跳，到了门口时，便一边敲门一边大声嚷嚷：「情人节快乐！小</w:t>
      </w:r>
    </w:p>
    <w:p>
      <w:r>
        <w:t>公主，快开门！」</w:t>
      </w:r>
    </w:p>
    <w:p>
      <w:r>
        <w:t>听到喊声，小公主急忙跑到门口，想看看是谁在门外喊叫。打开门一看，原来是那只青蛙正蹲在门前。小公主</w:t>
      </w:r>
    </w:p>
    <w:p>
      <w:r>
        <w:t>见到青蛙邪恶的眼神吓了一大跳，猛然把门关上，转身赶紧回到座位，心里害怕极了。</w:t>
      </w:r>
    </w:p>
    <w:p>
      <w:r>
        <w:t>国王发现小公主一副心慌意乱的样子，就问她：「孩子，你怎么会吓成这个样子？该不是门外有个巨人要把你</w:t>
      </w:r>
    </w:p>
    <w:p>
      <w:r>
        <w:t>抓走吧？」</w:t>
      </w:r>
    </w:p>
    <w:p>
      <w:r>
        <w:t>「啊，不是的」小公主回答说，「不是什么巨人，而是一只…一只青蛙……。」</w:t>
      </w:r>
    </w:p>
    <w:p>
      <w:r>
        <w:t>「青蛙想找你做什么呢？」</w:t>
      </w:r>
    </w:p>
    <w:p>
      <w:r>
        <w:t>「唉！我的好爸爸，昨天，我到森林里去了。坐在水潭边上玩的时候，金球掉到水潭里去了，於是我就哭了。</w:t>
      </w:r>
    </w:p>
    <w:p>
      <w:r>
        <w:t>我哭得很伤心，青蛙就替我把金球捞了上来。</w:t>
      </w:r>
    </w:p>
    <w:p>
      <w:r>
        <w:t>因为青蛙请求我做他的朋友，我就答应了，可是我压根儿没有想到，他会从水潭里爬出来，爬这么远的路到这</w:t>
      </w:r>
    </w:p>
    <w:p>
      <w:r>
        <w:t>儿来。现在他就在门外呢，想要到我们家来。」</w:t>
      </w:r>
    </w:p>
    <w:p>
      <w:r>
        <w:t>正说着话的当儿，又听见了敲门声，接着是大声的喊叫：「小公主啊我的爱，快点儿把门打开！爱你的人已到</w:t>
      </w:r>
    </w:p>
    <w:p>
      <w:r>
        <w:t>来，快点儿把门打开！你不会忘记昨天，老椴树下水潭边，潭水深深球不见，是你亲口许诺言。」</w:t>
      </w:r>
    </w:p>
    <w:p>
      <w:r>
        <w:t>国王听了之后对小公主说：「今天是情人节，天下所有真心的人都应该受到祝福，你决不能言而无信，快去开</w:t>
      </w:r>
    </w:p>
    <w:p>
      <w:r>
        <w:t>门让他进来。」</w:t>
      </w:r>
    </w:p>
    <w:p>
      <w:r>
        <w:t>小公主走过去把门打开，青蛙蹦蹦跳跳地进了门，然后跟着小公主来到座位前，接着大声叫道：「把我抱到你</w:t>
      </w:r>
    </w:p>
    <w:p>
      <w:r>
        <w:t>身旁呀！」</w:t>
      </w:r>
    </w:p>
    <w:p>
      <w:r>
        <w:t>小公主听了吓得发抖，国王却吩咐她照青蛙说的去做。</w:t>
      </w:r>
    </w:p>
    <w:p>
      <w:r>
        <w:t>青蛙被放在了椅子上，可心里不太高兴，想到桌子上去。上了桌子之后又说：「把您的小金碟子推过来一点儿</w:t>
      </w:r>
    </w:p>
    <w:p>
      <w:r>
        <w:t>好吗？这样我们就可以一起吃啦。」</w:t>
      </w:r>
    </w:p>
    <w:p>
      <w:r>
        <w:t>很显然，小公主很不情愿这么做，可她还是把金碟子推了过去。青蛙吃得津津有味，可小公主却一点儿胃口都</w:t>
      </w:r>
    </w:p>
    <w:p>
      <w:r>
        <w:t>没有。终於，青蛙开口说：「我已经吃饱了。</w:t>
      </w:r>
    </w:p>
    <w:p>
      <w:r>
        <w:t>现在我有点累了，请把我抱到您的小卧室去，铺好您的缎子被盖，然后我们就寝吧。」</w:t>
      </w:r>
    </w:p>
    <w:p>
      <w:r>
        <w:t>小公主害怕这只冷冰冰的青蛙，连碰都不敢碰一下。一听他要在自己整洁漂亮的小床上睡觉，就哭了起来。</w:t>
      </w:r>
    </w:p>
    <w:p>
      <w:r>
        <w:t>国王见小公主这个样子，就生气地对她说：「在我们困难的时候帮助过我们的人，不论他是谁，过后都不应当</w:t>
      </w:r>
    </w:p>
    <w:p>
      <w:r>
        <w:t>受到鄙视。」</w:t>
      </w:r>
    </w:p>
    <w:p>
      <w:r>
        <w:t>於是，小公主用两只纤秀的手指把青蛙挟起来，带着他上了楼，把他放在卧室的一个角落里。可是她刚刚在床</w:t>
      </w:r>
    </w:p>
    <w:p>
      <w:r>
        <w:t>上躺下，青蛙就爬到床边对她说：「我累了，我也想在床上睡觉。请把我抱上来，要不然我就告诉您父亲。」</w:t>
      </w:r>
    </w:p>
    <w:p>
      <w:r>
        <w:t>一听这话，小公主勃然大怒，一把抓起青蛙，朝墙上死劲儿摔去。</w:t>
      </w:r>
    </w:p>
    <w:p>
      <w:r>
        <w:t>「今天是２月１４号情人节，现在你想睡就去睡吧，我要出去找帅帅的王子了，你这个丑陋的讨厌鬼！」</w:t>
      </w:r>
    </w:p>
    <w:p>
      <w:r>
        <w:t>谁知青蛙刚刚飞出去，马上冒起了一大堆蓝色的烟幕──烟雾中青蛙愈变愈大、愈变愈大──小公主吓得浑身</w:t>
      </w:r>
    </w:p>
    <w:p>
      <w:r>
        <w:t>发抖，害怕得叫不出声音来。那已不再是什么青蛙，却一下子变成了一位恶魔王子：一位满是疙瘩、浑身绿皮的巨</w:t>
      </w:r>
    </w:p>
    <w:p>
      <w:r>
        <w:t>大青蛙。</w:t>
      </w:r>
    </w:p>
    <w:p>
      <w:r>
        <w:t>小公主害怕地想要叫喊，没想到青蛙大口一张，长长的舌头飞越过房间，黏黏的舌尖封住了公主的小口，让她</w:t>
      </w:r>
    </w:p>
    <w:p>
      <w:r>
        <w:t>一点声音也发不出来。</w:t>
      </w:r>
    </w:p>
    <w:p>
      <w:r>
        <w:t>「呜…呜……」小公主吓得两腿发软，拼命地爬想要逃走。青蛙张着大嘴扭动脖子，又长又黏的白色舌头卷动</w:t>
      </w:r>
    </w:p>
    <w:p>
      <w:r>
        <w:t>着缠住了小公主的双手。</w:t>
      </w:r>
    </w:p>
    <w:p>
      <w:r>
        <w:t>「哈哈哈哈哈……」青蛙卑鄙地大笑，小公主拼命滚动、挣扎，身体却被青蛙有力的舌头愈拖愈近、愈拖愈近</w:t>
      </w:r>
    </w:p>
    <w:p>
      <w:r>
        <w:t>……。</w:t>
      </w:r>
    </w:p>
    <w:p>
      <w:r>
        <w:t>青蛙用细长的右臂紧紧抱住小公主，圆圆隆起的指尖伸进了她的领口，压在幼小的乳房上，冰凉的皮肤，让小</w:t>
      </w:r>
    </w:p>
    <w:p>
      <w:r>
        <w:t>公主全身都起了鸡皮疙瘩。青蛙的左手搓揉着紧实的小屁股，长长的手指越过小公主的肛门，探索着女孩最私密的</w:t>
      </w:r>
    </w:p>
    <w:p>
      <w:r>
        <w:t>花园。</w:t>
      </w:r>
    </w:p>
    <w:p>
      <w:r>
        <w:t>「呜呜…啊……不要……」青蛙尖尖的指甲抠在小公主的花蕊上，让女孩全身不住颤抖。青蛙嘴角的唾液滴在</w:t>
      </w:r>
    </w:p>
    <w:p>
      <w:r>
        <w:t>她的脸上，小公主闻道青蛙鼻孔里喷出的腥臭气息，只觉得一阵晕眩。</w:t>
      </w:r>
    </w:p>
    <w:p>
      <w:r>
        <w:t>「真是新鲜的味道呀！」青蛙用舌根黏住公主的下巴，长长的舌头沿着女孩美丽的脖子一路往下探寻──先是</w:t>
      </w:r>
    </w:p>
    <w:p>
      <w:r>
        <w:t>Ｓ型地缠住小公主两颗小小的乳房，接着越过女孩浅浅的肚脐、滑越柔软华顺的黑森林──青蛙的大眼睛邪恶地盯</w:t>
      </w:r>
    </w:p>
    <w:p>
      <w:r>
        <w:t>着小公主的双眼，她可以清楚感觉到青蛙的口水正延着长舌头，流过自己的乳房、肚脐、阴毛，一滴滴灌入自己两</w:t>
      </w:r>
    </w:p>
    <w:p>
      <w:r>
        <w:t>片又嫩的阴唇中。</w:t>
      </w:r>
    </w:p>
    <w:p>
      <w:r>
        <w:t>「呜…喔…饶了我吧…救命……」青蛙的舌尖边摩擦着阴蒂，伸入女孩不曾被开采过的阴道。青蛙感觉到舌尖</w:t>
      </w:r>
    </w:p>
    <w:p>
      <w:r>
        <w:t>碰到了阻碍，便在女孩阴道中前后抽插自己的舌头。</w:t>
      </w:r>
    </w:p>
    <w:p>
      <w:r>
        <w:t>「啊啊……救命呀……」小公主的阴道被柔软地开启，青蛙抽插舌头时同步刺激了敏感的乳头与阴蒂，让女孩</w:t>
      </w:r>
    </w:p>
    <w:p>
      <w:r>
        <w:t>感觉到一股前所未有的奇异快感。</w:t>
      </w:r>
    </w:p>
    <w:p>
      <w:r>
        <w:t>「喔…啊…不要…啊啊…好痒……好麻…救命…」女孩在青蛙持续不断的三段式攻击下，只觉得全身酥软无力。</w:t>
      </w:r>
    </w:p>
    <w:p>
      <w:r>
        <w:t>「放开我…要尿出来了……。」</w:t>
      </w:r>
    </w:p>
    <w:p>
      <w:r>
        <w:t>「哈哈哈哈」青蛙用鼻子摩蹭公主的小鼻子。「你的身体真敏感，蜜汁都把我的舌头给弄湿了……。」</w:t>
      </w:r>
    </w:p>
    <w:p>
      <w:r>
        <w:t>「啊啊啊啊……尿出来了」小公主全身发抖……。</w:t>
      </w:r>
    </w:p>
    <w:p>
      <w:r>
        <w:t>青蛙把浑身酥软无力的小公主丢到大床上，「刷……」地一声撕开了她身上天鹅绒的衣服。</w:t>
      </w:r>
    </w:p>
    <w:p>
      <w:r>
        <w:t>「不要！不要看！」公主努力遮掩自己白洁的乳房。</w:t>
      </w:r>
    </w:p>
    <w:p>
      <w:r>
        <w:t>「哈哈哈哈！」青蛙用大手抓住公主的长裙用力一撕，露出她均匀圆润的长腿。</w:t>
      </w:r>
    </w:p>
    <w:p>
      <w:r>
        <w:t>「嘶………」青蛙的长舌头突然卷住小公主的纤腰，把她整个人举到半空中。</w:t>
      </w:r>
    </w:p>
    <w:p>
      <w:r>
        <w:t>「你要干什么？不要！不要！」小公主拼命踢动着双腿。青蛙的双手抓住她的脚踝，用力地把她扯成一个【人</w:t>
      </w:r>
    </w:p>
    <w:p>
      <w:r>
        <w:t>】字型。</w:t>
      </w:r>
    </w:p>
    <w:p>
      <w:r>
        <w:t>「救命！救命！」小公主看到青蛙的下身挺起一根长满肉疣、又长又黑的肉棒。</w:t>
      </w:r>
    </w:p>
    <w:p>
      <w:r>
        <w:t>「救命…呜……」被舌头卷住的身体逐渐下降，小公主感觉到肉棒的尖头已经撑开了自己的花园；已经被舌头</w:t>
      </w:r>
    </w:p>
    <w:p>
      <w:r>
        <w:t>狠狠玩弄过的阴道，一点也无法阻挡粗大阳具的入侵。</w:t>
      </w:r>
    </w:p>
    <w:p>
      <w:r>
        <w:t>「啊啊啊啊啊啊啊………」抓着公主脚踝的双手用力向下一拉，青蛙的巨根突破象征处子的肉膜一路刺进女孩</w:t>
      </w:r>
    </w:p>
    <w:p>
      <w:r>
        <w:t>的子宫里。公主蹬着大大的圆眼睛，长长的睫毛一眨也不眨；公主想要大喊，但剧烈的疼痛让她一点也叫不出来。</w:t>
      </w:r>
    </w:p>
    <w:p>
      <w:r>
        <w:t>「处女的感觉真好呀」青蛙边赞歎着，边用舌头卷女孩的身体上上下下。</w:t>
      </w:r>
    </w:p>
    <w:p>
      <w:r>
        <w:t>「哦哦…痛…痛…喔…啊……。」</w:t>
      </w:r>
    </w:p>
    <w:p>
      <w:r>
        <w:t>「你的阴道真是紧呀，真舒服！」</w:t>
      </w:r>
    </w:p>
    <w:p>
      <w:r>
        <w:t>「不要！拿出来！」因为下流话而害羞不已的公主，拼命地捶打着青蛙的舌头。</w:t>
      </w:r>
    </w:p>
    <w:p>
      <w:r>
        <w:t>「哈哈哈！今晚没有把你干到永远离不开我，我就永远不叫青蛙」青蛙沾满处女鲜血的肉棒慢慢变成绿色，开</w:t>
      </w:r>
    </w:p>
    <w:p>
      <w:r>
        <w:t>始从皮肤渗出毒液来。「等我的毒液渗入你阴道的皮肤，以后你一天不跟我做爱就会死。」</w:t>
      </w:r>
    </w:p>
    <w:p>
      <w:r>
        <w:t>「哈哈哈哈哈……。」</w:t>
      </w:r>
    </w:p>
    <w:p>
      <w:r>
        <w:t>「呜…好舒服…喔…不要…哦…啊……」毒液渗入皮肤，公主感觉到阴道中产生了强烈的甜美感。</w:t>
      </w:r>
    </w:p>
    <w:p>
      <w:r>
        <w:t>「不要，我不要每天跟你做爱，你杀了我吧」</w:t>
      </w:r>
    </w:p>
    <w:p>
      <w:r>
        <w:t>「这是你的命运，哈哈哈哈！」青蛙突然用力抽开舌头，女孩的身体以青蛙的阴茎为圆心，像陀螺一样不停的</w:t>
      </w:r>
    </w:p>
    <w:p>
      <w:r>
        <w:t>旋转。</w:t>
      </w:r>
    </w:p>
    <w:p>
      <w:r>
        <w:t>「啊啊啊啊…」细嫩的花心哪经得起这样的摩擦，公主发出最后的悲鸣。</w:t>
      </w:r>
    </w:p>
    <w:p>
      <w:r>
        <w:t>「要死了……。」</w:t>
      </w:r>
    </w:p>
    <w:p>
      <w:r>
        <w:t>城堡里所有的人都被青蛙的毒烟迷昏了，第二天早上，太阳爬上山的时候，一辆八匹马拉的大马车已停在了门</w:t>
      </w:r>
    </w:p>
    <w:p>
      <w:r>
        <w:t>前，马头上都插着洁白的羽毛，一晃一晃的，马身上套着金光闪闪的马具。</w:t>
      </w:r>
    </w:p>
    <w:p>
      <w:r>
        <w:t>青蛙抱着全身伤痕累累昏迷中的公主走出房间，但所有人都因为幻觉以为他是一个两眼炯炯有神、满面笑容的</w:t>
      </w:r>
    </w:p>
    <w:p>
      <w:r>
        <w:t>王子。青蛙告诉国王自己是一个被狠毒的巫婆施了魔法，除了小公主以外，谁也不能把他从水潭里解救出来的王子。</w:t>
      </w:r>
    </w:p>
    <w:p>
      <w:r>
        <w:t>於是，遵照国王的旨意，他成为小公主亲密的朋友和伴侣，他们将一道返回他的王国。</w:t>
      </w:r>
    </w:p>
    <w:p>
      <w:r>
        <w:t>马车来接年轻的王子回他的王国去。忠心耿耿的仆人扶着他的主人和王妃上了车厢，然后自己又站到了车后边</w:t>
      </w:r>
    </w:p>
    <w:p>
      <w:r>
        <w:t>去。他们上路后刚走了不远，车厢中突然听见框啷框啷的响声，好像有什么东西断裂了。路上，框啷声响了一次又</w:t>
      </w:r>
    </w:p>
    <w:p>
      <w:r>
        <w:t>一次，每次路旁的人听见响声，都以为是车上的什么东西坏了。其实不然，密封无窗的马车中，美丽的新王妃是那</w:t>
      </w:r>
    </w:p>
    <w:p>
      <w:r>
        <w:t>么地幸福，因为每一次青蛙强力插穿她身体的时候，她身上的铁链都碰撞发出欣喜若狂的声音。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