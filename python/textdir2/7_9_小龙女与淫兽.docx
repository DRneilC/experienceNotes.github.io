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小龙女与淫兽</w:t>
      </w:r>
    </w:p>
    <w:p>
      <w:r>
        <w:t>话说小龙女掉下绝情谷底１８年，一日闲来无聊，在谷地逛着，忽然听到嘶哑的叫声。</w:t>
      </w:r>
    </w:p>
    <w:p>
      <w:r>
        <w:t>仔细一听，原来叫声从山崖壁之内发出。</w:t>
      </w:r>
    </w:p>
    <w:p>
      <w:r>
        <w:t>好奇心起小龙女奋力一击，岩壁崩裂（别问我小龙女用的是什么功夫，这是色情小说，不是武侠小说）</w:t>
      </w:r>
    </w:p>
    <w:p>
      <w:r>
        <w:t>只见岩壁里面跳出来了１隻怪兽，头部就是长满了黑色触手的章鱼，全身有３米多高，头之下的身体犹如人类，</w:t>
      </w:r>
    </w:p>
    <w:p>
      <w:r>
        <w:t>不过还多了一支小臂粗的阳具。</w:t>
      </w:r>
    </w:p>
    <w:p>
      <w:r>
        <w:t>阿！！女人，淫兽看到小龙女，一口烟雾喷出，接着所有的触手，闪电般缠了过去小龙女一时不查，竟然给喷</w:t>
      </w:r>
    </w:p>
    <w:p>
      <w:r>
        <w:t>个正着。</w:t>
      </w:r>
    </w:p>
    <w:p>
      <w:r>
        <w:t>不过一生修习古墓武功的小龙女又岂是任人宰割之辈，只见她一个转身，使出古墓轻灵的轻功，轻巧巧的闪了</w:t>
      </w:r>
    </w:p>
    <w:p>
      <w:r>
        <w:t>开去。</w:t>
      </w:r>
    </w:p>
    <w:p>
      <w:r>
        <w:t>接着鬼魅般的出现在了淫兽的身后，一掌劈去，那淫兽那里受过如此凌厉的内力，瞬间被打的直撞倒了墙壁上，</w:t>
      </w:r>
    </w:p>
    <w:p>
      <w:r>
        <w:t>嘶嘶直叫。</w:t>
      </w:r>
    </w:p>
    <w:p>
      <w:r>
        <w:t>要不是小龙女留情，恐怕它早已魂归西天了。</w:t>
      </w:r>
    </w:p>
    <w:p>
      <w:r>
        <w:t>呃………几百年不见天日，人类的女子怎么都这么厉害了。</w:t>
      </w:r>
    </w:p>
    <w:p>
      <w:r>
        <w:t>它说的可笑，小龙女听了也不禁嫣然一笑。超凡脱俗的仙气气质衬托的她如同天上仙子一般。美艳不可方物。</w:t>
      </w:r>
    </w:p>
    <w:p>
      <w:r>
        <w:t>嘻嘻，人类的女子可并不是都这么厉害的，不过你这么想也不错，至少不会去害别人。</w:t>
      </w:r>
    </w:p>
    <w:p>
      <w:r>
        <w:t>接着眉毛一紧，喝道，% ２６ｑｕｏｔ；你到底是什么东西，竟然想袭击我？</w:t>
      </w:r>
    </w:p>
    <w:p>
      <w:r>
        <w:t>% ２６ｑｕｏｔ；「呃………我不敢了，呃………，我是上古洪荒时代的淫兽，被困于此几千年，看到姑娘如</w:t>
      </w:r>
    </w:p>
    <w:p>
      <w:r>
        <w:t>此美丽。才……「洪荒淫兽？……小龙女思量了起来，古墓的卷轴里面好像提起过……」洪荒淫兽，喜好和女人交</w:t>
      </w:r>
    </w:p>
    <w:p>
      <w:r>
        <w:t>合，与之交合的女子将会体验到世界上最强烈的快感，并且永远摆脱不了。以少女分泌的淫液为生，不会伤害少女</w:t>
      </w:r>
    </w:p>
    <w:p>
      <w:r>
        <w:t>「「世界上最强的……快感吗？」小龙女其实在古墓中，学习过这方面的书籍，只不过和杨过一起，不敢表露而以。</w:t>
      </w:r>
    </w:p>
    <w:p>
      <w:r>
        <w:t>想入非非的时候，她满脸开始发红，刚才淫兽呼出的烟雾其实是强烈的春药，之前只不过小龙女静心决高明，</w:t>
      </w:r>
    </w:p>
    <w:p>
      <w:r>
        <w:t>才没有被影响到，现在她面对着淫兽，思春之时春药即刻发作。「算了，反正此生大概走不出这山谷了……不如」</w:t>
      </w:r>
    </w:p>
    <w:p>
      <w:r>
        <w:t>想到这里，她把头贴近了淫兽，笑了笑。但刚才她给淫兽的印象太过深刻，淫兽此时反而退了两步。</w:t>
      </w:r>
    </w:p>
    <w:p>
      <w:r>
        <w:t>「不用担心，我不会打你了，你想要我分泌的……呃……那个什么液对吗？</w:t>
      </w:r>
    </w:p>
    <w:p>
      <w:r>
        <w:t>淫兽的眼睛睁得大大的，看着她，头上冒出了个大大的问号。</w:t>
      </w:r>
    </w:p>
    <w:p>
      <w:r>
        <w:t>小龙女笑了笑，慢慢的揭开了她的白色上衣，露出了里面白色的内衣，雪白色的皮肤在下面隐隐若现。淫兽此</w:t>
      </w:r>
    </w:p>
    <w:p>
      <w:r>
        <w:t>时眼睛都瞪圆了。</w:t>
      </w:r>
    </w:p>
    <w:p>
      <w:r>
        <w:t>「你想要的话……我就给你好了，随便对人家做你想做的吧」此时春药发作，小龙女也开始神志不清了起来。</w:t>
      </w:r>
    </w:p>
    <w:p>
      <w:r>
        <w:t>淫兽这才反映了过来，笑了笑，「好阿，你这个淫荡的女孩，刚才打我的，我要十倍的讨回来，说完数十条触</w:t>
      </w:r>
    </w:p>
    <w:p>
      <w:r>
        <w:t>手飞向了小龙女。</w:t>
      </w:r>
    </w:p>
    <w:p>
      <w:r>
        <w:t>顿时４跳触手紧紧缠住了小龙女的四肢，一条触手飞上了小龙女的胸部，往下一扯，外衣内衣被刷的撕得粉碎。</w:t>
      </w:r>
    </w:p>
    <w:p>
      <w:r>
        <w:t>瞬间小龙女就赤裸裸的出现在了淫兽面前，一生修习古墓心经，小龙女２０多岁的年龄，身体还如同１４岁的少女</w:t>
      </w:r>
    </w:p>
    <w:p>
      <w:r>
        <w:t>一般，娇小玲瓏。</w:t>
      </w:r>
    </w:p>
    <w:p>
      <w:r>
        <w:t>她的下面因为春药的关係，已经有点湿了，这时一隻触手刷的一下，衝入了小龙女的阴道，小龙女双眼一争，</w:t>
      </w:r>
    </w:p>
    <w:p>
      <w:r>
        <w:t>还没喊得出来。</w:t>
      </w:r>
    </w:p>
    <w:p>
      <w:r>
        <w:t>一直触手就佔满了她长大的小嘴，开始剧烈的抽动着。淫兽的触手拉着小龙女的双手甩到了背后，小龙女双腿</w:t>
      </w:r>
    </w:p>
    <w:p>
      <w:r>
        <w:t>被拉的完全张开触手在小穴里如同缝纫机针一般的快速抽动着。小龙女双眼圆睁得说不出话来，双眼的神色渐渐迷</w:t>
      </w:r>
    </w:p>
    <w:p>
      <w:r>
        <w:t>茫了起来，承受着前后的穿插。</w:t>
      </w:r>
    </w:p>
    <w:p>
      <w:r>
        <w:t>淫兽的触手缠满了她的身体，在她的胸部用力的缠着，挤压着。小龙女只感觉一阵阵的快感从身体各处传来，</w:t>
      </w:r>
    </w:p>
    <w:p>
      <w:r>
        <w:t>寂寞了那么多年的她，这时候突然被刺激的脑袋一片空白，只想着插在自己下面的触手永远不要停止。</w:t>
      </w:r>
    </w:p>
    <w:p>
      <w:r>
        <w:t>这个时候，触手把小龙女的身体拉近了淫兽，淫兽把小龙女直接贴在了自己的肚子上，用触手继续姦淫着小龙</w:t>
      </w:r>
    </w:p>
    <w:p>
      <w:r>
        <w:t>女，这时一条触手，慢慢的摸上了小龙女的菊花，然后突然的一伸，插入了小龙女的直肠，小龙女一阵颤抖，阴道</w:t>
      </w:r>
    </w:p>
    <w:p>
      <w:r>
        <w:t>里的触手也直接插入了子宫，在不断的活塞运动中，也同时不断的击打着她的子宫壁。</w:t>
      </w:r>
    </w:p>
    <w:p>
      <w:r>
        <w:t>小龙女身体不断的扭动着，她迎来了人生第一次高潮，因为嘴被触手塞住，只听见她一阵阵强烈的乌咽声，随</w:t>
      </w:r>
    </w:p>
    <w:p>
      <w:r>
        <w:t>之而来的是大量的淫液从她的下面，喷了出来。</w:t>
      </w:r>
    </w:p>
    <w:p>
      <w:r>
        <w:t>淫兽的触手抽离了小龙女的嘴，指了指它下面的东西说「你爽过了，我这家伙还没爽过呢，帮我含含吧。」</w:t>
      </w:r>
    </w:p>
    <w:p>
      <w:r>
        <w:t>小龙女神色一片迷离，「阿……更粗暴的对待我吧……我的身体随便你处置了」她心理隐藏的慾望，终于在这</w:t>
      </w:r>
    </w:p>
    <w:p>
      <w:r>
        <w:t>一刻爆发了出来。</w:t>
      </w:r>
    </w:p>
    <w:p>
      <w:r>
        <w:t>淫兽听到之后，毫不犹豫的，抓着小龙女的头部，把自己的东西就塞到了小龙女的嘴里，接着在她的嘴里开始</w:t>
      </w:r>
    </w:p>
    <w:p>
      <w:r>
        <w:t>快速的抽动着。</w:t>
      </w:r>
    </w:p>
    <w:p>
      <w:r>
        <w:t>抽动的同时，小龙女后面的两个穴也没闲着，继续接受着淫兽触手的姦淫。</w:t>
      </w:r>
    </w:p>
    <w:p>
      <w:r>
        <w:t>每次小龙女嘴里的阳具抽出，后面的触手就会插进来不断的姦淫着她。小龙女的脸一次次的撞像淫兽的身上，</w:t>
      </w:r>
    </w:p>
    <w:p>
      <w:r>
        <w:t>闻到了一股淫秽的气味，让她越来越不能自拔的爱上了这种被姦淫，玩弄着的感觉。</w:t>
      </w:r>
    </w:p>
    <w:p>
      <w:r>
        <w:t>就看淫兽突然全身一颤，接着小龙女感觉到一股热热的液体衝进了自己的嘴里，越来越多，直接呛到了她的喉</w:t>
      </w:r>
    </w:p>
    <w:p>
      <w:r>
        <w:t>咙，但是由于嘴全都被堵住，喷出来的液体全都被她喝了下去，紧接着后面的触手，也开始注射同样的液体，特别</w:t>
      </w:r>
    </w:p>
    <w:p>
      <w:r>
        <w:t>是菊花里的触手，射出的特别多，小龙女的肚子，甚至慢慢的开始涨大。</w:t>
      </w:r>
    </w:p>
    <w:p>
      <w:r>
        <w:t>淫兽抽出了所有触手，小龙女无力的娇躯摔倒了地上，白色的液体从她的下面，嘴里慢慢的留了出来，此刻小</w:t>
      </w:r>
    </w:p>
    <w:p>
      <w:r>
        <w:t>龙女已经陷入昏迷状态。</w:t>
      </w:r>
    </w:p>
    <w:p>
      <w:r>
        <w:t>嘿嘿，这就不行了，小姑娘，这才是开始呢，淫兽淫笑着把小龙女的身体从地上捡了起来，毫无保留的大阳具</w:t>
      </w:r>
    </w:p>
    <w:p>
      <w:r>
        <w:t>从她的阴道一贯而穿，小臂粗的阳具直接顶进了小龙女的子宫，小龙女被着突如其来的强烈刺激一激，突然清醒，</w:t>
      </w:r>
    </w:p>
    <w:p>
      <w:r>
        <w:t>才发现自己的四肢又被绑了起来，自己坐在淫兽的阳具上。被不断的插入着，阿……阿。我的身体永远归于你了，</w:t>
      </w:r>
    </w:p>
    <w:p>
      <w:r>
        <w:t>随意的玩弄把，淫秽的话语从她的嘴里不断的叫了出来。</w:t>
      </w:r>
    </w:p>
    <w:p>
      <w:r>
        <w:t>「啊啊啊……」小龙女的花瓣和菊花不断的被淫兽插入着，弄得她高潮迭起，淫兽巨大的阳具和触手的合击本</w:t>
      </w:r>
    </w:p>
    <w:p>
      <w:r>
        <w:t>来是普通女子无法承受的，但是用在经过千锤百炼的小龙女身上，只会让她感觉更加的刺激。</w:t>
      </w:r>
    </w:p>
    <w:p>
      <w:r>
        <w:t>小龙女的神智已经完全被淫兽的肉棒击垮，双眼迷茫的，淫秽的话语不断从她嘴里吐出……淫兽的触手缠满了</w:t>
      </w:r>
    </w:p>
    <w:p>
      <w:r>
        <w:t>她的身体，突然全部的紧紧的勒住了她，缠住小龙女四肢的触手也突然往外用力的拉扯着，把小龙女拉成了个大字</w:t>
      </w:r>
    </w:p>
    <w:p>
      <w:r>
        <w:t>形。插入小龙女体内的触手和阳具突然一阵急速的抽动，大量的精液注入了她的身体里，只见小龙女的肚子顷刻之</w:t>
      </w:r>
    </w:p>
    <w:p>
      <w:r>
        <w:t>间胀大了两倍，如同怀孕一样。</w:t>
      </w:r>
    </w:p>
    <w:p>
      <w:r>
        <w:t>「呃……」淫兽大吼一声，鬆开了小龙女，只见小龙女摔倒了草地上，下体不断流出淫兽的精液，慢慢的，随</w:t>
      </w:r>
    </w:p>
    <w:p>
      <w:r>
        <w:t>着精液的流出，她的肚子慢慢恢复了正常。</w:t>
      </w:r>
    </w:p>
    <w:p>
      <w:r>
        <w:t>小龙女在草坪上一时缓不过劲来，足足躺了有１０分锺才慢慢的爬了起来，而淫兽却走回了困住他的洞穴，不</w:t>
      </w:r>
    </w:p>
    <w:p>
      <w:r>
        <w:t>知道再做些什么。</w:t>
      </w:r>
    </w:p>
    <w:p>
      <w:r>
        <w:t>小龙女慢慢的爬了起来，依旧脸色焉红的她，神智渐渐的清醒了一点，静心决的效果立刻发挥了出来。</w:t>
      </w:r>
    </w:p>
    <w:p>
      <w:r>
        <w:t>淫兽这时慢慢走了出来，小龙女一看到淫兽出来，立刻脸红的低下了头，毕竟她有生以来第一次这么淫乱，回</w:t>
      </w:r>
    </w:p>
    <w:p>
      <w:r>
        <w:t>想起来也有点黯然，但是毕竟，８年一个人在谷地寂寞的等待，不是常人的精神能够承受得了的，小龙女长年压抑</w:t>
      </w:r>
    </w:p>
    <w:p>
      <w:r>
        <w:t>着自己，慾望爆发出来的时候，也会比一般人强烈得多。</w:t>
      </w:r>
    </w:p>
    <w:p>
      <w:r>
        <w:t>淫兽的触手又向小龙女伸了过来，小龙女全身一震，却没有多做反抗，本来就全身赤裸的她脸红的低下了头，</w:t>
      </w:r>
    </w:p>
    <w:p>
      <w:r>
        <w:t>就像一个等待丈夫爱抚的小妻子一样。</w:t>
      </w:r>
    </w:p>
    <w:p>
      <w:r>
        <w:t>淫兽的触手在小龙女身上不断蠕动着，爱抚着她的身躯，慢慢的，小龙女娇哼的呻吟渐渐清晰了起来。</w:t>
      </w:r>
    </w:p>
    <w:p>
      <w:r>
        <w:t>「人类！我需要你帮助我，好吗？」淫兽粗哑的声音又响了起来。</w:t>
      </w:r>
    </w:p>
    <w:p>
      <w:r>
        <w:t>「嗯……啊，你要我怎么做呢，我都听你的。」意乱情迷的小龙女，想也不想的就答应了下来。</w:t>
      </w:r>
    </w:p>
    <w:p>
      <w:r>
        <w:t>淫兽的触手慢慢移动到了小龙女的花瓣口，开始在小龙女的阴蒂上摩擦着。</w:t>
      </w:r>
    </w:p>
    <w:p>
      <w:r>
        <w:t>「其实这个洞穴并不只是封印着我，我们淫兽界的入口也在这里，只不过它被另外一个强烈的封印封住了，我</w:t>
      </w:r>
    </w:p>
    <w:p>
      <w:r>
        <w:t>需要你帮助我打开它，好吗？」</w:t>
      </w:r>
    </w:p>
    <w:p>
      <w:r>
        <w:t>「嗯……啊……啊……啊啊，我要怎么做呢？」小龙女强忍住下身的刺激问道。</w:t>
      </w:r>
    </w:p>
    <w:p>
      <w:r>
        <w:t>古人所下的封印，乃是狮王之印，封印中有九九八十一隻狮神镇守，只要同一名人类女子一次泻去它们的精元，</w:t>
      </w:r>
    </w:p>
    <w:p>
      <w:r>
        <w:t>封印就会不攻自破了。」</w:t>
      </w:r>
    </w:p>
    <w:p>
      <w:r>
        <w:t>淫兽的触手一下子突入了小龙女的花瓣，剩下的触手把小龙女全身拉成了大字形，开始用力的拉扯着，同时触</w:t>
      </w:r>
    </w:p>
    <w:p>
      <w:r>
        <w:t>手开始快速的插入着小龙女。</w:t>
      </w:r>
    </w:p>
    <w:p>
      <w:r>
        <w:t>「啊……要我和野兽，啊啊啊啊啊啊！」小龙女想到这里，下身的感觉更是强烈，俏脸高高地扬起，感受着下</w:t>
      </w:r>
    </w:p>
    <w:p>
      <w:r>
        <w:t>身抽动着的触手。</w:t>
      </w:r>
    </w:p>
    <w:p>
      <w:r>
        <w:t>「但是寻常女子，别说八十一隻狮神，仅仅一隻狮神就需要１０名女子对付，而且这１０名女子恐怕都难逃破</w:t>
      </w:r>
    </w:p>
    <w:p>
      <w:r>
        <w:t>阴而死的命运，所以，我会用我们族群留下的淫邪至宝改变你的身体，从此你将变成不死淫体，你愿意吗？」</w:t>
      </w:r>
    </w:p>
    <w:p>
      <w:r>
        <w:t>小龙女此时已经说不出话来，只见她随着触手的抽动摇摆着自己的身体，艰难的点了点头。</w:t>
      </w:r>
    </w:p>
    <w:p>
      <w:r>
        <w:t>此时只见淫兽的体内开始浮现了一点红光，开始向它的巨大肉棒移动。淫兽把触手从小龙女的体内抽了出来，</w:t>
      </w:r>
    </w:p>
    <w:p>
      <w:r>
        <w:t>但是随即立刻插入了小龙女的菊花里，另外一根同时插入了她的嘴里，开始喷发大量的淫液和麻醉液体。</w:t>
      </w:r>
    </w:p>
    <w:p>
      <w:r>
        <w:t>「呜呜……」小龙女只感觉身体越来越无力，但是下体的感觉越来越强烈，这时候淫兽体内的红光已经完全移</w:t>
      </w:r>
    </w:p>
    <w:p>
      <w:r>
        <w:t>动到了它的龟头顶端，只见它用力的一插，红光完全没入了小龙女的身体里面。</w:t>
      </w:r>
    </w:p>
    <w:p>
      <w:r>
        <w:t>小龙女只觉子宫里突然特别热，而且热量开始向全身扩散，这个时候，淫兽的触手突然全部插入了小龙女的身</w:t>
      </w:r>
    </w:p>
    <w:p>
      <w:r>
        <w:t>体，肚子，胸部，奇怪的是一滴血也没有溅出来。</w:t>
      </w:r>
    </w:p>
    <w:p>
      <w:r>
        <w:t>小龙女的身体慢慢的被触手拉进了淫兽的身体，而淫兽也静止不动了。</w:t>
      </w:r>
    </w:p>
    <w:p>
      <w:r>
        <w:t>小龙女如同进入梦中一般，感觉全身不断的被不同的东西侵犯着，迷糊之中不知道泄了几次身。梦中，小龙女</w:t>
      </w:r>
    </w:p>
    <w:p>
      <w:r>
        <w:t>感觉到脑海里面自动被灌输了一些资讯。</w:t>
      </w:r>
    </w:p>
    <w:p>
      <w:r>
        <w:t>不死淫体，将会使人类的女孩从此敏感度增加５倍以上，永远处在发情阶段，重要的是无论被怎样玩弄，受到</w:t>
      </w:r>
    </w:p>
    <w:p>
      <w:r>
        <w:t>怎样的伤害都不会死，就算身体化成灰烬，都能慢慢的复原如初。</w:t>
      </w:r>
    </w:p>
    <w:p>
      <w:r>
        <w:t>几天后，淫兽耸立的身体突然爆炸开来，小龙女青春娇嫩的身体在淫兽的体内慢慢的出现了。</w:t>
      </w:r>
    </w:p>
    <w:p>
      <w:r>
        <w:t>只见她的脸颊流下了一漊清泪「你牺牲了自己，造就了我的身体，我一定会帮你打开封印的，接着满脸通红的</w:t>
      </w:r>
    </w:p>
    <w:p>
      <w:r>
        <w:t>慢慢的向着洞口深处走去封印着淫兽的岩洞，由於长年的不见天日，到处长满了青苔，而天井上的钟乳石，也不时</w:t>
      </w:r>
    </w:p>
    <w:p>
      <w:r>
        <w:t>滴下水滴，当小龙女进入岩洞时，身上是一丝不挂的，从洞里深处吹来的风，也着实令人感到冷冽。</w:t>
      </w:r>
    </w:p>
    <w:p>
      <w:r>
        <w:t>「嗯…嗯…呼哈…嗯…」但小龙女发出的竟是是娇淫的呻吟。</w:t>
      </w:r>
    </w:p>
    <w:p>
      <w:r>
        <w:t>「啊…啊…嗯……啊啊啊！！」</w:t>
      </w:r>
    </w:p>
    <w:p>
      <w:r>
        <w:t>在成为了不死淫体后，因为敏感度提升了数倍，面对如此的冷风，在小龙女来说，就像是爱抚，不死淫体不只</w:t>
      </w:r>
    </w:p>
    <w:p>
      <w:r>
        <w:t>会提升感度数倍，并会使人永远在发情的状态，在冷风无情的爱抚下，小龙女的理智终於被快感所击溃，「啊…啊</w:t>
      </w:r>
    </w:p>
    <w:p>
      <w:r>
        <w:t>…不行了…」为了寻求更多的快感，小龙女慢慢的将白晰的右手伸往私处，此时花瓣口早已湿漉漉，粉色的阴蒂也</w:t>
      </w:r>
    </w:p>
    <w:p>
      <w:r>
        <w:t>涨大了起来，随着性欲越来越高涨，小龙女手淫了起来，而周围的景观慢慢的改变，石笋越来越密集，似乎是快要</w:t>
      </w:r>
    </w:p>
    <w:p>
      <w:r>
        <w:t>走到了尽头，小龙女虽在爱抚自己，但仍没有停下脚步，「啊…啊…好…舒服…啊啊…」小龙女将中指在小穴里来</w:t>
      </w:r>
    </w:p>
    <w:p>
      <w:r>
        <w:t>回的抽动「这…这…这是？」岩洞似乎不大，不一会儿，小龙女就走到了尽头，但，那只有一面墙，而墙上有十只</w:t>
      </w:r>
    </w:p>
    <w:p>
      <w:r>
        <w:t>灰色的石狮子画像，而强劲的冷风是从，十只灰石狮的中间的小缝吹出的。</w:t>
      </w:r>
    </w:p>
    <w:p>
      <w:r>
        <w:t>在冷冽的强风与自己的手淫下，小龙女不小心泄了身，「啊啊啊啊……」</w:t>
      </w:r>
    </w:p>
    <w:p>
      <w:r>
        <w:t>在泄身的快感与疲惫感的摧残下，小龙女因双脚一时无法平衡而跌坐在地上，而这样的姿势却把花瓣口对向了</w:t>
      </w:r>
    </w:p>
    <w:p>
      <w:r>
        <w:t>石墙上，而高潮时所泄出的淫液也喷在灰石狮的画像上，这样的举动，似乎启动了某种机关，从小缝吹出的风停止</w:t>
      </w:r>
    </w:p>
    <w:p>
      <w:r>
        <w:t>了，取而代之的是地震，「怎么回事！？」高潮过后，小龙女恢复了些神志，由於地震太过於强烈，有些钟乳石掉</w:t>
      </w:r>
    </w:p>
    <w:p>
      <w:r>
        <w:t>了下来，把地面给撞开了，而小龙女所在的位置，下面其实是中空的，而钟乳石的掉落，也将地面震出裂缝，「啊</w:t>
      </w:r>
    </w:p>
    <w:p>
      <w:r>
        <w:t>…！」一时不查的小龙女，就这样的掉了下去，「这里是？」因为不死淫体的恢复力，小龙女毫发无伤，似乎是掉</w:t>
      </w:r>
    </w:p>
    <w:p>
      <w:r>
        <w:t>到了个大空洞，周围不时传出窸窸窣窣的声音，瞪时一双双金色的眼睛出现在黑暗中，由於大空洞不像岩洞里，阳</w:t>
      </w:r>
    </w:p>
    <w:p>
      <w:r>
        <w:t>光是照不到的，因此小龙女无法看清楚眼睛的背后是什么样的东西。</w:t>
      </w:r>
    </w:p>
    <w:p>
      <w:r>
        <w:t>突然有一个声音传入小龙女的脑海里，「小姑娘，为何来此？上头的灰石印，是你一个人破解的吗？」小龙女</w:t>
      </w:r>
    </w:p>
    <w:p>
      <w:r>
        <w:t>还未来得及回答，又有一个声音出现，「之前设下的寒风阵应该还在，除非有女子的爱液喷洒在上面，否则是无法</w:t>
      </w:r>
    </w:p>
    <w:p>
      <w:r>
        <w:t>攻破的，莫非…」</w:t>
      </w:r>
    </w:p>
    <w:p>
      <w:r>
        <w:t>「这样太暗了，让我把周围点亮，我到想看看是什么样的女子，可以破坏我们的阵法」突然！！周围石壁上的</w:t>
      </w:r>
    </w:p>
    <w:p>
      <w:r>
        <w:t>青苔发出了淡淡的光，大空洞变的清晰可见。</w:t>
      </w:r>
    </w:p>
    <w:p>
      <w:r>
        <w:t>「这就是狮神！？」小龙女看着周围的石狮子，想着，「难怪一般女子要泄一只狮神的精元要十个，而且可能</w:t>
      </w:r>
    </w:p>
    <w:p>
      <w:r>
        <w:t>都能逃破阴之死」</w:t>
      </w:r>
    </w:p>
    <w:p>
      <w:r>
        <w:t>周围的狮神有十只，大约二米高，表面是灰色的，看起来像是灰色的石狮子，而每只都顶着男人小臂班大小的</w:t>
      </w:r>
    </w:p>
    <w:p>
      <w:r>
        <w:t>阳具，但看起来也是石头做的，而狮神只有眼睛的眼色不一样，是耀眼的金黄色，就在小龙女观察狮神的模样时，</w:t>
      </w:r>
    </w:p>
    <w:p>
      <w:r>
        <w:t>十只狮神一起靠了过来，「我们乃是阵守寒风阵的狮神，寒风阵为的是封住淫兽界的入口，小姑娘，为何一丝不挂</w:t>
      </w:r>
    </w:p>
    <w:p>
      <w:r>
        <w:t>的来此？」而狮神是有性欲的，由於阵守了数千年，所以刻意压抑了许久，但此时面对小龙女雪白的裸身，虽然成</w:t>
      </w:r>
    </w:p>
    <w:p>
      <w:r>
        <w:t>了不死淫体，但那丝毫不损小龙女那仙女般的气质，即使是狮神也按耐不住，小龙女看着狮神的巨大阳具，小巧的</w:t>
      </w:r>
    </w:p>
    <w:p>
      <w:r>
        <w:t>脸颊又泛起了红色，「奴家…是来解开狮王之印的…」小龙女带着一点娇淫的声音答道。</w:t>
      </w:r>
    </w:p>
    <w:p>
      <w:r>
        <w:t>「哦…想必有人告诉小姑娘如何破解吧，也罢，就尽量的试吧，希望小姑娘不要让我们失望啊」其中一只狮神</w:t>
      </w:r>
    </w:p>
    <w:p>
      <w:r>
        <w:t>兴奋的答到，「不会手下留情的唷，我先吧」语毕，一只狮神便以迅雷不及掩耳的速度，飞扑到小龙女身上，强劲</w:t>
      </w:r>
    </w:p>
    <w:p>
      <w:r>
        <w:t>的双爪，将小龙女压在地上，这样的姿势，好似小龙女是只母狗是的，巨大的石头阳具，就这么样的顶在小龙女的</w:t>
      </w:r>
    </w:p>
    <w:p>
      <w:r>
        <w:t>花瓣口，并在花瓣口来回磨损，「啊啊啊……啊啊…」</w:t>
      </w:r>
    </w:p>
    <w:p>
      <w:r>
        <w:t>突如其来的刺激，逗的小龙女欲火焚身，身体处在极度发情的状态，刷的一声，狮神的阳具就这么样的突入小</w:t>
      </w:r>
    </w:p>
    <w:p>
      <w:r>
        <w:t>龙女的阴道，并在花瓣口与子宫口来回的抽动，这样的速度不只人无法办到，连淫兽都无法抽动的如此之快，而石</w:t>
      </w:r>
    </w:p>
    <w:p>
      <w:r>
        <w:t>头肉棒表面虽然粗糙，但经过淫液的润滑，也带给小龙女前所未有的快感，「啊啊啊啊……嗯…再…更粗暴一点！！」</w:t>
      </w:r>
    </w:p>
    <w:p>
      <w:r>
        <w:t>对小龙女来说，这样的快感也别有风味，而小龙女的的乳头，也因为与地面快速的摩擦而耸立了起来，一会儿，狮</w:t>
      </w:r>
    </w:p>
    <w:p>
      <w:r>
        <w:t>神张开嘴喘气，除了吐出的气以外，狮神连舌头也是石头做的，但因水气而变的湿润，就在此时，小龙女身体不停</w:t>
      </w:r>
    </w:p>
    <w:p>
      <w:r>
        <w:t>的颤抖，柔嫩的背部靠在狮神的下腹部上，激烈的摩擦产生的快感，让小龙女泄了身，只见狮神查觉小龙女泄身的</w:t>
      </w:r>
    </w:p>
    <w:p>
      <w:r>
        <w:t>同时，便将阳具拔出，未待泄精结束，便将小龙女转身，而狮神则将头伸往小龙女的私处，此时呈现出６９式，并</w:t>
      </w:r>
    </w:p>
    <w:p>
      <w:r>
        <w:t>舔食着小龙女的爱液，「这样就不行唷，小姑娘，这才刚。」</w:t>
      </w:r>
    </w:p>
    <w:p>
      <w:r>
        <w:t>小龙女并未因这次的泄身而失神，反而用手抚摸狮神的阳具，「这样才对嘛，别让我失望了啊。」查觉到小龙</w:t>
      </w:r>
    </w:p>
    <w:p>
      <w:r>
        <w:t>女的举动，狮神露出了浅浅的邪笑，而除了用手抚摸外，小龙女也用粉嫩的舌头，舔食着狮神的龟头，好似在寻找</w:t>
      </w:r>
    </w:p>
    <w:p>
      <w:r>
        <w:t>精液似的，狮神则将有水气湿润过的舌头，插入小龙女的花瓣口，并在花瓣口与花心间来回，好似在挑逗似的，而</w:t>
      </w:r>
    </w:p>
    <w:p>
      <w:r>
        <w:t>用湿润的石舌头来做这样的挑逗，更加深了小龙女获得的快感，忍不住的，又泄身了一次。</w:t>
      </w:r>
    </w:p>
    <w:p>
      <w:r>
        <w:t>其他九只狮神，看着眼前这一灰一白，一人一兽，其淫秽无比的画面，似乎也按耐不住了，「一起上吧，不然</w:t>
      </w:r>
    </w:p>
    <w:p>
      <w:r>
        <w:t>我们还没轮到，女子就破阴而死了。」於是，其余九只也一起参与了这次的奸淫，因为十只狮神一起奸淫，使得每</w:t>
      </w:r>
    </w:p>
    <w:p>
      <w:r>
        <w:t>只只能分到一个部位，一就奸淫的狮神，躺在地上，使小龙女坐在牠的阳具上，第二只拿小龙女的小嘴来口交，第</w:t>
      </w:r>
    </w:p>
    <w:p>
      <w:r>
        <w:t>三只则调好位置，由后面插入菊花，而小龙女的双手也没闲着，第四跟第五只则用小龙女的双手来自慰，第六只则</w:t>
      </w:r>
    </w:p>
    <w:p>
      <w:r>
        <w:t>用小龙女的双峰来乳交，天晓得牠是怎么做到的，而剩下的四只则用阳具猛烈的敲打地面，这该不会是牠们自慰的</w:t>
      </w:r>
    </w:p>
    <w:p>
      <w:r>
        <w:t>方式吧？</w:t>
      </w:r>
    </w:p>
    <w:p>
      <w:r>
        <w:t>而狮神们似乎永远不会累，抽动的速度丝毫不减，但小龙女也不是省油的灯，因为得到了不死淫体，其恢复速</w:t>
      </w:r>
    </w:p>
    <w:p>
      <w:r>
        <w:t>度使的菊穴与小穴的紧度，丝毫不减，就像是处女般，这样的奸淫，便持续了许久……三日后，「呜……突然！缩</w:t>
      </w:r>
    </w:p>
    <w:p>
      <w:r>
        <w:t>得好紧！！！」</w:t>
      </w:r>
    </w:p>
    <w:p>
      <w:r>
        <w:t>一直占用阴道的狮神，突然全身抖动，巨大的石头阳巨，出现了一点青光，而青光延着肉棒慢慢的没入小龙女</w:t>
      </w:r>
    </w:p>
    <w:p>
      <w:r>
        <w:t>的肉穴里，原来那就是狮神的精元，「嘎…啊…」终於有第一只狮神射精了，在此之前，小龙女不知泄身几次，失</w:t>
      </w:r>
    </w:p>
    <w:p>
      <w:r>
        <w:t>神几次，而狮神们也没有因为小龙女失神而休息，而是不断的奸淫，伴随着青色的光茫，许多淡蓝色的体液，也这</w:t>
      </w:r>
    </w:p>
    <w:p>
      <w:r>
        <w:t>样被射入了小龙女的体内，而使得肚子涨的像怀孕一样。</w:t>
      </w:r>
    </w:p>
    <w:p>
      <w:r>
        <w:t>突如其来的射精，使小龙女感到巨大的快感，而狮神的精元，则增强了小龙女的能力，失去精元的狮神，则慢</w:t>
      </w:r>
    </w:p>
    <w:p>
      <w:r>
        <w:t>慢的风化成沙，慢慢的消失了，由於有一只狮神消失了，原本在敲打地面的第八只狮神，则抓好了时机，在淡蓝色</w:t>
      </w:r>
    </w:p>
    <w:p>
      <w:r>
        <w:t>的精液留出之前，马上又插了进去，由於嘴里还有石肉棒所以只能发出这样的低鸣「呜……」子宫里充满了精液而</w:t>
      </w:r>
    </w:p>
    <w:p>
      <w:r>
        <w:t>阴道又被石肉棒给堵住，这样激烈的交合，使小龙女的肚子好像要涨破似的，不一会儿，第二、三、四、五、六只</w:t>
      </w:r>
    </w:p>
    <w:p>
      <w:r>
        <w:t>也都泄了牠们的精元，其中因为第四、五、六只不是射在体内的，所以小龙女并没有吸收到牠们的精元，但这样也</w:t>
      </w:r>
    </w:p>
    <w:p>
      <w:r>
        <w:t>足够了，大量的精液喷洒在小龙女身体各处，白晰的身体被淡蓝色的精液给染色了，看起来就像是水的颜色一样，</w:t>
      </w:r>
    </w:p>
    <w:p>
      <w:r>
        <w:t>「哈啊…哈啊…哈啊…」好不容易喘了口气，但剩下的三只可不会给小龙女休息的机会，马上又填补了其它的空位，</w:t>
      </w:r>
    </w:p>
    <w:p>
      <w:r>
        <w:t>第七只抢到了后门，第九跟十只则一起分享小嘴，而精液与淫液的淫秽气味，早已填满了整个大空洞，「这小姑娘</w:t>
      </w:r>
    </w:p>
    <w:p>
      <w:r>
        <w:t>真行啊，居然还未破阴而死」</w:t>
      </w:r>
    </w:p>
    <w:p>
      <w:r>
        <w:t>「但我想应该快了吧？」数十天后，在原本狮神奸淫小龙女的大空洞里，已不见狮神的踪影，而小龙女则昏迷</w:t>
      </w:r>
    </w:p>
    <w:p>
      <w:r>
        <w:t>在地上，胸部的起伏看的出来还有一口气在狮神们蓝色的精液在其身上渐渐的形成了淡蓝色的薄膜，过去数十天的</w:t>
      </w:r>
    </w:p>
    <w:p>
      <w:r>
        <w:t>奸淫，泄身，虽有吸收精元，但也使得小龙女许久才能恢复体力，而这段时间淡蓝色的薄膜也依附在小龙女身上，</w:t>
      </w:r>
    </w:p>
    <w:p>
      <w:r>
        <w:t>好似蓝色的薄纱，而这件薄纱完美的衬托出小龙女仙女般的气质，数十天的奸淫，丝毫不损这样的气质，反而因为</w:t>
      </w:r>
    </w:p>
    <w:p>
      <w:r>
        <w:t>若隐若现，更增添了几分妖艳「我一定会解开封印的……」</w:t>
      </w:r>
    </w:p>
    <w:p>
      <w:r>
        <w:t>小龙女缓缓道恢复体力后，小龙女脸上泛着发情的焉红，缓缓的往大空洞更深的地方前进了，接下来会是怎样</w:t>
      </w:r>
    </w:p>
    <w:p>
      <w:r>
        <w:t>的狮神呢？【完】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