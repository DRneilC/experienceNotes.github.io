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黄蓉的小红马</w:t>
      </w:r>
    </w:p>
    <w:p>
      <w:r>
        <w:t>郭靖和黄蓉从蒙古回来，在桃花岛举行婚礼. 郭靖的大师傅柯镇恶主婚，武林同道齐来道贺. 佳期过后，武林</w:t>
      </w:r>
    </w:p>
    <w:p>
      <w:r>
        <w:t>朋友散去，黄药师也同洪七公一起去云南看望一灯大师，只有柯镇恶多住了几日，也要离去。郭靖夫妇极力挽留，</w:t>
      </w:r>
    </w:p>
    <w:p>
      <w:r>
        <w:t>但柯镇恶捺不住小岛上的寂寞，执意要回嘉兴，到那儿喝酒、赌钱.</w:t>
      </w:r>
    </w:p>
    <w:p>
      <w:r>
        <w:t>郭靖和黄蓉送走大师傅后，整个桃花岛就只有他们两人了，新婚的激情让这对小男女在这寂静的小岛上享受着</w:t>
      </w:r>
    </w:p>
    <w:p>
      <w:r>
        <w:t>无比的春风. 那黄蓉本是对各种礼教毫不在乎的人，而郭靖从小长在蒙古，再加上受黄蓉的熏染，对黄蓉无比顺从，</w:t>
      </w:r>
    </w:p>
    <w:p>
      <w:r>
        <w:t>更是任她胡作非为。两人经常不分昼夜，不分地点做爱，只要黄蓉想要，任何时候都能解开衣服和郭靖干穴；只要</w:t>
      </w:r>
    </w:p>
    <w:p>
      <w:r>
        <w:t>郭靖想，随时都可以把自己的大鸡巴插进黄蓉的穴里.</w:t>
      </w:r>
    </w:p>
    <w:p>
      <w:r>
        <w:t>黄蓉的母亲死得很早，闺房之事黄药师不便讲给女儿说，他就准备了很多这方面的书，小两口从书上学来了各</w:t>
      </w:r>
    </w:p>
    <w:p>
      <w:r>
        <w:t>种做爱的姿势和技巧，还按书上的秘方让郭靖练习阴茎增大。</w:t>
      </w:r>
    </w:p>
    <w:p>
      <w:r>
        <w:t>那郭靖从小就吃牛肉和凉水，再加上练就的至阳的「降龙十八掌」，果然事半功倍，他的阳具愈来愈粗大，每</w:t>
      </w:r>
    </w:p>
    <w:p>
      <w:r>
        <w:t>次都能将黄蓉肏得死去活来，直性的黄蓉连夸靖哥哥好本事。到后来，两人索性每天都不穿衣服，反正岛上只有他</w:t>
      </w:r>
    </w:p>
    <w:p>
      <w:r>
        <w:t>们两人，能看见他们的就只有小红马和那两只白鵰.</w:t>
      </w:r>
    </w:p>
    <w:p>
      <w:r>
        <w:t>这天黄蓉见郭靖牵着小红马向海滩走去，追上去问他要干什么，郭靖说是去溜马. 那郭靖长在蒙古，深知养马</w:t>
      </w:r>
    </w:p>
    <w:p>
      <w:r>
        <w:t>之道，再好的马也要磨练。黄蓉顾不上穿衣，非要跟着去，郭靖无法，只得将她拉上马背，两人共骑来到海滩边。</w:t>
      </w:r>
    </w:p>
    <w:p>
      <w:r>
        <w:t>郭靖一声吆喝，小红马驮着两人沿着海滩风驰电掣般飞奔，郭靖双手紧抓住黄蓉的两个乳房，黄蓉紧靠郭靖，</w:t>
      </w:r>
    </w:p>
    <w:p>
      <w:r>
        <w:t>伸手向后抓住他的大鸡巴。在剧烈的颠簸中，郭靖的鸡巴变得越来越大，黄蓉向前俯下身子，雪白的屁股顶向郭靖</w:t>
      </w:r>
    </w:p>
    <w:p>
      <w:r>
        <w:t>的胯下，郭靖便趁势把大鸡巴插进黄蓉的小穴内，依靠小红马狂奔的颠簸，使郭靖的阳具在黄蓉的小穴里抖动。</w:t>
      </w:r>
    </w:p>
    <w:p>
      <w:r>
        <w:t>小红马围着小岛跑了几圈才停了下来，郭靖也在黄蓉的穴里射了精。两人下马，那黄蓉还不依不饶的缠着郭靖，</w:t>
      </w:r>
    </w:p>
    <w:p>
      <w:r>
        <w:t>郭靖让她站好扶着小红马，自己在她身后把鸡巴插进她的后庭内。</w:t>
      </w:r>
    </w:p>
    <w:p>
      <w:r>
        <w:t>这时候天下起了大雨，两人在海边的风雨中肏穴，黄蓉畅快的尖叫超过的风浪声，直到雨过天晴两人才云收雨</w:t>
      </w:r>
    </w:p>
    <w:p>
      <w:r>
        <w:t>敛。这时黄蓉看到小红马粗大的阳具，笑着对郭靖说：「你们的居然一样大小。」</w:t>
      </w:r>
    </w:p>
    <w:p>
      <w:r>
        <w:t>郭靖和黄蓉练完功到小水潭洗澡，两人在水中互相嘻戏，这时空中传来白鵰的鸣叫，原来有人来桃花岛了，二</w:t>
      </w:r>
    </w:p>
    <w:p>
      <w:r>
        <w:t>人马上会到屋内穿好衣服出来。只见郭靖老实大方，黄蓉端庄典雅，美丽无比，丝毫没有刚才两人淫乱时的淫荡样。</w:t>
      </w:r>
    </w:p>
    <w:p>
      <w:r>
        <w:t>来人是请他夫妇二人去帮助守襄阳，原来蒙古军又进攻了。由於三天后丐帮四长老要来彙报帮中事务，只好让</w:t>
      </w:r>
    </w:p>
    <w:p>
      <w:r>
        <w:t>郭靖带着白鵰先去，三天后黄蓉再骑小红马追上他。</w:t>
      </w:r>
    </w:p>
    <w:p>
      <w:r>
        <w:t>郭靖离开后，黄蓉在寂寞无聊中渡过两天。这天她来到小水潭戏水，看到水中自己美丽的倒影，抚摸着自己白</w:t>
      </w:r>
    </w:p>
    <w:p>
      <w:r>
        <w:t>嫩的肌肤，心中一股欲火冉冉而起。她靠在大石上抚摸自己的小蜜穴，手指在小穴里搅动，淫水一股股流出来。黄</w:t>
      </w:r>
    </w:p>
    <w:p>
      <w:r>
        <w:t>蓉还觉不过隐，便把打狗棒插进自己的穴里捅了一回。</w:t>
      </w:r>
    </w:p>
    <w:p>
      <w:r>
        <w:t>但她觉得这一切都不如郭靖的大鸡巴操自己来得舒服，於是就又想出了一个主意，回到房内找出郭靖从蒙古带</w:t>
      </w:r>
    </w:p>
    <w:p>
      <w:r>
        <w:t>回来的鹿茸，拣了一个大的钉在马鞍上，黄蓉骑上马背，鹿茸插入她的小穴里，让小红马在海滩上来回奔跑。黄蓉</w:t>
      </w:r>
    </w:p>
    <w:p>
      <w:r>
        <w:t>穴里的骚水顺着马鞍往下淌，小红马也跑得血汗直流。</w:t>
      </w:r>
    </w:p>
    <w:p>
      <w:r>
        <w:t>黄蓉把马牵到了小水潭边，给马刷洗身上的汗水和泥土，她刷着马身上的泥水，无意中手碰到马的阳具，想起</w:t>
      </w:r>
    </w:p>
    <w:p>
      <w:r>
        <w:t>了自己说过靖哥哥的鸡巴和它一样大，不由想看看小红马的阳具到底有多大。</w:t>
      </w:r>
    </w:p>
    <w:p>
      <w:r>
        <w:t>黄蓉伸手握住小红马的阳具抚弄着，马的阳具变得越来越长，黄蓉把身靠上去用双乳夹住那阳具上下磨擦，黄</w:t>
      </w:r>
    </w:p>
    <w:p>
      <w:r>
        <w:t>蓉只觉浑身躁热，顾不得比较马的阳具大小，用小嘴含住阳具的顶头，使劲吸吮，小手用力揉搓马的阳具。小红马</w:t>
      </w:r>
    </w:p>
    <w:p>
      <w:r>
        <w:t>一声长嘶，大股大股的马精液直冲黄蓉的小口中，正在吸着马的龟头、毫无准备的黄蓉不由吞进两大口小红马的精</w:t>
      </w:r>
    </w:p>
    <w:p>
      <w:r>
        <w:t>液，黄蓉赶忙闭口，剩下的精液顺着她的嘴巴流出来，弄得满前胸都是。</w:t>
      </w:r>
    </w:p>
    <w:p>
      <w:r>
        <w:t>黄蓉见小红马的阳具射完精还那样壮大，再加上刚吞了它的精液，不由淫心大盛，她趴在一块石头上，分开双</w:t>
      </w:r>
    </w:p>
    <w:p>
      <w:r>
        <w:t>腿抓住小红马的阳具在自己的穴口磨来磨去。</w:t>
      </w:r>
    </w:p>
    <w:p>
      <w:r>
        <w:t>小红马好像明白主人的意思一样，将前腿翘起放到黄蓉身边的石头上，阳具也就不由自主地向前一挺，正戳进</w:t>
      </w:r>
    </w:p>
    <w:p>
      <w:r>
        <w:t>黄蓉的小穴中。</w:t>
      </w:r>
    </w:p>
    <w:p>
      <w:r>
        <w:t>虽然马的阳具很粗大，但黄蓉经过郭靖粗大的鸡巴常操的小穴，还是能让小红马的阳具进得去。黄蓉向后一挺</w:t>
      </w:r>
    </w:p>
    <w:p>
      <w:r>
        <w:t>身，那马的阳具就杵到她的子宫了。</w:t>
      </w:r>
    </w:p>
    <w:p>
      <w:r>
        <w:t>随着马儿的挺动，马的阳具在黄蓉的淫水浸泡下变得更涨大，黄蓉的小穴已经渐渐再容纳不下小红马粗壮的阳</w:t>
      </w:r>
    </w:p>
    <w:p>
      <w:r>
        <w:t>具了，下身极度的快感和撕裂般的痛楚一起袭来，使黄蓉发出一阵阵无助的尖叫。</w:t>
      </w:r>
    </w:p>
    <w:p>
      <w:r>
        <w:t>小红马的野性被激发出来，马儿疯狂地侵略着黄蓉的阴穴，使她无力地瘫倒在大石上，直到小红马的精液像洪</w:t>
      </w:r>
    </w:p>
    <w:p>
      <w:r>
        <w:t>水般箭一样射向黄蓉的子宫，它才停止运动。</w:t>
      </w:r>
    </w:p>
    <w:p>
      <w:r>
        <w:t>黄蓉被最后的激情击昏了，一股股淫水、血水和马的精液从小穴里流出来。</w:t>
      </w:r>
    </w:p>
    <w:p>
      <w:r>
        <w:t>一个美女与一匹俊马快乐地喘息着……（全文完）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