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寻秦记纪嫣然被辱篇</w:t>
      </w:r>
    </w:p>
    <w:p>
      <w:r>
        <w:t>话说项少龙第一次随着信陵君到魏国纪嫣然的小楼中时，赫然发现嚣卫牟也在现场。正当项少龙大感头痛时，</w:t>
      </w:r>
    </w:p>
    <w:p>
      <w:r>
        <w:t>嚣魏牟大步踏前，向信陵君施礼後，移到项少龙身前，伸手递过来道∶「久闻项兄剑术超卓，有机会定要领教高明。」</w:t>
      </w:r>
    </w:p>
    <w:p>
      <w:r>
        <w:t>项少龙知道他要和自己比力道，无奈下伸手过去和他相握。</w:t>
      </w:r>
    </w:p>
    <w:p>
      <w:r>
        <w:t>此时嚣卫牟心理一阵狂喜∶「哈哈哈，你项少龙聪明一世也料想不到会着了我的道，我不要你死，只要看</w:t>
      </w:r>
    </w:p>
    <w:p>
      <w:r>
        <w:t>你伤心、痛苦、心碎，让你生不如死，看着你锺爱的那些美女们一个一个被摧残、被侮辱，哈哈哈哈……」</w:t>
      </w:r>
    </w:p>
    <w:p>
      <w:r>
        <w:t>原来嚣卫牟自赵穆那处取来了一副天蚕薄丝手套，带在手上丝毫不会被人发觉，并在手套上沾上了由赵穆</w:t>
      </w:r>
    </w:p>
    <w:p>
      <w:r>
        <w:t>所炼制的一种天下第一淫毒「邪淫失心散」，中此毒者，平时并不觉异样，但只要一情动就会马上变成一个棘手催</w:t>
      </w:r>
    </w:p>
    <w:p>
      <w:r>
        <w:t>花的淫魔……而且会奉施毒者及炼此毒者——赵穆为绝对忠心的主人……</w:t>
      </w:r>
    </w:p>
    <w:p>
      <w:r>
        <w:t>嚣魏牟嘴角露出一丝冷笑，用力一握，项少龙的手顿时像给一个铁箍锁着，还在不断收紧。项少龙知道自</w:t>
      </w:r>
    </w:p>
    <w:p>
      <w:r>
        <w:t>己就力气而言，还差这混蛋好几筹，只能拼命的忍耐，但殊不知，这只是他接下来无限痛苦的开始……</w:t>
      </w:r>
    </w:p>
    <w:p>
      <w:r>
        <w:t>寻秦记（一）</w:t>
      </w:r>
    </w:p>
    <w:p>
      <w:r>
        <w:t>才女落难</w:t>
      </w:r>
    </w:p>
    <w:p>
      <w:r>
        <w:t>话说在魏国时，纪嫣然亲自上门拜访项少龙，想考较他是否有资格作他文武双全的夫婿时，带着一脸莫名</w:t>
      </w:r>
    </w:p>
    <w:p>
      <w:r>
        <w:t>其妙的项少龙坐上马车，来到了一处荒郊野外……</w:t>
      </w:r>
    </w:p>
    <w:p>
      <w:r>
        <w:t>马车停了下来，纪嫣然伸出纤美的玉手，轻轻推了推他的肩头，眼中异采连闪道∶「若还觉得嫣然并不讨</w:t>
      </w:r>
    </w:p>
    <w:p>
      <w:r>
        <w:t>厌，便下车吧！」</w:t>
      </w:r>
    </w:p>
    <w:p>
      <w:r>
        <w:t>然後纪嫣然脱下白毛裘，露出内里一席紧身的劲装，项少龙登时眼前一亮，目定口呆地看着纪嫣然玲珑伏</w:t>
      </w:r>
    </w:p>
    <w:p>
      <w:r>
        <w:t>凸的胴体，尤其是胸前那饱满的鼓起……</w:t>
      </w:r>
    </w:p>
    <w:p>
      <w:r>
        <w:t>古时候是没有胸罩的，而纪嫣然此时内里似乎也只有一件薄肚兜，使得乳房在紧身衣下若隐若现，呼之欲</w:t>
      </w:r>
    </w:p>
    <w:p>
      <w:r>
        <w:t>出，甚至还让人有可以看到乳尖的错觉。纪嫣然不属於超波霸型的美女，但以现代的眼光来看，至少该有３３Ｄ罩</w:t>
      </w:r>
    </w:p>
    <w:p>
      <w:r>
        <w:t>杯，他那两颗鼓鼓地像馒头样的高耸乳房比波霸更令人遐想，让人想一把抱在怀里恣意的搓揉、任意的磨捏……</w:t>
      </w:r>
    </w:p>
    <w:p>
      <w:r>
        <w:t>在胸部周围的衣服都被撑的好紧，看来真的既尖挺又浑圆，而就在他跳下马车往前方荒地跑去时，整个丰</w:t>
      </w:r>
    </w:p>
    <w:p>
      <w:r>
        <w:t>满的胸部一跳一跳地彷佛就快冲破紧身衣了……峰峦之胜令人美不胜收！</w:t>
      </w:r>
    </w:p>
    <w:p>
      <w:r>
        <w:t>就当项少龙正陶醉时，体内忽然一阵火样的内气自丹田下方狂冒上来，眼前一阵晕眩……不过幸好此情形</w:t>
      </w:r>
    </w:p>
    <w:p>
      <w:r>
        <w:t>一晃而过，项少龙心想∶「可能是最近太过操劳了吧！」於是就没放在心上。</w:t>
      </w:r>
    </w:p>
    <w:p>
      <w:r>
        <w:t>而纪嫣然转身发现项少龙两颗眼睛肆无忌惮的自己身上游走，最後更贪婪的盯着自己那从未被人摸过的趐胸上</w:t>
      </w:r>
    </w:p>
    <w:p>
      <w:r>
        <w:t>看，俏脸一红，无比的羞意使得她把身体缩了一下，谁知这更把她那蜜桃般的软肉给挤得更加突出，而微微前倾的</w:t>
      </w:r>
    </w:p>
    <w:p>
      <w:r>
        <w:t>身躯使得乳沟更加明显，项少龙那阵不舒服的感觉又再度自小腹下往上冲。</w:t>
      </w:r>
    </w:p>
    <w:p>
      <w:r>
        <w:t>此时，纪嫣然也没给项少龙时间多想，随即拔出腰间佩剑道∶「项少龙！少在那逞眼珠儿轻薄，我是奉大</w:t>
      </w:r>
    </w:p>
    <w:p>
      <w:r>
        <w:t>王之命来把你杀死的，应战吧！」</w:t>
      </w:r>
    </w:p>
    <w:p>
      <w:r>
        <w:t>项少龙愕然道∶「小姐说笑了！」</w:t>
      </w:r>
    </w:p>
    <w:p>
      <w:r>
        <w:t>纪嫣然脸寒如冰，秀眸射出锐利深刻的光芒，娇哼道∶「谁和你说笑？看剑！」</w:t>
      </w:r>
    </w:p>
    <w:p>
      <w:r>
        <w:t>项少龙但见眼前尽是剑光，不敢怠慢，拔剑出鞘。</w:t>
      </w:r>
    </w:p>
    <w:p>
      <w:r>
        <w:t>「当！」纪嫣然像变了头雌豹般，腰肢像装了弹簧一样有力地扭动着，纤细的腰枝衬托出纪嫣然整个胴体完美</w:t>
      </w:r>
    </w:p>
    <w:p>
      <w:r>
        <w:t>的曲线，而曲线的尽头翘起了充满弹跳感的臀部。</w:t>
      </w:r>
    </w:p>
    <w:p>
      <w:r>
        <w:t>啊！好想摸她一把……项少龙心里想着。</w:t>
      </w:r>
    </w:p>
    <w:p>
      <w:r>
        <w:t>项少龙施出墨子剑法挡了十多剑後，找到一个反攻的机会，一剑劈在对方剑锋处。</w:t>
      </w:r>
    </w:p>
    <w:p>
      <w:r>
        <w:t>纪嫣然臂力自然及不上项少龙，仗的只是剑法精微，教项少龙有力难施，这下给对方劈个正着，忙往後退</w:t>
      </w:r>
    </w:p>
    <w:p>
      <w:r>
        <w:t>去。</w:t>
      </w:r>
    </w:p>
    <w:p>
      <w:r>
        <w:t>纪嫣然娇笑道∶「终於肯露出真功夫了吗？」</w:t>
      </w:r>
    </w:p>
    <w:p>
      <w:r>
        <w:t>纪嫣然愈打愈勇，每一个姿势都是那麽诱人。</w:t>
      </w:r>
    </w:p>
    <w:p>
      <w:r>
        <w:t>在项少龙来说，最可怕的不是她的剑法，而是在他眼前不停跳动的那两颗蜜桃，上上下下、左右摇摆，使得小</w:t>
      </w:r>
    </w:p>
    <w:p>
      <w:r>
        <w:t>腹下冲上来的那股气也越来越强。於是项少龙不住後退，背脊撞到一棵大树处，此时脑中轰的一声……</w:t>
      </w:r>
    </w:p>
    <w:p>
      <w:r>
        <w:t>恶魔醒了！纪嫣然还未察觉项少龙的异样，哈哈一笑，长剑吞吐不定间，忽然一剑抹来，项少龙横剑扫挡。</w:t>
      </w:r>
    </w:p>
    <w:p>
      <w:r>
        <w:t>「当！」的一声脆响，项少龙的飞虹应声脱手飞出。</w:t>
      </w:r>
    </w:p>
    <w:p>
      <w:r>
        <w:t>纪嫣然呆了一呆，因为明显地是项少龙故意甩手，让她把剑劈飞，而她用猛了力道，身子不由往同方向扑倾过</w:t>
      </w:r>
    </w:p>
    <w:p>
      <w:r>
        <w:t>去。</w:t>
      </w:r>
    </w:p>
    <w:p>
      <w:r>
        <w:t>「啪！」的一声，纪嫣然的粉臀已被项少龙的禄山之爪拍了一下。</w:t>
      </w:r>
    </w:p>
    <w:p>
      <w:r>
        <w:t>项少龙打完还不够，还重重的捏了一把，接者纪嫣然忽然娇呼一声∶「唉呀！」</w:t>
      </w:r>
    </w:p>
    <w:p>
      <w:r>
        <w:t>原来项少龙沿着那股沟儿将手深入纪嫣然的胯下，抚着他那女孩儿家最最宝贵神秘的地方。纪嫣然浑身一</w:t>
      </w:r>
    </w:p>
    <w:p>
      <w:r>
        <w:t>颤，全身趐软无力，只能紧紧的夹着大腿，但此举只是让对方的手更加贴紧自己的私处，然後项少龙一点都不知怜</w:t>
      </w:r>
    </w:p>
    <w:p>
      <w:r>
        <w:t>香惜玉的，只手按着纪嫣然的私处，将她整个人抛翻了一圈，倒入厚软的草地里。</w:t>
      </w:r>
    </w:p>
    <w:p>
      <w:r>
        <w:t>纪嫣然大骇翻身，正要借腰力弹起，项少龙已整个飞扑过来，压在她动人的身体上，两只大手铁箍般抓着</w:t>
      </w:r>
    </w:p>
    <w:p>
      <w:r>
        <w:t>她手腕，立时使她动弹不得。</w:t>
      </w:r>
    </w:p>
    <w:p>
      <w:r>
        <w:t>两人肢体交缠，纪才女惊慌之下大叫出声∶「啊……项少龙，你要做什麽？</w:t>
      </w:r>
    </w:p>
    <w:p>
      <w:r>
        <w:t>你到底怎麽回事，快点放开我！」</w:t>
      </w:r>
    </w:p>
    <w:p>
      <w:r>
        <w:t>纪嫣然正挣扎时，一张俏脸忽然红得快滴出血来了，失声叫道∶「啊……不要动……啊……你……在干什麽？」</w:t>
      </w:r>
    </w:p>
    <w:p>
      <w:r>
        <w:t>项少龙此时哈哈大笑说∶「纪嫣然，你总算落到我手上了，你这个人人争相谄媚巴结的大才女，哼！我倒</w:t>
      </w:r>
    </w:p>
    <w:p>
      <w:r>
        <w:t>要看看你这高傲的样子在我无往不利的挑情手段下还能维持多久，普通装得一副正襟危坐的架势，我看你骨子里也</w:t>
      </w:r>
    </w:p>
    <w:p>
      <w:r>
        <w:t>是人尽可夫的骚婆娘一个。啧啧啧啧……看你这标致的身材，真是极品，不狠狠糟蹋糟蹋你可就是暴殄天物啦，就</w:t>
      </w:r>
    </w:p>
    <w:p>
      <w:r>
        <w:t>让我好好享受享受吧，哈哈哈哈……」</w:t>
      </w:r>
    </w:p>
    <w:p>
      <w:r>
        <w:t>此时项少龙已成为天下第一淫魔，虽然心智与意识不失，但早已个性大变，他此时正狂笑着心想∶「这个</w:t>
      </w:r>
    </w:p>
    <w:p>
      <w:r>
        <w:t>骚妮子实是生平所见美女之最，我可得慢慢来，逐分逐寸的好好享受享受，不能浪费啊，哈哈哈哈！」</w:t>
      </w:r>
    </w:p>
    <w:p>
      <w:r>
        <w:t>看项少龙不动手也不动脚，就这样压在纪嫣然身上，胸口贴着纪嫣然那一对丰满无比、充满弹性又柔软的</w:t>
      </w:r>
    </w:p>
    <w:p>
      <w:r>
        <w:t>趐胸上，那话儿则在这大美女的私处上来回磨来磨去，时而以穿刺的方式刺激着这天下第一美女的花瓣，然後项少</w:t>
      </w:r>
    </w:p>
    <w:p>
      <w:r>
        <w:t>龙开始不停的扭动着身体，对纪嫣然曼妙的胴体又是挤又是压，尽情享受阵阵销魂蚀骨的感觉。</w:t>
      </w:r>
    </w:p>
    <w:p>
      <w:r>
        <w:t>项少龙淫笑道∶「如此软玉温香，真是人生难得几回抱啊！哈哈哈哈……嫣然妹你放心，我不会那麽快就</w:t>
      </w:r>
    </w:p>
    <w:p>
      <w:r>
        <w:t>扒光你，也不会那麽快让你尝到作女人滋味，我要一点一点的享受蹂躏你的过程，哈哈哈哈……」</w:t>
      </w:r>
    </w:p>
    <w:p>
      <w:r>
        <w:t>纪嫣然芳心大急，由於她在魏国的地位崇高，从娘胎初生以来从未有男儿敢对他如此无礼，包括君主都对</w:t>
      </w:r>
    </w:p>
    <w:p>
      <w:r>
        <w:t>他敬重有加，即使是信陵君如此地位的人想动纪嫣然脑筋也绝对不能强来，顶多是心里想想罢了。而像现在这样给</w:t>
      </w:r>
    </w:p>
    <w:p>
      <w:r>
        <w:t>一个大男人扑在身上，对自己守身如玉的处子之躯予取予求更是从没想过的。</w:t>
      </w:r>
    </w:p>
    <w:p>
      <w:r>
        <w:t>「天啊！给他这样一弄，将来还能嫁人吗？受到这样的侮辱，我也不要活了……」事关女儿家贞操大事令才女</w:t>
      </w:r>
    </w:p>
    <w:p>
      <w:r>
        <w:t>方寸失措，一时惊吓、羞辱、难过齐上心头，在气极攻心之下吐了一口鲜血，就此晕了过去……</w:t>
      </w:r>
    </w:p>
    <w:p>
      <w:r>
        <w:t>＊＊＊＊＊＊＊＊＊＊＊＊＊＊＊＊＊＊＊＊＊＊＊＊＊＊＊＊＊＊＊＊＊＊＊真是让大家久等了，因为</w:t>
      </w:r>
    </w:p>
    <w:p>
      <w:r>
        <w:t>小弟普通时间本就极为有限，再加上我真的是新手（各位仔细看看我的拙劣的用词与单调的文章流程就可以发现），</w:t>
      </w:r>
    </w:p>
    <w:p>
      <w:r>
        <w:t>在大学中除了老师要求外从不写作，所以速度很慢，故可能发表的时间不会很快，请大家多多包涵，也请各位继续</w:t>
      </w:r>
    </w:p>
    <w:p>
      <w:r>
        <w:t>给我支持。^_^</w:t>
      </w:r>
    </w:p>
    <w:p>
      <w:r>
        <w:t>另外，小弟也会将大家希望的剧情列入考虑，只是可能得多等一下，我还是想从小辣开始，不想一下就使</w:t>
      </w:r>
    </w:p>
    <w:p>
      <w:r>
        <w:t>这些美女们就进入疯狂的性爱，成为荡妇淫娃，因为我热爱小说，也热爱作者们所创造的角色，对她们实在想多温</w:t>
      </w:r>
    </w:p>
    <w:p>
      <w:r>
        <w:t>存一下，不愿一会儿就结束了，不知各位意见如何？^_^ ＊＊＊＊＊＊＊＊＊＊＊＊＊＊＊＊＊＊＊＊＊＊＊＊＊</w:t>
      </w:r>
    </w:p>
    <w:p>
      <w:r>
        <w:t>＊＊＊＊＊＊＊＊＊＊</w:t>
      </w:r>
    </w:p>
    <w:p>
      <w:r>
        <w:t>寻秦记（二）</w:t>
      </w:r>
    </w:p>
    <w:p>
      <w:r>
        <w:t>千钧一发</w:t>
      </w:r>
    </w:p>
    <w:p>
      <w:r>
        <w:t>项少龙一看纪嫣然晕了过去，心想∶「此女心性高傲，才被我略施手段就气得晕了过去，若这天下第一美</w:t>
      </w:r>
    </w:p>
    <w:p>
      <w:r>
        <w:t>女知道她接下来的命运，恐怕她鲜血可有得吐了，哈哈哈哈……」</w:t>
      </w:r>
    </w:p>
    <w:p>
      <w:r>
        <w:t>成了淫魔的项少龙一把将纪才女横抱了起来，走到一棵大树下，撕下她腿上的衣裳，将纪嫣然双手捆起来</w:t>
      </w:r>
    </w:p>
    <w:p>
      <w:r>
        <w:t>吊在树枝上。由於被捆的双手高高的举起，使得胸部更加突出，更加没有防备，让人有随时想摸一把都可以的舒爽</w:t>
      </w:r>
    </w:p>
    <w:p>
      <w:r>
        <w:t>感。捆好之後，接着项少龙以两指按摩她的人中，促其苏醒。</w:t>
      </w:r>
    </w:p>
    <w:p>
      <w:r>
        <w:t>「喔……」纪嫣然嘤咛一声，缓缓的醒了过来，一会儿马上想起了失去意识前的情况，慌忙的抬起头来，</w:t>
      </w:r>
    </w:p>
    <w:p>
      <w:r>
        <w:t>却发现自己双手受制，被悬在一棵树上。而项少龙正将自己整个身躯抱在怀里，一只手正不规矩的在她饱满的趐胸</w:t>
      </w:r>
    </w:p>
    <w:p>
      <w:r>
        <w:t>上抚摸着……</w:t>
      </w:r>
    </w:p>
    <w:p>
      <w:r>
        <w:t>纪嫣然惊慌之下娇声道∶「啊！项少龙，你居然敢对我如此无礼，快放我下来，你怎麽可以……啊……快</w:t>
      </w:r>
    </w:p>
    <w:p>
      <w:r>
        <w:t>住手……不要……」</w:t>
      </w:r>
    </w:p>
    <w:p>
      <w:r>
        <w:t>纪嫣然双颊绯红，苦忍着胸部传来一阵阵趐麻的感觉，娇小的身躯不停的扭动，似乎想藉此逃开项少龙对</w:t>
      </w:r>
    </w:p>
    <w:p>
      <w:r>
        <w:t>他胸部的轻薄。项少龙的淫欲却因此更加高涨，使项少龙更加用力的搓揉她的椒乳，还不时以指缝去捏夹她那敏感</w:t>
      </w:r>
    </w:p>
    <w:p>
      <w:r>
        <w:t>的胸前双丸，甚至直接用手指押她的乳尖，登时使胸部出现了一个美妙的凹陷……</w:t>
      </w:r>
    </w:p>
    <w:p>
      <w:r>
        <w:t>倔强的纪才女终於忍不住哀求道∶「啊……不要这样……不要……不要……你杀了我吧……不要这样羞辱</w:t>
      </w:r>
    </w:p>
    <w:p>
      <w:r>
        <w:t>我……」</w:t>
      </w:r>
    </w:p>
    <w:p>
      <w:r>
        <w:t>项少龙闭起眼睛享受着纪嫣然仙乐般的哀叫声，一只手却从未停过，持续由外往内绕圈似的恣意揉捏……</w:t>
      </w:r>
    </w:p>
    <w:p>
      <w:r>
        <w:t>伴着纪嫣然一声声诱人的呻吟，整个荒野弥漫着邪淫的气氛。</w:t>
      </w:r>
    </w:p>
    <w:p>
      <w:r>
        <w:t>他嘿嘿淫笑道∶「嫣然妹，你这对丰满的双乳可真是让人爱不释手，虽不是非常大，但乳房的形状真是美，尖</w:t>
      </w:r>
    </w:p>
    <w:p>
      <w:r>
        <w:t>挺又富有弹性，堪称天底下最具手感的胸部啊！</w:t>
      </w:r>
    </w:p>
    <w:p>
      <w:r>
        <w:t>呵呵呵呵……要我杀了你……想都没有，这才刚开始勒！」项少龙的手动得更激烈了！</w:t>
      </w:r>
    </w:p>
    <w:p>
      <w:r>
        <w:t>「喔……快停手……不要……」纪嫣然的身躯扭动的更厉害了。</w:t>
      </w:r>
    </w:p>
    <w:p>
      <w:r>
        <w:t>纪才女平时可谓智计过人的女中豪杰，从来只有别人吃亏，焉有落入别人手里的份，但这次却因错看了项</w:t>
      </w:r>
    </w:p>
    <w:p>
      <w:r>
        <w:t>少龙而一时轻忽着了道，真可谓世间情为何物啊！</w:t>
      </w:r>
    </w:p>
    <w:p>
      <w:r>
        <w:t>但此时悔之已晚，在受到了项少龙如此极度侮辱的情形之下，纪才女忽然双眼紧闭，猛一撇头，竟是要咬舌自</w:t>
      </w:r>
    </w:p>
    <w:p>
      <w:r>
        <w:t>尽。</w:t>
      </w:r>
    </w:p>
    <w:p>
      <w:r>
        <w:t>项少龙也真不愧是经由现代科技、军队严格训练下的特种部队，一发现纪才女神情有异样，随即往纪嫣然</w:t>
      </w:r>
    </w:p>
    <w:p>
      <w:r>
        <w:t>出手，「喀」一声将纪嫣然的下巴给拆了下来，手法迅速熟练。</w:t>
      </w:r>
    </w:p>
    <w:p>
      <w:r>
        <w:t>「哼！自尽？想得美，你天真的以为能逃出我的手掌心吗？哈哈哈！在没有让你这大才女在我面前哭嚎哀</w:t>
      </w:r>
    </w:p>
    <w:p>
      <w:r>
        <w:t>叫之前，我是不会让你死的，更何况我还很想听听你淫荡的浪叫声勒！」</w:t>
      </w:r>
    </w:p>
    <w:p>
      <w:r>
        <w:t>由於下颚骨脱臼，纪嫣然已不能做出咬合的动作，只能发出一些令项少龙兽性大发的呻吟声，当真是求生</w:t>
      </w:r>
    </w:p>
    <w:p>
      <w:r>
        <w:t>不得，求死不能啊！这个恶魔似乎一点都不急着侵犯纪嫣然，反而好整以暇的所有一切都「慢慢来」。</w:t>
      </w:r>
    </w:p>
    <w:p>
      <w:r>
        <w:t>项少龙走到这冰清玉洁的美女身後，从後方紧紧的抱住她，享受着与才女柔软背臀相贴的动人滋味，用早</w:t>
      </w:r>
    </w:p>
    <w:p>
      <w:r>
        <w:t>已涨起的阳具紧紧贴在她的臀部上，手则揽抱着她纤细的腰，尽情揩磨她美妙的胴体曲线。项少龙的手也不闲着，</w:t>
      </w:r>
    </w:p>
    <w:p>
      <w:r>
        <w:t>一只大手掌摸向纪嫣然因捆绑而更加高耸的美乳，左右一路来回的摸来抹去，看着因抚摸而形成的衣服绉折与乳房</w:t>
      </w:r>
    </w:p>
    <w:p>
      <w:r>
        <w:t>的凹陷，恶魔一双手摸得连呼啧啧。</w:t>
      </w:r>
    </w:p>
    <w:p>
      <w:r>
        <w:t>接着，项少龙两只手分别握住纪嫣然胸前丰满的双球，大力地搓揉起来，一会儿还以中指按住纪嫣然的乳</w:t>
      </w:r>
    </w:p>
    <w:p>
      <w:r>
        <w:t>头，迅速上下震动按摩，一会儿以大拇指跟食指捏着她的乳尖不停转动……</w:t>
      </w:r>
    </w:p>
    <w:p>
      <w:r>
        <w:t>纪嫣然因为双手被捆而完全无法抵抗，连遮掩逃避都做不到，只能任由浑圆的胸部因吊在树上而高高的挺</w:t>
      </w:r>
    </w:p>
    <w:p>
      <w:r>
        <w:t>起，完全让这淫徒予取予求。而更要命的是，不管心里再怎麽的不愿意，身体居然还是传来一阵阵从未经历过的快</w:t>
      </w:r>
    </w:p>
    <w:p>
      <w:r>
        <w:t>感，使她娇喘细细，只能不停的扭动着身躯。</w:t>
      </w:r>
    </w:p>
    <w:p>
      <w:r>
        <w:t>项少龙自然发现纪嫣然已经情动，得意的笑着说∶「嫣然妹啊！身体是骗不了人的，你这可爱的乳头早已</w:t>
      </w:r>
    </w:p>
    <w:p>
      <w:r>
        <w:t>不听话的翘起来了，硬的像两粒小石头勒，哈哈哈哈……而且搞不好……」项少龙一只手开始移向纪嫣然平坦的小</w:t>
      </w:r>
    </w:p>
    <w:p>
      <w:r>
        <w:t>腹，往她的胯下摸索而去。</w:t>
      </w:r>
    </w:p>
    <w:p>
      <w:r>
        <w:t>纪嫣然感觉到项少龙的企图，惊慌的叫了起来，但只能发出「啊……啊……喔……」的声音，大概是在说</w:t>
      </w:r>
    </w:p>
    <w:p>
      <w:r>
        <w:t>∶「不要，不要……那里不可以……住手……那是女孩最隐密的地方……不要……求求你……」</w:t>
      </w:r>
    </w:p>
    <w:p>
      <w:r>
        <w:t>只见纪嫣然紧紧地夹住双腿，不停扭动身体想阻止项少龙探索她神秘的处女地。而项少龙却更是兴奋，强</w:t>
      </w:r>
    </w:p>
    <w:p>
      <w:r>
        <w:t>暴这天下第一美女的刺激使得他下方的阳具更加粗大，舒服的顶在纪嫣然柔软且高翘的臀部上。而不论纪嫣然如何</w:t>
      </w:r>
    </w:p>
    <w:p>
      <w:r>
        <w:t>挣扎都无法阻止项少龙的手，它依然一点一滴的蚕食着那片无人到过的领土。终於，项少龙整只手掌越过了耻丘，</w:t>
      </w:r>
    </w:p>
    <w:p>
      <w:r>
        <w:t>伸进了才女微微隆起的胯下。</w:t>
      </w:r>
    </w:p>
    <w:p>
      <w:r>
        <w:t>「啊……呜……」纪嫣然绝望的悲叫一声，也忍不住哭了出来，美丽的花瓣终於失守了！</w:t>
      </w:r>
    </w:p>
    <w:p>
      <w:r>
        <w:t>项少龙从背後以脚强硬分开纪嫣然的双腿，使手的活动空间加大，能够整个覆盖在纪嫣然软嫩的私处。这</w:t>
      </w:r>
    </w:p>
    <w:p>
      <w:r>
        <w:t>淫魔一摸之下，惊讶的叫道∶「啊，天啊……嫣然妹，你的阴户怎麽会如此之嫩，那种柔软的感觉实在是要人命！」</w:t>
      </w:r>
    </w:p>
    <w:p>
      <w:r>
        <w:t>项少龙还发现纪嫣然的私处居然已经非常湿滑了，这才女竟会敏感如斯，其淫水之多，居然透过内里的衬</w:t>
      </w:r>
    </w:p>
    <w:p>
      <w:r>
        <w:t>衣与武士服湿透到外面来。</w:t>
      </w:r>
    </w:p>
    <w:p>
      <w:r>
        <w:t>纪嫣然确不愧为天下第一倾国倾城的尤物，才貌兼备之外，居然还身具百年难得一见的天生媚骨，拥有极</w:t>
      </w:r>
    </w:p>
    <w:p>
      <w:r>
        <w:t>端敏感而易於情动的体质。</w:t>
      </w:r>
    </w:p>
    <w:p>
      <w:r>
        <w:t>项少龙大声笑道∶「没想到嫣然妹你除了脸蛋身材属於特级品之外，还拥有这天下少有的名器，呵呵呵呵，</w:t>
      </w:r>
    </w:p>
    <w:p>
      <w:r>
        <w:t>还在那边叫不要，你看都湿成这样了，连几层衣物都挡不住你汹涌的爱液。怎麽样？摸得很舒服吧……哈哈哈哈，</w:t>
      </w:r>
    </w:p>
    <w:p>
      <w:r>
        <w:t>迟早让你从才女变成一个荡妇淫娃。」</w:t>
      </w:r>
    </w:p>
    <w:p>
      <w:r>
        <w:t>纪嫣然心中的悲苦几乎到了无法形容的地步，身躯受辱的情形下，还要听项少龙羞人的淫词荡语，偏偏是</w:t>
      </w:r>
    </w:p>
    <w:p>
      <w:r>
        <w:t>无处可逃，无处可闪，连要以死逃避都不允许。而令她不敢相信的是，身体居然还背叛自己∶乳头尖翘、淫水直流，</w:t>
      </w:r>
    </w:p>
    <w:p>
      <w:r>
        <w:t>内心深处甚至还渴望项少龙继续放肆的抚摸她，直闯她发热麻痒的私处……</w:t>
      </w:r>
    </w:p>
    <w:p>
      <w:r>
        <w:t>此时项少龙另一只手用力拉开了纪嫣然的衣襟，露出了白皙光滑的肌肤，襟口内丰满的胸部隐隐可见。成</w:t>
      </w:r>
    </w:p>
    <w:p>
      <w:r>
        <w:t>了淫魔的项少龙当然不会客气，立时摸入这美女的衬衣之中，将其趐胸整个盈握。</w:t>
      </w:r>
    </w:p>
    <w:p>
      <w:r>
        <w:t>「哇！」项少龙又再发出一声惊叹，趐胸入手处滑如凝脂，揉捏起来感觉既饱满又充满弹性，比之隔了武士服</w:t>
      </w:r>
    </w:p>
    <w:p>
      <w:r>
        <w:t>又不知美上多少，故另项少龙更是不停的搓揉纪嫣然的椒乳。</w:t>
      </w:r>
    </w:p>
    <w:p>
      <w:r>
        <w:t>看着满脸通红不停喘着气的纪才女，再搭配上听来既可怜又动人的哀吟声，使得项少龙自背後越发紧紧抱</w:t>
      </w:r>
    </w:p>
    <w:p>
      <w:r>
        <w:t>住纪嫣然前凸後翘的胴体，一手近乎粗暴地捏着她胸前的那两块软肉，一手则不停在她花瓣上来回抚摸、以手指揉</w:t>
      </w:r>
    </w:p>
    <w:p>
      <w:r>
        <w:t>她的阴蒂，浅浅的透过衣服戳进她的阴户之内。</w:t>
      </w:r>
    </w:p>
    <w:p>
      <w:r>
        <w:t>纪嫣然无比诱人的胴体，与强暴一个人人敬仰、国色天香的才女所产生的快感，使得项少龙的性冲动终於</w:t>
      </w:r>
    </w:p>
    <w:p>
      <w:r>
        <w:t>到了极限，他再也忍不下去了，哈哈大笑道∶「嫣然妹，你的身体实在是太精彩了，我已忍不住要一亲芳泽，把你</w:t>
      </w:r>
    </w:p>
    <w:p>
      <w:r>
        <w:t>骑在胯下大干特干。」</w:t>
      </w:r>
    </w:p>
    <w:p>
      <w:r>
        <w:t>於是项少龙自身上取出一把匕首，施出他在特种部队严格训练下的手段，只看他迅速的绕了纪嫣然胴体一</w:t>
      </w:r>
    </w:p>
    <w:p>
      <w:r>
        <w:t>圈，「啪」「啪」「啪」一连响起几声衣服绷裂的声音。</w:t>
      </w:r>
    </w:p>
    <w:p>
      <w:r>
        <w:t>「啊……」纪嫣然娇呼一声，她的武士服连同内里的衬衣与肚兜儿，全数变成碎片散落一地，而身上居然</w:t>
      </w:r>
    </w:p>
    <w:p>
      <w:r>
        <w:t>一丝伤痕都没有，可见项少龙刀工之细，之精准。</w:t>
      </w:r>
    </w:p>
    <w:p>
      <w:r>
        <w:t>此时纪才女已然一丝不挂的将其身体完全展露在项少龙的面前了！</w:t>
      </w:r>
    </w:p>
    <w:p>
      <w:r>
        <w:t>正当项少龙想立时扑上去，来个霸王硬上弓时，眼前的情景却让他无比的震摄！纪嫣然全身赛雪的肌肤细</w:t>
      </w:r>
    </w:p>
    <w:p>
      <w:r>
        <w:t>致光滑而且白里透红，此时她丰满挺立的双乳也因衣服碎裂而正微微的颤动着，在一片雪白之中胸前，那动人心弦</w:t>
      </w:r>
    </w:p>
    <w:p>
      <w:r>
        <w:t>的两点嫣红更是美妙得不可方物，峰峦之胜配上浑圆高翘的臀部，整个胴体曼妙的曲线，当真是该凸的就凸、该凹</w:t>
      </w:r>
    </w:p>
    <w:p>
      <w:r>
        <w:t>的就凹，加上修长笔直的双腿与尽头处那无限神秘的黑森林和隐见的小沟，真是此景只应天下有，人间难得几回观</w:t>
      </w:r>
    </w:p>
    <w:p>
      <w:r>
        <w:t>啊！</w:t>
      </w:r>
    </w:p>
    <w:p>
      <w:r>
        <w:t>项少龙整个人当场站在那都看呆了，渐渐的……奇迹居然发生了，他混浊淫乱的眼神中逐渐透出一点神光，</w:t>
      </w:r>
    </w:p>
    <w:p>
      <w:r>
        <w:t>而慢慢的，神光越来越盛，终於项少龙脑中再度「轰」的一声……英雄终於回来了，纪嫣然总算在千钧一发之际保</w:t>
      </w:r>
    </w:p>
    <w:p>
      <w:r>
        <w:t>住了她女儿家宝贵的贞节！</w:t>
      </w:r>
    </w:p>
    <w:p>
      <w:r>
        <w:t>寻秦记（三）</w:t>
      </w:r>
    </w:p>
    <w:p>
      <w:r>
        <w:t>＊＊＊＊＊＊＊＊＊＊＊＊＊＊＊＊＊＊＊＊＊＊＊＊＊＊＊＊＊＊＊＊＊＊＊呵呵呵呵，小弟来晚了，</w:t>
      </w:r>
    </w:p>
    <w:p>
      <w:r>
        <w:t>这次还是小辣啦！下次可就轮到狂放的赵雅和纤弱的赵倩了！敬请期待！也请大家多多支持喔！^_^ ＊＊＊＊＊＊</w:t>
      </w:r>
    </w:p>
    <w:p>
      <w:r>
        <w:t>＊＊＊＊＊＊＊＊＊＊＊＊＊＊＊＊＊＊＊＊＊＊＊＊＊＊＊＊＊</w:t>
      </w:r>
    </w:p>
    <w:p>
      <w:r>
        <w:t>神女有心</w:t>
      </w:r>
    </w:p>
    <w:p>
      <w:r>
        <w:t>原来赵穆所炼制的「邪淫失心散」并非完全没有解除的方法，除了赵穆自己的独门解药外，只要遇上超出</w:t>
      </w:r>
    </w:p>
    <w:p>
      <w:r>
        <w:t>一般人类想像之外的事情，在心笙动摇之下也可恢复神智，不过一段时间後若再情动，就会再度变回野兽。</w:t>
      </w:r>
    </w:p>
    <w:p>
      <w:r>
        <w:t>我们都有这样的经验，例如∶听了令人感动的歌声、看了一场美妙至极的舞蹈、一场动人心扉的电影，或</w:t>
      </w:r>
    </w:p>
    <w:p>
      <w:r>
        <w:t>欣赏令人叹为观止的大自然美景，在那一刹那会使人的精神提升至一个平时到达不了的境界。</w:t>
      </w:r>
    </w:p>
    <w:p>
      <w:r>
        <w:t>纪嫣然丰满成熟的娇躯便在这样的情形下带给了项少龙极大的震撼，宛如是上帝杰作的娇躯，肤若凝脂，</w:t>
      </w:r>
    </w:p>
    <w:p>
      <w:r>
        <w:t>容光明艳，有若下凡的仙女，即使在项少龙丰富的男女经验中亦从未看过如此完美的女性胴体，所以在心神镇摄之</w:t>
      </w:r>
    </w:p>
    <w:p>
      <w:r>
        <w:t>下，竟然暂时解了邪淫失心散之毒。</w:t>
      </w:r>
    </w:p>
    <w:p>
      <w:r>
        <w:t>「天啊！看我做了什麽！我居然如此亵渎了这样一位美女。」</w:t>
      </w:r>
    </w:p>
    <w:p>
      <w:r>
        <w:t>项少龙一恢复本来的个性，看到眼前的情形，惊讶的合不拢嘴，邪淫失心散只是使他性情大变，但在过程</w:t>
      </w:r>
    </w:p>
    <w:p>
      <w:r>
        <w:t>中他完全知道自己在做什麽，即使毒解了也不会失去记忆，所以项少龙一时之间手足无措，不知道为什麽自己会有</w:t>
      </w:r>
    </w:p>
    <w:p>
      <w:r>
        <w:t>这样的举动。</w:t>
      </w:r>
    </w:p>
    <w:p>
      <w:r>
        <w:t>纪嫣然也发现了项少龙似乎有些不对劲，以她阅人无数的眼光，项少龙绝对不是一个奸淫良家少女的登徒</w:t>
      </w:r>
    </w:p>
    <w:p>
      <w:r>
        <w:t>子，所以她才敢约他到无人的荒郊野外，此时见他眼神已恢复清澈，直觉想项少龙必定是出了什麽问题，可能是中</w:t>
      </w:r>
    </w:p>
    <w:p>
      <w:r>
        <w:t>了邪术或中了毒了。</w:t>
      </w:r>
    </w:p>
    <w:p>
      <w:r>
        <w:t>纪嫣然皱眉问道∶「项先生，最近是否有人跟你过不去呢？嫣然看你可能是着了别人的道了。」</w:t>
      </w:r>
    </w:p>
    <w:p>
      <w:r>
        <w:t>项少龙摇头苦笑说∶「跟我过不去的人怕数都数不完了，不过这件事确实奇怪，我向来谨慎，最近身陷险</w:t>
      </w:r>
    </w:p>
    <w:p>
      <w:r>
        <w:t>地，更是步步为营，实在是不知道何时遭人暗算，唉！真是一世英名毁於一旦啊！」</w:t>
      </w:r>
    </w:p>
    <w:p>
      <w:r>
        <w:t>纪嫣然咯咯娇笑道∶「这怕是你不理嫣然的报应了。」</w:t>
      </w:r>
    </w:p>
    <w:p>
      <w:r>
        <w:t>项少龙浑身一震，叫道∶「天啊！小姐美起来竟是如此动人心魄。」看到这国色天香的美女媚态横生，直</w:t>
      </w:r>
    </w:p>
    <w:p>
      <w:r>
        <w:t>是叫人三魂七魄都飞上九霄天外去。</w:t>
      </w:r>
    </w:p>
    <w:p>
      <w:r>
        <w:t>纪嫣然见他一双眼睛直愣愣的盯着自己，登时想起自己现在正一丝不挂的被眼前这恶人给挂在树枝上，这才开</w:t>
      </w:r>
    </w:p>
    <w:p>
      <w:r>
        <w:t>始着急的心想∶这下可什麽隐密的地方都给他看光了，不觉脸红耳赤的嗔道∶「还不把嫣然放下来吗？」</w:t>
      </w:r>
    </w:p>
    <w:p>
      <w:r>
        <w:t>项少龙一听才女命令，忙不好意思的把匕首往缚住她双手的布条一射，纪嫣然登时落下地来，谁知她竟摇</w:t>
      </w:r>
    </w:p>
    <w:p>
      <w:r>
        <w:t>摇晃晃的站不住地，於是赶忙向前搀扶，纪嫣然娇躯一软，整个人往项少龙怀中倒去，将他一并拖倒在草地上。</w:t>
      </w:r>
    </w:p>
    <w:p>
      <w:r>
        <w:t>两人亲密的肢体交缠，阵阵销魂的滋味令项少龙心醉，胸前感受到两颗软软又不失弹性的乳房，低头一看，</w:t>
      </w:r>
    </w:p>
    <w:p>
      <w:r>
        <w:t>纪嫣然深邃的乳沟展现在眼前，搂着她的双手不自觉放他身後浑圆的臀部上，真是令人爱不释手，此女当真名不失</w:t>
      </w:r>
    </w:p>
    <w:p>
      <w:r>
        <w:t>传，实为天下第一的男人尤物。</w:t>
      </w:r>
    </w:p>
    <w:p>
      <w:r>
        <w:t>纪嫣然全身无力，俏脸转红，愈发娇艳明媚得不可方物，柔声道∶「都是你害人，叫嫣然现在连起身的力</w:t>
      </w:r>
    </w:p>
    <w:p>
      <w:r>
        <w:t>气都没有了。」</w:t>
      </w:r>
    </w:p>
    <w:p>
      <w:r>
        <w:t>佳人呵气如兰，项少龙紧贴着她全裸的娇躯，几乎整个人都趐了。尤其是纪嫣然浑身上下散发出一股迷人</w:t>
      </w:r>
    </w:p>
    <w:p>
      <w:r>
        <w:t>的处女芳香，让他几乎想马上把纪嫣然压在胯下，肆意鞑伐！但是他还记得她刚刚还要挥剑杀他，所以忍不住问道</w:t>
      </w:r>
    </w:p>
    <w:p>
      <w:r>
        <w:t>∶「现在你是摆明杀不死我，那你还怎样向你的大王交差呢？」</w:t>
      </w:r>
    </w:p>
    <w:p>
      <w:r>
        <w:t>纪嫣然完全不挣扎的软躺地上，任由项少龙跟她毫无遮蔽的胴体做全面性的接触，眨了眨美丽的大眼睛道</w:t>
      </w:r>
    </w:p>
    <w:p>
      <w:r>
        <w:t>∶「甚麽交差，嫣然不明白项先生你在说甚麽？」</w:t>
      </w:r>
    </w:p>
    <w:p>
      <w:r>
        <w:t>项少龙看着她打心底透出来的喜色，逐渐明白过来，愤然立起道∶「原来你是在骗我的。」</w:t>
      </w:r>
    </w:p>
    <w:p>
      <w:r>
        <w:t>纪嫣然嗔道∶「还不拖人家起来吗？」项少龙气得差点不想理她，但终很难狠心对待这美女，伸手把她拉</w:t>
      </w:r>
    </w:p>
    <w:p>
      <w:r>
        <w:t>了起来，将自己的外袍给他披上。</w:t>
      </w:r>
    </w:p>
    <w:p>
      <w:r>
        <w:t>纪嫣然一副喜不自胜，得意洋洋的娇憨神态，不住偷看着气鼓鼓的项少龙，温柔地道∶「项少龙你发怒的神态</w:t>
      </w:r>
    </w:p>
    <w:p>
      <w:r>
        <w:t>真好看！」</w:t>
      </w:r>
    </w:p>
    <w:p>
      <w:r>
        <w:t>项少龙为之气结，狠狠瞪了她一眼，道∶「想不到才艺双全的纪才女也会骗人，还扮得这麽像。」</w:t>
      </w:r>
    </w:p>
    <w:p>
      <w:r>
        <w:t>纪嫣然施礼道∶「不要怪嫣然好吗？若非如此，怎能试出你的盖世摔法，谁知你居然还会摔人呢……」</w:t>
      </w:r>
    </w:p>
    <w:p>
      <w:r>
        <w:t>想起刚刚摸往自己处女禁地的那一掌，纪嫣然一张脸直红到耳根，背转身子，以蚊呐般几乎听不见的声音道∶</w:t>
      </w:r>
    </w:p>
    <w:p>
      <w:r>
        <w:t>「你那只大手可坏得紧呢……」</w:t>
      </w:r>
    </w:p>
    <w:p>
      <w:r>
        <w:t>项少龙既好气又好笑，但想起自己几乎对她犯下禽兽不如的事来，心中歉意油然而生∶「唉！算了，不过</w:t>
      </w:r>
    </w:p>
    <w:p>
      <w:r>
        <w:t>在下对小姐做出这等不可原谅的事来，实是感到非常抱歉。」</w:t>
      </w:r>
    </w:p>
    <w:p>
      <w:r>
        <w:t>纪嫣然点点头，侧身拍着胸脯一副好家在的神情道∶「刚刚真是好险，你这人呢，一点都不懂怜香惜玉，</w:t>
      </w:r>
    </w:p>
    <w:p>
      <w:r>
        <w:t>幸好是你，要是别的男人，嫣然就只好一死以洗刷清白了。」</w:t>
      </w:r>
    </w:p>
    <w:p>
      <w:r>
        <w:t>项少龙看着她的女儿娇态，真是说有多动人就有多动人。而这些话，又摆明了是暗含情意，神女有心，使</w:t>
      </w:r>
    </w:p>
    <w:p>
      <w:r>
        <w:t>得项少龙快要忍不住想把她揽入怀中，轻怜蜜爱一番。</w:t>
      </w:r>
    </w:p>
    <w:p>
      <w:r>
        <w:t>这时纪嫣然身上只有一件外袍，山风徐徐吹来，紧贴着她的身体，曼妙的曲线一览无遗，胸前峰峦起伏自</w:t>
      </w:r>
    </w:p>
    <w:p>
      <w:r>
        <w:t>是美不胜收，而浑圆润致的玉腿若隐若现，这对项少龙的诱惑力几乎比起全裸也是不惶多让。</w:t>
      </w:r>
    </w:p>
    <w:p>
      <w:r>
        <w:t>纪嫣然见他盯着自己瞧，不但不介意，还挺了挺她饱满高耸的双峰，白了他千娇百媚的一眼，笑道∶「你</w:t>
      </w:r>
    </w:p>
    <w:p>
      <w:r>
        <w:t>不奇怪为何人家想试你的剑法吗？」</w:t>
      </w:r>
    </w:p>
    <w:p>
      <w:r>
        <w:t>项少龙的眼睛好不容易自纪嫣然美丽的胴体移了开来，故意摆出个满不在乎的样子，失笑道∶「你想看看</w:t>
      </w:r>
    </w:p>
    <w:p>
      <w:r>
        <w:t>项某人是否有资格做你的未来夫婿，是吗？」</w:t>
      </w:r>
    </w:p>
    <w:p>
      <w:r>
        <w:t>纪嫣然抿嘴赧然道∶「只说对了一半，因为尚未到那种地步，而你亦只是勉强合格！」接着噗哧一笑道∶</w:t>
      </w:r>
    </w:p>
    <w:p>
      <w:r>
        <w:t>「直到今天，你还是第一个入围者，若你真想追求人家，嫣然可以尽量予你方便和机会。」</w:t>
      </w:r>
    </w:p>
    <w:p>
      <w:r>
        <w:t>项少龙暗忖此女真是妙不可言，皱眉道∶「爱情是男女间一种微妙的感觉，发乎自然，那有像你这般诸多</w:t>
      </w:r>
    </w:p>
    <w:p>
      <w:r>
        <w:t>考较的。」</w:t>
      </w:r>
    </w:p>
    <w:p>
      <w:r>
        <w:t>纪嫣然秀眸里闪着难以形容的采光，微笑道∶「说得非常好，比任何人都要好，所以嫣然知道你只是因某</w:t>
      </w:r>
    </w:p>
    <w:p>
      <w:r>
        <w:t>种原因扮作不喜欢人家。但你看人家的眼神却透露出你内心秘密，尤其刚才跟人家滚倒在草地上时，嫣然更清楚你</w:t>
      </w:r>
    </w:p>
    <w:p>
      <w:r>
        <w:t>对我的心意。」</w:t>
      </w:r>
    </w:p>
    <w:p>
      <w:r>
        <w:t>项少龙暗叫惭愧，又是哑口无言，只懂呆瞪着她。马车在回程的途中，纪嫣然喜孜孜道∶「究竟要回信陵</w:t>
      </w:r>
    </w:p>
    <w:p>
      <w:r>
        <w:t>君府，还是回嫣然的雅湖小筑？」</w:t>
      </w:r>
    </w:p>
    <w:p>
      <w:r>
        <w:t>项少龙仍旧沈溺於刚刚的旖妮风光，一震醒了过来，暗骂自己给她迷得失魂落魄，嚷道∶「快转左！」</w:t>
      </w:r>
    </w:p>
    <w:p>
      <w:r>
        <w:t>纪嫣然再发出命令，在抵达信陵君府正门前，转入了另一条街去。</w:t>
      </w:r>
    </w:p>
    <w:p>
      <w:r>
        <w:t>项少龙道∶「请在前面街口停下，我要落车。」</w:t>
      </w:r>
    </w:p>
    <w:p>
      <w:r>
        <w:t>纪嫣然发出命令後，幽怨地道∶「项先生，纪嫣然真的是令你那麽毫不留恋吗？」</w:t>
      </w:r>
    </w:p>
    <w:p>
      <w:r>
        <w:t>项少龙感到一阵神伤魂断，叹了一口气後，凑到她小耳旁柔声道∶「小姐是项某人一生所遇到的女子中最</w:t>
      </w:r>
    </w:p>
    <w:p>
      <w:r>
        <w:t>动人的尤物。但时间上却太不适当了，很快小姐就会明白我的苦衷，忘了我吧！好吗？」猛下决心，走下车去。</w:t>
      </w:r>
    </w:p>
    <w:p>
      <w:r>
        <w:t>刚站在街头，纪嫣然掀唤道∶「项先生！」</w:t>
      </w:r>
    </w:p>
    <w:p>
      <w:r>
        <w:t>项少龙暗叹一声，移到窗旁。纪嫣然深深看着他，俏目闪动着智慧的采芒，容色平静地柔声道∶「嫣然明</w:t>
      </w:r>
    </w:p>
    <w:p>
      <w:r>
        <w:t>白了，若有甚麽困难，记着纪嫣然会不顾一切来帮助你。」</w:t>
      </w:r>
    </w:p>
    <w:p>
      <w:r>
        <w:t>项少龙闻言心中感动，走入车厢中，一手紧紧的将她贴往自己，另一手则伸进外袍内，恣意揉捏着她的乳</w:t>
      </w:r>
    </w:p>
    <w:p>
      <w:r>
        <w:t>房，头一低，已重重的吻在朱唇之上，吸允着她美妙的香舌。纪嫣然浑身一震，不由自主扭动着娇躯，尽情地享受</w:t>
      </w:r>
    </w:p>
    <w:p>
      <w:r>
        <w:t>她人生当中第一个男人对她的疼爱……</w:t>
      </w:r>
    </w:p>
    <w:p>
      <w:r>
        <w:t>好不容易避过守城军兵的耳目，将已负伤晕厥的项少龙和赵倩送到了邹衍那儿，回到香闺的纪嫣然只觉整个人</w:t>
      </w:r>
    </w:p>
    <w:p>
      <w:r>
        <w:t>都似要瘫了似的，竟连紧身劲装都不脱下，卧在床上就那样熟熟地睡了。</w:t>
      </w:r>
    </w:p>
    <w:p>
      <w:r>
        <w:t>就在既深且甜的睡眠中，纪嫣然突地醒来。她闭着双目，装出仍在熟睡的样儿，劲装之中的肌肉紧紧地缩了起</w:t>
      </w:r>
    </w:p>
    <w:p>
      <w:r>
        <w:t>来，此刻的她便如一只潜伏着的雌豹一般，随时都有反扑噬人的能力。</w:t>
      </w:r>
    </w:p>
    <w:p>
      <w:r>
        <w:t>似是感觉到了纪嫣然的清醒，床前的那人收回了彷彿野兽一般的目光，轻声地笑了笑。笑声虽是不大，感觉上</w:t>
      </w:r>
    </w:p>
    <w:p>
      <w:r>
        <w:t>却像只巨兽在冷笑一般，震得纪嫣然背心一阵寒。</w:t>
      </w:r>
    </w:p>
    <w:p>
      <w:r>
        <w:t>「嫣然小姐该是醒来了。」嚣魏牟站了起来，转身走了出去，「待嫣然小姐梳洗之后，咱们再谈谈昨晚发生的</w:t>
      </w:r>
    </w:p>
    <w:p>
      <w:r>
        <w:t>大事吧！」</w:t>
      </w:r>
    </w:p>
    <w:p>
      <w:r>
        <w:t>他不走还好，这一走可让纪嫣然的芳心整个坠了下来。若是嚣魏牟直截了当地出声怀疑昨晚是她出手救出项少</w:t>
      </w:r>
    </w:p>
    <w:p>
      <w:r>
        <w:t>龙，大不了直接动手，无论嚣魏牟怎样嚣张，这儿总是魏境，不是他的地头，便是自己当场战死，以邹衍的身份地</w:t>
      </w:r>
    </w:p>
    <w:p>
      <w:r>
        <w:t>位，也该可护得项少龙周全；但他这样转头就走，却令纪嫣然不禁芳心颤抖：他若不是早知道了项少龙的下落，就</w:t>
      </w:r>
    </w:p>
    <w:p>
      <w:r>
        <w:t>不会这么笃定。这下可怎么办呢？</w:t>
      </w:r>
    </w:p>
    <w:p>
      <w:r>
        <w:t>听到门扉开启，嚣魏牟转过身来，一双凶光闪闪的眼眸瞪得更大了，恨不得将眼前的佳人给吞了下去。</w:t>
      </w:r>
    </w:p>
    <w:p>
      <w:r>
        <w:t>一来小睡之后，纪嫣然那微带慵懒的风情，本就教人魂为之销，再加上也不知什么原因，当纪嫣然换下身上的</w:t>
      </w:r>
    </w:p>
    <w:p>
      <w:r>
        <w:t>劲装，在早已备下的水盆中洗浴的同时，随着水温的浸润，纪嫣然竟是愈洗愈是浑身酥软，身体益发敏感起来，诱</w:t>
      </w:r>
    </w:p>
    <w:p>
      <w:r>
        <w:t>人的高挺酥胸前两朵红梅热烈地挺立着，双腿不由自主地互相摩擦擦，才能解决股间那恼人的酥痒。</w:t>
      </w:r>
    </w:p>
    <w:p>
      <w:r>
        <w:t>只是纪嫣然心中有事，一时却没察觉到异样，待得她发觉之时，一双玉手早不似自己的一般，竟身不由主地在</w:t>
      </w:r>
    </w:p>
    <w:p>
      <w:r>
        <w:t>那完美无瑕、滑若凝脂的肌肤上头好生抚爱了一番。那滋味是如此的奇妙，令纪嫣然的手再也离不开自己火辣诱人</w:t>
      </w:r>
    </w:p>
    <w:p>
      <w:r>
        <w:t>的胴体了。</w:t>
      </w:r>
    </w:p>
    <w:p>
      <w:r>
        <w:t>她虽是向来不近男子，但成熟的肉体并非全然不知色欲之思，但以往对自己的抚爱，却从来不曾有过这种强烈</w:t>
      </w:r>
    </w:p>
    <w:p>
      <w:r>
        <w:t>的感觉。</w:t>
      </w:r>
    </w:p>
    <w:p>
      <w:r>
        <w:t>也就因此，纪嫣然的洗浴远比以往要久得多，浸得脑子都有点昏沉了才想到要起身，雪白的丝袍裹着的肌肤透</w:t>
      </w:r>
    </w:p>
    <w:p>
      <w:r>
        <w:t>出了诱人的晕红，她既不想遮掩也遮掩不起来，哪教嚣魏牟不为之目瞪口呆？</w:t>
      </w:r>
    </w:p>
    <w:p>
      <w:r>
        <w:t>直到纪嫣然坐回席上，以一个美得令人不敢移开目光的姿势，将那露在嚣魏牟眼前犹如白玉凝就的玉腿收了起</w:t>
      </w:r>
    </w:p>
    <w:p>
      <w:r>
        <w:t>来，嚣魏牟总算才恢复了神智，听到耳边莺声燕语：「魏先生想要怎样？」</w:t>
      </w:r>
    </w:p>
    <w:p>
      <w:r>
        <w:t>「嗯……也不怎么样。」本来听到纪嫣然的声音时，嚣魏牟犹如浮上了天堂的心智好不容易才收了回来，他伸</w:t>
      </w:r>
    </w:p>
    <w:p>
      <w:r>
        <w:t>舌舐了舐唇皮。方才纪嫣然的声音娇媚柔弱，显然自己的安排已生了效。</w:t>
      </w:r>
    </w:p>
    <w:p>
      <w:r>
        <w:t>「嫣然小姐是聪明人，魏某也不拐弯抹角，若嫣然小姐这几天肯好生服侍魏某，魏某便不在这大梁城中寻你那</w:t>
      </w:r>
    </w:p>
    <w:p>
      <w:r>
        <w:t>项少龙的麻烦……否则，便是位子再高的人，在这情况下也保他不住，你说是不是？」</w:t>
      </w:r>
    </w:p>
    <w:p>
      <w:r>
        <w:t>天哪，项郎！嫣然真的没法子了。心中不由暗叫，虽早已有了心理准备，但纪嫣然仍忍不住愁绪，从洗浴之后，</w:t>
      </w:r>
    </w:p>
    <w:p>
      <w:r>
        <w:t>她也猜得到这反常的情况，必是嚣魏牟做出了什么安排，但光看自己的人一个不见，便知嚣魏牟早已将这儿控制得</w:t>
      </w:r>
    </w:p>
    <w:p>
      <w:r>
        <w:t>严严实实，着了道儿的自己无论如何也反扑不了了。为了心爱的项少龙，纪嫣然深知只有牺牲自己，才能保住他的</w:t>
      </w:r>
    </w:p>
    <w:p>
      <w:r>
        <w:t>小命。</w:t>
      </w:r>
    </w:p>
    <w:p>
      <w:r>
        <w:t>「好……好吧……随你想怎么做就怎么做。」咬住了唇皮，差点要咬出血来，纪嫣然直勾勾地盯着嚣魏牟，「</w:t>
      </w:r>
    </w:p>
    <w:p>
      <w:r>
        <w:t>你若真的不去寻他的麻烦，教嫣然一世人服侍你也行。」</w:t>
      </w:r>
    </w:p>
    <w:p>
      <w:r>
        <w:t>「不需要那么久，」心里爽得差点连口水都流了出来，嚣魏牟嘴上却没那么无礼，「只要两三晚就行了。只要</w:t>
      </w:r>
    </w:p>
    <w:p>
      <w:r>
        <w:t>嫣然肯乖乖地服侍魏某两三晚，事后魏某便不再纠缠……」</w:t>
      </w:r>
    </w:p>
    <w:p>
      <w:r>
        <w:t>听嚣魏牟这么说，纪嫣然七上八下的芳心这才稍落了下来。若只是两三晚，该当算不得什么。只是正当纪嫣然</w:t>
      </w:r>
    </w:p>
    <w:p>
      <w:r>
        <w:t>想再说话的当儿，嚣魏牟已坐到了她身前，仰头一口饮尽了杯中物，竟捏着纪嫣然巧俏如若天成的下巴，一口便吻</w:t>
      </w:r>
    </w:p>
    <w:p>
      <w:r>
        <w:t>了上去，随着将杯中之物给渡了过来。</w:t>
      </w:r>
    </w:p>
    <w:p>
      <w:r>
        <w:t>既知自己难逃失身的命运，纪嫣然也就不再强挣，连红丸都难保了，给他硬吻上几口算得了什么？只是随着嚣</w:t>
      </w:r>
    </w:p>
    <w:p>
      <w:r>
        <w:t>魏牟舌头的入侵，一股酥香浓郁顿时涌入纪嫣然口中，那滋味入口便滑入喉中，芳香甘甜，纪嫣然的手虽勉力推开</w:t>
      </w:r>
    </w:p>
    <w:p>
      <w:r>
        <w:t>了想压上来的嚣魏牟，那甘香滋味却已忍不住一饮而尽。</w:t>
      </w:r>
    </w:p>
    <w:p>
      <w:r>
        <w:t>见纪嫣然饮了下去，嚣魏牟也不多做动作，只是等待着。一开始在纪嫣然的浴水之中，他便已下了药，那药力</w:t>
      </w:r>
    </w:p>
    <w:p>
      <w:r>
        <w:t>从纪嫣然的肌肤毛孔化入体内，再难退出，再加上纪嫣然饮下的海棠春露，任你三贞九烈，也要为之春心荡漾，便</w:t>
      </w:r>
    </w:p>
    <w:p>
      <w:r>
        <w:t>纪嫣然真正是石女，也要动情。</w:t>
      </w:r>
    </w:p>
    <w:p>
      <w:r>
        <w:t>他的等待果然没有白费，不久，纪嫣然开始感到浑身发烫，唇干舌燥，脑内绮念丛生，眼眸都迷濛了起来。嚣</w:t>
      </w:r>
    </w:p>
    <w:p>
      <w:r>
        <w:t>魏牟见状便欺上前去，抱起纪嫣然柔软的娇躯，步入了内室，轻轻放在床上。纪嫣然的推拒转瞬间便消失无踪，从</w:t>
      </w:r>
    </w:p>
    <w:p>
      <w:r>
        <w:t>洗浴出来之后，她敏感的胴体已是浑身发软发热、任由鱼肉，何况再加上那海棠春露的刺激呢？</w:t>
      </w:r>
    </w:p>
    <w:p>
      <w:r>
        <w:t>她软绵绵地任由嚣魏牟吻上她的香唇，更侵入其口中搜索那令人迷醉的香舌。</w:t>
      </w:r>
    </w:p>
    <w:p>
      <w:r>
        <w:t>纪嫣然跟嚣魏牟纠缠在一起，柔弱地任他的双手在她身上敏感地带进行爱抚，不经意缓缓地替其宽衣解带。片</w:t>
      </w:r>
    </w:p>
    <w:p>
      <w:r>
        <w:t>刻间纪嫣然已是身无寸缕，嚣魏牟改用那粗糙宽厚的大舌在她身上游走，经过那萋萋的芳草，到达那爱液满溢的谷</w:t>
      </w:r>
    </w:p>
    <w:p>
      <w:r>
        <w:t>溪，令到纪嫣然那可爱的樱桃不堪刺激地颤抖，贝齿轻咬住修长的纤指。若非她也是一流剑手，定力高强，眼前的</w:t>
      </w:r>
    </w:p>
    <w:p>
      <w:r>
        <w:t>嚣魏牟又是她极讨厌的男子，令她还能忍受得住，怕早被体内的春潮推动得呻吟不止了。</w:t>
      </w:r>
    </w:p>
    <w:p>
      <w:r>
        <w:t>感觉得到纪嫣然的反应，嚣魏牟心中暗笑：任你再厉害总是女人，哪逃得过老子的手？他虽佩服纪嫣然的定力，</w:t>
      </w:r>
    </w:p>
    <w:p>
      <w:r>
        <w:t>到现在还没有呻吟出声，但她的反抗愈大，事后自己的成就感也愈大，何况从肉体的反应来看，纪嫣然的抗拒早已</w:t>
      </w:r>
    </w:p>
    <w:p>
      <w:r>
        <w:t>是回光返照，只要自己再加把手，这才女便要投降了。</w:t>
      </w:r>
    </w:p>
    <w:p>
      <w:r>
        <w:t>娇躯不由一震，那感觉既羞人又刺激，纪嫣然竟无法忍受地发出了声音：「不要……那里……那里脏……求…</w:t>
      </w:r>
    </w:p>
    <w:p>
      <w:r>
        <w:t>…求你不……不要碰那……啊……」</w:t>
      </w:r>
    </w:p>
    <w:p>
      <w:r>
        <w:t>也难怪纪嫣然受不了，她早被剥得光溜溜，完美无瑕的诱人肉体彻底暴露在他的眼前，但纪嫣然怎么也没想到，</w:t>
      </w:r>
    </w:p>
    <w:p>
      <w:r>
        <w:t>嚣魏牟的魔手不但抚上了她的丰臀，还不时刺激着她的菊穴，逗得纪嫣然不由自主地娇躯颤抖，愈来愈无法克制自</w:t>
      </w:r>
    </w:p>
    <w:p>
      <w:r>
        <w:t>己。</w:t>
      </w:r>
    </w:p>
    <w:p>
      <w:r>
        <w:t>她完全无法想像，菊穴竟也是自己的敏感地带，那处一被他的魔手所沾，一股强烈的渴求无法抗拒地袭上身来，</w:t>
      </w:r>
    </w:p>
    <w:p>
      <w:r>
        <w:t>转眼已将纪嫣然的芳心淹没。在受到药物及高超的调情技巧冲击下，没顶的纪嫣然的身心已完全被情欲所支配。</w:t>
      </w:r>
    </w:p>
    <w:p>
      <w:r>
        <w:t>她虽知道眼前是自己最讨厌的嚣魏牟，但体内情欲已炽，便没有项少龙的事，她亦会毫无保留地将身体奉上。</w:t>
      </w:r>
    </w:p>
    <w:p>
      <w:r>
        <w:t>正当纪嫣然欲念焚身之际，嚣魏牟突然离开了她的娇躯，却不是想放了她，而是退得远了些，仔细打量着眼前</w:t>
      </w:r>
    </w:p>
    <w:p>
      <w:r>
        <w:t>这人间绝色。</w:t>
      </w:r>
    </w:p>
    <w:p>
      <w:r>
        <w:t>成熟的胴体被自己挑起了荡漾的春情，他不由惊叹眼前这是一幅完美无瑕的诱人胴体：只见纪嫣然犹如一只温</w:t>
      </w:r>
    </w:p>
    <w:p>
      <w:r>
        <w:t>驯的小羊羔一般蜷缩在床上，俏美的小脸羞得通红，如星丽眸含羞紧闭，就如一具象牙雕塑的女神一般，香汗淋漓、</w:t>
      </w:r>
    </w:p>
    <w:p>
      <w:r>
        <w:t>浑身软瘫，静静躺在床上。</w:t>
      </w:r>
    </w:p>
    <w:p>
      <w:r>
        <w:t>绝色娇美的芳靥晕红如火，风情万千的清纯美眸含羞微闭，又黑又长的睫毛紧掩着那一双剪水秋瞳轻颤，白皙</w:t>
      </w:r>
    </w:p>
    <w:p>
      <w:r>
        <w:t>娇美的挺直玉颈下一双柔弱浑圆的细削香肩，那一片雪白耀眼的中心是一双柔软玉滑、娇挺丰盈的少女椒乳。</w:t>
      </w:r>
    </w:p>
    <w:p>
      <w:r>
        <w:t>那晶莹雪白得近似透明的如织纤腰盈盈仅堪一握，柔美万分、雪白平滑的娇软小腹下，两条修长娇滑的雪白玉</w:t>
      </w:r>
    </w:p>
    <w:p>
      <w:r>
        <w:t>腿含羞紧夹，一双玉滑细削的粉圆小腿下一对骨肉匀称、柔肉无骨的浑圆足踝。</w:t>
      </w:r>
    </w:p>
    <w:p>
      <w:r>
        <w:t>感觉得出来纪嫣然仍是处子之身，想到自己竟能赶在项少龙之前夺得这人间绝艳才女的红丸，嚣魏牟不由大为</w:t>
      </w:r>
    </w:p>
    <w:p>
      <w:r>
        <w:t>兴奋。嚣魏牟双手不断地在纪嫣然那滑如凝脂而又火辣辣的娇躯上抚摸，皆攻向她身上各敏感部位，灵巧的手指挑</w:t>
      </w:r>
    </w:p>
    <w:p>
      <w:r>
        <w:t>逗着花瓣，在着急紧张的状况下，感觉反倒益发地敏锐。</w:t>
      </w:r>
    </w:p>
    <w:p>
      <w:r>
        <w:t>纪嫣然面色绯红，双腿发软，下体也发出阵阵地颤栗，她不自觉地享受着愈益升高的愉悦快感，心中的痛苦被</w:t>
      </w:r>
    </w:p>
    <w:p>
      <w:r>
        <w:t>肉体的欢快一层层地击破抹灭，逐渐的完全被嚣魏牟支配，肆无忌惮地抚摸着她的美腿、丰臀、以及湿滑的下阴。</w:t>
      </w:r>
    </w:p>
    <w:p>
      <w:r>
        <w:t>嚣魏牟亲吻着她湿润的朱唇，纪嫣然热烈地回应，两舌互相交缠追逐。纪嫣然忽然感到下身有异物入侵，原来</w:t>
      </w:r>
    </w:p>
    <w:p>
      <w:r>
        <w:t>嚣魏牟那长达九寸的神枪正在她的桃源洞口轻挑浅逗，令她本已亢奋的身体接近崩溃边缘，不禁将身体向前，希望</w:t>
      </w:r>
    </w:p>
    <w:p>
      <w:r>
        <w:t>得到更深入的慰藉。</w:t>
      </w:r>
    </w:p>
    <w:p>
      <w:r>
        <w:t>但嚣魏牟偏偏不让她如愿，故意退后了少许，诱得纪嫣然不由娇呼：「快……快点给我吧！」</w:t>
      </w:r>
    </w:p>
    <w:p>
      <w:r>
        <w:t>话儿出口才知自己已忘了形，竟主动向这野兽要求，不由羞意满胸，但那贲张的情欲反更为高涨，令她再也不</w:t>
      </w:r>
    </w:p>
    <w:p>
      <w:r>
        <w:t>能抗拒地索求着情欲的满足。</w:t>
      </w:r>
    </w:p>
    <w:p>
      <w:r>
        <w:t>嚣魏牟故意逗她：「你要什么？」</w:t>
      </w:r>
    </w:p>
    <w:p>
      <w:r>
        <w:t>纪嫣然脸颊羞红，忍不住一阵娇嗔：「死东西，坏东西，这么整治人家，还要卖乖。」</w:t>
      </w:r>
    </w:p>
    <w:p>
      <w:r>
        <w:t>嚣魏牟依然诈作不知：「你不说我怎明白！」</w:t>
      </w:r>
    </w:p>
    <w:p>
      <w:r>
        <w:t>纪嫣然气鼓鼓不发一言，嚣魏牟见状缓缓把神枪抽走。纪嫣然不禁大急，若他这样离开，自己怎能满足？天晓</w:t>
      </w:r>
    </w:p>
    <w:p>
      <w:r>
        <w:t>得下次自己还有没有勇气向他恳求那神枪的攻陷？</w:t>
      </w:r>
    </w:p>
    <w:p>
      <w:r>
        <w:t>「不要！」</w:t>
      </w:r>
    </w:p>
    <w:p>
      <w:r>
        <w:t>嚣魏牟问，「不要什么？」</w:t>
      </w:r>
    </w:p>
    <w:p>
      <w:r>
        <w:t>纪嫣然在他凌厉目光注视下不由屈服，「人家向你投降了，不要把那宝贝抽出，快点，人家需要它！」说罢羞</w:t>
      </w:r>
    </w:p>
    <w:p>
      <w:r>
        <w:t>愧地把脸藏于嚣魏牟的胸膛。</w:t>
      </w:r>
    </w:p>
    <w:p>
      <w:r>
        <w:t>见这才女如此娇媚驯服，嚣魏牟得意万分地笑了出来，他知道自己已令她完全臣服于肉欲之下，接下来以他强</w:t>
      </w:r>
    </w:p>
    <w:p>
      <w:r>
        <w:t>悍无比的性能力，破瓜之后必能令她身心彻底臣服。</w:t>
      </w:r>
    </w:p>
    <w:p>
      <w:r>
        <w:t>「人人称纪嫣然如何玉洁冰清，高不可攀，照我看也不过是个怀春少女吧！」</w:t>
      </w:r>
    </w:p>
    <w:p>
      <w:r>
        <w:t>听嚣魏牟竟然这样品评自己，纪嫣然芳心不禁羞怒交加，但随着胸中羞意大升，犹如火上加油般，浑身上下更</w:t>
      </w:r>
    </w:p>
    <w:p>
      <w:r>
        <w:t>似火燎，强烈的淫欲令她完全无法自已。反正一定要来的，就让它狠狠地来吧！</w:t>
      </w:r>
    </w:p>
    <w:p>
      <w:r>
        <w:t>纪嫣然闭上了美目，致力去感觉性的快乐，那纤巧的小手不知何时，竟已抚上了那火辣滚烫的九寸神枪，那灼</w:t>
      </w:r>
    </w:p>
    <w:p>
      <w:r>
        <w:t>热粗壮的触感，令纪嫣然忍不住从喉中发出了若隐若现的呻吟。</w:t>
      </w:r>
    </w:p>
    <w:p>
      <w:r>
        <w:t>见纪嫣然竟已伸手去探它，俏脸上的神情虽带羞涩和畏意，炽烈的欲火却烧得她更加媚态横生。嚣魏牟知道是</w:t>
      </w:r>
    </w:p>
    <w:p>
      <w:r>
        <w:t>时候了，一边双手在纪嫣然火辣辣的完美胴体上尽情巡游，玩得这才女哼声更加婉转柔媚，一边提枪上马，竟连手</w:t>
      </w:r>
    </w:p>
    <w:p>
      <w:r>
        <w:t>都不用，光用那神枪轻点，便令纪嫣然的修长玉腿驯服地分开，任他挺枪进入她已爱液泛滥的嫩穴。</w:t>
      </w:r>
    </w:p>
    <w:p>
      <w:r>
        <w:t>光从他没费什么劲，仅只腰身一挺，那神枪便渐渐没入穴内，便可见纪嫣然的嫩穴之中是多么的灾情惨重了。</w:t>
      </w:r>
    </w:p>
    <w:p>
      <w:r>
        <w:t>随着那神枪步步挺进，纪嫣然只觉自己的空虚一寸寸地被填满，那滋味美得令她神魂颠倒，既陌生又强烈的充</w:t>
      </w:r>
    </w:p>
    <w:p>
      <w:r>
        <w:t>实和火热，烧得她更加春泉漫溢，忍不住纤腰轻扭地迎合着那神枪。</w:t>
      </w:r>
    </w:p>
    <w:p>
      <w:r>
        <w:t>突地纪嫣然只觉下体一痛，一股强烈的充实感，混着痛楚和灼烧攫住了她，令纪嫣然「啊！」的一声，无法自</w:t>
      </w:r>
    </w:p>
    <w:p>
      <w:r>
        <w:t>拔地搂紧了嚣魏牟雄壮的虎躯。</w:t>
      </w:r>
    </w:p>
    <w:p>
      <w:r>
        <w:t>原来是嚣魏牟神枪一挺至尽，已蹂躏了纪嫣然的处女膜，夺去了天下万千男子梦寐以求、人人敬仰孺慕的才女</w:t>
      </w:r>
    </w:p>
    <w:p>
      <w:r>
        <w:t>纪嫣然珍贵的贞操。</w:t>
      </w:r>
    </w:p>
    <w:p>
      <w:r>
        <w:t>虽说红丸业已被夺，加上她又是被嚣魏牟那骄人的神枪破瓜，痛楚绝不易承受，但药物和催情手法双管齐下，</w:t>
      </w:r>
    </w:p>
    <w:p>
      <w:r>
        <w:t>纪才女的身心早被情欲所侵占，这强烈的痛楚竟一点都没能令她清醒，一痛之后随即涌上了强烈的快感，她娇幼的</w:t>
      </w:r>
    </w:p>
    <w:p>
      <w:r>
        <w:t>嫩穴被嚣魏牟的神枪强烈地撑了开来，紧紧地、亲蜜地环抱着那沾染了她破瓜鲜血的枪身，情不自禁地蠕动起来。</w:t>
      </w:r>
    </w:p>
    <w:p>
      <w:r>
        <w:t>而纪嫣然自己呢，更是热情如火，四肢八爪鱼似地缠紧了嚣魏牟的虎躯，梦呓般的呻吟声早已脱口而出。</w:t>
      </w:r>
    </w:p>
    <w:p>
      <w:r>
        <w:t>「呜……好……好痛……可……可是又……又好爽……哎……怎……怎么会这样的……你……喔……你弄得嫣</w:t>
      </w:r>
    </w:p>
    <w:p>
      <w:r>
        <w:t>然好痛……却又……却又好舒服……哎……别……别压着不动……唔……求求你……动一动吧……啊……好棒……」</w:t>
      </w:r>
    </w:p>
    <w:p>
      <w:r>
        <w:t>本来还以为纪嫣然未必吃得消自己那巨挺的神枪，否则嚣魏牟也不会用上这许多手段，但看纪嫣然破身之后的</w:t>
      </w:r>
    </w:p>
    <w:p>
      <w:r>
        <w:t>反应，竟是如此痴缠，若非从两人交合处渗出了一波波带着红丝的汁液，他还真不敢相信纪嫣然片刻之前犹是处子</w:t>
      </w:r>
    </w:p>
    <w:p>
      <w:r>
        <w:t>哩！</w:t>
      </w:r>
    </w:p>
    <w:p>
      <w:r>
        <w:t>轻轻地，嚣魏牟开始动作了起来，却不是挺拔抽送，而是熊腰轻转，带着那神枪在纪嫣然的嫩穴里头刮磨旋转</w:t>
      </w:r>
    </w:p>
    <w:p>
      <w:r>
        <w:t>起来。</w:t>
      </w:r>
    </w:p>
    <w:p>
      <w:r>
        <w:t>一来纪嫣然的嫩穴充满着强烈的吸力，将他的神枪紧紧吸住，二来被吸附的滋味如此甜美，令嚣魏牟暂时强忍</w:t>
      </w:r>
    </w:p>
    <w:p>
      <w:r>
        <w:t>抽送的冲动，想先好好地享受纪嫣然的肉体一番。</w:t>
      </w:r>
    </w:p>
    <w:p>
      <w:r>
        <w:t>嚣魏牟这样轻缓厮磨，纪嫣然可就惨了，她的嫩穴被他一点一点地磨擦着，好像每一寸嫩肉都正被嚣魏牟享受</w:t>
      </w:r>
    </w:p>
    <w:p>
      <w:r>
        <w:t>着一般。动作虽不强烈，但那直抵心窝的滋味，却是既酥又甜，种种酸酥软麻的滋味一波波袭来，令纪嫣然还来不</w:t>
      </w:r>
    </w:p>
    <w:p>
      <w:r>
        <w:t>及感受前一波的滋味，下一波又来侵袭，才刚感受得下一波美妙袭来，前一波早已过去，那滋味美得她再难抗拒，</w:t>
      </w:r>
    </w:p>
    <w:p>
      <w:r>
        <w:t>一双修长的玉腿有力地缠紧了嚣魏牟的熊腰，纤手紧紧地扣在他背后，口中不住跃出发自内心的呻吟。</w:t>
      </w:r>
    </w:p>
    <w:p>
      <w:r>
        <w:t>「哎……别……别这么轻……喔……你……啊……求求你……别……别磨那里……嫣然……唔……哎……嫣然</w:t>
      </w:r>
    </w:p>
    <w:p>
      <w:r>
        <w:t>要死了……好……好麻……喔……好酸……哎呀……你……你太……嗯……你好……好会磨……哎……磨的嫣然…</w:t>
      </w:r>
    </w:p>
    <w:p>
      <w:r>
        <w:t>…哟……不要……别……啊……那里……那里会磨坏啦……哎……你……啊……太……好痒……你……唔……你弄</w:t>
      </w:r>
    </w:p>
    <w:p>
      <w:r>
        <w:t>的……弄的酥死嫣然了……」</w:t>
      </w:r>
    </w:p>
    <w:p>
      <w:r>
        <w:t>见纪嫣然如此投入，白玉般的脸蛋上浮起了诱人的红云，一对玉乳上头樱桃绽放，眉梢眼角满是春情，嚣魏牟</w:t>
      </w:r>
    </w:p>
    <w:p>
      <w:r>
        <w:t>不由大是得意。自己不但抢在项少龙之前拔得这才女的头筹，还能令这天下人人敬慕的才女在自己枪下婉转呻吟、</w:t>
      </w:r>
    </w:p>
    <w:p>
      <w:r>
        <w:t>娇弱不胜，那种征服感真是难以言喻，神魂颠倒间他竟转变了体位，用上了以往的嚣魏牟绝不会用在床上，几乎是</w:t>
      </w:r>
    </w:p>
    <w:p>
      <w:r>
        <w:t>所有野兽都不会用的体位。</w:t>
      </w:r>
    </w:p>
    <w:p>
      <w:r>
        <w:t>「哎……你……你这是……」</w:t>
      </w:r>
    </w:p>
    <w:p>
      <w:r>
        <w:t>「好好地弄一弄吧，嫣然小姐……让魏某看看你的荡样儿……」</w:t>
      </w:r>
    </w:p>
    <w:p>
      <w:r>
        <w:t>雄伟的身体整个仰了过来，嚣魏牟竟就这样带着纪嫣然诱人的胴体动作，变成仰躺床上，让纪嫣然骑在他身上，</w:t>
      </w:r>
    </w:p>
    <w:p>
      <w:r>
        <w:t>湿滑的嫩穴因为被这样拗了过来，又喷出了一池春水，嫩穴深处被摩挲的感觉，比之方才的廝磨更有一番强烈的快</w:t>
      </w:r>
    </w:p>
    <w:p>
      <w:r>
        <w:t>意。</w:t>
      </w:r>
    </w:p>
    <w:p>
      <w:r>
        <w:t>「让你主动弄上几下，你才知道美呢！」</w:t>
      </w:r>
    </w:p>
    <w:p>
      <w:r>
        <w:t>才刚被男人破瓜，便被要求主动扭摇，纪嫣然虽是羞不欲生，但方才那廝磨的滋味，早深深印在她的芳心深处，</w:t>
      </w:r>
    </w:p>
    <w:p>
      <w:r>
        <w:t>加上嚣魏牟有力的双手扣在她不盈一握的纤腰上头，强烈而有力地带领着她的动作，这名满天下的才女又怎么停止</w:t>
      </w:r>
    </w:p>
    <w:p>
      <w:r>
        <w:t>得下来呢？</w:t>
      </w:r>
    </w:p>
    <w:p>
      <w:r>
        <w:t>她双手撑在嚣魏牟汗湿的胸口，勉力地旋磨着腰臀，耳边传来嚣魏牟的指导，彷彿是天上传下来的仙乐，令她</w:t>
      </w:r>
    </w:p>
    <w:p>
      <w:r>
        <w:t>身不由主地跟随而去。</w:t>
      </w:r>
    </w:p>
    <w:p>
      <w:r>
        <w:t>方才在嚣魏牟的磨动之间，纪嫣然已尝到了不少滋味，此刻由她主动，食髓知味的纪嫣然自不会放过，一开始</w:t>
      </w:r>
    </w:p>
    <w:p>
      <w:r>
        <w:t>那旋磨的动作还有些生疏，但随着嚣魏牟双手的带领，以及体内情欲的诱动，纪嫣然的动作愈来愈娴熟。她一边紧</w:t>
      </w:r>
    </w:p>
    <w:p>
      <w:r>
        <w:t>紧夹吸着嚣魏牟的神枪，不让它有片刻脱离自己，一边让纤腰有力地左右旋磨，前后滑动，让那灼烫的枪尖在自己</w:t>
      </w:r>
    </w:p>
    <w:p>
      <w:r>
        <w:t>的嫩穴深处不住勾挑磨动，将已被诱发的处子春情更强烈地蕴酿，变成了一波波的汁水，不住地流到嚣魏牟的腹上。</w:t>
      </w:r>
    </w:p>
    <w:p>
      <w:r>
        <w:t>不知从何时开始，纪嫣然的双手已不再撑在嚣魏牟胸前了，她将纤手挺在身后，骄傲地将自己春心荡漾的肉体</w:t>
      </w:r>
    </w:p>
    <w:p>
      <w:r>
        <w:t>完全展现在嚣魏牟贪婪的眼前。原本的羞怯彷彿也被这大胆的动作所突破，现在的纪嫣然完全被肉欲给占领了，她</w:t>
      </w:r>
    </w:p>
    <w:p>
      <w:r>
        <w:t>快乐地在嚣魏牟身上扭动着，热烈地将自己的胴体献上，纤腰的扭动幅度更早已超过了嚣魏牟的带领，现在的纪嫣</w:t>
      </w:r>
    </w:p>
    <w:p>
      <w:r>
        <w:t>然正快乐地享受着云雨之乐的甜蜜。</w:t>
      </w:r>
    </w:p>
    <w:p>
      <w:r>
        <w:t>「啊……好……好人儿……你……喔……你真厉害……嫣然……嫣然好……好舒服……啊……」</w:t>
      </w:r>
    </w:p>
    <w:p>
      <w:r>
        <w:t>「唔……好嫣然小姐，你什么地方舒服？」</w:t>
      </w:r>
    </w:p>
    <w:p>
      <w:r>
        <w:t>「讨……讨厌……」听嚣魏牟竟然问出这问题，纪嫣然不由得火红了脸，她虽已沉醉在情欲之乐中，但毕竟片</w:t>
      </w:r>
    </w:p>
    <w:p>
      <w:r>
        <w:t>刻之前，她还是清纯的处子呢，哪经得起这么迫人的问法？</w:t>
      </w:r>
    </w:p>
    <w:p>
      <w:r>
        <w:t>「死东西……你……你这坏东西……都已经……都已经这么整治嫣然了……还要卖乖……啊……别……好棒…</w:t>
      </w:r>
    </w:p>
    <w:p>
      <w:r>
        <w:t>…」</w:t>
      </w:r>
    </w:p>
    <w:p>
      <w:r>
        <w:t>听纪嫣然到这个时候还能硬撑，嚣魏牟口中一阵淫笑，双手从纪嫣然香汗淋漓的纤腰拔起，一边一个捏住了在</w:t>
      </w:r>
    </w:p>
    <w:p>
      <w:r>
        <w:t>他眼前不住跃动的美乳，尽情地爱抚把玩起来，「嫣然小姐，这样舒服吗？」</w:t>
      </w:r>
    </w:p>
    <w:p>
      <w:r>
        <w:t>「啊……嗯……舒……舒服……」双乳被他大手这样一扣，原本只是从嫩穴中源源不住烧上身来的欲火，一下</w:t>
      </w:r>
    </w:p>
    <w:p>
      <w:r>
        <w:t>子变成三管齐下，教纪嫣然怎么受得了？她的呻吟声中带着些许哭啼，却不是因为痛楚或害羞，而是欲火烧的实在</w:t>
      </w:r>
    </w:p>
    <w:p>
      <w:r>
        <w:t>太旺太烈了。</w:t>
      </w:r>
    </w:p>
    <w:p>
      <w:r>
        <w:t>「什么地方舒服？」</w:t>
      </w:r>
    </w:p>
    <w:p>
      <w:r>
        <w:t>「哎……你……你这坏东西……还问……啊……嫣然……嫣然受不了了……手别……别走……你把嫣然玩的好</w:t>
      </w:r>
    </w:p>
    <w:p>
      <w:r>
        <w:t>舒服……哎……」被嚣魏牟这样把玩，纪嫣然当真美到了极点，尤其是那两朵迷人的樱桃，更是涨到了发疼的地步，</w:t>
      </w:r>
    </w:p>
    <w:p>
      <w:r>
        <w:t>在嚣魏牟大手的把玩下更显媚艳惑人，弄得纪嫣然想不招供都不成了。</w:t>
      </w:r>
    </w:p>
    <w:p>
      <w:r>
        <w:t>「啊……讨厌……你……你这坏东西……别……别弄了……嫣然说……嫣然说出来就是……嗯……你……你的</w:t>
      </w:r>
    </w:p>
    <w:p>
      <w:r>
        <w:t>手好会捏……捏的嫣然的乳峰好爽……乳头都硬起来了……还……还有……你的宝贝又……又硬又长……还这么粗</w:t>
      </w:r>
    </w:p>
    <w:p>
      <w:r>
        <w:t>……哎……这样子磨……磨的嫣然又麻又酸……里面……里面又流水了……一开始虽然痛……可是……可是痛得好</w:t>
      </w:r>
    </w:p>
    <w:p>
      <w:r>
        <w:t>美……美得嫣然好……好舒服……喔……啊好……好美……嫣然要丢……要丢精了……」</w:t>
      </w:r>
    </w:p>
    <w:p>
      <w:r>
        <w:t>虽说才刚破瓜，但一来嚣魏牟所用药物效力极强，他的挑情手段亦是出色当行，再加上红丸才刚被夺，纪嫣然</w:t>
      </w:r>
    </w:p>
    <w:p>
      <w:r>
        <w:t>便被摆布成上位，这体位令她能主动去探索最能让自己快乐的各个敏感带，好奇心重的纪嫣然自不会错过任何追寻</w:t>
      </w:r>
    </w:p>
    <w:p>
      <w:r>
        <w:t>快乐的机会。</w:t>
      </w:r>
    </w:p>
    <w:p>
      <w:r>
        <w:t>但她终究尚非此道行家，一下便爽过头，还没动得几下，阴精竟已蠢蠢欲动，又给嚣魏牟逗得淫语出口，欲火</w:t>
      </w:r>
    </w:p>
    <w:p>
      <w:r>
        <w:t>竟似也因此宣泄出来，浑身舒泰之中只觉下体一阵奇妙的酥麻，不知什么东西从体内冲了出来，美得她直打哆嗦，</w:t>
      </w:r>
    </w:p>
    <w:p>
      <w:r>
        <w:t>整个人竟完全瘫软了下来，伏在嚣魏牟胸前娇喘不已。</w:t>
      </w:r>
    </w:p>
    <w:p>
      <w:r>
        <w:t>感觉到纪嫣然已然泄身，那酥人的阴精麻得嚣魏牟不由猛吸一口气，制止住自己随之一泄如注的冲动，良久才</w:t>
      </w:r>
    </w:p>
    <w:p>
      <w:r>
        <w:t>敢睁开眼来。但见伏在他胸前的纪嫣然眸泛媚光、樱唇轻喘、秀发尽湿、美目迷茫，完美无瑕的娇躯泛出一层薄光，</w:t>
      </w:r>
    </w:p>
    <w:p>
      <w:r>
        <w:t>尤其诱人，再加上激情带起的晕红还留在身上，当真媚人耳目。</w:t>
      </w:r>
    </w:p>
    <w:p>
      <w:r>
        <w:t>原本女人最美的时候，便是高潮初褪的娇慵模样，何况纪嫣然原就是艳绝天下的绝色才女，这一泄阴更是美的</w:t>
      </w:r>
    </w:p>
    <w:p>
      <w:r>
        <w:t>惊人，嚣魏牟不看则已，一看之下欲火更炽，也顾不得怜香惜玉了，他一翻身将这甫破瓜便已泄阴的绝色才女压在</w:t>
      </w:r>
    </w:p>
    <w:p>
      <w:r>
        <w:t>身下，开始抽动起来。</w:t>
      </w:r>
    </w:p>
    <w:p>
      <w:r>
        <w:t>「唔……不要……别……别来，嫣然不要，嫣然暂时够了！」阴精一泄，那滋味虽撩人已极，但随着欲火舒泄，</w:t>
      </w:r>
    </w:p>
    <w:p>
      <w:r>
        <w:t>纪嫣然的神智也慢慢恢复过来，想到自己方才的言语行为，不由得为之气苦。</w:t>
      </w:r>
    </w:p>
    <w:p>
      <w:r>
        <w:t>自己在这野兽一般的嚣魏牟蹂躏之下，不但破了身子，而且竟在他的粗暴之下，尝到了云雨之欢的快乐，爽得</w:t>
      </w:r>
    </w:p>
    <w:p>
      <w:r>
        <w:t>浑身上下都没了力气，偏偏就在她心中苦痛的当儿，嚣魏牟竟将她无力的胴体压在身下，那犹然如日中天的神枪感</w:t>
      </w:r>
    </w:p>
    <w:p>
      <w:r>
        <w:t>觉更加威猛，竟是要再度将她玩弄！</w:t>
      </w:r>
    </w:p>
    <w:p>
      <w:r>
        <w:t>但是没有办法，一来纪嫣然才刚爽到泄身，弄得浑身无力，二来女上位是最耗女子体力的一个体位，现在的纪</w:t>
      </w:r>
    </w:p>
    <w:p>
      <w:r>
        <w:t>嫣然所能使出的力气，就和她身上的遮蔽物一般一点不存，教她怎么拒绝得了嚣魏牟野兽一般的侵犯呢？</w:t>
      </w:r>
    </w:p>
    <w:p>
      <w:r>
        <w:t>更令纪嫣然为之羞怒的是，方才自己激情当中的舒泄，仍然留存在嫩穴之中，被嚣魏牟就着抽送起来，竟是一</w:t>
      </w:r>
    </w:p>
    <w:p>
      <w:r>
        <w:t>点儿也没费劲，神枪便已直抵穴心，而刚刚的高潮，使得纪嫣然嫩肉的敏感度大增，给嚣魏牟这样勇猛地抽送了几</w:t>
      </w:r>
    </w:p>
    <w:p>
      <w:r>
        <w:t>回，那欲仙欲死的滋味，竟似又回到了身上，任她怎么咬紧唇皮，也压不下那娇吟的冲动。</w:t>
      </w:r>
    </w:p>
    <w:p>
      <w:r>
        <w:t>见纪嫣然虽已清醒，却连推开自己的力气也没有，嚣魏牟淫笑起来，他知道这名满天下的才女是再挡不住自己</w:t>
      </w:r>
    </w:p>
    <w:p>
      <w:r>
        <w:t>的入侵了。</w:t>
      </w:r>
    </w:p>
    <w:p>
      <w:r>
        <w:t>他双手捧住了纪嫣然汗滑的丰臀，令纪嫣然修长的玉腿淫媚地大开，将那嫩穴完全暴露出来，随即跃马挺枪，</w:t>
      </w:r>
    </w:p>
    <w:p>
      <w:r>
        <w:t>直捣黄龙！</w:t>
      </w:r>
    </w:p>
    <w:p>
      <w:r>
        <w:t>原已被那未褪的药力给迷得心慌意乱，再给嚣魏牟这般猛送几下，纪嫣然只觉欲火又起，那一连串的快感比方</w:t>
      </w:r>
    </w:p>
    <w:p>
      <w:r>
        <w:t>才更加强烈地袭上身来，竟是一波比一波强烈，转瞬间纪嫣然又给那波涛冲击灭顶。</w:t>
      </w:r>
    </w:p>
    <w:p>
      <w:r>
        <w:t>尤其这回嚣魏牟的动作可比方才直截了当多了，他如疯似狂地挞伐着纪嫣然迷人的肉体，每次的冲击都直抵花</w:t>
      </w:r>
    </w:p>
    <w:p>
      <w:r>
        <w:t>心，以一招回马枪的势子一磨一挑，才又退了出来，只磨得纪嫣然手软脚软，每一下的刺激都似突破了纪嫣然的防</w:t>
      </w:r>
    </w:p>
    <w:p>
      <w:r>
        <w:t>御，直接攻陷了她的芳心，令纪嫣然欲仙欲死，嫩穴当中淫液犹如涌泉般不住喷泄，那种畅快真非笔墨所能形容。</w:t>
      </w:r>
    </w:p>
    <w:p>
      <w:r>
        <w:t>嚣魏牟在为她破身时，那温柔的攻势已令纪嫣然的芳心彻底融化，接下来这次次直捣黄龙的攻势，教纪嫣然更</w:t>
      </w:r>
    </w:p>
    <w:p>
      <w:r>
        <w:t>吃不消，一波波的攻势令她应接不暇，不知何时起已完全淹没在那迷人的春潮之中，甫清醒的神智竟又沉醉在欲潮</w:t>
      </w:r>
    </w:p>
    <w:p>
      <w:r>
        <w:t>里头。</w:t>
      </w:r>
    </w:p>
    <w:p>
      <w:r>
        <w:t>「啊……好……好棒……你……唔……好人儿……好东西……你……哎……你插的好……好猛……哎……嫣然</w:t>
      </w:r>
    </w:p>
    <w:p>
      <w:r>
        <w:t>快……快被你插死了……你……你干的嫣然好……好舒服……喔……真美……真棒……啊……求求你……继续……</w:t>
      </w:r>
    </w:p>
    <w:p>
      <w:r>
        <w:t>别……别停……啊……」</w:t>
      </w:r>
    </w:p>
    <w:p>
      <w:r>
        <w:t>「啊……喔……喔……天……天啊……快……快点……嗯……再……再用力点……啊……好舒服……真……真</w:t>
      </w:r>
    </w:p>
    <w:p>
      <w:r>
        <w:t>美……真美死人了……你……你顶的好……好深哟……喔……又……又要插到那儿了……再……哎……哎呀……美</w:t>
      </w:r>
    </w:p>
    <w:p>
      <w:r>
        <w:t>死嫣然了……」</w:t>
      </w:r>
    </w:p>
    <w:p>
      <w:r>
        <w:t>「好……好爽啊……啊……嗯……好美……哎……你……你真厉害……唔……就是这样……再……再插深一点</w:t>
      </w:r>
    </w:p>
    <w:p>
      <w:r>
        <w:t>……再用力一点……啊……那里不行……会……会坏掉……哎……好……好美呀……真……真棒……真是棒透了…</w:t>
      </w:r>
    </w:p>
    <w:p>
      <w:r>
        <w:t>…哎……美死嫣然了……」</w:t>
      </w:r>
    </w:p>
    <w:p>
      <w:r>
        <w:t>「嗯……就是这样……用力……用力顶……哎……用力干嫣然……啊……好舒服……你好硬……好粗……好猛</w:t>
      </w:r>
    </w:p>
    <w:p>
      <w:r>
        <w:t>哟……喔……就是那儿……再……哎……你……你顶死嫣然了……嫣然要美……要美爽爽了……啊……好美……哎</w:t>
      </w:r>
    </w:p>
    <w:p>
      <w:r>
        <w:t>……爽煞嫣然了……嗯……就是那里……啊……再用力……用力点干嫣然……干到嫣然泄……啊……嫣然又要……</w:t>
      </w:r>
    </w:p>
    <w:p>
      <w:r>
        <w:t>又要死了……」</w:t>
      </w:r>
    </w:p>
    <w:p>
      <w:r>
        <w:t>见这人间绝色、下凡仙姬在自己的神枪之下婉转呻吟、欲仙欲死，声声句句都是对自己的恳求，嚣魏牟不由有</w:t>
      </w:r>
    </w:p>
    <w:p>
      <w:r>
        <w:t>股强烈的满足感。这冰清玉洁、高不可攀的绝色才女，在自己的征伐下完全沉醉在情欲之中，竟变成了这等淫荡的</w:t>
      </w:r>
    </w:p>
    <w:p>
      <w:r>
        <w:t>模样，不由干得愈发猛烈起来，嘴上也不肯闲着。</w:t>
      </w:r>
    </w:p>
    <w:p>
      <w:r>
        <w:t>「唔……好……好嫣然小姐……你的穴又深……又紧……叫的又媚又荡……真爽死我了……」</w:t>
      </w:r>
    </w:p>
    <w:p>
      <w:r>
        <w:t>「嗯……是……嫣然的小穴也……也好美……嫣然叫的好爽……啊……」</w:t>
      </w:r>
    </w:p>
    <w:p>
      <w:r>
        <w:t>「再……再叫欢一点……叫我亲蜜一点……叫的更媚更荡一点……让我听听，天下第一美艳的纪才女在……在</w:t>
      </w:r>
    </w:p>
    <w:p>
      <w:r>
        <w:t>床上是怎么叫的……」</w:t>
      </w:r>
    </w:p>
    <w:p>
      <w:r>
        <w:t>「是……啊……嫣然……嫣然遵命……嗯……好……好美……啊……好哥哥……嫣然的亲亲哥哥……你……你</w:t>
      </w:r>
    </w:p>
    <w:p>
      <w:r>
        <w:t>那好大又硬的宝贝……喔……干的嫣然好爽……小穴都……都要被干坏了……嫣然被亲哥哥你肏的……肏的好舒服</w:t>
      </w:r>
    </w:p>
    <w:p>
      <w:r>
        <w:t>……啊……你……你好威猛……干的……干的嫣然变得好……好淫荡……啊……」</w:t>
      </w:r>
    </w:p>
    <w:p>
      <w:r>
        <w:t>「亲亲哥哥……亲亲丈夫……求求你……再……再猛一点……把……把嫣然插的更淫一点……嫣然会……哎…</w:t>
      </w:r>
    </w:p>
    <w:p>
      <w:r>
        <w:t>…会死掉……嫣然爽的……爽的好舒服……什么……什么都要给你了……喔……」</w:t>
      </w:r>
    </w:p>
    <w:p>
      <w:r>
        <w:t>没想到名满天下的纪嫣然不但好奇心重，学得也快，连床上媚人的技巧都学得这般快速，从那诱人小嘴中透出</w:t>
      </w:r>
    </w:p>
    <w:p>
      <w:r>
        <w:t>的呻吟声，更是令干着她的男人为之心神皆爽。</w:t>
      </w:r>
    </w:p>
    <w:p>
      <w:r>
        <w:t>嚣魏牟再也忍耐不住了，他举高了纪嫣然的玉腿，腰间干的更猛更快，纪嫣然给他这样一搞，花心较刚才更加</w:t>
      </w:r>
    </w:p>
    <w:p>
      <w:r>
        <w:t>突出，每次被肏时的刺激也更强烈了，她爽得眼冒金星，什么都看不见，惟一能感觉到的只有嫩穴里传来一下比一</w:t>
      </w:r>
    </w:p>
    <w:p>
      <w:r>
        <w:t>下更强烈更美妙的快乐。</w:t>
      </w:r>
    </w:p>
    <w:p>
      <w:r>
        <w:t>等到嚣魏牟终于承受不住纪嫣然嫩穴之中天然的紧夹，背心一麻将精液尽情地喷洒在纪才女那迷人的肉体当中</w:t>
      </w:r>
    </w:p>
    <w:p>
      <w:r>
        <w:t>时，纪嫣然也已被迭起的高潮冲得神智不清，给那阳精一烫一浇，登时整个人都瘫痪了，和嚣魏牟滚倒一处，竟就</w:t>
      </w:r>
    </w:p>
    <w:p>
      <w:r>
        <w:t>这样昏睡了过去。</w:t>
      </w:r>
    </w:p>
    <w:p>
      <w:r>
        <w:t>＊＊＊＊＊＊＊＊＊＊＊＊</w:t>
      </w:r>
    </w:p>
    <w:p>
      <w:r>
        <w:t>迷茫在美妙的睡梦之中，纪嫣然突然惊醒了过来，只觉发热的面目正贴在柔软的丝枕之上，摩挲滑擦之间有种</w:t>
      </w:r>
    </w:p>
    <w:p>
      <w:r>
        <w:t>说不出的畅快充盈全身；但这畅美的来源，并不是因为滑若凝脂的脸蛋儿正和丝枕摩挲，而是因为伏在床上的纪嫣</w:t>
      </w:r>
    </w:p>
    <w:p>
      <w:r>
        <w:t>然那高高挺起的臀中传来的感觉，一股强烈至无可遏抑的快感，正从那儿不断刺激着周身，令纪嫣然人都还没清醒，</w:t>
      </w:r>
    </w:p>
    <w:p>
      <w:r>
        <w:t>已本能地挺腰扭臀，不住向后挺送。</w:t>
      </w:r>
    </w:p>
    <w:p>
      <w:r>
        <w:t>猛一抬头，纪嫣然的脸蛋儿立时满是红晕。在睡梦之中她已被转过了身子，现在的她面朝着床沿的一面大镜，</w:t>
      </w:r>
    </w:p>
    <w:p>
      <w:r>
        <w:t>镜中的自己上半身无力地倒在床上，纤腰却被高高地捧起，一双玉腿早被架跪起来，后头门户大开，已是身后人的</w:t>
      </w:r>
    </w:p>
    <w:p>
      <w:r>
        <w:t>囊中之物；而自己的身后正跪着一个强壮的身影，一双大手扣住了她纤若细柳的小蛮腰，令纪嫣然那迷人的腰臀曲</w:t>
      </w:r>
    </w:p>
    <w:p>
      <w:r>
        <w:t>线迎合着他的冲击，不住旋转扭动，泼洒出一波波的汗水。</w:t>
      </w:r>
    </w:p>
    <w:p>
      <w:r>
        <w:t>那看不到的地方，正是纪嫣然的快感来源，此刻纪嫣然虽无法看清，芳心之中却忍不住遐想起来：她的桃源胜</w:t>
      </w:r>
    </w:p>
    <w:p>
      <w:r>
        <w:t>境当中正被那巨挺的神枪步步开垦，一次又一次地冲击着她的穴心，那饱满胀鼓的滋味，令她无比欢快，却又感觉</w:t>
      </w:r>
    </w:p>
    <w:p>
      <w:r>
        <w:t>到穴心当中有着无限的空虚，正等待着那神枪的占有。</w:t>
      </w:r>
    </w:p>
    <w:p>
      <w:r>
        <w:t>只是这绝色娇娆，天下人人敬慕崇羨的才女纪嫣然终非常人，初醒时的朦胧感一过，立时就想起了这种种的遭</w:t>
      </w:r>
    </w:p>
    <w:p>
      <w:r>
        <w:t>遇：自己着了嚣魏牟的道儿，又为了掩护项少龙，被迫献身予他，红丸被夺之后，娇羞怯怯的纪嫣然在嚣魏牟那野</w:t>
      </w:r>
    </w:p>
    <w:p>
      <w:r>
        <w:t>兽般的体力、技巧和爆发力下，竟没感觉到贞操被夺的苦痛，反而在无比强烈的欲火之下没顶，顺着本能的欲火颠</w:t>
      </w:r>
    </w:p>
    <w:p>
      <w:r>
        <w:t>狂欢乱……</w:t>
      </w:r>
    </w:p>
    <w:p>
      <w:r>
        <w:t>只是明白了又能怎么样呢？本来为了保护项少龙，纪嫣然便无法抗拒嚣魏牟的要求，光看四周纪嫣然原本精致</w:t>
      </w:r>
    </w:p>
    <w:p>
      <w:r>
        <w:t>清洁的床上被红翻乱，早被蹂躏的不成模样，加上被褥之上尽是层层艳渍，显见不只方才清醒时被他淫辱得心花怒</w:t>
      </w:r>
    </w:p>
    <w:p>
      <w:r>
        <w:t>放，自己晕睡的这段期间里头，更不知已被他摆布奸淫了几次。</w:t>
      </w:r>
    </w:p>
    <w:p>
      <w:r>
        <w:t>偏偏云雨滋味不尝则已，一旦尝到了那当真是美不可言，纪嫣然的玉女芳心慌乱如麻，却不是因为惨遭淫辱，</w:t>
      </w:r>
    </w:p>
    <w:p>
      <w:r>
        <w:t>而是因为她的芳心深处隐隐地感觉到，现在的自己对于床笫之事竟是又喜又怕、又羞又想，项少龙的身影早给她丢</w:t>
      </w:r>
    </w:p>
    <w:p>
      <w:r>
        <w:t>到了九霄云外，随着嚣魏牟那巨伟的神枪一次次攻陷纪嫣然的肉体，令纪嫣然娇弱不胜地承受，她的芳心娇羞万般</w:t>
      </w:r>
    </w:p>
    <w:p>
      <w:r>
        <w:t>却又是暗暗欢喜，那淫荡的需要充塞着这绝美才女初破的小嫩穴，那粗伟巨大使的她好充实、好舒服。</w:t>
      </w:r>
    </w:p>
    <w:p>
      <w:r>
        <w:t>紧紧咬着牙，不让喉间那欢快的呻吟奔出口来，纪嫣然闭上了美目，眼角滑出了两滴清泪，却不是因为痛楚或</w:t>
      </w:r>
    </w:p>
    <w:p>
      <w:r>
        <w:t>不适，而是因为极度欢快下的自然反应。她细细地品味着，感觉到那粗热的神枪令她紧窄的嫩穴一寸寸为它敞开，</w:t>
      </w:r>
    </w:p>
    <w:p>
      <w:r>
        <w:t>那才刚袭击过她的快感又隐约浮上脑海，好像连被他魔手紧扣着的湿滑纤腰都变得敏感起来。</w:t>
      </w:r>
    </w:p>
    <w:p>
      <w:r>
        <w:t>一边感受着欲火的冲击，纪嫣然的耳后一边传来了嚣魏牟混杂着喘息的低吼，「唔……真好……好个冰清玉洁</w:t>
      </w:r>
    </w:p>
    <w:p>
      <w:r>
        <w:t>的纪才女，嫣然小姐你……你的肉体真棒……又紧……又会吸……又能夹……呼……真好……让人干几百次都不会</w:t>
      </w:r>
    </w:p>
    <w:p>
      <w:r>
        <w:t>厌……真是好淫荡的淫娃艳穴……好个天生的浪才女……小浪蹄子……唔……夹的真美……」</w:t>
      </w:r>
    </w:p>
    <w:p>
      <w:r>
        <w:t>向来冰清玉洁的自己，此刻竟被嚣魏牟这样评判，纪嫣然本该生气的，但也不知怎么着，此刻的纪嫣然只觉体</w:t>
      </w:r>
    </w:p>
    <w:p>
      <w:r>
        <w:t>内欲火如焚，竟是烧的无比炽烈，一心只想着那神枪的狂攻猛打，连这般无礼的话儿都不管了，不自觉地呻吟起来，</w:t>
      </w:r>
    </w:p>
    <w:p>
      <w:r>
        <w:t>喷出小嘴的尽是春意荡漾的娇媚呻吟。</w:t>
      </w:r>
    </w:p>
    <w:p>
      <w:r>
        <w:t>「唔……嗯……好……好哥哥……干的嫣然春心荡漾的好哥哥……唔……让嫣然发浪的亲亲哥哥……亲亲丈夫</w:t>
      </w:r>
    </w:p>
    <w:p>
      <w:r>
        <w:t>……你……啊……你干的嫣然好爽……哦……既然……既然嫣然的小穴能夹……让你干不厌……哦……你……唔…</w:t>
      </w:r>
    </w:p>
    <w:p>
      <w:r>
        <w:t>…你就多干几次……插……插到嫣然泄……泄到爽……泄到死……啊…把嫣然的小艳穴给……给插爽些……」</w:t>
      </w:r>
    </w:p>
    <w:p>
      <w:r>
        <w:t>本来这种话是打死纪嫣然也不会出口的，但一来体内的欲火已冲到了顶点，二来随着这些丢人的淫话儿出口，</w:t>
      </w:r>
    </w:p>
    <w:p>
      <w:r>
        <w:t>纪嫣然只觉眼前似是泛起了幻觉，她好像可以看到自己的嫩穴不住收缩吸附，将嚣魏牟的神枪紧啜不放，将之邀入</w:t>
      </w:r>
    </w:p>
    <w:p>
      <w:r>
        <w:t>腹股深处，当真是欲仙欲死。</w:t>
      </w:r>
    </w:p>
    <w:p>
      <w:r>
        <w:t>那模样令纪嫣然再也无法自持地随着体内的情欲心花荡漾起来，不只那樱桃般的小甜嘴儿呻吟不断，纤腰美臀</w:t>
      </w:r>
    </w:p>
    <w:p>
      <w:r>
        <w:t>更是不住抛挺扭摇，媚态酥人心胸。</w:t>
      </w:r>
    </w:p>
    <w:p>
      <w:r>
        <w:t>从夺去了这天下万千男子人人梦寐以求的才女纪嫣然珍贵的贞操后，嚣魏牟也耐不住体内欲火的冲击，连玩了</w:t>
      </w:r>
    </w:p>
    <w:p>
      <w:r>
        <w:t>两回令这冰清玉洁、高不可攀的纪嫣然爽到当场晕厥过去。</w:t>
      </w:r>
    </w:p>
    <w:p>
      <w:r>
        <w:t>那时嚣魏牟虽也一泄如注，但他在这方面可是天赋异禀，可说是只要想要随时都能硬起来，当喘息之后的嚣魏</w:t>
      </w:r>
    </w:p>
    <w:p>
      <w:r>
        <w:t>牟看到身下羞花闭月的纪嫣然一丝不挂地瘫着，浑身都是云雨之后的诱人晕红，股间更是一片疯狂淫乱后的景象，</w:t>
      </w:r>
    </w:p>
    <w:p>
      <w:r>
        <w:t>和垫在她身下的床褥之间尽是落红和淫秽浪渍，那淫荡骚浪的模样，教嚣魏牟怎忍得住呢？</w:t>
      </w:r>
    </w:p>
    <w:p>
      <w:r>
        <w:t>也不管纪嫣然才刚破瓜，又是泄到无力晕睡，嚣魏牟将侧身软瘫的纪嫣然扶起，将她的玉腿抱在两臂，让纪嫣</w:t>
      </w:r>
    </w:p>
    <w:p>
      <w:r>
        <w:t>然才遭肆虐的肉穴毫无防备地敞开，把角度调整了一下，仍如日正当中的神枪便挺入了这绝色才女犹然湿润腻滑的</w:t>
      </w:r>
    </w:p>
    <w:p>
      <w:r>
        <w:t>嫩穴中去，再次狂暴地和纪嫣然交合，插得梦境之中的纪嫣然又是一阵春泉外泄、轻吟娇啼，在睡梦之中都爽了起</w:t>
      </w:r>
    </w:p>
    <w:p>
      <w:r>
        <w:t>来。</w:t>
      </w:r>
    </w:p>
    <w:p>
      <w:r>
        <w:t>在纪嫣然清醒过来时，其实已被玩了好一会儿，娇嫩的小穴已小泄了好几回，只是嚣魏牟虽也射了两回，却换</w:t>
      </w:r>
    </w:p>
    <w:p>
      <w:r>
        <w:t>了不少姿势，那神枪又将纪嫣然的嫩穴塞得极为满足，床褥之上才不至于弄成水乡泽国。</w:t>
      </w:r>
    </w:p>
    <w:p>
      <w:r>
        <w:t>但当纪嫣然清醒过来，欲仙欲死地将嚣魏牟的神枪紧吸猛啜，在嚣魏牟野兽一般的胯下媚态百出地扭挺逢迎，</w:t>
      </w:r>
    </w:p>
    <w:p>
      <w:r>
        <w:t>小嘴儿更是哥哥丈夫地乱叫，奉迎得嚣魏牟满足感狂升，嚣魏牟忍不住加强了抽送，火般热的大舌刮扫着纪才女雪</w:t>
      </w:r>
    </w:p>
    <w:p>
      <w:r>
        <w:t>白纤细的裸背，双手更在纪嫣然的美乳上爱不释手地把玩着，很快两人便到了尽头，在纪嫣然狂乱欢媚的喘叫声中，</w:t>
      </w:r>
    </w:p>
    <w:p>
      <w:r>
        <w:t>嫩穴已再次承受了火热精液的挥洒……</w:t>
      </w:r>
    </w:p>
    <w:p>
      <w:r>
        <w:t>坐着喘息了一会，嚣魏牟满意地看着身侧的佳人，只见这名满天下的才女媚目如丝，似想晕睡过去却又无力闭</w:t>
      </w:r>
    </w:p>
    <w:p>
      <w:r>
        <w:t>目，若非胸口还微有起伏，一双似被他玩得稍微丰满了些的娇挺美乳仍不时随着呼吸轻颤，真要让人以为她是不是</w:t>
      </w:r>
    </w:p>
    <w:p>
      <w:r>
        <w:t>已被野兽一般的嚣魏牟给活活玩死了。</w:t>
      </w:r>
    </w:p>
    <w:p>
      <w:r>
        <w:t>虽说除了色艺双绝之外，纪嫣然也是天下闻名的剑手，身体强健体能也充沛，但她甫失红丸便连庄般地被嚣魏</w:t>
      </w:r>
    </w:p>
    <w:p>
      <w:r>
        <w:t>牟淫玩，加上每次都被玩得乐陶陶美爽爽，泄得神魂颠倒，她的身子骨再硬朗，一时之间也吃不消。只是纪嫣然虽</w:t>
      </w:r>
    </w:p>
    <w:p>
      <w:r>
        <w:t>吃不消，却已无力遁走，只见身旁的嚣魏牟伸出手来，又抚上了纪才女那惹火已极的曼妙身材，顺着她美妙的曲线</w:t>
      </w:r>
    </w:p>
    <w:p>
      <w:r>
        <w:t>上下游走，亲手感觉着她胴体的火热。</w:t>
      </w:r>
    </w:p>
    <w:p>
      <w:r>
        <w:t>纪嫣然娇羞地发现，随着他魔手到处，自己的裸胴彷彿变得更敏感了，每寸被他轻薄过的肌肤，都似带起了火</w:t>
      </w:r>
    </w:p>
    <w:p>
      <w:r>
        <w:t>花。尤其教纪嫣然瞠目结舌的是，随着嚣魏牟那双大手在自己身上亲暱地抚摸，他那巨挺的神枪，竟又慢慢雄壮挺</w:t>
      </w:r>
    </w:p>
    <w:p>
      <w:r>
        <w:t>拔起来。</w:t>
      </w:r>
    </w:p>
    <w:p>
      <w:r>
        <w:t>她甫失去处子身便被那神枪连连折腾得死去活来，承受着男人的雄壮威武强烈无比的玷污，令纪嫣然到达了极</w:t>
      </w:r>
    </w:p>
    <w:p>
      <w:r>
        <w:t>限，那令她飘飘欲仙的强烈摧残已掏空了纪嫣然的身子，她再承受不住男人的需求了，可嚣魏牟竟然这么快又硬了</w:t>
      </w:r>
    </w:p>
    <w:p>
      <w:r>
        <w:t>起来？</w:t>
      </w:r>
    </w:p>
    <w:p>
      <w:r>
        <w:t>想到方才自己在嚣魏牟的挞伐之下，无可奈何地发出令人听了就脸红心跳的声音，被这野兽连拱带挑地送上了</w:t>
      </w:r>
    </w:p>
    <w:p>
      <w:r>
        <w:t>想也想不到的神仙境界，纪嫣然不由得全身一阵躁热，男人的滋味儿真是可怕又可爱，只要是女人，只要尝过了这</w:t>
      </w:r>
    </w:p>
    <w:p>
      <w:r>
        <w:t>番美味，岂有不臣服之理？</w:t>
      </w:r>
    </w:p>
    <w:p>
      <w:r>
        <w:t>尤其是嚣魏牟是特别厉害，竟一干再干，连她已哀啼求饶也不管，自顾自地发泄着欲望，让纪嫣然即使不情不</w:t>
      </w:r>
    </w:p>
    <w:p>
      <w:r>
        <w:t>愿也只有任凭宰割的份儿，偏在那不情不愿之中，男人的强悍却又使她柔顺，将她送上个更美妙、更虚幻的仙境中</w:t>
      </w:r>
    </w:p>
    <w:p>
      <w:r>
        <w:t>去，一想到方才被他连续不断地干着，似要把她整个人都干穿过去，纪嫣然就不禁无法自制地湿润了。</w:t>
      </w:r>
    </w:p>
    <w:p>
      <w:r>
        <w:t>见那神枪渐渐硬挺，纪嫣然不由得痴了，她不禁回想着适才发生的美事。虽是不情愿就这样失去了宝贵贞操，</w:t>
      </w:r>
    </w:p>
    <w:p>
      <w:r>
        <w:t>但那一次又一次被征服的过程，男人的各种体位将她攻陷淫辱，抚爱玩弄了她的每一寸诱人胴体，让纪嫣然羞煞愧</w:t>
      </w:r>
    </w:p>
    <w:p>
      <w:r>
        <w:t>煞，却也是乐在其中。</w:t>
      </w:r>
    </w:p>
    <w:p>
      <w:r>
        <w:t>她不由恨起自己，为什么这么没用，方才竟被干得晕了过去，若是一直清醒……那时感受到的滋味，岂不更美</w:t>
      </w:r>
    </w:p>
    <w:p>
      <w:r>
        <w:t>上加美？</w:t>
      </w:r>
    </w:p>
    <w:p>
      <w:r>
        <w:t>见那神枪挺了个笔直，纪嫣然不由得吞了吞口水，她可以感觉得到，嚣魏牟之所以又复硬挺，必是为了再次令</w:t>
      </w:r>
    </w:p>
    <w:p>
      <w:r>
        <w:t>自己欲仙欲死，只是她这回再没体力迎合，恐怕只有任嚣魏牟动作的份儿。</w:t>
      </w:r>
    </w:p>
    <w:p>
      <w:r>
        <w:t>双手扶住了纪嫣然纤细的柳腰，将她抱了起来，纪嫣然忍不住一阵娇吟，竟不由自主地撒起娇来：「别……别</w:t>
      </w:r>
    </w:p>
    <w:p>
      <w:r>
        <w:t>这样……嫣然会……会害羞……让嫣然看着你嘛！」</w:t>
      </w:r>
    </w:p>
    <w:p>
      <w:r>
        <w:t>「那……就不精彩了……」</w:t>
      </w:r>
    </w:p>
    <w:p>
      <w:r>
        <w:t>盘坐在床上，让那仍带着纪嫣然珍贵落红的神枪一柱擎天般挺立着，一边将纪嫣然动人的胴体抱到身前，令她</w:t>
      </w:r>
    </w:p>
    <w:p>
      <w:r>
        <w:t>面对着床前的大镜，眼睁睁地看着镜中赤裸的自己是如何迷人。</w:t>
      </w:r>
    </w:p>
    <w:p>
      <w:r>
        <w:t>光只镜中人那红晕如云的娇躯上头泛出的香汗，诱惑无比地顺着曼妙的曲线缓缓流下，便显得冶艳无伦，满腔</w:t>
      </w:r>
    </w:p>
    <w:p>
      <w:r>
        <w:t>春色难抑；再加上春情无限不只流露在眉梢眼角之间，也透在香汗轻泛的雪嫩肌肤上，含羞带怯的薄薄酡红，淡淡</w:t>
      </w:r>
    </w:p>
    <w:p>
      <w:r>
        <w:t>地彩在白皙如玉的玉骨冰肌上头，高耸如玉峰的双乳之上，粉嫩的初春蓓蕾正在展放，随着她愈趋急促的呼吸而美</w:t>
      </w:r>
    </w:p>
    <w:p>
      <w:r>
        <w:t>妙地颤抖着。</w:t>
      </w:r>
    </w:p>
    <w:p>
      <w:r>
        <w:t>连纪嫣然自己，都为了镜中绝色而神魂颠倒，更何况是身后的嚣魏牟？他一边吻着纪嫣然诱人的耳珠，一边在</w:t>
      </w:r>
    </w:p>
    <w:p>
      <w:r>
        <w:t>她耳边轻语着，指导着这刚成为妇人的美貌才女的动作。</w:t>
      </w:r>
    </w:p>
    <w:p>
      <w:r>
        <w:t>虽是娇羞已极，但体内烧着的火那么旺，纪嫣然又怎抗拒得了嚣魏牟的指挥？</w:t>
      </w:r>
    </w:p>
    <w:p>
      <w:r>
        <w:t>她顺着嚣魏牟的指示，纤手含羞带怯地扶住那坚挺刚直，还带着她宝贵落红的神枪，一边缓缓下坐，不只用嫩</w:t>
      </w:r>
    </w:p>
    <w:p>
      <w:r>
        <w:t>穴去感受，更是亲眼看到自己的嫩穴是如何款款柔细地将那巨伟神枪吸入体内；直到坐到了根处，感觉到不只嫩穴，</w:t>
      </w:r>
    </w:p>
    <w:p>
      <w:r>
        <w:t>那神枪似已挺到了心窝里头，欲火难挨的纪才女这才得到允许，偏过脸儿来承受嚣魏牟火辣辣的吻。</w:t>
      </w:r>
    </w:p>
    <w:p>
      <w:r>
        <w:t>「美吗？」</w:t>
      </w:r>
    </w:p>
    <w:p>
      <w:r>
        <w:t>「嗯……好……好美……」</w:t>
      </w:r>
    </w:p>
    <w:p>
      <w:r>
        <w:t>这回不像刚开始时那么娇怯了，纪嫣然勇敢地回应着他野兽一般，似想将自己掏空吸乾的口舌，一边媚声回应</w:t>
      </w:r>
    </w:p>
    <w:p>
      <w:r>
        <w:t>着：「你……你刺得好深……嫣然好像……好像整个都……都被你刺穿了……可是……可是嫣然没力气动了……怎</w:t>
      </w:r>
    </w:p>
    <w:p>
      <w:r>
        <w:t>么办呢？」</w:t>
      </w:r>
    </w:p>
    <w:p>
      <w:r>
        <w:t>「没关系，让我来吧！」</w:t>
      </w:r>
    </w:p>
    <w:p>
      <w:r>
        <w:t>天啊！真的爽死人了！当沉坐下去之后，纪嫣然整个人坐在嚣魏牟腿间，给嚣魏牟双手撑着纪嫣然巧翘的丰臀，</w:t>
      </w:r>
    </w:p>
    <w:p>
      <w:r>
        <w:t>轻抬少许之后重重放下，爽得纪才女差点哭出声来。她的娇躯加上他的力气，令那神枪一气挺进最深处，产生一股</w:t>
      </w:r>
    </w:p>
    <w:p>
      <w:r>
        <w:t>股惊心动魄的快感，电击着纪嫣然每一寸的神经，比刚才更强烈、更刺激，令纪嫣然忍不住伸臂圈住嚣魏牟的脖颈，</w:t>
      </w:r>
    </w:p>
    <w:p>
      <w:r>
        <w:t>一边索吻一边却又不敢放掉镜中承欢的自己，娇躯随着嚣魏牟双手的动作不住上抛下坐，一面娇吟不休一面全身抽</w:t>
      </w:r>
    </w:p>
    <w:p>
      <w:r>
        <w:t>搐，眼睛里像有闪光爆炸，不一会儿全身都给那强烈的高潮吞没了……</w:t>
      </w:r>
    </w:p>
    <w:p>
      <w:r>
        <w:t>＊＊＊＊＊＊＊＊＊＊＊＊</w:t>
      </w:r>
    </w:p>
    <w:p>
      <w:r>
        <w:t>也不知这样爽过了几回，等到约定的三晚过去，当东方鸡啼，嚣魏牟缓缓地从床上纪嫣然的娇躯上头爬起来时，</w:t>
      </w:r>
    </w:p>
    <w:p>
      <w:r>
        <w:t>这名满天下的才女已爽到一根手指头都动弹不得了。这也是理所当然的事。</w:t>
      </w:r>
    </w:p>
    <w:p>
      <w:r>
        <w:t>在这三天的时光之中，两人也不知玩过了几回那令人沉迷颠倒的爱欲之事，床上铺满了一滩滩不堪入目的狼藉</w:t>
      </w:r>
    </w:p>
    <w:p>
      <w:r>
        <w:t>秽渍，纪嫣然那迷人的娇躯甚至找不到一块够干净的地方躺卧哩！</w:t>
      </w:r>
    </w:p>
    <w:p>
      <w:r>
        <w:t>更不用说椅上那一片片淫媚的爱欲明证、地面上那大块大块的爱欲春潮、窗前那直滴到床前的一条干溪……这</w:t>
      </w:r>
    </w:p>
    <w:p>
      <w:r>
        <w:t>一滩滩的淫渍，块块都表现出这几天两人是多么地纵情爱欲当中。</w:t>
      </w:r>
    </w:p>
    <w:p>
      <w:r>
        <w:t>「你……要走了吗？」</w:t>
      </w:r>
    </w:p>
    <w:p>
      <w:r>
        <w:t>「嗯……」不敢回头望向床上纪嫣然那迷人的胴体，嚣魏牟深怕只要一回头，自己会忍不住再干她一回，「约</w:t>
      </w:r>
    </w:p>
    <w:p>
      <w:r>
        <w:t>定的时间已到，魏某就不会再缠嫣然小姐……」</w:t>
      </w:r>
    </w:p>
    <w:p>
      <w:r>
        <w:t>「不……」似是在脑海中找寻着用语，纪嫣然嗫嚅了半晌，终于提起勇气开了口，「不是你来缠嫣然……是嫣</w:t>
      </w:r>
    </w:p>
    <w:p>
      <w:r>
        <w:t>然找你……你今晚可以来……来嫣然床上吗……」</w:t>
      </w:r>
    </w:p>
    <w:p>
      <w:r>
        <w:t>「那当然！」心中大为狂喜，嚣魏牟知道这艳盖群芳的才女，在被他精锐尽出，以最勇猛的性能力玩了三晚之</w:t>
      </w:r>
    </w:p>
    <w:p>
      <w:r>
        <w:t>后，她的身心已完完全全属于自己。</w:t>
      </w:r>
    </w:p>
    <w:p>
      <w:r>
        <w:t>他一边回应着她，一边在心中盘算，该怎么弄晕了纪嫣然后，再去想办法解决项少龙。殊不知就因为这个想法，</w:t>
      </w:r>
    </w:p>
    <w:p>
      <w:r>
        <w:t>种下了嚣魏牟之后被滕翼活活打死的结果。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