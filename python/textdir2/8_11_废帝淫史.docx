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废帝淫史</w:t>
      </w:r>
    </w:p>
    <w:p>
      <w:r>
        <w:t>公元４５６年，乙已年，南朝宋主刘骏因忆念死去的宠妃殷淑仪，渐渐地情思昏迷，不亲政事。是年夏，生了</w:t>
      </w:r>
    </w:p>
    <w:p>
      <w:r>
        <w:t>一病，不消几日，便即龙御归天。在位共十一年，年只三十五岁。遗诏命太子子业嗣位。</w:t>
      </w:r>
    </w:p>
    <w:p>
      <w:r>
        <w:t>刘子业在柩前即位，年方十六，尚书蔡兴宗亲捧玺绶，呈与子业。刘子业接过玺绶，毫无戚容。蔡兴宗出来后</w:t>
      </w:r>
    </w:p>
    <w:p>
      <w:r>
        <w:t>对人道：「春秋时，鲁昭公灵前即位而不悲伤，叔孙料他不能善终。今复遇此，将来不免祸及国家了！」既而追崇</w:t>
      </w:r>
    </w:p>
    <w:p>
      <w:r>
        <w:t>先帝骏为孝武皇帝，庙号世祖，尊皇太后路氏为太皇太后，皇后王氏为皇太后。</w:t>
      </w:r>
    </w:p>
    <w:p>
      <w:r>
        <w:t>皇太后王氏乃是刘子业的生母，在居丧期间患了重病，子业终日在后宫淫乱，也不来问安，到了垂危之际，使</w:t>
      </w:r>
    </w:p>
    <w:p>
      <w:r>
        <w:t>宫女去召子业，子业却说道：「病人房间多鬼，怎么能去呢？」宫女回报太后，太后气得死去活来，愤然道：「快</w:t>
      </w:r>
    </w:p>
    <w:p>
      <w:r>
        <w:t>给我取刀来。」</w:t>
      </w:r>
    </w:p>
    <w:p>
      <w:r>
        <w:t>宫女忙问有何用？太后道：「取刀来剖开我腹，看看我怎会生了这样的儿子！」</w:t>
      </w:r>
    </w:p>
    <w:p>
      <w:r>
        <w:t>宫女慌忙劝慰，太后依然怒气难平，过了几天就一命归天。</w:t>
      </w:r>
    </w:p>
    <w:p>
      <w:r>
        <w:t>刘子业登位后，也想收揽大权，君临天下。偏偏一众朝臣从旁掣肘，刘子业感到无从施展，渐渐就含恨在在心。</w:t>
      </w:r>
    </w:p>
    <w:p>
      <w:r>
        <w:t>太监华愿儿素来伶俐，善察上意，也想抬出这位新天子来，教他显些威势，好做一块挡风牌。刘子业听从华愿儿毒</w:t>
      </w:r>
    </w:p>
    <w:p>
      <w:r>
        <w:t>计，以迅雷不及掩耳之势一举诛杀了一众辅政朝臣。而后复改元景和，受百官朝贺，文武各进位二等。</w:t>
      </w:r>
    </w:p>
    <w:p>
      <w:r>
        <w:t>自此刘子业大权在握，狂暴昏淫，毫无忌惮。由来天子皆好淫，此亦常理。</w:t>
      </w:r>
    </w:p>
    <w:p>
      <w:r>
        <w:t>只是后宫三千佳丽都不能令刘子业满意。</w:t>
      </w:r>
    </w:p>
    <w:p>
      <w:r>
        <w:t>刘子业有一姐山阴公主，闺名楚玉，与子业同出一母，已嫁驸马都尉何戢为妻。这山阴公主生得美貌妖娆，娥</w:t>
      </w:r>
    </w:p>
    <w:p>
      <w:r>
        <w:t>娜多姿，亦复风流淫荡，驸马何戢顶上绿帽堆积如山，却也敢怒而不敢言。想起了这个姐姐，刘子业登时心怀大畅，</w:t>
      </w:r>
    </w:p>
    <w:p>
      <w:r>
        <w:t>立即下召楚玉入宫见驾。</w:t>
      </w:r>
    </w:p>
    <w:p>
      <w:r>
        <w:t>楚玉姗姗而来，刘子业笑逐颜开，不及闲话家常，便拉楚玉径向寝宫走去。</w:t>
      </w:r>
    </w:p>
    <w:p>
      <w:r>
        <w:t>想那楚玉，久历风流阵仗，一颗心何等玲珑剔透，乍见这皇帝弟弟如此举动，心下且惊且喜，佯装羞涩，半推</w:t>
      </w:r>
    </w:p>
    <w:p>
      <w:r>
        <w:t>半就，与子业挨龙床而坐。</w:t>
      </w:r>
    </w:p>
    <w:p>
      <w:r>
        <w:t>刘子业见了姐姐如此情状，心痒难当，一把握住楚玉一双纤纤素手，在自己脸上摩挲着，声若呻吟：「姐姐…</w:t>
      </w:r>
    </w:p>
    <w:p>
      <w:r>
        <w:t>…」</w:t>
      </w:r>
    </w:p>
    <w:p>
      <w:r>
        <w:t>楚玉一任子业把玩素手，娇声道：「陛下宣召妾身入宫，不知有何圣谕？」</w:t>
      </w:r>
    </w:p>
    <w:p>
      <w:r>
        <w:t>子业柔声道：「朕未见姐姐多时，很是想念。」楚玉轻轻抽回双手，优雅地摆在一双玉腿上，道：「陛下初登</w:t>
      </w:r>
    </w:p>
    <w:p>
      <w:r>
        <w:t>大宝，日理万机，妾身怎敢前来惊扰圣驾。」子业忙摆手道：「哪里，哪里，方今太平盛世，臣子们皆尽心竭力，</w:t>
      </w:r>
    </w:p>
    <w:p>
      <w:r>
        <w:t>朕反倒是闲人一个。」顿了顿，一副半撒娇半悲戚的样子，续道：「朕在宫中，慌闷得紧。姐姐在外面逍遥快活，</w:t>
      </w:r>
    </w:p>
    <w:p>
      <w:r>
        <w:t>却不知弟弟在宫中受罪。这些天朕一直在思念姐姐，姐姐若不来，朕只怕就一病不起了。」楚玉受宠若惊，忙跪下</w:t>
      </w:r>
    </w:p>
    <w:p>
      <w:r>
        <w:t>叩首道：「陛下这么说，妾身如何能担当得起！」子业忙扶起，龙臂轻舒，已挽住楚玉纤腰。楚玉微微一挣，就势</w:t>
      </w:r>
    </w:p>
    <w:p>
      <w:r>
        <w:t>跌进子业怀中。</w:t>
      </w:r>
    </w:p>
    <w:p>
      <w:r>
        <w:t>美人投怀送抱，子业只觉一股幽香直沁心脾，迷乎乎的道：「姐身上好香。」</w:t>
      </w:r>
    </w:p>
    <w:p>
      <w:r>
        <w:t>楚玉微嗲道：「陛下好没来由。」子业讶然道：「姐何出此言？」楚玉道：「后宫佳丽万千，粉黛如云，陛下</w:t>
      </w:r>
    </w:p>
    <w:p>
      <w:r>
        <w:t>不去恩幸，却来调晃姐姐。」说毕，螓首低垂，几及胸前，后颈处肌肤晶莹如玉。子业但觉全身一热，双手一紧，</w:t>
      </w:r>
    </w:p>
    <w:p>
      <w:r>
        <w:t>怀中美人「嘤咛」</w:t>
      </w:r>
    </w:p>
    <w:p>
      <w:r>
        <w:t>一声，轻柔得几可滴出水来。子业道：「后宫纵有万千佳丽，又怎及得上姐姐的一根小指头。」楚玉腰肢轻扭，</w:t>
      </w:r>
    </w:p>
    <w:p>
      <w:r>
        <w:t>喘息着道：「陛下万不可如此！别说妾身姿色平庸，不堪陛下宠爱，就是妾身……妾身毕竟与陛下一母同胞……」</w:t>
      </w:r>
    </w:p>
    <w:p>
      <w:r>
        <w:t>此时，子业早已欲火焚身，一双手从纤腰滑下，按在丰臀上，暴涨的下体紧顶着楚玉小腹，痴痴迷迷的道：「</w:t>
      </w:r>
    </w:p>
    <w:p>
      <w:r>
        <w:t>朕乃当朝天子，富有四海，天下间的女人都是朕的女人，姐姐也不例外。」楚玉本就是妙人儿，一经弟弟挑逗，欲</w:t>
      </w:r>
    </w:p>
    <w:p>
      <w:r>
        <w:t>念渐炽，口中却道：「陛下请自重！得陛下如此恩宠，妾身便即时死了也含笑九泉。只是这乱伦之事万万作不得的，</w:t>
      </w:r>
    </w:p>
    <w:p>
      <w:r>
        <w:t>万一……万一……」子业急道：「姐姐还顾虑什么呢？</w:t>
      </w:r>
    </w:p>
    <w:p>
      <w:r>
        <w:t>是姐的名节么？」楚玉一脸幽怨道：「若能让陛下龙心快慰，妾身的名节又算什么呢，陛下贵为天子，这等事</w:t>
      </w:r>
    </w:p>
    <w:p>
      <w:r>
        <w:t>一旦传出去，则陛下颜面何存？情何以堪？」子业道：「朕管这些作甚？朕有了姐姐则于愿足矣！」楚玉道：「陛</w:t>
      </w:r>
    </w:p>
    <w:p>
      <w:r>
        <w:t>下难道就不怕他朝青史一笔，遗万年么？」子业恶狠狠的道：「谁敢说，谁敢写，朕就杀谁！为了姐姐，朕什么都</w:t>
      </w:r>
    </w:p>
    <w:p>
      <w:r>
        <w:t>不怕！」说罢，抱起了楚玉，轻轻的放在龙床之上。</w:t>
      </w:r>
    </w:p>
    <w:p>
      <w:r>
        <w:t>只见那楚玉妙目流转，含情默默，樱唇微启，呼气如兰。子业三下两下的便扯掉身上龙袍，龙茎早已昂头挺立，</w:t>
      </w:r>
    </w:p>
    <w:p>
      <w:r>
        <w:t>龙头粗若婴拳。楚玉没料到这皇帝弟弟跨下竟有如此庞然巨物，一时间心如鹿撞，喜不自禁。子业扑上龙床，伸手</w:t>
      </w:r>
    </w:p>
    <w:p>
      <w:r>
        <w:t>便去扯楚玉衣裙。楚玉娇呼：「陛下……陛下……妾身这身衣裳是新造的啊！」子业此时那管这许多，手一扯，一</w:t>
      </w:r>
    </w:p>
    <w:p>
      <w:r>
        <w:t>声裂帛，内外衣一起敞开，丰满的胸膛上裹着一块粉红色的肚兜，上面有一对金线绣的戏水鸳鸯，白里透红的一双</w:t>
      </w:r>
    </w:p>
    <w:p>
      <w:r>
        <w:t>粉肩显得格外诱人。</w:t>
      </w:r>
    </w:p>
    <w:p>
      <w:r>
        <w:t>子业几已抓狂，手滑到楚玉背后去解肚兜，口中道：「姐何惜一套衣裳耶？朕宫中绫罗绸缎无数，待会朕再赐</w:t>
      </w:r>
    </w:p>
    <w:p>
      <w:r>
        <w:t>姐百匹。」解去肚兜，楚玉胸前一对椒乳便如脱兔般直奔而出，白如温玉，红如新剥鸡头，只看得子业唇干舌燥，</w:t>
      </w:r>
    </w:p>
    <w:p>
      <w:r>
        <w:t>气喘不已，双手按在那对玉乳之上，一手竟不能尽握。细捏轻揉，只把那楚玉弄的脸泛桃红，口喷兰香，直呼：「</w:t>
      </w:r>
    </w:p>
    <w:p>
      <w:r>
        <w:t>陛下，陛下。」</w:t>
      </w:r>
    </w:p>
    <w:p>
      <w:r>
        <w:t>子业伸手拨开楚玉额前秀发，道：「朕的好姐姐，别叫陛下，叫朕好弟弟，亲弟弟。」楚玉身子微动，双肩微</w:t>
      </w:r>
    </w:p>
    <w:p>
      <w:r>
        <w:t>耸，一双玉臂从衣袖里滑了出来，轻轻的围住子业颈项，口中娇呼道：「好弟弟，姐的皇帝亲弟弟，嗯……」子业</w:t>
      </w:r>
    </w:p>
    <w:p>
      <w:r>
        <w:t>终忍不住低下头去，吻住那两片鲜红的樱唇。四唇交接，两舌翻卷，寝宫内春色盎然。</w:t>
      </w:r>
    </w:p>
    <w:p>
      <w:r>
        <w:t>楚玉本就淫荡无比，一经挑逗，已然淫态毕露，娇躯在子业怀中乱扭。子业吮吸着姐姐舌下香津，一只手往下</w:t>
      </w:r>
    </w:p>
    <w:p>
      <w:r>
        <w:t>伸去，解开了楚玉的裤头带，楚玉小腹微微蠕动了一下，两腿一蹬，最后的衣物也离体而去。</w:t>
      </w:r>
    </w:p>
    <w:p>
      <w:r>
        <w:t>子业见姐姐如此知情识趣，心中更加欲火高炽，一头埋进楚玉胸前，不停地用脸摩擦着那对丰满而富有弹性的</w:t>
      </w:r>
    </w:p>
    <w:p>
      <w:r>
        <w:t>玉乳。楚玉淫笑着把子业搂得更紧。子业伸出舌头在楚玉一双乳房上乱舔，时而左乳时而右乳，更不时地用牙齿去</w:t>
      </w:r>
    </w:p>
    <w:p>
      <w:r>
        <w:t>轻咬那两颗鲜红而挺突的乳头。直把楚玉弄得娇喘连连。</w:t>
      </w:r>
    </w:p>
    <w:p>
      <w:r>
        <w:t>楚玉的淫态亦令子业无比亢奋，一只手在柔软而平坦的小腹抚摩了好一会，突地滑到楚玉丰腴的三角地带，轻</w:t>
      </w:r>
    </w:p>
    <w:p>
      <w:r>
        <w:t>轻地梳拢着她的阴毛，手指在两片鲜嫩的两片莲辫之间来来回回。</w:t>
      </w:r>
    </w:p>
    <w:p>
      <w:r>
        <w:t>楚玉的消魂肉洞受到如此撩拨，全身一阵剧烈的颤动，发出了一阵「啊，啊」</w:t>
      </w:r>
    </w:p>
    <w:p>
      <w:r>
        <w:t>的呻吟声。受到这种刺激，子业更卖力地手口并用。口在吮啜着乳头，手在揉动着丰满的外阴，捏着阴蒂。</w:t>
      </w:r>
    </w:p>
    <w:p>
      <w:r>
        <w:t>阴蒂本就是女人身上最敏感的地方，楚玉又是一个极度淫乱之人，一时间全身剧烈地痉孪。子业更是心旌摇动，</w:t>
      </w:r>
    </w:p>
    <w:p>
      <w:r>
        <w:t>热血沸腾，调整好了位置，就要驾长车踏破贺兰山厥。楚玉却忽然媚声道：「弟，别急，先让你试试姐姐的手段。」</w:t>
      </w:r>
    </w:p>
    <w:p>
      <w:r>
        <w:t>没等子业回应，她便已坐了起来，反将子业压倒在龙床之上，樱桃小嘴一张，香舌伸出，轻轻的舔啜子业的乳头。</w:t>
      </w:r>
    </w:p>
    <w:p>
      <w:r>
        <w:t>子业只觉一股酸酸麻麻的感觉直袭全身，忍不住呻吟了出来，但觉酸麻中又有一股无穷的滋味。</w:t>
      </w:r>
    </w:p>
    <w:p>
      <w:r>
        <w:t>此时间，楚玉香舌慢慢往下移动，最后脸埋在子业两腿间，把一个巨大的龟头含住，吞吞吐吐。一只玉手也在</w:t>
      </w:r>
    </w:p>
    <w:p>
      <w:r>
        <w:t>子业股沟和卵袋间轻拢慢捏。子业本能地从喉咙里发出一声嚎叫，双手胡乱地按住楚玉的头。他虽然久经风流阵仗，</w:t>
      </w:r>
    </w:p>
    <w:p>
      <w:r>
        <w:t>御女无数，但却从未如此欢愉，他没料到这位美人姐姐的风流手段竟如此的高明，不由得呻吟着道：「姐姐，啊…</w:t>
      </w:r>
    </w:p>
    <w:p>
      <w:r>
        <w:t>…美死朕了。」</w:t>
      </w:r>
    </w:p>
    <w:p>
      <w:r>
        <w:t>楚玉来来回回的又吞吐了好一会才依依不舍地突出口中龙茎，腻声道：「弟，快活吗？」子业深深吐出口气才</w:t>
      </w:r>
    </w:p>
    <w:p>
      <w:r>
        <w:t>道：「快活死了，朕差点就成仙了。」说完，一翻身将楚玉压在身下。分开她的一双玉腿，眼直直盯着那肥厚的阴</w:t>
      </w:r>
    </w:p>
    <w:p>
      <w:r>
        <w:t>户，终于忍不住把头埋进去。楚玉娇喘着道：「弟，陛下，使不得，折杀臣妾了。」子业头也不抬的道：「姐姐刚</w:t>
      </w:r>
    </w:p>
    <w:p>
      <w:r>
        <w:t>才弄得朕如此美妙，朕自当投桃报李。」嘴贴在楚玉阴户上，啧啧有声地吮啜起来。</w:t>
      </w:r>
    </w:p>
    <w:p>
      <w:r>
        <w:t>一阵密密的吸啜之下，楚玉小腹不停地抖动着，肥臀也不停地上下颠动，淫水涓涓沁出，她再也忍不住娇呼出</w:t>
      </w:r>
    </w:p>
    <w:p>
      <w:r>
        <w:t>来：「啊……啊……弟，亲弟弟，别磨蹭了，快上来吧，快上来入姐姐吧。」子业更不答话，抬起头来，跪在楚玉</w:t>
      </w:r>
    </w:p>
    <w:p>
      <w:r>
        <w:t>腿间。楚玉玉手轻舒，握住他的大肉棒，引至自己的玉门关前。子业毫不犹豫地向前一挺，龙头到处，红艳的花瓣</w:t>
      </w:r>
    </w:p>
    <w:p>
      <w:r>
        <w:t>裂开，随着楚玉的淫叫，长驱直入，直至全根尽没。</w:t>
      </w:r>
    </w:p>
    <w:p>
      <w:r>
        <w:t>一时间，子业只觉得自己若大一条肉棒被包容在一团柔软而湿滑的肉壁内，有一种说不出的舒适快意，忍不住</w:t>
      </w:r>
    </w:p>
    <w:p>
      <w:r>
        <w:t>就抽动起来。开始是还轻抽缓插，刻意爱怜，然后就一下快似一下，渐渐就冲奔起来。</w:t>
      </w:r>
    </w:p>
    <w:p>
      <w:r>
        <w:t>楚玉一边迎合着子业的抽插，一边疯狂地浪叫着，只觉得那条巨大而灼热的肉棒就如一条蛟龙般在自己洞穴内</w:t>
      </w:r>
    </w:p>
    <w:p>
      <w:r>
        <w:t>翻江倒海。每当肉棒往外抽出时她就感到一种难以忍受的空虚和痕痒；而每当肉棒用力冲进来时，就有一种无法承</w:t>
      </w:r>
    </w:p>
    <w:p>
      <w:r>
        <w:t>受的快慰，特别是当那大龟头碰触到花心时，更令她魂飞天外。</w:t>
      </w:r>
    </w:p>
    <w:p>
      <w:r>
        <w:t>子业如此抽插了百来下，就觉得不够滋味，索性两手挽住楚玉纤腰，微一用力，把楚玉身子挽了起来。楚玉两</w:t>
      </w:r>
    </w:p>
    <w:p>
      <w:r>
        <w:t>条修长丰满的玉腿拼力的夹住子业腰部，两只玉臂也紧紧围住子业的脖子，两人面对面的疯狂耸动摇摆起来。只见</w:t>
      </w:r>
    </w:p>
    <w:p>
      <w:r>
        <w:t>楚玉胸前两只硕大的肥乳随着身体的颠动上下左右的乱抛，忽儿撞在子业脸上，忽儿又撞在子业胸前。一边充分享</w:t>
      </w:r>
    </w:p>
    <w:p>
      <w:r>
        <w:t>受着交合的快感，一边欣赏着姐姐的浪态，子业龙心大快，乱伦的禁忌令他陷入了疯狂，一种和后宫妃嫔叫欢时所</w:t>
      </w:r>
    </w:p>
    <w:p>
      <w:r>
        <w:t>没有的感觉刺激得他完全迷失了本性，忍不住大叫道：「干死你！我要干死你这个小淫妇……啊……啊……干死你</w:t>
      </w:r>
    </w:p>
    <w:p>
      <w:r>
        <w:t>……」楚玉也浪叫道：「啊……亲弟弟……亲丈夫……我是欠干的小淫妇……干死我吧……用力干死我吧……」</w:t>
      </w:r>
    </w:p>
    <w:p>
      <w:r>
        <w:t>突然，楚玉停止了摆动，全身贴在子业身上，四肢同时紧紧的箍住子业身体，小腹剧烈地蠕动，丰腴雪白的臀</w:t>
      </w:r>
    </w:p>
    <w:p>
      <w:r>
        <w:t>部就坐在子业腿上轻轻地研磨起来。子业只感到自己在姐姐洞穴内的肉棒被里面湿滑灼热的软肉挤压着，吸啜着，</w:t>
      </w:r>
    </w:p>
    <w:p>
      <w:r>
        <w:t>感觉是如此的妙不可言，他拼命地把肉棒往里面顶，双手紧按住楚玉肥臀，一种无法抑制的强烈冲动令他精关一松，</w:t>
      </w:r>
    </w:p>
    <w:p>
      <w:r>
        <w:t>终于泄精了。滚烫的精液全数射在楚玉花心。就在同时，楚玉也到达了快乐的颠峰，尽情地承受着弟弟施与给她的</w:t>
      </w:r>
    </w:p>
    <w:p>
      <w:r>
        <w:t>雨露，一颗心也迷迷糊糊地飞上了九重天。</w:t>
      </w:r>
    </w:p>
    <w:p>
      <w:r>
        <w:t>快乐就如潮水般将他们淹没，两人忘情地拥抱着，亲吻着，抚摩着，呢喃着，久久都舍不得分开。</w:t>
      </w:r>
    </w:p>
    <w:p>
      <w:r>
        <w:t>一夕欢愉过后，子业对楚玉痴迷不已，留在宫中，不让她回去，此后出则同车，入则同寝，居然与夫妇相似。</w:t>
      </w:r>
    </w:p>
    <w:p>
      <w:r>
        <w:t>一日，子业见楚玉愁眉不展便问道：「有什么事令姐姐不开心了么？」楚玉撒娇道：「臣妾与陛下虽说男女有别，</w:t>
      </w:r>
    </w:p>
    <w:p>
      <w:r>
        <w:t>但都是先帝的儿女，陛下六宫万数，妾就只有驸马一人，事太不均，还请陛下体恤！」子业道：「这有何难？」于</w:t>
      </w:r>
    </w:p>
    <w:p>
      <w:r>
        <w:t>是挑选了三十个面首，赐给楚玉。所谓面首，即美貌男子，面是指英俊貌美，首是指头发乌黑亮泽。楚玉有了这三</w:t>
      </w:r>
    </w:p>
    <w:p>
      <w:r>
        <w:t>十面首，心花怒放，轮流取乐，日夜宣淫，好不快活。子业更赐封楚玉为会稽长公主，身份等同郡王。</w:t>
      </w:r>
    </w:p>
    <w:p>
      <w:r>
        <w:t>自楚玉得到三十面首后，终日淫乱快活，不免冷落了子业，子业每念及此就后悔不已，但君无戏言，只好徒叹</w:t>
      </w:r>
    </w:p>
    <w:p>
      <w:r>
        <w:t>无奈。太监华愿儿见主子不欢，于是上前献计，陷媚的道：「陛下难道忘记了一个人了吗？」子业道：「何人？」</w:t>
      </w:r>
    </w:p>
    <w:p>
      <w:r>
        <w:t>华愿儿道：「新蔡公主。」子业一拍大腿道：「不错，不错，朕怎么一时就记不起朕这位貌美如花的好姑姑呢。华</w:t>
      </w:r>
    </w:p>
    <w:p>
      <w:r>
        <w:t>愿儿，你立了大功，朕定当好好赏赐你。」华愿儿忙跪拜道：「奴才不敢，只须陛下龙心快慰，便是奴才最好的赏</w:t>
      </w:r>
    </w:p>
    <w:p>
      <w:r>
        <w:t>赐。」子业道：「说得好，说得好，你对朕忠心耿耿，朕知道了，你这就去传新蔡公主进宫吧。」华愿儿叫道：「</w:t>
      </w:r>
    </w:p>
    <w:p>
      <w:r>
        <w:t>奴才领旨。」径出宫门，传新蔡公主去了中）</w:t>
      </w:r>
    </w:p>
    <w:p>
      <w:r>
        <w:t>新蔡公主，闺名英媚，乃是太祖文皇帝刘义隆第十女，宁朔将军何迈妻房，刘子业的嫡亲姑姑，虽已年过三十，</w:t>
      </w:r>
    </w:p>
    <w:p>
      <w:r>
        <w:t>但华色未衰，生得杏脸桃顋，千娇百媚，有倾国倾城之貌。何迈以外戚身份而身居要位，平素喜好犬马驰逐，府中</w:t>
      </w:r>
    </w:p>
    <w:p>
      <w:r>
        <w:t>豢养武士成群，威武有余而温柔不足。公主本是多情之人，常常为了何迈之不解风情而暗自神伤。</w:t>
      </w:r>
    </w:p>
    <w:p>
      <w:r>
        <w:t>这日，内廷大太监华愿儿到来传旨，宣新蔡公主入宫觐见。公主在府中早已郁闷多时，乍闻召不禁欢欣雀跃，</w:t>
      </w:r>
    </w:p>
    <w:p>
      <w:r>
        <w:t>忙打点上下就要入宫。何迈忙拉公主入内，沉声道：「公主万万不可去。」公主嗔道：「驸马何故如此？」何迈急</w:t>
      </w:r>
    </w:p>
    <w:p>
      <w:r>
        <w:t>道：「那昏君分明是一头淫狼，这回召你入宫一定没安好心，我不许你去。」公主跺脚道：「驸马怎能说出这种大</w:t>
      </w:r>
    </w:p>
    <w:p>
      <w:r>
        <w:t>不敬的说话，妾身可是陛下的亲姑姑呢，陛下初登大宝，召妾身进宫骨肉团聚也是人知常情啊。」何迈道：「你难</w:t>
      </w:r>
    </w:p>
    <w:p>
      <w:r>
        <w:t>道就忘了山阴公主的事？」</w:t>
      </w:r>
    </w:p>
    <w:p>
      <w:r>
        <w:t>新蔡公主本就是个没主见的人，听了夫君之言，不禁慌了神。</w:t>
      </w:r>
    </w:p>
    <w:p>
      <w:r>
        <w:t>何迈一时也没甚主意，夫妻俩急得如热锅上的蚂蚁。忽听得外堂华愿儿高声呼道：「奴才恭请公主起驾。」新</w:t>
      </w:r>
    </w:p>
    <w:p>
      <w:r>
        <w:t>蔡公主急道：「驸马，这如何是好？」何迈愤愤的道：「我决不能让你去。」公主道：「圣旨已经下了，难道还能</w:t>
      </w:r>
    </w:p>
    <w:p>
      <w:r>
        <w:t>违抗么？抗旨犯上乃是杀头的罪啊。」何迈悲道：「怕只怕你这一去……唉，就再也回不来了。」公主道：「再怎</w:t>
      </w:r>
    </w:p>
    <w:p>
      <w:r>
        <w:t>么说陛下与妾身也是嫡亲骨肉，而且长幼有序，陛下就算再荒唐也不至于及此。」何迈长叹一声道：「但愿如此。」</w:t>
      </w:r>
    </w:p>
    <w:p>
      <w:r>
        <w:t>新蔡公主无奈，只得随着华愿儿进宫去了。</w:t>
      </w:r>
    </w:p>
    <w:p>
      <w:r>
        <w:t>子业在宫中早已等待多时，心痒难当，忽见到华愿儿领着公主进来，当即喜出望外。只见那新蔡公主玉面春颜，</w:t>
      </w:r>
    </w:p>
    <w:p>
      <w:r>
        <w:t>风姿依旧，楚楚动人之至。莲步款款，上前盈盈拜倒：「臣妾参见陛下，愿我皇万岁万岁万万岁。」子业忙伸手搀</w:t>
      </w:r>
    </w:p>
    <w:p>
      <w:r>
        <w:t>扶，口中道：「姑姑快快平身，此间又没有外人，姑姑何须拘礼。」新蔡公主站起来道：「君臣有别，礼不可废。」</w:t>
      </w:r>
    </w:p>
    <w:p>
      <w:r>
        <w:t>语音娇柔，说不出的动听。子业一颗淫心哪里还能按奈得住，一挥手对华愿儿说道：「你且出去，朕欲与姑姑说上</w:t>
      </w:r>
    </w:p>
    <w:p>
      <w:r>
        <w:t>几句贴心话，不唤你就不要前来。」华愿儿那敢怠慢，应声而去。</w:t>
      </w:r>
    </w:p>
    <w:p>
      <w:r>
        <w:t>新蔡公主问道：「陛下传臣妾入宫，不知有何要事？」子业答道：「自朕登极以来，一直忙于政事，想必姑姑</w:t>
      </w:r>
    </w:p>
    <w:p>
      <w:r>
        <w:t>早就忘了小侄，如今大事既定，所以让姑姑前来见上一面，叙叙亲情。」边说边在公主身上磨蹭着，一把握着那纤</w:t>
      </w:r>
    </w:p>
    <w:p>
      <w:r>
        <w:t>纤玉手。新蔡公主忙将手抽开，赔笑道：「陛下哪儿话？臣妾岂敢忘了陛下，只是入宫多有不便，才没敢来打搅。」</w:t>
      </w:r>
    </w:p>
    <w:p>
      <w:r>
        <w:t>子业色迷迷的盯着公主俏脸，语带挑逗：「若姑姑日后想来，小侄自然大通方便之门，怕只怕姑姑舍不得姑丈吧。」</w:t>
      </w:r>
    </w:p>
    <w:p>
      <w:r>
        <w:t>说罢，又握着公主玉手，轻轻的揉搓起来。</w:t>
      </w:r>
    </w:p>
    <w:p>
      <w:r>
        <w:t>新蔡公主想起临行前夫婿的说话，心知此番定无法逃脱这皇帝侄儿的魔手，一时间心如鹿撞，粉脸绯红，低头</w:t>
      </w:r>
    </w:p>
    <w:p>
      <w:r>
        <w:t>不语。那子业见此情状，心中窃喜，一伸手挽住公主纤腰，一边亲热一边拥入床帏。</w:t>
      </w:r>
    </w:p>
    <w:p>
      <w:r>
        <w:t>子业一边抱住新蔡公主温存，一边轻声道：「姑姑国色天香，实是神仙般的人物，嫁了那何迈，实在可惜！」</w:t>
      </w:r>
    </w:p>
    <w:p>
      <w:r>
        <w:t>新蔡公主腰枝轻扭，略作挣扎，娇喘道：「陛下请自重，陛下与臣妾份属姑侄，岂能行这苟且之事，望陛下念着骨</w:t>
      </w:r>
    </w:p>
    <w:p>
      <w:r>
        <w:t>肉情分，这便让臣妾回去吧。」子业道：「象姑姑这样的美人，天下间除了朕谁还配拥有？</w:t>
      </w:r>
    </w:p>
    <w:p>
      <w:r>
        <w:t>这些年倒是便宜了那何迈。」公主道：「臣妾毕竟是陛下的长辈。」子业道：「朕乃当朝天子，朕想要哪个女</w:t>
      </w:r>
    </w:p>
    <w:p>
      <w:r>
        <w:t>人不可以。」公主慌道：「若行了这乱伦败德之事，臣妾还有何颜面存活于世上，他日黄泉路上亦有何颜面去见列</w:t>
      </w:r>
    </w:p>
    <w:p>
      <w:r>
        <w:t>祖列宗。」子业道：「姑姑言重了。姐姐朕都已宠幸过了，姑姑难道就不可以吗？姑姑和朕成了好事，共享荣华富</w:t>
      </w:r>
    </w:p>
    <w:p>
      <w:r>
        <w:t>贵如何？」新蔡公主扭动着想从子业怀里挣出来，心中尚存一丝侥幸，道：「请陛下三思。」子业两手微用力，把</w:t>
      </w:r>
    </w:p>
    <w:p>
      <w:r>
        <w:t>公主抱得更紧，寒着脸道：「朕意已决，姑姑难道敢抗旨么？」新蔡公主无奈，更无力相拒，只得闭上眼睛，由其</w:t>
      </w:r>
    </w:p>
    <w:p>
      <w:r>
        <w:t>摆布。</w:t>
      </w:r>
    </w:p>
    <w:p>
      <w:r>
        <w:t>子业见姑姑已然屈服，大喜过望，但见姑姑美艳不可方物，粉脸桃红，秀眉微触，眼角隐见泪痕，心中爱怜顿</w:t>
      </w:r>
    </w:p>
    <w:p>
      <w:r>
        <w:t>生，扶着公主在龙床边坐下，自己则跪在公主漆前。新蔡公主见此情状，不禁大惊失色，正想站起，却被子业按住，</w:t>
      </w:r>
    </w:p>
    <w:p>
      <w:r>
        <w:t>公主惊慌的道：「陛下这不是折杀臣妾了吗？」子业道：「小侄对姑姑敬若天人，心中爱慕不已，望姑姑成全了小</w:t>
      </w:r>
    </w:p>
    <w:p>
      <w:r>
        <w:t>侄，否则小侄就长跪不起了。」新蔡公主本就是水一般的多情种，见侄儿竟如此钟爱自己，不禁怦然心动；再想起</w:t>
      </w:r>
    </w:p>
    <w:p>
      <w:r>
        <w:t>丈夫何迈平日种种不是，自己常常独守空房，一时间柔肠百结。</w:t>
      </w:r>
    </w:p>
    <w:p>
      <w:r>
        <w:t>新蔡公主望着眼前的男人，但觉得他虽然年纪轻轻，算不上英伟，却也风流倜傥，何迈如何能与之相比，更何</w:t>
      </w:r>
    </w:p>
    <w:p>
      <w:r>
        <w:t>况他还是当朝天子呢，一股柔情蜜意突然从心底涌出，颤声道：「陛下万万不可如此，臣妾……臣妾愿了就是。」</w:t>
      </w:r>
    </w:p>
    <w:p>
      <w:r>
        <w:t>子业听得此言，欣喜至极，忍不住两手搂住公主纤腰，把脸紧紧的贴住公主腹部。</w:t>
      </w:r>
    </w:p>
    <w:p>
      <w:r>
        <w:t>新蔡公主伸手轻抚着子业的头发，柔声道：「陛下快请起来。」子业深深的吸着公主身上的香气，撒着娇道：</w:t>
      </w:r>
    </w:p>
    <w:p>
      <w:r>
        <w:t>「不，不，小侄就喜欢这样腻着姑姑。」此时间，新蔡公主芳心可可，久久说不出话来，只任侄儿亲热。</w:t>
      </w:r>
    </w:p>
    <w:p>
      <w:r>
        <w:t>子业腻够了，也不站起，就跪在公主两腿间，伸手解开了公主身上罗衣。新蔡公主此时已然立定了决心，也不</w:t>
      </w:r>
    </w:p>
    <w:p>
      <w:r>
        <w:t>再故作姿态，反而顺着子业手势，不消几下，身上衣饰全部脱落。一具迷人的玉体便展现在子业眼前。只见那一身</w:t>
      </w:r>
    </w:p>
    <w:p>
      <w:r>
        <w:t>肌肤白如雪，滑如脂；胸前一对椒乳丰满挺拔，大小恰如其分，盈盈一握，乳晕不大，色泽暗红，鲜红的两颗乳头</w:t>
      </w:r>
    </w:p>
    <w:p>
      <w:r>
        <w:t>就如两颗红宝石般，诱人之至；小腹处平坦而美，有如和阗美玉，中嵌一颗玲珑小香脐；腰肢纤细轻柔，更显得臀</w:t>
      </w:r>
    </w:p>
    <w:p>
      <w:r>
        <w:t>部丰满无比；两腿微张，稀疏的毛发下，玉门隐约可见；如此美景，只把那子业看得唇干舌燥，一时回不过神来。</w:t>
      </w:r>
    </w:p>
    <w:p>
      <w:r>
        <w:t>新蔡公主见子业呆呆的注视着自己的身体，也不知他接下来要干什么，只觉得全身发烫，娇躯软弱无力；一股</w:t>
      </w:r>
    </w:p>
    <w:p>
      <w:r>
        <w:t>火热的骚痒突地从下体升起，娇躯不由得一阵哆嗦，颤抖着伸手轻抚子业脸庞。子业稍稍回过神来，两手在公主丰</w:t>
      </w:r>
    </w:p>
    <w:p>
      <w:r>
        <w:t>腴雪白的腿大来回滑动，口中梦呓般的道：「姑姑实在太美了……太美了……」</w:t>
      </w:r>
    </w:p>
    <w:p>
      <w:r>
        <w:t>新蔡公主此刻也是情意荡漾，柔声道：「陛下，让臣妾侍侯陛下宽衣。」子业站了起来，道：「不，不，姑姑</w:t>
      </w:r>
    </w:p>
    <w:p>
      <w:r>
        <w:t>你且歇着，朕自己来。」说话间已把身上衣物尽去，一根粗大的龙茎张牙舞爪的屹立在姑姑面前。公主不禁吃了一</w:t>
      </w:r>
    </w:p>
    <w:p>
      <w:r>
        <w:t>惊，没想到侄儿竟拥有如许伟物，自己夫婿虽然外貌雄壮，但跨间阳物却并不英伟，暗想自己的小穴如何能容得下</w:t>
      </w:r>
    </w:p>
    <w:p>
      <w:r>
        <w:t>侄儿的庞然大物。</w:t>
      </w:r>
    </w:p>
    <w:p>
      <w:r>
        <w:t>子业攀上龙床，从背后环抱着新蔡公主，令两人的身体贴得紧紧的，嘴脸凑上去，在粉项处摩挲着，还不停地</w:t>
      </w:r>
    </w:p>
    <w:p>
      <w:r>
        <w:t>伸出舌头去舔弄公主耳根耳珠，呢喃着道：「姑姑你是朕的，只有朕才配拥有你……」公主被他口中呼出的热气弄</w:t>
      </w:r>
    </w:p>
    <w:p>
      <w:r>
        <w:t>得全身又酸又麻，又觉一根火热的肉棒紧贴着自己后腰，蠢蠢欲动，情不自禁地反过手去，搂抱子业。</w:t>
      </w:r>
    </w:p>
    <w:p>
      <w:r>
        <w:t>子业见姑姑已然动了情，欲念更是炽热，一手按住一只玉乳，只觉入手凝滑无比，柔软而富有弹性。新蔡公主</w:t>
      </w:r>
    </w:p>
    <w:p>
      <w:r>
        <w:t>一阵娇喘，侧过脸来，正好和子业相对。子业趁机深深吻住她的樱唇，舌头如灵蛇般探进去，在她小嘴内翻滚着，</w:t>
      </w:r>
    </w:p>
    <w:p>
      <w:r>
        <w:t>探索着，品尝着。两手自然也没有闲着，揉揉捏捏间，也不时地去撩动那两颗如红宝石般的乳头。</w:t>
      </w:r>
    </w:p>
    <w:p>
      <w:r>
        <w:t>新蔡公主一阵意乱情迷，只感身子就要融化了一般，一生之中何曾尝过这种滋味。那何迈非但不解温柔，而且</w:t>
      </w:r>
    </w:p>
    <w:p>
      <w:r>
        <w:t>粗鲁，平日夫妻间的房事都是草草了事，从不理会娇妻的感受。公主亦为此常常暗自垂泪，此刻被侄儿逗弄起来竟</w:t>
      </w:r>
    </w:p>
    <w:p>
      <w:r>
        <w:t>是如此的细腻，如此的柔情，恍如置身于云端，说不尽的受用。</w:t>
      </w:r>
    </w:p>
    <w:p>
      <w:r>
        <w:t>子业在姑姑身上大耍风流手段，却并不知道姑姑内心的微妙变化，一只手及时地从乳房滑下，掠过平坦的小腹，</w:t>
      </w:r>
    </w:p>
    <w:p>
      <w:r>
        <w:t>直奔向那桃源水洞。新蔡公主要塞遭到突然袭击，全身蓦地膨紧，两腿夹住了子业的魔手。子业此时也不心急，口</w:t>
      </w:r>
    </w:p>
    <w:p>
      <w:r>
        <w:t>在尽情地吸吮姑姑的香舌，一只手则在那一对椒乳上肆意撩拨，另一只手在下面慢慢地揉动。如此上中下三路进攻，</w:t>
      </w:r>
    </w:p>
    <w:p>
      <w:r>
        <w:t>新蔡公主完全失去了招架之力，就恍如一只惊涛邂浪中小孤舟，身子剧烈地颤抖着，两腿也渐渐地松开了，一股热</w:t>
      </w:r>
    </w:p>
    <w:p>
      <w:r>
        <w:t>流突地从深处涌出，顷刻间，已然水漫玉门关。</w:t>
      </w:r>
    </w:p>
    <w:p>
      <w:r>
        <w:t>子业好不得意，三路大军时而急行挺进，时而匍匐慢行，不失时机地又突然发动一轮攻击，直把新蔡公主折腾</w:t>
      </w:r>
    </w:p>
    <w:p>
      <w:r>
        <w:t>得死去活来。一阵阵的酥麻令新蔡公主几近迷失了方向，拼力的扭动身体，似是逃避，又似是迎合。她是如此热切</w:t>
      </w:r>
    </w:p>
    <w:p>
      <w:r>
        <w:t>地渴望侄儿马上填充她，占有她。就在此时，子业突然停止了所有动作，三路大军全数撤退。</w:t>
      </w:r>
    </w:p>
    <w:p>
      <w:r>
        <w:t>一种无法忍受的空虚令公主全然放下了矜持，媚声道：「陛下……陛下……臣妾要……」</w:t>
      </w:r>
    </w:p>
    <w:p>
      <w:r>
        <w:t>子业此刻也被姑姑的媚态引得欲焰高炽，但他却强压着下了龙床，道：「姑姑你也起来吧。」新蔡公主对子业</w:t>
      </w:r>
    </w:p>
    <w:p>
      <w:r>
        <w:t>此举不明所以，但还是站了起来，一脸迷惑的看着子业。子业令公主转过身去，双手趴在床边，丰臀高翘，两腿分</w:t>
      </w:r>
    </w:p>
    <w:p>
      <w:r>
        <w:t>张，自己则挺着大肉棒，从后顶着公主桃源洞口。两手轻轻的拍打公主两片玉臀淫笑着道：「姑姑，朕要从后面弄。」</w:t>
      </w:r>
    </w:p>
    <w:p>
      <w:r>
        <w:t>说着，腰一挺，龙头功陷公主要塞。</w:t>
      </w:r>
    </w:p>
    <w:p>
      <w:r>
        <w:t>新蔡公主只觉一根又粗又热的火棒突破自己玉门，一股火辣辣的痛楚令她忍不住呻吟出来：「陛下……啊……</w:t>
      </w:r>
    </w:p>
    <w:p>
      <w:r>
        <w:t>痛死臣妾了……」原来她那小穴早已习惯了何迈细小的肉棒，一时间竟承受不了子业巨大的龙茎。子业也觉得自己</w:t>
      </w:r>
    </w:p>
    <w:p>
      <w:r>
        <w:t>的大龙头在进入玉门后旋即被紧紧包围着，挤压着，难以前进，又见姑姑身子因痛楚而痉挛，只得停了下来。</w:t>
      </w:r>
    </w:p>
    <w:p>
      <w:r>
        <w:t>子业轻轻趴下，身子紧紧的贴着公主后背，两手从下面托住公主双乳细细地捏弄起来，嘴脸贴着公主耳根，柔</w:t>
      </w:r>
    </w:p>
    <w:p>
      <w:r>
        <w:t>声道：「姑姑且放轻松。朕自有主张。」腰部微微用力，把肉棒抽出少许，再缓缓的往前推进一点，如此来来回回，</w:t>
      </w:r>
    </w:p>
    <w:p>
      <w:r>
        <w:t>极有耐心；待觉得所开垦之处稍微宽松，才又向前挺进，占领新的城池，然后又耐心的反复开垦，那模样直比幸御</w:t>
      </w:r>
    </w:p>
    <w:p>
      <w:r>
        <w:t>一个未经人事的处子还要细致万分。</w:t>
      </w:r>
    </w:p>
    <w:p>
      <w:r>
        <w:t>新蔡公主在侄儿的刻意爱怜之下，痛楚渐渐退却，代之而起的是痕痒，当那根大肉棒艰难地推进到花心前，她</w:t>
      </w:r>
    </w:p>
    <w:p>
      <w:r>
        <w:t>终于领略到欢爱的滋味，忍不住又呻吟出来，与先前不同的是，这一声呻吟是如此的消魂。</w:t>
      </w:r>
    </w:p>
    <w:p>
      <w:r>
        <w:t>苦苦耕作着的子业听得这一声呻吟，当即明白姑姑已经苦尽甘来了，不由得一声欢呼，直起身子，两手按住姑</w:t>
      </w:r>
    </w:p>
    <w:p>
      <w:r>
        <w:t>姑丰臀，把肉棒缓缓的抽出一大截，又缓缓的推进去，来回了好几遍后，觉得进军路线畅通无阻，便开始肆无忌惮</w:t>
      </w:r>
    </w:p>
    <w:p>
      <w:r>
        <w:t>地功城略地。</w:t>
      </w:r>
    </w:p>
    <w:p>
      <w:r>
        <w:t>新蔡公主终于尝到了甜头，尽量把丰臀翘高，迎合侄儿的冲击，只觉得那根在自己体内进进出出的火棒是如此</w:t>
      </w:r>
    </w:p>
    <w:p>
      <w:r>
        <w:t>的坚硬，每一下的插入都几乎令她魂飞魄散，飘飘欲仙。</w:t>
      </w:r>
    </w:p>
    <w:p>
      <w:r>
        <w:t>子业的动作也越来越快，渐渐地就再也没有怜香惜玉之心，忘情地冲奔起来。</w:t>
      </w:r>
    </w:p>
    <w:p>
      <w:r>
        <w:t>肚皮和丰臀接触时发出的「啪啪」声，新蔡公主的呻吟声令整个寝宫都充满着无比淫乱的氛围，姑侄两个都沉</w:t>
      </w:r>
    </w:p>
    <w:p>
      <w:r>
        <w:t>浸在乱伦交合的肉欲当中。</w:t>
      </w:r>
    </w:p>
    <w:p>
      <w:r>
        <w:t>在子业一下快似一下的抽插中，新蔡公主只觉一种前所未有的快慰流遍全身，淫水一股一股地从穴内流出，禁</w:t>
      </w:r>
    </w:p>
    <w:p>
      <w:r>
        <w:t>不住叫出声来：「啊……陛下，臣妾……不成了，臣妾要死了。」姑姑的求饶声让子业充满了征服感，哈哈大笑道</w:t>
      </w:r>
    </w:p>
    <w:p>
      <w:r>
        <w:t>：「不成了吗？</w:t>
      </w:r>
    </w:p>
    <w:p>
      <w:r>
        <w:t>朕的好姑姑，好滋味还在后头呢。」新蔡公主扭动着屁股，娇喘着道：「陛下，臣妾真的不成了，求陛下饶了</w:t>
      </w:r>
    </w:p>
    <w:p>
      <w:r>
        <w:t>臣妾吧。」穴内淫水不停地涌出，顺着玉腿，流了一地。</w:t>
      </w:r>
    </w:p>
    <w:p>
      <w:r>
        <w:t>在姑姑不断的求饶声中，子业也到了强弩之末，手掌狠狠的在公主臀上打了几下，雪白的屁股上登时现出几道</w:t>
      </w:r>
    </w:p>
    <w:p>
      <w:r>
        <w:t>红印，再狠狠的冲刺了几下，便趴在姑姑身上泄了出来。浓热的阳精把新蔡公主烫的几乎昏了过去。</w:t>
      </w:r>
    </w:p>
    <w:p>
      <w:r>
        <w:t>终于云收雨罢，子业拥着公主躺在龙床上，轻怜蜜爱。新蔡公主既惊讶于子业年纪轻轻风流手段竟如此了得，</w:t>
      </w:r>
    </w:p>
    <w:p>
      <w:r>
        <w:t>又暗叹自己在这世上活了三十多年，直到今日方才领略男欢女爱的滋味，心中激动不已，情愿做了侄儿的嫔御。一</w:t>
      </w:r>
    </w:p>
    <w:p>
      <w:r>
        <w:t>连几夕，两人你贪我爱，恩情更深。</w:t>
      </w:r>
    </w:p>
    <w:p>
      <w:r>
        <w:t>却说何迈见娇妻久住宫中不返，心中满不是滋味，忍不住便入宫寻找。子业闻得此讯，忙与新蔡公主商量对策。</w:t>
      </w:r>
    </w:p>
    <w:p>
      <w:r>
        <w:t>子业道：「才与姑姑欢爱几日，怎能相舍？</w:t>
      </w:r>
    </w:p>
    <w:p>
      <w:r>
        <w:t>只是姑丈入宫来寻姑姑，如何应付？」新蔡公主也没了主意，只顾哭道：「臣妾既得了陛下宠爱，断不肯再回</w:t>
      </w:r>
    </w:p>
    <w:p>
      <w:r>
        <w:t>去侍奉夫婿，陛下且快些拿个主意，打发了他回去才是。」子业道：「姑姑休要伤悲，小侄得了姑姑爱怜，怎能再</w:t>
      </w:r>
    </w:p>
    <w:p>
      <w:r>
        <w:t>让姑姑回去，待小侄细思片刻，好想个万全之策。」新蔡公主只是抽泣，那子业情急生智，竟想出一妙策，忙附上</w:t>
      </w:r>
    </w:p>
    <w:p>
      <w:r>
        <w:t>前去说与公主听。公主不住点头，破涕为笑。</w:t>
      </w:r>
    </w:p>
    <w:p>
      <w:r>
        <w:t>那何迈等得心焦，正欲催内侍再请，却见子业从内室走出来，忙上前叩拜：「陛下龙体安康！臣妻几日前入宫，</w:t>
      </w:r>
    </w:p>
    <w:p>
      <w:r>
        <w:t>臣甚念，今日特前来接她回府，还请陛下唤她出来。」子业故作悲戚状，道：「爱卿可要冷静些，唉……朕那姑姑</w:t>
      </w:r>
    </w:p>
    <w:p>
      <w:r>
        <w:t>已于昨夜归阴，本欲送往府中，不想爱卿却来了。」何迈大吃一惊，想道：公主好好的，怎会突然就死了，恐怕其</w:t>
      </w:r>
    </w:p>
    <w:p>
      <w:r>
        <w:t>中有鬼！心下这般猜测，却不敢明说，只得问道：「陛下，不知公主缘何突然归阴？」子业一脸哀痛的道：「爱卿，</w:t>
      </w:r>
    </w:p>
    <w:p>
      <w:r>
        <w:t>朕那姑姑昨夜腹痛不止，突然暴亡，朕也不知个中缘由。还请爱卿节哀顺变，将棺木运回殡葬了吧。」</w:t>
      </w:r>
    </w:p>
    <w:p>
      <w:r>
        <w:t>何迈心中极是疑惑，但也不敢在子业跟前发作，只得道：「陛下所言极是！</w:t>
      </w:r>
    </w:p>
    <w:p>
      <w:r>
        <w:t>但不知棺木停放何处？臣好抬回府去料理。」子业道：「爱卿且在外侯着，待朕差人与你抬回府去便是。」</w:t>
      </w:r>
    </w:p>
    <w:p>
      <w:r>
        <w:t>何迈无奈，只好谢恩到宫外等候。子业马上叫来华愿儿，命他寻个与新蔡公主形体相似的宫女，硬行毒死，装</w:t>
      </w:r>
    </w:p>
    <w:p>
      <w:r>
        <w:t>殓后令抬出去。何迈见棺中有尸，且形体衣饰无别，初时也信以为真；当下回到府中，却越想越觉可疑，开棺细看</w:t>
      </w:r>
    </w:p>
    <w:p>
      <w:r>
        <w:t>之下，便看出了端倪，情知妻房已被子业霸占，一时间怒不可歇。平白地把结发妻房，让与子业，心中很觉得委屈，</w:t>
      </w:r>
    </w:p>
    <w:p>
      <w:r>
        <w:t>且惭且愤，暗中蓄养死士，将俟子业出游，拿住了他，另立世祖第三子晋安王子勋。偏偏有人报知子业，子业即带</w:t>
      </w:r>
    </w:p>
    <w:p>
      <w:r>
        <w:t>了禁军，掩入迈宅。</w:t>
      </w:r>
    </w:p>
    <w:p>
      <w:r>
        <w:t>何迈虽勇武，究竟双手不敌四拳，眼见是丢了性命。此正应了有艳福者，每受奇祸之言——匹夫无罪，怀璧其</w:t>
      </w:r>
    </w:p>
    <w:p>
      <w:r>
        <w:t>罪也。</w:t>
      </w:r>
    </w:p>
    <w:p>
      <w:r>
        <w:t>及后，子业更封新蔡公主为贵嫔，又令其改姓谢，称之为谢娘娘。从此，姑侄两个既有夫妇之实，又不缺礼上</w:t>
      </w:r>
    </w:p>
    <w:p>
      <w:r>
        <w:t>之名，还真个结为夫妻，其乐陶陶。</w:t>
      </w:r>
    </w:p>
    <w:p>
      <w:r>
        <w:t>（下）</w:t>
      </w:r>
    </w:p>
    <w:p>
      <w:r>
        <w:t>且说新蔡公主，艳压六宫，既充做了谢贵嫔，尚且加封夫人，坐鸾辂，戴龙旗，出警入跸，不亚皇后，好不风</w:t>
      </w:r>
    </w:p>
    <w:p>
      <w:r>
        <w:t>光。</w:t>
      </w:r>
    </w:p>
    <w:p>
      <w:r>
        <w:t>这日子业与谢贵嫔同往太庙，见庙中只有神主，并无绘像，便立传召画工进来，把高祖以下的遗容，一一照绘。</w:t>
      </w:r>
    </w:p>
    <w:p>
      <w:r>
        <w:t>画工当然遵旨，待绘竣后，又由子业入庙亲览，子业手指高祖（武帝刘裕）像道：「他算得上是大英雄，能活擒数</w:t>
      </w:r>
    </w:p>
    <w:p>
      <w:r>
        <w:t>天子！」</w:t>
      </w:r>
    </w:p>
    <w:p>
      <w:r>
        <w:t>继而指太祖（文帝刘义隆）像道：「他容貌长得不恶，可惜到了晚年，被儿子斫去头颅！」又次指世祖（孝武</w:t>
      </w:r>
    </w:p>
    <w:p>
      <w:r>
        <w:t>帝刘骏）像道：「他鼻上长有疱，奈何不绘？」</w:t>
      </w:r>
    </w:p>
    <w:p>
      <w:r>
        <w:t>立召画工添绘鼻疱，乃欣然还宫。及后子业更掘发殷贵妃墓，毁去碑石，更甚且欲毁景宁陵（即世祖陵），还</w:t>
      </w:r>
    </w:p>
    <w:p>
      <w:r>
        <w:t>是太史上言，说与嗣主不利，这才作罢。</w:t>
      </w:r>
    </w:p>
    <w:p>
      <w:r>
        <w:t>新安王子鸾年方十岁，子业记起前嫌，想着当年自己的太子之位，几乎被他夺去，便随意捏造个借口勒令自尽。</w:t>
      </w:r>
    </w:p>
    <w:p>
      <w:r>
        <w:t>子鸾临死时对左右道：「愿后身不再生帝王家！」子鸾同母弟南海王子师，及同母妹一人，亦被杀死。</w:t>
      </w:r>
    </w:p>
    <w:p>
      <w:r>
        <w:t>义阳王刘昶乃子业第九个叔父，官拜徐州刺史，当时有一种讹言，说刘昶将造反，子业正想用兵，出些风头，</w:t>
      </w:r>
    </w:p>
    <w:p>
      <w:r>
        <w:t>便命太尉沈庆之统兵讨伐。兵临城下，刘昶夤夜北走，奔投北魏。魏主拓跋弘素闻刘昶博学能文，颇加器重，招为</w:t>
      </w:r>
    </w:p>
    <w:p>
      <w:r>
        <w:t>驸马，赐爵丹阳王，也算是个好归宿。</w:t>
      </w:r>
    </w:p>
    <w:p>
      <w:r>
        <w:t>东阳太守王藻，系子业母舅，太祖第六女临川公主驸马。公主妒悍，因王藻另有嬖妾，很为不平，遂入宫进谗，</w:t>
      </w:r>
    </w:p>
    <w:p>
      <w:r>
        <w:t>子业命人将王藻逮捕下狱，王藻竟在狱中气愤而死，临川公主索性留居宫中。岂亦效新蔡公主耶？</w:t>
      </w:r>
    </w:p>
    <w:p>
      <w:r>
        <w:t>那子业奸姐狎姑，诛杀朝臣之种种行经，种种不法，既淫且暴，朝野内外非议渐起。其时，朝廷形势，人所共</w:t>
      </w:r>
    </w:p>
    <w:p>
      <w:r>
        <w:t>知，在内大臣，朝不保夕。沈庆之官居太尉自有责任从旁规谏，奈何子业非但不从，反使他碰了许多钉子，因此灰</w:t>
      </w:r>
    </w:p>
    <w:p>
      <w:r>
        <w:t>心敛迹，杜门谢客。吏部尚书蔡兴宗，青州刺史沈文秀再三泣谏沈庆之废立子业，沈庆之答道：「如此大事，总非</w:t>
      </w:r>
    </w:p>
    <w:p>
      <w:r>
        <w:t>我所能为之，一旦祸至，抱忠没世罢了！」果不到数日，大祸临门。</w:t>
      </w:r>
    </w:p>
    <w:p>
      <w:r>
        <w:t>原来子业既杀何迈，并欲立谢贵嫔为后，唯恐沈庆之进谏，便先将进宫的必经之路青溪诸桥堵塞，杜绝往来。</w:t>
      </w:r>
    </w:p>
    <w:p>
      <w:r>
        <w:t>沈庆之怀着愚忠，心终未死，仍入朝进谏。及见桥路已断，只好怅然折回。是夕即由直阁将军沈攸之，带到毒酒，</w:t>
      </w:r>
    </w:p>
    <w:p>
      <w:r>
        <w:t>说是奉旨赐死。庆之不肯就饮，攸之系庆之侄子，专知君命，不顾从叔，竟用被掩死庆之，返报子业。子业诈称庆</w:t>
      </w:r>
    </w:p>
    <w:p>
      <w:r>
        <w:t>之病死，赠恤甚厚，谥曰忠武。庆之系宋室良将，与柳元景齐名，死时年已八十，祸及子孙。</w:t>
      </w:r>
    </w:p>
    <w:p>
      <w:r>
        <w:t>且说庆之已死，朝中遗老业已殆尽，子业益无忌惮，即欲册谢贵嫔为正宫。</w:t>
      </w:r>
    </w:p>
    <w:p>
      <w:r>
        <w:t>谢贵嫔自觉怀惭，当面固辞，乃册路妃为后，四厢奏乐，备极奢华。</w:t>
      </w:r>
    </w:p>
    <w:p>
      <w:r>
        <w:t>子业又恐诸叔父在外，难免拥兵自重，索性一并召还，均拘住宫中。湘东王刘彧，建安王刘休仁，山阳王刘休</w:t>
      </w:r>
    </w:p>
    <w:p>
      <w:r>
        <w:t>祐，并皆肥壮，年又较长，最为子业所忌。子业戏封刘彧为猪王，刘休仁为杀王，刘休祐为贼王，日常竟任意殴打</w:t>
      </w:r>
    </w:p>
    <w:p>
      <w:r>
        <w:t>凌辱，无复人理。更甚者掘地为坑，和水及泥，剥去刘彧衣冠，裸置坑中，另用木槽盛饭，搅入杂菜，令刘彧就槽</w:t>
      </w:r>
    </w:p>
    <w:p>
      <w:r>
        <w:t>餂食，似牧猪状，作为笑谑。且屡次欲杀害三王。亏得刘休仁多智，谈笑取悦，才得幸全。东海王刘祎，姿性愚陋，</w:t>
      </w:r>
    </w:p>
    <w:p>
      <w:r>
        <w:t>子业称为驴王，不甚猜忌。桂阳王刘休范，巴陵王刘休若，尚在少年，故得自由。</w:t>
      </w:r>
    </w:p>
    <w:p>
      <w:r>
        <w:t>子业戏诸王，杀朝臣，深恐群下不服，或会导致叛乱，于是把宗越、谭金、童太一、沈攸之等五坊恶少召入宫</w:t>
      </w:r>
    </w:p>
    <w:p>
      <w:r>
        <w:t>中，令为直閤将军，作为护卫，视作心腹。四子皆号骁勇，又肯与子业效力，所以俱蒙宠幸，赏赐美人金帛，多不</w:t>
      </w:r>
    </w:p>
    <w:p>
      <w:r>
        <w:t>胜计。子业恃有护符，行事更无顾忌。</w:t>
      </w:r>
    </w:p>
    <w:p>
      <w:r>
        <w:t>这日，子业闷着无聊，又想出了新花样，于是吩咐华愿儿：「传朕旨意，召诸王妃，公主，命妇进宫，就说有</w:t>
      </w:r>
    </w:p>
    <w:p>
      <w:r>
        <w:t>要事面授。」华愿儿领命而去。不一刻工夫，诸王妃，公主，命妇便纷纷前来，等着皇上发话。子业见状大喜，又</w:t>
      </w:r>
    </w:p>
    <w:p>
      <w:r>
        <w:t>吩咐华愿儿道：「甚好！你且去把朕之相好都请来，今日君臣同乐。」你道这子业之相好都是何人？却便是宗越、</w:t>
      </w:r>
    </w:p>
    <w:p>
      <w:r>
        <w:t>谭金、童太一、沈攸之等五坊恶少。这帮恶少既是子业的护符，闲时便混在一起，干些取乐之事。</w:t>
      </w:r>
    </w:p>
    <w:p>
      <w:r>
        <w:t>恶少们进得殿来，只见美女云集，不觉心驰神往，三呼万岁后就忙问道：「陛下传吾等，可有急事么？」子业</w:t>
      </w:r>
    </w:p>
    <w:p>
      <w:r>
        <w:t>哈哈大笑道：「没事没事，只是朕今儿特有兴致，欲与众卿同乐。」恶少们又再叩拜，齐声应道：「谢陛下隆恩，</w:t>
      </w:r>
    </w:p>
    <w:p>
      <w:r>
        <w:t>但不知陛下想怎个乐法？」子业清了清喉咙道：「你等且自脱衣袍，看上殿上哪个美女，便只管追逐，朕今日要饱</w:t>
      </w:r>
    </w:p>
    <w:p>
      <w:r>
        <w:t>饱眼福！」</w:t>
      </w:r>
    </w:p>
    <w:p>
      <w:r>
        <w:t>这帮恶少本就是天不怕，地不怕的无赖，兼且皇上有令，哪还按奈得住，争先褪去衣裤，满宫殿耍弄起来。一</w:t>
      </w:r>
    </w:p>
    <w:p>
      <w:r>
        <w:t>众王妃，公主，命妇平素皆足不出户，此刻见此恶状，怎不骇得花容失色，忙跪地向子业哀求。子业正看着高兴，</w:t>
      </w:r>
    </w:p>
    <w:p>
      <w:r>
        <w:t>哪能就此作罢，猛拍大腿，直呼过瘾。恶少们既有依靠，哪还管这许多，但追得女子，即按倒在地，施起淫威。</w:t>
      </w:r>
    </w:p>
    <w:p>
      <w:r>
        <w:t>一时间，大殿上尖叫四起，平素最讲究礼仪的美女们一个个四处逃窜，裙钗一地，恶少耍弄得不亦乐乎。子业</w:t>
      </w:r>
    </w:p>
    <w:p>
      <w:r>
        <w:t>见此情状，抚掌大笑不已。</w:t>
      </w:r>
    </w:p>
    <w:p>
      <w:r>
        <w:t>正当子业得意忘形之际，忽听有人呼道：「陛下，如此当众宣淫，真乃禽兽不如！」子业一怔，放眼望去，只</w:t>
      </w:r>
    </w:p>
    <w:p>
      <w:r>
        <w:t>见一女子一边在恶少的纠缠中挣扎，一边放声道：「陛下，殿上的俱是皇族宗亲，命妇，陛下就听任我等受辱么？」</w:t>
      </w:r>
    </w:p>
    <w:p>
      <w:r>
        <w:t>子业不料竟有人敢如此犯上，不禁大怒，咆哮道：「你却是谁？胆敢抗旨不遵！」</w:t>
      </w:r>
    </w:p>
    <w:p>
      <w:r>
        <w:t>那女子用力推开正在撕扯她衣衫的恶少，上前跪倒道：「回陛下的话，妾身乃南平王刘烁之妃，姓江名姬。」</w:t>
      </w:r>
    </w:p>
    <w:p>
      <w:r>
        <w:t>一边说着一边整理身上衣衫。子业道：「原来是南平王妃。」说着一双色眼在江妃身上打转，见那江妃生得眉目如</w:t>
      </w:r>
    </w:p>
    <w:p>
      <w:r>
        <w:t>画，身段窈窍，此间鬓发凌乱，裙钗不整，更有一种说不出的风情。</w:t>
      </w:r>
    </w:p>
    <w:p>
      <w:r>
        <w:t>江妃道：「陛下，此举无异于禽兽，还请陛下开恩，收回成命，这就放我等回去吧。」子业怒道：「大胆！竟</w:t>
      </w:r>
    </w:p>
    <w:p>
      <w:r>
        <w:t>敢编派朕的不是，且速速脱去身上衣衫，与朕之众卿同乐，违抗者死！」那江妃不为所动，反驳道：「陛下今日如</w:t>
      </w:r>
    </w:p>
    <w:p>
      <w:r>
        <w:t>此胡为，就不怕激起众大臣之公愤吗？」</w:t>
      </w:r>
    </w:p>
    <w:p>
      <w:r>
        <w:t>子业不料她竟这般坚贞，当场愣住了，一张脸胀得赤红。华愿儿见状，忙趋前附子业耳边小声道：「南平王府</w:t>
      </w:r>
    </w:p>
    <w:p>
      <w:r>
        <w:t>有三位小王爷。」子业一听马上会意，大喜过望，当即吩咐道：「左右！到南平王府带来那三个小杂种，朕倒要看</w:t>
      </w:r>
    </w:p>
    <w:p>
      <w:r>
        <w:t>看这贱人从是不从。」顿了顿又道：「全部给朕停下来，退在一边，等着看好戏。」恶少们不敢怠慢，忙停了下来，</w:t>
      </w:r>
    </w:p>
    <w:p>
      <w:r>
        <w:t>一众女子总算松了口气，慌乱的缩成一团。一时间，大殿上就静了下来。</w:t>
      </w:r>
    </w:p>
    <w:p>
      <w:r>
        <w:t>片刻，三子已带上大殿。子业步下金阶，逼近江妃，阴笑道：「赶快自裸衣衫，否则……今日这三子小命皆系</w:t>
      </w:r>
    </w:p>
    <w:p>
      <w:r>
        <w:t>于你手。」江妃凄然道：「陛下若要杀妾身，便只管下手，何必去加害那无辜小儿。」子业冷笑几声，拔出随身携</w:t>
      </w:r>
    </w:p>
    <w:p>
      <w:r>
        <w:t>带的宝剑，道：「朕要杀的就是你这贱人的宝贝儿子，看你还敢抗旨不成！」</w:t>
      </w:r>
    </w:p>
    <w:p>
      <w:r>
        <w:t>江妃冲上前，把三个儿子护在身后，颤声道：「举头三尺有神明！陛下就不怕遭天谴么？」子业大怒道：「来</w:t>
      </w:r>
    </w:p>
    <w:p>
      <w:r>
        <w:t>人，拉开这贱人！」几个恶少冲了过来，硬生生的把江妃拉开。子业更不迟疑，手起剑落，一口气杀死了三个小儿，</w:t>
      </w:r>
    </w:p>
    <w:p>
      <w:r>
        <w:t>鲜血流了一地。江妃料不到子业如此心狠手毒，大叫一声，口喷鲜血，昏死过去。一众女子骇得直哆嗦，尖叫声不</w:t>
      </w:r>
    </w:p>
    <w:p>
      <w:r>
        <w:t>绝于耳；就是那帮无恶不作的恶少，也被子业的狂暴举动震慑得一个个脸色发青。</w:t>
      </w:r>
    </w:p>
    <w:p>
      <w:r>
        <w:t>子业此时已红了眼，硬是不肯罢休，喘着气道：「与朕弄醒这贱人。」左右谁敢抗命？慌忙手按江妃人中，把</w:t>
      </w:r>
    </w:p>
    <w:p>
      <w:r>
        <w:t>她弄醒。江妃醒转过来，也不再挣扎，悲痛的看着三个儿子的尸体，怨毒的道：「昏君！你好狠毒！」子业道：「</w:t>
      </w:r>
    </w:p>
    <w:p>
      <w:r>
        <w:t>与朕剥了这贱人衣衫。」江妃嘶哑的道：「缩开你们的脏手，我自己来！」子业喝退左右，恶狠狠道：「好，好，</w:t>
      </w:r>
    </w:p>
    <w:p>
      <w:r>
        <w:t>你算是开窍了。你要是敢寻死，朕夷平你南平王府！」</w:t>
      </w:r>
    </w:p>
    <w:p>
      <w:r>
        <w:t>江妃更不答话，三两下把身上衣衫脱尽，挺直腰身，赤裸裸的站立在子业面前，一脸怨毒；丰满坚挺的胸膛急</w:t>
      </w:r>
    </w:p>
    <w:p>
      <w:r>
        <w:t>速地起伏着，一身原本雪白的肌肤因为愤怒和哀痛而泛红；一双修长的腿绷得笔直；微隆的小腹下，一撮卷曲的幽</w:t>
      </w:r>
    </w:p>
    <w:p>
      <w:r>
        <w:t>幽芳草；浑圆的臀部翘得很高。</w:t>
      </w:r>
    </w:p>
    <w:p>
      <w:r>
        <w:t>子业绕着江妃踱着步子，看得一双眼珠几乎掉了出来，咽着唾沫道：「果然是个大美人，比之朕的谢娘娘也毫</w:t>
      </w:r>
    </w:p>
    <w:p>
      <w:r>
        <w:t>不逊色。」脸一寒续道：「只是这贱人委实太可恶，糟蹋了朕一番兴致，饶你不得。朕下旨，南平王妃抗颜犯上，</w:t>
      </w:r>
    </w:p>
    <w:p>
      <w:r>
        <w:t>赐与一百皮鞭，以示惩戒。」眼珠一转，忽又想到一个主意，对左右道：「把这三个小杂种的尸体叠起来，把这贱</w:t>
      </w:r>
    </w:p>
    <w:p>
      <w:r>
        <w:t>人按在上面，狠狠的给朕鞭！」</w:t>
      </w:r>
    </w:p>
    <w:p>
      <w:r>
        <w:t>江妃看着几个恶少将自己三个儿子的尸体胡乱叠了起来，万念俱灰，双目几乎滴出血来，仰天悲叹：「老天啊！</w:t>
      </w:r>
    </w:p>
    <w:p>
      <w:r>
        <w:t>求你开开眼吧！」也不等人来拉她一俯身，趴在三个儿子的尸身上。子业突觉兴奋莫名，大声道：「狠狠的鞭，与</w:t>
      </w:r>
    </w:p>
    <w:p>
      <w:r>
        <w:t>朕狠狠的鞭！」</w:t>
      </w:r>
    </w:p>
    <w:p>
      <w:r>
        <w:t>恶少沈攸之最能体会上意，取来皮鞭，一挥手，「啪」一声，重重的抽了下去，江妃一声惨呼，背上登时现出</w:t>
      </w:r>
    </w:p>
    <w:p>
      <w:r>
        <w:t>一道鲜红的血痕。当下沈攸之更不怜香惜玉，皮鞭挥舞，啪啪有声，数十鞭下来，江妃背上，臀上，大腿上登时青</w:t>
      </w:r>
    </w:p>
    <w:p>
      <w:r>
        <w:t>一道，紫一道。那江妃本是千金之躯，何堪如此折磨，银牙咬碎，哀号连连。</w:t>
      </w:r>
    </w:p>
    <w:p>
      <w:r>
        <w:t>子业在傍一边瞧一边直喘大气，眼神也越来越邪恶，突然喝道：「住手！你且退下，朕要亲自惩治这人。」沈</w:t>
      </w:r>
    </w:p>
    <w:p>
      <w:r>
        <w:t>攸之忙住手，恭恭敬敬的把皮鞭呈与子业，子业劈手夺过，狂嚎一声，手起鞭落，口中不停骂道：「贱人！贱人！」</w:t>
      </w:r>
    </w:p>
    <w:p>
      <w:r>
        <w:t>顷刻之间，江妃身上已然皮开肉绽，血肉模糊。</w:t>
      </w:r>
    </w:p>
    <w:p>
      <w:r>
        <w:t>那些王妃，公主，命妇们眼看此等惨状，尖叫者有之，悲鸣者有之，呜咽者有之，呕吐者有之，但都心知肚明，</w:t>
      </w:r>
    </w:p>
    <w:p>
      <w:r>
        <w:t>此番定无幸免。恶少门则在傍为子业呐喊助威，子业每一鞭落，便一声喝彩，大殿上一时间一片混乱。</w:t>
      </w:r>
    </w:p>
    <w:p>
      <w:r>
        <w:t>眼见那江妃已是奄奄一息，子业也鞭得累了，扔掉鞭子，急速的喘着气对沈攸之说：「沈爱卿，你且看看这贱</w:t>
      </w:r>
    </w:p>
    <w:p>
      <w:r>
        <w:t>人死了没有？」沈攸之趋上前，伸手一探江妃鼻息，道：「回陛下，还有气呢。陛下千万别累坏了龙体，还是臣来</w:t>
      </w:r>
    </w:p>
    <w:p>
      <w:r>
        <w:t>代劳吧！」</w:t>
      </w:r>
    </w:p>
    <w:p>
      <w:r>
        <w:t>子业深呼吸了几口，渐渐回过气来，道：「不用了，依朕看也差不多了。只是就这般也太便宜了这贱人。朕有</w:t>
      </w:r>
    </w:p>
    <w:p>
      <w:r>
        <w:t>更好的主意。」</w:t>
      </w:r>
    </w:p>
    <w:p>
      <w:r>
        <w:t>当下，子业吩咐左右拉起江妃，再把三具尸体仰面并排，子业道：「朕就要在此肉床上惩罚这贱人。」江妃瞪</w:t>
      </w:r>
    </w:p>
    <w:p>
      <w:r>
        <w:t>大了眼怒视子业，却连挣扎的力气都已没了，嘶声泣血的骂道：「昏君，你不得好死！」子业道：「把这贱人扔到</w:t>
      </w:r>
    </w:p>
    <w:p>
      <w:r>
        <w:t>肉床上，按住她四肢。」左右哪还敢有半分迟疑，一一照做，把那江妃仰面大字形的按在她三个儿子尸身上，死死</w:t>
      </w:r>
    </w:p>
    <w:p>
      <w:r>
        <w:t>按住四肢。</w:t>
      </w:r>
    </w:p>
    <w:p>
      <w:r>
        <w:t>可怜的江妃连骂的力气都没了，索性连眼睛也闭上了，这个本来高贵而坚贞的王妃，此刻只是一只待宰的小羔</w:t>
      </w:r>
    </w:p>
    <w:p>
      <w:r>
        <w:t>羊。她本来有三个伶俐活泼的儿子，但此刻业已变成三具冰冷的尸体；她躺在儿子的尸身上，准备着承受暴君的蹂</w:t>
      </w:r>
    </w:p>
    <w:p>
      <w:r>
        <w:t>躏。最可悲的是她竟然连想死都不成。</w:t>
      </w:r>
    </w:p>
    <w:p>
      <w:r>
        <w:t>子业施施然在江妃身旁蹲了下来，舌头舔着干枯的嘴唇，对左右道：「这贱人生得一身好皮肉。」左右连忙附</w:t>
      </w:r>
    </w:p>
    <w:p>
      <w:r>
        <w:t>和。子业又道：「你等且看，此等身段哪象是生过三个杂种的，尤其是这对奶子。」一边说着一边伸出一双魔爪用</w:t>
      </w:r>
    </w:p>
    <w:p>
      <w:r>
        <w:t>力抓住江妃双乳，胡乱地搓揉捏弄，江妃痛得脸都变了色，怎奈四肢动弹不得，银牙几乎把樱唇咬出血来。</w:t>
      </w:r>
    </w:p>
    <w:p>
      <w:r>
        <w:t>子业只觉江妃一双玉乳既柔软且富有弹性，抓在手中，滋味无穷。耍弄了片刻，突然屈起中指，重重的弹在江</w:t>
      </w:r>
    </w:p>
    <w:p>
      <w:r>
        <w:t>妃一颗乳头上。突如其来的椎心之痛令江妃再也忍不住叫了出来，眼泪夺眶而出。子业哈哈大笑，一屈指又弹中另</w:t>
      </w:r>
    </w:p>
    <w:p>
      <w:r>
        <w:t>一颗，江妃又是一声撕心裂肺惨呼。那些瑟缩在一旁的贵妇们都别过头去，不忍目睹。</w:t>
      </w:r>
    </w:p>
    <w:p>
      <w:r>
        <w:t>不消片刻，江妃的惨叫已然嘶哑，一对玉乳已被子业折腾得又红又肿。子业喘息着道：「贱人，朕伺候得你可</w:t>
      </w:r>
    </w:p>
    <w:p>
      <w:r>
        <w:t>够味道！」江妃突然用尽全力，「呸」的一口带血的浓痰吐到子业脸上，子业大怒，一握拳头，重重的一拳击在江</w:t>
      </w:r>
    </w:p>
    <w:p>
      <w:r>
        <w:t>妃小腹，江妃痛得连叫都叫不出来，一张俏脸登时扭曲。</w:t>
      </w:r>
    </w:p>
    <w:p>
      <w:r>
        <w:t>华愿儿赶忙趋上前来，用丝巾为子业擦拭。子业见华愿儿另一只手上拿着一支拂尘，心念一转，脸露奸笑，对</w:t>
      </w:r>
    </w:p>
    <w:p>
      <w:r>
        <w:t>华愿儿说道：「华愿儿，你这拂尘就暂借朕一用吧。」不等华愿儿应答便劈手夺过，又道：「成了，你退下吧，别</w:t>
      </w:r>
    </w:p>
    <w:p>
      <w:r>
        <w:t>碍着朕！」</w:t>
      </w:r>
    </w:p>
    <w:p>
      <w:r>
        <w:t>华愿儿恭谨的退到一旁，一脸疑惑。</w:t>
      </w:r>
    </w:p>
    <w:p>
      <w:r>
        <w:t>子业手持拂尘，目光注视在江妃两腿间。其时，江妃两腿被人分开按住，玉户完全暴露着，子业可看得仔细，</w:t>
      </w:r>
    </w:p>
    <w:p>
      <w:r>
        <w:t>浓密的芳草下，曲径分明。江妃但见子业淫亵的盯着自己的羞处，痛楚与屈辱令她全身冰冷，身子莫名的颤抖起来。</w:t>
      </w:r>
    </w:p>
    <w:p>
      <w:r>
        <w:t>子业蹲在江妃两腿间，拂尘在玉户上轻轻拂动，来回了十数下，江妃已然吃不消，呻吟了出来。站在一旁的华</w:t>
      </w:r>
    </w:p>
    <w:p>
      <w:r>
        <w:t>愿儿，这才知道皇上要他的拂尘竟有如此妙不可言的用处。江妃受此强烈挑逗，身子不禁本能的一阵颤栗。眼前这</w:t>
      </w:r>
    </w:p>
    <w:p>
      <w:r>
        <w:t>个男人，刚刚杀死了她三个儿子，如今又恣意羞辱侵犯她的玉体，她好恨，但她的身体却不争气，又骚又麻又痒的</w:t>
      </w:r>
    </w:p>
    <w:p>
      <w:r>
        <w:t>感觉升腾而起。</w:t>
      </w:r>
    </w:p>
    <w:p>
      <w:r>
        <w:t>见着江妃的反应，子业满心欢喜，更得意非常地用手指捏拢着拂尘尖端，在她的阴阜，阴蒂上拂动着。江妃歇</w:t>
      </w:r>
    </w:p>
    <w:p>
      <w:r>
        <w:t>力想控制自己不作出反应，但不争气的身体出卖了她，下体的瘙痒越来越强烈，小腹一阵痉挛，一股热流从深处涌</w:t>
      </w:r>
    </w:p>
    <w:p>
      <w:r>
        <w:t>出，淫液从她的股间滴落在她儿子的尸身上。</w:t>
      </w:r>
    </w:p>
    <w:p>
      <w:r>
        <w:t>江妃哑声道：「昏君，你快杀了我吧！」子业淫笑道：「死！能有这般便宜么？快活的还在后头呢！」说着，</w:t>
      </w:r>
    </w:p>
    <w:p>
      <w:r>
        <w:t>手指将江妃玉户瓣开，用拂尘尖在花瓣上旋动起来。江妃闷吭了一声，不知是痛楚？是屈辱？还是快活？淫液如潮</w:t>
      </w:r>
    </w:p>
    <w:p>
      <w:r>
        <w:t>水般涌出，双腿蹦紧，全身抽搐。她喘息着，上气不接下气的哀嚎：「杀死我吧，求求你，给我一个痛快吧。」</w:t>
      </w:r>
    </w:p>
    <w:p>
      <w:r>
        <w:t>子业哪肯停下手来，喘着气道：「痛快吗？朕肯定会给你的，只不知你想要哪一种痛快？」手指用力将江妃两</w:t>
      </w:r>
    </w:p>
    <w:p>
      <w:r>
        <w:t>片阴唇撑开到极至，把拂尘尖端狠狠的钻了进去，猛烈地旋动。江妃「啊」的一声，丰臀挺动，螓首频摇，全身婉</w:t>
      </w:r>
    </w:p>
    <w:p>
      <w:r>
        <w:t>延蠕动，但她四肢受制，又如何能抵抗暴君的肆虐。</w:t>
      </w:r>
    </w:p>
    <w:p>
      <w:r>
        <w:t>此刻，江妃难耐此等煎熬，无法控制的淫欲把她折腾得死去活来。原来，南平王刘烁早死，江妃独守空房已有</w:t>
      </w:r>
    </w:p>
    <w:p>
      <w:r>
        <w:t>多年，一直以来，心如止水，克守妇道，一心把三个儿子抚养成材，岂料今日竟遭逢巨变，不但夫家绝后，自己也</w:t>
      </w:r>
    </w:p>
    <w:p>
      <w:r>
        <w:t>饱受折磨凌辱，然仇家却是当朝天子，夫复何言？江妃守寡已久，情欲不起则已，一起则一发不可收拾，纵在此番</w:t>
      </w:r>
    </w:p>
    <w:p>
      <w:r>
        <w:t>遭遇下，亦不能遏止。</w:t>
      </w:r>
    </w:p>
    <w:p>
      <w:r>
        <w:t>却说子业眼见江妃被自己拨弄得淫潮泛滥，心下痛快之余，跨间阳物早已暴起，当下仰头嚎叫一声，扔掉拂尘，</w:t>
      </w:r>
    </w:p>
    <w:p>
      <w:r>
        <w:t>狂暴地把身上龙袍撕扯掉，一根又粗又长的龙茎张牙舞爪。</w:t>
      </w:r>
    </w:p>
    <w:p>
      <w:r>
        <w:t>子业手握巨阳，跪在江妃双腿间，把龙头在江妃玉户上摩挲了几下，沾满淫液，腰一挺，肉棒刺入江妃湿润的</w:t>
      </w:r>
    </w:p>
    <w:p>
      <w:r>
        <w:t>花瓣裂缝中，势如破竹，长驱直下，一举攻到穴内深处。江妃发出一声绝望的尖叫，泪如泉涌，苦守多年的贞洁，</w:t>
      </w:r>
    </w:p>
    <w:p>
      <w:r>
        <w:t>终被糟蹋殆尽，被强暴的屈辱，令她几乎当场昏厥过去，偏生是那根巨大而炽热阳具，令她如遭火炙，通体酸软，</w:t>
      </w:r>
    </w:p>
    <w:p>
      <w:r>
        <w:t>如要融化了般。</w:t>
      </w:r>
    </w:p>
    <w:p>
      <w:r>
        <w:t>子业双目赤红，如野兽般抽插着，气息粗浊，只觉自己的肉棒在那条湿滑的花径来去自如，说不出的受用。在</w:t>
      </w:r>
    </w:p>
    <w:p>
      <w:r>
        <w:t>强烈的冲击下，江妃终于放弃了最后的精神上的抗拒，不时地挺起丰臀去迎接强暴者的撞击。压抑了多年而被诱发</w:t>
      </w:r>
    </w:p>
    <w:p>
      <w:r>
        <w:t>出来的情欲何等剧烈，躺在儿子尸身上遭受蹂躏的她，竟发出了淫荡的叫声。</w:t>
      </w:r>
    </w:p>
    <w:p>
      <w:r>
        <w:t>子业没料到江妃竟有如许反应，心下大为过瘾，一边抽插一边淫笑道：「贱人，尝到痛快了吧！干死你这贱人，</w:t>
      </w:r>
    </w:p>
    <w:p>
      <w:r>
        <w:t>干死你这淫妇！」江妃听着子业的淫言秽语只觉羞耻之极，但身体却不自觉地迎合着。</w:t>
      </w:r>
    </w:p>
    <w:p>
      <w:r>
        <w:t>子业抽插了片刻，便觉得不够痛快，索性命人放开江妃四肢，把江妃一双玉腿扛在肩上，双手按住酥胸，再度</w:t>
      </w:r>
    </w:p>
    <w:p>
      <w:r>
        <w:t>挺动起来。江妃贝齿紧咬樱唇，眉头紧皱，神情快乐痛苦莫辩，唯是沉重的喘息又有一种说不出的淫靡。</w:t>
      </w:r>
    </w:p>
    <w:p>
      <w:r>
        <w:t>大殿上各人都屏住气息，观摩着这幕好戏。恶少们只看得一个个阳具怒挺，恨不得马上得到发泄，偏是皇上未</w:t>
      </w:r>
    </w:p>
    <w:p>
      <w:r>
        <w:t>有旨意，谁都不敢乱动。一众贵妇也被此等淫靡氛围所蛊惑，浑然忘了方才之事。</w:t>
      </w:r>
    </w:p>
    <w:p>
      <w:r>
        <w:t>在子业的冲击下，江妃的魂魄在痛苦与快乐，屈辱与淫欲中交替往返，最后只能迷失在极乐的颠峰。阴道内的</w:t>
      </w:r>
    </w:p>
    <w:p>
      <w:r>
        <w:t>肉棒每一次的进出都令她快慰异常，她甚至冲动得想用力的抱住眼前的男人，她甚至想无耻地叫浪叫，但仅存的一</w:t>
      </w:r>
    </w:p>
    <w:p>
      <w:r>
        <w:t>丝尊严与理智，使得她强忍了下来；但当肉棒碰撞到花心时，她仍然无法按奈地发出「啊」</w:t>
      </w:r>
    </w:p>
    <w:p>
      <w:r>
        <w:t>的一声。她竭力去想她已故去的丈夫，她刚被杀死的儿子，去想那些椎心裂痛的事，但一切都是徒劳的，她在</w:t>
      </w:r>
    </w:p>
    <w:p>
      <w:r>
        <w:t>强暴者的跨下达至极乐。</w:t>
      </w:r>
    </w:p>
    <w:p>
      <w:r>
        <w:t>一波又一波的快感令子业也到了强弩之末，突觉江妃阴道连连抽搐，一股热流包围了他的龙头，他用力挺了几</w:t>
      </w:r>
    </w:p>
    <w:p>
      <w:r>
        <w:t>下，再也撑不住泄了出来。江妃的阴道兀自将他夹紧，象要把他吸干。</w:t>
      </w:r>
    </w:p>
    <w:p>
      <w:r>
        <w:t>泄尽后，子业从江妃身体里滑了出来，站起道：「想不到这贱人竟是如此尤物，朕从前怎么就不知道呢？」江</w:t>
      </w:r>
    </w:p>
    <w:p>
      <w:r>
        <w:t>妃神志渐渐回复，但全身虚脱，连一丝力气也使不出，软绵绵的躺在儿子的尸体上，极乐后，所有的痛苦再度袭来，</w:t>
      </w:r>
    </w:p>
    <w:p>
      <w:r>
        <w:t>有肉体上的，有心灵上的。最可怕的是一种巨大的羞耻，她恨不得马上便死去。</w:t>
      </w:r>
    </w:p>
    <w:p>
      <w:r>
        <w:t>子业瞥了江妃一眼道：「你这贱人往后便留在宫中伺候朕，要是哪天伺候得朕不顺心，朕便把你南平王府杀得</w:t>
      </w:r>
    </w:p>
    <w:p>
      <w:r>
        <w:t>鸡犬不留！」说完，也不穿衣服，径自步上金阶，走到龙座前，一转身，手一挥，大声道：「爱卿们，朕乐够了，</w:t>
      </w:r>
    </w:p>
    <w:p>
      <w:r>
        <w:t>你等也自顾寻乐吧！朕要看热闹！」</w:t>
      </w:r>
    </w:p>
    <w:p>
      <w:r>
        <w:t>恶少们一声欢呼，如狼似虎地向贵妇们扑了过去。众女方才目睹了江妃的下场，怎还敢有丝毫抗拒，一个个乖</w:t>
      </w:r>
    </w:p>
    <w:p>
      <w:r>
        <w:t>乖的自去衣衫，不敢留寸丝遮掩，就地任人宣淫，纵帝观阅，以免其祸。子业坐在龙椅上，手舞足蹈，指指点点，</w:t>
      </w:r>
    </w:p>
    <w:p>
      <w:r>
        <w:t>好不痛快。</w:t>
      </w:r>
    </w:p>
    <w:p>
      <w:r>
        <w:t>神圣庄严的金銮大殿，顷刻间就变成了群交，乱交的淫秽之所。</w:t>
      </w:r>
    </w:p>
    <w:p>
      <w:r>
        <w:t>一场淫乱过后，朝廷上下王公大臣个个头顶绿帽，妻房平白受人沾辱，颜面尽失，无不切齿痛恨。子业却不管</w:t>
      </w:r>
    </w:p>
    <w:p>
      <w:r>
        <w:t>这许多，照旧肆意胡为。</w:t>
      </w:r>
    </w:p>
    <w:p>
      <w:r>
        <w:t>晋安王子勋，乃子业第三弟，五岁封王，八岁出任江州刺史，子业考查了宋武嗣祚，统是排行第三，太祖义隆</w:t>
      </w:r>
    </w:p>
    <w:p>
      <w:r>
        <w:t>为宋武第三子，世祖骏为太祖第三子。深恐子勋亦应三数，意欲趁早除去。又闻何迈曾谋立子勋，越加疑忌，于是</w:t>
      </w:r>
    </w:p>
    <w:p>
      <w:r>
        <w:t>派遣侍臣朱景云，带毒酒赐子勋死。</w:t>
      </w:r>
    </w:p>
    <w:p>
      <w:r>
        <w:t>子勋风闻其事，立命戒严，召集僚佐，令将军潘欣之，宣谕部众，大意说当今天子既淫且凶，社稷将倾，今当</w:t>
      </w:r>
    </w:p>
    <w:p>
      <w:r>
        <w:t>督众入都，与朝中群公卿士，废昏立明，愿大家努力云云。当下传檄远近，不日征得五千人马，屯兵自王，伺机待</w:t>
      </w:r>
    </w:p>
    <w:p>
      <w:r>
        <w:t>动。</w:t>
      </w:r>
    </w:p>
    <w:p>
      <w:r>
        <w:t>那子业整日宣淫于寝宫内，对事态一无所知。这日又觉得无聊起来，满脑子在想搞些新花样。华愿儿见状便上</w:t>
      </w:r>
    </w:p>
    <w:p>
      <w:r>
        <w:t>前道：「陛下有啥事烦心？且随奴才出宫外去游玩，解解烦闷，岂不快意也哉。」子业叹气道：「只你我两个，又</w:t>
      </w:r>
    </w:p>
    <w:p>
      <w:r>
        <w:t>有什么好玩了。」华愿儿道：「是，是，陛下若嫌人少不热闹，大可多带几个随从前去，奴才这就去传。」说罢，</w:t>
      </w:r>
    </w:p>
    <w:p>
      <w:r>
        <w:t>就要离去，子业突地一把将他拖住道：「朕不要随从，你只去召来后宫婢妾，连同朕之左右幸臣，就说朕欲与他们</w:t>
      </w:r>
    </w:p>
    <w:p>
      <w:r>
        <w:t>游华园林竹林堂，命其速速前来！」</w:t>
      </w:r>
    </w:p>
    <w:p>
      <w:r>
        <w:t>华愿儿不敢怠慢，领命而去。不一刻工夫，后宫婢妾并一众幸臣几百人云集宫外，子业高兴异常，领着这几百</w:t>
      </w:r>
    </w:p>
    <w:p>
      <w:r>
        <w:t>人便往华园林竹林堂走去。到得堂内，不等众人喘过气来，子业便迫不及待的下旨：「你等均自去身上衣物，只管</w:t>
      </w:r>
    </w:p>
    <w:p>
      <w:r>
        <w:t>追逐交欢，让朕瞧个痛快。」</w:t>
      </w:r>
    </w:p>
    <w:p>
      <w:r>
        <w:t>众婢妾自上回江妃之事后，均知这皇上的脾性，此刻哪敢有丝毫反抗，只得不顾羞耻，尽皆裸身，任那班无耻</w:t>
      </w:r>
    </w:p>
    <w:p>
      <w:r>
        <w:t>幸臣争相追逐。子业闻得众女呼叫，不禁拍掌大笑。正饶有兴味之际，又突发奇想，或使数女承一男，或使数男淫</w:t>
      </w:r>
    </w:p>
    <w:p>
      <w:r>
        <w:t>一女，堂内登时淫声浪语一片。</w:t>
      </w:r>
    </w:p>
    <w:p>
      <w:r>
        <w:t>至此，子业尚不尽兴，又想入非非，便吩咐华愿儿道：「你速去带来些羝羊猴犬，放于堂内。」华愿儿不解道</w:t>
      </w:r>
    </w:p>
    <w:p>
      <w:r>
        <w:t>：「陛下，带些畜生来作甚？」子业不耐烦的挥挥手道：「吩咐你作甚么，便只管去作，却问这许多！还不快去！」</w:t>
      </w:r>
    </w:p>
    <w:p>
      <w:r>
        <w:t>说罢，再也不理华愿儿，两眼直勾勾的看着堂内人群乱交。</w:t>
      </w:r>
    </w:p>
    <w:p>
      <w:r>
        <w:t>华愿儿慌忙出去，不一忽儿，便赶了数十只畜生进来。子业大喜，兴奋不已的大叫道：「众宫女听着，你等速</w:t>
      </w:r>
    </w:p>
    <w:p>
      <w:r>
        <w:t>与羝羊猴犬相交，朕等不及了！」众宫女听得此命，不禁目瞪口呆，花容失色，尽皆跪地求饶，一众幸臣虽未尽兴，</w:t>
      </w:r>
    </w:p>
    <w:p>
      <w:r>
        <w:t>却也不敢多言。子业正准备瞧一场人畜杂交的好戏，那还肯罢休，索性再吩咐华愿儿牵进数匹马来，将马仰地搏起，</w:t>
      </w:r>
    </w:p>
    <w:p>
      <w:r>
        <w:t>迫令宫女与马交媾。</w:t>
      </w:r>
    </w:p>
    <w:p>
      <w:r>
        <w:t>当下一名唤秋月的宫女不肯与马相交，跪下向子业求道：「陛下饶命！若做得此事，哪有颜面再活在上！」子</w:t>
      </w:r>
    </w:p>
    <w:p>
      <w:r>
        <w:t>业正是兴起之际，不料竟有人打岔，不禁勃然大怒道：「狗奴才！朕乃金口玉言，说出口的话又岂能更改？速速听</w:t>
      </w:r>
    </w:p>
    <w:p>
      <w:r>
        <w:t>命，不然定斩不赦！」</w:t>
      </w:r>
    </w:p>
    <w:p>
      <w:r>
        <w:t>秋月此时已抱一死决心，反驳道：「陛下，禽兽也还知惟有同类才可相配，陛下莫不连这个道理都不懂么？」</w:t>
      </w:r>
    </w:p>
    <w:p>
      <w:r>
        <w:t>子业怒得胀红了脸，道：「大胆奴才！竟敢辱骂朕。来人，拖了她去，朕今儿偏要看她与马相交！」</w:t>
      </w:r>
    </w:p>
    <w:p>
      <w:r>
        <w:t>几个幸臣冲上前拖住秋月，秋月死死挣扎，咬牙切齿的道：「昏君，你悖逆天道，亡无日矣！我死之后，化为</w:t>
      </w:r>
    </w:p>
    <w:p>
      <w:r>
        <w:t>厉鬼，定不饶你这昏君！」子业不怒反笑，手指秋月道：「好！好！好个下贱奴才！想死？有那么容易吗？快把这</w:t>
      </w:r>
    </w:p>
    <w:p>
      <w:r>
        <w:t>贱人按到马上，朕要这贱人活活被马戮死！」</w:t>
      </w:r>
    </w:p>
    <w:p>
      <w:r>
        <w:t>那秋月宁死不肯受辱，拼命挣扎，破口大骂：「断子绝孙的昏君，禽兽不如的恶贼，你会不得好死的，死后还</w:t>
      </w:r>
    </w:p>
    <w:p>
      <w:r>
        <w:t>将被人从坟墓里挖出来鞭尸！」子业登时火冒三丈，冲到秋月身前，拔出宝剑，恶狠狠道：「下贱的狗奴才！」言</w:t>
      </w:r>
    </w:p>
    <w:p>
      <w:r>
        <w:t>毕，手起剑落，人头落地。子业尚不解恨，喘了口气，吩咐道：「与朕将这贱人抛出宫外，喂了野狗！」</w:t>
      </w:r>
    </w:p>
    <w:p>
      <w:r>
        <w:t>所谓蝼蚁尚且贪生，众宫女见此情景，为保全性命，只得从令。可怜红粉娇娃，竟供犬马蹂躏，有几个毁裂下</w:t>
      </w:r>
    </w:p>
    <w:p>
      <w:r>
        <w:t>体，竟遭枉死。子业反得意洋洋，至日暮方才还宫。</w:t>
      </w:r>
    </w:p>
    <w:p>
      <w:r>
        <w:t>夜间就寝，恍惚见一女子突入，浑身血污，戟指痛骂道：「你悖逆不道，看你过得明年吗？」子业一惊而醒，</w:t>
      </w:r>
    </w:p>
    <w:p>
      <w:r>
        <w:t>回忆梦境，犹在目前。翌日早起，即向宫中巡阅，刚巧有一宫女面貌，与梦中女子相似，复命处斩。是夜又梦见所</w:t>
      </w:r>
    </w:p>
    <w:p>
      <w:r>
        <w:t>杀宫女，披发前来，厉色相诟道：「我已诉诸上帝，便当杀你！」说至此，竟捧头颅，掷击子业，子业大叫一声，</w:t>
      </w:r>
    </w:p>
    <w:p>
      <w:r>
        <w:t>竟尔晕去。醒转来后，犹有余悸。</w:t>
      </w:r>
    </w:p>
    <w:p>
      <w:r>
        <w:t>子业如此胡为，上逆天命，下失人心，满朝文武，皆欲除之而后快。湘东王刘彧受尽凌辱，更恨子业入骨，早</w:t>
      </w:r>
    </w:p>
    <w:p>
      <w:r>
        <w:t>就想谋杀了他，自立为君。</w:t>
      </w:r>
    </w:p>
    <w:p>
      <w:r>
        <w:t>一日，刘彧密召子业贴身侍从寿寂之，姜产之二人，说有要事相商；待二人应召而至，刘彧亲携二人进了内室，</w:t>
      </w:r>
    </w:p>
    <w:p>
      <w:r>
        <w:t>正色道：「不瞒二位，本王欲弑君自立，不知二位可肯相助？」二人暗暗吃惊，姜产之答道：「主上所为，确乃神</w:t>
      </w:r>
    </w:p>
    <w:p>
      <w:r>
        <w:t>人共愤，王爷欲图大事，小的又怎能不毁家相从，却不知能帮上什么忙？」刘彧道：「你二人如愿参与，本王再授</w:t>
      </w:r>
    </w:p>
    <w:p>
      <w:r>
        <w:t>计。当然，，也绝亏待不了二位的。」说罢，拿出黄金千两，又道：「事成之后，还有重赏，保你二人高官厚禄，</w:t>
      </w:r>
    </w:p>
    <w:p>
      <w:r>
        <w:t>但不知意下如何？」</w:t>
      </w:r>
    </w:p>
    <w:p>
      <w:r>
        <w:t>寿，姜两个对视片刻，心知今日若不相从，定无生还之理，当下姜产之答道：「王爷只管放心授计，小的等自</w:t>
      </w:r>
    </w:p>
    <w:p>
      <w:r>
        <w:t>是为命是从。」刘彧闻言大喜，附身上前说，只须如此这般，定叫那昏君劫数难逃。二人连连点头，回去准备。</w:t>
      </w:r>
    </w:p>
    <w:p>
      <w:r>
        <w:t>却说这日子业正卧榻假寐，其宠信的巫师贾平慌慌张张跑进宫来。子业听得脚步声，坐了起来问道：「外面何</w:t>
      </w:r>
    </w:p>
    <w:p>
      <w:r>
        <w:t>人？何事惊慌？」贾平气急败坏的走到子业床前，跪地道：「奴才贾平向陛下请安。陛下，陛下，大事不妙了，华</w:t>
      </w:r>
    </w:p>
    <w:p>
      <w:r>
        <w:t>林园竹林堂闹鬼了！」子业惊出一身冷汗，忙下榻问道：「又有此种怪事了吗？你且快些说来。」贾平答道：「回</w:t>
      </w:r>
    </w:p>
    <w:p>
      <w:r>
        <w:t>陛下的话，此事千真万确啊！此鬼晚间显形，乃一红衣女鬼，口出怨言，声声骂的是……」子业急道：「怎不讲下</w:t>
      </w:r>
    </w:p>
    <w:p>
      <w:r>
        <w:t>去，朕正听着呢。」贾平忙叩首道：「陛下饶奴才不死，奴才才敢说。」子业一挥手道：「爱卿真乃迂腐之人，朕</w:t>
      </w:r>
    </w:p>
    <w:p>
      <w:r>
        <w:t>怎能无故杀爱卿呢？你只管说来，朕恕你无罪。」</w:t>
      </w:r>
    </w:p>
    <w:p>
      <w:r>
        <w:t>贾平还是犹豫了半响这才道：「那女鬼声声骂的皆是：昏君，你悖逆天道，不得好死！」子业皱眉道：「这话</w:t>
      </w:r>
    </w:p>
    <w:p>
      <w:r>
        <w:t>怎地如此耳熟？」贾平道：「陛下难道忘了那个叫秋月的宫女了？」子业猛然醒悟道：「啊，是了，那贱婢平素就</w:t>
      </w:r>
    </w:p>
    <w:p>
      <w:r>
        <w:t>爱着红装，一定就是她！爱卿乃此道高手，你快点替朕想个主意，躲过这场灾劫，朕自当重重的赏赐你！」</w:t>
      </w:r>
    </w:p>
    <w:p>
      <w:r>
        <w:t>贾平沉吟了一会，说道：「陛下，鬼怕贵人！倘陛下能亲至闹鬼之地以箭射鬼，则鬼必趋避矣！」子业想都没</w:t>
      </w:r>
    </w:p>
    <w:p>
      <w:r>
        <w:t>想便道：「就这么着！爱卿先去准备一下，朕今晚就要射鬼。」</w:t>
      </w:r>
    </w:p>
    <w:p>
      <w:r>
        <w:t>到得夜晚，子业带着后宫宫女，贵嫔，侍卫几百人，在贾平的安排下，浩浩荡荡便前往华林园竹林堂驱鬼。到</w:t>
      </w:r>
    </w:p>
    <w:p>
      <w:r>
        <w:t>了闹鬼处，等了半响，竟没有丝毫动静。子业问贾平道：「爱卿，怎么回事？」贾平道：「想是人太多，鬼不敢现</w:t>
      </w:r>
    </w:p>
    <w:p>
      <w:r>
        <w:t>身。」子业挥手对随来之人道：「你等全部退下，没有朕的命令，谁都不许进来。」</w:t>
      </w:r>
    </w:p>
    <w:p>
      <w:r>
        <w:t>众人退下不一会，子业果见一红衣女鬼飘然而来，若隐若现，忙弯弓搭箭，一箭射出，女鬼就不见了。正高兴</w:t>
      </w:r>
    </w:p>
    <w:p>
      <w:r>
        <w:t>之际，外面一阵喧哗，子业定睛一看，却是侍从寿寂之，姜产之二人仗剑而入，满脸杀气。</w:t>
      </w:r>
    </w:p>
    <w:p>
      <w:r>
        <w:t>子业惊道：「你两个不听朕命，进来作甚？」寿寂之用剑指着子业道：「昏君！今日便取你性命，献与王爷！」</w:t>
      </w:r>
    </w:p>
    <w:p>
      <w:r>
        <w:t>言毕不待子业答话，挥剑便砍。子业忙取箭便射，但心慌意乱之际，箭射偏了。寿寂之急步上前，一剑刺入他的胸</w:t>
      </w:r>
    </w:p>
    <w:p>
      <w:r>
        <w:t>前，结果了他的性命。</w:t>
      </w:r>
    </w:p>
    <w:p>
      <w:r>
        <w:t>所谓红衣女鬼，实乃刘彧授予寿寂之，姜产之二人的妙策也。</w:t>
      </w:r>
    </w:p>
    <w:p>
      <w:r>
        <w:t>其时，子业年仅十七岁，在位不足一年。子业为寿寂之所杀，湘东王刘彧实乃弑君元凶。但那子业淫昏凶暴，</w:t>
      </w:r>
    </w:p>
    <w:p>
      <w:r>
        <w:t>比之古之桀纣，犹有过之，刘彧弑而代之，亦属顺应天命。及后，刘彧称帝（史称宋明帝），做了八年天子，亦是</w:t>
      </w:r>
    </w:p>
    <w:p>
      <w:r>
        <w:t>一般的荒淫无道，祸国殃民也。</w:t>
      </w:r>
    </w:p>
    <w:p>
      <w:r>
        <w:t>自公元４２０年东晋灭亡，到公元５８９年隋统一，约１７０年间，中国历史上形成了南北对峙的局面，史称</w:t>
      </w:r>
    </w:p>
    <w:p>
      <w:r>
        <w:t>南北朝。南北朝实际上是东晋十六国以来南北分裂局面的继续。</w:t>
      </w:r>
    </w:p>
    <w:p>
      <w:r>
        <w:t>南朝从公元４２０年刘裕代晋建宋，到５８９年南陈亡止，共历宋，齐，梁，陈四代，１７０年，因都城皆设</w:t>
      </w:r>
    </w:p>
    <w:p>
      <w:r>
        <w:t>于建康，历史上便把这四个朝代统称南朝。</w:t>
      </w:r>
    </w:p>
    <w:p>
      <w:r>
        <w:t>北朝自公元４３９年北魏统一北方，到公元５３４年分裂为东魏和西魏。后来，北齐代东魏，北周代西魏，北</w:t>
      </w:r>
    </w:p>
    <w:p>
      <w:r>
        <w:t>周又灭北齐，最终，北周亦于公元５８１年为杨坚建隋所代。前后共历１４０多年。历史上把这五个朝代总称为北</w:t>
      </w:r>
    </w:p>
    <w:p>
      <w:r>
        <w:t>朝。【完】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