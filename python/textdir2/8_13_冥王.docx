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冥王</w:t>
      </w:r>
    </w:p>
    <w:p>
      <w:r>
        <w:t>第一章</w:t>
      </w:r>
    </w:p>
    <w:p>
      <w:r>
        <w:t>深谷间一片绿，茂密树林中交织着潺潺急流，泉水从石隙间流泄，水气蒸腾，树梢彷佛披挂着晶莹宝石，景致</w:t>
      </w:r>
    </w:p>
    <w:p>
      <w:r>
        <w:t>美不胜收，令人叹为观止。</w:t>
      </w:r>
    </w:p>
    <w:p>
      <w:r>
        <w:t>傲凝站在溪边的巨石上，擦拭着一把长剑，剑身映出宛若黑夜秋水般的眸子，乌黑长发迎风飘扬，衬托着清冷</w:t>
      </w:r>
    </w:p>
    <w:p>
      <w:r>
        <w:t>雪白的面容，直透眉心的鼻梁增添了她清秀高傲的气质，也使人感到她坚毅不屈的性格。</w:t>
      </w:r>
    </w:p>
    <w:p>
      <w:r>
        <w:t>「妳确定要去吗？」</w:t>
      </w:r>
    </w:p>
    <w:p>
      <w:r>
        <w:t>说话的人身材颀长，一身黑衣，头戴黑色斗笠，脸上也被黑布遮住，只露出一双锐利的眸子。</w:t>
      </w:r>
    </w:p>
    <w:p>
      <w:r>
        <w:t>傲凝坚定答道：「是！」</w:t>
      </w:r>
    </w:p>
    <w:p>
      <w:r>
        <w:t>「明知是一条不归路，还是执意要走？」</w:t>
      </w:r>
    </w:p>
    <w:p>
      <w:r>
        <w:t>她将剑收入鞘，「是！」</w:t>
      </w:r>
    </w:p>
    <w:p>
      <w:r>
        <w:t>「那么我们师徒情谊就到此为止！」</w:t>
      </w:r>
    </w:p>
    <w:p>
      <w:r>
        <w:t>傲凝平静无波的表情稍稍变了一下。她知道这一天会来的，只是没想到她的心中还是会不舍。</w:t>
      </w:r>
    </w:p>
    <w:p>
      <w:r>
        <w:t>人非草木，毕竟八年来的相处，不是说断就能断的，但是从她走上复仇之路那天起，她就明白这样的一天终会</w:t>
      </w:r>
    </w:p>
    <w:p>
      <w:r>
        <w:t>到来。</w:t>
      </w:r>
    </w:p>
    <w:p>
      <w:r>
        <w:t>她转身向来人跪下，「感谢师父教导及养育之恩，请答应小徒最后的请求。」</w:t>
      </w:r>
    </w:p>
    <w:p>
      <w:r>
        <w:t>「说吧！」</w:t>
      </w:r>
    </w:p>
    <w:p>
      <w:r>
        <w:t>「我……可不可以看师父的真面目……我知道这不合规矩，但一想到以后再也见不到师父……」</w:t>
      </w:r>
    </w:p>
    <w:p>
      <w:r>
        <w:t>对方冷哼了一声，「妳都是将死之人了，还有以后吗？」说完人就踪身一跃，消失无踪。</w:t>
      </w:r>
    </w:p>
    <w:p>
      <w:r>
        <w:t>「师父……」傲凝一脸扼腕。</w:t>
      </w:r>
    </w:p>
    <w:p>
      <w:r>
        <w:t>虽说师父从小待她甚严，但是从小失怙的她一直把他当作自己的爹爹，想不到……最后她还是没能见到他的真</w:t>
      </w:r>
    </w:p>
    <w:p>
      <w:r>
        <w:t>面目。</w:t>
      </w:r>
    </w:p>
    <w:p>
      <w:r>
        <w:t>她束好自己的长发，背起长剑，临走时再凝望一眼这个从小生长的地方。</w:t>
      </w:r>
    </w:p>
    <w:p>
      <w:r>
        <w:t>也许她再也回不来了，但是就算是死，她也不会忘记这个地方，她的人生只剩这里还有意义。</w:t>
      </w:r>
    </w:p>
    <w:p>
      <w:r>
        <w:t>难道她还留恋不舍？不！今夜她要把命也豁出去，她要手刃杀了她爹娘的大仇人，这也是她活着的唯一日的。</w:t>
      </w:r>
    </w:p>
    <w:p>
      <w:r>
        <w:t>冥国顾名思义即为死国，里头的人都是已不存在世上的人，大都是声名狼藉的江湖人士或罪犯，没有人知道冥</w:t>
      </w:r>
    </w:p>
    <w:p>
      <w:r>
        <w:t>王仇烈为什么要成立冥国收留这些人。</w:t>
      </w:r>
    </w:p>
    <w:p>
      <w:r>
        <w:t>而说起冥王仇烈这个人，更是无人不胆寒，传闻见过他的活人少之又少，当他挥着冥剑时就是那个人的死期。</w:t>
      </w:r>
    </w:p>
    <w:p>
      <w:r>
        <w:t>所以，江湖上有个不成文的规定，只要追到冥国那个人就等于死了，而有胆子进入冥国的人，更是有着连死都</w:t>
      </w:r>
    </w:p>
    <w:p>
      <w:r>
        <w:t>不怕的勇气。</w:t>
      </w:r>
    </w:p>
    <w:p>
      <w:r>
        <w:t>天下间敢这样大剌刺出现在冥国城门下，指名道姓要仇烈滚出来送死的人，大概只有一个人，那个人就是被他</w:t>
      </w:r>
    </w:p>
    <w:p>
      <w:r>
        <w:t>害得家破人亡的傲凝。</w:t>
      </w:r>
    </w:p>
    <w:p>
      <w:r>
        <w:t>一些喜欢看热闹的江湖人士，纷纷聚集在冥国城外，大家好奇讨论着──「这一次你说傲凝姑娘能过到第几关？」</w:t>
      </w:r>
    </w:p>
    <w:p>
      <w:r>
        <w:t>「一共有四关，第一关都是一些乌合之众倒好应付，麻烦是第三关，上一次傲凝姑娘就是失足在暗器关上。」</w:t>
      </w:r>
    </w:p>
    <w:p>
      <w:r>
        <w:t>「暗器关很厉害吗？」</w:t>
      </w:r>
    </w:p>
    <w:p>
      <w:r>
        <w:t>「那可厉害了！只要是你想得到的暗器，那里统统有。」</w:t>
      </w:r>
    </w:p>
    <w:p>
      <w:r>
        <w:t>「天啊！我还是押冥王赢好了。」</w:t>
      </w:r>
    </w:p>
    <w:p>
      <w:r>
        <w:t>「但是人不会笨第二次，有了上次的教训，我想傲凝姑娘这一次应该能通过第三关。」</w:t>
      </w:r>
    </w:p>
    <w:p>
      <w:r>
        <w:t>「是吗？好！那我押傲凝姑娘赢好了。」</w:t>
      </w:r>
    </w:p>
    <w:p>
      <w:r>
        <w:t>「等等……还有第二关呢？」</w:t>
      </w:r>
    </w:p>
    <w:p>
      <w:r>
        <w:t>「第二关是谁把守？也是个厉害人物吗？」</w:t>
      </w:r>
    </w:p>
    <w:p>
      <w:r>
        <w:t>对方沉吟，「这个人来头也不小。」</w:t>
      </w:r>
    </w:p>
    <w:p>
      <w:r>
        <w:t>「怎么说呢？」</w:t>
      </w:r>
    </w:p>
    <w:p>
      <w:r>
        <w:t>「第二关把关的人是仇静，是冥王的亲妹子，她可是有「毒女王」之称，可以无声无息夺人性命，不过……传</w:t>
      </w:r>
    </w:p>
    <w:p>
      <w:r>
        <w:t>言四年前傲凝姑娘身受重伤就是她救了她的命，所以第二关也容易过。」</w:t>
      </w:r>
    </w:p>
    <w:p>
      <w:r>
        <w:t>听的人不明白地搔搔头，「为什么冥王的妹妹要救一个欲杀自己哥哥的人？」</w:t>
      </w:r>
    </w:p>
    <w:p>
      <w:r>
        <w:t>「这个嘛……我也不知道。」像他们这种平凡人，怎么会知道其中的内幕。</w:t>
      </w:r>
    </w:p>
    <w:p>
      <w:r>
        <w:t>「啊？这……要是这一次仇静并不打算救她呢？」</w:t>
      </w:r>
    </w:p>
    <w:p>
      <w:r>
        <w:t>「说得也对！这样我到底要押谁？」</w:t>
      </w:r>
    </w:p>
    <w:p>
      <w:r>
        <w:t>「你真笨！不会学我全都押吗？这样就算输也不会输得太惨。」</w:t>
      </w:r>
    </w:p>
    <w:p>
      <w:r>
        <w:t>「哎呀！还是您聪明，就这么办！」</w:t>
      </w:r>
    </w:p>
    <w:p>
      <w:r>
        <w:t>黑云掩月，寒风冷冽，戒备森严的冥国王官，满是火炬炽炽闪烁，像是如临大敌，此时一道人影无声无息地出</w:t>
      </w:r>
    </w:p>
    <w:p>
      <w:r>
        <w:t>现在冥城门前。</w:t>
      </w:r>
    </w:p>
    <w:p>
      <w:r>
        <w:t>「冥剑一出天下武学尽低首」</w:t>
      </w:r>
    </w:p>
    <w:p>
      <w:r>
        <w:t>傲凝看着区额上的字，不觉瞇起双眼，杀意迸现，二话不说就伸脚把匾额踢向空中，再快速挥剑，不一会儿匾</w:t>
      </w:r>
    </w:p>
    <w:p>
      <w:r>
        <w:t>额立刻碎成好几块，周围的武林人士个个看得傻眼。</w:t>
      </w:r>
    </w:p>
    <w:p>
      <w:r>
        <w:t>接着，她轻松跃进了冥城里，运用内力传声，「仇烈！你这个乌龟王八羔子，还不快点出来送死！」</w:t>
      </w:r>
    </w:p>
    <w:p>
      <w:r>
        <w:t>她这些话自然也传进城外那些看热闹人士耳中──「我看我还是押冥王赢好了，她这样激怒他，冥王不杀了她</w:t>
      </w:r>
    </w:p>
    <w:p>
      <w:r>
        <w:t>才怪！」</w:t>
      </w:r>
    </w:p>
    <w:p>
      <w:r>
        <w:t>「哎呀！先等等！局势还未明，先看看再说。」</w:t>
      </w:r>
    </w:p>
    <w:p>
      <w:r>
        <w:t>傲凝话才刚说完，如蚁般为数不少的士兵立刻把她团团围住，面对这样的阵杖，她的脸上没有丝毫惧怕，火炬</w:t>
      </w:r>
    </w:p>
    <w:p>
      <w:r>
        <w:t>把她清丽冷绝的面容照得一清二楚。</w:t>
      </w:r>
    </w:p>
    <w:p>
      <w:r>
        <w:t>「大胆！这里容不得妳来撒野！」</w:t>
      </w:r>
    </w:p>
    <w:p>
      <w:r>
        <w:t>她淡淡地扫了一眼严阵以待的虾兵蟹将，冷笑道：「不想送死的就快滚。」</w:t>
      </w:r>
    </w:p>
    <w:p>
      <w:r>
        <w:t>「臭丫头！好大的口气，这句话妳还是留着对自己说吧！」</w:t>
      </w:r>
    </w:p>
    <w:p>
      <w:r>
        <w:t>士兵们手握各种兵刃，纷纷向她聚拢过来。</w:t>
      </w:r>
    </w:p>
    <w:p>
      <w:r>
        <w:t>傲凝文风不动，嘴角泛起笑意，缓缓解下了背上的袋子，抽出了耀眼夺目、锋利无比的长剑，长剑与她身上的</w:t>
      </w:r>
    </w:p>
    <w:p>
      <w:r>
        <w:t>肃杀之气相呼应着。</w:t>
      </w:r>
    </w:p>
    <w:p>
      <w:r>
        <w:t>此刻，几名小喽啰高举着大刀，由她后头杀过来，只见她一个转身，刀芒一瞬，几个高举大刀的士兵立在原处，</w:t>
      </w:r>
    </w:p>
    <w:p>
      <w:r>
        <w:t>表情呆滞，不一会儿身体拦腰断成两截。</w:t>
      </w:r>
    </w:p>
    <w:p>
      <w:r>
        <w:t>她冷眼看着地上的尸体，甩去剑上的血渍，冷啐了声，「愚蠢！」</w:t>
      </w:r>
    </w:p>
    <w:p>
      <w:r>
        <w:t>其余的人见到同伴的凄惨死状，抽气声四起。</w:t>
      </w:r>
    </w:p>
    <w:p>
      <w:r>
        <w:t>傲凝冷冷的扬起眉看着他们，「还有谁要试的？」</w:t>
      </w:r>
    </w:p>
    <w:p>
      <w:r>
        <w:t>「哼！我们这么多人，就不相信制不了一个臭丫头！」</w:t>
      </w:r>
    </w:p>
    <w:p>
      <w:r>
        <w:t>「没错！一起上！」</w:t>
      </w:r>
    </w:p>
    <w:p>
      <w:r>
        <w:t>话才落下，立刻响起刀剑交击声，只见阵中有个黑影用超乎常人的速度移动着，当黑影从中间移动到外头时，</w:t>
      </w:r>
    </w:p>
    <w:p>
      <w:r>
        <w:t>站着不动的虾兵蟹将纷纷倒下，个个身首异处。</w:t>
      </w:r>
    </w:p>
    <w:p>
      <w:r>
        <w:t>银剑上的鲜血一滴滴落在地上，浓浓的血腥昧在空中弥漫，傲凝充满杀气的眼神就像手中令人丧胆的剑，这一</w:t>
      </w:r>
    </w:p>
    <w:p>
      <w:r>
        <w:t>次倒是换她往前走，而剩余的士兵则吓得纷纷往后退。</w:t>
      </w:r>
    </w:p>
    <w:p>
      <w:r>
        <w:t>四周顿时无声，只剩下风声与傲凝的脚步声，没有一个人有胆子再向她跨出一步。</w:t>
      </w:r>
    </w:p>
    <w:p>
      <w:r>
        <w:t>她大步往前走，此时第二道城门慢慢打开，一道清冷女声由上头传来──「啧、啧、啧！妳身上的杀气还真是</w:t>
      </w:r>
    </w:p>
    <w:p>
      <w:r>
        <w:t>重啊！」</w:t>
      </w:r>
    </w:p>
    <w:p>
      <w:r>
        <w:t>傲凝仰头往上看，一名身着红衣的女子站在高处，衣襬被风吹起，艳丽绝伦的笑吟吟地看着她。</w:t>
      </w:r>
    </w:p>
    <w:p>
      <w:r>
        <w:t>傲凝瞇起眼，「仇静！」</w:t>
      </w:r>
    </w:p>
    <w:p>
      <w:r>
        <w:t>仇静由上头轻轻跃下，站在她的面前打量她，「妳长大了，个子高了不少，看起来像是个充满力量的大人了。」</w:t>
      </w:r>
    </w:p>
    <w:p>
      <w:r>
        <w:t>傲凝没心情跟她寒暄，「怎么？妳想阻止我吗？」</w:t>
      </w:r>
    </w:p>
    <w:p>
      <w:r>
        <w:t>仇静笑了笑，「妳知道我从来就不会阻止妳的，如果要阻止，四年前我就不会救妳了。」</w:t>
      </w:r>
    </w:p>
    <w:p>
      <w:r>
        <w:t>傲凝冷眼看她，「那么……妳是要我回报妳的恩情？」</w:t>
      </w:r>
    </w:p>
    <w:p>
      <w:r>
        <w:t>「呵！妳要回报吗？」</w:t>
      </w:r>
    </w:p>
    <w:p>
      <w:r>
        <w:t>傲凝杏眼冷冷一别开，「不可能！」若她不是那个人的妹妹，或许她会……</w:t>
      </w:r>
    </w:p>
    <w:p>
      <w:r>
        <w:t>仇静一点也不意外她的回答，「我没想过妳会再来。」</w:t>
      </w:r>
    </w:p>
    <w:p>
      <w:r>
        <w:t>「哼！要我不来，除非仇烈死！」</w:t>
      </w:r>
    </w:p>
    <w:p>
      <w:r>
        <w:t>仇静平静的看着她，「妳该不会认为就这么简单吧？」</w:t>
      </w:r>
    </w:p>
    <w:p>
      <w:r>
        <w:t>傲凝一脸戒备，「妳到底想说什么？」</w:t>
      </w:r>
    </w:p>
    <w:p>
      <w:r>
        <w:t>仇静指了指里头，「就算过了我这关，里面还有机关阵在等妳，妳确定妳走得过去？」</w:t>
      </w:r>
    </w:p>
    <w:p>
      <w:r>
        <w:t>四年前她差点死在里面，为了能过得了机关阵，这四年来她拚命的努力着。</w:t>
      </w:r>
    </w:p>
    <w:p>
      <w:r>
        <w:t>「如果没有把握走过去，我就不会来了。」</w:t>
      </w:r>
    </w:p>
    <w:p>
      <w:r>
        <w:t>仇静赞赏地点点头，「看来这一次妳似乎挺有把握的。」</w:t>
      </w:r>
    </w:p>
    <w:p>
      <w:r>
        <w:t>傲凝得意的扬眉，「我已经不是四年前那个鲁莽的丫头。」</w:t>
      </w:r>
    </w:p>
    <w:p>
      <w:r>
        <w:t>「看来这四年妳没有白白虚度。」</w:t>
      </w:r>
    </w:p>
    <w:p>
      <w:r>
        <w:t>「我从不浪费自己的时间，更没有时间好虚度。」</w:t>
      </w:r>
    </w:p>
    <w:p>
      <w:r>
        <w:t>的确……比起四年前的她，眉宇间多了些许沧桑，想来定是吃了不少苦。仇静看着她，心中有丝感叹，「来人</w:t>
      </w:r>
    </w:p>
    <w:p>
      <w:r>
        <w:t>啊！把门打开，让她进去吧！」</w:t>
      </w:r>
    </w:p>
    <w:p>
      <w:r>
        <w:t>「这……公主……就这样让她过去？」</w:t>
      </w:r>
    </w:p>
    <w:p>
      <w:r>
        <w:t>仇静蹙眉，「我的话难道还要说第二次？」</w:t>
      </w:r>
    </w:p>
    <w:p>
      <w:r>
        <w:t>「是！」</w:t>
      </w:r>
    </w:p>
    <w:p>
      <w:r>
        <w:t>第三道门缓缓打开，傲凝再度走入这道门，心想不管里头有什么在等着她，她绝对不会退缩，只要过了这关，</w:t>
      </w:r>
    </w:p>
    <w:p>
      <w:r>
        <w:t>她就能杀了冥王。</w:t>
      </w:r>
    </w:p>
    <w:p>
      <w:r>
        <w:t>目送傲凝进入机关阵后，仇静默默回到冥宫，来到仇烈身边。</w:t>
      </w:r>
    </w:p>
    <w:p>
      <w:r>
        <w:t>「你要怎么办呢？这一次她似乎很有把握通过……」</w:t>
      </w:r>
    </w:p>
    <w:p>
      <w:r>
        <w:t>仇烈挑眉，「妳该问的是她该怎么办，机关好应付，难对付的是人。」</w:t>
      </w:r>
    </w:p>
    <w:p>
      <w:r>
        <w:t>仇静看着他，目光突然变得深沉。「你若真杀了她，这辈子我都不会原谅你的。」</w:t>
      </w:r>
    </w:p>
    <w:p>
      <w:r>
        <w:t>仇烈扬唇，「那就要看她的表现了，如果让我太失望的话，会做出什么事……我自己也不知道。」</w:t>
      </w:r>
    </w:p>
    <w:p>
      <w:r>
        <w:t>「你不可以毁了她！」仇静的语气中有丝惊慌。</w:t>
      </w:r>
    </w:p>
    <w:p>
      <w:r>
        <w:t>仇烈冷眼看她，「怎么？妳就这么舍不得她吗？」</w:t>
      </w:r>
    </w:p>
    <w:p>
      <w:r>
        <w:t>「我觉得我真不了解你，如果要杀，为什么要这么麻烦？到底在你心里傲凝是什么？」仇静看着他，想看透他</w:t>
      </w:r>
    </w:p>
    <w:p>
      <w:r>
        <w:t>那黑不见底的心潭。</w:t>
      </w:r>
    </w:p>
    <w:p>
      <w:r>
        <w:t>仇烈双眼冷冽，「放心！都还没玩够，怎么能这么快就让她死了，妳说是吧？」</w:t>
      </w:r>
    </w:p>
    <w:p>
      <w:r>
        <w:t>仇静紧握双拳，「你……」</w:t>
      </w:r>
    </w:p>
    <w:p>
      <w:r>
        <w:t>他瞇起冷眸，「上一次妳救了她就已经破坏了我的计画。」</w:t>
      </w:r>
    </w:p>
    <w:p>
      <w:r>
        <w:t>仇静闻言，蹙起眉头，「什么计画？」</w:t>
      </w:r>
    </w:p>
    <w:p>
      <w:r>
        <w:t>仇烈挑起一眉，「这个妳就不用知道了，只要妳这次别再多事即可。」</w:t>
      </w:r>
    </w:p>
    <w:p>
      <w:r>
        <w:t>「你葫芦里头到底卖什么药？」</w:t>
      </w:r>
    </w:p>
    <w:p>
      <w:r>
        <w:t>仇烈一脸莫测高深，他轻拍了拍仇静的肩，「我卖什么药？呵！妳只要好好看下去便知道了。」</w:t>
      </w:r>
    </w:p>
    <w:p>
      <w:r>
        <w:t>仇静闻言，内心有一股不安，「仇烈……」</w:t>
      </w:r>
    </w:p>
    <w:p>
      <w:r>
        <w:t>「怎么？还不放心？」</w:t>
      </w:r>
    </w:p>
    <w:p>
      <w:r>
        <w:t>「你知道……她根本就不是你的对手……」</w:t>
      </w:r>
    </w:p>
    <w:p>
      <w:r>
        <w:t>「放心！我玩一玩就会还给妳了，反正不管她伤得再重，妳这位「毒女王」</w:t>
      </w:r>
    </w:p>
    <w:p>
      <w:r>
        <w:t>都救得了她，不是吗？」</w:t>
      </w:r>
    </w:p>
    <w:p>
      <w:r>
        <w:t>「仇烈……」</w:t>
      </w:r>
    </w:p>
    <w:p>
      <w:r>
        <w:t>看着仇烈离去的身影，仇静对他的话左思右想。</w:t>
      </w:r>
    </w:p>
    <w:p>
      <w:r>
        <w:t>仇烈虽然是她的哥哥，但常常视心情做事，连她都很难猜出他的下一步。</w:t>
      </w:r>
    </w:p>
    <w:p>
      <w:r>
        <w:t>到底他会怎么处置傲凝？</w:t>
      </w:r>
    </w:p>
    <w:p>
      <w:r>
        <w:t>这两个人对她来说一样重要，她谁也不想失去，她望向底下的机关房，心头升起沉重的无力感。</w:t>
      </w:r>
    </w:p>
    <w:p>
      <w:r>
        <w:t>傲凝终于顺利走出机关房，不过两只手臂都中了镖，伤势虽无大龟，但她还是太大意了。她懊恼地看着双臂。</w:t>
      </w:r>
    </w:p>
    <w:p>
      <w:r>
        <w:t>仇烈早在门口恭候多时，他看着眼前的浴血凤凰。「真不简单啊！没想到妳还能走到这一步。」</w:t>
      </w:r>
    </w:p>
    <w:p>
      <w:r>
        <w:t>傲凝瞪着样貌近乎妖邪的眼前人，四年前她虽无缘与他交手，却见过他一面，她永远都忘不了他的样子。</w:t>
      </w:r>
    </w:p>
    <w:p>
      <w:r>
        <w:t>长发随意散放，鼻梁高挺，双眼冷峻，眼神凌厉，浑身上下藏着邪异气质，眉宇间总是一副睥睨不屑，嘴边老</w:t>
      </w:r>
    </w:p>
    <w:p>
      <w:r>
        <w:t>有一抹似嘲弄似倨傲的冷笑，当他不笑时就活像从地狱走出来的索命阎罗。</w:t>
      </w:r>
    </w:p>
    <w:p>
      <w:r>
        <w:t>他就是冥王！不过她可不是别人，她非但不怕他，还要来取他的命。</w:t>
      </w:r>
    </w:p>
    <w:p>
      <w:r>
        <w:t>「你很清楚我来的目的。」</w:t>
      </w:r>
    </w:p>
    <w:p>
      <w:r>
        <w:t>仇烈轻哼，一副事不关己的样子。「不过就是来要我的命嘛！」</w:t>
      </w:r>
    </w:p>
    <w:p>
      <w:r>
        <w:t>「除非我死，否则这一生我不会停止要你的命。」傲凝一面说，同时缓缓拔剑出鞘。</w:t>
      </w:r>
    </w:p>
    <w:p>
      <w:r>
        <w:t>仇烈冷笑了一声，「做了四年的赏金猎人，妳说话倒是放肆起来了。」</w:t>
      </w:r>
    </w:p>
    <w:p>
      <w:r>
        <w:t>她两手紧握剑柄，瞪着他的两眼充满血丝，一脸杀气腾腾。「等一下你就会明白，到底是谁在放肆！」</w:t>
      </w:r>
    </w:p>
    <w:p>
      <w:r>
        <w:t>「呵！妳怎么认为妳能打嬴我呢？」</w:t>
      </w:r>
    </w:p>
    <w:p>
      <w:r>
        <w:t>「因为邪不胜正！」</w:t>
      </w:r>
    </w:p>
    <w:p>
      <w:r>
        <w:t>仇烈大笑，「这么说妳是正，而我是邪啰？」</w:t>
      </w:r>
    </w:p>
    <w:p>
      <w:r>
        <w:t>「有眼睛的人自然能分辨何方为邪、何方为正！」</w:t>
      </w:r>
    </w:p>
    <w:p>
      <w:r>
        <w:t>仇烈笑看着她，「想不到四年的江湖历练下来，妳倒变有趣多了，现在会讲些逗趣的话了，不像四年前闷不吭</w:t>
      </w:r>
    </w:p>
    <w:p>
      <w:r>
        <w:t>声的。」</w:t>
      </w:r>
    </w:p>
    <w:p>
      <w:r>
        <w:t>傲凝举剑奔向他，「我没工夫跟你闲嗑牙，接招吧！」</w:t>
      </w:r>
    </w:p>
    <w:p>
      <w:r>
        <w:t>大战一触即发，森冷的空气瞬间冻结，傲凝使尽全力将剑身往他的脸劈下，却被他单手轻易档下。</w:t>
      </w:r>
    </w:p>
    <w:p>
      <w:r>
        <w:t>两个人靠得十分近，她咬牙切齿的瞪视他，他反倒老神在在，他的剑甚至未出鞘，脸上也是一派怡然。</w:t>
      </w:r>
    </w:p>
    <w:p>
      <w:r>
        <w:t>他轻浮的道：「想不到妳长得愈来愈美了，愈来愈像妳娘亲，当年我可喜爱极了师母的美色呢！只可惜她爱的</w:t>
      </w:r>
    </w:p>
    <w:p>
      <w:r>
        <w:t>人不是我。」</w:t>
      </w:r>
    </w:p>
    <w:p>
      <w:r>
        <w:t>「无耻！」傲凝闻言，怒火中烧，空出一只手，往他身上打去。</w:t>
      </w:r>
    </w:p>
    <w:p>
      <w:r>
        <w:t>仇烈一个翻身跃上屋顶，依旧说着轻佻言语，「如果我没算错，今年妳有十八了吧？」</w:t>
      </w:r>
    </w:p>
    <w:p>
      <w:r>
        <w:t>傲凝跟着翻上屋顶，与他对峙，「废话连篇！」</w:t>
      </w:r>
    </w:p>
    <w:p>
      <w:r>
        <w:t>她先发制人的往他杀去，使了几招都被他挡了下来，他诡异的笑着，「怎么？</w:t>
      </w:r>
    </w:p>
    <w:p>
      <w:r>
        <w:t>妳就这么点能耐吗？」</w:t>
      </w:r>
    </w:p>
    <w:p>
      <w:r>
        <w:t>傲凝被他激得更火，加快出剑的速度，招招都往他的致命点攻去，每每看似要刺中他，却还是被他轻易闪躲开，</w:t>
      </w:r>
    </w:p>
    <w:p>
      <w:r>
        <w:t>他就像条滑溜的蛇，这样下去她讨不到什么便宜。</w:t>
      </w:r>
    </w:p>
    <w:p>
      <w:r>
        <w:t>她一个腾空翻转，剑气往顶上屋瓦扫去，琉璃瓦登时飞落，出现了几个大洞，接着她手脚并用的对他左右夹击。</w:t>
      </w:r>
    </w:p>
    <w:p>
      <w:r>
        <w:t>仇烈果然被逼得节节后退，一面还得闪脚下的窟窿，他赞赏地道：「这招不错！懂得制造地形的优势。」</w:t>
      </w:r>
    </w:p>
    <w:p>
      <w:r>
        <w:t>傲凝得意的冷哼，这时，她突然看见一道缝隙，于是毫不犹豫地伸掌往他脑门击去。</w:t>
      </w:r>
    </w:p>
    <w:p>
      <w:r>
        <w:t>孰料她的手掌竟被他箝个正着。「太天真了！」接着手一反转，把她扔下屋顶。</w:t>
      </w:r>
    </w:p>
    <w:p>
      <w:r>
        <w:t>傲凝在空中翻转一圈后平安落地，她满脸懊恼的在心中咒骂：可恶！这个家伙比她想象中的还难应忖。</w:t>
      </w:r>
    </w:p>
    <w:p>
      <w:r>
        <w:t>到目前为止都是她主动攻击，而他只是阻挡，即使是这样，她也没有占上风，可恶！真是可恶！</w:t>
      </w:r>
    </w:p>
    <w:p>
      <w:r>
        <w:t>仇烈也跟着跃至地，脸上扬起高深莫测的笑容，「玩也玩够了，现在开始必须认真了，妳准备好了吗？」</w:t>
      </w:r>
    </w:p>
    <w:p>
      <w:r>
        <w:t>傲凝不甘示弱的冷声道：「尽管放马过来吧！」</w:t>
      </w:r>
    </w:p>
    <w:p>
      <w:r>
        <w:t>此刻天边突然响起雷声，接着滂沱大雨从天而下，仇烈鹰眸灼然而视，缓缓抽出刀鞘里的冥剑。</w:t>
      </w:r>
    </w:p>
    <w:p>
      <w:r>
        <w:t>剑才刚出鞘，那凌厉的剑气使碰触到其上的雨水全成了水气，看上去烟雾腾腾，气势好不惊人。</w:t>
      </w:r>
    </w:p>
    <w:p>
      <w:r>
        <w:t>那个……那就是传闻中令人胆战心惊的冥剑……傲凝的双手紧握住剑柄，压抑下心中的害怕，严阵以待。</w:t>
      </w:r>
    </w:p>
    <w:p>
      <w:r>
        <w:t>两个人举剑对峙，毫不相让，此时仇烈将气凝聚剑心，骤间把雨水聚集在剑心上，雨水在上头高速旋转着，接</w:t>
      </w:r>
    </w:p>
    <w:p>
      <w:r>
        <w:t>着形成一道剑流离剑冲出，速度快若闪电。</w:t>
      </w:r>
    </w:p>
    <w:p>
      <w:r>
        <w:t>傲凝赶紧往上跃至屋顶闪避他的攻击，她心有余悸的看着被剑流击中的墙上留下一个大窟窿。</w:t>
      </w:r>
    </w:p>
    <w:p>
      <w:r>
        <w:t>仇烈也跟着跃上屋顶，满意的看着她掺白的面容。</w:t>
      </w:r>
    </w:p>
    <w:p>
      <w:r>
        <w:t>「妳现在知道我们之间的实力差多少了，最好是趁走得了的时候快走吧！」</w:t>
      </w:r>
    </w:p>
    <w:p>
      <w:r>
        <w:t>已经走到这一步了，她怎么能退缩。「雕虫小技！」</w:t>
      </w:r>
    </w:p>
    <w:p>
      <w:r>
        <w:t>「看来妳还真不知道天高地厚，那么……就别怪我了……」</w:t>
      </w:r>
    </w:p>
    <w:p>
      <w:r>
        <w:t>仇烈冷下脸使剑往她的方向挥去，剑风呼啸，屋上琉璃瓦跟着纷纷飞起，对她迎面击去。</w:t>
      </w:r>
    </w:p>
    <w:p>
      <w:r>
        <w:t>傲凝用剑身挡下如落叶般的尖锐瓦片，有几片来不及档下划过了她脸上的皮肤及身子，留下几道血痕。</w:t>
      </w:r>
    </w:p>
    <w:p>
      <w:r>
        <w:t>仇烈挑眉，「那把剑还不错嘛！要是一般的剑，早被打成马蜂窝了。」</w:t>
      </w:r>
    </w:p>
    <w:p>
      <w:r>
        <w:t>傲凝戒备的看着他，「这把剑绝不会输冥剑！」</w:t>
      </w:r>
    </w:p>
    <w:p>
      <w:r>
        <w:t>「是吗？口气还真不小，妳能靠它撑多久呢？」</w:t>
      </w:r>
    </w:p>
    <w:p>
      <w:r>
        <w:t>他话才说完，手上赫然多了夹带雨水及瓦片的巨大水球，攻向她时速度又快又猛，她还来不及躲避就被狠狠击</w:t>
      </w:r>
    </w:p>
    <w:p>
      <w:r>
        <w:t>中，连人带水球结结实实地摔下屋顶。</w:t>
      </w:r>
    </w:p>
    <w:p>
      <w:r>
        <w:t>她捂住了发疼的胸口，一口鲜血吐出，弄湿了前襟，容颜惨白。</w:t>
      </w:r>
    </w:p>
    <w:p>
      <w:r>
        <w:t>「哎呀呀！我仇烈一向都是很怜香惜玉的，这一切全是妳自找的。」</w:t>
      </w:r>
    </w:p>
    <w:p>
      <w:r>
        <w:t>傲凝擦去嘴边的血渍，缓缓站了起来，「如果以为这样就能打倒我，未免太天真了。」</w:t>
      </w:r>
    </w:p>
    <w:p>
      <w:r>
        <w:t>她握紧剑柄再度冲向他，大雨中刀光剑影，击出阵阵青光，就在这时，仇烈用力往她胸口一击，她再度被打得</w:t>
      </w:r>
    </w:p>
    <w:p>
      <w:r>
        <w:t>滑退数尺。</w:t>
      </w:r>
    </w:p>
    <w:p>
      <w:r>
        <w:t>傲凝撞上了墙，狼狈趺在地上，全身像是被划开般的疼痛。他使的招数是她从不曾见识过的，一个人怎么能同</w:t>
      </w:r>
    </w:p>
    <w:p>
      <w:r>
        <w:t>时使剑又同时施掌……力道又是这么的强劲，真是太可怕了……</w:t>
      </w:r>
    </w:p>
    <w:p>
      <w:r>
        <w:t>仇烈看着面色惨白仍用不驯眼神怒视他的傲凝。「能死在冥剑下的人可都是真英雄，看来妳的运气还不错。」</w:t>
      </w:r>
    </w:p>
    <w:p>
      <w:r>
        <w:t>傲凝努力支撑着破碎意识，忍着满身的疼痛努力爬起来。「我……还没倒下……」</w:t>
      </w:r>
    </w:p>
    <w:p>
      <w:r>
        <w:t>仇烈看着她轻笑，把冥剑扔在一旁。「妳真是让我失望，害我还特地准备冥剑，想不到妳的能耐就只有这样，</w:t>
      </w:r>
    </w:p>
    <w:p>
      <w:r>
        <w:t>我才使几招，妳就不行了！」</w:t>
      </w:r>
    </w:p>
    <w:p>
      <w:r>
        <w:t>此时他的手上己凝聚着一个水球，而且愈聚愈大。</w:t>
      </w:r>
    </w:p>
    <w:p>
      <w:r>
        <w:t>傲凝见状，不禁泠汗直流。她根本不是他的对手，他们的武功太过悬殊，这样下去她会真的没命。</w:t>
      </w:r>
    </w:p>
    <w:p>
      <w:r>
        <w:t>她决定不再恋战，走为上策。她的轻功还不错，应该逃得出去。</w:t>
      </w:r>
    </w:p>
    <w:p>
      <w:r>
        <w:t>提气翻上官顶，但是当她准备再往前走时，眼前却出现了仇烈。</w:t>
      </w:r>
    </w:p>
    <w:p>
      <w:r>
        <w:t>她恐惧又惊愕。不会吧？他究竟是什么怪物……</w:t>
      </w:r>
    </w:p>
    <w:p>
      <w:r>
        <w:t>仇烈冲着她邪笑，「现在想走已经太晚了！」</w:t>
      </w:r>
    </w:p>
    <w:p>
      <w:r>
        <w:t>傲凝赶紧往另一个方向而去，只是她才刚转过身，仇烈就站在她眼前，她瞠目结舌，惊骇万分。</w:t>
      </w:r>
    </w:p>
    <w:p>
      <w:r>
        <w:t>「妳终于知道害怕了？呵呵！今日妳是插翅也难飞了。」</w:t>
      </w:r>
    </w:p>
    <w:p>
      <w:r>
        <w:t>傲凝才想举剑攻击，却发现自己的颈子被人以迅雷不及掩耳的速度掐住，她呼吸困难，连叫都叫不出声，只能</w:t>
      </w:r>
    </w:p>
    <w:p>
      <w:r>
        <w:t>看着仇烈那妖邪、嗜血的表情。</w:t>
      </w:r>
    </w:p>
    <w:p>
      <w:r>
        <w:t>仇烈在她的耳边轻声道：「妳输了！」说完，他便收紧手劲。</w:t>
      </w:r>
    </w:p>
    <w:p>
      <w:r>
        <w:t>傲凝觉得眼前失焦，接着就陷入昏迷。</w:t>
      </w:r>
    </w:p>
    <w:p>
      <w:r>
        <w:t>这时，仇烈才放开她，接住她下滑的身体。</w:t>
      </w:r>
    </w:p>
    <w:p>
      <w:r>
        <w:t>雨依旧下着，他怀中的浴血凤凰双眼紧闭。大手一捞，他抱起她走进冥宫。</w:t>
      </w:r>
    </w:p>
    <w:p>
      <w:r>
        <w:t>这一局冥王全胜，而傲凝始终没有出城门，江湖人士皆欷吁不已，因为要等下一出好戏看时，就不知道是什么</w:t>
      </w:r>
    </w:p>
    <w:p>
      <w:r>
        <w:t>时候了；至于傲凝的未来，大家可想都不敢想。</w:t>
      </w:r>
    </w:p>
    <w:p>
      <w:r>
        <w:t>第二章</w:t>
      </w:r>
    </w:p>
    <w:p>
      <w:r>
        <w:t>清晨，窗外鸟声婉转，仇静端着汤药，看见坐在屋外栏杆上的人影，她赶忙放下汤药，快速把自己的外衣脱下，</w:t>
      </w:r>
    </w:p>
    <w:p>
      <w:r>
        <w:t>披在她的身上。</w:t>
      </w:r>
    </w:p>
    <w:p>
      <w:r>
        <w:t>「妳的伤才刚好就坐在外头吹风，这怎么行，快进去吧！」</w:t>
      </w:r>
    </w:p>
    <w:p>
      <w:r>
        <w:t>傲凝直视着屋外的绵绵细语。「他为什么不杀了我？」</w:t>
      </w:r>
    </w:p>
    <w:p>
      <w:r>
        <w:t>仇静看着她叹了一口气，「我先扶妳进去，我们进去再说……」</w:t>
      </w:r>
    </w:p>
    <w:p>
      <w:r>
        <w:t>傲凝起身防备地退了两步，「妳不用假好心，妳这样做……究竟有什么目的？」</w:t>
      </w:r>
    </w:p>
    <w:p>
      <w:r>
        <w:t>「傲凝……」她能有什么目的？</w:t>
      </w:r>
    </w:p>
    <w:p>
      <w:r>
        <w:t>傲凝睁大杏眼，「为什么要这样三番两次的救我？到底你们兄妹何在玩什么把戏？我已经输了，早该死了，为</w:t>
      </w:r>
    </w:p>
    <w:p>
      <w:r>
        <w:t>什么还活着？」</w:t>
      </w:r>
    </w:p>
    <w:p>
      <w:r>
        <w:t>仇静不发一语地看着屋外飞溅银雨。「妳知道为什么妳的名字叫傲凝吗？」</w:t>
      </w:r>
    </w:p>
    <w:p>
      <w:r>
        <w:t>傲凝万分疑惑地看着她，不明白为何她突出此言，眉头不由自主的紧拧起来。</w:t>
      </w:r>
    </w:p>
    <w:p>
      <w:r>
        <w:t>「妳出生的时候是在下云天，师母恰好看见雪地里一株冻凝的梅花，纵使被寒冰覆盖，梅花依旧顽强、不妥协</w:t>
      </w:r>
    </w:p>
    <w:p>
      <w:r>
        <w:t>的绽放着，她希望自己的女儿也能同梅花一般美丽坚强。」</w:t>
      </w:r>
    </w:p>
    <w:p>
      <w:r>
        <w:t>听见她谈论自己的娘亲，傲凝一脸震惊与不解，「师母？」</w:t>
      </w:r>
    </w:p>
    <w:p>
      <w:r>
        <w:t>仇静眼眶些许泛红，「妳愈大跟师母愈像，看到妳就好象看见了她……」</w:t>
      </w:r>
    </w:p>
    <w:p>
      <w:r>
        <w:t>仇静说得没错，从她仅存的些许记忆中，娘一向都是那么爱花，以前住的房子前总是一片花海，娘总是站在花</w:t>
      </w:r>
    </w:p>
    <w:p>
      <w:r>
        <w:t>海中笑得那么灿烂……傲凝冥想从前。</w:t>
      </w:r>
    </w:p>
    <w:p>
      <w:r>
        <w:t>仇静把药端进屋子里，「快进去吧！药都快凉了。」</w:t>
      </w:r>
    </w:p>
    <w:p>
      <w:r>
        <w:t>傲凝追了进屋，「妳叫我娘……师母？」</w:t>
      </w:r>
    </w:p>
    <w:p>
      <w:r>
        <w:t>仇静看着她，没有回答她的话，只说：「快吃药吧！」</w:t>
      </w:r>
    </w:p>
    <w:p>
      <w:r>
        <w:t>傲凝似乎明白了，「难怪妳要救我了。」</w:t>
      </w:r>
    </w:p>
    <w:p>
      <w:r>
        <w:t>「师母一直对我很好……」</w:t>
      </w:r>
    </w:p>
    <w:p>
      <w:r>
        <w:t>傲凝的眼中凝聚恨意，「那么妳救我是想报恩？还是想洗刷仇烈的罪行？」</w:t>
      </w:r>
    </w:p>
    <w:p>
      <w:r>
        <w:t>望着傲凝充满恨意的脸庞，仇静心头发酸，心头有着千言万语，却只能用哀伤的眸子看着她。</w:t>
      </w:r>
    </w:p>
    <w:p>
      <w:r>
        <w:t>傲凝毫不放过地追问，「如果妳真感念我爹娘对妳的恩情，妳就该大义减亲，助我杀了仇烈才对！」</w:t>
      </w:r>
    </w:p>
    <w:p>
      <w:r>
        <w:t>「药都凉了，快喝吧！」</w:t>
      </w:r>
    </w:p>
    <w:p>
      <w:r>
        <w:t>傲凝挡在她面前，「因为他是妳的哥哥，所以妳下不了手吗？」</w:t>
      </w:r>
    </w:p>
    <w:p>
      <w:r>
        <w:t>仇静一脸困难地看着她，「不是这样的……妳不了解……」</w:t>
      </w:r>
    </w:p>
    <w:p>
      <w:r>
        <w:t>她话未说完，一只大手便搂住了她的肩膀。「妳说得对极了，我是她在世上唯一的亲人，她不但不会杀我，还</w:t>
      </w:r>
    </w:p>
    <w:p>
      <w:r>
        <w:t>会反过来帮我杀了妳。」</w:t>
      </w:r>
    </w:p>
    <w:p>
      <w:r>
        <w:t>说话的人不是别人，正是傲凝恨之入骨的仇烈。</w:t>
      </w:r>
    </w:p>
    <w:p>
      <w:r>
        <w:t>仇静望着他，脸色变得十分复杂。</w:t>
      </w:r>
    </w:p>
    <w:p>
      <w:r>
        <w:t>仇烈把她手上的药碗接过手，「这里没妳的事，下去吧！」</w:t>
      </w:r>
    </w:p>
    <w:p>
      <w:r>
        <w:t>仇静看着傲凝，说道：「喝完药就休息吧！虽然表面上的伤已经好了，但是内伤还得调理一段时间。」说完她</w:t>
      </w:r>
    </w:p>
    <w:p>
      <w:r>
        <w:t>便快速离去。</w:t>
      </w:r>
    </w:p>
    <w:p>
      <w:r>
        <w:t>仇静人才走，傲凝马上转身把挂在墙上的剑抽出，回身就是对他一阵猛砍。</w:t>
      </w:r>
    </w:p>
    <w:p>
      <w:r>
        <w:t>拿着汤药的仇烈十分轻松的闪躲，碗中的药汁一滴都没有洒出来。</w:t>
      </w:r>
    </w:p>
    <w:p>
      <w:r>
        <w:t>傲凝内伤未愈，内力始终使不出来，没出几招就冷汗直流，靠在墙上几乎喘不过气来，胸口的剧痛一直都在。</w:t>
      </w:r>
    </w:p>
    <w:p>
      <w:r>
        <w:t>仇烈挑眉笑看她，「看来妳的精神还不错！」</w:t>
      </w:r>
    </w:p>
    <w:p>
      <w:r>
        <w:t>她捂胸喘气的瞪视他，「为什么救我？！为什么不杀了我？」</w:t>
      </w:r>
    </w:p>
    <w:p>
      <w:r>
        <w:t>「妳已经死了，妳该知道，待在冥国里的人，就等于在人世间消失，所以妳已经死了。」</w:t>
      </w:r>
    </w:p>
    <w:p>
      <w:r>
        <w:t>傲凝冷笑道：「我可不像那些贪生怕死的鼠辈，为了苟活而留在冥国！」</w:t>
      </w:r>
    </w:p>
    <w:p>
      <w:r>
        <w:t>他冷哼，「妳似乎低估了冥国，这里可不是妳要来就来、想走就走的地方。」</w:t>
      </w:r>
    </w:p>
    <w:p>
      <w:r>
        <w:t>她一脸的不屑，「是吗？等我伤好了，就不信走不了。」</w:t>
      </w:r>
    </w:p>
    <w:p>
      <w:r>
        <w:t>「就算我不阻挡妳，妳以为以妳这种身体，还能再过三关走出去吗？」</w:t>
      </w:r>
    </w:p>
    <w:p>
      <w:r>
        <w:t>傲凝瞇起眼，「你以为我会怕？」</w:t>
      </w:r>
    </w:p>
    <w:p>
      <w:r>
        <w:t>他扬眉慢慢走向她，「妳当然不怕，妳这一生只怕一件事，那就是杀不了我，报不了仇。」</w:t>
      </w:r>
    </w:p>
    <w:p>
      <w:r>
        <w:t>她拿剑指着他，「不要过来……」</w:t>
      </w:r>
    </w:p>
    <w:p>
      <w:r>
        <w:t>他一手撑着墙面，一手把汤药递到她面前，「这可是仇静天未亮就起来帮妳熬的药，妳还是快喝下去了。」</w:t>
      </w:r>
    </w:p>
    <w:p>
      <w:r>
        <w:t>傲凝将头侧过去，一脸不屑。「你以为我会感激她？可惜我杀不了你，要是能杀你，第二个就是杀她！」</w:t>
      </w:r>
    </w:p>
    <w:p>
      <w:r>
        <w:t>仇烈讪笑，「可惜啊！妳现在就连杀一只鸡的力气都没有。」</w:t>
      </w:r>
    </w:p>
    <w:p>
      <w:r>
        <w:t>傲凝闻言怒不可遏，举剑想把他手中的药碗劈成两半，可是当她的剑狠狠落下、在接近药碗两吋处时，却被他</w:t>
      </w:r>
    </w:p>
    <w:p>
      <w:r>
        <w:t>以两只手指夹住。</w:t>
      </w:r>
    </w:p>
    <w:p>
      <w:r>
        <w:t>傲凝大惊，她想抽回剑，却怎么也抽不出来。</w:t>
      </w:r>
    </w:p>
    <w:p>
      <w:r>
        <w:t>仇烈嘴角带笑，一个使劲，她的剑应声而断。</w:t>
      </w:r>
    </w:p>
    <w:p>
      <w:r>
        <w:t>傲凝看得傻眼，这是师父亲手给她的剑，是这几年跟着她出生入死、削铁如泥的剑，竟被他毫不费力的捏断。</w:t>
      </w:r>
    </w:p>
    <w:p>
      <w:r>
        <w:t>仇烈勾起她的下颔，看着大惊失色的她，「妳现在知道我们的实力相差多少了吗？不管妳怎么努力，妳都杀不</w:t>
      </w:r>
    </w:p>
    <w:p>
      <w:r>
        <w:t>了我，而我要杀妳则易如捏死一只蚂蚁。」</w:t>
      </w:r>
    </w:p>
    <w:p>
      <w:r>
        <w:t>傲凝鄙夷的看着他，「夺走我爹所创的冥剑剑谱，你赢得还真是光彩！」</w:t>
      </w:r>
    </w:p>
    <w:p>
      <w:r>
        <w:t>仇烈闻言大笑，「怎么？技不如人，现在换逞口舌之快？」</w:t>
      </w:r>
    </w:p>
    <w:p>
      <w:r>
        <w:t>她甩开他的手，「我只是说出事实，是你听不得真话吧！」</w:t>
      </w:r>
    </w:p>
    <w:p>
      <w:r>
        <w:t>「看来这几年妳并没有白白度过，至少学会了如何耍嘴皮子。」</w:t>
      </w:r>
    </w:p>
    <w:p>
      <w:r>
        <w:t>傲凝听了唯之气结，握着断剑的手微微发抖，「你……」</w:t>
      </w:r>
    </w:p>
    <w:p>
      <w:r>
        <w:t>「胜者为王、败者为寇。妳说得再多都只是显现出妳的不甘心与不服输罢了！」</w:t>
      </w:r>
    </w:p>
    <w:p>
      <w:r>
        <w:t>「我是不甘心！不打倒你，我怎么会甘心？！」</w:t>
      </w:r>
    </w:p>
    <w:p>
      <w:r>
        <w:t>他瞇起眼看了她好一会儿，接着眼中带笑的说：「看来妳是真的很恨我。」</w:t>
      </w:r>
    </w:p>
    <w:p>
      <w:r>
        <w:t>她眼中凝聚恨意，「我是恨……恨我不能亲手杀了你！」</w:t>
      </w:r>
    </w:p>
    <w:p>
      <w:r>
        <w:t>「妳如果不好好吃药的话，妳永远也杀不了我。」他又将药递到她面前。</w:t>
      </w:r>
    </w:p>
    <w:p>
      <w:r>
        <w:t>傲凝接过药碗，二话不说仰头喝下。「我不会放弃的！只要我活在世上的一天，我就不会放弃杀你！」</w:t>
      </w:r>
    </w:p>
    <w:p>
      <w:r>
        <w:t>他勾起她的下巴，「就是要这样才对，快来杀我吧！少了妳这位刺客，我的日子可是会过得无聊透顶，可别让</w:t>
      </w:r>
    </w:p>
    <w:p>
      <w:r>
        <w:t>我等太久。」说完他转头就走。</w:t>
      </w:r>
    </w:p>
    <w:p>
      <w:r>
        <w:t>傲凝气得很不堪，看着手中的断剑。他竟把对她最重要的东西弄断，这不仅仅只是一把剑，这是师父给她的，</w:t>
      </w:r>
    </w:p>
    <w:p>
      <w:r>
        <w:t>对她有重大意义的东西……</w:t>
      </w:r>
    </w:p>
    <w:p>
      <w:r>
        <w:t>该死的仇烈！等着瞧吧！总有一天她要把他那自大、高傲的面具撕下，她定要让他对她跪地求饶不可！</w:t>
      </w:r>
    </w:p>
    <w:p>
      <w:r>
        <w:t>又过了一个月，算一算傲凝待在冥国已经两个月了，每天都过着无所事事的生活，令她感到全身骨头就快废了，</w:t>
      </w:r>
    </w:p>
    <w:p>
      <w:r>
        <w:t>她随手拿起一截枯树枝，在庭院比画了起来。</w:t>
      </w:r>
    </w:p>
    <w:p>
      <w:r>
        <w:t>手脚己经感觉没那么沉重，接着她试着凝聚内力，全身的血液渐渐沸腾，热力开始由手脚的末端延烧到身体的</w:t>
      </w:r>
    </w:p>
    <w:p>
      <w:r>
        <w:t>中心点，就在这时，胸口一阵剧痛，冷不防吐出了一口鲜血。</w:t>
      </w:r>
    </w:p>
    <w:p>
      <w:r>
        <w:t>「妳在干什么？还不能使用内力，还得再休息一个月才行。」</w:t>
      </w:r>
    </w:p>
    <w:p>
      <w:r>
        <w:t>傲凝甩开仇静的手，「我不用妳扶。」</w:t>
      </w:r>
    </w:p>
    <w:p>
      <w:r>
        <w:t>仇静叹了一口气，「欲速则不达，这个道理妳该懂，妳要有耐心养伤。」</w:t>
      </w:r>
    </w:p>
    <w:p>
      <w:r>
        <w:t>傲凝一脸不耐，「妳这样说是要我一辈子都待在这里吗？」</w:t>
      </w:r>
    </w:p>
    <w:p>
      <w:r>
        <w:t>「这里目前对妳来说是最安全的地方。」</w:t>
      </w:r>
    </w:p>
    <w:p>
      <w:r>
        <w:t>傲凝不屑冷哼，「天天见到妳这张假惺惺的脸让我想吐，虽说内伤还在，不过走出这里，我还绰绰有余。」</w:t>
      </w:r>
    </w:p>
    <w:p>
      <w:r>
        <w:t>仇静闻言，脸色大变，「不行！妳难道不知道冥宫外头有多少人等着要妳的命？更别说妳还带伤在身！」</w:t>
      </w:r>
    </w:p>
    <w:p>
      <w:r>
        <w:t>傲凝冷嗤，「妳以为妳这样说，我就不会出去？」</w:t>
      </w:r>
    </w:p>
    <w:p>
      <w:r>
        <w:t>「傲凝……」</w:t>
      </w:r>
    </w:p>
    <w:p>
      <w:r>
        <w:t>「请妳不要随便叫我的名字！不要以为妳三番两次救了我，我就会感谢妳。」</w:t>
      </w:r>
    </w:p>
    <w:p>
      <w:r>
        <w:t>「我不要妳的感谢，我只希望妳能平安。」</w:t>
      </w:r>
    </w:p>
    <w:p>
      <w:r>
        <w:t>「哼！待在这里我就会平安？」</w:t>
      </w:r>
    </w:p>
    <w:p>
      <w:r>
        <w:t>「至少……我能保护妳。」</w:t>
      </w:r>
    </w:p>
    <w:p>
      <w:r>
        <w:t>傲凝像是听到什么好笑的事情，「妳保护我？呵！仇人的妹妹竟说要保护我，简直是是滑天下之大稽！」</w:t>
      </w:r>
    </w:p>
    <w:p>
      <w:r>
        <w:t>仇静低下头，「随便妳怎么想，我知道我的话妳不会听，但我还是要说。」</w:t>
      </w:r>
    </w:p>
    <w:p>
      <w:r>
        <w:t>傲凝看着仇静，似乎想到了什么，「如果妳真要帮我，倒不如跟我说仇烈把冥剑剑谱藏在什么地方还来得有用</w:t>
      </w:r>
    </w:p>
    <w:p>
      <w:r>
        <w:t>一些。」</w:t>
      </w:r>
    </w:p>
    <w:p>
      <w:r>
        <w:t>仇静吃惊的望着傲凝，「剑谱……」</w:t>
      </w:r>
    </w:p>
    <w:p>
      <w:r>
        <w:t>「我来此的目的不单只是为了要杀他，还要夺回我爹的剑谱和爹创的冥剑，那种弒师之徒根本就不配拥有，他</w:t>
      </w:r>
    </w:p>
    <w:p>
      <w:r>
        <w:t>的存在简直是侮辱了我爹！」</w:t>
      </w:r>
    </w:p>
    <w:p>
      <w:r>
        <w:t>「妳的目的真的只是要夺回剑谱这么简单？」</w:t>
      </w:r>
    </w:p>
    <w:p>
      <w:r>
        <w:t>「若我能练成冥剑，我就能杀得了他。」</w:t>
      </w:r>
    </w:p>
    <w:p>
      <w:r>
        <w:t>仇静叹息，「还是为了要报仇……」</w:t>
      </w:r>
    </w:p>
    <w:p>
      <w:r>
        <w:t>傲凝动气，「废话！我活下来就只有一个目的，杀了仇烈！」</w:t>
      </w:r>
    </w:p>
    <w:p>
      <w:r>
        <w:t>「为什么？就算仇烈死了，妳的爹娘也不会复活，难道就只有这条路可走吗？」</w:t>
      </w:r>
    </w:p>
    <w:p>
      <w:r>
        <w:t>「哼！妳现在是在劝我打消念头？死的人不是妳的亲人，妳根本不仅那种痛，当然说得轻而易举。」</w:t>
      </w:r>
    </w:p>
    <w:p>
      <w:r>
        <w:t>面对她的指责，仇静的心头感到万般委屈，「不是的……我也很痛苦……我甚至比妳还痛苦……」</w:t>
      </w:r>
    </w:p>
    <w:p>
      <w:r>
        <w:t>傲凝瞇起眼看她，「别笑死人了！锦衣玉食的妳何来痛苦可言？」</w:t>
      </w:r>
    </w:p>
    <w:p>
      <w:r>
        <w:t>仇静看着她，静静叹了一口气。一心只想报仇的傲凝，她说再多她也听不进去的。</w:t>
      </w:r>
    </w:p>
    <w:p>
      <w:r>
        <w:t>「妳得不到剑谱的。」</w:t>
      </w:r>
    </w:p>
    <w:p>
      <w:r>
        <w:t>傲凝蹙起眉头，「什么意思？」</w:t>
      </w:r>
    </w:p>
    <w:p>
      <w:r>
        <w:t>「因为根本没有剑谱。」</w:t>
      </w:r>
    </w:p>
    <w:p>
      <w:r>
        <w:t>「妳骗人！怎么可能没有剑谱？」</w:t>
      </w:r>
    </w:p>
    <w:p>
      <w:r>
        <w:t>「我没有骗妳，全天下有多少人想得到冥剑剑谱，为了怕剑谱外流，妳爹当年一开始就没打算写剑谱。」</w:t>
      </w:r>
    </w:p>
    <w:p>
      <w:r>
        <w:t>傲凝一脸震惊，「什么……」</w:t>
      </w:r>
    </w:p>
    <w:p>
      <w:r>
        <w:t>「全天下只有一个人拥有剑谱，那个人就是仇烈，妳想得到剑谱，除非亲自跟他要。」</w:t>
      </w:r>
    </w:p>
    <w:p>
      <w:r>
        <w:t>傲凝大笑，「这种谎话妳还真敢说出口，我可不是三岁孩儿，这么好哄骗！」</w:t>
      </w:r>
    </w:p>
    <w:p>
      <w:r>
        <w:t>她这句话严重打击仇静的心，「在妳的眼里，我就只是个贪求富贵的人吗？」</w:t>
      </w:r>
    </w:p>
    <w:p>
      <w:r>
        <w:t>「毕竟妳现在能过这么舒服的日子也是靠他，一旦他有个什么，可能又要再回到以往的苦日子……」</w:t>
      </w:r>
    </w:p>
    <w:p>
      <w:r>
        <w:t>仇静打断她嘲讽带刺的话，「我不怕过苦日子，我只想过得心安理得。」</w:t>
      </w:r>
    </w:p>
    <w:p>
      <w:r>
        <w:t>「身为弒师帮凶的妳，难道现在能心安理得吗？」</w:t>
      </w:r>
    </w:p>
    <w:p>
      <w:r>
        <w:t>仇静痛苦的闭上双眼，深呼吸了好几次。她没想到自己在傲凝眼里是这么不堪，如果可以，她真想把所有的事</w:t>
      </w:r>
    </w:p>
    <w:p>
      <w:r>
        <w:t>实全说出来，但是……</w:t>
      </w:r>
    </w:p>
    <w:p>
      <w:r>
        <w:t>「妳真那么想得到剑谱的话，就亲自去跟他要吧！」</w:t>
      </w:r>
    </w:p>
    <w:p>
      <w:r>
        <w:t>「他怎么可能会给我？」</w:t>
      </w:r>
    </w:p>
    <w:p>
      <w:r>
        <w:t>「这很难说，他若是想杀妳，早在当年就可以解决妳。」</w:t>
      </w:r>
    </w:p>
    <w:p>
      <w:r>
        <w:t>「那是他太高傲自负，他认为我永远也赢不了他，他并不想放我一马，他的目的只是要我受尽痛苦。」那个可</w:t>
      </w:r>
    </w:p>
    <w:p>
      <w:r>
        <w:t>恶的混蛋！</w:t>
      </w:r>
    </w:p>
    <w:p>
      <w:r>
        <w:t>终于还是走到这一步了吗？「仇烈早己打遍天下无敌手，也许他唯一的期待就是被人打败，说不定他愿意把剑</w:t>
      </w:r>
    </w:p>
    <w:p>
      <w:r>
        <w:t>谱给妳。」</w:t>
      </w:r>
    </w:p>
    <w:p>
      <w:r>
        <w:t>傲凝失笑，「这怎么可能？！我可是要杀他的人，他难道要教我如何杀他吗？」</w:t>
      </w:r>
    </w:p>
    <w:p>
      <w:r>
        <w:t>仇静拿出一个东西，「这把剑我请冥国里最好的师父帮妳接好了。」说完她便转身走开。</w:t>
      </w:r>
    </w:p>
    <w:p>
      <w:r>
        <w:t>傲凝把布包打开，抽出了剑，被仇烈捏断的剑完好如初出现在面前。</w:t>
      </w:r>
    </w:p>
    <w:p>
      <w:r>
        <w:t>仇静是什么时候把剑拿去的？为什么她要对她这么好？再想起仇静刚刚说的话，更令她不解，这一对兄妹的行</w:t>
      </w:r>
    </w:p>
    <w:p>
      <w:r>
        <w:t>为她永远也想不透……</w:t>
      </w:r>
    </w:p>
    <w:p>
      <w:r>
        <w:t>深夜，仇静走进仇烈住的冥阁，里头传出乐音及女子嘻笑声，跳舞的女人身上只罩薄纱，几乎全裸，仇烈躺在</w:t>
      </w:r>
    </w:p>
    <w:p>
      <w:r>
        <w:t>椅子上，身边围绕着一群妖娆女子争相服侍他。</w:t>
      </w:r>
    </w:p>
    <w:p>
      <w:r>
        <w:t>听见脚步声，大家纷纷往她看去。</w:t>
      </w:r>
    </w:p>
    <w:p>
      <w:r>
        <w:t>仇烈从脂粉堆里抬起头观看，「我道是谁呢？原来是我可爱又美丽的妹妹。」</w:t>
      </w:r>
    </w:p>
    <w:p>
      <w:r>
        <w:t>女子们一见到仇静，纷纷整了整凌乱的衣服，向她行礼，「公主好！」</w:t>
      </w:r>
    </w:p>
    <w:p>
      <w:r>
        <w:t>仇烈勾住一名女子的腰，手不规矩的游移，激起女子的娇笑声，「王上……」</w:t>
      </w:r>
    </w:p>
    <w:p>
      <w:r>
        <w:t>「今晚怎么会这么好兴致来找我？」</w:t>
      </w:r>
    </w:p>
    <w:p>
      <w:r>
        <w:t>仇静一脸冷然，「我有些话要跟你说。」</w:t>
      </w:r>
    </w:p>
    <w:p>
      <w:r>
        <w:t>「有什么话就现在说。」</w:t>
      </w:r>
    </w:p>
    <w:p>
      <w:r>
        <w:t>仇静望着他轻慢的表情，不由得怒气渐升，「这种日子就是你想要的吗？」</w:t>
      </w:r>
    </w:p>
    <w:p>
      <w:r>
        <w:t>仇烈大笑，「当然是我想要的，如今我要什么有什么？天下哪个人不怕我，怎么？我是少妳穿还是少妳吃了，</w:t>
      </w:r>
    </w:p>
    <w:p>
      <w:r>
        <w:t>妳是专程来抱怨的吗？」</w:t>
      </w:r>
    </w:p>
    <w:p>
      <w:r>
        <w:t>见两人之间似乎一触即发，那些一向懂得察言观色的女人纷纷识相走避。</w:t>
      </w:r>
    </w:p>
    <w:p>
      <w:r>
        <w:t>仇烈借着醉意，不正经的对着她们嚷道：「妳们别走……回来……」</w:t>
      </w:r>
    </w:p>
    <w:p>
      <w:r>
        <w:t>仇静冷眼走近他，「真的是要什么有什么吗？那你说说看你要什么？」</w:t>
      </w:r>
    </w:p>
    <w:p>
      <w:r>
        <w:t>仇烈看着她冷哼，「敢情妳今天真是来找我吵架的？」</w:t>
      </w:r>
    </w:p>
    <w:p>
      <w:r>
        <w:t>这几年看他醉生梦死的德行，她早就心寒不已。「你活得这么窝囊，还不如死了算了。」</w:t>
      </w:r>
    </w:p>
    <w:p>
      <w:r>
        <w:t>他站了起来，瞇起双眼，「妳说话最好别太放肆！」</w:t>
      </w:r>
    </w:p>
    <w:p>
      <w:r>
        <w:t>「怎么？真话难以入耳吗？」</w:t>
      </w:r>
    </w:p>
    <w:p>
      <w:r>
        <w:t>他抓住她的领口，把她抓到面前，「妳已经是冥国公主了，还有什么好抱怨的？！」</w:t>
      </w:r>
    </w:p>
    <w:p>
      <w:r>
        <w:t>「你以为我很希罕这个称号？小时候虽然穷，但是穷得有志气、有梦想，现在我根本不知道我每天活下去是为</w:t>
      </w:r>
    </w:p>
    <w:p>
      <w:r>
        <w:t>了什么！」想起以前的他是充满抱负与理想的好青年，对照现在夜夜借酒麻痹自己的酒鬼，看他这个样子，她比死</w:t>
      </w:r>
    </w:p>
    <w:p>
      <w:r>
        <w:t>还难过。</w:t>
      </w:r>
    </w:p>
    <w:p>
      <w:r>
        <w:t>仇烈大笑不己，「谁说人一定要有梦想？人没有梦想也可以活下去。」</w:t>
      </w:r>
    </w:p>
    <w:p>
      <w:r>
        <w:t>「没有梦想的路，只是一条死路。」</w:t>
      </w:r>
    </w:p>
    <w:p>
      <w:r>
        <w:t>「那又如何？就算是死路，也是一条灿烂的道路。」</w:t>
      </w:r>
    </w:p>
    <w:p>
      <w:r>
        <w:t>「是吗？那你就把冥剑教给傲凝吧！」</w:t>
      </w:r>
    </w:p>
    <w:p>
      <w:r>
        <w:t>仇烈望着她，「不是妳一直主张不可以让她学会冥剑？」</w:t>
      </w:r>
    </w:p>
    <w:p>
      <w:r>
        <w:t>仇静深叹了一口气，「是我太天真，该来的终究会来，人终究还是不能跟天斗。」</w:t>
      </w:r>
    </w:p>
    <w:p>
      <w:r>
        <w:t>她的话令仇烈久久无法言语，好半晌才道：「她……跟妳要了？」</w:t>
      </w:r>
    </w:p>
    <w:p>
      <w:r>
        <w:t>「你自己看着办吧！明天起我要到万佛寺去，不知道什么时候会回来。」仇静说完便甩开他，大步的离去。她</w:t>
      </w:r>
    </w:p>
    <w:p>
      <w:r>
        <w:t>再怎么坚强，也无法看着两个人相互残杀，她做不到！</w:t>
      </w:r>
    </w:p>
    <w:p>
      <w:r>
        <w:t>仇烈坐回原位，拿起酒壶便往嘴里灌。望着天边明月，他嘴角泛起笑意。</w:t>
      </w:r>
    </w:p>
    <w:p>
      <w:r>
        <w:t>老天爷似乎终于肯放过他了，似乎终于肯让他解脱了……</w:t>
      </w:r>
    </w:p>
    <w:p>
      <w:r>
        <w:t>第三章</w:t>
      </w:r>
    </w:p>
    <w:p>
      <w:r>
        <w:t>「凝儿！娘相信妳一定会坚强的活下去的，妳比娘坚强……」妇人说完后，微笑奔向山崖纵身一跳。</w:t>
      </w:r>
    </w:p>
    <w:p>
      <w:r>
        <w:t>不……不要走……要走也带她一起走，她不要留下来，她不想留下来，她活得好苦、好累……娘……娘……</w:t>
      </w:r>
    </w:p>
    <w:p>
      <w:r>
        <w:t>傲凝由床上坐起，脸上早己一片潮湿。每次作这个梦，她总会情绪失控。</w:t>
      </w:r>
    </w:p>
    <w:p>
      <w:r>
        <w:t>这时，她突然听见细微的声音，眼泪还来不及擦拭就抽出枕下的长剑，二话不说往声音出处砍去。</w:t>
      </w:r>
    </w:p>
    <w:p>
      <w:r>
        <w:t>握剑的手却被人牢牢握住，她转头望去，来人不是别人，正是那个她恨之入骨的仇烈。</w:t>
      </w:r>
    </w:p>
    <w:p>
      <w:r>
        <w:t>「你来做什么？」</w:t>
      </w:r>
    </w:p>
    <w:p>
      <w:r>
        <w:t>透过月光望见她一脸的泪水，他的眼神复杂起来，前尘往事一下子逼近他眼前，生时艰难，死别时的心伤，还</w:t>
      </w:r>
    </w:p>
    <w:p>
      <w:r>
        <w:t>有面对这个口口声声要他死的人，已逝之人的脸孔似乎跟眼前的人重叠在一起。</w:t>
      </w:r>
    </w:p>
    <w:p>
      <w:r>
        <w:t>他放开她的手，「到现在恶梦还是困扰着妳？」</w:t>
      </w:r>
    </w:p>
    <w:p>
      <w:r>
        <w:t>傲凝赶紧擦拭去狼狈的泪水，「不关你的事！」</w:t>
      </w:r>
    </w:p>
    <w:p>
      <w:r>
        <w:t>仇烈不发一语地转身欲走，傲凝却在此时叫住了他，「慢着！你来这里做什么？难不成把我治好了，再杀了我</w:t>
      </w:r>
    </w:p>
    <w:p>
      <w:r>
        <w:t>吗？」</w:t>
      </w:r>
    </w:p>
    <w:p>
      <w:r>
        <w:t>他到底想做什么？这个问题连他自己也想知道，听了仇静一番话后，他不知不觉就来到傲凝的房里，不知为何，</w:t>
      </w:r>
    </w:p>
    <w:p>
      <w:r>
        <w:t>他就是想看看她……</w:t>
      </w:r>
    </w:p>
    <w:p>
      <w:r>
        <w:t>深吸一口气，仇烈转身挑眉道：「难道妳以为我来偷袭？」</w:t>
      </w:r>
    </w:p>
    <w:p>
      <w:r>
        <w:t>傲凝一脸愤恨的说：「谁知道！你有什么事是做不出来的？！」</w:t>
      </w:r>
    </w:p>
    <w:p>
      <w:r>
        <w:t>仇烈笑着点点头，接着用迅雷不及掩耳的速度伸手抓住她的颈子，她根本来不及反应就被硬生生抓到他面前。</w:t>
      </w:r>
    </w:p>
    <w:p>
      <w:r>
        <w:t>他一脸讪笑地道：「杀鸡焉用牛刀！这里是我的地盘，我高兴来就来。」</w:t>
      </w:r>
    </w:p>
    <w:p>
      <w:r>
        <w:t>傲凝眼睛冒火，双拳紧握，拧眉瞪着他，「卑鄙小人！」</w:t>
      </w:r>
    </w:p>
    <w:p>
      <w:r>
        <w:t>「我从没说我是正人君子！」</w:t>
      </w:r>
    </w:p>
    <w:p>
      <w:r>
        <w:t>「哼！你不配！你只会抢别人的东西，把别人的东西据为己有，然后自封为冥王，总有一天世人知道你的真面</w:t>
      </w:r>
    </w:p>
    <w:p>
      <w:r>
        <w:t>目后，绝对会唾弃你。」</w:t>
      </w:r>
    </w:p>
    <w:p>
      <w:r>
        <w:t>仇烈瞇起眼看她，「怎么……我好象看见一个要不到糖果、任性的小孩？」</w:t>
      </w:r>
    </w:p>
    <w:p>
      <w:r>
        <w:t>「你……」她最恨的就是他总是一副高不可攀、不把她放在眼里的态度。</w:t>
      </w:r>
    </w:p>
    <w:p>
      <w:r>
        <w:t>他大笑，放开了她的颈子，「难道妳以为得到剑谱，妳就练得成神功、杀得了我？真是太可笑了。」</w:t>
      </w:r>
    </w:p>
    <w:p>
      <w:r>
        <w:t>傲凝冷笑，「其实根本就是你在害怕，怕我得到剑谱会杀了你。」</w:t>
      </w:r>
    </w:p>
    <w:p>
      <w:r>
        <w:t>仇烈失笑，「妳就这么想得到剑谱？」</w:t>
      </w:r>
    </w:p>
    <w:p>
      <w:r>
        <w:t>「我不只想得到剑谱，我还想杀你！」</w:t>
      </w:r>
    </w:p>
    <w:p>
      <w:r>
        <w:t>仇烈点点头，「我可以教妳，我对我脑海里的剑谱可是清楚得很。」</w:t>
      </w:r>
    </w:p>
    <w:p>
      <w:r>
        <w:t>傲凝不可置信的看着他。她没有听错吧？他说……他愿意教她……</w:t>
      </w:r>
    </w:p>
    <w:p>
      <w:r>
        <w:t>仇烈冷笑，「先别高兴得太早，想得到就得付出代价。」</w:t>
      </w:r>
    </w:p>
    <w:p>
      <w:r>
        <w:t>她就知道没那么便宜，她一脸防备地问，「什么代价？」</w:t>
      </w:r>
    </w:p>
    <w:p>
      <w:r>
        <w:t>「妳愿意不惜一切代价，只为学成冥剑吗？」</w:t>
      </w:r>
    </w:p>
    <w:p>
      <w:r>
        <w:t>傲凝想都没想就道：「没错！」</w:t>
      </w:r>
    </w:p>
    <w:p>
      <w:r>
        <w:t>他笑着点点头，「很好！」</w:t>
      </w:r>
    </w:p>
    <w:p>
      <w:r>
        <w:t>傲凝还来不及说，他整个身体就把她罩住，将她逼向墙角，他邪佞地轻抚她的脸，夜风从未关上的窗户吹进房</w:t>
      </w:r>
    </w:p>
    <w:p>
      <w:r>
        <w:t>里，她黑乌的秀发不时轻轻飘，衬托出赛雪的秀颜，一双杏眼闪闪发光，令他目眩神迷。</w:t>
      </w:r>
    </w:p>
    <w:p>
      <w:r>
        <w:t>面对他突如其来的举动，傲凝完全不知所措，「你……」</w:t>
      </w:r>
    </w:p>
    <w:p>
      <w:r>
        <w:t>他欺近她的脸，几乎碰到她的鼻尖，「哪怕那个代价是很不堪，妳也愿意吗？」</w:t>
      </w:r>
    </w:p>
    <w:p>
      <w:r>
        <w:t>傲凝看着他，他那冷邪的眸子令她内心恐惧不己，心头掠过不祥预感。</w:t>
      </w:r>
    </w:p>
    <w:p>
      <w:r>
        <w:t>她的小巧檀口不点而红，因紧张呼出的热气直喷上他的脸，令他莫名陶醉，身体里头的血液沸腾着，欲望像火</w:t>
      </w:r>
    </w:p>
    <w:p>
      <w:r>
        <w:t>苗窜至他每一根血管，眼底有一把火焰在跳动着。</w:t>
      </w:r>
    </w:p>
    <w:p>
      <w:r>
        <w:t>他的表情很不寻常，看得傲凝胆寒。她的身体不由自主颤抖，在他的箝制下，她觉得周道的空气似乎变得稀薄，</w:t>
      </w:r>
    </w:p>
    <w:p>
      <w:r>
        <w:t>接着她的唇瞬间被攫获，他激切的吻住她，伸出舌头霸道占有她唇里的柔软。</w:t>
      </w:r>
    </w:p>
    <w:p>
      <w:r>
        <w:t>对男女之事毫不了解的傲凝呆住了，一瞬间所有的意识似乎都离她远去。</w:t>
      </w:r>
    </w:p>
    <w:p>
      <w:r>
        <w:t>她的青涩反应更加撩拨仇烈身体深处的欲望，他加深加长这个吻。她甜美得令他发狂，除了唇，他还吮吻她的</w:t>
      </w:r>
    </w:p>
    <w:p>
      <w:r>
        <w:t>脸颊、耳朵、颈子……</w:t>
      </w:r>
    </w:p>
    <w:p>
      <w:r>
        <w:t>傲凝靠着墙，呼吸困难、全身发软，她几乎可以感觉到他的舌头放肆又煽情的在她的颈子上游移着。他想干什</w:t>
      </w:r>
    </w:p>
    <w:p>
      <w:r>
        <w:t>么？想对她做什么？</w:t>
      </w:r>
    </w:p>
    <w:p>
      <w:r>
        <w:t>她的头愈来愈沉重，像是沉进了深深的水里，她的手从用力紧握到松软无力的垂下，忽然间，垂下的手碰到一</w:t>
      </w:r>
    </w:p>
    <w:p>
      <w:r>
        <w:t>个东西，些许的触痛拉回了她破碎的意志。</w:t>
      </w:r>
    </w:p>
    <w:p>
      <w:r>
        <w:t>压在她身上的男人依旧姿意妄为，她抓握住碰到的花瓶，二话不说的往他头上砸下！</w:t>
      </w:r>
    </w:p>
    <w:p>
      <w:r>
        <w:t>沉醉在她甜美气息中的仇烈根本料想不到，没有防备地被砸个正着。</w:t>
      </w:r>
    </w:p>
    <w:p>
      <w:r>
        <w:t>傲凝赶紧趁这个时候推开他，一个跟头抓起扔在地上的剑，一面指着他，一面整理凌乱的衣服。这个色魔！什</w:t>
      </w:r>
    </w:p>
    <w:p>
      <w:r>
        <w:t>么时候她被扒得只剩下一件肚兜？</w:t>
      </w:r>
    </w:p>
    <w:p>
      <w:r>
        <w:t>仇烈的额上渗出一条血痕，大笑之余眼底对她有一丝赞赏，「不错嘛！妳是第一个能从我手中溜掉还能伤我的</w:t>
      </w:r>
    </w:p>
    <w:p>
      <w:r>
        <w:t>女人。」</w:t>
      </w:r>
    </w:p>
    <w:p>
      <w:r>
        <w:t>傲凝气得举剑刺向他，「我要杀了你！我一定要杀了你！」</w:t>
      </w:r>
    </w:p>
    <w:p>
      <w:r>
        <w:t>哪知她使不到两招，仇烈一个旋身便打掉她手中的剑，整个人将她压在床上，把她的双手高举握住，姿势比刚</w:t>
      </w:r>
    </w:p>
    <w:p>
      <w:r>
        <w:t>刚更加嗳昧。</w:t>
      </w:r>
    </w:p>
    <w:p>
      <w:r>
        <w:t>他用着无比邪淫的眼神看她，手还在她的脸上游移，「妳舍得杀我吗？杀了我，妳这辈子都练不成冥剑。」</w:t>
      </w:r>
    </w:p>
    <w:p>
      <w:r>
        <w:t>傲凝的头左右摇动，想挣脱那双不规矩的手。「放开我！快放开我！」</w:t>
      </w:r>
    </w:p>
    <w:p>
      <w:r>
        <w:t>他邪笑道：「妳有多想学冥剑呢？我倒是要好好瞧瞧。」</w:t>
      </w:r>
    </w:p>
    <w:p>
      <w:r>
        <w:t>傲凝对着他大吼，「放开我！」</w:t>
      </w:r>
    </w:p>
    <w:p>
      <w:r>
        <w:t>他的大手挑掉她肚兜上的带子，然后直接覆握住娇乳。</w:t>
      </w:r>
    </w:p>
    <w:p>
      <w:r>
        <w:t>这举动令她惊得尖叫，「快住手！快放开我！」</w:t>
      </w:r>
    </w:p>
    <w:p>
      <w:r>
        <w:t>仇烈十分享受怀中挣扎不休的女人，「为了冥剑，妳不是什么都愿意吗？哪怕我要了妳的身子，妳也愿意，不</w:t>
      </w:r>
    </w:p>
    <w:p>
      <w:r>
        <w:t>是吗？」</w:t>
      </w:r>
    </w:p>
    <w:p>
      <w:r>
        <w:t>傲凝张大了双眼，又恨又气地看着他。他根本不是人……他是地狱来的恶鬼……</w:t>
      </w:r>
    </w:p>
    <w:p>
      <w:r>
        <w:t>仇烈松开了她的手，「怎么？妳不想要学了是吗？我早就知道妳也只是说说罢了。」</w:t>
      </w:r>
    </w:p>
    <w:p>
      <w:r>
        <w:t>闻言，傲凝由床上坐起身，站在他面前，把剩余的衣物大方脱掉，接着躺在床上，双眼闭上，一副任他宰割的</w:t>
      </w:r>
    </w:p>
    <w:p>
      <w:r>
        <w:t>模样。</w:t>
      </w:r>
    </w:p>
    <w:p>
      <w:r>
        <w:t>仇烈发出胜利的笑声，他掐住了她的下巴，逼她看着他，「妳有没有一点羞耻心？怎么可以在仇人面前袒胸露</w:t>
      </w:r>
    </w:p>
    <w:p>
      <w:r>
        <w:t>乳？」</w:t>
      </w:r>
    </w:p>
    <w:p>
      <w:r>
        <w:t>傲凝睁开充满恨意的眼睛，「只要能杀了你，我什么都愿意做！」</w:t>
      </w:r>
    </w:p>
    <w:p>
      <w:r>
        <w:t>他大笑，「很好！愈是恨我的女人，愈能激起我的欲望。」</w:t>
      </w:r>
    </w:p>
    <w:p>
      <w:r>
        <w:t>傲凝闭上双眼，告诉自己就当是被狗咬了，牙一忍就过去了，过去她受了多少苦，这根本不算什么。</w:t>
      </w:r>
    </w:p>
    <w:p>
      <w:r>
        <w:t>仇烈故意把烛火点起，「我可要好好看看妳！」</w:t>
      </w:r>
    </w:p>
    <w:p>
      <w:r>
        <w:t>接着他毫不客气的品尝她的身体，手掌也不客气的在她曼妙的身躯上搓揉，坚挺的双峰、纤细的腰身以及长年</w:t>
      </w:r>
    </w:p>
    <w:p>
      <w:r>
        <w:t>练武的紧窒肌肉，使她的触感有别于其它的女人。</w:t>
      </w:r>
    </w:p>
    <w:p>
      <w:r>
        <w:t>傲凝想让自己成为没有感觉的木偶，但是在他手口不停挑弄下，全身有如火在烧、蚁在啃，她痛苦、无助得不</w:t>
      </w:r>
    </w:p>
    <w:p>
      <w:r>
        <w:t>知如何才好。</w:t>
      </w:r>
    </w:p>
    <w:p>
      <w:r>
        <w:t>「想不到妳竟有一副这么甜美的身躯，我没杀妳还真是做对了。」</w:t>
      </w:r>
    </w:p>
    <w:p>
      <w:r>
        <w:t>他吮吻着她绝艳的双乳，舌头一下下勾舔着她粉红色乳尖，嘴巴不停吸吮、轻咬她的乳头，拇指也不停夹揉。</w:t>
      </w:r>
    </w:p>
    <w:p>
      <w:r>
        <w:t>傲凝感到羞辱又难堪，难受得频频摇头，她紧皱着眉头，紧紧咬住下唇，想排除那种麻痒在皮肤下沸腾的感觉。</w:t>
      </w:r>
    </w:p>
    <w:p>
      <w:r>
        <w:t>仇烈爱不释口的左右折磨她饱满的乳房，接着手慢慢往下游移，轻轻抚摸黑色森林遮盖的处女地。</w:t>
      </w:r>
    </w:p>
    <w:p>
      <w:r>
        <w:t>傲凝缩起双腿，「不……」</w:t>
      </w:r>
    </w:p>
    <w:p>
      <w:r>
        <w:t>仇烈看着她轻笑，「要我现在住手也行。」</w:t>
      </w:r>
    </w:p>
    <w:p>
      <w:r>
        <w:t>傲凝气得眼眶发红，她再度紧闭双眼，默默把双腿分开；他的手指侵入她的下体，用拇指轻压她的小核，这时</w:t>
      </w:r>
    </w:p>
    <w:p>
      <w:r>
        <w:t>她再也受不了的惊喘。</w:t>
      </w:r>
    </w:p>
    <w:p>
      <w:r>
        <w:t>拨开浓密森林，手指拨开花蒂，他轻轻揉着她的花蕊。</w:t>
      </w:r>
    </w:p>
    <w:p>
      <w:r>
        <w:t>「还没有哪个女人在我身下能不叫的，妳自然也不可能例外。」</w:t>
      </w:r>
    </w:p>
    <w:p>
      <w:r>
        <w:t>傲凝再也忍不住的惊叫出声，「啊……嗯……啊啊……」像是电流在体内撞击着，令她又麻又痒，还有一种莫</w:t>
      </w:r>
    </w:p>
    <w:p>
      <w:r>
        <w:t>名的快感在她身体深处慢慢窜升。</w:t>
      </w:r>
    </w:p>
    <w:p>
      <w:r>
        <w:t>看着陷在欲望里痛苦不堪的傲凝，仇烈神情无比愉悦，「怎么样？这种感觉很舒服吧？很快的妳就会爱上的。」</w:t>
      </w:r>
    </w:p>
    <w:p>
      <w:r>
        <w:t>傲凝想开口反驳，但在他低头用舌头舔舐花蕊时，强烈又巨大的快感瞬间淹没她，只剩下难以入耳的呻吟声。</w:t>
      </w:r>
    </w:p>
    <w:p>
      <w:r>
        <w:t>「啊啊啊……噢……嗯……」</w:t>
      </w:r>
    </w:p>
    <w:p>
      <w:r>
        <w:t>下半身的快感令她半弓起身体，不自觉的分开大腿，似乎期待更多。</w:t>
      </w:r>
    </w:p>
    <w:p>
      <w:r>
        <w:t>他尽情吸吮她的蜜汁，「嗯……真甜蜜……没想到妳这么甜……」</w:t>
      </w:r>
    </w:p>
    <w:p>
      <w:r>
        <w:t>傲凝仰头用力喘气，「啊啊……啊啊……」</w:t>
      </w:r>
    </w:p>
    <w:p>
      <w:r>
        <w:t>「真是敏感……真湿……嗯……」</w:t>
      </w:r>
    </w:p>
    <w:p>
      <w:r>
        <w:t>接着他将中指伸进她的小穴，手指才一进入，立刻被她紧紧裹住，这种销魂感受令他的下半身胀痛不己，接着</w:t>
      </w:r>
    </w:p>
    <w:p>
      <w:r>
        <w:t>他的手指开始滑动，令她发出崩溃叫喊声。</w:t>
      </w:r>
    </w:p>
    <w:p>
      <w:r>
        <w:t>在摩擦中，傲凝体内热浪狂涌，热情的水渍不停由里往外冲，沾染他的手指。</w:t>
      </w:r>
    </w:p>
    <w:p>
      <w:r>
        <w:t>「啊……嗯……噢……」</w:t>
      </w:r>
    </w:p>
    <w:p>
      <w:r>
        <w:t>他缓慢的滑动简直快逼疯她，淫荡的叫声无法自抑的叫出口，身体违背自己的意识，感到莫名的兴奋。她好恨</w:t>
      </w:r>
    </w:p>
    <w:p>
      <w:r>
        <w:t>这样的自己，但又无法阻止这样的自己，屈辱的眼泪不停从她半闭的眼里滑落。</w:t>
      </w:r>
    </w:p>
    <w:p>
      <w:r>
        <w:t>「怎么？受不了吗？」</w:t>
      </w:r>
    </w:p>
    <w:p>
      <w:r>
        <w:t>他加快手指的动作，她的眼泪不停落下，再也忍受不了这种折磨。</w:t>
      </w:r>
    </w:p>
    <w:p>
      <w:r>
        <w:t>傲凝大叫着，「不要……不要──」</w:t>
      </w:r>
    </w:p>
    <w:p>
      <w:r>
        <w:t>仇烈抽出手指，强大的失落感突然席卷她。</w:t>
      </w:r>
    </w:p>
    <w:p>
      <w:r>
        <w:t>这时，窗外响起了阵阵闷雷声，傲凝张大双眼望着天花板。</w:t>
      </w:r>
    </w:p>
    <w:p>
      <w:r>
        <w:t>仇烈看着她眼里的泪水，强压抑住心中剌痛的感觉。「这一点苦妳都忍受不了，还想学什么冥剑。」说完他便</w:t>
      </w:r>
    </w:p>
    <w:p>
      <w:r>
        <w:t>径自离去。</w:t>
      </w:r>
    </w:p>
    <w:p>
      <w:r>
        <w:t>这时，倾盆大雨落下，傲凝茫然躺在床上，紧咬住下唇，屈辱的泪水不停滑下，双手紧紧握住床褥，终于忍不</w:t>
      </w:r>
    </w:p>
    <w:p>
      <w:r>
        <w:t>住趴在床上痛哭。</w:t>
      </w:r>
    </w:p>
    <w:p>
      <w:r>
        <w:t>爹……娘……难道你们生下我……就是要让我这样的活着吗？</w:t>
      </w:r>
    </w:p>
    <w:p>
      <w:r>
        <w:t>再想起那张她痛恨的脸，心中的怨已不是单一个「恨」字就能形容。</w:t>
      </w:r>
    </w:p>
    <w:p>
      <w:r>
        <w:t>她要杀……一定要杀了他……他带给她的种种痛苦与屈辱……不管要多少时间，她都一定要杀了他……【完】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