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侠荡心</w:t>
      </w:r>
    </w:p>
    <w:p>
      <w:r>
        <w:t>烟波万顷，浩翰无际，点点风帆。朵朵白云，暮春之月的洞庭湖，拂面不寒，阵阵而来的湖风，似有如无沾衣</w:t>
      </w:r>
    </w:p>
    <w:p>
      <w:r>
        <w:t>欲湿的烟雨。</w:t>
      </w:r>
    </w:p>
    <w:p>
      <w:r>
        <w:t>朝阳约丽，金辉万道，水波清清，耀起金蛇飞舞，这时候湖边传来款乃一声，一叶小舟，正迎着渐起的朝阳，</w:t>
      </w:r>
    </w:p>
    <w:p>
      <w:r>
        <w:t>扬起半片白帆，退潮风急，乘风鼓浪，直同万顷湖心，遥对微露青螺一点的君山，疾驰而去。</w:t>
      </w:r>
    </w:p>
    <w:p>
      <w:r>
        <w:t>这一叶小舟，在湖面上平稳如飞，船头上，并肩而立，站着一对青年男女。青衫黄衫，迎风飞舞，男的身佩宝</w:t>
      </w:r>
    </w:p>
    <w:p>
      <w:r>
        <w:t>剑，女的腰围配剑，彼此笑语低迥。恩爱异常，真像是一对神仙中人。</w:t>
      </w:r>
    </w:p>
    <w:p>
      <w:r>
        <w:t>靠岸登陆，畏依游览君山景色，男的为江湖美男子，以神宫九式驰名，威震西湖，其俊美之貌，萧洒风度，风</w:t>
      </w:r>
    </w:p>
    <w:p>
      <w:r>
        <w:t>靡武林许多娃追逐，数年游侠，终为百花帮帮主千金征服，拜倒石留裙下。</w:t>
      </w:r>
    </w:p>
    <w:p>
      <w:r>
        <w:t>百花帮主妙手观音，嫁夫双掌震天诸葛民，为雁荡弟子，数年前正邪大会，双方伤亡惨重，诸葛民受伤而亡，</w:t>
      </w:r>
    </w:p>
    <w:p>
      <w:r>
        <w:t>百花帮也等於瓦解，原帮主重伤将死之时，召妙手观音，以掌帮务，但她夫死，灰心意冷，结束残局，解散部份帮</w:t>
      </w:r>
    </w:p>
    <w:p>
      <w:r>
        <w:t>友，带着诸葛民遗女，隐居深山，百花帮现只有帮主及数名徒弟，可谓名存实亡。</w:t>
      </w:r>
    </w:p>
    <w:p>
      <w:r>
        <w:t>诸葛芸在宠爱的环境中长大，长得艳丽绝伦，面如玉容，柳叶细眉，凤目桃脸，肤色如云，恍如仙女下凡。</w:t>
      </w:r>
    </w:p>
    <w:p>
      <w:r>
        <w:t>其师散花圣女，为西南圣女峰云台观主持人，该院除圣女及师侄两人，无其他人，正邪大会之时，她展师门武</w:t>
      </w:r>
    </w:p>
    <w:p>
      <w:r>
        <w:t>学，威震群邪，即退隐江湖，五年前收诸葛芸为徒，三年期满返家奉母。</w:t>
      </w:r>
    </w:p>
    <w:p>
      <w:r>
        <w:t>一年前以师门威望，独特武功，行侠江湖，人称绛衣仙子，与其师姐云台仙子、白云仙子，合称云台三仙：武</w:t>
      </w:r>
    </w:p>
    <w:p>
      <w:r>
        <w:t>功、美艳为江湖弟子称羡，出道未久，遇美男子之称，娄南湘。</w:t>
      </w:r>
    </w:p>
    <w:p>
      <w:r>
        <w:t>一见投缘，并肩行道，数月即返家叩母，结为夫妻，羡煞许多人：成双游侠江湖，今登君山游历。</w:t>
      </w:r>
    </w:p>
    <w:p>
      <w:r>
        <w:t>两人畏依亲热的谈笑，身心沉醉欢乐中，步行丛林边，忽闻震天哈哈大笑，闻声配步抬头观望，觉得笑音甚熟，</w:t>
      </w:r>
    </w:p>
    <w:p>
      <w:r>
        <w:t>猜想何人，心内一动。</w:t>
      </w:r>
    </w:p>
    <w:p>
      <w:r>
        <w:t>心念才动，只见林中走出一人，身体奇伟，方面大耳，两目威风有神，步履沉稳，渐行一丈外，望他两人含笑</w:t>
      </w:r>
    </w:p>
    <w:p>
      <w:r>
        <w:t>不语。</w:t>
      </w:r>
    </w:p>
    <w:p>
      <w:r>
        <w:t>娄南湘见之，突然一惊，猜想不错，今日冤家狭路相逢，然而夫妻两人，未然怕他，但暗箭难防，不得不小心，</w:t>
      </w:r>
    </w:p>
    <w:p>
      <w:r>
        <w:t>暗运功力，带着迷人微笑道：「罗大侠，久违了，令出相遇未知有何指教！」</w:t>
      </w:r>
    </w:p>
    <w:p>
      <w:r>
        <w:t>来人是中原道上，特出人物，正邪大会後第二年，他出现江湖，为平静的武林，引起一阵骚动，人狂正邪之间，</w:t>
      </w:r>
    </w:p>
    <w:p>
      <w:r>
        <w:t>行事任性，率意而为，做了几件震惊天下大事，闯少林武当，殊杀天地两派，以其危异深厚的功力，神奇莫测行径</w:t>
      </w:r>
    </w:p>
    <w:p>
      <w:r>
        <w:t>横行武林，黑白两道畏惧，称阴阳掌罗锋，无人知其师承来历，其言谈豪爽，粗旷有大丈夫气质，行动神秘。飘浮</w:t>
      </w:r>
    </w:p>
    <w:p>
      <w:r>
        <w:t>不定，时隐时现。</w:t>
      </w:r>
    </w:p>
    <w:p>
      <w:r>
        <w:t>诸葛芸刚出江湖，曾为中条八怪所围困，当时筋疲力尽，要失手被捕，为其路过挺身而出，数合之间为其双掌</w:t>
      </w:r>
    </w:p>
    <w:p>
      <w:r>
        <w:t>所杀，手段残忍，无一人活命，解救其危难，对其很好，追求甚力，但厌其残忍，不告而别。</w:t>
      </w:r>
    </w:p>
    <w:p>
      <w:r>
        <w:t>今日狭路相逢，未知凶吉，罗锋对她，一见锺情，当日不告而别，因事未能追从，後闻其婚甚怒，多方打听，</w:t>
      </w:r>
    </w:p>
    <w:p>
      <w:r>
        <w:t>方知行踪，特地等候，见其亲热状，怒火拂腾，大笑而出，杀机早起，闻言一阵狂笑，道：「久闻阁下神宫九式，</w:t>
      </w:r>
    </w:p>
    <w:p>
      <w:r>
        <w:t>威震江湖，无缘得见，今日相逢，特领教益，则此生不虚。」</w:t>
      </w:r>
    </w:p>
    <w:p>
      <w:r>
        <w:t>又一阵狂笑震耳，若不运功，实不可抗，听其语来意不善，便道：「罗大侠的阴阳双掌，黑白两道闻言为之丧</w:t>
      </w:r>
    </w:p>
    <w:p>
      <w:r>
        <w:t>胆，今日得亲领教益，乃我夫妻之幸也。」</w:t>
      </w:r>
    </w:p>
    <w:p>
      <w:r>
        <w:t>娄南湘并不知其妻为彼所教，而发生一种错觉，今日相遇，不遇巧逢，两无冤仇，只为武功争雄，诸葛芸也末</w:t>
      </w:r>
    </w:p>
    <w:p>
      <w:r>
        <w:t>想到死神降临，本想招呼，怕他有所缠绵，其夫生疑，故作不识。</w:t>
      </w:r>
    </w:p>
    <w:p>
      <w:r>
        <w:t>罗锋七八年江湖行道，一同任性行事，而今见到口馒头，为其所夺，有意而来，又见她对其冷淡，亲热之状，</w:t>
      </w:r>
    </w:p>
    <w:p>
      <w:r>
        <w:t>杀机早起，出手决不容许其生离，在他话完，双掌十成，大叫一声，「拿命来！」</w:t>
      </w:r>
    </w:p>
    <w:p>
      <w:r>
        <w:t>「碰」的一声，带着半边零厉之声音，震飞之下，即时倒地。</w:t>
      </w:r>
    </w:p>
    <w:p>
      <w:r>
        <w:t>诸葛芸速往救，都来不及，其夫已送命，神清凄厉的，以全身之力，猛碰他胸前，口中叫道：「恶贼，我同你</w:t>
      </w:r>
    </w:p>
    <w:p>
      <w:r>
        <w:t>拼了。」</w:t>
      </w:r>
    </w:p>
    <w:p>
      <w:r>
        <w:t>罗锋掌震娄南湘，障碍除去，内心大定，对她来势，毫无顾虑，斜身伸手，以擒拿法，两指挟其脉门，右手伸</w:t>
      </w:r>
    </w:p>
    <w:p>
      <w:r>
        <w:t>指点昏穴，向怀中一带，挟着娇身，心满意足的狂笑，展开身形，以神行无影之法，隐身穿林而出。</w:t>
      </w:r>
    </w:p>
    <w:p>
      <w:r>
        <w:t>诸葛芸醒来一望，身在室内，房中巨烛如昼，共有四枝火烛明亮亮地在四周烧着，卧床长大，四面无遮，本可</w:t>
      </w:r>
    </w:p>
    <w:p>
      <w:r>
        <w:t>容纳七八人的床铺，这时已有数人，在那里追欢寻乐，春色无边。</w:t>
      </w:r>
    </w:p>
    <w:p>
      <w:r>
        <w:t>床上横卧三女，赤身露体，年纪有二十馀，粉臀雪股逗人遐思，那白羊似的身体、还有点轻微抖颤。阴穴及腿</w:t>
      </w:r>
    </w:p>
    <w:p>
      <w:r>
        <w:t>跨问，淫液到处流满，她们疲乏的松散仰卧，艳的面上春情荡样，充满幸福快乐的笑容，闭目休息。</w:t>
      </w:r>
    </w:p>
    <w:p>
      <w:r>
        <w:t>而床沿上，有一个赤条条，全身肌肉结实，身材健伟的男人：正压着一个裸体的女子身上，做那风流事儿，它</w:t>
      </w:r>
    </w:p>
    <w:p>
      <w:r>
        <w:t>的两只巨大毛掌在肥臀腿腰和玉乳上，不住揉差摸弄，更用嘴在她的粉脸娇客上，乱嗅乱吻着，不时运用着健腰挺</w:t>
      </w:r>
    </w:p>
    <w:p>
      <w:r>
        <w:t>动抽插，行动自如，任情任性驰聘着。</w:t>
      </w:r>
    </w:p>
    <w:p>
      <w:r>
        <w:t>身下的女子发出阵阵呻吟，舒适快活婉转娇呻不已，四肢紧紧夹着健身，死命的抬挺摇摆着玉体，极力承迎。</w:t>
      </w:r>
    </w:p>
    <w:p>
      <w:r>
        <w:t>急紧有力的攻势，只听她淫哼浪叫：「爷！你舒服吗？啊！我不行了…，你的……」</w:t>
      </w:r>
    </w:p>
    <w:p>
      <w:r>
        <w:t>「乖乖！还早呢！喜…她们几个浪货，都痛快了，。我还没有过足瘾，快将功夫拿出来：也让我舒服。」</w:t>
      </w:r>
    </w:p>
    <w:p>
      <w:r>
        <w:t>诸葛芸见之，又羞又怒，恨不得一刀杀死他，但因身体精光，手脚被分开吊着，脱身都难，心有馀而力不足，</w:t>
      </w:r>
    </w:p>
    <w:p>
      <w:r>
        <w:t>紧闭双目，不愿见其淫浪之状。</w:t>
      </w:r>
    </w:p>
    <w:p>
      <w:r>
        <w:t>眼不见但耳闻其声，那淫哼浪态，阵阵袭进心田，回想婚後生活，每次寻欢都满觉乐，但好像末能解决性，刚</w:t>
      </w:r>
    </w:p>
    <w:p>
      <w:r>
        <w:t>到乐趣之时，他已满足射精。而少女尝到其味，已经足够快乐，便况不了解其中之情。</w:t>
      </w:r>
    </w:p>
    <w:p>
      <w:r>
        <w:t>今日听着其欢乐之情，才如欢乐之中，还有极乐，想不听已不可能，更增加恨意，夫死未知今後怎样过活，眼</w:t>
      </w:r>
    </w:p>
    <w:p>
      <w:r>
        <w:t>似张似闭。飘望动人之态，终於事了，他稍息即起，「海」！全身都是劲，阳具粗壮长大，赤头玉茎抖颤，约七八</w:t>
      </w:r>
    </w:p>
    <w:p>
      <w:r>
        <w:t>寸长，粗如酒杯，比其长若一倍，那粗旷雄伟气息与姿态，令人迷惑，满带着自得笑容，慢慢行近，阳具与腿跨之</w:t>
      </w:r>
    </w:p>
    <w:p>
      <w:r>
        <w:t>淫液，也不擦去，感觉情形有点不对，自己命运已经凄惨无比，夫死失贞，怨根末报，只有听天由命。</w:t>
      </w:r>
    </w:p>
    <w:p>
      <w:r>
        <w:t>罗锋早知她醒来，现在垂首闭目，假装昏迷而已，刚才寻乐是给她看，使其知性能旺盛，技巧高明，引其欲念，</w:t>
      </w:r>
    </w:p>
    <w:p>
      <w:r>
        <w:t>达到自愿的目的。</w:t>
      </w:r>
    </w:p>
    <w:p>
      <w:r>
        <w:t>近前手托其部，对其凝视，虽没有少妇成热之味，但另种风情，也很动人，何况早已欣赏。</w:t>
      </w:r>
    </w:p>
    <w:p>
      <w:r>
        <w:t>乌头黑发披肩，白中透红的娇容，鼻隆小巧的嘴，紧闭大眼带有怨恨之色，全身肌肉白洁光亮，透出阵阵幽香，</w:t>
      </w:r>
    </w:p>
    <w:p>
      <w:r>
        <w:t>玉体娇媚软若无骨，丰满结实，玉乳高挺，腰细腹隆，稀黑的阴毛，盖着迷人的洞，露出阴唇，红黑白相互交辉，</w:t>
      </w:r>
    </w:p>
    <w:p>
      <w:r>
        <w:t>玉腿修长，骨肉均称，无处不美，见之消魂，抚之柔软，滑溜异常，爱不忍释，真是人间的尤物。</w:t>
      </w:r>
    </w:p>
    <w:p>
      <w:r>
        <w:t>罗锋爱之，见之魂飞魄散，欲火猛涨，双手环抱，猛吻不停。</w:t>
      </w:r>
    </w:p>
    <w:p>
      <w:r>
        <w:t>诸葛芸为其骚扰，张目怒视，猛扭身体，怒骂不停：「恶魔！淫魔！不得好死，有一日定得惨报，我恨你得要</w:t>
      </w:r>
    </w:p>
    <w:p>
      <w:r>
        <w:t>命，快放了我，不然我要叫。」</w:t>
      </w:r>
    </w:p>
    <w:p>
      <w:r>
        <w:t>罗锋闻之，狂笑不止，一手抱着细腰，将阳具抵着阴穴口，另只手握揉玉乳，望其羞怒之容，言道：「宝宝，</w:t>
      </w:r>
    </w:p>
    <w:p>
      <w:r>
        <w:t>不问你对我如何，我爱定了你，叫也无人来救，天下任何人都没有这巨阳，使妇女能满足，你尝到其乐，那时恐怕</w:t>
      </w:r>
    </w:p>
    <w:p>
      <w:r>
        <w:t>你舍不得离去呢，快听我的话，不要想那死鬼，我们过着甜蜜生活……」</w:t>
      </w:r>
    </w:p>
    <w:p>
      <w:r>
        <w:t>言到一半：警铃忽响，因其生平杀人如麻：不问黑白两道，只要犯其手，决不容许活命，当时少林、武当、华</w:t>
      </w:r>
    </w:p>
    <w:p>
      <w:r>
        <w:t>山，衡山五派掌门，连合阵线决定除去他，本因无法追寻其踪，因其挟持诸葛芸，奔驰目标过大，为衡山门人发觉，</w:t>
      </w:r>
    </w:p>
    <w:p>
      <w:r>
        <w:t>一面通知其师，一面追踪，才知隐居南岳。</w:t>
      </w:r>
    </w:p>
    <w:p>
      <w:r>
        <w:t>各派得知消息，联合各派精英，跟踪而来，将其居处，四面包围，才由少林监跟大师，公开叫阵。</w:t>
      </w:r>
    </w:p>
    <w:p>
      <w:r>
        <w:t>该处为休息处。平时行道江湖，孤身单形，从来没有合作人，此地只有四女，及仆人两人，因其天性与众不同，</w:t>
      </w:r>
    </w:p>
    <w:p>
      <w:r>
        <w:t>决不采花，要对方自愿，两女性和他接触後，都死心爱他，而向诸葛芸还是十年来第一次。</w:t>
      </w:r>
    </w:p>
    <w:p>
      <w:r>
        <w:t>传警之後，诸女连忙穿带，他先穿好，点其软麻穴，将其穿好，背其身上，收拾细软，围在腰上，对她等说道</w:t>
      </w:r>
    </w:p>
    <w:p>
      <w:r>
        <w:t>：「强敌来临，大家奋力冲出，各自东西，有缘再见。」</w:t>
      </w:r>
    </w:p>
    <w:p>
      <w:r>
        <w:t>诸人知道，只要稍抵抗，分散敌方，凭其功力，才可冲出逃命，来人对诸人并无深恨，决无生命之险，大家奔</w:t>
      </w:r>
    </w:p>
    <w:p>
      <w:r>
        <w:t>出暗道，四面拒敌，闷声不语，死命攻敌，他乘机以黑暗之处，徒个冲出包围，落荒而去。</w:t>
      </w:r>
    </w:p>
    <w:p>
      <w:r>
        <w:t>等领头的人，知道他向西南奔去，才急传令向西南方围攻，勿给他逃去，各门派人等，向西方追去。</w:t>
      </w:r>
    </w:p>
    <w:p>
      <w:r>
        <w:t>罗锋武力高强，轻身功夫超人一等，加上地势熟悉，终於追踪之人，失去目标逃至十万大山中老家。</w:t>
      </w:r>
    </w:p>
    <w:p>
      <w:r>
        <w:t>十馀日昼伏夜行，再经千辛万苦，一路上对诸葛芸爱惜倍至，饮食卧眠照顾周到，但荒山丛林中逃跃之间，披</w:t>
      </w:r>
    </w:p>
    <w:p>
      <w:r>
        <w:t>径历险，两人衣服破了，时在惊魂中，直至十万大山旁才嘘了口气。</w:t>
      </w:r>
    </w:p>
    <w:p>
      <w:r>
        <w:t>诸葛芸每想逃走，而无机会，他监视严密，行背坐卧，为其点住穴道，软绵无力，任某轻薄，连大小便也要亲</w:t>
      </w:r>
    </w:p>
    <w:p>
      <w:r>
        <w:t>自照应，忍者极端悲恨，但见不眠不休，奔逃隐藏，对其锺爱之情，也曾感动，在恨爱心情下，闷声不响，为其背</w:t>
      </w:r>
    </w:p>
    <w:p>
      <w:r>
        <w:t>着逃亡，假若不是有她，他也用不着如此，可凭其武力机智，反身一战，未知鹿死谁手，可见其爱之深切。为她冒</w:t>
      </w:r>
    </w:p>
    <w:p>
      <w:r>
        <w:t>着辛苦凶险，吃尽辛劳。</w:t>
      </w:r>
    </w:p>
    <w:p>
      <w:r>
        <w:t>行至山中深处，在一个夹谷口停下，解其穴道，扶着她并立，望着春山绿水，直立的瀑布，蓝天深蓝，绿水碧</w:t>
      </w:r>
    </w:p>
    <w:p>
      <w:r>
        <w:t>绿，苍苍山头，倒挂的流水，冲激山下，下有个水池，清凉见底，地上短小绿油油的青草，衬托幽谷。清雅宜人，</w:t>
      </w:r>
    </w:p>
    <w:p>
      <w:r>
        <w:t>使历尽辛劳的人，心身皆爽，俗念俱消。</w:t>
      </w:r>
    </w:p>
    <w:p>
      <w:r>
        <w:t>诸葛芸虽解穴：多日点穴，一时未能恢复，酸软无力，靠在其怀，罗锋离此十馀年，今返旧地，觉得令人回忆</w:t>
      </w:r>
    </w:p>
    <w:p>
      <w:r>
        <w:t>无穷，稍息挟其走到水边，解除二人内外衣裤，抱着娇身，沉入水中，洗尽污物。</w:t>
      </w:r>
    </w:p>
    <w:p>
      <w:r>
        <w:t>然後二人赤卧柔草上，望着傍晚的景色，细享山灵之色「已舒身体上辛劳，各自沉思幻想。</w:t>
      </w:r>
    </w:p>
    <w:p>
      <w:r>
        <w:t>罗锋□劳尽按，翻身抱裸身，尽情拥吻，抚其光滑似玉的玉体，阳具抵在桃源洞口，磨弄阴核。</w:t>
      </w:r>
    </w:p>
    <w:p>
      <w:r>
        <w:t>诸葛芸知道抗拒无力，假若早先还其自由，虽无力拒绝，但也可自尽，半月被其热情所感，每日在其有力的怀</w:t>
      </w:r>
    </w:p>
    <w:p>
      <w:r>
        <w:t>抱中，感觉其粗野旷气爱抚下，没沉另种神秘之境，引发先天淫欲之念，若拒不舍，不拒又无以为情，心情极端矛</w:t>
      </w:r>
    </w:p>
    <w:p>
      <w:r>
        <w:t>盾荒乱无主，现为其熟抚温柔动作，奇思剧起。</w:t>
      </w:r>
    </w:p>
    <w:p>
      <w:r>
        <w:t>脸似桃花，媚眼水汪汪，周身似火，血液翻腾，心房急跳，酥麻酸痒，不停的抖颤，酸软无力的呻吟。</w:t>
      </w:r>
    </w:p>
    <w:p>
      <w:r>
        <w:t>罗锋渐觉其情动，更加温柔体贴，轻吻娇客，细握揉摸丰满玉峰，小心履磨阴核，一点点迳往里送。</w:t>
      </w:r>
    </w:p>
    <w:p>
      <w:r>
        <w:t>她这时春上眉稍，欲火高升，淫液狂流，顾不得血仇恨意，娇羞扭动，似迎似拒，婉转矫呻不已。</w:t>
      </w:r>
    </w:p>
    <w:p>
      <w:r>
        <w:t>他的阳具为温热的阴穴，传来阵阵热流及身香，薰得飘飘然，猛力挺动，巨阳往穴中送进。</w:t>
      </w:r>
    </w:p>
    <w:p>
      <w:r>
        <w:t>「啊！」痛得她咬牙裂齿，轻微的抗拒。</w:t>
      </w:r>
    </w:p>
    <w:p>
      <w:r>
        <w:t>他稍停将阳具大力的顶进，直抵花心，还有二寸馀枉外，拥抱娇身，轻声的安慰她，细语道：「我爱，好妹妹，</w:t>
      </w:r>
    </w:p>
    <w:p>
      <w:r>
        <w:t>痛是一下，等一下抉乐就来，忍一忍，我永远爱你，我牺牲名誉及一切，要获得你的爱。」</w:t>
      </w:r>
    </w:p>
    <w:p>
      <w:r>
        <w:t>诸葛芸痛泪流出。赞心痛娇身直抖，神情迷乱，被其甜言密语，热烈声音，温柔的情意，安抚及慰藉痛与惊恐</w:t>
      </w:r>
    </w:p>
    <w:p>
      <w:r>
        <w:t>的情绪，反手抱着他雄壮腰背，抖喘着娇呼：「哥，轻点，我太痛了，我……我从来没有经遇巨物，你是爱我的，</w:t>
      </w:r>
    </w:p>
    <w:p>
      <w:r>
        <w:t>要多多爱措，不要使我受不了。」</w:t>
      </w:r>
    </w:p>
    <w:p>
      <w:r>
        <w:t>「妹妹，我亲爱的芸妹，你放心吧，我虽外表粗鲁，对旁人凶狠，对你是爱极了。决不会使你受丝毫委屈，但</w:t>
      </w:r>
    </w:p>
    <w:p>
      <w:r>
        <w:t>第一次是免不了的，等下让你尝过人间极乐，今後我以你的欢乐为欢乐。」</w:t>
      </w:r>
    </w:p>
    <w:p>
      <w:r>
        <w:t>「锋哥，我不是淫贱，不顾夫仇，实为你深情热爱所感，望你能多礼贴，我现属於你、只要示不负我就好。」</w:t>
      </w:r>
    </w:p>
    <w:p>
      <w:r>
        <w:t>「芸妹，只要你信任我，我决听於你，对你不光是欲，而是爱阿！」</w:t>
      </w:r>
    </w:p>
    <w:p>
      <w:r>
        <w:t>甜言密语，恩爱畏依，细述衷情，痛苦已渐消失。</w:t>
      </w:r>
    </w:p>
    <w:p>
      <w:r>
        <w:t>酥麻遍体，奇痒赞心，心火如焚，实耐不住，轻摇慢摆，微挺阴穴，双腿环顾其腰。</w:t>
      </w:r>
    </w:p>
    <w:p>
      <w:r>
        <w:t>见其眉舒微笑，身体抖动，而阳具插在阴穴中，又舒服，又痛快，但闷热难受轻抽慢送。</w:t>
      </w:r>
    </w:p>
    <w:p>
      <w:r>
        <w:t>四周寂静无人，柔软草场，两入露天席地，追欢寻乐，慢轻援为快急，毫无顾虑。任情任性，咨意寻欢。</w:t>
      </w:r>
    </w:p>
    <w:p>
      <w:r>
        <w:t>她为粗壮有力阳具，插得舒畅异常，玉乳揉得酸酥遍体，淫欲大起。尽力摇摆细腰，摆动丰臀，阴户抬、夹、</w:t>
      </w:r>
    </w:p>
    <w:p>
      <w:r>
        <w:t>转、旋舞动不停，承迎转合，尽其所能。</w:t>
      </w:r>
    </w:p>
    <w:p>
      <w:r>
        <w:t>罗锋在娇媚浪态之下，温柔抚、摸，以其长大的阳具，在其穴中挺动，极尽性的技能，使其享受快乐。</w:t>
      </w:r>
    </w:p>
    <w:p>
      <w:r>
        <w:t>诸葛芸虽非初次欢乐：但在其怜爱下，享尽其中乐趣，快乐的畅流多次，欢乐得似疯似狂，灵魂飘散，低声呻</w:t>
      </w:r>
    </w:p>
    <w:p>
      <w:r>
        <w:t>吟。</w:t>
      </w:r>
    </w:p>
    <w:p>
      <w:r>
        <w:t>「锋哥，我爱，我今日才尝到，真正的快乐，快用劲啊，我乐得如登仙，你快乐吗！唉！我恨你为什麽第一次</w:t>
      </w:r>
    </w:p>
    <w:p>
      <w:r>
        <w:t>见面，你不强迫我，使我得其欢，而使那死鬼，空占一年的便宜，嗯！嗯！乐啊！这是天堂！你的本领真好，我我</w:t>
      </w:r>
    </w:p>
    <w:p>
      <w:r>
        <w:t>流……哼！快用劲捣，你不要顾虑，怜借我，我实需要大力捣，嗯，我是又淫又骚的荡妇，哥哥捣死我好了，我恨</w:t>
      </w:r>
    </w:p>
    <w:p>
      <w:r>
        <w:t>你、爱你，你…你…」</w:t>
      </w:r>
    </w:p>
    <w:p>
      <w:r>
        <w:t>一个极力承欢，一个怜爱有加，男情女爱，通力合作，达到爱顶点，欲的奥境，真正了解欢乐之情。</w:t>
      </w:r>
    </w:p>
    <w:p>
      <w:r>
        <w:t>她虽尽力奉承，但初次得其味，淫精流得不少，力出尽了，欢乐之中昏迷过去，娇嘘喘喘，不动。</w:t>
      </w:r>
    </w:p>
    <w:p>
      <w:r>
        <w:t>他虽历尽苍桑，像她这样淫浪，还是初见，其美容娇身，承奉功夫，使得其享，伏在柔软玉体上，静视媚态，</w:t>
      </w:r>
    </w:p>
    <w:p>
      <w:r>
        <w:t>细想刚才滋味，舒适快乐。</w:t>
      </w:r>
    </w:p>
    <w:p>
      <w:r>
        <w:t>见其乐昏了，觉得这朵有剌的花朵，今後永为其怀中人，细心抚摸娇嫩肌肉，阳具插底花心，揉转磨动。</w:t>
      </w:r>
    </w:p>
    <w:p>
      <w:r>
        <w:t>半刻醒转，张视其面，抱其首吻遍脸上，喜吟吟依畏着，享受巨阳给予，奇异功夫，并领略其情趣。</w:t>
      </w:r>
    </w:p>
    <w:p>
      <w:r>
        <w:t>渐渐欲念又起，抱着健背，环挟其腰，玉臀随其转动，娇媚异常，香舌抵其面，媚目挑情。</w:t>
      </w:r>
    </w:p>
    <w:p>
      <w:r>
        <w:t>他这时得知其心悦诚服，拿出全身本领，以其大半阳具在阴穴中，游挺、捣、插，时而疾风扫落叶，时而悬悬</w:t>
      </w:r>
    </w:p>
    <w:p>
      <w:r>
        <w:t>洞口展磨，满足地，引诱她，软畅难过遍尝各种滋味，引其疯狂形害，使其沉浸欢乐中。</w:t>
      </w:r>
    </w:p>
    <w:p>
      <w:r>
        <w:t>她为其温柔体贴慰藉，或迅速快捷，凌厉无比，猛力抽插，玩得酥麻奇攘，畅快疯狂；骨软精疲，神魂飘荡，</w:t>
      </w:r>
    </w:p>
    <w:p>
      <w:r>
        <w:t>淫浪不绝，淫液也流个不停，逗发了天赋骚媚姿态，疯旺寻乐，娇声浪叫，天地变色。</w:t>
      </w:r>
    </w:p>
    <w:p>
      <w:r>
        <w:t>罗锋宿愿得偿，享尽甜密温情，终於娇媚狠态之下，舒适的射精，点点封花心，快乐的流出。</w:t>
      </w:r>
    </w:p>
    <w:p>
      <w:r>
        <w:t>两入心满意足，解决欲火，得到欢乐，还爱的拥抱，休闲沉浸幸福乐境中，静静的回忆，及追寻未来。</w:t>
      </w:r>
    </w:p>
    <w:p>
      <w:r>
        <w:t>半夜凉气浸入，才使烈火中有知觉，互相凝视，狂吻亲热，细细温存：懒洋洋起来，摆动走至树下，抱依树上，</w:t>
      </w:r>
    </w:p>
    <w:p>
      <w:r>
        <w:t>低低情语。</w:t>
      </w:r>
    </w:p>
    <w:p>
      <w:r>
        <w:t>他细赏她娇艳欲滴之绛唇，那充满青春之火，娇小而秀的玉体，多方接触，饱尝艳色，爱抚不已。</w:t>
      </w:r>
    </w:p>
    <w:p>
      <w:r>
        <w:t>她对方面大耳细视，播淫摸健壮体格，畏依其怀，陶醉粗壮气息中，为粗长阳具迷乱，喜爱其粗野温情。</w:t>
      </w:r>
    </w:p>
    <w:p>
      <w:r>
        <w:t>温情热爱，欲望火花渐由心房涨大，贪欢的人儿未知其它，只知享乐满足意念罗锋抱握细腰，使其阴穴，对准</w:t>
      </w:r>
    </w:p>
    <w:p>
      <w:r>
        <w:t>直立的阳具，慢慢伸进，然後含其玉乳吸允，并抚摸丰满的玉臀。</w:t>
      </w:r>
    </w:p>
    <w:p>
      <w:r>
        <w:t>两人再度作乐，开闭自如，时匝锁，时吞吐，扭腰摆臀，极尽配合，不知天时早晚，露天席地，各姿各态，任</w:t>
      </w:r>
    </w:p>
    <w:p>
      <w:r>
        <w:t>情任性，恩爱缠绵，翻滚草地上，缠绵紧贴，尽心尽力，享天赋之乐。</w:t>
      </w:r>
    </w:p>
    <w:p>
      <w:r>
        <w:t>爱愈浓，情更重，真心热爱永不分离，男的全身是劲，女的骚媚入骨，允、舔、吞、吐、抚、摸、捏、差、揉，</w:t>
      </w:r>
    </w:p>
    <w:p>
      <w:r>
        <w:t>拥抱於怀，甜似蜜，挺阳坐阴，花样翻新，淫液如高山流水，润滑异常，遍体香汗林林，哼叫娇呻，坚硬的阳具直</w:t>
      </w:r>
    </w:p>
    <w:p>
      <w:r>
        <w:t>捣得她骨酥筋疲，阴穴香肉，又红又重，直弄到天亮，才昏昏睡去。</w:t>
      </w:r>
    </w:p>
    <w:p>
      <w:r>
        <w:t>日到中来，幽幽醒来，他感心身皆舒，而她第一次这样出力，骨筋酸痛，两人站起，走至水边洗尽泥秽之物，</w:t>
      </w:r>
    </w:p>
    <w:p>
      <w:r>
        <w:t>稍进饮食，转进丛林中，将他从前在树居住之所，打扫清洁收拾一番，为两人生活久居之计。</w:t>
      </w:r>
    </w:p>
    <w:p>
      <w:r>
        <w:t>恩爱缠绵半月馀，怨恨早忘，变为欢喜冤家，终日寻乐，诸葛芸虽感欢乐，但对其过人的天赋，实在吃不消，</w:t>
      </w:r>
    </w:p>
    <w:p>
      <w:r>
        <w:t>深山之中未能寻人代替，只得咬牙忍受疲劳之苦，每日曲意承欢。</w:t>
      </w:r>
    </w:p>
    <w:p>
      <w:r>
        <w:t>有一日午睡，罗锋先醒，望着怀里娇娃，觉其无处不美，柔软的玉体，像只绵羊，畏依静伏，寻欢时那股骚劲，</w:t>
      </w:r>
    </w:p>
    <w:p>
      <w:r>
        <w:t>热烈如火之情，橡蛇样缠绵不休，面带欢畅的笑容，安静卧着，不忍惊醒她，轻轻起来，去山泉洗个澡。</w:t>
      </w:r>
    </w:p>
    <w:p>
      <w:r>
        <w:t>行出林木之地，耳闻泉水处有阵轻微歌声传来，声音美妙悦耳，如是妇女，但深山中那个会来，定是武林中之</w:t>
      </w:r>
    </w:p>
    <w:p>
      <w:r>
        <w:t>入，轻身纵跃潭旁石後备看，原来是个妙龄少女，赤裸裸戏水。</w:t>
      </w:r>
    </w:p>
    <w:p>
      <w:r>
        <w:t>看得神夺魂荡，肌肤白嫩，王乳高挺，面似娇客，嘴里哼着山歌，尤其腿跨间，乌黑阴毛一片，恐怕还是原封</w:t>
      </w:r>
    </w:p>
    <w:p>
      <w:r>
        <w:t>贷呢？</w:t>
      </w:r>
    </w:p>
    <w:p>
      <w:r>
        <w:t>他一声狂笑跳至潭边，双目看视，水中女子，被笑惊顾，见一赤裸健壮男子，站在潭边望其大笑，尤其下身，</w:t>
      </w:r>
    </w:p>
    <w:p>
      <w:r>
        <w:t>那赤头粗长一根阳具，随其笑声颤头动脑，羞得面红耳赤，心胆皆惊，双手抱胸，盖住王乳，惊叫一声，闭目蹲在</w:t>
      </w:r>
    </w:p>
    <w:p>
      <w:r>
        <w:t>水中，躲避无门，芳心无主，嘴里大声啤着：「恶魔，快走开，否则本仙子与你拼了。」</w:t>
      </w:r>
    </w:p>
    <w:p>
      <w:r>
        <w:t>罗锋见其狼狈的样子，非常得意，正要下水拉取这个美人鱼，忽听身後有叫的声音：「锋哥，不可，这是我师</w:t>
      </w:r>
    </w:p>
    <w:p>
      <w:r>
        <w:t>姐呢。」</w:t>
      </w:r>
    </w:p>
    <w:p>
      <w:r>
        <w:t>罗锋见其狼狈的样子，非常得意，正要下水拉取这个美人鱼，忽听身後有叫的声音：「锋哥，不可，这是我师</w:t>
      </w:r>
    </w:p>
    <w:p>
      <w:r>
        <w:t>姐呢。」</w:t>
      </w:r>
    </w:p>
    <w:p>
      <w:r>
        <w:t>他只得止步，水中人听声音很熟，张眼望去，又是一个赤裸女人，而是芸师妹，感到很惊奇，师妹同这野男人，</w:t>
      </w:r>
    </w:p>
    <w:p>
      <w:r>
        <w:t>怎历连衣服都不穿，而且称呼亲热，那新婚未久的娄南相那里去了，又羞又急。</w:t>
      </w:r>
    </w:p>
    <w:p>
      <w:r>
        <w:t>诸葛芸连忙借机，对罗锋耳旁轻说几旬，他无言转身而去，她等人影不见，才下水到她身旁，说道：「师妹，</w:t>
      </w:r>
    </w:p>
    <w:p>
      <w:r>
        <w:t>你怎麽到这里来，而无顾虑的洗澡。」</w:t>
      </w:r>
    </w:p>
    <w:p>
      <w:r>
        <w:t>白雪仙子张肩望看师妹，含羞道：「我是奉命同大师姐来采药，分手後药先采完，行到这里，我儿水清四周无</w:t>
      </w:r>
    </w:p>
    <w:p>
      <w:r>
        <w:t>人迹，才大胆洗澡：虽知遇上这事，怎麽你们连衣服都不穿，而到这里来，妹夫那里去了，这人是谁呢：」</w:t>
      </w:r>
    </w:p>
    <w:p>
      <w:r>
        <w:t>「师姐快起来，等下我再和你说。」</w:t>
      </w:r>
    </w:p>
    <w:p>
      <w:r>
        <w:t>两人出水，赶忙穿衣，两地还是赤裸，一回回屋将药草放好，收拾晚饭，罗锋没有露面，姐妹两吃罢，同回卧</w:t>
      </w:r>
    </w:p>
    <w:p>
      <w:r>
        <w:t>室，同榻而睡。</w:t>
      </w:r>
    </w:p>
    <w:p>
      <w:r>
        <w:t>诸葛芸不言过去之事，只谈其锋回人品，武功及床上功夫，闺房乐趣，嘴说手动按抚挑逗其身，并解去障碍衣</w:t>
      </w:r>
    </w:p>
    <w:p>
      <w:r>
        <w:t>物，赤裸拥抱。</w:t>
      </w:r>
    </w:p>
    <w:p>
      <w:r>
        <w:t>白雪比她大约十岁，很少接触异性，男友之情更加茫然，虽末出家，但已丫角终老，今儿异性赤裸露其眼前，</w:t>
      </w:r>
    </w:p>
    <w:p>
      <w:r>
        <w:t>再为师妹得言其中乐趣，并手脚示范，感他威武雄壮，实是可喜人特，内心「碰」「碰」的跳动，也只有羡慕而已，</w:t>
      </w:r>
    </w:p>
    <w:p>
      <w:r>
        <w:t>闭目静卧着不动。</w:t>
      </w:r>
    </w:p>
    <w:p>
      <w:r>
        <w:t>诸葛芸知道她春心动了，已被挑起情欲，只要再加引诱，即可上钩，让锋哥满足，见闭目不动，反手招一招。</w:t>
      </w:r>
    </w:p>
    <w:p>
      <w:r>
        <w:t>罗锋白日得其授计，故意避开，早在门外借灯光，注视房中动作，见其招手，轻手轻脚进房，走到床边轻声的</w:t>
      </w:r>
    </w:p>
    <w:p>
      <w:r>
        <w:t>问道：「芸妹，她睡了吗，我要你啊！」</w:t>
      </w:r>
    </w:p>
    <w:p>
      <w:r>
        <w:t>「嗯，睡是睡了，但你轻点，用隔山取火式，不要惊醒她只能稍慰你一下，明日她离去再痛快的玩吧！」</w:t>
      </w:r>
    </w:p>
    <w:p>
      <w:r>
        <w:t>他也侧卧床上，紧贴其背，伸手握其乳房，她两乳房紧抵，阴穴密合，他手握两个玉球，其阳具由後面伸到两</w:t>
      </w:r>
    </w:p>
    <w:p>
      <w:r>
        <w:t>穴之间，三人等於合在一起。</w:t>
      </w:r>
    </w:p>
    <w:p>
      <w:r>
        <w:t>白雪本想装睡，让他行房好知乐，谁知其粗大的手握玉乳摸弄，酥酥麻麻，阳具抵着阴唇磨擦。阵阵热流传遍</w:t>
      </w:r>
    </w:p>
    <w:p>
      <w:r>
        <w:t>全身，有种说不出的舒适快感，但又有阵酥麻三味，心跳血热，奇痒遍布，自然抖颤，想拒不舍，若拒不能。</w:t>
      </w:r>
    </w:p>
    <w:p>
      <w:r>
        <w:t>罗锋见其不拒，放心大胆，咨意按抚，阿那赤体，雪白嫩肌，圆而润滑之肤，坚挺的乳蜂，高耸的香臀巡孔，</w:t>
      </w:r>
    </w:p>
    <w:p>
      <w:r>
        <w:t>巨阳挺插磨展，那真逗人遐思，芳草丛之间，增其情欲之念。</w:t>
      </w:r>
    </w:p>
    <w:p>
      <w:r>
        <w:t>一股欲浪，猛地潮勇而起。</w:t>
      </w:r>
    </w:p>
    <w:p>
      <w:r>
        <w:t>诸葛芸见她已不安的扭动，轻微的呻吟，知道是时候了，轻身的一转，让出地方给他好行动。</w:t>
      </w:r>
    </w:p>
    <w:p>
      <w:r>
        <w:t>他连忙靠过去，紧紧的抱着，嘴盖其唇，将她压在身下，移动赤体，使其卧正，阳具急速转动，磨其阴核，不</w:t>
      </w:r>
    </w:p>
    <w:p>
      <w:r>
        <w:t>给她喘气之地。</w:t>
      </w:r>
    </w:p>
    <w:p>
      <w:r>
        <w:t>她这时已神魂迷乱，好奇与欲火，放弃一切反抗之力，任其而为。</w:t>
      </w:r>
    </w:p>
    <w:p>
      <w:r>
        <w:t>罗锋意想不到艳福自来，微用劲力，阳具冲关而入，虽未能全根而进，已进温暖夹小的阴穴之内。</w:t>
      </w:r>
    </w:p>
    <w:p>
      <w:r>
        <w:t>「啊！痛死我了。」</w:t>
      </w:r>
    </w:p>
    <w:p>
      <w:r>
        <w:t>他细声慰贴丁轻吻雪白之面，手揉坚挺的王乳，并停止不动，才道：「好妹妹，忍一忍，痛是女人必经第一关，</w:t>
      </w:r>
    </w:p>
    <w:p>
      <w:r>
        <w:t>等下就会好的，那时只有快乐而无痛苦。」</w:t>
      </w:r>
    </w:p>
    <w:p>
      <w:r>
        <w:t>诸葛芸也贴耳细慰，并讲先苦後乐之味，欢乐之道，应样的应付攻势，及各式各种的姿态。</w:t>
      </w:r>
    </w:p>
    <w:p>
      <w:r>
        <w:t>此刻痛已消失，欲火重烧，自动的在下摇摆挺动，阳具自然挺抵，深入玉户之中抽插的阳具，忽紧忽松，激起</w:t>
      </w:r>
    </w:p>
    <w:p>
      <w:r>
        <w:t>了一阵麻痒之感。</w:t>
      </w:r>
    </w:p>
    <w:p>
      <w:r>
        <w:t>罗锋的一双迷媚眼睛，闻着由她蒸发出来的幽香气息，及一股一阵热热的液体，热得龟头非常好受。</w:t>
      </w:r>
    </w:p>
    <w:p>
      <w:r>
        <w:t>终於她领略其中乐趣，欢畅的呻吟，满足微笑，软倒在床。</w:t>
      </w:r>
    </w:p>
    <w:p>
      <w:r>
        <w:t>这时他对两朵娇花，轮流玩，反覆继续的淫乐着，历经一夜，缠绵热烈的旷野荒淫，贪欢作乐，三人全都获得</w:t>
      </w:r>
    </w:p>
    <w:p>
      <w:r>
        <w:t>高度的满足，紧拥在一起，带着甜密的笑容，在鸡鸣时，睡入梦乡中。</w:t>
      </w:r>
    </w:p>
    <w:p>
      <w:r>
        <w:t>（二）</w:t>
      </w:r>
    </w:p>
    <w:p>
      <w:r>
        <w:t>快乐幸福的日子，为宁静山林，带来青春神秘的喜气。成为另一种天地，山谷中变为世外桃源。</w:t>
      </w:r>
    </w:p>
    <w:p>
      <w:r>
        <w:t>每日只知寻欢，而不知山外何情，两位纯洁天真的妇女，被他引诱成荡妇浪货，整日为淫欲着想，并凭师门对</w:t>
      </w:r>
    </w:p>
    <w:p>
      <w:r>
        <w:t>药性详知其理，通山寻找淫草媚药，增其淫媚之功，将许多获取贞女爱荡妇之药，供给他己身实验，为前将来他想</w:t>
      </w:r>
    </w:p>
    <w:p>
      <w:r>
        <w:t>玩任何女性，不发生有所困难计其心欢，极尽奉承。</w:t>
      </w:r>
    </w:p>
    <w:p>
      <w:r>
        <w:t>数月下来已近中秋，罗锋为寻药横跨百里外，在山头观望，忽闻娇叱和碰石之声，感觉甚奇，深山之中何来人</w:t>
      </w:r>
    </w:p>
    <w:p>
      <w:r>
        <w:t>声，及打斗之声，纵身发声处，转过山头，在一个深谷中，见一团白影与稀见的桃花蛟恶斗，不生的土堆上，有个</w:t>
      </w:r>
    </w:p>
    <w:p>
      <w:r>
        <w:t>黑影倒卧在地，再细细的看门场，白影渐渐慢下来，原来受毒，而靠功力深厚支持，狠命的攻击恶蛟七寸之处，他</w:t>
      </w:r>
    </w:p>
    <w:p>
      <w:r>
        <w:t>看清白影是个女子，内心一动，急展身形，跃到恶斗之地，正在这时候，那女子已筋疲力尽，让恶蛟横扫之式，猛</w:t>
      </w:r>
    </w:p>
    <w:p>
      <w:r>
        <w:t>纵三丈馀，终於卧倒，罗锋急提内劲，功行双臂，猛推双掌，以全身功力，吐阴阳之功，对蛟首击去，「碰」的一</w:t>
      </w:r>
    </w:p>
    <w:p>
      <w:r>
        <w:t>声，将且蛟震退数丈，然後以独门暗器阴电喷火筒，用出三粒阴磷弹，射向其七寸之地，数响，暴裂然烧，使其受</w:t>
      </w:r>
    </w:p>
    <w:p>
      <w:r>
        <w:t>致命之伤，血肉四裂，首颈之处有盆大一个血洞，血如泉流，蛟虽近死亡，但其性长，盲目翻动，满谷山石树林，</w:t>
      </w:r>
    </w:p>
    <w:p>
      <w:r>
        <w:t>为其巨尾，扫打满天飞舞，声势惊人，他连忙倒纵白衣女手卧将其挟着离开，使白衣女子到安全之处。</w:t>
      </w:r>
    </w:p>
    <w:p>
      <w:r>
        <w:t>白衣女子倒在地，在危险中为他人所救，其双掌之力能震飞巨蛟，其武功高超，不侍而言，定是前辈异人，谁</w:t>
      </w:r>
    </w:p>
    <w:p>
      <w:r>
        <w:t>知是三旬壮汉，令其惊异不止，本来凭其武功，也可消灭巨蛟，但两人入谷未想到，其间藏有恶物，等到近前为其</w:t>
      </w:r>
    </w:p>
    <w:p>
      <w:r>
        <w:t>吐毒气伤人，黑衣少女当时倒地，她因功深，刚吸进毒气，即呼吸的内功迫住，伴手封住黑衣女子要穴，并抽出宝</w:t>
      </w:r>
    </w:p>
    <w:p>
      <w:r>
        <w:t>剑，引诱物离开原地，终因震荡过巨，消耗体力，不支卧倒。</w:t>
      </w:r>
    </w:p>
    <w:p>
      <w:r>
        <w:t>被救後以内功迫住毒气，侵入心房，等细视救他人，觉其面生，粗旷健壮的体格，五官端正而未何许人也。</w:t>
      </w:r>
    </w:p>
    <w:p>
      <w:r>
        <w:t>罗锋先前救人。直觉甚美，不知两女子何人，现在细细的观察，挺直卧在地之人，黑衣女人皮肤微黑，但盖不</w:t>
      </w:r>
    </w:p>
    <w:p>
      <w:r>
        <w:t>住美丽之色，身体娇艳多姿，实在是美人胎子。使人感黑里美，另种风味。</w:t>
      </w:r>
    </w:p>
    <w:p>
      <w:r>
        <w:t>白衣女子现盘坐在地，她秀发披垂素肩，姿色动人，有如柳杨醉舞东风，玉貌花容，艳色照人，眉淡拂春山，</w:t>
      </w:r>
    </w:p>
    <w:p>
      <w:r>
        <w:t>双目凝聚秋水，朱唇最一粒樱桃，皓齿排两行碎玉，零龙嘴角，含着欢欣欣笑，一双明眸中，却是水光流转，实人</w:t>
      </w:r>
    </w:p>
    <w:p>
      <w:r>
        <w:t>间尤物，好像比黑衣女子还年青。</w:t>
      </w:r>
    </w:p>
    <w:p>
      <w:r>
        <w:t>其质该黑衣女子今年廿九，比她年青，她已卅四五，而内功精深，她是师侄两人，白衣女子是圣女峰，现在主</w:t>
      </w:r>
    </w:p>
    <w:p>
      <w:r>
        <w:t>持散花圣女云衣女子是其师姐梅花圣女高足，现为掌门弟子，云台仙子，因师姐妹采药十万大山，她回山覆命，而</w:t>
      </w:r>
    </w:p>
    <w:p>
      <w:r>
        <w:t>师妹入出末归，才连襟而来探听其下落，遭受无妄之灾。</w:t>
      </w:r>
    </w:p>
    <w:p>
      <w:r>
        <w:t>罗锋先直觉女子该救，决末想到两女子，这样美丽动人，现在知道这女子功力过人，面色庄严，耍想下手，恐</w:t>
      </w:r>
    </w:p>
    <w:p>
      <w:r>
        <w:t>怕不能，借她两桃花蛟气所伤，只要拔其毒，而桃花媚气不医治，还怕这天鹅肉，不自动投怀送抱，大享其乐，於</w:t>
      </w:r>
    </w:p>
    <w:p>
      <w:r>
        <w:t>是先给她等喂两粒解毒之药。</w:t>
      </w:r>
    </w:p>
    <w:p>
      <w:r>
        <w:t>他再运功将其毒气追出，然後点其黑甜穴，挟其两入，离开山谷，转道隔山山洞中，解其穴道，静静等醒後反</w:t>
      </w:r>
    </w:p>
    <w:p>
      <w:r>
        <w:t>应。</w:t>
      </w:r>
    </w:p>
    <w:p>
      <w:r>
        <w:t>桃花圣女醒转後，先望他一眼，然後望师侄，见其醒转，还不能动，如其功深受毒比较重，转首先对他说几句</w:t>
      </w:r>
    </w:p>
    <w:p>
      <w:r>
        <w:t>感谢之语，再闭目行功，驱出疲乏之态，她不行功还好，这运行内功使暗伏淫媚之气，随其运气转，深入血液之中，</w:t>
      </w:r>
    </w:p>
    <w:p>
      <w:r>
        <w:t>使苦修数十年玉女前功，清白儿女之身，变为淫荡之女。</w:t>
      </w:r>
    </w:p>
    <w:p>
      <w:r>
        <w:t>渐渐身体变化，血液翻腾，周身发热，玉乳发涨，感到各处有似麻似痒的味儿，直痒得心裹麻麻的好难受啊，</w:t>
      </w:r>
    </w:p>
    <w:p>
      <w:r>
        <w:t>脸上现一阵娇红的羞态鲜艳照人，春情荡样溢满双眼，春情然起，六神无主，不知如何是好。</w:t>
      </w:r>
    </w:p>
    <w:p>
      <w:r>
        <w:t>罗锋知是时候了，轻走近其旁，温柔关心安慰她，轻声道：「女侠，怎样了，有时麽地方不舒服吗？」</w:t>
      </w:r>
    </w:p>
    <w:p>
      <w:r>
        <w:t>「嗯……唔……唔……」娇羞不安的哼道。</w:t>
      </w:r>
    </w:p>
    <w:p>
      <w:r>
        <w:t>他故意伸手探其额，并坐其身旁，好像替诊视有没有病状。圣女本已春情难禁，急需异性爱抚，但在生人面前</w:t>
      </w:r>
    </w:p>
    <w:p>
      <w:r>
        <w:t>不好表露，以其内功压住，现为其手加额。男人气息吸入，心摇神动，由其手上传过一阵热流，逼传全身，引发淫</w:t>
      </w:r>
    </w:p>
    <w:p>
      <w:r>
        <w:t>液之念。</w:t>
      </w:r>
    </w:p>
    <w:p>
      <w:r>
        <w:t>提防即毁，滔天欲潮立时奔腾泛滥，一泻千里，不可阻止，软绵要倒罗锋伸手扶其腰，抱之在怀，为其解衣宽</w:t>
      </w:r>
    </w:p>
    <w:p>
      <w:r>
        <w:t>带，片刻裸露，真是个妙人儿，无处不迷人心智，看得心动，呆视不已。</w:t>
      </w:r>
    </w:p>
    <w:p>
      <w:r>
        <w:t>她已一丝不挂，赤裸畏依，酥胸如脂，王乳高挺，那峰顶上的两粒紫葡萄下那圆圆的小肮之下，两山之间，一</w:t>
      </w:r>
    </w:p>
    <w:p>
      <w:r>
        <w:t>片令人回肠荡气的丛丛芳草，盖着迷人灵魂神妙之境，全部活色生香地呈现地在他的眼前，娇媚望他荡笑不已，丰</w:t>
      </w:r>
    </w:p>
    <w:p>
      <w:r>
        <w:t>满润滑玉体，扭糖似的摄动，紧紧的贴着。</w:t>
      </w:r>
    </w:p>
    <w:p>
      <w:r>
        <w:t>这时他已周身血液沸腾，热流潮水般的清白下体，他那一根玉茎便「突」一下像旗杆似的直翅了起来。</w:t>
      </w:r>
    </w:p>
    <w:p>
      <w:r>
        <w:t>散花圣母，并是年龄太小，而是在江湖上，树立善良的好威望，少年行道，人称散花仙子，接掌门户後，一般</w:t>
      </w:r>
    </w:p>
    <w:p>
      <w:r>
        <w:t>江湖人事，恭称圣母，以三十馀年内功，而无法压制并驱逐蛟毒，可见毒性利害，急得发痒与异性慰藉。</w:t>
      </w:r>
    </w:p>
    <w:p>
      <w:r>
        <w:t>现在脑中，只有欲念，原存道德、尊严、羞耻，荡然无存，见粗壮长大的阳具，急伸玉手紧握，上下玩弄。</w:t>
      </w:r>
    </w:p>
    <w:p>
      <w:r>
        <w:t>罗锋急环抱着她，如雨点般吻其娇客，两唇相合，热烈的吻、吸、允、含，四肢还抱紧紧的。</w:t>
      </w:r>
    </w:p>
    <w:p>
      <w:r>
        <w:t>这一代尤物，久蕴骚媚的浪态，淫荡之性，满腔热情，忽被引发不可收拾，那股娇艳媚劲，今天是碰着罗锋，</w:t>
      </w:r>
    </w:p>
    <w:p>
      <w:r>
        <w:t>也是幸运，否则事後不知怎样处理，因普通人无法满足，只有像他这样人，才能使其屈服。</w:t>
      </w:r>
    </w:p>
    <w:p>
      <w:r>
        <w:t>他生活一向豪放粗旷，在她身上，猛烈的吻，大力的揉、摸、握，使其酥嘛之中，有种舒畅之感。</w:t>
      </w:r>
    </w:p>
    <w:p>
      <w:r>
        <w:t>迷茫的想异性给于欢乐，由少女至中年，从未想到这样快乐，今生可享，忽然得到，那不欢喜如狂，兴奋的奉</w:t>
      </w:r>
    </w:p>
    <w:p>
      <w:r>
        <w:t>献整个热情。</w:t>
      </w:r>
    </w:p>
    <w:p>
      <w:r>
        <w:t>罗锋觉是时候，将大龟头抵住穴口，轻轻的展磨，嘴含王乳，吸着。</w:t>
      </w:r>
    </w:p>
    <w:p>
      <w:r>
        <w:t>她被阳具抵得，一股深流慰心，口吸乳房，身上有舒舒畅快之感，但奇痒赞心。不觉轻抖，呻吟哼哼。</w:t>
      </w:r>
    </w:p>
    <w:p>
      <w:r>
        <w:t>他借淫液润滑之力，阳具破关往裹伸入，壁道渐裂，至处女膜，稍用力，冲破了，直至花心，血液淫精顺流而</w:t>
      </w:r>
    </w:p>
    <w:p>
      <w:r>
        <w:t>出。</w:t>
      </w:r>
    </w:p>
    <w:p>
      <w:r>
        <w:t>她忍着彻骨连心之痛，盘骨彭涨之酸，终於完成初步工作，而享其中的乐趣。</w:t>
      </w:r>
    </w:p>
    <w:p>
      <w:r>
        <w:t>可见任何女人天生需要异性慰藉，这是天地间阴阳不变之理，其创始祖创门立派，本以采补为主，传至曾师祖，</w:t>
      </w:r>
    </w:p>
    <w:p>
      <w:r>
        <w:t>无意得玄女经，研究数十年，才放弃采补之功，以玄阴为其心法，但历代掌门，对采补之印知而未用，散花进入师</w:t>
      </w:r>
    </w:p>
    <w:p>
      <w:r>
        <w:t>门，深得心法，苦修与天赋为历代最杰出之才，功力深厚，她本天生媚骨。因对异性少接触，而幼为明师薰陶，功</w:t>
      </w:r>
    </w:p>
    <w:p>
      <w:r>
        <w:t>力精进，使之古井无波，今为桃花蛟淫毒，引发如火般的热情潜伏欲火，那不尽其所知内媚之术，全部发挥。</w:t>
      </w:r>
    </w:p>
    <w:p>
      <w:r>
        <w:t>罗锋见过女子不少，同她这样，娇媚艳丽之人，还是首见，其情如火，骚浪现形，与奋提起欲火，大刀阔斧，</w:t>
      </w:r>
    </w:p>
    <w:p>
      <w:r>
        <w:t>如狂风暴雨，使劲抽插。</w:t>
      </w:r>
    </w:p>
    <w:p>
      <w:r>
        <w:t>两人如猛虎博斗，战得天翻地覆，天地变色，她这时玉乳被揉得要破，搞得魂失魄散，俱酸、甜、麻、痛於身，</w:t>
      </w:r>
    </w:p>
    <w:p>
      <w:r>
        <w:t>媚眼横飘，娇声淫叫，呼吸急喘，以一双抖颠的豪乳，磨着健胸，腰儿急摆，阴户猛抬，双腿开合，夹放不已，高</w:t>
      </w:r>
    </w:p>
    <w:p>
      <w:r>
        <w:t>大肥嫩，丰满的玉臀，急摆急舞，如旋旋转，每配合其猛烈攻势，无不恰到好处。</w:t>
      </w:r>
    </w:p>
    <w:p>
      <w:r>
        <w:t>他眼视娇容骚浪之状，嘴吻其诱惑的红唇，只手紧搂她，吸腹挺动，粗壮长大的阳具，用劲的插其迷人之洞，</w:t>
      </w:r>
    </w:p>
    <w:p>
      <w:r>
        <w:t>发泄情欲，享受娇媚淫浪之劲，偿视艳丽照人之姿，无尽无休，纵情驰乐。</w:t>
      </w:r>
    </w:p>
    <w:p>
      <w:r>
        <w:t>这时两人已到高潮，乐得有点疯狂，如昏如醉，那汗水、淫液，喘气都不顾狠命的大干。终至欢乐之顶，二五</w:t>
      </w:r>
    </w:p>
    <w:p>
      <w:r>
        <w:t>精液互合，畅快的休息着，闭目沉思。</w:t>
      </w:r>
    </w:p>
    <w:p>
      <w:r>
        <w:t>罗锋想刚才，她那骚浪淫媚，如火如荼的动作，内媚之劲，阳具夹吻得舒畅，其娇艳见之眼花了乱，玩得心胸</w:t>
      </w:r>
    </w:p>
    <w:p>
      <w:r>
        <w:t>皆酥，痛快灵魂出，陶醉的昏沉沉，那股味儿，可说初尝到。</w:t>
      </w:r>
    </w:p>
    <w:p>
      <w:r>
        <w:t>散花圣母，已二五精合，淫媚之气已解，觉得身形飘荡，神游太虚，再想到欢乐之境，又羞又喜，这可爱的人</w:t>
      </w:r>
    </w:p>
    <w:p>
      <w:r>
        <w:t>儿，给于毕生难忘美梦，舒适痛快，自己怎麽那处骚荡，赤体纵送，毫无顾虑。</w:t>
      </w:r>
    </w:p>
    <w:p>
      <w:r>
        <w:t>他那粗大的手，抚摸舒适，粗大的阳具，肉得痛快，迷人眼神，照射入心胸，心神荡动不已，那当儿真好，不</w:t>
      </w:r>
    </w:p>
    <w:p>
      <w:r>
        <w:t>觉四肢夹紧他，轻声的道：「冤家……我……三十年的操守，为你一日损之无馀，唉！真是冤债也！」</w:t>
      </w:r>
    </w:p>
    <w:p>
      <w:r>
        <w:t>「好姐姐，说真心话，你实在太美，我忍不住，何况所中之淫毒，非阴阳交合不能解。我只好如此。」</w:t>
      </w:r>
    </w:p>
    <w:p>
      <w:r>
        <w:t>「嗯！你说得好听，谁不知你是杀人王，数月前逃亡不知所踪，现又为一淫魔，我这一生送在你手里。」</w:t>
      </w:r>
    </w:p>
    <w:p>
      <w:r>
        <w:t>「亲亲，虽然我不应该，在你无抵抗下，加以诱淫，但是刚才你那股浪劲，恨不得一口将我吃了。」</w:t>
      </w:r>
    </w:p>
    <w:p>
      <w:r>
        <w:t>「啊！没良心的，我献了整个心身，还说我淫荡。」</w:t>
      </w:r>
    </w:p>
    <w:p>
      <w:r>
        <w:t>「好吧，那授就离丢，让你清高自守。」</w:t>
      </w:r>
    </w:p>
    <w:p>
      <w:r>
        <w:t>「你敢！」</w:t>
      </w:r>
    </w:p>
    <w:p>
      <w:r>
        <w:t>「唉一你真难侍候，玩又说我压迫，离又不好。」</w:t>
      </w:r>
    </w:p>
    <w:p>
      <w:r>
        <w:t>「哼！现在我已失身给你，那你就要听我的。」</w:t>
      </w:r>
    </w:p>
    <w:p>
      <w:r>
        <w:t>她抱得紧紧的，似怕他跑了，并送上香舌。他知其娇情，故意吊其味口，以衣服擦去汗水，温柔的吻，含允着</w:t>
      </w:r>
    </w:p>
    <w:p>
      <w:r>
        <w:t>细嫩的舌头拥抱温存着。</w:t>
      </w:r>
    </w:p>
    <w:p>
      <w:r>
        <w:t>「姐姐！你像盆火，差点将我容化，那股骚媚之状，使我陶醉。」</w:t>
      </w:r>
    </w:p>
    <w:p>
      <w:r>
        <w:t>「嗯！你的狠劲，加上粗壮的东西，也搞得我魂飞魄散，使我迷茫，快乐得如登仙境，锋，我爱，你真是我的</w:t>
      </w:r>
    </w:p>
    <w:p>
      <w:r>
        <w:t>心肝，望你今後不要抛弃我，我们永久在一起，享受人间极乐。」</w:t>
      </w:r>
    </w:p>
    <w:p>
      <w:r>
        <w:t>她手抚摸其面，注视着他，一对修长舒展得像两支长剑，一张大小适度的嘴，展露出一丝密样的微笑，两须和</w:t>
      </w:r>
    </w:p>
    <w:p>
      <w:r>
        <w:t>额角，皆着一些汗水，粗壮的臂，紧搂着，纠缠着，其粗壮的阳具硬挺着，还插在穴里。</w:t>
      </w:r>
    </w:p>
    <w:p>
      <w:r>
        <w:t>他壮实健美的身体压住他，那男性所特有的，突起的胸肌，随着均称的吸吸，一起一伏，显得那麽壮而有力。</w:t>
      </w:r>
    </w:p>
    <w:p>
      <w:r>
        <w:t>她情不自尽的，抱着其首，一阵狂吻，一股男性气息诱惑，使之心里一阵神荡心摇，飘射着一股醉人的光彩，</w:t>
      </w:r>
    </w:p>
    <w:p>
      <w:r>
        <w:t>又似乎沉醉在美妙的音乐里，一个心儿，狂跳飘荡，飘、飘、飘。</w:t>
      </w:r>
    </w:p>
    <w:p>
      <w:r>
        <w:t>罗锋为其艳姿，惑人目光，丰满白嫩娇柔的玉体迷醉，像得到鼓厉似的，更抖擞精神，再度寻欢，猛抽猛干，</w:t>
      </w:r>
    </w:p>
    <w:p>
      <w:r>
        <w:t>阳具的内茎，在穴中猛用劲的，提起出头，大刀阔斧的干，才数下，她已被干得欲仙欲死，阴精直冒，穴心乱跳，</w:t>
      </w:r>
    </w:p>
    <w:p>
      <w:r>
        <w:t>阴户阵阵抖颤，口内不住的浪哼道：「好乖乖……，大家火的心肝……你肉死我了……好亲亲…………咬呀……呀</w:t>
      </w:r>
    </w:p>
    <w:p>
      <w:r>
        <w:t>……锋弟弟…，不能再动了……哎呀呀……不能再肉了……。」</w:t>
      </w:r>
    </w:p>
    <w:p>
      <w:r>
        <w:t>「我没有命啦……呀……哎…………你真要肉死我……骚穴……嗯…」</w:t>
      </w:r>
    </w:p>
    <w:p>
      <w:r>
        <w:t>散花圣母这时已被肉昏了头，猛勇的大力抽插，使其又连续的插了数次，全身酸软无力，这也难怪，三十馀年</w:t>
      </w:r>
    </w:p>
    <w:p>
      <w:r>
        <w:t>都末近男人，今目初经，而阳具粗壮有力，如此狠干，怎不令她吃不消呢。</w:t>
      </w:r>
    </w:p>
    <w:p>
      <w:r>
        <w:t>她娇媚的浪哼着，激起他像疯子一样，更像野马，在平原上尽力驰聘着，他紧搂着她的娇身，也不管她的死活</w:t>
      </w:r>
    </w:p>
    <w:p>
      <w:r>
        <w:t>下用足气力，一下下狠干下去，急插猛抽，大龟头像雨点般碰在她的花心上，浪水阴精被带着「滋、滋」的发响，</w:t>
      </w:r>
    </w:p>
    <w:p>
      <w:r>
        <w:t>由阴户里一阵阵的向外流，屁股大腿都湿了一片。</w:t>
      </w:r>
    </w:p>
    <w:p>
      <w:r>
        <w:t>直肉得她死去活来，不住的寒颤，抖颤着，嘴吧张着直喘气，连「哎呀」之声都哼不出来，他才轻抽慢插。</w:t>
      </w:r>
    </w:p>
    <w:p>
      <w:r>
        <w:t>散花此时才得喘气的机会，望着他媚笑，并擦其汗水，温情的吻着他，玉手爱抚健壮背肌道：「锋！你怎麽这</w:t>
      </w:r>
    </w:p>
    <w:p>
      <w:r>
        <w:t>样厉害，我差点给你捣散了。」</w:t>
      </w:r>
    </w:p>
    <w:p>
      <w:r>
        <w:t>「姐姐，你说我什麽厉害？」</w:t>
      </w:r>
    </w:p>
    <w:p>
      <w:r>
        <w:t>「小表，不准乱讲，羞死人！」</w:t>
      </w:r>
    </w:p>
    <w:p>
      <w:r>
        <w:t>「好姐姐说不说？」</w:t>
      </w:r>
    </w:p>
    <w:p>
      <w:r>
        <w:t>罗锋猛的抽插数次，紧顶她的阴核，不住揉擦磨旋，直揉得阴核与嫩肉，酥酥的，心里发颤，连忙大至叫道：</w:t>
      </w:r>
    </w:p>
    <w:p>
      <w:r>
        <w:t>「我说！我说！」</w:t>
      </w:r>
    </w:p>
    <w:p>
      <w:r>
        <w:t>「好快说！」</w:t>
      </w:r>
    </w:p>
    <w:p>
      <w:r>
        <w:t>「你的大鸡巴真厉害，差点给你捣散了。」</w:t>
      </w:r>
    </w:p>
    <w:p>
      <w:r>
        <w:t>他故意使坏，要征服她，还顶着揉旋不止，干得更粗野。</w:t>
      </w:r>
    </w:p>
    <w:p>
      <w:r>
        <w:t>「小穴被情哥哥的大鸡巴捣散了。」</w:t>
      </w:r>
    </w:p>
    <w:p>
      <w:r>
        <w:t>羞得她粉脸通红，但又经不起他那轻狂，终於说了，只乐得他哈哈大笑，他轻轻打了他一下笑说道：「冤家，</w:t>
      </w:r>
    </w:p>
    <w:p>
      <w:r>
        <w:t>真坏。」</w:t>
      </w:r>
    </w:p>
    <w:p>
      <w:r>
        <w:t>他心满意足的，征服了这理绝一代尤物，继绩抽插。</w:t>
      </w:r>
    </w:p>
    <w:p>
      <w:r>
        <w:t>他经过多次冲刺，紧小的处女穴，已能适应，并且内功深厚，可以承受粗壮的阳具，於是转动着臀部上下左右</w:t>
      </w:r>
    </w:p>
    <w:p>
      <w:r>
        <w:t>迎合着他直冲，并乖乖、亲亲、丈夫、大家火、大鸡巴的浪哼，曲意奉承。</w:t>
      </w:r>
    </w:p>
    <w:p>
      <w:r>
        <w:t>他抽得急！</w:t>
      </w:r>
    </w:p>
    <w:p>
      <w:r>
        <w:t>她转得快！</w:t>
      </w:r>
    </w:p>
    <w:p>
      <w:r>
        <w:t>罗锋感觉其穴内，紧急的收缩，内热如火，龟头一阵热，知她又泄了，自己有点累，紧紧互抱，阴内喇叭口，</w:t>
      </w:r>
    </w:p>
    <w:p>
      <w:r>
        <w:t>如张合含允着龟头，一阵酥麻，寒颤连连，二人都舒畅的泄了，躺着喘气，二度春风後，谁也不愿再动了。</w:t>
      </w:r>
    </w:p>
    <w:p>
      <w:r>
        <w:t>暴风雨过去了。</w:t>
      </w:r>
    </w:p>
    <w:p>
      <w:r>
        <w:t>洞里又恢复静寂。</w:t>
      </w:r>
    </w:p>
    <w:p>
      <w:r>
        <w:t>只听到急促呼吸的声音。</w:t>
      </w:r>
    </w:p>
    <w:p>
      <w:r>
        <w:t>片时的休息，紧抱着的人儿，又在动下她醒了。张着一双媚眼，看着紧压着的他，方面大耳，威武雄俊，剑眉</w:t>
      </w:r>
    </w:p>
    <w:p>
      <w:r>
        <w:t>舒展，两眼紧闭，挺直重大的鼻子，下端放着一只不大不小的嘴，唇角微向上翘，挂着甜甜迷人的笑意，加之劲大</w:t>
      </w:r>
    </w:p>
    <w:p>
      <w:r>
        <w:t>力足，粗壮长大的阳具肉得舒适，使女人若仙若死的内功，这样子真不知迷死了多少荡妇淫娇，她真爱他如命一般。</w:t>
      </w:r>
    </w:p>
    <w:p>
      <w:r>
        <w:t>罗锋想刚才，她那骚浪淫媚，如火如荼的动作，内媚之劲，阳具夹吻得舒畅，其娇艳见之眼花了乱，玩得心胸</w:t>
      </w:r>
    </w:p>
    <w:p>
      <w:r>
        <w:t>皆酥，痛快灵魂出，陶醉的昏沉沉，那股味儿，可说初尝到。</w:t>
      </w:r>
    </w:p>
    <w:p>
      <w:r>
        <w:t>散花圣母，已二五精合，淫媚之气已解，觉得身形飘荡，神游太虚，再想到欢乐之境，又羞又喜，这可爱的人</w:t>
      </w:r>
    </w:p>
    <w:p>
      <w:r>
        <w:t>儿，给于毕生难忘美梦，舒适痛快，自己怎麽那处骚荡，赤体纵送，毫无顾虑。</w:t>
      </w:r>
    </w:p>
    <w:p>
      <w:r>
        <w:t>他那粗大的手，抚摸舒适，粗大的阳具，肉得痛快，迷人眼神，照射入心胸，心神荡动不已，那当儿真好，不</w:t>
      </w:r>
    </w:p>
    <w:p>
      <w:r>
        <w:t>觉四肢夹紧他，轻声的道：「冤家……我……三十年的操守，为你一日损之无馀，唉！真是冤债也！」</w:t>
      </w:r>
    </w:p>
    <w:p>
      <w:r>
        <w:t>「好姐姐，说真心话，你实在太美，我忍不住，何况所中之淫毒，非阴阳交合不能解。我只好如此。」</w:t>
      </w:r>
    </w:p>
    <w:p>
      <w:r>
        <w:t>「嗯！你说得好听，谁不知你是杀人王，数月前逃亡不知所踪，现又为一淫魔，我这一生送在你手里。」</w:t>
      </w:r>
    </w:p>
    <w:p>
      <w:r>
        <w:t>「亲亲，虽然我不应该，在你无抵抗下，加以诱淫，但是刚才你那股浪劲，恨不得一口将我吃了。」</w:t>
      </w:r>
    </w:p>
    <w:p>
      <w:r>
        <w:t>「啊！没良心的，我献了整个心身，还说我淫荡。」</w:t>
      </w:r>
    </w:p>
    <w:p>
      <w:r>
        <w:t>「好吧，那授就离丢，让你清高自守。」</w:t>
      </w:r>
    </w:p>
    <w:p>
      <w:r>
        <w:t>「你敢！」</w:t>
      </w:r>
    </w:p>
    <w:p>
      <w:r>
        <w:t>「唉一你真难侍候，玩又说我压迫，离又不好。」</w:t>
      </w:r>
    </w:p>
    <w:p>
      <w:r>
        <w:t>「哼！现在我已失身给你，那你就要听我的。」</w:t>
      </w:r>
    </w:p>
    <w:p>
      <w:r>
        <w:t>她抱得紧紧的，似怕他跑了，并送上香舌。他知其娇情，故意吊其味口，以衣服擦去汗水，温柔的吻，含允着</w:t>
      </w:r>
    </w:p>
    <w:p>
      <w:r>
        <w:t>细嫩的舌头拥抱温存着。</w:t>
      </w:r>
    </w:p>
    <w:p>
      <w:r>
        <w:t>「姐姐！你像盆火，差点将我容化，那股骚媚之状，使我陶醉。」</w:t>
      </w:r>
    </w:p>
    <w:p>
      <w:r>
        <w:t>「嗯！你的狠劲，加上粗壮的东西，也搞得我魂飞魄散，使我迷茫，快乐得如登仙境，锋，我爱，你真是我的</w:t>
      </w:r>
    </w:p>
    <w:p>
      <w:r>
        <w:t>心肝，望你今後不要抛弃我，我们永久在一起，享受人间极乐。」</w:t>
      </w:r>
    </w:p>
    <w:p>
      <w:r>
        <w:t>她手抚摸其面，注视着他，一对修长舒展得像两支长剑，一张大小适度的嘴，展露出一丝密样的微笑，两须和</w:t>
      </w:r>
    </w:p>
    <w:p>
      <w:r>
        <w:t>额角，皆着一些汗水，粗壮的臂，紧搂着，纠缠着，其粗壮的阳具硬挺着，还插在穴里。</w:t>
      </w:r>
    </w:p>
    <w:p>
      <w:r>
        <w:t>他壮实健美的身体压住他，那男性所特有的，突起的胸肌，随着均称的吸吸，一起一伏，显得那麽壮而有力。</w:t>
      </w:r>
    </w:p>
    <w:p>
      <w:r>
        <w:t>她情不自尽的，抱着其首，一阵狂吻，一股男性气息诱惑，使之心里一阵神荡心摇，飘射着一股醉人的光彩，</w:t>
      </w:r>
    </w:p>
    <w:p>
      <w:r>
        <w:t>又似乎沉醉在美妙的音乐里，一个心儿，狂跳飘荡，飘、飘、飘。</w:t>
      </w:r>
    </w:p>
    <w:p>
      <w:r>
        <w:t>罗锋为其艳姿，惑人目光，丰满白嫩娇柔的玉体迷醉，像得到鼓厉似的，更抖擞精神，再度寻欢，猛抽猛干，</w:t>
      </w:r>
    </w:p>
    <w:p>
      <w:r>
        <w:t>阳具的内茎，在穴中猛用劲的，提起出头，大刀阔斧的干，才数下，她已被干得欲仙欲死，阴精直冒，穴心乱跳，</w:t>
      </w:r>
    </w:p>
    <w:p>
      <w:r>
        <w:t>阴户阵阵抖颤，口内不住的浪哼道：「好乖乖……，大家火的心肝……你肉死我了……好亲亲…………咬呀……呀</w:t>
      </w:r>
    </w:p>
    <w:p>
      <w:r>
        <w:t>……锋弟弟…，不能再动了……哎呀呀……不能再肉了……。」</w:t>
      </w:r>
    </w:p>
    <w:p>
      <w:r>
        <w:t>「我没有命啦……呀……哎…………你真要肉死我……骚穴……嗯…」</w:t>
      </w:r>
    </w:p>
    <w:p>
      <w:r>
        <w:t>散花圣母这时已被肉昏了头，猛勇的大力抽插，使其又连续的插了数次，全身酸软无力，这也难怪，三十馀年</w:t>
      </w:r>
    </w:p>
    <w:p>
      <w:r>
        <w:t>都末近男人，今目初经，而阳具粗壮有力，如此狠干，怎不令她吃不消呢。</w:t>
      </w:r>
    </w:p>
    <w:p>
      <w:r>
        <w:t>她娇媚的浪哼着，激起他像疯子一样，更像野马，在平原上尽力驰聘着，他紧搂着她的娇身，也不管她的死活</w:t>
      </w:r>
    </w:p>
    <w:p>
      <w:r>
        <w:t>下用足气力，一下下狠干下去，急插猛抽，大龟头像雨点般碰在她的花心上，浪水阴精被带着「滋、滋」的发响，</w:t>
      </w:r>
    </w:p>
    <w:p>
      <w:r>
        <w:t>由阴户里一阵阵的向外流，屁股大腿都湿了一片。</w:t>
      </w:r>
    </w:p>
    <w:p>
      <w:r>
        <w:t>直肉得她死去活来，不住的寒颤，抖颤着，嘴吧张着直喘气，连「哎呀」之声都哼不出来，他才轻抽慢插。</w:t>
      </w:r>
    </w:p>
    <w:p>
      <w:r>
        <w:t>散花此时才得喘气的机会，望着他媚笑，并擦其汗水，温情的吻着他，玉手爱抚健壮背肌道：「锋！你怎麽这</w:t>
      </w:r>
    </w:p>
    <w:p>
      <w:r>
        <w:t>样厉害，我差点给你捣散了。」</w:t>
      </w:r>
    </w:p>
    <w:p>
      <w:r>
        <w:t>「姐姐，你说我什麽厉害？」</w:t>
      </w:r>
    </w:p>
    <w:p>
      <w:r>
        <w:t>「小表，不准乱讲，羞死人！」</w:t>
      </w:r>
    </w:p>
    <w:p>
      <w:r>
        <w:t>「好姐姐说不说？」</w:t>
      </w:r>
    </w:p>
    <w:p>
      <w:r>
        <w:t>罗锋猛的抽插数次，紧顶她的阴核，不住揉擦磨旋，直揉得阴核与嫩肉，酥酥的，心里发颤，连忙大至叫道：</w:t>
      </w:r>
    </w:p>
    <w:p>
      <w:r>
        <w:t>「我说！我说！」</w:t>
      </w:r>
    </w:p>
    <w:p>
      <w:r>
        <w:t>「好快说！」</w:t>
      </w:r>
    </w:p>
    <w:p>
      <w:r>
        <w:t>「你的大鸡巴真厉害，差点给你捣散了。」</w:t>
      </w:r>
    </w:p>
    <w:p>
      <w:r>
        <w:t>他故意使坏，要征服她，还顶着揉旋不止，干得更粗野。</w:t>
      </w:r>
    </w:p>
    <w:p>
      <w:r>
        <w:t>「小穴被情哥哥的大鸡巴捣散了。」</w:t>
      </w:r>
    </w:p>
    <w:p>
      <w:r>
        <w:t>羞得她粉脸通红，但又经不起他那轻狂，终於说了，只乐得他哈哈大笑，他轻轻打了他一下笑说道：「冤家，</w:t>
      </w:r>
    </w:p>
    <w:p>
      <w:r>
        <w:t>真坏。」</w:t>
      </w:r>
    </w:p>
    <w:p>
      <w:r>
        <w:t>他心满意足的，征服了这理绝一代尤物，继绩抽插。</w:t>
      </w:r>
    </w:p>
    <w:p>
      <w:r>
        <w:t>他经过多次冲刺，紧小的处女穴，已能适应，并且内功深厚，可以承受粗壮的阳具，於是转动着臀部上下左右</w:t>
      </w:r>
    </w:p>
    <w:p>
      <w:r>
        <w:t>迎合着他直冲，并乖乖、亲亲、丈夫、大家火、大鸡巴的浪哼，曲意奉承。</w:t>
      </w:r>
    </w:p>
    <w:p>
      <w:r>
        <w:t>他抽得急！</w:t>
      </w:r>
    </w:p>
    <w:p>
      <w:r>
        <w:t>她转得快！</w:t>
      </w:r>
    </w:p>
    <w:p>
      <w:r>
        <w:t>罗锋感觉其穴内，紧急的收缩，内热如火，龟头一阵热，知她又泄了，自己有点累，紧紧互抱，阴内喇叭口，</w:t>
      </w:r>
    </w:p>
    <w:p>
      <w:r>
        <w:t>如张合含允着龟头，一阵酥麻，寒颤连连，二人都舒畅的泄了，躺着喘气，二度春风後，谁也不愿再动了。</w:t>
      </w:r>
    </w:p>
    <w:p>
      <w:r>
        <w:t>暴风雨过去了。</w:t>
      </w:r>
    </w:p>
    <w:p>
      <w:r>
        <w:t>洞里又恢复静寂。</w:t>
      </w:r>
    </w:p>
    <w:p>
      <w:r>
        <w:t>片时的休息，紧抱着的人儿，又在动下她醒了。张着一双媚眼，看着紧压着的他，方面大耳，威武雄俊，剑眉</w:t>
      </w:r>
    </w:p>
    <w:p>
      <w:r>
        <w:t>舒展，两眼紧闭，挺直重大的鼻子，下端放着一只不大不小的嘴，唇角微向上翘，挂着甜甜迷人的笑意，加之劲大</w:t>
      </w:r>
    </w:p>
    <w:p>
      <w:r>
        <w:t>力足，粗壮长大的阳具肉得舒适，使女人若仙若死的内功，这样子真不知迷死了多少荡妇淫娇，她真爱他如命一般。</w:t>
      </w:r>
    </w:p>
    <w:p>
      <w:r>
        <w:t>想到自己原为烈女，现为荡妇，赤身和其裸抱着，不禁羞红着脸，轻吻了他一下，又得意的笑了，再想到刚才</w:t>
      </w:r>
    </w:p>
    <w:p>
      <w:r>
        <w:t>和他舍死忘生的肉博，他以那美妙紧硬的大阳具，真捣心灵深处，把她领入从未到处的妙境，打开人生奥秘，又不</w:t>
      </w:r>
    </w:p>
    <w:p>
      <w:r>
        <w:t>由心里乐陶陶，甜密密地直跳，手抚着他坚官的胸肌，爱不释手抚摸。</w:t>
      </w:r>
    </w:p>
    <w:p>
      <w:r>
        <w:t>原来阳物挺直坚硬，还插住末出来，现被淫液及温暖的穴儿滋润着更加粗壮长大，把阴户内塞得满满的，大龟</w:t>
      </w:r>
    </w:p>
    <w:p>
      <w:r>
        <w:t>头顶紧子宫口，既刺激又快感，一股酸麻的味道，气呼喘喘的道：「心肝，你这宝宝使我又爱又怕，险险我又出了。」</w:t>
      </w:r>
    </w:p>
    <w:p>
      <w:r>
        <w:t>说罢嘴舔舌的，好像其味无穷。</w:t>
      </w:r>
    </w:p>
    <w:p>
      <w:r>
        <w:t>罗锋沉思中，静睁享受安宁中的乐趣，为其淫浪之声所扰，张目凝砚，娇媚丽容，手摸高隆玉乳，散花乳峰被</w:t>
      </w:r>
    </w:p>
    <w:p>
      <w:r>
        <w:t>揉着，酥痒到心里，摆首挺胸，轻扭细腰，丰肥的玉臀轻慢摆动，不时的前後上下磨擦，专找穴内痒处摩擦迎合。</w:t>
      </w:r>
    </w:p>
    <w:p>
      <w:r>
        <w:t>他也把腰提起，挺动抽插，阳具配合着她的磨动迎合，只乐得她，喜喜的浪叫「呵！心肝……乖乖……大鸡巴</w:t>
      </w:r>
    </w:p>
    <w:p>
      <w:r>
        <w:t>……亲丈夫！」</w:t>
      </w:r>
    </w:p>
    <w:p>
      <w:r>
        <w:t>他低头看她的阴户含着大阳具进出抽插。阴唇收缩，红肉吞吐翻飞，猛挺急抽，运动自如，既香甜，又滑溜，</w:t>
      </w:r>
    </w:p>
    <w:p>
      <w:r>
        <w:t>有时尽谤插尽，有时磨穴口，子宫口又紧夹着龟头酥快，痒到心底，也乐得直叫「亲亲……你的功夫真好……啊呀</w:t>
      </w:r>
    </w:p>
    <w:p>
      <w:r>
        <w:t>……，好姐姐……美死我了，加速的旋……唔…唔……。好小穴…你这个又骚…又淫的浪穴………使我舒服…嗯…</w:t>
      </w:r>
    </w:p>
    <w:p>
      <w:r>
        <w:t>用劲的夹啊！」</w:t>
      </w:r>
    </w:p>
    <w:p>
      <w:r>
        <w:t>两人叫在一起，浪做一团，因得更加痛快淋离，伊伊唔呀呀的，淫声百出，浪态万千，那大龟头插进抽出，带</w:t>
      </w:r>
    </w:p>
    <w:p>
      <w:r>
        <w:t>着骚水淫精，越肉越多，流得满腹满腿，屁股地上都是，其滑如油抽插更加快速，舒畅抉乐，如疯如狂，勇猛大力</w:t>
      </w:r>
    </w:p>
    <w:p>
      <w:r>
        <w:t>玩乐，挺抬旋转如飞，吞吐抽插不停。</w:t>
      </w:r>
    </w:p>
    <w:p>
      <w:r>
        <w:t>她实在觉得不行了，浪得淫水成河，腰腿酸软，不动一动，全身如散的，「格格格」浪笑。</w:t>
      </w:r>
    </w:p>
    <w:p>
      <w:r>
        <w:t>罗锋抱紧娇身，压得紧密，继猛抽狠插数下，阳具紧顶着阴核四周，子宫口和阴穴底处，在最嫩最敏感的软肉</w:t>
      </w:r>
    </w:p>
    <w:p>
      <w:r>
        <w:t>上，轻轻揉转。</w:t>
      </w:r>
    </w:p>
    <w:p>
      <w:r>
        <w:t>她闭着双眼，品尝者这刻骨难忘的美味，美得她赞口不绝，口哀浪哼着，头在左右摇摆，身随其动摇动，粗壮</w:t>
      </w:r>
    </w:p>
    <w:p>
      <w:r>
        <w:t>的阳具，转动得地无法不摆动，她实在禁不住，这内媚之功，心底内的扭痒，乐得忍不住的，泊泊又出了，急得浪</w:t>
      </w:r>
    </w:p>
    <w:p>
      <w:r>
        <w:t>叫：「好弟弟………亲丈夫……情哥哥……咬呀……嗯……唔……你饶饶我吧……我不能再玩了。骚穴不能再浪了，</w:t>
      </w:r>
    </w:p>
    <w:p>
      <w:r>
        <w:t>也不敢浪啊！唔……唔……亲亲啊……饶饶浪穴吧……可怜浪穴……啊……不……不能再揉了，唔………唔……哼</w:t>
      </w:r>
    </w:p>
    <w:p>
      <w:r>
        <w:t>………肉穴的祖宗………大鹅巴的亲亲………好丈夫啊！……嗯……我服了你………我今後……一定奉给你………</w:t>
      </w:r>
    </w:p>
    <w:p>
      <w:r>
        <w:t>永远听从…心肝…亲哥哥……好宝宝，别动………哄呀………嗯…………我受不了啦………。乖乖………小穴又出</w:t>
      </w:r>
    </w:p>
    <w:p>
      <w:r>
        <w:t>了………」</w:t>
      </w:r>
    </w:p>
    <w:p>
      <w:r>
        <w:t>罗锋粗壮的阳具，实在把她肉得太舒服了，虽然内功深厚，得习素女偷元之术，乐还抵抗不了粗壮阳具猛烈的</w:t>
      </w:r>
    </w:p>
    <w:p>
      <w:r>
        <w:t>攻势，阴精像开关似的向外流，通体酥麻，酸软无力，全身的细胞都在颤抖，真是有生以来，初尝这样的美味，从</w:t>
      </w:r>
    </w:p>
    <w:p>
      <w:r>
        <w:t>未领略的妙境，怎不使她乐极魂飞，死去活来。</w:t>
      </w:r>
    </w:p>
    <w:p>
      <w:r>
        <w:t>他见她两夹火赤，星眼含泪，话语已含胡不清了，周身都在剧烈的头抖，又烧又热的阴精，直射不停，觉得自</w:t>
      </w:r>
    </w:p>
    <w:p>
      <w:r>
        <w:t>己龟头酥麻似的，阴壁似颤抖的收缩，紧夹阳具吸吻，脱阴昏死过去。</w:t>
      </w:r>
    </w:p>
    <w:p>
      <w:r>
        <w:t>连忙紧搂着，吻其唇，以舌伸入其口裹，向口中不停的运气吹吸气，才使其醒转，眼珠已能转动，渐渐恢复精</w:t>
      </w:r>
    </w:p>
    <w:p>
      <w:r>
        <w:t>神，然後托那润滑，紧弹的丰臀，又猛力抽、插揉数下，紧顶着花心，再忍不住精关，千股热热的阳精，射入张口</w:t>
      </w:r>
    </w:p>
    <w:p>
      <w:r>
        <w:t>的子宫里去，热得她寒颤连打，疲乏的不动。</w:t>
      </w:r>
    </w:p>
    <w:p>
      <w:r>
        <w:t>恩爱缠绵的战斗终於停，狂欢半日，已享受了极乐，宁静的休息。</w:t>
      </w:r>
    </w:p>
    <w:p>
      <w:r>
        <w:t>云台仙子，受毒伤较重，内功稍弱，为以丹药救治，醒转迟些时，在其药力散开，睡尽恶毒，可惜桃花蛟淫媚</w:t>
      </w:r>
    </w:p>
    <w:p>
      <w:r>
        <w:t>之气，还存身内，醒後全身无力，酸痛软弱，内心如火，阴穴奇痒。</w:t>
      </w:r>
    </w:p>
    <w:p>
      <w:r>
        <w:t>见骚淫浪态，如火似荼的动作，惊、奇、怕、羞、掌门人平时生活严肃，现在淫荡，实成强烈的比例，那欢畅</w:t>
      </w:r>
    </w:p>
    <w:p>
      <w:r>
        <w:t>之情，激之心动，欲念渐升，那粗旷猛野，近於疯狂的行动又有点怕惧。</w:t>
      </w:r>
    </w:p>
    <w:p>
      <w:r>
        <w:t>总之喜惧交加，无所适从，那春心早关不住，周身异常难受，娇面通红，春情动荡，精液不免自流。</w:t>
      </w:r>
    </w:p>
    <w:p>
      <w:r>
        <w:t>山洞荫凉而小觉，暖呼呼的，春色无边，人儿汗水直冒，刺激紧张，香艳无比罗锋觉得她娇艳淫荡。是不可多</w:t>
      </w:r>
    </w:p>
    <w:p>
      <w:r>
        <w:t>得的尤物，虽数度快感满足，但稍息又不觉的想动，贪而又舍不得离开，食而知味，其内媚可够劲，迷恋、陶醉，</w:t>
      </w:r>
    </w:p>
    <w:p>
      <w:r>
        <w:t>她的美艳玉体，令人留念不舍。</w:t>
      </w:r>
    </w:p>
    <w:p>
      <w:r>
        <w:t>忽想到旁边还有个娇美的蓓蕾，还没有采，何不借机，一箭双雕，又知她两身份是圣女峰之美观，四个美绝人</w:t>
      </w:r>
    </w:p>
    <w:p>
      <w:r>
        <w:t>间的姑娘，全力掌握，享尽人间艳福，还可隐身，并淫尽天下美娇娘，也不怕人知，可以任意而为。</w:t>
      </w:r>
    </w:p>
    <w:p>
      <w:r>
        <w:t>他放下圣母，转移目标，行近其体，抱着她一阵揉撰，深深的吻，望着黑里带俏羞红的丽容。</w:t>
      </w:r>
    </w:p>
    <w:p>
      <w:r>
        <w:t>云台仙子，才张目的看，见其移近，急闭紧秀目，娇羞静到不动，被其热烈的爱抚，异样情趣，震动心弛，心</w:t>
      </w:r>
    </w:p>
    <w:p>
      <w:r>
        <w:t>跳加剧，周身似火，香舌不觉伸入其口，任其吸吻，只手环抱，娇身微摆，惊心、迷茫、陶醉，享受渴望的爱情，</w:t>
      </w:r>
    </w:p>
    <w:p>
      <w:r>
        <w:t>品名荡魂的异味，承受异性给予的快感。</w:t>
      </w:r>
    </w:p>
    <w:p>
      <w:r>
        <w:t>热烈缠绵，直至透不过气来，才稍微离开，凝视着，又一阵猛烈的吻，然後细细的温存，互相爱抚对方，细回</w:t>
      </w:r>
    </w:p>
    <w:p>
      <w:r>
        <w:t>其味。</w:t>
      </w:r>
    </w:p>
    <w:p>
      <w:r>
        <w:t>罗锋吻着，一面解去行装，片时即脱光，赤体裸露，年近三十，周身肤白洁嫩，柔软微弹，其脸微黑，但身上</w:t>
      </w:r>
    </w:p>
    <w:p>
      <w:r>
        <w:t>洁白光润，玉乳上翘，小肮圆滑，阴毛多密，玉腿修长，曲线毕露，也是个不可多得的美人。</w:t>
      </w:r>
    </w:p>
    <w:p>
      <w:r>
        <w:t>她这时早已淫欲迷蒙，赤身相依，痒不可忍，自动张腿夹其腰，於其阴承迎巨阳，只手紧抱健背，红口送给他</w:t>
      </w:r>
    </w:p>
    <w:p>
      <w:r>
        <w:t>吻着，心里着魔似的荒乱空虚，被其挑逗将无法忍受，极需异性来调和。</w:t>
      </w:r>
    </w:p>
    <w:p>
      <w:r>
        <w:t>他挺着阳具，朝肉洞中插入，把粗壮的龟头，抵看洞口往裹插进。</w:t>
      </w:r>
    </w:p>
    <w:p>
      <w:r>
        <w:t>云台两眉微扭，贴在一起，咬着牙，只听得「格，格，格！」的，一阵声响，眼睛张合不定的转动，口中呻吟</w:t>
      </w:r>
    </w:p>
    <w:p>
      <w:r>
        <w:t>的轻轻的叫：「啊……哥…痛，哎呀，好……涨呀！」</w:t>
      </w:r>
    </w:p>
    <w:p>
      <w:r>
        <w:t>他一狠心，将整个的身体，压上去，阳具猛插，又插进一半。</w:t>
      </w:r>
    </w:p>
    <w:p>
      <w:r>
        <w:t>「好………好…了……太大……了…不能再……进来……我实受…不了……啊……唔……」</w:t>
      </w:r>
    </w:p>
    <w:p>
      <w:r>
        <w:t>他挺着阳具被紧小穴挟得又舒服，又涨痛，也知她痛，处女都要经遇这一关，所以不理其呼叫，继续往里送。</w:t>
      </w:r>
    </w:p>
    <w:p>
      <w:r>
        <w:t>「不……行……你的……大家火………捣散了……我的……小穴……唔……唔……涨裂……啊……」</w:t>
      </w:r>
    </w:p>
    <w:p>
      <w:r>
        <w:t>他紧压住她，抱得紧紧，口吻其唇，不让其移动，下部不停的插抽慢送着。抽插得小穴不停的动。</w:t>
      </w:r>
    </w:p>
    <w:p>
      <w:r>
        <w:t>云台的嘴被吻得紧不透风，含吻香唇，下面被压，为其控制，任其抽插，喉间只能「嗯，嗯」的哼着，她狠命</w:t>
      </w:r>
    </w:p>
    <w:p>
      <w:r>
        <w:t>用手抵住他。</w:t>
      </w:r>
    </w:p>
    <w:p>
      <w:r>
        <w:t>免得泰山般重，压得透不过氮，无法动弹。</w:t>
      </w:r>
    </w:p>
    <w:p>
      <w:r>
        <w:t>阳具插在穴中，像波浪似的一起一伏，先轻抽慢插，渐渐变为重力的起伏，速度加快。</w:t>
      </w:r>
    </w:p>
    <w:p>
      <w:r>
        <w:t>两人之问，板击着发出「拍、拍」的响声。</w:t>
      </w:r>
    </w:p>
    <w:p>
      <w:r>
        <w:t>响声中，隐约的夹杂流水之音，「浙历，浙历」。</w:t>
      </w:r>
    </w:p>
    <w:p>
      <w:r>
        <w:t>这时已能承应巨物，发生快感，各尽其能，以适应着，追欢寻乐，罗锋从正姿式，眼视着娇客，手握揉着玉乳，</w:t>
      </w:r>
    </w:p>
    <w:p>
      <w:r>
        <w:t>极尽挑逗之能，引她入快乐的颤峰，欢乐的妙境。</w:t>
      </w:r>
    </w:p>
    <w:p>
      <w:r>
        <w:t>勇猛、热烈、疯狂、大力的抽送。</w:t>
      </w:r>
    </w:p>
    <w:p>
      <w:r>
        <w:t>她娇媚的笑，快活浪哼。</w:t>
      </w:r>
    </w:p>
    <w:p>
      <w:r>
        <w:t>「呀……好…美…快活……极……嗯……大力……啊……嗯……嗯……大力……吧…捣……啊……」</w:t>
      </w:r>
    </w:p>
    <w:p>
      <w:r>
        <w:t>她快乐的挺胸抬阴，扭舞旋转着玉臀，尽力的配合无间，享受被肉的快感，及其独特的滋味。</w:t>
      </w:r>
    </w:p>
    <w:p>
      <w:r>
        <w:t>一股强有力的热浪，滋润了寂莫心田，充满不可言谕的温暖，享受快乐的温情，启发爱的奥妙。</w:t>
      </w:r>
    </w:p>
    <w:p>
      <w:r>
        <w:t>天啊！早怎麽没有知道，人间还有温情热爱，这样迷人的痛快，舒畅的安乐使人陶醉，留恋的欢乐。</w:t>
      </w:r>
    </w:p>
    <w:p>
      <w:r>
        <w:t>深情似海，热烈的密吻，大力的拥抱，全身扭动，曲意的奉献，尽力的配合，任意的纵情，享受刻骨难忘的乐</w:t>
      </w:r>
    </w:p>
    <w:p>
      <w:r>
        <w:t>趣。</w:t>
      </w:r>
    </w:p>
    <w:p>
      <w:r>
        <w:t>罗锋奸玩享乐其肉体，想不到她们四人，都是淫荡无比，娇媚迷人，媚、骚、荡、浪，淫，艳丽，温柔，热情，</w:t>
      </w:r>
    </w:p>
    <w:p>
      <w:r>
        <w:t>令人近之，舒适快乐，魂灵飘荡。</w:t>
      </w:r>
    </w:p>
    <w:p>
      <w:r>
        <w:t>於是展其异能，疯狂的肉，灵活运用粗长的阳具，玩弄其嫩穴，使其快乐得奉献所有媚浪之劲。</w:t>
      </w:r>
    </w:p>
    <w:p>
      <w:r>
        <w:t>初尝异味的少女，被其玩弄得如狂似醉，贪恋不舍，不问能否承受，强忍其苦痛，任意的享受。</w:t>
      </w:r>
    </w:p>
    <w:p>
      <w:r>
        <w:t>昏迷，浪流，苏醒，又昏迷，又畅流，翻复转动，终享快乐的顶峰，那股温热的精液，射入穴心深处，热得魂</w:t>
      </w:r>
    </w:p>
    <w:p>
      <w:r>
        <w:t>飞魄散。舒服眉开眼笑，无力的动，闭目静享其情，回想其乐。</w:t>
      </w:r>
    </w:p>
    <w:p>
      <w:r>
        <w:t>他也舒畅的射精，伏其丰满娇身，休息着。</w:t>
      </w:r>
    </w:p>
    <w:p>
      <w:r>
        <w:t>散花体力稍复，见事完毕，移近他两，用衣服擦去汗水，亲热的畏依，手爱抚健壮身体，静静享受宁静。</w:t>
      </w:r>
    </w:p>
    <w:p>
      <w:r>
        <w:t>三人欲的满足，情的得伸，尝试欢乐之中乐趣，陶醉沉浸爱的旋律中。</w:t>
      </w:r>
    </w:p>
    <w:p>
      <w:r>
        <w:t>他下身抵住其穴，手握玉乳，另只手反抱散花的细腰，温情呵吻其娇容，及鲜红的嘴唇，吸吻着香舌，紧密的</w:t>
      </w:r>
    </w:p>
    <w:p>
      <w:r>
        <w:t>依靠，摆动一起，温情热爱。男欢女乐，恩爱有加，三人享受甜密无穷乐趣。</w:t>
      </w:r>
    </w:p>
    <w:p>
      <w:r>
        <w:t>「锋弟，半日之间，师徒两人，奉献了一切，给你享受温情柔意，还没有够，云台年幼，你要多体贴点。」</w:t>
      </w:r>
    </w:p>
    <w:p>
      <w:r>
        <w:t>「嗯！好姐姐，我太快乐了，她还可以再来。」</w:t>
      </w:r>
    </w:p>
    <w:p>
      <w:r>
        <w:t>「啊！你累不累，让其在上，我协助他，使她再享乐一番。」</w:t>
      </w:r>
    </w:p>
    <w:p>
      <w:r>
        <w:t>「好！」</w:t>
      </w:r>
    </w:p>
    <w:p>
      <w:r>
        <w:t>「他仰天而卧，云台坐其身上，前後左右，摇摆顶抵，再都寻欢，散花扶其体，嘴告她怎麽动。</w:t>
      </w:r>
    </w:p>
    <w:p>
      <w:r>
        <w:t>三人尽倩享受各种姿式，方法。任意玩乐，他鼓起馀力，奋战到底，尽欢而罢。</w:t>
      </w:r>
    </w:p>
    <w:p>
      <w:r>
        <w:t>彼此相依，爱抚温存，互谈其乐，嬉笑不绝，他才告诉其另外两徒侄，和其关系的经遇，并道将来怎麽共同生</w:t>
      </w:r>
    </w:p>
    <w:p>
      <w:r>
        <w:t>活。</w:t>
      </w:r>
    </w:p>
    <w:p>
      <w:r>
        <w:t>散花方知师侄为何久出不归，并指其额，娇言道：「哼！你真有办法，一网打尽，可说艳福不浅。」</w:t>
      </w:r>
    </w:p>
    <w:p>
      <w:r>
        <w:t>「啊！好姐姐，你们都是美艳的娇花，我怎不垂涎的想呢，现在好了，我可无顾虑的安享清福了。」</w:t>
      </w:r>
    </w:p>
    <w:p>
      <w:r>
        <w:t>「嗯！你想得不错，我们四人都在你跨下降服，没有那麽简单，你要她们姊妹，我就离去，有我就无她们，你</w:t>
      </w:r>
    </w:p>
    <w:p>
      <w:r>
        <w:t>看着办。」</w:t>
      </w:r>
    </w:p>
    <w:p>
      <w:r>
        <w:t>「亲娘，心肝，你可怜我吧，我一个也舍不得离开。」</w:t>
      </w:r>
    </w:p>
    <w:p>
      <w:r>
        <w:t>「嗯！好吧！」</w:t>
      </w:r>
    </w:p>
    <w:p>
      <w:r>
        <w:t>他们打情骂娇，恩爱缠绵，畏依谈笑，只到日影西下，洞中黑暗，方收拾清洁，穿好衣服，才连襟的，离洞返</w:t>
      </w:r>
    </w:p>
    <w:p>
      <w:r>
        <w:t>其所居之地。</w:t>
      </w:r>
    </w:p>
    <w:p>
      <w:r>
        <w:t>可是她两太贪欢，下身痛苦难行，他只得夹着娇身，抱着而行，出洞展开轻功，向山那边行去。</w:t>
      </w:r>
    </w:p>
    <w:p>
      <w:r>
        <w:t>大家见面欢喜交加，罗锋将其情说明，四女在一起绵绵细语。亲如手足，对外称谓师徒侄，无人时以姐妹称呼，</w:t>
      </w:r>
    </w:p>
    <w:p>
      <w:r>
        <w:t>共同服侍他。</w:t>
      </w:r>
    </w:p>
    <w:p>
      <w:r>
        <w:t>散花将本门，先祖之内功，传给她们，对交欢时可增乐趣。</w:t>
      </w:r>
    </w:p>
    <w:p>
      <w:r>
        <w:t>五人在深山中，互相敬爱，体贴，照顾，过着神仙一样的生活，欢乐充满整个幽谷，半年已过，诸葛芸与白云</w:t>
      </w:r>
    </w:p>
    <w:p>
      <w:r>
        <w:t>仙子，都替他生下个白胖儿子，每日夜四人轮替同期玩乐。</w:t>
      </w:r>
    </w:p>
    <w:p>
      <w:r>
        <w:t>（三）</w:t>
      </w:r>
    </w:p>
    <w:p>
      <w:r>
        <w:t>散花觉得该处，景色不好。不如圣女峰，白花竞艳，山势雄伟，各物具备，是个安居理想居处。</w:t>
      </w:r>
    </w:p>
    <w:p>
      <w:r>
        <w:t>而以江湖威望，无人视探，可安居作乐，不怕春光泄漏，大家同意回去，於是离谷起程。</w:t>
      </w:r>
    </w:p>
    <w:p>
      <w:r>
        <w:t>离山行道两日，闻听白花帮传贴江湖，追寻其女，因女婿亡故为江湖人告之，通知圣女峰而无人，甚感奇异，</w:t>
      </w:r>
    </w:p>
    <w:p>
      <w:r>
        <w:t>才传武林贴，请各门各派协助查询。</w:t>
      </w:r>
    </w:p>
    <w:p>
      <w:r>
        <w:t>数月之久，还无法知道是谁所为，江湖中也无圣女峰门人，整个黑白的两道震动。</w:t>
      </w:r>
    </w:p>
    <w:p>
      <w:r>
        <w:t>他们知其事，由散花传贴知照各派，自己师徒深山采药，现已返去，谢谢他们关怀，因要返回炼药，无法亲自</w:t>
      </w:r>
    </w:p>
    <w:p>
      <w:r>
        <w:t>登门道谢，但其徒踪还有各友好代访。四人带二子先回。诸葛云写信给其母，以其安心。</w:t>
      </w:r>
    </w:p>
    <w:p>
      <w:r>
        <w:t>由罗锋亲自送到，临行之时散花在他身旁，轻声授计而行，到洞庭才分手，各奔目的地。</w:t>
      </w:r>
    </w:p>
    <w:p>
      <w:r>
        <w:t>罗锋数日行程，奔至白花帮盘居之地，由侍婢传报，深入後堂，转至数间大厅，拜见帮主。</w:t>
      </w:r>
    </w:p>
    <w:p>
      <w:r>
        <w:t>厅堂布置净洁幽雅，帮主高坐，旁立数女，他以江湖礼节拜见，再呈上书信，才在一旁落座，仔细观察看着帮</w:t>
      </w:r>
    </w:p>
    <w:p>
      <w:r>
        <w:t>主，其面如满月，娇艳如花，和散花同样妖媚艳冶，望之不出三心。</w:t>
      </w:r>
    </w:p>
    <w:p>
      <w:r>
        <w:t>丰满玉体，令人见之神迷，端坐看书，一喜一怒，看之不厌，秋菊春兰，各擅胜场，咸不亏负江湖称之观音。</w:t>
      </w:r>
    </w:p>
    <w:p>
      <w:r>
        <w:t>这时她见信内，写一年生活经过，她本爱来人，因离开後为娄南相迷奸，又听其行迹不明，才嫁他。</w:t>
      </w:r>
    </w:p>
    <w:p>
      <w:r>
        <w:t>後问罗锋见面方知南湘搞鬼，而杀南湘，同他归隐，生活舒适，罗锋人怎麽好，温柔多情，如何高兴她，体贴</w:t>
      </w:r>
    </w:p>
    <w:p>
      <w:r>
        <w:t>她，其阳具又粗又长，壮硬异常，床功如何好，日寻欢使人若死若仙，现又生一子，因外传母亲寻她，所以她亲身</w:t>
      </w:r>
    </w:p>
    <w:p>
      <w:r>
        <w:t>来拜见。</w:t>
      </w:r>
    </w:p>
    <w:p>
      <w:r>
        <w:t>她见信内写得太不像话，又知事如此，只得任其意，招待他，叫在其女房，休息数日再回去。</w:t>
      </w:r>
    </w:p>
    <w:p>
      <w:r>
        <w:t>夜间设宴接风，酒罢各归卧所。</w:t>
      </w:r>
    </w:p>
    <w:p>
      <w:r>
        <w:t>妙手观音在卧室中，坐在床上。想女儿信中所说，罗锋的一切，不由神驰，感觉她会享受，自己因身份关系，</w:t>
      </w:r>
    </w:p>
    <w:p>
      <w:r>
        <w:t>苦守十馀年空房，每到人静更深，回忆少女时欢乐之景，已不可得。</w:t>
      </w:r>
    </w:p>
    <w:p>
      <w:r>
        <w:t>脑际中，显出一幕一幕昔日温忱内心感到无比的空虚，空帐难忍的滋味，寂寞得使她难安。</w:t>
      </w:r>
    </w:p>
    <w:p>
      <w:r>
        <w:t>她无聊，无所慰藉。</w:t>
      </w:r>
    </w:p>
    <w:p>
      <w:r>
        <w:t>今见女儿信内所写那美丽风光，激起一阵波涛，虽知他在敬酒时，放了春药，这时发作了。</w:t>
      </w:r>
    </w:p>
    <w:p>
      <w:r>
        <w:t>血液在体内，循环奔腾，内心的热潮，像泉水般膨拜着。</w:t>
      </w:r>
    </w:p>
    <w:p>
      <w:r>
        <w:t>春情汤漾，热情难耐，方寸之地，淫液泛滥，急需异性爱抚。</w:t>
      </w:r>
    </w:p>
    <w:p>
      <w:r>
        <w:t>忽见床前立着一个黑影，净目细看，一个雄壮高大健体立着，阳具粗壮硬抖，龟头红得发亮，原来是罗锋。</w:t>
      </w:r>
    </w:p>
    <w:p>
      <w:r>
        <w:t>想叫怒喝，但有点舍不得，只得闭目不闻不问，看这冤家来势情形已是来不可免之事。</w:t>
      </w:r>
    </w:p>
    <w:p>
      <w:r>
        <w:t>罗锋见其闭目，已知药力生效，机会难得，急忙卧其旁，解衣宽带，片时脱得精光，一丝不挂，先欣赏一番。</w:t>
      </w:r>
    </w:p>
    <w:p>
      <w:r>
        <w:t>雪白如玉肌肤，丰满润滑，手指触及软香玉体，似绵似绒，滑不留手，眼睛见其玲珑曲线，娇巧妙相，双目不</w:t>
      </w:r>
    </w:p>
    <w:p>
      <w:r>
        <w:t>绝，见之血液翻腾，欲火高升，阳具更加硬挺，火热热的。心跳急速，荡漾不已。</w:t>
      </w:r>
    </w:p>
    <w:p>
      <w:r>
        <w:t>急抱爱抚，爱惜的温爱，一个软绵绵，酥香的颤抖娇身紧紧的。</w:t>
      </w:r>
    </w:p>
    <w:p>
      <w:r>
        <w:t>她依在强壮有力的胸怀中。柔软不动，感到极安全，又舒适，欲火剧增，心跳更急，全身剧抖。</w:t>
      </w:r>
    </w:p>
    <w:p>
      <w:r>
        <w:t>肌肤相亲，……阵阵幽香……男子气息………两个人的脸儿都透出一片红光，呼吸渐粗短。</w:t>
      </w:r>
    </w:p>
    <w:p>
      <w:r>
        <w:t>互觉身体透入，一股丝丝的热流，游遍周身，不觉点起情欲之火，热烈的爱欲，四臂紧紧用力拥抱。</w:t>
      </w:r>
    </w:p>
    <w:p>
      <w:r>
        <w:t>妙手观音抛弃尊严，地位、名誉、温柔可爱，像一只绵羊一股相依着，体贴的如同善解人意的小鸟，注其爱抚</w:t>
      </w:r>
    </w:p>
    <w:p>
      <w:r>
        <w:t>赤裸的玉体。</w:t>
      </w:r>
    </w:p>
    <w:p>
      <w:r>
        <w:t>头首微抬，妙目事张，娇容玉脸，眨看红潮，含羞的，如同晚霞般托射，轻微的「嗯」「哼」，颤抖着娇柔的</w:t>
      </w:r>
    </w:p>
    <w:p>
      <w:r>
        <w:t>呼道：「冤家………我………」</w:t>
      </w:r>
    </w:p>
    <w:p>
      <w:r>
        <w:t>紧接送上两片香艳，鲜红，如火一般，甜若如蜜的香唇。</w:t>
      </w:r>
    </w:p>
    <w:p>
      <w:r>
        <w:t>两人热烈猛吻，双舌互送，含吮生命之源，用力的拥抱，磨动，缠绵的转不停，恨不得合而为一。</w:t>
      </w:r>
    </w:p>
    <w:p>
      <w:r>
        <w:t>这时都被欲情之火所烧着……沉浸………迷醉………欲火肉海之中………容化………突然，丁香暗渡，你来我</w:t>
      </w:r>
    </w:p>
    <w:p>
      <w:r>
        <w:t>往，不知何时，忘了自己的存在，默默的享受。</w:t>
      </w:r>
    </w:p>
    <w:p>
      <w:r>
        <w:t>房中灯光明亮，床上一团肉球、热烈的恩爱，春色无边，充满空间，艳丽无比，使人留恋难忘。</w:t>
      </w:r>
    </w:p>
    <w:p>
      <w:r>
        <w:t>罗锋热络一阵，长吐口气，然覆压其身，吻遍娇容，颈、肩、胸及玉乳，含吮柔软艳红的玉乳。</w:t>
      </w:r>
    </w:p>
    <w:p>
      <w:r>
        <w:t>揉磨其胸乳间，依恋之情热烈无此，手在光滑的细致赤体，上下爱抚，揉挑尽情享受。</w:t>
      </w:r>
    </w:p>
    <w:p>
      <w:r>
        <w:t>春情欲火，燃烧热烈，拂腾翻动，现在两人欲火熊熊而起，无可忍耐之地，增其胆勇，去寻欢作乐。</w:t>
      </w:r>
    </w:p>
    <w:p>
      <w:r>
        <w:t>她这时感到爱的伟大，情的甜蜜，全身轻软，情欲如焚，极需他给予，十馀年失去的淫欲，今再降临。</w:t>
      </w:r>
    </w:p>
    <w:p>
      <w:r>
        <w:t>而男子的粗物，比自己先夫，还要令人满意，那火热的烈情更能充实，久旷心田，自然张开四肢，任其而为。</w:t>
      </w:r>
    </w:p>
    <w:p>
      <w:r>
        <w:t>他挺举阳具，抵着阴穴，往裹送进，只手按握，揉摸抚玉乳，温情的吻其嘴唇，吸允淫液。</w:t>
      </w:r>
    </w:p>
    <w:p>
      <w:r>
        <w:t>她感阳具插入，肥窄紧小的穴儿，一阵彻骨之痛，抖颤着承受，四肢紧夹着他，伸过香舌，给他吮吸，极力张</w:t>
      </w:r>
    </w:p>
    <w:p>
      <w:r>
        <w:t>开阴穴，强忍那无限的痛苦。</w:t>
      </w:r>
    </w:p>
    <w:p>
      <w:r>
        <w:t>终使阳具深深的插进，直抵花心，两人坚苦的合作，急急喘气，顾不得满身汗水，休息着。</w:t>
      </w:r>
    </w:p>
    <w:p>
      <w:r>
        <w:t>稍息片刻，爱情似海，轻提慢送，渐使阳具从窄小的穴道中，行道自如，减轻痛苦，增加快感。</w:t>
      </w:r>
    </w:p>
    <w:p>
      <w:r>
        <w:t>罗锋以无比的功夫，天赋才能，使之舒畅，快乐，那欲仙欲死的滋味，是从未尝过，乐声哼声不止。</w:t>
      </w:r>
    </w:p>
    <w:p>
      <w:r>
        <w:t>男的体壮精强，物大技巧，每次按其所需，令她满意快活，奋勇捣着小穴，安慰久旷良田，给予无比痛快。</w:t>
      </w:r>
    </w:p>
    <w:p>
      <w:r>
        <w:t>女的尝到，刻骨铭心的舒适，快乐周身安畅，魂飞魄散，极力迎合攻势，配合无间，以自知床上功夫，使他也</w:t>
      </w:r>
    </w:p>
    <w:p>
      <w:r>
        <w:t>得到其乐趣。</w:t>
      </w:r>
    </w:p>
    <w:p>
      <w:r>
        <w:t>妇女在尝过其味，为某种原因，而失去欢乐，忽然得到，那饥渴、贪恋、其情如火，猛烈异常。</w:t>
      </w:r>
    </w:p>
    <w:p>
      <w:r>
        <w:t>决不会顾及其他，何况相逢，比原来还要美满，充实，怎不令其兴奋，快乐得疯狂。</w:t>
      </w:r>
    </w:p>
    <w:p>
      <w:r>
        <w:t>他享这美艳的尤物，娇媚，骚淫之浪劲，火般的热情，那不顾一切，狠命的乐，其纵送力呢。</w:t>
      </w:r>
    </w:p>
    <w:p>
      <w:r>
        <w:t>一阵轻巧慢动，忽然猛抽送插，运用全身力气，干那个窄小浪穴，她已欲死若仙的，时高时低的呻吟。</w:t>
      </w:r>
    </w:p>
    <w:p>
      <w:r>
        <w:t>「啊………可爱的儿……你使我数载未知其味……今又尝到………嗯…好心的乖乖………比之从前……过去太</w:t>
      </w:r>
    </w:p>
    <w:p>
      <w:r>
        <w:t>多……唉………欢乐已去……今又再临………我不知怎样感谢你………宝宝………我的心肝………你真是我的命嗯</w:t>
      </w:r>
    </w:p>
    <w:p>
      <w:r>
        <w:t>…用劲的干吧………干死骚穴吧……我这………淫………浪………的…小……穴………太需要了………你……你…</w:t>
      </w:r>
    </w:p>
    <w:p>
      <w:r>
        <w:t>…要………顾惜……我……小穴……尽量的玩吧……嗯………嗯………舒服呵！……快乐呀………哎呀……好宝宝</w:t>
      </w:r>
    </w:p>
    <w:p>
      <w:r>
        <w:t>………可爱的阳具………又粗………又长……玩得真痛快……又长……又硬捣得花心………好舒服……我快活耍…</w:t>
      </w:r>
    </w:p>
    <w:p>
      <w:r>
        <w:t>…要疯狂………乐得要死………哎…………我的天啊…哎呀……乖乖真会玩………哼………好儿子………亲丈夫…</w:t>
      </w:r>
    </w:p>
    <w:p>
      <w:r>
        <w:t>…我的亲亲………我流了无数次………你还没有出来呀、………唔………唔……筋疲力尽………实在不能动……我</w:t>
      </w:r>
    </w:p>
    <w:p>
      <w:r>
        <w:t>要沈了………你怎麽还没有玩够………可爱的心………快……快给我吧……哎呀……我……我………不行了………</w:t>
      </w:r>
    </w:p>
    <w:p>
      <w:r>
        <w:t>淫妇浪得…不得了………骚穴………受不了……啊………可怜我………」</w:t>
      </w:r>
    </w:p>
    <w:p>
      <w:r>
        <w:t>迷恋！陶醉！快活！乐极了。</w:t>
      </w:r>
    </w:p>
    <w:p>
      <w:r>
        <w:t>他才抵紧穴，抱紧她，含着玉乳，轻揉花心旁的嫩肉，旋转，磨动，使之更乐，享受，乐极後的舒畅。</w:t>
      </w:r>
    </w:p>
    <w:p>
      <w:r>
        <w:t>她软弱疲乏，媚眼半闭，静享欢乐之情，那阵狂风暴雨式的满足，再细致温情，的柔功，有点迷醉。</w:t>
      </w:r>
    </w:p>
    <w:p>
      <w:r>
        <w:t>使之到快乐的顶点，爱情甜蜜，欲火发泄，昏陶陶，而未知身在何处。</w:t>
      </w:r>
    </w:p>
    <w:p>
      <w:r>
        <w:t>这温情的慰藉，那刚张大的花心，又流出淫液………其体力之强，骚浪浪劲，可说天下最淫浪的荡妇，刚才大</w:t>
      </w:r>
    </w:p>
    <w:p>
      <w:r>
        <w:t>量的畅流，过份的满足，现在又淫荡了，在其揉旋之下，反缠紧夹，摆动罗厚垂臀，以扭、迎、摆、夹、轻的摆动，</w:t>
      </w:r>
    </w:p>
    <w:p>
      <w:r>
        <w:t>骚浪起来。</w:t>
      </w:r>
    </w:p>
    <w:p>
      <w:r>
        <w:t>罗锋觉之，其体热如火，媚劲十足，尤其纵送，极尽柔媚和顺，配合天衣无痕，一阵猛烈寻欢，已经尝到异外</w:t>
      </w:r>
    </w:p>
    <w:p>
      <w:r>
        <w:t>的乐趣，解决了欲火。</w:t>
      </w:r>
    </w:p>
    <w:p>
      <w:r>
        <w:t>抱紧她娇柔丰满的玉体，享受那令人消魂的味道儿，贪而不舍的继绩依恋，这美艳的尤物。</w:t>
      </w:r>
    </w:p>
    <w:p>
      <w:r>
        <w:t>揉旋得她，娇身直抖，淫液直流。如春江之水，全身酥麻，醉陶陶，迷醉飘浮，他令其发狂的劲儿，自然抬挺</w:t>
      </w:r>
    </w:p>
    <w:p>
      <w:r>
        <w:t>阴穴，玉臀不断的转动，一节一节的摆动不止，娇喘羞香舌忘情收缩，轻轻呻吟。</w:t>
      </w:r>
    </w:p>
    <w:p>
      <w:r>
        <w:t>「乖儿啊………我的心肝儿………娘舒服透顶………天啊你的本领真好……唉………宝宝儿阳具………又粗又</w:t>
      </w:r>
    </w:p>
    <w:p>
      <w:r>
        <w:t>有力……咬呀………塞得紧紧……弄得我充实畅美………搞得骨散筋疲………干得魂飞魄散………唔…唔……亲亲</w:t>
      </w:r>
    </w:p>
    <w:p>
      <w:r>
        <w:t>……痒……酸酥………麻………心儿抖抖，唔………嗯………我的花心揉散了啊………快………我气都透不出了…</w:t>
      </w:r>
    </w:p>
    <w:p>
      <w:r>
        <w:t>……稍停一停………啊……冤家………我吃不消了………你…停一下吧………好儿子……乖乖宝宝………娘实在…</w:t>
      </w:r>
    </w:p>
    <w:p>
      <w:r>
        <w:t>……不行了………」</w:t>
      </w:r>
    </w:p>
    <w:p>
      <w:r>
        <w:t>他不忍再挑逗的揉，将龟头抵入子宫口，紧紧的压住不动，手握双乳揉揉摸摸，嘴吻娇面，温柔体贴怜惜热吻</w:t>
      </w:r>
    </w:p>
    <w:p>
      <w:r>
        <w:t>不已。</w:t>
      </w:r>
    </w:p>
    <w:p>
      <w:r>
        <w:t>「啊！儿啊！你真使我舒畅，久暴饥甚，忽得美食，如逢甘雨，这等时辰，令我快乐，如登仙境。」</w:t>
      </w:r>
    </w:p>
    <w:p>
      <w:r>
        <w:t>「娘，我使你满意吧？」</w:t>
      </w:r>
    </w:p>
    <w:p>
      <w:r>
        <w:t>「嗯！满意！真满意，从未像今日这般快活，这些年苦守，念念不忘大哥而是一个大傻瓜，早知其中滋味消魂</w:t>
      </w:r>
    </w:p>
    <w:p>
      <w:r>
        <w:t>舒畅，我何空荒废宝贵可爱的青春，望你能时常…的同我玩，不要抛弃苦命的我啊了。」</w:t>
      </w:r>
    </w:p>
    <w:p>
      <w:r>
        <w:t>「帮主，不会的，我永远为你等效命！」</w:t>
      </w:r>
    </w:p>
    <w:p>
      <w:r>
        <w:t>「儿呀，乖宝宝。」</w:t>
      </w:r>
    </w:p>
    <w:p>
      <w:r>
        <w:t>「娘，帮主，我的亲亲，你真好，你的骚媚浪劲，是我毕生难忘的，我感觉其味无穷，现在我昏迷，陶醉，此</w:t>
      </w:r>
    </w:p>
    <w:p>
      <w:r>
        <w:t>饮酒後要薰薰然同神仙般快活。」</w:t>
      </w:r>
    </w:p>
    <w:p>
      <w:r>
        <w:t>「乖乖，我也是啊，以後叫我姐姐，妹妹，爱妻，不准叫娘，帮主。」</w:t>
      </w:r>
    </w:p>
    <w:p>
      <w:r>
        <w:t>「嗯！」</w:t>
      </w:r>
    </w:p>
    <w:p>
      <w:r>
        <w:t>这时只有快活的玩，互相挑逗，爱抚玩弄轻怜蜜爱，细细的温存，诉述热情爱意，甜语不休。</w:t>
      </w:r>
    </w:p>
    <w:p>
      <w:r>
        <w:t>并发挥本身才能，尽心全力，快乐的追欢寻乐，给予对方，舒适快活的享受，以满足目已欲望。</w:t>
      </w:r>
    </w:p>
    <w:p>
      <w:r>
        <w:t>继续不停的玩，花式奇异，姿态百出，旗鼓相当，欢乐至极，爱情升华顶点，迷醉这贪欢的人儿，情厚热爱到</w:t>
      </w:r>
    </w:p>
    <w:p>
      <w:r>
        <w:t>顶点，阴阳精液互射，彼此精液调合，舒畅待全身酥酥，灵魂飘荡。</w:t>
      </w:r>
    </w:p>
    <w:p>
      <w:r>
        <w:t>整夜的欢乐，精疲力尽，还不愿分离休息，紧紧的抱着，恩爱缠绵俱贴，贪恋不舍，回想刚才甜蜜滋味无穷。</w:t>
      </w:r>
    </w:p>
    <w:p>
      <w:r>
        <w:t>那股骚热爱劲，恨不得能够合而为一体，其神情如同，只羡鸳鸯，不羡仙之姿态。</w:t>
      </w:r>
    </w:p>
    <w:p>
      <w:r>
        <w:t>百花帮主经验丰富，夫妻恩爱，尝过风流滋味，亡夫後深念婚後生活美满，共念情厚，不忍以百花帮，祖传闪</w:t>
      </w:r>
    </w:p>
    <w:p>
      <w:r>
        <w:t>媚之术，放荡形骸，毅然解散帮众，同幼女归隐，过苍悲凉的生活。</w:t>
      </w:r>
    </w:p>
    <w:p>
      <w:r>
        <w:t>每想到欢乐之情，内心激动，都强忍受煎熬之苦，将整个感情，贯输爱女之身，训练武功之士。</w:t>
      </w:r>
    </w:p>
    <w:p>
      <w:r>
        <w:t>今日见罗锋特有男性魅力、粗旷、健美、热情、风流使爱女自动投怀，迷恋，夫仇不报，可见其能力超人，自</w:t>
      </w:r>
    </w:p>
    <w:p>
      <w:r>
        <w:t>己见之，坦感那股劲儿，十分可爱，心怀激动，，神情荡漾不能自己。</w:t>
      </w:r>
    </w:p>
    <w:p>
      <w:r>
        <w:t>酒为色之介，况且内含迷神荡魄之药，以其挑逗手段高明，粗野的动作，粗壮长大的东西，天赋异人的体质，</w:t>
      </w:r>
    </w:p>
    <w:p>
      <w:r>
        <w:t>技术巧妙，如雷霆之威，震荡其永蕴的情怀，淫浪之天赋，捣得舒适异常，骚媚毕现。</w:t>
      </w:r>
    </w:p>
    <w:p>
      <w:r>
        <w:t>尝到想像而未经过的滋味，乐得近於疯狂，干得心悦诚服，神驰魄散，虽死不愧。</w:t>
      </w:r>
    </w:p>
    <w:p>
      <w:r>
        <w:t>爱之如命，财富、荣誉、生命抛弃都不值深惜，唯一不能失去这宝贵的妙人，亲亲爱爱的欢乐之神。</w:t>
      </w:r>
    </w:p>
    <w:p>
      <w:r>
        <w:t>一夜之间，虽以全身柔媚之动，深厚的功力，曲意承欢，彼此都心满意足，快乐如仙。</w:t>
      </w:r>
    </w:p>
    <w:p>
      <w:r>
        <w:t>但现在无力，再度寻欢，收拾洗涤清洁，他仰卧在床，闭目的拥抱，休息着，储养精力。</w:t>
      </w:r>
    </w:p>
    <w:p>
      <w:r>
        <w:t>她实在还觉不够，张目凝视，可爱的人儿，累累环抱，柔软体贴，轻吻，缠抱着，贪恋不舍的，享受异性气息，</w:t>
      </w:r>
    </w:p>
    <w:p>
      <w:r>
        <w:t>情意绵绵，反转其健体上。</w:t>
      </w:r>
    </w:p>
    <w:p>
      <w:r>
        <w:t>那热烈，恩爱的情怀，表现入骨，启开爱之心非，发挥真情热爱至高真谛，可见他是多麽令人迷茫」陶醉。</w:t>
      </w:r>
    </w:p>
    <w:p>
      <w:r>
        <w:t>罗锋躺着养神，任其亲热缠绵，享受其热情，双手不停爱抚，丰满的娇身，润滑柔嫩的肌肤。</w:t>
      </w:r>
    </w:p>
    <w:p>
      <w:r>
        <w:t>感到这火热的情妇、淫媚十足，骚浪透顶，令人回味无穷，真是天生的尤物，真使人觉得可爱。</w:t>
      </w:r>
    </w:p>
    <w:p>
      <w:r>
        <w:t>其疯狂热情动作感觉可怜，更使人不思拒之，弃之，於是尽量的爱抚，享受那火热热的爱情，并给予慰藉。</w:t>
      </w:r>
    </w:p>
    <w:p>
      <w:r>
        <w:t>男的玩弄天下妇女，各形各样，老少不等，遍尝诸种妙趣，风味各个不同，像今日这般风骚入骨，淫荡天生，</w:t>
      </w:r>
    </w:p>
    <w:p>
      <w:r>
        <w:t>奇特之妙穴，尤物，还是平生初次，使之骨肉皆酥，心神皆醉，舒乐异常。</w:t>
      </w:r>
    </w:p>
    <w:p>
      <w:r>
        <w:t>尤其事後，那丰满娇身，慰贴着，如登温炉，加上骚媚的浪劲，万种风情，令人留连忘返，乐不可思。</w:t>
      </w:r>
    </w:p>
    <w:p>
      <w:r>
        <w:t>女性除本身条件不够，接触不多，思考欠缺，终身都未能领域其中之乐趣，比比皆是，否则遗憾终身。</w:t>
      </w:r>
    </w:p>
    <w:p>
      <w:r>
        <w:t>她有美艳姿色，传帮之功，而得其中之乐，虽然夫死过早，未能白首偕老，总使经历过美丽风光。</w:t>
      </w:r>
    </w:p>
    <w:p>
      <w:r>
        <w:t>但决末想到其中之乐，年三十馀而未能体验，一种幼稚之快活，现在亲历其境，领略这人生奥域，尝试消魂之</w:t>
      </w:r>
    </w:p>
    <w:p>
      <w:r>
        <w:t>滋味，那不疯狂，兴奋，激动，勾勒潜蕴媚骚，极方贪欢恋恋不舍的享受。</w:t>
      </w:r>
    </w:p>
    <w:p>
      <w:r>
        <w:t>并且发挥本身才能，配合所需，尤如空旷岁月，要在现时抑握，尽量争取而加补偿。</w:t>
      </w:r>
    </w:p>
    <w:p>
      <w:r>
        <w:t>男女双方，都感满足，那股热情，怎不缠绵，真恨不得永远时刻贴在起。追寻人间欢乐的乐园。</w:t>
      </w:r>
    </w:p>
    <w:p>
      <w:r>
        <w:t>欲的泛滥，尤如洪水，来而不可收拾，若能深到合宜的阻塞，使为身受者，心满意足，其爱为天地间，真诚无</w:t>
      </w:r>
    </w:p>
    <w:p>
      <w:r>
        <w:t>二的无高爱境。</w:t>
      </w:r>
    </w:p>
    <w:p>
      <w:r>
        <w:t>这种爱的非天然，人为的一切，所能阻碍、破坏，身爱者，定然抛弃所有，全力的追取，获得，致死无愧，干</w:t>
      </w:r>
    </w:p>
    <w:p>
      <w:r>
        <w:t>柴烈火，两人心情相合，功能相等，那不相亲相爱，热爱，死缠，无止无休，尽其所能享受。</w:t>
      </w:r>
    </w:p>
    <w:p>
      <w:r>
        <w:t>百花帮主虽感痛苦，体软骨痛，但是心情快乐，笑容满面，喜吟吟的依看他，媚目不停的巡礼。</w:t>
      </w:r>
    </w:p>
    <w:p>
      <w:r>
        <w:t>罗锋抱看她，欣赏诸般妙相，和那丰满的玉体，高挺的玉乳，虽徐娘半老，还是诱惑人心，内心激赵阵阵遐思，</w:t>
      </w:r>
    </w:p>
    <w:p>
      <w:r>
        <w:t>手又不安份约活动。</w:t>
      </w:r>
    </w:p>
    <w:p>
      <w:r>
        <w:t>「儿够！还没有玩够！」</w:t>
      </w:r>
    </w:p>
    <w:p>
      <w:r>
        <w:t>「嗯！我永远玩不够！」</w:t>
      </w:r>
    </w:p>
    <w:p>
      <w:r>
        <w:t>「时候不早，晚上再玩吧！」</w:t>
      </w:r>
    </w:p>
    <w:p>
      <w:r>
        <w:t>「好！到时候你不要讨饶！」</w:t>
      </w:r>
    </w:p>
    <w:p>
      <w:r>
        <w:t>这对欢喜冤家，月拥谈笑，细心慰藉，享受对方热与爱，沉醉其中。</w:t>
      </w:r>
    </w:p>
    <w:p>
      <w:r>
        <w:t>阳光照射山谷，每个角落、大家忙着自己工作，谷中一角的深渊，只有一对儿，而不知外面天地，大做美丽香</w:t>
      </w:r>
    </w:p>
    <w:p>
      <w:r>
        <w:t>梦。</w:t>
      </w:r>
    </w:p>
    <w:p>
      <w:r>
        <w:t>终日追寻欢乐，放弃了江湖威名，唯伏其跨，任其驰聘作乐，给予满足所求，安其心讨其乐。</w:t>
      </w:r>
    </w:p>
    <w:p>
      <w:r>
        <w:t>一月缠绵，才使其满足，数年空虚时光，总算得到补偿，日夜承欢，死心爱极了这个冤家。</w:t>
      </w:r>
    </w:p>
    <w:p>
      <w:r>
        <w:t>才追问今後，怎样安置自己，得其告诉，他与诸女关系，立刻决定，除得两得意门徒，春兰秋菊，其馀放入江</w:t>
      </w:r>
    </w:p>
    <w:p>
      <w:r>
        <w:t>湖。</w:t>
      </w:r>
    </w:p>
    <w:p>
      <w:r>
        <w:t>「锋郎，你休养几日，我将帮中事，办理清楚，同你一同走，和散花同隐圣母峰，使你享受温柔之福。」</w:t>
      </w:r>
    </w:p>
    <w:p>
      <w:r>
        <w:t>「不，这些小事，由她们处理，我不愿同你片刻分离！」</w:t>
      </w:r>
    </w:p>
    <w:p>
      <w:r>
        <w:t>「冤家，整个帮的迁移，她们怎麽办，非我亲身安排不可，你假若一人苦闷，就叫秋菊两人陪你可好？」</w:t>
      </w:r>
    </w:p>
    <w:p>
      <w:r>
        <w:t>「那………」</w:t>
      </w:r>
    </w:p>
    <w:p>
      <w:r>
        <w:t>「只要你高兴，我是不问的。」</w:t>
      </w:r>
    </w:p>
    <w:p>
      <w:r>
        <w:t>「好姐姐，你真好！」</w:t>
      </w:r>
    </w:p>
    <w:p>
      <w:r>
        <w:t>媚眼直飞，温柔，格！榜！的荡笑，高声的呼叫。</w:t>
      </w:r>
    </w:p>
    <w:p>
      <w:r>
        <w:t>「兰儿！菊儿！快来！」</w:t>
      </w:r>
    </w:p>
    <w:p>
      <w:r>
        <w:t>兰菊两珠为帮主贴身爱徒，在帮中艳压群芳，江湖中颠倒多少汉子，平日孤芳自赏，傲视天下男子如粪土，对</w:t>
      </w:r>
    </w:p>
    <w:p>
      <w:r>
        <w:t>帮主孤节独守，崇拜异常，内外一切大事，都由两人分担管理。</w:t>
      </w:r>
    </w:p>
    <w:p>
      <w:r>
        <w:t>见师姐夫，虽感不凡，但未觉其有何长处。</w:t>
      </w:r>
    </w:p>
    <w:p>
      <w:r>
        <w:t>月馀之间，帮主改变生活，由严肃为淫荡，终身俱依其怀，放弃日常功课，甚感惊异。</w:t>
      </w:r>
    </w:p>
    <w:p>
      <w:r>
        <w:t>那美丽风光，闻之心动，火热动作，令人迷乱，这时才知姐夫，与众不同，也发现其可爱之处。</w:t>
      </w:r>
    </w:p>
    <w:p>
      <w:r>
        <w:t>每日事毕，姐妹无事，偷视香艳绝伦的风光，分赏视觉的快乐，引发少女春情，有时恨不得投怀送抱，亲自尝</w:t>
      </w:r>
    </w:p>
    <w:p>
      <w:r>
        <w:t>试。</w:t>
      </w:r>
    </w:p>
    <w:p>
      <w:r>
        <w:t>但为帮主宠儿，只有望洋兴叹！</w:t>
      </w:r>
    </w:p>
    <w:p>
      <w:r>
        <w:t>有时想其健壮体魄，偎之定会舒适，那粗壮长大的阳具，肉在小穴里，蚀肌消魂，心沉皆颤，无可发泄，姐妹</w:t>
      </w:r>
    </w:p>
    <w:p>
      <w:r>
        <w:t>互拥，彼此安慰。</w:t>
      </w:r>
    </w:p>
    <w:p>
      <w:r>
        <w:t>看那帮主畅快的呻吟，婉转娇声，曲意承欢的亲热劲，自感如身受。</w:t>
      </w:r>
    </w:p>
    <w:p>
      <w:r>
        <w:t>姐妹俩正在感叹之际，忽闻帮主呼叫，急忙赶去。</w:t>
      </w:r>
    </w:p>
    <w:p>
      <w:r>
        <w:t>进门见之，面红耳赤，娇身抖抖，双眼圆张，直视不舍离动。</w:t>
      </w:r>
    </w:p>
    <w:p>
      <w:r>
        <w:t>罗锋仰卧床中，赤裸裸，玉茎高举，手抚肥厚盘大玉臀。观赏玉户，时而舌吻，吮吸玉液，陶醉自乐。</w:t>
      </w:r>
    </w:p>
    <w:p>
      <w:r>
        <w:t>帮主倒伏其体，扭腰摆臀，任其玩乐，手捧阳具，含吮吞吐，运用灵舌之功，使之快活。</w:t>
      </w:r>
    </w:p>
    <w:p>
      <w:r>
        <w:t>这香艳景色，使末经风流阵战的兰菊，那不魂飞魄击。</w:t>
      </w:r>
    </w:p>
    <w:p>
      <w:r>
        <w:t>帮主在一阵亲热後，才望着两心爱的徒弟道，「我有事，锋哥一人无聊，你两人陪他玩。」</w:t>
      </w:r>
    </w:p>
    <w:p>
      <w:r>
        <w:t>「是！」音带喜悦激动。</w:t>
      </w:r>
    </w:p>
    <w:p>
      <w:r>
        <w:t>这梦想终於实现，内心狂喜，要不是少女尊严，帮主威势，那不狂奔的，投入其怀里去，让其玩乐，享受那异</w:t>
      </w:r>
    </w:p>
    <w:p>
      <w:r>
        <w:t>性欲，给予爱抚。</w:t>
      </w:r>
    </w:p>
    <w:p>
      <w:r>
        <w:t>帮主收拾离去，让她们寻乐。</w:t>
      </w:r>
    </w:p>
    <w:p>
      <w:r>
        <w:t>初次欲海的人儿，迷茫、惊心、颤抖。</w:t>
      </w:r>
    </w:p>
    <w:p>
      <w:r>
        <w:t>带着少女娇羞，慢慢的解去衣裤，转移慢步，走进床边。</w:t>
      </w:r>
    </w:p>
    <w:p>
      <w:r>
        <w:t>那少女姿态很迷人，罗锋手各握一臂，拉上床拥在怀裹，先一阵亲热，然後手按全身。</w:t>
      </w:r>
    </w:p>
    <w:p>
      <w:r>
        <w:t>再细细观赏，充满青春气息的娇身，又一阵狂风似的猛吻，吸、吮，吻少女的玉乳。</w:t>
      </w:r>
    </w:p>
    <w:p>
      <w:r>
        <w:t>使之她俩入迷，陶醉。</w:t>
      </w:r>
    </w:p>
    <w:p>
      <w:r>
        <w:t>罗锋教兰儿，怎样含玉茎，目己抱菊儿玉股，亲、闻玉户，尝看少女元阴之味，上下共享其乐。</w:t>
      </w:r>
    </w:p>
    <w:p>
      <w:r>
        <w:t>半时之间，使两少女进入情欲最高潮，又舒服又难过，这挑逗之味，实在受不了，娇呼道：「哥哥，我好难过</w:t>
      </w:r>
    </w:p>
    <w:p>
      <w:r>
        <w:t>啊！」</w:t>
      </w:r>
    </w:p>
    <w:p>
      <w:r>
        <w:t>罗锋轮流的吸取元阴，尽情的挑逗，少女潜伏欲潮，使面临第一课，虽苦也能忍受。</w:t>
      </w:r>
    </w:p>
    <w:p>
      <w:r>
        <w:t>见她疯狂之时，即就兰儿放正，分开玉腿，将阳具抵着桃源口，旋转磨擦，手握玉茎，抚弄耆，亲吻着玉容，</w:t>
      </w:r>
    </w:p>
    <w:p>
      <w:r>
        <w:t>带看男性语音道：「好妹妹，初次有点痛，要忍耐，片刻即快活。」</w:t>
      </w:r>
    </w:p>
    <w:p>
      <w:r>
        <w:t>「啊！亲哥哥，你要怜惜点，我有点怕！」</w:t>
      </w:r>
    </w:p>
    <w:p>
      <w:r>
        <w:t>「心肝，怕什麽，你没有见帮主连饭都忘了。」</w:t>
      </w:r>
    </w:p>
    <w:p>
      <w:r>
        <w:t>「嗯！快点吧，我好难过啊！」</w:t>
      </w:r>
    </w:p>
    <w:p>
      <w:r>
        <w:t>「将腿分大开。」</w:t>
      </w:r>
    </w:p>
    <w:p>
      <w:r>
        <w:t>「嗯！」</w:t>
      </w:r>
    </w:p>
    <w:p>
      <w:r>
        <w:t>罗锋知其情形已到顶点，极需阳具给予肉穴，蒙咙的性爱乐趣，提腰用劲，如急雷猛打。</w:t>
      </w:r>
    </w:p>
    <w:p>
      <w:r>
        <w:t>「普滋！」一声。</w:t>
      </w:r>
    </w:p>
    <w:p>
      <w:r>
        <w:t>「啊！啊呀！妈呀！」</w:t>
      </w:r>
    </w:p>
    <w:p>
      <w:r>
        <w:t>那彻骨的痛，撕裂之苦，非她所能受，狂呼大叫。</w:t>
      </w:r>
    </w:p>
    <w:p>
      <w:r>
        <w:t>「哥啊！痛啊！」</w:t>
      </w:r>
    </w:p>
    <w:p>
      <w:r>
        <w:t>「好妹妹，忍一忍，等一下就好了。」</w:t>
      </w:r>
    </w:p>
    <w:p>
      <w:r>
        <w:t>他用力的下压，粗大的阳具，肉进小穴儿里，直伸到底。见其玉面发青，嘴唇乌黑，气喘不畅，急伏不动，等</w:t>
      </w:r>
    </w:p>
    <w:p>
      <w:r>
        <w:t>其休息，运用其特有技巧，挑逗其性感各部，按抚其紧制心情。</w:t>
      </w:r>
    </w:p>
    <w:p>
      <w:r>
        <w:t>兰儿渐觉痛苦减轻，酸麻已起，尤其双手活动，引发青春之火，红潮满脸，痒得忍不住，格格的笑。</w:t>
      </w:r>
    </w:p>
    <w:p>
      <w:r>
        <w:t>只见她摇摆细腰，自然的摆动玉臀，紧抱健体，亲热的爱吻郎面，享受永无的欢乐。</w:t>
      </w:r>
    </w:p>
    <w:p>
      <w:r>
        <w:t>「哥，亲哥哥，现在不痛了。」</w:t>
      </w:r>
    </w:p>
    <w:p>
      <w:r>
        <w:t>「小骚货，浪劲来了吧！」</w:t>
      </w:r>
    </w:p>
    <w:p>
      <w:r>
        <w:t>「嗯！我爱，你要啊，快点，心里烦闷！」</w:t>
      </w:r>
    </w:p>
    <w:p>
      <w:r>
        <w:t>「好，等下不准求饶。」</w:t>
      </w:r>
    </w:p>
    <w:p>
      <w:r>
        <w:t>「我初尝异味，你要怜惜点。」</w:t>
      </w:r>
    </w:p>
    <w:p>
      <w:r>
        <w:t>「小妖怪，快点配合行动。」</w:t>
      </w:r>
    </w:p>
    <w:p>
      <w:r>
        <w:t>罗锋知道这少女容易满足，虽然百花帮武功，以阴阳和合，吐纳为基，比一般少妇，还要强点，但也不是自己</w:t>
      </w:r>
    </w:p>
    <w:p>
      <w:r>
        <w:t>对手，只要将劲提起，定能使之痛快，假若使之内媚之功，她决受不了。</w:t>
      </w:r>
    </w:p>
    <w:p>
      <w:r>
        <w:t>於是以九浅一深之法，和清风徐来之势，慢慢的玩，双手盘看玉乳的双装，若其在下摇摆挺动。</w:t>
      </w:r>
    </w:p>
    <w:p>
      <w:r>
        <w:t>「哥！亲亲，好舒服啊，嗯，用劲吧，不要逗弄我，酸…痒……啊……用力吧……我需要粗野的行动，和那极</w:t>
      </w:r>
    </w:p>
    <w:p>
      <w:r>
        <w:t>风暴雨式……好哥哥……亲爱的丈夫……快……快………不要逼我吧！」</w:t>
      </w:r>
    </w:p>
    <w:p>
      <w:r>
        <w:t>「你觉得可承受吗？痛苦已去了。」</w:t>
      </w:r>
    </w:p>
    <w:p>
      <w:r>
        <w:t>「嗯」虽有点小痛，我愿忍受，不愿你这样辛苦。」</w:t>
      </w:r>
    </w:p>
    <w:p>
      <w:r>
        <w:t>「啊！好心的妹妹，真是知心的好人。」</w:t>
      </w:r>
    </w:p>
    <w:p>
      <w:r>
        <w:t>「哎呀，我忍不住，狂流不止，唉，又快乐，又难过，我六神无主，不知如何是好，亲爱的。」</w:t>
      </w:r>
    </w:p>
    <w:p>
      <w:r>
        <w:t>罗锋感之，这少女有欲火的情，骚淫天生，看她那种做作，娇媚呻吟，真令人舒畅快乐。</w:t>
      </w:r>
    </w:p>
    <w:p>
      <w:r>
        <w:t>於是紧抱着，疯狂的猛插，乱捣，次次直抵花心，抵住小穴儿，使之舒适快活，兴奋如狂。</w:t>
      </w:r>
    </w:p>
    <w:p>
      <w:r>
        <w:t>「哥！扮哥………啊……我真快活……舒服死了……我全身乐得毛孔…………齐开………灵魂出窍………嗯…</w:t>
      </w:r>
    </w:p>
    <w:p>
      <w:r>
        <w:t>……搞得骚穴乐疯了………啊………啊……我精疲力尽………」</w:t>
      </w:r>
    </w:p>
    <w:p>
      <w:r>
        <w:t>「你舒服了、快用劲的摆，夹啊！」</w:t>
      </w:r>
    </w:p>
    <w:p>
      <w:r>
        <w:t>「嗯！扮……这样好吧………菊妹妹………这样玩乐……真好………我从未经，过…想不到啊……帮主真好…</w:t>
      </w:r>
    </w:p>
    <w:p>
      <w:r>
        <w:t>…让我们享受……这人间极乐……好哥哥，我……死……你…」</w:t>
      </w:r>
    </w:p>
    <w:p>
      <w:r>
        <w:t>半小时的抽插，已使他若仙若死，狂乐的呼叫。</w:t>
      </w:r>
    </w:p>
    <w:p>
      <w:r>
        <w:t>罗锋被其淫荡的畅快非常，尤其玉茎舒适，来得神乐陶陶，阳精忍不住，一泄而下，直射花心中。</w:t>
      </w:r>
    </w:p>
    <w:p>
      <w:r>
        <w:t>她被这热精烧得全身抖颤，张口结舌，昏昏然然，口里呓语不绝。</w:t>
      </w:r>
    </w:p>
    <w:p>
      <w:r>
        <w:t>欢乐过短，片刻即过，兰儿舒适昏昏欲睡。</w:t>
      </w:r>
    </w:p>
    <w:p>
      <w:r>
        <w:t>罗锋反身抱看娇小菊儿，猛烈的吻，在光滑玉肌爱抚着，鼓起馀力，继续的享受爱的乐趣。</w:t>
      </w:r>
    </w:p>
    <w:p>
      <w:r>
        <w:t>「菊妹，你怕不怕？」</w:t>
      </w:r>
    </w:p>
    <w:p>
      <w:r>
        <w:t>「不怕，哥哥爱我，一定给我甜蜜的怜爱。」</w:t>
      </w:r>
    </w:p>
    <w:p>
      <w:r>
        <w:t>「好宝贝，我一定让你尽量快活，减轻痛苦。」</w:t>
      </w:r>
    </w:p>
    <w:p>
      <w:r>
        <w:t>「嗯！好哥哥！」</w:t>
      </w:r>
    </w:p>
    <w:p>
      <w:r>
        <w:t>菊儿望战许久，已知如何卧立，自动分开玉腿，含情送舌，四肢紧夹看他，转声道：「哥！来吧，要怜惜妹妹</w:t>
      </w:r>
    </w:p>
    <w:p>
      <w:r>
        <w:t>啊！」</w:t>
      </w:r>
    </w:p>
    <w:p>
      <w:r>
        <w:t>「嗯！放心吧！」</w:t>
      </w:r>
    </w:p>
    <w:p>
      <w:r>
        <w:t>「啊！痛。」</w:t>
      </w:r>
    </w:p>
    <w:p>
      <w:r>
        <w:t>「忍一下，就会好的。」</w:t>
      </w:r>
    </w:p>
    <w:p>
      <w:r>
        <w:t>「嗯！轻点。」</w:t>
      </w:r>
    </w:p>
    <w:p>
      <w:r>
        <w:t>罗锋怜惜的往里送入，轻巧的放进、见其皱眉苦脸，不忍用力，亲热的吻着，手盘高挺王乳，使之自然摆动，</w:t>
      </w:r>
    </w:p>
    <w:p>
      <w:r>
        <w:t>让其自己抬挺，慢慢含入，粗壮长大的阳具，终於合作得宜，全根而进。</w:t>
      </w:r>
    </w:p>
    <w:p>
      <w:r>
        <w:t>「啊！」惊叹口气。</w:t>
      </w:r>
    </w:p>
    <w:p>
      <w:r>
        <w:t>阳具插在紧小温暖夹谷中，酸，麻，痛，痒又舒适。</w:t>
      </w:r>
    </w:p>
    <w:p>
      <w:r>
        <w:t>菊儿感到一阵激痛後，被粗壮的东西插得有点闷气难宜之感，精神紧张，片时即好、全身渐渐酸麻，已灭情火，</w:t>
      </w:r>
    </w:p>
    <w:p>
      <w:r>
        <w:t>被可爱的手，挑逗着，热血又拂，欲念横生，那温情热爱的吻，乐得昏陶陶，醉薰薰。</w:t>
      </w:r>
    </w:p>
    <w:p>
      <w:r>
        <w:t>生理上现出，急需滋润充实，脑中盘旋美丽的色彩，自然狂扭娇身，口中朗朗的道：「哥！亲哥哥……我爱…</w:t>
      </w:r>
    </w:p>
    <w:p>
      <w:r>
        <w:t>…快点动……我需要你…，…给我滋润……火样的热情……唔……唔……大家伙……好宝贝…啊……捣呀……用力</w:t>
      </w:r>
    </w:p>
    <w:p>
      <w:r>
        <w:t>的捣……我……我不怕……能承受你的挑逗……亲亲……哎呀……就是这样………嗯………我流出………宝贵精液</w:t>
      </w:r>
    </w:p>
    <w:p>
      <w:r>
        <w:t>……加劲啊………我太快乐了……快心的哥哥………乐死我了……我要疯狂…的叫………」</w:t>
      </w:r>
    </w:p>
    <w:p>
      <w:r>
        <w:t>「我的小心宝贝………你快乐………要呼叫，你任意的发泄吧，尽情享受…………」</w:t>
      </w:r>
    </w:p>
    <w:p>
      <w:r>
        <w:t>「唔！啊，亲亲，你真会玩，我全身都舒服。」</w:t>
      </w:r>
    </w:p>
    <w:p>
      <w:r>
        <w:t>「你也是我的可爱人儿，小穴夹得阳物好痛快。」</w:t>
      </w:r>
    </w:p>
    <w:p>
      <w:r>
        <w:t>「啊！吧吧！捣吧！」</w:t>
      </w:r>
    </w:p>
    <w:p>
      <w:r>
        <w:t>「夹啊，扭……旋……吸吮啊！」</w:t>
      </w:r>
    </w:p>
    <w:p>
      <w:r>
        <w:t>菊儿年幼娇小，被大阳物搞得，不免其苦，狂扭娇身，如水蛇般扭舞，小穴夹旋飞快，婉转承欢，极尽娇媚之</w:t>
      </w:r>
    </w:p>
    <w:p>
      <w:r>
        <w:t>态。</w:t>
      </w:r>
    </w:p>
    <w:p>
      <w:r>
        <w:t>上下左右，攻迎着，处同宿将，媚功天然，风趣另一格，发散全身青春媚态，给予他全力合作，享受这风流阵</w:t>
      </w:r>
    </w:p>
    <w:p>
      <w:r>
        <w:t>战，进入白热化，，如疯如狂，狂热的玩乐，男贪女爱，一意享受。</w:t>
      </w:r>
    </w:p>
    <w:p>
      <w:r>
        <w:t>罗锋感儿，这般的热情，疯狂的动作，差点把握不住，进入仙境，即刻惊觉，急吸口气，继续的抽插。</w:t>
      </w:r>
    </w:p>
    <w:p>
      <w:r>
        <w:t>施展各种姿式，勇猛如初，大力干着小穴儿，在兴奋快乐心情中，寻至高乐趣享受。</w:t>
      </w:r>
    </w:p>
    <w:p>
      <w:r>
        <w:t>恩爱缠绵玩乐，使两女得尝刻骨难忘，风流滋味，欢乐整日，对他极尽柔媚之功，争相取悦情郎，直至极乐精</w:t>
      </w:r>
    </w:p>
    <w:p>
      <w:r>
        <w:t>疲，全身散痪得不能动，娇喘的躺着，闭着诱人的秀目，带着甜蜜的笑容，安然追寻美梦去了。</w:t>
      </w:r>
    </w:p>
    <w:p>
      <w:r>
        <w:t>罗锋静躺看，半生风流生活，可说包罗万相享尽天下美女的温柔滋味征服各色尤物。</w:t>
      </w:r>
    </w:p>
    <w:p>
      <w:r>
        <w:t>现在这些美艳绝伦的佳丽，都投入自己怀抱可以无忧无虑的安居，享受温暖性生活，天惠我良多，今後我一定</w:t>
      </w:r>
    </w:p>
    <w:p>
      <w:r>
        <w:t>要好好把握住不然太辜负佳人们的深情等此事了，同诸女归隐圣母客，退出江湖生涯。【完】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