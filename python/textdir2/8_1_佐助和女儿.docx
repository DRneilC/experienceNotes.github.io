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佐助和女儿</w:t>
      </w:r>
    </w:p>
    <w:p>
      <w:r>
        <w:t>「佐助爸爸，女儿不行了……啊……」</w:t>
      </w:r>
    </w:p>
    <w:p>
      <w:r>
        <w:t>玖辛奈的头靠在美琴的肩膀上不停的摇动，浑身上下香汗淋漓，一头红色的长发也随之在空中舞。</w:t>
      </w:r>
    </w:p>
    <w:p>
      <w:r>
        <w:t>在玖辛奈的身后，美琴的美眸一眨都不眨的盯着玖辛奈的小腹。那里，她儿子那粗长无比的肉棒已经刺入到了</w:t>
      </w:r>
    </w:p>
    <w:p>
      <w:r>
        <w:t>玖辛奈的子宫！</w:t>
      </w:r>
    </w:p>
    <w:p>
      <w:r>
        <w:t>美琴顿时感觉自己的下体传来了失禁一样的快感，淫水止不住的流出。她只能将自己的阴阜贴靠在玖辛奈的背</w:t>
      </w:r>
    </w:p>
    <w:p>
      <w:r>
        <w:t>部，上下磨擦，来舒解这股熊熊欲火。</w:t>
      </w:r>
    </w:p>
    <w:p>
      <w:r>
        <w:t>湿淋淋的阴唇微微分开，如一张小嘴一样吸住玖辛奈的玉背，上下磨擦，淫水在玖辛奈的玉背上留下了一道湿</w:t>
      </w:r>
    </w:p>
    <w:p>
      <w:r>
        <w:t>湿的印痕。</w:t>
      </w:r>
    </w:p>
    <w:p>
      <w:r>
        <w:t>只是越是磨擦，美琴的欲火却越是旺盛。她双手更是紧紧的抓住玖辛奈的双乳，狠狠的揉捏，手劲之大，已经</w:t>
      </w:r>
    </w:p>
    <w:p>
      <w:r>
        <w:t>在玖辛奈的双乳上留下了数道青紫色的指印。</w:t>
      </w:r>
    </w:p>
    <w:p>
      <w:r>
        <w:t>连玖辛奈的两粒乳头都被美琴拉长了许多。</w:t>
      </w:r>
    </w:p>
    <w:p>
      <w:r>
        <w:t>白色的乳汁就象喷泉一样，从玖辛奈的乳头中被捏了出来。</w:t>
      </w:r>
    </w:p>
    <w:p>
      <w:r>
        <w:t>「就这样不行了吗？还早着呢。」</w:t>
      </w:r>
    </w:p>
    <w:p>
      <w:r>
        <w:t>佐助的向后一弯，插入到玖辛奈子宫的鸡巴一点点的从子宫中扯出，子宫口随着鸡巴的抽出被一点点的拉长。</w:t>
      </w:r>
    </w:p>
    <w:p>
      <w:r>
        <w:t>整个过程因为透明之术，全都被佐助看在眼里。</w:t>
      </w:r>
    </w:p>
    <w:p>
      <w:r>
        <w:t>然后『啵‘的一声，佐助的龟头抽出了玖辛奈的子宫，子宫口一下子缩了回去，然后一点点合闭。</w:t>
      </w:r>
    </w:p>
    <w:p>
      <w:r>
        <w:t>没等子宫口合上，佐助的腰又是狠狠的一顶，一记沉重有力的撞击，项大的头再次挤进子宫之内！</w:t>
      </w:r>
    </w:p>
    <w:p>
      <w:r>
        <w:t>「哦……嗯……好美……美死女儿了，啊……」来自于子宫的激烈刺激，让玖辛奈胴体一阵剧颤。</w:t>
      </w:r>
    </w:p>
    <w:p>
      <w:r>
        <w:t>仅仅是这么一顶，玖辛奈的子宫中竟然再次涌出一股热流！她已经连着泄了两次了！</w:t>
      </w:r>
    </w:p>
    <w:p>
      <w:r>
        <w:t>美琴也是及时的握住玖辛奈的双乳，顿时又是一股乳汁喷了出来，全都喷到了佐助的脸上。</w:t>
      </w:r>
    </w:p>
    <w:p>
      <w:r>
        <w:t>佐助伸出舌头，轻轻的舔了舔嘴角流下的乳汁，微甜，味道不错。</w:t>
      </w:r>
    </w:p>
    <w:p>
      <w:r>
        <w:t>佐助整个人便压到了玖辛奈的身上，嘴巴含住她的乳头，用力的吸取着乳房中那甘甜的乳汁。</w:t>
      </w:r>
    </w:p>
    <w:p>
      <w:r>
        <w:t>同时，深埋在子宫里的龟头也不抽出而是在子宫里不断的旋着，用龟头磨着玖辛奈的子宫壁。</w:t>
      </w:r>
    </w:p>
    <w:p>
      <w:r>
        <w:t>正在佐助不断的磨着玖辛奈的子宫的时候，突然感觉自己的龟头似乎碰到了一只小手的样子。</w:t>
      </w:r>
    </w:p>
    <w:p>
      <w:r>
        <w:t>佐助忙透过子宫上的透明处朝着子宫深处望去。</w:t>
      </w:r>
    </w:p>
    <w:p>
      <w:r>
        <w:t>「咦？」</w:t>
      </w:r>
    </w:p>
    <w:p>
      <w:r>
        <w:t>佐助惊讶了一下，他发现在玖辛奈的子宫里竟然有两个婴儿的身影。一上一下上下交叠着。</w:t>
      </w:r>
    </w:p>
    <w:p>
      <w:r>
        <w:t>因为玖辛奈的透视之术只透视察了三分之一的子宫壁，所以竟然没能发现这个被压在下边的婴儿的身影。</w:t>
      </w:r>
    </w:p>
    <w:p>
      <w:r>
        <w:t>在上面的那个婴儿看上去应该是末来的鸣人了。</w:t>
      </w:r>
    </w:p>
    <w:p>
      <w:r>
        <w:t>那在下边的是？</w:t>
      </w:r>
    </w:p>
    <w:p>
      <w:r>
        <w:t>佐助突然想起火影的剧情，玖辛奈在生产的时候，肚子鼓起来相当的高，那样的肚子明显不是一个婴儿就能鼓</w:t>
      </w:r>
    </w:p>
    <w:p>
      <w:r>
        <w:t>起的，很象是双胞胎的模样。</w:t>
      </w:r>
    </w:p>
    <w:p>
      <w:r>
        <w:t>而当时，玖辛奈在生下鸣人之后，马上便遇上了斑的来袭。之后便是九尾被释放出来，玖辛奈与四代火影双双</w:t>
      </w:r>
    </w:p>
    <w:p>
      <w:r>
        <w:t>死去。</w:t>
      </w:r>
    </w:p>
    <w:p>
      <w:r>
        <w:t>那么说，当时很可能玖辛奈的腹中还有一个婴儿，没能及时的从玖辛奈的腹中钻出，就随着母亲的死去而死去</w:t>
      </w:r>
    </w:p>
    <w:p>
      <w:r>
        <w:t>了？</w:t>
      </w:r>
    </w:p>
    <w:p>
      <w:r>
        <w:t>佐助正在思索的时候，突然感觉到龟头上传来一阵吸吮的感觉。让佐助整个人都一麻！</w:t>
      </w:r>
    </w:p>
    <w:p>
      <w:r>
        <w:t>竟是在鸣人下面的那个婴儿的嘴无意中碰上了佐助的龟头，然后隔着一层胎衣对着佐助的龟头做出吸吮的动作。</w:t>
      </w:r>
    </w:p>
    <w:p>
      <w:r>
        <w:t>佐助连忙伸手，抓起了玖辛奈的大腿，一把扛到自己的肩膀。</w:t>
      </w:r>
    </w:p>
    <w:p>
      <w:r>
        <w:t>同时插在玖辛奈子宫中的龟头轻轻一挑，将下边的那个婴儿翻了出来。</w:t>
      </w:r>
    </w:p>
    <w:p>
      <w:r>
        <w:t>竟然是个女婴！</w:t>
      </w:r>
    </w:p>
    <w:p>
      <w:r>
        <w:t>佐助咽了一口口水，看样子，鸣人还有一个妹妹。</w:t>
      </w:r>
    </w:p>
    <w:p>
      <w:r>
        <w:t>「唔……唔……好深，好深。女儿的子宫都要被插烂了，好舒服啊。」双腿被扛起的姿势，让佐助的大鸡巴更</w:t>
      </w:r>
    </w:p>
    <w:p>
      <w:r>
        <w:t>加深入的刺进玖辛奈的子宫，让她舒服的一阵呻吟。</w:t>
      </w:r>
    </w:p>
    <w:p>
      <w:r>
        <w:t>玖辛奈身后的美琴一直在注视着玖辛奈的小腹，她也看到了玖辛奈小腹中另一个婴儿含着佐助龟头的情形，顿</w:t>
      </w:r>
    </w:p>
    <w:p>
      <w:r>
        <w:t>时轻轻唾了一口。</w:t>
      </w:r>
    </w:p>
    <w:p>
      <w:r>
        <w:t>还没出世呢，就含了佐助的龟头，这小女婴倒是和佐助有缘呢。</w:t>
      </w:r>
    </w:p>
    <w:p>
      <w:r>
        <w:t>佐助此时也感觉到有趣，他的肉棒紧紧的插入到玖辛奈的阴道深处后，便不动了，只是常常挑一下龟头，戏弄</w:t>
      </w:r>
    </w:p>
    <w:p>
      <w:r>
        <w:t>着那个小女婴。</w:t>
      </w:r>
    </w:p>
    <w:p>
      <w:r>
        <w:t>佐助不动了，玖辛奈顿时感觉骚穴中难受无比。她开始扭动着身子：「佐助爸爸，求你了，不要再折磨女儿了。</w:t>
      </w:r>
    </w:p>
    <w:p>
      <w:r>
        <w:t>给女儿吧，女儿好难受……」「小骚货。」佐助伸出手啪的一声拍在玖辛奈丰满的臀部，玖辛奈的臀部马上出现了</w:t>
      </w:r>
    </w:p>
    <w:p>
      <w:r>
        <w:t>一红红的巴掌印来。</w:t>
      </w:r>
    </w:p>
    <w:p>
      <w:r>
        <w:t>「唔……」玖辛奈咽鸣了一声，佐助的这一巴掌拍在她屁股上后，竟然给她带来不弱于斛电的感觉。</w:t>
      </w:r>
    </w:p>
    <w:p>
      <w:r>
        <w:t>「用力点，请再用力一点。」</w:t>
      </w:r>
    </w:p>
    <w:p>
      <w:r>
        <w:t>玖辛奈双眼迷离，不断的扭动着自己的屁股。</w:t>
      </w:r>
    </w:p>
    <w:p>
      <w:r>
        <w:t>「玖辛奈阿姨，你真是个淫乱的女人啊…」佐助见到玖辛奈这副模样，便尝试着用力在玖辛奈的屁股上狠狠拍</w:t>
      </w:r>
    </w:p>
    <w:p>
      <w:r>
        <w:t>了几下。</w:t>
      </w:r>
    </w:p>
    <w:p>
      <w:r>
        <w:t>「哦…哦……好舒服，屁股要坏掉了，佐助爸爸，玖辛奈是淫荡的女儿，请用力的打女儿的屁股吧……女儿不</w:t>
      </w:r>
    </w:p>
    <w:p>
      <w:r>
        <w:t>乖……女儿太淫荡了，请佐助爸爸责罚……请更用力的打女儿的屁股吧，淫荡的女人就是要被打屁股的……」玖辛</w:t>
      </w:r>
    </w:p>
    <w:p>
      <w:r>
        <w:t>奈不断的扭动着自己的屁股，见佐助不动后，她自己骚痒难耐，挺动着自己圆圆的腰腹，一前一后的，让自己的阴</w:t>
      </w:r>
    </w:p>
    <w:p>
      <w:r>
        <w:t>道吞吐着佐助的大肉棒。</w:t>
      </w:r>
    </w:p>
    <w:p>
      <w:r>
        <w:t>「佐助……」</w:t>
      </w:r>
    </w:p>
    <w:p>
      <w:r>
        <w:t>美琴轻轻的咬着玖辛奈的耳朵，一边将自己的阴阜在玖辛奈的背上上下磨动，一边对佐助道：「玖辛奈最敏感</w:t>
      </w:r>
    </w:p>
    <w:p>
      <w:r>
        <w:t>的G 点是她的屁股哦，她的屁眼可是比骚穴还要诱人的地方哦。」「是……是呀，佐助爸爸。要尝一下女儿的屁眼</w:t>
      </w:r>
    </w:p>
    <w:p>
      <w:r>
        <w:t>吗？啊……」玖辛奈努力的挺起自己的腰，将自己的屁股向上抬起。</w:t>
      </w:r>
    </w:p>
    <w:p>
      <w:r>
        <w:t>美琴的一只手继续捏着玖辛奈的乳房，另一只手下滑至玖辛奈的臀缝之间，食物和中指合并，一下齐根捅入玖</w:t>
      </w:r>
    </w:p>
    <w:p>
      <w:r>
        <w:t>辛奈的屁眼中。然后美琴的两根手指疯狂的摇动起来，手指在屁眼里搅动，发出了「卟卟…」的怪声。</w:t>
      </w:r>
    </w:p>
    <w:p>
      <w:r>
        <w:t>「啊……啊……好舒服，美琴姐，好棒……好棒……玖辛奈的屁眼……屁眼要坏掉了……」玖辛奈疯狂的摇动</w:t>
      </w:r>
    </w:p>
    <w:p>
      <w:r>
        <w:t>着自己的大屁股。</w:t>
      </w:r>
    </w:p>
    <w:p>
      <w:r>
        <w:t>见到玖辛奈的屁股受到击打后，玖辛奈反而更兴奋的样子，佐助便不再控制自己手掌的力道，「啪……」的一</w:t>
      </w:r>
    </w:p>
    <w:p>
      <w:r>
        <w:t>声，这一巴掌拍在玖辛奈的屁股上时，发出了响亮的声音，玖辛奈的臀瓣上一下子出现了青紫的掌印。</w:t>
      </w:r>
    </w:p>
    <w:p>
      <w:r>
        <w:t>「啊……」玖辛奈的淫叫声猛的提高，子宫颈一阵紧缩，紧紧的咬住佐助的龟头，又是一股滚烫的热流冲向佐</w:t>
      </w:r>
    </w:p>
    <w:p>
      <w:r>
        <w:t>助的龟头。</w:t>
      </w:r>
    </w:p>
    <w:p>
      <w:r>
        <w:t>「连被打屁股都会高潮，玖辛奈阿姨，你真是淫荡啊。仅仅是打屁股都能高潮呢。」佐助嘿嘿笑道。</w:t>
      </w:r>
    </w:p>
    <w:p>
      <w:r>
        <w:t>既然玖辛奈的敏感点是屁眼，佐助自然也要尝一下这极品菊花的滋味。于是佐助将自己的鸡巴从玖辛奈的阴道</w:t>
      </w:r>
    </w:p>
    <w:p>
      <w:r>
        <w:t>中抽了出来。</w:t>
      </w:r>
    </w:p>
    <w:p>
      <w:r>
        <w:t>宇智波美琴用自己的手指撑开玖辛奈的肛门，粉红的肛门被扩张开来，露出了直肠里的嫩肉。</w:t>
      </w:r>
    </w:p>
    <w:p>
      <w:r>
        <w:t>透明的肠液就象淫水一样从玖辛奈的直肠内分泌出来，就连润滑油都不用，就可以直接使用的极品肛门，实在</w:t>
      </w:r>
    </w:p>
    <w:p>
      <w:r>
        <w:t>是肛交的首选。</w:t>
      </w:r>
    </w:p>
    <w:p>
      <w:r>
        <w:t>鸡蛋大的龟头顶住玖辛奈的肛门，顺着美琴的纤指，大鸡巴一口气狠狠的顶了进去。</w:t>
      </w:r>
    </w:p>
    <w:p>
      <w:r>
        <w:t>美琴略为冰凉的手指加上玖辛奈肛门火热的温度，让佐助犹如进入了冰火两重天一样舒畅。</w:t>
      </w:r>
    </w:p>
    <w:p>
      <w:r>
        <w:t>玖辛奈的屁眼早就经过了四代的开发，所以即使佐助的鸡巴粗大无比，但依旧顺利的捅了进去。</w:t>
      </w:r>
    </w:p>
    <w:p>
      <w:r>
        <w:t>玖辛奈只感觉一条火热的肉棍刺入到了屁眼中，一路烫到直肠深处：「啊！屁……屁眼！哦！天呀！佐助爸爸</w:t>
      </w:r>
    </w:p>
    <w:p>
      <w:r>
        <w:t>的，好大！哦……屁眼！好舒服，要撕裂了一样……好烫……佐助爸爸，我爱你的肉棒……」玖辛奈的肠道内会分</w:t>
      </w:r>
    </w:p>
    <w:p>
      <w:r>
        <w:t>泌肠油，插起来时比起阴道更加舒服。屁眼比起阴道来要更紧，收缩起来也更有力。</w:t>
      </w:r>
    </w:p>
    <w:p>
      <w:r>
        <w:t>佐助只感觉自己的肉棒被玖辛奈的直肠紧紧的箍着，差点舒服的要射出来。</w:t>
      </w:r>
    </w:p>
    <w:p>
      <w:r>
        <w:t>「要更舒服点吗？佐助。」</w:t>
      </w:r>
    </w:p>
    <w:p>
      <w:r>
        <w:t>此时，美琴的声音柔柔的在佐助的耳边响起。接着，佐助看到美琴的手指插入到玖辛奈的骚穴中。</w:t>
      </w:r>
    </w:p>
    <w:p>
      <w:r>
        <w:t>「玖辛奈，要全部插进去了哦。」</w:t>
      </w:r>
    </w:p>
    <w:p>
      <w:r>
        <w:t>美琴邪恶的说道，同时，她修长的手指合拢，五根手指一点点的插入到玖辛奈的阴道中。</w:t>
      </w:r>
    </w:p>
    <w:p>
      <w:r>
        <w:t>「啊，美琴姐姐，不行啦，好痛。」</w:t>
      </w:r>
    </w:p>
    <w:p>
      <w:r>
        <w:t>玖辛奈痛苦的叫了起来，她的阴道本来就是狭窄型的，美琴的手就算再纤细瘦小，也比鸡巴要大多了。</w:t>
      </w:r>
    </w:p>
    <w:p>
      <w:r>
        <w:t>「忍耐一下，好妹妹。」</w:t>
      </w:r>
    </w:p>
    <w:p>
      <w:r>
        <w:t>美琴的另一只手捏住玖辛奈的阴蒂，揉捏着，让玖辛奈不由自主的放松了身体。</w:t>
      </w:r>
    </w:p>
    <w:p>
      <w:r>
        <w:t>然后，美琴趁机，将左手全部插入到了玖辛奈的肉穴之中！</w:t>
      </w:r>
    </w:p>
    <w:p>
      <w:r>
        <w:t>「好痛！…好痛……」玖辛奈痛苦的叫了起来，阴道中分泌出来的淫水中带着丝丝血丝。</w:t>
      </w:r>
    </w:p>
    <w:p>
      <w:r>
        <w:t>不过这样的伤口对于九尾的人柱力来说算不了什么，很快就能愈合。</w:t>
      </w:r>
    </w:p>
    <w:p>
      <w:r>
        <w:t>美琴也是知道这一点，所以才敢将自己的手全部插入到玖辛奈的阴道中。</w:t>
      </w:r>
    </w:p>
    <w:p>
      <w:r>
        <w:t>阴道的疼痛，让玖辛奈的屁眼狠狠的收缩起来。</w:t>
      </w:r>
    </w:p>
    <w:p>
      <w:r>
        <w:t>要命了，佐助感叹一声，玖辛奈屁眼这一阵又一阵的紧缩，让佐助好不容易压下的快感再次涌了上来。</w:t>
      </w:r>
    </w:p>
    <w:p>
      <w:r>
        <w:t>「佐助，可别就这么射了哦，快乐的还在后头呢。」美琴嘻嘻一笑，伸入到玖辛奈阴道中的手隔着一层肉碰斛</w:t>
      </w:r>
    </w:p>
    <w:p>
      <w:r>
        <w:t>到了儿子的鸡巴。</w:t>
      </w:r>
    </w:p>
    <w:p>
      <w:r>
        <w:t>然后她用自己的手隔着阴道和直肠，握住了佐助的鸡巴，上下套动起来。</w:t>
      </w:r>
    </w:p>
    <w:p>
      <w:r>
        <w:t>「啊……美琴姐` …不行了，不行了。」</w:t>
      </w:r>
    </w:p>
    <w:p>
      <w:r>
        <w:t>玖辛奈两眼一翻，口中乱叫着。</w:t>
      </w:r>
    </w:p>
    <w:p>
      <w:r>
        <w:t>「好爽。」</w:t>
      </w:r>
    </w:p>
    <w:p>
      <w:r>
        <w:t>佐助大吼一声，配合着妈妈的小手，肉棒狠狠的在玖辛奈的屁眼里抽动起来。</w:t>
      </w:r>
    </w:p>
    <w:p>
      <w:r>
        <w:t>啪啪啪，玖辛奈的骚穴中，淫水不断的飞溅出来。在屁眼和肉穴的双重刺激下，玖辛奈再一次攀上了快感的高</w:t>
      </w:r>
    </w:p>
    <w:p>
      <w:r>
        <w:t>峰。</w:t>
      </w:r>
    </w:p>
    <w:p>
      <w:r>
        <w:t>嗞……的一下，插在玖辛奈尿道中的钢针竟然从玖辛奈的尿道中推了出来，积蓄已久的尿液从她的膀胱中喷了</w:t>
      </w:r>
    </w:p>
    <w:p>
      <w:r>
        <w:t>出来，全部击打在佐助的小腹上，又顺着佐助的抽插滑落到两人交合的位置。</w:t>
      </w:r>
    </w:p>
    <w:p>
      <w:r>
        <w:t>「要射了！」</w:t>
      </w:r>
    </w:p>
    <w:p>
      <w:r>
        <w:t>佐助也吼叫了一声，肉棒象打桩机一样抽动了五十来下，狠狠将龟头顶入到玖辛奈的直肠末端，滚烫的精液喷</w:t>
      </w:r>
    </w:p>
    <w:p>
      <w:r>
        <w:t>入到玖辛奈的肠道深处……玖辛奈在彻底高潮之后，便晕迷了过去……美琴微笑着，将纤手从玖辛奈的小穴中抽了</w:t>
      </w:r>
    </w:p>
    <w:p>
      <w:r>
        <w:t>出来，她的纤手沾满了玖辛奈的蜜汁。</w:t>
      </w:r>
    </w:p>
    <w:p>
      <w:r>
        <w:t>「佐助，准备好真正享受玖辛奈的屁眼了吗？」美琴吸吮着手上的蜜汁，将自己的纤指一根根的吸吮干净。</w:t>
      </w:r>
    </w:p>
    <w:p>
      <w:r>
        <w:t>还没等佐助反映过来，晕迷中的玖辛奈的屁眼已经开始蠕动起来，玖辛奈的极品肛门在她晕迷之后，才真正开</w:t>
      </w:r>
    </w:p>
    <w:p>
      <w:r>
        <w:t>始展现它的神奇之处……</w:t>
      </w:r>
    </w:p>
    <w:p>
      <w:r>
        <w:t>玖辛奈，全名漩涡玖辛奈。乃是世代与木叶交好的漩涡一族的族人。初代火影的妻子，也就是第一代九尾人柱</w:t>
      </w:r>
    </w:p>
    <w:p>
      <w:r>
        <w:t>力就出自于漩涡一族。</w:t>
      </w:r>
    </w:p>
    <w:p>
      <w:r>
        <w:t>此时此刻，随着玖辛奈屁眼无意识的蠕动，佐助的肉棒很快再次勃起。射过一次精后，佐助的鸡巴比起之前来</w:t>
      </w:r>
    </w:p>
    <w:p>
      <w:r>
        <w:t>变的更粗，更硬！</w:t>
      </w:r>
    </w:p>
    <w:p>
      <w:r>
        <w:t>肉棒在玖辛奈的屁眼里逐渐膨胀，玖辛奈的菊蕾也一点点的被撑开，菊花状的肉皱被挤的平滑。</w:t>
      </w:r>
    </w:p>
    <w:p>
      <w:r>
        <w:t>「呜呜……」屁眼里传来的膨胀感，让玖辛奈无意识的发出呜呜呻吟。同时她的直肠开始收缩、然后再松开。</w:t>
      </w:r>
    </w:p>
    <w:p>
      <w:r>
        <w:t>直肠收缩之时，竟然产生了一股吸吮力。</w:t>
      </w:r>
    </w:p>
    <w:p>
      <w:r>
        <w:t>「佐助，射完精后，想不想尿尿？」</w:t>
      </w:r>
    </w:p>
    <w:p>
      <w:r>
        <w:t>美琴将玖辛奈平放到地上，自己来到了佐助的身后，紧紧的抱住佐助，丰满的乳房紧贴在佐助的背上，涨硬的</w:t>
      </w:r>
    </w:p>
    <w:p>
      <w:r>
        <w:t>乳头在佐助的背部上下滑动。</w:t>
      </w:r>
    </w:p>
    <w:p>
      <w:r>
        <w:t>同时，美琴的一只手缓缓下移，按到佐助的小腹膀胱位置，轻轻的挤压。</w:t>
      </w:r>
    </w:p>
    <w:p>
      <w:r>
        <w:t>怀中的就是自己的儿子，自己在月前产下的婴儿，通过了玖辛奈体内九尾的力量暂时的变大。这是自己的儿子，</w:t>
      </w:r>
    </w:p>
    <w:p>
      <w:r>
        <w:t>一种禁忌的快感充斥着宇智波美琴的脑海，昨日富岳将佐助小鸡鸡插入到自己尿道的情景在脑海中挥之不去，特别</w:t>
      </w:r>
    </w:p>
    <w:p>
      <w:r>
        <w:t>是自己的膀胱涨盈时，佐助又在自己尿道中注入一包尿液，导致她那失禁的快感，让她无法自拔。</w:t>
      </w:r>
    </w:p>
    <w:p>
      <w:r>
        <w:t>「有点想尿。」</w:t>
      </w:r>
    </w:p>
    <w:p>
      <w:r>
        <w:t>佐助点了点头，刚才打了一炮后，膀胱的确有点涨涨感。</w:t>
      </w:r>
    </w:p>
    <w:p>
      <w:r>
        <w:t>「那尿到玖辛奈的肛门里吧。」</w:t>
      </w:r>
    </w:p>
    <w:p>
      <w:r>
        <w:t>美琴的手在佐助的膀胱位置一压，贴近佐助吐气如兰：「玖辛奈的肛门可是极品的屁眼，她的屁眼不仅弹性好、</w:t>
      </w:r>
    </w:p>
    <w:p>
      <w:r>
        <w:t>收缩力强，而且还有一个很神奇的能力。这可是玖辛奈最大的秘密哦，只要你尿进去之后就能知道。」</w:t>
      </w:r>
    </w:p>
    <w:p>
      <w:r>
        <w:t>听到这里佐助的阳具马上向前一探，深深的埋入到玖辛奈的直肠深处，然后淅淅沥沥的尿了起来。</w:t>
      </w:r>
    </w:p>
    <w:p>
      <w:r>
        <w:t>可惜了现在的玖辛奈陷入到了昏迷状态，透化之术也消失了。否则的话现在让她进一步施展透化之术，就能看</w:t>
      </w:r>
    </w:p>
    <w:p>
      <w:r>
        <w:t>到自己的尿液冲入到她肛门的情形！</w:t>
      </w:r>
    </w:p>
    <w:p>
      <w:r>
        <w:t>滚烫的尿液冲入到玖辛奈的肛门，晕迷中的玖辛奈闷哼了一声，下意识的将自己的雪臀翘了起来，让进入直肠</w:t>
      </w:r>
    </w:p>
    <w:p>
      <w:r>
        <w:t>的尿夜不会倒流出来。</w:t>
      </w:r>
    </w:p>
    <w:p>
      <w:r>
        <w:t>同时，她的直肠开始有节奏的收缩起来，每一次的收缩都会将尿液压到直肠的深处，没让尿液流出一滴！</w:t>
      </w:r>
    </w:p>
    <w:p>
      <w:r>
        <w:t>当佐助尿完之后，美琴离开了佐助身后，爬到了玖辛奈的身上，两人呈69姿势。美琴将自己的阴阜压到玖辛奈</w:t>
      </w:r>
    </w:p>
    <w:p>
      <w:r>
        <w:t>的脸上，紧紧的贴住玖辛奈的口鼻，让玖辛奈几乎无法呼吸。另一边用自己的手撑住地面，免得压到玖辛奈的腹部。</w:t>
      </w:r>
    </w:p>
    <w:p>
      <w:r>
        <w:t>毕竟玖辛奈现在是个孕妇，压到的话会压坏孩子。</w:t>
      </w:r>
    </w:p>
    <w:p>
      <w:r>
        <w:t>美琴自己的玉脸正好凑在佐助与玖辛奈交合的位置，张口含住玖辛奈的肉穴，将玖辛奈肉穴中涌出的蜜汁全部</w:t>
      </w:r>
    </w:p>
    <w:p>
      <w:r>
        <w:t>吸入到口中。</w:t>
      </w:r>
    </w:p>
    <w:p>
      <w:r>
        <w:t>呼吸困难的玖辛奈虽然不至于醒来，但也开始下意识的挣扎起来。</w:t>
      </w:r>
    </w:p>
    <w:p>
      <w:r>
        <w:t>只是美琴用自己的阴道紧紧的压住玖辛奈的小脸，不让她挣扎出来。</w:t>
      </w:r>
    </w:p>
    <w:p>
      <w:r>
        <w:t>随着玖辛奈的挣扎，她的屁眼口一下子箍，紧紧的箍住了佐助的肉棒！</w:t>
      </w:r>
    </w:p>
    <w:p>
      <w:r>
        <w:t>美琴一边舔着玖辛奈的肉穴，眼睛却一直在注意着玖辛奈屁眼的状况。看到玖辛奈屁眼开始箍紧佐助的阳具后，</w:t>
      </w:r>
    </w:p>
    <w:p>
      <w:r>
        <w:t>她便知道要开始了！</w:t>
      </w:r>
    </w:p>
    <w:p>
      <w:r>
        <w:t>「要开始了，漩涡玖辛奈的极品肛门。」</w:t>
      </w:r>
    </w:p>
    <w:p>
      <w:r>
        <w:t>美琴对着儿子妩媚的笑道：「你现在快干她的屁眼。」</w:t>
      </w:r>
    </w:p>
    <w:p>
      <w:r>
        <w:t>不用美琴说，当玖辛奈的肛门口紧紧的咬住佐助的肉棒后，佐助就已经忍受不住，开始抽动自己的阳具。</w:t>
      </w:r>
    </w:p>
    <w:p>
      <w:r>
        <w:t>巨大的肉棒从玖辛奈那被撑的平滑的屁眼中艰难的抽出，整个过程就象是自行车的打气筒抽动一样，这种感觉</w:t>
      </w:r>
    </w:p>
    <w:p>
      <w:r>
        <w:t>就象是要将玖辛奈的肠道都吸出来一样！</w:t>
      </w:r>
    </w:p>
    <w:p>
      <w:r>
        <w:t>而且随着肉棒的一点点抽出，佐助感觉先前被玖辛奈压到肠道深处的尿液也从肠道深处被抽了出来。</w:t>
      </w:r>
    </w:p>
    <w:p>
      <w:r>
        <w:t>玖辛奈的身体剧烈的颤动……越是这样，她的肛门越是紧紧的咬住佐助的肉棒。</w:t>
      </w:r>
    </w:p>
    <w:p>
      <w:r>
        <w:t>好不容易抽出大半肉棒后，佐助腰一挺，将肉棒朝着玖辛奈肛门深处插去！</w:t>
      </w:r>
    </w:p>
    <w:p>
      <w:r>
        <w:t>果然，插进去比抽出来更为用力。</w:t>
      </w:r>
    </w:p>
    <w:p>
      <w:r>
        <w:t>佐助深吸了口气，然后双手抬起玖辛奈的两条美腿，将她的大腿扛到自己的肩膀上，然后双手按在她的两片屁</w:t>
      </w:r>
    </w:p>
    <w:p>
      <w:r>
        <w:t>股蛋上，朝着左右分开。</w:t>
      </w:r>
    </w:p>
    <w:p>
      <w:r>
        <w:t>玖辛奈两片丰润的臀瓣被分开后，露出了那咬着佐助肉棒的菊肛。</w:t>
      </w:r>
    </w:p>
    <w:p>
      <w:r>
        <w:t>佐助身子前倾，整个身体压向玖辛奈，靠着整个人的力气，硬是将肉棒重新插入到了玖辛奈的屁眼之中。</w:t>
      </w:r>
    </w:p>
    <w:p>
      <w:r>
        <w:t>这就是极品屁眼？佐助心中暗暗叫苦，虽然这屁眼咬着他的肉棒是很舒服，但这插起来实在太费力了。</w:t>
      </w:r>
    </w:p>
    <w:p>
      <w:r>
        <w:t>正舔着玖辛奈阴蒂的美琴抬起了头，她的唇角还带着玖辛奈的淫汁。望了眼佐助后，她就猜出了佐助的想法来。</w:t>
      </w:r>
    </w:p>
    <w:p>
      <w:r>
        <w:t>她舔了舔自己的嘴角，望着儿子一脸郁闷的模样，轻笑出声来：「玖辛奈的肛门名叫『漩涡玉肛‘，她的屁眼</w:t>
      </w:r>
    </w:p>
    <w:p>
      <w:r>
        <w:t>口子在受到刺激后能紧紧的咬住插入到她屁眼中的任何物体，即使是一只筷子，被咬住后也很难抽出来。而且，她</w:t>
      </w:r>
    </w:p>
    <w:p>
      <w:r>
        <w:t>的肠道每次收缩的时候，能将大量的液体压到肠道深处。这样一来，只要事先将大量的液体注入到她屁眼里，然后</w:t>
      </w:r>
    </w:p>
    <w:p>
      <w:r>
        <w:t>再插入肉棒。只要插上一会儿后，她肛门深处的液体便会被强行抽出来，通过她特殊的肛道，形成一股漩涡。只要</w:t>
      </w:r>
    </w:p>
    <w:p>
      <w:r>
        <w:t>漩涡形成后，插起来就容易了。而且，她屁眼里的那股漩涡会带给你超乎想象的快感。」</w:t>
      </w:r>
    </w:p>
    <w:p>
      <w:r>
        <w:t>这也是四代对玖辛奈的屁眼念念不忘，甚至两人做爱时都以肛交为主！</w:t>
      </w:r>
    </w:p>
    <w:p>
      <w:r>
        <w:t>听到母亲的话后，佐助试着用力的捅了一会儿。</w:t>
      </w:r>
    </w:p>
    <w:p>
      <w:r>
        <w:t>果然，在强行插上一会儿后，原本尿入玖辛奈屁眼里的尿液被全数抽了出来，随着佐助肉棒的抽动，在玖辛奈</w:t>
      </w:r>
    </w:p>
    <w:p>
      <w:r>
        <w:t>的体内形成了一股温暖的漩涡！</w:t>
      </w:r>
    </w:p>
    <w:p>
      <w:r>
        <w:t>有了这股漩涡相助，佐助抽动起来时越来越轻松，而带来的快感却丝毫不弱于之前卖力抽动时的程度！</w:t>
      </w:r>
    </w:p>
    <w:p>
      <w:r>
        <w:t>更主要的是那股漩涡，在佐助的肉棒刺入到肛门中后，那股漩涡发挥了强大的吸力，卷着佐助的肉棒。其吸吮</w:t>
      </w:r>
    </w:p>
    <w:p>
      <w:r>
        <w:t>力丝毫不弱于玖辛奈的小嘴，第一次的插入，那股强大的吸力都似乎要将佐助肉棒里的精液和尿水全都吸出去一样，</w:t>
      </w:r>
    </w:p>
    <w:p>
      <w:r>
        <w:t>让佐助舒服的只打哆嗦！</w:t>
      </w:r>
    </w:p>
    <w:p>
      <w:r>
        <w:t>而每一次抽出的时候，那股漩涡又形成了一股推动力，缠绕住佐助的肉棒，一边推动着佐助的肉棒退出肛门，</w:t>
      </w:r>
    </w:p>
    <w:p>
      <w:r>
        <w:t>另一边还不断的旋转。那感觉就象有无数舌头在一起围着肉棒舔动一样。</w:t>
      </w:r>
    </w:p>
    <w:p>
      <w:r>
        <w:t>这感觉简直爽毙了！</w:t>
      </w:r>
    </w:p>
    <w:p>
      <w:r>
        <w:t>「啊呜……呜……」在佐助插了上百下后，昏迷中的玖辛奈终于被刺激的醒了过来。只是此时的美琴用自己的</w:t>
      </w:r>
    </w:p>
    <w:p>
      <w:r>
        <w:t>骚穴紧紧的压住她的口鼻，让她只能发出呜呜的叫声。</w:t>
      </w:r>
    </w:p>
    <w:p>
      <w:r>
        <w:t>才刚一睁开眼睛，肛门内强烈的快感刺激一下子涌上心头。玖辛奈双眼瞪大，大呼一声：「啊呜……」同时，</w:t>
      </w:r>
    </w:p>
    <w:p>
      <w:r>
        <w:t>她的尿道口猛烈的膨鼓出来，剧烈的收缩着！每一次收缩都会用力的朝外射出一股晶亮透明的液体，一直喷出了十</w:t>
      </w:r>
    </w:p>
    <w:p>
      <w:r>
        <w:t>几股才缓缓停了下来。</w:t>
      </w:r>
    </w:p>
    <w:p>
      <w:r>
        <w:t>这些透明的液体喷射力极强，最初的几股一直喷到了佐助的脸上。后面几股则落到了美琴的脸上。</w:t>
      </w:r>
    </w:p>
    <w:p>
      <w:r>
        <w:t>「玖辛奈潮吹了。」</w:t>
      </w:r>
    </w:p>
    <w:p>
      <w:r>
        <w:t>美琴嘻嘻一笑，香舌一卷，将落在她嘴角的液体卷入嘴中……</w:t>
      </w:r>
    </w:p>
    <w:p>
      <w:r>
        <w:t>美琴转过身来，抱住玖辛奈的脸蛋，伸出舌头舔去她脸上的淫汁，这些淫汗都是从美琴自己的骚穴中流到玖辛</w:t>
      </w:r>
    </w:p>
    <w:p>
      <w:r>
        <w:t>奈脸上的。</w:t>
      </w:r>
    </w:p>
    <w:p>
      <w:r>
        <w:t>「我也要射了。」</w:t>
      </w:r>
    </w:p>
    <w:p>
      <w:r>
        <w:t>佐助抱起玖辛奈的大腿，一举将她的大腿压到她的肩膀位置。佐助整个人都压在玖辛奈的屁股上。</w:t>
      </w:r>
    </w:p>
    <w:p>
      <w:r>
        <w:t>跨下巨大的肉棒连续抽动数十下后，阳精如激关枪一样扫入到玖辛奈直肠深处。</w:t>
      </w:r>
    </w:p>
    <w:p>
      <w:r>
        <w:t>真是要命的小屁眼啊！佐助趴在玖辛奈的屁股上，无力的喘息着。</w:t>
      </w:r>
    </w:p>
    <w:p>
      <w:r>
        <w:t>砰……这时，佐助身上的九尾力量暂时消耗干净。</w:t>
      </w:r>
    </w:p>
    <w:p>
      <w:r>
        <w:t>一瞬间，佐助恢复成了那小小的婴儿模样。</w:t>
      </w:r>
    </w:p>
    <w:p>
      <w:r>
        <w:t>不好，要完蛋了。佐助心中暗道，刚才他的鸡巴还塞在玖辛奈的屁眼里，粗大的鸡巴堵住了玖辛奈直肠里的尿</w:t>
      </w:r>
    </w:p>
    <w:p>
      <w:r>
        <w:t>液、精液、肠液的混合物。</w:t>
      </w:r>
    </w:p>
    <w:p>
      <w:r>
        <w:t>现在自己一下子变小了，大鸡鸡变成小鸡鸡，那肯定堵不住玖辛奈的屁眼了。</w:t>
      </w:r>
    </w:p>
    <w:p>
      <w:r>
        <w:t>那些混合物，想来是要喷到自己身上了。</w:t>
      </w:r>
    </w:p>
    <w:p>
      <w:r>
        <w:t>佐助一瞬间悲痛莫名，昨天才刚被亲娘喷了一身的尿呢……</w:t>
      </w:r>
    </w:p>
    <w:p>
      <w:r>
        <w:t>正在佐助郁闷的时候，小鸡鸡却突然感到一紧。</w:t>
      </w:r>
    </w:p>
    <w:p>
      <w:r>
        <w:t>玖辛奈的屁眼竟然一下子咬住了佐助的小鸡鸡！这收缩力，实在是让人震惊！</w:t>
      </w:r>
    </w:p>
    <w:p>
      <w:r>
        <w:t>怪不得美琴妈妈说，连只筷子也会被咬的紧紧的呢！不愧是极品的肛门。</w:t>
      </w:r>
    </w:p>
    <w:p>
      <w:r>
        <w:t>「嘻嘻。」</w:t>
      </w:r>
    </w:p>
    <w:p>
      <w:r>
        <w:t>一边的美琴笑了起来，然后伸手抱住缩小的小佐助。</w:t>
      </w:r>
    </w:p>
    <w:p>
      <w:r>
        <w:t>「玖辛奈妹妹，我要把小佐助抱开了。」</w:t>
      </w:r>
    </w:p>
    <w:p>
      <w:r>
        <w:t>美琴对着玖辛奈出声道。</w:t>
      </w:r>
    </w:p>
    <w:p>
      <w:r>
        <w:t>「嗯……」嘲吹后整个人美到冒泡的玖辛奈软软的应了一声。</w:t>
      </w:r>
    </w:p>
    <w:p>
      <w:r>
        <w:t>美琴一下子将小佐助的鸡鸡从玖辛奈的屁眼里拉了出来。</w:t>
      </w:r>
    </w:p>
    <w:p>
      <w:r>
        <w:t>波……的一声，佐助只感觉小鸡鸡一阵舒畅。</w:t>
      </w:r>
    </w:p>
    <w:p>
      <w:r>
        <w:t>然后，玖辛奈的小屁眼狠狠的一缩，接着缓缓张了开来。</w:t>
      </w:r>
    </w:p>
    <w:p>
      <w:r>
        <w:t>哗的一下，淡黄色的尿液从玖辛奈的屁眼中流了出来，其中还夹杂着白色的精液。</w:t>
      </w:r>
    </w:p>
    <w:p>
      <w:r>
        <w:t>美琴抱着小佐助，心中有些淡淡的失落。小佐助变大变小都太突然了，这次美琴还没有享受到呢。不过，反正</w:t>
      </w:r>
    </w:p>
    <w:p>
      <w:r>
        <w:t>小佐助在家，以后有的是机会。想到这里，美琴嘴角露出了妩媚的笑容。</w:t>
      </w:r>
    </w:p>
    <w:p>
      <w:r>
        <w:t>一屋子中，两女一婴儿随意的躺在地板上。屋内充满着爱液的味道……</w:t>
      </w:r>
    </w:p>
    <w:p>
      <w:r>
        <w:t>呼……趴在美琴妈妈的怀中，含住她粉红的乳头。佐助卖力的吸吮起来，肏屄可是件体力活，他消耗不小，必</w:t>
      </w:r>
    </w:p>
    <w:p>
      <w:r>
        <w:t>须补充能量。</w:t>
      </w:r>
    </w:p>
    <w:p>
      <w:r>
        <w:t>在尝过了玖辛奈的『漩涡玉肛‘后，佐助更是舍不得让这个美妇人轻易死去了。</w:t>
      </w:r>
    </w:p>
    <w:p>
      <w:r>
        <w:t>离鸣人出生的时间越来越近了。</w:t>
      </w:r>
    </w:p>
    <w:p>
      <w:r>
        <w:t>现在的自己才三勾玉写轮眼，忍术方面更是连基本的分身、替身、变身都没有学会。到时的自己拿什么跟九尾</w:t>
      </w:r>
    </w:p>
    <w:p>
      <w:r>
        <w:t>斗？</w:t>
      </w:r>
    </w:p>
    <w:p>
      <w:r>
        <w:t>究竟要怎么做才能将玖辛奈从九尾事件中保护下来？</w:t>
      </w:r>
    </w:p>
    <w:p>
      <w:r>
        <w:t>万花筒！</w:t>
      </w:r>
    </w:p>
    <w:p>
      <w:r>
        <w:t>只有万花筒写轮眼了，只有掌握了万花筒写轮眼后，自己才有可能有能力在九尾事件中做一些小动作。</w:t>
      </w:r>
    </w:p>
    <w:p>
      <w:r>
        <w:t>只是，自己要怎样才能开启万花筒写轮眼？</w:t>
      </w:r>
    </w:p>
    <w:p>
      <w:r>
        <w:t>如原着中的鼬一样杀掉自己最亲密的人？鼬杀掉了宇智波止水，那个卡卡西队友宇智波带土的弟弟。</w:t>
      </w:r>
    </w:p>
    <w:p>
      <w:r>
        <w:t>然后得到了万花筒写轮眼。</w:t>
      </w:r>
    </w:p>
    <w:p>
      <w:r>
        <w:t>那自己呢，应该杀掉谁？亲人？自己的『父亲‘宇智波富岳？</w:t>
      </w:r>
    </w:p>
    <w:p>
      <w:r>
        <w:t>要开万花筒，需要的是极端的负面刺激。</w:t>
      </w:r>
    </w:p>
    <w:p>
      <w:r>
        <w:t>自己对富岳的感情并不深厚，就算杀了他，也不一定能开的了万花筒写轮眼。</w:t>
      </w:r>
    </w:p>
    <w:p>
      <w:r>
        <w:t>当然，开万花筒写轮眼并不一定要杀自己亲密的人。毕竟有卡卡西这个先例在，旗木卡卡西，这个自己未来的</w:t>
      </w:r>
    </w:p>
    <w:p>
      <w:r>
        <w:t>老师。</w:t>
      </w:r>
    </w:p>
    <w:p>
      <w:r>
        <w:t>只是卡卡西的万花筒写轮眼是怎么开的，佐助根本一无所知。他知道的唯一开万花筒的方法就是杀掉自己最亲</w:t>
      </w:r>
    </w:p>
    <w:p>
      <w:r>
        <w:t>密的人……所以，现在的他很郁闷。</w:t>
      </w:r>
    </w:p>
    <w:p>
      <w:r>
        <w:t>真是烦恼啊。</w:t>
      </w:r>
    </w:p>
    <w:p>
      <w:r>
        <w:t>时间不多了，一定要在这几个星期内找到开万花筒写轮眼的方法才行。</w:t>
      </w:r>
    </w:p>
    <w:p>
      <w:r>
        <w:t>还有四代火影的飞雷神之术，如果能搞到的话就好了……</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