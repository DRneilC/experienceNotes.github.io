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淫狐陆素珍</w:t>
      </w:r>
    </w:p>
    <w:p>
      <w:r>
        <w:t>1 陆素珍拜师学艺故事发生在北宋仁宗年间，当时边关告急，玉门关的守军向朝廷搬兵，金国大将突特玛带领</w:t>
      </w:r>
    </w:p>
    <w:p>
      <w:r>
        <w:t>30万大军向边境进发，仁宗采纳大学士开封府引包拯和八贤王的本章派大将呼延一平带宋军50万前往御敌。</w:t>
      </w:r>
    </w:p>
    <w:p>
      <w:r>
        <w:t>国内的土匪也随着猖獗起来，一时间匪盗泛滥案件增多，开封府是负责治安的衙门，也相应的忙碌起来，很多</w:t>
      </w:r>
    </w:p>
    <w:p>
      <w:r>
        <w:t>官人都纷纷外出破案，大五义是开封府的栋梁，由翻江鼠将平和钻山鼠徐庆带领的一队前往河南洛阳的大匪巢陆家</w:t>
      </w:r>
    </w:p>
    <w:p>
      <w:r>
        <w:t>庄。</w:t>
      </w:r>
    </w:p>
    <w:p>
      <w:r>
        <w:t>江湖人称紫面阎罗的陆凯带领几百小贼大肆做案，打家劫舍就地分赃，由于他们人多势众，武功又很好，当地</w:t>
      </w:r>
    </w:p>
    <w:p>
      <w:r>
        <w:t>官府是敢怒不敢言，老百姓更是人心慌慌，提心掉胆，将平他们一行12人化装潜入陆家庄一带调查情况。</w:t>
      </w:r>
    </w:p>
    <w:p>
      <w:r>
        <w:t>当时陆家庄张灯结彩好不热闹，将平他们也跟着帮忙的村民一起进入陆家，一打听原来是紫面阎罗的陆凯的妹</w:t>
      </w:r>
    </w:p>
    <w:p>
      <w:r>
        <w:t>妹陆素珍拜师学艺的好日子，当时陆素珍只有12岁，要拜陆凯的结拜大哥江道士为师，江湖人称毒老道的江道士是</w:t>
      </w:r>
    </w:p>
    <w:p>
      <w:r>
        <w:t>河南开封三清道观的主持是用毒的高手也是一个匪头，利用道观做掩护倒卖熏香迷幻药。</w:t>
      </w:r>
    </w:p>
    <w:p>
      <w:r>
        <w:t>拜过师后江道士带着陆素珍离开了陆家庄，将平他们留在当地继续调查，没过几天接到包大人的书信要他们停</w:t>
      </w:r>
    </w:p>
    <w:p>
      <w:r>
        <w:t>止对陆家庄的调查马上回开封，将平他们不敢怠慢只好回到了官府，原来包大人招他们回来是有重大的任务，住守</w:t>
      </w:r>
    </w:p>
    <w:p>
      <w:r>
        <w:t>在襄阳的仁宗的叔叔襄阳王赵诀，勾结宁夏国并拉拢一些土匪准备造反，仁宗派大臣也是包大人的徒弟阎察散去以</w:t>
      </w:r>
    </w:p>
    <w:p>
      <w:r>
        <w:t>巡视为名进行调查，阎钦差与义兄锦毛鼠白玉堂先行一步，包大人派将平他们马上去追赶。</w:t>
      </w:r>
    </w:p>
    <w:p>
      <w:r>
        <w:t>转过头来咱们在说陆素珍，她和江道士来到了三清道观，和比她大七岁的师兄也是江道士的儿子江飞龙一起学</w:t>
      </w:r>
    </w:p>
    <w:p>
      <w:r>
        <w:t>艺，别看陆素珍从小就娇生惯养，但学起武来很能吃苦，江道士也很认真的教，什么长拳短打，各种的兵器，高来</w:t>
      </w:r>
    </w:p>
    <w:p>
      <w:r>
        <w:t>高去，陆地飞腾，包括水中的功夫一一教给了陆素珍，陆素珍从小就聪明，尤其对武功的悟性又很高没过了几年她</w:t>
      </w:r>
    </w:p>
    <w:p>
      <w:r>
        <w:t>的武功已到了如火纯清的地步了，最令她骄傲的是她学会了师傅所有用毒的手段。</w:t>
      </w:r>
    </w:p>
    <w:p>
      <w:r>
        <w:t>时光飞逝转眼过了六年，陆素珍也从一个12岁的小女孩出落成为一个18岁的大姑娘，陆素珍是这部小说的第一</w:t>
      </w:r>
    </w:p>
    <w:p>
      <w:r>
        <w:t>大美人儿，高高的个头修长的身材，她有一张小家碧玉的端丽面孔，皮肤雪白光润，身材婀娜多姿，尤其是那一对</w:t>
      </w:r>
    </w:p>
    <w:p>
      <w:r>
        <w:t>灵动的大眼睛眨呀眨的，展露出无比娇媚，最令男人着迷的是她那性感的身材，陆素珍身材苗条健美，既不丰满也</w:t>
      </w:r>
    </w:p>
    <w:p>
      <w:r>
        <w:t>不廋弱，丰满的胸部高高的耸起，臀部高翘浑圆，结实光滑丝亳没有一点赘肉，修长的的双腿衬托出细腰纤纤，满</w:t>
      </w:r>
    </w:p>
    <w:p>
      <w:r>
        <w:t>头乌黑的秀发梳成宋朝女孩常留的发髻，用五彩丝带系着，十分的好看，她喜欢穿白色的衣裙，更显得她冰清玉洁。</w:t>
      </w:r>
    </w:p>
    <w:p>
      <w:r>
        <w:t>外表斯文大方的陆素珍内心却淫荡成性，一次偶然的巧遇点燃了她风流的一生，一天晚上三更时分她睡不着觉，</w:t>
      </w:r>
    </w:p>
    <w:p>
      <w:r>
        <w:t>突发奇想，想去离道观不远的王府找师哥江飞龙，此时的江飞龙在并肩王赵青家做护院已一年多了，说做就做，陆</w:t>
      </w:r>
    </w:p>
    <w:p>
      <w:r>
        <w:t>素珍换上黑色的夜行衣，带上柳叶刀和百宝囊，轻轻一跃上了房，利用陆地飞腾术，很快就来到了王府，她来到了</w:t>
      </w:r>
    </w:p>
    <w:p>
      <w:r>
        <w:t>师哥住的房间，没人？这么大的王府也许师哥在巡夜，我找找他，她想着飞身上房向后层院子跑去。</w:t>
      </w:r>
    </w:p>
    <w:p>
      <w:r>
        <w:t>到了最后的院子她知道这是小姐开平公主的绣楼，见二楼还点着灯，这么晚还不睡觉，陆素珍好奇的点破窗户</w:t>
      </w:r>
    </w:p>
    <w:p>
      <w:r>
        <w:t>上的纸向里张望，这一看可不得了，见小姐的卧房桌子上点着一棵粗大的红蜡烛，绣床上的两人正抱在一起，是师</w:t>
      </w:r>
    </w:p>
    <w:p>
      <w:r>
        <w:t>哥和一个漂亮的姑娘，幔帐没有落下所以看的很清楚。</w:t>
      </w:r>
    </w:p>
    <w:p>
      <w:r>
        <w:t>陆素珍一直为自己的美艳感到骄傲，可先在床上的姑娘一样的美丽性感，见她一对乳峰高耸坚挺，乳头嫣红，</w:t>
      </w:r>
    </w:p>
    <w:p>
      <w:r>
        <w:t>纤腰丰臀，两条雪白的大腿交叉着，正微笑的看着师哥，师哥左手紧握姑娘一个高耸丰满的玉乳，右手则在她的花</w:t>
      </w:r>
    </w:p>
    <w:p>
      <w:r>
        <w:t>瓣处又拨又挑，姑娘口中发出一声声醉人呻吟，用她娇柔欲融的喉音叫道：飞龙哥……我好舒服……哦……哦……</w:t>
      </w:r>
    </w:p>
    <w:p>
      <w:r>
        <w:t>哦……哦……师哥低下头在她脸上吻轻深舔，把嘴凑到她耳边说：好妹妹别急，飞龙哥马上叫你欲死欲仙。</w:t>
      </w:r>
    </w:p>
    <w:p>
      <w:r>
        <w:t>窗外的陆素珍张大了眼睛向里看着，师哥双手温柔地在姑娘光泽白嫩，凹凸有致的玉体上一寸寸地抚摸，细细</w:t>
      </w:r>
    </w:p>
    <w:p>
      <w:r>
        <w:t>地欣赏，他的嘴，也移到她的樱桃小嘴上，姑娘也凑上香唇，轻吐嫩舌配合着他，直吻的他们二人情欲高涨，她左</w:t>
      </w:r>
    </w:p>
    <w:p>
      <w:r>
        <w:t>手搂抱住师哥的脖子，热烈地回吻他，使劲吸吮对方的舌头，同时右手伸向他的下身，用纤纤玉手握住师哥的粗大</w:t>
      </w:r>
    </w:p>
    <w:p>
      <w:r>
        <w:t>的阴茎，揉搓起来，陆素珍这是第一次看到男人的阴茎，不禁芳心一颤，呼吸也急促起来。</w:t>
      </w:r>
    </w:p>
    <w:p>
      <w:r>
        <w:t>屋里二人继续着人间的美事，江飞龙被姑娘摸的爽到了极点！他低吼一声，搂紧姑娘那嫩滑的柳腰，将嘴从她</w:t>
      </w:r>
    </w:p>
    <w:p>
      <w:r>
        <w:t>的香唇上移开，沿着她泛起红潮的粉面一路向下吻去，在颀长秀美的脖子逗留片刻后，继续向下部移动，当他的吻</w:t>
      </w:r>
    </w:p>
    <w:p>
      <w:r>
        <w:t>来到姑娘雪白嫩滑的胸部时，他狂热地含住一颗已挺立的乳头吮吸起来，同时抓住另一个丰乳，用手指轻柔地爱抚</w:t>
      </w:r>
    </w:p>
    <w:p>
      <w:r>
        <w:t>着焉红的乳头。</w:t>
      </w:r>
    </w:p>
    <w:p>
      <w:r>
        <w:t>姑娘的下身湿润，气喘吁吁，不断发出甜美的呻吟：好哥哥……我……我好舒服……用力……好……不要停…</w:t>
      </w:r>
    </w:p>
    <w:p>
      <w:r>
        <w:t>…双手紧紧抱住师哥的头部，他乘胜追击尝尽了两颗乳头的美味后，又沿着姑娘丰满的玉体向下吻去，用舌头在她</w:t>
      </w:r>
    </w:p>
    <w:p>
      <w:r>
        <w:t>诱人的肚脐上一舔再舔后，双手分开姑娘修长的玉腿，整个脸埋入了湿淋淋的草丛，舌头在桃源洞口处舔弄起来，</w:t>
      </w:r>
    </w:p>
    <w:p>
      <w:r>
        <w:t>他舌功十分了得，片刻之间，姑娘娇喘吁吁，香汗淋漓，玉面后仰，一头乌黑的美发垂到腰际，脸上神态娇媚万分，</w:t>
      </w:r>
    </w:p>
    <w:p>
      <w:r>
        <w:t>秀眉微蹙，樱桃小嘴里发出荡人心魄的娇吟……哦……哦……你舔的我好舒服……啊……啊……好……大舌头用力</w:t>
      </w:r>
    </w:p>
    <w:p>
      <w:r>
        <w:t>……对，别停……在深点……舔阴蒂……哦……啊……他见时机已到，将姑娘放倒在绣床上，托起她光滑白嫩的肥</w:t>
      </w:r>
    </w:p>
    <w:p>
      <w:r>
        <w:t>臀，将她两条修长的美腿盘在自己腰部，用手扶起自己早已硬得发痛的阴茎，用巨大的龟头在姑娘甘泉淋漓的阴唇</w:t>
      </w:r>
    </w:p>
    <w:p>
      <w:r>
        <w:t>上揉动了几下，这才腰部发力，用龟头推开肉穴抽插起来，姑娘在冲击中只觉快感连连，兴奋地摆动柳腰，用肥臀</w:t>
      </w:r>
    </w:p>
    <w:p>
      <w:r>
        <w:t>淫荡地用力迎合着师哥的大阴茎。</w:t>
      </w:r>
    </w:p>
    <w:p>
      <w:r>
        <w:t>陆素珍看的脸烫心砰砰乱跳，双手不自觉的隔着衣服在自己丰满的乳房上挤压着，双腿越夹越紧，下身痒痒的，</w:t>
      </w:r>
    </w:p>
    <w:p>
      <w:r>
        <w:t>一股股的黏液不自觉的从穴中流了出来，屋内快活的男女不知外面有人在看他们的表演，师哥意气风发，粗大的已</w:t>
      </w:r>
    </w:p>
    <w:p>
      <w:r>
        <w:t>经前后运动着，姑娘柔软的肉壁缠在上面，随着阴茎的进出翻起或陷入，每一次抽插，姑娘都发出欢悦的娇吟，臀</w:t>
      </w:r>
    </w:p>
    <w:p>
      <w:r>
        <w:t>部也更加用力地摇动着，主动地迎合着他的阴茎，他青筋暴露的大手，抓着姑娘白的大腿，阴茎抽插的速度不断加</w:t>
      </w:r>
    </w:p>
    <w:p>
      <w:r>
        <w:t>快，唔……唔……姑娘鼻子发出淫荡的哼声，美丽的眉头紧皱，脸上的表情显得她很快乐，左手拚命地揉搓自己高</w:t>
      </w:r>
    </w:p>
    <w:p>
      <w:r>
        <w:t>耸的乳房，右手抓紧床上的被子，师哥又粗又长的阴茎，在姑娘的肉穴里猛烈地进出，几乎无法喘息的快感把她带</w:t>
      </w:r>
    </w:p>
    <w:p>
      <w:r>
        <w:t>到了一个从没有过的高潮，这种快乐是她手淫所不能带给她的。</w:t>
      </w:r>
    </w:p>
    <w:p>
      <w:r>
        <w:t>他又抽插了片刻，忽觉姑娘喘气凝重，玉体微颤，花瓣连同肉壁哆嗦着吸吮着他的阴茎，他知道她快要泄了，</w:t>
      </w:r>
    </w:p>
    <w:p>
      <w:r>
        <w:t>急忙挺起屁股，将龟头深深地进入姑娘的子宫，啊……好人……我好舒服……再用力些……啊……嗯……姑娘伸出</w:t>
      </w:r>
    </w:p>
    <w:p>
      <w:r>
        <w:t>白嫩的两条骼膊紧紧抱住他的腰部，两条雪白的大腿分到最大限度，阴部紧紧贴着他的下身，生怕有一丝间隙，她</w:t>
      </w:r>
    </w:p>
    <w:p>
      <w:r>
        <w:t>下体乌黑发亮的阴毛由于沾满了两人的体液，变得杂乱无序，紧密地贴在阴唇的附近，充血发红的肉穴，由于长时</w:t>
      </w:r>
    </w:p>
    <w:p>
      <w:r>
        <w:t>间的蹂躏变得淫糜不堪，汁液四溅，而他的阴茎还在用力地进攻着她，直到她高潮……姑娘喘息声越来越急促，忽</w:t>
      </w:r>
    </w:p>
    <w:p>
      <w:r>
        <w:t>然啊……地浪叫一声，达到了高潮，穴内的阴液不断喷洒在他的龟头上，同时他也低吼一声，用力往前一顶，在姑</w:t>
      </w:r>
    </w:p>
    <w:p>
      <w:r>
        <w:t>娘的肉穴里一而再，再而三地喷射出大量白色粘糊糊的液体……他发泄完毕，只感到疲惫不堪，趴在姑娘娇躯上喘</w:t>
      </w:r>
    </w:p>
    <w:p>
      <w:r>
        <w:t>息，双手还在不停地在姑娘身上抚摸，而姑娘脸色红润，凤目紧闭不断喘息着，嘴角还略带一丝满足的笑意，似乎</w:t>
      </w:r>
    </w:p>
    <w:p>
      <w:r>
        <w:t>还在回味刚才的狂欢时刻。</w:t>
      </w:r>
    </w:p>
    <w:p>
      <w:r>
        <w:t>陆素珍看到屋里的战斗结束了，恋恋不舍的离开了，她觉的双腿发软，浑身一点力气都没有，好不容易才回到</w:t>
      </w:r>
    </w:p>
    <w:p>
      <w:r>
        <w:t>自己的房间，可眼前总是那令她激动的情景。</w:t>
      </w:r>
    </w:p>
    <w:p>
      <w:r>
        <w:t>2 陆素珍失身于师兄自从那次在王府见到第一次的男女交欢后，陆素珍一夜都没有睡好，那强烈的欲火一直在</w:t>
      </w:r>
    </w:p>
    <w:p>
      <w:r>
        <w:t>她的体内燃烧，她毕竟是一个成熟的大姑娘，本性的需要和对男人身体的渴望使她正向一个淫欲横流的世界划去。</w:t>
      </w:r>
    </w:p>
    <w:p>
      <w:r>
        <w:t>陆素珍在也躺不住了，她一件件脱着自己的衣服，随着黑色夜行衣的脱落，竟然是如此成熟的侗体，陆素珍露</w:t>
      </w:r>
    </w:p>
    <w:p>
      <w:r>
        <w:t>出莲藕般的双臂，雪白粉嫩，傲人的乳峰几乎要将雪白的肚兜撑破似的，连她也禁不住夸赞到：「自己的身材真好」</w:t>
      </w:r>
    </w:p>
    <w:p>
      <w:r>
        <w:t>紧接着又将长裤脱下，小屋内顿时一亮，两条修长的玉腿白嫩光滑，紧夹着一个让男人疯狂的私人密洞，那里早已</w:t>
      </w:r>
    </w:p>
    <w:p>
      <w:r>
        <w:t>是湿淋淋的一片了。</w:t>
      </w:r>
    </w:p>
    <w:p>
      <w:r>
        <w:t>陆素珍双手举到颈后解开了肚兜的绳结，肚兜一脱，扑的一下，一双不安分的大白兔跳了出来，金字塔形的双</w:t>
      </w:r>
    </w:p>
    <w:p>
      <w:r>
        <w:t>乳傲人挺立，由于练武的原因，她的乳峰比别人的坚挺的多，雪白的双峰上两颗红樱桃十分可爱，双峰随着陆素珍</w:t>
      </w:r>
    </w:p>
    <w:p>
      <w:r>
        <w:t>的娇躯颤动，就是桃园密洞还被一条三角裤遮盖，三角裤使用质地很薄的真丝做成，由于兴奋流出大量的爱液，浅</w:t>
      </w:r>
    </w:p>
    <w:p>
      <w:r>
        <w:t>黄色的短裤已经成为半透明的了，只见陆素珍的小腹下端一片茂密的黑森林。</w:t>
      </w:r>
    </w:p>
    <w:p>
      <w:r>
        <w:t>此时的陆素珍身体透出一股成熟女性的魅力，举手投足之间无不性感十足，尤其是一双丹凤眼，透出无限风情，</w:t>
      </w:r>
    </w:p>
    <w:p>
      <w:r>
        <w:t>看着铜镜中的自己想着师哥粗大的阴茎，顿时觉得全身燥热，心中早已燃起熊熊火焰，真想让师哥捏一捏那那迷人</w:t>
      </w:r>
    </w:p>
    <w:p>
      <w:r>
        <w:t>的乳房，还有丰满的白臀。</w:t>
      </w:r>
    </w:p>
    <w:p>
      <w:r>
        <w:t>陆素珍回到了床上，双手揉搓着坚挺丰满的乳峰，傲人的双峰挺立在空气中，雪白的酥胸美丽而骄傲，乳峰顶</w:t>
      </w:r>
    </w:p>
    <w:p>
      <w:r>
        <w:t>一颗红樱桃诱人之极，由于乳房太大低头就可以用最吻到，舌尖轻舔那大大的乳头，只觉一阵快感从乳尖窜向下体</w:t>
      </w:r>
    </w:p>
    <w:p>
      <w:r>
        <w:t>又窜向四肢，那美的令人心颤的双眸露出满足的神情，随着双手不停的爱抚，还有那灵活的舌尖的舔弄，一丝快感</w:t>
      </w:r>
    </w:p>
    <w:p>
      <w:r>
        <w:t>由心底涌出，乳尖渐渐发硬，由此带来的是更加敏感，18岁是一个女人成熟的年龄，人类原始的欲望在体内已经蓄</w:t>
      </w:r>
    </w:p>
    <w:p>
      <w:r>
        <w:t>积了太久，自慰使她会尽情的奔涌，她白嫩的小手又放到自己的神秘地带。</w:t>
      </w:r>
    </w:p>
    <w:p>
      <w:r>
        <w:t>双手摸到一条细细的裂缝早已潮湿，手指再向下，触到两片柔软的肉片儿，抬起腿把内裤褪下，陆素珍成熟，</w:t>
      </w:r>
    </w:p>
    <w:p>
      <w:r>
        <w:t>健美，贞洁，雪白的肉体完全裸露出来，陆素珍性感的躯体充满活力，充满质感，真正的羞花闭月，修行多年的僧</w:t>
      </w:r>
    </w:p>
    <w:p>
      <w:r>
        <w:t>人见了恐怕也会动心。</w:t>
      </w:r>
    </w:p>
    <w:p>
      <w:r>
        <w:t>手指夹住那已勃起的阴蒂，一阵捻动后从没有过的快感让她感到浑身颤栗，陆素珍感到浑身一阵阵的燥热，下</w:t>
      </w:r>
    </w:p>
    <w:p>
      <w:r>
        <w:t>体一阵热流涌出，她好奇的低头欣赏着自己的下体，18岁的她还是头一回这么仔细的看自己的小肉穴，只见芳草地</w:t>
      </w:r>
    </w:p>
    <w:p>
      <w:r>
        <w:t>涌现一串晶莹的露珠，分开饱满的大阴唇，两个肉片儿紧夹着一个让人疯狂的大阴蒂，轻轻一触，就会引起陆素珍</w:t>
      </w:r>
    </w:p>
    <w:p>
      <w:r>
        <w:t>的颤栗，两片小阴唇紧守着她迷人的肉穴。</w:t>
      </w:r>
    </w:p>
    <w:p>
      <w:r>
        <w:t>随着细长的手指在那里一入一出的抽动，陆素珍只觉一阵阵冲动由小肉穴传遍全身，有如潮水，一浪又一浪，</w:t>
      </w:r>
    </w:p>
    <w:p>
      <w:r>
        <w:t>全身有如被电击似的，禁不住从喉咙中发出了呻吟：「哦……哦……哦……啊……啊……啊……哦……哦……哦…</w:t>
      </w:r>
    </w:p>
    <w:p>
      <w:r>
        <w:t>…啊……啊……啊……哦……哦……随着两根手指插了进去，她的动做越来越快，她只觉得全身轻飘，头昏脑涨，</w:t>
      </w:r>
    </w:p>
    <w:p>
      <w:r>
        <w:t>一切都顾不了啦，拚命地挺屁股，使手指能更深的进入。</w:t>
      </w:r>
    </w:p>
    <w:p>
      <w:r>
        <w:t>一股股浪水，从小穴里溢涌出来，发出咕唧……咕唧的声音，突然她觉的肉穴内一阵酸涨，热热的淫液喷射出</w:t>
      </w:r>
    </w:p>
    <w:p>
      <w:r>
        <w:t>来，弄的大腿上滑腻腻的，这是她地一次的高潮，床单儿上落下点点血迹，陆素珍的第一次交给了自己。</w:t>
      </w:r>
    </w:p>
    <w:p>
      <w:r>
        <w:t>以后的日子里，陆素珍几乎每天都手淫，一晃一个月过去了，这天师傅告诉她说要去一个朋友那谈论武学，几</w:t>
      </w:r>
    </w:p>
    <w:p>
      <w:r>
        <w:t>天后才回来，让她自己要坚持练武，不要偷懒，师傅走的地二天，陆素珍便上街去玩，当时的开封是北宋的都会非</w:t>
      </w:r>
    </w:p>
    <w:p>
      <w:r>
        <w:t>常的热闹，她看了一会打把式卖艺的，又逛了一会儿城皇庙，时进正午，陆素珍觉的有渴又饿，就在十字大街找了</w:t>
      </w:r>
    </w:p>
    <w:p>
      <w:r>
        <w:t>一家叫贾记酒楼的饭馆吃饭。</w:t>
      </w:r>
    </w:p>
    <w:p>
      <w:r>
        <w:t>这是一家二层的酒楼，伙计们在门口招呼客人，店内高朋满座，给我找一个清净的地方，陆素珍对一个伙计说</w:t>
      </w:r>
    </w:p>
    <w:p>
      <w:r>
        <w:t>：「是了您」伙计们都很有经验，一看这位一身白色衣裙的姑娘落落大方，一身的傲气和贵气还有一股英姿飒爽的</w:t>
      </w:r>
    </w:p>
    <w:p>
      <w:r>
        <w:t>豪气，不敢怠慢一直把陆素珍领上了二楼，楼上清净了很多，她找了一张靠着窗户的桌子坐下。</w:t>
      </w:r>
    </w:p>
    <w:p>
      <w:r>
        <w:t>陆素珍点了几个菜，还要了一壶酒，边吃边喝，守着窗边凉风阵阵，还可以看到街上的风景，哎——真是惬意</w:t>
      </w:r>
    </w:p>
    <w:p>
      <w:r>
        <w:t>呀！正在这时街上一阵搔乱，紧接着传来一女人的呼救声：「来人啊……就命呀！」陆素珍向下一看一群黑衣壮汉</w:t>
      </w:r>
    </w:p>
    <w:p>
      <w:r>
        <w:t>手拿刀枪，用一张桌子抬着一个姑娘，那是一个蓝衣少女，约莫十八七，八岁年纪，生的是一张瓜子脸的秀丽面孔，</w:t>
      </w:r>
    </w:p>
    <w:p>
      <w:r>
        <w:t>皮肤雪白光滑，身穿贴身的水蓝丝缎衣衫，紧紧的包着丰满的胸脯与纤细的蛮腰，但那姑娘被绳子绑着手和脚，后</w:t>
      </w:r>
    </w:p>
    <w:p>
      <w:r>
        <w:t>面还跟着一个骑马的少爷。</w:t>
      </w:r>
    </w:p>
    <w:p>
      <w:r>
        <w:t>哎……伙计这是怎么回事，陆素珍问一个伙计，哦……姑娘您有所不知后面骑马的少爷是府台大人的公子，您</w:t>
      </w:r>
    </w:p>
    <w:p>
      <w:r>
        <w:t>看见了吗？那些人是他的家奴，整日抢男霸女，无恶不做，谁也惹不起，哎……这不又抢了一个姑娘，真是没有王</w:t>
      </w:r>
    </w:p>
    <w:p>
      <w:r>
        <w:t>法了，不知谁家又倒霉了，哎……哎……伙计摇着头走开了，陆素珍听后怒火中烧，决定拔刀相助管这桩不平事，</w:t>
      </w:r>
    </w:p>
    <w:p>
      <w:r>
        <w:t>陆素珍一按窗户飞身跳了下去。</w:t>
      </w:r>
    </w:p>
    <w:p>
      <w:r>
        <w:t>站住……她大喊一声挡在了路中间，那伙人也吃了一惊，但当他们看清是一个漂亮的白衣少女时放声大笑了起</w:t>
      </w:r>
    </w:p>
    <w:p>
      <w:r>
        <w:t>来，那个骑马的少爷也跳下马来迈着四方步来带了陆素珍的面前，陆素珍见他穿着上好绸缎的深红色衣衫，个子不</w:t>
      </w:r>
    </w:p>
    <w:p>
      <w:r>
        <w:t>矮长的很瘦，尖嘴猴腮一副淫邪之相，他嘻皮笑脸的问陆素珍姑娘你为何拦住我们的去路，说着眼中露出色迷迷的</w:t>
      </w:r>
    </w:p>
    <w:p>
      <w:r>
        <w:t>目光，你们为何抢人，我要你们把那个姑娘放了，哦- 可以呀！有你这样的美人向我求情？我一定放人，不过你要</w:t>
      </w:r>
    </w:p>
    <w:p>
      <w:r>
        <w:t>和我回家拜堂成亲，来先让我亲一下，说着他伸手就来搂陆素珍。</w:t>
      </w:r>
    </w:p>
    <w:p>
      <w:r>
        <w:t>陆素珍轻轻的一闪向着那少爷就是一脚，她用的力量并不大但那瘦弱的少爷已被她踢的飞出三丈多远，他倒在</w:t>
      </w:r>
    </w:p>
    <w:p>
      <w:r>
        <w:t>地上疼的直叫，他的那些打手们立即都围了上去呼喊着：少爷……少爷……您没事吧！「他妈的臭娘们敢打我，你</w:t>
      </w:r>
    </w:p>
    <w:p>
      <w:r>
        <w:t>知道本少爷是什么人吗？我看你是吃了熊心豹子胆，给我打」</w:t>
      </w:r>
    </w:p>
    <w:p>
      <w:r>
        <w:t>是……打手们一拥而上围住了陆素珍。</w:t>
      </w:r>
    </w:p>
    <w:p>
      <w:r>
        <w:t>他们哪是陆素珍的对手，一会儿就被打的东倒西歪，哭爹喊娘了，有的骼膊折了，有的腿断了。</w:t>
      </w:r>
    </w:p>
    <w:p>
      <w:r>
        <w:t>看到这情景那少爷叫了一声，他妈的臭娘们你给我等着，我和你没完。</w:t>
      </w:r>
    </w:p>
    <w:p>
      <w:r>
        <w:t>走……他们丢下那姑娘一轰而散……陆素珍也没有去追，来到那姑娘身边帮她解了绑在身上的绳子，谢谢姑娘</w:t>
      </w:r>
    </w:p>
    <w:p>
      <w:r>
        <w:t>救命之恩，说着就要给陆素珍下跪。</w:t>
      </w:r>
    </w:p>
    <w:p>
      <w:r>
        <w:t>别……别……此地不是说话的地方，你先跟我走，陆素珍把那姑娘带回到位于开封南郊的道观，姑娘把她的身</w:t>
      </w:r>
    </w:p>
    <w:p>
      <w:r>
        <w:t>世告诉了这个救命恩人，姑娘叫小兰今年17岁家住开封，父亲开了一个酒坊，母亲去世的早，一直是她和父亲相依</w:t>
      </w:r>
    </w:p>
    <w:p>
      <w:r>
        <w:t>为命，一次她和父亲去府台大人家去送酒，被府台的少爷看上，他设计陷害了她的父亲。</w:t>
      </w:r>
    </w:p>
    <w:p>
      <w:r>
        <w:t>父亲去世后他又来抢人，多亏恩人相救小女子愿做牛做马开报您的恩情，你要是没地方去就先留在我这，真的</w:t>
      </w:r>
    </w:p>
    <w:p>
      <w:r>
        <w:t>……谢谢恩人，那我就做您的丫鬟吧！</w:t>
      </w:r>
    </w:p>
    <w:p>
      <w:r>
        <w:t>不用……你比我小一岁，今后我们就以姐妹相称吧！</w:t>
      </w:r>
    </w:p>
    <w:p>
      <w:r>
        <w:t>好吧！那姐姐你武功这么好，我也要和你学，以后就没人感欺负我了，好……我来教你。</w:t>
      </w:r>
    </w:p>
    <w:p>
      <w:r>
        <w:t>从此后小兰就住在了道观，陆素珍开始教她武功。</w:t>
      </w:r>
    </w:p>
    <w:p>
      <w:r>
        <w:t>两天后师兄江飞龙回到了道观，原来是开平王爷放了他几天假，他来看看父亲和师妹，当陆素珍见到师兄后，</w:t>
      </w:r>
    </w:p>
    <w:p>
      <w:r>
        <w:t>心跳加速，有如小鹿乱撞，脸也红红的。</w:t>
      </w:r>
    </w:p>
    <w:p>
      <w:r>
        <w:t>好在师兄也没有注意，他还给陆素珍买了她最爱吃的点心，晚上小兰炒了几个菜，师兄妹二人在一起对饮，他</w:t>
      </w:r>
    </w:p>
    <w:p>
      <w:r>
        <w:t>们一边喝酒一边聊天很是开心，几杯酒下肚两人都有些醉意，红烛下的师兄显的更加英俊不凡，而陆素珍也显的更</w:t>
      </w:r>
    </w:p>
    <w:p>
      <w:r>
        <w:t>加艳丽动人。</w:t>
      </w:r>
    </w:p>
    <w:p>
      <w:r>
        <w:t>陆素珍决定引诱师兄，她很想尝尝成熟男人的味道，「师兄这酒还真烈，才喝个几杯身体就热烘烘的」。</w:t>
      </w:r>
    </w:p>
    <w:p>
      <w:r>
        <w:t>陆素珍开始觉得双颊发烫，全身上下像是有蚂蚁在爬一般，又麻又痒的。</w:t>
      </w:r>
    </w:p>
    <w:p>
      <w:r>
        <w:t>陆素珍用美丽的大眼睛含情默默的看着身边身材高大俊朗不凡的师兄，禁不住肉体的麻痒，轻抬玉手开始搓着</w:t>
      </w:r>
    </w:p>
    <w:p>
      <w:r>
        <w:t>自己浑圆的乳房，没想到只是隔着衣服爱抚就激起了内心的情欲，而且随着胸部传来的快意陆素珍红润的脸颊显得</w:t>
      </w:r>
    </w:p>
    <w:p>
      <w:r>
        <w:t>春意荡漾，额头也随着渐渐高升的体温渗出粒粒汗珠。</w:t>
      </w:r>
    </w:p>
    <w:p>
      <w:r>
        <w:t>嗯……哼……哦……哦……啊……软弱的娇喘着，鼻息也粗了起来，右手顺着胴体一路往下，松开了裤腰带，</w:t>
      </w:r>
    </w:p>
    <w:p>
      <w:r>
        <w:t>纤细的手穿过亵裤，直接抚慰自己两腿间的秘密肉穴，在阴唇上逗弄着。</w:t>
      </w:r>
    </w:p>
    <w:p>
      <w:r>
        <w:t>旁边的江飞龙看着漂亮性感的师妹惊呆了，下身不知不觉的硬了起来。</w:t>
      </w:r>
    </w:p>
    <w:p>
      <w:r>
        <w:t>陆素珍看师兄有了反应，继续自慰着。</w:t>
      </w:r>
    </w:p>
    <w:p>
      <w:r>
        <w:t>啊……大师哥……我……我……嗯……陆素珍幻想着与大师哥激情的交合，激烈的抚摸自己的阴唇与阴蒂，在</w:t>
      </w:r>
    </w:p>
    <w:p>
      <w:r>
        <w:t>酒精推波助澜下，花瓣渐渐的湿润。</w:t>
      </w:r>
    </w:p>
    <w:p>
      <w:r>
        <w:t>陆素珍玉手向江飞龙招了招︰「来，大师哥你过来」。江飞龙看着师妹衣衫不整的胴体问到：「师妹你」？</w:t>
      </w:r>
    </w:p>
    <w:p>
      <w:r>
        <w:t>「大师哥你想不想跟妹妹亲热啊？妹妹可……可以给你喔。」</w:t>
      </w:r>
    </w:p>
    <w:p>
      <w:r>
        <w:t>陆素珍用娇软的声音说着，江飞龙只觉得骨头都彷佛要融化了一般。</w:t>
      </w:r>
    </w:p>
    <w:p>
      <w:r>
        <w:t>江飞龙露出了淫笑好……好……说着已经靠到陆素珍身边吻上她那湿暖的樱唇，双手不安份的在她的胴体上游</w:t>
      </w:r>
    </w:p>
    <w:p>
      <w:r>
        <w:t>移着。</w:t>
      </w:r>
    </w:p>
    <w:p>
      <w:r>
        <w:t>嗯……嗯……哦……放荡的陆素珍贪婪的吸吮着江飞龙的舌头，燥热的快感弄得她乳头发胀。</w:t>
      </w:r>
    </w:p>
    <w:p>
      <w:r>
        <w:t>喔……嗯……好哥哥……你好行啊……手说着脱下自己的衣服，肚兜也跟着掉在了地上，露出了高耸丰满像大</w:t>
      </w:r>
    </w:p>
    <w:p>
      <w:r>
        <w:t>白馒头的双峰，峰顶挺立的花蒂羞红诱人，陆素珍微微害羞的交叉双手遮着饱满的胸脯，此一举动却只是想让江飞</w:t>
      </w:r>
    </w:p>
    <w:p>
      <w:r>
        <w:t>龙更加的欲火中烧。</w:t>
      </w:r>
    </w:p>
    <w:p>
      <w:r>
        <w:t>江飞龙轻轻拉开陆素珍白藕般的手臂，张嘴吸吮起粉红色的乳头，另一手则揉着另一个大奶子，亲哥哥……好</w:t>
      </w:r>
    </w:p>
    <w:p>
      <w:r>
        <w:t>哥哥……嗯……好舒服，此时的陆素珍体内的快意像电流刺激着全身。</w:t>
      </w:r>
    </w:p>
    <w:p>
      <w:r>
        <w:t>江飞龙一把拉去陆素珍的亵裤，而陆素珍也毫不遮掩的张开双腿，露出早已泛滥的黑草原及肥厚娇嫩的阴穴，</w:t>
      </w:r>
    </w:p>
    <w:p>
      <w:r>
        <w:t>凑上嘴开始舔舐那肥美的阴唇，连续的舔弄让陆素珍浪淫连连，啊……啊……喔……好会弄啊……喔……舔死人了。</w:t>
      </w:r>
    </w:p>
    <w:p>
      <w:r>
        <w:t>陆素珍的肉穴里淫水不听使唤的大量渗出，江飞龙灵活的舌头继续在阴唇上来回滑动着，还不时吸着充血发胀</w:t>
      </w:r>
    </w:p>
    <w:p>
      <w:r>
        <w:t>的阴蒂，全身发烫的陆素珍在江飞龙的舌头伸进阴道的同时，按着江飞龙的脑袋拚命压向自己的肉穴里，江飞龙也</w:t>
      </w:r>
    </w:p>
    <w:p>
      <w:r>
        <w:t>经验老道的用舌头在陆素珍的阴道里搅动，她被搞得欲火已到了极点只想有根粗大的阴茎狠插自己的嫩穴。</w:t>
      </w:r>
    </w:p>
    <w:p>
      <w:r>
        <w:t>妹妹咱们到床上去，好的……陆素珍娇羞的看着师兄，江飞龙抱起她软弱的娇躯向床上走去。他将陆素珍平放</w:t>
      </w:r>
    </w:p>
    <w:p>
      <w:r>
        <w:t>在床上，仔细审视着她。</w:t>
      </w:r>
    </w:p>
    <w:p>
      <w:r>
        <w:t>一丝不挂的陆素珍平躺在床上，玲珑有致的身材，胸前两颗丰乳随着急促的呼吸高低起伏，那白玉似的大腿修</w:t>
      </w:r>
    </w:p>
    <w:p>
      <w:r>
        <w:t>长而光滑，雪白的肌肤充满弹性与诱惑，小腹下湿润的阴毛凌乱的贴在阴穴四周。</w:t>
      </w:r>
    </w:p>
    <w:p>
      <w:r>
        <w:t>江飞龙看着陆素珍那被欲火燃烧的娇美的脸蛋，感觉她是那样的妩媚，俏丽与娇媚交汇成一张极性感又富诱惑</w:t>
      </w:r>
    </w:p>
    <w:p>
      <w:r>
        <w:t>的脸庞。</w:t>
      </w:r>
    </w:p>
    <w:p>
      <w:r>
        <w:t>虽然江飞龙见过不少美女但也看得意乱情迷，师妹「你……你……你……好美」陆素珍心里也是一阵高兴，说</w:t>
      </w:r>
    </w:p>
    <w:p>
      <w:r>
        <w:t>道：「师哥你也长得很帅呀！」</w:t>
      </w:r>
    </w:p>
    <w:p>
      <w:r>
        <w:t>她边说，边直视着师哥的身体，娇媚的说到：快开始吧！我真的不行了。</w:t>
      </w:r>
    </w:p>
    <w:p>
      <w:r>
        <w:t>陆素珍双手抚摸着他的阴茎，江飞龙阴茎早已坚挺胀大，一经她的触碰立刻抖动不已，她羞怯地握着它，慢慢</w:t>
      </w:r>
    </w:p>
    <w:p>
      <w:r>
        <w:t>地搓拉、抓揉、挑拨、捏扯，时重时轻、忽上忽下，阴茎更加的炽热，坚硬，粗长。</w:t>
      </w:r>
    </w:p>
    <w:p>
      <w:r>
        <w:t>江飞龙将她压在下面，挺起高翘的阴茎，对准了她美丽的肉穴，先对着那颗红润的阴蒂一番顶触与挑逗，随后</w:t>
      </w:r>
    </w:p>
    <w:p>
      <w:r>
        <w:t>阴茎慢慢地插进她的肉洞里。</w:t>
      </w:r>
    </w:p>
    <w:p>
      <w:r>
        <w:t>虽然陆素珍缝窄洞紧，但水滥湿热，娇嫩充满弹性的肉穴，仍满满的将江飞龙硕大的阴茎吞入，一下子全根尽</w:t>
      </w:r>
    </w:p>
    <w:p>
      <w:r>
        <w:t>没。</w:t>
      </w:r>
    </w:p>
    <w:p>
      <w:r>
        <w:t>挤得她张口吐气，顶得她屁股往前挺进，口里也不停地娇叫连连，陆素珍流出大量的爱液，借着爱液的润滑，</w:t>
      </w:r>
    </w:p>
    <w:p>
      <w:r>
        <w:t>浩然加速肉棒的抽送，清楚地感受到阵阵湿黏的热流，不断的刺激阴茎。</w:t>
      </w:r>
    </w:p>
    <w:p>
      <w:r>
        <w:t>江飞龙紧搂着陆素珍抽搐的玉体，在紧窄的肉穴中抽送，随着进出的次数增加，她的娇呼呻吟开始有节奏地逐</w:t>
      </w:r>
    </w:p>
    <w:p>
      <w:r>
        <w:t>渐提高了。</w:t>
      </w:r>
    </w:p>
    <w:p>
      <w:r>
        <w:t>又湿热又紧实的肉穴，和阴茎激烈的推拉与磨擦，带给两人无尽的畅快，汗流全身。</w:t>
      </w:r>
    </w:p>
    <w:p>
      <w:r>
        <w:t>江飞龙急速地以粗壮的阴茎撞击她早已水滥成灾的肉穴，「噗滋，噗滋」的交声不绝于耳，她的娇喘与浪叫也</w:t>
      </w:r>
    </w:p>
    <w:p>
      <w:r>
        <w:t>几近声嘶力竭。</w:t>
      </w:r>
    </w:p>
    <w:p>
      <w:r>
        <w:t>好……好棒……嗯……嗯……美死了……小穴好舒服……哥哥……你干得妹妹太舒服了……妹妹要……要你用</w:t>
      </w:r>
    </w:p>
    <w:p>
      <w:r>
        <w:t>力……对……用力……嗯……妹妹要舒服死了……再进去……我……我要死了……嗯……要……要飞了……嗯……</w:t>
      </w:r>
    </w:p>
    <w:p>
      <w:r>
        <w:t>哼……哦……江飞龙抽送的越快，她的反应也越发放荡，江飞龙看着眼前这位饥渴淫女，也拿出他的绝活全力应战，</w:t>
      </w:r>
    </w:p>
    <w:p>
      <w:r>
        <w:t>不停的变换抽送的节奏，抽插得越来越厉害，陆素珍媚眼若开若闭，两只纤纤玉手紧紧地抓着床单，嘴里浪叫着：</w:t>
      </w:r>
    </w:p>
    <w:p>
      <w:r>
        <w:t>哼……啊……我……我亲……亲哥哥……啊……美……美死了……我……插得好……好舒服……呜……哼……唉呦</w:t>
      </w:r>
    </w:p>
    <w:p>
      <w:r>
        <w:t>……快……快……我……人家要不行了……啊……我要……嗯……啊！</w:t>
      </w:r>
    </w:p>
    <w:p>
      <w:r>
        <w:t>突然陆素珍全身颤抖，收缩的子宫不断的吸吮着江飞龙的龟头，浓烈的阴精源源不绝地流出，烫得江飞龙有说</w:t>
      </w:r>
    </w:p>
    <w:p>
      <w:r>
        <w:t>不出的舒服，屁股一紧，阳精也忍不住地泄在陆素珍的体内。</w:t>
      </w:r>
    </w:p>
    <w:p>
      <w:r>
        <w:t>当江飞龙射出阳精之后，全身无力的趴在陆素珍白嫩丰满的玉体上，轻轻的吻着那香汗淋漓的胴体，陆素珍柔</w:t>
      </w:r>
    </w:p>
    <w:p>
      <w:r>
        <w:t>顺地享受着江飞龙的轻吻，心满意足的看着眼前这位英俊的师哥，两手轻抚着他一抖一抖的粗壮的阴茎。</w:t>
      </w:r>
    </w:p>
    <w:p>
      <w:r>
        <w:t>3 襄阳王府匪患泛滥陆素珍初踏江湖封名咱们上两部说的都是开封的事，转过头来看看襄阳王赵决，上文咱们</w:t>
      </w:r>
    </w:p>
    <w:p>
      <w:r>
        <w:t>说的是钦差大臣颜察散与义兄锦毛鼠白玉堂到达襄阳，赵决派飞毛腿高蟹和地趟刀马朗去偷颜钦差的官印，结果马</w:t>
      </w:r>
    </w:p>
    <w:p>
      <w:r>
        <w:t>朗被抓，飞毛腿高蟹背着官印跑回到襄阳王府。</w:t>
      </w:r>
    </w:p>
    <w:p>
      <w:r>
        <w:t>襄阳王赵决听取大谋士三手真人刘道通的建议，把颜钦差的官印放到了冲宵楼内，此楼是赵决请百岁白头翁彭</w:t>
      </w:r>
    </w:p>
    <w:p>
      <w:r>
        <w:t>起设计建筑的，楼内布满了机关，到处是埋伏，可是锦毛鼠白玉堂却不听义弟颜查散的劝说，不等将平和展昭等大</w:t>
      </w:r>
    </w:p>
    <w:p>
      <w:r>
        <w:t>队人马到来，一人孤身闯进了冲宵楼，他凭介着一身的好功夫和春，夏，秋，冬四本关于机关埋伏的书，一直顺利</w:t>
      </w:r>
    </w:p>
    <w:p>
      <w:r>
        <w:t>的躲过重重的机关，来到了冲宵楼的中心铜网阵，白玉堂不小心踩到了机关落进一张铜质的大网内，周围顿时乱箭</w:t>
      </w:r>
    </w:p>
    <w:p>
      <w:r>
        <w:t>齐发，可怜白玉堂一身义胆，身中数百箭，惨死在阵中。</w:t>
      </w:r>
    </w:p>
    <w:p>
      <w:r>
        <w:t>为了挑起开封府和太保钟熊的矛盾，襄阳王又派人把颜钦差的官印仍到了钟熊所管辖的君山附近的碧水寒潭，</w:t>
      </w:r>
    </w:p>
    <w:p>
      <w:r>
        <w:t>咱们简单介绍一下这个钟熊，他是宋徽宗年间的武状元，此人一身正气，文武全能，在朝中为官，但由于他不会阿</w:t>
      </w:r>
    </w:p>
    <w:p>
      <w:r>
        <w:t>谀奉承，得罪了当时的大奸臣太师庞吉，被陷害陷些丢了性命。</w:t>
      </w:r>
    </w:p>
    <w:p>
      <w:r>
        <w:t>一怒之下带着一部分的部下来到君山当起了山贼，由于他为人正直，只劫贪官污吏，从不骚扰平民百姓，来投</w:t>
      </w:r>
    </w:p>
    <w:p>
      <w:r>
        <w:t>奔的人越来越多，襄阳王把他招为水军大帅，但又管不了他，成为心中大患，正好利用这个机会让开封府除掉他。</w:t>
      </w:r>
    </w:p>
    <w:p>
      <w:r>
        <w:t>蒋平和展昭得知此事后带了小七杰等去想取回官印，留小义士艾虎等在临时的公馆保护颜大人，就在蒋平他们</w:t>
      </w:r>
    </w:p>
    <w:p>
      <w:r>
        <w:t>刚走的这天晚上来了几十个贼匪由一个女首领带着大闹公馆，艾虎等带领官差抵挡。</w:t>
      </w:r>
    </w:p>
    <w:p>
      <w:r>
        <w:t>艾虎见这个女贼绢帕罩头，浑身上下一身白，手中拿着双剑，身上还背着口袋，鼓鼓囊囊，不知装的是什么，</w:t>
      </w:r>
    </w:p>
    <w:p>
      <w:r>
        <w:t>没什么可说的，二人便交起手来，这女的可真厉害，双剑舞动如飞，十分的猖狂，根本不把小义士放在眼里。</w:t>
      </w:r>
    </w:p>
    <w:p>
      <w:r>
        <w:t>两人大战了一百回合，不分胜负，艾虎渐渐有些支持不住了，一个女贼都胜不了，还有那么多的贼该怎么办，</w:t>
      </w:r>
    </w:p>
    <w:p>
      <w:r>
        <w:t>正当小义士心中着急的时候，「老兄弟不必担心，三哥来了」。</w:t>
      </w:r>
    </w:p>
    <w:p>
      <w:r>
        <w:t>一听声音艾虎大喜，知道是三哥白眉大侠徐良，正打得难解难分的时候，徐良来了，这就叫来的早不如来的巧，</w:t>
      </w:r>
    </w:p>
    <w:p>
      <w:r>
        <w:t>徐良一报名，老少英雄为之一震：「小良子来了！」「三哥回来了！」那女贼偷眼一瞅，来了一个刷白的白眉毛，</w:t>
      </w:r>
    </w:p>
    <w:p>
      <w:r>
        <w:t>就知道是徐良，她倒吸了一口凉气，心说：不好，徐良真的来了，我可要多加谨慎，她舞动双剑直奔徐良。老西儿</w:t>
      </w:r>
    </w:p>
    <w:p>
      <w:r>
        <w:t>徐良并不答话，交手跟她战在一处。</w:t>
      </w:r>
    </w:p>
    <w:p>
      <w:r>
        <w:t>徐良不来，这女贼一点都不在乎，但是跟白眼眉一交手，她可就不行了，无论哪一方面，她比徐良都差几层。</w:t>
      </w:r>
    </w:p>
    <w:p>
      <w:r>
        <w:t>斗到十几回合，把她累得鼻尖鬓角热汗直淌。女贼心说：不妙，再不走我就走不了啦。于是她虚晃一剑跳出圈外，</w:t>
      </w:r>
    </w:p>
    <w:p>
      <w:r>
        <w:t>剑交单手，从皮兜子里掏出一种暗器。这种暗器叫五毒枪，这枪打的不是子弹，打的是一种水。这种水叫五毒水，</w:t>
      </w:r>
    </w:p>
    <w:p>
      <w:r>
        <w:t>打倒人身上人就腐烂，能把人活活烂死，撒到铜铁上，铜铁都会腐烂。</w:t>
      </w:r>
    </w:p>
    <w:p>
      <w:r>
        <w:t>就见她扣动扳机对准徐良「刷」地射了出去。徐良是专打暗器的，对这玩意儿颇有研究。徐良一瞅她剑交单手，</w:t>
      </w:r>
    </w:p>
    <w:p>
      <w:r>
        <w:t>往兜子里一伸手，就知道她要掏暗器。徐良使了个大哈腰，趴到地下，五毒水打到后面的墙上，还溅到冯渊脸上几</w:t>
      </w:r>
    </w:p>
    <w:p>
      <w:r>
        <w:t>个点儿，本来他在徐良身后站着助威，没想到徐良一躲，他没躲开。</w:t>
      </w:r>
    </w:p>
    <w:p>
      <w:r>
        <w:t>这个冯渊我们也介绍一下，他是广东人，江湖人称臭豆付，武功稀松平常，但智谋很高，和细脖大头鬼房书安</w:t>
      </w:r>
    </w:p>
    <w:p>
      <w:r>
        <w:t>二人被称为二坏。</w:t>
      </w:r>
    </w:p>
    <w:p>
      <w:r>
        <w:t>冯渊疼痛得「嗷」地叫了一声，立即把单刀就扔了，就地翻滚。徐良回头照顾冯渊的工夫，女贼逃到府衙之外，</w:t>
      </w:r>
    </w:p>
    <w:p>
      <w:r>
        <w:t>领着那伙人逃跑了。没跑利索的，被小弟兄们追上，一刀置于死地。本来想抓个活的，结果一个没抓着，就这样眼</w:t>
      </w:r>
    </w:p>
    <w:p>
      <w:r>
        <w:t>瞅着让女贼跑了。</w:t>
      </w:r>
    </w:p>
    <w:p>
      <w:r>
        <w:t>待徐良看完了冯渊的伤势知道他没有性命危险，徐良很后悔，心想在我眼皮底下溜走的贼真不多，有心去追，</w:t>
      </w:r>
    </w:p>
    <w:p>
      <w:r>
        <w:t>又想到自己刚来，很多事情还不摸底，不如算了，再饶她几天，早晚她也跑不了。</w:t>
      </w:r>
    </w:p>
    <w:p>
      <w:r>
        <w:t>一定是襄阳王赵决派来的，大家议论著，一夜无话。第二天蒋平和展昭他们带着颜大人的官印回到了公馆，知</w:t>
      </w:r>
    </w:p>
    <w:p>
      <w:r>
        <w:t>道昨天的事后也是大吃了一惊，好在有惊无险。</w:t>
      </w:r>
    </w:p>
    <w:p>
      <w:r>
        <w:t>颜大人招蒋平，展昭，徐良，房书安等开会商量攻打襄阳王府的事宜，他们决定先破冲宵楼拿到贼匪的名单，</w:t>
      </w:r>
    </w:p>
    <w:p>
      <w:r>
        <w:t>在根据名单上的名字抓人，要破冲宵楼先要找到楼的设计者百岁白头翁彭起。</w:t>
      </w:r>
    </w:p>
    <w:p>
      <w:r>
        <w:t>彭起家住在离襄阳不远的罗家镇，来回要5 天左右，蒋平派义侠太保刘士杰，义士艾虎和细脖大头鬼房书安三</w:t>
      </w:r>
    </w:p>
    <w:p>
      <w:r>
        <w:t>人前去罗家镇请百岁白头翁，第二天三人一早就上路了。</w:t>
      </w:r>
    </w:p>
    <w:p>
      <w:r>
        <w:t>翻回头来咱在说陆素珍，学艺期限已满，江道士让她去江湖上闯一闯，她把小兰留在了道观，自己离开了开封，</w:t>
      </w:r>
    </w:p>
    <w:p>
      <w:r>
        <w:t>六年了她想回陆家堡看看哥哥，有了注意一路向南下去了。</w:t>
      </w:r>
    </w:p>
    <w:p>
      <w:r>
        <w:t>有话长说，无话短叙。那一日陆素珍来到了洛阳城，这比开封也不差，陆素珍还记得小时候和大哥紫面阎罗陆</w:t>
      </w:r>
    </w:p>
    <w:p>
      <w:r>
        <w:t>凯来过，她决定在着住几天，就找了城东的一家客站叫姐妹老店，店主是一位30左右岁的女人，张的还不错，书中</w:t>
      </w:r>
    </w:p>
    <w:p>
      <w:r>
        <w:t>待言这女人是洛阳一带的有名的女淫贼叫阎莹云，江湖人称玉面狐。</w:t>
      </w:r>
    </w:p>
    <w:p>
      <w:r>
        <w:t>陆素珍和阎莹云一拍既合两人弄了几个菜烫了壶酒，一直聊到了二更时分，有种相见恨晚的感觉，俗话说的好</w:t>
      </w:r>
    </w:p>
    <w:p>
      <w:r>
        <w:t>三句话不离本行，两人聊着聊着就说到男女性爱上来了。</w:t>
      </w:r>
    </w:p>
    <w:p>
      <w:r>
        <w:t>阎莹云向陆素珍描述了她和多少男人发生过关系，情景怎样……怎样……说的陆素珍欲火难耐，她只和大师哥</w:t>
      </w:r>
    </w:p>
    <w:p>
      <w:r>
        <w:t>做过，想着那些英俊的小伙儿和他们粗大的阴茎，床上一次次有力的挺动刺激的她丰满的胸部随着呼吸上下颤动着。</w:t>
      </w:r>
    </w:p>
    <w:p>
      <w:r>
        <w:t>阎莹云问陆素珍想不想找个男人玩儿玩儿，陆素珍害羞的点点头，「行了妹妹咱门走，」「去哪，你根我走就</w:t>
      </w:r>
    </w:p>
    <w:p>
      <w:r>
        <w:t>行了」。</w:t>
      </w:r>
    </w:p>
    <w:p>
      <w:r>
        <w:t>她们利用轻功来到了城北的一所大庄院内，在第二层院子外停下，阎莹云轻轻地拍了拍门，屋内点起了灯，门</w:t>
      </w:r>
    </w:p>
    <w:p>
      <w:r>
        <w:t>一开她们便闪身进屋。</w:t>
      </w:r>
    </w:p>
    <w:p>
      <w:r>
        <w:t>这是一间很大的卧室，屋内摆设也很豪华，一看就是有钱的人，开门的是一个男人大概35岁左右，长得非常结</w:t>
      </w:r>
    </w:p>
    <w:p>
      <w:r>
        <w:t>实，五短身材，车轴汉子，五官端正，浓眉大眼，双眼皮儿，小伙子长得挺带劲。头上戴壮士巾，鬓插英雄球，周</w:t>
      </w:r>
    </w:p>
    <w:p>
      <w:r>
        <w:t>身上下穿着青色袄裤，大衣斜背在身上。</w:t>
      </w:r>
    </w:p>
    <w:p>
      <w:r>
        <w:t>「怎么……大哥您要出去，哦……妹妹来了我就不去了」这位是？他一眼看见了陆素珍。「哦……来妹妹我给</w:t>
      </w:r>
    </w:p>
    <w:p>
      <w:r>
        <w:t>你介绍，这位是鼎鼎大名的」小瘟侯「徐昌，这位妹妹是位新出世的英雄叫陆素珍。」</w:t>
      </w:r>
    </w:p>
    <w:p>
      <w:r>
        <w:t>「今天我们来找大哥来好好乐乐，好呀！」</w:t>
      </w:r>
    </w:p>
    <w:p>
      <w:r>
        <w:t>「你给我妹妹在找一个，行呀！你们等等」</w:t>
      </w:r>
    </w:p>
    <w:p>
      <w:r>
        <w:t>一会儿徐昌回来了，后边还跟进来一个人，这位是我义弟人称金镖侠林玉我们都是襄阳王赵决的大臣，这次是</w:t>
      </w:r>
    </w:p>
    <w:p>
      <w:r>
        <w:t>来洛阳看我的父亲。陆素珍打量着林玉，见他八尺五的身材，宽膀细腰，面似银盆，眉目清秀，目若朗星，通关鼻</w:t>
      </w:r>
    </w:p>
    <w:p>
      <w:r>
        <w:t>梁，方海阔口，穿的戴的都那么干净利落，但仔细一看，眼角眉梢，带着杀气，英俊威风，是个标准的美男子，特</w:t>
      </w:r>
    </w:p>
    <w:p>
      <w:r>
        <w:t>别是两只眼睛放出两道寒光，明眼人一看就知道，这是一位武林高手。</w:t>
      </w:r>
    </w:p>
    <w:p>
      <w:r>
        <w:t>看到身边这么美貌性感的姑娘，金镖侠林玉很有礼貌的打了招呼，陆素珍也心头暗喜没想到第一次出来就遇到</w:t>
      </w:r>
    </w:p>
    <w:p>
      <w:r>
        <w:t>这么帅的男人。</w:t>
      </w:r>
    </w:p>
    <w:p>
      <w:r>
        <w:t>当他们相互端详的时候，床上阎莹云和徐昌已经干了起来，简直是旁若无人，别看阎莹云已30岁了体态显得轻</w:t>
      </w:r>
    </w:p>
    <w:p>
      <w:r>
        <w:t>盈纤细，修长的双腿，细腰圆臀，丝亳没有下垂感。高挺的双峰，虽然没有陆素珍的丰满，却也坚挺结实。</w:t>
      </w:r>
    </w:p>
    <w:p>
      <w:r>
        <w:t>由于两人的想拥而微微震晃，一会儿两人就弄得满身大汗，急促的呼吸让阎莹云胸部快要自肚兜里蹦跳而出，</w:t>
      </w:r>
    </w:p>
    <w:p>
      <w:r>
        <w:t>湿透的衣衫紧贴胸部，两颗鲜红挺立的蓓蕾伫立在四人的眼前。</w:t>
      </w:r>
    </w:p>
    <w:p>
      <w:r>
        <w:t>陆素珍和林玉津津有味的看着，阎莹云非常容易流汗，一会儿已全身湿透，白色的衣衫变成透明，一身雪白的</w:t>
      </w:r>
    </w:p>
    <w:p>
      <w:r>
        <w:t>肌肤，健美的身材一览无遗。</w:t>
      </w:r>
    </w:p>
    <w:p>
      <w:r>
        <w:t>徐昌紧贴在她身上，双手挪至前面抓揉一对双乳。阎莹云受如此强烈侵袭，全身一阵软弱无力，徐昌双手改往</w:t>
      </w:r>
    </w:p>
    <w:p>
      <w:r>
        <w:t>下移，抓住阎莹云大腿将它往上抬起向外张开，阎莹云不自主的靠在徐昌胸前，臀部向上抬起。</w:t>
      </w:r>
    </w:p>
    <w:p>
      <w:r>
        <w:t>阎莹云平坦结实的小腹随着大张的玉腿彰显出来。很快她的衣服被脱光，全身赤裸，徐昌挺起臀部火热的阴茎</w:t>
      </w:r>
    </w:p>
    <w:p>
      <w:r>
        <w:t>向上一顶顺着己经泛滥的洞口往内推送插入。</w:t>
      </w:r>
    </w:p>
    <w:p>
      <w:r>
        <w:t>突然间吞下一根烫口的大阴茎，肉洞塞得满满的，一股饱满充实的快感，阎莹云紧紧抓住徐昌的手臂，徐昌再</w:t>
      </w:r>
    </w:p>
    <w:p>
      <w:r>
        <w:t>往上一顶，这时剩下的一截己完全没入。</w:t>
      </w:r>
    </w:p>
    <w:p>
      <w:r>
        <w:t>阎莹云双腿紧贴胸前弓着身体，徐昌托着她的弯腿处，阴茎由下而上快速顶撞。来自下体的快感立刻传遍阎莹</w:t>
      </w:r>
    </w:p>
    <w:p>
      <w:r>
        <w:t>云全身，颤动不止的身驱己香汗淋漓，徐昌忍不住舔起那微碱的汗水。</w:t>
      </w:r>
    </w:p>
    <w:p>
      <w:r>
        <w:t>在徐昌强劲的冲击下，她感到酥麻发颤的反应传到全身，有如虚脱般失去气力，他们沉浸在快感中，回味着交</w:t>
      </w:r>
    </w:p>
    <w:p>
      <w:r>
        <w:t>合所带来的欢怡。</w:t>
      </w:r>
    </w:p>
    <w:p>
      <w:r>
        <w:t>陆素珍和林玉在也看不下去了，两人相互看着对方，内心中熊熊欲火无法再压抑，他们都渴望得到对方的身体，</w:t>
      </w:r>
    </w:p>
    <w:p>
      <w:r>
        <w:t>还是林玉先说话的，妹妹咱们到我房间去好吗？</w:t>
      </w:r>
    </w:p>
    <w:p>
      <w:r>
        <w:t>好，我听哥哥的，两人来到林玉的房间，没有了其它的人陆素珍和林玉也不在拘束了，陆素珍温柔的靠到金镖</w:t>
      </w:r>
    </w:p>
    <w:p>
      <w:r>
        <w:t>侠的肩上，用细嫩的玉手轻抚着林玉健壮的胸膛，林玉也用有力的大手搂住陆素珍纤细的小蛮腰，低头闻着陆素珍</w:t>
      </w:r>
    </w:p>
    <w:p>
      <w:r>
        <w:t>迷人的发香。</w:t>
      </w:r>
    </w:p>
    <w:p>
      <w:r>
        <w:t>陆素珍斜躺在缎被上，脱下衣服，那种令人神昏颠倒的娇态，那种使人色迷心窃的美姿，那光泽耀眼的玉体，</w:t>
      </w:r>
    </w:p>
    <w:p>
      <w:r>
        <w:t>那宛若桃花的俊容，她喜欢让男人欣赏自己性感的玉体，让他们崩溃，让他们心甘情愿的拜倒在她的裙下。</w:t>
      </w:r>
    </w:p>
    <w:p>
      <w:r>
        <w:t>林玉两眼直勾勾地看着，床上，绿色罗缎上的小美人。</w:t>
      </w:r>
    </w:p>
    <w:p>
      <w:r>
        <w:t>只见她一络飘逸青丝，绕着雪白的颈部，斜搭在胸前的高耸的，白嫩乳峰上，淡淡的弯眉，大而明亮的丹凤眼，</w:t>
      </w:r>
    </w:p>
    <w:p>
      <w:r>
        <w:t>水汪汪地看着林玉。</w:t>
      </w:r>
    </w:p>
    <w:p>
      <w:r>
        <w:t>陆素珍灵巧小鼻子，微微地上翘，鲜红的小嘴，浸着闪亮的口水，彷佛要将林玉一口吞下，见她双乳丰满，乳</w:t>
      </w:r>
    </w:p>
    <w:p>
      <w:r>
        <w:t>头鲜红，尤若两座对称的山峰，山下一片平川，肚脐酷似泉眼，接着又是一小小的高丘，上面长满了整齐浓密的阴</w:t>
      </w:r>
    </w:p>
    <w:p>
      <w:r>
        <w:t>毛。</w:t>
      </w:r>
    </w:p>
    <w:p>
      <w:r>
        <w:t>在向下看，越过她隆起的小丘，便是那嫩红色的小穴，深红色的大阴唇向外翻着，小阴唇鲜嫩闪光，还在微微</w:t>
      </w:r>
    </w:p>
    <w:p>
      <w:r>
        <w:t>地跳动，阴蒂已涨大，凸起，红艳艳，光闪闪的，一股清彻透明的泉水，顺着白嫩的大腿缓缓的流在床单儿上，浸</w:t>
      </w:r>
    </w:p>
    <w:p>
      <w:r>
        <w:t>湿了一片。</w:t>
      </w:r>
    </w:p>
    <w:p>
      <w:r>
        <w:t>林玉咽了咽口水，甩掉身上的衣服，也来到了床上，他下身的肉棒也舰艇般的翘起，陆素珍张大双眼紧盯着那</w:t>
      </w:r>
    </w:p>
    <w:p>
      <w:r>
        <w:t>雄赳赳，气昂昂的大肉棒，它是那样长，足足有八，九寸，比师哥的大的太多，它是那样粗，粗得一把都纂不过来，</w:t>
      </w:r>
    </w:p>
    <w:p>
      <w:r>
        <w:t>它是那样的壮，壮得青筋暴露，肉刺坚挺，黑红色的阴茎，前端是赤红色的龟头，又缠绕着粉红色龟头沿沟，两个</w:t>
      </w:r>
    </w:p>
    <w:p>
      <w:r>
        <w:t>大蛋被发皱黑皮紧紧的包裹着。乌黑发亮的阴毛，布满整个的下身。</w:t>
      </w:r>
    </w:p>
    <w:p>
      <w:r>
        <w:t>在往脸上看，两道浓眉下长着一对星光闪亮，炯炯有神的眼睛，笔挺的鼻梁下边是两片肥厚的嘴唇，嘴角上翘，</w:t>
      </w:r>
    </w:p>
    <w:p>
      <w:r>
        <w:t>洁白的牙齿整齐地卧在双唇的里面，更显英俊潇洒。</w:t>
      </w:r>
    </w:p>
    <w:p>
      <w:r>
        <w:t>林玉身上的一切都刺激着陆素珍灵敏的感观，她颤抖着娇躯，直瞪着大眼，大口大口的喘着气地从床上站起，</w:t>
      </w:r>
    </w:p>
    <w:p>
      <w:r>
        <w:t>张开雪白的双臂扑向林玉，与此同时，林玉也迎接着美人的拥抱。</w:t>
      </w:r>
    </w:p>
    <w:p>
      <w:r>
        <w:t>「啊」的一声娇喊，两人像磁铁般地吸在了一起……真的有种相见恨晚的感觉。</w:t>
      </w:r>
    </w:p>
    <w:p>
      <w:r>
        <w:t>雨点般的亲吻，暴风似拥抱，啧啧不停的吸吮声，在他（她）脸上，颈上，前胸，后背响着响着，两人的呼吸</w:t>
      </w:r>
    </w:p>
    <w:p>
      <w:r>
        <w:t>越来越急促。</w:t>
      </w:r>
    </w:p>
    <w:p>
      <w:r>
        <w:t>陆素珍一只玉臂紧紧缠着林玉的脖颈，另一只雪白修长的小手，不顾一切伸向林玉的下身，一把攥住了那个又</w:t>
      </w:r>
    </w:p>
    <w:p>
      <w:r>
        <w:t>长又粗壮的大肉棒……她明显的感觉到了，肉棒上的青筋在激烈的跳动，随着跳动，肉棒不住上下点头，接着小手</w:t>
      </w:r>
    </w:p>
    <w:p>
      <w:r>
        <w:t>向下一滑，又将两个肉蛋攥在了手里，轻轻的揉弄着。</w:t>
      </w:r>
    </w:p>
    <w:p>
      <w:r>
        <w:t>林玉顿时感到一种滚烫的热流在小腹里面翻腾，一浪高似一浪，一浪拍击着一浪，他不由自已地将粗大的手掌，</w:t>
      </w:r>
    </w:p>
    <w:p>
      <w:r>
        <w:t>顺着她那光滑的脊背向下抚摸，又顺着丰满的屁股沟向里伸去，一股股粘液加强着肉与肉之间的润滑，他的两个手</w:t>
      </w:r>
    </w:p>
    <w:p>
      <w:r>
        <w:t>指顺势而入，轻轻扣弄凸涨凸涨的阴蒂。</w:t>
      </w:r>
    </w:p>
    <w:p>
      <w:r>
        <w:t>陆素珍忍不住发出了迷人里的呻吟……啊……啊……嗯……往里……噢……她无法忍受这种强烈的刺激。</w:t>
      </w:r>
    </w:p>
    <w:p>
      <w:r>
        <w:t>林玉见她已春情大动，她整个的大腿像小溪一样流淌着春水，同时自己也觉得再忍不住了，用有力地双臂轻轻</w:t>
      </w:r>
    </w:p>
    <w:p>
      <w:r>
        <w:t>一托，将陆素珍平放在床上，一个飞身鱼跃，落在陆素珍的双腿中间，陆素珍也迫不急待的分开双腿，把一个湿淋</w:t>
      </w:r>
    </w:p>
    <w:p>
      <w:r>
        <w:t>淋的小穴对着林玉，陆素珍抓着林玉粗壮的肉棒向自己的小穴塞去。</w:t>
      </w:r>
    </w:p>
    <w:p>
      <w:r>
        <w:t>陆素珍幅着肉棒对准粘糊湿润的桃源洞口，肥嫩的臀部用力一挺，「滋」的一声，整根火辣辣的大肉棒，直顶</w:t>
      </w:r>
    </w:p>
    <w:p>
      <w:r>
        <w:t>花心深处。</w:t>
      </w:r>
    </w:p>
    <w:p>
      <w:r>
        <w:t>陆素珍猛吸一口气，接着就手续足蹈地喊叫起来：「啊……好大，好硬顶得好……好舒服哟……插死我了……</w:t>
      </w:r>
    </w:p>
    <w:p>
      <w:r>
        <w:t>快……插深些……啊……好舒服啊！插死我了……」</w:t>
      </w:r>
    </w:p>
    <w:p>
      <w:r>
        <w:t>林玉粗大的龟头每一次直达花心，正在向着子宫口挺进。</w:t>
      </w:r>
    </w:p>
    <w:p>
      <w:r>
        <w:t>陆素珍的玉体发疯地扭动着，阴户随着肉棒的节拍，向上猛顶，迎合着他，陆素珍水汪汪的丹凤眼，淫荡贪婪</w:t>
      </w:r>
    </w:p>
    <w:p>
      <w:r>
        <w:t>地望着两人下体的交合处，看着自己的阴唇被肉棒一入一出带的一翻一翻的，淫水由缝隙处一点点的渗出。</w:t>
      </w:r>
    </w:p>
    <w:p>
      <w:r>
        <w:t>「啊……啊……好……好狠……顶……顶得……再快……点……啊……好热……好硬……好长，插……插吧…</w:t>
      </w:r>
    </w:p>
    <w:p>
      <w:r>
        <w:t>…」</w:t>
      </w:r>
    </w:p>
    <w:p>
      <w:r>
        <w:t>林玉看着陆素珍被挑起欲火后的桃红脸蛋，陆素珍看着林玉那上下挑动的浓眉，一股热浪同时涌上下他们的心</w:t>
      </w:r>
    </w:p>
    <w:p>
      <w:r>
        <w:t>头，胸中的欲火烧得更烈更旺更强，两人同时将对方的脖颈搂紧，又是一阵强烈地狂吻。</w:t>
      </w:r>
    </w:p>
    <w:p>
      <w:r>
        <w:t>陆素珍温柔地将香舌送入了他的口中，林玉在猛烈吸吮香舌的同时，下身的肉棒又加快了速度，一连又是一百</w:t>
      </w:r>
    </w:p>
    <w:p>
      <w:r>
        <w:t>多下，直进直击，急抽猛插……只听到拍，「拍」拍肉击声，在肉棒和阴户的交接处有节奏地响看，只听到喘息声</w:t>
      </w:r>
    </w:p>
    <w:p>
      <w:r>
        <w:t>伴随着床板的「吱呀」声，震动着整个的房间。</w:t>
      </w:r>
    </w:p>
    <w:p>
      <w:r>
        <w:t>「啊……啊……喔……美……美……你……插死小穴了，对！好！啊……用力……对……就是……那里……喔</w:t>
      </w:r>
    </w:p>
    <w:p>
      <w:r>
        <w:t>……好痒……痒得……再深点……用力……哎啊……真好，爽死我了……」</w:t>
      </w:r>
    </w:p>
    <w:p>
      <w:r>
        <w:t>陆素珍疯狂的浪叫，一声高过一声，柔软的小蛮腰死命的扭摆。</w:t>
      </w:r>
    </w:p>
    <w:p>
      <w:r>
        <w:t>肉棒狂击着阴穴，嫩肉紧裹着肉棒。</w:t>
      </w:r>
    </w:p>
    <w:p>
      <w:r>
        <w:t>只见陆素珍一声长叫，啊……啊……接着又是一声，「我要泄了……」</w:t>
      </w:r>
    </w:p>
    <w:p>
      <w:r>
        <w:t>林玉只觉得一股浓热的阴精，从子宫里直冲而出，把龟头泡得全身大爽，不由自主地叫着：「喔……舒服……</w:t>
      </w:r>
    </w:p>
    <w:p>
      <w:r>
        <w:t>好舒服……我要……给了……实在……憋不住了……」他全身颤抖一下，一股阳精直冲子宫。</w:t>
      </w:r>
    </w:p>
    <w:p>
      <w:r>
        <w:t>陆素珍被阳精冲进了子宫，那股又烫又热的激流，使她全身发抖，双脚乱抖。</w:t>
      </w:r>
    </w:p>
    <w:p>
      <w:r>
        <w:t>陆素珍和小瘟侯徐昌，金镖侠林玉成为了好朋友，通过他们还认识了很多贼匪，也有了自己的绰号「九尾妖狐」。</w:t>
      </w:r>
    </w:p>
    <w:p>
      <w:r>
        <w:t>4 九尾妖狐加入匪巢襄阳王府官贼大战九尾妖狐陆素珍和金镖侠林玉一见很投缘，林玉让她入伙儿，一起保襄</w:t>
      </w:r>
    </w:p>
    <w:p>
      <w:r>
        <w:t>阳王，陆素珍随林玉和小瘟侯徐昌一起回到襄阳王府，至于另外一个女贼继续开着她的客栈，话说陆素珍，林玉等</w:t>
      </w:r>
    </w:p>
    <w:p>
      <w:r>
        <w:t>一行十于人一路无话这日进了襄阳城。</w:t>
      </w:r>
    </w:p>
    <w:p>
      <w:r>
        <w:t>襄阳王派陆素珍保护公主赵玉，陆素珍被带到后府见到了比她小两岁的公主，见她是一个美丽俊俏的少女，年</w:t>
      </w:r>
    </w:p>
    <w:p>
      <w:r>
        <w:t>方十六岁，她属于小巧、丰满，肉感十足的类型。由于在绣楼公主穿的很少，只见那薄如蝉翼的粉纱，把丰满苗条，</w:t>
      </w:r>
    </w:p>
    <w:p>
      <w:r>
        <w:t>骨肉均称的身段衬得浮凸毕现，曲线优美，一头披肩秀发似瀑布般撤落在她那肥腴的后背和柔软圆实的肩头上，两</w:t>
      </w:r>
    </w:p>
    <w:p>
      <w:r>
        <w:t>条骼膊滑腻光洁，宛如两段玉藕，柳眉下一对丹凤眼，黑漆漆，水汪汪，顾盼生辉，时时泛出勾魂慑魄的秋波，丰</w:t>
      </w:r>
    </w:p>
    <w:p>
      <w:r>
        <w:t>韵的白腿，衬托着浑圆的肥臀，她那娇媚，柔美的笑容令身为女人的陆素珍也不觉赞到公主真漂亮呀！……公主赵</w:t>
      </w:r>
    </w:p>
    <w:p>
      <w:r>
        <w:t>玉也被陆素珍的相貌和气质所吸引，她很喜欢父亲为她派来的贴身保镖，两人很快就成为了朋友，闲时陆素珍还教</w:t>
      </w:r>
    </w:p>
    <w:p>
      <w:r>
        <w:t>公主一招半式的，一个多月下来公主武术大有长进，一般的士兵两三个都到不了她的身边。</w:t>
      </w:r>
    </w:p>
    <w:p>
      <w:r>
        <w:t>自从陆素珍来到后她就住在公主卧房的外间，有天晚上二更左右，陆素珍被一阵阵细小的呻吟声叫醒，她发觉</w:t>
      </w:r>
    </w:p>
    <w:p>
      <w:r>
        <w:t>是从公主卧房传出来的，陆素珍轻轻的下床向屋内望去，借着明亮的月光见赵玉公主倦懒地横陈在柔软的床上，看</w:t>
      </w:r>
    </w:p>
    <w:p>
      <w:r>
        <w:t>她全身白晰粉嫩，凹凸有到，肌肤细腻无比，身段玲珑美好，细长雪白的纤纤玉手，在自己那坚挺丰满的乳房上尽</w:t>
      </w:r>
    </w:p>
    <w:p>
      <w:r>
        <w:t>情地揉捏抚摸，另一支手更是伸出修长的玉指，在两腿之间的桃源洞口上拚命地东拨西挑，洞口不断地流出淫液，</w:t>
      </w:r>
    </w:p>
    <w:p>
      <w:r>
        <w:t>把桃源洞口附近的丛草地带弄得湿润淋淋。在自己尽情的抚弄之下公主不由得发出一阵阵充满淫逸的喘息声，双颊</w:t>
      </w:r>
    </w:p>
    <w:p>
      <w:r>
        <w:t>一片酡红，半闭半张的媚目中喷出熊熊欲火。</w:t>
      </w:r>
    </w:p>
    <w:p>
      <w:r>
        <w:t>陆素珍很能理解怀春少女的手淫行为，她决定帮帮赵玉公主，于是走到床边叫到：公主……公主……沉醉在快</w:t>
      </w:r>
    </w:p>
    <w:p>
      <w:r>
        <w:t>感的公主睁开眼看到陆素珍吃了一惊，好妹妹你自己弄多无聊呀！我去给你找一个俊男，让你尝尝真正的性爱。</w:t>
      </w:r>
    </w:p>
    <w:p>
      <w:r>
        <w:t>公主用渴望的眼神看着陆素珍说：好姐姐……是真的吗？那当然，你等着。陆素珍转身出屋，飞身下楼向前院</w:t>
      </w:r>
    </w:p>
    <w:p>
      <w:r>
        <w:t>走去，她不会找林玉？因为那是她的情人，她找的是林玉的师弟小侠龙彪，在说赵玉公主怀着激动的心情等着陆素</w:t>
      </w:r>
    </w:p>
    <w:p>
      <w:r>
        <w:t>珍回来，大约有一杯茶的工夫从外边走进来一个人，见他十八九岁，皮肤极为白腻细致，一张粉脸白里透红，俊俏</w:t>
      </w:r>
    </w:p>
    <w:p>
      <w:r>
        <w:t>异常，眉弯鼻挺，目射精光，他头上戴着蓝绒风帽，丝带系在他圆润的上额上，一圈温暖似的白羊毛，压在他温玉</w:t>
      </w:r>
    </w:p>
    <w:p>
      <w:r>
        <w:t>般的前额上，身穿蓝衫腰中玄剑，掩不住一副风流倜傥之气，是一位英气勃发的少年俊美人物。</w:t>
      </w:r>
    </w:p>
    <w:p>
      <w:r>
        <w:t>他进来后没有说话，竟自坐在床边，他的一双眼睛已充满了情欲的看着床上性感漂亮的姑娘，赵玉公主媚眼看</w:t>
      </w:r>
    </w:p>
    <w:p>
      <w:r>
        <w:t>了小侠龙彪一眼后，又轻轻的合上，她有些害羞，这是她第一次把自己的身体给一个男人看，他慢慢地用手把公主</w:t>
      </w:r>
    </w:p>
    <w:p>
      <w:r>
        <w:t>轻轻抱起，坐在他的大腿上，轻轻抚弄着她的背，而公主的秀发轻柔地垂了下来……公主的香舌又嫩又香甜，尖尖</w:t>
      </w:r>
    </w:p>
    <w:p>
      <w:r>
        <w:t>地在他嘴里有韵律地滚动着，她用舌头翻弄着，当他将舌儿伸入她口内后，便立刻吸吮起来，使得公主全身颤动了</w:t>
      </w:r>
    </w:p>
    <w:p>
      <w:r>
        <w:t>起来。</w:t>
      </w:r>
    </w:p>
    <w:p>
      <w:r>
        <w:t>公主吐着气，如兰似的香气，她狂吻着小侠龙彪的舌头，一次比一次用力。公主的粉脸更是红透了，她轻微抖</w:t>
      </w:r>
    </w:p>
    <w:p>
      <w:r>
        <w:t>着、颤着，诗样的呓语断断续续……公主那爱的呻吟有如小鸟叫春，他们的体温飞快的升跃，颤抖着，他们已忘了</w:t>
      </w:r>
    </w:p>
    <w:p>
      <w:r>
        <w:t>自我的存在，最真实的，只有他们俩尽情地享受。</w:t>
      </w:r>
    </w:p>
    <w:p>
      <w:r>
        <w:t>两人继续亲吻着，那股青春的火花，由舌尖传遍了全身，身体上每个细胞都活跃着抚弄着，而且兴奋不已，他</w:t>
      </w:r>
    </w:p>
    <w:p>
      <w:r>
        <w:t>们开始冲动了。他们仍在深深地接吻着，抚摸着。</w:t>
      </w:r>
    </w:p>
    <w:p>
      <w:r>
        <w:t>突然间，公主离开了吻，以两道火红的秀眼看着小侠龙彪，似乎在期待着什么似的……聪明的小侠龙彪小侠龙</w:t>
      </w:r>
    </w:p>
    <w:p>
      <w:r>
        <w:t>彪很快脱下了衣服，公主平卧着，呼吸急促而猛烈，使那对白白嫩嫩的乳房一起一伏地颤动。公主半闭着眼睛，轻</w:t>
      </w:r>
    </w:p>
    <w:p>
      <w:r>
        <w:t>声呻吟着……龙彪抚摸着公主的秀发，桃红的粉颊，结实而富有弹性丰满的乳房，修长洁白嫩肉的玉腿，最后那丰</w:t>
      </w:r>
    </w:p>
    <w:p>
      <w:r>
        <w:t>满肥高白嫩凸起充满神秘地阴户肉穴地方，公主乳房现在好似两个饱满的大桃子，圆圆的而富有弹性。</w:t>
      </w:r>
    </w:p>
    <w:p>
      <w:r>
        <w:t>公主的乳头已呈粉红色了，当龙彪含在口中吸吮时，那乳头在他口中跳跃个不停。尤其那块桃源地，真是迷人，</w:t>
      </w:r>
    </w:p>
    <w:p>
      <w:r>
        <w:t>好像白玉雕成一样，整个一块真像是一块未曾开垦过的美玉一般，那密密的阴毛黑得发亮，与那洁白的肌肤真是黑</w:t>
      </w:r>
    </w:p>
    <w:p>
      <w:r>
        <w:t>白分明，可爱极了，令小侠龙彪看得垂涎三尺。</w:t>
      </w:r>
    </w:p>
    <w:p>
      <w:r>
        <w:t>公主皮肤细细而柔软，阴毛上一片雪白细嫩的凸出阴唇，还有那道细细的小溪，已流出的淫水，更是引人入胜。</w:t>
      </w:r>
    </w:p>
    <w:p>
      <w:r>
        <w:t>他开始用手指轻轻地将阴唇拨开，靠近阴唇的阴核已经涨得很肥满了，而且还微微跳动着，那淫水的黏液沾满它的</w:t>
      </w:r>
    </w:p>
    <w:p>
      <w:r>
        <w:t>周旁，实在迷人可爱。</w:t>
      </w:r>
    </w:p>
    <w:p>
      <w:r>
        <w:t>啊……唉唷……哥……你……你……快……啊……我实在……受……受不了……唔……啊……好哥……我……</w:t>
      </w:r>
    </w:p>
    <w:p>
      <w:r>
        <w:t>我下面……不知……怎么……好……好痒喔……听了公主的呻吟声，更把小侠龙彪刺激得欲火猛涨不已，他在公主</w:t>
      </w:r>
    </w:p>
    <w:p>
      <w:r>
        <w:t>的阴蒂及大阴唇上下吸吮搓弄个不停，哥……哥……别……别吸吮了……快……快……停止……唔……我……我受</w:t>
      </w:r>
    </w:p>
    <w:p>
      <w:r>
        <w:t>不了啦……公主一面叫个不停，一面又将屁股连连上抬，那圆而白嫩的臀部又是颤动个不停。啊……哼……哼……</w:t>
      </w:r>
    </w:p>
    <w:p>
      <w:r>
        <w:t>我的那……那个地方……好……好痒喔……哎唷……哥哥……还是……不……不要吻……啊……快……快停下来嘛</w:t>
      </w:r>
    </w:p>
    <w:p>
      <w:r>
        <w:t>……哼……哼……不……不要嘛！</w:t>
      </w:r>
    </w:p>
    <w:p>
      <w:r>
        <w:t>他知道时机成熟了，于是他轻轻地翻起身来，先用手将公主的两腿分了开来，使她那窄小的小穴能宽松一些，</w:t>
      </w:r>
    </w:p>
    <w:p>
      <w:r>
        <w:t>以便大阴茎的龟头能插入她的阴道去。他跪在公主的两腿之间，一只手握着那粗大的阳茎，另一只手分开她那桃源</w:t>
      </w:r>
    </w:p>
    <w:p>
      <w:r>
        <w:t>洞口。</w:t>
      </w:r>
    </w:p>
    <w:p>
      <w:r>
        <w:t>他把龟头套了上去，把身体伏下，两只手支住在床上，一面用嘴来吻住公主，她的小穴散发着无比的热力，通</w:t>
      </w:r>
    </w:p>
    <w:p>
      <w:r>
        <w:t>过了阴茎更是剧烈的跳跃不停。她情不由己的扭动她的娇躯，使她阴户里头的子宫颈能去碰撞他的龟头，同时娇</w:t>
      </w:r>
    </w:p>
    <w:p>
      <w:r>
        <w:t>喘道：哥……里……里头……开始……痒……了起来……我……我……好难受……啊……哦……啊……喔……哼…</w:t>
      </w:r>
    </w:p>
    <w:p>
      <w:r>
        <w:t>…哼……快……快……快给我……止止痒呀……哼……哼……只听到公主娇声不绝，那粉脸上更是露出那性满足的</w:t>
      </w:r>
    </w:p>
    <w:p>
      <w:r>
        <w:t>艳丽，他使她太舒服了。公主这时更是渐入佳境，阴户中更是觉得酸酸麻麻，有一股说不出的感受，那股兴奋令她</w:t>
      </w:r>
    </w:p>
    <w:p>
      <w:r>
        <w:t>又娇喘道：哼……哎唷……插……插死我了……哥……你的……阴茎……好长哟……次……都顶得……人家……好</w:t>
      </w:r>
    </w:p>
    <w:p>
      <w:r>
        <w:t>……好舒服……我……的骨头……都要酥了……哼……美……美死我了……我快没命了……哦……哦……美……好</w:t>
      </w:r>
    </w:p>
    <w:p>
      <w:r>
        <w:t>……好舒服喔……嗯……嗯嗯……快……快……快用力……哦……哼……哼……我……受不了了……我……丢……</w:t>
      </w:r>
    </w:p>
    <w:p>
      <w:r>
        <w:t>丢了……啊——！</w:t>
      </w:r>
    </w:p>
    <w:p>
      <w:r>
        <w:t>她的阴门突然一阵收缩，阴壁肉不断吸吮着他的龟头，他忍不住全身抖索了几下，大龟头一阵跳跃，卜卜卜射</w:t>
      </w:r>
    </w:p>
    <w:p>
      <w:r>
        <w:t>出大量的阳精，直射得公主的阴户有如那久旱的田地，骤逢一阵雨水的滋润，花心里被热精一淋，子宫口突然痉挛</w:t>
      </w:r>
    </w:p>
    <w:p>
      <w:r>
        <w:t>收缩，一股阴精也狂泄而出。</w:t>
      </w:r>
    </w:p>
    <w:p>
      <w:r>
        <w:t>此时，两人深情款洽，水乳交溶，双方都达到最高潮，彼此享受到性交的乐。</w:t>
      </w:r>
    </w:p>
    <w:p>
      <w:r>
        <w:t>通过陆素珍的介绍赵玉公主和小侠龙彪成了一对每天都要享受性爱的小情人，到后来开封府攻下襄阳王府后，</w:t>
      </w:r>
    </w:p>
    <w:p>
      <w:r>
        <w:t>赵玉公主跟着陆素珍逃回陆家堡，她就是将来号称小淫尼的小玉，而小侠龙彪则战死。</w:t>
      </w:r>
    </w:p>
    <w:p>
      <w:r>
        <w:t>白天公主和陆素珍学习武艺，到了晚上就和小侠龙彪在一起快乐，这一切王爷当然不知，公主晚上只要陆素珍</w:t>
      </w:r>
    </w:p>
    <w:p>
      <w:r>
        <w:t>陪她，别的丫鬟不能在晚上来绣楼。</w:t>
      </w:r>
    </w:p>
    <w:p>
      <w:r>
        <w:t>时间过的很快，转眼半年过去了，公主不但武艺大有长进，床上的功夫还要高过陆素珍。</w:t>
      </w:r>
    </w:p>
    <w:p>
      <w:r>
        <w:t>但好景不长，开封府的英雄们已调兵谴将，做好攻打襄阳王府的准备。</w:t>
      </w:r>
    </w:p>
    <w:p>
      <w:r>
        <w:t>转过头来咱们在说钦差大臣颜查散和蒋平，徐良等人商量如何破冲宵楼捉拿襄阳王，百岁白头翁彭起已将冲宵</w:t>
      </w:r>
    </w:p>
    <w:p>
      <w:r>
        <w:t>楼的楼图画好，颜查散道：「四哥，展老爷，徐三将军，这剿匪事宜你们全权行使。颜查散就有这个长处，别看自</w:t>
      </w:r>
    </w:p>
    <w:p>
      <w:r>
        <w:t>己是钦差大臣，凡是剿匪这些事，尊重下面的意见。</w:t>
      </w:r>
    </w:p>
    <w:p>
      <w:r>
        <w:t>于是他们决定今晚就动手大破冲宵楼，这一定是一场硬仗，大家都纷纷去休息，到了三更时分，众英雄饱餐战</w:t>
      </w:r>
    </w:p>
    <w:p>
      <w:r>
        <w:t>饭，由蒋平分兵派将，同时想到咱别弄个棋胜不顾家呀！颜大人身边也得留下人，便冲着展南侠一乐：展大兄弟，</w:t>
      </w:r>
    </w:p>
    <w:p>
      <w:r>
        <w:t>我看你甭去了，跟我三哥徐庆，大哥卢方，二哥韩彰，还有白云生，艾虎，卢珍，韩天锦，你们都留下，保护大人。</w:t>
      </w:r>
    </w:p>
    <w:p>
      <w:r>
        <w:t>余者我带着，小良子跟着就应付得过来了。南侠说：四哥，我跟着，换别人看家不是一样吗。恐怕今晚是一场硬仗，</w:t>
      </w:r>
    </w:p>
    <w:p>
      <w:r>
        <w:t>我去了或许有点用。是，不过兄弟，家里的担子也不轻，不留下你这样的硬人，一旦贼人来了，咱们是首尾难顾，</w:t>
      </w:r>
    </w:p>
    <w:p>
      <w:r>
        <w:t>我看你还是留下来为好。「展熊飞只好点头答应了。</w:t>
      </w:r>
    </w:p>
    <w:p>
      <w:r>
        <w:t>蒋平带着义侠太保刘士杰，笑面郎君沈明杰，超水燕子吕仁杰，小元霸鲁世杰，金眉童子柳玉杰，井底蛙邵环</w:t>
      </w:r>
    </w:p>
    <w:p>
      <w:r>
        <w:t>杰，另外还带着勇金刚张豹，双刀将马龙，开路鬼乔宾，闹海云龙胡小记，小侠龙天彪，圣手秀士冯渊，细脖大头</w:t>
      </w:r>
    </w:p>
    <w:p>
      <w:r>
        <w:t>鬼房书安，大汉龙涛，二汉史母等一共三十二位。</w:t>
      </w:r>
    </w:p>
    <w:p>
      <w:r>
        <w:t>由于情况吃紧，大家不敢耽搁，每人坐骑快马，像旋风一样赶奔襄阳王府。四更天左右来到了冲宵楼下，根据</w:t>
      </w:r>
    </w:p>
    <w:p>
      <w:r>
        <w:t>百岁白头翁彭起的楼图，他们分三面杀进楼内，有了楼图不费吹灰之力，很快破了冲宵楼和铜网阵，拿到了群贼的</w:t>
      </w:r>
    </w:p>
    <w:p>
      <w:r>
        <w:t>人名单，大头鬼房书安和圣手秀士冯渊一把火烧了冲宵楼，但见火光熊熊，浓烟滚滚。</w:t>
      </w:r>
    </w:p>
    <w:p>
      <w:r>
        <w:t>襄阳王和众贼也得到了冲宵楼被破的消息，正在商量对策的时候，蒋平带着着众英雄也杀到了王府的正殿，仇</w:t>
      </w:r>
    </w:p>
    <w:p>
      <w:r>
        <w:t>人见面分外眼红，不用多说打吧！</w:t>
      </w:r>
    </w:p>
    <w:p>
      <w:r>
        <w:t>在正殿的大院子里两边摆开了阵式。</w:t>
      </w:r>
    </w:p>
    <w:p>
      <w:r>
        <w:t>蒋四爷，动作利落，手提蛾眉双刺就赶到前院，分双刺到天井当院一站，真是一团锐气！金镖侠手擎宝剑定睛</w:t>
      </w:r>
    </w:p>
    <w:p>
      <w:r>
        <w:t>瞧看，这小老头个儿不高，但是两只眼睛倍儿亮，看五官相貌，难道他就是蒋矬子？没见过面，早就听过名字。他</w:t>
      </w:r>
    </w:p>
    <w:p>
      <w:r>
        <w:t>用剑一指高声喝喊：「矬鬼！你可是蒋平？对了，正是翻江鼠你家四爷。小贼，你是谁？襄阳王府大帅金镖侠林玉。</w:t>
      </w:r>
    </w:p>
    <w:p>
      <w:r>
        <w:t>啊！没想到贼里头还出来个大帅，真是恬不知耻！我们已经布置好了天罗地网，你们是无处藏躲了。只有一条路：</w:t>
      </w:r>
    </w:p>
    <w:p>
      <w:r>
        <w:t>把兵刃扔下跪倒请降！把你押到官府交给钦差大人审问。如果你们愿意痛改前非，还可能保住这条狗命，执迷不悟</w:t>
      </w:r>
    </w:p>
    <w:p>
      <w:r>
        <w:t>死路一条！林玉闻听仰面大笑：哈——蒋平啊！你不愧是官人，三句话不离本行，说什么跟你们请罪，梦想！什么</w:t>
      </w:r>
    </w:p>
    <w:p>
      <w:r>
        <w:t>钦差大臣，狗屁！我们怕就不造反，造反就不怕，将来还想把这**皇上推倒哩，这江山就是我们王爷的了，我还能</w:t>
      </w:r>
    </w:p>
    <w:p>
      <w:r>
        <w:t>拿开封府当回事儿吗！你们不就是包黑子手下的走狗吗，今天竟敢在本帅面前发威，我让你们一个也走不了！</w:t>
      </w:r>
    </w:p>
    <w:p>
      <w:r>
        <w:t>大力神车新远从旁边过来了：大帅，把这矬鬼交给我，我跟他们没个完！好吧！车将军留神注意。没说的，这</w:t>
      </w:r>
    </w:p>
    <w:p>
      <w:r>
        <w:t>帮小子还架得住我一揍吗？林玉退到一旁观敌了阵。单说大力神晃动丧门螺丝棍直奔蒋平。蒋四爷一瞅这人比自己</w:t>
      </w:r>
    </w:p>
    <w:p>
      <w:r>
        <w:t>两个摞在一块儿还高，这坨，能赶上自己七八个！从力量上来讲，自己也白给呀。蒋四爷往后一退回头就问：「你</w:t>
      </w:r>
    </w:p>
    <w:p>
      <w:r>
        <w:t>们哪位小弟兄愿意过去战他？四叔，交给我啦。」朝天岭归顺的笑面郎君沈明杰蹦过来。他岁数不大，性高气傲，</w:t>
      </w:r>
    </w:p>
    <w:p>
      <w:r>
        <w:t>性如烈火，早就压不住了。</w:t>
      </w:r>
    </w:p>
    <w:p>
      <w:r>
        <w:t>笑面郎君沈明杰手中一晃龙头凤尾的杆棒同大力神车新远战在一处。车新远把一百多斤的大棍抡开，满院都是</w:t>
      </w:r>
    </w:p>
    <w:p>
      <w:r>
        <w:t>风。沈明杰原想跟他动手不用费劲，也就二十个回合，就能把他打趴下了，敢情伸上手这一看，不由得大吃一惊：</w:t>
      </w:r>
    </w:p>
    <w:p>
      <w:r>
        <w:t>这小子不光五大三粗，力猛棍沉，而且招术精奇，确实受过高人的传授指点。</w:t>
      </w:r>
    </w:p>
    <w:p>
      <w:r>
        <w:t>沈明杰大战车新远，俩人打到三十多个回合没分胜败，就急坏了翻江鼠蒋平。蒋四爷明白，今天是一场硬仗，</w:t>
      </w:r>
    </w:p>
    <w:p>
      <w:r>
        <w:t>打仗要求快速，干净利落。徐良过来，让笑面郎君到一旁休息，沈明杰擦了擦脸上汗回归本队。徐良拎着金丝大环</w:t>
      </w:r>
    </w:p>
    <w:p>
      <w:r>
        <w:t>刀来到车新远面前，老西儿看车新远丈二大个儿，掌中大棍粗似麻花，对付这样的猛将只得用巧招儿赢他。徐良打</w:t>
      </w:r>
    </w:p>
    <w:p>
      <w:r>
        <w:t>定注意上步斜身一躲，车新远这一棍就砸空了。由于他用力过猛收不住了，棍头砸碎地上一块方砖。</w:t>
      </w:r>
    </w:p>
    <w:p>
      <w:r>
        <w:t>徐良顺势双手持刀分心就刺，车新远急忙把大棍收回使了个怀中抱琵琶往外一崩，徐良的刀不愿碰他的棍，手</w:t>
      </w:r>
    </w:p>
    <w:p>
      <w:r>
        <w:t>腕往回一托、刀尖一滚奔车新远小腹。车新远脚尖儿点地往空中一纵，徐良一刀点空。车新远双脚还没落地连人带</w:t>
      </w:r>
    </w:p>
    <w:p>
      <w:r>
        <w:t>棍十字插花奔徐良便打。老西儿一转身跳到一边，棍子又砸空了。两个人一招一式，一来一往战在一处。</w:t>
      </w:r>
    </w:p>
    <w:p>
      <w:r>
        <w:t>别看车新远身大力不亏哇哇直叫，没用。徐良使的是以柔克刚。果然不出二十个回合，车新远鼻洼鬓角热汗直</w:t>
      </w:r>
    </w:p>
    <w:p>
      <w:r>
        <w:t>流，张开大嘴呼呼直喘，像头大牛，力量费得不大离了，徐良刀招加紧一个劲儿进攻，趁车新远一个没注意使了个</w:t>
      </w:r>
    </w:p>
    <w:p>
      <w:r>
        <w:t>刀里夹脚，一脚正蹬在车新远的小肚子上，就好像倒了一面墙一样，车新远仰面摔倒，棍子也撒了手。他想使个鲤</w:t>
      </w:r>
    </w:p>
    <w:p>
      <w:r>
        <w:t>鱼打挺蹦起来，还没等他起来徐良就到眼前了。白眉毛一琢磨：留个活的好问口供，所以没有给他补刀，刀一翻个</w:t>
      </w:r>
    </w:p>
    <w:p>
      <w:r>
        <w:t>儿，刀背朝下砸向肩头，这一下把骨头给打折了，把车新远疼得「嗷」的一嗓子，躺在地下动不了啦。徐良一回头</w:t>
      </w:r>
    </w:p>
    <w:p>
      <w:r>
        <w:t>：「绑！『小七杰往上一闯，乒乓俩嘴巴子拧骼膊把他捆上了。就这样把车新远生擒活拿了。</w:t>
      </w:r>
    </w:p>
    <w:p>
      <w:r>
        <w:t>车新远有个好朋友，人送绰号丧门神金大力。他跟车新远同乡同族，从小在一块儿长大，后来在一起练武，他</w:t>
      </w:r>
    </w:p>
    <w:p>
      <w:r>
        <w:t>俩练的是气功，运上来可以避刀枪。为了练功他俩连媳妇都不娶，吃同桌，卧同榻，上哪儿都是一对儿，金大力看</w:t>
      </w:r>
    </w:p>
    <w:p>
      <w:r>
        <w:t>最好的朋友失败得这么惨，又让对方抓住，像被人摘了心一样暴跳如雷。他像一只疯狗奔徐良来了：好哇，还我的</w:t>
      </w:r>
    </w:p>
    <w:p>
      <w:r>
        <w:t>大哥！着棍子。搂头就砸。徐良一看又来个大块头。</w:t>
      </w:r>
    </w:p>
    <w:p>
      <w:r>
        <w:t>徐良使的是八卦万胜金刀法，一刀紧似一刀，一刀快似一刀，一看徐良加紧进攻，有点儿手忙脚乱，一个没注</w:t>
      </w:r>
    </w:p>
    <w:p>
      <w:r>
        <w:t>意叫徐良反背一刀正砍到他后脊背上。那刀背是钢的，金大力摔了个狗啃屎，大棍子离手了。他不太服气，双手摁</w:t>
      </w:r>
    </w:p>
    <w:p>
      <w:r>
        <w:t>地打算跳起来。他挨着蒋平不远，蒋四爷往前一跟步，伸出脚丫子对准他那腮帮子就是一脚：「老实点儿！来人，</w:t>
      </w:r>
    </w:p>
    <w:p>
      <w:r>
        <w:t>绑！」小七杰往上一闯把金大力也给捆上了。</w:t>
      </w:r>
    </w:p>
    <w:p>
      <w:r>
        <w:t>5 开封英雄大获全胜陆素珍深夜探相府上回咱们说到徐良连续胜了两阵，大力神车新远和丧门神金大力双双被</w:t>
      </w:r>
    </w:p>
    <w:p>
      <w:r>
        <w:t>抓，可气坏了「小瘟侯」徐昌，看我对付他，「小瘟侯」飞身跳到徐良面前，把大戟一横：「徐良，可认得某家？」</w:t>
      </w:r>
    </w:p>
    <w:p>
      <w:r>
        <w:t>老西儿一乐，「扒了你的皮，我认得你的骨头！你不就是」小瘟侯「徐昌吗。」徐良啊，咱俩是一天二地仇，三江</w:t>
      </w:r>
    </w:p>
    <w:p>
      <w:r>
        <w:t>四海恨！自从你出世以来，把我姓徐的赶得是上天无路，入地无门，到现在都无家可归。你小子也出身绿林，反回</w:t>
      </w:r>
    </w:p>
    <w:p>
      <w:r>
        <w:t>头又背叛绿林，我岂能与你善罢罢休！没想到今晚上在襄阳王府遇上了。徐良啊！有你就没我，有我就没你！「说</w:t>
      </w:r>
    </w:p>
    <w:p>
      <w:r>
        <w:t>着」嚓啦「一戟奔徐良颈嗓便刺。</w:t>
      </w:r>
    </w:p>
    <w:p>
      <w:r>
        <w:t>想当年大破万山岛时，徐良曾经跟他交过手，两个人打了一百多个回合没分输赢。徐良爱惜他是个人物，大环</w:t>
      </w:r>
    </w:p>
    <w:p>
      <w:r>
        <w:t>刀下留了情，有意把他放走，期望他痛改前非，改邪归正。结果徐良这算盘打错了，这个徐昌是个顽固不化的臭贼。</w:t>
      </w:r>
    </w:p>
    <w:p>
      <w:r>
        <w:t>后来，两个人又见过面，徐良二次留情，又把他给放了。今天是第三次相遇，徐良不由火往上撞。心中暗想，看来</w:t>
      </w:r>
    </w:p>
    <w:p>
      <w:r>
        <w:t>这种人是铁了心啦，留他已经没用了，干脆把他打发了。</w:t>
      </w:r>
    </w:p>
    <w:p>
      <w:r>
        <w:t>徐良打定主意，一看大戟奔颈嗓来了，上步侧身往旁边一躲，大戟刺空。</w:t>
      </w:r>
    </w:p>
    <w:p>
      <w:r>
        <w:t>老西儿用大环刀把大戟压住，使了个顺水推舟，也奔徐昌颈嗓扫来。徐昌赶紧使了个「缩颈藏头」，往下一哈</w:t>
      </w:r>
    </w:p>
    <w:p>
      <w:r>
        <w:t>腰，大环刀贴着头顶掠过。再看徐昌，反背戟杆，奔徐良后脑便抽老西儿往前一纵，又躲过这一戟，二人就战到一</w:t>
      </w:r>
    </w:p>
    <w:p>
      <w:r>
        <w:t>处。</w:t>
      </w:r>
    </w:p>
    <w:p>
      <w:r>
        <w:t>徐昌功夫高得很吶，徐良还真得费点力气。所以徐良观看定势，一面封住门户，一面主动进招。「小瘟侯」徐</w:t>
      </w:r>
    </w:p>
    <w:p>
      <w:r>
        <w:t>昌，他是徐良的手下败将。别看他伸手上阵，那是强硬着脑瓜皮。</w:t>
      </w:r>
    </w:p>
    <w:p>
      <w:r>
        <w:t>他也知道面对强敌，要格外注意，不然就难逃性命。所以他把一百单八路方天画戟，舞得「呼呼」直响，两个</w:t>
      </w:r>
    </w:p>
    <w:p>
      <w:r>
        <w:t>人打得难解难分。群贼都在旁边看着，金镖侠林玉一瞅，暗挑大拇指。</w:t>
      </w:r>
    </w:p>
    <w:p>
      <w:r>
        <w:t>看不透这丑鬼还真有功夫，能跟徐昌打到这种程度，可见他身手不凡。看这样，今天晚上我们还够戗呢！不但</w:t>
      </w:r>
    </w:p>
    <w:p>
      <w:r>
        <w:t>林玉这么想，别人也有同感。</w:t>
      </w:r>
    </w:p>
    <w:p>
      <w:r>
        <w:t>徐良和徐昌打到四十回合没分输赢，徐良可有点着急了。心想：眼前的战斗，是势在速战，越快越好。我得节</w:t>
      </w:r>
    </w:p>
    <w:p>
      <w:r>
        <w:t>省精力呀！徐良一想，何不用败中取胜的办法赢他？徐良大环刀刀法加紧，正好，「小瘟侯」这一戟奔徐良双腿，</w:t>
      </w:r>
    </w:p>
    <w:p>
      <w:r>
        <w:t>老西儿便使了个旱地拔葱往空中一纵，大戟走空，徐良往地下一落，摔倒了。徐昌眼睛一亮，心说：这是天意呀，</w:t>
      </w:r>
    </w:p>
    <w:p>
      <w:r>
        <w:t>徐良你还有这个时候，该着我徐昌报仇雪恨。</w:t>
      </w:r>
    </w:p>
    <w:p>
      <w:r>
        <w:t>再看他事不宜迟，双手一举大戟，恶狠狠地奔徐良的心脏便刺。老西儿这一招是假的，别看他摔倒了，摔的姿</w:t>
      </w:r>
    </w:p>
    <w:p>
      <w:r>
        <w:t>势跟一般不同，这个姿势叫卧看巧云。徐良躺在地下，眼睛盯着徐昌，一条腿曲着，一条腿伸着，左手枕到太阳穴</w:t>
      </w:r>
    </w:p>
    <w:p>
      <w:r>
        <w:t>下，右手拎着金丝大环刀。</w:t>
      </w:r>
    </w:p>
    <w:p>
      <w:r>
        <w:t>他一看大戟来了，骼膊肘一点「啪」，突然使了个黄龙大转身，就像旋风一样「嚓啦」一声，转到徐昌身后，</w:t>
      </w:r>
    </w:p>
    <w:p>
      <w:r>
        <w:t>徐昌一戟扎空。由于用力过猛，「卡嚓」，捅碎方砖，扎到地下一尺多深。结果一看，人没扎着，徐昌就知道上当</w:t>
      </w:r>
    </w:p>
    <w:p>
      <w:r>
        <w:t>了。</w:t>
      </w:r>
    </w:p>
    <w:p>
      <w:r>
        <w:t>可与此同时，徐良已转到他背后了，老西儿双手举起金丝大环刀。徐昌再有能耐也躲不开了。这小子惨叫了一</w:t>
      </w:r>
    </w:p>
    <w:p>
      <w:r>
        <w:t>声：「啊……」就身首分离，死于非命。徐良跳出圈外，抬靴子底，把刀上的血迹擦净，回过头来：「你们哪个过</w:t>
      </w:r>
    </w:p>
    <w:p>
      <w:r>
        <w:t>来？谁还不服气？」群贼一阵大乱，真没想到，这么棒的徐昌叫人给劈了。</w:t>
      </w:r>
    </w:p>
    <w:p>
      <w:r>
        <w:t>单说金镖侠林玉提着宝剑在旁边观战，一看，倒吸了一口冷气，心中暗想：别看徐良其貌不扬，此人果然有绝</w:t>
      </w:r>
    </w:p>
    <w:p>
      <w:r>
        <w:t>艺在身。我就得过去拚命。</w:t>
      </w:r>
    </w:p>
    <w:p>
      <w:r>
        <w:t>想到这里他吩咐一声：「弟兄们给本帅压住阵脚。」随即跳过来把宝剑一摆指了个冲天一炷香亮开门户：「徐</w:t>
      </w:r>
    </w:p>
    <w:p>
      <w:r>
        <w:t>良，你过来！」徐良翻眼一看，明白：啊，主角来了，大将压后阵。这个人是最难对付的。</w:t>
      </w:r>
    </w:p>
    <w:p>
      <w:r>
        <w:t>前文说了，这金镖侠林玉比御猫展熊飞长得还漂亮。八尺五的身材，宽膀细腰，面似银盆，眉目清秀，目若朗</w:t>
      </w:r>
    </w:p>
    <w:p>
      <w:r>
        <w:t>星，通关鼻梁，方海阔口，穿的戴的都那么干净利落，特别是两只眼睛放出两道寒光。明眼人一看就知道，这是一</w:t>
      </w:r>
    </w:p>
    <w:p>
      <w:r>
        <w:t>位武林高手。</w:t>
      </w:r>
    </w:p>
    <w:p>
      <w:r>
        <w:t>徐良是干什么的？不管对方是什么人，见其外知其内，见其面知其心，知道有多高的武艺，要不怎么叫武林大</w:t>
      </w:r>
    </w:p>
    <w:p>
      <w:r>
        <w:t>师吶。其实徐良乐意跟这样人打仗，利用交手就是学习的机会，能从对方身上吸取很多有用的招法。</w:t>
      </w:r>
    </w:p>
    <w:p>
      <w:r>
        <w:t>为什么徐良二十多岁的人名声这么高，武艺这么强？就因为他虚心好学，不放弃所有学习的机会。所以他一见</w:t>
      </w:r>
    </w:p>
    <w:p>
      <w:r>
        <w:t>金镖侠过来非常高兴。</w:t>
      </w:r>
    </w:p>
    <w:p>
      <w:r>
        <w:t>徐良单手提刀伸着脖子一走三颤来到林玉近前把嘴一咧：「唔，你是哪一位？」林玉冷笑一声：「不知道吗？</w:t>
      </w:r>
    </w:p>
    <w:p>
      <w:r>
        <w:t>我乃襄阳王府的元帅，绰号人称金镖侠林玉！」「你就是金镖侠？」「不错，你早就知道？」「没听说过。」林玉</w:t>
      </w:r>
    </w:p>
    <w:p>
      <w:r>
        <w:t>一听很泄气：这山西人可够损的！林玉气得一晃宝剑：徐良，知趣的，你把抓的那两个人给我放回来，我饶你不死。</w:t>
      </w:r>
    </w:p>
    <w:p>
      <w:r>
        <w:t>徐良一听乐了，这一乐比夜猫子叫唤还难听，听得林玉汗毛根儿发奓：「徐良，你乐什么？」「我不乐别的，</w:t>
      </w:r>
    </w:p>
    <w:p>
      <w:r>
        <w:t>你这人说话可笑，上嘴唇碰下嘴唇倒轻巧。让我放人可以，必须给我拿出两下子来。你要把山西人赢了，别说放人，</w:t>
      </w:r>
    </w:p>
    <w:p>
      <w:r>
        <w:t>要我的脑袋都现成。假如你不是山西人的对手，朋友！恐怕今天你也走不了，辛苦一趟跟我去开封府打官司。</w:t>
      </w:r>
    </w:p>
    <w:p>
      <w:r>
        <w:t>徐良，敬酒不吃吃罚酒，拿命来，看剑！「林玉就下了绝情。徐良一边打一边注意，他看林玉的能耐可真了不</w:t>
      </w:r>
    </w:p>
    <w:p>
      <w:r>
        <w:t>起，使的是八仙剑术：一招分八招，八招变化成六十四路，神出鬼没，刀华缭绕，伸手抬腿全有独到之处，那剑术</w:t>
      </w:r>
    </w:p>
    <w:p>
      <w:r>
        <w:t>可以说炉火纯青、登峰造极。按他这个岁数有这么一身本领，真是不可多得。</w:t>
      </w:r>
    </w:p>
    <w:p>
      <w:r>
        <w:t>徐良暗中赞叹：这人长得这样漂亮，功夫又这么好，为什么失身于贼，真是可惜！但是他跟林玉水火不同炉，</w:t>
      </w:r>
    </w:p>
    <w:p>
      <w:r>
        <w:t>今天不是鱼死就是网破，因此徐良加紧刀术也频频发动进攻。就见刀光剑影，人来人往杀作一团，五十多个回合没</w:t>
      </w:r>
    </w:p>
    <w:p>
      <w:r>
        <w:t>分胜败，两旁观战的无不喝彩。</w:t>
      </w:r>
    </w:p>
    <w:p>
      <w:r>
        <w:t>金镖侠一边打着一面暗挑大拇指：别看徐良长相奇丑，真有功夫，他越打越精神，招数越精，时间拖长了我未</w:t>
      </w:r>
    </w:p>
    <w:p>
      <w:r>
        <w:t>必能赢他，干脆我动暗器得了。</w:t>
      </w:r>
    </w:p>
    <w:p>
      <w:r>
        <w:t>他打定主意之后，宝剑招数更加紧了，打来打去使了个败势，一转抽身便走，还故意一栽歪，那个意思是脚底</w:t>
      </w:r>
    </w:p>
    <w:p>
      <w:r>
        <w:t>下没站稳，惊慌失措的样子直奔角门。徐良压刀就追：「你先别走，我还没有打够哩，留步！」林玉心中暗喜：徐</w:t>
      </w:r>
    </w:p>
    <w:p>
      <w:r>
        <w:t>良呀，你还是年轻，经验不足啊，追我，你还活得了吗？他心里暗自得意，斜眼角看徐良追了，离他也就五六步远。</w:t>
      </w:r>
    </w:p>
    <w:p>
      <w:r>
        <w:t>金镖侠用闪电般的速度把宝剑交到左手，右手探进镖囊拽出三只金镖。说金镖不是金子的，是一斤二斤的「斤」。</w:t>
      </w:r>
    </w:p>
    <w:p>
      <w:r>
        <w:t>古人打镖的时候那是有分量的，有三两二，四两七，最多的八两，要能打到一斤，那得多大功夫！林玉就使的是「</w:t>
      </w:r>
    </w:p>
    <w:p>
      <w:r>
        <w:t>斤镖」。为了有把握，他拽出三只来，就见冷不丁回身一抖手，这三只镖同时发出，直奔徐良致命之处。</w:t>
      </w:r>
    </w:p>
    <w:p>
      <w:r>
        <w:t>徐良离他才六步远，大约三丈，这玩艺儿离得太近，就是大罗神仙也难躲过。蒋平，小七杰等开封府的官员在</w:t>
      </w:r>
    </w:p>
    <w:p>
      <w:r>
        <w:t>旁边看得挺真，一看林玉转身发暗器了，众人的心忽悠一下提到嗓子眼儿，蒋平把眼闭上：啊，良子完了！你专门</w:t>
      </w:r>
    </w:p>
    <w:p>
      <w:r>
        <w:t>打暗器，今儿叫暗器把你丧了。</w:t>
      </w:r>
    </w:p>
    <w:p>
      <w:r>
        <w:t>这三只镖，一只奔徐良的面门，一只奔他颈嗓，另一只奔向了心口，一条线排列来的。徐良其实早注意了。他</w:t>
      </w:r>
    </w:p>
    <w:p>
      <w:r>
        <w:t>跟林玉动着手的时候就发现对手的眼珠直转悠，心中暗想：这小子想鬼点子哩，不然不能是这种神态，我可得留神。</w:t>
      </w:r>
    </w:p>
    <w:p>
      <w:r>
        <w:t>林玉假装一败，脚底还滑了一下，徐良暗中好笑，心说：你甭给我使烟泡鬼吹灯，太平的地你摔什么跟头？你</w:t>
      </w:r>
    </w:p>
    <w:p>
      <w:r>
        <w:t>想迷惑我！林玉往月亮门一跑，别看徐良追的脚步挺急，但并不快，他是干跺脚不迈步，徐良的眼睛盯着林玉哩。</w:t>
      </w:r>
    </w:p>
    <w:p>
      <w:r>
        <w:t>见林玉肩头和手一动，就明白他在扔暗器。老西儿一想：躲是躲不开，我要一躲就没意思了，今天我亮一手绝的，</w:t>
      </w:r>
    </w:p>
    <w:p>
      <w:r>
        <w:t>用镖接你的镖，叫你知道山西雁非等闲之辈！徐良很迅速地拽出三只镖一抖手迎着林玉的镖就到了。</w:t>
      </w:r>
    </w:p>
    <w:p>
      <w:r>
        <w:t>说着容易，做来就太难了。怎么个接法？镖尖儿对镖尖儿，别说一扬手扔出去，就是用手拿着往一块儿对也同</w:t>
      </w:r>
    </w:p>
    <w:p>
      <w:r>
        <w:t>纫针差不多了。要不怎么叫「绝」艺吶！这徐良也叫艺高人胆大呵。耳中听得「锵锒锒」一阵悦耳的金属撞击声，</w:t>
      </w:r>
    </w:p>
    <w:p>
      <w:r>
        <w:t>六只镖同时落地，果然是镖尖对镖尖把林玉的三只镖击落。</w:t>
      </w:r>
    </w:p>
    <w:p>
      <w:r>
        <w:t>就这一下，徐良的身价提高百倍！林玉惊呆了，吓出了一身汗。他心想：我金镖侠要跟徐良比，差距真在天地</w:t>
      </w:r>
    </w:p>
    <w:p>
      <w:r>
        <w:t>之间啊！他光顾吃惊忘了徐良，忘了这是玩儿命的战场，徐良就利用这个机会往前一纵，「叭！」一腿正踢在林玉</w:t>
      </w:r>
    </w:p>
    <w:p>
      <w:r>
        <w:t>的腿肚子上，他站立不稳「扑通」摔倒。</w:t>
      </w:r>
    </w:p>
    <w:p>
      <w:r>
        <w:t>笑面郎君沈明杰，小元鲁世杰跳过来不容分说，膝盖一顶他后腰，「别动！」拧骼膊把林玉活拿了。</w:t>
      </w:r>
    </w:p>
    <w:p>
      <w:r>
        <w:t>襄阳王府大帅林玉一被拿，旗倒兵散，王府的军兵，偏副各将一下子散了：「哥哥兄弟快跑吧！」上房的，上</w:t>
      </w:r>
    </w:p>
    <w:p>
      <w:r>
        <w:t>墙的，四散奔逃。开封府的官人能放他们走吗！尽量追杀。有的在大门口把他们的命丢了，有的死到十字街心，有</w:t>
      </w:r>
    </w:p>
    <w:p>
      <w:r>
        <w:t>的死在庄口，还有一部分落荒逃走。</w:t>
      </w:r>
    </w:p>
    <w:p>
      <w:r>
        <w:t>咱们在说陆素珍一看情况不妙，领着公主小玉逃离了襄阳王府，一口气跑出了城，见后面没有了追兵才停下休</w:t>
      </w:r>
    </w:p>
    <w:p>
      <w:r>
        <w:t>息一会儿。姐……我们去哪呢？公主你跟我回开封我师傅的道观小躲避一时，在做计较，好吧！只能如此了。</w:t>
      </w:r>
    </w:p>
    <w:p>
      <w:r>
        <w:t>在说徐良提金丝大环刀追杀了一阵，看看天快亮了，这才回到院子里。这一场战斗宣告结束。抓住俘虏连当官</w:t>
      </w:r>
    </w:p>
    <w:p>
      <w:r>
        <w:t>儿的二十九人，死的一百一十多人，伤的八十多人，襄阳王赵决也被俘。蒋平跟徐良一商议，把襄阳王赵决押解回</w:t>
      </w:r>
    </w:p>
    <w:p>
      <w:r>
        <w:t>京叫包大人处理。剩下这些活的送往官府，交给钦差大人颜查散升堂审问，死者就地掩埋，伤的还得找医生调治，</w:t>
      </w:r>
    </w:p>
    <w:p>
      <w:r>
        <w:t>然后再根据罪行处理。</w:t>
      </w:r>
    </w:p>
    <w:p>
      <w:r>
        <w:t>放下徐良，蒋平他们处理后事咱斩且不提，在说陆素珍和小玉一路慌慌不安的回到开封的道观，在道观她们见</w:t>
      </w:r>
    </w:p>
    <w:p>
      <w:r>
        <w:t>到了小兰，从此她们三人就在一起专门勾引男人，还经常夜入民宅迷获青年英俊的男子。</w:t>
      </w:r>
    </w:p>
    <w:p>
      <w:r>
        <w:t>陆素珍和小玉在道观休息了一个多月，见风声过去了，强烈的性欲需要和对男人的渴望使陆素珍在也呆不下去</w:t>
      </w:r>
    </w:p>
    <w:p>
      <w:r>
        <w:t>了，她不在满足每天的手淫，这天她到开封的大街上闲逛，在一个茶楼喝茶时见到一位蓝衫的公子，见他风度翩翩，</w:t>
      </w:r>
    </w:p>
    <w:p>
      <w:r>
        <w:t>英俊不凡。</w:t>
      </w:r>
    </w:p>
    <w:p>
      <w:r>
        <w:t>陆素珍见到他后心如鹿撞，下身不觉的一松流出些淫液，她是好久没碰男人了，何况是这么帅的公子，陆素珍</w:t>
      </w:r>
    </w:p>
    <w:p>
      <w:r>
        <w:t>尾随着这位公子，一直来到位于石府大街的相府官邸，她才知道这位公子是宰相的少爷，陆素珍决定今晚到相府会</w:t>
      </w:r>
    </w:p>
    <w:p>
      <w:r>
        <w:t>一会他。</w:t>
      </w:r>
    </w:p>
    <w:p>
      <w:r>
        <w:t>上文咱们说到陆素珍看上了宰相的少爷，决定晚上到相府。那为问了陆素珍一个小女子有和本领夜探相府，别</w:t>
      </w:r>
    </w:p>
    <w:p>
      <w:r>
        <w:t>忘了那里可是高手如云，戒备森严啊！</w:t>
      </w:r>
    </w:p>
    <w:p>
      <w:r>
        <w:t>您可能是没看前文，九尾妖狐叫陆素珍，一听她的名字您就知道她是个倒采花的女淫贼。您别小看这个陆素珍，</w:t>
      </w:r>
    </w:p>
    <w:p>
      <w:r>
        <w:t>武艺高强善使迷幻春药。</w:t>
      </w:r>
    </w:p>
    <w:p>
      <w:r>
        <w:t>陆素珍是个典型的美人，主要是她的妖媚很少有男人不被她的美色所吸引。她高高的个，大大的眼睛，一头长</w:t>
      </w:r>
    </w:p>
    <w:p>
      <w:r>
        <w:t>长的秀发，雪白的皮肤，高高的乳房，圆滚的肥臀，修长的双腿。更吸引江湖男人的是她的激情和熟练的床上功夫。</w:t>
      </w:r>
    </w:p>
    <w:p>
      <w:r>
        <w:t>这天晚上一更的时侯陆素珍来到相府官邸，很快她就找到宰相的少爷王道杰的房间。陆素珍点破窗纸向里观看，</w:t>
      </w:r>
    </w:p>
    <w:p>
      <w:r>
        <w:t>王公子还在看书，她决定试试师傅传授给她的迷药，陆素珍把迷香春药吹进屋内，屋内的王公子觉的一阵清香一会</w:t>
      </w:r>
    </w:p>
    <w:p>
      <w:r>
        <w:t>儿腹内欲火高涨，口舌干燥。</w:t>
      </w:r>
    </w:p>
    <w:p>
      <w:r>
        <w:t>陆素珍见状推门走进，王公子抬头见一美女一身粉色衣裙，小姐你是？公子别问我是谁，我给你跳舞好吗？好</w:t>
      </w:r>
    </w:p>
    <w:p>
      <w:r>
        <w:t>好好。</w:t>
      </w:r>
    </w:p>
    <w:p>
      <w:r>
        <w:t>王公子已无法控制，但见陆素珍轻轻脱掉衣裙露出红色的肚兜，小小的肚兜挡不住两个硕大的乳房，白色丝织</w:t>
      </w:r>
    </w:p>
    <w:p>
      <w:r>
        <w:t>的内裤雪白修长的双腿，陆素珍斜倒在床上笑迷迷的说来呀公子……王公子实在受不了啦，冲上去抱住陆素珍轻轻</w:t>
      </w:r>
    </w:p>
    <w:p>
      <w:r>
        <w:t>的拉下肚兜，两个又白又大的乳房跳了出来，粉色的乳头大大的象樱桃，雪白的皮肤细细的腰身，陆素珍用纤细的</w:t>
      </w:r>
    </w:p>
    <w:p>
      <w:r>
        <w:t>手指脱下内裤，一丝不挂的她淫荡的用嫩白的脚指勾住王公子的头柔柔的说公子来看看我的阴部，圆圆的肥臀，黑</w:t>
      </w:r>
    </w:p>
    <w:p>
      <w:r>
        <w:t>黑的阴毛，肥厚的阴唇成暗红色大大的阴蒂象黄豆大小已突起，陆素珍用嫩白的细指在阴道摸了一下大量的粘液流</w:t>
      </w:r>
    </w:p>
    <w:p>
      <w:r>
        <w:t>了出来，啊啊啊陆素珍浪浪的呻吟着。</w:t>
      </w:r>
    </w:p>
    <w:p>
      <w:r>
        <w:t>随着陆素珍的呻吟，她的淫性大发媚态十足，她喜欢用她性感的身体，放荡的性格，勾引不同的男人，尤其是</w:t>
      </w:r>
    </w:p>
    <w:p>
      <w:r>
        <w:t>象王公子这样的处男，但见陆素珍粉面泛起红潮，瞇着秀眼香舌不停的添着自己的红唇，又细又长纤嫩的双手不停</w:t>
      </w:r>
    </w:p>
    <w:p>
      <w:r>
        <w:t>地揉搓着大大的双乳，粉色的乳头已经勃起，在看下边她淫荡的扭动着圆圆的肥臀。</w:t>
      </w:r>
    </w:p>
    <w:p>
      <w:r>
        <w:t>「来呀，来呀，啊哦哦哦哦……」</w:t>
      </w:r>
    </w:p>
    <w:p>
      <w:r>
        <w:t>王公子哪里见过这样淫荡的美女，体内春药更加泛滥，扑上前去和陆素珍抱倒在床上，但他只是干著急却无从</w:t>
      </w:r>
    </w:p>
    <w:p>
      <w:r>
        <w:t>下手。陆素珍见状柔声道公子让我来教你。</w:t>
      </w:r>
    </w:p>
    <w:p>
      <w:r>
        <w:t>陆素珍把王公子放在床上脱下他的上衣，将滚烫的粉面贴了上去，伸出湿湿的香舌情添着王公子的乳头，再向</w:t>
      </w:r>
    </w:p>
    <w:p>
      <w:r>
        <w:t>上湿滑的香舌经过脖子压在王公子的嘴唇上在那里不停的添着，和王公子的舌头搅在一起。王公子闻到陆素珍身上</w:t>
      </w:r>
    </w:p>
    <w:p>
      <w:r>
        <w:t>散发出阵阵体香，不觉流出大量的口水，全被陆素珍吸入口中，两人相互喘着粗气，陆素珍放弃了醉人的深吻，把</w:t>
      </w:r>
    </w:p>
    <w:p>
      <w:r>
        <w:t>头伏在王公子的胯间轻轻的褪下他的裤子……「啊！好大呀……」</w:t>
      </w:r>
    </w:p>
    <w:p>
      <w:r>
        <w:t>王公子的阴茎大大的勃起，小蘑菇似的龟头涨的通红，大大的阴囊，阴茎上血管清晰可见。</w:t>
      </w:r>
    </w:p>
    <w:p>
      <w:r>
        <w:t>啊啊！没想到这么清秀的书生能有这么大的肉棒，陆素珍用嫩白的小手套住阴茎轻轻的套弄，王公子一声长长</w:t>
      </w:r>
    </w:p>
    <w:p>
      <w:r>
        <w:t>的呻吟：「哦，好舒服，不要停……啊……哦……我我……哎呀……」</w:t>
      </w:r>
    </w:p>
    <w:p>
      <w:r>
        <w:t>看着男人的爽样陆素珍更加放荡，她先添着阴囊用小嘴含住一个蛋蛋用滑嫩的香舌在上面刮着，然后再换另一</w:t>
      </w:r>
    </w:p>
    <w:p>
      <w:r>
        <w:t>个，把阴囊添的都是她的口水。</w:t>
      </w:r>
    </w:p>
    <w:p>
      <w:r>
        <w:t>「啊啊……啊啊，我不行了，好姐姐哦……哦……」</w:t>
      </w:r>
    </w:p>
    <w:p>
      <w:r>
        <w:t>陆素珍喜欢的就是男人这样。王公子的呻吟更加促了她的动作，小舌又在粗大的阴茎上添着，添着，最后用舌</w:t>
      </w:r>
    </w:p>
    <w:p>
      <w:r>
        <w:t>尖在已渗出大量粘液的马眼上挑逗着，每刮一下王公子就颤抖一下随之一声声的呻吟，经过数分钟的轻添陆素珍觉</w:t>
      </w:r>
    </w:p>
    <w:p>
      <w:r>
        <w:t>的手中的肉棒已大得她的小手几乎攥不住了。</w:t>
      </w:r>
    </w:p>
    <w:p>
      <w:r>
        <w:t>她觉的时机已到，张嘴把整个阴茎含在口中不停地来回吸弄着，不到一会儿陆素珍听见王公子的叫声也越来越</w:t>
      </w:r>
    </w:p>
    <w:p>
      <w:r>
        <w:t>大。</w:t>
      </w:r>
    </w:p>
    <w:p>
      <w:r>
        <w:t>「不行了，不行了啊啊啊哦哦哦哦哦哦哦哦……」</w:t>
      </w:r>
    </w:p>
    <w:p>
      <w:r>
        <w:t>突然陆素珍吐出肉棒加速套弄，只见一股股的白色粘液喷射出来，随着一声大叫我出来了……陆素珍是个床上</w:t>
      </w:r>
    </w:p>
    <w:p>
      <w:r>
        <w:t>高手，她知道只有第二次才能让她舒服，因为处男头一次坚持时间不会太长。</w:t>
      </w:r>
    </w:p>
    <w:p>
      <w:r>
        <w:t>再说屋内陆素珍倒在王公子的怀里，王公子这才仔细看看身边的美姐姐，只见她长长的秀发散落在床上，雪白</w:t>
      </w:r>
    </w:p>
    <w:p>
      <w:r>
        <w:t>的皮肤，硕大的乳房一只手跟本盖不住，细嫩的小脚丫修长的大腿，丰满肥硕的的臀部，黑亮的阴毛暗红的肥厚阴</w:t>
      </w:r>
    </w:p>
    <w:p>
      <w:r>
        <w:t>唇，凸出的阴蒂，还有那已淫水淋淋的阴道，太美了。</w:t>
      </w:r>
    </w:p>
    <w:p>
      <w:r>
        <w:t>太美了，王公子看着看着阴茎不知何时又硬了起来，他低头对陆素珍说：「好姐姐让我操你好吗？」「来嘛，</w:t>
      </w:r>
    </w:p>
    <w:p>
      <w:r>
        <w:t>我的大鸡巴亲弟弟，我早就等不急了。」陆素珍又搂着王公子亲了一会儿嘴，王公子在陆素珍的调教下一边揉搓着</w:t>
      </w:r>
    </w:p>
    <w:p>
      <w:r>
        <w:t>陆素珍大大的乳房一边在樱桃似的乳头上添着咬着，把陆素珍的硕乳玩的又红又大象两个调皮的大白兔左跳右跳，</w:t>
      </w:r>
    </w:p>
    <w:p>
      <w:r>
        <w:t>陆素珍本性就很浪在经过一阵狂热的进攻后一声声浪叫不止……「啊……啊啊……啊……哦哦……哦哦哦哦我不行</w:t>
      </w:r>
    </w:p>
    <w:p>
      <w:r>
        <w:t>了……快快呀啊我……我要呀……」</w:t>
      </w:r>
    </w:p>
    <w:p>
      <w:r>
        <w:t>王公子一直吻到她的桃源洞口，那里早已泛滥成灾，湿露露的滑腻腻的。王公子先在陆素珍的白嫩的大腿根部</w:t>
      </w:r>
    </w:p>
    <w:p>
      <w:r>
        <w:t>添着，接着在她的阴毛上添着，最后在阴道肉缝上从上到下着。添着在阴蒂上添舔轻咬吸着两片肥厚的大阴唇，陆</w:t>
      </w:r>
    </w:p>
    <w:p>
      <w:r>
        <w:t>素珍一股股透明的粘液随之大量的流出来湿遍了大腿和臀部。随着咋咋的嘴唇和阴唇接处发出的声音陆素珍的叫声</w:t>
      </w:r>
    </w:p>
    <w:p>
      <w:r>
        <w:t>更大了……啊啊啊啊啊啊啊啊……哦哦哦哦哦……亲弟弟好老公大鸡巴我真的受不了啦快操我操你姐姐吧……姐都</w:t>
      </w:r>
    </w:p>
    <w:p>
      <w:r>
        <w:t>快被你添死啦啊对是这是阴蒂对别停……快呀快我从来没这么舒服啊！哦呀……呀……呀……呀呀呀呀呀「陆素珍</w:t>
      </w:r>
    </w:p>
    <w:p>
      <w:r>
        <w:t>玉体乱抖，香汗淋淋，双手不停的揉搓着那对肥乳，大大的乳头已硬的到了极点。</w:t>
      </w:r>
    </w:p>
    <w:p>
      <w:r>
        <w:t>两人都觉得该进行下一步了。陆素珍那双玉手扶住大鸡巴在自己的阴唇和阴蒂上先蹭蹭沾着那粘粘的淫液放在</w:t>
      </w:r>
    </w:p>
    <w:p>
      <w:r>
        <w:t>了自己的阴道口，娇滴滴地看着王公子柔声的在他耳边说：「好弟弟你可以动了」，两人都低头看着结合部，陆素</w:t>
      </w:r>
    </w:p>
    <w:p>
      <w:r>
        <w:t>真用那双白嫩的纤细小手掰开迷人的两片肉唇，里面又流出一股粘液。</w:t>
      </w:r>
    </w:p>
    <w:p>
      <w:r>
        <w:t>王公子看着说好姐姐你又流骚水了。陆素珍羞红了粉面说：「你真坏还不是你弄的。」</w:t>
      </w:r>
    </w:p>
    <w:p>
      <w:r>
        <w:t>王公子的肉棒在陆素珍的洞口蹭着就是不进……「坏弟弟……好老公别折磨我了……姐姐求你了操我吧，操姐</w:t>
      </w:r>
    </w:p>
    <w:p>
      <w:r>
        <w:t>姐嘛……」</w:t>
      </w:r>
    </w:p>
    <w:p>
      <w:r>
        <w:t>说着陆素珍和王公子同时向前一挺滋的一声整个肉棒不见了。哦啊两人都叫了起来：哦啊啊……两人还是低头</w:t>
      </w:r>
    </w:p>
    <w:p>
      <w:r>
        <w:t>看着大鸡巴在嫩穴里出出入入。当肉棒完全插入阴道时，但见两片嫩肉夹着鸡巴根部，当肉棒出来时带动着大阴唇</w:t>
      </w:r>
    </w:p>
    <w:p>
      <w:r>
        <w:t>翻了出来，由于陆素珍的浪液太多了，粘在大鸡巴上泛着亮光，两人兴奋的看着这一幅活色声香，屋内的叫声越来</w:t>
      </w:r>
    </w:p>
    <w:p>
      <w:r>
        <w:t>越大……只见陆素珍甩动着长长的秀发，肥嫩的圆臀迎着大鸡巴挺动着，两人的阴毛全被淫液弄湿了缠绕在一起…</w:t>
      </w:r>
    </w:p>
    <w:p>
      <w:r>
        <w:t>…「好姐姐我们这叫什么在做什么？」陆素珍迷起桃花眼看着王公子娇羞的说：「坏弟弟你在和姐姐操屄，你在操</w:t>
      </w:r>
    </w:p>
    <w:p>
      <w:r>
        <w:t>姐姐的小嫩屄。」说着羞的她摀住了涨的通红的脸。</w:t>
      </w:r>
    </w:p>
    <w:p>
      <w:r>
        <w:t>再说春情荡漾的屋内，陆素珍和王公子又换了姿势，陆素珍骑在王公子的身上不停地一起一坐，王公子看着大</w:t>
      </w:r>
    </w:p>
    <w:p>
      <w:r>
        <w:t>鸡巴在美姐姐的肥嫩的骚屄中一出一进，由于太兴奋了，姑娘的淫水一股一股的顺着白嫩的大腿根流到王公子的肚</w:t>
      </w:r>
    </w:p>
    <w:p>
      <w:r>
        <w:t>子上，发出咕叽，咕叽的声音。</w:t>
      </w:r>
    </w:p>
    <w:p>
      <w:r>
        <w:t>看着身上的美丽性感的好姐姐脸蛋春潮一片，满头青丝，胸前两个大白馒头似的乳房随着一跳一跳，再看姑娘</w:t>
      </w:r>
    </w:p>
    <w:p>
      <w:r>
        <w:t>的小蛮腰左晃右晃，前挺后坐，又筛又涮，两只纤细的玉指在男人的胸上不停的抚摸，一双美丽的大眼睛含情的看</w:t>
      </w:r>
    </w:p>
    <w:p>
      <w:r>
        <w:t>着身下能满足自己的帅男。</w:t>
      </w:r>
    </w:p>
    <w:p>
      <w:r>
        <w:t>陆素珍性感的小嘴中发出醉人的呻吟：「好弟弟，大鸡巴弟弟，啊……啊你操的人家好舒服，你坏死啦……哦</w:t>
      </w:r>
    </w:p>
    <w:p>
      <w:r>
        <w:t>哦……哦哦哦哦哦弄的姐姐啊……啊……「这样操了一会儿陆素珍又想换姿势了，见她从王公子身上起来，当阴道</w:t>
      </w:r>
    </w:p>
    <w:p>
      <w:r>
        <w:t>口没有大龟头的阻挡时大量的淫液喷射出来，羞的陆素珍不好意思去看，起来后她趴在锈花被上撅起又白又圆的肥</w:t>
      </w:r>
    </w:p>
    <w:p>
      <w:r>
        <w:t>臀，中间夹着被操的红肿的小穴，满头秀发散落在象牙似的玉背上，她回头媚眼如丝看着他娇滴滴的说：」小坏蛋</w:t>
      </w:r>
    </w:p>
    <w:p>
      <w:r>
        <w:t>来呀！我要你从后边操我，「王公子马上挺着大鸡巴对准已张开的小穴一插到底。</w:t>
      </w:r>
    </w:p>
    <w:p>
      <w:r>
        <w:t>「啊……啊……啊啊……哦哦哦好好好太好了。」陆素珍叫着。</w:t>
      </w:r>
    </w:p>
    <w:p>
      <w:r>
        <w:t>由于从后插阴茎更能深深地插入穴内。</w:t>
      </w:r>
    </w:p>
    <w:p>
      <w:r>
        <w:t>「哦哦哦哦哦哦好弟弟你插到姐姐的屄底了，到头了。啊啊啊啊……啊……姐姐从没……没舒服……这样舒服</w:t>
      </w:r>
    </w:p>
    <w:p>
      <w:r>
        <w:t>哦哦哦……好好好……」</w:t>
      </w:r>
    </w:p>
    <w:p>
      <w:r>
        <w:t>王公子的腹部撞击着姑娘的雪臀叭叭……他的大蛋子儿随之也啪啪的打在姑娘的肛边缘……呀呀呀！哦哦……</w:t>
      </w:r>
    </w:p>
    <w:p>
      <w:r>
        <w:t>「他觉得姐姐的穴内又热又湿紧紧的夹着他的鸡巴，姑娘觉得他的鸡巴一次一次的攻击，大大的龟头已伸到子宫口。</w:t>
      </w:r>
    </w:p>
    <w:p>
      <w:r>
        <w:t>「好姐姐哦哦哦……啊啊啊啊！好弟弟我，我受不了啦。」</w:t>
      </w:r>
    </w:p>
    <w:p>
      <w:r>
        <w:t>王公子忽然觉得姐姐体内喷射出大量阴精，「啊！」姑娘一声长叫……同时陆素珍觉得大鸡巴一紧大量男性精</w:t>
      </w:r>
    </w:p>
    <w:p>
      <w:r>
        <w:t>液射向自己的子宫。「啊……啊……哦哦……」</w:t>
      </w:r>
    </w:p>
    <w:p>
      <w:r>
        <w:t>两人同时达到了高潮。</w:t>
      </w:r>
    </w:p>
    <w:p>
      <w:r>
        <w:t>「好弟弟姐姐好累。」说着她小猫似的柔顺的倒在男人的怀里。看着风骚的美人王公子说，「我爱你姐姐。」</w:t>
      </w:r>
    </w:p>
    <w:p>
      <w:r>
        <w:t>「姐姐也爱你。」令陆素珍奇怪的是在王公子面前她羞像个小姑娘，她很清楚她爱上他了 . 6遭陷害徐良被收监二</w:t>
      </w:r>
    </w:p>
    <w:p>
      <w:r>
        <w:t>淫女勾引白芸瑞蒋平率老少英雄择日回到临时的官府，十里接官厅彩旗飘扬，吹吹打打，全城百姓倾城出动，都来</w:t>
      </w:r>
    </w:p>
    <w:p>
      <w:r>
        <w:t>迎接，连钦差颜大人都在接官厅恭候。大家在锣鼓声中见过颜大人，高高兴兴列队进城，公馆里面也是敲锣打鼓一</w:t>
      </w:r>
    </w:p>
    <w:p>
      <w:r>
        <w:t>片欢腾。大家落座之后，蒋平和徐良就把经过向颜大人讲述了一遍。</w:t>
      </w:r>
    </w:p>
    <w:p>
      <w:r>
        <w:t>颜查散一听，才知道为了这次战事有很多人官差遇难，便命人赶紧登记造册，请旨定夺。</w:t>
      </w:r>
    </w:p>
    <w:p>
      <w:r>
        <w:t>大家在临时的官府祝贺了三天，三天之后，颜大人拜本进京，请示皇上。中心意思是：现在襄阳城已经安定，</w:t>
      </w:r>
    </w:p>
    <w:p>
      <w:r>
        <w:t>君山众匪已经平了，我们下一步怎么办？只待请旨定夺。</w:t>
      </w:r>
    </w:p>
    <w:p>
      <w:r>
        <w:t>那时交通不方便，得派人前去送信，再传回信来时间就短不了，颜大人利用这个机会，把襄阳城周围七个县整</w:t>
      </w:r>
    </w:p>
    <w:p>
      <w:r>
        <w:t>治一新，君山也出现了一片繁荣景象。</w:t>
      </w:r>
    </w:p>
    <w:p>
      <w:r>
        <w:t>这天圣旨来到，可前来传旨的使官钦差大臣是刑部正堂左昆左大老爷。颜大人一看心中纳闷儿，心想：这个使</w:t>
      </w:r>
    </w:p>
    <w:p>
      <w:r>
        <w:t>官，怎么也不该派刑部的人啊，这帮人有功啦，没犯法呀！再往左大人身后一看，还带着几位提审官，还有一辆囚</w:t>
      </w:r>
    </w:p>
    <w:p>
      <w:r>
        <w:t>车。</w:t>
      </w:r>
    </w:p>
    <w:p>
      <w:r>
        <w:t>这是给谁准备的？颜大人见左大人面沉似水，就起身抢步过来躬身施礼：「迎接天使官。」「免了。」左大人</w:t>
      </w:r>
    </w:p>
    <w:p>
      <w:r>
        <w:t>从马上下来，昂首挺胸，迈步来到府里，把皇上圣旨供好。大家由颜大人领着，倒身向圣旨下拜，齐声呼喊：「参</w:t>
      </w:r>
    </w:p>
    <w:p>
      <w:r>
        <w:t>见吾皇万岁！万岁！万万岁！」大家跪听圣旨。</w:t>
      </w:r>
    </w:p>
    <w:p>
      <w:r>
        <w:t>左昆慢慢把圣旨展开，高声朗诵，前部分的意思是，听说铲平襄阳王，平定君山，振兴大宋，皇上高兴，召颜</w:t>
      </w:r>
    </w:p>
    <w:p>
      <w:r>
        <w:t>查散率领文武群僚回京听封，按功晋级。</w:t>
      </w:r>
    </w:p>
    <w:p>
      <w:r>
        <w:t>下半部就变样了，说是：山西雁徐良，十恶不赦，令削其官职，立刻逮捕回京问罪。颜大人一听就傻眼了，徐</w:t>
      </w:r>
    </w:p>
    <w:p>
      <w:r>
        <w:t>良犯什么罪了？！连徐良也为之一惊，老西儿还认为自己这几天上火了，耳朵听错了，哪知道这是真的，宣读完旨</w:t>
      </w:r>
    </w:p>
    <w:p>
      <w:r>
        <w:t>意之后，左昆吩咐一声，「绑」，就过来几个人把徐良的官服扒掉，拿绳子就要捆人。</w:t>
      </w:r>
    </w:p>
    <w:p>
      <w:r>
        <w:t>这一下可激怒了老少的英雄，大伙哗地一下全站起来了。别人先且不说，单说房书安。房书安是投降过来的，</w:t>
      </w:r>
    </w:p>
    <w:p>
      <w:r>
        <w:t>带来了要命鬼黄荣江，追命鬼黄荣海，立了大功，颜大人曾向他表示，回京之后，奏明天子，必定给他请官。</w:t>
      </w:r>
    </w:p>
    <w:p>
      <w:r>
        <w:t>房书安那几个人所以投降过来，是冲着徐良，挨着大树好乘凉吗，没想到刚靠上徐良的身边，徐良就摊了官司，</w:t>
      </w:r>
    </w:p>
    <w:p>
      <w:r>
        <w:t>什么官司也不清楚。房书安的脑袋「嗡」的一声，好悬没急趴下。</w:t>
      </w:r>
    </w:p>
    <w:p>
      <w:r>
        <w:t>大头鬼站起来挤到人群前边：「哎哎——哎，我我——我说使差大人，您再把那圣旨后半截念一遍，徐良身犯</w:t>
      </w:r>
    </w:p>
    <w:p>
      <w:r>
        <w:t>何律，法犯哪条，你——你讲清楚，就——就这么糊哩胡涂把我干爹给抓起来，从我这儿就不行，弟兄们更不能干。</w:t>
      </w:r>
    </w:p>
    <w:p>
      <w:r>
        <w:t>「对，到底是怎么回事，今儿个你说清楚，不说清楚，这圣旨我们不能听。」「咱们在外面浴血奋战，岂能让</w:t>
      </w:r>
    </w:p>
    <w:p>
      <w:r>
        <w:t>他们这些胡涂官跑来胡言乱语？干脆把圣旨撕了，把他打死算了。」</w:t>
      </w:r>
    </w:p>
    <w:p>
      <w:r>
        <w:t>这一百多人齐心往上一扑，把刑部正堂左人人也吓坏了。「这——这——颜大人，这——这是干什么？」颜查</w:t>
      </w:r>
    </w:p>
    <w:p>
      <w:r>
        <w:t>散一看不行，可别闹事啊，使臣是代表皇上来的，要是把使臣官给打了，可怎么交待呢？但是他对这个事也不理解，</w:t>
      </w:r>
    </w:p>
    <w:p>
      <w:r>
        <w:t>肯定其中有隐情，作为一个负责人来讲，他得压事啊。</w:t>
      </w:r>
    </w:p>
    <w:p>
      <w:r>
        <w:t>颜大人赶紧站起来，把双手一伸：「且慢，各位英雄不可造次。」「大人，为什么无故捕人呢？」「皇上圣旨</w:t>
      </w:r>
    </w:p>
    <w:p>
      <w:r>
        <w:t>岂有儿戏之谈，众位先请安定。依我看，徐良先领罪，到京中必有公论，有功就是有功，有罪就是有罪，到那时大</w:t>
      </w:r>
    </w:p>
    <w:p>
      <w:r>
        <w:t>家自然就会明白了，不准抗旨。</w:t>
      </w:r>
    </w:p>
    <w:p>
      <w:r>
        <w:t>在那个封建年代圣旨可了不得，不管对与不对，你都得先服从，委屈了也没办法，只能等将来事情闹清楚了再</w:t>
      </w:r>
    </w:p>
    <w:p>
      <w:r>
        <w:t>说。徐良恐怕颜大人为难，又一想：我现在是朝廷的命官，三品带刀御前护卫，怎能造反呢，于是一肚子委屈地点</w:t>
      </w:r>
    </w:p>
    <w:p>
      <w:r>
        <w:t>了点头，老老实实让人家戴上了刑具。</w:t>
      </w:r>
    </w:p>
    <w:p>
      <w:r>
        <w:t>结果不但被捆上，连刑枷，脚镣全给钉上了，俨然是对待死囚犯人一样，然后把徐良打入囚车，装进木笼。</w:t>
      </w:r>
    </w:p>
    <w:p>
      <w:r>
        <w:t>颜查散设酒款待使臣，大伙儿一点乐模样都没了，一个个脸绷得跟铁块儿一样。颜查散问：「大人，不知徐良</w:t>
      </w:r>
    </w:p>
    <w:p>
      <w:r>
        <w:t>身犯何罪？大人可有耳闻？能不能把底赏下来，我们好做到心中有数。」</w:t>
      </w:r>
    </w:p>
    <w:p>
      <w:r>
        <w:t>左大人一抱拳：「颜大人，我也不知道怎么回事，你的折本送进京后，天子突然升殿，当时拟就这道旨意，然</w:t>
      </w:r>
    </w:p>
    <w:p>
      <w:r>
        <w:t>后命我捧旨赶奔大同，要求务必把徐良立即拘捕。究竟徐良犯的什么法，我是一概不知。方才您说得对，进京以后</w:t>
      </w:r>
    </w:p>
    <w:p>
      <w:r>
        <w:t>会弄清楚，是非曲直，自有公论。咱们且先相信皇上吧。」「噢，多谢指教。」</w:t>
      </w:r>
    </w:p>
    <w:p>
      <w:r>
        <w:t>颜大人不敢再说别的，只得即日班师，把襄阳交给飞叉大帅太保钟雄暂时管理，等到新任知府到任再行撤换，</w:t>
      </w:r>
    </w:p>
    <w:p>
      <w:r>
        <w:t>余者一律回京。这本来是件好事，要不是出徐良这事，大伙该多乐啊。可因为这事这么一搅，每个人都不痛快，个</w:t>
      </w:r>
    </w:p>
    <w:p>
      <w:r>
        <w:t>个垂头丧气，全耷拉着脑袋发呆，一路上默默无言。</w:t>
      </w:r>
    </w:p>
    <w:p>
      <w:r>
        <w:t>到了开封府，刑部正堂左大人就押解着囚车赶奔刑部衙，到那里办理了手续，把徐良投入死牢，等着审讯。余</w:t>
      </w:r>
    </w:p>
    <w:p>
      <w:r>
        <w:t>者众人到开封府销差。</w:t>
      </w:r>
    </w:p>
    <w:p>
      <w:r>
        <w:t>颜查散连家都没回，先去见师父包拯，一见面就问：「徐良究竟出什么事了？」包大人面沉似水，因为包大人</w:t>
      </w:r>
    </w:p>
    <w:p>
      <w:r>
        <w:t>多少听见点风声，徒弟这么一问，包大人唉声叹气：「唉！查散哪，不必向下问了，我也认为其中必有隐情。你应</w:t>
      </w:r>
    </w:p>
    <w:p>
      <w:r>
        <w:t>当相信天子，皇上圣明，事情一定会查访清楚，徐良是受了坏人的陷害呀！」包大人不再往下说了，然后问了颜查</w:t>
      </w:r>
    </w:p>
    <w:p>
      <w:r>
        <w:t>散一路之上的辛苦，让他赶紧回府等着天子的召见，然后包大人传下堂谕：「凡是这次来的朋友，一律宾客招待，</w:t>
      </w:r>
    </w:p>
    <w:p>
      <w:r>
        <w:t>暂时都住在这儿。</w:t>
      </w:r>
    </w:p>
    <w:p>
      <w:r>
        <w:t>开封府的官人，放假三天，然后到公堂听点。「大家从大堂上退下来，回到差官棚校尉所，议论的中心都是徐</w:t>
      </w:r>
    </w:p>
    <w:p>
      <w:r>
        <w:t>良这个事。他们纳闷儿，徐良这个罪怎么招来的呢？怎么给打入死牢了？应当去探探监，所以放假的三天时间，大</w:t>
      </w:r>
    </w:p>
    <w:p>
      <w:r>
        <w:t>伙轮班赶奔刑部衙。</w:t>
      </w:r>
    </w:p>
    <w:p>
      <w:r>
        <w:t>开封府官人来探监，刑部衙自然得有点照顾，但是这里的牢头和提审官向众人透露，上边有话，不准给徐良探</w:t>
      </w:r>
    </w:p>
    <w:p>
      <w:r>
        <w:t>监，如果抗旨就要掉脑袋。所以见徐良是不行，要是送点吃喝卑职担点风险还能给送进去，其它实在是没有办法。</w:t>
      </w:r>
    </w:p>
    <w:p>
      <w:r>
        <w:t>提审官这一席话，把大伙给拦住了，大伙气得肚子都要冒泡了，可什么办法也没有。三天就这么过去了，礼物</w:t>
      </w:r>
    </w:p>
    <w:p>
      <w:r>
        <w:t>倒没少送，就是谁也没见着徐良的面。到第四天，包大人升堂，众人全都到齐。礼毕之后，包大人传下堂渝：「公</w:t>
      </w:r>
    </w:p>
    <w:p>
      <w:r>
        <w:t>孙先生。」「卑职在。」「蒋平！」「在。」「展昭！」「在。」「方纔本阁接到圣旨，今天刑部衙要夜审徐良，</w:t>
      </w:r>
    </w:p>
    <w:p>
      <w:r>
        <w:t>命咱们开封府派代表参加，本阁出面多有不便，特命你三人代替开封府去听堂。」</w:t>
      </w:r>
    </w:p>
    <w:p>
      <w:r>
        <w:t>咱们先放下徐良被陷害一事，说说白芸瑞艺满出山，一踏入江湖一把金丝龙鳞闪电劈杀的群贼闻风丧胆，有一</w:t>
      </w:r>
    </w:p>
    <w:p>
      <w:r>
        <w:t>个绰号叫「玉面小达摩」。芸瑞告别师傅白云剑客夏侯仁回家探母。</w:t>
      </w:r>
    </w:p>
    <w:p>
      <w:r>
        <w:t>芸瑞回到家里，见过娘，把学武经过述说一遍，五奶奶乐得眼泪都掉下来了：「别看你爹早死，咱们家还算有</w:t>
      </w:r>
    </w:p>
    <w:p>
      <w:r>
        <w:t>福分哪。你要记住你师爷、师父、师叔和老前辈的嘱咐，你要有了出息，咱们活着也就有了奔头了。」「娘，您放</w:t>
      </w:r>
    </w:p>
    <w:p>
      <w:r>
        <w:t>心，我决不给您丢脸。</w:t>
      </w:r>
    </w:p>
    <w:p>
      <w:r>
        <w:t>夫人一看儿子真长出息了，个头也蹿起来了，眼看着成人了，那欢喜劲就别提了。芸瑞回到家呆不住。什么原</w:t>
      </w:r>
    </w:p>
    <w:p>
      <w:r>
        <w:t>因？就因为老师告诉他得闯荡闯荡去，在家闷着，什么时候有出头之日？他就跟娘商议：「娘，您就放我出去吧，</w:t>
      </w:r>
    </w:p>
    <w:p>
      <w:r>
        <w:t>我打算到东京汴梁开封府，去找包相爷。</w:t>
      </w:r>
    </w:p>
    <w:p>
      <w:r>
        <w:t>夫人一听，也对，孩子大了，老关在家不让他出去，孩子不就废了吗。所以五夫人就点头了。但这次不能带白</w:t>
      </w:r>
    </w:p>
    <w:p>
      <w:r>
        <w:t>福了，家里的事太多，没有这个总管不行。于是另外带了四个仆人，专门服侍白芸瑞。</w:t>
      </w:r>
    </w:p>
    <w:p>
      <w:r>
        <w:t>第二天就起身赶奔东京。五奶奶哭着一直把他们送到白家冈的外面，芸瑞心里也挺难过。娘俩又哭了好一阵子</w:t>
      </w:r>
    </w:p>
    <w:p>
      <w:r>
        <w:t>这才分别。这江南的风光真比画还美呀，但因为心里，不敢多逗留，一直赶奔东京。</w:t>
      </w:r>
    </w:p>
    <w:p>
      <w:r>
        <w:t>这一天白芸瑞到了开封城外，见天色已晚，想找个店房休息一夜，明日在进城，可附近没有店房，见有一道观</w:t>
      </w:r>
    </w:p>
    <w:p>
      <w:r>
        <w:t>便上前叫们，芸瑞那里知道这就是陆素珍和小玉，小兰住的地方。</w:t>
      </w:r>
    </w:p>
    <w:p>
      <w:r>
        <w:t>现在道观只剩小玉和小兰，陆素珍去相府找王公子要第二天才能回来。小老道把他们让进北屋，芸瑞一人睡后</w:t>
      </w:r>
    </w:p>
    <w:p>
      <w:r>
        <w:t>院，小老道给他们弄了点饭菜，芸瑞赏了他点银子，小老道高兴的退了出去。</w:t>
      </w:r>
    </w:p>
    <w:p>
      <w:r>
        <w:t>芸瑞做梦也没有想到，一场艳欲就发生在今晚，芸瑞不知道他的来到引起了两淫女小玉和小兰的注意，她们见</w:t>
      </w:r>
    </w:p>
    <w:p>
      <w:r>
        <w:t>芸瑞真是一个美男子，约十七八岁身着水蓝色的长袍，随风飘扬，潇洒非常。面孔俊美得像是个不真实的梦，但见</w:t>
      </w:r>
    </w:p>
    <w:p>
      <w:r>
        <w:t>他剑眉入鬓，双目星闪，如梦似幻里透着三分英气，皮肤白哲嫩滑，五官棱角分明，肩宽腰窄，大腿修长，全身上</w:t>
      </w:r>
    </w:p>
    <w:p>
      <w:r>
        <w:t>下都充满着无懈可击的魅力 .最吸引人的是他嘴角挂着一丝似有若无的微笑，带有一股说不出的慵懒味道，但却不</w:t>
      </w:r>
    </w:p>
    <w:p>
      <w:r>
        <w:t>失英姿焕发的男子气概，构成整个人对异性强烈的吸引力。</w:t>
      </w:r>
    </w:p>
    <w:p>
      <w:r>
        <w:t>芸瑞睡不着觉，在灯下看书，忽然有人敲门，「谁呀！」芸瑞问……「哦——是我」一个女子娇滴滴的声音，</w:t>
      </w:r>
    </w:p>
    <w:p>
      <w:r>
        <w:t>芸瑞开门走进一位黄衫女子，见她和自己年龄相仿大约十七八岁，是一个美丽俊俏的少女。</w:t>
      </w:r>
    </w:p>
    <w:p>
      <w:r>
        <w:t>她一张俊俏的脸蛋充满妖艳的诱惑，两颗明亮的大眼睛饱含着调皮的挑逗，樱桃小口半开半合，微微翘首，彷</w:t>
      </w:r>
    </w:p>
    <w:p>
      <w:r>
        <w:t>佛随时会献上火热的吻，纤细的腰肢故意扭着，风姿绰约……芸瑞彷佛被她的妖艳迷住了，呆呆站着。来人就是小</w:t>
      </w:r>
    </w:p>
    <w:p>
      <w:r>
        <w:t>玉，一见芸瑞这个样子，小玉早知他心动了：心中不禁暗暗欣喜。</w:t>
      </w:r>
    </w:p>
    <w:p>
      <w:r>
        <w:t>小玉说明了自己的身份和来意，看看有何招呼不周，并谢谢施主赠银，芸瑞也客气了几句，两人聊的很投缘。</w:t>
      </w:r>
    </w:p>
    <w:p>
      <w:r>
        <w:t>一对俊男靓女深夜在偏僻的道观夜谈，一会儿两人眉目传情，双方都被对方深深的吸引，看的两人心都痒痒的。</w:t>
      </w:r>
    </w:p>
    <w:p>
      <w:r>
        <w:t>小玉毕竟是一个淫荡的少女，她住动的勾引身边这的美貌的男子，望着英俊健壮的美少年用火辣辣的眼神看着</w:t>
      </w:r>
    </w:p>
    <w:p>
      <w:r>
        <w:t>自己丰满性感的身体，小玉双眼露出凄迷神色，身体渐渐发生变化，周身发热无力，胸前玉乳涨了起来，各处升起</w:t>
      </w:r>
    </w:p>
    <w:p>
      <w:r>
        <w:t>似麻似痒的滋味，春情荡样溢满双眼，难受又快乐的欲火魔障再次焚身。</w:t>
      </w:r>
    </w:p>
    <w:p>
      <w:r>
        <w:t>她轻迈莲步来到芸瑞的身边，含情默默的看了他一眼，转过身去用白嫩纤细的手指撩起黄色衫裙的下摆，芸瑞</w:t>
      </w:r>
    </w:p>
    <w:p>
      <w:r>
        <w:t>张大了双眼惊呆了，眼前是少女雪白圆滚的臀部，没穿底裤，两条同样雪白的大腿，是那样的迷人。</w:t>
      </w:r>
    </w:p>
    <w:p>
      <w:r>
        <w:t>芸瑞心跳加速，贪婪的盯着那令他冲动的少女，心中欲火狂升，芸瑞从她背后一把抱住，伸出手按住她的胸前，</w:t>
      </w:r>
    </w:p>
    <w:p>
      <w:r>
        <w:t>隔着肚兜用力地揉捏双乳，五个指头灵活地抚弄着。小玉的呼吸逐渐急促，柔软的乳房在芸瑞的爱抚下逐渐发涨。</w:t>
      </w:r>
    </w:p>
    <w:p>
      <w:r>
        <w:t>芸瑞涨大的肉棒紧紧贴在她的肥嫩的臀部，小玉因芸瑞的爱抚而扭动着的身躯带动臀部刺激着他。每随着柔嫩</w:t>
      </w:r>
    </w:p>
    <w:p>
      <w:r>
        <w:t>的肉臀压紧芸瑞的肉棒，肉棒向上挺起的反作用力更加强烈。</w:t>
      </w:r>
    </w:p>
    <w:p>
      <w:r>
        <w:t>芸瑞右手手掌伸到小玉平坦光滑的小腹，整个手掌压住绒毛触感的柔软体，用食指和无名指分开肉缝，中指贴</w:t>
      </w:r>
    </w:p>
    <w:p>
      <w:r>
        <w:t>在温热的地方，上下滑动地抚摸着。小玉轻轻地发出声音，芸瑞的手更加深入，捏住她略微突起的小核。</w:t>
      </w:r>
    </w:p>
    <w:p>
      <w:r>
        <w:t>小玉几乎要疯狂了，转过头来和芸瑞接吻，高举双手反搂住芸瑞的颈背，她的舌头激烈地找寻芸瑞的舌头。</w:t>
      </w:r>
    </w:p>
    <w:p>
      <w:r>
        <w:t>芸瑞将小玉抱到床上，顺着势子将她压在身体下。粗壮的肉棒压在柔软的臀部上，那种美妙的感觉直入芸瑞心</w:t>
      </w:r>
    </w:p>
    <w:p>
      <w:r>
        <w:t>中，因为强烈的兴奋而更形坚挺。扳开大腿让她跪在床上，托住她的腰部。</w:t>
      </w:r>
    </w:p>
    <w:p>
      <w:r>
        <w:t>芸瑞迅速脱掉衣服，挺起肉棒，自她的臀后，深深的插入她的肉洞，一种从未有过的温暖，舒适。小玉嫩臀烈</w:t>
      </w:r>
    </w:p>
    <w:p>
      <w:r>
        <w:t>地摆荡着，带动了芸瑞压在她背上面的抽送节奏，腹部来回地施压，碰撞她的臀部，发出阵阵肉体的交撞声，木制</w:t>
      </w:r>
    </w:p>
    <w:p>
      <w:r>
        <w:t>的床铺震出一种异样的响声。</w:t>
      </w:r>
    </w:p>
    <w:p>
      <w:r>
        <w:t>芸瑞手掌伸到前面，把握住小玉丰满的乳房，大拇指急速地来回触摸她的乳头，小玉的乳头逐渐坚硬，芸瑞贴</w:t>
      </w:r>
    </w:p>
    <w:p>
      <w:r>
        <w:t>近她的耳边，嘴唇轻轻地着吮咬她的耳垂，小玉沈溺于爱抚的快感中，反应十分的热烈。芸瑞拉掉她身上仅剩的肚</w:t>
      </w:r>
    </w:p>
    <w:p>
      <w:r>
        <w:t>兜，饱满坚挺的乳房落入手掌中，乳房气球般地膨胀，结实细嫩，酥软光滑，双手托着避免因急促的抽送而晃动。</w:t>
      </w:r>
    </w:p>
    <w:p>
      <w:r>
        <w:t>粉红色的乳晕急速地扩大突起，占满嫩乳的前端，可惜芸瑞在背后无法欣赏。芸瑞伸出双手，一边一个地爱抚抓捏。</w:t>
      </w:r>
    </w:p>
    <w:p>
      <w:r>
        <w:t>小玉低声的呻吟着，不时低头仰首，秀发四处飘散，撑在床上的双手渐感无力，高耸的丰臀扭动摇摆，迎着芸</w:t>
      </w:r>
    </w:p>
    <w:p>
      <w:r>
        <w:t>瑞的插送向后挺撞。每一次的插入，两人都默契十足的互相旋转挤压，溢出的淫液使得两人的下体一片湿淋淋，连</w:t>
      </w:r>
    </w:p>
    <w:p>
      <w:r>
        <w:t>床铺也湿了一大片。</w:t>
      </w:r>
    </w:p>
    <w:p>
      <w:r>
        <w:t>抽出湿淋淋的肉棒，芸瑞让小玉仰躺，配合芸瑞的前进，小玉将双脚张开来迎接芸瑞的进入。芸瑞挺着膨胀的</w:t>
      </w:r>
    </w:p>
    <w:p>
      <w:r>
        <w:t>肉棒，用龟头在她的穴中慢慢地回转着，然后腰身一挺，将整根送进她的体内。芸瑞收起小腹，微微退出的肉棒感</w:t>
      </w:r>
    </w:p>
    <w:p>
      <w:r>
        <w:t>受她体壁给带来的快感。</w:t>
      </w:r>
    </w:p>
    <w:p>
      <w:r>
        <w:t>芸瑞深呼吸一口，放松小腹的力量，再度插进去，然后臀部一使劲，将整个肉棒没入小玉的身体内。</w:t>
      </w:r>
    </w:p>
    <w:p>
      <w:r>
        <w:t>小玉的呻吟是清细的，她双脚夹住了芸瑞，那狭窄肉壁也夹紧了芸瑞，温热感从相接的地方陆续传过来，溶合</w:t>
      </w:r>
    </w:p>
    <w:p>
      <w:r>
        <w:t>了发烫的肉棒。芸瑞开始连续抽送，虽然被夹紧，但已经被爱液润滑的小穴毫无困难地任芸瑞进出，每一次芸瑞都</w:t>
      </w:r>
    </w:p>
    <w:p>
      <w:r>
        <w:t>将它送至少女的最深处，好像是她将芸瑞吸进去一样。床铺剧烈地摇晃着，小玉微张着口，嗯啊地发出娇喘声，双</w:t>
      </w:r>
    </w:p>
    <w:p>
      <w:r>
        <w:t>腿随着抽送而紧紧夹着芸瑞的腰。</w:t>
      </w:r>
    </w:p>
    <w:p>
      <w:r>
        <w:t>随着动作的愈来愈激烈，两人的欢叫声逐渐忘我地大声起来，感到快活淋漓。小玉梦呓般地叫着，她泛着红潮</w:t>
      </w:r>
    </w:p>
    <w:p>
      <w:r>
        <w:t>的双颊，微张着口唇，如水波荡漾的双乳，勾引芸瑞饥渴地要抓住她。芸瑞情不自禁地伸出双手，右手手指依次捏</w:t>
      </w:r>
    </w:p>
    <w:p>
      <w:r>
        <w:t>住她的乳头，或五指并用地握住她的乳房，左手则在她被芸瑞肉棒撑开的狭缝中游移着，或是爱抚着阴唇，或是捏</w:t>
      </w:r>
    </w:p>
    <w:p>
      <w:r>
        <w:t>揉着性感的小丘，在在都逼使她迈向高潮的顶峰。</w:t>
      </w:r>
    </w:p>
    <w:p>
      <w:r>
        <w:t>小玉含情脉脉凝视着芸瑞，一张俏脸好嫣红，似乎在告诉芸瑞她好满足，好幸福。就在芸瑞俩沉溺在一波波的</w:t>
      </w:r>
    </w:p>
    <w:p>
      <w:r>
        <w:t>来回抽送的快感时，小玉颤抖起来，紧紧拥抱他，达到了高峰，泄出大量的阴精。</w:t>
      </w:r>
    </w:p>
    <w:p>
      <w:r>
        <w:t>就在这时小兰推门走了进来，小兰穿着粉红色的透明小肚兜，乌黑的长发贴着白皙的颈脖，原本就嫣红的双唇</w:t>
      </w:r>
    </w:p>
    <w:p>
      <w:r>
        <w:t>抹了淡淡的口红，更显得丰盈欲滴。令人侧目的丰满胸部，在贴身衣料的衬托下格外饱满浑圆，身材凹凸有致，全</w:t>
      </w:r>
    </w:p>
    <w:p>
      <w:r>
        <w:t>身充满了青春的活力。</w:t>
      </w:r>
    </w:p>
    <w:p>
      <w:r>
        <w:t>好哥哥该到我了，她迎向芸瑞张开双臂围住了芸瑞的脖子，眼中流露出深情万千，彷佛欲言又止，那深邃的眼</w:t>
      </w:r>
    </w:p>
    <w:p>
      <w:r>
        <w:t>眸，更是望得芸瑞浑身乏力，骨头都酥了。</w:t>
      </w:r>
    </w:p>
    <w:p>
      <w:r>
        <w:t>他们拥抱着躺在床上，芸瑞吻着她柔软的双唇，左手搂着她的细腰，右手则游移而上，找到了她背后绑的结子，</w:t>
      </w:r>
    </w:p>
    <w:p>
      <w:r>
        <w:t>轻轻一拉，肚兜马上离开了她的娇躯。</w:t>
      </w:r>
    </w:p>
    <w:p>
      <w:r>
        <w:t>小兰皮肤白里透红，年轻的肌肤散发出迷人的魅力，丰满的双峰高耸雄伟，两团肉球衬托出深深的乳沟，一对</w:t>
      </w:r>
    </w:p>
    <w:p>
      <w:r>
        <w:t>饱满丰腴的双峰微微晃动着，顿时让芸瑞目瞪口呆。尖挺的乳头带着令人垂涎的粉红色，乳晕大小适中，浑圆的乳</w:t>
      </w:r>
    </w:p>
    <w:p>
      <w:r>
        <w:t>房展现出优美的形状，雪白的肌肤充满了弹性，手指摸在上面的感觉舒服极了。</w:t>
      </w:r>
    </w:p>
    <w:p>
      <w:r>
        <w:t>芸瑞的手不禁握住这硕大的乳房，一个手掌都无法掌握住，稍使了点力搓揉，小兰就发出荡人心弦的淫叫声。</w:t>
      </w:r>
    </w:p>
    <w:p>
      <w:r>
        <w:t>芸瑞夹起她的乳头用舌头轻舔，小兰「嗯」地一声，双手捧住了芸瑞的头，搔弄着芸瑞的头发，不断的吸吮使</w:t>
      </w:r>
    </w:p>
    <w:p>
      <w:r>
        <w:t>得她搔弄芸瑞头发的手因快感而用力抓着芸瑞的头皮。</w:t>
      </w:r>
    </w:p>
    <w:p>
      <w:r>
        <w:t>芸瑞的手顺着她的肩滑下，爱抚着她坚挺的乳房。然后芸瑞使劲拉下她的裤子，一件白色的小裘裤就露了出来，</w:t>
      </w:r>
    </w:p>
    <w:p>
      <w:r>
        <w:t>透明丝质的小裤子，摸起来很光滑，隔着薄薄的丝料，还能感觉得到小兰饱满的阴阜。</w:t>
      </w:r>
    </w:p>
    <w:p>
      <w:r>
        <w:t>由于刚才的爱抚，小兰的爱液已经润湿了她的内裤，隐约地可以看见内裤下美丽的部分。芸瑞动作缓慢却很有</w:t>
      </w:r>
    </w:p>
    <w:p>
      <w:r>
        <w:t>效率地除下了她的内裤，小兰也很能配合，当芸瑞脱拉到她的膝盖部分时，小兰屈起了膝，让芸瑞能轻易地将内裤</w:t>
      </w:r>
    </w:p>
    <w:p>
      <w:r>
        <w:t>完全脱下。</w:t>
      </w:r>
    </w:p>
    <w:p>
      <w:r>
        <w:t>小兰的阴毛浓密乌黑，阴阜像个小包子似地鼓起，芸瑞的手指接触到她的私处时，小兰的身体像是触电般颤抖</w:t>
      </w:r>
    </w:p>
    <w:p>
      <w:r>
        <w:t>了一下。芸瑞分开了那两片肉壁，小兰的阴道口很小，阴核早已外露突出，像粒粉红色的珍珠。芸瑞继续上下其手，</w:t>
      </w:r>
    </w:p>
    <w:p>
      <w:r>
        <w:t>对着她的乳房和阴部挑逗着，手指稍微滑过她饱满乳房的肌肤，就能引起她极大的快感，身体产生强烈的反应，扭</w:t>
      </w:r>
    </w:p>
    <w:p>
      <w:r>
        <w:t>动她那美得摄人的娇躯。</w:t>
      </w:r>
    </w:p>
    <w:p>
      <w:r>
        <w:t>她皱着眉头，脸色潮红呼吸急促，芸瑞挑了挑她的乳头，这动作引起她再次扭动身子，娇喘吁吁，芸瑞捏着乳</w:t>
      </w:r>
    </w:p>
    <w:p>
      <w:r>
        <w:t>房的动作时而轻，时而重，使得她的呼吸越来越急促。</w:t>
      </w:r>
    </w:p>
    <w:p>
      <w:r>
        <w:t>芸瑞让她的身子完全躺下，用手把她的双脚分得很开，顺势慢慢深入。从她越来越沉重的呼吸和逐渐展露欢愉</w:t>
      </w:r>
    </w:p>
    <w:p>
      <w:r>
        <w:t>的表情，可以看出她已经渐入高潮。阴道内的爱液越来越多，芸瑞的阴茎更加顺利地抽送自如。</w:t>
      </w:r>
    </w:p>
    <w:p>
      <w:r>
        <w:t>她把脚越抬越高，身体扭动得越来越激动，芸瑞的阴茎混合着小兰的爱液，润滑度极佳，使芸瑞可以更加顺利</w:t>
      </w:r>
    </w:p>
    <w:p>
      <w:r>
        <w:t>地抽送。她抓着芸瑞撑在床上的手臂，随着芸瑞猛烈的动作越抓越紧，指甲都掐进了肌肉里。</w:t>
      </w:r>
    </w:p>
    <w:p>
      <w:r>
        <w:t>她近乎疯狂地挺腰，像狂乱的波浪一样扭动香汗淋漓的身躯，脸上充满着快乐的表情，头随着节奏摆动，长发</w:t>
      </w:r>
    </w:p>
    <w:p>
      <w:r>
        <w:t>散乱地披落在床上。忽然间，她眉头深皱，全身僵硬，张大了嘴，却没发出声音，芸瑞感到她的身体颤抖了一阵子，</w:t>
      </w:r>
    </w:p>
    <w:p>
      <w:r>
        <w:t>然后就无力地瘫软着躺在床上。</w:t>
      </w:r>
    </w:p>
    <w:p>
      <w:r>
        <w:t>她的表情舒缓而充满快感，不断地加大上下动作的幅度，芸瑞看着小兰闭着眼在享受套弄的滋味，阴茎插入她</w:t>
      </w:r>
    </w:p>
    <w:p>
      <w:r>
        <w:t>的阴道真是有种无法言喻的快感。她的阴道很紧窄，每次的抽送都能带给芸瑞真实的肉体感觉。由下往上看着小兰，</w:t>
      </w:r>
    </w:p>
    <w:p>
      <w:r>
        <w:t>美丽的玉体一览无遗地呈现在芸瑞的眼前，看着自己的阴茎在她的肉洞内进进出出，带的她的小阴唇一翻一翻的。</w:t>
      </w:r>
    </w:p>
    <w:p>
      <w:r>
        <w:t>小兰的动作引起她胸前荡起眩人的乳波，丰满的双乳在颤动不已，让芸瑞恨不得一口咬下去。而渐入佳境的她，</w:t>
      </w:r>
    </w:p>
    <w:p>
      <w:r>
        <w:t>放开原本撑在芸瑞胸部上的手，双手交迭抱在胸前，不自觉地挤压着乳房，藉以获得更大的快感。芸瑞伸出双手拨</w:t>
      </w:r>
    </w:p>
    <w:p>
      <w:r>
        <w:t>开她的双臂，手掌覆盖住她的双峰，用中指和食指夹住她已经硬起来的乳头，右手顺时针，左手逆时针地画圆似地</w:t>
      </w:r>
    </w:p>
    <w:p>
      <w:r>
        <w:t>搓揉着她柔软的一对圆滚丰腴的双峰。</w:t>
      </w:r>
    </w:p>
    <w:p>
      <w:r>
        <w:t>她的喉咙发出低沉的声音，头向后仰，一头乌黑的长发泄了下来，双手往后撑在芸瑞的大腿上，上身向后弯拱</w:t>
      </w:r>
    </w:p>
    <w:p>
      <w:r>
        <w:t>成弓形，并发出断断续续地娇喘声。</w:t>
      </w:r>
    </w:p>
    <w:p>
      <w:r>
        <w:t>伴随着她越来越激烈的动作，她双手紧紧地抱住芸瑞的脖子，芸瑞则捧起她的乳房，用力地吸吮着她的乳头，</w:t>
      </w:r>
    </w:p>
    <w:p>
      <w:r>
        <w:t>一边用力挺起腰，重重地用阴茎在她的阴道抽送挺刺。她狂乱地摇摆着头，配合着芸瑞抽送的节奏，波浪似地扭动</w:t>
      </w:r>
    </w:p>
    <w:p>
      <w:r>
        <w:t>着肥臀。</w:t>
      </w:r>
    </w:p>
    <w:p>
      <w:r>
        <w:t>不久小兰的第一次高潮像潮水般地涌来，比小玉泄的还要多，芸瑞只觉得一股股淫水似暖流般包裹着他的大阴</w:t>
      </w:r>
    </w:p>
    <w:p>
      <w:r>
        <w:t>茎，而小兰的子宫就像吸盘一样紧紧的吸着自己的龟头，于是再也坚持不住了，又猛插了几下，最后龟头紧紧地顶</w:t>
      </w:r>
    </w:p>
    <w:p>
      <w:r>
        <w:t>住少女的子宫，射出了他体内蓄存已久的全部精液。【完】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