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三国秘辛-张飞与貂蝉</w:t>
      </w:r>
    </w:p>
    <w:p>
      <w:r>
        <w:t>话说吕布投靠徐州刘备，在席间以兄长自居，又得了小沛作为安身之地，惹得张飞忿恨不平，常想除之而后快。</w:t>
      </w:r>
    </w:p>
    <w:p>
      <w:r>
        <w:t>某日，张飞喝得几杯黄汤下肚，酒气冲脑，提了蛇矛便望小沛城而行。守城将兵看是三爷，也不多问，张飞径</w:t>
      </w:r>
    </w:p>
    <w:p>
      <w:r>
        <w:t>自向吕府而去。到得府外，张飞暴喝：「吕布小儿，快快出来与你爷爷大战三百回合。」</w:t>
      </w:r>
    </w:p>
    <w:p>
      <w:r>
        <w:t>半响，府门呀地开了，却是一中年管家出来，应道：「三爷何事到此？我家相爷今早出门尚未回来。」</w:t>
      </w:r>
    </w:p>
    <w:p>
      <w:r>
        <w:t>张飞正待一场厮杀，听得管家所言，一股怨气无处泄，破口骂道：「你家相爷怎地？</w:t>
      </w:r>
    </w:p>
    <w:p>
      <w:r>
        <w:t>此城是俺家刘姓的，此府亦是俺家刘姓的，你家相爷路过行乞，还得看俺三爷肯不肯赏口饭吃，你个小厮也敢</w:t>
      </w:r>
    </w:p>
    <w:p>
      <w:r>
        <w:t>跟我放肆。「说罢便将管家绑进府内，重赏了几个耳光，打得管家血泪纵横，却不敢再出一声。</w:t>
      </w:r>
    </w:p>
    <w:p>
      <w:r>
        <w:t>张飞环顾四周，见无一人，原来下人看见张飞不分青红皂白的打人，皆四下躲避去了，更有一二晓事的急忙外</w:t>
      </w:r>
    </w:p>
    <w:p>
      <w:r>
        <w:t>出报与吕布知道。</w:t>
      </w:r>
    </w:p>
    <w:p>
      <w:r>
        <w:t>张飞寻思：「大哥温厚，收留吕贼，早晚必出祸事。今日干脆杀光吕贼一家老小，要他与大哥撕破脸，那时大</w:t>
      </w:r>
    </w:p>
    <w:p>
      <w:r>
        <w:t>哥想不杀吕布也难。」</w:t>
      </w:r>
    </w:p>
    <w:p>
      <w:r>
        <w:t>计谋既定，便提剑步入内堂，却四下寻不着人，原来内眷早得下人通报，藏匿保命去了。张飞深恨吕布一家，</w:t>
      </w:r>
    </w:p>
    <w:p>
      <w:r>
        <w:t>忽听一房传来水声哗然，大脚踹进房里，惊见一女子赤身裸体，蹲坐在澡盆内沐浴。</w:t>
      </w:r>
    </w:p>
    <w:p>
      <w:r>
        <w:t>但见那女子秀发如瀑，月眉星目，贝齿轻启舌香滑，一双朱脣点凝露，肌如羊脂肤似雪，玉峰陡动如脱兔。张</w:t>
      </w:r>
    </w:p>
    <w:p>
      <w:r>
        <w:t>飞一生在肉砧刀口上过活，哪里见过如此美貌细致的美女，</w:t>
      </w:r>
    </w:p>
    <w:p>
      <w:r>
        <w:t>原来这女子正是吕布的竉妾貂蝉，因天热至此偏房冲浴消暑，故未得下人通报。貂蝉本被踹门声响所吓，抬头</w:t>
      </w:r>
    </w:p>
    <w:p>
      <w:r>
        <w:t>猛见一大汉虎髭贲张，生得威风澟澟。双目却大如牛铃，鳄口怒张，半响合不拢。此人滑稽古怪到不行，气得貂蝉</w:t>
      </w:r>
    </w:p>
    <w:p>
      <w:r>
        <w:t>笑骂：「哪里来的浑人，还不快滚出去」</w:t>
      </w:r>
    </w:p>
    <w:p>
      <w:r>
        <w:t>张飞如梦初醒，虽然女人裸体没看过几个，至今仍是处男。但当年母猪裸体也看得不少了，此时也不必避讳，</w:t>
      </w:r>
    </w:p>
    <w:p>
      <w:r>
        <w:t>反问道：「你又是谁？与那吕布小儿什么关系？」</w:t>
      </w:r>
    </w:p>
    <w:p>
      <w:r>
        <w:t>貂蝉大怒：「放肆，你是何人？胆敢戏称夫君的名号。」</w:t>
      </w:r>
    </w:p>
    <w:p>
      <w:r>
        <w:t>张飞听得她是吕布夫人，惊喜交加，一把抓住貂蝉的豪乳将人提了出来抛在地上，喝道：「我乃燕人张飞，特</w:t>
      </w:r>
    </w:p>
    <w:p>
      <w:r>
        <w:t>来诛灭吕贼全家，你是他妻儿，便是生得再好看也要把你剁成十八段。」心里却隐隐觉得：「这只乳房怎地如此滑</w:t>
      </w:r>
    </w:p>
    <w:p>
      <w:r>
        <w:t>腻顺手，却不好将此处剁了。」</w:t>
      </w:r>
    </w:p>
    <w:p>
      <w:r>
        <w:t>貂蝉胸口被抓得痛极，一看竟已乌青一片，隐约显现黑手印，当场痛哭了出来：「张翼德，你好歹也是个世出</w:t>
      </w:r>
    </w:p>
    <w:p>
      <w:r>
        <w:t>名将，今日却只来欺负我这弱女子。」</w:t>
      </w:r>
    </w:p>
    <w:p>
      <w:r>
        <w:t>张飞最怕女子哭哭啼啼，当年杀猪也是不忍一片长嚎，故练得一手一击立毙的功夫。</w:t>
      </w:r>
    </w:p>
    <w:p>
      <w:r>
        <w:t>此时见貂蝉哭得死去活来，内心颇有歉疚，忙道：「对不住啦，我一时没注意手劲捏疼了你，别哭了行吗？」</w:t>
      </w:r>
    </w:p>
    <w:p>
      <w:r>
        <w:t>说罢便作势要帮貂蝉推拿胸口。</w:t>
      </w:r>
    </w:p>
    <w:p>
      <w:r>
        <w:t>貂蝉急止：「你这浑汉，又伸手来干麻？要杀便杀，莫作些坏人名节之事。」</w:t>
      </w:r>
    </w:p>
    <w:p>
      <w:r>
        <w:t>张飞奇道：「俺是好心要帮你推拿活血，怎地坏人名节了？俺手下士兵都被我这样推拿的，怎没人像你这般啰</w:t>
      </w:r>
    </w:p>
    <w:p>
      <w:r>
        <w:t>唣。」说罢也不理貂蝉的抵抗，虎掌攀峰这般的又揉又捏了起来。</w:t>
      </w:r>
    </w:p>
    <w:p>
      <w:r>
        <w:t>貂蝉知道这张飞不仅是个浑人，还是个大大的傻蛋，眼见说也说不通，抗也抗不了，索性放手让他推拿起来。</w:t>
      </w:r>
    </w:p>
    <w:p>
      <w:r>
        <w:t>揉着揉着，痛意竟然逐渐减缓，而且另一股奇妙的感觉从乳尖缓缓湛入，慢慢扩至全身，竟似动了春意。原来</w:t>
      </w:r>
    </w:p>
    <w:p>
      <w:r>
        <w:t>张飞运气于手心来回推揉，不断摩娑于乳尖之上，那小巧可人的乳豆敏感至极，不一会儿就挺立起来。酥麻的异感</w:t>
      </w:r>
    </w:p>
    <w:p>
      <w:r>
        <w:t>从貂蝉的乳尖传到脑门，又从脑门漞漞流向脚趾尖，终于忍不住嘤咛一声哼了出来。</w:t>
      </w:r>
    </w:p>
    <w:p>
      <w:r>
        <w:t>张飞推拿不一会儿，乌青便消散无形，却仍大肆上下其手，心想：「他奶奶的，这比猪崽子的奶子好摸多了。」</w:t>
      </w:r>
    </w:p>
    <w:p>
      <w:r>
        <w:t>偷眼瞧貂蝉双目紧闭，眉头微簇，两颊绯红可爱极了，忍不住低头亲了亲嘴。</w:t>
      </w:r>
    </w:p>
    <w:p>
      <w:r>
        <w:t>貂蝉俏目微张嗔道：「怎么，我嘴儿也乌青了吗？你又来推拿这儿。」</w:t>
      </w:r>
    </w:p>
    <w:p>
      <w:r>
        <w:t>张飞不好意思的傻笑：「对不住，俺也不知道怎么了，就觉得你好像仙女一般，嘴儿小巧得挺可爱，禁不住就</w:t>
      </w:r>
    </w:p>
    <w:p>
      <w:r>
        <w:t>想尝上一口。」</w:t>
      </w:r>
    </w:p>
    <w:p>
      <w:r>
        <w:t>貂蝉噗哧一笑：「瞧你好像见过仙女一样，我……真得长得像仙女吗？」</w:t>
      </w:r>
    </w:p>
    <w:p>
      <w:r>
        <w:t>此时张飞将貂蝉横抱在腿上，左手推拿胸口，右手在貂蝉大腿上搓揉着，说道：「嘿嘿，俺是没见过活生生的</w:t>
      </w:r>
    </w:p>
    <w:p>
      <w:r>
        <w:t>仙女，但是画像总看过的，老实说，你比那画里的仙女还要好看百倍。」</w:t>
      </w:r>
    </w:p>
    <w:p>
      <w:r>
        <w:t>貂蝉呼吸渐重，知道这张飞虽然傻呆，说的却是真心话，不由得开心起来。回想吕布、董卓，甚至义父王允和</w:t>
      </w:r>
    </w:p>
    <w:p>
      <w:r>
        <w:t>文质饱学的李儒，虽然都为自己的绝色倾倒，但哪个是真心诚意的赞美自己，他们的口蜜却是腹剑，只是要将自己</w:t>
      </w:r>
    </w:p>
    <w:p>
      <w:r>
        <w:t>变成他们的玩物罢了。</w:t>
      </w:r>
    </w:p>
    <w:p>
      <w:r>
        <w:t>这厢张飞摸得兴起，大腿摸完摸小腿，心想：「怎么这腿肉也是如此滑嫩舒软，若是卤来吃岂不入口即化，却</w:t>
      </w:r>
    </w:p>
    <w:p>
      <w:r>
        <w:t>又舍不得真卤了。」摸着摸着，连脚底板脚指头也捏过了数遍，最终还是停留在大腿，掐揉这绵细奇妙的上等腿肉。</w:t>
      </w:r>
    </w:p>
    <w:p>
      <w:r>
        <w:t>貂蝉的四肢百骸被张飞这样一寸一寸的攻城掠地，酥麻得无可自拔，她的双臂不由自主地环绕着张飞的颈肩，</w:t>
      </w:r>
    </w:p>
    <w:p>
      <w:r>
        <w:t>媚眼如丝，气若喷兰，用细得不能再细的声音问道：「好哥哥，你是真呆还是假呆？怎么摸得人家这么舒服。」</w:t>
      </w:r>
    </w:p>
    <w:p>
      <w:r>
        <w:t>张飞一片迷茫，自然没听清楚，只看见貂蝉小嘴颤动，又是一股莫名的吸引力：「俺可以再亲亲你吗？」张飞</w:t>
      </w:r>
    </w:p>
    <w:p>
      <w:r>
        <w:t>也小声的问道。</w:t>
      </w:r>
    </w:p>
    <w:p>
      <w:r>
        <w:t>貂蝉嗯了一声，这一声柔情无限，娇艳欲滴，张飞再也无法自拔，啵地一声便和貂蝉虎口吞兔脣般的交吻起来。</w:t>
      </w:r>
    </w:p>
    <w:p>
      <w:r>
        <w:t>貂蝉熟练的将香舌伸进张飞口中，导引着双舌交缠在一起，互相依偎摩蹭，舔弄吸含。貂蝉又故意地渡了一沫口水</w:t>
      </w:r>
    </w:p>
    <w:p>
      <w:r>
        <w:t>到张飞口中，张飞细细品味了一番才依依不舍地咽进了喉里。这一沫口水，当可抵得过桃园那醰百年陈酿。而这一</w:t>
      </w:r>
    </w:p>
    <w:p>
      <w:r>
        <w:t>吻，如藤蔓攀上了树，又如长鞭互卷，直吻到天崩地裂，大哥二哥双双来拉，却都……已经难分难解了。</w:t>
      </w:r>
    </w:p>
    <w:p>
      <w:r>
        <w:t>却说张飞与貂蝉吻得难分难舍，一边是香软柔滑，舌功灵巧；一边是初经人事喜欲癫，每吞一口唾沫都是新鲜</w:t>
      </w:r>
    </w:p>
    <w:p>
      <w:r>
        <w:t>的滋味。饶是貂蝉经验老道，也不禁脣麻舌酸先行分开。</w:t>
      </w:r>
    </w:p>
    <w:p>
      <w:r>
        <w:t>「你亲得好用力，人家嘴都酸了。」貂蝉似笑非笑的注视张飞，仿佛在端详一件有趣的古玩一样。</w:t>
      </w:r>
    </w:p>
    <w:p>
      <w:r>
        <w:t>「要不，俺再帮你推拿活血一番就不酸了。」说罢果真运气于嘴，要再低头亲去。却被貂蝉推开，笑骂道：「</w:t>
      </w:r>
    </w:p>
    <w:p>
      <w:r>
        <w:t>够了啦，哪有人像你这般亲法，活人都给你亲成死人了。我看啊，只有你家关老爷子能和你亲个昏天暗地，亲个八</w:t>
      </w:r>
    </w:p>
    <w:p>
      <w:r>
        <w:t>百回合也不累。」</w:t>
      </w:r>
    </w:p>
    <w:p>
      <w:r>
        <w:t>「倒也是，二哥武艺和我向来平分秋色，不知这亲嘴儿是谁厉害点。」张飞脑中试想与二哥脣枪舌战的画面，</w:t>
      </w:r>
    </w:p>
    <w:p>
      <w:r>
        <w:t>突然打了个冷颤，吐出一句「好恶心喔。」</w:t>
      </w:r>
    </w:p>
    <w:p>
      <w:r>
        <w:t>貂蝉哭笑不得，玉手轻抚这猛汉石刻般的脸庞。突然面色一红，双手翩翩翻动，灵巧地褪去了张飞的衣甲内里，</w:t>
      </w:r>
    </w:p>
    <w:p>
      <w:r>
        <w:t>露出了黑黝结实的光滑胸肌。</w:t>
      </w:r>
    </w:p>
    <w:p>
      <w:r>
        <w:t>「怎么……没有毛的？」貂蝉不可置信的瞪着眼前这片胸肌。</w:t>
      </w:r>
    </w:p>
    <w:p>
      <w:r>
        <w:t>「怎么……谁说杀猪的都要长毛？光秃秃的，你不喜欢吗？」</w:t>
      </w:r>
    </w:p>
    <w:p>
      <w:r>
        <w:t>「不是的……」貂蝉不愿回想却又浮现那幅景象……</w:t>
      </w:r>
    </w:p>
    <w:p>
      <w:r>
        <w:t>一个肥躯油肚的恶心男人，恶心的眼神，恶心的笑声，尤其是那一丛丛恶心的虬结胸毛……</w:t>
      </w:r>
    </w:p>
    <w:p>
      <w:r>
        <w:t>「抱紧我。」</w:t>
      </w:r>
    </w:p>
    <w:p>
      <w:r>
        <w:t>张飞一阵莫名其妙，还是温顺地抱紧了眼前的娇躯，殊不知怀中的貂蝉，为了自己的没毛流下了一行欢喜泪。</w:t>
      </w:r>
    </w:p>
    <w:p>
      <w:r>
        <w:t>「我爱你……」</w:t>
      </w:r>
    </w:p>
    <w:p>
      <w:r>
        <w:t>「你说什么？」</w:t>
      </w:r>
    </w:p>
    <w:p>
      <w:r>
        <w:t>「我……爱……以……已……咳……咳……」貂蝉眼前一黑，矇矓里死命挣扎，终于摆脱张飞的熊抱。</w:t>
      </w:r>
    </w:p>
    <w:p>
      <w:r>
        <w:t>「咳咳……要死啦，抱那么大力，我骨头都快散啦！」</w:t>
      </w:r>
    </w:p>
    <w:p>
      <w:r>
        <w:t>张飞一脸歉然，温声道：「真对不住，你要俺抱紧，俺就抱紧了。俺怕你受不住，还只用了二成力」</w:t>
      </w:r>
    </w:p>
    <w:p>
      <w:r>
        <w:t>貂蝉无奈叹道：「真是个冤家。」</w:t>
      </w:r>
    </w:p>
    <w:p>
      <w:r>
        <w:t>「抱女人呢，要像抱猪崽子一样温柔；像捧宝玉一般，轻轻地捧起，轻轻地放下。」</w:t>
      </w:r>
    </w:p>
    <w:p>
      <w:r>
        <w:t>张飞再不打话，迅速地环抱住貂蝉，良久道：「像这样吗？」</w:t>
      </w:r>
    </w:p>
    <w:p>
      <w:r>
        <w:t>「嗯，像这样，只是抱着的时候，手不该在屁股后头又抓又挠的……」</w:t>
      </w:r>
    </w:p>
    <w:p>
      <w:r>
        <w:t>「喔，抱着虽然暖烘烘地挺舒适，可你的屁股也软绵绵地挺好摸。怎地俺抱猪崽就没这种感觉？」</w:t>
      </w:r>
    </w:p>
    <w:p>
      <w:r>
        <w:t>貂蝉不理张飞的胡言乱语，沈浸在这莽汉的温暖怀抱中，就连屁股后头乱窜的双手也像是一道道和煦的阳光，</w:t>
      </w:r>
    </w:p>
    <w:p>
      <w:r>
        <w:t>照得心里唐突唐突的，此际貂蝉早已意乱情迷，再也无法自拔。</w:t>
      </w:r>
    </w:p>
    <w:p>
      <w:r>
        <w:t>如此过了半柱香的时间，张飞能摸的地方都抓遍了，仍意犹未尽。貂蝉心知若不使出杀手锏，这傻子定能摸到</w:t>
      </w:r>
    </w:p>
    <w:p>
      <w:r>
        <w:t>猴年马月去。便玉手连挥，解开了张飞的裤裆。裤落宝现，只见一尊油亮怒挺的八寸蛇矛昂然而立，蛇眼烔烔然顾</w:t>
      </w:r>
    </w:p>
    <w:p>
      <w:r>
        <w:t>盼天下，却是根十足十的包茎。</w:t>
      </w:r>
    </w:p>
    <w:p>
      <w:r>
        <w:t>貂蝉赞道：「好可爱的包茎。」情不自禁地啐尝了一口，参杂男人体味和肾精鲜腥的独特味道，貂蝉咂了咂舌</w:t>
      </w:r>
    </w:p>
    <w:p>
      <w:r>
        <w:t>尖，露出满意娇怯的表情。</w:t>
      </w:r>
    </w:p>
    <w:p>
      <w:r>
        <w:t>「好哥哥，我再教你最后一件事吧。」</w:t>
      </w:r>
    </w:p>
    <w:p>
      <w:r>
        <w:t>张飞昴然道：「那也不必，连传宗接代的事也不明白，岂不被天下人齿笑。」</w:t>
      </w:r>
    </w:p>
    <w:p>
      <w:r>
        <w:t>「猪公都是俺在配种的，这方面你可不如俺了。」说罢，横抱起貂蝉轻盈的白躯，轻放在床席上。</w:t>
      </w:r>
    </w:p>
    <w:p>
      <w:r>
        <w:t>只见张飞双臂打横，架起貂蝉修长的双腿。虎躯前倾，双掌罩住那对玉笋般的双乳，玩性的捏了二下。蛇眼看</w:t>
      </w:r>
    </w:p>
    <w:p>
      <w:r>
        <w:t>准貂蝉那神秘的嫩红宝穴，果断地往前刺了进去，一没入底。</w:t>
      </w:r>
    </w:p>
    <w:p>
      <w:r>
        <w:t>「啊……」</w:t>
      </w:r>
    </w:p>
    <w:p>
      <w:r>
        <w:t>果然传来一阵嚎叫，只见貂蝉忍痛哭道：「要进来时也不先说一声，你那根那么大一支，那么突然，人家怎么</w:t>
      </w:r>
    </w:p>
    <w:p>
      <w:r>
        <w:t>受得了。」</w:t>
      </w:r>
    </w:p>
    <w:p>
      <w:r>
        <w:t>怒眼向张飞瞪去，却见张飞也落下二行清泪，一张扭曲的脸挤成一团，仿佛有极大的痛苦。原来刚才的惨叫声</w:t>
      </w:r>
    </w:p>
    <w:p>
      <w:r>
        <w:t>正是张飞所发，那张飞年近三十仍是处子之身，十足十的包茎，这么呵护包裹了龙根二十多个年头。适才这一发力，</w:t>
      </w:r>
    </w:p>
    <w:p>
      <w:r>
        <w:t>龙头破颈而出直没入底，却将包皮给硬生生撕裂开来，一道血泉也溅射而出，洒落在白净的床罩上。张飞咬牙苦忍，</w:t>
      </w:r>
    </w:p>
    <w:p>
      <w:r>
        <w:t>待得痛楚渐去，无限娇羞地望向貂蝉。</w:t>
      </w:r>
    </w:p>
    <w:p>
      <w:r>
        <w:t>「还疼吗？」貂蝉抚慰道。</w:t>
      </w:r>
    </w:p>
    <w:p>
      <w:r>
        <w:t>「还有一点点疼，又有一点点舒服。」张飞轻偎道。</w:t>
      </w:r>
    </w:p>
    <w:p>
      <w:r>
        <w:t>「好哥哥，如今咱俩作了露水鸳鸯，你还杀我不？」</w:t>
      </w:r>
    </w:p>
    <w:p>
      <w:r>
        <w:t>张飞猛地一醒：今日专为诛尽吕贼一门而来，倘若就此放过，日后大哥被那吕贼暗背里放冷箭，岂不是害了大</w:t>
      </w:r>
    </w:p>
    <w:p>
      <w:r>
        <w:t>哥，岂不有违桃园结义之誓。</w:t>
      </w:r>
    </w:p>
    <w:p>
      <w:r>
        <w:t>想到此处，背后惊出一片冷汗，索性把心一横，便要将龙根抽出再将眼前这妖妇给立即斩了。</w:t>
      </w:r>
    </w:p>
    <w:p>
      <w:r>
        <w:t>不料龙根甫抽出一半，龙头一阵酥麻，似有千百只小虫在那儿钻着咬着，异样的舒爽感毕生尝所未尝。再低头</w:t>
      </w:r>
    </w:p>
    <w:p>
      <w:r>
        <w:t>瞧着貂蝉，即将命丧已手的可爱女人，似乎也有着同样快感，全身不停地颤动着。</w:t>
      </w:r>
    </w:p>
    <w:p>
      <w:r>
        <w:t>「好哥哥，我……爱……你。」</w:t>
      </w:r>
    </w:p>
    <w:p>
      <w:r>
        <w:t>张飞闻言虎躯随之一震，不禁仰天暗嚎：「蝉，俺也爱你，可我不能对不起大哥啊…………」</w:t>
      </w:r>
    </w:p>
    <w:p>
      <w:r>
        <w:t>痛苦与欢愉二种极端情感交杂而至，心念俱灰的张飞只是像行尸走肉般，默念道：</w:t>
      </w:r>
    </w:p>
    <w:p>
      <w:r>
        <w:t>「俺只好对不起大哥，对不起你。对不起大哥，对不起你。对不起大哥，对不起你。对不起大哥，对不起你…</w:t>
      </w:r>
    </w:p>
    <w:p>
      <w:r>
        <w:t>…」</w:t>
      </w:r>
    </w:p>
    <w:p>
      <w:r>
        <w:t>（此梗乃向某着名ｊｏｋｅ致敬）</w:t>
      </w:r>
    </w:p>
    <w:p>
      <w:r>
        <w:t>随着歉疚之意愈深，张飞八寸蛇矛的进出也愈加频繁。这期间貂蝉不知高潮了多少次，但体内的快感仍不断袭</w:t>
      </w:r>
    </w:p>
    <w:p>
      <w:r>
        <w:t>来，将一次又一次的高潮推向更舒畅的顶峰。也不在意被张飞揉捏得变了形的雪乳，她疯狂地大叫乱舞，双手拔了</w:t>
      </w:r>
    </w:p>
    <w:p>
      <w:r>
        <w:t>好几根张飞的铁须，似乎想紧紧抓住什么。</w:t>
      </w:r>
    </w:p>
    <w:p>
      <w:r>
        <w:t>终于，张飞在默颂忏言千遍以后，福灵心至，脑中一片澄澈。「今夜有酒今夜醉，明日贼来明日杀，此时破处</w:t>
      </w:r>
    </w:p>
    <w:p>
      <w:r>
        <w:t>当欢喜，共享高潮爽翻天」。偈诗作毕，张飞暴吼一声，将三十年份的处男阳精全倾倒在貂蝉体内。</w:t>
      </w:r>
    </w:p>
    <w:p>
      <w:r>
        <w:t>滚热阳精喷洒阴壁，烫得纤纤玉体直打哆嗦。貂蝉娇喝一声，忽地身躯一僵，霎时阴精全泄，如洪似浪般滚滚</w:t>
      </w:r>
    </w:p>
    <w:p>
      <w:r>
        <w:t>流去。她浑身再无半分力气，含情脉脉地望向这个天神一般的男子。</w:t>
      </w:r>
    </w:p>
    <w:p>
      <w:r>
        <w:t>「舒服吗？」</w:t>
      </w:r>
    </w:p>
    <w:p>
      <w:r>
        <w:t>「嗯。」</w:t>
      </w:r>
    </w:p>
    <w:p>
      <w:r>
        <w:t>「还杀我不？」</w:t>
      </w:r>
    </w:p>
    <w:p>
      <w:r>
        <w:t>「不了。」男子腼腆一笑。</w:t>
      </w:r>
    </w:p>
    <w:p>
      <w:r>
        <w:t>「你今日待得也够久了，回去吧……以后也忘了有我这么一个人。」</w:t>
      </w:r>
    </w:p>
    <w:p>
      <w:r>
        <w:t>「我却一辈子记得你。」貂蝉心里道。</w:t>
      </w:r>
    </w:p>
    <w:p>
      <w:r>
        <w:t>「好，下次再见之时，便是取你性命之时。」张飞整衣理甲，头也不回的走了。</w:t>
      </w:r>
    </w:p>
    <w:p>
      <w:r>
        <w:t>「喂！」</w:t>
      </w:r>
    </w:p>
    <w:p>
      <w:r>
        <w:t>貂蝉急道：「你这样托着人家的屁股要怎么走啊。」</w:t>
      </w:r>
    </w:p>
    <w:p>
      <w:r>
        <w:t>终于张飞依依不舍的放下貂蝉，迈步而去……</w:t>
      </w:r>
    </w:p>
    <w:p>
      <w:r>
        <w:t>吕布回府之后，听得张飞如此无理大闹，自是更加深了二家仇隙。从此埋下了夺取徐州的计画。</w:t>
      </w:r>
    </w:p>
    <w:p>
      <w:r>
        <w:t>某日，吕布出城采买军马兵械，好作夺城准备。中年管家在自家府前吆喝着家丁忙上忙下，却远远见着一黝黑</w:t>
      </w:r>
    </w:p>
    <w:p>
      <w:r>
        <w:t>大汉提枪纵马而来，心里凉了半截：「怎么这张三爷又来寻主人秽气，偏生主人又不在家。」想着脸上又热辣辣的</w:t>
      </w:r>
    </w:p>
    <w:p>
      <w:r>
        <w:t>隐隐作痛起来，敢忙招呼下人四处躲避去了。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