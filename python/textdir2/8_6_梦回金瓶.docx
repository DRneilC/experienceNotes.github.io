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梦回金瓶</w:t>
      </w:r>
    </w:p>
    <w:p>
      <w:r>
        <w:t>春天的舒适渐渐被夏天躁热代替了，知了在树上叫得正欢。刚离了婚的温君却总感觉象是在过冬天。锅里还是</w:t>
      </w:r>
    </w:p>
    <w:p>
      <w:r>
        <w:t>前天的剩饭，壶里没有开水，也只能喝矿泉水。勉强在冰箱里找了点吃的，冰凉得硌牙，闻着楼下炒菜的花生油香</w:t>
      </w:r>
    </w:p>
    <w:p>
      <w:r>
        <w:t>咽下去，也算有滋有味的一顿吧。温君是一家小杂志社的编辑，所谓小就是效益不好，本来也就几十号人，改革开</w:t>
      </w:r>
    </w:p>
    <w:p>
      <w:r>
        <w:t>放以来大家都搞第二职业，弄来弄去，上班的也就剩了十来个。老总一生气，停刊吧，好刚能吃饭的工资也领不到</w:t>
      </w:r>
    </w:p>
    <w:p>
      <w:r>
        <w:t>手。老婆倒也算是个好老婆，危难之际别再给你添负担了，带了儿子走了。走的好，也便宜上海的那个龟儿子，勾</w:t>
      </w:r>
    </w:p>
    <w:p>
      <w:r>
        <w:t>搭走我老婆还带一儿子。想想也好，算龟儿子养着他的兄弟吧，长大了还是我儿子。吃饱了，气顺了，没事干了。</w:t>
      </w:r>
    </w:p>
    <w:p>
      <w:r>
        <w:t>懒在床上不起，谁说的好吃不过饺子，舒服不过躺着，太精辟了。先占着一条再说。一会子，就混混沌沌进入神仙</w:t>
      </w:r>
    </w:p>
    <w:p>
      <w:r>
        <w:t>梦境了。迷糊着还想呢，上次见着了林黛玉，这会能碰上谁？又一古装美人儿，谁让哥哥是研究古典文学的呢，会</w:t>
      </w:r>
    </w:p>
    <w:p>
      <w:r>
        <w:t>一下吧。</w:t>
      </w:r>
    </w:p>
    <w:p>
      <w:r>
        <w:t>现实中的温君是个好人，梦里也是个好角色。这不挑了担子走在大街上，喊着，炊饼，买炊饼。只是个子有点</w:t>
      </w:r>
    </w:p>
    <w:p>
      <w:r>
        <w:t>不对，还没有挑子高，敢情男人的自卑心理作怪，自个变成了武大。先遇上了打虎的兄弟，回家吧。美人儿就在身</w:t>
      </w:r>
    </w:p>
    <w:p>
      <w:r>
        <w:t>后跟着，怕跑了。羞答答上来和兄弟见个礼，小骚样，怕人吃了你似的。跟好喽，小脚走不动是吧，来挑子上面坐</w:t>
      </w:r>
    </w:p>
    <w:p>
      <w:r>
        <w:t>着。挑了个如花似玉的娘们，拉着五大三粗的兄弟回家去。</w:t>
      </w:r>
    </w:p>
    <w:p>
      <w:r>
        <w:t>家里还是电视那个模样，并没有添上多少想象。方桌上妇人摆上酒菜，和兄弟喝个痛快。喝了几十碗，依然清</w:t>
      </w:r>
    </w:p>
    <w:p>
      <w:r>
        <w:t>醒得很，倒是把武二喝倒了。潘长江说过浓缩的都是精华，向着哥哥呢，谁让他是我舅哥，打断骨头连着筋。壁炉</w:t>
      </w:r>
    </w:p>
    <w:p>
      <w:r>
        <w:t>上旺旺的火，热得要冒汗。吃饱了，暖和得很。温饱思淫欲。叫过妇人来，脱得白羊似的，弄到床上好一阵折腾。</w:t>
      </w:r>
    </w:p>
    <w:p>
      <w:r>
        <w:t>这娘们就是有件别人比不了的好物事，黑烟烟，白绵绵，才弄了几下就软得象一泡水，再弄几下，口不能语地要咽</w:t>
      </w:r>
    </w:p>
    <w:p>
      <w:r>
        <w:t>过气去了。个头小点，倒长了个大家伙。把妇人正过来弄几下，反过来弄，总不过瘾，让妇人小嘴含了，马爬着身</w:t>
      </w:r>
    </w:p>
    <w:p>
      <w:r>
        <w:t>子咂着，抓过两只脚来嗅。妇人的脚倒没裹成畸形，白嫩小巧的天足，脚趾纤细，绷紧着完美的弓，用力地捏着，</w:t>
      </w:r>
    </w:p>
    <w:p>
      <w:r>
        <w:t>小骨头在手里要酥了。一直没听见妇人叫喊，这会子啊啊地叫唤着死了死了，这是爽了。</w:t>
      </w:r>
    </w:p>
    <w:p>
      <w:r>
        <w:t>很快地一闪，又拽着妇人走在大街上了，阳光很好。妇人怯怯地，远去是那个恶人，叫什么西门庆。个子高高</w:t>
      </w:r>
    </w:p>
    <w:p>
      <w:r>
        <w:t>的，瘦骨嵝峋，还拿着把纸扇子，一摇一晃地走过来，后面跟着两个狗腿子。看见妇人，流了好长的口水，乘我不</w:t>
      </w:r>
    </w:p>
    <w:p>
      <w:r>
        <w:t>注意过来占便宜。妇人左右躲，两个恶仆围着，怎么象林冲的那段。恶人伸手托住妇人的下巴，细看。妇人长得就</w:t>
      </w:r>
    </w:p>
    <w:p>
      <w:r>
        <w:t>是俊，眉似春山，眼如秋水，秀鼻樱唇，这时带了一丝惊慌，更多出几种风情。恶人正要把妇人搂抱在怀里，武大</w:t>
      </w:r>
    </w:p>
    <w:p>
      <w:r>
        <w:t>踱过来，上去一个飞腿，接着两个外摆。恶人们滚出去十几米，吐着血，死了。呵呵，让我来给你下葬吧。所有的</w:t>
      </w:r>
    </w:p>
    <w:p>
      <w:r>
        <w:t>家产都是我的，当然还有女人。</w:t>
      </w:r>
    </w:p>
    <w:p>
      <w:r>
        <w:t>踱着方步走进大宅门，边上有小厮勤快地迎着。往衙门似的房中间一坐，扬手一挥，都过来。跪倒一大片。呵，</w:t>
      </w:r>
    </w:p>
    <w:p>
      <w:r>
        <w:t>家法好的什么似得。这会子全是女人了。挨个托着下巴看，你托我的一次，我托你老多。女人们脸上都有略有些惊</w:t>
      </w:r>
    </w:p>
    <w:p>
      <w:r>
        <w:t>恐，花容变色，但无二的是脸都白嫩姣好。先上了李瓶儿再说。再挥手众人散去，李瓶儿留下。单剩下一个前排最</w:t>
      </w:r>
    </w:p>
    <w:p>
      <w:r>
        <w:t>俊的，个儿小小的，肉皮最白。女人夏月间戴着银丝鬒髻，金镶紫瑛坠子，藕丝对衿衫，白纱挑线镶边裙，裙边露</w:t>
      </w:r>
    </w:p>
    <w:p>
      <w:r>
        <w:t>一对红鸳凤嘴尖尖翘翘小脚，抱过来放在腿上，女人害怕得很，三下五除二就剥干净。果然十分精致，一边逗着她</w:t>
      </w:r>
    </w:p>
    <w:p>
      <w:r>
        <w:t>问当初西门庆怎么和她搞，一边用带了大胡子的嘴满身地亲，她的奶子好小，乳红色的小奶头，一摸就变得硬硬的，</w:t>
      </w:r>
    </w:p>
    <w:p>
      <w:r>
        <w:t>用手指在她的下身插弄，女人挣扎着，一只手抓着，拿出大家伙，吓得女人闭上眼。插得她一怔一怔地，小舌头小</w:t>
      </w:r>
    </w:p>
    <w:p>
      <w:r>
        <w:t>狗样地伸着，红艳艳的很可爱。那身肉真白，让男人起性，弄了又弄，也没泄身就弄了她好几次。最后女人出了血，</w:t>
      </w:r>
    </w:p>
    <w:p>
      <w:r>
        <w:t>顺着大腿流，象个鲜红的蚯蚓。个矮也好，一边弄一边可以吃着女人的奶，奶被整个含在嘴里，用舌头裹，软软滑</w:t>
      </w:r>
    </w:p>
    <w:p>
      <w:r>
        <w:t>滑很受用。女人很会叫，声音不大，隐约在口鼻间发着颤音，好东西让爷爷日弄几下。最后女人被日弄得只剩了一</w:t>
      </w:r>
    </w:p>
    <w:p>
      <w:r>
        <w:t>口气，抱起来放到里间的床上，武大脸上满是狞笑，哈哈，西门庆的女人一个也跑不了。</w:t>
      </w:r>
    </w:p>
    <w:p>
      <w:r>
        <w:t>大老婆是个好女人，不敢轻薄，也不能用强。月娘一身白裳，修长苗条，水葱般嫩，怎么也不象三十几的女人。</w:t>
      </w:r>
    </w:p>
    <w:p>
      <w:r>
        <w:t>盘腿在炕上坐着，一脸的菩萨像。涎着脸凑过去，嗅着淡淡的清香，天仙，我爱你。月娘长叹一声，被武大拥在怀</w:t>
      </w:r>
    </w:p>
    <w:p>
      <w:r>
        <w:t>里，这是抱应。良久，女人在我体下发出一声呢喃，叫达达，亲达达疼我。两只白生生的长腿被武大扛在肩上，任</w:t>
      </w:r>
    </w:p>
    <w:p>
      <w:r>
        <w:t>由大家伙日弄。正是：得多少海棠枝上莺梭急，翡翠梁问燕语频。不觉到灵犀一点，美爱无加之处，麝兰半吐，脂</w:t>
      </w:r>
    </w:p>
    <w:p>
      <w:r>
        <w:t>香满唇。日到美处，女人一阵痉挛，昏死过去。拔出涨得发紧的家伙，吓得正进门送茶的丫头把壶扔到地上，且顾</w:t>
      </w:r>
    </w:p>
    <w:p>
      <w:r>
        <w:t>不上搂过来就是一顿日弄，丫头倒真俏得很，扭过头找着武大，无奈武大身子不够长，被俏丫头的大白屁股顶着，</w:t>
      </w:r>
    </w:p>
    <w:p>
      <w:r>
        <w:t>亲不到嘴，丫头猫样地弓着身子，屁股来回奉承着，软软的屁股真美，终于大家伙一阵发酸，要射了。你叫什么名</w:t>
      </w:r>
    </w:p>
    <w:p>
      <w:r>
        <w:t>字，奴家叫惠莲，好，你的脚也小呢，让我看看，爹看吧，我只给爹看，爹再用点力，惠莲要飞起来了，飞了飞了，</w:t>
      </w:r>
    </w:p>
    <w:p>
      <w:r>
        <w:t>啊。武大捏住惠莲的两只脚，就用这奇怪的姿势射在她体内，一阵湿热让温君猛地醒过来，唉，原来是梦，但梦里</w:t>
      </w:r>
    </w:p>
    <w:p>
      <w:r>
        <w:t>情节又是如此清晰，可以清楚记得李瓶儿奶上的一颗小红痣，这是书里没有的情节，书里动人的地方是有这样一段，</w:t>
      </w:r>
    </w:p>
    <w:p>
      <w:r>
        <w:t>温君甚至可以背出来，「良久，春色横眉，淫心荡漾。西门庆先和妇人云雨一回，然后乘着酒兴坐于床上，令妇人</w:t>
      </w:r>
    </w:p>
    <w:p>
      <w:r>
        <w:t>横躺于衽席之上，与他品萧。但见：纱帐香飘兰麝，娥眉轻把萧吹。雪白玉体透香帷，禁不住魂飞魄扬。一点樱桃</w:t>
      </w:r>
    </w:p>
    <w:p>
      <w:r>
        <w:t>小口，两只手赛柔荑，才郎情动嘱奴知，不觉灵犀味美。西门庆于是醉中戏问妇人：" 当初有你花子虚在时，也和</w:t>
      </w:r>
    </w:p>
    <w:p>
      <w:r>
        <w:t>他干此事不干？" 妇人道：" 他逐日睡生梦死，奴那里耐烦和他干这营生，他每日只在外面胡撞，就来家奴等闲也</w:t>
      </w:r>
    </w:p>
    <w:p>
      <w:r>
        <w:t>不和他沾身。况且老公公在时，和他另在一间房睡着，我还把他骂的狗血喷了头。好不好，对老公公说了，要打白</w:t>
      </w:r>
    </w:p>
    <w:p>
      <w:r>
        <w:t>棍儿也不弄人，甚麽材料儿。奴与他这般顽耍，可不寒碜杀奴罢了。谁似冤家这般可奴之意，就是医奴的药一般，</w:t>
      </w:r>
    </w:p>
    <w:p>
      <w:r>
        <w:t>白日黑夜，教奴只是想你。」李瓶儿床底之间的风情是何等动人，梦里的风情如是如此相似，只差了品萧的乐趣吧。</w:t>
      </w:r>
    </w:p>
    <w:p>
      <w:r>
        <w:t>当她马爬着被自己干时，旖旎万种的放荡，又怎么能和她怡然端坐的安祥相系呢？好东西。</w:t>
      </w:r>
    </w:p>
    <w:p>
      <w:r>
        <w:t>温君咂了一下嘴，仿佛其间尚存着一丝余香，天已将日落西山，如此一度白日梦，晚上能求来吗？看来是这几</w:t>
      </w:r>
    </w:p>
    <w:p>
      <w:r>
        <w:t>月来，身边少了女人滋润，有点饥渴。唉，肚皮又不争气地叫唤了，先想下如何对付一下晚饭吧。</w:t>
      </w:r>
    </w:p>
    <w:p>
      <w:r>
        <w:t>正在束手无策的时候，突然好友打电话来，出去吃烧烤吧！装着很忙的样子，哦，等我忙完手上的活计就来，</w:t>
      </w:r>
    </w:p>
    <w:p>
      <w:r>
        <w:t>却迫不急待地收拾一下行头，临出门时还没忘吐口唾沫在头发上抹抹，怎么自己有点象小包了。走到地方，饿得前</w:t>
      </w:r>
    </w:p>
    <w:p>
      <w:r>
        <w:t>心贴着后背，怎么找这么个地方，老远。你小子白吃，还讲究。顾不上斗嘴，还弄上几串，喝口扎啤，爽。还有人，</w:t>
      </w:r>
    </w:p>
    <w:p>
      <w:r>
        <w:t>什么女的，不早说，我温某人不好色但是讲究个理节，等着。又过了多半个小时，一个女人窕窈着从的士上下来，</w:t>
      </w:r>
    </w:p>
    <w:p>
      <w:r>
        <w:t>扭身时露着半截大腿，禁不住咽了口唾沫，大概是饿着了。女人带着一股子香风坐在旁边，水葱样的小手在鼻子前</w:t>
      </w:r>
    </w:p>
    <w:p>
      <w:r>
        <w:t>扇了几下，这烟真难闻。说话时带着嗲味，倒把羊肉的香气压下半分。细看时，女人不是十足漂亮，浑身上下却收</w:t>
      </w:r>
    </w:p>
    <w:p>
      <w:r>
        <w:t>拾得精细，细心打扮的女人总是比较耐看，就着美艳的女人，不知不觉喝高了。头脑昏昏的，话就多了，带着荤腥</w:t>
      </w:r>
    </w:p>
    <w:p>
      <w:r>
        <w:t>的段子就溜出来，女人也不恼，只低着头不大再说话了，不时掩嘴偷笑几声，受了鼓励的温君就放开了胆偷眼睃女</w:t>
      </w:r>
    </w:p>
    <w:p>
      <w:r>
        <w:t>人。女人穿着薄薄的女衫，胸脯挺拔，是圆圆的饱满，手感肯定好得不得了。温君想着想着就出了神，朋友说话也</w:t>
      </w:r>
    </w:p>
    <w:p>
      <w:r>
        <w:t>没听见。见他有些发怔，知道喝多了，不去理他，就一味和女人调笑。原来两人也是第一次见面，先是在网上认识</w:t>
      </w:r>
    </w:p>
    <w:p>
      <w:r>
        <w:t>了，谈着投机会一下，倒更有点象苍蝇叮在血上面，不用多大一会，就象热恋情人般腻起来。温君是个腼腆人，见</w:t>
      </w:r>
    </w:p>
    <w:p>
      <w:r>
        <w:t>不得有人在面前拉手，看见两人捏弄起来，忙起身告醉走人，饭吃饱了就好。自己讲得好段子，倒象是给朋友做了</w:t>
      </w:r>
    </w:p>
    <w:p>
      <w:r>
        <w:t>牵头，也不枉这一顿吧。</w:t>
      </w:r>
    </w:p>
    <w:p>
      <w:r>
        <w:t>回家的路上倒好好地把女人品嚼了一翻，女人的奶好，腿好，肯定做的好活，也只有朋友给她个好鞍子系着骑，</w:t>
      </w:r>
    </w:p>
    <w:p>
      <w:r>
        <w:t>自己手里没银子，只能饱个眼福罢了。昏昏地往床上一挺，一丝欲念绕着女人衫子下的美奶吸吮了一翻，直到那双</w:t>
      </w:r>
    </w:p>
    <w:p>
      <w:r>
        <w:t>穿了牛仔裤的长腿乱踢时，吓了一下，才又昏沉着睡着了。</w:t>
      </w:r>
    </w:p>
    <w:p>
      <w:r>
        <w:t>女人却又穿了古装裙子在面前福了一福，大爷到哪个院子去。挺直身子，却也只到她的奶下面，又做回武大了</w:t>
      </w:r>
    </w:p>
    <w:p>
      <w:r>
        <w:t>吗？你是，爷喝多了连如意儿也不认识了。是，哦如意，我到你瓶娘哪儿去吧。瓶娘死了爷还这么惦着她。死了，</w:t>
      </w:r>
    </w:p>
    <w:p>
      <w:r>
        <w:t>哦，带我去看看。果然偌大个院子冷清得点着几盏白烛，地上有三个蒲团，人死为大，叫女人拿来纸钱烧上。好个</w:t>
      </w:r>
    </w:p>
    <w:p>
      <w:r>
        <w:t>女人，昨天仿佛还鲜活的在自己身下扭动着身子，被日弄地张着小嘴叫唤，今天就没了，一阵伤感，人生也许就是</w:t>
      </w:r>
    </w:p>
    <w:p>
      <w:r>
        <w:t>这样吧。正胡思乱想，如意儿在边上说，爹，时间不早了，春梅刚才叫我在角门看见爹就说五娘等着呢。抬头下看</w:t>
      </w:r>
    </w:p>
    <w:p>
      <w:r>
        <w:t>见女人颈下露出的白净肉皮，一时淫心顿起，搂过女人来横放在身前，一面亲个嘴，一面解开一面解开他对襟袄儿，</w:t>
      </w:r>
    </w:p>
    <w:p>
      <w:r>
        <w:t>露出他白馥馥酥胸，看看奶头红红的一点儿，一身白肉倒和李瓶儿无有二致，女人在武大的揉弄下，仰着脸露出百</w:t>
      </w:r>
    </w:p>
    <w:p>
      <w:r>
        <w:t>般风情，伸出丁香小舌俯在身下舔。章四儿，我的亲儿，给达达好好品品。武大眯了眼，小短腿才刚夹住女人的上</w:t>
      </w:r>
    </w:p>
    <w:p>
      <w:r>
        <w:t>身，女人散了头发，眼神儿也散了，两只小手握住武大的那话，屈了白条条的身子尽力地嘬，只是口儿小了些总不</w:t>
      </w:r>
    </w:p>
    <w:p>
      <w:r>
        <w:t>能尽意。武大耐不住性子，扳过白皙的身子来，站在女人屁股后面抽弄，女人的腰身儿很长，屁股儿白圆，武大正</w:t>
      </w:r>
    </w:p>
    <w:p>
      <w:r>
        <w:t>得劲，才三两下，女人嗷嗷地叫，不知道是疼了还是美的，武大日弄良久，女人架不住，头顶在枕头上，却不敢放</w:t>
      </w:r>
    </w:p>
    <w:p>
      <w:r>
        <w:t>低身子，武大终于大吼一声，一泄如倾，爬倒在女人身上，口中喃喃地，章四儿，我的儿你真的好身板，爹弄不过</w:t>
      </w:r>
    </w:p>
    <w:p>
      <w:r>
        <w:t>你了。女人也到美极处，眼翻了白，白肉泛着红晕，奶头儿更象两颗樱桃。歇了一气，武大要再弄时，女人却躲不</w:t>
      </w:r>
    </w:p>
    <w:p>
      <w:r>
        <w:t>见了，看外头天色将明了，也罢，今天去药铺看看。嘿，占了你的女人和家财，弄个过瘾方解心头之恨。</w:t>
      </w:r>
    </w:p>
    <w:p>
      <w:r>
        <w:t>下去，柜台要短上一尺，家奴慌着去找家伙拾掇。四处转着，掌柜的跟班地跟着，你去吧，不用跟我了。要不</w:t>
      </w:r>
    </w:p>
    <w:p>
      <w:r>
        <w:t>爷到我屋里歇歇脚。好吧。掌柜的住的也是个小四合院，收拾地也利索，家里的迎出来，三十五六的年纪，紫膛脸</w:t>
      </w:r>
    </w:p>
    <w:p>
      <w:r>
        <w:t>儿，描着长长的眉，低头斜着眼看人，颇有点风情。说着话，哦，是王六儿。西门庆先前也和你弄过吧，妇人噪红</w:t>
      </w:r>
    </w:p>
    <w:p>
      <w:r>
        <w:t>着脸不答话。却被武大一把攥住水葱样的小手，搂过脖子来搂过脖子来亲嘴咂舌。妇人很得趣，舒手下边，笼攥玉</w:t>
      </w:r>
    </w:p>
    <w:p>
      <w:r>
        <w:t>茎。一时褪去衣裤，妇人爬到炕里取出来一个银托子套上，伸了纤手打弄，见奢棱跳脑，紫强光鲜，粗大起来。一</w:t>
      </w:r>
    </w:p>
    <w:p>
      <w:r>
        <w:t>壁坐在怀里，一面在上，妇人乃跷起一足，以手导那话入牝中，两个挺一回。妇人肌肤柔腻，牝毛疏秀，先令妇人</w:t>
      </w:r>
    </w:p>
    <w:p>
      <w:r>
        <w:t>仰卧于床背，把双手提其双足，置之于腰眼间，肆行抽送。妇人淫极，情动时身子绵软又和别个不同，弄时格外受</w:t>
      </w:r>
    </w:p>
    <w:p>
      <w:r>
        <w:t>用。一会儿寻出先前用过的淫器包来，挨个用过，正着弄完反过来弄，武大连弄了几次，问时，比狗日的西门庆如</w:t>
      </w:r>
    </w:p>
    <w:p>
      <w:r>
        <w:t>何，妇人受用得只顾着哼唧，爹好爹好，我美死美死。好个六儿，给达达唱个曲儿。妇人颤声爹慢慢弄，我来唱，</w:t>
      </w:r>
    </w:p>
    <w:p>
      <w:r>
        <w:t>快了六儿接不上气来。妇人马爬着，断断续续地哼了个小曲，央求着，爹饶我一遭。完了，乖巧地爬到身上，吮咂</w:t>
      </w:r>
    </w:p>
    <w:p>
      <w:r>
        <w:t>干净了，才瘫在边上睡了。</w:t>
      </w:r>
    </w:p>
    <w:p>
      <w:r>
        <w:t>也不知道什么时候醒来，温君伸个懒腰，不禁喑然失笑，这一睡倒又弄了几个小娘儿。随手拿过下册来，翻到</w:t>
      </w:r>
    </w:p>
    <w:p>
      <w:r>
        <w:t>陈经济的段子，每到这段总让温君起性。</w:t>
      </w:r>
    </w:p>
    <w:p>
      <w:r>
        <w:t>下面裙子内，却似火烧的一条硬铁，隔了衣服，只顾插将进来。那金莲也不由人，把身子一耸，那话儿就隔了</w:t>
      </w:r>
    </w:p>
    <w:p>
      <w:r>
        <w:t>衣服，热烘烘的对着了。金莲正忍不过，用手掀经济裙子，用力捏着阳物。经济慌不迭的替金莲扯下裤腰来，划的</w:t>
      </w:r>
    </w:p>
    <w:p>
      <w:r>
        <w:t>一声，却扯下一个裙裥儿。金莲笑骂道：" 蠢贼奴，还不曾偷惯怎的，恁小着胆，就慌不迭，倒把裙裥儿扯吊了。</w:t>
      </w:r>
    </w:p>
    <w:p>
      <w:r>
        <w:t>" 就自家扯下裤腰，刚露出牝口，一腿搭在栏干上，就把经济阳物塞进牝口。原来金莲鬼混了半晌，已是湿答答的，</w:t>
      </w:r>
    </w:p>
    <w:p>
      <w:r>
        <w:t>被经济用力一挺，便扑的进去了。经济道：" 我的亲亲，只是立了不尽根，怎么处？" 金莲道：" 胡乱抽送抽送，</w:t>
      </w:r>
    </w:p>
    <w:p>
      <w:r>
        <w:t>且再摆布这一段偷情写的妙极，虽然不是大段的床戏，却总是让温君百读不厌，妈妈的，这个小陈真是色胆包天了，</w:t>
      </w:r>
    </w:p>
    <w:p>
      <w:r>
        <w:t>小丈母娘也敢弄。看来只是话大，也不是一定行，小白脸也有小白脸的好处。梦里做武大是威风了，可总还觉得身</w:t>
      </w:r>
    </w:p>
    <w:p>
      <w:r>
        <w:t>短腿短，七十二招也使不全，差了些什么。想着，温君攥住自己的家伙，上下弄着，一边翻开惹火的一段细品。</w:t>
      </w:r>
    </w:p>
    <w:p>
      <w:r>
        <w:t>二载相逢，一朝配偶。数年姻眷，一旦和谐。一个柳腰款摆，一个玉茎忙舒。耳边诉雨意云情，枕上说山盟海</w:t>
      </w:r>
    </w:p>
    <w:p>
      <w:r>
        <w:t>誓，莺恣蝶采，猗妮搏弄百千般，狂云羞雨，娇媚施逞千万态。一个低声不住叫亲亲，一个搂抱未免呼达达，正是</w:t>
      </w:r>
    </w:p>
    <w:p>
      <w:r>
        <w:t>：得多少柳色乍翻新样，绿花容不减旧时红。</w:t>
      </w:r>
    </w:p>
    <w:p>
      <w:r>
        <w:t>妇人搂着经济，经济亦揣挨着妇人，妇人唱：六娘子，入门来，将奴搂抱在怀，奴把锦被儿伸开，俏冤家顽的</w:t>
      </w:r>
    </w:p>
    <w:p>
      <w:r>
        <w:t>十分怪，将奴脚儿抬，脚儿抬，操乱了乌云儿歪。经济亦占回前词一首：</w:t>
      </w:r>
    </w:p>
    <w:p>
      <w:r>
        <w:t>雨意相投情挂牵，休要闪的人孤眠，山盟海誓说千遍，残情上放着天，放着天，你又青春咱年少。</w:t>
      </w:r>
    </w:p>
    <w:p>
      <w:r>
        <w:t>一面解退衣裤，就在一张春凳上，双凫飞肩，灵根半入，不胜绸缪。有生药名水仙子为证：</w:t>
      </w:r>
    </w:p>
    <w:p>
      <w:r>
        <w:t>当归半夏紫红石，可意槟榔招做女婿，浪荡根插入蓖麻内。母丁香左右偎，大麻花一阵昏迷，白水银扑簇簇下，</w:t>
      </w:r>
    </w:p>
    <w:p>
      <w:r>
        <w:t>红娘子心内喜，快活两片陈皮。</w:t>
      </w:r>
    </w:p>
    <w:p>
      <w:r>
        <w:t>但见：情兴两和谐，楼定香肩温腮，手捻香乳绵似软，实奇哉，掀起脚儿脱绣鞋，玉体着郎怀，舌送丁香口便</w:t>
      </w:r>
    </w:p>
    <w:p>
      <w:r>
        <w:t>开，到风颠鸾云雨罢，嘱多才，明朝千万早些来。</w:t>
      </w:r>
    </w:p>
    <w:p>
      <w:r>
        <w:t>吃得酒浓上来，妇人娇眼也斜，乌云半坦，取出西门庆的淫器包儿，里面包着相思套，颤声娇，银托子，勉铃，</w:t>
      </w:r>
    </w:p>
    <w:p>
      <w:r>
        <w:t>一弄儿淫器，教经济便在灯光影下。妇人便赤身露体，仰卧在一张醉翁椅上儿，经济亦脱的上下没条丝，也对坐一</w:t>
      </w:r>
    </w:p>
    <w:p>
      <w:r>
        <w:t>椅，拿春意二十四解本儿，在灯下照着样儿行事。妇人便叫春梅，你在后面推着你姐夫，只怕他身子乏了。那春梅</w:t>
      </w:r>
    </w:p>
    <w:p>
      <w:r>
        <w:t>真个在身后推送，经济那话插入妇人牝中，往来抽送，十分畅美，不可言尽。两个对面坐着椅子，春梅便在后边推</w:t>
      </w:r>
    </w:p>
    <w:p>
      <w:r>
        <w:t>送，三个串作一处，但见：一个不顾夫主名分，一个那管上下尊卑，一个气的吁吁，犹如牛吼柳影，一个娇声历历，</w:t>
      </w:r>
    </w:p>
    <w:p>
      <w:r>
        <w:t>犹似莺啭花间，一个椅上逞雨意云情，一个耳畔说山盟海誓，一个寡妇房内翻为快活道场，一个丈母根前变作行淫</w:t>
      </w:r>
    </w:p>
    <w:p>
      <w:r>
        <w:t>世界，一个把西门庆枕边风月尽付于娇婿，一个将韩寿偷香手段，送与情娘，正是：写成今世不修书，结下生来欢</w:t>
      </w:r>
    </w:p>
    <w:p>
      <w:r>
        <w:t>喜带。</w:t>
      </w:r>
    </w:p>
    <w:p>
      <w:r>
        <w:t>温君看到欲火无以复加时，只感到一阵酥麻，滚烫精液喷射而出，温君平躺成个大字，心中又是一阵恼，好女</w:t>
      </w:r>
    </w:p>
    <w:p>
      <w:r>
        <w:t>人为什么都被这些狗日弄了。今天怎么也要弄一会才过瘾，想着就起来洗洗脸，打起精神到街头去了。屋里很凉，</w:t>
      </w:r>
    </w:p>
    <w:p>
      <w:r>
        <w:t>外头的太阳却很大，走不多远就看见前面有个美人儿，穿着浅蓝的套裙，赤着小腿，从后面看小腿纤细圆润，肉色</w:t>
      </w:r>
    </w:p>
    <w:p>
      <w:r>
        <w:t>极白，粉色的足跟踩在白色高跟凉拖上很性感，温君远远地跟着，眼看着她进了一个小巷子，左右看时，没人，正</w:t>
      </w:r>
    </w:p>
    <w:p>
      <w:r>
        <w:t>午一般都很少有人。温君壮大了胆，从兜里摸出地摊上买来的迷香，管不管用就这一下子了，飞快地追过去，从后</w:t>
      </w:r>
    </w:p>
    <w:p>
      <w:r>
        <w:t>面将毛巾捂在女人的嘴上，女人吃了一惊，扭着身子挣扎了几个，力气也小，迷香也挺管用，瘫软在温君怀里。温</w:t>
      </w:r>
    </w:p>
    <w:p>
      <w:r>
        <w:t>君也吓了一头汗，打着哆嗦抱起女人柔软的身体，抄小路回去。好容易进门，将女人放在床上，咬了一个舌头，看</w:t>
      </w:r>
    </w:p>
    <w:p>
      <w:r>
        <w:t>着女人皎好的脸，是真的。女人挣扎时绷断了上衣的扣子，敞着胸，兰色的文胸上露着一抹白，温君长长呼吸几口</w:t>
      </w:r>
    </w:p>
    <w:p>
      <w:r>
        <w:t>气，才凑上去，嗅嗅女人身上散着体香，女人很年轻，也没有化妆，身上是一种淡淡的百合味。把女人短裤从最后</w:t>
      </w:r>
    </w:p>
    <w:p>
      <w:r>
        <w:t>的那只小脚上褪下来时，温君已经一身汗了，温君禁不住骂自己不争气。摸着女人温热的身体，不知从那儿下手了。</w:t>
      </w:r>
    </w:p>
    <w:p>
      <w:r>
        <w:t>温君抓起女人的脚，放在自己的大腿上，仔细端详。女人的脚不大，保养得很好，趾甲剪得很精致，上面涂着浅兰</w:t>
      </w:r>
    </w:p>
    <w:p>
      <w:r>
        <w:t>的甲油，白皙的脚掌透着粉色，脚趾自然地蜷缩着，很可爱，小腿纤巧，往上去大腿更是白嫩，私处的阴毛不是太</w:t>
      </w:r>
    </w:p>
    <w:p>
      <w:r>
        <w:t>多，但黑亮黑亮的，很健康。温君分开女人的两腿，用手指掰开她的浅褐色的阴唇，露出湿润的嫩肉，果然是粉色</w:t>
      </w:r>
    </w:p>
    <w:p>
      <w:r>
        <w:t>的，用手指抚弄她的尿口，小小的孔甚至看不见。买迷香的商贩说有春药功能，也许是真的，不知道是迷香的功用</w:t>
      </w:r>
    </w:p>
    <w:p>
      <w:r>
        <w:t>还是女人经不起触觉的刺激，当温君用舌头轻舔了几下阴蒂，仿佛芝麻开门似地找到了让人百贪万爱的小洞，正可</w:t>
      </w:r>
    </w:p>
    <w:p>
      <w:r>
        <w:t>爱地张开蚌肉般的小嘴，吐出一种腥香，温君一时情荡不已。女人嘤咛一声，温君吓了一吓，急忙再拿出迷香放在</w:t>
      </w:r>
    </w:p>
    <w:p>
      <w:r>
        <w:t>女人的鼻子上，迷香淡淡地散发在空气中，挺好闻。女人又沉睡过去，温君仔细看女人的五官，眼线很长，鼻尖微</w:t>
      </w:r>
    </w:p>
    <w:p>
      <w:r>
        <w:t>翘，嘴很小，下巴挺尖，好精致的一张女人脸，或许叫女孩更准确些，也就十八九的年龄。乳房不太大，形状很美，</w:t>
      </w:r>
    </w:p>
    <w:p>
      <w:r>
        <w:t>圆圆的，乳头很嫩的颜色。温君感觉涨得受不了，可是面对着这美好的躯体却无法联想欲望的满足，温君把女人翻</w:t>
      </w:r>
    </w:p>
    <w:p>
      <w:r>
        <w:t>过身，抚摸着她臀部美好的曲线，最后停在她的股沟上，感到下身的爆发，温君长叹口气，小心地为女人穿好衣服，</w:t>
      </w:r>
    </w:p>
    <w:p>
      <w:r>
        <w:t>给她穿凉鞋时还是禁不住亲了又亲那双白皙粉嫩的小脚，注视着它们，象石刻样印在心底。</w:t>
      </w:r>
    </w:p>
    <w:p>
      <w:r>
        <w:t>温君把女人放在公园的长椅上，远远地看着女人莫名地醒来，检查着自己的东西，悄悄地回家，沉湎于性性梦</w:t>
      </w:r>
    </w:p>
    <w:p>
      <w:r>
        <w:t>和自己美好的回忆中。入夜时，梦真的来了，女人也穿着华丽的古装出场了，她是谁呢？生的长挑身材，打扮的如</w:t>
      </w:r>
    </w:p>
    <w:p>
      <w:r>
        <w:t>粉妆玉琢，头上珠翠堆满，凤翘双插，身穿大红通袖五彩妆花四兽麒麟袍儿，系着金镶碧玉带，下衬着花锦蓝裙，</w:t>
      </w:r>
    </w:p>
    <w:p>
      <w:r>
        <w:t>两边禁步叮咚，麝兰扑鼻。但见：</w:t>
      </w:r>
    </w:p>
    <w:p>
      <w:r>
        <w:t>仪容娇媚，体态轻盈。姿性儿百伶百俐，身段儿不短不长。细弯弯两道蛾眉，直侵入鬓；滴流流一双凤眼，来</w:t>
      </w:r>
    </w:p>
    <w:p>
      <w:r>
        <w:t>往踅人。娇声儿似啭日流莺，嫩腰儿似弄风杨柳。端的是绮罗队里生来，却厌豪华气象，珠翠丛中长大，那堪雅淡</w:t>
      </w:r>
    </w:p>
    <w:p>
      <w:r>
        <w:t>梳汝。开遍海棠花，也不问夜来多少；标残杨柳絮，竟不知春意如何。轻移莲步，有蕊珠仙子之风流；款蹙湘裙，</w:t>
      </w:r>
    </w:p>
    <w:p>
      <w:r>
        <w:t>似水月观音之态度。正是：比花花解语，比玉玉生香。</w:t>
      </w:r>
    </w:p>
    <w:p>
      <w:r>
        <w:t>爷，这是何千户娘子，蓝氏。哦原来西门庆热得一裤裆水，却也无份的美艳。我是谁，武大吧，敢情能试一下。</w:t>
      </w:r>
    </w:p>
    <w:p>
      <w:r>
        <w:t>正想着小娘子转过了弯，不见了，追时一团小香肉软软地撞进怀里，又俏生生地跪在地上，爷，我瞎了眼，你宽恕</w:t>
      </w:r>
    </w:p>
    <w:p>
      <w:r>
        <w:t>则个。你过来，你是来爵儿媳妇。媳妇子生的乔样，双关抱进房中亲个嘴。谁知这媳妇有天生的奇趣，一经男子挨</w:t>
      </w:r>
    </w:p>
    <w:p>
      <w:r>
        <w:t>身，便觉遍身筋骨瘫软，使男子如卧绵上，更兼淫态浪言，压倒娼妓，诸男子至此岂有惜命者哉。武大恨不得连身</w:t>
      </w:r>
    </w:p>
    <w:p>
      <w:r>
        <w:t>子化在他身上。那媳妇故作浪语，在下说道：" 你家小官得着病，供着娘娘，你也该忌两日，倒为我脏了身子。快</w:t>
      </w:r>
    </w:p>
    <w:p>
      <w:r>
        <w:t>离了我这里罢。" 武大一面大动，一面喘吁吁答道：" 你就是娘娘！我那里管什么娘娘！ "那媳妇越浪，武大越丑</w:t>
      </w:r>
    </w:p>
    <w:p>
      <w:r>
        <w:t>态毕露。一时事毕，两个又海誓山盟，难分难舍，凡事都是如此，且说这武大好好的一个善良人，有了万贯家财，</w:t>
      </w:r>
    </w:p>
    <w:p>
      <w:r>
        <w:t>有了亭台楼阁，有了娇妻美妾，心犹未足，倒放开手去弄些这个，一时间，温君梦里也不知道自己是西门庆还是武</w:t>
      </w:r>
    </w:p>
    <w:p>
      <w:r>
        <w:t>大了，混混沌沌不知道所以了。武大出了心火，松松的躺在床上，盘算着这个月要收的利钱比前一年多出多少呢？</w:t>
      </w:r>
    </w:p>
    <w:p>
      <w:r>
        <w:t>让媳妇子去喊了管家来，媳妇系了裤带，扭着身子去了，一会儿管家并帐房先生过来，细细的算了下，好呀，比前</w:t>
      </w:r>
    </w:p>
    <w:p>
      <w:r>
        <w:t>年多出两成来。武大不是西门庆，穷苦人的出身明白，什么是根本，手一挥，把多出的银钱籴成梗米，在南门外设</w:t>
      </w:r>
    </w:p>
    <w:p>
      <w:r>
        <w:t>个粥棚，赊粥，这两年来山东大旱，饿死不少人，我赚的是富人的钱，多少都不要紧，穷人要保命呀，粥棚不挂名，</w:t>
      </w:r>
    </w:p>
    <w:p>
      <w:r>
        <w:t>米要好米，粥要熬稠。做完这些事，武大松下口气，也算是劫富济贫吧。不过还是舍不得这几个娇滴滴的美人，这</w:t>
      </w:r>
    </w:p>
    <w:p>
      <w:r>
        <w:t>员外还得做，想做的稳当，再到东京去趟吧。</w:t>
      </w:r>
    </w:p>
    <w:p>
      <w:r>
        <w:t>想到此节，武大伸了个懒腰，搁着窗户对外面说，「玳安，你到药店封上上好的两棵老山参，换上五千两银票，</w:t>
      </w:r>
    </w:p>
    <w:p>
      <w:r>
        <w:t>哦，对了，上次蔡老爹欲觅个唱的，我前次看了韩家的那个丫头不错，你先去和她说一下，我回头就来。」</w:t>
      </w:r>
    </w:p>
    <w:p>
      <w:r>
        <w:t>玳安在外面应了一声，小跑的走了，武大吸了袋烟，这才懒懒得起来，媳妇打了水来，匆忙洗把脸。媳妇散着</w:t>
      </w:r>
    </w:p>
    <w:p>
      <w:r>
        <w:t>头发，洒着裤脚，乔样着人疼，武大隔着裙子好一通揉搓还不舍得丢手。媳妇媚眼如丝，娇声说：「爹把五娘打扮</w:t>
      </w:r>
    </w:p>
    <w:p>
      <w:r>
        <w:t>的花样的，可怜我们这些没人疼的，前日里五娘穿的白摺裙子就好看的很，给奴家扯一条吧，好爹？」武大正兴头</w:t>
      </w:r>
    </w:p>
    <w:p>
      <w:r>
        <w:t>上，手净抠在股沟上，含混的应了，媳妇高兴的撅起沟子来，由着摸，武大褪下媳妇儿的红裤儿，在媳妇儿白肥的</w:t>
      </w:r>
    </w:p>
    <w:p>
      <w:r>
        <w:t>屁股上重重的拍打了几下，「起来吧，爹还有要紧事，等我回来再日弄你个够，你的屁股儿白的比三娘的不错，她</w:t>
      </w:r>
    </w:p>
    <w:p>
      <w:r>
        <w:t>可不如你会可着劲儿浪，回头到你三娘房里去，有你受用的」，媳妇听了，高兴的白屁股使劲的前后摇了一翻。玩</w:t>
      </w:r>
    </w:p>
    <w:p>
      <w:r>
        <w:t>够了，这才穿上靴子出来，街上都点上了灯。</w:t>
      </w:r>
    </w:p>
    <w:p>
      <w:r>
        <w:t>玳安正在门口候着，见了武大，忙回道：「爹安排的事都妥帖了，只是韩家的听了上东京，着忙要见爹呢，」</w:t>
      </w:r>
    </w:p>
    <w:p>
      <w:r>
        <w:t>武大并不说话，踩着肩膀上了马，一溜小跑，玳安并一个家人远远的跟了。</w:t>
      </w:r>
    </w:p>
    <w:p>
      <w:r>
        <w:t>到了韩家门口，听见马声，女人早就出门迎着，黑天一阵子了，女人取了外衣首饰，乌亮的头发用一条帕子系</w:t>
      </w:r>
    </w:p>
    <w:p>
      <w:r>
        <w:t>着，越显得唇红齿白，好个标致。见了武大，女人笑成了一朵花，颤巍巍摇着细腰。武大过来在腰上掐着，戏谑着</w:t>
      </w:r>
    </w:p>
    <w:p>
      <w:r>
        <w:t>：「我的儿，几天不见，腰细的要折了，想煞爹了。不过今天我先看看你的丫头再来疼你」。女人倒也乖巧，早早</w:t>
      </w:r>
    </w:p>
    <w:p>
      <w:r>
        <w:t>让爱姐梳洗了等着，只见她头挽一窝丝杭州缵，翠梅花钮儿，金趿钗梳，海獭卧兔儿。体态轻盈，丰姿旖旎。白似</w:t>
      </w:r>
    </w:p>
    <w:p>
      <w:r>
        <w:t>梨花带雨，娇如桃瓣随风。缓步轻移，裙拖下露两竿新笋；合羞欲语，领缘上动一点朱樱。打扮的雾霭云鬟，粉妆</w:t>
      </w:r>
    </w:p>
    <w:p>
      <w:r>
        <w:t>玉琢，怯怯的过来打了个万福，立在一旁。武大心下喝彩，好个粉头。忙道唱一趋听听，这爱姐虽年纪不多，却色</w:t>
      </w:r>
    </w:p>
    <w:p>
      <w:r>
        <w:t>艺过人，当下不慌不忙，轻扶罗袖，摆动湘裙，袖口边搭剌着一方银红撮穗的落花流水汗巾儿，歌唱道：</w:t>
      </w:r>
    </w:p>
    <w:p>
      <w:r>
        <w:t>举止从容，压尽勾栏占上风。行动香风送，频使人钦重。嗏！玉杵污泥中，岂凡庸？一曲宫商，满座皆惊动。</w:t>
      </w:r>
    </w:p>
    <w:p>
      <w:r>
        <w:t>胜似襄王一梦中，胜似襄王一梦中。</w:t>
      </w:r>
    </w:p>
    <w:p>
      <w:r>
        <w:t>唱毕，把个西门庆喜欢的没入脚处，想这样的即便在东京也是绝色的了，心下立安。看着外面小厮等着，摆下</w:t>
      </w:r>
    </w:p>
    <w:p>
      <w:r>
        <w:t>手说：「去吧，告诉你娘，把东西收拾齐备了，我要会个客，今儿就不回去了」。这边，女人喜孜孜迎了武大进来，</w:t>
      </w:r>
    </w:p>
    <w:p>
      <w:r>
        <w:t>锈塌上露出粉样的身子，纤手攥住武大腰间那话，扪弄了一回，蹲下身去，用口尽着吮咂，一时间满室生香，其艳</w:t>
      </w:r>
    </w:p>
    <w:p>
      <w:r>
        <w:t>难述。女人知道武大喜好，从床头取出绣花肚兜，把来系好，武大见那肚兜儿样式小巧，只盖住肚腹一部，仍将双</w:t>
      </w:r>
    </w:p>
    <w:p>
      <w:r>
        <w:t>乳留出，以为摸揉地步，中间绣看五色大朵牡丹花，华丽已极，褂在丽春胸前，配搭若那雪白肌肤，真是说不出好</w:t>
      </w:r>
    </w:p>
    <w:p>
      <w:r>
        <w:t>看。又取出那大红缎绣鞋，倚在武大怀里系好，自己抬脚送在武大手里，武大把住把玩，见他这双睡鞋，有三寸长、</w:t>
      </w:r>
    </w:p>
    <w:p>
      <w:r>
        <w:t>用大红宫缎制成，绿缎滚口，锈着五彩细花，单梁尖头，秀丽无比。底下也是红缎绿边软底，手握如棉，鲜艳瘦削，</w:t>
      </w:r>
    </w:p>
    <w:p>
      <w:r>
        <w:t>楚楚可人。看玩多时，心里被他挑动得痒痒的，不可忍耐，浑身三万六千毛孔，无处不是舒服，举到鼻边，闻个不</w:t>
      </w:r>
    </w:p>
    <w:p>
      <w:r>
        <w:t>住，鞋上一股股的香气，直入鼻管，无暇再慢慢品赏，便放出娇躯，腾身而上，抄起两瓣红莲，架上背头，下边大</w:t>
      </w:r>
    </w:p>
    <w:p>
      <w:r>
        <w:t>阳物，直插阴户内抽送，撑开嫩肉，渐没龟头，女人在下，媚眼半闭，不住哼叫着，只听他娇声道：「爹哟，轻点</w:t>
      </w:r>
    </w:p>
    <w:p>
      <w:r>
        <w:t>儿罢，少一点进去罢，哎哟！痛死人哩！等水来了，再由你怎样玩，何必这样急呢？」武大见他如此浪法，愈加消</w:t>
      </w:r>
    </w:p>
    <w:p>
      <w:r>
        <w:t>魂，抽送得格外有劲。又用指头拈住他乳的头，轻轻地捻弄，女人连心肝都痒了，淫水果然便流，阴户顿大宽许多，</w:t>
      </w:r>
    </w:p>
    <w:p>
      <w:r>
        <w:t>女人也不怕痛了，把两条腿重新张开，左右高举，柳腰一闪，屁股往上紧凑，将大溪巴尽根送入，武大乱抽乱顶，</w:t>
      </w:r>
    </w:p>
    <w:p>
      <w:r>
        <w:t>女人又娇声道：「亲爹，好哩！这几下的真好，达达，哼，好哩！你怎么这么会呀！玩得我痒了死哩！顽得我魂都</w:t>
      </w:r>
    </w:p>
    <w:p>
      <w:r>
        <w:t>飞了哩！。」武大一面把玩红鞋，极力抽提，一面看他淫声浪态，快活得如登仙界，不妨妇人淫极，又哼道：「哼，</w:t>
      </w:r>
    </w:p>
    <w:p>
      <w:r>
        <w:t>哎呀！我的亲达达，我的肉白不白，你爱不爱！哼，我的红鞋好看不好看，你爱不爱，我脱得一丝不挂给你开心，</w:t>
      </w:r>
    </w:p>
    <w:p>
      <w:r>
        <w:t>你爱不爱，哼，你的东西这粗这大，插得我真快活死了呀！」武大此时，真是乐极，眼睛看的是娇滴滴的花容，鼻</w:t>
      </w:r>
    </w:p>
    <w:p>
      <w:r>
        <w:t>子闻的是粉脸香味，手里握的是尖小红菱！怀里抱的是白柔软玉腿，腿上靠的是肥嫩屁股，阳物插的是紧紧阴户，</w:t>
      </w:r>
    </w:p>
    <w:p>
      <w:r>
        <w:t>耳边听的是淫声浪语。真是浑身上下处处受用！不免淫情酣畅，阳精欲出！此时阳物更加昂大，顶的女人难受，吁</w:t>
      </w:r>
    </w:p>
    <w:p>
      <w:r>
        <w:t>喘不止，眼睛无力睁开，粉头儿在枕上来回摇动，口里越法哼得响而且急，后来简直说不出清话，只管乱哼乱喘，</w:t>
      </w:r>
    </w:p>
    <w:p>
      <w:r>
        <w:t>阴中淫水便如泼了粥汤一样，流个不止，武大抵紧花心一阵揉磨，精如泉涌，都泄在那嫩白阴户之内，休息片刻，</w:t>
      </w:r>
    </w:p>
    <w:p>
      <w:r>
        <w:t>才抽出阳物，阴浆随着阳物一齐放出，如大水冲破闸口一般，流得女人满腿都是，床上被褥也润湿了一大块。女人</w:t>
      </w:r>
    </w:p>
    <w:p>
      <w:r>
        <w:t>情到极处，浪声尖叫，只苦了隔壁的韩爱姐，听着娘亲的疯言浪语，羞愧难当，却早知男女之事，听到好处不能自</w:t>
      </w:r>
    </w:p>
    <w:p>
      <w:r>
        <w:t>已，流出些不三不四的东西来，涨红了如花的美人脸不题。</w:t>
      </w:r>
    </w:p>
    <w:p>
      <w:r>
        <w:t>梦里的爱姐恍惚又变成了让人魂迁梦绕的蓝氏，一惊一乍中温君醒来，看表才午夜两点，梦中事清晰如实，本</w:t>
      </w:r>
    </w:p>
    <w:p>
      <w:r>
        <w:t>来女人的香艳在目般的，却又有些恍惚了。蓝氏是何许人，不得其解了。起来喝点水，望着窗外孤寂的路灯，自己</w:t>
      </w:r>
    </w:p>
    <w:p>
      <w:r>
        <w:t>不正象这路灯一样，点亮着别人，苦着自己。楼上新般来的一对夫妇却不体谅温君，打破了温君路灯遐思，哼哼唧</w:t>
      </w:r>
    </w:p>
    <w:p>
      <w:r>
        <w:t>唧的呻吟，咣咣当当的床板声让温君顿时陷入了无可奈何的烦躁中。邪性了吧。这世界除了这些个东西，还有没有</w:t>
      </w:r>
    </w:p>
    <w:p>
      <w:r>
        <w:t>别的。阳光下女孩的白裙子，健康美丽的肤色，青春美丽的笑容才是心里最美好的东西才对，为什么自己对这些个</w:t>
      </w:r>
    </w:p>
    <w:p>
      <w:r>
        <w:t>沁人心扉的污秽如此恋恋不舍呢？看来自己是真的有问题了，明天或许应该去看一下心理门诊了，是时候了，这些</w:t>
      </w:r>
    </w:p>
    <w:p>
      <w:r>
        <w:t>香艳故事并不是自己想要的才对，温君想起了中学时暗恋的女友，大学时的同窗，心中渴求却不敢表达的爱意，仿</w:t>
      </w:r>
    </w:p>
    <w:p>
      <w:r>
        <w:t>佛有了一悟，真正的美好是爱和欲完美的结合，这对自己是莫大的奢求罢。【完】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