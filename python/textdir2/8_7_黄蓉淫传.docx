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黄蓉淫传</w:t>
      </w:r>
    </w:p>
    <w:p>
      <w:r>
        <w:t>午后的阳光，照的人懒洋洋的，守备府里的卫兵杂役丫鬟，都自己找地方偷着休息去了。黄蓉忙碌了一上午，</w:t>
      </w:r>
    </w:p>
    <w:p>
      <w:r>
        <w:t>蒙古人最近暗地里请了很多高手来城里捣乱，黄蓉命令丐帮弟子加强警戒。</w:t>
      </w:r>
    </w:p>
    <w:p>
      <w:r>
        <w:t>回到守备府，黄蓉向自己院子走去，一转弯，看到一个熟悉的身影，佝偻着背，扛着一担垃圾走在前面，是董</w:t>
      </w:r>
    </w:p>
    <w:p>
      <w:r>
        <w:t>老爹。</w:t>
      </w:r>
    </w:p>
    <w:p>
      <w:r>
        <w:t>黄蓉脸一红，已经有一个月没搭理这个老头了，想想他威猛的床上功夫，还真有点怀念，可是现在在外面有鲁</w:t>
      </w:r>
    </w:p>
    <w:p>
      <w:r>
        <w:t>有脚的「骚扰」，在府里被吕家父子霸占着，晚上还要应付靖哥哥的发泄，真的没什么时间顾着董老爹了。而且，</w:t>
      </w:r>
    </w:p>
    <w:p>
      <w:r>
        <w:t>这时间一长，对他也没什么性趣了。最起码现在身边的男人都比他干净，他那里的味道实在不敢恭维，可一想到自</w:t>
      </w:r>
    </w:p>
    <w:p>
      <w:r>
        <w:t>己堂堂丐帮帮主，被这么个猥琐的糟老头玩弄身体，还真的瞒刺激的。黄蓉不禁为自己变态的淫荡想法摇了摇头。</w:t>
      </w:r>
    </w:p>
    <w:p>
      <w:r>
        <w:t>好在董老爹没有看到黄蓉，黄蓉偷偷溜回了院子。进了自己的屋子，吕谦已经坐在屋里等着她了。黄蓉已经习</w:t>
      </w:r>
    </w:p>
    <w:p>
      <w:r>
        <w:t>惯了：「这么早就来啦。你爸呢？」边说着，边整理自己的装备，然后开始宽衣解带。</w:t>
      </w:r>
    </w:p>
    <w:p>
      <w:r>
        <w:t>先解开腰带，松开衣襟，走到准备好的脸盆边，轻轻擦拭自己的脸和脖子。</w:t>
      </w:r>
    </w:p>
    <w:p>
      <w:r>
        <w:t>吕谦坐在那里欣赏着黄蓉每一个动作，都是那么的优美，年轻女性的身姿充满着活力：「那个老家伙被王将军</w:t>
      </w:r>
    </w:p>
    <w:p>
      <w:r>
        <w:t>请走了，所以今天你只属于我一个人的。」</w:t>
      </w:r>
    </w:p>
    <w:p>
      <w:r>
        <w:t>黄蓉擦好脸，轻轻一笑：「我不属于任何人，我只属于我。如果我不想，你们谁也不能把我怎么样。」边说边</w:t>
      </w:r>
    </w:p>
    <w:p>
      <w:r>
        <w:t>脱掉外套，露出里面贴身的肚兜，饱满的乳房将它撑的鼓鼓的，然后脱掉外裤，将衣裤整齐的放在床边。解开发髻，</w:t>
      </w:r>
    </w:p>
    <w:p>
      <w:r>
        <w:t>长发铺散开来。然后解开肚兜的扣子，一对诱人的乳房傲然挺立出来，褪下底裤，坚挺圆润的屁股，修长的玉腿，</w:t>
      </w:r>
    </w:p>
    <w:p>
      <w:r>
        <w:t>迷人的三角地带，每一处都刺激着男人的神经。</w:t>
      </w:r>
    </w:p>
    <w:p>
      <w:r>
        <w:t>一丝不挂的站在床边的黄蓉，露出少女清纯迷人的笑容，摆出一个诱人的姿势，冲着吕谦媚笑道：「你还在等</w:t>
      </w:r>
    </w:p>
    <w:p>
      <w:r>
        <w:t>什么？」吕谦感到下体硬的难受，淫笑着走过来：「急什么，咱们有一下午的时间呢。」说着，搂过黄蓉香艳的身</w:t>
      </w:r>
    </w:p>
    <w:p>
      <w:r>
        <w:t>体，上下爱抚着，低下头热吻着黄蓉的小嘴。</w:t>
      </w:r>
    </w:p>
    <w:p>
      <w:r>
        <w:t>黄蓉扭动着自己赤裸的身体，双臂勾搂住吕谦的脖子，热情的回应着男人唇舌的略取。男人的大手用力的捏揉</w:t>
      </w:r>
    </w:p>
    <w:p>
      <w:r>
        <w:t>着她丰满坚挺的屁股，用力向外撕扯一般，露出夹缝中红嫩的小穴，手指无情的在上面抚弄并插入。热吻过后，吕</w:t>
      </w:r>
    </w:p>
    <w:p>
      <w:r>
        <w:t>谦一路攻占了黄蓉傲人的丰胸，大口吮吸着奶头，黄蓉激动地娇喘着，扭动身体：「恩…哦…啊哦…恩…呀…恩恩</w:t>
      </w:r>
    </w:p>
    <w:p>
      <w:r>
        <w:t>恩……哦…好棒…」</w:t>
      </w:r>
    </w:p>
    <w:p>
      <w:r>
        <w:t>抽出满是淫水的手指，吕谦淫笑着将它放入黄蓉的嘴里，黄蓉温柔的将自己的淫液舔舐干净。吕谦淫笑道：「</w:t>
      </w:r>
    </w:p>
    <w:p>
      <w:r>
        <w:t>小婊子，真够淫荡的。来，先给我吹吹。」说着，解开裤带，褪下裤子，露出早就坚挺无比的阳具。黄蓉娇媚的瞥</w:t>
      </w:r>
    </w:p>
    <w:p>
      <w:r>
        <w:t>了一眼吕谦，小手温柔的握住男人粗大的鸡巴，轻轻撸动着，慢慢蹲下身子，先温柔的舔弄巨大的龟头，然后是粗</w:t>
      </w:r>
    </w:p>
    <w:p>
      <w:r>
        <w:t>壮的棒体，接下来，就是让肉棒慢慢的插入自己的嘴里。</w:t>
      </w:r>
    </w:p>
    <w:p>
      <w:r>
        <w:t>随着肉棒慢慢插入黄蓉的嘴里，吕谦就感到鸡巴被一堆温湿所包裹，一条灵巧的香舌，不住的在棒体上扫过，</w:t>
      </w:r>
    </w:p>
    <w:p>
      <w:r>
        <w:t>吕谦激动地脱掉身上的衣服：「哦…耶…恩啊…哦…小婊子…你太会吸了，哦…操……哇哦…好棒……爽死我了，</w:t>
      </w:r>
    </w:p>
    <w:p>
      <w:r>
        <w:t>哦耶……哦…哦哦……」挺动下体，在黄蓉的嘴里开始抽插起来。</w:t>
      </w:r>
    </w:p>
    <w:p>
      <w:r>
        <w:t>床上，吕谦躺在中间，黄蓉跨坐在他的身上，小穴套弄住粗大的阳具，开始狂野的驰骋，尖叫着，呻吟着，扭</w:t>
      </w:r>
    </w:p>
    <w:p>
      <w:r>
        <w:t>动自己年轻的身体，在一个不是自己丈夫的男人身上，寻找着偷情的刺激，原始的激情。年轻的身体窜动着，胸前</w:t>
      </w:r>
    </w:p>
    <w:p>
      <w:r>
        <w:t>的乳房抛动出一波波的乳浪，惹得吕谦无情的抓捏。屁股用力的坐下，让肉棒达到身体最深处，然后疯狂的扭动屁</w:t>
      </w:r>
    </w:p>
    <w:p>
      <w:r>
        <w:t>股，让男人的肉棒在小穴中得意的冲杀。</w:t>
      </w:r>
    </w:p>
    <w:p>
      <w:r>
        <w:t>又是男人最喜欢的姿势，黄蓉像狗一样趴在床上，屁股高高翘起，吕谦挥舞着粗大的鸡巴，从后面用力操入黄</w:t>
      </w:r>
    </w:p>
    <w:p>
      <w:r>
        <w:t>蓉的小穴，男人的肚子撞击着黄蓉丰满的屁股「啪啪啪……」狂响，在小穴中抽插一会儿，又拔出来，插入黄蓉的</w:t>
      </w:r>
    </w:p>
    <w:p>
      <w:r>
        <w:t>屁眼，两个后洞，任意的抽插奸淫，插得黄蓉又哭又叫：「啊啊啊……不行了……哦啊啊啊……呀呀呀……哦……</w:t>
      </w:r>
    </w:p>
    <w:p>
      <w:r>
        <w:t>要死了……啊啊……好爽……啊啊……用力啊……哦哦哦……耶耶……啊啊……」吕谦得意的像大将军一样，万人</w:t>
      </w:r>
    </w:p>
    <w:p>
      <w:r>
        <w:t>爱戴的黄蓉，被自己干的又哭又叫的求饶，这种满足不是一般人能体会的。虽然已经在黄蓉体内射了两次了，但吕</w:t>
      </w:r>
    </w:p>
    <w:p>
      <w:r>
        <w:t>谦的鸡巴没有一丝疲惫的感觉，依然奋力的奸淫着黄蓉的身体，现在真的不知道，到底是他在奸淫黄蓉，还是黄蓉</w:t>
      </w:r>
    </w:p>
    <w:p>
      <w:r>
        <w:t>在奸淫他了。</w:t>
      </w:r>
    </w:p>
    <w:p>
      <w:r>
        <w:t>黄蓉吐出嘴里的肉棒，经过她的努力，刚才还威风凛凛的阳具，现在已经无力抬头了，就算黄蓉如何的吮吸撸</w:t>
      </w:r>
    </w:p>
    <w:p>
      <w:r>
        <w:t>动，它没有一丝反应，而它的主人吕谦，粗喘着躺在床上，酥软的没有一丝力气了，这下午干了四炮，黄蓉好像还</w:t>
      </w:r>
    </w:p>
    <w:p>
      <w:r>
        <w:t>不知足似得。</w:t>
      </w:r>
    </w:p>
    <w:p>
      <w:r>
        <w:t>以前是和父亲一起来干黄蓉，还没觉得怎么样，今天自己一人竟然满足不了这个淫妇。</w:t>
      </w:r>
    </w:p>
    <w:p>
      <w:r>
        <w:t>黄蓉放弃了努力：「奇怪了，他父亲每次也就两回，都能把我弄的舒舒服服的，怎么这小子弄了四回了，还达</w:t>
      </w:r>
    </w:p>
    <w:p>
      <w:r>
        <w:t>不到高潮呢？看来，这床上功夫还是吕文德那家伙比较厉害。」心里想着，身子温柔的盘上吕谦的身体，就像一只</w:t>
      </w:r>
    </w:p>
    <w:p>
      <w:r>
        <w:t>乖猫咪一样。</w:t>
      </w:r>
    </w:p>
    <w:p>
      <w:r>
        <w:t>突然黄蓉想到了什么，娇滴滴的道：「谦，你是怎么知道我和你父亲的事的？」</w:t>
      </w:r>
    </w:p>
    <w:p>
      <w:r>
        <w:t>这是黄蓉一直迷惑的事情，那个站在窗外的女人到底是谁呢。</w:t>
      </w:r>
    </w:p>
    <w:p>
      <w:r>
        <w:t>吕谦已经干的头昏眼花了，真是累的可以了，无力的道：「还能是谁，就是小妈那婊子呗。」「四姨太？！」</w:t>
      </w:r>
    </w:p>
    <w:p>
      <w:r>
        <w:t>黄蓉一惊：「怪不得，这几天她见了我，眼神有点怪异呢。」黄蓉心中暗暗盘算着。</w:t>
      </w:r>
    </w:p>
    <w:p>
      <w:r>
        <w:t>突然，一声洪亮的声音响起：「蓉儿！蓉儿！」</w:t>
      </w:r>
    </w:p>
    <w:p>
      <w:r>
        <w:t>是郭靖！黄蓉觉得头皮发炸，吕谦更是如弹簧般的跳了起来，一声惊叫被黄蓉一巴掌憋回嘴里了。</w:t>
      </w:r>
    </w:p>
    <w:p>
      <w:r>
        <w:t>声音已到院门了，黄蓉抬头一看，天色还早，今天怎么回来这么早啊，现在自己跟吕谦赤裸裸的在床上，这要</w:t>
      </w:r>
    </w:p>
    <w:p>
      <w:r>
        <w:t>被郭靖看到，这还得了。</w:t>
      </w:r>
    </w:p>
    <w:p>
      <w:r>
        <w:t>机智的黄蓉，临危不乱，一把将吕谦点了穴道塞到床下，迅速将他的衣物鞋子等东西，踢入床下，放下床幔，</w:t>
      </w:r>
    </w:p>
    <w:p>
      <w:r>
        <w:t>将床上又略微收拾了一下，然后钻入被子。</w:t>
      </w:r>
    </w:p>
    <w:p>
      <w:r>
        <w:t>这时，郭靖已经进了屋子，一脸兴冲冲的郭靖，被眼前的景色迷惑了，只见黄蓉虽然盖着薄被，但修长的大腿</w:t>
      </w:r>
    </w:p>
    <w:p>
      <w:r>
        <w:t>露在外面，圆滑的肩膀也露着，可以肯定，这薄被下的身体应该是赤裸的，如此香艳的景色，郭靖哪里受的了，一</w:t>
      </w:r>
    </w:p>
    <w:p>
      <w:r>
        <w:t>下扑向自己的老婆。</w:t>
      </w:r>
    </w:p>
    <w:p>
      <w:r>
        <w:t>黄蓉装作刚刚睡醒的样子：「呀…靖哥哥，你怎么这么早…啊…你怎么了…别急啊……啊…」郭靖哪里顾着说</w:t>
      </w:r>
    </w:p>
    <w:p>
      <w:r>
        <w:t>话，撩起被子，扯开自己的衣服，就压上了黄蓉的身子，他没发现自己的鸡巴是被别的男人的精液润滑后插入黄蓉</w:t>
      </w:r>
    </w:p>
    <w:p>
      <w:r>
        <w:t>的体内的，床单上精斑累累，他也没有注意，老婆的屁眼里也是湿湿的液体，他也没有注意，他只是在发泄原始的</w:t>
      </w:r>
    </w:p>
    <w:p>
      <w:r>
        <w:t>欲望，有这么个老婆再老实的人也受不了啊。</w:t>
      </w:r>
    </w:p>
    <w:p>
      <w:r>
        <w:t>床上翻天覆地，床下的吕谦郁闷之极：「妈的，老子偷人偷成这样子。郭靖小兔崽子，你要是知道，刚刚老子</w:t>
      </w:r>
    </w:p>
    <w:p>
      <w:r>
        <w:t>正操你现在操的女人，会如何啊。嘿嘿。你尽情玩吧，反正你老婆已经被我玩烂了，就是个烂货。找机会，我找更</w:t>
      </w:r>
    </w:p>
    <w:p>
      <w:r>
        <w:t>多男人来搞她。妈的。」</w:t>
      </w:r>
    </w:p>
    <w:p>
      <w:r>
        <w:t>发泄完的郭靖躺在一边休息，黄蓉刚刚被吕谦干的差一点点，现在被郭靖一干，还真达到了高潮满足，也无力</w:t>
      </w:r>
    </w:p>
    <w:p>
      <w:r>
        <w:t>的依偎在郭靖怀里休息：「靖哥哥，你好猛啊。」</w:t>
      </w:r>
    </w:p>
    <w:p>
      <w:r>
        <w:t>床下吕谦听着有气：「猛？妈的，老子操你操的更猛。臭婊子，等你老公走了，看我怎么操你。」</w:t>
      </w:r>
    </w:p>
    <w:p>
      <w:r>
        <w:t>黄蓉可不知道床下吕谦的想法：「靖哥哥，刚才那么兴冲冲的什么事啊？」</w:t>
      </w:r>
    </w:p>
    <w:p>
      <w:r>
        <w:t>郭靖还在体会刚才的激情：「哦，我刚才看到蒙古人好像在撤退，已经派人去查了。我想让你去看看，到底怎</w:t>
      </w:r>
    </w:p>
    <w:p>
      <w:r>
        <w:t>么回事。」</w:t>
      </w:r>
    </w:p>
    <w:p>
      <w:r>
        <w:t>「撤退！」黄蓉又惊又喜：「真的啊？！他们走了？！战争结束了？！」</w:t>
      </w:r>
    </w:p>
    <w:p>
      <w:r>
        <w:t>郭靖点头：「是啊。我刚才发现他们的营地非常的安静，好像是座空营呢。</w:t>
      </w:r>
    </w:p>
    <w:p>
      <w:r>
        <w:t>正派人去查呢。」黄蓉兴奋地道：「走，我跟你去看看。」</w:t>
      </w:r>
    </w:p>
    <w:p>
      <w:r>
        <w:t>二人高兴地穿戴好衣服，走出院门，黄蓉突道：「呀，忘拿打狗棒了。靖哥哥，你等等我啊。」说着，回到屋</w:t>
      </w:r>
    </w:p>
    <w:p>
      <w:r>
        <w:t>里，拿了打狗棒，然后将吕谦从床下拽了出来，解开他的穴道，看他灰头灰脸的样子，黄蓉「噗嗤」笑了起来。吕</w:t>
      </w:r>
    </w:p>
    <w:p>
      <w:r>
        <w:t>谦一把搂过黄蓉，一通狂亲，四下乱摸，捏乳抓臀抠逼插穴，惹得黄蓉一阵娇喘，好容易挣开他的纠缠，用打狗棒</w:t>
      </w:r>
    </w:p>
    <w:p>
      <w:r>
        <w:t>轻轻敲了一下他的头，轻声道：「你还是好好回去休息吧。</w:t>
      </w:r>
    </w:p>
    <w:p>
      <w:r>
        <w:t>靖哥哥就在外面呢，我们走了，你再走啊。乖。」说完亲亲他的脸，整理好衣服，出去了。</w:t>
      </w:r>
    </w:p>
    <w:p>
      <w:r>
        <w:t>吕谦边穿衣服边低声道：「郭靖，你在厉害，我还是照样玩你的老婆。哼！</w:t>
      </w:r>
    </w:p>
    <w:p>
      <w:r>
        <w:t>小婊子，回去休息好了，再来干你。」突然他想起了郭靖的话：「妈的，蒙古人走了？操！郭靖跟这婊子都要</w:t>
      </w:r>
    </w:p>
    <w:p>
      <w:r>
        <w:t>走了？」心中一阵失落。</w:t>
      </w:r>
    </w:p>
    <w:p>
      <w:r>
        <w:t>来到城墙，果然远远就看见蒙古大营安安静静的没有声气，只见一队宋兵谨慎的向蒙古大营靠近。但到了营边，</w:t>
      </w:r>
    </w:p>
    <w:p>
      <w:r>
        <w:t>就不敢靠近了，匆匆撤了回来。这时吕文德跟王将军得到通报，也赶了过来。</w:t>
      </w:r>
    </w:p>
    <w:p>
      <w:r>
        <w:t>看到吕文德，黄蓉神色略微一变，吕文德则沉稳多了，但一双贼目偷偷的盯着黄蓉的身子看。</w:t>
      </w:r>
    </w:p>
    <w:p>
      <w:r>
        <w:t>听了回来的士兵的报告，郭靖道：「必须进去看看，才能放心。」黄蓉点头说：「恩，没错，我和你一起去看</w:t>
      </w:r>
    </w:p>
    <w:p>
      <w:r>
        <w:t>看。」郭靖想了想道：「还是我去吧，如有情况，你还能接应一下。」黄蓉只好答应。</w:t>
      </w:r>
    </w:p>
    <w:p>
      <w:r>
        <w:t>郭靖带着丐帮的几个弟子，匆匆离去，向蒙古大营慢慢逼近。黄蓉在城墙上，警惕的观察着蒙古大营的情况。</w:t>
      </w:r>
    </w:p>
    <w:p>
      <w:r>
        <w:t>这时，吕文德突然道：「王将军，你还不快准备人马，随时接应郭少侠。」王将军领命而去。黄蓉感激的看了一眼</w:t>
      </w:r>
    </w:p>
    <w:p>
      <w:r>
        <w:t>吕文德，吕文德就似浑身触电般的舒服。</w:t>
      </w:r>
    </w:p>
    <w:p>
      <w:r>
        <w:t>又将城头的其他卫兵全都遣走：「你们都去。一定要保证郭少侠的人身安全。</w:t>
      </w:r>
    </w:p>
    <w:p>
      <w:r>
        <w:t>快去快去。」眼看这城楼上，就剩吕文德和黄蓉了。</w:t>
      </w:r>
    </w:p>
    <w:p>
      <w:r>
        <w:t>黄蓉紧张的看着郭靖的动向，突然屁股被一只大手用力的捏住，她知道是吕文德，四下一看，才发现只剩他们</w:t>
      </w:r>
    </w:p>
    <w:p>
      <w:r>
        <w:t>两个人了。回头道：「你干什么？讨厌。被人看到怎么办？」</w:t>
      </w:r>
    </w:p>
    <w:p>
      <w:r>
        <w:t>吕文德捏揉着黄蓉的屁股，兴奋地道：「人我都轰走了，没我命令谁敢上来。</w:t>
      </w:r>
    </w:p>
    <w:p>
      <w:r>
        <w:t>宝贝儿，想死我了。让我好好操一下。」</w:t>
      </w:r>
    </w:p>
    <w:p>
      <w:r>
        <w:t>黄蓉被他揉的性起，轻轻捶了他一下：「讨厌。我还得看着靖哥哥呢。谁让你……让你……」「操」这个字，</w:t>
      </w:r>
    </w:p>
    <w:p>
      <w:r>
        <w:t>她还是不好意思说。吕文德淫笑道：「让我干什么啊？」黄蓉脸一红，转过身：「讨厌，不和你说了。」</w:t>
      </w:r>
    </w:p>
    <w:p>
      <w:r>
        <w:t>吕文德淫笑着爱抚着黄蓉的身体：「你不和我说，我和你的身子说。」说着，就去解黄蓉的裤腰带。一把扒下</w:t>
      </w:r>
    </w:p>
    <w:p>
      <w:r>
        <w:t>黄蓉的裤子，从里到外。光溜溜的屁股立刻展现出来。</w:t>
      </w:r>
    </w:p>
    <w:p>
      <w:r>
        <w:t>吕文德蹲下身体，把肥脸埋在黄蓉圆润丰满的屁股上，一通狂亲猛咬，扒开屁股缝，舔弄她的小穴及屁眼，弄</w:t>
      </w:r>
    </w:p>
    <w:p>
      <w:r>
        <w:t>的黄蓉上身紧紧靠在城垛上，娇喘连连，屁股向后翘起。</w:t>
      </w:r>
    </w:p>
    <w:p>
      <w:r>
        <w:t>吕文德玩够了，站起身，解开官服，松开裤腰带，拿出早已经怒挺的鸡巴，对准黄蓉的淫水涟涟的小穴：「下</w:t>
      </w:r>
    </w:p>
    <w:p>
      <w:r>
        <w:t>午是不是被谦儿干过了，这么的湿。你这个小婊子，背着我偷男人，看我怎么干死了。」猛的将阳具一挺，狠狠的</w:t>
      </w:r>
    </w:p>
    <w:p>
      <w:r>
        <w:t>插入黄蓉的身体。</w:t>
      </w:r>
    </w:p>
    <w:p>
      <w:r>
        <w:t>黄蓉「啊……」一声淫叫，任由吕文德在身后的蹂躏。</w:t>
      </w:r>
    </w:p>
    <w:p>
      <w:r>
        <w:t>城墙下，王将军带领一百名士兵，整装待发，随时看着前方的动静，就在他们的头顶上，备受他们爱戴的俏黄</w:t>
      </w:r>
    </w:p>
    <w:p>
      <w:r>
        <w:t>蓉，正光着屁股被猪一样的吕文德疯狂的奸淫着，而她的丈夫就在她的眼前，冒着生命危险去查看敌情呢。</w:t>
      </w:r>
    </w:p>
    <w:p>
      <w:r>
        <w:t>身后男人野蛮的抽插，肥大的肚子撞击着黄蓉圆润挺翘的屁股「啪啪……」</w:t>
      </w:r>
    </w:p>
    <w:p>
      <w:r>
        <w:t>狂响，黄蓉被干的身子激烈的摇晃着，双手死死把住城垛，不敢太放肆的浪叫，但无尽的快感，正吞噬着身体，</w:t>
      </w:r>
    </w:p>
    <w:p>
      <w:r>
        <w:t>黄蓉看着郭靖的身影越来越模糊，高潮使她忘记了自己丈夫危险的处境。</w:t>
      </w:r>
    </w:p>
    <w:p>
      <w:r>
        <w:t>当她从高潮中醒来，看到郭靖带着那队丐帮弟子，策马回奔，一脸的兴奋和喜悦，同时，身后的吕文德一声低</w:t>
      </w:r>
    </w:p>
    <w:p>
      <w:r>
        <w:t>吼，双手紧紧卡住黄蓉的细腰，向回拉，下体用力前顶，阳具深深的插在黄蓉身体最深处，喷射出滚烫的阳精，又</w:t>
      </w:r>
    </w:p>
    <w:p>
      <w:r>
        <w:t>将黄蓉带上一个高潮。</w:t>
      </w:r>
    </w:p>
    <w:p>
      <w:r>
        <w:t>当郭靖兴奋地上了城楼，黄蓉与吕文德已经收拾好了，郭靖没注意二人脸上激情过后的红晕：「蓉儿，吕大人，</w:t>
      </w:r>
    </w:p>
    <w:p>
      <w:r>
        <w:t>蒙古人走了。就剩了一座空营。我已经让王将军派兵占领了。战争结束了。哈哈哈」</w:t>
      </w:r>
    </w:p>
    <w:p>
      <w:r>
        <w:t>吕文德还略有些喘：「哦，呵呵呵，结束了好，结束了好。」心中却在想：「结束了，你们该走了。那以后就</w:t>
      </w:r>
    </w:p>
    <w:p>
      <w:r>
        <w:t>没机会玩黄蓉这小婊子了。」看着，黄蓉高兴地和郭靖搂在一起，心中不是滋味，刚才还光着屁股让别的男人干，</w:t>
      </w:r>
    </w:p>
    <w:p>
      <w:r>
        <w:t>现在就装成一脸的清纯。</w:t>
      </w:r>
    </w:p>
    <w:p>
      <w:r>
        <w:t>为了庆祝战争结束，吕文德大宴三军及众武林人士。郭靖黄蓉自然被众人众星捧月般的赞扬。很多人看着美丽</w:t>
      </w:r>
    </w:p>
    <w:p>
      <w:r>
        <w:t>的黄蓉，心中都有些不舍得感觉，纷纷上去敬酒。</w:t>
      </w:r>
    </w:p>
    <w:p>
      <w:r>
        <w:t>黄蓉不好推辞，这让她想起第一次失身于吕文德的情景，不禁有些冲动，偷偷瞥了眼吕文德，发现他正色迷迷</w:t>
      </w:r>
    </w:p>
    <w:p>
      <w:r>
        <w:t>的看过来，脸一红，忙转过身去。</w:t>
      </w:r>
    </w:p>
    <w:p>
      <w:r>
        <w:t>吕文德早就习惯被众人冷落，落得清闲，边喝酒边看着黄蓉。在他眼里，黄蓉是赤裸的，一丝不挂的在人群里</w:t>
      </w:r>
    </w:p>
    <w:p>
      <w:r>
        <w:t>串来串去，看的他欲火高升。心中感叹：「就这么走了，太可惜了。」暗暗盘算如何能继续玩弄黄蓉。</w:t>
      </w:r>
    </w:p>
    <w:p>
      <w:r>
        <w:t>一顿庆功宴从中午吃到傍晚，众人才散去。郭靖黄蓉都醉了，回屋休息去了。</w:t>
      </w:r>
    </w:p>
    <w:p>
      <w:r>
        <w:t>进了屋，郭靖借着酒劲，粗鲁的扒光黄蓉的衣服，疯狂的奸淫着黄蓉的身体，这几个月他的压力太大了，猛的</w:t>
      </w:r>
    </w:p>
    <w:p>
      <w:r>
        <w:t>放松下来，他需要好好的发泄一下，黄蓉美好的身体就是最好的发泄工具。他能看出那些男人盯着爱妻时脑子想的</w:t>
      </w:r>
    </w:p>
    <w:p>
      <w:r>
        <w:t>是什么，这种想法让他更疯狂刺激。</w:t>
      </w:r>
    </w:p>
    <w:p>
      <w:r>
        <w:t>黄蓉在郭靖身下无助的呻吟、浪叫，淫荡的扭动自己青春的身体，郭靖的酒后的狂野，正好满足了她淫荡的本</w:t>
      </w:r>
    </w:p>
    <w:p>
      <w:r>
        <w:t>性，她可以放荡的叫喊、扭动身体，迎合男人粗暴的动作，表现的就像十足的妓女一样。</w:t>
      </w:r>
    </w:p>
    <w:p>
      <w:r>
        <w:t>因为没有战事了，所以，郭靖黄蓉就可以成天在一起了。眼看就要到离开襄阳的日子了，吕文德父子两个急的</w:t>
      </w:r>
    </w:p>
    <w:p>
      <w:r>
        <w:t>像热锅上的蚂蚁。</w:t>
      </w:r>
    </w:p>
    <w:p>
      <w:r>
        <w:t>这天郭靖黄蓉正在屋里收拾东西，他们准备第二天就回桃花岛了，这时，有人拍门，郭靖走过去开门一看，是</w:t>
      </w:r>
    </w:p>
    <w:p>
      <w:r>
        <w:t>吕文德的四姨太：「吕夫人，您有何事？」</w:t>
      </w:r>
    </w:p>
    <w:p>
      <w:r>
        <w:t>四姨太紧张的瞥了眼黄蓉，黄蓉犀利的眼神吓的她心中一紧：「啊…那个…听说你们明天要走了，我…我想让</w:t>
      </w:r>
    </w:p>
    <w:p>
      <w:r>
        <w:t>蓉儿妹妹去我那里说说话，以后不知道何年才能见了。」郭靖以为二人在以往的日子里相处的很好，所以离别前想</w:t>
      </w:r>
    </w:p>
    <w:p>
      <w:r>
        <w:t>叙叙家常呢。</w:t>
      </w:r>
    </w:p>
    <w:p>
      <w:r>
        <w:t>转头看黄蓉，黄蓉略一犹豫，点点头道：「好啊。我也有好多话要跟姐姐说呢。」</w:t>
      </w:r>
    </w:p>
    <w:p>
      <w:r>
        <w:t>笑着挽住四姨太的胳膊，对郭靖说：「靖哥哥，我去姐姐那里聊天了，如果晚了，就住那边了，好吗？」郭靖</w:t>
      </w:r>
    </w:p>
    <w:p>
      <w:r>
        <w:t>有些不舍，这几天天天干黄蓉，正干着上瘾呢，但一想，以后回桃花岛，有的是时间呢，也就同意了。</w:t>
      </w:r>
    </w:p>
    <w:p>
      <w:r>
        <w:t>黄蓉挽着四姨太的胳膊出了院子，见四下无人，猛的一拉她胳膊，窜上了一株高树，吓得四姨太连叫都叫不出</w:t>
      </w:r>
    </w:p>
    <w:p>
      <w:r>
        <w:t>来了。黄蓉冷笑道：「托你的福啊。吕家父子是不是得感激死你了。」四姨太吓的说不出话来，脚下就是数十米高，</w:t>
      </w:r>
    </w:p>
    <w:p>
      <w:r>
        <w:t>黄蓉只要一松手，肯定死定了，泪水一下子涌了出来，只能拼命地摇头。黄蓉恶狠狠地道：「别以为你抓住了我的</w:t>
      </w:r>
    </w:p>
    <w:p>
      <w:r>
        <w:t>把柄了，以为我就任由你们摆布了。我告诉你，因为他们父子伺候的我舒服，我才默许了他们的行为，哪天我不高</w:t>
      </w:r>
    </w:p>
    <w:p>
      <w:r>
        <w:t>兴了，你们吕家就会从这世界上消失的干干净净。所以，你最好忘记你看到的事情。不要以为我走了，就奈何不了</w:t>
      </w:r>
    </w:p>
    <w:p>
      <w:r>
        <w:t>你了。」抬手凌空劈向一根树杈，碗口粗的树杈「咔嚓」就断了，重重的砸在地上，激起阵阵灰尘。四姨太吓的一</w:t>
      </w:r>
    </w:p>
    <w:p>
      <w:r>
        <w:t>口气没倒上来，昏了过去。</w:t>
      </w:r>
    </w:p>
    <w:p>
      <w:r>
        <w:t>黄蓉看着昏过去的四姨太，突然一个狠毒的想法浮现。</w:t>
      </w:r>
    </w:p>
    <w:p>
      <w:r>
        <w:t>董老爹忙了一天，把各院的垃圾收完了，回到自己的屋子，推门一股香气传来，董老爹精神一振，冲进里屋，</w:t>
      </w:r>
    </w:p>
    <w:p>
      <w:r>
        <w:t>只见一个美貌的少妇躺在他的床上，昏睡过去了，并不是黄蓉。心中虽有些遗憾，但这美女长得也不赖啊，身体好</w:t>
      </w:r>
    </w:p>
    <w:p>
      <w:r>
        <w:t>像更有风韵呢。「管他呢，老子憋了很久了，就拿你发泄一下吧。」董老爹精虫上脑，也不管这女人的来历，脱光</w:t>
      </w:r>
    </w:p>
    <w:p>
      <w:r>
        <w:t>了衣服上了床，三两下将美女扒光了衣服，就开始野蛮的奸淫起来，可怜四姨太被干的翻来覆去，当她醒过来的时</w:t>
      </w:r>
    </w:p>
    <w:p>
      <w:r>
        <w:t>候，董老爹的大鸡巴，正在她娇嫩的小穴里奋力的冲杀，想黄蓉武功高强，都很吃力的抵挡董老爹超强的奸淫，更</w:t>
      </w:r>
    </w:p>
    <w:p>
      <w:r>
        <w:t>何况娇弱的四姨太了，被干的死去活来，昏去醒来再昏去，反反复复的被董老爹肆意的折磨。</w:t>
      </w:r>
    </w:p>
    <w:p>
      <w:r>
        <w:t>同时，在吕文德的床上，娇媚的黄蓉，正一丝不挂的被吕文德父子夹在中间，小穴被吕文德插着，屁眼夹着吕</w:t>
      </w:r>
    </w:p>
    <w:p>
      <w:r>
        <w:t>谦的鸡巴，三人疯狂的做爱。吕家父子根本没注意四姨太怎么没回来，他们只想在黄蓉走之前，好好的玩弄黄蓉的</w:t>
      </w:r>
    </w:p>
    <w:p>
      <w:r>
        <w:t>身体，他们想尽办法奸淫黄蓉的身体。整个屋子里都是疯狂的，床上，地上，桌子上，椅子上，站着，趴着，躺着</w:t>
      </w:r>
    </w:p>
    <w:p>
      <w:r>
        <w:t>各种各样的姿势，男人的羞辱谩骂，甚至抽打掐捏，好似想把黄蓉揉碎了捏爆了般。黄蓉任由他们的蹂躏，配合着</w:t>
      </w:r>
    </w:p>
    <w:p>
      <w:r>
        <w:t>男人的动作，不论什么姿势，或让怎么做，她都非常听话的配合着，因为她知道，今晚过后，不知道何时才能再见</w:t>
      </w:r>
    </w:p>
    <w:p>
      <w:r>
        <w:t>到他们了，就满足一下他们的兽欲吧。</w:t>
      </w:r>
    </w:p>
    <w:p>
      <w:r>
        <w:t>已经是深夜了，床上，吕家父子并头躺着，黄蓉赤裸着身体，趴着他们的下体，一手一个抓握着二人的阳具，</w:t>
      </w:r>
    </w:p>
    <w:p>
      <w:r>
        <w:t>用舌头温柔的清理着，已经干了四五次了，这父子两个累的不行了，虽然吃了壮阳药，但依然敌不过黄蓉。</w:t>
      </w:r>
    </w:p>
    <w:p>
      <w:r>
        <w:t>其实黄蓉也很累了，小穴肿胀的有些难受，屁眼好像都裂开了似得，嘴都有些麻木了，这对父子真没把她当人，</w:t>
      </w:r>
    </w:p>
    <w:p>
      <w:r>
        <w:t>她就是他们的发泄兽欲的工具而已。看看嘴里的阳具已经无力抬头了，黄蓉扭动自己年轻的肉体，钻入吕家父子中</w:t>
      </w:r>
    </w:p>
    <w:p>
      <w:r>
        <w:t>间，左亲右吻着，像三个情人般的缠绵着。</w:t>
      </w:r>
    </w:p>
    <w:p>
      <w:r>
        <w:t>吕文德爱抚着黄蓉的身体：「宝贝儿，你这一走，不知何日才能再见了。你让我们怎么办啊？」黄蓉娇媚的伸</w:t>
      </w:r>
    </w:p>
    <w:p>
      <w:r>
        <w:t>出舌头，跟吕文德的舌头纠缠住，一通热吻，然后道：「也许，有天，我会回来看你的。只要你表现的够好。」吕</w:t>
      </w:r>
    </w:p>
    <w:p>
      <w:r>
        <w:t>文德痴迷的看着这小妖精，也不知道是谁征服了谁。吕谦的手指插在黄蓉的小穴里，一通扣：「小骚货，有空也去</w:t>
      </w:r>
    </w:p>
    <w:p>
      <w:r>
        <w:t>京城找我玩吧，京城有很多好玩的呢，我带你去玩。」黄蓉扭动着下体，娇喘道：「你那些好玩，还是我好玩？啊？」</w:t>
      </w:r>
    </w:p>
    <w:p>
      <w:r>
        <w:t>吕谦激动道：「什么也没你好玩！我要玩死你！」手指粗鲁的抽动起来，黄蓉一阵呻吟浪叫，一股股浪水喷射出来。</w:t>
      </w:r>
    </w:p>
    <w:p>
      <w:r>
        <w:t>第二天，黄蓉先醒来。昨晚最后，在黄蓉的帮助下，吕家父子又硬了起来，又干了两炮，才彻底歇菜，二人将</w:t>
      </w:r>
    </w:p>
    <w:p>
      <w:r>
        <w:t>赤裸的黄蓉夹在中间，「呼呼」大睡。</w:t>
      </w:r>
    </w:p>
    <w:p>
      <w:r>
        <w:t>黄蓉看了看身体两边的男人，一个四十左右的胖子，一个快三十的猥琐男，自己浑身被他们玩的通通透透，就</w:t>
      </w:r>
    </w:p>
    <w:p>
      <w:r>
        <w:t>连靖哥哥都不曾玩过的地方，都被他们玩的彻彻底底，黄蓉真的对自己的淫荡感到无奈，还好，今天以后，就不会</w:t>
      </w:r>
    </w:p>
    <w:p>
      <w:r>
        <w:t>再发生了。</w:t>
      </w:r>
    </w:p>
    <w:p>
      <w:r>
        <w:t>黄蓉羞羞的想着，起身穿好衣服，床上的两个男人，看来真的累的可以了，睡的跟猪一样。黄蓉走过去，在二</w:t>
      </w:r>
    </w:p>
    <w:p>
      <w:r>
        <w:t>人的额头亲了亲：「我走了。」然后毅然离开了这间迷乱的屋子。</w:t>
      </w:r>
    </w:p>
    <w:p>
      <w:r>
        <w:t>走之前，还得去看看四姨太。黄蓉飞身来到董老爹的屋子，偷偷一看，只见，四姨太一丝不挂的像一只小猫一</w:t>
      </w:r>
    </w:p>
    <w:p>
      <w:r>
        <w:t>样，依偎在董老爹的怀里，一身的狼藉，嘴角有一丝笑容，看来昨晚被干爽了。黄蓉暗笑道：「董老爹，这就算我</w:t>
      </w:r>
    </w:p>
    <w:p>
      <w:r>
        <w:t>临走前送你礼物了哦。」</w:t>
      </w:r>
    </w:p>
    <w:p>
      <w:r>
        <w:t>当郭靖黄蓉离开襄阳的时候，没有人送，因为谁都不知道他们何时走的。</w:t>
      </w:r>
    </w:p>
    <w:p>
      <w:r>
        <w:t>回头看着已远离的襄阳城，黄蓉万分感慨：「一切都结束了。」回过头，看一眼郭靖，恩爱的一笑。再转头，</w:t>
      </w:r>
    </w:p>
    <w:p>
      <w:r>
        <w:t>看得跟着身后的鲁有脚，那双虎目充斥着欲望。</w:t>
      </w:r>
    </w:p>
    <w:p>
      <w:r>
        <w:t>「啊，也许还没结束。」黄蓉暗暗地想着。一行人默默地走向远方。【完】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