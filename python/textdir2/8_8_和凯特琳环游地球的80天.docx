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和凯特琳环游地球的80天</w:t>
      </w:r>
    </w:p>
    <w:p>
      <w:r>
        <w:t>序章意外的相遇</w:t>
      </w:r>
    </w:p>
    <w:p>
      <w:r>
        <w:t>伴随着显示屏一个绚烂的爆炸和令人悦耳的胜女声，我合上了电脑。「好热啊！」看着手机上显示的35摄氏度，</w:t>
      </w:r>
    </w:p>
    <w:p>
      <w:r>
        <w:t>我无力地趴在沙发上。拿起空调遥控器，烦躁地按着红色的按钮，却没从空调得到一丝反应。「这是个燥热的夏天</w:t>
      </w:r>
    </w:p>
    <w:p>
      <w:r>
        <w:t>啊。」讨厌闷热的我，自然也讨厌这个异常炎热的夏天。虽然空调不能用了但是我还是决定试试别的可能。于是打</w:t>
      </w:r>
    </w:p>
    <w:p>
      <w:r>
        <w:t>开客厅阳台的窗户，希说望有些风能吹进来。「砰」「天哪。怎么外面比屋子里还要热……」正当我绝望地想要把</w:t>
      </w:r>
    </w:p>
    <w:p>
      <w:r>
        <w:t>窗户拉上的时候，一低头发现一个妹子躺在阳台的瓷砖上。「我说，妹子你在外面就不热么？」说完我就把窗户拉</w:t>
      </w:r>
    </w:p>
    <w:p>
      <w:r>
        <w:t>上了。</w:t>
      </w:r>
    </w:p>
    <w:p>
      <w:r>
        <w:t>停！等等！怎么发现有些事情不太对劲！我家怎么会有妹子！竟然还躺在阳台上！我电光火石一般冲回阳台，</w:t>
      </w:r>
    </w:p>
    <w:p>
      <w:r>
        <w:t>拉开窗户，全过程不过3 秒。发现妹子还依旧完好地躺在阳台上。高的夸张帽子，紫色与黄色地间条显地有些滑稽，</w:t>
      </w:r>
    </w:p>
    <w:p>
      <w:r>
        <w:t>栗子色的长发如同瀑布一下散下来，精致的连衣裙点缀的紫色透露着甜美的气息，腰间却悬挂着违和的真皮手铐，</w:t>
      </w:r>
    </w:p>
    <w:p>
      <w:r>
        <w:t>牛皮靴子紧紧地将主人的小腿包裹住，往上却是一对富有光泽而细腻的大腿，最吸引人的莫过于那张精致的脸庞，</w:t>
      </w:r>
    </w:p>
    <w:p>
      <w:r>
        <w:t>没有太过白皙，小麦色的皮肤散发着的是活力与健康。联想1 个小时前还在lol 遇到的人物，这不就是传说中的宅</w:t>
      </w:r>
    </w:p>
    <w:p>
      <w:r>
        <w:t>男女神之一的皮城女警——凯特琳么！当然我第一反应还是这姐们COS 真是绝了，照下来发网上，估计我就火了。</w:t>
      </w:r>
    </w:p>
    <w:p>
      <w:r>
        <w:t>不对……等等，恩，这紧皱地眉头，这无力地喘息，还一直一动不动，这几个征兆无不显示着妹子中暑了。于是在</w:t>
      </w:r>
    </w:p>
    <w:p>
      <w:r>
        <w:t>这一瞬间，我联想到了在下一刻，我将「命悬一线」的妹子拯救下来，妹子对我感激无尽，爱上了「英雄救美风流</w:t>
      </w:r>
    </w:p>
    <w:p>
      <w:r>
        <w:t>倜傥」的我，想到了结婚，想到了要孩子，诶以后是要男孩还是女孩还是俩都要好呢，连我自己都没察觉到自己脸</w:t>
      </w:r>
    </w:p>
    <w:p>
      <w:r>
        <w:t>上那赤裸裸的「痴汉」的爱。</w:t>
      </w:r>
    </w:p>
    <w:p>
      <w:r>
        <w:t>在我的「悉心」照料下，妹子过了一会儿就醒了，她好像想说什么，但我制止了，示意她先休息一下让后去厨</w:t>
      </w:r>
    </w:p>
    <w:p>
      <w:r>
        <w:t>房给她接接了一杯水，正当我推开妹子休息房间的门的时候。突然一把枪从门后指向了我，「不许动！」声音的来</w:t>
      </w:r>
    </w:p>
    <w:p>
      <w:r>
        <w:t>源带着一丝愠怒，我也是下意识地举起了手，可是当我回过神的时候才发现这是把将近齐人高的狙击枪，上面带着</w:t>
      </w:r>
    </w:p>
    <w:p>
      <w:r>
        <w:t>特殊的饰品，奇怪的配色，没有让它多出几分枪应该有的杀气，反倒是配着枪的主人的高帽子有一丝滑稽的感觉。</w:t>
      </w:r>
    </w:p>
    <w:p>
      <w:r>
        <w:t>「这年头不光COS 装做的这么牛，连配件都能以假乱真了。」我心里想，「我说，你能不能把枪先放下，只是给你</w:t>
      </w:r>
    </w:p>
    <w:p>
      <w:r>
        <w:t>接杯水，别激动。」「水放地板上，我自己来拿，等等你先尝一口。」「妹子警惕性真够高的」心里这么想着，但</w:t>
      </w:r>
    </w:p>
    <w:p>
      <w:r>
        <w:t>是她说的也有道理，我喝了一口示意她这水没有什么问题。「退出去。」声音的主人还是散发着难以接近的气息。</w:t>
      </w:r>
    </w:p>
    <w:p>
      <w:r>
        <w:t>边说边用枪口戳了我还就下，我感觉有点疼。也没和她纠结这个问题就按着她的话向后退了出去。</w:t>
      </w:r>
    </w:p>
    <w:p>
      <w:r>
        <w:t>5 秒钟之后我就听到屋子里面传来的水与咽喉挤压的声音，喝水的人有些着急，不禁咳嗽了几声。「看来真是</w:t>
      </w:r>
    </w:p>
    <w:p>
      <w:r>
        <w:t>渴了呢」我站在屋子外面笑了笑，「还要么？」我对着屋子里面的人喊了一嗓子。屋子里的人，没有立马回答我，</w:t>
      </w:r>
    </w:p>
    <w:p>
      <w:r>
        <w:t>而是从门后面伸出一支手，手上拿着杯子，我当然明白她的意思，这样折腾了两三趟之后，她终于说不喝了。「对</w:t>
      </w:r>
    </w:p>
    <w:p>
      <w:r>
        <w:t>了，你叫什么名字？」出于好奇，以及希望更一步接近妹子的我这样问到。「我没有义务告诉你。」？</w:t>
      </w:r>
    </w:p>
    <w:p>
      <w:r>
        <w:t>「这样阿，等你想说的时候也可以」我有点失落。「你的姓名？」反倒是她问起了我的名字。「樊则崎，不过</w:t>
      </w:r>
    </w:p>
    <w:p>
      <w:r>
        <w:t>朋友们叫我小七。」「小七，告诉我我刚才是不是被人打晕了？」妹子问的问题总是带着严肃而又认真的态度。「</w:t>
      </w:r>
    </w:p>
    <w:p>
      <w:r>
        <w:t>打？你只是中暑了。」「我中暑？不可能，别编了！」妹子听到自己中暑，异常的激动和愤慨。「怎么不可能，这</w:t>
      </w:r>
    </w:p>
    <w:p>
      <w:r>
        <w:t>里可是天朝阿！」「等等你说这里是哪？」「天朝，大天朝阿」我有些疑惑竟然还有人不知道天朝什么意思，但后</w:t>
      </w:r>
    </w:p>
    <w:p>
      <w:r>
        <w:t>来想了想妹子可能不经常上网吧，我又改了「中国，这儿是中国。」听到我改口，妹子立刻又警觉了起来，屋子里</w:t>
      </w:r>
    </w:p>
    <w:p>
      <w:r>
        <w:t>面的枪又伸了出来。「你想骗我？」她有些愤怒，我真是快泪奔了，这人咋这么轴呢，我要告诉她天朝这名称怎么</w:t>
      </w:r>
    </w:p>
    <w:p>
      <w:r>
        <w:t>来的还不拿那玩具枪崩了我，这么长的狙击枪装BB弹打人应该也会很痛。「天朝就是中国，地理上叫中国，但因为</w:t>
      </w:r>
    </w:p>
    <w:p>
      <w:r>
        <w:t>中国是世界上最强大的国家所以我们都美其名曰天朝，这是我们民族5000多年来的悠久历史。」我开始胡扯，生怕</w:t>
      </w:r>
    </w:p>
    <w:p>
      <w:r>
        <w:t>惹得妹子又有半点不高兴。</w:t>
      </w:r>
    </w:p>
    <w:p>
      <w:r>
        <w:t>「等等，你说什么？」「这里是中国，在亚洲东部，地球。」我对妹子的问题感到不解，「不过我说美女，咱</w:t>
      </w:r>
    </w:p>
    <w:p>
      <w:r>
        <w:t>能不能老隔着一扇门在这说话，出来坐下来慢慢聊可以吗？」她有没有象刚开始对我那般抵触，两个人坐在了客厅</w:t>
      </w:r>
    </w:p>
    <w:p>
      <w:r>
        <w:t>分别对角的两个沙发上。正当我准备喝水的时候她一句话差点让我喷出来。「也就是说这里不是瓦罗兰大陆，不是</w:t>
      </w:r>
    </w:p>
    <w:p>
      <w:r>
        <w:t>皮尔特沃夫咯？」我第一反应，这妹子是不是cos 玩多了，整个人入戏太深，还是脑子被热坏了。「中暑会让人神</w:t>
      </w:r>
    </w:p>
    <w:p>
      <w:r>
        <w:t>智不清，你确定你没事？」看到我惊奇的表现和对她的怀疑，她有些不高兴。她站了起来，我才发现穿着皮靴的她</w:t>
      </w:r>
    </w:p>
    <w:p>
      <w:r>
        <w:t>身高已经将近170 ，陪着那张精致却又严肃认真的脸，还真有皮城女警的味道。「我叫凯特琳，皮尔特沃夫的警长，</w:t>
      </w:r>
    </w:p>
    <w:p>
      <w:r>
        <w:t>正在追捕犯人。」说完她扬了扬头顶的帽子，指了指衣服上的警徽。「你这一身COS 装需要多少钱？做的真不错。」</w:t>
      </w:r>
    </w:p>
    <w:p>
      <w:r>
        <w:t>显然妹子的话对我没有任何说服力。「你在说什么奇怪的东西，不信我？」刚说完她举起枪对我家挂钟就是一发，</w:t>
      </w:r>
    </w:p>
    <w:p>
      <w:r>
        <w:t>挂钟却没掉下来，反倒是时针分钟秒针弹了出来，这说明她一枪打中了表盘的中心。「枪法不错，BB弹质量真好。」</w:t>
      </w:r>
    </w:p>
    <w:p>
      <w:r>
        <w:t>我虽然有些惊讶但还是相信眼前的人是个地球人。妹子二话不说对着表盘又是一枪，我感觉到子弹从枪口喷出来而</w:t>
      </w:r>
    </w:p>
    <w:p>
      <w:r>
        <w:t>带起的热浪，但是表盘却纹丝不动，也就是说这两枪的位置都恰好完全重合。眼前的妹子，吹了吹枪口，得意地对</w:t>
      </w:r>
    </w:p>
    <w:p>
      <w:r>
        <w:t>我笑了笑。小说里狗血的穿越剧情还真被我遇到了？「凯……你真的是凯特琳？」你也想来一发？」」不了。「我</w:t>
      </w:r>
    </w:p>
    <w:p>
      <w:r>
        <w:t>咽了咽口水，再仔细端详了眼前的人，无论是身材长相，还是装备简直就和皮城女警凯特琳一模一样，不，她就是</w:t>
      </w:r>
    </w:p>
    <w:p>
      <w:r>
        <w:t>凯特琳。」你再盯着我看信不信，用夹子把你的眼睛给你夹上！「显然凯特琳对我总在大量她有些不满了。</w:t>
      </w:r>
    </w:p>
    <w:p>
      <w:r>
        <w:t>正在凯特琳对我」发泄「时，我无言以对，任凭一身高冷美女警长范的凯特琳对我数落，凯特琳不争气的肚子，</w:t>
      </w:r>
    </w:p>
    <w:p>
      <w:r>
        <w:t>却十分争气的响了起来。果然英雄也好，妹子也好，警长也好，大家的肚子都会饿，凯特琳在外面晕了多久我不知</w:t>
      </w:r>
    </w:p>
    <w:p>
      <w:r>
        <w:t>道，但是时间应该不短吧。听到自己肚子发出声音地警长大人脸上泛过一丝红晕，停止了对我的」炮轰「稍微有些</w:t>
      </w:r>
    </w:p>
    <w:p>
      <w:r>
        <w:t>低下了头，但是依照她的性格应该不到饿个半死，不会管我要吃的。突然想起早上还有没有吃完还在锅里的蛋炒饭，</w:t>
      </w:r>
    </w:p>
    <w:p>
      <w:r>
        <w:t>还有几块煎豆腐，就跟凯特琳说：」我去给你热点吃的？」估计是刚训完人，不好意思吧，再配合上凯特琳那可能</w:t>
      </w:r>
    </w:p>
    <w:p>
      <w:r>
        <w:t>有的傲娇属性，」不……不用了。「」我也饿了，你也来吃点吧……顺便常常我们大天朝，不中国的饭菜吧。「突</w:t>
      </w:r>
    </w:p>
    <w:p>
      <w:r>
        <w:t>然间我也有些好奇瓦罗兰的英雄会吃些什么。」好吧，那就吃一些吧。「警长大人表面上勉为其难的接受了，其实</w:t>
      </w:r>
    </w:p>
    <w:p>
      <w:r>
        <w:t>大家都知道心里乐地跟绽放的菊花一样。不过尽管如此，身为警察的她，还是带有警觉性地让我先把每个东西尝了</w:t>
      </w:r>
    </w:p>
    <w:p>
      <w:r>
        <w:t>一遍。小警长拿起了筷子，不过筷子这么接地气的餐具，外加凯特琳那张不象亚洲人，毫不接地气的脸，她可能会</w:t>
      </w:r>
    </w:p>
    <w:p>
      <w:r>
        <w:t>用筷子吗？不可能！尝试用筷子夹起食物尝试了两次警长大人还是以失败告终。凯特琳有些不太满意，觉得自己的</w:t>
      </w:r>
    </w:p>
    <w:p>
      <w:r>
        <w:t>智商竟然被两只木头羞辱了，我只能叹了口气」你不会用这个正常，瓦罗兰那里没有人会用筷子吧，看我的姿势，</w:t>
      </w:r>
    </w:p>
    <w:p>
      <w:r>
        <w:t>拇指和食指是这样用力的然后在这样就夹起来。「凯特琳专注的看着我的手自己也飞快的模仿起来，修长的手指和</w:t>
      </w:r>
    </w:p>
    <w:p>
      <w:r>
        <w:t>纤细的胳膊这时候显的格外地吸引人。毕竟是常年玩枪的，竟然只看了几个基本动作就学会了。虽然还有点颤颤巍</w:t>
      </w:r>
    </w:p>
    <w:p>
      <w:r>
        <w:t>巍的，但是凯特琳已经可以一下夹起一块煎豆腐，或者是一团炒饭。不过凯特琳还是看了炒饭和煎豆腐好几眼，才</w:t>
      </w:r>
    </w:p>
    <w:p>
      <w:r>
        <w:t>准备尝试。看着凯特琳张开樱桃小嘴，将夹着饭的筷子松了进去，闭上嘴，闭上眼睛，仔细地品尝身为大天朝最大</w:t>
      </w:r>
    </w:p>
    <w:p>
      <w:r>
        <w:t>众的美食之一的蛋炒饭的滋味。过了一会儿，凯特琳睁开的眼睛，」味道还不错。「不过这次凯特琳是带着微笑说</w:t>
      </w:r>
    </w:p>
    <w:p>
      <w:r>
        <w:t>的，这对于凯特琳来说应该是非常非常满意，」哈哈哈，没想到我大天朝的蛋炒饭竟然能将瓦罗兰大陆美丽的警长</w:t>
      </w:r>
    </w:p>
    <w:p>
      <w:r>
        <w:t>大人征服，做天朝人，自豪，自豪！「」那个尝尝这块煎豆腐吧，这个一般是站着酱油吃的「说完我指了指旁边的</w:t>
      </w:r>
    </w:p>
    <w:p>
      <w:r>
        <w:t>酱油碟，不过凯特琳明显不敢轻易尝试这个乌黑的酱汁，」那个……你们这有地狱果酱吗？」</w:t>
      </w:r>
    </w:p>
    <w:p>
      <w:r>
        <w:t>」什么？」</w:t>
      </w:r>
    </w:p>
    <w:p>
      <w:r>
        <w:t>」就是莫甘娜的连锁面包店里面卖的果酱特别好吃，你们这没有？</w:t>
      </w:r>
    </w:p>
    <w:p>
      <w:r>
        <w:t>「我摇了摇头，」那好吧。「凯特琳有点小失望，不过还是试了试卖相一般的酱油，不过她的表情告诉我她不</w:t>
      </w:r>
    </w:p>
    <w:p>
      <w:r>
        <w:t>会为吃不到莫甘娜的地狱果酱再失望了，」你再说一遍，这个东西叫什么？」」酱……酱油。「接下来的20分钟我</w:t>
      </w:r>
    </w:p>
    <w:p>
      <w:r>
        <w:t>眼前的画面就是一个娇小的妹子在我的面前吃掉了半锅蛋炒饭外加半盘煎豆腐，看来警长大人，果真是吃货。正如</w:t>
      </w:r>
    </w:p>
    <w:p>
      <w:r>
        <w:t>老话说的那样拿别人的手短，吃别人的嘴短。来自皮尔特沃夫高层的凯特琳也明白这个道理，虽然在我面前一直火</w:t>
      </w:r>
    </w:p>
    <w:p>
      <w:r>
        <w:t>气不小，到最后还是很乖巧地说了一句：」多谢款待！「看着凯特琳姣好的面容，其实警长那人貌似没那么不好相</w:t>
      </w:r>
    </w:p>
    <w:p>
      <w:r>
        <w:t>处吧。虽然一顿饭不会让两个人的关系变的有多亲昵但是至少不会象之前那样，但是至少我是凯特琳在这个世界里</w:t>
      </w:r>
    </w:p>
    <w:p>
      <w:r>
        <w:t>认识的第一个人，而凯特琳也是我认识的第一个瓦罗兰的英雄，于是两个人便开始了有一句没一句的闲聊。</w:t>
      </w:r>
    </w:p>
    <w:p>
      <w:r>
        <w:t>」你多大了，小七？」</w:t>
      </w:r>
    </w:p>
    <w:p>
      <w:r>
        <w:t>」17，你呢？」</w:t>
      </w:r>
    </w:p>
    <w:p>
      <w:r>
        <w:t>」问女性年龄可是不礼貌的哦。「</w:t>
      </w:r>
    </w:p>
    <w:p>
      <w:r>
        <w:t>」……好吧，对了那你为什么会来到这呢？」凯特琳好像似乎想说些什么但是最后还是皱了皱眉，好像隐藏了</w:t>
      </w:r>
    </w:p>
    <w:p>
      <w:r>
        <w:t>一些事情」我当时在皮城的下水道（皮城的下水道和天朝不太一样哦，非常的巨大，而且也没那么多垃圾）里追捕</w:t>
      </w:r>
    </w:p>
    <w:p>
      <w:r>
        <w:t>犯人，结果突然一昏，就到这了。「」这样啊，确实也是有够巧的，不过一时半会儿你可能回不去了呢。「凯特琳</w:t>
      </w:r>
    </w:p>
    <w:p>
      <w:r>
        <w:t>无奈地耸了耸肩，」对了，你家里只有你一个人？」」是的，原来和姐姐住一起但姐姐去上大学了，爸爸妈妈是商</w:t>
      </w:r>
    </w:p>
    <w:p>
      <w:r>
        <w:t>人，一直在另外一个城市做生意，一年几乎很少回家。「说到这些我不禁有些淡淡的伤感。」对不起阿，提到这些</w:t>
      </w:r>
    </w:p>
    <w:p>
      <w:r>
        <w:t>不开心的事情。「」没关系，这么久了，早就麻木了。「我对凯特琳笑了笑，觉得她内心深处一定会是个温柔善良</w:t>
      </w:r>
    </w:p>
    <w:p>
      <w:r>
        <w:t>的人，」虽然爸妈不在身边，很少陪我，但是我一直蛮感谢他们的，虽然谈不上大富大贵，但是爸爸妈妈让我和姐</w:t>
      </w:r>
    </w:p>
    <w:p>
      <w:r>
        <w:t>姐的生活确实在同龄人中很好了。而且就算你暂时找不到回去的路，你也可以在我家住，长年自己生活，我的生活</w:t>
      </w:r>
    </w:p>
    <w:p>
      <w:r>
        <w:t>能力还是不错的，每天做饭什么的绝对不是问题。「我拍了拍自己的胸脯保证，其实自从姐姐去上大学之后，家里</w:t>
      </w:r>
    </w:p>
    <w:p>
      <w:r>
        <w:t>就很少有人来，虽然父母不在身边但是我自己对自己的要求还是比较高的，规律生活，努力学习，一个人无聊的时</w:t>
      </w:r>
    </w:p>
    <w:p>
      <w:r>
        <w:t>候也只能打打lol ，所以我反倒是特别希望凯特琳能住到我家，更何况是个美女呢。」看你还是个孩子，应该不会</w:t>
      </w:r>
    </w:p>
    <w:p>
      <w:r>
        <w:t>是什么坏人……就暂且住下了。不过我会尽快找到回去的路。「凯特琳还是那个一本正经地强调，」我心里却无比</w:t>
      </w:r>
    </w:p>
    <w:p>
      <w:r>
        <w:t>地兴奋：我和凯特琳的同居生活开始了！</w:t>
      </w:r>
    </w:p>
    <w:p>
      <w:r>
        <w:t>序章结束？</w:t>
      </w:r>
    </w:p>
    <w:p>
      <w:r>
        <w:t>第一章来到地球的第一天</w:t>
      </w:r>
    </w:p>
    <w:p>
      <w:r>
        <w:t>虽然，警长大人吃得饱饱的了，但是还有好多问题没有解决……毕竟想在天朝活下去可没那么容易。首先我想</w:t>
      </w:r>
    </w:p>
    <w:p>
      <w:r>
        <w:t>到的第一个问题就是凯特琳的衣服问题，总不能让警长大人天天跟个活COSER 拿着枪大街上到处跑，想想就觉得太</w:t>
      </w:r>
    </w:p>
    <w:p>
      <w:r>
        <w:t>混乱了，说到枪我倒是有件事情很好奇「凯特琳」「嗯？」？</w:t>
      </w:r>
    </w:p>
    <w:p>
      <w:r>
        <w:t>「有个问题想问你，我在阳台发现你的时候，你身边没有带枪阿？」</w:t>
      </w:r>
    </w:p>
    <w:p>
      <w:r>
        <w:t>「还以为你要问什么呢……原来是这个……皮尔特沃夫有一个头很大很大的发明家，他为我发明的这个。」说</w:t>
      </w:r>
    </w:p>
    <w:p>
      <w:r>
        <w:t>着她拧了一下腰间的齿轮（大家要注意看原画哦）从里面取出了一粒胶囊，「这是压缩胶囊，把它拆开，然后卡在</w:t>
      </w:r>
    </w:p>
    <w:p>
      <w:r>
        <w:t>枪上两个有凹槽的地方」凯特琳边说边演示着，结果当凯特琳把胶囊卡上去的一瞬间，凯特琳的狙击枪立刻消失了，</w:t>
      </w:r>
    </w:p>
    <w:p>
      <w:r>
        <w:t>不确切地说是进入到了胶囊里面。「神奇吧？」凯特琳带着炫耀的眼神看了看我，我点了点头，确实被眼前的景象</w:t>
      </w:r>
    </w:p>
    <w:p>
      <w:r>
        <w:t>惊呆了。「那个有大头的科学家，在我们那……」「等等你说的大头是不是黑墨丁格」我打断了凯特琳的话。这会</w:t>
      </w:r>
    </w:p>
    <w:p>
      <w:r>
        <w:t>反倒是凯特琳吃了一惊「你竟然会认识黑墨丁格教授？」「这个嘛我不光知道这个我还知道你有个暴力狂同事叫蔚，</w:t>
      </w:r>
    </w:p>
    <w:p>
      <w:r>
        <w:t>你现在还在追捕罪犯C （不了解的同学要好好读一读凯特琳的背景故事哦），对不对？」「你到底是什么人？」凯</w:t>
      </w:r>
    </w:p>
    <w:p>
      <w:r>
        <w:t>特琳突然又警觉了起来，毕竟被异世界的人知道这么多隐私肯定会觉得奇怪。「别那么紧张，我是怎么知道这些的</w:t>
      </w:r>
    </w:p>
    <w:p>
      <w:r>
        <w:t>以后会告诉你，现在首要任务是先安顿好你在这里的生活。」「嗯。」凯特琳也只好点了点头。呵呵，警长大人，</w:t>
      </w:r>
    </w:p>
    <w:p>
      <w:r>
        <w:t>我才不会这么早就告诉你有一款叫做lol 的游戏，里面全是你们这些人的事，就是要给高冷的警长大人一些神秘感，</w:t>
      </w:r>
    </w:p>
    <w:p>
      <w:r>
        <w:t>感觉自己萌萌哒。下意识地想要看一下挂钟才想起来被凯特琳打烂了，只好打开手机扫了一眼3 点半了，「警长大</w:t>
      </w:r>
    </w:p>
    <w:p>
      <w:r>
        <w:t>人，你是不是没有带衣服，要不咱俩先去买衣服？」「不用，我这有的是」边说凯特琳边打开了好几个胶囊但是我</w:t>
      </w:r>
    </w:p>
    <w:p>
      <w:r>
        <w:t>发现这些衣服全是凯特琳在游戏里的皮肤，正常人穿在大街上，除了coser 没人会这么干，「你这些衣服，在我们</w:t>
      </w:r>
    </w:p>
    <w:p>
      <w:r>
        <w:t>这只有coser 会穿，正常人不会这么穿的，在大街上只会有无数人来看你的，你现在还没有身份证明，很容易惹麻</w:t>
      </w:r>
    </w:p>
    <w:p>
      <w:r>
        <w:t>烦的，万一有人在你吃饭的时候，来管你要手机号，很有可能会出人命的（我真没有在黑，某能神教），看看我们</w:t>
      </w:r>
    </w:p>
    <w:p>
      <w:r>
        <w:t>这的穿着。」我指了指自己的白色短袖和帆布短裤。「正常人是这么穿的。」「你说的 Coser是什么意思」「就是</w:t>
      </w:r>
    </w:p>
    <w:p>
      <w:r>
        <w:t>一些会穿奇怪衣服的人，所以说快出门买衣服吧，今天要做的事情很多。」于是我们的凯特琳警长第一次的逛街经</w:t>
      </w:r>
    </w:p>
    <w:p>
      <w:r>
        <w:t>历开始了。</w:t>
      </w:r>
    </w:p>
    <w:p>
      <w:r>
        <w:t>两个人一前一后的走在大街上，果然凯特琳的装扮，吸引了无数人的注意，确实阿，这么多玩lol 的宅男，再</w:t>
      </w:r>
    </w:p>
    <w:p>
      <w:r>
        <w:t>加上凯特琳这么漂亮不被人围观就出鬼了。没过多久，就零零星星的会有几个人跑来合影，毕竟人家凯特琳人民警</w:t>
      </w:r>
    </w:p>
    <w:p>
      <w:r>
        <w:t>察出身，还是很乐意满足人民们的需求的。虽然笑的有些尴尬，但是这样看着勉强的凯特琳倒是有种萌萌的感觉。</w:t>
      </w:r>
    </w:p>
    <w:p>
      <w:r>
        <w:t>过了好久，终于和凯特琳走到了商场的入口。「现在明白为什么要给你买新衣服了？」「哼？其实我到觉得这样感</w:t>
      </w:r>
    </w:p>
    <w:p>
      <w:r>
        <w:t>觉挺好的，哈哈那么多人找我合影感觉跟个名人一样。在皮城，虽然我是城里最有名的人，但从来没人来找我合影。」</w:t>
      </w:r>
    </w:p>
    <w:p>
      <w:r>
        <w:t>凯特琳笑着讲完了一句话。在皮城没人和凯特琳合影，估计在那跟自己家一样，看谁都想抓，大家见你不跑才怪呢！</w:t>
      </w:r>
    </w:p>
    <w:p>
      <w:r>
        <w:t>我只能对凯特琳苦笑了一下，但估计这妹子猜出了我在吐槽她，恶狠狠地瞪了我一眼。只好说「诶快看，这见T 恤</w:t>
      </w:r>
    </w:p>
    <w:p>
      <w:r>
        <w:t>不错诶，」我指了指一件白色的素色T 恤上面印着一个不知道叫什么好的LOGO. 「试一下这件？」「不了，我要穿</w:t>
      </w:r>
    </w:p>
    <w:p>
      <w:r>
        <w:t>裙子。」我没注意到凯特琳的脸颊突然闪过一丝红晕。「你难道从来不出T 恤？」「不是啦……」一向雷厉风行的</w:t>
      </w:r>
    </w:p>
    <w:p>
      <w:r>
        <w:t>警长大人竟然开始扭捏了起来。「那你怎么了？」我有些不解。警长大人还是没说话，看着凯特琳的连衣裙我突然</w:t>
      </w:r>
    </w:p>
    <w:p>
      <w:r>
        <w:t>意识到一个严重的问题…你见过上身穿T 恤，下半身什么不穿的么？我觉得自己思想太龌龊了，但还是给凯特琳挑</w:t>
      </w:r>
    </w:p>
    <w:p>
      <w:r>
        <w:t>了一条看起来不错的牛仔短裤。「拿去试试？」「嗯。」凯特琳突然就像做错了事情的小孩飞一样地跑到了更衣间，</w:t>
      </w:r>
    </w:p>
    <w:p>
      <w:r>
        <w:t>我倒是继续再帮凯特琳挑着衣服。</w:t>
      </w:r>
    </w:p>
    <w:p>
      <w:r>
        <w:t>「喂喂，小七你过来看一下」试衣间传来附近传来了一个慵懒的声音。不知道凯特琳，穿上地球人的服饰会是</w:t>
      </w:r>
    </w:p>
    <w:p>
      <w:r>
        <w:t>怎么样呢，好奇地我快步走了过去。当我刚走到凯特琳的面前的时候，我第一反映是愣了一下，才确定面前的人是</w:t>
      </w:r>
    </w:p>
    <w:p>
      <w:r>
        <w:t>凯特琳。「不……不错嘛」我虽然嘴上只说着不错，心里早已经泛起了涟漪，栗子色的长发，披在肩上，虽然没有</w:t>
      </w:r>
    </w:p>
    <w:p>
      <w:r>
        <w:t>带帽子时头发的齐整但是感觉这样肆意地披下来，倒是更有些随性，自然。那个男生都不会抗拒这样一个散发着天</w:t>
      </w:r>
    </w:p>
    <w:p>
      <w:r>
        <w:t>然，和纯真气息的女生吧，夏天的超短裤，紧紧地裹住了凯特琳紧致的臀部，脱出了一个身份优美的弧线。因为超</w:t>
      </w:r>
    </w:p>
    <w:p>
      <w:r>
        <w:t>短裤的原因，凯特琳修长的双腿可以「尽情」地展现出来。因为平时并不缺少运动显的凯特琳的双腿没有那些病娇</w:t>
      </w:r>
    </w:p>
    <w:p>
      <w:r>
        <w:t>女孩儿的松弛，这种恰到好处的感觉，反而让人觉得十分健康有活力，明亮的灯光下又让凯特琳的双腿十分有光泽，</w:t>
      </w:r>
    </w:p>
    <w:p>
      <w:r>
        <w:t>让人感觉光滑地就像上好的丝绸一样忍不住想要摸一把。我不禁看得入了神。「喂！」你听没听讲话，到底要不要</w:t>
      </w:r>
    </w:p>
    <w:p>
      <w:r>
        <w:t>这件。「」要！你穿起来很好看。「凯特琳一听笑了笑，虽然被夸漂亮是会让每个女生都开心的事，不过凯特琳不</w:t>
      </w:r>
    </w:p>
    <w:p>
      <w:r>
        <w:t>会因为这点赞美会象小女生而高兴地得意忘形。」那个你再试试这些。「凯特琳接过了，递给他的一叠衣服，接下</w:t>
      </w:r>
    </w:p>
    <w:p>
      <w:r>
        <w:t>来的一段时间看着凯特琳从试衣间反反复复地进进出出，我却没有丝毫地厌烦，反而恨不得自己为什么不长了4 支</w:t>
      </w:r>
    </w:p>
    <w:p>
      <w:r>
        <w:t>眼睛。白T 恤牛仔短裤的清爽，碎花洋裙的甜美，棒球衫的帅气，黑色纱质短袖淡淡的诱惑，凯特琳活生生地就是</w:t>
      </w:r>
    </w:p>
    <w:p>
      <w:r>
        <w:t>一个衣架。不久把衣服试完了，到了付款的时候，凯特琳才发现店员我手里握着地印有这毛爷爷的票子，和她手里</w:t>
      </w:r>
    </w:p>
    <w:p>
      <w:r>
        <w:t>握着地提莫那张嘲讽脸的票子好像有一些不一样。」你们这里不流行瓦罗兰币呀？」」你……你在逗我？没关系大</w:t>
      </w:r>
    </w:p>
    <w:p>
      <w:r>
        <w:t>不了这个月再管老爸老妈多要些生活费就可以了。「」我从来不用别人的钱给自己买东西。「看来凯特琳不仅是漂</w:t>
      </w:r>
    </w:p>
    <w:p>
      <w:r>
        <w:t>亮，做事还是和一个优秀的警察一样有原则呢。」没关系，这些钱就当借你了有钱了一定要还我。「我们两个人都</w:t>
      </w:r>
    </w:p>
    <w:p>
      <w:r>
        <w:t>对这个结果比较满意，当然最开心地是我了，凯特琳又欠我人情了，妹子欠的人情从来不嫌多！</w:t>
      </w:r>
    </w:p>
    <w:p>
      <w:r>
        <w:t>穿外面的衣服买完了，接下来是什么？是不是穿在里面的衣服阿？于是又到了那个被讨论过无数次的话题，男</w:t>
      </w:r>
    </w:p>
    <w:p>
      <w:r>
        <w:t>同胞们你们会和自己的女朋友去逛内衣店吗？不，这里现在是女性朋友。」凯特琳，你是不是没带内衣之类的。「</w:t>
      </w:r>
    </w:p>
    <w:p>
      <w:r>
        <w:t>我故作没事一样问着，其实心里，大家都懂得。」哦……是没有带。「虽然凯特琳已经算的上落落大方的妹子，但</w:t>
      </w:r>
    </w:p>
    <w:p>
      <w:r>
        <w:t>是无论是谁讨论到这些事情都会有一些害羞吧，连警长大人说话都有些含糊不清了呢。以前和姐姐逛街如果她想去</w:t>
      </w:r>
    </w:p>
    <w:p>
      <w:r>
        <w:t>内衣店我从来都说在外面等着，打死都不想进去，反倒和凯特琳在一起的时候，对于内衣店有一种莫名的好奇心，</w:t>
      </w:r>
    </w:p>
    <w:p>
      <w:r>
        <w:t>人真是一种善变的动物阿，连我自己都感慨自己的思想突然变得这么猥琐不堪。走进店里，看着店里玲珑满目的文</w:t>
      </w:r>
    </w:p>
    <w:p>
      <w:r>
        <w:t>胸和内裤，我竟然有些紧张，就在这时候内衣店的店员突然说了一句」欢迎光临。「正在不知所措的我被突然的这</w:t>
      </w:r>
    </w:p>
    <w:p>
      <w:r>
        <w:t>么一句话，吓了一条」啊……啊「意识到自己发出了奇怪的声音之后，才发现对面的内衣店店员忍不住还是轻笑，</w:t>
      </w:r>
    </w:p>
    <w:p>
      <w:r>
        <w:t>我自己恨不得钻到地下。算了，不管这些了，还是先帮凯特琳选好内衣再说。凯特琳自己反倒是开始翻起了这些内</w:t>
      </w:r>
    </w:p>
    <w:p>
      <w:r>
        <w:t>衣。」小七，这些尺码好奇怪，在皮城从来都不是用这些字母来表示大小的。「凯特琳随意地拿起了一件白色蕾丝</w:t>
      </w:r>
    </w:p>
    <w:p>
      <w:r>
        <w:t>文胸，看了看我。可是我也毕竟第一次来内衣店，平常也没有变态到去计算女性罩杯的奇怪癖好。」那个……那个</w:t>
      </w:r>
    </w:p>
    <w:p>
      <w:r>
        <w:t>我也不太清楚你的尺寸啊。「」也是，「凯特琳点了点头觉得我说的还是比较有道理的，但是凯特琳接下来的举动</w:t>
      </w:r>
    </w:p>
    <w:p>
      <w:r>
        <w:t>让我和我的小伙伴们都惊呆了。」要不你帮我量一下？我不会用这的标尺。「然后凯特琳对我挺了挺胸。」这个…</w:t>
      </w:r>
    </w:p>
    <w:p>
      <w:r>
        <w:t>可以么？」虽然我也不是什么纯洁到什么都不懂的孩子，但是给女生量胸围，还是让我觉得脸上特别热。」喂，你</w:t>
      </w:r>
    </w:p>
    <w:p>
      <w:r>
        <w:t>不会不好意思了吧「凯特琳轻蔑地看了看我。算了…说什么都不能让妹子看不起。」谁说的！胳膊举起来。「长长</w:t>
      </w:r>
    </w:p>
    <w:p>
      <w:r>
        <w:t>的卷尺从凯特琳胸部的底部绕了过去最好绕到后背，看了一眼数字，又看了看凯特琳因为被卷尺勒住，在略有些小</w:t>
      </w:r>
    </w:p>
    <w:p>
      <w:r>
        <w:t>的白色衬衫而显的非常丰满的胸部，又想了想同桌的飞机场，记得同桌说过她B 罩杯，凯特琳怎么都应该有两个那</w:t>
      </w:r>
    </w:p>
    <w:p>
      <w:r>
        <w:t>么大了吧，于是我的脑海里浮出了34D 这个数字与字母的组合。然后凯特琳选了几样自己比较喜欢的样式走进了，</w:t>
      </w:r>
    </w:p>
    <w:p>
      <w:r>
        <w:t>更衣室。而我一个人在更衣室的外面憧憬着里面的画面，眼睛甚至都有些迷离，也没有注意到内衣店里的大妈们，</w:t>
      </w:r>
    </w:p>
    <w:p>
      <w:r>
        <w:t>妹子们象看痴汉一下看着我的目光。</w:t>
      </w:r>
    </w:p>
    <w:p>
      <w:r>
        <w:t>终于凯特琳试完了所有她想买的内衣，而且从她挑的款式来看真没想到，凯特琳小姐竟然会有这么多奇怪的癖</w:t>
      </w:r>
    </w:p>
    <w:p>
      <w:r>
        <w:t>好。出了内衣店，一看表……已经晚上七点了，不知不觉间过了四个小时了，想想本来准备用来打发午饭的吃的，</w:t>
      </w:r>
    </w:p>
    <w:p>
      <w:r>
        <w:t>全被凯特琳吃掉了，不知不觉间已经有点饿了，」凯特琳，你饿么？」我问了问正在东张西望的凯特琳，然后她转</w:t>
      </w:r>
    </w:p>
    <w:p>
      <w:r>
        <w:t>过了头，为什么我突然感觉在一瞬间警长大人的眼睛闪过了一丝绿光，嘴角挂起了一抹邪恶的笑，」你请么？」凯</w:t>
      </w:r>
    </w:p>
    <w:p>
      <w:r>
        <w:t>特琳冲我眨了眨眼，这小妮子竟然还能吃的下。但是直到在餐馆里吃完饭的时候我才发现警长大人原来有第二个胃。</w:t>
      </w:r>
    </w:p>
    <w:p>
      <w:r>
        <w:t>一盆水煮鱼，一份宫保鸡丁，一份口水鸡，四碗米饭，一份蟹黄豆花，这怎么看都不想两个人能消灭掉的。在尝到</w:t>
      </w:r>
    </w:p>
    <w:p>
      <w:r>
        <w:t>了我国八大菜系中最着名的川菜之后，凯特琳小姐满意地靠在椅子上，」这里的饭比皮城好吃多了……「」难道…</w:t>
      </w:r>
    </w:p>
    <w:p>
      <w:r>
        <w:t>…英雄的饭量都是非常大的？」听到我这样的疑问，凯特琳有些不好意思地低下了头，」其实我以前饭量也没这么</w:t>
      </w:r>
    </w:p>
    <w:p>
      <w:r>
        <w:t>大，可是后来总和粉头发暴力狂吃饭，就慢慢把胃口撑大了，你不可以嫌弃我哦！「凯特琳阐述完了一长串的理由，</w:t>
      </w:r>
    </w:p>
    <w:p>
      <w:r>
        <w:t>之后还对我笑了笑。靠，我的钱包…说到钱包还是要清点一下今天的帐目毕竟买了这么多衣服，不过在我对账单之</w:t>
      </w:r>
    </w:p>
    <w:p>
      <w:r>
        <w:t>前本以为会直接透支掉下个月生活费的时候，因为在我印象里女生的衣服都会比较贵，但是花的却没想象中多，凯</w:t>
      </w:r>
    </w:p>
    <w:p>
      <w:r>
        <w:t>特琳看到我有些疑惑，懒懒地说：」老娘，今天都是挑便宜地买地。到时候也能早点还你。「听到这话我有点欣慰</w:t>
      </w:r>
    </w:p>
    <w:p>
      <w:r>
        <w:t>但又有点沮丧，欣慰是因为凯特琳一定是个比较朴素，体恤男人的好妹子，让我沮丧的是我有点巴不得她欠的钱，</w:t>
      </w:r>
    </w:p>
    <w:p>
      <w:r>
        <w:t>她这一辈子都还不上，这样就能……嘿嘿什么白毛女，茶花女各种各样的故事浮现在脑海里。当然这只是YY. 吃完</w:t>
      </w:r>
    </w:p>
    <w:p>
      <w:r>
        <w:t>了饭，看了眼时间不早了，我们两个人便准备往家里赶。运气很好地赶上了最后一班车，两个人的关系也没有刚开</w:t>
      </w:r>
    </w:p>
    <w:p>
      <w:r>
        <w:t>始那样尴尬，我也问了她很多关于皮城的问题。当然凯特琳，还是不出所料，」皮城为什么能够被称作进步之城？」 」</w:t>
      </w:r>
    </w:p>
    <w:p>
      <w:r>
        <w:t>治安好。「」为什么治安好？」」因为有我，凯特琳警长。「」皮城为什么经济好？」」因为治安好，没人扰乱市</w:t>
      </w:r>
    </w:p>
    <w:p>
      <w:r>
        <w:t>场。「」为什么治安好？」」因为有我，凯特琳警长。「我」……「警长大人总之是把我一切的问题的答案都归咎</w:t>
      </w:r>
    </w:p>
    <w:p>
      <w:r>
        <w:t>于有自己治理的皮城治安。凯特琳也问了问我的事情。」你现在一般干什么？」」学生，不过在放暑假。「」学校</w:t>
      </w:r>
    </w:p>
    <w:p>
      <w:r>
        <w:t>好玩么「」还行「」学校有坏人么「」饿，混混有那么几个……「想了想学校里面几个以为自己混得比较好，能打</w:t>
      </w:r>
    </w:p>
    <w:p>
      <w:r>
        <w:t>架的神经病，我下意识地说到，不过后来我就后悔说这句话。」明天告诉我他们在哪，我去抓他们。「」没事啊，</w:t>
      </w:r>
    </w:p>
    <w:p>
      <w:r>
        <w:t>他们也没什么太坏的影响，就是一些脑残。「」不，我就要去，不告诉我他们在哪，我就不跟你回去。「……我和</w:t>
      </w:r>
    </w:p>
    <w:p>
      <w:r>
        <w:t>凯特琳纠结了5 分钟这个问题，我还没有解决凯特琳的职业病问题，于是下了公交车总在大街上，我们两个还在争</w:t>
      </w:r>
    </w:p>
    <w:p>
      <w:r>
        <w:t>论这个问题。昏暗的路灯，将行人的影子拉得很长很长。在争论中我偷偷瞄了一眼凯特琳修长的腿，（别说楼主猥</w:t>
      </w:r>
    </w:p>
    <w:p>
      <w:r>
        <w:t>琐，你们和妹子们聊天的时候自己干没干过！），刚开始我以为自己眼花了，但是接下来我看到的事情，让我惊出</w:t>
      </w:r>
    </w:p>
    <w:p>
      <w:r>
        <w:t>了一身冷汗，回头望了一眼街上几乎已经没有任何人了，我更是吓的连路都走不动了。一种绝望，和恐惧的心理盘</w:t>
      </w:r>
    </w:p>
    <w:p>
      <w:r>
        <w:t>满了我的心。这……这怎么可能！</w:t>
      </w:r>
    </w:p>
    <w:p>
      <w:r>
        <w:t>凯……凯特琳……竟然……没有影子。为了再确定清楚，我回头看了一眼路灯，路灯的影子被拖的长长的，看</w:t>
      </w:r>
    </w:p>
    <w:p>
      <w:r>
        <w:t>了看自己的影子也是映在了地上，而凯特琳，凯特琳……的脚下竟然什么都没有。凯特琳回头看了看我，有些不解」</w:t>
      </w:r>
    </w:p>
    <w:p>
      <w:r>
        <w:t>你怎么还不走，我不认识回去的路。「我第一次发现灯光下的凯特琳的脸有些说不清的模糊，和让人有些不自然，</w:t>
      </w:r>
    </w:p>
    <w:p>
      <w:r>
        <w:t>再联想一下这一天发生的事情，一个漂亮女生，毫无征兆的进入到我的生活里。我真的有那么好运气？一个异世界</w:t>
      </w:r>
    </w:p>
    <w:p>
      <w:r>
        <w:t>的人穿越了，这么狗血的事情，让我这个从小买刮刮乐中奖没超过5 块钱的人遇到了？不可能，可能真的是被传说</w:t>
      </w:r>
    </w:p>
    <w:p>
      <w:r>
        <w:t>中的女鬼上身了吧，因为我最近是不是有些沉迷英雄联盟这个游戏，而凯特琳又是我最喜欢的角色，这个女鬼已经</w:t>
      </w:r>
    </w:p>
    <w:p>
      <w:r>
        <w:t>附在了我的身上，而借用我脑海里的潜意识，形成了凯特琳的模样，我越想越有些害怕，自己平时也没做什么伤天</w:t>
      </w:r>
    </w:p>
    <w:p>
      <w:r>
        <w:t>害理的事情啊，不偷不抢，按时上课，难道是因为我电脑里E 盘那个叫做日语十级的文件夹在作祟？不，我否定了</w:t>
      </w:r>
    </w:p>
    <w:p>
      <w:r>
        <w:t>一切，确定自己是个好少年之后，我开始想如果凯特琳真的是女鬼我该怎么办。听说如果被鬼上身，不能强硬摆脱，</w:t>
      </w:r>
    </w:p>
    <w:p>
      <w:r>
        <w:t>那样反而会招致杀身之祸，于是这就否定了之前想到的一路飞奔到家立刻把门锁上不让凯特琳进屋子的情景。也许</w:t>
      </w:r>
    </w:p>
    <w:p>
      <w:r>
        <w:t>这个女鬼只是有一些未完成的夙愿，找我去帮她完成心愿呢？我咽了咽口水，这样最好，虽然可能会有些瘆人但只</w:t>
      </w:r>
    </w:p>
    <w:p>
      <w:r>
        <w:t>要能把命留下来就行。（别吐槽主人公怕死，如果你遇到这种事情，你也会发现最重要的是自己的命。）嗯，连我</w:t>
      </w:r>
    </w:p>
    <w:p>
      <w:r>
        <w:t>都没有意识到自己这么一长串的严密地逻辑思维只花了3 秒钟。」先稳住她，「心理的声音告诉我。」哦，马上跟</w:t>
      </w:r>
    </w:p>
    <w:p>
      <w:r>
        <w:t>过来，刚才放了一个P.「人的机智都是被吓出来的，凯特琳听到这个理由立刻做了一个满脸黑线的表情。而我已经</w:t>
      </w:r>
    </w:p>
    <w:p>
      <w:r>
        <w:t>顾不上凯特琳会有什么样的反映，两个人之前的争辩我也不想争了，只想低头，快点走，快点回到我熟悉的家里。</w:t>
      </w:r>
    </w:p>
    <w:p>
      <w:r>
        <w:t>终于在一段无言的路程中，我和凯特琳到了家里，打开家的灯，柔和的灯光让我觉得有些安心，但是此时的我</w:t>
      </w:r>
    </w:p>
    <w:p>
      <w:r>
        <w:t>却无比地希望眼前的凯特琳还不如消失。」你好像有点不对劲。「凯特琳带着疑虑的表情看着我，我却觉得凯特琳</w:t>
      </w:r>
    </w:p>
    <w:p>
      <w:r>
        <w:t>的脸在灯光下透着一丝妩媚。好像在诱惑着我。」没……没事。「我不敢把我发现的事告诉凯特琳生怕她下一秒会</w:t>
      </w:r>
    </w:p>
    <w:p>
      <w:r>
        <w:t>变成什么东西。」有点累了吧？」我先帮你铺床吧，我睡沙发。因为毕竟是租的房子只有一间卧室，我把卧室让给</w:t>
      </w:r>
    </w:p>
    <w:p>
      <w:r>
        <w:t>了凯特琳，我自己则是谁客厅的沙发床。」你睡的习惯么？谢谢了「」没事「我苦笑着回答。凯特琳洗了个澡，刚</w:t>
      </w:r>
    </w:p>
    <w:p>
      <w:r>
        <w:t>脱完衣服突然发现不会用这里的水龙头，本来我是想要进去帮她的，但是现在因为这些事情，一点心情也没有。只</w:t>
      </w:r>
    </w:p>
    <w:p>
      <w:r>
        <w:t>是在外面告诉她应该怎么做。这样下去总不是一个办法。就没有人能帮帮我么？突然想起了班里的小夏，记得他之</w:t>
      </w:r>
    </w:p>
    <w:p>
      <w:r>
        <w:t>前说自己以后想去茅山当道士，他读易经的时候，以前我总是笑他脑子有病。但是现在却觉得只有他能帮我了。在</w:t>
      </w:r>
    </w:p>
    <w:p>
      <w:r>
        <w:t>确定凯特琳没在我旁边偷听的时候，我拨通了小夏的电话。</w:t>
      </w:r>
    </w:p>
    <w:p>
      <w:r>
        <w:t>「喂？」「小夏是我，小七」「你有事情找我？」「嗯…我…」「你怎么了？」「我……好象……被女鬼上身</w:t>
      </w:r>
    </w:p>
    <w:p>
      <w:r>
        <w:t>了。」「真的假的？……你先来我家然后我告诉你怎么办。快要赶在12点之前，快。」「知道了，我马上打车就过</w:t>
      </w:r>
    </w:p>
    <w:p>
      <w:r>
        <w:t>来。」我挂了电话，准备马上行动，我对着浴室里的凯特琳喊着」我同学没钱了，我去借他点钱一会儿回来，如果</w:t>
      </w:r>
    </w:p>
    <w:p>
      <w:r>
        <w:t>困你先睡吧。「」哦……「然后我飞快的冲出家门，打车，找到小夏。当我把所有情况跟小夏说清楚的时候，小夏</w:t>
      </w:r>
    </w:p>
    <w:p>
      <w:r>
        <w:t>也觉得我绝对是被女鬼俯身了，于是教了我一招，」这个瓶子里面是狗血，把它带回家，按照我给你的图案「边说</w:t>
      </w:r>
    </w:p>
    <w:p>
      <w:r>
        <w:t>他边指了指手上的符咒。」用手蘸着狗血，在她身上任何一个地方画出这个图案就行。「我点了点头，和小夏拥抱</w:t>
      </w:r>
    </w:p>
    <w:p>
      <w:r>
        <w:t>了一下，然后我飞也似的跑回了家，轻轻地关上了门，静静地躺在了沙发上，一句话不说，这样的状态大概持续了</w:t>
      </w:r>
    </w:p>
    <w:p>
      <w:r>
        <w:t>一个小时，凯特琳应该睡着了吧。于是我准备行动，拿着一瓶狗血，慢慢地推开了门，凯特琳的睡相竟然比我想象</w:t>
      </w:r>
    </w:p>
    <w:p>
      <w:r>
        <w:t>中的差不多。被踢飞的被子夹在了那修长的双腿之间，光滑的皮肤裸露在夏季午夜，有些微凉的空气中。看着凯特</w:t>
      </w:r>
    </w:p>
    <w:p>
      <w:r>
        <w:t>琳的腿，我叹了口气，对不起了，是你给了我机会。我屏住呼吸手上蘸着狗血开始画下那个图案，但是这个图案要</w:t>
      </w:r>
    </w:p>
    <w:p>
      <w:r>
        <w:t>比想象中长，我画到一半的时候凯特琳突然翻了个身，我差点直接被吓出了尿，（这才叫做吓尿了），我咽了咽口</w:t>
      </w:r>
    </w:p>
    <w:p>
      <w:r>
        <w:t>水，继续画下去，当我只剩下最后的一撇一捺的时候，我突然感觉仿佛看到了什么，但是我不能反抗，然后我的头</w:t>
      </w:r>
    </w:p>
    <w:p>
      <w:r>
        <w:t>开始变的很沉重，感觉被什么人用钝器狠狠地砸了一下，象一个被人抛弃的毛绒玩具一样，重重地摔在了地上，没</w:t>
      </w:r>
    </w:p>
    <w:p>
      <w:r>
        <w:t>有了意识。</w:t>
      </w:r>
    </w:p>
    <w:p>
      <w:r>
        <w:t>在我晕倒前，我记不清是怎么晕倒的，但总感觉后脑特别疼，可能是被凯特琳打晕了吧，但是在眩晕的过程中</w:t>
      </w:r>
    </w:p>
    <w:p>
      <w:r>
        <w:t>我却依然在思考，不，确切地说是一些毫无边际的想象。于是我开始了对自己的嘲讽，「呵呵，小七啊，小七，想</w:t>
      </w:r>
    </w:p>
    <w:p>
      <w:r>
        <w:t>了想自己晕倒前做的事情，大半夜跑」神经病「大仙同学家里搞来狗血，再半夜三更不睡觉，跑到人家妹子的卧室</w:t>
      </w:r>
    </w:p>
    <w:p>
      <w:r>
        <w:t>里面用狗血抹在妹子的大腿上。妹子快被你弄醒了，你还不跑，你还继续用狗血在人家身上画符，你不是心理扭曲，</w:t>
      </w:r>
    </w:p>
    <w:p>
      <w:r>
        <w:t>行为猥琐，思想变态，是什么？就算凯特琳是鬼，她也早就被你这些鬼畜般的做法搞的灰飞烟灭了。」今晚发生的</w:t>
      </w:r>
    </w:p>
    <w:p>
      <w:r>
        <w:t>事情简直比狗血还狗血，刚说到狗血，我就感觉面前出现了一滩黑色的狗血，慢慢的向我靠近，」嘭「的一声，我</w:t>
      </w:r>
    </w:p>
    <w:p>
      <w:r>
        <w:t>感觉所有的狗血都喷在了我的身上。我惊的大叫了一声」啊「，然后然后我就醒了，刹那间，一到阳光射入到我刚</w:t>
      </w:r>
    </w:p>
    <w:p>
      <w:r>
        <w:t>睁开的眼睛，刺眼的阳光，嗯，证明我还活着。」呼「就在我刚想长吁一口气，庆祝我活下来的时候，我却发现自</w:t>
      </w:r>
    </w:p>
    <w:p>
      <w:r>
        <w:t>己喘不住气，身子也一动也不能动，我低头一看，自己被牢牢的捆在了凳子上，嘴上也被胶带粘的死死的，原来被</w:t>
      </w:r>
    </w:p>
    <w:p>
      <w:r>
        <w:t>人绑架的感觉就是这样啊。我又一次抬起眼，看到凯特琳正背对着我，冲着阳台欣赏着美丽的人间，也许她是憧憬</w:t>
      </w:r>
    </w:p>
    <w:p>
      <w:r>
        <w:t>吧，我突然想到一部叫做万能钥匙的电影中，邪恶的鬼魂占据年轻的身体继续活下去的事情。也许这就是命运吧，</w:t>
      </w:r>
    </w:p>
    <w:p>
      <w:r>
        <w:t>现在我已经不在害怕了，反而有些释然。但是我再仔细看了看凯特琳的穿着，她并有穿昨天的日常装，而是换上了</w:t>
      </w:r>
    </w:p>
    <w:p>
      <w:r>
        <w:t>配有皮靴的制服，我又想了想凯特琳如果想夺走我的身体轻而易举，何必这样呢，接着我突然意识到自己身上只有</w:t>
      </w:r>
    </w:p>
    <w:p>
      <w:r>
        <w:t>一件内裤，浑身上下还被捆绑着，难道说，难道说，凯特琳是一个上半生热爱SM的人，但是却因SM而死，希望我来</w:t>
      </w:r>
    </w:p>
    <w:p>
      <w:r>
        <w:t>替她还上这个夙愿？我突然间有些期待，因为我还是处男，如果让我简简单单地就死掉了，简直太让人可惜。还不</w:t>
      </w:r>
    </w:p>
    <w:p>
      <w:r>
        <w:t>如做个风流鬼而死，平时有些腼腆的我，脸上也泛起了一丝红晕，万万没想到警长大人竟然还有这样的爱好。</w:t>
      </w:r>
    </w:p>
    <w:p>
      <w:r>
        <w:t>正当我一个人YY接下来会发生的事情的时候，凯特琳突然间把头突然转了过来，没有我想象中那迷离的眼神，</w:t>
      </w:r>
    </w:p>
    <w:p>
      <w:r>
        <w:t>深灰色瞳孔中映射出来的只有很简单的两个字」愤怒！「」说！你大半夜跑到我屋子里面来干什么？」刚才还在一</w:t>
      </w:r>
    </w:p>
    <w:p>
      <w:r>
        <w:t>个人YY正爽的我发现凯特琳手中拿着的不是我想象的皮鞭，而是她那么把百步穿杨的狙击枪，顿时我又开始了紧张。</w:t>
      </w:r>
    </w:p>
    <w:p>
      <w:r>
        <w:t>凯特琳一把撕下我嘴上的胶条，猛然的一扯，让我的嘴唇都渗出了血。」我想……我想确定一些事情……才进到你</w:t>
      </w:r>
    </w:p>
    <w:p>
      <w:r>
        <w:t>的屋子里。「」确定事情？你觉得我没脑子，「凯特琳现在的表情就活脱脱地写着你TM在逗我，」你大半夜跑我屋</w:t>
      </w:r>
    </w:p>
    <w:p>
      <w:r>
        <w:t>子里，往我腿上抹血，你是不是心理有缺陷，还是心理有疾病？你的房间里面是不是还藏着其他人的尸体，然后把</w:t>
      </w:r>
    </w:p>
    <w:p>
      <w:r>
        <w:t>他们的血抽出来来完成你让人作呕的癖好。「果然条子就是条子，什么事都要查的水落石出。」……这不是人血…</w:t>
      </w:r>
    </w:p>
    <w:p>
      <w:r>
        <w:t>…是狗血。「凯特琳刚刚放松的表情，突然间又紧张了起来，她甚至变的更愤怒了，」连狗这种可爱的动物你竟然</w:t>
      </w:r>
    </w:p>
    <w:p>
      <w:r>
        <w:t>拿来虐杀，还要用狗血涂在人的身体上，这就是法律没办法制裁你（PS：楼主鄙视虐猫虐狗的人到了怒不可遏的等</w:t>
      </w:r>
    </w:p>
    <w:p>
      <w:r>
        <w:t>级），但是我会好好让你知道残害动物的下场，「我听到了凯特琳骨节作响的声音，与其被人活活打死，还不如跟」</w:t>
      </w:r>
    </w:p>
    <w:p>
      <w:r>
        <w:t>女鬼「摊牌，我叹了口气，」承认吧，凯特琳，其实你是鬼是吧？」凯特琳突然放下了自己的手，整个面部表情快</w:t>
      </w:r>
    </w:p>
    <w:p>
      <w:r>
        <w:t>扭成了一个问号，」鬼？你说那种来自暗影岛的生物？」我想了想瓦罗兰的故事背景，觉得凯特琳说的挺有道理，</w:t>
      </w:r>
    </w:p>
    <w:p>
      <w:r>
        <w:t>点了点头」嗯！「终于……终于警长大人爆发了，一脚踹翻了绑着我的凳子，我整个人倒在了地上，想哭都因为面</w:t>
      </w:r>
    </w:p>
    <w:p>
      <w:r>
        <w:t>部肌肉因为受到惊吓而痉挛了，我到底和谁有这么大的仇。」你……小七……你可以杀……人……杀小动物……你</w:t>
      </w:r>
    </w:p>
    <w:p>
      <w:r>
        <w:t>可以有奇怪的癖好……但是你竟然……在做完这些伤天害理的事情公然说一个妙龄的女警长得和鬼一样恶心，你知</w:t>
      </w:r>
    </w:p>
    <w:p>
      <w:r>
        <w:t>道在皮城侮辱警长会是什么下场么！「」邪恶「的凯特琳正在一步一步的向我走来。我几乎连带着哭腔喊出来」那</w:t>
      </w:r>
    </w:p>
    <w:p>
      <w:r>
        <w:t>你为什么在灯光下，没有影子。「凯特琳被我突然的这个问题震惊了，凯特琳低下了头，高高的帽子挡住了凯特琳</w:t>
      </w:r>
    </w:p>
    <w:p>
      <w:r>
        <w:t>的脸，我不知道凯特琳带着的是什么样的表情在思考我的问题，大概过了三四秒钟，」真没想到，这么小的事情，</w:t>
      </w:r>
    </w:p>
    <w:p>
      <w:r>
        <w:t>竟然会被你发现呢，观察可真是细致啊。「原本以为自己会坦然地接受这一切，但是到最后自己竟然还是止不住的</w:t>
      </w:r>
    </w:p>
    <w:p>
      <w:r>
        <w:t>有些颤抖，我紧紧地盯着面前的那个人，不，鬼，警惕着她会发生的变化……终于，凯特琳抬起了自己的头，我看</w:t>
      </w:r>
    </w:p>
    <w:p>
      <w:r>
        <w:t>清了那张熟悉的脸，但那张脸带着的不是惨笑确实悲伤」这件事情，其实困扰了我很久，你以为我想丢掉影子么？</w:t>
      </w:r>
    </w:p>
    <w:p>
      <w:r>
        <w:t>大概两年前，你知道艾欧尼亚吧？」我点了点头，凯特琳继续说着」艾欧尼亚，皮尔特沃夫，德玛西亚，约德尔国</w:t>
      </w:r>
    </w:p>
    <w:p>
      <w:r>
        <w:t>在第二次符文战争之后就组成了对抗诺克萨斯的同盟，而在这之后每年都会在艾欧尼亚举行一次会议，各国政要，</w:t>
      </w:r>
    </w:p>
    <w:p>
      <w:r>
        <w:t>首脑，英雄都是必须要参加这个会议。就是在两年前的会议的时候，我在会议期间去洗手间的时候，把枪刚放下的</w:t>
      </w:r>
    </w:p>
    <w:p>
      <w:r>
        <w:t>时候被人袭击了，我没看清罪犯的脸，但是等我昏迷醒来的时候，身上既没有受伤，枪也没有被抢走，唯一单纯失</w:t>
      </w:r>
    </w:p>
    <w:p>
      <w:r>
        <w:t>去的就是影子。「讲到这的时候我明显看到凯特琳的眼眶中充满了那PH值大于七的液体，凯特琳自己也揉了揉眼睛」</w:t>
      </w:r>
    </w:p>
    <w:p>
      <w:r>
        <w:t>天太热，汗都流到眼睛里了，不过在失去影子之后，对于我自己本身来说，生理上没有发生什么改变，过了一段时</w:t>
      </w:r>
    </w:p>
    <w:p>
      <w:r>
        <w:t>间总有人跟我说凯特琳，你的脾气变好了，或者是凯特琳最近总是很乐观积极之类的话语「凯特琳叹了口气，其实</w:t>
      </w:r>
    </w:p>
    <w:p>
      <w:r>
        <w:t>我自己反而发现自己在丢掉影子之后整个人状态只加不减。」靠，脾气变好了，这要是没丢影子，那脾气说不定一</w:t>
      </w:r>
    </w:p>
    <w:p>
      <w:r>
        <w:t>枪就把我崩了，活脱脱就是一个女版普朗克么？我脑海突然浮现起这样一幅画面一个女海盗袒胸露乳，头带帽子，</w:t>
      </w:r>
    </w:p>
    <w:p>
      <w:r>
        <w:t>一手拿着刀，一手拿着火枪……怎么感觉莫名奇妙的有些萌萌的啊。「等等，就算你之前以为我是鬼，你也不用往</w:t>
      </w:r>
    </w:p>
    <w:p>
      <w:r>
        <w:t>我腿上抹狗血这种变态的事情了吧。」「你先把我松开。」「不你先讲原因！」凯特琳的态度还是一如既往的强硬。</w:t>
      </w:r>
    </w:p>
    <w:p>
      <w:r>
        <w:t>我只好把所有和驱鬼有关的事情都给凯特琳讲了讲，结果万万没想到，这货听了这些东西根本停不下来，我一个人</w:t>
      </w:r>
    </w:p>
    <w:p>
      <w:r>
        <w:t>说了两个小时的单口相声以为自己终于可以让凯特琳小姐帮我松绑，没想到警长大人回了我这么句话「再来十个鬼</w:t>
      </w:r>
    </w:p>
    <w:p>
      <w:r>
        <w:t>故事！」于是接下发生了一个十分滑稽的场面一个17岁的男孩被衣服，袜子，内裤打成结绑在凳子上，而这个凳子</w:t>
      </w:r>
    </w:p>
    <w:p>
      <w:r>
        <w:t>还被人踢倒了，男孩只能半躺在地上，给一旁半蹲的穿着警察制服的漂亮女孩讲鬼故事。（大家猜到会是这样的结</w:t>
      </w:r>
    </w:p>
    <w:p>
      <w:r>
        <w:t>果了么？我：凯特琳你这女鬼！凯特琳：呜呜？？人家只是把影子弄丢了么。凯特琳小姐那么喜欢鬼故事欢迎各位</w:t>
      </w:r>
    </w:p>
    <w:p>
      <w:r>
        <w:t>读者也来给傲娇的凯特琳大人讲讲短篇鬼故事哦，让她折磨了我们这么久吓死她！）第一章消失的影子结束第二章</w:t>
      </w:r>
    </w:p>
    <w:p>
      <w:r>
        <w:t>步入正轨的生活华丽的分割线？</w:t>
      </w:r>
    </w:p>
    <w:p>
      <w:r>
        <w:t>经过一晚上和一个上午的闹剧，我和凯特琳的身心都有些疲惫。劳累过后往往就需要美食来犒劳我们的生活。</w:t>
      </w:r>
    </w:p>
    <w:p>
      <w:r>
        <w:t>看了看冰箱，发现里面还有排骨，和黄瓜，（不要邪恶，警长大人会让你们吃子弹的。）「嗯」就决定给凯特琳做</w:t>
      </w:r>
    </w:p>
    <w:p>
      <w:r>
        <w:t>糖醋排骨了。「凯特琳你在客厅或者屋子里面转一转，我先做午饭。」给凯特琳分配好任务之后，我就开始在灶台</w:t>
      </w:r>
    </w:p>
    <w:p>
      <w:r>
        <w:t>上忙碌了，可是当我刚开始准备切排骨的时候，就听到屋子里面另外一个角落响起「喂，小七，你们家太小了，转</w:t>
      </w:r>
    </w:p>
    <w:p>
      <w:r>
        <w:t>了一会儿就无聊了，有没有什么好玩的！」好玩的，……这警察万万不知道天朝最不缺的就是好玩的，不过想了想</w:t>
      </w:r>
    </w:p>
    <w:p>
      <w:r>
        <w:t>为了保持自己对凯特琳的神秘感，还是先不要告诉她有一个叫做英雄联盟的游戏，自己在里面售价6300哦。「那个，</w:t>
      </w:r>
    </w:p>
    <w:p>
      <w:r>
        <w:t>你先看看电视吧，客厅里面那个黑色方块就是，我马上过来教你怎么用。」我擦了擦手上的水，便走了过去。「红</w:t>
      </w:r>
    </w:p>
    <w:p>
      <w:r>
        <w:t>色按钮，是开关，上下方向是调换电视台的顺序，左右方向键是调节声音大小，明白了么？」凯特琳听着我一连串</w:t>
      </w:r>
    </w:p>
    <w:p>
      <w:r>
        <w:t>的解释，还却只是瞪大了眼睛，「不懂，不知道电视是干嘛的」我按下了开关，过了3 秒钟，电视上就浮出了画面，</w:t>
      </w:r>
    </w:p>
    <w:p>
      <w:r>
        <w:t>「你按这个上下键，找一个自己喜欢的节目看就行了，我先去做饭了。」即使是高冷的凯特琳小姐，看到新奇的玩</w:t>
      </w:r>
    </w:p>
    <w:p>
      <w:r>
        <w:t>意，也睁大了眼睛，像幼儿园得到老师糖果奖励的孩子一样听话，看着凯特琳乖巧的样子，我的心理突然一痒，想</w:t>
      </w:r>
    </w:p>
    <w:p>
      <w:r>
        <w:t>要摸一下这个看起来比我成熟不少的「大姐姐」。当然心里想是心里想，如果按照我和凯特琳现在的关系，我做出</w:t>
      </w:r>
    </w:p>
    <w:p>
      <w:r>
        <w:t>这样的动作，除了吃一发让子弹飞我实在想不出别的结果。于是回到了厨房，继续开始和食物对决，天气这么热，</w:t>
      </w:r>
    </w:p>
    <w:p>
      <w:r>
        <w:t>却仍然要在厨房奋战，确实让人有些难受。当我开始对排骨进行最后一步焖制时，突然从凯特琳，那里传来不小的</w:t>
      </w:r>
    </w:p>
    <w:p>
      <w:r>
        <w:t>欢呼声。我好奇的望向了客厅，凯特琳小姐……竟然……在……看世界杯！！！（/ 这里请允许楼主给自己喜欢的</w:t>
      </w:r>
    </w:p>
    <w:p>
      <w:r>
        <w:t>球队打个小小广告，楼主最喜欢的俱乐部叫做巴黎圣日耳曼，最喜欢的球员是伊布（楼主的男神，唯一的男神），</w:t>
      </w:r>
    </w:p>
    <w:p>
      <w:r>
        <w:t>最支持的国家队是法国，这三个楼主都可以说到了脑残粉的级别……如果有看文的同学恰好也看球，欢迎讨论哈，</w:t>
      </w:r>
    </w:p>
    <w:p>
      <w:r>
        <w:t>楼主有不少现场看球的经验可以交流，相信我法今年世界杯必捧杯！我会把凯特琳小姐也变成我法的女球迷哦……</w:t>
      </w:r>
    </w:p>
    <w:p>
      <w:r>
        <w:t>…德迷你们可以吱（lai ）一（da）声（wo）啊）「你知道，这个体育项目叫什么么？」凯特琳依旧呆萌的摇了摇</w:t>
      </w:r>
    </w:p>
    <w:p>
      <w:r>
        <w:t>头，「但是我知道，两方是不是要尽量把足球送到对方的球门里对不对？」接着作为一个自己认为的老球迷，给新</w:t>
      </w:r>
    </w:p>
    <w:p>
      <w:r>
        <w:t>球迷讲解了大部分的足球基本足球知识。没想到凯特琳不愧是能做警长的人，理解水平果然还是很高的，竟然都听</w:t>
      </w:r>
    </w:p>
    <w:p>
      <w:r>
        <w:t>懂了。最后，我告诉了她，电视上对决的是法国和瑞士，「法国挺厉害的，尤其是那个10号叫做本泽马的长得蛮可</w:t>
      </w:r>
    </w:p>
    <w:p>
      <w:r>
        <w:t>爱的，以后就支持了法国。」「必须的，法国可是这届比赛的夺冠热门，我相信他们能够夺冠。」厨房的闹钟响了，</w:t>
      </w:r>
    </w:p>
    <w:p>
      <w:r>
        <w:t>我也准备把厨房的菜肴端出锅。</w:t>
      </w:r>
    </w:p>
    <w:p>
      <w:r>
        <w:t>饭桌上的凯特琳还是想往常一下尽显吃货本色，「味道怎么样。」「嗯哼，哼（挺好吃）」「哦，那就多吃点。」</w:t>
      </w:r>
    </w:p>
    <w:p>
      <w:r>
        <w:t>我看着凯特琳沾满油的小脸，会心地笑了，如果自己一个人在家，做饭一定会尽量做得简单一些，但是现在两个人</w:t>
      </w:r>
    </w:p>
    <w:p>
      <w:r>
        <w:t>的生活，让我突然觉得自己应该有更多的责任，也许，大人说家庭伴随着的责任感指的就是这样吧，虽然蛮喜欢凯</w:t>
      </w:r>
    </w:p>
    <w:p>
      <w:r>
        <w:t>特琳的，但是想如果对方成为了自己的女朋友又会是什么样的，也许我就会忘记那个住在心里5 年了的人了吧，「</w:t>
      </w:r>
    </w:p>
    <w:p>
      <w:r>
        <w:t>喂！小七！你之前说的法国和瑞士，是不是也是这个世界上和中国类似的国家，就像瓦罗兰大陆的德玛西亚，诺克</w:t>
      </w:r>
    </w:p>
    <w:p>
      <w:r>
        <w:t>萨斯这样的。」凯特琳没有了之前的呆萌，一本正经地询问我，「嗯，是这样的，不过这两个国家离这里比较远，</w:t>
      </w:r>
    </w:p>
    <w:p>
      <w:r>
        <w:t>而且那里的人和中国人不是特别像，」说到这我也看看了对面的凯特琳那张和亚洲人不太一样的面孔，「比如说你，</w:t>
      </w:r>
    </w:p>
    <w:p>
      <w:r>
        <w:t>你长得就比像生活在法国南部海边的人。」「哦，是么？」听到这样的话题，凯特琳感觉有些好奇，下意识地揉了</w:t>
      </w:r>
    </w:p>
    <w:p>
      <w:r>
        <w:t>揉自己的脸。「瑞士是个风景优美，宁静的高山之国，而法国，则是一个浪漫的国度。」「和艾欧尼亚的村庄一样</w:t>
      </w:r>
    </w:p>
    <w:p>
      <w:r>
        <w:t>宁静？和比尔吉沃特热情洋溢的港口一样浪漫？」「也许吧，有朝一日如果我去了瓦罗兰，也许就知道了。」凯特</w:t>
      </w:r>
    </w:p>
    <w:p>
      <w:r>
        <w:t>琳摇了摇手，低声说道「不用你去瓦罗兰，我想以后有机会就和你一起去这些国家去玩一玩。」和凯特琳一起去这</w:t>
      </w:r>
    </w:p>
    <w:p>
      <w:r>
        <w:t>些陌生的国家留下自己的足迹，也该是一件多么美好的事情啊。凯特琳虽然外表有时有些高高在上，不可接近，其</w:t>
      </w:r>
    </w:p>
    <w:p>
      <w:r>
        <w:t>实骨子里面，还是女生，想到这里我又情不自禁的笑了笑，出国……护照……凯特琳没有护照……为什么没有护照</w:t>
      </w:r>
    </w:p>
    <w:p>
      <w:r>
        <w:t>因为她没有身份证……为什么没有身份证……因为凯特琳没有户口本，为什么没有户口本，……这小妮子又不是天</w:t>
      </w:r>
    </w:p>
    <w:p>
      <w:r>
        <w:t>朝人！！突然脑海里面想到了我天朝5000年文化传承一直没有被中断，永远毅力在每个天朝人心中，富有传承文化</w:t>
      </w:r>
    </w:p>
    <w:p>
      <w:r>
        <w:t>的历史重担，还有振兴中华的新的使命，那被所有所承载的简短有力的两个大字还有一串神秘的历史密码「办证139XXXXXXXXXX！！！」</w:t>
      </w:r>
    </w:p>
    <w:p>
      <w:r>
        <w:t>之前和凯特琳讨论学校混混的事她就激动的要去学校抓人，这要是给她办假证的事让她知道了，她不得把我举</w:t>
      </w:r>
    </w:p>
    <w:p>
      <w:r>
        <w:t>报了？不行，得机智一点，无论如何，一定要瞒过这个条子，于是我在众多小广告中选了一张自己觉得贴的最齐，</w:t>
      </w:r>
    </w:p>
    <w:p>
      <w:r>
        <w:t>号码留的最清楚，上面还有小花边的小广告，拨通了电话。「喂？办证的吗？」「是啊，您需要办理什么证件？」</w:t>
      </w:r>
    </w:p>
    <w:p>
      <w:r>
        <w:t>「身份证能不能办？」「一会儿短信把我邮箱发给你，然后把照片，名字，生日发给我，50元包邮哦亲，」然后对</w:t>
      </w:r>
    </w:p>
    <w:p>
      <w:r>
        <w:t>方就把电话挂了，我默默地站在一旁，被天朝的办证艺术惊呆了。挂了电话，我转身正准备转身问凯特琳一些事情</w:t>
      </w:r>
    </w:p>
    <w:p>
      <w:r>
        <w:t>的时候，我回头的时候，却差点贴上了凯特琳的脸，本来漂亮的脸蛋，现在竟然在淫笑，你没有看错就是淫笑。「</w:t>
      </w:r>
    </w:p>
    <w:p>
      <w:r>
        <w:t>你手里拿着的是什么啊，感觉好厉害啊，是可以跟远方人讲话么？如果皮城有这样的设备警察们会方便多了，给我</w:t>
      </w:r>
    </w:p>
    <w:p>
      <w:r>
        <w:t>看看。」看着凯特琳的淫笑，我突然感觉有一种从脚底到后背的凉意我又想起了手机里存的一些重口段子和同学的</w:t>
      </w:r>
    </w:p>
    <w:p>
      <w:r>
        <w:t>无节操聊天纪录。我下意识的摇了摇头。「借人家玩一下么……」凯特琳还是挂着那么坏笑，不过我已经感觉到黑</w:t>
      </w:r>
    </w:p>
    <w:p>
      <w:r>
        <w:t>压压的枪口已经顶到了我的额头。「嗯……」对于警长的大人这种蛮横的做法我只能点头同意，「这玩意叫啥」凯</w:t>
      </w:r>
    </w:p>
    <w:p>
      <w:r>
        <w:t>特琳小姐一只手拿起了我的水果机，开心地问着我「手机……」这就是日后，朋友们不断问我「小七啊，你的天天</w:t>
      </w:r>
    </w:p>
    <w:p>
      <w:r>
        <w:t>爱消除怎么玩的？」「小七啊，打飞机有什么秘诀么？」「小七，帮我玩次酷跑呗。」的原因。其实我一直都不忍</w:t>
      </w:r>
    </w:p>
    <w:p>
      <w:r>
        <w:t>心告诉他们的是，那是因为你们这些凡人，能和凯特琳警长这种变态来比手速么！不过时间回到现在，手机既然被</w:t>
      </w:r>
    </w:p>
    <w:p>
      <w:r>
        <w:t>抢走了，那就一定要保护好电脑，如果连LOL 的秘密都被那个女人发现，我这一天天早晚会憋死的。不过想到了，</w:t>
      </w:r>
    </w:p>
    <w:p>
      <w:r>
        <w:t>跟办证大叔商量的照片还没有照，于是跟凯特琳说「凯特琳，你来这里还没照过相吧，如果你在这里身体有什么变</w:t>
      </w:r>
    </w:p>
    <w:p>
      <w:r>
        <w:t>化，用这张照片来确定你刚来时候的模样吧。」不知道如果她知道我的真实目的是造个假证，她会怎么想呢？」照</w:t>
      </w:r>
    </w:p>
    <w:p>
      <w:r>
        <w:t>……相……就是黑墨丁格教授的那种把光影映在相片上的发明么…是不是要花很多钱？」听凯特琳的描述看来皮城</w:t>
      </w:r>
    </w:p>
    <w:p>
      <w:r>
        <w:t>已经有这样的技术了，不过可能还没有普及……虽然在凯特琳的装备以及描述上感觉皮城的科技确实很发达，很多</w:t>
      </w:r>
    </w:p>
    <w:p>
      <w:r>
        <w:t>在地球上都是闻所未闻的，因此我给皮城科技的定位就是很发达，但貌似和地球不在一个科技树上。不过看来照相</w:t>
      </w:r>
    </w:p>
    <w:p>
      <w:r>
        <w:t>在皮城是很奢侈的事情，那我更要珍惜机会在妹子面前好好装装13. 「没关系，只是觉得遇到你可能真的是命中注</w:t>
      </w:r>
    </w:p>
    <w:p>
      <w:r>
        <w:t>定，如果有一天你走了，我也能拿起照片怀念一下。」虽然自己都被自己有些恶心到了，但是这样的话一是为了泡</w:t>
      </w:r>
    </w:p>
    <w:p>
      <w:r>
        <w:t>妹子，二有一些确实是真心话。「好吧……」我示意凯特琳对着我的手机摄像头，站好，手机画面上凯特琳也在微</w:t>
      </w:r>
    </w:p>
    <w:p>
      <w:r>
        <w:t>笑，不过感觉明显平时显的那么自然，可能是很少面对摄像头吧，笑的有些僵硬，但即使是这样的笑容也让人觉得</w:t>
      </w:r>
    </w:p>
    <w:p>
      <w:r>
        <w:t>很亲昵。照完证件照之后，凯特琳正想看看照片的时候，我突然一把揽住凯特琳的肩，连我自己都被自己的举动有</w:t>
      </w:r>
    </w:p>
    <w:p>
      <w:r>
        <w:t>些小惊讶，相机调成了自拍模式，凯特琳没有象往常一样对我的不合理举动总是有些嗔怒，这次她只是红着脸，注</w:t>
      </w:r>
    </w:p>
    <w:p>
      <w:r>
        <w:t>视着镜头。而揽住凯特琳肩膀的我，明显能嗅到凯特琳从发梢飘来的淡淡发香。「咔……嚓……」两个人的第一张</w:t>
      </w:r>
    </w:p>
    <w:p>
      <w:r>
        <w:t>合影，有些尴尬，有些腼腆，但对于我来说它却如水果糖一样甜蜜。</w:t>
      </w:r>
    </w:p>
    <w:p>
      <w:r>
        <w:t>在现在我的手机已经被凯特琳赚走了……我也是要联系人的人啊……其实突然间觉得两部手机也是很有必要的</w:t>
      </w:r>
    </w:p>
    <w:p>
      <w:r>
        <w:t>毕竟凯特琳对天朝人生地不熟的，万一走丢了，真的就是萌萌的警长在人海中一去不复返的节奏了。于是决定出去</w:t>
      </w:r>
    </w:p>
    <w:p>
      <w:r>
        <w:t>买一部手机，但是又不放心凯特琳一个人在家。「凯特琳，陪我出去买个东西好么？」「啊……为什么……」我听</w:t>
      </w:r>
    </w:p>
    <w:p>
      <w:r>
        <w:t>到了从凯特琳的卧室，不，我的卧室里面不时传来神庙逃亡的音乐，看来凯特琳是玩上瘾了。「我不放心你一个人</w:t>
      </w:r>
    </w:p>
    <w:p>
      <w:r>
        <w:t>在家，正好我们可以去电子文化商场转一转。」说完电子两个字之后，我能明显感觉到凯特琳的兴奋，甚至能从门</w:t>
      </w:r>
    </w:p>
    <w:p>
      <w:r>
        <w:t>缝里面渗透出来，「那……是不是有很多……手机……还有很多好玩的。」「是啊……所以才问你要不要去。」「</w:t>
      </w:r>
    </w:p>
    <w:p>
      <w:r>
        <w:t>我换好衣服马上就来。」</w:t>
      </w:r>
    </w:p>
    <w:p>
      <w:r>
        <w:t>两个人走在手机店里，很多新奇的手机和手机软件吸引了凯特琳的注意力。我把凯特琳晾在一旁，看了看她贪</w:t>
      </w:r>
    </w:p>
    <w:p>
      <w:r>
        <w:t>玩的样子无奈地叹了口气……因为之前找透支了下个月零花钱所以花钱更要小心，最后我还是找到了一部不错的黑</w:t>
      </w:r>
    </w:p>
    <w:p>
      <w:r>
        <w:t>色假彩的能砸核桃能玩贪吃蛇的手机，配上电话卡。付完钱，我回头一看，发现刚才还在手机店主展示的手机上玩</w:t>
      </w:r>
    </w:p>
    <w:p>
      <w:r>
        <w:t>的正欢脱的凯特琳没影了。我顿时慌了，立刻在手机店里开始了飞奔。就在我马上准备用新手机给凯特琳打电话的</w:t>
      </w:r>
    </w:p>
    <w:p>
      <w:r>
        <w:t>时候，突然发现了站在巨型荧幕前围观别人打使命召唤（PS）的凯特琳。凯特琳表情上带着戏虐，感觉她那副表情</w:t>
      </w:r>
    </w:p>
    <w:p>
      <w:r>
        <w:t>明显是在嘲笑玩游戏的人太菜了，「凯特琳……你竟然在这。」「听到有枪声就好奇过来了……没想到这么弱……」</w:t>
      </w:r>
    </w:p>
    <w:p>
      <w:r>
        <w:t>我看着做游戏展示的大叔，一般能来展示的人玩都是很不错的，这妹子真是想虐遍我大天朝所有的宅男么。「不过</w:t>
      </w:r>
    </w:p>
    <w:p>
      <w:r>
        <w:t>……」凯特琳顿了顿，转过来看了我一眼，突然间两只眼睛放出了绿色的光芒「人家好想买这个！！！」我做了个</w:t>
      </w:r>
    </w:p>
    <w:p>
      <w:r>
        <w:t>擦汗的表情，然后再做了一个钱的手势。「切。我会自己赚钱买的。」想了想凯特琳生活水上用的着的东西，准备</w:t>
      </w:r>
    </w:p>
    <w:p>
      <w:r>
        <w:t>的都差不多了，两个人的同居生活也该步入正轨了。在外面找了家不错的餐馆之后，回到家准备躺在沙发上看电视</w:t>
      </w:r>
    </w:p>
    <w:p>
      <w:r>
        <w:t>的时候。凯特琳突然跑到我面前一本正经地说「我要赚钱！」警长大人难道真的是被PS游戏机的价格刺激到了么？</w:t>
      </w:r>
    </w:p>
    <w:p>
      <w:r>
        <w:t>「找工作要花很长时间呢……」「可是我就是想赚钱，总闲着，不太舒服。」警长毕竟是警长，果然还是个工作狂，</w:t>
      </w:r>
    </w:p>
    <w:p>
      <w:r>
        <w:t>不过凯特琳的假身份证还没到，一时半会还没法工作啊。我又看了看眼前一脸严肃的凯特琳，再看了看她身上和她</w:t>
      </w:r>
    </w:p>
    <w:p>
      <w:r>
        <w:t>本身气质感觉不太搭的休闲装。一个想法突然从我脑海中一闪而过！「我有办法了！」</w:t>
      </w:r>
    </w:p>
    <w:p>
      <w:r>
        <w:t>凯特琳看着我突然神经质一样的一句「我有办法了」有些不解但是听到我这样的回答，深灰色的眸子还是有些</w:t>
      </w:r>
    </w:p>
    <w:p>
      <w:r>
        <w:t>欣喜。之前一直念叨凯特琳长得像COSER 我现在才意识到对面的凯特琳小姐根本就不是COSER ，她就是真正的皮尔</w:t>
      </w:r>
    </w:p>
    <w:p>
      <w:r>
        <w:t>特沃夫的警长大人。警长大人如果把自己穿着制服的生活照发到某些门户网站上，会不会是最棒的COSER 呢？答案</w:t>
      </w:r>
    </w:p>
    <w:p>
      <w:r>
        <w:t>是肯定的，老爸恰好也是个摄影爱好者，家里还有他上次落在家里的单反照相机，恩，这样装备就齐了。「凯特琳，</w:t>
      </w:r>
    </w:p>
    <w:p>
      <w:r>
        <w:t>咱们不止可以赚钱，而且还可以赚上不小的一笔，记得上次咱们去逛街你穿你的警长制服，大街上那么多人来找你</w:t>
      </w:r>
    </w:p>
    <w:p>
      <w:r>
        <w:t>合影的事么？」凯特琳听我讲到这，点了点头。「说心里话，因为你自己也感觉到你自己的面孔，和我们这里的人</w:t>
      </w:r>
    </w:p>
    <w:p>
      <w:r>
        <w:t>还是有些不同，再加上你比较像某个很有名的明星，所以如果可以把你那些穿制服的照片发布出去，相信很多人会</w:t>
      </w:r>
    </w:p>
    <w:p>
      <w:r>
        <w:t>和我们签一些广告或者代言。」其实警长还不知道，那个某个明星其实就是她自己，我接着对她做了一个钱的手势，</w:t>
      </w:r>
    </w:p>
    <w:p>
      <w:r>
        <w:t>看了看她，「虽然不是你最喜欢，也是最适合你的警察工作，不过这也可以先过渡一下吧，你愿意么」听到可以赚</w:t>
      </w:r>
    </w:p>
    <w:p>
      <w:r>
        <w:t>钱，凯特琳转了转自己的眼睛，「五五分成。」「一言为定。」于是凯特琳从自己的胶囊里把自己所有的套装都拿</w:t>
      </w:r>
    </w:p>
    <w:p>
      <w:r>
        <w:t>了出来。（同学们可以把警长大人的每套套装再看一遍哦！）「先最经典的那一套吧。」我指了指凯特琳经典皮肤</w:t>
      </w:r>
    </w:p>
    <w:p>
      <w:r>
        <w:t>的那套紫色连衣裙，凯特琳点了点头，低着头回到卧室，大概过了2 分钟，凯特琳穿回了我们第一次相遇时的那套</w:t>
      </w:r>
    </w:p>
    <w:p>
      <w:r>
        <w:t>服装，不过不同那次忙着照顾中暑的警长，这一次是纯粹的为了用相机来捕捉凯特琳小姐留下最美的瞬间，两个人</w:t>
      </w:r>
    </w:p>
    <w:p>
      <w:r>
        <w:t>走到小区楼下，找了一处风景不错的地方，我脑补了一下凯特琳，在游戏原画中的造型，「把你的枪掏出来。」「</w:t>
      </w:r>
    </w:p>
    <w:p>
      <w:r>
        <w:t>你不是说枪那种东西不要在大庭广众之下暴露出来么。」（想歪的自己面壁思过。）「没关系了，你的枪看起来也</w:t>
      </w:r>
    </w:p>
    <w:p>
      <w:r>
        <w:t>没人觉得是真的，只不过是平常走在街上如果拿着会显得很奇怪罢了。」突然我感觉到对面的人突然满脸哀怨的看</w:t>
      </w:r>
    </w:p>
    <w:p>
      <w:r>
        <w:t>着我，「你得意思是我的枪没震慑力么。」「怎……怎么会呢，警长大人的睿智和英武一直让我敬佩。」我知道我</w:t>
      </w:r>
    </w:p>
    <w:p>
      <w:r>
        <w:t>的话又让人凯特琳有些不爽，不过还是先拍照要紧，我突然一把抓住了凯特琳一只托着枪的手，一只手将她的另一</w:t>
      </w:r>
    </w:p>
    <w:p>
      <w:r>
        <w:t>只手放在她的腰上，「你……你在干嘛？」凯特琳的脸如同涂满了胭脂一样，燥热的夏天，让人有些喘不上气的闷，</w:t>
      </w:r>
    </w:p>
    <w:p>
      <w:r>
        <w:t>突然被人摸了一把，是谁都会比较紧张吧，其实不止突然这样的触碰让凯特琳觉得有些不自然，连发出动作的自己</w:t>
      </w:r>
    </w:p>
    <w:p>
      <w:r>
        <w:t>都觉得很坍塌，自己因为经常打篮球的缘故手掌已经磨出了不小的茧子，但是凯特琳的小臂却是出乎意料的让人感</w:t>
      </w:r>
    </w:p>
    <w:p>
      <w:r>
        <w:t>觉细腻，虽然不像一些柔弱女孩子细弱的胳膊，常年练习射击的凯特琳的胳膊让人觉得摸起来很紧实，却没有多余</w:t>
      </w:r>
    </w:p>
    <w:p>
      <w:r>
        <w:t>肌肉。另一只手帮凯特琳不拿枪的手扶在腰上，才发现凯特琳小姐的腰竟然这么细。一个这么坚强的灵魂，竟然只</w:t>
      </w:r>
    </w:p>
    <w:p>
      <w:r>
        <w:t>盛放在了一个这样较小的躯壳之中。布置好凯特琳的动作之后我向后退了退。举起了相机，「看镜头……凯特琳，</w:t>
      </w:r>
    </w:p>
    <w:p>
      <w:r>
        <w:t>微笑……」「啊……哦……」凯特琳只是尴尬的回答我，虽然明显的感觉到已经很努力地想要在脸上挤出微笑，但</w:t>
      </w:r>
    </w:p>
    <w:p>
      <w:r>
        <w:t>是不经常面对镜头的凯特琳的笑容却显得异常的僵硬。大概在照了三四张照片之后，我对于凯特琳僵硬的笑容还是</w:t>
      </w:r>
    </w:p>
    <w:p>
      <w:r>
        <w:t>有些不满意，只能无奈地说「诶，凯特琳，没想到你竟然是个面瘫。」听到我这句话的凯特琳，我明显看到了她的</w:t>
      </w:r>
    </w:p>
    <w:p>
      <w:r>
        <w:t>太阳穴缩成了一团在跳动。不过凯特琳也没有办法辩解什么，因为她看了照片之后也对自己面对镜头时的面瘫无语</w:t>
      </w:r>
    </w:p>
    <w:p>
      <w:r>
        <w:t>了。我们再来试一试吧，好吧，看到凯特琳每次都特别紧张，准备和在按下快门之前给她讲个笑话「英雄联盟里谁</w:t>
      </w:r>
    </w:p>
    <w:p>
      <w:r>
        <w:t>最怕冷？」「不知道。」「复仇焰魂布兰德。」「为什么。」「因为他是个火男他还要穿短裤。」听到我的冷笑</w:t>
      </w:r>
    </w:p>
    <w:p>
      <w:r>
        <w:t>话之后，凯特琳再也绷不住那张面瘫脸，一下子笑开了，在凯特琳，捧腹大笑之前，我还是把那个爱笑的凯特琳最</w:t>
      </w:r>
    </w:p>
    <w:p>
      <w:r>
        <w:t>美丽的笑容留在了单反之中。警长大人的笑点可真是奇怪啊，这种明明在这种天气下只会让人不寒而栗的笑话，竟</w:t>
      </w:r>
    </w:p>
    <w:p>
      <w:r>
        <w:t>然笑的这么开心。？</w:t>
      </w:r>
    </w:p>
    <w:p>
      <w:r>
        <w:t>拍完照片后，立刻趁着凯特琳在屋子里面玩手机，把所有照片都上传在各大网站，各大门户网站，贴吧，还有</w:t>
      </w:r>
    </w:p>
    <w:p>
      <w:r>
        <w:t>一些COSER 的比赛，留下了一个霸气的标题，「这才是最还原的女警，坑了直播剁手。」「呼……」发完照片的我</w:t>
      </w:r>
    </w:p>
    <w:p>
      <w:r>
        <w:t>长吁了一口气。凯特琳真不愧是凯特琳，自己COS 自己原来可以这么像，总感觉有些不对劲的地方，总之给凯特琳</w:t>
      </w:r>
    </w:p>
    <w:p>
      <w:r>
        <w:t>小姐的照片连后期都不用做直接就可以发布了，对于我这种PS技术拙计的人简直就是福音。就在我刚把所有照片发</w:t>
      </w:r>
    </w:p>
    <w:p>
      <w:r>
        <w:t>到网络上的时候，凯特琳突然在卧室里面喊起了我的名字。「小七！快过来！有人找你。」「来了！」这个署名叫</w:t>
      </w:r>
    </w:p>
    <w:p>
      <w:r>
        <w:t>小枳的人给你发了条短信。我拿过手机，看了一眼的短信的内容？</w:t>
      </w:r>
    </w:p>
    <w:p>
      <w:r>
        <w:t>「明天下午5 点，老地方初中同学聚会，你来么？」？</w:t>
      </w:r>
    </w:p>
    <w:p>
      <w:r>
        <w:t>没有多余的问候，没有什么亲昵的话语，虽然表面上什么东西都没有，但是这个名字，小枳，是我整个初中生</w:t>
      </w:r>
    </w:p>
    <w:p>
      <w:r>
        <w:t>活里最熟悉的一个名字，是啊，熟悉的到不行呢，她的名字，她的生日，她的血型，她的星座，她最喜欢吃什么，</w:t>
      </w:r>
    </w:p>
    <w:p>
      <w:r>
        <w:t>她最喜欢什么样的花，我都能够一口气的说出来，想想曾经，在教室里面经常做些奇怪的举动，也只是希望得到那</w:t>
      </w:r>
    </w:p>
    <w:p>
      <w:r>
        <w:t>个坐在我右后方，留着长发，梳着马尾辫的女孩的注意。后来当我发现，我喜欢上她的时候，我已经停不下了，我</w:t>
      </w:r>
    </w:p>
    <w:p>
      <w:r>
        <w:t>向她表白，跟她说话的也经常紧张的说不出话，怕做出什么糗事，不过我又是多么的幸运，那个留着长发的，叫做</w:t>
      </w:r>
    </w:p>
    <w:p>
      <w:r>
        <w:t>小枳的女孩也早早的在自己的心里给我留了位置。于是，她成了我的初恋，也许很多人会说初中的小孩子什么都不</w:t>
      </w:r>
    </w:p>
    <w:p>
      <w:r>
        <w:t>懂，但是对于我来说，这段时间真的是青涩却又幸福的，有什么会比一个自己喜欢，并且喜欢自己的人能够陪伴自</w:t>
      </w:r>
    </w:p>
    <w:p>
      <w:r>
        <w:t>己两年半的时间来的更幸福呢？不过就像所有的青春期的青涩果实一样，这段感情到最后也成为了不安的悸动。中</w:t>
      </w:r>
    </w:p>
    <w:p>
      <w:r>
        <w:t>考的意外落榜，让我和她错过了，那段时间我自暴自弃，不知所措，脾气变得很差，终于和她提出了分手。刚分手</w:t>
      </w:r>
    </w:p>
    <w:p>
      <w:r>
        <w:t>的几天，错觉让我觉得这是一种解脱，但是不久我发现我才刚刚陷入无限的折磨之中。看着QQ列表里那个熟悉的备</w:t>
      </w:r>
    </w:p>
    <w:p>
      <w:r>
        <w:t>注名，那个明亮的头像，我总想跟她说些什么，但是她早就不想看到我了吧。于是不久，我所有的不安，痛苦全部</w:t>
      </w:r>
    </w:p>
    <w:p>
      <w:r>
        <w:t>变成了赤裸裸地思念。我试着重新对她开始追求，我努力地想要再次进入她的生活，不过我发现，不可能了。即使</w:t>
      </w:r>
    </w:p>
    <w:p>
      <w:r>
        <w:t>我再想了解她的生活，可我毕竟不在她的身边了，我渐渐地明白，对于很多女孩子来讲，往往其实是最简单的陪伴</w:t>
      </w:r>
    </w:p>
    <w:p>
      <w:r>
        <w:t>就是最重要的了。虽然放弃了，但是一直以来，心里面也只有那个女孩，这样一算，喜欢她没想到已经整整五年了，</w:t>
      </w:r>
    </w:p>
    <w:p>
      <w:r>
        <w:t>不过最近这段时间，感觉这种感觉已经没有像以前那样强烈了。我看了看正在望向窗外的凯特琳，我笑了笑，也许</w:t>
      </w:r>
    </w:p>
    <w:p>
      <w:r>
        <w:t>最近凯特琳住到家里，开始慢慢习惯地开始照顾上她了，也许这就是原本只被一个人占据的心，现在却有凯特琳突</w:t>
      </w:r>
    </w:p>
    <w:p>
      <w:r>
        <w:t>然闯了进来吧，就在这时凯特琳突然转过头，「这么久不说话是不是哪个你暗恋的小姑娘啊？小七这样的心思很容</w:t>
      </w:r>
    </w:p>
    <w:p>
      <w:r>
        <w:t>易看穿哦」接着凯特琳不怀好意的笑了笑，「哪有，只是个同学而已。」然后我又想了想，在心底暗暗地做出了一</w:t>
      </w:r>
    </w:p>
    <w:p>
      <w:r>
        <w:t>个决定。</w:t>
      </w:r>
    </w:p>
    <w:p>
      <w:r>
        <w:t>「去」我回复了那条来自故人的短信，但是只有简简单单的一个字。？</w:t>
      </w:r>
    </w:p>
    <w:p>
      <w:r>
        <w:t>下午的时光飞快地过去了，不过天资聪颖的凯特琳警长，一个下午就了解了互联网，和各大社交软件的作用，</w:t>
      </w:r>
    </w:p>
    <w:p>
      <w:r>
        <w:t>而我则是在一旁细心的照看凯特琳的照片帖子。「小七，你QQ号多少？」凯特琳从屋子里面问了我一句，然后我用</w:t>
      </w:r>
    </w:p>
    <w:p>
      <w:r>
        <w:t>同样的分贝回复了凯特琳，告诉了她号码之后。电脑上的QQ浮起了一个小喇叭的图案。鼠标一点，「咔嚓。」？</w:t>
      </w:r>
    </w:p>
    <w:p>
      <w:r>
        <w:t>【凯特琳大人请求添加您为好友】我被她的QQ名逗笑了，然后点了添加键。「容许楼主废话多一点，为什么会</w:t>
      </w:r>
    </w:p>
    <w:p>
      <w:r>
        <w:t>写那个小枳因为这是一个发生在楼主身上真实的故事……而且时间也真的有五年了，楼主到现在还在坚持，希望大</w:t>
      </w:r>
    </w:p>
    <w:p>
      <w:r>
        <w:t>家也能早日找到自己的真爱。」下午的时光总是飞快的流逝，吃完晚饭，两个人歪坐在沙发上聊着天……与其说是</w:t>
      </w:r>
    </w:p>
    <w:p>
      <w:r>
        <w:t>聊天倒不如说凯特琳一个人在那嗑瓜子嗑的爽。时针到了9 ，我就开始哄凯特琳睡觉了，毕竟我还要把凯特琳的照</w:t>
      </w:r>
    </w:p>
    <w:p>
      <w:r>
        <w:t>片弄火，于是凯特琳有些不太高兴的回到卧室。当我再次打开电脑的时候，照片的回复量让我惊呆了，确切的说，</w:t>
      </w:r>
    </w:p>
    <w:p>
      <w:r>
        <w:t>我想到过帖子的回复量很多，但是没想到会这么多。我耐心地回复每个回复，仔细地寻找一些有可能的商机。终于</w:t>
      </w:r>
    </w:p>
    <w:p>
      <w:r>
        <w:t>一条在本市举办漫展希望邀请凯特琳做模特的消息吸引了我，我便和那个客户有一句每一句的聊了起来，因为老爸</w:t>
      </w:r>
    </w:p>
    <w:p>
      <w:r>
        <w:t>老妈是做生意的做儿子的我脑子自然不会太差，于是最后达成了3 小时 1000 元的协议，不过这才过去了半天，以</w:t>
      </w:r>
    </w:p>
    <w:p>
      <w:r>
        <w:t>后起码不会为两个人的生活费犯愁了。在我回复完所有的帖子伸了个懒腰，看了一眼电脑右下角的时间竟然已经十</w:t>
      </w:r>
    </w:p>
    <w:p>
      <w:r>
        <w:t>一点半了。我关掉电脑，洗漱，然后躺在沙发床上，望着漆黑的天花板，但是脑海里确实在想凯特琳现在的睡姿会</w:t>
      </w:r>
    </w:p>
    <w:p>
      <w:r>
        <w:t>是什么样的呢？就在我一个人YY的时候，我清楚地听到从凯特琳屋子里传来的一阵叹气声。「还没睡么？」我试探</w:t>
      </w:r>
    </w:p>
    <w:p>
      <w:r>
        <w:t>性地问了问。不过隔壁的人竟然立刻就回了我，「我……我睡不着！」</w:t>
      </w:r>
    </w:p>
    <w:p>
      <w:r>
        <w:t>「睡不着……其实我也有点，你没事吧？」我听到凯特琳跟我说睡不着的时候我只能这样来回复她，意外真不</w:t>
      </w:r>
    </w:p>
    <w:p>
      <w:r>
        <w:t>知道能做些什么。？</w:t>
      </w:r>
    </w:p>
    <w:p>
      <w:r>
        <w:t>「小七……我有点想皮尔特沃夫了。」凯特琳的语气还是想往常一样平缓，是啊，堂堂皮尔特沃夫警长，已经</w:t>
      </w:r>
    </w:p>
    <w:p>
      <w:r>
        <w:t>这么长时间没见到自己的皮城人民，这样的想法太正常了。？</w:t>
      </w:r>
    </w:p>
    <w:p>
      <w:r>
        <w:t>「想家……这种感情谁都会有的，而且何况你还是皮城的警长。」我试着安慰凯特琳。</w:t>
      </w:r>
    </w:p>
    <w:p>
      <w:r>
        <w:t>「不，不只是单纯的想家而已。」凯特琳有种被人误解的感觉，自己暗暗喘了一个气，然后接着说着「你认识</w:t>
      </w:r>
    </w:p>
    <w:p>
      <w:r>
        <w:t>金克丝吗？」？</w:t>
      </w:r>
    </w:p>
    <w:p>
      <w:r>
        <w:t>「认识啊。」凯特琳说到这我的脑海里面，浮现出了一个病态的蓝发小萝莉，拿着机枪在皮城里面搞破坏的样</w:t>
      </w:r>
    </w:p>
    <w:p>
      <w:r>
        <w:t>子。凯特琳的话打断了我的联想「本来已经除了罪犯C 之外，皮城的治安问题已经很好了，但是一年前那个女孩突</w:t>
      </w:r>
    </w:p>
    <w:p>
      <w:r>
        <w:t>然从祖安来到皮城，开始我发现她对枪械很有天赋，想要向对蔚一样，也把她招入警队但后来我发现这太难了，她</w:t>
      </w:r>
    </w:p>
    <w:p>
      <w:r>
        <w:t>已经彻底地疯狂了。而且感觉她好像和蔚有什么过节一样，总是尽可能地希望和她作对。」说到这凯特琳又叹了一</w:t>
      </w:r>
    </w:p>
    <w:p>
      <w:r>
        <w:t>口气。？</w:t>
      </w:r>
    </w:p>
    <w:p>
      <w:r>
        <w:t>「你怕蔚一个人应付不过来么？」</w:t>
      </w:r>
    </w:p>
    <w:p>
      <w:r>
        <w:t>凯特琳没有直接回答我的问题，「罪犯C ……金克丝……真不知道皮城现在会是什么样的。我得想办法回去。」</w:t>
      </w:r>
    </w:p>
    <w:p>
      <w:r>
        <w:t>听到凯特琳的归心，我突然有种莫名的难受，但是我也知道身为警长的凯特琳，虽然表面上贪玩贪吃，其实内心里</w:t>
      </w:r>
    </w:p>
    <w:p>
      <w:r>
        <w:t>面，全部都是责任感。「我一定要让他们尝尝法律的子弹！」最后凯特琳又恶狠狠地补上了一句。</w:t>
      </w:r>
    </w:p>
    <w:p>
      <w:r>
        <w:t>「凯特琳，你先别着急……我会尽量帮你回去的。」我第一次想要帮助人但满满地全部都是不乐意。「明天早</w:t>
      </w:r>
    </w:p>
    <w:p>
      <w:r>
        <w:t>上一早起来，我就尽量帮你找到回去的路，好么？你先睡觉吧。」？</w:t>
      </w:r>
    </w:p>
    <w:p>
      <w:r>
        <w:t>「其实我也蛮舍不得这里的，虽然你人不靠谱，但是有的时候也挺有趣的……我怕明天突然离开了，会留下很</w:t>
      </w:r>
    </w:p>
    <w:p>
      <w:r>
        <w:t>多遗憾。今天不想睡了……」凯特琳突然一段不短的独白，让我感到有些震惊。没想到以为意志会很坚定的凯特琳</w:t>
      </w:r>
    </w:p>
    <w:p>
      <w:r>
        <w:t>竟然也会有这样的想法。</w:t>
      </w:r>
    </w:p>
    <w:p>
      <w:r>
        <w:t>既然凯特琳也不想睡觉。也许我们可以做点事情。比如，最后的疯狂，就是这样。</w:t>
      </w:r>
    </w:p>
    <w:p>
      <w:r>
        <w:t>我突然向是受到了鼓舞一样，从躺着的沙发上一下激灵了起来，我走到了，凯特琳的门前。「深呼吸……看向</w:t>
      </w:r>
    </w:p>
    <w:p>
      <w:r>
        <w:t>那扇本来属于我的房间的木门。本来是最熟悉的一扇门，但却因为最近凯特琳的入住让我觉得格外的陌生。我鼓起</w:t>
      </w:r>
    </w:p>
    <w:p>
      <w:r>
        <w:t>了勇气，抬起因为夜间穿堂风而有些微凉的手，敲响了那扇木门。</w:t>
      </w:r>
    </w:p>
    <w:p>
      <w:r>
        <w:t>」什么事？」凯特琳因为是警长，灵敏的耳朵早就捕捉到了我的脚步声，所以她的质疑没有显得那么惊奇。？</w:t>
      </w:r>
    </w:p>
    <w:p>
      <w:r>
        <w:t>」那个……想出去走走么。今晚外面比较凉快，还没带你去过这里的公园吧「这样的请求会不会有点太唐突了</w:t>
      </w:r>
    </w:p>
    <w:p>
      <w:r>
        <w:t>呢，凯特琳会不会觉得这是约会的请求呢。我的心里竟然像少女一样开始了猜忌。</w:t>
      </w:r>
    </w:p>
    <w:p>
      <w:r>
        <w:t>」好啊。我也蛮想看看的，就像你说的那样，最后的疯狂。「没想到凯特琳竟然如此爽快的就答应了，其实她</w:t>
      </w:r>
    </w:p>
    <w:p>
      <w:r>
        <w:t>能答应我真的很高兴，毕竟已经半夜12点了，竟然还愿意和异世界的同居者出门逛公园。？</w:t>
      </w:r>
    </w:p>
    <w:p>
      <w:r>
        <w:t>凯特琳换好了衣服，两个人就沿着大街走到了家附近的一座因为夏日的午夜可能会有些凉吧，凯特琳特意选了</w:t>
      </w:r>
    </w:p>
    <w:p>
      <w:r>
        <w:t>一件比较长一点的粉色棒球衫，虽然有些长的衣服没有让纤细的胳膊暴露在空气之中，但是却也能凸显凯特琳诱人</w:t>
      </w:r>
    </w:p>
    <w:p>
      <w:r>
        <w:t>的胸部轮廓，再加上极短的牛仔短裤，无论是哪个男生，和这样的女生，深夜走在风景不错，灯光昏暗的公园之中，</w:t>
      </w:r>
    </w:p>
    <w:p>
      <w:r>
        <w:t>都会有些非分之想吧。我感觉喉咙有些发干，即使午夜要比白天凉爽的多，但是一直快步走着的两个人，呼吸的频</w:t>
      </w:r>
    </w:p>
    <w:p>
      <w:r>
        <w:t>率也开始慢慢加快。？</w:t>
      </w:r>
    </w:p>
    <w:p>
      <w:r>
        <w:t>」到前面的凉亭坐坐吧。「我提议着，」知道了。「凯特琳小声地同意了我的提议。我和凯特琳，静静地坐在</w:t>
      </w:r>
    </w:p>
    <w:p>
      <w:r>
        <w:t>了凉亭中，凯特琳先找了一个比较暗的地方做了下来，如果是以往的我，可能会因为害羞而去选一个别的地方。但</w:t>
      </w:r>
    </w:p>
    <w:p>
      <w:r>
        <w:t>是这次，想到如果凯特琳明天就会离开，我没有犹豫，就坐在了凯特琳的身边。我突然这样的表现可能会让凯特琳</w:t>
      </w:r>
    </w:p>
    <w:p>
      <w:r>
        <w:t>觉得有些不自然，但是她却没有说话。我在黑暗中注视着凯特琳的脸，从来没有发现可以和凯特琳保持如此亲密的</w:t>
      </w:r>
    </w:p>
    <w:p>
      <w:r>
        <w:t>距离，黑暗中我看不清她的眼睛，但是距离感却告诉我，凯特琳的脸也慢慢向我靠近，我的心跳开始加速了，就当</w:t>
      </w:r>
    </w:p>
    <w:p>
      <w:r>
        <w:t>我觉得凯特琳，甚至已经闭上了双眼，想要迎接什么的时候。突然，一声尖叫声，从公园的深处传了过来。</w:t>
      </w:r>
    </w:p>
    <w:p>
      <w:r>
        <w:t>凯特琳强大的正义感，告诉我，我们必须要去看一看，虽然有些害怕，但是一想身边有一个枪法出色的警长大</w:t>
      </w:r>
    </w:p>
    <w:p>
      <w:r>
        <w:t>人。我还是有了几分胆量，凯特琳和我尽量在路上依靠依稀的路灯灯光，用眼神交流，不发出声响，向发出尖叫地</w:t>
      </w:r>
    </w:p>
    <w:p>
      <w:r>
        <w:t>地方用最快的速度，跑了过去。在路上我们两个在旁边的小树林里甚至看到了一对在树林里野战的情侣。看到了我</w:t>
      </w:r>
    </w:p>
    <w:p>
      <w:r>
        <w:t>们俩的出现，满脸都写着」你也要来玩么的表情。「不过幸好出事的地方，离刚才的凉亭并没有特别远，不过几分</w:t>
      </w:r>
    </w:p>
    <w:p>
      <w:r>
        <w:t>钟就到了事发的地方，不过凯特琳，先摆了摆手示意，先到旁边的树林里看一眼。（自己吐槽自己ADC 和辅助草丛</w:t>
      </w:r>
    </w:p>
    <w:p>
      <w:r>
        <w:t>里面蹲打野的节奏……）。</w:t>
      </w:r>
    </w:p>
    <w:p>
      <w:r>
        <w:t>确定没有发出太大的声响之后，凯特琳用手拨开了一片树枝。映在我们眼前的景象却把我们吓呆了，一个身穿</w:t>
      </w:r>
    </w:p>
    <w:p>
      <w:r>
        <w:t>刑警警服的人，竟然躺在地上，而昏暗的灯光下，地上仿佛有什么液体，并不明亮的灯光显得什么都有些发黑，突</w:t>
      </w:r>
    </w:p>
    <w:p>
      <w:r>
        <w:t>然一个光头男子向倒在地上的人走了过去，我下意识的差点叫出来，不过凯特琳还是在前一秒用自己的手，捂住了</w:t>
      </w:r>
    </w:p>
    <w:p>
      <w:r>
        <w:t>我的嘴。</w:t>
      </w:r>
    </w:p>
    <w:p>
      <w:r>
        <w:t>而接下来的场面差点让我咬到凯特琳的手，光头男子突然用脚踩住了倒在地上的人的左手，然后另一只脚狠狠</w:t>
      </w:r>
    </w:p>
    <w:p>
      <w:r>
        <w:t>的踹了起来。」死条子，我做生意你也跟踪我？」光头男恶狠狠地说着，而倒在地上的人明显因为失血只能底气不</w:t>
      </w:r>
    </w:p>
    <w:p>
      <w:r>
        <w:t>足的呻吟。光头男接着从左手掏出了明晃晃的刀子，这时候从光头男的背后又走出了陆续将近五六个男子。</w:t>
      </w:r>
    </w:p>
    <w:p>
      <w:r>
        <w:t>」老刘，做个条子不会出大事吧。「一个留着背头的男子有些疑虑的问道。」大事，当然是大事，不过他对于</w:t>
      </w:r>
    </w:p>
    <w:p>
      <w:r>
        <w:t>我们也是大事，你自己想一个条子，能不记住我们的脸，你说到时候是被全城通缉好，还是直接省得夜长梦多。「</w:t>
      </w:r>
    </w:p>
    <w:p>
      <w:r>
        <w:t>光头男有些不悦，晃了晃手里的刀子。」呜……呜……「倒下的人仍然还在痛苦的呻吟。看来躺在地上的人是个警</w:t>
      </w:r>
    </w:p>
    <w:p>
      <w:r>
        <w:t>察了，看着他衣服的后背上我明显能感觉到好像被什么液体浸透了，不，那是血！」老刘，看来只能做了他，然后</w:t>
      </w:r>
    </w:p>
    <w:p>
      <w:r>
        <w:t>以后换个地方接货了。「背头男子，明显是被光头男说动了，同意了他的建议。？</w:t>
      </w:r>
    </w:p>
    <w:p>
      <w:r>
        <w:t>光头男子也点了点头，匕首的锋刃被月光显得格外的让人不安，突然匕首猛地向倒在地上的人刺了过去。我再</w:t>
      </w:r>
    </w:p>
    <w:p>
      <w:r>
        <w:t>也忍不住了，一把推开凯特琳的手，想要制止对面这些亡命之徒的所作所为。但这时候，比我更快一步的是身后，</w:t>
      </w:r>
    </w:p>
    <w:p>
      <w:r>
        <w:t>一个更响亮，更正义的声音。？</w:t>
      </w:r>
    </w:p>
    <w:p>
      <w:r>
        <w:t>」来尝尝法律的子弹吧！「</w:t>
      </w:r>
    </w:p>
    <w:p>
      <w:r>
        <w:t>凯特琳突入齐来的响亮女声，立刻吸引了对面几个人的注意力，他们开始向我们走过来，」一共6 个人，看样</w:t>
      </w:r>
    </w:p>
    <w:p>
      <w:r>
        <w:t>子没有人躲起来。「我把我的分析结果告诉给了凯特琳。？</w:t>
      </w:r>
    </w:p>
    <w:p>
      <w:r>
        <w:t>」妈的，哪个小妮子，大半夜不老老实实回家，让我抓到你，小妞咱俩好好玩。「光头男挥舞着刀子，向我们</w:t>
      </w:r>
    </w:p>
    <w:p>
      <w:r>
        <w:t>藏身的树林走来。没等光头男找到我们，凯特琳反倒自己先出了树林，不过当然她在出去之前已经把自己的狙击枪</w:t>
      </w:r>
    </w:p>
    <w:p>
      <w:r>
        <w:t>从胶囊里面取了出来。虽然公园里的灯光是昏暗的，但是这丝毫不会影响，凯特琳姣好的躯体，展露在这群亡命之</w:t>
      </w:r>
    </w:p>
    <w:p>
      <w:r>
        <w:t>徒的面前。</w:t>
      </w:r>
    </w:p>
    <w:p>
      <w:r>
        <w:t>」没想到还是个美人啊，这么漂亮就想不开了，拿个小P 孩的玩具枪来找死？这么漂亮真可惜，一会儿让我们</w:t>
      </w:r>
    </w:p>
    <w:p>
      <w:r>
        <w:t>好好乐乐。「光头男戏谑地说着。不知道为什么，光头男说的话，让我很愤怒，我再也忍不住了，从后面的树林里</w:t>
      </w:r>
    </w:p>
    <w:p>
      <w:r>
        <w:t>站了出来。」你XX再说一遍。「不知道是因为凯特琳站在我的身边的原因，还是因为，我就是单纯地不想听到凯特</w:t>
      </w:r>
    </w:p>
    <w:p>
      <w:r>
        <w:t>琳被这些人用这些人，用这些让我听起来很愤怒的话羞辱。</w:t>
      </w:r>
    </w:p>
    <w:p>
      <w:r>
        <w:t>」呦……这还有个来送死的。本来想只做了这个条子的没想到，非要逼我把事情做绝。「光头男的语气开始变</w:t>
      </w:r>
    </w:p>
    <w:p>
      <w:r>
        <w:t>得严肃起来，而后面的背头男和剩下的四个人也从身上掏出了刀子。」小七。「凯特琳回头看了我一眼。」好戏开</w:t>
      </w:r>
    </w:p>
    <w:p>
      <w:r>
        <w:t>场了。「凯特琳话音刚落，光头男第一个冲了过来，不过反应迅速的凯特琳，立刻举起枪，」嘭「的一枪，我甚至</w:t>
      </w:r>
    </w:p>
    <w:p>
      <w:r>
        <w:t>闻到了膛线和子弹木擦出的火药味道。由于在近距离感受过凯特琳狙击枪的威力，我自然也是知道这一枪有多残暴。</w:t>
      </w:r>
    </w:p>
    <w:p>
      <w:r>
        <w:t>被击中的光头男，立刻」呜「了一声就倒下了。看着倒地的光头好像不是在跟他们开玩笑的样子，空气中的气氛对</w:t>
      </w:r>
    </w:p>
    <w:p>
      <w:r>
        <w:t>于剩下的以背头男为首的5 个人立刻变得紧张了起来。，他们中的其中一个人好像有些，失控二话不说拿着刀子就</w:t>
      </w:r>
    </w:p>
    <w:p>
      <w:r>
        <w:t>向凯特琳冲了过去。当然不出意外，凯特琳稳定的一枪还是让这个疯狂的年强人倒了下来。于是对方剩下的4 个人</w:t>
      </w:r>
    </w:p>
    <w:p>
      <w:r>
        <w:t>开始有些慌乱，在对方不知所措时凯特琳迅猛的又开了一枪，还剩3 个人。</w:t>
      </w:r>
    </w:p>
    <w:p>
      <w:r>
        <w:t>对方已经开始彻彻底底地崩溃了，于是他们发现了，也许现在逃命反而是最应该使用的方法。虽然凯特琳不会</w:t>
      </w:r>
    </w:p>
    <w:p>
      <w:r>
        <w:t>有德莱文追杀犯人的恶趣味。但是女警大人会让这些人轻易地逃走么，两个拼命想要往树林里面逃窜的人，在脚尖</w:t>
      </w:r>
    </w:p>
    <w:p>
      <w:r>
        <w:t>即将踏入树林阴影的时候，从背后袭来的两发子弹，让两人分别的闭上了眼睛。而最后一个人——背头男，也许我</w:t>
      </w:r>
    </w:p>
    <w:p>
      <w:r>
        <w:t>没办法看到他的正脸，但是我知道如果看到的话，他的脸上会写上满满的恐惧。背头男冲回了自己的车里，他以为</w:t>
      </w:r>
    </w:p>
    <w:p>
      <w:r>
        <w:t>自己已经逃过了这场劫难的时候，凯特琳在旁边发出了让人感觉有些蔑视地笑」崩爆头。「然后一发子弹打入那辆</w:t>
      </w:r>
    </w:p>
    <w:p>
      <w:r>
        <w:t>汽车，背头男再也没有会为无法逃出凯特琳的射程而感到不安了。</w:t>
      </w:r>
    </w:p>
    <w:p>
      <w:r>
        <w:t>」他们不会都被你杀死了吧「突然想到凯特琳那把巨大的狙击枪给我的震慑力，又想到了金属弹头贯穿人体的</w:t>
      </w:r>
    </w:p>
    <w:p>
      <w:r>
        <w:t>画面，如果杀人了，这种感觉真的让我有些异样，有些难受。</w:t>
      </w:r>
    </w:p>
    <w:p>
      <w:r>
        <w:t>」死？不会的，打出去的枪只不过是黑默丁格帮我专门制作的电击子弹，中枪的人，会因强烈的电压而眩晕一</w:t>
      </w:r>
    </w:p>
    <w:p>
      <w:r>
        <w:t>会儿……至于生命危险，如果我不把我的电击弹像机关枪打就没事。「凯特琳尽可能地给我解释清楚」其实为什么</w:t>
      </w:r>
    </w:p>
    <w:p>
      <w:r>
        <w:t>要用电击弹呢……因为我挺不喜欢每次抓犯人的时候，打得人家血肉横飞的多暴力啊。「凯特琳向我吐了吐舌头，</w:t>
      </w:r>
    </w:p>
    <w:p>
      <w:r>
        <w:t>两个大眼睛盯着我，是在卖萌么……但是我已经无语了，这个女人的内心一定是个恶魔吧。我自己在心里面吐槽着</w:t>
      </w:r>
    </w:p>
    <w:p>
      <w:r>
        <w:t>这个女人。但是我们两个仿佛是在同一时间想到了倒在地上的那个警察。飞快地跑了过去。</w:t>
      </w:r>
    </w:p>
    <w:p>
      <w:r>
        <w:t>当我们过去的时候发现，倒在地上的人，已经好像昏迷了，后背有一个很大伤口不出意外应该是被这些人捅了，</w:t>
      </w:r>
    </w:p>
    <w:p>
      <w:r>
        <w:t>一直在不停的向外面渗着血。」看来要把他快点送到医院了。「凯特琳把那个倒在地上的刑警帮我安置到了我的后</w:t>
      </w:r>
    </w:p>
    <w:p>
      <w:r>
        <w:t>背上。」这些晕倒的犯人怎么办。「我突然想到了这件事。</w:t>
      </w:r>
    </w:p>
    <w:p>
      <w:r>
        <w:t>」简单。「凯特琳突然掏出了几个真皮手铐，把所有的犯人都铐在了公园的围栏上。凯特琳貌似是觉得怕电击</w:t>
      </w:r>
    </w:p>
    <w:p>
      <w:r>
        <w:t>弹让这些人晕的时间不够久。捡起地上的一块大石头，对每个人的后脑」轻轻地「砸了一下，我闭上了眼睛。……</w:t>
      </w:r>
    </w:p>
    <w:p>
      <w:r>
        <w:t>这个女人……太残暴了！</w:t>
      </w:r>
    </w:p>
    <w:p>
      <w:r>
        <w:t>幸好市医院离公园的距离不是特别远。过了10分钟，受伤的刑警，就到了医院。签完一些手续，他就进了抢救</w:t>
      </w:r>
    </w:p>
    <w:p>
      <w:r>
        <w:t>室。但是我们刚刚完成手续的时候，突然一个白大褂，的中年秃顶男子走了过来。</w:t>
      </w:r>
    </w:p>
    <w:p>
      <w:r>
        <w:t>」你们是他的亲人吗？」</w:t>
      </w:r>
    </w:p>
    <w:p>
      <w:r>
        <w:t>」不是，只是路过看到他受伤的。「</w:t>
      </w:r>
    </w:p>
    <w:p>
      <w:r>
        <w:t>」医院抢救是要先交钱的。「秃顶男子冷冷冰冰地说道。</w:t>
      </w:r>
    </w:p>
    <w:p>
      <w:r>
        <w:t>」人民警察受伤了，医院竟然不第一个救治？」我被这个男人突入其来的话语激怒了。</w:t>
      </w:r>
    </w:p>
    <w:p>
      <w:r>
        <w:t>」医院又不是慈善机构。「秃顶男只用这么冷冰冰的一句话。</w:t>
      </w:r>
    </w:p>
    <w:p>
      <w:r>
        <w:t>正在我想要继续和他争论的时候，我感觉身边的凯特琳的身子仿佛颤抖了一下。</w:t>
      </w:r>
    </w:p>
    <w:p>
      <w:r>
        <w:t>」啪！「响亮的一个耳光声，在深夜无人的医院走廊里面响了起来。而声音的源头就是我身边的凯特琳。我吃</w:t>
      </w:r>
    </w:p>
    <w:p>
      <w:r>
        <w:t>惊地侧转着头看着凯特琳。凯特琳精致的脸上现在写满的却是最简单的愤怒。</w:t>
      </w:r>
    </w:p>
    <w:p>
      <w:r>
        <w:t>我被凯特琳突如其来的一巴掌震惊到了，我真要制止凯特琳的时候，却没想到她直接指着对面的秃顶就开始了</w:t>
      </w:r>
    </w:p>
    <w:p>
      <w:r>
        <w:t>炮轰：」警察为了平民，都快交了性命，你现在还有脸在这里要钱？」凯特琳边说边从裤子里面掏出了一堆纸币」</w:t>
      </w:r>
    </w:p>
    <w:p>
      <w:r>
        <w:t>你不是要钱吗，好，都给你！「说完凯特琳把手里的纸币全部扬到了对面那个秃顶男的脸上。</w:t>
      </w:r>
    </w:p>
    <w:p>
      <w:r>
        <w:t>不过，可惜这些纸币，虽然也制作精良，不过绿色的花边，富有质感的纸上面，印着的确实提莫的一张笑脸…</w:t>
      </w:r>
    </w:p>
    <w:p>
      <w:r>
        <w:t>…」凯特琳……这是瓦罗兰的钱。「我暗暗地提醒着警长大人，警长大人突然意识到了这一点，愣住了，突然停止</w:t>
      </w:r>
    </w:p>
    <w:p>
      <w:r>
        <w:t>了自己的吹风机模式，只是呆呆地像一根木桩一样站在我的旁边，仿佛知道自己做错了事情一下。</w:t>
      </w:r>
    </w:p>
    <w:p>
      <w:r>
        <w:t>秃顶男虽然被扇了耳光，但是却没有什么特别的过激反应，看了看地上的钱，在他的眼里也许这就是玩具钱吧。</w:t>
      </w:r>
    </w:p>
    <w:p>
      <w:r>
        <w:t>秃头男冷笑了一声，」没钱来什么医院。「大摇大摆地消失在了走廊的尽头。而走廊的另一边只剩下呆站着的警长，</w:t>
      </w:r>
    </w:p>
    <w:p>
      <w:r>
        <w:t>和不知所措的我。不过，想到了那个还名垂一线的警察，我突然心里面觉得很难受，我觉得一定要帮他一把，虽然</w:t>
      </w:r>
    </w:p>
    <w:p>
      <w:r>
        <w:t>已经是半夜了，我还是不顾一切的打通了老爸老妈的电话。</w:t>
      </w:r>
    </w:p>
    <w:p>
      <w:r>
        <w:t>」喂，爸快打开你网上银行，我有个同学被人用刀捅了，医院急着要抢救费，否则不抢救，把你之前留给我的</w:t>
      </w:r>
    </w:p>
    <w:p>
      <w:r>
        <w:t>那张银行卡密码告诉我吧。「老爸老妈虽然在外地做生意，不过为了应对一些突发事件，他们留了一张银行卡给我，</w:t>
      </w:r>
    </w:p>
    <w:p>
      <w:r>
        <w:t>不过只有他们俩知道密码，我之前也没有用过这张卡。</w:t>
      </w:r>
    </w:p>
    <w:p>
      <w:r>
        <w:t>」你确定，不是被骗了，或者被人威胁了。「老爸毕竟是大人，虽然听到了是我的声音，但是第一时间还是先</w:t>
      </w:r>
    </w:p>
    <w:p>
      <w:r>
        <w:t>确定我是不是遇到了什么麻烦。</w:t>
      </w:r>
    </w:p>
    <w:p>
      <w:r>
        <w:t>」等会儿，我让大夫接电话。「我拿着手机就追上了刚走不远的秃顶男，」大夫！我喊着前面那个人，我弄到</w:t>
      </w:r>
    </w:p>
    <w:p>
      <w:r>
        <w:t>钱了，你来接下电话。「我把电话给了那个秃顶男，他和我爸确定好要用的金额之后，我就立刻跑到医院附近的ATM</w:t>
      </w:r>
    </w:p>
    <w:p>
      <w:r>
        <w:t>，离开医院之前，我先跑到凯特琳的面前，两只手按在了她瘦小的肩膀上。」凯特琳，别再在这傻站着了，你先找旁</w:t>
      </w:r>
    </w:p>
    <w:p>
      <w:r>
        <w:t>边的地方坐下，我马上回来。「安顿好凯特琳之后我飞快的从ATM 机里面取出了要用的金额。最后一直赔着不是把</w:t>
      </w:r>
    </w:p>
    <w:p>
      <w:r>
        <w:t>钱递到了秃顶男的手里，秃顶男则又是数落了我一顿。不过在他接过钱的一瞬间，我还是看到了他的脸上闪过一丝</w:t>
      </w:r>
    </w:p>
    <w:p>
      <w:r>
        <w:t>让人作呕的笑。</w:t>
      </w:r>
    </w:p>
    <w:p>
      <w:r>
        <w:t>我不禁为这感到有些悲哀。现在的医者……还遵守医生之道吗？不知道在把他们培养上岗的地方，他们真的用</w:t>
      </w:r>
    </w:p>
    <w:p>
      <w:r>
        <w:t>心记住了日内瓦医生的宣言了么？如果不是人命关天的大事，我真想撕破他们那张讨厌的脸，用线缝住他们讨厌的</w:t>
      </w:r>
    </w:p>
    <w:p>
      <w:r>
        <w:t>嘴。</w:t>
      </w:r>
    </w:p>
    <w:p>
      <w:r>
        <w:t>总算从令人厌恶的秃顶男那里走了出来，我回到了医院的走廊，看着一排排空落落的座位，却始终没有看到凯</w:t>
      </w:r>
    </w:p>
    <w:p>
      <w:r>
        <w:t>特琳的影子。我心中突然有了一种不详的感觉。」凯特琳……凯特琳……你在哪？」我试探性的在走廊里喊着，不</w:t>
      </w:r>
    </w:p>
    <w:p>
      <w:r>
        <w:t>过却没有一个声音回答我。就在我准备掏出自己的核桃机给凯特琳打电话的时候，我突然从附近的女洗手间里面，</w:t>
      </w:r>
    </w:p>
    <w:p>
      <w:r>
        <w:t>听到了微弱的哭声，与其说是哭声，倒不如说是啜泣声。不用想了，从听到那个秃顶医生的话的时候情绪凯特琳的</w:t>
      </w:r>
    </w:p>
    <w:p>
      <w:r>
        <w:t>情绪一直都不好，现在还找不到回皮城的办法，一定是凯特琳在哭。？</w:t>
      </w:r>
    </w:p>
    <w:p>
      <w:r>
        <w:t>」哼……嗯……呜……「洗手间传来的声音越来越大。」凯特琳。「看到洗手间里面熟悉的身影我叫道。听到</w:t>
      </w:r>
    </w:p>
    <w:p>
      <w:r>
        <w:t>我的声音凯特琳猛地想把自己因为哭泣的痉挛憋回去，不过显然这对于凯特琳有些难。凯特琳转过脸，脸上因为哭</w:t>
      </w:r>
    </w:p>
    <w:p>
      <w:r>
        <w:t>泣没有平常那种高冷的气质了，面颊两面已经有了些许泪痕，眼圈泛着淡淡的红肿。那张樱桃小嘴，却是上下咬合</w:t>
      </w:r>
    </w:p>
    <w:p>
      <w:r>
        <w:t>地紧紧地，甚至觉得警长大人仿佛要把自己的嘴唇咬破了一样。</w:t>
      </w:r>
    </w:p>
    <w:p>
      <w:r>
        <w:t>是啊……一直以来凯特琳给我的感觉都是特别独立，富有责任感，善良，坚强的感觉，但是现在竟然也会一个</w:t>
      </w:r>
    </w:p>
    <w:p>
      <w:r>
        <w:t>人啜泣。虽然不会像小女生那样哭的稀里哗啦的，但是警长大人也无法把那不争气的泪水忍回去。而且凯特琳也不</w:t>
      </w:r>
    </w:p>
    <w:p>
      <w:r>
        <w:t>想让我看到她自己在哭吧。」看够了没有，很有趣是吧？」凯特琳的声音显然是受了哭的影响，鼻音特别的重。</w:t>
      </w:r>
    </w:p>
    <w:p>
      <w:r>
        <w:t>」我不是这个意思……「被凯特琳突然地制服，我感觉不知道说些什么好。但是我想了想还是下定了决心，一</w:t>
      </w:r>
    </w:p>
    <w:p>
      <w:r>
        <w:t>把把凯特琳从洗手间里面扯了出来，然后让她坐在了旁边的凳子上。</w:t>
      </w:r>
    </w:p>
    <w:p>
      <w:r>
        <w:t>」凯特琳……我知道你很自责。但是这真的不是你的错。这两天你看到的都是天朝好的一面。其实有些时候，</w:t>
      </w:r>
    </w:p>
    <w:p>
      <w:r>
        <w:t>天朝也有不太让人满意的一面……皮城可能因为你的治理，还有大家一起努力的结果，这些医疗体系都很好，治安</w:t>
      </w:r>
    </w:p>
    <w:p>
      <w:r>
        <w:t>可能也没有这么混乱。「我能把我一切能想到的话一口气都跟凯特琳说了出来。？</w:t>
      </w:r>
    </w:p>
    <w:p>
      <w:r>
        <w:t>」可……可是，会不会因为我刚才冲动了。那个医生不好好吃病人了……「边说凯特琳边用那双大眼睛看着我，</w:t>
      </w:r>
    </w:p>
    <w:p>
      <w:r>
        <w:t>显然我的劝说起到了一定得作用，但是凯特琳还是没办法原谅自己。我用食指抹去了凯特琳脸上的泪痕。？</w:t>
      </w:r>
    </w:p>
    <w:p>
      <w:r>
        <w:t>」如果没有你，如果只有我一个人看到那些歹徒我可能会直接逃走。而那个警察连送到医院里面的可能性都会</w:t>
      </w:r>
    </w:p>
    <w:p>
      <w:r>
        <w:t>没有。「我不是伪君子，因为有凯特琳在我身边，我才会如此勇敢。」能把人救过来已经是你最厉害的地方了。「</w:t>
      </w:r>
    </w:p>
    <w:p>
      <w:r>
        <w:t>我微笑着看着凯特琳，而凯特琳也感觉放松了许多。」现在我们两个就静静地坐在这里等着抢救的结果吧……「」</w:t>
      </w:r>
    </w:p>
    <w:p>
      <w:r>
        <w:t>嗯，好……「凯特琳就像吃了糖一样的5 岁女孩一样，一下子变得听话了起来。警长大人警长啊，虽然比我大，但</w:t>
      </w:r>
    </w:p>
    <w:p>
      <w:r>
        <w:t>毕竟还是女人，也是水做的。」那个……你有没有纸。「凯特利指了指自己的鼻子，她想擤鼻涕。</w:t>
      </w:r>
    </w:p>
    <w:p>
      <w:r>
        <w:t>因为一个人生活久了，生活习惯不错的我，从兜里掏出了一包纸巾，取出一张，不过我没有直接给凯特琳警长，</w:t>
      </w:r>
    </w:p>
    <w:p>
      <w:r>
        <w:t>而是直接把纸按在了她的鼻子上。」用力……「警长大人努力地把鼻涕都擤了出来，然后看着我，终于破涕为笑了</w:t>
      </w:r>
    </w:p>
    <w:p>
      <w:r>
        <w:t>呢。（妈的……怎么感觉越写越小清新……你们能忍受楼主的矫情么。）虽然已经快半夜两点了，但是从小没有遇</w:t>
      </w:r>
    </w:p>
    <w:p>
      <w:r>
        <w:t>到过这样的事情的我却因为亢奋根本睡不着觉，我也不知道凯特琳现在什么感觉。因为一天的疲倦让我们在这个时</w:t>
      </w:r>
    </w:p>
    <w:p>
      <w:r>
        <w:t>间段不想聊天，只想静静地坐着。」困吗？」我好奇得问凯特琳。</w:t>
      </w:r>
    </w:p>
    <w:p>
      <w:r>
        <w:t>」No！「凯特琳平静地回答我。」等等，你说什么？」我显然是被凯特琳忽然的一句英语震惊了。」我说 No ！</w:t>
      </w:r>
    </w:p>
    <w:p>
      <w:r>
        <w:t>「凯特琳向我咋了咋舌头。」你会说英语？」我显然是被这个偶然的发现震惊了，对啊，我怎么没想过问题，凯特</w:t>
      </w:r>
    </w:p>
    <w:p>
      <w:r>
        <w:t>琳明明来自遥远的瓦罗兰大陆，但是竟然会熟练的用中文和我交流，这让人觉得非常的奇怪啊。</w:t>
      </w:r>
    </w:p>
    <w:p>
      <w:r>
        <w:t>凯特琳看我有些震惊懒懒地说着」我会说汉语，英语，德语，法语，西班牙语，葡萄牙语，韩语…「」你会说</w:t>
      </w:r>
    </w:p>
    <w:p>
      <w:r>
        <w:t>日语吗？」</w:t>
      </w:r>
    </w:p>
    <w:p>
      <w:r>
        <w:t>」你举个例子。「</w:t>
      </w:r>
    </w:p>
    <w:p>
      <w:r>
        <w:t>」空泥七哇。「</w:t>
      </w:r>
    </w:p>
    <w:p>
      <w:r>
        <w:t>」你在说啥？」凯特琳这句话让我觉得更奇怪了，这说明她并不会说日语。等等，我先把凯特琳说她会说的语</w:t>
      </w:r>
    </w:p>
    <w:p>
      <w:r>
        <w:t>言的地方在脑海里里面慢慢地建立在脑海里一个巨大的世界地图上。他们的联系……他们的联系……对了，难道说？</w:t>
      </w:r>
    </w:p>
    <w:p>
      <w:r>
        <w:t>凯特琳会说的所有的语言的地方，都有一个共同点，那就是所有的地方的都有英雄联盟。</w:t>
      </w:r>
    </w:p>
    <w:p>
      <w:r>
        <w:t>凯特琳会说所有有英雄联盟服务器地方的语言，这又说明什么。大半夜疲倦再加上深入的思考让我的头有些难</w:t>
      </w:r>
    </w:p>
    <w:p>
      <w:r>
        <w:t>受。但是就在头痛的一瞬间一个大胆的想法从我的脑海里面闪过。」不只是我一个人，瓦罗兰大陆的所有人都会说</w:t>
      </w:r>
    </w:p>
    <w:p>
      <w:r>
        <w:t>这些语言，但是每个人都会说，却没有一个人会在平时说，我们说的都还是本国的语言。没有知道为什么瓦罗兰德</w:t>
      </w:r>
    </w:p>
    <w:p>
      <w:r>
        <w:t>百姓会说这些奇怪的语言。「凯特琳的话更一步的确定了我的想法。</w:t>
      </w:r>
    </w:p>
    <w:p>
      <w:r>
        <w:t>这说明瓦罗兰大陆很有可能就完全只是一个虚拟世界。为什么凯特琳会说这些语言，是因为这些语言在英雄联</w:t>
      </w:r>
    </w:p>
    <w:p>
      <w:r>
        <w:t>盟的游戏里面都被官方所使用。这就是说瓦罗兰是一个完全基于现实世界而被创造出来的虚拟世界了。而凯特琳的</w:t>
      </w:r>
    </w:p>
    <w:p>
      <w:r>
        <w:t>出现及其有可能是虚拟世界的现实化。这说明这个世界肯定有什么不对劲的地方发生了，凯特琳还好，她是一个正</w:t>
      </w:r>
    </w:p>
    <w:p>
      <w:r>
        <w:t>义的英雄。可是如果从虚拟世界中现实化的是策士统领，是邪恶的一些英雄怎么办。</w:t>
      </w:r>
    </w:p>
    <w:p>
      <w:r>
        <w:t>我越想越的有些让人不安，我揉了揉太阳穴。就在这时，抢救室的灯灭了。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