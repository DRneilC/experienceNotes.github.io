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还是娇妻好</w:t>
      </w:r>
    </w:p>
    <w:p>
      <w:r>
        <w:t>他不自觉地吞咽着口水，因为她的两只藕臂不但无法挡住他炙人的视线，反倒将她的两团玉乳更加拢挤出撩人</w:t>
      </w:r>
    </w:p>
    <w:p>
      <w:r>
        <w:t>弧度，刺激着他的视觉感官。</w:t>
      </w:r>
    </w:p>
    <w:p>
      <w:r>
        <w:t>慌乱之中，她也没能发现自己其中一只粉嫩乳尖正调皮的从她的手臂间探出头，俏生生地对他招摇着无限性感。</w:t>
      </w:r>
    </w:p>
    <w:p>
      <w:r>
        <w:t>雷子建的呼吸逐渐急促，他并不掩饰被她触发的亢奋，胯下高高挺起的粗长男性正大剌剌地展现在她眼前，向</w:t>
      </w:r>
    </w:p>
    <w:p>
      <w:r>
        <w:t>她宣告着不久之后将对她的占有。</w:t>
      </w:r>
    </w:p>
    <w:p>
      <w:r>
        <w:t>虽然不能说陌生，但要她面对他的兴奋，还是让她很是难为情，况且这突如其来的意外，不止乱了她的心，也</w:t>
      </w:r>
    </w:p>
    <w:p>
      <w:r>
        <w:t>让她慌了手脚，让她平素淡漠的神态消失殆尽，显得更加可爱也更为真实。</w:t>
      </w:r>
    </w:p>
    <w:p>
      <w:r>
        <w:t>强压下涌上心头的不安，郭宛婷移开与他相视的目光，嗫嚅道：「我还没洗好……你今天怎么会来……我……</w:t>
      </w:r>
    </w:p>
    <w:p>
      <w:r>
        <w:t>你……」</w:t>
      </w:r>
    </w:p>
    <w:p>
      <w:r>
        <w:t>正当她懊恼的低着头，在心里为自己的语无伦次感到挫败时，突然笼罩而来的阴影及哗啦水声截断了她口中没</w:t>
      </w:r>
    </w:p>
    <w:p>
      <w:r>
        <w:t>意义的话语，她反射性的猛一抬头，刚好看到雷子建高大健壮的身躯跨进木桶。</w:t>
      </w:r>
    </w:p>
    <w:p>
      <w:r>
        <w:t>「你做什么？」她的声音完全变了调，将她的惊慌彰显无遗。</w:t>
      </w:r>
    </w:p>
    <w:p>
      <w:r>
        <w:t>他的体积让本来八分满的热水因为他的进入而满溢出来，大量的水花将桶外的地上弄成了一片湿淋淋。</w:t>
      </w:r>
    </w:p>
    <w:p>
      <w:r>
        <w:t>他的进入让她慌张的起身，上遮下掩的想离开这被侵犯的空间。「你……你要洗我让……让给你……啊！」</w:t>
      </w:r>
    </w:p>
    <w:p>
      <w:r>
        <w:t>她没能有机会跨出木桶，话也没能讲完，就被已经安坐在木桶里的雷子建伸手将她扯进宽大厚实的怀抱里。「</w:t>
      </w:r>
    </w:p>
    <w:p>
      <w:r>
        <w:t>别跑，你反正还没洗完，我们干脆一起洗。」</w:t>
      </w:r>
    </w:p>
    <w:p>
      <w:r>
        <w:t>「你到底是怎么了？你别这样……」她无法抗拒他的力量，整个人向后跌在他盘坐在桶中的腿上。</w:t>
      </w:r>
    </w:p>
    <w:p>
      <w:r>
        <w:t>环在她腰间的手臂将她整个人牢牢按压住，将她按在他的身上，而现在正在她光裸臀下磨蹭的灼热硬物，不用</w:t>
      </w:r>
    </w:p>
    <w:p>
      <w:r>
        <w:t>细想，她也清楚那是什么。</w:t>
      </w:r>
    </w:p>
    <w:p>
      <w:r>
        <w:t>他如此反常的行为，让她将闪过脑海中的第一个念头说出口，「你是不是喝醉了？你放开我呀……」</w:t>
      </w:r>
    </w:p>
    <w:p>
      <w:r>
        <w:t>她不安分的扭动，让她细滑的臀肉抵着他的男性来回滑动。「嗯……」他的勃发哪里禁得住她无意的挑逗，倏</w:t>
      </w:r>
    </w:p>
    <w:p>
      <w:r>
        <w:t>然的快意让他下身一紧，火热的男性更加肿胀硕大了起来。</w:t>
      </w:r>
    </w:p>
    <w:p>
      <w:r>
        <w:t>她两手挥舞着，想抓住木桶边缘，意欲挣开他的钳制，却更加深了与他身躯的摩擦及触动，「放开我、放开我！</w:t>
      </w:r>
    </w:p>
    <w:p>
      <w:r>
        <w:t>你别这样……嗯啊……」反抗的话语突然中断，她的口中逸出了细软的嘤咛，「啊……呃啊……不要……不……」</w:t>
      </w:r>
    </w:p>
    <w:p>
      <w:r>
        <w:t>「我没有喝酒！是你让我变成这样的，宛婷，你要负责帮我消火……」他喉结上下滚动着，将喑哑的呻吟送出</w:t>
      </w:r>
    </w:p>
    <w:p>
      <w:r>
        <w:t>口。</w:t>
      </w:r>
    </w:p>
    <w:p>
      <w:r>
        <w:t>他的手在水中硬是分开她的大腿，让她双腿大张的坐在他的腿上，同时挪出一只大手向上捧起她一团白脂玉乳，</w:t>
      </w:r>
    </w:p>
    <w:p>
      <w:r>
        <w:t>肆意的揉搓抓捏。</w:t>
      </w:r>
    </w:p>
    <w:p>
      <w:r>
        <w:t>「我没有！不要呀……」她拚命摇头，不肯承认他会如此兴奋是因为她的缘故。</w:t>
      </w:r>
    </w:p>
    <w:p>
      <w:r>
        <w:t>「你是我的妻，没有理由拒绝我，也容不得你说不要！宛婷，乖乖的把腿张开，别乱动……让我爱你……」因</w:t>
      </w:r>
    </w:p>
    <w:p>
      <w:r>
        <w:t>为情欲而更为低沉的性感嗓音向她示威着不容拒绝的强势，同时也诱哄着她，好让她能放弃无谓的挣扎。</w:t>
      </w:r>
    </w:p>
    <w:p>
      <w:r>
        <w:t>他不理会她的反抗，大掌硬是在她玲珑的身躯上下抚弄，直到她口中发出无法抑制的美妙吟叫。</w:t>
      </w:r>
    </w:p>
    <w:p>
      <w:r>
        <w:t>「对，就是这样，腿再开一点，对……」</w:t>
      </w:r>
    </w:p>
    <w:p>
      <w:r>
        <w:t>察觉她身子的软化及放弃了抗拒，他总算是放松了对她的钳制，略微粗糙的掌心在她丝绸般的大腿内侧游走。</w:t>
      </w:r>
    </w:p>
    <w:p>
      <w:r>
        <w:t>将抓住她大腿阻止她挣动的手掌移到她被热水浸泡着的私密处，粗糙的指尖立时揉上她娇嫩的花瓣及紧紧闭合</w:t>
      </w:r>
    </w:p>
    <w:p>
      <w:r>
        <w:t>的软绵穴口。</w:t>
      </w:r>
    </w:p>
    <w:p>
      <w:r>
        <w:t>「你的身子真软，尤其是这里……不但软嫩还滑溜溜的……」</w:t>
      </w:r>
    </w:p>
    <w:p>
      <w:r>
        <w:t>从来不曾听过他说出这样煽情下流的字句，郭宛婷在害臊之余，反而不由自主的兴奋了起来，「啊……啊……」</w:t>
      </w:r>
    </w:p>
    <w:p>
      <w:r>
        <w:t>他闻嗅着她身上散发出的清甜气味，硬挺的男性因这气味更加肿胀悸动，低头吮吻她白皙的肩头，湿滑的舌滑</w:t>
      </w:r>
    </w:p>
    <w:p>
      <w:r>
        <w:t>过她细致的肌理，间或用牙齿轻咬她的颈项，激得她敏感的瑟缩。</w:t>
      </w:r>
    </w:p>
    <w:p>
      <w:r>
        <w:t>她弓起背将头侧偏，让他的唇舌更方便舔吮她的颈窝，同时下体也被他的粗指侵占。「不……」</w:t>
      </w:r>
    </w:p>
    <w:p>
      <w:r>
        <w:t>方探进她的穴中，他就展开了火热的抽送，将她弄得娇躯轻颤、春水直流，她脑海中因为身子承受的挑弄而变</w:t>
      </w:r>
    </w:p>
    <w:p>
      <w:r>
        <w:t>成空白一片。</w:t>
      </w:r>
    </w:p>
    <w:p>
      <w:r>
        <w:t>他为什么要这样对她？她宁愿他像以往一般随意草率的敷衍了事，也好过现在这种撼动她心魂的磨人煎熬，她</w:t>
      </w:r>
    </w:p>
    <w:p>
      <w:r>
        <w:t>并不想为他乱了心呀……可是雷子建没能如她的心意，坚持用火热的激情手段探索怀里初次带给他新奇感受的水嫩</w:t>
      </w:r>
    </w:p>
    <w:p>
      <w:r>
        <w:t>娇妻。</w:t>
      </w:r>
    </w:p>
    <w:p>
      <w:r>
        <w:t>随着他粗糙的长指挤进她无限软绵的嫩穴前端，火热的快感从他所碰触到她的每一个部位窜起，「宛婷，你好</w:t>
      </w:r>
    </w:p>
    <w:p>
      <w:r>
        <w:t>紧好小……就像初次承受我一样……」</w:t>
      </w:r>
    </w:p>
    <w:p>
      <w:r>
        <w:t>「嗯……嗯啊……不要……」</w:t>
      </w:r>
    </w:p>
    <w:p>
      <w:r>
        <w:t>他的指腹竟然寻到她穴中一处特别敏锐的嫩处，不过揉了两下，就让她浑身娇颤，无力的放松了紧绷的身子，</w:t>
      </w:r>
    </w:p>
    <w:p>
      <w:r>
        <w:t>任由他抚弄了。</w:t>
      </w:r>
    </w:p>
    <w:p>
      <w:r>
        <w:t>那处是以平常交欢动作不太能顶到的一小方滑肉，除非男方特别细心，或者是交欢时男方不做深入插入，而用</w:t>
      </w:r>
    </w:p>
    <w:p>
      <w:r>
        <w:t>硬挺的前端以特殊方向探进穴中才能寻到的美妙之处。</w:t>
      </w:r>
    </w:p>
    <w:p>
      <w:r>
        <w:t>她嘴里虽然嚷着不要，但被他揉弄的花穴却违背她的意志紧紧缚住他的手指，甚至还不由自主的蠕动着水滑的</w:t>
      </w:r>
    </w:p>
    <w:p>
      <w:r>
        <w:t>肉壁绞挤着他的粗指。</w:t>
      </w:r>
    </w:p>
    <w:p>
      <w:r>
        <w:t>他的嘴角勾起一抹性感笑意，故意将指尖用力按在那处滑肉上摩擦，他扯开唇在她耳边说着淫话，「不要？可</w:t>
      </w:r>
    </w:p>
    <w:p>
      <w:r>
        <w:t>是你的小穴儿把我的手指吸得可紧了，我都快不能抽动了。宛婷，放松点儿，我好让更你舒服……」</w:t>
      </w:r>
    </w:p>
    <w:p>
      <w:r>
        <w:t>虽然他们夫妻间有着正常的男女关系，但如此旖旎、煽情的调情，对他们两人来说都还是第一次。</w:t>
      </w:r>
    </w:p>
    <w:p>
      <w:r>
        <w:t>平时他从没耐性好言好语与她温存，只是单纯的在她身上发泄男人的性欲及为了得到子嗣而已，所以他从没在</w:t>
      </w:r>
    </w:p>
    <w:p>
      <w:r>
        <w:t>她身上享受到如同今日这般的情趣。</w:t>
      </w:r>
    </w:p>
    <w:p>
      <w:r>
        <w:t>故意将口中的热气吹进她的耳中，他满意的感受到她全身微颤的动情骚动。「宛婷，我喜欢今天的你，你以前</w:t>
      </w:r>
    </w:p>
    <w:p>
      <w:r>
        <w:t>都把她藏到哪儿去了？」</w:t>
      </w:r>
    </w:p>
    <w:p>
      <w:r>
        <w:t>他将埋在她花穴中的手指向外抽出紧接着再用力贯入，他不断的抽送，将她穴中的湿液向外勾出，同时送进些</w:t>
      </w:r>
    </w:p>
    <w:p>
      <w:r>
        <w:t>许温热的热水刺激着她的敏锐知觉。</w:t>
      </w:r>
    </w:p>
    <w:p>
      <w:r>
        <w:t>握在他手中被他玩弄的乳肉因着她动情而更加胀大，乳头也硬俏得涨成了瑰丽的殷红色。</w:t>
      </w:r>
    </w:p>
    <w:p>
      <w:r>
        <w:t>「你的胸脯好软……它胀得好大了，乳头硬得像小石子呢！」</w:t>
      </w:r>
    </w:p>
    <w:p>
      <w:r>
        <w:t>他从她的颈侧向下看，雪白乳上俏立殷红的乳首就像成熟的莓果一般诱人，他扯拉按摩着那完全硬实的乳尖。</w:t>
      </w:r>
    </w:p>
    <w:p>
      <w:r>
        <w:t>下面送进她穴中的粗指再次被紧裹住的同时，他忍不住呻吟，「我受不了了！我想要插进你的穴里好好弄弄你</w:t>
      </w:r>
    </w:p>
    <w:p>
      <w:r>
        <w:t>……」</w:t>
      </w:r>
    </w:p>
    <w:p>
      <w:r>
        <w:t>他最后几个字是直接送进她的耳中的，话里的淫秽形容让她全身紧绷，无法自抑的涌起了期待他侵占的想望。</w:t>
      </w:r>
    </w:p>
    <w:p>
      <w:r>
        <w:t>别说他感受到新奇的快感，就连她都对今日发生的事感到陌生，虽然他的行为及言语是陌生的，但他的人并不</w:t>
      </w:r>
    </w:p>
    <w:p>
      <w:r>
        <w:t>是。</w:t>
      </w:r>
    </w:p>
    <w:p>
      <w:r>
        <w:t>习惯了他的气味及体温，她依着五年来的本能，娇躯自行响应他的热情。「嗯啊……啊……」被他点燃的情火</w:t>
      </w:r>
    </w:p>
    <w:p>
      <w:r>
        <w:t>让她不由自主的沉沦在他所制造出的激情中。</w:t>
      </w:r>
    </w:p>
    <w:p>
      <w:r>
        <w:t>抽出沾满她湿液的手指，他将双手掌在她的细腰上，在水中把她虚软的身子抬高。</w:t>
      </w:r>
    </w:p>
    <w:p>
      <w:r>
        <w:t>「来……帮我扶住它……对！就是这样……坐下来……」</w:t>
      </w:r>
    </w:p>
    <w:p>
      <w:r>
        <w:t>他将她举起，同时指示她用小手抓握住他腿间的男性，将它的圆硕前端对准她的穴口，然后他放下她的身子，</w:t>
      </w:r>
    </w:p>
    <w:p>
      <w:r>
        <w:t>将她的身子往下压坐，在他的男性被她紧窄的花穴纳入时，畅美的吟叫一同从他们口中发出。</w:t>
      </w:r>
    </w:p>
    <w:p>
      <w:r>
        <w:t>「呃……啊……」</w:t>
      </w:r>
    </w:p>
    <w:p>
      <w:r>
        <w:t>妩媚的嘤咛及低沉的粗吟在房中交织出暧昧的激情。</w:t>
      </w:r>
    </w:p>
    <w:p>
      <w:r>
        <w:t>「嗯……好胀……烫呀！不……」她本来还微眯着眼感受他的男性从穴外逐渐向体内深深的插入，但也就是那</w:t>
      </w:r>
    </w:p>
    <w:p>
      <w:r>
        <w:t>舒心畅快的感受，让她的神志突地清明。</w:t>
      </w:r>
    </w:p>
    <w:p>
      <w:r>
        <w:t>他的反常及自己太过热情的反应真的吓着她了，一回过神，她顾不得下体被充实的快感，腰一扭、手一使力，</w:t>
      </w:r>
    </w:p>
    <w:p>
      <w:r>
        <w:t>就趁他不备时从他身上猛地起来了。</w:t>
      </w:r>
    </w:p>
    <w:p>
      <w:r>
        <w:t>「该死的……宛……」</w:t>
      </w:r>
    </w:p>
    <w:p>
      <w:r>
        <w:t>正享受插入快意的雷子建，没料到她会突然挣脱，长臂一伸，却没来得及拉住她的身子，就这么让她从他身上</w:t>
      </w:r>
    </w:p>
    <w:p>
      <w:r>
        <w:t>溜开了。</w:t>
      </w:r>
    </w:p>
    <w:p>
      <w:r>
        <w:t>郭宛婷在他错愕、来不及反应时，又跌又撞的爬出浴桶，脚一触及湿滑的地面，还没能平衡，就因脚软而跌坐</w:t>
      </w:r>
    </w:p>
    <w:p>
      <w:r>
        <w:t>在地上。</w:t>
      </w:r>
    </w:p>
    <w:p>
      <w:r>
        <w:t>她心慌意乱的，只想逃离身后让她感到害怕的雷子建，也不管姿势有多难看，脚软得站不起身，干脆就手脚并</w:t>
      </w:r>
    </w:p>
    <w:p>
      <w:r>
        <w:t>用的挣扎着爬离浴桶。</w:t>
      </w:r>
    </w:p>
    <w:p>
      <w:r>
        <w:t>但全身娇软无力的她哪可能比得上情炽欲热的雷子建动作来得迅速，不能被满足的欲火让他怒火及情火同时狂</w:t>
      </w:r>
    </w:p>
    <w:p>
      <w:r>
        <w:t>烧，完全攫夺了他的理性，让他展现出隐藏在体内的残酷及粗暴。</w:t>
      </w:r>
    </w:p>
    <w:p>
      <w:r>
        <w:t>他壮硕的身子刻不容缓的从浴桶中跨出，蹲身大手一抓，就钳住了她的脚踝，紧接着毫不怜惜的将她整个人朝</w:t>
      </w:r>
    </w:p>
    <w:p>
      <w:r>
        <w:t>后一拉，引起她哀叫。</w:t>
      </w:r>
    </w:p>
    <w:p>
      <w:r>
        <w:t>「啊！不要……」</w:t>
      </w:r>
    </w:p>
    <w:p>
      <w:r>
        <w:t>他将她扑倒在地，将雪白身子拖至他身前，大手一拉，就让她的大腿毫无尊严的完全张开。「想逃？你越抗拒</w:t>
      </w:r>
    </w:p>
    <w:p>
      <w:r>
        <w:t>就越让我想要得到你！」</w:t>
      </w:r>
    </w:p>
    <w:p>
      <w:r>
        <w:t>健壮的身躯硬是抵在她的臀后，两只大掌抓住她的细腰，将她浑圆的臀部拉高，任她的上半身无助的趴在地上，</w:t>
      </w:r>
    </w:p>
    <w:p>
      <w:r>
        <w:t>充耳不问她发出的哭叫。</w:t>
      </w:r>
    </w:p>
    <w:p>
      <w:r>
        <w:t>「我不要……不要……你放开我呀……呜……」</w:t>
      </w:r>
    </w:p>
    <w:p>
      <w:r>
        <w:t>她细软的泣音及求饶反而更加刺激他的性欲，腹下肿胀的男性跳动着，顶端的小孔因亢旧而溢出透明黏稠欲液。</w:t>
      </w:r>
    </w:p>
    <w:p>
      <w:r>
        <w:t>「宛婷，你再哭大声点，再叫大声点儿，我喜欢你求我的那股骚劲儿……」</w:t>
      </w:r>
    </w:p>
    <w:p>
      <w:r>
        <w:t>眼中盈满了情火，他嘴角勾起了俊美如恶魔的邪笑，腰一弓，就将腿间直挺的男性对准她曝露在他灼热视线下</w:t>
      </w:r>
    </w:p>
    <w:p>
      <w:r>
        <w:t>的可怜私花。</w:t>
      </w:r>
    </w:p>
    <w:p>
      <w:r>
        <w:t>抵在腿间最娇嫩部位前的热烫硕物及逐渐要挤进的强大压力，让郭宛婷一面哭泣、一面感受到无法控制的兴奋。</w:t>
      </w:r>
    </w:p>
    <w:p>
      <w:r>
        <w:t>「不……不要呀……」</w:t>
      </w:r>
    </w:p>
    <w:p>
      <w:r>
        <w:t>被如此粗暴的对待，竟然激得她比方才承受他柔情挑弄时更敏感，脑子里的警讯告诉她要逃跑，但心口处的跳</w:t>
      </w:r>
    </w:p>
    <w:p>
      <w:r>
        <w:t>动却完全是因为他正打算进入她而躁动。</w:t>
      </w:r>
    </w:p>
    <w:p>
      <w:r>
        <w:t>「心口不一的淫娃，嘴里哭叫不要，可你的小穴正张开要迎进我的插入，你可知道你下面的小穴正一开一合的</w:t>
      </w:r>
    </w:p>
    <w:p>
      <w:r>
        <w:t>期待着呢！」他用难听的淫话调侃着她身子的反应，窄臀一缩，就挺着腰将男性用力送进她的嫩穴口。</w:t>
      </w:r>
    </w:p>
    <w:p>
      <w:r>
        <w:t>「嗯啊……唔……」一吋吋往里撑开她甬道的粗壮男性，正从穴口处缓缓偎向深处，满满的、热热的塞进她的</w:t>
      </w:r>
    </w:p>
    <w:p>
      <w:r>
        <w:t>甬道中。</w:t>
      </w:r>
    </w:p>
    <w:p>
      <w:r>
        <w:t>「小淫娃，舒服吧？」他在她臀后展开了激狂的捣弄。「夹紧你的小屁股好好伺候我……嗯……你的小穴儿真</w:t>
      </w:r>
    </w:p>
    <w:p>
      <w:r>
        <w:t>是销魂……啊……」</w:t>
      </w:r>
    </w:p>
    <w:p>
      <w:r>
        <w:t>入耳的秽言越是难听，反而越让她亢旧，难道真如他所言，她是个淫娃荡妇？</w:t>
      </w:r>
    </w:p>
    <w:p>
      <w:r>
        <w:t>他在她体内的抽送让她全身无力，舒服得就像快要飞上天。</w:t>
      </w:r>
    </w:p>
    <w:p>
      <w:r>
        <w:t>他两手抓住她的腰臀，推弄着她，不断将她的身子向前推开，然后紧接着快速向自己拉回来，让她的嫩穴就这</w:t>
      </w:r>
    </w:p>
    <w:p>
      <w:r>
        <w:t>么一次次纳进他不断抽撤的粗长。</w:t>
      </w:r>
    </w:p>
    <w:p>
      <w:r>
        <w:t>「真紧！好软、好热……婷婷，你真是个天生的骚娃娃，我以前竟然没能发现……嗯啊……真是人美了……」</w:t>
      </w:r>
    </w:p>
    <w:p>
      <w:r>
        <w:t>他咬着牙关，跪在地上不住将窄臀向前挺动，使出全身力量将粗长男性狠狠地、不停地贯进前方的水嫩娇穴中。</w:t>
      </w:r>
    </w:p>
    <w:p>
      <w:r>
        <w:t>他就快爆发了！前所未有的快意很快的掳获住他，让他像野兽般在她体内狂猛抽送。「婷……嗯……嗯啊……</w:t>
      </w:r>
    </w:p>
    <w:p>
      <w:r>
        <w:t>好舒服，你真是人美了……我快……」</w:t>
      </w:r>
    </w:p>
    <w:p>
      <w:r>
        <w:t>他没想过会有这一天，打从他十四岁开始碰女人以来，从来不曾在如此短的时间内就想在女人体内爆发，但是</w:t>
      </w:r>
    </w:p>
    <w:p>
      <w:r>
        <w:t>现在，就在这一刻，他就快到达极限了。</w:t>
      </w:r>
    </w:p>
    <w:p>
      <w:r>
        <w:t>郭宛婷在一夕之间变成了绝世妖女，那天成的性感及媚姿催促着他男性的喷射。</w:t>
      </w:r>
    </w:p>
    <w:p>
      <w:r>
        <w:t>「快了……啊嗯……呃──」他肆意喊出畅快的满足，大掌强硬的将她的身子完全压下，健腰朝弓起的娇臀狂</w:t>
      </w:r>
    </w:p>
    <w:p>
      <w:r>
        <w:t>力捣弄。</w:t>
      </w:r>
    </w:p>
    <w:p>
      <w:r>
        <w:t>就在这一瞬间，深深贯进她穴径中的男性在她嫩肉的包裹下，他达到了高潮。</w:t>
      </w:r>
    </w:p>
    <w:p>
      <w:r>
        <w:t>「嗯……嗯啊……天……天呀……」</w:t>
      </w:r>
    </w:p>
    <w:p>
      <w:r>
        <w:t>他仰头紧闭着眼，呐喊出刺激全身的痛快，在男性前端鼓胀激射出浓稠白浆时，宣泄着他正享受到的强烈满足</w:t>
      </w:r>
    </w:p>
    <w:p>
      <w:r>
        <w:t>……白浆持续喷射时，他仍难耐激情的抵在她的臀后做轻微的抽送……他对她的热情不但不曾因为男性的宣泄暂告</w:t>
      </w:r>
    </w:p>
    <w:p>
      <w:r>
        <w:t>休止，反而有更为热烈的迹象，在她紧缩的体内，他的男性就像一只永不知餍足的淫兽，恣意地占有着她……郭宛</w:t>
      </w:r>
    </w:p>
    <w:p>
      <w:r>
        <w:t>婷高高翘起雪白圆臀，敏感的收缩着软嫩的穴肉，上半身无力趴在冰冷但现在她毫无所觉的地面上，长发凌乱的披</w:t>
      </w:r>
    </w:p>
    <w:p>
      <w:r>
        <w:t>散在脸颊两旁及地上，媚眼迷离，小嘴微张地轻喘着气。</w:t>
      </w:r>
    </w:p>
    <w:p>
      <w:r>
        <w:t>她的敏感让她清楚感受到雷子建激射进她甬道深处的热液，她穴里的蠕动就像是想把他男性的种子全数纳在穴</w:t>
      </w:r>
    </w:p>
    <w:p>
      <w:r>
        <w:t>中。</w:t>
      </w:r>
    </w:p>
    <w:p>
      <w:r>
        <w:t>满满充实在她穴中的男性，因为爆发而在她穴中鼓胀着的感觉，让还没体验到完美情潮的她忍不住淫荡的嘤咛，</w:t>
      </w:r>
    </w:p>
    <w:p>
      <w:r>
        <w:t>「嗯啊……我要……」</w:t>
      </w:r>
    </w:p>
    <w:p>
      <w:r>
        <w:t>她紧握着的小手在强烈的爱欲驱使下，自动转而探向自己仍被插入的腿间，抚上了两人交合的部位。</w:t>
      </w:r>
    </w:p>
    <w:p>
      <w:r>
        <w:t>她的指尖在相交的部位摩挲了一会儿，寻到了被粗壮男性挤向两旁的充血花瓣，「嗯……」</w:t>
      </w:r>
    </w:p>
    <w:p>
      <w:r>
        <w:t>她的指尖及指腹不停磨弄他们紧紧衔接在一起的部位，偶尔用两指捏住自己穴口的那两片滑肉揉搓，快感就像</w:t>
      </w:r>
    </w:p>
    <w:p>
      <w:r>
        <w:t>电流般流窜在她全身，仍然满满硬实的充实在她体内的男性让她鼓足了力气，用单手稍微撑起上身，努力的用无力</w:t>
      </w:r>
    </w:p>
    <w:p>
      <w:r>
        <w:t>的膝盖撑着自己的重量，开始前后挪动俏臀抵着他来回套弄了起来。</w:t>
      </w:r>
    </w:p>
    <w:p>
      <w:r>
        <w:t>下一波的呻吟还来不及吟叫出口，她前后挺动了没两三下，雷子建突然用手推开了她的圆臀，让深埋在她体内</w:t>
      </w:r>
    </w:p>
    <w:p>
      <w:r>
        <w:t>供她取乐的粗长男性硬是滑出甬道。</w:t>
      </w:r>
    </w:p>
    <w:p>
      <w:r>
        <w:t>「不……夫君，我还要……啊……」她完全不敢置信，他竟然会在她最需要他的时候离开她。</w:t>
      </w:r>
    </w:p>
    <w:p>
      <w:r>
        <w:t>强烈的空虚让她不住哀鸣，敏感到了极点的身子因为他硕长的退出而渴望的颤抖着，就像中了罂粟毒般不住的</w:t>
      </w:r>
    </w:p>
    <w:p>
      <w:r>
        <w:t>哀求他。</w:t>
      </w:r>
    </w:p>
    <w:p>
      <w:r>
        <w:t>晕红的身子在他的身前扭动，圆俏的臀不断在他身前蠕动，她的小穴难耐的想重新将他粗长的男性纳入体内，</w:t>
      </w:r>
    </w:p>
    <w:p>
      <w:r>
        <w:t>「求……求你了……嗯……」</w:t>
      </w:r>
    </w:p>
    <w:p>
      <w:r>
        <w:t>已经得到一回满足的雷子建，平息下狂暴的炽怒，拾回了温柔及体贴，明白她现在正承受着情欲折磨。</w:t>
      </w:r>
    </w:p>
    <w:p>
      <w:r>
        <w:t>他弯身抱着她从地上起身的同时，嘴里不住温柔的安抚着她，「宛婷，等一下，再等一下，我不会丢下你的…</w:t>
      </w:r>
    </w:p>
    <w:p>
      <w:r>
        <w:t>…」</w:t>
      </w:r>
    </w:p>
    <w:p>
      <w:r>
        <w:t>被他抱起的郭宛婷却听不进他的话，小手不住捶打他湿淋淋的胸膛，「不要……不要呀……我现在就要你……」</w:t>
      </w:r>
    </w:p>
    <w:p>
      <w:r>
        <w:t>她就像一尾滑溜的美人鱼，浑身湿淋淋的在他怀中挣动。</w:t>
      </w:r>
    </w:p>
    <w:p>
      <w:r>
        <w:t>还没能走到床前，雷子建就因为她实在娇媚至极了的可怜模样，按捺不住她的哀求而环住她的细腰，调整她的</w:t>
      </w:r>
    </w:p>
    <w:p>
      <w:r>
        <w:t>姿势，将她抱在身前，「把脚张开环住我的腰，快点！你不是想要我吗？」</w:t>
      </w:r>
    </w:p>
    <w:p>
      <w:r>
        <w:t>她双颊通红的用手臂环住他的后颈，在变换姿势的时候，胸前软绵与他结实的胸口相互摩擦，美妙的感觉激出</w:t>
      </w:r>
    </w:p>
    <w:p>
      <w:r>
        <w:t>两人的呻吟。</w:t>
      </w:r>
    </w:p>
    <w:p>
      <w:r>
        <w:t>在他的指示下，她也真的将匀称的大腿完全张开，当他的双手捧住她臀部时，不再需要他下一步的催促，她就</w:t>
      </w:r>
    </w:p>
    <w:p>
      <w:r>
        <w:t>自动将小腿勾在他腰后。</w:t>
      </w:r>
    </w:p>
    <w:p>
      <w:r>
        <w:t>「对……就是这样，乖宝贝，我来了……」</w:t>
      </w:r>
    </w:p>
    <w:p>
      <w:r>
        <w:t>他停住了步伐，窄臀向前顶弄，没两下，他的男性就寻到了她水嫩的穴口，他挺腰将硬硕的直挺顺着她的湿软</w:t>
      </w:r>
    </w:p>
    <w:p>
      <w:r>
        <w:t>缓缓顶进软绵的花穴中。</w:t>
      </w:r>
    </w:p>
    <w:p>
      <w:r>
        <w:t>如她所愿，美妙的充实感让她娇声吟啼，「啊……好舒服……」</w:t>
      </w:r>
    </w:p>
    <w:p>
      <w:r>
        <w:t>当整根男性全部没入她的甬道后，他再度移动脚步，快速向不远处的床褥走去。行进间，他的男性与她穴中的</w:t>
      </w:r>
    </w:p>
    <w:p>
      <w:r>
        <w:t>嫩肉交相摩擦，揉出她的呻吟，也引出了她穴中丰沛的爱液。</w:t>
      </w:r>
    </w:p>
    <w:p>
      <w:r>
        <w:t>而方才留在她体内的白浊精液也与她的热液混合，随着他小幅度的抽送溢流而下，顺着他的男性滑下他的腿根。</w:t>
      </w:r>
    </w:p>
    <w:p>
      <w:r>
        <w:t>激情爱液融合两人从浴桶中带出的热水，在他脚下滴成一圈湿印。</w:t>
      </w:r>
    </w:p>
    <w:p>
      <w:r>
        <w:t>她的甜美及紧窒让他无法再克制对她的欲火，就这么站在原地，双腿微张稳住两人的平衡，用强健手臂上下举</w:t>
      </w:r>
    </w:p>
    <w:p>
      <w:r>
        <w:t>放她的身子，在她穴里捣弄了起来。</w:t>
      </w:r>
    </w:p>
    <w:p>
      <w:r>
        <w:t>「你这磨人的妖精，真是太棒了……嗯……」他再度展开炽盛的热情，项弄享受她穴中水嫩的包裹及软绵。</w:t>
      </w:r>
    </w:p>
    <w:p>
      <w:r>
        <w:t>「啊……嗯啊……好舒服……夫君……」</w:t>
      </w:r>
    </w:p>
    <w:p>
      <w:r>
        <w:t>她清冷淡然的眼眸染上了浓郁情欲，再也维持不了以往的无动于衷，被下体处摩擦的快意弄得迷蒙茫然，口中</w:t>
      </w:r>
    </w:p>
    <w:p>
      <w:r>
        <w:t>不住娇啼轻唤着他。</w:t>
      </w:r>
    </w:p>
    <w:p>
      <w:r>
        <w:t>还好雷子建不是个好逸恶劳、不事生产的公子哥儿，要不然他还真没能耐用这种站立、毫无依靠的姿势欢爱。</w:t>
      </w:r>
    </w:p>
    <w:p>
      <w:r>
        <w:t>他欣赏着在他身前上下起伏、忘情享受的郭宛婷，「婷婷，你的穴儿包得我好舒服……你好紧好小，却能把我</w:t>
      </w:r>
    </w:p>
    <w:p>
      <w:r>
        <w:t>全部吃进去……嗯啊……」</w:t>
      </w:r>
    </w:p>
    <w:p>
      <w:r>
        <w:t>从他腿根上浓密毛发间挺立的昂然男性，因不停在她穴中抽送摩擦而通体赤红、布满青筋，加上因为其上沾染</w:t>
      </w:r>
    </w:p>
    <w:p>
      <w:r>
        <w:t>着她穴中泌出的爱液水光，所以让它显得更加硕长骇人。</w:t>
      </w:r>
    </w:p>
    <w:p>
      <w:r>
        <w:t>她的身子被弄得春水不住肆流，花穴也开始急促收缩，「啊！再快点儿……嗯啊……」</w:t>
      </w:r>
    </w:p>
    <w:p>
      <w:r>
        <w:t>与他成亲及同床五年来，她从不曾在他身下体验到高潮，但凭着女性本能，她知道就有事情要发生了，从她穴</w:t>
      </w:r>
    </w:p>
    <w:p>
      <w:r>
        <w:t>中散漫到她四肢百骸的酸麻快感，让她像快断掉的琴弦般，急于寻求崩溃的到来。</w:t>
      </w:r>
    </w:p>
    <w:p>
      <w:r>
        <w:t>他加快挺动的频率，男性逐渐加重撞击的力道在在让她狂野吟哦，「夫君……你弄得我好……啊嗯……好美呀</w:t>
      </w:r>
    </w:p>
    <w:p>
      <w:r>
        <w:t>……嗯……」</w:t>
      </w:r>
    </w:p>
    <w:p>
      <w:r>
        <w:t>他感受到了她的颤动，尤其花穴中的蠕动更是明显的传到他深埋在她甬道中的男性上，「乖宝贝，再等会儿，</w:t>
      </w:r>
    </w:p>
    <w:p>
      <w:r>
        <w:t>等我一起……」</w:t>
      </w:r>
    </w:p>
    <w:p>
      <w:r>
        <w:t>要求她的同时，他挺腰不住冲刺，意欲与她一同体验那蚀骨销魂的绝美情潮的到来。</w:t>
      </w:r>
    </w:p>
    <w:p>
      <w:r>
        <w:t>在快速的抽送间，他的男性像炽热的铁般由赤红转成乌紫。在捣弄中，粗长的男性越显肿胀，变得更粗的男性</w:t>
      </w:r>
    </w:p>
    <w:p>
      <w:r>
        <w:t>就像要挤坏她的小穴般狂猛的在她甬道中推送，抽送间同时将她的湿液捣弄得发出声响。</w:t>
      </w:r>
    </w:p>
    <w:p>
      <w:r>
        <w:t>从她穴中散发出的淫靡气味及她几近迷乱的妖娆美艳，让他忘却了一切，只记得在她腿间捣弄。</w:t>
      </w:r>
    </w:p>
    <w:p>
      <w:r>
        <w:t>「啊嗯……宛婷……」</w:t>
      </w:r>
    </w:p>
    <w:p>
      <w:r>
        <w:t>在被她的甬道紧紧绞住时，他最后狂抽猛送了两下，就低吼着附和着她的尖锐娇啼，一同达到了高潮……她的</w:t>
      </w:r>
    </w:p>
    <w:p>
      <w:r>
        <w:t>眼睛已经被一片红雾掩去清晰的视线，腴白的手指狠狠抓进他的臂肉中，指甲陷进了他的肉里。</w:t>
      </w:r>
    </w:p>
    <w:p>
      <w:r>
        <w:t>「我要死了……嗯啊……」</w:t>
      </w:r>
    </w:p>
    <w:p>
      <w:r>
        <w:t>心跳激狂得像是下一刻就要停止，被他顶弄的动作撞得她的两团乳房晃出惑人的乳波。</w:t>
      </w:r>
    </w:p>
    <w:p>
      <w:r>
        <w:t>突然，他猛然一击，粗硬的男性从穴口以雷霆万钧之势向甬道深处满满挺入，就在最后的一下时，她弓起身子</w:t>
      </w:r>
    </w:p>
    <w:p>
      <w:r>
        <w:t>全身泛起粉色红晕……花穴急促的收紧，淋漓的高潮热流从深处流泄而出，在她的甬道中与雷子建再次喷洒而出的</w:t>
      </w:r>
    </w:p>
    <w:p>
      <w:r>
        <w:t>白浆混合……【完】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