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红楼梦</w:t>
      </w:r>
    </w:p>
    <w:p>
      <w:r>
        <w:t>第一回元妃省亲</w:t>
      </w:r>
    </w:p>
    <w:p>
      <w:r>
        <w:t>是年荣国府大小姐元春晋封为凤藻宫尚书，加封贤德妃。恩准省亲。于是荣国府大兴土木，从荣国府东边起接</w:t>
      </w:r>
    </w:p>
    <w:p>
      <w:r>
        <w:t>宁国府花园，转至北边，一共三里半大。雕梁画栋、移山引水，大造省亲别墅，直到十月将尽，幸皆全备。于是贾</w:t>
      </w:r>
    </w:p>
    <w:p>
      <w:r>
        <w:t>政择日上本奏请贾妃省亲，朱批次年正月十五上元至日，恩准省亲。</w:t>
      </w:r>
    </w:p>
    <w:p>
      <w:r>
        <w:t>展眼元宵在即。自正月初八，就有太监出来指点如何如何，贾赦等督率匠人扎花灯焰火之类，直至十四方俱停</w:t>
      </w:r>
    </w:p>
    <w:p>
      <w:r>
        <w:t>妥。这一夜荣宁两府上下都不曾睡觉。</w:t>
      </w:r>
    </w:p>
    <w:p>
      <w:r>
        <w:t>到了十五日五鼓，荣宁连府自贾母起皆大妆起来，贾赦等在西街门外，贾母等在荣府大门外，直至贾妃在一大</w:t>
      </w:r>
    </w:p>
    <w:p>
      <w:r>
        <w:t>群太监共女护卫下坐着八人大轿进了大门，直入大观园内。贾妃在轿中止见园中香烟缭绕，花彩缤纷，处处金碧辉</w:t>
      </w:r>
    </w:p>
    <w:p>
      <w:r>
        <w:t>煌，心中不禁暗叹奢华过费。</w:t>
      </w:r>
    </w:p>
    <w:p>
      <w:r>
        <w:t>元春进了大观园，一手挽贾母，一手挽王夫人，三人满心里皆有许多话，只是都说不出来，只管呜咽对泣。邢</w:t>
      </w:r>
    </w:p>
    <w:p>
      <w:r>
        <w:t>夫人，王熙凤，迎春，探春，惜春三姐妹都在旁边围着，垂泪无言。</w:t>
      </w:r>
    </w:p>
    <w:p>
      <w:r>
        <w:t>好半天元春方才忍悲强笑，安慰众人道：「当日送了我去那见不了天日的地方，好不容易今天回家，一家人不</w:t>
      </w:r>
    </w:p>
    <w:p>
      <w:r>
        <w:t>说说笑笑，反倒哭起来，明儿我回去了，又不知多早晚才来。」大家不禁上前劝解，母女姐妹深叙别离之情及家务</w:t>
      </w:r>
    </w:p>
    <w:p>
      <w:r>
        <w:t>私情。又请了薛姨妈宝钗黛玉过来，各叙阔别寒温。</w:t>
      </w:r>
    </w:p>
    <w:p>
      <w:r>
        <w:t>过了半晌，元春见各人都不曾睡觉累极了，就劝大家回去休息晚上再聚。各人便散去，只留元春一人在房。</w:t>
      </w:r>
    </w:p>
    <w:p>
      <w:r>
        <w:t>此时贾政于帘外问安，元春垂帘请安。贾政说：「园中所有亭台轩馆，都是宝玉所题，如果有什么不好的就另</w:t>
      </w:r>
    </w:p>
    <w:p>
      <w:r>
        <w:t>请赐名吧。」</w:t>
      </w:r>
    </w:p>
    <w:p>
      <w:r>
        <w:t>元春听到宝玉能题，便含笑说：「果然有进步。」于是请贾政叫宝玉进来然后自行歇息。</w:t>
      </w:r>
    </w:p>
    <w:p>
      <w:r>
        <w:t>原来贾妃未入宫时，自幼亦系贾母教养。后来添了宝玉，贾妃乃长姐，宝玉为弱弟，贾妃极其怜爱宝玉，且同</w:t>
      </w:r>
    </w:p>
    <w:p>
      <w:r>
        <w:t>随贾母，刻未暂离。宝玉三四岁时已由元春手引口授，教授了几本书数千字在腹中了，其名分虽然是姐弟，其情状</w:t>
      </w:r>
    </w:p>
    <w:p>
      <w:r>
        <w:t>犹如母子。</w:t>
      </w:r>
    </w:p>
    <w:p>
      <w:r>
        <w:t>此时小太监引了宝玉进来，行完礼。元春携手揽于怀内，又抚其头颈笑道：「比先竟长了好些——」一语未尽，</w:t>
      </w:r>
    </w:p>
    <w:p>
      <w:r>
        <w:t>泪如雨下。</w:t>
      </w:r>
    </w:p>
    <w:p>
      <w:r>
        <w:t>宝玉在其怀中亦哭道：「大姐姐，我好挂住你啊。」</w:t>
      </w:r>
    </w:p>
    <w:p>
      <w:r>
        <w:t>元春抱着宝玉说：「姐姐也时时念着你。」</w:t>
      </w:r>
    </w:p>
    <w:p>
      <w:r>
        <w:t>两人抱头对泣了一会，相互说了别后的一些情景。</w:t>
      </w:r>
    </w:p>
    <w:p>
      <w:r>
        <w:t>宝玉紧紧搂着元春，头靠在元春的胸前，抬起头看见元春微红的眼睛，长长的睫毛尚挂着滴泪珠，圆圆的脸蛋</w:t>
      </w:r>
    </w:p>
    <w:p>
      <w:r>
        <w:t>上一行泪痕，若是带雨梨花，分外叫人怜爱，不禁伸手擦去元春脸上的泪水，又发现元春胸前的衣衾被自己的眼泪</w:t>
      </w:r>
    </w:p>
    <w:p>
      <w:r>
        <w:t>弄湿了，于是解下自己的汗巾帮擦起来。</w:t>
      </w:r>
    </w:p>
    <w:p>
      <w:r>
        <w:t>宝玉只觉得手碰到了一团温软，鼻中闻到一缕清香，不禁得心中一荡，胯下之物不由得跳了一下。原来宝玉已</w:t>
      </w:r>
    </w:p>
    <w:p>
      <w:r>
        <w:t>得警幻仙姑的教导，并且跟袭人多次尝试，男女之情房中之术早已熟习，如今美人在抱香玉在前，又想起警幻仙姑</w:t>
      </w:r>
    </w:p>
    <w:p>
      <w:r>
        <w:t>说自己是天下古今第一淫人，如今姐姐就在怀中，为何不将此成熟美人淫他一淫呢？</w:t>
      </w:r>
    </w:p>
    <w:p>
      <w:r>
        <w:t>于是宝玉便猴在元春身上，一手在元春的背部轻抚起来，一手伸到元春的颈后，弄起元春的秀发。看到元春樱</w:t>
      </w:r>
    </w:p>
    <w:p>
      <w:r>
        <w:t>红的嘴唇，不禁老毛病发作起来，伸出舌头舔了舔那绯红的胭脂，一阵甜香直入心田，丹田一阵潮热，那阳物直腾</w:t>
      </w:r>
    </w:p>
    <w:p>
      <w:r>
        <w:t>腾的竖起来将棉裤顶了个帐篷起来。</w:t>
      </w:r>
    </w:p>
    <w:p>
      <w:r>
        <w:t>元春被宝玉舔了嘴唇，心中一乱：宝玉又胡闹了。弟弟的行为性情自己早已熟知，但几年不见这心爱幼弟，就</w:t>
      </w:r>
    </w:p>
    <w:p>
      <w:r>
        <w:t>随他闹吧。双手抱住宝玉的腰，微笑着看着宝玉那俊俏可爱的脸，不禁亲了一下。</w:t>
      </w:r>
    </w:p>
    <w:p>
      <w:r>
        <w:t>宝玉得到了元春的鼓励，更加兴奋，一口亲上元春的小口，舌头伸进元春口中四处冲突，追逐起元春的舌头起</w:t>
      </w:r>
    </w:p>
    <w:p>
      <w:r>
        <w:t>来。在背部的手慢慢的抚下来在元春的臀部轻揉起来，另一只手从脑后撩至耳后，滑过了那嫩白的脸膛，停在尖尖</w:t>
      </w:r>
    </w:p>
    <w:p>
      <w:r>
        <w:t>的下巴上，又慢慢滑下雪白的颈部。</w:t>
      </w:r>
    </w:p>
    <w:p>
      <w:r>
        <w:t>元春在宝玉的挑逗下，那深宫怨妇的情欲被挑起来，身上一阵潮热，双手在宝玉身上摸了起来，一手摸到宝玉</w:t>
      </w:r>
    </w:p>
    <w:p>
      <w:r>
        <w:t>胯下，硬梆梆的硌手：我的宝玉难道长大了？</w:t>
      </w:r>
    </w:p>
    <w:p>
      <w:r>
        <w:t>宝玉轻轻的解开元春的袍子，褪下元春的长裤，揭开元春的内衣，一口含住那洁白的乳房，舌头不住的在那小</w:t>
      </w:r>
    </w:p>
    <w:p>
      <w:r>
        <w:t>巧的乳头上打转，一手伸进小衣里，中指直达元春的小穴口。</w:t>
      </w:r>
    </w:p>
    <w:p>
      <w:r>
        <w:t>元春全身一阵酥麻，不禁呻吟起来：「噢，宝玉，我的宝玉——」</w:t>
      </w:r>
    </w:p>
    <w:p>
      <w:r>
        <w:t>宝玉此时情欲高涨，全身发热，于是放下元春脱光自己的衣服。元春看到宝玉那雪白的身子，就连那高高昂起</w:t>
      </w:r>
    </w:p>
    <w:p>
      <w:r>
        <w:t>的阳具都是雪白的，那巍震震的巨大阳具就在眼前，由于充血而显得白里透红，「啊，我的宝玉真的长大了。」</w:t>
      </w:r>
    </w:p>
    <w:p>
      <w:r>
        <w:t>宝玉扯下元春的小衣，分开元春的双腿，将那白玉鞭顶在玉洞口，看了看显得有点娇羞的元春，「大姐姐，我</w:t>
      </w:r>
    </w:p>
    <w:p>
      <w:r>
        <w:t>来了。」腰间一用力，玉茎就着淫水冲进了小穴。元春只觉得空虚的洞中被撑得满满的，舒服极了。</w:t>
      </w:r>
    </w:p>
    <w:p>
      <w:r>
        <w:t>宝玉觉得棒棒插在一个暖暖的小洞中，洞中的小嫩肉还在不停吮吸着茎头，感觉跟袭人这丫头的小穴非常不同，</w:t>
      </w:r>
    </w:p>
    <w:p>
      <w:r>
        <w:t>于是依着警幻仙姑的教导九浅一深左三右五的弄将起来，腰散发千斤之力，挺着硬梆梆的白玉鞭，犹如出闸之猛虎，</w:t>
      </w:r>
    </w:p>
    <w:p>
      <w:r>
        <w:t>猛刺阴户。</w:t>
      </w:r>
    </w:p>
    <w:p>
      <w:r>
        <w:t>元春直挺柳腰极力逢迎，宝玉遂加力顶送直插花心，霎时五六百下，干得元春双眉微颦，咿咿呀呀的好弟弟宝</w:t>
      </w:r>
    </w:p>
    <w:p>
      <w:r>
        <w:t>弟弟地叫个不停，浑身舒畅无比，一阵眩昏，花心已开了，只见淫水已湿透枕席。</w:t>
      </w:r>
    </w:p>
    <w:p>
      <w:r>
        <w:t>宝玉插得兴起，将元春的双腿提起放置肩上，双手轻抱纤腰，尽根插入，把那阴中塞得满满的，又大干了一轮。</w:t>
      </w:r>
    </w:p>
    <w:p>
      <w:r>
        <w:t>把那元春入得花容失色星眸朦胧，酥胸荡伏气喘吁吁。</w:t>
      </w:r>
    </w:p>
    <w:p>
      <w:r>
        <w:t>宝玉干了良久，只觉得一阵舒坦，茎头一酥，那白玉鞭抖了几下，阳精便若箭雨一般直冲花心。元春被那热浪</w:t>
      </w:r>
    </w:p>
    <w:p>
      <w:r>
        <w:t>一冲，大叫一声：「啊！！我的宝玉啊！！」</w:t>
      </w:r>
    </w:p>
    <w:p>
      <w:r>
        <w:t>全身一软，躺在床上一动也不动。两人相拥了许久才起来收拾了一下，叫来丫环装点起来一起去赴家宴了。</w:t>
      </w:r>
    </w:p>
    <w:p>
      <w:r>
        <w:t>第二回情切切花解语</w:t>
      </w:r>
    </w:p>
    <w:p>
      <w:r>
        <w:t>＊＊＊＊＊＊＊＊＊＊＊＊＊＊＊＊＊＊＊＊＊＊＊＊＊＊＊＊＊＊＊＊＊＊＊小弟初次涂鸦，想不到那么多</w:t>
      </w:r>
    </w:p>
    <w:p>
      <w:r>
        <w:t>大大的回应，万分感激之中。大大的回应是我写文的动力。小弟力争每周一篇，谢谢各位的捧场！！！</w:t>
      </w:r>
    </w:p>
    <w:p>
      <w:r>
        <w:t>＊＊＊＊＊＊＊＊＊＊＊＊＊＊＊＊＊＊＊＊＊＊＊＊＊＊＊＊＊＊＊＊＊＊＊</w:t>
      </w:r>
    </w:p>
    <w:p>
      <w:r>
        <w:t>且说荣宁二府因省亲而乱了差不多一月有余，个个身疲力倦，唯独只有宝玉一房最为空闲。这天一早，袭人的</w:t>
      </w:r>
    </w:p>
    <w:p>
      <w:r>
        <w:t>娘亲回过贾母，接了袭人去，晚上才回，于是宝玉就在房里和晴雯麝月秋纹茜雪等丫头们掷骰子、玩大小、吃胭脂、</w:t>
      </w:r>
    </w:p>
    <w:p>
      <w:r>
        <w:t>吸舌头、香脸蛋的弄个不亦悦乎。</w:t>
      </w:r>
    </w:p>
    <w:p>
      <w:r>
        <w:t>正当弄得没什么兴头，丫头来报：「东府珍大爷来请过去看戏放花灯。」宝玉听了便叫换过衣服，回了贾母，</w:t>
      </w:r>
    </w:p>
    <w:p>
      <w:r>
        <w:t>过去看戏。哪知过到贾珍那边，那戏文极不对胃口，而且弟兄子侄姐妹婢妾混作一团相互调笑，宝玉只得坐了一坐，</w:t>
      </w:r>
    </w:p>
    <w:p>
      <w:r>
        <w:t>便走开各处闲耍。</w:t>
      </w:r>
    </w:p>
    <w:p>
      <w:r>
        <w:t>走着走着忽然想起平日逛过的那间小书房内挂着一轴美人，画得很得神，便想去望慰望慰那美人一回，想到此</w:t>
      </w:r>
    </w:p>
    <w:p>
      <w:r>
        <w:t>处便往书房走去。刚到窗前听闻屋内一片喘息之声，不禁吓了一跳：那美人难道活了不成？壮起胆子舔破那窗纸往</w:t>
      </w:r>
    </w:p>
    <w:p>
      <w:r>
        <w:t>里一瞧，那轴美人倒不曾活，却是那茗烟按着个女孩子在干警幻仙姑所教导之事。</w:t>
      </w:r>
    </w:p>
    <w:p>
      <w:r>
        <w:t>只见那丫头仰坐在交椅上，双腿分靠在扶手两边，亵裤已褪下，脚上穿着双淡绿色的绣花鞋在那摇摇曳曳的；</w:t>
      </w:r>
    </w:p>
    <w:p>
      <w:r>
        <w:t>茗烟踞在丫头身前，两手分开那女子的衣裙摸着那雪白的乳房，胯下玉棒正在那小穴里忙进忙出的干个不停。宝玉</w:t>
      </w:r>
    </w:p>
    <w:p>
      <w:r>
        <w:t>刚想出声，忽然里面说起情话来。</w:t>
      </w:r>
    </w:p>
    <w:p>
      <w:r>
        <w:t>茗烟道：「小心肝，我干得如何啊？」</w:t>
      </w:r>
    </w:p>
    <w:p>
      <w:r>
        <w:t>那丫头娇喘连连：「哒哒干得我好舒服啊！」</w:t>
      </w:r>
    </w:p>
    <w:p>
      <w:r>
        <w:t>「我的棒棒又如何啊？」</w:t>
      </w:r>
    </w:p>
    <w:p>
      <w:r>
        <w:t>「哦，亲哥哥的棒棒又大、又长、又热，塞得妹妹我满满的！」</w:t>
      </w:r>
    </w:p>
    <w:p>
      <w:r>
        <w:t>「妹妹的小穴又湿又滑，是哪位爷开的红花啊？」</w:t>
      </w:r>
    </w:p>
    <w:p>
      <w:r>
        <w:t>「是珍大爷前年开的。」</w:t>
      </w:r>
    </w:p>
    <w:p>
      <w:r>
        <w:t>「那你今年多大了？」</w:t>
      </w:r>
    </w:p>
    <w:p>
      <w:r>
        <w:t>「小妹十七了。」</w:t>
      </w:r>
    </w:p>
    <w:p>
      <w:r>
        <w:t>「那你跟蓉哥儿来过吗？」</w:t>
      </w:r>
    </w:p>
    <w:p>
      <w:r>
        <w:t>「去年蓉哥儿也是在这儿上我的。」</w:t>
      </w:r>
    </w:p>
    <w:p>
      <w:r>
        <w:t>「哦！！那珍大爷跟蓉哥儿哪个干得好些呢？」</w:t>
      </w:r>
    </w:p>
    <w:p>
      <w:r>
        <w:t>「珍大爷粗手粗脚，弄得人满痛的。蓉哥还差不多，不过比不上小哥你好，温温柔柔的抽、斯斯文文的干，弄</w:t>
      </w:r>
    </w:p>
    <w:p>
      <w:r>
        <w:t>得奴家舒服极了。到底还是跟宝二爷的人。」</w:t>
      </w:r>
    </w:p>
    <w:p>
      <w:r>
        <w:t>「那我的棒棒好，还是大爷的棒好呢？」</w:t>
      </w:r>
    </w:p>
    <w:p>
      <w:r>
        <w:t>「当然是哥的玉棒强啦！又粗又硬，弄得奴家腰酸腿痛脚抽筋。小妹听蓉二奶奶房里瑞珠姐说，宝二爷那宝贝</w:t>
      </w:r>
    </w:p>
    <w:p>
      <w:r>
        <w:t>竟是雪白雪白的，七、八寸长，酒杯儿粗，弄个一两个时辰都不泄，真有其事吗？」</w:t>
      </w:r>
    </w:p>
    <w:p>
      <w:r>
        <w:t>「这倒是真的，上年在学堂里，二爷跟秦相公相交好，他们在私下弄的时候我看到了，白里透红的，比我的还</w:t>
      </w:r>
    </w:p>
    <w:p>
      <w:r>
        <w:t>要好上几十倍呢！」</w:t>
      </w:r>
    </w:p>
    <w:p>
      <w:r>
        <w:t>「那真是好宝贝啊！！若能弄上一宿真个是死而无憾了。」</w:t>
      </w:r>
    </w:p>
    <w:p>
      <w:r>
        <w:t>「这还不容易，明儿我引了二爷过来就行了。」</w:t>
      </w:r>
    </w:p>
    <w:p>
      <w:r>
        <w:t>宝玉听着听着，听到茗烟居然给自己拉起皮条来，不禁得好气又好笑，心想这还得了，一脚踹了门进去，把那</w:t>
      </w:r>
    </w:p>
    <w:p>
      <w:r>
        <w:t>两个吓得搂衣而抖。</w:t>
      </w:r>
    </w:p>
    <w:p>
      <w:r>
        <w:t>茗烟见是宝玉，急忙跪下哀求。宝玉一脚踢去，「你这小兔崽子，青天白日的这么干，珍大爷知道了，你是死</w:t>
      </w:r>
    </w:p>
    <w:p>
      <w:r>
        <w:t>是活？」再看那丫头，白白净净的倒有动人之处，在那可羞得脸红耳赤地整理衣裙，宝玉跺脚道：「还不快跑！」</w:t>
      </w:r>
    </w:p>
    <w:p>
      <w:r>
        <w:t>一言提醒了那丫头飞快跑去了。宝玉又赶出去叫道：「你别怕，我是不告诉人的。」急得茗烟在后面叫：「我的祖</w:t>
      </w:r>
    </w:p>
    <w:p>
      <w:r>
        <w:t>宗，这是分明告诉人了。」</w:t>
      </w:r>
    </w:p>
    <w:p>
      <w:r>
        <w:t>宝玉问：「那丫头叫什么名字？」</w:t>
      </w:r>
    </w:p>
    <w:p>
      <w:r>
        <w:t>茗烟大笑道：「说起名字来还真是一片新鲜奇闻，据她说她娘生她的时候梦见得了一匹五色富贵不断头万字花</w:t>
      </w:r>
    </w:p>
    <w:p>
      <w:r>
        <w:t>样的锦，所以她的名字就叫万儿。」</w:t>
      </w:r>
    </w:p>
    <w:p>
      <w:r>
        <w:t>宝玉听了笑道：「如此说来想必她将来有些造化，等明儿我说来给你做媳妇好不好？」</w:t>
      </w:r>
    </w:p>
    <w:p>
      <w:r>
        <w:t>茗烟也笑了，问道：「二爷怎么不在前面看戏？」</w:t>
      </w:r>
    </w:p>
    <w:p>
      <w:r>
        <w:t>宝玉说：「看了半日，闷极了，不知干什么好。」</w:t>
      </w:r>
    </w:p>
    <w:p>
      <w:r>
        <w:t>茗烟笑道：「不如我们到城外逛逛怎样？」</w:t>
      </w:r>
    </w:p>
    <w:p>
      <w:r>
        <w:t>「太远了，让他们知道又要闹起来，不如到熟悉相近的地方一会就回来。」</w:t>
      </w:r>
    </w:p>
    <w:p>
      <w:r>
        <w:t>茗烟道：「熟近地方？这可难了。」</w:t>
      </w:r>
    </w:p>
    <w:p>
      <w:r>
        <w:t>宝玉笑道：「依我看，咱们竟找你花大姐姐家去，瞧瞧她在家做什么。」茗烟听说，拉了马两人从后门就走了。</w:t>
      </w:r>
    </w:p>
    <w:p>
      <w:r>
        <w:t>袭人家离这不远，不过一里半路，转眼已到门前，茗烟先下马叫袭人的哥哥花自芳。此时袭人之母接了袭人和</w:t>
      </w:r>
    </w:p>
    <w:p>
      <w:r>
        <w:t>几个外甥女儿、侄女儿来家，正在放焰火花炮玩，听见外头有人叫「花大哥」，花自芳忙出来一看见他们，唬得惊</w:t>
      </w:r>
    </w:p>
    <w:p>
      <w:r>
        <w:t>疑不定，连忙抱下宝玉，进了院嚷道：「宝二爷来了！」</w:t>
      </w:r>
    </w:p>
    <w:p>
      <w:r>
        <w:t>袭人听见，忙跑出来一把拉住宝玉问：「你怎么来了？」</w:t>
      </w:r>
    </w:p>
    <w:p>
      <w:r>
        <w:t>宝玉笑道：「我闷得慌，故来瞧瞧你做什么呢！」</w:t>
      </w:r>
    </w:p>
    <w:p>
      <w:r>
        <w:t>袭人听了才放下心来，嗨了一声：「你也太胡闹了，来做什么呢？」</w:t>
      </w:r>
    </w:p>
    <w:p>
      <w:r>
        <w:t>花自芳说：「已经来了，也不用多说，爷还是进去坐坐吧！」</w:t>
      </w:r>
    </w:p>
    <w:p>
      <w:r>
        <w:t>袭人拉了宝玉进去，宝玉见房中三、五个女孩子，见他进来，都低着头，羞红了脸，花母便拉了她们出了院中</w:t>
      </w:r>
    </w:p>
    <w:p>
      <w:r>
        <w:t>和茗烟、花自芳一起放起花炮来。袭人让宝玉坐在炕上，拈了几个松瓤，吹去细皮递给宝玉。</w:t>
      </w:r>
    </w:p>
    <w:p>
      <w:r>
        <w:t>宝玉见那嫩白的果仁衬着纤纤玉手，再细看樊腰素口，胯下之物又蠢蠢欲动了，便对袭人说：「袭人姐姐，宝</w:t>
      </w:r>
    </w:p>
    <w:p>
      <w:r>
        <w:t>弟弟又想你的妹妹了。」</w:t>
      </w:r>
    </w:p>
    <w:p>
      <w:r>
        <w:t>袭人瞪了宝玉一眼，「我的小祖宗，这里怎么行呢！」</w:t>
      </w:r>
    </w:p>
    <w:p>
      <w:r>
        <w:t>宝玉指了指胯下，「这又该如何？」</w:t>
      </w:r>
    </w:p>
    <w:p>
      <w:r>
        <w:t>袭人掩口笑道：「那二爷自个儿想法子了。」</w:t>
      </w:r>
    </w:p>
    <w:p>
      <w:r>
        <w:t>宝玉笑了笑，「那我想出的法子你依不依啊？」</w:t>
      </w:r>
    </w:p>
    <w:p>
      <w:r>
        <w:t>袭人白了宝玉一眼，「反正在这里是不能脱衣服的。」</w:t>
      </w:r>
    </w:p>
    <w:p>
      <w:r>
        <w:t>宝玉说：「不脱就不脱，借你的樱桃小口一用。」</w:t>
      </w:r>
    </w:p>
    <w:p>
      <w:r>
        <w:t>袭人先是不肯，经不起宝玉「姐姐前姐姐后」的哀求，松开宝玉的裤带掏出那硬梆梆热烫烫的白玉鞭，先用舌</w:t>
      </w:r>
    </w:p>
    <w:p>
      <w:r>
        <w:t>头舔了舔龟头，用舌尖挑了挑马眼，张开小口慢慢的含住半截，开始吞吐含吸；左手捋着另一半玉棒，右手纤指玩</w:t>
      </w:r>
    </w:p>
    <w:p>
      <w:r>
        <w:t>弄起阴囊，轻逗起那两个小蛋蛋。</w:t>
      </w:r>
    </w:p>
    <w:p>
      <w:r>
        <w:t>宝玉只觉得小口紧紧湿湿的，跟小穴比起来又另有一番风味，眼里看着美人吹箫，耳边听着外边嘻哈玩乐的笑</w:t>
      </w:r>
    </w:p>
    <w:p>
      <w:r>
        <w:t>声，心里一阵爽快，那龟头被袭人来了几下深喉，喉咙夹住龟头，宝玉一阵舒畅终于泄了。袭人吞了阳精，快</w:t>
      </w:r>
    </w:p>
    <w:p>
      <w:r>
        <w:t>手快脚的为宝玉整好衣服，一起出院子玩了一阵，花自芳打点车马送了他们回了东府。【完】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