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风尘劫</w:t>
      </w:r>
    </w:p>
    <w:p>
      <w:r>
        <w:t>一、多情空遗恨「啊！来了，来了！」一个娇柔甜美的话声响起，十余道目光齐往面前的黄泥大道射去；但见</w:t>
      </w:r>
    </w:p>
    <w:p>
      <w:r>
        <w:t>大道上尘土飞扬，粼粼的车声响起。突然，一道影子掠出，向著飞尘扬处奔去。</w:t>
      </w:r>
    </w:p>
    <w:p>
      <w:r>
        <w:t>「这丫头又在胡闹了！」十余人中，一个面貌清的高瘦中年汉子抚须笑道：「看这次是否有本事劫镖。」</w:t>
      </w:r>
    </w:p>
    <w:p>
      <w:r>
        <w:t>当这道影子向前飞奔数十丈之後，但见眼前飞尘中现出大约十余辆的镖车及数十名高矮不等的汉子；这些人一</w:t>
      </w:r>
    </w:p>
    <w:p>
      <w:r>
        <w:t>见远处而来的人影，为首的一名矮胖壮汉立即举手比了个手势，一队人众停了下来。这时，由数十人中跳出一名少</w:t>
      </w:r>
    </w:p>
    <w:p>
      <w:r>
        <w:t>年，向著奔来的那道影子跃身飞去。</w:t>
      </w:r>
    </w:p>
    <w:p>
      <w:r>
        <w:t>但见两道影子互相逼近，瞬间白光一闪，「锵」地一声，两道影子皆应声停了下来，只见一男一女手中各持长</w:t>
      </w:r>
    </w:p>
    <w:p>
      <w:r>
        <w:t>剑相对而立。</w:t>
      </w:r>
    </w:p>
    <w:p>
      <w:r>
        <w:t>那女子约莫十七、八岁年纪，生个是一张小家碧玉的端丽面孔，皮肤雪白光润，身裁婀娜多姿，尤其是那一对</w:t>
      </w:r>
    </w:p>
    <w:p>
      <w:r>
        <w:t>灵动的大眼睛眨呀眨著，展露出无比娇媚；而那少年看来也有二十岁了，剑眉入鬓，双瞳似漆，相貌颇为英挺；只</w:t>
      </w:r>
    </w:p>
    <w:p>
      <w:r>
        <w:t>见他似笑非笑的神情，直盯著少女的端丽面容。</w:t>
      </w:r>
    </w:p>
    <w:p>
      <w:r>
        <w:t>那少女柳眉一蹙，娇嚷道：「要命的滚开！姑奶奶劫镖来了！」</w:t>
      </w:r>
    </w:p>
    <w:p>
      <w:r>
        <w:t>「劫镖？」那少年终於忍不住「噗嗤」一声，笑了出来：「你又来劫镖了？」</w:t>
      </w:r>
    </w:p>
    <w:p>
      <w:r>
        <w:t>那少女咬唇顿足，「哼」的一声：「讨厌啦！你又来嘲笑我，看我不把你切了一块一块去喂狗！」剑随身起，</w:t>
      </w:r>
    </w:p>
    <w:p>
      <w:r>
        <w:t>直向那少年刺去。</w:t>
      </w:r>
    </w:p>
    <w:p>
      <w:r>
        <w:t>那少年一声：「来得好！」立即挺剑还击。</w:t>
      </w:r>
    </w:p>
    <w:p>
      <w:r>
        <w:t>那少女拔剑在先，接招时却是一同出剑，剑花闪烁，响起金铁之声。两人拆了数十招，似乎是你来我往，不相</w:t>
      </w:r>
    </w:p>
    <w:p>
      <w:r>
        <w:t>上下；只是那少女此时红润的脸颊更涨得通红，而那少年始终是笑著脸，轻轻松松地过招。</w:t>
      </w:r>
    </w:p>
    <w:p>
      <w:r>
        <w:t>那少女心中一急，倏地转了个圈，剑招突变，三道寒芒分向少年上、中、下三盘划去。</w:t>
      </w:r>
    </w:p>
    <w:p>
      <w:r>
        <w:t>「好！天地人三才无量剑！」少年一声轻叱，长剑抖动，长虹经天般朝刺来的三剑削去，只听得「锵铛啷」声</w:t>
      </w:r>
    </w:p>
    <w:p>
      <w:r>
        <w:t>响，那少女的三剑立即被直削下来的一剑震开。少年得意地抬头一望，却见那少女嘟著嘴，蹙眉含怒地白了一眼，</w:t>
      </w:r>
    </w:p>
    <w:p>
      <w:r>
        <w:t>不禁悚然一惊，立即收回长剑。</w:t>
      </w:r>
    </w:p>
    <w:p>
      <w:r>
        <w:t>少女目光一亮，剑尖突而抖出两道诡异的弧形，卷向少年手中的长剑。「铛」的一声，少年的长剑应声落地。</w:t>
      </w:r>
    </w:p>
    <w:p>
      <w:r>
        <w:t>少年不禁耸了耸肩膀，两手一摊道：「好吧！算你嬴。」</w:t>
      </w:r>
    </w:p>
    <w:p>
      <w:r>
        <w:t>少女银铃般笑道：「输了就输了，什麽算我嬴？心不甘情不愿的，哼！」狡狯地扮了个鬼脸，蹦蹦跳跳地来到</w:t>
      </w:r>
    </w:p>
    <w:p>
      <w:r>
        <w:t>那为首的矮胖壮汉面前，亲腻地拉著他的臂膀，娇声道：「大叔，这次我总算嬴了吧？答应送我的东西呢？」</w:t>
      </w:r>
    </w:p>
    <w:p>
      <w:r>
        <w:t>那矮胖汉子哈哈笑道：「好啊！小妮子，两个月不见，真是越来越调皮了，连你大师哥都欺负？」</w:t>
      </w:r>
    </w:p>
    <w:p>
      <w:r>
        <w:t>那少女待要分辩，背後忽而传来中年男子的说话声：「这丫头，剑法没半点长进，倒是练就了不少欺负人的把</w:t>
      </w:r>
    </w:p>
    <w:p>
      <w:r>
        <w:t>戏。」转身一看，却见那先前在彼端的高瘦中年汉子，牵著那比剑少年的手，含笑地走了过来。</w:t>
      </w:r>
    </w:p>
    <w:p>
      <w:r>
        <w:t>顿时，一干车队的数十人众纷纷轰叫：「总镖头好久不见了！」「幸不辱命！这趟镖总算领回来了！」「嘿！</w:t>
      </w:r>
    </w:p>
    <w:p>
      <w:r>
        <w:t>咱们『威远镖局』的招牌响亮，没半个狗贼胆敢劫镖。」</w:t>
      </w:r>
    </w:p>
    <w:p>
      <w:r>
        <w:t>那中年汉子微微一笑，拍著那矮胖汉子的肩膀道：「贤弟，这一次可辛苦你们了。」</w:t>
      </w:r>
    </w:p>
    <w:p>
      <w:r>
        <w:t>矮胖汉子笑应道：「大哥那里的话，倒是诸位弟兄们一路上都战战兢兢地护著这趟镖，好在各帮派门会也很承</w:t>
      </w:r>
    </w:p>
    <w:p>
      <w:r>
        <w:t>咱们的情，一路上平平安安的，竟然一点事端也没有。」</w:t>
      </w:r>
    </w:p>
    <w:p>
      <w:r>
        <w:t>那中年汉子仰天大笑，朗声道：「各位弟兄们当真辛苦得紧，老夫已命人杀鸡宰羊，备妥陈年美酒，为各位洗</w:t>
      </w:r>
    </w:p>
    <w:p>
      <w:r>
        <w:t>尘接风！」倏地众人轰然称好。</w:t>
      </w:r>
    </w:p>
    <w:p>
      <w:r>
        <w:t>这高瘦中年汉子，正是「威远镖局」的总镖头陆德威，那矮胖汉子是他的胞弟，唤名陆德远。两人年轻时共创</w:t>
      </w:r>
    </w:p>
    <w:p>
      <w:r>
        <w:t>「威远镖局」，十余年来虽比不上大规模镖局的分号遍布，却也搞得小有名堂；再加上兄弟俩为人四海，乐於结交，</w:t>
      </w:r>
    </w:p>
    <w:p>
      <w:r>
        <w:t>是已福建省一带的保镖生意，「威远镖局」就揽了一半以上。陆氏兄弟也以此自足，不想往外地发展，抢别的镖局</w:t>
      </w:r>
    </w:p>
    <w:p>
      <w:r>
        <w:t>的生意。</w:t>
      </w:r>
    </w:p>
    <w:p>
      <w:r>
        <w:t>然而就在两个月前，一个住在京师的富商巨贾，开出巨额的酬劳，指定要「威远镖局」接他的镖。陆德威原本</w:t>
      </w:r>
    </w:p>
    <w:p>
      <w:r>
        <w:t>不想打破原则，推辞不受，但实在拗不过所有镖师的一致劝说，几经思索之後，终於决定破例一次保这趟镖，但陆</w:t>
      </w:r>
    </w:p>
    <w:p>
      <w:r>
        <w:t>德威的心中却大有隐忧；因为一来两地相隔数千里，一路上不但会加倍劳顿，找碴的帮会也必定会暴增；二来所要</w:t>
      </w:r>
    </w:p>
    <w:p>
      <w:r>
        <w:t>保的镖，是一箱箱的奇珍异宝，价值连城，要「威远镖局」这种小号来保这大镖，风险实在太大。是已这两个月来，</w:t>
      </w:r>
    </w:p>
    <w:p>
      <w:r>
        <w:t>陆德威每天无不愁眉深锁，胆颤心惊。今日得见车队归来，人车平安，心上一块石头落了地，才终於笑逐颜开，一</w:t>
      </w:r>
    </w:p>
    <w:p>
      <w:r>
        <w:t>扫多日来的阴霾。</w:t>
      </w:r>
    </w:p>
    <w:p>
      <w:r>
        <w:t>此时陆德威见自己的宝贝女儿陆玄霜，也就是那美貌少女，缠著胞弟陆德远不放，不禁摇头笑道：「霜儿，当</w:t>
      </w:r>
    </w:p>
    <w:p>
      <w:r>
        <w:t>时说好了凭真本领取胜，你大叔才会送你礼物，你这次分明是使诈耍赖，没礼物可拿了。」</w:t>
      </w:r>
    </w:p>
    <w:p>
      <w:r>
        <w:t>陆玄霜毫不迟疑地答道：「爹爹所言差矣！所谓『兵不厌诈』，施点小手法有何不可？如果是实际临战，你这</w:t>
      </w:r>
    </w:p>
    <w:p>
      <w:r>
        <w:t>个宝贝徒弟，我最敬爱的大师哥，便是有十条命也没了。大师哥，你说是不是？」说著向那少年眨眨眼，绽露出妩</w:t>
      </w:r>
    </w:p>
    <w:p>
      <w:r>
        <w:t>媚的笑容。</w:t>
      </w:r>
    </w:p>
    <w:p>
      <w:r>
        <w:t>那少年正是陆玄霜的大师哥，唤名白少丁。他见到陆玄霜的俏皮模样，心中一片酥软，笑道：「小师妹怎麽说</w:t>
      </w:r>
    </w:p>
    <w:p>
      <w:r>
        <w:t>怎麽是，大师哥我不敢有意见。」</w:t>
      </w:r>
    </w:p>
    <w:p>
      <w:r>
        <w:t>陆玄霜啐道：「没意见就没意见，什麽『不敢』有意见？讨厌啦！」说罢风情万种地白了白少丁一眼，与白少</w:t>
      </w:r>
    </w:p>
    <w:p>
      <w:r>
        <w:t>丁含情脉脉的眼神相触，不禁心中一颤，羞答答地低著头，两颊红得发烫。</w:t>
      </w:r>
    </w:p>
    <w:p>
      <w:r>
        <w:t>这般郎情妾意的光景，陆氏兄弟自然看在眼里；陆德远哈哈笑道：「好啊！少丁，小霜还未娶过门，你就对她</w:t>
      </w:r>
    </w:p>
    <w:p>
      <w:r>
        <w:t>唯命是从，日後只怕也是个惧内的丈夫了。」</w:t>
      </w:r>
    </w:p>
    <w:p>
      <w:r>
        <w:t>白少丁无奈一笑：「唉，我早就有心理准备了。。。。。。」</w:t>
      </w:r>
    </w:p>
    <w:p>
      <w:r>
        <w:t>话声甫毕，众人皆嘻嘻哈哈笑了起来；有人索性嚷道：「喂！未来的白夫人，倘若白少爷以後不老实，你就罚</w:t>
      </w:r>
    </w:p>
    <w:p>
      <w:r>
        <w:t>他跪算盘好了。」</w:t>
      </w:r>
    </w:p>
    <w:p>
      <w:r>
        <w:t>白少丁与陆玄霜两人从小一起长大，青梅竹马，早已情投意合。而一年前陆德威更当众宣布俩人的婚约，有了</w:t>
      </w:r>
    </w:p>
    <w:p>
      <w:r>
        <w:t>名正言顺的关系，所以众人并不忌讳开这对金童玉女的玩笑。</w:t>
      </w:r>
    </w:p>
    <w:p>
      <w:r>
        <w:t>陆玄霜虽英气不让须眉，但毕竟是个黄花闺女，对於男女婚嫁之事，不免害羞。此时不禁「嘤咛」一声，佯叱</w:t>
      </w:r>
    </w:p>
    <w:p>
      <w:r>
        <w:t>道：「讨厌啦！你们都来欺负我一个女孩子家，我。。。我再也不理你们了！」往白少丁脚背上一踩，羞答答地逃</w:t>
      </w:r>
    </w:p>
    <w:p>
      <w:r>
        <w:t>了开来。只听到背後传来的，是白少丁「唉唷」的唉叫声及众人的哄堂大笑声。</w:t>
      </w:r>
    </w:p>
    <w:p>
      <w:r>
        <w:t>陆玄霜羞红著脸，一口气跑回府城里，过了城门，才逐渐以走代跑，气喘嘘嘘，娇靥泛红，但依然掩不住心花</w:t>
      </w:r>
    </w:p>
    <w:p>
      <w:r>
        <w:t>怒放而绽露脸上的笑容。想著方才的情景，心中一阵窃喜，不知不觉已回到「威远镖局」的大门前。</w:t>
      </w:r>
    </w:p>
    <w:p>
      <w:r>
        <w:t>陆玄霜心头一定，但见熙来攘往的人群之中，站著一名身穿蓝衣的青年，摺扇轻摇，抬头望著「威远镖局」四</w:t>
      </w:r>
    </w:p>
    <w:p>
      <w:r>
        <w:t>个大字的匾额出神。陆玄霜心中起疑，便跨前两步，问道：「你要找谁？」</w:t>
      </w:r>
    </w:p>
    <w:p>
      <w:r>
        <w:t>那蓝衫青年转过头来，陆玄霜定睛一看，不禁一呆，心想：「天下竟有如此俊俏的男人？便是大师哥也万万比</w:t>
      </w:r>
    </w:p>
    <w:p>
      <w:r>
        <w:t>不上呢！」这人看来也有二十来岁年纪，皮肤极为白腻细致，一张粉脸白里透红，俊俏异常，眉弯鼻挺，目射精光，</w:t>
      </w:r>
    </w:p>
    <w:p>
      <w:r>
        <w:t>摺扇摇呀摇著，掩不住一副风流倜傥之气。</w:t>
      </w:r>
    </w:p>
    <w:p>
      <w:r>
        <w:t>陆玄霜见这美男子盯著自己，不禁双颊绯红，低头想道：「这男子好生无礼，一见面就盯著人家不放。不过，</w:t>
      </w:r>
    </w:p>
    <w:p>
      <w:r>
        <w:t>他长得真是英俊漂亮，令人不得不。。。」忍不住又偷瞄一眼。</w:t>
      </w:r>
    </w:p>
    <w:p>
      <w:r>
        <w:t>这蓝衫青年似笑非笑地说道：「小霜姑娘，许久不见，你真是。。。呵呵！越来越漂亮了。」</w:t>
      </w:r>
    </w:p>
    <w:p>
      <w:r>
        <w:t>陆玄霜听了蓝衫青年动听迷人的嗓音，浑身真有说不出的舒服，一时间失魂落魄般，不知方才他说了些什麽。</w:t>
      </w:r>
    </w:p>
    <w:p>
      <w:r>
        <w:t>蓝衫青年见她一脸迷惘之色，不禁微笑道：「看来小霜姑娘当真把我忘了，这也难怪，你我仅有一面之缘罢了。不</w:t>
      </w:r>
    </w:p>
    <w:p>
      <w:r>
        <w:t>过。。。呵呵，我会让你一辈子记住的，後会有期了。。。。。。」说罢转身而去，渐渐消逝於人群之中。</w:t>
      </w:r>
    </w:p>
    <w:p>
      <w:r>
        <w:t>陆玄霜见到他背影时，心里隐约有种熟识的感觉，总觉得这人的背影似乎在那看过，若要仔细去想，却又想不</w:t>
      </w:r>
    </w:p>
    <w:p>
      <w:r>
        <w:t>起来。回想那蓝衫青年俊美的相貌，陆玄霜心中一甜，寻思：「这人当真英俊潇洒，令人喜欢，只可惜没来得及问</w:t>
      </w:r>
    </w:p>
    <w:p>
      <w:r>
        <w:t>他名字就走了。。。」若有所思地轻叹一声，又想：「连大师哥都给比下去了。。。啊！」</w:t>
      </w:r>
    </w:p>
    <w:p>
      <w:r>
        <w:t>当她想到白少丁时，心头一颤，心怀无比歉意：「我怎地见了这人就忘了大师哥？比较起来，还是。。。嘿！</w:t>
      </w:r>
    </w:p>
    <w:p>
      <w:r>
        <w:t>还是大师哥较有男子气概。」</w:t>
      </w:r>
    </w:p>
    <w:p>
      <w:r>
        <w:t>夜晚，「威远镖局」席宴全场，众人敬酒的敬酒，划拳的划拳，谈天的谈天，当真热闹非凡。然而却有人离开</w:t>
      </w:r>
    </w:p>
    <w:p>
      <w:r>
        <w:t>了热闹的宴席，来到幽静的後花园中。</w:t>
      </w:r>
    </w:p>
    <w:p>
      <w:r>
        <w:t>一个身裁窈窕的少女，蹲在莲花池旁，掷著一片片的小石打水漂儿；一个相貌英俊的少年，也站在少女身旁，</w:t>
      </w:r>
    </w:p>
    <w:p>
      <w:r>
        <w:t>面带微笑地望著一片片的小石子弹起水面又落下。他们正是「威远镖局」的一对璧人──白少丁与陆玄霜。</w:t>
      </w:r>
    </w:p>
    <w:p>
      <w:r>
        <w:t>当白少丁见到小石片在水面上弹起了五次才落入池中，不禁拍手笑道：「好啊！师妹，才两个月不见，你这打</w:t>
      </w:r>
    </w:p>
    <w:p>
      <w:r>
        <w:t>水漂儿的工夫已胜我一筹了，记得小时候还是我教你的呢！」陆玄霜站起身来，忽而「嘤咛」一声，抱著白少丁的</w:t>
      </w:r>
    </w:p>
    <w:p>
      <w:r>
        <w:t>身躯，整个脸埋入他的怀里。</w:t>
      </w:r>
    </w:p>
    <w:p>
      <w:r>
        <w:t>白少丁先是一惊，继而面色一弛，柔声道：「这两个月我不在你身边陪伴你，我还以为你生气，再也不理我了。」</w:t>
      </w:r>
    </w:p>
    <w:p>
      <w:r>
        <w:t>陆玄霜缓缓抬起头来，热泪盈眶地望著白少丁那温柔的双眼，颤声道：「你。。。你可知道你这一去，人家有</w:t>
      </w:r>
    </w:p>
    <w:p>
      <w:r>
        <w:t>多担心？我看爹爹每天愁眉深锁，便猜出这趟镖的危险不比以往，我每天烧香祈拜，祈求你一路上平安，不要出事。。。」</w:t>
      </w:r>
    </w:p>
    <w:p>
      <w:r>
        <w:t>说著，泪珠犹如断了线的珍珠般，沿著匀称的面庞滚了下来。</w:t>
      </w:r>
    </w:p>
    <w:p>
      <w:r>
        <w:t>白少丁卷起衣袖，怜惜地拭去她的泪水，柔声道：「傻丫头，我这不是平平安安地回来了吗？长这麽大了还掉</w:t>
      </w:r>
    </w:p>
    <w:p>
      <w:r>
        <w:t>眼泪，不害躁？」</w:t>
      </w:r>
    </w:p>
    <w:p>
      <w:r>
        <w:t>陆玄霜嘟嘴道：「还说呢！也不想想人家有多想你，净跟著他们胡闹瞎起哄，害得人家。。。哼！」</w:t>
      </w:r>
    </w:p>
    <w:p>
      <w:r>
        <w:t>白少丁笑道：「反正咱们也快成亲了，让弟兄们开开玩笑，又有何妨？」</w:t>
      </w:r>
    </w:p>
    <w:p>
      <w:r>
        <w:t>陆玄霜腼腆地说道：「人家。。。人家不好意思嘛！」说罢转过身来，低头不语。</w:t>
      </w:r>
    </w:p>
    <w:p>
      <w:r>
        <w:t>白少丁从池中倒影，看到陆玄霜羞涩艳丽的娇容，在月光的照映下，当真美而不可方物；鼻子闻到的，是闺房</w:t>
      </w:r>
    </w:p>
    <w:p>
      <w:r>
        <w:t>处子沁人心脾的芳香，不觉心神荡漾，忍不住抱住那纤细苗条的腰枝，在她的粉颊上轻轻一吻。</w:t>
      </w:r>
    </w:p>
    <w:p>
      <w:r>
        <w:t>陆玄霜霎时羞得满脸通红，正当不知如何是好，白少丁一张俊脸紧贴著她那娇柔滑腻而又温香沁人的脸庞，柔</w:t>
      </w:r>
    </w:p>
    <w:p>
      <w:r>
        <w:t>声道：「师妹，你知道吗？方才师父他老人家已当众宣布，待这次的任务结束後，就要举办咱们的婚礼了，你。。。</w:t>
      </w:r>
    </w:p>
    <w:p>
      <w:r>
        <w:t>高不高兴？」</w:t>
      </w:r>
    </w:p>
    <w:p>
      <w:r>
        <w:t>「嗯，我好高兴，真希望这天赶快来临。。。」陆玄霜闭上双眼，尽情享受著甜蜜的感觉，脸上一副陶醉的神</w:t>
      </w:r>
    </w:p>
    <w:p>
      <w:r>
        <w:t>情；许久之後，陆玄霜脱离了他的怀抱，坐在一块石头上，蹙眉不语。</w:t>
      </w:r>
    </w:p>
    <w:p>
      <w:r>
        <w:t>白少丁双手搭在她的细肩，柔声道：「又怎麽了？」</w:t>
      </w:r>
    </w:p>
    <w:p>
      <w:r>
        <w:t>陆玄霜吐了口气，幽幽说道：「这次的任务如此重大，大师哥，我好担心，如果路上有什麽闪失，那我。。。」</w:t>
      </w:r>
    </w:p>
    <w:p>
      <w:r>
        <w:t>白少丁哈哈笑道：「师妹，你真是担心过头了，你想想看，咱们一路上由京城千里迢迢地运镖回来，都是平平</w:t>
      </w:r>
    </w:p>
    <w:p>
      <w:r>
        <w:t>安安的，什麽事也没发生，现在要把镖护送到目的地广东的广州府，这又何难之有？」</w:t>
      </w:r>
    </w:p>
    <w:p>
      <w:r>
        <w:t>陆玄霜道：「可是，大师哥，你不觉得奇怪吗？以往咱们保镖，总会有几个山寨盗匪找梁子；可是这次镖物如</w:t>
      </w:r>
    </w:p>
    <w:p>
      <w:r>
        <w:t>此贵重，怎麽反而会一路顺畅呢？」</w:t>
      </w:r>
    </w:p>
    <w:p>
      <w:r>
        <w:t>白少丁搔头道：「这倒是有点反常，我也是百思不得其解，或许是咱门保密工夫做得好，又或许是咱们『威远</w:t>
      </w:r>
    </w:p>
    <w:p>
      <w:r>
        <w:t>镖局』的招牌，把那些盗匪吓跑了，搞不好。 .。」白少丁不知想到了什麽，竟嘿嘿地笑了起来。</w:t>
      </w:r>
    </w:p>
    <w:p>
      <w:r>
        <w:t>陆玄霜问道：「什麽事好笑？搞不好什麽？」</w:t>
      </w:r>
    </w:p>
    <w:p>
      <w:r>
        <w:t>白少丁讪讪说道：「搞不好你天天为我烧香祈福，老天爷感动得要命，所以保佑了你相公，别让你还没嫁给我</w:t>
      </w:r>
    </w:p>
    <w:p>
      <w:r>
        <w:t>就成了寡妇了。」</w:t>
      </w:r>
    </w:p>
    <w:p>
      <w:r>
        <w:t>陆玄霜俏脸一红，「呸」了一声道：「谁要嫁给你了？你要是死了，我便嫁给更英俊潇洒的贵公子，才不为你</w:t>
      </w:r>
    </w:p>
    <w:p>
      <w:r>
        <w:t>守寡呢！」嘴中说著，心中不知不觉又浮现出那蓝衫青年的影像。</w:t>
      </w:r>
    </w:p>
    <w:p>
      <w:r>
        <w:t>白少丁促狭道：「哦？是吗？既然你不守妇道，那我这宝贝也不必送你了。」说著从袖中取出一只亮晃晃的物</w:t>
      </w:r>
    </w:p>
    <w:p>
      <w:r>
        <w:t>件。</w:t>
      </w:r>
    </w:p>
    <w:p>
      <w:r>
        <w:t>陆玄霜好奇道：「什麽东西？给我瞧瞧！」将那物件抢来一看，原来是一支金色的五凤挂珠钗，那钗亮晶晶的，</w:t>
      </w:r>
    </w:p>
    <w:p>
      <w:r>
        <w:t>十几颗珍珠垂著线褂晃来晃去的，极为精巧可爱。</w:t>
      </w:r>
    </w:p>
    <w:p>
      <w:r>
        <w:t>陆玄霜讥笑道：「只是一支金钗而已，什麽宝贝不宝贝的？要金钗我可多得是呢！」</w:t>
      </w:r>
    </w:p>
    <w:p>
      <w:r>
        <w:t>白少丁道：「这可不是一支普通的金钗哦！你再仔细瞧瞧！」听他这麽一说，陆玄霜又仔细瞧了一遍。</w:t>
      </w:r>
    </w:p>
    <w:p>
      <w:r>
        <w:t>白少丁见她频频蹙眉，端的瞧不出其中端倪，不禁摇头一笑，接过金钗道：「师妹，瞧清楚了，这里有机关。」</w:t>
      </w:r>
    </w:p>
    <w:p>
      <w:r>
        <w:t>说著便往金钗端上的第一只凤眼上一按，只见银虹一闪，一柄亮晃晃的短剑从钗身抽了出来。</w:t>
      </w:r>
    </w:p>
    <w:p>
      <w:r>
        <w:t>白少丁见陆玄霜拍手称棒，嘴边露出一丝得意的微笑，说道：「可还不只如此呢！你瞧！」只见他往第二个凤</w:t>
      </w:r>
    </w:p>
    <w:p>
      <w:r>
        <w:t>眼上按，「铛」的一声，剑身倏地伸长，成了一柄三尺长剑。</w:t>
      </w:r>
    </w:p>
    <w:p>
      <w:r>
        <w:t>陆玄霜好奇的目光凝望著长剑，惊喜道：「原来是一柄钗中剑，好棒啊！大师哥，你从那里寻来的？」</w:t>
      </w:r>
    </w:p>
    <w:p>
      <w:r>
        <w:t>白少丁把钗中剑恢复原形，说道：「我知道你一向喜欢稀奇新鲜的事物，一直想著这趟回来，要送你什麽才好。</w:t>
      </w:r>
    </w:p>
    <w:p>
      <w:r>
        <w:t>这次咱们运镖，顺路拜访了一位在河南开封府远近驰名的老铁匠，看到他打造一把把的好剑，我便有了灵感，要求</w:t>
      </w:r>
    </w:p>
    <w:p>
      <w:r>
        <w:t>老先生为你设计打造这把『钗中剑』，它是很美的饰物，更可以赶跑喜欢在你身边飞来飞去的苍蝇，相信你会喜欢</w:t>
      </w:r>
    </w:p>
    <w:p>
      <w:r>
        <w:t>的。」</w:t>
      </w:r>
    </w:p>
    <w:p>
      <w:r>
        <w:t>陆玄霜心中一哂，知道白少丁口中的苍蝇，指的是想要亲近她的男人。陆玄霜从小长的标致美丽，长大後更加</w:t>
      </w:r>
    </w:p>
    <w:p>
      <w:r>
        <w:t>迷人，素有「福州府第一美人」之称，兼之她个性活泼豪放，向来也不忌讳男女之别，许多男人都藉故亲近她。白</w:t>
      </w:r>
    </w:p>
    <w:p>
      <w:r>
        <w:t>少丁虽一向乐观随和，心里多少会吃味，所以言语中略带醋意，并不为奇。</w:t>
      </w:r>
    </w:p>
    <w:p>
      <w:r>
        <w:t>陆玄霜点头道：「嗯，我很喜欢，其实，便是一支普通的金钗，只要是你送的，我都。。。喜欢得紧。」</w:t>
      </w:r>
    </w:p>
    <w:p>
      <w:r>
        <w:t>白少丁心中一甜，把金钗插在她的发髻上，抚著她娇嫩的面颊，柔声道：「师妹，你好美，希望你永远戴著这</w:t>
      </w:r>
    </w:p>
    <w:p>
      <w:r>
        <w:t>支金钗，不管日後它有多老旧，都不要换下来 .。。」</w:t>
      </w:r>
    </w:p>
    <w:p>
      <w:r>
        <w:t>陆玄霜大为感动，满怀柔情地注视著白少丁那温柔的双眼，道：「大师哥，你放心好了，我会好好珍惜它、爱</w:t>
      </w:r>
    </w:p>
    <w:p>
      <w:r>
        <w:t>护它，即使它变得又老又旧，我也一样不改初衷，死心塌地地。。。爱著它。」</w:t>
      </w:r>
    </w:p>
    <w:p>
      <w:r>
        <w:t>白少丁搂著她的娇躯，斩钉截铁地说道：「师妹，我发誓，它一定会好好保护你、爱护你，不会让你受到半点</w:t>
      </w:r>
    </w:p>
    <w:p>
      <w:r>
        <w:t>委屈的。」两人一语双关的海誓山盟，道出了无限情意。</w:t>
      </w:r>
    </w:p>
    <w:p>
      <w:r>
        <w:t>陆玄霜觉得好幸福，娇躯慵懒地依偎在他的怀里，柔声问道：「大师哥，你没骗我吧？」</w:t>
      </w:r>
    </w:p>
    <w:p>
      <w:r>
        <w:t>白少丁毫不迟疑地回答：「若有丝毫谎言，你便用这支钗中剑将我脑袋砍了就是！」</w:t>
      </w:r>
    </w:p>
    <w:p>
      <w:r>
        <w:t>陆玄霜摇头道：「倘若你当真说谎，我也不杀你，只怕我会一改初衷，换一柄更好的金钗来戴。」</w:t>
      </w:r>
    </w:p>
    <w:p>
      <w:r>
        <w:t>白少丁笑道：「你放心，我不会给你机会的。」</w:t>
      </w:r>
    </w:p>
    <w:p>
      <w:r>
        <w:t>隐约地，陆玄霜脑海中竟浮现出那蓝衫青年为自己戴上金钗的影像。陆玄霜心中大为不安，忙从白少丁的怀中</w:t>
      </w:r>
    </w:p>
    <w:p>
      <w:r>
        <w:t>挣了开来，望著池中月影，心中一片惶然。</w:t>
      </w:r>
    </w:p>
    <w:p>
      <w:r>
        <w:t>忽地，池中月影竟又浮现出那蓝衫青年迷人的笑容；陆玄霜瞠目惊视，心中碰然有声。正自出神之际，突然「</w:t>
      </w:r>
    </w:p>
    <w:p>
      <w:r>
        <w:t>噗通」一声，一块石头射向水中月影，泛起的涟漪将陆玄霜眼中蓝衫青年的笑容弄得扭曲变形。</w:t>
      </w:r>
    </w:p>
    <w:p>
      <w:r>
        <w:t>陆玄霜心头一颤，「啊」的一声惊叫，却听得白少丁哈哈笑道：「好久没打水漂儿，居然不太灵光了。」</w:t>
      </w:r>
    </w:p>
    <w:p>
      <w:r>
        <w:t>陆玄霜坐了起来，两手抱腿，头靠膝上，两只眼睛失神地望著池中一波波的涟漪，寻思：「大师哥一向真心待</w:t>
      </w:r>
    </w:p>
    <w:p>
      <w:r>
        <w:t>我，更何况现在和他已有婚约，我怎可心中藏著一个陌生的男人，这样太对不起大师哥了。。。」便道：「大师哥，</w:t>
      </w:r>
    </w:p>
    <w:p>
      <w:r>
        <w:t>今天我遇见了一桩怪事。」</w:t>
      </w:r>
    </w:p>
    <w:p>
      <w:r>
        <w:t>此时白少丁正玩得起劲，挥手一掷，小石片顺著力道飞向水池，在水面上弹跳了六次才掉入水中。白少丁欣然</w:t>
      </w:r>
    </w:p>
    <w:p>
      <w:r>
        <w:t>道：「哈，姜还是老的辣，师妹，我这功夫还是不输给你。」</w:t>
      </w:r>
    </w:p>
    <w:p>
      <w:r>
        <w:t>陆玄霜皱眉道：「你有没有听人家在说嘛？」白少丁道：「有啊！你遇到了什麽怪事？」陆玄霜便将遇到蓝衫</w:t>
      </w:r>
    </w:p>
    <w:p>
      <w:r>
        <w:t>青年的事全盘说出。</w:t>
      </w:r>
    </w:p>
    <w:p>
      <w:r>
        <w:t>白少丁笑道：「哈哈，喜欢你的人果然很多。」</w:t>
      </w:r>
    </w:p>
    <w:p>
      <w:r>
        <w:t>陆玄霜怒道：「人家跟你谈正经事，你怎麽好像一点也不在乎？」</w:t>
      </w:r>
    </w:p>
    <w:p>
      <w:r>
        <w:t>白少丁那想到她的大小姐脾气说发就发，不禁讪讪地吐了吐舌头，歉笑道：「你的事我怎会不在乎？可是我说</w:t>
      </w:r>
    </w:p>
    <w:p>
      <w:r>
        <w:t>的没错啊！你经常出去玩，见过你这『福州第一美人』的男人不知有多少，想必那男的也仰慕你，向你说那些话，</w:t>
      </w:r>
    </w:p>
    <w:p>
      <w:r>
        <w:t>不过是要引你注意罢了，何必为此耿耿於怀？莫非。。。你对那男的有兴趣？」</w:t>
      </w:r>
    </w:p>
    <w:p>
      <w:r>
        <w:t>陆玄霜闻言一愕，好像被说中心事般，满脸通红；但见白少丁一副不在乎的模样，心中有气，想说些话气气他，</w:t>
      </w:r>
    </w:p>
    <w:p>
      <w:r>
        <w:t>便道：「如果我不否认呢？」</w:t>
      </w:r>
    </w:p>
    <w:p>
      <w:r>
        <w:t>白少丁笑道：「那好极了，我就把他找来，让你对他了解个够。」</w:t>
      </w:r>
    </w:p>
    <w:p>
      <w:r>
        <w:t>陆玄霜闻言，即刻变了脸色，娇躯微微颤抖，沉声道：「你。。。真的这麽想？」</w:t>
      </w:r>
    </w:p>
    <w:p>
      <w:r>
        <w:t>白少丁满怀柔情地握住她的双手，柔声道：「傻丫头，你是福州第一美女，喜欢你的男人比天上的星星还要多，</w:t>
      </w:r>
    </w:p>
    <w:p>
      <w:r>
        <w:t>身为你的未婚夫婿，如果遇著什麽事就争风喝醋，日後你怎麽能过著像现在自由自在、无拘无束的生活呢？况且。。。</w:t>
      </w:r>
    </w:p>
    <w:p>
      <w:r>
        <w:t>我对你有信心，我相信。。。你的心里只有我一人。」</w:t>
      </w:r>
    </w:p>
    <w:p>
      <w:r>
        <w:t>白少丁的一番话，深深打动了陆玄霜的心，她在他的唇上轻轻一吻，柔声道：「大师哥，你真好；我发誓，我</w:t>
      </w:r>
    </w:p>
    <w:p>
      <w:r>
        <w:t>会永远只爱你一个人。」</w:t>
      </w:r>
    </w:p>
    <w:p>
      <w:r>
        <w:t>「小师妹。。。」白少丁的吻亦贴上了她的樱唇，热切地搜索著每一丝的甜蜜；花前月下，两人缱绻缠绵，也</w:t>
      </w:r>
    </w:p>
    <w:p>
      <w:r>
        <w:t>不知过了多久，才双双携手离去。</w:t>
      </w:r>
    </w:p>
    <w:p>
      <w:r>
        <w:t>倏地，在莲花池另一端假山之後，传出「碰」的一声，一株小树立即从树干断裂，倒了下来，一个人影缓缓从</w:t>
      </w:r>
    </w:p>
    <w:p>
      <w:r>
        <w:t>假山後走出来。</w:t>
      </w:r>
    </w:p>
    <w:p>
      <w:r>
        <w:t>那黑影背对著月光，是以看不见他的相貌，然而两只眼睛却是亮晶晶的，射出两道雄雄怒火。那人影重重地喘</w:t>
      </w:r>
    </w:p>
    <w:p>
      <w:r>
        <w:t>著气，从嘴角发出一丝声音：「狗男女。。 .」。</w:t>
      </w:r>
    </w:p>
    <w:p>
      <w:r>
        <w:t>「今。。。喝酒。。。过瘾。。。」从远处传来片片断断的说话声，那道人影倏地缩了回去。只见一高一矮两</w:t>
      </w:r>
    </w:p>
    <w:p>
      <w:r>
        <w:t>名汉子从一条布满鹅卵石的小径上踉踉跄跄地走到莲花池旁，手中各拎了个酒瓶，像喝醉酒似的。</w:t>
      </w:r>
    </w:p>
    <w:p>
      <w:r>
        <w:t>两人东张西望了一会儿，确定附近没人，对望一眼，便解开裤裆，将自己的那话儿掏出来，用手不断搓揉著勃</w:t>
      </w:r>
    </w:p>
    <w:p>
      <w:r>
        <w:t>起的肉棒；他们的面额泛著红光，呼吸急促，胸膛一上一下地起伏著，那话儿也弄得既粗硬又亢奋。</w:t>
      </w:r>
    </w:p>
    <w:p>
      <w:r>
        <w:t>也不知过了多久，那高汉子一声低吼，那话儿喷出大量浓稠的白色流体，射入莲花池中，那矮汉子喷出的白色</w:t>
      </w:r>
    </w:p>
    <w:p>
      <w:r>
        <w:t>流状物也紧接著浮沉於池水之中。</w:t>
      </w:r>
    </w:p>
    <w:p>
      <w:r>
        <w:t>这两人皆是「威远镖局」的镖师，较高的汉子叫史大，较矮的汉子叫陈忠。两人满足地嘘了口气，双双坐了下</w:t>
      </w:r>
    </w:p>
    <w:p>
      <w:r>
        <w:t>来。史大道：「这会儿是真的过足了瘾，就只差没来真的。」</w:t>
      </w:r>
    </w:p>
    <w:p>
      <w:r>
        <w:t>陈忠吃吃笑道：「咱们这种癞蛤蟆，焉能真的吃到天鹅肉？想玩真的？还是算了吧！咱们手上动，脑子想，也</w:t>
      </w:r>
    </w:p>
    <w:p>
      <w:r>
        <w:t>不比真的差。」</w:t>
      </w:r>
    </w:p>
    <w:p>
      <w:r>
        <w:t>史大啐道：「你又不知道我脑子里想的是谁，怎知我是癞蛤蟆，吃不到天鹅肉？」</w:t>
      </w:r>
    </w:p>
    <w:p>
      <w:r>
        <w:t>陈忠「嘿嘿」笑道：「我就是知道。」</w:t>
      </w:r>
    </w:p>
    <w:p>
      <w:r>
        <w:t>史大白了陈忠一眼，望著陈忠射在池中的浮沉物，问道：「喂，老陈，你脑子里想的是谁？怎能让你泄出这麽</w:t>
      </w:r>
    </w:p>
    <w:p>
      <w:r>
        <w:t>多？」</w:t>
      </w:r>
    </w:p>
    <w:p>
      <w:r>
        <w:t>陈忠摇头笑道：「不足为外人道也。」</w:t>
      </w:r>
    </w:p>
    <w:p>
      <w:r>
        <w:t>史大噘嘴道：「啐！有什麽稀罕？你不说我也猜得出！」</w:t>
      </w:r>
    </w:p>
    <w:p>
      <w:r>
        <w:t>陈忠道：「你倒说说看是谁。」</w:t>
      </w:r>
    </w:p>
    <w:p>
      <w:r>
        <w:t>史大狞笑道：「说起这女人可乖乖不得了，美得像仙女那是不用说，身裁更是好得吓死人，那对奶子既娇嫩又</w:t>
      </w:r>
    </w:p>
    <w:p>
      <w:r>
        <w:t>丰满，颤动起来真叫人目眩神摇；那腰部又细又苗条，还有两腿之间的那颗果实，哇赛！新鲜得可以掐出水来，只</w:t>
      </w:r>
    </w:p>
    <w:p>
      <w:r>
        <w:t>消用舌头舔它一舔，妈的，整个人比飞上了天还要舒畅快活哩！这人不是别人，正是咱们总镖头的宝贝女儿，福州</w:t>
      </w:r>
    </w:p>
    <w:p>
      <w:r>
        <w:t>府第一美人，我的小霜霜是也！」</w:t>
      </w:r>
    </w:p>
    <w:p>
      <w:r>
        <w:t>史大话才说完，陈忠就迫不急待地跳了起来，大姆指一翘，称赞道：「厉害，一猜便中，正是我道中人。只是，</w:t>
      </w:r>
    </w:p>
    <w:p>
      <w:r>
        <w:t>你怎麽知道大小姐身裁这麽好？你看过是不是？」</w:t>
      </w:r>
    </w:p>
    <w:p>
      <w:r>
        <w:t>史大耸肩道：「这。。。看是没看过，只是方才我脑子里想的，正是这番光景；姓史的我没别的长处，就是看</w:t>
      </w:r>
    </w:p>
    <w:p>
      <w:r>
        <w:t>人极准，如果不信的话，那天你把她身上衣服剥下来看就知道了。」</w:t>
      </w:r>
    </w:p>
    <w:p>
      <w:r>
        <w:t>陈忠啐道：「什麽嘛，说了半天也不是亲眼目睹，还夸口说大话！」失望地坐了下来，望著皎洁的明月，叹道</w:t>
      </w:r>
    </w:p>
    <w:p>
      <w:r>
        <w:t>：「若比起来，白少爷可比咱们幸运多了。 .。」</w:t>
      </w:r>
    </w:p>
    <w:p>
      <w:r>
        <w:t>史大道：「人家从小就和大小姐一起长大，现在又成了她的未婚夫婿，占尽了天时地利人和，你拿什麽跟人家</w:t>
      </w:r>
    </w:p>
    <w:p>
      <w:r>
        <w:t>比？别比了，越比越气人！」</w:t>
      </w:r>
    </w:p>
    <w:p>
      <w:r>
        <w:t>陈忠道：「这话也有几番道理，不过比上不足，比下有余，至少大小姐还常常和咱们说说笑笑的，总比谢镖头</w:t>
      </w:r>
    </w:p>
    <w:p>
      <w:r>
        <w:t>被大小姐冷落好得多了。」</w:t>
      </w:r>
    </w:p>
    <w:p>
      <w:r>
        <w:t>史大点头道：「对，咱们还是识相点，在太虚幻境和我的小霜霜亲热就够了，可别像谢镖头把这份奢念带到现</w:t>
      </w:r>
    </w:p>
    <w:p>
      <w:r>
        <w:t>实中，结果被人家落个不理不睬，脸都丢光了。」</w:t>
      </w:r>
    </w:p>
    <w:p>
      <w:r>
        <w:t>陈忠奇道：「听你口气，你好像知道谢镖头被大小姐冷落的原因；喂，说来听听。」</w:t>
      </w:r>
    </w:p>
    <w:p>
      <w:r>
        <w:t>史大得意笑道：「这你就找对人了。还记得一年前咱们保德化县赵员外的那趟镖吗？那时候咱们流年不利，算</w:t>
      </w:r>
    </w:p>
    <w:p>
      <w:r>
        <w:t>错了路子，被『紫光寨』那群兔崽子们给堵上了，好在白少爷接到了咱们的求救信鸽，便率众赶来救援，把那群土</w:t>
      </w:r>
    </w:p>
    <w:p>
      <w:r>
        <w:t>匪打了个落花流水，保镖的任务也圆满达成。总镖头大为高兴，当晚庆功宴上，便当众宣布了两人的婚约，结果大</w:t>
      </w:r>
    </w:p>
    <w:p>
      <w:r>
        <w:t>家表面上虽然笑著脸恭喜他们，实际上大家心都碎了，酒菜一上座，十之八九的弟兄们竟都猛喝闷酒。那时你也喝</w:t>
      </w:r>
    </w:p>
    <w:p>
      <w:r>
        <w:t>醉了酒，我扶你回家时，你还直嚷著既然得不到大小姐，就不如自杀算了，你还记得吗？」</w:t>
      </w:r>
    </w:p>
    <w:p>
      <w:r>
        <w:t>陈忠脸上一红，腼腆一笑道：「酒醉时的胡言乱语，我那记得？这跟谢镖头有什麽关系？」</w:t>
      </w:r>
    </w:p>
    <w:p>
      <w:r>
        <w:t>史大道：「关系可大了！就是因为你胡言乱语，害我不敢扶你走大门回去，所以绕到这後花园中，打算走後门</w:t>
      </w:r>
    </w:p>
    <w:p>
      <w:r>
        <w:t>回去，岂知竟在这瞧见了大小姐和谢镖头两人。」</w:t>
      </w:r>
    </w:p>
    <w:p>
      <w:r>
        <w:t>陈忠奇道：「我怎麽没印象？」</w:t>
      </w:r>
    </w:p>
    <w:p>
      <w:r>
        <w:t>史大道：「当时你醉死了，才扶你到这里，你就醉得不醒人事，当然没印象。我见他二人在此，一时好奇，就</w:t>
      </w:r>
    </w:p>
    <w:p>
      <w:r>
        <w:t>躲起来看。」</w:t>
      </w:r>
    </w:p>
    <w:p>
      <w:r>
        <w:t>陈忠急问：「他们说了些什麽？」</w:t>
      </w:r>
    </w:p>
    <w:p>
      <w:r>
        <w:t>史大道：「你也知道谢镖头是出了名的顺风耳，我那敢躲在近处？他们说了些什麽，我自然听不见。不过他们</w:t>
      </w:r>
    </w:p>
    <w:p>
      <w:r>
        <w:t>的一举一动，我倒是看得很清楚。」</w:t>
      </w:r>
    </w:p>
    <w:p>
      <w:r>
        <w:t>陈忠忙扯著史大的衣袖，急道：「快说快说！」</w:t>
      </w:r>
    </w:p>
    <w:p>
      <w:r>
        <w:t>史大得意一笑，继续说道：「我看见谢镖头叨叨切切地不知对大小姐说些什麽，可是大小姐却猛摇头，後来谢</w:t>
      </w:r>
    </w:p>
    <w:p>
      <w:r>
        <w:t>镖头跪了下来，对著大小姐直磕头，可是大小姐却别过头去，不加理会。我看谢镖头是吃了狗胆，你猜怎麽著？他</w:t>
      </w:r>
    </w:p>
    <w:p>
      <w:r>
        <w:t>居然扑了上去，抱住大小姐又亲又吻的。」</w:t>
      </w:r>
    </w:p>
    <w:p>
      <w:r>
        <w:t>陈忠跳了起来，哇地叫道：「这还得了！他。。。到手了？」</w:t>
      </w:r>
    </w:p>
    <w:p>
      <w:r>
        <w:t>史大摇头笑道：「没有，大小姐又叫又，谢镖头赶紧放了她，还挨了一记好大的耳光呢！嘿嘿！」</w:t>
      </w:r>
    </w:p>
    <w:p>
      <w:r>
        <w:t>陈忠怫然道：「打得好！居然敢非礼大小姐，癞蛤蟆想吃天鹅肉！」</w:t>
      </w:r>
    </w:p>
    <w:p>
      <w:r>
        <w:t>史大附和道：「就是嘛，也不撒泡尿瞧瞧自己的尊容，丑八怪一个，咱兄弟俩都轮不到了，那轮得到他？」</w:t>
      </w:r>
    </w:p>
    <w:p>
      <w:r>
        <w:t>陈忠道：「难怪大小姐都不理她，真是天理昭彰，报应不爽，谢镖头他这是活该自作孽。咦？史大，这麽重大</w:t>
      </w:r>
    </w:p>
    <w:p>
      <w:r>
        <w:t>的事，你这张阔嘴怎麽现在才说出来？别人知不知道？」</w:t>
      </w:r>
    </w:p>
    <w:p>
      <w:r>
        <w:t>史大惶然道：「拜托！我躲著偷听，你觉不好好睡，居然给我打起鼾来，被谢镖头发现了，他威胁我不可张扬</w:t>
      </w:r>
    </w:p>
    <w:p>
      <w:r>
        <w:t>出去，否则要给我白刀进红刀出；你也知道他发起狠来比什麽都吓人，我自然守口如瓶，不敢泄漏只字。今著竟失</w:t>
      </w:r>
    </w:p>
    <w:p>
      <w:r>
        <w:t>了分寸，泄漏与你；你可别说出去，害得我不明不白进了棺材。」</w:t>
      </w:r>
    </w:p>
    <w:p>
      <w:r>
        <w:t>陈忠道：「你我过命的交情，我怎会陷害你？只是这谢镖头堵住你的嘴，别人却未必不知道；难道大小姐就没</w:t>
      </w:r>
    </w:p>
    <w:p>
      <w:r>
        <w:t>有嘴，不会告诉总镖头或白少爷吗？」</w:t>
      </w:r>
    </w:p>
    <w:p>
      <w:r>
        <w:t>史大道：「我也这麽跟谢镖头说过，你猜他怎麽说？他说，这种丢脸的事，依大小姐的脾气，绝对不会告诉总</w:t>
      </w:r>
    </w:p>
    <w:p>
      <w:r>
        <w:t>镖头；而白少爷也一向宽大为怀，知道了这件事，也不会放在心上。」</w:t>
      </w:r>
    </w:p>
    <w:p>
      <w:r>
        <w:t>陈忠摇头道：「啧啧，谢镖头打的算盘可真精，又搂抱又亲吻，嘿！便宜都被他占尽了。」</w:t>
      </w:r>
    </w:p>
    <w:p>
      <w:r>
        <w:t>史大舔舔嘴唇，贪婪地说道：「他妈的！如果也能给我这个机会，老子非要好好弄她一次不可。」</w:t>
      </w:r>
    </w:p>
    <w:p>
      <w:r>
        <w:t>陈忠双手互抱，两眼望著明月，痴痴地说道：「我并不贪心，只要能够摸摸她的身子，亲亲嘴，说几句情话，</w:t>
      </w:r>
    </w:p>
    <w:p>
      <w:r>
        <w:t>便是死了我也甘心。」两人疯言疯语地说了一顿，酒性又发，将空酒瓶扔掉，一高一矮又踉踉跄跄地离开了。</w:t>
      </w:r>
    </w:p>
    <w:p>
      <w:r>
        <w:t>躲在假山之後的人影这时移了出来，此时他面向明月，在月光的照映下，形貌一览无遗：稀眉、细眼、塌鼻、</w:t>
      </w:r>
    </w:p>
    <w:p>
      <w:r>
        <w:t>尖嘴猴腮，长得又丑又怪。只见他拳头握得紧紧的，一股怒气油然而生。</w:t>
      </w:r>
    </w:p>
    <w:p>
      <w:r>
        <w:t>这人正是史、陈二人所提起的谢镖头，单名一个锋字，今年二十五岁，原是福州土生土长的人，自小拜师，练</w:t>
      </w:r>
    </w:p>
    <w:p>
      <w:r>
        <w:t>就了一身不赖的武艺。自从三年前在街上不经意见到了陆玄霜，惊为天人，为求近水楼台之便，遂投入「威远镖局」</w:t>
      </w:r>
    </w:p>
    <w:p>
      <w:r>
        <w:t>的行列。由於武功不凡，不出二年即升任为镖头之职。</w:t>
      </w:r>
    </w:p>
    <w:p>
      <w:r>
        <w:t>谢锋脾气乖戾，孤癖冷漠，许多镖师、趟子手都对他近鬼神而远之。一年前陆德威宣布了白、陆两人的婚事後，</w:t>
      </w:r>
    </w:p>
    <w:p>
      <w:r>
        <w:t>谢锋顿时心痛如绞，遂藉著酒胆，向陆玄霜表达二年来的爱慕之情，不料竟至功败垂成，从此陆玄霜对他不理不睬，</w:t>
      </w:r>
    </w:p>
    <w:p>
      <w:r>
        <w:t>避而远之，迄今依然如此。</w:t>
      </w:r>
    </w:p>
    <w:p>
      <w:r>
        <w:t>第二天，陆氏兄弟召集各位镖头，商议三日後押镖起程，前往目的地──广州府。这一来，陆玄霜可乐坏了，</w:t>
      </w:r>
    </w:p>
    <w:p>
      <w:r>
        <w:t>直缠著白少丁陪她打猎玩耍，白少丁拗不过师妹的要求，只好遵命了。</w:t>
      </w:r>
    </w:p>
    <w:p>
      <w:r>
        <w:t>两人高高兴兴地并骑出了城门，顷刻间已然纵马上了山坡，进入丛林之中。这林子叶茂枝繁，藏了不少鸟兽，</w:t>
      </w:r>
    </w:p>
    <w:p>
      <w:r>
        <w:t>白少丁弯弓射箭，「刷」地一声，一头山兔应声倒地，陆玄霜高兴得拍手叫好。</w:t>
      </w:r>
    </w:p>
    <w:p>
      <w:r>
        <w:t>白少丁心想：「师妹从小就爱看我打猎，每次打到野鸡山兔一类的小兽就会高兴半天；今个儿索性猎些獐子或</w:t>
      </w:r>
    </w:p>
    <w:p>
      <w:r>
        <w:t>野猪类的大兽，让师妹开开眼界。」</w:t>
      </w:r>
    </w:p>
    <w:p>
      <w:r>
        <w:t>举目四顾，但见西首草丛沙沙作响；白少丁刷的一箭，射入草丛之中，只见一只山狐跳了起来，疾往西首林中</w:t>
      </w:r>
    </w:p>
    <w:p>
      <w:r>
        <w:t>窜入。白少丁叫道：「师妹在此等我，待我活捉这野狐给你玩！」马鞭虚击，胯下白马昂首长嘶，追了上去。</w:t>
      </w:r>
    </w:p>
    <w:p>
      <w:r>
        <w:t>陆玄霜见白少丁走远，便也搭著弓箭，留心著四下的动态。这时，东首的草丛颤颤摇动，发出沙沙之声；陆玄</w:t>
      </w:r>
    </w:p>
    <w:p>
      <w:r>
        <w:t>霜「刷」的一箭射去，草丛立即停止了摇动。</w:t>
      </w:r>
    </w:p>
    <w:p>
      <w:r>
        <w:t>陆玄霜高兴地纵下马来，心想：「这回不知射中了什麽野兽，待会儿可要让大师兄夸奖一番了。」</w:t>
      </w:r>
    </w:p>
    <w:p>
      <w:r>
        <w:t>一步步走向草丛，待要伸手拨开观看，忽地一道黑影猛然跳了起来。陆玄霜惊叫一声，重心不稳，整个身子便</w:t>
      </w:r>
    </w:p>
    <w:p>
      <w:r>
        <w:t>向後倒；忽地一只手伸了过来，握住陆玄霜的左手，陆玄霜藉力一撑，整个身子站了起来，惊目一看，不由得更加</w:t>
      </w:r>
    </w:p>
    <w:p>
      <w:r>
        <w:t>吃惊；眼前之人，不正是谢锋却又是谁？</w:t>
      </w:r>
    </w:p>
    <w:p>
      <w:r>
        <w:t>谢锋右手握著陆玄霜的左手，左手握著一支箭，嗫嚅道：「小。。。霜。。 .姑娘。。。」脸上露出僵硬的笑</w:t>
      </w:r>
    </w:p>
    <w:p>
      <w:r>
        <w:t>容。</w:t>
      </w:r>
    </w:p>
    <w:p>
      <w:r>
        <w:t>陆玄霜左手挣了开来，退後两步，惊魂未定地颤声道：「怎。。。怎麽是你？」</w:t>
      </w:r>
    </w:p>
    <w:p>
      <w:r>
        <w:t>谢锋不禁兴奋地喘著气，颤声道：「小。。。霜姑娘，你终於。。。和我说话了，终於。。。开口和我说话了，</w:t>
      </w:r>
    </w:p>
    <w:p>
      <w:r>
        <w:t>我。。。我。。。」</w:t>
      </w:r>
    </w:p>
    <w:p>
      <w:r>
        <w:t>陆玄霜转过身去，冷冷道：「是你自己小家子气，不先来找我说话，我又何必理你？哼！」嘴角一撇，露出了</w:t>
      </w:r>
    </w:p>
    <w:p>
      <w:r>
        <w:t>不屑的神情。</w:t>
      </w:r>
    </w:p>
    <w:p>
      <w:r>
        <w:t>谢锋惶然谢罪道：「是！是！是我不对，以後我再也不敢了，请你原谅我！」一脸既紧张又兴奋的神情。</w:t>
      </w:r>
    </w:p>
    <w:p>
      <w:r>
        <w:t>陆玄霜白了他一眼，冷然道：「你来这里干嘛？是向我炫耀你的武功好，还是想拿那支箭去向我爹告状，说我</w:t>
      </w:r>
    </w:p>
    <w:p>
      <w:r>
        <w:t>用箭射你？」哼的一声，冷冷地盯著谢锋手上的那支箭。</w:t>
      </w:r>
    </w:p>
    <w:p>
      <w:r>
        <w:t>谢锋忙摇头道：「不不！你不要误会，我是想告诉你一件事，可是又不敢打扰你们，所以一直躲在附近，等到</w:t>
      </w:r>
    </w:p>
    <w:p>
      <w:r>
        <w:t>你一个人时才敢出来，岂料被你发现了，所以。。。」小心翼翼地捧著那支箭递上前去，唯恐招惹了陆玄霜不高兴。</w:t>
      </w:r>
    </w:p>
    <w:p>
      <w:r>
        <w:t>可是陆玄霜竟伸掌将箭拍在地上，怒道：「你好无耻！居然偷偷跟在我和大师哥的背後监视我们，究竟是何居</w:t>
      </w:r>
    </w:p>
    <w:p>
      <w:r>
        <w:t>心？」</w:t>
      </w:r>
    </w:p>
    <w:p>
      <w:r>
        <w:t>谢锋急道：「没。。。没有，我只是来告诉你一件事。。。」</w:t>
      </w:r>
    </w:p>
    <w:p>
      <w:r>
        <w:t>「我不想听！」陆玄霜沉声叱道：「我也不想再见到你，你快滚你的蛋，别站在这里碍眼！」</w:t>
      </w:r>
    </w:p>
    <w:p>
      <w:r>
        <w:t>短短的几句话，却深深刺伤了谢锋的心；他全身颤抖，双拳紧握，两道伤心愤怒的目光，向陆玄霜无情的脸上</w:t>
      </w:r>
    </w:p>
    <w:p>
      <w:r>
        <w:t>一扫，颤声道：「我真的。。。真的让你。。。如此厌恶？」</w:t>
      </w:r>
    </w:p>
    <w:p>
      <w:r>
        <w:t>陆玄霜噘嘴冷笑道：「对！我讨厌你！也不照照镜子，看看自己这副德性，也敢动本姑娘的歪脑筋？呸！我老</w:t>
      </w:r>
    </w:p>
    <w:p>
      <w:r>
        <w:t>实告诉你，我宁可和全天下喜欢我的男人好，也不会正眼瞧你一眼。你呀！最好走得远远的，我永远永远也不愿再</w:t>
      </w:r>
    </w:p>
    <w:p>
      <w:r>
        <w:t>见到你。」谁也不会想到，陆玄霜冲口而出的怒言，日後居然应验了。</w:t>
      </w:r>
    </w:p>
    <w:p>
      <w:r>
        <w:t>此时谢锋气得咬紧牙关，喘著怒气，一双细目睁得大大的，眼中充满了血丝，瞪著一脸毫不在乎的陆玄霜。</w:t>
      </w:r>
    </w:p>
    <w:p>
      <w:r>
        <w:t>忽然西首远处传来白少丁的呼喊声：「师妹快来，我捉住它了！」陆玄霜闻言一喜，纵身跳上马背，头也不回</w:t>
      </w:r>
    </w:p>
    <w:p>
      <w:r>
        <w:t>地策马奔去。</w:t>
      </w:r>
    </w:p>
    <w:p>
      <w:r>
        <w:t>只听得陆玄霜道：「哇！这只狐狸可真大，大师哥你太棒了！」</w:t>
      </w:r>
    </w:p>
    <w:p>
      <w:r>
        <w:t>白少丁哈哈一笑，问道：「那你呢？有没有发现猎物？」</w:t>
      </w:r>
    </w:p>
    <w:p>
      <w:r>
        <w:t>陆玄霜微一迟疑，脱口说道：「没什麽，只看见了一只疯狗。」</w:t>
      </w:r>
    </w:p>
    <w:p>
      <w:r>
        <w:t>白少丁问道：「疯狗？疯狗在那里？」</w:t>
      </w:r>
    </w:p>
    <w:p>
      <w:r>
        <w:t>陆玄霜道：「唉呀！别管疯狗了，咱们到那边去看看！」只听得两人的说笑声伴随著马蹄声逐渐变小、消失。</w:t>
      </w:r>
    </w:p>
    <w:p>
      <w:r>
        <w:t>这时谢锋再也按纳不住，盈眶的泪水如洪水般滚滚流出。他一声长啸，没命似地发足狂奔，心中不断呐喊：「</w:t>
      </w:r>
    </w:p>
    <w:p>
      <w:r>
        <w:t>我恨！我恨！我恨。。。」</w:t>
      </w:r>
    </w:p>
    <w:p>
      <w:r>
        <w:t>也不知跑了多久，向著前面路旁挑出的一个酒招子闯了进去，泪眼左顾右盼，看见东首角落桌上的一只酒壶，</w:t>
      </w:r>
    </w:p>
    <w:p>
      <w:r>
        <w:t>便一把抓起，咕噜咕噜地张嘴把酒往肚子里猛灌。</w:t>
      </w:r>
    </w:p>
    <w:p>
      <w:r>
        <w:t>这桌的客倌哇哇叫道：「反了反了！这酒是老子花钱买来的，你凭什麽。。 .」话未说完，谢锋呼的一拳击在</w:t>
      </w:r>
    </w:p>
    <w:p>
      <w:r>
        <w:t>他的胸口上，那人立即飞射出去，撞墙倒地，顿时没了气息。</w:t>
      </w:r>
    </w:p>
    <w:p>
      <w:r>
        <w:t>酒店掌柜不禁大叫：「哇！杀人啦！出人命啦！」店内客人顿时吓得乱叫一通，东躲西窜。</w:t>
      </w:r>
    </w:p>
    <w:p>
      <w:r>
        <w:t>谢锋也不顾自己闯了大祸，只一昧地倾酒猛灌。待瓶口滴下最後一滴酒，谢锋往地上一掷，将酒壶砸个粉碎，</w:t>
      </w:r>
    </w:p>
    <w:p>
      <w:r>
        <w:t>整个脸伏在案上，紧握著拳头，伤心呐喊著：「不如死了算了！不如死了算了。。。」</w:t>
      </w:r>
    </w:p>
    <w:p>
      <w:r>
        <w:t>「呵呵，得不到小霜姑娘的心，得到肉体也不错呀！何必寻死呢？」谢锋听到身旁的说话声，缓缓地抬头一看，</w:t>
      </w:r>
    </w:p>
    <w:p>
      <w:r>
        <w:t>朦胧的泪眼中，是一个摇著摺扇的蓝衫青年。</w:t>
      </w:r>
    </w:p>
    <w:p>
      <w:r>
        <w:t>谢锋心中一片茫然，道：「我不认识你。。。」蓝衫青年不禁露出了诡异的笑容。</w:t>
      </w:r>
    </w:p>
    <w:p>
      <w:r>
        <w:t>二、惨事孰可忍日薄西山，白少丁与陆玄霜纵马回城。</w:t>
      </w:r>
    </w:p>
    <w:p>
      <w:r>
        <w:t>两人并骑，有说有笑地漫行在大街上时，突然有一名花甲之年的相士拦於双骑之前，双目圆睁，惊惶嚷道：「</w:t>
      </w:r>
    </w:p>
    <w:p>
      <w:r>
        <w:t>公子小姐请留步！请留步！」白、陆两人皆被这相士突如其来的举动吓了一跳，赶紧勒马停行。</w:t>
      </w:r>
    </w:p>
    <w:p>
      <w:r>
        <w:t>白少丁才刚跃身下马，那相士立即抓著他的双腕，面色凝重地盯著他的脸，叹了口气道：「果然不是我眼花，</w:t>
      </w:r>
    </w:p>
    <w:p>
      <w:r>
        <w:t>我没看错，唉！」</w:t>
      </w:r>
    </w:p>
    <w:p>
      <w:r>
        <w:t>白少丁感到莫名其妙地问道：「老先生，你怎麽了？有何指教呢？」这时陆玄霜也下了马背，疑惑地站在白少</w:t>
      </w:r>
    </w:p>
    <w:p>
      <w:r>
        <w:t>丁身边。</w:t>
      </w:r>
    </w:p>
    <w:p>
      <w:r>
        <w:t>老相士瞟了陆玄霜一眼，向白少丁问道：「你们是夫妻吗？」</w:t>
      </w:r>
    </w:p>
    <w:p>
      <w:r>
        <w:t>白少丁笑道：「她是我的师妹，不过我们也快要成亲了！」与陆玄霜甜蜜地对望一眼。</w:t>
      </w:r>
    </w:p>
    <w:p>
      <w:r>
        <w:t>老相士摇头叹道：「年青人美色当前，大祸临头了而不自知。这位公子，老夫有些话，听起来可能很不受用，</w:t>
      </w:r>
    </w:p>
    <w:p>
      <w:r>
        <w:t>但事关公子你的生死，老夫不可见死不救。忠言逆耳，希望你听得进去。」</w:t>
      </w:r>
    </w:p>
    <w:p>
      <w:r>
        <w:t>白少丁见他语气凝重，抱拳道：「还请老先生赐教。」</w:t>
      </w:r>
    </w:p>
    <w:p>
      <w:r>
        <w:t>那相士道：「老夫穷究相术数十年，向来是铁口直断，从不虚言；方才我见你天庭起乌云，印堂又发黑，照我</w:t>
      </w:r>
    </w:p>
    <w:p>
      <w:r>
        <w:t>推算，不出三日，公子你必有血光之灾，恐有死於非命之虞！」</w:t>
      </w:r>
    </w:p>
    <w:p>
      <w:r>
        <w:t>陆玄霜闻言，不禁怒从心生，叱道：「你这江湖郎中，信口雌黄，胡说八道什麽！」拉著白少丁便走。</w:t>
      </w:r>
    </w:p>
    <w:p>
      <w:r>
        <w:t>那相士急道：「两位且慢走！老夫绝非虚言！公子，这三日内切记留在家中，不可出门，或可躲过一劫！」</w:t>
      </w:r>
    </w:p>
    <w:p>
      <w:r>
        <w:t>白少丁淡淡笑道：「多谢老先生关心，我自然体会得。」</w:t>
      </w:r>
    </w:p>
    <w:p>
      <w:r>
        <w:t>那相士旋而望著陆玄霜，神色异常地嘟哝道：「这位小姐的劫难，要化解也不难，就只怕小姐不肯听从。」</w:t>
      </w:r>
    </w:p>
    <w:p>
      <w:r>
        <w:t>陆玄霜怒道：「你还胡说！」</w:t>
      </w:r>
    </w:p>
    <w:p>
      <w:r>
        <w:t>白少丁心中颇为不安，问道：「敢问老先生，我师妹有何劫难？还请指点一二。」</w:t>
      </w:r>
    </w:p>
    <w:p>
      <w:r>
        <w:t>老相士瞧了瞧陆玄霜怒目相视的模样，低声道：「我不敢说，免得这位小姐又出言谩骂。」</w:t>
      </w:r>
    </w:p>
    <w:p>
      <w:r>
        <w:t>白少丁笑道：「我师妹她绝无恶意，方才若有得罪之处，还请见谅。」</w:t>
      </w:r>
    </w:p>
    <w:p>
      <w:r>
        <w:t>那相士见白少丁谦恭有礼，心中大为受用，说道：「好吧，我这就说出来，你们信也好，不信也好，反正天命</w:t>
      </w:r>
    </w:p>
    <w:p>
      <w:r>
        <w:t>循环，自有定数。」</w:t>
      </w:r>
    </w:p>
    <w:p>
      <w:r>
        <w:t>暧昧地瞧了陆玄霜一眼，说道：「这位小姐年纪虽轻，却长得醉眼如媚，面泛桃花，胴体若酥，姿态撩人，依</w:t>
      </w:r>
    </w:p>
    <w:p>
      <w:r>
        <w:t>老夫之见，将来终必落红尘，假饶不是娼门女，也是屏风後立人。若要躲过此风尘之劫，三年之内绝不可破了处子</w:t>
      </w:r>
    </w:p>
    <w:p>
      <w:r>
        <w:t>之身，否则神仙难解。。。」</w:t>
      </w:r>
    </w:p>
    <w:p>
      <w:r>
        <w:t>陆玄霜闻言，更是火冒三千丈。自己堂堂「威远镖局」的大小姐，竟被路上的江湖术士指为卖笑卖身的娼妓，</w:t>
      </w:r>
    </w:p>
    <w:p>
      <w:r>
        <w:t>忿怒难消之下，挥掌重重掴了那相士一记耳光。</w:t>
      </w:r>
    </w:p>
    <w:p>
      <w:r>
        <w:t>路上的行人见状，皆围了过来看热闹。</w:t>
      </w:r>
    </w:p>
    <w:p>
      <w:r>
        <w:t>那相士著痛颊，怒道：「你这泼辣的丫头，老夫的话，你不信就算了，干麽打人呢？唉唷。。。」</w:t>
      </w:r>
    </w:p>
    <w:p>
      <w:r>
        <w:t>陆玄霜咬牙道：「我不但打你，我还要砸了你的招牌！」说罢，气冲冲地走到街旁那相士的命相摊子，将摊子</w:t>
      </w:r>
    </w:p>
    <w:p>
      <w:r>
        <w:t>砸毁，也将写著「铁口直断」四个大字的白色布幔撕成碎布。</w:t>
      </w:r>
    </w:p>
    <w:p>
      <w:r>
        <w:t>老相士在一旁急得直跳脚，白少丁拉住发疯似的陆玄霜，向那相士不悦地说道：「你说我劫难临身也就罢了，</w:t>
      </w:r>
    </w:p>
    <w:p>
      <w:r>
        <w:t>怎可信口胡言，污辱我家师妹？砸了你的招牌，也算便宜你了！」转头向陆玄霜道：「师妹，别理他！咱们走！」</w:t>
      </w:r>
    </w:p>
    <w:p>
      <w:r>
        <w:t>两人纵马奔驰，头也不回地离开现场。</w:t>
      </w:r>
    </w:p>
    <w:p>
      <w:r>
        <w:t>老相士恨恨道：「年轻人血气方刚，难容逆耳忠言，将来必定後悔莫及！」</w:t>
      </w:r>
    </w:p>
    <w:p>
      <w:r>
        <w:t>一名看热闹的妇人道：「你知道他们是谁吗？他们可是『威远镖局』的白少丁少爷及陆玄霜小姐哩，你居然敢</w:t>
      </w:r>
    </w:p>
    <w:p>
      <w:r>
        <w:t>得罪他们？只砸了你的招牌，已算对你很仁慈了！」</w:t>
      </w:r>
    </w:p>
    <w:p>
      <w:r>
        <w:t>那相士道：「天命定数，便是天皇老子也躲不掉，区区镖局的少爷小姐又如何？哼！陆玄霜你这丫头，看你还</w:t>
      </w:r>
    </w:p>
    <w:p>
      <w:r>
        <w:t>能神气到几时？」</w:t>
      </w:r>
    </w:p>
    <w:p>
      <w:r>
        <w:t>白少丁与陆玄霜受到老相士一番话的影响，心情大为不悦；尤其是陆玄霜，更加怒气难遏，即便是白少丁如何</w:t>
      </w:r>
    </w:p>
    <w:p>
      <w:r>
        <w:t>地温言相劝，也难令她转怒为喜；两人快马加鞭，一路往「威远镖局」奔驰。</w:t>
      </w:r>
    </w:p>
    <w:p>
      <w:r>
        <w:t>两骑将到镖局，却远远望见大门外聚集著许多人。两人对望一眼，均想：「镖局里出了什麽事？」立即催马上</w:t>
      </w:r>
    </w:p>
    <w:p>
      <w:r>
        <w:t>前。</w:t>
      </w:r>
    </w:p>
    <w:p>
      <w:r>
        <w:t>认识白少丁与陆玄霜的路人纷纷叫道：「陆大小姐，你们镖局出事了！」</w:t>
      </w:r>
    </w:p>
    <w:p>
      <w:r>
        <w:t>「不得了！衙门的捕快都来了！」</w:t>
      </w:r>
    </w:p>
    <w:p>
      <w:r>
        <w:t>「我知道是怎麽一回事，大小姐，让我告诉你！」</w:t>
      </w:r>
    </w:p>
    <w:p>
      <w:r>
        <w:t>陆玄霜感到不祥，即刻纵下马来，奔跑进去，白少丁紧跟在後，众人急忙让出一条路来。</w:t>
      </w:r>
    </w:p>
    <w:p>
      <w:r>
        <w:t>两人才进大厅，便看到陆氏兄弟、众镖头、数名镖师及一位戴著红缨帽的官差，正是福州衙门当差的郑捕头。</w:t>
      </w:r>
    </w:p>
    <w:p>
      <w:r>
        <w:t>白、陆两人见众人一脸难看的表情，大感不安，正欲出言询问时，只见一干捕快陆续由厅道内走出来，向郑捕</w:t>
      </w:r>
    </w:p>
    <w:p>
      <w:r>
        <w:t>头道：「禀捕头，查无谢锋形迹。」</w:t>
      </w:r>
    </w:p>
    <w:p>
      <w:r>
        <w:t>郑捕头点点头，向陆德威抱拳道：「陆总镖头，贵镖局谢锋谢镖头今个儿在北门老街的『如意酒坊』中无端杀</w:t>
      </w:r>
    </w:p>
    <w:p>
      <w:r>
        <w:t>人，经仵作详验，确是一拳毙命；如今城门已设关卡，谅想谢锋还在城中，但望总镖头若发现谢锋形迹，请立即通</w:t>
      </w:r>
    </w:p>
    <w:p>
      <w:r>
        <w:t>报，以匡大法。」</w:t>
      </w:r>
    </w:p>
    <w:p>
      <w:r>
        <w:t>陆德威没力地说道：「郑捕头放心，老夫必定尽力与官府配合，亲自带著谢镖头到衙门自首投案的。」郑捕头</w:t>
      </w:r>
    </w:p>
    <w:p>
      <w:r>
        <w:t>谢了扰，便领了一干捕快离开。</w:t>
      </w:r>
    </w:p>
    <w:p>
      <w:r>
        <w:t>白少丁蹙眉道：「谢镖头怎麽可能无端杀人？官爷们是不是搞错了？」</w:t>
      </w:r>
    </w:p>
    <w:p>
      <w:r>
        <w:t>陆德远叹道：「当时在场众人都亲眼目睹谢镖头发狂杀人，还假得了吗？」向陆德威问道：「大哥，这事要如</w:t>
      </w:r>
    </w:p>
    <w:p>
      <w:r>
        <w:t>何处理？」</w:t>
      </w:r>
    </w:p>
    <w:p>
      <w:r>
        <w:t>陆德威一脸哀伤地摇头道：「谢镖头虽然脾气本就不好，但也不致无端杀人，此事颇有蹊跷，我一定要查个水</w:t>
      </w:r>
    </w:p>
    <w:p>
      <w:r>
        <w:t>落石出不可。有劳诸位弟兄们出外寻找，务必要把他带回来，押镖之日，暂时延後！」</w:t>
      </w:r>
    </w:p>
    <w:p>
      <w:r>
        <w:t>众人应诺，尽皆出外找寻；白少丁道：「师妹，我也去帮忙，你留在家里吧！」却早已不见陆玄霜踪影。白少</w:t>
      </w:r>
    </w:p>
    <w:p>
      <w:r>
        <w:t>丁心想：「难道师妹回房去了？」</w:t>
      </w:r>
    </w:p>
    <w:p>
      <w:r>
        <w:t>白少丁猜得没错，当官差一走，陆玄霜也回房去了。</w:t>
      </w:r>
    </w:p>
    <w:p>
      <w:r>
        <w:t>此时她躺在床上，抱著绣花枕，双眼黯然，一脸郁郁之色。谢锋为何无端杀人，陆玄霜再清楚也不过了；若非</w:t>
      </w:r>
    </w:p>
    <w:p>
      <w:r>
        <w:t>自己一时口没遮拦，大大羞辱了谢峰，也不会酿成了今日的悲剧。</w:t>
      </w:r>
    </w:p>
    <w:p>
      <w:r>
        <w:t>陆玄霜的心中，充满了罪恶感，觉得无颜面对大家。她担心，倘若大家知道了事情的真相，必定都会怪罪於她，</w:t>
      </w:r>
    </w:p>
    <w:p>
      <w:r>
        <w:t>尤其是白少丁，更不会原谅她。想到这里，陆玄霜顿时双膝下跪，合十默祈，保佑谢锋能远避他乡，永远不要落网。</w:t>
      </w:r>
    </w:p>
    <w:p>
      <w:r>
        <w:t>经过整整一天的搜寻，众镖头、镖师、趟子手们，也都陆陆续续回到镖局中，也带回了不少小道消息。有人说</w:t>
      </w:r>
    </w:p>
    <w:p>
      <w:r>
        <w:t>谢锋化装成江湖郎中，通过关卡，逃往大漠去了；有人说谢锋畏罪自杀了；更有人说谢锋逃入深山躲起来了。各种</w:t>
      </w:r>
    </w:p>
    <w:p>
      <w:r>
        <w:t>消息众说纷纭，却没有任何的证据足以证明。</w:t>
      </w:r>
    </w:p>
    <w:p>
      <w:r>
        <w:t>无论如何，找不到谢锋，陆玄霜暂时松了一口气；可是镖局人众皆已会齐，唯独白少丁已整整离开一日夜，却</w:t>
      </w:r>
    </w:p>
    <w:p>
      <w:r>
        <w:t>依然不见形踪，众人却又不得不担心起来；尤其是陆玄霜，更是急得如热锅上的蚂蚁；想起前日那老相士的警告，</w:t>
      </w:r>
    </w:p>
    <w:p>
      <w:r>
        <w:t>更是心急如焚。</w:t>
      </w:r>
    </w:p>
    <w:p>
      <w:r>
        <w:t>正当大夥儿决定再分批出去寻找谢锋及白少丁两人时，一名家丁忽由门外闯了进来，气急败坏地嚷道：「不得</w:t>
      </w:r>
    </w:p>
    <w:p>
      <w:r>
        <w:t>了不得了！白少爷回来了，抱。。。抱著谢镖头的尸体回来了！」</w:t>
      </w:r>
    </w:p>
    <w:p>
      <w:r>
        <w:t>众人闻言大惊，数十道目光一起射向大门口。只见白少丁果真抱著谢锋的身体跨门而入，谢锋的腹中插了一柄</w:t>
      </w:r>
    </w:p>
    <w:p>
      <w:r>
        <w:t>匕首，两眼翻白，已然气绝多时。</w:t>
      </w:r>
    </w:p>
    <w:p>
      <w:r>
        <w:t>众人无不骇然，纷纷七嘴八舌地问道：「白少爷，这到底是怎麽一回事？」</w:t>
      </w:r>
    </w:p>
    <w:p>
      <w:r>
        <w:t>「谢锋怎麽死的？谁杀了他？」</w:t>
      </w:r>
    </w:p>
    <w:p>
      <w:r>
        <w:t>「白少爷，你在那里找到他的？」</w:t>
      </w:r>
    </w:p>
    <w:p>
      <w:r>
        <w:t>白少丁总算平安回来了，陆玄霜心中的大石头终於落了地；她见白少丁的下鄂处隐约有一道小小的伤痕，不禁</w:t>
      </w:r>
    </w:p>
    <w:p>
      <w:r>
        <w:t>兴起怜惜之情，轻抚他的伤处，幽幽说道：「一整天你到那里去了？可知人家有多担心你？这儿怎麽受伤了？」</w:t>
      </w:r>
    </w:p>
    <w:p>
      <w:r>
        <w:t>岂料白少丁竟一把拨开她的手，怒眼相向；瞬间眼神又趋於平和，冷然道：「被剑割伤的，不碍事。」</w:t>
      </w:r>
    </w:p>
    <w:p>
      <w:r>
        <w:t>众人听了，不禁又纷纷问道：「割伤的？是被谁割伤的？」</w:t>
      </w:r>
    </w:p>
    <w:p>
      <w:r>
        <w:t>「难道是谢锋干的？」</w:t>
      </w:r>
    </w:p>
    <w:p>
      <w:r>
        <w:t>「白少爷，到底是怎麽一回事啊？」厅堂里又响起了此起彼落的嘈杂声。</w:t>
      </w:r>
    </w:p>
    <w:p>
      <w:r>
        <w:t>究竟吵些什麽，陆玄霜一点也不知道，因为她已被白少丁方才的举动吓傻了。从小到大，白少丁一直呵护讨好</w:t>
      </w:r>
    </w:p>
    <w:p>
      <w:r>
        <w:t>著她，从未对她说过一句重话，更不用说一手拨开她，又用这麽凶恶的眼神瞪著她，虽然只是一眨眼的工夫，却使</w:t>
      </w:r>
    </w:p>
    <w:p>
      <w:r>
        <w:t>她觉得和眼前这位大师哥的距离变得好远好远，几乎不认识这个人了。</w:t>
      </w:r>
    </w:p>
    <w:p>
      <w:r>
        <w:t>陆德威一道声音划过厅中的嘈杂声：「少丁，你就把事情的来笼去脉告诉大家吧！」</w:t>
      </w:r>
    </w:p>
    <w:p>
      <w:r>
        <w:t>「是。」白少丁应了一声，微微转头望著身後的一名蓝衫青年。这时众人才注意到整个大厅之中，还有一个外</w:t>
      </w:r>
    </w:p>
    <w:p>
      <w:r>
        <w:t>人存在。</w:t>
      </w:r>
    </w:p>
    <w:p>
      <w:r>
        <w:t>陆德威道：「咦？这位公子是谁？少丁，怎麽不引见引见？」</w:t>
      </w:r>
    </w:p>
    <w:p>
      <w:r>
        <w:t>白少丁嗫嚅道：「哦，他。。。他是。。。」</w:t>
      </w:r>
    </w:p>
    <w:p>
      <w:r>
        <w:t>「。。。」蓝衫青年笑道：「白少爷遽失朋友，一时之间心乱如麻，所以事情的始末，还是由在下来说吧！」</w:t>
      </w:r>
    </w:p>
    <w:p>
      <w:r>
        <w:t>「啊！是他！」当陆玄霜看到这名蓝衫青年时，一眼便认出他，正是当日在镖局门口巧遇的那位俊美男子。</w:t>
      </w:r>
    </w:p>
    <w:p>
      <w:r>
        <w:t>只听得蓝衫青年道：「在下姓花名弄蝶，广东广州人士，昨日巧遇白兄与这名死者发生争执，事情的来笼去脉，</w:t>
      </w:r>
    </w:p>
    <w:p>
      <w:r>
        <w:t>在下都看在眼里，是以受白兄请托，做个目击证人，证明死者是自杀身亡的，以脱白兄杀人之嫌。」</w:t>
      </w:r>
    </w:p>
    <w:p>
      <w:r>
        <w:t>众人一听谢峰乃自杀而死，不禁哗然。</w:t>
      </w:r>
    </w:p>
    <w:p>
      <w:r>
        <w:t>陆德威急道：「谢镖头自杀身亡？这。。。怎麽可能？花公子，还请指教一二。」</w:t>
      </w:r>
    </w:p>
    <w:p>
      <w:r>
        <w:t>花弄蝶笑道：「陆英雄言重了，在下必定知无不言，言无不尽。」花弄蝶的一番详述，终於解除了众人心中的</w:t>
      </w:r>
    </w:p>
    <w:p>
      <w:r>
        <w:t>大问号。</w:t>
      </w:r>
    </w:p>
    <w:p>
      <w:r>
        <w:t>原来西街有一幢破旧的古屋，盛传闹鬼，所以荒废多年，无人敢入。花弄蝶寻幽探访，兴之所至，便进入一观</w:t>
      </w:r>
    </w:p>
    <w:p>
      <w:r>
        <w:t>究竟，岂料竟撞见了藏匿其中的谢锋。谢锋为避免形迹败漏，动了杀机，欲取花弄蝶的性命；花弄蝶大喊救命，正</w:t>
      </w:r>
    </w:p>
    <w:p>
      <w:r>
        <w:t>值危急之际，白少丁正巧过往，听到求救声，立即闯了进去，遂与谢锋缠斗了起来。几经久战，谢锋终於不敌而败，</w:t>
      </w:r>
    </w:p>
    <w:p>
      <w:r>
        <w:t>遂立即掏出匕首，往自己腹中一捅，顿时气绝身亡。</w:t>
      </w:r>
    </w:p>
    <w:p>
      <w:r>
        <w:t>谢锋死了，陆玄霜又是放心，又是伤心，再加上方才白少丁反常的举动，使得她心情极为低沉，听完了花弄蝶</w:t>
      </w:r>
    </w:p>
    <w:p>
      <w:r>
        <w:t>的叙述後，也就先行离开了厅堂，黯然地回房去了。</w:t>
      </w:r>
    </w:p>
    <w:p>
      <w:r>
        <w:t>深夜，陆玄霜静静地躺在床上，脑子里空空的，什麽也没想，可是两道泪水，却沿著匀称的面庞滑了下来。也</w:t>
      </w:r>
    </w:p>
    <w:p>
      <w:r>
        <w:t>不知过了多久，房门外「叩叩」的敲门声划破了寂静。</w:t>
      </w:r>
    </w:p>
    <w:p>
      <w:r>
        <w:t>陆玄霜惊而坐起，低声道：「什。。。什麽人？这麽晚了。。。」</w:t>
      </w:r>
    </w:p>
    <w:p>
      <w:r>
        <w:t>「我。。。我是白少丁，开门。」</w:t>
      </w:r>
    </w:p>
    <w:p>
      <w:r>
        <w:t>陆玄霜吃了一惊，心想莫非白少丁是为对她的不礼貌前来道歉？想到这里，心中又是欣喜，又是生气，拭去了</w:t>
      </w:r>
    </w:p>
    <w:p>
      <w:r>
        <w:t>脸上的泪水，强声道：「你走啦！谁稀罕你道歉？这麽晚了，少打扰我的睡眠。」</w:t>
      </w:r>
    </w:p>
    <w:p>
      <w:r>
        <w:t>却听得「碰」的一声，房门被撞开，白少丁闯了进来。</w:t>
      </w:r>
    </w:p>
    <w:p>
      <w:r>
        <w:t>陆玄霜吃惊不已，抱著被褥一缩，颤声道：「你。。。你怎麽可以。。。」白少丁反常的举动，确实把陆玄霜</w:t>
      </w:r>
    </w:p>
    <w:p>
      <w:r>
        <w:t>吓著了。</w:t>
      </w:r>
    </w:p>
    <w:p>
      <w:r>
        <w:t>白少丁哀怨地望了陆玄霜一眼，冷然道：「我有话要跟你说，随我来！」说罢迅速走出了房门。</w:t>
      </w:r>
    </w:p>
    <w:p>
      <w:r>
        <w:t>陆玄霜略一迟疑，便也跳下床来，低声道：「大师哥，等我！」也倏地跟了出去。</w:t>
      </w:r>
    </w:p>
    <w:p>
      <w:r>
        <w:t>两人从後门出了镖局後，便一路往西疾驰。陆玄霜跟在白少丁之後，见他一路上既不回头看看他，也不说一句</w:t>
      </w:r>
    </w:p>
    <w:p>
      <w:r>
        <w:t>话，心中极为纳闷，不知大师哥葫芦里卖什麽药；若在平时，一定要叫住他问个清楚，如今她觉得与这位大师哥心</w:t>
      </w:r>
    </w:p>
    <w:p>
      <w:r>
        <w:t>中的距离变得好远好远，也就不便问些什麽，只得紧紧跟在後头。</w:t>
      </w:r>
    </w:p>
    <w:p>
      <w:r>
        <w:t>两人就这样一路西驰，约莫过了一刻钟，已飞驰在西街之上。此时正值深夜，四周一片黑暗，大地一片寂静，</w:t>
      </w:r>
    </w:p>
    <w:p>
      <w:r>
        <w:t>陆玄霜觉得幢幢屋影越来越少，端的快到西街尽头，心中甚感不安，忍不住问道：「大师哥，你究竟要带我去那里？」</w:t>
      </w:r>
    </w:p>
    <w:p>
      <w:r>
        <w:t>但见白少丁的形影往右一弯，进了一栋宅子。陆玄霜忙缓住去势，放眼一眺，但见四下杂草丛生，高出人顶；</w:t>
      </w:r>
    </w:p>
    <w:p>
      <w:r>
        <w:t>宅子看来顶漏窗裂，破损不堪。</w:t>
      </w:r>
    </w:p>
    <w:p>
      <w:r>
        <w:t>陆玄霜心头一颤：「这不是城西鬼屋吗？大师哥怎麽。。。带我来这里？」她虽然胆大过人，但平时若要她深</w:t>
      </w:r>
    </w:p>
    <w:p>
      <w:r>
        <w:t>夜进入这种盛传闹鬼的破宅，说什麽也不会愿意。可是既然大师哥进去了，不禁打了个寒颤，也只好硬著头皮跟著</w:t>
      </w:r>
    </w:p>
    <w:p>
      <w:r>
        <w:t>进去。</w:t>
      </w:r>
    </w:p>
    <w:p>
      <w:r>
        <w:t>当陆玄霜蹑手蹑脚地走进了破宅大厅中时，白少丁正蹲在厅角点著火摺。</w:t>
      </w:r>
    </w:p>
    <w:p>
      <w:r>
        <w:t>陆玄霜皱眉道：「大师哥，这是鬼屋耶，你带我来这里干什麽？」</w:t>
      </w:r>
    </w:p>
    <w:p>
      <w:r>
        <w:t>白少丁点著了火，才缓缓转过头来，冷然道：「这是谢锋自尽的地方，你不觉得应该表示哀悼之意吗？」</w:t>
      </w:r>
    </w:p>
    <w:p>
      <w:r>
        <w:t>陆玄霜嘟嘴道：「我相信爹爹早已备妥了谢锋的灵堂，要哀悼在灵堂就可以了，何必跑来这种阴森森的地方？</w:t>
      </w:r>
    </w:p>
    <w:p>
      <w:r>
        <w:t>人家会害怕耶！」</w:t>
      </w:r>
    </w:p>
    <w:p>
      <w:r>
        <w:t>白少丁面色一寒，恨恨道：「谢锋死了，你真的有心哀悼吗？当时我把他的尸体抱回镖局时，我看你连他的尸</w:t>
      </w:r>
    </w:p>
    <w:p>
      <w:r>
        <w:t>体瞧也不瞧一眼，他是因你而死，你却毫不在乎，你。。。你当真如此绝情吗？」</w:t>
      </w:r>
    </w:p>
    <w:p>
      <w:r>
        <w:t>陆玄霜心头大惊道：「大。。。大师哥，你都知道了？是谢锋。。。告诉你的吗？」</w:t>
      </w:r>
    </w:p>
    <w:p>
      <w:r>
        <w:t>白少丁不答，反而自言自语道：「可怜的谢锋，真心诚意地爱著她，却得到这种悲惨的下场；可笑的谢锋，临</w:t>
      </w:r>
    </w:p>
    <w:p>
      <w:r>
        <w:t>死之前，还妄想著她会稍微在乎你一点；谢锋啊谢锋！你死得太不值得了！」</w:t>
      </w:r>
    </w:p>
    <w:p>
      <w:r>
        <w:t>陆玄霜听了，终於明白为何他自从回到镖局後，便开始透著古怪。想必是谢锋在自尽之前，已把事情的始末全</w:t>
      </w:r>
    </w:p>
    <w:p>
      <w:r>
        <w:t>盘告诉了白少丁。她知白少丁心地善良，谢锋为自己的未婚妻终於导致自尽而亡的下场，而自己当时却来不及相救，</w:t>
      </w:r>
    </w:p>
    <w:p>
      <w:r>
        <w:t>依他的个性，自然会感到十分歉咎，也自然会影响了对自己未婚妻的态度。</w:t>
      </w:r>
    </w:p>
    <w:p>
      <w:r>
        <w:t>想通了这点，陆玄霜顿时释怀，她反手轻握他的手掌，柔声道：「大师哥，是我不好，我不该任性的，你切莫</w:t>
      </w:r>
    </w:p>
    <w:p>
      <w:r>
        <w:t>难过。谢锋之死，我真的也很难过，事情都已经发生了，难过也无法挽救了，不是吗？」</w:t>
      </w:r>
    </w:p>
    <w:p>
      <w:r>
        <w:t>白少丁咬牙道：「这麽说，谢锋之死，是他自己活该倒楣了？」言语中带著责备的语气。</w:t>
      </w:r>
    </w:p>
    <w:p>
      <w:r>
        <w:t>陆玄霜知他心情不好，也就不便计较，忙摇首道：「我不是这个意思。我是认为生死有命，并非勉强可得。若</w:t>
      </w:r>
    </w:p>
    <w:p>
      <w:r>
        <w:t>命中注定谢锋今日非死不可，就算不是因为我的缘故，也必定会为了其他事情。谢锋今日畏罪自杀，也只能说是天</w:t>
      </w:r>
    </w:p>
    <w:p>
      <w:r>
        <w:t>数使然，是他的命了。」</w:t>
      </w:r>
    </w:p>
    <w:p>
      <w:r>
        <w:t>「哦？」白少丁冷笑道：「你倒是推得乾乾净净，一付事不关己的样子。那麽如果当时我和谢锋在此缠斗时，</w:t>
      </w:r>
    </w:p>
    <w:p>
      <w:r>
        <w:t>不慎被他所杀，那也是我的命，也是天数罗？」</w:t>
      </w:r>
    </w:p>
    <w:p>
      <w:r>
        <w:t>陆玄霜忙伸出食、中二指抿住白少丁的唇，柔声道：「不许胡说，你这麽善良，武功又这麽好，老天爷是不会</w:t>
      </w:r>
    </w:p>
    <w:p>
      <w:r>
        <w:t>瞎了眼的；如果。。。如果你当真有了万一，我。。。我也不想活了，我同你一起死。」一张酡红的俏脸依偎在白</w:t>
      </w:r>
    </w:p>
    <w:p>
      <w:r>
        <w:t>少丁坚实的胸膛上；在火光的照耀下，更显得艳丽动人。</w:t>
      </w:r>
    </w:p>
    <w:p>
      <w:r>
        <w:t>白少丁全身一颤，满脸通红，一付惊喜之色，嘴里嘟啷道：「这是梦吗？这 .。。这是真的吗？」声音细若蚊</w:t>
      </w:r>
    </w:p>
    <w:p>
      <w:r>
        <w:t>蝇，几不可闻。</w:t>
      </w:r>
    </w:p>
    <w:p>
      <w:r>
        <w:t>陆玄霜腻声道：「大师哥，你说什麽？」</w:t>
      </w:r>
    </w:p>
    <w:p>
      <w:r>
        <w:t>白少丁突而面露狂喜之色，自言自语道：「对呀！我是白少丁，是她的未婚夫婿呀！我还在怕什麽？」忙伸出</w:t>
      </w:r>
    </w:p>
    <w:p>
      <w:r>
        <w:t>双臂将她紧紧搂在怀里。</w:t>
      </w:r>
    </w:p>
    <w:p>
      <w:r>
        <w:t>白少丁见陆玄霜不但不反抗，反而以身相受，不禁俊脸涨红，鼻孔喷出热气，左掌隔著衣衫，在陆玄霜纤细的</w:t>
      </w:r>
    </w:p>
    <w:p>
      <w:r>
        <w:t>腰肢上游动著；抖动的右掌，也不疾不徐地往下移，渐渐地触及了她丰盈的臀部。</w:t>
      </w:r>
    </w:p>
    <w:p>
      <w:r>
        <w:t>陆玄霜「嘤咛」一声，娇媚无比地白了白少丁一眼，佯嗔道：「讨厌，大师哥，你使坏。」话才说完，白少丁</w:t>
      </w:r>
    </w:p>
    <w:p>
      <w:r>
        <w:t>的吻立即印在她的樱唇上。</w:t>
      </w:r>
    </w:p>
    <w:p>
      <w:r>
        <w:t>陆玄霜先是一惊，继而轻「嘤」一声，仰唇相就。白少丁随即吐出舌头，舌尖抵住陆玄霜的牙龈上。</w:t>
      </w:r>
    </w:p>
    <w:p>
      <w:r>
        <w:t>陆玄霜吃了一惊，伸手想把他推开，可是却使不出半点力量，反而不自觉地张开了嘴。</w:t>
      </w:r>
    </w:p>
    <w:p>
      <w:r>
        <w:t>私底下，两人是浓情蜜意的情侣，接吻般的肌肤之亲，并不为奇，但也仅限於唇唇相贴罢了。用舌头引逗，却</w:t>
      </w:r>
    </w:p>
    <w:p>
      <w:r>
        <w:t>是从来没有过的事，是以陆玄霜对他这种破天荒的举止，感到惊慌无措，若说不喜欢，却又不然。</w:t>
      </w:r>
    </w:p>
    <w:p>
      <w:r>
        <w:t>两人的嘴唇紧紧地贴在一起，白少丁那火辣辣的舌尖，在陆玄霜的嘴内游动著，激起了她一股难以抑制的情欲，</w:t>
      </w:r>
    </w:p>
    <w:p>
      <w:r>
        <w:t>也吐出了舌头，和他的厮缠在一起；就这样你来我往，互相引逗，激起了彼此一阵阵的情欲。</w:t>
      </w:r>
    </w:p>
    <w:p>
      <w:r>
        <w:t>白少丁再也等不及了，那只在陆玄霜丰臀上游走的右掌，很快地滑入了她的裙腰里，抚摸著两腿之间的果实；</w:t>
      </w:r>
    </w:p>
    <w:p>
      <w:r>
        <w:t>左掌也解开了她的衣襟，探入了肚兜之中，在她丰隆的乳峰上前後推移。</w:t>
      </w:r>
    </w:p>
    <w:p>
      <w:r>
        <w:t>陆玄霜本能的扭动，想推开他，但他却搂得更紧；她一阵又一阵地颤动，嘴里不停地发出娇喘，软绵绵的娇躯，</w:t>
      </w:r>
    </w:p>
    <w:p>
      <w:r>
        <w:t>已被他按在地上，他的双掌，也动得更加激烈了。</w:t>
      </w:r>
    </w:p>
    <w:p>
      <w:r>
        <w:t>陆玄霜的衣衫被他衬去了，露出了葱绿抹胸，一痕雪脯。白少丁爱得发狂，在她那白嫩光泽的酥胸上，用唇慢</w:t>
      </w:r>
    </w:p>
    <w:p>
      <w:r>
        <w:t>慢地吻著，用舌细细地舔著。</w:t>
      </w:r>
    </w:p>
    <w:p>
      <w:r>
        <w:t>陆玄霜又爱又怕，低吟道：「大师哥，不要。。。」白少丁那里肯听？立即扯下了陆玄霜的抹胸，露出了她那</w:t>
      </w:r>
    </w:p>
    <w:p>
      <w:r>
        <w:t>白腻丰满的乳房。</w:t>
      </w:r>
    </w:p>
    <w:p>
      <w:r>
        <w:t>白少丁欲火中烧，再也按纳不住，低头舔著她晕红色的乳头，又迅速卸去了彼此的衣衫。在一番爱抚之後，陆</w:t>
      </w:r>
    </w:p>
    <w:p>
      <w:r>
        <w:t>玄霜一阵头昏眼花，下体产生了一阵刺痛，低叫一声「哎呦」，随即把白少丁抱得紧紧的；在火光的照映下，只见</w:t>
      </w:r>
    </w:p>
    <w:p>
      <w:r>
        <w:t>墙上投映的，是两道合而为一的影子。</w:t>
      </w:r>
    </w:p>
    <w:p>
      <w:r>
        <w:t>三、枉得不洁身晨鸡初唱，东方天际，已现出鱼肚白色的朝曦。夜里负责看守镖物的史、陈二镖师，却双双倚</w:t>
      </w:r>
    </w:p>
    <w:p>
      <w:r>
        <w:t>在库房门上打著盹，任凭晨曦越渐耀眼，却也无法将二人从好梦中照醒。</w:t>
      </w:r>
    </w:p>
    <w:p>
      <w:r>
        <w:t>只听得史大口中喃喃有辞：「再摸一下。。。我的。。。小霜霜。。。再摸一下。。。就好了。。。」原来史</w:t>
      </w:r>
    </w:p>
    <w:p>
      <w:r>
        <w:t>大说起梦呓了。睡梦中，陆玄霜赤身露体，风情万种地倚偎在史大结实的胸膛上，史大一手揉著陆玄霜的乳房，另</w:t>
      </w:r>
    </w:p>
    <w:p>
      <w:r>
        <w:t>一手在她翘起的丰臀上尽情地摸索，大享艳福。</w:t>
      </w:r>
    </w:p>
    <w:p>
      <w:r>
        <w:t>正值忘我之际，只听得耳边一个声音说道：「这位兄台，天亮了，你也该醒了。。。」史大眼睛一亮，只见花</w:t>
      </w:r>
    </w:p>
    <w:p>
      <w:r>
        <w:t>弄蝶笑著脸站在面前，却哪还有陆玄霜的踪影呢？</w:t>
      </w:r>
    </w:p>
    <w:p>
      <w:r>
        <w:t>史大揉揉眼，一定神，才知方才是在太虚梦境中，顿时一股怒气袭上心头，道：「你他妈的臭书生，叫你奶奶</w:t>
      </w:r>
    </w:p>
    <w:p>
      <w:r>
        <w:t>的熊。。。」</w:t>
      </w:r>
    </w:p>
    <w:p>
      <w:r>
        <w:t>陈忠顿时由睡梦中惊醒过来：「怎麽回事？怎麽回事？」</w:t>
      </w:r>
    </w:p>
    <w:p>
      <w:r>
        <w:t>花弄蝶先是吃了一惊，继而躬身道：「失敬失敬，打扰了兄台的好梦；想必梦中的那位姑娘，定是十分娇美的</w:t>
      </w:r>
    </w:p>
    <w:p>
      <w:r>
        <w:t>罗？」</w:t>
      </w:r>
    </w:p>
    <w:p>
      <w:r>
        <w:t>史大惊骇道：「你。。。你怎麽知道我作啥子梦？」</w:t>
      </w:r>
    </w:p>
    <w:p>
      <w:r>
        <w:t>花弄蝶道：「你口中直嚷著什麽。。。小霜霜，小霜霜？这是谁呀？」</w:t>
      </w:r>
    </w:p>
    <w:p>
      <w:r>
        <w:t>陈忠抬头白了史大一眼，心中哼道：「史大这家伙，平时私底下嘴巴不乾净，居然在梦中也敢乱来！」</w:t>
      </w:r>
    </w:p>
    <w:p>
      <w:r>
        <w:t>史大脸上一阵羞红，心想：「不得了！这事若是传了出去，『威远镖局』我还待得下吗？不堵住这书生的嘴可</w:t>
      </w:r>
    </w:p>
    <w:p>
      <w:r>
        <w:t>不行！」於是哈哈笑道：「公子见笑了，梦中事岂可当真？方才头脑混沌失了礼数，还请公子别和我们这种粗汉子</w:t>
      </w:r>
    </w:p>
    <w:p>
      <w:r>
        <w:t>一般见识。」说著向花弄蝶深深一揖，面露歉疚之色。</w:t>
      </w:r>
    </w:p>
    <w:p>
      <w:r>
        <w:t>花弄蝶还礼道：「兄台你太客气了，打扰你的美梦，小弟原也有错。不知二位尊姓大名，小弟也好赔礼。」</w:t>
      </w:r>
    </w:p>
    <w:p>
      <w:r>
        <w:t>陈忠见花弄蝶极为客气有礼，心中甚喜，遂抢先道：「我叫『陈忠』，也有人叫我『胖子陈』，你瞧瞧我的身</w:t>
      </w:r>
    </w:p>
    <w:p>
      <w:r>
        <w:t>裁，这外号不虚吧？」挺挺自己肥胖的肚子，指著史大道：「这家伙叫『史大』，酒色财气样样精通，所以把身子</w:t>
      </w:r>
    </w:p>
    <w:p>
      <w:r>
        <w:t>弄得向皮包骨似的，你瞧，一点油水也没有。。。」说著说著，便伸手掐住了史大消瘦的面颊。史大「呼」的一拳，</w:t>
      </w:r>
    </w:p>
    <w:p>
      <w:r>
        <w:t>击在陈忠的脑袋瓜子道：「啐！要你多事！」</w:t>
      </w:r>
    </w:p>
    <w:p>
      <w:r>
        <w:t>花弄蝶笑道：「原来是史兄和陈兄。」</w:t>
      </w:r>
    </w:p>
    <w:p>
      <w:r>
        <w:t>史大脑筋一转，道：「胖子陈没半点义气，老爱泄我的底。方才我所梦到的，是前些日子到妓院去风流的丑态，</w:t>
      </w:r>
    </w:p>
    <w:p>
      <w:r>
        <w:t>没让公子见笑了。」</w:t>
      </w:r>
    </w:p>
    <w:p>
      <w:r>
        <w:t>陈忠插嘴道：「才不呢！他方才梦到的小霜霜，正是。。。」史大急道：「闭嘴！」</w:t>
      </w:r>
    </w:p>
    <w:p>
      <w:r>
        <w:t>花弄蝶「刷」地一声，敞开摺扇轻摇道：「陆玄霜姑娘秀丽清新，貌美动人，乃是绝世美女，在下见她一次後，</w:t>
      </w:r>
    </w:p>
    <w:p>
      <w:r>
        <w:t>便难以忘怀；史兄与陆姑娘朝夕相处，自然更加迷恋爱慕，也是意料中事。现下只有咱们三人，史兄也不需有太多</w:t>
      </w:r>
    </w:p>
    <w:p>
      <w:r>
        <w:t>忌讳；大伙儿只要不摆在台面上说，自然不会惹出事端，况且在下也不是多嘴之人，史兄大可放宽心。」</w:t>
      </w:r>
    </w:p>
    <w:p>
      <w:r>
        <w:t>史大笑道：「花兄所言甚是。」但心中却仍感不安。</w:t>
      </w:r>
    </w:p>
    <w:p>
      <w:r>
        <w:t>花弄蝶笑道：「史兄迷恋陆姑娘，日有所思夜有所梦，在下自能体会，但所谓『各有姻缘莫羡人』，在下略通</w:t>
      </w:r>
    </w:p>
    <w:p>
      <w:r>
        <w:t>面相，方才趁两位熟睡之际，为两位看了看面相五官，发现二位天庭红润，面带桃花，相信三日之内，二位皆能娶</w:t>
      </w:r>
    </w:p>
    <w:p>
      <w:r>
        <w:t>到娇妻。」</w:t>
      </w:r>
    </w:p>
    <w:p>
      <w:r>
        <w:t>史、陈二镖师闻言一愕，不禁冲口问道：「是真的吗？」</w:t>
      </w:r>
    </w:p>
    <w:p>
      <w:r>
        <w:t>花弄蝶摺扇轻摇，神秘笑道：「是真是假，三日之内必见分晓。」向二人躬身一揖，告辞而去。</w:t>
      </w:r>
    </w:p>
    <w:p>
      <w:r>
        <w:t>史、陈二人呆了半晌，皆不作声。过了一会儿，才由陈忠打破了寂静：「他说咱们要讨老婆了，是真的吗，」</w:t>
      </w:r>
    </w:p>
    <w:p>
      <w:r>
        <w:t>史大皱眉道：「咱们活了三十几个年头了，一直讨不到老婆，短短三日之内可得娇妻？这太玄了，我不信！」</w:t>
      </w:r>
    </w:p>
    <w:p>
      <w:r>
        <w:t>陈忠道：「如果上天当真赏给你一个老婆，你要是不要？」</w:t>
      </w:r>
    </w:p>
    <w:p>
      <w:r>
        <w:t>史大邪笑道：「倘若有像咱们小霜霜那样美，便是只能玩她一天，我死也甘心。」</w:t>
      </w:r>
    </w:p>
    <w:p>
      <w:r>
        <w:t>陈忠哈哈笑道：「好兄弟，咱们可真是臭味相投啊！」说罢两人相视大笑。</w:t>
      </w:r>
    </w:p>
    <w:p>
      <w:r>
        <w:t>这时，另两名前来换班的镖师见了，不禁好奇问道：「什麽事情这麽高兴啊？」</w:t>
      </w:r>
    </w:p>
    <w:p>
      <w:r>
        <w:t>史、陈二人对望一眼，神秘笑道：「不告诉你们！」说罢哼著歌相偕离开。</w:t>
      </w:r>
    </w:p>
    <w:p>
      <w:r>
        <w:t>当日，陆氏兄弟把谢锋的案子在官府做了断後，便决定在将谢锋择日安葬後，继续完成押镖的任务。镖局里上</w:t>
      </w:r>
    </w:p>
    <w:p>
      <w:r>
        <w:t>上下下得了消息，精神皆为之一振，一扫往日的阴霾。</w:t>
      </w:r>
    </w:p>
    <w:p>
      <w:r>
        <w:t>三日後的夜晚，大地一片寂静。陆玄霜躺在床上翻来覆去的，毫无睡意。但闻街道上更夫敲了三响，陆玄霜不</w:t>
      </w:r>
    </w:p>
    <w:p>
      <w:r>
        <w:t>由起了身，蹙眉道：「都已经三更天了，大师哥怎还不来？」竖耳细听，窗外除了蟋蟀的唧唧叫声外，却是一点动</w:t>
      </w:r>
    </w:p>
    <w:p>
      <w:r>
        <w:t>静也无。</w:t>
      </w:r>
    </w:p>
    <w:p>
      <w:r>
        <w:t>陆玄霜略带失意地低下了头，不经意望著自己的胸口。虽然穿著葱绿抹胸，却遮不住那丰腴的双峰；闻到自己</w:t>
      </w:r>
    </w:p>
    <w:p>
      <w:r>
        <w:t>身上阵阵的肌香，不由神魂一荡，伸手探入了抹胸，轻捻著自己柔嫩的乳头，口中发出了轻微的呻吟，神游於与白</w:t>
      </w:r>
    </w:p>
    <w:p>
      <w:r>
        <w:t>少丁的欢爱当中。</w:t>
      </w:r>
    </w:p>
    <w:p>
      <w:r>
        <w:t>原来自从三天前两人在西街鬼屋内暗通款曲後，白少丁便开始毫无忌惮地对陆玄霜的肉体索求无度；每当夜阑</w:t>
      </w:r>
    </w:p>
    <w:p>
      <w:r>
        <w:t>人静时，白少丁便会潜入她的闺房，共赴巫山云雨。不仅夜里如此，纵然是大白天，只要白少丁一逮到机会，便会</w:t>
      </w:r>
    </w:p>
    <w:p>
      <w:r>
        <w:t>强迫陆玄霜一起共享鱼水之欢。以前两人在一起，便是谈天、打猎、游耍、练剑，如今两人唯一的活动，便是作爱</w:t>
      </w:r>
    </w:p>
    <w:p>
      <w:r>
        <w:t>交欢。由於白天镖局里耳目众多，白少丁便会带著陆玄霜到客栈、荒郊、破庙等地进行交欢；三天下来，性交的次</w:t>
      </w:r>
    </w:p>
    <w:p>
      <w:r>
        <w:t>数已多得令陆玄霜羞於计数了。</w:t>
      </w:r>
    </w:p>
    <w:p>
      <w:r>
        <w:t>对於一个甫经破瓜，初尝滋味的少女而言，这样的次数，似乎是太多了一点，陆玄霜也觉得尚未成亲却暗通款</w:t>
      </w:r>
    </w:p>
    <w:p>
      <w:r>
        <w:t>曲，是件败坏门风的行为。可是任凭她如何挣扎反抗，依旧挡不住白少丁的软硬兼施，一连几次饱尝甜头後，陆玄</w:t>
      </w:r>
    </w:p>
    <w:p>
      <w:r>
        <w:t>霜也就不再拼命反抗了，即使白少丁强迫她把肉棒纳入口中吸吮，也不会极力抗拒。三天下来，陆玄霜已由一位羞</w:t>
      </w:r>
    </w:p>
    <w:p>
      <w:r>
        <w:t>涩懵懂的少女，蜕变成一个热情成熟的少妇了。</w:t>
      </w:r>
    </w:p>
    <w:p>
      <w:r>
        <w:t>陆玄霜闭上双眼，吐著热气，左手捻著自己的乳头，右手在自己浑圆挺直的玉腿上，一阵阵的轻挑西摸後，纤</w:t>
      </w:r>
    </w:p>
    <w:p>
      <w:r>
        <w:t>指渐渐移向了两腿之间的果实中，开始在那桃源洞口活跃著。</w:t>
      </w:r>
    </w:p>
    <w:p>
      <w:r>
        <w:t>正当陆玄霜即将进入忘我之际时，忽听得「呀」的开门声，她心中一惊，赶紧以锦被盖住自己的娇躯，惊惶未</w:t>
      </w:r>
    </w:p>
    <w:p>
      <w:r>
        <w:t>甫地颤声道：「什麽人？」但见白少丁似笑非笑地站在门口，手中提了个小酒瓶；陆玄霜这才放宽心，嗲声道：「</w:t>
      </w:r>
    </w:p>
    <w:p>
      <w:r>
        <w:t>还不快进来？」白少丁这才走了进来把门栓上。</w:t>
      </w:r>
    </w:p>
    <w:p>
      <w:r>
        <w:t>陆玄霜脸上一片酡红，低头不语。白少丁笑道：「方才你在做什麽？那样做能快活吗？」</w:t>
      </w:r>
    </w:p>
    <w:p>
      <w:r>
        <w:t>陆玄霜更是羞得满脸通红，「呸」道：「天杀的！还不都是你害的？人家以为你不来了，说不得，只好。。。</w:t>
      </w:r>
    </w:p>
    <w:p>
      <w:r>
        <w:t>哼！讨厌，我不来了啦！」便转过身去佯装生气，等待白少丁的柔情耳语。</w:t>
      </w:r>
    </w:p>
    <w:p>
      <w:r>
        <w:t>等了半晌，陆玄霜见白少丁仍未有所行动，大惑不解，正想转过身来时，一只强壮的手臂搂住了她的纤腰，一</w:t>
      </w:r>
    </w:p>
    <w:p>
      <w:r>
        <w:t>个满盛的酒杯已递到她的唇边，耳边白少丁低声道：「来，把她喝了。」</w:t>
      </w:r>
    </w:p>
    <w:p>
      <w:r>
        <w:t>陆玄霜将杯中酒毫不犹豫地喝下去後，整个娇躯倚偎在白少丁的怀里，娇声道：「大师哥，你爱不爱我？」</w:t>
      </w:r>
    </w:p>
    <w:p>
      <w:r>
        <w:t>只见白少丁轻抚著她乌黑飘逸的长发，喃喃道：「白少丁自然爱你，但爱你的却不止白少丁一人。」</w:t>
      </w:r>
    </w:p>
    <w:p>
      <w:r>
        <w:t>陆玄霜娇媚地白了白少丁一眼，紧紧抱住了他，粉颊在他裸露的胸膛上挨挨擦擦的，柔声道：「我只要你爱我</w:t>
      </w:r>
    </w:p>
    <w:p>
      <w:r>
        <w:t>就成了，其他的人，都是去他的。」</w:t>
      </w:r>
    </w:p>
    <w:p>
      <w:r>
        <w:t>白少丁闻言一颤，半晌不语。</w:t>
      </w:r>
    </w:p>
    <w:p>
      <w:r>
        <w:t>只听得陆玄霜又道：「这次押镖，你可要平平安安地回来，咱们也好尽早成婚，免得每天偷偷摸摸的，令人提</w:t>
      </w:r>
    </w:p>
    <w:p>
      <w:r>
        <w:t>心吊胆。。。」</w:t>
      </w:r>
    </w:p>
    <w:p>
      <w:r>
        <w:t>白少丁扶起了倦懒不已的陆玄霜，两只眼睛在她充满妩媚的醉容上瞧了又瞧，继而神色黯然地说道：「难道你</w:t>
      </w:r>
    </w:p>
    <w:p>
      <w:r>
        <w:t>的眼中，除了白少丁以外，就容不下其他人了吗？谢锋呢？他是因你而死，你可曾在灵堂上吊祭过他？」</w:t>
      </w:r>
    </w:p>
    <w:p>
      <w:r>
        <w:t>陆玄霜嘟嘴道：「为什麽最近你总是开口闭口谢锋长谢锋短的？能不能别再提他了？」</w:t>
      </w:r>
    </w:p>
    <w:p>
      <w:r>
        <w:t>白少丁闻言，脸色一变，怒道：「你说什麽？都在这节骨眼了，居然一点悔意也没有？好！是你自己咎由自取，</w:t>
      </w:r>
    </w:p>
    <w:p>
      <w:r>
        <w:t>怨不得我了！」推开陆玄霜，整了整衣衫，悻悻地推门离开了。</w:t>
      </w:r>
    </w:p>
    <w:p>
      <w:r>
        <w:t>陆玄霜顿时呆坐床上，泪珠盈眶，满怀委屈地，什麽话也说不出口。也不知隔了多久，陆玄霜伸手拭去盈眶的</w:t>
      </w:r>
    </w:p>
    <w:p>
      <w:r>
        <w:t>泪珠，泪珠像断线珍珠般，滚落在挺拔的双峰上，便又伸手在自己的乳房上擦拭著，就在这触摸之际，心中突然产</w:t>
      </w:r>
    </w:p>
    <w:p>
      <w:r>
        <w:t>生一股熊熊的欲火，只觉得自己目光迷蒙，神魂荡漾，粉颊发烫，娇躯不停颤抖著，口中不断发出淫荡的呻吟。。。。</w:t>
      </w:r>
    </w:p>
    <w:p>
      <w:r>
        <w:t>日上三竿，福州城的街道上熙来攘往的，好不热闹。史大和陈忠拖著疲惫的步伐，穿梭在人群之中。两人轮职</w:t>
      </w:r>
    </w:p>
    <w:p>
      <w:r>
        <w:t>守了一夜，好不容易才熬到了天明。可是以往两人纵使熬夜不眠，精神也不会太差，这次却不知怎麽搞的，才刚守</w:t>
      </w:r>
    </w:p>
    <w:p>
      <w:r>
        <w:t>夜，竟不知不觉地呼呼大睡，还是换班的镖师把他们两人给叫醒的；醒来之後，两人的全身上下，无一不痛，精神</w:t>
      </w:r>
    </w:p>
    <w:p>
      <w:r>
        <w:t>奇差无比，只好早点回家休息。</w:t>
      </w:r>
    </w:p>
    <w:p>
      <w:r>
        <w:t>陈忠伸了伸懒腰，打著哈欠道：「困死了，回去非好好大睡一觉不可！」半晌，不见史大搭腔，便抬头道：「</w:t>
      </w:r>
    </w:p>
    <w:p>
      <w:r>
        <w:t>史大，你哑吧啊？」</w:t>
      </w:r>
    </w:p>
    <w:p>
      <w:r>
        <w:t>只见史大「呸」的一声，嘴角一撇道：「他奶奶的，什麽三日之内必得娇妻，现在三天都过去了，连只乌龟也</w:t>
      </w:r>
    </w:p>
    <w:p>
      <w:r>
        <w:t>没遇著。花弄蝶这浑球只会瞎三话四，胡说八道，啐！」</w:t>
      </w:r>
    </w:p>
    <w:p>
      <w:r>
        <w:t>陈忠哈哈笑道：「讨老婆的事，咱们也别妄想了，反正咱们想著小霜霜来过乾瘾，也没啥不好。对了！今天咱</w:t>
      </w:r>
    </w:p>
    <w:p>
      <w:r>
        <w:t>们睡个饱，晚上再到『翠心楼』去找银杏图个风流快活，就像前天晚上那样。。。」</w:t>
      </w:r>
    </w:p>
    <w:p>
      <w:r>
        <w:t>史大听了，这才转为笑脸，吐了吐舌头，淫猥地笑道：「说起银杏这骚娘们可真是乖乖不得了！一女同战二夫，</w:t>
      </w:r>
    </w:p>
    <w:p>
      <w:r>
        <w:t>居然面不改色。陈忠，她的舌头可带劲吗？」</w:t>
      </w:r>
    </w:p>
    <w:p>
      <w:r>
        <w:t>陈忠淫笑道：「硬的送进去，不消片刻便软的出来；软的再送进去，顷刻间便又硬梆梆的，你说她带不带劲呢？」</w:t>
      </w:r>
    </w:p>
    <w:p>
      <w:r>
        <w:t>史大贪婪地伸出舌尖舔著双唇道：「老子偏不信邪，今晚换我攻前面，你战後面，我倒要看看是我硬的厉害，</w:t>
      </w:r>
    </w:p>
    <w:p>
      <w:r>
        <w:t>还是她软的行！」两人一搭一唱，在街上说个没完，原来的疲倦似乎一扫而空了。</w:t>
      </w:r>
    </w:p>
    <w:p>
      <w:r>
        <w:t>回到家里，史大坐下来汲了口水，陈忠浅饮半杯後，打个哈欠道：「我真累死了，不睡一觉的话，今晚恐怕斗</w:t>
      </w:r>
    </w:p>
    <w:p>
      <w:r>
        <w:t>不过银杏这骚货，别叫醒我哦！」便伸伸懒腰，走进自己房门。</w:t>
      </w:r>
    </w:p>
    <w:p>
      <w:r>
        <w:t>史大暗自讥笑道：「没用的家伙，如此不济事，还想学人家嫖妓！」一口水正自入喉时，忽听得房内陈忠大吼</w:t>
      </w:r>
    </w:p>
    <w:p>
      <w:r>
        <w:t>著：「哇！我的天啊！史大快来看呀！」</w:t>
      </w:r>
    </w:p>
    <w:p>
      <w:r>
        <w:t>史大一口水不由得「噗」地一声，喷了出来，不禁喝道：「叫什麽叫？叫魂啊！」立即起身推门而入，正要骂</w:t>
      </w:r>
    </w:p>
    <w:p>
      <w:r>
        <w:t>出口，突然看见眼前桌面上，摆著夜明珠、玉佛金像、翠玉白菜等十一件稀世珍宝。这十一件宝物，正是「威远镖</w:t>
      </w:r>
    </w:p>
    <w:p>
      <w:r>
        <w:t>局」所保这趟镖一百零三件宝物中的一部份。</w:t>
      </w:r>
    </w:p>
    <w:p>
      <w:r>
        <w:t>史、陈二人面面相觑，许久不语。为何严密看守的宝物，竟会出现在自己家中？两人有著同样的疑问。</w:t>
      </w:r>
    </w:p>
    <w:p>
      <w:r>
        <w:t>史大定了神，立即将门窗栓上，用块方角大布将这十一件宝物包起来，在陈忠的床底下挖了个洞埋了起来。</w:t>
      </w:r>
    </w:p>
    <w:p>
      <w:r>
        <w:t>待事情处理完毕，陈忠不禁颤声道：「宝物是咱们看守的，这下跳到黄河也洗不清了。。。」</w:t>
      </w:r>
    </w:p>
    <w:p>
      <w:r>
        <w:t>史大皱眉道：「咱们守在库房门前，寸步不移，这些珍宝是怎会跑到咱们房里呢？真教人想不通。。。」</w:t>
      </w:r>
    </w:p>
    <w:p>
      <w:r>
        <w:t>陈忠忽而恍然大悟，跳了起来：「啊！我看咱们是被人点了睡穴了，歹徒便利用咱们昏睡之际，将宝物窃了出</w:t>
      </w:r>
    </w:p>
    <w:p>
      <w:r>
        <w:t>来，放在咱们房里。。。」</w:t>
      </w:r>
    </w:p>
    <w:p>
      <w:r>
        <w:t>史大如五雷轰顶般呆立著，冷汗涔涔而流，若有所悟地喃喃自语：「照啊！歹徒不把宝物尽数窃出，仅偷了十</w:t>
      </w:r>
    </w:p>
    <w:p>
      <w:r>
        <w:t>一件放在咱们房里，想必其目的并非真的要窃宝，而是想栽赃，咱们监守自盗的罪名是逃不掉了。。。」想到这里，</w:t>
      </w:r>
    </w:p>
    <w:p>
      <w:r>
        <w:t>顿感恐怖之至。</w:t>
      </w:r>
    </w:p>
    <w:p>
      <w:r>
        <w:t>陈忠吓得全身发颤，牙齿格格道：「那。。。那现在怎麽办？」</w:t>
      </w:r>
    </w:p>
    <w:p>
      <w:r>
        <w:t>史大一拳击向桌面，咬牙道：「看来咱们福州府是待不住了，说不得，咱们赶紧收拾细软衣物，避避风头再说。」</w:t>
      </w:r>
    </w:p>
    <w:p>
      <w:r>
        <w:t>陈忠指著床底道：「那这些宝物怎麽处置？」</w:t>
      </w:r>
    </w:p>
    <w:p>
      <w:r>
        <w:t>史大道：「陷害咱们的人，巴不得咱们带著宝物逃走，这样一来，咱们更是罪证确凿，百口莫辩了；我看宝物</w:t>
      </w:r>
    </w:p>
    <w:p>
      <w:r>
        <w:t>还是留著，待咱们逃到安全的地方後，再写一封信给总镖头，告诉他咱们是被陷害的，请他前来挖取宝物，如此一</w:t>
      </w:r>
    </w:p>
    <w:p>
      <w:r>
        <w:t>来，或许可以澄清咱们的冤屈。」</w:t>
      </w:r>
    </w:p>
    <w:p>
      <w:r>
        <w:t>陈忠拍手道：「此计甚好，就这麽办！」</w:t>
      </w:r>
    </w:p>
    <w:p>
      <w:r>
        <w:t>商讨完毕，史大飞也似地离开陈忠的房间，转了个弯，推门进入自己的房间，准备收拾行囊逃逸；深怕稍有担</w:t>
      </w:r>
    </w:p>
    <w:p>
      <w:r>
        <w:t>搁，便会惹来杀身之祸。</w:t>
      </w:r>
    </w:p>
    <w:p>
      <w:r>
        <w:t>史大推门入房，目光一亮，不禁倒抽了一口冷气，一时之间呆若木鸡，脑袋瓜子嗡嗡作响。原来就在史大的目</w:t>
      </w:r>
    </w:p>
    <w:p>
      <w:r>
        <w:t>光所及之处，呈现了一幅活色生香的画面：一个全身赤裸的绝色美女，倦懒地横陈在史大的床上；看她全身白晰粉</w:t>
      </w:r>
    </w:p>
    <w:p>
      <w:r>
        <w:t>嫩，凹凸有到，肌肤细腻无比，身段玲珑美好；细长雪白的纤纤玉手，在自己那坚挺丰满的乳房上尽情地揉捏抚摸，</w:t>
      </w:r>
    </w:p>
    <w:p>
      <w:r>
        <w:t>另一只手更是伸出修长的玉指，在两腿之间的桃源洞口上拼命地东拨西挑；洞口不断地流出甘泉，把桃源洞口附近</w:t>
      </w:r>
    </w:p>
    <w:p>
      <w:r>
        <w:t>的丛草地带弄得湿润不已。在自己尽情的抚弄之下，那绝色美女不由得发出一阵阵充满淫逸的喘息声，双颊一片酡</w:t>
      </w:r>
    </w:p>
    <w:p>
      <w:r>
        <w:t>红，半闭半张的媚目中喷出熊熊欲火。</w:t>
      </w:r>
    </w:p>
    <w:p>
      <w:r>
        <w:t>史大喉中发出一声低吼，顿时淫心大炽，怒涨的肉棒似乎要把裤裆子给撑破了；不由分说，立即跳上了床，脱</w:t>
      </w:r>
    </w:p>
    <w:p>
      <w:r>
        <w:t>光了全身的衣服，紧紧搂住了那女人，在她全身上上下下疯狂的吻著。</w:t>
      </w:r>
    </w:p>
    <w:p>
      <w:r>
        <w:t>这个赤裸裸的绝色美女，正是陆玄霜。</w:t>
      </w:r>
    </w:p>
    <w:p>
      <w:r>
        <w:t>史大见到了自己朝思暮想，想要一亲芳泽的陆玄霜自动送上门来，顿时欲火淫心埋没了理智。双手贪婪地在她</w:t>
      </w:r>
    </w:p>
    <w:p>
      <w:r>
        <w:t>光泽白嫩，凹凸有到的胴体上一寸一寸仔细地摩挲，他的嘴唇，也移到了她的樱桃小嘴上，把她的舌头吸出来，不</w:t>
      </w:r>
    </w:p>
    <w:p>
      <w:r>
        <w:t>停地吸吮著，像在品尝一道美味的佳肴一般。</w:t>
      </w:r>
    </w:p>
    <w:p>
      <w:r>
        <w:t>陆玄霜本已沉溺於自我慰解的忘我境界当中，忽然平白地出现一个男人在自己的胴体上大肆轻薄，非但不以为</w:t>
      </w:r>
    </w:p>
    <w:p>
      <w:r>
        <w:t>忤，反而欲火更加高涨，轻「嘤」一声，立刻张开红唇，把小舌头交给了他，自己也使劲地吸吮著对方的舌头；一</w:t>
      </w:r>
    </w:p>
    <w:p>
      <w:r>
        <w:t>双玉手更是紧紧地抱著史大的身躯。</w:t>
      </w:r>
    </w:p>
    <w:p>
      <w:r>
        <w:t>两人精赤条条的身躯，皆不断地颤动，史大那粗大雄壮的肉棒，在陆玄霜的阴唇上不停地摩擦，把两人的欲念</w:t>
      </w:r>
    </w:p>
    <w:p>
      <w:r>
        <w:t>带到了最高点。</w:t>
      </w:r>
    </w:p>
    <w:p>
      <w:r>
        <w:t>这时，史大的两片嘴唇从她的香唇上移开，沿著她那匀称的脸庞一路吻了下来，慢慢地移动著；当他的吻移到</w:t>
      </w:r>
    </w:p>
    <w:p>
      <w:r>
        <w:t>她那雪白光滑的胸脯时，便把他的手滑向她的胸部，狂烈地罩住她那高隆的乳房，开始逗惹地前後推移，手指也在</w:t>
      </w:r>
    </w:p>
    <w:p>
      <w:r>
        <w:t>她的乳头上揉捏不已；他更是吐出了舌头，细细地舔著她另一边的乳头。</w:t>
      </w:r>
    </w:p>
    <w:p>
      <w:r>
        <w:t>由於两边的乳头，皆受到敏感地爱抚，陆玄霜已兴奋到了极点，不断地发出了哼哼唉唉的浪叫声。</w:t>
      </w:r>
    </w:p>
    <w:p>
      <w:r>
        <w:t>陈忠兀自在房间打点行李，正值忙录之际，听到了史大房内传出女人的浪叫声，倍感惊奇，立刻抛下手边的工</w:t>
      </w:r>
    </w:p>
    <w:p>
      <w:r>
        <w:t>作，倏地冲向史大的房间。才到门口，竟见到史大和陆玄霜精赤条条地纠缠在一起，史大的肉棒在陆玄霜的肉洞里</w:t>
      </w:r>
    </w:p>
    <w:p>
      <w:r>
        <w:t>上上下下，拼命地抽插著，他的臀部也随著抽插的动作而一上一下地蠕动著，双手五指紧紧罩住她的乳房，口中不</w:t>
      </w:r>
    </w:p>
    <w:p>
      <w:r>
        <w:t>断喘著气。而陆玄霜的娇躯也随著上下蠕动，两手紧紧抓住床上的被褥，仰著头，紧闭著双眼，如痴如醉地呻吟著。</w:t>
      </w:r>
    </w:p>
    <w:p>
      <w:r>
        <w:t>陈忠见到了这般光景，哪里还按捺得住？喝了一声：「我也要！」急忙脱下了裤子，下身赤裸著跳上床去，跪</w:t>
      </w:r>
    </w:p>
    <w:p>
      <w:r>
        <w:t>在陆玄霜的脸蛋旁，低下头向她那雪白诱人的娇躯上大肆亲吻。</w:t>
      </w:r>
    </w:p>
    <w:p>
      <w:r>
        <w:t>这时，陆玄霜渐渐睁开了双眼，呈现在眼前的，竟是一根昂头挺身，粗大红通的巨棒，不禁又爱又怕，伸出颤</w:t>
      </w:r>
    </w:p>
    <w:p>
      <w:r>
        <w:t>抖的双手，握住了那话儿，张开了湿漉漉的双唇，将红通的龟头纳入口中，不断吸吮著。</w:t>
      </w:r>
    </w:p>
    <w:p>
      <w:r>
        <w:t>陈忠一声低呼，竟把她的樱唇充当桃源洞口，一进一出，一抽一送地动了起来。陆玄霜也配合著陈忠的动作，</w:t>
      </w:r>
    </w:p>
    <w:p>
      <w:r>
        <w:t>双唇不断地吞吐著；陈忠更加亢奋不已，怒涨的巨棒，在她口里更加快速地抽送起来。陈忠和史大就这样占据了陆</w:t>
      </w:r>
    </w:p>
    <w:p>
      <w:r>
        <w:t>玄霜的上下口，藉著高炽的淫心，奋力驰骋著，弄得大汗淋漓；而陆玄霜也在两人的合攻之下，逐渐达到了兴奋的</w:t>
      </w:r>
    </w:p>
    <w:p>
      <w:r>
        <w:t>顶点。。。。</w:t>
      </w:r>
    </w:p>
    <w:p>
      <w:r>
        <w:t>陆玄霜缓缓张开了双眼。</w:t>
      </w:r>
    </w:p>
    <w:p>
      <w:r>
        <w:t>她只记得一阵昏厥之後，就什麽都不知道了；现在虽然清醒了点，但眼前一片漆黑，除了感到自己躺在一张硬</w:t>
      </w:r>
    </w:p>
    <w:p>
      <w:r>
        <w:t>梆梆的木床上外，什麽也看不见。</w:t>
      </w:r>
    </w:p>
    <w:p>
      <w:r>
        <w:t>陆玄霜一定神，不禁皱起了眉头。她发觉自己的嘴里，竟充满了又湿又黏的液体，这不知名的液体似乎从嘴角</w:t>
      </w:r>
    </w:p>
    <w:p>
      <w:r>
        <w:t>渗了出来，把自己的脸颊沾得黏答答的，好不难过。便「呸」的一声，把黏稠的液体吐了出来，心里头感到一阵恶</w:t>
      </w:r>
    </w:p>
    <w:p>
      <w:r>
        <w:t>心。</w:t>
      </w:r>
    </w:p>
    <w:p>
      <w:r>
        <w:t>待欲起身，才发觉自己竟赤裸裸的一丝不挂，有个人抱著自己光溜溜的屁股，正自呼呼大睡。</w:t>
      </w:r>
    </w:p>
    <w:p>
      <w:r>
        <w:t>陆玄霜心头一惊：「大师哥，是你吗？」正要伸手摇醒那人时，突然在脸颊旁碰到了一根毛绒绒、软绵绵的肉</w:t>
      </w:r>
    </w:p>
    <w:p>
      <w:r>
        <w:t>棒。</w:t>
      </w:r>
    </w:p>
    <w:p>
      <w:r>
        <w:t>陆玄霜心里感到一阵哆嗦，忽地「哇」的大叫：「你。。。你们是谁啊？」全身没命似地挣扎，拳脚疯狂地向</w:t>
      </w:r>
    </w:p>
    <w:p>
      <w:r>
        <w:t>著那两人又踢又打。</w:t>
      </w:r>
    </w:p>
    <w:p>
      <w:r>
        <w:t>两人睡得正熟，突然挨了一顿拳打脚踢，尽皆惊惶地滚下床去。其中一人点著了桌上的蜡烛，陆玄霜眼前一亮，</w:t>
      </w:r>
    </w:p>
    <w:p>
      <w:r>
        <w:t>差点儿昏厥过去。</w:t>
      </w:r>
    </w:p>
    <w:p>
      <w:r>
        <w:t>只见两人一个高瘦，一个矮胖，全身精赤条条地，两腿之间的肉棒皆一览无遗。不消说，正是史大和陈忠。</w:t>
      </w:r>
    </w:p>
    <w:p>
      <w:r>
        <w:t>陆玄霜见到了这般光景，自知已遭两人的玷污，心中极为羞辱、忿怨、伤心、难过，不觉哭闹不停，屋内充斥</w:t>
      </w:r>
    </w:p>
    <w:p>
      <w:r>
        <w:t>了她的哭闹叫骂声。</w:t>
      </w:r>
    </w:p>
    <w:p>
      <w:r>
        <w:t>史大和陈忠急忙在旁安慰劝说，陆玄霜兀自在俩人身上又打又踢，恨不得将两名淫贼碎尸万段。史、陈两人真</w:t>
      </w:r>
    </w:p>
    <w:p>
      <w:r>
        <w:t>是一点办法也无，脑袋一片混乱，只得任由陆玄霜打咒骂。</w:t>
      </w:r>
    </w:p>
    <w:p>
      <w:r>
        <w:t>陆玄霜屈著身体缩在床角，紧紧地抓著被褥掩著自己赤裸的胴体，一双妙目哭得又红又肿，眼角还噙著泪珠，</w:t>
      </w:r>
    </w:p>
    <w:p>
      <w:r>
        <w:t>全身兀自抽搐著。</w:t>
      </w:r>
    </w:p>
    <w:p>
      <w:r>
        <w:t>良久良久，陆玄霜口中吐出了一丝声音：「我。。。我的衣服还我。」</w:t>
      </w:r>
    </w:p>
    <w:p>
      <w:r>
        <w:t>史大道：「大小姐，当我发现你在我床上时，并没有穿衣服啊！」</w:t>
      </w:r>
    </w:p>
    <w:p>
      <w:r>
        <w:t>陆玄霜立即挥掌赏了史大一记耳光，气急败坏地怒道：「你。。。你们不知用什麽方法把我掳了来，毁了我的</w:t>
      </w:r>
    </w:p>
    <w:p>
      <w:r>
        <w:t>清白，现在又把我的衣物藏了起来，不让我回去，究竟是何居心？」</w:t>
      </w:r>
    </w:p>
    <w:p>
      <w:r>
        <w:t>史、陈二人对望一眼，尽皆急忙辩道：「冤枉啊！大小姐，咱们便有天大的狗胆，也不敢干出这等滔天大罪啊！</w:t>
      </w:r>
    </w:p>
    <w:p>
      <w:r>
        <w:t>这事太过蹊跷，你还是暂且息怒，咱们好好谈谈。。。」</w:t>
      </w:r>
    </w:p>
    <w:p>
      <w:r>
        <w:t>陆玄霜咆哮道：「我不管我不管！我要回家！我要回家！」</w:t>
      </w:r>
    </w:p>
    <w:p>
      <w:r>
        <w:t>史大紧张道：「大小姐，咱们如果送你回去，你待要如何处置我们？」</w:t>
      </w:r>
    </w:p>
    <w:p>
      <w:r>
        <w:t>陆玄霜狞笑道：「我先把你们那害人的东西给割了，再砍掉你们的双手双脚，挖掉你们的眼睛，割掉鼻子，在</w:t>
      </w:r>
    </w:p>
    <w:p>
      <w:r>
        <w:t>你们身上划出一百道伤口，然後泼上盐水，丢到山上去喂狼。」语气充满了无比的歹毒怨恨。</w:t>
      </w:r>
    </w:p>
    <w:p>
      <w:r>
        <w:t>史、陈二人听了，脸色一变再变，全身感到毛骨悚然。史大森然道：「大小姐，咱们在你身上造次，确实该死，</w:t>
      </w:r>
    </w:p>
    <w:p>
      <w:r>
        <w:t>但你也得讲讲道理。你自己光著身子在我床摆出撩人的姿态，便是柳下惠重生，也会克制不住，更何况是我们呢？</w:t>
      </w:r>
    </w:p>
    <w:p>
      <w:r>
        <w:t>「是啊！」陈忠接口道：「咱俩人纵使有万般的不是，可是，大小姐，你自己呢？」说著指向自己的裤裆子道</w:t>
      </w:r>
    </w:p>
    <w:p>
      <w:r>
        <w:t>：「我这害人的东西，也是你自己先抓去又吸又舔的，怎麽事情一结束，就翻脸不认人了呢？」</w:t>
      </w:r>
    </w:p>
    <w:p>
      <w:r>
        <w:t>陆玄霜气得差点儿没晕过去，一咬牙，也不顾自己赤身露体，呼地两掌，向史大和陈忠击去。史大见她凶狠有</w:t>
      </w:r>
    </w:p>
    <w:p>
      <w:r>
        <w:t>余，威力不足，便伸手搭住她的肉掌，手肘抵住她的纤臂，接住了这一击。而陈忠一时失神中掌，肥胖的身体滚倒</w:t>
      </w:r>
    </w:p>
    <w:p>
      <w:r>
        <w:t>在地。</w:t>
      </w:r>
    </w:p>
    <w:p>
      <w:r>
        <w:t>陆玄霜一掌得逞，立即又向史大发出一掌；史大正要举手拆解时，突然感到丹田处一股杀气，暗道：「不妙！」</w:t>
      </w:r>
    </w:p>
    <w:p>
      <w:r>
        <w:t>却已来不及闪躲，丹田中了陆玄霜一腿，整个身躯踉跄倒地。</w:t>
      </w:r>
    </w:p>
    <w:p>
      <w:r>
        <w:t>陆玄霜急忙奔出房门，史大喝道：「陈忠！拦住她！」</w:t>
      </w:r>
    </w:p>
    <w:p>
      <w:r>
        <w:t>陈忠从地上跃起，扑向陆玄霜。陆玄霜反身一击，被陈忠两只肥大的手掌接个正著，立即又反腿一踢，正中陈</w:t>
      </w:r>
    </w:p>
    <w:p>
      <w:r>
        <w:t>忠胯间；陈忠痛得抱著胯间哇哇大叫，翻滚倒地。</w:t>
      </w:r>
    </w:p>
    <w:p>
      <w:r>
        <w:t>史大站起身後，立即追了过去。才跑出房门，却又硬生生地停了下来。只见陆玄霜赤裸的身子不再逃跑，左手</w:t>
      </w:r>
    </w:p>
    <w:p>
      <w:r>
        <w:t>遮著下体，右手却已多了一柄剑。</w:t>
      </w:r>
    </w:p>
    <w:p>
      <w:r>
        <w:t>史大这一惊非同小可！陆家的拿手绝技「天地人三才无量剑」在江湖上也小有名声；陆玄霜的拳脚功夫不行，</w:t>
      </w:r>
    </w:p>
    <w:p>
      <w:r>
        <w:t>但剑法在陆德威的调教之下，却也有几番火侯，一旦将这套剑法使将出来，一般人还真抵挡不了。</w:t>
      </w:r>
    </w:p>
    <w:p>
      <w:r>
        <w:t>史大见自己占了下风，不禁陪笑道：「大小姐，其实这只是一场误会，咱们有话好说。。。」</w:t>
      </w:r>
    </w:p>
    <w:p>
      <w:r>
        <w:t>陆玄霜怒「呸」一声，二话不说，挺剑便刺。</w:t>
      </w:r>
    </w:p>
    <w:p>
      <w:r>
        <w:t>史大不敢小觑了陆玄霜，小心翼翼地向後闪躲。顷刻间陆玄霜已连攻八剑，剑剑刺向要害，似乎非置史大於死</w:t>
      </w:r>
    </w:p>
    <w:p>
      <w:r>
        <w:t>地不可。</w:t>
      </w:r>
    </w:p>
    <w:p>
      <w:r>
        <w:t>史大边退边躲，不消几招，已被逼到了墙角，无退路可躲。史大见陆玄霜披头散发，目光凛冽，不禁产生一股</w:t>
      </w:r>
    </w:p>
    <w:p>
      <w:r>
        <w:t>惧意，嗫嚅道：「大。。。大小姐，有话好说啊！」</w:t>
      </w:r>
    </w:p>
    <w:p>
      <w:r>
        <w:t>「到地狱去说吧！」陆玄霜一声怒叱，剑尖长虹经天般朝他头颅削去。</w:t>
      </w:r>
    </w:p>
    <w:p>
      <w:r>
        <w:t>就在这间不容发之际，陈忠矮胖的身躯扑向陆玄霜的裸背，双腿紧紧地夹住她的细腰，双手从她两腋间伸了出</w:t>
      </w:r>
    </w:p>
    <w:p>
      <w:r>
        <w:t>来，抓著她丰满的乳房不放。</w:t>
      </w:r>
    </w:p>
    <w:p>
      <w:r>
        <w:t>陆玄霜大惊，一分神失了准头，「堵」地一声，剑尖插入了史大头上一寸的墙壁上。史大吆喝一声，右手食指</w:t>
      </w:r>
    </w:p>
    <w:p>
      <w:r>
        <w:t>点向她的「中穴」，顿时陆玄霜娇躯一软，昏厥在地。</w:t>
      </w:r>
    </w:p>
    <w:p>
      <w:r>
        <w:t>史大和陈忠面面相觑，对於方才的凶险犹有余悸。</w:t>
      </w:r>
    </w:p>
    <w:p>
      <w:r>
        <w:t>陈忠喘息道：「现在怎麽办？」</w:t>
      </w:r>
    </w:p>
    <w:p>
      <w:r>
        <w:t>史大抱起了陆玄霜的裸躯道：「去把你床底下埋的宝物给挖出来。」</w:t>
      </w:r>
    </w:p>
    <w:p>
      <w:r>
        <w:t>陈忠依言将宝物挖出来，用布包好後扛在肩上走了出来，却也正好见到史大把陆玄霜抱了出来，只是这次她不</w:t>
      </w:r>
    </w:p>
    <w:p>
      <w:r>
        <w:t>再赤身露体，身上已穿著一件绣著鸳鸯戏水图的红色半透明丝质肚兜，下身也著了一件乳白色的亵裤。陈忠心头雪</w:t>
      </w:r>
    </w:p>
    <w:p>
      <w:r>
        <w:t>亮，知那肚兜和亵裤乃是「翠心楼」妓院一名叫「银杏」的妓女所送，也就不加追问，兀自等待史大开口说出下一</w:t>
      </w:r>
    </w:p>
    <w:p>
      <w:r>
        <w:t>步要怎麽做。</w:t>
      </w:r>
    </w:p>
    <w:p>
      <w:r>
        <w:t>史大从腰间取出了一只大布袋，将陆玄霜的身体小心地抱了进去，绑住袋口，一把提起扛在肩上，不假思索地</w:t>
      </w:r>
    </w:p>
    <w:p>
      <w:r>
        <w:t>说道：「咱们快到西街鬼屋去再作打算。」</w:t>
      </w:r>
    </w:p>
    <w:p>
      <w:r>
        <w:t>陈忠皱眉道：「西街鬼屋？那地方阴森森的，没几个人敢去，咱们硬生生地闯进去，岂不是太。。。」</w:t>
      </w:r>
    </w:p>
    <w:p>
      <w:r>
        <w:t>史大苦笑道：「就是因为没人敢去，咱们才会安全，废话少说，快走吧！」先行大踏步走了出去。陈忠虽觉不</w:t>
      </w:r>
    </w:p>
    <w:p>
      <w:r>
        <w:t>妥，也只好快步尾随於後。</w:t>
      </w:r>
    </w:p>
    <w:p>
      <w:r>
        <w:t>其时已是二更时分，加上乌云遮月，街道上一片秽暗，除了打更巡夜的更夫外，再无他人。</w:t>
      </w:r>
    </w:p>
    <w:p>
      <w:r>
        <w:t>史大和陈忠快步向西街走去，不到半个时辰，已来到西街尽头的废弃古宅中。两人蹑手蹑脚、胆颤心惊地走进</w:t>
      </w:r>
    </w:p>
    <w:p>
      <w:r>
        <w:t>宅中的地窖里。点了火摺，但见蛛网尘封，丛草高长，地上一片零乱。</w:t>
      </w:r>
    </w:p>
    <w:p>
      <w:r>
        <w:t>两人略为整理，挪出一块乾净之地後，皆嘘了口气，倚墙坐了下来。</w:t>
      </w:r>
    </w:p>
    <w:p>
      <w:r>
        <w:t>两人望著燃烧的火光，尽皆不语。良久良久，陈忠才叹口气道：「这下咱们不逃命也不行了。。。」</w:t>
      </w:r>
    </w:p>
    <w:p>
      <w:r>
        <w:t>史大皱眉道：「原本还有洗刷罪名的一线生机，现在是骑虎难下了。咱们究竟得罪了哪一号人物，竟要如此陷</w:t>
      </w:r>
    </w:p>
    <w:p>
      <w:r>
        <w:t>害咱们，可恶！」</w:t>
      </w:r>
    </w:p>
    <w:p>
      <w:r>
        <w:t>陈忠问道：「现在你有什麽计划？」</w:t>
      </w:r>
    </w:p>
    <w:p>
      <w:r>
        <w:t>史大道：「咱们绝对不能被逮著！镖局的人料想咱们一定不可能南下或西行，咱们就偏偏往西逃命，让他们一</w:t>
      </w:r>
    </w:p>
    <w:p>
      <w:r>
        <w:t>辈子也找不著。」</w:t>
      </w:r>
    </w:p>
    <w:p>
      <w:r>
        <w:t>陈忠搔头问道：「为什麽他们会认为咱们不可能西行或南下呢？」</w:t>
      </w:r>
    </w:p>
    <w:p>
      <w:r>
        <w:t>史大讥笑道：「你真笨啊！往南走便是广东，正是镖物的目的地，在那地方你敢把宝物销赃出去吗？往西走便</w:t>
      </w:r>
    </w:p>
    <w:p>
      <w:r>
        <w:t>要越过武夷山，这是相当大费手脚的，所以镖局的人必会往北或向东追赶，这样一来，咱们就安全了！」</w:t>
      </w:r>
    </w:p>
    <w:p>
      <w:r>
        <w:t>陈忠听了，不禁拍手叫好，直夸史大有脑筋。</w:t>
      </w:r>
    </w:p>
    <w:p>
      <w:r>
        <w:t>史大道：「大小姐失踪一天了，现在镖局上上下下一定心急如焚，天一亮便会大批出动寻找，届时咱们要离开</w:t>
      </w:r>
    </w:p>
    <w:p>
      <w:r>
        <w:t>就困难了。」</w:t>
      </w:r>
    </w:p>
    <w:p>
      <w:r>
        <w:t>陈忠道：「既然如此，为什麽不现在就逃走，还躲在这里干什麽？」</w:t>
      </w:r>
    </w:p>
    <w:p>
      <w:r>
        <w:t>史大低声斥道：「你真是笨得可以！现在如果连夜就跑，更夫如果看见了，咱们的行踪不就暴露了？要在五更</w:t>
      </w:r>
    </w:p>
    <w:p>
      <w:r>
        <w:t>响起，更夫交差回家，无闲杂人等时，才是最佳时机。」陈忠连连点头称是。</w:t>
      </w:r>
    </w:p>
    <w:p>
      <w:r>
        <w:t>史大见地上火堆火力渐小，便加了几把随地捡起的废柴；柴火一添，火力更加旺盛，火光把两人照得满面通红。</w:t>
      </w:r>
    </w:p>
    <w:p>
      <w:r>
        <w:t>陈忠嗫嚅半晌，终於忍不住开口道：「今天早上的那番光景，我一辈子也不会忘记！」</w:t>
      </w:r>
    </w:p>
    <w:p>
      <w:r>
        <w:t>史大邪笑道：「咱们和大小姐作爱的梦想，终於达成了！」</w:t>
      </w:r>
    </w:p>
    <w:p>
      <w:r>
        <w:t>陈忠道：「史大，你打算什麽时候才要放大小姐回去？」</w:t>
      </w:r>
    </w:p>
    <w:p>
      <w:r>
        <w:t>史大道：「我有一个提议，就不知道你敢不敢？」</w:t>
      </w:r>
    </w:p>
    <w:p>
      <w:r>
        <w:t>陈忠道：「你说说看。」</w:t>
      </w:r>
    </w:p>
    <w:p>
      <w:r>
        <w:t>史大道：「说真的，咱们能躲多久，我也没啥把握，一但被镖局的人逮到了，光是奸辱大小姐这项罪名，咱们</w:t>
      </w:r>
    </w:p>
    <w:p>
      <w:r>
        <w:t>不被大卸八块才怪！既然『死』是迟早的事，咱们不如来个一不做二不休，趁著活著时尽情享乐。」</w:t>
      </w:r>
    </w:p>
    <w:p>
      <w:r>
        <w:t>陈忠闻言一愕，道：「你的意思，莫非。。。」</w:t>
      </w:r>
    </w:p>
    <w:p>
      <w:r>
        <w:t>史大邪笑道：「没错！让大小姐当咱们的情妇！」</w:t>
      </w:r>
    </w:p>
    <w:p>
      <w:r>
        <w:t>陈忠不禁笑逐颜开，心花怒放，随即又不知想到了什麽，笑意尽失，皱眉不语。</w:t>
      </w:r>
    </w:p>
    <w:p>
      <w:r>
        <w:t>史大道：「咱们肉都吃了，还能吐出来复原吗？你不必担心大小姐不肯，起初自然不会答应，几次以後自然就</w:t>
      </w:r>
    </w:p>
    <w:p>
      <w:r>
        <w:t>肯了。」</w:t>
      </w:r>
    </w:p>
    <w:p>
      <w:r>
        <w:t>陈忠道：「我真不懂，今早咱们和她的一场恩爱，为什麽她偏不认帐？」</w:t>
      </w:r>
    </w:p>
    <w:p>
      <w:r>
        <w:t>史大道：「只怕是给人暗中下了春药，自然在发作时，像个淫娃荡妇似的和咱们搞，醒来时哪会记得呢？现在</w:t>
      </w:r>
    </w:p>
    <w:p>
      <w:r>
        <w:t>我只担心逃亡期间，这位宝贝大小姐会不会给咱们添麻烦。」说著反手在布袋上轻轻一拍。</w:t>
      </w:r>
    </w:p>
    <w:p>
      <w:r>
        <w:t>陈忠道：「史大，把大小姐放出来吧！她在里面一定很不舒服。」</w:t>
      </w:r>
    </w:p>
    <w:p>
      <w:r>
        <w:t>史大嘿嘿笑道：「我看你是醉翁之意不在酒喔。。。」说著解开袋口，把陆玄霜抱了出来。</w:t>
      </w:r>
    </w:p>
    <w:p>
      <w:r>
        <w:t>陆玄霜正值昏迷当中，在火光的照耀下，更加美而不可方物。史大桀桀赞道：「好个睡美人，真不敢相信咱们</w:t>
      </w:r>
    </w:p>
    <w:p>
      <w:r>
        <w:t>竟然能得到她。」史大和陈忠不约而同地靠了过去，贪婪地欣赏著她的每一寸胴体。</w:t>
      </w:r>
    </w:p>
    <w:p>
      <w:r>
        <w:t>陆玄霜真可以说得上是女人中的女人，瞧她白里透红的脸蛋，当真明艳动人；柳眉微蹙，湿漉漉的朱唇不时吐</w:t>
      </w:r>
    </w:p>
    <w:p>
      <w:r>
        <w:t>气如兰，从她我见犹怜的睡容中，散发出一股撩人情思的韵味。不仅容貌动人，身裁更是苗条娉婷，雪白的皮肤光</w:t>
      </w:r>
    </w:p>
    <w:p>
      <w:r>
        <w:t>滑柔嫩，腰枝柔软纤细，双腿修长挺直；虽然穿著半透明的肚兜，却把那一对丰满高耸的乳房绷得紧紧的，两颗晕</w:t>
      </w:r>
    </w:p>
    <w:p>
      <w:r>
        <w:t>红娇嫩的乳头毕览无遗，乳白色的亵裤更是掩盖不住那一处乌黑丰满的草丛地带。</w:t>
      </w:r>
    </w:p>
    <w:p>
      <w:r>
        <w:t>两人看得心里头痒痒的，感到裤裆子越来越紧。史大伸出颤抖的双手，在那雪白光泽的玉腿上一阵抚摸，只觉</w:t>
      </w:r>
    </w:p>
    <w:p>
      <w:r>
        <w:t>得细柔滑腻，触感极佳，一时便舍不得收手，摸啊摸著，竟探入乳白亵裤中，五根手指开始对著那草丛地带细细抚</w:t>
      </w:r>
    </w:p>
    <w:p>
      <w:r>
        <w:t>弄。</w:t>
      </w:r>
    </w:p>
    <w:p>
      <w:r>
        <w:t>陈忠也没闲著，一双肉掌沿著她那端丽的面容一路抚摸下来，停留在半透明的肚兜上；那肚兜滑不溜手的，香</w:t>
      </w:r>
    </w:p>
    <w:p>
      <w:r>
        <w:t>味扑鼻，引起陈忠极端兴奋，双手罩住了丰腴的乳房，隔著肚兜一前一後，一左一右地推移；後来索性撩起了肚兜，</w:t>
      </w:r>
    </w:p>
    <w:p>
      <w:r>
        <w:t>真枪实弹地轻捻著那两颗柔嫩无比的乳头。</w:t>
      </w:r>
    </w:p>
    <w:p>
      <w:r>
        <w:t>两人就这样一上一下，对著昏厥中陆玄霜的诱人胴体大肆轻薄。</w:t>
      </w:r>
    </w:p>
    <w:p>
      <w:r>
        <w:t>这两人已经豁了出去，反正「死」是迟早的事，他们决定要趁还活著之时，好好品尝陆玄霜的肉体。</w:t>
      </w:r>
    </w:p>
    <w:p>
      <w:r>
        <w:t>不到一盏茶的工夫，陆玄霜的口中开始发出了娇喘、呻吟，一双妙目也徐徐睁了开来。</w:t>
      </w:r>
    </w:p>
    <w:p>
      <w:r>
        <w:t>陆玄霜清醒过来，竟发觉两人正向自己的身体施以猥亵，心中又气又急，正要挣扎开来，陈忠立即反手扳住她</w:t>
      </w:r>
    </w:p>
    <w:p>
      <w:r>
        <w:t>的双掌，史大紧接著将整个身躯压了下来，在她耳边吐著热气道：「大小姐，你醒啦？我们的服务你还满意吗？」</w:t>
      </w:r>
    </w:p>
    <w:p>
      <w:r>
        <w:t>一脸淫猥的表情。</w:t>
      </w:r>
    </w:p>
    <w:p>
      <w:r>
        <w:t>史大突起的裤裆子紧紧地贴在陆玄霜的胯间，虽然有衣衫隔著，陆玄霜却已感觉出史大的「东西」已经按捺不</w:t>
      </w:r>
    </w:p>
    <w:p>
      <w:r>
        <w:t>住，跃跃欲试了。想要挣扎却又动弹不得，一股寒意不觉渗入心头，色厉内荏地颤声道：「太。。。太放肆了！快。。。</w:t>
      </w:r>
    </w:p>
    <w:p>
      <w:r>
        <w:t>快放开我，放开我。。。」朱唇已抖不成声。</w:t>
      </w:r>
    </w:p>
    <w:p>
      <w:r>
        <w:t>陈忠柔声慰道：「大小姐，不要害怕，咱们只会疼你，不会害你的。。。」</w:t>
      </w:r>
    </w:p>
    <w:p>
      <w:r>
        <w:t>史大道：「反正我和陈忠放不放手都是死路一条，你又不相信我们是被陷害的，说不得，只好将错就错了。。。」</w:t>
      </w:r>
    </w:p>
    <w:p>
      <w:r>
        <w:t>说罢往陆玄霜的红颊上一吻。</w:t>
      </w:r>
    </w:p>
    <w:p>
      <w:r>
        <w:t>陆玄霜忙挣扎道：「不要这样！好，我相信你们是无辜的，快放了我！」</w:t>
      </w:r>
    </w:p>
    <w:p>
      <w:r>
        <w:t>史大笑道：「大小姐，你都被我们奸辱了，就算你相信我们是被陷害的，你还是会想杀了我们。为了保住我们</w:t>
      </w:r>
    </w:p>
    <w:p>
      <w:r>
        <w:t>两条小命，只好委屈大小姐当我们的情妇，陪我们亡命天涯了！」</w:t>
      </w:r>
    </w:p>
    <w:p>
      <w:r>
        <w:t>陆玄霜感到必然会遭到一场凌辱，所以死命地挣扎。史大解开了她的肚兜，诱人的乳房立刻弹跳了出来，史大</w:t>
      </w:r>
    </w:p>
    <w:p>
      <w:r>
        <w:t>心中一喜，两手开始在她全身上下温柔地爱抚。</w:t>
      </w:r>
    </w:p>
    <w:p>
      <w:r>
        <w:t>陆玄霜咬紧牙关，尽全力压抑著，却阻挡不了一股不知从何处深涌而来的快感，终於忍不住「啊」地一声，呻</w:t>
      </w:r>
    </w:p>
    <w:p>
      <w:r>
        <w:t>吟了起来，挣扎的身躯也逐渐缓和了下来。</w:t>
      </w:r>
    </w:p>
    <w:p>
      <w:r>
        <w:t>陆玄霜蹙眉闭目，口中娇喘连连。史大握住了她的双峰，伸出舌头舔著乳沟上的汗水，舌尖再沿著乳房的曲线</w:t>
      </w:r>
    </w:p>
    <w:p>
      <w:r>
        <w:t>一路舔将上来，直抵顶点地带，舌尖在乳晕上细细舔弄著，间或用牙齿轻轻咬著鲜红娇嫩的乳头。</w:t>
      </w:r>
    </w:p>
    <w:p>
      <w:r>
        <w:t>陆玄霜再也按捺不住，正要发出兴奋的浪叫声时，陈忠的嘴唇压了上来。当他的舌尖抵住陆玄霜的牙龈时，她</w:t>
      </w:r>
    </w:p>
    <w:p>
      <w:r>
        <w:t>不由得张开了嘴，让他那火热热的舌头和自己的纠缠在一起；良久，他才把她的舌头吸出来，不停地吸吮著。</w:t>
      </w:r>
    </w:p>
    <w:p>
      <w:r>
        <w:t>史大的攻势也丝毫没放松，尝尽了两颗乳头的美味後，又一路沿著诱人的曲线吻了下来，用舌头在那迷人的肚</w:t>
      </w:r>
    </w:p>
    <w:p>
      <w:r>
        <w:t>脐眼上一舔再舔後，两手拨开她修长的玉腿，整个脸埋入了草丛地带，他的舌头也开始在桃源洞口上活跃了起来。</w:t>
      </w:r>
    </w:p>
    <w:p>
      <w:r>
        <w:t>陈忠不停地引逗著她的舌头，两只手也逐渐移到了她丰满的乳房上，手指轻捻著那两颗最敏感的乳头。陆玄霜</w:t>
      </w:r>
    </w:p>
    <w:p>
      <w:r>
        <w:t>双手没了束缚，便也立刻伸出将陈忠的头紧紧抱住。</w:t>
      </w:r>
    </w:p>
    <w:p>
      <w:r>
        <w:t>两男一女就这样持续了许久以後，史大抱著陆玄霜光溜溜的屁股，把身子翻转过来，陆玄霜顿时整个赤裸的娇</w:t>
      </w:r>
    </w:p>
    <w:p>
      <w:r>
        <w:t>躯趴跪在地上，屁股翘得高高的。史大以最快的速度脱下全身的衣物，只见那话儿早已高高举起，不断抖动著。史</w:t>
      </w:r>
    </w:p>
    <w:p>
      <w:r>
        <w:t>大跪在陆玄霜的屁股跟前，用手扶著肉棒，龟头对著她那甘泉淋漓的桃源洞口揉了两下；陆玄霜酡红著脸，「嗯」</w:t>
      </w:r>
    </w:p>
    <w:p>
      <w:r>
        <w:t>的一声，史大这才将那话儿用力一顶，抱著她光滑的屁股，一下下抽插起来。</w:t>
      </w:r>
    </w:p>
    <w:p>
      <w:r>
        <w:t>陆玄霜快感连连，兴奋地将臀部挤向史大，配合著史大的动作，也跟著一前一後蠕动了起来。</w:t>
      </w:r>
    </w:p>
    <w:p>
      <w:r>
        <w:t>陈忠在陆玄霜的唇内唇外尝了许久後，便也脱光了全身，抓住了她的下颚，把涨得粗红的肉棒塞入她的口中，</w:t>
      </w:r>
    </w:p>
    <w:p>
      <w:r>
        <w:t>并且也前前後後规律地抽送著。陆玄霜想要吐出来，但陈忠立即抓住她的头，配合自己的动作，前後不停摇晃著；</w:t>
      </w:r>
    </w:p>
    <w:p>
      <w:r>
        <w:t>不多时，不消陈忠帮忙，她的嘴也能自动吞吐起来了。</w:t>
      </w:r>
    </w:p>
    <w:p>
      <w:r>
        <w:t>陆玄霜大约十七、八岁年纪，正是朗敦暾初上的青春年华，对於男女之事，所知甚少；虽然已有多次的经验，</w:t>
      </w:r>
    </w:p>
    <w:p>
      <w:r>
        <w:t>但却依然似懂非懂。今日她一女迎战二夫，已算前所未有，若说要把那话儿纳入口中，也可说是匪夷所思，纵使现</w:t>
      </w:r>
    </w:p>
    <w:p>
      <w:r>
        <w:t>在陆玄霜的情欲已淹没了理智，心中也是一百个不愿意。</w:t>
      </w:r>
    </w:p>
    <w:p>
      <w:r>
        <w:t>但经过了一段时间的吞吐，陆玄霜的心中顿时起了很大的变化，对於含在口中的东西，慢慢地觉得它很雄壮，</w:t>
      </w:r>
    </w:p>
    <w:p>
      <w:r>
        <w:t>本来讨厌的东西，如今却变得十分珍贵，嘴巴一前一後卖力地吞吐著，深怕这宝贝突然从口中消失了。</w:t>
      </w:r>
    </w:p>
    <w:p>
      <w:r>
        <w:t>史大和陈忠，只要配合著陆玄霜的动作尽力驰骋即可，但陆玄霜却要同时去迎合两人。有时史大向前一挺，陆</w:t>
      </w:r>
    </w:p>
    <w:p>
      <w:r>
        <w:t>玄霜便把屁股向後挤，两人皆能感到无比的舒畅；但这动作若不与陈忠配合好，当陈忠向後一抽时，那话儿很容易</w:t>
      </w:r>
    </w:p>
    <w:p>
      <w:r>
        <w:t>从少有口交经验的陆玄霜口中掉出来。不过她把口中的东西视若珍宝，岂肯就此停止？於是不用陈忠自己动手，她</w:t>
      </w:r>
    </w:p>
    <w:p>
      <w:r>
        <w:t>也会伸手把它握起，在那粗红湿润的龟头上用舌头一舔再舔後，再把它纳入自己口中，嘴巴继续一前一後地做著未</w:t>
      </w:r>
    </w:p>
    <w:p>
      <w:r>
        <w:t>完成的工作。</w:t>
      </w:r>
    </w:p>
    <w:p>
      <w:r>
        <w:t>陈忠红著脸，喘著气，奋力驰骋著。突然，他越动越快，越动越卖力，不多时，全身一阵颤抖，他低吼了一声，</w:t>
      </w:r>
    </w:p>
    <w:p>
      <w:r>
        <w:t>那话儿终於在陆玄霜的嘴里一而再、再而三地喷出了大量的浓稠流状物。</w:t>
      </w:r>
    </w:p>
    <w:p>
      <w:r>
        <w:t>白色流体从她的嘴角流了下来，沿著她的下颚、粉颈、酥胸，一直到乳房处才停了下来。</w:t>
      </w:r>
    </w:p>
    <w:p>
      <w:r>
        <w:t>陈忠虽然泄了，但依然不停地动著，喘气道：「吞下去！」陆玄霜便将充满在口中的流状物，一口一口地吞了</w:t>
      </w:r>
    </w:p>
    <w:p>
      <w:r>
        <w:t>下去。</w:t>
      </w:r>
    </w:p>
    <w:p>
      <w:r>
        <w:t>这时，史大也已到了紧要关头，他发觉陆玄霜全身哆嗦著，喘气凝重，随时便要丢了，於是又抽动了几下，突</w:t>
      </w:r>
    </w:p>
    <w:p>
      <w:r>
        <w:t>然间向前用力一顶，只听得陆玄霜「啊」地一声浪叫，舒畅地升了天，花心甘泉不断喷出，洒在史大的龟头上；而</w:t>
      </w:r>
    </w:p>
    <w:p>
      <w:r>
        <w:t>史大也同时泄了出来，流状物充斥在陆玄霜的肉洞中，两人皆在同一时间内，获得了极为满足的高潮。</w:t>
      </w:r>
    </w:p>
    <w:p>
      <w:r>
        <w:t>史大和陈忠原本硬梆梆的东西，现在尽皆软绵绵地脱离了陆玄霜的身体，两人就地坐了下来，喘著气，望著陆</w:t>
      </w:r>
    </w:p>
    <w:p>
      <w:r>
        <w:t>玄霜白晰的裸躯，露出了满意的笑容。</w:t>
      </w:r>
    </w:p>
    <w:p>
      <w:r>
        <w:t>而陆玄霜获得满足以後，整个身躯趴了下来，俯卧在地，一脸满足地闭著双眼，口中不时断断续续喘著气。</w:t>
      </w:r>
    </w:p>
    <w:p>
      <w:r>
        <w:t>史大望著陆玄霜赤裸的背高高低低起伏著，不禁吃笑道：「大小姐，你这辈子大概从来没有这麽快乐过吧？」</w:t>
      </w:r>
    </w:p>
    <w:p>
      <w:r>
        <w:t>陆玄霜不加理会。</w:t>
      </w:r>
    </w:p>
    <w:p>
      <w:r>
        <w:t>陈忠伸手抚弄著她鬓上的发丝，柔声道：「大小姐，你便跟著咱们吧！我们不会让你失望的。」陆玄霜这时缓</w:t>
      </w:r>
    </w:p>
    <w:p>
      <w:r>
        <w:t>缓张开了双眼，口中发出「哼」的一声。</w:t>
      </w:r>
    </w:p>
    <w:p>
      <w:r>
        <w:t>陈忠伸手擦拭著陆玄霜从嘴角流出的白色液体，歉然道：「大小姐，为了图快活，把你身子弄脏了，真对不起，</w:t>
      </w:r>
    </w:p>
    <w:p>
      <w:r>
        <w:t>我这就帮你擦乾净。。。」陆玄霜依然不予理睬。</w:t>
      </w:r>
    </w:p>
    <w:p>
      <w:r>
        <w:t>陈忠沿著嘴角一路上擦拭了下来，当要触及到她丰满的乳房时，陆玄霜忽然伸手将陈忠推开，整个人一起身，</w:t>
      </w:r>
    </w:p>
    <w:p>
      <w:r>
        <w:t>一个箭步向著墙角放著包袱的地方冲过去。</w:t>
      </w:r>
    </w:p>
    <w:p>
      <w:r>
        <w:t>原来当陆玄霜睁开双眼时，目光所及之地，放了一大二小的包袱，而两个小包袱，皆各自插了一柄剑，端的是</w:t>
      </w:r>
    </w:p>
    <w:p>
      <w:r>
        <w:t>史、陈二人逃命的行囊。陆玄霜原是千金之躯，岂料竟在一日之内，连遭史大和陈忠两次的玷污，清白全毁，心中</w:t>
      </w:r>
    </w:p>
    <w:p>
      <w:r>
        <w:t>痛恨之极，只因恼於无力对抗这两名淫贼。适才发现包袱内插著剑，正在想办法如何弄到手，陈忠却又伸手来摸自</w:t>
      </w:r>
    </w:p>
    <w:p>
      <w:r>
        <w:t>己的身体，眼看就要触及乳房，不免又会遭来一阵轻薄，只好硬著头皮，立即起而发难。</w:t>
      </w:r>
    </w:p>
    <w:p>
      <w:r>
        <w:t>史大和陈忠原以为陆玄霜已臣服在两人的肉棒之下，从此成了两人的禁脔，可以任其摆布，岂知大谬不然。史</w:t>
      </w:r>
    </w:p>
    <w:p>
      <w:r>
        <w:t>大见她发难，立刻想通其所以，二话不说，整个身子向包袱扑了过去，伸手抢剑。</w:t>
      </w:r>
    </w:p>
    <w:p>
      <w:r>
        <w:t>说时迟那时快，陆玄霜也几乎同时伸出手来，当她的手握住一支剑柄时，史大也抓住了她握剑的手腕。她要将</w:t>
      </w:r>
    </w:p>
    <w:p>
      <w:r>
        <w:t>长剑抽出，硬是抽不出来，想要挣也挣不开，迟疑半晌，立即又伸出另一只手抢第二支剑，可惜为时已晚，史大抢</w:t>
      </w:r>
    </w:p>
    <w:p>
      <w:r>
        <w:t>先夺到了剑，剑尖抵住了陆玄霜的咽喉，沉声道：「大小姐，你如意算盘也未免打得太快了点吧？」</w:t>
      </w:r>
    </w:p>
    <w:p>
      <w:r>
        <w:t>陆玄霜恨恨地说道：「你最好立刻把我杀了，否则日後我一定会将你们碎尸万段！」</w:t>
      </w:r>
    </w:p>
    <w:p>
      <w:r>
        <w:t>史大顿时转为笑脸，轻松说道：「我怎麽舍得杀你呢？你要杀我们？可以！有本事到床上去杀！哈。。。」色</w:t>
      </w:r>
    </w:p>
    <w:p>
      <w:r>
        <w:t>眯眯的笑脸直盯著她那精赤条条的娇躯。</w:t>
      </w:r>
    </w:p>
    <w:p>
      <w:r>
        <w:t>陆玄霜气得脸色惨白，见史大的那话儿又逐渐抬起了头，不禁转过头去，却也看见陈忠的肉棒也在膨涨中，心</w:t>
      </w:r>
    </w:p>
    <w:p>
      <w:r>
        <w:t>里头恨得牙痒痒的，快速拾起了肚兜和亵裤，著上身体後，急忙转身面墙而坐，来个眼不见为净！可是史、陈二人</w:t>
      </w:r>
    </w:p>
    <w:p>
      <w:r>
        <w:t>淫猥的双手，又开始爱抚著陆玄霜的娇躯了。【完】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