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烈女千秋</w:t>
      </w:r>
    </w:p>
    <w:p>
      <w:r>
        <w:t>（１）求援</w:t>
      </w:r>
    </w:p>
    <w:p>
      <w:r>
        <w:t>南宋末年期间，元兵大举入侵。南宋军民在文天祥丞相的领导下，进行了顽强的抵抗，但始终未能阻止元军的</w:t>
      </w:r>
    </w:p>
    <w:p>
      <w:r>
        <w:t>攻势。南宋的国土大幅沦亡，到处都是逃难的百姓，只见烽烟四起，哀鸿遍野，民不聊生。南宋的半壁江山已经摇</w:t>
      </w:r>
    </w:p>
    <w:p>
      <w:r>
        <w:t>摇欲坠。</w:t>
      </w:r>
    </w:p>
    <w:p>
      <w:r>
        <w:t>在此国家危难之际，将门之女韩玉琴正率领着宋兵死守着一个不大的孤城。</w:t>
      </w:r>
    </w:p>
    <w:p>
      <w:r>
        <w:t>她今年刚好廿二岁，父亲韩勇也是抗元的将领，不久前在战争中殉国，由于韩玉琴是将门之后，也是将门无犬</w:t>
      </w:r>
    </w:p>
    <w:p>
      <w:r>
        <w:t>女，自幼就习得一身好武艺。她的妹妹韩月娥，比她小一岁，也是自小习武，现在正助姐姐一臂之力，共抗元兵。</w:t>
      </w:r>
    </w:p>
    <w:p>
      <w:r>
        <w:t>玉琴姊妹二人正怀着家仇国恨，抱着宁为玉碎，不为瓦全的决心，准备同元军决一死战，只要一息尚存，也要杀敌</w:t>
      </w:r>
    </w:p>
    <w:p>
      <w:r>
        <w:t>报国。</w:t>
      </w:r>
    </w:p>
    <w:p>
      <w:r>
        <w:t>攻城战在激烈地进行，元军几次猛烈的进攻都被挫败。但见城上箭如雨下，木石交加，用云梯爬上城墙的元兵</w:t>
      </w:r>
    </w:p>
    <w:p>
      <w:r>
        <w:t>不是中箭，就是被城上的宋兵砍了下来，伤亡惨重，毫无进展。</w:t>
      </w:r>
    </w:p>
    <w:p>
      <w:r>
        <w:t>元军主帅阿尔真正在暴跳如雷，他四十来岁，虎背熊腰，黑脸上满脸横肉，目露凶光，一看就知道是个面黑心</w:t>
      </w:r>
    </w:p>
    <w:p>
      <w:r>
        <w:t>黑的杀人狂魔。他当初以为，率领雄兵十万，攻下这个小城应该易如反掌，不费吹灰之力。但现在大出所料，看到</w:t>
      </w:r>
    </w:p>
    <w:p>
      <w:r>
        <w:t>元兵死伤不少，却久攻不下，急得像热蜗上的蚂蚁，只有不断向下属打骂出气。</w:t>
      </w:r>
    </w:p>
    <w:p>
      <w:r>
        <w:t>军师哈迷斯上前献策道：「元帅勿忧！此城一时急攻不下，我们可以把城围困起来，待城中粮尽，再来破城。」</w:t>
      </w:r>
    </w:p>
    <w:p>
      <w:r>
        <w:t>阿尔真点了点头，随即下令围城。</w:t>
      </w:r>
    </w:p>
    <w:p>
      <w:r>
        <w:t>军师哈迷斯也是四十开外，生得身材瘦小，猴子脸，老鼠眼，奸诈的脸上瘦得脸无三两肉。别看他其貌不扬，</w:t>
      </w:r>
    </w:p>
    <w:p>
      <w:r>
        <w:t>他自幼熟读兵书，特别精通孙子兵法，可谓心狠手辣，满肚子毒计，连平日骄横暴燥，杀人如麻的阿尔真都对他言</w:t>
      </w:r>
    </w:p>
    <w:p>
      <w:r>
        <w:t>听计从，奉若神灵般看待。</w:t>
      </w:r>
    </w:p>
    <w:p>
      <w:r>
        <w:t>城被围得水泄不通，城中的粮食越来起少。玉琴心烦意乱，焦虑不安，正和妹妹月娥商议对策，月娥说道：「</w:t>
      </w:r>
    </w:p>
    <w:p>
      <w:r>
        <w:t>城内粮食越来越少，如此下去也不是办法，闻得文天祥丞相正在南面组织义军，不如让月娥突围出城，向文丞相处</w:t>
      </w:r>
    </w:p>
    <w:p>
      <w:r>
        <w:t>请求援兵，然后里应外合，共破元军之围！」玉琴回道：「为今之计也只好如此！不过妹妹要万事小心，姐姐在此</w:t>
      </w:r>
    </w:p>
    <w:p>
      <w:r>
        <w:t>等候你的佳音！」说完，她紧紧地握住了月娥的手。其实这个时候，她又哪里舍得月娥离开自己的身边呢。</w:t>
      </w:r>
    </w:p>
    <w:p>
      <w:r>
        <w:t>月娥带领一队精兵，出了城门，向元兵杀去，月娥确实武艺不凡，手上的银枪如雪花飞舞，阻挡的元兵非死即</w:t>
      </w:r>
    </w:p>
    <w:p>
      <w:r>
        <w:t>伤，一下子就倒下十多个。</w:t>
      </w:r>
    </w:p>
    <w:p>
      <w:r>
        <w:t>这天，阿尔真正好和军师哈迷斯议事，探子急急来报了月娥突围的消息。哈迷斯阴险地笑了一下，然后说道：</w:t>
      </w:r>
    </w:p>
    <w:p>
      <w:r>
        <w:t>「一定是城里派人出去请求援兵，元帅只要……。」接着又在阿尔真耳边如此这般一番，只见阿尔真连连点头。</w:t>
      </w:r>
    </w:p>
    <w:p>
      <w:r>
        <w:t>再说月娥越战越勇，杀死了不少元兵，终于杀出一条血路，向外面冲杀出去，元兵在后紧紧追赶。月娥的战马</w:t>
      </w:r>
    </w:p>
    <w:p>
      <w:r>
        <w:t>风驰电掣，越跑越快，渐渐地拋离了追兵，不觉心中暗喜。正在快马加鞭之际，突然听得一声钟响，路上突然出现</w:t>
      </w:r>
    </w:p>
    <w:p>
      <w:r>
        <w:t>了几绦绳索，月娥不及闪避，被伴倒马脚，摔下马来。埋伏在两旁树丛的元兵一冲而上，把月娥捉住，所带的宋兵</w:t>
      </w:r>
    </w:p>
    <w:p>
      <w:r>
        <w:t>尽被杀害。</w:t>
      </w:r>
    </w:p>
    <w:p>
      <w:r>
        <w:t>（２）忠魂</w:t>
      </w:r>
    </w:p>
    <w:p>
      <w:r>
        <w:t>月娥被五花大绑押了上来，只见阿尔真端坐帐中，两排武士站立两旁。阿尔真把月娥上下打量了一番，见月娥</w:t>
      </w:r>
    </w:p>
    <w:p>
      <w:r>
        <w:t>生得年轻貌美，真的有点似月中嫦娥，又长得珠圆玉润，却又有点像唐代的杨贵妃，早已色欲攻心，哪里还肯放过。</w:t>
      </w:r>
    </w:p>
    <w:p>
      <w:r>
        <w:t>他手里拿着从月娥身上搜出的求援书函，然后皮笑肉不笑地对月娥说道：「你们城里缺粮，还去求什幺救兵，</w:t>
      </w:r>
    </w:p>
    <w:p>
      <w:r>
        <w:t>本帅破城指日可待。你长得如此美貌，死了可惜，还不如快快投降，做本帅夫人，包你有享不尽的荣华富贵！」</w:t>
      </w:r>
    </w:p>
    <w:p>
      <w:r>
        <w:t>月娥大声说道：「你痴心妄想！你侵我国土，害我百姓，我恨不得吃你的肉，喝你的血！」说完对阿尔真怒目</w:t>
      </w:r>
    </w:p>
    <w:p>
      <w:r>
        <w:t>而视。</w:t>
      </w:r>
    </w:p>
    <w:p>
      <w:r>
        <w:t>阿尔真大怒，一声令下，两旁武士如狼似虎，一冲而上，把月娥身上的全部衣服除下，再大字型地绑在一个木</w:t>
      </w:r>
    </w:p>
    <w:p>
      <w:r>
        <w:t>架之上。月娥平生第一次被剥去衣服，一丝不挂地呈现在众多的男人面前，立刻羞得满脸通红，圆圆的脸蛋红得像</w:t>
      </w:r>
    </w:p>
    <w:p>
      <w:r>
        <w:t>一个成熟的萍果，更显得美艳动人。但月娥很快就冷静下来，知道在敌人面前不能有丝毫的畏惧，立刻昂首挺胸，</w:t>
      </w:r>
    </w:p>
    <w:p>
      <w:r>
        <w:t>怒目睁圆，一言不发。</w:t>
      </w:r>
    </w:p>
    <w:p>
      <w:r>
        <w:t>阿尔真当然不会放过眼前的美人儿，他喝退左右，独自一人像野兽般地欣赏着被剥得光脱脱的珍贵猎物。只见</w:t>
      </w:r>
    </w:p>
    <w:p>
      <w:r>
        <w:t>月娥生得中等身材，圆口圆脸，肌肤雪白，浑身肌肉丰满而富弹性。头上乌黑的秀发有些凌乱，稍浓的月眉下面长</w:t>
      </w:r>
    </w:p>
    <w:p>
      <w:r>
        <w:t>着一对明亮的大眼睛，眼神勇敢而坚毅，表现出一副视死如归的气概。可能阿尔真是武将出身，特别喜欢性格刚烈</w:t>
      </w:r>
    </w:p>
    <w:p>
      <w:r>
        <w:t>的女子，月娥愤怒的眼睛，反而激发起他内心的无穷兽欲。</w:t>
      </w:r>
    </w:p>
    <w:p>
      <w:r>
        <w:t>月娥的萍果脸上白里透红，下面长着一个圆圆的小嘴，浑圆的粉颈下面是雪白的胸脯，两个乳房发育得非常丰</w:t>
      </w:r>
    </w:p>
    <w:p>
      <w:r>
        <w:t>满，像两个大碗似地挂在胸膛。乳峰之上长着两点细小的寒梅，粉红鲜嫩，光彩夺目。白白的小腹之下长着一撮稀</w:t>
      </w:r>
    </w:p>
    <w:p>
      <w:r>
        <w:t>疏可数的阴毛，毛实在是太少了，导致整个私处都一笕无遗。两大片粉红色的嫩唇之间，留着一条女性专有的肉缝，</w:t>
      </w:r>
    </w:p>
    <w:p>
      <w:r>
        <w:t>整个私处完全隆起，格外吸引动人。两条雪白结实的大腿巳被尽量分开，绑在木架上。</w:t>
      </w:r>
    </w:p>
    <w:p>
      <w:r>
        <w:t>阿尔真看着赤身露体又年青貌美的月娥，早已欲火难禁，他伸出两只长满毛的魔爪，抓住月娥丰满肥大的乳房</w:t>
      </w:r>
    </w:p>
    <w:p>
      <w:r>
        <w:t>摸来摸去。跟着又继续沿小腹而下，要直捣月娥最神秘的私处。月娥的心在砰砰地跳动。不好了！敌人的魔爪就要</w:t>
      </w:r>
    </w:p>
    <w:p>
      <w:r>
        <w:t>碰到了自已最要害之处。那是女人最宝贵的地方啊！今天竟然落在敌人之手，想到这里，坚强的月娥也不禁流下了</w:t>
      </w:r>
    </w:p>
    <w:p>
      <w:r>
        <w:t>几点眼泪，她的裸体也作出了猛烈的挣扎。不过挣扎当然是毫无作用。</w:t>
      </w:r>
    </w:p>
    <w:p>
      <w:r>
        <w:t>阿尔真的手慢慢摸到了月娥的私处禁地，那里毕竟是女人极其敏感的地方，加上月娥又是一位未经人道的姑娘，</w:t>
      </w:r>
    </w:p>
    <w:p>
      <w:r>
        <w:t>她不禁全身为之一震，只好闭上自已的眼睛，忍受着一生中从未受过的羞辱。阿尔真的手并无停止，变本加利地在</w:t>
      </w:r>
    </w:p>
    <w:p>
      <w:r>
        <w:t>敏感的阴户上加强了活动，剧烈的摩擦不断侵扰着月娥的神经，慢慢地，这位贞节姑娘的私处竟然渗出了一些透明</w:t>
      </w:r>
    </w:p>
    <w:p>
      <w:r>
        <w:t>的液体。</w:t>
      </w:r>
    </w:p>
    <w:p>
      <w:r>
        <w:t>糟了！自已怎能在元人之前现出丑态，月娥在责问着自己。她立刻闭上眼睛，紧咬着嘴唇，尽最大的努力克制</w:t>
      </w:r>
    </w:p>
    <w:p>
      <w:r>
        <w:t>着自己，她的精神克制和自己的生理本能展开了激烈的斗争。</w:t>
      </w:r>
    </w:p>
    <w:p>
      <w:r>
        <w:t>阿尔真的手突然转到月娥的阴蒂上，手指在不停地摩擦。可能那位置太敏感了，月娥的身体立时挺起，小小的</w:t>
      </w:r>
    </w:p>
    <w:p>
      <w:r>
        <w:t>阴核很快就硬朗起来。阿尔真偏偏又在上面用手指不停地打转，月娥只感觉到下体好似有一种特殊的电流向身体漫</w:t>
      </w:r>
    </w:p>
    <w:p>
      <w:r>
        <w:t>延开来，而且越来越强烈，但她还是拚尽全力地克制着自已。</w:t>
      </w:r>
    </w:p>
    <w:p>
      <w:r>
        <w:t>时间一分一秒地过去，阿尔真的「核子攻击」动作果然是威力无穷，月娥的抵抗逐渐开始动摇，她的腰部开始</w:t>
      </w:r>
    </w:p>
    <w:p>
      <w:r>
        <w:t>不停搂动，呼吸声越来越急，下体被更多的液体湿遍了。她不自由主地仰起头来，口里发出了喘气一般的响声。阿</w:t>
      </w:r>
    </w:p>
    <w:p>
      <w:r>
        <w:t>尔真看着这位先前还坚贞不屈的女子，在自已的玩弄之下，光着身子不停地摆动下体，嘴里又像哼着什幺歌儿似的，</w:t>
      </w:r>
    </w:p>
    <w:p>
      <w:r>
        <w:t>早就兴奋得满脸通红，两腿之间胀得硬蹦蹦的。</w:t>
      </w:r>
    </w:p>
    <w:p>
      <w:r>
        <w:t>最后，月娥的防线完全漰溃，生理的本能已控制了她的全部神经。急促的喘气声已变成大声的呻吟声，不受控</w:t>
      </w:r>
    </w:p>
    <w:p>
      <w:r>
        <w:t>制的裸体由剧烈的搂动变成了多次猛烈的抽搐抖动，下体的阴精尽泄，淫水已像山洪爆发般流出，顿时把下身沾湿</w:t>
      </w:r>
    </w:p>
    <w:p>
      <w:r>
        <w:t>了一大片。</w:t>
      </w:r>
    </w:p>
    <w:p>
      <w:r>
        <w:t>在元人面前出现了自已人生的第一次高潮，月娥羞惭得无地自容，恨不得地上马上出现一个洞子，好让自己立</w:t>
      </w:r>
    </w:p>
    <w:p>
      <w:r>
        <w:t>刻钻进去，她美丽的脸上已红得喝醉酒一样。</w:t>
      </w:r>
    </w:p>
    <w:p>
      <w:r>
        <w:t>人面兽心的阿尔真再也按奈不住，他马上脱光衣服，露出黑色一片的胸毛，和下边的阴毛连在一起，成了一个</w:t>
      </w:r>
    </w:p>
    <w:p>
      <w:r>
        <w:t>黑森林，森林下面挺起一根又黑又粗又长的大肉棒。随即拨开月娥两片红嫩的阴唇，急不及待地向月娥的私处插去。</w:t>
      </w:r>
    </w:p>
    <w:p>
      <w:r>
        <w:t>月娥是处女之身，洞口狭窄，被他巨大的肉棒猛力插入，痛得一声惨叫。</w:t>
      </w:r>
    </w:p>
    <w:p>
      <w:r>
        <w:t>阿尔真哪管这些，进行了一场剧烈的抽插运动之后，终于在月娥的体内发泄了，整个身体也随即软了下来。月</w:t>
      </w:r>
    </w:p>
    <w:p>
      <w:r>
        <w:t>娥向来性格刚烈，看见自已清白之身已被污辱，不禁怒从心上起，恶向胆边生，趁着阿尔真发泄后的一剎那，拼尽</w:t>
      </w:r>
    </w:p>
    <w:p>
      <w:r>
        <w:t>全力一口向阿尔真的耳朵咬去，而且还狠狠地咬住不放。阿尔真不防月娥有此一着，立时惨叫一声，鲜血直流。武</w:t>
      </w:r>
    </w:p>
    <w:p>
      <w:r>
        <w:t>士们在外面听到惨叫声，心知不妙，赶忙冲了进来，救出了阿尔真，又把月娥毒打了一顿。月娥被打得遍体邻伤，</w:t>
      </w:r>
    </w:p>
    <w:p>
      <w:r>
        <w:t>终于昏迷过去。</w:t>
      </w:r>
    </w:p>
    <w:p>
      <w:r>
        <w:t>骄横好色的阿尔真奸污了月娥的身体，但却被月娥狠狠地教训了一下，他当然不肯善罢甘休。他发誓要对月娥</w:t>
      </w:r>
    </w:p>
    <w:p>
      <w:r>
        <w:t>进行十倍的报复，一定要月娥在最痛苦第二天，月娥立即被押到一个阴森恐布的行刑室，室内布置了一些可怕的刑</w:t>
      </w:r>
    </w:p>
    <w:p>
      <w:r>
        <w:t>具，两旁站立着凶狠的刽子手，包扎着耳朵的阿尔真坐在中央的太师椅上，摆出一副要吃人的样子。他要亲眼看着</w:t>
      </w:r>
    </w:p>
    <w:p>
      <w:r>
        <w:t>月娥受尽折磨而死，方能解「咬耳之恨」。得意洋洋的军师哈迷斯怀着幸灾乐祸的心情，站在一旁侍候。</w:t>
      </w:r>
    </w:p>
    <w:p>
      <w:r>
        <w:t>只见阿尔真一声令下，刽子手如狼似虎，把月娥身上的衣服全部除下，大字刑地绑在一个预先准备好的木架上。</w:t>
      </w:r>
    </w:p>
    <w:p>
      <w:r>
        <w:t>又在赤裸裸的月娥身体下边，安装了一根笔杆粗的铁针，针尖正对着月娥的私处。铁针下面安装着一套机关，只要</w:t>
      </w:r>
    </w:p>
    <w:p>
      <w:r>
        <w:t>绞动机关，铁针就会慢慢上升，穿入人体。月娥知道自己殉国的时刻到了，铁针将会穿透她的内脏，然后在非常痛</w:t>
      </w:r>
    </w:p>
    <w:p>
      <w:r>
        <w:t>苦中死去。但她亳无惧色，只是觉得自己有负姐姐的重托，致死都未能完成姐姐交给的求援任务。</w:t>
      </w:r>
    </w:p>
    <w:p>
      <w:r>
        <w:t>刽子手行动了，绞动了机关以后，铁针开始慢慢上升，首先刺开肉缝，进入月娥的下体。月娥马上感到一阵痛</w:t>
      </w:r>
    </w:p>
    <w:p>
      <w:r>
        <w:t>楚，跟着针尖刺穿了她的阴道子宫等女性重要部位，鲜血沿着针尖不断流下，地上染得红红的一片。月娥忍受着下</w:t>
      </w:r>
    </w:p>
    <w:p>
      <w:r>
        <w:t>体剧烈的疼痛，裸体不停地拚命挣扎搂动。但她仍然一声不哼地紧咬着银牙，难以形容的痛苦使她脸上的肌肉不断</w:t>
      </w:r>
    </w:p>
    <w:p>
      <w:r>
        <w:t>抽搐，额上的汗珠一点一点地掉下来，脸色变成纸一般的苍白。铁针不断地上升，针尖逐渐刺进了肠胃的部份，月</w:t>
      </w:r>
    </w:p>
    <w:p>
      <w:r>
        <w:t>娥挣扎的力气也减弱了。</w:t>
      </w:r>
    </w:p>
    <w:p>
      <w:r>
        <w:t>腹部的痛楚使她浑身颤抖，口里开始发出了一下一下的呻吟。随着铁针的上升，她终于忍受不住了，只见眼前</w:t>
      </w:r>
    </w:p>
    <w:p>
      <w:r>
        <w:t>一黑，便晕倒过去。</w:t>
      </w:r>
    </w:p>
    <w:p>
      <w:r>
        <w:t>几桶冷水泼来，月娥苏醒了。有气无力的月娥发觉自已还未死去，又顽强地抬起头来，睁大两眼，向阿尔真投</w:t>
      </w:r>
    </w:p>
    <w:p>
      <w:r>
        <w:t>以仇恨的目光，拼尽全力大声说道：「我生为大宋人，死为大宋鬼，我死后化作厉鬼也不会放过你们这些元兵狗贼！」</w:t>
      </w:r>
    </w:p>
    <w:p>
      <w:r>
        <w:t>坚强的月娥说出了自已最后的心声。铁针又慢慢地上升，已剌到月娥最重要的心肺部位，月娥只感到有万箭穿心的</w:t>
      </w:r>
    </w:p>
    <w:p>
      <w:r>
        <w:t>痛苦，整个裸体不停地颤抖，冷汗早己湿遍全身，痛得嘴唇都咬破了。</w:t>
      </w:r>
    </w:p>
    <w:p>
      <w:r>
        <w:t>针尖终于慢慢刺进了月娥的心脏。突然，只见月娥两只眼睛瞪得大大的，裸体疆直，两只粉拳紧握，浑身发抖，</w:t>
      </w:r>
    </w:p>
    <w:p>
      <w:r>
        <w:t>跟着就是全身猛烈地一阵抽搐，两眼发直，目光呆滞，脑袋慢慢无力地垂下，脸孔也被散乱的长发遮盖，赤裸裸的</w:t>
      </w:r>
    </w:p>
    <w:p>
      <w:r>
        <w:t>身躯完全瘫软下来，再也不能动弹。刽子手上前检查，月娥已经停止了呼吸，为国家民族流尽了自已的鲜血。正是</w:t>
      </w:r>
    </w:p>
    <w:p>
      <w:r>
        <w:t>：「元兵巳掠地，四面哭哀声，美人鲜血尽，宁死不偷生。」</w:t>
      </w:r>
    </w:p>
    <w:p>
      <w:r>
        <w:t>凶残暴泪的阿尔真怀着又兴奋又泄恨的心情，看着月娥作出了人生最后的一番挣扎，就像看完了一场精彩的戏</w:t>
      </w:r>
    </w:p>
    <w:p>
      <w:r>
        <w:t>剧。他摸了摸自己差点儿被咬掉的耳朵，好象还点有放心不下似的。他离开了太师椅，上前把一丝不挂的月娥遗体</w:t>
      </w:r>
    </w:p>
    <w:p>
      <w:r>
        <w:t>细看了一番，又用手把月娥的头抬了起来。只见当初漂亮的月娥，已经披头散发，脸容惨白，死后还两眼睁圆地恨</w:t>
      </w:r>
    </w:p>
    <w:p>
      <w:r>
        <w:t>恨看着自已，好象是要勾魂索命。阿尔真虽然是戎马半生，杀人无数，但也不禁吃了一惊，立刻大声喝道：「来人！</w:t>
      </w:r>
    </w:p>
    <w:p>
      <w:r>
        <w:t>还不快快把她拖去喂狗！」</w:t>
      </w:r>
    </w:p>
    <w:p>
      <w:r>
        <w:t>军师哈迷斯赶忙上前说道：「元帅且慢！暂且把她留下，小生自有妙计！」</w:t>
      </w:r>
    </w:p>
    <w:p>
      <w:r>
        <w:t>接着又上前在阿尔真耳边如此这般一番，只见阿尔真连连点头，面有喜色说道：「就照军师妙计行事！」</w:t>
      </w:r>
    </w:p>
    <w:p>
      <w:r>
        <w:t>军师哈迷斯连忙命人把月娥光脱脱的尸首解下，再命医官用药液清洗干净，又命人把她像宝贝一样保存起来。</w:t>
      </w:r>
    </w:p>
    <w:p>
      <w:r>
        <w:t>侍卫们都莫名其妙，谁也不知道这位瘦得像猴子一般的军师是什幺葫芦卖的什幺药，只好一一照办。</w:t>
      </w:r>
    </w:p>
    <w:p>
      <w:r>
        <w:t>正是：为求援兵伐恶狼，突破重围又当殃，红颜赤裸遭凌辱，一丝不挂赴阎王。</w:t>
      </w:r>
    </w:p>
    <w:p>
      <w:r>
        <w:t>（３）献身</w:t>
      </w:r>
    </w:p>
    <w:p>
      <w:r>
        <w:t>夜幕降临，城内一片寂静。</w:t>
      </w:r>
    </w:p>
    <w:p>
      <w:r>
        <w:t>玉琴知道这一切都是暴风雨即将来临的前夕，她心里焦急万分，月娥出城请求援兵，怎幺全无消息？城内粮食</w:t>
      </w:r>
    </w:p>
    <w:p>
      <w:r>
        <w:t>将尽，又再能坚守得几天？玉琴在后花园里望着夜空上的点点繁星，内心感到一片迷惘。</w:t>
      </w:r>
    </w:p>
    <w:p>
      <w:r>
        <w:t>李浩成是玉琴的未婚夫，跟玉琴同年，是大户人家之子，自小跟玉琴有了婚约，只是国难当头，兵荒马乱，还</w:t>
      </w:r>
    </w:p>
    <w:p>
      <w:r>
        <w:t>未和玉琴成亲，自幼学得一身好武艺。早在元军攻城之前，玉琴巳经三番四次劝他逃离险境，远走他乡暂避，但都</w:t>
      </w:r>
    </w:p>
    <w:p>
      <w:r>
        <w:t>被浩成拒绝。</w:t>
      </w:r>
    </w:p>
    <w:p>
      <w:r>
        <w:t>他誓死要和玉琴共同进退，同生共死，永不分离，使玉琴十分感动。</w:t>
      </w:r>
    </w:p>
    <w:p>
      <w:r>
        <w:t>浩成看见玉琴在花园里望着天空闷闷不乐，于是上前劝道：「月娥去请救兵，或者过二天便有消息，不必担忧，</w:t>
      </w:r>
    </w:p>
    <w:p>
      <w:r>
        <w:t>现在军务繁忙，你还是早些休息，保重身体要紧。」说完便扶着玉琴回到房间里去。</w:t>
      </w:r>
    </w:p>
    <w:p>
      <w:r>
        <w:t>浩成的关怀体贴，不但不能使玉琴的心情平静下来，反而令她千头万绪涌上心头。玉琴觉得，自已身为将军，</w:t>
      </w:r>
    </w:p>
    <w:p>
      <w:r>
        <w:t>守土护国是自已的职责，但连累了浩成，实在心有不忍。玉琴心里十分清楚：目前的军事形势并不乐观，元兵势大，</w:t>
      </w:r>
    </w:p>
    <w:p>
      <w:r>
        <w:t>敌众我寡，月娥去请救兵又音讯全无，城中缺粮，难以久守。一切都是明知不可为而为之，现在是守一天算一天，</w:t>
      </w:r>
    </w:p>
    <w:p>
      <w:r>
        <w:t>万一城破，自已不幸殉国，浩成也难免身首异处。想到这里，顽强的玉琴也感到有些伤感。</w:t>
      </w:r>
    </w:p>
    <w:p>
      <w:r>
        <w:t>玉琴怀着复杂的心情回到房间。在灯光下，她看着自己心爱的浩成，或许不久就要和自已共赴黄泉了，她感到</w:t>
      </w:r>
    </w:p>
    <w:p>
      <w:r>
        <w:t>百感交杂，实在是依依不舍。她的心在砰砰地跳动。一剎那间，她脑海里突然闪出了一个出轨的念头：在临死前，</w:t>
      </w:r>
    </w:p>
    <w:p>
      <w:r>
        <w:t>一定要向浩成献出自己最宝贵的贞操，以其报答他对自已同生共死的爱，反正自己也不必以处女之身来迎接死亡的</w:t>
      </w:r>
    </w:p>
    <w:p>
      <w:r>
        <w:t>来临。想到这里，玉琴反而感到心安理得。她低头沉思了片刻，毅然把头一扬，决定用自己最大的勇气去完成自已</w:t>
      </w:r>
    </w:p>
    <w:p>
      <w:r>
        <w:t>人生最后的愿望。</w:t>
      </w:r>
    </w:p>
    <w:p>
      <w:r>
        <w:t>眼前的军情瞬息万变，如果元兵明天就攻进城来，自已岂不抱憾终身！玉琴想到这点，心里七上八落，她真的</w:t>
      </w:r>
    </w:p>
    <w:p>
      <w:r>
        <w:t>有些急不及待了。她知道浩成一向知书识礼，从来不会跨越雷池半步，现在只有自己拋开所有少女的矜持，一切争</w:t>
      </w:r>
    </w:p>
    <w:p>
      <w:r>
        <w:t>取主动。因为时间对她来说，实在是到了分秒必争的境地。</w:t>
      </w:r>
    </w:p>
    <w:p>
      <w:r>
        <w:t>在寂静的房间中，玉琴慢慢把身体贴近了浩成，接着又主动地把浩成的手掌按到了自已的乳房。玉琴浑身一颤，</w:t>
      </w:r>
    </w:p>
    <w:p>
      <w:r>
        <w:t>整个身体像触电一般感觉，第一次由男性触到了自己的敏感部位，她感到一阵从来未有过的兴奋。浩成的手指顺势</w:t>
      </w:r>
    </w:p>
    <w:p>
      <w:r>
        <w:t>在不停地爱抚着她的乳房，玉琴渐渐有点按捺不住，轻轻地拨开了浩成的手。毕竟是第一次，又是主动献身，她感</w:t>
      </w:r>
    </w:p>
    <w:p>
      <w:r>
        <w:t>到心情特别紧张，内心既兴奋，又羞怯，不禁脸红耳赤，裹足不前。但一想到眼前兵凶战危的恶劣形势，她又一显</w:t>
      </w:r>
    </w:p>
    <w:p>
      <w:r>
        <w:t>武将的本色，毅然挺起自己丰满的胸膛，毫不犹豫地宽衣解带，脱去身上的全部衣裳，终于一丝不挂地站在浩成的</w:t>
      </w:r>
    </w:p>
    <w:p>
      <w:r>
        <w:t>面前，然后语重深长地说道：「我不是一个随便的女子！只是大敌当前，朝不保夕，你我随时都可能殉国！我不想</w:t>
      </w:r>
    </w:p>
    <w:p>
      <w:r>
        <w:t>我们到死还是一双未婚的夫妻！」</w:t>
      </w:r>
    </w:p>
    <w:p>
      <w:r>
        <w:t>她的说话充满坦诚和坚毅。</w:t>
      </w:r>
    </w:p>
    <w:p>
      <w:r>
        <w:t>浩成有点意外，在玉琴赤裸裸的胴体面前，顿时感到心跳加速，有点不知所措，一切来得太突然了。玉琴浑身</w:t>
      </w:r>
    </w:p>
    <w:p>
      <w:r>
        <w:t>雪白的肌肤，使他看得白花花的一片。</w:t>
      </w:r>
    </w:p>
    <w:p>
      <w:r>
        <w:t>玉琴的身材稍高，长得高鼻梁，瓜子脸，下面是一个樱桃小嘴，两叶柳眉下面是一对水汪汪的大眼睛，明亮动</w:t>
      </w:r>
    </w:p>
    <w:p>
      <w:r>
        <w:t>人，能给人一种机灵的感觉。胸部一对乳房高高隆起，呈竹荀型状，特别坚挺。乳峰之上，两点暗红色的寒梅早已</w:t>
      </w:r>
    </w:p>
    <w:p>
      <w:r>
        <w:t>坚挺变硬，配合着暗红色不大的乳晕。下面细细的纤腰衬托着肥大的臀部，尽显出女性的美姿。她小腹下面的阴毛</w:t>
      </w:r>
    </w:p>
    <w:p>
      <w:r>
        <w:t>非常茂盛，形成了一个较大的倒三角，连下边两片暗红色的阴唇也长上了一点短少而稀疏的阴毛，两条大腿雪白而</w:t>
      </w:r>
    </w:p>
    <w:p>
      <w:r>
        <w:t>修长。</w:t>
      </w:r>
    </w:p>
    <w:p>
      <w:r>
        <w:t>浩成把如花似玉的未婚妻紧紧地抱在怀里，玉琴的脸上流露出灿烂而幸福的笑容，这是战事以来十分稀有的笑</w:t>
      </w:r>
    </w:p>
    <w:p>
      <w:r>
        <w:t>容了。稍后，玉琴轻轻推开了浩成的身体，主动替自已心爱的未婚夫脱去身上的全部衣服。浩成身材高大，唇红齿</w:t>
      </w:r>
    </w:p>
    <w:p>
      <w:r>
        <w:t>白，一表人材，脱去衣服后，露出了宽大结实的胸脯。腹部下面阴毛浓密，由大大的黑三角一直伸展到阴部以下，</w:t>
      </w:r>
    </w:p>
    <w:p>
      <w:r>
        <w:t>结实的两腿中间，阳具早巳高高挺起，好象竖起了一根粗大的旗杆，坚硬无比。浩成也是血气方刚之年，早巳兴奋</w:t>
      </w:r>
    </w:p>
    <w:p>
      <w:r>
        <w:t>得满脸通红，热血沸腾，两手轻轻按在玉琴的肩膀上。</w:t>
      </w:r>
    </w:p>
    <w:p>
      <w:r>
        <w:t>首次看到浩成的赤裸全貌，玉琴的心脏跳得越来越快，她终于情不自禁地俯下身去，用手握着一向认为神秘莫</w:t>
      </w:r>
    </w:p>
    <w:p>
      <w:r>
        <w:t>测的男性阳具，把浩成坚硬而粗大的肉棒不断爱抚起来。还是处女的玉琴，第一次亲手接触到男性的阳具，实在太</w:t>
      </w:r>
    </w:p>
    <w:p>
      <w:r>
        <w:t>兴奋了，两手紧张得微微地发抖，但她同时发觉浩成的阳具也紧张得有些一下一下地博动。</w:t>
      </w:r>
    </w:p>
    <w:p>
      <w:r>
        <w:t>玉琴的下体开始渐渐地湿润，她再也控制不住从自已私处漫燃开来的熊熊欲火。</w:t>
      </w:r>
    </w:p>
    <w:p>
      <w:r>
        <w:t>军务繁忙的玉琴，现在终于放下了所有的军国大事，要好好地享受一下自己人生最幸福的一刻。对她来说，这</w:t>
      </w:r>
    </w:p>
    <w:p>
      <w:r>
        <w:t>也可能是她一生中唯一的、最后的一次机会了，实在是非常宝贵！</w:t>
      </w:r>
    </w:p>
    <w:p>
      <w:r>
        <w:t>玉琴站起身来，把浩成的手带到了自己赤裸的乳房，一阵的爱抚以后，又带到自己最神秘的地方。当浩成的手</w:t>
      </w:r>
    </w:p>
    <w:p>
      <w:r>
        <w:t>直接触及到她的私处，未经人道的玉琴有如触电，全身紧张得微微地颤动，早巳湿润的下体渗出了更多的爱液。随</w:t>
      </w:r>
    </w:p>
    <w:p>
      <w:r>
        <w:t>着浩成的手指不停地转动爱抚，她很快便感到私处开始逐渐痕养。她实在控制不住了，嘴里巳经发出了有节奏的呻</w:t>
      </w:r>
    </w:p>
    <w:p>
      <w:r>
        <w:t>吟，仰起头来，有的羞怯地闭上了自己水汪汪的大眼睛。</w:t>
      </w:r>
    </w:p>
    <w:p>
      <w:r>
        <w:t>细心的浩成把玉琴轻轻地扶到床上躺下，吹息了房中的灯火，又爬到玉琴的身上。浩成是个又细心又体贴的人，</w:t>
      </w:r>
    </w:p>
    <w:p>
      <w:r>
        <w:t>他小心亦亦地把阳具一点一点地插进去，玉琴当初感到一点痛楚，她忍受着。浩成越插越深，她逐渐感到痛楚消失，</w:t>
      </w:r>
    </w:p>
    <w:p>
      <w:r>
        <w:t>跟着就是一阵充实舒服的感觉。开始不停地抽送了，她的舒服感逐渐增加，口里的呻吟声越来越大。抽送越来越快，</w:t>
      </w:r>
    </w:p>
    <w:p>
      <w:r>
        <w:t>越来越激烈，玉琴好象觉得身子飞到了九宵云外，下体的舒服感巳遍及全身。只见她紧闭两眼，口里急促地喘气呻</w:t>
      </w:r>
    </w:p>
    <w:p>
      <w:r>
        <w:t>吟，身体不停地搂动。私处的爱液有如喷泉般地流了出来。</w:t>
      </w:r>
    </w:p>
    <w:p>
      <w:r>
        <w:t>浩成也是初试云雨之情，对玉琴的爱一向刻骨铭心，他对着不断呻吟挣扎着的玉琴，不断地加快着抽送的速度，</w:t>
      </w:r>
    </w:p>
    <w:p>
      <w:r>
        <w:t>尽力使自己和玉琴都得到人生最大的满足，因为他也预感到这样的机会不多了。</w:t>
      </w:r>
    </w:p>
    <w:p>
      <w:r>
        <w:t>二人经过一段剧烈的抽送之后，玉琴的身体开始不受控制，两只手紧紧地抱住浩成，手指也在浩成的背部乱抓，</w:t>
      </w:r>
    </w:p>
    <w:p>
      <w:r>
        <w:t>指甲差点儿把浩成的皮肤抓破了，她舒服得拼命搂动着躯体，两腿挺伸，口里不断发出近乎叫喊似的呻吟声。最后，</w:t>
      </w:r>
    </w:p>
    <w:p>
      <w:r>
        <w:t>她感觉到下体内有股炽热的暧流，猛然射到自已的深处。紧接着又感到自己的整个私处由剧烈的痕养，转变成为一</w:t>
      </w:r>
    </w:p>
    <w:p>
      <w:r>
        <w:t>阵又一阵的快感，身体紧张地出现了几下猛烈的抽动，全身进入了从未试过的幸福境界，第一次到达了欲仙欲死的</w:t>
      </w:r>
    </w:p>
    <w:p>
      <w:r>
        <w:t>高潮。</w:t>
      </w:r>
    </w:p>
    <w:p>
      <w:r>
        <w:t>玉琴终于向浩成献出自己最宝贵的贞操，完成了自己最后的心愿，她可以了无牢挂了！二人高潮过后，仍然赤</w:t>
      </w:r>
    </w:p>
    <w:p>
      <w:r>
        <w:t>裸相抱，好象想永远连在一起似的。玉琴第一次跟浩成同床共枕渡过了最甜蜜的一夜。</w:t>
      </w:r>
    </w:p>
    <w:p>
      <w:r>
        <w:t>第二天的清晨，玉琴和浩成一早就登上城楼观察敌情，只见城外边一片平静，元兵并没有任何攻城的迹象，玉</w:t>
      </w:r>
    </w:p>
    <w:p>
      <w:r>
        <w:t>琴才得以放下心来，继续处理好各项大小军务。</w:t>
      </w:r>
    </w:p>
    <w:p>
      <w:r>
        <w:t>幸好元军整天都没有发动任何的攻势，紧张的一天总算过去，不觉又到了华灯初上的时分，玉琴和浩成吃过晚</w:t>
      </w:r>
    </w:p>
    <w:p>
      <w:r>
        <w:t>饭，逐渐又到了休息的时候。</w:t>
      </w:r>
    </w:p>
    <w:p>
      <w:r>
        <w:t>经过一整天的操劳，玉琴很想趁休息的时候松驰一下自己紧张的神经，舒缓一下强大的精神压力。尽管目前的</w:t>
      </w:r>
    </w:p>
    <w:p>
      <w:r>
        <w:t>军情非常严重，但她一早就抱有以死报国的决心。正因为有了充份的心理淮备，所以她面对任何险恶的军情，都尽</w:t>
      </w:r>
    </w:p>
    <w:p>
      <w:r>
        <w:t>量以平常心去应付。反正大不了是一死殉国！她毕竟是双十年华，血肉之躯，还希望争取最后的机会去渡过自己最</w:t>
      </w:r>
    </w:p>
    <w:p>
      <w:r>
        <w:t>快乐的时光。</w:t>
      </w:r>
    </w:p>
    <w:p>
      <w:r>
        <w:t>白天的军情无多大变化，但晚上的浓情巳经截然不同，经过昨晚的云雨之情，二人巳变得毫无拘束。正是春宵</w:t>
      </w:r>
    </w:p>
    <w:p>
      <w:r>
        <w:t>一刻值千金，在自已以身相许的情郎面前，痴心的玉琴忽然判若两人，由一位英姿唤发的女将军一下子变成了一个</w:t>
      </w:r>
    </w:p>
    <w:p>
      <w:r>
        <w:t>天真淘气的女孩子。</w:t>
      </w:r>
    </w:p>
    <w:p>
      <w:r>
        <w:t>在灯光下，玉琴主动宽衣解带，站在浩成的面前，完全露出了自已美艳的胴体，有如羊脂白玉，份外诱人。她</w:t>
      </w:r>
    </w:p>
    <w:p>
      <w:r>
        <w:t>还带着天真的笑容，眯起双眼，对浩成痴痴地看了一会，跟着又用银铃般的声音撒起骄嗲来：「你好坏啊！把人家</w:t>
      </w:r>
    </w:p>
    <w:p>
      <w:r>
        <w:t>从上到下都看透了，你还不快快脱去衣服睡到床上，让人家也看清楚你下边的东西！只有这样才算公平嘛！」浩成</w:t>
      </w:r>
    </w:p>
    <w:p>
      <w:r>
        <w:t>也觉得好笑，故意调皮地回道：「当初是你自已先行脱去衣服的，不关我的事！天下间哪有这样不害羞的人，什幺</w:t>
      </w:r>
    </w:p>
    <w:p>
      <w:r>
        <w:t>都不想看，偏偏想看男人下边的宝贝！不行！」玉琴的脸马上通红起来，大声说道：「你好大胆子！竟敢这样说我！</w:t>
      </w:r>
    </w:p>
    <w:p>
      <w:r>
        <w:t>看我这女将军不把你下边阉了才怪！」二人竟然在房间里嘻嘻哈哈地追遂起来。到底是浩成认输了，他只好乖乖地</w:t>
      </w:r>
    </w:p>
    <w:p>
      <w:r>
        <w:t>脱去衣服躺到床上去，赤裸裸地让这位又淘气又好奇的女将军看个彻底清楚明白。</w:t>
      </w:r>
    </w:p>
    <w:p>
      <w:r>
        <w:t>其实玉琴也是一位对爱情充满无限憧景的活泼姑娘，只是无情而残酷的战火造就了她双重的性格。她跟普通怀</w:t>
      </w:r>
    </w:p>
    <w:p>
      <w:r>
        <w:t>春的少女一样，很想彻底了解一下异性身体的神秘部份。可能昨晚是初次接触，过于紧张而不能得尝所愿。</w:t>
      </w:r>
    </w:p>
    <w:p>
      <w:r>
        <w:t>英俊的浩成巳经在床上躺好，玉琴在明亮的灯光下，只见浩成下体是浓密乌黑的一大片阴毛，黑草丛中露出一</w:t>
      </w:r>
    </w:p>
    <w:p>
      <w:r>
        <w:t>条约六寸长的阳具，直经约有五只手指的粗幼，外边有一层暗褐带黑的包皮。阳具的顶端是一个大型的龟头，完全</w:t>
      </w:r>
    </w:p>
    <w:p>
      <w:r>
        <w:t>凸露出来，鲜红夺目，像一个蘑茹型状，蘑茹的顶端有一条约半寸长的肉缝。玉琴暗想：男人的小便和精液大概是</w:t>
      </w:r>
    </w:p>
    <w:p>
      <w:r>
        <w:t>小肉缝里射出的吧！</w:t>
      </w:r>
    </w:p>
    <w:p>
      <w:r>
        <w:t>玉琴越看越有趣，又调皮地用玉手拿起浩成软绵绵的阳具玩弄起来，哪知道浩成的阳具立时发怒似的，由软绵</w:t>
      </w:r>
    </w:p>
    <w:p>
      <w:r>
        <w:t>绵而垂头丧气的模样，迅速澎胀，伸长变粗，像一个充了气的汽球，不一会儿已经脤成了一根粗大坚硬的肉棒，昂</w:t>
      </w:r>
    </w:p>
    <w:p>
      <w:r>
        <w:t>首挺立，高高竖起。</w:t>
      </w:r>
    </w:p>
    <w:p>
      <w:r>
        <w:t>玉琴终于看清楚一生人从未看过的神奇变化，只觉得心脏越跳越快。又看到阳具下面有一个暗褐带黑的袋子，</w:t>
      </w:r>
    </w:p>
    <w:p>
      <w:r>
        <w:t>由一层薄薄而粗糙的皮肤包着二个小丸。玉琴暗想：精液大慨是那里制造出来的吧。一切都看清楚了，玉琴总算了</w:t>
      </w:r>
    </w:p>
    <w:p>
      <w:r>
        <w:t>却了自已一个小小的心愿，不觉渐渐想入菲菲，心猿意马，不知不觉间发觉自己的下体巳变得非常湿润！</w:t>
      </w:r>
    </w:p>
    <w:p>
      <w:r>
        <w:t>玉琴看着浩成下身竖得笔直的肉棒，不禁欲火上升，春情泛滥，干脆来个趁热打铁。她决定打破传统，来个女</w:t>
      </w:r>
    </w:p>
    <w:p>
      <w:r>
        <w:t>上男下的姿势，慢慢拨开自己两辫湿润的嫩唇，把爱液横流的小穴套到浩成又大又红的龟头上，再利用体重渐渐压</w:t>
      </w:r>
    </w:p>
    <w:p>
      <w:r>
        <w:t>下。由于有大量爱液的帮助，果然事半功倍，浩成的肉棒竟然孤军深入，直捣黄龙，很快就插进了玉琴的花心尽头，</w:t>
      </w:r>
    </w:p>
    <w:p>
      <w:r>
        <w:t>玉琴马上就觉得有一种前未有过的酸麻刺激感觉。</w:t>
      </w:r>
    </w:p>
    <w:p>
      <w:r>
        <w:t>此次女上男下的运动，由于完全由玉琴操控，效果又截然不同。阳具可以特别深入，所以又特别刺激，加上浩</w:t>
      </w:r>
    </w:p>
    <w:p>
      <w:r>
        <w:t>成澎胀后的肉棒可达八寸之长，一下又一下的撞击可直达子宫腹地。那种感觉最实在太舒服，太美妙了！简直无法</w:t>
      </w:r>
    </w:p>
    <w:p>
      <w:r>
        <w:t>用言语来形容。只是开头几下的撞击，玉琴就舒服得仰起头来，扭曲着脸孔，不停地呻吟起来。一下又一下的吞吐，</w:t>
      </w:r>
    </w:p>
    <w:p>
      <w:r>
        <w:t>就有如一下下地撞击着她的肉体灵魂，全身有种飘飘然的感受。顿时见她苗条的身躯幌动着两个竹荀型的丰乳，胸</w:t>
      </w:r>
    </w:p>
    <w:p>
      <w:r>
        <w:t>前一片波涛汹涌，跳跃不巳，份外撩人。</w:t>
      </w:r>
    </w:p>
    <w:p>
      <w:r>
        <w:t>有人说但凡阴毛多而茂盛的女子性欲特别旺盛，可能玉琴正是其中之一。在她自己控制的抽送运动中，巳经由</w:t>
      </w:r>
    </w:p>
    <w:p>
      <w:r>
        <w:t>慢到快，渐趋激烈，整个私处越感痕养，淫水有如山洪瀑布，自高而下流出。不觉巳抽送了一百多下，还越战越强，</w:t>
      </w:r>
    </w:p>
    <w:p>
      <w:r>
        <w:t>越加猛烈。</w:t>
      </w:r>
    </w:p>
    <w:p>
      <w:r>
        <w:t>只见玉琴的裸体巳经香汗淋漓，嘴里巳经大声的呻吟喘气，模样有如骑马跑了千里的路程。可能玉琴毕竟是一</w:t>
      </w:r>
    </w:p>
    <w:p>
      <w:r>
        <w:t>位名符其实的将军，一向行军打仗，骑术超群。</w:t>
      </w:r>
    </w:p>
    <w:p>
      <w:r>
        <w:t>虽然今次不是骑马，转作「骑人」，但往日的骑朮同样可以收到异曲同工的效果。</w:t>
      </w:r>
    </w:p>
    <w:p>
      <w:r>
        <w:t>她又连续抽送了一百多下，终于把自己巳经积压了多年的情欲一并爆发出来！</w:t>
      </w:r>
    </w:p>
    <w:p>
      <w:r>
        <w:t>她实在疯狂了，嘴里边巳经情不自禁，气喘呼呼地叫道：「太……太好了！太舒服……服死了！我…。我太好</w:t>
      </w:r>
    </w:p>
    <w:p>
      <w:r>
        <w:t>了！」她巳无法控制自己，第一次发出了这种语无论次的特种语言。</w:t>
      </w:r>
    </w:p>
    <w:p>
      <w:r>
        <w:t>经过了数以百计的活塞摩擦运动，首先是浩成支持不住了。在玉琴的一片胡言乱语的叫喊声中，他终于感到一</w:t>
      </w:r>
    </w:p>
    <w:p>
      <w:r>
        <w:t>阵快感，然后一泄如注，发射了大量炽热的精液。玉琴只感到一股热烘烘的暖流直达自己的子宫深处，同时自已也</w:t>
      </w:r>
    </w:p>
    <w:p>
      <w:r>
        <w:t>出现了一阵强烈的快感。只见她香汗淋漓的裸体立时像中了子弹一样，两眼发定，全身一震，发出了几下抽搐颤抖，</w:t>
      </w:r>
    </w:p>
    <w:p>
      <w:r>
        <w:t>下面阴精尽泄，大量的爱液一冲而出，口里只能发出了几下「啊！啊！啊！」的叫声，完全进入了忘我的高潮境界，</w:t>
      </w:r>
    </w:p>
    <w:p>
      <w:r>
        <w:t>到达了欲仙欲死的快乐时刻。</w:t>
      </w:r>
    </w:p>
    <w:p>
      <w:r>
        <w:t>这场骑术运动也实在进行得太过剧烈！竟然使位女将军瘫软在床上不能动弹，她终于得到最大的满足，休息了</w:t>
      </w:r>
    </w:p>
    <w:p>
      <w:r>
        <w:t>好一会儿，方能恢复。稍事休息之后，二人不但恢复了体力，同时也恢复了理智，又在情意绵绵地交谈起来。</w:t>
      </w:r>
    </w:p>
    <w:p>
      <w:r>
        <w:t>玉琴语带天真地问道：「你我二人真的可以永结同心，白头到老？」「只要我们打败元兵，就能得尝所愿。」</w:t>
      </w:r>
    </w:p>
    <w:p>
      <w:r>
        <w:t>浩成安慰她。玉琴又叹惜了一声，说道：「眼前兵临城下，凶多吉少！幸好我们二人巳共渡春宵，虽无夫妻之名，</w:t>
      </w:r>
    </w:p>
    <w:p>
      <w:r>
        <w:t>但巳有夫妻之实，也不枉此生！日后如不能同眠共枕，也望死后同穴！」浩成又深情地说道：「就算将来我们为国</w:t>
      </w:r>
    </w:p>
    <w:p>
      <w:r>
        <w:t>捐躯，黄泉路上，有我相伴，你也不会感到孤身寂莫，在阴曹地府，我们还是一对好夫妻！」</w:t>
      </w:r>
    </w:p>
    <w:p>
      <w:r>
        <w:t>玉琴听后，突然又想到目前危在旦夕的险境，又望着痴情一片的浩成，难道夫妻之恩爱，竟会如此短暂！她实</w:t>
      </w:r>
    </w:p>
    <w:p>
      <w:r>
        <w:t>在心有不甘！不禁悲从中来，美丽的瓜子脸上泛起了泪光，紧紧地抱着同生共死的浩成，好象怕他突然消失似的。</w:t>
      </w:r>
    </w:p>
    <w:p>
      <w:r>
        <w:t>她实在太爱浩成了！总想多抱一会儿！因为严重的军情随时会恶化。玉琴内心不禁一阵寒意，开始感到有点担忧：</w:t>
      </w:r>
    </w:p>
    <w:p>
      <w:r>
        <w:t>会否一觉醒来，连拥抱的机会也没有了！浩成见此生离死别的情景，也深受感触。他知道玉琴现时的心境，也想不</w:t>
      </w:r>
    </w:p>
    <w:p>
      <w:r>
        <w:t>到什幺安慰的语言，竟然触景生情，有感而发，吟出一首诗来：「桃源洞内尽风流，桃源洞外百事忧，天长地久无</w:t>
      </w:r>
    </w:p>
    <w:p>
      <w:r>
        <w:t>时尽，何教夫妻欠白头！」玉琴也梨花带雨，回诗一首：「夫君重义妾难忘，誓助娥眉护国疆，沙场杀敌人钦敬，</w:t>
      </w:r>
    </w:p>
    <w:p>
      <w:r>
        <w:t>血溅鸳鸯梦一场！」</w:t>
      </w:r>
    </w:p>
    <w:p>
      <w:r>
        <w:t>夜渐深，玉琴也不知不觉进入了梦乡。突然，蒙眬之间，暗夜之中，她猛然看见妹妹月娥，身负重伤，满身鲜</w:t>
      </w:r>
    </w:p>
    <w:p>
      <w:r>
        <w:t>血，高声大叫：「姐姐救我！」话音未完，巳被一群元兵乱刀杀死。玉琴大吃一惊，立时惊醒，原来是一场恶梦，</w:t>
      </w:r>
    </w:p>
    <w:p>
      <w:r>
        <w:t>早巳吓得一身泠汗。</w:t>
      </w:r>
    </w:p>
    <w:p>
      <w:r>
        <w:t>（４）破城</w:t>
      </w:r>
    </w:p>
    <w:p>
      <w:r>
        <w:t>东方发白，逐渐天明。玉琴和浩成起床不久，探子急急来报：「元军巳开始大举攻城！」玉琴大为紧张，心里</w:t>
      </w:r>
    </w:p>
    <w:p>
      <w:r>
        <w:t>暗想：元军近日只是围困，多日未有攻城，现在又不知想出了什幺毒计花招来！闻得那个叫什幺哈迷斯军师的，一</w:t>
      </w:r>
    </w:p>
    <w:p>
      <w:r>
        <w:t>向阴险狡滑，自已更要小心提防！</w:t>
      </w:r>
    </w:p>
    <w:p>
      <w:r>
        <w:t>玉琴和浩成急急登上城楼，只见元军攻城猛烈，可能知道城里边快要粮尽，于是漫山遍野，四面围城攻打。仗</w:t>
      </w:r>
    </w:p>
    <w:p>
      <w:r>
        <w:t>着人多势众，前边的倒下，后边的又攻上来。</w:t>
      </w:r>
    </w:p>
    <w:p>
      <w:r>
        <w:t>玉琴非常镇静，指挥着宋兵顽强抵抗，城上箭石交加，爬上城墙的元兵又如斩瓜切菜般掉了下来，死伤不少。</w:t>
      </w:r>
    </w:p>
    <w:p>
      <w:r>
        <w:t>看来元军的攻势，暂时未能得逞。</w:t>
      </w:r>
    </w:p>
    <w:p>
      <w:r>
        <w:t>哈迷斯真不愧是一个诡计多端的狗头军师！他今次运用了当年唐代名将李靖大将军的攻城策略，此乃「疲耗守</w:t>
      </w:r>
    </w:p>
    <w:p>
      <w:r>
        <w:t>敌」之计。他先把元兵分成多个梯队，轮流攻城，采用车轮战法。他自恃兵多，又可以轮番休息，而城上兵少，整</w:t>
      </w:r>
    </w:p>
    <w:p>
      <w:r>
        <w:t>天疲于奔命。</w:t>
      </w:r>
    </w:p>
    <w:p>
      <w:r>
        <w:t>以此战朮来达到「疲耗守敌」的效果。</w:t>
      </w:r>
    </w:p>
    <w:p>
      <w:r>
        <w:t>就这样，双方激战了多个时辰，元军采用车轮战法连续发起了几次进攻，总是被击退后，又卷土重来。玉琴和</w:t>
      </w:r>
    </w:p>
    <w:p>
      <w:r>
        <w:t>守城将士被元军的「车轮战」弄到疲倦不堪，士兵也伤亡不少。玉琴趁着元军攻击稍停，也休息了一下。她美丽的</w:t>
      </w:r>
    </w:p>
    <w:p>
      <w:r>
        <w:t>脸上沾满了汗水和灰尘，头上的秀发也有些蓬乱，浩成过来帮她用手巾清理着。真是患难见真情！这时候的他，对</w:t>
      </w:r>
    </w:p>
    <w:p>
      <w:r>
        <w:t>玉琴的关怀还是无微不至。玉琴内心叹道：「有这样好的痴心伴侣，自已也死而无憾！」玉琴秀丽的脸上泛起了一</w:t>
      </w:r>
    </w:p>
    <w:p>
      <w:r>
        <w:t>丝幸福的笑容。</w:t>
      </w:r>
    </w:p>
    <w:p>
      <w:r>
        <w:t>可惜好景不长，元军又发起了大规模的攻势，玉琴只好拨了一下散在脸上的乱发，一抖精神，又亲自率领宋兵</w:t>
      </w:r>
    </w:p>
    <w:p>
      <w:r>
        <w:t>顽强苦战。但见城上城下，沙尘滚滚，喊杀连天，遮天闭日。</w:t>
      </w:r>
    </w:p>
    <w:p>
      <w:r>
        <w:t>正在双方又陷入激战之时，城外的元兵突然出现了一个奇怪的场面。只见攻城的元兵忽然纷纷退下，元兵的后</w:t>
      </w:r>
    </w:p>
    <w:p>
      <w:r>
        <w:t>面却沙尘滚滚，出现了一支队伍。只见队伍旌旗招展，行动迅速，队列整齐，一看就知道是一支能征惯战的精兵，</w:t>
      </w:r>
    </w:p>
    <w:p>
      <w:r>
        <w:t>队伍迅速接近，攻城的元兵纷纷走避两旁。守城宋兵，大感奇怪，一些人还以为是救兵到了，可惜他们很快就失望。</w:t>
      </w:r>
    </w:p>
    <w:p>
      <w:r>
        <w:t>原来这支强兵是打着元军旗号，为首的一员大将，身穿金甲，拍马横刀，正是元军主帅阿尔真，由军师哈迷斯</w:t>
      </w:r>
    </w:p>
    <w:p>
      <w:r>
        <w:t>和众将陪同，来到城下高声大叫：「请城上守军主将答话！」玉琴不慌不忙，立于城头大声回道：「贼将有何话说，</w:t>
      </w:r>
    </w:p>
    <w:p>
      <w:r>
        <w:t>速速道来！」</w:t>
      </w:r>
    </w:p>
    <w:p>
      <w:r>
        <w:t>只见阿尔真在马上大声说道：「你们城上守军听着！我知道你们城中缺粮，巳经派人突围去讨救兵，不过，现</w:t>
      </w:r>
    </w:p>
    <w:p>
      <w:r>
        <w:t>在你们的救兵来了！请你们快快来看！」</w:t>
      </w:r>
    </w:p>
    <w:p>
      <w:r>
        <w:t>话音未完，只见元军之中推出了一架大大的车子，车上用帐幕盖住，使城上宋兵来个丈二金刚摸不着头和脑，</w:t>
      </w:r>
    </w:p>
    <w:p>
      <w:r>
        <w:t>不知元兵又搞什幺把戏。正当宋兵个个发呆之际，帐幕迅速打开了。玉琴不看由自可，一看就差点儿晕倒，只见车</w:t>
      </w:r>
    </w:p>
    <w:p>
      <w:r>
        <w:t>上载的，正是自己妹妹月娥的尸首，被一丝不挂，大字型地绑在车子的木架上。月娥的遗体浑身伤痕，还睁着一双</w:t>
      </w:r>
    </w:p>
    <w:p>
      <w:r>
        <w:t>圆眼，全身赤裸，暴露无遗，特别是被分开的两腿之间，更吸引了无数的视线。</w:t>
      </w:r>
    </w:p>
    <w:p>
      <w:r>
        <w:t>原来月娥早巳牺牲！怪不得昨晚自已做了一个如此恶梦！她死后的眼睛还睁得大大的，她死不瞑目，要姐姐替</w:t>
      </w:r>
    </w:p>
    <w:p>
      <w:r>
        <w:t>她报仇啊！玉琴想到这里，不禁泪如雨下。元兵也太狠毒了！天下间哪有这样打仗的！把人杀死还不算，偏偏又把</w:t>
      </w:r>
    </w:p>
    <w:p>
      <w:r>
        <w:t>月娥赤裸裸的尸首暴露在千军万马的面前。让女儿家的乳房和私处都给宋元两军看得清清楚楚，简直是天下间的奇</w:t>
      </w:r>
    </w:p>
    <w:p>
      <w:r>
        <w:t>耻大辱！想到这里，玉琴的肺都给气炸了。这突然其来的打击，无疑是给玉琴当头一棒，众人连忙上前把她扶住。</w:t>
      </w:r>
    </w:p>
    <w:p>
      <w:r>
        <w:t>守城的将士，也被眼前的奇景吓得目定口呆。</w:t>
      </w:r>
    </w:p>
    <w:p>
      <w:r>
        <w:t>不用说，这一切又是军师哈迷斯的阴谋毒计。他自幼熟读兵书，深知兵法中「攻心为上，攻城为下」的道理，</w:t>
      </w:r>
    </w:p>
    <w:p>
      <w:r>
        <w:t>两军对阵，全凭军心士气决胜负。于是他一早就封锁了月娥牺牲，全军复没的消息，然后把月娥的尸首经过一番布</w:t>
      </w:r>
    </w:p>
    <w:p>
      <w:r>
        <w:t>置，在攻城战进行到最激烈的关健时刻，突然来个「裸尸上阵」，把月娥光脱脱的尸首推出，给宋军的士气一个致</w:t>
      </w:r>
    </w:p>
    <w:p>
      <w:r>
        <w:t>命的打击。</w:t>
      </w:r>
    </w:p>
    <w:p>
      <w:r>
        <w:t>守城的宋军将士，看见月娥尸首，不禁惊惶失措。大家都知道月娥是玉琴的妹妹，月娥既死，救兵绝望！又加</w:t>
      </w:r>
    </w:p>
    <w:p>
      <w:r>
        <w:t>上元军势大，城中缺粮，难免军心浮动，城上一片哗然，对守城的信心大为减弱。阴险的哈迷斯一见时机巳到，马</w:t>
      </w:r>
    </w:p>
    <w:p>
      <w:r>
        <w:t>上请阿尔真下令攻城。城外的元兵，一来受到月娥「裸尸上阵」的奇景鼓舞，二来又是阿尔真亲自率领的主力精兵，</w:t>
      </w:r>
    </w:p>
    <w:p>
      <w:r>
        <w:t>战斗力甚强，于是个个如狼似虎，前赴后继地向城上猛攻，场面非常激烈。</w:t>
      </w:r>
    </w:p>
    <w:p>
      <w:r>
        <w:t>玉琴见此情景，知道是敌人的心理战！暗想：「怪不得人说哈迷斯诡计多端，今日果然名不虚传！连月娥的尸</w:t>
      </w:r>
    </w:p>
    <w:p>
      <w:r>
        <w:t>首也拿来死为活用！」于是她立刻清醒过来，拨了一下披在脸额上的散发，又镇定地指挥士兵拼死守城。但无奈宋</w:t>
      </w:r>
    </w:p>
    <w:p>
      <w:r>
        <w:t>兵受到这个突发性的心理打击，早巳军心慌乱，士无斗志。再加上又被哈迷斯的「疲耗守敌」</w:t>
      </w:r>
    </w:p>
    <w:p>
      <w:r>
        <w:t>之计弄得精疲力竭，所以打了不足一个时辰，探子急急来报：「大事不好！西城门巳经失守！」玉琴听罢，大</w:t>
      </w:r>
    </w:p>
    <w:p>
      <w:r>
        <w:t>吃一惊，正如一盘冷水照头淋下。站在身旁的浩成，见事态危急，急忙说道：「城池巳破！我们不能坐以待毙，赶</w:t>
      </w:r>
    </w:p>
    <w:p>
      <w:r>
        <w:t>快出城突围，方为良策！」玉琴无可奈何地答应了。</w:t>
      </w:r>
    </w:p>
    <w:p>
      <w:r>
        <w:t>（５）突围</w:t>
      </w:r>
    </w:p>
    <w:p>
      <w:r>
        <w:t>玉琴率领一队宋兵出了城门向元兵杀去。只见玉琴白马银枪，左冲右突，一下子杀了十多名元兵，英勇非常，</w:t>
      </w:r>
    </w:p>
    <w:p>
      <w:r>
        <w:t>继续向外围冲去，浩成也提着一枝银枪，随后掩杀。</w:t>
      </w:r>
    </w:p>
    <w:p>
      <w:r>
        <w:t>忽然，前面出现了一支元兵，挡住去路，为首的正是阿尔真手下头号猛将木摩柯。只见他满脸黑胡子，手持一</w:t>
      </w:r>
    </w:p>
    <w:p>
      <w:r>
        <w:t>根狼牙棒，力大非常。他冲过来向着玉琴的面门狠狼就是一棒，玉琴用银枪架开。双方战了三、五个回合，浩成冲</w:t>
      </w:r>
    </w:p>
    <w:p>
      <w:r>
        <w:t>了过来，他挡开了木摩柯的狼牙棒，大声叫道：「玉琴快走！这里由我来！」玉琴无心恋战，继续突围。</w:t>
      </w:r>
    </w:p>
    <w:p>
      <w:r>
        <w:t>浩成和木摩柯战了十多回合，不分胜负。元军主帅阿尔真赶来了，他见木摩柯未能取胜，乃急忙拉弓搭箭，向</w:t>
      </w:r>
    </w:p>
    <w:p>
      <w:r>
        <w:t>着浩成后心射去。浩成背后中了一箭，差点儿掉下马来。他负了重伤正想拨转马头而走，可惜木摩柯手快，一棒向</w:t>
      </w:r>
    </w:p>
    <w:p>
      <w:r>
        <w:t>他背部打来，浩成不及闪避，被打个正着，立刻掉下马来，壮烈牺牲……</w:t>
      </w:r>
    </w:p>
    <w:p>
      <w:r>
        <w:t>玉琴见浩成被打翻下马，英勇殉国，只觉天旋地转，心如刀割，差点掉下马来。众人见万分危急，连忙上前保</w:t>
      </w:r>
    </w:p>
    <w:p>
      <w:r>
        <w:t>护着玉琴，杀出一条血路，继续突围而去，阿尔真和木摩柯也率领元兵在后紧紧追赶。</w:t>
      </w:r>
    </w:p>
    <w:p>
      <w:r>
        <w:t>玉琴一行人好不容易冲出包围，边打边走，跑了大约一个时辰，个个人困马倦，但仍然急速飞驰，希望摆脱追</w:t>
      </w:r>
    </w:p>
    <w:p>
      <w:r>
        <w:t>兵。但不知不觉间，前面出现了一片树林，两边是崇山峻岭，道路两旁长满高高的茅草。玉琴见地势险要，巳起戒</w:t>
      </w:r>
    </w:p>
    <w:p>
      <w:r>
        <w:t>心，但后有追兵，别无选择，只得命各人提高警觉。正在这时，突然听得一声炮响，两旁茅草钻出了无数的弓箭手，</w:t>
      </w:r>
    </w:p>
    <w:p>
      <w:r>
        <w:t>树林里出现了无数的元兵。玉琴一行人看了，只得大声叫苦。</w:t>
      </w:r>
    </w:p>
    <w:p>
      <w:r>
        <w:t>为何玉琴一行人又在这里遇到伏击？原来都是哈迷斯设下的圈套！诡计多端的哈迷斯饱读兵书，心通战略，运</w:t>
      </w:r>
    </w:p>
    <w:p>
      <w:r>
        <w:t>用了兵法中「围城缺一」的道理。他知道玉琴英勇善战，不可硬碰，要尽量减少元兵不必要的伤亡，但更重要的，</w:t>
      </w:r>
    </w:p>
    <w:p>
      <w:r>
        <w:t>是千万不能放走玉琴这只「猛虎」归山！</w:t>
      </w:r>
    </w:p>
    <w:p>
      <w:r>
        <w:t>原来他早作安排，就在玉琴出城突围之时，命令元兵只作有限度的象征式抵抗，故意放出一条生路，玉琴一行</w:t>
      </w:r>
    </w:p>
    <w:p>
      <w:r>
        <w:t>人才能冲杀出来，然后下令元兵穷追不舍。好让玉琴一行人跑得人疲马倦，战斗力大减，才让早在这里设下的伏兵，</w:t>
      </w:r>
    </w:p>
    <w:p>
      <w:r>
        <w:t>以逸待劳，来个彻底歼灭，可谓阴险毒辣！</w:t>
      </w:r>
    </w:p>
    <w:p>
      <w:r>
        <w:t>只见埋伏两旁的弓箭手万箭齐发，箭如雨下，可怜玉琴手下的宋兵，纷纷中箭，大片倒下，倾刻之间，宋兵就</w:t>
      </w:r>
    </w:p>
    <w:p>
      <w:r>
        <w:t>伤亡了一大半。在这危急关头，玉琴还是毫无惧色，指挥着宋兵且战且退，拼死抗敌。</w:t>
      </w:r>
    </w:p>
    <w:p>
      <w:r>
        <w:t>军事形势对玉琴来说，可谓急转直下！</w:t>
      </w:r>
    </w:p>
    <w:p>
      <w:r>
        <w:t>树林里冲出越来越多的元兵，把玉琴等人团团包围住，玉琴的战马被箭射倒了，她只好徒步手持银枪，左挑右</w:t>
      </w:r>
    </w:p>
    <w:p>
      <w:r>
        <w:t>刺，一枪一个，刺倒了不少元兵。但正在这时，主帅阿尔真率领的大队元兵掩至，来个重重包围，围得像个铁桶一</w:t>
      </w:r>
    </w:p>
    <w:p>
      <w:r>
        <w:t>样，风不透，雨不漏！</w:t>
      </w:r>
    </w:p>
    <w:p>
      <w:r>
        <w:t>这时的玉琴巳打得筋疲力尽，身边也只剩得一百多名宋兵。她心里十分明白：目前的形势，就算是三头六臂，</w:t>
      </w:r>
    </w:p>
    <w:p>
      <w:r>
        <w:t>也难以突出重围，今天大概是难逃一死！但她并不感到后悔，她不后悔自己在这世界上只活了短短的廿二年！只是</w:t>
      </w:r>
    </w:p>
    <w:p>
      <w:r>
        <w:t>感到可惜，可惜自己未能完成守土护国的神圣职责！可惜未能将元兵贼寇驱逐出自己生于斯长于斯的大地中华！</w:t>
      </w:r>
    </w:p>
    <w:p>
      <w:r>
        <w:t>玉琴率领残余的宋兵死守住一个小山丘，继续进行殊死的抵抗。到处都是沙尘滚滚，杀声震天，元兵漫山遍野</w:t>
      </w:r>
    </w:p>
    <w:p>
      <w:r>
        <w:t>地向她们杀来，就好象巨浪滔天的海水，随时要把她们守着的孤岛吞没！</w:t>
      </w:r>
    </w:p>
    <w:p>
      <w:r>
        <w:t>这小山丘上，围上来的元兵越来越多，但战斗进行得仍然激烈。因为剩下来的宋兵，大部分是玉琴亲自带领的</w:t>
      </w:r>
    </w:p>
    <w:p>
      <w:r>
        <w:t>亲兵卫队，而且不少还是同玉琴亲如姐妹的女兵，宁可战死，也不愿意成为俘虏，她们在玉琴的指挥下仍然浴血奋</w:t>
      </w:r>
    </w:p>
    <w:p>
      <w:r>
        <w:t>战，到处都是刀光剑影，枪矛拼搏，杀得日月无光。</w:t>
      </w:r>
    </w:p>
    <w:p>
      <w:r>
        <w:t>紧随玉琴左右的是二名女将，一个叫宝仪，一个叫秋雁，都是二十崴左右的姑娘，精通武艺，同样是使用一对</w:t>
      </w:r>
    </w:p>
    <w:p>
      <w:r>
        <w:t>雌雄宝剑作兵器，平日与玉琴情同姊妹。二人见事态危急，都寸步不离地保护着玉琴。三人品字型地站立，形成一</w:t>
      </w:r>
    </w:p>
    <w:p>
      <w:r>
        <w:t>个铁三角，尽管元兵的攻势猛烈，但冲上前去的元兵纷纷倒下，死伤了一大片。尽管杀声震天，就是无法把宋兵彻</w:t>
      </w:r>
    </w:p>
    <w:p>
      <w:r>
        <w:t>底消灭。</w:t>
      </w:r>
    </w:p>
    <w:p>
      <w:r>
        <w:t>阿尔真是个急性子的粗人，看见元兵如此没用，不禁勃然大怒，立刻命令猛将木摩柯率领一队精兵去对付宝仪</w:t>
      </w:r>
    </w:p>
    <w:p>
      <w:r>
        <w:t>和秋雁，自己亲自率领亲兵去迎战玉琴，来个速战速决，以免夜长梦多。</w:t>
      </w:r>
    </w:p>
    <w:p>
      <w:r>
        <w:t>（６）殉国</w:t>
      </w:r>
    </w:p>
    <w:p>
      <w:r>
        <w:t>木摩柯率领精兵，立刻和宝仪厮杀起来。宝仪见木摩柯来者不善，急忙来个先法制人。凭着剑法纯熟，挥舞双</w:t>
      </w:r>
    </w:p>
    <w:p>
      <w:r>
        <w:t>剑向着木摩柯的胸膛和腹部一轮猛攻，有如雪花吐艳，可惜都被木摩柯用狼牙棒挡开。木摩柯凭着力大如牛，很快</w:t>
      </w:r>
    </w:p>
    <w:p>
      <w:r>
        <w:t>就向宝仪展开反扑，挥舞着几十斤重的狼牙棒向着宝仪的头部打来，宝仪只好使尽气力招架。</w:t>
      </w:r>
    </w:p>
    <w:p>
      <w:r>
        <w:t>打了十多回合，宝仪毕竟力小，逐渐就只有招架之功，全无还攻之力。</w:t>
      </w:r>
    </w:p>
    <w:p>
      <w:r>
        <w:t>木摩柯看到机会来了！他把狼牙棒高高举起，来个「力劈华山」的姿势，向着宝仪的头部打来，宝仪急忙尽力</w:t>
      </w:r>
    </w:p>
    <w:p>
      <w:r>
        <w:t>举起双剑，准备招架。但狡猾的木摩柯突然招式一改，手上的狼牙棒一沉，来了个「横扫千均」！向着宝仪的腰部</w:t>
      </w:r>
    </w:p>
    <w:p>
      <w:r>
        <w:t>打来。宝仪不料有此一着，不及闪僻，给打中腰部，一声惨叫，口吐鲜血，倒在地上。木摩柯再来一棒，几十斤重</w:t>
      </w:r>
    </w:p>
    <w:p>
      <w:r>
        <w:t>的狼牙棒打在宝仪的胸口上，原来丰满的乳房部位都给打扁了。</w:t>
      </w:r>
    </w:p>
    <w:p>
      <w:r>
        <w:t>宝仪立时两眼反白，两腿一蹬，壮烈殉国！</w:t>
      </w:r>
    </w:p>
    <w:p>
      <w:r>
        <w:t>秋雁正在和一群元兵交战，手上的雌雄宝剑如雪花飞舞，一片银光，巳经击倒了不少元兵。忽然闻得宝仪一声</w:t>
      </w:r>
    </w:p>
    <w:p>
      <w:r>
        <w:t>惨叫，心知不妙，正想前去救援，但巳经晚了一步，宝仪巳经惨死在狼牙棒下。</w:t>
      </w:r>
    </w:p>
    <w:p>
      <w:r>
        <w:t>秋雁顿时一阵悲痛，不觉内心慌乱，手中的宝剑稍为迟缓了一下，被一名元兵的大刀砍中腹部，立时痛得脸色</w:t>
      </w:r>
    </w:p>
    <w:p>
      <w:r>
        <w:t>惨白，冷汗直流。她一手按住淌血的伤口，还想继续战斗下去，但巳力不从心，招架无力，被一名元兵手起刀落，</w:t>
      </w:r>
    </w:p>
    <w:p>
      <w:r>
        <w:t>砍中粉颈，整个脑袋被锋利的钢刀斩了下来。秋雁原来花容月貌的头胪，如今象滚地葫芦一样掉到地上，铁青的脸</w:t>
      </w:r>
    </w:p>
    <w:p>
      <w:r>
        <w:t>上还瞪着一双呆呆的大眼睛，实在使人婉惜。无头的尸身沉重地倒下，喷出了一大滩鲜血。年轻漂亮的秋雁又不幸</w:t>
      </w:r>
    </w:p>
    <w:p>
      <w:r>
        <w:t>殉国。</w:t>
      </w:r>
    </w:p>
    <w:p>
      <w:r>
        <w:t>再说玉琴同阿尔真奋战了二、三十个回合，不分胜负。她见到宝仪和秋雁都巳先后殉国，不禁万分悲痛。她巳</w:t>
      </w:r>
    </w:p>
    <w:p>
      <w:r>
        <w:t>将生死置之度外，用银枪架开了阿尔真劈来的大刀，然后拚尽全力，奋不顾身地向阿尔真的胸膛刺去，准备同阿尔</w:t>
      </w:r>
    </w:p>
    <w:p>
      <w:r>
        <w:t>真同归于尽。</w:t>
      </w:r>
    </w:p>
    <w:p>
      <w:r>
        <w:t>但可惜这一枪却被阿尔真挡开了。</w:t>
      </w:r>
    </w:p>
    <w:p>
      <w:r>
        <w:t>突然，玉琴觉得自已的背部一阵剧痛。原来在宝仪和秋雁牺牲以后，玉琴的背后巳经失去屏障，一名元兵乘机</w:t>
      </w:r>
    </w:p>
    <w:p>
      <w:r>
        <w:t>偷袭，向着她的背部狠狠地剌了一枪。玉琴的背部即时血流如注，痛楚非常。她巳经有些支持不住了，身体开始站</w:t>
      </w:r>
    </w:p>
    <w:p>
      <w:r>
        <w:t>立不稳，向前踉跄了一步，手上的银枪也因无力把握而掉到地上。她急忙抱着身旁的一颗大树，支撑着自已欲倒的</w:t>
      </w:r>
    </w:p>
    <w:p>
      <w:r>
        <w:t>身躯。她的脸色转白，额上不断冒出斗大的汗珠，紧紧地咬着嘴唇，忍受着剧烈的疼痛，身体不停地颤抖，散乱的</w:t>
      </w:r>
    </w:p>
    <w:p>
      <w:r>
        <w:t>头发被汗水粘贴在脸额上。</w:t>
      </w:r>
    </w:p>
    <w:p>
      <w:r>
        <w:t>玉琴知道自已殉国的时刻到了！但她是一个顽强的人，只要还有一口气，也决不让自己身体在敌人的面前倒下</w:t>
      </w:r>
    </w:p>
    <w:p>
      <w:r>
        <w:t>来。令她深感遗憾的是：自己不能亲手杀死阿尔真这个狗贼！</w:t>
      </w:r>
    </w:p>
    <w:p>
      <w:r>
        <w:t>阿尔真看着玉琴这个垂死挣扎的样子，高兴极了。他马上拋开自已手上的大刀，拔出腰间宝剑，黑脸上露出了</w:t>
      </w:r>
    </w:p>
    <w:p>
      <w:r>
        <w:t>可怕的拧笑。他一定要辣手摧花，置玉琴于死地而后快！因为这位年轻姑娘阻碍了他十万元兵的长驱直进！他一步</w:t>
      </w:r>
    </w:p>
    <w:p>
      <w:r>
        <w:t>一步地向玉琴逼近，简直就把玉琴当成一只待宰的羔羊！</w:t>
      </w:r>
    </w:p>
    <w:p>
      <w:r>
        <w:t>面对着这个杀人不眨眼的狂魔，玉琴毫无惧色，她转过头来，用尽最后的气力大声说道：「我韩玉琴保家卫国</w:t>
      </w:r>
    </w:p>
    <w:p>
      <w:r>
        <w:t>而死！死而无憾！我不能亲手杀死你这狗贼，实属天意！」说完抬起头来，仰望着蓝色的天空，勇敢地等待着自已</w:t>
      </w:r>
    </w:p>
    <w:p>
      <w:r>
        <w:t>最后时刻的来临！</w:t>
      </w:r>
    </w:p>
    <w:p>
      <w:r>
        <w:t>阿尔真当然不会怜香惜玉！宝剑狠狠地向玉琴的背后刺去，锋利的剑锋深深插进了玉琴的背部，红红的鲜血喷</w:t>
      </w:r>
    </w:p>
    <w:p>
      <w:r>
        <w:t>到阿尔真的黑脸上。</w:t>
      </w:r>
    </w:p>
    <w:p>
      <w:r>
        <w:t>身负重伤的玉琴立刻浑身一震，两眼一瞪，嘴角边涌出了一股暗红色的鲜血，身体一阵抽搐。随即两眼向上一</w:t>
      </w:r>
    </w:p>
    <w:p>
      <w:r>
        <w:t>翻，紧抱大树的双手逐渐松脱，两腿发软，眼前一黑，身体慢慢无力地倒下，俯卧在潮湿的土地上。</w:t>
      </w:r>
    </w:p>
    <w:p>
      <w:r>
        <w:t>四周的元兵看见玉琴倒下，马上发出了一片疯狂的欢呼声。但顽强的玉琴还未断气，突然两手慢慢支撑着身体，</w:t>
      </w:r>
    </w:p>
    <w:p>
      <w:r>
        <w:t>抬起头来。睁开双眼，她还想多看一下自己祖国的大好山河！好象还舍不得离去！但她看到的，只是前面密密麻麻</w:t>
      </w:r>
    </w:p>
    <w:p>
      <w:r>
        <w:t>的元兵。</w:t>
      </w:r>
    </w:p>
    <w:p>
      <w:r>
        <w:t>阿尔真有點意外！想不到这女子竟有如此顽强的生命力，又拿起血淋淋的宝剑，再一次刺向玉琴的背部，剑刃</w:t>
      </w:r>
    </w:p>
    <w:p>
      <w:r>
        <w:t>闪烁着寒光，從后面深深地穿透了她的「芳心」。</w:t>
      </w:r>
    </w:p>
    <w:p>
      <w:r>
        <w:t>玉琴即时全身一紧，脸上露出极度痛苦的表情。在模糊的意识中，她仿佛见到自己心爱的浩成，正在前面向自</w:t>
      </w:r>
    </w:p>
    <w:p>
      <w:r>
        <w:t>己频频地招手！心想：我们又在一起了！在生命最后的一刻，她的脸上竟然展露出人生最后的一丝笑容！她的两手</w:t>
      </w:r>
    </w:p>
    <w:p>
      <w:r>
        <w:t>渐渐无力，美丽而苍白的脸孔慢慢贴到潮湿的大地上，好象是对自己祖国的锦绣山河，作出最后的吻别！</w:t>
      </w:r>
    </w:p>
    <w:p>
      <w:r>
        <w:t>玉琴的身体还作出了一阵轻微的痉挛，两条大腿作了几下微弱的挣扎，然后慢慢蹬直，一动不动。流出来的鲜</w:t>
      </w:r>
    </w:p>
    <w:p>
      <w:r>
        <w:t>血染红了身旁几朵白色的野花。她再不能起来了！年轻美丽的玉琴巳经为国捐躯，停止了呼吸，为了保卫祖国的大</w:t>
      </w:r>
    </w:p>
    <w:p>
      <w:r>
        <w:t>好河山而献出了自己宝贵的生命！</w:t>
      </w:r>
    </w:p>
    <w:p>
      <w:r>
        <w:t>阿尔真看见倒在地上的玉琴巳气绝身亡，如释重负，又得意忘形起来。他上前一脚踏在玉琴的背上，又把染满</w:t>
      </w:r>
    </w:p>
    <w:p>
      <w:r>
        <w:t>鲜血的宝剑在玉琴的遗体上擦了几下，擦干了血渍，才慢慢放回剑套上，昂起头来，长满横肉的黑脸上显露出一副</w:t>
      </w:r>
    </w:p>
    <w:p>
      <w:r>
        <w:t>骄横自大、不可一世的傲慢神情！像征他巳经永远征服了脚下这位英勇不屈的汉族姑娘！好象他踏着的，不是玉琴</w:t>
      </w:r>
    </w:p>
    <w:p>
      <w:r>
        <w:t>软绵绵的遗体，而是南宋巳经支离破碎，面临土漰瓦解的半壁江山！阿尔真狂妄极了！</w:t>
      </w:r>
    </w:p>
    <w:p>
      <w:r>
        <w:t>玉琴战死，宋军复没，一场腥风血雨的厮杀也随之结束。原来绿色的小山丘巳经被鲜血染红，到处布满宋兵和</w:t>
      </w:r>
    </w:p>
    <w:p>
      <w:r>
        <w:t>元兵的尸体，但见尸横遍野，血流成渠。狡猾的军师哈迷斯，看见玉琴巳经直挺挺地倒卧在血泊中，当然心花怒放，</w:t>
      </w:r>
    </w:p>
    <w:p>
      <w:r>
        <w:t>但突然老鼠眼一转，又计上心头。他又上前在阿尔真的耳边如此这般一番，一阵细语之后，只见阿尔真的黑脸上立</w:t>
      </w:r>
    </w:p>
    <w:p>
      <w:r>
        <w:t>刻露出一丝阴险而得意的笑容。</w:t>
      </w:r>
    </w:p>
    <w:p>
      <w:r>
        <w:t>这时，夕阳西下，残阳如血，元兵正在清理战场。山丘上，一支「韩」字大旗早巳倒在地上，任人践踏。旁边</w:t>
      </w:r>
    </w:p>
    <w:p>
      <w:r>
        <w:t>躺着一位年轻的女兵，她正是撑旗的旗手。可惜巳身中三箭，二箭在腹，一箭在胸，仰卧在地上痛苦呻吟，俺俺一</w:t>
      </w:r>
    </w:p>
    <w:p>
      <w:r>
        <w:t>息，但两手还紧紧地握着旗杆。二名一肥一瘦的元兵走过来，那肥的是个急性子，一脚就把女兵握着的旗杆踢到老</w:t>
      </w:r>
    </w:p>
    <w:p>
      <w:r>
        <w:t>远的，大声骂道：「他ＸＸ的临死还拿什幺旗子！」然后一脚踏在女兵的胸脯上。那瘦个子的元兵偏偏是慢性子，</w:t>
      </w:r>
    </w:p>
    <w:p>
      <w:r>
        <w:t>熹皮笑脸地说道：「哈哈！</w:t>
      </w:r>
    </w:p>
    <w:p>
      <w:r>
        <w:t>这婊子还不肯死！不如让老子舒舒服服地送她一程！」说完慢条斯理地拿起手中的长枪，向着女兵跨下的私处</w:t>
      </w:r>
    </w:p>
    <w:p>
      <w:r>
        <w:t>部位慢慢刺去，直到把整个枪尖都插进女兵的下体。</w:t>
      </w:r>
    </w:p>
    <w:p>
      <w:r>
        <w:t>女兵痛得不断惨叫，拼命挣扎，两腿一阵蹬踢，鲜血不停渗出 .最后，只见她两眼反白，口吐白沫，身子一挺，</w:t>
      </w:r>
    </w:p>
    <w:p>
      <w:r>
        <w:t>一动不动地惨死在元兵枪下。那元兵拧笑着从她体内拔出了血淋淋的长枪。</w:t>
      </w:r>
    </w:p>
    <w:p>
      <w:r>
        <w:t>玉琴的遗体还俯卧在一棵大树的旁边，一阵大风吹来，周围的小树被吹得「唦！唦！」作响，不停地摇来摆去，</w:t>
      </w:r>
    </w:p>
    <w:p>
      <w:r>
        <w:t>好象是对这位可歌可泣、浴血奋战、以身殉国的女英雄作出最后的致敬！元兵把遗体翻转成仰卧的姿势，只见玉琴</w:t>
      </w:r>
    </w:p>
    <w:p>
      <w:r>
        <w:t>身穿金甲，头发凌乱，白色的战袍早巳血渍班班。秀丽的瓜子脸上巳沾上了一些潮湿的泥土，嘴角边挂着一丝鲜血，</w:t>
      </w:r>
    </w:p>
    <w:p>
      <w:r>
        <w:t>还睁着一双目光呆滞的大眼睛，脸容苍白，散发遮盖着部分的脸孔，原来苗条的身躯巳被鲜血染红。二名元兵用担</w:t>
      </w:r>
    </w:p>
    <w:p>
      <w:r>
        <w:t>架抬着女英雄的遗体，在一片血红晚霞的辉映之下，匆匆离开了这个尸横遍野、气芬恐布的杀戳战场。</w:t>
      </w:r>
    </w:p>
    <w:p>
      <w:r>
        <w:t>正是：江南大地起烽烟，十万元兵在眼前，浴血沙场拼一死，不成功业命归天，剑杀娥眉穿心过，烈女香消古</w:t>
      </w:r>
    </w:p>
    <w:p>
      <w:r>
        <w:t>树前，捐躯为国人称颂，碧血青山万代传！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