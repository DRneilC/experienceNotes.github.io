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叶清泉</w:t>
      </w:r>
    </w:p>
    <w:p>
      <w:r>
        <w:t>唐朝天宝年间，陕西府清苑县有个名叫叶清泉的，有一天，突然有人带来一封信，信封上写着「叶清泉启」，</w:t>
      </w:r>
    </w:p>
    <w:p>
      <w:r>
        <w:t>他便拆开了。</w:t>
      </w:r>
    </w:p>
    <w:p>
      <w:r>
        <w:t>信是母亲写给儿子的：</w:t>
      </w:r>
    </w:p>
    <w:p>
      <w:r>
        <w:t>听说你在陕西，但是数年来都没有收到你的信，心中很是牵挂。我日渐衰老，整天想念你。你的妻子又贤慧又</w:t>
      </w:r>
    </w:p>
    <w:p>
      <w:r>
        <w:t>孝道，操劳家务，心劳力竭。现在家中经济已到了绝望的困境，如果不将你妻改嫁，便要二人同饿死。但是你妻子</w:t>
      </w:r>
    </w:p>
    <w:p>
      <w:r>
        <w:t>不忍心改嫁，我也舍不得她去。</w:t>
      </w:r>
    </w:p>
    <w:p>
      <w:r>
        <w:t>所以写这封信给你，有信就交给原人带回。你妻子的去留，就等待你的信中决定了。</w:t>
      </w:r>
    </w:p>
    <w:p>
      <w:r>
        <w:t>叶清泉一看这封信，便知道寄错了。因为他的母亲在多年前就已经去世了，而且他自己尚未成亲，哪来的妻子？</w:t>
      </w:r>
    </w:p>
    <w:p>
      <w:r>
        <w:t>看起来，这封信是寄给另外一个同名同姓的「叶清泉」的，误投到他这里。</w:t>
      </w:r>
    </w:p>
    <w:p>
      <w:r>
        <w:t>本来，信既然不是给他的，他大可不理。但是信中所提到的绝望困境，又令他大为同情。</w:t>
      </w:r>
    </w:p>
    <w:p>
      <w:r>
        <w:t>「看起来，这信中所提到的叶清泉情况也不妙，否则也不会几年都不寄钱回家，如果我再袖丢不管，恐怕婆媳</w:t>
      </w:r>
    </w:p>
    <w:p>
      <w:r>
        <w:t>二人都要饿死了。」</w:t>
      </w:r>
    </w:p>
    <w:p>
      <w:r>
        <w:t>于是，叶清泉便取了二十两怠子，叫带信的人带回去，并且冒充儿子的口吻，写了封信带回去。带信的人祗是</w:t>
      </w:r>
    </w:p>
    <w:p>
      <w:r>
        <w:t>路过的客商，他根本不认识「叶清泉」的真面目，带了信和怠子，便回去了。</w:t>
      </w:r>
    </w:p>
    <w:p>
      <w:r>
        <w:t>叶清泉做了一件好事，心中也很欣慰，官府事务繁忙，他很快也忘了。</w:t>
      </w:r>
    </w:p>
    <w:p>
      <w:r>
        <w:t>没想到，隔了两个月，带信人又带来了老母亲的一封信！</w:t>
      </w:r>
    </w:p>
    <w:p>
      <w:r>
        <w:t>听带信的人说，你已经当上清茆县的县丞，我们都很高兴。从前因为你尚末自立，我们怕给你增加负担，所以</w:t>
      </w:r>
    </w:p>
    <w:p>
      <w:r>
        <w:t>一直在家乡忍饥挨饥。现在既然你已经是县丞，收入肯定不错，我们婆媳留在家乡，孤苦伶仃，很想去投靠你「</w:t>
      </w:r>
    </w:p>
    <w:p>
      <w:r>
        <w:t>叶清泉看了来信，吓了一大跳。要是婆媳二人千里迢迢来到陕西，那可大件事了。</w:t>
      </w:r>
    </w:p>
    <w:p>
      <w:r>
        <w:t>于是，他祗好赶快写了一封信，仍然冒充儿子的口招，说自己公务繁忙，实在不能接她们来陕西，请母亲原谅</w:t>
      </w:r>
    </w:p>
    <w:p>
      <w:r>
        <w:t>等等，赶快叫来人带回去，同时，另外又封了四十两怠子随信捎去。</w:t>
      </w:r>
    </w:p>
    <w:p>
      <w:r>
        <w:t>信带走以后，叶清泉心中忐忑不安。因为老母亲看到不孝的儿子居然回信拒绝母亲和妻子来相聚，心中一定很</w:t>
      </w:r>
    </w:p>
    <w:p>
      <w:r>
        <w:t>伤心。</w:t>
      </w:r>
    </w:p>
    <w:p>
      <w:r>
        <w:t>「唉，我也是逼不得已啊。」他自己安慰自己：「如果老人家和那媳妇真的来到这里，发现一个冒牌儿子，失</w:t>
      </w:r>
    </w:p>
    <w:p>
      <w:r>
        <w:t>望的痛苦会更剧烈…」</w:t>
      </w:r>
    </w:p>
    <w:p>
      <w:r>
        <w:t>想到这里，叶清泉也惭渐平静下来了，繁重的公务又愎他很快又忘了这件事。</w:t>
      </w:r>
    </w:p>
    <w:p>
      <w:r>
        <w:t>有一天，叶清泉正在县衙批阅公文，突然一个衙差大步跑来。</w:t>
      </w:r>
    </w:p>
    <w:p>
      <w:r>
        <w:t>「恭喜老爷！」</w:t>
      </w:r>
    </w:p>
    <w:p>
      <w:r>
        <w:t>「喜从何来？」叶清泉莫名其妙。</w:t>
      </w:r>
    </w:p>
    <w:p>
      <w:r>
        <w:t>「夫人和老夫人已经来到了！」</w:t>
      </w:r>
    </w:p>
    <w:p>
      <w:r>
        <w:t>「什么」叶清泉大吃一驽。</w:t>
      </w:r>
    </w:p>
    <w:p>
      <w:r>
        <w:t>「老爷的妻子和母亲已经来了！」</w:t>
      </w:r>
    </w:p>
    <w:p>
      <w:r>
        <w:t>「她们都来了？在哪处？」</w:t>
      </w:r>
    </w:p>
    <w:p>
      <w:r>
        <w:t>「就在衙门外！」</w:t>
      </w:r>
    </w:p>
    <w:p>
      <w:r>
        <w:t>叶清泉整个人软在座位上。</w:t>
      </w:r>
    </w:p>
    <w:p>
      <w:r>
        <w:t>看起来，他所冒充的那个叶清泉的母亲和妻子，居然不顾他信上的劝阻，贸贸然就来了！，</w:t>
      </w:r>
    </w:p>
    <w:p>
      <w:r>
        <w:t>「既然她们已径来到门口了，总不能赶她们回去。」叶清泉抓耳扰腮「我也不能躲起来不见啊！」</w:t>
      </w:r>
    </w:p>
    <w:p>
      <w:r>
        <w:t>想到这里，他祗好吩咐衙差「有请！」</w:t>
      </w:r>
    </w:p>
    <w:p>
      <w:r>
        <w:t>没多久，衙差便着一个老太婆和一个青年妇人走了进来。</w:t>
      </w:r>
    </w:p>
    <w:p>
      <w:r>
        <w:t>叶清泉站起身来迎上前去，正准备道出真相，向他们道歉…</w:t>
      </w:r>
    </w:p>
    <w:p>
      <w:r>
        <w:t>没想到旭刚刚走到老太婆面前，老太婆突然两手搂住他，放声大哭。</w:t>
      </w:r>
    </w:p>
    <w:p>
      <w:r>
        <w:t>「我的儿啊！」</w:t>
      </w:r>
    </w:p>
    <w:p>
      <w:r>
        <w:t>叶清泉措手不及，注意的一看，才发现老太瞎了双眼，难怪把他当成亲儿子。</w:t>
      </w:r>
    </w:p>
    <w:p>
      <w:r>
        <w:t>想到这里，叶清泉转头望看那个年轻人，心想：「她不是瞎子，当然可以看出我不是她丈夫。」</w:t>
      </w:r>
    </w:p>
    <w:p>
      <w:r>
        <w:t>叶清泉看着年轻妇人、正要开口说话，没想到那妇人突然也是双手搂住他，放声大哭。</w:t>
      </w:r>
    </w:p>
    <w:p>
      <w:r>
        <w:t>「我的夫啊！」</w:t>
      </w:r>
    </w:p>
    <w:p>
      <w:r>
        <w:t>叶清泉完全呆住了…</w:t>
      </w:r>
    </w:p>
    <w:p>
      <w:r>
        <w:t>「这是怎么回事呢？我明明不认识她们老太婆双目失明，还情有可原。这个年轻妇人，眼睛好好的，明明看</w:t>
      </w:r>
    </w:p>
    <w:p>
      <w:r>
        <w:t>得见我，怎么也认错了」</w:t>
      </w:r>
    </w:p>
    <w:p>
      <w:r>
        <w:t>他真想问个清楚，但是大堂上衙差很多，一时也不便盘问，祗好是先把她们接入后堂了在说。</w:t>
      </w:r>
    </w:p>
    <w:p>
      <w:r>
        <w:t>县府中房子很多，设备也全。</w:t>
      </w:r>
    </w:p>
    <w:p>
      <w:r>
        <w:t>手下的佣人仆妇一听是县太爷的妻子和母亲来了，个个巴结，很快打扫了两间乾净的房间。</w:t>
      </w:r>
    </w:p>
    <w:p>
      <w:r>
        <w:t>厨子也赶紧生火炒锅，做了一顿美味的晚饭招待她们。</w:t>
      </w:r>
    </w:p>
    <w:p>
      <w:r>
        <w:t>吃饭的祗有三个人叶清泉和老太婆、少妇。</w:t>
      </w:r>
    </w:p>
    <w:p>
      <w:r>
        <w:t>他想这是个好机会，正想开口，没想到老太婆却全把他当成真儿子，少妇也把他当作真丈夫，两个女人七嘴八</w:t>
      </w:r>
    </w:p>
    <w:p>
      <w:r>
        <w:t>舌，高高兴兴，亲亲热热，使得叶清泉完全没有开口说出真相的机会。</w:t>
      </w:r>
    </w:p>
    <w:p>
      <w:r>
        <w:t>「也许这少妇怕伤了老太婆的心，所以故意以假当真，掩盖真相。」叶清泉越想越有道理，便也不拆穿真相，</w:t>
      </w:r>
    </w:p>
    <w:p>
      <w:r>
        <w:t>祗是随口附和着少妇。</w:t>
      </w:r>
    </w:p>
    <w:p>
      <w:r>
        <w:t>吃了晚饭，少妇安顿老太婆进了房休息。</w:t>
      </w:r>
    </w:p>
    <w:p>
      <w:r>
        <w:t>「我不是少妇丈夫，她当然不会跟我同房。」</w:t>
      </w:r>
    </w:p>
    <w:p>
      <w:r>
        <w:t>没想到少妇安顿婆婆睡了之后，居然推开了叶清泉的卧室，若无其事走了进来。</w:t>
      </w:r>
    </w:p>
    <w:p>
      <w:r>
        <w:t>「也许，她是来向我解释事情的来龙去脉的。」</w:t>
      </w:r>
    </w:p>
    <w:p>
      <w:r>
        <w:t>叶清泉站起来，等侍少妇开口。</w:t>
      </w:r>
    </w:p>
    <w:p>
      <w:r>
        <w:t>没想到少妇看也不看他一眼，自己走到床前，很随便地说了一声「官人，夜已深了，请上床歇息吧」</w:t>
      </w:r>
    </w:p>
    <w:p>
      <w:r>
        <w:t>听了这句话，叶清泉瞪目结舌，傻了！</w:t>
      </w:r>
    </w:p>
    <w:p>
      <w:r>
        <w:t>「到底怎么回事，这少妇眼又没瞎，怎么也把我当成她丈夫？」</w:t>
      </w:r>
    </w:p>
    <w:p>
      <w:r>
        <w:t>他正要开口询问，可没等他出声，少妇已解开她的衣带，脱下了她的锈花衣裙，少妇白嫩的肉体晶莹无瑕，赤</w:t>
      </w:r>
    </w:p>
    <w:p>
      <w:r>
        <w:t>裸裸地袒露着，彷佛一朵出水芙蓉</w:t>
      </w:r>
    </w:p>
    <w:p>
      <w:r>
        <w:t>叶清泉被这具仙女般的胴体迷住了，他张口膛目，完全像一具木偶…</w:t>
      </w:r>
    </w:p>
    <w:p>
      <w:r>
        <w:t>少妇伸出又白又尖的手指，缓缓地伸向叶清泉的身子，轻轻一触…</w:t>
      </w:r>
    </w:p>
    <w:p>
      <w:r>
        <w:t>叶清泉彷佛触电似地浑身一颤！</w:t>
      </w:r>
    </w:p>
    <w:p>
      <w:r>
        <w:t>少妇嫣红的嘴唇像绽开的玫瑰，微微张开，散发着芬芳气息…</w:t>
      </w:r>
    </w:p>
    <w:p>
      <w:r>
        <w:t>叶清泉眼睁睁看着这两片红唇向他逼近、逼近，好像要把他吞没…</w:t>
      </w:r>
    </w:p>
    <w:p>
      <w:r>
        <w:t>少妇两个眼睛滴溜溜乱转，饱含若妩媚挑逗的眼色，令人心动…</w:t>
      </w:r>
    </w:p>
    <w:p>
      <w:r>
        <w:t>她的纤纤十指在叶清泉全身游动，不知不觉之间，叶清泉全身衣服像落叶似地纷纷坠地，露出他又黑又粗、长</w:t>
      </w:r>
    </w:p>
    <w:p>
      <w:r>
        <w:t>满体毛的身体…</w:t>
      </w:r>
    </w:p>
    <w:p>
      <w:r>
        <w:t>少妇又白又嫩的乳房尖翘看，紫红色的乳头像两颗葡萄…</w:t>
      </w:r>
    </w:p>
    <w:p>
      <w:r>
        <w:t>葡萄殷勤地送到叶清泉嘴边…</w:t>
      </w:r>
    </w:p>
    <w:p>
      <w:r>
        <w:t>葡萄挑逗地擦着地发乾的嘴唇…</w:t>
      </w:r>
    </w:p>
    <w:p>
      <w:r>
        <w:t>一阵空前强烈的诱惑，便使得清泉猛地张开他的大口，一下子含住葡萄！</w:t>
      </w:r>
    </w:p>
    <w:p>
      <w:r>
        <w:t>他贪婪地吮吸着…</w:t>
      </w:r>
    </w:p>
    <w:p>
      <w:r>
        <w:t>少妇的呼吸加重了，从自己孔中喷出了撩人性欲的喘息…</w:t>
      </w:r>
    </w:p>
    <w:p>
      <w:r>
        <w:t>叶倩泉的呼吸也无形中随着她的呼吸加重了，喘得越来越厉害，越来越急促…</w:t>
      </w:r>
    </w:p>
    <w:p>
      <w:r>
        <w:t>他全身的血液也被呼吸的节奏带动了，越来越厉害，越来越急促…</w:t>
      </w:r>
    </w:p>
    <w:p>
      <w:r>
        <w:t>少妇的纤纤十指继续在地身上游荡，越来越往下，越来越用力…</w:t>
      </w:r>
    </w:p>
    <w:p>
      <w:r>
        <w:t>叶清泉发现自已身上突然多出了一枝木棍，好像他升堂用的惊堂木。</w:t>
      </w:r>
    </w:p>
    <w:p>
      <w:r>
        <w:t>少妇的十指握看木棍，技巧熟练地按动起来…</w:t>
      </w:r>
    </w:p>
    <w:p>
      <w:r>
        <w:t>忽快忽慢，忽轻忽重，忽而十指下，忽而一指轻挑，忽而前后快抹，忽而左右轻捋，忽而上下套动，忽而头</w:t>
      </w:r>
    </w:p>
    <w:p>
      <w:r>
        <w:t>尾揉摸…</w:t>
      </w:r>
    </w:p>
    <w:p>
      <w:r>
        <w:t>「啊…啊…我…要！」</w:t>
      </w:r>
    </w:p>
    <w:p>
      <w:r>
        <w:t>叶清泉忍不住发出了低吼，他全身颤抖，彷佛要克制体内那股狂潮…</w:t>
      </w:r>
    </w:p>
    <w:p>
      <w:r>
        <w:t>少妇感觉到手中木棍的动，她立即停止动作，妖艳地躺在床上…</w:t>
      </w:r>
    </w:p>
    <w:p>
      <w:r>
        <w:t>叶清泉这时已经全身滚烫，欲火直烧到眼中、他仰望之处，少妇全身上下每一块嫩肉，都散发着女性的诱惑，</w:t>
      </w:r>
    </w:p>
    <w:p>
      <w:r>
        <w:t>使他疯狂。</w:t>
      </w:r>
    </w:p>
    <w:p>
      <w:r>
        <w:t>他猛地垮上少妇身子，挺起了他又长又硬的棍子…</w:t>
      </w:r>
    </w:p>
    <w:p>
      <w:r>
        <w:t>「啊！官人！…」少妇浪叫「快来吧！我等待你好多年了，快插死我吧！」</w:t>
      </w:r>
    </w:p>
    <w:p>
      <w:r>
        <w:t>叶情泉大吼一声，挥棍向下插去！</w:t>
      </w:r>
    </w:p>
    <w:p>
      <w:r>
        <w:t>「啊！舒服啊！」少妇的淫叫更响了「用力！再用力！」</w:t>
      </w:r>
    </w:p>
    <w:p>
      <w:r>
        <w:t>叶清泉好像遇到一个绝淫的娼妓，木棍一插入，便被嫩肉紧紧包围…</w:t>
      </w:r>
    </w:p>
    <w:p>
      <w:r>
        <w:t>「臭婊子，你夹得我好紧！」</w:t>
      </w:r>
    </w:p>
    <w:p>
      <w:r>
        <w:t>「好丈夫我崩溃了！」少妇故意发出哀叫「你太强大了…我投降了…你不要再插了…我求求你…不要…不</w:t>
      </w:r>
    </w:p>
    <w:p>
      <w:r>
        <w:t>要…啊！…你这一插要了我的命！」</w:t>
      </w:r>
    </w:p>
    <w:p>
      <w:r>
        <w:t>少妇的淫叫，祗会更加煽动起叶清全的欲望！越燃越旺，越燃越猛…</w:t>
      </w:r>
    </w:p>
    <w:p>
      <w:r>
        <w:t>他双眼发红，目露凶光，疯狂驰骋，无情蹂躏…</w:t>
      </w:r>
    </w:p>
    <w:p>
      <w:r>
        <w:t>「我死了！」少妇的淫叫震屋瓦「我…被…亲丈夫…插死…了…饶命…」</w:t>
      </w:r>
    </w:p>
    <w:p>
      <w:r>
        <w:t>叶清泉全身血液被这淫荡的画面凝聚成一股熔浆，破关而出…</w:t>
      </w:r>
    </w:p>
    <w:p>
      <w:r>
        <w:t>他口中狂喊，挥舞木棍，痕狂地插着，无情地捣着…</w:t>
      </w:r>
    </w:p>
    <w:p>
      <w:r>
        <w:t>「啊！…我也…完了！…」</w:t>
      </w:r>
    </w:p>
    <w:p>
      <w:r>
        <w:t>两个人终于精疲力竭，躺在床上不能动了。</w:t>
      </w:r>
    </w:p>
    <w:p>
      <w:r>
        <w:t>但是叶清泉心中疑困却末消除「如果这少妇祗是因为多年没有丈夫，缺少性爱，她现在也得到潦足了，不必</w:t>
      </w:r>
    </w:p>
    <w:p>
      <w:r>
        <w:t>要再做戏了。」</w:t>
      </w:r>
    </w:p>
    <w:p>
      <w:r>
        <w:t>谁知少妇祗是温柔地说了一句「官人，早些休息吧。」便搂着看他睡看了。</w:t>
      </w:r>
    </w:p>
    <w:p>
      <w:r>
        <w:t>第二天一早，少妇早早起来，服侍婆婆，服侍叶清泉，完全是个贤妻良媳，丝毫也没怀疑叶清泉是冒牌丈夫。</w:t>
      </w:r>
    </w:p>
    <w:p>
      <w:r>
        <w:t>一天过去了，二天过去了…七天过去了…一个月过去了！少妇白天操家务，晚上和他行房，好像若无其事，正</w:t>
      </w:r>
    </w:p>
    <w:p>
      <w:r>
        <w:t>常得很。</w:t>
      </w:r>
    </w:p>
    <w:p>
      <w:r>
        <w:t>叶清泉左思右想，终于得出一个唯一的解释「也许，我跟她丈夫，不仅是姓名一样，连外貌也一模一样，她</w:t>
      </w:r>
    </w:p>
    <w:p>
      <w:r>
        <w:t>才搞错了。」</w:t>
      </w:r>
    </w:p>
    <w:p>
      <w:r>
        <w:t>不过，他现在已经被少妇的床上功夫迷住了，也就将错就绪，当起丈夫来了。</w:t>
      </w:r>
    </w:p>
    <w:p>
      <w:r>
        <w:t>三年后，瞎子婆婆去世了。</w:t>
      </w:r>
    </w:p>
    <w:p>
      <w:r>
        <w:t>少妇突然对叶清泉说出真相：</w:t>
      </w:r>
    </w:p>
    <w:p>
      <w:r>
        <w:t>「我原来的丈夫叶清泉，是个商人，十年前在浙江病死了，我怕婆婆伤心，便骗她说儿子在陕西做官。没想到</w:t>
      </w:r>
    </w:p>
    <w:p>
      <w:r>
        <w:t>陕西真的有你这个叶清泉在做官。婆婆托人打听，终于查到你在清苑县，便托人带信。正巧又碰上你大发善心一冒</w:t>
      </w:r>
    </w:p>
    <w:p>
      <w:r>
        <w:t>充儿子回信送怠子，更像真的。婆婆大为高兴，便坚持要来清苑县找你，我劝阻不住，祗好跟她来…」</w:t>
      </w:r>
    </w:p>
    <w:p>
      <w:r>
        <w:t>「既然如此，你一来的时候可以跟我说出真相啊！」</w:t>
      </w:r>
    </w:p>
    <w:p>
      <w:r>
        <w:t>少妇一笑说「你是个正人君子，说出真相，你一定不敢碰我，更不会跟我同房。我假装认错人，坚持说你是</w:t>
      </w:r>
    </w:p>
    <w:p>
      <w:r>
        <w:t>真丈夫，你会感觉到整件事扑朔迷离，有机可趁。男人的心理就是这样，我然后用床上功夫迷住你，你贪图性爱，</w:t>
      </w:r>
    </w:p>
    <w:p>
      <w:r>
        <w:t>一定不会揭穿，我们便可以同居下来。本来，我是个寡妇，如果改嫁，名节扫地，那有县令敢娶？但是我用这一招，</w:t>
      </w:r>
    </w:p>
    <w:p>
      <w:r>
        <w:t>便成了如假包换的县官夫人了！」</w:t>
      </w:r>
    </w:p>
    <w:p>
      <w:r>
        <w:t>凡夫感言：好女孝心两头瞒，将错就错结良缘。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