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真假妻子</w:t>
      </w:r>
    </w:p>
    <w:p>
      <w:r>
        <w:t>明朝万历年间，徽州府休宁县荪田乡有个姓姚的人家，生了一个女儿，名叫滴珠，年纪才十六岁，生得如花似</w:t>
      </w:r>
    </w:p>
    <w:p>
      <w:r>
        <w:t>玉，美冠一方。</w:t>
      </w:r>
    </w:p>
    <w:p>
      <w:r>
        <w:t>父母两人都健在，家中又很有钱，对滴珠非常宝贝，娇养过度</w:t>
      </w:r>
    </w:p>
    <w:p>
      <w:r>
        <w:t>古代的女子到了十六岁，便是出嫁的年龄了。父母便托了个媒婆，找了个邻县屯溪乡的大户人家潘甲给她作丈</w:t>
      </w:r>
    </w:p>
    <w:p>
      <w:r>
        <w:t>夫。</w:t>
      </w:r>
    </w:p>
    <w:p>
      <w:r>
        <w:t>媒婆是古代一种很特殊的职业，她们一定要把双方的亲事说成了，才能拿到赏金。</w:t>
      </w:r>
    </w:p>
    <w:p>
      <w:r>
        <w:t>所以，她们经常把丑汉说成美男子，把穷光蛋说成是大富豪。</w:t>
      </w:r>
    </w:p>
    <w:p>
      <w:r>
        <w:t>这屯溪乡的潘氏，虽然是大户人家，却是个破落户，家道艰难，外面好看，内里却很困难，男人须要外出经商</w:t>
      </w:r>
    </w:p>
    <w:p>
      <w:r>
        <w:t>谋生，女人须要缝补浆洗，挑水做饭，没有一个可以吃闲饭过日子的了。</w:t>
      </w:r>
    </w:p>
    <w:p>
      <w:r>
        <w:t>这个潘甲，虽然也是个秀才，样貌也长得不错，但是，因为家境所迫，早已弃儒为商了。</w:t>
      </w:r>
    </w:p>
    <w:p>
      <w:r>
        <w:t>潘甲的父母对待媳妇又很狠毒，动不动出口大骂，毫不留情面。</w:t>
      </w:r>
    </w:p>
    <w:p>
      <w:r>
        <w:t>滴珠的父母误听媒婆之言，以为潘家是户好人家，把一块心头肉嫁了过来。</w:t>
      </w:r>
    </w:p>
    <w:p>
      <w:r>
        <w:t>滴珠和潘甲两个人，少年夫妻，倒也挺恩爱。</w:t>
      </w:r>
    </w:p>
    <w:p>
      <w:r>
        <w:t>是滴珠看见公婆这般暴戾，家庭又贫困，心中很是失望，经常偷偷掩面流泪。</w:t>
      </w:r>
    </w:p>
    <w:p>
      <w:r>
        <w:t>潘甲也晓得她的意思，好用一些好话来安慰她。</w:t>
      </w:r>
    </w:p>
    <w:p>
      <w:r>
        <w:t>婚後才两个月，潘父就向儿子发了火道：「瞧你们这样你贪我爱，夫妻相对，难道想白白坐着过一世？怎麽不</w:t>
      </w:r>
    </w:p>
    <w:p>
      <w:r>
        <w:t>出去做生意？」</w:t>
      </w:r>
    </w:p>
    <w:p>
      <w:r>
        <w:t>潘甲无可奈何，好跟妻子滴珠说了父亲的命令，两人抱头痛哭一场。</w:t>
      </w:r>
    </w:p>
    <w:p>
      <w:r>
        <w:t>第二天，潘父就逼儿子出外经商去了。</w:t>
      </w:r>
    </w:p>
    <w:p>
      <w:r>
        <w:t>滴珠独自一个人，更加凄惶，不知如何是好？</w:t>
      </w:r>
    </w:p>
    <w:p>
      <w:r>
        <w:t>她是个自幼娇养的女儿，又是个新来的媳妇，在潘家连个谈心的人也没有，终日闷闷不乐。</w:t>
      </w:r>
    </w:p>
    <w:p>
      <w:r>
        <w:t>潘父潘母看见媳妇这般模样，更加生气，经常破口大骂：「这女人大概是想姘头，得了相思病了！」</w:t>
      </w:r>
    </w:p>
    <w:p>
      <w:r>
        <w:t>滴珠本来在父母身边是如珠似玉，哪里受过这种辱骂？当下也不敢回话，只好忍着气，哽哽咽咽地跑回房中，</w:t>
      </w:r>
    </w:p>
    <w:p>
      <w:r>
        <w:t>躲在自己被窝中偷哭一场。</w:t>
      </w:r>
    </w:p>
    <w:p>
      <w:r>
        <w:t>有一天，滴珠起床迟了一些，公婆的早饭也拖延了，潘父立刻开口大骂：「这样好吃懒做的淫妇，睡到太阳照</w:t>
      </w:r>
    </w:p>
    <w:p>
      <w:r>
        <w:t>屁股才起来！看她这般自由自在的样子，除非是去做娼妓，倚门卖俏，勾搭嫖客，才会有这样快活的样子，如果是</w:t>
      </w:r>
    </w:p>
    <w:p>
      <w:r>
        <w:t>正经人家，不会这样的！」</w:t>
      </w:r>
    </w:p>
    <w:p>
      <w:r>
        <w:t>滴珠听了，大哭一场。到了夜里睡不看，越想越气恼：「这个老浑蛋这样骂我，太没道理了。我一定要跑</w:t>
      </w:r>
    </w:p>
    <w:p>
      <w:r>
        <w:t>回家去告诉爹娘，前来跟他讨个公道。同时也可以趁此机会在家多住几天，省得在此气恼。」</w:t>
      </w:r>
    </w:p>
    <w:p>
      <w:r>
        <w:t>滴珠想好了计策，第二天一早起来，来不及梳洗，将一条罗帕兜头包住了，一口气跑到渡口。</w:t>
      </w:r>
    </w:p>
    <w:p>
      <w:r>
        <w:t>这时候天气很早，渡口一个人也没有。也是姚滴珠倒霉，偏偏碰上了汪锡。</w:t>
      </w:r>
    </w:p>
    <w:p>
      <w:r>
        <w:t>这个汪锡是个专门不做好事的光棍，这日从溪中撑了竹筏子来到渡口，一眼望见了个花朵般年青的女人，独自</w:t>
      </w:r>
    </w:p>
    <w:p>
      <w:r>
        <w:t>岸边，又且头不梳妆，满面泪痕，他便觉得有些古怪。</w:t>
      </w:r>
    </w:p>
    <w:p>
      <w:r>
        <w:t>「小娘子，你要渡溪吗？」</w:t>
      </w:r>
    </w:p>
    <w:p>
      <w:r>
        <w:t>「正要过去。」</w:t>
      </w:r>
    </w:p>
    <w:p>
      <w:r>
        <w:t>「这样早，没有别的筏子了，你上我的筏子上来。」</w:t>
      </w:r>
    </w:p>
    <w:p>
      <w:r>
        <w:t>他一边叫着：「小心，小心！」一边伸出手去接滴珠上筏。</w:t>
      </w:r>
    </w:p>
    <w:p>
      <w:r>
        <w:t>滴珠上了筏，汪锡一篙撑开，撑到一个僻静去处，问道：「小娘子，你是何等人家？独自一个要到哪里去？」</w:t>
      </w:r>
    </w:p>
    <w:p>
      <w:r>
        <w:t>滴珠道：「我自要到荪田娘家去。你只送我到渡口上岸，我自认得路，管我别的事做甚麽？」</w:t>
      </w:r>
    </w:p>
    <w:p>
      <w:r>
        <w:t>汪锡道：「我看娘子头不梳，面不洗，泪眼汪汪，独身自走，必有跷蹊的事，说得明白，才好渡你。」</w:t>
      </w:r>
    </w:p>
    <w:p>
      <w:r>
        <w:t>滴珠一看筏子倚在水中央不动，心里又急着要回家去，只好把丈夫不在家，自己如何受气的事，一边说，一边</w:t>
      </w:r>
    </w:p>
    <w:p>
      <w:r>
        <w:t>哭，说了一遍。</w:t>
      </w:r>
    </w:p>
    <w:p>
      <w:r>
        <w:t>汪锡听了，便心下一想，说道：「如果是这样，我就不敢渡你了。你现在是离家出走，放你上岸，你或者是逃</w:t>
      </w:r>
    </w:p>
    <w:p>
      <w:r>
        <w:t>去，或者是自杀，或者是被别人拐骗去。以後官府查出是我渡你的，我要替你吃官司的。」</w:t>
      </w:r>
    </w:p>
    <w:p>
      <w:r>
        <w:t>「胡说！我自己是回娘家去的，如果我要自杀，为甚麽不投河？却要等过了河？我又认得娘家路，没人可以拐</w:t>
      </w:r>
    </w:p>
    <w:p>
      <w:r>
        <w:t>我的。」</w:t>
      </w:r>
    </w:p>
    <w:p>
      <w:r>
        <w:t>汪锡不死心的对滴珠道：「我还是信你不过。你既然是要回娘家去，这样吧，我家很近，你且上去，先在我家</w:t>
      </w:r>
    </w:p>
    <w:p>
      <w:r>
        <w:t>坐着等，等我走去对你家说了，叫人来接你去，岂不是我们两边都放心！」</w:t>
      </w:r>
    </w:p>
    <w:p>
      <w:r>
        <w:t>滴珠道：「如此也好。」</w:t>
      </w:r>
    </w:p>
    <w:p>
      <w:r>
        <w:t>正是女流之辈，没有见识，同时也是一时无奈，拗他不过，以为他是好心，便跟随汪锡而去。</w:t>
      </w:r>
    </w:p>
    <w:p>
      <w:r>
        <w:t>上得岸时，拐弯抹角，到了一个地方，汪锡将滴珠引进几重门户，里头的房室倒是幽静清雅。</w:t>
      </w:r>
    </w:p>
    <w:p>
      <w:r>
        <w:t>原来这个住所是汪锡的一个巢穴，专门设法诱骗良家妇女到此，认作亲戚，然後招来一些浮浪子弟，引他来此，</w:t>
      </w:r>
    </w:p>
    <w:p>
      <w:r>
        <w:t>勾搭上了，或是片刻取乐，或是迷上了的，便做个外屋居住，汪锡从中赚取了无数的银两。</w:t>
      </w:r>
    </w:p>
    <w:p>
      <w:r>
        <w:t>如果这个妇女是没有家的，他便等人贩子到来，把她卖去了为娼。</w:t>
      </w:r>
    </w:p>
    <w:p>
      <w:r>
        <w:t>汪锡做这个勾当已非一天两天，今日见到滴珠的模样，就起不良之心，骗她到此。</w:t>
      </w:r>
    </w:p>
    <w:p>
      <w:r>
        <w:t>那滴珠是个有钱人家的孩子，心里喜欢的是清闲，只因公婆凶悍，不要说每天须烧火、做饭、刷锅、打水的事，</w:t>
      </w:r>
    </w:p>
    <w:p>
      <w:r>
        <w:t>就那油、盐、酱、醋，她也搞得头昏眼花。</w:t>
      </w:r>
    </w:p>
    <w:p>
      <w:r>
        <w:t>现在见了汪锡这个乾净精致的地方，心中倒有几分喜欢。</w:t>
      </w:r>
    </w:p>
    <w:p>
      <w:r>
        <w:t>汪锡见滴珠脸上没有慌意，反添喜状，心中不由动了色念，走到她跟前，双膝跪下求欢。</w:t>
      </w:r>
    </w:p>
    <w:p>
      <w:r>
        <w:t>滴珠马上变了脸起来道：「这怎麽可以，我乃是好人家的女儿，你原先说留我在这里坐着，报我家人。青天白</w:t>
      </w:r>
    </w:p>
    <w:p>
      <w:r>
        <w:t>日，怎麽可以拐人来此，要行骗局？如果你把我逼急了，我如今真的要自杀了。」</w:t>
      </w:r>
    </w:p>
    <w:p>
      <w:r>
        <w:t>滴珠说着，看见桌上有枝点油灯的铁签，拿起来往喉间就剌。</w:t>
      </w:r>
    </w:p>
    <w:p>
      <w:r>
        <w:t>汪锡慌了手脚道：「好姑娘、有话好说，小人不敢了。」</w:t>
      </w:r>
    </w:p>
    <w:p>
      <w:r>
        <w:t>原来汪锡只是拐人骗财，利心为重，色字上倒也不十分要紧，恐怕滴珠真的做出甚麽事来，没了一场好买卖。</w:t>
      </w:r>
    </w:p>
    <w:p>
      <w:r>
        <w:t>汪锡不敢再强求滴珠，走到屋子里面去，叫出一个老婆子来道：「王婆，你陪这里的小娘子坐坐，我到她家去</w:t>
      </w:r>
    </w:p>
    <w:p>
      <w:r>
        <w:t>报一声就来。」</w:t>
      </w:r>
    </w:p>
    <w:p>
      <w:r>
        <w:t>滴珠叫汪锡转来，说明白了地方及父母姓名，叮嘱道：「千万早些叫他们来，我自有重赏。」</w:t>
      </w:r>
    </w:p>
    <w:p>
      <w:r>
        <w:t>汪锡走了之後，王婆去拿了盆水，又拿些梳头用品出来，叫滴珠梳洗。</w:t>
      </w:r>
    </w:p>
    <w:p>
      <w:r>
        <w:t>老婆子自己站在旁边看着，插口问道：「娘子何家宅眷？因何到此？」</w:t>
      </w:r>
    </w:p>
    <w:p>
      <w:r>
        <w:t>滴珠把前因後果，是长是短地说了一遍。</w:t>
      </w:r>
    </w:p>
    <w:p>
      <w:r>
        <w:t>王婆听了故意跺跺脚道：「这样的老混蛋，不识珍珠！有你这样漂亮的小娘子，做他的儿媳妇，已经是他的福</w:t>
      </w:r>
    </w:p>
    <w:p>
      <w:r>
        <w:t>气，亏他还舍得用毒口来骂你！简直不是人，这种衣冠禽兽，怎麽能跟他相处？」</w:t>
      </w:r>
    </w:p>
    <w:p>
      <w:r>
        <w:t>滴珠被王婆说出了心中伤痛事，眼中不由滴下泪来。</w:t>
      </w:r>
    </w:p>
    <w:p>
      <w:r>
        <w:t>王婆便问：「你现在想去哪里？」</w:t>
      </w:r>
    </w:p>
    <w:p>
      <w:r>
        <w:t>「我要回家告诉爹娘一番，就在家中住一段时间，等丈夫回来再说。」</w:t>
      </w:r>
    </w:p>
    <w:p>
      <w:r>
        <w:t>「你丈夫几时回家？」</w:t>
      </w:r>
    </w:p>
    <w:p>
      <w:r>
        <w:t>滴珠一听到她丈夫，又伤心垂泪道：「成亲两个月，就被骂着逼他出去做生意，谁知道他甚麽时候回来？」</w:t>
      </w:r>
    </w:p>
    <w:p>
      <w:r>
        <w:t>王婆故意为滴珠打抱不平，道：「好没天理！花枝般的一个小娘子，叫她独守空闺不打紧，又要她操劳家事，</w:t>
      </w:r>
    </w:p>
    <w:p>
      <w:r>
        <w:t>更要骂她！娘子，你莫怪我说，你如今能在娘家住多久，迟早总是要回公婆家的，难道能在娘家躲一世不成？这种</w:t>
      </w:r>
    </w:p>
    <w:p>
      <w:r>
        <w:t>痛苦将伴随你一辈子了！」</w:t>
      </w:r>
    </w:p>
    <w:p>
      <w:r>
        <w:t>滴珠听了王婆一番话，无奈地叹道：「唉！命该如此，也没奈何了。」</w:t>
      </w:r>
    </w:p>
    <w:p>
      <w:r>
        <w:t>王婆讨好地对滴珠道：「小娘子！老婆子倒有一个办法，可以使娘子你快活享福，终身受用。」</w:t>
      </w:r>
    </w:p>
    <w:p>
      <w:r>
        <w:t>滴珠听了好奇地问道：「您有何高见？」</w:t>
      </w:r>
    </w:p>
    <w:p>
      <w:r>
        <w:t>王婆欣喜地对滴珠说道：「跟我往来的都是富家太户，公子王系，有的是斯文後俏的少年子弟。娘子，你也不</w:t>
      </w:r>
    </w:p>
    <w:p>
      <w:r>
        <w:t>用问，只要你看到喜欢的，拣上一个。等我对他说成了，他把你像珍宝一般看待，十分爱惜，吃自在食，穿自在衣，</w:t>
      </w:r>
    </w:p>
    <w:p>
      <w:r>
        <w:t>纤手不动，呼奴使婢，也不枉了这一个花枝模样。胜过守空房，做粗活，受责骂万万倍了。」</w:t>
      </w:r>
    </w:p>
    <w:p>
      <w:r>
        <w:t>那滴珠本是娇生惯养的女儿家，是不能吃苦的人，况且小小年纪，妇人水性，又想了夫家许多不好的地方。更</w:t>
      </w:r>
    </w:p>
    <w:p>
      <w:r>
        <w:t>重要的一点，在未嫁之前，尚不知鱼水之欢、云雨之乐，如今嫁了丈夫後，让她尝到了男女交合的畅快滋味，今後</w:t>
      </w:r>
    </w:p>
    <w:p>
      <w:r>
        <w:t>要她独守空闺不知多久，如何教她守得住。</w:t>
      </w:r>
    </w:p>
    <w:p>
      <w:r>
        <w:t>所以滴珠听了王婆这一番话，心里活动了起来。</w:t>
      </w:r>
    </w:p>
    <w:p>
      <w:r>
        <w:t>她娇羞万状地对王婆说道：「但是……如果被人知道了，怎麽办？」</w:t>
      </w:r>
    </w:p>
    <w:p>
      <w:r>
        <w:t>王婆道：「这个地方是外人不敢上门，神不知鬼不觉，是个极秘密的地方。」</w:t>
      </w:r>
    </w:p>
    <w:p>
      <w:r>
        <w:t>「可是……我刚才已经叫那撑筏的报家里去了。」</w:t>
      </w:r>
    </w:p>
    <w:p>
      <w:r>
        <w:t>这时见汪锡笑呵呵进来，原来他根本没去报信，只是在门外偷听而已，见滴珠有些意思了，便进门道：「王婆</w:t>
      </w:r>
    </w:p>
    <w:p>
      <w:r>
        <w:t>的话是你下半世的幸幅，万金之策，请娘子叁思。」</w:t>
      </w:r>
    </w:p>
    <w:p>
      <w:r>
        <w:t>滴珠叹了口气道：「我落难之人，走入圈套，没奈何了。只是不要误了我的事。」</w:t>
      </w:r>
    </w:p>
    <w:p>
      <w:r>
        <w:t>王婆信心十足地道：「我刚才说过，一定要你自己拣中的，两厢情愿，绝对不会误了你。」</w:t>
      </w:r>
    </w:p>
    <w:p>
      <w:r>
        <w:t>滴珠年少，一时没了主见，听了花言巧语，又见房室精致，床帐齐整，便放心地悄悄住下。</w:t>
      </w:r>
    </w:p>
    <w:p>
      <w:r>
        <w:t>王婆和汪锡对这棵摇钱树，更加勤服侍，要茶就茶，要水就水，滴珠更加喜欢得忘怀了。</w:t>
      </w:r>
    </w:p>
    <w:p>
      <w:r>
        <w:t>第二天，汪走出去，到大街上便遇见本县高山地方一个大财主，名叫吴大郎。</w:t>
      </w:r>
    </w:p>
    <w:p>
      <w:r>
        <w:t>那大郎有家财万贯，所谓饱暖思淫欲，是个极好风月的人，由於在风月中打滚惯了，对那男女之间的事儿，懂</w:t>
      </w:r>
    </w:p>
    <w:p>
      <w:r>
        <w:t>得不少，是个床第老手。</w:t>
      </w:r>
    </w:p>
    <w:p>
      <w:r>
        <w:t>汪锡见了吴大郎欣喜的对他说道：「哎哟！吴大爷！今个这麽巧，在此遇见您呐！您今天真是福不浅，小的有</w:t>
      </w:r>
    </w:p>
    <w:p>
      <w:r>
        <w:t>一件大喜的事儿向您报告！」</w:t>
      </w:r>
    </w:p>
    <w:p>
      <w:r>
        <w:t>那吴大郎曾到过汪锡之处，让他尝过一些少妇幼女的新鲜滋味，所以对汪锡介绍的女人有相当的兴趣！今天听</w:t>
      </w:r>
    </w:p>
    <w:p>
      <w:r>
        <w:t>汪锡的话，知道汪锡又有好货色让他尝鲜，他眉开眼笑地对汪锡说道：「哈！哈！是什麽喜事？你是知道的，我在</w:t>
      </w:r>
    </w:p>
    <w:p>
      <w:r>
        <w:t>花丛里打滚久了，如果不是真正的好货色，你就甭提了吧！」</w:t>
      </w:r>
    </w:p>
    <w:p>
      <w:r>
        <w:t>汪锡自信地对吴大郎道：「嘻！嘻！我说吴大爷！这次的姑娘可是与众不同，小的包您满意，如果吴大爷您不</w:t>
      </w:r>
    </w:p>
    <w:p>
      <w:r>
        <w:t>满意的话，那您就不用打赏小的了！」</w:t>
      </w:r>
    </w:p>
    <w:p>
      <w:r>
        <w:t>吴大郎见汪锡这麽自信的话，便对汪锡道：「听你说的这麽有信心，我不妨与你去见识一番！如果真是好货色，</w:t>
      </w:r>
    </w:p>
    <w:p>
      <w:r>
        <w:t>我的赏赐你是知道的，一定让你满意！」</w:t>
      </w:r>
    </w:p>
    <w:p>
      <w:r>
        <w:t>汪锡听了大喜道：「是！是！吴大爷！请您跟我来。」</w:t>
      </w:r>
    </w:p>
    <w:p>
      <w:r>
        <w:t>汪锡便将吴大郎引到自己家中，王婆便扶了滴珠出来，二人见面。</w:t>
      </w:r>
    </w:p>
    <w:p>
      <w:r>
        <w:t>滴珠一看吴大郎，是个俊俏可爱的少年郎君，芳心中早就中意了几分。</w:t>
      </w:r>
    </w:p>
    <w:p>
      <w:r>
        <w:t>吴大郎上下看了滴珠一番，只见她清秀俏丽，不施脂粉，淡雅梳妆，令他见了色心大动，也自酥了半边。</w:t>
      </w:r>
    </w:p>
    <w:p>
      <w:r>
        <w:t>女有意、男有心，两人都喜欢，事情就好办了。</w:t>
      </w:r>
    </w:p>
    <w:p>
      <w:r>
        <w:t>当下谈妥了价钱，谈定了成亲的日期。</w:t>
      </w:r>
    </w:p>
    <w:p>
      <w:r>
        <w:t>很快地就到了成亲的那一天……………</w:t>
      </w:r>
    </w:p>
    <w:p>
      <w:r>
        <w:t>吴大郎果然打扮得更加风流潇，来到汪锡家中圆房。</w:t>
      </w:r>
    </w:p>
    <w:p>
      <w:r>
        <w:t>吴大郎只是抱着玩女人的心态，所以怕人知道，也不用傧相，也不动吹鼓手，只是托汪锡办了一桌酒，请滴珠</w:t>
      </w:r>
    </w:p>
    <w:p>
      <w:r>
        <w:t>出来同坐，吃过了便直接进了洞房。</w:t>
      </w:r>
    </w:p>
    <w:p>
      <w:r>
        <w:t>滴珠起初害羞，不肯出来，後来被强不过，勉强出来略坐一坐，又找了个藉口，走进房去，吹熄了房中灯，先</w:t>
      </w:r>
    </w:p>
    <w:p>
      <w:r>
        <w:t>自睡了，却不关门。</w:t>
      </w:r>
    </w:p>
    <w:p>
      <w:r>
        <w:t>吴大郎这花丛老手随後走入房中，先上了灯，关上房门，然後走近床前，坐在床边。</w:t>
      </w:r>
    </w:p>
    <w:p>
      <w:r>
        <w:t>他亲热地把滴珠拥过来，轻吻她的樱桃小嘴……</w:t>
      </w:r>
    </w:p>
    <w:p>
      <w:r>
        <w:t>滴珠被吴大郎轻吻小嘴，她的娇躯就软下来，头枕在他的肩上。</w:t>
      </w:r>
    </w:p>
    <w:p>
      <w:r>
        <w:t>吴大郎又轻吻她红润的粉颊，她的眼睛也闭上了……………</w:t>
      </w:r>
    </w:p>
    <w:p>
      <w:r>
        <w:t>吴大郎把她揽入怀中，她好像一只柔顺的小猫似的依偎着……………</w:t>
      </w:r>
    </w:p>
    <w:p>
      <w:r>
        <w:t>吴大郎吸着她的香气，触着她那柔嫩的娇躯……………</w:t>
      </w:r>
    </w:p>
    <w:p>
      <w:r>
        <w:t>吴大郎是个花丛老手，他知道今天让他遇到一个真正良家妇女的好货色。</w:t>
      </w:r>
    </w:p>
    <w:p>
      <w:r>
        <w:t>他更知道要温柔体贴去慢慢地挑逗玩弄她，才会享受到至高无上的乐趣，千万不可太过於粗鲁，让女的害怕退</w:t>
      </w:r>
    </w:p>
    <w:p>
      <w:r>
        <w:t>缩，就得不到乐趣。</w:t>
      </w:r>
    </w:p>
    <w:p>
      <w:r>
        <w:t>於是吴大郎他的手轻轻地沿着她的腰而上，按在她的乳房上，慢慢地抚摸着她的乳房……</w:t>
      </w:r>
    </w:p>
    <w:p>
      <w:r>
        <w:t>吴大郎抚摸了一会儿，把她那两颗乳房，玩得胀满坚挺着，他才伸手解开她的钮扣……</w:t>
      </w:r>
    </w:p>
    <w:p>
      <w:r>
        <w:t>此时呈现两座雪白的小峰，不是丰满，而是小巧。</w:t>
      </w:r>
    </w:p>
    <w:p>
      <w:r>
        <w:t>吴大郎见到如此玲珑可爱的双乳，也忍不住的吻落在那珊瑚色的乳峰上。她的身子就跟着扭动起来……</w:t>
      </w:r>
    </w:p>
    <w:p>
      <w:r>
        <w:t>这时滴珠的喉咙也开始发出「哦」、「嗯」、「哼」、「哎」、「哟」、低低的呻吟……</w:t>
      </w:r>
    </w:p>
    <w:p>
      <w:r>
        <w:t>她仍然闭着眼睛，让吴大郎把她全身的衣服，都脱得一乾二净……</w:t>
      </w:r>
    </w:p>
    <w:p>
      <w:r>
        <w:t>此时滴珠全身赤裸裸地，一具少女美妙的娇躯，整个呈现在吴大郎的眼前。</w:t>
      </w:r>
    </w:p>
    <w:p>
      <w:r>
        <w:t>一般男人一见到像滴珠这样美妙少女娇躯，一定都会忍不住的很快上马去冲锋陷阵。</w:t>
      </w:r>
    </w:p>
    <w:p>
      <w:r>
        <w:t>可是吴大郎不愧是个花丛老手，他并不急於上马冲锋。</w:t>
      </w:r>
    </w:p>
    <w:p>
      <w:r>
        <w:t>他此刻忍住气，慢慢地由滴珠的乳房一直吻了下去，他要把滴珠逗得兴奋到了极点，吻得她忍不住的自己央求</w:t>
      </w:r>
    </w:p>
    <w:p>
      <w:r>
        <w:t>他插穴。</w:t>
      </w:r>
    </w:p>
    <w:p>
      <w:r>
        <w:t>吴大郎吻着滴珠的小腹，吻着她的肚脐，吻着她的右腿，吻着她的右小腿，吻着她的右脚趾及脚底，再去吻她</w:t>
      </w:r>
    </w:p>
    <w:p>
      <w:r>
        <w:t>的左脚趾及脚底，而後去吻她的左小腿及往上吻她的左大腿。</w:t>
      </w:r>
    </w:p>
    <w:p>
      <w:r>
        <w:t>滴珠是被吴大郎吻得无比的刺激，双手紧紧抓住床褥，整个娇躯不住地扭摆着，草丛间已经有了潮湿的露水…</w:t>
      </w:r>
    </w:p>
    <w:p>
      <w:r>
        <w:t>…。</w:t>
      </w:r>
    </w:p>
    <w:p>
      <w:r>
        <w:t>每当吴大郎换了一个地方吻之时，滴珠就会被吻得莫名兴奋，全身不停地颤抖着。</w:t>
      </w:r>
    </w:p>
    <w:p>
      <w:r>
        <w:t>就是滴珠这种扭摆娇躯，全身颤抖这种像是痛苦又舒畅的表情，才激起了吴大郎无比的快感，兴致勃勃地吻个</w:t>
      </w:r>
    </w:p>
    <w:p>
      <w:r>
        <w:t>不停。</w:t>
      </w:r>
    </w:p>
    <w:p>
      <w:r>
        <w:t>最後吴大郎终於吻到了滴珠那女人最神秘地带了。</w:t>
      </w:r>
    </w:p>
    <w:p>
      <w:r>
        <w:t>吴大郎用舌尖慢慢地去舔吻着滴珠的阴核。</w:t>
      </w:r>
    </w:p>
    <w:p>
      <w:r>
        <w:t>本来滴珠为女人的矜持，尽量忍住她那舒爽的呻吟声，由喉咙发出低低的「咿」、「唔」、「嗯」、「哼」之</w:t>
      </w:r>
    </w:p>
    <w:p>
      <w:r>
        <w:t>声。</w:t>
      </w:r>
    </w:p>
    <w:p>
      <w:r>
        <w:t>此刻她被吴大郎用舌尖舔住她最敏感，最要命的地方，使她再也忍不住了。再也顾不了女人的矜持了。</w:t>
      </w:r>
    </w:p>
    <w:p>
      <w:r>
        <w:t>她已由小嘴中发出了低汤的呻吟声：「哦……哎……唷……哥……你……要人家的命……哎……哎……唷……</w:t>
      </w:r>
    </w:p>
    <w:p>
      <w:r>
        <w:t>人家会被你……整死了……嗯……哼……嗯……哼……」</w:t>
      </w:r>
    </w:p>
    <w:p>
      <w:r>
        <w:t>滴珠一面低声呻吟出声来，下面的嫩穴也随着流出一股又一股淫水来。一面又忍受不住的低吟着：「喔……哎</w:t>
      </w:r>
    </w:p>
    <w:p>
      <w:r>
        <w:t>……哟……好哥哥……人家……怕你了……哎……</w:t>
      </w:r>
    </w:p>
    <w:p>
      <w:r>
        <w:t>唷……好亲哥哥……不要……再整人家了……人家已经……受不了了……哎……啊……哎……哟……求……求</w:t>
      </w:r>
    </w:p>
    <w:p>
      <w:r>
        <w:t>你……做个好人吧……人家……好……好痒……好痒喔……求…求你……喔……唉……。」</w:t>
      </w:r>
    </w:p>
    <w:p>
      <w:r>
        <w:t>吴大郎知道滴珠已到了兴奋的极点，到了非插不可的地步。</w:t>
      </w:r>
    </w:p>
    <w:p>
      <w:r>
        <w:t>如果再不去干她，滴珠会恨死他一辈子。</w:t>
      </w:r>
    </w:p>
    <w:p>
      <w:r>
        <w:t>於是吴大郎飞快除下了自己的衣裳，然後使跨上了滴珠的身子……。</w:t>
      </w:r>
    </w:p>
    <w:p>
      <w:r>
        <w:t>滴珠的娇躯在吴大郎的轻抚和轻摸之下，她扭动得更厉害。直到她不能只满足於外表的爱抚了，而吴大郎也一</w:t>
      </w:r>
    </w:p>
    <w:p>
      <w:r>
        <w:t>样。</w:t>
      </w:r>
    </w:p>
    <w:p>
      <w:r>
        <w:t>於是吴大郎不再用手也不再用吻了，他将他那根已兴奋到极点，坚硬而愤愤挺立的大阴茎，对准了滴珠那湿淋</w:t>
      </w:r>
    </w:p>
    <w:p>
      <w:r>
        <w:t>热烘烘的小嫩穴口，慢慢地一寸一分的插了进去。</w:t>
      </w:r>
    </w:p>
    <w:p>
      <w:r>
        <w:t>此刻滴珠的嘴巴张得大大的，吐出了一阵舒畅的「哎呀……哎唷……」的呻吟声。就像有所接受之後，空气就</w:t>
      </w:r>
    </w:p>
    <w:p>
      <w:r>
        <w:t>给逼了出来似的。</w:t>
      </w:r>
    </w:p>
    <w:p>
      <w:r>
        <w:t>当然实在不是这样，这不过是一种心里上的反应而已，得到了满足之後，便不由自主地发出来的一声叹息。</w:t>
      </w:r>
    </w:p>
    <w:p>
      <w:r>
        <w:t>她的反应仍然是不太强烈，不过则是一步一步地增强，直至引到了一个高峰，便抖颤着放松下来了。</w:t>
      </w:r>
    </w:p>
    <w:p>
      <w:r>
        <w:t>吴大郎感到滴珠阴户内热热的，紧夹着正向里挺进的大阴茎，异常舒服。</w:t>
      </w:r>
    </w:p>
    <w:p>
      <w:r>
        <w:t>吴大郎刚插入了一半，滴珠像赞美似的吐了一口气，更似忍耐不住地早就抛臀上迎。</w:t>
      </w:r>
    </w:p>
    <w:p>
      <w:r>
        <w:t>「啊……呀……。」</w:t>
      </w:r>
    </w:p>
    <w:p>
      <w:r>
        <w:t>听滴珠一声惊呼，原来刚才她猛的一抬丰臀，吴大郎那根粗大的阴茎，尽根全入。直顶得她花心微颤顶。</w:t>
      </w:r>
    </w:p>
    <w:p>
      <w:r>
        <w:t>滴珠红着脸，望着吴大郎笑笑，圆挺丰臀又在下面转动起来。</w:t>
      </w:r>
    </w:p>
    <w:p>
      <w:r>
        <w:t>吴大郎见她如此媚浪，亦颤动着屁股，轻轻抽送起来。</w:t>
      </w:r>
    </w:p>
    <w:p>
      <w:r>
        <w:t>女人绝大多数都是这样，如果还没有干过她的小穴，为了女人的矜持，她的一切作为都是假惺惺的。让你觉得</w:t>
      </w:r>
    </w:p>
    <w:p>
      <w:r>
        <w:t>她高贵不可侵犯。</w:t>
      </w:r>
    </w:p>
    <w:p>
      <w:r>
        <w:t>假如她跟你发生了肉体关系，她就把女人最後一道的防线女人的矜持抛到九宵云外，跟你最初与她交往之时，</w:t>
      </w:r>
    </w:p>
    <w:p>
      <w:r>
        <w:t>完全是两样。</w:t>
      </w:r>
    </w:p>
    <w:p>
      <w:r>
        <w:t>此刻的滴珠就是最好的写照。</w:t>
      </w:r>
    </w:p>
    <w:p>
      <w:r>
        <w:t>滴珠已被吴大郎抽插得，只乐得眉眼带笑，口角生春，丰满的嫩臀不停的转动、浪笑着。</w:t>
      </w:r>
    </w:p>
    <w:p>
      <w:r>
        <w:t>「哦……哎……哟……好哥哥…亲心肝……雪……雪……顶到……妹妹……的花心了……玩得……妹妹……真</w:t>
      </w:r>
    </w:p>
    <w:p>
      <w:r>
        <w:t>舒服……哎……唷……真好……真美……哎哟……</w:t>
      </w:r>
    </w:p>
    <w:p>
      <w:r>
        <w:t>嘿……呀……。」</w:t>
      </w:r>
    </w:p>
    <w:p>
      <w:r>
        <w:t>吴大郎见滴珠这位千金小姐似的小娘子，插起穴来淫浪得可爱，让他感到非常的受用与刺激，猛的用力抽插，</w:t>
      </w:r>
    </w:p>
    <w:p>
      <w:r>
        <w:t>只干得滴珠死去活来。</w:t>
      </w:r>
    </w:p>
    <w:p>
      <w:r>
        <w:t>「哎……哎……唷……我的……好哥哥……好爷爷……妹妹……哦……哦……</w:t>
      </w:r>
    </w:p>
    <w:p>
      <w:r>
        <w:t>美死了……妹妹没命了……嗯……哼……唷……呀……亲爱的大难巴……哥哥……</w:t>
      </w:r>
    </w:p>
    <w:p>
      <w:r>
        <w:t>嗯……哼……。」</w:t>
      </w:r>
    </w:p>
    <w:p>
      <w:r>
        <w:t>吴大郎见滴珠畅快的浪叫，欣葛喜地一边抽插一边问着滴珠道：「哦……哼…</w:t>
      </w:r>
    </w:p>
    <w:p>
      <w:r>
        <w:t>…我的……好妹妹……嗯……哼……哥哥……也很舒服……要不要……喔……大鸡巴……用快的插……。」</w:t>
      </w:r>
    </w:p>
    <w:p>
      <w:r>
        <w:t>正在舒爽的滴珠听到吴大郎如此一问，她的头如凤点头似，马上猛点个不停的说道：「要……要……喔……喂</w:t>
      </w:r>
    </w:p>
    <w:p>
      <w:r>
        <w:t>……人家……要……大鸡巴……哥哥……再快一点……再重……一点……哥哥……哎……唷……喂……呀……妹妹</w:t>
      </w:r>
    </w:p>
    <w:p>
      <w:r>
        <w:t>……不想活了……</w:t>
      </w:r>
    </w:p>
    <w:p>
      <w:r>
        <w:t>唉……哎……唷……大鸡巴……爷爷……插死妹……妹……吧……哎……唷……喂……呀……。」</w:t>
      </w:r>
    </w:p>
    <w:p>
      <w:r>
        <w:t>「……好……。」</w:t>
      </w:r>
    </w:p>
    <w:p>
      <w:r>
        <w:t>「……妹妹……舒服……小穴心……给顶……住了……唔……唔……哥哥……</w:t>
      </w:r>
    </w:p>
    <w:p>
      <w:r>
        <w:t>快……快……。」</w:t>
      </w:r>
    </w:p>
    <w:p>
      <w:r>
        <w:t>吴大郎又加速挺动的抽插。</w:t>
      </w:r>
    </w:p>
    <w:p>
      <w:r>
        <w:t>「哎……呀……哎……唷……好哥哥……这一下……可真要……妹妹……的命了……哎……哟……喂……呀…</w:t>
      </w:r>
    </w:p>
    <w:p>
      <w:r>
        <w:t>…快停……停呀……亲哥哥……唔……唔……我的……好爷爷……人家……快……忍不住了……喔……喂……。」</w:t>
      </w:r>
    </w:p>
    <w:p>
      <w:r>
        <w:t>吴大郎不愧为床第的老手，他知道滴珠要了，忙用力地将他的大龟头紧紧顶住了滴珠的花心。</w:t>
      </w:r>
    </w:p>
    <w:p>
      <w:r>
        <w:t>只听滴珠「哎……呀……」的叹出一口气，像走了气的皮球，周身软绵绵地，整个人无力的瘫痪在床上。</w:t>
      </w:r>
    </w:p>
    <w:p>
      <w:r>
        <w:t>此时的吴大郎紧紧的搂住滴珠，他的大阴茎感到被阴户里面的内阴唇，一张一合的吮吸着大龟头。真是舒服极</w:t>
      </w:r>
    </w:p>
    <w:p>
      <w:r>
        <w:t>了。</w:t>
      </w:r>
    </w:p>
    <w:p>
      <w:r>
        <w:t>良久，滴珠才微微的张开美目，唇角微向上翘，露出一种愉快甜美的笑意，凝视着俯在身上的吴大郎道：「哥，</w:t>
      </w:r>
    </w:p>
    <w:p>
      <w:r>
        <w:t>刚才实在太舒服了，人家从来没有这麽舒服过，灵魂像飞走了，在空空飘得太美了。」</w:t>
      </w:r>
    </w:p>
    <w:p>
      <w:r>
        <w:t>吴大郎微笑着对滴珠说：「哦！妹妹舒服了，那我怎麽办呢？」</w:t>
      </w:r>
    </w:p>
    <w:p>
      <w:r>
        <w:t>这时滴珠才感到自己小巧的阴户中感到有点发涨，那根巨大的肉柱还在里面一跳跳的在跳动。</w:t>
      </w:r>
    </w:p>
    <w:p>
      <w:r>
        <w:t>「哥呀！你太厉害了，妹妹差点给你插散了。」</w:t>
      </w:r>
    </w:p>
    <w:p>
      <w:r>
        <w:t>「嘿！嘿！妹妹，你说我厉害，是我的什麽厉害？」</w:t>
      </w:r>
    </w:p>
    <w:p>
      <w:r>
        <w:t>「嗯……人家……不知道嘛……。」</w:t>
      </w:r>
    </w:p>
    <w:p>
      <w:r>
        <w:t>「嘿！嘿！你说不说？……」</w:t>
      </w:r>
    </w:p>
    <w:p>
      <w:r>
        <w:t>吴大郎见滴珠不肯说，他用大难巴猛烈的抽插滴珠小穴两下，紧顶着滴珠的内阴核不住地磨动，直顶得她心里</w:t>
      </w:r>
    </w:p>
    <w:p>
      <w:r>
        <w:t>发颤，受不了的大叫着：「哎……哟……好哥哥…</w:t>
      </w:r>
    </w:p>
    <w:p>
      <w:r>
        <w:t>…别弄了……人家……怕你了……亲哥哥……你饶了我吧……嗯……哼……我说…</w:t>
      </w:r>
    </w:p>
    <w:p>
      <w:r>
        <w:t>…我说……。」</w:t>
      </w:r>
    </w:p>
    <w:p>
      <w:r>
        <w:t>吴大郎。见滴珠求饶之状，得意的说：「好、快说。」</w:t>
      </w:r>
    </w:p>
    <w:p>
      <w:r>
        <w:t>只见滴珠害羞的说：「嗯……羞死人了……哥……你好坏……你故意整人……</w:t>
      </w:r>
    </w:p>
    <w:p>
      <w:r>
        <w:t>是……是……哥哥的……大鸡巴……厉害……哎……哟……羞死人了……。」</w:t>
      </w:r>
    </w:p>
    <w:p>
      <w:r>
        <w:t>滴珠慢吞吞的说完之後，粉脸飞红，羞得忙闭上了眼睛。</w:t>
      </w:r>
    </w:p>
    <w:p>
      <w:r>
        <w:t>吴大郎见滴珠那份羞态，更加迷人诱惑，把他逗得心痒痒地，故意的又抵住她的穴心磨动着说：「嘿！嘿！你</w:t>
      </w:r>
    </w:p>
    <w:p>
      <w:r>
        <w:t>还没有说完，好妹妹你被大鸡巴插得怎麽样了？」</w:t>
      </w:r>
    </w:p>
    <w:p>
      <w:r>
        <w:t>滴珠粉面通红的，但又经不起吴大郎的轻狂，终於开口道：「哎唉……哥……</w:t>
      </w:r>
    </w:p>
    <w:p>
      <w:r>
        <w:t>好嘛……人家说……妹妹的……小穴被……哥的……大鸡巴，……插散了……哎…</w:t>
      </w:r>
    </w:p>
    <w:p>
      <w:r>
        <w:t>…。」</w:t>
      </w:r>
    </w:p>
    <w:p>
      <w:r>
        <w:t>吴大郎听了滴珠这样说，乐得眉开眼笑的「嘻……嘻……」笑着。</w:t>
      </w:r>
    </w:p>
    <w:p>
      <w:r>
        <w:t>滴珠被他笑得羞愧地轻打了他一下道：「哎呀……人家不来了……哥哥……你……真坏！……」</w:t>
      </w:r>
    </w:p>
    <w:p>
      <w:r>
        <w:t>吴大郎被滴珠这一声娇滴滴的撒娇，兴起了一阵冲动的念头，他满意的笑了，又再度抽插起来。</w:t>
      </w:r>
    </w:p>
    <w:p>
      <w:r>
        <w:t>这时的吴大郎像脱的野马，发狂的上下抽动了叁、四百下，插得刚身的滴珠又再度泛起高潮，忍不住的又呻吟</w:t>
      </w:r>
    </w:p>
    <w:p>
      <w:r>
        <w:t>着：「嗯……哼……暧……唷……好哥哥……</w:t>
      </w:r>
    </w:p>
    <w:p>
      <w:r>
        <w:t>我的……亲哥哥……你又把……妹妹……插得……又浪……起来了……哎……唷…</w:t>
      </w:r>
    </w:p>
    <w:p>
      <w:r>
        <w:t>…喂……呀……人家……又好痒……哥……重……一点……吧……。」</w:t>
      </w:r>
    </w:p>
    <w:p>
      <w:r>
        <w:t>「好吧……我重重的插了……。」</w:t>
      </w:r>
    </w:p>
    <w:p>
      <w:r>
        <w:t>说着吴大郎大力猛插，龟头在小穴洞内猛烈的活动，直插得滴珠阴户内的肉粒，阵阵发痒，周身发抖，提高了</w:t>
      </w:r>
    </w:p>
    <w:p>
      <w:r>
        <w:t>声音浪哼着：「暧……哎……哟……我一个人……</w:t>
      </w:r>
    </w:p>
    <w:p>
      <w:r>
        <w:t>的亲哥哥……好……好美……哎……唷……这一阵……真的……把人家……插得…</w:t>
      </w:r>
    </w:p>
    <w:p>
      <w:r>
        <w:t>…好舒服……哎……唷……喂……呀……我的……大鸡巴……哥哥……。」</w:t>
      </w:r>
    </w:p>
    <w:p>
      <w:r>
        <w:t>吴大郎知道她又要了，忙又重重的抽插。</w:t>
      </w:r>
    </w:p>
    <w:p>
      <w:r>
        <w:t>此刻滴珠的头发散乱在床上，头由两边摆动，银牙紧咬，两条粉嫩的玉臂缠住吴大郎的腰，一付淫荡的神情。</w:t>
      </w:r>
    </w:p>
    <w:p>
      <w:r>
        <w:t>吴大郎这一阵的大力抽插，直把滴珠抽插得呼天唤地的淫叫着：「暧……暧…</w:t>
      </w:r>
    </w:p>
    <w:p>
      <w:r>
        <w:t>…唷……妹妹……的花心……又被……哥哥……的……大鸡巴头……碰到了……哎……哟……喂……呀……我</w:t>
      </w:r>
    </w:p>
    <w:p>
      <w:r>
        <w:t>的……心肝……哥哥……哎……呀……人家……受不了……嗯……哼……嗯……哼……亲哥哥……快呀……妹妹…</w:t>
      </w:r>
    </w:p>
    <w:p>
      <w:r>
        <w:t>…又……忍不住了……</w:t>
      </w:r>
    </w:p>
    <w:p>
      <w:r>
        <w:t>哎……哎……。」</w:t>
      </w:r>
    </w:p>
    <w:p>
      <w:r>
        <w:t>吴大郎此时也感到一阵酸麻，才想强忍着精，但是，眼看着滴珠她那付可怜可喜的样儿，和鼻孔哼出的浪声，</w:t>
      </w:r>
    </w:p>
    <w:p>
      <w:r>
        <w:t>真怕她会受不了。</w:t>
      </w:r>
    </w:p>
    <w:p>
      <w:r>
        <w:t>於是吴大郎最後用劲的冲刺几下，只感到不由自主的打个冷战，那一股股的阳精，直冲於花心。</w:t>
      </w:r>
    </w:p>
    <w:p>
      <w:r>
        <w:t>吴大郎和滴珠俩人同时出了精，俩个人软得橡湿面一样，劳累舒畅得不由得互拥着对方喘息。</w:t>
      </w:r>
    </w:p>
    <w:p>
      <w:r>
        <w:t>经过了一柱香的时间，吴大郎的大鸡巴缩小了，随着那些滑润的精水，由滴珠的小穴洞内滑出来。</w:t>
      </w:r>
    </w:p>
    <w:p>
      <w:r>
        <w:t>俩个人互相凝视着，心底都在赞美对方，发出了甜甜的微笑，才心满意足舒舒爽爽地相拥着睡着了。</w:t>
      </w:r>
    </w:p>
    <w:p>
      <w:r>
        <w:t>从此之後，姚滴珠便死心塌地，做他的吴夫人了。</w:t>
      </w:r>
    </w:p>
    <w:p>
      <w:r>
        <w:t>话说吴大郎和姚滴珠千恩万爱的过了一夜。</w:t>
      </w:r>
    </w:p>
    <w:p>
      <w:r>
        <w:t>第二天起来，王婆、汪锡都来诉苦，说是为滴珠费了好多心机，也花了不少银元，昨夜更是通宵未眠为他们守</w:t>
      </w:r>
    </w:p>
    <w:p>
      <w:r>
        <w:t>了一夜。</w:t>
      </w:r>
    </w:p>
    <w:p>
      <w:r>
        <w:t>由於滴珠表现出色，让吴大郎享受到至高无上的乐趣，他已深深的迷恋着滴珠。</w:t>
      </w:r>
    </w:p>
    <w:p>
      <w:r>
        <w:t>当然他也感谢汪锡、王婆的撮合，所以也给了他们俩人不少的赏赐。</w:t>
      </w:r>
    </w:p>
    <w:p>
      <w:r>
        <w:t>自此之後吴大郎与姚滴珠快活住了下去。</w:t>
      </w:r>
    </w:p>
    <w:p>
      <w:r>
        <w:t>吴大郎是隔个把月才回家走走，又来到滴珠之处住宿。</w:t>
      </w:r>
    </w:p>
    <w:p>
      <w:r>
        <w:t>＊＊＊＊＊＊＊</w:t>
      </w:r>
    </w:p>
    <w:p>
      <w:r>
        <w:t>花开两朵，各表一枝，现在回来说说那潘家。</w:t>
      </w:r>
    </w:p>
    <w:p>
      <w:r>
        <w:t>自从那天早上起来，不见媳妇煮早饭，潘婆以为又是滴珠晚起，便走到房前厉声叫她，听不到回答，潘婆走入</w:t>
      </w:r>
    </w:p>
    <w:p>
      <w:r>
        <w:t>房中，把窗门推开了，朝床上一看，并不见滴珠踪迹。</w:t>
      </w:r>
    </w:p>
    <w:p>
      <w:r>
        <w:t>潘婆不见滴珠便恨恨的骂道：「这个贼淫妇，跑到那儿去了？」</w:t>
      </w:r>
    </w:p>
    <w:p>
      <w:r>
        <w:t>潘婆出来跟潘公说了，潘公道：「又是她整古作怪，可能是回家去了。」</w:t>
      </w:r>
    </w:p>
    <w:p>
      <w:r>
        <w:t>於是潘公急忙走到渡口向人家打听。</w:t>
      </w:r>
    </w:p>
    <w:p>
      <w:r>
        <w:t>有人对潘公道：「大清早、有一妇人渡河去了，有的认得，说是潘家媳妇上筏去了。」</w:t>
      </w:r>
    </w:p>
    <w:p>
      <w:r>
        <w:t>潘公听人如此一说，顿时大怒骂道：「这个小婊子，昨天说了她两句，就跑回去告诉爹娘，这般心性泼辣，哼！</w:t>
      </w:r>
    </w:p>
    <w:p>
      <w:r>
        <w:t>就让她在娘家住不去接她、睬她，到时候还不是乖乖回来？」</w:t>
      </w:r>
    </w:p>
    <w:p>
      <w:r>
        <w:t>潘公匆匆也跑回去，跟潘婆说了，俩人死要面子，不肯认输，也就不去理睬滴珠之事。过了十来天，姚家记挂</w:t>
      </w:r>
    </w:p>
    <w:p>
      <w:r>
        <w:t>女儿，办了几个礼盒，做了些点心，差一男一妇到潘家来，向他们询问滴珠的消息？</w:t>
      </w:r>
    </w:p>
    <w:p>
      <w:r>
        <w:t>潘公得知姚家来人，以为要来与他理论滴珠之事。</w:t>
      </w:r>
    </w:p>
    <w:p>
      <w:r>
        <w:t>他一到大厅，也不问青红皂白，非常愤怒的说：「你们来做什麽？滴珠偷偷地跑回家去，我都没有去跟你们理</w:t>
      </w:r>
    </w:p>
    <w:p>
      <w:r>
        <w:t>论，你们今天居然敢找到我头上来。」</w:t>
      </w:r>
    </w:p>
    <w:p>
      <w:r>
        <w:t>那送礼的人，听了潘公的话，吃了一惊道：「说那儿的话？我家小姐自从嫁到你们家来，才两个多月，我家又</w:t>
      </w:r>
    </w:p>
    <w:p>
      <w:r>
        <w:t>不曾来接她，为什麽自已回去？因为主人放心不下，才叫我们来探望，为什麽你们反而这样说？」</w:t>
      </w:r>
    </w:p>
    <w:p>
      <w:r>
        <w:t>潘公听了送礼的人如此一说，好像是他在说谎，於是他急忙的解释道：「前些日子，因为说了她两句，她便使</w:t>
      </w:r>
    </w:p>
    <w:p>
      <w:r>
        <w:t>了性子，跑了回家去，有人曾在渡口见到她的踪影，她不回娘家去，又能跑到那里去呢？」</w:t>
      </w:r>
    </w:p>
    <w:p>
      <w:r>
        <w:t>送礼的人因滴珠确实没有回娘家，他理直气壮的说：「滴珠她实实在在没有回娘家，请您不要错认了。」</w:t>
      </w:r>
    </w:p>
    <w:p>
      <w:r>
        <w:t>潘公听了更加暴躁的说：「嘿！嘿！我知道了，可能是滴珠回家去说了什麽坏话，你们家要悔婚，想把她再改</w:t>
      </w:r>
    </w:p>
    <w:p>
      <w:r>
        <w:t>嫁给别人，所以故意装着不知道，才派你们来此问消息。」</w:t>
      </w:r>
    </w:p>
    <w:p>
      <w:r>
        <w:t>送礼的人听了潘公如此胡说，觉得很奇怪的道：「人在你家不见了，反倒这样说，这样必定有蹊跷！」</w:t>
      </w:r>
    </w:p>
    <w:p>
      <w:r>
        <w:t>潘公听得「蹊跷」两字，以为是他在作怪，於是破口大骂：「哼！狗男女，我一定去官府告你们，看你们还敢</w:t>
      </w:r>
    </w:p>
    <w:p>
      <w:r>
        <w:t>不敢耍赖？」</w:t>
      </w:r>
    </w:p>
    <w:p>
      <w:r>
        <w:t>那对送礼的男女见苗头不对，盒盘中的点心礼物也不拿出来，仍旧挑了回家去，把事情一五一十的对主人禀告。</w:t>
      </w:r>
    </w:p>
    <w:p>
      <w:r>
        <w:t>姚妈听了伤心的大骂，不由啼哭起来道：「这样看来，我们的女儿可能被这两个老混蛋逼死了！」</w:t>
      </w:r>
    </w:p>
    <w:p>
      <w:r>
        <w:t>姚公也怒气冲冲，着桌子嚷道：「我们告到官府去，向潘家要人！」</w:t>
      </w:r>
    </w:p>
    <w:p>
      <w:r>
        <w:t>於是姚公便跟一个师爷商量告状。</w:t>
      </w:r>
    </w:p>
    <w:p>
      <w:r>
        <w:t>潘公、潘婆那边也死认定了是姚家窝藏了女儿，马上派人去接了潘甲回家。</w:t>
      </w:r>
    </w:p>
    <w:p>
      <w:r>
        <w:t>两家人都向官府告了状。</w:t>
      </w:r>
    </w:p>
    <w:p>
      <w:r>
        <w:t>那休宁县的李知县，是个有名的糊涂大草包。</w:t>
      </w:r>
    </w:p>
    <w:p>
      <w:r>
        <w:t>他看了两家的状子，就把有关的人全部提到县衙门来，开庭审问。</w:t>
      </w:r>
    </w:p>
    <w:p>
      <w:r>
        <w:t>李知县首先把潘公上了夹棍，潘公急忙辩道：「大人，滴珠是过渡的，渡江有人看见她的，如果她是投河身死，</w:t>
      </w:r>
    </w:p>
    <w:p>
      <w:r>
        <w:t>一定会有首，可见是她家藏了人在耍赖。」</w:t>
      </w:r>
    </w:p>
    <w:p>
      <w:r>
        <w:t>李知县一听潘公的话，连连点头说：「嗯！说得有理。姚滴珠已经十多天不见了，如果是死了，怎麽会不见她</w:t>
      </w:r>
    </w:p>
    <w:p>
      <w:r>
        <w:t>的首？看起来是藏着的可能性大。」</w:t>
      </w:r>
    </w:p>
    <w:p>
      <w:r>
        <w:t>於是李知县就放了潘公，再把姚公夹了起来。</w:t>
      </w:r>
    </w:p>
    <w:p>
      <w:r>
        <w:t>姚公被来得痛苦的大叫道：「大人，冤枉啊！人在他家里，嫁过去两个多月了，从来没有回娘家来，如果是当</w:t>
      </w:r>
    </w:p>
    <w:p>
      <w:r>
        <w:t>日走回家，这十来天之间，潘某为什麽不派人来问一声，看一看滴珠的下落？人长天尺，天下难藏。小的即使是藏</w:t>
      </w:r>
    </w:p>
    <w:p>
      <w:r>
        <w:t>了女儿，以後即使改嫁别人，也肯定有人知道，这种事难道能瞒得左邻右舍的吗？请大人明察。」</w:t>
      </w:r>
    </w:p>
    <w:p>
      <w:r>
        <w:t>李知县听了姚公之言，想了一想道：「说的也有道理。怎麽藏得了？即使藏了，又有什麽用？看起来，一定是</w:t>
      </w:r>
    </w:p>
    <w:p>
      <w:r>
        <w:t>姚滴珠和别人有了私情，私奔了。」</w:t>
      </w:r>
    </w:p>
    <w:p>
      <w:r>
        <w:t>潘公听了李知县说滴珠是私奔，他急忙说：「大人！小的媳妇虽然是懒惰娇痴，但是小的闺门严谨，我相信滴</w:t>
      </w:r>
    </w:p>
    <w:p>
      <w:r>
        <w:t>珠没有什麽私情的。」</w:t>
      </w:r>
    </w:p>
    <w:p>
      <w:r>
        <w:t>李知县听了潘公这一番话，又想了一想说：「如果是这样，也有可能是被人拐去，或者是躲在她亲戚家。」</w:t>
      </w:r>
    </w:p>
    <w:p>
      <w:r>
        <w:t>说到这里，李知县突然一拍惊堂木，指着姚公大骂道：「不管怎麽样，肯定是你女儿不长进所引起的。况且她</w:t>
      </w:r>
    </w:p>
    <w:p>
      <w:r>
        <w:t>的踪迹，你这个做爹的一定知道，这件事你难辞其疚，本官限即日交出人来！」</w:t>
      </w:r>
    </w:p>
    <w:p>
      <w:r>
        <w:t>姚公一听之下急得直喊道：「大人啊！冤枉啊！」</w:t>
      </w:r>
    </w:p>
    <w:p>
      <w:r>
        <w:t>李知县这个昏官，他已认定事实如此的道：「嘿！嘿！我不管你，每五天升堂一次，如果你交不出人，我就每</w:t>
      </w:r>
    </w:p>
    <w:p>
      <w:r>
        <w:t>次打你廿大板！」</w:t>
      </w:r>
    </w:p>
    <w:p>
      <w:r>
        <w:t>姚公不见女儿，心中已自苦楚，又经如此冤枉，真是叫天天不应，叫地地不灵。只好贴了个寻人启事。许下赏</w:t>
      </w:r>
    </w:p>
    <w:p>
      <w:r>
        <w:t>金，到处搜求，并无消息。</w:t>
      </w:r>
    </w:p>
    <w:p>
      <w:r>
        <w:t>那个滴珠丈夫潘甲不见了妻子，一肚子火气。以为是姚家人窝藏滴珠，每五天都来官衙鸣冤，李知县照例升堂，</w:t>
      </w:r>
    </w:p>
    <w:p>
      <w:r>
        <w:t>将姚公痛打廿大板。</w:t>
      </w:r>
    </w:p>
    <w:p>
      <w:r>
        <w:t>这件事轰动了整个休宁县，县城乡里，无不传为奇谭。</w:t>
      </w:r>
    </w:p>
    <w:p>
      <w:r>
        <w:t>姚公亲戚之间，都为姚公抱不平。</w:t>
      </w:r>
    </w:p>
    <w:p>
      <w:r>
        <w:t>但是谁也拿不出办法来，只好眼睁睁看着姚公，每五天就挨一顿大板，旧创未愈，新伤又来。</w:t>
      </w:r>
    </w:p>
    <w:p>
      <w:r>
        <w:t>可怜的姚公一个屁股，打得是皮开肉绽，鲜血淋淋，叫苦连天……</w:t>
      </w:r>
    </w:p>
    <w:p>
      <w:r>
        <w:t>＊＊＊＊＊＊＊＊＊＊</w:t>
      </w:r>
    </w:p>
    <w:p>
      <w:r>
        <w:t>话说姚公有个远房亲戚，叫做周小溪，偶然在浙江衢州做买卖，闲来时到花街柳巷寻欢作乐。</w:t>
      </w:r>
    </w:p>
    <w:p>
      <w:r>
        <w:t>只见一个妓女，站在门首献笑，非常面熟，周少溪仔细一看，这个妓女长得跟姚滴珠一模一样。</w:t>
      </w:r>
    </w:p>
    <w:p>
      <w:r>
        <w:t>周少溪心中想着：「家里打了两年无头官司，她原来在这里！」</w:t>
      </w:r>
    </w:p>
    <w:p>
      <w:r>
        <w:t>周少溪本来想上前去问个清楚，突然又想：「不行，不行，问她，她未必肯说出真情，万一打草磁蛇，娼家行</w:t>
      </w:r>
    </w:p>
    <w:p>
      <w:r>
        <w:t>为难捉摸，如果连夜把她送走了，以後到那里去寻找？不如通知她家里！」</w:t>
      </w:r>
    </w:p>
    <w:p>
      <w:r>
        <w:t>原来衢州和徽州虽然是不同省份，却是联在一起的。</w:t>
      </w:r>
    </w:p>
    <w:p>
      <w:r>
        <w:t>周少溪没有几天便赶到姚家，一五一十地报告给姚公知道了。</w:t>
      </w:r>
    </w:p>
    <w:p>
      <w:r>
        <w:t>姚公听了周少溪一席话，摇头叹气着说：「不用说了，滴珠肯定是遇到坏人，被卖入妓院，流落到衢州去了。」</w:t>
      </w:r>
    </w:p>
    <w:p>
      <w:r>
        <w:t>於是姚公急忙叫大儿子姚乙，带了几百两银子，准备到衢州去替滴珠赎身。</w:t>
      </w:r>
    </w:p>
    <w:p>
      <w:r>
        <w:t>周少溪又提醒姚公说：「如果妓院没有良心，不肯赎身呢？」</w:t>
      </w:r>
    </w:p>
    <w:p>
      <w:r>
        <w:t>於是姚公又去了休宁县府禀告缘由，花了些银子，取得一张「海捕文书」，交给姚乙，如果跟妓院谈不拢，就</w:t>
      </w:r>
    </w:p>
    <w:p>
      <w:r>
        <w:t>可以到当地官府控告。</w:t>
      </w:r>
    </w:p>
    <w:p>
      <w:r>
        <w:t>姚公又叫周少溪陪伴姚乙，两人又赶回衢州来。</w:t>
      </w:r>
    </w:p>
    <w:p>
      <w:r>
        <w:t>俩人到了衢州、姚乙找了个客栈住下，放下了行李，同少溪便带着他到这家妓院来。</w:t>
      </w:r>
    </w:p>
    <w:p>
      <w:r>
        <w:t>果然，那名女子就站在门外。她的身材窈窕、匀称。她上身穿一件洁白的紧身斜扣绸衫，细腰身，围下摆，是</w:t>
      </w:r>
    </w:p>
    <w:p>
      <w:r>
        <w:t>一条红色百摺长绸裙。</w:t>
      </w:r>
    </w:p>
    <w:p>
      <w:r>
        <w:t>她那粉嫩、白里透红的鹅蛋脸上，细眉、大眼，微呈弧形纤细的鼻梁，看着真是秀色可餐。</w:t>
      </w:r>
    </w:p>
    <w:p>
      <w:r>
        <w:t>固然，她看来有些轻盈、纤弱，然而她那发育得很好的隆起胸脯和曲线优美端正的身材，使人联想到那亭亭玉</w:t>
      </w:r>
    </w:p>
    <w:p>
      <w:r>
        <w:t>立盛开的幽兰。</w:t>
      </w:r>
    </w:p>
    <w:p>
      <w:r>
        <w:t>她美得不像是个妓女，好一株别有风韵的兰花。</w:t>
      </w:r>
    </w:p>
    <w:p>
      <w:r>
        <w:t>姚乙一看见果然是妹妹，连连呼叫她的小名。</w:t>
      </w:r>
    </w:p>
    <w:p>
      <w:r>
        <w:t>那个女子只是微微笑着，却不答应。</w:t>
      </w:r>
    </w:p>
    <w:p>
      <w:r>
        <w:t>姚乙对周少溪说：「果然是我妹妹，只是连连叫她，都不回答，又好似不认得我。难道她在这里快活了，连胞</w:t>
      </w:r>
    </w:p>
    <w:p>
      <w:r>
        <w:t>兄都不认了？」</w:t>
      </w:r>
    </w:p>
    <w:p>
      <w:r>
        <w:t>周少溪时常寻花问柳，比较老练，他对姚乙解释道：「你不晓得，凡是妓院老鸨龟公，都是很狠毒的。你妹妹</w:t>
      </w:r>
    </w:p>
    <w:p>
      <w:r>
        <w:t>既然是来历不明的、妓院必定紧防漏，训戒在先，所以她怕人知道，不敢当面认账。」</w:t>
      </w:r>
    </w:p>
    <w:p>
      <w:r>
        <w:t>姚乙全无经验，向问周少溪请教道：「现在怎麽才能和她私下见面，当面谈个清楚呢？」</w:t>
      </w:r>
    </w:p>
    <w:p>
      <w:r>
        <w:t>周少溪见姚乙如此呆痴，便笑着对姚乙说：「这有何难？你假装要去嫖她的样子，摆了一桌酒，将银两送去，</w:t>
      </w:r>
    </w:p>
    <w:p>
      <w:r>
        <w:t>外加轿子一顶，招她到客栈来看个仔细。如果是你妹妹，两人偷偷相认，想法赎身，假如不是你的妹妹，你就将她</w:t>
      </w:r>
    </w:p>
    <w:p>
      <w:r>
        <w:t>嫖了。」</w:t>
      </w:r>
    </w:p>
    <w:p>
      <w:r>
        <w:t>姚乙听了周小溪的话。猛点头道：「嗯！有理！有理！」</w:t>
      </w:r>
    </w:p>
    <w:p>
      <w:r>
        <w:t>周小溪在衢州久做客人，门路比较熟。便去找了个小伙计来，拿了银子去妓院，没多久，一顶轿子抬到客栈。</w:t>
      </w:r>
    </w:p>
    <w:p>
      <w:r>
        <w:t>周小溪见轿子来到客栈，他便想到：「人家是兄妹相认。我在这里不方便，还是出去外面，让他们兄妹相认。」</w:t>
      </w:r>
    </w:p>
    <w:p>
      <w:r>
        <w:t>於是周少溪找了个藉口，走了出去。</w:t>
      </w:r>
    </w:p>
    <w:p>
      <w:r>
        <w:t>姚乙也以为他的妹妹，为了方便起见，也不留周少溪。</w:t>
      </w:r>
    </w:p>
    <w:p>
      <w:r>
        <w:t>此时只见轿里依依婷婷，走出一个女子来。</w:t>
      </w:r>
    </w:p>
    <w:p>
      <w:r>
        <w:t>姚乙向前看看，分明是他妹妹。</w:t>
      </w:r>
    </w:p>
    <w:p>
      <w:r>
        <w:t>那个女子却笑容可掬，佯佯地道了个万福，姚乙只好请她坐下，不敢就认。</w:t>
      </w:r>
    </w:p>
    <w:p>
      <w:r>
        <w:t>姚乙对那女子问道：「小姐尊姓大名，何方人氏？」</w:t>
      </w:r>
    </w:p>
    <w:p>
      <w:r>
        <w:t>那女子毫不隐瞒的答道：「小女子姓郑、小名月娥，是本地人氏。」</w:t>
      </w:r>
    </w:p>
    <w:p>
      <w:r>
        <w:t>姚乙看她说出话来一口衢州腔音，声音也不似滴珠，不由得有些怀疑了。</w:t>
      </w:r>
    </w:p>
    <w:p>
      <w:r>
        <w:t>那邹月娥就问着姚乙道：「客官从那里来着？」</w:t>
      </w:r>
    </w:p>
    <w:p>
      <w:r>
        <w:t>姚乙地据实的答道：「在下是徽州府休宁县荪田乡姚乙，父某人、母某人……。」</w:t>
      </w:r>
    </w:p>
    <w:p>
      <w:r>
        <w:t>姚乙他回答好像人家在查他户口，叁代籍贯都说了出来，以为如果真是妹妹，必定会相认。</w:t>
      </w:r>
    </w:p>
    <w:p>
      <w:r>
        <w:t>但那郑月娥见他说话罗嗦，笑了笑道：「我又没有盘问客官出身。」</w:t>
      </w:r>
    </w:p>
    <w:p>
      <w:r>
        <w:t>姚乙被郑月娥笑得满面通红，知道此女子并不是他妹妹了。</w:t>
      </w:r>
    </w:p>
    <w:p>
      <w:r>
        <w:t>这时摆上酒来，叁杯两盏，两个对喝着。</w:t>
      </w:r>
    </w:p>
    <w:p>
      <w:r>
        <w:t>郑月娥看见姚乙一会儿看着她的相貌，一会儿又在自言自语，心中便不由得产生疑惑。郑月娥好奇的问着姚乙</w:t>
      </w:r>
    </w:p>
    <w:p>
      <w:r>
        <w:t>道：</w:t>
      </w:r>
    </w:p>
    <w:p>
      <w:r>
        <w:t>「客官，小女子从来没有跟你相会，只是前日在门前看见客官走来走去，见了我指手点脚的，我背地里同姐妹</w:t>
      </w:r>
    </w:p>
    <w:p>
      <w:r>
        <w:t>暗笑。今日承宠召来此，又见你屡屡相觑，却像有些犹豫不决的事，是什麽原因呢？」</w:t>
      </w:r>
    </w:p>
    <w:p>
      <w:r>
        <w:t>姚乙言语支吾，不说明白，郑月娥是个久惯接客，十分乖巧的人，见此光景，晓得有些尴尬，更加盘问。</w:t>
      </w:r>
    </w:p>
    <w:p>
      <w:r>
        <w:t>姚乙被逼问得没有办法道：「说来话长，到床上咱们再说吧！」</w:t>
      </w:r>
    </w:p>
    <w:p>
      <w:r>
        <w:t>於是俩人就上了床，姚乙轻轻地把手放在她的肩上，她微微的闭上了眼睛。</w:t>
      </w:r>
    </w:p>
    <w:p>
      <w:r>
        <w:t>姚乙温柔地把她衣服一件一件地脱了，最後把她仅剩的大红肚兜也褪了下来。</w:t>
      </w:r>
    </w:p>
    <w:p>
      <w:r>
        <w:t>姚乙仔细的观赏她的娇躯，她的身体显得很鲜嫩，双峰怒耸，峰顶是淡淡的粉红。下面是微微隆起的方寸地带，</w:t>
      </w:r>
    </w:p>
    <w:p>
      <w:r>
        <w:t>细长的，乌黑的、浓密的芳草覆盖着。</w:t>
      </w:r>
    </w:p>
    <w:p>
      <w:r>
        <w:t>姚乙他的手轻轻地移到她的峰顶上，在他的接触之下，那粉红的峰顶立刻就硬挺起来了。</w:t>
      </w:r>
    </w:p>
    <w:p>
      <w:r>
        <w:t>郑月娥的手也伸了过来，放在姚乙的背上，轻轻地移动着。</w:t>
      </w:r>
    </w:p>
    <w:p>
      <w:r>
        <w:t>姚乙此时把他自己身上的衣服全部脱去了。</w:t>
      </w:r>
    </w:p>
    <w:p>
      <w:r>
        <w:t>他的手则在郑月娥的身上每一寸肌肤热烈的抚摸着。</w:t>
      </w:r>
    </w:p>
    <w:p>
      <w:r>
        <w:t>郑月娥被他摸得娇躯微微的颤抖着，她的呼吸开始急促起来，而且她的双腿也慢慢地张开了一点……</w:t>
      </w:r>
    </w:p>
    <w:p>
      <w:r>
        <w:t>郑月娥她被摸得忍不住低声呻吟道：</w:t>
      </w:r>
    </w:p>
    <w:p>
      <w:r>
        <w:t>「哦……对……就这样……嗯……哼………摸我……摸我久一点……嗯……嗯……我……喜欢这样……喔……</w:t>
      </w:r>
    </w:p>
    <w:p>
      <w:r>
        <w:t>喔……。」</w:t>
      </w:r>
    </w:p>
    <w:p>
      <w:r>
        <w:t>姚乙被她热情感染得忍不住地去轻轻的吻她的嘴唇，郑月娥也顺势的把她两手扣住姚乙的颈子。</w:t>
      </w:r>
    </w:p>
    <w:p>
      <w:r>
        <w:t>他们的嘴唇吻住了，由轻吻到重重的吻着，俩人的舌尖互相缠着，这样热情的吻了好一阵才分开来。</w:t>
      </w:r>
    </w:p>
    <w:p>
      <w:r>
        <w:t>郑月娥她把脸侧开来，让他去吻她的耳朵。</w:t>
      </w:r>
    </w:p>
    <w:p>
      <w:r>
        <w:t>这时郑月娥也把扣住姚乙的颈子的手，拿开了一只，去抚摸起姚乙的阴茎，她轻轻地套弄着大肉棍，不时用纤</w:t>
      </w:r>
    </w:p>
    <w:p>
      <w:r>
        <w:t>细柔嫩的手指，去捏摸姚乙的大龟头。</w:t>
      </w:r>
    </w:p>
    <w:p>
      <w:r>
        <w:t>原来已经坚挺的阴茎，此时再被郑月娥她那经验丰富的玉手，玩弄得更是怒发冲冠，全根充满着血液，显得更</w:t>
      </w:r>
    </w:p>
    <w:p>
      <w:r>
        <w:t>加巨大无比，不停的抖动着。</w:t>
      </w:r>
    </w:p>
    <w:p>
      <w:r>
        <w:t>姚乙他的呼吸开始浊重了……</w:t>
      </w:r>
    </w:p>
    <w:p>
      <w:r>
        <w:t>郑月娥也已经春潮泛滥，她的手开始恨慢地把姚乙的大肉棍，引导到她那一个诱惑男人神秘的地方……</w:t>
      </w:r>
    </w:p>
    <w:p>
      <w:r>
        <w:t>那是那麽热和那麽湿的花径……</w:t>
      </w:r>
    </w:p>
    <w:p>
      <w:r>
        <w:t>此刻的郑月娥，她完全不像个娇揉做作的妓女，反而倒像个热恋中的少女……</w:t>
      </w:r>
    </w:p>
    <w:p>
      <w:r>
        <w:t>姚乙的阴茎，已朝向那个又热又潮湿的嫩穴挺进……</w:t>
      </w:r>
    </w:p>
    <w:p>
      <w:r>
        <w:t>当姚乙的阴茎到达了嫩穴的尽头时，郑月娥已被刺激得快接近了高峰……</w:t>
      </w:r>
    </w:p>
    <w:p>
      <w:r>
        <w:t>姚乙他一阵猛烈有力的冲刺……</w:t>
      </w:r>
    </w:p>
    <w:p>
      <w:r>
        <w:t>只听郑月娥低声呻吟着：「嗯……嗯……好……好美……哎……哎……人家…</w:t>
      </w:r>
    </w:p>
    <w:p>
      <w:r>
        <w:t>…忍不住了……嗯……哼……人家……快……快……丢了……哎……哟……嗯……</w:t>
      </w:r>
    </w:p>
    <w:p>
      <w:r>
        <w:t>呀……丢了……丢了……喔……喔……丢死人了……嗯……哼……。」</w:t>
      </w:r>
    </w:p>
    <w:p>
      <w:r>
        <w:t>由於姚乙事前充份的抚摸玩弄，再以猛烈的抽插，郑月娥很快便被姚乙攻占了到达高峰。</w:t>
      </w:r>
    </w:p>
    <w:p>
      <w:r>
        <w:t>郑月娥的剧烈反应，真是超乎姚乙所料。</w:t>
      </w:r>
    </w:p>
    <w:p>
      <w:r>
        <w:t>她做起爱来，并不像个妓女，倒像是个寡妇。</w:t>
      </w:r>
    </w:p>
    <w:p>
      <w:r>
        <w:t>她就像要把姚乙整个人都要吞了下去……</w:t>
      </w:r>
    </w:p>
    <w:p>
      <w:r>
        <w:t>然後她从一个高峰滑落下去，就暂时静了下来，不过她仍然是紧抱着姚乙，不肯让他离开她的娇躯。</w:t>
      </w:r>
    </w:p>
    <w:p>
      <w:r>
        <w:t>於是，姚乙像个疯狂的骑士，在郑月娥的身上驰骋起来了……</w:t>
      </w:r>
    </w:p>
    <w:p>
      <w:r>
        <w:t>姚乙和郑月娥云情雨急，颠狂了一阵。</w:t>
      </w:r>
    </w:p>
    <w:p>
      <w:r>
        <w:t>事毕之後，郑月娥又把前话提起，追问姚乙。</w:t>
      </w:r>
    </w:p>
    <w:p>
      <w:r>
        <w:t>俩人经过了一番肉体关系，已缩短了距离。</w:t>
      </w:r>
    </w:p>
    <w:p>
      <w:r>
        <w:t>姚乙只好把事情的真相告诉了她，只因妹妹如此如此，这般这般……</w:t>
      </w:r>
    </w:p>
    <w:p>
      <w:r>
        <w:t>「……因为见你长得和滴珠很像，所以假意请你来客栈，想认个明白，那里知道你并不是我妹妹。」</w:t>
      </w:r>
    </w:p>
    <w:p>
      <w:r>
        <w:t>郑月娥听完姚乙的话，便问姚乙道：「我和滴珠真的长得很像吗？」</w:t>
      </w:r>
    </w:p>
    <w:p>
      <w:r>
        <w:t>姚乙老老实实的分析给郑月娥道：「你的举止外表一点也不差，就是神色里也没有些微两样处，除非是至亲骨</w:t>
      </w:r>
    </w:p>
    <w:p>
      <w:r>
        <w:t>肉，终日在面前的用意体察，才看得出来。其实也可以算是十分像的了，若非是声音各别，连我方才也要认错起来</w:t>
      </w:r>
    </w:p>
    <w:p>
      <w:r>
        <w:t>了。」</w:t>
      </w:r>
    </w:p>
    <w:p>
      <w:r>
        <w:t>这时郑月娥突然搂着姚乙道：「既然是外人分辨不出来。那我就做你的妹妹吧！」</w:t>
      </w:r>
    </w:p>
    <w:p>
      <w:r>
        <w:t>姚乙笑着说：「你又在开玩笑了，寻我开心。」</w:t>
      </w:r>
    </w:p>
    <w:p>
      <w:r>
        <w:t>「嗯！不是开玩笑，我是认真跟你商量。」</w:t>
      </w:r>
    </w:p>
    <w:p>
      <w:r>
        <w:t>郑月娥一脸严肃的表情说：「你家不见了妹妹，如此打官司，你爹每五天就要吃一顿板子，这痛苦一定要等找</w:t>
      </w:r>
    </w:p>
    <w:p>
      <w:r>
        <w:t>到滴珠才能了结，但是滴珠现在不知所踪，可能一辈子都找不回来，你爹再挨打下去，迟早会被打死。如果我来冒</w:t>
      </w:r>
    </w:p>
    <w:p>
      <w:r>
        <w:t>充滴珠，就可以去救了你爹。」</w:t>
      </w:r>
    </w:p>
    <w:p>
      <w:r>
        <w:t>郑月娥这一番话，说得姚乙连连点头。</w:t>
      </w:r>
    </w:p>
    <w:p>
      <w:r>
        <w:t>郑月娥此时才将她的遭遇对姚乙说：</w:t>
      </w:r>
    </w:p>
    <w:p>
      <w:r>
        <w:t>「我本来也是好人家的女儿，嫁给姜秀才为妾，可是大娘不容，後来连姜秀才也贪利忘义，竟将我卖到郑妈妈</w:t>
      </w:r>
    </w:p>
    <w:p>
      <w:r>
        <w:t>的妓院来，那龟公、老鸨，不管好歹，动不动就用刑拷打，我被他们折磨得好惨，正要想办法脱身，你如今认定我</w:t>
      </w:r>
    </w:p>
    <w:p>
      <w:r>
        <w:t>是你妹妹，我认定你是我哥哥，两口同声，当官去告，一定胜诉。一来，我可以跳出火坑。又可以报仇，二来，到</w:t>
      </w:r>
    </w:p>
    <w:p>
      <w:r>
        <w:t>了你家，当了你妹妹，官司也了结，你爸爸不必再受皮肉之苦，岂不是一举叁得，万全之计吗？」</w:t>
      </w:r>
    </w:p>
    <w:p>
      <w:r>
        <w:t>姚乙想了一想道：「是倒是，只是声音不大相同，而且到了我家，认作妹妹，亲戚朋友一定个个来访，你却一</w:t>
      </w:r>
    </w:p>
    <w:p>
      <w:r>
        <w:t>个都不认得……。」</w:t>
      </w:r>
    </w:p>
    <w:p>
      <w:r>
        <w:t>郑月娥听了姚乙的话，笑道：</w:t>
      </w:r>
    </w:p>
    <w:p>
      <w:r>
        <w:t>「人只怕相貌不像，那个声音随他改变，如何做得准？你妹失散两年，假如真的在衢州，未必就没有我这样的</w:t>
      </w:r>
    </w:p>
    <w:p>
      <w:r>
        <w:t>乡音。亲戚朋友，你可以教我认识的。况且这件事真的搞起来，又要打官司，我跟你相处的时间还长着呢！乡音也</w:t>
      </w:r>
    </w:p>
    <w:p>
      <w:r>
        <w:t>可以向你学习，你家中的事务掌故，每日教我熟悉，有什麽困田难呢？」</w:t>
      </w:r>
    </w:p>
    <w:p>
      <w:r>
        <w:t>姚乙仔细考虑月娥的话，觉得很有道理，目前最要紧还是先救爹爹一条老命，於是他一咬牙，一拍大腿道：</w:t>
      </w:r>
    </w:p>
    <w:p>
      <w:r>
        <w:t>「我随身带着海捕文书，到官府一告，不难打赢此官司，只是要你一口坚决认到底，不能摇动的。」</w:t>
      </w:r>
    </w:p>
    <w:p>
      <w:r>
        <w:t>郑月娥意志坚决的说：「我也是为了自己要脱离火坑，才抓住这个机会，怎麽会动摇呢？只有一件事，你那妹</w:t>
      </w:r>
    </w:p>
    <w:p>
      <w:r>
        <w:t>夫是个怎样的人？」</w:t>
      </w:r>
    </w:p>
    <w:p>
      <w:r>
        <w:t>姚乙答道：「我妹夫潘甲是个商人，少年老实，你跟了他也好。」</w:t>
      </w:r>
    </w:p>
    <w:p>
      <w:r>
        <w:t>郑月娥对姚乙道：「不管怎样，总比当妓女好，况且一夫一妻，不像从前做人妾侍。於是姚乙又和郑月娥两人</w:t>
      </w:r>
    </w:p>
    <w:p>
      <w:r>
        <w:t>对着油灯发了一个誓道：「两个同心做此事，各不相负，如有违背者，神明诛之。」</w:t>
      </w:r>
    </w:p>
    <w:p>
      <w:r>
        <w:t>俩人说着说着，又觉得心痒痒，搂搂抱抱、亲亲热热、挨挨擦擦，又弄了一回。</w:t>
      </w:r>
    </w:p>
    <w:p>
      <w:r>
        <w:t>天亮，姚乙爬起来，先把月娥送回妓院去，然後自己头也不梳就去找周少溪，连他也隐瞒了，对他说：「果然</w:t>
      </w:r>
    </w:p>
    <w:p>
      <w:r>
        <w:t>是我妹妹，现在怎麽办？」</w:t>
      </w:r>
    </w:p>
    <w:p>
      <w:r>
        <w:t>周少溪胸有成竹的道：「这妓院的人最狠毒。替她赎身，必定不肯，我们家乡徽州人在这样的也有十来个，待</w:t>
      </w:r>
    </w:p>
    <w:p>
      <w:r>
        <w:t>我去纠合他们，做张状书，到太守处呈递，人众则公，况且你有本县海捕滴珠文书可验，官司立刻打胜了！」</w:t>
      </w:r>
    </w:p>
    <w:p>
      <w:r>
        <w:t>於是周小溪就纠合着一伙徽州人，同姚乙到太守衙门，把冤情诉说了一遍。</w:t>
      </w:r>
    </w:p>
    <w:p>
      <w:r>
        <w:t>姚乙又将休宁县海捕文书当堂呈验。</w:t>
      </w:r>
    </w:p>
    <w:p>
      <w:r>
        <w:t>衢州太守却是个正直清明的好官，他立刻签了牌，派捕快将郑家妓院的龟公、老鸨都拘过来。</w:t>
      </w:r>
    </w:p>
    <w:p>
      <w:r>
        <w:t>郑月娥也带到公堂来，一个认哥哥，一个认妹妹。</w:t>
      </w:r>
    </w:p>
    <w:p>
      <w:r>
        <w:t>那些徽州人除了周少溪外，也有两、叁个认得滴珠，看了月娥，都齐声的说道：「就是她！」</w:t>
      </w:r>
    </w:p>
    <w:p>
      <w:r>
        <w:t>太守生平最恨妓院逼良为娼，听了众人证供，心中大怒道：「掌嘴！」</w:t>
      </w:r>
    </w:p>
    <w:p>
      <w:r>
        <w:t>当下把龟公、老鸨打得哭爹叫娘。</w:t>
      </w:r>
    </w:p>
    <w:p>
      <w:r>
        <w:t>太守这才追问老鸨他是在那里拐骗良家妇女的。</w:t>
      </w:r>
    </w:p>
    <w:p>
      <w:r>
        <w:t>老鸨不敢隐瞒，便叩头招供道：「是姜秀才家的妾侍，他自己要出卖的，小的八十两银子买来的，不是用拐骗</w:t>
      </w:r>
    </w:p>
    <w:p>
      <w:r>
        <w:t>的。」</w:t>
      </w:r>
    </w:p>
    <w:p>
      <w:r>
        <w:t>於是太守又派人去传姜秀才，姜秀才情悄知理亏，躲了起来，不敢见官。</w:t>
      </w:r>
    </w:p>
    <w:p>
      <w:r>
        <w:t>太守於是判姚乙出银子四十两，还给老鸨作为身价，领了「妹妹」回去。</w:t>
      </w:r>
    </w:p>
    <w:p>
      <w:r>
        <w:t>那老鸨买良为娼，也判了叁年充军的罪名。</w:t>
      </w:r>
    </w:p>
    <w:p>
      <w:r>
        <w:t>姜秀才把自己的妾侍卖给娼馆，也犯了罪，被革去了秀才的功名。</w:t>
      </w:r>
    </w:p>
    <w:p>
      <w:r>
        <w:t>於是郑月娥的仇果然都报了。</w:t>
      </w:r>
    </w:p>
    <w:p>
      <w:r>
        <w:t>姚乙把郑月娥领回客栈，等待衙门签发文件，银子交康给主，以及办完一切零星锁事。这段时间他落得与月娥</w:t>
      </w:r>
    </w:p>
    <w:p>
      <w:r>
        <w:t>同眠同起，见人说是兄妹，背地里自做夫妻。</w:t>
      </w:r>
    </w:p>
    <w:p>
      <w:r>
        <w:t>俩人枕边絮絮叨叨，姚乙把家中事情，家乡口音都向月娥教得差不多了。</w:t>
      </w:r>
    </w:p>
    <w:p>
      <w:r>
        <w:t>几天之後，文书下来，二人一起上路。</w:t>
      </w:r>
    </w:p>
    <w:p>
      <w:r>
        <w:t>＊＊＊＊＊＊</w:t>
      </w:r>
    </w:p>
    <w:p>
      <w:r>
        <w:t>不一日，将近荪田乡，有人见他兄妹一路来了，拍手道：「好了，好了，这场官司有结局了。」</w:t>
      </w:r>
    </w:p>
    <w:p>
      <w:r>
        <w:t>有的人先到姚家报信，姚公姚妈都出来迎接。</w:t>
      </w:r>
    </w:p>
    <w:p>
      <w:r>
        <w:t>那月娥做出个认得模样，大大方方走进家门来，呼爹唤娘，这是姚乙教熟月娥的，况且做惯了娼妓，机巧灵变，</w:t>
      </w:r>
    </w:p>
    <w:p>
      <w:r>
        <w:t>似模似样。</w:t>
      </w:r>
    </w:p>
    <w:p>
      <w:r>
        <w:t>姚公见到女儿，不由悲从心生，伤心哭道：「我的女儿啊！你那里去了，这两年，你累得我好苦喔！」</w:t>
      </w:r>
    </w:p>
    <w:p>
      <w:r>
        <w:t>郑月娥也假作哽便咽痛苦，免不了要说：「爹、娘这段时间平安吗？」</w:t>
      </w:r>
    </w:p>
    <w:p>
      <w:r>
        <w:t>姚公见她说出话来，便道：「你去了两年，声音都变了。」</w:t>
      </w:r>
    </w:p>
    <w:p>
      <w:r>
        <w:t>姚妈伸手过来，牵了月娥的手，摸了摸道：「养得一手好长的指甲了，去的时候没有的。」</w:t>
      </w:r>
    </w:p>
    <w:p>
      <w:r>
        <w:t>大家哭了一会，只有姚乙与月娥心里明白。</w:t>
      </w:r>
    </w:p>
    <w:p>
      <w:r>
        <w:t>姚公是这两年的官司累怕了他，听说女儿来了，心中放下一个大负担，那里还会去仔细分辨？</w:t>
      </w:r>
    </w:p>
    <w:p>
      <w:r>
        <w:t>何况郑月娥与姚滴珠人又长得一模一样，分毫不差。</w:t>
      </w:r>
    </w:p>
    <w:p>
      <w:r>
        <w:t>至於她的来踪去迹，姚公又晓得是在妓院赎回来的，不好意思询问。</w:t>
      </w:r>
    </w:p>
    <w:p>
      <w:r>
        <w:t>等到天亮，便叫姚乙带了「妹妹」到县衙里来见官。</w:t>
      </w:r>
    </w:p>
    <w:p>
      <w:r>
        <w:t>知县升堂。众人把以上的事说了一遍。</w:t>
      </w:r>
    </w:p>
    <w:p>
      <w:r>
        <w:t>草包知县被这件官司缠了两年，巴不得赶快结案，便问「滴珠」道：「滴珠！</w:t>
      </w:r>
    </w:p>
    <w:p>
      <w:r>
        <w:t>是那一个拐你去的？」</w:t>
      </w:r>
    </w:p>
    <w:p>
      <w:r>
        <w:t>假滴珠对知县道：「是一个不知姓名的男子，不由分说，将我逼贾给衢州姜秀才家，姜秀才又转卖给妓院，这</w:t>
      </w:r>
    </w:p>
    <w:p>
      <w:r>
        <w:t>先前的人不知去向。知县晓得事在衢州，隔着难以追究，只好完了这边案件就算了，不去追究了。於是便发出签子，</w:t>
      </w:r>
    </w:p>
    <w:p>
      <w:r>
        <w:t>传唤潘甲和父母来领。</w:t>
      </w:r>
    </w:p>
    <w:p>
      <w:r>
        <w:t>那潘公、潘婆见了假滴珠道：「好媳妇呀！一去就是两年啊！」</w:t>
      </w:r>
    </w:p>
    <w:p>
      <w:r>
        <w:t>潘甲见了假滴珠也欣喜的道：「惭愧！总算有相认的日子！」</w:t>
      </w:r>
    </w:p>
    <w:p>
      <w:r>
        <w:t>於是各自认明了，领了回去。</w:t>
      </w:r>
    </w:p>
    <w:p>
      <w:r>
        <w:t>众人出了衙门，两亲家，两亲妈各自请罪，认个倒楣，都以为这件事完了。</w:t>
      </w:r>
    </w:p>
    <w:p>
      <w:r>
        <w:t>＊＊＊＊＊＊</w:t>
      </w:r>
    </w:p>
    <w:p>
      <w:r>
        <w:t>潘甲把「妻子」领回家中，设宴压惊，然後，二人使回到自己的房间。</w:t>
      </w:r>
    </w:p>
    <w:p>
      <w:r>
        <w:t>此时只见郑月娥呆呆坐在床边。</w:t>
      </w:r>
    </w:p>
    <w:p>
      <w:r>
        <w:t>她不是怕行房，身为妓女，她对性爱之事，已经是熟门熟络了。</w:t>
      </w:r>
    </w:p>
    <w:p>
      <w:r>
        <w:t>郑月娥只是担心，滴珠不知道在床上是个什麽样的女人。</w:t>
      </w:r>
    </w:p>
    <w:p>
      <w:r>
        <w:t>床第交欢是最容易表现一个女人的性格的。</w:t>
      </w:r>
    </w:p>
    <w:p>
      <w:r>
        <w:t>不知滴珠在床上，究竟是一个很放荡的女人？还是个很保守的女人？</w:t>
      </w:r>
    </w:p>
    <w:p>
      <w:r>
        <w:t>姚乙作为哥哥，当然不知道妹妹的性方面之事，对於这一切只有靠她自己去摸索了。</w:t>
      </w:r>
    </w:p>
    <w:p>
      <w:r>
        <w:t>潘甲坐在她身边，轻轻抚着她的颈背，然後手指又伸过去抚摸她的耳朵後面。</w:t>
      </w:r>
    </w:p>
    <w:p>
      <w:r>
        <w:t>郑月娥全身蠕动起来，虽然她的头仍没有抬起来。</w:t>
      </w:r>
    </w:p>
    <w:p>
      <w:r>
        <w:t>这种触碰，是会给她带来一阵奇妙的感觉。</w:t>
      </w:r>
    </w:p>
    <w:p>
      <w:r>
        <w:t>男女之间触碰是一件很奇怪的事，触碰得越轻，就越是敏感……</w:t>
      </w:r>
    </w:p>
    <w:p>
      <w:r>
        <w:t>油灯熄减了，他要摸索着才能找到她的嘴唇。</w:t>
      </w:r>
    </w:p>
    <w:p>
      <w:r>
        <w:t>他们的嘴唇在黑暗中互相紧吸着，吻得「吱、吱、」响着……</w:t>
      </w:r>
    </w:p>
    <w:p>
      <w:r>
        <w:t>郑月娥的两臂也像蛇一般，紧紧地缠着他……</w:t>
      </w:r>
    </w:p>
    <w:p>
      <w:r>
        <w:t>他的嘴唇把她的舌头吸进了他的口腔，为她的舌头进行按摩。</w:t>
      </w:r>
    </w:p>
    <w:p>
      <w:r>
        <w:t>紧跟着他的手也伸到她的衣服底下。</w:t>
      </w:r>
    </w:p>
    <w:p>
      <w:r>
        <w:t>他的掌心是在她的尖峰上轻轻擦过而已，她就有了一阵强烈的颤抖。</w:t>
      </w:r>
    </w:p>
    <w:p>
      <w:r>
        <w:t>此时郑月娥整个人软在那里，喉咙间发出断断续续的呻吟……</w:t>
      </w:r>
    </w:p>
    <w:p>
      <w:r>
        <w:t>潘甲再轻碰了两次，然後手就降了下去，作较紧密的接触…</w:t>
      </w:r>
    </w:p>
    <w:p>
      <w:r>
        <w:t>同时他的嘴唇也再降了下来，与她的嘴唇接触着……</w:t>
      </w:r>
    </w:p>
    <w:p>
      <w:r>
        <w:t>潘甲他不停地抚摸着她的乳峰，不断地吮吸着她的嘴唇……</w:t>
      </w:r>
    </w:p>
    <w:p>
      <w:r>
        <w:t>她的身体渐渐又由软而硬了，就好像一条蛇似的，非常有劲地扭动着……</w:t>
      </w:r>
    </w:p>
    <w:p>
      <w:r>
        <w:t>终於，他的嘴唇移开了，在她的耳边轻声道：「我还是替你脱下来吧！舒服一点。」</w:t>
      </w:r>
    </w:p>
    <w:p>
      <w:r>
        <w:t>郑月娥没有摇头，亦没有点头，因为她不知道滴珠在这种时候会怎麽回答。</w:t>
      </w:r>
    </w:p>
    <w:p>
      <w:r>
        <w:t>潘甲也不等她赞成不赞成，就坐起来，为她脱光了身上的所有布料……</w:t>
      </w:r>
    </w:p>
    <w:p>
      <w:r>
        <w:t>他发觉她的阴户已是饱满而又丰盛的，而且已经充份润湿。</w:t>
      </w:r>
    </w:p>
    <w:p>
      <w:r>
        <w:t>而这一次赤裸裸的接触，使她更疯狂了。</w:t>
      </w:r>
    </w:p>
    <w:p>
      <w:r>
        <w:t>月娥的喉咙更不停地吐出「嗯」、「嗯」、「哼」、「哼」、像是抗议，又像是欢迎的呻吟。</w:t>
      </w:r>
    </w:p>
    <w:p>
      <w:r>
        <w:t>直至他最後把手收回，而用另外一种更直接的动作时。</w:t>
      </w:r>
    </w:p>
    <w:p>
      <w:r>
        <w:t>她的呻吟是绝对表示欢迎了。</w:t>
      </w:r>
    </w:p>
    <w:p>
      <w:r>
        <w:t>「啊……」一声娇呼，大龟头滑了进去，郑月娥娇小的阴户，紧紧的咬住了龟头。</w:t>
      </w:r>
    </w:p>
    <w:p>
      <w:r>
        <w:t>「哼……好……好美……哦……好涨啊………」</w:t>
      </w:r>
    </w:p>
    <w:p>
      <w:r>
        <w:t>大龟头插进去了，潘甲这才缓缓的向里挺进，龟头已顶到花心，顶到了那突突直跳的花心。</w:t>
      </w:r>
    </w:p>
    <w:p>
      <w:r>
        <w:t>她舒服得直打颤，两条玉臂紧抱着潘甲。</w:t>
      </w:r>
    </w:p>
    <w:p>
      <w:r>
        <w:t>他再耐心的慢慢向外提，月娥整个人全身都酸麻了。</w:t>
      </w:r>
    </w:p>
    <w:p>
      <w:r>
        <w:t>潘甲抑制冲动的欲火，耐心的轻抽慢送，每次都让龟头吻到花心。</w:t>
      </w:r>
    </w:p>
    <w:p>
      <w:r>
        <w:t>使她的神经和肉体都被碰得颤动一下，又是美，又是酸麻。</w:t>
      </w:r>
    </w:p>
    <w:p>
      <w:r>
        <w:t>他连续抽动了十馀次，她已失去女人所应该有的矜持。</w:t>
      </w:r>
    </w:p>
    <w:p>
      <w:r>
        <w:t>月娥已不能自主的开始呻吟起来。</w:t>
      </w:r>
    </w:p>
    <w:p>
      <w:r>
        <w:t>「嗯……哼……好哥哥……人家……人家……哎……喂……美……美死了……</w:t>
      </w:r>
    </w:p>
    <w:p>
      <w:r>
        <w:t>哎……呦………哥……你……整死人了……嗯……哼……。」</w:t>
      </w:r>
    </w:p>
    <w:p>
      <w:r>
        <w:t>就这样紧凑而敏感的抽插，使他不需要花很大的努力。就使她到达了那欲生欲死的边缘般的境界。</w:t>
      </w:r>
    </w:p>
    <w:p>
      <w:r>
        <w:t>她已发狂得简直要把他的头发扯下来似的，两眼发白……</w:t>
      </w:r>
    </w:p>
    <w:p>
      <w:r>
        <w:t>「哎……啊……呀……亲哥……又顶到……人家的……花心了……嗯……哼…</w:t>
      </w:r>
    </w:p>
    <w:p>
      <w:r>
        <w:t>…我不依……哼……。」</w:t>
      </w:r>
    </w:p>
    <w:p>
      <w:r>
        <w:t>「喔……嗯……好哥哥……我一个人的……亲哥哥……哎……哟……我要……</w:t>
      </w:r>
    </w:p>
    <w:p>
      <w:r>
        <w:t>叫我妹……嗯……哼……顶得……人家……花心……好酸……哎……哟…哩……呀…：我不要……。」</w:t>
      </w:r>
    </w:p>
    <w:p>
      <w:r>
        <w:t>郑月娥的呻吟之中，杂着兽性的呼叫。</w:t>
      </w:r>
    </w:p>
    <w:p>
      <w:r>
        <w:t>她梦呓般的呻吟，自已也不知道说些什麽，银牙咬住他的肩头，用来发她心中的快意。</w:t>
      </w:r>
    </w:p>
    <w:p>
      <w:r>
        <w:t>潘甲的抽插加速了，大龟头顶住她阴户底部最敏感的地力，月娥花心猛颤，娇躯也随着抖动几下。</w:t>
      </w:r>
    </w:p>
    <w:p>
      <w:r>
        <w:t>「嗯……哎……哥……你的……东西……又……顶到……人家的……哎…哟…</w:t>
      </w:r>
    </w:p>
    <w:p>
      <w:r>
        <w:t>…好酸……好麻哦……哎……哟……美……美死人了……。」</w:t>
      </w:r>
    </w:p>
    <w:p>
      <w:r>
        <w:t>潘甲也被她的呻吟之声，整个人兴奋到了最高点。</w:t>
      </w:r>
    </w:p>
    <w:p>
      <w:r>
        <w:t>他低声而催促地在耳边问她：「好妹妹……你需要多……少次：…告诉我……</w:t>
      </w:r>
    </w:p>
    <w:p>
      <w:r>
        <w:t>多少次……。」</w:t>
      </w:r>
    </w:p>
    <w:p>
      <w:r>
        <w:t>「嗯……一次……」郑月娥低声呻吟着回答道：「人家……要……一次……</w:t>
      </w:r>
    </w:p>
    <w:p>
      <w:r>
        <w:t>我……受不住……第二次……嗯……哼……来吧……尽情地……来吧……哎……哟……给我……给我吧……。」</w:t>
      </w:r>
    </w:p>
    <w:p>
      <w:r>
        <w:t>月娥回答这句话是这样想的，姚滴珠是个十七、八岁女孩儿，富家千金小姐，在床第方面一定是十分保守，她</w:t>
      </w:r>
    </w:p>
    <w:p>
      <w:r>
        <w:t>一定不会要求很多次的……</w:t>
      </w:r>
    </w:p>
    <w:p>
      <w:r>
        <w:t>「哎……嗯……我……亲心肝肉……哥哥……喔……哼……快……快嘛……给了……妹妹吧……。」</w:t>
      </w:r>
    </w:p>
    <w:p>
      <w:r>
        <w:t>这时潘甲才拿出本领来，振起精神，开始狠抽猛插，下下尽根，提起龟头，连抽几拾下。</w:t>
      </w:r>
    </w:p>
    <w:p>
      <w:r>
        <w:t>郑月娥已被插得欲仙欲死，花心乱跳，阴户阵阵颤抖，口中不住乱哼：「哦…</w:t>
      </w:r>
    </w:p>
    <w:p>
      <w:r>
        <w:t>…哦……好哥……哎……哟……好……丈夫……插死……小妹了……心肝……哎…</w:t>
      </w:r>
    </w:p>
    <w:p>
      <w:r>
        <w:t>…呀……人家……快……快丢了……哎……唔……喂……呀……亲丈夫……快……</w:t>
      </w:r>
    </w:p>
    <w:p>
      <w:r>
        <w:t>快跟……妹妹……一起……丢吧……喔……喔…………快嘛……哎……啊……人家……丢……丢了……丢死了</w:t>
      </w:r>
    </w:p>
    <w:p>
      <w:r>
        <w:t>……嗯……嗯……。」</w:t>
      </w:r>
    </w:p>
    <w:p>
      <w:r>
        <w:t>潘甲的大龟头被郑月娥的小阴唇一吮一夹，好不畅快，突然，他觉得脊背一凉，马眼一松。</w:t>
      </w:r>
    </w:p>
    <w:p>
      <w:r>
        <w:t>於是潘甲不再保留了，他让生命的精华尽情的倾注，一阵又一阵强而有力的阳精，猛射着她的花心。</w:t>
      </w:r>
    </w:p>
    <w:p>
      <w:r>
        <w:t>她被射得抖颤着，萎缩着，因为那深处的喷射感，使她乐极难支……</w:t>
      </w:r>
    </w:p>
    <w:p>
      <w:r>
        <w:t>＊＊＊＊＊＊＊</w:t>
      </w:r>
    </w:p>
    <w:p>
      <w:r>
        <w:t>隔了一晚，次日早晨，李知县升堂，正待把潘甲这宗案件注销……</w:t>
      </w:r>
    </w:p>
    <w:p>
      <w:r>
        <w:t>只见潘甲气极败壤的又跑来告状道：「大人！小的昨日领回去的不是真正我的妻子。」</w:t>
      </w:r>
    </w:p>
    <w:p>
      <w:r>
        <w:t>李知县已被潘甲这件案子，忙了整整两年，搞得头昏脑涨，今天总算把这件案子了结，让他松了一口气。</w:t>
      </w:r>
    </w:p>
    <w:p>
      <w:r>
        <w:t>那知他正要结案之时，潘甲又来告状说领回的妻子，并不是他真正的妻子。</w:t>
      </w:r>
    </w:p>
    <w:p>
      <w:r>
        <w:t>李知县一听之下，顿时勃然大怒道：「大胆刁奴才，你累得丈人家也够了，怎麽还不肯放手？来人啊！拖下去</w:t>
      </w:r>
    </w:p>
    <w:p>
      <w:r>
        <w:t>打十大板！」</w:t>
      </w:r>
    </w:p>
    <w:p>
      <w:r>
        <w:t>潘甲就这样无缘无故的被拖下去打了十大板，打得他屁股红肿，但他还是高叫冤屈。</w:t>
      </w:r>
    </w:p>
    <w:p>
      <w:r>
        <w:t>李知县气愤的对他道：「这姚滴珠是有衢州官方公文证明的，是你大舅子亲自领回的，你的丈人、丈母认了不</w:t>
      </w:r>
    </w:p>
    <w:p>
      <w:r>
        <w:t>必说，还有你的父母和你也亲自认了是姚滴珠没有错，怎麽隔了一天会是假的呢？」</w:t>
      </w:r>
    </w:p>
    <w:p>
      <w:r>
        <w:t>潘甲哭丧着脸道：「大人明鉴！她的样貌是真的，是她在床上露出破绽。」</w:t>
      </w:r>
    </w:p>
    <w:p>
      <w:r>
        <w:t>李知县听了潘甲之言，笑着对他说道：「嘿！嘿！她当过了两年妓女，当然是会淫荡一点，这是不足为奇的。」</w:t>
      </w:r>
    </w:p>
    <w:p>
      <w:r>
        <w:t>「假如她是淫荡一点，我也就不怀疑了。」潘甲叹了口气说：「我和滴珠结婚之时，她每夜都是要五、六次，</w:t>
      </w:r>
    </w:p>
    <w:p>
      <w:r>
        <w:t>实在是个淫妇，後来我真的受不了，才减为二次，昨晚是我们失散两年後，第一次重逢，我本想使她快活，便想多</w:t>
      </w:r>
    </w:p>
    <w:p>
      <w:r>
        <w:t>做几次，但是她反而只要一次……」</w:t>
      </w:r>
    </w:p>
    <w:p>
      <w:r>
        <w:t>李知县听了潘甲这一番话，也觉得有些道理。</w:t>
      </w:r>
    </w:p>
    <w:p>
      <w:r>
        <w:t>於是便教潘甲不要声张，然後故意张贴榜文，说是姚滴珠已经找到了。</w:t>
      </w:r>
    </w:p>
    <w:p>
      <w:r>
        <w:t>然後李知县加派人手，混在观看榜文的人群之中。</w:t>
      </w:r>
    </w:p>
    <w:p>
      <w:r>
        <w:t>此时汪锡和王婆听了风声，也赶来看榜文，看看到底是真是假，因为真正的姚滴珠还在他们那里，怎麽榜文会</w:t>
      </w:r>
    </w:p>
    <w:p>
      <w:r>
        <w:t>公告姚滴珠已经找到了。</w:t>
      </w:r>
    </w:p>
    <w:p>
      <w:r>
        <w:t>他们俩人一看榜文，果然榜文是公告姚滴珠已经找到了。</w:t>
      </w:r>
    </w:p>
    <w:p>
      <w:r>
        <w:t>汪锡和王婆见官府把个假的当成真的，他们可以从此逍遥自在，不由交头接耳，面露喜色。</w:t>
      </w:r>
    </w:p>
    <w:p>
      <w:r>
        <w:t>这时有个捕快看在眼里，使偷偷地跟踪他们两人。</w:t>
      </w:r>
    </w:p>
    <w:p>
      <w:r>
        <w:t>捕快跟踪到僻静处，便跳了出来，将他们逮捕归案。</w:t>
      </w:r>
    </w:p>
    <w:p>
      <w:r>
        <w:t>李知县立刻派出公差，到汪锡家里搜出了真正的姚滴珠。</w:t>
      </w:r>
    </w:p>
    <w:p>
      <w:r>
        <w:t>於是全部人犯再次被提到公堂上，真相终於大白。</w:t>
      </w:r>
    </w:p>
    <w:p>
      <w:r>
        <w:t>汪锡拐卖人口，被判了死刑。</w:t>
      </w:r>
    </w:p>
    <w:p>
      <w:r>
        <w:t>王婆在监牢里，因畏罪上吊自杀。</w:t>
      </w:r>
    </w:p>
    <w:p>
      <w:r>
        <w:t>真正的姚湘珠又归还给了潘甲。</w:t>
      </w:r>
    </w:p>
    <w:p>
      <w:r>
        <w:t>经过这件事，潘公、潘婆也得到了教训，对滴珠也好起来了，不像以前那样的苛薄。</w:t>
      </w:r>
    </w:p>
    <w:p>
      <w:r>
        <w:t>吴大郎是个有钱又有地位的大财主，他上下贿赂，判了个无罪。</w:t>
      </w:r>
    </w:p>
    <w:p>
      <w:r>
        <w:t>姚乙因认假作真，欺骗官府，也被判了充军两年。</w:t>
      </w:r>
    </w:p>
    <w:p>
      <w:r>
        <w:t>郑月娥知道之後大哭，她决心陪同姚乙去充军。</w:t>
      </w:r>
    </w:p>
    <w:p>
      <w:r>
        <w:t>事有凑巧，在姚乙去充军途中，正好遇上朝庭大赦，二人又回转家，结成夫妻。【完】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