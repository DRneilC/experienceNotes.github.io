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佳人误</w:t>
      </w:r>
    </w:p>
    <w:p>
      <w:r>
        <w:t>他站在天下提调总捕衙门门前，用熬过夜的红肿眼睛盯着路上的行人，似乎那里面有罪犯。</w:t>
      </w:r>
    </w:p>
    <w:p>
      <w:r>
        <w:t>这是他入总捕衙门的第四年了。</w:t>
      </w:r>
    </w:p>
    <w:p>
      <w:r>
        <w:t>就在第三年年末，他和一起入衙门的人被升为从八品。这就意味着他正式成了一名小吏。在此之前，有一些一</w:t>
      </w:r>
    </w:p>
    <w:p>
      <w:r>
        <w:t>起到衙门的人被提前升为从八品。他认为，有的人根本不如他出色。但是，那些人大多是名门大派来的弟子，不象</w:t>
      </w:r>
    </w:p>
    <w:p>
      <w:r>
        <w:t>他来自一个小门派。而且，他除了练剑与办案外，也不会与衙门里的上司活络关系。因此，尽管衙门里很多人承认</w:t>
      </w:r>
    </w:p>
    <w:p>
      <w:r>
        <w:t>他能干，但很少有人认为应该提拔他。</w:t>
      </w:r>
    </w:p>
    <w:p>
      <w:r>
        <w:t>他也知道这一点，但是他仍然为自己这几年办的几件大案感到骄傲。虽然他现在只是从八品，但就凭那几件案</w:t>
      </w:r>
    </w:p>
    <w:p>
      <w:r>
        <w:t>子，许多老捕快都做不到。</w:t>
      </w:r>
    </w:p>
    <w:p>
      <w:r>
        <w:t>他现在唯一觉得不足的是他的剑法尚未臻顶尖。如果办案时碰上真正的高手，他仍然无法取胜。</w:t>
      </w:r>
    </w:p>
    <w:p>
      <w:r>
        <w:t>他在门口站了一会儿，拖着疲惫的双腿向家里走去。所谓家，不过是几个同入衙门的捕快一同住的屋子，就象</w:t>
      </w:r>
    </w:p>
    <w:p>
      <w:r>
        <w:t>衙门里的值班房。因此，他大多数时间都不愿很早回去。</w:t>
      </w:r>
    </w:p>
    <w:p>
      <w:r>
        <w:t>今天他实在感到太累了，因为他昨夜几乎一夜没睡。</w:t>
      </w:r>
    </w:p>
    <w:p>
      <w:r>
        <w:t>他的腿刚刚迈下最后一级台阶，就见一个人极快地从眼前走过。他三年多捕快的经验使他对身边可疑的人都不</w:t>
      </w:r>
    </w:p>
    <w:p>
      <w:r>
        <w:t>放过。尽管今天他已经十分累了，但他总觉得这个人有什幺不对。</w:t>
      </w:r>
    </w:p>
    <w:p>
      <w:r>
        <w:t>他揉了揉眼，跟在那人后面。那人似乎没有发现他，只顾自己往前走。他终于发现这人有什幺不对了。这人从</w:t>
      </w:r>
    </w:p>
    <w:p>
      <w:r>
        <w:t>后面看起来象个女人，但穿著男人的装束。</w:t>
      </w:r>
    </w:p>
    <w:p>
      <w:r>
        <w:t>他想，也许这个女人家里有什幺急事要办，必须抛头露面不可，因此才改换男装。也许她不是歹人。因为他现</w:t>
      </w:r>
    </w:p>
    <w:p>
      <w:r>
        <w:t>在脑子里想的是一件采花案。</w:t>
      </w:r>
    </w:p>
    <w:p>
      <w:r>
        <w:t>近一个月以来，京城接连发生五起采花案。受害人不是官宦之女，便是富家小姐，还有一个是京城』九通镖局</w:t>
      </w:r>
    </w:p>
    <w:p>
      <w:r>
        <w:t>』副总镖头的女儿。据受害人讲，犯案手法每次都一样，采花贼都是在半夜时分潜入受害人房中，先摇醒她们，再</w:t>
      </w:r>
    </w:p>
    <w:p>
      <w:r>
        <w:t>以点穴手法将受害人点中，再施强暴，最后临走时在地上划上一朵海棠花。但与以往的案子比如说去年那次』玉如</w:t>
      </w:r>
    </w:p>
    <w:p>
      <w:r>
        <w:t>来』十三宗采花案不同的是，这个采花贼都是奸而不杀。</w:t>
      </w:r>
    </w:p>
    <w:p>
      <w:r>
        <w:t>按捕快的经验，采花贼因怕被人认出，一般不留活口，这个采花贼却是有点与众不同。</w:t>
      </w:r>
    </w:p>
    <w:p>
      <w:r>
        <w:t>即使如此，五个受害人中倒有三个自尽身亡。两个活下来的一个是父母日夜守候，另一个就是』九通镖局』副</w:t>
      </w:r>
    </w:p>
    <w:p>
      <w:r>
        <w:t>总镖头郑武风的独生女儿郑烟儿。郑烟儿自幼丧母，随父亲习武，在年轻女子中功夫也算拿得起来。她十六岁开始</w:t>
      </w:r>
    </w:p>
    <w:p>
      <w:r>
        <w:t>随父亲走镖，在江湖中也算小小有点名气。</w:t>
      </w:r>
    </w:p>
    <w:p>
      <w:r>
        <w:t>一片密林的暗影，已在沼泽边朦胧。</w:t>
      </w:r>
    </w:p>
    <w:p>
      <w:r>
        <w:t>夜色在空间很随便地涂抹着墨汁，淹没了月亮，淹没了星星，天地间渐次混为一体，四周遭渗透着些许神秘和</w:t>
      </w:r>
    </w:p>
    <w:p>
      <w:r>
        <w:t>慌恐。</w:t>
      </w:r>
    </w:p>
    <w:p>
      <w:r>
        <w:t>静谧是夜的梦境。往常夜巡的风们，也躺在树丛中集体打盹。</w:t>
      </w:r>
    </w:p>
    <w:p>
      <w:r>
        <w:t>唯半截朽木上，醒目地兀立着一只白色的水鸟，一动不动，看来今宵它已把此处作为安全岛，设防在水的中央。</w:t>
      </w:r>
    </w:p>
    <w:p>
      <w:r>
        <w:t>天色越来越暗，这个白色的生灵也快被涂成黑色了。幽寂中，密林深处却醒来鸱鸟闪电的目光；蛙们的准时奏响了</w:t>
      </w:r>
    </w:p>
    <w:p>
      <w:r>
        <w:t>乐章……</w:t>
      </w:r>
    </w:p>
    <w:p>
      <w:r>
        <w:t>黑色的夜，其时也有瞪大的眼睛。</w:t>
      </w:r>
    </w:p>
    <w:p>
      <w:r>
        <w:t>她那晚正在熟睡，觉得有人将她摇醒。她是习武之人，反应自然较常人要快，一睁眼便发觉身前站着一个蒙面</w:t>
      </w:r>
    </w:p>
    <w:p>
      <w:r>
        <w:t>人。她乍惊之下，左掌刚刚推出半招，就被那人点中了穴道。她也听说此前京城发生了四宗采花案，但决未料到贼</w:t>
      </w:r>
    </w:p>
    <w:p>
      <w:r>
        <w:t>人竟敢找上镖局。她张口欲叫，又被那贼人封住了哑穴。那贼不似一般贼人慌张忙乱，倒象在自己家中一般，西西</w:t>
      </w:r>
    </w:p>
    <w:p>
      <w:r>
        <w:t>梭梭地宽衣解带</w:t>
      </w:r>
    </w:p>
    <w:p>
      <w:r>
        <w:t>夜行贼一边说着、一边拿食、拇二指捻弄郑烟儿的乳头，另一只手不停的在她耳下和颈部搔扒，胯下的肉棍更</w:t>
      </w:r>
    </w:p>
    <w:p>
      <w:r>
        <w:t>是缓缓的延着蜜穴肉缝抽动，有时硕大的龟头挤开两片湿淋淋的阴唇没入阴道，但是他立刻又抽了出来，依旧不疾</w:t>
      </w:r>
    </w:p>
    <w:p>
      <w:r>
        <w:t>不徐的在淫洞外磨擦，很快的郑烟儿的情欲被撩拨起来，久旷的身躯作出饥渴的真实反应，所以当夜行贼从她胯下</w:t>
      </w:r>
    </w:p>
    <w:p>
      <w:r>
        <w:t>抹出满手的浪水，伸到她面前时，不由得羞红了双颊，但是她深知对方的厉害，乘着理智还很清醒，颤声的哀求道</w:t>
      </w:r>
    </w:p>
    <w:p>
      <w:r>
        <w:t>：「哥！你饶了我吧！？」</w:t>
      </w:r>
    </w:p>
    <w:p>
      <w:r>
        <w:t>「好！小宝贝！放心！今天哥哥疼一疼你，只要你还是那幺听话，咱们今天就不作那＜苏三起解＞」</w:t>
      </w:r>
    </w:p>
    <w:p>
      <w:r>
        <w:t>郑烟儿闻言心头大定，急急的说道：「行！行！只要我做得到的，我一定听话，你……你……先把手拿开好吗？」</w:t>
      </w:r>
    </w:p>
    <w:p>
      <w:r>
        <w:t>夜行贼嘿嘿冷笑两声，放开了她的身子，说道：「小骚屄！还想拿贞节牌坊不成？我人来的时后怎幺看见你把</w:t>
      </w:r>
    </w:p>
    <w:p>
      <w:r>
        <w:t>手指插进骚屄里啊？明明就是在想男人的鸡巴，你就别再装烈女了！」</w:t>
      </w:r>
    </w:p>
    <w:p>
      <w:r>
        <w:t>郑烟儿只羞窘的无地自容，嘤嘤的啜泣起来，怒声说道：「住口！你……你……你给我出去！」</w:t>
      </w:r>
    </w:p>
    <w:p>
      <w:r>
        <w:t>夜行贼看她生气的模样别有一番动人的风韵，不觉心痒起来，也不答话，反身就压了上去，对着她的樱唇吻去，</w:t>
      </w:r>
    </w:p>
    <w:p>
      <w:r>
        <w:t>两手穿进睡袍底下，在滑腻的胴体上四处抚摸，更紧按住肥肿的肉穴在阴蒂上一阵揉磨。</w:t>
      </w:r>
    </w:p>
    <w:p>
      <w:r>
        <w:t>郑烟儿起先奋力的挣扎，奈何对方灵活的舌头好象裹了蜜一样，令人舍不得松开，那魔掌过处似乎一道道的暖</w:t>
      </w:r>
    </w:p>
    <w:p>
      <w:r>
        <w:t>流在身上移动着，舒服的不得了，肉穴处更传来一波波颤栗的快感，淫水像无止尽的涌泉，连自己都可以清晰的感</w:t>
      </w:r>
    </w:p>
    <w:p>
      <w:r>
        <w:t>觉到，此时内心不由暗暗叹道：「罢了！罢了！就当是上辈子欠了这个恶魔！随他去吧！」</w:t>
      </w:r>
    </w:p>
    <w:p>
      <w:r>
        <w:t>心防一失，欲火就像窜烧的野火四处漫延开来，小室的温度急遽上升，锦被不知何时已滑到床下，薄薄的睡袍</w:t>
      </w:r>
    </w:p>
    <w:p>
      <w:r>
        <w:t>早已扯得稀烂，两条赤裸的肉体交缠在一起，郑烟儿表现得更加放浪、饥渴，一条玉臂紧勾着对方脖子，小嘴吸吮</w:t>
      </w:r>
    </w:p>
    <w:p>
      <w:r>
        <w:t>着对方的舌头，鼻息咻咻，另一只玉手紧握住粗硬的肉棍用力的捋动着，不时将它拿去与蜜唇磨擦……</w:t>
      </w:r>
    </w:p>
    <w:p>
      <w:r>
        <w:t>终于夜行贼挣脱了她唇舌的纠缠，抬起身来，两手揪住饱满的双峰，腰臀同时使劲，粗大的阳具一下捅入淫汁</w:t>
      </w:r>
    </w:p>
    <w:p>
      <w:r>
        <w:t>淋漓的肉洞，如急风骤雨般抽插起来，郑烟儿更是死命的挺起屁股，配合着肉棒的进出，让肉穴一下下的顶撞淫根，</w:t>
      </w:r>
    </w:p>
    <w:p>
      <w:r>
        <w:t>一时之间只听到啪啪的小腹撞击声，在寂静的深夜里特别清晰可闻，渐渐的郑烟儿的小嘴里传出了断续的呻吟，最</w:t>
      </w:r>
    </w:p>
    <w:p>
      <w:r>
        <w:t>后终于忍不住叫出声来：「亲哥哥！肏死我了！……喔！</w:t>
      </w:r>
    </w:p>
    <w:p>
      <w:r>
        <w:t>喔！……撞到……花心了！啊…啊……啊！不行了！……………亲丈夫！妹妹丢给你了！…………嗯…嗯…啊</w:t>
      </w:r>
    </w:p>
    <w:p>
      <w:r>
        <w:t>………」</w:t>
      </w:r>
    </w:p>
    <w:p>
      <w:r>
        <w:t>只见她在一阵抽慉之后，两手死死的搂着对方的屁股，身躯紧绷，接着一声长长的太息，整个人软瘫了下来，</w:t>
      </w:r>
    </w:p>
    <w:p>
      <w:r>
        <w:t>几乎不分先后的，夜行贼在几下快速的冲刺之后，低下头来一口咬住一粒大奶，腰脊狠狠的往上一顶，马眼紧吻着</w:t>
      </w:r>
    </w:p>
    <w:p>
      <w:r>
        <w:t>子宫口也喷出一股浓精来。</w:t>
      </w:r>
    </w:p>
    <w:p>
      <w:r>
        <w:t>激情过后，夜行贼紧搂着郑烟儿的娇躯，手掌还在有一下没一下的把玩着她的丰奶，笑着说道：「浪蹄子！喂</w:t>
      </w:r>
    </w:p>
    <w:p>
      <w:r>
        <w:t>饱你没有啊？想不想再来个＜过三关＞呢？」</w:t>
      </w:r>
    </w:p>
    <w:p>
      <w:r>
        <w:t>郑烟儿闻言狠狠的白了他一眼，道：「死人！骨头都快被你揉散了！还来！</w:t>
      </w:r>
    </w:p>
    <w:p>
      <w:r>
        <w:t>再说天都快亮了！！」</w:t>
      </w:r>
    </w:p>
    <w:p>
      <w:r>
        <w:t>夜行贼嘿嘿几声干笑之后，低下头在她耳边一阵低语……「什幺？不行！不行！不可以这幺做！我办不到！…</w:t>
      </w:r>
    </w:p>
    <w:p>
      <w:r>
        <w:t>…啊…好痛！」</w:t>
      </w:r>
    </w:p>
    <w:p>
      <w:r>
        <w:t>原来夜行贼听得郑烟儿拒绝了他的话，便狠狠的将她的乳房用力捋了下去，立时红肿起来，接着沉声说道：「</w:t>
      </w:r>
    </w:p>
    <w:p>
      <w:r>
        <w:t>你最好识相点！这事已由不得你作主，你也不想你的事传得街知巷闻吧？乖乖听话！日后自有你的好处！哥哥也会</w:t>
      </w:r>
    </w:p>
    <w:p>
      <w:r>
        <w:t>常来疼你的。」</w:t>
      </w:r>
    </w:p>
    <w:p>
      <w:r>
        <w:t>郑烟儿此时真是欲哭无泪，对方的话彷似雷震，另她惊吓不已，只能含着满眶的眼泪，委屈的点头答应。</w:t>
      </w:r>
    </w:p>
    <w:p>
      <w:r>
        <w:t>夜行贼见她回心转意，不由大为高兴，又一把将她搂了过来，说道：「小宝贝这才乖！来！哥哥赏你个鸡巴吃</w:t>
      </w:r>
    </w:p>
    <w:p>
      <w:r>
        <w:t>吃！快！将它含了！」</w:t>
      </w:r>
    </w:p>
    <w:p>
      <w:r>
        <w:t>「嗯…哥！天快亮了！被人发现不好！呜…喔！……喔………嗯…嗯…」</w:t>
      </w:r>
    </w:p>
    <w:p>
      <w:r>
        <w:t>郑烟儿虽然穴道被点，但神智清楚，觉得大约过了半个时辰，这贼才心满意足地缓缓下床穿衣，画了一朵海棠</w:t>
      </w:r>
    </w:p>
    <w:p>
      <w:r>
        <w:t>花后离去。尽管这贼自始至终黑布蒙面，但郑烟儿在这半个时辰内感觉他是个不超过三十岁的年轻人。</w:t>
      </w:r>
    </w:p>
    <w:p>
      <w:r>
        <w:t>郑烟儿不似其它柔弱女子，一遭大难便寻死路。她知道这贼决不会洗手不干，肯定会再在京城做案。她一心要</w:t>
      </w:r>
    </w:p>
    <w:p>
      <w:r>
        <w:t>亲手抓住这贼，洗清自己的耻辱。因为她父亲与总捕衙门的许多捕快相识，捕快们也答应她一有风吹草动，便请她</w:t>
      </w:r>
    </w:p>
    <w:p>
      <w:r>
        <w:t>前来一同捉贼。</w:t>
      </w:r>
    </w:p>
    <w:p>
      <w:r>
        <w:t>本来这个案子初发时，大家以为不过是个普通的采花案，交由京城的衙门去办就行了。直到郑烟儿出事，衙门</w:t>
      </w:r>
    </w:p>
    <w:p>
      <w:r>
        <w:t>的捕快听说此人居然如此沉着，实在是个扎手的人物，而且已经连出五案，他们连一点线索都没找到，只能将此案</w:t>
      </w:r>
    </w:p>
    <w:p>
      <w:r>
        <w:t>移交提调总捕衙门。</w:t>
      </w:r>
    </w:p>
    <w:p>
      <w:r>
        <w:t>本来这件案子不是交给他办，他这一段手中也有别的案子。但他对这种采花贼最是深恶痛绝，因此一开始便十</w:t>
      </w:r>
    </w:p>
    <w:p>
      <w:r>
        <w:t>分留心此案。今天见一人形色可疑，本以为与此案有关。但后来发现这人是个女子，他防范之心便去了一半，因为</w:t>
      </w:r>
    </w:p>
    <w:p>
      <w:r>
        <w:t>一个女子肯定不会是采花贼。</w:t>
      </w:r>
    </w:p>
    <w:p>
      <w:r>
        <w:t>他就在犹豫中又跟着这个女子走了一段路，见她向东城走去。他又有些疑惑，因为这五件采花案都是发生在东</w:t>
      </w:r>
    </w:p>
    <w:p>
      <w:r>
        <w:t>城。是不是这女子与此有关？</w:t>
      </w:r>
    </w:p>
    <w:p>
      <w:r>
        <w:t>反正他的家也在东城，他索性就跟着这女子一直走下去。这女子走了一阵，到了一家门前突然停了下来。这是</w:t>
      </w:r>
    </w:p>
    <w:p>
      <w:r>
        <w:t>一家富户，深宅大院。大门紧闭着，门上两个兽口铜环只怕有海碗粗细。门口的一对石狮子也有千斤之重。这女子</w:t>
      </w:r>
    </w:p>
    <w:p>
      <w:r>
        <w:t>在门前站了一会儿，又围着这家围墙转到后面。</w:t>
      </w:r>
    </w:p>
    <w:p>
      <w:r>
        <w:t>他越来越觉得这女子可疑，因为一个好端端的女子为什幺会大白天在别人家门口转来转去。他知这女子不会轻</w:t>
      </w:r>
    </w:p>
    <w:p>
      <w:r>
        <w:t>易离开，索性躲在一棵树后。果然，过了一盏茶的时候，这女子从屋子的另一面转了回来，又向周围扫了几眼，才</w:t>
      </w:r>
    </w:p>
    <w:p>
      <w:r>
        <w:t>转身离开。</w:t>
      </w:r>
    </w:p>
    <w:p>
      <w:r>
        <w:t>他这时睡意全无，悄悄跟在她后面。这女子这次却是没走多远就拐进一家酒楼。他看到酒楼才想起腹中饥饿，</w:t>
      </w:r>
    </w:p>
    <w:p>
      <w:r>
        <w:t>索性随她走进去，在角落不起眼处坐下。这个位置正好能看到那女子，但那女子却轻易发现不了他。这也是他几年</w:t>
      </w:r>
    </w:p>
    <w:p>
      <w:r>
        <w:t>做捕快的经验。</w:t>
      </w:r>
    </w:p>
    <w:p>
      <w:r>
        <w:t>他见那女子也无甚异状，只是面带忧虑之色。再仔细看，他发觉这女子竟然是个美人。虽然她穿了男装，面上</w:t>
      </w:r>
    </w:p>
    <w:p>
      <w:r>
        <w:t>也有些尘土，但仔细看去，她一张鹅蛋圆的脸上五官清秀，后颈处露出雪白的肌肤。</w:t>
      </w:r>
    </w:p>
    <w:p>
      <w:r>
        <w:t>他不由得心中暗笑，这样的美女也出来装男子，只要不是瞎子，不是呆子，只要看上两眼都能发觉出来。</w:t>
      </w:r>
    </w:p>
    <w:p>
      <w:r>
        <w:t>他猜得不错。立刻就有两个既非瞎子又非呆子的人看出了不对。一个年老者身着破衣，似是乞丐，缓缓沿桌乞</w:t>
      </w:r>
    </w:p>
    <w:p>
      <w:r>
        <w:t>讨，但一双眼睛却四处张望。他一眼就看到这女子，于是向她那桌走去。刚走到她身边。这乞丐似乎站立不住，一</w:t>
      </w:r>
    </w:p>
    <w:p>
      <w:r>
        <w:t>下跌倒。他竟然向这女子身上倒来。这女子本来正在沉思，突然见有人倒来，忙站起躲闪。</w:t>
      </w:r>
    </w:p>
    <w:p>
      <w:r>
        <w:t>那老乞丐双手在空中乱舞，似乎要抓住什幺东西，却什幺也抓不住，倒下时在这女子前襟抓了一下。这女子给</w:t>
      </w:r>
    </w:p>
    <w:p>
      <w:r>
        <w:t>人在前胸蹭了一下，登时大窘。她还没回过神来。</w:t>
      </w:r>
    </w:p>
    <w:p>
      <w:r>
        <w:t>旁边又过来一人，大吼道：』你这老家伙，天天在这儿讨饭，还不快滚。你看把这位公子的新衣服都摸脏了。</w:t>
      </w:r>
    </w:p>
    <w:p>
      <w:r>
        <w:t>』说着就伸手给这女子来拂衣服前心。这女子不防他竟然有此一下，前胸又被这人摸了一下，弄得心头乱跳，满面</w:t>
      </w:r>
    </w:p>
    <w:p>
      <w:r>
        <w:t>通红。这人转身抓住老乞丐的后腰，拉着他径直下楼去了。</w:t>
      </w:r>
    </w:p>
    <w:p>
      <w:r>
        <w:t>这女子见这两个人离开，坐回座位，心下还一时难平。他却在旁边看得清楚，这两人分明是一伙的小偷。他们</w:t>
      </w:r>
    </w:p>
    <w:p>
      <w:r>
        <w:t>欺负她一个单身女子，那第一人探出她胸前荷包中有钱，使个眼色，第二个人在她胸口拍时已经将她怀中荷包偷走。</w:t>
      </w:r>
    </w:p>
    <w:p>
      <w:r>
        <w:t>他本想上前说破，但为着看这女子倒底是何来历，不便泄露身份，因此看着这两个小贼一路跑下楼去。</w:t>
      </w:r>
    </w:p>
    <w:p>
      <w:r>
        <w:t>这女子也无甚查觉，一个人只顾自己喝茶。他一边吃着东西，一边观察她有何异状。眼见得她吃完了茶，又要</w:t>
      </w:r>
    </w:p>
    <w:p>
      <w:r>
        <w:t>了两盘点心。但她只是尝了两块点心，便叹了口气，不再吃下去。她抹了抹嘴，伸手到怀中掏荷包结帐，突然面色</w:t>
      </w:r>
    </w:p>
    <w:p>
      <w:r>
        <w:t>大变，竟然找不到荷包在什幺地方。旁边站立的小二见他左找又找找不到，不禁面露鄙夷之色。这酒楼确实也常有</w:t>
      </w:r>
    </w:p>
    <w:p>
      <w:r>
        <w:t>人来吃了却无钱付帐。小二见她又找了好一会儿，阴阳怪气地道：』两盘点心加一壶香茶没多少钱，可不劳您老掏</w:t>
      </w:r>
    </w:p>
    <w:p>
      <w:r>
        <w:t>这许久吧。』这女子腾地一下子脸红起来，张了张嘴，却说不出话来。</w:t>
      </w:r>
    </w:p>
    <w:p>
      <w:r>
        <w:t>他见这女子走路身形，也是身有武功之人，为何却如此缺乏江湖阅历，轻易着了小毛贼的道。如今没了荷包，</w:t>
      </w:r>
    </w:p>
    <w:p>
      <w:r>
        <w:t>付不了帐，弄得尴尬非常。</w:t>
      </w:r>
    </w:p>
    <w:p>
      <w:r>
        <w:t>她一张粉脸涨得通红，不住向四外扫视，似乎想找出是谁偷了她的荷包。正在此时，又一女子站起身来。只见</w:t>
      </w:r>
    </w:p>
    <w:p>
      <w:r>
        <w:t>她中等身材，眉清目秀，眼角眉梢却带着勃勃英气。他一看便认出这是郑烟儿。他知郑烟儿也识得他，于是便低下</w:t>
      </w:r>
    </w:p>
    <w:p>
      <w:r>
        <w:t>头去。郑烟儿话也不多说，从怀中掏出茶钱放在桌上。那女子见有人替自己付账，不由得十分纳闷，正要开口询问，</w:t>
      </w:r>
    </w:p>
    <w:p>
      <w:r>
        <w:t>郑烟儿却一扭身，如风般下楼去了。他见郑烟儿如此，不知是何用意，但不由感叹她为人颇有男子之风。这女子也</w:t>
      </w:r>
    </w:p>
    <w:p>
      <w:r>
        <w:t>不知所以然，一下子呆在当地。许久许久，她才缓缓走下楼去。</w:t>
      </w:r>
    </w:p>
    <w:p>
      <w:r>
        <w:t>凭他数年的经验，他感到这女子定是非同一般，郑烟儿也不会毫无原因地替她付账。他决定跟踪这名女子。于</w:t>
      </w:r>
    </w:p>
    <w:p>
      <w:r>
        <w:t>是他尾随这女子下楼，七拐八拐，来到一家小客栈。亲眼见那女子径直走了进去，显然她是住在此处。他站在门口，</w:t>
      </w:r>
    </w:p>
    <w:p>
      <w:r>
        <w:t>想了一下，认为这女子虽然不会是采花贼，但晚上定会到那家富户去。也许她与这采花案真有关联也未可知。</w:t>
      </w:r>
    </w:p>
    <w:p>
      <w:r>
        <w:t>他揉了揉双眼，从床上翻身坐起，胡乱吃了几口东西就换上夜行衣向那富户走去。三更时分，他果然看见那女</w:t>
      </w:r>
    </w:p>
    <w:p>
      <w:r>
        <w:t>子一身黑衣从远处奔来，翻墙进入大院。他刚要从树上跳下，就见另一女子也随着她跳入大院。他定睛一看，还是</w:t>
      </w:r>
    </w:p>
    <w:p>
      <w:r>
        <w:t>郑烟儿。他顿了一顿，跟在郑烟儿后面跃过大墙。那女子好象路径很熟，一直来到一所屋前。</w:t>
      </w:r>
    </w:p>
    <w:p>
      <w:r>
        <w:t>屋内灯光摇动，显然人还未歇。又过了好久，屋中灯灭，再无动静。他盯着这女子与郑烟儿，不知她们要干什</w:t>
      </w:r>
    </w:p>
    <w:p>
      <w:r>
        <w:t>幺。</w:t>
      </w:r>
    </w:p>
    <w:p>
      <w:r>
        <w:t>忽然，一黑衣人似狸猫般从另一侧房后窜出，直奔这卧房而去。他忽地明白了：这便是五宗采花案的主凶。郑</w:t>
      </w:r>
    </w:p>
    <w:p>
      <w:r>
        <w:t>烟儿虽然不知他是谁，但已看出这女子端倪，便跟踪她到此。果然，那人到了门前，伸手去拨门拴。郑烟儿未等那</w:t>
      </w:r>
    </w:p>
    <w:p>
      <w:r>
        <w:t>女子现身，抢先飞身跳出，双掌直拍这人后心。那人听得背后风声响动，心中颇惊，忙回头招架。这时，那女子也</w:t>
      </w:r>
    </w:p>
    <w:p>
      <w:r>
        <w:t>从暗处跳出，却呆立在当地，竟不上前帮助任何一方。他只见郑烟儿与那人拆了十余招，便知郑烟儿不是他的对手。</w:t>
      </w:r>
    </w:p>
    <w:p>
      <w:r>
        <w:t>再过片刻，郑烟儿心下着急，从腰中抽出软剑，一抖手刺向那人前心。那人嘿嘿笑了两下，仍然空手对阵。郑烟儿</w:t>
      </w:r>
    </w:p>
    <w:p>
      <w:r>
        <w:t>即使一剑在手，仍然不是这人对手，被他掌风逼住，渐渐挥不开软剑。那人手上加紧，忽地左手中指弹出，将郑烟</w:t>
      </w:r>
    </w:p>
    <w:p>
      <w:r>
        <w:t>儿的软剑斜弹出丈余，右手食中二指探出，点中郑烟儿小腹』气海穴』。郑烟儿登时栽倒。</w:t>
      </w:r>
    </w:p>
    <w:p>
      <w:r>
        <w:t>这人冷笑一声，面露杀机，左掌挥起，便要下落。旁边那名女子却突然喊到，』师兄，住手。』那人一呆，回</w:t>
      </w:r>
    </w:p>
    <w:p>
      <w:r>
        <w:t>头一看，面现惊诧，竟张口结舌，说不出话来。</w:t>
      </w:r>
    </w:p>
    <w:p>
      <w:r>
        <w:t>他刚才本想出手相救郑烟儿，见变生不测，这女子竟管这人叫师兄，就伏在当地不动，看个究竟。这女子两步</w:t>
      </w:r>
    </w:p>
    <w:p>
      <w:r>
        <w:t>上前，道：』师兄，你…、你不要一错再错。』那人哼了一声，』我有什幺一错再错，还要你来装好人？』这女子</w:t>
      </w:r>
    </w:p>
    <w:p>
      <w:r>
        <w:t>眼中流下两行清泪，哽咽道：』师兄，我…、你怎幺…、我知道你一直待我很好，但你我只是兄妹。我没想到如今</w:t>
      </w:r>
    </w:p>
    <w:p>
      <w:r>
        <w:t>你却干出这种事。』她顿了一顿，又道：』一个月前，你离开师门，我还以为你只是一时负气，但一个月来京城连</w:t>
      </w:r>
    </w:p>
    <w:p>
      <w:r>
        <w:t>续发生五起采花案。</w:t>
      </w:r>
    </w:p>
    <w:p>
      <w:r>
        <w:t>我本也不知是你，但你却每次都留下一朵海棠花。你…、你…、唉…、师兄，你现在随我去见师父，他老人家</w:t>
      </w:r>
    </w:p>
    <w:p>
      <w:r>
        <w:t>…、』这男子又是哼了一声，道：』见师父便怎样？他能把你许配给我幺？』这女子登时脸一红，怒道：』你怎幺</w:t>
      </w:r>
    </w:p>
    <w:p>
      <w:r>
        <w:t>还是不知悔改？我一直当你是好兄长，可你却…、』那男子道：』你一直当我是好兄长？哼，你我相处十几年，可</w:t>
      </w:r>
    </w:p>
    <w:p>
      <w:r>
        <w:t>为什幺你却要和那个什幺流云剑钟名岳…、』这女子突然厉声打断他，』我们相处十几年便如何？我可曾答应过你</w:t>
      </w:r>
    </w:p>
    <w:p>
      <w:r>
        <w:t>什幺？你不过是一厢情愿罢了。钟大哥为人光明磊落，似你做出这等事来，可比得上他？』那男子沉吟半晌，柔声</w:t>
      </w:r>
    </w:p>
    <w:p>
      <w:r>
        <w:t>道：』海棠，你虽然没有答应过我什幺，但我的心你还不知道？我所以离开师门，还不是看你和那姓钟的…、』这</w:t>
      </w:r>
    </w:p>
    <w:p>
      <w:r>
        <w:t>女子道：』住嘴，我们怎幺？你不要胡说，我荣海棠清清白白，可不似你做出这等卑鄙之事。你十几年在师父门下，</w:t>
      </w:r>
    </w:p>
    <w:p>
      <w:r>
        <w:t>受他老人家教诲，居然做出江湖上下三滥的为人不齿的勾当。采花盗柳，你忘了咱们入师门时师父是如何说的幺。</w:t>
      </w:r>
    </w:p>
    <w:p>
      <w:r>
        <w:t>』那男子听到这句话，脸色渐渐变得阴郁起来。</w:t>
      </w:r>
    </w:p>
    <w:p>
      <w:r>
        <w:t>荣海棠见他这般脸色，便以为他有悔过之意，轻声道：』师兄，虽然你大错铸成，但回头是岸，你不要再执迷</w:t>
      </w:r>
    </w:p>
    <w:p>
      <w:r>
        <w:t>不悟了。』那男子突然厉声道：』我怎幺回头？</w:t>
      </w:r>
    </w:p>
    <w:p>
      <w:r>
        <w:t>我回去师父会饶了我幺？就算师父饶了我，我活着还有什幺意思？当我看到你在那个姓钟的怀里时，我万念俱</w:t>
      </w:r>
    </w:p>
    <w:p>
      <w:r>
        <w:t>灰，只觉了无生趣。师父十几年待我恩重如山，但没有了你，就算师父的教导我也不在乎。』荣海棠道：』师兄，</w:t>
      </w:r>
    </w:p>
    <w:p>
      <w:r>
        <w:t>你怎幺还是不明白，你我只是师兄妹。再说天下好女孩尽多得是，你又何必如此。如今你污你清白，而且连犯五案。</w:t>
      </w:r>
    </w:p>
    <w:p>
      <w:r>
        <w:t>你知不知道现在已有三个女子为此自尽。』那男子摇了摇头道：』我也不想如此。想我冯中原自幼立志在江湖上行</w:t>
      </w:r>
    </w:p>
    <w:p>
      <w:r>
        <w:t>侠仗义。但不知怎幺，我自从见了你，便一颗心都在你身上。你知道我那日的心情幺？我原本想来京城散散心，没</w:t>
      </w:r>
    </w:p>
    <w:p>
      <w:r>
        <w:t>想到到京城的第一天就在庙会中撞到张家青鸾，她长得和你简直一模一样。那时我神智恍惚，明知她不是你，但不</w:t>
      </w:r>
    </w:p>
    <w:p>
      <w:r>
        <w:t>由自主，尾随她到家，终于忍耐不住，犯下重案。』荣海棠打断道：』那另外四个女子可与你相干？你又为什幺不</w:t>
      </w:r>
    </w:p>
    <w:p>
      <w:r>
        <w:t>肯收手？』冯中原道：』既有一次，便有其二。一次与五次有什幺分别。』他又突然提高声音道：』我就是让你看</w:t>
      </w:r>
    </w:p>
    <w:p>
      <w:r>
        <w:t>看我冯中原没有你照样可以得到天下佳丽。』荣海棠摇头道：』你根本是色迷心窍，还那里象以前那个师兄。』</w:t>
      </w:r>
    </w:p>
    <w:p>
      <w:r>
        <w:t>冯中原猛然扭头，撕掉脸上的蒙面黑巾，』不错，我是色迷心窍，但还不因为是你。』荣海棠见他脸上表情骇</w:t>
      </w:r>
    </w:p>
    <w:p>
      <w:r>
        <w:t>人，以前从来没有见过他这样。不由得倒退了一步。冯中原恶狠狠地道：』反正我已到今日地步，师妹我再问你一</w:t>
      </w:r>
    </w:p>
    <w:p>
      <w:r>
        <w:t>句，你若是愿意与我远走高飞，那便万事休提，若是不然…、』荣海棠冷笑道：』不然便怎样？』冯中原一步一步</w:t>
      </w:r>
    </w:p>
    <w:p>
      <w:r>
        <w:t>逼了过来，道：』你既已知我是采花贼，还能怎样？』荣海棠喝道：』你敢胡来？』冯中原冷笑一声，』我有什幺</w:t>
      </w:r>
    </w:p>
    <w:p>
      <w:r>
        <w:t>胡来？那姓钟的做得，我便做不得？』荣海棠大怒，道：』你这无耻之徒，快快住口，否则我与你师兄妹之情今日</w:t>
      </w:r>
    </w:p>
    <w:p>
      <w:r>
        <w:t>便恩断义绝。』冯中原也不答话，又迈上两步。</w:t>
      </w:r>
    </w:p>
    <w:p>
      <w:r>
        <w:t>荣海棠见状，知他已是迷失了心智，如同变了个人。当下左掌一立，便向他面门打去。冯中原笑道：』你我同</w:t>
      </w:r>
    </w:p>
    <w:p>
      <w:r>
        <w:t>门多年，你又不是不知我的武功，你要动手还能讨得便宜？』荣海棠一咬牙，手上攻势加紧，但心中惊慌。因她知</w:t>
      </w:r>
    </w:p>
    <w:p>
      <w:r>
        <w:t>冯中原所言不虚。自己晚他三年入师门，又是女子，武功与他相差一大截。但今日之势，若不动武，势难解决。冯</w:t>
      </w:r>
    </w:p>
    <w:p>
      <w:r>
        <w:t>中原起初只是躲闪，后来见她果然招招都是杀手，才打起精神应战。二人战得二十几个回合，荣海棠便抵挡不住，</w:t>
      </w:r>
    </w:p>
    <w:p>
      <w:r>
        <w:t>被逼得连连后退。冯中原却毫不留情，步步近逼。荣海棠一招』海底寻针』，左手食中二指直刺冯中原前胸，脚下</w:t>
      </w:r>
    </w:p>
    <w:p>
      <w:r>
        <w:t>却倒纵出去。冯中原将身子一侧，避过一招，见荣海棠要走，立刻飞身上前，从荣海棠头顶跃过，拦住她去路。荣</w:t>
      </w:r>
    </w:p>
    <w:p>
      <w:r>
        <w:t>海棠转身又走，却又被冯中原拦住。</w:t>
      </w:r>
    </w:p>
    <w:p>
      <w:r>
        <w:t>冯中原冷笑道：』师妹，你既不仁，休怪我不义。』说着呼呼两掌，将荣海棠逼退两步。他左腿飞起一脚，直</w:t>
      </w:r>
    </w:p>
    <w:p>
      <w:r>
        <w:t>踢荣海棠右膝，荣海棠向左一闪，他右手成抓，候个正着，抓住荣海棠左肩』肩井』要穴，力透掌心，顺着经脉直</w:t>
      </w:r>
    </w:p>
    <w:p>
      <w:r>
        <w:t>逼下去。荣海棠感觉半身酸麻，跌倒在地。冯中原又是一声冷笑，道：』师妹，今天可是你自己送上门来中，怪不</w:t>
      </w:r>
    </w:p>
    <w:p>
      <w:r>
        <w:t>得我。』说罢俯身去抓荣海棠双肩。</w:t>
      </w:r>
    </w:p>
    <w:p>
      <w:r>
        <w:t>荣海棠此次来京寻他，未想到冯中原会变得如此，以为自己只需动之以情，晓之以理，就可使他回心转意。但</w:t>
      </w:r>
    </w:p>
    <w:p>
      <w:r>
        <w:t>她毕竟缺少江湖历练。冯中原已是连犯五案，又有三条人命，怎能回头？不料今日也落入他手中。自己心中又急又</w:t>
      </w:r>
    </w:p>
    <w:p>
      <w:r>
        <w:t>羞。</w:t>
      </w:r>
    </w:p>
    <w:p>
      <w:r>
        <w:t>他在暗处见此情景，便知冯中原已是穷凶极恶。荣海棠一被点倒，他就飞身跃出。冯中原双手刚刚搭到荣海棠</w:t>
      </w:r>
    </w:p>
    <w:p>
      <w:r>
        <w:t>双肩，就觉得背后有人，扭头一看，果然见一个二十五六岁的青年站在面前。冯中原惊问：』你是什幺人？』他昂</w:t>
      </w:r>
    </w:p>
    <w:p>
      <w:r>
        <w:t>然道：』天下提调总捕衙门从八品捕快凌烟阁！』冯中原一愣之下，哈哈大笑，』我当是谁，一个小小的捕快，也</w:t>
      </w:r>
    </w:p>
    <w:p>
      <w:r>
        <w:t>敢来管闲事。』他自恃名门正派，武功高强，并未把凌烟阁放在眼里。凌烟阁傲然道：』不错，我是小小的捕快，</w:t>
      </w:r>
    </w:p>
    <w:p>
      <w:r>
        <w:t>但你却是个大大的淫贼。</w:t>
      </w:r>
    </w:p>
    <w:p>
      <w:r>
        <w:t>我今日便要抓差办案，你若识相，便随我投案。』冯中原哼了一声，猛然跃起，双掌击向凌烟阁前胸。凌烟阁</w:t>
      </w:r>
    </w:p>
    <w:p>
      <w:r>
        <w:t>见他方才动手，就知他武功不弱，当下抽出腰间宝剑，直刺过去。二人拆了三招，冯中原道：』你小小五行剑的弟</w:t>
      </w:r>
    </w:p>
    <w:p>
      <w:r>
        <w:t>子，也敢来送死。</w:t>
      </w:r>
    </w:p>
    <w:p>
      <w:r>
        <w:t>』凌烟阁不禁有些佩服，他竟然在三招之内就认出自己的门派。但冯中原还是低估了凌烟阁。凌烟阁虽然出身</w:t>
      </w:r>
    </w:p>
    <w:p>
      <w:r>
        <w:t>小门派，武功也并不强，但这三年办案多起，临敌经验却是强过冯中原，更何况他身为捕快，一股正气凭添了几分</w:t>
      </w:r>
    </w:p>
    <w:p>
      <w:r>
        <w:t>胆气。冯中原做贼心虚，气势上先输了几分。再加上凌烟阁有股忍劲，如同四大名捕中的快剑冷血一般，常常能打</w:t>
      </w:r>
    </w:p>
    <w:p>
      <w:r>
        <w:t>败武功强过自己的对手。所以虽然冯中原武功高过凌烟阁，但数十招内竟然不分胜败。冯中原毕竟是贼人胆虚，想</w:t>
      </w:r>
    </w:p>
    <w:p>
      <w:r>
        <w:t>尽快打败凌烟阁逃走。他见久战不能取胜，心中焦急，掌法一变。凌烟阁见他掌法变化，不知来路，攻势登时便弱</w:t>
      </w:r>
    </w:p>
    <w:p>
      <w:r>
        <w:t>了下来。原来冯中原这套掌法是他师父新创的武功，未在江湖上露面，凌烟阁自然不识。又拆得三十余招，凌烟阁</w:t>
      </w:r>
    </w:p>
    <w:p>
      <w:r>
        <w:t>渐渐抵挡不住他的掌势，被他逼得不住后退。冯中原见凌烟阁抵挡不住，心中高兴，使出这路掌法的精华，呼呼几</w:t>
      </w:r>
    </w:p>
    <w:p>
      <w:r>
        <w:t>掌攻将过去。凌烟阁见四面八方都是掌影，不知如何抵挡。冯中原一掌拍出，凌烟阁躲得慢些，正被打中胸口。冯</w:t>
      </w:r>
    </w:p>
    <w:p>
      <w:r>
        <w:t>中原心中大喜，又是一掌跟上，但却觉得掌心一凉，却被凌烟阁手中长剑刺中。原来凌烟阁虽然不是他的对手，但</w:t>
      </w:r>
    </w:p>
    <w:p>
      <w:r>
        <w:t>若那时逃走，冯中原也奈何不得，但凌烟阁生情执着，不肯就此放手，拼着受他一掌，趁他高兴之时，攻势稍慢，</w:t>
      </w:r>
    </w:p>
    <w:p>
      <w:r>
        <w:t>使出一招』难酬蹈海』，正中他手掌心。</w:t>
      </w:r>
    </w:p>
    <w:p>
      <w:r>
        <w:t>冯中原掌心刺痛，登时倒跃出去。凌烟阁咯出一口鲜血，却挺剑再上。冯中原气势被他压住，见他前胸染上鲜</w:t>
      </w:r>
    </w:p>
    <w:p>
      <w:r>
        <w:t>血，却比方才更加勇猛，不禁大惊，只得应战。</w:t>
      </w:r>
    </w:p>
    <w:p>
      <w:r>
        <w:t>但他武功毕竟高过凌烟阁，再战十余合，凌烟阁右臂中了一掌，长剑落地。冯中原趁势飞起一脚，将凌烟阁踢</w:t>
      </w:r>
    </w:p>
    <w:p>
      <w:r>
        <w:t>翻在地。他踏上一步，伸足欲踩凌烟阁头顶。不料凌烟阁着地一滚，左手拾起长剑，一招反手剑刺出，正中他大腿。</w:t>
      </w:r>
    </w:p>
    <w:p>
      <w:r>
        <w:t>他大叫一声，跌倒在地。冯中原心下骇然，滚起身来，已是站不稳了。他料今晚占不得便宜去，便一跺脚，倒纵上</w:t>
      </w:r>
    </w:p>
    <w:p>
      <w:r>
        <w:t>房，想就此溜走。凌烟阁刚想飞身去追，却见他一个倒栽葱，又从房顶掉了下来。一名老者身着青衫，跟着从房顶</w:t>
      </w:r>
    </w:p>
    <w:p>
      <w:r>
        <w:t>飘下。冯中原躺在地上，颤声道：』师父，您老人家来了。』那老者哼了一声，扭头向凌烟阁道：』这位大人，老</w:t>
      </w:r>
    </w:p>
    <w:p>
      <w:r>
        <w:t>朽佩服了。』凌烟阁见他气概非凡，知是非常人，立即拱手道：』晚辈凌烟阁，不知前辈何人？』老者道：』老朽</w:t>
      </w:r>
    </w:p>
    <w:p>
      <w:r>
        <w:t>九天玉龙南啸天。唉，教出此等逆徒，实是惭愧。』凌烟阁闻言一惊，不料眼前这老者就是江湖上赫赫有名的神剑</w:t>
      </w:r>
    </w:p>
    <w:p>
      <w:r>
        <w:t>门掌门人九天玉龙南啸天。南啸天成名数十年，在江湖上颇有侠名，不料这冯中原竟是他的徒弟。凌烟阁忙道：』</w:t>
      </w:r>
    </w:p>
    <w:p>
      <w:r>
        <w:t>晚辈不知南大侠在此，失礼失礼。』南啸天本是背对冯中原，却听得他偷偷起身想走，当下头也不回，反手抓住他</w:t>
      </w:r>
    </w:p>
    <w:p>
      <w:r>
        <w:t>左肩，手上使劲，将他左肩琵琶骨捏得粉碎，接着不顾他惨叫，又将他左肩琵琶骨捏碎。冯中原登时瘫倒在地。</w:t>
      </w:r>
    </w:p>
    <w:p>
      <w:r>
        <w:t>南啸天又叹了口气，走过去解了荣海棠与郑烟儿的穴道。这才转过身来道：』凌大人是五行剑张昆张大侠门下</w:t>
      </w:r>
    </w:p>
    <w:p>
      <w:r>
        <w:t>吧。』凌烟阁道：』他老人家却是在下恩师，大人二字万不敢当。』南啸天点点头，道：』不料张大侠门下竟有凌</w:t>
      </w:r>
    </w:p>
    <w:p>
      <w:r>
        <w:t>少侠这样的人才。我枉称英雄一世，教的徒弟中还算他有些出息，不料竟然…、唉！凌少侠入总捕衙门三年，却着</w:t>
      </w:r>
    </w:p>
    <w:p>
      <w:r>
        <w:t>实办了几件大案。玉如来、云中燕、飘萍帮，这些响当当的角色竟然都是折在你的手中（详见拙著』江山美人』），</w:t>
      </w:r>
    </w:p>
    <w:p>
      <w:r>
        <w:t>老夫本来不信，今日见你力斗我这逆徒，有勇有谋，不得不佩服。』凌烟阁忙道：』南前辈过奖了，这不过是我职</w:t>
      </w:r>
    </w:p>
    <w:p>
      <w:r>
        <w:t>责所系，不敢担当您老谬赞。』南啸天又点了点头，道：』凌少侠，若不嫌老朽饶舌，我有一言。』凌烟阁道：』</w:t>
      </w:r>
    </w:p>
    <w:p>
      <w:r>
        <w:t>南前辈请讲无妨。』</w:t>
      </w:r>
    </w:p>
    <w:p>
      <w:r>
        <w:t>南啸天道：』少侠虽然勇谋兼备，但武功尚且不足，若是将来遇到黑道上的厉害角色，恐怕…、我见少侠的五</w:t>
      </w:r>
    </w:p>
    <w:p>
      <w:r>
        <w:t>行剑法已经十分纯熟，但不知何故，少侠剑法中带着一股执着之气。这五行剑本应五常。金木水火土、仁义礼智信</w:t>
      </w:r>
    </w:p>
    <w:p>
      <w:r>
        <w:t>虽然不同，但五行相生相克，少侠不可拘泥于剑法套路。金者义、木者仁、水者礼、火者智、土者信，本为五行剑</w:t>
      </w:r>
    </w:p>
    <w:p>
      <w:r>
        <w:t>之本，但夫兵者以正合、以奇胜，武者亦如此。方才少侠那招』难酬蹈海』本属水，但金生丽水，少侠若明白五行</w:t>
      </w:r>
    </w:p>
    <w:p>
      <w:r>
        <w:t>生克之理，不拘泥于剑招原式，那剑就不会只刺中他掌心，而是切下他一只手掌了。』凌烟阁听得频频点头，他为</w:t>
      </w:r>
    </w:p>
    <w:p>
      <w:r>
        <w:t>人执着，当初学剑时一心一意，务求尽善尽美，但如此难免就拘泥于剑招套路，渐渐忘却了剑意。如今听南啸天一</w:t>
      </w:r>
    </w:p>
    <w:p>
      <w:r>
        <w:t>讲，果然茅塞顿开，喜道：』多谢南前辈指点。』南啸天微微笑道：』凌少侠不必客气，老朽一时兴至，随口胡说，</w:t>
      </w:r>
    </w:p>
    <w:p>
      <w:r>
        <w:t>万勿见怪。』南啸天见凌烟阁是个可造之材，又心痛冯中原之劣行，便指点了凌烟阁几句武功。南啸天是武林中有</w:t>
      </w:r>
    </w:p>
    <w:p>
      <w:r>
        <w:t>名的高手，凌烟阁听他一番话，比自己摸索数年也要胜强十倍。</w:t>
      </w:r>
    </w:p>
    <w:p>
      <w:r>
        <w:t>南啸天又是一拱手道：』凌少侠，这逆徒违犯国法，十恶不赦，少侠将他带回，如何处置自有国法当头，咱们</w:t>
      </w:r>
    </w:p>
    <w:p>
      <w:r>
        <w:t>就此别过。』说罢一扭头，与荣海棠二人飞身而去。郑烟儿从一旁走过来，道：』凌大…、大哥，多谢你擒此淫贼，</w:t>
      </w:r>
    </w:p>
    <w:p>
      <w:r>
        <w:t>今日若非你在此，我可能命已归西。』凌烟阁摇摇头：』今日都是南前辈之功，与我何干。』郑烟儿又道：』他犯</w:t>
      </w:r>
    </w:p>
    <w:p>
      <w:r>
        <w:t>下如此令人发指之罪，论国法当诛，我请凌大哥允我手刃此贼，日后大哥便说他拒捕时被杀如何？』凌烟阁忙道：</w:t>
      </w:r>
    </w:p>
    <w:p>
      <w:r>
        <w:t>』郑姑娘不可。他纵有万恶在身，亦要有国法处置。姑娘纵然恨他，他已归案。衙门自会还你一个公道。我等抓差</w:t>
      </w:r>
    </w:p>
    <w:p>
      <w:r>
        <w:t>办案，万不可违法乱行。』郑烟儿点点头：』凌大哥果然是为人执着，一点也不变通。』凌烟阁道：』不错，执法</w:t>
      </w:r>
    </w:p>
    <w:p>
      <w:r>
        <w:t>如山，就是如此。』郑烟儿笑道：』我只是试试凌大哥而已，他这厮早晚是一死，我又何必脏了自己的手。』凌烟</w:t>
      </w:r>
    </w:p>
    <w:p>
      <w:r>
        <w:t>阁也笑了笑。郑烟儿又道：』凌大哥的名字好怪。』凌烟阁悠悠道：』我以前不叫凌烟阁，叫做凌雁哥，因为生我</w:t>
      </w:r>
    </w:p>
    <w:p>
      <w:r>
        <w:t>那日空中有大雁经过。但我十八岁弃文从武，就改做这个名字了。』郑烟儿道：』那必是取』请君暂上凌烟阁，若</w:t>
      </w:r>
    </w:p>
    <w:p>
      <w:r>
        <w:t>个书生万户侯』之意了。』凌烟阁一笑，』郑姑娘果然是慧质兰心。』郑烟儿道：』我倒真想听听凌大哥为什幺会</w:t>
      </w:r>
    </w:p>
    <w:p>
      <w:r>
        <w:t>在十八岁那年弃文从武，你的故事一定很精彩。』凌烟阁苦笑道：』有什幺精采。你若不嫌烦，他日我会说与你知</w:t>
      </w:r>
    </w:p>
    <w:p>
      <w:r>
        <w:t>道。（凌烟阁之事详见拙蓍』江山美人』）』说着，伸了个懒腰，道：』我这个案子破得可真是巧。</w:t>
      </w:r>
    </w:p>
    <w:p>
      <w:r>
        <w:t>这案子本不当我办，但阴错阳差今日早晨看到了荣姑娘，又看到了你。谁知却误打误撞地破了此案。…、又是</w:t>
      </w:r>
    </w:p>
    <w:p>
      <w:r>
        <w:t>一夜没睡，我可真的累了。』</w:t>
      </w:r>
    </w:p>
    <w:p>
      <w:r>
        <w:t>郑烟儿回过头看到地上的冯中原，见他面无人色，不禁恨恨道：』你也是名门正派弟子，如何做出此等事来。</w:t>
      </w:r>
    </w:p>
    <w:p>
      <w:r>
        <w:t>』冯中原道：』你们不会明白，当你爱上一个人却又得不到时，理智就会消失得无影无踪。』凌烟阁脸色忽然凝重</w:t>
      </w:r>
    </w:p>
    <w:p>
      <w:r>
        <w:t>起来，郑重道：』我当然明白。你以为天下只有你一个人不能得偿所愿幺？男子汉大丈夫，竟然堕落至此。你误人</w:t>
      </w:r>
    </w:p>
    <w:p>
      <w:r>
        <w:t>误己，还把这都怪到荣姑娘身上。哼！』凌烟阁虽然在说冯中原，但却眼望远方，似乎想起了自己的什幺心事。郑</w:t>
      </w:r>
    </w:p>
    <w:p>
      <w:r>
        <w:t>烟儿在一旁见他不言不语，就这幺过了许久许久。</w:t>
      </w:r>
    </w:p>
    <w:p>
      <w:r>
        <w:t>尾声：所谓酒不醉人人自醉，色不迷人人自迷。冯中原以为佳人误他，却不知他却是自己误己又害人。好男儿</w:t>
      </w:r>
    </w:p>
    <w:p>
      <w:r>
        <w:t>何患无妻。纵然心爱之人不可得，十步之内，必有芳草。似他这样到头来落得个身败名裂，却是何苦。</w:t>
      </w:r>
    </w:p>
    <w:p>
      <w:r>
        <w:t>凌烟阁皱着眉头走出总捕衙门。本来前些日他误打误撞地破了京城五起采花案，凶手冯中原也已被正法不想今</w:t>
      </w:r>
    </w:p>
    <w:p>
      <w:r>
        <w:t>日上司又交给他一件新近发生的采花案。</w:t>
      </w:r>
    </w:p>
    <w:p>
      <w:r>
        <w:t>十日前，江湖上赫赫有名的』芙蓉山庄』三小姐庄青雁在家中被人掠走，两日后被弃在』芙蓉山庄』门前。虽</w:t>
      </w:r>
    </w:p>
    <w:p>
      <w:r>
        <w:t>然性命无忧，但已经被人奸污。』芙蓉山庄』庄主庄梦蝶有三个如花似玉的女儿。巧的是，这姐妹三人是一胞所生，</w:t>
      </w:r>
    </w:p>
    <w:p>
      <w:r>
        <w:t>长女庄青凤、次女庄青鸾、三女庄青雁，都是双十年华，云英未嫁。庄梦蝶当年在江湖上凭着八仙剑法打下赫赫威</w:t>
      </w:r>
    </w:p>
    <w:p>
      <w:r>
        <w:t>名，又娶了昔日』芙蓉山庄』老庄主的女儿阮小青，因此才继承下这座山庄。只是庄梦蝶金盆洗手已久，山庄一直</w:t>
      </w:r>
    </w:p>
    <w:p>
      <w:r>
        <w:t>平静，而且庄阮联姻，在江湖上谁人不知，哪个不晓，竟然有人公然对』芙蓉山庄』挑战，还是对三姑娘庄青雁下</w:t>
      </w:r>
    </w:p>
    <w:p>
      <w:r>
        <w:t>手。</w:t>
      </w:r>
    </w:p>
    <w:p>
      <w:r>
        <w:t>更为嚣张的是，此人在庄青雁身上留下字条：此番被你逃脱，十日后再来。</w:t>
      </w:r>
    </w:p>
    <w:p>
      <w:r>
        <w:t>大家均不知此字条何意。庄梦蝶本不愿外扬家丑，但想到庄青雁是在山庄内被劫走的，而且此人竟然敢下书挑</w:t>
      </w:r>
    </w:p>
    <w:p>
      <w:r>
        <w:t>战，可能来者不善，这才向总捕衙门报案。</w:t>
      </w:r>
    </w:p>
    <w:p>
      <w:r>
        <w:t>凌烟阁接下此案后十分头痛，若想破案必先询问受害者情况，但受害者庄青雁是个双十年华的小姑娘，受此凌</w:t>
      </w:r>
    </w:p>
    <w:p>
      <w:r>
        <w:t>辱后怎能询问。他不禁暗暗叫苦。但职责所在，不得不为之。现在凶手仍无踪影，刻不容缓。他只得硬着头皮前往</w:t>
      </w:r>
    </w:p>
    <w:p>
      <w:r>
        <w:t>』芙蓉山庄』。</w:t>
      </w:r>
    </w:p>
    <w:p>
      <w:r>
        <w:t>走到半路，凌烟阁突然想到，何不请郑烟儿出面相助。前些日在破冯中原一案中，他无意救下郑烟儿。这个女</w:t>
      </w:r>
    </w:p>
    <w:p>
      <w:r>
        <w:t>子为人豪爽果毅。况且她本人也是采花案的受害者。</w:t>
      </w:r>
    </w:p>
    <w:p>
      <w:r>
        <w:t>如果她能够出面，估计庄青雁能够向她有所流露。</w:t>
      </w:r>
    </w:p>
    <w:p>
      <w:r>
        <w:t>两日后，在通往』芙蓉山庄』的大路上，一男一女结伴走来，正是凌烟阁与郑烟儿。凌烟阁道：』只剩下五天</w:t>
      </w:r>
    </w:p>
    <w:p>
      <w:r>
        <w:t>了。此番可要有劳郑姑娘了。』郑烟儿道：』凌大哥哪里话来。上次若无凌大哥相助，我已被冯中原那厮所害。』</w:t>
      </w:r>
    </w:p>
    <w:p>
      <w:r>
        <w:t>二人一路谈来，直到』芙蓉山庄』门外。</w:t>
      </w:r>
    </w:p>
    <w:p>
      <w:r>
        <w:t>』芙蓉山庄』倚山而建，在半山腰占地甚广，远望如满山花如簇，真不愧这个名字。但近看庄前一片肃杀。门</w:t>
      </w:r>
    </w:p>
    <w:p>
      <w:r>
        <w:t>前几个家丁佩刀悬剑，神色凝重。凌烟阁一报来头，几名家丁连忙将他二人迎进山庄。他二人在大厅中等了不多时，</w:t>
      </w:r>
    </w:p>
    <w:p>
      <w:r>
        <w:t>就见一名矍烁的老者从后面转出。他见此人气度，料想便是庄主庄梦蝶。他连忙拱手道：』庄庄主有礼了。在下凌</w:t>
      </w:r>
    </w:p>
    <w:p>
      <w:r>
        <w:t>烟阁。』庄梦蝶连忙还礼，也是客套了几句。但言语之间掩不住忧虑。』这位是郑姑娘，不知庄主可容她与令爱谈</w:t>
      </w:r>
    </w:p>
    <w:p>
      <w:r>
        <w:t>上几句？』凌烟阁一向不善拐弯抹角，单刀直入问道。庄梦蝶上下打量了郑烟儿几眼，点头道：』好吧，请随我到</w:t>
      </w:r>
    </w:p>
    <w:p>
      <w:r>
        <w:t>后面来。』</w:t>
      </w:r>
    </w:p>
    <w:p>
      <w:r>
        <w:t>晚上，花园中只剩下凌烟阁与郑烟儿两人。郑烟儿道：』庄三小姐说道，』她那日晚就是在这花园中闲坐，突</w:t>
      </w:r>
    </w:p>
    <w:p>
      <w:r>
        <w:t>然间觉得有人在她身后。她武功自也不弱，但一转身只见一蒙面人在眼前，未走上五招便被那人点中穴道。此后便</w:t>
      </w:r>
    </w:p>
    <w:p>
      <w:r>
        <w:t>什幺都不知道了。』』凌烟阁道：』那她说了那张字条的意思了没有？此番被你逃脱是何意？</w:t>
      </w:r>
    </w:p>
    <w:p>
      <w:r>
        <w:t>指是庄家的什幺人幺？』郑烟儿摇摇头道：』她也不知。』凌烟阁叹了口气道：』看来也没什幺线索了。』郑</w:t>
      </w:r>
    </w:p>
    <w:p>
      <w:r>
        <w:t>烟儿道：』凌大哥不要泄气，我看至少我们可以知道那人武功甚高，象庄青雁的武功在他手下走不过五招。』凌烟</w:t>
      </w:r>
    </w:p>
    <w:p>
      <w:r>
        <w:t>阁又问道：』那庄姑娘看没看出他的武功门派？』郑烟儿道：』他的武功怪异，庄青雁丝毫不识。</w:t>
      </w:r>
    </w:p>
    <w:p>
      <w:r>
        <w:t>』凌烟阁道：』看来我们只能加强戒备。若他言而有信，等他五日后再出现时便可有迹可寻。』</w:t>
      </w:r>
    </w:p>
    <w:p>
      <w:r>
        <w:t>这几日庄家上下戒备格外森严，却是一点动静也没有。倒是来了几位庄家江湖上的至交好友，前来相助。到第</w:t>
      </w:r>
    </w:p>
    <w:p>
      <w:r>
        <w:t>十日晚上，凌烟阁、郑烟儿与庄家上下一起用晚餐。庄梦蝶道：』这贼可能故弄玄虚，害我们在此等了十天，他却</w:t>
      </w:r>
    </w:p>
    <w:p>
      <w:r>
        <w:t>远走高飞了。</w:t>
      </w:r>
    </w:p>
    <w:p>
      <w:r>
        <w:t>』凌烟阁道：』我看未必，他也许是真的有所图也未必。』大家议论纷纷，也未有结果。正在议论间，忽然有</w:t>
      </w:r>
    </w:p>
    <w:p>
      <w:r>
        <w:t>一仆人手中举着一封信进来道：』老爷，我在大门发现这封信，觉得奇怪，请老爷定夺。』庄梦蝶闻言接过信，拆</w:t>
      </w:r>
    </w:p>
    <w:p>
      <w:r>
        <w:t>来一看，只见上面写着：二更在试剑厅恭候。庄梦蝶不禁大怒，道：』这厮竟然挑衅到如此地步，敢说到我试剑厅</w:t>
      </w:r>
    </w:p>
    <w:p>
      <w:r>
        <w:t>中恭候。』凌烟阁忙道：』庄主，这试剑厅在何处？』庄梦蝶道：』这试剑厅是我芙蓉山庄演武之处，在山庄后部，</w:t>
      </w:r>
    </w:p>
    <w:p>
      <w:r>
        <w:t>离此不近。哼，他竟如此大胆。好啊，我就去试剑厅等他。』说罢起身便向后走去。一众人等见出去，也都跟了出</w:t>
      </w:r>
    </w:p>
    <w:p>
      <w:r>
        <w:t>去。</w:t>
      </w:r>
    </w:p>
    <w:p>
      <w:r>
        <w:t>庄梦蝶盛怒之下，脚步飞快。凌烟阁对跟在身旁的郑烟儿道：』此人留书在大门外，又说在试剑厅等。如果是</w:t>
      </w:r>
    </w:p>
    <w:p>
      <w:r>
        <w:t>真的话，可见他对芙蓉山庄颇为熟悉。难道他是这山庄中人，又或是芙蓉山庄熟识的人不成？』郑烟儿道：』我也</w:t>
      </w:r>
    </w:p>
    <w:p>
      <w:r>
        <w:t>如此想。』他二人一边谈一边随庄梦蝶前往试剑厅去了。庄梦蝶走到试剑厅门外，一脚将门踢开，气冲冲走进去，</w:t>
      </w:r>
    </w:p>
    <w:p>
      <w:r>
        <w:t>坐在厅中大椅上，道：』看你如何在此恭候。』凌烟阁、郑烟儿及众人前后来到，也在厅中分别坐下。天色本已不</w:t>
      </w:r>
    </w:p>
    <w:p>
      <w:r>
        <w:t>早，二更天转眼即到。</w:t>
      </w:r>
    </w:p>
    <w:p>
      <w:r>
        <w:t>但大厅上却静悄悄没有一点动静。也不见有何人现身。</w:t>
      </w:r>
    </w:p>
    <w:p>
      <w:r>
        <w:t>郑烟儿觉得事有蹊跷，突然叫道：』青鸾、不、二小姐、唉呀，到底少了哪位小姐？』众人听她一说，才发现</w:t>
      </w:r>
    </w:p>
    <w:p>
      <w:r>
        <w:t>三位小姐中赫然少了一人。刚才一大群人随庄梦蝶来试剑厅时忽匆匆地，谁也没留意少了一人。凌烟阁大叫：』不</w:t>
      </w:r>
    </w:p>
    <w:p>
      <w:r>
        <w:t>好。』身子如箭一般纵出试剑厅。庄梦蝶也大惊失色，叫道：』青鸾、青鸾不见了。』众人一阵大乱。在三姐妹中，</w:t>
      </w:r>
    </w:p>
    <w:p>
      <w:r>
        <w:t>要算庄青鸾武功最弱。庄梦蝶和阮小青喊叫时不由得声音颤抖。</w:t>
      </w:r>
    </w:p>
    <w:p>
      <w:r>
        <w:t>庄青鸾跟在大家身后众饭厅出来奔向试剑厅。她武功稍弱，脚程自然就慢了下来。转过一片假山时，她心中着</w:t>
      </w:r>
    </w:p>
    <w:p>
      <w:r>
        <w:t>急，紧走几步，突然觉得撞上一人。她一惊之下停了脚步。那人出手如风，左手食中二指点中她前胸三处大穴。她</w:t>
      </w:r>
    </w:p>
    <w:p>
      <w:r>
        <w:t>虽然身子瘫倒，但神智尚清，见那人一块黑布蒙面，便猜到八九分，知道此人多半便是日前强暴三妹的凶手。念及</w:t>
      </w:r>
    </w:p>
    <w:p>
      <w:r>
        <w:t>此处，庄青鸾心中大惊。想要喊叫几声，却被点了哑穴，一声也发不出来。那人挟起她钻进一个假山洞中。庄青鸾</w:t>
      </w:r>
    </w:p>
    <w:p>
      <w:r>
        <w:t>虽然不能言不能动，但心中明白，两行清泪不由流了下来。那人一语不发，嚓嚓几声撕去庄青鸾的外衣，露出她洁</w:t>
      </w:r>
    </w:p>
    <w:p>
      <w:r>
        <w:t>白如玉的四肢。那人伸手在她脸上狠狠拧了一把，接着双手渐向下渐加重。此时的庄青鸾犹如一只待宰的羔羊，求</w:t>
      </w:r>
    </w:p>
    <w:p>
      <w:r>
        <w:t>救无门。那人轻薄一些时候，双手忽地抓住她贴身小衣，狠一用力，将庄青鸾剥个精光。</w:t>
      </w:r>
    </w:p>
    <w:p>
      <w:r>
        <w:t>采花人则把庄青鸾抱起放地上，采花人则柜在地上一边吸着庄青鸾的乳头，一手在玩弄他的乳头，而另一手则</w:t>
      </w:r>
    </w:p>
    <w:p>
      <w:r>
        <w:t>在拨他的阴蒂，而庄青鸾的脚很自然的弯在采花人的背部。</w:t>
      </w:r>
    </w:p>
    <w:p>
      <w:r>
        <w:t>采花人把舌头慢慢的从庄青鸾的乳头开始开下游到庄青鸾的阴户。并用舌头急速的拨弄她的阴蒂，而手则在玩</w:t>
      </w:r>
    </w:p>
    <w:p>
      <w:r>
        <w:t>弄他二片充血的阴唇！</w:t>
      </w:r>
    </w:p>
    <w:p>
      <w:r>
        <w:t>庄青鸾很陶醉的呻吟着说：唔啊好舒服哦呵不要停啊唔唔</w:t>
      </w:r>
    </w:p>
    <w:p>
      <w:r>
        <w:t>她那骄淫的呻吟声今采花人己充血的肉棒变得更硬，而且还硬抖起来，采花人快受不了，很想马上把采花人的</w:t>
      </w:r>
    </w:p>
    <w:p>
      <w:r>
        <w:t>大肉棒插进庄青鸾的湿穴中。</w:t>
      </w:r>
    </w:p>
    <w:p>
      <w:r>
        <w:t>采花人把肉棒对准庄青鸾的阴户，准备插进去，可是插了很多次，他插不进去，因为采花人还没有找到的庄青</w:t>
      </w:r>
    </w:p>
    <w:p>
      <w:r>
        <w:t>鸾阴道口，采花人把龟头在庄青鸾的小穴前磨来磨去。希望可以找到小穴的入口，当采花人磿到阴户的下方时，采</w:t>
      </w:r>
    </w:p>
    <w:p>
      <w:r>
        <w:t>花人感到一个凹陷的位置，正当采花人要插进去的时候，庄青鸾阻止采花人说：啊停啊穴穴还很紧求你了！别！』</w:t>
      </w:r>
    </w:p>
    <w:p>
      <w:r>
        <w:t>采花人看到对庄青鸾哀求后，用手指在清的小穴口慢慢按下去，之后把整只手指插进她的阴度里，慢抽插着他</w:t>
      </w:r>
    </w:p>
    <w:p>
      <w:r>
        <w:t>的阴度。受庄青鸾不了采花人帮他的手淫，淫水越来越多，不断的涌出阴道并流到大腿及屁眼，采花人看到这个情</w:t>
      </w:r>
    </w:p>
    <w:p>
      <w:r>
        <w:t>景马兴奋起来，立即用舌头去舐她屁眼上的淫水，这时候她完全陶醉在鱼水之欢，而肉棒则发涨得很难受！</w:t>
      </w:r>
    </w:p>
    <w:p>
      <w:r>
        <w:t>采花人马上躺在地上，她小心地爬上来，趴在采花人的身上，采花人们成了69的体位。</w:t>
      </w:r>
    </w:p>
    <w:p>
      <w:r>
        <w:t>采花人继续用口舐着庄青鸾的屁眼，而庄青鸾用手握着采花人的肉棒上下的套弄着，然后像小女孩吃冰淇淋般</w:t>
      </w:r>
    </w:p>
    <w:p>
      <w:r>
        <w:t>的舐着采花人的龟头。庄青鸾的舌头则在钻采花人头龟上的缝隙。一般电流马上从采花人的龟头传到屁眼，他感到</w:t>
      </w:r>
    </w:p>
    <w:p>
      <w:r>
        <w:t>这里特别舒服。</w:t>
      </w:r>
    </w:p>
    <w:p>
      <w:r>
        <w:t>庄青鸾在对采花人的龟头一轮的挑逗后，就把采花人的龟头整个含在口里，紧紧闭着樱唇，上下的套弄着，加</w:t>
      </w:r>
    </w:p>
    <w:p>
      <w:r>
        <w:t>上庄青鸾口里那股温暖，简直就像插进她的阴道中，采花人的屁股不由自主抽动，把肉棒向她的口里推进，差。就</w:t>
      </w:r>
    </w:p>
    <w:p>
      <w:r>
        <w:t>在她的口里发射。</w:t>
      </w:r>
    </w:p>
    <w:p>
      <w:r>
        <w:t>庄青鸾的小穴被采花人的手指抽了一会后再始放松了，没有像开始时的紧紧闭合着，不留一点空隙，采花人把</w:t>
      </w:r>
    </w:p>
    <w:p>
      <w:r>
        <w:t>她的身子翻过来，并把他的两腿推高，开始要插她的小穴，</w:t>
      </w:r>
    </w:p>
    <w:p>
      <w:r>
        <w:t>采花人叫庄青鸾握着肉棒插进她的小穴中，她只得乖乖得把采花人的肉棒对好位置慢慢地插进阴道，一边插一</w:t>
      </w:r>
    </w:p>
    <w:p>
      <w:r>
        <w:t>边还呻吟着，最后很顺利的把他的肉柄插进去。</w:t>
      </w:r>
    </w:p>
    <w:p>
      <w:r>
        <w:t>采花人就压在庄青鸾上面。慢慢的抽送着，采花人看庄青鸾没甚幺异样，就把速度加快，她在采花人猛烈的抽</w:t>
      </w:r>
    </w:p>
    <w:p>
      <w:r>
        <w:t>插下，再次感到欲仙欲死。</w:t>
      </w:r>
    </w:p>
    <w:p>
      <w:r>
        <w:t>并呻吟着：哦啊啊啊我的好哥哥不要停啊我全都给你啊</w:t>
      </w:r>
    </w:p>
    <w:p>
      <w:r>
        <w:t>由于庄青鸾之前还是处女，小穴很紧，包采花人的肉棒紧紧的吸着，抽插了四五分钟后采花人再始受不了，快</w:t>
      </w:r>
    </w:p>
    <w:p>
      <w:r>
        <w:t>要射精。</w:t>
      </w:r>
    </w:p>
    <w:p>
      <w:r>
        <w:t>这时采花人把速度加到最快，采花人的肉棒在庄青鸾的阴道磨啊磨感道一阵阵又湿又热的慢感。庄青鸾则兴奋</w:t>
      </w:r>
    </w:p>
    <w:p>
      <w:r>
        <w:t>得阴道在不停的蠕动：』啊啊哦哦人家快要泄了啊啊不行啦要泄了啊』</w:t>
      </w:r>
    </w:p>
    <w:p>
      <w:r>
        <w:t>一股温柔的分泌流到采花人的龟头上，采花人的龟头触了电般，阳精也快要射出来了。采花人立即把肉棒抽出</w:t>
      </w:r>
    </w:p>
    <w:p>
      <w:r>
        <w:t>来，把牛奶射到庄青鸾的乳房上，最后逼着庄青鸾用口把龟头上的精液给清理干净</w:t>
      </w:r>
    </w:p>
    <w:p>
      <w:r>
        <w:t>过了一个时辰，从远处传来众人呼喊庄青鸾的声音。有的声音尚远，有的却越来越近。甚至有的声音就在假山</w:t>
      </w:r>
    </w:p>
    <w:p>
      <w:r>
        <w:t>旁掠过。庄青鸾听得大家的声音，却是一声不敢出，更加焦急痛苦。那人哼了一声，站起身来，自己宽衣解带。接</w:t>
      </w:r>
    </w:p>
    <w:p>
      <w:r>
        <w:t>着象抓小鸡一样将庄青鸾抓了起来，抱在怀中。庄青鸾只觉那人嘴中一股股热气喷在脸上。</w:t>
      </w:r>
    </w:p>
    <w:p>
      <w:r>
        <w:t>她想往后躲，却是连个小手指头也不能动，忽然觉得下身一阵巨痛，悲羞交加，昏了过去。</w:t>
      </w:r>
    </w:p>
    <w:p>
      <w:r>
        <w:t>采花人的一双手突地按到青鸾的双肩上，再一她按倒在地上，青鸾似是知道采花人</w:t>
      </w:r>
    </w:p>
    <w:p>
      <w:r>
        <w:t>要什么，可是被制了穴道一般的无法抵抗，祇是任采花人的双手无限贪婪地，在她光裸的身上抚摸揉捏。</w:t>
      </w:r>
    </w:p>
    <w:p>
      <w:r>
        <w:t>』，我』的声音带着抖颤，』』要是难受就叫出来吧！反正不会有人打扰我们的，』采花人微微一笑，流连在</w:t>
      </w:r>
    </w:p>
    <w:p>
      <w:r>
        <w:t>青鸾裸露的身体上的眼光中带着无比的赞赏︰』祇有叫出来才会舒服，是不是，？』</w:t>
      </w:r>
    </w:p>
    <w:p>
      <w:r>
        <w:t>青鸾听到采花人的话，痛苦的把眼睛紧紧的闭上了，采花人的手慢慢在她光润滑嫩的身子上游移，声音中有着</w:t>
      </w:r>
    </w:p>
    <w:p>
      <w:r>
        <w:t>浓浓的情意︰』真是太美了！我都想象不到你会带给我多大的快感呢？』</w:t>
      </w:r>
    </w:p>
    <w:p>
      <w:r>
        <w:t>』狗贼啊不得好死！』</w:t>
      </w:r>
    </w:p>
    <w:p>
      <w:r>
        <w:t>采花人对青鸾的抗议一慨不理，祇是抚摸着青鸾裸露的肌肤。在采花人无比轻柔地揉搓下，青鸾很快就有了反</w:t>
      </w:r>
    </w:p>
    <w:p>
      <w:r>
        <w:t>应，映红的脸上开始泛着醉酒般的酡红，身子也慢慢扭摇着，她体内的热火正在慢慢的煎熬着她。</w:t>
      </w:r>
    </w:p>
    <w:p>
      <w:r>
        <w:t>』你祇要彻底的放松下来就会感到登仙的快乐呢！』热气随着采花人的声音吹在青鸾的耳朵眼里，闭着眼的青</w:t>
      </w:r>
    </w:p>
    <w:p>
      <w:r>
        <w:t>鸾感觉到采花人的手正在肚兜的结子处打转着，与其说是在寻找打结之处，还不如说是在挑弄她的颈子。青鸾的身</w:t>
      </w:r>
    </w:p>
    <w:p>
      <w:r>
        <w:t>体已慢慢地被采花人的手所带来的感觉占领，股间的黏腻已不祇是体内的而已了，肚兜的下端缓慢但确实地濡湿着，</w:t>
      </w:r>
    </w:p>
    <w:p>
      <w:r>
        <w:t>一点点的火星正在她未缘客扫的胴体中点燃，青鸾知道自己清白的处子之躯又要被占有了，可这是别逼无奈，她只</w:t>
      </w:r>
    </w:p>
    <w:p>
      <w:r>
        <w:t>能任采花人尽情地动着手，有效地挑起她体内的火焰，感觉着被称为欲火的感官悸动。</w:t>
      </w:r>
    </w:p>
    <w:p>
      <w:r>
        <w:t>青鸾在娇呤之中被解去了肚兜，跳跃出来的硕大美乳被采花人揉拧着，那令人全身松软的动作只逗的她欲火高</w:t>
      </w:r>
    </w:p>
    <w:p>
      <w:r>
        <w:t>烧，连抗议声都发不出来了。采花人很柔软、很温情、很轻巧的搓抚着青鸾的玉乳，采花人的温柔让她心旌摇荡、</w:t>
      </w:r>
    </w:p>
    <w:p>
      <w:r>
        <w:t>不能自抑，加上采花人绵绵情话地挑引︰』你知道你的身子有多美吗？这双丰盈圆涨的玉乳呀，是这么暖、这么热、</w:t>
      </w:r>
    </w:p>
    <w:p>
      <w:r>
        <w:t>这么涨，又是这么的粉嫩可爱，捏上去真是舒服透了，舒服的哥哥我都爱不释手了哪！』</w:t>
      </w:r>
    </w:p>
    <w:p>
      <w:r>
        <w:t>』唔！饶了我吧！哎哎呀别弄了别说了唔青鸾受不了啊！」</w:t>
      </w:r>
    </w:p>
    <w:p>
      <w:r>
        <w:t>随着青鸾的话语，采花人的手热烈地在她胸前玩弄，那双手每在青鸾丰挺的乳房上拧揉一下，就像是又一把火</w:t>
      </w:r>
    </w:p>
    <w:p>
      <w:r>
        <w:t>烧上了她的身子，那又趐又美的感觉，烫的青鸾连话都说不清楚了，就任采花人摆布，只能不停地挺动身子，想抵</w:t>
      </w:r>
    </w:p>
    <w:p>
      <w:r>
        <w:t>消那袭上身来的热火。</w:t>
      </w:r>
    </w:p>
    <w:p>
      <w:r>
        <w:t>采花人的嘴代替了手在她颈处和耳边舐着，又重又有力地吻在她的玉乳上，留下了一个个吻痕，吮得她是四肢</w:t>
      </w:r>
    </w:p>
    <w:p>
      <w:r>
        <w:t>无力、娇哼不已，全身躺倒在了草地上，半闭的星眸中透着热烈的情欲，全身上下像是酒醉一般的酸酸软软、火烫</w:t>
      </w:r>
    </w:p>
    <w:p>
      <w:r>
        <w:t>热辣。</w:t>
      </w:r>
    </w:p>
    <w:p>
      <w:r>
        <w:t>采花人暂时离开了这让人消魂的玉体，动手解除束缚着自己的衣袍。可采花人的眼睛却一刻也没离开采花人的</w:t>
      </w:r>
    </w:p>
    <w:p>
      <w:r>
        <w:t>青鸾。只见她夹的紧紧的玉腿之间，黏稠湿滑的液体早沾了一大片，偏生夹着的幽谷之中还不断地涌出来，在烛光</w:t>
      </w:r>
    </w:p>
    <w:p>
      <w:r>
        <w:t>的照耀下发出异样的光芒。</w:t>
      </w:r>
    </w:p>
    <w:p>
      <w:r>
        <w:t>采花人在解放了以后，再次吻上了青鸾的玉乳，吻着吻着嘴唇愈吻愈下，直吸到她的纤腰上，配合着采花人手</w:t>
      </w:r>
    </w:p>
    <w:p>
      <w:r>
        <w:t>在乳上的抚玩，让映红全身热的像火燎一般，肌肤滚烫，不知人间何处。</w:t>
      </w:r>
    </w:p>
    <w:p>
      <w:r>
        <w:t>青鸾原本还有保留的哼声突地高了起来，采花人看她已是湿得那样滑腻，应该差不多能容纳得下采花人的粗壮</w:t>
      </w:r>
    </w:p>
    <w:p>
      <w:r>
        <w:t>了，陡地加快了逗弄的速度。用暖温的小嘴衔住了青鸾的乳尖，在乳上又啜又吮，像是吸奶一般的动作无比快速地</w:t>
      </w:r>
    </w:p>
    <w:p>
      <w:r>
        <w:t>将青鸾的淫欲撩了起来，让她股间更加润滑了，听着青鸾那高亮的嗓子娇呼着爱欲的词句，一点矜持都留不下来，</w:t>
      </w:r>
    </w:p>
    <w:p>
      <w:r>
        <w:t>真是一种享受。</w:t>
      </w:r>
    </w:p>
    <w:p>
      <w:r>
        <w:t>青鸾媚火四射的眼睛再张不开来。她娇喘着，无可自已的扭动着不盈一握的纤腰，全无阻碍的香露慢慢地滑下</w:t>
      </w:r>
    </w:p>
    <w:p>
      <w:r>
        <w:t>了腿，混着微沁的香汗浸湿了床单。青鸾娇呼着，浑然不觉采花人的手已伸入了她的身下，轻抚慢捻着她弹性十足</w:t>
      </w:r>
    </w:p>
    <w:p>
      <w:r>
        <w:t>的臀部，她那高隆皙嫩的耸起，又柔又嫩又滑，令人摸上之后就不忍释手。</w:t>
      </w:r>
    </w:p>
    <w:p>
      <w:r>
        <w:t>采花人抓住青鸾的翘臀，全身压到了她的身上，火力四射的阳具靠近了目标，肿胀的顶端正夹在她娇嫩非常的</w:t>
      </w:r>
    </w:p>
    <w:p>
      <w:r>
        <w:t>股间，熨烫的那样深入，那热力烤的她全身发烫，那微微的入侵让她春心荡漾。</w:t>
      </w:r>
    </w:p>
    <w:p>
      <w:r>
        <w:t>全身烧红发烫，青鸾任采花人抱着纤腰，双手和双腿呈大字摊在地上，采花人那壮大到将要炸裂的阳具在幽谷</w:t>
      </w:r>
    </w:p>
    <w:p>
      <w:r>
        <w:t>口上轻磨慢擦，已经作好了第二次入侵的全部准备。青鸾感到采花人的阳具烫在股间，真的她想逃离采花人的征伐，</w:t>
      </w:r>
    </w:p>
    <w:p>
      <w:r>
        <w:t>但在这动作下又逃不了，这才是真正让她赧然不已！</w:t>
      </w:r>
    </w:p>
    <w:p>
      <w:r>
        <w:t>青鸾娇吟的声音响彻房内，已忍不住欲火的采花人业已占有了她，攻陷了她那窄紧的幽谷，当采花人进入她身</w:t>
      </w:r>
    </w:p>
    <w:p>
      <w:r>
        <w:t>体时，她将头死死地抵在地上的青草，鼻子绷得紧紧的，双手牢牢抓住采花人的手臂，像蛇一样紧紧地缠着了采花</w:t>
      </w:r>
    </w:p>
    <w:p>
      <w:r>
        <w:t>人。</w:t>
      </w:r>
    </w:p>
    <w:p>
      <w:r>
        <w:t>别插总要吃些苦头的，采花人感到她的身子绷地相当的紧，眉头紧皱，眼晴紧闭，手抓得死死地，显得忍受了</w:t>
      </w:r>
    </w:p>
    <w:p>
      <w:r>
        <w:t>很大的痛楚，身子一缩，青鸾的纤腰玉臀整个沉进了被褥里，但采花人深知长痛不如短痛的道理，火热的进侵一刻</w:t>
      </w:r>
    </w:p>
    <w:p>
      <w:r>
        <w:t>也没有停息，直直地挺进，终于还是完完全全地深入了她</w:t>
      </w:r>
    </w:p>
    <w:p>
      <w:r>
        <w:t>-----------------------------------</w:t>
      </w:r>
    </w:p>
    <w:p>
      <w:r>
        <w:t>』庄庄主，我们在庄上竟然还叫二小姐受辱………，实是无能。庄主………』</w:t>
      </w:r>
    </w:p>
    <w:p>
      <w:r>
        <w:t>』唉………』庄梦蝶摇了摇头，又摆了摆手。</w:t>
      </w:r>
    </w:p>
    <w:p>
      <w:r>
        <w:t>芙蓉山庄的人找了大半夜，才在假山石间找到庄青鸾。庄青鸾浑身赤裸，一丝不挂，昏迷不醒，身上有一张一</w:t>
      </w:r>
    </w:p>
    <w:p>
      <w:r>
        <w:t>模一样的纸条，只是时间改成了三日后。庄家上下此番在气愤之余也有一些惊惧。此人竟能来去自如，连番得手，</w:t>
      </w:r>
    </w:p>
    <w:p>
      <w:r>
        <w:t>在全庄上下戒备森严之下还能如此从容。而且，这次庄青鸾被奸污是在山庄之内，更是奇耻大辱。</w:t>
      </w:r>
    </w:p>
    <w:p>
      <w:r>
        <w:t>众人没有丝毫头绪，一言不发。凌烟阁道：』此人有恃无恐，第一次之后留言挑衅，居然应验。如今第二次得</w:t>
      </w:r>
    </w:p>
    <w:p>
      <w:r>
        <w:t>手后还敢再次留言。』郑烟儿忽道：』此人对山庄内十分熟悉，对于我们也十分了解。他知道我们前往试剑厅必经</w:t>
      </w:r>
    </w:p>
    <w:p>
      <w:r>
        <w:t>假山，也知二小姐武功最弱，最有可能落在后面。他显然谋划良久。』凌烟阁又道：』不错。</w:t>
      </w:r>
    </w:p>
    <w:p>
      <w:r>
        <w:t>他将书信留在门外后，立刻就潜在假山处等待。山庄戒备森严，他如此来去自如，可见武功高深。我们众人竟</w:t>
      </w:r>
    </w:p>
    <w:p>
      <w:r>
        <w:t>然没有查觉。』郑烟儿突然接道：』或者是………他就在山庄内。』</w:t>
      </w:r>
    </w:p>
    <w:p>
      <w:r>
        <w:t>一语既出，众人大哗。按照此说法，这人一直潜伏在山庄内。凌烟阁点头道：』极有可能如此。』郑烟儿忽道</w:t>
      </w:r>
    </w:p>
    <w:p>
      <w:r>
        <w:t>：』请庄主伉俪借一步说话。』庄梦蝶与阮小青对望一眼，随郑烟儿和凌烟阁走到后面小厅。郑烟儿问道：』从那</w:t>
      </w:r>
    </w:p>
    <w:p>
      <w:r>
        <w:t>人留言及两次行动来看，决非恐吓或故弄玄虚。他两次说被你逃脱不知是何意。小女子在此冒犯地问一句。庄主可</w:t>
      </w:r>
    </w:p>
    <w:p>
      <w:r>
        <w:t>有什幺仇人，要让他如此报复。』庄梦蝶听到这儿，脸色微变道：』我年轻时闯荡江湖，八仙剑下难免结下怨仇。</w:t>
      </w:r>
    </w:p>
    <w:p>
      <w:r>
        <w:t>但自从我与小青成亲以后，与世无争。不会有什幺仇家。就算是年轻时的仇人，也不会如此深仇大恨的。</w:t>
      </w:r>
    </w:p>
    <w:p>
      <w:r>
        <w:t>况且，哪儿有等二十年后再来报仇的。这是何等仇怨？』</w:t>
      </w:r>
    </w:p>
    <w:p>
      <w:r>
        <w:t>郑烟儿摇了摇头道：』这我也想不通了，此人到底是为什幺如此做。不过，他此次既然说是三日后再来，估计</w:t>
      </w:r>
    </w:p>
    <w:p>
      <w:r>
        <w:t>不差，只是他这次要使出什幺花样来。』凌烟阁道：』庄主，我也说句冒犯的话，此人下一个目标可能是………是</w:t>
      </w:r>
    </w:p>
    <w:p>
      <w:r>
        <w:t>………』郑烟儿见他不便出口，接道：』可能是青鸾青凤。』阮小青变色道：』我家怎会有如此仇人，竟然要污我</w:t>
      </w:r>
    </w:p>
    <w:p>
      <w:r>
        <w:t>三个女儿的清白？』凌烟阁和郑烟儿对视一眼，都摇了摇头。凌烟阁道：』这几日内最好严密保护青鸾。』</w:t>
      </w:r>
    </w:p>
    <w:p>
      <w:r>
        <w:t>三天的时间转瞬即过。就如前十日一样，这三日中就和平时一样，什幺都没有发生。又到了傍晚时分，芙蓉山</w:t>
      </w:r>
    </w:p>
    <w:p>
      <w:r>
        <w:t>庄的灯火闪烁，此时看来犹如鬼火点点一般，令人心中寒意阵阵。</w:t>
      </w:r>
    </w:p>
    <w:p>
      <w:r>
        <w:t>青鸾庄青凤的卧室中灯火通明，屋外有十几人转来转去。眼看三更将至，过了三更就是明天了。看来此人今日</w:t>
      </w:r>
    </w:p>
    <w:p>
      <w:r>
        <w:t>要食言。庄青凤在屋中缓缓站起身来，披起大披风，走出屋子，向茅厕而去。就在她娉婷的人影即将走入厕门时，</w:t>
      </w:r>
    </w:p>
    <w:p>
      <w:r>
        <w:t>一条黑影突然如箭般射向她身后。这人两支手如鹰爪般伸向她后颈。</w:t>
      </w:r>
    </w:p>
    <w:p>
      <w:r>
        <w:t>』庄青凤』突然转过身来，大披风翻起，将他两只手卷在披风内。那人吃了一惊，连忙双手一分，哧啦一声，</w:t>
      </w:r>
    </w:p>
    <w:p>
      <w:r>
        <w:t>一个大披风被撕成两半。』庄青凤』将俏脸一扬，甩开一头乌云般地秀发。那人见到她脸，更是大惊，连忙转身便</w:t>
      </w:r>
    </w:p>
    <w:p>
      <w:r>
        <w:t>走。与此同时，从两旁的屋上跃下数人，将此人围在当中。』庄青凤』冷笑道：』你看清楚了我是谁。』庄梦蝶道</w:t>
      </w:r>
    </w:p>
    <w:p>
      <w:r>
        <w:t>：』郑姑娘大智大勇，舍身犯险以替，果然不出你所料，这厮现身了。』郑烟儿道：』这回看你往哪儿逃。』那人</w:t>
      </w:r>
    </w:p>
    <w:p>
      <w:r>
        <w:t>双足点地，想从众人中穿出，阮小青一抖手，一条金丝长鞭卷向他小腿。他连忙一个跟着翻开。众人也不讲什幺单</w:t>
      </w:r>
    </w:p>
    <w:p>
      <w:r>
        <w:t>打独斗，一拥而上。</w:t>
      </w:r>
    </w:p>
    <w:p>
      <w:r>
        <w:t>这人也没有兵刃，空手对付数人进攻。庄梦蝶当年八仙剑打遍江湖，阮小青号称』金鞭仙子』，再加上凌烟阁</w:t>
      </w:r>
    </w:p>
    <w:p>
      <w:r>
        <w:t>与郑烟儿两人，一出手就逼得那人只有防守之力。但四人也看出这人武功极高，不是三招两式就能收拾得下来的。</w:t>
      </w:r>
    </w:p>
    <w:p>
      <w:r>
        <w:t>阮小青恨他玷污女儿清白，出手招招狠辣，一条长鞭舞得如一条灵动的长蛇一般。数十招过后，那人竟然守中带攻，</w:t>
      </w:r>
    </w:p>
    <w:p>
      <w:r>
        <w:t>他看出阮小青心情焦急，数招使得过猛，险些被他钻了空子。郑烟儿喊道：』庄夫人小心，咱们稳扎稳打。』阮小</w:t>
      </w:r>
    </w:p>
    <w:p>
      <w:r>
        <w:t>青听得此言，略稳了一稳鞭法。</w:t>
      </w:r>
    </w:p>
    <w:p>
      <w:r>
        <w:t>就在她一稳长鞭的时候，那人竟然合身向郑烟儿扑来。郑烟儿正向阮小青喊话，未料到他突然向自己进攻。那</w:t>
      </w:r>
    </w:p>
    <w:p>
      <w:r>
        <w:t>果然厉害，正好抓住郑烟儿说话、阮小青注意之际，这两人精力都有所分散，他猛然向四人中最弱的郑烟儿全力进</w:t>
      </w:r>
    </w:p>
    <w:p>
      <w:r>
        <w:t>攻。郑烟儿一惊之下，倒退两步。那人双手一圈一勾，左手格开郑烟儿两手，右手探出，搭上了郑烟儿肩头。凌烟</w:t>
      </w:r>
    </w:p>
    <w:p>
      <w:r>
        <w:t>阁见状不妙，从后面挥剑直刺他后心。这人听得背后风声响动，不退反进，向前用力一蹿，左手也探到郑烟儿前胸。</w:t>
      </w:r>
    </w:p>
    <w:p>
      <w:r>
        <w:t>凌烟阁也不及细想，飞身猛扑，左手抓住他右脚脚踝向后一拖。那人双手已抓住郑烟儿衣襟，被凌烟阁向后一拖，</w:t>
      </w:r>
    </w:p>
    <w:p>
      <w:r>
        <w:t>嘶嘶两声，将郑烟儿肩头和前胸衣服撕下两块。郑烟儿惊魂未定，呆在当地。那人武功也真了得，右足被抓住，左</w:t>
      </w:r>
    </w:p>
    <w:p>
      <w:r>
        <w:t>足反踢，正中凌烟阁左肋。</w:t>
      </w:r>
    </w:p>
    <w:p>
      <w:r>
        <w:t>庄梦蝶见机一剑刺到，将他左腿刺了个对穿。凌烟阁从地上扑起，双掌齐出，正中他前胸。阮小青长鞭卷出，</w:t>
      </w:r>
    </w:p>
    <w:p>
      <w:r>
        <w:t>将他双腿卷住一甩。这人再也站立不住，摔倒在地。众人齐上，几根指头点了他数处大穴。凌烟阁此时感觉左肋疼</w:t>
      </w:r>
    </w:p>
    <w:p>
      <w:r>
        <w:t>痛，一下子坐在地上。</w:t>
      </w:r>
    </w:p>
    <w:p>
      <w:r>
        <w:t>阮小青上前一把撕下他蒙面黑布，突然道：』庄顺，怎幺是你？』庄梦蝶也瞪大了双眼。与此同时，凌烟阁和</w:t>
      </w:r>
    </w:p>
    <w:p>
      <w:r>
        <w:t>郑烟儿也认出此人正是三日前那晚守门的家人。</w:t>
      </w:r>
    </w:p>
    <w:p>
      <w:r>
        <w:t>正是他将那封书信送到庄梦蝶手中的。那人冷笑道：』既然今天被你们拿住，我也不用隐瞒。我不叫庄顺。我</w:t>
      </w:r>
    </w:p>
    <w:p>
      <w:r>
        <w:t>是何云水。顺是水云之音，至于庄字，原也不错。</w:t>
      </w:r>
    </w:p>
    <w:p>
      <w:r>
        <w:t>』他这几句话平平淡淡，几人不解其意。阮小青喝道：』你为什幺、为什幺要如此对我庄家。半年前，你来我</w:t>
      </w:r>
    </w:p>
    <w:p>
      <w:r>
        <w:t>庄家为仆人时，是不是早有此企图？』何云水道：』不错，我这许多年等得就是今日。』</w:t>
      </w:r>
    </w:p>
    <w:p>
      <w:r>
        <w:t>凌烟阁道：』看你年纪轻轻，与庄家有何怨仇？要下此毒手？』何云水又是冷笑一声，』你们问他就知道了。</w:t>
      </w:r>
    </w:p>
    <w:p>
      <w:r>
        <w:t>』说着一指庄梦蝶。三人眼光一齐向庄梦蝶看去。庄梦蝶大怒道：』你这淫贼，与我有什幺关系？』何云水道：』</w:t>
      </w:r>
    </w:p>
    <w:p>
      <w:r>
        <w:t>不错，淫贼两字用得好。可是你还记得当年的何水云幺？』庄梦蝶听到何水云三个字，脸色大变。何云水道：』你</w:t>
      </w:r>
    </w:p>
    <w:p>
      <w:r>
        <w:t>倒是说说看啊。』阮小青问道：』梦蝶，何水云是谁？』庄梦蝶张了张嘴，一个字也没说出来。</w:t>
      </w:r>
    </w:p>
    <w:p>
      <w:r>
        <w:t>躺在地上的何云水道：』我替他说吧。何水云就是我娘。想当年他未成名前可不叫庄梦蝶，庄晓生的名字你不</w:t>
      </w:r>
    </w:p>
    <w:p>
      <w:r>
        <w:t>会忘了吧。想当年你是如何对我娘始乱终弃的。</w:t>
      </w:r>
    </w:p>
    <w:p>
      <w:r>
        <w:t>你成名后八仙剑打遍江湖，为娶阮小青改名庄梦蝶，又抛弃我娘，这事情不由得你不承认。你可知我娘死时有</w:t>
      </w:r>
    </w:p>
    <w:p>
      <w:r>
        <w:t>多凄惨？你可知我一生下来就被人看不起是多凄惨？</w:t>
      </w:r>
    </w:p>
    <w:p>
      <w:r>
        <w:t>你今天也尝到亲人受痛苦的味道了吧。』阮小青双手抓住庄梦蝶，急道：』梦蝶，这到底是怎幺回事儿？』</w:t>
      </w:r>
    </w:p>
    <w:p>
      <w:r>
        <w:t>庄梦蝶面色阴晴不定，一语不发。郑烟儿道：』那这幺说你是庄主的亲生………』何云水哈哈大笑道：』不错。</w:t>
      </w:r>
    </w:p>
    <w:p>
      <w:r>
        <w:t>他叫我淫贼，我就是要让他这个淫贼看看始乱终弃有什幺报应。哈哈哈，今天报应到他女儿身上了。哈哈哈………</w:t>
      </w:r>
    </w:p>
    <w:p>
      <w:r>
        <w:t>』</w:t>
      </w:r>
    </w:p>
    <w:p>
      <w:r>
        <w:t>庄梦蝶喃喃地道：』报应………报应………』凌烟阁与郑烟儿两人一时呆在当场，不知如何是好。此案虽然主</w:t>
      </w:r>
    </w:p>
    <w:p>
      <w:r>
        <w:t>凶得获，但未料到是如此结局。</w:t>
      </w:r>
    </w:p>
    <w:p>
      <w:r>
        <w:t>凌烟阁不由得心中长叹一声：情为何物，偏造出这许多业障。【完】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