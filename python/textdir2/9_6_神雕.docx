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w:t>
      </w:r>
    </w:p>
    <w:p>
      <w:r>
        <w:t>第一回合欢谷中杨过狂采嫩蕊芳草地上龙女初开花苞</w:t>
      </w:r>
    </w:p>
    <w:p>
      <w:r>
        <w:t>谷中出现一对少年男女，男子上身赤膊，下身穿着一件虎皮围裙，腰间用玉带系住，这小子宽肩窄腰长腿，肌</w:t>
      </w:r>
    </w:p>
    <w:p>
      <w:r>
        <w:t>肉坚实隆起，灵活多智的眼睛，挺笔直的鼻梁，浑圆的颧骨、国字形的脸庞，有一股超绝不凡的魅力。少女一身红</w:t>
      </w:r>
    </w:p>
    <w:p>
      <w:r>
        <w:t>色长衫随风拂扬，显得闲适飘逸，有如缎锦般纤柔的乌黑秀发垂在背上，自由而写意，白嫩似玉的肌肤和淡雅的装</w:t>
      </w:r>
    </w:p>
    <w:p>
      <w:r>
        <w:t>束相得益彰下，更突出她如花似玉的容颜，皓齿如两行洁白碎玉引人心动，尤为动人的是那对似会说话的眼睛带着</w:t>
      </w:r>
    </w:p>
    <w:p>
      <w:r>
        <w:t>一种仿似对世事一无所知、天真烂漫的神采，宛如清水中的芙蓉，透露出自然清丽的气质，空灵纯美。那是一种真</w:t>
      </w:r>
    </w:p>
    <w:p>
      <w:r>
        <w:t>淳野性的天然，有若钟天地灵气而生的秀丽轮廓，令人诧异天生丽质可以到这种境界。她的锦袍很长，边上有条开</w:t>
      </w:r>
    </w:p>
    <w:p>
      <w:r>
        <w:t>叉，可以见到她一双雪白修长的大腿，袍子下端露出一双欺霜赛雪的小脚丫。脚上是一双夹指藤鞋。脚面上交叉的</w:t>
      </w:r>
    </w:p>
    <w:p>
      <w:r>
        <w:t>两袢勾勒出玉足性感的曲线，上下各横的两根小袢映出被拘束的美感，她便是十七岁的小龙女。</w:t>
      </w:r>
    </w:p>
    <w:p>
      <w:r>
        <w:t>春天是欲念最容易冲动的时候。尤其他们，都巳是性成熟的年龄了，心中欲念萌动。</w:t>
      </w:r>
    </w:p>
    <w:p>
      <w:r>
        <w:t>小龙女走到那丛盛开的野玟瑰花前站住身形，一双澄澈的秋水、盯住那枝丛花有倾，回头一望过儿，眼波流转，</w:t>
      </w:r>
    </w:p>
    <w:p>
      <w:r>
        <w:t>竟然充满了欲念的火光。幽幽的说：「过儿，这玫瑰花是多么的娇艳，为什么没有人折呢？莫不是怕它有刺。」</w:t>
      </w:r>
    </w:p>
    <w:p>
      <w:r>
        <w:t>杨过虽然聪明绝顶，但对男女之事还不甚了了，不明白她话中的寓意。听她这样一说，巳圆张一对神目望着小</w:t>
      </w:r>
    </w:p>
    <w:p>
      <w:r>
        <w:t>龙女如桃花的粉脸，微微一笑答说：「龙儿，有刺的玫瑰花，才够刺激，不个折过了之后，那花就不鲜艳了。」</w:t>
      </w:r>
    </w:p>
    <w:p>
      <w:r>
        <w:t>「过儿，花无百日红！人无千日好！巳经盛开的花朵你不去折，花也会萎凋谢落的了，有花堪折直须折，莫待</w:t>
      </w:r>
    </w:p>
    <w:p>
      <w:r>
        <w:t>无花空折枝，你不要犹豫了吧！」</w:t>
      </w:r>
    </w:p>
    <w:p>
      <w:r>
        <w:t>小龙女一面说着，一面很自然的将柔若无骨的美丽身体，紧紧依偎杨过的胸膛上。</w:t>
      </w:r>
    </w:p>
    <w:p>
      <w:r>
        <w:t>「过儿，你看我象什么花呀？」</w:t>
      </w:r>
    </w:p>
    <w:p>
      <w:r>
        <w:t>「就象这玫瑰花，又美又香！还有刺。」</w:t>
      </w:r>
    </w:p>
    <w:p>
      <w:r>
        <w:t>小龙女撅起小嘴，挺起胸脯说：「我有什么刺？」</w:t>
      </w:r>
    </w:p>
    <w:p>
      <w:r>
        <w:t>「我刚进谷的时候，差点被你整死掉了。」</w:t>
      </w:r>
    </w:p>
    <w:p>
      <w:r>
        <w:t>小龙女想起杨过来到合欢谷时的狼狈相，不由得笑起来。</w:t>
      </w:r>
    </w:p>
    <w:p>
      <w:r>
        <w:t>「哈哈！好呀！你还再记仇呀，那时人家不知道你的来历嘛！」</w:t>
      </w:r>
    </w:p>
    <w:p>
      <w:r>
        <w:t>「啊！不知道来历就要切断人家的手呀，要是谁和你结点仇，你还不把人扒皮抽筋！」</w:t>
      </w:r>
    </w:p>
    <w:p>
      <w:r>
        <w:t>小龙女跺脚道：「哎呀！人家有那么凶残吗！你把我看成吃人恶魔了呀。」</w:t>
      </w:r>
    </w:p>
    <w:p>
      <w:r>
        <w:t>杨过笑道：「不是恶魔，是美丽妖精。」</w:t>
      </w:r>
    </w:p>
    <w:p>
      <w:r>
        <w:t>小龙女嗔道：「我就是妖精了，怎么样？我就是浑身带刺了，怎么样！你敢不敢采我呀！」</w:t>
      </w:r>
    </w:p>
    <w:p>
      <w:r>
        <w:t>杨过张开双臂，把她的纤腰搂住，低下头望着龙儿清丽野性的面色，说：「我怎么不敢！我就要采了你这朵鲜</w:t>
      </w:r>
    </w:p>
    <w:p>
      <w:r>
        <w:t>花！」（其实，杨过现在还根本不知道「采花」的确切含义呐）</w:t>
      </w:r>
    </w:p>
    <w:p>
      <w:r>
        <w:t>小龙女风情万种的闪动着眼眸里动人的光芒，羞赧地笑道：「哈哈。小笨蛋，你会采花吗？」</w:t>
      </w:r>
    </w:p>
    <w:p>
      <w:r>
        <w:t>杨过茫然道：「不就是用手把花掐掉吗！？」</w:t>
      </w:r>
    </w:p>
    <w:p>
      <w:r>
        <w:t>小龙女哈哈大笑：「哈哈，小笨蛋，采花要用手……哈哈，你好苯呀，哈哈……」小龙女笑得弯下了腰。</w:t>
      </w:r>
    </w:p>
    <w:p>
      <w:r>
        <w:t>杨过真傻了，他睁圆眼睛说：「不用手，那怎么采呀！？」</w:t>
      </w:r>
    </w:p>
    <w:p>
      <w:r>
        <w:t>小龙女这才想起杨过还是一个彻头彻尾的「童子鸡」，根本不懂云雨之事。</w:t>
      </w:r>
    </w:p>
    <w:p>
      <w:r>
        <w:t>只好娇羞无限的说：「我们古墓派的欢喜禅神功，修炼的时候，男女要在一起交合，这是我们古墓派的练功方</w:t>
      </w:r>
    </w:p>
    <w:p>
      <w:r>
        <w:t>式，在逍遥快活中，练得一身绝世武功。你已经修炼了『火雷天罡气』，可以和我修炼欢喜禅了，师父说，我们两</w:t>
      </w:r>
    </w:p>
    <w:p>
      <w:r>
        <w:t>个现在可以练功了呀。练了神功……你也……就学会采花了。」</w:t>
      </w:r>
    </w:p>
    <w:p>
      <w:r>
        <w:t>杨过懵懵懂懂地问：「怎么练呀？」小龙女靠在他怀里娇笑道：「我来教你呀！」</w:t>
      </w:r>
    </w:p>
    <w:p>
      <w:r>
        <w:t>杨过软玉温香抱在怀，胸口被她高挺且弹力十足的丰胸抵住，又温又软，只觉一道热气自丹田升起散开，情欲</w:t>
      </w:r>
    </w:p>
    <w:p>
      <w:r>
        <w:t>隐动。小龙女今天穿着一袭紧身锦袍，衣服将自己紧紧包住，露出异常火辣的傲人身材，胸口双峰坚挺，柳腰纤细，</w:t>
      </w:r>
    </w:p>
    <w:p>
      <w:r>
        <w:t>屁股在紧身衣袍的衬托下显得十分高翘，又圆又挺，非常迷人。</w:t>
      </w:r>
    </w:p>
    <w:p>
      <w:r>
        <w:t>这下子娇躯在抱，那锦袍又是最煽情的大红颜色，杨过感觉她身子火热，玉乳纤腰贴上身来，只要是男人，没</w:t>
      </w:r>
    </w:p>
    <w:p>
      <w:r>
        <w:t>有不动心的。何况小龙女又长得美艳绝伦，娇颜媚诱之下，杨过彷佛怀抱着一个火炉，又热又烫。</w:t>
      </w:r>
    </w:p>
    <w:p>
      <w:r>
        <w:t>小龙女被杨过搂得浑身燥热，她一抬玉臂，把杨过的颈子，一把搂住，使劲往下一扳，樱唇凑到杨过嘴唇上，</w:t>
      </w:r>
    </w:p>
    <w:p>
      <w:r>
        <w:t>给了杨过一个火辣辣的热吻，杨过清晰地闻到她檀口里发出的如兰脂香气了。或许是男人的本能，杨过马上端起她</w:t>
      </w:r>
    </w:p>
    <w:p>
      <w:r>
        <w:t>小嘴，将舌头渡入小龙女口中，小龙女伸出香舌和杨过的舌头紧紧的缠在一起，专心与他打起舌战来了。杨过的舌</w:t>
      </w:r>
    </w:p>
    <w:p>
      <w:r>
        <w:t>头开始时还有点慌张，后来却肆无忌惮的化被动为主动，紧紧的和小龙女酥软无力的香舌纠结在一起，舔舐着小龙</w:t>
      </w:r>
    </w:p>
    <w:p>
      <w:r>
        <w:t>女檀口中每一个角落。</w:t>
      </w:r>
    </w:p>
    <w:p>
      <w:r>
        <w:t>两人两唇相合，热烈的吻、吸、吮、含，两条嫩舌如深潭游鱼般追逐嬉戏，相缠互绞，津液相通，享尽温柔。</w:t>
      </w:r>
    </w:p>
    <w:p>
      <w:r>
        <w:t>彷佛对方口中的唾液包含了彼此间的爱。</w:t>
      </w:r>
    </w:p>
    <w:p>
      <w:r>
        <w:t>满怀春情的少男少女，经过了这一阵拥抱热吻之后，心精动摇，如山洪暴发，再也不能克制这有生以来的欲焰。</w:t>
      </w:r>
    </w:p>
    <w:p>
      <w:r>
        <w:t>两人四唇分离，但四目交投，情焰熊熊，丝毫不比两人方才接吻缠绵来的稍弱。尤其是小龙女在杨过的爱抚下更是</w:t>
      </w:r>
    </w:p>
    <w:p>
      <w:r>
        <w:t>觉得浑身热燥，双眼露出凄迷神色，彷佛体内有一把火正在熊熊燃烧，美绝人寰的娇靥涨得通红，线条优美柔滑的</w:t>
      </w:r>
    </w:p>
    <w:p>
      <w:r>
        <w:t>秀气桃腮下一段挺直动人的玉颈，领口间那白嫩得近似透明的玉肌雪肤和周围艳红的袍襟一衬，一对丰满挺茁的趐</w:t>
      </w:r>
    </w:p>
    <w:p>
      <w:r>
        <w:t>胸玉峰正急促地起伏不定。</w:t>
      </w:r>
    </w:p>
    <w:p>
      <w:r>
        <w:t>杨过盯着小龙女领口的肌肤说道：「龙儿，你身上的肉真白真水呀！象是嫩豆腐作的。我真想吃一口。」</w:t>
      </w:r>
    </w:p>
    <w:p>
      <w:r>
        <w:t>小龙女杏眼含媚地说：「过儿，我的身子是你的，你吃吧！」</w:t>
      </w:r>
    </w:p>
    <w:p>
      <w:r>
        <w:t>小龙女那不用言语，只靠双目勾魂所产生的诱惑，令人心醉神迷。一双媚眼水汪汪、情浓浓地往杨过身上套。</w:t>
      </w:r>
    </w:p>
    <w:p>
      <w:r>
        <w:t>小龙女的手不安分了，伸入杨过的衣内，感受着他强健的肌理，发现她的抚摸也能让他发出呻吟，她更愉悦的寻觅</w:t>
      </w:r>
    </w:p>
    <w:p>
      <w:r>
        <w:t>着他敏感的部位，享受着他的反应，也轻哼出声。杨过下腹兴起一阵热潮，感到下身的大鸡巴开始涨硬，气息也粗</w:t>
      </w:r>
    </w:p>
    <w:p>
      <w:r>
        <w:t>重了起来。杨过把小龙女搂在身前，张开嘴，用滚烫的舌头舔小龙女的额头，脸颊、下巴，用舌头逗着细白的耳垂，</w:t>
      </w:r>
    </w:p>
    <w:p>
      <w:r>
        <w:t>逗得小龙女不自禁的全身轻抖着。</w:t>
      </w:r>
    </w:p>
    <w:p>
      <w:r>
        <w:t>在他的嘴进占她白皙的颈子时，突然狠狠咬了一口。</w:t>
      </w:r>
    </w:p>
    <w:p>
      <w:r>
        <w:t>「啊，啊！」小龙女疼得叫出来。</w:t>
      </w:r>
    </w:p>
    <w:p>
      <w:r>
        <w:t>杨过一口接一口，从脖子咬到小龙女白皙细嫩的肩膀，在她身上留下一个个深深的牙印。</w:t>
      </w:r>
    </w:p>
    <w:p>
      <w:r>
        <w:t>「龙儿，你的脖子真香真嫩。」</w:t>
      </w:r>
    </w:p>
    <w:p>
      <w:r>
        <w:t>「人家身子上还有更香更嫩的地方呐，想看我吗？」</w:t>
      </w:r>
    </w:p>
    <w:p>
      <w:r>
        <w:t>「想！！」</w:t>
      </w:r>
    </w:p>
    <w:p>
      <w:r>
        <w:t>小龙女一挺酥胸，美目勾住杨过。</w:t>
      </w:r>
    </w:p>
    <w:p>
      <w:r>
        <w:t>「那就把我的衣服脱掉！」</w:t>
      </w:r>
    </w:p>
    <w:p>
      <w:r>
        <w:t>杨过粗暴地把小龙女推到一棵丁香树干上，伸手抓住小龙女的领襟，「哗」</w:t>
      </w:r>
    </w:p>
    <w:p>
      <w:r>
        <w:t>的一声把锦袍向两边扯开，一直扯到腰间，小龙女的袍子里什么也没穿，雪白的上身全无障碍的暴露出来。杨</w:t>
      </w:r>
    </w:p>
    <w:p>
      <w:r>
        <w:t>过两眼睁的大大的，喉头发出口水吞咽声，眼睛眨也不眨地欣赏小龙女半裸的身体，如瓷器般光滑的裸背、细致白</w:t>
      </w:r>
    </w:p>
    <w:p>
      <w:r>
        <w:t>皙似绵雪的玉臂、纤细小巧不堪一握的柳腰，两个圆滚滚，鼓涨坚挺的奶子跳动着，乳头上的红晕更如玫瑰花瓣的</w:t>
      </w:r>
    </w:p>
    <w:p>
      <w:r>
        <w:t>散开，呈现淡红色，忍不住身子挺起，杨过鼻子里全是少女的幽幽体香。</w:t>
      </w:r>
    </w:p>
    <w:p>
      <w:r>
        <w:t>「你…身上…好香」杨过更靠近的闻着那肉香，性欲冲动，胯下的大鸡巴一柱擎天。</w:t>
      </w:r>
    </w:p>
    <w:p>
      <w:r>
        <w:t>「我的胸脯怎么没这么高，这么白呀？」</w:t>
      </w:r>
    </w:p>
    <w:p>
      <w:r>
        <w:t>「苯！人家是女孩子嘛！」</w:t>
      </w:r>
    </w:p>
    <w:p>
      <w:r>
        <w:t>杨过盯着小龙女的两只高挺的奶子，激动地问：「龙儿，你着两团白肉是什么呀？」</w:t>
      </w:r>
    </w:p>
    <w:p>
      <w:r>
        <w:t>「这是人家的奶子了。你看我的……奶子……好……好看吗？」</w:t>
      </w:r>
    </w:p>
    <w:p>
      <w:r>
        <w:t>杨过看着小龙女半裸的胴体，不禁脱口道：「龙儿，你的奶子好好看喔！白白的，嫩嫩的，还在乱跳，象两只</w:t>
      </w:r>
    </w:p>
    <w:p>
      <w:r>
        <w:t>小白兔。你的身上的皮肉也好白呀。」</w:t>
      </w:r>
    </w:p>
    <w:p>
      <w:r>
        <w:t>小龙女媚眼幽幽地盯视着杨过那欲火欲喷的眼睛，把自己贴近他，然后双手托起把自己的鼓胀的奶子在他那裸</w:t>
      </w:r>
    </w:p>
    <w:p>
      <w:r>
        <w:t>露的肌肤上摩擦，整张俏脸红的像出血一般，娇靥的道：「你……你想不想要……我？」</w:t>
      </w:r>
    </w:p>
    <w:p>
      <w:r>
        <w:t>杨过一听，鸡巴立刻硬挺的顶着裤子。他搂过她，深深的吻住她，赤裸的上身贴着她，杨过将她的下身压向自</w:t>
      </w:r>
    </w:p>
    <w:p>
      <w:r>
        <w:t>己，好让她感觉自己因她而起的激动。</w:t>
      </w:r>
    </w:p>
    <w:p>
      <w:r>
        <w:t>「想，想要……我想要你……想要你！」</w:t>
      </w:r>
    </w:p>
    <w:p>
      <w:r>
        <w:t>杨过一双粗而有劲的肉掌握住了小龙女的奶子，手掌回旋揉捏着她晶莹剔透、白玉无暇、那满具张力的一对处</w:t>
      </w:r>
    </w:p>
    <w:p>
      <w:r>
        <w:t>女奶子，只觉得触手温软，说不出的舒服。</w:t>
      </w:r>
    </w:p>
    <w:p>
      <w:r>
        <w:t>「龙儿，你的奶子好软，好滑呀！」</w:t>
      </w:r>
    </w:p>
    <w:p>
      <w:r>
        <w:t>杨过一会儿用中指按住小龙女的奶头，迅速上下震动按摩，一会儿用拇指和食指，揪弄小龙女的奶头，美丽的</w:t>
      </w:r>
    </w:p>
    <w:p>
      <w:r>
        <w:t>粉红色乳晕已圆鼓鼓地隆起，想到幼时吸奶经验，嘴巴一口含住小龙女右边的奶子，低头吸吮，兹兹作响，还不时</w:t>
      </w:r>
    </w:p>
    <w:p>
      <w:r>
        <w:t>以牙齿啃咬奶子上的肥嫩的奶肉，以舌头轻舔奶头，舔得小龙女不住的叫喊：「嗯……嗯……哦……哦……嗯……</w:t>
      </w:r>
    </w:p>
    <w:p>
      <w:r>
        <w:t>哦……」</w:t>
      </w:r>
    </w:p>
    <w:p>
      <w:r>
        <w:t>小龙女粉脸涨红，双眼显露出异样的神采。伸手扣住杨过的后脑，并把上身扭动，把奶子向上挺，迎合杨过的</w:t>
      </w:r>
    </w:p>
    <w:p>
      <w:r>
        <w:t>吸舔啃咬。她的乳头是越舔越硬。</w:t>
      </w:r>
    </w:p>
    <w:p>
      <w:r>
        <w:t>「呜！呜，龙儿的奶头越来越大了！」</w:t>
      </w:r>
    </w:p>
    <w:p>
      <w:r>
        <w:t>「啊啊……别咬我……咬我的奶头……啊啊…」奶头上酥软麻痒的快感正将这位武功高强、平日兰质蕙心的小</w:t>
      </w:r>
    </w:p>
    <w:p>
      <w:r>
        <w:t>龙女，逗弄的无法招架，俏脸泛着红潮，呼吸气息渐渐急促，星眸半闭，正在微微的娇喘，小巧的鼻子上爬满了一</w:t>
      </w:r>
    </w:p>
    <w:p>
      <w:r>
        <w:t>颗颗亮晶晶的汗珠。雪白的奶子上两粒粉红色的奶头充血挺起。浑身已经香汗淋漓，衣服都湿透了，子宫内充满了</w:t>
      </w:r>
    </w:p>
    <w:p>
      <w:r>
        <w:t>热血，奇痒难忍。浑身血脉恍似千万蚂蚁在里面爬动。</w:t>
      </w:r>
    </w:p>
    <w:p>
      <w:r>
        <w:t>「哎唷，过儿，我受不了了。」</w:t>
      </w:r>
    </w:p>
    <w:p>
      <w:r>
        <w:t>她粉面通红，呼吸急喘，竟然叫了出来。</w:t>
      </w:r>
    </w:p>
    <w:p>
      <w:r>
        <w:t>杨过听她出声淫叫，心中砰砰乱跳，处男贯顶的欲火，不知怎么发泄，咬住一个奶头大力咀嚼，几乎把小龙女</w:t>
      </w:r>
    </w:p>
    <w:p>
      <w:r>
        <w:t>的奶头扯掉，奶头上已经渗出血珠。</w:t>
      </w:r>
    </w:p>
    <w:p>
      <w:r>
        <w:t>「啊！………………」</w:t>
      </w:r>
    </w:p>
    <w:p>
      <w:r>
        <w:t>刺激得小龙女整个身躯酥麻了，她突然把双腿夹住，阴道里奇痒得更是厉害。</w:t>
      </w:r>
    </w:p>
    <w:p>
      <w:r>
        <w:t>子宫不自觉的一阵收缩，处女淫水流了出来，两腿之间一片温暖，像撒了一泡尿。</w:t>
      </w:r>
    </w:p>
    <w:p>
      <w:r>
        <w:t>「啊过儿！我快死了！你快点吧。哎唷……哎唷……」</w:t>
      </w:r>
    </w:p>
    <w:p>
      <w:r>
        <w:t>「嗯……过儿…」小龙女蠕动着，放浪地说：「你松开人家的奶头，别象小孩子只懂吃奶子，让我把衣服脱光</w:t>
      </w:r>
    </w:p>
    <w:p>
      <w:r>
        <w:t>呀，我的身子光溜溜的，更好玩呢！」</w:t>
      </w:r>
    </w:p>
    <w:p>
      <w:r>
        <w:t>杨过这才吐出小龙女涨紫不堪的奶头，被解放的小龙女双手绕到腰间，解开自己腰带上的绳结。然后用力晃动</w:t>
      </w:r>
    </w:p>
    <w:p>
      <w:r>
        <w:t>身体，让红艳艳的袍子从身上滑落脚下。最后姿势优美地弯腰伸手解开了脚上夹指藤鞋两边的系带，先踢掉右脚的</w:t>
      </w:r>
    </w:p>
    <w:p>
      <w:r>
        <w:t>鞋子被提起，然后是左脚，她赤足立在软绵绵的草地上。小龙女那白嫩新鲜的处女身体彻底赤裸在杨过面前。只见</w:t>
      </w:r>
    </w:p>
    <w:p>
      <w:r>
        <w:t>那张俏丽无比的脸下，白洁如玉的胸脯，高挺丰满的双乳、平滑如镜的小腹、圆润性感的胯部、黑亮丛生的阴毛、</w:t>
      </w:r>
    </w:p>
    <w:p>
      <w:r>
        <w:t>丰腴雪白修长的双腿，无比不是女人的极致，处处涣发出诱人的光芒。</w:t>
      </w:r>
    </w:p>
    <w:p>
      <w:r>
        <w:t>杨过放眼向她的跨下一望！在雪白的肚子下，有一片乌黑的迷人阴毛，浓密的阴毛下面，鼓起两片粉红色肉唇，</w:t>
      </w:r>
    </w:p>
    <w:p>
      <w:r>
        <w:t>肉唇中问一条长长的缝隙，那肉唇的门口，还黏着一层透明的白色液体。</w:t>
      </w:r>
    </w:p>
    <w:p>
      <w:r>
        <w:t>小龙女一身赤裸，见杨过一直只看着自己，鸡巴将裤裆顶得老高，像在观赏一件精致的宝器似地，两眼射出野</w:t>
      </w:r>
    </w:p>
    <w:p>
      <w:r>
        <w:t>兽的凶光却又使她的身体感到兴奋，娇羞无限的轻嗔着说：「哎！哎！你……你要看多久嘛？」</w:t>
      </w:r>
    </w:p>
    <w:p>
      <w:r>
        <w:t>「你好美，啊，啊啊！」</w:t>
      </w:r>
    </w:p>
    <w:p>
      <w:r>
        <w:t>杨过只觉得鸡巴涨硬不堪，忍不住用手隔着裤子揉动自己的鸡巴。小龙女又觉好笑，又觉心里甜丝丝地，娇笑</w:t>
      </w:r>
    </w:p>
    <w:p>
      <w:r>
        <w:t>着道：「来嘛，抱我！摸我！」</w:t>
      </w:r>
    </w:p>
    <w:p>
      <w:r>
        <w:t>小龙女骚媚地把自己精赤条条的身子靠到杨过身上。</w:t>
      </w:r>
    </w:p>
    <w:p>
      <w:r>
        <w:t>「快点嘛！」</w:t>
      </w:r>
    </w:p>
    <w:p>
      <w:r>
        <w:t>小龙女魅惑的胴体如蛇般蠕动。媚眼如丝，半张著殷红丰满的唇，吐出诱人心弦的呻吟，野性的小龙女如荡妇</w:t>
      </w:r>
    </w:p>
    <w:p>
      <w:r>
        <w:t>般勾引著杨过，曲意奉迎的裸体，使杨过产生一种置身于千万人之上的优越感，那样的极度刺激，是足以令人疯狂</w:t>
      </w:r>
    </w:p>
    <w:p>
      <w:r>
        <w:t>的情景。</w:t>
      </w:r>
    </w:p>
    <w:p>
      <w:r>
        <w:t>杨过用左臂紧搂着小龙女一丝不挂的身子，再次吻上了她的红唇。</w:t>
      </w:r>
    </w:p>
    <w:p>
      <w:r>
        <w:t>「过儿……摸我的身体呀…」</w:t>
      </w:r>
    </w:p>
    <w:p>
      <w:r>
        <w:t>在小龙女指引下，杨过右手沿着小龙女乌黑亮丽的秀发，到柔软滑顺光滑的背脊，不停地上下抚摸着。</w:t>
      </w:r>
    </w:p>
    <w:p>
      <w:r>
        <w:t>「往下一点…摸…」小龙女急切地呻吟着。</w:t>
      </w:r>
    </w:p>
    <w:p>
      <w:r>
        <w:t>杨过的手顺着细嫩的背脊缓缓向下摸去，延伸到她坚实的大腿及浑圆的臀部间不停游移、轻柔的抚摸，把小龙</w:t>
      </w:r>
    </w:p>
    <w:p>
      <w:r>
        <w:t>女弄得难过之极，身子蠕动，那高翘的美臀也不由得扭动起来，似是在回应杨过的摩娑。双腿紧紧地钩缠住杨过的</w:t>
      </w:r>
    </w:p>
    <w:p>
      <w:r>
        <w:t>下身，双膝自两侧斜抵杨过的臀，阴部紧贴他的身体厮磨，杨过胯下鸡巴已然高举，不时地在小龙女双腿之间乱碰。</w:t>
      </w:r>
    </w:p>
    <w:p>
      <w:r>
        <w:t>「停，就在这里摸吧！」小龙女指挥着…</w:t>
      </w:r>
    </w:p>
    <w:p>
      <w:r>
        <w:t>杨过仔细搜索着少女的下身，没多久，就摸到了一丛柔软略微弯曲的毛发，沿着毛发摸着、摸着，手指渐渐集</w:t>
      </w:r>
    </w:p>
    <w:p>
      <w:r>
        <w:t>中在那条浅浅的肉沟中…顺着浅沟摸下去，扣下去、挖下去…，摸到了小龙女的阴唇肉瓣。</w:t>
      </w:r>
    </w:p>
    <w:p>
      <w:r>
        <w:t>小龙女的娇嫩处女的下身被杨过玩弄，她忽然感觉到一阵从未有过的兴奋快感，两朵红云飘上脸颊，慧黠眼神</w:t>
      </w:r>
    </w:p>
    <w:p>
      <w:r>
        <w:t>露出媚波荡漾流转，第一次有男人如此摸弄自己的身体，奇妙的幻想由心底涌出，小龙女的身体逐渐火热，有无法</w:t>
      </w:r>
    </w:p>
    <w:p>
      <w:r>
        <w:t>形容的痛痒感，扩散到整个身体，她不禁出言道：「啊…好过儿…深一点…我全身没力气了…好爽…用力…摸到前</w:t>
      </w:r>
    </w:p>
    <w:p>
      <w:r>
        <w:t>面来…快…」</w:t>
      </w:r>
    </w:p>
    <w:p>
      <w:r>
        <w:t>杨过双手摸到前面来了，中指缓缓的剥开紧紧闭合在一起的两片红艳肉瓣，插入了藏在萋萋芳草下的屄眼，小</w:t>
      </w:r>
    </w:p>
    <w:p>
      <w:r>
        <w:t>龙女反应激烈的甩动皓首，情不自禁的呻吟声从樱口中传出：「啊……」同时皱起眉头，脚尖也跷起，微微颤抖。</w:t>
      </w:r>
    </w:p>
    <w:p>
      <w:r>
        <w:t>「啊！啊！原来被男人摸身子是这么的快乐、美妙。」</w:t>
      </w:r>
    </w:p>
    <w:p>
      <w:r>
        <w:t>杨过见小龙女如此舒服，心中更是高兴，轻扣玉门关的手指更不稍歇，便直闯进处子屄眼内，只觉屄内不但狭</w:t>
      </w:r>
    </w:p>
    <w:p>
      <w:r>
        <w:t>窄，更有一股极大的吸吮力量，深入处女屄眼的手指被温暖湿滑的嫩肉紧紧的缠绕，单只是插入了中指的前指节，</w:t>
      </w:r>
    </w:p>
    <w:p>
      <w:r>
        <w:t>就感到有说不出的压迫舒服，小龙女的处女屄被杨过一截指节插进，让她感到一股充实、饱满的感觉，清晰地由下</w:t>
      </w:r>
    </w:p>
    <w:p>
      <w:r>
        <w:t>身传到了大脑中，产生一阵阵快意的波浪，大叫道：「不要啊，哦…舒服死了…过儿……你是色狼…你是淫虫…你</w:t>
      </w:r>
    </w:p>
    <w:p>
      <w:r>
        <w:t>是野兽…」从小龙女的骚屄的深处，渗出大量粘稠的淫水。</w:t>
      </w:r>
    </w:p>
    <w:p>
      <w:r>
        <w:t>杨过的手指完全和小龙女紧密结合在一起，插入在肉瓣里的手指像搅拌棒一样地旋转，小龙女彷佛被推上了九</w:t>
      </w:r>
    </w:p>
    <w:p>
      <w:r>
        <w:t>霄云外，在湿润中开放的肉瓣，不由得无耻淫荡的夹紧杨过的手指，忍不住娇柔的发出放浪的「啊…」的一声长叫。</w:t>
      </w:r>
    </w:p>
    <w:p>
      <w:r>
        <w:t>听到小龙女叫出的声音充满愉悦、娇媚的语调，完全激起杨过的淫欲，开始搓揉小龙女的阴蒂、阴唇，手指更</w:t>
      </w:r>
    </w:p>
    <w:p>
      <w:r>
        <w:t>是勤奋的在紧湿的阴道内徘徊留连，在小龙女的处女屄里不停抽插抠挖。</w:t>
      </w:r>
    </w:p>
    <w:p>
      <w:r>
        <w:t>小龙女的头往前伏靠在杨过的肩膀上，轻咬着杨过的肩颈，同时纽旋着屁股让杨过的手指接触更广、更深。鼻</w:t>
      </w:r>
    </w:p>
    <w:p>
      <w:r>
        <w:t>中哼声不绝，娇吟不断，口中无意识的娇喘更加狂乱。浑身香汗淋漓，脸色表情似痛苦，又欢乐，脑子热烘烘的，</w:t>
      </w:r>
    </w:p>
    <w:p>
      <w:r>
        <w:t>已经没有办法思考。秀发也似沾上了汗珠，显得光滑油亮，每一次手指的激烈抠挖，处女屄里就无耻的流出了一些</w:t>
      </w:r>
    </w:p>
    <w:p>
      <w:r>
        <w:t>骚水，顺着大腿内侧及股沟流到了草地上，噗嗤噗嗤的淫靡水声，下体无意识的扭动挺耸，有节奏的配合着杨过的</w:t>
      </w:r>
    </w:p>
    <w:p>
      <w:r>
        <w:t>抠挖，像极了久旷的怨妇。只觉快感一波波自阴户向全身袭散开来，带着令人酥酸的电流传遍了身子的每一处，忍</w:t>
      </w:r>
    </w:p>
    <w:p>
      <w:r>
        <w:t>不住淫叫声，喘息声时续时断，时快时慢。</w:t>
      </w:r>
    </w:p>
    <w:p>
      <w:r>
        <w:t>处女嫩屄发出淫靡的异香，海潮也似的一波波冲进杨过的鼻中，刺激着杨过的感官，发出催情般的功用，「龙</w:t>
      </w:r>
    </w:p>
    <w:p>
      <w:r>
        <w:t>儿，你的下身好热，好嫩呀，啊，啊，啊，！」</w:t>
      </w:r>
    </w:p>
    <w:p>
      <w:r>
        <w:t>杨过的心跳随着她的喘息声跳动，血行加速，心脏怦怦急跳。</w:t>
      </w:r>
    </w:p>
    <w:p>
      <w:r>
        <w:t>小龙女喘息道：「我…我…不…不要…再…再…弄了，我…我…快…快丢…丢…」</w:t>
      </w:r>
    </w:p>
    <w:p>
      <w:r>
        <w:t>杨过听若未闻，喘息着，本来只是中指在小龙女的阴户抠弄，这是又将食指伸了进去，紧贴阴道肉壁轻旋了起</w:t>
      </w:r>
    </w:p>
    <w:p>
      <w:r>
        <w:t>来。食中二指发出阵阵热气，沾满了淫液润滑的双指在小龙女的处女屄中不住搅和，夕阳柔光照射下，闪出点点星</w:t>
      </w:r>
    </w:p>
    <w:p>
      <w:r>
        <w:t>芒。</w:t>
      </w:r>
    </w:p>
    <w:p>
      <w:r>
        <w:t>小龙女极力地摇动屁股，让杨过的双指能更深入，更搔得她屄中痒处，口中却呼道：「停…停…………过儿，</w:t>
      </w:r>
    </w:p>
    <w:p>
      <w:r>
        <w:t>我…我…不…啊啊啊…又…又…」</w:t>
      </w:r>
    </w:p>
    <w:p>
      <w:r>
        <w:t>心中虽然希望杨过的双指能停下来，但自己屄中骚痒酥酸的感觉却逼使她不断地挺动美臀去迎接杨过的手指，</w:t>
      </w:r>
    </w:p>
    <w:p>
      <w:r>
        <w:t>让那手指可以更深入，更有力道地进入自己的阴户之中，纾解那难忍的骚痒之感。</w:t>
      </w:r>
    </w:p>
    <w:p>
      <w:r>
        <w:t>突然间，小龙女觉得手指的刺激突然离开，感受到正在膨胀中的快感已经中断，一种无法排遣的感情在身心里</w:t>
      </w:r>
    </w:p>
    <w:p>
      <w:r>
        <w:t>产生漩涡，小龙女神智稍复睁眼一看，瞧见杨过正似笑非笑地与她四目相接，说道：「龙儿，你水可真多，弄得我</w:t>
      </w:r>
    </w:p>
    <w:p>
      <w:r>
        <w:t>整个手掌都湿了。瞧！」</w:t>
      </w:r>
    </w:p>
    <w:p>
      <w:r>
        <w:t>说着就将右手手指由小龙女的小屄中抽出，举到小龙女的面前晃动。</w:t>
      </w:r>
    </w:p>
    <w:p>
      <w:r>
        <w:t>小龙女羞得整个脸蛋红无可红，再红就要滴血了，屄中因为骤失慰藉而感到骚痒空虚，难过的挺动起阴部，大</w:t>
      </w:r>
    </w:p>
    <w:p>
      <w:r>
        <w:t>腿腿根柔肌不住相互磨擦，希望能推挤到蜜洞，稍解屄中骚痒之苦。鼻中闻得杨过掌上自己淫液的骚味，更是没来</w:t>
      </w:r>
    </w:p>
    <w:p>
      <w:r>
        <w:t>由的兴奋起来，看着那淫液滴下，落在自己嘴边，居然不由自主地伸出香舌一卷一舔，略带甜酸。</w:t>
      </w:r>
    </w:p>
    <w:p>
      <w:r>
        <w:t>与杨过那笑吟吟的眼接触，羞得无法自己，只有不停的摇动螓首，躲避杨过的眼光。</w:t>
      </w:r>
    </w:p>
    <w:p>
      <w:r>
        <w:t>处女屄被杨过用手指挖开，小龙女已经精神濒临崩溃，连意识都有点儿模糊了，只见她的玉门关口，原本呈淡</w:t>
      </w:r>
    </w:p>
    <w:p>
      <w:r>
        <w:t>粉红色、紧闭娇嫩的处女阴唇朝外翻了开来，隆起的肉瓣发出妖媚的光茫，流出的蜜汁早已湿润了整个大腿根，有</w:t>
      </w:r>
    </w:p>
    <w:p>
      <w:r>
        <w:t>说不出的淫荡之色。小龙女像快要干死的鱼儿般，殷红的小嘴儿一开一闭。</w:t>
      </w:r>
    </w:p>
    <w:p>
      <w:r>
        <w:t>「龙儿，你要喝水吗？看你这样口乾舌燥的样子。」从未经验男女只事的杨过愚钝地问。小龙女看着他那愚样，</w:t>
      </w:r>
    </w:p>
    <w:p>
      <w:r>
        <w:t>再也忍不住的娇呼道：「杨过……我要的不是水，而是你身上的琼浆玉液，人家都脱得光溜溜的，正准备任你奸辱</w:t>
      </w:r>
    </w:p>
    <w:p>
      <w:r>
        <w:t>玩弄，人家的身体都发烧得要烧着了，你怎么这么苯？快把衣服脱光……」</w:t>
      </w:r>
    </w:p>
    <w:p>
      <w:r>
        <w:t>小龙女狂野地撕扯杨过的下身的虎皮围裙，片刻间就把杨过扒光了，十八岁的杨过肌肉健壮结实的极有魄力，</w:t>
      </w:r>
    </w:p>
    <w:p>
      <w:r>
        <w:t>全身像充满爆发力一般。古铜色的皮肤下全身上下都是结结实实的肌肉：结实宽厚的胸膛上，点缀着两个圆圆的深</w:t>
      </w:r>
    </w:p>
    <w:p>
      <w:r>
        <w:t>褐色的奶头，就似二枚古钱币贴在厚厚的胸肌上；坚实有力的肩膀上长着两只健壮的手臂，握紧拳头，简直就似一</w:t>
      </w:r>
    </w:p>
    <w:p>
      <w:r>
        <w:t>头公牛般健壮有力；两只粗壮的脚站立在大地上，给人一种牢固不破的感觉，他的身体让男人羡慕，让女人心醉！</w:t>
      </w:r>
    </w:p>
    <w:p>
      <w:r>
        <w:t>更加让人惊奇的是，杨过宽厚结实的屁股前面长着一根硕大的鸡巴，这根鸡巴，有十二、三岁少年的胳膊般粗，长</w:t>
      </w:r>
    </w:p>
    <w:p>
      <w:r>
        <w:t>约十余寸，顶上一个大鹅蛋般的龟头，且龟头的直径有三、四寸，此时受了刺激，整根鸡巴高高翘起，血脉将鸡巴</w:t>
      </w:r>
    </w:p>
    <w:p>
      <w:r>
        <w:t>充得粗大异常，鸡巴上青筋暴露，有如一只只老蚯蚓蜿蜒在大鸡巴上，龟棱突出，像是一只大大的蕈菇，马眼闪着</w:t>
      </w:r>
    </w:p>
    <w:p>
      <w:r>
        <w:t>晶晶的凶光，黑毛又长又浓，一直长到小腹上…真是性感极了，不愧是男人中的男人，英雄中的英雄！世上哪个女</w:t>
      </w:r>
    </w:p>
    <w:p>
      <w:r>
        <w:t>人见到杨过的身体都会愿意和他上床睡觉，打上一炮，「哇！好粗啊！」</w:t>
      </w:r>
    </w:p>
    <w:p>
      <w:r>
        <w:t>小龙女红着脸叫着。想到自己要被这么粗大的鸡巴开苞，小龙女直觉得又害怕又渴望。</w:t>
      </w:r>
    </w:p>
    <w:p>
      <w:r>
        <w:t>杨过见小龙女脸上露出吃惊羞涩之色，显得更加娇柔可怜，一时间心中竟升起征服式的快感。</w:t>
      </w:r>
    </w:p>
    <w:p>
      <w:r>
        <w:t>巨大的鸡巴，叫小龙女又惊又怕。但心中狂飙的欲火，反而叫她乖巧的跪在杨过脚下，两手握住杨过的大鸡巴，</w:t>
      </w:r>
    </w:p>
    <w:p>
      <w:r>
        <w:t>爱不释手，将龟头在自己的粉颊旁搓了几下，一股浓厚处男的腥骚味，令小龙女淫性大发。</w:t>
      </w:r>
    </w:p>
    <w:p>
      <w:r>
        <w:t>「你知道你这个肉棍子叫甚么吗？＂小龙女的声音及既清纯又淫荡。</w:t>
      </w:r>
    </w:p>
    <w:p>
      <w:r>
        <w:t>杨过愣一愣，摇头表示不知道。</w:t>
      </w:r>
    </w:p>
    <w:p>
      <w:r>
        <w:t>「叫鸡巴！＂」龙儿，你是怎么知道的这么多呀？！「</w:t>
      </w:r>
    </w:p>
    <w:p>
      <w:r>
        <w:t>「古墓派的武功秘籍上有呀！秘籍上有图画，不过，今天，我也是第一次见到真正的鸡巴。」</w:t>
      </w:r>
    </w:p>
    <w:p>
      <w:r>
        <w:t>小龙女用手量度杨过的鸡巴，把杨过的大鸡巴扛在自己白嫩的肩膀上，她用手把散乱在脸上的秀发撩开，侧过</w:t>
      </w:r>
    </w:p>
    <w:p>
      <w:r>
        <w:t>粉脸，摩擦着。浪声的对杨过说：「秘籍上说男人的鸡巴最大有八寸，再长的鸡巴就是淫魔了。可是你的鸡巴都超</w:t>
      </w:r>
    </w:p>
    <w:p>
      <w:r>
        <w:t>过十寸来呀！！</w:t>
      </w:r>
    </w:p>
    <w:p>
      <w:r>
        <w:t>过儿肯定是大淫魔！而且是长着天下第一大鸡巴的大淫魔！！」</w:t>
      </w:r>
    </w:p>
    <w:p>
      <w:r>
        <w:t>「那你下身这嫩嫩的肉缝叫甚么呢？」杨过反问。</w:t>
      </w:r>
    </w:p>
    <w:p>
      <w:r>
        <w:t>小龙女笑着回答：「叫屄！」</w:t>
      </w:r>
    </w:p>
    <w:p>
      <w:r>
        <w:t>纯情而又骚媚的杏眼向上乜斜着杨过，把大鸡巴托起来，用嘴唇贴在龟头上，朱唇轻轻隆起，渐渐地推开龟头</w:t>
      </w:r>
    </w:p>
    <w:p>
      <w:r>
        <w:t>上的包皮，露出鲜红的龟头来，用舌头轻轻舔着龟头上的马眼，打开殷红的小嘴儿，「咕！」的一声，就把杨过的</w:t>
      </w:r>
    </w:p>
    <w:p>
      <w:r>
        <w:t>大龟头含进她的口里，啧啧有声地舔拭、轻啃。</w:t>
      </w:r>
    </w:p>
    <w:p>
      <w:r>
        <w:t>杨过被逗弄得仰首向天，晃动着身体，口里发出「——呃呃——啊啊——」</w:t>
      </w:r>
    </w:p>
    <w:p>
      <w:r>
        <w:t>的声音，脸上显现出兴奋异常的模样。龟头经小龙女一咬，却成倍地饱涨起来，小龙女的小嘴再也含不住了，</w:t>
      </w:r>
    </w:p>
    <w:p>
      <w:r>
        <w:t>吐出龟头，高昂的大龟头骄傲地挺立着，是那么地不可战胜！</w:t>
      </w:r>
    </w:p>
    <w:p>
      <w:r>
        <w:t>小龙女最后用手握着鸡巴，侧着脸小香舌舔弄杨过的一颗大睾丸，舔完一颗，又舔进另外一颗，轮流地来回舔</w:t>
      </w:r>
    </w:p>
    <w:p>
      <w:r>
        <w:t>了几次。整根鸡巴沾满了小龙女的唾液，硕大的龟头闪着光亮，真是好看极了。</w:t>
      </w:r>
    </w:p>
    <w:p>
      <w:r>
        <w:t>杨过急喘不息，象一只找补到出路的困兽，两手抓着自己的涨到极点的鸡巴，盯着小龙女的身子，问道：「龙</w:t>
      </w:r>
    </w:p>
    <w:p>
      <w:r>
        <w:t>儿，我的鸡巴好涨，好难过，我想要，啊！怎么办？」</w:t>
      </w:r>
    </w:p>
    <w:p>
      <w:r>
        <w:t>听到这种问题，一般的女孩子怕要羞惭的想要自杀，但小龙女生长于天然之间，世俗的道德、尊严、羞耻，全</w:t>
      </w:r>
    </w:p>
    <w:p>
      <w:r>
        <w:t>部没有沾染她，完全靠一股野性行为，小龙女广阅群书，对西域的欢喜极乐禅道也有涉猎，但以前却是心无杂念，</w:t>
      </w:r>
    </w:p>
    <w:p>
      <w:r>
        <w:t>不染一尘，现在体内的欲火诱惑着她，告诉她这人世间最美妙的快乐还没尝到，就能到达女人最快活的极乐世界。</w:t>
      </w:r>
    </w:p>
    <w:p>
      <w:r>
        <w:t>小龙女扯着杨过的鸡巴大声道：「快来奸我呀！」</w:t>
      </w:r>
    </w:p>
    <w:p>
      <w:r>
        <w:t>「我。我怎么奸你呀？？」</w:t>
      </w:r>
    </w:p>
    <w:p>
      <w:r>
        <w:t>「你把鸡巴……放进我的……骚屄！」</w:t>
      </w:r>
    </w:p>
    <w:p>
      <w:r>
        <w:t>「你的屄那么的小，我的东西这么粗，这么长，能插进去吗？」</w:t>
      </w:r>
    </w:p>
    <w:p>
      <w:r>
        <w:t>小龙女紧抱着杨过的大腿，用自己的奶子用力摩擦，仰起娇媚的脸儿，喘息着对杨过说，「哦，大笨蛋，别说</w:t>
      </w:r>
    </w:p>
    <w:p>
      <w:r>
        <w:t>傻话了，你来吧，我里面痒得难受啊！」</w:t>
      </w:r>
    </w:p>
    <w:p>
      <w:r>
        <w:t>「我的鸡巴插进去，能止你的痒吗？」</w:t>
      </w:r>
    </w:p>
    <w:p>
      <w:r>
        <w:t>「会的。我们女人生了一个肉洞儿，你们男人长了一根肉棍儿，就是让你们男人来插我们女人的，这就叫性交，</w:t>
      </w:r>
    </w:p>
    <w:p>
      <w:r>
        <w:t>也就是民间俗称的肏屄，师父说这是人世间最快乐的事。」</w:t>
      </w:r>
    </w:p>
    <w:p>
      <w:r>
        <w:t>「好！我用我的鸡巴肏你的屄，止你的痒吧。」</w:t>
      </w:r>
    </w:p>
    <w:p>
      <w:r>
        <w:t>小龙女在草地上仰躺下去，白嫩细致的肌肤、丰挺的双乳、浑圆雪白的臀部、白玉般修长双腿，丰满的屁股在</w:t>
      </w:r>
    </w:p>
    <w:p>
      <w:r>
        <w:t>阳光下发出白润的光泽，娇媚的肉体不但性感，还发出诱人的妖艳，赤裸的火热身躯淫荡地召唤着男人。小龙女张</w:t>
      </w:r>
    </w:p>
    <w:p>
      <w:r>
        <w:t>开修长的双腿，一丝不挂的大腿深处露出了被黑毛盖住的水汪汪的阴唇，然后稍微坐起双手由臀部後方伸到阴唇两</w:t>
      </w:r>
    </w:p>
    <w:p>
      <w:r>
        <w:t>边，用中指将大阴唇分开，从那狭窄的处女阴唇深处流出了热热的液体。用野性的眼光看着杨过，她的双眸泛起一</w:t>
      </w:r>
    </w:p>
    <w:p>
      <w:r>
        <w:t>层朦胧的水光，眼波流转之际，真是荡人心弦，勾人魂魄。</w:t>
      </w:r>
    </w:p>
    <w:p>
      <w:r>
        <w:t>「过儿，骑到龙儿身上来呀，把你的鸡巴从这里插进去！」</w:t>
      </w:r>
    </w:p>
    <w:p>
      <w:r>
        <w:t>杨过的眼里都出现了野兽发情时的凶光，由于两人的距离不过二尺，彼此之间，都可以闻到对方身上散发出来</w:t>
      </w:r>
    </w:p>
    <w:p>
      <w:r>
        <w:t>的那种发情生物独有的气味。杨过一个恶虎扑食，壮硕的身体压上了小龙女的一丝不挂的身子。小龙女双腿拼命地</w:t>
      </w:r>
    </w:p>
    <w:p>
      <w:r>
        <w:t>张开，努力的把阴户露在杨过我面前，任他采摘。两腿间的小屄，湿淋淋地，散发着一股淫糜的气味。杨过挺着那</w:t>
      </w:r>
    </w:p>
    <w:p>
      <w:r>
        <w:t>只胀得有如婴儿手臂一般粗细的，长十余寸的大鸡巴，狠狠地向小龙女的下身插去，「哇！」</w:t>
      </w:r>
    </w:p>
    <w:p>
      <w:r>
        <w:t>「好痛！」</w:t>
      </w:r>
    </w:p>
    <w:p>
      <w:r>
        <w:t>兽性大发的杨过是毫无经验的雏儿，这一击，由于忙中出错，差了分毫，竟顶在了小龙女的耻骨上。</w:t>
      </w:r>
    </w:p>
    <w:p>
      <w:r>
        <w:t>「过儿，不是呀，再捅，啊！啊！」</w:t>
      </w:r>
    </w:p>
    <w:p>
      <w:r>
        <w:t>「啊！啊！」</w:t>
      </w:r>
    </w:p>
    <w:p>
      <w:r>
        <w:t>只是，没有一点性经验的杨过她，越是想插进去，就越是出错局，大鸡巴一次又一次地击错位置。最后在小龙</w:t>
      </w:r>
    </w:p>
    <w:p>
      <w:r>
        <w:t>女柔嫩的小肚子上狠戳，乱撞。</w:t>
      </w:r>
    </w:p>
    <w:p>
      <w:r>
        <w:t>杨过红着眼睛大叫着：「我要！」</w:t>
      </w:r>
    </w:p>
    <w:p>
      <w:r>
        <w:t>早已陷入疯狂状态的小龙女，拼命把压在自己身上杨过掀开，伸出洁白如玉的小手一把抓住杨过的鸡巴，拼命</w:t>
      </w:r>
    </w:p>
    <w:p>
      <w:r>
        <w:t>地往下面的小屄里塞。</w:t>
      </w:r>
    </w:p>
    <w:p>
      <w:r>
        <w:t>「我的屄在这里呀，插到这里呀，！哦哦！」</w:t>
      </w:r>
    </w:p>
    <w:p>
      <w:r>
        <w:t>大龟头终于对上了小龙女处女屄口，杨过感到自己的大龟头碰觸到了一团又熱、又粘、又滑、又膩的软肉，心</w:t>
      </w:r>
    </w:p>
    <w:p>
      <w:r>
        <w:t>头更是不禁一震，杨过两手揽住小龙女的纤腰，脚跟用力，健硕的躯体象磐石一般猛压向小龙女的娇躯，全身力道</w:t>
      </w:r>
    </w:p>
    <w:p>
      <w:r>
        <w:t>贯于腰下，大屁股一挺，大龟头象捣出去的猛拳，挤开两片肉唇，锐不可当地穿过热烫的处女阴道，「叽」撕裂了</w:t>
      </w:r>
    </w:p>
    <w:p>
      <w:r>
        <w:t>处女膜，带着处女膜的碎片，直冲进小龙女的子宫里。杨过的耻骨，也重重的撞在小龙女的盆骨上，发出「咔」的</w:t>
      </w:r>
    </w:p>
    <w:p>
      <w:r>
        <w:t>一声闷响，两人的阴毛紧接着，没有一丝空隙。</w:t>
      </w:r>
    </w:p>
    <w:p>
      <w:r>
        <w:t>小龙女「啊」地惨叫一声，痛的头猛向后仰，下身向后猛地一缩，两腿本能地猛蹬起来。双目紧闭，银牙咬住</w:t>
      </w:r>
    </w:p>
    <w:p>
      <w:r>
        <w:t>樱唇，清晰地感觉自己的下身被一根炽烈火热的大肉棍贯入，两腿之间象被利刃割裂，剧痛难当，石头一样坚硬的</w:t>
      </w:r>
    </w:p>
    <w:p>
      <w:r>
        <w:t>龟头直捣自己屄心，小嫩屄被塞得满满的，把自己的屄腔撑大到了极点。</w:t>
      </w:r>
    </w:p>
    <w:p>
      <w:r>
        <w:t>和小龙女被天下第一大鸡巴捅开处女花苞的痛苦相反，那天下第一大鸡巴的主人，正陶醉在第一次在一个美艳</w:t>
      </w:r>
    </w:p>
    <w:p>
      <w:r>
        <w:t>绝伦的处女的小嫩屄里使用他那天下第一大鸡巴的舒爽中。</w:t>
      </w:r>
    </w:p>
    <w:p>
      <w:r>
        <w:t>「哦………………………」</w:t>
      </w:r>
    </w:p>
    <w:p>
      <w:r>
        <w:t>杨过舒服得仰头长出了一口大气，肚皮紧贴着小龙女滑腻柔软的肚皮，大腿根部和阴囊紧紧挤着小龙女软绵绵，</w:t>
      </w:r>
    </w:p>
    <w:p>
      <w:r>
        <w:t>暖和和的阴埠，感到鸡巴被温热而滑腻的嫩肉一层接一层地给紧紧地套住，而且还在不断地收缩。杨过低下头欣赏</w:t>
      </w:r>
    </w:p>
    <w:p>
      <w:r>
        <w:t>两人下身连接处，只见自己的又粗又硬的大鸡巴顶开小龙女粉嫩的两瓣阴唇，插进小龙女肚子里，愿本是一条细缝</w:t>
      </w:r>
    </w:p>
    <w:p>
      <w:r>
        <w:t>的处女小屄被粗大的鸡巴撑开成一个圆洞，屄口红嘟嘟的阴唇紧紧地套住黑油油的粗鸡巴，红黑相接，纹丝不透，</w:t>
      </w:r>
    </w:p>
    <w:p>
      <w:r>
        <w:t>煞是好看。杨过突然觉得小腹里一股热气升上来，迅速扩散到全身，双目尽赤，在小龙女的处女嫩屄里的大鸡巴猛</w:t>
      </w:r>
    </w:p>
    <w:p>
      <w:r>
        <w:t>地暴长了一倍，原来，小龙女处女嫩屄里的纯阴淫气，引发了杨过身上的天魔极乐玄功，灌注在鸡巴上，顿时膨胀</w:t>
      </w:r>
    </w:p>
    <w:p>
      <w:r>
        <w:t>了一倍——杨过真成了摧花淫魔。</w:t>
      </w:r>
    </w:p>
    <w:p>
      <w:r>
        <w:t>小龙女也感到那根大肉棒，慢慢的发涨，涨得自已的处女屄快要裂了似的。</w:t>
      </w:r>
    </w:p>
    <w:p>
      <w:r>
        <w:t>虽然听师父说过，第一次被男人肏开处女小屄的时候会有疼痛，可没想到自己的第一次就被一个绝顶大鸡巴开</w:t>
      </w:r>
    </w:p>
    <w:p>
      <w:r>
        <w:t>苞，疼的实在是受不住。</w:t>
      </w:r>
    </w:p>
    <w:p>
      <w:r>
        <w:t>「痛死了，快拔出来，小屄被你的大鸡巴撑裂了，啊，你快插到我肚子里去了！啊，啊！！」</w:t>
      </w:r>
    </w:p>
    <w:p>
      <w:r>
        <w:t>被大鸡巴牢牢钉在地上的小龙女痛地泪流满面，软语哀求着。两手拼力撑着杨过的腰胯，不让他再向自己屄里</w:t>
      </w:r>
    </w:p>
    <w:p>
      <w:r>
        <w:t>插，两条修长的玉腿也迅速蜷起来，颤抖着夹住杨过的腿。小龙女双腿和小腹，颤抖得更厉害了，胸前那一对丰满</w:t>
      </w:r>
    </w:p>
    <w:p>
      <w:r>
        <w:t>的奶子，颤颤荡荡的一摇一耸，活活跳跳，这种迷人的处女娇态，只能使人更加兴奋。</w:t>
      </w:r>
    </w:p>
    <w:p>
      <w:r>
        <w:t>杨过淫邪地看着压在身下的忍受着开苞只痛的十六岁处女，这个美艳绝伦的少女美目紧闭，藕节一般的双臂无</w:t>
      </w:r>
    </w:p>
    <w:p>
      <w:r>
        <w:t>力地伸展着，两手紧抓身边的野草，雪白娇躯微微颤抖，高耸的两只奶子不住地起伏。在天魔极乐的作用下，杨过</w:t>
      </w:r>
    </w:p>
    <w:p>
      <w:r>
        <w:t>淫欲冲天，完全丧失了理智，哪里会痛惜身下女孩子第一次被干时的破瓜剧痛。</w:t>
      </w:r>
    </w:p>
    <w:p>
      <w:r>
        <w:t>「哼，哼」地喘息着，把插入处女屄里得当鸡巴缓缓拔出来，小龙女的处女阴道实在太窄，粗大的鸡巴往外一</w:t>
      </w:r>
    </w:p>
    <w:p>
      <w:r>
        <w:t>抽，把小龙女的屄肉都带出来了，把小龙女的下体也提拔离开了地面，大龟头与阴茎干相接处的伞状肉楞子在鸡巴</w:t>
      </w:r>
    </w:p>
    <w:p>
      <w:r>
        <w:t>抽动时刮到屄口被撕破的处女膜残余，又一阵剧痛从下身传了上来，小龙女痛得大声呻吟起来。</w:t>
      </w:r>
    </w:p>
    <w:p>
      <w:r>
        <w:t>「哦，好痛，啊，啊，啊，啊，、。」</w:t>
      </w:r>
    </w:p>
    <w:p>
      <w:r>
        <w:t>终于大鸡巴从小龙女屄中抽了出来，把娇嫩的屄肉和小阴唇都翻了出来，一股子淫水加杂着处女血泊泊淌了出</w:t>
      </w:r>
    </w:p>
    <w:p>
      <w:r>
        <w:t>来，顺着小龙女雪白的股沟流溅到草地上。</w:t>
      </w:r>
    </w:p>
    <w:p>
      <w:r>
        <w:t>兽性大发的杨过把小龙女的纤腰揽住，嘴里大声喊着：「我要，插，啊！」</w:t>
      </w:r>
    </w:p>
    <w:p>
      <w:r>
        <w:t>鸡巴对准屄口又猛戳下去。</w:t>
      </w:r>
    </w:p>
    <w:p>
      <w:r>
        <w:t>「啊，啊，痛。」</w:t>
      </w:r>
    </w:p>
    <w:p>
      <w:r>
        <w:t>鸡巴在处女屄里越涨越粗，慢慢抽出，再狠狠捅入，一抽一插，慢出快插，每一下都摩刮着阴道里的嫩肉，那</w:t>
      </w:r>
    </w:p>
    <w:p>
      <w:r>
        <w:t>层处女薄膜越插越烂，血流不止，小龙女连声呻吟，头来回摆动。两条修长，白皙，丰满的大腿不停地开合，鸡巴</w:t>
      </w:r>
    </w:p>
    <w:p>
      <w:r>
        <w:t>每顶撞一次，头就被顶得向后一仰。杨过的鸡巴与少女又紧又嫩的阴道摩擦，加上小龙女的处女屄第一次被男人鸡</w:t>
      </w:r>
    </w:p>
    <w:p>
      <w:r>
        <w:t>巴操开，不象跟男人反复性交的女人的屄中那么多淫水，所以比较干爽，涩涩的，每次抽动都紧刮屄腔。</w:t>
      </w:r>
    </w:p>
    <w:p>
      <w:r>
        <w:t>小龙女虽然极力忍耐，但那阴户整个被撑开的感觉就好像撕裂般痛楚，火辣辣的疼痛，紧咬下唇，双手支撑住</w:t>
      </w:r>
    </w:p>
    <w:p>
      <w:r>
        <w:t>杨过大力挺动的熊腰，摇头连道：「好痛！过儿，不…不要再…再进了。不要硬弄啊！」</w:t>
      </w:r>
    </w:p>
    <w:p>
      <w:r>
        <w:t>杨过把小龙女的两只小手从自己腰间扯开，分开在小龙女的头两侧按在地上。</w:t>
      </w:r>
    </w:p>
    <w:p>
      <w:r>
        <w:t>大力挺动着腰抽送着，口中大口大口地喘着气，象只发情的公牛似地发泄着体内的欲望。</w:t>
      </w:r>
    </w:p>
    <w:p>
      <w:r>
        <w:t>「龙儿的屄好紧，啊！」</w:t>
      </w:r>
    </w:p>
    <w:p>
      <w:r>
        <w:t>一张大嘴也在她嫩脸，粉颈，雪肩，酥奶上不住的啃咬著，让雪白可爱的娇躯出现青紫相间的可怕图案。</w:t>
      </w:r>
    </w:p>
    <w:p>
      <w:r>
        <w:t>「呼……唔……啊……你……好狠……呀！」小龙女咬紧牙关，心头涌现受虐的兴奋快感。大鸡巴在自己的处</w:t>
      </w:r>
    </w:p>
    <w:p>
      <w:r>
        <w:t>女屄里一进一出的，随着鸡巴出入的韵律，撕心裂肺般的痛楚一波波的从交合之处穿来。小龙女嘴唇大张，两眼发</w:t>
      </w:r>
    </w:p>
    <w:p>
      <w:r>
        <w:t>直，眼泪和汗水不受控制的流满玉脸，不停的发出痛苦的哀叫。</w:t>
      </w:r>
    </w:p>
    <w:p>
      <w:r>
        <w:t>但是小龙女的屄，固然窄紧无比，可是弹性之强，更是可以用吓死人这两个字来形容。</w:t>
      </w:r>
    </w:p>
    <w:p>
      <w:r>
        <w:t>所以，嫩屄被杨过狠插一百余下后，大鸡巴进进出出渐渐把小龙女的淫性从屄心逗了出来，小龙女渐渐感到自</w:t>
      </w:r>
    </w:p>
    <w:p>
      <w:r>
        <w:t>己嫩屄被大鸡巴捅的酥爽压过了破瓜之痛，叫痛变成了浪吟，淫汁从屄心连连冒出来，阴道内变得润滑。小龙女渐</w:t>
      </w:r>
    </w:p>
    <w:p>
      <w:r>
        <w:t>渐觉得下身不那么裂疼，反而觉得杨过愈是抽插，自己愈是多水，屄中的骚痒也就愈受愈受纾解，自己也就愈舒服，</w:t>
      </w:r>
    </w:p>
    <w:p>
      <w:r>
        <w:t>肌肉也就不自禁的放松了些，小屄已不似先前那么紧缩。</w:t>
      </w:r>
    </w:p>
    <w:p>
      <w:r>
        <w:t>只见她小嘴开张，鲜润的红唇上闪动着油光，看来又滑又湿，又红又软，既湿且润，又热又暖。</w:t>
      </w:r>
    </w:p>
    <w:p>
      <w:r>
        <w:t>只听阴户内传出来很动听，很有节美的「滋滋」淫声。</w:t>
      </w:r>
    </w:p>
    <w:p>
      <w:r>
        <w:t>小龙女一双秀眉紧闭，口里哼出来轻微微的，似是哎唷的痛声，又似是乐的哼声。杨过听得悦耳极了，龟头和</w:t>
      </w:r>
    </w:p>
    <w:p>
      <w:r>
        <w:t>子宫的磨擦，不觉加快起来，自己也感受到无比的舒适。</w:t>
      </w:r>
    </w:p>
    <w:p>
      <w:r>
        <w:t>好一会，竟然听到小龙女「哎唷！哎唷！」地叫个不停，臀部不停地迎着杨过的抽动，不由的蠕动起来，小龙</w:t>
      </w:r>
    </w:p>
    <w:p>
      <w:r>
        <w:t>女自幼修炼素女心经，今天与杨过初交，内功自动运转，催动媚劲儿，又软又嫩的小屄心抟成莲花状，黏住大龟头，</w:t>
      </w:r>
    </w:p>
    <w:p>
      <w:r>
        <w:t>屄腔紧紧套住杨过的大鸡巴扭磨。杨过大鸡巴被小龙女嫩屄一夹，兽性更狂，陡然大力上顶，狠狠地撞向小龙女处</w:t>
      </w:r>
    </w:p>
    <w:p>
      <w:r>
        <w:t>女屄深处，只撞得小龙女无力地娇吟一声「哎呦」，魂魄彷佛在刹那间被撞得散碎离体，只一瞬间，便又魂魄归位，</w:t>
      </w:r>
    </w:p>
    <w:p>
      <w:r>
        <w:t>复合为一。</w:t>
      </w:r>
    </w:p>
    <w:p>
      <w:r>
        <w:t>「痛……快！」小龙女声音颤抖着继续说：「嗯……过儿……再来！」</w:t>
      </w:r>
    </w:p>
    <w:p>
      <w:r>
        <w:t>杨过这一撞，力道十足，小龙女只觉得整个人轻了不少，十分舒畅，尤其是那花心伸展，倏紧乍松的感觉更是</w:t>
      </w:r>
    </w:p>
    <w:p>
      <w:r>
        <w:t>萦回不去，亟需杨过再次落力撞击。</w:t>
      </w:r>
    </w:p>
    <w:p>
      <w:r>
        <w:t>杨过这次撞击，不仅带给小龙女快乐，自己也是十分舒服，当下再次用力，快马加鞭的抽插起来，同时喘息吼</w:t>
      </w:r>
    </w:p>
    <w:p>
      <w:r>
        <w:t>叫：「啊，啊！好爽，肏屄的滋味好棒呀，用鸡巴插龙儿的屄，好爽，啊我现在要肏！肏！肏！肏！，啊」</w:t>
      </w:r>
    </w:p>
    <w:p>
      <w:r>
        <w:t>大鸡巴用力，抽插如风，快又劲，狠捣处女花心，那快感电流立刻中心向四周扩散，转瞬间传遍小龙女全身。</w:t>
      </w:r>
    </w:p>
    <w:p>
      <w:r>
        <w:t>杨过是第一次肏女孩子，不知道肏屄的技巧，只会放僵跃马、扬矛直刺，横冲直闯。小龙女挺起腰力，合拢双腿，</w:t>
      </w:r>
    </w:p>
    <w:p>
      <w:r>
        <w:t>一次次收紧屄中肌肉，夹紧小屄，不让杨过横干，但每次都被杨过的大力鸡巴顶开，只好无奈奈何地被动挨插。</w:t>
      </w:r>
    </w:p>
    <w:p>
      <w:r>
        <w:t>一次比一次深入，一次比一次酥酸夹着噗滋噗滋的水声，把小龙女弄得骨软筋酥，只得任凭那欲潮风浪袭来，</w:t>
      </w:r>
    </w:p>
    <w:p>
      <w:r>
        <w:t>怒涛中浮沉。杨过抽动了一会，只觉龟头在子宫内磨擦得妙趣横生，美感极了。</w:t>
      </w:r>
    </w:p>
    <w:p>
      <w:r>
        <w:t>「啊……龙儿……你的小屄……夹得我……夹得我好痛快啊……啊……」</w:t>
      </w:r>
    </w:p>
    <w:p>
      <w:r>
        <w:t>「噢……我要……升天……了……哼哟……啊……」小龙女不停地呻吟着，头不停地左右摆动，腰不停地扭动，</w:t>
      </w:r>
    </w:p>
    <w:p>
      <w:r>
        <w:t>而那玉臀却不停地上下颤动。</w:t>
      </w:r>
    </w:p>
    <w:p>
      <w:r>
        <w:t>这呻吟声是只原始的美妙的歌，听得杨过一阵兴奋，一阵冲动，一阵妙感。</w:t>
      </w:r>
    </w:p>
    <w:p>
      <w:r>
        <w:t>两人都筋软骨酥，魂飞魄荡，好像这世界中只有他们两个，又好像只有自己。</w:t>
      </w:r>
    </w:p>
    <w:p>
      <w:r>
        <w:t>「唷……唷……美……呐……妙……啊……唷……唷……我的好哥哥……真行唷……想不到上苍……赐以人生</w:t>
      </w:r>
    </w:p>
    <w:p>
      <w:r>
        <w:t>这等的快乐……」</w:t>
      </w:r>
    </w:p>
    <w:p>
      <w:r>
        <w:t>这时小龙女巳经到了最快乐最销魂的时候，只见她不停的幌动娇躯，哼声不绝：「啊……唷……好……叫……</w:t>
      </w:r>
    </w:p>
    <w:p>
      <w:r>
        <w:t>好过儿……快点……快……」</w:t>
      </w:r>
    </w:p>
    <w:p>
      <w:r>
        <w:t>第一次与女孩子性交，对手又是美艳绝伦的处女，极度的欢愉使杨过爆发了像野兽般的兽性。愈粗暴地将小龙</w:t>
      </w:r>
    </w:p>
    <w:p>
      <w:r>
        <w:t>女的左腿高高抬起，暴露出整个鲜红嫩湿的阴户，与雪白的大腿腿肉，乌黑油亮的阴毛，红黑白三色相映，看得杨</w:t>
      </w:r>
    </w:p>
    <w:p>
      <w:r>
        <w:t>过大鸡巴更逞涨大，尽力猛抽。每一次抽出，都将她花道中的嫩肉卷出来，还有破瓜时的鲜血和粘稠的淫水也被大</w:t>
      </w:r>
    </w:p>
    <w:p>
      <w:r>
        <w:t>股大股带了出来。</w:t>
      </w:r>
    </w:p>
    <w:p>
      <w:r>
        <w:t>小龙女小屄被杨过一阵狂抽猛送，弄得香汗淋漓，秀发沾湿，螓首不住摇晃，只觉得欲焰狂潮一波波涌来，一</w:t>
      </w:r>
    </w:p>
    <w:p>
      <w:r>
        <w:t>浪未尽，后头的浪潮已经卷至，整个人沉浸在欲海之中，彷佛一叶小舟于惊涛怒浪中浮沉起落，时而白浪涌天，小</w:t>
      </w:r>
    </w:p>
    <w:p>
      <w:r>
        <w:t>舟被卷上青空，似乎伸手便可采摘流云，时而浪回百转，漩波陡现，将她整个吸向欲海深处，整个浸满淹没，充实</w:t>
      </w:r>
    </w:p>
    <w:p>
      <w:r>
        <w:t>挤压。</w:t>
      </w:r>
    </w:p>
    <w:p>
      <w:r>
        <w:t>杨过的大鸡巴在自己的小屄里一高一低，一起一落，小龙女的一颗心也随之若飞若沉，畅快之至。想要大叫，</w:t>
      </w:r>
    </w:p>
    <w:p>
      <w:r>
        <w:t>却是一点声音也无。阴户肉唇吞吐大鸡巴，翻出一阵又一阵的淫液浪水，既热且烫，彷佛有生命也似地向外呼吸开</w:t>
      </w:r>
    </w:p>
    <w:p>
      <w:r>
        <w:t>阖，大鸡巴挤入，淫液便涨满溢出，顺着大鸡巴自两端流下，连股沟都沾满了闪闪发光的淫水，湿了整个下身，阴</w:t>
      </w:r>
    </w:p>
    <w:p>
      <w:r>
        <w:t>部附近的肌肉也变得红亮鲜然，光泽隐隐，十分可爱。</w:t>
      </w:r>
    </w:p>
    <w:p>
      <w:r>
        <w:t>杨过连续抽了五、六百下，小龙女似也难受这冲击，将她那纯真无邪的面容仰起，发出动人心魄的娇唤。</w:t>
      </w:r>
    </w:p>
    <w:p>
      <w:r>
        <w:t>可怜的她的嫩屄已经不只是红了，而是红得像要滴出血来一般「啊啊啊啊…………」</w:t>
      </w:r>
    </w:p>
    <w:p>
      <w:r>
        <w:t>快乐的呻吟带着痛苦的哀鸣，杨过充耳不闻，狂喘如牛，狂怒的大鸡巴继续猛插，猛捣。</w:t>
      </w:r>
    </w:p>
    <w:p>
      <w:r>
        <w:t>淫水不但流满了小龙女比雪还白晰的大腿，而且还随着大鸡巴的每一下刺入，伴着小龙女宛若承受不了的娇啼，</w:t>
      </w:r>
    </w:p>
    <w:p>
      <w:r>
        <w:t>一滴滴的飞溅而出。青翠的草叶染上了一点一点的湿痕。杨过咬牙切齿的，十指已用力的深陷在小龙女的奶子上，</w:t>
      </w:r>
    </w:p>
    <w:p>
      <w:r>
        <w:t>大口在嫩滑的颈背上忘形的噬咬，在小龙女的雪肤上留下一个个深深的血红齿痕，像火烙似的份外夺目。出奇的是</w:t>
      </w:r>
    </w:p>
    <w:p>
      <w:r>
        <w:t>小龙女没有呼痛，只是如泣如诉似的在齿缝中吐出没意识的喘叫。</w:t>
      </w:r>
    </w:p>
    <w:p>
      <w:r>
        <w:t>小龙女歇斯底里一般地吟叫着，粉脸嫣红，媚眼欲醉，她已经欲仙欲死，阴水直冒，花心乱颤，下体拼命摇摆、</w:t>
      </w:r>
    </w:p>
    <w:p>
      <w:r>
        <w:t>挺高，配合着杨过的抽插，小腹冲击着阴胯，发出有节奏的「啪！……啪！……」声。</w:t>
      </w:r>
    </w:p>
    <w:p>
      <w:r>
        <w:t>她整个人颤抖着，紧咬着嘴唇，显露出一种极美的舒畅表情。阴道被大龟头上上下下，深深浅浅的不停抽插，</w:t>
      </w:r>
    </w:p>
    <w:p>
      <w:r>
        <w:t>麻麻痒痒的舒服感，无法用言语描述。</w:t>
      </w:r>
    </w:p>
    <w:p>
      <w:r>
        <w:t>她自动地翘起两足，勾住他的腰部，让阴户更加突出，迎凑得更贴切。</w:t>
      </w:r>
    </w:p>
    <w:p>
      <w:r>
        <w:t>杨过心中好不乐意，更加卖力地狠抽猛插，虽然气喘如牛，仍然猛烈无比地冲刺！</w:t>
      </w:r>
    </w:p>
    <w:p>
      <w:r>
        <w:t>这时的小龙女已被插得阴户生热，眼冒金星，无招架力量，可是杨过还是生龙活虎般猛干不息。小龙女的俏脸</w:t>
      </w:r>
    </w:p>
    <w:p>
      <w:r>
        <w:t>由红变白，渐渐发青，玉体颤抖未停过，处女屄中的淫水，精水流个不停。</w:t>
      </w:r>
    </w:p>
    <w:p>
      <w:r>
        <w:t>杨过这时只感到大鸡巴热和涨，唯有泄，才能痛快，所以，他不顾一切的往里顶撞。那怕是撞翻了天，只要能</w:t>
      </w:r>
    </w:p>
    <w:p>
      <w:r>
        <w:t>把他的精水撞出来，他也再所不惜。不管小龙女死去活来，顶呀！撞啊！足足有了一千下，可是仍然无法把他的精</w:t>
      </w:r>
    </w:p>
    <w:p>
      <w:r>
        <w:t>水撞出来。</w:t>
      </w:r>
    </w:p>
    <w:p>
      <w:r>
        <w:t>一时战况空前的激烈，如迅雷击电，若狂风暴雨，宁静的山谷中，洋溢着阴茎的抽动声，男人的粗喘声，少女</w:t>
      </w:r>
    </w:p>
    <w:p>
      <w:r>
        <w:t>的呻吟声以及两个人肉体的撞击声。</w:t>
      </w:r>
    </w:p>
    <w:p>
      <w:r>
        <w:t>片刻之后，阵阵快感逐渐加深，两个人都已接近巅峰，尤其是小龙女，初次和男孩子发生性关系，遇到的又是</w:t>
      </w:r>
    </w:p>
    <w:p>
      <w:r>
        <w:t>这样一个勇猛强悍的男人，如何耐得住他的迅猛攻势，被他连抽带撞一阵猛攻，忽觉阴道里一阵痉挛，一股阴精潮</w:t>
      </w:r>
    </w:p>
    <w:p>
      <w:r>
        <w:t>涌般涌着向子宫口喷出，阴道内壁一阵收缩，紧紧夹住龟头不放，同时阴胯拼命上挺，使阴道将杨过的大鸡巴全部</w:t>
      </w:r>
    </w:p>
    <w:p>
      <w:r>
        <w:t>吞没，两条浑圆修长的玉腿，紧紧夹住他的腰身。滚烫的阴精从花道深处喷涌而出，把杨过的龟头浇个正着。大鸡</w:t>
      </w:r>
    </w:p>
    <w:p>
      <w:r>
        <w:t>巴的马眼自动张开，将小龙女宝贵的处子元阴吸进丹田。一股股凉凉的能量在杨过的全身流转，杨过经的大鸡巴经</w:t>
      </w:r>
    </w:p>
    <w:p>
      <w:r>
        <w:t>她的阴精一射，顿觉龟头一热，一阵舒爽直透心底，猛一阵快抽，顷刻间，他猛地伏在小龙女的身上，紧紧扳住她</w:t>
      </w:r>
    </w:p>
    <w:p>
      <w:r>
        <w:t>的肩膀，杨过低吼一声，整根大鸡巴贯入少女子宫，硕大的龟头顶到最深处，「来了！」</w:t>
      </w:r>
    </w:p>
    <w:p>
      <w:r>
        <w:t>小龙女即时大急：「快……快……吸我，吸我，我的阴精呀……」</w:t>
      </w:r>
    </w:p>
    <w:p>
      <w:r>
        <w:t>杨过用力把小龙女整个人紧紧扣在身前，鸡巴用力顶住子宫尽头，感到龟头像被小嘴用力吸吮着的又痒又麻，</w:t>
      </w:r>
    </w:p>
    <w:p>
      <w:r>
        <w:t>夹杂着一阵奇异的跳动，龟头前即时喷出一大蓬浓密的精液，发出阵阵嘶吼。灼热的精子像洪水似的从龟头中喷射</w:t>
      </w:r>
    </w:p>
    <w:p>
      <w:r>
        <w:t>而出，尽数灌注入了少女的子宫，重重打在小龙女娇嫩的花心和花壁上，火热精液，把已失神的少女烫醒，再一次</w:t>
      </w:r>
    </w:p>
    <w:p>
      <w:r>
        <w:t>把她拉上高峰。小龙女好像被高高抛到浪尖，又重重摔了下来，玉嘴大张想喊出声来，喉间却一丝声音也发不出。</w:t>
      </w:r>
    </w:p>
    <w:p>
      <w:r>
        <w:t>那灼人的精流一波接着一波，似乎永远也不会枯竭，迅速注满小龙女整个子宫，多得沿着阴道流了出来，流得小龙</w:t>
      </w:r>
    </w:p>
    <w:p>
      <w:r>
        <w:t>女整双大腿也是。杨过是第一次把精液射在女人的小屄里面，他感到在那一剎那间，全身好似爆炸了似的，被炸得</w:t>
      </w:r>
    </w:p>
    <w:p>
      <w:r>
        <w:t>粉身碎骨，不知飘往何方去了。</w:t>
      </w:r>
    </w:p>
    <w:p>
      <w:r>
        <w:t>小龙女也是享受到生平第一次被那又浓又烫，强而有力的滚热阳精，猛地直射入子宫深处，那种美妙感加舒服</w:t>
      </w:r>
    </w:p>
    <w:p>
      <w:r>
        <w:t>感，他她魂飞魄渺，不知身在何方了。</w:t>
      </w:r>
    </w:p>
    <w:p>
      <w:r>
        <w:t>「呀…哎…」两人齐声大叫，同时攀上了最高峰。小龙女在极度高潮中全身抽搐，手足冰冷的昏厥过了。</w:t>
      </w:r>
    </w:p>
    <w:p>
      <w:r>
        <w:t>过了好一会，杨过胯下的小龙女穴里痛得周身颤抖，而鼻嘴呻吟着，慢慢的睁开了眼眸子。看到杨过正压在自</w:t>
      </w:r>
    </w:p>
    <w:p>
      <w:r>
        <w:t>己的身上，脸靠脸、肉贴肉，四肢盘缠，紧紧地拥抱在一起，射过精的粗壮鸡巴，仍然留在子宫内，顶住花口，任</w:t>
      </w:r>
    </w:p>
    <w:p>
      <w:r>
        <w:t>情地温存。</w:t>
      </w:r>
    </w:p>
    <w:p>
      <w:r>
        <w:t>小龙女不禁双颊一红，又赶紧闭上双眼。</w:t>
      </w:r>
    </w:p>
    <w:p>
      <w:r>
        <w:t>杨过得了身负玉女心经神功的小龙女的处女元阴，顿感自己神清气爽，浑身轻飘飘的，异常的舒服，全身真气</w:t>
      </w:r>
    </w:p>
    <w:p>
      <w:r>
        <w:t>流转，经脉无一不通，连传说的任督二脉也自然贯通，功力达到顶级高手的水平。</w:t>
      </w:r>
    </w:p>
    <w:p>
      <w:r>
        <w:t>杨过支起身子，半趴在小龙女的身上，他一边抚摸着小龙女的奶子，一边慢慢地在她脸上轻吻着。杨过的嘴巴</w:t>
      </w:r>
    </w:p>
    <w:p>
      <w:r>
        <w:t>慢慢地移动，终於两人四唇相交，这时候小龙女也伸出双手，搂抱着杨过，然后开始激烈地热吻！好不容易，两人</w:t>
      </w:r>
    </w:p>
    <w:p>
      <w:r>
        <w:t>终於稍稍平息下来，杨过看着小龙女，问：「刚刚……你怎会死了过去呢？！整个人好？像是…死掉一样！」</w:t>
      </w:r>
    </w:p>
    <w:p>
      <w:r>
        <w:t>「人家是被你干死的呀，那不是死掉，秘籍上说那是高潮！其实是因为女孩子高潮的缘故，极度兴奋而导致晕</w:t>
      </w:r>
    </w:p>
    <w:p>
      <w:r>
        <w:t>死过去。刚刚……我整个人心都好像要被你顶出来了，然後突然整个人下身一热，脑门也就轰地一声，接着我就晕</w:t>
      </w:r>
    </w:p>
    <w:p>
      <w:r>
        <w:t>了过去！不过许多女人在尝试过这样的经验之後，就会爱死了这样的感觉！」</w:t>
      </w:r>
    </w:p>
    <w:p>
      <w:r>
        <w:t>小龙女狠认真地看着杨过的脸，然後详细地述说刚刚自己所体验到的感受：「天啊，我以前从来都没有这样过</w:t>
      </w:r>
    </w:p>
    <w:p>
      <w:r>
        <w:t>耶！」</w:t>
      </w:r>
    </w:p>
    <w:p>
      <w:r>
        <w:t>刚才杨过有生以来第一次在女孩子的肚子里射精，好不舒服，他问小龙女：「龙儿，我在你肚子里撒了泡尿，</w:t>
      </w:r>
    </w:p>
    <w:p>
      <w:r>
        <w:t>太舒服了，这是怎么回事？龙儿！，龙儿！」</w:t>
      </w:r>
    </w:p>
    <w:p>
      <w:r>
        <w:t>小龙女娇嗔地说：「呸！不是尿了，那是你的精液，经过你我的肉体的磨擦，射进了我的阴道里，舒服吗？」</w:t>
      </w:r>
    </w:p>
    <w:p>
      <w:r>
        <w:t>杨过点头哼了一声了。「好舒服！你的屄，好紧呀，夹得我全身麻酥酥、软绵绵的，最后筋疲力尽，把尿，啊，</w:t>
      </w:r>
    </w:p>
    <w:p>
      <w:r>
        <w:t>不，是精液喷到你里面。」</w:t>
      </w:r>
    </w:p>
    <w:p>
      <w:r>
        <w:t>小龙女用手捏了一把他那还在自己阴道里的大鸡巴，「喔。还这么粗呀，和刚才一样。」</w:t>
      </w:r>
    </w:p>
    <w:p>
      <w:r>
        <w:t>「龙儿…我好舒服…好美…嗯……我从来不晓得干女孩子的屄是那么爽的事…以后让我天天干你的屄，好不好？」</w:t>
      </w:r>
    </w:p>
    <w:p>
      <w:r>
        <w:t>「只要你想，你要怎么玩就怎么玩。」</w:t>
      </w:r>
    </w:p>
    <w:p>
      <w:r>
        <w:t>「龙儿，我的中气一下子变得很充实了。怎么回事呀？」</w:t>
      </w:r>
    </w:p>
    <w:p>
      <w:r>
        <w:t>小龙女悠悠地看着杨过说：「刚才你的大鸡巴插到人家的小屄里的时候，把人家的元气从里吸到你的体内了，</w:t>
      </w:r>
    </w:p>
    <w:p>
      <w:r>
        <w:t>你当然中气充足了，你现在的功力已经达到顶尖高手的水平了。」</w:t>
      </w:r>
    </w:p>
    <w:p>
      <w:r>
        <w:t>杨过紧拥着小龙女，感激地说：「那你不是很吃亏了吗？」</w:t>
      </w:r>
    </w:p>
    <w:p>
      <w:r>
        <w:t>小龙女在杨过的胸膛上亲了一口说：「人家愿意嘛！」</w:t>
      </w:r>
    </w:p>
    <w:p>
      <w:r>
        <w:t>小龙女象是被暴风雨催残后的牡丹，香汗淋漓，乌黑的头发散落在颈侧，粘连在汗水淋漓的脖子上，更增秀色，</w:t>
      </w:r>
    </w:p>
    <w:p>
      <w:r>
        <w:t>楚楚动人，明艳不可方物。杨过摸着那软绵绵的，温暖暖的，滑嫩嫩的玉肌上的汗水，吻着玉容，伸手抚着雪白高</w:t>
      </w:r>
    </w:p>
    <w:p>
      <w:r>
        <w:t>挺的丰满玉乳，大鸡巴插在屄中，被小屄含住不放，阴道中热气温暖，更加硬翘粗壮，一直涨到浪屄满满的。</w:t>
      </w:r>
    </w:p>
    <w:p>
      <w:r>
        <w:t>杨过用手捏住小龙女的下颌，急切的问：「我还要，再来一次，你顶得住吗？」</w:t>
      </w:r>
    </w:p>
    <w:p>
      <w:r>
        <w:t>小龙女虽然已经被肏得半死了，但不服气地说：「就怕你顶不住。」</w:t>
      </w:r>
    </w:p>
    <w:p>
      <w:r>
        <w:t>「人生得意须尽欢，我要干你，干你十次，要你死去活来。」「你能干的话，就任你干。」</w:t>
      </w:r>
    </w:p>
    <w:p>
      <w:r>
        <w:t>「好！」杨过一挺鸡巴，大龟头就狠狠地伸进子宫里，小龙女觉得屄中渐渐有无法容纳的趋势，涨得她酸痒异</w:t>
      </w:r>
    </w:p>
    <w:p>
      <w:r>
        <w:t>常。</w:t>
      </w:r>
    </w:p>
    <w:p>
      <w:r>
        <w:t>小龙女连忙用全力把杨过的身子撑住，不让他蛮干，喘息着说：「我的身子和生命从现在起，完全是属於你的</w:t>
      </w:r>
    </w:p>
    <w:p>
      <w:r>
        <w:t>了，你喜欢怎么干我、玩弄我，只要能使你满意，我都愿意，毫无保留地奉献一切，任你高兴享受，我已经是你的</w:t>
      </w:r>
    </w:p>
    <w:p>
      <w:r>
        <w:t>人了！只是秘籍上说男人肏女孩子，要，要……讲究技巧，不能简单蛮干，就，就，象过儿刚才那样，要……」</w:t>
      </w:r>
    </w:p>
    <w:p>
      <w:r>
        <w:t>杨过一听，只好强忍住在小龙女嫩屄里抽动的欲望，用两手捧起小龙女的秀美的脸蛋，性急地问：「要什么？</w:t>
      </w:r>
    </w:p>
    <w:p>
      <w:r>
        <w:t>……啊！」</w:t>
      </w:r>
    </w:p>
    <w:p>
      <w:r>
        <w:t>小龙女亮晶水汪汪的眼睛，长长的翘眉毛，闪动性欲的火花，耀人魂魄。艳红嘴唇，下额丰满像爱情之弦。</w:t>
      </w:r>
    </w:p>
    <w:p>
      <w:r>
        <w:t>「哦，肏女孩子的屄，要有技巧，才不伤身体，提高功力，也才让过儿更，……更舒服。」</w:t>
      </w:r>
    </w:p>
    <w:p>
      <w:r>
        <w:t>「怎么肏？！你教我呀！」</w:t>
      </w:r>
    </w:p>
    <w:p>
      <w:r>
        <w:t>「有好多的，我也不清楚，要到合欢洞里，才看得到那些秘籍。」</w:t>
      </w:r>
    </w:p>
    <w:p>
      <w:r>
        <w:t>「好呀，我们去合欢洞呀！」</w:t>
      </w:r>
    </w:p>
    <w:p>
      <w:r>
        <w:t>小龙女嘿嘿笑道：「你先放我起来，我带你去找。」</w:t>
      </w:r>
    </w:p>
    <w:p>
      <w:r>
        <w:t>「可我不想把鸡巴拔出来，我，我还想干你！」</w:t>
      </w:r>
    </w:p>
    <w:p>
      <w:r>
        <w:t>小龙女娇嗔地说：「哎呀！，你好贪呀，先停一会嘛！，人家都说把身子给你了，等看了合欢秘籍，再让你好</w:t>
      </w:r>
    </w:p>
    <w:p>
      <w:r>
        <w:t>好玩嘛！」</w:t>
      </w:r>
    </w:p>
    <w:p>
      <w:r>
        <w:t>「好吧！」</w:t>
      </w:r>
    </w:p>
    <w:p>
      <w:r>
        <w:t>这时杨过才慢慢抬起胯来，从小龙女的屄里抽出那条火热铁硬的血淋林的大鸡巴。</w:t>
      </w:r>
    </w:p>
    <w:p>
      <w:r>
        <w:t>他那鸡巴拔出的时候，小龙女的肉洞还发出「波」的轻响，里面的嫩肉更是恋恋不舍地缠着鸡巴，好似舍不得</w:t>
      </w:r>
    </w:p>
    <w:p>
      <w:r>
        <w:t>它离开一般。杨过那硕大的鸡巴依然坚挺如故、雄风依旧，象一个得胜的勇士，威武地昂着头，龟头上带出的浆液，</w:t>
      </w:r>
    </w:p>
    <w:p>
      <w:r>
        <w:t>顺着阴茎滴滴流到了鸡巴根部和两颗肉球上。</w:t>
      </w:r>
    </w:p>
    <w:p>
      <w:r>
        <w:t>小龙女体内的阴水，精液和处女血随着大鸡巴流出，流了足有半茶杯，杨过失声叫说：「龙儿，我把你戮破了，</w:t>
      </w:r>
    </w:p>
    <w:p>
      <w:r>
        <w:t>流了这么多血。」</w:t>
      </w:r>
    </w:p>
    <w:p>
      <w:r>
        <w:t>小龙女低垂粉脸，含羞以地答说：「你还说，狠心的过儿，人家是处女开苞，你的鸡巴又那么大，就用泰山压</w:t>
      </w:r>
    </w:p>
    <w:p>
      <w:r>
        <w:t>顶猛干人家的处女小屄，简直要干死我了，痛死龙儿了…」</w:t>
      </w:r>
    </w:p>
    <w:p>
      <w:r>
        <w:t>「我是不是太坏了？只顾自己爽，让龙儿这么疼，你恨我了吧？」</w:t>
      </w:r>
    </w:p>
    <w:p>
      <w:r>
        <w:t>「第一次破瓜，师父说过，鸡巴把处女膜捅破了出血，是必然的现象，不要紧的，出了血证明人家已经变成女</w:t>
      </w:r>
    </w:p>
    <w:p>
      <w:r>
        <w:t>人了，以后再被你干，你的大鸡巴就可以自由出入了呀，我痛死在你这肉棒之下，做鬼也风流呀！」</w:t>
      </w:r>
    </w:p>
    <w:p>
      <w:r>
        <w:t>被杨过肏过之后，小龙女好如刚浇完水的花朵更加妩媚动人了，杨过将她搂回自己怀中，用右手在小龙女白皙</w:t>
      </w:r>
    </w:p>
    <w:p>
      <w:r>
        <w:t>的大腿的内侧摸了一把，把沾满鲜血手指在小龙女的粉脸上乱抹，双目凝视小龙女，说：「我现在知道什么是采花</w:t>
      </w:r>
    </w:p>
    <w:p>
      <w:r>
        <w:t>了。」</w:t>
      </w:r>
    </w:p>
    <w:p>
      <w:r>
        <w:t>小龙女促狭地笑话杨过，「小笨蛋，你还说采花要用手嘛？」</w:t>
      </w:r>
    </w:p>
    <w:p>
      <w:r>
        <w:t>杨过得意地说：「我知道了，不是用手采，是用鸡巴采，而且采的是女还的花苞，女孩子第一次被男人鸡巴同</w:t>
      </w:r>
    </w:p>
    <w:p>
      <w:r>
        <w:t>进去叫开苞，『开苞』这个词好刺激，你想想看，你下身那东西，不像是一朵美丽的『花朵』吗？你原来的『花朵</w:t>
      </w:r>
    </w:p>
    <w:p>
      <w:r>
        <w:t>』，从没对人『开放』过，现在被我第一次用鸡巴弄进去，『花朵』不是『开放』了吗？这不就是『开苞』吗？」</w:t>
      </w:r>
    </w:p>
    <w:p>
      <w:r>
        <w:t>小龙女脸上一红，不禁噗嗤一声，笑出声来。这一笑，灿若玫瑰，清如朝露，那么深入人心，超尘绝俗。古云</w:t>
      </w:r>
    </w:p>
    <w:p>
      <w:r>
        <w:t>：「回眸一笑百媚生。」恐怕也不过尔尔。若以清新娇俏论，小龙女这一笑可比艳丽妩媚更令人感到心旷神怡，温</w:t>
      </w:r>
    </w:p>
    <w:p>
      <w:r>
        <w:t>柔舒畅，小龙女白了他一眼，佯嗔道：「你坏死了！还不是你做的好事，这些污言秽语，越说越难听，还说呢？我</w:t>
      </w:r>
    </w:p>
    <w:p>
      <w:r>
        <w:t>们回合欢洞去吧！」</w:t>
      </w:r>
    </w:p>
    <w:p>
      <w:r>
        <w:t>小龙女挣扎着站起来，可是软弱的身体根本不听使唤，站立都不稳，破瓜的鲜血，精液和分泌物沿着白皙的大</w:t>
      </w:r>
    </w:p>
    <w:p>
      <w:r>
        <w:t>腿往下流。杨过看到小龙女身无寸缕，饱受蹂躏的阴户满是血污，小龙女脸上一阵燥热，就想伸手去拿自己那件被</w:t>
      </w:r>
    </w:p>
    <w:p>
      <w:r>
        <w:t>杨过解下乱掷在地上的大红锦袍，脚步才移，跨出一步，便觉下身双腿之间一阵裂疼，腿一软，差点就跌倒，幸好</w:t>
      </w:r>
    </w:p>
    <w:p>
      <w:r>
        <w:t>杨过见机的快，立刻出手扶住她腰身，淫笑道：「不用穿了，屄都给我肏过了，多深多浅我都一清二楚，还穿那个</w:t>
      </w:r>
    </w:p>
    <w:p>
      <w:r>
        <w:t>劳什子衣服干什么！」</w:t>
      </w:r>
    </w:p>
    <w:p>
      <w:r>
        <w:t>「哼。真有你的，肏完啦，你爽了就不管人家啦？快帮我把衣服穿上！」</w:t>
      </w:r>
    </w:p>
    <w:p>
      <w:r>
        <w:t>杨过尴尬的笑了笑道：「我帮你拿。」手一招，自然而然的丹田真气如泉涌出，掌心发出强大吸力，将那大红</w:t>
      </w:r>
    </w:p>
    <w:p>
      <w:r>
        <w:t>锦袍吸在手中。然后披在小龙女光溜溜的身体上。【完】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