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美梦成真</w:t>
      </w:r>
    </w:p>
    <w:p>
      <w:r>
        <w:t>当我感觉快要硬挺勃起时，突然出现了一个美丽而又让我觉得熟悉的面容。</w:t>
      </w:r>
    </w:p>
    <w:p>
      <w:r>
        <w:t>当我还反应不过来的时候，她已经俯身埋在我双腿之间，握住我的鸡巴含入小嘴了。</w:t>
      </w:r>
    </w:p>
    <w:p>
      <w:r>
        <w:t>那一瞬间的快感真是叫人血脉喷张，诱人的樱唇不住的吟含那根大棒子，不断的吞吐着，反覆对我的那话儿不断的舔舐吸阭、深浅啜吮，让我的快感难以形容。</w:t>
      </w:r>
    </w:p>
    <w:p>
      <w:r>
        <w:t>这是第一次让女人这样子对待我，我从来都不知道，让女人帮我口交是如此的爽快。</w:t>
      </w:r>
    </w:p>
    <w:p>
      <w:r>
        <w:t>我越来越硬了，似乎就快要射出来之际，她突然退出了我的阴茎。然后撩起她身上的裙子，裙底之下竟是一丝不挂，让我血液更向鸡巴集中。</w:t>
      </w:r>
    </w:p>
    <w:p>
      <w:r>
        <w:t>我只感觉到越来越兴奋也越来越渴求她的身体，然后便褪下她身上的衣物。</w:t>
      </w:r>
    </w:p>
    <w:p>
      <w:r>
        <w:t>她的衣服底下，以肉眼观视就知道是对巨乳，动人的双乳只有浅口罩杯包裹着，遮罩不住其余的胸部，脱掉内衣，在我眼前弹跳映入眼帘的，是两只嫩白匀称，拥有少女般粉红乳晕和同色诱人乳头，长的很美的一双硕大的美乳，宛如两只大蜜桃，饱含了丰盈待流的蜜汁等人撷取。</w:t>
      </w:r>
    </w:p>
    <w:p>
      <w:r>
        <w:t>我忍不住将细嫩的乳头送入口中，以舌挑逗将蓓蕾给含立挺起来，双手毫无节制的不断搓揉这对大奶子。</w:t>
      </w:r>
    </w:p>
    <w:p>
      <w:r>
        <w:t>我狂乱的啜吮舔舐她的嫩乳，而奶子的主人则被我爱抚的樱樱呻吟出声，无不是刺激着我的感官。</w:t>
      </w:r>
    </w:p>
    <w:p>
      <w:r>
        <w:t>我将手滑到她那滑嫩浑圆的美臀，手感那细致的触觉，臀瓣非常的有弹性，忍俊不住的抚摸，恣意揉捏。接下来，我终于按耐不住，将她压在身下，挺身进了她的幽谷，此时已顾不得他想，全力的冲刺在湿滑紧密的甬道，两人紧紧的相贴，身下的美人小嘴吟吟作声，喘息不断，我的节奏越是加快。</w:t>
      </w:r>
    </w:p>
    <w:p>
      <w:r>
        <w:t>挺进了她更深的幽谷，越是淫浪的娇声大作，最后感觉到有如漫步云端般美妙，然后我就将炙热的体液射出来了。</w:t>
      </w:r>
    </w:p>
    <w:p>
      <w:r>
        <w:t>只是在此时怎么有闹铃在响呢？我睁眼一看，身上怀抱着的巨乳美人已消逝，而早晨，就在我快上学迟到中，已经过来。</w:t>
      </w:r>
    </w:p>
    <w:p>
      <w:r>
        <w:t>冲到学校，还好及时赶上，到了班级，导师一走进教室。</w:t>
      </w:r>
    </w:p>
    <w:p>
      <w:r>
        <w:t>我不禁怔住了，怎么会？！跟我在梦中缠绵不已，让我的阳具为之狂热的巨乳美人，竟就是每日所见的导师，难怪是如此熟悉的身影。细查她在套装的包裹下的胸圃随着步伐迈动，乳房还会轻微抖动。</w:t>
      </w:r>
    </w:p>
    <w:p>
      <w:r>
        <w:t>从这天起，我便发誓要把导师弄上手！</w:t>
      </w:r>
    </w:p>
    <w:p>
      <w:r>
        <w:t>自从那日做了被老师口交服务和进入她的春梦，我便对她是无比的垂涎，更是无时不想重温梦境当时的手感。</w:t>
      </w:r>
    </w:p>
    <w:p>
      <w:r>
        <w:t>这日又是她的课了，看着她讲课时动人的小嘴，突然映入她那软软的唇办含着我不住吟含的画面，阳具顿时硬了起来，在加上她今天穿的连身裙更是益托出她秾纤合度的身材。</w:t>
      </w:r>
    </w:p>
    <w:p>
      <w:r>
        <w:t>我一手托着面颊，看着裙摆下露出的一节嫩白大腿，她的胸圃绷紧衣料，随着走动和呼吸，偶尔起伏晃动几下。</w:t>
      </w:r>
    </w:p>
    <w:p>
      <w:r>
        <w:t>简直叫我是心神荡漾！我只感觉我越来越硬了，我便伸手进了被外套挡住的裤档，握住了硬挺的地方，看着她的身材，圈套着阳具，不时抽动个几下，真是叫我心痒难耐呀！</w:t>
      </w:r>
    </w:p>
    <w:p>
      <w:r>
        <w:t>等到下了课，我便冲到厕所，想着她的面容，大打手枪来喂养我欲求不满的身体。打完手枪后，我便宣称我身体不适，到保健室去休息。</w:t>
      </w:r>
    </w:p>
    <w:p>
      <w:r>
        <w:t>这里地处偏远，平时是没有人的。</w:t>
      </w:r>
    </w:p>
    <w:p>
      <w:r>
        <w:t>躺在床上，我身上的燥热虽然已稍稍抚平，当我正快入睡的时候，有个让我吓一跳的人进来了，是她！</w:t>
      </w:r>
    </w:p>
    <w:p>
      <w:r>
        <w:t>让我在被单下的阳具，蓦然又有精神了起来。</w:t>
      </w:r>
    </w:p>
    <w:p>
      <w:r>
        <w:t>她坐在我的床边，伸手探探我的额头︰「有哪里不舒服吗？」「我觉得好痛！」「是哪里觉得痛？」美丽面容上一副关注的神情。</w:t>
      </w:r>
    </w:p>
    <w:p>
      <w:r>
        <w:t>「是这里痛……老师……」我将她的柔夷压放在我的鸡巴上，很明显的感觉得到勃起。</w:t>
      </w:r>
    </w:p>
    <w:p>
      <w:r>
        <w:t>她的脸明显的泛起潮红，赶紧抽开︰「你，你想要干什么？」「老师，你可以帮我治疗吗？我的身体好想要你。」「阿……」一瞬间，我的手便伸进裙里探到她的臀上。丰润挺立的翘臀，我忍不住的抚摸，接着，便把她压到床上去。</w:t>
      </w:r>
    </w:p>
    <w:p>
      <w:r>
        <w:t>「阿……不要这样！」她在我身下挣扎着。</w:t>
      </w:r>
    </w:p>
    <w:p>
      <w:r>
        <w:t>但是越是挣扎着，我越是想要这具美丽匀称的身体，她的双腿也不住挣扎着。</w:t>
      </w:r>
    </w:p>
    <w:p>
      <w:r>
        <w:t>无意间摩蹭到我跨下的勃起，更是倍感刺激，我越来越想要和她做爱的欲望更加强烈！</w:t>
      </w:r>
    </w:p>
    <w:p>
      <w:r>
        <w:t>便把我的脸整个埋到老师的酥胸去，她娇呼了一声︰「你不可以这样子对我……不要这样子！」好软好大是我唯一的感觉，欲望冲上了头让我埋的更深，我渴望玩玩那对大奶子好久了！</w:t>
      </w:r>
    </w:p>
    <w:p>
      <w:r>
        <w:t>无视她的挣扎，凶猛的男性已快泛滥，连身裙飞快的就给脱下她的身子，我终于看到那对朝思暮想的美乳了，隔着胸罩便让我快按耐不住。</w:t>
      </w:r>
    </w:p>
    <w:p>
      <w:r>
        <w:t>我无比的兴奋，把乳罩滑下胸圃，跟我在梦境看到的几乎一样，上头有粉红乳晕和同色乳头的嫩白巨乳！</w:t>
      </w:r>
    </w:p>
    <w:p>
      <w:r>
        <w:t>此时血液冲上脑门跟鸡巴，俯在她身上。起初是按着，接着便不住搓弄，然后把那对嫩乳放在嘴里，渴慕的一直吸和舔，这对白皙硕大的乳房，乳头不断的被我吸的又红又挺。</w:t>
      </w:r>
    </w:p>
    <w:p>
      <w:r>
        <w:t>只是，欲火撩起以后，势必会成为熊熊大火的。</w:t>
      </w:r>
    </w:p>
    <w:p>
      <w:r>
        <w:t>胸部已经裸逞以后，我手滑下软绵绵的小腹。</w:t>
      </w:r>
    </w:p>
    <w:p>
      <w:r>
        <w:t>「阿……不要这样！」她的手跟我在拉锯着最后的一小块遮蔽，双手拉着内裤，两乳在双手围夹挤出的更突出。</w:t>
      </w:r>
    </w:p>
    <w:p>
      <w:r>
        <w:t>这副姿势不知有多撩人，越是不要就越是刺激，猛然把内裤一拉，撕裂了内裤裤底的部份，我就把手指头伸进去缝隙，搓擦着她的阴户。</w:t>
      </w:r>
    </w:p>
    <w:p>
      <w:r>
        <w:t>「不要……不要……阿阿……嗯……不……要……唔……嗯……」娇媚的嘤咛声不受控制地逸出，爱液也溢出，渐渐的浸湿我的手，身体的反叛，快感油然而生，完全无视意志的挣扎。</w:t>
      </w:r>
    </w:p>
    <w:p>
      <w:r>
        <w:t>我的手更是快速的抽动了。最后，按耐不住，刺激着我的感官，把她的内裤拉开便进去她的幽谷里头，湿滑的小穴一挺就进。我在这具躯体上得到了释放，紧密湿滑的甬道，两璧夹着我的阳具。</w:t>
      </w:r>
    </w:p>
    <w:p>
      <w:r>
        <w:t>我探的更深入了，更是猛烈的刺进去，引的身下不住的娇吟出声，越是淫浪的喘息声随之而来，身子完全是炙热的迎合着我的节奏，全身随着我的腰杆而律动。</w:t>
      </w:r>
    </w:p>
    <w:p>
      <w:r>
        <w:t>奸淫着老师，却让她得到了极大的快感，完全始料未及。</w:t>
      </w:r>
    </w:p>
    <w:p>
      <w:r>
        <w:t>我的臀抽动的越来越激烈，让两人的身躯越来越紧密的交合着，我终于做最后的冲刺，把精液喷射进她的身体，让阳具退出了甬道。</w:t>
      </w:r>
    </w:p>
    <w:p>
      <w:r>
        <w:t>自此以后，我们便常常做爱。而她，已俨然成为性欲的俘虏，变的越来越娴熟，让我更是不时就想要她。</w:t>
      </w:r>
    </w:p>
    <w:p>
      <w:r>
        <w:t>这天，我刚好见她走了过去，便把她拉住，两人转身便进了一间储藏室。</w:t>
      </w:r>
    </w:p>
    <w:p>
      <w:r>
        <w:t>「阿……你要干麻？」我的手不安分的正解开她的上衣。</w:t>
      </w:r>
    </w:p>
    <w:p>
      <w:r>
        <w:t>「一下就好，我只是想看老师的胸部。」很轻易的就抚上她的胸，一对隔着胸衣，怎般也掩饰不了的硕大美乳，正在我面前窜动着，随着呼吸，而轻晃着的巨乳。</w:t>
      </w:r>
    </w:p>
    <w:p>
      <w:r>
        <w:t>很轻易的我便把两只巨乳从胸衣中拨了出来，按捺不住的抚弄搓揉这对乳房，滑嫩柔软的像麻糬，然后轻舐啃咬，把乳头吮的挺立起来，她也忍不住嘤嘤作声，随着情欲越渐高涨，手便向下游移了起来，隔着底裤，挲摩着她的敏感处。</w:t>
      </w:r>
    </w:p>
    <w:p>
      <w:r>
        <w:t>很快的，她竟湿了。随着我的手指探入裤里，往蕊心探弄。最后，她在我的手指下，很快的就高潮了。</w:t>
      </w:r>
    </w:p>
    <w:p>
      <w:r>
        <w:t>而我，从她的巨乳掬取到的欲望，更让我渴望她那诱人的身体，和那探索深亘的密穴道甬，好来取悦我那凶猛欲望，也想让她的身体更加的淫荡。</w:t>
      </w:r>
    </w:p>
    <w:p>
      <w:r>
        <w:t>所以，在后来，我终于有天可以一尝乳交的滋味。</w:t>
      </w:r>
    </w:p>
    <w:p>
      <w:r>
        <w:t>因为这并非有奶就能玩的，不够大的还弄不出来。俗称打奶炮，虽用字粗野，但也很贴切。</w:t>
      </w:r>
    </w:p>
    <w:p>
      <w:r>
        <w:t>这天，藉着机会，我们来到了她家。因为她是独居女子，所以，可以没有顾忌尽情做爱。</w:t>
      </w:r>
    </w:p>
    <w:p>
      <w:r>
        <w:t>初甫到她的家，不大，但很整齐，井然有序也不以为过。「要喝茶吗？」她温婉的送上一杯茶，但是她的存在，远比茶更能解决我的渴望。</w:t>
      </w:r>
    </w:p>
    <w:p>
      <w:r>
        <w:t>「能去看看老师房间吗？」我故意用不怀好意的目光看着她。</w:t>
      </w:r>
    </w:p>
    <w:p>
      <w:r>
        <w:t>「好。」她很快就明白我的意图，浅笑的回答。</w:t>
      </w:r>
    </w:p>
    <w:p>
      <w:r>
        <w:t>走入房间，是一间很女性化的房间。「真可惜……怎么都没有一些女生的衣物呀？」「你想看什么？」「例如说……老师的这个和这个。」我的手轻点了一下她胸上和腰间。「真是讨厌……」娇怩的声音与说出的话意恰恰相反。</w:t>
      </w:r>
    </w:p>
    <w:p>
      <w:r>
        <w:t>「那……看你身上的好了。」两人双双倒向床上，两人的口舌交缠着，原只是浅浅的亲吻，到后来便是富含欲望的狂吻着，在狂乱中卸除到两人的衣物，她迹近半裸，而我早就脱光。</w:t>
      </w:r>
    </w:p>
    <w:p>
      <w:r>
        <w:t>好不容易，我终于放开︰「哪，我们今天换个方式。」「怎么做？」「我想要玩玩乳交的感觉。」于是，她把双手圈向双乳，把我的阳具放进了乳沟之间。她便将软玉喷香的那两只双乳推挤到中间，像两只挺立小丘似的包裹住硬挺起的性器，阳具在软滑紧实中间抽动，又是一番滋味，我就在她胸上不断的抽动着。</w:t>
      </w:r>
    </w:p>
    <w:p>
      <w:r>
        <w:t>在乳交的不断滑动下，她竟伸出了那诱人的小舌，不时舔舐一下包裹在胸前的龟头，让我更加亢奋和硬挺了起来，再爽快玩了乳交当中，又顺势阳具滑进了她口中。我的鸡巴不断的被舔舐吸阭、深浅啜吮，尽情的帮我服务着。</w:t>
      </w:r>
    </w:p>
    <w:p>
      <w:r>
        <w:t>而后我渐渐的退了出来，接着转向了她的下身︰「我让你更舒服一点吧！要吗？」「好……」趁着她回答的同时，撩起了裙子。</w:t>
      </w:r>
    </w:p>
    <w:p>
      <w:r>
        <w:t>一条粉色的内裤，因为色调浅底，隐隐可见些许的诱黑地带，和那两片不安分的肉片。</w:t>
      </w:r>
    </w:p>
    <w:p>
      <w:r>
        <w:t>隔阂内裤撮弄磨娑她的阴户，手用的更卖力了。</w:t>
      </w:r>
    </w:p>
    <w:p>
      <w:r>
        <w:t>「嗯……」口中还嘤嘤作响呻吟着，接着，终于褪掉她身上唯一遮蔽的内裤。</w:t>
      </w:r>
    </w:p>
    <w:p>
      <w:r>
        <w:t>这时，她是完全的裸逞了。</w:t>
      </w:r>
    </w:p>
    <w:p>
      <w:r>
        <w:t>把手探入的结果，由于身子不断被爱抚和狎玩的结果，使得爱液已经微微浸湿她的小穴。</w:t>
      </w:r>
    </w:p>
    <w:p>
      <w:r>
        <w:t>「这么快就被玩湿了，真是淫荡的身体。」一边话语说着，她更是把双腿打的更开，而让我更清楚的看见她的小穴了。</w:t>
      </w:r>
    </w:p>
    <w:p>
      <w:r>
        <w:t>「啊……啊……啊……」一边小穴被摸着，她也不禁呻吟渴望着快点插入进来，让我越来越兴奋。「想要我进去了吗？」「要……我想要……阿……」快些进来吧！流露着渴望的情绪，想要被插入。</w:t>
      </w:r>
    </w:p>
    <w:p>
      <w:r>
        <w:t>我的手指搓弄得更大力，流出了更多的爱液，她的娇吟喘息声，也越来越大。</w:t>
      </w:r>
    </w:p>
    <w:p>
      <w:r>
        <w:t>那个地方好热、好湿润喔！让我更舒服一点吧！</w:t>
      </w:r>
    </w:p>
    <w:p>
      <w:r>
        <w:t>「啊……快进来吧……」渴望的情绪化成了言语，而让老师她一向的清纯面孔，浮现了更淫荡的表情，简直快按耐不住小穴的炙热，和身体抚不住的骚动冀望。</w:t>
      </w:r>
    </w:p>
    <w:p>
      <w:r>
        <w:t>我把勃起挺硬的阳具，腰势一挺，便进入她的幽谷，不断的在那温暖潮湿的雍道抽动了起来，起初是正常体位，我身下的女人娇吟不断，身子完全是炙热的恭迎着我的节奏。</w:t>
      </w:r>
    </w:p>
    <w:p>
      <w:r>
        <w:t>鸡巴硬挺的好舒服唷，就像是填充了下腹部的空虚感。</w:t>
      </w:r>
    </w:p>
    <w:p>
      <w:r>
        <w:t>由于没有顾忌，她便释放的不断的在我身下吟声叫了起来，全身随着我的腰杆而一直律动，简直活脱脱完全就是个为了让阳具纳入身体的淫秽妖姬，不只是因为老师她奶子大的诱人血脉喷张，连身下的幽谷都叫人神魂荡漾。</w:t>
      </w:r>
    </w:p>
    <w:p>
      <w:r>
        <w:t>连我也不禁因为痛快的叫喊出声来，最后，我终于射在她体内了。</w:t>
      </w:r>
    </w:p>
    <w:p>
      <w:r>
        <w:t>在这一天，我们不断的在她家里做爱，而后，两人终于疲惫的睡去。【完】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