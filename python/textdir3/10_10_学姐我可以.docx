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学姐我可以</w:t>
      </w:r>
    </w:p>
    <w:p>
      <w:r>
        <w:t>我叫小绘，高三了，虽然交过男朋友，但还没有性方面的经验，顶多是常和同宿舍的好姊妹，聊聊对那方面的想法，尤其是已有经验的好姊妹，听到他们的经验我都只能脸红的听。</w:t>
      </w:r>
    </w:p>
    <w:p>
      <w:r>
        <w:t>大考也快到了，所以高三的学生都要到校进修，不管是要在教室或图书馆到哪里，总而言之测验时一定要到就对了～！</w:t>
      </w:r>
    </w:p>
    <w:p>
      <w:r>
        <w:t>而我们选了学校最偏远的理化实验室去自习，而实验室也只有6个好姊妹，没其他人，根本就是我们的秘密基地说～我们看书看到下午，通常都会很想睡觉，这里的大姊头阿君则会用手机播放mp3，但这次无奈太无聊了，最疯狂的白妹拿起试管晃啊晃的，到阿君的耳边咬小耳朵後，她俩就阴森森的对宝贝笑，我知道一定没好事，果然宝贝被阿君指使的我们架了起来，我虽然很不愿意这样，但这种戏码在宿舍常常上演，只是这次的工具是一只透明的试管，她们这群人老早就想拿试管来玩了，无奈老师管理得当，没让我们偷走！我们在玩笑之间已脱掉宝贝的内裤了「来宝贝！让我们看看你的妹妹吧！」「不要闹了啦～要玩回宿舍再玩啦……啊好冰喔…恩…死阿君，你有没有先把试管洗乾净阿～」「来乖乖喔～不要动，小心试管断掉喔！」听到这里，宝贝放轻了动作…「里面好漂亮喔…」「恩～…恩！…啊……阿阿君，白痴阿～换根大只的好不好…」就这样她们又给我做了现场实况表演。</w:t>
      </w:r>
    </w:p>
    <w:p>
      <w:r>
        <w:t>我们6个姊妹里，只有阿君、白妹、宝贝有性经验，其余3人还含苞待放说～叹～我想今晚又要当她们的性奴隶了，拿蛋蛋帮我们按摩自慰了…「我要先上一下厕所喔」我道。</w:t>
      </w:r>
    </w:p>
    <w:p>
      <w:r>
        <w:t>「小绘你别想逃走喔～～」「我是真的向上厕所啦，等毁就回来了…」我很快的冲出教室，离开了淫窟，朝往厕所去…才进厕所门口就想到，要换别楼层的厕所去上，不能被她们找到，否则她们这些疯子堵我的门，後果不敢想像说～～（这就是所谓的好朋友，坏学生吗）於是我跑到了别栋去上厕所。</w:t>
      </w:r>
    </w:p>
    <w:p>
      <w:r>
        <w:t>才锁上了门，就听到也有人来上厕所，且就在我旁边，我在蹲式马桶，发出观瀑布的声音时，她就已在冲水了，我想小便器可能有上一位使用者的排泄物吧，所以才提早冲水的，但我才在想时，忽然我身後有人跳下，然後就什麽都看不见，被人用袋子套住了头！！并且压住我的头在地上，我才在想说是阿君她们恶作剧的说～屁股抬得高高的我，煞然感觉到有热热的异物顶着我妹妹那里！？</w:t>
      </w:r>
    </w:p>
    <w:p>
      <w:r>
        <w:t>假阳具不会有这种触感的阿～？？</w:t>
      </w:r>
    </w:p>
    <w:p>
      <w:r>
        <w:t>「白痴啊～真的插进来了啊…」「你们不要太超过了喔…」我感觉到那东西慢慢的一直进来，幸好刚才看姊妹们在搞宝贝时，淫水就已流有些许，於是感觉不至於太痛，但玩笑也有极限吧～！！！</w:t>
      </w:r>
    </w:p>
    <w:p>
      <w:r>
        <w:t>龟头插到一个我最痛的处女膜时，就立刻的退回去了，随後就在这段空间慢慢滴动…忽然那个人压下身在我耳边细雨的说「很舒服了吗？」这时我才从慌张中惊醒，知道她不是我的好姊妹，是男生！！！！</w:t>
      </w:r>
    </w:p>
    <w:p>
      <w:r>
        <w:t>「学姊还是处女吧！…只要学姊乱叫，我就立刻点点点，然後逃跑喔～」「不要！不要进去……」他的动作似乎很老练，用一个龟头的深度，在我的妹妹温柔的进进出出，使我麻埤了起来，黏黏的淫水流了出来。</w:t>
      </w:r>
    </w:p>
    <w:p>
      <w:r>
        <w:t>我越来越感觉到身体不是我的了…「恩「学姊～很舒服吧～」忽然他用龟头深顶到的最後防线说「我可以再进去吗～？」我这时心情真的好痒好痒～在很早以前就想要有做爱的感觉了，但无奈我和男友都是有色无胆的害羞人士，这次终於可以在18岁以後登大人但却是以这种方式，让我说不要会後悔，说要又太难为情…「学姊～如果你说不要我就不要，但如果不说话，那就是默认，我就会好好对待学姊的～」「……」他拉了一下冲水的手把，让马桶开使冲水，阴茎也开始慢慢的插入，我叫了出来，龟头撑破我的处女膜，一点一滴的慢慢滑入，一开始觉得他龟头很小，但後来才渐渐觉得他龟头後段的阴茎是越来越粗，使他越来越难在紧缩的阴道挺进，而中途就停了下来。</w:t>
      </w:r>
    </w:p>
    <w:p>
      <w:r>
        <w:t>「学姊，会痛吗～？你里面好紧，等到学姐可以以後再继续…」他就这样停下动作抚摸我的乳房，这让我对破处的痛，渐渐转移他摸我乳房时的舒服感，也才让我开始放松紧张的身体，慢慢开始体会做爱时的感觉，他再搓揉我乳房的同时，阴茎也慢慢的抽动，我也慢慢从痛转到一种又酸又痒的感觉。</w:t>
      </w:r>
    </w:p>
    <w:p>
      <w:r>
        <w:t>「学姊，我可以插深一点了吗？」「嗯嗯～～小力一点～～」他停止了抽差，用他尖尖的龟头深入我的阴道，慢慢的插入慢慢的插入我觉得他阴茎好长好长，已经感觉阴道好涨好涨，都已经快顶到子宫口了，我用手推他腹部阻止继续进入，但我力气根本不够阻挡，他见我阻挡停了下还说「就快了～」然後他忽然奋力的插入！我俩阴毛相纠结，饱满的阴囊打在我阴唇上。</w:t>
      </w:r>
    </w:p>
    <w:p>
      <w:r>
        <w:t>「我可以开始了吗～？」「嗯……小坏…蛋…可以…」他开始用阴茎缓慢的进进出出，插的不深，但又忽然整跟插到底，在他规律的节奏下，我开始真正感受到阴茎在阴道里的充实感，龟头磨插时的微小触感，到子宫口被触击时酸痛所带来的奇妙感觉，还有抽插时的啪啪作响声，直到他变换飞快的节奏时，那种来不及承受的快感，让我有一种头脑晕眩，阴道快要筋挛的感觉，这因该就是要高潮的感觉吧！</w:t>
      </w:r>
    </w:p>
    <w:p>
      <w:r>
        <w:t>「学姊，我就要快要射了！我可以射在你里面吗！？」我听时，很想跟他说不行！但被插的很痛又很爽的我，喘气都来不及，根本说不出什麽话来，想要表示不要射在体内时，听见他拉冲水拉把的声音，马桶开始发出冲水声，而这时他也龟头顶在我子宫口处，开始射出浓稠的精液！而我的高潮也被炽烫的精液所触发，使我身体筋挛的缩在一起，但他依然持续的射精，且不时还抽插几下，让我有要死掉的感觉一！</w:t>
      </w:r>
    </w:p>
    <w:p>
      <w:r>
        <w:t>此时马桶开始发出蓄水的声音了，阴茎又插到底，他把阴囊後面那段阴茎里的精液，像挤牙膏一样的把精液挤入我的子宫里，再把长长的阴茎退出来，把残存的精液挤入我的阴道，好像要把他所有的精液通通灌入我体内！最後他阴茎又长驱直入的将精液灌了进去，我半昏半睡的倒在地上喘气，他阴茎则留在我体内，慢慢地变软，慢慢地变短，慢慢地变小，慢慢地……最後他将我扶回小便的姿势，将他的阴茎抽出，他将头罩松开一点，让我看到混着处女血的精液流倒马桶里，直到流完为止，他领起我的手至冲水拉把，拉下手把，看着我的第一次流向大海…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