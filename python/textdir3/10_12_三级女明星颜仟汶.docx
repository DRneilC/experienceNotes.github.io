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三级女明星颜仟汶</w:t>
      </w:r>
    </w:p>
    <w:p>
      <w:r>
        <w:t>颜仟汶，香港着名三级女星。被誉为「最后的三级女星」。相比较而言，颜仟汶的身材和脸蛋都是一流的，演技也属上乘。只可惜生不逢时香港已经过了三级片颠峰的时候。她也只好另谋戏路。</w:t>
      </w:r>
    </w:p>
    <w:p>
      <w:r>
        <w:t>就算这样由她主演的一些三级片子如《发电俏娇娃》《色欲中环》《失忆性行为》仍然取得了骄人的票房。每每看到颜仟汶在男主角的身上扭动着性感的娇躯时，我都把我幻想成片子里的男主角和颜仟汶翻云覆雨尽情交欢。</w:t>
      </w:r>
    </w:p>
    <w:p>
      <w:r>
        <w:t>忘了自我介绍：本人叫阿彬，一个无名小卒。但是，我有一个表姐却是香港娱乐圈里鼎鼎大名的人物（不便说她的名字），她和很多明星交往频繁，宛若老朋友一般。于是我经常往表姐家跑，为的是和明星们尤其是漂亮的女明星们来一次近距离接触。别说一来二去，我真的和许多美艳的女明星说了几句话。</w:t>
      </w:r>
    </w:p>
    <w:p>
      <w:r>
        <w:t>一天，表姐给我打电话说，她要去大陆一趟，让我给她看家。我爽快的答应了。表姐的家是一套豪华的别墅，当然比我的普通楼房舒服啦！没想到的是，我竟然在表姐家实现了我的幻想。</w:t>
      </w:r>
    </w:p>
    <w:p>
      <w:r>
        <w:t>那是一个晚上，我吃完了饭，正用表姐家的ＣＤ听着重金属音乐。突然，门铃响了，我打开一看马上呆住了，来人是我的性幻想对象：颜仟汶。只件她穿了一件兰色的晚礼服，一看就知道这是量身定做的。因为这件晚礼服是如此的合体，把她那原本已经玲珑浮凸的身体曲线表现的更惹火，让任何男人看了都难以忍受由生理反应带来的欲火。我只顾看着心中的性幻想对象，竟然忘了说话。</w:t>
      </w:r>
    </w:p>
    <w:p>
      <w:r>
        <w:t>「你是……」见我如傻瓜一样只顾看她，颜仟汶开口问道。</w:t>
      </w:r>
    </w:p>
    <w:p>
      <w:r>
        <w:t>「我是ＸＸＸ（表姐的名字）的表弟，表姐刚刚出去，马上就回来，你客厅做吧！」为了多看她一会，我就像本能似的编了一个谎话。</w:t>
      </w:r>
    </w:p>
    <w:p>
      <w:r>
        <w:t>颜仟汶到客厅坐下，我们聊了一会，就是她问我的名字，我是她的影迷之类的闲话。为了多留住她。我说给她拿杯咖啡，就进了厨房。我给她冲好咖啡后，无意一摸口袋，竟然发现了一粒春药。这是我的朋友给我的，我们明天要去泡妹妹用的。</w:t>
      </w:r>
    </w:p>
    <w:p>
      <w:r>
        <w:t>这春药并不让人意识丧失，但欲望高涨，无法自已！好吧！这一个千载难逢的机会不能放过啊！于是，我把药放到颜仟汶的杯子里，端了出去。颜仟汶客气了一下，就喝了一小半。这已经足够了。过了一会，颜仟汶的脸变的通红，呼吸沉重，全身出汗。她问我，是不是冷气开小了。我知道好戏要上演了，就说给她拿杯饮料解渴。我又进了厨房。</w:t>
      </w:r>
    </w:p>
    <w:p>
      <w:r>
        <w:t>等我回来的时候，看见了一幅令男人都无法忍受的画面：颜仟汶已经拖下了礼服和胸罩，只剩下内裤，躺在沙发上。口中呻吟双手抚摩着自己动人的躯体。</w:t>
      </w:r>
    </w:p>
    <w:p>
      <w:r>
        <w:t>这时我得以完整的看到她那完美的裸体：全身的皮肤白皙如丝绸般光滑，没有丝毫的褶皱；一对大大的奶子骄傲的挺立在她那性感的酥胸上，虽然躺着但不见丝毫倾斜；（厉害吧！），奶子是完美的圆形。没有任何缺陷，奶子的皮肤极是白嫩，好象能掐出水一样！</w:t>
      </w:r>
    </w:p>
    <w:p>
      <w:r>
        <w:t>远远望去她那两个白嫩饱满硕大耸立的大奶球如两座雪山，吸引着勇士去征服。小腹平坦如缎发出诱人的光泽盈盈细腰上没有一丝赘肉。她的小小的丁字裤紧紧包裹着肥美的小穴，但实在是太小了根本包不住，欲隐还露，这更平添了无尽的诱惑！而这时的颜仟汶作出了更刺激我感官的动作：她的双手紧紧的挤压着她那两个大豪乳，时而往中间挤；时而一手一个用力的抓就象要挤出奶水一样。</w:t>
      </w:r>
    </w:p>
    <w:p>
      <w:r>
        <w:t>但不管怎样，只要他她一松手雪白的两个大奶子马上恢复原状！弹力之强闻所未闻啊！这还不算，她竟然抓住两个大奶球摆动起来：一上一下一左一右。而且两个大奶配合的相当好，从不做重复的！这就象两个大奶在跳舞，顿时幻化出一片雪白的乳影！试问，哪个男人可以受的了这样的诱惑！我的小弟弟早就举旗抗议了！于是我拖光衣服，扑了上去。</w:t>
      </w:r>
    </w:p>
    <w:p>
      <w:r>
        <w:t>我用嘴唇紧紧的贴住颜仟汶那鲜红性感的小嘴，开始好象她的意识还没有完全丧失，紧闭着两片香唇，在我一再不懈的热吻之下，再加上春药的作用终于使颜仟汶放弃了抵抗，香唇半开，让我的舌头入侵她香喷喷的嘴里，吻着……甚至还伸出了小香舌和我交缠吸吮。</w:t>
      </w:r>
    </w:p>
    <w:p>
      <w:r>
        <w:t>我们吻得是那么的狂热，两个人的呼吸都有点儿喘不过气来了，颜仟汶在药的作用下，情欲高涨，她「唔……唔……唔……」之磁性呻吟声响过不休。我吻着吻着，不仅舌尖不断猛探着颜仟汶的咽喉，逼得她只好用自己的香舌去阻挡那强悍的需索，当四片嘴唇紧紧地烙印在一起以后，两片舌头便毫无选择的更加纠缠不清，最后只听到充满了「滋滋……啧啧……」的热吻之声。</w:t>
      </w:r>
    </w:p>
    <w:p>
      <w:r>
        <w:t>我的双手自然不会闲着，我一手搂抱着颜仟汶的香肩、一手则从他她的大奶而下，越过那片平坦光滑的小腹，毫无阻碍地探进了颜仟汶的性感内裤里，当我的手掌覆盖在隆起的秘丘上时，颜仟汶玉体一颤、两腿紧夹，但是并未做出抗拒的举动。我明白药已经完全发挥作用了，可以大胆的玩了。</w:t>
      </w:r>
    </w:p>
    <w:p>
      <w:r>
        <w:t>我的魔手轻柔地摩挲着颜仟汶那一小片丝丝长长而浓密的芳草地，片刻之后，再用中指挤入颜仟汶紧夹的大腿根处轻轻地叩门探关，只见俏脸含春的颜仟汶酥胸一耸，我的手指头便感觉到了那又湿又粘的淫水，已经溢满了这位美艳尤物的丁字裤。</w:t>
      </w:r>
    </w:p>
    <w:p>
      <w:r>
        <w:t>我确定颜仟汶已经欲念翻腾，放胆地将食指伸入她娇嫩的肉缝里面，开始轻抠慢挖、缓插细戳起来，尽管颜仟汶的双腿不安地越夹越紧，淫水越来越多，我的手掌也越来越湿。</w:t>
      </w:r>
    </w:p>
    <w:p>
      <w:r>
        <w:t>颜仟汶那一对晶莹剔透、丰腻柔嫩耸立的大豪乳，在客厅柔和灯光的衬托下，显得是那么丰满白嫩、迷人、摄人心魄。</w:t>
      </w:r>
    </w:p>
    <w:p>
      <w:r>
        <w:t>我的手轻轻揉弄着颜仟汶香喷喷的大豪乳，感受着惊人的弹力和柔软，用嘴唇轻轻地含住她那因情欲高涨而翘起的乳头，以舌头去旋转、舐弄、用牙齿细细轻嚼、拉拔着。当我含着那像莲子那般大的乳珠时，立刻发现它是那么的敏感和坚硬。</w:t>
      </w:r>
    </w:p>
    <w:p>
      <w:r>
        <w:t>我先是温柔地吸啜了一会儿，接着便用牙齿轻佻地咬啮和啃噬，这样一来，只见一直低哼出声的颜仟汶，再也无法忍受地发出销魂的呻吟声，她的双手紧紧捂住脸蛋，性感小嘴则娇哼着说：「哦……噢……天呐……不要这样咬……嗯……喔……唔……轻点……求求你……噢……啊……不要……这么用力呀……喔……噢……涨死我了……呜……噢……啊……」听到颜仟汶一再叫停的求饶声，反而更加刺激我想征服她的欲望。</w:t>
      </w:r>
    </w:p>
    <w:p>
      <w:r>
        <w:t>我再度埋首在颜仟汶香喷喷的酥胸上，配合着手指头在颜仟汶的小穴内的抠挖，嘴巴也轮流在她的两个坚挺微翘的玉乳上大吃大咬，这次攻击展开以后，随着她体内燎原熊熊燃烧的欲火，她修长的雪白双腿，颜仟汶的一双修长美腿绝不比歌星陈慧琳的逊色，开始急曲缓蹬、辗转难安地左摆右移，俏脸上也露出一付既想抗拒，却又酖溺于享受的淫猥神色。</w:t>
      </w:r>
    </w:p>
    <w:p>
      <w:r>
        <w:t>我继续舔遍了颜仟汶娇靥上的每一寸嫩滑的肌肤，从她性感的小嘴之中，不时流泄出磁性沙哑而娇媚的哼声：「嗯……唔……哼……哼……嗯……嗯……」她的呼吸也渐渐变得急促粗重起来，饱满高耸的酥胸也上上下下地起伏跌宕个不定。</w:t>
      </w:r>
    </w:p>
    <w:p>
      <w:r>
        <w:t>颜仟汶在我如此般的调弄把玩，使得她的鼻息咻咻，娇喘嘘嘘地呻吟着道：</w:t>
      </w:r>
    </w:p>
    <w:p>
      <w:r>
        <w:t>「嗯……嗯……不……要……唔……哦……唔……不要……嗯……哼……哼……好痒……唔……唔……」我一手搂住颜仟汶的细腰，一手握住她傲然尖挺的白嫩乳房摸揉起来，嘴里说道：「好仟汶！你的奶子真美哇……你下面都已湿了……我来替你降降火、解决你的需要好了！」颜仟汶秀发齐肩，粉脸满含春意，鲜红的小嘴微微上翘，粉鼻直挺，吐气如兰，一双粉嫩饱胀尖挺的乳房，粉红色似莲子般大小的奶头，微翘挺立在一圈浅红色的乳晕上面，配上她雪白细嫩的皮肤……白的洁白、红的艳红、黑的乌黑，三色相映真是光艳耀眼、美不胜收。</w:t>
      </w:r>
    </w:p>
    <w:p>
      <w:r>
        <w:t>颜仟汶娇羞挣扎叫道：「不要这样嘛……唔……嗯……不可以……」我可不理她的羞叫，把早已亢奋硬翘的大阳具亮出来，再把她软软纤长的玉手拉过来，握住我亢长粗壮的大肉棒。</w:t>
      </w:r>
    </w:p>
    <w:p>
      <w:r>
        <w:t>「好仟汶！快替我揉揉，你看我的「小弟」已经快要爆炸了。」颜仟汶那香喷喷久未被滋润的阴户，被我的手一摸揉，已酥麻难当，再被手指揉捏阴核及抠阴道，这是女人全身最敏感的地带，使她全身如触电似的，酥、麻、酸、痒、爽是五味俱全，那种美妙的滋味叫美艳不可方物的颜仟汶难以形容，连握住大肉棒的纤手都颤抖起来了。</w:t>
      </w:r>
    </w:p>
    <w:p>
      <w:r>
        <w:t>我猛的把令人销魂蚀骨的颜仟汶抱了起来，往房里走去，边走还边热情的吻着她美艳性感的红唇。</w:t>
      </w:r>
    </w:p>
    <w:p>
      <w:r>
        <w:t>她缩在我的胸前，任由摆布，檀口却娇哼道：「好……放开我……不可以这样……求求你……放开……我……喔……」不管她如何的低声娇呼，我就是充耳不闻！</w:t>
      </w:r>
    </w:p>
    <w:p>
      <w:r>
        <w:t>眼前这位娇哼求饶不已女明星实在太美了，我仔细地打量她的胴体，只见她一头乌黑亮丽齐肩的秀发，随着螓首不停左右四处飘散，还微微地散发出一股淡淡的迷人香味。再看她亮丽嫣红的娇靥上，水汪汪半开似闭的媚眼、柳眉弯弯长弧、挺直的鼻梁、红嘟嘟的樱唇，不时轻泄出令人销魂的模糊哼声和喷出热热芬芳的香气；毫无斑点而白嫩又有弹性的雪肤，让我百摸不厌；身材高挑，却又显得娇媚玲拢；玉乳坚挺不堕，柳腰纤细盈盈一握。</w:t>
      </w:r>
    </w:p>
    <w:p>
      <w:r>
        <w:t>我一边欣赏着，一边将颜仟汶平躺在宽大的双人大床上，轻柔地湿吻颜仟汶雪白细腻的脖子，顺手替她褪除小小的丁字裤。当我拉扯着被颜仟汶压在雪臀下的内裤时，那原本并不容易的工作，却在颜仟汶挺腰耸臀的巧妙配合之下，被我一把便将丁字裤拉到了她的脚踝上；而我的眼光一直注意着一件事，我清楚地看见颜仟汶主动地把缠夹在她足踝上的那条内裤悄悄踢掉！已经急不可待了！</w:t>
      </w:r>
    </w:p>
    <w:p>
      <w:r>
        <w:t>无数次看着颜仟汶表演的我，头一遭和她上床，当颜仟汶这活色生香、丰满圆润的肉体就真正的在我眼前时，着实让我不知如何下手才好。索性先将颜仟汶那身美艳绝伦的胴体看个饱再说。刚才距离毕竟比较远啊！而且没看到最诱人的地方啊！</w:t>
      </w:r>
    </w:p>
    <w:p>
      <w:r>
        <w:t>只见颜仟汶胸前那一双又白、又嫩、又柔软、又乳香扑鼻、又挺耸的玉乳，光是静静地平躺着，不必抖弄，只靠她呼吸之间的轻颤，就好像两颗有生命的大肉球似的，在她的胸前活蹦乱跳地晃荡着。</w:t>
      </w:r>
    </w:p>
    <w:p>
      <w:r>
        <w:t>呵气如兰的性感小嘴，两边菱角线条分明，充满了成熟女人特有的风韵与气质；长长而卷曲的睫毛之下，是一对会说话的迷人媚眼，此时在媚眼如丝时，透射出无限的诱惑与魅力；连结娇躯与螓首的，是雪白而粗细适中的玉颈，体侧两条柔美的曲线，引人无限的遐思和幻想；全身白嫩细滑的肌肤，加上玲珑有致的美好身段，无论出现在任何场合，必将吸引全场男士们的目光，恨不得扑上去强奸她！</w:t>
      </w:r>
    </w:p>
    <w:p>
      <w:r>
        <w:t>再看她浑圆饱满的雪臀之下，大腿根部的那黑色的三角丛林地带，毛茸茸地形成诱人的草原，细长密茂十分撩人，仔细一看，中间遮掩着一条微微弯曲而带着粉红色的小缝，紧闭着的门缝顶端，用手剥弄，还突起一颗油光潋滟的樱红色而小巧玲珑的肉核，看上去是那么的诱人吮进嘴里，细细品味的哪！</w:t>
      </w:r>
    </w:p>
    <w:p>
      <w:r>
        <w:t>平坦而滑腻的小腹和让人垂涎三尺的小穴之下，修长挺直光滑细致迷人的一双玉腿，和款摆扭动的纤腰，散发出极具性感诱惑力的绝代风华。应小就小、应大就大的胸、腰、臀部，构成她美丽的胴体、令人难以抗拒的完美性感女性的象征。</w:t>
      </w:r>
    </w:p>
    <w:p>
      <w:r>
        <w:t>成熟美艳的颜仟汶的胴体实在是太迷人了，简直是世间上一幅最完美的作品，而这一切情色的诱惑，更让我欲焰如烈火般在胸腔里焚烧，忍不住便将赤裸裸的颜仟汶紧紧地搂进怀中，把她压在我的身下。</w:t>
      </w:r>
    </w:p>
    <w:p>
      <w:r>
        <w:t>这时候的我，像一只饥饿已久的老虎，逮到了待宰的羔羊，想要大肆朵颐一番。只见眼前一片乌黑的阴毛中，有个散发着女人肉香、鼓胀粉嫩的阴户，就像一只鲜红的水蜜桃，两片肥美的阴唇不停的张合，唇间的肉缝中有一颗油亮充血的小小肉芽，阴唇四周长满了乌黑的阴毛，闪闪发光，肉瓣间排放出的淫水，已经充满了屁股沟，连肛门也湿了。我把嘴巴凑到下边，伸出舌头轻舔那粉红的肉缝和屄肉。</w:t>
      </w:r>
    </w:p>
    <w:p>
      <w:r>
        <w:t>舌头刚碰到粉肉，颜仟汶猛的一颤：「别……别碰那里，啊……唔……叫你别弄那儿……唔……」「好仟汶，那是……极品哪！」我乘机托住雪臀，分开颜仟汶白嫩修长细腻的玉腿，用嘴猛吸她娇嫩多汁的肉屄。颜仟汶只觉得阴壁里一阵阵骚痒，淫水不停的涌出，使她全身紧张，又酥软、又难过、又舒畅。</w:t>
      </w:r>
    </w:p>
    <w:p>
      <w:r>
        <w:t>接着我把舌头伸到小屄洞里，在阴道内壁翻来搅去，内壁嫩肉经过了一阵子的挖弄，更加是又麻、又酥、又酸、又痒。</w:t>
      </w:r>
    </w:p>
    <w:p>
      <w:r>
        <w:t>颜仟汶只觉得人轻飘飘的、头昏昏的，拼命挺起诱人的雪臀，把小屄凑近我的嘴，好让我的舌头探得更深入屄内。颜仟汶从未有过这种说不出的快感，她什么都忘了，宁愿这样死去，禁不住大声娇喘和呻吟：</w:t>
      </w:r>
    </w:p>
    <w:p>
      <w:r>
        <w:t>「啊……噢……痒……痒死了……唔……嗯……好……啊……你……你把我的小屄……舔得……美极了……啊……痒……我的屄屄好……好痒……快……快停……噢……要丢了！」我不但有停止，反而舔得越猛烈，颜仟汶诱人的雪白胴体颤抖的越厉害，最后她一声娇嗲浪叫：「我受不了！我……要丢了……」一股炽热阴精从小穴里狂喷而出，浇得我满嘴满脸都是，颜仟汶催情的肉香熏到我更加欲火沸腾，随即把香喷喷的阴精舔得清光。</w:t>
      </w:r>
    </w:p>
    <w:p>
      <w:r>
        <w:t>此时，我将大肉棒抵住颜仟汶湿漉漉的小肉缝磨擦着，身体整个压在颜仟汶柔软的胴体上，嘴巴往上滑至含着她左侧的乳房，对着浅红挺翘的乳头又吸、又吻、又舐地来回吮弄着，右手则熟练地抚揉她右侧的乳房。</w:t>
      </w:r>
    </w:p>
    <w:p>
      <w:r>
        <w:t>而另一只手更是顺着细滑的小腹摸下去，移到她湿得一塌胡涂的洞口，扣弄着女人身上最敏感的部位……阴核。这样子过了一会儿，平日甚少做爱的颜仟汶怎抵受得住这三面夹攻的侵袭，娇躯就好像风中的落叶般地颤抖着；而且柳腰还随着我手指插动的频率，前后上下地款摆摇晃着哪！</w:t>
      </w:r>
    </w:p>
    <w:p>
      <w:r>
        <w:t>她轻颤着红唇，不时轻泄出：「噢……噢……我……快……热死了……啊……好……难受……嗯……哼……」从颜仟汶这时的表现，我知道她正处于欲火难熬而无法忍受的地步。</w:t>
      </w:r>
    </w:p>
    <w:p>
      <w:r>
        <w:t>果然，颜仟汶的哼声渐渐地变成了：「啊……你……嗯……不……不要……再……逗……逗我了……嗯……我……我快受……受不了……噢……啊……啊……快……干我……啊……快……啊」听到这一连串淫声浪语的我，心里暗暗得意：这位三级片的女明星颜仟汶，在片子里用各种姿势挑逗的别人受不了，原以为她的抵抗力很强，不会这么早就主动要求。但现在还是经不起我的挑逗，顾不了甚么仪态，又哼又叫的，真是男人梦寐以求的最佳做爱人选哪！</w:t>
      </w:r>
    </w:p>
    <w:p>
      <w:r>
        <w:t>看来颜仟汶的淫水一再泛滥，我用充血澎胀的大龟头顶住她淫水涟涟小穴洞口，在她小穴里浅进浅出。</w:t>
      </w:r>
    </w:p>
    <w:p>
      <w:r>
        <w:t>这时的颜仟汶，己经被熊熊的欲火烧昏了所有的理智和矜持，顾不得甚么羞耻之心，饥渴地伸出玉手抓着我那根在肉缝洞口浅进浅出的大肉棒，把双脚分得开开的，小腿努力地向上举起，扭动着粉嫩浑圆的大屁股，把那个涨卜卜饱满的小穴，迎向我的大肉棒挺去，好一副色欲熏心的娇荡模样。</w:t>
      </w:r>
    </w:p>
    <w:p>
      <w:r>
        <w:t>见颜仟汶如此饥渴，我的玩心又起，一个使坏，故意把大肉棒向后一挪，再使劲往前一推，「滋！」的一声肉棒应声入洞的脆响，「哇……！啊……！」一声娇吟浪叫，使得颜仟汶乐得连眼泪都挤了出来。</w:t>
      </w:r>
    </w:p>
    <w:p>
      <w:r>
        <w:t>低头一看，只见那根粗壮雄纠纠的大肉棒，在我使劲的挥动之下，竟然连头带茎，整根都戳进了颜仟汶香喷喷、多汁又窄又滑的小穴里，只留下两颗硕大的卵蛋在小穴洞口摇晃着哩！</w:t>
      </w:r>
    </w:p>
    <w:p>
      <w:r>
        <w:t>颜仟汶娇靥上的五官都缩成一团，双手直推着我的胸膛，一付痛不欲生又舒畅非常的模样，我见状赶忙俯头低声在她耳边安慰地轻声说道：「好宝贝，你忍耐一下，过一会儿，小穴松动了，就会好多了。」我轻吻她细嫩光滑的脸颊，用舌头舔弄着她凸起的乳头，过了好一会儿，她才吐气如兰地在我耳际说道：「嗯……现在好多了……刚才……真是胀死我……嗯……你的……真大哦……唔……」听了这番话，我慢慢将大肉棒从她紧窄的小穴中抽了出来，再小心翼翼地慢慢插了进去。以这种深入浅出的方式不停抽插了十几分钟，小穴里淫水如泉涌般溢了出来，她又开始嗲声浪叫道：「啊……嗯……唔……人家……嗯……好……舒服……嘛……喔……那……里……好美……嗯……人家感……感到……好舒服……唷……嗯……美……美死了……嗯……爽呆了……真是太……太美了……喔……啊……可真……爽死……人家了……哦……好……真是太爽……了……」俏脸酡红、媚态冶艳的颜仟汶可真是苦尽甘来，表现出一付春情荡漾、媚眼如丝的娇荡模样，这种风情万种、迷人的浪态，更让我紧紧地压住她令人难忘的胴体，大肉棒一阵又一阵、一浪又一浪如狂风暴雨地猛插猛肏着她的神秘花径，由于颜仟汶不断抖动胴体和雪臀迎合的肏捣抽戮，如羊脂般光滑细腻的胴体立即蒙上层薄薄的香汗、小嘴亦娇喘嘘嘘地抖个不停。</w:t>
      </w:r>
    </w:p>
    <w:p>
      <w:r>
        <w:t>在我每一次又猛又劲的进出之中，小穴里的淫水泛滥得像洪水决堤，此刻的颜仟汶，与戏里风骚的样子一般无二。但，真的迷死人哪！</w:t>
      </w:r>
    </w:p>
    <w:p>
      <w:r>
        <w:t>我见她隐藏在内心深处的欲火已被挑逗到最高点，索性用双手抱住颜仟汶盈盈一握的小蛮腰，有谁相信她已生育过呢？大肉棒在她小穴里横冲直撞地狠命抽戮着，这一波猛烈的攻势，令她一双雪白藕臂紧紧地抱住我的背部，一双修长雪白细腻的玉腿也勾到我的屁股上，浑圆微翘的雪臀则努力地往上猛挺，迎合着大肉棒插动的频率，性感小嘴里又是一连串的淫呻浪啼……「冤家……快来……快些……唔……哦……噢……真爽……好舒服……嗯……对……就是那处……用力呀……喔……美……美死了……啊……哦……再……再快一点……人家……唔……美……美死了……喔……用……用力……我又要……丢了……我要死了……啊……天……爽……死……了……」颜仟汶一面忘形淫媚地娇哼着，一面疯狂地扭摆抖动着她的雪臀，极力迎合着我大肉棒疯狂的撞击，同时，她修长的四肢像八爪鱼般紧缠着我，好加重我插捣的力道。果然不多久，颜仟汶滑腻玲珑的胴体一阵阵地颤抖了起来，我知道，她可能再一次要泄身了，赶忙再加重肏穴的速度与力道，嘴巴也堵住了她的性感小嘴，更把舌头伸进她香喷喷的檀口内，疯狂吸吮她口腔中的甘甜玉液，两根舌头就在互相湿吻中翻滚交缠了起来。</w:t>
      </w:r>
    </w:p>
    <w:p>
      <w:r>
        <w:t>我又连续插戮了几十下，她混身猛地颤抖着，小穴里的圈圈嫩肉一阵强烈的痉挛、收缩、吸啜着阴茎，一大股又烫又热的乳白色阴精直喷而出，浇灌得我的大肉棒全根发麻，几度泄身的颜仟汶媚眼紧闭、娇喘连连、浑身酸软地平瘫在床上，任由我狂插猛肏她美妙香气四溢的小浪穴。</w:t>
      </w:r>
    </w:p>
    <w:p>
      <w:r>
        <w:t>又插了一百多下，我的大肉棒亦难过美人关，终于在一阵狂抖猛颤之下，精关一开，大股炙热的精液直接射进颜仟汶娇嫩又神秘的子宫里，不但灌得满满的，并烫得她在半昏半醒之间，迷糊中呢呢喃喃地哼着：「啊……美……死了……啦……喔……你的……精液……射……得我……好……舒服呀……嗯……唔……好累喔……唔……不陪……你啦……」我跪了起来，不愿立即抽出逐渐变软的阳具，双手轻柔起托起颜仟汶的雪臀，好让我灌满她子宫的阳精逗留久些。同时，我开你开始湿吻颜仟汶那双撩人修长、毫无瑕玼的玉腿，如此光滑细腻的长腿，我一寸都不放过。</w:t>
      </w:r>
    </w:p>
    <w:p>
      <w:r>
        <w:t>潜藏在颜仟汶阴道里的阳具仍被她的肉壁一下一下吸吮着，泄身后的她体香浓浓的散发开来，我从她雪白修长纤齐的趾吻起，由下而上直抵大腿内侧。</w:t>
      </w:r>
    </w:p>
    <w:p>
      <w:r>
        <w:t>颜仟汶的冰肌玉肤、催情的体香、紧窄湿滑的阴穴小径之酝酿下，仍然插在她小穴里的阳具开始再度充血变硬，龟头紧紧抵住她娇嫩的花芯，我轻柔缓缓地抽插三十多下，乳白色的液体，阳精和淫水的混合物徐徐溢出，湿透了我俩的生殖器和床单，我再度压着半昏迷半醒的颜仟汶，湿吻她红滟滟的香唇，闻着她香甜的娇喘气味，大肉棒有时是缓缓的直抵花芯刮磨，有时是长程抽插，颜仟汶气味芬芳的小嘴我是百吻不厌，她口里的唾涎是我的至爱。</w:t>
      </w:r>
    </w:p>
    <w:p>
      <w:r>
        <w:t>大约二百来下，我又感到龟头被紧箍着，颜仟汶的雪臀突然狂颤着，一股阴精再度浇得我爽死了。</w:t>
      </w:r>
    </w:p>
    <w:p>
      <w:r>
        <w:t>就这样，我和美艳的性幻想对象狂干了好几个小时！我原以为事后，她会报复我。谁知，她竟然说，以后还可以来找她！什么女人时候都喜欢强壮的小弟弟啊！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