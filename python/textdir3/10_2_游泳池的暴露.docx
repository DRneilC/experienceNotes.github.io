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游泳池的暴露</w:t>
      </w:r>
    </w:p>
    <w:p>
      <w:r>
        <w:t>一个人的人生，命运是由自已来掌握和主导的，而我呢？却在为自已导演着一幕悲伤屈辱的人生，一个转折点过后，便忘记了过去所有的理想与现实，很多人都说，把自已内心真实的一面表达出来吧，这样，你的人生路也会更加真实一些，可是我，可以表现出我内心真实的一面吗？需要偷偷摸摸的事我全干完了，需要伪装的，我也包装得严严实实的。那些过去真实的伤痛与现在的所得到的需要伪装的兴奋，为什么完全不成正比？我承认，每个人都会有他阴暗的一面，每个人都会有他不想说出的秘密，就像为什么鲜花的背后，需要用恶心的肥料来施养。如果把你的秘密公开，那么，以前你所有的光鲜都会荡然无存，这真的好残忍。</w:t>
      </w:r>
    </w:p>
    <w:p>
      <w:r>
        <w:t>我不知道，我爱暴露的秘密会不会有一天公之于众，这正是我担心的，我也知道，关于暴露，我已彻底的改变不了了，就像犯了很多年的瘾君子，哪怕戒了之后，看到毒品，还是会跃跃欲试。曾经的我和现在的我，就好像变了一个人，让我自已都差点不认识自已，这是一个多么让人悲伤的事呀！想把距离拉近，却连对方在哪都不知道，我知道，这样走下去，肯定会越走越远，最后，连自已都找不到。</w:t>
      </w:r>
    </w:p>
    <w:p>
      <w:r>
        <w:t>在寝室，我尝试着很多次赤身露体的走出门去，当然，是在没有潜在危险的情况下，在学校我可不敢做出什么惊人的举动来，这可是会影响我一生的事。记得有一次，寝室电话响了，是找佳茗的，应该是她男朋友吧，不巧，佳茗刚好去了隔壁寝室，当然，现在我还是一丝不挂，我居然想都没想，就这样光着身体去了隔壁寝室叫佳茗接电话，当时记得她们寝室还有很多人吧，至少有五个以上，我也没来得及看清。当她们打开门之后，我还若无其事的告诉佳茗她男朋友打电话找她，当她们看到我挺着两个咪咪，一丝不挂的就过来叫人，都惊呆了，还在她们没反应过来的时候，我便回了自已的寝室，这时候我才注意到刚刚竟然是光着身体出去的，吓得我一声尖叫。佳茗还骂我是不是真的疯了，居然这样就过去叫她，胆子也太大了吧。不过，现在仔细的想想，那样的事也只不过是冰山一角，小乌见大乌了。</w:t>
      </w:r>
    </w:p>
    <w:p>
      <w:r>
        <w:t>在学校，很少有适合暴露的时机与理想的地点，这也正是我苦脑的事情。因为学校里面还是有很多需要顾及的事情，我可不想为了得到我的私欲，而把我今后的人生全都赌上，这样岂不是亏大了。于事，在周末无聊的时候，我经常穿着非常暴露显眼的衣服出去玩。很多朋友还经常说我最近怎么了，跟以前不一样了，怎么最近穿这么暴露的衣服，这可跟平时文静的你不一样啊。她们哪里知道我内心的秘密，嘿嘿！就让她们乱猜去吧！</w:t>
      </w:r>
    </w:p>
    <w:p>
      <w:r>
        <w:t>这一次，我们一行五人来到了一家游泳场，我寝室的五人中只有佳茗没来，她应是去陪男朋友消魂去了吧，还有一位是别寝室的小太妹盼盼，开放到不行，听她说吧！她的男朋友多到要是手拉手都可以横跨整个中国版图了，也不知道是不是吹牛。不过，她的运气倒是超好，上次她来这家游泳场的时候，参加了一个游戏，居然免费赢了五张门票，呵呵！她跟敏和佳茗玩得很好，这倒便宜了我和丽丽小美，也可以顺便沾沾光。</w:t>
      </w:r>
    </w:p>
    <w:p>
      <w:r>
        <w:t>这是一家海边的游泳场，蓝蓝的海水一望无际，当然，周末的海滨怎么会少人呢？男男女女多得都差不多可以组建一支军队了。我们搭好在场馆里租来的简陋的帐篷，换上事先准备好的泳衣，然后，拿着游泳圈就出去了，当然，至于我穿的什么泳衣肯定要介绍一下啦！跟大家想的一样，是一件暴露得不行的很性感的比基尼，胸罩是那种能露出深沟的，纯白色的，下身是后面差不多可以深进股沟的小小泳裤，只不过泳裤的周围加了一点点裙带吧。但是裙带是很短的，连半个屁股都遮不住，只是起个装饰作用，也是纯白色的。总的说起来，穿在身上也不会太耀眼，现代这种开放的社会嘛！对于这种很性感的泳衣也是见怪不怪的吧！只不过呢？这件泳衣是很薄的那种，我平时连内衣都不穿的人，当然，乳贴我也肯定不会用的，现在，白色胸罩上面能明显的看出我奶头的两个小点点顶在上面，我是存心选的一件白色泳衣，这样，我奶头突出的形状就能看得更加真真切切。</w:t>
      </w:r>
    </w:p>
    <w:p>
      <w:r>
        <w:t>今天的人真的很多，可能是因为周末的关系吧，放眼望去，满眼的春色，帅哥美女成群结队，当然，难看的当然也有啦！但在这种场合，根本就影响不了什么嘛！对于男生，我倒是不很喜欢那种肌肉发达的，虽然看起来很有男子气概，可是，总给我一种怪怪的感觉。相比之下，我倒是很乐意看那些白白净净的那种，或者皮肤有点黑也没关系，还有就是脸上有点小络腮胡的我最喜欢了，总感觉男人还是留点小络腮胡才有男人味嘛！</w:t>
      </w:r>
    </w:p>
    <w:p>
      <w:r>
        <w:t>一路上，盼盼和敏一直都是两眼放光，一看就知道是恶性花痴的那种，害得我都差点不敢跟她们在一起，哎！社会太残忍，花痴横行啊！</w:t>
      </w:r>
    </w:p>
    <w:p>
      <w:r>
        <w:t>我们来到一个人员比较杂的地方，这都是敏的主意，她说她想好好看看帅哥，很久都没这么近距离看了，今天一定要看个够。我听了之后，差点晕倒。能花痴到她那程度，也算是天下无敌了。</w:t>
      </w:r>
    </w:p>
    <w:p>
      <w:r>
        <w:t>我们来的是一个浅水区，对于游泳，我们都不拿手，在周围，男男女女一大群的，虽然我穿得比较性感，但也不至于起到围观的作用吧，在场的女生当中，很多也是穿得很性感的，女生嘛！都是天生爱漂亮的，谁不想把自已魔鬼的身材给展露出来呢？谁不想成为今天的焦点呢？</w:t>
      </w:r>
    </w:p>
    <w:p>
      <w:r>
        <w:t>在我落水之前，我还没感觉到这件泳衣的魔力，只不过有两个小点点顶在上面，但当我下了水之后，我才发现，湿透的泳衣紧紧的贴在了我的身上，虽然衣服的材料不是很透明，但是很薄呀！浸湿之后，我胸前的两个小点的形状都印得清清楚楚的，太耀眼了，没湿之前还不觉得，没想到湿了之后会变成这样，呜呜！太难堪了，这可是人山人海的地方呀！幸好是在游泳场地，还勉强说得过去。可是，打湿了之后的小小比基尼这样贴在上面，太显眼了，两个奶头就像两面旗帜，怎么办？太差耻了。</w:t>
      </w:r>
    </w:p>
    <w:p>
      <w:r>
        <w:t>发现秘密后，我一直躲在水里面不敢出来，欲哭无泪，好恐惧，感觉周围好像每个人都在盯着我似的。这时候！敏这个大混蛋，突然的拉起缩在水中的我，接着拼命的把我向岸上拽，不经过我同意，边拉边说：“看到那个小眼睛男生没有，就坐在太阳椅上的那个，刚刚他给我抛了好多媚眼呢？”我眼睛冒着血丝，恶狠狠的看着敏，我算是被她打败了。让我没想到的是，那位小眼睛男居然还走了过来，方向是正对着我们，看来他刚刚真的给敏抛了很多媚眼。我下意识的看了下我的胸前，天啊！看到他走过来，加上刚刚在水中享受过了那种暴露羞耻的兴奋，我的奶头居然硬了，在薄薄的白色比基尼中，是人都能看得出我现在硬硬的奶头。</w:t>
      </w:r>
    </w:p>
    <w:p>
      <w:r>
        <w:t>现在，都能很明显的看出我的奶头支撑在衣服上面，连奶头的大小都差不多能分辨得出，我手上拿着游泳圈，要是故意用手来挡，那游泳圈怎么办？要是挡着，那也显得太别扭了。可是，现场在那么多人，那么多双眼睛都看着，这是一件多么羞耻的事呀！我急得眼泪都差点掉出来，没想到，已经走到我们面前的小眼睛男生说话了，说我身材太迷人了，太性感了！是吗？真的是这样的吗？他难道看不出我现在这件泳衣太那个了吗？我被他一夸，心情顿时也显得平静很多了，也对呀！反正我又没在大庭广众之下露点，虽然能隐隐约约的看出点奶头的颜色，但是现场又没人认识我，管他呢！小眼睛男生不是也说，这样很性感嘛！何必在意那么多呢？</w:t>
      </w:r>
    </w:p>
    <w:p>
      <w:r>
        <w:t>“哎呀！你的奶头都能看见了耶！”这时候，敏很不是时候的突然大叫一声，好像怕别人听不到似的，被她这样神经质的一叫，当时的那场面，我恨不得钻个地缝把自已埋起来。我又一次的下意识的低下头看了一下我的胸前，天啊！快羞死了，这下，连不知道的人也知道我现在是个什么样子了，该死的敏。</w:t>
      </w:r>
    </w:p>
    <w:p>
      <w:r>
        <w:t>“我们去喝点东西吧！”还好，这时候小眼睛很是时候的说了一句话，但我眯着看他的眼神的时候，他的眼光却在我胸前扫来扫去，看来也是大色狼一个。一路上，我给了敏一顿好骂，干嘛那样大惊小怪的。可是她，不但不反省，还时不时的羞辱我一翻，趁我不注意的时候用手来偷袭我，把我硬硬的乳头这边弹一下，那边弹一下，弄得我羞愤连连，可奇怪的是，我居然对她这样一点都不反感，我一边故作躲闪着敏的偷袭，一边还用眼角看着周围的人群，发现，已经有很多人的眼光都不由自主的望向了我们这边，加上敏还时不时的狂嗨几声，加上我现在胸前的缕缕春光，哪有不招人围视的道理呀！</w:t>
      </w:r>
    </w:p>
    <w:p>
      <w:r>
        <w:t>我低着头享受着周围的目光，说句实话，我这人是很奇怪的，一旦达到了我内心想要的那份由暴露所带来的羞耻兴奋之后，那么，周围的一切都显得不是那么重要了。在人群的穿行中，开始的那种不好意思似乎渐渐的淡了，心里想的却是好想脱掉身上的衣服，然后，让在场的每一位都能看个透彻，我被自已这样的想法吓到了，可是，内心的兴奋哪里能控制呀！急促的呼吸声已经彻低的出卖我了，现在，我感觉到全身都是火辣辣的，身体渐渐的敏感得不行，那种由暴露带来的快感一阵阵的从我脑海闪过。</w:t>
      </w:r>
    </w:p>
    <w:p>
      <w:r>
        <w:t>我们三个人来到了另一片海滩上，这里有一些卖零食饮料什么的，盼盼她们三个现在还正在海水里嘻戏着。我随便要了一点喝的东西，然后，就超恶心的听着花痴敏与那位小眼睛男生一起卖弄风骚。他们说的什么，我一句也没听进去，在小卖店，我还买了一个有点大大的墨镜带在眼睛上，当然，我买个墨镜作什么呢？当然有原因的啦！带上了它之后，这样别人就不会看到我的眼珠是转到哪里的了，这样，我便可以正大光明的看着路过的人群，而不至于扭扭捏捏，过了一会儿，敏跟我说她要离开一会，要我在这等她，我点点头，然后她就跟那个小眼睛男生离去了，鬼知道她们去干嘛了！</w:t>
      </w:r>
    </w:p>
    <w:p>
      <w:r>
        <w:t>其实，我心里想的就是他们两个快点离去吧，在我耳边娇声蜜语的我早就受不了了，这样，他们走了之后，我也可以更加方便的躺在太阳伞下软软的睡椅上，享受着周围强烈的目光，带上墨镜，然后看着走走过过的男生们被我身材迷倒的表情，这种感觉，真是太强烈了，我现在是正在假装着睡觉，很想用手抚摸一下我热热的脸和敏感的身体，可是，我不能动，路过的人都以为我睡着了，才会用毫不遮掩的目光从我身上扫过，要是发现我醒了，不管再胆大的，也会把目光收敛一下了，我不要那种感觉，我要的是那种赤裸裸露的目光，赤裸裸的看着我的身体。</w:t>
      </w:r>
    </w:p>
    <w:p>
      <w:r>
        <w:t>在软软的椅子上，我的身体越来越不安份了，如果现在时间突然停止，绝对能清楚的听到我的呼吸声和心跳声，一阵阵的电流从周围的目光中，涌向我的全身，麻麻的敏感的身体已经不由我自已来控制了，只要随便来一只手一碰，就好像要爆发开来。我闭上眼睛，脑海里想着我现在正是全身赤裸的睡在这里，周围来往的人群络绎不绝，我把大腿撑开，密密的阴毛，湿湿的阴部，全都被路过的人群看了个透彻。从他们色色咪咪的眼神中，一阵阵的蜜意从我的阴道涌出，现在，只要稍稍碰一下我身体的任何一个地方，都会让我达到高潮。</w:t>
      </w:r>
    </w:p>
    <w:p>
      <w:r>
        <w:t>“醒醒啦，在干嘛呢？脸红朴朴的，不会是被太阳灼伤了吧，不可能呀，有太阳伞呀！”我不知道刚刚在这里躺了多久，好像睡过去了，好像又没睡过去，又好像做了一个美美的梦，对了，我刚刚梦见……呜呜！羞死人了，不回忆了，我睁开眼，看到是敏和盼盼她们在叫我？要我去不远处的一个海岛上玩一下，我揉揉眼睛，看了看远方，还真的有个小岛，刚刚醒来，没经过思索，直接站起身就跟着她们几个一起去了。</w:t>
      </w:r>
    </w:p>
    <w:p>
      <w:r>
        <w:t>可是，没走多远，好奇怪，突然迎来大量的目光，从我的身体上闪过，然后还有很多人显出一副有点惊讶的表情，而且，走在我前面的敏，盼盼她们突然悟着嘴笑个不停，她们那样子，就好像做了一个特别整人的恶作剧一样。我跑到她们身前，不知道她们笑什么，也傻傻的跟着她们笑了起来，当我笑得不小心低下头看到我胸前的时候，我惊呆了，我一声尖叫，天啊！我的比基尼胸罩哪去了，现在，我是光着上身，两个雪白的乳房，毫无保留的暴露在这到处是人的空气中。怪不得刚刚才走几步，就有很多人的目光从我身上闪过，而且其中还有很多是女生，呜呜，怎么会这样，刚刚到底发生了什么事。</w:t>
      </w:r>
    </w:p>
    <w:p>
      <w:r>
        <w:t>对了，我意识到了，一定是敏她们做的，而我的猜测也是对的。原来，刚刚我躺在那里的时候，敏约会完便叫盼盼她们过来了。打算叫我一起去海岛上玩，可是她们过来的时候，可能是从我的表情中看出，我现在正在做什么不正经的梦吧！于是，趁我刚好翻了个身的时候，敏便偷偷的解开了我胸罩绳子，然后，轻手轻脚的把我的胸罩脱了下来，这一切，正在睡梦加幻想的我一点都没察觉。可恶的敏还要盼盼她们别出声，说不要告诉我我的胸罩没了，然后直接叫醒我，试试我当场会不会发觉。呜呜！这个恶作剧也太残忍了吧！</w:t>
      </w:r>
    </w:p>
    <w:p>
      <w:r>
        <w:t>当我知道了事情的原尾之后，我疯了似的快速跑向我原来高潮的地方，可是，哪里有什么胸罩呀！要本就找不到，当我看到不远处敏着一个奶罩遥来遥去，我才知道又被耍了，我恨死她了，为什么刚刚不还给我，还害我光着上身跑这么远，这下，又不知有多少人把我的身体看去了。当我走到敏面前时，还在狂笑的敏把胸罩递给我说“给你啦！”然后，悟着嘴继续笑。</w:t>
      </w:r>
    </w:p>
    <w:p>
      <w:r>
        <w:t>大家知道我当时做出了什么举动吗？我愤愤的看着幸灾乐祸的敏，可能是气极了，接过比基尼，想也没想，一把被我扔到海里去了。</w:t>
      </w:r>
    </w:p>
    <w:p>
      <w:r>
        <w:t>可是，比基尼刚刚脱离我的手飞向海边的时候，我马上又后悔了，要是扔了找不到，那么，我等会穿什么啊！我庆幸自已幸好穿了一条带有裙边的泳裤，不然，刚刚可恶的敏可能会把我的下衣也脱光，呜呜！想想都后怕。她们几个呆呆的看着我，可能对于我的举动不理解吧！也可能是因为我可能真的生气了，她们也不想想，这样的事发生在谁的身上也会生气呀！</w:t>
      </w:r>
    </w:p>
    <w:p>
      <w:r>
        <w:t>真实的告诉大家，我扔掉胸罩的时候心情也是很复杂的，可能是真的生气啦！可是，我现在，心里却真的很想就这样暴露着两个咪咪，不穿衣服，在这海滩上享受这些目光，好苦恼，这时候我怎么还会想着这些羞耻的事情。</w:t>
      </w:r>
    </w:p>
    <w:p>
      <w:r>
        <w:t>没想到刚刚去出找的小美气喘吁吁的跑回来告诉我：“衣服找不到了，可能是被哪个人故意藏起来了。”</w:t>
      </w:r>
    </w:p>
    <w:p>
      <w:r>
        <w:t>我看了看刚刚我扔出去的地方，果然有两个人正在向远处游去，而且还能看到有一位脚上有个白白东西，呜呜！应该是刚好挂在了他的脚上，而他还不知道现在正在把我最后的遮羞布给我带走了。这下好了，容不得我反悔和反思了，真的没得穿了，敏装作可怜的抱着我，一直跟我说对不起！鬼知道她现在心里是在乐得想笑还是真心道歉呢？</w:t>
      </w:r>
    </w:p>
    <w:p>
      <w:r>
        <w:t>现在，我的心情复杂到了极点，在从四面八方投来的目光中，让我混身骚热得不行，在此刻，心里想着的，心里感受到的，全是那种被窥视所带来的兴奋，我知道，此地不宜久留了，我得尽快回到帐篷里找件衣服，不然，很可能会被执勤的工作人员带走，而我现在身处的这里，离我换衣服的帐蓬有一段路程。想也没想，丢下游泳圈，飞快要向帐蓬那里跑去，一路上，我自已都能感觉到我胸前的大咪咪上上下下的跳动，当然，在场的人也看得真真切切了。</w:t>
      </w:r>
    </w:p>
    <w:p>
      <w:r>
        <w:t>当我跑得急的时候，还差点摔一跤，所有人的眼光都从这边扫了过来，这下，我真的成了整个游泳场的焦点了。</w:t>
      </w:r>
    </w:p>
    <w:p>
      <w:r>
        <w:t>我不知道我是怎么到达帐蓬的，刚刚在裸奔的那一瞬间，已经让我的身体彻底的敏感得不得了，在帐蓬里，我脱下游泳内裤，明显能摸到上面湿湿的。我保证，绝对不是海水。我赤裸着身体，用双手悟着发烫的脸，回想着刚刚发生的一幕，脸上不由又泛起一阵骚热，也许敏现在正内疚得不行，但是，我真的应该怪她吗？也许她做的真的有点过份，可是，正是这种过份，才让我体会到了从来没体会过的兴奋和快感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