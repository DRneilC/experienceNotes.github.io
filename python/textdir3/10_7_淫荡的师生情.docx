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淫荡的师生情</w:t>
      </w:r>
    </w:p>
    <w:p>
      <w:r>
        <w:t>我叫关珍，今年３３岁。从２２岁我第一次结婚起，已是一个有过五次婚史的女人了，２８岁那年在我第五个丈夫去世后，我因忍受不了家乡人对我『克夫』的称呼。二年前独身来到这座海边城市工作，现在一所小学任一个六年级的班主任。</w:t>
      </w:r>
    </w:p>
    <w:p>
      <w:r>
        <w:t>因为我长得漂亮，五年来身边有不少追求者，但我已经对婚姻不抱希望，更对性生活没有兴趣了，其实我并不是性冷淡者，相反我像一个性饥渴者，我的身体对异性十分敏感，只要男人触摸到我的任何一处肌肤都会引起我一阵哆嗦，更况且我在这如狼似虎的年纪。但五年来，我就这样独自一人生活，从未想过要找个男人解决性饥渴，也从未用自慰来平息我的欲念，我只是尽力避免和男性肌肤接触，甚至一般不与男性握手。每天夜里我只得紧抱枕头，暗咬被角来打发这漫漫长夜。</w:t>
      </w:r>
    </w:p>
    <w:p>
      <w:r>
        <w:t>想到我六年婚史中有五个丈夫和我生活过，平均每个不到二年，其中最短的第三位才与我生活不到半年就死了。而且五个人都死于同样的病因——纵欲过度，他们每个人在与我结婚后的迷恋程度、性生活要求的频度几乎一样，每天我至少要满足他们六次以上，不管白天、黑夜只要他们在家就要，一到休息日更是二十几次，根本不听你的规劝，更没法拒绝。每个人都说我长得迷人，我的玉穴长得奇异，有奇怪的吸力，每次都使他们欲仙欲死。除第一个丈夫是童男子外，其余四个都与不少女人有过性交史，但却都说只有与我性交才能享受到真正的高潮。</w:t>
      </w:r>
    </w:p>
    <w:p>
      <w:r>
        <w:t>六年中，我从未主动与任何一个丈夫求爱，不尽是我要爱惜他们的身体，更因我从未体会到性高潮，不要说欲仙欲死的感受了，每次当他们把阳具塞进我的阴道里时，我尽能感到一点点快意，但每次还没有等到我有进一步感觉，他们就泄了、软了。我自知只是他们的一个泄欲工具而已。</w:t>
      </w:r>
    </w:p>
    <w:p>
      <w:r>
        <w:t>其实在我７岁时我就知道自己的性器官长得特异，有一天我妈带去我检查身体，医生是我妈的一个同学，她对我全身作了详细的检查，包括我的下阴，检查完后她对我妈说，我的子宫异常，以后不会怀孕，我的阴道异于常人，长有倒肉刺，就是俗称『重门叠户』的那种，而且我的阴道很深，要是男人没有七寸长的阳具，是不可能满足我并达到高潮的。而男人中有这么大号的阳具是绝少见的，她让我妈从那时起就开始练习收缩阴道，说这样起码以后能体验到一些性快乐。</w:t>
      </w:r>
    </w:p>
    <w:p>
      <w:r>
        <w:t>就这样我从那时起就由我妈教我收缩阴道了。我学会后觉得很好玩，也很舒服，就不知不觉地在何时何地都会做了，到我十五岁时我发现我能把水吸进子宫里去了，因此我的每一个丈夫都说我的阴道有吸力。五年来，我就靠练习这种收缩来解决我的性欲，直到有一天我发现了一个具有巨大阴茎的男孩，激起了我强烈的性欲，兴起了一定要体验一下真正的高潮滋味的想法。</w:t>
      </w:r>
    </w:p>
    <w:p>
      <w:r>
        <w:t>二、学生的经历</w:t>
      </w:r>
    </w:p>
    <w:p>
      <w:r>
        <w:t>我叫王纪，是一个初三年级的学生，今年１７岁。因为我长得比同龄的男孩都要高、大、有力，同学们对我都很敬畏，更因他们很多人都知道我有一个巨大的阳具，他们又羡慕又妒忌。那是在我１１岁上五年级的一天，我到厕所去尿尿，看见几个男生在一起，其中有个男生是留级生已１４岁了，他正和其他男生在搓弄小鸡鸡，我见他们两手不停地交换，他们的鸡鸡变得硬起来，一会儿就从尿尿的洞眼里射出一条细细的白线，人人都嘴里发出「哦！哦！」的怪叫。我只感到好奇只管自己尿尿，那个大男生一眼看见了我的鸡鸡就大叫，说我的鸡鸡是巨物，并让其他男生的鸡鸡与我比，我一看他们硬起来的鸡鸡还比我短小很多，他们也叫我像他们一样搓弄，我没有理他们就走了。其实我知道我的鸡鸡为什么长得这么大。记得在我３岁时，我王纪带我到他的一个当和尚的远房长辈那里去玩，我叫他叔爷，无意中有一次他看见了我的鸡鸡，就对我王纪说我有天生奇特的阳具，他决定要培养我成为异人，从那时起他就让我吃一种药，并每天用草药水浸泡我的鸡鸡。他与我王纪说，要是今后我能遇到一个会缩阴的女人，就能成就我成为一个奇人，并叮嘱我王纪等我长大一些一定要告诫我，长大后决不可任意糟蹋女人，除非是那女人心甘情愿地找我。后来他又给我服用一种清心寡欲的药。并教会我练一种能使我的鸡鸡自由收缩、转动的功夫。就这样我每天吃药、洗阴茎一直到我８岁，他说行了，才停止。但还要我坚持练功。因此，我从没像其他男孩手淫过，更不象别的男孩的鸡鸡会经常无缘无故地硬起来。说实话从没有一个女人让我看了有兴奋，我更不象其他男生，从来不和女生调笑。</w:t>
      </w:r>
    </w:p>
    <w:p>
      <w:r>
        <w:t>直到见到了我现在的班主任关珍。自从她来当我们的班主任后，我只要一见到她就会觉得下身涨得难受，有时在上课时我只有用练气的方法才能使我的阴茎消下去。她有一幅修长窕窈的好身材，雪藕般的柔软玉臂，优美浑圆的修长玉腿，细削光滑的小腿，以及那青春诱人、成熟芳香、饱满高耸的一对乳房，配上细腻柔滑、娇嫩玉润的冰肌玉骨，真的是婷婷玉立。一双漆黑清澈的大眼睛，好像会说话似的，柔软饱满的红唇，娇俏玲珑的小瑶鼻秀秀气气地生在她那美丽清纯、文静典雅的绝色娇靥上，再加上她那线条优美细滑的香臀，吹弹得破的粉脸，活脱脱一个国色天香的绝代大美人儿，看上去像２０多岁的青春玉女。夜里她的倩影经常会出现在我的脑海中，我只有靠练气来消除我的欲念，我现有已经能把我的鸡鸡转动到６０度，并可转半小时不累，还可以把它自由伸缩达到一倍的粗大。记起和尚叔爷曾说过，要是我碰到了一个能让我一见就勃起的女人可能就是我的缘份到了。想不到有一天我母亲会让她住到我家来照顾我。从此我们两个发生了一段奇异的师生情。</w:t>
      </w:r>
    </w:p>
    <w:p>
      <w:r>
        <w:t>三、老师的想法</w:t>
      </w:r>
    </w:p>
    <w:p>
      <w:r>
        <w:t>有一天王纪的母亲找到我，跟我说她和王先生打算要到国外去闯荡一下，因为没有定居，不想把王纪带走，想请我住到他们家里来照顾我，他们每月付给我报酬。我很高兴地答应了，我在这儿反正是一个人，又增加了收入，还省下了租房子的费用，其实我心里深处的想法是能有机会更近地接触王纪。王纪这孩子长得很英俊、高大，更主要的是，我有一次无意中发现他的阴茎特别巨大，那是夏天刚开学，我到班里上课，那天我穿着一件很艳的无袖连衣裙走进教室，学生们起立时我一眼看见他的裤档高高隆起，我对那些男人们见到我就勃起的现象早就世空贯见了，但他的那部分比我所见过的都要大得多，后来我见他脸红了，一会儿他的那部分慢慢消下去了，这使我十分好奇，心想这小孩怎么会有这么大的自控力。</w:t>
      </w:r>
    </w:p>
    <w:p>
      <w:r>
        <w:t>这就使我产生了想要真正看一眼他的阳具的想法。一星期后，医院到我们学校来给六年级学生体检，我故意走进了他正在受检的房子，里面连他共有５个男生在体检，他们一见到我进去，每个人的那部分都翘了起来，一个个都用双手捂住，而他的双手根本捂不住，我已经看到他的阳具比我以前任何一位丈夫都要粗大一倍以上。一位我认识的女医生对我开玩笑说，还是我有吸引力，一进去就引得所有男生都勃起了。并对我悄悄说王纪是个有特大阴茎的男孩，而且很奇特，在他们三女二男五位医生给这么多男生检查到阴茎时，只要手一碰到他们的阳具每个男生都会勃起，只有王纪除外，这些医生都说从医这么多年还没有见过这么有自制力的男孩。从此我就萌生了要勾引他的想法，并想试试他究竟有多长的忍耐力，能否给我从未体验过的快感。想不到机会来了。</w:t>
      </w:r>
    </w:p>
    <w:p>
      <w:r>
        <w:t>我对我自己的身材、肌肤和我特有的体香很自信，我早就知道很多男人都把我作为他们手淫的幻想对象。在我住到他家里后的一星期中，我一回到家里就故意在他面前换穿成很透明、性感的衣服来回走动，我知道他一定能清楚地看到我胸罩里面的乳晕和乳头，有好几次我还故意站在他面前弯下腰来与他说话，我深知这样他一定能更清楚地看见我胸罩里面的乳头，闻到我的体香，每当这时我发现他的呼气会变粗，阴茎涨得更大，有好几次我都是强忍住要伸手下去摸他的冲动。另外我下身的内裤是半透明的，他一定能看见那高高隆起的阴户，也一定更能剌激他的情欲，我想任何一个男人见到我这种样子都肯定会主动上我。我也发现每次他见到我，他就脸涨得通红，他的那里都会高高鼓起，但他从未对我主动，我又故意在洗澡时、睡觉时把我的门虚掩，我希望他能冲进来拥抱我、摸我。但我失望了。每当我离开他远些时，他的阳具会慢慢软下来。我就知道他有着惊人的自制力。我很失望但也很惊喜，每天夜里他那巨大的阴茎都会出现在我的脑中，我渴望着能抚摸它、亲吻它、把它塞进我那空虚了五年的小穴里抽插、撞击。我渴望体验到书中所写的那种消魂滋味，每想到这些我的阴道就会流出那羞人答答的淫液，而我又从不喜欢如别的女人那样的手淫，每夜只有让我暗咬被角，抱着枕头睡去。</w:t>
      </w:r>
    </w:p>
    <w:p>
      <w:r>
        <w:t>我决定由我来采取主动了。那天是周五的一个下午，因为明天休息，他很早就去洗澡了，我故意提前把浴室的锁弄得锁不上。当我听不到冲水声时，我估计他已经洗好了，我就故意装着不知道他在里面，只穿着胸罩，和一条十分狭小的内裤就冲进去，拉下内裤就坐下解手，且不与他的眼神对视，我往他下身一瞄见到他的阳具突然地硬起来，已快到９０度了。我又装着才看见他的样子，对他说：「对不起，我不知道你在洗澡，我实在尿太憋了」。然后我又借口说因为上次体检医生没能量到他的阴茎的长度，叫他到我面前来，他红着脸走到我面前，我抓住了他的阳具。</w:t>
      </w:r>
    </w:p>
    <w:p>
      <w:r>
        <w:t>四、学生的想法</w:t>
      </w:r>
    </w:p>
    <w:p>
      <w:r>
        <w:t>我不知道为什么，一见到我的老师就会使我的下面硬起来，很涨，自从她住到我家来后，这种感觉越来越强烈，她在回到家后总是换成很艳、透明的衣裙，并经常在我面前离我很近地走来走去，使我闻到她身上散发出来的特殊香味，这种香味不同与我闻到过的其他女人，更不同与任何香水，我一闻到这种香味就会使我兴奋，而且每次只要一见到关珍老师那袒露在外的洁白酥胸、深深的乳沟、胸罩里透出的深红色的乳晕、及那两粒如紫葡萄般的挺立的乳头，都使我会产生冲上去抱住她、亲吻她的乳房，吮吸她的乳头的冲动。当她转身而去的背影可清澈地看到她从裙子中透出的高高翘起的两个半月似的肥白屁股，一晃一摇地，她的内裤深深地夹在臀缝中，使我一直有一种想要亲吻她那里的念头。尤其每当我的眼光从她的上身转到她的下身时，她那狭小的透明内裤根本档不住她那隆起的洁白阴户，我发现她的下面不象书上写的有一片黑色，我想她可能没有阴毛，她那个象水蜜挑似的阴户中间那条深深的细缝更使我着迷，我渴望能完全看清楚她的那个部位，想抚摸、亲吻、更想把我的硬棒棒的鸡鸡插进去。我其实明白，她也希望我对她这样做，我更知道她在洗澡时、睡觉时不锁门是盼望我能进去。为此我偷偷地看了许多性知识的书，初步了解了一些男女的性器官的构造、功能及性交的基本概念。但我始终牢记我叔爷的话，不能对任何女人采取主动。每天我都要强忍着欲火，用气功来平息我的欲念。</w:t>
      </w:r>
    </w:p>
    <w:p>
      <w:r>
        <w:t>那天我洗完澡时，老师进来解手了，我想她可能是故意装着不知道我正在洗澡，但我不想说穿，在她拉下内裤时，我第一次较清楚地看到了女人的阴户，而她的下身果然没有阴毛。当她叫我过去并用她那柔软的纤手抓住我的鸡鸡时，我感到从未有过的说不出的舒服。我想，我终于等到了她的主动，我的缘分真的到了。</w:t>
      </w:r>
    </w:p>
    <w:p>
      <w:r>
        <w:t>五、老师的感受</w:t>
      </w:r>
    </w:p>
    <w:p>
      <w:r>
        <w:t>我感觉到他的阳具在我的手中立即变得更硬、更粗大了，我用手量了一下，估计足有八寸多长，我一只手根本握不过来，尤其那颗粉红色的龟头大约有一个小鸡蛋那么大，光光滑滑的，让人看了很馋，浅褐色的阴茎上面布满青筋，好似烧红了的铁棒一样，又硬、又烫，而且周围光光的没有毛，看得我的心脏都快要跳出胸腔来了，两眼一眨不眨的盯着他那条高高翘起的大肉棒，真想不到他的阳具会那么壮观，比我那几个死鬼丈夫的，足足粗长了三分之二。心中想他现在还没有发育完全好，要是等长大了还不知有多大呢！我真有点爱不释手，心中不由一荡，两手一齐捧着那条大棒槌抚弄一番。又将脸凑了上去，把它放在我的面颊上，来回的摩擦起来。感觉到那个肉团上的沟，那上面的倒刺肉，又厚、又硬，真像一颗大草菇顶在上面似的。而且是筋胜於肉，头大根削，角又厚硬又凸出，好似一颗大草菇一样。光是用眼睛看，用手摸，已嫌不够过瘾了，也不够刺激了。</w:t>
      </w:r>
    </w:p>
    <w:p>
      <w:r>
        <w:t>於是我毫不犹豫的用嘴去吸吮，舐咬起来。「啊…啊…老师」。他呻吟出声来。</w:t>
      </w:r>
    </w:p>
    <w:p>
      <w:r>
        <w:t>我将他的大肉棒深深的含入口中，然后用舌头去轻轻地搅动、吸吮、舐咬着他的大龟头，又一出一入，一吞一吐的含套着他的肉茎。一股莫名的强烈冲动及刺激感，使我不断地舐吮，吞吐着他的阳具，久久不厌，而兴趣昂然。这是我第一次用嘴尝到男人的阴茎，放在嘴里使我觉得比什么美味还要好吃，那强烈的男性气味使我感到越来越兴奋，我象吃雪糕似的吞吐着，尤其在它的深深的股沟上用我的舌头不住地舔弄，把舌尖伸地他的龟头上面的小洞里去。「啊…好棒…好舒服…老师…你真有一套…哦」。他可能是头一次尝到这种滋味，高兴得大叫，他那个大龟头在我的口中，变得滑滑溜溜地，而且还渗出了一些分泌物出来，我用舌尖仔细地品尝着这首次尝到的美味，我又拼命不停地吸吮，舐咬着它，而乐此不疲。突然他的阳具滑出了我的嘴里，一下打在他自己的肚子上，直直地向上翘着，达到了１８０度。我十分惊奇他怎么会在我这么长时期、这么强烈的剌激下还不射精的。我就问他怎么会有这么粗大的阴茎。他告诉了我他小时候的经历。</w:t>
      </w:r>
    </w:p>
    <w:p>
      <w:r>
        <w:t>我心中悲喜交加，知道我终于盼到了我梦昧以求的东西，能结束我多年的孤独的经历了，我忍不住把我的脸贴在他的阴茎上抽泣起来。他轻柔地抚摸着我的头发，问我为什么哭，我也告诉了他我的经历。他听了很心疼地对我说：「老师，我以后一定会听你的话，对你好，我一定、一定要让你舒服」。</w:t>
      </w:r>
    </w:p>
    <w:p>
      <w:r>
        <w:t>听了他的话使我心中充满了感动与柔情，我要求他以后在家里就叫我珍姐，不要叫老师。看到他用劲地点头答应，我心里又高兴起来，我解开乳罩的扣子，叫他摸我的乳房，同时我又开始爱不择手地抚摸起他的阴茎来，我感觉到他的两只手摸着我的两个乳房，并轻柔地捏弄我的乳头，使我身上一阵发痒，我想不到他这么小年纪就这么会摸女人。我娇笑着问他哪儿学来的，他说是这几天从书上看来的，并要我教他怎么样才能使女人舒服。我又问他想不想看看我的下面，我边说边站起来，拿手纸往我刚才尿完尿的阴户上擦了一下，他突然一下抢过那纸，看着那上面有一根很细的粘液拖着，问我那是不是女人流出的爱液，还能吃，并放在嘴边舔了一下，我突然感到有点害羞，毕竟他比我小二十多岁。我娇羞地问他好不好吃，并向他说等会儿我会流出很多来让他喝的。我把内裤也脱在地上，拥抱着他，教他如何接吻，我把舌头伸到他的嘴里搅动、让他吮吸，并让他的舌头伸到我的嘴里，我吮吸着他的舌头感到无比甘美，他的阴茎紧紧地贴在我的小腹上抖动着，我忍住了想把他的阴茎塞进我屄里的强烈欲望，我想要和他有足够的前戏，再慢慢地享受那消魂的滋味。我们互相拥抱着向我的房间走去。他只比我矮大半个头，他边走着同时吮吸着我的乳房、乳头，边用右手摸弄我的另一侧乳房，左手在我的屁股上抚摸着，使我浑身酸酸的，产生很大的兴奋，我也用一只手套动着他的阴茎。</w:t>
      </w:r>
    </w:p>
    <w:p>
      <w:r>
        <w:t>到了床边，我仰躺着靠在被子上，叉开两腿，让我的阴户更突显，他蹲下身子把脸靠近我的下身，我感觉到他呼出的热气变得急促，他还伸手向我的那阴户上摸去，我拨开自己的大阴唇娇羞地向他指讲着女人性器官的构造，并告诉他怎样才能让女人兴奋、舒服。想到把性器官展示给一个比自己小２０多岁的小男孩，心里突然泛起一阵羞意，阴道也随之涌出一股热流，耳中听到他问我：「珍姐，你是不是又想尿尿了？」我羞涩地告诉他这不是尿，并指给他看我的尿道口，和阴道，我看到他把手指沾了一些爱液放在嘴里舔着，并连说好吃，象酸乳。他把手指轻柔地伸进我的阴道里，问我这个洞怎么这么小，我立即感到身上起了一阵战索，我又告诉他我的阴蒂的位置，并让他试着把我的阴蒂包皮捋开露出里面的阴蒂，当他的手指按摩着我的小肉豆时，我觉得阴道里流出更多的淫水。</w:t>
      </w:r>
    </w:p>
    <w:p>
      <w:r>
        <w:t>他让我平躺下去，并把枕头放在我的屁股下面，我知道这种姿势会把我的阴户更加显得突出，他见了到我流出的爱液就把嘴贴上去，用力地吮吸起来，而手指还在按摩我的阴蒂，啊！我从未有过这种感觉，心中突然十分想吮吸他的阴茎，更渴望能尽快喝到他的童子精，于是我让他躺下，我的头向着他的下身两腿跪在他的双肩上面，把我的阴户对着他的嘴，让他这样好好看、吸，我双手握住他巨大的阳具，开始用手套动，用嘴吞吐、吮吸。他先在我的屁股上亲吻了一会儿，然后用手分开我的大阴唇，把舌头伸进我的阴道里去，用舌尖勾舔着我的阴道壁，一只手轻柔地捻着我的阴蒂，另一只手伸到我的胸前来轮流玩摸我的两只乳房、乳头，很快我就感到一阵阵快感从我的乳房、乳头传遍全身。我鼻中不由地发出了『哼…唔…嗯…』淫声，并逐渐加快了对他阳具的套动速度。他又把抚摸我乳房的手转到按摩我的肛门，并把舌头从我的屁股上开始舔起，向着我的菊花门伸去，还用舌尖伸进我的肛门里，使我全身阵阵发痒，然后用双唇抿住我的阴蒂轻轻地拉扯、用嘴、舌头吮吸着这个女人最敏感的地方时，我感到子宫里一阵阵发热，有股强烈的热流在涌动着，我知道我快忍不住了，于是用力把自己的阴户向着他的嘴压去，更拼命地吮吸他的龟头，两手剧烈地套动他的阴茎，我已明显地感到他的龟头开始跳动，我知道他的高潮也快到了，当他再一次把舌头伸进我的阴道里搅动时，我第一次感到从子宫里涌出了这么大股的热流，而他也几乎在同时向我的嘴里射出了他的童子精，他射得好有力呵，直喷射进我的喉咙里，我大口地吞咽着第一次尝到的美味，真的很好吃，滑溜溜的，有点酸甜味，带着强烈的男性特有的精液香味。</w:t>
      </w:r>
    </w:p>
    <w:p>
      <w:r>
        <w:t>六、学生的感受</w:t>
      </w:r>
    </w:p>
    <w:p>
      <w:r>
        <w:t>当珍姐抓住我的鸡鸡时，我不知道怎么会有这么舒服的感觉，不由白主地发出了哼声，当我摸到她的又尖挺、又富弹性的乳房时，我早已心神难耐，我以左手握着她的左乳，不断揉弄，一面低下头，把她的整个右乳含在嘴中。可能由于经常运动，她的一双乳房弹性极佳，含在嘴中就好像吃布丁一样，令人兴奋。我的左手也没闲着，一时大力、一时轻力的把玩着她的左乳，抽扯，挤压，抓玩她的乳房，她的乳头还是浅粉红色的，当受得这些刺激后，乳头慢慢转硬，乳房也涨了起来，真是好玩极了。当她叉开双腿让我看到了我一直想往的女人的宝贝时我激动得身子发抖，那白白嫩嫩的阴户上面果然一根毛也没有，丰满的大阴唇中间有一道粉红色诱人的细缝，那是两瓣红嫩的紧紧闭合着的小阴唇，当她自己把大、小阴唇板开时，我看到了里面的动人的景色，想不到她的阴道口这么小，当我试着用小拇指伸进去时感到里面湿漉漉的很热，并有一股强烈的收缩力，把我的手指夹得紧紧的，后来我把舌头伸进去搅动时觉得那里面的肉滑腻腻的，更加好玩的是她的阴蒂，象一粒黄豆那么大，但在我的舔摸下变得硬起来，涨到有一粒蚕豆那么大了，好的乳房也会变大变硬，乳头会变得更硬，舔到她的屁股时那感觉真好，她的屁眼里面的味道也好极了。</w:t>
      </w:r>
    </w:p>
    <w:p>
      <w:r>
        <w:t>她流出来的水很好喝，酸酸的有一点咸味，滑溜滑溜的，像果冻又像酸乳，尤其她最后流出来的那一大股水，比前面流出来的还要好喝，更稠些，味也更浓。</w:t>
      </w:r>
    </w:p>
    <w:p>
      <w:r>
        <w:t>当她用手、嘴玩弄我的鸡鸡时，我觉得全身发痒，发麻，后来我就感到从我的鸡鸡里面射出一股液体来，我知道这就是射精了，就象我看到过的其他男孩自己用手弄出来的一样，但是那射出来时的全身的舒服感觉是无法用语言说得明白的。</w:t>
      </w:r>
    </w:p>
    <w:p>
      <w:r>
        <w:t>珍姐舔舐干净了我的鸡鸡后就爬到我的身边来，抱住我热烈地吻我，又把她的柔软的舌头伸到我的嘴里来，我也把我的舌头伸进她的嘴里去，我想我们俩人的阴阳之精就这样在口里交融了。她偎在我的怀里，手还摸着我那硬硬的鸡巴，我也摸着她的阴户，她叫我把手指伸到她的阴道里去，我又感到了里面的吸力。她喃喃地向我诉说，她还是第一次达到高潮，第一次流出阴精，也是第一次喝到男人的精液。并向我说，她以前的丈夫都不舔她的屄，一见到她的身子就只想把他们的小鸡巴塞到她的屄里去，从不与她前戏。她说她十分感谢我肯用手、嘴让她舒服，更感激我不嫌她的屁眼脏，她告诉我，当我把舌头伸进她的屁眼里时她全身都在发抖，太舒服了。接着又问我累不累，她说她现在感到屄里十分空虚、难受，很想把我的鸡鸡放进去。</w:t>
      </w:r>
    </w:p>
    <w:p>
      <w:r>
        <w:t>七、关珍的高潮</w:t>
      </w:r>
    </w:p>
    <w:p>
      <w:r>
        <w:t>我惊讶王纪的阴茎在射精后只有一点点软下来的迹象，然而在我手的摸弄下又变得更粗、更大、更热了。我现在最想的事，就是把他的阴茎塞进我的屄里去，我想体会到更激烈的高潮。我爬起来双腿打开跨坐到他的小腹上，手里抓住他的阴茎，看到这么粗大的阳具我心里真是又爱又有点怕，我叫王纪不要动，要让我慢慢地套进去，我微微抬起屁股，一手把自己的大阴唇拨开，一手扶住他的阳具，使他的龟头对准我的穴口，慢慢地坐了下去，我低头看去，见到自己的阴唇被他的巨大的龟头挤开，随着我慢慢地往下坐，感觉到我的阴道像被一根很烫的软胶棍捅进去似的，我的阴道从未被这么粗大的阳具戳进去过，我感到前面一段被他龟头捅开的阴道涨得很疼，但阴道深处却觉得相当空虚，阴道壁的阵阵痉挛又使我分外难受，一咬牙，我用力一屁股坐了下去，我立刻感到似有一根粗大、火烫的肉棒紧紧地塞到自己的屄里深处，直顶到了我那从未被人顶到过的花芯，涨得又舒服、又有点痛，我不时不敢动，就这样坐在他的小腹上休息着。</w:t>
      </w:r>
    </w:p>
    <w:p>
      <w:r>
        <w:t>当我的阴道壁自动地收缩、夹紧他的阴茎时，我感到他的阴茎也在伸缩着，而且随着每一次的伸长，他的龟头就顶在我的花芯上，好像吮吻着我的花芯似的，使我觉得舒服无比，更奇的是，他的龟头还会在我的阴道里面转动，他那蘑菇似的巨大龟头以及上面的青筋在转动时刮在我的阴道壁上，又使我体验到一种从未有过的快感，我的子宫、阴道在一阵阵的收缩，大量的淫液从里面涌了出来，被他的阴茎堵在里面，身子发热、发痒，我不顾一切地抬起屁股开始抽动起来。随着每一次的坐下，他的龟头都要猛烈地顶撞一下我的子宫颈，他那巨大的阴茎被我的阴道吞进吐出地摩擦使我倍感爽快，我感觉到随着我的起落动作加快，他的阴茎在我的阴道里似乎变得更加粗大了，那种充实、涨满的感觉使我浑身骚痒，爱液不断地涌出，我越来越快用尽全身力气地抽插着，我心里渴望他的龟头能戳进手的子宫里，我嘴里不由自主胡乱地哼着淫声浪语：「嗯…好弟弟！你的鸡巴好大！哦！太好了…你是我的亲丈夫，啊…好舒服！哎哟！我出来了！」我的子宫里不停地涌出一股股大量的阴精，一波又一波的连绵高潮冲击得我晕头转向。</w:t>
      </w:r>
    </w:p>
    <w:p>
      <w:r>
        <w:t>一个多小时后，在我抽动数千次后，我明显地感到他的龟头开始跳动，他的嘴里也开始发出哼声，我知道他的高潮也快来临了，我更高地抬起屁股，使他的阴茎几乎要滑出来，然后用尽全力向下一坐，我一声大叫：「啊…你戳进我的子宫里去了」。只听到他一声大吼，就有一股股火烫的精液猛烈地喷射到我的子宫底部，我被他的这股精液一喷，子宫内也冲出了大股的阴精。我无力地趴在他的身上直喘气。</w:t>
      </w:r>
    </w:p>
    <w:p>
      <w:r>
        <w:t>八、王纪的高潮</w:t>
      </w:r>
    </w:p>
    <w:p>
      <w:r>
        <w:t>当我的阴茎被老师的阴道吞没时，亲眼见到我的龟头缓缓地钻入她狭窄的肉缝里，由那敏感的地方传过来温软舒适的感受。我感到里面湿热、紧窄无比的舒服，我没有让双手闲住，不停地捏弄着她的乳房，随着她的每次起落我的龟头总要顶到她阴道深处的一个像鸡冠似的肉球，当它每次与我的龟头接触时都会对我的龟头上面的小洞眼吮吸一下，使我十分迷恋这种感觉，她的阴道壁把我的阴茎夹得那么紧，我发现她阴道具有另一种好处，里面好像有许多粒状或片状的肌肉刷扫着我的龟头。她的肉璧紧缠着我的肉棒，挤压着我的阴茎，我不由得发出呻吟声。每次随着她的坐下，她的阴唇也随之陷入。而拔出时，她的阴唇也被翻出来，使我看见了她的鲜红的嫩肉，嫣红色鲜。小肉洞也一松一紧地抽搐着，从深处渗出好些淫液，她的阴道的嫩壁紧咬着我的肉棒，身体随着她的动作而摆动着，两个乳房随着她的起落上下晁动着，她白嫩的肥臂一下、一下地打击着我的小腹，这真是最香艳的乳波臂浪景象。我强烈地体会到阴茎受到她的温软腔肉包围的快感。她已经到达数十次的高潮，高潮后的无比的快感，让林珍筋疲力尽开始陷入精神恍惚的状态。就在她最猛烈的一次坐落时，我那燥热的身体中，爆发出一股无法形容的舒畅之感，我感到精液从我的阴茎喷射而出，上千万的精虫奔入她的子宫，我的睾丸，输精管，尿道都在阴囊的包袱下断续抽动着。而同时也感到她的子宫内又喷射出一股火热的阴精冲在我的龟头上。</w:t>
      </w:r>
    </w:p>
    <w:p>
      <w:r>
        <w:t>当她娇庸无力地趴在了我的身上时，她胸前的两个肉团紧紧地贴在我的胸脯上，娇喘嘘嘘地呻吟着，全身泛着一层油光闪亮的香汗。我吮吸着她伸进我嘴里的丁香嫩舌，以及她的香津，我等她休息一会儿后，就对着她的耳边说：「老师，你和我同时把在你的子宫内的阴、阳之精吸收进体内去，好吗？我叔爷说过，如果我们吸进了混合的阴、阳之精，以后我们再泄多少次精也不会伤身体了。」果然当我们把精液吸收完后，她立即显得精神饱满，我也体内有股暗流在涌动，觉得比以往都要精神。她从我的身上下来，让我的阴茎退出了她的嫩屄，她侧身依在我的怀里，有点羞涩地对我说：「谢谢你！给了我从未体验过的欲仙欲死的高潮，并且还让我从此不会亏身体了」。现在我们一起到浴室去洗个澡吧。</w:t>
      </w:r>
    </w:p>
    <w:p>
      <w:r>
        <w:t>九、关珍的后述</w:t>
      </w:r>
    </w:p>
    <w:p>
      <w:r>
        <w:t>洗澡时，王纪显露出对我肉体的迷恋，在他帮我洗浴时，不时地对我的全身肌肤尤其是乳房、臀部、嫩屄等处抚摸、玩弄。当他分开我的阴唇仔细观察我阴道时，又拿手指捅进去，并再三问我为什么我的玉洞那么小，却能容进他那么大的阳具，又一再求我，再让他把鸡鸡塞到我的屄里去试一试，我实在太爱他了，不忍拂他的性趣，就抬起一条腿放在浴缸上，我用手扶住他的又变大了的阴茎，让它插到自己的嫩屄里去。哦！好舒服啊！『他用力地耸动着、抽插着，一次次地顶在了我的花芯上，吮吸着我的子宫颈，我的阴道用力夹紧了他的阴茎，我全身似电流通过似的颤抖着，爱液大量地流了出来，他怕我站不稳，双手紧紧地搂住了我的纤腰。</w:t>
      </w:r>
    </w:p>
    <w:p>
      <w:r>
        <w:t>后来我实在腿软得站不稳了，就全身靠着他，直到第二次泄出后，我怕太累着他了，就叫他先拔出来，我换个姿势让他从后面再戳我。谁知他听了后，就用一手捂住我的嫩屄，托住我的玉臂，把我抱起坐在浴缸上，然后低头放开捂住我的嫩屄的手，一口含住了就吮吸我刚才流出来的阴精了，我又被他吸得浑身发软。</w:t>
      </w:r>
    </w:p>
    <w:p>
      <w:r>
        <w:t>等他把我的骚水吸完后，我就站起来，背向着他双手撑在浴缸边上，我把手从我的腿裆中间向后伸去，握住了他的阳具塞到自己的屄里去，他双手前伸摸掐着我的双乳，下身猛烈地耸动着，我感觉到他的睾丸随着他的抽动拍打着我的阴蒂，很快我又一次达到了高潮，当我第三次高潮来临时他一下子戳进了我的子宫里，并向着我的子宫底喷射出大量浓浓的热精，使我再次领受到了欲仙欲死的滋味。</w:t>
      </w:r>
    </w:p>
    <w:p>
      <w:r>
        <w:t>我们俩人就以这种姿势直到互相把我子宫里的阴阳之精吸完才分了开来。</w:t>
      </w:r>
    </w:p>
    <w:p>
      <w:r>
        <w:t>重新又洗了澡后，我就准备去做晚饭，王纪却求我不要穿衣服，他想能不时地看到我的裸体，我真没想到这个小家伙一旦尝到了性爱的滋味会这么迷恋，我虽说有些害羞，但还是答应他了。我就这样赤露着身子在他面前走来走去。他也光着身子，跟着我要给我帮忙，两眼却直溜溜地盯着我的裸露的身子，尤其是乳房和下身之处，弄得我真是害羞，说实话我还是第一次这样，不是在床上而全身裸露着被一个男人盯着看，更且他又比我小了十多岁。想到这些我自己感到我全身的肌肤都羞红了。</w:t>
      </w:r>
    </w:p>
    <w:p>
      <w:r>
        <w:t>我知道他今天夜里肯定还会要我好几次，我真的很担心他的身体，少年人身体还没有长成，不知道节欲，唉！其实我很清楚，只要是男人见到我的身体又有几个能主动节欲呢？有时我想难道我真的是红颜祸水吗？我实在是太爱他了，更况且我自己只要想到和他作爱的消魂滋味也是春心荡漾，玉穴内就会发痒，淫水就会渗出来。我又怎么能忍心拒绝他呢？不过他说的阴、阳之精混合吸收十次后就再也不会对身体有害，可能是有道理的，要不然我今天第一次泄身，并泄了有几十次，怎么现在不像别的女人说的这么累呢。今天夜里我一定要好好配合他，不要浪费了精液。</w:t>
      </w:r>
    </w:p>
    <w:p>
      <w:r>
        <w:t>十、王纪的后述</w:t>
      </w:r>
    </w:p>
    <w:p>
      <w:r>
        <w:t>吃晚饭时，我边吃边眼看着她裸露着的雪白迷人的肉体，那对饱满的双乳因她的双手支在桌子上显得更为尖挺，中间形成一道深深的乳沟，艳红的乳头翘起，真是迷人极了。她被我看得羞涩万分，红着脸、低着头，她那种羞答答的神态更使我着迷。我快快地吃完，就向她的身上靠去，伸手去摸她那白嫩、丰满的乳房，见到她也放下了碗，就把嘴吻向着她那红嘟嘟求吻之唇。她也热情地紧紧地回抱着我，我们相互拥抱走向卧室。我让她那美丽诱人的肉体紧贴着自己快要爆炸的身体。我们紧紧的相拥，皮肤与皮肤紧紧的贴在一块，我们已经无法抗拒亢奋的情欲，尽情的吸吮着彼此的舌头，贪索着对方的唇！我让她躺在床上，我的舌头开始从关珍的粉颈一路往耳朵、嘴巴吻去，我的舌头并未稍歇而且技巧的，舔一下又再吸一下。我技巧的舞弄着舌尖，好像要把她沉睡的性感地带逐一唤醒般，我的舌头终于逼近了胸部，可是并不是一下子就贴近即使是平躺依然高耸的乳房，而只是绕着乳房外侧舔过，接着就转向她的腋下了。关珍没想到他会吸吮她的腋下，一股强烈的快感流过体内。接着我从另外一边沿着腰线舔着小腹侧边。我的舌头已经爬过小腹两侧逐渐接近丰满挺立的双乳，从外围像画圈圈一般的向内慢慢的舔乳头。双手玩摸着她柔嫩而又有弹性的臀部，我先是把左右的乳房像画圈圈般的揉捏着，再用舌头去舔着那稚嫩的乳头，原本凹陷着的奶头埋没在红润的乳晕里，现在却被我用牙齿拉咬出来吸添使它慢慢地变硬，又把嘴唇压在她的乳房上仔细地添舐每一个部位。左手还不停地揉捻地另一个乳房。她惊讶的发现自己的乳头不知不觉已经像着火般的发热，如浪潮般的快感即传遍了全身，使她全身顿时陷入极端的快感当中，已然成熟的乳房正中那一点稚嫩的乳头被舌尖翻弄沾满了口水，眼看着逐渐充血硬了起来。她在瞬间如受到电击的快感刺激，下体轻微的颤抖，小声的呻吟起来。我再度用力吸吮，她的快感继续增加，身体更加战栗起来。我的手揉捏着乳房，像要压挤似的揉捏着乳房，关珍全身抵抗不了尖锐的快感，肉体的官能更加敏锐。</w:t>
      </w:r>
    </w:p>
    <w:p>
      <w:r>
        <w:t>接着我快速的滑过她平坦的小腹，来到阴阜上。她反射的夹紧大腿，我并没有强去拉开，只凑向细细的阴毛，仔细的闻着充满香味的私处。最后才慢慢的拉开她的大腿根部，覆盖着阴毛的三角地带柔软的隆起，其下和乳头一样略带淡红色的阴蒂紧紧的闭着小口，里面就是她的阴道口了，整个阴部都呈现粉红的色调。</w:t>
      </w:r>
    </w:p>
    <w:p>
      <w:r>
        <w:t>我毫不迟疑的伸出舌头开始舔弄她的阴核，时而凶猛时而热情的舐吮着、吸咬着，更用牙齿轻轻咬着那阴核不放，还不时的把舌头深入阴道内去搅动着。但或许是经过漫长持续的爱抚，左右的阴唇已然膨胀充血，微微的张开着。我把嘴唇印在半开的阴唇上，随着舌尖仔细的爱抚阴唇，从她身体内不却不断的涌出热热的淫水。我吸吮着淫水，并用舌头把阴唇分开，就在正上阖闭着部份露出了淡粉红色的绉褶小尖头，被淫水浸湿着闪闪发光。那光景刺激的令人昏眩，我甚至带着虔敬的心情用舌尖把那粉红色的小豆子吸了起来。此时她突然激起了小小的痉挛，我更加用着舌尖刺激着阴蒂。我再一次把阴蒂用嘴唇吸进嘴里，她整个下体全部发出了颤抖。我的舌头沿着黏膜的细缝爬行，一直冲进那深处，大腿抬起张开的下体如此的修长，以及那淫水不断涌出的阴唇充满迷人的魅力。我又把裂缝更加扩大，用舌头舔向内侧小小的阴唇。她在甜美的官能刺激之下，不断涌出淫水。</w:t>
      </w:r>
    </w:p>
    <w:p>
      <w:r>
        <w:t>我更用中指整个伸进裂缝中，并且揉开内侧的小阴唇，我一面吸着滴下来的淫水，一面用嘴按住整个阴唇用力的吸吮。关珍的下体不由自主的挺向我，我的舌尖也再次向性感的阴蒂滑去。她的阴蒂早已被淫水浸湿透，直直的挺立着，我用鼻尖顶着，再将舌头滑进开口。她的下体再次起了一阵痉挛，王纪的舌尖和手指不断爱抚着她最敏锐的性感地带，她已经完全的坠入贪婪的深渊。一瞬间她皱着眉，身体挺直，那是比以往任何一位丈夫还要大一倍的肉棒，不过痛苦只是插入的瞬间而已，当龟头穿过已经湿润的黏膜阴道，进入肉体时，全身随即流过甘美的快感，隐藏在她体内的淫荡欲望爆发出来了。好爽，阴道里的肉褶呈现波浪起伏般的痉挛，更是紧紧的吸住我的肉棒！雪白的肉体瘫痪在床上，全身布满了汗水，只剩胸部因呼吸而上下起伏着，但她感觉一种无法形容的美感不断的慢慢的融化着全身。从此我们俩就开始了真正的合籍双修。美的官能刺激之下，不断涌出淫水。我更用中指整个伸进裂缝中，并且揉开内侧的小阴唇，我一面吸着滴下来的淫水，一面用嘴按住整个阴唇用力的吸吮。关珍的下体不由自主的挺向我，我的舌尖也再次向性感的阴蒂滑去。她的阴蒂早已被淫水浸湿透，直直的挺立着，我用鼻尖顶着，再将舌头滑进开口。她的下体再次起了一阵痉挛，王纪的舌尖和手指不断爱抚着她最敏锐的性感地带，她已经完全的坠入贪婪的深渊。一瞬间她皱着眉，身体挺直，那是比以往任何一位丈夫还要大一倍的肉棒，不过痛苦只是插入的瞬间而已，当龟头穿过已经湿润的黏膜阴道，进入肉体时，全身随即流过甘美的快感，隐藏在她体内的淫荡欲望爆发出来了。好爽，阴道里的肉褶呈现波浪起伏般的痉挛，更是紧紧的吸住我的肉棒！雪白的肉体瘫痪在床上，全身布满了汗水，只剩胸部因呼吸而上下起伏着，但她感觉一种无法形容的美感不断的慢慢的融化着全身。从此我们俩就开始了真正的合籍双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