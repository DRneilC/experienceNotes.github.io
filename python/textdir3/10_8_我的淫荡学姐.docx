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我的淫荡学姐</w:t>
      </w:r>
    </w:p>
    <w:p>
      <w:r>
        <w:t>「学姐，这道题怎么解呀……」</w:t>
      </w:r>
    </w:p>
    <w:p>
      <w:r>
        <w:t>「在这里同时带入公式就可以了……」学姐一边给对面的两个人讲题，一边把手放在我裤裆上，揉搓起来……魏如涵，绝对是我们大学头号校花，万千屌丝们心中的女神。１点６８公分的身高，白净无瑕的皮肤，盈盈只堪一握的小蛮腰，在配上３６Ｄ的豪乳。</w:t>
      </w:r>
    </w:p>
    <w:p>
      <w:r>
        <w:t>傲人的身材只是一个方面，学姐学习成绩名列前茅，又是我们学校的社联主席，管理着全校的社团活动，青春高雅的气质，是我校的王牌主持人，声线优美独特，舞姿翩岚夺目，性格更是温婉柔美，每天我们大学的男生不知道有多是想着她撸管。但是，就是这样一个完美的女神，此时乘着给我同学讲题的时候，娇美的小手居然在桌子下面抚摸我的裤裆。</w:t>
      </w:r>
    </w:p>
    <w:p>
      <w:r>
        <w:t>这事应该从我入校说起，那时候搞新生入校联欢晚会，我有幸和学姐在一起工作，我将很多自己新奇独特的想法融入到晚会中，使整台晚会耳目一新，大受欢迎。</w:t>
      </w:r>
    </w:p>
    <w:p>
      <w:r>
        <w:t>晚会结束后正好是我的生日，大家就一同给我过生日，都喝得微醉的时候，学姐随便问了一句我的生日愿望，我开玩笑的说，想有一个想学姐一样的女孩子和我一同生活，想学姐这样的女神，收到的表白多如牛毛了，她也没在意，只是笑了笑，说我以后会找到一个的。可是没想到，从那天以后，学姐突然就成了我的女朋友，而且，还很淫荡！</w:t>
      </w:r>
    </w:p>
    <w:p>
      <w:r>
        <w:t>坐在对面的两个人是我的舍友，大一第一个学期快要结束了，我们都是一天到晚瞎胡混的主，考试肯定要挂的，中午休息学姐就来给我们补补课。</w:t>
      </w:r>
    </w:p>
    <w:p>
      <w:r>
        <w:t>「学姐，你好厉害了呀，这样这道题简单多了……」「呵呵，你上课多听听也会做得……」学姐温柔向我们说着，但她的手更是加快了节奏。</w:t>
      </w:r>
    </w:p>
    <w:p>
      <w:r>
        <w:t>在我裤裆上快速的抚摸着，我的「小兄弟」这时候早以「立正了」，任由学姐的手隔着裤子来回套弄。</w:t>
      </w:r>
    </w:p>
    <w:p>
      <w:r>
        <w:t>「学姐，还有那个英语了，给我我们画画重点吧……」对面的舍友又开始缠着学姐。</w:t>
      </w:r>
    </w:p>
    <w:p>
      <w:r>
        <w:t>「嗯，好呢，你先把这几道微积分的题做了，我来给你们划重点。」学姐似乎对我裤子的厚度不满了，她轻巧的拉开我的裤子拉链，慢慢的退下内裤，我的「小兄弟」立马就弹了出来。</w:t>
      </w:r>
    </w:p>
    <w:p>
      <w:r>
        <w:t>「学姐……」我的舍友就坐在对面，而且这里还是图书馆，我觉得这样不太好，小声说道。我还没说完话，学姐便娇嗔的瞪了我一眼，然后又俏皮对我眨了眨眼睛，手上加快了套弄的速度。我的小心脏哪受得了这样的诱惑呀，虽然处在这样的场合，我也只好悄悄的任由学姐玩弄了。</w:t>
      </w:r>
    </w:p>
    <w:p>
      <w:r>
        <w:t>学姐的轻柔的套弄着，在她如白藕的玉手中，我的「小兄弟」变得更大的，龟头高高的昂起，似乎是想要得到更多的爱抚。</w:t>
      </w:r>
    </w:p>
    <w:p>
      <w:r>
        <w:t>「英语书你们谁带了……」学姐一边说这话，一边继续着爱抚。</w:t>
      </w:r>
    </w:p>
    <w:p>
      <w:r>
        <w:t>「老三，你好像带了吧……」</w:t>
      </w:r>
    </w:p>
    <w:p>
      <w:r>
        <w:t>突入起来的问题，打断了我享受，「额……嗯……」我支支吾吾的应答。</w:t>
      </w:r>
    </w:p>
    <w:p>
      <w:r>
        <w:t>「带没带呀，老三？」</w:t>
      </w:r>
    </w:p>
    <w:p>
      <w:r>
        <w:t>「……带了……」在这样刺激下，我也只能一次说出２个字了。</w:t>
      </w:r>
    </w:p>
    <w:p>
      <w:r>
        <w:t>「哦，那我到你包里找……」</w:t>
      </w:r>
    </w:p>
    <w:p>
      <w:r>
        <w:t>学姐狡黠的对我笑着，似乎很喜欢我这种囧态。</w:t>
      </w:r>
    </w:p>
    <w:p>
      <w:r>
        <w:t>学姐慢慢的弯下了腰，在我书包了翻找着，但，我敢跟你保证，她没有再找英语书。</w:t>
      </w:r>
    </w:p>
    <w:p>
      <w:r>
        <w:t>「……噢……」我实在忍受不了这种刺激，叫出声来。</w:t>
      </w:r>
    </w:p>
    <w:p>
      <w:r>
        <w:t>「老三……你怎么了……」对面的舍友疑惑的问道。</w:t>
      </w:r>
    </w:p>
    <w:p>
      <w:r>
        <w:t>怎么了？这样一个大美女突然弯下腰来一口吞下你的「小兄弟」你还能忍住不叫？</w:t>
      </w:r>
    </w:p>
    <w:p>
      <w:r>
        <w:t>学姐弯下腰，一口吞下的「小兄弟」，快速的吞吐了两下，听到我叫声后，学姐又放下的「小兄弟」，快速的直起腰了。</w:t>
      </w:r>
    </w:p>
    <w:p>
      <w:r>
        <w:t>「怎么了，头疼了吗。」学姐在我舍友面前还真会演戏。</w:t>
      </w:r>
    </w:p>
    <w:p>
      <w:r>
        <w:t>「……嗯……」我含糊的答应道。</w:t>
      </w:r>
    </w:p>
    <w:p>
      <w:r>
        <w:t>「来，我给你揉揉……」学姐说着给我按摩起太阳穴来。</w:t>
      </w:r>
    </w:p>
    <w:p>
      <w:r>
        <w:t>「不许叫……再叫我就再也不吃你那根脏东西了。」学姐靠近我的脑袋，悄声在我耳边说，我一听，赶紧点着头，不敢违抗学姐的意思。</w:t>
      </w:r>
    </w:p>
    <w:p>
      <w:r>
        <w:t>「好多了，不疼了。」我心领神会，帮学姐打圆场。</w:t>
      </w:r>
    </w:p>
    <w:p>
      <w:r>
        <w:t>「嗯，那好，我再找找书。」学姐又弯下腰，开始了她的「游戏」。</w:t>
      </w:r>
    </w:p>
    <w:p>
      <w:r>
        <w:t>学姐这次并不着急，滑嫩的香舌慢慢的在龟头上舔舐着，细小的舌尖慢慢的龟头上游走，那种细致的触感让我全身一阵酸麻。龟头突然进到了一个温暖的环境，那是学姐性感的小嘴，性感丰润的双唇紧紧地包裹着我的龟头，我能感觉到我的龟头在她迷人的双唇间进出。一次、二次，学姐真的是此道高手，每次的吞吐细致而缓慢，让我能充分感受到她双唇的丰盈，吞吐三次后便继续用舌尖舔舐我的龟头，每一次舔弄，我都觉得我的龟头变得更大，似乎要涨的爆掉了。</w:t>
      </w:r>
    </w:p>
    <w:p>
      <w:r>
        <w:t>「找到了……我老给你们划重点……」似乎学姐怕在桌下面的时间太长了，会让我舍友起疑心，翻找出我的英语书，拿了上来。我的「小兄弟」一下脱离了那温暖滑嫩的小嘴，暴露在微冷的空气中，说不出的失落与寂寞。</w:t>
      </w:r>
    </w:p>
    <w:p>
      <w:r>
        <w:t>「重点我用黄颜色的记号笔划重要的习题我用红色的笔划，回去要看哦！」学姐温柔的看着我，但她的另一只手又回到了我的裤裆里。这次可不是我的「小兄弟」享福了，学姐的手直接深入我的裤裆，找到了我两颗「小鸟蛋」，把玩了起来。</w:t>
      </w:r>
    </w:p>
    <w:p>
      <w:r>
        <w:t>我有时候也会疑惑，学姐怎么一下变成了我的女朋友，又一下变得如我期待那样淫荡，不对，是比我期待的还要淫荡，难道真的是那个生日愿望成真了？</w:t>
      </w:r>
    </w:p>
    <w:p>
      <w:r>
        <w:t>舒服的感觉阵阵传来，我哪还又时间想问题呀！</w:t>
      </w:r>
    </w:p>
    <w:p>
      <w:r>
        <w:t>学姐不愧是此道高手，她的四个指头找到我的一颗鸟蛋，轻柔的来回推送，让我的鸟蛋在她手掌中来回游走，整个春袋都被学姐细腻如玉的小手包裹着，刚才后倍感失落的「小兄弟」又抬起了头。学姐的爱抚手法如幻似真，那种感觉是其他人完全我发给与我的。</w:t>
      </w:r>
    </w:p>
    <w:p>
      <w:r>
        <w:t>她用小指环着我的根部，手心蜷缩起来，包裹着玉茎，其余三指若有若无的轻轻撩动着我整条阴茎，拇指在我的龟头上来回抚摸。经过这几翻摆弄，我的龟头流出了黏黏的液体，学姐可以用拇指在我龟头的马眼处抚弄，将我流出的液体均匀的涂抹在龟头上，细腻的皮肤在加上液体的润滑，从下体传来的快感阵阵直冲大脑，酥麻的感觉沁人心脾。</w:t>
      </w:r>
    </w:p>
    <w:p>
      <w:r>
        <w:t>「你看……你的书这么新，一看就没好好上课……」学姐这时候好不忘打趣，用给我按摩的手刮了一下我的鼻子，学姐手上全是我下体的问道。</w:t>
      </w:r>
    </w:p>
    <w:p>
      <w:r>
        <w:t>强烈的刺激从鼻孔直冲大脑，我的「小兄弟」瞬间又涨大了几分。</w:t>
      </w:r>
    </w:p>
    <w:p>
      <w:r>
        <w:t>学姐温暖的小手已各种我已知的、未知的的方式玩弄着我的「小兄弟」，快感如泉涌般冲击着我，阴茎越来越大，我的呼吸也越来越粗重。学姐手肘一抖，将桌子上的笔碰掉了，她有又机会弯下腰了。</w:t>
      </w:r>
    </w:p>
    <w:p>
      <w:r>
        <w:t>性感的小嘴再次吻上了我的「小兄弟」，我想要这种快感，想要全校男人心中的女神给我快感。</w:t>
      </w:r>
    </w:p>
    <w:p>
      <w:r>
        <w:t>我按住学姐的，用力向下压，学姐早已感受到我心中的欲望，配合着用力的将我的阴茎含住。学姐的深喉也是一绝，她的嘴巴张大，舌头蜷缩在一起，包裹着我的阴茎，让我的阴茎在她滑嫩的舌头上套弄，头像前昂起，让阴茎能更加顺畅的进出，这样不管多块的速度也丝毫没有齿感，阴茎也能顶到喉咙的最深处。</w:t>
      </w:r>
    </w:p>
    <w:p>
      <w:r>
        <w:t>我感觉到龟头顶在了一块柔软细嫩的肉上，触碰着我的龟头酸酸麻麻的，我想要这种感觉，想要顶到跟里面，我用力按下学姐的头，耸动着阴茎往里面塞。</w:t>
      </w:r>
    </w:p>
    <w:p>
      <w:r>
        <w:t>舌头带来的丝滑，喉部细嫩的触感，还有口腔里那种温热的感觉，多种触觉一同爆发，我也要爆发了。我紧紧按住学姐的头，不让她在上下耸动，全身上下过点一般，快感瞬间传递到四肢百骸，浓稠的精液飞喷而出，第一股直接飞进了学姐的喉咙里，咕的一声，淬不及防的学姐强忍着吞了下去，学姐干净用舌头抵住我的马眼，阵阵精液系数射进了学姐的小嘴了，阴茎传来的温热感不知道是学姐的小嘴还是我发烫的精液。</w:t>
      </w:r>
    </w:p>
    <w:p>
      <w:r>
        <w:t>我长长的舒了一口气，低垂下头，不让舍友们看到我应兴奋而发红的脸，学姐也抬起头，理了一下头发，像什么事业没发生一样，只不过她在我手臂上狠狠地掐了一下，作为吞下我精液的报复。</w:t>
      </w:r>
    </w:p>
    <w:p>
      <w:r>
        <w:t>「陪我去找个资料……」</w:t>
      </w:r>
    </w:p>
    <w:p>
      <w:r>
        <w:t>学姐的双眼充满了欲望。「你们先自己看一会……」说着便拉我起身，向图书馆里面走去。</w:t>
      </w:r>
    </w:p>
    <w:p>
      <w:r>
        <w:t>学姐拉着我往图书馆深处走去，学姐今天穿着一件白色的包臀针织衫，秀出性感的好身材，浅灰的丝袜让双腿更加迷人，一双黑色的过膝长靴，让学姐比我还高一点。看着这么迷人女神拉着我前往那个不干正经事的地方，我突然有点恍惚了。图书馆有一个角落，摄像头看不到那里，平时人们也很少去那里，那个地方就变成了情侣们偷欢的天堂。</w:t>
      </w:r>
    </w:p>
    <w:p>
      <w:r>
        <w:t>学姐一把把我推到墙上，整个人都扑了上来。</w:t>
      </w:r>
    </w:p>
    <w:p>
      <w:r>
        <w:t>「小坏蛋，呛死我了，那么多，我都怕被你舍友发现……」学姐撒娇的说道。</w:t>
      </w:r>
    </w:p>
    <w:p>
      <w:r>
        <w:t>「学姐，是你先对我……」</w:t>
      </w:r>
    </w:p>
    <w:p>
      <w:r>
        <w:t>我的话还没有说完，学姐性感的小嘴便迎了上来。</w:t>
      </w:r>
    </w:p>
    <w:p>
      <w:r>
        <w:t>细小的舌头在我口中搅动，寻找着我的舌头缠绵在一起，学姐贪婪的允吸着我的舌头，时不时发出细小的嘤咛声，显得更加迷人。</w:t>
      </w:r>
    </w:p>
    <w:p>
      <w:r>
        <w:t>我双手盘上学姐的美乳，肆意玩弄着。</w:t>
      </w:r>
    </w:p>
    <w:p>
      <w:r>
        <w:t>还没玩几下，学姐便捉住我的一支手，带领我来到了她的神秘地带。</w:t>
      </w:r>
    </w:p>
    <w:p>
      <w:r>
        <w:t>「学姐，你……你没穿内裤……」我惊讶的发现。</w:t>
      </w:r>
    </w:p>
    <w:p>
      <w:r>
        <w:t>「还不是你……就知道你想在哪里搞人家……」学姐娇嗔的怪罪我。</w:t>
      </w:r>
    </w:p>
    <w:p>
      <w:r>
        <w:t>学姐，是你一上来就挑逗我的好吧。我哪有什么解释的时间，性感的双唇一刻都不想和我分开。想想学姐居然为了想和我做，连内裤都不穿在图书馆里走来走起，女神果然是女神，连淫荡起来都这么迷人。</w:t>
      </w:r>
    </w:p>
    <w:p>
      <w:r>
        <w:t>「嗯……」学姐发出细小的呻吟声，那是因为我的手在学姐滑嫩的小穴旁挑动。跟发洪水了一样，学姐下面的水早就流到的大腿根部，连丝袜上占得都有。</w:t>
      </w:r>
    </w:p>
    <w:p>
      <w:r>
        <w:t>我中指来回抚摸着学姐的穴口，不断的挑逗她，学姐的美穴绝对是极品，在我挑逗下，时不时的跳一下，很是可爱。我的中指继续深入，在学姐的阴唇上来回摩擦，感受着她粉嫩多汁的阴唇带来给我指尖的触感。</w:t>
      </w:r>
    </w:p>
    <w:p>
      <w:r>
        <w:t>「嗯……嗯……要吗……要吗……」学姐的呻吟已经含糊不清，眼睛水汪汪的，面颊含春，春心早已泛滥。我立起中指，慢慢插入学姐的美穴，第一节指关节在在美穴中来回抠弄。阴唇肥厚的内柔饱满而有触感，淫靡的体液在美穴中肆虐，学姐的小穴似乎早已迫不及待，我的手指一进入，它便一下就吸住，紧紧的包住我的手指。</w:t>
      </w:r>
    </w:p>
    <w:p>
      <w:r>
        <w:t>「啊……再……深一点……」学姐双眼微闭，额头渗出一层细细的汗珠，头发散乱的垂在脸前，往日高高在上的女神，此刻正在无度的向我所求。</w:t>
      </w:r>
    </w:p>
    <w:p>
      <w:r>
        <w:t>「啊……啊……」</w:t>
      </w:r>
    </w:p>
    <w:p>
      <w:r>
        <w:t>学姐的叫声又高了几度，那是因为我的手指插入的更深了，小穴内部层层的嫩肉犹如一张小嘴一般，不断的允吸这我的手指！</w:t>
      </w:r>
    </w:p>
    <w:p>
      <w:r>
        <w:t>「插进来吧……啊……想要……」学姐再也承受不了这样的挑逗，欲望喷涌而出，下体淫水的不断涌出，都流到了我的手腕上！</w:t>
      </w:r>
    </w:p>
    <w:p>
      <w:r>
        <w:t>「学姐，刚射过……额……还没起来了呢……」面对一个对你欲求不满的女神，我知道这样回答会遭天谴，可是，刚才才在学姐的空中爆发一次的「小兄弟」，这会确实没什么精神！</w:t>
      </w:r>
    </w:p>
    <w:p>
      <w:r>
        <w:t>「待会……要……给我……给我很多很多……」学姐早已动情，妩媚的趴在我耳边说道。学姐蹲了下来，迅速的将我的裤子全部扒掉，我那不争气的软塌塌的「小兄弟」，垂在学姐面前。学姐蜻蜓点水般的在我的龟头上吻着，娇媚的红唇在我那下流的龟头上不断摩擦着，时不时发出一点嘤咛的呻吟声，满眼含春的双眼，就这样半闭半睁的瞄着我，平日高贵的女神，这时就这样蹲在我两腿之间，毫无尊严的给我服务着，淫荡下流的所求着！</w:t>
      </w:r>
    </w:p>
    <w:p>
      <w:r>
        <w:t>「……啊……」我发出一阵长叹，学姐这时用舌尖开始舔舐我的春袋，一点一点的沿着我春袋的褶皱舔着，我的鸟蛋一会被推到这边，一会被推到那边。学姐似乎不喜欢我的鸟蛋到处跑，一口含住了一个，用双唇固定住它，肆意的用舌头舔着，这种感觉一波一波的犹如海浪一般侵袭着我，我的「小兄弟」开始慢慢抬头了。</w:t>
      </w:r>
    </w:p>
    <w:p>
      <w:r>
        <w:t>学姐玩弄了一阵我的春袋，有将舌头对准了我的玉茎。学姐又下至上，从玉茎的根部，一直用舌尖舔到鬼头上，一次一次的来回反复，不断的摩擦着我的玉茎，来回几次后，玉茎被学姐舔弄的油光发亮。学姐双唇吻上玉茎，两片性感肥厚的双唇从龟头一直吻向根部，来回的不断摩擦，就像吹箫一样，不断的用双唇在我的玉茎上滑动。</w:t>
      </w:r>
    </w:p>
    <w:p>
      <w:r>
        <w:t>「……啊……」在这样的刺激下，我的「小兄弟」逐渐开始争气，慢慢的抬起了头。学姐发现了我的变化，饥渴难耐的她马上将我半软的玉茎吞了进去，美丽绝伦的脸直抵到我的小腹上，恨不得将我的「小兄弟」全部吃掉！</w:t>
      </w:r>
    </w:p>
    <w:p>
      <w:r>
        <w:t>学姐双手抱住我的屁股，不断的往前推，希望我的玉茎能更多、更长的进入她嘴里。我也再把持不住，双手抱住学姐的头，不断的松动腰部，将学姐的小嘴当成美穴，开始抽插起来。</w:t>
      </w:r>
    </w:p>
    <w:p>
      <w:r>
        <w:t>我勒个去，这种感觉，简直没法去形容！女神，女神耶！尽然抱着我的屁股让我干她的小嘴！</w:t>
      </w:r>
    </w:p>
    <w:p>
      <w:r>
        <w:t>「……呜呜……呜……呜……」学姐被我抽插的发出呜呜的呻吟声。这是的我大脑早已一篇空白，直觉的下面很紧，很温暖，大量滑滑、粘稠的口水紧密的包裹着我的「小兄弟」。这种刺激，我的「小兄弟」早已按耐不住，在学姐的口中越变越大！</w:t>
      </w:r>
    </w:p>
    <w:p>
      <w:r>
        <w:t>学姐也感受到了我的变化，那又大又硬的玉茎早已让她的小嘴承受不住！</w:t>
      </w:r>
    </w:p>
    <w:p>
      <w:r>
        <w:t>「快……宝贝……我要你……要你……」学姐不住的催促着我，我一把将学姐抓起来，双手托起她的臀部，学姐穿着高跟的靴子，本来就比我高一些，我让她将小腿曲起来，踮起脚尖，这样学姐的阴部正好对着我大枪！</w:t>
      </w:r>
    </w:p>
    <w:p>
      <w:r>
        <w:t>学姐双手环着我的脖子，我托起学姐的臀部对准粉嫩的小穴，开始了冲击！</w:t>
      </w:r>
    </w:p>
    <w:p>
      <w:r>
        <w:t>哇塞！真紧，不管插多少次，学姐的小穴都是那么完美，又紧又嫩！我的龟头在学姐小穴的门口试探性的往前顶，柔嫩由富有弹性的阴唇和我的龟头碰撞再一起，那种刺激犹如过点一般！</w:t>
      </w:r>
    </w:p>
    <w:p>
      <w:r>
        <w:t>「不要了……不要再玩了……快点进去……快点……」学姐又发出一阵娇嗔，一只手捉住我的大枪，对准自己的小穴，要不不断的用力，一点一点的在吞吃我的阴经。</w:t>
      </w:r>
    </w:p>
    <w:p>
      <w:r>
        <w:t>「啊……」学姐发出一声大叫，我的大枪一个突刺，已经进入了那奇妙的空间里！</w:t>
      </w:r>
    </w:p>
    <w:p>
      <w:r>
        <w:t>阴道内部层层的内柔不断的挤压着我的阴茎，它们不断蠕动，热烈的欢迎着我的阴经的到来。我的阴茎想要进的更深，贪恋着层层避肉带来的快感！我快速的挺动着腰部，加速的抽插着！</w:t>
      </w:r>
    </w:p>
    <w:p>
      <w:r>
        <w:t>「啊……噢……啊……」学姐这时向不怕被人听见似的，放浪的大叫着！</w:t>
      </w:r>
    </w:p>
    <w:p>
      <w:r>
        <w:t>「学姐，会被人听到了……小点声……」我担心提醒道！</w:t>
      </w:r>
    </w:p>
    <w:p>
      <w:r>
        <w:t>「啊……你那根棒棒……舒服吗……」学姐张着小嘴，继续放浪的叫着！</w:t>
      </w:r>
    </w:p>
    <w:p>
      <w:r>
        <w:t>「学姐……我要吃……」下体传来的快感将我们变得更加迷乱，学姐心领神会，将包臀针织衫的吊带拉了下来，一对雪白的豪乳瞬间弹了出来！</w:t>
      </w:r>
    </w:p>
    <w:p>
      <w:r>
        <w:t>平滑的皮肤没有一点瑕疵，满眼全是白花花的，粉红的乳头显得那么娇艳！</w:t>
      </w:r>
    </w:p>
    <w:p>
      <w:r>
        <w:t>要这个时候我还有心欣赏，那我就不是男人了！</w:t>
      </w:r>
    </w:p>
    <w:p>
      <w:r>
        <w:t>我一手盘上一个美乳，肆意的把玩着！学姐那最性感的美乳在我手中被捏成各种形状，我感受着这对美乳弹滑的触感！我一口扑了上去，用嘴，肆意的允吸着这绝美的乳房！</w:t>
      </w:r>
    </w:p>
    <w:p>
      <w:r>
        <w:t>「疼……啊……清点……」我似乎真的弄疼了学姐！但现在我已被欲望和快感的大潮击晕了，只知道索取，只知道冲击！我腰部加力，加大了抽插的幅度，每一次都力求插得更深！</w:t>
      </w:r>
    </w:p>
    <w:p>
      <w:r>
        <w:t>「啊……啊……」学姐的呻吟告诉了她喜欢这样。学姐的双手抱着我的头，死命的往她的美乳上按，此时早就顾不得什么是疼痛了！</w:t>
      </w:r>
    </w:p>
    <w:p>
      <w:r>
        <w:t>我感觉到龟头顶到了一团极其细化的内柔，那种触感是整个阴道里绝无仅有的！</w:t>
      </w:r>
    </w:p>
    <w:p>
      <w:r>
        <w:t>「啊……啊……啊……」学姐的呻吟更加高亢，似乎验证了我的感觉，我顶到女神学姐的花心了！</w:t>
      </w:r>
    </w:p>
    <w:p>
      <w:r>
        <w:t>学姐的叫声是在太大了，平时根本没人来的角落，这时映出了几个影子！学姐虽然淫荡，但她只是我的淫荡学姐，我可没打算让别人也来领略这种滋味！我赶忙听了下来，一把抱住全身酥软的学姐，捂住了她的嘴。</w:t>
      </w:r>
    </w:p>
    <w:p>
      <w:r>
        <w:t>「嘘……有人来了……先停一下……不要叫了……」我俏俏对学姐说！</w:t>
      </w:r>
    </w:p>
    <w:p>
      <w:r>
        <w:t>学姐拿开我的手，满脸含春的对我说，「要吗……给人家……亲爱的……我要……」这个时候就是要上刀山下火海我也待去呀！没办法了，只能继续上！我脱下自己的气味浓重的内裤，一把塞到学姐嘴里，翻转学姐的身体，让她双手伏在墙上，将丰盈的臀部对着我！</w:t>
      </w:r>
    </w:p>
    <w:p>
      <w:r>
        <w:t>学姐讨厌我内裤混杂的浓重气味，发出呜呜的抗议！但很快，这种抗议就成了舒服的呻吟，我提枪上马，从后面狠狠的干了进去！</w:t>
      </w:r>
    </w:p>
    <w:p>
      <w:r>
        <w:t>「噢……哦……」学姐的呻吟开始含糊不清，但下体却积极的迎合着我，臀部激烈的向后撞击，每一次都希望我插得更深。我双手抱着学姐的腰，大力的抽送着，每一次撞击发出的啪啪响声都在提醒我，我们有多淫乱！</w:t>
      </w:r>
    </w:p>
    <w:p>
      <w:r>
        <w:t>学姐抬高屁股，让我的大枪能进入的更深。</w:t>
      </w:r>
    </w:p>
    <w:p>
      <w:r>
        <w:t>我加速抽动，每一次都用上全力！</w:t>
      </w:r>
    </w:p>
    <w:p>
      <w:r>
        <w:t>如果这是我们学校的其他人走过来一定会被这一幕吓呆的！</w:t>
      </w:r>
    </w:p>
    <w:p>
      <w:r>
        <w:t>学校的头号女神，这时正双手伏在图书馆的墙上，修长的美腿微曲，屁股撅的高高的，嘴里塞着男人的内裤，发出呜呜的呻吟声，还不断松动要不配合着后面那个男人的抽插！这到底还是不是他们心目中的女神！</w:t>
      </w:r>
    </w:p>
    <w:p>
      <w:r>
        <w:t>我可以肯定的告诉你们！这绝对是女神学姐！那种阴道层层曲卷，每一次抽插都死死的缠住你的阴茎，大量的粘稠的淫水连我的小腹都打湿了，还滴滴答答的流在了地板上，这样的极品美穴，除了学姐，绝对不会有第二个！</w:t>
      </w:r>
    </w:p>
    <w:p>
      <w:r>
        <w:t>我一只手抓住学姐的肩头，另一只手推着学姐的屁股，不断将她的身体撞向我的阴茎，我的龟头犹如一把破城锤，一次一次的叩打的学姐的花心，每次一撞击都带来极大的快感，通过身体在我们之间传递！</w:t>
      </w:r>
    </w:p>
    <w:p>
      <w:r>
        <w:t>图书馆、学姐、口爆、后入式……等等这些你相信的和你不信的，正真实的发生在我身上，其实……我已经解释不下去了，因为那巨大的快感就要将我吞没，一股股的白浊的液体，飞向女神高贵的子宫，将一股股的热浪送入她体内！</w:t>
      </w:r>
    </w:p>
    <w:p>
      <w:r>
        <w:t>「呜……」学姐一声长长的呻吟，小穴开始抽搐起来，我赶紧将已经脚软的学姐抱住，爱恋的将她搂入怀里！</w:t>
      </w:r>
    </w:p>
    <w:p>
      <w:r>
        <w:t>走出图书馆已经是下午了，我下午的课早已迟到，哎，没办法，谁让我的女神这么淫荡呢！这是手机短信响了，来自学姐的一条信息……「晚上，交骑术课的作业！」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