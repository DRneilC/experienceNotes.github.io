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我的校花我的爱</w:t>
      </w:r>
    </w:p>
    <w:p>
      <w:r>
        <w:t>第一章开始我是一个大学的学生，今年大二了却没有女朋友，原因很简单，就是因为学校的女生少得可怜，只要是女的，在这个学校都可以做到校花级别，于是很多像我这样的性欲强烈却无处发泄的男生是一种折磨，每次看到有外校的女人（只要是女的都可以，不管是女孩还是女人）来到我的学校都会享受到非常优越的礼待，越长的男生都像看国宝一样去看那些女人。</w:t>
      </w:r>
    </w:p>
    <w:p>
      <w:r>
        <w:t>无可厚非，我是属于那种不出声的男生，但是我最引以为豪的是我的眼睛和鸡吧，鸡吧女生一般看不到，但是眼睛就可以，一旦和我对视的女人没有几个是不春心荡漾的，连食堂的大妈和清洁工啊姨都会对我的眼神中露出渴望的光芒。</w:t>
      </w:r>
    </w:p>
    <w:p>
      <w:r>
        <w:t>2010年5 月21日，也就是昨天我们学校的其中一个校花刘妮的生日，邀请了外校的5 个女生参加，当然我们学校的男生都暴露出强烈的欲望，换句话来说就是看到外校的女生兴奋得睡不着，迎面遇上或者靠近一点的话都会勃起，更有甚者会控制不住精子，贡献出宝贵的童以之身给内裤…这足以说明如果能在这个学校泡到女朋友是一件值得骄傲的事情。</w:t>
      </w:r>
    </w:p>
    <w:p>
      <w:r>
        <w:t>刘妮邀请来的5 个女生均来自与一个师范大学，年青貌美，可爱动人，我想着都能让精子飞奔，但是我的自控能力是非常的商的，所以我还是打算把我的充满欲望的精子全部射到女孩的子宫深处，为了我的精子的目标，我决定要找个女孩，由于是星期五，学校通宵供电，学生可以自由支配时间，所以校花的生日聚会注定是一个让人（特别是让我）难忘的聚会。</w:t>
      </w:r>
    </w:p>
    <w:p>
      <w:r>
        <w:t>由于我是那种没有钱没有相貌的男生，所以没有受到她的邀请，不过像我这样子脸皮厚的学生还是大有人在的，所以我们在她们开始后10分钟集体去到她们聚会的地方，那个时候即使是不欢迎我们，她们也不会赶走我们的，矿山还有外校的女生在场，这个方法是百试不爽，即使不能吃到，也总比没有看到要好。</w:t>
      </w:r>
    </w:p>
    <w:p>
      <w:r>
        <w:t>漫长的10分钟终于过去了，我们终于在性奋的情况下走到了最吸引男生的娓娓酒店，这里是我们学校最好的过生日的去处，我也就赖着脸皮来过5 次，以前都是来时情致勃勃，回去一脸懊恼，没钱没貌就是很不讨女孩子喜欢，于是我盼望这有一天我的白雪公主会到来，我多么希望今晚的聚会上我的白雪公主可以出现，事后证明真的是被我遇到了我的白雪公主，这是我万万没有想到的。</w:t>
      </w:r>
    </w:p>
    <w:p>
      <w:r>
        <w:t>酒店的门口好多学生进进出出的，一对对搂着对方的腰部，像我这样子视力低下的人都可以看到那些龌龊的手在女生的屁股上随意的揉，我真的好生辛酸，天妒英才啊，为什么像我这么优秀的人会找不到女人呢？想当年我的小学时光可是有很多女朋友的，那么多的女生围着我转，那个风光啊……还在无限的回想中，终于到达我的校花的聚会现场…一个最顶楼的大厅，有ktv 的唱机，酒坛，包厢等等…可以奢侈的都可以在这里找到，最要紧的是这里有着我最想看到的女生…我不由自主的发出一声邪笑，当然不敢被同去的男同胞看到，倒是就在我侧脸笑的时候看到了一个人——校花刘妮，她在看着我，我以为神不知鬼不觉的，这么夜不会想到会被她看到的。kao ，这还行的，这个校花有个最大的优点就是最喜欢多管闲事，特别是像我这样的坏学生的闲事。于是她就走过来：“泥巴，你刚才笑什么呢，笑的那么诡秘的，是不是筹划什么计谋啊？我就知道每次搞聚会总会有些脸皮厚的人会上来的。”md，她竟然算准了，我们这些可怜虫回来，换个角度说明了她的所有的聚会节目时预到我的一份的，哈哈…心理乐着呢，于是暗笑了一声，我也不知道是什么原因，这个刘妮对我不会像其他的男生一样冷冰冰的，我这个人有个习惯，想不明白的事情就不想，不然会给自己的心理带来压力和打扰了自己yy的念头的，所以我对于这个刘妮还是很有好感的，介于我是个坏学生，所以刘妮对我的态度好也是有底线的。对于这么一个冰美人我可是不敢抱有什么邪念（这是不可能的）丫丫。</w:t>
      </w:r>
    </w:p>
    <w:p>
      <w:r>
        <w:t>“喂，臭小子，还愣着干嘛，走吧，介绍你认识几个姐妹”刘妮用力的打了我一下算是提醒。“kao ，也不用那么大力的吧”我瞪着她的眼睛说道。很少有人像我这样子近距离和轻佻的看她，之前我说了她是那种冰美人，对人总来都是很冰冷的，至少我没有看见过她的笑容，今晚我可要好好捉弄下她，难得的时机，我可不会错过，宁愿日后遭到她更进一步的封杀，但是但求一美人封杀总比日日对着枯燥的生活自己一个人好吧。于是我就跟着她走进最里面的包厢，打开门一看…（待续）第二章结束五个女生都齐齐的看着我的到来，我常这么大，还是第一次遇到这种情况，枉我风流倜傥的一代帅哥竟然会被这几个小女生看得低下头（当然，我的低头是为了看那些美腿，靠，当时那个爽啊，超短裙都包不住那些翘翘的屁股…），我故意的脸红了一下，格格…格格…“妮妮，你男朋友怎么这么害羞啊。好像都没有看见过美女似的。”其中一个穿的比较暴露的女生笑呵呵的对刘妮说道。“不是的，他不是…”“妮妮，你不用责怪他啦，现在学校这种纯情小男生可不多咯 ，你要好好珍惜啊”不等刘妮解释，另外一个较小的小女生紧接着第一个暴露女生的话。我反观刘妮，憋得涨红了脸，我看一眼她，刚好四目对撞，爱的花花啊，我真的呆住了，我心里那个乐啊，无缘无故的成立留你的男朋友，以后真要多谢那两个女生啊（我心里美滋滋的，但是那个时候却要表现的很不情愿的样子）刘妮嘴角动了一下，狠狠的看了我一眼，踩了我一脚就自己跑过去坐了，我无辜的摆摆手，一脸苦笑（那是装出来的）那些姐妹们看到这个情形，纷纷以为我和刘你是打情骂俏，哈哈…我假装的大叫一声。啊…好痛，你可不可以轻一点啊…我嘟着嘴说道，她们看得我的的样子笑了起来，只是刘妮的脸色不怎么好看…我可管不着。因为那个时刻我还没有爱上她，这个冰美人可不是个个都敢碰的，当然我算是例外，我打定主意要好好捉弄她的，所以我就放开了，不用一会就和她的那些朋友都打成一片，还不是的吃她们的豆腐，不知道是她们自愿的还是好久没有碰男人了，总之老是往我的鸡巴出罾，我是一个男人，哦不，应该是一个男孩，自然反应时不可避免的，我一面和她们喝酒的同时让我的鸡巴在她们的身上乱动，突然不知道谁说了一声，我们应该把妮妮和泥巴（因为名字特别所以她们都可以很容易的记住）好好的亲热亲热哦，难得看到这么一个纯情小男生（其实我是个大色狼，这小女生以为她们老练，其实她们都是傻到家了）。</w:t>
      </w:r>
    </w:p>
    <w:p>
      <w:r>
        <w:t>“是啊，妮妮和泥巴亲热一个吧，再说这里只有我们几个，又没有外人在，怕什么呢？”她们一块的起哄，我心里那个期待啊（脸上却要装出不大情愿），“这样子不好吧”我说道，刘妮也马上跟着说，就是就是，你们就不要捉弄我啦不行，还是那个暴露女生说道，一副你不从就把你qj了一样，搞得我也有点惊呆了。可想而知这个暴露女生是多么的开放（我可是一万个感谢她的啊，以至于后来。我和她也发生了一些很愉快的事情，当然这事是不会和我的女友现在的二刘妮说的），这事后话。</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