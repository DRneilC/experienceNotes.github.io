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和大学生的多夜情</w:t>
      </w:r>
    </w:p>
    <w:p>
      <w:r>
        <w:t>我和一个大学生的多夜情其实我的经历还是满多的，只是自己太懒，还有文笔太差了。所以一直想写也不想动笔。看见这么多的人都把自己的经历写出来，自己也有了点冲动的感觉。所以也试着把自己的一些经历写出来。希望可以得到大家的鼓励！好了废话不多说了，开始进入正题！</w:t>
      </w:r>
    </w:p>
    <w:p>
      <w:r>
        <w:t>那是去年的夏天的一个晚上，我那时候刚离婚不久，每天一个人无聊就上上QQ聊天室，我经常在里面跟别人有一句没一句的聊着，也没想怎么样，纯粹是打发时间吧！就在晚上大概快十点钟的时候，一个名字叫做罂罂的女孩子给我打招呼，寒暄了几句以后，她告诉我她心理很烦，想找个人说说话！我就问她：“你为什么事情烦。”她说为了她男朋友。她告诉我她今年20岁，她在外地读大学，是个军事学院大三。男朋友跟她一个学校的，但是不是一个地方的，她发现她男朋友最近好象喜欢上别人了，对她有点不冷不热的。觉得心理不塌实！她说完以后我就开始安慰她，我在网上经常安慰一些寂寞的少妇，安慰一个小姑娘我还是第一次。不过不管怎么样凭我的社会经验我安慰一个小姑娘应该没多大的问题。果然，安慰了一下子以后她心情好多了，我们随之聊的话题也宽了许多，她甚至还跟我聊她读高中时就破处了，和她男朋友多久做一次。</w:t>
      </w:r>
    </w:p>
    <w:p>
      <w:r>
        <w:t>她还说跟她的欲望很强，要的她男朋友都想逃了。当她跟我聊这些话题的时候我心想她是不是在暗示我什么，但是我还是不敢确定什么。所以和她东一句西一句的调侃着。可是当我准备要下的时候，她说了一句话让我觉得很突然也很惊喜，她突然对我说：其实我很想红杏出墙。我当时就说：“那不如出给我吧。”没想到到她却回答的非常爽快!</w:t>
      </w:r>
    </w:p>
    <w:p>
      <w:r>
        <w:t>由于过于兴奋，一夜没怎么睡觉。早上八点我就出门了，到外面开了一个房间，然后还买了一盒套子。然后洗了个澡。躺在床上拿起就给她打了个。她果然接了，问我在哪里开房，我告诉了她房间号码，她说一会就来。我当时感觉特别的兴奋，虽然一晚上没怎么睡觉，但是还是很精神，真快，没到十分钟门铃就响了。哈哈。。。。。我心想现在的大学生可真开放啊！不过我还有点怀疑她的身份了。我故意问了一下她，你们军事学校平时要不要穿军装？她的回答也让我惊奇：”怎么你还想来点制服诱惑吗？“我晕。她这么直接，我当然也不能斯文了。马上说现在大学生都这么开放的吗？她用眼睛斜了我一眼，说：”怎么？你怀疑我的身份？“我当时正准备说没有的时候。她站了起来，直接往她的衣服处走去。我还以为她生气了，连忙说：”我不是那个意思，我只是随便问问的。“她没有穿衣服，只是从她的包包里面拿出了一个学生证丢给了我。我一看真的是穿的军装照得照片！真是某某军事学院的学生，我心里一阵狂喜！。。。</w:t>
      </w:r>
    </w:p>
    <w:p>
      <w:r>
        <w:t>说实话，她虽然年纪不大，但是口活很好，一看就是很有经验的！我也顺势把她身上的浴巾给扯了下来。她完全暴露在我的眼前，身上的皮肤很白很白。奶子的确很大，属于木瓜型的。下面颜色很红，毛很少。她舔得很有耐心，感觉她就是在享受。于是我跟她来了个69势。可是没想到的是她特别敏感，我舌头一挨上他的阴唇的时候，她就很激烈的颤抖。很大声的叫着。下面的水往外面直涌，而且下面的水几乎没有一点味道。这下很让我感到兴奋，我使劲的用舌头往她的阴道里面塞。她这个时候已经兴奋的没时间舔我了，只顾着大声的喊叫。声音很大。浑身颤抖，后来估计受不了了，问我有没有套子，我拿了一个给她，她自己给我套上。然后自己坐了上来。边在我上面晃动，一边大声的喊叫。我的手也没有停，使劲的捏着她的一对木瓜奶子。过了一会大概也就三四分钟吧，她突然往我身上一倒不动了。我说是不是高潮了。她告诉我是的。她真的是很敏感，没有一点做作的表现！她告诉我她就是性欲强，但是不喜欢做的时间很长。我说：”你这么快就高潮了，我怎么办啊？她笑着说：“我躺下，你自己来。”于是换了个姿势我提枪又上，由于我带着套子很难射出来，所以我很使劲的在上面抽动，没想到一下子，她好象又兴奋了。叫声又起来了。下面的水都流到的床单上面。使劲的把我的后背用双手抱着。两腿夹的很紧，我知道她又要高潮了，于是我用出全身的力量使劲的猛插了几十下。终于射了出来。。。。。。</w:t>
      </w:r>
    </w:p>
    <w:p>
      <w:r>
        <w:t>躺在床上，不停的颤抖。就跟日本AV一样的颤抖。真是让我的心理有着巨大的满足。两个人躺了一会，等她恢复正常了。我们就又去洗了洗，她显得很疲惫，我也感觉很疲惫。洗完了出来两个人也没说话，躺了一会，她说肚子饿了。我说那我们出去吃点东西吧！于是我们到了酒店的餐厅点了两个菜，两瓶啤酒。因为都饿了，很快就吃完了。吃完以后又回到房间，这次也没说什么。进了房间就都脱了躺在床上。然后看电视。她过了一会又开始摸我的小弟弟，我这时真的不行了。所以半天也硬不了。心想这个小妹妹真是性欲旺盛。我甚至怀疑我是不是老了。就在这个时候我突然想起了，A片里面让女人潮吹的办法。于是我问她：“你有没有潮吹过？”她说：“什么是潮吹？”我说：“就是在刺激女人G点的时候，女人到了高潮往外面喷水。但是是从尿道里面喷出来的”她很惊讶的说：“是吗？”从尿道出来那不是尿吗？“我说：”那不是尿，你没有看过A片里面的女人潮吹吗？“她说她没看过A片。我倒，不过她不象那种骗人的女孩子，她很直接的，如果看过她不会说没看过的。于是我对她说：”要不要试一下。“她说好啊！说实话，方法我只是在A片里面看过，但是还没有在哪个女人身上实验过，今天总算有个机会给我实验了。于是我先用手轻轻的刺激着她的阴蒂，等她阴道里面的水很多的时候，我伸进去两个手指，然后用力开始往上扣。她这个时候比开始喊叫的声音还要大，几乎就是在嚎叫。我手上的力气越来越大，但是她并没有喷水。突然这时候她用手抓住我的手说别扣了，我要尿尿了。我停了下来，但是手并没有拿出来。我轻声的对她说：”没事的，你不要憋着，要尿就尿出来。尿出来就爽了。真的相信我。“她没有说话，把手送开了。于是我又开始往上扣，她的屁股使劲的往上翘。大声的喊着，突然大喊一声：”受不了了。“突然她的尿道里面喷出了一股水柱，很多喷的很高，差点喷到我的脸上。我终于真实的看见了女人喷潮，感觉真的好刺激。。。。</w:t>
      </w:r>
    </w:p>
    <w:p>
      <w:r>
        <w:t>感觉自己很疲劳，很想睡觉，于是我抱着她就这么睡着了。不知道睡了多久，她把我推醒了。说她要回家了。已经下午五点了，她必须要赶回家吃饭，不然她爸爸妈妈要说她的。我说跟我一起吃完了饭我送你回去吧。她说下次吧，她晚上必须要回去吃饭的。既然她这么说我到是很乐意，起码还给我节约一点。于是我们洗了洗，我给他一百块钱要她坐车回家，没想到的是，她死活都不要。还对我说，我又不是鸡！走之前还对我说，还想做就给她打，但是必须是白天。说完就出门走了。。。。。。以上就是我和这个大学生的第一次，过后又叫她出来了很多次，每次大概都差不多，不过她给我的印象很好，很放的开，一点不做作。只是她快开学的时候发生了点状况，没想到她怀孕了，她急得哭，说还有几天就开学了不知道怎么办，现在做手术又太早。要是到学校被她男朋友知道了就完了。她很爱她的男朋友，不想离开她男朋友。我心想，现在的女孩子思想怎么就这么开化，那么爱自己的男朋友，还给他带绿帽子。我晕死，不知道受得什么教育。后来我说，你先去上学，然后找个借口请一个星期的假，回来在做不就行了。她说只有这样了。她去了学校以后过了几天就回来了，我带她去医院做了手术，然后她跟我说，我们就这样吧，以后你别给我打了，不然被我男朋友知道了不好。我没有多说什么。默默的点了点头。。。。。。.这就是我跟那个大学生的多夜情，虽然我们之间没什么感情可言，但是的确让我很回味。好了由于文笔实在有限。所以只能写成这样，希望大家不要给我丢鸡蛋。</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