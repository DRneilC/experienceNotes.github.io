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无意中的交换女友</w:t>
      </w:r>
    </w:p>
    <w:p>
      <w:r>
        <w:t xml:space="preserve">         那时在网上认识了个师院的美女，慢慢成了我的女友。我们每次约会就在她学校边上的小出租屋里“团聚”下。大家也许知道学校边上有很多这样的出租屋专供学生们住宿的。我们经常住的是一个家非常大的，老板把1 层对门的2 个房子都买了下来专门开店的。他自己住在楼上自己家里楼下的2 个房子专门做小旅店而且他们家没有对房子用板子隔开。直接是原房3 室一厅的，但是就是门是很一般的木片门隔音很不好。经常是到晚上3 个屋子的叫声此起彼伏的，这样也更刺激了大家。而且有时去厕所时还能看到叫声比较大的那个“ 邻居”.好了环境就介绍到这里开始正题，到每周的周末我们和女友又去老主顾那家里顶好了房子。</w:t>
      </w:r>
    </w:p>
    <w:p>
      <w:r>
        <w:t xml:space="preserve">      因为一到周末人特多需要提前订好的。我们白天出去玩累了，晚上回来就躺下休息了。因为累就晚点做了。因为回来的早睡了一会时就听到隔壁的音声开始了，女人的叫声和男人的亢奋的呻吟。那个男人好用力的感觉。女人不听到大叫，估计楼上楼下都能听到。我也被吵醒了，开始摸着我的女友。女友也被隔壁的声音影响到开始回摸我。我开始边亲边慢慢脱光她的衣服。从脖子开始渐渐亲下，乳房到小腹到阴唇。女友也开始扭动着身子双手抱住我的头用力的搓着我的头发。 我用舌头开始灵活的在她阴唇上挑逗，女友最后受不了了开始呻吟的叫我。叫着“给我给我”，我故意挑逗她说到“给你什么啊？”。女友说道“给我棒子” （我女友就管我阴茎叫棒子）。我说“要谁的棒子啊？隔壁的那个猛男？”。女友扭动的身体浪叫道“谁都都行快给我，我想要”。我开始慢慢的爬上去分开双腿用龟头开始摩擦女友阴部。女友开始受不了了抓住我的腰一下把阴茎“吞”了下去。我开始慢慢抽插，女友也配合着我的抽插。有着女友的迎合和隔壁的叫声我们更加刺激。我也受不了了，说“一会让隔壁的哥哥也来伺候你吧宝贝”。女友浪叫着好啊让他来，他比你厉害我要他。我终于受不了刺激交了枪。我们休息了一下，我去了趟厕所。正好隔壁的那对情侣出来。看来他们准备要出去我看了眼那女的相貌还可以，身材是一流的好。穿着黑色丝袜和牛仔短裙，上身就吊带。 </w:t>
      </w:r>
    </w:p>
    <w:p>
      <w:r>
        <w:t>男的穿着一身牛仔带着哈韩的帽子。他们看了我一眼就出去了，关好了防盗门。我和女友也看了会电视喝点啤酒，困了就睡着了。不知是几点我起来去了趟厕所，因为对门和边上的房间都没回来我也就没关好门。这是防盗门开了隔壁的那段情侣回来了，一股酒气从门那边顺着风吹了过来。我心中想喝了多少啊这么大味，那个男和那个女的互相搀扶着进了。一下做到客厅的沙发上，男的在我之前一下冲进了测试一下关上了门。我只好心里骂着站在客厅里。这时我看到醉醺醺的那个女的歪躺在沙发上，身上的吊带凌乱着露出了半个乳房和胸罩，我操那个小妞穿着一件黑色非常小的那种胸罩好像是比基尼的那种。</w:t>
      </w:r>
    </w:p>
    <w:p>
      <w:r>
        <w:t>她劈开着腿，超短裙都被弄到了上面。里面的超薄的黑丝都一览无遗了。我仔细的看了一下，哇发现了这妞既然还没穿内裤。隐约的看到了里面的小缝，我听了听厕所里面的男人声音。感觉在洗什么我撞大了胆子，走到沙发边上蹲下仔细的看着双腿之间的小缝隐隐约约的，我大胆的把鼻子放了过去闻了闻，一股丝袜的味道和下体混合着。我试探着用手指摸了摸隔着丝袜好有肉感啊。这时突然厕所门一下子开了那个男的还没等我站起来呢就开了门。那个男的还算清醒一下看到了我，我也一下子僵硬了不知道该怎么办了。那个男的楞了一下子，就走了过来问我干什么呢？我僵硬的笑了下。还没等我说话，他说“我女友怎么样？他是跳舞蹈的。”说着他顺着我屋的门缝看了下，女友此时正在背冲着门躺着把被夹在面前的腿下。屁股正冲着我们。这时他说我们换下玩玩吧，这样她们还不知道。我下午时看到你女友时就很硬了。</w:t>
      </w:r>
    </w:p>
    <w:p>
      <w:r>
        <w:t xml:space="preserve">   我一想交换的帖子看了很多也想尝试下，今天这机会不错。我说那你可要小心点我女友好像没醉。他说没事放心吧，不行的话我马上出来去叫你你马上就回去。我们商量好之后就一起把她女友抬进他们的屋子，我们然后他就去了我的屋子。我心跳非常快有刺激有忐忑不安，我怕把她弄醒就把自己脱光，把灯关了把电视打开这样还能有点光。我用床单把她的眼睛蒙住。然后把她的衣服拉倒她胳膊上防止她把床单拉掉，我慢慢的爬到她下面开始把他的裙子拉到上面，透过电视的光我欣赏着。我开始隔着丝袜舔着，我想到这时隔壁不知道在干什么因为女友已经是光着的，但是一想反正这样了就放开玩吧，不然该吃亏了。</w:t>
      </w:r>
    </w:p>
    <w:p>
      <w:r>
        <w:t xml:space="preserve">   我用手抚在身下小妞的阴户上隔着丝袜用手指摩擦着她的阴部。用另只手推开她的胸罩玩弄着她的乳房另个乳房用嘴吸着乳头，她的乳头很小，乳房在她双臂向上伸着的同时变得好小。我用手抓着往嘴里送吸着，这是她感觉到了刺激嘴里开始嘟囔着什么还夹杂着小小的呻吟。我也感觉到透过丝袜从她阴部透出来的淫水。抚摸了一会我开始慢慢来拉下她的丝袜，脱到一半的时候听到隔壁女友的呻吟声。一种吃醋的感觉马上冲到了头脑。我一下拉下来她的丝袜，然后分开她的双腿用手指摸摸了她的阴部，都湿成了一片我马上握着早已硬的不行了的阴茎放到了她的阴道口一下子插了进去，好紧好热啊。</w:t>
      </w:r>
    </w:p>
    <w:p>
      <w:r>
        <w:t xml:space="preserve">       她呻吟了一下啊把头扭了一下，感觉到眼睛被蒙上了，上手还不方便动。就吭着说些什么。我也没听清，就开始发起了进攻。听着隔壁女友的呻吟我更加卖力气的插着。但是由于床很平不是很能用到全力，所以我拿来个枕头垫在她腰上。 </w:t>
      </w:r>
    </w:p>
    <w:p>
      <w:r>
        <w:t xml:space="preserve"> 这下子更容易插入，我开始抓着她细细的腰用力的插着。而她着反映更大，扭动着身体配合着有有些不舒服。估计是眼睛和胳膊不舒服，她抓不到我也摸不到我。 我一只手把着她的腰一只手时而摸着她的乳房时而揉着她的阴蒂。速度加快了抽插，她在我身下大声的呻吟着。还叫着老公老公。我则开始换了姿势把她翻了过来，可能是她很瘦吧很轻松的就翻了过来。 </w:t>
      </w:r>
    </w:p>
    <w:p>
      <w:r>
        <w:t>我又拿过来一个枕头把2 个枕头垫好，把这她的腰从后面开始了进攻。她这是更浪了嘴里叫着。不停的扭动腰。正在为努力时突然发现门动了，刚才我进来的时候没有插门已被出去方便。这是那个她男友进来了，我突然一愣马上要下来时。我以为我女友发现了，我的眼神看着他的时候他给了我一个笑容。意思也就是说没事，我停在那里。他女友而感觉一下挺了下来腰不挺的在扭。他冲我点了点头意思是让我继续，我开始有些不适应。看着他走到椅子哪里坐了下来。冲我比划了下手让我继续。我看了下他就开始继续抽插，但是总感觉不是很放开。于是想快射就加快了速度。</w:t>
      </w:r>
    </w:p>
    <w:p>
      <w:r>
        <w:t xml:space="preserve">　　</w:t>
      </w:r>
    </w:p>
    <w:p>
      <w:r>
        <w:t>但是反而没有射的感觉，于是我们抓着她女友的腰用力的抽插，想着我在你老公面前干你。你还这么浪。此时女的已经不行了开始我上次听得大声浪叫，阴道也受紧邻。我受不了刺激一下交了枪全部射到她的阴道里了。完事后我马上感觉到了不妥一下拔了出来看着她男友，他男友挥了下手。我知道没事马上看了一眼正在喘息的小妞。走了出去回到了房间，此时屋里等关着老婆在躺着也不知道睡着没有。床上很乱我抓了半天找到了被子。然后躺下了。这时突然女友翻了个身把手搭在我身上，说着你去偷听隔壁了？出去等他们完事你来回来。怎么刚才你这么快就射了还弄了我一身就跑了。我什么也没说暗自笑了下也不知道她知不知道。</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