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甜蜜大学性生活</w:t>
      </w:r>
    </w:p>
    <w:p>
      <w:r>
        <w:t>她突然发现了我的意图。原来闭着的眼睛也挣开了。她马上警觉起来，突然之间好象从哪来了力气，用力拉着我的手。不然我解开她的裤子。于是我们又陷如了坚苦卓绝的拉锯战。这次她不象刚才了，显的很坚决。眼睛瞪着对我说：</w:t>
      </w:r>
    </w:p>
    <w:p>
      <w:r>
        <w:t>「不行，不行！」我刚开始的时候不理她，只顾着解决她的裤子问题。后来，她越发坚决了。</w:t>
      </w:r>
    </w:p>
    <w:p>
      <w:r>
        <w:t>嘿嘿，女生很难缠的！到了后来，她真的生气了，开始发火了，对我喊：「放开我，放开！」我看她来真的了。手上的动作，也变的不利索了。她的手一直紧紧地抓着我的手。看她的样子眼泪都快要流出来了。我犹豫了，心想：我到底不是流氓啊！</w:t>
      </w:r>
    </w:p>
    <w:p>
      <w:r>
        <w:t>她可是我的女朋友啊！而且心想来日方长，呵呵，总有一天……嘿嘿，于是我就放开了手。</w:t>
      </w:r>
    </w:p>
    <w:p>
      <w:r>
        <w:t>她如释重负，马上背过身去。开始穿衣服。不过后来她并没有生气。我那会也有点奇怪。其实那天，没得逞，我一点也不觉得遗憾！对我而言，那一天已经发生太多的第一次了。呵呵，时间差不多到了。我就起身去和我同学会合去车站了。</w:t>
      </w:r>
    </w:p>
    <w:p>
      <w:r>
        <w:t>她送我到了车站。当我从车窗里探出脑袋，向她挥手，她朝着我笑，对我说「路上小心！」的时候，我感觉很幸福。被人惦记的感觉真的很好！呵呵……接下来的七天，我就在西安了。</w:t>
      </w:r>
    </w:p>
    <w:p>
      <w:r>
        <w:t>到了西安，我的那个同学就带我去了西安的小吃一条街，吃晚饭。听说那里的小吃老有名老有名的！感觉那里的哨子面ＴＭＤ的好吃啊，我连吃了两大碗，好爽！吃完天已经黑了。在那里，我看到了二三十个老外围在一家烧烤店的门外的一张长桌上吃烤羊肉串。那阵仕，太ＴＭＤ的壮观了！整条街都是烟幕燎潦的，呛的要命！</w:t>
      </w:r>
    </w:p>
    <w:p>
      <w:r>
        <w:t>接下来的几天，去了很多地方。还在西安的韩国城买了件文化衫。一件非常红色革命的一件Ｔ- ＳＨＩＲＴ。后来学校的时候还穿过几次，到现在工作了。</w:t>
      </w:r>
    </w:p>
    <w:p>
      <w:r>
        <w:t>我根本就不敢穿了，怕别人认为我脑子有毛病！</w:t>
      </w:r>
    </w:p>
    <w:p>
      <w:r>
        <w:t>虽然我人在西安，其实我脑子里一直都在想着她。期间我们也没通电话，她在家，她不想让她爸她妈觉察出来我们的关系。他爸妈是思想非常的保守的人，一直坚决反对她在大学里面谈恋爱！相反，我爸我妈就开通多了。</w:t>
      </w:r>
    </w:p>
    <w:p>
      <w:r>
        <w:t>很快国庆结束了，我就回到了学校！后来我就去车站接她。回到学校她收拾完东西后，我一起吃了午饭，一起坐在学校的湖边聊天。然后我对她说，去我那玩会吧？她不同意。（意料之中的）。</w:t>
      </w:r>
    </w:p>
    <w:p>
      <w:r>
        <w:t>那天她的心情不是很好，我看出来了，可她没说。我问她，她就是说「没什么！」具体的她不愿意说。到最后她同意了。我们就起身去了我住的那地方。我当时心里一翻窃喜，我预感到了今天要发生什么！</w:t>
      </w:r>
    </w:p>
    <w:p>
      <w:r>
        <w:t>到了房子里，她说她累了，想睡会。我说好吧，我给你打盆洗脸水，天气热，洗个脸再睡！洗了脸，她就上床睡觉了。那会我心理其实很兴奋。想到接下来要发生的事情让我激动的不行不行的。我在边上坐了好久。</w:t>
      </w:r>
    </w:p>
    <w:p>
      <w:r>
        <w:t>接下来发生的事情和上次在房间里发生的一样，不过这次我把她的裤子也脱了下来。褪去她的裤子后，我竟然发现她穿了条蕾丝内裤！是一条浅粉的内裤。</w:t>
      </w:r>
    </w:p>
    <w:p>
      <w:r>
        <w:t>里面的毛毛都看见了。当时血直往上涌！我亲边了她的全身，最后慢慢的拉掉了她的内裤。</w:t>
      </w:r>
    </w:p>
    <w:p>
      <w:r>
        <w:t>这次她到是蛮配合的！于是又发生了我很重要的第一次：第一次看到女人的妹妹！她的毛毛比较密，妹妹的颜色也不是想象中的分红色。我看她下面已经是湿润了。看来我前面的前戏的效果还不错！然后我就把她的双腿分开，用ＪＪ头去磨她的妹妹。</w:t>
      </w:r>
    </w:p>
    <w:p>
      <w:r>
        <w:t>她的反应马上强烈了起来。呻吟声也开始大了起来，身体开始不断的扭动。</w:t>
      </w:r>
    </w:p>
    <w:p>
      <w:r>
        <w:t>看样子差不多了，就把ＪＪ对准了她的妹妹，插了进去。开始没全部插进去，怕弄痛她。发现她的妹妹口还是比较紧的。那中整个ＪＪ被一种软软的，暖暖的感觉包围着，ＪＪ头上的感觉尤其强烈。</w:t>
      </w:r>
    </w:p>
    <w:p>
      <w:r>
        <w:t>看她的样子，并不感觉到痛。我就一下子，把整个ＪＪ都插了进去。哇，ＴＭＤ，那种感觉真是妙不可言。至今让人回味无穷。我看毛片上看了很多种姿势，所以那天就用了很多种姿势。发现观音坐莲对ＪＪ头的摩擦最厉害，后进进去的最深……从头到未她一直都挺配合的。那天我们做了两次。第一次一共半个小时左右。</w:t>
      </w:r>
    </w:p>
    <w:p>
      <w:r>
        <w:t>第二次一共一个多钟头。我很惊讶我的第一次ＳＥＸ竟然有那么长的时间！到后来，她都不行了，老是说「你怎么还没射啊？」后来打完收工，她妹妹那竟然有放屁的声音？！她说可能是刚才后进的时候太激烈了，有空气跑进去了吧。我倒！</w:t>
      </w:r>
    </w:p>
    <w:p>
      <w:r>
        <w:t>从那次以后，我们就开始有了性关系。我发现她并不是处女。不过我也不是老古董。现在的处女比恐龙还难找，我是个知足的人，不会那么贪心的！她在床上挺放的开的。这点我比较喜欢。呵呵接下来的学生生活有点平淡。那段时间我们几乎每天都ＳＥＸ。都沉浸在性爱给我们带来的巨大快乐当中。</w:t>
      </w:r>
    </w:p>
    <w:p>
      <w:r>
        <w:t>因为我是和我老乡一起租的房子。所以有时候当我门到最后关头的时候，刚好碰到他回来。我们加紧完事，感觉还挺刺激的！呵呵……这样的生活一直持续到大三的第二个学期。我们的生活风轻云淡。有了她以后，我的生活都规律了许多。本来我自己的生活特别的随意。象我原来每天都不吃早饭的，可她要吃早饭，而且她坚持要我吃早饭。所以每天要不是她买，要不就是我买，带到教室里去。在上课之前吃早饭。而且她是个特别会生活的女人。</w:t>
      </w:r>
    </w:p>
    <w:p>
      <w:r>
        <w:t>象我在没碰到她之前，花钱也比较厉害。有时候买ＣＤ，会十几张，十几张的买，还有其他的开销。一个月就比较可观。可她不一样，她用钱都是事先有个计划的。她看我花钱那么厉害，本来想收缴我的钱包的。我死活没同意。呵呵经济命脉还是掌握在自己手里比较好！不过和她在一起时间长了，还是影响了我。</w:t>
      </w:r>
    </w:p>
    <w:p>
      <w:r>
        <w:t>因为有她在身边提醒我！</w:t>
      </w:r>
    </w:p>
    <w:p>
      <w:r>
        <w:t>那段时间，我们是除了晚上睡觉不在一起，（她还是住在宿舍）其他时间几乎都在一起了。但除了大三第一学期的一次，和第二学期的六天（那六天我们两个在外面兼职，每天都要起的很早。但宿舍早上开门的时间要晚一点，所以那六天就住在我那），她从来没有在我那过过夜。</w:t>
      </w:r>
    </w:p>
    <w:p>
      <w:r>
        <w:t>我有时候想把她留下来，她就是死活不愿意。有时侯就是ＳＥＸ完了，比较晚了，也坚持要我把她送回宿舍。她说在我那过夜「影响不好！」晕，中国人的「影响不好」啊！</w:t>
      </w:r>
    </w:p>
    <w:p>
      <w:r>
        <w:t>不过就是这样，别人的闲言闲语也开始多了起来。这后来造成我们之间激烈的冲突。那是后话。有时候我们会在上午上完课以后，自己去菜市场买菜，然后在房子里面自己做饭。那种感觉真好。是一种家的感觉！感觉好温馨！</w:t>
      </w:r>
    </w:p>
    <w:p>
      <w:r>
        <w:t>吃了饭，我们就午睡一会。然后起来又去上下午的课。难怪说女人是上帝用男人的肋骨做成的。当你和你深爱的人带在一起的时候，你真的会觉得她是你身体的一部分！</w:t>
      </w:r>
    </w:p>
    <w:p>
      <w:r>
        <w:t>这样一直到了大三的下学期。那是班里开始选举第二批预备党员。她想入党。</w:t>
      </w:r>
    </w:p>
    <w:p>
      <w:r>
        <w:t>我却一点兴趣也没有。我对我所到看到，听到睛说瞎话。有些人么，主要是看她经常去我那，就认为她和我同居（在去我那的路上，有时候也会碰到我同学）。</w:t>
      </w:r>
    </w:p>
    <w:p>
      <w:r>
        <w:t>为了这个，为了堵上他们的嘴，为了能入党，她坚持要我搬回宿舍住。可是宿舍里实在是太脏了，不忍描述，说出来很多人也不会相信。我坚持不肯。为了别人的中伤，我就要妥协。而且她明明是住在宿舍怎么能说是同居呢？</w:t>
      </w:r>
    </w:p>
    <w:p>
      <w:r>
        <w:t>那些天，我们几乎每天都吵架！的，真是有点失望！听某些思想汇报那样的等等，表面上的东西，我打心眼里感到恶心！我想思想是我个人的，每个人的思想都是自由的。为何就一定要把它限定在同一个框框里，要向我不认识，不熟悉的人坦白？！！但她说，如果如了党，以后会有很多好处！</w:t>
      </w:r>
    </w:p>
    <w:p>
      <w:r>
        <w:t>那时班里想争那几个名额的人也挺多的。大家都不笨啊！都想努力多捞一点！</w:t>
      </w:r>
    </w:p>
    <w:p>
      <w:r>
        <w:t>所以就出现了有些人跑到辅导员那里打小报告，相互之间说坏话。后来发生了她宿舍里其中的一个室友和她很要好的一个同学跑道辅导员那里说她和我在外面租房子同居的事情。后来被她知道了，她和他们大吵了一次。想想那些人也真是……就她的那个室友来说，尤其过分，明明在宿舍里租着，睁着眼睛说瞎话。其他的人么，因为有时候我们也会在回我那的路上碰到他们，他们就人为我们两个同居。为了堵上群众的嘴，为了能入党，她坚持要我回宿舍住。我坚决不同意。</w:t>
      </w:r>
    </w:p>
    <w:p>
      <w:r>
        <w:t>为了别人的中伤，我为何要妥协？明明是瞎话，为何有些人就是乐此不疲？这就是中国人的劣根性吗？ＴＭＤ都是成年人，难道还不许有ＳＥＸ？</w:t>
      </w:r>
    </w:p>
    <w:p>
      <w:r>
        <w:t>还有一次，也是为了这样的事情。本来是我回住的地方拿点东西，她跟着我一块去的。路上看到一个人（那时后来她跟我说的，那个人我不认识，但是那个人认识她）她说那个人看到了她和我，她怕那个人跑到学校打报告。到了房子以后就跟我开战！那次我是真的火了！她抓起包就走，我也不去留她，等她走出房子，我狠狠的一脚踢在门上！发出一声巨响「咣」。</w:t>
      </w:r>
    </w:p>
    <w:p>
      <w:r>
        <w:t>门外本来很响的下楼梯的声音突然没有了。我站在房子里面，感觉头都快气炸了！！但是后来我却忍不住去开了门，我想看看她到底走了没有。然后我就看到她站在楼下的门口那，用一种又呆，又害怕的眼神看着我！我的心一下子就软了，下去把她拉了上来。她的眼睛有点红！！</w:t>
      </w:r>
    </w:p>
    <w:p>
      <w:r>
        <w:t>那时候想不通，心里也觉得很气愤！后来有个朋友劝我。他是我们两个大好朋友。他劝我，还是退一步吧？如果还是坚持下去的话，最后受伤害的是她！我们也不会有好处的！我想了老半天，后来见到她，就心软了！就决定搬回宿舍。</w:t>
      </w:r>
    </w:p>
    <w:p>
      <w:r>
        <w:t>搬完了之后，那天下午一起去吃晚饭。她挽着我的手，我对她说：「社会真是现实啊！你要得到东西，就要用你自己的东西去交换的！是一种交易啊。ＴＭＤ众口烁金啊！」于是我又回到了那个我极力想逃离的「猪圈」。宿舍里面老鼠横行。一到了晚上，根本不把我们这些大活人放在眼里！住在外面一段时间了，很难再适应宿舍里面的生活。我就觉得很别扭！宿舍里的同学的卫生习惯也不好。我看着不舒服。开始的时候也尽量少呆在宿舍里。其实反正我整天和她在一起，出了晚上睡觉，其他也没多少时间在宿舍。</w:t>
      </w:r>
    </w:p>
    <w:p>
      <w:r>
        <w:t>这些都好说。可是我一回宿舍，那方面的需求就不方便满足了。所以学校的很多地方就成我们偷情的地方了。学校的教室，花园，宿舍楼下的长椅，教学楼的楼道里都留下了我们美好的记忆。</w:t>
      </w:r>
    </w:p>
    <w:p>
      <w:r>
        <w:t>记得很多次，我们晚上上完自习。然后就在学校里面散步。然后就走到了操场边上的花园。我说我们找个地方吧？她明白我的意思，也不说什么，就跟着我上去了。我们就找个没人的地方。干那个麻，也不方便。主要是万一碰到什么人的话，来不及躲。就主要用手。我喜欢用手指插她的妹妹。我拉起她外衣掀开她的文胸，然后就开始吻她。</w:t>
      </w:r>
    </w:p>
    <w:p>
      <w:r>
        <w:t>在那种情况下，她也比较紧张，怕撞见人。不过也很刺激。我把她的ＭＩＭＩ含在嘴里，用舌头绕着乳头磨。又吸又磨的，她也不禁呻吟起来。声音虽然不大，但在当时确实是非常刺激的。手也不闲着，把她裤子的拉链拉了下去。手就伸进了她的内裤里，然后就先用手指轻轻的磨她妹妹。她的反应就强烈了一点。</w:t>
      </w:r>
    </w:p>
    <w:p>
      <w:r>
        <w:t>下面很快就湿了。最后我就把中指插进了她的妹妹，开始上下左右的抡动起来。</w:t>
      </w:r>
    </w:p>
    <w:p>
      <w:r>
        <w:t>她觉得爽，我也觉得爽。呵呵……不过我觉得最刺激的还是在教室里面。学校里面有栋教学楼，地处偏僻，晚上去那上自习的人不是很多。而且那楼里面有些教室由于结构的原因，比较隐秘。</w:t>
      </w:r>
    </w:p>
    <w:p>
      <w:r>
        <w:t>以前我还没回宿舍的时候，在那楼里面上自习，很多教室就在里面被锁上了。呵呵里面在干什么？大家也就知道了。呵呵……有次在那上自习，上的比较晚，后来人都走光了。我突然动了邪念。她开始不原因，觉得太危险了。不过被我给磨同意了。我就把她放在长桌上，把她的裙子掀到臀部上面，脱下她的内裤，她的妹妹就整个的在我的眼前了。然后再掀起她的上衣，拉开文胸，先来个深吻。她好象比较敏感。我吻她，她就开始喘息了。</w:t>
      </w:r>
    </w:p>
    <w:p>
      <w:r>
        <w:t>然后就顺着往下吻，有很长的时间就留在她的ＭＩＭＩ上。她的ＭＩＭＩ的弹性真是好，象充了水的气球。呵呵……她的喘息声加重了，开始底声的呻吟。因为在教室里面我们两个都挺小心的，不敢弄出太大的声响。接着我把ＪＪ头凑上了她妹妹那，开始磨擦它。一种酥麻的感觉传遍全身，很爽！我看她也是的，身体都开始扭动了。下面也很快就湿了。</w:t>
      </w:r>
    </w:p>
    <w:p>
      <w:r>
        <w:t>过了六七分钟，就把ＪＪ对准了那，尽根而入。</w:t>
      </w:r>
    </w:p>
    <w:p>
      <w:r>
        <w:t>她突然忍受不住的呻吟了一声。从那声音透出来的努力压抑的象潮水般的快感也让我很兴奋。我就开始了大幅度的抽插。她架在我肩膀上的双腿也开始不住的抖动起来。我一直认为她的脚很漂亮。开始的时候她问我要不要把鞋也脱了，我说不要了。我觉得她的脚很漂亮，在配上那双高跟凉鞋就更性感了。于是我就边做，边亲她的嘴，亲她的ＭＩＭＩ，亲她的小腿，大腿……还把手指放在她的ＹＤ口子上磨擦。她的反应越来越强烈，脑袋也开始不挺的左晃右晃的！我的感觉也越来越ＨＩＧＨ了。这样过了大概二十分钟左右，我Ｓ了。不过没Ｓ在里面，她一直以来都不让我Ｓ在里面，说怕出意外。完了，她擦完后，就帮我用水洗洗ＪＪ。呵呵最后捧起她的脸，温柔的亲了亲她。她笑着打我，嗔念着：「你好坏哦！」……整理完了，就收拾书包，就下楼在学校里面散散步步。晚上习习的微风，吹来淡淡的栀子花的香气，我们两个手牵着手走在昏暗的校园的马路上。那种感觉让我们两个觉得很平淡也很幸福！真希望这种无忧无虑的日子能一直下去，直到我们两个闭上眼睛的那一天有时候周末，我们两个也会出去玩。</w:t>
      </w:r>
    </w:p>
    <w:p>
      <w:r>
        <w:t>既是旅游，也可以避开那么多耳目，可以两个人不受打扰。有一次，我们去了离成都不远的一个地方。那里听说景色不错，很多成都人周末都去跑去那里过周末。到了那里，下了车，车站里有很多拉客去旅馆的。她对我说：「反正我们要明天才走，就先找个住的地方。在出去玩吧？」没想到那里的住宿好便宜啊！我们找个农民自己开的家庭旅馆，房子是新的，里面的东西也新买的，是个标套，才２０块！ＫＡＯ这是我所见过最便宜的旅馆了！没想到，进了房间，我来了兴趣。于是我们就来了一炮。躺在床上休息了一会，又在浴室里面来了一次！做着做着，天也快黑了。肚子饿了，就出去吃晚饭。</w:t>
      </w:r>
    </w:p>
    <w:p>
      <w:r>
        <w:t>那里的东西真不错啊，都是很有特色的小吃。吃完了，我们就去那的江边去散步。盛夏的夜晚，在江边吹风是最舒服的了！呵呵……晚上我们又来了一次。第二天就出去整个的逛。去那玩的人还挺多的，很多人都在江边边喝茶，边打麻将，打扑克……逛完，吃了中饭回旅馆又来了几次。</w:t>
      </w:r>
    </w:p>
    <w:p>
      <w:r>
        <w:t>我还给她ＫＪ了，她兴奋的要死！呵呵……在我的记忆中，最让我心痛的是她曾经在我面前哭过三次！她这个人比较好强，并不象其他女生一样容易哭鼻子。我记得第一次，是她答应做我女朋友没多久。有一次晚上，我们上完自习，坐在学校湖边的长椅上淡淡的聊天。</w:t>
      </w:r>
    </w:p>
    <w:p>
      <w:r>
        <w:t>后来她说起了她的前男友。关于那个男的，她一直不愿意多说。我是通过她的室友了解了一些。据她的室友说，那是她大一下学期的时候他们两个交往了。</w:t>
      </w:r>
    </w:p>
    <w:p>
      <w:r>
        <w:t>她很喜欢那个男的，不过那男的对她不是很好。每次出去玩，基本上都是她出的钱。而且她经常用自己的生活给他买衣服。那些衣服都上百的，有时甚至要几百。</w:t>
      </w:r>
    </w:p>
    <w:p>
      <w:r>
        <w:t>但那男的好象从来没对她说过谢谢。她对他毫无保留的付出，但他却并不珍视。因为那男的当时已经是大四下学期，毕业了那男的就和她提出了分手！她说那时她非常痛苦，有一年时间都没缓过来！她说她喜欢我，有部分原因也是认为我这个人比较可靠，会珍惜她的！听她说这些，我的心也不好受，心里难过，不禁就轻轻搂住了她。</w:t>
      </w:r>
    </w:p>
    <w:p>
      <w:r>
        <w:t>她就依偎在我肩膀上。我搂紧了她。就那样坐着，一句话也没说。过了一会，我突然听到她啜泣的声音，身体随着哭泣开始抽动，全身一抖一抖！我知道她是想起了以前的事情，但我最怕女人哭了。她一哭，我就慌了手脚，也不知道怎么说了。</w:t>
      </w:r>
    </w:p>
    <w:p>
      <w:r>
        <w:t>其实我心里好难过，我多希望我的女人不要哭泣，一辈子做一个幸福，快快乐乐的女人啊！我只是一个劲的对她说：「不要哭了！别哭了！（我对她的昵称）」。</w:t>
      </w:r>
    </w:p>
    <w:p>
      <w:r>
        <w:t>她哭的更厉害了，抬起头，流着眼泪，哽咽着对我说：「不要……不要离开我，好吗？……我……我怕迟早有一天我会失去你的！不要离开我！」我的心一下子化了。ＫＡＯ我想只要是个男人，在那种情况下能不答应她吗？</w:t>
      </w:r>
    </w:p>
    <w:p>
      <w:r>
        <w:t>况且我那时是真想一辈子拥有她，一辈子保护她！于是我边用手去抹她脸上的眼泪，一边柔声对她说：「我答应你，我不会离开你！我一辈子都是你的！」她还在流着眼泪，但是却一下字咧开了嘴。她笑了！……我也笑了！……第二次，是在上完自习后，我们是坐在教学楼下的长椅上看夜空的星星。看着看着，她就开始了哭泣。我安慰了她老半天，后来她幽幽地对我说：「如果我们能早点相遇开始，那该多好啊！……」我想她是又想起了以前的那段事情。其实，呵呵，我也是那么想的。如果那样的话，也就可以早点开始我和她的幸福生活了！呵呵……最后一次，是我在大三下学期的英语４级考试完了后。我考砸了！那次她也参加考试，不过她考的是６级。她的４级老早就过了，说实话她学习比我认真多了。我一直以来都没用心去准备。以前考不过，心里明白，也不觉得意外。</w:t>
      </w:r>
    </w:p>
    <w:p>
      <w:r>
        <w:t>但是那个学期，在她的提醒下，我也努力了很多，本来准备差不多了。我想应该能过，但没想到临场发挥不好。考完后，我们两个一起吃中饭。我不想多说话。她是欲言欲止，想对我说，但没说出来。我心情不好，也就没管那么多。</w:t>
      </w:r>
    </w:p>
    <w:p>
      <w:r>
        <w:t>吃完饭，我送她回宿舍，在宿舍门口，她停了下来，好象有事要跟我说。但我却对她说，你回去吧！我考试考的不好，心情不好。我再找你！她就没说了，然后就直接上了楼。</w:t>
      </w:r>
    </w:p>
    <w:p>
      <w:r>
        <w:t>差不多到了傍晚的时候，我给她打电话，她却在电话里面哭了：「你知道吗？</w:t>
      </w:r>
    </w:p>
    <w:p>
      <w:r>
        <w:t>我的６级也考砸了，心情也不好。你４级考的不好，就朝我发火！我６级考的不好，我朝谁去发火？你没看到中午的时候我想对你说吗？而你却根本不理我！你只顾着你的感受，怎么不就想想我呢？」我一下子就哑口无言，觉得自己是好过分，好自私啊！！我就对她说：「对不起！是我不好！原谅我，好吗？」她慢慢的平静了下来。后来她下楼了，我觉得是自己做的过分，她原谅了我。后来还「叭」一口亲了我一下，对我撒娇：</w:t>
      </w:r>
    </w:p>
    <w:p>
      <w:r>
        <w:t>「知错就改，好孩子！」呵呵……说实话，成都的美女全国都是出了名的了。四川地处偏僻。不过我很庆幸我当初高考的时候报了成都的学校，不然我没机会见识到那么多，那么集中的美女，也就不会遇到我的女友了。很多人出差到成都都会感叹，自己结婚太早，没有机会了！呵呵想想成都的男人也真是有福气。</w:t>
      </w:r>
    </w:p>
    <w:p>
      <w:r>
        <w:t>俗话说「近水楼台先得月」嘛！每天成都的街头举目望去，满眼的美女啊，真是养眼！所以成都的男人就有一种休闲运动：「打望」。就是在美女最集中的地方，比如说春熙路，在那探照美女。而且成都的女孩子们都很会打扮自己，非常的热衷于与追逐时尚。个个去逛街，走在外面时候都惊心打扮，光鲜照人，好象随时准备着被发掘做明星一样。</w:t>
      </w:r>
    </w:p>
    <w:p>
      <w:r>
        <w:t>我的女朋友也很会打扮自己。这也正是我喜欢一点。我不太喜欢整天素面朝天的女孩子。她也经常要求我陪她去买化妆品。当然该出手的时候还是要出手的。</w:t>
      </w:r>
    </w:p>
    <w:p>
      <w:r>
        <w:t>不过我也乐意。把自己的女人打扮的飘飘亮亮，我心里也高兴啊。所以她的化妆品也就越积越多。差不多都可以装个大塑料袋了。而且她也喜欢买衣服。</w:t>
      </w:r>
    </w:p>
    <w:p>
      <w:r>
        <w:t>成都对于女孩子而言，买衣服的地方实在是太多了。象我们两个经常去的地方就是「九龙城」和盐市口附近的一个服装商场。那里的衣服真是又便宜又漂亮。</w:t>
      </w:r>
    </w:p>
    <w:p>
      <w:r>
        <w:t>不过我也只有光陪的份，里面卖的全是女式服装。</w:t>
      </w:r>
    </w:p>
    <w:p>
      <w:r>
        <w:t>不过有一次挺刺激。就是在那个盐市口边上的服装商场，她看中了一件衣服，就拿去试衣。我在试衣间外面等着。后来她出来说让我看看好不好看，见边上没人，就让我也进试衣间。我就进去了。</w:t>
      </w:r>
    </w:p>
    <w:p>
      <w:r>
        <w:t>她开始脱下原来的衣服。我一看到她带着文胸的上半身，一下子就有了反应。</w:t>
      </w:r>
    </w:p>
    <w:p>
      <w:r>
        <w:t>一下子就扑了上去。ＫＡＯ！她边笑着，边不愿意地说：「你这条色狼！我是让你看衣服的。」我继续做我的动作，掀开了她的文胸。又开始了对她ＭＩＭＩ高地的一番攻击。她的身体，皮肤可真有弹性。</w:t>
      </w:r>
    </w:p>
    <w:p>
      <w:r>
        <w:t>我发现我越来越喜欢她的ＭＩＭＩ，虽然不大，一只手就差不多可以掌握，不过却很迷人。就这样过了不久，边上有人来试衣了。我也就罢手了。你嗔怪我：</w:t>
      </w:r>
    </w:p>
    <w:p>
      <w:r>
        <w:t>「你好色哦！在这地方你都要来。以后在街上别对其他女孩子挤眉弄眼的，被我发现了，有你好果子吃！嘿嘿，小心我第二天让你起不来！」我嘻皮笑脸：「好啊！好啊！」她瞪了我一眼，拉起我就去付钱了。</w:t>
      </w:r>
    </w:p>
    <w:p>
      <w:r>
        <w:t>本来在有她之前，我是不太喜欢逛街的。要买东西，事先都想好的。卖完了就直接回学校，觉得逛街挺累的。但她是个逛街狂，就算没东西要买，也可以从早上一直逛到晚上。我那时候想着就恐怖，要走个一天，ＭＭＤ，脚都不是要折了？不过没办法，她要逛街，我这个做男友的也要陪她一起去。</w:t>
      </w:r>
    </w:p>
    <w:p>
      <w:r>
        <w:t>前面那个一两次，每次回来我都累的要死！我的脚好痛苦！后来也就和她一样喜欢上了。一般我和她周末去逛街，从总府路开始，再到春熙路，然后到盐市口，最后到好又多盐市口店买完东西，回学校。现在想想春熙路上的伊藤洋华堂的刀削面老好吃了。基本上每次去逛街都会去那吃。８块钱，老大的一碗。基本上都是我们两个人一起吃。好爽！呵呵……</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