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爆淫公厕</w:t>
      </w:r>
    </w:p>
    <w:p>
      <w:r>
        <w:t xml:space="preserve">          志华是个中四学生，一副斯文的样子的他是标准的文科学生，另外自修美术与电脑。 中四美术科并不是在正常课堂时间中，而是在放学后上课。 问他每天要比其他同学多留两个多小时辛苦吗﹖他并不认为辛苦，因为，美术班里有不少都是女同学。 颖君是其中一位美术班的同学。 有着一头清爽的及肩中发，在后脑勺扎了一条小巧的辫子。她是个调皮的女生，平时很爱说话，跟班里每一个都很稔熟。中四的她身材称不上「好」，但在校裙与毛衣的掩盖下，仍然看到两个小小的突起。志华每次看到咏君姣好的样子，都想跟她聊聊天。个性静默的志华只会在一角自己画画，看起来是乖学生，心里却会在幻想颖君被干的样子。</w:t>
      </w:r>
    </w:p>
    <w:p>
      <w:r>
        <w:t xml:space="preserve">    「还有两个多星期就要完成你们的作品。」美术老师这天跟他们说。 志华跟着自己的草图，在美术资源室拿好一部分自己要的物料。刚想转身走出资源室，却没有发现刚走进来的颖君，志华撞在颖君身上，手肘正碰着了颖君的胸脯。手上刚拿的铁丝、几罐颜料和一卷胶纸都掉在地上。</w:t>
      </w:r>
    </w:p>
    <w:p>
      <w:r>
        <w:t xml:space="preserve">    「对…对不起！」志华连忙道歉，并蹲下身子拾东西。颖君揉一揉自己的心口，说笑的说：「痛死我了！」接着就弯下腰帮忙拾东西。这个姿势令颖君的领子打开了一点，而蹲在地上的志华就刚好把领子里看得一清二楚。颖君白色的胸罩ｘ入志华的眼帘，志华下身感到一股温热。拾好了胶纸、颜料和铁丝，「谢…谢谢」志华就冲出资源室。</w:t>
      </w:r>
    </w:p>
    <w:p>
      <w:r>
        <w:t xml:space="preserve">    志华走到桌子旁边，把颜料都放进背包。下身顶着裤裆，令他感到辛苦。没多久，志华在往巴士站的路上走着，脑里仍是颖君的胸脯和白色的胸罩。突然一阵谈话声传进耳中，志华一看，颖君正和一位朋友们一起向着他走来。志华连忙躲进几步前的公厕里，走进了其中一格并把门关起来。他把耳朵贴在门上，静静听着厕所外的声音。</w:t>
      </w:r>
    </w:p>
    <w:p>
      <w:r>
        <w:t xml:space="preserve">    「六时多了！」志华听见颖君说。 「不行了，我要先走了，还是不去店子逛了。」一把女声，应该是颖君的朋友的声音说。 「哎呀，可惜了点。 」颖君说。</w:t>
      </w:r>
    </w:p>
    <w:p>
      <w:r>
        <w:t xml:space="preserve">    「没办法了，刚记起明天还有数学测验嘛！」「那算吧，测验后再去吧。」「那我先走了，再见。」「再见了！今晚会上网吧﹖网上见吧！」志华听见颖君跟朋友道别，然后静了。他松了一口气，并打开门打算离开公厕。他把门打开一道细缝，想要检查有没有人，却发现颖君走进来了。</w:t>
      </w:r>
    </w:p>
    <w:p>
      <w:r>
        <w:t xml:space="preserve">    「糟糕了！大概是我刚才太紧张入错了女厕…入错女厕已经够糟糕了，颖君还要在这里！」志华心想，然后他把门慢慢关上，最后听见在他旁边厕格的门关上的声音。「颖君该不会是在里面吧…」志华听见旁边慢慢传出一些水声。</w:t>
      </w:r>
    </w:p>
    <w:p>
      <w:r>
        <w:t xml:space="preserve">    志华脑里突然出现一个坏主意，他看看背包里的胶纸，决定做那件他想了很久的事。他撕出一张胶纸，并检查好厕所内没有其他人。接着走出厕格，把「维修中」的牌子放在厕所门口，然后轻轻关上了门。</w:t>
      </w:r>
    </w:p>
    <w:p>
      <w:r>
        <w:t xml:space="preserve">    颖君按下冲厕的按钮并开门，却被站在厕格门口旁的志华先用胶纸封住了眼睛，又用手掩住了口。颖君被突然的袭击吓住，想要挣开志华。 虽然志华跟颖君都是同年，但毕竟男生始终大力点，志华左手掩着颖君的口，右手则握着她的双手；最后颖君被志华拖到刚才的厕格里。 志华拿出一张胶纸把颖君的口封住，这时可以双手捉住她的手；志华把颖君推到地上，并坐在她的腿上把她压着，然后在背包拿出铁丝，把颖君双手捆在水箱的水喉上。志华拿出随身的美工刀，架在颖君颈上，刻意捏着鼻子，用奇怪的声线说：</w:t>
      </w:r>
    </w:p>
    <w:p>
      <w:r>
        <w:t xml:space="preserve">    「别再动！臭婆娘，否则刀子没眼！」颖君感到颈项一阵冰冷，又听见男人的命令，怕会被杀，立即没再挣扎。志华见状，便开始大胆起来。他脱惚呐君的鞋子，又用美工刀在颖君的毛衣划了两刀，才两三下，毛衣就被志华撕开；颖君突然意识到男人的意图，开始「唔…唔！」的叫，志华再次把刀子架在颖君脸上命令：「别再吵！」颖君心想自己已经没有挣扎反抗的余地，便没再吵，志华撕下她嘴巴的胶纸，吻她，这是他的初吻。双唇互相碰着，志华从来没有跟颖君这么接近过。 他把舌头伸进颖君的嘴里并吸啜着她的口水。志华一边强吻着颖君，下身本来想脱惚呐君的裙子，但因为颖君双手被捆裙子脱不了，所以志华只好把裙子翻起来，翻到颖君的胸上，这时颖君全身就只剩下胸罩和内裤了。志华隔着胸罩握着颖君的乳房，虽小，但却很有弹力，然后志华把胸罩从后解开，这时颖君的上身就完全裸露在志华面前。粉红的乳头使志华禁不住用口吸啜，他把左边的含在口里，右手却不断挑逗着右边的乳头，慢慢地，颖君感受着志华手和口的挑逗，低声的「唔…唔…」叫着，志华发现颖君的乳头硬了起来。志华再慢慢向下移，用手分开颖君的大腿，把头埋在两腿之间，隔着内裤嗅着颖君的下体。 一阵少女的味道传来，志华脱下裤子，阴茎早已胀起来了。没有了裤子的束缚，稍感舒适的志华开始用手挑逗着颖君的下体。 他隔着内裤，手指按在那微微突起来的地方。慢慢打圈，。</w:t>
      </w:r>
    </w:p>
    <w:p>
      <w:r>
        <w:t xml:space="preserve">    慢慢地，志华发现颖君再开始呻吟起来，她的内裤亦湿了。</w:t>
      </w:r>
    </w:p>
    <w:p>
      <w:r>
        <w:t xml:space="preserve">    志华于是扯下颖君的内裤，并把它放进背包，这时志华再次欣赏着颖君的阴部，黑色的阴毛围着阴道口，一些液体从阴道里流出。志华用手指插进颖君的阴道里，颖君辛苦的扭动着身体想要他拔出来。志华没有理会她，他把手指拔出来放进口里，「这些就是淫水吧﹖」他想。</w:t>
      </w:r>
    </w:p>
    <w:p>
      <w:r>
        <w:t xml:space="preserve">    志华把颖君双腿打开并用大腿撑着，并把阴茎抵在颖君的下体前。颖君都知道他想做什么，于是扭动着身体，但这并没有用。志华把阴茎一寸一寸的插进去，颖君并放弃了没有再反抗，阴道被龟头撑开，初经人事的颖君开始呻吟起来，最后，志华发现他碰到了一块薄膜。他把阴茎拔出一点，接着用力一插，他知道颖君的处女账膜已经穿了。突然的痛楚使颖君禁不住叫了一声。</w:t>
      </w:r>
    </w:p>
    <w:p>
      <w:r>
        <w:t xml:space="preserve">    志华看着从阴道流出来的血，开始抽插起来，颖君的痛楚慢慢消失了，快感却从下身传来，她低声呻吟着，最后，志华感到要射精了。他把阴茎抽出来，站起来继续用手指玩弄着颖君的下体；直到射精的感觉没有了，他站起来，并用手捏开颖君的嘴巴，把阴茎塞入去。颖君想要把它吐出来，然后双手被捆的她并反抗不了，志华按着她的头开始在她的嘴巴抽插着，颖君亦只好跟他口交。没一会儿，志华把精液全射在颖君的口里。 他刚把阴茎抽出，便用胶纸把颖君的嘴巴封住，颖君只好把全部精液吞下去。</w:t>
      </w:r>
    </w:p>
    <w:p>
      <w:r>
        <w:t xml:space="preserve">    志华拿出背包里的数码相机，拍了几幅颖君的相片。他替她穿回了校裙，解开了铁丝和撕开了她嘴巴的胶纸，然后再次用美工刀架住她的颈。 「待我离开后才好撕开胶纸和离开！」他在颖君耳边说，然后就离开了厕所。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