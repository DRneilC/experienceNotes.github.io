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诱惑</w:t>
      </w:r>
    </w:p>
    <w:p>
      <w:r>
        <w:t>“做我的舞伴吧，好不好嘛？”小梅拽着我的胳膊，央求道，“学长，好哥哥，你就答应了吧。”小梅眨着大眼睛正渴望着我的同意。小嘴撅的老高，一脸期盼的样子。</w:t>
      </w:r>
    </w:p>
    <w:p>
      <w:r>
        <w:t>“好吧，好吧！我怕了你了，不过我又不会跳舞，你干吗非让我去呀？”我实在不忍心拒绝，只好顺着她了。</w:t>
      </w:r>
    </w:p>
    <w:p>
      <w:r>
        <w:t>“哇。好棒耶！”小梅几乎高兴的蹦了起来。</w:t>
      </w:r>
    </w:p>
    <w:p>
      <w:r>
        <w:t>“人家心里就只有学长了嘛。”小梅满脸兴奋，也不顾走廊里来往的同学好奇的目光，搂住我的脖子当众给在我脸上我来个热吻。</w:t>
      </w:r>
    </w:p>
    <w:p>
      <w:r>
        <w:t>“七点钟，你来接我啊！”小梅轻声在我耳边说。随即蹦跳着跑了，望着那青春洋溢的远去背影，我无奈的摇摇头。咳，跳舞有什么意思！匆匆吃过饭，洗了澡。连忙找出那套八百年也穿不上一次的西服，翻出件得体的衬衫。装备一番，心想怎么也不能太没面子。皮鞋擦的贼亮，怕是能当镜子使了。领带虽然老气了一点，不过倒还搭配。我正在得意时，冷不防脑后挨了一记巴掌，回头一看原来是姐姐。</w:t>
      </w:r>
    </w:p>
    <w:p>
      <w:r>
        <w:t>“打扮的这么帅，去约会吗？”姐姐好奇的看着我，上下打量着。</w:t>
      </w:r>
    </w:p>
    <w:p>
      <w:r>
        <w:t>“小梅非要拉我去跳舞，没法子。也不能太差劲了吧！”我不好意思的说。</w:t>
      </w:r>
    </w:p>
    <w:p>
      <w:r>
        <w:t>“不错，小雷真是越来越帅了，不知道能迷死多少女孩子！”姐姐打趣道。</w:t>
      </w:r>
    </w:p>
    <w:p>
      <w:r>
        <w:t>“是吗？有姐姐的男朋友帅吗？可别把姐也迷死了才好。”我乘机还嘴道。</w:t>
      </w:r>
    </w:p>
    <w:p>
      <w:r>
        <w:t>“死小雷，连你姐你也敢耍！看我不揍你的。”姐姐举起手要打，我连忙躲开，一个箭步冲到门口。</w:t>
      </w:r>
    </w:p>
    <w:p>
      <w:r>
        <w:t>“啊！”只听一声惊呼，我和进来的雪儿撞了满怀。胸前被两块粉肉狠狠的顶了一下，要不是姐姐就在面前，我非一把抱住妹妹不可。</w:t>
      </w:r>
    </w:p>
    <w:p>
      <w:r>
        <w:t>“哥，哇！穿的这么整齐，要到哪里去？”</w:t>
      </w:r>
    </w:p>
    <w:p>
      <w:r>
        <w:t>“你哥是约会，呵呵！”还没等我说话，姐姐抢先说了出来。</w:t>
      </w:r>
    </w:p>
    <w:p>
      <w:r>
        <w:t>“真的？”我发现雪儿眼里有一丝幽怨滑过，随即装作惊讶的表情问道。</w:t>
      </w:r>
    </w:p>
    <w:p>
      <w:r>
        <w:t>“只是陪同学跳舞罢了。”我支吾的答道，心里一阵不自然，像是做错了什么。</w:t>
      </w:r>
    </w:p>
    <w:p>
      <w:r>
        <w:t>“原来哥哥也会跳舞呀？我都不知道。”雪儿瞪大了眼睛看着我。</w:t>
      </w:r>
    </w:p>
    <w:p>
      <w:r>
        <w:t>“其实我根本不会，是小梅非要拉着我去的。”我连忙解释说。</w:t>
      </w:r>
    </w:p>
    <w:p>
      <w:r>
        <w:t>“是这样啊，那哥哥还不快去？嘻嘻！”雪儿道。</w:t>
      </w:r>
    </w:p>
    <w:p>
      <w:r>
        <w:t>“那，我走了……”我看了看雪儿，无奈的走出家门。</w:t>
      </w:r>
    </w:p>
    <w:p>
      <w:r>
        <w:t>小梅家离我家不远，步行一会儿就到了。那是一座白色的二层小楼，有点欧式建筑的味道。我走上前去，按响门铃。</w:t>
      </w:r>
    </w:p>
    <w:p>
      <w:r>
        <w:t>“谁呀？”门口的扬声器里传出小梅的声音。</w:t>
      </w:r>
    </w:p>
    <w:p>
      <w:r>
        <w:t>“是我呀，小雷。”我答道。</w:t>
      </w:r>
    </w:p>
    <w:p>
      <w:r>
        <w:t>“啊，学长呀！快进来，上楼来帮帮忙。我家里人都出去了。”小梅叫道，随着“喀吧”一声，房门的锁打开了。我推开房门走了进去，这小丫头搞什么鬼？</w:t>
      </w:r>
    </w:p>
    <w:p>
      <w:r>
        <w:t>“快来呀！我在楼上。”上面响起小梅焦急的声音。</w:t>
      </w:r>
    </w:p>
    <w:p>
      <w:r>
        <w:t>我沿着楼梯步上二楼，房间还真不少呢！我跟着小梅的说话声来到她的房门外。</w:t>
      </w:r>
    </w:p>
    <w:p>
      <w:r>
        <w:t>门是开着的，走进去第一眼就让我惊呆了。小梅身穿一件黑色的长裙，刚刚露出那闪亮的银色高跟鞋，两根很细的背带吊在肩上，乌黑的短发下面露出雪白的颈子。背对我的视线，没有拉上的拉链把柔弱的背脊完全呈现在我眼前。</w:t>
      </w:r>
    </w:p>
    <w:p>
      <w:r>
        <w:t>“快来嘛，帮人家把拉练拉上啊！”</w:t>
      </w:r>
    </w:p>
    <w:p>
      <w:r>
        <w:t>“来了。”我快步走上前去，一阵淡淡的香气迅速笼罩了我。</w:t>
      </w:r>
    </w:p>
    <w:p>
      <w:r>
        <w:t>黑色的胸罩带横穿过那光滑的脊背，起伏的曲线终点也被一条黑色的雷丝内裤遮盖着。我的手不禁颤抖起来，缓缓的往上收紧拉链。猛然见一股难以克制的冲动袭击着我，我一把抱住小梅。柔软的身体一下子靠在了我身上。吻着小梅的肩头，细腻的感觉快要使我融化了。</w:t>
      </w:r>
    </w:p>
    <w:p>
      <w:r>
        <w:t>“真不想把它拉上啊！小梅你今天好美呀！”我忘情的将她搂在怀里。</w:t>
      </w:r>
    </w:p>
    <w:p>
      <w:r>
        <w:t>“啊，学长……”小梅懒懒的靠着，肩膀微微的颤抖。</w:t>
      </w:r>
    </w:p>
    <w:p>
      <w:r>
        <w:t>我的双手忍不住向前摸索而去，纤细的腰肢在的抚摩下渐渐后仰，随着我的双手慢慢的上移，小梅的呼吸也慢慢的急促起来。终于那对粉白的乳房已被我掌握了，虽然隔着衣服，但软软的手感依然没有减弱。</w:t>
      </w:r>
    </w:p>
    <w:p>
      <w:r>
        <w:t>“小梅，我爱你。”我完全的陶醉了，双手不停的爱抚着小梅的双乳。</w:t>
      </w:r>
    </w:p>
    <w:p>
      <w:r>
        <w:t>“学长我也爱你。”小梅娇喘的说道。</w:t>
      </w:r>
    </w:p>
    <w:p>
      <w:r>
        <w:t>“不行了，学长，再这样我怕是那里也去不了了。”小梅微闭着双眼，微微直起身子，一张俏脸在夕阳的余辉中更加妩媚。</w:t>
      </w:r>
    </w:p>
    <w:p>
      <w:r>
        <w:t>“啊，是啊，我差点忘了，咱们还要去舞会呢！”我连忙帮小梅拉好拉链，转过她的身子，重重的吻在她的唇上。</w:t>
      </w:r>
    </w:p>
    <w:p>
      <w:r>
        <w:t>“别闹了，快走吧。”小梅恋恋不舍的推开我，拉着我的手向外走去。</w:t>
      </w:r>
    </w:p>
    <w:p>
      <w:r>
        <w:t>我们到达小丽家时，那里已经去了好多人了。小丽的生日每年都在家里举行庆祝活动，也成了我们这些老同学的惯例。不过我来的次数很少，好像只有两次吧，还是好几年前的事情。原因是我一不会跳舞，二不会唱歌，三嘛，也没有女友。不过总有女生想约我做舞伴的，不过我一次也没答应。倒不是那些女生我不感兴趣，只是答应谁不答应谁总想不好，到头来干脆一个都不答应，这样反而公平些，今天小梅算是捡到宝了。</w:t>
      </w:r>
    </w:p>
    <w:p>
      <w:r>
        <w:t>小梅喜孜孜的挽着我的手臂，不时歪头俏皮的看看我。那意思好像在说，你是我的。</w:t>
      </w:r>
    </w:p>
    <w:p>
      <w:r>
        <w:t>“哇，你们看谁来了！”不知道是那个眼尖的。</w:t>
      </w:r>
    </w:p>
    <w:p>
      <w:r>
        <w:t>“是小雷？哈哈，真的是小雷！”一下子我成整个草坪上的众矢之的，几乎所有的目光都朝这里投来。</w:t>
      </w:r>
    </w:p>
    <w:p>
      <w:r>
        <w:t>“小雷，谢谢你来捧场呀！”小丽身穿白色长裙缓缓的走出人群。真是想不到平常不怎么起眼的她，打扮起来还真是漂亮。</w:t>
      </w:r>
    </w:p>
    <w:p>
      <w:r>
        <w:t>“让我看看，是哪个妹妹这么有本事能把小雷约出来？”小丽望着正低头害羞的小梅道。</w:t>
      </w:r>
    </w:p>
    <w:p>
      <w:r>
        <w:t>“小丽好，祝你生日快乐！”小梅抬起头，红着脸说。</w:t>
      </w:r>
    </w:p>
    <w:p>
      <w:r>
        <w:t>“啊，我说呢，原来是咱们的大美人小梅，喂，你们几个快过来啊！”小丽笑着说。</w:t>
      </w:r>
    </w:p>
    <w:p>
      <w:r>
        <w:t>顿时我的身边围上了一圈的人，七嘴八舌的闲聊起来。我也只好有一答无一答的回着，小梅似乎没有刚才那么拘束了。高兴的又恢复了以前活泼的样子，搂着我的胳膊和朋友们说笑。这下可好，明天学校里要是还有人不知道我和小梅拍拖，那可真是见鬼了。不知道雪儿会怎么想……</w:t>
      </w:r>
    </w:p>
    <w:p>
      <w:r>
        <w:t>舞会进行着，小丽的表演真是没有可说的，大家也开始和自己的舞伴跳起舞来。</w:t>
      </w:r>
    </w:p>
    <w:p>
      <w:r>
        <w:t>“来嘛，我们也来跳舞。”小梅兴致很高，拉着我非得来一支。</w:t>
      </w:r>
    </w:p>
    <w:p>
      <w:r>
        <w:t>随着缓缓的乐曲声，我只好搂着小梅在那里转圈，小梅将头靠在我肩上，整个人差不多都拥在我怀里了。火热的身体在我怀里依偎着，柔软的胸脯摩擦着我的胸口。</w:t>
      </w:r>
    </w:p>
    <w:p>
      <w:r>
        <w:t>突然，屋子里的灯光全灭，周围的树木也将路上的灯光遮挡起来，居然连点星光也没有，只有乐曲还在飘荡，陷入黑暗的人们并没有惊慌，只是好像听不到谁在说话，只能大概看到一对对模糊的身影。</w:t>
      </w:r>
    </w:p>
    <w:p>
      <w:r>
        <w:t>“这是浪漫的五分钟时间，前年开始的保留节目，就是专门给情人说悄悄话的时间。”小梅在我的耳边轻轻的说。</w:t>
      </w:r>
    </w:p>
    <w:p>
      <w:r>
        <w:t>“小梅，你是我的情人。”感到除了周围黑漆漆的一片，只有怀里的人儿才是最真切的。我慢慢的抬起小梅的下巴，感到一张热情的小嘴在向我逼近。</w:t>
      </w:r>
    </w:p>
    <w:p>
      <w:r>
        <w:t>“学长，我是你的情人，永远是……”小梅迎着吻，深情的说。</w:t>
      </w:r>
    </w:p>
    <w:p>
      <w:r>
        <w:t>从来没有这么强烈的感觉，湿润的舌头不停的挑逗着我的欲望。热辣辣的嘴唇慢慢的吞噬着我，舌尖被吮吸的美妙感觉燃起了我胸中的烈火。突然，一只小手伸向我的胯间。在我早已挺立的肉棒上面揉搓，一道热气冲了上来，我不禁呻吟了一声。随着小梅的不断爱抚，我感到一阵阵的兴奋。</w:t>
      </w:r>
    </w:p>
    <w:p>
      <w:r>
        <w:t>“小梅，不行，给别人看到就惨了。”我虽然这样说，但是随时会被人发现的状况却也使我欲火焚身。</w:t>
      </w:r>
    </w:p>
    <w:p>
      <w:r>
        <w:t>“学长，你的弟弟好大，小梅好喜欢啊！”小梅在我的热吻之下娇声说道。</w:t>
      </w:r>
    </w:p>
    <w:p>
      <w:r>
        <w:t>“啊……不行……小梅……快停下来……小梅……我好喜欢你……啊……我就要……出来了……”我被小梅逗得有些忍不住了，连忙抓住她的胳膊，深深的吸了口气。</w:t>
      </w:r>
    </w:p>
    <w:p>
      <w:r>
        <w:t>“学长要射就射吧！没有人会看见的，射在裤子里吧！嘻嘻……”小梅突然加快了揉弄的速度，调皮的在我耳边说。</w:t>
      </w:r>
    </w:p>
    <w:p>
      <w:r>
        <w:t>“啊……”我只觉一阵眩晕。</w:t>
      </w:r>
    </w:p>
    <w:p>
      <w:r>
        <w:t>“来吧，学长的鸡鸡好棒。就在小梅的手里射出来吧，啊，快点射嘛！”小梅充满诱惑的话语终于将我送上了高潮。我一把将小梅的手扒开，紧紧的搂住小梅的屁股，下身用力的贴在她那热情的小腹上。小梅配合我疯狂的扭动着的下体，用那平坦的小肚子摩擦着。一股激流从我的身体里飞蹿出来，脉动的肉棒夹在两人中间，把我带到了极乐世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