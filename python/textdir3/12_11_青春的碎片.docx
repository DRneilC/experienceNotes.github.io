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青春的碎片</w:t>
      </w:r>
    </w:p>
    <w:p>
      <w:r>
        <w:t>第一次见到薛荔，我还读研二。</w:t>
      </w:r>
    </w:p>
    <w:p>
      <w:r>
        <w:t>那天我的导师临时有事，就让我这个硕士研究生代替他，给本科的师弟师妹们上一堂课。我至今还记得，那堂课的题目是——细胞间通讯与信号传导。</w:t>
      </w:r>
    </w:p>
    <w:p>
      <w:r>
        <w:t>如果你学过细胞生物学，那你一定会了解，这一章的内容，对于本科生来说，是多么的艰涩难懂。</w:t>
      </w:r>
    </w:p>
    <w:p>
      <w:r>
        <w:t>尤其不幸的是，教员是我。</w:t>
      </w:r>
    </w:p>
    <w:p>
      <w:r>
        <w:t>那一节课上得无比的糟糕，讲台下面随处可见趴桌子睡觉的学生。而我只用了一半不到的时间，就把所有的内容全部讲完了。一时间，台上台下大眼瞪小眼，气氛尴尬。</w:t>
      </w:r>
    </w:p>
    <w:p>
      <w:r>
        <w:t>我不敢随便提前下课，就让他们自习，有问题可以上来问我。我坐在讲台上，在难堪的沉默中装模作样地翻看教材，心里期盼着时间早点过去，让我可以逃离这个鬼教室。</w:t>
      </w:r>
    </w:p>
    <w:p>
      <w:r>
        <w:t>这个时候，一个女孩子拿着书走上来，向我提问。她的课本上写着她的名字：薛荔。</w:t>
      </w:r>
    </w:p>
    <w:p>
      <w:r>
        <w:t>她五官端正，但整个人看起来就像一个没长开的小豆芽，脸上还有着稚嫩的气息——也许在小男生中很受欢迎吧。</w:t>
      </w:r>
    </w:p>
    <w:p>
      <w:r>
        <w:t>我一边回答她的问题，一边感觉她好象根本没听过课似的，心里不由得哀叹，我讲课的水平还真不是一般的臭！</w:t>
      </w:r>
    </w:p>
    <w:p>
      <w:r>
        <w:t>我怀着深深的内疚，单独给她把几乎整章的内容又讲了一遍。</w:t>
      </w:r>
    </w:p>
    <w:p>
      <w:r>
        <w:t>「谢谢你！师兄！」她最后对我甜甜地笑了，露出洁白的牙齿。</w:t>
      </w:r>
    </w:p>
    <w:p>
      <w:r>
        <w:t>「不用谢！」我很诚挚又很惭愧地说。</w:t>
      </w:r>
    </w:p>
    <w:p>
      <w:r>
        <w:t>「师兄，能不能把你的电话号码给我？这样有什么问题，我可以问你。」她望着我的眼睛柔柔地说。</w:t>
      </w:r>
    </w:p>
    <w:p>
      <w:r>
        <w:t>我拿过一张纸，写了自己的号码给她。</w:t>
      </w:r>
    </w:p>
    <w:p>
      <w:r>
        <w:t>「呵呵，谢谢！」她走回自己的坐位。我看着她的背影，她的身材倒是婀娜动人。</w:t>
      </w:r>
    </w:p>
    <w:p>
      <w:r>
        <w:t>只可惜，当时那种糟糕透顶的课堂气氛，让我没有太多心思欣赏。下课铃声一响，我匆匆拔腿就跑。</w:t>
      </w:r>
    </w:p>
    <w:p>
      <w:r>
        <w:t>过了两天，手机上来了一条匿名短信：「Ｈｅｌｌｏ！还记得我么？我就是那个问问题的师妹呀！」我笑了笑，回她：「薛荔？」她没到两秒钟就回了我：</w:t>
      </w:r>
    </w:p>
    <w:p>
      <w:r>
        <w:t>「你知道我的名字呀？你在干嘛呢？」我当时正忙着抓小鼠，想了想，就回了一句：「正在忙着做实验呢。你有什么事么？」她很快就回了一条信息。但我已经戴上了手套，没有立刻去看。</w:t>
      </w:r>
    </w:p>
    <w:p>
      <w:r>
        <w:t>实验一直做到凌晨才结束。我连晚饭都没吃，等拿起手机看时间的时候，才发现已经一点多了，手机上还有薛荔的短信没读：「是不是打扰你了？是的话，就不用回我了！」我愣了愣，想回短信解释一下。又见时间晚了，就想：明天再说吧。</w:t>
      </w:r>
    </w:p>
    <w:p>
      <w:r>
        <w:t>第二天，我压根就把这件事情给忘了。薛荔也没有再发来短信。</w:t>
      </w:r>
    </w:p>
    <w:p>
      <w:r>
        <w:t>我们就像街上偶然间碰到的两个陌生人，一擦身，彼此错过。</w:t>
      </w:r>
    </w:p>
    <w:p>
      <w:r>
        <w:t>再一次见到薛荔，是三年以后。那时我已经念博二了。</w:t>
      </w:r>
    </w:p>
    <w:p>
      <w:r>
        <w:t>有一天，博士导师秦教授对我说：「小顾，过两天有个研二的学生来实验室。</w:t>
      </w:r>
    </w:p>
    <w:p>
      <w:r>
        <w:t>到时候你带一下。」我正在用缓冲液冲洗细胞，顺口答应了，又问道：「怎么研二才来呀？」秦教授苦笑着说道：「是我一个老朋友的宝贝女儿，从小宠坏了。她之前告诉我，她基础不好，要在大学好好补习一下，不想那么早来实验室，我答应了。</w:t>
      </w:r>
    </w:p>
    <w:p>
      <w:r>
        <w:t>结果上个星期研究生处查学生在位率，小姑娘突然跑来找我，这才坦白她上学期根本就不在大学，不知道跑哪疯去了！现在可怜巴巴地向我承认错误，让我给她提供一份在实验室工作学习的证明。」我心里想：这个小师妹胆子太大了。就问秦教授：「您还真给她出这么一份假证明啊？」秦教授叹了口气：「看在她父亲的面子上，我破例了！」看到我有些奇怪，他又开了句玩笑：「漂亮的女孩子，很难让人拒绝的。哈哈。」几天后，秦教授把她领到我面前：「小顾，这是薛荔，今天正式进入课题组。</w:t>
      </w:r>
    </w:p>
    <w:p>
      <w:r>
        <w:t>你带着她把实验室先熟悉一下。」又对她说：「薛荔，这是你的博士师兄顾新。</w:t>
      </w:r>
    </w:p>
    <w:p>
      <w:r>
        <w:t>你在实验上有什么不明白的，可以直接问他。」「顾师兄！又见面了！」她笑着伸出手来。</w:t>
      </w:r>
    </w:p>
    <w:p>
      <w:r>
        <w:t>我看了她好几眼，这才认出她来。比起三年前那副少女稚龄的模样，她简直是天翻地覆的改变，五官还可以看出当初的轮廓，但已经完全舒展开来，洋溢着女性的柔美。加上一些说不出来的微妙改变，当年那个小豆芽的形象已完全消失，变成了眼前的大美女！</w:t>
      </w:r>
    </w:p>
    <w:p>
      <w:r>
        <w:t>她头发刚刚做过离子烫，打着细细的小卷，被她光洁顺溜的梳到脑后，扎成一个马尾，前额上却淘气地别着一个Ｋｉｔｔｙ猫发卡。她的眼睛很妩媚，睫毛又长又弯，脸是典型的瓜子脸，尖尖的下巴颏非常秀气。一身考究的时装穿在她苗条而修长的身体上。十足一个漂亮时髦的女孩子。我啊了一声，说：「原来是你呀！」握了握她的手。她的手温润柔软，指尖上是精致的美甲。</w:t>
      </w:r>
    </w:p>
    <w:p>
      <w:r>
        <w:t>寒暄完毕，我领着她把实验室逛了一圈。她对什么都好奇，摸着台离心机，都会问出一堆问题来。我就对她详细地讲解，不知不觉一上午的时间过去了。我笑着说：「这些本来是你半年前就应该知道的东西了！」她知道我在揶揄她逃学的壮举，吐了吐舌头，忽然笑着说：「都怪你！」我丈二金刚摸不着头脑，关我什么事？</w:t>
      </w:r>
    </w:p>
    <w:p>
      <w:r>
        <w:t>她说：「谁知道你读完硕士又读博士呀？早知道你还在这，我一早准来了。」我笑着说：「你也没问我呀。」她看了我一眼，依然带着些怨念，对我说：</w:t>
      </w:r>
    </w:p>
    <w:p>
      <w:r>
        <w:t>「我不敢问。万一又打扰了你怎么办呢？」我想了一会才反应过来，笑着说：「你还记仇啊？那天我做实验没法回你的短信。」「哼！」她小鼻子好看翘起来，眼睛闪着寒光，毒毒地盯了我一眼。</w:t>
      </w:r>
    </w:p>
    <w:p>
      <w:r>
        <w:t>这是漂亮女孩子的撒娇伎俩，我心里微微动了一下。看了看她。</w:t>
      </w:r>
    </w:p>
    <w:p>
      <w:r>
        <w:t>我忽然有个感觉：这样的女孩子，根本就不属于实验室。我并不是在恶毒地攻击其他女硕士的长相，但要找出象薛荔这般素质的美人，确实是凤毛麟角。</w:t>
      </w:r>
    </w:p>
    <w:p>
      <w:r>
        <w:t>不过，既来之则安之。我对她说：「薛荔，既然你今天正式进入课题组了。</w:t>
      </w:r>
    </w:p>
    <w:p>
      <w:r>
        <w:t>有些要注意的地方我先提醒你一下。」「好呀！」她好像忘了先前的仇隙，笑了起来，牙齿洁白整齐。</w:t>
      </w:r>
    </w:p>
    <w:p>
      <w:r>
        <w:t>我将实验室的一些规章制度、考勤时间告诉了她，又对她说，课题组每两周有一次读书会，会上大家要交流这段时间的读书心得。</w:t>
      </w:r>
    </w:p>
    <w:p>
      <w:r>
        <w:t>她问：「随便什么书么？小说之类的呢？」我头上几乎淌汗：「专业上面的！</w:t>
      </w:r>
    </w:p>
    <w:p>
      <w:r>
        <w:t>比如《Ｎａｔｕｒｅｓ》、《Ｓｃｉｅｎｃｅ》、《Ｃｅｌｌｓ》这些杂志……」她美丽的眉毛皱了起来：「完蛋了！我最讨厌看这些东西！」「不看专业文献，你怎么写论文呀？没有论文发表，可不能毕业呀！」「找人代写一篇。」她有些满不在乎。</w:t>
      </w:r>
    </w:p>
    <w:p>
      <w:r>
        <w:t>我几乎抓狂了：「大小姐！这个可不是钱能搞定的事情！就算你真的找人帮你写，你也得先有实验结果呀。」我心里极度怀疑，她这研究生不知走的是哪条野路子弄到手的。</w:t>
      </w:r>
    </w:p>
    <w:p>
      <w:r>
        <w:t>第二天薛荔在实验室就漏了馅。她连移液枪都不会使用！我当时就问她：「你没上过实验课么？」「上过呀！」她回答道。</w:t>
      </w:r>
    </w:p>
    <w:p>
      <w:r>
        <w:t>「那你怎么连这么基本的工具都不会用？」「因为我没有用过嘛……」她说得理直气壮。我晕！那你实验课怎么上的？</w:t>
      </w:r>
    </w:p>
    <w:p>
      <w:r>
        <w:t>「实验课的时候，都是别人帮我做，我在旁边指挥就好了。我很害怕那些酸呀碱的。」她看了我一眼。</w:t>
      </w:r>
    </w:p>
    <w:p>
      <w:r>
        <w:t>「是男生帮你做的吧？」我一想就明白了。</w:t>
      </w:r>
    </w:p>
    <w:p>
      <w:r>
        <w:t>她不好意思地笑了：「是呀。几个人抢着帮我做。」「可是，从现在起，你必须自己做了！在咱们这里，没人会帮你做！至少我不会。」我表情严肃地和她说。</w:t>
      </w:r>
    </w:p>
    <w:p>
      <w:r>
        <w:t>「我自己做。你别板着脸。」她声音很温柔地对我说，「不过，你要教我。」她其实很聪明，一教就会，大概不到一个月，就把实验室大致的工作程序掌握了。这些东西听起来好像很高科技，其实，做得熟练了，并不比流水线上工人干的活复杂多少。真正难的，是整理各种各样的实验数据，从哪些杂乱无章的结果中，找出蛛丝马迹的线索来，以理性和智慧之光去探索那未知的世界。这才是最激动人心的。</w:t>
      </w:r>
    </w:p>
    <w:p>
      <w:r>
        <w:t>不过，薛荔只满足于将她流水线上的工作做好，至于结果呀，数据呀，她总是乱糟糟地随手抄在一本记事簿上：「以后有空再来分析！」我摇了摇头，每隔一段时间，就把她那本涂得如鬼画符的记事薄重新整理一遍，理清楚各种数据，免得日子久了，连我也记不住。</w:t>
      </w:r>
    </w:p>
    <w:p>
      <w:r>
        <w:t>她的书法并没什么章法，但字体算的上娟秀，本子里不时画个ｋｉｔｔｙ猫或兔斯基什么的，挺可爱的。</w:t>
      </w:r>
    </w:p>
    <w:p>
      <w:r>
        <w:t>不过这丫头手还真巧。那时候我们在做凝胶电泳，薛荔做的凝胶质量最好，跑出来的条带非常清晰。秦教授夸她：「薛荔，不错呀！我还以为你只会化妆打扮呢！」薛荔得意地笑了：「什么呀！我很能干的！不过，功劳有顾师兄一半哦，是他教我的。」她的笑脸明媚可爱，眼睛变成两道弯弯的长睫毛，小鼻子都快翘上天了。</w:t>
      </w:r>
    </w:p>
    <w:p>
      <w:r>
        <w:t>和薛荔在一起的日子是很快乐的，就像爱因斯坦另一个相对论说的一样，待在漂亮女孩子身边，时间就变得短了。</w:t>
      </w:r>
    </w:p>
    <w:p>
      <w:r>
        <w:t>不知不觉，就过去了好几个月。</w:t>
      </w:r>
    </w:p>
    <w:p>
      <w:r>
        <w:t>她和我越来越熟悉，无话不谈，告诉了我她很多的事情，包括她的爱好、她的死党、她父母的趣事。我甚至还知道，她和她初恋男友在高中三年级的时候同居过很短的日子。我猜想，薛荔已经不是处女了。</w:t>
      </w:r>
    </w:p>
    <w:p>
      <w:r>
        <w:t>我同宿舍的舍友老单，是另一个系的博士，３０多岁的人了，有家有口，依然到处沾花惹草。有一次他忘了带宿舍钥匙，就来实验室找我，见到我身旁的薛荔，惊为天人。</w:t>
      </w:r>
    </w:p>
    <w:p>
      <w:r>
        <w:t>晚上我回到宿舍后，老单色迷迷凑过来，说：「小新！不错嘛。泡到美女了！」我说：「不是的，只是一个师妹而已。还不知道人家有没有男朋友呢。」老单笑着说：「有男朋友怕什么？又没结婚！师哥师妹，天生一对！你别白白浪费好机会！」他一直在我耳边喋喋不休，出谋划策，甚至建议直接生米煮成熟饭。他最后总结道：「小新老弟，花开堪折直须折！先泡上再说。反正这事咱男的不吃亏，不是么？」我虽然没出声，但心里已经被他说得活动了。</w:t>
      </w:r>
    </w:p>
    <w:p>
      <w:r>
        <w:t>那一年，我２６岁。</w:t>
      </w:r>
    </w:p>
    <w:p>
      <w:r>
        <w:t>之前只谈过两场恋爱。第一次是初中的朦胧爱恋，升高中后无疾而终。第二次是在大学，大家完全是随着校园的固定模式进行——谈朋友、做爱、争吵、毕业、分手。两个女孩子的容貌都只能算清秀而已，绝没有薛荔这般绝色。</w:t>
      </w:r>
    </w:p>
    <w:p>
      <w:r>
        <w:t>我确实很喜欢这个漂亮的小师妹。她好像对我也有好感，不时拿些零食给我吃，有时还叫我陪她逛街，充当脚夫的角色。和她走在一起时，无数人都会向我投来羡慕和嫉妒的目光。</w:t>
      </w:r>
    </w:p>
    <w:p>
      <w:r>
        <w:t>拥有象薛荔这么漂亮的女朋友，应该是每个男人都想要的虚荣心吧。</w:t>
      </w:r>
    </w:p>
    <w:p>
      <w:r>
        <w:t>我是不是该采取行动，主动一些？</w:t>
      </w:r>
    </w:p>
    <w:p>
      <w:r>
        <w:t>薛荔在实验室里最大的毛病就是马大哈，丢三拉四。不是细胞培养液忘了换，就是开着灯加荧光二抗。每次看着我大皱眉头，她都可怜兮兮地缩着肩，嘟起嘴来：「顾师兄，下次我一定注意。」秦教授说得对，漂亮的女孩子是有些特权的，看着她的样子，我能说什么呢？只好默默地给她换了营养液，帮她洗脱二抗，在暗室内重新加样。</w:t>
      </w:r>
    </w:p>
    <w:p>
      <w:r>
        <w:t>「顾师兄，你最好了！」她一边看我善后，一边大拍马屁。</w:t>
      </w:r>
    </w:p>
    <w:p>
      <w:r>
        <w:t>「行了行了。」有一天，我故意装作不耐烦的样子，问她：「明天的读书报告会你准备好了么？」她猛然呆住，吸了一口冷气，嘴巴长得大大的，长睫毛扑闪扑闪：「天啊！我忘了！怎么办呀？」我肚里暗笑，说：「晚上还有时间，好好恶补一下把！」她急得眼泪都快出来了：「这怎么来得及，上次就被秦教授批评了，说我根本没有好好看书。</w:t>
      </w:r>
    </w:p>
    <w:p>
      <w:r>
        <w:t>其实上次我准备了两个晚上呢！」我不说话，默默地做着手上的工作。</w:t>
      </w:r>
    </w:p>
    <w:p>
      <w:r>
        <w:t>等脱了手套，洗干净手，我拉开抽屉，扔给她一本笔记：「嗯，给你的。</w:t>
      </w:r>
    </w:p>
    <w:p>
      <w:r>
        <w:t>下不为例呀。」这是我最近阅读文献提炼的一些最新的学术观点和前沿假说，估计有好几项是秦教授很感兴趣的，足以让她得到表扬了。</w:t>
      </w:r>
    </w:p>
    <w:p>
      <w:r>
        <w:t>她翻开看了看，一把将笔记本抱在胸前，高兴极了：「顾师兄，你最好了！」我看都没看她，说道：「就知道你会这么说，一点新鲜感也没有。」她笑道：「好吧，我亲你一下！」我吓了一跳，手中的标记笔掉在台上，看着她说：「什、什么？」她哈哈笑了，红红的嘴唇在她掌心亲了一口，把手掌在我脸上一按，笑着说：「好了，间接亲你也算亲哦。」看着眼前笑颜如花的美女，我突然有了一股冲动，站起来对她说：「这可不算！要真正地亲一下！」她娇嗔着说：「少来！你又不是我男朋友！」这个时候，实验室里只有我和她。她就站在我身前，微微抬着头看着我，柔软的发丝垂在她脸上，美丽的眼睛一眨一眨。我闻着她身上香香的气味，看着她小巧的嘴唇，觉得她就象含露的鲜花一样诱人。老单的话忽然在我脑中回响。我伸出手去，将她柔软的身体一下拉进了怀里。薛荔还没来得及惊呼，我的嘴唇已经压在她的嘴唇上了。</w:t>
      </w:r>
    </w:p>
    <w:p>
      <w:r>
        <w:t>她的嘴唇又香又软，就象甜蜜的水果糖。我正在心神荡漾，她却扭过脸去，分开彼此的嘴唇，叫着：「顾师兄，你做什么！」我深深地吸了一口气，对她说：「我喜欢你。你做我的女朋友，好不好？」她身子颤抖了一下，眼睛怔怔地看着我。我又一次吻上了她的嘴。她这次没有躲，任我贪婪的品尝着她的嘴唇。然而，不一会，她猛地惊醒，一把把我推开。</w:t>
      </w:r>
    </w:p>
    <w:p>
      <w:r>
        <w:t>她涨红着脸，眼神中带着幽怨，胸腹一起一伏的喘息，还没等我反应过来，扭头跑出了实验室，再也没回来。我愣住了，呆呆地站着，直到脚跟发酸，才慢慢坐下来，摇头叹息：看来，是我自作多情了。不知道明天要如何面对她。</w:t>
      </w:r>
    </w:p>
    <w:p>
      <w:r>
        <w:t>第二天的读书会上，她的眼光故意避着我。我也低着头，像做错事的小学生一样，看都不敢看她。轮到薛荔起来汇报了，她清了清嗓子，开始发言。我听了两句，心里咯噔一下，抬起头来。薛荔的眼睛还是不看我，但她所说的内容，正是我为她准备的资料。我心里高兴起来，这就说明，她终究还是原谅我了。可她为什么不看我呢？难道还在生气么？</w:t>
      </w:r>
    </w:p>
    <w:p>
      <w:r>
        <w:t>我心里七上八下的想着。忽然听到秦教授叫我：「小顾，轮到你了！」我慌忙站起来，把匆忙整理的一些资料大概说了一下。秦教授皱着眉头，很不满意：「小顾！你说的这些东西和薛荔说的相比，质量差得太远！你作为师兄，又是博士生，不要放松对自己的要求啊！」我被他训着，偷偷看了薛荔一眼。</w:t>
      </w:r>
    </w:p>
    <w:p>
      <w:r>
        <w:t>她终于把目光投在我身上，脸上笑嘻嘻的，满是幸灾乐祸的得意样子。</w:t>
      </w:r>
    </w:p>
    <w:p>
      <w:r>
        <w:t>看到她的笑脸，秦教授这个老夫子的呵责，第一次让我有了如沐春风的感觉。</w:t>
      </w:r>
    </w:p>
    <w:p>
      <w:r>
        <w:t>读书会结束之后，我和薛荔回到实验室。她看了看我，忍不住又哈哈笑了起来。我挠了挠头，说：「你原谅我了？」她收住笑声，哼了一声，说：「你居然强吻我！太没有风度了，我不会原谅你的！」我听出她话里有逻辑上的漏洞，立刻问道：「那是不是像绅士那样礼貌地吻你就可以呢？」她嘟起嘴，说：「也不可以！」我问她：「为什么？」她回答说：「谁叫你那个时候不回我的短信？」我张大了嘴，不能理解，问她：「这个……有这么严重么？」她哼着说：「当然啦！我第一次主动追男生，居然被拒绝了，你说严重么？」我的心脏仿佛被闪电击中，带着喜悦的麻痹扩散到全身。我想了想，说：「薛荔，现在，是我在追你了！把你当成公主一样在追，可以么？」她脸红起来，问我：「你为什么要追我？」她虽然明知故问，我却依然要老实回答：「因为我喜欢你呀。」她说：「可是，我觉得，好像细胞对你来说，比我更重要！」我愣了一下，说：「如果非要二选一，当然是你重要。」她看了看我：「有时我会怀疑，我在你眼里，会不会是一个个细胞组成的一堆细胞。」我笑了，说：「再加一个定语——漂亮的。」她说：「只有一个定语么？」我说：「还有。可爱的，善良的，温柔的，娇气的，大大咧咧的，爱做白日梦的……」她静静地听着，嘴角边有一丝微微的笑意。我大起胆子，走到她的跟前，手指撩了一下她柔软的鬓发，用我能说出的最深情的语气对她说：「我爱你。薛荔。」她嘴唇有些哆嗦，却不说话。我紧接着问：「现在，可以亲你一下么？」薛荔慢慢的闭上了眼睛，仰起了脸。</w:t>
      </w:r>
    </w:p>
    <w:p>
      <w:r>
        <w:t>我的嘴唇温柔地压在了她的唇上，挨擦了好一会，才小心翼翼地伸出我的舌头，舔着她的嘴唇。她鼻子里轻轻地嗯了一声，手环在我的腰上，把丁香一般的舌头吐了过来。我们的舌尖柔柔的抵着，互相追逐。我的舌头引导着她，将她嫩滑的舌尖引到我的口中。嘴唇噙着薛荔柔软甜美的舌头，轻轻地吮吸着。</w:t>
      </w:r>
    </w:p>
    <w:p>
      <w:r>
        <w:t>爱情的甜蜜笼罩着我，让我完全迷醉。</w:t>
      </w:r>
    </w:p>
    <w:p>
      <w:r>
        <w:t>不知道过了多久，我们才恋恋不舍地分开。薛荔在我的耳边呢喃着说：「你追我可以，但是不能让别人知道，行么？」我非常奇怪，这又不是见不得人的事情，就问：「为什么？」她羞红着脸，打了我肩膀一下，说：「秦教授是我爸的好朋友！我爸不许我读书的时候谈恋爱。」我一下明白了，心里非常高兴，又吻了她脸颊一下，说：「你爸爸真是太伟大了！要不是有这条规定，你早被别人追去了！」她幽幽地看了我一眼，说：「你现在才怕我被别人追去了呀？」我知道她又想起短信事件了，连忙说：「三年前我就是头猪！你别再提那件事了！」她哼了一声，说：「你现在也是头猪！」见我佯装生气的样子，她嬉笑着跑开了。</w:t>
      </w:r>
    </w:p>
    <w:p>
      <w:r>
        <w:t>我和她之间明确了关系，但又不能让大家知道，气氛变得又甜蜜又暧昧。好在实验室里经常就是我们两个人。我一抓住机会，就抱抱她，亲亲她。虽然提心吊胆，但也别有一番风趣。我总是觉得好笑，想不到谈恋爱谈出偷情的效果来。</w:t>
      </w:r>
    </w:p>
    <w:p>
      <w:r>
        <w:t>我们就这么小偷小摸地亲昵着，甜蜜着。因为连她那个八卦的舍友也要瞒着，我不能去她宿舍找她，每天晚上只能通过短信互诉衷肠。随着感情的深入，我对她身体的渴望也一天比一天强烈。毕竟是一个这么漂亮的女朋友，恐怕只有太监才不会有想法吧。</w:t>
      </w:r>
    </w:p>
    <w:p>
      <w:r>
        <w:t>有一天晚上，我们在短信里你亲我爱的调情，说着说着，文字上就渐渐带着点露骨的挑逗，两个人都开始有些情欲难抑。我突然发了一句：「我好难受。」她立刻回道：「怎么了？小新？」她成了我的女朋友之后，就不再叫我顾师兄了，改叫我蜡笔小新。</w:t>
      </w:r>
    </w:p>
    <w:p>
      <w:r>
        <w:t>我回她：「我的小小新很想你。」她的短信很快就来了：「小色鬼，你想做什么？」我笑了一下，回道：「我和你做爱。」她过了一会，发来一条：「来嘛。」我立刻来了精神，直接给她打电话。电话响了一声就通了，传过来她压着嗓子的声音：「喂……我室友睡了，别打电话！」我宿舍的老单出去风流了，所以我可以肆无忌惮地大声说话，我笑着说：「我想要你。」她嘻嘻笑着说：「你来要呀，我给你。」我被她逗得勃起了，强压着欲火说：「我们现在出去开房好不好？」她拒绝了：「不要，我才洗完澡，已经钻到被窝里了。」我问：「你现在穿着什么？」她咭的一声低笑，用耳语一般魅惑的声音说道：「我只穿着一条小裤裤。」我心急火燎：「什么颜色的？我好想看。」她调戏我说：「粉红色的。</w:t>
      </w:r>
    </w:p>
    <w:p>
      <w:r>
        <w:t>你来嘛，我给你看。」我冲动起来，说：「你等着，我马上到你楼下。」她吓了一跳，慌忙阻止：「笨蛋，不要过来！」见我不肯答应，她软软地求道：「今天太晚了，明天好不好？」我想了想，说：「好吧，一言为定！」第二天在实验室的时候，她却故意躲着我，连手都不让我碰一下。我看她一脸坏坏的笑，又恨又急。好不容易抓住个机会，把她堵在了实验室的仓库里。才把门关上，我就紧紧抱着她，热烈的吻她，她一边回应着我，一边笑着说：「你真是个色色的小新！」我问：「为什么躲着我？」她说：「你早上看我的眼神就像色狼，我能不躲着你么？」我笑道：「你这回可躲不了咯！」她的身体柔软喷香，合身的白大褂将她曼妙的身体曲线勾勒得非常诱人。我亲着她香甜的嘴，手却不老实地放到她绵润的臀上，温柔地抓捏，抚摸，嘴唇慢慢地移到她的耳朵和颈项上，火热地亲吻。</w:t>
      </w:r>
    </w:p>
    <w:p>
      <w:r>
        <w:t>薛荔呻吟了一声，把我推开，笑着说：「别勾引我了。会想要的。」我听到之后，更加不肯罢休，说：「我就喜欢你想要。」她白了我一眼，嗔道：「想不到你其实也挺坏的！」我将她抱在怀里，悄悄在她耳边说：「我们在仓库里做吧？」她吓了一跳，慌忙挣扎：「不要！有人进来就完蛋了！」我的热情却已经被唤醒，纠缠着她。</w:t>
      </w:r>
    </w:p>
    <w:p>
      <w:r>
        <w:t>薛荔喜欢穿裙子，那天也不例外。我看着她白大褂下摆露出的裙幅，气喘吁吁说：「你别脱衣服，把白大褂和裙子撩起来。有什么情况，放下来就好。」她依然不肯，可是我已经蛮横的将她的裙子和白大褂都翻起来了，她穿着长筒黑色裤袜，袜缘上端一直拉到大腿的位置。裙子一掀开，马上就能闻到一股香暖的体味，两段白生生的柔嫩大腿晃进我的眼中。</w:t>
      </w:r>
    </w:p>
    <w:p>
      <w:r>
        <w:t>我的阴茎硬硬地顶起，渴望着她的身体。手伸到她的腿间，想去剥她的内裤，她怎么也不愿意，死死抓着，脸上泛着红晕说：「我们晚上去开房嘛。」她的话更加勾动我的性欲，我笑着说：「先来一次，晚上再来一次。」她咬了我一口，坚决地说：「不行！不能在这里。」我不忍心强迫她，又不想作罢，就在她耳边说：「让我摸一摸。」她呻吟了一下，无奈地松开我的手，嗔道：「你好坏！」女孩子这个时候这么说，往往会让男人变得更坏。我的手指隔着内裤，轻轻按在她柔腴的软肉之上，她浑身抖了一下，发出一声含糊不清的短鸣。我害怕手指不干净，不敢伸到她的内裤里，但那薄薄的布料连她的温热的体温都挡不住。</w:t>
      </w:r>
    </w:p>
    <w:p>
      <w:r>
        <w:t>我手指很快就揉进一条柔软的肉凹之中，虽然隔着内裤，手指依然可以感觉到那柔腻的触感。薛荔咬着嘴唇，呜了一声。我的手指在那条浅凹里来回的滑动，不一会指头上就变得湿漉漉的了。</w:t>
      </w:r>
    </w:p>
    <w:p>
      <w:r>
        <w:t>我低声说：「薛荔，你湿了。」她抓着我的手，娇嗔道：「你是讨厌鬼！你弄湿的，你要帮我洗！」我喘着粗气，说：「我想要。」一边说，一边去拉裤子的拉链。薛荔扭着身子：「晚上嘛，晚上给你？」她的挣扎并不坚决，我压着她的身子，说：「我现在就想要！」我用膝盖将她的两条腿顶开，她眼看就要就要失守，却依然抵抗：「外面有声音。快放开我。」这个仓库属于我们课题组，今天只有我们两个人在，根本不会再有人来。我不理会她的借口，正要继续。一阵尖厉的嘀嘀声突然划破浓情，刺耳的呱噪起来，把我和她都吓了一大跳。我把手伸到从白大褂口袋中，摸出定时器，恨恨地将它关上。薛荔趁我愣神的时候，推开了我，整理好衣服，看着我还恋恋不舍的样子，她手指用力一顶我的脑袋，满脸羞红地说：「工作去呀！坏蛋！」定时器响了，说明加第二抗体的时间到了。眼看倒嘴的羔羊跑掉，我虽不甘心，但也不敢把实验中途而废，只好灰溜溜地先去加样。薛荔看着我懊恼的样子，不时偷笑。我对她说：「我们下班就去开房吧？」她装糊涂，问：「开什么房呀？」我说：「你说话可要算话。你说今天晚上给我的。」她红着脸笑着说：「到时候再说吧。还不知道记不记得呢！」她笑的样子媚极了。</w:t>
      </w:r>
    </w:p>
    <w:p>
      <w:r>
        <w:t>我恨不得马上吃了她，却只能耐着性子等待。她和我不时对视，眼睛里水汪汪的，看得出来，她也期待着那即将来到的激情。</w:t>
      </w:r>
    </w:p>
    <w:p>
      <w:r>
        <w:t>下班的时候，我们故意磨蹭了一下，等人走得差不多了，才一块出去。找了个餐馆吃完晚餐后，她挽着我的手，漫步走着。</w:t>
      </w:r>
    </w:p>
    <w:p>
      <w:r>
        <w:t>那时是十一月深秋，街头萧瑟而寒冷。薛荔带着一顶漂亮的绒帽，围着白色的长围巾，穿着一件深色羊绒长套裙，修长的腿蹬着高筒皮靴，整个人看起来青春而优雅。路上经过一家药店的时候，我突然想起了安全措施，便说：「我去买套套。」她拉着我，说：「走啦！不用的！」看着我惊奇的眼神，她嗔道：「今天是安全期。你想买就去买吧！」我心花怒放，笑而不语。她看着我的样子，也笑着啐了一口：「色鬼！」我们来到一个连锁假日酒店。开了一间大床房。登记的时候，我偷偷看了一眼薛荔，她脸红红的，低头也掏出了她的身份证，给前台登记了一下。</w:t>
      </w:r>
    </w:p>
    <w:p>
      <w:r>
        <w:t>我的心越跳越快，陪着她走进电梯的一刹那，我居然感觉自己已经硬硬地勃起。</w:t>
      </w:r>
    </w:p>
    <w:p>
      <w:r>
        <w:t>我们默默地走进房间，把门关上。</w:t>
      </w:r>
    </w:p>
    <w:p>
      <w:r>
        <w:t>房间隔音很好，四周一片宁静，仿佛世界上就剩下了我们两个人。象是心有灵犀似的，我们突然就紧紧地拥抱在一起，抚摸着彼此，仿佛要将自己的灵魂揉进对方的身体里去。</w:t>
      </w:r>
    </w:p>
    <w:p>
      <w:r>
        <w:t>紧接着就是接吻。刚开始的吻还是温柔细腻的，带着浓浓的爱意，然而情绪的火山压抑得太久，那激情奔腾的岩浆已经汹涌喷薄。春风般迷醉的吻很快就变成了夏日般炽热火辣！</w:t>
      </w:r>
    </w:p>
    <w:p>
      <w:r>
        <w:t>我们的舌头紧紧地绞缠在一起，拼命地索取对方口中的津液。她的手指插进我的头发中，抱着我倒在了床上。</w:t>
      </w:r>
    </w:p>
    <w:p>
      <w:r>
        <w:t>我们在床上拥抱，翻滚，接吻，不知过了多久，才气喘吁吁地分开，她的脸颊之上飞起红晕，眼睛熠熠发光。我俯下脸去，在她的光洁的额上温柔地亲了一下，慢慢往下，亲她有点发凉的小鼻尖，再往下，是她红润的双唇，小巧的下巴。</w:t>
      </w:r>
    </w:p>
    <w:p>
      <w:r>
        <w:t>在我的嘴移到她雪白的颈项的时候，薛荔发出了轻轻的呻吟。在这舒适的床上，温馨的房间里，这一声带着纵容的呻吟，点燃了我的血脉。</w:t>
      </w:r>
    </w:p>
    <w:p>
      <w:r>
        <w:t>我开始解她的衣服扣子，薛荔又害羞又可爱地顺从着，嘴角边带着一丝羞涩的笑：「以前还真的以为你只会养细胞呢。」我喘息着，慢慢将她的衣服一件件脱下。她的身体雪白柔软，肌肤光滑火热。</w:t>
      </w:r>
    </w:p>
    <w:p>
      <w:r>
        <w:t>她仰躺在床上，我伸手到她背下去解她文胸扣子，却死活也解不开。她咯的一声笑了，眼睛弯弯，坐了起来，如瀑一般的黑发柔柔地散落在光洁的肩头。</w:t>
      </w:r>
    </w:p>
    <w:p>
      <w:r>
        <w:t>「我真是猪！」我看着她讪讪地笑了。</w:t>
      </w:r>
    </w:p>
    <w:p>
      <w:r>
        <w:t>她羞羞地看着我，一只手背到身后，仿佛变魔术般轻轻一拨，文胸的肩带就变得松弛了，软软地脱挂在她玉石雕成的手臂上。</w:t>
      </w:r>
    </w:p>
    <w:p>
      <w:r>
        <w:t>我屏住气，手指慢慢拉掉了那恼人的胸罩。薛荔柔软的胸脯在床头暖暖的灯光中微微颤动。「我的胸……不是很大。」她有些羞赧地低下头，我第一次看到美丽的薛荔露出这么不自信的表情。</w:t>
      </w:r>
    </w:p>
    <w:p>
      <w:r>
        <w:t>她的胸确实没有我上一个女朋友那么大，像两只雪白的乳鸽一样可爱，然而却是很完美的圆锥形，乳晕就像和水化开的一瓣桃花，柔柔地匀在那雪峰的顶端。</w:t>
      </w:r>
    </w:p>
    <w:p>
      <w:r>
        <w:t>两个嫩红干净的乳头正中，各有一点的浅凹——如果有将来，她和我的孩子，应该就从这里吸吮那甘甜的乳汁吧？</w:t>
      </w:r>
    </w:p>
    <w:p>
      <w:r>
        <w:t>此刻，我先用嘴噙住了那小巧的乳头。薛荔啊的轻颤了一声，双手抱住了我的头，她的乳尖迅速的在我的口中变得硬立起来。</w:t>
      </w:r>
    </w:p>
    <w:p>
      <w:r>
        <w:t>我笨拙地舔着她，用我所有的经验去尽力带给她欢愉。她的眼睛笼着一层水雾，红红的小嘴张开，随着我动作的轻重缓急，婉转娇哼。</w:t>
      </w:r>
    </w:p>
    <w:p>
      <w:r>
        <w:t>我轻轻吐出那红玛瑙一般的乳尖，上面被我含舔得水亮亮的。我说：「你的胸好漂亮。」她忽然有些忸怩起来，带着些欣喜问我：「你……你不觉得小了一点么？」我摇摇头：「我不觉得，我觉得好美。」她高兴起来，拉着我说：「来亲亲我。」我爬上去，和她接吻。她边吻着我，边用手解开我的衣襟，松掉我的皮带。我立起身来，自己把衣服裤子脱掉，她仅穿着一条薄薄的内裤，躺在床上，裸着雪白的胸脯，害羞地盯着我看。</w:t>
      </w:r>
    </w:p>
    <w:p>
      <w:r>
        <w:t>我问：「你的胸是Ｂ罩杯么？」她愣了一下，微笑着说：「想不到你还懂这个呀！我大多数时候穿Ｂ，偶尔会穿Ｃ杯。」我已经脱得光光的，阴茎直直地挺着。她看了一眼，红着脸将眼光转到别的地方。我看她目光故意躲避的样子可爱极了。便跪在她修长的双腿之间，手指轻轻拽着她内裤的薄边。她一只小手手心朝上的遮在脸上，微微抬起了光滑圆隆的雪臀，让我可以轻易地将那条又薄又小的内裤顺着她白嫩的大腿褪下。</w:t>
      </w:r>
    </w:p>
    <w:p>
      <w:r>
        <w:t>我将内裤放到一边的时候，偷偷地看了一眼裆部——那里洇着淡淡的水痕。</w:t>
      </w:r>
    </w:p>
    <w:p>
      <w:r>
        <w:t>薛荔下意识地将手挡了下来，可能是害怕引起我的误会，她的手滑到那一痕乌黑的茸毛边上时便僵住了，身体微微发抖。柔柔的眼波，从低垂交错的长长睫毛间羞涩地投向我。我的双手轻轻扶着她的两个膝盖，将她雪白的大腿打开。她呜了一声，抓过一个枕头，放在脸上。我不由得由衷地赞叹：她的阴部美丽极了！</w:t>
      </w:r>
    </w:p>
    <w:p>
      <w:r>
        <w:t>那整整齐齐的茸毛并不过分茂密，却乌黑柔亮，在她雪白的身体上是强烈的对比，冲击着我的视觉。她最秘密的花园却非常洁净，颜色粉嫩，线条柔和，微微抱合的两瓣之间，轻抿着一道闪着水光的娇弱层叠。</w:t>
      </w:r>
    </w:p>
    <w:p>
      <w:r>
        <w:t>我将头埋了下去，鼻尖摩擦着她柔软的茸毛，亲吻着她腿心。我能闻到一股很淡的似膻非膻的味道，然而这气味不但不使我讨厌，反而让我无比兴奋。</w:t>
      </w:r>
    </w:p>
    <w:p>
      <w:r>
        <w:t>我开始狂热地吻着她的花瓣，舔逗她肉褶交汇处的顶端，甚至用手指轻轻分开她的蜜肉，露出里面泥泞湿润的粉红娇嫩来，我把舌头柔柔地舔舐进去，用舌尖把她的花蒂从柔软的薄褶下剥出来，舌尖反复舔它。</w:t>
      </w:r>
    </w:p>
    <w:p>
      <w:r>
        <w:t>她的花蒂很可爱，很快就勃挺起来，舌头舔上去，还能感到有些发硬的它，在微微颤抖。</w:t>
      </w:r>
    </w:p>
    <w:p>
      <w:r>
        <w:t>薛荔痉挛起来，她的手按在我的头上，失神地叫出声来：「小新……啊……我……啊，不要了……」她变得非常的湿润，身体仿佛漏了一样，不断流出透明的滑液。床边的台灯照耀着，她的整个下身都是亮晶晶的水光。</w:t>
      </w:r>
    </w:p>
    <w:p>
      <w:r>
        <w:t>我说：「薛荔，你简直是水做的。」她强忍住呻吟，咬着嘴唇说：「今天……特别多，从来没有这么湿过。」我听到之后，更加兴奋，低下头继续亲她——这是我梦中的女孩，我愿意而且热爱亲吻她身体的每一个地方她的手无力地拉着我，又大声地呻吟了一会，轻轻叫道：「小新……亲爱的，到我身上来。」我顺从地爬到她身上，勃起的阴茎头部，顶在她腿心的软肉之上，彼此的爱液，立刻把圆钝的龟头濡湿了。</w:t>
      </w:r>
    </w:p>
    <w:p>
      <w:r>
        <w:t>薛荔喘息着，轻轻地把双腿打开，屈起膝盖，高高举起，她眼睛里充满了爱情的火焰，说道：「小新，来要我！我爱你！」我扶着阴茎，将龟头抵在她泥泞的入口上，轻轻一顶。薛荔的手指收紧，抓住了我的肩膀，短促地低低叫了一声：「啊！」她果然不是处女，但我毫不在意。薛荔的柔膣很紧，我才刚刚插入，内里的娇嫩粘膜，就密密地绞缠上来，波浪一般积压着我。那种极度的快乐，象剧烈的台风一样席卷了我，让我忘记了呼吸，忘记了心跳，迫不及待地深入，生怕漏掉了一丝快感。薛荔张着嘴，仰起了头，充分勃起的阴茎正慢慢没入她的身体，她却发不出任何声音。直到我的阴茎深入到尽头，小腹紧紧贴在了她的耻间时，她才抽泣般长长地叫了一声，剧烈地喘息起来。</w:t>
      </w:r>
    </w:p>
    <w:p>
      <w:r>
        <w:t>「小新……我终于拥有你了！我好爱你！」她抽泣般地叫着。手搂紧了我的脖子，不断地抬起臀部，吞捋着我，研磨着我。</w:t>
      </w:r>
    </w:p>
    <w:p>
      <w:r>
        <w:t>我吻着她的嘴，开始猛烈地抽送。薛荔紧紧地搂着我，嘴里不断地叫着我的名字，情欲的红晕渐渐在她的脸上身上泛起。她的肌肤火热，她的蜜壶温暖。她的蜜液不停地流，每次拔出深入，甚至都可以听到唧唧的水声。</w:t>
      </w:r>
    </w:p>
    <w:p>
      <w:r>
        <w:t>然而如此的湿润却一点也没有降低摩擦的快感，柔软娇嫩的阴道就象婴儿的小咀，肉肉地紧紧咬着我的阴茎，让我生平未有的兴奋。阴茎完全勃起到它最极限的状态，硬得微微发痛，整个茎身有力地向上弯翘成一个弧度，每次深深插入，都有一种把她身体挑起来的感觉。</w:t>
      </w:r>
    </w:p>
    <w:p>
      <w:r>
        <w:t>然而充分的勃起，带来的就是一浪催一浪的汹涌快感。我知道再这样进出她娇美的身体，很快就要射精，但我的身体不听大脑的指挥，根本停不下来。</w:t>
      </w:r>
    </w:p>
    <w:p>
      <w:r>
        <w:t>薛荔不停地呻吟着：「小新……啊……亲爱的……新……」乌黑的柔发弯曲在她的腮边，她脸上的表情娇媚入骨。我渐渐开始崩溃，却回光返照的愈加急骤，在她耳边喘息：「舒服吗……」她的柔臂紧紧搂上了我的脖子，嘴中叫道：「很舒服！啊……我爱你……」我身体开始颤抖：「我想射了，薛荔！我忍不住了……」薛荔大腿夹紧了我的身体，美丽的胸脯起伏，急急地叫道：「等等！再……一会，我也快了……新，坚持一会。」她开始急急地抬动臀部，寻找她所想要的频率，嘴里喊着：「小新，用力！全部进来！快一点！用力……」我紧紧地咬着牙关，屏住了呼吸，仿佛百米冲刺的最后关头，丝毫不敢松懈，用尽我全身的力气去冲顶她，去取悦她，去满足她。</w:t>
      </w:r>
    </w:p>
    <w:p>
      <w:r>
        <w:t>她的柔膣忽然间变得火热，更加紧窄起来，在我快到极点的阴茎上绞缠挤榨，我的脑子一空，巨大的快感冲击全身，开始猛烈地在她阴道里射精。她八爪鱼一样死死地抓着我，把我的头压在她的耳畔，修长的腿用力地勾在我的屁股上，仿佛要我压进她的身体里。</w:t>
      </w:r>
    </w:p>
    <w:p>
      <w:r>
        <w:t>我在抽动中就剧烈地射出精液来，连忙用力顶进她的身体深处，尽情喷射。</w:t>
      </w:r>
    </w:p>
    <w:p>
      <w:r>
        <w:t>紧紧绷着的身体痉挛着，思维被快感嘎然切断，只知道一个劲地向她美丽的身体里狂射。终于，我松弛了下来，伏在她身上呼呼地大口喘息。她抱着我，一动不动。</w:t>
      </w:r>
    </w:p>
    <w:p>
      <w:r>
        <w:t>良久，她柔软的嘴唇亲了亲我的耳朵，轻轻地在我的耳边说：「小新，你是我的男人。」我有些惴惴不安地问：「你到了么？」「我到了。幸福得快要死掉了。我好爱你。」她喃喃地说。</w:t>
      </w:r>
    </w:p>
    <w:p>
      <w:r>
        <w:t>我从她身上下来，躺在她身边，她喘息了一下，又扑到我怀中，久久地和我接吻。</w:t>
      </w:r>
    </w:p>
    <w:p>
      <w:r>
        <w:t>我望着她尚余着激情的眼睛，对她说：「薛荔。我爱你。」她紧紧地抱着我，说道：「我也爱你。」我说：「如果三年前我抓住机会的话，是不是早就追到你了？」她点点头，说：「那个时候，我很喜欢你。」我后悔极了，说：「我真是太笨了！居然为了小白鼠放弃了这么漂亮的女朋友。」她笑了，说：「你就是这个样子呀。做什么事情都很专心，很努力。就象你给我们上课那回，明明上得那么烂，却依然竭尽全力地去讲，还试图唤起我们对细胞研究的兴趣。当时我心里就笑死了。后来想再看你的傻样，就故意去问你问题，你果然又是一副认真得可笑的样子……」我脸有些红，说：「原来你只是想看我出丑呀！」她哈哈地笑着，说：「是呀！你还记不记得，我故意装作听不明白，让你把那些拗口的术语说了一遍又一遍，笑死人了！」她回忆着，忍不住笑个不停。过了好一会，她才安静下来，轻轻抚摸我的胸脯，说：「傻瓜，你为什么不回我的短信呢。那是我第一次主动追男生，偏偏遇到你这头不给面子的笨猪！」我什么话也说不出来，将她紧紧地抱着，拼命地亲着她。我已经浪费了太多太多时间，不愿意再虚度任何一秒。薛荔的身体很快就再次热起来，她气喘吁吁地呻吟着：「你还能来么？我们再来做，好不好？」我已经再次勃起，拉着她的手，让她抓着我的阴茎。她喘息了一下，害羞地笑着：「这是我的小小新。」我翻身压在她身上，深深地一挺，薛荔发出一声娇呼。我们年轻而赤裸的身体，又紧紧地纠缠在那温暖的床上……从这一天以后，我们经常在外面开房，缠绵的做爱。仿佛要将之前虚度的光阴都弥补回来。可惜的是，薛荔并不是每一次都答应我开房要求，一周最多也就三次左右。她做爱的时候不喜欢变化姿势，她只喜欢最传统的传教士体位。</w:t>
      </w:r>
    </w:p>
    <w:p>
      <w:r>
        <w:t>即使是这样，我依然抵挡不住她身体的娇柔，每次都在十五分钟左右一射如注。好在薛荔的高潮也来得很快，我要射精的时候，她的高潮也刚好就要来了。</w:t>
      </w:r>
    </w:p>
    <w:p>
      <w:r>
        <w:t>对我们来说，两个人都能满足，并不是一件很难的事情。我和薛荔在床上配合得天衣无缝，性爱美妙极了。</w:t>
      </w:r>
    </w:p>
    <w:p>
      <w:r>
        <w:t>故事到目前为止，虽然有些小遗憾，但基本美好。直到我发现了她的秘密。</w:t>
      </w:r>
    </w:p>
    <w:p>
      <w:r>
        <w:t>其实我早该看出一些苗头的，她平时的电话短信就很多，我问她时，她只说是朋友。但我们俩在一起的时候，她也不停地发短信，有时惹得我不高兴了，她才撒着娇献上一个香吻。</w:t>
      </w:r>
    </w:p>
    <w:p>
      <w:r>
        <w:t>「是谁呀？」我故意装作不满意地问。</w:t>
      </w:r>
    </w:p>
    <w:p>
      <w:r>
        <w:t>「是我的朋友。」她小心地回答。</w:t>
      </w:r>
    </w:p>
    <w:p>
      <w:r>
        <w:t>「男的还是女的呀？」「你吃醋了？」她笑着，又亲了我一下，「男的女的都有哦！」我很尊重她的隐私，从不检查她的手机，也许是她的追求者吧，也许是她的好姐妹？管他呢，只要薛荔是我的女朋友就可以了。</w:t>
      </w:r>
    </w:p>
    <w:p>
      <w:r>
        <w:t>在实验室忙碌而甜蜜的日子中，圣诞节很快就要到了。今年的冬天特别冷，圣诞还有一周的时候，已经下起了鹅毛大雪。</w:t>
      </w:r>
    </w:p>
    <w:p>
      <w:r>
        <w:t>我并不是基督徒，本来对这个洋节日也没有太多的兴趣。但圣诞节在中国，更像情侣间创造罗曼蒂克的一个绝佳日子。所以，我为今年的平安夜列举了一个详细的时间表。</w:t>
      </w:r>
    </w:p>
    <w:p>
      <w:r>
        <w:t>「首先呢，我们先去西餐厅吃午餐。然后去教堂，那里在中午一点钟的时候，有《弥赛亚》合唱，是亨德尔的着名作品。我已经订到两张票了。我们听完《弥赛亚》，就去点蜡烛许愿。晚饭去吃牛扒。然后，去世纪广场，据说那里有个圣诞Ｐａｒｔｙ，有乐队来表演。我们可以在广场上玩，也可以到边上的酒店去，我也定好了房间，从窗户刚好可以看到广场上的表演。」我眉飞色舞地介绍着，薛荔听着也很开心，她拍着手说：「太好了！你真会安排！」我凑到她耳边，说：「还有一个节目我没说？」她也悄悄问：「什么节目？」我笑着说：「节目是一句歌词，叫做：跟有情人做快乐事。我们回到酒店后，做一个晚上好不好？」她脸红了，打了我一下，嗔道：「你行不行呀？小心什么净什么亡哦！」我笑着说：「我买了一大盒杜蕾斯呢。还是水果口味的。」薛荔在床上真挺保守的，不喜欢换姿势也就罢了，连口交也很勉强，我曾经对她说过，杜蕾斯有水果口味的套套，戴上后可以让她试试。</w:t>
      </w:r>
    </w:p>
    <w:p>
      <w:r>
        <w:t>所以她一听就明白了，扭了我一下，骂道：「你这个坏小新！大色鬼！」我继续笑着问：「你喜欢什么口味的？有桔子、菠萝、荔枝……」薛荔涨红着脸，跺着脚说：「坏小新，不要再说了！小心我一口咬断它！」我心里大乐，想：你想咬断它，也要先含进嘴里吧，哈哈。</w:t>
      </w:r>
    </w:p>
    <w:p>
      <w:r>
        <w:t>我和薛荔又一块商量着，把实验工作或提前，或推后，空出了整整两天时间，一起共度。</w:t>
      </w:r>
    </w:p>
    <w:p>
      <w:r>
        <w:t>日历一天天翻过去，在我盼望的目光中，平安夜终于到了。那天我早早起床，给她发了一个短信：「十点钟老地方见。」她回：「知道了。我还在睡觉觉呢。」我笑着摇摇头，自己洗漱整理。老单被我吵醒了，从被窝里探出头来，问：「小新，打扮这么精神？是不是ＭＭ有约呀。」我一边哈哈笑着，一边刮着胡子，不置可否。他嘟哝了一句：「臭小子！」又倒头睡了。</w:t>
      </w:r>
    </w:p>
    <w:p>
      <w:r>
        <w:t>九点多的时候，我就出门了。一直等到十点十五分，也没见到薛荔的身影。</w:t>
      </w:r>
    </w:p>
    <w:p>
      <w:r>
        <w:t>女孩子的出门前的拖拉，我是领教过的。想到她也许正在精心的为我化妆打扮。</w:t>
      </w:r>
    </w:p>
    <w:p>
      <w:r>
        <w:t>我心里甜丝丝的，继续等候。等到十点半的时候，我不由有些狐疑：难道这只猪睡过头了？</w:t>
      </w:r>
    </w:p>
    <w:p>
      <w:r>
        <w:t>1</w:t>
      </w:r>
    </w:p>
    <w:p>
      <w:r>
        <w:t>然而，这一次电话才响一声，也被拒接了——她是有意的。我心想：可能有什么原因让她不方便接电话吧，再等等好了。果然，大概十分钟后，她的信息来了：新，我有点事情，暂时别联系我好吗？中午不能一起吃午饭了。我们教堂见。</w:t>
      </w:r>
    </w:p>
    <w:p>
      <w:r>
        <w:t>我非常纳闷，就回她：什么事情，需要我帮忙么？</w:t>
      </w:r>
    </w:p>
    <w:p>
      <w:r>
        <w:t>短信如石沉大海，一直没有回音。</w:t>
      </w:r>
    </w:p>
    <w:p>
      <w:r>
        <w:t>我闷闷地一个人坐在西餐厅里。这里是年轻人浪漫的地方，周围都是一对一对的情侣。我默默的吃着午餐，心里有些不爽：到底是什么事情呢？</w:t>
      </w:r>
    </w:p>
    <w:p>
      <w:r>
        <w:t>当我离开西餐厅去教堂时，想到马上可以见到她，心情又变得稍稍好起来。</w:t>
      </w:r>
    </w:p>
    <w:p>
      <w:r>
        <w:t>但是薛荔并没有如约赶到教堂，眼看一点钟就要到了，我着急起来，顾不了那么多，就给她打电话——她的电话关机了！我的心一下提了起来，就打了个电话到学校总机，问到了她的宿舍管理处号码，又从管理处询问到她房间的电话。</w:t>
      </w:r>
    </w:p>
    <w:p>
      <w:r>
        <w:t>等我打过去的时候，电话那头是久久的回铃声，没有人接。</w:t>
      </w:r>
    </w:p>
    <w:p>
      <w:r>
        <w:t>薛荔不在宿舍里。我心中的疑团越来越大，各种稀奇古怪的想法一时间全都冒了出来，甚至担心起她的人身安全。我给她发了很多短信，请她看到后立刻回复我。</w:t>
      </w:r>
    </w:p>
    <w:p>
      <w:r>
        <w:t>我又担心是她的手机恰好故障了，或者没电了，害怕她找不到我。便象一个发条机器人一般，孤独而精确的执行着平安夜计划中的每一个步骤。</w:t>
      </w:r>
    </w:p>
    <w:p>
      <w:r>
        <w:t>我一个人听完了《弥赛亚》，不时回头张望，希望看到那个苗条的身影；一个人点了蜡烛，许愿和她的爱情能有美好的明天；我一个人面朝餐厅门口坐着，机械地切着牛排；一个人站在时代广场的人潮中，被周围一张张热情的笑脸包围……她的手机始终关机，一直没有联系上她，我的心一片冰凉。</w:t>
      </w:r>
    </w:p>
    <w:p>
      <w:r>
        <w:t>当我慢慢朝酒店房间走去的时候，忽然冒出一点希望来：也许这个家伙是故意恶作剧，此刻她正等待在房间里，准备给我一个惊喜呢！想到这里，我的腿立刻有了力气，噔噔地走到订好的房间门口。刷卡的时候，我的嘴巴发干，手都在微微颤抖。</w:t>
      </w:r>
    </w:p>
    <w:p>
      <w:r>
        <w:t>门吱呀一声开了，里面黑魆魆的，半个人影也没有。我失魂落魄地走进去，插卡取电，尽管毫不抱希望，还是检查了一下卧室，衣柜。我多想她能哇的一声跳出来，张牙舞爪地吓吓我。等到最后一点泡影也破灭之后，我全身无力地倒在床上，又拿起电话，不知道第几次地拨打她的号码。「……你拨打的电话已关机。」我把手机扔到一边，心中一片混乱——薛荔，你到底在做什么？</w:t>
      </w:r>
    </w:p>
    <w:p>
      <w:r>
        <w:t>每当走廊上响起脚步声，我都立刻坐起来侧耳倾听，然而每一次脚步声都仿佛踩在我心上一般渐渐远去。我等呀等，眼见墙上的钟已经走到晚上十一点了。</w:t>
      </w:r>
    </w:p>
    <w:p>
      <w:r>
        <w:t>薛荔的电话依然打不通，就给她宿舍又打了个电话。</w:t>
      </w:r>
    </w:p>
    <w:p>
      <w:r>
        <w:t>电话通了，那边一个女孩喂了一声。</w:t>
      </w:r>
    </w:p>
    <w:p>
      <w:r>
        <w:t>我脱口而出，叫道：「薛荔？」「薛荔不在。」那个女孩回答。「你打她手机吧。」她说着就想挂电话。</w:t>
      </w:r>
    </w:p>
    <w:p>
      <w:r>
        <w:t>我慌忙说：「等等，她手机打不通。我找她有点急事，你知道她去哪里了么？」对方犹豫了一下，问：「你是哪位呀？」我灵机一动，说：「我是她表哥，家里有些急事找她。」电话那头的女孩子哦了一声，问道：「那你有没有她男朋友电话呀？她男朋友从外地来看她了，他们应该在一起的。」这一句话，让我感觉魂魄离了窍。</w:t>
      </w:r>
    </w:p>
    <w:p>
      <w:r>
        <w:t>我不知道是怎么结束这一通电话的。我只感觉到几乎窒息，连气都喘不过来——薛荔，她居然有男朋友！</w:t>
      </w:r>
    </w:p>
    <w:p>
      <w:r>
        <w:t>仿佛在一瞬间，我全部都明白了，为什么她刚开始拒绝了我的吻，为什么和她谈恋爱要瞒着所有人，为什么她老是和别人发信息。</w:t>
      </w:r>
    </w:p>
    <w:p>
      <w:r>
        <w:t>难道她对我的，都是虚情假意？我的心剧烈地痛了，疯狂地打她的电话，每隔两分钟打一次。回答我的，都是冷冰冰的电脑提示音：你拨打的用户已关机。</w:t>
      </w:r>
    </w:p>
    <w:p>
      <w:r>
        <w:t>我看着时针渐渐指向十二点的位置，一个让我浑身发紧的想法攥住了我的心：薛荔和她男朋友一定在做爱吧，同样是男人，我绝不认为他特意在今天赶过来，只是为了和她牵牵手。他们应该有一段时间没见了，我能想象得出男人释放欲望时的凶猛和激烈。这本来是我的愿望，现在却是另一个男人，在薛荔身上，施行着这项计划。</w:t>
      </w:r>
    </w:p>
    <w:p>
      <w:r>
        <w:t>我感到了深深地愤懑和委屈，被欺骗的愤怒，被抛弃的羞辱，变成了熊熊燃烧的怒火，却无法释放。我歇斯底里的大吼一声，冲出了房间。</w:t>
      </w:r>
    </w:p>
    <w:p>
      <w:r>
        <w:t>那天晚上，我喝了很多酒，醉得非常厉害，若不是在睡过去之前，鬼使神差地给老单打了一个电话，也许会冻死在路边。</w:t>
      </w:r>
    </w:p>
    <w:p>
      <w:r>
        <w:t>老单说，我吐了他一身，他一件呢子大衣就这么被我给毁了。他说我个子比他大，醉倒后他根本拉不起我，又打电话叫了好几个哥们，连扛带拽的把我送到医院去打点滴，路上还在出租车里吐了一大滩，害得他多给了２０元车费……虽然平时我总看不起老单那种混世界的浪荡样，但我不能不说，他很够朋友。</w:t>
      </w:r>
    </w:p>
    <w:p>
      <w:r>
        <w:t>「你怎么了？失恋了？」他闪烁着小眼睛问我。我脸色还有些苍白，望着被他扔在床下的脏兮兮的衣服，苦笑着问他：「我的手机还在吧？」他说：「在你枕头下压着呢。」我摸出手机，上面有一条短信。我身子忽然有些发热，立刻点开了，是薛荔发的，写着：「对不起……我明天再和你解释，好么？」看了看时间，是今天早上７点多发的。</w:t>
      </w:r>
    </w:p>
    <w:p>
      <w:r>
        <w:t>我想了想，回她：「不必解释了。我都知道了，这种游戏我不喜欢，我退出。</w:t>
      </w:r>
    </w:p>
    <w:p>
      <w:r>
        <w:t>祝你们幸福！」回完短信，我长吁了一口气，看着老单，笑着说：「是的，我失恋了。」老单见怪不怪地笑了：「没关系！醉一场就好了，机会多的是。」这一个令我终生难忘的圣诞节，和其他平常或不平常的日子一样，终究慢慢过去。第二天早上，雪虽然还是很大，我却早早地来到了实验室，尽量心平气和地分离细胞，离心标本。也许把全部的心思都投入到工作上，能够减轻我心里的痛苦。我忙碌了一个小时之后，薛荔静悄悄地走了进来。</w:t>
      </w:r>
    </w:p>
    <w:p>
      <w:r>
        <w:t>我看了她一眼，吸了口气，平静地打招呼：「早呀。」她幽幽地看着我，像是没休息好似的，眼圈有些发乌——我当然知道她为什么休息不好。她犹豫了一下，说：「小新……我……」我打断了她的话，说：「还是叫我顾师兄吧。今天的工作很多！你先去取点冰块来，把试管放上面。」她颤抖了一下，说：「这件事，是我做错了。你……你可以听我解释一下么？」我刚刚结痂的心一下又流出血来。我对她说：「不必了。我非常讨厌被人欺骗，也非常不喜欢做你寂寞时的替代品，我已经说了，我退出。」看她眼睛里涌起了泪花，我催促道：「快去拿冰块吧。还有，薛荔师妹，以后我们上班的时间不要再谈私事了。ＯＫ？」我不再看她，专心地计算着蛋白分子量。</w:t>
      </w:r>
    </w:p>
    <w:p>
      <w:r>
        <w:t>她站了一会，忽然开口，声音很冷：「好吧。顾新师兄。」说完，转身去拿冰块。我的余光看着她的背影，心中一阵难过，想叫住她，但终究克制住了自己。</w:t>
      </w:r>
    </w:p>
    <w:p>
      <w:r>
        <w:t>人有时是一种很奇妙的动物。上一秒钟还热情如火生死不渝，下一秒钟就可以冷若冰霜咫尺天涯。早上的几句对话，将我和她的关系降低到了冰点。</w:t>
      </w:r>
    </w:p>
    <w:p>
      <w:r>
        <w:t>我知道，我对她越彬彬有礼，就会让她感觉越难受。她几次想找机会和我说话，都被我冷冷地岔开了。她哭了几次，不知道是不是故意哭给我看的，我只是默默地扔下一盒纸巾，半句安慰的话也没有。</w:t>
      </w:r>
    </w:p>
    <w:p>
      <w:r>
        <w:t>我品尝到了报复的快意，但很快也尝到了薛荔的报复。</w:t>
      </w:r>
    </w:p>
    <w:p>
      <w:r>
        <w:t>她不再理我，我们除了实验上必须的交流，不再说一句话。</w:t>
      </w:r>
    </w:p>
    <w:p>
      <w:r>
        <w:t>我开始有了度日如年的感觉，两个互相伤害的人，却每一天都要在那狭小的实验室里见面，我们冷冷地板着脸，彼此间却礼貌到过分的地步。</w:t>
      </w:r>
    </w:p>
    <w:p>
      <w:r>
        <w:t>那一年的冬天很冷，实验室里的暖气虽然大，却不能烘暖我们之间的冷意。</w:t>
      </w:r>
    </w:p>
    <w:p>
      <w:r>
        <w:t>其实，在两个星期之后，我心中对她的恨意已经不那么强了，很想缓和一下我们之间的对峙。然而我和她，骨子里都很骄傲，宁可互相折磨着对方，蹂躏着自己，也不肯首先低下头来。</w:t>
      </w:r>
    </w:p>
    <w:p>
      <w:r>
        <w:t>终于，在煎熬中盼到了寒假，我逃也似地回到了家，希望用亲情来温暖我冰凉的内心。</w:t>
      </w:r>
    </w:p>
    <w:p>
      <w:r>
        <w:t>每到大年三十，短信拜年的轰炸就开始了。几乎一起床，手机的短信就开始不停的响。我给通讯录上的每一个人都发去祝福短信。翻到薛荔的名字时，我久久地停留，当初的愤恨已经慢慢淡了，心痛的感觉却依然那么的清晰。我想了想，给她发了一条短信：「新年快乐！美丽永驻！曾经深爱你的小新。」短信发出去后，我有些期待她的回复，但是等了很久，都没有收到她的短信。</w:t>
      </w:r>
    </w:p>
    <w:p>
      <w:r>
        <w:t>春节晚会时，我不时将手机拿出来看看，却一直没有看到我想要的那一条——三年之前，她也这么等过我的短信么？她还在报复么？</w:t>
      </w:r>
    </w:p>
    <w:p>
      <w:r>
        <w:t>等到零点钟声敲响的时候，我下了决心，决定打个电话给她拜年，想来在这个特殊的时候，她应该不会恶语相向。我找个安静的地方，有些紧张的拨了她的号码，镇静了一下，把听筒放在耳边，半晌之后，我慢慢地挂了电话，叹了口气，望着窗外纷飞的雪花——她的电话停了机。</w:t>
      </w:r>
    </w:p>
    <w:p>
      <w:r>
        <w:t>开学已经好几天了，我却没看到薛荔。有一天，我装作不在意的样子问秦教授：「薛荔怎么还没回来呀？」秦教授叹了口气，说：「这小姑娘跟我说，她实验做得差不多了，要去先找工作。小顾，她的课题到底做得怎么样了？」我搪塞着说：「啊，好像是差不多的样子了。不过她不准备答辩的话，怎么毕业呢？」秦教授说：「我也不知道现在的年轻人是怎么想的。她家里很有钱，就算毕不了业对她也没有什么影响吧。」他摇了摇头，又对我说：「小顾，你这个小伙子还是不错的，好好干吧！科学需要为它而献身的人。」秦教授后面的话，我没有听进去。我有些茫然地走回实验室，慢慢地踱到薛荔的桌子边。那里一切都还是老样子，仿佛主人只是离去一会，马上就会回来似的。</w:t>
      </w:r>
    </w:p>
    <w:p>
      <w:r>
        <w:t>我轻轻拉开她的抽屉，把她的实验数据笔记本拿了起来。整整一个学期，我都埋头呆在实验室里，等待着薛荔回来。</w:t>
      </w:r>
    </w:p>
    <w:p>
      <w:r>
        <w:t>可是春去夏来，马上就要放暑假了。我依然没有等到她。</w:t>
      </w:r>
    </w:p>
    <w:p>
      <w:r>
        <w:t>也许在新的学期里，我能见到薛荔吧。我的心里不知道什么时候起，开始变得很思念她，我想即使做不成恋人，我们也可以做很好的朋友。我很喜欢她甜甜地对我笑，叫着：「顾师兄！你最好了！」薛荔，她还在恨我的无情么？她会不会也在思念我？</w:t>
      </w:r>
    </w:p>
    <w:p>
      <w:r>
        <w:t>新学期开学的时候，薛荔依然没有回来。看来她可能要放弃这个学位了。她的座位和桌子，我每天都在给她擦拭。每一样东西，都小心翼翼地维持着原样。</w:t>
      </w:r>
    </w:p>
    <w:p>
      <w:r>
        <w:t>看上去，就像她根本没有离开过似的。</w:t>
      </w:r>
    </w:p>
    <w:p>
      <w:r>
        <w:t>有一天晚上，我轻轻地合上了薛荔的抽屉，静静地坐着。一直坐到深夜，才叹息一声，起身回宿舍。我当时以为，此生可能再难见到她了，却一点没有想到，重逢的日子就快来了。</w:t>
      </w:r>
    </w:p>
    <w:p>
      <w:r>
        <w:t>两个月后的一天，我象往常一样来到实验室——很快就要进行毕业答辩了，已经没有什么实验可做，我只是喜欢实验室安静的环境，在这里准备答辩的资料而已。而且，我的心中还有一丝希望，觉得我可以再次在实验室里，碰到那个女孩。</w:t>
      </w:r>
    </w:p>
    <w:p>
      <w:r>
        <w:t>我走进实验室的时候，忽然看到了薛荔。我一下愣住了，她背朝着我，安静地坐着，一头披肩长发柔顺的披着，背影依旧窈窕。</w:t>
      </w:r>
    </w:p>
    <w:p>
      <w:r>
        <w:t>我的嘴无声地张了两张，声带有些发涩：「薛荔……」她猛地回过头来，脱口叫道：「顾师兄！」我们静静地站着，互相看着对方的眼睛。时间就像一个石磨，不知不觉间，将我们两人之间的怨恨冷漠都磨去了，只剩下当初那最淳朴的真情。我无数次想象过两人重逢的样子，但真正重逢时，心里却一片平静。</w:t>
      </w:r>
    </w:p>
    <w:p>
      <w:r>
        <w:t>金色的阳光洒进屋子里，她的脸明净柔美，眼眸幽深，那么温柔那么安静地看着我。在她清澈目光地注视之下，我们两人之间的块垒，仿佛浪花冲击的沙堆，终于消融得无踪无影。</w:t>
      </w:r>
    </w:p>
    <w:p>
      <w:r>
        <w:t>我想了想，问她：「你工作怎样了？」她笑了笑，说：「已经找好了。</w:t>
      </w:r>
    </w:p>
    <w:p>
      <w:r>
        <w:t>只是这研究生，可能毕不了业啦。不过当初就没好好考，题目都是花钱买的。</w:t>
      </w:r>
    </w:p>
    <w:p>
      <w:r>
        <w:t>毕不了业也是应该。」我笑了，说：「你是不是还没有看过你的抽屉？」她一怔，看到我用眼神示意，便有些茫然地拉开了抽屉。</w:t>
      </w:r>
    </w:p>
    <w:p>
      <w:r>
        <w:t>抽屉里，是一摞印刷装订好的毕业论文，答辩者的名字上，端端正正地写着「薛荔」两个字。毕业论文上放着一个信封，那是论文被采录的通知。</w:t>
      </w:r>
    </w:p>
    <w:p>
      <w:r>
        <w:t>我说：「这些都是根据你的实验结果整理的，我可不是瞎编哦。你的实验做得很不错，就是笔记太乱了。几乎把我累死才整理清楚。你回来我就放心了。</w:t>
      </w:r>
    </w:p>
    <w:p>
      <w:r>
        <w:t>我可以帮你写毕业论文，可以帮你发文章。但是答辩不行，我可变不成你这么美丽的样子，还是要你自己来呀！」她站在原地，白皙的手指抚摸着论文的封面，温柔地笑了。就像一个受尽无穷委屈的孩子，终于得到了大人的关爱，她漂亮的大眼睛中渐渐泛起泪光，柔软的胸脯上下起伏。</w:t>
      </w:r>
    </w:p>
    <w:p>
      <w:r>
        <w:t>良久良久，我才压抑住心头的激动，问她：「薛荔，我们还能重来么？」她的脸上挂满了泪水，悲哀地摇了摇头。我的心一下失落了，喃喃地问：「为什么？」她的笑容有些苍凉：「因为你放弃了我，我只能选他！」她说：「在你说爱我之前我是有男朋友的。他是我本科的同学，追了我四年，在最后一个学期才把我追到。他对我很好很好，研一下学期之所以不来，就是和他全国各地旅游去了。」「可是，你知道么，当我又一次遇见了你。我就知道这是命中注定的安排。老天一定要我和你之间发生些什么。我开始还想控制，然而，我骗不了自己。我心里真正爱的，终究还是你！和你相处越久，我就越有掉进深谷，爬不出来的感觉。」「当你主动追我时。我好开心，又好难过。因为我必须在你和他之间做一个选择。我的心中早已选了你，但迟迟不知道怎么和他解释。他非常爱我……我根本没有想到，他会在圣诞节的那天，突然来看我。」薛荔男朋友本来想给她一个突然的惊喜，却没想到把我的计划弄成了一团糟。</w:t>
      </w:r>
    </w:p>
    <w:p>
      <w:r>
        <w:t>那一天，薛荔鼓起了勇气，把我和她的事情告诉了她男朋友，希望和他好合好散。那个男生很愤怒，要来找我。薛荔拼命地拦着他，不让他来。他一直试图修复和薛荔的关系，他俩几乎一夜没睡，争论着该如何处理我们三个人之间的事情。最后，那个男生很伤心地哭了，他的眼泪终于让薛荔出现了犹豫。</w:t>
      </w:r>
    </w:p>
    <w:p>
      <w:r>
        <w:t>在当时的情况下，正是我和薛荔感情最危险最脆弱的时候，我的态度将是决定成败的关键！</w:t>
      </w:r>
    </w:p>
    <w:p>
      <w:r>
        <w:t>可是，我最终选择了骄傲和冷漠的反击。让那个男孩最终以宽容和温柔赢回了薛荔。</w:t>
      </w:r>
    </w:p>
    <w:p>
      <w:r>
        <w:t>我不停的摇着头，不敢去看薛荔举起的左手，她无名指上的钻石戒指熠熠生辉——那光芒刺痛了我的眼睛，刺痛了我的心灵。我什么话也说不出来，任由手中的资料掉了一地……薛荔的毕业答辩很成功，在我的帮助和精心准备下，她顺利地回答了所有评委的诘问。在论文致谢时，薛荔首先感谢了导师秦教授以及其他一些给过她帮助的老师。然后她把目光投向了坐在后排的我，微笑打出了一张幻灯片，上面只有大大的一句话：最大的感谢献给我的师兄顾新！</w:t>
      </w:r>
    </w:p>
    <w:p>
      <w:r>
        <w:t>当时答辩已经进入了尾声，现在的气氛本来就轻松了下来，她的这张幻灯片一打，全场顿时轰动起来，大家笑着鼓掌，觉得这里面也许有着很动人或者很香艳的故事。</w:t>
      </w:r>
    </w:p>
    <w:p>
      <w:r>
        <w:t>也许是爱情，也许是友情，谁知道呢？反正不是他们的故事，他们只需要开心地哄笑就可以了。</w:t>
      </w:r>
    </w:p>
    <w:p>
      <w:r>
        <w:t>我坐在人群之中，不少人朝我微笑，冲我起哄，我只是静静地看着薛荔那美丽的眼睛，听自己心脏一片片碎落的声音。</w:t>
      </w:r>
    </w:p>
    <w:p>
      <w:r>
        <w:t>春天的花开秋天的风</w:t>
      </w:r>
    </w:p>
    <w:p>
      <w:r>
        <w:t>以及冬天的落阳</w:t>
      </w:r>
    </w:p>
    <w:p>
      <w:r>
        <w:t>忧郁的青春年少的我</w:t>
      </w:r>
    </w:p>
    <w:p>
      <w:r>
        <w:t>曾经无知的这么想</w:t>
      </w:r>
    </w:p>
    <w:p>
      <w:r>
        <w:t>风车在四季轮回的歌里</w:t>
      </w:r>
    </w:p>
    <w:p>
      <w:r>
        <w:t>它天天的流转</w:t>
      </w:r>
    </w:p>
    <w:p>
      <w:r>
        <w:t>风花雪月的诗句里</w:t>
      </w:r>
    </w:p>
    <w:p>
      <w:r>
        <w:t>我在年年的成长</w:t>
      </w:r>
    </w:p>
    <w:p>
      <w:r>
        <w:t>流水它带走光阴的故事</w:t>
      </w:r>
    </w:p>
    <w:p>
      <w:r>
        <w:t>改变了一个人</w:t>
      </w:r>
    </w:p>
    <w:p>
      <w:r>
        <w:t>就在那多愁善感而初次</w:t>
      </w:r>
    </w:p>
    <w:p>
      <w:r>
        <w:t>等待的青春</w:t>
      </w:r>
    </w:p>
    <w:p>
      <w:r>
        <w:t>发黄的相片古老的信</w:t>
      </w:r>
    </w:p>
    <w:p>
      <w:r>
        <w:t>以及褪色的圣诞卡</w:t>
      </w:r>
    </w:p>
    <w:p>
      <w:r>
        <w:t>年轻时为你写的歌</w:t>
      </w:r>
    </w:p>
    <w:p>
      <w:r>
        <w:t>恐怕你早已忘了吧</w:t>
      </w:r>
    </w:p>
    <w:p>
      <w:r>
        <w:t>过去的誓言</w:t>
      </w:r>
    </w:p>
    <w:p>
      <w:r>
        <w:t>就像那课本里缤纷的书签</w:t>
      </w:r>
    </w:p>
    <w:p>
      <w:r>
        <w:t>刻划着多少美丽的诗</w:t>
      </w:r>
    </w:p>
    <w:p>
      <w:r>
        <w:t>可是终究是一阵烟</w:t>
      </w:r>
    </w:p>
    <w:p>
      <w:r>
        <w:t>流水它带走光阴的故事</w:t>
      </w:r>
    </w:p>
    <w:p>
      <w:r>
        <w:t>改变了两个人</w:t>
      </w:r>
    </w:p>
    <w:p>
      <w:r>
        <w:t>就在那多愁善感而初次</w:t>
      </w:r>
    </w:p>
    <w:p>
      <w:r>
        <w:t>流泪的青春</w:t>
      </w:r>
    </w:p>
    <w:p>
      <w:r>
        <w:t>遥远的路程昨日的梦</w:t>
      </w:r>
    </w:p>
    <w:p>
      <w:r>
        <w:t>以及远去的笑声</w:t>
      </w:r>
    </w:p>
    <w:p>
      <w:r>
        <w:t>再次的见面我们</w:t>
      </w:r>
    </w:p>
    <w:p>
      <w:r>
        <w:t>又历经了多少的路程</w:t>
      </w:r>
    </w:p>
    <w:p>
      <w:r>
        <w:t>不再是旧日熟悉的我</w:t>
      </w:r>
    </w:p>
    <w:p>
      <w:r>
        <w:t>有着旧日狂热的梦</w:t>
      </w:r>
    </w:p>
    <w:p>
      <w:r>
        <w:t>也不是旧日熟悉的你</w:t>
      </w:r>
    </w:p>
    <w:p>
      <w:r>
        <w:t>有着依然的笑容</w:t>
      </w:r>
    </w:p>
    <w:p>
      <w:r>
        <w:t>流水它带走光阴的故事</w:t>
      </w:r>
    </w:p>
    <w:p>
      <w:r>
        <w:t>改变了我们</w:t>
      </w:r>
    </w:p>
    <w:p>
      <w:r>
        <w:t>就在那多愁善感而初次</w:t>
      </w:r>
    </w:p>
    <w:p>
      <w:r>
        <w:t>回忆的青春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