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中文科老师</w:t>
      </w:r>
    </w:p>
    <w:p>
      <w:r>
        <w:t>小弟在ｘ仁中学念中六，不是一个高材生，而且近来成绩日走下坡；事缘认识了一班狗友猪朋，我的第一次是给一只五十多岁的老鸨夺去的，那次的只是「胡乱」地插了她十二下，真的，只是十二下吧，就射出了我的第一团精浆了。今天，我没有走堂，全因为是新来的中文科老师，她的名字叫何兆生，一个很男人的名字，可是她却有一对又大又圆的胸脯。「足足三十六寸！」淫虫光自忖，大宾则说何老师的乳房有四十寸多，我那班淫贱同学在争论着老师乳房的大小，（其实那个中学生上课时不「理直气壮」叮着大胸老师的乳房呢？）我没有跟他们一般见识，心中突然起了个念头，为何不捏捏她的呢？</w:t>
      </w:r>
    </w:p>
    <w:p>
      <w:r>
        <w:t>下课后我故意跟着何老师，看着她那圆浑的肉臀，真叫人唾涎，那时我故意扑前，一手拍在何老师的肉臀上，「啊」她娇叫一声，可能我大力了一点，真的弄痛了她，我即上前向她说对不起，她脸红红不好意思地走开，那时走廊有几个同学，他们都不以为意，这时，我突然起了淫念…我大胆地跟着何老师入了全校为一的女洗手间（ｘ仁是间男校，只有一间女的。）何老师把门关上时才发现我！那时门已关上，我立刻锁上，反身一手捏着何老师的左乳房，她实在想不到我会如此大胆妄为，不过，以下的行为我更过份呢！大家不妨先松松裤子，喝喝一杯冷水；我搂着我前面的大胸老师，强吻她小咀，一手捏她左胸，一手抚弄她下体，我弄了她几分钟，立即拉下老师的内裤，上衣和裙子都给我弄歪了啊！老师下体有很多很多的阴毛呀！我自与那老鸨干了后，就开始约会真ｘ女校的女生，我跟四个女生上个床，两个是处女呢！真的！有的 真ｘ女生性慾也很旺的。</w:t>
      </w:r>
    </w:p>
    <w:p>
      <w:r>
        <w:t>话说回头，我把自己的裤子脱去，就狠狠地向何老师的阴门前插，她「啊」的一声，双目流出泪水，我起了爱怜，慢慢插送，何老师并没有反抗，只是「依依呀呀」地叫着，我吻她玉面，舐她小咀，揉她乳房，我的大肉棒不停地向她肉洞插送，越插越爽，越插越热，越插越湿，只觉大肉棒浴在淫水中，何老师不敌自己身体的需要，那种欲死欲仙的感觉，早以叫何老师忘了她是一个尊严的老师，她现在不停呻呤，越叫越浪，越叫越大声，肉臀还一前一后地迎着我强而有力的抽插，何老师不停地「啊啊…呀呀呀…好唔好…啊啊…唔得…好好…呀…」何老师已高潮澎湃，享受着这种叫人难忘的刺激（何老师是个有女之妇人，今年已三十有六，性慾高涨，人之常情，而且其夫早泄，故不能满足何老师日夜之需，事实上，何老师未嚐如此之高潮。这话是何老师事后跟我坦白的。）我疯狂抽插着何老师的花心，她仍叫着「啊啊…呀呀呀…啊啊…呀…」直至她向我恳求停下来，她的心脏可能容不了这飞上天堂的刺激，我见她这样，更狠狠地插送她的，终于，我射了入她体内，我们相拥着，疯狂地吻着对方，是一个十七岁的男孩和一个三十六岁的女人，我们享受着余下的高潮，我大肉棒的肌肉仍一跳跳的，压出所余的精浆，我仍感到和享受着何老师阴道内的余震，淋漓尽致。最后，只有我知道何老师的秘密，就是她那豪乳，并非是真的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