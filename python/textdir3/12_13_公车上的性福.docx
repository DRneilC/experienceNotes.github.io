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公车上的性福</w:t>
      </w:r>
    </w:p>
    <w:p>
      <w:r>
        <w:t>我就说说今天刚刚在车上的经历，今天我去坐公交车是专门到车上寻找乐趣的。我现在是在长春，首先说一下，长春的女孩是穿着是很前卫的，而且，我感觉身材好的占到大部分，但是，因为我刚到长春没有几天，所以对这里的情况还不是很了解，对于哪些车上人多，哪些车上女人多，哪些车适合做这类事情。</w:t>
      </w:r>
    </w:p>
    <w:p>
      <w:r>
        <w:t>我是凭我的感觉，应该和闹市区比较接近的车次，而且经过很多学校的车次，应该是比较适合下手的公车，不知道有没有长春的色友，我今天主要在两次车上一个是 62路，一个是315，这两个车前者是经过长春的闹市区，后者是经过很多所大学不过，我还是要先说一下，虽然如此，但是，车上的还是不多，不象其他大城市的热点车次，人多的可以挤死人的地步。但是，即使如此，因为我的目的是享受长春陌生女人的身体的触感，所以，我还是比较大胆的。</w:t>
      </w:r>
    </w:p>
    <w:p>
      <w:r>
        <w:t>我今天是在人民大街上的62路车，去的时候，人很少，是下午。我还有一个座位， TMD，真是不爽，不过我知道从另一头过来的时候，人会多一些，所以我耐心坐在座位上们，等到了桂林路，我下车了。</w:t>
      </w:r>
    </w:p>
    <w:p>
      <w:r>
        <w:t>看到往回返的站牌下有十几人在等车，大概女性占到了半数以上，我想想有点想笑，因为，毕竟女人还是比男人喜欢逛街，我轻轻到来到马路对面，来到那一群人中，站在那群人的后面，我从后面慢慢踱步，我一个一个观察那些女孩的臀部，特别是注意她们的臀沟，因为毕竟我的几乎所有乐趣都在她们一个个的臀部上，特别是臀沟，一个一个的看过去，其中发现了4个，我毕竟喜欢形状，我喜欢臀部形状是不是很大，但是比较饱满而且应该略微有点上翘，这样当把自己的手指，放在臀沟上的时候，触感应该很好，我喜欢两种衣服，一个是很薄的裙子，不料很柔软，一个是牛仔裤，因为这两种都可以让我的阴茎享受到女人臀部的形状，把阴茎放在女孩的臀沟上，或者不动，或者是轻轻的摩擦，这种，被两片臀半个包裹的感觉，甚至比直接的插入更有刺激的冲动。</w:t>
      </w:r>
    </w:p>
    <w:p>
      <w:r>
        <w:t>呵呵，我废话总是很多，有四个我比较喜欢，我就转到前面，看看她们的模样，可惜，其中两个是有男友相伴，虽然有男友相伴的女孩，如果能够得手，那样的刺激会超乎寻常，但是，我还是安全比享受更重要，我最终看上一个穿着牛仔短裤的女孩，那个女孩很漂亮，很有形状的脸部，很爱笑，高高鼻梁，眼镜不是很大，但是很有朝气的眼镜，脸上总是挂着笑容，皮肤很光滑，但是不是很白，看着她年轻的身材，我想她的皮肤肯定很有弹性，因为，我看到在牛仔短裤包裹下的臀部略微有点上翘，牛仔短裤，不是很紧，但是已经足以把她的可爱的臀部的形状崭露无疑。</w:t>
      </w:r>
    </w:p>
    <w:p>
      <w:r>
        <w:t>短裤是褐色的，上衣是什么颜色，让我想想，已经印象不深刻了，好像是红色的，对了，是红色的，对不起，我是一边回想，一边写，当时把全部的精力，把我的眼神全部集中在了她的性感的臀部上，上衣有点模糊了。</w:t>
      </w:r>
    </w:p>
    <w:p>
      <w:r>
        <w:t>她在和她的同伴说笑，在我打量当中，车来了，我刚才说了，长春的公车不是很拥挤，所以车了，我远远看到，车里面人不是很多，应该还没有到很拥挤的程度，但是，车厢里面也站了不少人了，随着车的临近，她迎着车走去，我是亦步亦趋，走在他的后面，不过好像长春人都比较守规矩，车门打开的时候，人们不是拥挤着一拥而上，都在车门口等着，我管不了那么多了，站在她的身后，相她身上挤去，但是，我不敢太招摇，所以，用手轻轻的碰到她的臀部，的确如我猜想的那样，的确是很有弹性。</w:t>
      </w:r>
    </w:p>
    <w:p>
      <w:r>
        <w:t>我站在她的右侧后面，左手轻轻的触摸她的臀部其实，说是触摸，应该说触碰更准确，我轻轻用手贴到她的臀部，用手指轻轻的，是轻轻的，在她的臀部上按了按，很有弹性，我又用我的左手的手背，在的臀沟上轻轻的贴上，我不敢用手指，因为手指的感觉，对于弹性十足的她的臀部来说，感觉有点尖锐了，手背能感觉到她的臀沟的形状，两片臀，之间的距离，正好能放下我的老二，象两个软橡胶做的，总之，手感很好。</w:t>
      </w:r>
    </w:p>
    <w:p>
      <w:r>
        <w:t>我在窃笑，希望在车上能让我的阴茎仔细体验她的臀沟的感觉，前面人上去了，我就挤在她的后面，把我的阴茎往她的臀沟的部位顶去，是的，我在打量她的时候，就已经把我的内裤拉下现在我的阴茎就只有我的薄薄的裤子一层布的间隔，在上车的时候，是一个短暂的可以享受的时间，虽然很短，但是很刺激，而且可以稍微大胆一点，因为毕竟都是在上车，我就把我的阴茎顶在她的臀沟的正中，我的阴茎一半是被我的腹部挤着一半，放在她的臀沟上，从我的阴茎的放在她的臀沟的那部分传来的感觉是爽言语贫乏的我，或许不能全部的描述出我的感觉，我尽量，没有感觉很热的感觉只是觉得，我的阴茎上的那部分，正在淫她的嫩嫩的臀部，她的半开的臀沟。</w:t>
      </w:r>
    </w:p>
    <w:p>
      <w:r>
        <w:t>说了很多，这种感觉的体验其实只有几秒种，她上去了，我也跟着投了币，我上车后，抬眼望去，她已经站在了车厢的中部，人不是很多，但是已经够了，人太多了反而不爽，压在臀部上，连动的余地都没有，就感觉不是很强烈了，我几步走到她的傍边，开始的时候，是一个中年男人站在她的后边，左侧，我因为他也是个中人不过很快就发现不是，我轻轻的挤向那男人，那人就马上挪了一步，这样，我就堂而皇之的站到了那个女孩的身后，她是一个手抓了一个小黑色的塑料袋，手抓在座位的靠背上，另外一只手，抓住了车子上窗户上面的扶手上，臀部正对着我她还在和她的女伴说话，我一点一点的让我的腹部靠上去，说是一点一点，的确如此就在我碰到了她的臀部的时候，我停了下来，这种状态最好，只要我稍微的在往前一点，就能真切的感觉她的臀部。</w:t>
      </w:r>
    </w:p>
    <w:p>
      <w:r>
        <w:t>就在停住的时候，她扭头看了我一眼，或许是女人的直觉，她感觉到了我离她很近，但是，看过之后，没有什么动作，我不知道她能不能感觉到只隔了一层布的阴茎的触碰，总之她没有动，我感觉到了，我的阴茎已经碰到了她的臀部，就等待开车了，车子启动了，我随着车子的启动，我就把阴茎往前顶了一下，碰到了她的臀部，没有碰到她的臀沟，很又弹性，阴茎碰到臀部嫩肉的感觉，阴茎在车子开动的时候，享受了一下她的臀峰，周围站了几个人我没有去注意别人的眼光，我是双手抓住车上的比较高的扶手上，这样的动作大概各位色友都会采用。</w:t>
      </w:r>
    </w:p>
    <w:p>
      <w:r>
        <w:t>我站在她的身后，我低头看，我的双脚，紧靠着她的鞋后跟，她的双腿正直的站着，臀部稍微比双腿突出，我的已经鼓起的裤子靠在她的一片臀峰上，轻轻的在上面摩擦，轻轻的，我想她肯定能感觉到，因为，她的臀部往前挺了一下，我当时很大胆，我马上也把阴茎往前顶了一下，这样，我的已经又放在她的臀部上，我的阴茎经过刚才的摩擦，已经很硬了，裤子的突出很大，我不知道别人能不能看到，我往周围扫了一眼，没有人把目光指向我。</w:t>
      </w:r>
    </w:p>
    <w:p>
      <w:r>
        <w:t>我继续摩擦，用的突起的阴茎摩擦她的臀部，但是还是不敢用力，我怕突然的用力会吓住她，就这样轻轻的用我的勃起的阴茎摩擦她的臀部，慢慢的我调整了阴茎的方位，把我的阴茎顶在了她的臀沟的位置，就象我上车时候的感觉一样，但是用手背和用阴茎的触碰在心中产生的感觉是不一样的，我的阴茎是头部下垂着，我的龟头还是包裹在包皮中，其实龟头和她的臀沟的摩擦是隔了我的裤子，我的阴茎的包皮，还有的的牛仔短裤，应该还有她的内裤，但是即使如此，我的龟头依然能感觉到的臀沟的形状，只是不是很真切，因为，我还是轻轻的放在上面，我感觉我的阴茎在慢慢的发热。</w:t>
      </w:r>
    </w:p>
    <w:p>
      <w:r>
        <w:t>我开始慢慢的加力，一点一点的加力，让我的龟头能更真切的感觉她的臀沟，能更真实的让我的阴茎在她的臀沟中，淫她的臀沟的嫩肉，我低头看，我的裤子的突起已经很明显了，中间的部位突起，而她的中间的部分是凹了下去，我的突起的裤子，正好放置在她的凹下的臀沟上，其实，真正的我的阴茎和她的臀沟最紧密的地方不是龟头，而是我的阴茎的中间部位，因为，阴茎的勃起，象一根棍子一样，真正嵌到她的臀沟的部位是阴茎的中部，其中这样的感觉是很棒的，就象是她用她的臀沟，在给我打飞机。</w:t>
      </w:r>
    </w:p>
    <w:p>
      <w:r>
        <w:t>我随着车子的走动，一下一下的用我的阴茎的中部，在她的臀沟上摩擦，是轻轻的左右的摩擦，或许是有同伴在旁，她的反映不是很激烈，或者可以说是没有做什么反映，只是往前又挺了挺臀部，我当然要把我的阴茎跟上去，她左右摇摆她的臀部，但是动作不是很大，我用的我阴茎始终不离她的臀沟，这样在她摇摆臀部的时候，其实，我更又机会用的阴茎在她的臀沟上摩擦，如果她不动，我倒是不敢太大动作。</w:t>
      </w:r>
    </w:p>
    <w:p>
      <w:r>
        <w:t>随着阴茎和她的臀沟的接触，我的阴茎上的快感，也是一波一波的传来，偶尔，车子颠簸一下，我就用力的用我的阴茎顶住她的臀沟，只有这个时候，她的臀沟的形状，她的臀沟的弹性，才能在的阴茎下暴露无疑，那么真实，一个陌生的漂亮的女孩，用她的臀部，半包裹着陌生的男人的已经勃起坚挺的阴茎，这样的事情，只有在公车上才能发生，才敢发生，她肯定能感觉到我的阴茎的形状。</w:t>
      </w:r>
    </w:p>
    <w:p>
      <w:r>
        <w:t>但是，我不敢确定她的感觉，是喜欢，还是害怕，还是厌恶，总之，她似乎一直在想逃避我的阴茎的挤压她的臀沟也一定传送了我的阴茎对她摩擦，一定是从她的两片臀峰之间的臀沟中，传动到她的大脑，表面是逃避，但是，心中实际的想法只有她自己知道，如果十分厌恶的话，她一定会移动位置，因为车上并不是很拥挤，如果她想逃离，应该可以移动她的位置的，但是她没有，只是把的臀部前后左右的移动，是的，不光是左右的想逃避，有时她的臀部也向我的腹部挤压，我不知道是因为车的晃动的原因，还是，我不能一厢情愿，但是，她的确是也向我的腹部挤压，这个时候，我就会迎上去，让我的阴茎更深的竖在她的臀沟中，她的个子不是很高，所以，我的阴茎只有中部的部分，能最真切的体验到的臀沟，当我迎上去的时候，她又把她的臀部往前挺一挺，我也会跟上去。</w:t>
      </w:r>
    </w:p>
    <w:p>
      <w:r>
        <w:t>这样反复几次，她已经把她的身体，靠在了座位靠背的侧面，没有办法在往前，但她还是左右的移动，这样给我的阴带来了很美的享受，我的阴茎是从她的臀沟中间，经过她的臀峰，顶在她的臀上，当她往回移动的时候，我的阴茎又从的臀峰来到她的臀沟，我就会用力的往前顶一下，接着又滑到她的另一个臀峰上，她的臀部的弹性真好，当时真想把手放下来，捏捏她的臀部，但是，我没有，就这样随着车子的移动，我一下一下的用的阴茎淫着陌生女孩的臀，青春的弹性十足的臀，阴茎和陌生的臀肉的摩擦，冲击着阴茎冲击着我的大脑，我的脸开始发热，阴茎也更坚硬，就象自己打手枪的时候的感觉，虽然没有那么直接，但是，毕竟是陌生的女孩的臀沟在包裹着我的阴茎，比用自己的手套弄自己的阴茎更刺激，陌生的女孩还是和她的女伴说话，但是我瞧见了她的女伴的眼神，毕竟是力那么近，我的一举一动她不可能看不到。</w:t>
      </w:r>
    </w:p>
    <w:p>
      <w:r>
        <w:t>但是，她的女伴也很镇定，说实话她的女伴，没有她漂亮，我不知道她的女伴是怎样的想法，是不是有点羡慕她了，在拥挤的车厢中，一个陌生的男人，用他的勃起的阴茎顶着一个陌生女孩的臀沟，周围全是人，是在公共场合，是在大庭广众之下，两个陌生的异性，在用他们彼此的可以说是性器在做着摩擦的事情。</w:t>
      </w:r>
    </w:p>
    <w:p>
      <w:r>
        <w:t>我把一只手放了下来，深到我的裤兜里面，把我的已经的包皮完全的拨开，我的龟头，完全的暴露出来，我继续顶上去，我的没有包皮包裹的龟头，直接顶到他的臀沟，我的龟头的脉动，她一定能够感觉到，随着摩擦，摩擦，我的色胆也在增加，我把我的双腿稍微分开一些，把我的两只脚往前移动一些，这样我的双腿，分开的双腿，是在在她的双腿的测后方，我的大腿的内侧，碰到了她的大腿，我的阴茎直接顶到了她的臀沟，我的腹部盖在她的两片臀峰上，这样的阴茎和她的臀沟的结合更加的紧密，而且，我故意，用力把我的阴茎勃起，我的龟头，在她的臀沟的下面，往上翘，腹部覆盖住她的臀峰，阴茎中部夹在臀沟之中，龟头，在一下一下的往上挑。</w:t>
      </w:r>
    </w:p>
    <w:p>
      <w:r>
        <w:t>这样淫荡的景象，在公车上，她的同伴看的真真切切，但是，她们还是在不停的说话，只是她不在摆动她的臀部了，因为她的臀部已经被我的双腿，我的腹部，还是阴茎固定在我的面前，我的所有的注意力全部集中在了被我身体压着的臀部上，仔细体会陌生的女孩的年轻的嫩肉，弹力十足的臀沟，以及臀峰给我的阴茎，给我的腹部，带来的性的享受，如果在大街上这是不可想象的景象，但是，在公车上却是真真切切的发生了，陌生的，年轻的，或许带着骄傲的女体在公车上，被一个陌生的男人，这样夹在双腿中间，用他的勃起的充满的性欲望那个的阴茎直接顶着臀沟，而且随着车子的晃动，不停的摩擦她的臀沟，他的嫩肉，或许她的臀部，弹性的臀部，是经过自己不懈的努力，才保持这样的形状，这样的弹性，但是，享受她的却是一个陌生的从为谋面的男人，她的双臀，她的臀沟被我这样玩弄着，她心中肯定有种矛盾的心里，她喜欢这样摩擦，喜欢陌生男人的刺激的摩擦，但是，又害怕这种事情，因为，毕竟在车上，在大庭广众之下，在她的女友面前。</w:t>
      </w:r>
    </w:p>
    <w:p>
      <w:r>
        <w:t>所以，我很识趣，没有抱她，没有用手摸她，只是用我的身体，用的阴茎，勃起的阴茎挤压她，从她的臀峰，她的臀沟传到我的阴茎，传到我身体上的感觉，足以让我满足了，一个陌生的年轻的，青春洋溢的女孩的骄傲的臀部，把我的阴茎夹在她的两片臀峰之间，龟头还在不停的跳动，不停的冲击她的臀沟下部，不知道她的阴道是否已经湿润，但是，从她的不是很强烈的挣扎当中，我似乎能读到她的一丝快感，即使是在这样紧密的结合的情况下，在我的阴茎紧紧的被她的臀沟夹在中间，被她的两片臀包裹的情况下，随着车子的移动，我还是能感觉她往后顶我的感觉，每一次，我的阴茎获得的快乐，都很满足，因为，如果一味的我用阴茎摩擦她的臀沟，如果她一点反映也没有，如果她一动不动，那样虽然阴茎的触感不错，但是心里的满足却不是很够，一个陌生的女孩，在我的阴茎的挑逗之下，也慢慢的想要更大享受，而轻轻的，似乎还带着害怕和害羞的回应我的动作，这样的感觉不过是身体，不过是阴茎的淫女臀的触感的快感，更增加了一种成就感。这样的感觉叫满足。</w:t>
      </w:r>
    </w:p>
    <w:p>
      <w:r>
        <w:t>在这个过程中，车子不停的走着，有人下，有人上，但是，我们两个位置一直没有变动，就这样保持着刚才的姿势，阴茎不断的摩擦臀沟，浑身发热，一种接近酥麻的感觉一直从我的身体的中部向四周扩散，一波一波不停，她保持着镇定，但是我却等从她的偶尔的臀部后顶的动作中，体会到一些她的想法，我不想让她太难堪，但是，我还要不停的享受，她的臀沟，给我的阴茎带来的挤压，带来的陌生的嫩肉被我摩擦的快乐。这样的姿势一直保持，我也没有更大的动作，车上人随着车子的移动，慢慢的在减少，我们两个这样的姿势，在整个车厢中，好像越来越显眼。</w:t>
      </w:r>
    </w:p>
    <w:p>
      <w:r>
        <w:t>但是，要让我从这样接近迷幻的状态中中断，我是万万不能的，而且我身前的那个女孩的身体是那样的诱人，而且还会偶尔的回应的的阴茎，我就更无法舍弃，随着车上人的减少，阴茎挤压臀沟的力度慢慢的再加大，现在我们两个人的姿势已经很显眼了但是，她还是保持着镇定，我也不去看周围的反映了，因为我怕有人看我，如果我看到别人的眼神或许就把我的阴茎从的臀沟中拿开，我不愿意。我的阴茎在我意识的指挥下，脉动的动作更大了，她的臀沟的深处，一定能感觉我的龟头的形状，她的臀沟下面，她的阴户上是不是已经布满了她的淫液，她也一直没有逃离。</w:t>
      </w:r>
    </w:p>
    <w:p>
      <w:r>
        <w:t>就这样在几乎是空旷的公车里面，依然被我的双腿夹着，依然被我的腹部摩擦臀峰，依然被我的灼热，坚挺的阴茎挤弄着她的臀沟，即使是几层布的间隔，但是，如此紧密的结合，已经是肉与肉之间的结合了，已经是肉与肉之间的摩擦了，陌生的男人的阴茎，摩擦着陌生的年轻的女孩的嫩肉，性的欲望在小小的车厢中弥漫，我想也已经包裹了我身前的女孩的身体，包裹了身前女孩的神经。</w:t>
      </w:r>
    </w:p>
    <w:p>
      <w:r>
        <w:t>我的阴茎还是身前女孩的臀沟上不停的摩擦，再深入一点，再深入一点，或许随着我的心中的欲望，我的力度再不停的加大，但是，我身前的女孩还是站再我的身前，任一个陌生男人的阴茎再她身体上，再她臀沟中不停的攫取快感，浑身迷幻的感觉，心脏在加快，开始的时候，还不觉得，但是随着车厢中人的减少，心脏在加速，我最后随着车的颠簸几乎是压在身前女孩的臀部上，想让我的阴茎从她的被我阴茎挤开的臀沟中最大限度的攫取快感，最大限度的享受陌生女孩的美肉，最大限度的最身体的接触。</w:t>
      </w:r>
    </w:p>
    <w:p>
      <w:r>
        <w:t>我最后，是把她压在座位的靠背的侧面，即使是车子的晃动，也无法晃动她的年轻的女体，我却是一下一下的挤压，如果她再把臀部翘高一点，我想我的动作就象是背后的老汉推车了。车子又到了一站，我知道，我该结束我的神仙的体验了，因为车厢中的人又会下去一部分，而她傍边的做再座位上的人，也开始准备起身了。</w:t>
      </w:r>
    </w:p>
    <w:p>
      <w:r>
        <w:t>我在最后的不到半分钟的时间里面，只是不停的顶的臀沟，让我的阴茎深深的嵌在她的臀沟中，一下一下的挤压，近乎是要插入她的身体的挤压，她好像有点害怕了，随着我不停的挤压中，在我近乎要射精的状态中车到站了，我最后顶了她一下用力的顶了她一下，是我稍微垫起脚，用龟头在臀沟上顶了一下，车到战了。</w:t>
      </w:r>
    </w:p>
    <w:p>
      <w:r>
        <w:t>她傍边的人起身了，在我顶她一下之后，她顺势坐在座位上了，我在回味中，紧走几步，也下车了。我的阴茎还在那种迷幻麻木的感觉中，心中的满足感，激荡在我的心中，谢谢你，陌生的可爱的年轻的女孩。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