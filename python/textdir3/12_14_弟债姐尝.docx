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弟债姐尝</w:t>
      </w:r>
    </w:p>
    <w:p>
      <w:r>
        <w:t>（一）</w:t>
      </w:r>
    </w:p>
    <w:p>
      <w:r>
        <w:t>一个晴朗的下午，两个跷课的学生在校舍屋顶上聊天打屁。</w:t>
      </w:r>
    </w:p>
    <w:p>
      <w:r>
        <w:t>「阿光，或许你可以来干我的女友……」听到小振学长这么说，我还以为是一个低级的玩笑。不过看他一脸严肃，我开始怀疑他是不是真的头壳坏去。</w:t>
      </w:r>
    </w:p>
    <w:p>
      <w:r>
        <w:t>「喂！我可是说真的，别一副不相信的样子好不好。」「学长，平时看你小气八拉的，连罐饮料都不曾请过我，现在无缘无故把漂亮的女友白白送给我干，如何让人相信呢？」「我没说要把仪蓁白白送给你干啊……」小振不怀好意地淫笑着：「想干我清纯美丽的仪蓁，就把你骚包的姊姊也让我干一干。」呵，我早就知道小振对姊姊意图不轨，自从上次在我家看过她后，小振简直对她着魔了，只是我没想到他竟然愿意以她的女友来做交换条件！</w:t>
      </w:r>
    </w:p>
    <w:p>
      <w:r>
        <w:t>「我姊姊才不骚包呢！她可是气质高雅的大学生，更何况，她已经有男朋友了。」「不管怎样，我就是想要干她……我好想脱下她的衣服，看她白晰细嫩的肌肤，玲珑有致的身材，我好想要舔一舔那对骄傲挺立圆翘的双乳，我好想用我的巨棒抽插她紧凑又多水的嫩穴，我好想要听她娇柔淫媚的叫床声……啊！不论如何，我就是想要干你漂亮的姊姊，让我干吧！」小振大概快疯了。</w:t>
      </w:r>
    </w:p>
    <w:p>
      <w:r>
        <w:t>其实我也对小振的女友蛮有兴趣的，她不但长的漂亮，而且据小振所说……她还是个小淫娃！常常和小振尝试各种刺激的做爱方式，最夸张的是，听说有一次她被两个陌生人轮暴，还被干到高潮五、六次。不过讲归讲，再怎么样我也不敢说服姊姊让人干啊！</w:t>
      </w:r>
    </w:p>
    <w:p>
      <w:r>
        <w:t>「学长，不是我小气不愿意帮你，不过我怎么可能要求自己的姊姊和人做爱呢？没有立场啊！」「这倒是，那你至少帮我约她出来吧！后面的我自己想办法。」「如果人帮你约出来了，但还是干不到呢？」「那我就认了，仪蓁还是可以让你干。」这样好像不错，我只是约姊姊出来，并没有逼她让人奸淫，能不能守得住，就看她自己了……「那就这么说定了！」</w:t>
      </w:r>
    </w:p>
    <w:p>
      <w:r>
        <w:t>放学后，小振交给我一条白色的女用内裤和一串钥匙。「嘿嘿，搞定了。我已经和仪蓁约好了，她正在我的宿舍等我，待会儿你就去告诉她我晚一点才会回去，当然，她现在已经是个没穿内裤的美丽淫娃了，剩下就看你自己啦，爽完了再打手机给我。」小振办事真是超有效率的，看来我今天要走桃花运了！虽然我还没把握可以把姊姊约出来，但是，这样的诱惑……还是先干了再说吧！</w:t>
      </w:r>
    </w:p>
    <w:p>
      <w:r>
        <w:t>我几乎是以最快的速度来到小振的宿舍，打开门，美丽的仪蓁果然已经坐在里面了。「嗨！阿光，怎么只有你一个人，小振呢？」仪蓁的声音好甜美，好像在和人撒娇似的，我开始想像以这种声音叫床是多么要人命啊！</w:t>
      </w:r>
    </w:p>
    <w:p>
      <w:r>
        <w:t>「喔！学长他有事，说晚一点才会回来。」「这样啊……你坐啊，别站在那里。我去帮你泡杯咖啡。」「好……好，谢谢。」仪蓁身上穿着校服，订做的裙子显的特别短，露出一双迷人的双腿，脚底下还穿着白色短袜。白色半透明的上衣，清楚地勾勒出胸罩的线条，纤瘦的腰身，是那么惹人怜爱……「你在看什么啊？……」仪蓁红着脸，端了两杯咖啡在我面前坐下。她低着头，一双水汪汪的大眼在那眨呀眨的，粉红色的双唇自然地闭着，看过去就像是清纯娇羞的小姑娘，真的好美。</w:t>
      </w:r>
    </w:p>
    <w:p>
      <w:r>
        <w:t>我为了避开这尴尬的场面，想从书包里拿本书出来看。但打开书包却看见仪蓁的内裤，我才意识到在仪蓁的超短校裙底下，只有光溜溜的小屁股。这个小淫娃真是不简单啊！明明正光着屁股，等着情郎回来干她，却又装作一副清纯害羞的样子，实在是淫荡的最高境界啊！</w:t>
      </w:r>
    </w:p>
    <w:p>
      <w:r>
        <w:t>我一边看着可爱的仪蓁，一边无意识地端起杯子，一个不小心，竟打翻了咖啡，热腾腾的咖啡飞溅到仪蓁的校裙和制服上。</w:t>
      </w:r>
    </w:p>
    <w:p>
      <w:r>
        <w:t>「啊！真……真是对不起，不好意思……」我慌张地拿了桌上的面纸替她擦拭。</w:t>
      </w:r>
    </w:p>
    <w:p>
      <w:r>
        <w:t>「没……没关系。」仪蓁被我的举动吓了一跳，呆坐在那里，一动也不动。</w:t>
      </w:r>
    </w:p>
    <w:p>
      <w:r>
        <w:t>我替仪蓁擦拭的时候，趁机在她露出的白晰双腿上，以及下腹部的校裙布料上，逗留了许久。我见仪蓁没有任何反抗的意思，便开始大胆了起来，用手指隔着裙子逗弄她的私处。不久后，仪蓁身子渐渐软了下来，无力地倒在我身上，我搂着她，继续抚弄着。仪蓁的大眼睛半开半闭，无神地看着我，吐气如兰，不停喘息着。我忍不住靠近她，轻吻了她的柔嫩双唇，没想到她闭上眼睛，伸出顽皮的小舌头，热情地和我回应。</w:t>
      </w:r>
    </w:p>
    <w:p>
      <w:r>
        <w:t>于是我一边吻着她，一边将手伸进她的短裙内。由于仪蓁的内裤早就被小振学长脱下，所以我轻易地就摸到了仪蓁柔软的阴毛。</w:t>
      </w:r>
    </w:p>
    <w:p>
      <w:r>
        <w:t>「喔？仪蓁是个小淫娃喔，怎么可以不穿内裤呢？」我故意取笑她。</w:t>
      </w:r>
    </w:p>
    <w:p>
      <w:r>
        <w:t>「不……不是啦，那……那是小振他……」她羞红着脸，乱摇着双腿，想躲避我的手。</w:t>
      </w:r>
    </w:p>
    <w:p>
      <w:r>
        <w:t>「不要解释了，我要好好惩罚你。」说着我便以手指挖入她的小嫩穴，随着她越来越无力的挣扎，淫水已经潺潺地流出了。仪蓁把头埋在我胸口，娇喘声逐渐变为轻声的淫叫。</w:t>
      </w:r>
    </w:p>
    <w:p>
      <w:r>
        <w:t>「啊啊……呀……阿……阿光哥哥……仪……仪蓁……受不了……不……不要再抠挖仪蓁了……啊……啊……」我拉起她的衬衫，并将胸罩往上拉起，仪蓁雪白的乳房便裸露出来了。仪蓁的乳房很大，圆圆的耸立在她胸前，由于年轻，丝毫没有任何下垂的倾向，反而骄傲地挺起。两颗粉红色的小凸起，位在乳房的正中央，娇嫩的样子十分惹人怜爱，我忍不住便一口吃了下去。</w:t>
      </w:r>
    </w:p>
    <w:p>
      <w:r>
        <w:t>「啊～」仪蓁一被我舔就娇呼了一声，然后乳头便慢慢地突出翘起，变得略微坚硬一些。我仔细观察，发现仪蓁的乳头比一般女孩子更大更翘一些，也许是因为常被小振「照顾」的原因吧。</w:t>
      </w:r>
    </w:p>
    <w:p>
      <w:r>
        <w:t>我发现我的老二已经被仪蓁的淫样逗的坚硬不堪，龟头也冒出了几滴液体。</w:t>
      </w:r>
    </w:p>
    <w:p>
      <w:r>
        <w:t>平常若是干别的女生，我会再舔一舔她们的阴部后，才开始插入，不过像仪蓁这样又漂亮又淫荡的，我根本忍不住，非立刻插入不可。于是我便快速地拉开拉链掏出老二，连裤子也没脱，就抬高仪蓁的右腿，把勃起已久的大肉棒一口气插入仪蓁多水的淫穴中。</w:t>
      </w:r>
    </w:p>
    <w:p>
      <w:r>
        <w:t>仪蓁大叫一声，小穴肉也颤抖了几下，泄了一堆液体，从被我插着的穴口缓缓流下，我才发现原来她已经高潮了。</w:t>
      </w:r>
    </w:p>
    <w:p>
      <w:r>
        <w:t>「挖靠！你也太夸张了吧，才刚插进去就不行啦？」仪蓁无力地喘着气，只是用很媚的眼神望着我，双腿微微颤抖着。此时我们俩的衣服其实都没脱，只是她穿裙子又没穿内裤，我拉下拉链掏出老二，所以肏干起来没什么问题，而且仪蓁的衣服早就被我拉起，她的乳房也能轻易地被我玩弄。</w:t>
      </w:r>
    </w:p>
    <w:p>
      <w:r>
        <w:t>我管她是不是高潮，提起老二便抽插起来，仪蓁幼白的右腿被我扛在肩上，嫩穴也被我疯狂撞击着。仪蓁仰卧在地板上，被我插得唉唉叫，小穴一阵一阵地收缩，吸得我的老二好舒服。</w:t>
      </w:r>
    </w:p>
    <w:p>
      <w:r>
        <w:t>「啊……啊啊……啊……哥……哥哥……仪蓁已经……不行了……怎……怎么你还插呀……啊……啊……仪蓁会被你干死的……啊啊……」仪蓁娇柔的声音轻轻叫着，我在想可能没有女人像她叫得这么好听的吧！</w:t>
      </w:r>
    </w:p>
    <w:p>
      <w:r>
        <w:t>被小美人儿这么一叫我怎么受得了，再狂抽个二十多下后，便拔起阴茎，往仪蓁漂亮的脸上射出大量的精液，仪蓁被我射的满脸都是，倒在地板上无力地喘息。</w:t>
      </w:r>
    </w:p>
    <w:p>
      <w:r>
        <w:t>我休息一阵子之后，看到仪蓁仍然倒地不起，一直喘息着，可爱的乳房不因躺下而倒塌，依旧挺立着，漂亮的脸庞上残留着乳白未乾的精液……渐渐地，我又勃起了。</w:t>
      </w:r>
    </w:p>
    <w:p>
      <w:r>
        <w:t>我两三下快速地脱光自己全身的衣物，然后去脱仪蓁的，她虽然想抵抗却使不上力，任由我扒光她的衣服。</w:t>
      </w:r>
    </w:p>
    <w:p>
      <w:r>
        <w:t>然后我用仪蓁的衬衫轻轻擦拭她脸上的精液，并骑到她身上，把长长热热的老二摆在她丰满的双乳之间，接着用手扶着她柔软细嫩的乳房，往中间夹紧，并开始摆动腰部，使阴茎在她的乳沟中「套弄」着。喔！这就是乳交吗？没遇到像仪蓁这种巨乳淫娃，还真是玩不起来呢！</w:t>
      </w:r>
    </w:p>
    <w:p>
      <w:r>
        <w:t>弄了五、六分钟后，我发现仪蓁又开始有力气挣扎起来了，不过与其说是挣扎，不如说是假装一点娇羞衿持的样子，因为她根本就没有非常用力在抵抗。</w:t>
      </w:r>
    </w:p>
    <w:p>
      <w:r>
        <w:t>于是我便从她身上爬起来，将她摆成趴跪着背对我的姿势，开始舔弄起她的私处来。原来仪蓁的阴唇也如乳头一般有着可爱的粉红色，翻开两片阴唇后，便有不少液体涌出来，同时仪蓁也在轻声地叫着。我将舌头从仪蓁的小屁眼开始舔着，一直往阴核的方向舔，舔到阴核的时候，仪蓁就叫的特别媚。接着我用三只手指同时挖入嫩穴中，由于仪蓁的小穴很紧，所以我必须很用力才能把三只手指同时往里边推送，这样仪蓁也被我的手指插得哇哇叫。</w:t>
      </w:r>
    </w:p>
    <w:p>
      <w:r>
        <w:t>挖了十几分钟后，仪蓁又被我挖到高潮，喷的我满手淫水，我不给她喘息的机会，立刻从后面把我的老二插入。</w:t>
      </w:r>
    </w:p>
    <w:p>
      <w:r>
        <w:t>「啊……啊……仪蓁不行了啊……啊……受不了了呀……啊……啊啊……怎么……怎么……这样啊……啊……小穴……好……好胀……顶……顶到底了……啊啊……」仪蓁被我干的一直乱叫，也不怕邻居听到。</w:t>
      </w:r>
    </w:p>
    <w:p>
      <w:r>
        <w:t>由于刚刚我已泄了一次，所以这次我干了她半个多小时还不想泄出，反而仪蓁又被我干到高潮。</w:t>
      </w:r>
    </w:p>
    <w:p>
      <w:r>
        <w:t>「又泄了呀？仪蓁淫荡的样子好可爱喔……」「阿……阿光哥哥……你……怎么还不泄啊……仪……仪蓁都快被你插昏了说……」「仪蓁，阿光哥哥玩玩你的小屁屁好不好？」我一边说一边抠着她的屁眼。</w:t>
      </w:r>
    </w:p>
    <w:p>
      <w:r>
        <w:t>「嗯，可是不能让小振哥哥知道喔……」「好，仪蓁乖，我不会说的。」「那阿光哥哥要轻一点喔……」「我知道。」说着我便抽出泡在仪蓁湿暖嫩穴中的阳具，将巨大龟头顶在她的屁眼外。由于仪蓁泄出的大量淫液，使得屁眼和阴茎的润滑都相当足够，我轻轻一插，半个龟头便钻进了仪蓁的肛门内。</w:t>
      </w:r>
    </w:p>
    <w:p>
      <w:r>
        <w:t>「啊……」仪蓁长长地娇呼了一声。</w:t>
      </w:r>
    </w:p>
    <w:p>
      <w:r>
        <w:t>我把阴茎慢慢地往前推送，虽然仪蓁的肛门比阴道更紧，但由于润滑充足，竟然也可以整支都插进去！</w:t>
      </w:r>
    </w:p>
    <w:p>
      <w:r>
        <w:t>「仪蓁，你的小屁屁好紧，哥哥要开始抽插了喔……」「嗯……哥……哥哥……快插……仪蓁好想大出来……呀……」「仪蓁乖，哥哥会插很快喔，痛的时候忍着点，知道么？」我抽出半支阴茎之后便再度插入，然后开始抽抽插插，逐渐加快速度干着仪蓁的屁眼。才干不到几分钟，仪蓁又在淫叫声中达到了高潮，而且这次小穴中没有手指或肉棒的阻塞，淫水直接从穴中狂喷出来，好像小喷泉一般。我对于仪蓁如此容易高潮的敏感体质感到讶异，这种女孩子干起来真有成就感……我继续跟仪蓁肛交着，有点不忍心她再继续被我肏干了，更何况她的屁眼实在很紧，我也舒服够了，便使出全力，用力在她后面冲撞，又干了十分钟之后，一股精液便射在她的肛门里面。</w:t>
      </w:r>
    </w:p>
    <w:p>
      <w:r>
        <w:t>「呼……真是太棒了！」我说。</w:t>
      </w:r>
    </w:p>
    <w:p>
      <w:r>
        <w:t>而仪蓁早就被我干昏而不省人事了。我顺手拿了她的胸罩放进书包里，便离开小振的宿舍，用公共电话打他的手机跟他联络。</w:t>
      </w:r>
    </w:p>
    <w:p>
      <w:r>
        <w:t>据说小振当晚回去又干了仪蓁一次，而仪蓁则因为连续被我们两人折磨得阴唇红肿，隔天请了一天病假。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