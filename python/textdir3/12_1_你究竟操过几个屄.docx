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你究竟操过几个屄</w:t>
      </w:r>
    </w:p>
    <w:p>
      <w:r>
        <w:t>俗语说“一生不操三个屄，不如一只大公鸡”，不知各位狼友达标否。</w:t>
      </w:r>
    </w:p>
    <w:p>
      <w:r>
        <w:t>鄙人刚刚而立，二十岁告别处男，至今性龄恰十年。至今记忆最深的还是第一次，那还是９８年上大三的时候，刚和女朋友确立关系约二十天，那天在大教室里上自习，到了九点多钟，我和女友坐在最后一排的角落里，前面也有好几对情侣，其中有一对大概是老夫老妻了，动作较大，也比较放得开，有点毫无顾忌的感觉。我看得有点受不住了，再加上和女友刚认识，手就开始不老实了，先是在女友的肩膀摸摸，又到后背抚抚，再顺势到了她的大腿上，逐渐向上向内前进。</w:t>
      </w:r>
    </w:p>
    <w:p>
      <w:r>
        <w:t>女友一开始还在看英语书，后来可能也感到我的不对劲，再看看前面那几对，明白了我的意思，娇嗔地打了一下我的手，白了我一眼，我一看，心里立即明白了，ＩＳｅｅ，这哪是不肯我摸，分明就是纵容我犯罪，嫌我摸得不够劲啊，于是不再客气，手绕过她的腰一下子伸到衣服里抓住了右边的奶子，女友个子不算高，１６０ＣＭ，但两个奶子可是一点都不含煳，绝对不是一手能够掌握，好柔，好软啊，太舒服了，我这是第一次摸女孩子的奶子，当时心情那个激动啊，估计要不是在教室里，能够放声大喊，现在只能在心里默默感谢老天了。</w:t>
      </w:r>
    </w:p>
    <w:p>
      <w:r>
        <w:t>女友也是一下没想到我这么大胆，愣了一下，脸唰地就红了，忸怩了下身体，稍做了下反抗，但抗议无效，我心里那个美啊，到手的兔子还能让你给跑了，顿时上下其手，摸得是不亦乐乎。女友看来是受不了了，好容易从嘴里挤出句话：</w:t>
      </w:r>
    </w:p>
    <w:p>
      <w:r>
        <w:t>“不……不要……要在这里，咱们走……走吧。”我点头同意了，书也没收拾，几乎是扶着女友的身体迫不及待地从后门出了教室。</w:t>
      </w:r>
    </w:p>
    <w:p>
      <w:r>
        <w:t>出来后，一时也没想到到哪儿去，只想着大家身体里似乎都有些什么东西需要发泄出来，那时我面子嫩，而且是个穷学生，不象现在的孩子，上学就有钱去开房，而且在南京，有钱也开不起，女友事后一点也没埋怨我，这点是女友最让我感动的。我们鬼使神差地来到了校园里较僻的一个地方，叫＊＊园，这里是学校里男女生谈恋爱最爱来的地方，互不打扰，各做各的。</w:t>
      </w:r>
    </w:p>
    <w:p>
      <w:r>
        <w:t>我和女友坐在草地上，初夏的凉风不仅没有吹掉我脑中的淫念，反而象那星星之火，开始燎原了。我和女友互看一眼，大家心照不宣，女友羞＊地一笑，掉过头去，不敢再看我，我那时已经被欲火烧坏了脑子，想到的就只有一个字：上了她。（哈哈，一个字，真是骚坏了）手早就又摸上了玉女峰，不一会儿就去探起了桃源洞，玉女峰上的两个仙果早就成熟了，就等着让我摘了，桃源里早就溪流成河，泛滥成灾了，女友被我摸得不好意思，头一个劲地往我怀里钻，我哪能放过如此好机会，掀起她的上衣，除了她的奶罩，一口咬住白白的大奶子，由于那时也是个菜鸟，不懂怜香惜玉，事后女友给我看奶子上好多好印，奶头子差点咬破了，为此被罚一周没事不许摸她的奶子，郁闷啊。</w:t>
      </w:r>
    </w:p>
    <w:p>
      <w:r>
        <w:t>我把女友放平了，由于周围也有人，虽隔了好远，但还是以防万一，这点脑子再坏也要想到的，因为晚上梦里已经演练了好几遍，就没敢把裤子全脱了，女友就脱了一只裤脚，她也有点放不开，幸好有我这个理论高手，要不然真有点手足无措了。终于要到正式时刻了，我提枪上马，怒勃的大阴茎看得女友有点花容失色，我心里那个得意啊，借着她的淫水，在她的小洞口磨了起来，女友被磨得受不了，居然主动用手来作向导，玉手握着我的鸡巴向她的桃源洞去了。</w:t>
      </w:r>
    </w:p>
    <w:p>
      <w:r>
        <w:t>由于前戏到位，又加上女友还算主动，我感到鸡巴前面有层膜子挡了一下，在女友的雪唿声中向前一送，实在是太紧了，没到底，不过也插了一大半，女友痛得脸有点变形，我不忍，就停了一下，等到她感觉好点，再慢慢抽出来，又轻轻地送进去，来回几次，终于好多了，能抽插到底了，不过没几下，我的觉得龟头涨得不行了，麻麻的，背嵴有点发凉，脑后一酸，处男童精全交给了女友。</w:t>
      </w:r>
    </w:p>
    <w:p>
      <w:r>
        <w:t>（实在是对不起大哥，对不起大嫂，本狼的第一次有点狼狈了）由于那时准备工作做得不好，射完了，拔出来后，就看到我的鸡巴上还有她的小屄洞里全是浓浓的精液和鲜红的血丝，也没带个纸来擦擦，好不慌乱，最后还是我女友供献了她的小内裤，先擦拭了一下我的鸡巴，然后就捂在她的裆部，穿上裤子回去洗澡去了。</w:t>
      </w:r>
    </w:p>
    <w:p>
      <w:r>
        <w:t>经过这次之后，我和女友也是好上了这口，几乎天天都要找时间来解决一下生理问题，女友对我也很好，我们很恩爱，直到毕业后，她家里很有钱，想让我到她们那儿去工作，甚至要招到她家，另外还有不好说的原因，我是经过再三的思量，下了无数次决心，又狠不下心来，最后还是回了我自己那地方（本狼家虽不富，但也不穷，而且是个孝子），女友在我面前也是痛哭了无数次，终未成正果，唉，可能是有缘无份吧，女友要和我做一辈子的朋友，到现在一直保持联系，本狼虽色，但心里总觉得对不起她，所以各位看书的狼友，我不绝不会主动去招惹她，心里只把她当成我的亲人，希望她也能幸福，阿弥陀佛。</w:t>
      </w:r>
    </w:p>
    <w:p>
      <w:r>
        <w:t>和第一个女友分手后，我也颓废了好长一段时间，其间也有人给我介绍过朋友，不过我没什么心情。有天，我的一位亲戚喊我到他家吃晚饭，我一个人那时刚工作，有一顿没一顿的就答应了，到他家时大约六点多钟吧，还没开饭，就和他有一句没一句的胡聊，他是一所大专院校的财务副科长，刚好有家职校并到他们学校，有人跟他提到有个女孩不错，他就想到了我，我本想推辞，一想到来都来了，人家也是一番好意，就坐下了。</w:t>
      </w:r>
    </w:p>
    <w:p>
      <w:r>
        <w:t>不一会儿，有人按门铃，我很自然地跟他去开门，进门的是个穿着灰褐色中又带点亮彩色上衣，下面一条黑裤的女子，长发，个子约１６０左右，到灯光好的地方一看，长得还真是不错，和我前女友差不多，不过给人的感觉一个比较清纯文静，一个比较温柔大方。吃饭时，我也不知道聊了什么，反正天南地北，互相介绍了下情况，然后我偷偷地打量了她，发现她正低着头，也在看我，我就知道有门了。</w:t>
      </w:r>
    </w:p>
    <w:p>
      <w:r>
        <w:t>往后的事就很顺理成章了，一回生二回熟，留了电话号码。第二天下班后自己联系了她，她也很爽快地答应了，两个人一起逛街，趁着过马路的时间，我趁机拉住了她的手，她没反抗。后来又看了场电影，就又发展了一步。</w:t>
      </w:r>
    </w:p>
    <w:p>
      <w:r>
        <w:t>她也是本地的，住家里，我家离单位远了点，就住在单位的宿舍里，主要是方便，想玩就玩，没人管着。有次她到我宿舍来看我，买了些吃的东西，还帮我收拾宿舍，我从后面看她弯腰理床的时候，不知怎么的，居然有了股冲动，上去就从后面抱住了她，两个手放在她的乳房上，她嘤咛了一声，稍做反抗，顺抛倒在了我的怀里。我把她按在床上，掀起了她的衣服，扒下奶罩，两个奶子立马跳了出来，不算大，恰好一握，两个奶头早就硬了，我玩弄了一会儿，她的脸都红了，有点不好意思的感觉，其实之前我也摸过，不过是隔着衣服，那感觉是绝对不一样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