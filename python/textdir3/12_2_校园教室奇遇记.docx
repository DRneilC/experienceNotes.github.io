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校园教室奇遇记</w:t>
      </w:r>
    </w:p>
    <w:p>
      <w:r>
        <w:t>“轰隆“．．．．居然打雷了，想到要大老远跑到教室去拿课本，心里就老大的不愿意。没办法，谁叫那个该死的老师明天要考试，平常又不爱念书的我，只好临时抱佛脚一下罗。</w:t>
      </w:r>
    </w:p>
    <w:p>
      <w:r>
        <w:t>好不容易走到教学大楼，咦？？教室的灯光还开着，莫非哪位同学还在用功吗？？真是的，要是没考试的话多好．．．．．．．．一边心里念着，一边在教室外面把雨伞收好，探头看了一下，一个人趴在桌子上面，是班上最用功的同学，小智，而我的课本正好摆在他旁边的桌上。哼，这个小子，平常因为功课不错就跩个二五八万的，看我怎麽整他！悄悄的走近小智，正想在他脸上画一只乌龟，突然发现原来教室里面还有另一个人，躺在小智的大腿上。定神一看，原来是小智的女朋友，也是我们的班花，小丽。</w:t>
      </w:r>
    </w:p>
    <w:p>
      <w:r>
        <w:t>时值夏日，小丽穿着一件黄色无袖的小可爱，还是低胸拉链式的，配上粉红色的短裙，露出一截白嫩的大腿，上课的时候，吸引了班上一半男生的目光，下课之後，可能很多男生都会受不了跑到厕所去意淫一番。现在的小丽，头向後躺在小智的大腿上，衬托出原本就已经很丰腴的胸部，两座小山丘随着呼吸规律的起伏着，诉说着她已经睡着的事实。雪白的藕臂放在肚子下方，靠近鼠蹊部，形成一幅神秘而诱人的画面。因为姿势的关系，短裙更向上缩了一点，哇！！没想到穿着火辣的小丽，内裤居然是白色蕾丝的清纯形，看来在火辣的外表下，里面居然是保守的风格，应该是处女吧．．．．．想到这里，心里就更兴奋了。不过他们两个人随时都有可能醒过来，我一定要小心一点。</w:t>
      </w:r>
    </w:p>
    <w:p>
      <w:r>
        <w:t>悄悄的从後面靠近小丽，再次确认两个人都还在睡梦当中，我伸出颤抖的手，轻轻的把那短到不能短的迷你裙再往上掀了一点，那洁白的蕾丝，包着微微突起的阴阜，真是美的令人无法形容。我轻轻的用手指在小穴口做圆周运动，嗯，越来越湿了，看来睡梦中的人也不是完全没有感觉的。小穴外的部位逐渐的湿了一大片，我的心里也开始兴奋起来。伸出另一只手，小心翼翼的避免碰到小丽的手，悄悄的把小可爱的拉链拉到胸部以下，更惊人的事实，那件料子不能再少的布料下面，居然没有任何遮掩，那对豪乳就这样蹦现在眼前，真是赚到了。於是两只手都不闲着，帮小丽做着上下按摩，只见乳豆高高的突起，而淫水越流越多，小丽的下半身随着手指的律动，也开始有小幅度的抖动。这个小淫妇．．．．．．．．想到这里，我已经兴奋到不太能控制了，也没有想到惊醒小丽会有什麽後果，我脱下裤子，露出早已挺立的大肉棒，把小丽的内裤稍微往旁边移动，露出了粉红色的肉洞。我拿着肉棒，在门户外轻轻的摩擦着，喔．．．．．好温暖的感觉．．．．．．．．．其实小丽在我拉开小可爱的时候已经醒了，只是她以为是小智在吃她豆腐，这个小智书呆子，平常碰都不太碰她，这次趁着读书疲劳，小睡一会的时候才动手动脚的，不过自己躺在他大腿上，他最多只能摸摸吧．．．．就让他乾过瘾一下好了．．．．．．小丽心里想着，索性装睡，看看小智有什麽花招。直到肉棒到了穴口，小丽才发现不对，这应该不是手指了吧．．．．正在疑惑间，兴奋的我已经把龟头前端送入早已潮湿的小穴。</w:t>
      </w:r>
    </w:p>
    <w:p>
      <w:r>
        <w:t>惊觉不对的小丽，正想起身看看到底是谁，突然想到如果把小智惊醒了，就百口莫辩了，而下体传来的阵阵兴奋酥麻的感觉，也不是平常自己用手指能达到的．．．．．小丽正在思考之间，我已经把龟头整个塞进温暖的小穴中了。唔，这种紧实感，就算不是处女也没有经历过几次人事吧。一边想着，没有给小丽多馀的思考机会，整支肉棒已经完全进入小丽的身体里面。</w:t>
      </w:r>
    </w:p>
    <w:p>
      <w:r>
        <w:t>喔，喔，这种温暖的感觉，肉棒被小穴紧紧夹住的充实感，偷插同学女友的兴奋．．．．．．．可能因为太兴奋的缘故，我稍微抽插了两三下就射精了。感觉上，小丽身体稍微紧绷了一下，这样的冲击，小丽应该醒了吧？？怎麽还没有一点动静呢？？</w:t>
      </w:r>
    </w:p>
    <w:p>
      <w:r>
        <w:t>射精完回复一点理智的我，没有时间想太多问题，反正今天已经赚到了，就赶快跑吧。</w:t>
      </w:r>
    </w:p>
    <w:p>
      <w:r>
        <w:t>匆匆的拿了课本，稍微清理了一下场面，很快的我就离开了教室，至於明天的考试，管他的，先睡一觉再说，累死了。带着亢奋的情绪，好不容易睡着了，考试当然没有考好。再提一件事，考试的时候小丽坐在我旁边，依旧穿的很辣，想着那天偷插了小丽，考试完之後忍不住又手淫了一次．．．．．．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