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下晚自习后我走进老师宿舍</w:t>
      </w:r>
    </w:p>
    <w:p>
      <w:r>
        <w:t>我是白晓波，自从跟了历浩以来，只要有时间，他就把我叫到他的宿舍去这天，他又在上课的时候，偷偷在我的本上写了个９字，我知道他是要我下了晚自习９点后去他宿舍，真是讨厌。下课后，他出教室门时，趁大家不注意，用身体做掩护，找了个别人不看不到的角度，在他下面拧了他一把，我听见他“嘶”的一声，用课本掩着下面走了。哈哈，心理真痛快，疼死他。</w:t>
      </w:r>
    </w:p>
    <w:p>
      <w:r>
        <w:t>９点到了，我从教室出来，告诉我舍友，我今天要回家住，收拾好东西，趁着月色步入了教师办公楼。恩？？</w:t>
      </w:r>
    </w:p>
    <w:p>
      <w:r>
        <w:t>他的宿舍还关着灯呢，真是的，叫我来，自己却不在。我用他给我配的钥匙打开房门，刚走进去，正要开灯，后面一个人猛的抱住我，一只手就敷在我的乳房上，用力搓揉。我刚要叫，就听见“好啊你，下那么黑的手，也不怕把你老公拧残废了。”“活该，谁让你调戏我来着”我不动，就那么让他抱着“你不会真不行了吧你？哈哈？ ”不给你点颜色看看，你要上房揭瓦啊“他说着，把我的书包仍到旁边的沙发上，吻上我的唇，舌头探进来，在我的上膛、牙齿上添来添去，使劲吸允我的舌头。手也不闲着，右手隔着衣服柔我的乳房，在我的乳头处按来按去的，左手则探向我的阴部，也在衣服外面按来按去。</w:t>
      </w:r>
    </w:p>
    <w:p>
      <w:r>
        <w:t>他顺着我的脸一直吻下去，轻轻的咬住我的耳垂儿，在我的耳朵里又添又咬的，手指伸进裙子里，在内裤外面，顺着我的那道缝隙，来回的轻刮，另一只手则开始解我的上衣。”恩“”“”“ 嗯”“啊”“”我忍不住，轻声呻吟起来，双手搂着他的肩膀。下面的内裤已经湿了一小片了，他轻笑着，把我身上最后一件衣服也脱了下来。他扶着我坐在他的桌子上，分开我的双腿，让我的双腿架在他的肩膀上，舔我的小穴。 “恩”“啊”“轻”“轻点”“”“”“”“啊” “受不了他总是攻击我的阴蒂——女人身体最敏感的部位。他一直在不停的舔弄，轻咬。</w:t>
      </w:r>
    </w:p>
    <w:p>
      <w:r>
        <w:t>三点敏感尽在他的掌握之中，我条件反射的尽量张大双腿，把胸部挺的高高的，迎合他。</w:t>
      </w:r>
    </w:p>
    <w:p>
      <w:r>
        <w:t>突然的刺激惹的我又惊声尖叫，”痛“”“”慢慢放松，别夹这么紧“他拍着我的屁股，开始抽送手指。”啊“”“ 啊”“” “慢慢的不痛了，有点异样的感觉，真是好刺激，比弄前面更刺激，”老公“”“ 来”“” 试试看“”“ 啊”“” “”等等，宝贝，要不你一会儿会痛“他慢慢的增加手指，三个后，他拔出手指，换上个更粗的，他一挺。”唔“”痛“”“”只进去了个头，宝贝，忍着点啊，马上就会爽了“他用力一挺，全部进去了。”唔“”“”“ 唔”“”“” “疼的我眼泪流出来了。”好宝贝，现在你前面和后面第一次都是我的了“他开始前后摆动起来， ”操，操，好爽，真他妈的爽，唔“”宝贝，干你，干你，让我干你。“”唔“”啊“”干“”干死我“”“ 啊”“”疼过后，居然是挡不住的快感一波一波的。他的手绕过前面，用手指插入前面的阴道。“啊”“” 啊太“”爽了“”啊“”“前后都被填充，感觉美妙无比。”操，操，干死你，你喜欢我插你的比吗？宝贝？恩？？“”喜欢“”喜“”喜欢，老公“”我用力“”“ 啊”“” 老公“”“ 你好厉害”“老公”“老”“公，干我”“” 操我“”“ 我喜欢”“”“”“”“ 喜欢”“你操”“” 我的逼“”啊“”“”“ 啊”“” 老“”老公“”“”啊“”不不行了，“”啊“”“我只觉得自己小腹开始抽动，阴道也随着收缩，我知道我的高潮来了，我拼命的加紧后穴，他猛的一吸气”啊“”“我们同时达到了最高点。</w:t>
      </w:r>
    </w:p>
    <w:p>
      <w:r>
        <w:t>他射进我的直肠中，我只觉得自己的肠子都快被烫穿了。啊”“，这刻我体会到了性爱的无比美妙。”啊“”“ 啊”“”“”“” 太“”爽了“”啊“”“前后都被填充，感觉美妙无比。”操，操，干死你，你喜欢我插你的比吗？宝贝？恩？？“”喜欢“” 喜“”喜欢，老公“”我“”“ 用力”“” 啊“”“ 老公”“” 你好厉害“”老公“”老“”公，干我“”“ 操我”“” 我喜欢“”“”“”“”喜欢“”你操“”“ 我的逼”</w:t>
      </w:r>
    </w:p>
    <w:p>
      <w:r>
        <w:t>“啊”“”“” 啊“”“ 老”“老公”“”“啊”“不”“不行了，”“啊”“”我只觉得自己小腹开始抽动，阴道也随着收缩，我知道我的高潮来了，我拼命的加紧后穴，他猛的一吸气“啊”“”我们同时达到了最高点。他射进我的直肠中，我只觉得自己的肠子都快被烫穿了。啊“”，这刻我体会到了性爱的无比美妙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