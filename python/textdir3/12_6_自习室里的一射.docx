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自习室里的一射</w:t>
      </w:r>
    </w:p>
    <w:p>
      <w:r>
        <w:t>上高中的时候，认识了第一个女朋友，那时我们都还年轻，但对性小弟已经不是很陌生了，经常看看黄片，还有黄色漫画，那时记得有一部叫黄龙之耳的漫画，看的我鸡巴总是硬绑绑的，总是一个人偷偷在家里看着漫画手淫，然后就射在空信封里，真是爽啊，直到现在还很怀念当初的爽劲，不断的手淫，重温旧梦。</w:t>
      </w:r>
    </w:p>
    <w:p>
      <w:r>
        <w:t>（不知道有没有和小弟一样如此手淫的朋友）快要高考了，我们总是一起在周末去旁边的一所大学自习室去看书，其实所谓的看书，大多都是我们偷情的时间。当时还比较单纯，不敢真的做爱，只是彼此用手摸摸，然后再口交。一般我们都坐在最后一排，靠着后门，因为那样没人能看见我们，而且是在楼上。</w:t>
      </w:r>
    </w:p>
    <w:p>
      <w:r>
        <w:t>特意呆的很晚，前半段人比较多，我们真的是看书，后来人越来越少了，我们就开是互相摸，我规定让她那个时候不能穿内裤，由于是夏天，我一下就能摸到她的小骚逼，毛还不是很多，特别嫩，现在想想还是少女好，而且味道不难闻，有稍稍的腥味，但一点也不臭，我还经常俯下身子舔她的小逼，一到那个时候，她就紧紧夹住我的头，让我都喘不过气来。</w:t>
      </w:r>
    </w:p>
    <w:p>
      <w:r>
        <w:t>不过我的鸡巴就会特别难受，硬的不行，总是强行把他她的手放在我的鸡巴上，让她摸，我发现我每舔一下她的小逼，她就会紧紧的捏住我的鸡巴，让我爽的不行。那个时候的鸡巴还是有包皮的，拨开包皮会比较疼，但她好像特别喜欢把我的包皮撸下来，然后看着我红红的龟头笑，我都晕死了，不过每次她把我包皮拨开后，我都会不由自主的射精，一股一股的射的很多，现在想想真爽。</w:t>
      </w:r>
    </w:p>
    <w:p>
      <w:r>
        <w:t>她的小逼就象馒头似的，很紧，阴唇一点也不松，红红的，我可喜欢舔了，舔的满嘴都是淫水，然后在她的呻吟中射的一地都是精液，不知道当时打扫卫生的大妈看到满地的精液有什么感想，会不会也对着我的精液手淫呢？最遗憾的就是一直没有插她的小逼，那时还比较害怕，因为有包皮，怕插进去会很痛。</w:t>
      </w:r>
    </w:p>
    <w:p>
      <w:r>
        <w:t>不过我把她的逼基本上都啃遍了，基本上闭着眼睛也能知道那个地方长的什么样子。她长的比较文静，属于依人小鸟的类型，什么都听我的，我比较有成就感，估计现在孩子都有了，真好想再舔她的逼。</w:t>
      </w:r>
    </w:p>
    <w:p>
      <w:r>
        <w:t>后来上大学了，和她就失去了联系，但一直还很怀念自习室射精的感觉，太刺激了。大一的时候交了另一个女朋友，这个女朋友比较风骚，也不是什么处女，到省了我不少事情，也上床了，操的天翻地覆的，那时我的包皮已经自动翻开了，不过没有在自习里手淫爽，因为那种刺激的感觉是无法代替的。</w:t>
      </w:r>
    </w:p>
    <w:p>
      <w:r>
        <w:t>我们也经常去自习，她比较开放，长的不错，就是奶子小点，逼毛很多，但小逼还是很紧，淫水有骚味，不过我还是喜欢，更刺激我的鸡巴变硬。她经常主动给我舔鸡巴，倒是我不怎么添逼了，有人给我服务，我当然要享受了。</w:t>
      </w:r>
    </w:p>
    <w:p>
      <w:r>
        <w:t>小嘴把我的鸡巴舔的很舒服，她以前一定经常给以前的男朋友舔，所以有时我比较嫉妒，经常也不洗鸡巴就和她出去上自习，她也没怎么表示不高兴，反正就把骚鸡巴一口吃下去，也许她闻着那股男人特有的气息也特别兴奋吧。</w:t>
      </w:r>
    </w:p>
    <w:p>
      <w:r>
        <w:t>倒是她主动把我的手放在她的骚逼上，让我给她抠，我一抠她就出水，而且很多，搞得我每次都要洗手，就怕弄的教科书上都是淫水。</w:t>
      </w:r>
    </w:p>
    <w:p>
      <w:r>
        <w:t>最令我满意的是，她有时会把我射出的精液吃掉，特别是我抠的她爽的时候，她就忘了把鸡巴从嘴里吐出来，我射的又浓又稠的精液就都进入她的嘴里，真很有成就感，看着她嘴里都是精液，好像我成了Ａ片男主角一样。估计精液也没那么好吃，她每次也干呕几次，看得我更爽。</w:t>
      </w:r>
    </w:p>
    <w:p>
      <w:r>
        <w:t>经常会有人回头看我们，估计也被人发现了，但也没说什么。要是象现在一样发达，估计我们的事情早就被人偷拍，然后发到网上去了，呵呵！当时，和她也只是玩玩，她也是和我一样的想法，所以我们基本上什么做爱的方法都试过，就差肛交了，太难插了，所以一直也没成功！</w:t>
      </w:r>
    </w:p>
    <w:p>
      <w:r>
        <w:t>后来大二的时候我们就分手了，她又和一个男的好了，估计又要给别人舔鸡巴了！我也无所谓，干的太多，自己都腻了！后来陆续又交了几个女朋友，都是草草的收了场。于是开始认认真真的去寻找自己人生的另一半。</w:t>
      </w:r>
    </w:p>
    <w:p>
      <w:r>
        <w:t>大四的时候，我终于找到了最后一个女朋友，她就是我现在的老婆，我很喜欢她，没有继续在自习室做爱，因为我很在乎她，觉得应该尊重她自己的意愿！</w:t>
      </w:r>
    </w:p>
    <w:p>
      <w:r>
        <w:t>我们基本上做爱很模式化，我觉得这就够了，毕竟我自己已经疯的够了，是时候正经的对待老婆了！</w:t>
      </w:r>
    </w:p>
    <w:p>
      <w:r>
        <w:t>我现在很满足，因为老婆即贤惠又温柔，长的也好看，关键是不开放，这让我放心的很，虽然有点遗憾，但男人嘛，最怕的就是戴绿帽子，嘿嘿！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