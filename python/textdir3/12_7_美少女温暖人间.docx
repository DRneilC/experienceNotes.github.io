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美少女温暖人间</w:t>
      </w:r>
    </w:p>
    <w:p>
      <w:r>
        <w:t>空荡荡的广阔校园里，黑漆漆的没有一点声响。</w:t>
      </w:r>
    </w:p>
    <w:p>
      <w:r>
        <w:t>只有华丽的校门牌楼边，警卫室里面，传来美少女娇滴滴的喘气和呻吟。</w:t>
      </w:r>
    </w:p>
    <w:p>
      <w:r>
        <w:t>「嗯……嗯……啊……嗯……嗯……嗯……」穿着紧身低胸的薄衬衫、超短的百褶迷你裙，露出深深的乳沟和修长笔直的美腿。</w:t>
      </w:r>
    </w:p>
    <w:p>
      <w:r>
        <w:t>悠佳子认真搓揉着粗长的糯米条，又不时抬起小手，用手背按压自己柔嫩的乳房。</w:t>
      </w:r>
    </w:p>
    <w:p>
      <w:r>
        <w:t>「还不够软呢……」美人儿喃喃自语，一边加大手上的力道。</w:t>
      </w:r>
    </w:p>
    <w:p>
      <w:r>
        <w:t>揉呀、揉的、揉呀、揉的……纤细迷人的腰枝摆荡着充满韵律的前后运动。</w:t>
      </w:r>
    </w:p>
    <w:p>
      <w:r>
        <w:t>不知何时，破晓的曙光从枝桠穿过，映照着牌楼上的书法大字：「圣女子汤园」。</w:t>
      </w:r>
    </w:p>
    <w:p>
      <w:r>
        <w:t>爸爸妈妈意外丧生已经整整一年了。</w:t>
      </w:r>
    </w:p>
    <w:p>
      <w:r>
        <w:t>十二个月前，那是个震惊整个银河系的可怕日子。</w:t>
      </w:r>
    </w:p>
    <w:p>
      <w:r>
        <w:t>一夜之间，富可敌国的长濑企业群就那么垮了。</w:t>
      </w:r>
    </w:p>
    <w:p>
      <w:r>
        <w:t>虽然不致于流落街头，但悠佳子再也不是那个高高在上的公主、长濑家的尊贵大小姐了。相关的股票大跌、往来厂商纷纷求现、银行紧缩放款额度、各大派系争权夺利、潜藏的商业间谍趁乱偷出许多机密文件。</w:t>
      </w:r>
    </w:p>
    <w:p>
      <w:r>
        <w:t>从前总是常常来拜访的人们，通通在电视上换了一副嘴脸。爸妈留给悠佳子的最后遗产，只剩下被克扣大半的一点点补偿金，还有从来不赚钱的「圣女子学园」。</w:t>
      </w:r>
    </w:p>
    <w:p>
      <w:r>
        <w:t>保险公司利用契约里的漏洞拒绝理赔，悠佳子甚至无法帮爸妈办一个配得上他们身分的告别式。</w:t>
      </w:r>
    </w:p>
    <w:p>
      <w:r>
        <w:t>含泪离开从小到大生活的豪宅，悠佳子搬到圣女子学园的宿舍里。</w:t>
      </w:r>
    </w:p>
    <w:p>
      <w:r>
        <w:t>然后圣女子学园也垮了。</w:t>
      </w:r>
    </w:p>
    <w:p>
      <w:r>
        <w:t>教师不告而别、同学纷纷转校。</w:t>
      </w:r>
    </w:p>
    <w:p>
      <w:r>
        <w:t>最后留在学园里的，只剩下悠佳子、在学园餐厅做甜点的婆婆、还有不知人间疾苦的校狗阿黄。</w:t>
      </w:r>
    </w:p>
    <w:p>
      <w:r>
        <w:t>生活还是要继续下去。</w:t>
      </w:r>
    </w:p>
    <w:p>
      <w:r>
        <w:t>警卫室改装成厨房、会客室摆上一张张的课桌椅。</w:t>
      </w:r>
    </w:p>
    <w:p>
      <w:r>
        <w:t>圣女子学园成为了「圣女子汤圆」。</w:t>
      </w:r>
    </w:p>
    <w:p>
      <w:r>
        <w:t>为了保住渐渐荒芜的校园，悠佳子和婆婆一天也不休息地经营这个小店，努力维持着爸妈留下的仅存礼物。</w:t>
      </w:r>
    </w:p>
    <w:p>
      <w:r>
        <w:t>婆婆年纪大了。她会做的甜点虽然很多，但再也没有精力去细细雕琢了。</w:t>
      </w:r>
    </w:p>
    <w:p>
      <w:r>
        <w:t>悠佳子虽然在大小姐的课程里学过烹饪，但以前那是做好玩的，现在却是做心酸的…飓风来的那晚，新钉上去的「圆」字飞走了，校门牌楼变成了「圣女子汤」。</w:t>
      </w:r>
    </w:p>
    <w:p>
      <w:r>
        <w:t>虽然只卖汤圆，但悠佳子的小店开幕不久生意就非常非常好。</w:t>
      </w:r>
    </w:p>
    <w:p>
      <w:r>
        <w:t>「长濑家大小姐开的店」，本来就是最有力的广告。</w:t>
      </w:r>
    </w:p>
    <w:p>
      <w:r>
        <w:t>悠佳子的母亲年轻时是红遍数百光年的大美人，宇宙中把她当成性幻想对象的男人不计其数。</w:t>
      </w:r>
    </w:p>
    <w:p>
      <w:r>
        <w:t>悠佳子虽然还有点青涩，但已经比母亲的少女时代更漂亮了。高挑窈窕的玲珑浮凸，更是幼时家贫的母亲当年远远比不上的。</w:t>
      </w:r>
    </w:p>
    <w:p>
      <w:r>
        <w:t>良好的家风、最顶级的大小姐养成教育，让悠佳子不只是容姿端丽、美若天仙，气质谈吐身段仪态更是让人完全找不出一点点的瑕疵。</w:t>
      </w:r>
    </w:p>
    <w:p>
      <w:r>
        <w:t>各大星系都严格禁止儿童色情，但悠佳子从小就是全宇宙公认「最美最性感的萝莉」，许多男人都梦想着让长濑家大小姐帮他口交。</w:t>
      </w:r>
    </w:p>
    <w:p>
      <w:r>
        <w:t>而随着大小姐年纪渐长，「性幻想排行榜」上的名次，悠佳子也早已超越了意外丧生的母亲……网路上的一篇文章，「女神的红豆汤圆」，成为圣女子学园浴火重生的契机。</w:t>
      </w:r>
    </w:p>
    <w:p>
      <w:r>
        <w:t>「带着朝圣的心情，我积攒了好几个月的薪水，用尽所有年假、病假、事假、丧假，千里迢迢来到女神的汤圆小店。」「远远的看到女神，我的眼泪立刻夺眶而出。我很少哭，看电影我从来不哭，但看到女神略显疲惫的甜美笑容，我忍不住喜极而泣。」「女神实在是太美了！那是一种立体影象完全无法传达的性感。比仙子更美、比天使更纯洁、比含苞待放的玫瑰更羞涩、比迎风摇曳的花海更诱人。」「女神的嗓音实在是太甜美太好听太悦耳太动人太美妙太和谐了。虽然她只说了欢迎光临之类的，但我直到现在仍然不断回味着她轻脆甜美的招呼声。光是回忆就能让我勃起了。」「女神的动作好优雅……看她搓揉那条粗长的糯米团、好温柔、好细致、好用心、好有爱啊……就好像是在搓揉我的大肉棒……女神的手指好白好细、好灵活好曼妙、好光滑好粉嫩……虽然我没真的摸啦，但光是看女神的手指，我就站在店门口射精了……」「女神穿着圣女子学园的制服，还有一件粉红色的围裙。女神的腰好细！超ｓｅｘｙ的……女神的裙子好短！超短超暴露的！完美的大腿几乎让我一览无遗。</w:t>
      </w:r>
    </w:p>
    <w:p>
      <w:r>
        <w:t>据说是因为女神不知道要乾洗，结果裙子严重缩水……真不愧是长濑家的大小姐啊……」「女神的大腿好白好美、好直好长、好圆润好光滑……女神的臀部好翘好挺好有弹性……我当然没有真的摸啦，是甜点婆婆说的，店里红豆汤圆的合格标准是要像少女的肌肤一样白里透红、和乳房一样细嫩柔软、跟屁股一样充满弹性。」「真的，我从来没吃过这么柔嫩入口即化，却又充满弹性不黏牙的汤圆……大家看影片……我可没有剪接做特效喔！女神亲手做的汤圆就是这么完美。」「再看看我偷偷录下的，女神揉米团时轻轻摆荡的裙底和胸前……大家比较看看……」「是的！据甜点婆婆说，女神的乳房比红豆汤圆更软、屁股比红豆汤圆还有弹性……不过一般少女的胴体是不可能像女神这么诱人的，所以女神的汤圆已经算是合格，可以出师了。」「虽然那几天我从早到晚都吃汤圆，但仍然一点也吃不腻……事实上，我直到现在三餐都还把女神的汤圆当主食……我好久没吃饭吃面了……虽然没办法煮的像女神店里的一样好吃，但在弹性和柔软度方面，我已经揣摹到七八成了。」「大家看影片……这是我最成功的一次，这是从圣女子空运来的冷冻汤圆……把煮好的汤圆放到订做的娃娃蕾丝胸罩里面……」「啊……这温热的柔细感……这充满弹性的嫩滑……光是摸这两颗汤圆我就射精了……要是能真正摸到女神的胸部我就死而无憾了……」「这套模型胸罩是我订做的，网址在××××。等不及的网友可以先买星际芭比九代限量版，其中有一套跟女神穿的胸罩蛮像的，也是半罩式镂空蕾丝薄纱的。」看完网路上羞人到极点的文章和立体影片，悠佳子有一种忍不住想暴打作者的冲动。当然啦，身为有教养的大家闺秀，悠佳子只是想轻轻弹弹作者的额头，娇滴滴地骂他一声「好讨厌！」而已啦。</w:t>
      </w:r>
    </w:p>
    <w:p>
      <w:r>
        <w:t>虽然文章里说的全都是事实，但那个该打的家伙实在是太痿琐了……居然偷拍人家的胸前和裙底……还写得那么低级下流……一想到全宇宙的男人都在看自己的乳房和小穴，悠佳子就觉得脸颊好烫好烫。</w:t>
      </w:r>
    </w:p>
    <w:p>
      <w:r>
        <w:t>偏偏那阵子忙得天昏地暗，当她看到这篇转贴无数的报导时，就是想买新衣裙来换也太晚了。</w:t>
      </w:r>
    </w:p>
    <w:p>
      <w:r>
        <w:t>「红豆汤圆」四个字早已被网友赋予了新的意义：「长濑家大小姐的白嫩美乳。」「蚌肉汤圆」代表的是「悠佳子女神的诱人私处与臀部。」难怪最近男顾客都只点红豆和蚌肉……这些天来也不知又被偷拍偷录了多少春光。</w:t>
      </w:r>
    </w:p>
    <w:p>
      <w:r>
        <w:t>网路上到处充满了「女神的红豆汤圆」后续报导、二次创作和三次创作，甚至还有很多人高价请女顾客帮忙确认，证实悠佳子的乳房和屁股真的比汤圆还要柔嫩光滑。</w:t>
      </w:r>
    </w:p>
    <w:p>
      <w:r>
        <w:t>难怪最近常常被女顾客「不小心」「用力」碰到胸前和臀部…常常害她差点呻吟娇啼起来。</w:t>
      </w:r>
    </w:p>
    <w:p>
      <w:r>
        <w:t>身为家教良好的大小姐，悠佳子从来没跟爸爸以外的男性有过亲密接触……但谁晓得那些女客人是男性派来的咸猪手呢？虽然实际上是被女孩子摸的，但看到网路上一篇篇淫邪的文章，悠佳子就觉得自己彷佛置身在满是痴汉的封闭车厢里。</w:t>
      </w:r>
    </w:p>
    <w:p>
      <w:r>
        <w:t>虽然又羞又气，但悠佳子决定以不变应万变。如果她特地换了衣裙，只会更进一步刺激那些无聊的男人，说不定后续还会有更不理性的行动……而且不能让甜点婆婆知道这些网路上莫名其妙的东西，要不然她一定会很自责的……换衣服的话婆婆一定会问东问西。</w:t>
      </w:r>
    </w:p>
    <w:p>
      <w:r>
        <w:t>另一方面，圣女子学园的养护费实在是太庞大了，悠佳子实在不愿意在衣着上花太多不必要的钱。</w:t>
      </w:r>
    </w:p>
    <w:p>
      <w:r>
        <w:t>长濑家性感又迷人的高贵大小姐，每天继续穿着超短的制服迷你裙，用最诱人的动作在店门口演出眩人心神的糯米团之舞……女客人们不怀好意的爱抚和搓揉，总是让她每天打烊时内裤都湿淋淋的。</w:t>
      </w:r>
    </w:p>
    <w:p>
      <w:r>
        <w:t>悠佳子完全忘记了，她正是在长身体的年纪……不断膨大的美乳让制服显得越来越紧，愈洗愈薄的上衣和Ｖ字领，恰如其份地强调出深深的乳沟和清晰无比的胸罩线条……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