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女老师的逆袭</w:t>
      </w:r>
    </w:p>
    <w:p>
      <w:r>
        <w:t>在某个繁华都市的高级住宅区，一栋顶级豪宅的１２楼的某个房间内。</w:t>
      </w:r>
    </w:p>
    <w:p>
      <w:r>
        <w:t>有一男一女正在进行人类一生中最为重要的事之一──做爱。</w:t>
      </w:r>
    </w:p>
    <w:p>
      <w:r>
        <w:t>在床上享受着性爱的快感的这名女性，拥有着相当出众的外貌。</w:t>
      </w:r>
    </w:p>
    <w:p>
      <w:r>
        <w:t>鹅蛋脸、细眉、有着一双足以勾人魂魄的大眼、因为正处于亢奋的状态，所</w:t>
      </w:r>
    </w:p>
    <w:p>
      <w:r>
        <w:t>以原本白皙的皮肤带着淡淡的红色。</w:t>
      </w:r>
    </w:p>
    <w:p>
      <w:r>
        <w:t>眼睛微闭的她，双手抱住男子的身体，随着那名男子的进出而配合着他。口</w:t>
      </w:r>
    </w:p>
    <w:p>
      <w:r>
        <w:t>中则是不断的呢喃着。</w:t>
      </w:r>
    </w:p>
    <w:p>
      <w:r>
        <w:t>「啊……那里……用力一点……健……明……哦……」</w:t>
      </w:r>
    </w:p>
    <w:p>
      <w:r>
        <w:t>女子口中所说的健明，就是正在她身上冲刺的男子──陈健明，同时也是她</w:t>
      </w:r>
    </w:p>
    <w:p>
      <w:r>
        <w:t>今年任教班级的学生。</w:t>
      </w:r>
    </w:p>
    <w:p>
      <w:r>
        <w:t>而这名叫做陈健明的学生，因为父母期待他能健康聪明，所以取名叫健明。</w:t>
      </w:r>
    </w:p>
    <w:p>
      <w:r>
        <w:t>他自己本人对于这样的名字倒是抱怨多多。（其实是作者不会取名字……）</w:t>
      </w:r>
    </w:p>
    <w:p>
      <w:r>
        <w:t>今年１７岁，是市立高中的学生。外表是属于眉清目秀的那型，身材并不高</w:t>
      </w:r>
    </w:p>
    <w:p>
      <w:r>
        <w:t>大，身体瘦长。在班上成绩是属于中上程度，虽然聪明，但是并没有很认真在学</w:t>
      </w:r>
    </w:p>
    <w:p>
      <w:r>
        <w:t>习上。</w:t>
      </w:r>
    </w:p>
    <w:p>
      <w:r>
        <w:t>「老师的那里……好棒……好紧啊……每一次都……弄得我好舒服……」</w:t>
      </w:r>
    </w:p>
    <w:p>
      <w:r>
        <w:t>健明一边亲吻着他的老师一边在她的耳朵边说话。</w:t>
      </w:r>
    </w:p>
    <w:p>
      <w:r>
        <w:t>说完，双手开始玩着那名女子的双乳。</w:t>
      </w:r>
    </w:p>
    <w:p>
      <w:r>
        <w:t>两颗雪白色的肉球，再配合着粉色的乳晕，健明特别喜欢着那名女子的这个</w:t>
      </w:r>
    </w:p>
    <w:p>
      <w:r>
        <w:t>部位。</w:t>
      </w:r>
    </w:p>
    <w:p>
      <w:r>
        <w:t>「快啊……健明……人家想要啦……」</w:t>
      </w:r>
    </w:p>
    <w:p>
      <w:r>
        <w:t>因为重心放在那名女子的酥胸上，所以健明减缓了活塞运动的频率，这让原</w:t>
      </w:r>
    </w:p>
    <w:p>
      <w:r>
        <w:t>本要高潮的美女，快感开始消失。</w:t>
      </w:r>
    </w:p>
    <w:p>
      <w:r>
        <w:t>「可是……我喜欢玩这里嘛……」就像是个小孩一样，健明一边玩弄的双乳，</w:t>
      </w:r>
    </w:p>
    <w:p>
      <w:r>
        <w:t>一边亲吻着女子的耳后。</w:t>
      </w:r>
    </w:p>
    <w:p>
      <w:r>
        <w:t>「嗯……小坏蛋，你真的不给人家吗……」</w:t>
      </w:r>
    </w:p>
    <w:p>
      <w:r>
        <w:t>女子看着健明露出的楚楚可怜的表情，眼中充满了水气，感觉随时就要掉下</w:t>
      </w:r>
    </w:p>
    <w:p>
      <w:r>
        <w:t>泪来。</w:t>
      </w:r>
    </w:p>
    <w:p>
      <w:r>
        <w:t>这眼神足以让这世上全部的生物感到不舍，当然，健明也不例外。</w:t>
      </w:r>
    </w:p>
    <w:p>
      <w:r>
        <w:t>「既然老师想要，那我就……」</w:t>
      </w:r>
    </w:p>
    <w:p>
      <w:r>
        <w:t>面对眼前这可人儿的请求健明时在是狠不下心来拒绝，而「奸计」得逞的女</w:t>
      </w:r>
    </w:p>
    <w:p>
      <w:r>
        <w:t>子则是吻了健明一下。</w:t>
      </w:r>
    </w:p>
    <w:p>
      <w:r>
        <w:t>健明也只好暂时放下对于双乳的攻势，又开始努力的进行着打地基运动。</w:t>
      </w:r>
    </w:p>
    <w:p>
      <w:r>
        <w:t>「啊……好棒啊……不愧是我的……健明……」</w:t>
      </w:r>
    </w:p>
    <w:p>
      <w:r>
        <w:t>而健明将女子的左脚举起放在自己的肩膀上，以半跪的方式，加大进去女子</w:t>
      </w:r>
    </w:p>
    <w:p>
      <w:r>
        <w:t>体内的深度。</w:t>
      </w:r>
    </w:p>
    <w:p>
      <w:r>
        <w:t>就像钻地基一样，狠狠的进攻女子的阴道。</w:t>
      </w:r>
    </w:p>
    <w:p>
      <w:r>
        <w:t>两人的私处紧密的结合，巨大的武器每一次攻入她的体内，都让她有着满足</w:t>
      </w:r>
    </w:p>
    <w:p>
      <w:r>
        <w:t>的充实感。</w:t>
      </w:r>
    </w:p>
    <w:p>
      <w:r>
        <w:t>而女子的阴道则是紧紧的包覆着健明的小弟，健明可以感觉的到女子的私处</w:t>
      </w:r>
    </w:p>
    <w:p>
      <w:r>
        <w:t>紧紧的咬住自己的小弟，健明的每一次攻击，都让他几乎忍不住要喷射。</w:t>
      </w:r>
    </w:p>
    <w:p>
      <w:r>
        <w:t>「她真的是绝世尤物……」健明不禁这样子想。</w:t>
      </w:r>
    </w:p>
    <w:p>
      <w:r>
        <w:t>「啊……用力一点啊……那里……哟……啊……好棒……要死了……」</w:t>
      </w:r>
    </w:p>
    <w:p>
      <w:r>
        <w:t>女子在健明的攻击下，理智又逐渐的丧失，取而代之的是近乎于无限的快感。</w:t>
      </w:r>
    </w:p>
    <w:p>
      <w:r>
        <w:t>「啊……欧……啊……哦……」</w:t>
      </w:r>
    </w:p>
    <w:p>
      <w:r>
        <w:t>到了最后，女子的理智早已不存在，她只想要追求的更多的快乐，她想要上</w:t>
      </w:r>
    </w:p>
    <w:p>
      <w:r>
        <w:t>天堂的感觉。</w:t>
      </w:r>
    </w:p>
    <w:p>
      <w:r>
        <w:t>健明又换了个姿势，他将女子的身体背向自己，以后进式继续攻击。</w:t>
      </w:r>
    </w:p>
    <w:p>
      <w:r>
        <w:t>而让人惊讶的是，在健明转变动作时，女子的小洞居然能紧紧的咬住健明的</w:t>
      </w:r>
    </w:p>
    <w:p>
      <w:r>
        <w:t>小弟不放。</w:t>
      </w:r>
    </w:p>
    <w:p>
      <w:r>
        <w:t>而在转动身体时，健明感受到小弟传来的感觉，真的是爽死啦。</w:t>
      </w:r>
    </w:p>
    <w:p>
      <w:r>
        <w:t>横向的旋转所带来的快感，跟一般的活塞运动又不同，感觉就像是有人轻轻</w:t>
      </w:r>
    </w:p>
    <w:p>
      <w:r>
        <w:t>的在搓揉着小弟弟。</w:t>
      </w:r>
    </w:p>
    <w:p>
      <w:r>
        <w:t>「啊……快要……啊……」</w:t>
      </w:r>
    </w:p>
    <w:p>
      <w:r>
        <w:t>女子已经忘记了一切，包况自己是谁，家住哪之类的。</w:t>
      </w:r>
    </w:p>
    <w:p>
      <w:r>
        <w:t>现在的她只有一个感觉，就是自己要飞天了。</w:t>
      </w:r>
    </w:p>
    <w:p>
      <w:r>
        <w:t>从小弟传来的情报显示，自己跨下的美人已经要高潮了，也差不多要进行最</w:t>
      </w:r>
    </w:p>
    <w:p>
      <w:r>
        <w:t>后的阶段了。</w:t>
      </w:r>
    </w:p>
    <w:p>
      <w:r>
        <w:t>健明加快进入女子小穴的节奏，然后配合着女子的高潮，将现榨的新鲜豆浆</w:t>
      </w:r>
    </w:p>
    <w:p>
      <w:r>
        <w:t>送进女子的体内。</w:t>
      </w:r>
    </w:p>
    <w:p>
      <w:r>
        <w:t>「啊……！」女子高声的叫了，随即便昏了过去。</w:t>
      </w:r>
    </w:p>
    <w:p>
      <w:r>
        <w:t>「喂……喂……不是吧，这样子就昏过去了……」健明苦笑着说。</w:t>
      </w:r>
    </w:p>
    <w:p>
      <w:r>
        <w:t>「真是的……我又不是什么哑犯提，也不是什么聋使的，这样居然能把女人</w:t>
      </w:r>
    </w:p>
    <w:p>
      <w:r>
        <w:t>干晕……这是不是在写色文啊。」</w:t>
      </w:r>
    </w:p>
    <w:p>
      <w:r>
        <w:t>健明持续的抱怨中。</w:t>
      </w:r>
    </w:p>
    <w:p>
      <w:r>
        <w:t>（迷之声：你这样写不怕被人骂吗？）</w:t>
      </w:r>
    </w:p>
    <w:p>
      <w:r>
        <w:t>（ＴＨＡＮＡＴＯＳ１２０４：我相信两位大神们跟他们的忠实的粉丝们是</w:t>
      </w:r>
    </w:p>
    <w:p>
      <w:r>
        <w:t>不会计较这样的事。）</w:t>
      </w:r>
    </w:p>
    <w:p>
      <w:r>
        <w:t>（迷之声：哀……请保重。）</w:t>
      </w:r>
    </w:p>
    <w:p>
      <w:r>
        <w:t>过了许久，两人大战的过后的痕迹已经被健明收拾完毕。</w:t>
      </w:r>
    </w:p>
    <w:p>
      <w:r>
        <w:t>而健明一刚收完，之前昏过的女子「刚好」就醒过来……</w:t>
      </w:r>
    </w:p>
    <w:p>
      <w:r>
        <w:t>这样如此刚好的事让健明有种自己被人给阴了的感觉。</w:t>
      </w:r>
    </w:p>
    <w:p>
      <w:r>
        <w:t>健明将女子抱在怀中，说：</w:t>
      </w:r>
    </w:p>
    <w:p>
      <w:r>
        <w:t>「我说美玲啊……你该不会是故意要我收拾残局，所以才装晕的吧……」</w:t>
      </w:r>
    </w:p>
    <w:p>
      <w:r>
        <w:t>那名叫做美玲的女子吃吃的笑说：</w:t>
      </w:r>
    </w:p>
    <w:p>
      <w:r>
        <w:t>「谁叫上次我们两个在做爱时你都不早点给我，还在那边想玩调教，看是你</w:t>
      </w:r>
    </w:p>
    <w:p>
      <w:r>
        <w:t>调教我，还是我调教你。」</w:t>
      </w:r>
    </w:p>
    <w:p>
      <w:r>
        <w:t>「好啊……你这家伙，这么容易记恨，这哪是当老师该有的个性。当老师应</w:t>
      </w:r>
    </w:p>
    <w:p>
      <w:r>
        <w:t>该要慈悲为怀，看到学生有不对的地方就要宽宏大量的原谅他。哪有玩报复的…</w:t>
      </w:r>
    </w:p>
    <w:p>
      <w:r>
        <w:t>…」</w:t>
      </w:r>
    </w:p>
    <w:p>
      <w:r>
        <w:t>健明一边伸出手在美玲身上搔痒，一边说着。</w:t>
      </w:r>
    </w:p>
    <w:p>
      <w:r>
        <w:t>「啊……好痒啦，不要用了啦。人家知道错了嘛……」</w:t>
      </w:r>
    </w:p>
    <w:p>
      <w:r>
        <w:t>眼见没法子阻止健明的攻击，美玲只好再拿出自己的绝技──装可怜。希望</w:t>
      </w:r>
    </w:p>
    <w:p>
      <w:r>
        <w:t>能化解健明的攻势。</w:t>
      </w:r>
    </w:p>
    <w:p>
      <w:r>
        <w:t>「真是的，你每次都露出这样的表情，作弊啦！」</w:t>
      </w:r>
    </w:p>
    <w:p>
      <w:r>
        <w:t>健明对于这样的表情相当没办法。</w:t>
      </w:r>
    </w:p>
    <w:p>
      <w:r>
        <w:t>只要美玲一露出这样楚楚可怜的表情，就算健明有再大的怒气，也会瞬间消</w:t>
      </w:r>
    </w:p>
    <w:p>
      <w:r>
        <w:t>失。</w:t>
      </w:r>
    </w:p>
    <w:p>
      <w:r>
        <w:t>刚刚就是因为这样，所以才早早就把豆浆送给了美玲。</w:t>
      </w:r>
    </w:p>
    <w:p>
      <w:r>
        <w:t>「嘻嘻，谁叫我是你的女人。换成是别人，我才不会有这样的表情呢。」</w:t>
      </w:r>
    </w:p>
    <w:p>
      <w:r>
        <w:t>「是……是……我伟大的美玲老婆，说什么都对、做什么都对……」</w:t>
      </w:r>
    </w:p>
    <w:p>
      <w:r>
        <w:t>健明抱着美玲，不自觉的想起两人的过去。</w:t>
      </w:r>
    </w:p>
    <w:p>
      <w:r>
        <w:t>＊＊＊＊＊＊＊＊＊＊＊＊</w:t>
      </w:r>
    </w:p>
    <w:p>
      <w:r>
        <w:t>自己是市立高中的学生，原先有个交往一年多的女友，婉玉。</w:t>
      </w:r>
    </w:p>
    <w:p>
      <w:r>
        <w:t>两人都是同所高中的学生，虽然分属不同班，但是两人常常到对方的班级找</w:t>
      </w:r>
    </w:p>
    <w:p>
      <w:r>
        <w:t>对方。</w:t>
      </w:r>
    </w:p>
    <w:p>
      <w:r>
        <w:t>所以两班的学生都知道两人是一对。</w:t>
      </w:r>
    </w:p>
    <w:p>
      <w:r>
        <w:t>至于美玲，全名是林美玲，２４岁。是健明高二时，才转到健明的学校任教</w:t>
      </w:r>
    </w:p>
    <w:p>
      <w:r>
        <w:t>的女老师。</w:t>
      </w:r>
    </w:p>
    <w:p>
      <w:r>
        <w:t>在健明班上的负责教英文的。</w:t>
      </w:r>
    </w:p>
    <w:p>
      <w:r>
        <w:t>由于外型出众，才刚进入学校就成为不少男同学玩ＣＳ（第一人称「射击」</w:t>
      </w:r>
    </w:p>
    <w:p>
      <w:r>
        <w:t>游戏）的对象。</w:t>
      </w:r>
    </w:p>
    <w:p>
      <w:r>
        <w:t>而也是在高二的时候，健明跟婉玉，开始出现了感情上的问题。</w:t>
      </w:r>
    </w:p>
    <w:p>
      <w:r>
        <w:t>原先两人都还很热烈的到对方班级报到，可是突然有一阵子，健明发现婉玉</w:t>
      </w:r>
    </w:p>
    <w:p>
      <w:r>
        <w:t>很少来自己的班上。</w:t>
      </w:r>
    </w:p>
    <w:p>
      <w:r>
        <w:t>而自己过去时，婉玉又常常不在班上。这开始让健明觉得奇怪，到底是怎么</w:t>
      </w:r>
    </w:p>
    <w:p>
      <w:r>
        <w:t>了？</w:t>
      </w:r>
    </w:p>
    <w:p>
      <w:r>
        <w:t>打手机给她时，婉玉总是说有事，或是以各种理由表示自己很忙。</w:t>
      </w:r>
    </w:p>
    <w:p>
      <w:r>
        <w:t>这让健明觉得也许……也许两人之间就要玩完了。</w:t>
      </w:r>
    </w:p>
    <w:p>
      <w:r>
        <w:t>有了这样的感觉后，健明打算找婉玉把事情给谈清楚，到底是发生什么事？</w:t>
      </w:r>
    </w:p>
    <w:p>
      <w:r>
        <w:t>健明不希望自己在一无所知的情况下，就和婉玉结束关系。</w:t>
      </w:r>
    </w:p>
    <w:p>
      <w:r>
        <w:t>接连打了好几天的电话，对方都没有响应。</w:t>
      </w:r>
    </w:p>
    <w:p>
      <w:r>
        <w:t>而自己到班上去找人，婉玉的同学都说她没有来。</w:t>
      </w:r>
    </w:p>
    <w:p>
      <w:r>
        <w:t>这让健明觉得会什么两人之间会发生这样的关系呢，顿时间健明感觉相当无</w:t>
      </w:r>
    </w:p>
    <w:p>
      <w:r>
        <w:t>奈，有种莫名的无力感。</w:t>
      </w:r>
    </w:p>
    <w:p>
      <w:r>
        <w:t>而健明也因为这样的事情，导致在课堂上不专心，屡屡被任课老师「注意」。</w:t>
      </w:r>
    </w:p>
    <w:p>
      <w:r>
        <w:t>其中最为「注意」健明的就是美玲了。</w:t>
      </w:r>
    </w:p>
    <w:p>
      <w:r>
        <w:t>原先美玲一到健明的班上，就开始盯住健明。搞的健明常常在想，自己是哪</w:t>
      </w:r>
    </w:p>
    <w:p>
      <w:r>
        <w:t>里得罪她了。</w:t>
      </w:r>
    </w:p>
    <w:p>
      <w:r>
        <w:t>而现在健明上课常分心的情况下，美玲盯的更紧了。</w:t>
      </w:r>
    </w:p>
    <w:p>
      <w:r>
        <w:t>「陈健明，你来回答这个问题。」</w:t>
      </w:r>
    </w:p>
    <w:p>
      <w:r>
        <w:t>刚刚上课恍神的健明，马上就被美玲给抓包。</w:t>
      </w:r>
    </w:p>
    <w:p>
      <w:r>
        <w:t>旁边的同学小小声的打暗号给健明：</w:t>
      </w:r>
    </w:p>
    <w:p>
      <w:r>
        <w:t>「谁告诉他答案的，今年的英文就别想过了……」</w:t>
      </w:r>
    </w:p>
    <w:p>
      <w:r>
        <w:t>此话一出。不论是再好的朋友，都要在顾及成绩的情况下，果决的割舍掉友</w:t>
      </w:r>
    </w:p>
    <w:p>
      <w:r>
        <w:t>情了……</w:t>
      </w:r>
    </w:p>
    <w:p>
      <w:r>
        <w:t>「答不出来是吗……到后面罚站！」</w:t>
      </w:r>
    </w:p>
    <w:p>
      <w:r>
        <w:t>健明心中一边抱怨着自己那群好友没义气外，对于这位屡屡盯上自己的老师，</w:t>
      </w:r>
    </w:p>
    <w:p>
      <w:r>
        <w:t>心中充满了怒气。</w:t>
      </w:r>
    </w:p>
    <w:p>
      <w:r>
        <w:t>「可恶……就不要落在我的手上……否则我一定会把你给这样……那样的…</w:t>
      </w:r>
    </w:p>
    <w:p>
      <w:r>
        <w:t>…」健明在心中想着</w:t>
      </w:r>
    </w:p>
    <w:p>
      <w:r>
        <w:t>「陈健明，关于刚刚这个问题，你的答案是什么？」</w:t>
      </w:r>
    </w:p>
    <w:p>
      <w:r>
        <w:t>健明又中弹了……</w:t>
      </w:r>
    </w:p>
    <w:p>
      <w:r>
        <w:t>＊＊＊＊＊＊＊＊＊＊＊＊</w:t>
      </w:r>
    </w:p>
    <w:p>
      <w:r>
        <w:t>几天之后，健明跟着父母到市内的一间顶级餐厅用餐。</w:t>
      </w:r>
    </w:p>
    <w:p>
      <w:r>
        <w:t>由于很少跟父母见面，加上自己又住在外面。而父母也长期不在国内，所以</w:t>
      </w:r>
    </w:p>
    <w:p>
      <w:r>
        <w:t>三人很少见面。</w:t>
      </w:r>
    </w:p>
    <w:p>
      <w:r>
        <w:t>健明家是个相当富有的家庭，父母白手起家，不到４５岁便创立了跨国企业，</w:t>
      </w:r>
    </w:p>
    <w:p>
      <w:r>
        <w:t>在国际市场上占有一席之地。</w:t>
      </w:r>
    </w:p>
    <w:p>
      <w:r>
        <w:t>然而健明却因为个性的缘故，很少对其他人提起自己的家境。</w:t>
      </w:r>
    </w:p>
    <w:p>
      <w:r>
        <w:t>甚至是自己的女友，健明也没有说过，只有说自己的父母开间小公司，算是</w:t>
      </w:r>
    </w:p>
    <w:p>
      <w:r>
        <w:t>个小商人吧……</w:t>
      </w:r>
    </w:p>
    <w:p>
      <w:r>
        <w:t>不过没想到健明在这碰到她……婉玉。</w:t>
      </w:r>
    </w:p>
    <w:p>
      <w:r>
        <w:t>「婉玉……」</w:t>
      </w:r>
    </w:p>
    <w:p>
      <w:r>
        <w:t>健明看见自己的女友跟着一位年轻人说话，两人正坐在位置上聊得非常愉快。</w:t>
      </w:r>
    </w:p>
    <w:p>
      <w:r>
        <w:t>「健明，怎么了？」</w:t>
      </w:r>
    </w:p>
    <w:p>
      <w:r>
        <w:t>健明的母亲看着自己的儿子脸色不对，便开口关心。</w:t>
      </w:r>
    </w:p>
    <w:p>
      <w:r>
        <w:t>「啊……没什么……等我一下，爸、妈。」</w:t>
      </w:r>
    </w:p>
    <w:p>
      <w:r>
        <w:t>说完也不等父母的回答，健明便往婉玉那桌走去。</w:t>
      </w:r>
    </w:p>
    <w:p>
      <w:r>
        <w:t>「王婉玉同学，没想到会在这里遇到你，好巧喔。」</w:t>
      </w:r>
    </w:p>
    <w:p>
      <w:r>
        <w:t>健明若无其事的打招呼。</w:t>
      </w:r>
    </w:p>
    <w:p>
      <w:r>
        <w:t>对于健明的出现，婉玉倒是吓了一跳，印象中健明家不是非常有钱，要来这</w:t>
      </w:r>
    </w:p>
    <w:p>
      <w:r>
        <w:t>里消费，有点难度吧……</w:t>
      </w:r>
    </w:p>
    <w:p>
      <w:r>
        <w:t>「你好啊，陈同学。」</w:t>
      </w:r>
    </w:p>
    <w:p>
      <w:r>
        <w:t>婉玉也若无其事的回答。</w:t>
      </w:r>
    </w:p>
    <w:p>
      <w:r>
        <w:t>而与婉玉一起用餐的人则是起身向健明身出手说：</w:t>
      </w:r>
    </w:p>
    <w:p>
      <w:r>
        <w:t>「你好，我是婉玉的未婚夫，我姓戴名律茂。」</w:t>
      </w:r>
    </w:p>
    <w:p>
      <w:r>
        <w:t>健明听到对方的名字，呆了一下……这世上真的有这么经典的名字……</w:t>
      </w:r>
    </w:p>
    <w:p>
      <w:r>
        <w:t>虽然自己跟婉玉从来没有发生过什么……可是这名字也……</w:t>
      </w:r>
    </w:p>
    <w:p>
      <w:r>
        <w:t>「你好，我叫陈健明。」</w:t>
      </w:r>
    </w:p>
    <w:p>
      <w:r>
        <w:t>健明也友好的伸出手来。</w:t>
      </w:r>
    </w:p>
    <w:p>
      <w:r>
        <w:t>「……我从小就跟婉玉订婚，如果不是这阵子有空，我也不会回来跟婉玉见</w:t>
      </w:r>
    </w:p>
    <w:p>
      <w:r>
        <w:t>面……」</w:t>
      </w:r>
    </w:p>
    <w:p>
      <w:r>
        <w:t>从跟绿帽兄……咳……我是说律茂兄的谈话中知道原来婉玉早在小时候就跟</w:t>
      </w:r>
    </w:p>
    <w:p>
      <w:r>
        <w:t>他订婚了。</w:t>
      </w:r>
    </w:p>
    <w:p>
      <w:r>
        <w:t>而自己不过是绿帽不在时的代替品而已。</w:t>
      </w:r>
    </w:p>
    <w:p>
      <w:r>
        <w:t>而婉玉这一阵子都联络不到人是因为律茂回来了，两人整天在一起的缘故。</w:t>
      </w:r>
    </w:p>
    <w:p>
      <w:r>
        <w:t>知道事情的真相后，健明也不打算再跟两人废话，便找个借口就离开了。</w:t>
      </w:r>
    </w:p>
    <w:p>
      <w:r>
        <w:t>虽然那天跟久违的父母吃饭，但是对于健明来说，那顿饭大概是吃过的东西</w:t>
      </w:r>
    </w:p>
    <w:p>
      <w:r>
        <w:t>理最难吃的一次了。</w:t>
      </w:r>
    </w:p>
    <w:p>
      <w:r>
        <w:t>＊＊＊＊＊＊＊＊＊＊＊＊</w:t>
      </w:r>
    </w:p>
    <w:p>
      <w:r>
        <w:t>晚上，健明走在街头。虽然说自己跟婉玉的分手是早已预料到的事。</w:t>
      </w:r>
    </w:p>
    <w:p>
      <w:r>
        <w:t>但没想到实际上居然会这么难过，大概是自己放了感情进去的缘故。</w:t>
      </w:r>
    </w:p>
    <w:p>
      <w:r>
        <w:t>走进一间ＰＵＢ，健明虽然没有想在这里放荡自己的打算，但是偶而来这里</w:t>
      </w:r>
    </w:p>
    <w:p>
      <w:r>
        <w:t>玩玩也不错。</w:t>
      </w:r>
    </w:p>
    <w:p>
      <w:r>
        <w:t>没想到的是，健明居然在这看见熟悉的脸孔。</w:t>
      </w:r>
    </w:p>
    <w:p>
      <w:r>
        <w:t>「那个臭女人！」</w:t>
      </w:r>
    </w:p>
    <w:p>
      <w:r>
        <w:t>健明口中的臭女人自然是最近盯他很凶的林美玲。</w:t>
      </w:r>
    </w:p>
    <w:p>
      <w:r>
        <w:t>「什么嘛……看见有钱的女人就自己贴过去……要钱……本小姐没有吗！」</w:t>
      </w:r>
    </w:p>
    <w:p>
      <w:r>
        <w:t>美玲看来已经喝醉了。</w:t>
      </w:r>
    </w:p>
    <w:p>
      <w:r>
        <w:t>「林老师，你怎么会在这里？」</w:t>
      </w:r>
    </w:p>
    <w:p>
      <w:r>
        <w:t>看到美玲喝成这个样子，健明决定过去关切一下。</w:t>
      </w:r>
    </w:p>
    <w:p>
      <w:r>
        <w:t>毕竟在这里喝成这样子，也许会发生什么不好的事，像是被人拖到暗巷去强</w:t>
      </w:r>
    </w:p>
    <w:p>
      <w:r>
        <w:t>暴啦……之类的事。</w:t>
      </w:r>
    </w:p>
    <w:p>
      <w:r>
        <w:t>「啊呀……这不是小健明吗？来陪我喝一杯。」</w:t>
      </w:r>
    </w:p>
    <w:p>
      <w:r>
        <w:t>小健明？！喝一杯？！</w:t>
      </w:r>
    </w:p>
    <w:p>
      <w:r>
        <w:t>健明认为美玲已经喝醉了……再喝下去应该就会过头了。</w:t>
      </w:r>
    </w:p>
    <w:p>
      <w:r>
        <w:t>「老师，你喝多了……不要再喝了。」</w:t>
      </w:r>
    </w:p>
    <w:p>
      <w:r>
        <w:t>健明一边说着，一边制止美玲继续喝。</w:t>
      </w:r>
    </w:p>
    <w:p>
      <w:r>
        <w:t>「烦死了！不陪我喝就滚！」</w:t>
      </w:r>
    </w:p>
    <w:p>
      <w:r>
        <w:t>对于想要抢走杯子的健明，美玲发出了驱逐令。</w:t>
      </w:r>
    </w:p>
    <w:p>
      <w:r>
        <w:t>「老师，我们改喝果汁好了……请给我两杯果汁。」</w:t>
      </w:r>
    </w:p>
    <w:p>
      <w:r>
        <w:t>实在是不能这样放着她不管，健明虽然很讨厌这个老师，但是总不能就这样</w:t>
      </w:r>
    </w:p>
    <w:p>
      <w:r>
        <w:t>不理她。</w:t>
      </w:r>
    </w:p>
    <w:p>
      <w:r>
        <w:t>「喝果汁也可以啊……干杯……」</w:t>
      </w:r>
    </w:p>
    <w:p>
      <w:r>
        <w:t>拿着服务生递上来的果汁，美玲一口就干掉它……然后又点了一杯酒。</w:t>
      </w:r>
    </w:p>
    <w:p>
      <w:r>
        <w:t>「好……好猛……」</w:t>
      </w:r>
    </w:p>
    <w:p>
      <w:r>
        <w:t>「话说……老师，到底是发生什么事？」</w:t>
      </w:r>
    </w:p>
    <w:p>
      <w:r>
        <w:t>健明想要藉由着多说话，来减少美玲喝酒的次数。</w:t>
      </w:r>
    </w:p>
    <w:p>
      <w:r>
        <w:t>「啊……都是那个负心汉，看见有钱的肥婆就贴上去。什么嘛……有钱有什</w:t>
      </w:r>
    </w:p>
    <w:p>
      <w:r>
        <w:t>么了不起。本小姐也有啊！」</w:t>
      </w:r>
    </w:p>
    <w:p>
      <w:r>
        <w:t>美玲一边喝着一边抱怨着。同时也将自己的事情告诉健明。</w:t>
      </w:r>
    </w:p>
    <w:p>
      <w:r>
        <w:t>「老师，喝果汁啦……」健明将手上的果汁给递了过去。</w:t>
      </w:r>
    </w:p>
    <w:p>
      <w:r>
        <w:t>美玲拿到手又直接把它干掉……</w:t>
      </w:r>
    </w:p>
    <w:p>
      <w:r>
        <w:t>「又是一口喝掉它……」</w:t>
      </w:r>
    </w:p>
    <w:p>
      <w:r>
        <w:t>「那你呢……最近上课怎么都不专心……」</w:t>
      </w:r>
    </w:p>
    <w:p>
      <w:r>
        <w:t>美玲突如其来的问着健明。</w:t>
      </w:r>
    </w:p>
    <w:p>
      <w:r>
        <w:t>「我……我没什么啦……只是被女生给甩了。对方早就已经有未婚夫了，可</w:t>
      </w:r>
    </w:p>
    <w:p>
      <w:r>
        <w:t>是我都不知道……」健明苦笑着说。</w:t>
      </w:r>
    </w:p>
    <w:p>
      <w:r>
        <w:t>然后就向美玲说着自己跟婉玉的事。</w:t>
      </w:r>
    </w:p>
    <w:p>
      <w:r>
        <w:t>「这样啊……看来大家都是一样可怜。来……喝一杯吧……喝完苦闷就会过</w:t>
      </w:r>
    </w:p>
    <w:p>
      <w:r>
        <w:t>去了。」</w:t>
      </w:r>
    </w:p>
    <w:p>
      <w:r>
        <w:t>说完美玲便把酒递给健明。</w:t>
      </w:r>
    </w:p>
    <w:p>
      <w:r>
        <w:t>「老师，我未成年呢……」</w:t>
      </w:r>
    </w:p>
    <w:p>
      <w:r>
        <w:t>「这样啊……麻烦啊……老师说你可以喝就可以喝，不要婆婆他的……像</w:t>
      </w:r>
    </w:p>
    <w:p>
      <w:r>
        <w:t>个老太婆似的。」</w:t>
      </w:r>
    </w:p>
    <w:p>
      <w:r>
        <w:t>「可是……」</w:t>
      </w:r>
    </w:p>
    <w:p>
      <w:r>
        <w:t>正当健明还想辩解什么时，美玲将酒倒入自己口中，然后吻上健明，把酒送</w:t>
      </w:r>
    </w:p>
    <w:p>
      <w:r>
        <w:t>进健明口中。</w:t>
      </w:r>
    </w:p>
    <w:p>
      <w:r>
        <w:t>「！！」</w:t>
      </w:r>
    </w:p>
    <w:p>
      <w:r>
        <w:t>健明被这突如其来的举动给吓到，酒进入自己的嘴中，好像还带有点美玲身</w:t>
      </w:r>
    </w:p>
    <w:p>
      <w:r>
        <w:t>上的香味。</w:t>
      </w:r>
    </w:p>
    <w:p>
      <w:r>
        <w:t>而美玲软软的嘴唇贴在自己的嘴上，就像个棉花糖一样，健明忍不住想要多</w:t>
      </w:r>
    </w:p>
    <w:p>
      <w:r>
        <w:t>尝几口。</w:t>
      </w:r>
    </w:p>
    <w:p>
      <w:r>
        <w:t>可是美玲却在此时分开，说：</w:t>
      </w:r>
    </w:p>
    <w:p>
      <w:r>
        <w:t>「不错喝吧……？」一点都没有注意到自己到底做了什么的美玲问着。</w:t>
      </w:r>
    </w:p>
    <w:p>
      <w:r>
        <w:t>「嗯……啊……」健明也不知道该回答什么，脑中还在回味着刚刚的感觉。</w:t>
      </w:r>
    </w:p>
    <w:p>
      <w:r>
        <w:t>「哪……再来一次……」</w:t>
      </w:r>
    </w:p>
    <w:p>
      <w:r>
        <w:t>美玲说完就重复刚刚的动作。</w:t>
      </w:r>
    </w:p>
    <w:p>
      <w:r>
        <w:t>而这次健明不会再错失良机，趁着美玲将嘴贴上来把酒送进来的同时，伸出</w:t>
      </w:r>
    </w:p>
    <w:p>
      <w:r>
        <w:t>双手抱住她。</w:t>
      </w:r>
    </w:p>
    <w:p>
      <w:r>
        <w:t>健明吻着美玲的嘴，不让她离开。刚开始美玲还有些惊慌，但是很快就适应。</w:t>
      </w:r>
    </w:p>
    <w:p>
      <w:r>
        <w:t>同时还轻轻的伸出舌头进入健明的口中，健明也不甘示弱的伸出舌头反击。</w:t>
      </w:r>
    </w:p>
    <w:p>
      <w:r>
        <w:t>过了许久，两人才分开来。</w:t>
      </w:r>
    </w:p>
    <w:p>
      <w:r>
        <w:t>也许是刚刚的吻的缘故，美玲好像有点清醒了。</w:t>
      </w:r>
    </w:p>
    <w:p>
      <w:r>
        <w:t>「你知道自己刚刚在做什么吗……健明。」</w:t>
      </w:r>
    </w:p>
    <w:p>
      <w:r>
        <w:t>美玲质问着健明，健明点点头表示自己知道</w:t>
      </w:r>
    </w:p>
    <w:p>
      <w:r>
        <w:t>「我要走了……」</w:t>
      </w:r>
    </w:p>
    <w:p>
      <w:r>
        <w:t>美玲起身离开。</w:t>
      </w:r>
    </w:p>
    <w:p>
      <w:r>
        <w:t>健明追了出去，说</w:t>
      </w:r>
    </w:p>
    <w:p>
      <w:r>
        <w:t>「老师……我……对不起。」</w:t>
      </w:r>
    </w:p>
    <w:p>
      <w:r>
        <w:t>「没有想到……你果然是个色狼。」「那是因为老师太美的缘故！」</w:t>
      </w:r>
    </w:p>
    <w:p>
      <w:r>
        <w:t>对于美玲的话，健明几乎是同时就响应。</w:t>
      </w:r>
    </w:p>
    <w:p>
      <w:r>
        <w:t>「这句话可是对我没有用呢。」美玲很明快的回应着</w:t>
      </w:r>
    </w:p>
    <w:p>
      <w:r>
        <w:t>「嗯……这……那个……」对于美玲的响应，健明倒是反应不及。</w:t>
      </w:r>
    </w:p>
    <w:p>
      <w:r>
        <w:t>「嘻嘻……笨蛋。」美玲对于健明的反应觉得相当有趣。</w:t>
      </w:r>
    </w:p>
    <w:p>
      <w:r>
        <w:t>「我……」健明反倒是被美玲弄到脸红了。</w:t>
      </w:r>
    </w:p>
    <w:p>
      <w:r>
        <w:t>「如果我们两个在一起，这可是会毁了我们两个人呢……」</w:t>
      </w:r>
    </w:p>
    <w:p>
      <w:r>
        <w:t>美玲没头没脑的迸出这一句。</w:t>
      </w:r>
    </w:p>
    <w:p>
      <w:r>
        <w:t>健明楞了一下，老师是想说什么？</w:t>
      </w:r>
    </w:p>
    <w:p>
      <w:r>
        <w:t>「回答啊……」</w:t>
      </w:r>
    </w:p>
    <w:p>
      <w:r>
        <w:t>「回答什么？」健明还在思考着美玲刚刚的话。</w:t>
      </w:r>
    </w:p>
    <w:p>
      <w:r>
        <w:t>「你……喜欢我吗？」美玲开口问着。</w:t>
      </w:r>
    </w:p>
    <w:p>
      <w:r>
        <w:t>「！！老……老师……你喝多了吧……」健明以几乎是错愕的口气回答着。</w:t>
      </w:r>
    </w:p>
    <w:p>
      <w:r>
        <w:t>「我说过了……是男人就不要婆婆他的，活像个老太婆似的。」</w:t>
      </w:r>
    </w:p>
    <w:p>
      <w:r>
        <w:t>「我……」健明不知道眼前的这位老师到底在玩什么把戏，所以迟迟没有回</w:t>
      </w:r>
    </w:p>
    <w:p>
      <w:r>
        <w:t>答。</w:t>
      </w:r>
    </w:p>
    <w:p>
      <w:r>
        <w:t>美玲看见健明这样的反应，也没有多说什么，转头就走。</w:t>
      </w:r>
    </w:p>
    <w:p>
      <w:r>
        <w:t>看着美玲的身影随着远去的高跟鞋声逐渐变小，健明的心里有个什么在产生。</w:t>
      </w:r>
    </w:p>
    <w:p>
      <w:r>
        <w:t>健明做出这一辈子所做的最重要的决定，他追了上去。</w:t>
      </w:r>
    </w:p>
    <w:p>
      <w:r>
        <w:t>「老师……我……」</w:t>
      </w:r>
    </w:p>
    <w:p>
      <w:r>
        <w:t>他跑到美玲面前，挡住了美玲。</w:t>
      </w:r>
    </w:p>
    <w:p>
      <w:r>
        <w:t>「有什么事吗？陈同学。」林美玲又回复到在学校时的表情，这是她身为老</w:t>
      </w:r>
    </w:p>
    <w:p>
      <w:r>
        <w:t>师的一号表情。</w:t>
      </w:r>
    </w:p>
    <w:p>
      <w:r>
        <w:t>「就算……就算老师把我当成是个替代品也无所谓；就算我跟老师在一起会</w:t>
      </w:r>
    </w:p>
    <w:p>
      <w:r>
        <w:t>毁掉彼此也无所谓。现在的我，只想跟老师在一起！」</w:t>
      </w:r>
    </w:p>
    <w:p>
      <w:r>
        <w:t>健明大声的说出这样的话来。</w:t>
      </w:r>
    </w:p>
    <w:p>
      <w:r>
        <w:t>「很遗憾呢，我已经给过你机会……可惜你没有好好把握……！」美玲的话</w:t>
      </w:r>
    </w:p>
    <w:p>
      <w:r>
        <w:t>被健明的吻给中断了。</w:t>
      </w:r>
    </w:p>
    <w:p>
      <w:r>
        <w:t>美玲推开健明说：</w:t>
      </w:r>
    </w:p>
    <w:p>
      <w:r>
        <w:t>「请你尊重我，陈健明！」</w:t>
      </w:r>
    </w:p>
    <w:p>
      <w:r>
        <w:t>「我喜欢你，老师……我是真的很喜欢你。」</w:t>
      </w:r>
    </w:p>
    <w:p>
      <w:r>
        <w:t>「我是你的」老师「，所以请不要说这样子的话。」美玲在回话时特意加中</w:t>
      </w:r>
    </w:p>
    <w:p>
      <w:r>
        <w:t>了老师两个字。</w:t>
      </w:r>
    </w:p>
    <w:p>
      <w:r>
        <w:t>「我……」健明顿了顿……想到了什么。</w:t>
      </w:r>
    </w:p>
    <w:p>
      <w:r>
        <w:t>「你说的没错……你是我老师，而我不能喜欢上自己的老师……</w:t>
      </w:r>
    </w:p>
    <w:p>
      <w:r>
        <w:t>所以……我喜欢的是林美玲，没错！我喜欢的是林美玲！「</w:t>
      </w:r>
    </w:p>
    <w:p>
      <w:r>
        <w:t>就像是发现新大陆一样，健明兴奋的说着。</w:t>
      </w:r>
    </w:p>
    <w:p>
      <w:r>
        <w:t>「喂喂……你是不是会错意啦……」美玲有些想笑的说着。「还有……你什</w:t>
      </w:r>
    </w:p>
    <w:p>
      <w:r>
        <w:t>么时候喜欢上我的……」</w:t>
      </w:r>
    </w:p>
    <w:p>
      <w:r>
        <w:t>「应该……应该是从那个吻开始吧……」健明脸红的说着……</w:t>
      </w:r>
    </w:p>
    <w:p>
      <w:r>
        <w:t>「我就知道……喝酒会误事……」美玲抱着头说。可是健明却没有看见美玲</w:t>
      </w:r>
    </w:p>
    <w:p>
      <w:r>
        <w:t>眼中的一丝狡猾的光芒。</w:t>
      </w:r>
    </w:p>
    <w:p>
      <w:r>
        <w:t>「美玲，我……」健明想说些什么……可是却又不知道该说什么。</w:t>
      </w:r>
    </w:p>
    <w:p>
      <w:r>
        <w:t>「可恶……自己不是平常说自己很聪明吗……怎么现在发挥不出来。」健明</w:t>
      </w:r>
    </w:p>
    <w:p>
      <w:r>
        <w:t>在心中想着。</w:t>
      </w:r>
    </w:p>
    <w:p>
      <w:r>
        <w:t>看着健明发呆的表情，美玲慢慢的走近健明，然后……抱住健明，向健明吻</w:t>
      </w:r>
    </w:p>
    <w:p>
      <w:r>
        <w:t>了下去。</w:t>
      </w:r>
    </w:p>
    <w:p>
      <w:r>
        <w:t>「！！」</w:t>
      </w:r>
    </w:p>
    <w:p>
      <w:r>
        <w:t>「怎么又被偷袭了。」健明在心里想着</w:t>
      </w:r>
    </w:p>
    <w:p>
      <w:r>
        <w:t>唇分后，美玲笑嘻嘻的说：「我说小笨蛋，你到底想起来了没？」</w:t>
      </w:r>
    </w:p>
    <w:p>
      <w:r>
        <w:t>「想？想起来什么……？？」健明越来越不懂眼前的这位老师了。</w:t>
      </w:r>
    </w:p>
    <w:p>
      <w:r>
        <w:t>「你忘了……有人在我高中的时候，就夺走我的初吻呢……」</w:t>
      </w:r>
    </w:p>
    <w:p>
      <w:r>
        <w:t>「！？咦……？」健明越来越不懂了……</w:t>
      </w:r>
    </w:p>
    <w:p>
      <w:r>
        <w:t>「……你这家伙……你明明就说要对我负责的……结果你什么都忘了！」</w:t>
      </w:r>
    </w:p>
    <w:p>
      <w:r>
        <w:t>美玲像发了疯似的狂打健明。</w:t>
      </w:r>
    </w:p>
    <w:p>
      <w:r>
        <w:t>「啊……不要打啦……」健明依然是不懂到底是怎么回事。</w:t>
      </w:r>
    </w:p>
    <w:p>
      <w:r>
        <w:t>美玲气呼呼的从包包中拿出眼镜，然后当美玲戴上眼镜时。健明的心中就好</w:t>
      </w:r>
    </w:p>
    <w:p>
      <w:r>
        <w:t>像有个什么东西被浮上来了。</w:t>
      </w:r>
    </w:p>
    <w:p>
      <w:r>
        <w:t>美玲接着把自己的长发拉起来，用手绑成双马尾。</w:t>
      </w:r>
    </w:p>
    <w:p>
      <w:r>
        <w:t>「想起来了吗？」</w:t>
      </w:r>
    </w:p>
    <w:p>
      <w:r>
        <w:t>当健明看到美玲这个大大又厚厚的眼镜，外加上呆到不行的发型时。他就知</w:t>
      </w:r>
    </w:p>
    <w:p>
      <w:r>
        <w:t>道是谁了……</w:t>
      </w:r>
    </w:p>
    <w:p>
      <w:r>
        <w:t>「你是……那个大姊姊！！」</w:t>
      </w:r>
    </w:p>
    <w:p>
      <w:r>
        <w:t>原来，以前健明家附近有住着一个女高中生，当时那位女高中生是标准的乖</w:t>
      </w:r>
    </w:p>
    <w:p>
      <w:r>
        <w:t>乖牌，只知道念书的那型。</w:t>
      </w:r>
    </w:p>
    <w:p>
      <w:r>
        <w:t>当时的健明只有１０岁，虽然年纪很小，可是因为父母长期不在家的缘故，</w:t>
      </w:r>
    </w:p>
    <w:p>
      <w:r>
        <w:t>所以健明异常的早熟。</w:t>
      </w:r>
    </w:p>
    <w:p>
      <w:r>
        <w:t>而自己当时不过是觉得无聊所以常常跑去找她玩。</w:t>
      </w:r>
    </w:p>
    <w:p>
      <w:r>
        <w:t>美玲也因为自己一个人住在外面，所以对于健明这样的小弟弟常常跑来觉得</w:t>
      </w:r>
    </w:p>
    <w:p>
      <w:r>
        <w:t>不会那么无聊。</w:t>
      </w:r>
    </w:p>
    <w:p>
      <w:r>
        <w:t>不过没想到健明居然在有一次的到美玲家去时，吻了美玲一下！</w:t>
      </w:r>
    </w:p>
    <w:p>
      <w:r>
        <w:t>结果是……美玲当场大哭，所以健明只好安抚她说：「等我长大了……我绝</w:t>
      </w:r>
    </w:p>
    <w:p>
      <w:r>
        <w:t>对会负责的！」</w:t>
      </w:r>
    </w:p>
    <w:p>
      <w:r>
        <w:t>没想到等到自己长大（１７岁），美玲还真的回来了……</w:t>
      </w:r>
    </w:p>
    <w:p>
      <w:r>
        <w:t>「你想起来了吗？」美玲不爽的问着</w:t>
      </w:r>
    </w:p>
    <w:p>
      <w:r>
        <w:t>对于美玲的怒气，健明只敢点点头。</w:t>
      </w:r>
    </w:p>
    <w:p>
      <w:r>
        <w:t>「很好……那你还要负责吗？」</w:t>
      </w:r>
    </w:p>
    <w:p>
      <w:r>
        <w:t>「要！」健明也不是傻子……有美女送上来，自然不会推出去。</w:t>
      </w:r>
    </w:p>
    <w:p>
      <w:r>
        <w:t>健明抱住美玲，说：</w:t>
      </w:r>
    </w:p>
    <w:p>
      <w:r>
        <w:t>「对不起……我差一点就忘记跟你的约定了……」</w:t>
      </w:r>
    </w:p>
    <w:p>
      <w:r>
        <w:t>「是差一点吗……你不是都有女朋友了……」美玲依然很不爽的说</w:t>
      </w:r>
    </w:p>
    <w:p>
      <w:r>
        <w:t>「我……那个……我……」健明又再一次的不知道该怎么回答美玲。</w:t>
      </w:r>
    </w:p>
    <w:p>
      <w:r>
        <w:t>「我最后问你一次，你真的要对我负责？」</w:t>
      </w:r>
    </w:p>
    <w:p>
      <w:r>
        <w:t>「对！」健明点点头的说</w:t>
      </w:r>
    </w:p>
    <w:p>
      <w:r>
        <w:t>「那……陪我去个地方。」美玲下定决心的说</w:t>
      </w:r>
    </w:p>
    <w:p>
      <w:r>
        <w:t>说完，便拉着健明走。</w:t>
      </w:r>
    </w:p>
    <w:p>
      <w:r>
        <w:t>两人来到一栋顶级豪宅的１２楼的某个房间内。</w:t>
      </w:r>
    </w:p>
    <w:p>
      <w:r>
        <w:t>一进到屋内，健明还没来得及问美玲什么，美玲便扑上来疯狂的向健明索吻。</w:t>
      </w:r>
    </w:p>
    <w:p>
      <w:r>
        <w:t>健明虽然有些许的莫名其妙，但美玲的举动确实挑起他的欲火。</w:t>
      </w:r>
    </w:p>
    <w:p>
      <w:r>
        <w:t>健明也不想思考什么，他也同样的疯狂的吻着美玲。</w:t>
      </w:r>
    </w:p>
    <w:p>
      <w:r>
        <w:t>两人一边吻着一边除去身上的衣物。接着健明抱起已经发情的美玲走进美玲</w:t>
      </w:r>
    </w:p>
    <w:p>
      <w:r>
        <w:t>的卧室里。</w:t>
      </w:r>
    </w:p>
    <w:p>
      <w:r>
        <w:t>「这样好吗……？」健明问着，今天发生的事，让健明觉得相当错愕。</w:t>
      </w:r>
    </w:p>
    <w:p>
      <w:r>
        <w:t>「嗯……一但我跟你发生关系后，你就别想甩开我了……所以应该是我问你</w:t>
      </w:r>
    </w:p>
    <w:p>
      <w:r>
        <w:t>才是。」</w:t>
      </w:r>
    </w:p>
    <w:p>
      <w:r>
        <w:t>美玲笑着说。</w:t>
      </w:r>
    </w:p>
    <w:p>
      <w:r>
        <w:t>「我才不怕你呢……」</w:t>
      </w:r>
    </w:p>
    <w:p>
      <w:r>
        <w:t>说完健明开始吻着美玲的脸。</w:t>
      </w:r>
    </w:p>
    <w:p>
      <w:r>
        <w:t>「嗯……人家还是第一次……不要太大力……」美玲一边享受着健明的吻，</w:t>
      </w:r>
    </w:p>
    <w:p>
      <w:r>
        <w:t>一遍说着。</w:t>
      </w:r>
    </w:p>
    <w:p>
      <w:r>
        <w:t>「放心好了……我也是第一次……」健明笑笑着说。</w:t>
      </w:r>
    </w:p>
    <w:p>
      <w:r>
        <w:t>健明一边吻着，一边搓揉起美玲的胸部。</w:t>
      </w:r>
    </w:p>
    <w:p>
      <w:r>
        <w:t>两颗白白的山东大馒头，玩起来相当的有意思。</w:t>
      </w:r>
    </w:p>
    <w:p>
      <w:r>
        <w:t>「好美啊……」健明忍不住赞叹的说</w:t>
      </w:r>
    </w:p>
    <w:p>
      <w:r>
        <w:t>说完，健明开始含着馒头上的小红豆，用舌头轻轻的玩弄着。</w:t>
      </w:r>
    </w:p>
    <w:p>
      <w:r>
        <w:t>「啊……健明……不要……好难为情。」第一次被人这样玩弄的美玲，羞涩</w:t>
      </w:r>
    </w:p>
    <w:p>
      <w:r>
        <w:t>的说着，脸上尽是绯红。</w:t>
      </w:r>
    </w:p>
    <w:p>
      <w:r>
        <w:t>「我……很喜欢嘛……」健明一边用舌头玩弄小红豆，一边说着。</w:t>
      </w:r>
    </w:p>
    <w:p>
      <w:r>
        <w:t>同时健明也伸出手摸像美玲的下面，深怕弄痛美玲，所以只有在洞口轻轻抚</w:t>
      </w:r>
    </w:p>
    <w:p>
      <w:r>
        <w:t>摸。</w:t>
      </w:r>
    </w:p>
    <w:p>
      <w:r>
        <w:t>不过这样的动作反而刺激了美玲。幽暗的小穴中开始流出涓涓细流来。</w:t>
      </w:r>
    </w:p>
    <w:p>
      <w:r>
        <w:t>「啊……怎么会……？」对于自己下面的反应，美玲的脸已经红到可以吃的</w:t>
      </w:r>
    </w:p>
    <w:p>
      <w:r>
        <w:t>地步了。</w:t>
      </w:r>
    </w:p>
    <w:p>
      <w:r>
        <w:t>「咦……老师很湿呢……」</w:t>
      </w:r>
    </w:p>
    <w:p>
      <w:r>
        <w:t>「讨厌啦……还有不要叫我老师……」美玲最后的反抗着，在健明上下二路</w:t>
      </w:r>
    </w:p>
    <w:p>
      <w:r>
        <w:t>进攻下，自己的理智几乎快要被磨光。</w:t>
      </w:r>
    </w:p>
    <w:p>
      <w:r>
        <w:t>「可是我喜欢跟老师做爱，这样比较好玩。」健明笑嘻嘻的说</w:t>
      </w:r>
    </w:p>
    <w:p>
      <w:r>
        <w:t>同时手还不忘记在美玲的阴蒂四周打转，可是却又不去处碰哪里。</w:t>
      </w:r>
    </w:p>
    <w:p>
      <w:r>
        <w:t>「没想到平常看色文，这下可以发挥用处了！」健明在心中兴奋的想着。</w:t>
      </w:r>
    </w:p>
    <w:p>
      <w:r>
        <w:t>健明低下头去对着美玲的小穴开始舔着。</w:t>
      </w:r>
    </w:p>
    <w:p>
      <w:r>
        <w:t>「啊……不要……那里……很脏啊……」</w:t>
      </w:r>
    </w:p>
    <w:p>
      <w:r>
        <w:t>对于美玲的话，健明不也理她，持续的舔着。</w:t>
      </w:r>
    </w:p>
    <w:p>
      <w:r>
        <w:t>在这样的动作下，美玲体验到了人生的第一个高潮。</w:t>
      </w:r>
    </w:p>
    <w:p>
      <w:r>
        <w:t>「啊……」美玲弓起身子，脑中什么东西都没有，只感觉到过去２４年来都</w:t>
      </w:r>
    </w:p>
    <w:p>
      <w:r>
        <w:t>没有感受过的滋味。</w:t>
      </w:r>
    </w:p>
    <w:p>
      <w:r>
        <w:t>健明看着美玲的下面已经相当湿润了，他也举起自己的尖端武器，对准美玲</w:t>
      </w:r>
    </w:p>
    <w:p>
      <w:r>
        <w:t>的山洞，准备进行攻击。</w:t>
      </w:r>
    </w:p>
    <w:p>
      <w:r>
        <w:t>「美玲……要进去了……」</w:t>
      </w:r>
    </w:p>
    <w:p>
      <w:r>
        <w:t>正在享受着高潮滋味的美玲点点头。</w:t>
      </w:r>
    </w:p>
    <w:p>
      <w:r>
        <w:t>「啊……！」随着健明的进入，原先眼睛微闭的美玲，因为受到刺激而睁大</w:t>
      </w:r>
    </w:p>
    <w:p>
      <w:r>
        <w:t>了眼睛。</w:t>
      </w:r>
    </w:p>
    <w:p>
      <w:r>
        <w:t>当健明进入美玲的体内时，首先感受到的有东西挡住洞口。</w:t>
      </w:r>
    </w:p>
    <w:p>
      <w:r>
        <w:t>而在健明用力刺入后，美玲便开口叫了出来。</w:t>
      </w:r>
    </w:p>
    <w:p>
      <w:r>
        <w:t>因为害怕美玲会受不了，所以健明在进入体内后并没有马上乘胜追击，反而</w:t>
      </w:r>
    </w:p>
    <w:p>
      <w:r>
        <w:t>是静静的待在山洞中。</w:t>
      </w:r>
    </w:p>
    <w:p>
      <w:r>
        <w:t>同时一手轻轻的抚摸的美玲的脸。</w:t>
      </w:r>
    </w:p>
    <w:p>
      <w:r>
        <w:t>「健……明……没关系，我没有问题了……你可以继续了。」美玲在适应健</w:t>
      </w:r>
    </w:p>
    <w:p>
      <w:r>
        <w:t>明的武器后这样说着。</w:t>
      </w:r>
    </w:p>
    <w:p>
      <w:r>
        <w:t>「嗯……那我继续了。」</w:t>
      </w:r>
    </w:p>
    <w:p>
      <w:r>
        <w:t>健明慢慢的运行着活塞运动，刚开始，美玲的脸上还有露出些微的痛苦。</w:t>
      </w:r>
    </w:p>
    <w:p>
      <w:r>
        <w:t>然而到了后来，美玲脸上的痛苦消失了，取而代之的是享受的表情。</w:t>
      </w:r>
    </w:p>
    <w:p>
      <w:r>
        <w:t>同时美玲配合健明的动作，摆动自己的身体，寻求自己最大的快乐。</w:t>
      </w:r>
    </w:p>
    <w:p>
      <w:r>
        <w:t>「啊……嗯……喔……啊……」美玲开始不自觉的发出一些单音调的词。</w:t>
      </w:r>
    </w:p>
    <w:p>
      <w:r>
        <w:t>「美玲……你那里……好紧啊……」健明一边说着一边动作着。</w:t>
      </w:r>
    </w:p>
    <w:p>
      <w:r>
        <w:t>「老公……人家就要……死啦……」</w:t>
      </w:r>
    </w:p>
    <w:p>
      <w:r>
        <w:t>美玲眼睛微闭，双手抱住健明的脖子。健明则是扶着美玲的细腰，不断的进</w:t>
      </w:r>
    </w:p>
    <w:p>
      <w:r>
        <w:t>行冲刺。</w:t>
      </w:r>
    </w:p>
    <w:p>
      <w:r>
        <w:t>就这样进行的不知道多少次的动作。</w:t>
      </w:r>
    </w:p>
    <w:p>
      <w:r>
        <w:t>两人几乎是在同一时间感觉的下面的异常。</w:t>
      </w:r>
    </w:p>
    <w:p>
      <w:r>
        <w:t>美玲眼睛往上一翻，身子又再次的弓了起来，她感觉的自己好像飞了出去那</w:t>
      </w:r>
    </w:p>
    <w:p>
      <w:r>
        <w:t>样。</w:t>
      </w:r>
    </w:p>
    <w:p>
      <w:r>
        <w:t>同时她也感觉的自己尿尿了……</w:t>
      </w:r>
    </w:p>
    <w:p>
      <w:r>
        <w:t>而在美玲体内的，健明的小弟被美玲体内的洪水刺激到，也吐了一口大口的</w:t>
      </w:r>
    </w:p>
    <w:p>
      <w:r>
        <w:t>新鲜豆浆反击。</w:t>
      </w:r>
    </w:p>
    <w:p>
      <w:r>
        <w:t>做完后，两人喘息着。两人都在同一时间抵达高潮，同时也都精疲力尽。健</w:t>
      </w:r>
    </w:p>
    <w:p>
      <w:r>
        <w:t>明帮头发凌乱的美玲整理头发，美玲则是靠在健明的怀中。</w:t>
      </w:r>
    </w:p>
    <w:p>
      <w:r>
        <w:t>＊＊＊＊＊＊＊＊＊＊＊＊</w:t>
      </w:r>
    </w:p>
    <w:p>
      <w:r>
        <w:t>「老公……老公……」美玲的声音把健明从回忆中拉回来。</w:t>
      </w:r>
    </w:p>
    <w:p>
      <w:r>
        <w:t>「怎么了？」</w:t>
      </w:r>
    </w:p>
    <w:p>
      <w:r>
        <w:t>「真是的……你在想什么啦……」美玲对于健明恍神不满的抱怨着。</w:t>
      </w:r>
    </w:p>
    <w:p>
      <w:r>
        <w:t>「我只是想到我们刚刚第一天交往的事而已。」</w:t>
      </w:r>
    </w:p>
    <w:p>
      <w:r>
        <w:t>美玲听到健明的话，不自觉的脸又红了。</w:t>
      </w:r>
    </w:p>
    <w:p>
      <w:r>
        <w:t>第一天交往……两人第一天交往就上了床。</w:t>
      </w:r>
    </w:p>
    <w:p>
      <w:r>
        <w:t>而且从那天之后，两人干脆就住在一起，没事就做爱。</w:t>
      </w:r>
    </w:p>
    <w:p>
      <w:r>
        <w:t>基本上就是相当糜烂的生活，可是两人却是相当喜欢过这样的日子。</w:t>
      </w:r>
    </w:p>
    <w:p>
      <w:r>
        <w:t>「老公……你会不会觉得我很淫荡……？」美玲把投靠在健明的怀中说着。</w:t>
      </w:r>
    </w:p>
    <w:p>
      <w:r>
        <w:t>「嗯……会呀……不过我知道你只会在面对我时淫荡，这样就好了。那个男</w:t>
      </w:r>
    </w:p>
    <w:p>
      <w:r>
        <w:t>人不希望自己的女人在做爱时是淫荡的。」</w:t>
      </w:r>
    </w:p>
    <w:p>
      <w:r>
        <w:t>「……那这样的话……」美玲听到健明的回答后，眼中露出了一丝闪光。</w:t>
      </w:r>
    </w:p>
    <w:p>
      <w:r>
        <w:t>「？？」</w:t>
      </w:r>
    </w:p>
    <w:p>
      <w:r>
        <w:t>「老公……我们再来一次吧！」美玲以甜到不行声音说着</w:t>
      </w:r>
    </w:p>
    <w:p>
      <w:r>
        <w:t>「咦……可是明天早上一二节是你的英文课呢！」</w:t>
      </w:r>
    </w:p>
    <w:p>
      <w:r>
        <w:t>「我是英文老师……我可以准许你在课堂上睡觉啊！」</w:t>
      </w:r>
    </w:p>
    <w:p>
      <w:r>
        <w:t>健明觉得……这应该就是叫做滥用特权吧……</w:t>
      </w:r>
    </w:p>
    <w:p>
      <w:r>
        <w:t>「……可是你不可以在课堂上睡觉啊……！」</w:t>
      </w:r>
    </w:p>
    <w:p>
      <w:r>
        <w:t>「很简单啊……我打电话给英文小老师，叫她发考卷下去写就好啦……」</w:t>
      </w:r>
    </w:p>
    <w:p>
      <w:r>
        <w:t>「咦……！那……我没有考试……这样不行吧……」</w:t>
      </w:r>
    </w:p>
    <w:p>
      <w:r>
        <w:t>「我说过了……是男人就不要婆婆他的，活像个老太婆似的。</w:t>
      </w:r>
    </w:p>
    <w:p>
      <w:r>
        <w:t>再说……我是你的英文老师，你的英文成绩可是操在我手上的。「美玲露出</w:t>
      </w:r>
    </w:p>
    <w:p>
      <w:r>
        <w:t>狡诈的眼光说。</w:t>
      </w:r>
    </w:p>
    <w:p>
      <w:r>
        <w:t>「所以啦……你只要在家里喂饱我就可以了……」说完，美玲露出吃吃的笑</w:t>
      </w:r>
    </w:p>
    <w:p>
      <w:r>
        <w:t>声。</w:t>
      </w:r>
    </w:p>
    <w:p>
      <w:r>
        <w:t>「既然老婆有令，那作老公的自然是要完成它啦。」健明说完便向美玲的脸</w:t>
      </w:r>
    </w:p>
    <w:p>
      <w:r>
        <w:t>吻去。</w:t>
      </w:r>
    </w:p>
    <w:p>
      <w:r>
        <w:t>「老公……我真的好爱你……」</w:t>
      </w:r>
    </w:p>
    <w:p>
      <w:r>
        <w:t>「老婆……我也真的好爱你。」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