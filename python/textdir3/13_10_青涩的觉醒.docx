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青涩的觉醒</w:t>
      </w:r>
    </w:p>
    <w:p>
      <w:r>
        <w:t xml:space="preserve">        第一章 序幕</w:t>
      </w:r>
    </w:p>
    <w:p>
      <w:r>
        <w:t>“我觉得不是像你说的！”</w:t>
      </w:r>
    </w:p>
    <w:p>
      <w:r>
        <w:t>“才怪，老师明明就是那样说，是你错了！”由美和由纪两个人在校门口争论着，到底老师今天上课的内容是什么，两个人都没有退让的意思。</w:t>
      </w:r>
    </w:p>
    <w:p>
      <w:r>
        <w:t>看见两个人这般的争论，其它学生们都露出微笑，纷纷离开学校，放学去。</w:t>
      </w:r>
    </w:p>
    <w:p>
      <w:r>
        <w:t>两个争办了约有十分钟，最后所得到的结论是明天去问老师。</w:t>
      </w:r>
    </w:p>
    <w:p>
      <w:r>
        <w:t>“那么，由纪明天见啰……”</w:t>
      </w:r>
    </w:p>
    <w:p>
      <w:r>
        <w:t>“由美，你要立刻回家唷！”</w:t>
      </w:r>
    </w:p>
    <w:p>
      <w:r>
        <w:t>“我知道了！啊，对了！跟你借的那本书，念起来还蛮有意思的！”</w:t>
      </w:r>
    </w:p>
    <w:p>
      <w:r>
        <w:t>“呵呵，对吧，那本书很有趣吧。”两个人从幼儿园就认识了，简直就像是亲姊妹一般。由美的身材苗条，身高比由纪高，浑身散发出一股即将从少女期蜕变成女人前的韵味。那魅力还真是令人无法可档。</w:t>
      </w:r>
    </w:p>
    <w:p>
      <w:r>
        <w:t>而由纪则是在一个严格家庭教育下，培育成长的大家闺秀。幽雅的气质，婉约的气质，眼神中充满着温柔，是一个这样的美少女。</w:t>
      </w:r>
    </w:p>
    <w:p>
      <w:r>
        <w:t>“由美，再见啰！”</w:t>
      </w:r>
    </w:p>
    <w:p>
      <w:r>
        <w:t>“由纪，拜拜了！”夕阳将俩人的身影拖的好长好长，两个人频频回头，一面挥着手，一面朝着反方向，各自离去。</w:t>
      </w:r>
    </w:p>
    <w:p>
      <w:r>
        <w:t>由美去年搬到隔壁的乡镇，现在每天是要搭乘电车通学。她一面看着手表，心中一面盘算着：“下一班车还要20分钟才会到！啊……啊，为什么一定非要搬家不可呢！”一想到这里，心情就整个低落下去，黯淡起来。直到去年，父亲还是经营着一家印刷厂。10年来随着泡沫经济的不断冲击下，工作越来越少，一直苦苦撑到去年，终于还是逃不过破产的命运。</w:t>
      </w:r>
    </w:p>
    <w:p>
      <w:r>
        <w:t>在搬到新家的那个当时，由美整个人惊吓到说不出话来，因为她面对着的是一间只有六个榻榻米大小房间的公寓、两个榻榻米大小的厨房、一家人共同使用一间厕所再加上没有浴室。</w:t>
      </w:r>
    </w:p>
    <w:p>
      <w:r>
        <w:t>看见了这简直就像是一个单身宿舍的公寓时，眼前似乎整个黑了下来，和妈妈两个人抱在一起痛哭了一个晚上，直到天明。</w:t>
      </w:r>
    </w:p>
    <w:p>
      <w:r>
        <w:t>由美回忆起那段往事。</w:t>
      </w:r>
    </w:p>
    <w:p>
      <w:r>
        <w:t>爸爸幸夫受到地下钱庄的追债，为了怕连累到自己的妻儿，所以在搬家的同时，就和妈妈做了形式上的离婚，目前人也不知道跑到那边。</w:t>
      </w:r>
    </w:p>
    <w:p>
      <w:r>
        <w:t>由美当初在搬家的时候，曾经跟妈妈提过要休学去工作来帮助家计，但妈妈却回应道：“现在连高中都没有毕业，可以做什么呢？你不要担心钱的问题，只要想着拼命念书就可以了！”妈妈当场就拒绝由美的请求！</w:t>
      </w:r>
    </w:p>
    <w:p>
      <w:r>
        <w:t>从那以后，妈妈白天就到邻近的超级市场去打工赚钱，晚上还去隔壁街的旅社中当打杂工，整天都是拼命地赚钱。</w:t>
      </w:r>
    </w:p>
    <w:p>
      <w:r>
        <w:t>看见妈妈比和爸爸一起生活时，还要来的有活力，由美认为这样生命力旺盛的妈妈更加值得信赖，但是……</w:t>
      </w:r>
    </w:p>
    <w:p>
      <w:r>
        <w:t>令由美心情黯淡的是自从爸爸失去踪影后，现在回到家的时候，家里是一个人也没有。妈妈每天一定要过了午夜十二点以后，才会下班回来，最近甚至于有的时候，还会喝一点酒才会回来。</w:t>
      </w:r>
    </w:p>
    <w:p>
      <w:r>
        <w:t>前几天，当由美睡的非常沉的时候，妈妈静悄悄地回来了，她坐在由美的枕头边，静静看着由美非常长的一段时间。</w:t>
      </w:r>
    </w:p>
    <w:p>
      <w:r>
        <w:t>由美张开眼睛，整个人还是睡意朦胧。妈妈小声地跟由美说：“由美，对不起了……”努力撑起半张的眼睛，由美看着妈妈，她眼眶里饱含着泪珠，几乎像是在哭一样。</w:t>
      </w:r>
    </w:p>
    <w:p>
      <w:r>
        <w:t>那个时候，由美感到了，最寂寞的人一定是妈妈吧。妈妈在大学的时候，和爸爸恋爱了，因为年纪轻让爱情冲昏了头，所以不顾周围人的反对，毅然地和爸爸同居了，因此便和爷爷奶奶彻底断绝关系。</w:t>
      </w:r>
    </w:p>
    <w:p>
      <w:r>
        <w:t>自从爷爷死了以后，身为独子的爸爸，辞掉过去一直工作的出版社，继承爷爷的印刷场，而努力的工作着。</w:t>
      </w:r>
    </w:p>
    <w:p>
      <w:r>
        <w:t>带着刚刚出生的由美，妈妈搬进爷爷家的时候，受到了姑姑残酷的虐待……</w:t>
      </w:r>
    </w:p>
    <w:p>
      <w:r>
        <w:t>在十三 岁的时候，由美听到这样的传闻。</w:t>
      </w:r>
    </w:p>
    <w:p>
      <w:r>
        <w:t>直到姑姑死掉了以后，妈妈才又开始恢复开朗的个性，正打算活力满点重新过活的时候，却发生爸爸公司倒闭的事情，因此必需担负起赚钱的工作。</w:t>
      </w:r>
    </w:p>
    <w:p>
      <w:r>
        <w:t>过去妈妈没有工作的经验，所以这样日夜的工作，对妈妈来说，是非常严酷的考验。</w:t>
      </w:r>
    </w:p>
    <w:p>
      <w:r>
        <w:t>对于妈妈不幸的遭遇，由美感到悲伤。最近，在饭店旅馆的顾客中，妈妈好像有了一个喝酒的对象。其实这也不奇怪，因为妈妈的美貌是可以轻易俘虏周围的男人，是美到这样的程度。和妈妈一起上街买东西的时候，每一双看妈妈的眼神中，大多是充满着羡慕的眼光。</w:t>
      </w:r>
    </w:p>
    <w:p>
      <w:r>
        <w:t>这样的事实是由美打从小时候起，就一直引以为傲的事情……</w:t>
      </w:r>
    </w:p>
    <w:p>
      <w:r>
        <w:t>已经39 岁的妈妈，她化起妆来，看上去就好像二十多 岁的样子，浑身充满了年轻的气氛。</w:t>
      </w:r>
    </w:p>
    <w:p>
      <w:r>
        <w:t>饭店旅馆照理说应该没有让这样的妈妈担任打杂工作的道理，反而应该是雇用妈妈充当服务有着上流社会气息的顾客，应该要这样的才对吧。</w:t>
      </w:r>
    </w:p>
    <w:p>
      <w:r>
        <w:t>妈妈两个月前辞掉白天的打工工作，专心在饭店旅馆内工作，做一个专职的人员，所以就变成必需要工作到凌晨一点多的情况。</w:t>
      </w:r>
    </w:p>
    <w:p>
      <w:r>
        <w:t>打从那天起，妈妈回来的时间，就渐渐晚了，一点……然后是两点……到了后来甚至有的时候还没有回家，这样的事也是有过的。</w:t>
      </w:r>
    </w:p>
    <w:p>
      <w:r>
        <w:t>由美持续过着一天可能只有早上一个小时和妈妈见面的生活。今天也是，所以妈妈在见面的时候，就因为晚回来，而跟由美说抱歉。</w:t>
      </w:r>
    </w:p>
    <w:p>
      <w:r>
        <w:t>由美一面等待着电车，一面带着黯淡的心情，一个独自坐在月台的长椅上，她的心情之所以会黯淡，那是因为心中想着要不要就这样一个人回到那冰冷的公寓呢……</w:t>
      </w:r>
    </w:p>
    <w:p>
      <w:r>
        <w:t>第二章 稚嫩之心</w:t>
      </w:r>
    </w:p>
    <w:p>
      <w:r>
        <w:t>“小姐……一个人吗？”沉浸在忧愁情绪中的由美，耳中听到这个声音，她吃了一惊回过神来。</w:t>
      </w:r>
    </w:p>
    <w:p>
      <w:r>
        <w:t>“小姐……多少……”由美不能理解男人话里的含意，她感到非常茫然。</w:t>
      </w:r>
    </w:p>
    <w:p>
      <w:r>
        <w:t>“小姐……请问是多少……”由美这个时候认为男人是在问自己的年纪，虽然感到非常奇怪，但她还是回答着说：“16 岁。”回答的时候，她的脸上是充满着讶异。</w:t>
      </w:r>
    </w:p>
    <w:p>
      <w:r>
        <w:t>男人脸上布满笑嘻嘻的笑容，口中抱歉地说着：“我真是太冒昧了！”停了一下跟着又继续说：“呵呵，因为我没有想到，现在还有这样纯洁的女孩。”说完后，男人用着关心的眼神，凝视着由美。</w:t>
      </w:r>
    </w:p>
    <w:p>
      <w:r>
        <w:t>到了这个时候，由美才第一次意识到男人刚才话里的含意，她过去曾经在班上，听过同伴谈论到有关于援助交际的事情。</w:t>
      </w:r>
    </w:p>
    <w:p>
      <w:r>
        <w:t>由美立刻感到恐惧，连忙想要向四周其它人发出求救，但因为前一班电车早已经过站，所以此刻月台上，就剩下由美和那个男人而已。</w:t>
      </w:r>
    </w:p>
    <w:p>
      <w:r>
        <w:t>男人小心地观察着四周，很幸运现在用台上就只有由美和自己而已，所以男人大胆走向前，坐在她的旁边，并且伸出手绕过她的背部，搭在肩膀上，然后低着头跟由美说出以下的话。</w:t>
      </w:r>
    </w:p>
    <w:p>
      <w:r>
        <w:t>“伯伯……喜欢你！”</w:t>
      </w:r>
    </w:p>
    <w:p>
      <w:r>
        <w:t>“如果是你的话……就算一次要十万元，伯伯也不会觉得可惜。”</w:t>
      </w:r>
    </w:p>
    <w:p>
      <w:r>
        <w:t>“所以，你要不要陪伯伯一起吃饭呢？”由美颤抖的手，拨开男人搭在自己肩膀的手，迅速站起来。正当她要做出逃跑的举动时，男人却更快一步抓住她的手腕。</w:t>
      </w:r>
    </w:p>
    <w:p>
      <w:r>
        <w:t>“小姐，对不起了，伯伯不会再说出任何奇怪的话，所以请你镇静下来。”男人说完后，拉着由美的手腕，催促着她再次坐在椅子上。</w:t>
      </w:r>
    </w:p>
    <w:p>
      <w:r>
        <w:t>心中感到非常恐怖的由美这时已经吓到哭了出来，但在男人的诱导下，一向乖巧的她再次坐在椅子上。</w:t>
      </w:r>
    </w:p>
    <w:p>
      <w:r>
        <w:t>“对不起！对不起！”</w:t>
      </w:r>
    </w:p>
    <w:p>
      <w:r>
        <w:t>“都是伯伯不好！”</w:t>
      </w:r>
    </w:p>
    <w:p>
      <w:r>
        <w:t>“我跟你赔罪了，所以请不要不高兴……嗳……”低着头的由美，肩膀不时轻微颤抖着，眼睛里冒出一颗颗大泪珠，顺着脸颊滴落到裙子上。</w:t>
      </w:r>
    </w:p>
    <w:p>
      <w:r>
        <w:t>“啊啊……请不要再哭了！拜托你了！”</w:t>
      </w:r>
    </w:p>
    <w:p>
      <w:r>
        <w:t>“真是对不起！”</w:t>
      </w:r>
    </w:p>
    <w:p>
      <w:r>
        <w:t>“因为你实在是长得太可爱，我想你会不会是……伯伯一时胡涂，想歪了，所以才会忍不住跟你询问起来。”</w:t>
      </w:r>
    </w:p>
    <w:p>
      <w:r>
        <w:t>“真是对不起！”男人坐立不安一直跟由美赔不是。</w:t>
      </w:r>
    </w:p>
    <w:p>
      <w:r>
        <w:t>“伯伯会马上走到另外一边，所以请你不要再哭了。”</w:t>
      </w:r>
    </w:p>
    <w:p>
      <w:r>
        <w:t>“伯伯，很久以前就注意到你，最近越来越忍不住，所以才跟你说话……”</w:t>
      </w:r>
    </w:p>
    <w:p>
      <w:r>
        <w:t>“对不起，是伯伯太笨了……没有办法好好表达出我心里真实的想法……”男人站起来，再一次看着由美，用着非常可惜的口吻说：“如果你什么时候改变心意的话……以后碰到我的时候，请一定要跟我说！当然，这样的可能性很低……但是如果……”对于自己这样唐突的举动，男人好像感到非常羞耻，所以低着肩膀，慢慢走向月台的另一边。</w:t>
      </w:r>
    </w:p>
    <w:p>
      <w:r>
        <w:t>这个时候人潮开始稀稀疏梳地涌进月台，人也跟着渐渐增加……</w:t>
      </w:r>
    </w:p>
    <w:p>
      <w:r>
        <w:t>由美回到了空荡荡的公寓里。黑暗中，摸索着电灯的开关，点亮公寓唯一的那盏昏暗的电灯，黑暗的房间终于闪出些许的光亮。妈妈事先作好的晚餐，冰冷地摆在房间中央里的餐桌上。</w:t>
      </w:r>
    </w:p>
    <w:p>
      <w:r>
        <w:t>由美把书包挂在书桌的旁边，坐在椅子上，心中细细反复想着刚刚发生在月台上的事。</w:t>
      </w:r>
    </w:p>
    <w:p>
      <w:r>
        <w:t>“我……看起来像是那样的女孩吗……”</w:t>
      </w:r>
    </w:p>
    <w:p>
      <w:r>
        <w:t>“伯伯……说我很可爱！”</w:t>
      </w:r>
    </w:p>
    <w:p>
      <w:r>
        <w:t>“如果就那样跟着伯伯一起去的话……会发生什么事情呢？”</w:t>
      </w:r>
    </w:p>
    <w:p>
      <w:r>
        <w:t>“会做爱吧！做爱……到底是一件怎样的事呢？”</w:t>
      </w:r>
    </w:p>
    <w:p>
      <w:r>
        <w:t>“会被脱光光吧……然后玩弄……最害羞的地方吧？”</w:t>
      </w:r>
    </w:p>
    <w:p>
      <w:r>
        <w:t>“伯伯说过了，就算是要给我十万元的话，他也不会觉得可惜！”</w:t>
      </w:r>
    </w:p>
    <w:p>
      <w:r>
        <w:t>“那可是大约妈妈一个月的薪水啊……一笔很大的金钱！”</w:t>
      </w:r>
    </w:p>
    <w:p>
      <w:r>
        <w:t>“伯伯……会付出那样大的一笔钱给我……我有那样的价值吗？”</w:t>
      </w:r>
    </w:p>
    <w:p>
      <w:r>
        <w:t>“真是弄不清楚了……我一点也不明白了……”</w:t>
      </w:r>
    </w:p>
    <w:p>
      <w:r>
        <w:t>“对男人来说……给女人钱，是想要做什么呢？”</w:t>
      </w:r>
    </w:p>
    <w:p>
      <w:r>
        <w:t>“男人心中只是光想着做爱的事吧……由纪以前曾经这样说过！”</w:t>
      </w:r>
    </w:p>
    <w:p>
      <w:r>
        <w:t>“但这世上，就只有男人和女人而已……为什么只有男人会付钱给女人呢？”</w:t>
      </w:r>
    </w:p>
    <w:p>
      <w:r>
        <w:t>“如果有我想要的东西的话，我也会付钱的，是有过这样的时候……对了，那就表示伯伯是想要我吧……所以才会要给我钱……他想要我吧！”</w:t>
      </w:r>
    </w:p>
    <w:p>
      <w:r>
        <w:t>“但是为什么会想要我呢？……是想要和我做爱吗？”</w:t>
      </w:r>
    </w:p>
    <w:p>
      <w:r>
        <w:t>“做爱为什么要付钱呢？”由美的脑袋里，不断地思考着，但却没有得到一个结论，因此心中微微感到焦急。偶然间，她视线扫到旁边的镜子里，里面映照出自己的容貌……</w:t>
      </w:r>
    </w:p>
    <w:p>
      <w:r>
        <w:t>“这张脸值十万元吗？”由美低声地说着。</w:t>
      </w:r>
    </w:p>
    <w:p>
      <w:r>
        <w:t>由美打从小孩子时候起，就非常可爱！大家都是这样说的。最近身高也终于超过了一米六了。就连自己，有时也会觉得双腿真是修长，真是太漂亮了。</w:t>
      </w:r>
    </w:p>
    <w:p>
      <w:r>
        <w:t>“到附近公共浴室洗澡的时候，当脱掉全身的衣服，赤裸的时候，大家都用非常羡慕的眼光看着我……”</w:t>
      </w:r>
    </w:p>
    <w:p>
      <w:r>
        <w:t>“那个时候附近的伯母，从正面看见了我的身体，”真是太漂亮了！“都会非常惊讶的这样说着，有的时候也会说”这可是会让男人哭泣的身体啊！“”</w:t>
      </w:r>
    </w:p>
    <w:p>
      <w:r>
        <w:t>“这个会让男人哭泣的身体……有十万元的价值吗？”</w:t>
      </w:r>
    </w:p>
    <w:p>
      <w:r>
        <w:t>“要和伯伯在一起多久的时间，就可以得到十万元呢？”</w:t>
      </w:r>
    </w:p>
    <w:p>
      <w:r>
        <w:t>“如果要一辈子都待在一起的话，那可就不好了，对吧？”</w:t>
      </w:r>
    </w:p>
    <w:p>
      <w:r>
        <w:t>“如果现在有十万元的话……”</w:t>
      </w:r>
    </w:p>
    <w:p>
      <w:r>
        <w:t>“就可以买手机了……就连那套我一直很想买的毛线衣也可以买了！”</w:t>
      </w:r>
    </w:p>
    <w:p>
      <w:r>
        <w:t>“我根本不敢跟妈妈说出那样的要求……所以就只能拼命的忍耐着……”</w:t>
      </w:r>
    </w:p>
    <w:p>
      <w:r>
        <w:t>“如果有十万元的话，那就真的太棒了……”</w:t>
      </w:r>
    </w:p>
    <w:p>
      <w:r>
        <w:t>“缴交毕业旅行的钱的时间，早已经过去了……老师一直催着我要交！”</w:t>
      </w:r>
    </w:p>
    <w:p>
      <w:r>
        <w:t>“但是却不敢跟妈妈说……”</w:t>
      </w:r>
    </w:p>
    <w:p>
      <w:r>
        <w:t>“我好想要那……十万元……”但要得到那笔钱的方法，却让由美感到无比的罪恶感，只是随着她的想象渐渐膨胀起来，那样的罪恶感也渐渐消失。</w:t>
      </w:r>
    </w:p>
    <w:p>
      <w:r>
        <w:t>“如果下次又碰到伯伯的话，来问问看吧！”</w:t>
      </w:r>
    </w:p>
    <w:p>
      <w:r>
        <w:t>“到底要陪他多久时间，他才会给我十万元呢？”</w:t>
      </w:r>
    </w:p>
    <w:p>
      <w:r>
        <w:t>“只是好害羞唷！”</w:t>
      </w:r>
    </w:p>
    <w:p>
      <w:r>
        <w:t>“如果真的要得到十万元的话……那可是要做很多很多很害羞的事吧！”</w:t>
      </w:r>
    </w:p>
    <w:p>
      <w:r>
        <w:t>“只是我……弄不清楚到底要做哪些事呢……”</w:t>
      </w:r>
    </w:p>
    <w:p>
      <w:r>
        <w:t>“对了！明天去问问由纪看看！”16 岁的由美真是太过于纯洁了！在这个援助交际大流行的年代，偶而也会听说连小学生也有卖淫的情况发生。在这样的时代居然会养育出这样纯洁少女，真是非常罕见，由美就是其中的一个。</w:t>
      </w:r>
    </w:p>
    <w:p>
      <w:r>
        <w:t>学校的午休时间……</w:t>
      </w:r>
    </w:p>
    <w:p>
      <w:r>
        <w:t>由美一如以往和由记一起吃着便当，闲聊着。</w:t>
      </w:r>
    </w:p>
    <w:p>
      <w:r>
        <w:t>“由纪的便当……总是这样的可爱！”</w:t>
      </w:r>
    </w:p>
    <w:p>
      <w:r>
        <w:t>“由美的便当也是非常美味！”</w:t>
      </w:r>
    </w:p>
    <w:p>
      <w:r>
        <w:t>“我的便当……一点都不好吃！”</w:t>
      </w:r>
    </w:p>
    <w:p>
      <w:r>
        <w:t>“只是可以填饱肚子而已！没有其它的感觉。”</w:t>
      </w:r>
    </w:p>
    <w:p>
      <w:r>
        <w:t>“没有这回事唷！你这样讲，伯母会很伤心的吧！”</w:t>
      </w:r>
    </w:p>
    <w:p>
      <w:r>
        <w:t>“是这样吗？”最近由美的妈妈每天都忙到很晚，所以早上就变的很辛苦，像今天的便当也是妈妈准备的，在做完便当后，妈妈便跟由美说：“由美对不起了……妈妈还要再睡一会儿！”说完这句话以后，妈妈又钻进被窝里去。</w:t>
      </w:r>
    </w:p>
    <w:p>
      <w:r>
        <w:t>由美看着便当，心中这样的想着，“已经没有从前那样可爱了！”仿佛便当中映设出妈妈那饱受生活疲劳的身影。</w:t>
      </w:r>
    </w:p>
    <w:p>
      <w:r>
        <w:t>“由纪……你有做过……援助交际的事吗？”听到这句话，由纪把口中的食物都给喷了出来。</w:t>
      </w:r>
    </w:p>
    <w:p>
      <w:r>
        <w:t>“由美！你在说什么……你知道援助交际的意味吗？来说说看！”</w:t>
      </w:r>
    </w:p>
    <w:p>
      <w:r>
        <w:t>“嗯嗯……就是男人会给你钱，然后要做一些好色的事情，对吧？”</w:t>
      </w:r>
    </w:p>
    <w:p>
      <w:r>
        <w:t>“如果你都知道的话……那我可是会生气的！那表示认为由纪……由纪是那样的女孩吗……真是太令我难过了！”由纪眼睛里眼看着就要冒出泪珠。</w:t>
      </w:r>
    </w:p>
    <w:p>
      <w:r>
        <w:t>“由纪……对不起！对不起了！……我……我也不是很清楚……我……我突然讲出这样奇怪的话……对不起了……真是对不起……我很抱歉！”由美的眼睛眼看着也将要流下泪水。</w:t>
      </w:r>
    </w:p>
    <w:p>
      <w:r>
        <w:t>两个人手拿着筷子，一起哭泣着。</w:t>
      </w:r>
    </w:p>
    <w:p>
      <w:r>
        <w:t>由纪先停止了哭泣……</w:t>
      </w:r>
    </w:p>
    <w:p>
      <w:r>
        <w:t>“由美！不要再哭了！”</w:t>
      </w:r>
    </w:p>
    <w:p>
      <w:r>
        <w:t>“呜……呜……由纪对不起了！……一切都是我不好……所以……我想由纪有听过一些这样的事，我想你会知道一些事情的……所以我才想要问你！我，我……一点也不懂……一点也不知道……男人……一点都不了解！”在她们周围的其它学生们，在她们两个哭泣的时候，会怎么想呢？顿时周遭一片闹轰轰的。</w:t>
      </w:r>
    </w:p>
    <w:p>
      <w:r>
        <w:t>两人现在所谈的话题，的确曾经出现在班上的谈天话题中。在现在信息爆炸的时代里，应该是没有这样纯洁的少女才对。所以班上其它的人，特别看着由美她们两个人，或许她们就是班上的守护神也说不一定。</w:t>
      </w:r>
    </w:p>
    <w:p>
      <w:r>
        <w:t>“由美，为什么你会突然问到援助交际的事情呢？”</w:t>
      </w:r>
    </w:p>
    <w:p>
      <w:r>
        <w:t>“我不知道这是什么……我很想知道……我真的……很想知道！所以……”</w:t>
      </w:r>
    </w:p>
    <w:p>
      <w:r>
        <w:t>“我知道了，那我就把我知道的事情……全告诉你好了！”</w:t>
      </w:r>
    </w:p>
    <w:p>
      <w:r>
        <w:t>“由纪真的很抱歉！……我对这样的事……一点都不知道！”</w:t>
      </w:r>
    </w:p>
    <w:p>
      <w:r>
        <w:t>“由美，坦白的说，我知道的也不多！”</w:t>
      </w:r>
    </w:p>
    <w:p>
      <w:r>
        <w:t>“由美……在这里谈我感到了很害羞，所以讲不出来……”</w:t>
      </w:r>
    </w:p>
    <w:p>
      <w:r>
        <w:t>“今天由美要不要到我家呢？”</w:t>
      </w:r>
    </w:p>
    <w:p>
      <w:r>
        <w:t>“好啊！我知道了，那么放学后，我们一起去你家好了！”打扫完了，两个人手牵着手，一起走出了校门。</w:t>
      </w:r>
    </w:p>
    <w:p>
      <w:r>
        <w:t>“由美，今天要不要在我家过夜呢？”</w:t>
      </w:r>
    </w:p>
    <w:p>
      <w:r>
        <w:t>“嗯嗯……这个嘛……可以吗？”</w:t>
      </w:r>
    </w:p>
    <w:p>
      <w:r>
        <w:t>“可以当然是可以的！”</w:t>
      </w:r>
    </w:p>
    <w:p>
      <w:r>
        <w:t>“今天妈妈跟我说她不回家了……如果可以的话，当然可以在你家过夜！”</w:t>
      </w:r>
    </w:p>
    <w:p>
      <w:r>
        <w:t>“哇……我真的好高兴……今天可以跟由美一起睡！”两个人手拉着手，非常亲密地一起走在路上，往由纪家里前进着。</w:t>
      </w:r>
    </w:p>
    <w:p>
      <w:r>
        <w:t>两人吃完晚餐，一起坐在客厅看着连续剧。</w:t>
      </w:r>
    </w:p>
    <w:p>
      <w:r>
        <w:t>“由美……这个连续剧好看吗？”</w:t>
      </w:r>
    </w:p>
    <w:p>
      <w:r>
        <w:t>“嗯嗯……我自从搬新家以后……很少看电视，所以我也不知道。”</w:t>
      </w:r>
    </w:p>
    <w:p>
      <w:r>
        <w:t>“由美！那么就去洗澡吧？”</w:t>
      </w:r>
    </w:p>
    <w:p>
      <w:r>
        <w:t>“什么……一起吗？”</w:t>
      </w:r>
    </w:p>
    <w:p>
      <w:r>
        <w:t>“你不要和我一起洗澡吗？”</w:t>
      </w:r>
    </w:p>
    <w:p>
      <w:r>
        <w:t>“不不……不是的，只是……我……要和你一起洗，我有点害羞！”</w:t>
      </w:r>
    </w:p>
    <w:p>
      <w:r>
        <w:t>“为什么呢？连和女孩子一起洗也不行吗？”</w:t>
      </w:r>
    </w:p>
    <w:p>
      <w:r>
        <w:t>“好吧，我知道了！那就一起洗吧！”两个人一起来到楼下的浴室，经过客厅，由纪的妈妈显得有点冷淡。</w:t>
      </w:r>
    </w:p>
    <w:p>
      <w:r>
        <w:t>“妈妈！我要和由美一起洗澡啰。”没有回答，那是因为由纪的妈妈习惯过了八点钟以后就上床睡觉，今天也不例外。</w:t>
      </w:r>
    </w:p>
    <w:p>
      <w:r>
        <w:t>“妈妈跟平常一样……已经睡了！”由纪看着由美，无可奈何地笑了一笑。</w:t>
      </w:r>
    </w:p>
    <w:p>
      <w:r>
        <w:t>两人在脱衣间里，脱掉衣服，但由美在脱内裤的时候，显得有点犹豫……</w:t>
      </w:r>
    </w:p>
    <w:p>
      <w:r>
        <w:t>“由美你会感到害羞吗？”</w:t>
      </w:r>
    </w:p>
    <w:p>
      <w:r>
        <w:t>“是……是的……这是我第一次在认识的人面前脱衣服！”</w:t>
      </w:r>
    </w:p>
    <w:p>
      <w:r>
        <w:t>“由美，你不是每天都去公共浴室洗澡吗？”</w:t>
      </w:r>
    </w:p>
    <w:p>
      <w:r>
        <w:t>“对的，如果在不认识的人面前脱衣服的话，我是没有关系的，可是……”</w:t>
      </w:r>
    </w:p>
    <w:p>
      <w:r>
        <w:t>“由美……你果然很奇怪……和一般人相反！”</w:t>
      </w:r>
    </w:p>
    <w:p>
      <w:r>
        <w:t>“我是不是……有什么地方不正常呢？”</w:t>
      </w:r>
    </w:p>
    <w:p>
      <w:r>
        <w:t>“不要胡说八道！来，快点脱吧，真是好冷！”由纪一面说着一面弯下腰，一手抓住由美的内裤，一口气往下脱到膝盖。</w:t>
      </w:r>
    </w:p>
    <w:p>
      <w:r>
        <w:t>“唉呀！”</w:t>
      </w:r>
    </w:p>
    <w:p>
      <w:r>
        <w:t>“由美……你这里的毛……很稀疏唷！……花瓣都看的很清楚……真的是好可爱！我好羡慕！”</w:t>
      </w:r>
    </w:p>
    <w:p>
      <w:r>
        <w:t>“我还只是一个小孩子罢了！”</w:t>
      </w:r>
    </w:p>
    <w:p>
      <w:r>
        <w:t>“没有这回事！只是，如果这样的话，咪咪可是会变大的喔！”由纪的手指头压在由美已经高高挺起的胸部上，那小凸起的可爱乳头。</w:t>
      </w:r>
    </w:p>
    <w:p>
      <w:r>
        <w:t>“由美的身体……真的是很漂亮！身为女人的我看见了也觉得很羡慕……好羡慕唷！”</w:t>
      </w:r>
    </w:p>
    <w:p>
      <w:r>
        <w:t>“是这样吗？……在公共浴室里，大家也都是这样看着我！”</w:t>
      </w:r>
    </w:p>
    <w:p>
      <w:r>
        <w:t>“对了！在杂志所刊登的模特儿，都这采用身体非常匀衬的美人……或许就算是她们也没有你漂亮唷！”</w:t>
      </w:r>
    </w:p>
    <w:p>
      <w:r>
        <w:t>“呵呵……我有这个自信唷！”</w:t>
      </w:r>
    </w:p>
    <w:p>
      <w:r>
        <w:t>“由美……真的是好讨厌！”由纪拍了拍由美的屁股，把她带到浴室里去。</w:t>
      </w:r>
    </w:p>
    <w:p>
      <w:r>
        <w:t>俩人先冲了一下身体，稍微梳洗一番后就浸泡在浴缸里。</w:t>
      </w:r>
    </w:p>
    <w:p>
      <w:r>
        <w:t>“由纪家里的浴缸……跟一个浴池一样的大呢！对了……由纪你还没有去过公共浴室吧？”</w:t>
      </w:r>
    </w:p>
    <w:p>
      <w:r>
        <w:t>“嗯！是的……”</w:t>
      </w:r>
    </w:p>
    <w:p>
      <w:r>
        <w:t>“那么，下一次我们俩一起去吧！”</w:t>
      </w:r>
    </w:p>
    <w:p>
      <w:r>
        <w:t>“好是好只是……我会感到……害羞……”</w:t>
      </w:r>
    </w:p>
    <w:p>
      <w:r>
        <w:t>“由纪，你刚刚好跟我完全不一样！”两个人呵呵地大笑起来，互相取乐着。</w:t>
      </w:r>
    </w:p>
    <w:p>
      <w:r>
        <w:t>刚刚洗完澡，身体裹着一条毛巾的两个人到了厨房，开始喝起饮料。由于刚刚洗完了澡，所以两个人身上的肌肤呈现出了令人夺目的淡淡粉红色色彩。</w:t>
      </w:r>
    </w:p>
    <w:p>
      <w:r>
        <w:t>“由美，你为什么想要知道有关于……援助交际……的事呢？”</w:t>
      </w:r>
    </w:p>
    <w:p>
      <w:r>
        <w:t>“……”</w:t>
      </w:r>
    </w:p>
    <w:p>
      <w:r>
        <w:t>“不要隐瞒了，说说看吧！”</w:t>
      </w:r>
    </w:p>
    <w:p>
      <w:r>
        <w:t>“我昨天……昨天……在车站……有一个伯伯……跟我……跟我说话了！他说愿意给我十万元……要我跟他一起走……所以……”</w:t>
      </w:r>
    </w:p>
    <w:p>
      <w:r>
        <w:t>“由美！难不成，你……你……你一定不能跟他一起走的！”</w:t>
      </w:r>
    </w:p>
    <w:p>
      <w:r>
        <w:t>“嗯嗯……我害怕到哭了出来……”</w:t>
      </w:r>
    </w:p>
    <w:p>
      <w:r>
        <w:t>“由美！下次他再这样说的话，你一定要坚定，立场清楚地拒绝他！”</w:t>
      </w:r>
    </w:p>
    <w:p>
      <w:r>
        <w:t>“为什么呢？”</w:t>
      </w:r>
    </w:p>
    <w:p>
      <w:r>
        <w:t>“为什么……你还问为什么？”</w:t>
      </w:r>
    </w:p>
    <w:p>
      <w:r>
        <w:t>“由纪……到底……伯伯会对我做出什么事呢？”</w:t>
      </w:r>
    </w:p>
    <w:p>
      <w:r>
        <w:t>“这个嘛……我也说不上来，我也不是很清楚！只是……这里不是说话的地方，我们一起到床上说吧！”两个人离开厨房，来到由纪的房间，因为由美没有带换洗的内衣裤，所以只好跟由纪借。</w:t>
      </w:r>
    </w:p>
    <w:p>
      <w:r>
        <w:t>“由美对不起啰……我的胸罩小了一点，真是对不起。”</w:t>
      </w:r>
    </w:p>
    <w:p>
      <w:r>
        <w:t>“没有关系，只是辛苦了一点……我会忍耐的！”</w:t>
      </w:r>
    </w:p>
    <w:p>
      <w:r>
        <w:t>“说的也是！那么要加油啰！”</w:t>
      </w:r>
    </w:p>
    <w:p>
      <w:r>
        <w:t>“呵呵……没有关系，我会加油的！”</w:t>
      </w:r>
    </w:p>
    <w:p>
      <w:r>
        <w:t>“那么，我们一边躺下一边来说话吧！”两个人迅速飞进床铺里，手牵着手聊起天了。</w:t>
      </w:r>
    </w:p>
    <w:p>
      <w:r>
        <w:t>“呵呵……这是自从国中毕业旅行以后，第一次两个人睡在一起！”</w:t>
      </w:r>
    </w:p>
    <w:p>
      <w:r>
        <w:t>“由美，你的身体好香啊！”</w:t>
      </w:r>
    </w:p>
    <w:p>
      <w:r>
        <w:t>“是这样吗……”由纪从小学就一直很羡慕由美。两个人走在一起的时候，所碰到的大人都会说，“好可爱！”听到这样由纪都会认定她们一定是一面看着由美一面这样说。</w:t>
      </w:r>
    </w:p>
    <w:p>
      <w:r>
        <w:t>等上了国中以后，学长们都纷纷向和由美交情很好的由纪，打听由美，有的时候还会请由纪充当送信的人，送给由美情书，有的时候……</w:t>
      </w:r>
    </w:p>
    <w:p>
      <w:r>
        <w:t>虽然由纪也是很可爱，但是只有由美受到瞩目，她的角色有点像似红花边的绿叶，不可少但却没有得到关注。</w:t>
      </w:r>
    </w:p>
    <w:p>
      <w:r>
        <w:t>国中二年级的时候，由美还比由纪矮了那么一点，但自从升上三年级以后，由美忽然间急速长高，一直到现在，她已经长高到足足高出由纪有一个头。</w:t>
      </w:r>
    </w:p>
    <w:p>
      <w:r>
        <w:t>可是虽然如此，由纪还是很喜欢由美，因为她就是自己的姊妹淘手帕交。</w:t>
      </w:r>
    </w:p>
    <w:p>
      <w:r>
        <w:t>“由纪，再继续刚刚的事吧，继续教我吧！”由美打断由纪的思考。</w:t>
      </w:r>
    </w:p>
    <w:p>
      <w:r>
        <w:t>“咦？你说什么？”</w:t>
      </w:r>
    </w:p>
    <w:p>
      <w:r>
        <w:t>“就是那个……如果跟那个不认识的伯伯一起去的话，会被做出什么事！”</w:t>
      </w:r>
    </w:p>
    <w:p>
      <w:r>
        <w:t>“嗯……嗯……这个嘛……我也不是很清楚……大概会做好色的事吧！”</w:t>
      </w:r>
    </w:p>
    <w:p>
      <w:r>
        <w:t>“好色的事是什么呢？”</w:t>
      </w:r>
    </w:p>
    <w:p>
      <w:r>
        <w:t>“因为我害羞，所以不说了！”</w:t>
      </w:r>
    </w:p>
    <w:p>
      <w:r>
        <w:t>“讨厌……由纪你真是好坏！那我背对着你，你来教我吧！”由美慢慢转身背对着由纪。</w:t>
      </w:r>
    </w:p>
    <w:p>
      <w:r>
        <w:t>“嗯嗯……如果是说给由美听的话……因为由纪要说出那些羞耻的话……所以你不能看我喔！”语气有些生硬的由纪继续起：“由美，你曾经看过……看过……男人的……男人的生殖器……器官吗？就是所谓的小鸡鸡……那个像棍棒一样的东西……看见女人的身体以后，就会变硬起来……然后，那个……那个东西……就会放进……放进……女人的……女人的那里……讨厌，好害羞，由纪还是说出来了！”</w:t>
      </w:r>
    </w:p>
    <w:p>
      <w:r>
        <w:t>“由纪，你是说……那个……那个东西……会放进女人的那边？”</w:t>
      </w:r>
    </w:p>
    <w:p>
      <w:r>
        <w:t>“由美！国中的时候，上健康教育的时候，课堂上有这样教过吧，对吧？老师在说，你有没有在听？没有！没有！！没有！！难怪你会不懂，所以才考虑要跟伯伯一起走，你这个笨蛋！”</w:t>
      </w:r>
    </w:p>
    <w:p>
      <w:r>
        <w:t>“我们有学过这个吗？”</w:t>
      </w:r>
    </w:p>
    <w:p>
      <w:r>
        <w:t>“有学过啊！你记得有看过女性和男性的身体结构图吗，还记得吗？”</w:t>
      </w:r>
    </w:p>
    <w:p>
      <w:r>
        <w:t>“嗯嗯！我有这个印象……只是我感到那些是很恶心的图片，所以就闭起了眼睛，没有看完。”</w:t>
      </w:r>
    </w:p>
    <w:p>
      <w:r>
        <w:t>“讨厌，真的拿你没有办法！好吧，我跟你说清楚点，男人的小鸡鸡就是会放……放进这……里面！”由纪一面口中这样说着，一面突然伸出手，从后面碰触了由美的花瓣。</w:t>
      </w:r>
    </w:p>
    <w:p>
      <w:r>
        <w:t>“咿呀……！”</w:t>
      </w:r>
    </w:p>
    <w:p>
      <w:r>
        <w:t>“这里面不是有一个像是洞穴的地方吗？生理期的时候，会有血液从里面流了出来的地方。”</w:t>
      </w:r>
    </w:p>
    <w:p>
      <w:r>
        <w:t>“什么……你骗人的……这个地方怎么可能……会有……小鸡……小鸡鸡放进来！”</w:t>
      </w:r>
    </w:p>
    <w:p>
      <w:r>
        <w:t>“男人会把小鸡鸡放进这里面，然后摩擦着……这样男人会感到很兴奋的，会很舒服的！一旦男人舒服的话，就会射出精液……那么就会生下小宝宝！”</w:t>
      </w:r>
    </w:p>
    <w:p>
      <w:r>
        <w:t>“骗人的！骗人的！”</w:t>
      </w:r>
    </w:p>
    <w:p>
      <w:r>
        <w:t>“我没有骗你……这是真的……只是由美你真的一点都不知道！”</w:t>
      </w:r>
    </w:p>
    <w:p>
      <w:r>
        <w:t>“那个伯伯……是想把小鸡鸡放进由美的那里，让他很舒服的对吧！”</w:t>
      </w:r>
    </w:p>
    <w:p>
      <w:r>
        <w:t>“没有错，所以啰，由美……你绝对不能答应那个变态伯伯，要跟他走唷！这是绝对不可的！”</w:t>
      </w:r>
    </w:p>
    <w:p>
      <w:r>
        <w:t>“嗯嗯……男人的小鸡鸡放要放进这里去。”</w:t>
      </w:r>
    </w:p>
    <w:p>
      <w:r>
        <w:t>“由美，你要好好的听清楚我在说什么！把我的话给听进去！”听到自己所可以想象以外的事情，由美圆圆的眼睛瞪的大大，处在于这样新奇思想中，由美被由纪接下来的话给吓了一跳。</w:t>
      </w:r>
    </w:p>
    <w:p>
      <w:r>
        <w:t>“由美！你知道……知道自……自慰吗？”</w:t>
      </w:r>
    </w:p>
    <w:p>
      <w:r>
        <w:t>“什么？你……说什么？”</w:t>
      </w:r>
    </w:p>
    <w:p>
      <w:r>
        <w:t>“嘿嘿！由美你……没有手淫过吗？”</w:t>
      </w:r>
    </w:p>
    <w:p>
      <w:r>
        <w:t>“我一点也不知道……那是什么……快点教我吧！”</w:t>
      </w:r>
    </w:p>
    <w:p>
      <w:r>
        <w:t>“这……这个……你真的一点也不知道吗？”</w:t>
      </w:r>
    </w:p>
    <w:p>
      <w:r>
        <w:t>“对的，所以要请你教教我……由纪……会害羞吗？”</w:t>
      </w:r>
    </w:p>
    <w:p>
      <w:r>
        <w:t>“就像男人把小鸡鸡放进这里会感到很舒服一样……当男人把小鸡鸡放进这里面……女人也……也会感到非常的舒服！对了……当自己抚摸这边的时候……也会感到舒服的……就像是那样的感觉！……这就是叫做手淫！”</w:t>
      </w:r>
    </w:p>
    <w:p>
      <w:r>
        <w:t>“真的吗？……抚摸这边就会觉得舒服吗？”由美隔着睡衣，手试着抚摸着自己的花瓣看看。</w:t>
      </w:r>
    </w:p>
    <w:p>
      <w:r>
        <w:t>“这是真的……真的是这样，难怪由美……刚刚在浴室，洗这边的时候……也感到非常的舒服……但是……由纪你有手淫过吗？”</w:t>
      </w:r>
    </w:p>
    <w:p>
      <w:r>
        <w:t>“嗯嗯……有的时候……我也会……嗯嗯……”</w:t>
      </w:r>
    </w:p>
    <w:p>
      <w:r>
        <w:t>“那你也要教教我……怎么样才会感到舒服！”</w:t>
      </w:r>
    </w:p>
    <w:p>
      <w:r>
        <w:t>“教是可以教你……但是你不能吓一跳唷！由美，首先你先把睡衣和内裤给脱下来！”</w:t>
      </w:r>
    </w:p>
    <w:p>
      <w:r>
        <w:t>“什么……要脱光光吗？我感到好害羞！”</w:t>
      </w:r>
    </w:p>
    <w:p>
      <w:r>
        <w:t>“没有关系的！我刚刚洗澡的时候，不是才看过你的身体嘛！对吧？”</w:t>
      </w:r>
    </w:p>
    <w:p>
      <w:r>
        <w:t>“嗯嗯……对的！”</w:t>
      </w:r>
    </w:p>
    <w:p>
      <w:r>
        <w:t>“那么……就脱掉吧！”由美慢慢吞吞地在棉被中脱掉了衣服，由纪的右手从由美的后面绕出来，紧紧的押着由美然后手抚摸着由美的花瓣。</w:t>
      </w:r>
    </w:p>
    <w:p>
      <w:r>
        <w:t>“嘻嘻……我感到了痒痒的……由纪！”</w:t>
      </w:r>
    </w:p>
    <w:p>
      <w:r>
        <w:t>“那是快要舒服的迹象……等一下你不要吓了一大跳唷！”由纪的手指打开了由美的大阴唇……</w:t>
      </w:r>
    </w:p>
    <w:p>
      <w:r>
        <w:t>探索着阴蒂……</w:t>
      </w:r>
    </w:p>
    <w:p>
      <w:r>
        <w:t>然后中指的指肉开始轻轻搓揉起来……</w:t>
      </w:r>
    </w:p>
    <w:p>
      <w:r>
        <w:t>“嗯……嗯……这就是很舒服吗？感觉就是这样吗？”对于由纪目前所进的行为，会让自己感到很舒服，因为自己现在的感受，所以由美立刻生起不相信的感觉。</w:t>
      </w:r>
    </w:p>
    <w:p>
      <w:r>
        <w:t>由纪的左手悄悄潜入由美的身体下，从上衣的裙摆中，钻进胸部里去，然后从胸罩的缝隙间切入，找到由美小小的乳头。</w:t>
      </w:r>
    </w:p>
    <w:p>
      <w:r>
        <w:t>左手来回搓揉着乳头，右手中指轻碰着阴蒂，无名指和小指刺激着阴道的前庭。</w:t>
      </w:r>
    </w:p>
    <w:p>
      <w:r>
        <w:t>就这样过了五分钟，由美的身体开始产生了变化……</w:t>
      </w:r>
    </w:p>
    <w:p>
      <w:r>
        <w:t>“唉呀……这是什么……奇……奇怪……”由美的肩膀开始有一时没一时地颤动着，感受到由美变化的由纪说了：“由美，你千万不要吓一跳唷！你的身体已经快要发生好棒的变化！所以不要吓到了唷！一点都不会恐怖的，一切都交给我……你只要好好的感受一下就可以了！”由纪说完以后，突然加快速度。</w:t>
      </w:r>
    </w:p>
    <w:p>
      <w:r>
        <w:t>“啊啊啊……奇……奇怪……由美感到了……好……好奇怪！啊啊啊……舒服……舒服了由纪，我感到了好舒服了！……我好害怕……真的好害怕！怎么会这样……”</w:t>
      </w:r>
    </w:p>
    <w:p>
      <w:r>
        <w:t>“由美，不要感到害怕！肩膀不要用力，放轻松点！……因为我会从后面抱住你的，所以你可以放心！没有问题！由美……放轻松点……快要到了！”</w:t>
      </w:r>
    </w:p>
    <w:p>
      <w:r>
        <w:t>“啊啊……好可怕！可怕！！”由美察觉到了，即将从身体深处沸腾出可怕的美感，所以身体颤抖着。</w:t>
      </w:r>
    </w:p>
    <w:p>
      <w:r>
        <w:t>这就是手淫吗？</w:t>
      </w:r>
    </w:p>
    <w:p>
      <w:r>
        <w:t>在自己的身体里，埋藏着这般可怕的快乐吗……</w:t>
      </w:r>
    </w:p>
    <w:p>
      <w:r>
        <w:t>由美感到疯狂了，她高叫着：“啊啊……太舒服了……”由美的身体发出一波又一波的高潮，这让由纪清楚意识到，由美即将到达绝顶的高峰。</w:t>
      </w:r>
    </w:p>
    <w:p>
      <w:r>
        <w:t>“由美……已经快要高潮了，一切都交给我！”</w:t>
      </w:r>
    </w:p>
    <w:p>
      <w:r>
        <w:t>“嗯嗯……由美要那边去了……奇怪……要尿……尿尿了……嗯嗯……啊啊……啊啊啊啊……”身体让由纪紧紧抱着，由美就这样到达人生的第一个高潮。在这样没有想象到这世间会有如此强烈快感的作用下，由美的意识也变的模糊起来。</w:t>
      </w:r>
    </w:p>
    <w:p>
      <w:r>
        <w:t>快感的浪波，一波接着一波，带给由美不知道多少次的狂喜。</w:t>
      </w:r>
    </w:p>
    <w:p>
      <w:r>
        <w:t>由美将身体完全沉浸在渐渐消失的快感中，发生在自己身上的激情也一个接着一个消失了，而身体却渐渐沉重懒散起来，对于这样的转变，由美感到难以理解。</w:t>
      </w:r>
    </w:p>
    <w:p>
      <w:r>
        <w:t>无知，说得好听一点就是清纯。这两个字或许这正是单纯的由美其中一个可爱的地方也说不一定。</w:t>
      </w:r>
    </w:p>
    <w:p>
      <w:r>
        <w:t>男人寻找的大概就是一个这样的味道和感觉吧？</w:t>
      </w:r>
    </w:p>
    <w:p>
      <w:r>
        <w:t>“……”</w:t>
      </w:r>
    </w:p>
    <w:p>
      <w:r>
        <w:t>“由美……很棒的对吧？”</w:t>
      </w:r>
    </w:p>
    <w:p>
      <w:r>
        <w:t>“……”</w:t>
      </w:r>
    </w:p>
    <w:p>
      <w:r>
        <w:t>“这个就是手淫！……只是今天是由我来替你做……但是真实的话，是要自己亲自来做，才算是手淫！”</w:t>
      </w:r>
    </w:p>
    <w:p>
      <w:r>
        <w:t>“……”</w:t>
      </w:r>
    </w:p>
    <w:p>
      <w:r>
        <w:t>“当男人把小鸡鸡放进去的时候，一开始是会感到很痛苦……可是……慢慢就会习惯了……到时候，由美就会得到比今天还要大上不知几倍的快乐……”听到由纪的这番话，由美感到了自己好像在梦里面……</w:t>
      </w:r>
    </w:p>
    <w:p>
      <w:r>
        <w:t>比这个大不知道几倍的是什么呢……</w:t>
      </w:r>
    </w:p>
    <w:p>
      <w:r>
        <w:t>由美感到了自己好像快要死去了一般……</w:t>
      </w:r>
    </w:p>
    <w:p>
      <w:r>
        <w:t>但是身体却还想要这样几乎快死的舒服的感觉……</w:t>
      </w:r>
    </w:p>
    <w:p>
      <w:r>
        <w:t>男人……</w:t>
      </w:r>
    </w:p>
    <w:p>
      <w:r>
        <w:t>那个伯伯会对由美做的事……</w:t>
      </w:r>
    </w:p>
    <w:p>
      <w:r>
        <w:t>会带来如死的快感……</w:t>
      </w:r>
    </w:p>
    <w:p>
      <w:r>
        <w:t>由美在梦中，带着记忆中伯伯的容貌……她慢慢进入梦乡。</w:t>
      </w:r>
    </w:p>
    <w:p>
      <w:r>
        <w:t>第三章 羞耻戏</w:t>
      </w:r>
    </w:p>
    <w:p>
      <w:r>
        <w:t>放学后，由美失魂落魄地前往车站准备回家，由美的心情这么糟糕那是因为昨天妈妈有来过电话，说今天还是无法回家。</w:t>
      </w:r>
    </w:p>
    <w:p>
      <w:r>
        <w:t>这已经是第七天了，由美曾经问过妈妈这是为了什么，但妈妈只以悲伤的口吻说：“有很重要的事，所以……所以……衣橱中还放有一些钱，用那些钱去买一些东西吃吧！”妈妈交代了这些事情以后，就挂断电话，此后更是音讯全无。</w:t>
      </w:r>
    </w:p>
    <w:p>
      <w:r>
        <w:t>由美感到非常悲伤，自己好像已经被妈妈抛弃了，她哭了一整个晚上，一直到天明。当天空泛起了一片光亮以后，由美才注意到已经天亮了，也几乎快要过了上学的时间。</w:t>
      </w:r>
    </w:p>
    <w:p>
      <w:r>
        <w:t>“啊啊……快要迟到了！！”由美连忙换上水手制服，飞奔出了家门。像是狂奔般一直跑一直跑到车站，这才好不容易赶上平常搭车的时间。</w:t>
      </w:r>
    </w:p>
    <w:p>
      <w:r>
        <w:t>由美肩膀上下剧烈起伏着，她试着调匀一下自己的呼吸，但眼前却感到一片昏暗。她紧握着电车上的吊杆，感到好像有股视线正注视着自己。</w:t>
      </w:r>
    </w:p>
    <w:p>
      <w:r>
        <w:t>顺着到视线看过去，原来是那个不认识的伯伯，他正微笑着看着自己。</w:t>
      </w:r>
    </w:p>
    <w:p>
      <w:r>
        <w:t>“啊……伯伯！”由美轻叫一声，音量是几乎连自己也听不到。不知道为了什么，她突然感觉脸上一阵发烫。</w:t>
      </w:r>
    </w:p>
    <w:p>
      <w:r>
        <w:t>自从那天由纪教了由美手淫的技巧之后，由美每天都会手淫。但在一开始的时候，却没有得到像是那天在由纪家里，从由纪那边所得到得那样强烈的快感。</w:t>
      </w:r>
    </w:p>
    <w:p>
      <w:r>
        <w:t>但是……</w:t>
      </w:r>
    </w:p>
    <w:p>
      <w:r>
        <w:t>偶然间想到，如果这是那个伯伯来替自己手淫的话，只是这么一想就跟着涌起巨大的快感。因此，自己慢慢慢慢的在往后的手淫中，脑袋中就会出自然浮现出那个伯伯的影像。</w:t>
      </w:r>
    </w:p>
    <w:p>
      <w:r>
        <w:t>现在……</w:t>
      </w:r>
    </w:p>
    <w:p>
      <w:r>
        <w:t>那个伯伯正看着我……</w:t>
      </w:r>
    </w:p>
    <w:p>
      <w:r>
        <w:t>由美感觉到自己的心跳的飞快，整个胸部像是要鼓起来的样子……</w:t>
      </w:r>
    </w:p>
    <w:p>
      <w:r>
        <w:t>跟着……</w:t>
      </w:r>
    </w:p>
    <w:p>
      <w:r>
        <w:t>由美感应到了……</w:t>
      </w:r>
    </w:p>
    <w:p>
      <w:r>
        <w:t>下体传来一阵湿热，双脚忍不住来回互相摩擦着，原来自己的花瓣里居然微微湿润起来。</w:t>
      </w:r>
    </w:p>
    <w:p>
      <w:r>
        <w:t>“伯伯正看着我……”</w:t>
      </w:r>
    </w:p>
    <w:p>
      <w:r>
        <w:t>“该怎么办呢……该怎么办呢……”</w:t>
      </w:r>
    </w:p>
    <w:p>
      <w:r>
        <w:t>“如果他再跟我提到上次那件事……真是令人害怕……”</w:t>
      </w:r>
    </w:p>
    <w:p>
      <w:r>
        <w:t>“电车已经快到站……快到站了……”由美扭扭捏捏地走向男人那边，就好像是迷路一般地走着。</w:t>
      </w:r>
    </w:p>
    <w:p>
      <w:r>
        <w:t>电车慢慢滑进由美要下车的车站，像是被人群推动一样，她下了电车。张大了可爱圆圆的眼睛，望向四周，但已经没有那男人的身影。</w:t>
      </w:r>
    </w:p>
    <w:p>
      <w:r>
        <w:t>“他果然没有和我说话……就像由纪说的那样，拒绝的话是比较好的。”怀抱着这样心思，由美慢慢走向学校。</w:t>
      </w:r>
    </w:p>
    <w:p>
      <w:r>
        <w:t>今天由纪并没有上学，难道是感冒了吗？平常和由美一起聊天的对象，今天并没有来学校，所以她是寂寞的上课着，倍感孤单。</w:t>
      </w:r>
    </w:p>
    <w:p>
      <w:r>
        <w:t>完成放学后的打扫工作，由美一个人静静坐在椅子上，想着妈妈的事。</w:t>
      </w:r>
    </w:p>
    <w:p>
      <w:r>
        <w:t>“已经一个礼拜没回家了，真是太奇怪了！妈妈一定有什么事瞒着由美！”</w:t>
      </w:r>
    </w:p>
    <w:p>
      <w:r>
        <w:t>“如果就这样永远都不回家的话，我该怎么办呢？”由美忽然间一阵令人害怕的寂寞和无边的孤独，一种难以忍受的无助，眼泪无止尽地从眼睛中流了出来。</w:t>
      </w:r>
    </w:p>
    <w:p>
      <w:r>
        <w:t>教室里学生们一个一个离开，消失不见了。等到由美注意到的时候，整间教室就只剩下自己一个人而已。</w:t>
      </w:r>
    </w:p>
    <w:p>
      <w:r>
        <w:t>从教室窗户上的窗帘缝隙里，投射进来的夕阳，昏红的光线从测边打在由美清秀的脸蛋上。她无精打采地从椅子上站起来，将桌子上的笔记本和铅笔一一放进书包中。</w:t>
      </w:r>
    </w:p>
    <w:p>
      <w:r>
        <w:t>收拾的动作是那么的缓慢，神情是那么的无助，令人心疼……</w:t>
      </w:r>
    </w:p>
    <w:p>
      <w:r>
        <w:t>无神地望了望教室四周，然后慢慢走向教室门口，由美一面走着一面心中想着。</w:t>
      </w:r>
    </w:p>
    <w:p>
      <w:r>
        <w:t>“衣橱中大概还有三万元……”</w:t>
      </w:r>
    </w:p>
    <w:p>
      <w:r>
        <w:t>“但是明天是要缴交房租给房东的日子……如果缴了房租的话，那就只剩下两千元了。”</w:t>
      </w:r>
    </w:p>
    <w:p>
      <w:r>
        <w:t>“下个礼拜就一定要缴交毕业旅行的费用，不然的话自己可能无法参加期盼已经的旅行，这对自己来说，是件困扰的事……”</w:t>
      </w:r>
    </w:p>
    <w:p>
      <w:r>
        <w:t>“妈妈到底是发生了什么事情……”</w:t>
      </w:r>
    </w:p>
    <w:p>
      <w:r>
        <w:t>“总是说工作很忙，没有时间打电话吗……”神情黯淡的由美终于来到车站，她低着头等待着电车。</w:t>
      </w:r>
    </w:p>
    <w:p>
      <w:r>
        <w:t>“小姐！”一声招呼从后面传来，由美反射性地抬头转身回头看。</w:t>
      </w:r>
    </w:p>
    <w:p>
      <w:r>
        <w:t>“伯……伯伯！”</w:t>
      </w:r>
    </w:p>
    <w:p>
      <w:r>
        <w:t>“现在……要回去了吗？”</w:t>
      </w:r>
    </w:p>
    <w:p>
      <w:r>
        <w:t>“是……是的！”</w:t>
      </w:r>
    </w:p>
    <w:p>
      <w:r>
        <w:t>“上次那件事，真是对不起！因为伯伯……对你太着迷了……小姐……现在有时间吗？”</w:t>
      </w:r>
    </w:p>
    <w:p>
      <w:r>
        <w:t>“……”</w:t>
      </w:r>
    </w:p>
    <w:p>
      <w:r>
        <w:t>“上次大胆地跟你提那件事……却不料让你受惊痛哭，我真是不好意思。虽然有道歉了，但我还是一直过意不去。”</w:t>
      </w:r>
    </w:p>
    <w:p>
      <w:r>
        <w:t>“那……那个……没有关系……”</w:t>
      </w:r>
    </w:p>
    <w:p>
      <w:r>
        <w:t>“但是……我认为事情不能那样就结束了！拜托！只要给我一个小时的时间就可以了！就当成是一场家庭聚会好了，伯伯要好好向你赔罪！”听到家庭聚会的说词，由美稍微感到安心一点，不知如何拒绝的她只好回答说：“这样的话，是可以的……”男人听到由美的回答，笑容满面地说着：“真是多谢你了！那就请往这边走吧！”看着面红耳赤低着头的由美，他心中想到的是：“真是太可爱了！”由美看着男人手指的方面，配合着男人的步伐，慢慢走起来，但不知为何心中却感到莫名的喜悦。</w:t>
      </w:r>
    </w:p>
    <w:p>
      <w:r>
        <w:t>这是一家很清静的餐厅，店员引导着两人，来到最里面的桌子。</w:t>
      </w:r>
    </w:p>
    <w:p>
      <w:r>
        <w:t>店员拿出菜单交给了由美，说：“请问要点什么呢？”由美没有任何犹豫，马上回答说：“我要蛋皮盖饭。”男人也跟着说：“那我也一样。”两个人的视线交会在一起，互望一下，脸上都浮现了微笑。</w:t>
      </w:r>
    </w:p>
    <w:p>
      <w:r>
        <w:t>“小姐，你喜欢蛋皮盖饭吗？说实在话，伯伯也是最喜欢蛋皮盖饭！”由美轻轻笑着说：“伯伯会喜欢蛋皮盖饭……真是好奇怪吧？”男人抓抓头，显得有些稚气，这情景真是非常怪。</w:t>
      </w:r>
    </w:p>
    <w:p>
      <w:r>
        <w:t>“由美……最喜欢蛋皮盖饭！”由美一边微笑着，一边唐突地这样说了。</w:t>
      </w:r>
    </w:p>
    <w:p>
      <w:r>
        <w:t>“小姐……你是叫由美吗？”</w:t>
      </w:r>
    </w:p>
    <w:p>
      <w:r>
        <w:t>“伯伯叫幸夫……初次见面，你好啊。”</w:t>
      </w:r>
    </w:p>
    <w:p>
      <w:r>
        <w:t>“今天我还是感到很抱歉……突然间就邀请你到这个地方来……”</w:t>
      </w:r>
    </w:p>
    <w:p>
      <w:r>
        <w:t>“伯伯……今天早上看见了你……心中想到一定要跟你赔罪不可！”</w:t>
      </w:r>
    </w:p>
    <w:p>
      <w:r>
        <w:t>“本来应该是要邀请你到更好一点的餐厅才对……”</w:t>
      </w:r>
    </w:p>
    <w:p>
      <w:r>
        <w:t>“这真是太失礼了，不好意思！”由美一面看着男人不断慎重的道歉着，一面心中想着“伯伯真是一个体贴的人”，由美察觉到自己心中的警戒心里慢慢消失瓦解了。</w:t>
      </w:r>
    </w:p>
    <w:p>
      <w:r>
        <w:t>数分钟过后，店员就把蛋皮盖饭摆在两个人的面前，然后说：“请慢用！”跟着转身离去了。</w:t>
      </w:r>
    </w:p>
    <w:p>
      <w:r>
        <w:t>两个人看了看对方……</w:t>
      </w:r>
    </w:p>
    <w:p>
      <w:r>
        <w:t>跟着低下头默默吃起饭来……</w:t>
      </w:r>
    </w:p>
    <w:p>
      <w:r>
        <w:t>过了不久，实在无法忍受这样沉默的用餐气氛……</w:t>
      </w:r>
    </w:p>
    <w:p>
      <w:r>
        <w:t>所以两个人同时间开始说话了……</w:t>
      </w:r>
    </w:p>
    <w:p>
      <w:r>
        <w:t>跟着又彼此要对方先说……</w:t>
      </w:r>
    </w:p>
    <w:p>
      <w:r>
        <w:t>突然间两个人暴笑了出来。</w:t>
      </w:r>
    </w:p>
    <w:p>
      <w:r>
        <w:t>过了不久，两个人中于吃完饭了……</w:t>
      </w:r>
    </w:p>
    <w:p>
      <w:r>
        <w:t>又再度的沉默起来。</w:t>
      </w:r>
    </w:p>
    <w:p>
      <w:r>
        <w:t>沉默过后，这次是男人先说话了。</w:t>
      </w:r>
    </w:p>
    <w:p>
      <w:r>
        <w:t>“由美！伯伯真是好开心，能够和念念不忘的由美像这样的相逢在一起。”</w:t>
      </w:r>
    </w:p>
    <w:p>
      <w:r>
        <w:t>“伯伯从好久以前就一直有注意到你……真是一个令人着迷的女孩！”</w:t>
      </w:r>
    </w:p>
    <w:p>
      <w:r>
        <w:t>“因为你实在是太美丽了……所以伯伯就迷恋上你了！”</w:t>
      </w:r>
    </w:p>
    <w:p>
      <w:r>
        <w:t>“今天能够和你说说话……我真是太高兴……真是感谢你！”</w:t>
      </w:r>
    </w:p>
    <w:p>
      <w:r>
        <w:t>“啊……时间已经这么晚了，你爸爸妈妈应该会担心你吧。要回去了吗？”</w:t>
      </w:r>
    </w:p>
    <w:p>
      <w:r>
        <w:t>“……”听见伯伯的最后一句话，由美突然的回过神来，然后，想起了那个现在空荡荡的公寓，以及公寓里那冰冷冷的房间，突然她冲动地开口说了：“伯伯！我可以再待久一点，没有关系的！”</w:t>
      </w:r>
    </w:p>
    <w:p>
      <w:r>
        <w:t>“但是已经七点了！由美没有关系吗？”</w:t>
      </w:r>
    </w:p>
    <w:p>
      <w:r>
        <w:t>“没有关系的！……因为……因为……我家里现在也没有人在！”</w:t>
      </w:r>
    </w:p>
    <w:p>
      <w:r>
        <w:t>“你爸爸妈妈……一直忙到现在还没有回家吗？”</w:t>
      </w:r>
    </w:p>
    <w:p>
      <w:r>
        <w:t>“……”</w:t>
      </w:r>
    </w:p>
    <w:p>
      <w:r>
        <w:t>“是这样吗……但已经这么晚了，那么由美最迟要在几点钟以前回去呢？”</w:t>
      </w:r>
    </w:p>
    <w:p>
      <w:r>
        <w:t>“我想……大概是……十一点吧……”</w:t>
      </w:r>
    </w:p>
    <w:p>
      <w:r>
        <w:t>“真的可以到这么晚吗？”</w:t>
      </w:r>
    </w:p>
    <w:p>
      <w:r>
        <w:t>“嗯嗯……真的。”</w:t>
      </w:r>
    </w:p>
    <w:p>
      <w:r>
        <w:t>“但是……由美现在的衣服……我想不适合到那么晚……对了！我买一套洋装送给由美好了，可以吗？”</w:t>
      </w:r>
    </w:p>
    <w:p>
      <w:r>
        <w:t>“伯伯……那样……不好吧。”</w:t>
      </w:r>
    </w:p>
    <w:p>
      <w:r>
        <w:t>“嗯嗯……没有关系！当作是对由美的赔罪！”</w:t>
      </w:r>
    </w:p>
    <w:p>
      <w:r>
        <w:t>“什么样的洋装都可以的？”</w:t>
      </w:r>
    </w:p>
    <w:p>
      <w:r>
        <w:t>“到店里面再说吧，总之现在先离开这里吧！”男人结完帐，把由美带到车站前的商店街。</w:t>
      </w:r>
    </w:p>
    <w:p>
      <w:r>
        <w:t>两个人一边漫步一边看着商店街的橱窗，不久后由美在某家店的前面停下脚步。</w:t>
      </w:r>
    </w:p>
    <w:p>
      <w:r>
        <w:t>“由美，看见你想要的衣服了吗？”</w:t>
      </w:r>
    </w:p>
    <w:p>
      <w:r>
        <w:t>“嗯嗯……那件毛线衣好棒！”由美很久前就想要这件毛线衣，看见这件毛线衣还没有卖出去，她感到很高兴，于是她试探地说着：“伯伯，这件衣服……真的可以吗……”</w:t>
      </w:r>
    </w:p>
    <w:p>
      <w:r>
        <w:t>“没错！真的可以想买你想要的衣服，只要是由美喜欢的，我都会买给你，所以请放心买吧！”</w:t>
      </w:r>
    </w:p>
    <w:p>
      <w:r>
        <w:t>“伯父，真是太感谢了！……我很久很久以前就很想要这件毛线衣！”由美飞奔似跑进店里，跟着手指着橱窗里面的那个模特儿，向店员说：“我要这件毛线衣！”店员微笑地看着男人说：“顾客，是要买给女儿的礼物吗？”男人不假思索的说：“对的！”然后转过看着由美说：“由美，这裙子和短裤也和衣服很搭配，所以一起买了吧！”由美高兴的张大眼睛笑着回答说：“谢谢你！”说完后的她手拿着衣服，走向店里的更衣室里去。</w:t>
      </w:r>
    </w:p>
    <w:p>
      <w:r>
        <w:t>过了三十分钟，两个人一起走出服装店。</w:t>
      </w:r>
    </w:p>
    <w:p>
      <w:r>
        <w:t>“伯伯……谢谢你……真是让你太破费了，实在不好意思……”</w:t>
      </w:r>
    </w:p>
    <w:p>
      <w:r>
        <w:t>“由美！没有关系的，没有关系的……请不要在意！因为伯伯高兴，所以才会这样做！所以不要在意！”</w:t>
      </w:r>
    </w:p>
    <w:p>
      <w:r>
        <w:t>“……”</w:t>
      </w:r>
    </w:p>
    <w:p>
      <w:r>
        <w:t>“唉啊……那么要去那边换衣服呢？”</w:t>
      </w:r>
    </w:p>
    <w:p>
      <w:r>
        <w:t>“伯伯！由美……可以到车站的厕所去换衣服的！”</w:t>
      </w:r>
    </w:p>
    <w:p>
      <w:r>
        <w:t>“那里太脏了，没有关系吗？”</w:t>
      </w:r>
    </w:p>
    <w:p>
      <w:r>
        <w:t>“下面铺个纸袋子就可以了！”</w:t>
      </w:r>
    </w:p>
    <w:p>
      <w:r>
        <w:t>“那么就请去换衣服吧！”俩人向车站的方向走去，这段时间男人心中想着……</w:t>
      </w:r>
    </w:p>
    <w:p>
      <w:r>
        <w:t>“我到底在做什么呢？我的目的是这个孩子的身体吗？”</w:t>
      </w:r>
    </w:p>
    <w:p>
      <w:r>
        <w:t>“我要玷污那样纯洁清纯孩子吗？”</w:t>
      </w:r>
    </w:p>
    <w:p>
      <w:r>
        <w:t>“但是……那天还那样哭泣的孩子……怎么今天态度完全不同呢……发生什么事吗？到底是怎么回事……”</w:t>
      </w:r>
    </w:p>
    <w:p>
      <w:r>
        <w:t>“没有一点点警戒心……她的爸爸妈妈到了晚上十一点了还没有回家吗？”</w:t>
      </w:r>
    </w:p>
    <w:p>
      <w:r>
        <w:t>“我想她大概是高中二年级吧，可是说话的时候又像是一个国中生一样。”</w:t>
      </w:r>
    </w:p>
    <w:p>
      <w:r>
        <w:t>“现在还会有这样纯情的小孩吗？是怎样的环境培育出这样的小孩呢？”男人一边歪着脑袋一边心中这样的想着。</w:t>
      </w:r>
    </w:p>
    <w:p>
      <w:r>
        <w:t>“算了，今天就这样一起高兴地和这个孩子这样度过吧……忘记这个孩子的肉体和一些肮脏的念头吧！”“伯伯！你的房子真是好美了，太棒了……以后我还可以来这边玩吗？”</w:t>
      </w:r>
    </w:p>
    <w:p>
      <w:r>
        <w:t>“……”由美现在这幅娇美的模样，对幸夫而言，真有巨大无比的刺激，让他无法承受也说不出话来。</w:t>
      </w:r>
    </w:p>
    <w:p>
      <w:r>
        <w:t>因为刚刚洗完澡的关系，所以无垢的肌肤上散发出耀眼的光芒，相当具有透明度，几乎可以看见肤下的血管。看向自己的时候，从衬衫前开的衣服缝隙里，那可以隐约看见隆起在胸前的雪白玉兔正燃烧着幸夫的脑袋。</w:t>
      </w:r>
    </w:p>
    <w:p>
      <w:r>
        <w:t>从宽松的衬衫下，延展而出的是一双修长的美腿。由美坐在幸夫的旁边，沙发深深的凹陷下去，紧紧的和身体结合在一起，更加强调出美腿的修长。幸夫的视线受到的牵引，忍不住沿着双腿慢慢的扫瞄着。</w:t>
      </w:r>
    </w:p>
    <w:p>
      <w:r>
        <w:t>因为沙发相当然柔软，所以由美的腰部是深深坎进沙发中，修长的双腿在尽头交接处的根部，简直就像是没有防备一般地暴露在幸夫的眼里。</w:t>
      </w:r>
    </w:p>
    <w:p>
      <w:r>
        <w:t>“由……由美……你的腿好漂亮！”幸夫的喉咙非常干燥，吞了吞口水的他想了半天也只能说出这样一句话。</w:t>
      </w:r>
    </w:p>
    <w:p>
      <w:r>
        <w:t>“嘻嘻嘻嘻……由美最骄傲的就是这双腿了……在公共浴室的时候，大家看到由美的身体，都会发出赞叹的声音。还没有男人看过我的身体，所以我没有办法知道男人的想法……伯伯，你也这么认为吗？如果是伯伯的话……那我可以让你再多看一点！这没有关系的！”小恶魔！</w:t>
      </w:r>
    </w:p>
    <w:p>
      <w:r>
        <w:t>眼前的少女一定是小恶魔，幸夫的心中立即产生这样的想法！</w:t>
      </w:r>
    </w:p>
    <w:p>
      <w:r>
        <w:t>少女的脚有着无可抵挡的魅力，真是太美了。如果可以拥抱这个少女的话，和她有性爱关系的话，那即使要付出全部的财产给她，一定也不会觉得可惜的。</w:t>
      </w:r>
    </w:p>
    <w:p>
      <w:r>
        <w:t>幸夫有了这样的想法……“但是……让男人看身体……我感到非常害羞！该怎么办呢？伯伯你说该怎么办呢？啊！对了！把你想象成是公共浴室里的欧巴桑就可以了！”由美站了起来，走到了幸夫的面前……然后开始解开身上衬衫的钮扣。</w:t>
      </w:r>
    </w:p>
    <w:p>
      <w:r>
        <w:t>一颗……</w:t>
      </w:r>
    </w:p>
    <w:p>
      <w:r>
        <w:t>两颗……</w:t>
      </w:r>
    </w:p>
    <w:p>
      <w:r>
        <w:t>慢慢地将钮扣一颗接一颗地解开着，这样做的同时，由美露出天真无邪的可爱笑容看着幸夫，在超级纯情的脸蛋上浮现出可以引诱任何男人的天使笑容……</w:t>
      </w:r>
    </w:p>
    <w:p>
      <w:r>
        <w:t>解开全部的钮扣后，没有任何犹豫，由美瞬间便将衬衫从肩膀里脱了下来。</w:t>
      </w:r>
    </w:p>
    <w:p>
      <w:r>
        <w:t>“……”幸夫的嘴巴张着大大的，没有办法说出任何一句话。</w:t>
      </w:r>
    </w:p>
    <w:p>
      <w:r>
        <w:t>美少女的裸体有着笔墨难以形容的美丽！</w:t>
      </w:r>
    </w:p>
    <w:p>
      <w:r>
        <w:t>这种无可言喻的美丽裸体……</w:t>
      </w:r>
    </w:p>
    <w:p>
      <w:r>
        <w:t>在幸夫过去的生涯中，像这样极品的身体，宛如一件官能艺术品，是从来也没有碰到过……</w:t>
      </w:r>
    </w:p>
    <w:p>
      <w:r>
        <w:t>幸夫有着这样的感觉……</w:t>
      </w:r>
    </w:p>
    <w:p>
      <w:r>
        <w:t>如果少女的身体是一幅图画的话，那大概可以值一亿元吧。</w:t>
      </w:r>
    </w:p>
    <w:p>
      <w:r>
        <w:t>幸夫心中这样的想着。</w:t>
      </w:r>
    </w:p>
    <w:p>
      <w:r>
        <w:t>没有任何一点点皱纹的肌肤，挥洒着相当洁净的雪白，越显得肤质是如此的娇嫩。</w:t>
      </w:r>
    </w:p>
    <w:p>
      <w:r>
        <w:t>胸前是一双骄傲向上坚挺的美乳！</w:t>
      </w:r>
    </w:p>
    <w:p>
      <w:r>
        <w:t>美丽的腹部上，隐约可以见到稀疏的黑色阴毛，在阴毛中浮现的是令人迷恋的花瓣！</w:t>
      </w:r>
    </w:p>
    <w:p>
      <w:r>
        <w:t>绝佳的美腿！</w:t>
      </w:r>
    </w:p>
    <w:p>
      <w:r>
        <w:t>由美慢慢的向后转……</w:t>
      </w:r>
    </w:p>
    <w:p>
      <w:r>
        <w:t>啊啊啊……</w:t>
      </w:r>
    </w:p>
    <w:p>
      <w:r>
        <w:t>那是该怎么形容的双臀呢……</w:t>
      </w:r>
    </w:p>
    <w:p>
      <w:r>
        <w:t>深深凹陷的股间……</w:t>
      </w:r>
    </w:p>
    <w:p>
      <w:r>
        <w:t>幸夫的脑袋麻痹了……</w:t>
      </w:r>
    </w:p>
    <w:p>
      <w:r>
        <w:t>由美回过头来说：“伯伯，由美的身体……美吗？嗯嗯……真是好害羞！”突然由美用引诱般的口吻，腻生的说着，“由美突然间感到有一点冷了，伯伯！由美可以再洗一次澡吗？对了！这次伯伯也一起去洗吧。”由美牵着幸夫的手，让幸夫站起来……</w:t>
      </w:r>
    </w:p>
    <w:p>
      <w:r>
        <w:t>幸夫好像一个梦游者一样，让由美牵着手，俩人慢慢走到浴室里去。</w:t>
      </w:r>
    </w:p>
    <w:p>
      <w:r>
        <w:t>“快一点吧，伯伯也把衣服全部脱光吧！那由美先进去啰！”幸夫呆住了。像现在的情况，大概要花数个小时的时间来思考，才能理清事情的来龙去脉吧。</w:t>
      </w:r>
    </w:p>
    <w:p>
      <w:r>
        <w:t>梦……</w:t>
      </w:r>
    </w:p>
    <w:p>
      <w:r>
        <w:t>一定是梦……</w:t>
      </w:r>
    </w:p>
    <w:p>
      <w:r>
        <w:t>这一定是梦……</w:t>
      </w:r>
    </w:p>
    <w:p>
      <w:r>
        <w:t>幸夫心中这样的想着，手并没有停止，开始脱去身上的衣服，然后打开浴室大门……</w:t>
      </w:r>
    </w:p>
    <w:p>
      <w:r>
        <w:t>虽然感到不好意思，但幸夫的肉棒却早已经膨胀了，高高挺立在下腹部，上下跳动着，一次又一次拍击着腹部。</w:t>
      </w:r>
    </w:p>
    <w:p>
      <w:r>
        <w:t>由美的眼睛马上映入男人的肉棒……</w:t>
      </w:r>
    </w:p>
    <w:p>
      <w:r>
        <w:t>“好大唷……这就是伯伯的小鸡鸡！”到今天为止，由美的脑袋里浮现过无数次幸夫的阴茎，然后沉浸陶醉在手淫的快感世界中……</w:t>
      </w:r>
    </w:p>
    <w:p>
      <w:r>
        <w:t>在由美的脑袋里，慢慢浮现出幸夫的肉棒，渐渐变成自己的梦想。</w:t>
      </w:r>
    </w:p>
    <w:p>
      <w:r>
        <w:t>“这小鸡鸡……就要刺进……由美的……”这个时候，浴池中强劲的泡沫流刺激着由美的股间。</w:t>
      </w:r>
    </w:p>
    <w:p>
      <w:r>
        <w:t>“啊啊啊……”由美的心中不由地呻吟起来。</w:t>
      </w:r>
    </w:p>
    <w:p>
      <w:r>
        <w:t>“由美……伯伯的肉棒……是因为看见由美的裸体……才会变成这样！”</w:t>
      </w:r>
    </w:p>
    <w:p>
      <w:r>
        <w:t>“……”</w:t>
      </w:r>
    </w:p>
    <w:p>
      <w:r>
        <w:t>“由美……我要到你的旁边啰！”幸夫用水冲了冲身体以后，跨进浴缸中，怒胀的肉棒在由美的面前，夸张地弹跳着。</w:t>
      </w:r>
    </w:p>
    <w:p>
      <w:r>
        <w:t>幸夫和由美并排浸泡在浴缸中。因为感到有些挤的关系，所以幸夫就催促着由美进入到他的双腿间。很自然形成幸夫从后面抱住由美的姿势……</w:t>
      </w:r>
    </w:p>
    <w:p>
      <w:r>
        <w:t>幸夫感到难为情了，因为不知道手该摆在那边。</w:t>
      </w:r>
    </w:p>
    <w:p>
      <w:r>
        <w:t>由美的脸整个的红了起来，她向前弯的身体慢慢贴在幸夫的胸膛上。虽然快要听不清楚，但依稀可以知道低着头的她是这样断断续续的说着。</w:t>
      </w:r>
    </w:p>
    <w:p>
      <w:r>
        <w:t>“伯……伯伯……这泡泡……我感到很舒服……”</w:t>
      </w:r>
    </w:p>
    <w:p>
      <w:r>
        <w:t>“由美……是一个奇怪的孩子吧……”</w:t>
      </w:r>
    </w:p>
    <w:p>
      <w:r>
        <w:t>“刚刚见面……马上就脱光衣服……全身赤裸的浸泡在伯伯的浴室里……”</w:t>
      </w:r>
    </w:p>
    <w:p>
      <w:r>
        <w:t>“伯伯……你可不要就这样认为……由美是一个……一个不检点的女孩！”</w:t>
      </w:r>
    </w:p>
    <w:p>
      <w:r>
        <w:t>“我还……还是一个……处……处女……我还没有过……男……男人的……的经验……”</w:t>
      </w:r>
    </w:p>
    <w:p>
      <w:r>
        <w:t>“第一次和伯伯见面的那时候，我因为太害怕了……所以才会哭出来……”</w:t>
      </w:r>
    </w:p>
    <w:p>
      <w:r>
        <w:t>“当听到你的询问后……我感到非常糟糕……但后来听到有十万元那么大的一笔钱……”</w:t>
      </w:r>
    </w:p>
    <w:p>
      <w:r>
        <w:t>“由美……现在有需要……这十万元……”</w:t>
      </w:r>
    </w:p>
    <w:p>
      <w:r>
        <w:t>“如果让伯父抱就可以得到十万元的话……我想那也不是一件不好的事……我曾经这样想过……”</w:t>
      </w:r>
    </w:p>
    <w:p>
      <w:r>
        <w:t>“由美是一个……坏……坏小孩吧！”</w:t>
      </w:r>
    </w:p>
    <w:p>
      <w:r>
        <w:t>“但……但是……虽然由美很想要那笔钱……但是……由美也真的感到很舒服……”一直说到了这边，由美突然间不说话了。原本听的心痒痒的幸夫忍不住的追问着：“由美说很舒服……是什么事呢？”</w:t>
      </w:r>
    </w:p>
    <w:p>
      <w:r>
        <w:t>“……”大概是害羞吧，由美并没有做出回答。但在幸夫的催促下，她还是有些犹豫，但隔了好一阵子她还是开始慢慢接着继续说。</w:t>
      </w:r>
    </w:p>
    <w:p>
      <w:r>
        <w:t>“由美……一边想念着伯伯……一边手……手淫着……”</w:t>
      </w:r>
    </w:p>
    <w:p>
      <w:r>
        <w:t>“想象着伯伯的小鸡鸡……然后感到很舒……舒服……”</w:t>
      </w:r>
    </w:p>
    <w:p>
      <w:r>
        <w:t>“所以，由美认为……如果能和伯伯一起做的话……是非常棒的……”</w:t>
      </w:r>
    </w:p>
    <w:p>
      <w:r>
        <w:t>“由美……不知道……这样是不是就是……喜欢伯伯……但由美却再也不能忘记伯伯了……呜……呜呜……”说到后来由美竟然开始啜泣起来……</w:t>
      </w:r>
    </w:p>
    <w:p>
      <w:r>
        <w:t>这时会让少女流下眼泪的理由，大概是因为刚刚亲口说出……</w:t>
      </w:r>
    </w:p>
    <w:p>
      <w:r>
        <w:t>羞耻的告白吧！</w:t>
      </w:r>
    </w:p>
    <w:p>
      <w:r>
        <w:t>但是心中一点后悔也没有！</w:t>
      </w:r>
    </w:p>
    <w:p>
      <w:r>
        <w:t>“由美……不要再哭了！你会喜欢伯伯……我真要感谢你！伯伯也是非常喜欢……喜欢由美……伯伯也不能忘记由美……伯伯想象着由美的身体……也曾经手淫过好多次……由美需要的钱……伯伯通通都给你！伯伯想要……由美……由美是只属于伯伯一个人的了！十万元没有问题吧！就算再多的钱也没有关系……伯伯也可以提供你去毕业旅行的钱……”</w:t>
      </w:r>
    </w:p>
    <w:p>
      <w:r>
        <w:t>“但是这可不是……由美出卖自己肉体……所换回来的钱……那是因为伯伯喜欢由美……因为喜欢由美……将来由美会归还这笔钱！由美会去打工还钱！伯伯……伯伯……请让由美……舒服……舒服吧！！”幸夫的手从由美的腋下，爬进她的胸前。紧跟着就立刻触摸着雪白的乳房，脸靠在由美的肩榜上，搓揉着鼓起的乳房。</w:t>
      </w:r>
    </w:p>
    <w:p>
      <w:r>
        <w:t>“啊啊……真是好柔软！”手中有着一股像是要融化掉的感觉，幸夫继续搓揉着。</w:t>
      </w:r>
    </w:p>
    <w:p>
      <w:r>
        <w:t>“啊啊啊……真是舒服……光是摸摸乳房就又快要飞了的感觉……”</w:t>
      </w:r>
    </w:p>
    <w:p>
      <w:r>
        <w:t>“如过现在……伯伯的手势抚摸着……那里的话……由美会马上死掉吧！”由美也把头枕在了幸夫的肩膀上……</w:t>
      </w:r>
    </w:p>
    <w:p>
      <w:r>
        <w:t>脸慢慢的转过去……</w:t>
      </w:r>
    </w:p>
    <w:p>
      <w:r>
        <w:t>轻轻的在幸夫的耳边甜美地说话了。</w:t>
      </w:r>
    </w:p>
    <w:p>
      <w:r>
        <w:t>“伯伯……请好好的……疼爱由美吧！”</w:t>
      </w:r>
    </w:p>
    <w:p>
      <w:r>
        <w:t>“伯伯……由美虽然感到很害羞……但是真的很舒服……为什么会这样的舒服呢……”</w:t>
      </w:r>
    </w:p>
    <w:p>
      <w:r>
        <w:t>“伯伯……请教由美害羞的事吧……由美想要知道……最害羞的事……会有怎样舒服的感觉！”幸夫听见了由美的台词，他觉得好像到了天堂了。</w:t>
      </w:r>
    </w:p>
    <w:p>
      <w:r>
        <w:t>虽然说过由美是一个小恶魔，但一切的根源还是自己那男人的天性吧……</w:t>
      </w:r>
    </w:p>
    <w:p>
      <w:r>
        <w:t>对于由美幸夫升起一种痴人的爱意。</w:t>
      </w:r>
    </w:p>
    <w:p>
      <w:r>
        <w:t>“由美……站起来吧……站起来让伯伯看看由美的小穴……让伯伯看吧！”听到小穴这个名词，由美感到巨大无比的害羞，但她还是很听话地站起来，然后慢慢转过身，面对着幸夫。</w:t>
      </w:r>
    </w:p>
    <w:p>
      <w:r>
        <w:t>少女的花瓣终于展现在幸夫的面前。</w:t>
      </w:r>
    </w:p>
    <w:p>
      <w:r>
        <w:t>大概是被泡汤给浸湿的关系吧，所以淡淡的阴毛全部都集中在一起，可爱的两片花唇微微现出一丝裂缝。</w:t>
      </w:r>
    </w:p>
    <w:p>
      <w:r>
        <w:t>“啊啊啊……真是漂亮的花瓣……”在白晰的肌肤下，由美散发淡淡香味的花瓣发出耀眼的光芒，像是要强调出花瓣的主人是一个稚嫩的少女，两片花瓣中的裂缝是深深凹陷下去。</w:t>
      </w:r>
    </w:p>
    <w:p>
      <w:r>
        <w:t>从腹部到鼠膝部然后到达大腿，呈现出一幅美丽的曲线。</w:t>
      </w:r>
    </w:p>
    <w:p>
      <w:r>
        <w:t>“真是无法形容……身体发育的真是太均衡了……腰部腹地和花瓣配置……大腿的模样以及腰身的凹陷……形成了过去从没有见过的平衡……”对于以建筑造型餬口的幸夫来说，不管自己的技术是如何的精良，面对着这样诱人的体型，现在的他只感到造物主造型技术的神奇。</w:t>
      </w:r>
    </w:p>
    <w:p>
      <w:r>
        <w:t>“伯伯……我好害羞！……由美的身体……漂亮吗？”</w:t>
      </w:r>
    </w:p>
    <w:p>
      <w:r>
        <w:t>“你的身体……真是太漂亮了！伯伯……已经为你痴迷了！”</w:t>
      </w:r>
    </w:p>
    <w:p>
      <w:r>
        <w:t>“多谢你的赞美……伯伯……现在就可以……把这个身体呈献给伯伯了！”</w:t>
      </w:r>
    </w:p>
    <w:p>
      <w:r>
        <w:t>“由美……伯伯可不可以……把小穴给打开来呢？”</w:t>
      </w:r>
    </w:p>
    <w:p>
      <w:r>
        <w:t>“……”由美没有说话，但是却很坚定的点点头。大概是太害羞了吧，做出这样回答的她低下头，紧咬着可爱的嘴唇。</w:t>
      </w:r>
    </w:p>
    <w:p>
      <w:r>
        <w:t>幸夫的两只大拇指，伸向花瓣，然后静静向左右掰开两片肥厚的蜜唇。</w:t>
      </w:r>
    </w:p>
    <w:p>
      <w:r>
        <w:t>“喔喔喔……”终于打开由美的花瓣，花瓣里的构造全都暴露了出来。幸夫看着自己亲手打开的少女蜜穴……</w:t>
      </w:r>
    </w:p>
    <w:p>
      <w:r>
        <w:t>粉红色小阴唇上的皱折……</w:t>
      </w:r>
    </w:p>
    <w:p>
      <w:r>
        <w:t>可爱的阴蒂……</w:t>
      </w:r>
    </w:p>
    <w:p>
      <w:r>
        <w:t>小小的尿道口……</w:t>
      </w:r>
    </w:p>
    <w:p>
      <w:r>
        <w:t>完全封闭的阴道口……</w:t>
      </w:r>
    </w:p>
    <w:p>
      <w:r>
        <w:t>所有的部分都呈现出鲜明的淡粉红色色彩……</w:t>
      </w:r>
    </w:p>
    <w:p>
      <w:r>
        <w:t>透明的液体溢了出来，让全部的构造染上了一片的湿润。</w:t>
      </w:r>
    </w:p>
    <w:p>
      <w:r>
        <w:t>因为羞耻而浑身颤抖，女高 中 生站立着……这样淫靡的行为，因为是在密室中，所以不会出现任何人来责怪，变成很容易实现的事实……</w:t>
      </w:r>
    </w:p>
    <w:p>
      <w:r>
        <w:t>幸夫的手指尖颤抖着……</w:t>
      </w:r>
    </w:p>
    <w:p>
      <w:r>
        <w:t>肉棒也兴奋的跳动着。</w:t>
      </w:r>
    </w:p>
    <w:p>
      <w:r>
        <w:t>“由美，伯伯可以亲亲这里吗？”</w:t>
      </w:r>
    </w:p>
    <w:p>
      <w:r>
        <w:t>“啊啊嗯……可……可以……好害羞喔……”幸夫的嘴唇侵入到打开花瓣里面的每个角落，爱抚着，嘴唇挟起受到不断溢出的甜美爱液而湿淋淋的小阴唇，因为小阴唇实在是太柔软，幸夫感到麻痹。</w:t>
      </w:r>
    </w:p>
    <w:p>
      <w:r>
        <w:t>幸夫伸出舌头，转动着阴蒂……</w:t>
      </w:r>
    </w:p>
    <w:p>
      <w:r>
        <w:t>舌尖刺激着尿道口……</w:t>
      </w:r>
    </w:p>
    <w:p>
      <w:r>
        <w:t>有的时候卷尖的舌头会插入到阴道口里去。</w:t>
      </w:r>
    </w:p>
    <w:p>
      <w:r>
        <w:t>“啊啊啊啊……好舒服喔……伯伯……由美……由美要崩溃了……”在不断涌出的快感下，由美感到腰已经使不出力，不由自主伸出双手的她抱住幸夫的脑袋，支撑着身体。</w:t>
      </w:r>
    </w:p>
    <w:p>
      <w:r>
        <w:t>“由美的花瓣……好柔软！”</w:t>
      </w:r>
    </w:p>
    <w:p>
      <w:r>
        <w:t>“伯……伯伯……由美……已……已经站不住了……”由美的腰剧烈的颤抖着。</w:t>
      </w:r>
    </w:p>
    <w:p>
      <w:r>
        <w:t>“由美那么离开这浴缸吧！”幸夫抱着由美，离开浴缸，让她躺在浴室里的磁砖上。像是在陪由美睡觉一般，幸夫横躺在由美身旁，然后带着她的手，导引到怒胀的肉棒上……</w:t>
      </w:r>
    </w:p>
    <w:p>
      <w:r>
        <w:t xml:space="preserve">       第四章 甜蜜的疼痛</w:t>
      </w:r>
    </w:p>
    <w:p>
      <w:r>
        <w:t>“由美，来！握住伯伯的肉棒！”</w:t>
      </w:r>
    </w:p>
    <w:p>
      <w:r>
        <w:t>“……”头一次看见男人勃起肉棒，由美说不出话来心中惊恐的想着：“啊啊啊……伯伯的肉棒好硬喔……还一抖一抖的……”</w:t>
      </w:r>
    </w:p>
    <w:p>
      <w:r>
        <w:t>“由美……上下套弄肉棒看看！”</w:t>
      </w:r>
    </w:p>
    <w:p>
      <w:r>
        <w:t>“这样做对吗？”</w:t>
      </w:r>
    </w:p>
    <w:p>
      <w:r>
        <w:t>“啊啊……受不了了……快要射出来了！”单纯无垢的美少女，握住肉棒套弄的举动，带给幸夫无法承受的刺激。刚刚和美少女间的耻戏还烙印在脑海的深处，几乎已经到达爆发的前奏，现在又受到由美拼命的稚嫩刺激下……</w:t>
      </w:r>
    </w:p>
    <w:p>
      <w:r>
        <w:t>幸夫感到自己将要射精，感到非常狼狈的他连忙制止着由美说：“由美……不要再……再套弄了……伯伯……快要射精了！”</w:t>
      </w:r>
    </w:p>
    <w:p>
      <w:r>
        <w:t>“射精？伯伯是……精液要喷出来了吗？”</w:t>
      </w:r>
    </w:p>
    <w:p>
      <w:r>
        <w:t>“对……对的……但现在还不能射出来……要让由美先到高潮才可以！”说完后，幸夫就盖在由美的蜜唇上，亲吻着。</w:t>
      </w:r>
    </w:p>
    <w:p>
      <w:r>
        <w:t>这是由美人生第一次浓烈的长吻，她感到呼吸困难快要喘不过气来。</w:t>
      </w:r>
    </w:p>
    <w:p>
      <w:r>
        <w:t>幸夫吸吮着由美的香舌，吸吮着那柔软又可爱的舌头。他的舌头在牙齿根部的齿银间钻动着。</w:t>
      </w:r>
    </w:p>
    <w:p>
      <w:r>
        <w:t>过了好一阵子，幸夫终于离开美少女的嘴巴。由美连忙呼吸，嘴里泄出憋了许久的浊气，身体颤抖着。</w:t>
      </w:r>
    </w:p>
    <w:p>
      <w:r>
        <w:t>光是用嘴巴而已，由美就已经微微感受到快感的浪潮。</w:t>
      </w:r>
    </w:p>
    <w:p>
      <w:r>
        <w:t>“太厉害……太厉害了，光接吻就这么敏感！”对于少女这么敏感的身体，幸夫感到无比的喜悦。他心中盘算着，这般的敏感，如果温柔地将肉棒插入蜜穴中的话，那么在第一次性交的过程中，少女就可以体验到高潮。</w:t>
      </w:r>
    </w:p>
    <w:p>
      <w:r>
        <w:t>“由美，接下来的事就到伯伯的床上做吧？”</w:t>
      </w:r>
    </w:p>
    <w:p>
      <w:r>
        <w:t>“好的。”由美做出有点遗憾的表情，但还是轻轻点点头。</w:t>
      </w:r>
    </w:p>
    <w:p>
      <w:r>
        <w:t>幸夫抱起由美，走向浴室门口。用由美屁股顶开浴室的大门，来到换穿衣服的地方。用毛巾擦拭着由美的身体，跟着扳开紧闭的花瓣蜜唇，将手指轻轻插入到花房里。</w:t>
      </w:r>
    </w:p>
    <w:p>
      <w:r>
        <w:t>由美花房内的蜜径早已因爱液的侵袭而泥泞不堪，随着手指的拔出，带出的甜美蜜汁往大腿流去，形成一条条清澈的小溪，散发出诱人男人的处女香气。</w:t>
      </w:r>
    </w:p>
    <w:p>
      <w:r>
        <w:t>“由美……已经很湿啰……”</w:t>
      </w:r>
    </w:p>
    <w:p>
      <w:r>
        <w:t>“由美的那……那里……好像快要融化一般……因为伯伯……做了很多舒服的事！”由美的眼中透出模糊的视线，用着羞耻的表情，说出了这段话。</w:t>
      </w:r>
    </w:p>
    <w:p>
      <w:r>
        <w:t>“我会再做很多很多让你很舒服的事……一定要让由美高兴到昏了过去！”幸夫推着由美的肩膀，示意全裸的她往自己的房间走去。</w:t>
      </w:r>
    </w:p>
    <w:p>
      <w:r>
        <w:t>从背后看见由美正向上爬楼梯的身体，内后背的线条，那左右扭动的屁股，以及不时显露出来的花瓣，真是美妙极了。让幸夫走动的时候，肉棒不断的向天际高翘，顶在了小腹上，中间的开口还开始溢出透明的先走汁液，来强烈暗示着让坚硬肉棒的渴望。</w:t>
      </w:r>
    </w:p>
    <w:p>
      <w:r>
        <w:t>“已经好几十年没有像这般强壮的勃起了吧……膨胀到感到疼痛了！”从幸夫肉棒上的马眼开口处，前列腺已经不断地冒出，顺着肉棒流下去，弄湿了阴囊。</w:t>
      </w:r>
    </w:p>
    <w:p>
      <w:r>
        <w:t>在由美屁股纯白肌肤的夹缝间，隐隐约约可以看见诱人的花瓣，甚至还可以看见一些些的小阴唇，花瓣周围零星生长着阴毛，在上面还可以看见先前洗澡水的水珠，或许其中还掺杂着蜜穴中流出的蜜汁。</w:t>
      </w:r>
    </w:p>
    <w:p>
      <w:r>
        <w:t>真是一朵没有一点点污垢纯情的花瓣……</w:t>
      </w:r>
    </w:p>
    <w:p>
      <w:r>
        <w:t>“啊啊……好想早一点将怒胀的肉棒插进去喔！”幸夫的心狂野地呼喊着！</w:t>
      </w:r>
    </w:p>
    <w:p>
      <w:r>
        <w:t>幸夫打开寝室的大门，点亮里面的灯光，并将照明调到最大极限，然后坐在了床上。他招招手让由美来到床边，伸出双手从后面穿过腋下抱住了由美，并让由美张开双脚，跨坐在他的大腿上。</w:t>
      </w:r>
    </w:p>
    <w:p>
      <w:r>
        <w:t>就这样温柔的抱住由美，嘴巴轻轻地在光滑的肌肤上滑动着，而一双手则是一边一只地握住由美丰满的大乳房。</w:t>
      </w:r>
    </w:p>
    <w:p>
      <w:r>
        <w:t>这是第一次享乐到少女乳房的柔软，手指尖转动着乳头……</w:t>
      </w:r>
    </w:p>
    <w:p>
      <w:r>
        <w:t>“嗯嗯嗯嗯……”由美的嘴巴泄出模糊不清的呻吟，声音饱含着成熟女人艳丽和少女的青涩，让幸夫几乎当场喷射出来。</w:t>
      </w:r>
    </w:p>
    <w:p>
      <w:r>
        <w:t>幸夫的手离开了乳房，慢慢往下滑动，拨弄着由美已经绽放的花瓣。中指和食指缓缓来回地摩擦着两片小花瓣的皱折，大拇指轻轻画圆似旋转在花瓣上小小的蜜豆间……</w:t>
      </w:r>
    </w:p>
    <w:p>
      <w:r>
        <w:t>“喔喔……”由美轻声的低吟着，腰部也出现明显的颤抖。</w:t>
      </w:r>
    </w:p>
    <w:p>
      <w:r>
        <w:t>“这孩子一下子就有高潮了吗？”心中抱着一丝怀疑的幸夫开口问道：“由美……这里……觉得舒服吗？”</w:t>
      </w:r>
    </w:p>
    <w:p>
      <w:r>
        <w:t>“伯伯……由美的那里……好像要融化了……”</w:t>
      </w:r>
    </w:p>
    <w:p>
      <w:r>
        <w:t>“不能说那里，要说小穴！”</w:t>
      </w:r>
    </w:p>
    <w:p>
      <w:r>
        <w:t>“伯伯……由美的小……小……小穴……好像要融化了……”难为情的由美还是害羞地将话重讲一遍。</w:t>
      </w:r>
    </w:p>
    <w:p>
      <w:r>
        <w:t>“那么让伯伯替你做更多舒服的事好了！”幸夫温柔地带着由美，让她平躺在床上，竖起她的双腿大大向左右分开，形成一个漂亮的M字形，跟着幸夫立刻切了进去。</w:t>
      </w:r>
    </w:p>
    <w:p>
      <w:r>
        <w:t>从外侧轻轻触摸着，然后慢慢移向由美一双细致大腿的内侧，接下来，拇指轻轻地放在男人至美天堂的两片花瓣上，同样也缓缓地向左右分开。</w:t>
      </w:r>
    </w:p>
    <w:p>
      <w:r>
        <w:t>在宛如白天的灯光照明下，少女的花瓣内闪耀出灿烂的光辉，连内部粉红色复杂的构造也相当清楚的暴露出来。花房内的前庭已经相当湿润，溢出的蜜汁通过了阴蚁，弄湿可爱的肛门。</w:t>
      </w:r>
    </w:p>
    <w:p>
      <w:r>
        <w:t>用着一副强硬忍耐的神情，幸夫观察着少女花瓣上的每一个角落，一面观察口中一面喃喃自语地说着：“好美！真是好美！”脸忍不住地慢慢靠近少女无垢的花瓣。</w:t>
      </w:r>
    </w:p>
    <w:p>
      <w:r>
        <w:t>首先，用舌尖先品尝了爱液的味道，跟着喝下了甜美的爱液，发出了咕噜咕噜的声音，有的时候嘴唇会夹起小阴唇上的皱折，有的时候也会玩弄着可爱的阴蒂，接着舌尖才正式地挑逗着由美的阴蒂，原本轻轻抚摸着阴道入口的无名指也试着轻轻插入看看。</w:t>
      </w:r>
    </w:p>
    <w:p>
      <w:r>
        <w:t>幸夫整个人浸淫在许久没有得到的淫靡官能中。</w:t>
      </w:r>
    </w:p>
    <w:p>
      <w:r>
        <w:t>“啊……啊啊……”苦闷的由美双眉紧锁在一起，肩膀的起伏加大了，双手更是紧紧抓着床单。原本想要紧闭的双唇，最后也松开了，高声的爽叫着：“啊啊……伯伯……好舒服……真是舒服……”听见了由美的呻吟，幸夫的心已经快要溶解了。</w:t>
      </w:r>
    </w:p>
    <w:p>
      <w:r>
        <w:t>“由美……伯伯的肉棒……可以放进去吗？”</w:t>
      </w:r>
    </w:p>
    <w:p>
      <w:r>
        <w:t>“可以……可以……伯伯……可以放进……放进来……”</w:t>
      </w:r>
    </w:p>
    <w:p>
      <w:r>
        <w:t>“由美……你的生理期还有几天结束呢？”</w:t>
      </w:r>
    </w:p>
    <w:p>
      <w:r>
        <w:t>“还有三天……”</w:t>
      </w:r>
    </w:p>
    <w:p>
      <w:r>
        <w:t>“这样啊……那就可以不用待保险套了，直接进去也可以的……”幸夫爬起来，他跪在的床上，手握住了肉棒，口中兴奋地说着：“由美……我会尽量慢慢的插进去……不会让你感到疼痛的……”龟头顶在了花瓣上，微微绽放的花瓣，瞬间凹陷下去，男人前走的汁液和少女甜美的蜜汁，混合在一起，形成润滑作用，导引着勃起的肉棒进入……</w:t>
      </w:r>
    </w:p>
    <w:p>
      <w:r>
        <w:t>手握住勃起到快要爆裂的肉棒，龟头飞舞着慢慢像画圆般刺激着阴蒂、尿道口和小阴唇，同时稍微向阴道入口挺进，跟着又将肉棒给往外拔了出来，再度又画起圆，刺激的花瓣四周，这样反复进行了好几分钟。</w:t>
      </w:r>
    </w:p>
    <w:p>
      <w:r>
        <w:t>“不……要……痛……会痛……会痛啊……不要了……”下半身传来无边的疼痛，由美经不住连连呼喊着，同时腰部开始和幸夫画圆方向相反地扭动着。</w:t>
      </w:r>
    </w:p>
    <w:p>
      <w:r>
        <w:t>但是几分钟过去了，痛苦却慢慢转化成一种莫名的甜美，由美心中感到难以宣泄的快活，心中发出一阵阵无声的呼喊：“啊啊……好美……好美唷……伯伯的肉棒插进来了……可以更舒服的……啊啊……”幸夫的肉棒一分分消失在男人的天堂中，欲火却是一分分的猛然爆发，热度越来越高，如同要退热般，汗水一颗颗从肌肤内跑了出来，蒸发到空气中。白烟茫茫中，幸夫继续慢慢推进着，力气是一点一点的加重着，龟头越插越深了，但阻力也越来越大了。</w:t>
      </w:r>
    </w:p>
    <w:p>
      <w:r>
        <w:t>大概是经过了十分钟了吧，终于将半根的肉棒插入到由美的阴道里去了。</w:t>
      </w:r>
    </w:p>
    <w:p>
      <w:r>
        <w:t>“由美……会痛吗？”</w:t>
      </w:r>
    </w:p>
    <w:p>
      <w:r>
        <w:t>“不不……不会痛……一点也不会痛！伯伯……由美……好舒服唷……越来越舒服了……”幸夫看了看由美的脸庞，来确认她说话的真实性，然后渐渐用力抽送起来。</w:t>
      </w:r>
    </w:p>
    <w:p>
      <w:r>
        <w:t>大概又经过了二十几分钟的抽送，男性的欲火焚烧下的勃起肉棒终于全部都插进到了由美的阴道里去了。</w:t>
      </w:r>
    </w:p>
    <w:p>
      <w:r>
        <w:t>“由美……伯伯的肉棒终于全……全部都插进……你的阴道里去了！”</w:t>
      </w:r>
    </w:p>
    <w:p>
      <w:r>
        <w:t>“喔喔……喔……”由美听到幸夫说出肉棒全部插进去的这句话，她轻轻呻吟了，此时心中却飘过不该出现的记忆。</w:t>
      </w:r>
    </w:p>
    <w:p>
      <w:r>
        <w:t>在由美还是小孩子的时候，附近的少 年跟她说，要看她的花瓣，所以就把她带公园里的厕所。让由美躺在草地上，然后脱掉她的内裤，看着花瓣。</w:t>
      </w:r>
    </w:p>
    <w:p>
      <w:r>
        <w:t>少 年拨开肥嘟嘟的花瓣，口中哈哈的呼吸渐渐乱了，但少 年并没有进一步的行为出现，这让由美的腹部生起一股燃烧不完全的感觉。</w:t>
      </w:r>
    </w:p>
    <w:p>
      <w:r>
        <w:t>在少 年打开花瓣的瞬间，由美感受到是一种莫名的快感，她情不自主用双手掩盖住了脸蛋，然后期待……</w:t>
      </w:r>
    </w:p>
    <w:p>
      <w:r>
        <w:t>期待着……</w:t>
      </w:r>
    </w:p>
    <w:p>
      <w:r>
        <w:t>期待中那种罪恶痛苦般的快感……</w:t>
      </w:r>
    </w:p>
    <w:p>
      <w:r>
        <w:t>那是人生第一次有了羞耻的感觉……</w:t>
      </w:r>
    </w:p>
    <w:p>
      <w:r>
        <w:t>在那之后，只要听见类似小穴、花瓣、和那里以及更明白的阴部，这类话的时候，她的股间就会湿润起来。</w:t>
      </w:r>
    </w:p>
    <w:p>
      <w:r>
        <w:t>由美忍不住的呻吟着，“伯伯……由美的那……那里好舒服唷……”说这话的同时，下体感受到了强烈的快感，下半身的动作也变大了起来。由美的口中不由地“啊啊啊啊……”的大叫了起来。</w:t>
      </w:r>
    </w:p>
    <w:p>
      <w:r>
        <w:t>那是感受到了第一波快感的冲击。</w:t>
      </w:r>
    </w:p>
    <w:p>
      <w:r>
        <w:t>幸夫察觉到由美已经快要有第一次高潮的迹象，他想着要让由美一下子就到绝顶的高潮。于是他拿起枕头，抬起由美的屁股，然后把枕头垫在屁股下面，让她高高挺起屁股。接着举起她的双脚，然后向下压几乎要到达胸部，跟着左右大大分开双腿。</w:t>
      </w:r>
    </w:p>
    <w:p>
      <w:r>
        <w:t>幸夫肉棒抽送的速度加快了。他看见自己的肉棒，不断刺入到由美诱人的花瓣中，快速穿梭在花房中的肉棒，在强烈的灯光照射下，播放出一股淫糜景象。</w:t>
      </w:r>
    </w:p>
    <w:p>
      <w:r>
        <w:t>少女纯白的花瓣，遭受乌黑肉棒抽插的样子……</w:t>
      </w:r>
    </w:p>
    <w:p>
      <w:r>
        <w:t>这段影像让幸夫心中充满着那种专属于男人，君临天下的愉悦，他感到极度满足了。在肉棒拔出的那时，带出了和肉棒紧连在一起，少女蜜壶内的惊人脏色彩以及复杂的结构，强烈在幸夫的脑袋中燃烧着。</w:t>
      </w:r>
    </w:p>
    <w:p>
      <w:r>
        <w:t>随着肉棒抽出和插入的动作，不断加大加快，由美感到阴道入口发出强烈的刺激。那是一种简直就像是用一公尺长的一节节棒状的东西，在自己蜜壶中进进出出的感觉。抽插的速度之快，在幸夫腰身往外拉的时候，由美有种似乎就连内脏都要被拔出去一样。</w:t>
      </w:r>
    </w:p>
    <w:p>
      <w:r>
        <w:t>“啊啊……好美喔……伯伯……由美要……要丢……要丢了……”这样猛烈的抽送爆发出令人昏炫的快感，让少女口中的呻吟，根本停不下来……</w:t>
      </w:r>
    </w:p>
    <w:p>
      <w:r>
        <w:t>“由美把脚合起来！”幸夫将由股底下的枕头抽了出来，把她的双脚，笔直地紧紧合拢在一起。他的两个膝盖分立在由美双脚的两边，然后整个人覆盖在由美的身体上。</w:t>
      </w:r>
    </w:p>
    <w:p>
      <w:r>
        <w:t>一面吸吮着由美的香舌，一面搓揉着乳房的幸夫，腰身不断来回的旋转着，把肉棒用力地深深地刺入到由美的阴道里。</w:t>
      </w:r>
    </w:p>
    <w:p>
      <w:r>
        <w:t>肉棒根部的最里端，顶在诱人花瓣的下部，不断摩擦着，带给少女最强烈的美感。</w:t>
      </w:r>
    </w:p>
    <w:p>
      <w:r>
        <w:t>“……”</w:t>
      </w:r>
    </w:p>
    <w:p>
      <w:r>
        <w:t>“啊啊啊啊啊啊……啊啊啊……”</w:t>
      </w:r>
    </w:p>
    <w:p>
      <w:r>
        <w:t>“由美要死了……丢了……丢了……啊啊……美死了……”</w:t>
      </w:r>
    </w:p>
    <w:p>
      <w:r>
        <w:t>“舒服……舒服……啊啊……”在幸夫的身体下，由美不停颤抖着腰肢，那是她感到强烈快感的瞬间，希望能让幸夫知道，所以产生的颤抖。</w:t>
      </w:r>
    </w:p>
    <w:p>
      <w:r>
        <w:t>一次……</w:t>
      </w:r>
    </w:p>
    <w:p>
      <w:r>
        <w:t>两次……</w:t>
      </w:r>
    </w:p>
    <w:p>
      <w:r>
        <w:t>三次……</w:t>
      </w:r>
    </w:p>
    <w:p>
      <w:r>
        <w:t>四次……</w:t>
      </w:r>
    </w:p>
    <w:p>
      <w:r>
        <w:t>随着蜜穴断断续续强烈的收缩着，肉棒有着强力的束缚感……</w:t>
      </w:r>
    </w:p>
    <w:p>
      <w:r>
        <w:t>一次次感应到这般强烈而鲜明的感觉，是幸夫第一次从女人身上得到这样的感觉。蜜穴里那种紧锁，不光仅止于阴道入口而已，而是把整个龟头都完全紧锁在一起。玉棍上有如被无形的双手紧紧的握住，几乎快要动弹不得了。</w:t>
      </w:r>
    </w:p>
    <w:p>
      <w:r>
        <w:t>对于这样的紧锁，让幸夫受不了地大声呻吟着：“啊啊啊……”，马眼里不断释出罪恶的滋液，口中忍不住的“啊啊啊……”的叫着，源源不绝的呻吟不断从口中飙出，好像拴不住的水龙头。</w:t>
      </w:r>
    </w:p>
    <w:p>
      <w:r>
        <w:t>“喔喔喔喔……”察觉到身体将要出现的高潮，幸夫不由的颤抖着，那即将到来的射精可是会常常久久，带来最近这几年一直不曾有过的的快感，幸夫心中有这样的预感。</w:t>
      </w:r>
    </w:p>
    <w:p>
      <w:r>
        <w:t>突然少女的蜜穴喷出一道炙热的蜜汁，浇在了火红的龟头，宛如凉水喷在热铁上，剎时间会发出阵阵白烟般，原本紧紧锁着的精关，被蜜汁侵蚀，爆出一个小洞，瞬间小洞引爆出彻底的解放，一波波滚烫的淫汤，顺着输精管，强力打在蜜穴上……</w:t>
      </w:r>
    </w:p>
    <w:p>
      <w:r>
        <w:t>“由美，高潮了吧……感觉舒服吗？”幸夫忍不住的大叫着。</w:t>
      </w:r>
    </w:p>
    <w:p>
      <w:r>
        <w:t>仿佛无法停止，前一波滚烫刚打在花径上，下一波银液也飞出马口，豪大雨般，精液灌满了蜜穴，向前侵入子宫，往后从花瓣间溢出。</w:t>
      </w:r>
    </w:p>
    <w:p>
      <w:r>
        <w:t>这淫糜的景象令人为之脸红。</w:t>
      </w:r>
    </w:p>
    <w:p>
      <w:r>
        <w:t>“伯父……好爽啊……真是好舒服……”有生以来第一次体验到的强烈性交快感，麻痹了由美，她的眼中流下衷心感谢的泪珠，心中同时大声叫着：“跟由纪说的一样……这是比手淫还要来的爽的舒服……”就像是作梦一般的舒爽，浸淫在性爱余韵的快感中，由美细细品味着其中的滋味。</w:t>
      </w:r>
    </w:p>
    <w:p>
      <w:r>
        <w:t>像似要延长由美所体验到的快感余韵，幸夫温柔轻抚着她的秀发，同时紧紧抱着。大概过了十多分钟，由美才从快感的天堂中，回过神来。幸夫爬起身子，抽出几张卫生纸，然后将肉棒从由美的蜜壶中慢慢的拔了出来，手中的卫生纸马上贴在由美的花瓣上，擦拭掉花瓣理所冒出的带有些微处女破瓜鲜血的精液。</w:t>
      </w:r>
    </w:p>
    <w:p>
      <w:r>
        <w:t>“由美，出一些力来试试看！”由美的阴道再度冒出一股又一股的精液。幸夫高兴擦拭着花瓣，卫生纸一张换过一张，他仔细擦拭着少女的蜜穴。接下来，更将脸颊贴在花瓣上，慈祥般抚慰着花瓣。</w:t>
      </w:r>
    </w:p>
    <w:p>
      <w:r>
        <w:t>“伯伯的胡子……好刺人唷……”</w:t>
      </w:r>
    </w:p>
    <w:p>
      <w:r>
        <w:t>“啊啊……对不起……会痛吗？”</w:t>
      </w:r>
    </w:p>
    <w:p>
      <w:r>
        <w:t>“嗯嗯……不会……只是有男人的感觉……由美过去都不知道……这个世界上……会有这样舒服的事情……伯伯……由美每天都想做……每天都想做很多很多……”</w:t>
      </w:r>
    </w:p>
    <w:p>
      <w:r>
        <w:t>“伯伯也想每天都和由美这样做！”</w:t>
      </w:r>
    </w:p>
    <w:p>
      <w:r>
        <w:t>“伯伯……由美真的好高兴唷……呜呜……”在得到极度快感的喜悦中，由美哭了出来了。</w:t>
      </w:r>
    </w:p>
    <w:p>
      <w:r>
        <w:t>幸夫的心里，马上浮现出像是得到宝物般的喜悦，他紧抱着由美。</w:t>
      </w:r>
    </w:p>
    <w:p>
      <w:r>
        <w:t>那天夜里，两个人非常贪婪地做爱着，一次又一次，不知道做了多少次。身心都受到性爱喜悦的震撼着，然后慢慢沉睡过去。</w:t>
      </w:r>
    </w:p>
    <w:p>
      <w:r>
        <w:t>“早安！由美，已经天亮啰！”</w:t>
      </w:r>
    </w:p>
    <w:p>
      <w:r>
        <w:t>“嗯嗯……啊！……伯伯……您早！……啊！”睡眼惺忪的由美听见男人的问早后，礼貌性的回应着，但说到后来她想起昨夜羞耻的性交，害羞的她便拉起棉被盖住自己面红的脸庞。</w:t>
      </w:r>
    </w:p>
    <w:p>
      <w:r>
        <w:t>“由美，时间到该上学的时候了吧？快点，起床！起来吧！”幸夫来到由美的跟前，轻柔地拉下床单。</w:t>
      </w:r>
    </w:p>
    <w:p>
      <w:r>
        <w:t>由美太过于害羞了，她别扭地娇羞道：“伯伯，你好坏！”幸夫亲吻了由美诱人的嘴唇。由美也主动吐出香舌，进入到幸夫的嘴巴里，找到了肥厚的舌头，彼此缠绕在一起，互相强力吸吮着。</w:t>
      </w:r>
    </w:p>
    <w:p>
      <w:r>
        <w:t>“现在，起床吧，由美！”</w:t>
      </w:r>
    </w:p>
    <w:p>
      <w:r>
        <w:t>“伯伯，你也到时间该去公司了吧？”</w:t>
      </w:r>
    </w:p>
    <w:p>
      <w:r>
        <w:t>“嗯，我做了早餐，一起来吃吧。”幸夫轻轻伸出手，牵住由美，慢慢将她从床上带起。</w:t>
      </w:r>
    </w:p>
    <w:p>
      <w:r>
        <w:t>窗边阳光洒进房间，沐浴在晨光中，少女赤裸的裸体发出耀眼的光芒……</w:t>
      </w:r>
    </w:p>
    <w:p>
      <w:r>
        <w:t>“美极了……真是美极了！……”在灿烂阳光下，再一次看到由美全裸的身体，幸夫不由地感叹并立下决心：“绝不能放手了！……她是我的宝贝！……只属于我一个人的！”</w:t>
      </w:r>
    </w:p>
    <w:p>
      <w:r>
        <w:t>“伯伯……你这样看着我……由美好害羞喔……”</w:t>
      </w:r>
    </w:p>
    <w:p>
      <w:r>
        <w:t>“对不起对不起……由美太美了……所以让伯伯着迷了……”</w:t>
      </w:r>
    </w:p>
    <w:p>
      <w:r>
        <w:t>“真的吗？……由美真的漂亮吗？……这样啊，那么在吃完早餐之前，我就一直全裸着身体吧！”幸夫牵着由美的手，把她带到了餐厅。餐桌上摆满着各式食物，有色拉、火腿煎蛋、香肠、马铃薯球、柳橙汁、土司和热牛奶。“哇哇……这些全都是伯伯一个人做的吗？……太丰盛了，太丰盛了！”由美高兴地说着。</w:t>
      </w:r>
    </w:p>
    <w:p>
      <w:r>
        <w:t>由美之所以这么高兴，那是因为她已经忘记，上次有这么丰盛的早餐是在多久之前，再加上豪华的房间、明亮的餐厅和微笑伯伯的爱恋眼神……</w:t>
      </w:r>
    </w:p>
    <w:p>
      <w:r>
        <w:t>由美感到自己非常幸福。</w:t>
      </w:r>
    </w:p>
    <w:p>
      <w:r>
        <w:t>看见由美欢喜的神情，幸夫心中发誓从今以后就再也不能抛弃这命运悲惨的少女。他的心中盘旋着各种念头和猜想。</w:t>
      </w:r>
    </w:p>
    <w:p>
      <w:r>
        <w:t>“我想这个孩子的妈妈……大概也经抛弃了她吧……可怜的孩子……”</w:t>
      </w:r>
    </w:p>
    <w:p>
      <w:r>
        <w:t>“饭店旅馆中的男酒客绝对不会放弃这么美丽的猎物……这个孩子的妈妈应该也是一个美人吧……只有这样才对！”</w:t>
      </w:r>
    </w:p>
    <w:p>
      <w:r>
        <w:t>“我想要这个孩子……如果她被妈妈抛弃了的话，那就交给我吧……我绝对要从她妈妈手中要过来！”由美一边微笑一边默默吃着早餐。她上半身白皙耀眼的乳房让原本就对她着迷的幸夫看到后，迷恋到整个人都发呆了。</w:t>
      </w:r>
    </w:p>
    <w:p>
      <w:r>
        <w:t>鲜艳到简直就会滴出水的粉红乳头……</w:t>
      </w:r>
    </w:p>
    <w:p>
      <w:r>
        <w:t>没有一丝松弛的巨大乳房……</w:t>
      </w:r>
    </w:p>
    <w:p>
      <w:r>
        <w:t>从颈部到脑袋那悠美的线条……</w:t>
      </w:r>
    </w:p>
    <w:p>
      <w:r>
        <w:t>丰满艳丽的嘴唇……</w:t>
      </w:r>
    </w:p>
    <w:p>
      <w:r>
        <w:t>黑白分明的眼睛……</w:t>
      </w:r>
    </w:p>
    <w:p>
      <w:r>
        <w:t>搅动嘴巴时，浮在脸颊上的迷人酒窝。</w:t>
      </w:r>
    </w:p>
    <w:p>
      <w:r>
        <w:t>下半身被餐桌所掩盖住了，所以没有看见……</w:t>
      </w:r>
    </w:p>
    <w:p>
      <w:r>
        <w:t>那令男人疯狂的地方应该很迷人吧。</w:t>
      </w:r>
    </w:p>
    <w:p>
      <w:r>
        <w:t>如果可以看见的话……</w:t>
      </w:r>
    </w:p>
    <w:p>
      <w:r>
        <w:t>一想到这下腹部又传来阵阵的痛苦，让幸夫几乎不想上班了。</w:t>
      </w:r>
    </w:p>
    <w:p>
      <w:r>
        <w:t>“由美，今天早上伯伯有会议要开，所以一定得去公司不可！这是家里备份的钥匙……从现在起就交给由美……还有，伯伯有一些拜托！”</w:t>
      </w:r>
    </w:p>
    <w:p>
      <w:r>
        <w:t>“嗯嗯……伯伯，你要出门了吗？伯伯说有一些拜托，那是什么？是要由美做些什么吗？”说到这由美显得有些担心，她闭上嘴巴，脸上顿时有了阴沉。</w:t>
      </w:r>
    </w:p>
    <w:p>
      <w:r>
        <w:t>“家里的火我已经全部关掉，门窗也紧闭了……所以你出门的时候，把大门口的门关起了就可以了！啊啊，对了对了……这里是十万元……由美，这笔钱你就不要还了！”由美本来想伯伯说不定要赶自己走或是有其他奇怪的要求，但听到幸夫的说明，她才知道原来是这些事，所以就放下心中的担忧，跟着坚定的回答：“不！我一定会还这笔钱！伯伯……多谢你了！……”</w:t>
      </w:r>
    </w:p>
    <w:p>
      <w:r>
        <w:t>“由美……请多跟伯伯撒娇吧……伯伯好高兴看见你撒娇的样子！”</w:t>
      </w:r>
    </w:p>
    <w:p>
      <w:r>
        <w:t>“以后你想什么时候来都没有关系。伯伯会非常高兴！请你一定要再来！”</w:t>
      </w:r>
    </w:p>
    <w:p>
      <w:r>
        <w:t>“如果我不在的话，你就自己打开门进来吧！”</w:t>
      </w:r>
    </w:p>
    <w:p>
      <w:r>
        <w:t>“为了要和由美联络，所以今天请去买手机吧！”</w:t>
      </w:r>
    </w:p>
    <w:p>
      <w:r>
        <w:t>“好了……由美我要出门啰！”一连串说出了这些事后，幸夫手上拎着公文包，走到由美的面前，亲吻着她的头发，然后出门去上班。</w:t>
      </w:r>
    </w:p>
    <w:p>
      <w:r>
        <w:t>由美一边喝着已经冷掉了的牛奶，一边思考的以后的事。</w:t>
      </w:r>
    </w:p>
    <w:p>
      <w:r>
        <w:t>“我已经爱上伯伯了……已经爱到不能分开的程度了……”</w:t>
      </w:r>
    </w:p>
    <w:p>
      <w:r>
        <w:t>“我好想让有着父亲年纪的伯伯，更加的高兴……是喜欢到这种程度……”</w:t>
      </w:r>
    </w:p>
    <w:p>
      <w:r>
        <w:t>“由美很淫乱吗……啊啊……好像被伯伯疼爱唷……好像被伯伯好好的疼爱一番！”</w:t>
      </w:r>
    </w:p>
    <w:p>
      <w:r>
        <w:t>“昨天真是太棒了！这个世界上，竟然有这么美好的事情……由美……”想着想着，由美就感觉到下体传来湿润的感觉……手很自然的伸进了花瓣。</w:t>
      </w:r>
    </w:p>
    <w:p>
      <w:r>
        <w:t>“不行不行！这里是只属于伯伯一个人的！我再也不能手淫了！！”由美训诫着自己……</w:t>
      </w:r>
    </w:p>
    <w:p>
      <w:r>
        <w:t>那是……除了伯伯以外……这个身体不能在被其她的人所触摸了！！</w:t>
      </w:r>
    </w:p>
    <w:p>
      <w:r>
        <w:t>放学的钟声响了。</w:t>
      </w:r>
    </w:p>
    <w:p>
      <w:r>
        <w:t>今天由纪还是请假，没有上学。老师说由纪好像不是感冒的样子，听说是疑似肺炎，所以昨天就住进病房。由美想要到医院去探望她，但老师说因为由纪得的可能是B型肝炎，所以是禁止会客，因此不能去探病。</w:t>
      </w:r>
    </w:p>
    <w:p>
      <w:r>
        <w:t>由美和由纪在学校就像是亲友一般，失去像亲友一般的朋友，她不知道要找谁商量妈妈的事。昨天晚上妈妈还是没有回来，自从七天前的那通电话后，妈妈就失去了音讯。</w:t>
      </w:r>
    </w:p>
    <w:p>
      <w:r>
        <w:t>由美心中盘算着明天就去妈妈工作的饭店问问看吧，但在心中的某个角落，却隐隐约约地有了自己是不是已经被妈妈抛弃的想法。</w:t>
      </w:r>
    </w:p>
    <w:p>
      <w:r>
        <w:t>这样的念头不断在心里翻腾着。</w:t>
      </w:r>
    </w:p>
    <w:p>
      <w:r>
        <w:t>在妈妈最后的电话中，由美曾经哭泣过。当时的自己就已经察觉了吗？还是女人的直觉让自己感到悲伤呢？虽然还没有去，但由美却已经认定妈妈不在那间旅馆了。</w:t>
      </w:r>
    </w:p>
    <w:p>
      <w:r>
        <w:t>由美回到家，一直在等妈妈的电话，但等到晚上十点，妈妈还是没打过来，但这样的结局却是自己早已经猜想到了。突然感到家是一个非常寂寞的地方，所以由美当晚也离开家门，不知去向。</w:t>
      </w:r>
    </w:p>
    <w:p>
      <w:r>
        <w:t>又隔了两天，由美才再次出现在幸夫家门口。</w:t>
      </w:r>
    </w:p>
    <w:p>
      <w:r>
        <w:t>幸夫露出满脸的笑容，迎接由美，而由美就像一个小孩子般，掩着面的她飞奔进幸夫的胸膛里，跟着放声痛哭出来。</w:t>
      </w:r>
    </w:p>
    <w:p>
      <w:r>
        <w:t>“由美，你怎么了？”</w:t>
      </w:r>
    </w:p>
    <w:p>
      <w:r>
        <w:t>“妈妈没有回来。”</w:t>
      </w:r>
    </w:p>
    <w:p>
      <w:r>
        <w:t>“啊！真是可怜！那么先进房子里再说吧。有吃饭吗？还是肚子饿呢？”幸夫搂抱着不停哭泣的由美，把她带进家门。</w:t>
      </w:r>
    </w:p>
    <w:p>
      <w:r>
        <w:t>“由美……由美……妈妈已经不见了……由美被抛弃了……被抛弃了……”由美亲吻着幸夫的嘴唇。她的眼睛里不断冒出伤心的泪水，拼命亲吻着幸夫，仿佛想要得到某种温暖。</w:t>
      </w:r>
    </w:p>
    <w:p>
      <w:r>
        <w:t>幸夫听见由美的痛哭，可以想见她是多么寂寞和无助，这个时候在他的心中发誓了，再也不会将这个孩子交给其他人。</w:t>
      </w:r>
    </w:p>
    <w:p>
      <w:r>
        <w:t>“好了，由美不要再哭了。”</w:t>
      </w:r>
    </w:p>
    <w:p>
      <w:r>
        <w:t>“伯伯发誓一定会一直待在由美的身边。”</w:t>
      </w:r>
    </w:p>
    <w:p>
      <w:r>
        <w:t>“明天，伯伯也会请假。和你一起去妈妈那边好了！”</w:t>
      </w:r>
    </w:p>
    <w:p>
      <w:r>
        <w:t>“所以，今天你就在这里好好的休息吧！明天早上，我们一起去旅馆询问看看。”</w:t>
      </w:r>
    </w:p>
    <w:p>
      <w:r>
        <w:t>“我知道了……伯伯！由美不会再哭了……”</w:t>
      </w:r>
    </w:p>
    <w:p>
      <w:r>
        <w:t>“明天……伯伯会带我去……真是感谢了，伯伯。”由美一边擦拭着泪水，一边开始解开衣服上的钮扣。</w:t>
      </w:r>
    </w:p>
    <w:p>
      <w:r>
        <w:t>“由美……你在做什么？”</w:t>
      </w:r>
    </w:p>
    <w:p>
      <w:r>
        <w:t>“伯伯……想不想再看看由美的身体呢？”</w:t>
      </w:r>
    </w:p>
    <w:p>
      <w:r>
        <w:t>“伯伯……你前几天不是有说过，不管什么时间，都想看由美的裸体吧！”</w:t>
      </w:r>
    </w:p>
    <w:p>
      <w:r>
        <w:t>“所以，从现在起在进入伯伯的房子后，由美就不会再穿衣服，会全裸着。不管任何时间，都会让伯伯看见由美的裸体！所以不能穿衣服！”</w:t>
      </w:r>
    </w:p>
    <w:p>
      <w:r>
        <w:t>“由美今天已经很晚了，所以，关于脱衣服这件事，还是先穿上睡衣吧！”</w:t>
      </w:r>
    </w:p>
    <w:p>
      <w:r>
        <w:t>“因为伯伯已经替由美买好睡衣了！”</w:t>
      </w:r>
    </w:p>
    <w:p>
      <w:r>
        <w:t>“没有关系，没有关系……由美全裸是没有关系的！”说话间，由美还是继续脱着衣服。</w:t>
      </w:r>
    </w:p>
    <w:p>
      <w:r>
        <w:t>“啊啊……这样的裸体真让人受不了！”幸夫心中想到为什么由美的身体会是这样的撩人呢？纤细修长现出无限娇弱的魅力，白里透红的肌肤上，隐隐约约浮现的血管，这样的景象更增添奢华的美感，令人感到宛若沾满晨露的百合，所散发出的婀娜多姿。</w:t>
      </w:r>
    </w:p>
    <w:p>
      <w:r>
        <w:t>女人这般奢华的痴态，可以安定男人的心，仿佛性神寄生一般。所以女人的本质是有着奢华官能，具有这样优性遗传。</w:t>
      </w:r>
    </w:p>
    <w:p>
      <w:r>
        <w:t>幸夫感到由美是一个具有这样优性遗传的模特儿。</w:t>
      </w:r>
    </w:p>
    <w:p>
      <w:r>
        <w:t>“伯伯……由美的身体……漂亮吗？”由美双手放在颈部后面，十指交握起来，慢慢低下头，摆出一副肉欲的姿势。</w:t>
      </w:r>
    </w:p>
    <w:p>
      <w:r>
        <w:t>幸夫想着……</w:t>
      </w:r>
    </w:p>
    <w:p>
      <w:r>
        <w:t>这是谁也教不得……</w:t>
      </w:r>
    </w:p>
    <w:p>
      <w:r>
        <w:t>为什么由美天生就会具有这般掳获男人的秘技呢……</w:t>
      </w:r>
    </w:p>
    <w:p>
      <w:r>
        <w:t>女人优性个体的遗传因子大概是从太古时代就一直连绵传承下去吧，由美大概就是继承这样的遗传因子吧，幸夫心中是这样的想着。</w:t>
      </w:r>
    </w:p>
    <w:p>
      <w:r>
        <w:t>想着想着的同时，幸夫也察觉到血液已经灌满肉棒了。</w:t>
      </w:r>
    </w:p>
    <w:p>
      <w:r>
        <w:t>“由美……来这边吧！”幸夫坐在沙发上这样的要求着。</w:t>
      </w:r>
    </w:p>
    <w:p>
      <w:r>
        <w:t>由美乖巧听从幸夫的吩咐，她走近他的身边，伸出双手扣住幸夫的肩膀，然后右手绕过颈后，钩住脖子，跟着就坐在幸夫的大腿上。</w:t>
      </w:r>
    </w:p>
    <w:p>
      <w:r>
        <w:t>在幸夫面前出现的是，由美丰满的乳房和腋下。大腿散发出诱人的光芒让幸夫炫目不已，而股间那稀疏的阴毛燃烧着幸夫的眼睛。</w:t>
      </w:r>
    </w:p>
    <w:p>
      <w:r>
        <w:t>忍不住色诱的他慢慢伸出手摸了摸少女的下颚，嘴巴亲吻着，舌头钻进小巧的嘴巴，寻找香舌来痛吻着。手掌心在由美那软的不可再软的大乳房上，尽情地享乐着，吸吮着可爱的乳头。这时察觉到由美的嘴巴溢出香甜的口水，幸夫立即珍惜地将口水一口接一口吞下了肚。</w:t>
      </w:r>
    </w:p>
    <w:p>
      <w:r>
        <w:t>“嗯……嗯……”少女发出妩媚的呻吟，一阵阵香气从鼻中喷出。</w:t>
      </w:r>
    </w:p>
    <w:p>
      <w:r>
        <w:t>由美呼吸的香甜喷在耳朵边，幸夫的肉棒不受控制的弹跳着。</w:t>
      </w:r>
    </w:p>
    <w:p>
      <w:r>
        <w:t>再也不能忍耐的幸夫一把抱起由美带到床上，他轻柔的把她推倒在床上，一面看着由美正面仰躺的裸体，一面开始脱起身上累赘的衣服。当内裤退出臀部的时候，失去压制的肉棒瞬间气势汹涌地飞弹出来，直挺挺竖立在下腹部上。</w:t>
      </w:r>
    </w:p>
    <w:p>
      <w:r>
        <w:t>由美看见幸夫威猛的肉棒，不假思索地伸出手来握住，爱抚着肉棒，手掌心轻轻包住整袋阴囊。她爬起身子，脸颊摩擦着怒气腾腾的肉棒，然后张开嘴巴，慢慢将肉棒给含了进去。</w:t>
      </w:r>
    </w:p>
    <w:p>
      <w:r>
        <w:t>“喔喔……喔……喔……”受到少女口淫带来酥麻的兴奋，幸夫爽快的吼叫着，激动的他退去了疼爱的面具，露出色瞇瞇的表情，再次推倒少女，肉棒依旧在少女的口中进出着，他慢慢旋转过身去，跟着也趴下去。</w:t>
      </w:r>
    </w:p>
    <w:p>
      <w:r>
        <w:t>调整好姿势的幸夫也张开嘴巴舔弄着由美的花瓣，两个人间形成了69的性爱姿势，这是为了能仔细地舔弄着由美的花瓣，所以接着幸夫的手指悄悄扳开大阴唇，吸取了里面冒出来的花蜜。</w:t>
      </w:r>
    </w:p>
    <w:p>
      <w:r>
        <w:t>前些日子，幸夫教导过由美口交的技巧，由美现正努力的实践着。脑袋来回的起伏着，嘴唇紧紧扣住肉棒，手指上下套弄着肉棍。</w:t>
      </w:r>
    </w:p>
    <w:p>
      <w:r>
        <w:t>一股又一股的前列腺不断从马眼处冒了出来，像是要品味出其中的滋味，这次由美的舌头勾起淫液，不断吞下了肚子。</w:t>
      </w:r>
    </w:p>
    <w:p>
      <w:r>
        <w:t>由美的肛门就清楚呈现在在自己面前，看见肛门里的收缩着，没有一点点污垢的清静菊花蕾，受到了爱液的沾湿，发出闪亮亮的光芒，让幸夫一下子就坠入着迷的快乐天堂……</w:t>
      </w:r>
    </w:p>
    <w:p>
      <w:r>
        <w:t>幸夫再也受不了了，手指马上就往花瓣里面插了进去，沾了沾香甜的蜜汁，手指尖毫无疑问地染湿，发出异样光芒的手指尖轻轻往肛门里插进去……</w:t>
      </w:r>
    </w:p>
    <w:p>
      <w:r>
        <w:t>“啊啊……伯伯……好害羞！”</w:t>
      </w:r>
    </w:p>
    <w:p>
      <w:r>
        <w:t>“那里……那里……”羞耻的肛门受到手指的攻击，由美扭动的屁股。</w:t>
      </w:r>
    </w:p>
    <w:p>
      <w:r>
        <w:t>羞耻的肛门……</w:t>
      </w:r>
    </w:p>
    <w:p>
      <w:r>
        <w:t>以前没有被任何人瞧见过，然而现在……</w:t>
      </w:r>
    </w:p>
    <w:p>
      <w:r>
        <w:t>在明亮的光线中，肛门彻底地被打开了……</w:t>
      </w:r>
    </w:p>
    <w:p>
      <w:r>
        <w:t>伯伯看见了……</w:t>
      </w:r>
    </w:p>
    <w:p>
      <w:r>
        <w:t>而且手指还插了进去……</w:t>
      </w:r>
    </w:p>
    <w:p>
      <w:r>
        <w:t>这样羞耻瞬间点燃少女官能的火焰，身体感到一阵苦闷，心也为之麻痹。</w:t>
      </w:r>
    </w:p>
    <w:p>
      <w:r>
        <w:t>“感觉……好……好美……好舒服……”两片雪白的屁股被紧抓着，向左右大大的分开了，肛门和花瓣都可以清楚感应到伯伯的吐气，在由美的脑海中，清楚地烙印出自己仰躺在床上的痴态，这样刻画出更深的羞耻，由美苦闷着。</w:t>
      </w:r>
    </w:p>
    <w:p>
      <w:r>
        <w:t>幸夫的食指是整根完全都刺进肛门里面，而姆指则是在蜜壶的深处活动着，想要探查少女花房内的奥妙。两根手指尖体验着那层薄薄的薄膜，滑不溜丢的，感应着女花房的幸夫快乐无比，在紧抓着肉体的感觉下，嘴唇用力品尝着蜜豆的滋味……</w:t>
      </w:r>
    </w:p>
    <w:p>
      <w:r>
        <w:t>“啊啊……伯伯……由美太舒服了……”</w:t>
      </w:r>
    </w:p>
    <w:p>
      <w:r>
        <w:t>“喔喔……快要……丢了……要丢了……”</w:t>
      </w:r>
    </w:p>
    <w:p>
      <w:r>
        <w:t>“由美……由美……想要伯伯的大肉棒……”</w:t>
      </w:r>
    </w:p>
    <w:p>
      <w:r>
        <w:t>“由美……最喜欢伯伯的大肉棒了……”</w:t>
      </w:r>
    </w:p>
    <w:p>
      <w:r>
        <w:t>“由美……喜欢伯伯的肉棒吗？”</w:t>
      </w:r>
    </w:p>
    <w:p>
      <w:r>
        <w:t>“我最喜欢了……虽然看起来丑丑的……可是不知道为什么，一看见肉棒，我就麻痹了！”</w:t>
      </w:r>
    </w:p>
    <w:p>
      <w:r>
        <w:t>“这大肉棒……是只属于由美一个人的……其他人都不可以碰的！！”</w:t>
      </w:r>
    </w:p>
    <w:p>
      <w:r>
        <w:t>“我知道了，我知道了！”幸夫从由美的下体上，爬了起来，双手抓起她的膝盖，用力打开，肉棒就顶在花瓣上面。</w:t>
      </w:r>
    </w:p>
    <w:p>
      <w:r>
        <w:t>“啊啊……”花瓣感应到幸夫火热的龟头，由美颤抖着。</w:t>
      </w:r>
    </w:p>
    <w:p>
      <w:r>
        <w:t>幸夫慢慢将肉棒向花瓣里推了进去，又缓缓地抽了出来，一来一往中，肉棒越来越向蜜壶的深处前进着。</w:t>
      </w:r>
    </w:p>
    <w:p>
      <w:r>
        <w:t>“啊啊……伯伯已经插进去了……插进去了！”</w:t>
      </w:r>
    </w:p>
    <w:p>
      <w:r>
        <w:t>“伯伯……由美……要像以前一样，好想把脚伸直了……小穴好想用力夹紧伯伯的肉棒……”幸夫合起由美的双脚……</w:t>
      </w:r>
    </w:p>
    <w:p>
      <w:r>
        <w:t>由美等到双脚一合起来，大腿就使尽了力气，火热的肉棒便紧紧地被蜜径给扣了，这更能好好品尝着插入的快感。</w:t>
      </w:r>
    </w:p>
    <w:p>
      <w:r>
        <w:t>肉棒又被蜜壶紧紧夹住，带给幸夫更深的快感。</w:t>
      </w:r>
    </w:p>
    <w:p>
      <w:r>
        <w:t>“啊啊……由美快射了！”幸夫再次将肉棒插进花瓣中，这次是连根部都几乎快要插进去了，肉棍的根部顶在由美的阴蒂上，腰来回剧烈的回转着，一次又一次地抽动着少女的蜜壶。</w:t>
      </w:r>
    </w:p>
    <w:p>
      <w:r>
        <w:t>“……喔喔……啊啊……啊……”</w:t>
      </w:r>
    </w:p>
    <w:p>
      <w:r>
        <w:t>“啊啊……嗯嗯……阿恩……”</w:t>
      </w:r>
    </w:p>
    <w:p>
      <w:r>
        <w:t>“唷唷……唷唷……”由美的呼吸渐渐急促了，那是即将到达高潮的前兆。</w:t>
      </w:r>
    </w:p>
    <w:p>
      <w:r>
        <w:t>“这个孩子的敏感度真强！”幸夫皱着眉头，拼命享受着女人的诱惑。</w:t>
      </w:r>
    </w:p>
    <w:p>
      <w:r>
        <w:t>即将到达的快感似乎就是幸福让由美贪恋着，为了拉长幸福的感觉，她放慢了腰间的回旋速度。</w:t>
      </w:r>
    </w:p>
    <w:p>
      <w:r>
        <w:t>“由美，感到很舒服吧！……已经高潮了吗？”幸夫在由美的耳朵边轻轻说着，同时还将舌头插进外耳中。</w:t>
      </w:r>
    </w:p>
    <w:p>
      <w:r>
        <w:t>“啊啊……由美好舒服了……还要舒服……舒服点……”</w:t>
      </w:r>
    </w:p>
    <w:p>
      <w:r>
        <w:t>“伯伯……由美……由美……由美……”</w:t>
      </w:r>
    </w:p>
    <w:p>
      <w:r>
        <w:t>“……”</w:t>
      </w:r>
    </w:p>
    <w:p>
      <w:r>
        <w:t>“啊嗯啊嗯……啊啊……嗯嗯……啊啊……”</w:t>
      </w:r>
    </w:p>
    <w:p>
      <w:r>
        <w:t>“伯伯，由美可以高潮吗……高潮可以吗……啊啊……丢了……丢了……”</w:t>
      </w:r>
    </w:p>
    <w:p>
      <w:r>
        <w:t>“喔喔……喔喔喔喔……”在一波接着一波等达绝顶高峰的当中，由美似野兽般地浪叫着。</w:t>
      </w:r>
    </w:p>
    <w:p>
      <w:r>
        <w:t>她的眼睛飞过一个又一个的流星……</w:t>
      </w:r>
    </w:p>
    <w:p>
      <w:r>
        <w:t>在眼睛中四处的弹撞着……</w:t>
      </w:r>
    </w:p>
    <w:p>
      <w:r>
        <w:t>最后脚突然无方向的乱动着……</w:t>
      </w:r>
    </w:p>
    <w:p>
      <w:r>
        <w:t>忽然天地为之一暗，所以的流星全都不见，少女陷入的昏迷。</w:t>
      </w:r>
    </w:p>
    <w:p>
      <w:r>
        <w:t>幸夫一面看着在身体下的少女，她激烈痉挛着，幸夫卷尖舌头刺激着……</w:t>
      </w:r>
    </w:p>
    <w:p>
      <w:r>
        <w:t>“这是多么敏感的孩子啊！”幸夫真觉得自己好幸运，过去也曾经和几个年轻女性有过肉体关系，但却没有一个女人，会像这个少女一般，有着如此强烈的到达绝顶高峰的表现。</w:t>
      </w:r>
    </w:p>
    <w:p>
      <w:r>
        <w:t>这个少女不过是个16 岁的少女而已……</w:t>
      </w:r>
    </w:p>
    <w:p>
      <w:r>
        <w:t>幸夫认为这个少女天生就具备有高敏感度的身体。</w:t>
      </w:r>
    </w:p>
    <w:p>
      <w:r>
        <w:t>由美的阴道断断续续地挤压着入侵的肉棒，让幸夫仅只能勉强地抽动着……</w:t>
      </w:r>
    </w:p>
    <w:p>
      <w:r>
        <w:t>“喔喔……喔喔……啊啊啊啊啊！！”最后的撕吼宛如要并裂天地，幸夫终于忍不住迸出了精液……</w:t>
      </w:r>
    </w:p>
    <w:p>
      <w:r>
        <w:t>像似要温柔包住龟头般，阴道缓缓痉挛着。</w:t>
      </w:r>
    </w:p>
    <w:p>
      <w:r>
        <w:t>就这样，幸夫静静让肉棒插在由美的阴道里，有好长好长的一段时间。在这段时间中，幸夫努力调整着呼吸，他温柔亲吻着由美，等待着少女苏醒过来。</w:t>
      </w:r>
    </w:p>
    <w:p>
      <w:r>
        <w:t>又过了好一段时间，由美终于缓缓苏醒过来。</w:t>
      </w:r>
    </w:p>
    <w:p>
      <w:r>
        <w:t>“啊啊……伯伯……真是美极了……由美还不知道……会有这样美的事……我的身体好高兴……真的好高兴……伯伯……你一定要教……由美……更多害羞的事……”</w:t>
      </w:r>
    </w:p>
    <w:p>
      <w:r>
        <w:t>“由美，好想……好想知道……更多更多的事……我的身体……我的心……和性交的事……”</w:t>
      </w:r>
    </w:p>
    <w:p>
      <w:r>
        <w:t>“由美……以后我全部都会教你……但是今天就到这边吧，来睡觉了！”</w:t>
      </w:r>
    </w:p>
    <w:p>
      <w:r>
        <w:t>“已经过了12点了……明天还要去你妈妈那边呢！”</w:t>
      </w:r>
    </w:p>
    <w:p>
      <w:r>
        <w:t>“如果还要继续这样疯狂的话……到了明天早上……连腰都直不起来了……你想这样吗……”</w:t>
      </w:r>
    </w:p>
    <w:p>
      <w:r>
        <w:t>“真的不能再继续了吗？”看见由美娇媚的请求，幸夫觉得甜蜜极了。</w:t>
      </w:r>
    </w:p>
    <w:p>
      <w:r>
        <w:t>“对不起了……我已经满足了……伯伯不能再熬夜了……不然到明天早上，伯伯就会烧掉了！但是刚刚真棒，就像是原野和森林沐浴在太阳光下面一样，射出精液来……是最棒的了！”</w:t>
      </w:r>
    </w:p>
    <w:p>
      <w:r>
        <w:t>“讨厌……伯伯好好色喔！但是如果伯伯真的想这样做的话，由美也没有关系的！”</w:t>
      </w:r>
    </w:p>
    <w:p>
      <w:r>
        <w:t>“我……再继续下去的话……伯伯会起不来！……更何况……还要去妈妈那边！”</w:t>
      </w:r>
    </w:p>
    <w:p>
      <w:r>
        <w:t>“嗯嗯……是这样吗？好吧，那就下次吧！伯伯一定要和我约定唷！”幸夫抽出几张卫生纸，慢慢从由美的花瓣里，拔出肉棒，马上将卫生纸贴在花瓣上面。</w:t>
      </w:r>
    </w:p>
    <w:p>
      <w:r>
        <w:t>由美没有说任何话，只是“嗯嗯……”的呻吟着，真是可爱极了……</w:t>
      </w:r>
    </w:p>
    <w:p>
      <w:r>
        <w:t>幸夫用手指拨开由美的阴唇，擦拭掉里面溢出来的精液。</w:t>
      </w:r>
    </w:p>
    <w:p>
      <w:r>
        <w:t>由美一边“啊啊”的叫着，一边紧握着拳头，那是因为卫生纸擦拭在极为敏感的花瓣上带来另累的刺激，让由美苦闷。</w:t>
      </w:r>
    </w:p>
    <w:p>
      <w:r>
        <w:t>幸夫催促着由美，让她四肢跪地，打开漂亮的屁股……</w:t>
      </w:r>
    </w:p>
    <w:p>
      <w:r>
        <w:t>这次是仔细的清洁着肛门。</w:t>
      </w:r>
    </w:p>
    <w:p>
      <w:r>
        <w:t>“由美……好害羞……肛门被看见了……真的非常害羞！”</w:t>
      </w:r>
    </w:p>
    <w:p>
      <w:r>
        <w:t>“这样啊……那么和被看见阴户来比……哪一个比较害羞呢？”</w:t>
      </w:r>
    </w:p>
    <w:p>
      <w:r>
        <w:t>“嗯……那一个都……那一个都……非常害羞……讨厌……伯伯好坏喔！”</w:t>
      </w:r>
    </w:p>
    <w:p>
      <w:r>
        <w:t>“因为伯伯想对由美做好多好多害羞的事！以后伯伯还想看看由美……想看由美的阴户……也想看由美的屁股！”</w:t>
      </w:r>
    </w:p>
    <w:p>
      <w:r>
        <w:t>“讨厌……这样害羞的地方……由美……快要死了！”从连接着肛门的蚁穴往上，幸夫凝视着由美的花瓣，花瓣中有着官能构造，手指一边恶戏着由美，一边打开了阴唇……</w:t>
      </w:r>
    </w:p>
    <w:p>
      <w:r>
        <w:t>爱液从花瓣中冒了出了，缓缓流了下去，形成了一条小溪。</w:t>
      </w:r>
    </w:p>
    <w:p>
      <w:r>
        <w:t>“嘴巴里说了讨厌……但是这个孩子……还是敏感的羞耻……”幸夫感觉到这个少女天生淫荡。</w:t>
      </w:r>
    </w:p>
    <w:p>
      <w:r>
        <w:t>“那么，由美我们睡觉吧？”</w:t>
      </w:r>
    </w:p>
    <w:p>
      <w:r>
        <w:t>“因为买了睡衣了，所以换上睡衣吧！”</w:t>
      </w:r>
    </w:p>
    <w:p>
      <w:r>
        <w:t>“伯伯，由美想这样睡了，不要换衣服了……由美想让伯伯抱着由美的身体睡觉。”</w:t>
      </w:r>
    </w:p>
    <w:p>
      <w:r>
        <w:t>“真拿你没有办法……好吧，那我们就睡吧！”幸夫掀开棉被，让由美钻进棉被中，幸夫跟着躺在由美的旁边。由美的脸贴在了幸夫的胸膛上，手温柔地握住幸夫的肉棒。</w:t>
      </w:r>
    </w:p>
    <w:p>
      <w:r>
        <w:t>“由美可以这样轻柔地……一直……一直……握着伯伯的肉……肉棒吗？”</w:t>
      </w:r>
    </w:p>
    <w:p>
      <w:r>
        <w:t>“可以的……但是手不要动喔！”</w:t>
      </w:r>
    </w:p>
    <w:p>
      <w:r>
        <w:t>“嘻嘻……讨厌……伯伯在说什么！”</w:t>
      </w:r>
    </w:p>
    <w:p>
      <w:r>
        <w:t>“由美真像一个孩子！”</w:t>
      </w:r>
    </w:p>
    <w:p>
      <w:r>
        <w:t>“由美本来就是一个小孩嘛……是伯伯的小孩！”为了让由美快一点睡着，幸夫开始在由美的耳朵边，说起了故事。</w:t>
      </w:r>
    </w:p>
    <w:p>
      <w:r>
        <w:t>大概是经过了五分钟左右，由美的鼻头传出了可爱的睡觉声……</w:t>
      </w:r>
    </w:p>
    <w:p>
      <w:r>
        <w:t>第五章 旅行</w:t>
      </w:r>
    </w:p>
    <w:p>
      <w:r>
        <w:t>“伯伯……伯伯……已经早上啰！”</w:t>
      </w:r>
    </w:p>
    <w:p>
      <w:r>
        <w:t>“嗯嗯嗯……由美……早安，啊！已经九点了！”</w:t>
      </w:r>
    </w:p>
    <w:p>
      <w:r>
        <w:t>“请起床吧！由美……做好了早餐了！”由美拉着幸夫，让他从床上爬了起来。她走到窗户边，拉开窗帘。瞬间，早上的阳光射进来，房间里顿时光亮起来。</w:t>
      </w:r>
    </w:p>
    <w:p>
      <w:r>
        <w:t>强大的光亮让幸夫一时间不能适应，眼前一阵黑暗，过了几秒钟以后，视力才渐渐恢复过来。当周遭的景象印入眼帘的时候，他看见由美正微笑着。散发着雪白耀眼的裸体，那是好久未曾再看见的，直到最近才又出现在自己跟前。</w:t>
      </w:r>
    </w:p>
    <w:p>
      <w:r>
        <w:t>“伯伯，快点来吃由美做的早餐吧！”由美向幸夫伸出了手，拉住了他。飘散着少女体香的肉体和现出美丽容颜的乳房舞动着。</w:t>
      </w:r>
    </w:p>
    <w:p>
      <w:r>
        <w:t>幸夫就这样乖乖的让由美拉着手，慢慢走到厨房。由美雪白耀眼全裸的背后景象，像似大理石光泽般，有着令人晕眩的美感。</w:t>
      </w:r>
    </w:p>
    <w:p>
      <w:r>
        <w:t>由美让幸夫坐在餐桌前，她开始切起蔬菜，一面切一面说：“伯伯，在味增汤里面加入萝卜，味道很棒的喔！”幸夫根本没有在听，他紧紧盯住由美的屁股，心中赞美着：“真是漂亮的屁股啊！”在这样明亮光线中，再一次看见由美的裸体，幸夫着迷到不行，他虚幻的想着：“是我……我的宝物！”</w:t>
      </w:r>
    </w:p>
    <w:p>
      <w:r>
        <w:t>“由美……不会冷吗？”</w:t>
      </w:r>
    </w:p>
    <w:p>
      <w:r>
        <w:t>“不不……一点都不会冷！让伯伯看见由美的身体……由美感到很温暖！”</w:t>
      </w:r>
    </w:p>
    <w:p>
      <w:r>
        <w:t>“如果冷的话……可以围条围巾啊？”</w:t>
      </w:r>
    </w:p>
    <w:p>
      <w:r>
        <w:t>“不用了，不用了……反正快要做完了！”说话的同时，由美端起锅子放在餐桌上，里面有着刚刚炖好的味增汤。她开心的说着：“好了，请慢慢吃吧！”对幸夫来说，已经很久没有吃过日式的早餐了。</w:t>
      </w:r>
    </w:p>
    <w:p>
      <w:r>
        <w:t>“由美……好好吃……由美太棒了！”</w:t>
      </w:r>
    </w:p>
    <w:p>
      <w:r>
        <w:t>“真的吗？得到伯伯的赞美，由美高兴极了！”由美美艳的笑容和乳房的视觉享受，让幸夫充满着幸福的实在感。</w:t>
      </w:r>
    </w:p>
    <w:p>
      <w:r>
        <w:t>“啊啊……好想要这个孩子……不能让她离开了！”</w:t>
      </w:r>
    </w:p>
    <w:p>
      <w:r>
        <w:t>“今天去和她妈妈见面的时候，我来恳求她吧！”</w:t>
      </w:r>
    </w:p>
    <w:p>
      <w:r>
        <w:t>“如果她不答应要怎么办呢？”</w:t>
      </w:r>
    </w:p>
    <w:p>
      <w:r>
        <w:t>“一个46 岁的老头子做出这样疯狂的事……这是犯罪吗？”</w:t>
      </w:r>
    </w:p>
    <w:p>
      <w:r>
        <w:t>“啊啊……不管了，一切都不管了！”</w:t>
      </w:r>
    </w:p>
    <w:p>
      <w:r>
        <w:t>“我……已经为了这个孩子疯狂了……如果现在就来夺取这个孩子的话，事情会变成怎么样子呢？”</w:t>
      </w:r>
    </w:p>
    <w:p>
      <w:r>
        <w:t>“我已经不能再满足于瞒着她妈妈和她见面的这个状况了。”</w:t>
      </w:r>
    </w:p>
    <w:p>
      <w:r>
        <w:t>“其他的男人应该不会放弃这个孩子的……很快她就会被人夺走了！”</w:t>
      </w:r>
    </w:p>
    <w:p>
      <w:r>
        <w:t>“光是一想象到这个孩子被其他男人按倒在床上……我的血就要逆流冒出来了……是嫉妒吗……是经过了几十年后的嫉妒吧！”</w:t>
      </w:r>
    </w:p>
    <w:p>
      <w:r>
        <w:t>“我的内心中……怎么还会有这样的想法残留着呢？”</w:t>
      </w:r>
    </w:p>
    <w:p>
      <w:r>
        <w:t>“伯伯……你在想什么呢？不好吃吗？”</w:t>
      </w:r>
    </w:p>
    <w:p>
      <w:r>
        <w:t>“不不……很可口的……伯伯……在想由美的事情……”</w:t>
      </w:r>
    </w:p>
    <w:p>
      <w:r>
        <w:t>“我的事情？”</w:t>
      </w:r>
    </w:p>
    <w:p>
      <w:r>
        <w:t>“对的，伯伯啊……已经离不开由美了！”</w:t>
      </w:r>
    </w:p>
    <w:p>
      <w:r>
        <w:t>“我非常喜欢……喜欢由美……到了不能克制的地步了……”</w:t>
      </w:r>
    </w:p>
    <w:p>
      <w:r>
        <w:t>“伯伯……”幸夫的眼睛中冒出泪珠，自从老婆死的那天晚上起，这是第一次的流泪。</w:t>
      </w:r>
    </w:p>
    <w:p>
      <w:r>
        <w:t>这泪水到底是什么呢……</w:t>
      </w:r>
    </w:p>
    <w:p>
      <w:r>
        <w:t>意味着什么呢……</w:t>
      </w:r>
    </w:p>
    <w:p>
      <w:r>
        <w:t>由美漂亮的眼角处，也滚下了泪珠，流到脸颊上。</w:t>
      </w:r>
    </w:p>
    <w:p>
      <w:r>
        <w:t>“伯伯……我好高兴……由美好高兴……好高兴喔！和伯伯相遇以来……虽然时间这么短暂……但是由美……由美……”由美低下头来，泪水不断从眼睛中冒出，静静流到手上。</w:t>
      </w:r>
    </w:p>
    <w:p>
      <w:r>
        <w:t>沉寂的厨房里，只有由美呜咽的声音。</w:t>
      </w:r>
    </w:p>
    <w:p>
      <w:r>
        <w:t>幸夫站起来，他走到由美的背后，抱住了她。</w:t>
      </w:r>
    </w:p>
    <w:p>
      <w:r>
        <w:t>“由美……要不要变成伯伯的女人呢？”</w:t>
      </w:r>
    </w:p>
    <w:p>
      <w:r>
        <w:t>“由美，已经打从心底里……就是伯伯的人了！我高中毕业以后，就要马上嫁给伯伯！不管是谁反对都没有用……由美……由美……绝对不要离开伯伯！”由美回过头来，双手合抱着幸夫的脖子，整个人陷入疯狂的漩涡中，她尽情地狂吻着幸夫。</w:t>
      </w:r>
    </w:p>
    <w:p>
      <w:r>
        <w:t>车窗倒印着田野的风光，一辆轿车行驶在路上。</w:t>
      </w:r>
    </w:p>
    <w:p>
      <w:r>
        <w:t>“伯伯……很快就要到了！”</w:t>
      </w:r>
    </w:p>
    <w:p>
      <w:r>
        <w:t>“嗯嗯，大概还要十分钟吧！”幸夫笑着回答由美。</w:t>
      </w:r>
    </w:p>
    <w:p>
      <w:r>
        <w:t>“妈妈……大概会吓一跳吧！”</w:t>
      </w:r>
    </w:p>
    <w:p>
      <w:r>
        <w:t>“……”幸夫没有回答，他心中想着少女的妈妈大概已经不知去向了吧，世界上大概没有那种妈妈，会放任十六 岁的女儿不管，十几天来音讯全无。</w:t>
      </w:r>
    </w:p>
    <w:p>
      <w:r>
        <w:t>老实说，对幸夫而言，妈妈的消失不见，他是有着某种程度的高兴，但是一想到由美的心情，他马上就难过起来。</w:t>
      </w:r>
    </w:p>
    <w:p>
      <w:r>
        <w:t>“好了，由美已经到了！”车子停靠在距离饭店旅馆，大约三十公尺的道路旁边。</w:t>
      </w:r>
    </w:p>
    <w:p>
      <w:r>
        <w:t>“由美，真的要伯伯留在这边，你一个人去，这样好吗？”</w:t>
      </w:r>
    </w:p>
    <w:p>
      <w:r>
        <w:t>“没有问题的，我一个人可以应付的！”由美打开车门，低着头慢慢走向旅馆。</w:t>
      </w:r>
    </w:p>
    <w:p>
      <w:r>
        <w:t>幸夫看着由美刚刚坐过的位置，他的心中突然感到一阵不安，她会不会就此一去不回呢？</w:t>
      </w:r>
    </w:p>
    <w:p>
      <w:r>
        <w:t>幸夫心中不断翻腾着，自从和少女相遇直到今天的每一件事情。</w:t>
      </w:r>
    </w:p>
    <w:p>
      <w:r>
        <w:t>“啊啊……我果然不能忘怀这个女孩了！”现在这个少女已经占据幸夫全部的心思，就连他自己都感到不可思议。只要能和由美在一起的话，如果公司要给谁的话，心中是没有一点可惜。</w:t>
      </w:r>
    </w:p>
    <w:p>
      <w:r>
        <w:t>“如果朋友知道这件事情的话……大概会以为我已经疯了吧……那个少女真是一个小恶魔……”幸夫心中想到这样的说法也不见得是不正确的。</w:t>
      </w:r>
    </w:p>
    <w:p>
      <w:r>
        <w:t>从照后镜中，他看见由美从旅馆中飞奔而出。她是一会儿跑，一会儿又改成走的，到了最后就停下来不动了，跟着就看到她蹲下来哭了起来。幸夫心疼不已马上下车，跑向由美……</w:t>
      </w:r>
    </w:p>
    <w:p>
      <w:r>
        <w:t>路过的行人还以为发生了什么事，全都狐疑地停下脚步，看着两人。</w:t>
      </w:r>
    </w:p>
    <w:p>
      <w:r>
        <w:t>“由美，你怎么了？没有问题吧！”</w:t>
      </w:r>
    </w:p>
    <w:p>
      <w:r>
        <w:t>“伯伯……伯伯……妈妈不见了……她早已经跟旅馆辞职了！妈妈……抛弃由美了……抛弃由美了！……”由美一边哭泣着一边紧紧抱住幸夫。</w:t>
      </w:r>
    </w:p>
    <w:p>
      <w:r>
        <w:t>幸夫抱起无法站立的由美，回到车上。</w:t>
      </w:r>
    </w:p>
    <w:p>
      <w:r>
        <w:t>“由美不要再哭了……伯伯弄不清楚由美的话！”幸夫温柔地抱住由美，轻轻抚摸着她的头发。</w:t>
      </w:r>
    </w:p>
    <w:p>
      <w:r>
        <w:t>由美慢慢从激动的哭泣中，安静下来，也开始有一语没一语地诉说了起来。</w:t>
      </w:r>
    </w:p>
    <w:p>
      <w:r>
        <w:t>她把旅社老板跟她说的话，简要地转诉一遍。</w:t>
      </w:r>
    </w:p>
    <w:p>
      <w:r>
        <w:t>“你妈妈真是一个可恶的人……居然恩将仇报！”</w:t>
      </w:r>
    </w:p>
    <w:p>
      <w:r>
        <w:t>“因为是朋友介绍来的关系，所以我才会答应让她在厨房打扫，因为人长得有点漂亮，所以才会让她和熟识的客人，陪酒聊天……那女人居然在半个月前，拿走了店里面的钱跑了……”</w:t>
      </w:r>
    </w:p>
    <w:p>
      <w:r>
        <w:t>“……我想她大概没有回家吧！是男人……她一定是勾搭上男人了！……真是很可恶！刚开始的时候，我想要去报警……但因为是朋友介绍的关系……所以最后没有报警……就拿她的辞退金，来抵吧！”</w:t>
      </w:r>
    </w:p>
    <w:p>
      <w:r>
        <w:t>“对了，她有留下一封信……信非常的短……你是叫由美对吧？你就拿走这封信吧回去吧！……不要再来了！”幸夫拿起紧握在由美手中的信封，打开信封，开始念起来。</w:t>
      </w:r>
    </w:p>
    <w:p>
      <w:r>
        <w:t>“由美……请原谅妈妈！妈妈喜欢上了一个人了……已经喜欢的不得了，再也离不开他了……那个人是有老婆的……但是他说过了非常爱妈妈……妈妈要和那个人出国，去国外重新过生活。由美请原谅妈妈，只要一年！一年后妈妈会再回到由美的身边……妈妈在银行的户头存了两百万。所以这一年，请让妈妈自由！”幸夫读到着边，心中沉重地想着……</w:t>
      </w:r>
    </w:p>
    <w:p>
      <w:r>
        <w:t>幸夫读到着边，心中沉重地想着：“多么自私的母亲！”抛弃了女儿和男人私奔的女人，就算是过了一年，也是不会回来的，而且她居然还有脸说，把偷来的钱存入女儿的户头。她有考虑过十六 岁女儿的心情吗？</w:t>
      </w:r>
    </w:p>
    <w:p>
      <w:r>
        <w:t>她的眼睛里只有那个男人吧！</w:t>
      </w:r>
    </w:p>
    <w:p>
      <w:r>
        <w:t>脱离常轨的妈妈所犯的罪行，让幸夫感到愤怒不已。但他也暗自回过头想想自己：“我和她妈妈有什么不同呢……我们发狂的心理，这一点都是一样的。”</w:t>
      </w:r>
    </w:p>
    <w:p>
      <w:r>
        <w:t>“由美……不要再哭了……从今起就和伯伯一起住吧！”</w:t>
      </w:r>
    </w:p>
    <w:p>
      <w:r>
        <w:t>“由美，你说过爱伯伯的吧，要成为伯伯的新娘吧！”</w:t>
      </w:r>
    </w:p>
    <w:p>
      <w:r>
        <w:t>“所以请宽恕你妈妈吧！你妈妈有了心爱的人，这点由美应该可以理解吧！所以不要干扰她吧，让她自由吧！对由美来说……如果和伯伯交往，不觉得讨厌的话……那在妈妈不在的这段期间，就一直和伯伯在一起吧！”由美不知道什么时候停止哭泣，她回过头看着幸夫。</w:t>
      </w:r>
    </w:p>
    <w:p>
      <w:r>
        <w:t>“由美知道了……就按妈妈喜欢的做吧！”</w:t>
      </w:r>
    </w:p>
    <w:p>
      <w:r>
        <w:t>“因为有伯伯的存在，所以由美已经可以坦然接受了。如果从今后起，能够和伯伯在一起的话，由美不会有怨恨的！”由美被幸夫似是而非的逻辑给说服了。这有点欺骗着少女的说法，让幸夫心，中感到罪恶，但事情朝向自己意想不到的美好方向演进着，这样的发展美化着自己的心虚。</w:t>
      </w:r>
    </w:p>
    <w:p>
      <w:r>
        <w:t>“这个少女终于投入到我的怀抱中了……”老实说，幸夫心中有着手舞足蹈般的喜悦，他感到一阵晕眩。</w:t>
      </w:r>
    </w:p>
    <w:p>
      <w:r>
        <w:t>“那么，由美从现在起就一直和伯伯一起过活吧！以后就拜托你了！”</w:t>
      </w:r>
    </w:p>
    <w:p>
      <w:r>
        <w:t>“我也是我是一个粗鲁的女人……以后请你多照顾了！”两个人互相的看着对方，一起笑了出来。</w:t>
      </w:r>
    </w:p>
    <w:p>
      <w:r>
        <w:t>“由美，你大概饿了吧？我们去好好大吃一顿，来纪念今天！一起去吃美食吧！那么，由美，想吃什么呢？”</w:t>
      </w:r>
    </w:p>
    <w:p>
      <w:r>
        <w:t>“蛋皮盖饭！”两个人再度互相望着对方，脸上都浮现出幸福的笑容。</w:t>
      </w:r>
    </w:p>
    <w:p>
      <w:r>
        <w:t>轿车沿着国道行驶，进入了一家便利餐厅中。</w:t>
      </w:r>
    </w:p>
    <w:p>
      <w:r>
        <w:t>“由美……真的只吃蛋皮盖饭就可以了吗？”</w:t>
      </w:r>
    </w:p>
    <w:p>
      <w:r>
        <w:t>“对的，由美每天都很想吃蛋皮盖饭！”</w:t>
      </w:r>
    </w:p>
    <w:p>
      <w:r>
        <w:t>“嗯嗯……这样啊，那伯伯也吃蛋皮盖饭好了！”幸夫和由美一起享用着由店员所呈上的蛋皮盖饭。</w:t>
      </w:r>
    </w:p>
    <w:p>
      <w:r>
        <w:t>“伯伯！这个真是可口极了……但如果是由美亲自做的蛋皮盖饭……那味道可是更佳可口呢！”</w:t>
      </w:r>
    </w:p>
    <w:p>
      <w:r>
        <w:t>“伯伯也想尝尝由美做的蛋皮盖饭！”</w:t>
      </w:r>
    </w:p>
    <w:p>
      <w:r>
        <w:t>“由美不管是什么时间，都非常愿意替伯伯做蛋皮盖饭！”</w:t>
      </w:r>
    </w:p>
    <w:p>
      <w:r>
        <w:t>“哈哈……伯伯真是高兴极了！”</w:t>
      </w:r>
    </w:p>
    <w:p>
      <w:r>
        <w:t>“由美……从今天起就和伯伯一起住吧！”</w:t>
      </w:r>
    </w:p>
    <w:p>
      <w:r>
        <w:t>“这个！……好的……由美……由美……很高兴……可以每天都和伯伯住在一起……”回答这话的由美，她的眼睛里又冒出大颗大颗的泪珠。</w:t>
      </w:r>
    </w:p>
    <w:p>
      <w:r>
        <w:t>幸夫和由美把整盘蛋皮盖饭都吃个精光，饱食之后，两个人沿着餐厅后面的后山小路漫步着。</w:t>
      </w:r>
    </w:p>
    <w:p>
      <w:r>
        <w:t>山里面长满了茂盛的树木，距离市中心不过是一个小时的车程，但居然会有这样自然的景色，两个人都觉得非常的惊喜。路的尽头是一个小水池，绕过小水池还是有山道可以通行。</w:t>
      </w:r>
    </w:p>
    <w:p>
      <w:r>
        <w:t>此刻由美正在前走向山道。</w:t>
      </w:r>
    </w:p>
    <w:p>
      <w:r>
        <w:t>“由美……等我一下……伯伯……脚力有点跟不上了！”对于自己平日运动不足，幸夫现在感到后悔，他气喘吁吁地在后追赶着由美。</w:t>
      </w:r>
    </w:p>
    <w:p>
      <w:r>
        <w:t>“伯伯！快一点，快一点！这里有草地，会让人舒服的！”由美站立的周围是一片隆起的低高地，四面高地中围绕成一个有两个榻榻米大小的洼地，里面长满了茂盛的小草。坐在草皮上的两个人调整着呼吸，肩膀上下微微起伏着。</w:t>
      </w:r>
    </w:p>
    <w:p>
      <w:r>
        <w:t>这是一个安静的森林，没有小鸟的叫声，也没有汽车疾驶的声音。简直就像是一个理想的两人世界一样……</w:t>
      </w:r>
    </w:p>
    <w:p>
      <w:r>
        <w:t>幸夫深深吐了口气，慢慢躺在草地上，将隆起的土块当成枕头。晴朗的天空绽放着一片天蓝。</w:t>
      </w:r>
    </w:p>
    <w:p>
      <w:r>
        <w:t>由美一边微笑着一边凝视心爱的人。或许是无人吧，她变得大胆起来，突然这样提议的说：“伯伯……这里都没有人……由美脱光了衣服……全裸吧！”由美站了起来，她解开腰带上的扣环，然后牛仔裤连同内裤一起迅速脱下。</w:t>
      </w:r>
    </w:p>
    <w:p>
      <w:r>
        <w:t>牛仔裤褪到了脚裸，然后她快速一脚一边褪去裤子。</w:t>
      </w:r>
    </w:p>
    <w:p>
      <w:r>
        <w:t>褪去裤子的由美站立着跨过幸夫，然后双手向下钩住上半身的毛线衣，一口气往上脱掉，跟着解开胸罩。全身一丝不挂的肉体让幸夫瞧个够。</w:t>
      </w:r>
    </w:p>
    <w:p>
      <w:r>
        <w:t>幸夫的眼睛紧紧盯着由美的花瓣看着。稀疏的阴毛微微盖住花瓣，原本该密合的双瓣此刻也微微地绽放开来。</w:t>
      </w:r>
    </w:p>
    <w:p>
      <w:r>
        <w:t>由美慢慢弯着脚，她缓缓跪在草地上，溢出蜜汁的花瓣就在幸夫的脸上，释放着诱惑男人的蜜香……</w:t>
      </w:r>
    </w:p>
    <w:p>
      <w:r>
        <w:t>经不住诱惑的幸夫，他颤抖地伸出双手剥开花瓣，由美“啊啊”地呻吟着，跟着幸夫吐出了舌头，开始舔吮着没有防备的花瓣。</w:t>
      </w:r>
    </w:p>
    <w:p>
      <w:r>
        <w:t>“嗯嗯……”由美高兴地扭动的腰肢，不断的呻吟着：“伯伯……由美……好想做爱唷……已经忍不住了！”幸夫听完后，马上从由美的股间退了开来。站了起来的他焦急地脱光身上累赘的衣服。两个人紧紧抱在一起，已经完全怒胀的肉棒凶恶地顶在由美娇弱的花瓣上。</w:t>
      </w:r>
    </w:p>
    <w:p>
      <w:r>
        <w:t>由美弯曲着膝盖，左手夹住幸夫的肉棒，脸露出爱恋的光芒，左手套弄着肉棒，右手也慢慢搓揉着阴囊。跟着她低着头，微笑看着幸夫，然后挪动慢慢身体移往男人欲望象征的肉棒，最后张开嘴巴慢慢吞下龟头，嘴里的香舌爬行在龟头的边缘，进而脸激烈地上下抽动着。</w:t>
      </w:r>
    </w:p>
    <w:p>
      <w:r>
        <w:t>明亮的日光中，俩人的身影在太阳光下，剧烈摇动着。</w:t>
      </w:r>
    </w:p>
    <w:p>
      <w:r>
        <w:t>“喔喔喔喔……”幸夫呻吟着，就好像是做白日梦一般，眼前一片雪亮，他感觉全部的自己都好像幻化成一根肉棒，脑袋也为之麻痹。欲望更加猛烈地燃烧着，受不了欲火的煎熬，他迫不及待地说：“由美……站起来吧！”幸夫把由美带到洼地的一个角落，那里长着一只山毛举。接着他抱住由美，为了让她能在趴在树干上，幸夫扶着少女的腰身，让她向前趴着，可以伸手搭在树干上。</w:t>
      </w:r>
    </w:p>
    <w:p>
      <w:r>
        <w:t>由美的腰身自然形成一个直角的弯曲。为了保持平衡，所以手是紧紧握在树干。</w:t>
      </w:r>
    </w:p>
    <w:p>
      <w:r>
        <w:t>幸夫跪在由美的屁股前，他的双眼迷恋地看着十六 岁少女，她那非常具有弹力的迷人双臀。然后他将脸整个埋在雪臀上，双手扳开两片屁股，花瓣和菊花蕾都毫无遮掩的暴露在幸夫的眼中。</w:t>
      </w:r>
    </w:p>
    <w:p>
      <w:r>
        <w:t>由美感应到自己花瓣毫无掩饰地暴露着。在光亮的晴空下，肉体就像是被一个凶狠的暴徒所控制着，而这个暴徒正打算从屁股来侵犯自己。</w:t>
      </w:r>
    </w:p>
    <w:p>
      <w:r>
        <w:t>“粗大的肉棒就要从后面干进来了！”由美想象着这样情境的瞬间，她的腰受影响地颤抖起来。</w:t>
      </w:r>
    </w:p>
    <w:p>
      <w:r>
        <w:t>从由美的花瓣中，滴下的爱液形成一条银色的丝。在开放的晴空中，奔放出的性交喜悦，有着无比的刺激，因为原本应该在隐密闺房中进行的性爱，就要在这样公开的场合进行着，这其中可能会有被外人看见的危险。</w:t>
      </w:r>
    </w:p>
    <w:p>
      <w:r>
        <w:t>在这样禁断的场合中，想象着自己被侵犯着的同时，爱液不断从花瓣中溢了出来。在蜜汁低落地面的当中，所飘散出的奇异香气，深深吸引着蜕变成淫兽的男人。滴落地表的蜜汁形成一股蜜潭，在接受新蜜汁滴落的同时，发出淫糜的响声，勾动着男人欲火的心跳，噗通噗通的剧烈跳动着。</w:t>
      </w:r>
    </w:p>
    <w:p>
      <w:r>
        <w:t>根本无力也不想对抗这样诱惑的情境，早已性欲满怀的幸夫终于站立起来，他伸手抱住由美的腰身，龟头顶在花瓣上，然后深深西了一口气，接着腰间猛然一贯，雄壮的肉棒便瞬间消失在花瓣间。</w:t>
      </w:r>
    </w:p>
    <w:p>
      <w:r>
        <w:t>受到肉棒急刺的花瓣，溅出的蜜汁顷刻间浸湿了幸夫的阴毛。</w:t>
      </w:r>
    </w:p>
    <w:p>
      <w:r>
        <w:t>“嗯嗯……嗯嗯……”是少女受不了又或是邀约般的呻吟。</w:t>
      </w:r>
    </w:p>
    <w:p>
      <w:r>
        <w:t>“喔喔……喔喔……”是男人得意又或是满足般的呻吟。</w:t>
      </w:r>
    </w:p>
    <w:p>
      <w:r>
        <w:t>被肉棒从后面，旁若无人般地贯穿进了，像是呼应似的，由美的口中冒出了娇媚的叹息。眼前一片空白，形成一股强大的错觉，简直就是被一根巨棒从阴道贯穿而进，几乎快要从嘴巴而出的一种串刺。</w:t>
      </w:r>
    </w:p>
    <w:p>
      <w:r>
        <w:t>“好美啊……”由美心中这样的想着，这样的快感能够持续过一生，那不知道该有多好。现在的心愿只乞求着能在结束前像这样多来个几次，那就真的爽快到极点。</w:t>
      </w:r>
    </w:p>
    <w:p>
      <w:r>
        <w:t>在晴朗无遮的天空下，男女大开无遮的艳会，肉欲横飞在寂静的空间中，只有“扑吱扑吱”的淫糜声音回荡着。</w:t>
      </w:r>
    </w:p>
    <w:p>
      <w:r>
        <w:t>由美，先被这样的一股快感浪波所冲击着，心里大声喊叫着：“啊啊……来了……要来了！”渐起的高潮让她紧握着山毛举的树干，跟着像是要崩溃般双脚不住地抖动着。</w:t>
      </w:r>
    </w:p>
    <w:p>
      <w:r>
        <w:t>眼前金黄色的星星不断开始飞舞着，在即将绝顶的预感中，肉体巨大的波动着，一双乳球左甩又晃地跳跃着。</w:t>
      </w:r>
    </w:p>
    <w:p>
      <w:r>
        <w:t>“伯伯……由美由美……丢……丢了！丢了……好美……好美啊……”</w:t>
      </w:r>
    </w:p>
    <w:p>
      <w:r>
        <w:t>“……”</w:t>
      </w:r>
    </w:p>
    <w:p>
      <w:r>
        <w:t>“美美美……好美啊……啊啊……嗯嗯……啊啊！好舒服！喔喔……”由美的腰身不停舞动着，一股股超快感侵袭而来。同时间，金黄色的圣水从尿道口气势汹涌喷射而出。被快感波浪袭击之际，就连小便的气势也跟着起了变化。</w:t>
      </w:r>
    </w:p>
    <w:p>
      <w:r>
        <w:t>幸夫听见由美高潮到喷出圣水的声音，强大的自制能力随之崩溃，一股强烈的射精欲望油然而生，使得他双手紧锁着由美的腰身，带向自己，龟头深深插入进蜜穴，顶在子宫口的前面，同时间解放开巨大的射精枷锁……</w:t>
      </w:r>
    </w:p>
    <w:p>
      <w:r>
        <w:t>滚烫的精液狂涛骤然爆发出去，如狂风如野马，从龟头马眼出飞奔而出，一波波撞击着揉嫩的蜜穴，滚烫的怒流在湿滑的蜜汁上，溅起无数的欲望，瞬间蜜汁的温度也猛烈高升，烫得蜜穴一阵火红。</w:t>
      </w:r>
    </w:p>
    <w:p>
      <w:r>
        <w:t>“喔喔喔喔……”幸夫这次凶猛的射精喷洒出过去从来没有过的怒涛，带出的快感让幸夫感动到张嘴轻咬着由美的背部。</w:t>
      </w:r>
    </w:p>
    <w:p>
      <w:r>
        <w:t>“啊啊……”蜜穴一阵火烫，烫得由美忍不住的呻吟着。</w:t>
      </w:r>
    </w:p>
    <w:p>
      <w:r>
        <w:t>快感是有无比的强烈，让两个人保持着姿势不动，长达两分钟之久。</w:t>
      </w:r>
    </w:p>
    <w:p>
      <w:r>
        <w:t>先动的是幸夫，他缓缓拔出肉棒，精疲力尽地坐在地上。肉棒慢慢松软了，失去了硬度也失去的长度，无力地倒垂在跨下。</w:t>
      </w:r>
    </w:p>
    <w:p>
      <w:r>
        <w:t>由美的肛门不住收缩着，她还浸淫在快感的余韵中。阴道形成圆圆的洞穴，穴口中白浊的精液冒了出来，溢出来的精液缓缓地流动着，一直流到了脚根。</w:t>
      </w:r>
    </w:p>
    <w:p>
      <w:r>
        <w:t>由美呻吟着：“好棒喔！”她回过头看着幸夫，看到他像似被抽干了似的坐在了地上。</w:t>
      </w:r>
    </w:p>
    <w:p>
      <w:r>
        <w:t>由美流着泪，但却无法向幸夫表达出自己所得到的喜悦。身体受到过度的刺激，一边流着黄金圣水一边却有着强大的快感，让由美幼小的心灵深陷在快乐的毒液中，让她忍不住地再要求着说：“伯伯……再来吧！我好想再做！……身体好像快要融化掉了一样，由美好想做！”</w:t>
      </w:r>
    </w:p>
    <w:p>
      <w:r>
        <w:t>“由美……让我休息一下吧！伯伯累坏了！”幸夫气喘如牛地回应着。</w:t>
      </w:r>
    </w:p>
    <w:p>
      <w:r>
        <w:t>幸夫还在品味着刚刚的快感。腰麻痹了，就像年轻时的第一次手淫，光是稍微碰触到大腿内侧，肉棒就有了怒火般的巨大反应，此时的身体就是有这样的敏感。然而自己过去的人生中，有过这样程度的快感吗？现在仔细回想起来，和妻子的性交就像是一场幼稚的儿戏。</w:t>
      </w:r>
    </w:p>
    <w:p>
      <w:r>
        <w:t>和由美的性交就是有这样的反应，此时当野草碰触到肉棒的时候，肉棒内便会冒出了像似要飞了起来的感觉，敏感度真是异常的高。内心中还想做更多的性交，可以察觉出自己的肉棒是有这样的等待中，即使是虚弱，但肉棒依旧做出努力的跃动。</w:t>
      </w:r>
    </w:p>
    <w:p>
      <w:r>
        <w:t>草地上的两个人紧紧抱在一起。在晴朗的天空下，嬉戏着。</w:t>
      </w:r>
    </w:p>
    <w:p>
      <w:r>
        <w:t>幸夫要求由美小便给自己看。由美虽然害羞想要逃走，但幸夫却非常认真请求着。没有办法之下，由美只好答应了，她心里想如果是一点点的话，那就可以的。</w:t>
      </w:r>
    </w:p>
    <w:p>
      <w:r>
        <w:t>由美仰躺在草地上，双脚往上抬起，到几乎要碰到乳房，双脚尽量向左右大大撑开着。用力的使劲着，终于金黄色的圣水喷洒而出，形成一条漂亮的弧线。</w:t>
      </w:r>
    </w:p>
    <w:p>
      <w:r>
        <w:t>喷射出的金黄圣水马上弄湿肛门，跟着就听见由美说：“伯伯好坏喔……也让由美看看伯伯尿尿的情况吧！”幸夫也和由美采取同样的姿势，但由美却伸出手，一把抓住幸夫的肉棒，口中快速的要求着说：“来吧，伯伯快点尿吧！”幸夫被由美抓住肉棒，害羞中使尽力气。跟着尿液汹涌喷洒而出……</w:t>
      </w:r>
    </w:p>
    <w:p>
      <w:r>
        <w:t>由美似乎感到非常的快乐，不断摇动着肉棒取乐着。幸夫没想到会变这样，在这邪念下，肉棒又坚硬起来。由美看见肉棒产生了变化，她机不可失地张开可爱的嘴巴，含住肉棒，用力吸吮着分裂的马眼。</w:t>
      </w:r>
    </w:p>
    <w:p>
      <w:r>
        <w:t>被彼此尿液所弄脏的感觉中，不管幸夫也好由美也好，俩人间的爱意更加浓烈。两个人转换成69的姿势，彼此舔弄着对方的性器，嘴唇到处沾满了爱液和尿液……</w:t>
      </w:r>
    </w:p>
    <w:p>
      <w:r>
        <w:t>在那之后，肉棒又一次次地贯进由美的花瓣中。无数次的性交，带给俩人不可计的快感，让她们都陶醉了。</w:t>
      </w:r>
    </w:p>
    <w:p>
      <w:r>
        <w:t>两个人快乐到神情恍惚了，贪婪着性爱的快感。等到两个人注意到的时候，四周全都呈现出晚霞的金黄，如火一般的燃烧着……</w:t>
      </w:r>
    </w:p>
    <w:p>
      <w:r>
        <w:t>第六章 终曲</w:t>
      </w:r>
    </w:p>
    <w:p>
      <w:r>
        <w:t>“老公……我上学去了！”和心爱的老公打完招呼，由美下了幸夫的车，她走向校门口。</w:t>
      </w:r>
    </w:p>
    <w:p>
      <w:r>
        <w:t>幸夫和由美的蜜月刚刚过去的一个月。自从那件事情发生之后，由美就从公寓中搬到幸夫家里去住。</w:t>
      </w:r>
    </w:p>
    <w:p>
      <w:r>
        <w:t>妈妈依然没有和由美联络，但由美最近看起也像是完全忘记妈妈的样子。她现在的心思全部放在幸夫身上。</w:t>
      </w:r>
    </w:p>
    <w:p>
      <w:r>
        <w:t>礼拜天两个人会一起去买东西，在街上用了餐，然后一起回家。到了晚上就像是野兽般的性交着。</w:t>
      </w:r>
    </w:p>
    <w:p>
      <w:r>
        <w:t>由美的性欲与日遽增，她根本不让幸夫有机会将精液留在阴囊中多待一会。</w:t>
      </w:r>
    </w:p>
    <w:p>
      <w:r>
        <w:t>最近一个晚上就要性交好几次。不光是量的问题，也慢慢索求着深深的性感，每个礼拜一次，通常都是选定礼拜天的夜晚，尝试特别的性交，探索着肉体极限的快感。</w:t>
      </w:r>
    </w:p>
    <w:p>
      <w:r>
        <w:t>明年由美就要升上三年级了，看着日益美丽的由美，幸夫高兴到眼睛都要瞇起来了。</w:t>
      </w:r>
    </w:p>
    <w:p>
      <w:r>
        <w:t>但是现在他满脑子都是将来可能要和由美妈妈诉讼的困扰。虽然心中感到不好意思，但他还是向自己的好友以及公司的辩护律师研究着对策。现在每天都非常认真推演着对策。</w:t>
      </w:r>
    </w:p>
    <w:p>
      <w:r>
        <w:t>由美最近已经向幸夫提出要求了，她要生一个幸夫的小孩。虽然原本说要忍到高中毕业以后再来生，但由美还是忍不住地向幸夫提出要怀孕的要求。</w:t>
      </w:r>
    </w:p>
    <w:p>
      <w:r>
        <w:t>但幸夫还是拒绝了，他有自己的考虑，也取得由美的认同。</w:t>
      </w:r>
    </w:p>
    <w:p>
      <w:r>
        <w:t>经过了精神上长长冬眠的幸夫，为了将来的生活，所以还是不要怀孕的好。</w:t>
      </w:r>
    </w:p>
    <w:p>
      <w:r>
        <w:t>等到将来由美正式成为自己的妻子，入了幸夫的户籍后，再拥有两个人爱情的结晶，那样会比较好，生活也会比较步入正轨。</w:t>
      </w:r>
    </w:p>
    <w:p>
      <w:r>
        <w:t>车子通过了校门口，卷起晚秋飘落在地上的枯叶，车子慢慢慢慢的变小……</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