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女友健美课故事</w:t>
      </w:r>
    </w:p>
    <w:p>
      <w:r>
        <w:t xml:space="preserve">        自从上一次山村回来后，我们已经好久没有一起出玩了，小琴为了保持好身材，参加了健美课。</w:t>
      </w:r>
    </w:p>
    <w:p>
      <w:r>
        <w:t>一天，小琴到我租的房里过夜，第二天她要到健美中心去练舞，我心中念头一闪，在做爱时我特意把她的内裤弄坏，第二天，小琴只好不穿内裤直接穿健美服，外面套上外衣去健美中心。</w:t>
      </w:r>
    </w:p>
    <w:p>
      <w:r>
        <w:t>那个健美中心是我介绍她去的，之前我也在那练过，地形很熟悉，老师也有几个认识的，但他们大概不会记得我了，教小琴那一组的是李相老师。我偷偷地到那里选择了一个有利地形，用数码摄影机的变焦功能来观察，小琴会不会春光外泄。</w:t>
      </w:r>
    </w:p>
    <w:p>
      <w:r>
        <w:t>好不容易等到练习结束，似乎没人注意小琴的健美服里的异常，我失望地想要离开，忽然听到李相开口说，“小琴，你刚才有几个动作没做好，反正下面场地有空，再留下补习一会。”</w:t>
      </w:r>
    </w:p>
    <w:p>
      <w:r>
        <w:t>小琴身体这几天重了1公斤，正想加大运动量，就说：“好啊！”</w:t>
      </w:r>
    </w:p>
    <w:p>
      <w:r>
        <w:t>我心想，有戏了。</w:t>
      </w:r>
    </w:p>
    <w:p>
      <w:r>
        <w:t>他们做了几个动作之后，李相让小琴躺在地板上，双腿尽量分开，给她拉韧带，李相的双手推着小琴的双脚，推着推着竟然越来越往上了，他的用在小琴的大腿内侧来回的揉擦，好象在放松她的韧带我暗骂：一定是想趁机占便宜。但却有一点兴奋。小琴是一个非常容易被挑起性欲的女孩子。平时，我只要略微地挑逗她一下，在她的敏感部位--乳头、小穴、大腿内侧、耳朵周围等抚摸十秒钟，她就会有生理反映。</w:t>
      </w:r>
    </w:p>
    <w:p>
      <w:r>
        <w:t>李相不停地揉擦小琴的大腿内侧，小琴当然有了反映，我从液晶显示器中看到她的乳头明显地突起在健美服上，由于没有内裤，渗出的一点点淫水都清楚地在张大的双腿中间显现出来。</w:t>
      </w:r>
    </w:p>
    <w:p>
      <w:r>
        <w:t>小琴自知失态，想要收起双腿停止练习，便说：“我想……”</w:t>
      </w:r>
    </w:p>
    <w:p>
      <w:r>
        <w:t>后面的话还未说出口，李相突然伸手把小琴的健美服从裆部拉到一边，小琴那湿湿的阴毛和小穴一下子全露了出来。我呆住了，想不到他会如此直接地拉开小琴的衣服。小琴更是羞红了脸，不知该如何应付。</w:t>
      </w:r>
    </w:p>
    <w:p>
      <w:r>
        <w:t>李相问：“你为什么不穿内裤来练操？是不是故意想要暴露自已？你不知道这里不准穿暴露的服装吗？”</w:t>
      </w:r>
    </w:p>
    <w:p>
      <w:r>
        <w:t>小琴难为情地说：“我……不是故意的，昨晚我的内裤弄坏了。”</w:t>
      </w:r>
    </w:p>
    <w:p>
      <w:r>
        <w:t>李相又问：“被谁弄坏的？怎么会弄坏的？”</w:t>
      </w:r>
    </w:p>
    <w:p>
      <w:r>
        <w:t>小琴被他问得突然，没时间想一想就回答了：“被……我的男友，不小心弄坏了。”</w:t>
      </w:r>
    </w:p>
    <w:p>
      <w:r>
        <w:t>李相笑道：“一定是和他做爱时弄坏的，是不是？”</w:t>
      </w:r>
    </w:p>
    <w:p>
      <w:r>
        <w:t>小琴的脸更红了，说：“是。”</w:t>
      </w:r>
    </w:p>
    <w:p>
      <w:r>
        <w:t>也许是被教练发现了秘密，太紧张，一下子没回过神来，小琴对李相的所有问题都毫不隐瞒的回答。</w:t>
      </w:r>
    </w:p>
    <w:p>
      <w:r>
        <w:t>李相边问边用手拨弄小琴下体的小肉粒。李相又问：“你一周做爱几次？”</w:t>
      </w:r>
    </w:p>
    <w:p>
      <w:r>
        <w:t>小琴被他拨得痒痒的，扭动着说：“七、八次吧。”</w:t>
      </w:r>
    </w:p>
    <w:p>
      <w:r>
        <w:t>李相问：“都是和男友吗？”</w:t>
      </w:r>
    </w:p>
    <w:p>
      <w:r>
        <w:t>小琴想了一下：“也有别人。”</w:t>
      </w:r>
    </w:p>
    <w:p>
      <w:r>
        <w:t>“你和别人做爱他知道吗？”</w:t>
      </w:r>
    </w:p>
    <w:p>
      <w:r>
        <w:t>“有的知道，有的不知道。”</w:t>
      </w:r>
    </w:p>
    <w:p>
      <w:r>
        <w:t>李相又问：“和你男友做得多还是和别人做的多？”</w:t>
      </w:r>
    </w:p>
    <w:p>
      <w:r>
        <w:t>小琴说：“大概一半一半吧。”</w:t>
      </w:r>
    </w:p>
    <w:p>
      <w:r>
        <w:t>李相问：“每次都有高潮吗？”</w:t>
      </w:r>
    </w:p>
    <w:p>
      <w:r>
        <w:t>小琴答道：“一半的次数有高潮。”</w:t>
      </w:r>
    </w:p>
    <w:p>
      <w:r>
        <w:t>李相问：“谁能给你更多的高潮？”</w:t>
      </w:r>
    </w:p>
    <w:p>
      <w:r>
        <w:t>小琴头一歪，想了一会儿说：“如果每周有四次的话，其中有一次是我男友弄的。”</w:t>
      </w:r>
    </w:p>
    <w:p>
      <w:r>
        <w:t>听到这里，我心暗骂：这小骚货，难怪，在我设法凌辱她时，这么容易就被人上，她根本就是半推半就。</w:t>
      </w:r>
    </w:p>
    <w:p>
      <w:r>
        <w:t>李相又问：“你怎么不找个每次都能给你高潮的男友，辟如说我？”</w:t>
      </w:r>
    </w:p>
    <w:p>
      <w:r>
        <w:t>小琴答：“高潮和爱情是两回事，很多男人能给我带来高潮，但不是都能给我爱情。”</w:t>
      </w:r>
    </w:p>
    <w:p>
      <w:r>
        <w:t>听到这句，算是给了我一点安慰，小琴爱的还是我。</w:t>
      </w:r>
    </w:p>
    <w:p>
      <w:r>
        <w:t>这时我注意到，小琴的表情突然有些异样，她发出颤抖的声音：“嗯……哦……”原来李相的手指早已插入小琴那裸露的小穴，在小琴的体内搅动，小琴被弄得欲罢不能，来了一波高潮，实在忍不住，叫出声来。</w:t>
      </w:r>
    </w:p>
    <w:p>
      <w:r>
        <w:t>小琴弯下身去，伏在李相的大腿上，扭动着腰肢来配合李相手指的动作，好留住那一波高潮。李相还是不紧不慢地刺激着小琴的肉穴，小琴高潮时涌出的淫水顺着李相的手指滴下来，在地板上形成一滩。小琴得不到更强的冲击，全身说不出的难受，她突然拉下李相的短裤，李相的肉棒跳了出来。</w:t>
      </w:r>
    </w:p>
    <w:p>
      <w:r>
        <w:t xml:space="preserve">         开始看到李相摸弄小琴时我很兴奋，但这时我却有些后悔，小琴一般不很主动要求性爱，但很容易挑逗，一但逗起她的性欲来就非干不可了。她主动去拉李相的短裤说明她的性欲已经被挑起来了，本来我也经常让她被别的男人上，但我都算好在安全期，而今天她是在危险期，昨晚我上她也是带套干的，这一次可不要出了错，被人家弄大了肚子可不是好玩的。我决定在李相的肉棒插入小琴以前阻止他们。 </w:t>
      </w:r>
    </w:p>
    <w:p>
      <w:r>
        <w:t>想不到李相的人白白净净的，却生了一根粗大而黝黑的肉棒，龟头上似乎也长了肌肉，不规则地覆盖在肉茎上，面目十分的狰狞。小琴一口就将它含住，用力地吮吸，胸前的两个肉球挂在下面随着头部的动作一晃一晃的，李相腾出一只手来揉捏。</w:t>
      </w:r>
    </w:p>
    <w:p>
      <w:r>
        <w:t>口部、乳房和下体三重的刺激更加激发了小琴的高潮，地上的那一滩淫水又扩大了许多，小琴的呼吸更加急促，她突然站起身来，双腿分开蹲到李相的肉棒上方，一手扶住李相那丑陋的肉棒，对准自已的肉穴，一坐到底。</w:t>
      </w:r>
    </w:p>
    <w:p>
      <w:r>
        <w:t>我从未见过小琴如此急切地需要一根肉棒。她的动作快得令在场的两个男人都来不及反应。李相的肉棒已经进入我女友的体内，我不知道该不该出去，但一种莫名的兴奋让我留在原地，我只能祷告，小琴没有忘记，在关键时刻会站起来避开他的精液。</w:t>
      </w:r>
    </w:p>
    <w:p>
      <w:r>
        <w:t>小琴的身体剧烈地上下运动，头在不停地摇，披肩的秀发象奔腾野马的鬃毛一般飞扬，双乳在胸前疯狂地跳动，李相的肉棒在她的肉穴中时隐时现，当小琴抬起身躯时，我可以看到李相的小腹已被顺着肉棒流下的淫水全部沾湿，当小琴用力坐下时，李相的两个肉蛋被紧紧地压在小琴的屁股下。李相虽然也再用力向上顶，但相对小琴狂野的动作，显得仓白无力。他没想到会如此激烈。</w:t>
      </w:r>
    </w:p>
    <w:p>
      <w:r>
        <w:t>这样的场面持续了二十多分钟，小琴一直不停地剧烈运动，我在一边简直看呆了，四个多月来，我看小琴做爱（包括她和我，包括她和别的男人）近２００次，她一贯温柔，也不太主动（美丽性感的女孩子，男人一看就忍不住主动了，她想主动都很难），今天她表现出野性的一面，真该好好地记录下来，我用数码摄影机对着他们细细观察，李相肉棒从她体内抽出时带出的白沫浓厚而滑腻，连我这里都可以闻到那种性交发出的麝香般的气味。</w:t>
      </w:r>
    </w:p>
    <w:p>
      <w:r>
        <w:t>她的一对巨乳快活地跳跃着，似乎快要飞离和它并不相称的身体。当我看到她如痴如狂的表情的特写镜头时，我忍不住大力地套弄自已的肉棒直到发射。</w:t>
      </w:r>
    </w:p>
    <w:p>
      <w:r>
        <w:t>当我再看他们时，小琴弯下了腰，伏在李相的身上，双手搂住李相的脖子，髋部以下快速地颤动，并大声地叫道：“哦……吧，哦……射在里面，全部都射进来……”小琴知道她的体操教练要发射了，却完全没有避开的意思，反而叫喊着让他射入自已的体内。</w:t>
      </w:r>
    </w:p>
    <w:p>
      <w:r>
        <w:t>在我还来不及从垫高的凳子上下来的时候，我最担心的事发生了，李相的臀部高高抬起，肉棒全部顶入小琴的肉穴中，两个肉蛋开始有节奏地收缩，可以想象李相的精液正一股股喷射到我的女友的体内，今天是小琴最容易受孕的日子，而她的子宫、阴道中充满了李相的精液。</w:t>
      </w:r>
    </w:p>
    <w:p>
      <w:r>
        <w:t>我正想冲出去阻止，有个声音对我说：“他们正在高潮的颠峰，不要阻止，让他射入，在你女友体的最深处留下他的精液，让你的女友怀上别的男人的孩子吧。”</w:t>
      </w:r>
    </w:p>
    <w:p>
      <w:r>
        <w:t>另一个声音对我说：“赶快冲过去，把你的女友从那个男人身上拉下来，还来得及，再等，你的女友怀上人家的孩子你就后悔了。”</w:t>
      </w:r>
    </w:p>
    <w:p>
      <w:r>
        <w:t>第一个声音说：“让他们圆满地完成这次激情性爱吧，危险期未必会中弹，何况还可以事后补救的嘛。”</w:t>
      </w:r>
    </w:p>
    <w:p>
      <w:r>
        <w:t>我的脑子在反复地思想斗争中模糊起来。等我回过神来，他们已经离开了，地上只留下一滩精液淫水混合物和几张湿湿的擦拭过身体的纸巾，我带着一点英勇就义气概走出了空荡荡的健美操馆。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