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校园里只属于我们两个人的伊甸园诞生!</w:t>
      </w:r>
    </w:p>
    <w:p>
      <w:r>
        <w:t xml:space="preserve">        点上一支香烟，深深的吸了一口，让烟气在肺脏里充实满涨，然后慢慢的缓缓的吐出口唇。我喜欢烟雾在身边盘旋缭绕的感觉，那种感觉就好象心爱的女人用温热的手掌抚摩我的每寸肌肤一样。让我幸福的昏昏欲睡。也许是由于孤独太久的缘故，已经没有太多事情可以刺激我麻木的神经，唯一可以让我在午夜梦中惊醒后回忆起的香艳往事，想来也就只有几年前在空无一人的学校教学楼中的那次作爱经历…… </w:t>
      </w:r>
    </w:p>
    <w:p>
      <w:r>
        <w:t>我生活在北方的一座大城市，也许是年少无知，也许是身体和心理发育的不平衡，反正直到我大二的时候才交了平生第一个女朋友，我姑且叫她兰吧。她是我的学妹，鲜族人。有着她们那一族的共同特点---大脸盘、不高的身材、腿不太长但臀部丰满。唯一例外的可能就是她拥有她那一族少有的双眼皮。</w:t>
      </w:r>
    </w:p>
    <w:p>
      <w:r>
        <w:t xml:space="preserve">我和她相恋，一半是因为空虚寂寞，一半是因为体内的男性荷尔蒙作祟。那时我因为家远所以住校，她家在市内天天通勤。我们每晚吃完饭后就会到教学主楼上自习，主楼封楼后我便送她上车回家。主楼一共八层，我们总是在八楼寻找一处僻静的角落。一来不喜欢人多眼杂，二来我们也好在探询彼此的生理结构时避开熟人。我那时侯还是个处男，仅有的一些对女性生理结构的了解都来源于成人网站的图片和电影。她在我之前已经有过两位数的男友了，而且性经验也已经很丰富了（她自己告诉我的 ） </w:t>
      </w:r>
    </w:p>
    <w:p>
      <w:r>
        <w:t>那是在十二月中旬的一天，我所在的城市迎来了入冬以来最大的一场雪。漫天的雪花纷纷洒洒的飘落下来，在风中打着旋翻着滚，偶尔还顽皮的敲打着教室的玻璃。学校正门前的广场上早已是一片银妆素裹了，厚厚的一层雪覆盖在了早已枯黄的草坪上，在街灯的照耀下，泛着醉人的光泽。我和兰拥坐在窗边，一边欣赏着雪景，一边用嘴唇和舌头挑逗着对方。不要以为我们已经大胆到旁若无人的地步，当时教室里就只有我们两个人而已。平时来上自习的人因为这场大雪而“冬眠”了。</w:t>
      </w:r>
    </w:p>
    <w:p>
      <w:r>
        <w:t xml:space="preserve">我关了电灯，在里面把门反锁上。这样外面的人就看不清里面的情况了。因为这阶段我们学校在男女生行为规范上抓的很严，男女生在公共场合连手牵手、互相搂抱这类的行为都被严格禁止，一旦被抓到最轻也会全校通报批评。我们食堂门口的宣传板上已经贴了好几张红底黑字的‘大字报“了 。虽然我们在暗处，我也不敢有大的举动，怕被楼层管理员发现。所以就只好用手指头隔着兰的毛衣上下其手。我一边实行运动战，一边警惕的支起耳朵倾听着走廊里的动静。我们都尽量压抑着喘息和交谈的声音。 </w:t>
      </w:r>
    </w:p>
    <w:p>
      <w:r>
        <w:t>虽说忍的很苦，但是却很新鲜刺激。兰在我的抚摩下呼吸急促，脸色潮红。不时用她那水灵灵的大眼睛暗示我的行动方向。并且对我的行为给予肯定和鼓励。小弟弟在这种前所未有的刺激下早就”昂首挺胸“了。把我的牛仔裤都撑起了好大一个突起。正当我陶醉于温香软玉中时，从走廊寂静的那一端突然传过来一阵脚步声，每到一处教室门口，脚步声就停一下，之后就传来关灯锁门的动静。我低头看了一下手腕上的荧光表，原来不知不觉已到了封楼时间，那脚步声的主人想来该是楼层管理员。我慢慢的将兰的手握紧，然后将嘴唇凑到她的耳边轻声说道：”兰，别害怕。我们这个教室现在关着灯锁着门，只要不出声，他不会发现我们的。“</w:t>
      </w:r>
    </w:p>
    <w:p>
      <w:r>
        <w:t xml:space="preserve">黑暗中我看到兰的脸上泛起一丝调皮的微笑，红晕的小嘴唇上因为我刚才的亲吻而显的潮湿而富有光泽。我禁不住又把嘴唇深深的印在了她的唇上。兰甜笑着伸出她的小舌头，在我口腔壁上来回逡巡着，那种感觉真奇妙”“” ！！！脚步声渐行渐近，终于在我们教室门口停了下来，管理员推了推门，然后从门玻璃上向内望了几眼，我和兰屏住了呼吸，一动不动的躲在桌底下，紧握的双手、紊乱的脉搏、惶恐的眼神透露出我们的紧张和不安。仿佛过了亿万年之后，管理员的脚步终于挪动了，脚步声慢慢的消失在走廊的那头，最后终归于一片寂静。 </w:t>
      </w:r>
    </w:p>
    <w:p>
      <w:r>
        <w:t xml:space="preserve">确定管理员走了，我和兰连忙收拾起书包，慢慢打开房门，手牵着手向楼梯口跑去，快到楼梯口时，我突然发现我们犯了一个致命性的错误————我们的每层的楼门口都有一道铁门，每到封楼时管理员检查完教室之后就会把铁门锁上。我们刚才应该趁着管理员检查其他屋子时跑出来。管理员现在已经走了，铁门也已经从外锁上了。我们出不去了！！！ 我和兰焦急万分，却又无计可施 。整个楼层里死一样寂静，只剩下我们急促的喘息声。 </w:t>
      </w:r>
    </w:p>
    <w:p>
      <w:r>
        <w:t>就在那一刻，一个大胆而疯狂的想法在我大脑中迅速产生————今晚不想办法跑出去了，就留在这个只有我和兰的主楼里！！我舔了舔干涩的嘴唇，把这个想法告诉兰，兰最初有些犹豫，但最终猎奇的心理战胜了胆怯。于是我拿出了手机，给寝室拨了个电话，慌称我今晚包宿不回去住了。兰也给家里拨了电话，说因为风雪太大，暂时在寝室同学那里住一晚。电话那头兰的母亲还叮嘱兰晚上睡前要洗脚呢。我在一旁忍着笑，用手被轻轻的摩擦着兰的面颊。兰一边和母亲说话，一边用手掐我的大腿根，脸上还带着一种坏坏的笑！！！</w:t>
      </w:r>
    </w:p>
    <w:p>
      <w:r>
        <w:t>当兰用朝鲜语和母亲说完再见后。一张湿热的唇已经迫不及待的吻了上来，我用胳臂环抱着兰，兰也热烈的回应着我，我们的舌头就象两条交尾的蛇一般纠缠在一起。我们吞吐着彼此的唾液，发出吱吱的响声。兰用双手的手指慢慢的摩擦着我的鬓角和耳垂。她很喜欢抚摩这两处地方，我曾经问过她原因，她说这两个地方多摸多福。而且我的鬓角很长，逆着摸起来感觉很有趣；耳垂则是人身体上最凉的地方，肉嘟睹的手感很好。在兰的拂弄下，我的手也开始有所行动。我用两个手的食指慢慢的左右摩擦着兰的眉毛，兰的眉毛修葺的很韩国，细细的短短的，我的食指沿着兰的眉梢开始往下滑动，滑过眼角，滑过面颊，滑过下颚，慢慢的的停在兰光滑修长的脖颈上，我能感受到兰脉搏的强烈跳动和呼吸的频率。</w:t>
      </w:r>
    </w:p>
    <w:p>
      <w:r>
        <w:t>我睁开眼向下望去，兰的胸脯随着呼吸一起一浮，两个丰满的乳房隔着毛衣现出诱人的轮廓，我把手指滑向了那两个微微突起的乳头，以乳头为中心，开始在兰的乳房上画着各种几何图案，兰的呼吸明显加速，喉咙里发出一种类似于呻吟的响声。也许是因为还是处男的关系，我兴奋异常的感觉到尿道里有些什么东西正在向外流淌，天，不会要射精吧！！！我连忙收敛心神，调整呼吸，手指头的动作也停止了。兰睁开了眼睛，一脸迷惑的看着我。我脸红了一下，呐呐的说：“我好象要射精了！’兰笑着眯起了眼睛，把檀口凑到我耳边，用牙齿轻咬着我的耳垂，还轻轻的往我耳道里吹气，弄的我痒痒的。”我帮你弄出来吧，憋着多难受！‘.说着就半蹲在我跨下，拉开了我的裤门，我那等待已久的的小兄弟突然失去了束缚，唰的一下弹了出来，把兰吓了一跳。她用手掌轻轻的打了一下我的小兄弟“它真坏，跑出来吓唬人！！”</w:t>
      </w:r>
    </w:p>
    <w:p>
      <w:r>
        <w:t>我坏笑着说：“谁让你叫的那么动听，它被你吸引出来了！”兰用右手两个手指把我的包皮往后撸，泛着红光的龟头就完全的暴露在了空气中，她伸出了小舌头，用舌尖舔了一下我的尿道口，我感觉到一种前所未有的刺激，身体不禁颤抖了一下，兰张开了小嘴，慢慢的把我的小兄弟含了进去，我感觉小兄弟好象进入了一个水洞一样，兰开始用嘴作起了活塞运动，我随着她的运动的频率前后晃动着我的臀部和腰杆，龟头不时碰撞着兰的口腔壁，兰吞咽吮吸着我的小兄弟，还在口腔里用舌尖刺激我的尿道口。我用双手隔着兰的毛衣揉搓着她的乳房。空旷的楼道里只有我们的喘息声，突然，一股热流从我大脑中穿出，沿着脊髓一路向下，我的腰眼麻了一下。</w:t>
      </w:r>
    </w:p>
    <w:p>
      <w:r>
        <w:t>我知道我要射了，我马上用颤抖的声音告诉兰，兰立刻加快了动作，终于，在我的一阵颤抖之后，积攒已久的精浆潮水一般的喷射出来，我的小兄弟有节奏的吐了七回后，终于低下了曾经高昂着的头，慢慢的缩成了一条软面片，兰用力的吸了几口，然后把我的小兄弟吐了出来，她仰起头，张开嘴，让我看她口腔里的那一团黄白相间，略带灰色的液体。我本以为她会吐掉，没想到她竟然一小口一小口的把那些东西咽了下去！最后还咋了咋嘴，仿佛刚刚品尝了人间美味一般。我凑过去闻了闻她的嘴唇，一股类似于生豆浆的腥味淡淡的弥漫在唇间。</w:t>
      </w:r>
    </w:p>
    <w:p>
      <w:r>
        <w:t>“味道怎么样？？”我问到。“有一点点咸味，刚开始有点腥，有点象吃生鱼片的味道。你刚才捏的人家好疼呀！！”说着示威般的挺了挺高耸的胸脯。“人家想上厕所了”。</w:t>
      </w:r>
    </w:p>
    <w:p>
      <w:r>
        <w:t>我用手搂着她的腰，一起向走廊远端的厕所走去。到了厕所，我本能的往男厕所走去，兰一把拉住了我，撒娇着说：“我要你陪我进去，人家怕吗！！”我一想这进女厕的机会可不是什么时候都有，这千载难逢的时刻可不能错过。于是二话没说就拥着兰走了进去。原来女生厕所和男生的唯一区别就是没有小便池。全是一个个蹲位。蹲位的废纸筐里横七竖八的堆满了用过的卫生巾，有的上面除了血迹还有一小片白色的分泌物，我想那大概就是生理书上常说的白带吧！！兰选了一个干净的位置解开了裤带，把毛裤和外裤褪到小腿上，然后再将她那条粉色的小裤裤慢慢的脱了下来，眼睛水汪汪的盯着我，脸蛋红扑扑的贼水灵。这明显是在勾引我吗！</w:t>
      </w:r>
    </w:p>
    <w:p>
      <w:r>
        <w:t>我的小弟弟立刻由刚才的疲软状态恢复过来，“俊朗挺拔”的一下下跳动着。我注意到兰的粉色内裤的裆部已经湿了一大片，估计她刚才给我口交的时候也是满兴奋的。兰蹲了下去，由于便池比较高，兰的阴部全部暴露在我面前，因为灯光比较黑，所以我上前几步，蹲在兰的面前，看着她小便。兰的阴毛黑黑的分布在她的大阴唇两边，我正准备仔细看看她的阴道，没想到一股“泉水”突然喷了出来，崩溅了我一脸。我伸出舌头舔了舔，有一点咸咸的涩味。兰的水流渐渐变细变弱，最后一滴滴的顺着股沟往下淌。兰晃了几下屁股挤出最后一点尿液。然后取出面巾纸由肛门开始往前擦。</w:t>
      </w:r>
    </w:p>
    <w:p>
      <w:r>
        <w:t>我看的欲火被再次点燃，把兰从蹲位上拉了起来，兰顺从的双手扶着墙壁，把丰满的臀部高高的的挺了起来，我把裤子快速的拉了下来，一手握着膨胀的兄弟，一手用指头插弄着兰的入口。兰的里面已经很湿润了，一滴滴乳白色的分泌物随着我的抽动流淌出来，顺着大腿流到了内裤上。我用舌头逆着水流的方向一路舔了上去，在洞口的地方用舌尖配合着手指的动作刺激着阴蒂。</w:t>
      </w:r>
    </w:p>
    <w:p>
      <w:r>
        <w:t>我看到兰的阴蒂一点点的充血膨胀起来，整个过程很象男人阴茎勃起，兰开始大声的喘息，喉头一上一下的吞咽着唾液，脑袋开始不自觉的左右摇摆，手掌在墙上下摩擦着，我第一次看到她这个样子，想来是正在接近高潮吧。</w:t>
      </w:r>
    </w:p>
    <w:p>
      <w:r>
        <w:t xml:space="preserve">我将手指抽了出来，把上面的液体擦在了兰的内裤上。然后丛后背把手伸进了兰的内衣里，兰的身体滚烫火热，我的凉手突然侵入，使的她的皮肤迅速起了一片鸡皮疙瘩。我摸索着解开了兰的胸罩，因为怕放到地上会弄脏，我就把胸罩系在了兰的脑袋上，正好遮住了她的双眼。虽然厕所里暖气很足，我还是怕兰着凉，所以没有脱去她的上衣，只解开了几个扣子，把她的半个乳房掏了出来，兰的乳房洁白柔嫩 ，握在手中软绵绵的，感觉就象一个刚出锅的发面大白馒头。 </w:t>
      </w:r>
    </w:p>
    <w:p>
      <w:r>
        <w:t>乳头在我的刺激下已经挺挺的站了起来，很象一枚饱满的红枣，乳晕色彩较乳头为浅，有一圈小颗粒。我用指头伸进兰的口里蘸了一点唾液，然后在乳头上反复画圈，兰的身体开始扭动起来，腰身象蛇一样，难怪书中总用蛇腰来形容女人的这种妩媚动作，的确很诱惑男人。兰开始央求我：“哥哥，你快点进去吧，我……我……我受不了了。”我到不急于进去，想再欣赏一下她的媚态。于是就装作不懂得问到：“你要我进哪里去呀？？”“你真坏，明知故问。当然是进……</w:t>
      </w:r>
    </w:p>
    <w:p>
      <w:r>
        <w:t xml:space="preserve">进那里呀！！！”“那里是哪里呀？？呵呵……”兰想起身摘掉遮住眼睛的胸罩，我一把摁住了她，拉住她的双手，牵引着她的手指摸上了她欲水横流的桃园 “是不是这里呀？”我问到。兰恩了一声就不说话了。我兄弟涨了很久有点难受了，于是我扶正兰，将兄弟塞进了洞口。吱的一声响，阴道里的气体被我的弟弟挤了出来，大声的抗议着。弟弟在阴道里面的感觉和口腔里不同——口腔里面空间大，而且偶尔会碰到牙齿，舌头还会不停的刺激弟弟；阴道里面很窄，温度也比口腔里面的高，弟弟被紧紧的包裹着。我开始学着A片里男主角的动作一前一后的抽插起来，兰不愧经验丰富，随着我的节奏运动着叫床，配合的很默契。我因为刚射过精，所以虽是第一次性交却没过早有射精的感觉，我采用九浅一深的作战方式，每到最后一下就使劲全身力气一挺，感觉龟头碰到一个椭圆型的突起，而兰则会兴奋的叫出声音来。 </w:t>
      </w:r>
    </w:p>
    <w:p>
      <w:r>
        <w:t>想来那个地方就是女人所谓的“花心”——子宫颈了。随着运动速度的加快，兰的呻吟声越来越大，刚开始还因为怕被人发现而刻意小声发出的叫床动静因为高潮的邻近而肆无忌惮起来。楼道里的声控灯因为兰的叫声而乎明乎暗。我双手从兰的身下绕过，抚上了兰的乳房，一紧一松的捏放着，突然，兰向后伸出手来紧紧的的揪住了我的肚腩肉，嘴巴大张，一串晶莹透亮的口水顺着嘴角往下淌，喉咙里发出连续而急促的啊啊声。我感觉到包裹弟弟的阴道开始由内而外有规律的收缩，我想兰要高潮了。我连忙将她后背上的衣服撩起，用嘴唇亲吻着她的背脊，兰在我的刺激下终于长叫了一声，脖子高高扬起，大腿颤抖的并在了一起。</w:t>
      </w:r>
    </w:p>
    <w:p>
      <w:r>
        <w:t>我看着她的样子忘记了接着抽动，弟弟一下子滑了出来。这个姿势一直保持了几分钟，兰才从失神的状态中恢复过来，她从地上拾起刚刚掉落的胸罩，一回头看到我正用似笑非笑的神情望着她，脸一红，嘤咛一声扑到我怀里，用小拳头擂着我的胸膛，“你真坏，刚才差点弄死人家！！”我搂着她只是笑着不说话。兰感觉到有个东西硬硬的顶着她的下腹，忙低头一看，发现我的弟弟依然挺立着，便问我：“你刚才是不是没有射？”我说：“是呀，就光顾着看你舒服了！！”</w:t>
      </w:r>
    </w:p>
    <w:p>
      <w:r>
        <w:t>兰又用拳头擂了我一下，就蹲在了我的面前，我连忙说：“又要用嘴呀？！”兰笑着撩开衣服，把两个丰满的乳房都露了出来，然后把我的弟弟放在了她的乳沟里面，用双手托着乳房的两个边缘向里挤压，我的弟弟在她的乳沟里探头探脑的运动着，又是另一番消魂滋味，兰不时低头将唾液吐到我的弟弟上加强润滑性，很快那种电流又从大脑里冲出来，我知道要射精了，连忙让弟弟做起了匀加速直线运动，随着我一声闷哼，一股箭流飚射而出，喷射到兰的脸和胸脯上。</w:t>
      </w:r>
    </w:p>
    <w:p>
      <w:r>
        <w:t>兰等我最后一下运动停止，才拿出纸巾擦去了我龟头上的残留物，对于自己身上的精液，兰一点不浪费的都用手抿到嘴里吃了下去。看来她有吃精的习惯。我们整理好衣服，相拥着回到了教室里，虽然天很黑，但是我们怕被人发现而不敢开灯，就在暖气边的凳子上躺下休息。因为连着射了两回，我的身体很疲乏，于是就拥着兰睡了过去，第二天早晨醒来之后，我和兰等到管理员开了楼门走后，就保持一定距离一前一后的离开了主楼。各自上课去了。</w:t>
      </w:r>
    </w:p>
    <w:p>
      <w:r>
        <w:t>几天之后，从打更老头的那里传出了八楼闹鬼的消息，这条消息不胫而走，迅速在校园里传播开来。等传到我耳朵里已经变成了一则恐怖小说了，大致的内容是下大雪的那晚，八楼厕所里有一对鬼打架，哀号呻吟之声不断，震的声控灯亮了一夜。</w:t>
      </w:r>
    </w:p>
    <w:p>
      <w:r>
        <w:t>第二天一早进去打扫卫生的阿姨证实说，那天早上她一进厕所，就看到地上一片狼籍，卫生巾厕纸到处都是（想来是我和兰做爱时不小心踢翻了废纸筐！）墙上还有一块块的白斑，肯定是鬼的血液（我看因该是我的精液吧！！！呵呵……）至此以后，晚上去八楼上自习的人少了很多，我和兰窃笑不已，这倒好，这个闹鬼的传言成全了我们，我和兰更是放心大胆的做起了“双人体操”。一个只属于我们两个人的伊甸园诞生了！！！</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