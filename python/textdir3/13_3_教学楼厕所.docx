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教学楼厕所</w:t>
      </w:r>
    </w:p>
    <w:p>
      <w:r>
        <w:t xml:space="preserve">    刘明把废纸等垃圾装进纸篓里，准备去倒垃圾，那几个同学把扫把，墩布一扔说：小明子，剩下活你干，我们先走了。说着几个同学一哄而散。</w:t>
      </w:r>
    </w:p>
    <w:p>
      <w:r>
        <w:t>刘明无奈的把扔了一地的扫把，墩布收拾到教室的角落，检查检查教室里没有脏乱的地方了，这才拿起纸篓去倒垃圾。</w:t>
      </w:r>
    </w:p>
    <w:p>
      <w:r>
        <w:t>刘明个子矮小，家境有不好，成绩也不突出，班上同学总是欺负他，刘明也没脾气，就象今天，轮他们小组值日，别人早早跑了，剩下不少活扔给了刘明。</w:t>
      </w:r>
    </w:p>
    <w:p>
      <w:r>
        <w:t>刘明倒了一次垃圾回来，在楼道里远远看到班上最漂亮的女同学黄慧迈着轻快的脚步走进教室，刘明知道黄慧是学校文艺社团的成员，每天下学她们这些优秀学生都会在校礼堂彩排一些舞蹈，合唱之类的节目，所以她经常放学后先去排练，然后在回教室拿书包回家。</w:t>
      </w:r>
    </w:p>
    <w:p>
      <w:r>
        <w:t>刘明往教室走去，正好碰到一个小学的同学在隔壁班的，也是刚值日完成，俩人闲聊了两句，同学就锁门走了。</w:t>
      </w:r>
    </w:p>
    <w:p>
      <w:r>
        <w:t>刘明正要往自己教室走，黄慧从里边出来，踮着脚尖，步伐轻快，头昂的高高的，往楼道另一头走去。</w:t>
      </w:r>
    </w:p>
    <w:p>
      <w:r>
        <w:t>黄慧穿着件修身的T恤，一直包裹着屁股，下面是条紧身的舞蹈裤，脚上一双旅游鞋，透过走廊尽头斜射进来的夕阳之光，黄慧身躯幻化成一个美丽的剪影，刘明竟然看呆了。</w:t>
      </w:r>
    </w:p>
    <w:p>
      <w:r>
        <w:t>刘明知道那头是厕所，看着黄慧的背影，刘明不知不觉走过了自己教室门，也朝走廊尽头走去，黄慧转身进了厕所，刘明才意识到自己走过了。</w:t>
      </w:r>
    </w:p>
    <w:p>
      <w:r>
        <w:t>刘明自己暗骂自己花痴，转身想进男厕去尿一道，忽然听到女厕所里传来黄慧低低的哼唱着，声音很是悠扬，刘明守住了脚步，站在厕所门口靠里边，侧耳倾听着。</w:t>
      </w:r>
    </w:p>
    <w:p>
      <w:r>
        <w:t>黄慧一边哼唱着，一边在洗手，关了水之后，刘明听到黄慧的脚步声走进了一个隔间，关上了门，还插了插销。</w:t>
      </w:r>
    </w:p>
    <w:p>
      <w:r>
        <w:t>刘明迈步往里走，正准备尿呢，刘明的目光落到了男厕所隔间的门上，门下面有20公分的空隙，刘明脑子轰的一响，他没有思索，而是极轻极快的转身走了出来。</w:t>
      </w:r>
    </w:p>
    <w:p>
      <w:r>
        <w:t>在门口，刘明扭头望着整个楼道，所有班级教室都锁了门，只有自己班教室门还开着，露出光线，这么说整个楼道都没人了。</w:t>
      </w:r>
    </w:p>
    <w:p>
      <w:r>
        <w:t>刘明稳稳心神，轻轻的走进了女厕，黄慧的哼唱声还在响着，刘明探头看看，4 ，5 个隔间都开着门，只有靠边上一个关着，黄慧就在里边。</w:t>
      </w:r>
    </w:p>
    <w:p>
      <w:r>
        <w:t>刘明无声无息的往前迈了两步，黄慧的歌声突然听了，刘明也瞬间停住了脚步，浑身肌肉绷紧了，想转身就跑。可黄慧发出轻轻的嗯嗯的声音，然后唰的一阵水声，是黄慧尿液冲击便池的声音。</w:t>
      </w:r>
    </w:p>
    <w:p>
      <w:r>
        <w:t>刘明又放松下来，又往前迈进两步，一哈腰蹲在了黄慧所在隔间前面，明亮的灯光下，刘明清楚的看到了黄慧粉白的大腿，以及黑色的卷毛覆盖着的阴部，一股清凉的尿液反射着灯光喷射着，刘明激动的心呯呯跳，尿液很快由喷射状转为小股的断流，在断流的瞬间，刘明惊讶的发现在黄慧阴部那里竟然垂着一条类似于白色鼻涕一般的粘液，断流也停止了，一只手捏着张纸巾出现了，在屁股跟阴部擦了擦，那条鼻涕也被擦掉了，刘明知道黄慧要起来了，赶紧直腰，迅速转身走了出来。</w:t>
      </w:r>
    </w:p>
    <w:p>
      <w:r>
        <w:t>刘明向往教室方向走，犹豫了一下，进了男厕，可站在尿池前，竟然尿不出来，心里呯呯狂跳，腿也在不停的抽动，刘明连续大口大口喘了几下，心情才平复了下来。</w:t>
      </w:r>
    </w:p>
    <w:p>
      <w:r>
        <w:t>刘明随手系上了皮带，才发现自己根本没尿，刘明伸着脖子，听着对面的声音，竟然没有冲水声，也没有脚步声。</w:t>
      </w:r>
    </w:p>
    <w:p>
      <w:r>
        <w:t>刘明楞了一会，心想难道她在大便？不会呀，要是大便前也不会先擦一遍吧。</w:t>
      </w:r>
    </w:p>
    <w:p>
      <w:r>
        <w:t>刘明走出男厕，在女厕前又站了一下，侧耳听听，还是一点动静都没有，刘明迈进一只脚，探头看看，他保持着随时抽身退出的姿态，可隔间还是闭着门，无声无息。</w:t>
      </w:r>
    </w:p>
    <w:p>
      <w:r>
        <w:t>刘明心想是不是在大便呀，漂亮女生有怪癖，拉之前先把逼擦干净。</w:t>
      </w:r>
    </w:p>
    <w:p>
      <w:r>
        <w:t>刘明有挪了两步，靠近了门，低头一看，刘明脑子轰了一下，他看见一只白皙纤细的小手翘成兰花指的样子，中指按在黄慧阴毛下左右来回的揉动着。刘明意识到黄慧竟然在自慰！</w:t>
      </w:r>
    </w:p>
    <w:p>
      <w:r>
        <w:t>刘明吃惊的同时，脸都快平贴在厕所地面上了，死死的盯着黄慧的阴部，那里一小团扭曲纠结的肉团，在她手指揉动时候，时不时的分开，露出里边一丝红肉来，刘明眼睛视力很好，看的轻轻楚楚，黄慧的指头时而快速，时而慢速，但都是左右来回揉着。</w:t>
      </w:r>
    </w:p>
    <w:p>
      <w:r>
        <w:t>刘明死死盯着，不一会，他惊讶的发现从黄慧屁股那里又有一条浓稠的白鼻涕垂了下来，越垂越长，随着她指头抖动，那条白鼻涕也微微晃动着，越拉越长，越长越细，终于晃了两下，掉进了便池里。</w:t>
      </w:r>
    </w:p>
    <w:p>
      <w:r>
        <w:t>黄慧的指头停止了动作，中指微微弯曲的在那团肉上来回轻抚着，刘明看到那团肉在黄慧的指尖按抚下竟然分开了，而且垂了下去，像两个垂直长的小耳朵一样，刘明被眼前的景色惊呆了，黄慧的指尖轻轻的来回摸着，刘明心想她要是抠进去，这个女的就肯定不是处女，果然，黄慧的指尖只是在那道沟沿上来回扫着。</w:t>
      </w:r>
    </w:p>
    <w:p>
      <w:r>
        <w:t>纤细的指尖柔柔的动作，刘明已经看呆了，他觉得黄慧的指尖就像在挑逗他一样，刘明渐渐的呼吸也急促起来，心脏跳动的声音在耳边清晰的响起。刘明无声的吞咽着口水，嘴唇干的让他难受。</w:t>
      </w:r>
    </w:p>
    <w:p>
      <w:r>
        <w:t>刘明都听到了黄慧鼻腔发出的轻微的哼声，而起看到了黄慧屁股开始了前后的摆动，幅度越来越大，黄慧手指又回到了阴毛下端，左右极快速度的揉按着，突然，黄慧轻轻的啊了一下，手指停住了，刘明看到一大团鼻涕涌了出来，黄慧手消失了，接着又捏着一张纸出现了，轻轻的在阴部擦拭着，刘明看到那团鼻涕被擦掉了，手纸被扔进纸篓里，接着黄慧的屁股刷的消失了，说明她站了起来。</w:t>
      </w:r>
    </w:p>
    <w:p>
      <w:r>
        <w:t>刘明一激灵直起身子，猛的迈步走了出去，直接进了男厕，刘明进了一个隔间，屏住呼吸等着，那边传来了冲水声，开门声。</w:t>
      </w:r>
    </w:p>
    <w:p>
      <w:r>
        <w:t>接着脚步声走了出去，渐渐消失在走廊里。</w:t>
      </w:r>
    </w:p>
    <w:p>
      <w:r>
        <w:t>刘明脑子还很混乱，从隔间里出来，走到门口，脸跟门持平，微微侧头看看，黄慧迈着轻快的步伐转进了教室。</w:t>
      </w:r>
    </w:p>
    <w:p>
      <w:r>
        <w:t>刘明也走出厕所，转身又回去，拿起放在洗手池上的纸篓，也迈着轻快的步伐走回教室。</w:t>
      </w:r>
    </w:p>
    <w:p>
      <w:r>
        <w:t>黄慧正在整理书包，抬头看了刘明一眼，连招呼都没打，背上书包，又是高昂着头，走出了教室。</w:t>
      </w:r>
    </w:p>
    <w:p>
      <w:r>
        <w:t>刘明收拾好清扫工具，站在教室窗户上，黄慧走出教学楼，奔自行车棚去了。</w:t>
      </w:r>
    </w:p>
    <w:p>
      <w:r>
        <w:t>刘明拎上书包也出了教室，锁好门，想往外走，突然想起了什么，转身又回到厕所那里，进到黄慧刚蹲的那个隔间，弯腰看向纸篓，最上面那张纸还湿湿的，刘明一把拿起来，转身出来，进了男厕。</w:t>
      </w:r>
    </w:p>
    <w:p>
      <w:r>
        <w:t>刘明手哆嗦着打开那团叠的整整齐齐的卫生纸，里边有一汪黏糊糊像清鼻涕的粘液，还粘着一根细细卷卷的黑毛，刘明仔细看着，这就是班花身体里流出来了，刘明凑到鼻尖轻轻闻着，没啥味道，刘明又仔细欣赏一会。把纸扔进便池，冲走了。</w:t>
      </w:r>
    </w:p>
    <w:p>
      <w:r>
        <w:t>刘明从厕所出来，喘着气出了教学楼，回家了。</w:t>
      </w:r>
    </w:p>
    <w:p>
      <w:r>
        <w:t>刘明从此看黄慧的神情就不自然了，时不时的盯着她的背影，脑海里就会浮现出那只翘着兰花指的小手，还有垂着的两个小耳朵，以及那条长长的白色的鼻涕。</w:t>
      </w:r>
    </w:p>
    <w:p>
      <w:r>
        <w:t>刘明上课得时候，眼睛也经常不自觉的朝那个黄慧的背后瞟去，已经成为了习惯，每天老师讲什么，刘明完全不知道，本来成绩就不好的他，更完蛋了。</w:t>
      </w:r>
    </w:p>
    <w:p>
      <w:r>
        <w:t>刘明每天就盼望着他们小组值日，然后他故意慢慢的拖到最后，黄慧参加完校内活动，有时候回去尿一下，然后手淫上十分钟，每次刘明都去偷窥，这成了刘明的节日。</w:t>
      </w:r>
    </w:p>
    <w:p>
      <w:r>
        <w:t>刘明看过黄慧尿尿，拉屎，来例假尿的血尿，跑肚子时候稀屎狂喷，大部分时候都能看到黄慧手淫，好像就为了给他表演一般。</w:t>
      </w:r>
    </w:p>
    <w:p>
      <w:r>
        <w:t>刘明发展到不偷窥黄慧已经无法吃饭睡觉了，渐渐的就算他不值日，也去其他班级晃圈，等着大家走了，去看看有没有机会。</w:t>
      </w:r>
    </w:p>
    <w:p>
      <w:r>
        <w:t>期末考试，刘明5门不及格，成绩单下来刘明自己也傻眼了。</w:t>
      </w:r>
    </w:p>
    <w:p>
      <w:r>
        <w:t>转过年来，刘明就要参加中考了，这成绩连个普通高中都考不上。</w:t>
      </w:r>
    </w:p>
    <w:p>
      <w:r>
        <w:t>刘明拿着成绩单在家发了一下午的呆，到了晚上，刘明辗转反侧，好不容易睡着了。</w:t>
      </w:r>
    </w:p>
    <w:p>
      <w:r>
        <w:t>刘明梦到了自己参加班级的毕业典礼，他还作为靠上重点高中的优秀毕业生上台讲话，还梦到在散伙饭的时候，黄慧用崇拜的眼神给他敬酒。</w:t>
      </w:r>
    </w:p>
    <w:p>
      <w:r>
        <w:t>刘明躺在床上就笑醒了，睁眼一看，那里有黄慧，那里有庆功宴。</w:t>
      </w:r>
    </w:p>
    <w:p>
      <w:r>
        <w:t>刘明无声的坐了起来，再没躺下，一直做到了天亮。</w:t>
      </w:r>
    </w:p>
    <w:p>
      <w:r>
        <w:t>整个寒假，刘明玩命的学习，玩命的做习题，爹妈给的春节压岁钱全买了参考书，从早上学到晚上，学的刘明爹妈都担心他身体吃不消。</w:t>
      </w:r>
    </w:p>
    <w:p>
      <w:r>
        <w:t>开学头两个月，班上还讲新课，两个月过去，天热起来后，所有的课程都是复习和模拟考试。</w:t>
      </w:r>
    </w:p>
    <w:p>
      <w:r>
        <w:t>刘明第一次模拟考试就在全班第二名，所有老师同学都傻眼了，然后次次考试刘明不是第一就是第二。还代表学校参加了一次数学竞赛，竟然也取得了不错的成绩，老师说他能获得中考加分。</w:t>
      </w:r>
    </w:p>
    <w:p>
      <w:r>
        <w:t>还有2个月就参加中考了，班里最后一次干部改选，本来老师让刘明当学习委员，刘明主动说当生活委员，多承担些班级的服务工作。</w:t>
      </w:r>
    </w:p>
    <w:p>
      <w:r>
        <w:t>还有一个月了，黄慧作为艺术特长生，被保送到了市一中，重点的重点。于是黄慧除了学英语以外，每天都在学校参加艺术培训。</w:t>
      </w:r>
    </w:p>
    <w:p>
      <w:r>
        <w:t>刘明提出为了让大家多些时间学习休息，把大扫除按小组值日改成了按学号3个同学加上他，值日，这样全班轮一次，也就到了考试的时候。</w:t>
      </w:r>
    </w:p>
    <w:p>
      <w:r>
        <w:t>老师对刘明这种大公无私的精神感动，每天放学，刘明都让同学先走，他拖到最后。每次都去垃圾箱那里，等着黄慧回来，然后远远的跟上去，无声无息的看黄慧的厕所表演。</w:t>
      </w:r>
    </w:p>
    <w:p>
      <w:r>
        <w:t>一天，黄慧从礼堂回来，刘明跟着黄慧进了厕所，黄慧尿了一泡以后就站了起来，刘明还奇怪黄慧为啥没有手淫就起来了，刘明赶紧从厕所出来，可等了半天黄慧还在里边没出来。</w:t>
      </w:r>
    </w:p>
    <w:p>
      <w:r>
        <w:t>刘明有些奇怪，又蹑手蹑脚走了进去，凑到厕所隔间一听，竟然听到黄慧低声的在里边呻吟。</w:t>
      </w:r>
    </w:p>
    <w:p>
      <w:r>
        <w:t>刘明弯腰从下面缝隙往里一看，黄慧竟然站着，刘明侧着身子，壮着胆子把脸贴近缝隙，黄慧竟然站在便池边上，裤子只拉起到大腿上，裤衩子绷在那里，黄慧昂着头，竟然站着手淫呢。</w:t>
      </w:r>
    </w:p>
    <w:p>
      <w:r>
        <w:t>刘明缩缩身子，确保自己能看到黄慧的下半身，而黄慧低头也看不到他。</w:t>
      </w:r>
    </w:p>
    <w:p>
      <w:r>
        <w:t>黄慧动作渐渐加快，竟然把一条腿抬了起来，微微哆嗦着，刘明知道这是黄慧快到兴奋点的表现，揉了一会，黄慧猛的踮起脚尖，长长的出口气，叫的那声如果楼道里有人都能听得见。</w:t>
      </w:r>
    </w:p>
    <w:p>
      <w:r>
        <w:t>刘明都被吓了一跳，赶紧跳起来转身出来了。</w:t>
      </w:r>
    </w:p>
    <w:p>
      <w:r>
        <w:t>过了几天，黄慧干脆不来上课了，天天去培训舞蹈。刘明很是失落，不过考试就快到了。</w:t>
      </w:r>
    </w:p>
    <w:p>
      <w:r>
        <w:t>刘明志愿只填了一中，别的他不考虑，老师建议他在报个3中，刘明摇头说只报一中。</w:t>
      </w:r>
    </w:p>
    <w:p>
      <w:r>
        <w:t>考试很顺利，刘明发挥的很稳定。</w:t>
      </w:r>
    </w:p>
    <w:p>
      <w:r>
        <w:t>成绩下来，刘明远超分数线，上一中没有任何问题。</w:t>
      </w:r>
    </w:p>
    <w:p>
      <w:r>
        <w:t>学校组织学生谢师宴，庆功会，初三的这批学生又都回到了学校。</w:t>
      </w:r>
    </w:p>
    <w:p>
      <w:r>
        <w:t>大家每人都拿个本子，让同学写留言。</w:t>
      </w:r>
    </w:p>
    <w:p>
      <w:r>
        <w:t>刘明把本子递给黄慧的时候，黄慧笑道：哎呀，我们应该还是同学，写啥留言呀。</w:t>
      </w:r>
    </w:p>
    <w:p>
      <w:r>
        <w:t>刘明笑道：大家都写了，你也写两句吧。</w:t>
      </w:r>
    </w:p>
    <w:p>
      <w:r>
        <w:t>黄慧笑着说：好，你放那里吧，我一会写完给你送去。</w:t>
      </w:r>
    </w:p>
    <w:p>
      <w:r>
        <w:t>刘明点点头，跟几个要好的同学去聊天了。</w:t>
      </w:r>
    </w:p>
    <w:p>
      <w:r>
        <w:t>刘明偷眼看黄慧，黄慧拿着笔，面对着他的留言本思索着什么。</w:t>
      </w:r>
    </w:p>
    <w:p>
      <w:r>
        <w:t>刘明不知道她会给自己写些什么。</w:t>
      </w:r>
    </w:p>
    <w:p>
      <w:r>
        <w:t>大家吃散伙饭去的时候，黄慧趁乱把本子给了刘明，刘明没敢打开看。大家在饭桌上聊的稀里哗啦。有些要好的同学还搂搂抱抱，哭哭闹闹，刘明趁大家没注意，走到角落里，打开本子一看，当场就傻眼了，黄慧一个字都没给他写，而是用油笔画了一副很细致的草图，正是教学楼女厕所的格局，地板上清晰的画着几个脚印，其中一个落在了每次黄慧上厕所的那个隔间门口。</w:t>
      </w:r>
    </w:p>
    <w:p>
      <w:r>
        <w:t>刘明呯的把本子合上，远远的望去，黄慧远远的也看着他，手掌抬起，不经意的做了一个兰花指。</w:t>
      </w:r>
    </w:p>
    <w:p>
      <w:r>
        <w:t>刘明脑子瞬间就空白了，原来自己每次偷窥，人家都是知道的。</w:t>
      </w:r>
    </w:p>
    <w:p>
      <w:r>
        <w:t>【完】</w:t>
      </w:r>
    </w:p>
    <w:p>
      <w:r>
        <w:t>喜欢就点收藏哦！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