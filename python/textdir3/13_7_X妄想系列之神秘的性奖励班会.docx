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X妄想系列之神秘的性奖励班会</w:t>
      </w:r>
    </w:p>
    <w:p>
      <w:r>
        <w:t xml:space="preserve">      虽然已经是几个小时以前的事情了。但是躺在宿舍床上的我，依然兴奋的难以入睡。这也难怪，今天下午的班会上，年轻的女班主任公然用自己的身体，奖励了这次周考前三名的学生。对于我这个小处男来说，亲眼观看老师在讲台上和学生打炮，实在是太刺激了，更重要的是，因为拿到第二名的成绩，我有幸在老师口中射精，以此结束了自己的处男生涯。</w:t>
      </w:r>
    </w:p>
    <w:p>
      <w:r>
        <w:t>我叫江涛。名字很普通。样子也很普通。除了学习成绩好，实在找不出一丁点特别的地方。我原来所在的学校是x 市立二中，一所更为普通的高级中学。</w:t>
      </w:r>
    </w:p>
    <w:p>
      <w:r>
        <w:t>在这所学校里，过着普普通通的每一天。由于家教和学校管理严格，17年来从没有谈过恋爱，连女孩的手都没牵过，更别提在这个血气方刚的年纪让我魂牵梦绕的男女性事。</w:t>
      </w:r>
    </w:p>
    <w:p>
      <w:r>
        <w:t>当然，虽然表面上老实，私下里和大家一样，也喜欢看一些比较邪恶的杂志和图片。可是看多了以后血气上涌，却无的放矢。只好自己去厕所偷偷撸一发。</w:t>
      </w:r>
    </w:p>
    <w:p>
      <w:r>
        <w:t>久而久之，成为习惯，想改却改不掉了，于是心里越来越自卑。尤其看到漂亮一点的女孩子，马上脸红心跳说不出话。</w:t>
      </w:r>
    </w:p>
    <w:p>
      <w:r>
        <w:t>唉，最冲动的年龄，缺最缺乏异性的爱。我的苦恼谁能懂？</w:t>
      </w:r>
    </w:p>
    <w:p>
      <w:r>
        <w:t>日子一天一天过，索然而无味。为了改变这一切，为了能有个好的未来。我决定转学，去我们x 市着名而神秘的x 市立四中学习，争取考上最好的大学。</w:t>
      </w:r>
    </w:p>
    <w:p>
      <w:r>
        <w:t>说起x 市立四中，真的是又着名又神秘。着名的是，这里年年成绩第一。神秘的是，在这所郊区封闭式管理的学校里，流传着一种说法，说有一种秘密的奖励制度，才让学生成绩突飞猛进的。当然，具体是什么从来没人知道。该校方从不接受采访。学生们更是守口如瓶。进入这所学校并不容易，费了几番周折，我终于因为测试成绩优异，得以入学。</w:t>
      </w:r>
    </w:p>
    <w:p>
      <w:r>
        <w:t>3 宿舍已经熄灯了。但是一片漆黑的屋里并不宁静。三位舍友的床上发出窸窸窣窣的声音。也难怪啊，十六七岁的小伙子，看完了别人和老师现场操逼，自己却只有眼馋的份。现在不撸一发，睡得着才怪呢。回想起今天下午的班会，一切仍然像在梦里。阴茎不知不觉坚硬异常。一幕一幕又重新回到眼前。</w:t>
      </w:r>
    </w:p>
    <w:p>
      <w:r>
        <w:t>“性爱班会！真的是性爱班会！”</w:t>
      </w:r>
    </w:p>
    <w:p>
      <w:r>
        <w:t>我心脏都快跳出来了。作为一个刚来一周的转校生。真的难以相信。看看周围的同学，虽然是一周一次的例行节目，他们也依然情绪激昂。</w:t>
      </w:r>
    </w:p>
    <w:p>
      <w:r>
        <w:t>“不知道这次谁有性福啊，可以操刘老师！”</w:t>
      </w:r>
    </w:p>
    <w:p>
      <w:r>
        <w:t>教室里正骚乱着。班主任刘老师大步走向讲台。清了清嗓子，开始说话。班里顿时安静下来。</w:t>
      </w:r>
    </w:p>
    <w:p>
      <w:r>
        <w:t>“同学们，这次周考的成绩下来了。为了奖励成绩优异的同学，我们一周一次的现场性奖励马上开始。”</w:t>
      </w:r>
    </w:p>
    <w:p>
      <w:r>
        <w:t>“哇哦！~~”</w:t>
      </w:r>
    </w:p>
    <w:p>
      <w:r>
        <w:t>班里的男同学齐声发出起哄和喝彩，几个俏皮的男生吹起了口哨。平日里只知道埋头学习的几个学霸书呆子，厚厚的眼镜片后面也露出了淫邪的笑容。</w:t>
      </w:r>
    </w:p>
    <w:p>
      <w:r>
        <w:t>“因为有几个新来的同学，这里重申一下奖励的规则。”</w:t>
      </w:r>
    </w:p>
    <w:p>
      <w:r>
        <w:t>刘老师停顿了一下，脸上飞起一朵红晕。尽管经历了多次现场做爱。但是从自己口中讲出要做的这些淫荡之事，还是不免有些羞耻。</w:t>
      </w:r>
    </w:p>
    <w:p>
      <w:r>
        <w:t>此时的我心情非常之激动。这个可不能怪我。17年的老处男，真的是没见过世面。</w:t>
      </w:r>
    </w:p>
    <w:p>
      <w:r>
        <w:t>眼前的这位刘老师是我们的班主任，今年26岁。面孔长的不是很漂亮，但是别有一番女人的韵味。短头发，带宽框眼镜。不过她的身材是超级棒。一双长腿非常细，曲线完美而没有骨感。一双黑丝袜延伸到短裙的下摆处戛然而止。再往是浑圆翘起的屁股。从后面看上去没有一点赘肉。真想捏一把上去，不知道这屁股的肉是紧实还是柔软。一条黑色的短裙覆盖在这性感的臀部上，虽然看不到股沟，却更加令人浮想联翩。</w:t>
      </w:r>
    </w:p>
    <w:p>
      <w:r>
        <w:t>刘老师上身穿的很随意，一件普通的黑色圆领低胸t 恤。完美的衬托出她细弱的腰肢和不大不小的乳房。不深不浅的乳沟在领口处若隐若现。一身黑色的衣服，反衬出她洁白如玉的肤色。</w:t>
      </w:r>
    </w:p>
    <w:p>
      <w:r>
        <w:t>“老规矩，奖励仅限成绩前三名的同学。第三名的同学将获得的是老师的现场打飞机奖励。为了增加快感，这次老师特别允许颜射！”</w:t>
      </w:r>
    </w:p>
    <w:p>
      <w:r>
        <w:t>“老师万岁！老师万岁！”</w:t>
      </w:r>
    </w:p>
    <w:p>
      <w:r>
        <w:t>班里的男同学不约而同喊起来。仿佛马上就能享受老师的玉手安慰自己的小弟弟一样。</w:t>
      </w:r>
    </w:p>
    <w:p>
      <w:r>
        <w:t>刘老师平时是教英语的。说起英语来，甜美的嗓音完全不输av女优。听到她现场邀请男生颜射。我的小弟弟不禁一阵悸动。</w:t>
      </w:r>
    </w:p>
    <w:p>
      <w:r>
        <w:t>“接下来是第二名的同学。他将获得的是现场口交奖励。一样的福利，这次允许射在老师嘴里哦！看看哪位同学有幸感受老师最近刚刚培训的新技巧！”</w:t>
      </w:r>
    </w:p>
    <w:p>
      <w:r>
        <w:t>现场的气氛更加热烈了。男生们都按耐不住悸动的心情，像一群饥渴的小野马一样坐立不安。</w:t>
      </w:r>
    </w:p>
    <w:p>
      <w:r>
        <w:t>自认成绩好的同学，各个陷入妄想，说不定这次就能跟梦寐以求的老师打炮了呢！自知成绩没戏的同学，除了悔恨，也有一丝期待，下定决心一定好好努力，争取得到老师的奖励！</w:t>
      </w:r>
    </w:p>
    <w:p>
      <w:r>
        <w:t>“嗯嗯，安静一下。下面说的是考第一名的同学，他将获得和老师现场做爱的机会。这次的福利升级了呦！允~ 许~ 内~ 射！”</w:t>
      </w:r>
    </w:p>
    <w:p>
      <w:r>
        <w:t>“yeah~~~~~~~~~~”</w:t>
      </w:r>
    </w:p>
    <w:p>
      <w:r>
        <w:t>虽然只有一个人能和老师打炮，但是全体男生都按耐不住心情，欢呼起来。</w:t>
      </w:r>
    </w:p>
    <w:p>
      <w:r>
        <w:t>此时此刻，他们团结一心。并没有嫉妒和记恨。</w:t>
      </w:r>
    </w:p>
    <w:p>
      <w:r>
        <w:t>5 成绩逐渐公布。这次考第三名的是苏一山同学。他已经连续第四次考第三名了。</w:t>
      </w:r>
    </w:p>
    <w:p>
      <w:r>
        <w:t>只见他有些扫兴的走上讲台。看得出来，他这阵子埋头苦学，可是非常想插入刘老师的身体的。谁知天外有天。有人成绩比他好。于是非常郁闷。</w:t>
      </w:r>
    </w:p>
    <w:p>
      <w:r>
        <w:t>虽然他本人郁闷，但也足以让下面的男生们羡慕之极了。毕竟老师温柔的纤纤玉手，可不是男生们自己撸管可比的。</w:t>
      </w:r>
    </w:p>
    <w:p>
      <w:r>
        <w:t>“苏一山同学，请你脱下裤子。”</w:t>
      </w:r>
    </w:p>
    <w:p>
      <w:r>
        <w:t>苏一山解开裤腰带，动作利索地把运动短裤和内裤一起褪到膝盖处。白白的屁股对着下面的男生，阴茎挡在前面，对着讲台上的刘老师。</w:t>
      </w:r>
    </w:p>
    <w:p>
      <w:r>
        <w:t>“苏一山同学，看你的状态不是很开心哦”刘老师一手握住他的阴茎，鼓励的说道“虽然这次没有机会插老师，但是老师知道你很努力了，而且成绩也非常优秀，希望你以后不要气馁，继续努力哦！”</w:t>
      </w:r>
    </w:p>
    <w:p>
      <w:r>
        <w:t>苏一山在老师温柔的话语中，终于有些释然。刘老师露出欣慰的笑容。一手轻轻抚摸苏一山的屁股和背部，一手手心顶住他的龟头，五根手指并拢捏住他的阴茎，开始套弄起来。</w:t>
      </w:r>
    </w:p>
    <w:p>
      <w:r>
        <w:t>不一会儿，苏一山的阴茎有了反应。逐渐变大，变粗，直到完全起立。粗大的龟头变成深紫色。阴茎上的血管清晰可见。</w:t>
      </w:r>
    </w:p>
    <w:p>
      <w:r>
        <w:t>刘老师于是改变了手法，改成右手卷做筒状，握住苏一山的龟头下方，用自身的包皮刺激龟头的沟部。左手中指伸到他的肛门里，轻轻揉搓。</w:t>
      </w:r>
    </w:p>
    <w:p>
      <w:r>
        <w:t>刘老师胸部仅仅靠着苏一山的侧面，两手在他的下体不断加快速度。苏一山的呼吸逐渐加重起来。挺立的鸡巴更加坚硬雄壮了。</w:t>
      </w:r>
    </w:p>
    <w:p>
      <w:r>
        <w:t>“感觉爽吗？”</w:t>
      </w:r>
    </w:p>
    <w:p>
      <w:r>
        <w:t>刘老师套弄了几分钟后，蹲下身子，近距离面对苏一山粗大勃起的阴茎。右手继续加速套弄，左手轻轻捏起他的睾丸来。苏一山没有说话，估计面对刘老师娴熟的技巧，已经说不出话来了。</w:t>
      </w:r>
    </w:p>
    <w:p>
      <w:r>
        <w:t>“你知道吗？你的鸡巴是老师见过同学里面的最大最粗的一个哦。如果你考第一，不知道会把老师插成什么样呢！”</w:t>
      </w:r>
    </w:p>
    <w:p>
      <w:r>
        <w:t>刘老师天真无邪的脸望着苏一山，套弄的动作变的激烈起来。</w:t>
      </w:r>
    </w:p>
    <w:p>
      <w:r>
        <w:t>几分钟不到的时间，苏一山的表情变的僵硬，嗫嚅道“老师，我，我有点想射了。”</w:t>
      </w:r>
    </w:p>
    <w:p>
      <w:r>
        <w:t>“好的，苏一山同学，请射到老师的脸上吧。”</w:t>
      </w:r>
    </w:p>
    <w:p>
      <w:r>
        <w:t>刘老师正面靠近苏一山的鸡巴，改为双手剧烈套弄。几十秒钟后，苏一山大腿开始哆嗦，嘴里压抑的喊着“不行了，不行了，老，老师，射了……”</w:t>
      </w:r>
    </w:p>
    <w:p>
      <w:r>
        <w:t>一股浓稠雪白的精液，准确的射在刘老师修长弯曲的眼睫毛上，紧接着，一股又一股，射在她腮上，鼻子上，一部分滴到她跪着的腿上。</w:t>
      </w:r>
    </w:p>
    <w:p>
      <w:r>
        <w:t>随着苏一山爽到腿软打颤的功夫，台下聚精会神观摩这一切的同学们爆发出热烈的掌声，向名列前茅的同学发出真诚的祝贺。</w:t>
      </w:r>
    </w:p>
    <w:p>
      <w:r>
        <w:t>6 看到眼前的一切。真的不敢相信。但一切就这么自然而真实的发生了。</w:t>
      </w:r>
    </w:p>
    <w:p>
      <w:r>
        <w:t>此时此刻，小弟弟受到了强烈的感染，在裤裆里直挺挺的和裤子做搏斗，想要出来看热闹。蹭在拉索上，非常难受。</w:t>
      </w:r>
    </w:p>
    <w:p>
      <w:r>
        <w:t>就在我不断调整坐姿，以克服来自鸡鸡的痛苦时。讲台上传来了刘老师甜美的嗓音：“下面宣布第二名的同学，他是一位刚转校来不久的同学，居然这次就考了这么好的成绩，让我们掌声欢迎他上台，江涛同学！”</w:t>
      </w:r>
    </w:p>
    <w:p>
      <w:r>
        <w:t>全班同学的目光齐刷刷向我射过来。脑子里嗡的一声。变成空白。</w:t>
      </w:r>
    </w:p>
    <w:p>
      <w:r>
        <w:t>居然是我。</w:t>
      </w:r>
    </w:p>
    <w:p>
      <w:r>
        <w:t>作为处男，我非常激动，最后激动变成紧张。刚才剑拔弩张的小弟弟也已经羞涩的藏了起来。</w:t>
      </w:r>
    </w:p>
    <w:p>
      <w:r>
        <w:t>一想到要在全班同学面前暴露鸡鸡，还要在老师嘴里射精，我的脸突然像煮熟一样红。</w:t>
      </w:r>
    </w:p>
    <w:p>
      <w:r>
        <w:t>刘老师似乎看出我的异样，心里猜出一二。一边用湿巾擦掉脸上的精液，一边主动解我的腰带。</w:t>
      </w:r>
    </w:p>
    <w:p>
      <w:r>
        <w:t>“不要紧，第一次都会有些紧张，放松享受就好了。”</w:t>
      </w:r>
    </w:p>
    <w:p>
      <w:r>
        <w:t>“哈哈哈哈…”台下哄堂大笑起来，是笑我是处男吗？还是笑我的鸡鸡……低头看去，我更加无地自容。自己的鸡鸡由于羞涩，变得比平常都要小。唉，恨自己是处男，在这么重要的场合丢尽脸面。</w:t>
      </w:r>
    </w:p>
    <w:p>
      <w:r>
        <w:t>刘老师轻轻跪下来，让我站在讲台上，侧面对着大家。用手轻轻托起我的阴茎。伸出粉红的小舌尖，温柔的舔起我的阴茎根部。一手轻轻揉捏我的睾丸。</w:t>
      </w:r>
    </w:p>
    <w:p>
      <w:r>
        <w:t>阴茎碰到老师香舌的一瞬间，一股电流席卷全身。刚才的羞涩感一下子抛在脑后了。阴茎迅速的胀满，变大，挺立，坚硬。</w:t>
      </w:r>
    </w:p>
    <w:p>
      <w:r>
        <w:t>老师惊讶的看着我的鸡巴变化如此迅速，露出赞许的笑容。</w:t>
      </w:r>
    </w:p>
    <w:p>
      <w:r>
        <w:t>在用舌头围绕我的龟头磨蹭几圈之后，刘老师突然将我的阴茎一口吞入口中，直到根部。</w:t>
      </w:r>
    </w:p>
    <w:p>
      <w:r>
        <w:t>作为一个处男，面对如此刺激我毫无防备，双腿一软差点跌倒。还没等我站稳，刘老师猛烈的口交动作接踵而来。每一次都将我的鸡巴整根吞入，直插喉咙，然后吐出只剩龟头。然后往返活塞运动。同时不忘舌头不断刺激我的龟头和阴茎，再加上强力的吸吮。</w:t>
      </w:r>
    </w:p>
    <w:p>
      <w:r>
        <w:t>我这处男的嫩鸡巴，哪里经历过这样的刺激，不到一分钟，两眼开始发黑。</w:t>
      </w:r>
    </w:p>
    <w:p>
      <w:r>
        <w:t>下腹一阵坠涨，不好，要射了！</w:t>
      </w:r>
    </w:p>
    <w:p>
      <w:r>
        <w:t>在全班同学面前早泄，是多么丢脸的事情！不可以！绝对不可以！</w:t>
      </w:r>
    </w:p>
    <w:p>
      <w:r>
        <w:t>我突然用力推开刘老师那在我胯下的头部，深吸一口气，把射精的冲动压回去了。</w:t>
      </w:r>
    </w:p>
    <w:p>
      <w:r>
        <w:t>满脸惊讶的刘老师很快就明白过来，微笑着说：“没关系的，不用紧张，第一次都会比较快的。要不这样，咱们换种方式，你转过去，趴讲桌上。”</w:t>
      </w:r>
    </w:p>
    <w:p>
      <w:r>
        <w:t>我听从刘老师的命令，转过身去，趴在讲桌上，撅起屁股对着她。</w:t>
      </w:r>
    </w:p>
    <w:p>
      <w:r>
        <w:t>只感觉屁股被刘老师双手掰开，一个湿热柔软的物体突然塞进我的屁眼。</w:t>
      </w:r>
    </w:p>
    <w:p>
      <w:r>
        <w:t>“啊~ ”我不禁叫出声来。</w:t>
      </w:r>
    </w:p>
    <w:p>
      <w:r>
        <w:t>第一次被人舔屁眼，居然是自己的美女老师。这种感觉虽然没有直接舔鸡巴那么强烈，却是另外一种难以言说的快感。刘老师加快舔弄的速度和力度，进而把整个嘴张开，吸住我整个屁眼，舌头卷成筒状，用力捅进我的肛门。</w:t>
      </w:r>
    </w:p>
    <w:p>
      <w:r>
        <w:t>实在受不了这种快感，仿佛舔的不是屁眼，而是把我整个身体放在口中吞噬。</w:t>
      </w:r>
    </w:p>
    <w:p>
      <w:r>
        <w:t>刘老师手也没闲着，从我裆下伸过来，握住龟头狠狠套弄起来。</w:t>
      </w:r>
    </w:p>
    <w:p>
      <w:r>
        <w:t>在性快感劈头盖脸袭来的空当，我低头看了下自己的鸡巴，居然在老师的手中达到了前所未有的勃起。紫黑色的龟头似乎要胀裂，青筋暴起的阴茎达到我自己都没见过的长度。我感觉自己要爆炸了。</w:t>
      </w:r>
    </w:p>
    <w:p>
      <w:r>
        <w:t>意识模糊的状态下，撅着屁股不知道被舔弄了多久。老师又把我转回来，一口叼住我的粗大的鸡巴。用她湿润温暖的小嘴来回套弄，每一次都顶到喉咙，发出呜呜的声音。快感骤然变得强烈，我自己快要坚持不住了。终于鼓足勇气说到：“老师，我不行了，我想摸你的奶子。”</w:t>
      </w:r>
    </w:p>
    <w:p>
      <w:r>
        <w:t>刘老师用嘴快速吃着我的阴茎，用眼神给了我一个许可。我急不可耐的把手伸进老师领口。哇。老师没穿胸罩，两个奶子紧紧挤在狭小的t 恤里面，真的好柔软，好像天鹅绒般柔滑。</w:t>
      </w:r>
    </w:p>
    <w:p>
      <w:r>
        <w:t>我闭上眼，放肆的揉捏着两个尤物，享受巅峰时刻的到来。</w:t>
      </w:r>
    </w:p>
    <w:p>
      <w:r>
        <w:t>最后一秒钟，我的鸡巴在刘老师口中一插到底，下体仿佛传来爆裂的声音。</w:t>
      </w:r>
    </w:p>
    <w:p>
      <w:r>
        <w:t>精液愤怒的喷薄而出。刘老师的红唇紧紧包着我的阴茎根部，随着射精一跳一跳。</w:t>
      </w:r>
    </w:p>
    <w:p>
      <w:r>
        <w:t>我逐渐失去了意识。</w:t>
      </w:r>
    </w:p>
    <w:p>
      <w:r>
        <w:t>7.不知道是怎么走回座位的。等我意识清醒一些。老师已经在给第一名的同学口交了。</w:t>
      </w:r>
    </w:p>
    <w:p>
      <w:r>
        <w:t>第一名的这家伙叫宋迪安。刚来的时候是中等成绩。由于暗恋刘老师，发誓要考第一，好好操她一次，坚持苦学终成正果。我真是佩服他的毅力，暗暗下决心要向他学习。当然那是以后的事情，当务之急是欣赏即将上演的压轴大戏。</w:t>
      </w:r>
    </w:p>
    <w:p>
      <w:r>
        <w:t>宋迪安是个瘦小的家伙，170 的个头只有一百来斤。人瘦，鸡巴就显得格外粗大。刘老师故伎重演，用力吸吮套弄他的鸡巴，发出响亮的刺溜刺溜的声音。</w:t>
      </w:r>
    </w:p>
    <w:p>
      <w:r>
        <w:t>硕大的鸡巴足有16厘米长，紫黑硕大的龟头像一颗熟透的李子，沾满了刘老师的口水，在光照下闪闪发亮。</w:t>
      </w:r>
    </w:p>
    <w:p>
      <w:r>
        <w:t>全班的男生屏气凝神，等待最关键的时刻。</w:t>
      </w:r>
    </w:p>
    <w:p>
      <w:r>
        <w:t>“老师，差不多了，再口交就射了，呵呵。”宋迪安一脸坏笑的说到。</w:t>
      </w:r>
    </w:p>
    <w:p>
      <w:r>
        <w:t>“好吧，那现在就来操老师吧。”</w:t>
      </w:r>
    </w:p>
    <w:p>
      <w:r>
        <w:t>只见刘老师把短裙撩起来，双手捏住黑色蕾丝小内内的松紧带，向下一拉，可怜的小内内就滑落到脚踝了。此时，她圆润翘挺的雪白屁股就完整呈现在了我们眼前。</w:t>
      </w:r>
    </w:p>
    <w:p>
      <w:r>
        <w:t>刘老师拿出事先准备好的润滑液，倒在手上，弯腰在自己的外阴上涂抹，又把中指沾满润滑液，缓缓插入自己的阴道。轻轻的涂抹和抠弄。</w:t>
      </w:r>
    </w:p>
    <w:p>
      <w:r>
        <w:t>快速准备好阴道后，刘老师上半身趴在讲桌上，光溜溜的屁股高高撅起来，对着全班的男生。我清晰的看到老师性感的两片臀肉中间，一个浅灰色的标致的屁眼。像一朵含苞待放的菊花。紧接着下面就是她两片紧致的阴唇，微微开启，露出一丝娇嫩粉红的屄肉。双腿夹着的纤细的阴毛上隐约粘着一丝液体，不知道是润滑液还是阴道分泌的爱液。</w:t>
      </w:r>
    </w:p>
    <w:p>
      <w:r>
        <w:t>“宋迪安同学，请插老师吧，快下课了，要抓紧时间哦。”</w:t>
      </w:r>
    </w:p>
    <w:p>
      <w:r>
        <w:t>宋迪安大步上前，握住阴茎顶在刘老师的两片阴唇中间，略一摩擦，用力一顶，毫不费力的就操了进去。在刘老师的阴道里轻轻试探了几个来回，确认适应后，宋迪安开始大力操起来。每一次都把阴茎拔出紧身龟头，然后一插到底。阴囊撞击到刘老师的屁股，发出响亮的啪啪声。强烈的冲击之下，刘老师身下的讲桌不堪重负，跟着发出有节奏的吱呀吱呀的响声。让氛围变得更加淫荡。</w:t>
      </w:r>
    </w:p>
    <w:p>
      <w:r>
        <w:t>这小子耐力不错，双手握住刘老师的细腰，用后入式猛操了五六分钟不曾间断，不时低头看看自己的阴茎在老师的屁股后面进进出出，脸上露出满足的表情。</w:t>
      </w:r>
    </w:p>
    <w:p>
      <w:r>
        <w:t>一开始，刘老师只是默然接受，不发出任何声音。对她来说，这只是自己教育工作的一部分。到后来，终于也忍受不住阴道里强烈的抽插，脸色变得扭曲起来。</w:t>
      </w:r>
    </w:p>
    <w:p>
      <w:r>
        <w:t>某一下插的格外用力，也忍不住发出一声呻吟。</w:t>
      </w:r>
    </w:p>
    <w:p>
      <w:r>
        <w:t>刘老师两条玉腿本来是夹紧的，在猛操间逐渐越分越开。</w:t>
      </w:r>
    </w:p>
    <w:p>
      <w:r>
        <w:t>此情此景过于刺激。我刚刚战斗完毕的小弟弟，不知不觉又重振雄风，支起了帐篷。我旁边的猥琐男生更是受不了，偷偷掏出鸡巴，在课桌的掩护下打起了飞机。</w:t>
      </w:r>
    </w:p>
    <w:p>
      <w:r>
        <w:t>宋迪安突然抽出阴茎，走到一边。只剩下刘老师挂满淫水的美臀翘在半空。</w:t>
      </w:r>
    </w:p>
    <w:p>
      <w:r>
        <w:t>原来闭着的阴户此时大门洞开，变成了一个o 形。</w:t>
      </w:r>
    </w:p>
    <w:p>
      <w:r>
        <w:t>刘老师翻身躺在讲桌上，双腿摆成m 形。一手手拨开两片湿漉漉的阴唇，一手握住鸡巴往里送。</w:t>
      </w:r>
    </w:p>
    <w:p>
      <w:r>
        <w:t>“快点插进来，刚才老师快要高潮了”</w:t>
      </w:r>
    </w:p>
    <w:p>
      <w:r>
        <w:t>“插哪里？”宋迪安故意言语调戏“插……插……下面”</w:t>
      </w:r>
    </w:p>
    <w:p>
      <w:r>
        <w:t>“下面是什么”</w:t>
      </w:r>
    </w:p>
    <w:p>
      <w:r>
        <w:t>“是，是老师的，老师的小屄，快点插老师的小屄，啊……”</w:t>
      </w:r>
    </w:p>
    <w:p>
      <w:r>
        <w:t>不等老师说完，宋迪安就疯狂抽插起来。每一次都直入底部，每次拔出，粉红的逼肉都要被带出来似的。粗大的阴茎不断在老师的嫩逼里抽插，淫水顺着屁眼流了一桌子。</w:t>
      </w:r>
    </w:p>
    <w:p>
      <w:r>
        <w:t>“老师，我喜……欢你，操你……好爽，我想以后天天都操你……屄。老师……”</w:t>
      </w:r>
    </w:p>
    <w:p>
      <w:r>
        <w:t>宋迪安站在讲桌边，紧紧握着刘老师的腰，下体猛烈快速的在阴道里抽插，爽到语无伦次。刘老师濒临性高潮，支支吾吾：“老师也好爽……你的……鸡巴……好硬……”</w:t>
      </w:r>
    </w:p>
    <w:p>
      <w:r>
        <w:t>“好大……哦……快点……使劲……我要来了……”</w:t>
      </w:r>
    </w:p>
    <w:p>
      <w:r>
        <w:t>被操到极点，刘老师一阵抽搐，双腿夹紧男生的腰，轻声低吼：“啊……”</w:t>
      </w:r>
    </w:p>
    <w:p>
      <w:r>
        <w:t>男生被刘老师高潮的骚样刺激，一把扯开她的t 恤，加速操逼，让两个大奶子随着上下起舞。</w:t>
      </w:r>
    </w:p>
    <w:p>
      <w:r>
        <w:t>刘老师抬头看着粗大的阴茎在自己的逼里进进出出，大声的鼓励着：“快点，宋同学，使劲操老师的……小屄”</w:t>
      </w:r>
    </w:p>
    <w:p>
      <w:r>
        <w:t>“快点射在……老师的小骚逼里……啊……”</w:t>
      </w:r>
    </w:p>
    <w:p>
      <w:r>
        <w:t>啪啪声戛然而止，宋迪安终于射精了。</w:t>
      </w:r>
    </w:p>
    <w:p>
      <w:r>
        <w:t>后记日子一天一天过去，我越来越变成一个努力学习的好学生。很快又要考试了，这次一定要加油呢！我不会告诉你，下学期会有一个非常年轻漂亮的实习老师来我们班做班主任！哈哈，想想就觉得干劲十足呢。当然，x 市立四中的秘密还有很多哦！等着我慢慢去发现。</w:t>
      </w:r>
    </w:p>
    <w:p>
      <w:r>
        <w:t xml:space="preserve">       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