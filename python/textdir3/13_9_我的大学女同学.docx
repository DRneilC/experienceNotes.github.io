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我的大学女同学</w:t>
      </w:r>
    </w:p>
    <w:p>
      <w:r>
        <w:t xml:space="preserve">          那是我大叁考完期末考的晚上，我们全班和我们心理学的助教一起到淡海的啤酒屋去庆祝，助教她因为是我们系上学姐，刚毕业一年，马上就要到美国读硕士了，全班和她感情都很好，有点依依不舍，也顺便为她送行。老实说她是一个很漂亮的女孩，蛋型的脸蛋佩上明亮的大眼，还有樱桃般的嘴唇，身材也是纤细婀娜多姿，班上不知有多少男生迷她，我也是其中之一，但是她早已有男朋友了，是她们大学的班对，现正服役中，但感情一直都很好。我们到系办接她时，发现她还特地上了点薄妆，原本白净的脸庞，更加妩媚动人，穿了一件丝质白色衬衫和花色短裙，真固是美丽极了，把班上那些平常看也算美女的同学通通给比了下去，女生说不出的嫉妒，男生却是被勾的心痒痒的。其他的女同学都由班上男生用机车载过去，助教和两个女生就上了我那辆祥瑞的破车。当她婷婷的坐到驾驶座旁时，一阵幽香就淡淡袭来，眼睛不自觉飘向她大腿，在丝袜包裹下的美腿，是那麽的修长匀细，一颗心居然扑通扑通的跳起来。唉！如果她是我女朋有就好了，若能被这种美女一亲芳泽，真是做鬼也甘愿。</w:t>
      </w:r>
    </w:p>
    <w:p>
      <w:r>
        <w:t>坐在酒屋庭园式的凉椅上，仰望着繁点星星的苍天，和海风徐徐地吹来，大夥的心情都很好，一边唱歌助兴下，大家都喝了不少酒，女生也似乎都放下往日的矜持，大口大口的和男生乾杯，我也看到许多同学过去和助教敬酒，而她好像兴致很好，也一一回酒致意，後来大家起哄要她喝下一大杯後上台唱歌，每唱玩一首就再乾一杯。</w:t>
      </w:r>
    </w:p>
    <w:p>
      <w:r>
        <w:t>当时已是十二点多了，我看她已经喝了不少，脸都红红的，不过却变得润着红底更迷人了，而且精神很好，一直和别人在说话。看到她那个样子，我猜是酒精有些发作了，不过我看众人也是人人脸如关公，我则是事先吞了几颗胃片，也吃了一些东西再来，状况还不错。大夥起哄时，我本来以为她会推掉，因为生啤酒的杯子真的很大杯，我都未必有办法一口气乾下，没想到她道声『好！』，大家就热烈的鼓掌。</w:t>
      </w:r>
    </w:p>
    <w:p>
      <w:r>
        <w:t>她双手举起了杯子靠到嘴唇，我们开始替她数拍子，一边替她加油，我看她咕噜咕噜的灌下，但也有些从嘴角流入她衣领身体内。等她一口气的喝完，更是爆出轰堂的掌声，大家簇拥着她上台，开始唱 “ 吻别 ” ，我们全班人人都打着拍子跟她唱，当晚气氛达到了最高潮。等唱完早就有人端上了一杯啤酒给她，她豪爽的仰起头来就喝，我们一样给她热烈的掌声，一边替她数拍子。没想到喝到一半她就哗啦哗啦的吐了，几个女同学急忙把她扶进化妆间，我突然看到她眼角竟倘着泪痕。</w:t>
      </w:r>
    </w:p>
    <w:p>
      <w:r>
        <w:t>等女同学把她扶出化妆间，她已醉得走不稳了，同学们问我行不行行，要我送她回家。我自信还可应付，便让她们把她扶上我的车。</w:t>
      </w:r>
    </w:p>
    <w:p>
      <w:r>
        <w:t>上车後，她睁开眼细细对我说：「带我到海边，我想吹吹风。」，然後就闭上了眼。我望着她，脸上的妆应该在化妆室洗净了，素净的脸庞自有一份脱俗的美，但我住意到她眼角上都是泪痕。我突然觉得她并不是高兴的想哭，而是有什麽心事，难过的想大醉一场。开到沙仑，先扶她下车，然後一手搀着她的腰，让她一手搭在我的肩走向海边。找了块平坦的砂地坐下，她的身子很软很软，整个都靠在我身上。突然她开始哭起来了。我真的慌了，我最怕女孩子哭了，掏出面纸给她，再轻轻地拍着她的背：「没事了！别怕，有我在，有什麽事把它说出来，你会好过一些。」「我和我男朋有昨天晚上分手了」「啊！…」我惊讶的说不出话来。她们俩个从大一就在一起，感情不一直都是如胶似漆吗？虽然男友现在正在东引当预官，可是似乎也是甜甜蜜蜜的，上个月不是才从东引回来，我们还看到她们手牵手的去吃饭，怎麽这麽快说分就分了呢？「我昨天晚上收到他的信，他说他经过考虑後不可能去美国了，为了不想影响我的前途，以後还是分手对彼此都好。」「怎麽会这样呢？学长他成绩不是很好吗？」岂只很好，就我所知，学长他是全班第一名毕业，他们俩真的是郎才女貌，不知羡煞多少人。</w:t>
      </w:r>
    </w:p>
    <w:p>
      <w:r>
        <w:t>「他是家中的独子，父母亲年纪都大了，本来就是希望他毕业後就留在国内，但是为了我，他答应家人出国攻读硕士两年後就立刻回国。但上个月他父亲心脏病住院，他请假返台回台南医院照顾，伯父情况是以稳定下来了，只是还很虚弱，不知受了什麽刺激。後来出院回家，家里请了一个从小就熟识的邻居女孩看护，她和他家人处的很好，和他也谈的来。虽然家人没说什麽，但是从他们的眼神中可以发现，爸妈年纪也大了，身体也不太好，现在最大的心愿就是希望能赶快给他讨房媳妇，好在家抱抱孙子就心满意足了，时在不希望他退伍後再离家远行。他们也经常有意无意的说如果那女孩是他们媳妇，那是该有多好。」「他信里说，他回部队中想了很久，已经跟家里答应了这门亲事。他说他知道我是很好的女孩，他仍然深爱着我，但为了不影响我的前途，也只好跟我说抱歉，希望天若有缘耗生在续，以後大家还是当个普通朋有比较适当。」「他说当兵这段期间他想了很多，部队的历练也让他成长不少，他觉的自己变的更成熟了，也更能为自己的决定负责。服役前他总认为只要靠自己努力，再大的困难总有办法克服的，但是现在他觉得人的一生有太多的大风大浪是自己所无法掌握的，这时後他才深深发现其实平凡才是最大的幸福。所以他决定放弃和我出国，而选择甘於平凡。」靠着我胸膛，她断断续续的说出她的故事，我想她把心事说了出来後，心情应该比较平稳了，也不再哭了。靠着我她慢慢的闭上了双眼。</w:t>
      </w:r>
    </w:p>
    <w:p>
      <w:r>
        <w:t>搂着她，轻轻的抚摸她的背，让海风把她发梢吹向我的脸，随着她呼吸的起伏，我也开始胡思乱想起来。那一刻的感觉好幸福，被一个如此聪慧的美丽女孩所全心全意信任是多麽美的一件事情。深拥着她，我多麽希望她忘掉一切烦忧，让我好好来爱她、宠她、疼她、保护她，但愿这时光就此永远停止。「咕噜！」快乐的时光总是短暂的，我听到她胃里传来一阵反胃的声音，还来不及「呕…！」哗啦啦地她吐了，最惨的是她正吐在我胸前，而她的衣服也沾了一大片。</w:t>
      </w:r>
    </w:p>
    <w:p>
      <w:r>
        <w:t>一股浓浓作呕，夹着胃酸、未消化的食物、脾酒味呛鼻而来，我得用力深呼吸才不会反胃也吐出，急忙把她抱到一块大石下让她靠着，我把沾满了呕吐物的上衣脱下，充当毛巾把她身上的呕吐物擦掉，再到海边把衣服洗净，如此来回数次，才把她衣服上的脏东西擦净。但是已经有不少的汁液由领口流进她身体内，我想了一下，就动手解开她的扣子。</w:t>
      </w:r>
    </w:p>
    <w:p>
      <w:r>
        <w:t>她穿着那种最普通的肤色胸罩，乳房称不上很大，但也算的上是婷婷玉立的双峰了，很奇怪我当时并没有任何邪念，只是希望能帮她把她的身子擦净，用毛巾沿着她肩膀、腋下、乳沟、腹部等大致清洁後，我知道还有些汁液滑到了胸罩内，但我不敢碰它，急急忙忙把她扣子扣上。这时她突然张开眼睛说：「谢谢！</w:t>
      </w:r>
    </w:p>
    <w:p>
      <w:r>
        <w:t>」我愣了一下，心头突然噗通噗通的跳了起来。</w:t>
      </w:r>
    </w:p>
    <w:p>
      <w:r>
        <w:t>我猜她真的醉了，而且也累了，一把将她抱了起来，踏着海砂走回车上。她有点重，但我心里甜甜的，觉得我就像在抱我妻，并不觉得重。关上车门，我把掉了的上衣穿上，车子开动时，夏夜的凉风从窗口吹进，居然觉得有些冷，急忙把车窗关小，回头望望身边的她，她侧着头可睡的正熟。我注意到她的胸前，虽然我已把秽物擦掉，但仍沾了一大片污渍，我心想等会她到了家，可得好好洗个澡才睡，但不知她可有力气洗吗？</w:t>
      </w:r>
    </w:p>
    <w:p>
      <w:r>
        <w:t>哎呀！想到这里，我才想到我只约希记得她好像是住在台北敦化南路，但不知确切地址。我摇一摇她：「助教，你醒一醒。」没有动静，再试一次「助教，你醒一醒。」也没用。算了。我心想，就算现在摇醒了她，以她目前的情况，也问不出个什麽东东，何况就算真的问出来了，现在半夜两点半送她回家，她家人看到她现在这付样子，不认为我强暴了她才怪。想了想，还是先回我在学校附近租的房子吧！</w:t>
      </w:r>
    </w:p>
    <w:p>
      <w:r>
        <w:t>开到公寓楼下停好，打开车门扶她出来，想了一下，还是拦腰将她抱起，初时不觉的重，待爬上二楼可就气喘虚虚了，深深吸了一口气，还好只到叁楼就是了。我把她放到我床上，她依然是全身软软、虚虚的，略作休息後，我带了件我的ㄒ恤和条短裤，扶她到浴室盥洗。放好热水後，用毛巾擦一擦她的脸，她眼睛慢慢张了开来。「我放了热水，你先洗个澡，就可以就寝了。」「嗯」我把门轻轻带上，将上衣脱下丢入水槽中，回到书桌前，放了张卡农的唱片，点了只烟，开始回想今晚所发生的种种。趁着音乐的空档，我走到浴室门口，静静的都没有声音，我猜她又睡着了。我轻敲着门都没有回音。轻轻推开门，看到她还是坐在地上睡的。「助教助教。」我摇一摇她，惺忪地睁开眼抬头望了望我，又垂下头去。「助教助教，先洗个澡再睡。」「我知道。」她抬起头说。放开她准备离开，她的手却拉拉我，我箫看看她。</w:t>
      </w:r>
    </w:p>
    <w:p>
      <w:r>
        <w:t>「我没有力气，你帮帮我。」我呆了一下，望望坐在地板的她，几乎是整个人瘫在那里，头发乱糟糟的披在胸前，衣服又皱又脏，原本亮丽的短裙被浴室地板的水沾 了一大片，非常非常的狼狈。在学校的她，总是那麽的活泼、乾净、美丽，我完全没有想过我会看到她这等落迫的样子。</w:t>
      </w:r>
    </w:p>
    <w:p>
      <w:r>
        <w:t>我把门关上，扶她坐上张小板凳，把她头发拨到颈後，开始解开她上衣前面的扣子，她软软的靠在我身上任由我把她衬衫退下，解开胸罩的扣子，我看到她的粉红色乳头小巧的点在乳房上。望着她的乳房，很其怪我并没有任何淫恶的念头，我只是把她当成一个病人，一个完全信谙、倚靠我、需要我帮助的病人。</w:t>
      </w:r>
    </w:p>
    <w:p>
      <w:r>
        <w:t>把她裙子和内裤脱下後，我用毛巾轻轻将她身子擦一遍，再用沐浴乳帮她上了香皂，用水把香皂冲净後，我深怕她受凉感冒，可是又拿捏不准，隔着浴巾该施多少力量在她身上，於是我小心轻轻的把她的全身擦乾，准备帮她穿上衣服。</w:t>
      </w:r>
    </w:p>
    <w:p>
      <w:r>
        <w:t>她的身子完全瘫软在我身上，我竟然感到一种被信任的幸福。这是一种很奇妙的心情。在我完全都没有得到她心灵的此刻，竟然那麽真实的拥有她的身体。帮她穿上我带来的ㄒ恤和短裤，扶她到床上，轻轻吻了她的额头，向她道了声晚安。</w:t>
      </w:r>
    </w:p>
    <w:p>
      <w:r>
        <w:t>把灯熄了，将门轻轻扣上後，带着我的衣物到浴室中，我打开水笼头让冷冽的冷水沿头冲下，让我脑筋清醒冷静，理一理纷乱的思绪。随意冲洗一翻後，心里还是不放心助教她，着条短裤回到房里，她窝在枕头中，睡像甜甜柔柔的，屋外月光从窗户照入，映在她安详的脸上，我竟有一种冲动想去吻她。凑向前去轻轻的吻了她的鼻子和眼睛，她突然一动，嘴里发出喃喃的呓语。我吓了一大跳。还好，她翻了身又沉沉睡去。</w:t>
      </w:r>
    </w:p>
    <w:p>
      <w:r>
        <w:t>回到浴室，把她的内衣裤和衬衫短裙泡到洗衣粉中，到凉台上抽完一根烟後，用手将她的衣物搓洗一翻。从小除了家中妈妈的衣物外，我从未看过其她女人的内衣裤，当然电视上或街头百货公司的不算。用手握着她的胸罩，我竟升起了一股异样的激情，我开始回想起我帮她解开胸罩的情形，和用手除下她内裤时所看到的浓密黑毛，竟然栩栩如生的在眼前晃过。抑住内心逐渐升起的欲火，急急忙忙用水把它冲乾净，晾到屋後凉台，我想明天她起床时，应该就会乾了。</w:t>
      </w:r>
    </w:p>
    <w:p>
      <w:r>
        <w:t>从衣架上拿了件外套，窝到屋角的沙发，把外套覆在身上，今晚就在这里打发一夜吧。闭上了眼睛，我觉得身体非常累，但却迟迟不能睡。眼前突然浮起了刚才躺在浴室的她，她全身赤裸的躺在我身上，我的手指轻轻滑过柔腻的肌肤，粉红的乳头和柔软的乳房是多麽诱人，下体不自觉的感到一股肿胀，我用力咬了一下嘴唇，为自己龌龊的想法感到不齿。翻来覆去，我无法控制自己，因为一闭上眼睛就想到她的身子。</w:t>
      </w:r>
    </w:p>
    <w:p>
      <w:r>
        <w:t>我奋然爬起来，点了一支烟，觉得头痛欲裂。「睡沙发很不舒服是吧。」寂静的月夜了，她突然冒出一句话「哦，不是不是，我喔我我头有点疼睡不太着。」好像怕被看穿心事，我答的乱七八糟。「你醒了啊。」我问她。「醒来好一阵子了。」「是我吵到了你了吗？」我问她。「喔，不。是月光太美，舍不得睡了。」她答道。「你躺到我身边来吧，睡沙发你会着凉。」。</w:t>
      </w:r>
    </w:p>
    <w:p>
      <w:r>
        <w:t>我轻轻爬上床，侧着身子在她左边躺下。她翻了身面对着我，在月光下她的脸庞是如此的清新动人，长长的秀发映出淡淡的光泽，就像天上的仙女般。我不禁为我刚才污秽的幻想感到自责。她伸出手指逗着我的唇，轻声问我：「你刚才心里在想什麽？是不是在想我。」我好窘，我猜我的脸一定红的像苹果，嘴里却否认：「我没有」。「你看，脸都红成这样还说没有。」她笑着说。我轻轻的拨弄着她额头的发稍，她仰起头，闭上了双眼。</w:t>
      </w:r>
    </w:p>
    <w:p>
      <w:r>
        <w:t>怀里拥着天仙一般的美丽女子，我完全无法抗拒这诱惑，我开始吻她的额头、眼睛，鼻尖，慢慢的移向她小巧的双唇，我轻轻的用唇尖微微碰她的唇，她并没有拒绝，我鼓起勇气让双唇印上她的双唇，将舌尖伸到她唇里，轻轻的扣启她的齿隙。在我的逗弄下，她慢慢张开了口，伸出舌头轻碰了我一下，却又急忙缩回口中。我把舌尖伸入她的口中，搜寻着她软滑的舌头，但她却有着少女的矜持，任舌软如泥鳅的在我舌尖滑过。我追逐着她的舌尖许久，直到捉住它，将她舌头压住，用力的吸吮她口中芬芳的汁液，她身体抖然一颤，将身子一弓，迎向我的胸膛，我甚至可以感到她微突的乳尖传来一股热流。我知道她想要，更狂热的吻着她微颤的双唇，一只手圈着她的颈子，让右手轻轻游下，轻轻握住乳房，用食指和大拇指揉搓乳头，让它由柔软慢慢硬起。我将头移下，拥吻着她的颈，而右手更用力的握弄她的乳房，她双眼微闭，齿间开始发出低低的呻吟。</w:t>
      </w:r>
    </w:p>
    <w:p>
      <w:r>
        <w:t>将她的ㄒ恤从头套出，她的乳房再度呈现在我面前，但不像前次的苍白细软，双乳衬着潮红，勇然的挺立着，原本粉红的乳头，也在充血的激情下，散出狂热的晕红。脱下她的裤子，她双腿很自然的张了开来迎向我，我忙乱的脱光衣物，让早已充胀到微疼的下体恣意挺出。趴在她身上，我轻轻的爱抚她全身，让她下体渐渐地热，再吻着她的唇，让双手一边一个的逗弄乳房，慢慢的进入她的身体。她私处有点紧，而且似乎爱液不够多有点涩，她的呻吟声也夹杂着哀痛，我看到她美丽的脸庞似乎都扭曲了，便慢慢退出她的身体，凑着她耳边，我问：「会很痛吗？」她回答说：「还好，没关系的。」「我会轻轻的，如果不舒服就告诉我。」。「嗯。」她回答。</w:t>
      </w:r>
    </w:p>
    <w:p>
      <w:r>
        <w:t>我开始吻她的唇、她的颈，再吻遍胀红的双乳，她的呻吟一波一波的像浪似的传来，用手轻抚着大腿内侧，她浓密的体毛就像一座欲望的探险丛林等我去尝鲜，舌尖轻挑着她私处，她突然狂浪的大声嗯哼起来，我将舌头伸入探幽，她更全身的颤抖呻吟出来。我张开口贪婪的吸吮浓烈的爱液，那爱液就像决堤的黄河狂涌而出，将整个私处沾得黏滑湿透。我挺起身子，再一次进去，就很顺利的深入了，温热的肉璧包裹着我的肉棒，一阵阵热电流不断由下体涌上，兴奋刺激不断的升高、再升高。我慢慢的来回抽动，她的脸涨成通红，双手用力抓住我的肩膀，指甲都陷入了肉里，嘴里一声声不断的淫叫。我增快冲刺的节奏，她的叫声便慢慢一声一声的升高，直到了高高的山顶，我放慢速度，那幽幽深谷馀音绕梁，不久又逐渐上杨。我就像交响乐的指挥，带领着性欲交响乐团，让激情的乐音在性爱的领空里尽情奔放，乐音时而高杨，时而低回，但这却是我一生中听过最动人的交响曲。</w:t>
      </w:r>
    </w:p>
    <w:p>
      <w:r>
        <w:t>我感到下体传来一阵颤栗的兴奋，夹着肌肉的抽动沿着脊椎直冲上脑门，我更用力抽动阴茎，让下体肌肉尽情缩放，她更是迂回汤漾呻吟叫声直上云端，夹着我俩大口的喘气，精液倾涌而射出、射出、再射出，她狂乱的大淫数声，便慢慢的平静下来。</w:t>
      </w:r>
    </w:p>
    <w:p>
      <w:r>
        <w:t>我在她身边躺下，她却翻了身背对着我，过了一会，我听到低低的哭泣声，扳过她身子让她面对着我，她低着头泪流满面。「第一次？」我问。「嗯」。</w:t>
      </w:r>
    </w:p>
    <w:p>
      <w:r>
        <w:t>「还在痛吗？」「不会，已经好多了。」「我也是第一次，不过，别担心我会负责的。」她急急抬起头用手捂住我的嘴，「别那样说，是我自己愿意的。」我深深的搂住她，吻着她的唇，低低告诉她「不，是我不好，我不该趁你最软弱的时後占有你。」「我得谢谢你今晚对我的照顾，当我吐在你身上的时後，你解开我的衣服时你却没有趁机非礼，我就觉得你是一个正人君子，而当刚才你帮我洗浴时，我全身赤裸的靠在你身上，你依然心无旁骛的细心帮我洗净，我虽然全身无力，但意识却很清楚，我当时好感动，觉得你是一个可以倚靠的对像，便决心把身子给你了。」她用手指轻抚着我的唇，一边说出了她的心事。</w:t>
      </w:r>
    </w:p>
    <w:p>
      <w:r>
        <w:t>「我只是把你当成一个需要我帮助的人，一心一意的希望你能舒舒服服的就寝，根本没有想那麽多。」「别说了，我累了，睡觉吧。」她小声的说。我将她拥在怀里，她慢慢闭上眼睛睡了，我觉得当时我好幸福，真盼时光永远静止，迷迷糊糊就睡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