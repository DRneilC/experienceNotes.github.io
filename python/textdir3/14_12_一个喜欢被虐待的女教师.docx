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一个喜欢被虐待的女教师</w:t>
      </w:r>
    </w:p>
    <w:p>
      <w:r>
        <w:t xml:space="preserve">      一个喜欢被虐待的女教师</w:t>
      </w:r>
    </w:p>
    <w:p>
      <w:r>
        <w:t>前几天，我去北京办事，约了一个几年没见的老朋友（我们都是多年的狼友了，嘿嘿！）见面以后寒暄几句就直接话入正题，我问他最近有没有好的“货色”？他马上告诉我刚好有一个良家，还是个小学老师。</w:t>
      </w:r>
    </w:p>
    <w:p>
      <w:r>
        <w:t>我迫不及待的打听详细情况，原来是他的一个网友，聊了几个月了，已经到了无话不说的地步了，通过聊天得知这个女老师曾经在女公厕被两个男人强 奸过，非但如此她还被虐待。那两个男人用烟头烫她的乳头，又棒子使劲戳她的阴道，虐待一番以后，两个人一起强 奸了她，一个干屁眼，一个干ＢＢ，听说她那天享受到了从来没有过的高潮，从那天起她喜欢上了被男人虐待并且一起操她。</w:t>
      </w:r>
    </w:p>
    <w:p>
      <w:r>
        <w:t>听完朋友的讲述，我马上精虫上脑，要他马上打电话约她见面说我们俩要一起操她。我朋友也好几天没沾荤腥了，于是马上打电话约她在一家ＫＴＶ见面。过了不久她打车过来了，长的还挺漂亮，乳房很大而且形状很好看，身穿一套白色职业装，带着一副金丝架的眼镜。朋友要了点吃的东西和啤酒，她说喜欢听歌（听男人唱歌，看来真是个风骚的女人），唱了若干首歌，喝了若干瓶啤酒，准备开始行动……我一下把她搂在怀里，一只手紧紧抓住她那灯笼般的大奶子，她假装作反抗想挣脱我，“你要干什么啊？”嘴里说到，我说：“今天我们哥俩让你爽死！”她用她那淫贱的不能再淫贱的声音喊着：“不要嘛！不要嘛！你们坏啊！……”听了她的这种淫荡的喊声，我朋友终于也忍不住了，跑过来一把抓住他的另外一  个乳房使劲揉戳起来。</w:t>
      </w:r>
    </w:p>
    <w:p>
      <w:r>
        <w:t>我开始解她的衣服扣子，露出了一件粉色的蕾丝奶罩，我粗鲁的一把将它扯掉，用嘴含住她那樱桃般的奶头，这时我朋友已经将她的腰带解开，让我们受不了的是，眼前这个小学教师——－人类灵魂的工程师，竟然穿了一件钉子裤，而且还是只有在Ａ片里才能看到的那种！！！这更加刺激了我们两个色狼的兴趣，我们加快了速度，加大了力度，而这个淫荡的女老师早已经陶醉在我们对她的暴风雨般的爱抚中了，眼镜已经顶到了头上，好像飞行员一样，尽管这样，她的嘴里还在喊着：“不要……不要……！</w:t>
      </w:r>
    </w:p>
    <w:p>
      <w:r>
        <w:t>”我用手使劲扯她的乳头，另一只手使劲抠她的阴道，她的阴道早已经淫水四射了，我突然想起了屁眼，于是马上将手移动到了她的肛门，用食指试探着抠，一用力一下子插了进去，我感觉好像滑滑的，拿出来一闻“操，是便便！！！”我赶紧用啤酒洗了洗。我朋友给我了一个ＴＴ，我们俩轮流操了她。</w:t>
      </w:r>
    </w:p>
    <w:p>
      <w:r>
        <w:t>爽过之后，我们又唱了几首歌，起身走人了。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