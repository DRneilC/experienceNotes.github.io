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欲望教师</w:t>
      </w:r>
    </w:p>
    <w:p>
      <w:r>
        <w:t xml:space="preserve">         暑假已经过了，明天就要开学了，虽然内心有千万个不愿意，但这已成为事实了，真是无可奈何！吃晚餐的时候，从姑妈的谈话中，得知一个从台北来的女老师，今天向我们租了二楼的我房间隔壁哪个表姊房间。我想，女老师总是带着一副眼镜的不可侵犯的样子，打从心里就起反感，想到从前割破姑妈，表姊亵裤的往事又要重演了。于是下楼准备给她来个恶作剧，当我走到二楼半的楼梯拐角处，突然听到二楼水声哗啦啦地响，我想起以前偷窥表姊身体的哪道暗门，和浴室的气窗，心中勾起一种莫名的冲动；因为我想到正在洗澡的，没有别人，就是哪个刚搬进来的女老师。</w:t>
      </w:r>
    </w:p>
    <w:p>
      <w:r>
        <w:t>我马上从拐角处门上的洞口望进去，一个女体在我视线内一闪而过，我为了想看得更清楚，轻轻搬了张小椅子凑上窗口，纔真正看到了精采，一个年轻的浪女背对着我，正仔细地洗擦着身子，她轻盈地转了个身，竟长得如此标致迷人，一丝不挂的身体出现在我的眼前，比表姊美一百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