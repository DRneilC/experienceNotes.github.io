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女教师秘诀</w:t>
      </w:r>
    </w:p>
    <w:p>
      <w:r>
        <w:t>那年，我大学二年级，新开的一门课叫做社交礼仪。上课之前，大家都在议论上这门课的老师会不会是个非常有气质的交际花！呵呵，青春发育的男生们这个年龄都处于燥动期，看到美女稍加想象下面的JJ就会勃起！大家都对性充满了好奇，喜欢看美女当然也就不足为奇。</w:t>
      </w:r>
    </w:p>
    <w:p>
      <w:r>
        <w:t>在所有人的期待中，第一节课马上就要了。</w:t>
      </w:r>
    </w:p>
    <w:p>
      <w:r>
        <w:t>和以往大家喜欢逃课或迟到的情况不一样，因为是公共课，今天大教室里早早的就坐满了。都对新的老师充满了期待。</w:t>
      </w:r>
    </w:p>
    <w:p>
      <w:r>
        <w:t>果然不负众望，一个美女老师轻盈的走进了教师。 “哇―――”，所有的男生一起喊出声来。</w:t>
      </w:r>
    </w:p>
    <w:p>
      <w:r>
        <w:t>老师显然对这种场面有所预料，很自然的面带微笑的了自我介绍：“我叫冯芸，是你们这门课的老师！在接下来的半年时间里，我将和大家一起度过……”</w:t>
      </w:r>
    </w:p>
    <w:p>
      <w:r>
        <w:t>趁她说话的机会我在不停的打量她：二十七八岁的样子，身高1米六五左右。有着一头披肩的长发，典型的圆脸，皮肤白皙红嫩。眉毛显然经过精心的修整，看上去如同画上的去一样，弯曲细长。大大的眼睛扑闪扑闪的会说话，虽然我做在中间一排，仍然能看到她又长又整齐的睫毛。鼻子不大，但是很挺拔，除了让我陶醉眼睛，就是她的性感的嘴唇，上下嘴唇厚度适中，也许是抹了唇膏的缘故，湿润光滑，并且粉红的颜色让人血脉喷张。</w:t>
      </w:r>
    </w:p>
    <w:p>
      <w:r>
        <w:t>她今天上身穿白色紧身T恤，胸前的两个小兔子被包裹的浑圆高挺，眼看就要撑破衣服跳出来隐隐约约还能看出里面粉红色的胸罩。下面穿的是一件及膝短裙，呵呵，或许是因为是在学校，不算很暴露，但依然能看出短裙下面修长光滑的小腿，白白嫩嫩不失弹性。脚上穿着一个高脚系带凉鞋，不胖不瘦大小适中，脚裸很细，脚趾头暴露在外面，每根指头都很直很整齐的排列着，非常小的指甲盖上还吐着淡紫色的指甲油，在那个时候学生还很少涂指甲油，尤其是刚进大学不久的女生，所以看到指甲油，感觉有着特殊的性感。</w:t>
      </w:r>
    </w:p>
    <w:p>
      <w:r>
        <w:t>这个时候，她转身在黑板上写下自己的名字。我有机会观察她的背面。屁股被裙子严严实实的包括着，浑圆上翘，充满弹性。在窗户射进的光线刚好打在她的屁股上，光的照射穿透了她的裙子，有机会让我看到她身体的轮廓。大腿和小腿连成一线，中间再往上就是胯部了。可惜到了那里除了屁股，什么也看不到了。</w:t>
      </w:r>
    </w:p>
    <w:p>
      <w:r>
        <w:t>这个时候我才发现我的JJ早已经勃起，顶住窄小的内裤，憋的实在难受。</w:t>
      </w:r>
    </w:p>
    <w:p>
      <w:r>
        <w:t>我下意识的用手隔着裤子拉扯了一下内裤，好让JJ能得到一些解脱。不巧这个不雅的动作被坐在我旁边的一个胖胖的女生瞅见，诧异的望着我。那个时候，还没有和女孩子拥抱过的我，脸一下就红了，埋头看起书来……二之后一段时间，日子渐渐平淡下来。我那个时候除了晚上除了对冯芸老师有些性幻想，在夜深人静舍友都睡着的时候，偷偷摸摸我粗涨的JJ外，从来没敢奢望过和老师发生什么。</w:t>
      </w:r>
    </w:p>
    <w:p>
      <w:r>
        <w:t>真正和她的故事是在两个月以后了。而且来的很是突然。这个事情影响了我以后人生路上对性的很多理解。</w:t>
      </w:r>
    </w:p>
    <w:p>
      <w:r>
        <w:t>我记得很清那是下午第二节课。老师穿了一件棉质碎花的低胸连衣裙。裙的下摆一直打到她的脚裸部位。这节课是讲公共礼仪的。完整课程内容我不清楚了，只是记得有同学提出老师教我们交谊舞。老师一向是很随和而且知识丰富，一下子就答应了这个同学的请求。并且提出她一个人跳不来，需要大家配合。还让我们班的男生和男女生一起上台，大家一起学习。大家都踊跃报名。然后老师说，那谁愿意和我搭档啊？这个时候班里的男生，包括最先提出倡议的男生，却都哑巴了。呵呵，其实大学里就是这个样子，很多男的平时看上去很勇敢很会使坏，但真到了现在这个场合，反而像刚射过的JJ一样，一下子就焉了，一个个耷拉着头。我也一样，没敢吭声。老师这个时候仍然微笑着看着大家，沉默了有10秒钟，就又问了一句：“真的没人愿意和我搭档吗？老师就这么不让你们喜欢啊？”这个时候我居然鬼使神差的举起了手！到现在为止，我都没搞明白当时怎么会有胆量。呵呵，或许人就是这样，很多时候自己做的事情自己都觉得不可思议。这个时候全班男生像是一排 JJ的第二次勃起，尖叫着起哄。这个时候我才又紧张起来，但已经晚了。</w:t>
      </w:r>
    </w:p>
    <w:p>
      <w:r>
        <w:t>对于我们这些从高中的书海中成长起来的人，尤其是农村来的孩子，很少会接触到交谊舞。学起来也很蹩脚。我和老师一起搭档，显的更蹩脚，更紧张。但老师并不在意，依然耐心的叫我怎么起步，怎么和老师配合好节奏。</w:t>
      </w:r>
    </w:p>
    <w:p>
      <w:r>
        <w:t>说实话，我当实根本就没心思学跳舞。老师的手牵着我的手，感觉像中电一样。虽然夜深人静里幻想过和老师的各种可能的亲密接触，可现在实实在在的接触是完全不一样的感觉。</w:t>
      </w:r>
    </w:p>
    <w:p>
      <w:r>
        <w:t>近距离，我对老师看的更清楚。最要命的是，老师身上散发出女性特有的气味。有自身的体味，有香水味，也有一些说不清的味道，这些体味渐渐的在我周围蔓延，我使劲吸着这些气味，如同神仙在呼吸着天上的空气。但比天上的空气更好，因为这里面夹杂着老师传递出来的性的气味。</w:t>
      </w:r>
    </w:p>
    <w:p>
      <w:r>
        <w:t>我的JJ不争气的又涨了，而且比以往涨的更利害。还好今天我没有穿内裤，不是很痛，但也突起的更高。我很害怕老师发现我下面的秘密，可越是害怕，动作越僵硬。</w:t>
      </w:r>
    </w:p>
    <w:p>
      <w:r>
        <w:t>老师在细心的牵着我的手，在教我跳舞，可她哪里知道，她的学生此刻正在用JJ对着她的下体。这是一种什么样的画面啊。老师，请原谅我！我不是故意的，我在心底念叨着！这个时候，非常尴尬的一幕发生了。因为越来越紧张，我的步子越来越乱，而和我配合的老师动作也跟着乱起来。这个时候我听到不跳舞的同学在叫我的名字，并且哈哈大笑，我想他们是不是发现了我下面的窘相！脸上变的火热，大脑空白，身体已经不受自己的控制。这个时候老师突然一个踉跄倒到我的怀里―――她的鞋跟弄断了。而我，就势下意识的抱着老师防她摔倒。各位看官，我这个时候绝对不是故意的，那种情况下，是谁都会伸手去抱的，那是条件反射。</w:t>
      </w:r>
    </w:p>
    <w:p>
      <w:r>
        <w:t>大家接着肯定也猜到了，除了她温暖的胸脯贴着我的胸脯之外，我下面涨了有5，6分钟的硬如钢铁的大JJ一下子就顶在了她的小腹（我一米七六，比她要高一截，所以是不会抵到下面的）。更严重的是，当时我也没站稳，也顺势跌倒在地，她一下子就压上了倒地的我。这次，我感觉到我的JJ是顶在她小腹下面的地方了。</w:t>
      </w:r>
    </w:p>
    <w:p>
      <w:r>
        <w:t>穿着柔软裙子的她也明显感觉到我下面坚挺的老二儿。脸唰的一下子就红了。这个时候我没任何快感，有的只是紧张和尴尬。好在老师毕竟比我年长许多，迅速起身让我们联系，自己回她在学校的单身宿舍换鞋子去了……三自从那件事情以后，我都不敢正面看老师。觉得不好意思。而夜深人静的时候，我却更加的想她。因为有过身体上的接触，我的幻想也变得生动起来。</w:t>
      </w:r>
    </w:p>
    <w:p>
      <w:r>
        <w:t>我甚至幻想着和老师做爱，并且一直到高潮。让后抱着老师一切幸福的睡去。我会想她有没有老公，她在床上是个什么样子，我们做爱，她会不会看着我，想着想着还会自己偷偷的笑。可也只是想象而已。呵呵，青涩的大学，青涩的男生！</w:t>
      </w:r>
    </w:p>
    <w:p>
      <w:r>
        <w:t>那个时候，我对性有了强烈的渴望。对发生在自己身上的生理和心里的一些奇妙的答案充满了好奇，疯狂地在学校图书馆（大学的图书馆都有性方面的知识）和网上寻找知识。除了知道了一些基本的男性和女性生理构造和知识意外，还学习了很多性技巧。这也为后来和谐而美满的性爱打下了基础。</w:t>
      </w:r>
    </w:p>
    <w:p>
      <w:r>
        <w:t>让我奇怪的是，相对我的不好意思。老师并没有大的反映，反而在以后的课堂上总是会多向我这边看两眼。每次和她对视，我都迅速的低下头。除此之外，她还会经常找我来回答问题。</w:t>
      </w:r>
    </w:p>
    <w:p>
      <w:r>
        <w:t>后来有一天，下课以后，大家都走的差不多了。她叫住了我：“小可，一会儿帮我收拾一下房间吧。我买了个柜子，可是不太好放。要把家里的东西都重新布置一下。”我当时一下子没反映过来，机械的答应了一下。她看我傻傻的样子爽朗的笑了一下：“呵呵，不是无偿的。先请你吃饭。然后帮忙！”</w:t>
      </w:r>
    </w:p>
    <w:p>
      <w:r>
        <w:t>看来她曲解我的表情了：“不，不，不是这个意思，我最近减肥，刚好锻炼一下。求之不得呢。你这是在帮我啊！”我赶忙解释，可不能给她留下坏印象啊。男的都很在乎女人对自己的看法。尤其在自己喜欢的女人的面前。而我，在我喜欢的冯老师面前。做什么事情都是义无反顾的。更何况是去她家这种很多男生都梦寐以求的事情！？</w:t>
      </w:r>
    </w:p>
    <w:p>
      <w:r>
        <w:t>“那好，说定了！”我们作了告别。</w:t>
      </w:r>
    </w:p>
    <w:p>
      <w:r>
        <w:t>四回到宿舍我仔细的照了照镜子。虽然只是去帮忙，我却莫名的在意起自己的形象。梳了梳头发，洗了洗脸，末了还擦了擦摸脸油，好像去相亲一样。呵呵，现在想来还是挺傻的。</w:t>
      </w:r>
    </w:p>
    <w:p>
      <w:r>
        <w:t>我们学校是在郊区。冯老师的宿舍位于生活区，是在学校北面的边缘，出了北面的围墙就是一片当地的树林。宿舍周围不像教学楼附近很嘈杂，显现出一片宁静的美。这天天气很好，因为刚刚下过雨的缘故，花坛里的花开的很艳，有一股清香。时而还能听到围墙外树林里传出的阵阵鸟鸣声，清脆悦耳！</w:t>
      </w:r>
    </w:p>
    <w:p>
      <w:r>
        <w:t>我照着她告诉我的地址和房间号，很容易就找到了她的房间。开门的她换了一身家庭的装扮，头发被随意的扎起，腰上系着做饭的围裙。反而增添出这个年龄特有的抚媚。我先前脑子里的龌龊的念头一扫而过。像是在亲人的家门口。</w:t>
      </w:r>
    </w:p>
    <w:p>
      <w:r>
        <w:t>“呵呵，你还真的给我做饭吃啊！那我太幸福了吧！”在这种环境下和在教师里不一样，我的胆子也大了一些。</w:t>
      </w:r>
    </w:p>
    <w:p>
      <w:r>
        <w:t>“小样，你美的你，把你喂饱是为了让你给我干活的时候更卖力。这叫先甜后苦！”</w:t>
      </w:r>
    </w:p>
    <w:p>
      <w:r>
        <w:t>饭刚做，简单寒暄以后，她把电视打开给我看，自己又忙着进厨房做饭去了。</w:t>
      </w:r>
    </w:p>
    <w:p>
      <w:r>
        <w:t>我哪里有心情看电视，这个时候即使是世界杯半决赛，我也不会用心去看。而是四处观察29岁女老师的闺房。这是一个单身宿舍，我们学校分的单身公寓都是一房一卫一厨的格局。房间相对大一些，当然也就兼作客厅了。</w:t>
      </w:r>
    </w:p>
    <w:p>
      <w:r>
        <w:t>不大的环境被布置的和她本人一样，精致，不乏温馨。一张大床贴放在靠窗的位置，因为房间中间有窗帘隔着，只能看到床的一部分。我心中不禁又遐想起来……窗帘这边就是被隔开的客厅了。两个***，一个大理石做的低平的桌子。再就是一个一米多宽的书桌。随意的放在靠门的位置。看来，这就是她要新添的桌子。墙上有很多电影海报，都是那种很唯美的，什么安娜卡列尼娜，乱世佳人，等等；还有当时流行的泰坦尼克号的经典海报：男主人公从后面环抱着双手伸展的女主人公露丝。不过有一张照片让我的眼睛定格，那是冯芸老师的写真照。一个做沉思状的女人的上半身像。里面的人嘴角挂着微笑，很安静，很甜美的望着前方，细看，却含着一丝忧愁……我学过素描，所以对画像看的都很仔细，对着那双眼睛我看了很久，很想透过眼睛看透她的内心。始终无法将画像中的形象和现在厨房里认真炒菜以及课堂上生灵活现的老师联系咋一起。对她也便有了更多的想象……吃饭时，我不知道该说什么话题。倒是她很随意，问着问那，从我为什么来这个城市读书（我是外地学生，她是本地的，但属于那种郊县的。学校离她家不算近），喜不喜欢这个专业，家里有没有兄弟姐妹都一一问过。心想：原来老师在和学生说话的时候也喜欢调查户口。后来我也和她聊了很多事情，但时间太久，已经记不大清楚了。当然，跟她聊家庭，聊文学和电影居多。聊天是增进人际关系的好办法，尤其是在单独在同一个饭桌上。我们的心理距离一下子拉短了很多。自那以后，我跟她一起就再也没有紧张过。我唯独没有和她聊的是政治。一位我忘记名字的人告诉说：和女人聊政治是愚蠢的行为，除非她是撒切尔和武则天。</w:t>
      </w:r>
    </w:p>
    <w:p>
      <w:r>
        <w:t>五老师值得敬仰的艺术指导，加上我健壮的体魄，屋子布置的很快。但免不了大汗淋漓。随后，我们聊到客厅上那幅老师的写真照。我告诉她我对她这幅写真照的看法。老师听完说：“想不到你还挺细心的！”说这句话的时候，她眼角流露出一丝哀愁，但很快又笑着说：“把这个也弄到卧室墙上吧！”大概她不想把哀愁的一面放到外面。我自告奋勇想当然的要帮她去弄，却遭到了她的拒绝。</w:t>
      </w:r>
    </w:p>
    <w:p>
      <w:r>
        <w:t>“这个还是我自己吧，你休息一下！”她毫不犹豫的找来一个凳子上去把相框取了下来，然后小心翼翼的打去上面的灰尘，尽管在我看来上面是很干净的。在往卧室的墙上钉钉子和挂相框的时候，都是她一个人完成的。我只能跟在她后面，这个时候她没再怎么和我说话。</w:t>
      </w:r>
    </w:p>
    <w:p>
      <w:r>
        <w:t>但我体内的男性荷尔蒙并不像我本人一样羞涩和保守。它从我的下体传到上体，再传到我的眼睛。我在她脱了鞋子站在床上挂相框的空档，坐在她的身边，再一次近距离观察了她：她穿的是随意的一个宽松短裤，我从下往上看去，沿着她赤裸的双脚，健美的小腿，性感和弹性十足的大腿，一直往上沿着裤管的空隙往上看，最后终于隐约看到了老师的内裤。因为光线比较暗，只能看到一片白色在她身体的抖动下若隐若现……我的JJ又硬了……脑袋一阵发烫，像做了贼一样。突然觉得自己很下流，是在亵渎老师，就好像已被老师发现了一样。因此只看了一下，就再也不敢看了。</w:t>
      </w:r>
    </w:p>
    <w:p>
      <w:r>
        <w:t>一切都结束了。这个时候已经是晚上七点多了，新闻联播解说员在电视里在向我们告别：“新闻联播节目播送晚了，谢谢收看！”</w:t>
      </w:r>
    </w:p>
    <w:p>
      <w:r>
        <w:t>想想没有再待下去的必要，向老师告辞。老师说：“洗个澡再走吧，看你也出了一身汗了！”“不用了吧，回去随便冲一下就好了！”我说的冲是回宿舍拿盆子接些凉水冲一下！“呵呵，怎么还不好意思啊！”她似乎总能猜中我的心思：“就在这里冲一下吧，也方便！”这次我没有再拒绝。</w:t>
      </w:r>
    </w:p>
    <w:p>
      <w:r>
        <w:t>淋浴室很小，但毕竟是淋浴。莲蓬头和脸盆所带来的效果是不一样的。</w:t>
      </w:r>
    </w:p>
    <w:p>
      <w:r>
        <w:t>最重要的是，我看到了浴室里面放的一些衣服，有几个还是老师的内衣。可能她这里不经常来人，没来得及收拾。或许根本就没想过收拾。但感谢上帝，感谢我佛如来，对我来说，这像是宝贝。很庆幸留下来洗澡。</w:t>
      </w:r>
    </w:p>
    <w:p>
      <w:r>
        <w:t>一边淋浴，一边看着这些女性的隐秘东西。从来没有这种经历的我，下身变的更加坚挺。一个多小时的勃起早已经达到了我的极限，我不断抚摸我的粗壮，血管几乎要爆裂的JJ,心里想着老师就在外面，这种刺激下，一团白浆喷射而出……六自那次之后，我们就熟悉了。按照她的课程课时来算，她作为我的老师的时间并不多。大部分时间，我们像是姐弟或朋友。我猜她眼里我们是姐弟，但对我来说，我更愿意我们是朋友。因为我们都是3点50就下课。所以空闲时间就比较多。有时候我会到她家去玩。有时候她做饭给我吃，有时候我会做我们的家乡饭给她吃。随着时间推进，我对她的了解也逐渐完整：详细的不在此多说。只说她爸爸是她那个县城中学的老校长，和当地的县长是老同学，关系也不错。于是家长做主，就把两家孩子撮合到了一起，两家门当户对，男女感情经过接触也不错。于是便结婚了。只是后来发生的事情改变了一切。也间接影响到会有我的这个故事。这是后话，暂时不提。故事是从我们认识有半年多的时候，那个时候，她给我们上的课程已经结束了。我们的师生关系在学校章程上也算是结束。</w:t>
      </w:r>
    </w:p>
    <w:p>
      <w:r>
        <w:t>那天夜里7点多，我正在和一帮死党一起玩CS，接到了她的电话。电话里，她的声音很忧伤。凭感觉，像是刚刚哭过。问我现在干吗，我说我在玩游戏。她说那你能不能过来一下，想和你聊聊天。晕！我肯定会过去了。就算是平时，她约我，就算我玩的正开心，也会过去的。更不用说现在感觉她有事情。</w:t>
      </w:r>
    </w:p>
    <w:p>
      <w:r>
        <w:t>我是跑着过去的。</w:t>
      </w:r>
    </w:p>
    <w:p>
      <w:r>
        <w:t>见到她，她红红的眼圈验证了我的猜测。我不断地问她怎么回事。虽然她以前也会不经意间透出许多哀愁和叹息，但我问了之后，她总是变化很快。女人是善变的。我也不好追问，总想着她如果想告诉我自己会说的。可这次，我实在是忍不住了，第一次再他面前大声喊起来来：“告诉我怎么回事啊！？是不是谁欺负你了，告诉我，我去找他算帐！”听到这些话，她突然扑到在我怀里，再次失声痛苦起来。我刚才的火气在这一时刻一下子全没了。突然生出一丝怜悯和体贴。觉得自己是个男人，这个时候不应该发火，她是真的受伤了。我抬起自己的双臂，绕到背后面紧紧地抱住她。她的胸脯在我的怀里随着哭声不断的起伏，温暖电流不断的在我的身上传递。她的头紧紧地靠在我的肩膀上，抱着我的双臂更加用力。我们都不再说话，我一边用结实的胸膛顶住她的柔软，温暖，富有弹性的乳房。一边用右手轻轻的不断抚摸她的后背。她穿的是丝质的睡衣，后背显得更加光滑柔嫩。她全身，包括下身紧紧的贴着我的身体。随着我的抚慰，她的哭声渐渐小了起来，最后只剩下呜咽，从她嘴里吐出的气丝打在我的脖子上，细软而温热。我们整整站着有5分钟光景，因为她在我怀里，让我不敢动，我的双腿早就【首发1HHHH】发麻。待她心绪稍微平静，我轻轻的抱着她坐在床上。这个时候，她才发觉有些失态，把头低下，深深埋在我的胸里。我顺势又一次紧紧抱住了她。</w:t>
      </w:r>
    </w:p>
    <w:p>
      <w:r>
        <w:t>这个时候，我突然不知道下面该说什么了，毕竟没有经过这样的场面。只能不断的抚摸她，试图平静她的内心。</w:t>
      </w:r>
    </w:p>
    <w:p>
      <w:r>
        <w:t>我承认，我控制我了我自己。我的JJ这个时候还是不合时宜的吹起了冲锋号。</w:t>
      </w:r>
    </w:p>
    <w:p>
      <w:r>
        <w:t>我想现在她应该平静了，于是低头看她。她微闭着双眼，像是要睡着的样子。突然内心充满了成就感。像是王子在保护一个公主。我重新打量起她的样子。杏花雨过后，她的脸红扑扑的，泪痕还没全干。眼睫毛上也还是湿润的。从她的头发和身上的散发的女人香气再一次通过我的鼻子，袭击了我的大脑。我情不自禁的探下头去，用唇轻轻的去吻她沾满泪水的眼睛。在我双唇碰到她眼睛的刹那，我感觉她的身体颤抖了一下，好像很冷的样子。眼睫毛动了一动，但眼睛依然没有睁开。我的胆子大了许多。把嘴从眼睛移开，吻向她的前额，然后是鼻子，鼻尖。这个时候，我能听到她呼吸的声音。然后，我的唇从鼻尖顺势滑向她的双唇。先是轻轻碰触了一下。感觉她的唇软软的，眼睛仍然微闭。我浑身都感觉到一种紧张和刺激，忍不住将整个嘴唇都压了上去。立即感觉到了她嘴唇的湿热，麻麻的感觉从嘴唇到脖子，一直传遍全身。我忍不住将舌头往她厚实的嘴唇里面探。这个时候，她有了大的反应，由于被我的嘴堵着，她从喉咙里轻轻的“嗯”了一声，双手突然更紧的抱住我。我顺势把她推到在床上。这个姿势，让整个身体轻松许多。我的嘴唇仍然没有离开她的嘴唇，并将舌头往更深的地方探去，她很配合的张开牙关，我一下子就将舌尖伸到了她的舌头根部。两条舌头交织在一起。她嘴里被我的舌头巧妙的搅来搅去，想必也有一种充实的感觉。我感觉到浑身燥热难忍，而她在我身下也不断的扭动身子，双手抓着我的后背。我没想到女人的身体会是这么的敏感，第一次体验让我更加的兴奋和期待。双腿和她的双腿也交合在一起。我的双手再也安分不下来，手忙脚乱地去找摸她的胸脯。她的胸脯很大，也很有弹性。可我不知道怎么解开胸罩，一真折腾无功而返。这个时候她自己把抱着我的手腾开，伸到后背解开了胸罩。我受到鼓励。双手一起揉搓暴露在外面的乳房。她乳房摸起来很光滑，很有弹性，柔软而温暖。她的乳房大小适中，刚好够我一个手完全握住。她的两个乳头就像是枣核搬大小。经过我不停的揉搓。变得坚硬起来。这个时候，离开了我的嘴的侵占，她的嘴里不断发出清晰的“嗯……嗯…啊！”的呻吟，胸脯也在我的抚摸下不断向上挺起，迎合我的动作。</w:t>
      </w:r>
    </w:p>
    <w:p>
      <w:r>
        <w:t>初次碰女人身体的我，根本没有时间欣赏这一切，急忙去脱她的睡衣。因为是连体睡衣，我只轻轻一掀，便露出了她那穿着蕾丝白色内裤的下体。顾不得多想，我便把她的内裤褪了下去，握着早已发烫发红，坚硬如铁杵的JJ压了上去。这个时候，我才发现，JJ碰到的她的下体一片狼籍，蜜液早已像洪水一般泛滥，大腿根部全是湿湿黏黏的一片。我把JJ对着她流水的口口插去，因为紧张，加上太滑，几次都没成功。她的下身不断的摆动，似乎在召唤我JJ的插入。这一次，我用右手握住我的大JJ，将红的发胀的龟头对准洞穴，屁股一顶，借着她下面流出的蜜液的润滑，一下子就插了进去。她“啊！――――”了一声，双手紧紧的抱着我我。而我因为从来没有做过。JJ顿时感觉被到她的阴道紧紧的包裹着，温暖，湿热。JJ上像是有千万只蚂蚁在爬，又像是被什么东西给吸着。麻麻的，中电一般的感觉顿时布满了JJ。电流从龟头一直往上传递，传遍全身后在后背脊椎骨突然一阵发麻，阳关一松，数亿万计的精子喷涌而出，射进她的阴道深处和子宫里面……她的屁股在我射精时的猛烈抽插下，不段的抖动和迎合，嘴里不段的“啊！啊！啊！”的满足的叫喊着！</w:t>
      </w:r>
    </w:p>
    <w:p>
      <w:r>
        <w:t>我的第一次，就在这种紧张的状体下，早早的结束了！（当时很是羞愧，觉得对不起她。后来知道，原来男的第一次大都很快的。呵呵～）我略显抱歉的抱着她，一个大我将近10岁的女老师。她似乎并没有怪我的意思。轻轻的抱着我的头，抚摸我的头发。这个时候我像一个孩子。听她娓娓道来她的苦楚：她结婚以后，前几年的生活还算幸福。两个人相安无事。可结婚几年后，新鲜感一过去。她老公因为工作性质经常有应酬，有时候甚至瞒着她去找小姐。起初她在发现后也与他争吵过，他也有所收敛。但最终还是越陷越深，直到有一天他在外面包养了一个小姐，并且回家的次数越来越少，也不怎么和她温存。即使偶尔他想要他，也是粗鲁的要死，没有一丝温柔，完事后自顾自的睡觉。爱和性对她来说都是不可及的。双重的欺压下，她近乎疯狂。可又不敢说。一个是家丑不能外扬，一个是怕影响到她父亲在县城的校长地位。也便一直那么忍受着。经常的吵架让她决定搬到学校来住。</w:t>
      </w:r>
    </w:p>
    <w:p>
      <w:r>
        <w:t>两个人彻底处于分居状态。这样平静了一段时间，她也渐渐习惯了现在的生活。可是好景不长，那天她回家里取东西，打开门居然看到她的丈夫正和另外一个女人在自己家的床上亲热。她彻底的崩溃了。</w:t>
      </w:r>
    </w:p>
    <w:p>
      <w:r>
        <w:t>一路跑回了学校。后来就和我打了电话……听到这些，我脑子里变得复杂起来。一边为她鸣不命，一边觉得自己就这样和她……有些趁人之危，趁机捞油的嫌疑。顿时愧疚起来。</w:t>
      </w:r>
    </w:p>
    <w:p>
      <w:r>
        <w:t>她似乎读懂了我的表情说：我没有怪你的意思！我知道你年龄小，还比较纯洁。性是男女都需要的东西。好的性可以让人心情愉快。你很温柔，也很体贴。能和你有这一段缠绵，也是老天安排的缘分。</w:t>
      </w:r>
    </w:p>
    <w:p>
      <w:r>
        <w:t>除了她的漂亮，我在她身上又看到了豁达和通情达理的可贵品质。心里一下子更加喜欢上眼前的女老师。</w:t>
      </w:r>
    </w:p>
    <w:p>
      <w:r>
        <w:t>心理不免充满了爱怜。激情从又被调动起来。</w:t>
      </w:r>
    </w:p>
    <w:p>
      <w:r>
        <w:t>这个时候我们都已经把衣服脱光。我可以完整的观察到她的全身。我抱住她，在她耳边轻柔地说：“碰到你是我们的缘分，为了这份缘分，我要给你最完美和最真实的性爱！”她羞涩地笑了笑，同时闭上了眼睛。这次和刚才紧张的气氛不一样，我们都显的有些平静。</w:t>
      </w:r>
    </w:p>
    <w:p>
      <w:r>
        <w:t>我又将我湿热的嘴唇凑上她艳红的嘴唇。这次她很配合，张开口迎合我舌头的进入。两个湿热的舌头重新交织在一起，我的舌尖在他嘴里贪婪的搅动着，吸吮着她嘴里甜甜淡淡的味道。她的身体太过于敏感，接吻也能让她浑身颤抖。</w:t>
      </w:r>
    </w:p>
    <w:p>
      <w:r>
        <w:t>她的唇很有肉感，虽然舍不得离开，但我还要做很多工作，于是吻了有4分钟后，就把舌头抽出，在她白皙光滑的脸上亲吻。从左脸到右脸，从左眼睛到右眼睛。吻完后我把舌头停留在她的耳朵上，一边吻一边不断穿着粗气。温热的气流吹遍她耳朵的全部，并进入她的耳朵。</w:t>
      </w:r>
    </w:p>
    <w:p>
      <w:r>
        <w:t>她似乎受不了了，嘴里“嗯…啊…嗯…啊…”的伴随着急促的呼吸喘息。我的手也不停，在她的胸口不停的抚摸。她的胸真的很漂亮。光滑白嫩，富有弹性，随着呼吸的不断起伏，更显得娇艳动人。我的唇顺着耳朵，沿着脖子一路吻下来，最后停留在她丰满的胸脯上。我的唇刚接触到她的乳房，她的身体便剧烈的颤抖起来：“啊！好舒服啊，啊，嗯……”待我舌头添在上面，更是让她感觉到一股电流传遍全身，说不上来的舒服：“啊，真的好舒服啊。继续，添下去，哦，好舒服……”我将舌头在她乳头周围画圈圈，就是不去碰乳头。而是每添三，四圈才去猛添一下乳头，每到那个时候，她都要忍不住“啊”的叫出声来。添完了乳房，我将进军的战场转移到了小腹，这里很平坦，我不放过身上的每一寸肌肤，一边添一边用手继续抚摸和揉捏乳房。老师被我揉添的浑身发热瘙痒难忍，不断的翻滚着身体，嘴里不停的呻吟着，不停的将下身向上翘起。</w:t>
      </w:r>
    </w:p>
    <w:p>
      <w:r>
        <w:t>终于，我的嘴唇来到了那个梦寐以求的桃源圣地，和第一次不同，我这次仔细的观察女人神圣而神秘的三角地带。先是一团乌黑发亮的阴毛，看起来很整齐，像是一片黑森林。再往下，我看到两片肥厚的小山包，那是她的阴唇，显出黑红的颜色。中间夹着一条缝隙。那该就是桃源洞口了吧。经过刚才的调情，洞口已经流出了很多蜜液在外面，有些粘在阴毛上，显得晶莹剔透；有些顺势留到了肛门，清澈明亮。我知道那是她的淫水。我忍不住将鼻子凑了上去，猛吸一口气，一股香味和女人特有的荷尔蒙体味扑鼻而来，鼻孔充满了我的大脑，我顿时被这股味道陶醉了。伸出舌头挑拨那一条细缝。滑溜溜带点咸味。“啊！不要，不要啊，啊……” 突然的袭击，让老师措手不及。也不知道是舒服还是难受，两条腿紧紧的夹在一起。我没有就此放手，两手轻轻的掰开她的双腿，这下看的更清楚了。她的阴唇在我的刺激下已经微微张开，蜜液再一次流出很多。我将舌头伸进缝隙里面，上下舔舐起来。</w:t>
      </w:r>
    </w:p>
    <w:p>
      <w:r>
        <w:t>“唔……嗯……啊……啊……受不了了……好舒服……啊……”每一次舔舐都能让他随之呻吟。淫水也流的更多，把下面的床单都打湿了。这个时候，我用手轻轻的拨弄起阴道上面的阴蒂。这时候的阴蒂也已经红涨起来。把外面的皮拨开，我用舌尖轻轻在周围舔舐，带到她呻吟声渐渐高涨的时候，我一口含着阴蒂。“唔……啊……”她似乎没有受到过阴蒂的刺激，第一次体味阴蒂受到舌头舔舐的感觉，整个人好像都要翻滚起来，不断的呻吟并喘着粗气。</w:t>
      </w:r>
    </w:p>
    <w:p>
      <w:r>
        <w:t>我用嘴唇含着阴蒂，用舌头抵着阴蒂，轻轻的打起转来。忽而舔舐，忽而猛吸，忽而拨弄，搞的她欲死欲仙，娇喘不已。看着她水流不止的样子，我的用食指轻轻的插入阴道。感觉里面滑溜溜的。手指头刚进去不久，便被她的阴道紧紧夹住，我一边舔舐阴蒂，一边指头在里面搅动，不断的拨弄传说中女人敏感的G点。</w:t>
      </w:r>
    </w:p>
    <w:p>
      <w:r>
        <w:t>“啊……啊……受不了……受不了哦……快一点……”她的阴道很紧，由于处于极度兴奋状态，我的手指感觉的到她的阴道不停的收缩，下身不断的撅起。口中呻吟此起彼伏。我知道她快要来了，于是加快了节奏。随着我的节奏，她的节奏也跟着变动。翘臀不断的上迎。口中不断的“嗯……啊……”</w:t>
      </w:r>
    </w:p>
    <w:p>
      <w:r>
        <w:t>终于随着她最后一次上挺，身体突然僵硬了一下，阴道突然一下收缩，泄出一股阴精，浑身抖动。</w:t>
      </w:r>
    </w:p>
    <w:p>
      <w:r>
        <w:t>这个时候我的鸡巴早就勃起。在灯光的照射下，显得雄姿勃发，又粗又长，微微上翘，龟头比平时大了一倍多，硬如钢铁。我把龟头轻轻的放在他的阴道口，借着刚刚蜜液的润滑在洞口不住的摩擦。慢慢的重又调起来她的情欲。刚刚还身子瘫软的她这时又娇喘起来。</w:t>
      </w:r>
    </w:p>
    <w:p>
      <w:r>
        <w:t>我转过身来，头对着她的脚。把鸡巴放在她洞口一边摩擦，一边用嘴亲吻她的小脚丫。书上说，脚丫也是女人敏感的地方，可以带来不一样的感受。果然高潮后的她重新渐渐进入状态，在我的龟头摩擦和舔舐脚丫的双重刺激下，又“啊……嗯……啊……”地不停呻吟起来。</w:t>
      </w:r>
    </w:p>
    <w:p>
      <w:r>
        <w:t>我从脚丫沿着小腿，一直吻到大腿和大腿根部。这才发现她的蜜液又流出来不少，散发着迷人的气味。我再也抑制不住内心和全身的欲望。调转头猛的爬了上去。将鸡巴对准洞口，噗哧一生插入阴道深处，连根浸没，直抵花心。“啊！”第一次将鸡巴这么深的插入阴道，老师发出一生满足的沉闷的呻吟。身体不自主的扭动，双手紧紧的抓住我的后背，指甲像是要嵌进我的肉里。“好满……好涨……好充实啊！小可，我爱你！……”充满渴望的阴道被粗壮的鸡巴一下子充满。让她空虚的下体和心灵都得到了一种前所未有的满足感：“快，动一动，动一动……”我接到她的请求，也知道她现在急需要我的抽插。于是鸡巴在里面尽情的抽插起来。每一次抽插，我都能感觉到阴茎被阴道紧紧包裹所带来的快感，湿热，滑溜。我也体会到前所未有的快感。我能感觉到，她的阴道的嫩肉被我的鸡巴的抽出待出来，然后随着插入又送回去。</w:t>
      </w:r>
    </w:p>
    <w:p>
      <w:r>
        <w:t>“啊……好舒服……好小可……我爱死你了，你弄的我好舒服……啊……以前怎么从来没有体验过呢……”她在我下面体验着欲死欲仙的感受，口里还喊着我的名字！我在她喊声的鼓舞下，抽插更加卖力，九浅一深，八浅二深。一会浅浅的抽插，一会猛的一插到底，带出汩汩的淫水。</w:t>
      </w:r>
    </w:p>
    <w:p>
      <w:r>
        <w:t>大概抽插了有10几分钟，七八百下，我看她已经舒服的不行。这个时候，我把浑身瘫软的她翻过深来，跪在床上。我的鸡巴该从后面插进去。从后面我可以看到她雪白浑圆的屁股高高上翘，而我的鸡巴在门口停留，故意不进去。她却着急起来，屁股不断的往后深，想要寻找我的鸡巴。我左手扶着她弹性十足的屁股，右手握着龟头，对准洞口，一插到底。这个时候她发出了歇斯底里的喊声。因为这个姿势插的比较深，所以每插一下，都能听到她忘我的：“嗯，啊……”的呻吟声，整个房间都能听到。</w:t>
      </w:r>
    </w:p>
    <w:p>
      <w:r>
        <w:t>而每一次的抽插，都能带出许多淫水。淫水在这个姿势下顺着大腿往下流，瀑布般流到洁白的床单上，湿湿的一片。</w:t>
      </w:r>
    </w:p>
    <w:p>
      <w:r>
        <w:t>我看着她洁白的屁股就这么抽插着。“啊……啊……嗯……好舒服……太深了……啊你插的我好舒服啊……”大约又抽插了几十分钟，她的喊声越来越急促，我知道她又要来了。于是加快了动作，每一次都进插到底，直抵花心。</w:t>
      </w:r>
    </w:p>
    <w:p>
      <w:r>
        <w:t>她的阴道深处子宫颈被我顶到，有着奇妙的感觉，这中感觉迅速传满全身。</w:t>
      </w:r>
    </w:p>
    <w:p>
      <w:r>
        <w:t>“啊……嗯……你碰到什么了啊……好舒服啊……不要停……快点”</w:t>
      </w:r>
    </w:p>
    <w:p>
      <w:r>
        <w:t>我加快了动作。</w:t>
      </w:r>
    </w:p>
    <w:p>
      <w:r>
        <w:t>“啊！啊！啊！嗯！啊！”她的喊声也越来越紧凑。</w:t>
      </w:r>
    </w:p>
    <w:p>
      <w:r>
        <w:t>“啊，快点”</w:t>
      </w:r>
    </w:p>
    <w:p>
      <w:r>
        <w:t>“不要停，再深一点”</w:t>
      </w:r>
    </w:p>
    <w:p>
      <w:r>
        <w:t>“啊，要来了，受不了了”……这个时候我知道她要来了，我于是更加加快了节奏和力量。每次抽插都是一次撞击，除了龟头顶在阴道深处的花心，腹部也在与她性感肥厚的屁股的撞击下发出声音。</w:t>
      </w:r>
    </w:p>
    <w:p>
      <w:r>
        <w:t>我看到他的身体不住的抖动，阴道不断的收缩。一股滚烫的阴精从她阴道深处喷涌而出，烫的我龟头一阵发麻。快感从龟头直传到后背。一阵猛插之后，我的精子在强大鸡巴的发射中喷涌而出，全部射入子宫。</w:t>
      </w:r>
    </w:p>
    <w:p>
      <w:r>
        <w:t>“啊！！”在我精子的作用下，她的阴道一阵阵收缩，发出沉闷的最后一次呻吟。我们同时达到了高潮！一个个瘫软在床上。</w:t>
      </w:r>
    </w:p>
    <w:p>
      <w:r>
        <w:t>我轻轻的抚摸她的后背，陪她一起享受未退的快感。她脸色发红，醉迷着眼睛，一幅陶醉和享受的样子。</w:t>
      </w:r>
    </w:p>
    <w:p>
      <w:r>
        <w:t>过了好久，我的鸡巴才瘫软下来。我抽出JJ。</w:t>
      </w:r>
    </w:p>
    <w:p>
      <w:r>
        <w:t>一股淫水伴随着精水，一起从洞口流淌出来。散发迷人的香气，弥漫全屋……那一夜，我们相拥而眠……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