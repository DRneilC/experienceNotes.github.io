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大学女生宿舍的春情</w:t>
      </w:r>
    </w:p>
    <w:p>
      <w:r>
        <w:t xml:space="preserve">             大学女生宿舍的春情（一）</w:t>
      </w:r>
    </w:p>
    <w:p>
      <w:r>
        <w:t>这个故事发生在中国江南的一所大学，这是个文科的大学，所以女生很多，也 很漂亮，男生都希望考上这所大学。我今天说的是艺术系大一的五位新生。在女生 宿舍302号房间住着刚来的五位新生，她们是云南的马洁，浙江的王雪，四川的李 倩，广东的刘枚，湖南的白娜。</w:t>
      </w:r>
    </w:p>
    <w:p>
      <w:r>
        <w:t>她们是艺术系舞蹈专业的学生，她们的到来在学校引起不小的波动。原因是她 们太漂亮了。</w:t>
      </w:r>
    </w:p>
    <w:p>
      <w:r>
        <w:t>马洁身高1米67，大大的眼睛、长长的秀发，雪白的皮肤，身材真是太性感了 。高耸的玉乳，修长的双腿，圆圆的臀部；王雪属于淑女型的，身高1米65，黑黑 的齐肩长发，迷人的酒涡，瓜子儿脸，身材随没那么性感但也凹凸不平；李倩是她 们中最矮的一个，才1米62，但绝对是个尤物。两个硕大的乳房，肥肥的厚臀，让 男生看了心动；刘枚属活波型，马尾辫，皮肤较黑，健美的身材；白娜是典型的淫 荡美人，雪一样的肌肤，1米70的高度，丹凤眼，性感的美唇，丰骚的举止……</w:t>
      </w:r>
    </w:p>
    <w:p>
      <w:r>
        <w:t>第一天无话，到了第二天的晚上，南方的九月还很热，已12点了，马洁被一阵 低喘声惊醒，听见二姐白娜在不停地动，对于她来说这声音在熟悉不过了，因为她 也常常的做……</w:t>
      </w:r>
    </w:p>
    <w:p>
      <w:r>
        <w:t>手淫，是啊，她也几天没弄了，于是也加入了进来，没多久喘吸息声、呻吟声 越来越大，五个妙龄女孩都在做着同一件事。</w:t>
      </w:r>
    </w:p>
    <w:p>
      <w:r>
        <w:t>302房间的喘息、呻吟声越来越大，大姐突然说话了：“姐妹们，我们打开灯 好不好？”</w:t>
      </w:r>
    </w:p>
    <w:p>
      <w:r>
        <w:t>“好……”五个姑娘齐口同声应着，灯打开了，屋内的春色让每个男人心跳加 速，五个女孩全都一丝不挂，各式各样的动作，一个个燕瘦环肥，每人小脸都红红 的泛着春情……</w:t>
      </w:r>
    </w:p>
    <w:p>
      <w:r>
        <w:t>大姐柔声说：“开始吧。”一条条白嫩性感的大腿不停地扭动，只见白娜斜躺 在床上，弓起纤纤细腰，大腿向两边尽量分开，一支白嫩纤细的小手在阴部抚摸， 而另一支手在捻动葡萄粒大小的乳头。再再看她的下边暗红色的大阴唇以分开大大 的阴蒂已脱离包皮凸了出来，随着手指的出出入入一股一股的黏液流了出来。</w:t>
      </w:r>
    </w:p>
    <w:p>
      <w:r>
        <w:t>“啊啊……啊啊……哦哦……哦哦……真舒服……”再看马洁跪在床上，翘着 令她骄傲的白嫩的肥臀，把手指放在嘴里面沾着唾液，又深深地插进小小的蜜穴里 ，随着细长的嫩指一进一出，大量的淫液流了出来，小小的肛门菊花口也一张一合 。她重重地喘息：“呜呜……呜……哑哑……呀呀……”</w:t>
      </w:r>
    </w:p>
    <w:p>
      <w:r>
        <w:t>“啊……”王雪的性格很文静，动作也不像向别人那么夸张，她躺在床上，雪 白修长的玉腿弓着，两手指捻动着因兴奋已涨大的阴蒂。她的黏液流的最多，大腿 、肛门周围、床单上都流着她的爱液。只见她，白静的脸蛋儿娇羞绯红，一双迷人 的眼睛半睁半闭，滑嫩的香舌不停地舔着嘴唇，齐肩的长发纷乱地披在肩上。由于 激动，全身香汗淋淋，“啊啊……啊啊……哦哦……哦哦……哦哦……哦哦……哦 哦……”的哼着。</w:t>
      </w:r>
    </w:p>
    <w:p>
      <w:r>
        <w:t>再说李倩和刘枚两人已在一张床上相互抚摸，两人香嫩的舌头缠在一起，口水 流得脸上都是，四个丰满的乳房在一起蹭来蹭去，而两手在相互插在对方的阴道里 ，发出“咕叽……咕叽”的声音。</w:t>
      </w:r>
    </w:p>
    <w:p>
      <w:r>
        <w:t>“哦哦……哦哦……哦哦……啊啊……啊啊……啊啊……啊啊……姐姐……妹 ……真好……好好……对对……在……在深……深点……”这场表演一直……到深 夜……</w:t>
      </w:r>
    </w:p>
    <w:p>
      <w:r>
        <w:t>时间过的真快，转眼到了十一，放7天长假，大部份学生都回家了，302宿舍只 剩下李倩一个人。过了两天，她觉得无聊，就一个人上街逛逛。在一个体时装店她 认识了那里的老板程万宗，他55岁但精神很好，经过一天的接触，两人一拍即合， 在全市最大的五星级宾馆，南海酒店租了个房间……</w:t>
      </w:r>
    </w:p>
    <w:p>
      <w:r>
        <w:t>在房内，程万宗坐在沙发上吸烟，看着身边漂亮性感的妙龄女孩，心想，没想 到我55岁还能有这艳福。今天李倩穿得是白色修闲外套，下穿暗红色短裙，黑色长 统皮靴，白色外套脱下后内穿黑色紧身衣。我们说过李倩是五个女孩中最性感的， 但见黑色紧身衣包着两个大的出奇的肥乳。</w:t>
      </w:r>
    </w:p>
    <w:p>
      <w:r>
        <w:t>“我先去洗个澡”她向大她30多岁的男人甜甜的娇笑……</w:t>
      </w:r>
    </w:p>
    <w:p>
      <w:r>
        <w:t>“好……好啊……”</w:t>
      </w:r>
    </w:p>
    <w:p>
      <w:r>
        <w:t>“你洗完我再洗。”在李倩去卫生间后，他把春药放在两人的饮料中，便于今 天好好玩玩……</w:t>
      </w:r>
    </w:p>
    <w:p>
      <w:r>
        <w:t>等程万宗洗完澡出来时李倩已喝完饮料，躺在大大的软床上。两人赤裸着抱在 一起亲吻，姑娘用滑嫩的香舌舔着她身边的男人，两人的舌头绞在一起相互吸吮着 对方的唾液。</w:t>
      </w:r>
    </w:p>
    <w:p>
      <w:r>
        <w:t>虽然李倩很淫荡，但她还是个处女，第一次和男人接吻，闻着成熟男人的味道 ，舔着男人的舌头，不禁低声喘着：“啊啊……啊……哦哦……哦……叔叔我要… …”看着这么美丽的少女媚眼如丝，呼吸急促，春潮满面，他先由脚下吻起。一双 美丽的小脚雪白细嫩，晶莹剔透，脚趾整齐漂亮。他含住女孩的脚趾不停地吮吸， 把整个脚都舔遍了，接着由小腿到大腿一遍遍舔，姑娘修长的白腿被舔得都是口水 ，他又拉过少女的纤纤嫩手，一根根葱白细指放在嘴中吸吮着。</w:t>
      </w:r>
    </w:p>
    <w:p>
      <w:r>
        <w:t>经过一阵亲吻，他把目光放在姑娘胸前的大号乳房上。哦，太美了，两个小山 似的白馒头，大大的乳晕，粉红色紫葡萄大小的乳头已硬硬的勃起，没想到20岁的 女孩竟有这么大的……太美了，好好……李倩腰细，乳房和乳头却这么大真是难得 ……</w:t>
      </w:r>
    </w:p>
    <w:p>
      <w:r>
        <w:t>他在女孩的乳房上扶摸含住大大的乳头深舔轻咬……</w:t>
      </w:r>
    </w:p>
    <w:p>
      <w:r>
        <w:t>“啊啊……啊啊……啊啊……啊……哦哦……哦哦……哦哦……哦……”女孩 发出迷人的呻吟，“好叔叔……你舔得我……好舒服啊……啊啊……啊……”奇迹 发生了，经过一阵刺激，女孩的乳房变得更大，乳晕也随之扩散，占了整个乳房的 4/1，乳头骄傲地挺立着，再看女孩的阴部暗红色的大阴唇像两片肥肉已张开，花 生米大的阴蒂早已凸出，姑娘的下身早已狼狈不堪，淫水淋淋。</w:t>
      </w:r>
    </w:p>
    <w:p>
      <w:r>
        <w:t>程万宗的大舌头在阴唇上舔着，在阴蒂上轻咬着。女孩随着亲吻，玉体不停地 乱抖，并大声地胡言乱语：“好……好人……你杀了我吧！我不行了……好人…… 你不要停……好吗？对对……就是这……好……哦哦……哦哦……哦哦……啊啊… …呀呀……”他心里知道女孩水流得越多就越易进入。</w:t>
      </w:r>
    </w:p>
    <w:p>
      <w:r>
        <w:t>“好……叔叔……你快操我吧……快……”他看时机已到，挺动阴茎沾着女孩 流出的黏液，在屄口磨着，慢慢地进入。</w:t>
      </w:r>
    </w:p>
    <w:p>
      <w:r>
        <w:t>李倩必竟是成熟的大姑娘，虽是处女，但因她常常手淫，所以很快阴茎整个插 进去了。</w:t>
      </w:r>
    </w:p>
    <w:p>
      <w:r>
        <w:t>“啊啊！”女孩大叫着，“好……好……真的……你的鸡巴……快……哦哦啊 啊……哦……啊啊……啊啊……啊……呀呀……呀呀……呀……好……”随着大阴 茎一出一入，小阴唇也随着翻了出来，小屄里又滑又紧，真是太舒服了，女孩也大 力地挺停动着肥臀迎合着。</w:t>
      </w:r>
    </w:p>
    <w:p>
      <w:r>
        <w:t>“咕叽……咕叽……”看着这么年轻女孩的小屄，太刺激了，不知不觉他忍不 住了，一阵阵狂射。</w:t>
      </w:r>
    </w:p>
    <w:p>
      <w:r>
        <w:t>女孩也喷射出大量阴精，“哦哦……哦哦……哦哦……啊啊……好人……你坏 死了，我太舒服了！”两人同时达到高潮。</w:t>
      </w:r>
    </w:p>
    <w:p>
      <w:r>
        <w:t>大学女生宿舍的春情（二）</w:t>
      </w:r>
    </w:p>
    <w:p>
      <w:r>
        <w:t>王雪是个文静的女孩，她不善于言谈，也不善于交往，是个老师们都喜爱的好 学生，她是专练习民族舞的，可在她的心中暗恋着她的老师夏涛。夏老师今年40岁 ，是她们的班主任，夏老师的爱人和孩子在北京，他们长期两地分居。自从李倩把 她和程万宗做爱的过程详细地讲给这五个女孩听后，小王雪心一直痒痒的，也想尝 尝男人的滋味，她想把第一次献给夏老师，很快这个机会来了……</w:t>
      </w:r>
    </w:p>
    <w:p>
      <w:r>
        <w:t>这天晚上，王雪穿得漂漂亮亮的来到住在学校宿舍的夏涛家。</w:t>
      </w:r>
    </w:p>
    <w:p>
      <w:r>
        <w:t>“当！当！当！”</w:t>
      </w:r>
    </w:p>
    <w:p>
      <w:r>
        <w:t>“谁呀？”里边传出夏老师洪亮的声音。</w:t>
      </w:r>
    </w:p>
    <w:p>
      <w:r>
        <w:t>“哦！是我，老师。”</w:t>
      </w:r>
    </w:p>
    <w:p>
      <w:r>
        <w:t>“哦！原来是小雪呀！来来来，请进。”老师住的是两室一厅，不豪华但很干 净，老师把她让进客厅。</w:t>
      </w:r>
    </w:p>
    <w:p>
      <w:r>
        <w:t>“小雪你有事吗？”</w:t>
      </w:r>
    </w:p>
    <w:p>
      <w:r>
        <w:t>“哦……没……我来看看您。”</w:t>
      </w:r>
    </w:p>
    <w:p>
      <w:r>
        <w:t>“哦！谢谢你，你喝茶。”两人坐下开始聊，聊了一会儿，王雪用迷人的大眼 睛含情脉脉地看着夏老师说：“师母不在，您一个人寂默吗？您要是想……我可以 陪您……”说着她羞得低下了头，一个十九岁的女孩能说出这样的话，一定下了很 大的决心和勇气。</w:t>
      </w:r>
    </w:p>
    <w:p>
      <w:r>
        <w:t>“哦！谢谢你，可我不能，我是你的老师呀！”</w:t>
      </w:r>
    </w:p>
    <w:p>
      <w:r>
        <w:t>“您看我漂亮吗？”这时他才仔细地看他对面的女孩。她披肩的长发遮住半边 低垂的脸蛋儿，合体的深灰色套裙衬得她曲线毕露，两团乳肉胀仆仆地耸在胸前， 纤腰盈盈一握，肥硕的臀部将裙子撑得密密实，穿着肉色长筒丝袜的两条玉腿略向 外张开，且不时难耐地轻轻扭动臀部。</w:t>
      </w:r>
    </w:p>
    <w:p>
      <w:r>
        <w:t>“多么美的姑娘，小雪你真的可以和我？……”说话时他的声音有些发抖。</w:t>
      </w:r>
    </w:p>
    <w:p>
      <w:r>
        <w:t>“嗯！”女孩再次柔柔地说，然后起身向卧室走去，边走边回头，娇滴滴地看 着他说：“好老师您还不进来？”</w:t>
      </w:r>
    </w:p>
    <w:p>
      <w:r>
        <w:t>“哦……我来啦……”屋内顿时春光一片，但见王雪慢慢拉下臀后的裙链，弯 腰褪下短裙，然后轻抬玉腿，拉出裙子放到一边。</w:t>
      </w:r>
    </w:p>
    <w:p>
      <w:r>
        <w:t>他睁大眼睛，呼吸有些急促：太美了！只见她两条丰腴的大腿被肉色丝袜紧紧 地套到腿根，袜口的松紧带直陷进肉里，紫色暗花的丁字形三角裤竟是半透明的！ 依稀可见黝黑浓密的阴毛东倒西歪地贴着白皙的小肚子。大阴唇异常肥厚，赤条条 地鼓出亵裤外边，上面还长满了淫靡的绒毛。窄窄的三角裤只能勉强盖住少女的肉 缝。他咽了咽口水，姑娘看到心上人的表情大受鼓舞，她缓缓地转过身去，撅起肥 白的屁股，剥下那条羞人答答的内裤。</w:t>
      </w:r>
    </w:p>
    <w:p>
      <w:r>
        <w:t>他低下头看着少女的臀缝：啊，好紧啦！屁眼被两瓣厚厚的臀肉夹得几乎看不 见，白花花的大肥屁股和腿根的交会处出现了两道深深的肉摺。</w:t>
      </w:r>
    </w:p>
    <w:p>
      <w:r>
        <w:t>只见她脱下黑色的高跟鞋，转身坐到了床上，伸出纤细的小手，灵巧地解开上 衣的钮扣，随手把它扔到一边，白色的胸罩包着摇摇欲坠的双乳映入夏涛的眼帘。</w:t>
      </w:r>
    </w:p>
    <w:p>
      <w:r>
        <w:t>她噘起小嘴，斜着眼，冲心爱的男人一笑，又低头看一眼自己的乳房，引导他 去解开那乳罩。</w:t>
      </w:r>
    </w:p>
    <w:p>
      <w:r>
        <w:t>他颤抖着双手解开女孩白色的乳罩，一对坚挺的乳房颤抖着呈现在他面前，光 滑、雪白，那高峰的顶端一对娇嫩欲滴的乳头随着王雪的喘息上下起伏。</w:t>
      </w:r>
    </w:p>
    <w:p>
      <w:r>
        <w:t>“好漂亮！！！”他赞叹一声，双手向乳房摸去。</w:t>
      </w:r>
    </w:p>
    <w:p>
      <w:r>
        <w:t>女孩羞地抱住了他，温暖、挺拔的乳峰就抵住了他的胸膛。女孩身上迷人的芳 香刺激着他让他陶醉，他轻轻地推开了小雪说：“我的美人儿，让我摸摸。”她这 次没有躲闪，却羞怯地把头偎在夏涛的肩膀上，悄声说：“老师你可要轻点儿。” 他小心翼翼地去触碰，少女不由自主地全身一震，发起抖来。他连忙问：“雪儿你 没事吧？”她不回答，却用柔软的嘴唇去吻他的耳朵、他的脸和他的嘴。她滑嫩的 香舌不停地舔着夏涛的脖子，一阵狂吻后她开始拉开他抚摸她乳房的手，引导他伸 到她两腿之间的那片草丛中，然后将她的手触碰他早已高高隆起的裤裆，轻轻捏攥 了一会儿，她的手稍微犹豫了一下就去拉他的裤链，纤细的小手灵巧地向下拉开他 的内裤，他的阴茎于是赤条条地跳了出来，女孩蒙眬的双眼向下望去，又咬着嘴唇 斜眼看着她的老师说：“您的好大呀！”说着女孩倒在床上，半个俏脸被几缕黑发 折住，头歪在一边，眼睛眯成一条缝，盯着老师挺起的大鸡巴嘴微张，嘴角溢出些 许口水，鼓涨的两个乳峰上两颗红嫩的乳头早已挺起，像是含苞欲放的花蕾，正 随着急促的喘息而上下起伏。</w:t>
      </w:r>
    </w:p>
    <w:p>
      <w:r>
        <w:t>她的小腹虽然平坦，但因兴奋而不规则地抽搐。再往下，一片浓黑的阴毛向两 腿间的三角地带延伸，轻轻蠕动的两片大阴唇一开一合，里面粉红的肉缝就隐约显 露出来，因为湿润，已经在灯光下反射出点点亮光。</w:t>
      </w:r>
    </w:p>
    <w:p>
      <w:r>
        <w:t>他急促吼了一声，再也忍不住了。他飞快地脱得一丝不挂，如老鹰扑小鸡儿一 样压到小雪的身体上面，不停地吻着她的嘴、脖子和乳房，下面用腿分开姑娘的大 腿，屁股一挺一缩地上下起伏，硬硬的大鸡巴不停地四处甩动，一会儿顶在小雪的 小肚子上，一会儿打在小雪的阴部，发出“啪、啪”的响声。</w:t>
      </w:r>
    </w:p>
    <w:p>
      <w:r>
        <w:t>小雪有点儿像发烧似的脸通红，嘴里哼哼着，微睁开眼睛小声地喊着：“老师 ，好哥哥，你的雪儿受不了了……快……快……来吧”她伸手忙不迭地攥住他的鸡 巴使劲往自己的肉缝里塞，他的龟头能清楚感觉到少女的阴蒂。姑娘的声音突然高 昂起来，有些喘不过气。她急速摆动他的龟头摩擦她的肉豆，发出“啧啧”的水声 。夏涛猛地将阴茎一顶，龟头顺着肉峰滑下去，滑到肉洞时“噗嗤”一声就钻了进 去。</w:t>
      </w:r>
    </w:p>
    <w:p>
      <w:r>
        <w:t>“啊啊……哦哦……嗯……哼哼……啊啊……”看着两个白嫩鼓涨的乳房在上 下左右抖动。他忍不住伸手去抚摸，一触碰到她的两个挺得高高的乳头，她的哼声 就拉长了许多，像得了重病的病人。</w:t>
      </w:r>
    </w:p>
    <w:p>
      <w:r>
        <w:t>“不行……我……受不了啦！……啊啊……啊啊……哦哦……哦哦……”他一 面用力挺动着下身，一面将嘴唇压在她那两片微微张开的红色樱唇上，深深地吻住 了。他在她两片香唇上温柔地吻了个够以后，又轻吻着她的粉颊、眼睛、耳朵、粉 颈、头发、乳房……</w:t>
      </w:r>
    </w:p>
    <w:p>
      <w:r>
        <w:t>他再次十分轻柔地吮着她那灵动的香舌尖，像吃口香糖似地啮来啮去，两人互 相嘴对嘴的呼吸着，并尽情吮吸对方的唾液，她轻舒开雪白的玉臂缠着他的脖颈， 并将自己柔嫩的香腮紧紧地贴在他的脸上，细细的柳腰也迎合着他款款地蠕动着， 一阵阵发香和体香熏得他神魂颠倒，如痴似醉。</w:t>
      </w:r>
    </w:p>
    <w:p>
      <w:r>
        <w:t>他的动作也越来越快，在他抽送下，立刻发出了“咕唧！咕唧”非常动听、令 人兴奋的响声，他在鸡巴抽送的同时还看着身下的清纯的美人儿。</w:t>
      </w:r>
    </w:p>
    <w:p>
      <w:r>
        <w:t>小雪也看着心爱的老师娇羞地说：“好哥哥，你爱我吗？”</w:t>
      </w:r>
    </w:p>
    <w:p>
      <w:r>
        <w:t>“爱爱……我太爱你了，美人儿。”姑娘只觉得全身酥痒，一阵阵快感随着大 鸡巴在自己体内的搓揉蠕挺，从下腹部一波接一波地涌了上来。</w:t>
      </w:r>
    </w:p>
    <w:p>
      <w:r>
        <w:t>“哦哦……哦……啊啊……啊啊……哦……呢呢……好啊……好……呀呀呀呀 ……呀……好哥……哥哥……哥……”随着一次次的冲击，她口中的甜津香唾大量 涌了出来。她及时地将它渡入他口中去鼓励、滋润他，而小穴里的爱液大量地流出 ，把两人的下体和小腹弄得湿滑一片。</w:t>
      </w:r>
    </w:p>
    <w:p>
      <w:r>
        <w:t>由于夏涛长时间没有做爱了，所以很快就达到了高潮，大量精液射向女孩的子 宫。同时小雪阴道一紧下体一酸大量阴精也狂射出来。</w:t>
      </w:r>
    </w:p>
    <w:p>
      <w:r>
        <w:t>“哦哦……啊啊”两人由于疲倦沉沉地睡去……</w:t>
      </w:r>
    </w:p>
    <w:p>
      <w:r>
        <w:t>不知过了多久……她先醒了过来，缓缓地睁开秀目，当她看到了怀里搂着的体 格强壮的他时，想起他刚才好像个大男孩儿奋力冲刺与自己同时登上情欲高峰的情 景时，脸上露出了惬意满足的微笑，轻轻在那他强壮的胸脯印上一个热吻。</w:t>
      </w:r>
    </w:p>
    <w:p>
      <w:r>
        <w:t>他一醒来就见到她那梨花带雨的娇羞的媚态，他温柔地搂紧着她那蛇样充满活 力的娇躯，用自己的手轻轻抚摸在她的光滑的玉背上，显出无限温柔体贴的样子， 轻笑着道，“雪，我的美人儿，我爱你。”激情刚过的她回忆着当时的情景，感觉 自己的脸在烧着，无比娇羞的柔柔地说：“好老师，好哥哥，妹妹雪儿也爱你。” 同时脉脉春浓地扭动着她那柔嫩的娇躯，娇羞无限地将头钻埋在他的胸脯间。</w:t>
      </w:r>
    </w:p>
    <w:p>
      <w:r>
        <w:t>在他热烈拥吻与抚摸之下，她的身体很快地又燃烧了起来，热情地回吻他，并 用自己那一双纤细的玉手把他的到鸡巴捧起来，轻柔地摆弄起来，还把它亲密地贴 在粉嫩的脸蛋儿上，温柔地蹭来蹭去，以一种鼓励和奖赏的目光瞥着那大鸡巴，并 风趣地撅起红艳艳、鲜灵灵的香唇在那蘑菇头上印一个吻。</w:t>
      </w:r>
    </w:p>
    <w:p>
      <w:r>
        <w:t>他的大鸡巴在她温柔的爱抚中渐渐地苏醒过来，从那稀疏乌亮的毛儿中，露出 了一根红里透紫的肉棒。那肉棒不但长，而且粗，尤其是那个龟头儿，像球儿一样 大小，红晶晶的边缘有高高勃起的肉刺，使美丽的姑娘瞧得春心荡漾，媚眼如丝， 浑身燥热，下身淫水淋淋，那张雪白文静、满面红潮的脸蛋儿，透出青春的气息。</w:t>
      </w:r>
    </w:p>
    <w:p>
      <w:r>
        <w:t>他知道身边的姑娘又想要了，于是低头吻向女孩的阴部，毫不犹豫地伸出舌头 ，舌尖儿轻扫阴毛几下后径直伸到了她两腿之间的肉缝下面。</w:t>
      </w:r>
    </w:p>
    <w:p>
      <w:r>
        <w:t>“哎哟！好哥哥”王雪还是头一次让人口交，他用舌头搜索到了女孩肉缝中的 肉豆，来回几下女孩的嘴就不好使了。</w:t>
      </w:r>
    </w:p>
    <w:p>
      <w:r>
        <w:t>“你……你……的舌头……有……有刺儿呢……人家……不行了好哥哥了酥了 ……酥了……哎哟……哎哟……你……你是要……要我的命呀……嗯”他抬头看王 雪，她正一只手扶在他脑袋上，另一只手来回抚摸着自己的两个乳房，一副陶醉的 样子。</w:t>
      </w:r>
    </w:p>
    <w:p>
      <w:r>
        <w:t>“别……别停”，女孩说，“好哥哥……”急促地喊了一声。</w:t>
      </w:r>
    </w:p>
    <w:p>
      <w:r>
        <w:t>他低下头继续舔弄，听着小雪的哼哼唧唧非常享受，就伸手抚摸她圆滚滚的屁 股，然后顺着屁股沟往下，掠过肛门，来到肉洞口。可以感觉到小王雪的屁股和大 腿马上崩紧了。他用手轻轻抚弄两下，就将一根指头插进了肉洞。</w:t>
      </w:r>
    </w:p>
    <w:p>
      <w:r>
        <w:t>“啊……”女孩呻吟着挺直了腰。</w:t>
      </w:r>
    </w:p>
    <w:p>
      <w:r>
        <w:t>手指头被不断蠕动着的肉洞壁包围着，紧紧的，很舒服。他抽动手指，“啧啧 ”的水声传了出来。小雪开始呻吟，他将女孩推转过身去，背对他趴着。这次他可 以面对她白嫩的屁股和手指进出的洞口了。</w:t>
      </w:r>
    </w:p>
    <w:p>
      <w:r>
        <w:t>“嗯……嗯……哼……哼……”她自己已开始主动摇晃着屁股，前后左右迎合 着他手指的动作。</w:t>
      </w:r>
    </w:p>
    <w:p>
      <w:r>
        <w:t>他手扶阴茎将龟头顶在肉洞口，轻轻摩擦。女孩马上兴奋起来，撅起屁股就往 里套，“噗嗤”一声肉棒连根尽入。</w:t>
      </w:r>
    </w:p>
    <w:p>
      <w:r>
        <w:t>“啊……好棒！”他加快了抽插的速度，女孩屁股沟里的黏液越来越多，黑色 的肉棒在其中若隐若现，王雪的头向后仰着，靠在了他的肩膀上，嘴唇湿润鲜红， 微微张开，娇声呻吟着：“啊……好……好舒服……你好棒真……真想永……永远 这样……啊再往上点儿……就不……不出来了，我们……我们就这样去……去教室 上课吧”小雪坏坏地说。</w:t>
      </w:r>
    </w:p>
    <w:p>
      <w:r>
        <w:t>他推她伏在被子上，拢起她白嫩的屁股，弓腰调整好角度，慢慢将阴茎抽到洞 口。王雪拉长声呻吟着：“啊……别……”话音未落，他就狠狠地顶了回去，“噗 嗤……啪叽”，女孩“哎哟”一声，话被堵了回去，只剩下哼叽了。</w:t>
      </w:r>
    </w:p>
    <w:p>
      <w:r>
        <w:t>为了让阴茎能插得更深，他将少女的屁股蛋儿掰向两边，露出粉肉翻飞的洞口 ，然后长抽猛插起来。</w:t>
      </w:r>
    </w:p>
    <w:p>
      <w:r>
        <w:t>“啊……啊……啊……”小雪随着他抽插的节奏呻吟着，双手吃力地支撑在被 子上，不停地前后摇晃，眉头紧皱，小嘴微张。</w:t>
      </w:r>
    </w:p>
    <w:p>
      <w:r>
        <w:t>“好妹妹，哥哥……的鸡巴粗不粗……粗……长不长？长……硬不硬……哥哥 操得好不好？”</w:t>
      </w:r>
    </w:p>
    <w:p>
      <w:r>
        <w:t>“……操……啊……操得……好……啊……大……大鸡巴老师……”他真没想 道这么文静的女孩操起来却这么浪，“你真浪，小雪你真浪。”</w:t>
      </w:r>
    </w:p>
    <w:p>
      <w:r>
        <w:t>“讨厌……坏老师，还不是你弄……的……啊啊啊啊哦哦哦哦……”他感觉到 有射精的冲动，马上将速度减慢下来。姑娘明白他的意思，却故意加紧耸动屁股， 左右摇晃着想让他忍不住射出来。</w:t>
      </w:r>
    </w:p>
    <w:p>
      <w:r>
        <w:t>看着她回头咬着嘴唇坏笑的样子，他轻轻在她的屁股蛋儿上拍了一下：“又发 骚，是不是？看我收拾你！”说着，他将湿淋淋的肉棒连汤带水抽了出来。</w:t>
      </w:r>
    </w:p>
    <w:p>
      <w:r>
        <w:t>“哎呀……别……别拔出来。”小雪回身来攥他的肉棒，“求求你。”其实他 的肉棒一直涨得难受，只是强忍着。看女孩骚浪的样子，终于忍不住将她按在床上 ，将肉棒再次插进她的肉洞里。由于肉棒顶进时加上了他自己体重的力量，进入得 格外深。姑娘被干得昏了头，光张嘴不出声，最后两手抓起床罩塞到自己嘴里呜咽 不止。姑娘的肉洞壁开始紧紧夹住他的肉棒，收缩的力量越来越大，因而每抽插一 下都会有一种酥麻的电流沿脊椎传遍全身。最后，他连声哼叫着加快节奏。</w:t>
      </w:r>
    </w:p>
    <w:p>
      <w:r>
        <w:t>小雪知道他快射了，赶紧回手抓紧他的屁股，让精液射在她里面，他干脆伏在 她身上，死死将肉棒顶在里面，听凭精液狂喷。</w:t>
      </w:r>
    </w:p>
    <w:p>
      <w:r>
        <w:t>大学女生宿舍的春情（三）</w:t>
      </w:r>
    </w:p>
    <w:p>
      <w:r>
        <w:t>302宿舍的五个女孩中最淫荡的应属白娜了，她天生丽质，在宿舍带头手淫的 就是她。</w:t>
      </w:r>
    </w:p>
    <w:p>
      <w:r>
        <w:t>高窕的身材，一头乌黑秀丽的长发，她的双眼是迷人的桃花眼，性感的嘴唇让 人见了就流口水，她的皮肤白晰而细腻，她是个爱笑的姑娘，整齐洁白的牙齿像玉 一样。丰满的乳房高耸在胸前，两瓣肥臀撑得牛仔裤紧邦邦的，好像随时都要裂开 似的。修长的双腿一点浮肉都没有。她是五个女孩之中唯一不是处女的，早在高中 她已和她父亲的司机发生了关系。其实最令她自豪的是她床上的功夫，凡是和她发 生关系的男人没有一个不被她搞得神魂颠倒，乐不思蜀的。</w:t>
      </w:r>
    </w:p>
    <w:p>
      <w:r>
        <w:t>白娜的舅舅在她就读的大学所在的城市工作，是公安局的政委，而她的舅妈是 外贸局的处长，她一有时间就去她舅舅家，有时赶上周末就住在舅舅家，反正有的 是房间。舅舅有一个儿子，就是白娜的表弟，小她四岁，今年刚好十六，叫小德， 在本市体校踢足球。</w:t>
      </w:r>
    </w:p>
    <w:p>
      <w:r>
        <w:t>一想起表弟小娜心就痒痒的，想起小德英俊的像貌，1米80的身高，强壮的肌 肉和穿短裤时鼓鼓的下体时小娜禁不住夹紧双腿，她早就想和表弟进行鱼水之欢， 但苦于有舅舅他们在，一直没有机会。</w:t>
      </w:r>
    </w:p>
    <w:p>
      <w:r>
        <w:t>又是一个周六的下午，小娜坐出租车来到位于公安局宿舍的舅舅家，她有钥匙 ，开门进了屋，“舅舅，舅妈，舅舅，舅妈”，她边喊边在各个屋找，家没人不能 呀？今天他们应该休息，不管了，先洗个澡。</w:t>
      </w:r>
    </w:p>
    <w:p>
      <w:r>
        <w:t>洗后小娜躺在沙发上看电视，快六点了他们怎么还不回来？正在这时有人在用 钥匙开门，啊回来了。可是进门的却是表弟小德。</w:t>
      </w:r>
    </w:p>
    <w:p>
      <w:r>
        <w:t>“哦，表姐你来了……”</w:t>
      </w:r>
    </w:p>
    <w:p>
      <w:r>
        <w:t>“啊，小德你爸妈呢？”</w:t>
      </w:r>
    </w:p>
    <w:p>
      <w:r>
        <w:t>“他们回老家参加一个亲戚的婚礼……”</w:t>
      </w:r>
    </w:p>
    <w:p>
      <w:r>
        <w:t>“哦，什么时侯回来？”</w:t>
      </w:r>
    </w:p>
    <w:p>
      <w:r>
        <w:t>“明天是正日子，可能要明天晚上……”</w:t>
      </w:r>
    </w:p>
    <w:p>
      <w:r>
        <w:t>“哦，太好了”，小娜心想，今晚我就要和表弟，凭我的身材他能不上勾，想 着想着她激动不已……</w:t>
      </w:r>
    </w:p>
    <w:p>
      <w:r>
        <w:t>“表姐，表姐”</w:t>
      </w:r>
    </w:p>
    <w:p>
      <w:r>
        <w:t>“哦！什么事？”小德的叫声打段了她的思路……</w:t>
      </w:r>
    </w:p>
    <w:p>
      <w:r>
        <w:t>“你等我一下，我刚练完球，等我洗个澡咱们去外边吃饭……”</w:t>
      </w:r>
    </w:p>
    <w:p>
      <w:r>
        <w:t>“好的，你快去……”两人去附近一家四川餐厅吃饭。在街上小娜紧紧搂着表 弟的胳膊，两人像情人一样。</w:t>
      </w:r>
    </w:p>
    <w:p>
      <w:r>
        <w:t>他们点了：麻辣豆付，水煮肉片，酸菜鱼。晚饭后他们一起上了会儿网，就在 表弟的房间聊天。</w:t>
      </w:r>
    </w:p>
    <w:p>
      <w:r>
        <w:t>“你有女朋友吗？”</w:t>
      </w:r>
    </w:p>
    <w:p>
      <w:r>
        <w:t>“没哦……”</w:t>
      </w:r>
    </w:p>
    <w:p>
      <w:r>
        <w:t>“怎不交一个，天天练球没时间哦……”</w:t>
      </w:r>
    </w:p>
    <w:p>
      <w:r>
        <w:t>“那也得交一个吗？”说着小娜随意的用细嫩的手指轻轻地在表弟的大腿上划 着……</w:t>
      </w:r>
    </w:p>
    <w:p>
      <w:r>
        <w:t>小德浑身一颤，抬眼看着漂亮的表姐，由上往下看到表姐的衬衫，硕大的乳房 并且随著身体的摇摆动作在左右晃动著。小德不禁看呆了，喉咙不自觉地发出咕噜 声，感觉他下体开始起了变化。</w:t>
      </w:r>
    </w:p>
    <w:p>
      <w:r>
        <w:t>小娜斜眼瞥见身旁表弟裤档开始膨起，脸煞红，她也知道小德已被她的美貌所 吸引。就顺式倒在表弟的身上，他不但没躲，反而顺手搂住表姐的细腰，一股刚阳 的男性体温，传到小娜的身上，使得她全身不由自主的轻轻颤抖起来，并含情默默 地看了小德一眼。</w:t>
      </w:r>
    </w:p>
    <w:p>
      <w:r>
        <w:t>得到表姐的默许和鼓励，他大胆的将搂著腰的手按着她的一边乳房轻轻揉捏起 来。小娜感觉表弟的手在乳房上揉搓，真是又兴奋又舒服。她虽然现在不是处女， 但从没和这么帅的男孩玩过，现在被表弟这样挑逗，小屄里面好像是万蚁钻动，阴 户也开始潮湿了起来。</w:t>
      </w:r>
    </w:p>
    <w:p>
      <w:r>
        <w:t>小德看她这副娇羞的模样，心中爱极了，手掌也就揉捏得更有劲。</w:t>
      </w:r>
    </w:p>
    <w:p>
      <w:r>
        <w:t>“表姐你想不想呢？”小娜羞得低下粉颈，连连点了几下。</w:t>
      </w:r>
    </w:p>
    <w:p>
      <w:r>
        <w:t>“你真的想吗？”小娜的粉脸更是红过了耳根，点点头……</w:t>
      </w:r>
    </w:p>
    <w:p>
      <w:r>
        <w:t>“姐我好喜欢你，我早就喜欢你了，我没交女朋友就因为喜欢你……”小德抬 起她的粉脸，吻着她的红唇。小娜被吻得粉脸胀红，双眼现出既兴奋又饥渴的神采 ，小屄流出一阵淫水，连三角裤都湿了。</w:t>
      </w:r>
    </w:p>
    <w:p>
      <w:r>
        <w:t>小德一看她那浪浪的模样，知道她已经大动春情，急需男性的爱抚，于是伸出 手去摸摸她的屁股，那种富有弹性而且有柔软感的触觉，使得小德心里产生震撼。 低头看看表姐小娜娇羞的在看着他，点了点头，于是小德便开始用手轻轻地抚模起 来。</w:t>
      </w:r>
    </w:p>
    <w:p>
      <w:r>
        <w:t>小娜感到表弟那温暖的手抚摸在自已的臀部上有一种舒适感。便让小德尽情的 去摸。但是小德越摸越用力，不但抚摸，更揉捏著的屁股肉，更试探地向下滑落， 移到她屁股沟的中间，用手指在那里轻轻地抚摸。</w:t>
      </w:r>
    </w:p>
    <w:p>
      <w:r>
        <w:t>“啊啊嗯……嗯……啊……哦……”小德受到鼓励，索性撩起她的睡裙，把手 按在她的粉腿上，轻轻抚摸起来。</w:t>
      </w:r>
    </w:p>
    <w:p>
      <w:r>
        <w:t>接着一把抱起她的娇躯，放在床上，搂着她轻吻，一手伸入裙内挑开三角裤， 摸到长长的阴毛，手指正好碰到桃源洞口，已经有点湿濡濡的了。从他手掌压在阴 户上所传出的男性热力，已经使她全身酥麻，浑身无力。</w:t>
      </w:r>
    </w:p>
    <w:p>
      <w:r>
        <w:t>“请你……快……好痒……求求你……我受不了了……”她敏感的阴蒂被他的 手指揉捏得更是麻，痒难当，小德继续轻轻地揉挖着她的桃源春洞，湿濡濡、滑腻 腻，揉著、挖著……</w:t>
      </w:r>
    </w:p>
    <w:p>
      <w:r>
        <w:t>小娜全身猛然一阵颤抖，叫道：“啊……我流出来啦。好弟弟，姐流，流出淫 水了。”小德快速地将她的迷你三角裤给拉了下来。在她的小穴旁，长满了柔软细 长的阴毛，小德再把她的臀部往上抬，将她的三角裤完全脱去，脱光她全身衣物， 自己也脱得清洁溜溜。</w:t>
      </w:r>
    </w:p>
    <w:p>
      <w:r>
        <w:t>小娜弓起雪白细腻的大腿，让阴部完全展露在小她四岁的男孩面前，“好弟弟 ，来看看姐姐的……”小德兴奋地低下头看着漂亮姐姐的迷人小穴。她的阴户高高 凸起，长满了一片泛出光泽、柔软细长的阴毛，细长的阴沟，粉红色的大阴唇正紧 紧的闭合着，小德用手拨开粉色的大阴唇，一粒像红豆般大的阴核，凸起在阴沟上 面，微开的小洞旁有两片呈鲜红色的小阴唇，紧紧的贴在大阴唇上，鲜红色的阴壁 肉正闪闪发出淫水的光茫。好漂亮的小穴……大美了！</w:t>
      </w:r>
    </w:p>
    <w:p>
      <w:r>
        <w:t>小娜的粉脸满含春意，鲜红的小嘴微微上翘，吐气如兰，媚眼如丝，一双硕大 肥嫩的尖挺的乳房，粉红色似莲子般大小的奶头，高翘挺立在一圈艳红色的乳晕上 面，配上她雪白细嫩的皮肤，白的雪白，红的艳红，黑的乌黑，三色相映、真是光 艳耀眼、美不胜收，迷死人了。</w:t>
      </w:r>
    </w:p>
    <w:p>
      <w:r>
        <w:t>这副情景看得小德是欲火亢奋，立即伏下身来吸吮她的奶头、舐她的乳晕及乳 房，舔得小娜全身感到一阵酥麻，不觉地呻吟了起来……</w:t>
      </w:r>
    </w:p>
    <w:p>
      <w:r>
        <w:t>“啊……啊……好弟弟……姐姐要看你的大鸡巴。”</w:t>
      </w:r>
    </w:p>
    <w:p>
      <w:r>
        <w:t>“……好……好……”小德边说边手又在揉捏她的阴蒂，嘴也不停地吸吮她的 鲜红乳头。</w:t>
      </w:r>
    </w:p>
    <w:p>
      <w:r>
        <w:t>小娜被小德搞得全身骚痒，不停地颤抖。小娜跪在小德的两腿间，无比娇羞地 对小德说：“好弟弟，让我来服侍你”，她纤细的小手握住了小德的阴茎，上下套 弄着。</w:t>
      </w:r>
    </w:p>
    <w:p>
      <w:r>
        <w:t>他看着粗大的阴茎在美少女的纤纤玉指中变得越来越大，接着他看见姐姐低下 头用性感的小嘴含住他硬硬的大鸡巴，“啊……姐姐在为自己口交”，一股湿湿的 软软的热热的感觉包围了他的龟头，那是一种他从未体验过的感觉。</w:t>
      </w:r>
    </w:p>
    <w:p>
      <w:r>
        <w:t>小娜加快了套弄的速度，“啧、啧”的水声响了起来。他两眼盯着身边的美女 ，感受着女孩香甜的小嘴给他阴茎前所未有的刺激。小娜的嘴唇和口包围和摩擦着 他的阴茎，同时舌尖在龟头上快速的扫动和缠绕，偶尔坚硬的牙齿的刮碰却带来了 另外一种别有风味的快感。他心怀感激地享受着美人儿的口淫。歪头看过去，小娜 鲜红的嘴唇正紧紧地含着他坚挺的阴茎，一上一下地套弄着，两只小手扶着阴茎的 下部，也不停地抚摸着。</w:t>
      </w:r>
    </w:p>
    <w:p>
      <w:r>
        <w:t>经过一阵口交，他觉得是时候了，“好姐姐，让我为你……”</w:t>
      </w:r>
    </w:p>
    <w:p>
      <w:r>
        <w:t>“好……来吧”，小娜风骚地倒在床上，把小德的头按在自己的两腿间。</w:t>
      </w:r>
    </w:p>
    <w:p>
      <w:r>
        <w:t>他迫不急待地吻了下去，他吻着表姐的阴毛，然后向下，把她的阴唇含在嘴里 吸吮着，表姐的阴水流出来好多了。他用嘴把她的阴唇分开，舌头舐着她的阴蒂。 表姐把屁股向上挺动着迎合他的爱抚，口里开始发出了呻吟声“啊……好舒服…… 啊！”她的阴水越来越多了，都流进他的嘴里了，他全吞了进去，他的舌头伸进了 她的阴道口里。</w:t>
      </w:r>
    </w:p>
    <w:p>
      <w:r>
        <w:t>表姐更加用力地向上挺着，并大声地浪叫了起来：“亲爱的弟弟啊！你怎么这 么会舔我的穴啊！”</w:t>
      </w:r>
    </w:p>
    <w:p>
      <w:r>
        <w:t>“我都是从书上学的啊，今天是第一次实践呢？”小德自豪地说道。</w:t>
      </w:r>
    </w:p>
    <w:p>
      <w:r>
        <w:t>“姐都快被你搞死了！啊……啊……快快！……”小娜越叫越大声……</w:t>
      </w:r>
    </w:p>
    <w:p>
      <w:r>
        <w:t>看着小娜姐这么快活，他好高兴，他双手抱着她如雪的屁股，埋头苦干。他把 舌头伸进她的阴穴里一进一出的用力抽送着。她的阴水越来越多，几乎弄湿了他的 脸，她大声呻吟，并用力把阴穴向他的嘴里送。</w:t>
      </w:r>
    </w:p>
    <w:p>
      <w:r>
        <w:t>“亲爱的弟弟，快……姐要来了……要都高潮了……快用力吸啊！”他把整个 头埋在她的阴部全力吸着姐的阴穴。</w:t>
      </w:r>
    </w:p>
    <w:p>
      <w:r>
        <w:t>“快快……搞死姐……啊……啊！”他又一阵拼命地抽送舌头，小娜发出阵阵 娇呻，“爽啊……啊……”一股阴液冲进他的嘴里，小娜拼命地扭动了几下就不动 了。</w:t>
      </w:r>
    </w:p>
    <w:p>
      <w:r>
        <w:t>“爽死姐了，我亲亲的好弟弟！”小娜娇喘不已，如花的脸上露出满意的媚笑 。</w:t>
      </w:r>
    </w:p>
    <w:p>
      <w:r>
        <w:t>“好弟弟，来操姐姐……来……”说着就把双腿分开，阴穴充分的张开着，等 待着他的阴茎。</w:t>
      </w:r>
    </w:p>
    <w:p>
      <w:r>
        <w:t>看着玉体横阵的表姐，黑黑阴毛下如花鲜艳的阴穴，他都快急炸了，他急不可 待地对着表姐的阴穴就插下去。可是太急了，一下没插进去。</w:t>
      </w:r>
    </w:p>
    <w:p>
      <w:r>
        <w:t>“看你急的……”小娜一把握着他的阴茎，对着她的阴穴口插了进去。</w:t>
      </w:r>
    </w:p>
    <w:p>
      <w:r>
        <w:t>阴茎一下就齐根进入了她的阴道。阴茎在阴穴里的感受真是大不一样啊！表姐 的阴穴好温暖好紧凑哦，他立刻抽动了起来。</w:t>
      </w:r>
    </w:p>
    <w:p>
      <w:r>
        <w:t>小德看着他的阴茎在小娜的阴穴里进进出出，他和她的阴毛时分时合，他血液 沸腾了，小娜也用力地摆动着她丰满的屁股，向上迎合他的冲刺，阴穴一紧一松的 ，小娜可真的是高手。</w:t>
      </w:r>
    </w:p>
    <w:p>
      <w:r>
        <w:t>他拼命地抽动着，小娜在他的抽送之下呻吟之声越来越大了。</w:t>
      </w:r>
    </w:p>
    <w:p>
      <w:r>
        <w:t>“啊……哦……啊爽啊……插我……亲爱的弟快插……好快……”他看着身下 如花一样的面容，脸上红红的，妖艳的神情，动人的荡叫。迷人的胴体，简直就是 人间尤物啊。</w:t>
      </w:r>
    </w:p>
    <w:p>
      <w:r>
        <w:t>他一边抽插，一边用手揉捏她的乳房，她在他的身下越来越骚了，她疯狂地向 上迎合他的冲刺，口里仍然大声的淫叫着。</w:t>
      </w:r>
    </w:p>
    <w:p>
      <w:r>
        <w:t>“亲爱的，快插……啊……啊我要死了……啊哦……”</w:t>
      </w:r>
    </w:p>
    <w:p>
      <w:r>
        <w:t>“来……好弟弟，咱换个姿势”说着她趴在床上，雪白的屁股对着小德，阴水 横流的骚屄全部呈现在小德的面前。</w:t>
      </w:r>
    </w:p>
    <w:p>
      <w:r>
        <w:t>他握着阴茎从她的后面插进了她的迷人骚屄。他全力抽送，小娜在他的抽动下 已经是荡叫不已了，并前后扭动浑圆的屁股抽动着。</w:t>
      </w:r>
    </w:p>
    <w:p>
      <w:r>
        <w:t>阴水随着他的阴茎的抽动，顺着他的阴茎流了出来。流到了他的大腿上。</w:t>
      </w:r>
    </w:p>
    <w:p>
      <w:r>
        <w:t>“姐姐可真是淫荡，好姐姐你真浪呀……”</w:t>
      </w:r>
    </w:p>
    <w:p>
      <w:r>
        <w:t>“啊……啊哦……快快……姐要来了……啊……”</w:t>
      </w:r>
    </w:p>
    <w:p>
      <w:r>
        <w:t>“我也要射了……姐……我要在姐的骚屄里射精了！”他兴奋地大叫起来。</w:t>
      </w:r>
    </w:p>
    <w:p>
      <w:r>
        <w:t>“在姐的骚屄里射吧，我亲爱的弟……啊……啊……都射进来……”</w:t>
      </w:r>
    </w:p>
    <w:p>
      <w:r>
        <w:t>“啊啊……啊啊……啊……”他大量的精液喷向她的子宫深处……</w:t>
      </w:r>
    </w:p>
    <w:p>
      <w:r>
        <w:t>“啊……啊……爽啊……”他和她同时大声的浪叫起来，两人……同时达到了 高潮。</w:t>
      </w:r>
    </w:p>
    <w:p>
      <w:r>
        <w:t>小德把阴茎从小娜的骚屄里抽出来。精液混合着她的阴水流在了床单上，湿了 好大的一片。</w:t>
      </w:r>
    </w:p>
    <w:p>
      <w:r>
        <w:t>“姐……你的阴水好多哦！”小德笑着说。</w:t>
      </w:r>
    </w:p>
    <w:p>
      <w:r>
        <w:t>“还说呢，还不是全让你给搞出来的”她娇嗔道，神情却是一片淫荡。</w:t>
      </w:r>
    </w:p>
    <w:p>
      <w:r>
        <w:t>大学女生宿舍的春情（四）</w:t>
      </w:r>
    </w:p>
    <w:p>
      <w:r>
        <w:t>她们宿舍中来自云南的马洁今年22岁，是宿舍女孩们的大姐，她为人比较随和 ，在班上由于老师和同学们的信任，被选为班长，她在努力的工作中不断成长，很 快成为学校宣传部的部长。</w:t>
      </w:r>
    </w:p>
    <w:p>
      <w:r>
        <w:t>最近学校和当地驻军（xx空军直升机大队章要组织一次联欢会，学校把负责联 系的工作交给马洁她们完成。</w:t>
      </w:r>
    </w:p>
    <w:p>
      <w:r>
        <w:t>这几天她带着她们部的成员：外语系的王琳琳，新闻系的赵菲，艺术系的侯静 常常到军营找部队宣传科的周干事洽谈此事。部队的战士们也很喜欢看到这几个年 轻漂亮的女孩，正所谓“当兵三年，母猪变貂禅”，何况她们三人长得如花似玉， 各有特色。</w:t>
      </w:r>
    </w:p>
    <w:p>
      <w:r>
        <w:t>马洁1米67的身高，长长的秀发，大大的眼睛，高耸的乳房像两座小山，健美 的长腿，圆圆的臀部向上翘着，细细的腰身。她的衣着很性感，外面白色短外套， 内穿浅色紧身低领衫，还经常不系外衣扣，露出那深深的乳沟和一截白白的胸脯， 下身深色牛仔裤和白色李宁运动鞋，显得大方又有朝气。</w:t>
      </w:r>
    </w:p>
    <w:p>
      <w:r>
        <w:t>王琳琳和王雪一样都属于文静的女孩，白晰的皮肤，清秀的面容，留马尾辫用 彩色头绳儿扎着，十分的好看。她的乳房不太大但向上翘着，好像在招唤你，她的 臀部却很大肥肥的，鼓鼓的。大腿很丰满不太瘦，个子不高，大约1米60左右。</w:t>
      </w:r>
    </w:p>
    <w:p>
      <w:r>
        <w:t>而侯静是艺术系学古筝的，长相和气质都像个古代的典型美人儿她喜欢穿白色 长裙，飘逸，美丽，让人有一种不可侵犯的感觉。</w:t>
      </w:r>
    </w:p>
    <w:p>
      <w:r>
        <w:t>明天就是演出的日子，她们和部队的周干事、通信员赵磊、司机秦征一直忙着 布置舞台和灯光，很多学生帮忙干到晚上12：30。</w:t>
      </w:r>
    </w:p>
    <w:p>
      <w:r>
        <w:t>“大家都回去吧，明天还有演出……”马洁说。</w:t>
      </w:r>
    </w:p>
    <w:p>
      <w:r>
        <w:t>“好吧！剩下的收尾工作由你们三个完成……”学校学生会东方主席说。</w:t>
      </w:r>
    </w:p>
    <w:p>
      <w:r>
        <w:t>“好的，您放心”，马洁答应着。</w:t>
      </w:r>
    </w:p>
    <w:p>
      <w:r>
        <w:t>陆陆续续人都走光了，“哎……周干事您先等等……”</w:t>
      </w:r>
    </w:p>
    <w:p>
      <w:r>
        <w:t>“哦……有事吗？”</w:t>
      </w:r>
    </w:p>
    <w:p>
      <w:r>
        <w:t>“有……您能和您的战士留下帮我吗？”</w:t>
      </w:r>
    </w:p>
    <w:p>
      <w:r>
        <w:t>“好吧！”他当然愿意和她在一起多呆一会儿。</w:t>
      </w:r>
    </w:p>
    <w:p>
      <w:r>
        <w:t>“我们干些什么？”</w:t>
      </w:r>
    </w:p>
    <w:p>
      <w:r>
        <w:t>“哦……琳琳你来……周干事您派一个人和琳琳去我们宣传部拿些服装，明天 要用。”</w:t>
      </w:r>
    </w:p>
    <w:p>
      <w:r>
        <w:t>“好，赵磊！”</w:t>
      </w:r>
    </w:p>
    <w:p>
      <w:r>
        <w:t>“到！”</w:t>
      </w:r>
    </w:p>
    <w:p>
      <w:r>
        <w:t>“你去一下。”</w:t>
      </w:r>
    </w:p>
    <w:p>
      <w:r>
        <w:t>“是……”他们走后……剩下的四人打扫卫生，半小时过去了，卫生打扫完了 ，赵磊他们还没回来。</w:t>
      </w:r>
    </w:p>
    <w:p>
      <w:r>
        <w:t>“小静……哎，你和秦征去看一下，要快……好……”小静和秦征向离大礼堂 不远的2号办公楼走去。已是深夜，校园很黑很静，姑娘不禁挽住小战士的胳膊， 小伙子浑身一颤，一股股少女的体香传了过来，他不禁大口地吸着这迷人的芳香。</w:t>
      </w:r>
    </w:p>
    <w:p>
      <w:r>
        <w:t>很快他们进了楼，来到五楼的宣传部办公室，屋内亮着灯，他们刚要敲门。</w:t>
      </w:r>
    </w:p>
    <w:p>
      <w:r>
        <w:t>“啊……啊啊……啊……哦哦……哦……”屋内传出琳琳淫荡的呻吟声。</w:t>
      </w:r>
    </w:p>
    <w:p>
      <w:r>
        <w:t>两人相互对看了一眼，小静小声对秦征说：“这房间门缝大，能看到”，说着 把头伸了过去，他也跟着向屋内看。</w:t>
      </w:r>
    </w:p>
    <w:p>
      <w:r>
        <w:t>哇……屋内春光一片，俩个年轻的男女正在翻云覆雨，但见：赵磊刚解开琳琳 的乳罩，琳琳一双洁白、圆润、坚挺的乳房弹了出来，他用力地揉着，琳琳已经渐 渐的发出了呻吟声。</w:t>
      </w:r>
    </w:p>
    <w:p>
      <w:r>
        <w:t>“同学，能叫你琳琳吗？”</w:t>
      </w:r>
    </w:p>
    <w:p>
      <w:r>
        <w:t>“好啊，我听你叫我同学，很不习惯的！”琳琳娇滴滴地说。</w:t>
      </w:r>
    </w:p>
    <w:p>
      <w:r>
        <w:t>他将嘴凑到了琳琳的胸前，含住了她的那粒红葡萄，用力地吸着，而她则低着 头看着健壮的小伙含着自己的乳头。他用力的吸，手则在不断地揉着她的另一部分 。</w:t>
      </w:r>
    </w:p>
    <w:p>
      <w:r>
        <w:t>琳琳的喘息声越来越重，他发现自己的下体也是膨胀得要爆发，他慢慢地将手 移到了琳的下身，将手伸进了她的腰间，解开她裤子的拉练，顺势褪了下来，她穿 的是一条棉制的白色内裤，不带花边的。</w:t>
      </w:r>
    </w:p>
    <w:p>
      <w:r>
        <w:t>他迫不及待地将手顺着她的腿向上移动，钩开内裤的边，触到了琳的浓黑森林 ，琳琳敏感的身体不觉地颤了一下，他将中指沿着她小馒头似阴阜慢慢地插入琳的 阴道，那里已经是春潮泛滥了。他慢慢地抽插着他的手指，左手揽着琳琳的腰，嘴 里则含着琳琳的香舌。琳琳在他的怀里不停地呻吟着。不知不觉中，琳琳的手已经 将他的那阴茎握到了手里，不停地套弄着。</w:t>
      </w:r>
    </w:p>
    <w:p>
      <w:r>
        <w:t>他发胀的身体再也受不了如此的刺激。于是除去了琳琳的内裤，分开了她的双 腿，看到那湿湿阴部，泛着粉红色的阴唇，他再也忍受不住，将他的阴茎顶到了琳 琳的小屄上，他不停地摩擦着，猛的一下，他将整个的阴茎插入了琳琳的身体！</w:t>
      </w:r>
    </w:p>
    <w:p>
      <w:r>
        <w:t>大概是他的力气太大，劲道太猛，琳琳的脸上浮过了一丝痛楚，他小声的问道 ：“怎么，疼了吧！我小点劲儿？”琳琳温柔的点了点头，他慢慢地抽插着，琳琳 也逐渐适应了他的抽插。渐渐产生了快感，在琳琳的迎合下他，他的抽插速度越来 越快，也是越顶越深。</w:t>
      </w:r>
    </w:p>
    <w:p>
      <w:r>
        <w:t>琳琳在他的攻击下泻了阴精，淋在他的那活上，舒服的很，随后，他们又交换 了几种姿势，他也泻了出来……</w:t>
      </w:r>
    </w:p>
    <w:p>
      <w:r>
        <w:t>屋内的激情深深打动了屋外的两人，两人呼吸急促，小静拉着秦征来到位于楼 道的拐弯处，借着微弱的灯光，秦征看着美丽的姑娘如仙女一般，见她满面春潮， 高耸的胸部随着呼吸一起一伏，真好看。小静被高大，英俊的男孩看得心如小鹿乱 跳。</w:t>
      </w:r>
    </w:p>
    <w:p>
      <w:r>
        <w:t>他轻轻地握住她的柔软的小手，像触电一般。她温柔地笑着，把头靠到他宽厚 的胸上，他双手隔着衣服握住她娇嫩的乳房。他轻柔地抚捏她，他们的气息逐渐急 促。</w:t>
      </w:r>
    </w:p>
    <w:p>
      <w:r>
        <w:t>“你的乳房又大又软。”他说。</w:t>
      </w:r>
    </w:p>
    <w:p>
      <w:r>
        <w:t>他将手移动到她的腰，抓起她的一部份上衣，将手再次伸进去。他滑过她的腹 部，摸过她光滑的皮肤，她微微发颤。他伸进她的奶罩里，食指及中指夹住她微微 坚硬的乳尖，他柔捏着她，身体紧紧地靠着她。他呼吸她头发的香气，将左手下移 到她的大腿，撩起她的裙摆，抚向她的两腿之中。</w:t>
      </w:r>
    </w:p>
    <w:p>
      <w:r>
        <w:t>他伸入她的最后一道防线，拨开她多毛的下体，像抓痒似的爱抚她的鼓涨的阴 阜。他一手攻击她的胸部，另一只手在她的下体揉摸。她闭着眼在享受他的爱抚， 他的左手感到有些湿滑，那是她的淫液。</w:t>
      </w:r>
    </w:p>
    <w:p>
      <w:r>
        <w:t>他靠近她的耳朵对她说：“你，好美！”他轻咬了一下她的耳朵，手指卷起一 绺发丝，轻吻着……</w:t>
      </w:r>
    </w:p>
    <w:p>
      <w:r>
        <w:t>“嗯……嗯……弄得人家好舒服啊……”</w:t>
      </w:r>
    </w:p>
    <w:p>
      <w:r>
        <w:t>“能和你……真是我的运气”，秦征边摸边说。</w:t>
      </w:r>
    </w:p>
    <w:p>
      <w:r>
        <w:t>说完就已经掏出了又长又大的阴茎来，让她蹲在地上，用力地在她的乳沟中蹭 来蹭去，她歪歪头，就看到了粗壮的鸡吧，蹭了一会儿，他抱着她的腰，吻着她的 小嘴。</w:t>
      </w:r>
    </w:p>
    <w:p>
      <w:r>
        <w:t>她慢慢地将她的舌头伸进了他的嘴里蠕动，他不停地吮吸着她的香舌，好像要 吸干姑娘的口水。他慢慢地舔着她的脸，脖子，舌头一直游走到了她的乳房上面， 她忍不住轻轻地呻吟了起来：“好……好舒服……不要……停……”秦征的双手很 大，摸着她的乳房的确给她很大的快感。他一口就将她的乳房含住了半个，又吮又 吸，这么大的快感她感觉自己的阴唇已经受不了，女孩感觉淫液越来越多地顺着雪 白的大腿流了下来……</w:t>
      </w:r>
    </w:p>
    <w:p>
      <w:r>
        <w:t>“我可以了”，女孩娇羞地对他说。</w:t>
      </w:r>
    </w:p>
    <w:p>
      <w:r>
        <w:t>他分开她的大腿，用阴茎顶住了她的阴唇。</w:t>
      </w:r>
    </w:p>
    <w:p>
      <w:r>
        <w:t>“嗯……为什么……不开始啊？……”小静深情地看着他问。</w:t>
      </w:r>
    </w:p>
    <w:p>
      <w:r>
        <w:t>“呵呵，看你长得文静，没想到你个小荡妇比我还急”，他挺着屁股，阴茎慢 慢地进入了她的小浪穴里。</w:t>
      </w:r>
    </w:p>
    <w:p>
      <w:r>
        <w:t>“啊……啊……啊啊……用力……插得……好舒服啊……”他一插入后，就开 始疯狂的进攻她的小穴了。</w:t>
      </w:r>
    </w:p>
    <w:p>
      <w:r>
        <w:t>“舒服死……我了……你对我……真好……”女孩一边呻吟，一边开始胡言乱 语，“……啊……啊……啊……我受不了……啊……”</w:t>
      </w:r>
    </w:p>
    <w:p>
      <w:r>
        <w:t>“嗯……好紧啊……我都快受不了啦……你流了这么多，真是个骚货啊！”秦 征边操边说。</w:t>
      </w:r>
    </w:p>
    <w:p>
      <w:r>
        <w:t>“啊……不会吧……这么快……啊……啊……啊……”他抽插的频率明显在加 快。她感到自己的身体已经不在属于她了，完全被他摆弄着。</w:t>
      </w:r>
    </w:p>
    <w:p>
      <w:r>
        <w:t>“不行了，我要射了……”</w:t>
      </w:r>
    </w:p>
    <w:p>
      <w:r>
        <w:t>“嗯……我也要丢了……嗯……啊……啊……快……把它拿出来……”他忙拔 出了鸡巴，往她嘴里送，她也急忙凑过去，可是已经晚了，精液不停地喷射在她由 于高潮红红的脸上。</w:t>
      </w:r>
    </w:p>
    <w:p>
      <w:r>
        <w:t>她用舌尖舔了舔嘴唇上的精液，他又帮她把脸上的精液擦干净了。秦征对小静 说：“你被操的时候样子真迷人……”突然好像想起了什么。</w:t>
      </w:r>
    </w:p>
    <w:p>
      <w:r>
        <w:t>“哦……快快走……”他们急急忙忙地穿着衣服，慌忙之中她连可爱的黑色内 裤都来不及穿。把它塞到了包里。而秦征却从她包里把内裤拿出来说：“送给我做 纪念吧。”两人快速跑下楼。</w:t>
      </w:r>
    </w:p>
    <w:p>
      <w:r>
        <w:t>转回头咱们在说马洁和周干事，左等不来右等不来……</w:t>
      </w:r>
    </w:p>
    <w:p>
      <w:r>
        <w:t>马洁明白是怎么回事，可周干事却不知两个属下的艳欲……</w:t>
      </w:r>
    </w:p>
    <w:p>
      <w:r>
        <w:t>马洁把他留下是因为她从第一次见他，就喜欢这个书生气很浓的军人。</w:t>
      </w:r>
    </w:p>
    <w:p>
      <w:r>
        <w:t>“我们去休息室等他们。”</w:t>
      </w:r>
    </w:p>
    <w:p>
      <w:r>
        <w:t>“好吧！”两人来到了位于礼堂侧面的一间大屋里，里边还有一个小间，是供 值班人休息的。</w:t>
      </w:r>
    </w:p>
    <w:p>
      <w:r>
        <w:t>小洁坐在小屋的床上，而周宾则坐在床对面的沙发上。</w:t>
      </w:r>
    </w:p>
    <w:p>
      <w:r>
        <w:t>两人对视着，好像没话可说，直到这时他才认真打量身边的青春气很浓的女孩 。小洁长得很漂亮，丰胸肥臀，眼睛大大的，一头披肩长发，白色外套已经脱下， 胸前两团圆球明显地包在浅色紧身衣下，深深的乳沟白嫩，细腻，修长的下半身穿 深色的牛仔裤，紧绷的裤腿包裹圆润的臀部。</w:t>
      </w:r>
    </w:p>
    <w:p>
      <w:r>
        <w:t>“小洁……你真漂亮……”</w:t>
      </w:r>
    </w:p>
    <w:p>
      <w:r>
        <w:t>“是吗？”</w:t>
      </w:r>
    </w:p>
    <w:p>
      <w:r>
        <w:t>“我们部队好多人都喜欢你。”</w:t>
      </w:r>
    </w:p>
    <w:p>
      <w:r>
        <w:t>“真的吗？”</w:t>
      </w:r>
    </w:p>
    <w:p>
      <w:r>
        <w:t>“真的！”</w:t>
      </w:r>
    </w:p>
    <w:p>
      <w:r>
        <w:t>“那你呢？”说着姑娘用大大的眼睛含情脉脉地看着他……</w:t>
      </w:r>
    </w:p>
    <w:p>
      <w:r>
        <w:t>“我……我……我……”</w:t>
      </w:r>
    </w:p>
    <w:p>
      <w:r>
        <w:t>“你怎样？”她又追问了一句。</w:t>
      </w:r>
    </w:p>
    <w:p>
      <w:r>
        <w:t>“我也喜欢你……”他的声音很低……</w:t>
      </w:r>
    </w:p>
    <w:p>
      <w:r>
        <w:t>“哥，我能这么叫你吗？”</w:t>
      </w:r>
    </w:p>
    <w:p>
      <w:r>
        <w:t>“当然……”</w:t>
      </w:r>
    </w:p>
    <w:p>
      <w:r>
        <w:t>“哥——你过来，坐在我身边来……”周宾得到姑娘的鼓励，胆子大了起来， 来到女孩的身边，斜靠着马洁坐了下来，而小洁却主动地伸出两条雪白的胳膊搂住 他的脖子，羞答答地看着他柔柔地说：“好哥哥你……”说着伸出性感的小嘴……</w:t>
      </w:r>
    </w:p>
    <w:p>
      <w:r>
        <w:t>周宾忍耐不住了，一把抱住小洁，将热情的嘴唇贴在小洁的樱唇上，小洁当然 宛转承受，还主动吐出香舌给她吸吮。一阵长吻后，他对她说：“我真的能和你… …”小洁靠在他的怀里说，“只要你想，你要怎么玩就怎么玩。”</w:t>
      </w:r>
    </w:p>
    <w:p>
      <w:r>
        <w:t>“真的……”他大喜若狂，伸出颤抖的双手抚摸着她的丰乳，小洁的乳房不但 大，而且非常的有弹性，小洁在他的耳旁说﹕“没关系，你可以伸进衣服里摸啊！ ”说着把两手举起。</w:t>
      </w:r>
    </w:p>
    <w:p>
      <w:r>
        <w:t>得到鼓励，他连忙由下向上褪下了她的内衣，啊——他眼前一亮，深吸了口气 ，那小小的乳罩只遮住大大肥乳的一半儿。小洁看到他贪婪的眼神，故意晃了晃， 双乳随之一颤一颤，看得他口水都流出来了。</w:t>
      </w:r>
    </w:p>
    <w:p>
      <w:r>
        <w:t>她微笑说：“你是不是想看我的乳房？”他兴奋地点点头。</w:t>
      </w:r>
    </w:p>
    <w:p>
      <w:r>
        <w:t>“那你可以脱我的奶罩来欣赏啊！”他小心翼翼地将小洁纯白缕花的乳罩慢慢 向上拨起，眼中看到的是一对少女娇嫩坚挺的硕大乳房，那么洁白和柔软。小洁因 为欲念的关系，粉红色的乳头已经充血而勃起，他玩弄着姑娘突起的乳头，用手指 轻轻搓揉乳头。</w:t>
      </w:r>
    </w:p>
    <w:p>
      <w:r>
        <w:t>小洁被弄得低声呻吟，但是那呻吟不是痛苦而是无限的舒爽和喜悦。小洁被抱 在怀里坦开乳罩，让他欣赏玩弄乳峰，舒爽的感受是在以前自己爱抚时从来没有感 受过的，小洁希望他能更进一步地侵犯她其它性感的地方。</w:t>
      </w:r>
    </w:p>
    <w:p>
      <w:r>
        <w:t>小洁只好羞答答地提醒他，“你不要光摸人家的乳房嘛！小洁下面的东西更漂 亮。”他一听，马上转移目标，顺手脱下她的牛仔裤，入眼的是白嫩丰满的美腿， 还有那又薄又窄的三角裤。他用手在小洁的玉腿上来回抚摸。然后顺著肥美的大腿 ，手探进三角裤后方，玩弄小洁圆滑结实的大屁股，小洁只感觉一阵酥爽。</w:t>
      </w:r>
    </w:p>
    <w:p>
      <w:r>
        <w:t>她娇羞地把头依偎进他的胸前，为了给他更多的快乐，用手拨开他的军装，从 红唇中探出舌头，舔弄他的乳头。</w:t>
      </w:r>
    </w:p>
    <w:p>
      <w:r>
        <w:t>从来没有性经验的他，那经得起小洁的挑逗，立即激动地叫着：“我要，哦啊 啊……啊啊……”</w:t>
      </w:r>
    </w:p>
    <w:p>
      <w:r>
        <w:t>“你快脱人家的三角裤，看看小屄美不美，湿不湿？”他听了小洁的淫语，一 把扯下小洁的三角裤，只见小洁含苞待放的肉缝展现在他的眼前。大阴唇还保持着 白嫩的肉色，旁边长满幼细的黑毛。他忍不住剥开二片肥厚的阴唇，露出里面嫩红 的小阴唇和穴口，而在小阴唇的交会处有一颗充血勃起的阴蒂，由于兴奋大大地勃 起。</w:t>
      </w:r>
    </w:p>
    <w:p>
      <w:r>
        <w:t>“你的这里好漂亮，你怎么湿成这样？我要好好地摸一摸。”他用手指去揉弄 眼前硬化的肉豆，小洁只要被触动一下而身体就颤抖一下，并且发出淫荡的浪叫声 。</w:t>
      </w:r>
    </w:p>
    <w:p>
      <w:r>
        <w:t>他看到小洁这么兴奋的样子，更是变本加厉地揉弄。小洁感到一阵强烈的快感 ，只觉得要达到高潮了，不禁叫出声来，“啊……不行了……人家要……出来了… …”说完身体弓了起来，阴道向撒尿一样地流泄出乳白色的液体，把周宾的手弄得 湿淋淋的。</w:t>
      </w:r>
    </w:p>
    <w:p>
      <w:r>
        <w:t>当高潮过后小洁依偎在他的怀里，而头一次看到女人高潮的他却惊讶地看着怀 里娇喘嘘嘘的美人儿。</w:t>
      </w:r>
    </w:p>
    <w:p>
      <w:r>
        <w:t>小洁轻笑说：“现在让我给你一点特别的服务。”小洁让他褪下裤子，躺在床 上，一手扶着已涨的粗大的阴茎一手扶着他的肩膀，对准自己的阴道，缓缓坐了下 去。</w:t>
      </w:r>
    </w:p>
    <w:p>
      <w:r>
        <w:t>他只觉得阴茎被小洁的阴道包裹地紧紧，又热又湿的淫肉，摩擦著阴茎的皮肤 。他终于明白女人的美味。</w:t>
      </w:r>
    </w:p>
    <w:p>
      <w:r>
        <w:t>小洁在他耳边轻轻地呻吟，用诱人的语气叫着：“来……抱着我的屁股动一动 ，让你的阴茎在里面磨磨，你的手可以摸摸揉揉小洁……的屁股，我的屁股圆不圆 、滑不滑”，“对…嗯，你摸得我好舒服……啊美死我了……”这两人在淫情激动 下，忘形地追求性爱的愉悦。在小洁的配合下，他射出又热又浓的精液，小洁的子 宫受到阳精刺激，也再度达到了高潮，两人将嘴唇贴在一起，热吻着，享受性交后 的快感……</w:t>
      </w:r>
    </w:p>
    <w:p>
      <w:r>
        <w:t xml:space="preserve">       大学女生宿舍的春情（五）</w:t>
      </w:r>
    </w:p>
    <w:p>
      <w:r>
        <w:t>看过上部的朋友是否还记得那几个大学女生，时间过的真快，转眼她们快毕业 了。学校对大四的学生管得很松，因为她们要到社会上去找工作。302宿舍的几个 女孩也都忙着联系工作的事情，王雪是其中最轻松的一个，因为她的夏涛老师正在 帮她安排留校。她喜欢这个城市，也愿意做老师，这个工作适合她的性格，又可以 和心爱的男人在一起，想到这儿美好的前途憧憬着她。</w:t>
      </w:r>
    </w:p>
    <w:p>
      <w:r>
        <w:t>门一开白娜回来了，“小雪，就你自己在呀！”</w:t>
      </w:r>
    </w:p>
    <w:p>
      <w:r>
        <w:t>“哦，是你，你的工作跑的怎样了？”</w:t>
      </w:r>
    </w:p>
    <w:p>
      <w:r>
        <w:t>“你猜呢？”白娜神秘地说到。</w:t>
      </w:r>
    </w:p>
    <w:p>
      <w:r>
        <w:t>“我不猜，你快说嘛！”</w:t>
      </w:r>
    </w:p>
    <w:p>
      <w:r>
        <w:t>“我也留在这个城市了，我舅舅把我安排到市公安局宣传中心了，在公安频道 做主持人”，白娜兴奋地说着。</w:t>
      </w:r>
    </w:p>
    <w:p>
      <w:r>
        <w:t>王雪羡慕的看着白娜，“你命真好，凭你的身材和相貌，穿上警服一定很漂亮 ，我又没有你的关系硬。”</w:t>
      </w:r>
    </w:p>
    <w:p>
      <w:r>
        <w:t>“小雪你要是也想去公安局，我可以让我舅舅帮你问问，我听公安频道的领导 说：现在很缺能上镜的漂亮女警。”</w:t>
      </w:r>
    </w:p>
    <w:p>
      <w:r>
        <w:t>“真的？”平时文静的王雪这时激动地抓住白娜的手，“你要是能帮我办成这 事，我真是感激不尽。”</w:t>
      </w:r>
    </w:p>
    <w:p>
      <w:r>
        <w:t>“小雪你别客气，也别太激动，我试试看。”</w:t>
      </w:r>
    </w:p>
    <w:p>
      <w:r>
        <w:t>“那就拜拖你了，没事，谁让咱是好姐妹呢？”到了第二天白娜早早就起床了 ，临出门时对王雪说：“小雪你等我的好消息吧！”王雪用感激的表情看着她点了 点头，王雪觉得这一天过地真慢，她跑到学校门口看了好几回，也不见白娜的影子 ，她有种预感，事情办得不太顺利。一天她也没有胃口吃东西，快七点了，王雪躺 在床上不知不觉睡着了。她昏昏沉沉地不知睡了多久，有人摇晃她的身体。</w:t>
      </w:r>
    </w:p>
    <w:p>
      <w:r>
        <w:t>“小雪……小雪……”她睁开眼见是白娜，“哦……”是小娜，“你的事成了 ！”</w:t>
      </w:r>
    </w:p>
    <w:p>
      <w:r>
        <w:t>“什么……”王雪简直都不敢相信自己的耳朵，但看白娜高兴的表情不象是假 的。</w:t>
      </w:r>
    </w:p>
    <w:p>
      <w:r>
        <w:t>“来……你听我慢慢说。”白娜就把她怎样找的她舅舅，又找到公安频道的领 导的经过详细的说了出来。“你明天和我一起去见我的舅舅和公安频道的刘主任， 带上你的毕业证、简历表。”说着她从包里拿出表格，“你好好地填。”看着印有 市公安局字样的简历表，王雪高兴地抱着白娜说：“谢谢……谢谢你……小娜，我 该怎样谢你呢？”</w:t>
      </w:r>
    </w:p>
    <w:p>
      <w:r>
        <w:t>“咱们姐两将来要相互的照顾哦！”白娜说着。</w:t>
      </w:r>
    </w:p>
    <w:p>
      <w:r>
        <w:t>“小娜以后我都听你的。”</w:t>
      </w:r>
    </w:p>
    <w:p>
      <w:r>
        <w:t>“你不准备把这个消息告诉你的夏老师吗？”白娜问王雪。</w:t>
      </w:r>
    </w:p>
    <w:p>
      <w:r>
        <w:t>“我先不说，过两天再告诉他。”夜深了两个女孩还在聊着，“哎……小雪， 你的夏老师看着挺斯文的，那方面怎么样？”王雪害羞地说：“这事怎么说呢？他 虽然瘦，但阴茎很大，干那事挺有劲儿的，我最喜欢他的舌头，每次都舔的我泻好 几次，他喜欢开着灯操我，说喜欢看我雪白的皮肤很高潮时兴奋的表情。小娜，那 你的小表弟呢？他怎么样？”</w:t>
      </w:r>
    </w:p>
    <w:p>
      <w:r>
        <w:t>“唉……那个小鬼坏得很，别看他岁数不大，什么花样都会，体力还特别地好 ，每次都把我弄得筋疲力尽，真的……”王雪听得入了迷，“哎……小雪你要是不 信，哪天有机会，你和小德玩玩怎么样？”</w:t>
      </w:r>
    </w:p>
    <w:p>
      <w:r>
        <w:t>“你舍得？”</w:t>
      </w:r>
    </w:p>
    <w:p>
      <w:r>
        <w:t>“当然！”</w:t>
      </w:r>
    </w:p>
    <w:p>
      <w:r>
        <w:t>“说话要算数哦！”＊＊＊＊＊＊＊＊＊＊＊＊王雪精心打扮了一番后，和白 娜坐出租车来到了位于市前进路上的公安局大楼，在门卫那登完记，她们乘电梯来 到五楼的局领导办公区。王雪见到了白娜的舅舅，他的办公室很大，屋里挂满了锦 旗。王雪一直认为公安局领导都是老头，没有想到看样子他只有40岁左右，穿着崭 新的2000款新式警服，配二监警衔，见他身材高大，说话倒很和气。王雪也叫他舅 舅，他笑着说：“以后上班后见到我要叫王政委，您也姓王？”</w:t>
      </w:r>
    </w:p>
    <w:p>
      <w:r>
        <w:t>“是啊！”</w:t>
      </w:r>
    </w:p>
    <w:p>
      <w:r>
        <w:t>“我叫王正平，我们一个姓，五百年前是一家哦！来，小雪你把你的简历和毕 业证给我看看。”</w:t>
      </w:r>
    </w:p>
    <w:p>
      <w:r>
        <w:t>“哦……”小王雪把东西递给了王政委，王正平看了看简历。</w:t>
      </w:r>
    </w:p>
    <w:p>
      <w:r>
        <w:t>王雪21岁，浙江杭州市人，照片上的姑娘一样的漂亮。他仔细打量着这个青春 气很浓的女孩，见她文静大方，雪白细腻的肌肤，修长的身材，乌黑靓丽的齐肩长 发，弯弯的眉毛，大大的眼睛，性感的嘴唇，整齐洁白的牙齿，上身穿浅色薄毛衣 ，勾勒出饱满的胸部，一条橘黄色短裙，刚到膝盖，露出两条白嫩的小腿，没穿袜 子脚穿白色平底软皮鞋，水灵灵的象一朵鲜花样迷人，王正平对这个女孩充满了兴 趣。</w:t>
      </w:r>
    </w:p>
    <w:p>
      <w:r>
        <w:t>王正平拿起电话，“喂……刘主任吗？我的两个亲戚到你那里去报道，你给办 一下。”</w:t>
      </w:r>
    </w:p>
    <w:p>
      <w:r>
        <w:t>“哦……小娜你领你的同学去吧！”</w:t>
      </w:r>
    </w:p>
    <w:p>
      <w:r>
        <w:t>“哦……谢谢您，舅舅！”两个女孩道谢后走了出去，当然很顺利地她们全都 进了公安局，几天后王雪向夏老师把事情说了出来，夏涛也很高兴，只要小雪不离 开他怎么都行，不例外两人又是一番的亲热。</w:t>
      </w:r>
    </w:p>
    <w:p>
      <w:r>
        <w:t>一转眼七月，毕业生告别母校的日子到来了，很多的同学都找到了理想的工作 ，也有的要考研究生。在学校聚会那天，王雪和白娜都穿着崭新的夏装警服，配见 习衔，她们在人群中很是出众，引来很多异性的目光，两人自然是很满意。</w:t>
      </w:r>
    </w:p>
    <w:p>
      <w:r>
        <w:t>王雪的心中对白娜和她舅舅充满着感激之情，她下定决心一定会报答他们的。</w:t>
      </w:r>
    </w:p>
    <w:p>
      <w:r>
        <w:t>王雪和白娜开始了紧张刺激的工作，单位还分给她们两人一间宿舍。王雪深知 自己的工作来之不易，更要加倍的努力。在公安频道的很多人都是有关系和背景的 ，自己一点关系都没有，只有多干点。她们不单是做主持人，还和办案警察跟踪采 访，经常加班和出差，可是评功得奖却没有王雪。</w:t>
      </w:r>
    </w:p>
    <w:p>
      <w:r>
        <w:t>她想，也要找个后台才行，经过她的选择，最终还是认为白娜的舅舅，公安局 的王政委最合适，一个计划渐渐地在她的心中形成了。</w:t>
      </w:r>
    </w:p>
    <w:p>
      <w:r>
        <w:t>小王雪常常和白娜去她舅舅家，也认识了帅气的小德。</w:t>
      </w:r>
    </w:p>
    <w:p>
      <w:r>
        <w:t>她和夏老师是两种类型的人，小德青春有活力，“姐姐……姐姐”的叫得王雪 心痒痒的，小德也喜欢上了这个文静漂亮的大姐姐。</w:t>
      </w:r>
    </w:p>
    <w:p>
      <w:r>
        <w:t>白娜的舅妈是市外贸局出口处的处长，她也很喜欢小王雪，她只要一有时间就 去王政委的家，连王雪的父母从杭州来看她，也带上当地的特产来到大恩人家看看 。一来二去，在白娜的撮合下王雪认了王正平做干爹，王雪的目的达到了，来王家 的次数也越来越多了，单位的人都知道她是王政委的干女儿，也不安排她加班了， 给她一些轻松的工作。</w:t>
      </w:r>
    </w:p>
    <w:p>
      <w:r>
        <w:t>一个周末的下午王雪正在宿舍看书，忽然有人敲门。</w:t>
      </w:r>
    </w:p>
    <w:p>
      <w:r>
        <w:t>“请进……哦是小德啊！”</w:t>
      </w:r>
    </w:p>
    <w:p>
      <w:r>
        <w:t>“姐……你自己在呀！娜姐呢？”</w:t>
      </w:r>
    </w:p>
    <w:p>
      <w:r>
        <w:t>“哦……她最近迷上学开车了，这不单位的司机带她出去学车了。”</w:t>
      </w:r>
    </w:p>
    <w:p>
      <w:r>
        <w:t>“姐你在看什么书？”</w:t>
      </w:r>
    </w:p>
    <w:p>
      <w:r>
        <w:t>“哦……是小说。”</w:t>
      </w:r>
    </w:p>
    <w:p>
      <w:r>
        <w:t>“拿来我看看。”</w:t>
      </w:r>
    </w:p>
    <w:p>
      <w:r>
        <w:t>“不……不……”王雪慌张地把书藏到了背后，“哦……姐，你看的肯定不是 健康的书，是黄色的吧！”</w:t>
      </w:r>
    </w:p>
    <w:p>
      <w:r>
        <w:t>“不是，你净乱说。”王雪羞红了白净的脸蛋儿。</w:t>
      </w:r>
    </w:p>
    <w:p>
      <w:r>
        <w:t>“给我吧！”小德趁王雪一不注意抢走了她手中的书，小德一看是一本古装的 小说叫《血煞星》，他在学校看过，是一本黄色的小说。</w:t>
      </w:r>
    </w:p>
    <w:p>
      <w:r>
        <w:t>“姐你好坏，看这种书。”</w:t>
      </w:r>
    </w:p>
    <w:p>
      <w:r>
        <w:t>“好弟弟，你不准和别人说啊！”</w:t>
      </w:r>
    </w:p>
    <w:p>
      <w:r>
        <w:t>“可以，不过你要答应我一个要求。”</w:t>
      </w:r>
    </w:p>
    <w:p>
      <w:r>
        <w:t>“什么？你说。”</w:t>
      </w:r>
    </w:p>
    <w:p>
      <w:r>
        <w:t>“就是你叫我亲你一下。”听到这话后王雪心头一颤，她看着小德微微地点了 点头，随即就低下了头。</w:t>
      </w:r>
    </w:p>
    <w:p>
      <w:r>
        <w:t>她虽然也是一个性欲旺盛的女孩，但她只和夏老师一人发生过关系，面对着比 自己小好几岁的大男孩，心中不免有些紧张，小德觉得小雪姐姐粉脸羞红的媚态显 得更加的诱惑。</w:t>
      </w:r>
    </w:p>
    <w:p>
      <w:r>
        <w:t>小德来到王雪的身边，在她白嫩的脸上轻轻的吻了一下，随即把她小巧的耳朵 含在了嘴里吸吮着，用舌头舔弄着。</w:t>
      </w:r>
    </w:p>
    <w:p>
      <w:r>
        <w:t>耳朵是王雪的性感带之一，在小德滚烫的狂吻轻舔下，女孩的性欲渐渐地被点 燃，禁不住大口地喘着粗气，浑身发软。王雪伸出双手搂住小德的脖子也轻吻着他 的耳朵。小德抚摸着王雪微微发热的脸蛋儿，两人对视着，小德贪婪地看着亭亭玉 立的姐姐，王雪也含羞带媚地看着小德，随着两人的嘴唇凑在了一起。</w:t>
      </w:r>
    </w:p>
    <w:p>
      <w:r>
        <w:t>小德用舌头舔着女孩性感的嘴唇，王雪也伸出滑嫩的香舌回应着他，两人的舌 头搅到了一起。小德用力地吸吮王雪口中的唾液，弄得“咋咋”直响，王雪紧紧允 搂着他的脖子，小德也紧紧允搂着王雪纤细的小腰，随即手划到王雪园滚滚的肥臀 上。</w:t>
      </w:r>
    </w:p>
    <w:p>
      <w:r>
        <w:t>王雪无所顾忌地继续吻着，不知睡衣的纽扣已被小德悄悄解开了。小德放弃了 亲吻，把目光放到了王雪高耸的胸部上，被白色胸罩包裹下的一对嫩乳摇摇欲坠， 小德的双手隔着胸罩揉搓着那对宝贝儿，王雪也把手伸到背后，解开了胸罩的挂钩 。随着胸罩的脱落，小德眼前一亮，一对雪白丰满的乳房跳了出来，它并不是很大 ，但是很翘，深红色的乳晕上挺立着两粒大葡萄。</w:t>
      </w:r>
    </w:p>
    <w:p>
      <w:r>
        <w:t>小德并不用手去触摸它，而是伸出舌头舔弄着那大大的乳头，并在乳头的周围 划着圈，逐渐扩大着范围，舔得王雪滑嫩的乳房上全是口水，然后一口含住那大葡 萄拼命允向里吸，他张开嘴把王雪1／3的乳房都含到了嘴里，此时的女孩轻声的呻 吟着：“哦……哦……啊……啊……哦……好弟弟轻点。”王雪浑身无力地倒在了 床上，小德顺着王雪平坦的小腹一直向下，障碍全被清除了，一具性感白皙的裸体 美女完全的展露出来。那高耸的乳房，雪白丰韵的大腿，园滚滚的臀部，一头乌黑 的长发散落在床单上，用娇羞的媚眼看着小德。</w:t>
      </w:r>
    </w:p>
    <w:p>
      <w:r>
        <w:t>他轻轻地抚摸着王雪白嫩的大腿，王雪明白他的用意，主动地分开两腿并曲了 起来，把自己神秘的阴部暴露在他的面前。小德迅速的脱光衣服只穿条内裤，伏下 身来仔细看着姐姐最美丽的地方。</w:t>
      </w:r>
    </w:p>
    <w:p>
      <w:r>
        <w:t>她的阴毛很整齐的分布在小馒头似的肉丘上，而且她的阴户白晰、松鼓、红润 ，大阴唇很肥厚，是浅红色的，小阴唇很大，呈浅褐色，完全挡住了阴道口。</w:t>
      </w:r>
    </w:p>
    <w:p>
      <w:r>
        <w:t>小德舔了舔那小阴唇，王雪浑身一颤，她知道小德在为她口交，她把身子向上 靠了靠，躺到了被子上，这样她就可以看到小德是怎样舔自己的阴部了。</w:t>
      </w:r>
    </w:p>
    <w:p>
      <w:r>
        <w:t>小德抬头看看姐姐好奇和风骚的样子，又继续自己的动作，然后将她阴户的上 部慢慢地拉开。她的阴蒂很大，都藏在包皮下。小德舔她、吻她她两腿间的内侧， 用舌尖在上面画着，当舌头靠近她的阴部时转头又离开了。</w:t>
      </w:r>
    </w:p>
    <w:p>
      <w:r>
        <w:t>往返几次后，王雪迫切地想要他舔自己的阴部，可是小德并不着急，转头又舔 她大腿与阴户间的褶皱部位，把鼻子埋入她的阴毛中蹭着，用舌头来回抚动她的裂 缝，不停地刺激她，她开始情不自禁地绷紧身体并抬起双脚，以便小德能更加靠近 她，口中呻吟不断，娇喘连连，娇声轻喘道：“弟弟……好……弟弟……好……舒 ……服……啊……咬……唷……真会舔……美……美死我了……”小德把他的舌按 在王雪的裂缝上吻她，先是轻轻地，然后逐渐加力，再用他的舌头分开她的大阴唇 ，当它完全张开时，用舌头顺着她的阴户上下动作。</w:t>
      </w:r>
    </w:p>
    <w:p>
      <w:r>
        <w:t>小德见王雪姐姐的阴蒂已经坚硬得破出了原先覆盖着的包皮，他在阴蒂上渐渐 用力舔，并用舌头将阴蒂轻轻摁回包皮内，而它又顽皮地钻了出来。小德温柔地将 大阴唇分开，用舌头快速地轻打她的阴蒂，他感到姐姐全身紧张，小手用力的按着 他的头，叫声更大了。</w:t>
      </w:r>
    </w:p>
    <w:p>
      <w:r>
        <w:t>“我太舒服了……痛快死了……你也舒服吗……啊嗯……你真……会……好好 美啊……”小雪一面娇哼着，一面淫狂地扭动雪白的屁股，极力迎合着他的舌头， “别停，千万别停！”在小德尽情挑逗下，王雪她淫水如泉，不停地到处流，弄得 她大腿滑腻腻的，只见她双腿乱动，时而缩并，时而挺直，时而张开，纤细的嫩手 不停地揉搓着自己涨得像发面馒头似的大乳房。她爽快地叫着：“喔……好……好 痛快……我美死了……好舒服……哼……姐姐快泻了，真的不行了。”王雪觉得阴 道里发热的难受，淫水一股接着一股的往外流着。</w:t>
      </w:r>
    </w:p>
    <w:p>
      <w:r>
        <w:t>“来……来……好弟弟让姐姐服侍你。”小德双腿开开的站立着，王雪跪在他 的腿间，温柔地褪下他的内裤，一条巨大的肉棒弹了出来。王雪首先用她那雪白又 细又长纤细的手指握紧了那根充血的大阴茎，跟着温柔地搓揉了起来。</w:t>
      </w:r>
    </w:p>
    <w:p>
      <w:r>
        <w:t>“哦……哦……”小德低头看着美丽的姑娘，一头凌乱的秀发挡住半面俊俏的 脸庞，一阵阵快感随着少女熟练的搓揉从他的下腹部传了上来，小德不禁地叫出声 来：“好姐姐……哦……哦……”少女的嘴唇轻轻地碰触着他的阴茎，并开始用柔 软性感的双唇搓弄着龟头，小德的肉棒上沾满了姑娘温热的唾液，王雪的头上下摆 动着，嘴里发出了“嗯啊”的喘息声，晕红的两颊显得更加明艳动人。</w:t>
      </w:r>
    </w:p>
    <w:p>
      <w:r>
        <w:t>“你喜欢姐姐这样的服侍吗？”王雪忽然将嘴巴抽离了阴茎，对着他娇羞问道 。</w:t>
      </w:r>
    </w:p>
    <w:p>
      <w:r>
        <w:t>小德望着王雪淫荡的表情回答道：“好舒服，姐姐，我喜欢你这样。”王雪淫 浪地看着那大阴茎，并将自己的舌头伸得长长的，用她那粉红色的舌尖温柔地舔弄 着他的龟头，顺着润滑的唾液，姑娘柔软的舌头在小德那椭圆形的龟头上一圈又一 圈地舔着。接着，王雪忽含忽舔，有时将肉棒整根的含入口中吸吮，有时则伸出舌 头舔着他红亮的龟头。</w:t>
      </w:r>
    </w:p>
    <w:p>
      <w:r>
        <w:t>小德肿胀的大阴茎因为沾满了少女透明的唾液，而显得光泽油亮，由于是下午 ，他们又没拉窗帘，光线非常的充足，连阴茎勃起时所突起的那一根根血管，以及 王雪一含一吐，一吸一舔的情况都可以看得一清二楚，两人对视着笑了笑。</w:t>
      </w:r>
    </w:p>
    <w:p>
      <w:r>
        <w:t>王雪将小德的整根阴茎含进了喉咙，甚至含到了阴茎的根部，双手并不时抚弄 着他的睾丸，让他感受除了肉棒之外其他器官的刺激。</w:t>
      </w:r>
    </w:p>
    <w:p>
      <w:r>
        <w:t>“我快受不了，姐姐。”小德喘息地享受着从肉棒那儿传上来的阵阵快感。</w:t>
      </w:r>
    </w:p>
    <w:p>
      <w:r>
        <w:t>当姑娘伸出舌头舔着小德的龟头时，她还用一种极尽淫荡的眼神盯着他看，王 雪又用粉红色的舌头舔着肉棒，先是一圈圈舔着龟头和马口，跟着是舔他冠状沟上 的肉刺，她又用力地把他的阴茎整个含了进去，跟着又吐了出来，又再进去，又再 出来……就这样来来回回地抽出含弄着。</w:t>
      </w:r>
    </w:p>
    <w:p>
      <w:r>
        <w:t>姑娘每一次含弄都越来越深，小德甚至可以感觉到自己的龟头完全顶着她的喉 咙，他看着胯下的姐姐，见她全身上下的肤色都和脸蛋一样白皙柔嫩，身体的肤色 也都白皙的均匀一致，再加上她那完美的曲线，身材十分匀称，配上那丰满的乳房 ，在纤纤细腰的陪衬之下，更显出了胸前伟大的双峰，姑娘随着含吐而跟着摆动的 乳房划出美丽的弧线。</w:t>
      </w:r>
    </w:p>
    <w:p>
      <w:r>
        <w:t>“啊……嗯……啊……我要射出来了，好姐姐，我真的受不了啦！再也受不了 。”小德大声呻吟着。</w:t>
      </w:r>
    </w:p>
    <w:p>
      <w:r>
        <w:t>“好弟弟，你射吧！我想看你射精。”姑娘抬起头边舔弄龟头边口齿不清地说 道，王雪觉得口中的整根阴茎膨胀得十分巨大，小德的反应说明了他即将达到高潮 。</w:t>
      </w:r>
    </w:p>
    <w:p>
      <w:r>
        <w:t>“啊……要射了。”小德大声地叫着，“啊……啊……再深一点……用……力 啊……”小德整个人忘我地呻吟着，“我要泄了……我要泄了……啊啊……啊啊… …”王雪吐出小德的阴茎，纤细的小手却更加用力的套弄着它，“呼……呼……呼 ……”姑娘迷起眼睛看着浓稠的精液从马眼中喷出，并把脸凑了过去，让那些白色 的液体喷在自己白嫩的脸上和乌黑的长发上。王雪缓缓地伸出了舌头，在自己的嘴 巴周围舔了一些，像是品尝美食似地陶醉。就在射精完后，小德和王雪赤裸着身体 相拥着躺在了床上。</w:t>
      </w:r>
    </w:p>
    <w:p>
      <w:r>
        <w:t>两人稍微休息了一会儿，王雪风骚地看着小德，在他脸上吻了一下，小手又伸 到他的胯下。令她吃惊的是小德的阴茎并没有软，还硬硬的挺着。“来……好弟弟 ，你舒服了，姐姐还想要呢？”小德见王雪满脸绯红，呼吸急促，一双媚眼迷成一 条缝，贪婪地看着他粗大的肉棒。姑娘感觉娇躯轻颤，阴穴不自主地收缩夹紧，欲 火一波一波地向全身扩散，王雪迫不及待地拉着小德的阴茎向自己淫水淋淋的穴口 塞去，先在那花生米大小的阴蒂上蹭着，直弄得姑娘娇呼不止。</w:t>
      </w:r>
    </w:p>
    <w:p>
      <w:r>
        <w:t>“啊……啊……啊啊……喔……喔……啊……啊啊啊……”小德说：“姐姐你 外表是那么的文静，没想到叫起来会那么淫荡。”王雪涨红着脸，含情脉脉地看着 他并不说话，大量的淫液狂泻出来，彷佛山洪暴发，看着自己肥臀下那湿了一大片 的床单，王雪惊讶自己为何会喷了那么多淫液，立刻羞红了脸，闭上眼不好意思再 看。</w:t>
      </w:r>
    </w:p>
    <w:p>
      <w:r>
        <w:t>王雪跨在小德的身上，玉手扶着肉棒对准那湿漉漉的小穴慢慢地坐了下去，“ 哦……啊……”姑娘利用淫水的润滑，一口气就把那根巨物直插到底，好大！</w:t>
      </w:r>
    </w:p>
    <w:p>
      <w:r>
        <w:t>好粗！</w:t>
      </w:r>
    </w:p>
    <w:p>
      <w:r>
        <w:t>“啊……啊……太舒服了”，王雪用力地晃动着她雪白的臀部，左摇右摆，前 磨后蹭，又筛又涮。姑娘扶着小德的胸部，把白臀提起，让肉棒慢慢地离开肉穴， 阴水也随着顺着大阴茎流到小德的肚子上，待它还未完全脱离时又猛得坐下去。</w:t>
      </w:r>
    </w:p>
    <w:p>
      <w:r>
        <w:t>王雪就这样反复的运动，粗大的阴茎从姑娘小肉穴出出入入，带得她的阴唇一 翻一翻的。这时小德欣赏着身上的性感尤物，见姐姐纤细的柳腰不停的扭动，又圆 又嫩丰满的大屁股一上一下不知疲倦，白嫩的乳房也一颤一颤的，像两只顽皮的小 兔子，满头长发在空中飘逸，白净的脸蛋儿满面红潮，滑嫩的小舌头舔着自己红晕 的香唇，一付又放浪有乖巧的表情，那淫词浪语不时地从她口中发出：“啊……啊 ……爽……爽死了……啊啊……妈啊……啊……啊……用力……啊啊……不行了… …啊……太……太舒……啊啊……要……要泄了……啊……啊饶命……啊啊……啊 ……小德……小德的……鸡巴……太……太厉害了……姐姐啊……太……太爽了… …要死了……啊……啊……又来了……泄了……”</w:t>
      </w:r>
    </w:p>
    <w:p>
      <w:r>
        <w:t>“姐姐您的小屄又嫩又紧，夹的我好爽，我也不行了。”</w:t>
      </w:r>
    </w:p>
    <w:p>
      <w:r>
        <w:t>“好……好……全射进来，哦……啊……来啦，姐姐也泄了。”几乎同时两人 再度达到了高潮，王雪柔软丰满的身体伏在小德的身上仍不停的喘着气，粉面上露 出满足的微笑。</w:t>
      </w:r>
    </w:p>
    <w:p>
      <w:r>
        <w:t>大学女生宿舍的春情（六）</w:t>
      </w:r>
    </w:p>
    <w:p>
      <w:r>
        <w:t>干过公安的朋友们都应该知道，夏季是发案的高峰期。就在王雪和白娜刚刚工 作不久的八月，这个城市出现了一个强 奸 杀人的恶魔。他先后在这个城市的不同 地点，采取同样的方式强 奸并杀死5名漂亮的女孩，这个案犯很狡猾，他强 奸是 每次都使用避孕套和戴手套，并把它们带走，还拿走女孩们的内衣裤，令公安局的 法医无法提取案犯的精液和指纹，给破案带来了很大的难度。</w:t>
      </w:r>
    </w:p>
    <w:p>
      <w:r>
        <w:t>公安局只能加大巡逻的力度，但这个案犯真是胆大，又顶风作案两起，又有两 个无辜的姑娘惨遭奸 杀，一时间闹得满城风雨，漂亮的大姑娘小媳妇们天黑都不 敢出门，实在没办法晚上要上班的都有男友或家人陪伴，公安局领导的电话响个不 停，市领导和各界群众的压力使局领导们喘不过气来，省领导也打来电话要求限期 二月内破案。</w:t>
      </w:r>
    </w:p>
    <w:p>
      <w:r>
        <w:t>为了要给省市领导和广大人民群众有个交待，由王政委做总指挥，市局负责刑 侦的马副局长带队，从市局刑警支队抽调大批精英干警组成的专案组。</w:t>
      </w:r>
    </w:p>
    <w:p>
      <w:r>
        <w:t>专案组分成三个侦察组：一组由刑警三大队的姚队长任组长，二组由分局的赵 局长任组长，三组由省厅大案处的刘处长任组长，可谓是兵强马壮。全市的各个警 种都积极地配合，调查的范围就在本市。因为经过分析，案犯很熟悉环境，一定住 在本地。一张无形的大网已悄悄的张开，参战干警们个个摩拳擦掌，都暗暗发誓非 把这个案子拿下不可，王雪的干爹王政委做为总指挥也向市领导保证，不擒获案犯 就主动辞职。</w:t>
      </w:r>
    </w:p>
    <w:p>
      <w:r>
        <w:t>这个案犯似乎有所察觉，悄声地隐藏了起来，好像从这个城市中消失一样。</w:t>
      </w:r>
    </w:p>
    <w:p>
      <w:r>
        <w:t>在专案组的带领下，由各个派出所配合，对全市的重点人员，两劳一改人员， 有劣迹的人员统统地查了一个遍，可是一点线索都没有。</w:t>
      </w:r>
    </w:p>
    <w:p>
      <w:r>
        <w:t>专案组有人开始怀疑案犯是不是外地流窜人员，但是做为总指挥的王政委凭着 多年积累的办案经验，认为案犯就是本地人，但有可能不是受过公安机关打击处理 的。作为公安机关的宣传机构王雪和白娜她们也奉命随专案组行动，白娜被分到三 组和省厅大案处的刘处长在一起，王雪在一组工作。</w:t>
      </w:r>
    </w:p>
    <w:p>
      <w:r>
        <w:t>根据专家的分析和对犯罪心理学的研究，把案犯的性格和形象描述了出来。</w:t>
      </w:r>
    </w:p>
    <w:p>
      <w:r>
        <w:t>这是一名年龄在35——40岁之间，身材比较瘦小的案犯，他没有作案史，有正 式的工作，很有可能有妻子和孩子，是一名善于隐藏和不被人注意的好好先生平时 为人很随和，也可以说是很窝囊，很可能有车，有心理障碍，有可能有精神病史。 最近没有出现并不是由于现在风紧，而很快他有可能再作案，请各个巡逻部门加紧 注意，对可疑人员一定要把他的情况弄清楚。</w:t>
      </w:r>
    </w:p>
    <w:p>
      <w:r>
        <w:t>专案组根据专家的分析对此类人群进行大面积的筛选和清查，本市各个居委会 和派出所也对辖区进行走访。真是功夫不负有心人，也是法网恢恢殊而不漏，专案 组接到南城区小金线派出所报告，发现了可疑人物。专案组命令：先把人控制起来 ，我们马上就到。三组干警驱车来到发现可疑人物的美圆小区。</w:t>
      </w:r>
    </w:p>
    <w:p>
      <w:r>
        <w:t>这是一个有12栋楼组成的小区，根据小金线派出所所长的汇报，可疑人物住在 3号楼1单元10楼的1003房间，这是一个100平米的三居室，嫌疑人叫顾键，今年36 岁，在第三汽车制造厂做技术员。人长得比较瘦小，身高1米62，体重107斤，带 眼镜，有一辆旧的吉普车。爱人在一年前和他离婚，八岁的儿子也被他爱人带走， 有短期的精神病史，在医院封闭治疗半年后痊愈出院。</w:t>
      </w:r>
    </w:p>
    <w:p>
      <w:r>
        <w:t>有人说是他爱人造成的，他爱人脾气不好，经常打骂顾键，邻居说顾键性格孤 僻，为人胆小怕事，不喜欢得罪人，不太爱说话，和单位和街坊的人处的都很好， 没有好朋友，下班后就躲在家里，不知干些什么，三组的人马上把这个情况汇报给 专案组。</w:t>
      </w:r>
    </w:p>
    <w:p>
      <w:r>
        <w:t>经过专案组的研究，决定让三组从暗中对顾键进行监控和秘密的调查，其他组 则继续对其他可疑人员进行调查。他们对顾键跟踪了十天，见他生活很正常，没有 可疑之处。但省厅大案处的刘处长觉得案犯就是顾键，在没向上级领导请示的情况 下，他决定对顾键家进行秘密的搜查。</w:t>
      </w:r>
    </w:p>
    <w:p>
      <w:r>
        <w:t>就在顾键在单位上班的时候，三组的干警打开了他家的门，这一搜查真是大有 收获，在他家的衣柜中发现大量女人的内衣内裤，还有女人的丝袜，裙子等最有力 的证据是他给那些被他奸 杀的女孩录的相和他的日记本，上面密密麻麻的写着他 作案的经过和当时的感觉。</w:t>
      </w:r>
    </w:p>
    <w:p>
      <w:r>
        <w:t>还等什么……马上抓人……当冰凉的手铐戴在顾键的手腕上时，白娜和公安频 道的摄影师记下了这个时刻，第三汽车制造厂的员工们轰动了，美圆小区的居民们 震惊了，消息很快像长了翅膀一样在全市散开。</w:t>
      </w:r>
    </w:p>
    <w:p>
      <w:r>
        <w:t>在市局五楼的审讯室内，预审处的三名有经验的干警对顾键进行了合法的盘问 ，大会议室内参战干警都聚在那里等待着好消息，当然白娜和王雪也在，她们也等 待着好消息的到来。</w:t>
      </w:r>
    </w:p>
    <w:p>
      <w:r>
        <w:t>在大量的证据下，顾键交待了全部的作案经过。案件在一个月内告破，但面临 着如果顾键是精神病患者，那他只能被送到精神病医院接受治疗，不能追究其刑事 责任。在市局领导的研究下，让心理专家对顾键进行全面的检查，结果出来了，顾 键在作案时是有行为能力的，就是说他一定要接受国法的制裁。法院，检察院提前 介入，在市中级法院刑庭开庭的那天，人山人海，电视台，报社，各个新闻媒体现 场报道。</w:t>
      </w:r>
    </w:p>
    <w:p>
      <w:r>
        <w:t>顾键最终被判死刑，死者家属给专案组送来了锦旗，冤死的人沉冤昭雪了。</w:t>
      </w:r>
    </w:p>
    <w:p>
      <w:r>
        <w:t>公安部给参战干警记集体二等功，给省厅大案处的刘处长记二等功，市委领导 和局领导设宴款待全体参战干警。</w:t>
      </w:r>
    </w:p>
    <w:p>
      <w:r>
        <w:t>这晚大家都很高兴，饭后还举行了舞会，刘处长频频地请白娜跳舞。经过一月 的接触，刘处长很喜欢这个漂亮丰满的女孩，白娜也对这个40多岁就当上处长的刘 军颇有好感，尤其是对在侦破这个案件时的果断和机智感到敬佩，有句话叫美女爱 英雄吗！</w:t>
      </w:r>
    </w:p>
    <w:p>
      <w:r>
        <w:t>两人边跳边聊，很是投缘，刘军悄悄地对白娜说；“小白，明天我就要回省厅 了，今晚你到我的住处咱们好好地聊聊？”</w:t>
      </w:r>
    </w:p>
    <w:p>
      <w:r>
        <w:t>“可以呀！我呀！向你学的东西还很后多哦！”刘军没想到白娜会答应的这么 痛快。</w:t>
      </w:r>
    </w:p>
    <w:p>
      <w:r>
        <w:t>两人商量好以后，为了不引起别人的注意，他们先后悄悄的离开了庆功的人群 ，坐着刘军黑色的桑塔纳2000来到市局招待所。</w:t>
      </w:r>
    </w:p>
    <w:p>
      <w:r>
        <w:t>刘军住在三楼的贵宾房，所谓的贵宾房其实就是比普通房间多了个卫生间，有 个小窗机空调，有一台21寸TCL彩电而已，其他的普通房间就是为了招待外地来本 市办案的同行们准备的，像刘军住的房间一共才五间。</w:t>
      </w:r>
    </w:p>
    <w:p>
      <w:r>
        <w:t>进屋后刘军顺手打开了电视和空调，白娜则乖巧的坐在了沙发上。刘军一边泡 茶一边拿出水果来招待白娜，他们边看电视边聊天。</w:t>
      </w:r>
    </w:p>
    <w:p>
      <w:r>
        <w:t>原来刘军家是广西的，中国刑警学院毕业，干警察20年了，从派出所的户籍警 到省厅大案处的处长，他经过了艰难的历程。他曾是广东省十大名探之一，率队侦 破过轰动全国的张子强案，荣立一等功，还侦破震惊广东的特大海上抢劫焚尸案， 还有公安部督办的125特大持枪抢劫运钞车，可谓赫赫战功，是最有希望提拔成厅 长的人选。</w:t>
      </w:r>
    </w:p>
    <w:p>
      <w:r>
        <w:t>刘军把自己的关荣史一一的讲给白娜听，姑娘细嫩的小手托着香腮，聚精会神 地听着。</w:t>
      </w:r>
    </w:p>
    <w:p>
      <w:r>
        <w:t>“那你一共负过几次伤？”</w:t>
      </w:r>
    </w:p>
    <w:p>
      <w:r>
        <w:t>“一共就两次，一次是刚参加工作不久，在长途车上抓小偷，和几个人交了手 ，被他们扎了一刀”，说着他撩起了警服的上衣，白娜看到了那个刀疤。</w:t>
      </w:r>
    </w:p>
    <w:p>
      <w:r>
        <w:t>“那另一次呢？”姑娘问道。</w:t>
      </w:r>
    </w:p>
    <w:p>
      <w:r>
        <w:t>“那次……那次……”白娜看到刘军紧蹙着双眉，脸上露出了迷茫，又见他额 头渗出汗珠。“你怎么了？”姑娘关心地抓住了刘军紧握双拳的大手。</w:t>
      </w:r>
    </w:p>
    <w:p>
      <w:r>
        <w:t>“哦……没事儿。”</w:t>
      </w:r>
    </w:p>
    <w:p>
      <w:r>
        <w:t>“不对，你告诉我吧！”刘军犹豫了一下后说：“好吧！我告诉你，有一次我 们去抓一个毒犯，我冲在第一个，那人的保镖开了枪打在我的小腹上，虽然命保住 了但……但……从此我阳痿了，去过不少的医院，但都没有见效，那年我才25岁， 还没有对象，我伤成这样，怎能谈恋爱结婚呢？那不害了人家姑娘了。”</w:t>
      </w:r>
    </w:p>
    <w:p>
      <w:r>
        <w:t>“哎……”白娜听后大吃一惊，她为了这个真正的男子汉感到骄傲，也很感动 ，这才是英雄啊！姑娘觉得眼前的刘军更高大了。</w:t>
      </w:r>
    </w:p>
    <w:p>
      <w:r>
        <w:t>“那你就一直不行，没有性欲？”姑娘问道。</w:t>
      </w:r>
    </w:p>
    <w:p>
      <w:r>
        <w:t>“从前是，我认为我这辈子就这样了，可……可是见到你后，我下边居然有了 点反应，你不要笑话我啊！”</w:t>
      </w:r>
    </w:p>
    <w:p>
      <w:r>
        <w:t>“不会的……你说的是真的？”姑娘显得很兴奋。</w:t>
      </w:r>
    </w:p>
    <w:p>
      <w:r>
        <w:t>“是真的，尤其在和你跳舞时，当接触到你的身体时没想到它竟硬了起来，连 我自己也没有想到。”</w:t>
      </w:r>
    </w:p>
    <w:p>
      <w:r>
        <w:t>“那我可以帮帮你。”姑娘认真地说。</w:t>
      </w:r>
    </w:p>
    <w:p>
      <w:r>
        <w:t>“那不行……不行……不行……”</w:t>
      </w:r>
    </w:p>
    <w:p>
      <w:r>
        <w:t>“没关系，你为了公安事业，为了人民群众的财产安全连死都不怕，我为了你 献出我的身体，为你做一点点的事是应该的。”</w:t>
      </w:r>
    </w:p>
    <w:p>
      <w:r>
        <w:t>“你说的是真的？”刘军简直不相信自己的耳朵，见姑娘坚决的点了点头，他 很感动。“那你怎么帮我呢？你今天就全听我的。”</w:t>
      </w:r>
    </w:p>
    <w:p>
      <w:r>
        <w:t>“好吧！你先把窗帘拉上。”</w:t>
      </w:r>
    </w:p>
    <w:p>
      <w:r>
        <w:t>“好！”刘军起身拉上了窗帘，激动地等待着姑娘，不知道她要做些什么。</w:t>
      </w:r>
    </w:p>
    <w:p>
      <w:r>
        <w:t>只见白娜起身站到刘军的对面，她先摘掉警帽，把别在头上的黑白花小发卡摘 掉，姑娘一头乌黑瀑布般的长发垂落下来，她微笑地看着刘军。</w:t>
      </w:r>
    </w:p>
    <w:p>
      <w:r>
        <w:t>看过上部的朋友都知道白娜是302室最风骚妖艳的女孩了，她的眼、嘴、手， 全身上下都会引诱人。刘军被姑娘迷人的媚眼搞得心慌头晕，不知所措。</w:t>
      </w:r>
    </w:p>
    <w:p>
      <w:r>
        <w:t>白娜伸出她那又白又嫩的纤纤的手指一粒一粒地解着她警服的纽扣，刘军的眼 神也随着姑娘纽扣向下……向下……雪白的脖颈，露出了被雪白胸罩包裹着的丰满 的乳房，小娜并不急于脱掉上衣，却用玉手温柔的抚摸自己有些潮红的小脸儿，媚 眼如丝的看着刘军。</w:t>
      </w:r>
    </w:p>
    <w:p>
      <w:r>
        <w:t>刘军张大双眼眨也不眨地看着面前的美人儿，小娜又张开她那性感的红唇，用 那滑腻的小舌头舔着自己的嘴唇，又把她那葱白的嫩指伸到嘴里吮吸着，一根接一 根的，用舌尖舔着指尖，直看的刘军口干舌燥，不停地咽着口水。</w:t>
      </w:r>
    </w:p>
    <w:p>
      <w:r>
        <w:t>小娜又用她那粘满自己唾液的双手拢上她那小山似的双峰，隔着胸罩揉搓起来 ，而两条修长的大腿也紧紧地夹在一起，不停的磨蹭，再看她的小脸儿，越发的红 晕，秀目眯成一条缝，浪浪地笑看着刘军，小嘴中渐渐地发出低声的呻吟。</w:t>
      </w:r>
    </w:p>
    <w:p>
      <w:r>
        <w:t>“哦……哦……啊……啊……啊……”纤细的小柳腰一扭一扭的，还不时的把 臀部对着刘军。虽然姑娘穿着肥大的警裤，但依然挡不住她那圆滚滚的肥臀，正当 刘军看得痴迷的时候，小娜却走过来拉住他的手向浴室走去。</w:t>
      </w:r>
    </w:p>
    <w:p>
      <w:r>
        <w:t>在浴室门口，小娜温柔地一件件地脱下了刘军的衣服裤子，又把自己脱得只剩 条白色的内裤，两人来到大浴缸边，小娜低头放水，而刘军则仔细地欣赏着这个雪 白的羔羊。她全身肌肤雪白，细腻，身材修长但不失丰满，就连那一双小脚儿都白 嫩漂亮，脚趾整整齐齐。</w:t>
      </w:r>
    </w:p>
    <w:p>
      <w:r>
        <w:t>小娜把水温调好后冲着他一笑……“来呀！”拉着刘军坐到了里面。他半躺在 温热的水里，觉得很舒服，小娜随即也贴了上来，搂着刘军的脖子看着他笑。</w:t>
      </w:r>
    </w:p>
    <w:p>
      <w:r>
        <w:t>“你笑什么？”他问。</w:t>
      </w:r>
    </w:p>
    <w:p>
      <w:r>
        <w:t>姑娘风情万种的坏笑道：“我今天要吃了你。”</w:t>
      </w:r>
    </w:p>
    <w:p>
      <w:r>
        <w:t>“你怎么吃？”</w:t>
      </w:r>
    </w:p>
    <w:p>
      <w:r>
        <w:t>“我要用我下边的小嘴吃你的小弟弟”，说着她把那性感的嘴唇压在刘军的嘴 上，他感到一股少女的幽香直钻鼻孔，并且缓缓地用舌头舔着刘军的嘴唇，紧接着 姑娘湿滑的香舌也伸了进来，在他口中蠕动，很快地两条舌头纠缠在一起。</w:t>
      </w:r>
    </w:p>
    <w:p>
      <w:r>
        <w:t>小娜含住了刘军的香舌，拚命地吮吸着，大量的口水进入了姑娘的口中，渗出 的唾液溢在姑娘的嘴角，两舌展开激烈的交战。甜蜜的热吻刺激着刘军的大脑和神 经，她的香唇舌尖滑移到了刘军的耳侧，两排玉齿轻咬他的耳垂，舌尖钻入耳内舔 着，香舌的蠕动使得他舒服极了！刘军享受着她的舌技一流的樱唇小嘴，姑娘一双 鼓胀的乳房紧紧的压在他的胸部，还不停的磨擦，刘军的阴茎已渐渐地发硬了。</w:t>
      </w:r>
    </w:p>
    <w:p>
      <w:r>
        <w:t>“哦……我有了……有点硬了……好小娜！你看看。”</w:t>
      </w:r>
    </w:p>
    <w:p>
      <w:r>
        <w:t>“你要叫我宝贝儿。”</w:t>
      </w:r>
    </w:p>
    <w:p>
      <w:r>
        <w:t>“好！我的心肝宝贝儿。”姑娘慢慢的向下，拉开刘军的内裤。他的阴茎个可 不小，但只是有一点点的发硬。</w:t>
      </w:r>
    </w:p>
    <w:p>
      <w:r>
        <w:t>“看我的！”小娜很自信地说道。</w:t>
      </w:r>
    </w:p>
    <w:p>
      <w:r>
        <w:t>她先用两指爱惜的夹着他阴茎把包皮捋到底儿，慢慢搓动包皮来回套弄了几下 ，而另一只手竟轻轻地握住阴囊里的睾丸，毫并不忧郁的伸出舌头在刘军的龟头上 舔着，他浑身像过电似的，一种从未有过的快感传遍了全身，让自己的全身有说不 出的舒爽，姑娘的小嘴含着阴茎开始上下地套弄起來。</w:t>
      </w:r>
    </w:p>
    <w:p>
      <w:r>
        <w:t>“啊……啊……”刘军舒服地叫着，小娜媚媚的嘴角含笑看着他的表情，姑娘 那对丰满的乳球也随着晃动起来，看得他血脉膨胀。小娜左手握着刘军的大鸡巴套 弄着，美艳的樱桃小嘴张开，把龟头含在嘴里，連吸几口，右手握住两个蛋丸轻揉 ，姑娘觉得口中的阴茎越来越大，越来越粗，小娜的小嘴吐出阴茎一看。</w:t>
      </w:r>
    </w:p>
    <w:p>
      <w:r>
        <w:t>“啊……好哥哥你看！”刘军低头看到了自己肿涨的大肉棒，一翘一翘地对着 姑娘。</w:t>
      </w:r>
    </w:p>
    <w:p>
      <w:r>
        <w:t>“我好了，好了！”小娜也很兴奋，伸出舌尖在刘军的龟头上勾逗着！左手也 狠命的套动着大阴茎，在他龟头的马眼口就流出白色的粘液，她用舌尖在马眼处舔 动，又用牙齿轻咬着龟头肉，双手不停地在刘军蛋丸上抚弄，捏柔着，一掐一揉， 一套又一吮，他的鸡巴吮得硬涨的更粗！</w:t>
      </w:r>
    </w:p>
    <w:p>
      <w:r>
        <w:t>“哦……好……好美人儿……你吸的……你的嘴……吸得真好……喔……”姑 娘的舌技使得刘军的哼叫声越来越大！她一边含着刘军的大阴茎，一边淫荡地看着 他陶醉的摸样，一边拚命地吸吮着龟头，刘军的大鸡巴在她的小嘴中频频的抖动。</w:t>
      </w:r>
    </w:p>
    <w:p>
      <w:r>
        <w:t>“来我们到床上去”，小娜建议着，刘军起身轻轻地抱起她，放到了床上，这 次姑娘平躺在那风骚的看着他，刘军望着她有些把持不住。</w:t>
      </w:r>
    </w:p>
    <w:p>
      <w:r>
        <w:t>“好哥哥……你好好的看看妹妹吧！”小娜坏坏地抖了抖自己一双饱满肥挺的 的双乳。</w:t>
      </w:r>
    </w:p>
    <w:p>
      <w:r>
        <w:t>刘军见姑娘的大乳房随着呼吸而起起伏伏，深褐色乳晕上像葡萄般的乳头，那 粉红色的光泽让人垂涎欲滴。小娜抓住他的大手按在了上面，刘军温柔的揉搓着奶 子，恐怕把它弄坏似的，姑娘发出轻声的呻吟……</w:t>
      </w:r>
    </w:p>
    <w:p>
      <w:r>
        <w:t>“哦……哦……哦……啊……啊……好美亲舔我的乳房……哦……对……啊真 舒服！”刘军含住了她的乳头，轻轻地咬住了小娜的奶子，在那里又吸又舔，舌尖 不停的撩拨着，另一只手在另外一个弹性十足的肉球上揉摸，揉得白馒头似的乳房 像不倒翁一样左右摇摆。</w:t>
      </w:r>
    </w:p>
    <w:p>
      <w:r>
        <w:t>刘军的嘴离开那柔软的双乳，向下移至小娜平坦光滑的小腹，舌尖对准她的肚 脐眼轻轻的舔着，而手则在姑娘雪白丰韵的大腿根处一遍一遍的轻轻地由上向下抚 摸，小娜滑嫩的大腿处也留下了刘军大量的口水。</w:t>
      </w:r>
    </w:p>
    <w:p>
      <w:r>
        <w:t>小娜用小腿儿勾住刘军的脖子，又用雪白的小脚丫儿在他脸上蹭着。刘军右手 握住小娜的一只脚，张嘴含住了姑娘整齐的脚趾，刘军吮吸着她的脚趾，舌尖不停 在她的趾缝中亲舔不已，只弄得小娜芳心乱跳，呻吟不已。</w:t>
      </w:r>
    </w:p>
    <w:p>
      <w:r>
        <w:t>姑娘用手将他的头按向自己雪白浑圆的双腿之间，并尽量把大腿分开，“我要 你舔我的小浪穴。”刘军看着姑娘乌黑浓密，茂盛如林的三角丛林中央凸现的一道 肥厚的肉缝，肉穴微张，两片阴唇深红娇嫩。他伏身用舌尖舔着那双阴唇轻轻一分 ，小娜的那花生米粒般的阴蒂就搔首弄姿的翘立起来。</w:t>
      </w:r>
    </w:p>
    <w:p>
      <w:r>
        <w:t>刘军双唇一张含住了姑娘的阴蒂，舌尖对着阴蒂来回的挑动。</w:t>
      </w:r>
    </w:p>
    <w:p>
      <w:r>
        <w:t>“哦……好哥哥……好痒……啊……舒服……”姑娘双手按着自己的丰乳，张 着双腿任由他亲吻自己的阴蒂。</w:t>
      </w:r>
    </w:p>
    <w:p>
      <w:r>
        <w:t>小娜的阴蒂被刘军的舌尖的舔得硬硬的挺立起来，他伸出牙齿轻轻地咬住了姑 娘的阴蒂，研磨了几下，只弄得姑娘浪叫不已，大屁股娇颤着，她伸出双手按住刘 军的头紧紧的抱着，小嘴中的淫声阵阵高涨，小娜被弄得媚眼微闭，小嘴儿微张， 浑身酥麻娇喘不已。</w:t>
      </w:r>
    </w:p>
    <w:p>
      <w:r>
        <w:t>“唔……唔……喔……喔……别停！好！用力呀！”刘军滑溜的舌尖灵活的猛 舔那湿润的小穴，挑逗着吸吮那鲜嫩突起的阴蒂，弄得小娜情欲高涨，淫水泛滥， 呻吟不断：“哎哟……好人儿……呀……我要……要被你弄死了……”她酥麻得双 腿颤抖，不禁紧紧挟住他的头部，一股一股的黏液从姑娘的小穴中流出，刘军干脆 用舌头代替肉棒在姑娘的小肉穴中出出入入，用舌头狠刮她的穴壁，刘军只感到小 娜的身体在剧列的抖动，小嘴中发出令人心醉的浪叫。</w:t>
      </w:r>
    </w:p>
    <w:p>
      <w:r>
        <w:t>“快……好哥哥……来操我吧我实在受不了啦！”小娜的小手抓住他的大鸡巴 就向她的小肉穴里塞，刘军将大鸡巴对准了她的小穴向里一插，“噗滋”一声，大 鸡巴直直地插入了她的肉穴。“哦……好大又粗……”小娜的肥臀随着他的抽插不 停地挺着、迎着，高涨的欲火使得她那小肉穴紧紧地一张一合的吸吮着大龟头。</w:t>
      </w:r>
    </w:p>
    <w:p>
      <w:r>
        <w:t>“喔……小美人儿……你的小穴好紧……夹得我好爽啊……”刘军用力向下一 插，大鸡巴全根而入。</w:t>
      </w:r>
    </w:p>
    <w:p>
      <w:r>
        <w:t>“哦……哥哥……你的肉棒好大，插死我了，哦……”操得姑娘浪吟娇哼，朱 唇微启频频发出消魂的呻吟声。“喔……喔……好哥哥……大鸡巴哥哥。”刘军受 到了鼓励，更加大力的抽插，粗大的肉棒在小娜那已被淫水弄得湿淫一片的肉穴中 抽送着。</w:t>
      </w:r>
    </w:p>
    <w:p>
      <w:r>
        <w:t>“……喔……亲哥哥……美死我了……用力……啊……哼……好极了！”小娜 兴奋得双手紧紧搂住刘军，高抬的双脚紧紧勾住他的腰，肥臀拼命的上下扭动迎合 他肉棒的冲击。</w:t>
      </w:r>
    </w:p>
    <w:p>
      <w:r>
        <w:t>小娜高高翘起那白嫩丰硕浑圆的大肥臀，中间夹着的狭长肥厚的肉缝暴露无遗 ，穴口湿淋淋的淫水使暗红的阴唇闪着晶莹的亮光，又黑又长的秀发披散在她雪白 的后背。姑娘回头看着刘军，迷人的双眸妩媚淫荡。</w:t>
      </w:r>
    </w:p>
    <w:p>
      <w:r>
        <w:t>“好哥哥，我要你从后面操我！”刘军跪在她的背后，用双手轻抚着她的肥臀 ，双手扶在她纤细的柳腰上，并将下半身用力一挺，大阴茎自己就找到了地方，坚 硬的肉棒从姑娘的臀后一举插入性感的肉缝。他整个人俯在姑娘雪白的后背上，乌 黑的青丝钻入他的鼻孔，他用力地抽送着肉棒，“卜滋！卜滋！”小娜玉体不停地 前后摆动，使得两颗丰硕肥大的乳房前后晃动，刘军一只手伸到前边捏揉着姑娘晃 动不已的大乳房，另一只手抚摸着她白晰细嫩，柔软丰满的肥臀。</w:t>
      </w:r>
    </w:p>
    <w:p>
      <w:r>
        <w:t>“喔……好舒服……爽死我了……妹妹的亲……亲哥哥……亲丈夫……我被你 插得好舒服……哎哟……喔……喔……”她急促娇喘着：“哥……我受不了啦…… 好厉害的肉棒……美死了……好爽快痛……我快泻了，哥哥你要射了吗？要射，马 上就射！”她激动地大声叫嚷，毫不在乎自己的淫荡声音能否传到房外，她光滑雪 白的玉体加速前后狂摆，一波波将她的情欲推向高潮，姑娘穴口两片肥嫩的阴唇随 着肉棒的抽插翻进翻出她舒畅得全身痉挛，“来了……来啦……”肉穴大量热乎乎 的淫水急泄，烫得刘军龟头一阵酥麻，他也忍不住喷射出储蓄已久的精液，直射姑 娘的子宫。小娜被热热的精液弄得瘫软在床上，两人拥在一起，他们满意地回忆着 刚刚发生的一切，享受着片刻的幸福。</w:t>
      </w:r>
    </w:p>
    <w:p>
      <w:r>
        <w:t>大学女生宿舍的春情（七）</w:t>
      </w:r>
    </w:p>
    <w:p>
      <w:r>
        <w:t>由于王雪和白娜工作积极努力，为人又随和，再者有王政委的关系，她们在不 到一年的时间内就分别被提升为两个部门的主管。王雪主要是对省厅和市局分局的 领导进行采访，她管五个人，白娜则负责对本市大小案件的侦察进行跟踪报道和宣 传，两个姑娘的警衔也由见习警员升为三级警司。</w:t>
      </w:r>
    </w:p>
    <w:p>
      <w:r>
        <w:t>她们两个人很是高兴，为此还特意的一起庆祝了一番，那天姐俩都喝了不少的 酒，回到宿舍后，又一直聊到深夜。两人打赌看谁升的快，好命运总是围绕着两个 姑娘，升警衔后工资跟着涨，当了主管后单位又给她们分了新房。她们的新房是公 安局三号宿舍院，都是两居室（80平米），王雪在1号楼3单元502室，白娜在3号 楼3单元601室。</w:t>
      </w:r>
    </w:p>
    <w:p>
      <w:r>
        <w:t>朋友们都知道现在住房改革，分房要交钱的，每人要交40000元。这对于白娜 来说是没问题的，但王雪可没有这笔钱，她想起了干爸干妈。这天她提上些礼物来 到王正平家，干爸干妈很热情的招待了她，还没等王雪开口，干妈就拿出了一张龙 卡递给了小雪，孩子拿着。</w:t>
      </w:r>
    </w:p>
    <w:p>
      <w:r>
        <w:t>“这是……”小雪诧异地看着干爸和干妈。王正平慈祥的说：“孩子，这里面 是八万块钱，我知道单位分给你房了，你父母那又不富裕，我和你干妈正商量着给 你送过去呢？没想到你来看我们了。”</w:t>
      </w:r>
    </w:p>
    <w:p>
      <w:r>
        <w:t>“可是……我买房才有四万啊！”干妈说：“你还要装修，买电器都要用钱的 。”</w:t>
      </w:r>
    </w:p>
    <w:p>
      <w:r>
        <w:t>“可……可……我不知何时才能还上。”</w:t>
      </w:r>
    </w:p>
    <w:p>
      <w:r>
        <w:t>“傻孩子，钱不用你还，是我们给你的。”王雪感激的看着他们，心想欠这么 多的人情怎么还呢？王正平说：“小雪，听你们领导说你最近的工作干得不错，今 后要继续努力啊！”</w:t>
      </w:r>
    </w:p>
    <w:p>
      <w:r>
        <w:t>“好的！我一定不会给您丢脸的。”他们又闲聊了几句，王雪一直没有看到小 德。小王雪顺利地交上了房款，这一阵子她可忙了起来，除了正常的工作以外，小 雪就忙于自己新房的装修。她先装了一套家庭式的中央空调，她把所有的精力都放 在将来的小巢中，她要把它变得温馨舒适。</w:t>
      </w:r>
    </w:p>
    <w:p>
      <w:r>
        <w:t>找人设计，买料，找施工队，最后刷油漆和乳胶漆，就连每一把锁，每一盏灯 ，每一幅画都是她精挑细选的。经过一个多月的装修，小雪满意地仔细打量属于自 己的小家。</w:t>
      </w:r>
    </w:p>
    <w:p>
      <w:r>
        <w:t>终于有了自己的房子，客厅的影视墙是用石膏板做的九个整齐的方块，上面是 自己喜欢的各种花草的图像，四盏精制的黑贝壳射灯，彩色的光芒照在上面，显得 五彩缤纷。客厅顶是一椭圆形的花灯，宽大的沙发后面是她喜欢的四部戏曲脸谱画 ，红木的茶几，红木的花架，长长的电视柜上摆放着34寸TCL电视和一套奇声家庭 影院。</w:t>
      </w:r>
    </w:p>
    <w:p>
      <w:r>
        <w:t>小雪又光着雪白漂亮的小脚丫儿走进书房，她喜欢光着脚踩在那红松的纯木地 板上的感觉。书房有15平方米左右，有一面墙是书橱，一个电脑桌既是写字台又放 着她新买的TCL电脑，一张红皮的电脑椅，书房的墙上挂着自己写的几副字。</w:t>
      </w:r>
    </w:p>
    <w:p>
      <w:r>
        <w:t>转身她又来到了卧室，一张大大的双人床，边上两个床头柜，上面有台灯和电 话，一个大的衣橱，还有一张梳妆台和一个小木凳。墙上挂着她自己的几张照片， 小餐厅就有一张容6人进餐的桌子和一个小的酒橱。酒橱里小雪没有放酒，她摆了 很多小的工艺品。</w:t>
      </w:r>
    </w:p>
    <w:p>
      <w:r>
        <w:t>王雪连买房买电器和家具加上装修一共花了七万多点，她请了小娜和干爸干妈 来参观，他们也很高兴。小雪从心中对干爸干妈表示感激，总想还个人情，却又不 知怎样报答他们。</w:t>
      </w:r>
    </w:p>
    <w:p>
      <w:r>
        <w:t>这是一个星期二的早晨，王雪接到主任的电话，叫她去一下。她来到主任的办 公室，主任交给她一个任务。原来公安部要在北京召开全国公安系统大会，各个省 市都要派人去参加，我市派王正平政委和马副局长参加，让王雪她们跟随采访。</w:t>
      </w:r>
    </w:p>
    <w:p>
      <w:r>
        <w:t>大会是在10月20日召开，王雪带了一个刚分来的梁小蕊和局领导一同出发。为 了提倡廉正，他们没坐飞机，乘火车于10月18日晚来到了北京西站，在西站他们又 搭坐公安部的接站车。</w:t>
      </w:r>
    </w:p>
    <w:p>
      <w:r>
        <w:t>小雪还是第一次来北京，被首都美丽的夜景所吸引，毕竟是祖国的文化政治中 心啊！中巴车来到大会指定的北京新世纪饭店。</w:t>
      </w:r>
    </w:p>
    <w:p>
      <w:r>
        <w:t>北京新世纪饭店是一座具有国际水准的五星级豪华饭店，毗邻中关村高科技园 区和京西风景游览区，地理位置优越，交通便利，并且办公、住宿、餐饮、购物、 健身设施齐全。他们被安排住在515，616，517房间。</w:t>
      </w:r>
    </w:p>
    <w:p>
      <w:r>
        <w:t>晚上他们和山西的同行们一起共进的晚餐，饭后小雪她们记者回到房间开会研 究采访的计划，公安部负责大会的人员给他们送来了几天大会的日程安排和有他们 照片的大会出席证，晚上11点多，她们安排好了这几天的工作后，小雪和梁小蕊来 到饭店的酒吧喝东西聊天。</w:t>
      </w:r>
    </w:p>
    <w:p>
      <w:r>
        <w:t>第二天一大早，小雪就起床来到饭店的健身中心。她在学校就养成了运动的习 惯。</w:t>
      </w:r>
    </w:p>
    <w:p>
      <w:r>
        <w:t>小雪先在跑台上进行二十分钟的热身，然后又做了几组的器械力量练习，感觉 到有点累，她便换了泳衣来到室内游泳池。</w:t>
      </w:r>
    </w:p>
    <w:p>
      <w:r>
        <w:t>由于太早，泳池就她自己一个人，她来回游了几圈，又去桑拿房洗了个蒸汽浴 ，当她回到房间时同屋的小蕊也起来了。</w:t>
      </w:r>
    </w:p>
    <w:p>
      <w:r>
        <w:t>“大会明天开，我要到外面去转转，你去吗？”小雪问小蕊。</w:t>
      </w:r>
    </w:p>
    <w:p>
      <w:r>
        <w:t>“哦……我不去，我在房间看电视。”</w:t>
      </w:r>
    </w:p>
    <w:p>
      <w:r>
        <w:t>“好的！那我下午才回来，有事给我手机打电话。”</w:t>
      </w:r>
    </w:p>
    <w:p>
      <w:r>
        <w:t>“行，你去玩儿吧！”小雪来到王正平政委和马副局长的房间，“哦……小王 啦！”马副局长和她打着招呼，马副局长知道她和政委的关系。“马局长好！”</w:t>
      </w:r>
    </w:p>
    <w:p>
      <w:r>
        <w:t>“干爸你今天和我去故宫玩儿好吗？”</w:t>
      </w:r>
    </w:p>
    <w:p>
      <w:r>
        <w:t>“好吧！我就陪你去。”父女两人换了便服，先到了王府井，王正平给干女儿 买了很多的衣服，中午他们吃了北京烤鸭。本来准备下午再去故宫，可他们买地东 西很多，拿着不太方便，于是准备先把东西放回饭店。</w:t>
      </w:r>
    </w:p>
    <w:p>
      <w:r>
        <w:t>3点左右他们回到小雪住的515房间，在开门时他们就听到一种奇怪的声音。小 雪和王正平轻轻地打开门，见客厅没人，卧室的门紧关着，在客厅的沙发上凌乱地 放着男女的警服。一切都明白了，屋里的女的一定是梁小蕊，但那男的是谁呢？他 们两人都很好奇，为了不打扰到屋里的人，两人先轻轻地脱掉了鞋，慢慢地来到了 门边，小雪一推门，还不错门没锁，他们两人一前一后地从门缝中向里观看。</w:t>
      </w:r>
    </w:p>
    <w:p>
      <w:r>
        <w:t>屋内春色盎然，两张单人床上，王雪住的那张空着，在另一张床上有一对一丝 不挂的男女，他们正在用69式相互口交。女孩的脸正好对着门口，王雪一眼就认出 是她们公安频道的记者梁小蕊，那男的被小蕊挡着，看不见脸，只知道男的身材比 较臃肿，应该是一个年纪不小的人。</w:t>
      </w:r>
    </w:p>
    <w:p>
      <w:r>
        <w:t>见小蕊把头伏在男人的胯间，正用嫩白的小手套住阴茎轻轻地套弄，并用滑润 的舌头舔着阴囊，用小嘴含住一个蛋蛋用滑嫩的香舌在上面刮着，然后再换另一个 ，把阴囊舔的都是她的口水。</w:t>
      </w:r>
    </w:p>
    <w:p>
      <w:r>
        <w:t>小蕊的小舌又在粗大的阴茎上舔着、舔着，最后用舌尖在已渗出大量粘液的马 眼上挑逗着，每刮一下那男人就颤抖一下，随之一声呻吟，经过数分钟的轻舔小蕊 手中的肉棒已大得她的小手几乎攥不住了，那阴茎大大的勃起，小蘑菇似的龟头涨 得通红，大大的阴囊，阴茎上血管清晰可见。</w:t>
      </w:r>
    </w:p>
    <w:p>
      <w:r>
        <w:t>小蕊一边舔一边低声地呻吟，“哦……哦……啊……”王雪屏住呼吸，紧张地 看着令人激动刺激的画面。</w:t>
      </w:r>
    </w:p>
    <w:p>
      <w:r>
        <w:t>她虽然看过黄片，但没有看过真人的表演，王雪见小蕊俊俏的脸蛋儿红潮一片 ，雪白的大屁股在不停地摇晃，胸前一对又白又嫩的肥乳也随着晃动着，那男人的 一双大手还不时地在女孩的乳房上揉搓着。王雪猜想那男人正在舔小蕊的小肉穴， 但她只看到小蕊张嘴把男人的整个阴茎含在口中不停地来回吸弄着，男人的叫声也 越来越大，小蕊的叫声也大了起来，她一定被男人舔的很舒服。</w:t>
      </w:r>
    </w:p>
    <w:p>
      <w:r>
        <w:t>“插进来吧！”小蕊娇羞地回头说。“好吧！”小蕊跪在床上翘着白嫩的肥臀 ，这下那男人起来了，门外的两人都吃了一惊，那个男人原来是马副局长！他们早 就听说小蕊和马副局长关系不一般，都以为是谣言，原来是真的。</w:t>
      </w:r>
    </w:p>
    <w:p>
      <w:r>
        <w:t>见马副局长挺着发福的肚子，扶着粗大的阴茎在小蕊的阴穴口不停地摩擦，“ 哦……哦……啊……啊……啊……好舒服……别磨了！好局长，快进来操我的骚屄 ，我受不了啦！”王雪可以看到小蕊由于兴奋分泌出的大量淫液，有的顺着小蕊雪 白细腻的大腿流下来，有的直接地滴到了床上，弄得床单儿湿了一片。马副局还用 手指沾着女孩流出的液体在口中吮吸着，可他就是不插入，他在挑逗姑娘的欲火。</w:t>
      </w:r>
    </w:p>
    <w:p>
      <w:r>
        <w:t>还时不时的把他那大龟头塞进姑娘的小肉穴里又拔出来，又塞进去，又拔出来 。</w:t>
      </w:r>
    </w:p>
    <w:p>
      <w:r>
        <w:t>马副局长不愧是情场的老手，小蕊被他弄得性感的小嘴儿中开始胡言乱语起来 ，“哦……啊……我的小穴让你弄得快痒死了，你真会弄姑娘，比我的男朋友强多 了，舒服……舒服……”王雪没想到平时文静的小蕊也这么浪，但又一想，自己不 也是在做爱时很淫荡吗？在高潮时自己那疯狂的举动不次于小蕊啊！</w:t>
      </w:r>
    </w:p>
    <w:p>
      <w:r>
        <w:t>小蕊见马副局长迟迟的不插进来，只好自己想办法。姑娘也有主意，就在马副 局的大龟头又塞进来的时候，姑娘猛得向后一顶，“啊……哦……”马副局长的阴 茎插进去一大半儿。小蕊回过头坏坏地看着马副局长笑着说：“进来了吧！让你老 逗我。”</w:t>
      </w:r>
    </w:p>
    <w:p>
      <w:r>
        <w:t>“你个小骚货看你浪的，让我好好地操你”，随即腰部一用力，“啊……啊啊 ……”女孩脸上露出淫浪的满足表情。</w:t>
      </w:r>
    </w:p>
    <w:p>
      <w:r>
        <w:t>只见小蕊拼命地摇晃着圆鼓鼓的白屁股迎接着马副局长的大力抽插，“咕唧咕 唧……咕唧……”的响，小蕊只看得脸红心跳，欲火高涨，淫心大起，忘了身后还 有干爸，双手在自己丰满的乳房上揉搓着，眼睛紧紧地看着屋里。</w:t>
      </w:r>
    </w:p>
    <w:p>
      <w:r>
        <w:t>再说王正平早就受不了啦，他还是个正经人，自从结婚后就没和别人发生过关 系，看自己人到中年的老婆早就厌烦了，现在见到小蕊这么年轻漂亮姑娘的玉体， 他的阴茎早就涨大到了极点，又看到干女儿小雪的举动，他见小雪被牛仔裤包着的 又鼓又圆的肥臀时，也不顾什么了，下身一挺，他的阴茎隔着裤子就碰到姑娘那软 软热热的大屁股了，在那儿又磨又蹭。</w:t>
      </w:r>
    </w:p>
    <w:p>
      <w:r>
        <w:t>小雪正在陶醉中，突然感觉到有一硬硬的东西在顶自己的屁股，回头一看，可 羞死她了，干爸正在身后，眼神中喷着熊熊的欲火，低头一看干爸的裤子上已支起 了帐篷，姑娘明白了一切，她知道报恩的时候来了。</w:t>
      </w:r>
    </w:p>
    <w:p>
      <w:r>
        <w:t>姑娘拉着干爸的手来到隔壁的房间，红着小脸儿看着干爸，王正平也期待着幸 福的到来。他们不好意思说话，因为毕竟有这么一层父女关系。小雪跪到了地上， 伸出白嫩的小手羞涩地拉下裤子的拉炼，解开干爸的皮带，褪下他的裤子，从内裤 里掏出那条紫红色的大肉棒。</w:t>
      </w:r>
    </w:p>
    <w:p>
      <w:r>
        <w:t>看着他那已勃起的肉棒，小雪抬头看了看干爸，用柔若无骨的玉手握住，轻轻 地上下搓动阴茎的包皮，微微地从樱桃小嘴中探出滑嫩的香舌，去舔弄龟头上的小 孔，只觉得从干爸马眼流出来的润滑液，有一种成熟男性的味道。还用舌尖去舔龟 头与包皮之间的环沟，随后毫不犹豫地含住龟头，啧啧有声地舔吮轻啃，并用手玩 弄两个垂下的大睾丸，让那二颗睪丸在柔软的手中滚动。</w:t>
      </w:r>
    </w:p>
    <w:p>
      <w:r>
        <w:t>王正平虽然娶了老婆，还生了儿子，但是让异性口交却是头一遭，只觉得有一 股酥麻的感觉不住地传来，尤其是两个睾丸被干女儿的五个手指头细细捏弄，说不 出的爽。这时听着干女儿口中不停地发出“嗯……嗯……”的声音，闭上双眼，两 手轻轻地抚弄干女儿的满头长发，享受这美妙的一切，“啊……啊……”王正平口 中发出欢愉的呻吟。</w:t>
      </w:r>
    </w:p>
    <w:p>
      <w:r>
        <w:t>王正平觉得整根阴茎爽快得要喷出来了，小雪更将干爸的大肉棒整支含进嘴里 ，缩紧面颊摆动头部，让阴茎在红嫩的唇里进进出出。王正平怜惜地拨开小雪乌黑 的秀发，欣赏干女儿娇媚的脸庞含着自己大阴茎的媚态，小雪还用含春的媚眼看着 自己，王正平紫红的龟头沾满干女儿香甜的口水，显得更加光亮。</w:t>
      </w:r>
    </w:p>
    <w:p>
      <w:r>
        <w:t>这样约莫过了五分钟，王正平眉间一皱，小雪感到口中有一股热烫的液体流入 ，小雪知道干爸射了，便熟练地用双手挤弄干爸的阴茎，并且用力吸吮。小雪把口 中的精液吐在手中，拿出纸巾擦了擦。</w:t>
      </w:r>
    </w:p>
    <w:p>
      <w:r>
        <w:t>王正平慢慢地扶起小雪，看着漂亮的干女儿泛起红晕的娇媚脸蛋，将唇贴上刚 舔过自己阴茎的红唇，抱着赶女儿香气袭人的温软肉体，小雪用温柔的声音在他耳 边娇滴滴的说：干爸脱下女儿的衣服！让咱们好好地玩玩儿吧！</w:t>
      </w:r>
    </w:p>
    <w:p>
      <w:r>
        <w:t>王正平颤抖地用手一个一个地解下女儿白色休闲外套的钮扣，脱下里面的薄毛 衣，干女儿尖挺丰满的乳房被白色缕花的乳罩包了起来。小雪用细长白皙的手指解 开乳罩前面的挂勾，小小的乳罩掉落，那二座白嫩有弹性的玉乳跳了出来，在王正 平的眼前诱人地晃动，小雪微笑地看着干爸说：“我的乳房漂亮吗？”</w:t>
      </w:r>
    </w:p>
    <w:p>
      <w:r>
        <w:t>“漂漂……亮！”王正平的声音有些颤抖，小雪听到干爸的赞美又羞又喜，捧 起自己丰满的双乳，送到王正平的面前说：“好干爸你亲亲它”。王正平兴奋地将 脸埋进女儿雪白滑腻的乳沟间，王正平一面吸吮柔软的乳房，一面用手捻着大葡萄 暗红勃起的乳头，小雪感觉乳房的酥痒感渐渐地传来，口中吐出一串串的诱人地呻 吟声，丰满的双乳随着急促的呼吸微微地晃动，挑逗着王正平的欲火。</w:t>
      </w:r>
    </w:p>
    <w:p>
      <w:r>
        <w:t>小雪忍受不住欲火的上升和干爸的亲吻，风骚地脱下紧身的牛仔裤，露出包裹 在白色内裤内的丰满的大屁股。王正平看着干女儿娇媚扭动的性感的下体，圆滚滚 的肥臀在雪白的小内裤衬托下更显诱人。小雪的牛仔裤已褪到脚踝处，两条雪白光 滑笔直的大腿暴露在王正平的眼前。由于女儿内裤太小，隐约可以看到她黑色的阴 毛，王正平一时被这样诱人的美景看呆了。</w:t>
      </w:r>
    </w:p>
    <w:p>
      <w:r>
        <w:t>看着身边青春气息很浓的性感少女，想到人到中年的老婆，简直就没法比，没 想到老都老了还有这样的艳遇。从前也有人为了求他办事介绍女人给他，可他都怕 犯错误，丢掉来之不易的职位拒绝了，但面对自己的漂亮干女儿，死了也值得。</w:t>
      </w:r>
    </w:p>
    <w:p>
      <w:r>
        <w:t>小雪把纤细的小手放进自己的内裤里，用手指上下地摩擦着湿淋淋的鲜嫩阴唇 ，“爸，女儿这里好痒，我全身好热，你快来操我吧！女儿要你。”王正平再也忍 不住了，他的欲望代替了理智，他剥掉了干女儿湿答答的白色的缕花内裤，小雪神 秘的肉缝呈现在他的眼前。小雪虽然羞得用手遮住自己绯红的小脸儿，但还是主动 地分开两条白嫩丰润的大腿，好让干爸能尽情地观看自己嫩红色的阴穴。</w:t>
      </w:r>
    </w:p>
    <w:p>
      <w:r>
        <w:t>王正平伸出手小心奕奕地触碰着干女儿那肥厚的肉片，“喔……啊……”小雪 轻轻地呻吟着，王正平又剥开了女儿的二片肉瓣，温柔地揉着藏在顶端的小阴蒂， 揉得小雪又爽又痒，那双修长的美腿，忍不住地摆动。小雪抓捏着自己胸前大馒头 似的双乳和顶端紫葡萄般的乳头，弄得它们微微地颤动，湿淋淋的阴唇白嫩圆翘的 大屁股，被干爸尽情地揉弄。就因为有这种父女关系，才使得偷情更加地刺激着他 们两人。</w:t>
      </w:r>
    </w:p>
    <w:p>
      <w:r>
        <w:t>小雪被干爸揉得浑身发软，站立不住，将身子靠到沙发里，她玩皮地将穿着白 色李宁全皮运动鞋的小脚丫搭在干爸的肩膀上，并用白嫩的大腿内侧蹭着他的脸， 她想让干爸给她口交，可王正平根本就不懂这些，急得少女把干爸的头按向自己淫 水淋淋的肉穴。“干爸，我要你舔我的小穴”，王正平明白了女儿的意思他就学着 马副局长舔小蕊阴穴的样子舔了起来。</w:t>
      </w:r>
    </w:p>
    <w:p>
      <w:r>
        <w:t>王正平的舌头又长又厚，他先舔着少女特有的香味阴唇，小雪的身子一抖，他 又舔着女儿从紧闭的包皮中探出来勃起的阴蒂，他见干女儿的小穴一张一合地像小 嘴儿一样，滴滴的淫液从肉缝中渗了出来。</w:t>
      </w:r>
    </w:p>
    <w:p>
      <w:r>
        <w:t>王正平用嘴和干女儿下边的嘴亲吻着，还把舌头伸进她的小穴中搅动着，他轻 轻地用舌舔她的大阴唇、小阴唇、阴道外口，她那儿湿得厉害。略带清香的滑腻的 爱液溢入他的口中，小雪白嫩的大屁股也用力地前挺迎合着干爸的长舌。</w:t>
      </w:r>
    </w:p>
    <w:p>
      <w:r>
        <w:t>小雪把干爸拉起来，他们深情地对视着，两人都有点不好意思。她张开腿勾住 干爸的腰，嫩白的小手握着干爸那条又烫又硬的阴茎送向自己阴唇之中，她把干爸 的肉棒对准自己淫汁泛滥的阴唇，用手剥开二片深红的肉片，顺利地将阴茎滑进又 热又紧的阴道中。“好干爸，羞死人了，咱们父女干这事”，伴着她“哦啊……” 地一声呻吟，王正平把他粗壮的阴茎插入了干女儿的阴道。</w:t>
      </w:r>
    </w:p>
    <w:p>
      <w:r>
        <w:t>王正平感觉到一股温热立刻紧紧地吮住了自己的阴茎，就像是一张小嘴紧紧地 夹着它。小雪把肥臀微微上挺，好让干爸的阴茎连根都进入了她的阴部。</w:t>
      </w:r>
    </w:p>
    <w:p>
      <w:r>
        <w:t>干爸的阴囊贴在姑娘的肛门上，小雪双手一搂干爸的屁股，王正平开始抽动慢 慢加速，越来越猛，他长长地抽出来，然后再深深地插进去，小雪浪浪地呻吟着， 娇美宛转，她长长的睫毛微闭，粉嫩的双颊晕红，可爱的小嘴微微翕动，伴随着干 爸的抽动，动情地宛转地呻吟着，面对着这么性感漂亮的大姑娘，王正平被刺激得 迷迷呼呼的，王正平尽情地一手搂着小雪纤细的柳腰，一手捧住她肥美白嫩的屁股 并用力摇摆着臀部，让阴茎在干女儿的美穴里摩擦。小雪媚眼如丝的眼光看着干爸 ，轻轻地叫着：“好干爸，我不行了，女儿要泄出来了，快……”小雪也伸出香舌 让干爸吸吮，胸前那对因兴奋而膨胀白嫩的大乳房，紧紧抵在干爸的胸口，白皙修 长的大腿交缠住干爸的臀部。</w:t>
      </w:r>
    </w:p>
    <w:p>
      <w:r>
        <w:t>王正平问小雪，“好女儿，我操得你舒服吗？”小雪娇羞地回答：“干爸，你 操得我好舒服啊，弄得人家下面流出一大堆那湿粘粘的东西。”王正平边干边看着 干女儿的表情，此时的小雪被操得全身酥麻，小脸儿泛起一片桃红，感受到两人交 合处的淫水越来越多，两人都低头看着私处，那粗大的阴茎在肥嫩的肉穴中一出一 入，黏液粘到他们的阴毛和大腿上，“咕唧……咕唧咕唧……”小雪的几柳长发挡 住了她的眼光，姑娘把秀发向后拨了拨，用手托着干爸的阴囊，下边的小穴一吞一 吐地吞食着粗大的肉棒。</w:t>
      </w:r>
    </w:p>
    <w:p>
      <w:r>
        <w:t>“啊……啊……啊……啊……嗯……嗯……喔……啊……”干女儿叫床的声音 刺激着王正平，更让他的阴茎胀到爆炸似的，“啊……干爸啊……用力……啊啊… …用力啊……”王正平用力地刺，用力地插，“啊……啊……我……我要泄了…… 要泄了……不行不行啊……啊……我要泄了……”</w:t>
      </w:r>
    </w:p>
    <w:p>
      <w:r>
        <w:t>“要出来了……”两人都到了高潮，他滚烫的精液喷进小雪的花芯。</w:t>
      </w:r>
    </w:p>
    <w:p>
      <w:r>
        <w:t>姑娘疲倦地把身子靠在干爸的身上，王正平的阴茎还插在姑娘的阴穴里。这次 经历使得他们今后的故事还很多。大会的日期到了，在会场他们认识了很多全国的 同行，也交了不少的朋友。他们一行五人又回到南方，并把会议的精神传达了下去 。小雪去干爸家的次数越来越多了，王正平也越来越喜欢这个女孩，他老是不太相 信人过四十的自己还能和这么年轻漂亮的姑娘有性爱，每次他都能从小雪身上尝到 不同的新鲜刺激，两人的花样也越来越多。</w:t>
      </w:r>
    </w:p>
    <w:p>
      <w:r>
        <w:t>大学女生宿舍的春情（八）</w:t>
      </w:r>
    </w:p>
    <w:p>
      <w:r>
        <w:t>这天王雪在办公室值夜班，正在审看自己刚刚录制完的一期节目，墙上的挂钟 “铛……铛……铛……”地响了起来。姑娘看了看表，哦……都12点了，怪不得自 己感到有点累。她伸了个懒腰，收拾了一下东西正准备回家，自己的手机响了。</w:t>
      </w:r>
    </w:p>
    <w:p>
      <w:r>
        <w:t>现在小雪用的是个新手机，是干爸才给她买的厦新彩屏，来电显示出是干爸的 电话号码。这么晚了能有什么事呢？她接了电话。</w:t>
      </w:r>
    </w:p>
    <w:p>
      <w:r>
        <w:t>“喂……爸！”现在小雪直呼他为爸了，对面的王正平听到干女儿温柔甜美的 声音后很是激动，眼前又浮现出小雪和他做爱时的情景，那淫荡的呻吟，大胆夸张 的动作，火辣辣的媚眼，还有姑娘那雪白丰满的肉体，修长白嫩的双腿，浑圆的臀 部，小山似的乳房。</w:t>
      </w:r>
    </w:p>
    <w:p>
      <w:r>
        <w:t>“喂……喂……”干女儿在叫他。“哦……小雪，我想你了。”</w:t>
      </w:r>
    </w:p>
    <w:p>
      <w:r>
        <w:t>“真的？”话筒那边传来姑娘激动的声音，“咱们到我的家去。”</w:t>
      </w:r>
    </w:p>
    <w:p>
      <w:r>
        <w:t>“不行”，王正平：“太晚了，我今天还要值班，再说到你那去不太方便，白 天还行，现在晚了，公安局宿舍院谁不认识我呀！”</w:t>
      </w:r>
    </w:p>
    <w:p>
      <w:r>
        <w:t>“可是？爸……我的好爸爸，我想让你用大肉棒操我的小肉穴，我现在正用手 揉我的乳房，你不想和我操？”话筒对面的姑娘有些喘息。</w:t>
      </w:r>
    </w:p>
    <w:p>
      <w:r>
        <w:t>自从北京回来后，王正平当然太想尝尝干女儿白嫩肉体的滋味，“那我们去电 影院，那里安全。”</w:t>
      </w:r>
    </w:p>
    <w:p>
      <w:r>
        <w:t>“好……去那家？”</w:t>
      </w:r>
    </w:p>
    <w:p>
      <w:r>
        <w:t>“就去郊区的大华影院，那里偏僻，又有通宵电影，乖女儿你在路口等我，我 开另一辆车去接你。”约好后小雪竞自向楼下跑去，王雪也想，想父女乱伦时带给 她的刺激，何况又是在影院，她还是头一回在影院和男人亲热。当她到路口的时候 ，干爸已在等她了。今晚他开了辆吉普，没开那辆平时老坐的本田。上车后小雪问 ：“爸您怎么没开你的那车？”</w:t>
      </w:r>
    </w:p>
    <w:p>
      <w:r>
        <w:t>“这辆车是治安处的，我那辆车很多人认识，我毕竟是领导嘛，你要体谅我哦 ？”姑娘在王正平的脸上吻了一下后，娇滴滴地说：“女儿理解你，咱们走。”大 华影院在市区的南郊，在外环的边上，去那看电影的大部分是情侣，当然也有去偷 情的。今天演的是成龙的几部影片。</w:t>
      </w:r>
    </w:p>
    <w:p>
      <w:r>
        <w:t>他们被让进靠后边的包厢里，黑暗使他们感到兴奋和自在。电影院里面人也不 少，有个几十对恋人，耳边尽是男人粗重的喘息声和女孩们轻微的呻吟、哼叫声， 这一切都深深地刺激着他们的感官。</w:t>
      </w:r>
    </w:p>
    <w:p>
      <w:r>
        <w:t>王雪像一只乖乖的小绵羊轻轻地靠在干爸的肩上，一股少女特有的体香传了过 来，王正平慢慢地抚摸着她的肩头，她把头埋在干爸的怀里享受着着十足的安全， 她的样子真的好看极了。王正平开始用嘴亲吻小雪黑亮的长发，好漂亮的长发，有 着性感的幽香，他又低下头亲她的脸颊，他吻干女儿嘴时她开始轻哼，开始回吻干 爸，他们的舌头缠在一起，王正平欲火中烧，阴茎也慢慢地勃起。</w:t>
      </w:r>
    </w:p>
    <w:p>
      <w:r>
        <w:t>王雪拉着干爸的大手隔着衣服开始摸自己的乳房，又坚挺又柔软，感觉好极了 ，王正平手从衣服下面伸进去摸到干女儿了胸罩，手很顺利的伸了进去，在她暖暖 的丰乳上揉搓了起来。不一会儿，小雪的呼吸沉重了起来，还带着不停的哼叫：“ 好爸爸……用力……好舒服……哦……哦……哦……”王正平已经受不了了，他的 阴茎已经膨胀了！她靠在包厢的座椅上，王正平则蹲在女儿的胯间，他撩起小雪黑 色红格的呢子短裙，姑娘把大腿大大地分开，她穿着短统黑皮靴的双脚翘了起来， 抬起圆滚滚的肥臀让王正平脱下她裙子里面的内裤。</w:t>
      </w:r>
    </w:p>
    <w:p>
      <w:r>
        <w:t>小雪的阴穴早已经湿了，连内裤都湿了一大片，王正平开始舔女儿的阴户，好 湿呀，滑腻腻的，由于影院太黑了，他只有凭着感觉找到了位置。他一边舔，一边 用手去摸小雪的乳房，那大大的乳头已经勃起，谗得他口水直流，混着她的淫水开 始模糊在她的阴部。</w:t>
      </w:r>
    </w:p>
    <w:p>
      <w:r>
        <w:t>王正平用舌头调弄着她的阴唇，好肥厚呀！别看她身材苗条，这个地方可是很 肥的哦，加上淫水横溢，可能已经流到座椅上了。听着亲爱的女儿开始小声哼哼， 他继续发动攻势，顺着大阴唇，然后小阴唇，慢慢向那个可爱的小东西舔过去。</w:t>
      </w:r>
    </w:p>
    <w:p>
      <w:r>
        <w:t>“啊……啊……到了，好爸爸，就是这。”鼓鼓的小肉瘤，是女孩最敏感的地 方，当他舔到小雪阴蒂的时候，姑娘突然“啊！”的大叫了一声，浑身一抖，随即 姑娘抓住干爸的手指放到她暖滑的小嘴中，她一定是怕被别人听到。</w:t>
      </w:r>
    </w:p>
    <w:p>
      <w:r>
        <w:t>王正平感觉到自己的手指被姑娘含着，又吸又舔十分地舒服，王正平继续用他 的长舌舔她的阴部，从小细缝的下面开始，混着口水和淫水，一下一下地舔到小小 的硬硬的阴蒂。小雪淫水一股一股地流出，她开始用双手紧紧地抓着干爸的头发， 身子开始扭动，突然浑身抽了一下，伴随着好像压抑的的哼声，她的白嫩双腿夹在 了一起，圆鼓的大屁股向上挺动着，他的嘴也被小雪的肉缝里喷出的淫水沾满了。</w:t>
      </w:r>
    </w:p>
    <w:p>
      <w:r>
        <w:t>“好爸爸，我到高潮了。”</w:t>
      </w:r>
    </w:p>
    <w:p>
      <w:r>
        <w:t>“这次为什么这么快？”</w:t>
      </w:r>
    </w:p>
    <w:p>
      <w:r>
        <w:t>“在电影院里太刺激了，我实在忍不住了。”王正平用粘满小雪淫水和自己口 水的嘴亲了亲她性感的嘴唇，粘满淫水的舌在她的小口里使劲地交缠着，小雪紧紧 地抱着干爸回吻着他，慢慢地用手隔着裤子摸弄着干爸的阴茎。</w:t>
      </w:r>
    </w:p>
    <w:p>
      <w:r>
        <w:t>摸到他的皮带上，她用细嫩的光滑的小手替干爸揭开了腰带，当她的小手摸到 王正平的肉棒时，她兴奋地呼吸急促，“啊……”他很激动，姑娘开始轻轻地套弄 着干爸的大阴茎，一上一下，很有节奏。王正平感到肉棒在女儿纤细滑软的小手中 舒服极了，手中的肉棒也开始青筋暴起，他感觉到自己全身的血液在往阴茎那里冲 击，浑身发软，只有那硬硬的。</w:t>
      </w:r>
    </w:p>
    <w:p>
      <w:r>
        <w:t>随着小雪快速地套弄，他的快感越来越强，舒服地享受着女儿的爱抚，王正平 感觉阴茎的龟头一热，“哦……哦……哦……”他知道小雪在为自己口交，快感也 随着她的吞吐而一浪高过一浪，她的口中是那么的温热，既潮湿，又性感，还很光 滑，那么让人痴迷，那么的醉人心旋。</w:t>
      </w:r>
    </w:p>
    <w:p>
      <w:r>
        <w:t>小雪开始有节奏的上下吞吐着干爸的阴茎，唾液顺着他的阴茎上下翻涌，她的 口水是热热的，银幕上成龙的打斗声也盖不住小雪吞舔他阴茎的“滋……滋”声， 王正平受到很大的刺激，他用手摸着小雪的露在外边的乳房，那只可爱的坚硬的大 乳房。</w:t>
      </w:r>
    </w:p>
    <w:p>
      <w:r>
        <w:t>姑娘越吸越快，他越揉越快，他的阴茎在女儿樱嘴里上下左右套弄，小雪的口 水流湿了他的阴囊，流到了包厢座椅上。“好雪雪，别停下来，别停，好舒服哦… …哦……哦……我要你！我要出来了，我憋不住了，我的亲爱的雪雪。”姑娘的口 水混着他阴茎口分泌的液体，一起在他的火热的肉棒上混淌，“啊啊……”王正平 终于爆发了，他把滚烫粘粘的精液射到了干女儿的嘴里！没想到姑娘一口把它全部 吞进腹中。</w:t>
      </w:r>
    </w:p>
    <w:p>
      <w:r>
        <w:t>父女两人都第一次尝试到了在公共场所偷情给他们带来的新鲜和刺激，完事后 ，王正平开车把小雪送回到宿舍。</w:t>
      </w:r>
    </w:p>
    <w:p>
      <w:r>
        <w:t>时间一天天的过去了，这天王雪接到杭州父母的电话，她哥哥在“五·一”结 婚，问小雪有没时间回来参加婚礼。小雪很高兴，答应一定回去，当晚她就来到干 爸家把消息告诉了了他们，并邀请他们一起参加。</w:t>
      </w:r>
    </w:p>
    <w:p>
      <w:r>
        <w:t>“”五·一“放长假，我们都有时间，一定去。”这几天小雪经常上街去给哥 哥买东西，离哥哥结婚的日子还有三天，王雪准备回家了。她来到干爸家与他们商 量何时起程，没想到干爸干妈表情很伤心，一问才知道干爸的叔叔在乡下的老家去 世了。</w:t>
      </w:r>
    </w:p>
    <w:p>
      <w:r>
        <w:t>干爸从小父母双亡，是叔叔把他抚养大的，后来才当兵进城。他曾想把叔叔接 到城里，但叔叔离不开老家，王正平很是孝顺，准备明天去吊孝，小雪很是理解地 说：“爸、妈，我不去参加哥哥的婚礼了，明天我和你们去老家。”</w:t>
      </w:r>
    </w:p>
    <w:p>
      <w:r>
        <w:t>“好孩子不用，我们知道你很懂事，让你弟弟和我们去就行了，你还是回去参 加你哥哥的婚礼吧！”干妈拿出2000元钱递给小雪说：“我们去不了了，这是点小 小的心意，你交给你的父母，代我们问他们好，祝你哥哥新婚快乐。”</w:t>
      </w:r>
    </w:p>
    <w:p>
      <w:r>
        <w:t>“不……不用……”</w:t>
      </w:r>
    </w:p>
    <w:p>
      <w:r>
        <w:t>“孩子，和我们你还客气什么？”小雪只好把钱收下了。第二天小雪登上了去 杭州的飞机，1个小时后她见到了来机场迎接她的父母。</w:t>
      </w:r>
    </w:p>
    <w:p>
      <w:r>
        <w:t>“我哥哥呢？”小雪问。</w:t>
      </w:r>
    </w:p>
    <w:p>
      <w:r>
        <w:t>“他在忙婚礼的事，我们也帮不上忙。”一年多没回杭州了，城市还是那样的 漂亮，很快出租车就驶进父母所在中学的宿舍区。小雪的父母都是杭州第一中学的 数学教师，哥哥在省师范大学体育学院毕业后就留在学校当体育老师，父母有两套 房子，一套是二室一厅的房子，另一套是一居室的，两套房是前后楼。</w:t>
      </w:r>
    </w:p>
    <w:p>
      <w:r>
        <w:t>哥哥单位没有分房，就住在父母的那套一居室。由于结婚，父母把他们住的两 居室让给儿子住。他们回到家后哥哥在正和几个朋友同事在忙着后天的婚礼。</w:t>
      </w:r>
    </w:p>
    <w:p>
      <w:r>
        <w:t>家里都装修了，只是装得很简单，包了包门窗。哥哥的卧室布置地很干净，新 买的家具和电器。</w:t>
      </w:r>
    </w:p>
    <w:p>
      <w:r>
        <w:t>小雪的哥哥今年26岁，叫王凯。长得很英俊，身高1米78，身材很魁梧是练短 跑的。</w:t>
      </w:r>
    </w:p>
    <w:p>
      <w:r>
        <w:t>“小雪你回来了！”</w:t>
      </w:r>
    </w:p>
    <w:p>
      <w:r>
        <w:t>“哥哥！”兄妹两很是激动，王凯的朋友和同事见到小雪后都惊呆了，没想到 王凯的妹妹这么漂亮，尤其一身合体的警服更显得妩媚中带有威风，他们都纷纷地 和小雪打招呼。王雪回到另一间房间陪父母聊天。</w:t>
      </w:r>
    </w:p>
    <w:p>
      <w:r>
        <w:t>这间房是哥哥的书房，有一个长沙发和写字台、书架等，也有一台电脑。</w:t>
      </w:r>
    </w:p>
    <w:p>
      <w:r>
        <w:t>很久没见到女儿两位老人很是高兴，聊天中得知未来的嫂子是哥哥的同事，在 省师范大学外语系任教。嫂子叫梅小延，家是温州人，和王凯是自由恋爱，听父母 说人不错，也很懂事和孝顺，小雪的父母很是喜欢她。小雪把干爸干妈给的2000元 钱交给了父母，又拿出一万元交给哥哥结婚用。</w:t>
      </w:r>
    </w:p>
    <w:p>
      <w:r>
        <w:t>在离婚礼正日子还有一天的下午，小雪家的亲戚陆续都来了。有大伯，二伯和 叔叔，三个姑姑，大姨老姨等……等……他们见到小雪后都夸她能干，那些表哥表 弟，堂兄堂弟，表姐表妹们都带来羡慕的眼光，看着这位家族中唯一的女警官。</w:t>
      </w:r>
    </w:p>
    <w:p>
      <w:r>
        <w:t>“五·一”那天大家都起得很早，哥哥穿着整齐的深色的西装和朋友们要去迎 娶新娘，小雪陪父母亲戚在新房等着。八辆崭新的小轿车出发了，大约在七点半左 右随着“劈啪……劈啪……”的鞭炮声，迎亲的人回来了。小雪他们都下楼去迎接 新娘，一对新人在摄影师和摄相师及众多亲戚朋友的簇拥中走向楼来。</w:t>
      </w:r>
    </w:p>
    <w:p>
      <w:r>
        <w:t>小雪还是第一次见到新嫂子，见她身高在1米65左右，身材丰满，穿着雪白色 的婚纱，脚穿白色半高根短皮靴，粉面上略施淡妆，白净的脸蛋儿，大大的眼睛， 弯弯的秀眉，性感的嘴唇，在下巴上有一棵小黑痔。在哥哥的介绍下小雪和嫂子认 识了，梅小延也很喜欢这个漂亮的小姑子，姑嫂两十分地投缘。在新房内，大家都 围着新人轮流照相，聊天，很是高兴。</w:t>
      </w:r>
    </w:p>
    <w:p>
      <w:r>
        <w:t>在九点钟左右，参加婚礼的人都陆续来到位于石仿大街的龙洋海鲜大酒店，在 那他们见到了嫂子梅小延的娘家人，大家相互道喜祝贺。父母单位的同事和朋友、 哥哥单位同事和朋友陆续都来了，大家随了礼金，宴席开始，由父母学校的副校长 贺校长做主持人。他开始代表学校讲话，新郎新娘的父母也讲了话，举行了婚礼的 仪式，大家开始吃饭。</w:t>
      </w:r>
    </w:p>
    <w:p>
      <w:r>
        <w:t>一共摆了二十几桌，新郎和新娘挨桌敬酒，他们的同事和朋友们又开始出节目 逗新郎和新娘，大家猜拳行令，喝得很是高兴，小孩儿们也相互追逐，整个大厅显 得非常的热闹和喜庆。</w:t>
      </w:r>
    </w:p>
    <w:p>
      <w:r>
        <w:t>婚礼就这样顺利地举行完了，在他们一家五口吃晚饭的时候，商量着让这小夫 妻明天去游海南，“五·一”小雪也放了七天的假，她要在家里好好地陪陪父母。 晚饭后父母回到了后楼，小雪则住在哥哥的书房里。洗漱完毕后小雪在哥哥的书房 上网，大约到了十点种左右，小雪隐约地听到一种熟悉的声音。“哦……哦……啊 ……啊……啊……”她轻轻地走进客厅，客厅的灯都关了，只有哥嫂的卧室还亮着 灯，小雪知道哥哥和新嫂子在做爱。她转身又回到了房间，继续上网，但嫂子的呻 吟声越来越大，叫声也越来越浪，小雪光着小脚丫儿又回到了客厅，她想偷看哥嫂 做爱，因为自从上次她偷看到马副局长和梁小蕊做爱时感觉很是刺激。</w:t>
      </w:r>
    </w:p>
    <w:p>
      <w:r>
        <w:t>她发现哥哥卧室的上边有一个小窗户没有遮挡，灯光就是从那里透出来的，小 雪从餐厅轻轻地搬出一把椅子，踩着椅子正好能从窗口看到里面。</w:t>
      </w:r>
    </w:p>
    <w:p>
      <w:r>
        <w:t>卧室的吊灯亮着，在大双人床上两具裸体相互缠绕着，哥哥由于常年在室外训 练的原因，所以皮肤有些黝黑，显得很健康；而嫂子的皮肤却很白，两人的肤色有 明显的差别。</w:t>
      </w:r>
    </w:p>
    <w:p>
      <w:r>
        <w:t>地板上凌乱地扔着他们两的内衣裤，这时嫂子被哥哥紧紧的抱着，坐在哥哥的 大腿上，呼吸已经急促，两眼弥情了，丰满胸脯随着呼吸一起一伏，性感小嘴微微 张开，哥哥一口就吻了下去。一只手抱着她，一只手在她一对大奶子上面揉搓着。</w:t>
      </w:r>
    </w:p>
    <w:p>
      <w:r>
        <w:t>嫂子大红枣似的乳头已经变得很硬了，哥哥抱住嫂子，吻她，吻她的嘴唇、她 的耳垂、耳根，嫂子开始有点受不了了，雪白丰满的身体激烈地摆动起来，两个大 奶子晃来晃去。</w:t>
      </w:r>
    </w:p>
    <w:p>
      <w:r>
        <w:t>哥哥一手抓着嫂子的一个白馒头用力地揉捏，把她的乳房揉成各种形状。哥哥 又开始往下吻，吻嫂子光滑细腻的脖子，再向下停在了她深红色的乳头上，用舌尖 围着嫂子的乳头绕着圈，然后用舌尖很舔她的乳头，嫂子则风骚地用手托着肥肥的 乳房向哥哥的嘴里塞，低头看着像喂孩子一样。</w:t>
      </w:r>
    </w:p>
    <w:p>
      <w:r>
        <w:t>嫂子的下体还不停地在哥哥健壮的大腿上磨擦着，流出大量淫水，哥哥的手摸 向嫂子的下体，她那里已经是湿淋淋的一片了。哥哥把手放在了腿与嫂子的下体之 间，嫂子就在哥哥的手上磨擦着。嫂子流了好多水出来，整个阴户都非常的滑溜， 又湿又软。</w:t>
      </w:r>
    </w:p>
    <w:p>
      <w:r>
        <w:t>哥哥把中指放在嫂子的肉缝里，随着她大屁股的扭动，哥哥的手指轻轻抚摸嫂 子的阴蒂和小阴唇，然后见哥哥又把中指伸进了嫂子的小肉穴里，而嫂子则半蹲着 一起一坐地动着，好让哥哥的中指在自己的小肉穴里不停地抽插，带出嫂子大量的 淫水。嫂子的小穴看样子很紧，嫂子急促的呼吸已经改成呻吟了，能看得出来她很 兴奋，嫂子抓着哥哥粗大的阴茎，用手指摩擦着哥哥已经发亮的龟头。</w:t>
      </w:r>
    </w:p>
    <w:p>
      <w:r>
        <w:t>嫂子浪浪地倒在大床上，拉着哥哥并分开雪白丰韵的大腿，湿湿的阴穴整个呈 现在了哥哥的面前。但见嫂子粉白的玉大腿交界处浓黑的阴毛丛不是很浓密，在毛 丛中两瓣大阴唇微微绽开，现出一条肉缝，颜色与旁边的嫩肉一样浅浅的，而小阴 唇却是暗红色的。在大阴唇顶端，一粒圆圆的肉蒂微微凸起含在肉缝里。</w:t>
      </w:r>
    </w:p>
    <w:p>
      <w:r>
        <w:t>哥哥用手指拨开嫂子的两瓣大阴唇，露出她里面神秘迷人的小肉洞，还有细细 的黏液从里面渗出，一些已经流到她的会阴处，在哥哥的注视下，嫂子雪白的肥臀 轻轻颤抖着，哥哥用中指伸向她的小肉蒂，左右轻轻地拨弄着。</w:t>
      </w:r>
    </w:p>
    <w:p>
      <w:r>
        <w:t>“哦……哦……哦……哦……哦……啊……啊……啊……啊……啊啊……啊哦 ……我的好老公，亲丈夫，舒服，舒服。”小雪见嫂子纤腰用力，肥臀往上挺抬， 又挺下去，花生米大小的肉蒂渐渐地勃涨起来，从包着的薄皮娇嫩地挣脱出来，红 嫩地颤动着，比原来大了很多。小雪看到粘白的淫液不住地从嫂子的小肉洞里涌流 了出来，她雪臀底下的床单被她肉穴里流出的液体湿了一大片。</w:t>
      </w:r>
    </w:p>
    <w:p>
      <w:r>
        <w:t>这时的嫂子涨红着艳美的脸，长发有些散乱，遮披在脸颊上，水汪汪的媚眼看 着哥哥挺起的大肉棒。“快来呀！老公插我吧，操你的新媳妇吧！”哥哥用大肉棒 在嫂子穴口磨擦着，一会碰碰她的阴蒂，一会磨磨穴口，就是不进去，搞得她疯狂 地扭动着大屁股来寻找哥哥的阴茎，弄得她的淫水汩汩流着，搞得他们的阴毛都湿 湿的，他们下体接触的部位都粘糊糊的。</w:t>
      </w:r>
    </w:p>
    <w:p>
      <w:r>
        <w:t>只听见嫂子“啊”了一声，嫂子肉穴终于将哥哥的大阴茎含住了，随着她圆臀 一顶，便把整个肉棒夹住吞进，并用肉穴紧紧地吸住它，生怕它跑掉似的。哥哥缓 缓地抽弄起来，嫂子微闭着双眼，两个鼓鼓的乳房在哥哥的抽动下上下均匀地起伏 着。哥哥加快了抽动的速度，偶尔一左一右地划圈地耸弄，轻轻提到肉洞口，再一 下狠狠地插进去，“哦……哦……哦……”嫂子舒服地呻吟起来。</w:t>
      </w:r>
    </w:p>
    <w:p>
      <w:r>
        <w:t>小雪看到哥嫂两人阴毛浓密的私处紧紧地贴在一起，嫂子会阴处沾了一大片她 的淫液，贴在她的圆臀往下流，感觉她的肉穴里更滑腻了，哥哥的肉棒上也湿漉漉 地闪着水光。</w:t>
      </w:r>
    </w:p>
    <w:p>
      <w:r>
        <w:t>他们两人对视着，嫂子涨红了脸，两条腿向上紧紧勾住哥哥的后腰，整个身子 紧贴着哥哥。哥哥伏在嫂子的娇躯上，腰部不住地用力耸弄，坚硬的肉棒在她紧凑 温润的肉穴里快速进出着，嫂子的长发披散地遮盖着她的娇脸，微闭着双目哼哼地 尽情享受着大肉棒的每一次进入，雪臀也配合着前后狂凑，淫液一直从她的肉洞中 不住流出，并发出“滋滋……滋滋……”的淫荡声音。</w:t>
      </w:r>
    </w:p>
    <w:p>
      <w:r>
        <w:t>站在椅子上的小雪看得两腿发软，她感觉到内裤已完完全全的湿透了，弄得睡 裤都湿答答的了，姑娘再也看不下去了，她摇晃着把椅子搬回到餐厅，自己回到书 房。</w:t>
      </w:r>
    </w:p>
    <w:p>
      <w:r>
        <w:t>脑海中浮现着刚才激烈的情景，小雪打开电脑把自己脱得精光，坐在电脑旁对 着黄色网站播放的小电影开始手淫。随着姑娘鲜嫩的长指在嫩穴中一出一入的抽送 ，另一只手则不停地揉搓着自己涨得更加丰满的乳房，小嘴中传出哼叫声音“哦… …哦……啊……”雪白丰满的玉体一抖一抖，弄得姑娘玉体香汗淋淋，很快就到了 高潮。</w:t>
      </w:r>
    </w:p>
    <w:p>
      <w:r>
        <w:t>舒服后的姑娘用卫生纸擦了擦电脑椅上她流的淫液，摊软在沙发床上昏昏地睡 去，第二天十点才被母亲叫醒。哥哥嫂子已经去了海南，小雪又陪父母住了几天后 乘机回到她学习工作的地方。</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