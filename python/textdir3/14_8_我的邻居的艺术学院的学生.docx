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我的邻居的艺术学院的学生</w:t>
      </w:r>
    </w:p>
    <w:p>
      <w:r>
        <w:t>这是前几年的事情了。我临居家有一个上艺术学院的女孩叫小蔓，有一天她来我家玩，我放了音乐和她聊天，我站起来问她要不要跳支舞，她笑着把手递给了我，我一把抱住她的小蛮腰，把胸膛贴在她的乳房上，那对软软地而又不缺少弹性的小嫩乳刺激着我的下体渐渐的壮大。房间里播放着低沉的音乐，配上了柔和的灯光，情调十分迷人。</w:t>
      </w:r>
    </w:p>
    <w:p>
      <w:r>
        <w:t>看着怀里的小蔓，那种低着头的姿态，十分的迷人，心里的欲火马上就冲起来了。她也紧紧的贴着我，双手搂住我的脖子，把头靠在我的肩膀上，我的手在她的身上游动着，见她没有拒绝，大着胆子去捏她紧实的小屁股，把手盖在两个屁股蛋上用力的抓了几把，接着把手伸进裙子，用手背蹭着大腿的内侧，由下往上地摸索了上来，手指滑向私处，小蔓用手止住我的进入，可我把她的手背到了身后，再度摸了上来。我把她的三角裤住下拉，拉到两腿之间。</w:t>
      </w:r>
    </w:p>
    <w:p>
      <w:r>
        <w:t>把手张了开来，用着掌心在阴户上轻轻地揉着，仿佛揉汤圆似的。感觉到她的阴户发涨，两片大阴唇发抖，同时，双腿挟紧着，忍不住地伸缩着。我用手指插入穴里，用手由下往上地挑动着，不时用食指磨擦她的阴核。用手由下往上地挑动着，不时用食指磨擦她的阴核。她的呼吸越来越急促，嘴里呻吟叫道：「咿…唔…咿…唔…」。仰起头，把舌尖送到我的嘴里，我允吸着送到嘴边的美味。她把我推倒在床上，解开我的裤带，放出几乎憋弯了的肉棒，先是熟练的套弄了几下，然后伏下身，缓缓张开嘴，毫不犹豫的把我的阴茎含入小口中，上下摆头、津津有味的吸弄了起来。</w:t>
      </w:r>
    </w:p>
    <w:p>
      <w:r>
        <w:t>粉红的嘴唇，不但上下圈弄，还随着头的左右摇动而转着，口腔中又暖又湿、吸力颇强不说，还用小巧的舌尖、顶着龟头儿顶上的小洞洞。我叫到：“哇…好爽！再…再这样…我会射出来的…”小蔓自得的笑笑，吐出口中的男根，用舌尖揉弄我胀红的龟头。脱掉衬衫，袒露出那雪白的双乳，象两个吊钟一般高傲地挺着。她双手支在我头的两侧，把两个红樱桃送我的嘴边，嘴里还发浪的叫到：“好哥哥，这里好涨呀，你吸吸看是不是要出奶了，”真象个发情的小母猫。</w:t>
      </w:r>
    </w:p>
    <w:p>
      <w:r>
        <w:t>我咬住一个用力的吸了几下，把手伸到她的腰上，拽下她的裙子。她分开双腿，慢慢跪在我的小腹部。我高昂的龟头，顶触到她布满弹性的屁股。她向我的前胸倾下少许，让那肉棒贴着股沟、滑过菊纹、而轻叩着她美妙的潮湿处…媚眼如丝的小蔓，微侧着上身，把玉手伸到身後，握住我的肉棒，她往下坐时，龟头没有滑开、反而陷入了肥沃的阴唇中间。</w:t>
      </w:r>
    </w:p>
    <w:p>
      <w:r>
        <w:t>「嗯…嗯…」小蔓皱了皱娥眉，呼吸急促了起来：“嗯…我要顶进来…嗯…”「哦…坐下来…」我只觉得阳具顶端逐渐没入湿软的缝中，顶住了紧紧的一圈肌肉：“唔…里面…放松一点。”她继续做着用手引着异物进入身体里面的淫事：「嗯…啊…好…似乎…太大啊…」“啊…”忽然，龟头挤入了狭小的阴道口，而我正好想配合着她的挣扎，向上顶去，「滋」的一声，整只肉茎没入她的阴户中…只觉得她湿淋淋的美妙小穴，紧包着那肉棒。她向前倾身，用双手撑在我胸膛上，激烈的喘着：“啊…好舒适…啊…好哥哥…你的好大呀…妹妹我…嗯…嗯…太…太喜欢了…哦…哦…”白嫩的小屁股却上下掀动着，卖力的上下套弄着，我也配合着那韵律，迎着她向上顶，小蔓的小穴，还真紧密：像一圈圈扎紧的湿丝绒，搓弄着我的龟头。这体位美中不足之处，是看不清楚交合的地方：只看得见被浅浅毛发覆着的阴阜之下，忽隐忽现的男根。然而因为小蔓的汁液汨汨，“滋…滋…啧…啧…”的声音随套动而响着。</w:t>
      </w:r>
    </w:p>
    <w:p>
      <w:r>
        <w:t>我说到：“小…小蔓…这样做…好…好吧？你尽量用阴核顶…唔…我的小腹…”她贪婪地顶着、扭着：“唔…好爽…好爽…下…下面怎么…那么湿…嗯…难…难听死了…”我看她半闭着眼，娇躯有点不稳定的扭摆着，便用原来抚摩着她玉腿的双手扶住她的上身，顺便拿手指去拨弄、推揉着乳尖上那一对长长挺出的红色蓓蕾。我的手仍夹弄着那对奶头，下面向她阴户里深深的顶了几下，只见她仍然僵挺着，口中「嘶…嘶…」吸着气，然後…忽然重重坐下，上身仆在我胸口，手指紧掐着我的肩膀，全身颤抖着，小穴里更是紧紧收放着，暖和的体液，在里面激汤。我翻身把她压在身下，贴着小蔓的耳边说：“你…你高潮的时候，很美啊！迷死我了！”封了你那只贫嘴…」小蔓凑上樱桃小嘴，亲着我的唇。</w:t>
      </w:r>
    </w:p>
    <w:p>
      <w:r>
        <w:t>口中充沛的香津，任我吸取，甜甜的粉红小舌头，被我的舌尖、嘴唇绕缠吸吮着我用手慢慢梳着她黑绸似的秀发，趁着亲吻的空隙问她：「小蔓，说真的，你舒爽、愉快了吗？她满面通红，秀指轻点着我的面颊，边微喘、边说：“不是真的，还会叫出那种怪话吗？叫我躺一下，一会儿再弄行吗？”我说：“不行呀，我还没尝尝你的小嫩穴那。”她闭上眼，笑着说：“那你就尝吧，可不要真吃了呀！”我的双手由她平坦的腹部向上抚摩。抓住双乳，张开嘴，我迫不及待的含着一只乳尖。乳房不但白皙幼嫩，而且富有弹性。我吸吮着那片银元大小的棕色乳晕，只觉得一粒硬硬的小肉球儿，顶着我的舌头。当然，我毫不客气的用舌尖揉搓着，送上门来的俏奶头。「唔…」小蔓轻声的哼着，胸部起伏渐渐加快…我转而亲吻着另一只奶子，同时用手指夹弄、推捏着那一粒，已经被吸得高耸朝天的奶头。明明应该有激烈反应的，小蔓却硬是只闭着眼睛，无声的喘息―我得好好的挑逗她：“哟！小蔓，你这里怎么红红肿肿的？”「那里？」小蔓紧张的转过头来，张大了眼睛，低头看着胸前。</w:t>
      </w:r>
    </w:p>
    <w:p>
      <w:r>
        <w:t>我搓着那一对乳头：“你看啊！奶头儿被我吸得变长、又泛红了咧！”“嗯…讨厌！”一旦看见了我用嘴唇、舌头玩弄着她的乳尖，小蔓却不再移开她的视线：“嗯…你好坏！把…人家奶头推…推得东歪西倒…”我抓着她的玉手，用力的允吸着两个乳头，她浪叫到：“不要吸了，好痒呀。”我凑近她的粉红脸蛋：“奶头被吸胀，难不难过啊？”我用胸膛揉擦着她那一对泛红的坚硬弄蓓蕾，直挺挺的肉棒子一下一下地蹭着她的私处，她的双腿缠着我的腰，每被我顶一下，就哼出「嗯…嗯…哦…哦…」的声音。小蔓闭上眼睛，大概在等待我的插入…过了一会儿，发现我正俯在她的腿间，目不转睛的欣赏她的“小白馒头”，她赶紧夹起双腿：“哎呀！看什么嘛！又脏又难看。”看来她的注重力已经集中在腿间了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