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那一年，我十八岁</w:t>
      </w:r>
    </w:p>
    <w:p>
      <w:r>
        <w:t>黑色的七月来临之前，每个人都惶惶不可终日，所有心理的希冀，失落，恐惧以及绝望恐怕就是在这时候所萌</w:t>
      </w:r>
    </w:p>
    <w:p>
      <w:r>
        <w:t>发的，我和她的故事也就在这不该发生的时候发生了……跟一个这样的美女成为同桌，不知是幸还是不幸，直到现</w:t>
      </w:r>
    </w:p>
    <w:p>
      <w:r>
        <w:t>在我还是找不到问题的答案。也许，正是因为我的不明白，以至于我始终忘不了她。</w:t>
      </w:r>
    </w:p>
    <w:p>
      <w:r>
        <w:t>他叫小灵。她的美是忧郁的，也许是因为家庭的不幸，也许是因为前程的渺茫，也许是因为对爱情的渴求。尤</w:t>
      </w:r>
    </w:p>
    <w:p>
      <w:r>
        <w:t>其是那双永远深邃的眼睛，彻底的俘虏了我的心。从此我开始关心她、关心她的一点一滴，关心她的一笑一颦，希</w:t>
      </w:r>
    </w:p>
    <w:p>
      <w:r>
        <w:t>望在她的天空中带来一丝明媚。慢慢的她也感受到了我的体贴与热切，也感觉到了自己的喜悦和悸动。由于我成绩</w:t>
      </w:r>
    </w:p>
    <w:p>
      <w:r>
        <w:t>优秀，家境优越，社交广泛，所以，在许多方面我都去主动的为她省却了许多不必要的烦恼。虽然我也为此牺牲了</w:t>
      </w:r>
    </w:p>
    <w:p>
      <w:r>
        <w:t>许多时间与金钱，但是，每当我看到她的脸上洋溢着微笑的时候，我认为，一切都值得了。不知道这究竟是为了同</w:t>
      </w:r>
    </w:p>
    <w:p>
      <w:r>
        <w:t>情，友情，爱情还是色情？</w:t>
      </w:r>
    </w:p>
    <w:p>
      <w:r>
        <w:t>俗话说，日久生情。渐渐的我们的世界充满了温柔的气息……那是一个雨天，而且雨并没有要停的意思，因为</w:t>
      </w:r>
    </w:p>
    <w:p>
      <w:r>
        <w:t>她的家比较远，我们又都没有带雨具。犹豫良久，我终于提出：「去我那儿吧！」她迟疑了一下，还是点头了。</w:t>
      </w:r>
    </w:p>
    <w:p>
      <w:r>
        <w:t>因为我的父母都是作领导的，工作非常忙，我又是独生，所以，１００多平的房子只有我一个人。我们吃过了</w:t>
      </w:r>
    </w:p>
    <w:p>
      <w:r>
        <w:t>亲手合作的午餐，几乎同时说：「下面我们干什么？」要是现在的我会说：「当然干下面」。可那个时候，我们还</w:t>
      </w:r>
    </w:p>
    <w:p>
      <w:r>
        <w:t>单纯的或许像一张白纸，我们只是面对面的坐下来聊天。雨似乎越下越大，我们的声音也越来越小，很自然的，我</w:t>
      </w:r>
    </w:p>
    <w:p>
      <w:r>
        <w:t>们越坐越近了。我环住了她的腰，很纤细，也很柔软，她稍稍颤抖了一下，并没有躲开。彼此的肌肤仅仅隔着两层</w:t>
      </w:r>
    </w:p>
    <w:p>
      <w:r>
        <w:t>衣服摩擦着，男人和女人的反应是油然而生的，好像跟经历的多少，教育的高低没有太大的关系。忽然，我抱紧她，</w:t>
      </w:r>
    </w:p>
    <w:p>
      <w:r>
        <w:t>并用笨拙的动作吻了她，她的唇好烫！她的呼吸好急！她也回吻着我，两条舌头在彼此口腔中绞作一团，她也发出</w:t>
      </w:r>
    </w:p>
    <w:p>
      <w:r>
        <w:t>了一阵阵充满诱惑的「呜呜」声。我的手情不自禁的爬上了她的双峰，并慢慢的（我是想快的）解开她不多得衣扣，</w:t>
      </w:r>
    </w:p>
    <w:p>
      <w:r>
        <w:t>她下意识的拦了一下，终于还是妥协了。</w:t>
      </w:r>
    </w:p>
    <w:p>
      <w:r>
        <w:t>她的上身已经赤裸，那正在发育的椒乳无遗的展示在我的面前。天哪……我险些晕去，但是我又决不能晕去。</w:t>
      </w:r>
    </w:p>
    <w:p>
      <w:r>
        <w:t>我开始吮吸那粉红的俏立的奶头，热血向下冲去牛仔裤已经无法再控制我的阳具了，我的手忽然冲向她那神秘的峡</w:t>
      </w:r>
    </w:p>
    <w:p>
      <w:r>
        <w:t>谷，哇！好湿！她全身一阵痉挛，那已经遍布红霞的脸更红了几分，喘息似乎也已经变成了呻吟。正当我去解她的</w:t>
      </w:r>
    </w:p>
    <w:p>
      <w:r>
        <w:t>裤带的时候，她的手却拦住了我，说：「不要！我们不要这样！」虽然扫兴，但是理智还是战胜了欲望，我停止了</w:t>
      </w:r>
    </w:p>
    <w:p>
      <w:r>
        <w:t>动作。我们又互相亲吻了一会儿，便拥抱着睡去。</w:t>
      </w:r>
    </w:p>
    <w:p>
      <w:r>
        <w:t>从此，我们便经常的约会，晨启的广场上，午后的小河边，傍晚的树林里，午夜的影院中……到处都有我们的</w:t>
      </w:r>
    </w:p>
    <w:p>
      <w:r>
        <w:t>脚印和气息。高考的压力，似乎已经不属于我们，属于我们的只有浪漫！</w:t>
      </w:r>
    </w:p>
    <w:p>
      <w:r>
        <w:t>该发生的终将要发生，不该发生的也会发生！</w:t>
      </w:r>
    </w:p>
    <w:p>
      <w:r>
        <w:t>那是高中的最后一个冬天。</w:t>
      </w:r>
    </w:p>
    <w:p>
      <w:r>
        <w:t>我们像往常一样的约会，由于天冷我们没有出去，就在我家里听音乐。听着听着，我们又开始像往常一样的亲</w:t>
      </w:r>
    </w:p>
    <w:p>
      <w:r>
        <w:t>热。接吻，爱抚，我们也不再像从前那样笨拙没有经验了，我们用舌头探索着彼此身体上每一寸最敏感的地带：耳</w:t>
      </w:r>
    </w:p>
    <w:p>
      <w:r>
        <w:t>垂，脖颈，乳头，小腹，脚踝，膝盖以及大腿内侧。转眼之间，喘息和呻吟声已经掩盖了音乐。我们的欲望空前高</w:t>
      </w:r>
    </w:p>
    <w:p>
      <w:r>
        <w:t>涨，我已经全裸，不成比例大的阴茎，不断的吐着芯子。</w:t>
      </w:r>
    </w:p>
    <w:p>
      <w:r>
        <w:t>而她虽然给了我她的纤手和樱唇，但仍然只是奖励给我上身。过了良久，我再次冲击她的裤带，并告诉她不用</w:t>
      </w:r>
    </w:p>
    <w:p>
      <w:r>
        <w:t>怕，我会永远对她好的。她开始还试着拒绝，也许是原始的欲望冲昏了头脑，也许是我的出色让她心甘情愿将自己</w:t>
      </w:r>
    </w:p>
    <w:p>
      <w:r>
        <w:t>给我，她突然说了一句：「为什么不呢」。并自己解开了裤带。这突如其来的一幕，反倒让我不知所措。片刻，那</w:t>
      </w:r>
    </w:p>
    <w:p>
      <w:r>
        <w:t>完美的少女的身体已经完全的暴露在我的眼前，如梨花带露，湿润的象是要滴出水来，又如熟透的石榴，张着小嘴，</w:t>
      </w:r>
    </w:p>
    <w:p>
      <w:r>
        <w:t>还似乎吐着热气。</w:t>
      </w:r>
    </w:p>
    <w:p>
      <w:r>
        <w:t>我已窒息……</w:t>
      </w:r>
    </w:p>
    <w:p>
      <w:r>
        <w:t>就算窒息也已经拦不住欲望的升腾，也拦不住我随后的动作。</w:t>
      </w:r>
    </w:p>
    <w:p>
      <w:r>
        <w:t>我开始吮吸她那娇嫩而又坚硬的阴蒂，没有了音乐的掩盖，喘息和呻吟一声紧似一声，没有了内裤的阻隔，流</w:t>
      </w:r>
    </w:p>
    <w:p>
      <w:r>
        <w:t>淌的淫水也一浪高过一浪。我的阴茎也膨胀到了极点，她看起来更加恐惧也更加渴望了，我的嘴唇开始向上滑行，</w:t>
      </w:r>
    </w:p>
    <w:p>
      <w:r>
        <w:t>而把那最美的地方留给了我的弟弟去发掘。可是懵懂的我根本不知如何才能找到那神秘的所在，只有在她的手的引</w:t>
      </w:r>
    </w:p>
    <w:p>
      <w:r>
        <w:t>导下，我终于突破了那一层小小的阻隔，占有了她！「啊……」那一声复杂的叫声，似乎让时间停止。她那窄小的</w:t>
      </w:r>
    </w:p>
    <w:p>
      <w:r>
        <w:t>阴道，根本无法包容我整个的阴茎，她脸上痛并快乐着的表情，却更刺激了我作为男人的占有与征服欲。</w:t>
      </w:r>
    </w:p>
    <w:p>
      <w:r>
        <w:t>「不要怕，第一次都是有一点点疼的……」我安慰她，同时也安慰自己。过了几分钟，仅仅凭借着从三级影碟</w:t>
      </w:r>
    </w:p>
    <w:p>
      <w:r>
        <w:t>上获取的经验，我开始抽送，她痛苦的表情渐渐隐去，取而代之的是阵阵快感的呻吟。不过抽送了二三十下，我便</w:t>
      </w:r>
    </w:p>
    <w:p>
      <w:r>
        <w:t>有一种小便一样的感觉从丹田直冲到脑部，我知道我射了。（后来，我才知道男人的第一次都不会有太好的表现的）</w:t>
      </w:r>
    </w:p>
    <w:p>
      <w:r>
        <w:t>待我的阴茎慢慢的从那红色的石榴嘴里滑出来的时候，我看到了那缕缕血丝，也看到了她欲哭欲诉的眼睛。我安慰</w:t>
      </w:r>
    </w:p>
    <w:p>
      <w:r>
        <w:t>她说我永远不会离开她（当时，我也是的确那么想）。</w:t>
      </w:r>
    </w:p>
    <w:p>
      <w:r>
        <w:t>许多甜言蜜语，海誓山盟之后，很快，她的心里平静了，而我的生理却又起了波澜。我们再一次紧紧的抱在一</w:t>
      </w:r>
    </w:p>
    <w:p>
      <w:r>
        <w:t>起，滚落在我那柔软的床上……这一次，我不再急着插入，而是给她充分的爱抚，我的嘴唇、舌头和双手不停的在</w:t>
      </w:r>
    </w:p>
    <w:p>
      <w:r>
        <w:t>她身上所有的敏感部位游走。直到她再次娇喘连连，呻吟阵阵……十几分钟之后，她的淫水又汹涌澎湃，不可抑制，</w:t>
      </w:r>
    </w:p>
    <w:p>
      <w:r>
        <w:t>我再也忍耐不住，「扑哧」一下，我那挺立的玉茎，再次插入了那柔嫩的肉穴。我们像屏幕上一样，换了若干种姿</w:t>
      </w:r>
    </w:p>
    <w:p>
      <w:r>
        <w:t>势，她的喘息变成了抽搐，她的呻吟变成了呼唤，她的流淌变成了喷射。</w:t>
      </w:r>
    </w:p>
    <w:p>
      <w:r>
        <w:t>「啊……啊……不要……停……啊……嗯……快……快不行了……啊……啊啊啊……」大约抽送了二百来下，</w:t>
      </w:r>
    </w:p>
    <w:p>
      <w:r>
        <w:t>她终于达到了高潮，她的双臂紧紧的抱住我的腰，臀部一阵阵的孪缩着，我在这种强烈的刺激下，忍不住在她的体</w:t>
      </w:r>
    </w:p>
    <w:p>
      <w:r>
        <w:t>内射出了我的种子。</w:t>
      </w:r>
    </w:p>
    <w:p>
      <w:r>
        <w:t>然后，我们拥吻着等待喘息的平静。</w:t>
      </w:r>
    </w:p>
    <w:p>
      <w:r>
        <w:t>整个交和的过程，大约耗时二十分钟，好长一段时间内，我一直认为那次是完美的，直到大学即将毕业，我遇</w:t>
      </w:r>
    </w:p>
    <w:p>
      <w:r>
        <w:t>上了另一个女人的时候，才知道那简直是小儿科。也许，是生理、心里的不断成熟以及不懈的健身和对足球的热爱，</w:t>
      </w:r>
    </w:p>
    <w:p>
      <w:r>
        <w:t>造成了我今天的「巨」变吧！</w:t>
      </w:r>
    </w:p>
    <w:p>
      <w:r>
        <w:t>不过，在那时我还是深深的爱着她的，并从此展开了一段不堪回首的日子。</w:t>
      </w:r>
    </w:p>
    <w:p>
      <w:r>
        <w:t>少年人初识人事，又怎能把持的住，更何况我不是君子，她也不是烈女。所以，从那以后我们开始疯狂的作爱，</w:t>
      </w:r>
    </w:p>
    <w:p>
      <w:r>
        <w:t>课堂上已经很少看见我们的影子，从医的母亲和有外遇的父亲让她在性方面早熟了许多，而我在她的身上也学会了</w:t>
      </w:r>
    </w:p>
    <w:p>
      <w:r>
        <w:t>许多，这在我以后的生活中起到了可以说是奠基的作用。但是我们的成绩和身体，也已成直线下降。可我们无法拒</w:t>
      </w:r>
    </w:p>
    <w:p>
      <w:r>
        <w:t>绝那销魂的诱惑，所能作的，也只有逃避和祈祷……世界上是没有奇迹的，欢乐终于到了尽头。在那个知了都懒的</w:t>
      </w:r>
    </w:p>
    <w:p>
      <w:r>
        <w:t>叫的夏天，我们托着疲惫的身躯走出了那命运的考场。我凭着往日的积累和天生的才智，居然考上了一所不错的医</w:t>
      </w:r>
    </w:p>
    <w:p>
      <w:r>
        <w:t>科大学，然而她却落榜了。</w:t>
      </w:r>
    </w:p>
    <w:p>
      <w:r>
        <w:t>那个夏天，我们是在离别的眼泪和最后的高潮中度过的。但时间车轮的前进是永远无法阻止的……上火车的前</w:t>
      </w:r>
    </w:p>
    <w:p>
      <w:r>
        <w:t>夜，喘息平静之后她静静的伏在我怀中，默默的流泪。我抚摸着那缎子般的肌肤，白鸽一般的胸膛，心中一股豪气</w:t>
      </w:r>
    </w:p>
    <w:p>
      <w:r>
        <w:t>暗生，我答应她：「我等你！」（如果一定要加一个期限的话，我想是「一万年」！）就这样，她再次妥协在我的</w:t>
      </w:r>
    </w:p>
    <w:p>
      <w:r>
        <w:t>承诺下，也再次臣服在我的抽送中。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