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处女、荡女和我</w:t>
      </w:r>
    </w:p>
    <w:p>
      <w:r>
        <w:t xml:space="preserve">       放学了，我看著小文和小萍各自坐上校车上，才回到教室，此时教室已空无一人，祗剩下慧娟和我，那时，因四下无人，旁边的福利社的铁门也拉了下来，校园一片宁静，干柴烈火，配合上那种气氛，我等不及要那个……我便将教室前後门关了起来，把电灯关掉，将慧娟拉到靠後门的那一排，想要进一步做……但她拒绝了，她说：「Ａ君，我早晚都是你的人，不要那麽心急……等一下，被人撞见怎麽办……？」「我想想，也是有理，但小弟弟还是忍不住……」她知道我忍不住，她便将拉我的手，在她的奶子那边，摸了起来……我大力揉她的奶……她不由自主地呻吟了起来……她说：「不要再揉了！」她双手伸到我下面，将我的小弟弟揪了出来，她说：「我先帮你打一枪，让你的小弟弟完蛋。」不久，我便丢了……软了。她说：「好了！现在有没有爽快一点？」她拿出了她的手帕将我的精液擦乾净……我从不知道那么凶的女孩，有那么温柔一面。擦乾净之後，她便将手帕收好，将我的小弟弟拉回去笼子里。便说：</w:t>
      </w:r>
    </w:p>
    <w:p>
      <w:r>
        <w:t>「Ａ君，该去集合了。」我们俩便拿起了书包，彼此牵著对方的手，向图三甲教室走去……溜冰社的社员早以到了图三甲教室集合了，到了图三甲教室口，我们彼此放开对方的手，我从前门走了进去。「对不起！因为我有事，所以才来晚一点，实在很对不起」此时，望眼下去，只有十几位，怎麽都是女的啊！</w:t>
      </w:r>
    </w:p>
    <w:p>
      <w:r>
        <w:t>那时，慧娟也从后门进来，坐在第一排的位子最后的位置。我就问大家了，「男生上那去了？」坐在里下的何雅茹就发言了：「社长，本来是有几位男生来，可是你又不知上那去摸鱼，所以他们就走了……」在一旁的陈湘婷、程佳雨、王育婷便三人同声说：「那你要怎么补偿我们……」「好啦！等一下再讲。」心想：如果我现在讲，要请什么，誓必要全部都要请，那我怎么划的来，何况社团中，有长得实在很安全的女生，看了她们你会吓死，我才不花这个冤枉钱，何况花钱是要讲求回报的。</w:t>
      </w:r>
    </w:p>
    <w:p>
      <w:r>
        <w:t>「好了！不要闹了！同学！现在我发下去的这一张表格，大家填一填。填完交来给我，就可以走了……对了！不要乱填哦！这张是训育组要的哦！」。</w:t>
      </w:r>
    </w:p>
    <w:p>
      <w:r>
        <w:t>我走到了后面，叫慧娟来跟这四位二年级观光科的学妹认识认识……此时，「何雅茹就说了：」。但我看那表情，就知道要敲我竹杠了，「社长，你要怎麽补偿我们四个……」「我想了又想……好吧，我请你们四个看电影，好不好？」她们四个，便纷纷叫了起来，「太好了！有人请客！」，我连忙说：小声一点，等一下要是很多人要我请的话，那电影就免谈了，她们四个瞬间都装成若无其事的样子，深怕失去这个敲竹杠的机会。我看她们四个的表情，都好天真无邪哦！对了，我介绍一下，这是我的女友，叫张慧娟……（我又说谎了，但我要不这样说，慧娟会生气的……）我就跟慧娟说：「我们的事不要乱讲哦！」「好啦！」。</w:t>
      </w:r>
    </w:p>
    <w:p>
      <w:r>
        <w:t>慧娟善於人际关系，一下子的功夫，已经跟她们四个打成一片了，好像是认识多年的好朋友了……其他的女社员纷纷写好资料，交了过来，便匆匆忙忙地离开教室，好像在赶搭第二班校车……过了十来分钟，教室以剩下我和慧娟，还有那四位活泼、外向的小女生，她们四个最喜欢上舞厅跳舞和冰宫溜冰，因为我是这方面高手，所以我成为她们的偶像。</w:t>
      </w:r>
    </w:p>
    <w:p>
      <w:r>
        <w:t>「四位大美女，不要边写边聊天，才几个字而已，快点写一写，还要去看电影，你们看，天都暗下来了……」过了一会，她们才纷纷写好，收一收，我们六个才离开学校。</w:t>
      </w:r>
    </w:p>
    <w:p>
      <w:r>
        <w:t>在公车上，她们五个坐在最后一排，但还有一个位子，我想插花坐她们五大美女的中间，但她们五位小女孩似乎心有灵犀一点通，异口同声对我说：「Ａ君，对不起，没位子了，请你去坐前面啊！」我知道她五个故意整我，我也认了，我从来没有被五位如花似玉的女孩整过，所以我也很高兴……我不时回头看看，慧娟似乎跟她们很谈的来，好像无所不谈啊，好像还加点色彩哦……此时慧娟说的是津津有味，可能是刚才有了Ｆｅｅｌ……到了台中，我们六人纷纷向戏院走去，我发觉今天的电影都是限制级的……我开口说了：「又是那种片，那么今天的电影片，吹了……」。</w:t>
      </w:r>
    </w:p>
    <w:p>
      <w:r>
        <w:t>可是她们却说：「没关系！我们四个照看不误！」慧娟就说了：「Ａ君是很那个的哦……！」王育婷说：我们五个大女生，会怕你会对我们怎么样，不要我们对你怎么样，就好了！」「好！五位女侠，有胆识，我最喜欢这种女孩，那等一下看电影，那一个要个要坐我旁边呢？」「程佳雨就说了：Ａ君你等一下坐在最中间，我来坐你旁边，我看你能对我怎么样？」慧娟说了：小心一点，不要大意，他的手会情不自尽乱摸哦……」陈湘婷跟程佳雨讲了：来看这种片了，还怕你乱摸啊！」何雅茹就说对啊！不要你被我们五个给摸了就好了，还怕我们会失身啊！」「好……！竟然，你们五个不怕我，我就去买票了！」育婷说：快一点去买！这一场电影，快要开始做了……」我便去买了六张最后一排的票。「小姐们！我先去买六瓶香槟来给你们壮壮胆……」雅茹就说了：是不是给你自已壮胆……」我百口莫辩……只好任她们自圆其说……「好了！小姐们，我买好了香槟，和口香糖，我们可以进去看了哦！」佳雨说了：谁怕谁，进去就进去吧！等一下会发生什么事还不知道呢……」「好！太好了，真是女中豪杰，那好，我们六人约法三章，打赌一下，不知学妹有没有此胆！……」五个女人就说：「Ａ君你说吧！」「嗯……１。如果我等一下有种碰你们其中一位，慧娟不包括在内，你们要怎么样？</w:t>
      </w:r>
    </w:p>
    <w:p>
      <w:r>
        <w:t>２。如果我等一下有我不雅的行为，你们要怎么样？</w:t>
      </w:r>
    </w:p>
    <w:p>
      <w:r>
        <w:t>３。假如我克住不住，对你们有那一种举动，你们要怎么样？「此时五个女人，在一旁研究……她们派慧娟出来讲「１。假如在看电影中，你有那个胆碰我们之中一人，我们无条件让你碰个够……」湘婷就说了，「量你也不敢，如果敢的话，我就……」我问她，「就怎么样……」湘婷回答说：「看你要怎么，就随你怎么样」四个小女生，都说：「我们都跟湘婷一样，看你能给我们怎么样！」２。如果你敢做出不雅的动作话：「我们也跟著做，也跟你照做……」３。你说你会克制不住……把我们五个给那个……！湘婷就说了：「不要我们五个克制不住，把你怎么样……，你还要想把我们怎么样呢！」湘婷口气带点讽刺的味道。</w:t>
      </w:r>
    </w:p>
    <w:p>
      <w:r>
        <w:t>育婷就说了：「Ａ君你没有这个胆的啦！」雅茹就说了：「Ａ君，假如你没有对我们怎么样，那么，等一下看完电影，那要请我们吃消夜哦！」「好！如果我有做出不雅的动作，那你们五个要怎么办？……」我挺直胸膛说「佳雨说了：随你高兴怎么办，就怎么办！」「好，那太好了！我们六个相互勾勾手指头，一言为定……」于是我们六人就进去了，此时，我的小弟弟已经一柱擎天了……，她们五个都还不知道……我们六人进入电影院……片名是「１８岁少女含苞待放」我看到这片名小弟弟就忍不住了，所以一进去，我先到厕所去，她们五位便先去找位子，到厕所，我将小弟弟安抚下来，不让小弟弟一直保持在１２点方向，便用泠水再小弟弟洗一洗，小弟弟便成６点终方向，厕所上完，走上走道，看一看，这一场好少人哦！</w:t>
      </w:r>
    </w:p>
    <w:p>
      <w:r>
        <w:t>「心想：太好了！」她们五位向我招手，我便走到最后一排的位子，此时她们五个已经坐好了，只留下中间的位子让我坐，此时电影已开始放映……」，电影院中我们的坐位是在最后一排。（这是我故意选的位子），我坐了下来，便将香槟分给她们五位，便喝了起来……片子开始在做了……此时，我偷偷抬头望一望四周，发现人都集中在前半部，而且那些人，都是一些成年人，我心中，偷偷笑了……，便偷描了她们几人，坐在我右手边的是慧娟、雅茹、湘婷，在左手边的是佳雨，育婷，此时，我便问她们五人香槟喝完了没有……五人都说喝完了，我便从口袋里拿出口香糖出来，请她们吃……此时，她们五人都很不好意思……（原因是：片中的男女主角正在做爱……而且那种声音，叫的她们五个都心花怒放，蛮不好意思的）我便开口说了：「怎麽样，小姐们，认输吧！认输我们就不要看吧！」坐在我旁边的佳雨说：「谁要认输，看就看，谁怕谁！」她们好像很有把握的样子……此时，我的小弟弟以经按捺不住了，我便将手伸到内裤中，摸了起来……慧娟见此状，加上电影中那种呻吟的声音，也以按捺不住，便将她的小手，伸到我的内裤中，上下搓动了起来……但我还是不动声色，继续看我的电影，在我左手边的佳雨、育婷首先看到此状，我看她们俩的表情也好像很渴望的样子，一直在看慧娟的手在摸我的……此时，右手边的雅茹和湘婷也发觉到了，好像也要含苞待放……」此时我认为时机成熟，便将计就计，手伸到慧娟的奶子那里，搓揉了起来。</w:t>
      </w:r>
    </w:p>
    <w:p>
      <w:r>
        <w:t>慧娟此时已进入高潮……便忘了旁边还有她人，而呻吟了起来……「哦好！Ａ君，快一点……大力一点……」我心想：我才不要主动出击啊！让等她们四人自已表白心意……」慧娟此时将我的小弟弟从内裤里拉了出来，我感到一阵寒冷。但小弟弟还是一柱擎天……我也故意呻吟了起来……「慧娟快一点，我快出来了……」佳雨此时在也克住不住，她的小手，便拉著我的手，在她那大大的奶子上，大力的搓揉……」「我也知道：时机成熟，便也狠用力的搓揉。她也情投意合，让我一直大力的搓揉……我心想：另外三个差不多也按捺不住了！育婷、湘婷、雅茹见此状，再加上看到我那高竖的小弟弟，和那电影上的镜头，也纷纷不约而同地伸了过来，我并没有拒绝……此时，慧娟拉著我的手，翻起她那件短短地短裙，并将她那件小小的三角裤，脱到了膝盖部份……，用我的手，在她那洞口处，来回上下搓动。育婷在所不惜，也己经忘了少女应有的害羞，将她那件半钟罩型的乳罩，给脱了下来，便从佳雨的大腿边，给爬了过来，蹲在我的坐位前……用她那圆而大的双奶，夹住我的小弟弟，有时大力，有时小力，这种滋味是我从来没有过的，我也忍不住地说：「育婷慢一点，要不然……等一下出来，就没的玩了……」「她便急忙停止这种动做，反而趴了下去，将我的小弟弟整只都含了进去……快速的吸吮着……」我的另一只手在摸佳雨的奶子，另一只在慧娟的洞在盘旋，我已经没有手了！</w:t>
      </w:r>
    </w:p>
    <w:p>
      <w:r>
        <w:t>雅茹、湘婷只有在一旁观看和欣赏的份了，她们俩个情不自尽地，相互地摸了起来，我见此状，我心想：她们五人通通输了！哈……」但时，因为太高兴，而忘了育婷还吸我的小弟弟，因无法负荷快感，我射了……瞬间，小弟弟软成一条……「育婷尖叫了，但不足以让前面的人听到，只是将我从快感中叫了回来，也震惊了正在看的佳雨、慧娟。她们连忙轮流急着看，到底我的小弟弟是怎么了。她们几个也不知如何所措，「我说：我社了，没法动啦！」她们几个好像很失望，尤其是慧娟……但我还是没办法……此时，她们纷纷整理衣务，慧娟把她那件小小的内裤穿上，育婷将乳罩上，佳雨将上衣的扣子扣好，雅茹和湘婷两人便从书包里拿出卫生纸，脱下了内裤，将她们所流出来的淫液擦乾净，我看她们俩个的那地方，并没有很多毛，她们俩似注意到我，她们更骚了，将她们那地方的毛翻开，并用她们的小手，将小阴唇翻给我看，做出像电影中，很下流的动作，给我看，似乎想要再把的我小弟弟再引诱起来，但我想是不可能的……佳雨递了几张卫生纸给我……我知道她的心意，我将要擦拭时，育婷说我来帮你擦你的「小弟弟」好吗？我就说：「你会擦吗，这个包皮要翻开擦哦！要不然，会烂掉哦，那你可要擦乾净一点哦！」「育婷回答说：我会的」此时，慧娟、雅茹、湘婷三人正连忙在注视电影里的情节，并讨论纷纷，我抬头，啊！「持久药及壮阳药」我心想：我完了，我猜的没错：她们三人果然要去药局买，过一会，她们五人同意后，电影就不看了，雅茹并说：「我们的打赌，我们五人己经输了，而且我们也以身相许，但可是我和湘婷都没有爽到，所以我们讨论的结果是，你必须要跟我们五人去宾馆……我会去买那个男用必需品（保险套，壮阳药及持久药）我们一起去做爱……说完：「我不同意也不行啊！」心想：「这次一对五了啊！」我们六人离开了电影院，湘婷就先到绿川西街去买那种药，说真的：「我还真佩服她，一个小女生，且穿著ＸＸ中学的校服，就去买那种东西，而还不会感到害羞，真是……可能是她想做那种事，而不管三七二十一了！」我们六人走到公园路的一家宾馆，她们先再外面等……我先进去订休息的房间，走到了柜台一问：「小姐，我要订房间，休息用的……」「服务小姐抬头时，好的，３０１房间……」我顿然发觉是早上的她……叫林梦妮！</w:t>
      </w:r>
    </w:p>
    <w:p>
      <w:r>
        <w:t>我当时看了她好久，我才发觉她，很不好意思，我连忙叫慧娟那一群人进来。</w:t>
      </w:r>
    </w:p>
    <w:p>
      <w:r>
        <w:t>「慧娟见到小妮就说了：小妮，你怎么会在这里啊！」「小妮便急忙拉慧娟到一旁登记处讲：慧娟你怎会来这里……你知道到这里是是非之地，不宜久留……你快走吧！」「慧娟回答说：我是跟Ａ君来这里做那个的……，并反问，小妮，你是不是在这做那种交易啊！」「小妮哑口无言，祗是默默地承认了！」「那小妮我们今天来这里是要来那个啊，快选一间较好的房间给我们六人做那种事！」「小妮好像很吃惊的样子，Ａ君能一次对那麽多位女孩……真不敢信，那我就选一间房间有电动床给你们六个人用，那就是３０１那间就有了，那你们赶快上去爽一下吧！来，钥匙给你，如果有什么需要，再按铃叫我……」「慧娟就说了：太谢谢你了，小妮！对了！我们今天所做的事，到了学校千万不要讲哦……」「小妮回答说：我不会乱讲的，赶快上去吧！３０１室哦！」我们六人坐一电梯，一下子就到了三楼，「湘婷叫道：３０１在这边，快一点，她好像等不及了……」我们六人纷纷进入了３０１室，顺便将门上了锁啊！</w:t>
      </w:r>
    </w:p>
    <w:p>
      <w:r>
        <w:t>可是慧娟却说：「我们的事，被小妮知道了，我怕她会乱说！」「此时！</w:t>
      </w:r>
    </w:p>
    <w:p>
      <w:r>
        <w:t>Ａ君也警觉到了，便犹豫一会，便说：我有好点子，「我们让小妮来指导我们做爱，她在这里做那种事的，她应该很内行才对，要不然，我要怎么一对五呢？</w:t>
      </w:r>
    </w:p>
    <w:p>
      <w:r>
        <w:t>……」她们五人听了之后，觉得蛮有道理，一方面可以教导我们做爱的姿势，一方面又可防止她讲出去。</w:t>
      </w:r>
    </w:p>
    <w:p>
      <w:r>
        <w:t>说完：她们便叫慧娟打电话下去，叫小妮送瓶酒上来……「扣……慧娟，开门哦！酒来了，请开门哦！」此时，我们六人已将身上的制服脱掉了，身上已经是一丝不挂，简直是天体营啊！大家看大家的……，都不感到害羞了……慧娟跑了去开门，其她四人都与我在床上互相拉扯，玩的不益乐乎。」慧娟开了门，就连忙把小妮给拉了进来……，进来之后，看到床上一丝不挂的我们，并不感到吃惊啊！由此可知，小妮的经验有多老道啊！「慧娟开口说了：小妮我要请你插一脚……不知你是否愿意呢……，因为我们都是第一次，而且一次又要对付我们五个，他可能会吃不消哦！。小妮没有回答，祗是一直在注视在床上的我们。「慧娟又急忙地说，小妮让你做第一炮，也好让让我们开开眼界！」在奈不住慧娟的要求下，小妮终於答应了」慧娟锁上了门，大战便要开始了……小妮走到床边，便自行宽衣解带，穿下衬衫的她，我发觉她竟然没有穿内衣，我们六人通通吃了一惊啊！我们六人坐在床上一直都在目不转睛地看小妮。她从长裤口袋中，拿出了一把钥匙，此时她已经上空了，她蹲下来将床边的柜子打了开，从那柜子拿出好多好多的工具哦！</w:t>
      </w:r>
    </w:p>
    <w:p>
      <w:r>
        <w:t>我们六人都吓呆了！那些工具中，有很像我的小弟弟的东西，小妮她还是继续拿她的工具，差不多有十来样……但趁此时，湘婷把那些药拿给我吃了！哦，我一次吃六颗哦！小妮现在才将工具拿完！便顺便拿起电话：将听筒夹在脖子上，一边说话「柜台吗？我是小妮，我现在有事，请您叫阿芝代我的班，好，谢谢」一边脱下她身上唯一的衣服- 长裤。此时，我们六人更为惊讶了，她竟然没穿内裤……真是有够骚啊！</w:t>
      </w:r>
    </w:p>
    <w:p>
      <w:r>
        <w:t>看在我眼里：「小妮的臂部好大好圆，是标准的会生「儿子型」，跟早上我看地一样白，原来，她早上的哭，也可能是假的，实在太会演戏了！</w:t>
      </w:r>
    </w:p>
    <w:p>
      <w:r>
        <w:t>她转了过来，我楞了，她的地方，竟然一根毛也没有啊！那我早上看的黑毛是什麽：「Ａ君便问了：小妮你那里不是有毛吗！我早上看到的！」我此话一说：慧娟和其她四人更疑惑了！慧娟就问了：「Ａ君，你怎麽知道小妮那里有毛啊！」「我便将早上发生的事，一五一十地告诉了她们，她们才恍然大悟啊！此时小妮才对我们说：她顺手拿了一把好像剪毛的刀说：我剃掉了……湘婷顺手将小妮手上的刀拿了过来，看一看，真的有那麽好用吗？小妮便说：「你要剃吗？我可以帮你剃哦！」「湘婷回答说：好啊！」「此时，育婷、佳雨、雅茹、慧娟也急忙说：我们也要剃！「小妮说：好啦！」但是我们先来洗个澡，在浴室中，我再帮你们五个剃！</w:t>
      </w:r>
    </w:p>
    <w:p>
      <w:r>
        <w:t>我们七人一起进入浴室，开始我们的鸳鸯浴，这间浴好大哦！此时，我觉的我的小弟弟的地方，一直热了起来……我跟她们六位讲：我这里好烧，好像药力发生作用了！小妮就说：那太好了，那么等一下我们都可以爽了！</w:t>
      </w:r>
    </w:p>
    <w:p>
      <w:r>
        <w:t>这间浴室好大哦！由其是那个浴缸，简直是跟三温暖的一样大。</w:t>
      </w:r>
    </w:p>
    <w:p>
      <w:r>
        <w:t>育婷和小妮将浴缸的水给装好了、此时小妮便加了一些沐浴乳下去、使整个浴缸都是泡浴、看起来好像是回到了「杨贵妃」沐浴时、好多美女在旁伺侯我……而且每个都像是利智、张曼玉、王祖贤地那麽美，而且每个人的「波」都像是「气球」、好大好圆，好尖好翘，摸起来是多么地有快感！</w:t>
      </w:r>
    </w:p>
    <w:p>
      <w:r>
        <w:t>此时，小妮叫道：「各位Ｓｉｓｔｅｒ我们可以下来洗澡了」「Ａ君，快一点，你快一点下去，我让我小妮为你的小弟弟服务服务啊！我会让你爽死的……」听完小妮这番话，我的小弟弟更加耀武扬威，我等不及就跳入浴室……慧娟、佳雨、雅茹、湘婷、育婷、五大美女纷纷跳下浴缸，满厢情愿地躺在我旁边。慧娟和雅茹是躺在我的对面、育婷和佳雨是躺在我的右边、湘婷是躺在的左手边，至於小妮是背对著我坐在浴缸上，正在准备等一下我们要用的东西……我看小妮的屁股，说真的：看起来好白好、好有弹性我，我便顺手一摸，她叫了起来：「Ａ君你在吃我豆腐，我等一下就让你的小弟弟吃不完兜著走……」「好嘛！我不摸了……那你不能把我的小弟弟给卡喳掉……」「她并不理会我！小妮就是那么的有个性啊！」我改变策略，将目标转向佳雨，佳雨她的奶子好大哦！我用力一捏，她叫了，我听到她叫的声音，我的小弟弟又……，更浮出了水面，育婷看到，便急忙地抓起了她的奶，一手拉起我的小弟弟，一手扶住她自己的奶，然后将我的小弟弟夹在她的乳沟中，上下搓揉了起来，那动作，就像是电影上的动作……说真得，小弟弟被夹的感觉，实在是爽的说不出话来，那感觉就像是第一次初吻的感觉，好想把情人的嘴给吃了……！</w:t>
      </w:r>
    </w:p>
    <w:p>
      <w:r>
        <w:t>此时小妮工具也准备好了，便也坐到浴缸里，见育婷此状，好了，育婷别在用夹了。等一下小弟弟出来我们就别玩了！」「育婷动做便停止了，小妮便说：</w:t>
      </w:r>
    </w:p>
    <w:p>
      <w:r>
        <w:t>谁要剃阴毛的，过来我这里」「雅茹就上前去了，坐在浴缸上」「小妮便拿起了那只剃毛的刀，就说：现在你会相信我，以后你会相信它，好。雅茹坐好不要动哦！小妮那熟练的技术，两三下，就把雅茹的几根毛，剃的一乾二净了……，剃完之後，接著就是佳雨，再来就是湘婷、育婷、慧娟、等她们剃完之後，我们彼此擦干对方的身体……，小妮就了一瓶香水给我们擦那个地方，……「嗯！我香哦！Ａ君的地方擦的最多！最香了……」「我们七人便回到那房间的电动床上……」七人回到床上，小妮将电动床的开关给开了，我们床上的六人上下起浮，那种感觉就像是做爱时，要上下来回摆动插入……，小妮也将工具准备好了。便叫雅茹、慧娟、湘婷、育婷、佳雨叫下来，到一旁去，好像有话，在那里窃窃私语，说了有一会儿，但她们不让我知道……但心想：没关系，反正等一下还是让我爽啊……！</w:t>
      </w:r>
    </w:p>
    <w:p>
      <w:r>
        <w:t>「她们六人说完话，便一窝蜂地跳上了床，而且每人脸上都浮出笑意。」「我说来吧……！快一点……！」「此时，六人脸上就浮现一张很淫的的样子，简直像是一群淫女……个个的双眼都瞪著我的小弟弟」「此时，我感到有点害怕，但是我的小弟弟还是像一根电线杆地杵在那里……我静静地躺在床中央，只是默默地看著六大美女，有何行动，我一句话也没说，反正我说什么也没有，一次要对付六个，所以我干脆动也不动，身体只是随着电动床上下摆动，我现在只等待小妮的安排，因为小妮是很有经验的……小妮说话了：「Ａ君，等一下做爱时，你就照我说的方式做哦……」我便回答说「好啦……」小妮便露出她那狰狞的脸孔说：「姊妹们，照我刚才对你们说的方式做……」语毕。六人更一拥而上，简直像极了霸王硬上弓……雅茹躺在我的旁边，她便拉住我的一只手，来摸她的大奶子，此时，我故意用力一捏，她叫了起来……「好痛哦。」，见此状，我便轻轻地在她的奶头上绕圆圈……，她此时便不知不觉地呻吟了起来……我知她很爽的……此我感觉有人在摸我的小弟弟，我用眼瞄了一下，是佳雨、小妮她们两在拉著我的小弟弟在那左右上下观看，还试著将手伸到下面一点，来摸我的睾丸……说真得，那地方被美女抚摸的滋味，最爽了……我的一只手还持续著摸著雅茹的大奶。雅茹似乎己进入高潮，见她的表情我便搓揉的更快了，雅茹的呼吸声也越来越急促了，但还不致于让她的爱液从小穴里流了出来，不过几乎可以让她「忘了她的存在」。</w:t>
      </w:r>
    </w:p>
    <w:p>
      <w:r>
        <w:t>慧娟此时雅茹的后面，爬到我的一边。便拉著我的另外那只手，来抚摸她的小穴，她的小穴摸起来，好软哦，而且摸洞口外面，有刺刺的感觉，摸起就像是男人的胡须刚剃掉般。摸起来沙沙地，而且我不时，用我的中指和食指，用力一戳，将中指伸进她的小穴中，上下来回转动，左右撑开，而且将她的阴蒂给大力的拉一拉。她也感觉很爽，慢慢地兴奋了起来…………我感觉我的小弟弟还是一直被玩弄，她们俩有时将我的龟头的皮给拉了下来，又有时给拉了上去，就像是我自己在打手枪一样，有时快，有时慢，但还不致于让我射来的，这也可能是小妮知道小弟弟要射不射地那种感觉，哦。好爽哦！，小妮也深深知道，如果射出来的话，我们六人就不用享受鱼水之欢了，所以俩人很小心翼翼地玩弄我的小弟弟……此时，我眼瞟了一下，见到湘婷、育婷两人还在一旁看的目瞪口呆，我见此况：我便叫道：你们俩还在看什么，快过来这里啊……！言至于此。两人纷纷越过雅茹来到我的身边，我便说了：「你们那一位美女的奶子要让我吸……」「她们俩再互相争风吃醋，互相争先恐后……」「但我只有一张嘴啊……但我发觉慧娟和雅茹都己进入高潮的境界，我便灵机一动想出了一招，便跟在玩我的小弟弟的小妮和佳雨讲：你们快一点带上假的小弟弟，帮我给慧娟和雅茹两人爽，她们在奈不住我的要求下，小妮帮佳雨戴上了小弟弟，然後自己也戴好了，我的手便脱离雅茹和慧娟，她们俩马上接了下去，因为慧娟和雅茹都眯著眼睛，我才敢那么的大胆地叫小妮和佳雨来抚摸她们俩……这时我才松了一口气……湘婷、佳雨在一旁看的都傻了……她们发觉竟然是那么地不可思议……小妮正持续着刚才我摸慧娟的小穴的动作，但慧娟似乎没查觉到已经换人了，也是一直呻吟著。经由小妮的性经验丰富。慢慢地将手往慧娟上方的地方移去，直到摸到慧娟奶子才停止，但小妮的那只小手，在慧娟的大奶子上搓来搓去，一下大力，一下小力，慧娟也是一直处在高潮的状态，并无察觉己经换小妮了，此时，经验丰富的小妮，查觉慧娟的小穴己经湿透了，时机己到，便拉起了那只它戴在臀部的小弟弟，将它插入到慧娟的洞穴里，随著床的上下起浮，一进一出，是那么的有规律，慧娟此时又叫的更大声……由此可知，她是多么爽啊！</w:t>
      </w:r>
    </w:p>
    <w:p>
      <w:r>
        <w:t>佳雨是在用力地搓揉雅茹的奶头，雅茹也是跟慧娟一样，处在浑然忘我的境地。</w:t>
      </w:r>
    </w:p>
    <w:p>
      <w:r>
        <w:t>此时，「小妮跟佳雨讲：可以将你系在腰上的小弟弟给插入雅茹的小穴了……」佳雨一看湘婷的小穴，果然也是湿透了，而且将床单都给弄湿了，（由此可知：湘婷的小穴是流了多少的爱液出来！）佳雨便拉起腰上的小弟弟，奋不顾身，将雅茹的小穴给撑开，将小弟弟给推了进去，还一下子就给插到底，雅茹也是眯著眼睛，以为是Ａ君在给他插啊！所以眼睛都没有张开，只任佳雨给他插，还一直呻吟著……！「但小妮连忙叫佳雨小力一点、等一下会把雅茹的处女膜捅破，千万不要将小弟弟插到底啊！。」佳雨便急忙地插小力一点，便问小妮：「为什么不能将雅茹的处女膜给捅破……」「小妮回答说：处女膜是要给Ａ君的小弟弟插破用的啊，这样Ａ君才会有成就感哦！」「原来如此喔！那我小力一点插，我不会把湘婷给开苞的啦！」我这时发现蹲在我旁边的湘婷和育婷，都一直在看小妮和佳雨在给慧娟、湘婷插……！却没发觉我一直在看她们俩的桃花洞，我发觉：湘婷的桃花洞比较窄，而且长度比育婷的长了一点点，而且不时从洞口流出那白色的液体，跟育婷的一样，她们俩似乎也不查觉到她们自己的小穴己经湿透了，祗是蹲在那里，俩人一直在看佳雨和小妮的动作，一上一下……我目不转睛地看著她们俩的小穴，一滴滴的爱液从她们的小穴中留了下来，留的床单都湿成一片，她们俩还未查觉到啊！此时，我再也忍不住了。</w:t>
      </w:r>
    </w:p>
    <w:p>
      <w:r>
        <w:t>我的手伸上去，我一手拉一个、育婷、湘婷的奶头纷纷被我拉住了……我便爬了起来，拉著她们俩的奶头，说：「还看，该轮到我们了，此时我的手才放开她们的奶头」「她们俩异口同声说：Ａ君你要死了，拉我们俩的奶头，你是不是性变态啊……」「我回答说：等一下，你们俩就不说我是性变态了，说完，便拉著湘婷、育婷的小手说：我们到地毯上去做爱，你们俩不下去也不行了……」此时床上的小妮和佳雨还是一直在给慧娟、雅茹插……她们被插的处在高潮的状态。还是没查觉到我己经带著育婷和湘婷去地毯上去做爱了「我说：湘婷来，快点躺下去，我的小弟弟己快等不及了……」湘婷便躺上地毯上，任我摆布了……，此时，我揪起了自己的小弟弟，对准湘婷的小穴，一杆进洞，直达底袋，得分了，湘婷一声惨叫……我连忙将球杆抽了出来，便看看球洞出了什么状况，此时湘婷的脸色以发白了，在一旁观看的育婷见此状也吓得不得了，我便忙翻开湘婷的底洞看看……过了一血，从湘婷的洞口中，流出一堆浓浓的血，这时我暗偷笑，湘婷是处女，第一炮己经被我开了……「我急忙跟湘婷讲：这没关系，这是处女血，过一会就不会痛了……」「湘婷回答说：是真的吗？她就爬了起来，看看底袋是不是有什麽状况。看过之後，她才放心，并说：这是我的第一次，我是处女啊！」「我回答说：第一次的感觉爽不爽，快点用手帕将处女血擦起来，好留做记念啊！」湘婷听完我的话，便起身向她放制服的地方走了过去……湘婷拿起了裙子，从口袋中，拿出了手帕，将处女血给擦乾净……并将手帕放回口袋中，便向我走过来……」湘婷又说了：我的洞里隐隐做痛……我想我不能再做爱了。，你跟育婷做吧，我想我不行了……」「我回答说：不会了，第一次都是这样。我想过一会就不会了。那么我先给育婷开苞之后，再来跟你撞球。</w:t>
      </w:r>
    </w:p>
    <w:p>
      <w:r>
        <w:t>那么湘婷你在一旁注意看哦。我是怎麽给育婷开苞的……说完：就叫育婷过来了……此时我爬起看看床上的小妮和佳雨还是一直随著电动床的上下起浮，假的小弟弟一进一出插在慧娟和雅茹的小穴中，雅茹和慧娟还是沈醉在高潮的状态中……我便将视光投住在躺在地毯上的育婷说：「我们来吧！」「我心中□浮现一个念头……就是速战速决，好让我的小弟弟通通把她们六位给开苞……，个个击破。</w:t>
      </w:r>
    </w:p>
    <w:p>
      <w:r>
        <w:t>现在只剩下育婷、小妮、佳雨、慧娟雅茹还未开苞而己。我要快一点，但我不能射出来啊！」「我便跟育婷说：对了，你的手帕放在哪……育婷便比给我看，我就叫湘婷把育婷的手帕拿过来，垫在育婷的两双大腿间，此时我瞄准了洞口……要一杆进洞了……「育婷连忙说：Ａ君，小力一点，我怕痛……」「我回答说：我的小弟弟会小力一点，（但我心中不是这样想的，我只是口头上答应育婷而已……）。，不会很大力，那你的小穴就不会痛了……」我说完，肉棒以经一进一出，有时快有时慢……但还不致於使小弟弟射出来……我一手摸著育婷的奶子，一手撑在地毯上，两人成九七体位，我见育婷己经达到浑然忘我的境界。他的肉棒还是她的在小穴里进进出出。我觉的时机己到，便挺足了劲，大力一插。「育婷马上痛楚地叫了一声：「好痛哦……」一把将我推开了……我心想：太好了，育婷也被我开苞了……「育婷此时连忙坐了起来……察看她的小穴，是怎么了……」我就说了：「育婷你已经不是处女了，你的小穴已经被我开了，等一下就会好了……」话说完，从育婷的小穴中，流出了带点血丝的爱液，由少至多……「育婷拿起了手帕，将从小穴流出来的处女血，给擦干净……「我就说了：育婷，穴中是不是有涨痛的感觉吧！那是正常啊。过一会就会好了，对了！育婷你跟湘婷先在旁边休息一会。等一下我们再来做爱吧！好吗？」「她们俩便说：好吧！反正现在也不能再做了……那么Ａ君你先给床上的四位美女给开苞好了！我们也在一旁看哦！」「我心想：正合我意，怎麽都跟我想的一样呢？我便向床上走了过去……我的手在佳雨的屁眼上一摸，佳雨从快感中醒觉了过来，但躺在底下给佳雨插的雅茹似乎也没有察觉到……我叫佳雨可以停了，就说换我给雅茹开苞了，此时，雅茹还处在快感的状态。</w:t>
      </w:r>
    </w:p>
    <w:p>
      <w:r>
        <w:t>我连忙将小弟弟给接了上去，也跟着床的上下起浮，给一进一出……「我跟佳雨讲：等一下再给你开苞，好吗？对了，你先去把雅茹的手帕给拿过来给我……」「佳雨将雅茹的手帕拿了过来，我接了过去，将手帕摊开，垫在雅茹的大腿间，便瞬间挺起了小弟弟，将小弟弟一根插到底……」雅茹瞬时从高潮中，叫了起来，眼睛还未睁开，便不管三七二十一地将我给推开了……雅茹反应过来，此时，湘婷、佳雨、育婷在一旁看的好刺激哦！雅茹就说了：「Ａ君，我的小穴好痛哦！我像裂开了……」「湘婷和育婷就笑著说：不是裂开了，如果裂开还得了啊！是你的处女膜被Ａ君的小弟弟给撑破了，过一会就会好了啊！」两人说话到此，我连忙叫雅茹：</w:t>
      </w:r>
    </w:p>
    <w:p>
      <w:r>
        <w:t>快一点，血从你的小穴中流出来了，快一点用你的手帕擦起来，好做记念啊！</w:t>
      </w:r>
    </w:p>
    <w:p>
      <w:r>
        <w:t>说到此：雅茹连忙拿起了手帕，将她的处女血给擦干净……而且擦的比湘婷、育婷任何一个乾净，由此可知：雅茹是多么喜爱她的第一次啊！</w:t>
      </w:r>
    </w:p>
    <w:p>
      <w:r>
        <w:t>我跟雅茹说：「小穴如果还会痛，那么过一会就会好了！湘婷和育婷两人已经被我开苞了！她们俩现在正在休息，那么你也休息一会，等一下，我先给佳雨、慧娟、小妮三人开苞後，再来给你的小穴爽啊！我说：雅茹，好不好呢？」「雅茹便回答说：好吧！我现在小穴中也是很痛啊！那么你先给佳雨开苞好了……我们三人在一旁看哦！……」此时，佳雨也躺在电动床上了，等着我的小弟弟给她开苞，我也等不及了！</w:t>
      </w:r>
    </w:p>
    <w:p>
      <w:r>
        <w:t>但我看看旁边的小妮和慧娟，小妮还是一直在插慧娟的小穴，小妮看看我说：「Ａ君快一点，我快不行了……，Ａ君快一点给佳雨开苞啦……」此时我行动了！</w:t>
      </w:r>
    </w:p>
    <w:p>
      <w:r>
        <w:t>我拉起了小弟弟插入佳雨的小洞中，随著床上下起浮，配会著这规律，小弟弟有规则的一进一出……，直到佳雨慢慢地入性高潮，我见时机成熟，小弟弟一挺，整只小弟弟插入佳雨的洞中，直抵佳雨的心花，我连抽了有几下，为何佳雨还没有反应啊！难道不是处女啊！我便挺足了劲，做最后的冲刺！小弟弟大力地插入佳雨的小穴中，「噗吱的一声……」「佳雨叫了：好痛哦！……」我知道佳雨的破了，便将小弟弟抽离洞口我忙叫雅茹把佳雨的手帕拿了过来，拿给佳雨擦拭，果然不出我所料，过一会，从穴中流出了一堆参杂爱液的处女血，佳雨便急忙拿起了手帕将血擦起来，以免流失……我就对佳雨说：「好了，小穴已经被我开了，那么你先休息一会吧！等我把慧娟和小妮开过之後，我们再来插吧！」「佳雨回答说：好吧！那你快一点给慧娟、小妮两人开苞吧！我们四个在一旁给你加油哦……」拖著我那强而壮的小弟弟，连闯四关了，现在祗剩下慧娟和小妮二人未开苞了……我说了：「小妮将你系在腰上假的小弟弟给拿出来吧！真的小弟弟来了，我要给慧娟开苞了，我们可以换手了。」「说完：小妮连忙拉起了假的小弟弟离开慧娟的小穴中……」我急忙托起了长枪，迅速的动作，将小弟弟一根插入到慧娟的小洞洞中，好像深怕慧娟从高潮中醒了过来……小弟弟有规律地插送著。慧娟沈醉在高潮中，此时，我狠下心来，大力一插，将小弟弟推到底……「慧娟顿然从高潮中，花容失色地醒了过来，连忙叫著好痛好痛哦！她的小手便急忙地将我的小弟弟从她的穴中拉出来便将我推开，坐起来看看她自己的小穴，是不是破了……」慧娟那紧张的神情，我看了她的脸色，我笑了，此时，她……好像很羞涩的说：「我的处女膜是不是破了……」「我回答说：是破了！等一下就会好了！」「慧娟叫著说，并指给我们六人看，「血从穴中流出来了，该怎么办……」慧娟好像很紧张……我急忙地叫雅茹将慧娟的手帕拿过来……接到手帕，便向慧娟一跃，拿著她的手帕，将流出来的血给擦干净……我叫著说：「慧娟你留出的来血最多了……，现在小穴中是不是很痛啊……！」「慧娟回答说：我的这里面有……肿痛的感觉，而且还从洞中，一直热出来……，真的好痛啊！」我回答说：「那么你跟其她４位都是一样……有这种感觉……不过过一会就会好了……放心吧！」「慧娟就说了：那我就放心了，现在只剩下小妮还没做而已……那么Ａ君你快点跟最有性经验的小妮做做看……我让我们六位，好大开眼界啊……！」「慧娟、湘婷、雅茹、佳雨、育婷」五人在一旁看著。我如何被小妮子操。</w:t>
      </w:r>
    </w:p>
    <w:p>
      <w:r>
        <w:t>在一旁偷笑……我说了：「小妮子……来吧……我要插死你……」说完……小妮将我的小弟弟拉了起来……鹿死谁手还未知啊……大战就要开始了……我一头栽入小妮的大奶中……吸吮了起来了……说真的……小妮的奶子还算蛮大的……而且带点红晕。不知道她是做这种行业的人。还以为她是乖乖牌啊……在我们的校中有些小女生……看起来好纯好纯。但您可曾注意过……她们的眼睛……有好多好多都带黑眼圈啊……您们猜猜看。</w:t>
      </w:r>
    </w:p>
    <w:p>
      <w:r>
        <w:t>她们昨晚不知跑去那里兼差啊！……然而小妮子也是……唉！</w:t>
      </w:r>
    </w:p>
    <w:p>
      <w:r>
        <w:t>我猛插。大插……一直插……一手用力抓著小妮的大奶。差不多有３６左右……一手不能全部捏住……我的嘴还是一直在吸吮着小妮的大奶……小妮的双手搂着我的腰……有节奏跟著电动床的上下摆动……小妮也渐入佳境了……其于五人在一旁看的目瞪口呆……真不敢相信小妮小竟然敢做那种姿式……啊……小妮跟我说：我们来个１８招……我教你……我听着小妮的话……照作……倒座莲花……老汉推车……鲤鱼翻身……引蛇入洞……飞跃峡谷……九浅一深……天下一家……龙吟虎啸……迂回旋绕……她们其于五人吓呆了。而且我也有点吃不消了……两人在做爱……一会她在上……一会他在下……但似乎飞跃峡谷这一招。较精彩……飞跃峡谷这招这精彩……小妮在上。我在下。而且倒跨对方……我有点消受不住了……因为这招是我的嘴要在吸小妮子的小穴……而且小妮还一边吸我的小弟弟……我觉的这招真不错……可以一眼目睹小妮的小穴……我用力拨开小妮的小穴……发现小妮子的小穴……在大阴唇内……有个阴蒂……在吸吮的过程中……不时用口咬著小妮的阴蒂……每咬一下……小妮就呻吟一声……我发觉到……这也是能使小妮子快感的地方啊……然而小妮子也不干示弱……将我的小弟弟拉了起来……将小弟弟的皮给褪开……然后用她那灵活的舌头……来回上下在我的小弟弟上大作文章……真叫我吃不消……她还一手抓住我的小丸子……在那地方摸来摸去。摸的我快感不断……这时我只好一直吸吮小妮子的小穴……不时从小妮子的子穴中滴出的爱液……直滴我的口中……我感觉好像在喝天然的矿泉水一样……这矿泉水是从天上的缝隙中滴落下来的……而且带点酸甜地味道……这时……我发觉有那么多双手……在玩我的小弟弟……心想这一定又是小妮子的主意……而且她们嘻戏的声音……不时传入我的耳朵里……但我也不管了……随她们去了……她们喜欢怎么弄。就怎么弄……反正我又还没射……只是静静地看着小妮的小穴……口也张的开开的。静待天上的甘霖下来……她们不时的笑声……都传入我的耳中……她们还向小妮问些有关男性生殖器官的问题……还拿她们的处女手帕给小妮子看……还不时抚摸着……而小妮也纷纷给她们解答……直到小妮子停止了动作……我才从高潮中醒了过来……发觉小妮子……竟在帮我打手抢……心想……我也该出来了……于是放松意识……不到一会儿的功夫……我就射出来了……小妮子便解释给她们知道……说这东西……可以使我们怀孕。但吃下去也可使我们更年轻。更美丽……哇！她们听道这里……一窝蜂地抢著……差一点将我的小弟弟给扯断了……吓了我一大跳啊……此时看看表……十点多了……我提议……我们该回家了……明天还要上课啊……她们六人讨论后……决定要回家去……但小妮说：「哈！Ａ君……今天你连做了那么多次……你还有个力量回家去吗……？」我心想……真的……我好想马上趴下去睡……回答说：「我是很累了。真想马上下去睡……但你们五个一定要回去……要不然……这事会被家人知道啊」。</w:t>
      </w:r>
    </w:p>
    <w:p>
      <w:r>
        <w:t>她们五人也是点点头……且边穿衣服……回家去了……小妮子又说了：「Ａ君你今晚睡这里好了。我看你好累了。这个房间就让你睡……」我回答说：「那好吧！那小姐们。我今晚就睡这里了。」她们五人穿好衣服要走时……小妮说：「姊妹们……来跟小弟弟打声招呼。</w:t>
      </w:r>
    </w:p>
    <w:p>
      <w:r>
        <w:t>再走吧……，还有你们的处女手帕我看送给Ａ君留做记念好了……」她们也纷纷点头了……「便纷纷走到床前……递给我做记念品……也低头亲吻我的小弟弟……说声改天见……」我也起来送她们离开……还说：「我们明天再来做爱……好吗？」她们五人纷纷笑了！……也说：「当然……这么爽的事……难到要你独自人享啊。」目送她们走了之後……我跟小妮又回到旁间内……关门之後……小妮马上给门锁了起来……马上又拉著我到床上去做……然而……我们又这样狂欢一夜了……心想：我明天又没精神了。而且会带黑轮了……然而……小妮的舌功是最厉害的……做爱的功夫也是最棒的……哦。好爽哦！</w:t>
      </w:r>
    </w:p>
    <w:p>
      <w:r>
        <w:t>我孤身奋斗一晚……对上了小妮子这个高手。什么怪招都有啊……但这种怪招对我来讲……简真是爽死了。经过我的努力不懈。两人战的天昏地暗、日月无光……最终让小妮子俯首称臣……我也忍不住小妮子的香滑诱惑……也射出来了……最后我们两人再也没有体力在做了。两人互相拥抱入眠。</w:t>
      </w:r>
    </w:p>
    <w:p>
      <w:r>
        <w:t>从窗外射人淡淡的月光。我和小妮子抱的好紧好紧。两人就像刚出炉的三明治一样……一条热呼呼的香肠。还屹立不倒。直插在小妮子的大腿间。构成了这幕。月下仙女都看的都不禁流口水。嘻……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