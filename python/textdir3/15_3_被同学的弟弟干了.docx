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被同学的弟弟干了</w:t>
      </w:r>
    </w:p>
    <w:p>
      <w:r>
        <w:t xml:space="preserve">      前几天为了拿回我的课本和笔记，我到一个女同学家里去，不过由于事先没和她约好，所以扑了个空。</w:t>
      </w:r>
    </w:p>
    <w:p>
      <w:r>
        <w:t>「那你要不要先进来坐坐？她可能待会儿就回来了。」她弟弟很有礼貌的问我，我想反正也没事，就先进去等她。</w:t>
      </w:r>
    </w:p>
    <w:p>
      <w:r>
        <w:t>她弟弟叫小强，现在正在念高中，长的高高帅帅的，算是一个美少年吧！我以前就曾经来过她家，也和小强见过几次面，所以和他也不太陌生。</w:t>
      </w:r>
    </w:p>
    <w:p>
      <w:r>
        <w:t>那天正好有一些同学来找小强，所以在他家的客厅里，除了我以外都是一些高中的小男生。我们坐在沙发上看电视，小强坐在我旁边和我一边看电视一边闲聊，我知道小强蛮喜欢我的，每次我来的时候，他总是缠着我聊天。由于人很多，沙发的位置不太够，所以小强和我坐的很近，偶尔他的手臂会不小心碰到我的胸部，他总是会紧张的说对不起，我笑着说没关系。其实我内心很喜欢和他亲近的感觉呢！</w:t>
      </w:r>
    </w:p>
    <w:p>
      <w:r>
        <w:t>我身上穿着一件鲜黄色的短袖连身裙，紧身的那一种，裙子很短，露出我粉嫩的大腿，而且几乎要看到内裤，……不过没有人会看到的，因为我根本就没穿。这麽辣的装扮，使我在进门之后，就不断地被好几双眼睛盯着，这些小男生正处青春期，对异性有反应是很正常的，尤其是像我这麽迷人的小姐姐，一定令他们异常兴奋吧！</w:t>
      </w:r>
    </w:p>
    <w:p>
      <w:r>
        <w:t>过了不久，小强按耐不住了，开始把手放在我的大腿上，我没有抵抗，而且还抓了一个抱枕放在腿上，掩饰他的动作，以免被他同学看到。我们两个不动声色，像是在专注地看电视，其实在抱枕底下小强已经把手渐渐地伸进我的连身裙内了。</w:t>
      </w:r>
    </w:p>
    <w:p>
      <w:r>
        <w:t>我把双腿微微分开，好让他可以直接攻入我的私处，他沿着大腿内侧，轻轻地往里面摸，很快地他摸到了我稀疏柔软的阴毛，然后停下动作，讶异的看着我，他发现我没有穿内裤。我给他一个甜甜的微笑，然后把食指放在唇边对他眨了眨眼睛，「不可以说喔……」我悄悄地说。</w:t>
      </w:r>
    </w:p>
    <w:p>
      <w:r>
        <w:t>他知道我不会抵抗之后，就开始大胆地抚摸我的私处，我看见他两腿之间有明显的鼓起，不过他尽量调整坐姿，让勃起不那麽明显。其实我觉得他根本不需要掩饰，他的一些同学早在我刚进来的时候就勃起了。在他的挑逗之下，我很快的就湿了，淫水潺潺地流出。然后他进一步地把手指插入，在阴道口进进出出，使得我开始轻声地喘息，双手紧抓着抱枕。</w:t>
      </w:r>
    </w:p>
    <w:p>
      <w:r>
        <w:t>「娟娟姐，你是不是不太舒服？要不要到房间休息一下？」小强突然抽出他的手，以所有人都听的到的音量问我，我明白他想在房里和我做爱，就点点头起身和他到房间去了。</w:t>
      </w:r>
    </w:p>
    <w:p>
      <w:r>
        <w:t>一进房间他就脱掉我的连身裙和胸罩，使得我几乎全身赤裸，只剩下袜子没脱，他把我压在床上，吸舔我的乳房，我的乳头很快的就硬了起来。然后他脱掉裤子，弹出早已勃起的阴茎，就直接插了进来。</w:t>
      </w:r>
    </w:p>
    <w:p>
      <w:r>
        <w:t>「啊……」我叫了出来，然后他开始挺着腰用力的抽插干我。</w:t>
      </w:r>
    </w:p>
    <w:p>
      <w:r>
        <w:t>「啊……啊啊……」</w:t>
      </w:r>
    </w:p>
    <w:p>
      <w:r>
        <w:t>「啊，娟娟姐，你的那里好紧，啊……好舒服。」</w:t>
      </w:r>
    </w:p>
    <w:p>
      <w:r>
        <w:t>不知道是不是因为年纪轻的关系，我虽然性经验多，但阴道还是如处女般的紧。……小强的动作很生涩，我想他可能是第一次吧！果然在几分钟后，他就射精了。他抽搐了几下，把精液全都射在我的阴道里面。他抽出阴茎之后便搂着我，我倒在他的怀中喘息。</w:t>
      </w:r>
    </w:p>
    <w:p>
      <w:r>
        <w:t>「……强，你弄得娟娟姐好舒服，人家还要……」</w:t>
      </w:r>
    </w:p>
    <w:p>
      <w:r>
        <w:t>我一边说一边握着他的阴茎上下套弄，没多久它又硬起来了，我便低下头去将它含在口中，小强也一边玩弄着我的乳房，一边让我替他口交。</w:t>
      </w:r>
    </w:p>
    <w:p>
      <w:r>
        <w:t>「娟娟姐，你好漂亮……让我再好好的爱你一次吧。」</w:t>
      </w:r>
    </w:p>
    <w:p>
      <w:r>
        <w:t>我停止口交，然后趴在床上，将屁股高高地抬起。</w:t>
      </w:r>
    </w:p>
    <w:p>
      <w:r>
        <w:t>「嗯……这次从后面进来好吗？」</w:t>
      </w:r>
    </w:p>
    <w:p>
      <w:r>
        <w:t>我感觉到私处流出大量的液体，沿着大腿内侧滴下，小强受不了诱惑，很快地又插起我来。这时我突然发现，在房门口有许多双眼睛在偷窥，原来小强的同学们早就发现我们在房间做爱了，一群小男生挤在门口看免费的Ａ片。不过我不但装作不知情，还更淫荡的呻吟，让这群观众能一饱眼福。</w:t>
      </w:r>
    </w:p>
    <w:p>
      <w:r>
        <w:t>「啊啊……强……啊……不要……不要停……啊……弄得人家……喔……啊啊啊……」</w:t>
      </w:r>
    </w:p>
    <w:p>
      <w:r>
        <w:t>小强可能因为刚刚已经射了一次，所以这次很持久，再加上旁边有别人在偷看，我这次终于达到了高潮。</w:t>
      </w:r>
    </w:p>
    <w:p>
      <w:r>
        <w:t>「啊……啊……人家要泄了……啊啊啊！」小强把阴茎抽了出来，要我再替他口交。</w:t>
      </w:r>
    </w:p>
    <w:p>
      <w:r>
        <w:t>我吸舔他龟头上的液体（可能大部份是我自己的淫水吧！），然后用我的小口吞吐他的阴茎，有时候我也舔舔他的阴囊和睾丸。就这样舔了不久以后，小强把精液射入我的口中，然后倒在一旁休息。我没有将全部的精液吞下去，只喝了一些，其他的精液沿着我的唇边流出来，我让精液留在我脸上，没有去擦拭。</w:t>
      </w:r>
    </w:p>
    <w:p>
      <w:r>
        <w:t>这时我对着门口的那些观众说：「嗯……你们还有谁想要来干娟娟的啊？」</w:t>
      </w:r>
    </w:p>
    <w:p>
      <w:r>
        <w:t>我张开澄澈的大眼睛，用表情和言语挑逗他们。他们先是愣了一下，然后打开门一群人蜂拥而上。动作比较快的那个人已经脱好裤子，把阴茎直接插进人家的阴道，由于刚刚看了一场激烈的好戏，硬度和长度都已相当足够，一插进来就搞的我不停地淫叫。</w:t>
      </w:r>
    </w:p>
    <w:p>
      <w:r>
        <w:t>「啊啊……啊……已经……插到底了啦……啊……啊……」</w:t>
      </w:r>
    </w:p>
    <w:p>
      <w:r>
        <w:t>其他慢一步的人只好在一旁先用手过过瘾，不过有个人比较聪明，把阴茎插到我的嘴里，干我上面的洞，使得我不能再继续呻吟，只能发出「唔……唔……唔……」的声音。毕竟是高中的小伙子，在我扭腰配合之下，很快就射精了，两人几乎同时射在我的阴道和嘴里。其他人当然又继续卡位，想要插入人家的阴道，他们想试试看能不能同时将两根阴茎塞入，不过试了很久并没有成功，其中一人乾脆插入我的肛门，让我被前后夹攻，「啊啊……好痛……啊……不要干屁眼……好不好……啊…啊……」</w:t>
      </w:r>
    </w:p>
    <w:p>
      <w:r>
        <w:t>由于干我屁眼的那个人尺寸很大，所以插的我唉唉叫，再加上另一个人又在我的阴道中翻搅，使我被干的快要昏过去。</w:t>
      </w:r>
    </w:p>
    <w:p>
      <w:r>
        <w:t>「啊……受不了了……人家又要泄了……啊……啊！」</w:t>
      </w:r>
    </w:p>
    <w:p>
      <w:r>
        <w:t>我被他们两个插到高潮，他们也在我阴道和肛门抽搐的时候射精了。我觉得已经不行了，但是还有一些人还没爽到，他们还是继续奸淫我。</w:t>
      </w:r>
    </w:p>
    <w:p>
      <w:r>
        <w:t>「嘿！真的很紧哪！这样干你舒不舒服啊？」</w:t>
      </w:r>
    </w:p>
    <w:p>
      <w:r>
        <w:t>「嗯……啊啊……舒……舒服……啊……啊……」</w:t>
      </w:r>
    </w:p>
    <w:p>
      <w:r>
        <w:t>没想到现在的高中生这麽厉害，有些人可以撑半个多小时！我的私处被干的红又肿，流出许多他们的精液和自己的淫水，把整个屁股和大腿都弄得湿答答的。我被这些毛头小子干的达到好几次高潮，他们一些在旁边休息的人一边欣赏一边讨论：</w:t>
      </w:r>
    </w:p>
    <w:p>
      <w:r>
        <w:t>「看她的乳房好挺好漂亮啊！」</w:t>
      </w:r>
    </w:p>
    <w:p>
      <w:r>
        <w:t>「嗯，我刚在干她的时候有摸喔！很软很软耶。」</w:t>
      </w:r>
    </w:p>
    <w:p>
      <w:r>
        <w:t>「啊……啊……啊……啊……」</w:t>
      </w:r>
    </w:p>
    <w:p>
      <w:r>
        <w:t>「漂亮姊姊，叫大声一点，好好听喔！」</w:t>
      </w:r>
    </w:p>
    <w:p>
      <w:r>
        <w:t>我被搞的阴道已经有点疼痛了，但感觉还是很棒，不想停下来。</w:t>
      </w:r>
    </w:p>
    <w:p>
      <w:r>
        <w:t>「喂，换我了吧？你干了几次了啊？」</w:t>
      </w:r>
    </w:p>
    <w:p>
      <w:r>
        <w:t>「才两次而已啊！」</w:t>
      </w:r>
    </w:p>
    <w:p>
      <w:r>
        <w:t>天啊！一人干两三次我要被干到什麽时候啊？终于在第六次还是第七次高潮的时候我昏了过去。</w:t>
      </w:r>
    </w:p>
    <w:p>
      <w:r>
        <w:t>我醒来的时候，那些小男生已经走了，只剩下小强，小强说我昏了以后他们就不敢再继续干，先走了。我全身上下到处都是他们的精液，小强建议我到浴室冲洗一下，不过我下面被干的好痛，根本无法走路，小强便把我抱起，带我到浴室，温柔地帮我将身上的黏液洗乾净。洗完了以后他又帮我穿上原来的衣服，让我躺在床上休息一下，等我稍微能走了以后，他才送我回家。</w:t>
      </w:r>
    </w:p>
    <w:p>
      <w:r>
        <w:t>「你的课本笔记我再帮你跟我姐拿，改天再送过来。」</w:t>
      </w:r>
    </w:p>
    <w:p>
      <w:r>
        <w:t>「谢谢。」我在门口吻了他一下，才踏着蹒跚的步伐走进家里。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