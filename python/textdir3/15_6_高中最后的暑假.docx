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高中最后的暑假</w:t>
      </w:r>
    </w:p>
    <w:p>
      <w:r>
        <w:t xml:space="preserve">        终於到了高三最后的一个暑假了，好热啊~ 刚考完联考，女朋友就约着我回垦丁去玩顺便避暑，可是我正想跟着同学拼命的玩线上游戏呢，所以就拒绝了她。居然惹了一顿念隔没几天老爸居然打电话给我要我带静回垦丁去。 .原来静居然打电话给我老爸，说我顾着打电动都不陪他，毕竟老爸老妈已经把她当作媳妇一样看待了。没办法只好打包打包行李准备后天回家当奴才了。到了后天准备要坐车了，居然看到大美人好朋友出现！！我：咦？柔柔你怎么会出现？柔柔：没啊~ 静想说最后个暑假了就约我们一起去你家玩啊。</w:t>
      </w:r>
    </w:p>
    <w:p>
      <w:r>
        <w:t>我：你们？这时候柔柔的男朋友小柏出现了（唉刚刚本想说还能齐人之福呢……）ＨＩ！</w:t>
      </w:r>
    </w:p>
    <w:p>
      <w:r>
        <w:t>小柏你也要跟着一起去垦丁啊？小柏：废话！把女朋友交给你，谁能放心。</w:t>
      </w:r>
    </w:p>
    <w:p>
      <w:r>
        <w:t>我：干麻这样！（他的顾虑是有原因的，本来跟我交往的应该是柔柔，高二的时候我们两个的好是众所皆知的，曾经有男生欺负过柔柔，柔柔的父母亲还要求我每天陪他上学。那时候太像哥们了，有一次传纸条两个人都说很喜欢对方，可是却没有想当男女朋友的冲动。所以就约定高中毕业如果我们都没有对象那就交往。不过后来静出现了，很有才华而且很听我的话也被我调教的很乖，带的出门床上也很优。）静：谁都知道你们两个感情好到不行！！怎么能把你们两放在一起呢！！哈哈哈（虽然静笑的这样讲豁达，其实他也很担心。因为吃醋的关系小柏就是她介绍给柔柔的。）柔柔：好了啦！该出发了。（柔柔看着我的眼睛也看出了我的无奈，所以赶快解除尴尬吧。）搭着客运回老家，一路上真的风景超美的，垦丁永远就是这样让人轻松，也超级热的。一路上大家聊聊考试考的好不好，不过我是超不爱念书的所以根本就不想聊这个话题。而静呢？根本不用联考早就推甄上了台北的大学了。而小柏一样也是优等生一个。所以我跟柔柔两个爱玩的家伙也只能苦笑苦笑的配合着。转眼间终於到了垦丁，一下车……我：妈啊！！有够热的啦！！静：赶快找个阴暗的地方啦！！（完全不顾行李直接往７- １１跑，算了我已经有当奴才的心理准备了）柔柔：呵呵呵，好羡慕政（就是我啦）喔，都晒不黑。</w:t>
      </w:r>
    </w:p>
    <w:p>
      <w:r>
        <w:t>（听到柔柔的话我转头看了她一下，天啊超美的，原来那件轻薄的外套底下只穿着小可爱，那３２Ｅ的胸部超挺的，顺时间我顿了一下。）小柏：赶快过去，好热好热。（小柏瞪了我一下，不过他也是超级怕热的，唉……温室里的花朵。</w:t>
      </w:r>
    </w:p>
    <w:p>
      <w:r>
        <w:t>不过看着他硬着头皮要当大男人帮柔柔拿东西也是颇好笑的。）大家都到了啊？</w:t>
      </w:r>
    </w:p>
    <w:p>
      <w:r>
        <w:t>（这时候听到了我老爸的声音，开着休旅车来了。大伙直往车上冲）下午就跑去的车城拜拜，土地公伯伯可是从小就非常照顾我，所以每次回家都要去拜拜。</w:t>
      </w:r>
    </w:p>
    <w:p>
      <w:r>
        <w:t>也去了牡丹水库，旭海草原……超累的。吃了绿豆蒜一堆小吃，对於这些都市人，这些东西好像充满了吸引力。而我也许久未尝到这些味道了，所以也吃的很开心。</w:t>
      </w:r>
    </w:p>
    <w:p>
      <w:r>
        <w:t>呼！！</w:t>
      </w:r>
    </w:p>
    <w:p>
      <w:r>
        <w:t>终於回到家了。</w:t>
      </w:r>
    </w:p>
    <w:p>
      <w:r>
        <w:t>赶快去洗澡吧！待会下来吃晚餐了。刚踏进家门就听到老妈的声音。</w:t>
      </w:r>
    </w:p>
    <w:p>
      <w:r>
        <w:t>二话不说我就拿了换洗的衣服冲往浴室去。这时候柔柔说话了柔柔：臭政，怎么可以抢在女生前面呢？？应该让女生先洗吧。（阿对吼！！正当我要解释的时候……）静：没关系啦政他家很大浴室就有四间了，房间就有八间了。</w:t>
      </w:r>
    </w:p>
    <w:p>
      <w:r>
        <w:t>小柏：哇塞，有钱人喔。（明明自己就是个暴发户还这样损我）我：没啦！</w:t>
      </w:r>
    </w:p>
    <w:p>
      <w:r>
        <w:t>乡下地便宜房子就盖大一点的啊。</w:t>
      </w:r>
    </w:p>
    <w:p>
      <w:r>
        <w:t>柔柔：静好了解政喔，看来两个人应该快结婚了吧。（这时候柔柔又看着我，用一种我也不知道怎么形容的感觉看着我，顿时间我想说什么却又堵住了……）这时候老妈讲话了：好了啦赶快去洗澡，晚餐快准备好了。</w:t>
      </w:r>
    </w:p>
    <w:p>
      <w:r>
        <w:t>正当我要进去浴室的时候静跟着我后面要一起进来，柔柔也看到了。</w:t>
      </w:r>
    </w:p>
    <w:p>
      <w:r>
        <w:t>我：静，柔柔他们在，别这样啦。</w:t>
      </w:r>
    </w:p>
    <w:p>
      <w:r>
        <w:t>静：有什么关系！！（她说的是没错，家人们早就把我们当作夫妻般看待了，老爸也早就希望抱孙子了。）好啦快点进去啦。（这时候柔柔用一种生气的眼神看着我，天啊……我能说什么呢？）进去浴室之后当然我先帮静洗背之后我就洗头跟洗身体，正当我冲水的时候感觉下体怪怪的。睁眼一看静居然跪在地板上帮我口交。</w:t>
      </w:r>
    </w:p>
    <w:p>
      <w:r>
        <w:t>我：静你干麻？赶快洗完要吃晚餐了。</w:t>
      </w:r>
    </w:p>
    <w:p>
      <w:r>
        <w:t>静：人家想要先吃你的，看着你的小弟弟人家就觉得这几天冷落了他。以前每天下课回家前我都会帮你口交，这几天你都顾着打电动都不理人家。（静已经被我调教成非常需要我疼爱的一个女孩子了，尤其口交这件事情因为会让她觉得我高高在上所以特别会让她兴奋。）看着静前后摆动的头发，我也想要了起来。</w:t>
      </w:r>
    </w:p>
    <w:p>
      <w:r>
        <w:t>可是突然间老妈的声音出现了，饭菜好了喔可以下来吃了。静赶快深深的含进去（她知道我最喜欢这样），然后吐出来说：今天晚上我再帮你……我们先去吃饭吧。静就先把衣服穿好出去了。我刚刚被弄了整把火，所以冲了一下冷水……可是小弟弟还是肿的跟什么似的，当下也没想太多就穿着短裤也没穿内裤就开了浴室的门，刚好遇到柔柔。柔柔看到我整个脸都红了。</w:t>
      </w:r>
    </w:p>
    <w:p>
      <w:r>
        <w:t>我：柔柔你怎了，脸好红？？不会是中暑了吧。（当下我还搞不清状况）柔柔：没……有……你把酷子穿好啦！！（看了我的裤裆一下……）这时候我看了自己的裤裆一下也颇尴尬，就回答柔柔说：唉唷刚刚跟静一起洗澡难免啊，男生啊！！呵呵呵（赶快用微笑带过）可是柔柔洗完澡之后穿的更轻松了……我从头到尾喵了一遍，超热短裙外加小可爱，脱口而出：太可惜了。</w:t>
      </w:r>
    </w:p>
    <w:p>
      <w:r>
        <w:t>柔柔：可惜什么？话还没说完我就把柔柔一把抱过来吻住她，从背后抱着一只手搂着她的腰一只手朝他的胸部抓了过去，而我的小弟弟刚刚好顶住她的私处，硬是被我拉近了空房间里面。刹那间我们都火热了起来，我ㄧ手就把短裤脱了顺便把她的短裙往上撩，柔柔这时候吓到了，要把我推开。而我却把她的内裤往旁边拨，刚刚浴室的水气还没乾硬是被我插了进去，突然间顶住了什么东西。我发现柔柔流下了眼泪。心想不会吧，柔柔还是处女……我：对不起！！对不起！！（心中真是万分罪恶……天啊我真的是畜牲）这时候柔柔也没哭出声音把手往私处一摸，看了一下……没有血，也就是说她还是处女。这个举动更加深了我的罪恶感……我：真的很对不起！！柔柔。我真的不该这样，你可以原谅我吗？对不起！！</w:t>
      </w:r>
    </w:p>
    <w:p>
      <w:r>
        <w:t>柔柔这时候过来吻住了我，用手握住我的小弟弟，然后往下含住了他，也是像静一样深深了含了进去。然后对着我说……柔柔：你这么大……人家真的很痛。下次不可以这样了……（我愣住了，这句话是……什么意思啊？？？）这顿晚餐吃的超级尴尬的，因为我发现柔柔走路的样子有点怪，而且看我的眼神似乎在对我说。哼！！臭男生居然敢欺负我！！可是那俏皮的眼神却又紧紧的勾着我的心，让我的心七上八下的。所以人真的不该做坏事……尤其又被抓到把柄……晚上一定要去垦丁大街逛逛的。一路上两个小妞超兴奋的，而小柏却是超可怜。只看到他想搂着柔柔，可是柔柔都不让他抱。而我跟静那是理所当然又亲又抱的。</w:t>
      </w:r>
    </w:p>
    <w:p>
      <w:r>
        <w:t>静：我们来拍大头贴！！！柔柔：好啊好啊！！！我：好啦好啦我去换零钱……小柏走我们俩去换零钱。（看到小柏一脸失望的样子，就想了一个计策……也算是他的女朋友差点被我……的赔罪吧）我：柏待会照像我会让你跟柔柔单独合照记得要搂上去喔~ ！小柏：哇政你怎么知道我超想抱柔柔的。（脸上超感动的，当下我还真怕小柏抱着我哭呢……，谁不知道你超想抱柔柔的，就连我也超想的。）大伙儿就拍了好多张，当然小柏也顺利的抱到了柔柔，正当要离开的时候柔柔把我拉着。</w:t>
      </w:r>
    </w:p>
    <w:p>
      <w:r>
        <w:t>柔柔：我也要跟政照相！！可以吗？静？？静：当然啊！！（这小妞玩的开心了，当然什么都可以了。）柔柔又说：小柏去帮我买果汁，我口渴了。</w:t>
      </w:r>
    </w:p>
    <w:p>
      <w:r>
        <w:t>小柏：我又不知道去哪买！！（一脸无辜样）静：我知道我带你去！！（这小妞真的玩开了= = 讲完就把小柏拉走了。）正当在拍照的时候柔柔居然往我身上靠而且把短裙拉起来，私处对准了小弟弟贴了上去，柔柔知道我没穿内裤居然把我的短裤拉下来一半用力的磨蹭，然后到数拍照的时间他又不动，我可以清楚的感觉到她是故意在整我的！！整个小弟弟可以说是涨到不行……柔柔：刚刚小柏这么的敢一定是你怂恿的哦~惩罚你……我：……这……这时候柔柔蹲下去拿照片的时候居然压住我往我的小弟弟含了进去，然后用超快的速度前后摆动，整根小弟弟被吃的油油亮亮的，而柔柔的口水也从她的嘴边流下来。这时候柔柔居然把舌头伸出来把嘴唇舔了一遍。恰巧小柏跟静回来了。</w:t>
      </w:r>
    </w:p>
    <w:p>
      <w:r>
        <w:t>柔柔：你看着！！（柔柔恶狠狠的看着我对我说）此时小柏把果汁拿给柔柔的时候，柔柔非常开心的道谢，而且当着大家的面吻了小柏……天啊，那嘴唇都是刚刚帮我口交的唾液……我真搞不懂柔柔为什么要这样做了，但是小柏应该比我更纳闷吧……这时候四个人慢慢的走到了小湾（凯撒饭店前面的海滩），看看时间也已经１２点多了。这时候柔柔不知道被小柏拉到哪去了……而静也拉着我找到了个角落躺在我的怀里看着星空。</w:t>
      </w:r>
    </w:p>
    <w:p>
      <w:r>
        <w:t>静：老公？（只有独处的时候才会这样称呼我）你怎么一整晚都硬梆梆的……对不起喔，洗澡的时候不该闹你的，真是抱歉！！（这小妞用俏皮的脸对我讲……似乎感受不到他任何一点歉意……）我：没关系啦，谁叫我这几天都打电动不理你，是老公自己活该。（我总不可能把事实跟她说吧，毕竟她也是无可挑剔的女孩子。）静：要不要现在老婆帮你啊？（此时静已经作势要帮我口交了。）我：不用了啦！大家都累了。不知道小柏跟柔柔去哪了喔？（赶快转移话题）后来静在我身上睡着了，我也安静的看着她的脸。不管怎样，这样爱我的女孩子也是可遇不可求。我就把带来的外套放在她身上，把她抱了起来吻了她一下。</w:t>
      </w:r>
    </w:p>
    <w:p>
      <w:r>
        <w:t>睡意之中，静也回应了我的吻。这时候小柏跟柔柔出现了。</w:t>
      </w:r>
    </w:p>
    <w:p>
      <w:r>
        <w:t>我：你们两跑去哪恩爱了啊？怎么这时候才出现，都几点了。（非常的奇怪，小柏的脸非常非常的红，看起来非常疲倦。而柔柔的脸似乎有点没表情。整个就很怪怪的……）小柏：没啦我们回去吧很晚了……我：嗯嗯柔你也累了吧？我开车载你们回去吧（大家别学我未成年就开车喔……）柔：……嗯我把静抱了起来，毕竟只有４３公斤的她对我根本不成问题。</w:t>
      </w:r>
    </w:p>
    <w:p>
      <w:r>
        <w:t>小柏走在最前面，柔柔走在中间。（对小湾熟悉的人知道会有一层楼梯）当我往上看……隐隐约约看到……柔柔没穿内裤？？我真纳闷他们两刚刚发生了什么事情。不过看着柔柔的表情我根本不敢多问，不过他的美腿上倒是很多沙子……（柔柔可是有１６９公分呢……） .而我怀里的小妮子因为我的外套所以乾净的狠。</w:t>
      </w:r>
    </w:p>
    <w:p>
      <w:r>
        <w:t>我想小柏真是个不体贴的男生，如果要做什么也应该要有准备不然就什么都不要做。不然对方感觉差劲了，只会更糟。到了车旁我把静放在副驾驶座，这姑娘倒是睡的很甜。不过倒是还紧紧的勾着我的脖子。</w:t>
      </w:r>
    </w:p>
    <w:p>
      <w:r>
        <w:t>我：宝贝，乖乖。我要开车了，把手手放开喔。（静在这时候半梦半醒之间又亲了我一下，好像是对我的体贴表达感谢之意。这些举动都看在柔柔的眼底。）这时候我拿了一盒面纸拿给柔柔，因为小柏根本不管柔柔的沙子……柔柔坐在后座脚往外伸面对着我把腿岔的有点开，连私处都不避讳的让我看到，不过我倒是把眼光闪过不去看。可是我还是站在他的面前背对着她帮她挡住，怕她被路人看到。等到我听到她把车门关上我才回到驾驶座。一路上柔柔从后照镜看着我……一直盯着我看。而小柏跟静已经睡死了。</w:t>
      </w:r>
    </w:p>
    <w:p>
      <w:r>
        <w:t>我：柔柔你看起来好累的样子，还好吧？柔柔：政你待会可以陪我去超商买一下东西吗？我：好啊待会路上我停车我下去买，你要买什么东西？？柔柔：不用了，让静先回去睡觉吧，你在陪我出去买，好吗？（看来她对小柏蛮生气的……完全没提到小柏）我：……嗯回家之后，小柏回去他自己的房间，我也把静抱到房间去帮她把衣服脱到剩下内裤让她睡觉了（我习惯裸睡，静也都学我裸睡，不过我‘雂眴ｎ穿内裤。） .等我出房间门，柔柔已经穿着今天早上穿的小外套等着我了。不过还是穿着短裙……至於有没有穿内裤我就不得而知了。</w:t>
      </w:r>
    </w:p>
    <w:p>
      <w:r>
        <w:t>柔柔：走吧。</w:t>
      </w:r>
    </w:p>
    <w:p>
      <w:r>
        <w:t>又上了车，他主动做上了副驾驶座。一路上也是无言。到了超商，我做出了要开车门的动作。</w:t>
      </w:r>
    </w:p>
    <w:p>
      <w:r>
        <w:t>我：你要买什么跟我讲吧，我下去就好了。（她穿着短裙，我怕她不方便。）柔柔：不用我自己去买就好了。</w:t>
      </w:r>
    </w:p>
    <w:p>
      <w:r>
        <w:t>我：我去就好（讲到一半被打断）柔柔：没关系我自己去。</w:t>
      </w:r>
    </w:p>
    <w:p>
      <w:r>
        <w:t>看着她的背影，我还真不知道柔柔在想些什么。今天的一切跟我认识的柔柔差好多。但，女人心海底针……我也猜不懂。</w:t>
      </w:r>
    </w:p>
    <w:p>
      <w:r>
        <w:t>柔柔：走吧，陪我去走走。（我本想问你还不累吗？之类的话，但看到她的表情，我也没什么好问的了。）我就开车到处跑，说真的我还真怕遇到临检。所以一路上我倒是很专心的开车。到了满州乡的吊桥，柔柔要我停在停车场……我也就把车停在那里了。</w:t>
      </w:r>
    </w:p>
    <w:p>
      <w:r>
        <w:t>柔柔：政你知道刚刚我跟小柏发生了什么事情吗？我：他应该想跟你做爱吧。</w:t>
      </w:r>
    </w:p>
    <w:p>
      <w:r>
        <w:t>（我如果遇到对方正经的对我讲话，我也就不会拐弯抹角了。）柔柔：是啊，其实我们下午发生那样的事情。我心情也很乱，他刚刚压着我亲我，连我的内裤都被他扯断了。我有推开他但是他力气实在太大。也把我弄痛了。最后我说今天用手帮他弄出来就好，男人就是这样只要能发泄，什么都好。</w:t>
      </w:r>
    </w:p>
    <w:p>
      <w:r>
        <w:t>我：你不能怪他，你穿成这样，拍贴贴的时候你又吻他。是男生都会受不了的，就连我也很难矜持住了。</w:t>
      </w:r>
    </w:p>
    <w:p>
      <w:r>
        <w:t>柔柔：是啊……能让你像下午那样冲动还真是不容易，高二的时候我们俩去看ＭＴＶ，为什么你都不碰我？我：啊……我是真的去看ＭＴＶ而已啊……柔柔：喔……我从网路上看到说男生约去看ＭＴＶ大部分是另有目的。</w:t>
      </w:r>
    </w:p>
    <w:p>
      <w:r>
        <w:t>我：哇勒，网路真是害人不浅啊。不过，我没碰你你很失望吗？而且那时候我也不是你男朋友，碰了你只会让你对我更失望吧。</w:t>
      </w:r>
    </w:p>
    <w:p>
      <w:r>
        <w:t>柔柔：那下午呢？（这时候柔柔把外套脱掉了）我：抱歉啦！下午真的是太激动了，我知道你的身材很好……但第一次这样看到你穿这样，真的很难……对不起啦。</w:t>
      </w:r>
    </w:p>
    <w:p>
      <w:r>
        <w:t>柔柔：我不会原谅你的。</w:t>
      </w:r>
    </w:p>
    <w:p>
      <w:r>
        <w:t>我：……（柔柔这时候把外套盖着自己的头，爬到我的身上来。用手抓住了我的小弟弟……作势要帮我口交的样子。）我：柔柔，你我都知道不该这样的……柔柔：我把头盖着，别看我，就当作跟别人吧。</w:t>
      </w:r>
    </w:p>
    <w:p>
      <w:r>
        <w:t>我：我们这是在欺骗谁啊，今天做了这件事情，以后都不用当朋友了吧，柔柔你好好想清楚，你会后悔的。</w:t>
      </w:r>
    </w:p>
    <w:p>
      <w:r>
        <w:t>柔柔：你不要管我。（这时候我抓着她的手，她死命的想挣扎。）柔柔：我只要今天当你的女人，你用你的方式疼我，让我幸福。每天听到静说你对她的好，我都好后悔那时候跟你这样近却没好好把握。你知道吗？我一直没把最后给小柏，就是因为我知道他不是一个会疼女孩子的男生，只是他家里有钱，可以满足我物质的享受。但是政你，我知道你可以让我开心。</w:t>
      </w:r>
    </w:p>
    <w:p>
      <w:r>
        <w:t>我：就算是这样，那也是你的事情。（为了打醒柔柔，我用非常生气的口吻骂她。此时她也哭了。）我：回去吧，我累了。（我把她的头靠近我，并且吻了她的额头一下。）小柏今天这样对你真的很不应该，我知道你很伤心，但是不该这样糟蹋自己。你还是美美的柔柔啊。（柔柔搂着我痛哭。）柔柔：政。（此时哭到停了，眼神非常的专注的看着我。）我：怎样？？？柔柔：爱我。（手跟嘴唇都紧紧的抱着我并且吻着我的唇。而且趁时间她跨坐到我身上来，这时候我确定了一件事情……她还是没把内裤穿上。）我：柔柔停~~~~（我嘶吼着。</w:t>
      </w:r>
    </w:p>
    <w:p>
      <w:r>
        <w:t>但是今天发生太多事情导致现在我超敏感。）这时候我发现她居然一秒内就把自己的私处跟我紧紧密合，而且她也大声的叫出了出来。正当我不知道为什么能够这样的顺利进入柔柔的体内的时候，看到座椅上有一罐润滑液凡事宁。原来刚刚去超商就是买这个，并且柔柔整个身体都在发抖，顿时间脑中一片空白。我也只能紧紧的抱着她。</w:t>
      </w:r>
    </w:p>
    <w:p>
      <w:r>
        <w:t>我：柔柔你还好吧？很痛吧，我拔出来喔。（还没讲完柔柔又大力的抬起屁股重重的坐了下去，并且尖叫了一声。）此时柔柔的阴道紧紧的收缩，我的理智快要淹没了。此时柔柔说出了一句话才真正的让我失去了理智……柔柔：政你的弟弟好大，我好想要他，插我好不好。（其实我小弟弟普通而已，只是因为柔柔是处女罢了。）这时候我也不再多讲什么了，我手伸进去柔柔的衣服里抚摸她的背，并且用屁股些微的往上顶，毕竟她是第一次。这时候我把坐椅放低用双手拖着柔柔的胸部，柔柔把腿放成Ｍ字型，因为老爸车里实在太多东西柔柔的脚也没地方放。每当我ㄧ用力柔柔就喊着闷闷的声音，似乎忍着些微的痛楚。</w:t>
      </w:r>
    </w:p>
    <w:p>
      <w:r>
        <w:t>柔柔：啊~~嗯嗯嗯~~哦这时候柔柔紧紧的把屁股往下压，用着骑马的姿势前后磨蹭着两个人紧密的结合处。激烈过了三分钟之后柔柔无力的倒在我身上了，我想并不是高潮让她无力，而是精疲力竭了吧。我很体贴的抱着她并且拿着他的小外她套在他身上，这时候我把休旅车的行李箱门打开，抱着她，当然我还是紧紧的插着他的阴道。我呢就把后座往前挪，并且把行李箱门关上。让她把腿腿打开，柔柔此时愣愣的看着我，我看着她并且把身体往上压，将我的小弟弟放在阴唇的上面……我：我进去了喔……柔柔：好……我慢慢的进去，感觉着阴道的收缩，此时那心中冲动的感觉真的无法抗拒了，突然间我大力了压了进去，柔柔也紧紧的抱着我不敢叫出口。看着她的呼吸配合着她阴道收缩，控制着速度尽力的让她开心，毕竟第一次的女孩子不要让她痛是最重要的。慢慢的我的速度越来越快，突然间柔柔两只腿夹的紧紧的，整个人开始发抖。我想她终於尝到了高潮。於是乎我紧紧的抱之着她，等她平息之后，我慢慢的抽了出来拿着面纸帮他清理乾净，拿着车子里的矿泉水沾湿了面纸帮她把血渍擦乾。</w:t>
      </w:r>
    </w:p>
    <w:p>
      <w:r>
        <w:t>我：柔柔该回去了喔。</w:t>
      </w:r>
    </w:p>
    <w:p>
      <w:r>
        <w:t>柔柔：你有出来吗？我：那不重要，回去吧。我真的很累了。</w:t>
      </w:r>
    </w:p>
    <w:p>
      <w:r>
        <w:t>回去之后我抱着她像抱着静一样抱着她回去她的房间，她跟小柏没有睡同一间房间。此时柔柔对我说了些话……柔柔：政谢谢你……谢谢你让我胡闹……我：……晚安早点睡吧。（此时的我不适合再说什么……）而我去浴室冲了个澡……把身体上柔柔的血迹洗掉，穿好了衣服回到了跟静的房间……看着静……我躺了下去看着天花板，时间一秒一秒过了，也累到睡着了。柔高中最后的暑假ＩＩ-与静的激情这篇比较短因为这只是我醒过来后２０分钟的激情所以大家看看啰第一次写这么激情的此时响起了王力宏的“爱的就是你”，啊…我这个笨蛋忘记把手机的起床闹钟停掉了。正当我半梦半醒之间的时候想抱着静赖一下床，转身却扑了个空。我忘记静每次跟我回老家都会努力的当个好媳妇，我想她应该陪老妈去菜市场还没回来了吧……也好，这样我就可以一个人占着大床。过没多久听到了拖鞋的声音，接下来房间的门就打开了。脚步声明显放轻许多。也是，静一直把我当成老公般疼，不管什么时候总是怕我不开心。接着静就慢慢的爬上床，把棉被掀开（别怀疑有棉被，我回家一定开冷气盖棉被睡觉的。）慢慢的把我的手打开爬进来我的怀里，让我搂着她的腰。突然间我把她紧紧的抱住。</w:t>
      </w:r>
    </w:p>
    <w:p>
      <w:r>
        <w:t>静：臭老公，你要把我吓死啊！醒了也不说一声！！我：你刚刚跑去哪？？</w:t>
      </w:r>
    </w:p>
    <w:p>
      <w:r>
        <w:t>这时候因为昨天被刺激可是都没有发泄，睡了一个晚上休息够了，整个小弟弟涨到不行。而静被我教的很乖知道我最喜欢从背后抱着她，然后用她的臀部磨蹭我的小弟弟，所以我挑女朋友一定屁股要有肉。</w:t>
      </w:r>
    </w:p>
    <w:p>
      <w:r>
        <w:t>静：刚刚陪妈妈去菜市场买菜啊。人家都说妈妈有个好媳妇呢！！哈哈哈，所以都便宜卖我们呢。（静一边讲话一边背对着我让我舒服。）我：这样喔！那当完好媳妇该做好太太了吧。</w:t>
      </w:r>
    </w:p>
    <w:p>
      <w:r>
        <w:t>静：嗯！！老公想要怎么舒服呢？（静对我的要求从来无法抗拒甚至爱上我对他无理的要求，这样会让她觉得被我在乎。）我：自己想，我现在只想要享受。</w:t>
      </w:r>
    </w:p>
    <w:p>
      <w:r>
        <w:t>这时候静转过身来深深的吻了我一下，吻着的同时他把下半身都脱光了，上半身也用非常快的速度脱掉。</w:t>
      </w:r>
    </w:p>
    <w:p>
      <w:r>
        <w:t>静：老公我要吃你的舌头。</w:t>
      </w:r>
    </w:p>
    <w:p>
      <w:r>
        <w:t>这时候我把舌头伸过去让她吃，过了一会儿，她把嘴巴里面我的口水吐在手上，往自己的阴唇抹了抹。然后把我翻成躺着的样子，她趴在我身上吻着我的脖子，下半身用自己的阴唇在我小弟弟的马眼上划圈圈。然后慢慢的压了进去，用自己的阴唇夹住我龟头部份而已。</w:t>
      </w:r>
    </w:p>
    <w:p>
      <w:r>
        <w:t>然后用我教她缩小腹的方式，让自己的阴道收缩，这种感觉就好像在捎我痒一样。</w:t>
      </w:r>
    </w:p>
    <w:p>
      <w:r>
        <w:t>静：老公舒服吗？要用小妹妹还是用嘴嘴？？我：都要，我要你当我的荡妇。</w:t>
      </w:r>
    </w:p>
    <w:p>
      <w:r>
        <w:t>静：好！（静听到了我的要求开心的不得了。）这时候静慢慢的往下舔，舔到小弟弟一刹那含了进去。这时候整个嘴巴好温暖，也对，她总是先在棉被里面深呼吸让自己的嘴巴超热的。这时候静把棉被掀开，用非常淫荡的眼神看着我。</w:t>
      </w:r>
    </w:p>
    <w:p>
      <w:r>
        <w:t>我就用手拍拍她的头像是鼓励她做的很好，她就开心的埋头苦干的帮我服务，每一下都深到喉咙里面去，总是要等到自己有想吐的感觉才会抽出来，因为想吐的时候喉咙也会收缩，这小妮子为了让我开心还愣愣的去书店看怎么讨男人欢心的书，而且是穿着高中制服。但是从没让我口交到射在他的嘴巴里过，因为他觉得一定要爱爱过后才能让我射，能够让我大力的插着她是她最开心的时候。</w:t>
      </w:r>
    </w:p>
    <w:p>
      <w:r>
        <w:t>静：老公舒服吗？我：老婆弄得我很舒服喔，都快要出来了。</w:t>
      </w:r>
    </w:p>
    <w:p>
      <w:r>
        <w:t>静：不可以喔！！（此时静把速度慢了下来，可是却是用舌头舔着阴茎的根部，用手掌玩弄着阴囊。）爱抚之间，通常是男生让女生痒的受不了这样之后才能激情，而静却喜欢我痒的受不了。这一套是她自己发明的。</w:t>
      </w:r>
    </w:p>
    <w:p>
      <w:r>
        <w:t>我：来！含到底不准动，没说可以吐出来不准吐。</w:t>
      </w:r>
    </w:p>
    <w:p>
      <w:r>
        <w:t>静就深深的含着忍着想吐的感觉，而且如果她有一点点的吐出来的感觉，我就会对她说“不乖喔”，此时静就会又更深的含进去。这时候我发现静的脖子都已经激烈的收缩了。我就把她推开，同时间把她４３公斤的身体压住两只腿岔的超级开的，然后一刹那大力插了进去，因为阴茎上面都是静的口水，而且加上他忍住想吐的欲望所以全身都是紧绷的。私处也不例外。所以这一下是直直的到阴道最底部。</w:t>
      </w:r>
    </w:p>
    <w:p>
      <w:r>
        <w:t>静：啊~~~~~~~~~~~~~~~~~~~~~~~~~~~~~~~~~~~~~（我知道这一下是痛超过舒服的部份还大）我：痛吗？那老公拔出来好了。（这时候我作势要抽出来！！）静：不要不要！！老公不要离开我！！（静看到我的样子吓都吓死了，深怕不能让我开心。）啊~~~~~~~ （话刚说到一半我又大力的插了进去。）老公干我！！插我的小妹妹。</w:t>
      </w:r>
    </w:p>
    <w:p>
      <w:r>
        <w:t>哦~~啊~~嗯嗯嗯嗯嗯嗯嗯（此时我用着屁股的摆动强烈的抽插！！）喔~ 喔~ 喔~ 喔~ （这时候我双手紧紧的抓住静的肩膀。抽出一半在强烈的插进去）啊~~~~喔~~~~~ （这时候静阴道激烈的缩收，我知道她高潮了。我就紧紧的插着她的小妹妹不动。）在她高潮的同时我把她翻过来侧身一只腿抬在我的肩膀上，我身体往下压吻着她的嘴。用左手的手指头按摩着她的阴核。同时间经过三秒后继续抽插。因为憋了一个晚上，我着实有点太过用力，这时候我发现阴唇有点红肿了。当我手纸头碰到的时候她缩一下。</w:t>
      </w:r>
    </w:p>
    <w:p>
      <w:r>
        <w:t>我：你痛吗？老公停下来好了。</w:t>
      </w:r>
    </w:p>
    <w:p>
      <w:r>
        <w:t>静：老公今天好大力，小妹妹有点痛痛麻麻的。（刚说完话眼泪都流下来了。）老公我们用你最喜欢的姿势好不好，让你出来。人家想要你出来。</w:t>
      </w:r>
    </w:p>
    <w:p>
      <w:r>
        <w:t>我：那个姿势不是会让你更痛吗？而整个私处会磨擦的更紧密啊？静：没关系。</w:t>
      </w:r>
    </w:p>
    <w:p>
      <w:r>
        <w:t>这时候静拿了颗枕头，放在自己的小腹旁边。然后慢慢的转身转成背对着我，不过小弟弟从没离开过她的私处。然后转成背对我的时候把枕头放在自己的小腹下面。而我整个人就趴了上去。紧紧的用右手绕过她的脖子，左手抓住她的胸部，把小腹往前顶，整个阴茎插的超深的。因为她的娇小所以我整个人趴上去的时候，根本是被我压的会喘不过气来。</w:t>
      </w:r>
    </w:p>
    <w:p>
      <w:r>
        <w:t>我：好舒服，好有感觉，老公要大力插你了喔。</w:t>
      </w:r>
    </w:p>
    <w:p>
      <w:r>
        <w:t>静：好（然后拿着棉被咬着。）这时候我把两只手在她的肩膀上面的地方撑住，因为我待会往前撞的时候她会整个人像要飞出去一样。</w:t>
      </w:r>
    </w:p>
    <w:p>
      <w:r>
        <w:t>静：呜~~呜~ 呜~ 呜~ 呜呜~~呜呜呜（因为不敢太大声所以咬着棉被的声音。）我：欧！（连我都舒服到不小心叫了出来。）整个房间萦绕着我们的撞击声，帕帕帕帕的声音。而静整个人被我撞击到都呈现将近Ｕ字型了。</w:t>
      </w:r>
    </w:p>
    <w:p>
      <w:r>
        <w:t>我：好舒服！！老公要出来了喔！！静：嗯……（看着她咬着棉被大力的点头。）这时候静知道自己要把屁股用力夹紧让我更舒服，因为我曾经这样讲过一次，她就每次都记得了。</w:t>
      </w:r>
    </w:p>
    <w:p>
      <w:r>
        <w:t>静：啊啊啊啊啊啊啊啊~~~ （他已经咬不住棉被了，因为整个力气已经用在屁股上了。）喔喔~~啊啊啊~~~~~ 我：哦~~~~~~~ （终於这时候我爆发出来了！！而且这最后一下是用尽全身的力气！！）静也整个人因为高潮发抖到不行，不过她马上双手抓住我的手腕，屁股前后的磨蹭让我射的更多，等我整个人无力趴在她的身上她就把屁股前后的速度放慢。这时候像是在帮我按摩阴茎，毕竟充血激烈了将近２０分钟，小弟弟整个都是痛的。所以静都会这样作。</w:t>
      </w:r>
    </w:p>
    <w:p>
      <w:r>
        <w:t>我：老婆！老公拔出来了喔！静：老公有射完了吗？（用非常认真的表情看着我。）我：嗯。老公很舒服。</w:t>
      </w:r>
    </w:p>
    <w:p>
      <w:r>
        <w:t>静：老婆也很舒服，谢谢老公！！这时后我慢慢的把她腹部下面的枕头抽了出来，让她躺着。我就从背后搂着她两个人准备赖了一下床，而这时候我才慢慢的把小弟弟抽了出来而且我感觉到精液流了出来，我就拿着我的衣服帮她擦了一下，看了一下这小妮子……可真的是累坏了，早就睡着了。而我看了一下静之后因为满身大汗，所以打算去洗一下澡。打开房间门，却看到柔柔……我：柔柔？？你怎么这么早醒来？？柔柔却看着我一语不发，难道是又发生了什么事情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