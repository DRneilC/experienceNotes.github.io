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喜欢补课</w:t>
      </w:r>
    </w:p>
    <w:p>
      <w:r>
        <w:t xml:space="preserve">         我的英语成绩一直不好，可是不知道为什么，英语老师却对我一直没放弃，而且主动要求我去她家，要给我补课。</w:t>
      </w:r>
    </w:p>
    <w:p>
      <w:r>
        <w:t>我一直都讨厌补课，可是英语老师对我不错，并且像个很可爱的大孩子。所以我在周六放学后去了她家。</w:t>
      </w:r>
    </w:p>
    <w:p>
      <w:r>
        <w:t>刚进门，没拖鞋，连英语老师都光着脚。我喜欢看女人的脚。觉得如果让一个女人的白嫩嫩的，小巧可爱脚轻轻的踏抚我宽厚的胸膛，然后轻轻的向下滑……，多么美妙！</w:t>
      </w:r>
    </w:p>
    <w:p>
      <w:r>
        <w:t>英语老师的脚就是那样的白嫩嫩的，有一点点胖乎乎的感觉，看得我痒痒的，不过没想那么多，坐在她旁边，她就开始给我讲了。她穿着一件嫩红色的睡衣，睡衣很短，刚刚盖过屁股。她的胸真的不小。睡衣被顶出两个小粒粒，难道她没穿内衣？我坐在她身边，注意力却一点点的分散了，我们都坐在床边，她把一左脚踩在床上，右脚在桌子下乱晃。因为我坐在她的左边，所以我装做无意的把手支在床上，“无意”间碰到她的脚几下，她并没介意。我看着她的双乳，因为一晃一晃的，真让我流口水了。她好像注意到我了，不说话。看着我，最后问我，“哎，看什么呢？”</w:t>
      </w:r>
    </w:p>
    <w:p>
      <w:r>
        <w:t>“我，我，我看，老师呢。”我不自觉的将手放在了她的脚上。</w:t>
      </w:r>
    </w:p>
    <w:p>
      <w:r>
        <w:t>“干什么？你？”老师问。但并没把脚拿走。这时我的阴茎以然勃起得很厉害，在空气中散出一点淡淡的精液的味道。我有意将笔弄到地上，弯腰捡时，我轻轻的吻了一下老师的脚，见她并没什么反应，我又轻轻的含住了她的脚趾，用舌头在趾间轻轻的转动，老师这时呻吟起来了。声音很轻。但这却让我知道我可以继续了。</w:t>
      </w:r>
    </w:p>
    <w:p>
      <w:r>
        <w:t>我又把老师那白嫩嫩的小脚伸进了我的衣服里。同时我把我的裤子解开，又将她的脚放进了我的内裤里。她的小嫩脚在里面时不时的碰到我粗壮得很的阴茎。我很兴奋，当我抬头时。我见她又眼紧闭，双手紧抓床单。双腿紧夹，并来回蠕动。我站了起来。将身上的衣服除去。让老师睁开了眼睛。“啊！好大！”老师呼了一声。我轻轻的撩起了老师的睡衣。并将它脱去。一个粉红色的内裤，可是可以看到，以经很湿了。我性志大起，撕碎了她的内裤，扯开她的胸罩。一头埋进了她的双乳间。轻咬她的乳头。手按住她的下体。用力抖。她已经很兴奋了，大声的呻吟，叫我快进去。我挺起阴茎用力的干了进去。迅速抽动了半个小时。又抽了出来，我又把老师头抬起，将阴茎一下子插进了她的嘴里。抖了几下，就射到她的嘴里了。她含了半天，然后咽了。</w:t>
      </w:r>
    </w:p>
    <w:p>
      <w:r>
        <w:t>然后，我们赤身裸体的完成了后一部分的补课。只不过。她的手一直在玩弄我的阴茎了。</w:t>
      </w:r>
    </w:p>
    <w:p>
      <w:r>
        <w:t>之后，每当她的丈夫不在家里，我都去她家，她给我补课，不过，有一点和别人不一样，去她那里补课一定要把衣服脱光了才行。</w:t>
      </w:r>
    </w:p>
    <w:p>
      <w:r>
        <w:t>后来又来了一个女生，我临班的。她也来补课了。我本以为这下完了。不能和老师做爱了。没想到，她也和我们一样，接受我们脱光了衣服补课的方法。并且我们从此以后就是三人做爱了。每次都累得我什么似的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