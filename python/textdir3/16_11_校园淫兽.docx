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校园淫兽</w:t>
      </w:r>
    </w:p>
    <w:p>
      <w:r>
        <w:t>『大久保同学，还有香田同学，你们一起来有什麽事吗？』初夏的午後，女教职员室里准备下班的水木叶子抬</w:t>
      </w:r>
    </w:p>
    <w:p>
      <w:r>
        <w:t>起头，露出疑惑的表情看着两个同学，她是新任的英语教师，现在终於习惯学校的生活，学生喊老师时也能很自然</w:t>
      </w:r>
    </w:p>
    <w:p>
      <w:r>
        <w:t>的回答。</w:t>
      </w:r>
    </w:p>
    <w:p>
      <w:r>
        <w:t>所幸到目前为止没有发生任何麻烦的事，上课的情形也很受学生们欢迎。</w:t>
      </w:r>
    </w:p>
    <w:p>
      <w:r>
        <w:t>『真对不起，老师正在忙的时候。』大久保龙二一鞠躬後，少许弯下上身说。</w:t>
      </w:r>
    </w:p>
    <w:p>
      <w:r>
        <w:t>『有事情想和老师商量。』龙二的身材很高，有着英俊的面孔。在客气的态度里也能露出压迫对方的威力。学</w:t>
      </w:r>
    </w:p>
    <w:p>
      <w:r>
        <w:t>业和运动都很优秀，就是班上的太保们对他也不敢妄动。</w:t>
      </w:r>
    </w:p>
    <w:p>
      <w:r>
        <w:t>『什麽事呢？』看到龙二的视线，叶子多少感到心慌，感到自己的脸颊大热。</w:t>
      </w:r>
    </w:p>
    <w:p>
      <w:r>
        <w:t>从龙二身上闻到危险的气息，那是她第一次看到龙二的印象。叶子的外表虽然文雅但个性坚强，但还是不知道</w:t>
      </w:r>
    </w:p>
    <w:p>
      <w:r>
        <w:t>该如何对应这样的学生。</w:t>
      </w:r>
    </w:p>
    <w:p>
      <w:r>
        <w:t>『不便在这里说的事…能不能请老师到没有人的地方呢？』龙二说话时一直凝视对方的眼睛毫不放松。</w:t>
      </w:r>
    </w:p>
    <w:p>
      <w:r>
        <w:t>『这样…升学指导室是空的…』叶子感到窒息，自己主动的移转视线，向正在和另一位老师谈话的主任说明要</w:t>
      </w:r>
    </w:p>
    <w:p>
      <w:r>
        <w:t>使用升学指导室，然後站起来向两个学生招手。</w:t>
      </w:r>
    </w:p>
    <w:p>
      <w:r>
        <w:t>隔壁的升学指导室是约三坪大小的房间，房里只有桌子和摺叠式的椅子，以及不锈钢的资料柜。</w:t>
      </w:r>
    </w:p>
    <w:p>
      <w:r>
        <w:t>『大久保同学，你有什麽苦恼吗？』叶子一面打开窗户，一面尽量用开朗的口吻说。</w:t>
      </w:r>
    </w:p>
    <w:p>
      <w:r>
        <w:t>『是老师本人的问题。』『什麽？我的问题？』听到意外的话，叶子站在窗边回头，转过身来把手抱在胸前露</w:t>
      </w:r>
    </w:p>
    <w:p>
      <w:r>
        <w:t>出疑惑的表情，心里很奇怪的涌出没有原因的不安感。</w:t>
      </w:r>
    </w:p>
    <w:p>
      <w:r>
        <w:t>『老师，你刚才表情变了。是不是心里想到什麽事情了呢？』龙二站在年龄差不了多少的新任教师面前，还大</w:t>
      </w:r>
    </w:p>
    <w:p>
      <w:r>
        <w:t>胆的把双手插入口袋里。</w:t>
      </w:r>
    </w:p>
    <w:p>
      <w:r>
        <w:t>『大久保同学，你说什麽？不要说奇怪的话。』『老师，大约在一星期前，有一个风很大的一天吧。』龙二一</w:t>
      </w:r>
    </w:p>
    <w:p>
      <w:r>
        <w:t>面说一面回头看一眼。</w:t>
      </w:r>
    </w:p>
    <w:p>
      <w:r>
        <w:t>『她说看到了老师被风吹起裙子的身体。』看到露出困惑表情的老师脸色开始变得苍白，龙二脸上出现讽刺的</w:t>
      </w:r>
    </w:p>
    <w:p>
      <w:r>
        <w:t>笑容。</w:t>
      </w:r>
    </w:p>
    <w:p>
      <w:r>
        <w:t>『老师好像想起来了。正确的说，是六天前的中午休息时间，地点是通往图书馆的走廊，那里的过堂风很强，</w:t>
      </w:r>
    </w:p>
    <w:p>
      <w:r>
        <w:t>是掀开裙子的好地方。』龙二忍不住笑出来。</w:t>
      </w:r>
    </w:p>
    <w:p>
      <w:r>
        <w:t>『可是，老师也太大胆了。在那样风大的时候，不穿内裤，还在下半身…』『你不要说了！我一点也听不懂…</w:t>
      </w:r>
    </w:p>
    <w:p>
      <w:r>
        <w:t>你在说什麽？』叶子倒竖柳眉，但还是多少显出恐惧的表情，不但不能制止龙二的嘲笑，反而使他的火焰更旺。</w:t>
      </w:r>
    </w:p>
    <w:p>
      <w:r>
        <w:t>『老师不该说谎，我拿证据给你看吧。』『老师，仔细看，裙子里的情形照得很清楚。』『这…这是…』叶子</w:t>
      </w:r>
    </w:p>
    <w:p>
      <w:r>
        <w:t>一眼就看出那是偷拍的下半身照片，不知道在哪里拍的，焦点很准确，连细部也很清楚。</w:t>
      </w:r>
    </w:p>
    <w:p>
      <w:r>
        <w:t>『照得很好吧？这个连屁股沟也看清楚了。』龙二拿出的照片里能看到裙子里的圆润屁股，是从下面以垂直的</w:t>
      </w:r>
    </w:p>
    <w:p>
      <w:r>
        <w:t>角度拍的。而且在丰满的屁股沟里，有二条棉绳像丁字裤一样的陷在里面。</w:t>
      </w:r>
    </w:p>
    <w:p>
      <w:r>
        <w:t>『老师不能再说不知道了吧。知道这是在哪里拍的吗？』在露出惊慌表情的叶子面前，龙二从口袋拿出一叠照</w:t>
      </w:r>
    </w:p>
    <w:p>
      <w:r>
        <w:t>片。</w:t>
      </w:r>
    </w:p>
    <w:p>
      <w:r>
        <w:t>『是在你上课时偷拍的。』当叶子露出狼狈的表情时，龙二更嘲笑说：</w:t>
      </w:r>
    </w:p>
    <w:p>
      <w:r>
        <w:t>『当你朗读课本时，一定会在教室里走来走去，而且每一次的路线都是一样的，到最後一排我的位置就会向後</w:t>
      </w:r>
    </w:p>
    <w:p>
      <w:r>
        <w:t>转。嘿嘿，这时候就有机会了。』龙二最先尝试的，是把照相机藏在书包里，把快门线拉到手里，等待最好的机会。</w:t>
      </w:r>
    </w:p>
    <w:p>
      <w:r>
        <w:t>可是无论怎样调整镜头的角度，还是会被裙子阻挡，只能拍到大腿的一半。虽然也有把书包放在地上让老师跨</w:t>
      </w:r>
    </w:p>
    <w:p>
      <w:r>
        <w:t>过去的方法，但是有被发现的危险。龙二没有办法，只好用掌型照相机，等待目标物通过，故意弄掉橡皮擦，假装</w:t>
      </w:r>
    </w:p>
    <w:p>
      <w:r>
        <w:t>做捡起来的样子，迅速将镜头对正裙子里。</w:t>
      </w:r>
    </w:p>
    <w:p>
      <w:r>
        <w:t>『这个杰作就是这样拍下来的。虽然是很冒险的方法，但始终没有人发现。』龙二大声笑起来。</w:t>
      </w:r>
    </w:p>
    <w:p>
      <w:r>
        <w:t>『你真阴险，我不要和你谈了！』叶子歇斯底里的摇头，想向外跑去。</w:t>
      </w:r>
    </w:p>
    <w:p>
      <w:r>
        <w:t>『还不能走，事情还没有谈完。』龙二伸手就把叶子的身体抱住。</w:t>
      </w:r>
    </w:p>
    <w:p>
      <w:r>
        <w:t>『你是暴露狂的变态教师，哪里有资格说我阴险。』龙二露出像猫捉老鼠的从容态度，抱紧拼命挣扎的肉体。</w:t>
      </w:r>
    </w:p>
    <w:p>
      <w:r>
        <w:t>就是隔着衣服感受到的屁股的弹性也非常美妙，同时因为身体的接触，使裤子里的东西已经膨胀到疼痛的程度。</w:t>
      </w:r>
    </w:p>
    <w:p>
      <w:r>
        <w:t>『怎麽样？是投降了吗？还是要大声求救呢？』龙二用讽刺的口吻在叶子的耳边悄悄说。叶子好像很伤心的咬</w:t>
      </w:r>
    </w:p>
    <w:p>
      <w:r>
        <w:t>紧嘴唇，露出说不出的性感。</w:t>
      </w:r>
    </w:p>
    <w:p>
      <w:r>
        <w:t>『大久保同学，有她…香田同学在看。你这样做，不怕对你有不利的後果吗？』叶子知道自己无法逃避，向女</w:t>
      </w:r>
    </w:p>
    <w:p>
      <w:r>
        <w:t>学生伸出右手，好像要求救的样子，可是她只是像个稻草人一样地站在那里，把可怜的脸孔转过去，不肯正面看叶</w:t>
      </w:r>
    </w:p>
    <w:p>
      <w:r>
        <w:t>子一眼。</w:t>
      </w:r>
    </w:p>
    <w:p>
      <w:r>
        <w:t>『你还看不出我和奈月是一夥的吗？』龙二以胜利者的姿态显露和香田奈月有亲密关系。</w:t>
      </w:r>
    </w:p>
    <w:p>
      <w:r>
        <w:t>『你撩起裙子，解决老师的疑惑吧，知道你是什麽样的女人，一定能变成好朋友。』龙二把叶子的身体转过来，</w:t>
      </w:r>
    </w:p>
    <w:p>
      <w:r>
        <w:t>面对有古典美的美少女。</w:t>
      </w:r>
    </w:p>
    <w:p>
      <w:r>
        <w:t>『还不快一点！我的脾气是不能等的。』龙二的态度使奈月感到恐惧。</w:t>
      </w:r>
    </w:p>
    <w:p>
      <w:r>
        <w:t>『是…』奈月点头答应，弯下上身战战兢兢的拉起学生群。首先露出前拢的可爱膝盖，然後露出大腿，最後是</w:t>
      </w:r>
    </w:p>
    <w:p>
      <w:r>
        <w:t>…『香田同学！难道你是…』叶子惊讶的声音刺痛奈月的心，她全身颤抖，脸色红到耳根。</w:t>
      </w:r>
    </w:p>
    <w:p>
      <w:r>
        <w:t>『老师说得不错，她是不输给老师的暴露狂，也是被虐待狂。不穿内裤上学是常有ㄆ龙二抚着无毛的耻</w:t>
      </w:r>
    </w:p>
    <w:p>
      <w:r>
        <w:t>丘说。</w:t>
      </w:r>
    </w:p>
    <w:p>
      <w:r>
        <w:t>『不是的…是昨天晚上…他强迫给我剃光的…』奈月抓住裙子的手不停的颤抖。虽然如此还是没有放下裙子，</w:t>
      </w:r>
    </w:p>
    <w:p>
      <w:r>
        <w:t>只是拼命忍耐羞耻感。</w:t>
      </w:r>
    </w:p>
    <w:p>
      <w:r>
        <w:t>『原来…你们是这样的关系。』叶子好像失去抵抗的力量。做梦也想不到会遇见有相同嗜好的人。</w:t>
      </w:r>
    </w:p>
    <w:p>
      <w:r>
        <w:t>2.</w:t>
      </w:r>
    </w:p>
    <w:p>
      <w:r>
        <w:t>『这样说来…老师去世的男朋友是虐待狂，到现在还无法摆脱他的影响。』『我们在大学的讲座认识，後来还</w:t>
      </w:r>
    </w:p>
    <w:p>
      <w:r>
        <w:t>同居。因为他参加登山社，对绳索的操作很熟练，每次都把我弄到全身无力为止。』叶子忘记自己是教师，把一切</w:t>
      </w:r>
    </w:p>
    <w:p>
      <w:r>
        <w:t>坦白的说出来，也和龙二等人能坦白相处。</w:t>
      </w:r>
    </w:p>
    <w:p>
      <w:r>
        <w:t>『他是一点也没有温柔的地方，是典型的虐待狂。可是我还是没有办法离开他。自从那年冬天他登山失踪後，</w:t>
      </w:r>
    </w:p>
    <w:p>
      <w:r>
        <w:t>有半年的时间我还不相信他已经死了。就是现在，快到月经期时，不知道为什麽就会想到那样的虐待，只好用他留</w:t>
      </w:r>
    </w:p>
    <w:p>
      <w:r>
        <w:t>下的绳子自我安慰。』『原来这个绳子是情人留下来的，我还真有一点嫉妒。』龙二露出充满欲望的表情，弯下身</w:t>
      </w:r>
    </w:p>
    <w:p>
      <w:r>
        <w:t>体把鼻尖靠近屁股，果然闻到月经的血腥味，刺激着龙二的鼻腔。</w:t>
      </w:r>
    </w:p>
    <w:p>
      <w:r>
        <w:t>『你不要这样闻…老师会羞死的…』叶子想推开龙二的脸，二个人形成小小的挣扎。可是在力量上叶子无法抗</w:t>
      </w:r>
    </w:p>
    <w:p>
      <w:r>
        <w:t>拒龙二，只有露出认命的表情任由龙二在屁股上闻来闻去。</w:t>
      </w:r>
    </w:p>
    <w:p>
      <w:r>
        <w:t>『老师，对不起，他每次都是这样的。』奈月在旁边像自己的事一样的表示难为情，红红的脸低下去。</w:t>
      </w:r>
    </w:p>
    <w:p>
      <w:r>
        <w:t>『香田同学，你不用为他道歉。而且…我对这种事已经习惯，我不在乎的。』叶子虽然拿龙二无计可施，但不</w:t>
      </w:r>
    </w:p>
    <w:p>
      <w:r>
        <w:t>由得引出微笑。原来每一个虐待狂都是这样的，回想起以前的情人不由得产生奇妙的感慨。</w:t>
      </w:r>
    </w:p>
    <w:p>
      <w:r>
        <w:t>『大久保，不能太过分了。不要只顾像狗一样的闻，抬起头来怎麽样？』叶子虽然这样说，但又不由得妥协。</w:t>
      </w:r>
    </w:p>
    <w:p>
      <w:r>
        <w:t>既然这样想闻女性的月经味道…『老师，肯让我看了吗？』听到叶子的话，龙二抬起头露出好奇的眼光，同时</w:t>
      </w:r>
    </w:p>
    <w:p>
      <w:r>
        <w:t>立刻解开裙子的腰带和挂勾。</w:t>
      </w:r>
    </w:p>
    <w:p>
      <w:r>
        <w:t>『等一下，不能在这种地方，真拿你没办法。』裙子很快就被拉下去，本能的压住衬裙的叶子，弯着腰好像无</w:t>
      </w:r>
    </w:p>
    <w:p>
      <w:r>
        <w:t>奈的耸耸肩。</w:t>
      </w:r>
    </w:p>
    <w:p>
      <w:r>
        <w:t>『我是输给你了。可是在我脱的时候，你们要把脸转过去。』『好吧，这不是外人，是老师的请求。』龙二已</w:t>
      </w:r>
    </w:p>
    <w:p>
      <w:r>
        <w:t>经对这位美丽的女教师等待了很久的机会，所以现在反而不急不荒的转身背对着叶子。对龙二而言，也是意外的发</w:t>
      </w:r>
    </w:p>
    <w:p>
      <w:r>
        <w:t>展，现在存在一半高兴一半困惑的状态。</w:t>
      </w:r>
    </w:p>
    <w:p>
      <w:r>
        <w:t>『老师，快一点。』『好，知道了。』叶子大胆的用手拉月经裤的腰，一面注意门口的方向一面脱下月经裤。</w:t>
      </w:r>
    </w:p>
    <w:p>
      <w:r>
        <w:t>出血第二天的昨天是高峰，今天是第三天，出血的状况不是很严重。叶子把沾上经血的卫生棉迅速摺叠後放在</w:t>
      </w:r>
    </w:p>
    <w:p>
      <w:r>
        <w:t>月经裤里，再把月经裤放在身後。</w:t>
      </w:r>
    </w:p>
    <w:p>
      <w:r>
        <w:t>『老师，快点，我已经不能等了。』『快了，但还不能转过来。』『为什麽要让我等得那麽心急？』龙二说完，</w:t>
      </w:r>
    </w:p>
    <w:p>
      <w:r>
        <w:t>不等叶子答应立刻转过身，可是马上目瞪口呆的站立在那里。</w:t>
      </w:r>
    </w:p>
    <w:p>
      <w:r>
        <w:t>『这样满意了吗？』叶子在桌上，用双手支撑向後仰的身体，脸上露出微笑。没有想到叶子会摆出这麽淫荡的</w:t>
      </w:r>
    </w:p>
    <w:p>
      <w:r>
        <w:t>姿势，龙二也不得不说：</w:t>
      </w:r>
    </w:p>
    <w:p>
      <w:r>
        <w:t>『这样分开大腿的样子真是让我五体投地，不过你不能完全忘记女人的羞耻感呀！』龙二虽然这麽说，但眼睛</w:t>
      </w:r>
    </w:p>
    <w:p>
      <w:r>
        <w:t>还是离不开形成Ｍ形的大腿根。</w:t>
      </w:r>
    </w:p>
    <w:p>
      <w:r>
        <w:t>『不要那样看！我还是会难为情的！』『你虽然这麽说，但是是自己分开腿的。』龙二还是不顾一切的把脸靠</w:t>
      </w:r>
    </w:p>
    <w:p>
      <w:r>
        <w:t>近，用好奇的眼光凝视隆起的阴阜，也许是月经的关系，看起来花瓣有点隆起，手还没有摸到就绽放，露出里面鲜</w:t>
      </w:r>
    </w:p>
    <w:p>
      <w:r>
        <w:t>红色的洞口。</w:t>
      </w:r>
    </w:p>
    <w:p>
      <w:r>
        <w:t>如果是平时的龙二，这时候就会立刻伸出舌头在肉缝上尽情的舔。可是现在有一点犹豫。</w:t>
      </w:r>
    </w:p>
    <w:p>
      <w:r>
        <w:t>（头昏脑胀的，要先射一次才行。）龙二被浓厚的血腥气薰得血气浮躁。握紧自己勃起的东西，回头说：</w:t>
      </w:r>
    </w:p>
    <w:p>
      <w:r>
        <w:t>『奈月，你来替我舔老师的阴户，女人应该能做到的。』龙二强迫奈月跪在叶子的前面。</w:t>
      </w:r>
    </w:p>
    <w:p>
      <w:r>
        <w:t>其实奈月并不喜欢这种味道。</w:t>
      </w:r>
    </w:p>
    <w:p>
      <w:r>
        <w:t>『不要！老师救救我！』奈月抓住桌子抬起含泪的眼睛说。</w:t>
      </w:r>
    </w:p>
    <w:p>
      <w:r>
        <w:t>『你如果也是被虐待狂就应该能忍耐的。不要在那里发呆，快点过来舔吧。』这时候的叶子对自己的行为感到</w:t>
      </w:r>
    </w:p>
    <w:p>
      <w:r>
        <w:t>兴奋，下意识的抬起屁股，露出满是经血的秘丘。</w:t>
      </w:r>
    </w:p>
    <w:p>
      <w:r>
        <w:t>让自己的学生看到身体的秘处…这样的念头引起更大的兴奋，使叶子的举动更大胆。</w:t>
      </w:r>
    </w:p>
    <w:p>
      <w:r>
        <w:t>『啊…老师也这麽折磨我…』快要哭泣的奈月露出怨尤的表情看一眼後，就好像认命似的低下头，慢慢把嘴靠</w:t>
      </w:r>
    </w:p>
    <w:p>
      <w:r>
        <w:t>过去。</w:t>
      </w:r>
    </w:p>
    <w:p>
      <w:r>
        <w:t>立刻闻到鲜血的腥臭味，强烈的腥臭感引出泪珠。虽然如此，还是遵守龙二的命令，用舌头在阴户上舔，把快</w:t>
      </w:r>
    </w:p>
    <w:p>
      <w:r>
        <w:t>要硬化的经血一下子吞下去。</w:t>
      </w:r>
    </w:p>
    <w:p>
      <w:r>
        <w:t>『看吧，你是能做到的。就这样把那里舔乾净吧。』龙二发出笑声说。</w:t>
      </w:r>
    </w:p>
    <w:p>
      <w:r>
        <w:t>不到两年的调教，原来接吻时身体都会僵硬的奈月，已经变成这种样子。</w:t>
      </w:r>
    </w:p>
    <w:p>
      <w:r>
        <w:t>当初像用强一样夺取她的处女，和那时的纯真模样完全不同了。</w:t>
      </w:r>
    </w:p>
    <w:p>
      <w:r>
        <w:t>（下一个就轮到老师。不过有人先玩过她，是有一点遗憾。）龙二的虐待欲又兴起，为寻找排泄的对象，来到</w:t>
      </w:r>
    </w:p>
    <w:p>
      <w:r>
        <w:t>奈月的背後，用力撩起深蓝色的学生裙，立刻露出没有穿三角裤的雪白屁股，龙二迅速解开腰带，拉下拉链。</w:t>
      </w:r>
    </w:p>
    <w:p>
      <w:r>
        <w:t>『奈月，把屁股抬高点，现在要把你最喜欢的东西插进去。』龙二像好玩的拍打屁股，在变成美丽的粉红色时，</w:t>
      </w:r>
    </w:p>
    <w:p>
      <w:r>
        <w:t>顺着屁股沟抚摸柔软的肉洞。那里果然已经湿淋淋到不需要前戏的程度。窄小的洞迫不急待的夹紧手指，微妙的蠕</w:t>
      </w:r>
    </w:p>
    <w:p>
      <w:r>
        <w:t>动好像不肯放松手指。</w:t>
      </w:r>
    </w:p>
    <w:p>
      <w:r>
        <w:t>『吸血鬼都会自叹不如了，竟然湿淋淋到这种程度。』龙二的内心对奈月的快速成长感到惊讶，但还是用力抓</w:t>
      </w:r>
    </w:p>
    <w:p>
      <w:r>
        <w:t>住丰满的肉丘，把勃起的肉棒对正肉洞。先用龟头把洞口顶开，然後一下子就插入到深处。</w:t>
      </w:r>
    </w:p>
    <w:p>
      <w:r>
        <w:t>粗大的凶器把薄薄的花瓣向左右顶开，左右上下的任意活动。发出肉和肉摩擦的声音，加上女人们喘息的合音，</w:t>
      </w:r>
    </w:p>
    <w:p>
      <w:r>
        <w:t>逐渐的野兽化。</w:t>
      </w:r>
    </w:p>
    <w:p>
      <w:r>
        <w:t>奈月虽然被身体快要裂开的疼痛折磨，但如今已经能配合插入子宫深处的节奏，开始向前後扭动屁股，享受性</w:t>
      </w:r>
    </w:p>
    <w:p>
      <w:r>
        <w:t>感的喜悦。</w:t>
      </w:r>
    </w:p>
    <w:p>
      <w:r>
        <w:t>『啊…夹得越来越紧了。』隔壁就是教职员室，随时会有人发现的不安，将三个人的性感提升到极限，龙二首</w:t>
      </w:r>
    </w:p>
    <w:p>
      <w:r>
        <w:t>先进入崩溃阶段。</w:t>
      </w:r>
    </w:p>
    <w:p>
      <w:r>
        <w:t>『奈月，还有老师…一起泄吧！』龙二最後深深的插入，让膨胀到极点的肉棒脉动，把精液喷到奈月的子宫深</w:t>
      </w:r>
    </w:p>
    <w:p>
      <w:r>
        <w:t>处。</w:t>
      </w:r>
    </w:p>
    <w:p>
      <w:r>
        <w:t>3.</w:t>
      </w:r>
    </w:p>
    <w:p>
      <w:r>
        <w:t>『老师，迟到五分钟了。』叶子上气不接下气的跑来体育馆隔壁的男生更衣室。</w:t>
      </w:r>
    </w:p>
    <w:p>
      <w:r>
        <w:t>『对不起，因为要查一点东西费了时间…』在排列许多衣柜的房间里，露出一副情夫派头的龙二把奈月搂在怀</w:t>
      </w:r>
    </w:p>
    <w:p>
      <w:r>
        <w:t>里，靠在衣柜吸狄『老师的那个已经结束了吧？』『是，昨天就完全没有了，也做到答应你的事。』叶子的脸色</w:t>
      </w:r>
    </w:p>
    <w:p>
      <w:r>
        <w:t>红润，忍不住低下头。</w:t>
      </w:r>
    </w:p>
    <w:p>
      <w:r>
        <w:t>『可是，不会有问题吗？你们是从体育课溜出来的吧？』『我是肚子痛，奈月是脚抽筋，所以不用担心。』龙</w:t>
      </w:r>
    </w:p>
    <w:p>
      <w:r>
        <w:t>二眯眯单眼皮的眼睛，在叶子的身上上下打量。</w:t>
      </w:r>
    </w:p>
    <w:p>
      <w:r>
        <w:t>『老师，不要说话了，快点脱光衣服，迟到的份，会好好的疼爱你的。』龙二完全把叶子看成是自己的情妇。</w:t>
      </w:r>
    </w:p>
    <w:p>
      <w:r>
        <w:t>『是，知道了…』叶子的脸更红润，就好像展开翅膀的蝴蝶，先解开胸前的缎带花，再解开上衣的钮扣。脱去</w:t>
      </w:r>
    </w:p>
    <w:p>
      <w:r>
        <w:t>上衣後立刻露出漂亮的丰满乳房。</w:t>
      </w:r>
    </w:p>
    <w:p>
      <w:r>
        <w:t>叶子忍耐着耻辱，弯下身让裙子落在脚下。</w:t>
      </w:r>
    </w:p>
    <w:p>
      <w:r>
        <w:t>『嘿嘿嘿，你好像遵守命令了，能不能说一说不戴乳罩不穿三角裤上课的感想啊？』龙二看着叶子均衡的裸体</w:t>
      </w:r>
    </w:p>
    <w:p>
      <w:r>
        <w:t>说。美丽的裸体已经使龙二藏在内裤里的肉棒硬化。</w:t>
      </w:r>
    </w:p>
    <w:p>
      <w:r>
        <w:t>『你不问也应该知道，哪里还有感想…吓得不能集中精神上课。』叶子用怨尤的口吻说，还下意识的露出讨好</w:t>
      </w:r>
    </w:p>
    <w:p>
      <w:r>
        <w:t>男人的媚态，双腿夹紧扭动。用左手掩盖乳房，右手放在下腹部上。其实这都是诱惑男人的演技。</w:t>
      </w:r>
    </w:p>
    <w:p>
      <w:r>
        <w:t>『其实，你内心是很喜欢大家看，不如就在讲台上跳脱衣舞吧。』『你太过分了！我要生气了！』叶子露出含</w:t>
      </w:r>
    </w:p>
    <w:p>
      <w:r>
        <w:t>情脉脉的秋波，已经完全没有教师的威严，好像什麽事都没有比讨好男人更重要了。</w:t>
      </w:r>
    </w:p>
    <w:p>
      <w:r>
        <w:t>龙二刹那间就看穿叶子的心理，内心大喊成功。</w:t>
      </w:r>
    </w:p>
    <w:p>
      <w:r>
        <w:t>（嘿嘿嘿，真是标准的暴露狂，只是听我说跳脱衣舞眼睛就湿润了。）龙二看到比自己想像的还要强烈的暴露</w:t>
      </w:r>
    </w:p>
    <w:p>
      <w:r>
        <w:t>狂，内心感到非常得意，如果今後能调教得当，也许真的能在讲台上跳起脱衣舞。</w:t>
      </w:r>
    </w:p>
    <w:p>
      <w:r>
        <w:t>『老师啊！你这样要等到什麽时候？暴露狂就应该像暴露狂的表演脱衣舞！』叶子的样子，难为情的样子好像</w:t>
      </w:r>
    </w:p>
    <w:p>
      <w:r>
        <w:t>是做作，轻轻扭动的肉体显得很淫荡，龙二也有迫不急待的感觉。</w:t>
      </w:r>
    </w:p>
    <w:p>
      <w:r>
        <w:t>『不…我快要羞死了，不要说什麽脱衣舞啦…』叶子用性感的声音说，然後先从放在胸上的左手慢慢向下移动，</w:t>
      </w:r>
    </w:p>
    <w:p>
      <w:r>
        <w:t>露出粉红色的乳头。</w:t>
      </w:r>
    </w:p>
    <w:p>
      <w:r>
        <w:t>然後好像要男人急躁似的，故意扭动柳腰，放在下腹部的右手也开始慢慢向下移动，完全暴露出Ｙ字形的光溜</w:t>
      </w:r>
    </w:p>
    <w:p>
      <w:r>
        <w:t>溜的耻丘。</w:t>
      </w:r>
    </w:p>
    <w:p>
      <w:r>
        <w:t>『你看吧，你要求的事我已经做到了。』叶子发出娇柔的哼声，然後把修长的大腿向左右分开。</w:t>
      </w:r>
    </w:p>
    <w:p>
      <w:r>
        <w:t>『嘻嘻嘻，这样才适合老师，把没用的毛剃光，这样爽快多了吧？』龙二笑着仔细检查像幼女的耻丘，然後批</w:t>
      </w:r>
    </w:p>
    <w:p>
      <w:r>
        <w:t>评说：</w:t>
      </w:r>
    </w:p>
    <w:p>
      <w:r>
        <w:t>不愧是暴露狂的老师，还没有摸到就湿淋淋的，不论是阴唇或是阴核，都适合跳脱衣舞。有这样的身体还做老</w:t>
      </w:r>
    </w:p>
    <w:p>
      <w:r>
        <w:t>师，实在太可惜了。』龙二说完後又转身向奈月说：</w:t>
      </w:r>
    </w:p>
    <w:p>
      <w:r>
        <w:t>『奈月，你不是有事求老师吗？你不是说要回报老师的月经吗？』龙二说完就用力摇动面露恐惧的奈月的肩头。</w:t>
      </w:r>
    </w:p>
    <w:p>
      <w:r>
        <w:t>『我说…请不要这麽用力抓我！』因为龙二的力量太大，奈月痛得流出眼泪。</w:t>
      </w:r>
    </w:p>
    <w:p>
      <w:r>
        <w:t>『老师，求求你，把我的运动裤脱下去…闻那里的味道。』奈月脸红红的低着头请求。</w:t>
      </w:r>
    </w:p>
    <w:p>
      <w:r>
        <w:t>龙二在旁边要求说清楚究竟是哪里的味道。</w:t>
      </w:r>
    </w:p>
    <w:p>
      <w:r>
        <w:t>『阴户的…请闻我阴户的…味道…』奈月羞得把头低下去快靠到胸上。</w:t>
      </w:r>
    </w:p>
    <w:p>
      <w:r>
        <w:t>『她已经三天没有洗澡，为的是要培养这样的味道。三角裤也一直穿在身上。』只有龙二一个人高兴的样子，</w:t>
      </w:r>
    </w:p>
    <w:p>
      <w:r>
        <w:t>狠狠的推奈月的後背。听龙二的口吻，好像是她主动的要求这样，更使她羞得无地自容。</w:t>
      </w:r>
    </w:p>
    <w:p>
      <w:r>
        <w:t>『哟，三天之久…奈月，你真了不起，老师会很高兴的闻你的味道。』叶子立刻在奈月的面前跪下。</w:t>
      </w:r>
    </w:p>
    <w:p>
      <w:r>
        <w:t>『要开始脱运动裤了。</w:t>
      </w:r>
    </w:p>
    <w:p>
      <w:r>
        <w:t>叶子看着奈月羞涩的表情，把运动裤拉下来。</w:t>
      </w:r>
    </w:p>
    <w:p>
      <w:r>
        <w:t>『啊…羞死了…』奈月忍不住发出呜咽声，但叶子还是把运动裤拉到脚踝上。然後把白色的三角裤同样的拉到</w:t>
      </w:r>
    </w:p>
    <w:p>
      <w:r>
        <w:t>膝盖上，但这一次是让黄色的般痕露出来。</w:t>
      </w:r>
    </w:p>
    <w:p>
      <w:r>
        <w:t>『一直变成这样都不管…龙二也太狠心了吧。』三角裤的中心都已经变硬，可见有多脏了。很可能在小便後也</w:t>
      </w:r>
    </w:p>
    <w:p>
      <w:r>
        <w:t>禁止擦拭，不然不可能脏到这种程度。</w:t>
      </w:r>
    </w:p>
    <w:p>
      <w:r>
        <w:t>『有很强的味道，三天份的小便都渗透在那里了。』叶子的眼睛没有离开变黄的部份，也不怕把脸靠在那上面。</w:t>
      </w:r>
    </w:p>
    <w:p>
      <w:r>
        <w:t>强烈刺鼻的阿摩尼亚味道。想到是奈月的就一点也不觉得脏。</w:t>
      </w:r>
    </w:p>
    <w:p>
      <w:r>
        <w:t>『啊…真是美妙的味道，刺激得令人兴奋。』叶子陶醉的闻，也毫不犹豫的在并直的大腿根以及在开始发芽的</w:t>
      </w:r>
    </w:p>
    <w:p>
      <w:r>
        <w:t>耻丘不停的吻。</w:t>
      </w:r>
    </w:p>
    <w:p>
      <w:r>
        <w:t>『不要在那种地方…啊…那里很脏…』奈月用双手盖在脸上，让滑溜溜的舌尖侵入散发出强烈味道的肉缝里，</w:t>
      </w:r>
    </w:p>
    <w:p>
      <w:r>
        <w:t>扭动细腰发出哼声。</w:t>
      </w:r>
    </w:p>
    <w:p>
      <w:r>
        <w:t>『不…不脏…一点也不脏…』叶子深深的呼吸从肉洞冒出来的浓厚味道，拼命的伸出舌尖，在有如处女的肉缝</w:t>
      </w:r>
    </w:p>
    <w:p>
      <w:r>
        <w:t>上舔。</w:t>
      </w:r>
    </w:p>
    <w:p>
      <w:r>
        <w:t>但那里究竟已经不是处女，看起来薄薄的花瓣也很快就绽放，允许舌尖的侵入。下意识的露出媚态，前後扭动</w:t>
      </w:r>
    </w:p>
    <w:p>
      <w:r>
        <w:t>细腰的模样，正式迎接男人律动的女人的媚态。</w:t>
      </w:r>
    </w:p>
    <w:p>
      <w:r>
        <w:t>『你真敏感，已经这麽多蜜汁，舔也舔不完…』叶子抬起头才发现没有拨开阴核的包皮，立刻用手指捏起将皮</w:t>
      </w:r>
    </w:p>
    <w:p>
      <w:r>
        <w:t>拨开。没有想到，这样一来立刻发现臭味的来源，那里藏满米糠般的耻垢。</w:t>
      </w:r>
    </w:p>
    <w:p>
      <w:r>
        <w:t>『哟，这里这麽多的耻垢，难怪有味道。』叶子用老师教训的口吻说完，在那上面涂上很多口水，用小指的指</w:t>
      </w:r>
    </w:p>
    <w:p>
      <w:r>
        <w:t>甲尖在包皮的根场淮淮『你自己也看看吧。因为平时没有清理，所以才会有这麽多的耻垢。』叶子把小指送到</w:t>
      </w:r>
    </w:p>
    <w:p>
      <w:r>
        <w:t>奈月的鼻前後，自己又闻一闻。</w:t>
      </w:r>
    </w:p>
    <w:p>
      <w:r>
        <w:t>『啊…又刺鼻又腥…但这种味道真刺激。』好像闻到酸味很强的乳酪，叶子高高兴兴的把刚才的小指含在嘴里</w:t>
      </w:r>
    </w:p>
    <w:p>
      <w:r>
        <w:t>吸吮。</w:t>
      </w:r>
    </w:p>
    <w:p>
      <w:r>
        <w:t>『既然老师这麽喜欢这个味道，就闻这个吧。』叶子的狂热态度也使龙二发出狂笑，过去一个一个的打开衣柜</w:t>
      </w:r>
    </w:p>
    <w:p>
      <w:r>
        <w:t>的门，只要找到发出馊味的内衣裤就丢给叶子。</w:t>
      </w:r>
    </w:p>
    <w:p>
      <w:r>
        <w:t>『哇！这个好臭，这个都长霉了！』在叶子的身边立刻有很多肮脏的内衣。</w:t>
      </w:r>
    </w:p>
    <w:p>
      <w:r>
        <w:t>『一点也不用客气，选择喜欢的闻闻看吧。』『我不要！』叶子好像很厌恶的转开脸时，挨了一记火辣辣的耳</w:t>
      </w:r>
    </w:p>
    <w:p>
      <w:r>
        <w:t>光。</w:t>
      </w:r>
    </w:p>
    <w:p>
      <w:r>
        <w:t>『唔…不要这样。』叶子还没有说完，就有肮脏的内裤套在头上，那种强烈的腐臭味使她感到恶心。</w:t>
      </w:r>
    </w:p>
    <w:p>
      <w:r>
        <w:t>『啊…为什麽要这样欺负我…』想取下套在头上的内裤，因为双手被龙二抓在背後而办不到。</w:t>
      </w:r>
    </w:p>
    <w:p>
      <w:r>
        <w:t>『老师，既然这麽讨厌，可以给你取下来，但是要…』龙二转向站在面前的奈月说：</w:t>
      </w:r>
    </w:p>
    <w:p>
      <w:r>
        <w:t>『奈月，你的另一个愿望呢？不会是瞒着我就解决了吧？』『不，没有…』三角裤缠在膝盖上伫立的奈月摇头。</w:t>
      </w:r>
    </w:p>
    <w:p>
      <w:r>
        <w:t>本来就已经羞红的脸，这时候更是红到耳根。</w:t>
      </w:r>
    </w:p>
    <w:p>
      <w:r>
        <w:t>『那麽就赶快请求吧，差不多到忍耐的界限了吧。』龙二露出苛薄的眼神，不停的看着有耻骨隆起的下腹部。</w:t>
      </w:r>
    </w:p>
    <w:p>
      <w:r>
        <w:t>也许是心理作用，觉得那里的膀胱胀起，三天前剃光的耻毛长出新芽，那种模样显得非常淫猥。</w:t>
      </w:r>
    </w:p>
    <w:p>
      <w:r>
        <w:t>『这个…』奈月鼓起勇气看着叶子说：</w:t>
      </w:r>
    </w:p>
    <w:p>
      <w:r>
        <w:t>『求求老师…我已经从早晨就忍耐，请喝我的尿吧。』奈月说完就用双手住脸。</w:t>
      </w:r>
    </w:p>
    <w:p>
      <w:r>
        <w:t>『嘻嘻嘻，老师听到了吧？解决学生的痛苦也是老师的任务吧！』龙二编出一套大道理，对头上套着一件快要</w:t>
      </w:r>
    </w:p>
    <w:p>
      <w:r>
        <w:t>变成黑色的内裤的叶子说。</w:t>
      </w:r>
    </w:p>
    <w:p>
      <w:r>
        <w:t>『我知道…我会很高兴的喝奈月的小便。』『嘻嘻嘻，这样才对！』龙二高兴得大叫，立刻从叶子的头上取下</w:t>
      </w:r>
    </w:p>
    <w:p>
      <w:r>
        <w:t>肮脏的内裤。</w:t>
      </w:r>
    </w:p>
    <w:p>
      <w:r>
        <w:t>叶子露出头时，就像金鱼一样张开嘴呼吸空气，丰满的胸部也上下起伏。</w:t>
      </w:r>
    </w:p>
    <w:p>
      <w:r>
        <w:t>『差一点就窒息了，你真粗野…』叶子抚摸松开的双手，仰起柳眉作出愤怒状。但也不过是种媚态而已。</w:t>
      </w:r>
    </w:p>
    <w:p>
      <w:r>
        <w:t>『不管你怎麽说，也一定要执行你答应的事！』龙二从自己的衣柜拿出铝制的漏斗，脸上露出残忍的笑容，毫</w:t>
      </w:r>
    </w:p>
    <w:p>
      <w:r>
        <w:t>无理由的给叶子一记φ『把漏斗含在嘴里躺在地上。要老师做奈月的马桶。』龙二一面说又一面打了叶子两、</w:t>
      </w:r>
    </w:p>
    <w:p>
      <w:r>
        <w:t>三下耳光，并把漏斗塞进叶子的嘴里。</w:t>
      </w:r>
    </w:p>
    <w:p>
      <w:r>
        <w:t>『唔…唔…』叶子的颚骨快要脱臼似的疼痛，但在肩上被踢一脚，立刻乖乖的仰卧。</w:t>
      </w:r>
    </w:p>
    <w:p>
      <w:r>
        <w:t>『老师好像认命了。把双手垫在脑後吧。』龙二又叮咛要张开眼睛看，决不可以闭上，这才命令奈月骑在老师</w:t>
      </w:r>
    </w:p>
    <w:p>
      <w:r>
        <w:t>的脸上。</w:t>
      </w:r>
    </w:p>
    <w:p>
      <w:r>
        <w:t>『奈月，不用客气，现在的老师就是马桶。』虽然从大眼睛流出泪珠，但叶子还是显出陶醉的表情。奈月站在</w:t>
      </w:r>
    </w:p>
    <w:p>
      <w:r>
        <w:t>旁边只是扭动双腿，没有勇气骑到美女老师的脸上。</w:t>
      </w:r>
    </w:p>
    <w:p>
      <w:r>
        <w:t>『你为什麽慢吞吞的！不肯听我的命令了吗？』龙二说完就给奈月吃耳光，又迅速来到她的背後，轻轻的抱起</w:t>
      </w:r>
    </w:p>
    <w:p>
      <w:r>
        <w:t>三角裤还在膝头上的奈月。让她骑到叶子的身上，胯下在叶子的脸上。</w:t>
      </w:r>
    </w:p>
    <w:p>
      <w:r>
        <w:t>『你不要太麻烦我。在我数到十以前一定要尿出来给我看！』『羞死啦…不要笑我…』奈月被抱起来形成婴儿</w:t>
      </w:r>
    </w:p>
    <w:p>
      <w:r>
        <w:t>尿尿的姿势，含着眼泪请求原谅。</w:t>
      </w:r>
    </w:p>
    <w:p>
      <w:r>
        <w:t>叶子不停的点头，靠自己的美貌是多少男人向她讨好的叶子，现在竟然成为马桶…对自我陶醉的叶子可以说是</w:t>
      </w:r>
    </w:p>
    <w:p>
      <w:r>
        <w:t>难以忍受的耻辱，但相对的也使她更兴奋的场面。叶子的眼睛已经失去焦点，仰卧的身体也不停的摇摆。</w:t>
      </w:r>
    </w:p>
    <w:p>
      <w:r>
        <w:t>『啊…要漏出来了…老师，对不起…』从昨夜就没有上厕所的奈月，听到龙二在耳边不断发出嘘嘘声，忍不住</w:t>
      </w:r>
    </w:p>
    <w:p>
      <w:r>
        <w:t>像幼儿一样大哭。</w:t>
      </w:r>
    </w:p>
    <w:p>
      <w:r>
        <w:t>就在这刹那，放出忍了又忍的东西，把露出喜悦表情的叶子的脸完全弄湿。</w:t>
      </w:r>
    </w:p>
    <w:p>
      <w:r>
        <w:t>『你真是凶猛的尿出来，就不能瞄准一下吗？』龙二费力的想把左右摇摆的喷水集中到漏斗的中央。这时候只</w:t>
      </w:r>
    </w:p>
    <w:p>
      <w:r>
        <w:t>有他一个人高兴的说话，看着还在尿不完的奈月，和无法完全吞入而露出痛苦模样的叶子。</w:t>
      </w:r>
    </w:p>
    <w:p>
      <w:r>
        <w:t>4.</w:t>
      </w:r>
    </w:p>
    <w:p>
      <w:r>
        <w:t>『你们不要慢吞吞的！已经没有时间了！』率先走出更衣室的龙二，用严厉的口吻催促还在更衣室里面的二个</w:t>
      </w:r>
    </w:p>
    <w:p>
      <w:r>
        <w:t>人。还有十分钟第三节课就要结束──想到这段时间里要她们在校内走动，心里当然也很急。</w:t>
      </w:r>
    </w:p>
    <w:p>
      <w:r>
        <w:t>看到龙二在招手，首先是叶子战战兢兢的伸出头看，奈月跟在後面。二个人的身体都是赤裸的，而且被龙二五</w:t>
      </w:r>
    </w:p>
    <w:p>
      <w:r>
        <w:t>花大绑。</w:t>
      </w:r>
    </w:p>
    <w:p>
      <w:r>
        <w:t>『奈月，我们就认命吧，事到如今只有相信龙二，跟着他走了。』到紧要关头还是叶子发挥年纪大的优点。不</w:t>
      </w:r>
    </w:p>
    <w:p>
      <w:r>
        <w:t>过对於危险的暴露狂游戏还是感到恐惧和兴奋，使五花大绑的乳房上下不停起伏。</w:t>
      </w:r>
    </w:p>
    <w:p>
      <w:r>
        <w:t>『我怕！可是和老师在一起就…』身材苗条，看起来比实际年龄还小的奈月把脸靠在叶子的肩上说。她本来就</w:t>
      </w:r>
    </w:p>
    <w:p>
      <w:r>
        <w:t>有很重的倚赖心，自己一个人什麽都无法做到。</w:t>
      </w:r>
    </w:p>
    <w:p>
      <w:r>
        <w:t>『你真胆小。龙二在那里看了。』『可是，我太害怕了…』奈月更表现出撒娇的样子，翘起嘴巴要求给她增加</w:t>
      </w:r>
    </w:p>
    <w:p>
      <w:r>
        <w:t>勇气的吻。叶子用眼睛的余光看着龙二，转身吻奈月柔软的嘴唇。二个人的乳头相碰，从那里产生甜美的搔痒感。</w:t>
      </w:r>
    </w:p>
    <w:p>
      <w:r>
        <w:t>『在这紧张的时候，你们二人还能做这种事。』看到二个好像情人一样的接吻，龙二急得直跺脚。</w:t>
      </w:r>
    </w:p>
    <w:p>
      <w:r>
        <w:t>『你们二个到此为止。还不肯听我的话，就要给你们一点颜色看了。』龙二把二个人分开，用手拍一拍挂在肩</w:t>
      </w:r>
    </w:p>
    <w:p>
      <w:r>
        <w:t>上的皮包。皮包里除了有她们的衣服和皮鞋外，还有棉绳、浣肠器等道具。</w:t>
      </w:r>
    </w:p>
    <w:p>
      <w:r>
        <w:t>『我不要浣肠了，已经弄过三个了，那样就够了吧。』奈月露出恐惧的表情，弯着腰摇头，身体想後退。</w:t>
      </w:r>
    </w:p>
    <w:p>
      <w:r>
        <w:t>『你们二个人马上从这里出去！』『好吧，奈月…跟在我後面…』听到叶子的话，这一次奈月也乖乖的点头，</w:t>
      </w:r>
    </w:p>
    <w:p>
      <w:r>
        <w:t>从黑暗的更衣室走到有强烈阳光的户外。</w:t>
      </w:r>
    </w:p>
    <w:p>
      <w:r>
        <w:t>赤裸的二个人不由得把身体靠在一起，因强烈的阳光眯缝着眼睛不安的向四周看。</w:t>
      </w:r>
    </w:p>
    <w:p>
      <w:r>
        <w:t>更衣室的左手边是体育馆，右手边是校舍，幸好都看不到人影。从体育馆传出的声音能达到更衣室，不知何时</w:t>
      </w:r>
    </w:p>
    <w:p>
      <w:r>
        <w:t>有人从那里出来看到赤裸的二个人。</w:t>
      </w:r>
    </w:p>
    <w:p>
      <w:r>
        <w:t>『你们二个人都像老太婆一样弯腰！』龙二毫不留情的在二个向後挺的屁股上拍打。刚才浣肠时已经玩弄过她</w:t>
      </w:r>
    </w:p>
    <w:p>
      <w:r>
        <w:t>们的屁股，但在光天化日之下看到的屁股另有一番风味。</w:t>
      </w:r>
    </w:p>
    <w:p>
      <w:r>
        <w:t>『快走！如果这麽怕就永远到达不了厕所！』龙二从後面把二个女人赶到外面去。</w:t>
      </w:r>
    </w:p>
    <w:p>
      <w:r>
        <w:t>被五花大绑而失去双手自由的二个人，走路时不得不扭动屁股，给跟在後面的龙二大饱眼福。</w:t>
      </w:r>
    </w:p>
    <w:p>
      <w:r>
        <w:t>『奈月，不要因为怕羞就低下头，你和我一样是被虐待狂的话就应该挺起胸膛。』叶子虽然这麽说，但是现也</w:t>
      </w:r>
    </w:p>
    <w:p>
      <w:r>
        <w:t>落在地下，根本谈不上抬头挺胸。不过随着习惯，也能享受一下暴露游戏的刺激感，还逐渐产生希望有人能看到的</w:t>
      </w:r>
    </w:p>
    <w:p>
      <w:r>
        <w:t>愿望。</w:t>
      </w:r>
    </w:p>
    <w:p>
      <w:r>
        <w:t>（不管是谁…看看我赤裸的身体吧！现在可以免费的看到我这样成熟的裸体！）叶子产生想要高喊的冲动，露</w:t>
      </w:r>
    </w:p>
    <w:p>
      <w:r>
        <w:t>出火热的眼神看着校舍的方向。</w:t>
      </w:r>
    </w:p>
    <w:p>
      <w:r>
        <w:t>『为什麽突然停下来了呢？』龙二心里知道她变化的原因，脸上露出得意的笑容，伸手向她的大腿根摸去。果</w:t>
      </w:r>
    </w:p>
    <w:p>
      <w:r>
        <w:t>然那里又热又湿，还能感觉出肉洞的收缩。</w:t>
      </w:r>
    </w:p>
    <w:p>
      <w:r>
        <w:t>『原来那样不肯的，现在已经这种德性，老师真是好色的女人！』把插入肉洞里的手指弯曲，粗暴的在里面搅</w:t>
      </w:r>
    </w:p>
    <w:p>
      <w:r>
        <w:t>动，使陶醉在白日梦里的叶子回到现实。</w:t>
      </w:r>
    </w:p>
    <w:p>
      <w:r>
        <w:t>在子宫产生强烈冲击时，叶子哼了一声清醒过来，这才难为情的说：</w:t>
      </w:r>
    </w:p>
    <w:p>
      <w:r>
        <w:t>『哎呀…我是怎麽回事？』『那是我想知道的！』龙二笑嘻嘻的用食指和中指作出Ｖ字，还把沾上蜜汁的手指</w:t>
      </w:r>
    </w:p>
    <w:p>
      <w:r>
        <w:t>送到叶子的面前。</w:t>
      </w:r>
    </w:p>
    <w:p>
      <w:r>
        <w:t>『舔吧，这是你沈迷淫靡幻想的处罚。』『啊…你又折磨我了。』叶子好像还没有完全从白日梦清醒过来，露</w:t>
      </w:r>
    </w:p>
    <w:p>
      <w:r>
        <w:t>出妖艳的眼神，很顺从的张开嘴舔起沾上自己分泌物的手指。</w:t>
      </w:r>
    </w:p>
    <w:p>
      <w:r>
        <w:t>『你好像很陶醉的抬头看着校舍的窗户，要不要我帮你实现梦想？』龙二好像完全了解她的心事，用手指向运</w:t>
      </w:r>
    </w:p>
    <w:p>
      <w:r>
        <w:t>动场。</w:t>
      </w:r>
    </w:p>
    <w:p>
      <w:r>
        <w:t>『看那一边，大约距离三十公尺的地方，有旗竿和学校创办人的铜像。』叶子顺着龙二的手指看，然後点头。</w:t>
      </w:r>
    </w:p>
    <w:p>
      <w:r>
        <w:t>『我的命令是跑到那里去，让创办人的铜像看看你的阴户。』听到龙二的话点头後，叶子又急忙摇头。</w:t>
      </w:r>
    </w:p>
    <w:p>
      <w:r>
        <w:t>『那样…太过分了…』在旗杆四周没有任何遮挡的东西，从三栋校舍都可以看到。</w:t>
      </w:r>
    </w:p>
    <w:p>
      <w:r>
        <w:t>『如果做不到，就算了吧。』龙二很乾脆就收回命令。</w:t>
      </w:r>
    </w:p>
    <w:p>
      <w:r>
        <w:t>『我们回去吧。』龙二想把二个人拉回去时，叶子的脸色苍白但还是露出陶醉表情说：</w:t>
      </w:r>
    </w:p>
    <w:p>
      <w:r>
        <w:t>『不…我去。就是丢掉教师的工作我也不会後悔的。』（我就知道你会这样。）她是暴露欲望非常强烈的女人，</w:t>
      </w:r>
    </w:p>
    <w:p>
      <w:r>
        <w:t>假装作出没有那种意思时，她一定会主动要求…龙二的判断完全正确。</w:t>
      </w:r>
    </w:p>
    <w:p>
      <w:r>
        <w:t>『龙二，如果发生万一的状况，你就带奈月逃走，我不愿把她也卷进来。』『不，老师，我跟你去！』对叶子</w:t>
      </w:r>
    </w:p>
    <w:p>
      <w:r>
        <w:t>有特殊感情的奈月，跑到前面阻挡叶子的去路。胸对着胸，坚持不肯让她一个人去。</w:t>
      </w:r>
    </w:p>
    <w:p>
      <w:r>
        <w:t>『谢谢你，有你这样的心意就够了。』叶子心里感到很高兴，对奈月的要求几乎流下欢喜的眼泪。</w:t>
      </w:r>
    </w:p>
    <w:p>
      <w:r>
        <w:t>『我就要去了。龙二，你照顾奈月吧！』叶子说完就转身向前跑去。开始是经过停车场，汽车还可以做挡箭牌。</w:t>
      </w:r>
    </w:p>
    <w:p>
      <w:r>
        <w:t>在车与车之间弯下身体跑，可是看在龙二的眼里简直就像走。向左右摇摆的屁股在阳光下发出亮丽的光泽。只</w:t>
      </w:r>
    </w:p>
    <w:p>
      <w:r>
        <w:t>是心里想要快一点，可是脚像无力般不肯动。只有三十公尺的距离觉得远了不知多少倍，甚至走到铜像以前还摔倒</w:t>
      </w:r>
    </w:p>
    <w:p>
      <w:r>
        <w:t>二次。</w:t>
      </w:r>
    </w:p>
    <w:p>
      <w:r>
        <w:t>（是不是被看到了？）对暴露的兴奋几乎不能呼吸的叶子，同时产生想大哭的恐惧感，战战兢兢的回头看校舍。</w:t>
      </w:r>
    </w:p>
    <w:p>
      <w:r>
        <w:t>可是没有发生令她担心的骚动，也没有学生探出身体向这边看。</w:t>
      </w:r>
    </w:p>
    <w:p>
      <w:r>
        <w:t>（还好，没有被发现。）松一口气的同时，全身好像失去力量。可是这种感觉很快消失，叶子摇摇头振作精神，</w:t>
      </w:r>
    </w:p>
    <w:p>
      <w:r>
        <w:t>和铜像面对面站立。</w:t>
      </w:r>
    </w:p>
    <w:p>
      <w:r>
        <w:t>（我可以叫你伯父吗？我是水木叶子，我要吻你了。）叶子靠近有马粪的铜像身上吻一下。当然是做给龙二看</w:t>
      </w:r>
    </w:p>
    <w:p>
      <w:r>
        <w:t>的。</w:t>
      </w:r>
    </w:p>
    <w:p>
      <w:r>
        <w:t>『嘻嘻嘻，对了！』叶子对表情严肃的铜像笑一声，向後转後分开双腿挺高屁股。这样弯下腰就变成龙二要求</w:t>
      </w:r>
    </w:p>
    <w:p>
      <w:r>
        <w:t>的姿势。</w:t>
      </w:r>
    </w:p>
    <w:p>
      <w:r>
        <w:t>『伯父，请看吧，在阳光照射下，阴户的肉洞里也十分清楚吧？』扭动漂亮的屁股演独脚戏的叶子，也开始感</w:t>
      </w:r>
    </w:p>
    <w:p>
      <w:r>
        <w:t>受到下腹部里越来越强烈的便意。暴露狂带来的兴奋，这时候完全受到伤害，使叶子感到意犹未尽的遗憾。</w:t>
      </w:r>
    </w:p>
    <w:p>
      <w:r>
        <w:t>『快去你们期待已久的厕所吧。』一直担心被发现而注意四周的龙二，急忙把二个女人叫回来关上门。</w:t>
      </w:r>
    </w:p>
    <w:p>
      <w:r>
        <w:t>从更衣室经过走廊到校舍的三楼，没有一个人看到她们。只能说是很幸运。在路上奈月因为肚子巨痛在楼梯上</w:t>
      </w:r>
    </w:p>
    <w:p>
      <w:r>
        <w:t>蹲下不肯走。经过叶子的鼓励，总算克服这样的危机。</w:t>
      </w:r>
    </w:p>
    <w:p>
      <w:r>
        <w:t>龙二关上门，身体靠在门上松一口气，挂在肩上的皮包也落在地上。无法掩饰内心的紧张，在松一口气的同时</w:t>
      </w:r>
    </w:p>
    <w:p>
      <w:r>
        <w:t>额头上开始冒汗。</w:t>
      </w:r>
    </w:p>
    <w:p>
      <w:r>
        <w:t>『奈月，难得你能忍耐，再忍耐一下就好了。』五花大绑的二个女人，精神好像也松懈下来，都跌坐在厕所的</w:t>
      </w:r>
    </w:p>
    <w:p>
      <w:r>
        <w:t>瓷砖地上。气温虽然很高，但二个人的身上都冒出鸡皮疙瘩，很痛苦的样子。</w:t>
      </w:r>
    </w:p>
    <w:p>
      <w:r>
        <w:t>『龙二，求求你快让奈月上厕所吧。』叶子看到奈月痛苦的模样开始为奈月哀求。可是她本人也有强烈的便意，</w:t>
      </w:r>
    </w:p>
    <w:p>
      <w:r>
        <w:t>痛苦的忍ぃп笆Ь『奈月，老师是牺牲自己想帮助你的。』奈月摇摇头说：</w:t>
      </w:r>
    </w:p>
    <w:p>
      <w:r>
        <w:t>『不要为我那样！』流下眼泪，但不知为何眼泪从脸上流下去时感到非常舒服。</w:t>
      </w:r>
    </w:p>
    <w:p>
      <w:r>
        <w:t>『好了，你们二个都站起来吧！』因为时间已经急迫，本来就准备让她们大便的龙二，为她们打开大便间的门。</w:t>
      </w:r>
    </w:p>
    <w:p>
      <w:r>
        <w:t>『奈月，你怎麽啦？站不起来了吗？』叶子的身体虽然摇摆但还是靠自己的力量站起来，龙二把她送进大便间，</w:t>
      </w:r>
    </w:p>
    <w:p>
      <w:r>
        <w:t>可是奈月已经完全瘫痪，只是在瓷砖地上挣扎。</w:t>
      </w:r>
    </w:p>
    <w:p>
      <w:r>
        <w:t>『真麻烦！』龙二虽然咋舌，但露出愉快的表情抱起奈月。龙二难得做出体贴的动作，把她脸上的污水擦乾净。</w:t>
      </w:r>
    </w:p>
    <w:p>
      <w:r>
        <w:t>『跨在马桶上，这点还能做到吧？』龙二让二个女人都蹲在蹲式的马桶上，走出大便间，但没有把门关上。</w:t>
      </w:r>
    </w:p>
    <w:p>
      <w:r>
        <w:t>『你们二个给我听清楚，在我答应以前不可以拉出来。』龙二站在同时能看到二个人的位置，拉下运动裤，从</w:t>
      </w:r>
    </w:p>
    <w:p>
      <w:r>
        <w:t>内裤里拉出发出黑光的巨大肉棒，再从皮包拿出变黄的三角裤套在肉棒上。</w:t>
      </w:r>
    </w:p>
    <w:p>
      <w:r>
        <w:t>『嘿嘿嘿，这种感觉真不错，是最好的手淫道具。你们也不要发呆，要想早一点爽快，就要使我快一点射精。</w:t>
      </w:r>
    </w:p>
    <w:p>
      <w:r>
        <w:t>』龙二站在那里看着二个女人露出痛苦的模样开始手淫。</w:t>
      </w:r>
    </w:p>
    <w:p>
      <w:r>
        <w:t>五花大绑的女人蹲在那里的样子是最好的手淫对象。</w:t>
      </w:r>
    </w:p>
    <w:p>
      <w:r>
        <w:t>可是对二个女人来说，龙二的规定实在很痛苦。</w:t>
      </w:r>
    </w:p>
    <w:p>
      <w:r>
        <w:t>『啊…肚子快要裂开了！』叶子扭动淫荡的屁股。隔壁的奈月好像已经进入恍惚的境地，屁股只是颤抖，连哼</w:t>
      </w:r>
    </w:p>
    <w:p>
      <w:r>
        <w:t>声也发不出来了。</w:t>
      </w:r>
    </w:p>
    <w:p>
      <w:r>
        <w:t>『你们忍耐的毅力很好，现在可以拉出来了。』龙二答应让女人们大便後，揉搓肉棒的动作加快，上身向後仰</w:t>
      </w:r>
    </w:p>
    <w:p>
      <w:r>
        <w:t>去。</w:t>
      </w:r>
    </w:p>
    <w:p>
      <w:r>
        <w:t>『啊…以後会迷上这种方法了！』握紧套在肉棒上的三角裤，终於忍不住开始喷射。在这同时二个女人也分别</w:t>
      </w:r>
    </w:p>
    <w:p>
      <w:r>
        <w:t>达到最舒畅的刹那，有如在梦中般开始排泄。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