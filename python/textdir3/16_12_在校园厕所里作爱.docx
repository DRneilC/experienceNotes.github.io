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在校园厕所里作爱</w:t>
      </w:r>
    </w:p>
    <w:p>
      <w:r>
        <w:t>终于毕业了，真的很怀念这几年的象牙塔里面的日子。我最喜欢的偷窥在这里得到了最大程度的满足。因为这</w:t>
      </w:r>
    </w:p>
    <w:p>
      <w:r>
        <w:t>里有好多得天独厚的条件供我利用。</w:t>
      </w:r>
    </w:p>
    <w:p>
      <w:r>
        <w:t>一。图书馆顶楼男厕所。</w:t>
      </w:r>
    </w:p>
    <w:p>
      <w:r>
        <w:t>这里是大家自习的好地方，一来学习氛围比较浓，二来冬暖夏凉，非凡受女孩子青睐，而女孩子旁边多跟着她</w:t>
      </w:r>
    </w:p>
    <w:p>
      <w:r>
        <w:t>的男朋友。所以我首先在这里开始了偷窥生涯。</w:t>
      </w:r>
    </w:p>
    <w:p>
      <w:r>
        <w:t>有一天我吃过晚饭就直接来到图书馆顶楼，在男厕所最靠里的单间里等候。过了大概２０分钟，就听见一个男</w:t>
      </w:r>
    </w:p>
    <w:p>
      <w:r>
        <w:t>生和一个女生说笑着来到了这一楼层，肯定是来这里偷欢的，我想。果然，男生先进来，检查了一下，由于我呆的</w:t>
      </w:r>
    </w:p>
    <w:p>
      <w:r>
        <w:t>地方是平时放垃圾的，所以他没有看。我想：今天可有收获了。果然，那个男生出去把那个女生带了进来，然后把</w:t>
      </w:r>
    </w:p>
    <w:p>
      <w:r>
        <w:t>厕所门从里面反锁上了。</w:t>
      </w:r>
    </w:p>
    <w:p>
      <w:r>
        <w:t>这里可是学校情侣最看好的偷情地点，一来顶楼晚上基本没有人上来，二来厕所里面的马桶可以为他们提供做</w:t>
      </w:r>
    </w:p>
    <w:p>
      <w:r>
        <w:t>爱的方便。完事之后手纸直接用水冲走，根本没有一点坏处。</w:t>
      </w:r>
    </w:p>
    <w:p>
      <w:r>
        <w:t>可惜他们不知道我还在里面呢！这里的厕所都是木制隔段，我呆的地方和他们选择的地方只有一层木板隔开，</w:t>
      </w:r>
    </w:p>
    <w:p>
      <w:r>
        <w:t>灯光正好掩盖住了我这里的活动，而他们的一切行动都在我的注视之下。我心里狂喜。放松心情，开始了我的这次</w:t>
      </w:r>
    </w:p>
    <w:p>
      <w:r>
        <w:t>偷窥。</w:t>
      </w:r>
    </w:p>
    <w:p>
      <w:r>
        <w:t>女生很主动，一进来就直接把马桶盖放下来，坐在上面，然后就扯住男生的腰带，很利索的就把它除掉了，肯</w:t>
      </w:r>
    </w:p>
    <w:p>
      <w:r>
        <w:t>定是经常做了，老手。</w:t>
      </w:r>
    </w:p>
    <w:p>
      <w:r>
        <w:t>我心里暗暗骂着：「骚货，这么着急！」</w:t>
      </w:r>
    </w:p>
    <w:p>
      <w:r>
        <w:t>很快男生的大肉棍就挺立出来了，没有我的厉害，还是有点软。</w:t>
      </w:r>
    </w:p>
    <w:p>
      <w:r>
        <w:t>女生用手套弄着，说：「它好小！」</w:t>
      </w:r>
    </w:p>
    <w:p>
      <w:r>
        <w:t>男生说：「你咬咬，它就大了。」</w:t>
      </w:r>
    </w:p>
    <w:p>
      <w:r>
        <w:t>女生很听话的含在了嘴里，一只手握住阴茎，另一只手抚摩阴囊，男生的手也没闲着，解开女生的上衣，哇，</w:t>
      </w:r>
    </w:p>
    <w:p>
      <w:r>
        <w:t>里面竟然没有戴乳罩，只见一片雪白，好光滑、坚挺的胸部！</w:t>
      </w:r>
    </w:p>
    <w:p>
      <w:r>
        <w:t>我咽着口水，把手伸进裤子里，套弄着我的大肉棍。想象着它在那两个高耸的乳房之间穿插，真刺激、过瘾。</w:t>
      </w:r>
    </w:p>
    <w:p>
      <w:r>
        <w:t>很快女生的上身就一丝不挂了。然后女生站了起来，褪掉短裙，里面竟然没有内裤，只有一条连体袜，肉色的，</w:t>
      </w:r>
    </w:p>
    <w:p>
      <w:r>
        <w:t>里面裹着一条薄薄的卫生巾。女生很小心地褪掉袜子，此时，她那繁茂的森林就展现在了我面前，男生把女生一条</w:t>
      </w:r>
    </w:p>
    <w:p>
      <w:r>
        <w:t>腿抬了起来，放在马桶水箱上，然后他跪在地上，开始舔女生的阴唇。女生开始轻轻地呻吟起来，浑身不停地摇摆，</w:t>
      </w:r>
    </w:p>
    <w:p>
      <w:r>
        <w:t>双手使劲按住男生的头。</w:t>
      </w:r>
    </w:p>
    <w:p>
      <w:r>
        <w:t>看着她晃动的乳房，迷人的身材，我加快了套弄肉棍的速度。当然没有发出声音，我可不想现在被发现。</w:t>
      </w:r>
    </w:p>
    <w:p>
      <w:r>
        <w:t>很快，女生要来高潮了，对男生说：「进来吧！」男生说：「好」，就站了起来，握着坚挺的肉棍，放在女生</w:t>
      </w:r>
    </w:p>
    <w:p>
      <w:r>
        <w:t>阴唇处摩擦着，好象被刺激了阴蒂，女生更加难受了。她说：「不要折磨我了，快，插进来！」男生一挺腰，整根</w:t>
      </w:r>
    </w:p>
    <w:p>
      <w:r>
        <w:t>肉棍就全进去了，女生好象被捅到了子宫，「啊」地叫了出来，马上伸出手捂住自己的嘴，男生一看，马上抱住女</w:t>
      </w:r>
    </w:p>
    <w:p>
      <w:r>
        <w:t>生，和她亲吻起来，这样就两全其美了。一边忘情地亲吻着，一边有节奏地抽插着，两个人都在呻吟。</w:t>
      </w:r>
    </w:p>
    <w:p>
      <w:r>
        <w:t>我也在旁边打着手枪，由于我经常手淫，所以很持久，而他们都是新手，不懂控制节拍，很快男生就射了，不</w:t>
      </w:r>
    </w:p>
    <w:p>
      <w:r>
        <w:t>过射之前他抽了出来，全都射在了地上，而女生好象还没有满足，冷冷地看着男生已经软下去的肉棍。男生很无辜</w:t>
      </w:r>
    </w:p>
    <w:p>
      <w:r>
        <w:t>地说：「我已经尽力了呀！」</w:t>
      </w:r>
    </w:p>
    <w:p>
      <w:r>
        <w:t>这时，我真想冲过去满足女生。可是我不能。</w:t>
      </w:r>
    </w:p>
    <w:p>
      <w:r>
        <w:t>他们俩很快穿好衣服，然后静静地溜了。</w:t>
      </w:r>
    </w:p>
    <w:p>
      <w:r>
        <w:t>我马上来到他们刚才的那个隔段，之间里面好多手纸，上面有男生的精液，更多的是女生的淫液。我细细的闻</w:t>
      </w:r>
    </w:p>
    <w:p>
      <w:r>
        <w:t>着那有点骚骚的香，沉醉了。要是我能在那粉红的阴道里面发泄一番该多好呀！想着，我就把它们套在我的大肉棍</w:t>
      </w:r>
    </w:p>
    <w:p>
      <w:r>
        <w:t>上，开始疯狂的刺激他，终于，我也射了好多在那上面。</w:t>
      </w:r>
    </w:p>
    <w:p>
      <w:r>
        <w:t>二、图书馆８楼女厕所。</w:t>
      </w:r>
    </w:p>
    <w:p>
      <w:r>
        <w:t>这里是人文阅览室，平时来的人不是很多，不过这里的女生却不乏漂亮的，因为学文科的本来就是漂亮女孩子</w:t>
      </w:r>
    </w:p>
    <w:p>
      <w:r>
        <w:t>多一些。而刚才那个女生就是这里的常客，我已经观察了好久，她经常和男朋友一起来顶楼，然后两个人分开活动，</w:t>
      </w:r>
    </w:p>
    <w:p>
      <w:r>
        <w:t>男生走了，她就在８楼看书。</w:t>
      </w:r>
    </w:p>
    <w:p>
      <w:r>
        <w:t>我射完之后就直接到了人文阅览室。果然她一个人在那里，装做看书的样子。脸上还泛着红潮，看来刚才真的</w:t>
      </w:r>
    </w:p>
    <w:p>
      <w:r>
        <w:t>是兴奋了，不过她男朋友却没有满足她。只见她不停地扭动着腰肢，我知道她那里还是很痒的，还需要有人帮忙。</w:t>
      </w:r>
    </w:p>
    <w:p>
      <w:r>
        <w:t>我就在她对面坐了下来，她终于看到我了，我知道自己已经吸引了她的目光，因为我各个角度看上去都是理想</w:t>
      </w:r>
    </w:p>
    <w:p>
      <w:r>
        <w:t>的梦中情人。我冲着她笑了笑，她也不自然地笑了。我又装做不在意的看着书。她终于受不了了，离开了座位，我</w:t>
      </w:r>
    </w:p>
    <w:p>
      <w:r>
        <w:t>知道她要去厕所解决了。就跟着她。她没有发现我，直接就进了女厕，打开了靠近窗边的那扇小门，进去了。</w:t>
      </w:r>
    </w:p>
    <w:p>
      <w:r>
        <w:t>我看四周没有人，就很快地进去了，锁上门之后，到了她隔壁的那个门里面，透过木板中间的空隙，我看到她</w:t>
      </w:r>
    </w:p>
    <w:p>
      <w:r>
        <w:t>在自慰：手指在阴道里面抽插着，阴唇好嫩呀，另只手在抚摩着自己的乳房，脸上很沉醉的样子。</w:t>
      </w:r>
    </w:p>
    <w:p>
      <w:r>
        <w:t>我知道这个时候她是最需要男人的时候，我的出现绝对会让她满足的。于是我大胆的从我的那个门出来，推开</w:t>
      </w:r>
    </w:p>
    <w:p>
      <w:r>
        <w:t>她的门就进去了。</w:t>
      </w:r>
    </w:p>
    <w:p>
      <w:r>
        <w:t>她看到我进去，非常吃惊，但是并没有喊，我知道我的肉棍吸引了她，因为我进去之前，已经掏出了肿胀的钢</w:t>
      </w:r>
    </w:p>
    <w:p>
      <w:r>
        <w:t>铁一般的大肉棍，此时，它正昂首挺胸地在向她致意。她已经被我的大肉棍彻底征服了，接下来该我享受她了。</w:t>
      </w:r>
    </w:p>
    <w:p>
      <w:r>
        <w:t>我把她拉了起来，我坐在马桶盖上，然后让她坐在我的肉棍上，这种姿势非常好，一方面能够深入她的阴道深</w:t>
      </w:r>
    </w:p>
    <w:p>
      <w:r>
        <w:t>处，每次几乎都冲击到她的子宫口，另一方面，我还可以腾出手，挤压她坚挺的乳房。她很顺从的听我的安排，坐</w:t>
      </w:r>
    </w:p>
    <w:p>
      <w:r>
        <w:t>了上来，不过我的肉棍太粗大了，她几乎受不了，很小心地向下用着力，我忽然按住她的肩膀，用力向上挺着大肉</w:t>
      </w:r>
    </w:p>
    <w:p>
      <w:r>
        <w:t>棍。</w:t>
      </w:r>
    </w:p>
    <w:p>
      <w:r>
        <w:t>她的子宫口一定被我顶开了，里面好烫，她知道，这时千万不可以喊出声的。就转过头，抱住我的脖子，和我</w:t>
      </w:r>
    </w:p>
    <w:p>
      <w:r>
        <w:t>热吻起来，我欣然接受，她的嘴好香、好甜、好滑！我使劲吸着她的舌头，她被我彻底调动起来了，更加用力地迎</w:t>
      </w:r>
    </w:p>
    <w:p>
      <w:r>
        <w:t>合着我的进攻！我一下又一下地顶着她的子宫口，很快，阴道里面好象火山爆发一样涌出了一股又一股的热浪冲击</w:t>
      </w:r>
    </w:p>
    <w:p>
      <w:r>
        <w:t>着我的龟头。</w:t>
      </w:r>
    </w:p>
    <w:p>
      <w:r>
        <w:t>我知道她高潮了，但是我并没有停下来，相反更加用力的冲击着。</w:t>
      </w:r>
    </w:p>
    <w:p>
      <w:r>
        <w:t>她一连来了好几次，最后浑身瘫软了，倒在我的怀里。</w:t>
      </w:r>
    </w:p>
    <w:p>
      <w:r>
        <w:t>我轻轻地吻着她，问她：「舒适吗？」</w:t>
      </w:r>
    </w:p>
    <w:p>
      <w:r>
        <w:t>她说：「好舒适，和男朋友从来就没有过这种感觉！」</w:t>
      </w:r>
    </w:p>
    <w:p>
      <w:r>
        <w:t>我说：「那以后常和我联系呀！」</w:t>
      </w:r>
    </w:p>
    <w:p>
      <w:r>
        <w:t>她说：「好！」</w:t>
      </w:r>
    </w:p>
    <w:p>
      <w:r>
        <w:t>我又狠狠地向上挺了几下，也要射了，我说：「射在你的嘴里好吗？」</w:t>
      </w:r>
    </w:p>
    <w:p>
      <w:r>
        <w:t>她说：「好！」</w:t>
      </w:r>
    </w:p>
    <w:p>
      <w:r>
        <w:t>我就把她转过来，跪在我的面前，然后她双手握住我的大肉棍，把它含在了嘴里，我感觉到里面好舒适，一不</w:t>
      </w:r>
    </w:p>
    <w:p>
      <w:r>
        <w:t>留神，精关大开，射了好多股，每一股都那么多，她想咽下去，可是好象太浓了，有一些已经顺着她的嘴角流了出</w:t>
      </w:r>
    </w:p>
    <w:p>
      <w:r>
        <w:t>来。</w:t>
      </w:r>
    </w:p>
    <w:p>
      <w:r>
        <w:t>我看着她漂亮的面容被我的精液点缀地非常迷人，别提多兴奋了。收拾好以后，她先到外面看了看，确定没有</w:t>
      </w:r>
    </w:p>
    <w:p>
      <w:r>
        <w:t>其他人了，就给我一个信号。</w:t>
      </w:r>
    </w:p>
    <w:p>
      <w:r>
        <w:t>我也出来了，搂着她惹火的身体，轻轻在她耳边说：「你真漂亮！」</w:t>
      </w:r>
    </w:p>
    <w:p>
      <w:r>
        <w:t>她说：「你也很厉害！」</w:t>
      </w:r>
    </w:p>
    <w:p>
      <w:r>
        <w:t>从那以后，我们经常到图书馆８楼那里做，直到毕业之后大家天南海北，真值得纪念的一个女孩。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