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卖屁股的女大学生</w:t>
      </w:r>
    </w:p>
    <w:p>
      <w:r>
        <w:t>自从黄瑜娴上次表露了她愿意做我肛奴的心声后，我们还没见过面。每天还是会通电话，多数时候是她打给我，</w:t>
      </w:r>
    </w:p>
    <w:p>
      <w:r>
        <w:t>最近大概屁股痒得厉害老是想见我，我总是找借口推脱她，其实我也好想她的屁股。但我想长期控制她，因此就得</w:t>
      </w:r>
    </w:p>
    <w:p>
      <w:r>
        <w:t>故意疏远她，吊足她的味口，距离产生美！</w:t>
      </w:r>
    </w:p>
    <w:p>
      <w:r>
        <w:t>王菁怡也已成为我的笼中之股！对于屁股方面一无所知，还是纯洁的处女。</w:t>
      </w:r>
    </w:p>
    <w:p>
      <w:r>
        <w:t>我要慢慢的调教她让她了解我的嗜好，总有一天她会主动对我撅起屁股。</w:t>
      </w:r>
    </w:p>
    <w:p>
      <w:r>
        <w:t>卖屁股的女大学生是我肛交史中最垂头丧气的一次。</w:t>
      </w:r>
    </w:p>
    <w:p>
      <w:r>
        <w:t>那时我还没有离婚，一次去大学城办事，在一个小卖部买烟。卖烟的老板娘居然是我以前的邻居，人虽瘦小却</w:t>
      </w:r>
    </w:p>
    <w:p>
      <w:r>
        <w:t>很干练，点上烟后就和她闲聊。我发现在很显眼的地方竟然摆放着着许多避孕套，就问她。她说现在的娃娃些呀成</w:t>
      </w:r>
    </w:p>
    <w:p>
      <w:r>
        <w:t>熟得早，这些避孕套畅销得很，每天都要卖一两盒。随即她坏笑着悄悄问我想不想耍学生妹。</w:t>
      </w:r>
    </w:p>
    <w:p>
      <w:r>
        <w:t>我本来对学生妹不感兴趣，好奇心又促使我想一探究竟。她马上去里屋居然拿出十来张相片，照片上的妹妹些</w:t>
      </w:r>
    </w:p>
    <w:p>
      <w:r>
        <w:t>个个都青春靓丽花枝招展。</w:t>
      </w:r>
    </w:p>
    <w:p>
      <w:r>
        <w:t>我问她介绍一个多少钱，她说五十元，由学生妹给她，还说人不熟悉不敢介绍，怕遭公安逮。我又问她多少钱</w:t>
      </w:r>
    </w:p>
    <w:p>
      <w:r>
        <w:t>一次，她说三五百元钱不等，脸蛋好看的身材好一些的就要五百元，还有做屁股的问我要不要。</w:t>
      </w:r>
    </w:p>
    <w:p>
      <w:r>
        <w:t>「做屁股的！？」我大吃一惊，「这么年轻就用屁股做？」「这有什么奇怪的，」她满不在乎的说「有些妹子</w:t>
      </w:r>
    </w:p>
    <w:p>
      <w:r>
        <w:t>想玩高档穿名牌，又没钱就只好出来卖（说援交嘛，卖多难听）。有些怕染病的只卖屁股，更多的是怕怀孕，所以</w:t>
      </w:r>
    </w:p>
    <w:p>
      <w:r>
        <w:t>就只有卖后面了。」</w:t>
      </w:r>
    </w:p>
    <w:p>
      <w:r>
        <w:t>本来我不好意思叫她给我找个卖屁股的，可特殊的嗜好让我不得不厚着脸皮给她说：「照顾你一次生意，可我</w:t>
      </w:r>
    </w:p>
    <w:p>
      <w:r>
        <w:t>也怕得病，就找个做后面的吧。」「兄弟懂生活，会耍！相片后面写有《后》字的就是卖屁股的。」我翻过相片一</w:t>
      </w:r>
    </w:p>
    <w:p>
      <w:r>
        <w:t>看，果然有两三张写了一个《后》字，两三个都长得还可以，就是不知道屁股大不大，随便选了一张递给她。</w:t>
      </w:r>
    </w:p>
    <w:p>
      <w:r>
        <w:t>她马上掏手机调出号码，电话一会儿就通了，「喂，小徐吗？下课后到我这里来，有人给你带钱来了。」</w:t>
      </w:r>
    </w:p>
    <w:p>
      <w:r>
        <w:t>不知道那个叫小徐的给她说了什么，她的脸一下就沉了下来，然后把电话挂了，嘴里嘟嚷着「月经来了有什么</w:t>
      </w:r>
    </w:p>
    <w:p>
      <w:r>
        <w:t>关系，又不是日你前面。」好粗俗的女人！看来她的屁股也没少让她老公日！</w:t>
      </w:r>
    </w:p>
    <w:p>
      <w:r>
        <w:t>看着我她立刻又带着笑脸：「那卖臭屁股的小婆娘月经来了，重新选一个吧。」我又拿一张给她，这次搞定了，</w:t>
      </w:r>
    </w:p>
    <w:p>
      <w:r>
        <w:t>是一个叫小童的学生妹。我先付了五百元钱，因为怕遇上耍无赖的，学生妹都是做完后在她那里拿钱。</w:t>
      </w:r>
    </w:p>
    <w:p>
      <w:r>
        <w:t>她又拿起电话给旁边的宾馆订房，因为那个宾馆安全，学生妹做生意都是在那里。问清楚房号按照她的指点我</w:t>
      </w:r>
    </w:p>
    <w:p>
      <w:r>
        <w:t>就先去开好房间等小童，她说最多两个小时小童就会过来我就在房间看电视。</w:t>
      </w:r>
    </w:p>
    <w:p>
      <w:r>
        <w:t>其实哪有什么心思看电视呀，洗了个澡，满脑子都在想等一下要怎么玩，甚至决定如果高兴的话给她加钱过夜</w:t>
      </w:r>
    </w:p>
    <w:p>
      <w:r>
        <w:t>玩。</w:t>
      </w:r>
    </w:p>
    <w:p>
      <w:r>
        <w:t>盼星星盼月亮终于听到敲门声，我从床上弹起冲到门前打开门。</w:t>
      </w:r>
    </w:p>
    <w:p>
      <w:r>
        <w:t>看见我打开门，小童勉强的抿嘴一个微笑。出乎我意料不是学生妹常见的短头发，披肩的长发做得很精致，年</w:t>
      </w:r>
    </w:p>
    <w:p>
      <w:r>
        <w:t>轻白嫩的脸蛋还画了淡淡的妆，看上去显得有点成熟。一身的耐克运动装，短袖体恤短裙裤，肚子上系了个腰包，</w:t>
      </w:r>
    </w:p>
    <w:p>
      <w:r>
        <w:t>运动袜运动鞋全是白色的。我让在一边，小童径直往里走，背后看过去她的屁股还算比较丰满，露出的腿很白嫩。</w:t>
      </w:r>
    </w:p>
    <w:p>
      <w:r>
        <w:t>她一屁股坐在床上，把腰包解下放在床头柜上。</w:t>
      </w:r>
    </w:p>
    <w:p>
      <w:r>
        <w:t>「我洗过了，你洗澡没有？」小童又对我微笑了一下问道。</w:t>
      </w:r>
    </w:p>
    <w:p>
      <w:r>
        <w:t>「我刚才也洗过了。」我边说边走到她面前准备抱她。她却用手推着我站了起来，然后就熟练的把裙裤的扣子</w:t>
      </w:r>
    </w:p>
    <w:p>
      <w:r>
        <w:t>解开拉链拉下，褪下裙裤后里面是条带蕾丝边的小内裤，也是白色的，把园鼓鼓的屁股包的紧紧的。屁股很翘。</w:t>
      </w:r>
    </w:p>
    <w:p>
      <w:r>
        <w:t>我有感觉了，胯下的肉棒在蠢蠢欲动。</w:t>
      </w:r>
    </w:p>
    <w:p>
      <w:r>
        <w:t>「先说规矩，」小童职业性的微笑，「我不接吻不口交；不做阴道也不能用手指抠或者插阴道；必须用润滑油</w:t>
      </w:r>
    </w:p>
    <w:p>
      <w:r>
        <w:t>带套子，这些我自己带了的。」妈的，这么多规矩，发现我的潇洒气质在她面前没起作用。嫖妓不能找小妞看来是</w:t>
      </w:r>
    </w:p>
    <w:p>
      <w:r>
        <w:t>真话啊！</w:t>
      </w:r>
    </w:p>
    <w:p>
      <w:r>
        <w:t>「要不要脱衣服？」小童问我。</w:t>
      </w:r>
    </w:p>
    <w:p>
      <w:r>
        <w:t>「随便。」我有点不高兴！反正我对女人的胸部也没那么在意，何况你那两坨也不咋样。</w:t>
      </w:r>
    </w:p>
    <w:p>
      <w:r>
        <w:t>「那我就不脱衣服咯，等一下也懒得穿。你怎么不脱衣服呢？」小童还是那职业性的微笑。</w:t>
      </w:r>
    </w:p>
    <w:p>
      <w:r>
        <w:t>「慌什么嘛？说说话才脱。」其实是叫你和我调调情。</w:t>
      </w:r>
    </w:p>
    <w:p>
      <w:r>
        <w:t>「我回校还有课，等下老师要点名。」</w:t>
      </w:r>
    </w:p>
    <w:p>
      <w:r>
        <w:t>我有些失望了，赌气似的迅速把自己脱得精光。脱内裤时肉棒仿佛不了解主人的心情，弹出内裤之后面目狰狞</w:t>
      </w:r>
    </w:p>
    <w:p>
      <w:r>
        <w:t>的直指斜上方。</w:t>
      </w:r>
    </w:p>
    <w:p>
      <w:r>
        <w:t>「啊！好大！」小童惊呼，捂着嘴瞪着眼睛。</w:t>
      </w:r>
    </w:p>
    <w:p>
      <w:r>
        <w:t>争气的老二好歹让我心理平衡了一些。大概是普通人两倍左右的尺寸让我常常在女人面前非常自豪。</w:t>
      </w:r>
    </w:p>
    <w:p>
      <w:r>
        <w:t>「你是不是吃了药？怎么会有这么大！」小童的话音似乎有点发抖，怯怯的伸出白嫩小手握住我的肉棒，令它</w:t>
      </w:r>
    </w:p>
    <w:p>
      <w:r>
        <w:t>欢欣的又跳动了几下。</w:t>
      </w:r>
    </w:p>
    <w:p>
      <w:r>
        <w:t>「我怕受不了，等下求求你温柔点！」根本没有惊喜的意思，非常厌恶吧！</w:t>
      </w:r>
    </w:p>
    <w:p>
      <w:r>
        <w:t>遇上这么粗壮的家伙！</w:t>
      </w:r>
    </w:p>
    <w:p>
      <w:r>
        <w:t>因为是要做肛交，这么大的肉棒等一下插进柔嫩的屁眼会不会撑破出血？恐怕一个月都不能做生意了，也许上</w:t>
      </w:r>
    </w:p>
    <w:p>
      <w:r>
        <w:t>厕所大便都会疼好久！</w:t>
      </w:r>
    </w:p>
    <w:p>
      <w:r>
        <w:t>「不做行不行呀？要不我打电话给你换一个？」小童的确害怕了。</w:t>
      </w:r>
    </w:p>
    <w:p>
      <w:r>
        <w:t>我微笑着看她，慢慢的摇头。心想你已经收了钱，我又没违反你的规矩，怎么可能退货。看你还跩不跩！</w:t>
      </w:r>
    </w:p>
    <w:p>
      <w:r>
        <w:t>小童不得已只好咬紧牙关，转身褪去内裤，白嫩挺翘的屁股展现在我眼前。</w:t>
      </w:r>
    </w:p>
    <w:p>
      <w:r>
        <w:t>我拿起她仍在床上的内裤摊开，裤底干干净净的让我失望，凑到鼻前闻也没有一丝异味，看来她之前洗澡后刚</w:t>
      </w:r>
    </w:p>
    <w:p>
      <w:r>
        <w:t>刚换了。</w:t>
      </w:r>
    </w:p>
    <w:p>
      <w:r>
        <w:t>她从包里拿出一只避孕套还有一管润滑油放在床上，然后把枕头放在床下。</w:t>
      </w:r>
    </w:p>
    <w:p>
      <w:r>
        <w:t>她跪在枕头上，上半身付在床上，屁股自然的翘起。我忍不住抚摸起她嫩光水滑的屁股，真的非常滑嫩，犹如</w:t>
      </w:r>
    </w:p>
    <w:p>
      <w:r>
        <w:t>抚摸绸缎！轻轻捏了一下，很紧实，弹性极好，没有少妇的屁股那种柔软感觉。蹲在她的屁股后，轻轻拉开两瓣臀</w:t>
      </w:r>
    </w:p>
    <w:p>
      <w:r>
        <w:t>肉，小巧精致的屁眼羞答答的显露出来。屁眼的色素不是很深，与白嫩臀肉比较稍显淡褐色，细密的菊花纹路以中</w:t>
      </w:r>
    </w:p>
    <w:p>
      <w:r>
        <w:t>间粉红色的肛门口为中心匀称的散开，由于拉开屁股的缘故肛门口有筷子头大的圆孔。看上去非常整洁，没有肛毛，</w:t>
      </w:r>
    </w:p>
    <w:p>
      <w:r>
        <w:t>刚才好像觉得她前面的阴毛也不是很多。阴部颜色是正常的暗红色，两瓣阴唇紧紧的闭合着，只看见一道缝，不知</w:t>
      </w:r>
    </w:p>
    <w:p>
      <w:r>
        <w:t>道还是不是处女。</w:t>
      </w:r>
    </w:p>
    <w:p>
      <w:r>
        <w:t>我凑到她的屁眼处使劲的嗅，没有一点气味，伸出舌头舔，也没有想象中的味道。不但洗了澡，她还提前浣了</w:t>
      </w:r>
    </w:p>
    <w:p>
      <w:r>
        <w:t>肠才来的！我再次失望。</w:t>
      </w:r>
    </w:p>
    <w:p>
      <w:r>
        <w:t>小童似乎不习惯别人给她舔肛门，屁眼紧缩着显得很僵硬。她用手推我的头，无滋无味的我也没兴趣舔，便抬</w:t>
      </w:r>
    </w:p>
    <w:p>
      <w:r>
        <w:t>起了头。</w:t>
      </w:r>
    </w:p>
    <w:p>
      <w:r>
        <w:t>她拿起润滑油拧开盖子，左手掰开屁股，右手熟练的把润滑油的管嘴对准自己的肛门，挤了不少的润滑油进肛</w:t>
      </w:r>
    </w:p>
    <w:p>
      <w:r>
        <w:t>门。我想她那么娴熟的动作肯定肛交已经多次了吧。</w:t>
      </w:r>
    </w:p>
    <w:p>
      <w:r>
        <w:t>本来我是想用手指给她扩肛的，可她先前那么跩就懒得动。看她怎么自己弄，就当看美女肛门手淫。</w:t>
      </w:r>
    </w:p>
    <w:p>
      <w:r>
        <w:t>她又挤了些润滑油在屁眼周围，左手继续扳着屁股，右手的食指将屁眼周围的润滑油涂抹均匀，食指在肛门口</w:t>
      </w:r>
    </w:p>
    <w:p>
      <w:r>
        <w:t>按摩。也许通过浣肠后肛门变得柔软了，她的手指轻轻用力就插入了。一根手指抽插了几下，就试着将中指与食指</w:t>
      </w:r>
    </w:p>
    <w:p>
      <w:r>
        <w:t>并拢在肛门口按揉，稍稍用力两根指头插进了一截，同时小童也嗯了一声，不知是舒服还是疼痛——。当她努力插</w:t>
      </w:r>
    </w:p>
    <w:p>
      <w:r>
        <w:t>入三根后，白嫩的脸蛋已经变得红扑扑的，额上也沁出了细密的汗珠。</w:t>
      </w:r>
    </w:p>
    <w:p>
      <w:r>
        <w:t>小童站起来已是娇喘涟涟，早就没了刚才的跩劲。身子往右边扭着，因为她的三个手指还插在肛门里，害怕抽</w:t>
      </w:r>
    </w:p>
    <w:p>
      <w:r>
        <w:t>出手指屁眼就会合拢一样。</w:t>
      </w:r>
    </w:p>
    <w:p>
      <w:r>
        <w:t>「把套子戴上吧，」小童看着我的肉棒又怕怕的说：「求求你千万要温柔点！」「戴上套子我的射精时间会延</w:t>
      </w:r>
    </w:p>
    <w:p>
      <w:r>
        <w:t>长很久，而且套子会增加粗度。」我最讨厌戴套子了！就狡猾的威胁她，「不戴套子我才有感觉，才知道有没有弄</w:t>
      </w:r>
    </w:p>
    <w:p>
      <w:r>
        <w:t>疼你」。</w:t>
      </w:r>
    </w:p>
    <w:p>
      <w:r>
        <w:t>小童不得不妥协，肉棒大的好处就是多！</w:t>
      </w:r>
    </w:p>
    <w:p>
      <w:r>
        <w:t>「那你躺上床来，我——我在上面弄。」小童瞬间羞得连脖子都红了。</w:t>
      </w:r>
    </w:p>
    <w:p>
      <w:r>
        <w:t>别以为连屁股都可以卖的女人就不知道羞耻，主动要求女上位她怎会不害羞！</w:t>
      </w:r>
    </w:p>
    <w:p>
      <w:r>
        <w:t>我躺床上，粗大的肉棒直直的指向天花板。她插在肛门里的手指仍然没有抽出来，因此行动不便战战兢兢爬到</w:t>
      </w:r>
    </w:p>
    <w:p>
      <w:r>
        <w:t>床上。背对着我叉开腿站在肉棒上方。</w:t>
      </w:r>
    </w:p>
    <w:p>
      <w:r>
        <w:t>像大便似的蹲下来。左手握住肉棒，右手的手指才慢慢抽出，趁肛门口还来不及合拢迅速的往下一坐，硕大的</w:t>
      </w:r>
    </w:p>
    <w:p>
      <w:r>
        <w:t>龟头没费劲就进入了她的肛门。但她仍然啊的疼叫了一声。两只手分别按在我的膝盖上，停顿了几秒才一边大口的</w:t>
      </w:r>
    </w:p>
    <w:p>
      <w:r>
        <w:t>往外吐气，一边慢慢的往下坐。</w:t>
      </w:r>
    </w:p>
    <w:p>
      <w:r>
        <w:t>肉棒进到三分之一时她又停下，按着我膝盖的手不停抖动，嘴里咝咝的叫疼声都是颤抖的。再歇了十几秒，疼</w:t>
      </w:r>
    </w:p>
    <w:p>
      <w:r>
        <w:t>痛似乎缓减了些，又开始往下坐，借助润滑油的作用，很顺利的就到了底。</w:t>
      </w:r>
    </w:p>
    <w:p>
      <w:r>
        <w:t>其实肛交最艰难的就是肉棒的龟头部分，只要前部分进去了，后面就比较轻松了。还有女上位时她的肛门口就</w:t>
      </w:r>
    </w:p>
    <w:p>
      <w:r>
        <w:t>像排便一样是张开的，她有肛交经验知道吐气放松肛门，所以第二次很顺利的就到了底。</w:t>
      </w:r>
    </w:p>
    <w:p>
      <w:r>
        <w:t>好紧凑的肛肠！我由衷的感叹。</w:t>
      </w:r>
    </w:p>
    <w:p>
      <w:r>
        <w:t>渐渐地她的直肠内部和肛门口适应了肉棒，她开始缓缓的抬起屁股，快到龟头处时又慢慢的蹲下屁股——</w:t>
      </w:r>
    </w:p>
    <w:p>
      <w:r>
        <w:t>「唔——啊——咦——」小童嘴里不断的发出娇唤，「噢——呀——痛！——好痛！」</w:t>
      </w:r>
    </w:p>
    <w:p>
      <w:r>
        <w:t>绝对不是装出来的声音，是那种胀痛和酸麻令她控制不了发出的呻吟！</w:t>
      </w:r>
    </w:p>
    <w:p>
      <w:r>
        <w:t>我扶着她的屁股，屁眼周围本来的淡褐色不见了，细密的菊花纹路也不见了，仿佛肉棒在她白嫩的屁股上硬生</w:t>
      </w:r>
    </w:p>
    <w:p>
      <w:r>
        <w:t>生的钻了个洞一样！她抬起屁股时紧凑的肛门口把肉棒夹成了白色，白得连棒身上的血管都能看见。</w:t>
      </w:r>
    </w:p>
    <w:p>
      <w:r>
        <w:t>或许肛门口已经痛得麻木了，小童一边大声叫唤一边加快蹲抬屁股，一会儿就香汗淋漓累得付在我的腿上喘息。</w:t>
      </w:r>
    </w:p>
    <w:p>
      <w:r>
        <w:t>我把她放在床上变成侧姿，抱着她的细腰一阵狂抽猛插——让她跪在床上我在她身后抽插，她先撑着的上半身</w:t>
      </w:r>
    </w:p>
    <w:p>
      <w:r>
        <w:t>逐渐无力趴在床上，跟着厥着的屁股也平趴在了床上——</w:t>
      </w:r>
    </w:p>
    <w:p>
      <w:r>
        <w:t>小童纯白的体恤已被她和我流出的汗液浸湿，整个人完全柔若无骨任我摆布。</w:t>
      </w:r>
    </w:p>
    <w:p>
      <w:r>
        <w:t>我索性整个身子付在她身上，一阵暴风骤雨般冲刺，腰脊舒麻精关大开，肉棒死死的顶在她的直肠最深处射出</w:t>
      </w:r>
    </w:p>
    <w:p>
      <w:r>
        <w:t>了大量滚烫的精液。</w:t>
      </w:r>
    </w:p>
    <w:p>
      <w:r>
        <w:t>「啊——！疼死我了——！」小童连声尖叫，随后趴在床上一动不动，只听见她大声的喘气。</w:t>
      </w:r>
    </w:p>
    <w:p>
      <w:r>
        <w:t>我搂她的肩膀，想温存一下，她却赌气似的甩动肩膀。想必的确把她弄痛了！</w:t>
      </w:r>
    </w:p>
    <w:p>
      <w:r>
        <w:t>讨个没趣我只好起身去洗澡，进入浴室我看肉棒通红通红的。龟头和棒身上除了润滑油居然没有其他脏污，只</w:t>
      </w:r>
    </w:p>
    <w:p>
      <w:r>
        <w:t>是龟头上似乎有一点点血丝。</w:t>
      </w:r>
    </w:p>
    <w:p>
      <w:r>
        <w:t>从插入她的肛门直到射精，我的肉棒都没离开过她的屁眼。也就是说我只操了小童的屁股一次！</w:t>
      </w:r>
    </w:p>
    <w:p>
      <w:r>
        <w:t>洗完澡出来小童竟然已经离去！地上一堆卫生纸，我看见好几张上面的精液中的确混有红红的血迹——。</w:t>
      </w:r>
    </w:p>
    <w:p>
      <w:r>
        <w:t>想着她红肿出血的小屁眼别说肛交，可能连正常的大便都会痛得她嗤牙咧齿香汗淋漓，我心中感到变态般的慰</w:t>
      </w:r>
    </w:p>
    <w:p>
      <w:r>
        <w:t>籍。</w:t>
      </w:r>
    </w:p>
    <w:p>
      <w:r>
        <w:t>小童绝对不是她的真名，我连他妈的多大年龄在哪所大学念书都不知道！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