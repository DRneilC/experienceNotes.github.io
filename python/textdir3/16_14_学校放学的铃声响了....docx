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学校放学的铃声响了...</w:t>
      </w:r>
    </w:p>
    <w:p>
      <w:r>
        <w:t xml:space="preserve">      学校放学的铃声响了，师生们陆陆续续的往校外走，李老师一个人还在办公室里给学生批作业。她不想这么早回家，结婚已快20年了，因为李老师的丈夫这段时间很忙，儿子就要高考了，为了给儿子多酬点学费，李老师的丈夫就多兼了一份工作，每天都早出晚归的，在性生活上不行了，害的李老师这一阵子全身难受，身心寂寞。所以一回到家就会让李老师心里很乱，这几天李老师都是能晚点回家就晚点回家。</w:t>
      </w:r>
    </w:p>
    <w:p>
      <w:r>
        <w:t>这时，教体育的张老师，轻轻的推门进来，返过身又小心翼翼的把门关好，来到李老师面前轻声说：“李老师怎么还不下班？”李老师抬头看是张老师笑了一下说：“等批完这些作业再走，张老师怎么也没走？”张老师说：“哦，我也有些活，干完再走。”说完就忙碌手上的活。时不时用余光瞄着李老师，李老师的乳房很大，被衣服裹的紧紧的。张老师眼睛有些贪婪的看着李老师的大乳房，咽了一下口水。</w:t>
      </w:r>
    </w:p>
    <w:p>
      <w:r>
        <w:t>没多久，张老师站起身来说：“李老师，我忙完了。”李老师抬起头说：“行，那你先走吧，明天见。”张老师说：“等你忙完一起走吧，你看天都黑了，外面的路灯又坏了，我送你回家。”李老师往外面望了望说：“那谢谢你了张老师。”张老师拿起李老师的杯子倒了杯热水，放在了李老师身旁说：“李老师喝杯水吧。”手似无意间碰了下李老师的大乳房。李老师没有注意，说了声谢谢，又接着批作业。</w:t>
      </w:r>
    </w:p>
    <w:p>
      <w:r>
        <w:t>李老师批了大约一个多小时，也批完了作业，说：“终于干完了，我们走吧。”张老师说：“李老师看你脸色不太好呢，我学过几天中医，让我给你把把脉吧。”李老师笑了笑说：“没想到张老师还会这个呢，那我让你把把。”张老师伸出左手拉住李老师右手的中指，右手的指尖轻轻的划过李老师的手心，搭在了脉上。在张老师的指尖划过李老师手心的那一刻，划的李老师心里一荡。觉得眼前这个人是个男人，不是一个普通的同事，此时这个男人正握着自己的手，他的手由松至紧，握的那么舒服。李老师晃晃脑袋，怨自己不该胡思乱想，自己结婚这么多年了一直就对老公一个人有过肌肤接触，从来没对任何男人产生过幻想，今天这是怎么了。但这一切都让张老师看在了眼里，通过脉搏发现李老师的脉象在加速，知道她心马意猿了。</w:t>
      </w:r>
    </w:p>
    <w:p>
      <w:r>
        <w:t>不由得手由摸变成了揉，李老师也察觉到了异样，马上抽回手说：“张老师太晚了，咱们还是先回家吧。”说着拿起外衣就往外走，张老师站起来从后面一下抱住了李老师，手不断抚摸着李老师的腹部，嘴不断亲吻着李老师的后颈和脸颊。边吻边冲着李老师的耳朵说：“李老师你知道吗？你好漂亮，好性感。我暗恋你好久了，这几天我一直想对你表白，今天终于能有和你单独在一起的机会，请你接收我吧。我爱你，真的好爱你。”李老师被张老师搞的身体有些酥软，她知道此刻她的屄已经湿了。</w:t>
      </w:r>
    </w:p>
    <w:p>
      <w:r>
        <w:t>但理智还是占据了上风，李老师有些气喘的说：“张老师不可以，快…放手。”她用力挣脱，但终究没有张老师的力气大，一直没挣脱出去。张老师继续亲吻着李老师，右手一下伸进了裤子里，穿过内裤，扣住了李老师的屄。此时李老师的屄已经有如黄河一样泛滥了，张老师的指尖扣住李老师屄往上摸，摸到了阴蒂轻轻的揉搓。这一下李老师彻底的没了力气，嘴里不自主的“啊”了一声。张老师此时也没让他的左手闲着，伸进了李老师的上衣，把胸罩推了上去，李老师的一对大乳房一下就崩了出来。于是张老师就用一只手抚摸着李老师那丰满的大乳房，另一只手轻轻揉着李老师那肥厚柔软的肥屄。随着张老师的那只手轻轻的抚摸，李老师的阴部不由自主地抽搐了起来，双腿渐渐的分开任由张老师的手指在她的两腿之间抠挖，李老师那两片肥厚的阴唇在张老师手指的作用下向两边翻开。张老师的双手用力的揉搓李老师的屄和乳房，此时的李老师只感觉全身酥软，一股股电流冲向全身，这几天的空虚一下得到了满足，舒服的只有认张老师宰割。</w:t>
      </w:r>
    </w:p>
    <w:p>
      <w:r>
        <w:t>李老师也用一只手揉捏自己的另一边乳房。张老师在李老师那肥嫩的肉沟里，任意的抠摸，李老师只觉得肥大的屄内涨痒难忍，浑身无力，一动也不能动，右手仍然机械地揉搓着肥大的乳房。嘴里喊道：“啊！张老师！好舒服啊！不要停下来！很久未尝到了啊！我是你的啊！张老师啊…啊…！”</w:t>
      </w:r>
    </w:p>
    <w:p>
      <w:r>
        <w:t>张老师看李老师不反抗了，便腾出双手，把李老师转了过来，弯下腰，一口叼住李老师的乳头，用力的吸允着。李老师仰着头张着嘴在喘息着，双手胡乱的抚摸着张老师的头。激情迸发的李老师突然双手捧起张老师的脸，把自己的舌头伸进了张老师的嘴里，四片嘴唇，两个舌头搅在了一起，双方贪婪的吻着对方。李老师一只手也伸进了张老师的裤子里，握住了张老师已经硬如钢铁又有些发烫的大鸡巴，当李老师握住张老师的大鸡巴时，让她感觉即惊讶又欢喜，因为张老师的鸡巴明显比李老师丈夫的粗大，而且张老师是搞体育的，身材也很健壮，李老师握着张老师的阴茎有规律的上下套弄着。另一只手为张老师解开腰带脱下来裤子，张老师也为李老师脱下了裤子，俩人边吻边脱，直到把下身脱的干干净净。张老师把李老师抱在了办公桌上，分开李老师的双腿，蹲了下去大口大口的添着李老师的屄，喝着李老师已经成灾的淫水。</w:t>
      </w:r>
    </w:p>
    <w:p>
      <w:r>
        <w:t>张老师感到李老师那浓密柔软的阴毛碰到了自己的脸上，又感觉到李老师的肥屄有一股热热的气流冲击着自己的脸，这时从鼻子里闻到了一种淡淡的尿骚和洗液的味道。这是女人特有的一种味道，张老师自然而然的把舌头伸了出来，先在李老师的肥嫩的大屄上美美舔了几十下，舌头不断在李老师那肥嫩的屄洞口上下舔磨，接着把伸出舌尖向阴道里面舔，张老师的嘴吸进了很多的从李老师肥屄里淌出的淫液。</w:t>
      </w:r>
    </w:p>
    <w:p>
      <w:r>
        <w:t>张老师把舌头伸直往李老师的肥屄中间挤了进去，刮着李老师那肥屄里柔嫩的肉壁，慢慢用舌尖使劲的顶着。李老师这时已开始疯狂，不停地呻吟着：“别停，用力……啊！！！！！！”  张老师已满嘴满脸粘着淫水，又咸又粘又腥，吸了许多淫水在嘴里，然后咽下去了。李老师的肥嫩的大屄内，在不断地分泌一些粘液来，这使得张老师的口水、粘液和已湿乱的阴毛浑作一团，还发出因吸允而发出的“吱…吱”声响。</w:t>
      </w:r>
    </w:p>
    <w:p>
      <w:r>
        <w:t>“不要，张老师！你……哦……你不要舔我的屄了，我的屄好痒呀！”张老师这时用手指把李老师那肥厚的阴唇向两边拉得开开的，把舌头伸进了那湿淋淋的肥屄中。浪水不断地从她的肥屄深处涌出来，李老师的阴蒂也涨得大大的，突起在她那嫩嫩的肉洞的顶端。           张老师的舌头向上边移了一点，像个舔屄老手般，用嘴啯吸着李老师那已经竖立起来的阴蒂。李老师用双手从后面紧紧地抓住了张老师的头，然后扭动着肥大的屁股，把湿漉漉的大肥屄紧紧地顶在了张老师的脸上。</w:t>
      </w:r>
    </w:p>
    <w:p>
      <w:r>
        <w:t>“哦……，我要你舔屄，要你重重地舔屄，哦……，舔我的屄啊，张老师！哦，吃它，用力地吃它，我我不行了！”</w:t>
      </w:r>
    </w:p>
    <w:p>
      <w:r>
        <w:t>张老师不停地舔啊舔啊，接下来又把手指伸入了李老师那因兴奋而肿胀起来的略显得很宽松的屁眼里，李老师如同触电般震了一下，张老师此时正一边舔着她的阴蒂，一边用手指在不断往沾满淫液的屁眼中抽送。</w:t>
      </w:r>
    </w:p>
    <w:p>
      <w:r>
        <w:t>张老师用嘴唇含住李老师那竖立起来的的阴蒂，大力地舔着，同时用手指出飞快地进出于她肥大松软的屁眼之中。李老师感到有股体液在体内深处震荡着，从乳头上和肥屄里传来的美感快速的传遍了她的全身。她飘了起来，不能控制地飘了，而张老师依然在舔吃着她的肥屄。“吃它，张老师！哦……，舔它，舔我的屄！我要飞了……了！”</w:t>
      </w:r>
    </w:p>
    <w:p>
      <w:r>
        <w:t>她那不断抽搐的肥嫩的大屄不停地痉挛着，紧接着又喷了张老师一嘴的淫水。张老师想都没想就一下全咽到了肚里，张老师我不断的舔吸着她的阴核，同时也抽插着她的屁眼，慢慢的将李老师的兴奋点引至最颠峰。</w:t>
      </w:r>
    </w:p>
    <w:p>
      <w:r>
        <w:t>李老师大口大口的喘息，肆无忌惮的说：“啊…啊…张老师…不行了，把屄…添的好舒服。屄受不了了，快…我要大鸡巴操屄。张老师站起身来端起已经青筋怒张的大鸡巴插入了李老师的大水屄里。李老师在鸡巴插进去时哼了一声，一只手反过来搂紧张老师的屁股。张老师的两只手抓住李老师那两只丰满的乳房，便大力地抽插起来，李老师随着张老师一次次的插抽而啊啊地低叫。</w:t>
      </w:r>
    </w:p>
    <w:p>
      <w:r>
        <w:t>张老师感到动龟头摩擦着里面湿滑热热地肉壁，爽得都飞上了天！双手紧紧搂着李老师的硕大屁股，用鸡巴一下一下的撞击着李老师的阴道，用力地顶着。李老师极为配合地扭动着屁股来迎合张老师的进攻，张老师一边顶一边说：”宝贝…爽…吗？“李老师说：”太…爽了，张老师…好会操…屄。“张老师一听更加卖力，边操边说：”我想…操…你已经很久了，今天终于让我操…到了，舒服…死了，以后让我操你的…屄吗？“李老师说：”让…操，张老师想操…随时都可以…操我的骚…屄。“张老师说：”李老师你不但…人长的漂…亮，你的…屄也这么…舒服，你的骚屄…又湿…又滑，吸的我…鸡巴…好…爽。“两人边操边说了一会，张老师就闷着头狠狠的插着李老师的屄。此时整个办公室只听到操屄发出”卟滋、卟滋的“的声音，李老师”啊……啊“的叫声不知不觉开始带着哭腔。</w:t>
      </w:r>
    </w:p>
    <w:p>
      <w:r>
        <w:t>一会儿，李老师的屁股不再扭动了，她半瘫在那边一动不动，只任由张老师的鸡巴在她的屄里横行霸道地进进出出驰骋扫荡，张老师又抽插了数十次，身子一抖，鸡巴在她的屄里跳动了几下，便全军覆灭了……在射的过程中李老师的叫声嘎然而止，她整个伏着的身子仿佛一下子僵直了。等到张老师的鸡巴在那洞里面完全软缩并自己滑出来以后才离开了李老师的身子。</w:t>
      </w:r>
    </w:p>
    <w:p>
      <w:r>
        <w:t>高潮过后，两人都慢慢的恢复理智。李老师没想到自己十多年来年来除了老公以外都没让任何男人摸过手，而刚才不但让这个男人摸了手，居然还把自己的屄操了，觉得对不起老公，越想越懊悔，不知道怎么办才好。张老师看李老师坐桌子上一动不动，双眼发呆，任由自己的精液顺着大腿流了下来。一想刚才自己没经李老师同意就和她发生了关系，和李老师共事了这么多年，知道她是个本分的女人，可别在一激动告发自己啊。张老师越想越害怕，后背的汗水逐渐转变成了冷汗。想到李老师如果告发自己，自己这辈子可就完了。只听”噗通“一声张老师跪在了地上，两只手左右开弓扇自己嘴巴，一边打一边说：”李老师我错了，求你原谅我吧。“这人一旦发生过关系就会有了些感情的，就像过去两人结婚前都没见过面，一辈子下来感情也很好，这里就和性有着极大的关系。李老师也不例外，看着他自责的样子，心想：刚才的事也不能全怪他，这种事一个巴掌拍不响，如果刚才自己再强硬一些，他也不会得逞，自己非但没抗拒到底，后来居然还主动迎合了她。想到这里，李老师跳下桌子，边穿上衣服边说：”你别自责了，今天的事咱们就当没发生过过，以后谁也不许再提。“穿完衣服就往外走，张老师也紧忙穿上裤子往外走。走到门口想说送她，但终于没敢开口，两人谁也没说话就分开回家了。</w:t>
      </w:r>
    </w:p>
    <w:p>
      <w:r>
        <w:t>李老师到家后，老公说：”快洗手吃饭吧，都做完半天了。“李老师看到此景，更加觉得对不起老公。笑一笑说：”好。“就去洗手了。</w:t>
      </w:r>
    </w:p>
    <w:p>
      <w:r>
        <w:t>到了睡觉时间，大家都上床睡觉了。老公没有过来和她亲热，李老师知道老公累，怕亲热时又不好使，惹的大家都扫兴。不一会老公发出了憨憨的呼吸声。但李老师却怎么也睡不着，脑子里都是张老师的容貌和在办公室里发生的那一幕，脑子不想去想却越往那想，想到了张老师的大鸡巴在自己屄里进进出出，和张老师说话时调情的语言。想着想着觉得难受，欲火在烧着自己，屄里越发觉得空虚瘙痒。看了一眼熟睡的老公，无奈的摇了摇头。一直手不自觉的伸向了屄里，用中指抠弄自己的骚屄，想起骚屄这个词，觉得更加难受。只是一生以来第一次说自己是骚屄，没想到在做爱时说骚屄这个词是那么的性奋、那么的舒爽。摸着摸着居然摸到了高潮，李老师极力的憋着不让自己发出声音，感觉自己的骚屄一阵一阵的收缩。高潮过后李老师感觉很累和畅快，在不知不觉中迷迷糊糊睡着了。</w:t>
      </w:r>
    </w:p>
    <w:p>
      <w:r>
        <w:t>清晨的阳光温柔的洒在整个城市之上，随着一点一点的亮了起来，城市开始变的喧闹起来，上班、上学的人流开始逐渐的堵满了整个大街小巷。明亮的光线也开始刺激到了李老师的眼睛里，让她再也无法入睡。迷迷糊糊的睁开眼睛，昨天的高潮让她睡了个好觉，李老师伸了个懒腰，有些慵懒的在床上翻了一下。却意外发现身边的位置是空的，丈夫不知道什么时候已经离开了。李老师知道丈夫已经出去上早班了。李老师起床洗漱完后，看到丈夫已经把早点准备好了。</w:t>
      </w:r>
    </w:p>
    <w:p>
      <w:r>
        <w:t>吃完饭就去上课去了，在进入班级前忽然碰到了张老师，看到张老师的眼圈有些黑，知道他昨晚也没睡好，张老师的眼睛里满是柔情，看得李老师心里一暖。但两人谁也没有说话，对望一眼后就各忙各的去了。上了一天的课，张老师不知是有意还是无意总是在李老师教室的门口徘徊，李老师装着没看到的样子继续讲课。到晚上快下班时，突然接到校长的通知，说教育局明天要突击检查工作，下班后让所有老师到食堂吃饭，吃完晚饭准备明天检查的工作和材料。吃完晚饭后开始工作，这一忙活就忙到晚上九点多了，忙完了大家都陆陆续续的回家了。</w:t>
      </w:r>
    </w:p>
    <w:p>
      <w:r>
        <w:t>李老师一直磨蹭着没着急走，其实心里惦记着昨晚那一幕重演。但一直走到没有人了也没见到张老师的影子，李老师无奈的叹了口气，心里感到阵阵的失望。刚要出大门口，不知道张老师从哪串了出来。看到张老师突然出现让李老师心里又惊又喜，欢悦之情从心底串了上来。但由于女人的矜持和李老师的性格，她克制着自己没有表现出来，脸上让人看着依然很严肃。</w:t>
      </w:r>
    </w:p>
    <w:p>
      <w:r>
        <w:t>张老师其实一直在等着李老师出来，但看到李老师的脸色，以为她还在怪自己。喏喏的说：”李老师，我看人都走光了，现在又这么晚，我还是送你回去吧。“李老师听他这么说心里一阵的失望，满以为张老师会找个理由问她是不是有什么东西落在了班级，好陪她回去取。这样昨晚一直盼望的那一幕不是就可以重演了吗，以李老师性格是不可能邀请张老师回班级的。没办法，李老师没有出声，只好默默的往家走，张老师就默默的跟在李老师的身后。</w:t>
      </w:r>
    </w:p>
    <w:p>
      <w:r>
        <w:t>李老师家离学校没多远，不一会就到家了。到了单元门前，李老师没有按门铃，掏出钥匙打开了单元门。张老师说：”我送你上去吧，楼道也不安全。“李老师还是没出声，她只要进门后一松手单元门就会锁上，但她只是轻轻的把门虚掩上了。张老师看李老师没把门锁上，赶紧开门进了楼道里，进了楼道里忽然眼前一黑，马上知道楼道的灯坏了。</w:t>
      </w:r>
    </w:p>
    <w:p>
      <w:r>
        <w:t>张老师以为李老师已经上楼去了，赶忙快走几步去追。没想到李老师却站在原地没有动，这一下让张老师撞个满怀。这可把张老师吓了一跳，心想：昨晚做了对不起李老师的事，而李老师没告发自己。这又不小心把她抱住了，怕李老师误会而责怪自己。吓得赶忙松开手，刚要说声对不起。没想到李老师突然转身，嘴已经堵住了张老师的嘴，同时发出了重重的喘息声。这突来的惊喜让张老师兴奋不已。马上配合着李老师的吻，也发出了重重的喘息声。两人疯狂的吻着、啃着、直到变成了互相咬着对方的舌头和嘴唇，就好像很多年不见面的情人一样。两人吻到了窒息，同时松开了嘴，紧紧的抱在了一起，并大口的喘着粗气，像是要把对方搂进自己的身体里一样。</w:t>
      </w:r>
    </w:p>
    <w:p>
      <w:r>
        <w:t>张老师缓和下来后，把手慢慢的伸到了李老师裤子里，轻轻的摸着李老师肥硕的后臀。一直从李老师屁眼摸到阴道，发现李老师内裤已经被她的淫水湿透了。此刻张老师的大鸡巴犹如暴起的铁棍，顶着李老师的下体。李老师感觉到了张老师的涨怒的鸡巴顶住了自己，就把自己的手伸进了张老师的裤子里套弄着大鸡巴。</w:t>
      </w:r>
    </w:p>
    <w:p>
      <w:r>
        <w:t>两人互相抚摸了一会，李老师说了声：”要“。张老师高兴的说”好“。同时两人退下了裤子，好像这不是楼道，而是昨晚的办公室一样，顾忌不了许多了，欲火已经冲昏了头脑。李老师退下裤子后，转过身手扶着楼道扶手，把她硕大的肥臀高高的撅起，屄水顺着大腿流了下去，阴道大大张着，等待着大鸡巴的到来。李老师说了声”来“。张老师早就脱好了，就等着李老师的命令，听到后，一只手端起自己如铁棍的鸡巴，另一只手摸着准了李老师的位置往里一插。只听”嗞“的一声插了进去，两人同时”啊“的一声，发出了欢愉舒服的声音。张老师两只手扶着李老师的肥臀，一下一下的往屄里插，发出了”噗嗞“”噗嗞“的声音。两人此刻知道这是楼道，怕屋里人听到，压抑着不让自己的喘息声太大，但李老师还是时不时的发出”啊…啊…“的声音。张老师边操边小声说：”噢…亲爱的…我以为这辈子…再也不能碰你了。“李老师说：”不会的…昨晚的那一幕…让我…爱上了你…以后我会天天…让你操我的…骚屄的，好…吗？啊…啊…啊…“这句话把张老师说兴奋无比，更加用力地干着，剩下的只有俩人的喘息声和操屄的卟滋声了。</w:t>
      </w:r>
    </w:p>
    <w:p>
      <w:r>
        <w:t>正在两人畅快淋漓的操着的时候，突然听到有人下楼的声音，吓的两人赶紧站起，相互搂着移到了墙角。下来那人根本就不能想到楼道里会有人在做爱，不一会就从两人身边走了出去。他俩看到那人没发现，都松了口气。经这一折腾，张老师的鸡巴已经软了下来，李老师用手一摸鸡巴软了。马上蹲了下来把鸡巴含在了嘴里，顿时，张老师感觉到了无法用言语来形容的畅快与舒服。第一没想到李老师肯为自己口交，特别是鸡巴刚在屄里出来，又是这么突然的情况下。第二也是最主要的，张老师自己的老婆不喜欢口交，就算口交也让自己洗的干干净净，那有现在这样随意和突然就为自己口交感觉好。而且李老师口交还非常老练，又裹又添的，还时不时的添着马眼，张老师的鸡巴在李老师的嘴里吞吞吐吐，李老师的手轻轻抚摸着张老师的卵蛋。让张老师感觉从脚趾尖一直爽到了脑袋尖，让他亢奋不已，突然感到精子要出来，赶紧说：”宝贝不行了，我要射了“。李老师不出声，依然上下吞吐。张老师感到一麻，一股精子就喷到了李老师的嘴里。张老师有生以来第一次射到女人嘴里，那种感觉不是用语言来形容的。舒爽之余在张老师心里夹杂的更多的是感激李老师，没想到李老师爱自己爱到了那么深，只有深爱对方的人，才会为他这么做的。</w:t>
      </w:r>
    </w:p>
    <w:p>
      <w:r>
        <w:t>张老师射完后，轻轻的把李老师搂在了怀里，俩人互相慢慢的感受两人的身体里发出的爱意。抱了一会，李老师说：”快回去吧，以后我们时间还长着呢。“张老师”嗯“了一声说”我爱你。“就恋恋不舍的回家去了。</w:t>
      </w:r>
    </w:p>
    <w:p>
      <w:r>
        <w:t>李老师进了家门后，看丈夫没有回来，想起丈夫今天值班。不由得有些懊悔，早知道老公没在家刚才就应该让张老师进屋做爱，那该多舒服啊。但又一回味，觉得在楼道里偷摸的做爱更有一番滋味和刺激，高潮来的也特别快。</w:t>
      </w:r>
    </w:p>
    <w:p>
      <w:r>
        <w:t>李老师进卫生间冲了个澡，在身上洒了点淡淡的香水，这种香水是为女性特制的，让男人闻到后有种想入非非的感觉，又在脸上擦了点晚霜。出来后对着镜子看了看自己的身体，发现自己虽然40岁了，但胴体还很凹凸有致。肌肤依然光滑，丰乳肥臀，披肩的黑发衬托出脸上的皮肤光洁白净，有一种柔柔的光泽，唇红齿白，丰满而又圆润的嘴唇显得非常的性感，眼睛不是很大但很黑、很亮而且很深很媚，属于那种让人看一眼就想看第二眼的女人。滚圆的屁股，还有些上翘，显得丰满结实。虽然小腹因岁月的关系而隆起，但更显女性成熟的韵味。特别是双乳很大，因为年龄的关系有些下垂，但一点也不失性感，乳头因为刚才做爱的性奋到现在还有些发硬。富有弹性丰润雪白的大腿，衬托出成熟的肉体无不充满了性的诱惑。脸上虽然有些细细皱纹，却更显成熟女人妩媚的韵味。李老师从来没这么在镜子面前观察自己的裸体，今天终于发现自己是一个这么有魅力的女人，难怪张老师会为自己那么的疯狂。李老师欣赏自己一会，满意的哼着小曲上床睡觉去了。</w:t>
      </w:r>
    </w:p>
    <w:p>
      <w:r>
        <w:t>第二天，李老师刚到学校，就接到教导主任的通知，说教育局组织各学校的优秀老师去临市学校参加听课。因为李老师优秀而被选中，让她赶紧准备去临市学校。由于时间紧迫，校长决定让张老师开车去送她。一听这消息让李老师心里一阵窃喜。这时张老师跑过来说：”你去准备吧，我把车开到校门口等你。“李老师赶紧回办公室收拾了一下，来到学校门口坐上了副驾驶的位置。张老师发动了汽车一路向临市开去，车里响起了柔和的音乐。此时李老师感觉好幸福，两人对望了一眼，都笑了笑了，这笑容里已包含了一起的爱意。李老师先开了口说：”昨晚睡的好吗？“张老师马上说：”好，昨晚睡的好香，好踏实。“俩人的心里此时又都想起了昨晚的那一幕，都觉得下体来了感觉。今天李老师穿着裙子，张老师想去摸李老师的大腿，但又不太敢。李老师看在眼里，微微一笑说：”咱俩都这样了，还有什么不好意思的“。说着李老师把自己的内裤从裙子里脱了下来，递给了张老师，张老师接过内裤放在自己的鼻子下嗅了嗅，内裤的味道就好像一剂催情药，迅速让张老师的鸡巴大了起来，把张老师的内裤顶的高高的。</w:t>
      </w:r>
    </w:p>
    <w:p>
      <w:r>
        <w:t>李老师的屄已经湿透了，就把张老师拉过来放在了自己的屄上，张老师一手开车，一手抠弄李老师的淫屄。李老师被扣的娇喘吁吁，又把自己的上衣解开，露出一对大乳，双手在使劲的揉搓自己的乳房。张老师没有停下动作，双指在李老师的屄内不停地抓抠，这使李老师全身一阵痉挛，双腿猛的并拢，张老师的手指被紧紧箍在她阴道内，感觉到阴道内壁连续十多下有节奏的收缩。屄内的分泌液更是不断的涌出，使张老师的整只手掌都沾满了粘液，李老师喘着粗气双手揉着自己的乳房，肥大的屁股在扭动配合着张老师的手摸她的肥屄，肥屄里不断的往外流着淫液，顺着张老师的手臂把大腿根部都弄湿了。</w:t>
      </w:r>
    </w:p>
    <w:p>
      <w:r>
        <w:t>”啊…啊…不要了啊…张老师……不要了…啊…我受不了了……啊。“李老师说着很快按紧张老师的手不让动，张老师已经顾不了什么了，把手猛地往里一顶。</w:t>
      </w:r>
    </w:p>
    <w:p>
      <w:r>
        <w:t>李老师的身体像是要崩溃了，屁股剧烈晃动起来，从屄里一股股地往外冒着淫液，顺着张老师的手流了出来。李老师啊的一声达到了高潮。随后李老师的急促的起伏，慢慢的趋向了平稳。</w:t>
      </w:r>
    </w:p>
    <w:p>
      <w:r>
        <w:t>高潮过后，李老师看到张老师的胯部像个小帐篷似的在那支撑着，就把张老师裤子的拉链拉了下去，把张老师像小钢炮的鸡巴掏了出来，轻轻的上下套弄着。套着套着，李老师弯下身体把张老师大鸡巴含在了嘴里，张老师舒服的长长吁了一口气。</w:t>
      </w:r>
    </w:p>
    <w:p>
      <w:r>
        <w:t>李老师就像小孩吃奶那样吸允着张老师鸡巴，把张老师吸的全身像过电一样阵阵颤抖。吸了一会，李老师伸出舌头把张老师的鸡巴从根部添到头部，又把张老师的鸡巴含进嘴里进进出出的吞吐着。李老师口中发出”嗯、嗯“的声音，她抬起头，左手握着大鸡巴套弄着，那张美艳的樱桃小嘴张开，把龟头又含在嘴里，连吸数口，右手在下面握住两颗卵蛋，手嘴并用。</w:t>
      </w:r>
    </w:p>
    <w:p>
      <w:r>
        <w:t>张老师性奋的把李老师的头发拢了起来，望着满脸通红的李老师：”哦……好……骚货“。李老师眼睛含情脉脉的看着张老师，但嘴依然舐着那龟头下端的圆形沟肉，然后小嘴一张，就满满的含着它。她的头开始上上下下不停摇动，口中的大鸡巴便吞吐套送着，只听得”滋！滋！“吸吮声不断。大鸡巴在她的小嘴抽送，塞得李老师两颊涨的发酸、发麻。偶尔，她也吐出龟头，用细嫩的玉手紧握鬃，把大鸡巴在粉脸上搓着、揉着。”哦……好爽……好舒服……骚货……你真会玩……大鸡巴…好……快……别揉了……唔……哥要……要射了……“李老师听着张老师的骂声让她感觉更加性奋，直觉的屄里又有一股淫液喷了出来。李老师小嘴吐出龟头，伸出舌尖在龟头上勾逗着；左手大力的上下套动着大鸡巴，在龟头的马眼口马上就流出几滴透明的液体。她用舌尖在马眼舐着、逗着用牙齿轻咬他的龟头，双手在他的卵蛋上不停地抚摸、揉捏着。张老师一边开车一边享受着这美妙的感觉，这种感觉和刺激让张老师觉得不是能用言语形容出来的。</w:t>
      </w:r>
    </w:p>
    <w:p>
      <w:r>
        <w:t>岁月虽然在无情的流逝，但却没有在李老师的胴体显出残忍的摧残，相反的，却使她的肉体更散发出一股成熟的妇女韵味。</w:t>
      </w:r>
    </w:p>
    <w:p>
      <w:r>
        <w:t>她浑身雪白如凝脂般的肌肤，是如此的光滑细致，没有丝毫瑕疵。虽然已生育过，胸前高耸着两只浑圆饱满的大乳房，有如刚出炉的热白馒头，是如此的动人心魂。纤细的柳腰，却有圆鼓鼓肥美的大屁股，白嫩无比。两条白皙修长的玉腿，是那么浑圆平滑，真让男人心神晃荡。</w:t>
      </w:r>
    </w:p>
    <w:p>
      <w:r>
        <w:t>这一切让张老师兴奋无比，使他产生强烈想要操李老师屄的感觉，张老师慢慢的把车停到了路边。之后又把驾驶椅放倒，自己躺了下去，把李老师拉到了自己的身上。说道：”骚老婆！你别弄了，今天我们好好的肏一会屄“。 现在的李老师，实在是淫荡无比，她抚摸着张老师的鸡巴，媚眼一勾，嘴角含笑有说不出的妩媚、性感。在嬉笑中，那对肥满的乳房正抖动摇晃不已，瞧得人血气贲张。李老师说：”好老公，我就和你骚“。接着，把自己的裙子拉了上去，骑到了张老师的身上，李老师把张老师的鸡巴扶起对准自己的阴道口往下一坐，只听卟滋一声，张老师的大鸡巴全根没入了李老师的屄里。俩人同时发出了舒服的声音，大鸡吧进入屄里后，李老师就开始摇动着性感的屁股，在张老师的身上上下起伏的操着。一对大乳房随着李老师的节奏一下一下的晃着。这种视觉听觉和触觉的效应让张老师觉得死也值了，实在是太美妙了。李老师坐在上面操了十多分钟，觉得累了，就趴在了张老师的身上，把她香甜的美舌吐进了张老师的口中，两人在互相交换甜美的唾液，互相大口贪婪吸允着对方的舌头，李老师的屁股也没闲着，还在上下前后左右的动着。刺激的张老师不由自主的扶着李老师屁股往下按，自己的也同时往上顶着，在这种上下双重的刺激下，张老师觉得自己的精关一松，一股股的浓精就射入了李老师的屄里。李老师此时感觉到了张老师的鸡巴一抖一抖的，一股股的暖流喷在了自己的屄里。只觉得从屄里一直麻向了全身各处，舒服极了，淫水顺着张老师的鸡巴流了出来。俩人又同时到达了高潮。</w:t>
      </w:r>
    </w:p>
    <w:p>
      <w:r>
        <w:t>高潮过后，两人整理好衣服，驱车开往了临市。</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