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坏学长与涩学妹</w:t>
      </w:r>
    </w:p>
    <w:p>
      <w:r>
        <w:t xml:space="preserve">        新的学期开始了，想当然尔又是个学妹狩猎祭的开始（你们这些痴汉学长呀～）而身为建教六组痴汉之首的我！（头衔还真不小啊，不知是否真有此事啊？）自然～什么都没做！</w:t>
      </w:r>
    </w:p>
    <w:p>
      <w:r>
        <w:t>我跟那群自以为是的三流杂鱼不同，他们还要搞一堆花招，我光靠眼神就可以搞定！</w:t>
      </w:r>
    </w:p>
    <w:p>
      <w:r>
        <w:t>接招吧！看我的痴汉之眼！</w:t>
      </w:r>
    </w:p>
    <w:p>
      <w:r>
        <w:t>没错，虽然现在是放学时间，是制服美少女满街跑的时间，但是这是碍不了我的！我可是神鹰眼七的徒弟！</w:t>
      </w:r>
    </w:p>
    <w:p>
      <w:r>
        <w:t>哦哦哦～～～出现了出现了！！！那名疑似蛮横娇羞型的新进学妹！！！</w:t>
      </w:r>
    </w:p>
    <w:p>
      <w:r>
        <w:t>大约１５７左右的娇小身材，小小的Ａ杯乳房，大大的眼睛、稚嫩的脸庞、白皙的皮肤与微微嘟起的双唇，还有那一头乌黑秀丽的长发，噢！你是个罗莉对吧？学妹，你是个蛮横娇羞的罗莉对吧？没错没错没错～～～她是我的下手目标，不过一切都在计画中，要追？我看很难，感觉上有男人了的样子。</w:t>
      </w:r>
    </w:p>
    <w:p>
      <w:r>
        <w:t>她的声音很好听，想想要是她在淫叫的话，呜呼～不过，我终究没有下手，也没有试图接近…我现在不太敢出手，毕竟是我的最后一年，而且有诗琳的前车之监。</w:t>
      </w:r>
    </w:p>
    <w:p>
      <w:r>
        <w:t>噢，说到诗琳，有好一阵子没看到她了，听说她好像换男人了？叫什么…驰汉的吧？</w:t>
      </w:r>
    </w:p>
    <w:p>
      <w:r>
        <w:t>驰汉真是不简单，竟然把到了诗琳，不过听说背后有问题？无妨，毕竟他是六痴之首，要人相信背后没问题也难。</w:t>
      </w:r>
    </w:p>
    <w:p>
      <w:r>
        <w:t>嗯，总之她就是这么的可爱～……午休钟声响起，我离开教室，上个厕所，虽然有人会登记，没差啦。</w:t>
      </w:r>
    </w:p>
    <w:p>
      <w:r>
        <w:t>嗯，一切都悉松平常，直到那一声突来的呻吟吓的正在解放中的我跳了一下把尿洒了一地！</w:t>
      </w:r>
    </w:p>
    <w:p>
      <w:r>
        <w:t>那声音是！？</w:t>
      </w:r>
    </w:p>
    <w:p>
      <w:r>
        <w:t>我翻遍所有男厕的门，都没有人。</w:t>
      </w:r>
    </w:p>
    <w:p>
      <w:r>
        <w:t>啊！大白天就在校园恐怖故事！？</w:t>
      </w:r>
    </w:p>
    <w:p>
      <w:r>
        <w:t>不，不会的！因为…我看向天花板与墙壁之间那足够让一只手伸入的空隙，而对面是…女厕！</w:t>
      </w:r>
    </w:p>
    <w:p>
      <w:r>
        <w:t>难道…？我怀着忐忑不安的心情，看了一下外面，半个人都没有！於是我拿出垃圾筒垫脚，几近无声的踏上去，手机以录影模式开始偷拍！</w:t>
      </w:r>
    </w:p>
    <w:p>
      <w:r>
        <w:t>第一间，空无一人。</w:t>
      </w:r>
    </w:p>
    <w:p>
      <w:r>
        <w:t>第二间，没有女人。</w:t>
      </w:r>
    </w:p>
    <w:p>
      <w:r>
        <w:t>第三间！</w:t>
      </w:r>
    </w:p>
    <w:p>
      <w:r>
        <w:t>来了！终於来了！就让我来看看，是某子在喇赛，还是有妹在…嘿嘿嘿吧～我小心翼翼的踏上垃圾筒，手机缓缓深入。</w:t>
      </w:r>
    </w:p>
    <w:p>
      <w:r>
        <w:t>我还真怀疑这厕所是什么样的人设计的，竟然这么符合偷窥狂的需求，更扯的是似乎没有人有对校方反应啊？</w:t>
      </w:r>
    </w:p>
    <w:p>
      <w:r>
        <w:t>由於我看不到画面，头也伸不进去，所以我只能安静的录，并试着将镜头对准下方。</w:t>
      </w:r>
    </w:p>
    <w:p>
      <w:r>
        <w:t>过了快十分钟吧，就在我讶异没人过来时，我听到了开门声！</w:t>
      </w:r>
    </w:p>
    <w:p>
      <w:r>
        <w:t>目标出现！目标出现！</w:t>
      </w:r>
    </w:p>
    <w:p>
      <w:r>
        <w:t>我赶紧走出厕所，刻意待在转角处正对着洗手台，假装刚过来或着是…好像听到了什么的那种样子。</w:t>
      </w:r>
    </w:p>
    <w:p>
      <w:r>
        <w:t>哦！目标出现！</w:t>
      </w:r>
    </w:p>
    <w:p>
      <w:r>
        <w:t>是她！是学妹！我刚刚在拍的难道是…！？</w:t>
      </w:r>
    </w:p>
    <w:p>
      <w:r>
        <w:t>她看到我时眉头颤了一下，眼神之中似乎是嫌恶又似乎是讶异，表情一附「是不是被他发现了」的样子。</w:t>
      </w:r>
    </w:p>
    <w:p>
      <w:r>
        <w:t>这时，她转过身去洗手，我瞄到了口袋中，那相片的一角。</w:t>
      </w:r>
    </w:p>
    <w:p>
      <w:r>
        <w:t>嗯？怎么有点…有一种…很神奇的…总之就是那种很熟悉的感觉。</w:t>
      </w:r>
    </w:p>
    <w:p>
      <w:r>
        <w:t>我定睛仔细一看。</w:t>
      </w:r>
    </w:p>
    <w:p>
      <w:r>
        <w:t>什么！？那竟然是我的照片！而且还是去年校庆时，我穿着肉色紧身衣，然后把圣诞帽戴在下面的那张！她怎么会有那张？那应该只有少数人有的啊！</w:t>
      </w:r>
    </w:p>
    <w:p>
      <w:r>
        <w:t>等等，她带着我照片干嘛？又为什么是那张？</w:t>
      </w:r>
    </w:p>
    <w:p>
      <w:r>
        <w:t>就在我纳闷之际，学妹她似乎察觉到我发现了照片，竟然当场羞红着脸跑掉！</w:t>
      </w:r>
    </w:p>
    <w:p>
      <w:r>
        <w:t>留下茫然不解的我。</w:t>
      </w:r>
    </w:p>
    <w:p>
      <w:r>
        <w:t>我躲到一旁，把手机音量调到最低，开始查看刚才的影片。</w:t>
      </w:r>
    </w:p>
    <w:p>
      <w:r>
        <w:t>那尼！？竟然真的是学妹！</w:t>
      </w:r>
    </w:p>
    <w:p>
      <w:r>
        <w:t>只见学妹倚着墙壁，右手在灰色的连身裙下动作着，一看就知道了，她在自慰！</w:t>
      </w:r>
    </w:p>
    <w:p>
      <w:r>
        <w:t>而她的左手则拿着一张相片，看着相片缓缓的轻喘着气，不时还用手轻轻的摀住嘴巴，那羞涩的模样可爱极了～学妹呀学妹～原来你这么喜欢我啊？那就好办了～…一日，我照常在午休开始之后跑出来上厕所。</w:t>
      </w:r>
    </w:p>
    <w:p>
      <w:r>
        <w:t>从那天之后，她在公车站就一附装做没看到我的样子。</w:t>
      </w:r>
    </w:p>
    <w:p>
      <w:r>
        <w:t>啧啧啧～这样不行喔～就在我要拉起拉炼时，旁边门前走过一道人影。</w:t>
      </w:r>
    </w:p>
    <w:p>
      <w:r>
        <w:t>是学妹！</w:t>
      </w:r>
    </w:p>
    <w:p>
      <w:r>
        <w:t>就是现在了吗！？</w:t>
      </w:r>
    </w:p>
    <w:p>
      <w:r>
        <w:t>我立刻快步走出，与学妹刚好来个擦肩而过（还真的有擦到）「对、对不起。」看她羞红着脸的样子，一定又是跑去自慰了！嘿嘿…让学长来帮帮你吧！</w:t>
      </w:r>
    </w:p>
    <w:p>
      <w:r>
        <w:t>「等等！」我立刻挡在她身前不让她走，她首先当然是吓了一跳，接着问：</w:t>
      </w:r>
    </w:p>
    <w:p>
      <w:r>
        <w:t>「怎、怎么了吗？」「噢，没什么，我只想问你一下…这是不是你？」我拿出手机，在她面前播放影片，当然是她自慰的影片。</w:t>
      </w:r>
    </w:p>
    <w:p>
      <w:r>
        <w:t>学妹看着，察觉到那是自己之后先是震惊到呆了一下，随后直接伸出手想要抢过手机，我立刻举起手，可爱的学妹就因为太矮了所以连边都摸不到。</w:t>
      </w:r>
    </w:p>
    <w:p>
      <w:r>
        <w:t>「给我！」学妹一手抓着我的衣服，一手企图将我拿着手机的手拉下来。</w:t>
      </w:r>
    </w:p>
    <w:p>
      <w:r>
        <w:t>「可以给你啊，先回答我问题，照我说的乖乖做。」「我不要！快点给我啦！」学妹把我推到一旁的墙壁还跳起来抢。</w:t>
      </w:r>
    </w:p>
    <w:p>
      <w:r>
        <w:t>「先回答我问题。」我笑着说：「就先这样，要不要随你。」学妹稍微站开，皱着眉头似乎在思考什么，之后就说：「好…好啦，你要问什么？」我走过她身旁，打开残障厕所的灯之后把厕所门打开，示意要她进来并说：</w:t>
      </w:r>
    </w:p>
    <w:p>
      <w:r>
        <w:t>「这里说不方便，进来说吧。」哎呀呀～学妹还真的傻傻的进来了。</w:t>
      </w:r>
    </w:p>
    <w:p>
      <w:r>
        <w:t>说是残障厕所，不过内部很新，根本没人使用过，因为盖好没多久。</w:t>
      </w:r>
    </w:p>
    <w:p>
      <w:r>
        <w:t>我关上门，刻意像电视上的色狼一样嘿嘿嘿的走过去，缓缓的将她逼向墙壁，看她害怕的神情，我就故意说：「怕什么呢？嘿嘿～我又不会吃了你～」我伸出右手撑在墙壁，贴近她，仔细闻着她散发的香气，问：「为什么要自慰呢？」学妹羞红着脸看像一旁说：「这、这跟你无关吧！？」「不然我这样问。」我问：「为什么要拿着我的照片自慰呢？」学妹听到先是颤了一下，随后说道：「我、我哪有！？」「没有？」我左手快速的伸向她裙子口袋，将露出一角的照片抢了过来问：</w:t>
      </w:r>
    </w:p>
    <w:p>
      <w:r>
        <w:t>「那这是什么啊？嗯？」「那是…那是…」学妹一附欲言又止的样子，可爱的脸庞更加的红润。</w:t>
      </w:r>
    </w:p>
    <w:p>
      <w:r>
        <w:t>「你…」我右手托起她的下巴，她的双眼转向我，四目相接之间，我问：「是不是很喜欢我啊？」学妹眼神闪烁了一下，在她一阵阵扑面而来的热气下，她害羞的点点头。</w:t>
      </w:r>
    </w:p>
    <w:p>
      <w:r>
        <w:t>我缓缓的靠近她的脸，左手悄悄的移向腰后，就在我俩的唇即将贴上时，她却一把推开了我往门口跑！</w:t>
      </w:r>
    </w:p>
    <w:p>
      <w:r>
        <w:t>我抓住她的右手腕一把将她拉了回来，让她贴着我的身体，我右手搂抱着她的腰肢，左手托着她下巴问：「为什么要跑？」她沉默了一会之后，看着一旁说：「…学长是坏人。」「嗯，学长是个很坏很坏的人。」我将他搂的更紧说道：「但是学长只对你坏。」说毕，我不管她愿不愿意，便将唇贴上。</w:t>
      </w:r>
    </w:p>
    <w:p>
      <w:r>
        <w:t>学妹起初有点反抗，但没多久就安静了下来，闭上了眼睛。</w:t>
      </w:r>
    </w:p>
    <w:p>
      <w:r>
        <w:t>我的舌头缓缓伸出，撬开她的唇齿，轻触到她的舌尖，这似乎让她吓了一跳，她的双手开始出力想要支开我，但是对我而言那就好像是叫我继续一样。</w:t>
      </w:r>
    </w:p>
    <w:p>
      <w:r>
        <w:t>我的舌头在她的口腔内搅弄着，她的舌尖不断的在闪避，我只好乾脆缠住她的舌头，不一会我们的软舌就交缠在一起。</w:t>
      </w:r>
    </w:p>
    <w:p>
      <w:r>
        <w:t>「嗯…嗯…」学妹微皱着眉头，柔嫩的双唇颤抖着，我左手便开始下移，移到了她的右乳房上。</w:t>
      </w:r>
    </w:p>
    <w:p>
      <w:r>
        <w:t>「等、等等！」学妹把头往后仰，右手抓着我的左手说道：「这里…不好的。」「没关系，没人会听到。」我边舔着她的右耳边说：「你被吃过了吗？」学妹摇摇头，我看她的额旁留下了汗珠，便道：「你好像很热耶？」「还、还好。」我说：「那就把背心裙脱下来吧。」说毕，我已经开始将她背心裙背上的拉炼缓缓拉下。</w:t>
      </w:r>
    </w:p>
    <w:p>
      <w:r>
        <w:t>「等一下…这样不好啦…」她说着，微微的挣扎着，我低头亲吻她的颈子，她虽然抓着我的左手，但还是让我将拉炼拉到底了。</w:t>
      </w:r>
    </w:p>
    <w:p>
      <w:r>
        <w:t>我帮她把背心裙脱下之后，便将背心裙挂在一旁。</w:t>
      </w:r>
    </w:p>
    <w:p>
      <w:r>
        <w:t>学妹的下半身没有了遮掩，穿着青色内裤的纤细下身就这样赤裸裸的展现在我面前，学妹则是双手遮在内裤前不好意思的说着：「不要盯着看啦！」「有什么关系。」我双手伸向她制服的扣子说道：「学长很喜欢啊，很漂亮。」学妹显然对目前的情况的不知所措，竟任由我我她的扣子一颗颗的解开。</w:t>
      </w:r>
    </w:p>
    <w:p>
      <w:r>
        <w:t>解完，我稍微退后，学妹虽然很不好意思，但还是没有阻止我。</w:t>
      </w:r>
    </w:p>
    <w:p>
      <w:r>
        <w:t>虽然她的胸部不大，但是却很可爱，还有那淡紫色的胸罩实在令人不起色念也难，我便说：「呵呵～学妹这样很可爱喔。」她没有答话，向我嘟了嘟嘴，我将双手深入制服内，解开了她的内衣扣。</w:t>
      </w:r>
    </w:p>
    <w:p>
      <w:r>
        <w:t>「学长，这样…不好吧？」「每天都拿学长的照片自慰，现在学长想要好好的疼爱你，你不给我机会吗？」我说，刻意露出失望的神情。</w:t>
      </w:r>
    </w:p>
    <w:p>
      <w:r>
        <w:t>「不、不是的！」她突然大声了起来，之后又轻轻的说：「只是…我…我怕痛…」「难免的。」我说：「但那是一开始而已，接着就不会了。」语毕，我已将她的制服连同内衣一起脱下。</w:t>
      </w:r>
    </w:p>
    <w:p>
      <w:r>
        <w:t>现在她全身上下，只剩下内裤了，她的身型曲线纤细而柔和，活像个刚读国小没多久的小女孩。</w:t>
      </w:r>
    </w:p>
    <w:p>
      <w:r>
        <w:t>我双手伸向她的胸部，微微的搓磨着她小巧的乳房问：「这样舒服吗？」学妹握紧着双拳放在身旁，羞红的小脸点点头，我问：「你以前自慰的时候，是不是常常幻想着这一幕呢？」说着，我开始去揉捏她粉红小巧的乳头，她先是娇喘了一下，然后答道：「是、是的。」温热的刺痒让学妹的喘息之中开始带着微微的呻吟，双腿也不自觉的开始磨蹭了起来。</w:t>
      </w:r>
    </w:p>
    <w:p>
      <w:r>
        <w:t>我亲吻着她的胸口，除了亲吻的温热触感之外，乳房与乳头带给她的快感让他开始抓着墙壁。</w:t>
      </w:r>
    </w:p>
    <w:p>
      <w:r>
        <w:t>「学、学长…嗯…」学妹娇柔的说，双手抱住了我的头。</w:t>
      </w:r>
    </w:p>
    <w:p>
      <w:r>
        <w:t>我收回左手，开始转往亲吻她的右乳，并不时的舔弄她已硬挺的乳头。</w:t>
      </w:r>
    </w:p>
    <w:p>
      <w:r>
        <w:t>刺痒感还没有退去，接着又加上了湿凉又温热的感觉，让学妹不断扭动着全身，右手也轻轻的抵在唇上，但这并没有压下她的呻吟。</w:t>
      </w:r>
    </w:p>
    <w:p>
      <w:r>
        <w:t>「学长…感觉好…好舒服…」学妹娇羞的说着，左手将我的头抱的更紧。</w:t>
      </w:r>
    </w:p>
    <w:p>
      <w:r>
        <w:t>我的左手轻轻的沿着她的腰肢向下滑，滑到下腹部之后，手指深入了内裤上缘里。</w:t>
      </w:r>
    </w:p>
    <w:p>
      <w:r>
        <w:t>学妹虽然察觉到我手指进了内裤里，不过她没有阻止我。</w:t>
      </w:r>
    </w:p>
    <w:p>
      <w:r>
        <w:t>我分别从两侧拉下内裤，低头看了一下。</w:t>
      </w:r>
    </w:p>
    <w:p>
      <w:r>
        <w:t>她的耻丘上，只有一撮稀疏的阴毛，但是乌黑之中带着点光泽。</w:t>
      </w:r>
    </w:p>
    <w:p>
      <w:r>
        <w:t>「呵呵…学妹的阴毛好漂亮呦。」我笑着说，换舔左乳。</w:t>
      </w:r>
    </w:p>
    <w:p>
      <w:r>
        <w:t>学妹紧抱着我头的手伸了下来，挡住耻丘说：「不要看那边啦。」她说，神情满是娇羞，可爱极了！</w:t>
      </w:r>
    </w:p>
    <w:p>
      <w:r>
        <w:t>我的头离开她的胸口，用右手继续撮弄她的乳房，并移开她的双手说：「没关系啦，学长很喜欢呀。」「可、可是！」学妹的俏脸侧过头道：「我会…害羞嘛…啊！」她突然叫了一声，因为我稍微施力的捏了一下她的乳头，问：「会痛吗？」她摇摇头，答道：「很…很舒服…」我贴近她的耻丘，用手指轻轻的抚摸问：「你有试过这里吗？」学妹因为耻丘被抚摸的羞耻与快感，开始将屁股往后缩，我见状便道：「这里也是一个可以让你很舒服的地方喔，没试过吧？」「没…没试过。」她的左手抓着我的手背说：「感觉好…好奇怪！羞死人了啦！」「呵呵，你真是可爱。」说着，我试图将她的内裤脱下来，她却抓着内裤缘说：「等等！</w:t>
      </w:r>
    </w:p>
    <w:p>
      <w:r>
        <w:t>这样就行了吧？我们才、才开始没多久啊！」我回答：「你不是很想这样吗？让我来实现你的愿望吧。」说毕，我脱下她的内裤。</w:t>
      </w:r>
    </w:p>
    <w:p>
      <w:r>
        <w:t>她赤裸裸的肉体终於展现在我眼前了，那么的羞涩、那么的纯洁。</w:t>
      </w:r>
    </w:p>
    <w:p>
      <w:r>
        <w:t>我抚摸她的耻丘，她享受着羞耻的快感，我就趁她不注意时，双手缓缓往后滑，轻轻的捏住了她娇小的翘臀！</w:t>
      </w:r>
    </w:p>
    <w:p>
      <w:r>
        <w:t>「呀！」学妹惊叫一声，我说：「这里也是个敏感的部位，你知道吧？」「我知道，只是…感觉不太…呀！你在干…嗯…嘛啦！？」我双手轻捏着她的翘臀，一边轻柔的亲吻她的耻丘，并不时的以舌尖轻点。</w:t>
      </w:r>
    </w:p>
    <w:p>
      <w:r>
        <w:t>「别、别这样！那里不太好…」她说着，试图推开我的头，但她似乎只是做做样子而已，没什么出力。</w:t>
      </w:r>
    </w:p>
    <w:p>
      <w:r>
        <w:t>我收回双手，抚摸着她的大腿说：「把腿分开一点。」她摇摇头，我一手轻轻的抚梳着她的阴毛与耻丘讲道：「乖，听学长的话，会让你舒服的。」学妹犹豫了一下，最后闭上双眼，微微的打开双腿，我感觉的到她浑身都在颤抖着，那感觉传到了我身上，像是兴奋、喜悦，也像害臊、羞耻。</w:t>
      </w:r>
    </w:p>
    <w:p>
      <w:r>
        <w:t>「害羞、疼痛是难免的，但是喜悦也会伴随而来，懂吗？学妹。」我像是指导者一样的说，她回答道：「是、是的！」我伸出双手食指，轻轻的点在外阴唇裂口的上缘，缓缓的往下滑，已经有点湿了，便问：「这边的感觉怎么样？」她没有说话，只是点点头。</w:t>
      </w:r>
    </w:p>
    <w:p>
      <w:r>
        <w:t>「你平常自慰都怎么做呢？」我问，指尖沿着外缘轻轻的游移，她颤抖的双腿微微夹起，但又立刻分开。</w:t>
      </w:r>
    </w:p>
    <w:p>
      <w:r>
        <w:t>她左手抚着墙壁，右手抵着嫩唇缓慢的对我说：「就…就抚摸里面…」「怎么抚摸？详细一点。」我说，开始揉弄起外阴唇，她轻轻的娇喘了一声后又道：「我会…用中指先摩擦里面的内阴唇，然后…然…」就在她一边羞耻的说着自己是怎么自慰的同时，我也跟着她所说的情况做。</w:t>
      </w:r>
    </w:p>
    <w:p>
      <w:r>
        <w:t>我用手指轻轻掰开她的小穴，用中指在只开启一道小缝的内阴唇之间摩擦，她的小穴已经很湿了，这样很好。</w:t>
      </w:r>
    </w:p>
    <w:p>
      <w:r>
        <w:t>她的双腿颤抖的幅度似乎变大了些，身子的起伏也随着压抑的喘息逐渐加大、加快，微微眯起的双眼与紧密的双唇正告诉我她在享受着我带给她的悦乐。</w:t>
      </w:r>
    </w:p>
    <w:p>
      <w:r>
        <w:t>「好痒…酥酥麻麻的…嗯…」她说，我继续缓慢的抚摸她的内阴唇问：「再来呢？你会怎么样？」「我会…」她喘息着呢喃道：「我会分开，然后去挖弄里面，并且…啊…并且翻、翻弄内、外阴…啊…」她怎么说，我就怎么做，我分开她的肥厚湿润的粉嫩阴唇翻弄着，并且把另一手的中指及食指轻轻在阴道口搅弄着。</w:t>
      </w:r>
    </w:p>
    <w:p>
      <w:r>
        <w:t>「像这样吗？」我问，她频频点头回答道：「对、对…好舒服…」我继续玩弄着她的小穴，说道：「学妹，若只是这样子就太无聊了，学长现在要教你一些事。」说毕，我伸出舌头，舌尖轻轻的挑逗着她的小穴。</w:t>
      </w:r>
    </w:p>
    <w:p>
      <w:r>
        <w:t>她惊叫一声，看着我着急的说：「学长，那里…这样不好啦！」「学长不是说要教你吗？用舌头舔弄，或亲吻这里的话，也可以给你羞涩甜蜜的快感…感觉如何啊？」我边说，一边亲吻舔弄着她湿润的小穴，她轻轻的咬着下唇点头。</w:t>
      </w:r>
    </w:p>
    <w:p>
      <w:r>
        <w:t>我见状之后，右手的食指与大拇指轻轻的夹住了她的阴蒂。</w:t>
      </w:r>
    </w:p>
    <w:p>
      <w:r>
        <w:t>「啊！」她全身剧烈的颤了一下，我慢慢的去搓揉她的阴蒂，她的腰肢与翘臀扭动着，似乎是想叫我继续一样。</w:t>
      </w:r>
    </w:p>
    <w:p>
      <w:r>
        <w:t>「学…长啊…你…你做…嗯…了什么…啊！」我细细的搓揉着，轻捏、柔转，每变换一次，她腰枝与翘臀扭动的方向就会转变一次，学妹也开始有点无法压抑呻吟，便对她说：「学妹，学长现在摸的地方，你知道是哪里吗？」「阴、阴蒂…」她说着，我又说：「对，你会有这么大的反应，看来你自慰的时候没有太注意这个地方吧？」她没有回答，只是以呻吟回答我。</w:t>
      </w:r>
    </w:p>
    <w:p>
      <w:r>
        <w:t>「这个地方是很敏感的，以后自慰可以试试这里喔。」我说，稍稍施力。</w:t>
      </w:r>
    </w:p>
    <w:p>
      <w:r>
        <w:t>「学、学长…好色…嗯…」我嘻笑几声回他：「对啊，学长是个好色的坏人，而且只对你坏、对你色。」说毕，我结束小穴玩弄…该办正事了。</w:t>
      </w:r>
    </w:p>
    <w:p>
      <w:r>
        <w:t>我双手抚摸着大腿，站起时，双手一路上游，最后停在腰肢，我亲了她一下后道：「学妹，想来吗？」「耶！？」她对我的问题似乎相当讶异，但到了现在，不管她答应与否，我都要吃了她！</w:t>
      </w:r>
    </w:p>
    <w:p>
      <w:r>
        <w:t>「你、你不是说你不会…」我托起她的下巴，让她直视着我，我说：「你不是也很想要学长吗？」「可、可是…会痛，而且…」她说，我抚摸着她娇小的乳房说道：「放心，学长不会让你有的…至於会痛，一开始难免的，学长会小心。」一阵阵热气呼了过来，她终於点头说道：「…好吧。」我双手揽着她细致的滑背与翘臀与她拥吻了起来，并慢慢的移到马桶前。</w:t>
      </w:r>
    </w:p>
    <w:p>
      <w:r>
        <w:t>我要她转过身，抓住马桶两侧的铁杆。</w:t>
      </w:r>
    </w:p>
    <w:p>
      <w:r>
        <w:t>她抓着铁杆之后，我揽住她的下腹部往后移动，让她变成了弯下腰近九十度的姿势，并让她的小屁股高高翘起在我身前。</w:t>
      </w:r>
    </w:p>
    <w:p>
      <w:r>
        <w:t>我双手由她的背部滑向她的颈侧，再从颈侧滑到肩头，由尖头上移游回她的翘臀，一边抚摸着一边安抚她，免的她太紧张。</w:t>
      </w:r>
    </w:p>
    <w:p>
      <w:r>
        <w:t>「放松、放松…这样才会舒服。」我说着，像是在哄她一样。</w:t>
      </w:r>
    </w:p>
    <w:p>
      <w:r>
        <w:t>我的双手暂离她即将被玷污（或着长大、开发…）的纯净肉体，脱下我的裤子，我的「火炮」早已肿胀挺立到了极限。</w:t>
      </w:r>
    </w:p>
    <w:p>
      <w:r>
        <w:t>我抓着她的纤细腰肢，龟头慢慢的对准她的小穴，一边摩擦一边问：「怎么样？学妹，被学长的肉棒摩擦小穴的感觉如何？」「很、很舒服，跟学长的…手不太一样。」她说，头低低的。</w:t>
      </w:r>
    </w:p>
    <w:p>
      <w:r>
        <w:t>小穴已经很湿了，正是插入的好时机！</w:t>
      </w:r>
    </w:p>
    <w:p>
      <w:r>
        <w:t>我慢慢的插入，当龟头开始陷入两片肉瓣之中时，学妹开始了呻吟，但我不知道那是痛苦还是喜悦，接着我就用力一挺，直接插到了底部！</w:t>
      </w:r>
    </w:p>
    <w:p>
      <w:r>
        <w:t>她痛叫着，我赶紧摀住她的嘴，她娇小的身躯挣扎着，但我不能拔出，因为她的小穴紧紧的包夹着我，而且若不能一举成功的话，未来对她会更痛。</w:t>
      </w:r>
    </w:p>
    <w:p>
      <w:r>
        <w:t>我察觉到阻碍，是处女膜吧？</w:t>
      </w:r>
    </w:p>
    <w:p>
      <w:r>
        <w:t>我放开手，抚着她的腰肢开始前后抽插安抚她似的说：「乖，不要叫的太大声。」「可是、可是很痛啊！」她哭骂着，双手紧紧的抓着铁杆。</w:t>
      </w:r>
    </w:p>
    <w:p>
      <w:r>
        <w:t>「忍着就是了！」我说，慢慢的加快抽差的速度，学妹扭动着身子，剧烈的疼痛与插入的悦乐同时侵袭她的全身，让她的叫声不知是哀嚎还是享受？</w:t>
      </w:r>
    </w:p>
    <w:p>
      <w:r>
        <w:t>我抽插着，红色的液体自我肉棒抽出时从细缝流出并将那粉嫩的红肉带出，插入时又将它带入，每一下都顶到最深处。</w:t>
      </w:r>
    </w:p>
    <w:p>
      <w:r>
        <w:t>学妹哭着，但那声音之中带着舒爽的淫声与喘息。</w:t>
      </w:r>
    </w:p>
    <w:p>
      <w:r>
        <w:t>她的身子还在挣扎，但已开始配合我的动作，最后她的哭声消失了，取而代之的是她的娇喘，而且那声音正逐渐加大。</w:t>
      </w:r>
    </w:p>
    <w:p>
      <w:r>
        <w:t>「学妹，你那里…真棒！」我赞赏道，她回答：「学长…再、再快一点！」她说着，我当然立刻加快速度，前所未有的快感让她开始忘情的浪叫，她的动作完完全全的配合着我。</w:t>
      </w:r>
    </w:p>
    <w:p>
      <w:r>
        <w:t>没几分钟之后，她突然低下头说着：「学长…我、我要…我快…啊！！！！！」浪叫的嗓音拉到了最高，学妹到达了前所未有的高潮，阴道开始剧烈的收缩让我也几近射精！但我还忍的住！</w:t>
      </w:r>
    </w:p>
    <w:p>
      <w:r>
        <w:t>她无力的颓下身子，双手像是吊在铁杆上，虚弱的喘息之中，她无力的配合着我。</w:t>
      </w:r>
    </w:p>
    <w:p>
      <w:r>
        <w:t>我拔出肉棒，破处的红沿着大腿流下，她正要跪倒时，我揽住了她，将她转过来面对着我，我让她的双脚跨在我手上，我则抓着她的小屁股恣意的玩弄、拧扭着。</w:t>
      </w:r>
    </w:p>
    <w:p>
      <w:r>
        <w:t>「学、学长…」她的双手环抱着我的颈子，迷离媚惑的迷蒙双眼盯视着我，我则再次把肉棒插入她的小穴中。</w:t>
      </w:r>
    </w:p>
    <w:p>
      <w:r>
        <w:t>「等、等一等…」她求饶似的说，我不理她，不断进行活塞运动。</w:t>
      </w:r>
    </w:p>
    <w:p>
      <w:r>
        <w:t>她的双手紧紧的环抱着我，让我得以亲吻她的胸口，但同时，我的背上也传来了疼痛。</w:t>
      </w:r>
    </w:p>
    <w:p>
      <w:r>
        <w:t>「学长…快、快不行…嗯…」她说着，身子开始缩卷，我亲吻她的唇，她也抓着我的头不让这一吻分离。</w:t>
      </w:r>
    </w:p>
    <w:p>
      <w:r>
        <w:t>学妹闷吟着，最后。</w:t>
      </w:r>
    </w:p>
    <w:p>
      <w:r>
        <w:t>「呃…」我轻哼一声，最后一挺，她也紧紧的夹着，接着白浊的精液就这样设入了她体内！</w:t>
      </w:r>
    </w:p>
    <w:p>
      <w:r>
        <w:t>同时，第二次的高潮也让学妹闷吟着，口水沿着嘴角滑下，最后我把她放了下来，混着精液的血自小穴中流出。</w:t>
      </w:r>
    </w:p>
    <w:p>
      <w:r>
        <w:t>我坐在她对面，欣赏眼前被玷污的小天使。</w:t>
      </w:r>
    </w:p>
    <w:p>
      <w:r>
        <w:t>「学长…」她遮着小巧的乳房与流着精液的小穴喃喃道：「不要这样看…」我拿出手机看了看时间。</w:t>
      </w:r>
    </w:p>
    <w:p>
      <w:r>
        <w:t>噢耶～竟然过了午休时间，看来我们得待上好一阵子了。</w:t>
      </w:r>
    </w:p>
    <w:p>
      <w:r>
        <w:t>「学长。」她唤着，喘息渐渐平稳。</w:t>
      </w:r>
    </w:p>
    <w:p>
      <w:r>
        <w:t>「嗯？」我示意，她问：「你…不要离开我。」我走过去，将她抱在怀中坐到一旁，在她耳边轻语着。</w:t>
      </w:r>
    </w:p>
    <w:p>
      <w:r>
        <w:t>说实话，该担心的应该是我才对，虽然我跟驰汉一样，都有先天的缺陷优势所以不至於让她怀孕，但这也可能算是强奸。</w:t>
      </w:r>
    </w:p>
    <w:p>
      <w:r>
        <w:t>不过，如果学妹真的喜欢我，那我应该就不用担心了。</w:t>
      </w:r>
    </w:p>
    <w:p>
      <w:r>
        <w:t>我们就呆坐着休息，让她去适应一下下体传来的疼痛，就这样，我们待到四点半，离放学已过了半小时，校内应该没什么人了。</w:t>
      </w:r>
    </w:p>
    <w:p>
      <w:r>
        <w:t>「我们回去吧。」我说，她点点头。</w:t>
      </w:r>
    </w:p>
    <w:p>
      <w:r>
        <w:t>「可以走吗？」我扶起她，她说可以，不过姿势很怪而且会痛，没关系，我有方法。</w:t>
      </w:r>
    </w:p>
    <w:p>
      <w:r>
        <w:t>（虽然好像不怎么好…）我们穿好衣服之后，我先出去看了看，没有人。</w:t>
      </w:r>
    </w:p>
    <w:p>
      <w:r>
        <w:t>接着，我背着她出来，去拿书包之后，我们先到门口附近的厕所，让她下来，我则在一旁扶着去坐公车。</w:t>
      </w:r>
    </w:p>
    <w:p>
      <w:r>
        <w:t>我跟他是同线的，所以我可以陪着她，正好她也要我陪，那我就陪了。</w:t>
      </w:r>
    </w:p>
    <w:p>
      <w:r>
        <w:t>说起这条线也不简单，诗琳、驰汉也是这条线的，而且我们四人都是到总站，不过时间上可能有些差距而已。</w:t>
      </w:r>
    </w:p>
    <w:p>
      <w:r>
        <w:t>我们聊了一会，最后到总站，我骑车载她回家。</w:t>
      </w:r>
    </w:p>
    <w:p>
      <w:r>
        <w:t>她家门前，明天再见，我问她：「到现在，我都不知道…你叫什么名字？」「我叫高紫凤，学长你呢？」「我啊，我叫…叫…叫张博爱。」我说，我一直很怀疑我怎么会有这种名字。</w:t>
      </w:r>
    </w:p>
    <w:p>
      <w:r>
        <w:t>她嘟了嘟嘴，问：「学长，你在骗我，哪有人会有这么烂的名字？」「对啊，所以你以后就叫我学长吧，不然叫我阿豪。」她点点头，说道：「那…阿豪学长…」他踮起脚尖，抓着我的脸侧，给我轻轻的离别一吻后道：「明天再见啰。」我摸摸她的头，回答她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