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初中偷窥女生体检</w:t>
      </w:r>
    </w:p>
    <w:p>
      <w:r>
        <w:t xml:space="preserve">      记得那时我们入学不久，便迎来一次体检。地点安排在学校的礼堂，我们学 生进入礼堂，发现礼堂左右已经被临时搭起的墙分隔成几间房间，根据老师的命令，男生进左边的房间，女生进右边的房间，而且每次只能进去５人。当时我还很奇怪体检为什么要男女分开，还要限定人数。我还是男生中最先进入的５人中的一个，一进去才知道，原来这次体检要求全裸。我们先脱了衣服，剩一条内裤，便谁都没有继续脱。但在医生严厉的眼神和命令的口吻下，我们５人最终也只能扭扭捏捏地把内裤脱了下来。大家互相看着对方的性器官，都忍不住笑了出来。我们的大小都差不多，由于男生发育得比较晚，所以他们都没什么阴毛，有的也不多。只有我的阴毛稍微多些，因为我是留级生，比他们大一岁。不过形状就有点不同，尤其是包皮，５人中只有一人龟头完全裸露（估计割过包皮），还有一人露出一半，我的只露出一点点，另外两个人则完全没有露出来。我们大概被检查了１０分钟左右，被要求做各种动作，那活儿也被拨弄了几下，最终５人中有４人都勃起了（包括我在内），有一哥们勃起了龟头都露不出来，被诊断为包皮过长。这些就不详细说了。</w:t>
      </w:r>
    </w:p>
    <w:p>
      <w:r>
        <w:t>穿上衣服的时候，我脑中突然闪过一个念头：女生那边，是不是也跟我们一样脱光光呢？如果是那就爽啦！想到这里我热血沸腾，有了去年的经验，我决定再来一次偷窥。走出检查的房间，我发现我们班的女生还全部在门口等候，谁也没有进去过，听说是初 三的女生还没有检查完，所以还得再等等。我想刻不容缓，立马跑到外面寻找机会。我在礼堂外围绕了半圈，从后面的窗户重新爬入，发现这里都被临时用来隔房间的木版和布料包围得严严实实，没有人看得到我。我找到一个用布料做墙的地方，随手找了个铁丝，钻了个孔，一瞧，太幸运了，里面正是女生体检的地方！我一眼望进去，就看到一个光着的屁股，霎时便感到一阵冲动，下面也立马硬了起来。仔细观察，那里面一共有三个女生，其中一个已经脱得精光，另外两个都还穿着白色的胸罩和内裤，还有两个女医生。这三个应该是初三的女生，我们初一的女生还没进来。我们看到那个脱光了的女生被医生呼唤着转过了身子，这时我终于看到了她的正面，是一个长相平凡、头发齐肩的女生。不过她作为初三的女生发育得倒不怎么样，两个乳房偏小，也不是很挺，不过下面一撮黑黑的阴毛倒是差不多有成年人那样多了。这时突然听见大门打开的声音，啊，我们初一的女生进来了，第一批５个人，全是我们班的。她们看见那个全裸的初三女生，神情立刻紧张起来，并互相讨论着什么，脸上显出慌张的神色，我想她们一定是想不到要脱光，这回有好看的了。我细数这５个同班同学，她们穿着清一色的校服，从左到右依次是：若凌、楚珠、芸儿、菲菲、小雅……只见５人中最胆小最害羞的小雅看到眼前的情形便一直捂着嘴巴，脸涨得通红，旁边的菲菲一直紧紧牵着小雅的手并不停安慰她。再看看这边几个初三的大姐姐。两名医生把那名脱光了的女生摆弄了一翻后，便对旁边两名女生说：「把胸罩和内裤都脱下来」。我看那两个女生，一个长发，一个短发，长得都很漂亮，都有一双大眼睛，皮肤都很白很好，比那个一早就脱光了的女生漂亮很多。两人犹豫了一下，便有意识地转过身背对其它人才开始脱，但她们没想到这一转身正好把正面对准了偷窥的我。只见短发的女生先脱了胸罩，接着长发的女生也脱了胸罩，接着两人互相看着对方又犹豫了几秒，才几乎同时地脱下自己的内裤。我看得两眼发直，这两个女生发育得都很好，乳房都算丰满，长发的尖点，短发的圆点，阴毛都有接近成年人水平的一撮，呈倒三角形分布，短头发的女生的阴毛要更浓黑一些。此时一个女医生又命令她们转回身去，而另一名女医生则对一旁几个待命的我们班的女生说：「你们也过来，脱衣服！」我们班的女生在医生的另一侧，而此时她们的角度，也是正面对着偷窥的我！５人都走了上前，但说到脱衣服，就都比较犹豫。「脱外衣吗……」若凌问。「一次性全部脱光！省得麻烦！」医生不耐烦地说，并指着一旁几个初三的一丝不挂的女生，「就像她们一样！」。这时竟然是我表妹楚珠最为主动，第一个动手脱衣服，外衣、外裤、胸罩、内裤……很快便脱得精光。若凌、芸儿、菲菲见状，也便不再犹豫，相继脱光。其中芸儿和菲菲没有穿胸罩。我贪婪地观察着眼前这几个初一的女生，看着她们未成熟的玉体，那感觉比看成熟的女人脱光还要爽。几人中扎马尾辫子的若凌无疑是发育得最好的一个，乳房挺拔，阴毛也最多，跟几个初三的女生站在一起并不显得逊色，连几位姐姐都对若凌投以惊讶的目光，好象在说：才初一就发育得跟我们一样好了，真令人吃惊。至于短头发的楚珠，跟去年比起来已经更为成熟，乳房比去年大了一圈，阴毛更是明显地多了一些，黑色覆盖面积差不多有若凌的一半吧，分布形状大致为长条形。扎两条辫子的芸儿一直戴着眼镜，文静的她给人一种异样的感觉，她的身体发育情况跟楚珠很相似，乳房尺寸几乎一样，阴毛覆盖面积也跟楚珠差不多，不过分布得更好看，更美观，呈一个小型的倒三角。披散着长发的菲菲是我们班公认的最漂亮的班花，性格活泼可爱，她的乳房也发育得跟楚珠、芸儿差不多，但菲菲有一个最明显的特点，就是还没有阴毛，她是在场的唯一一位还没长阴毛的女生，刚才她刚把内裤脱下来，楚珠便在笑。而菲菲似乎也显得颇为惊讶，好象在说：啊，原来你们都长阴毛了啊。只见几个女生互相看了一下，随即又都低下了头，脸上显露出尴尬的神色，其中芸儿和若凌都下意识地用手挡了挡胸部和阴部，没有人开口说话。「在场都是女的，有什么好害羞的！」女医生严厉地说，「该有的大家都有，每个人都要经历这个身体发育的阶段，一定要正确地看待！要自信女性的身体是美丽的，没什么好害羞的！」这时，最害羞的小雅居然还留着红色的胸罩和内裤一直不肯脱。只见楚珠笑着走过去，说：「小雅，不要害羞啦，你看我们都脱光了，就差你了。说着便动手把小雅的胸罩一解，两颗小乳房便弹了出来，楚珠接着又把小雅的内裤轻轻地脱了下来，一小撮阴毛便露了出来，比楚珠的阴毛稍少一点，形状相似。楚珠还在小雅的小乳房上捏了一下，大家都笑了起来，小雅的脸简直成了红苹果。</w:t>
      </w:r>
    </w:p>
    <w:p>
      <w:r>
        <w:t>接下来，医生命令我们班的五个女生，和三位初 三的姐姐一起，拿着布尺互相测量三围。只见八个裸体分成四组，每组发育情况各不相同的两人都互相给对方测量着胸围、腰围、臀围……天哪，能亲眼目睹这样的场景，绝对比看Ａ片还要爽１０倍以上！编组是由医生决定的，其中菲菲和小雅一组，芸儿和那个长相平凡的初 三女生一组，若凌和那个短发的美女姐姐一组，楚珠和那个长发的美 女姐姐一组。她们每量完一次，便把数字喊出来，医生随即记录，具体的数字我忘记了，也许是因为当时自己完全沉浸在她们的裸体之中，无暇兼顾这些。量完了三围，便是身高、体重，看着一个个女生一丝不挂地站立着任医生摆弄，我的情绪兴奋到了极点，也早已忍不住开始了手淫。接着她们便和我们男生一样，被要求做各种动作，据说这才是要求全裸的主要目的——要看学生们的骨骼发育情况。医生还为每个女生检查了乳房，都是用手抚弄几下，大概是检查有无硬块之类的。整个体检过程女生们还是显得很规矩，彼此之间也没有什么对话。之后趁着医生为初三女生检查乳房和整理资料的几分钟时间，我们班的几个女生还全裸着围在一起，彼此看着裸体，嘻嘻哈哈地聊天，她们已经不害羞了，甚至还互相毛手毛脚的：芸儿几次伸手去摸楚珠的乳房，楚珠报复似的回摸了芸儿一次，还捏了一下乳头，芸儿尖叫一声；菲菲则拨弄了几下芸儿的阴毛，芸儿假装生气地推开了菲菲两下；楚珠也拍了几下若凌的屁股，若凌捂着屁股大笑。最后我看见发育得最好的若凌两手下垂挺胸站立，其它几个女生轮流伸手去摸若凌的乳房，可能是她们说好了「若凌胸部最大，要让我们每人摸一次」，连一开始害羞的小雅都加入到她们的行列中去，甚至大胆地抓了一下若凌的阴毛。她们一直有说有笑，常常是捂着嘴巴红着脸的那种笑，感觉似乎在讨论一些关于女孩子生理发育的问题，可惜此时她们距离我有点远，我听不清她们的讲话内容，否则一定很精彩。最终，医生提出要留两个女生下来，继续光着身子给后面的女生做示范，以减少她们的紧张和羞涩，并表示可以提供报酬。芸儿、菲菲和小雅可不愿意，赶紧穿好衣服准备离开，而楚珠和若凌两人商量了一下便决定留下来。之后女生一批一批地进来，每次刚进来时看见二人的裸体都吓一大跳，随即在女医生的命令下害羞又无奈地脱光，之后便重复上面的步奏。楚珠和若凌两人一点都不别扭，一直紧紧地手牵着手，面带微笑，光着身子却非常坦然非常自信，还帮忙安慰劝说一些害羞不愿脱衣的女生。我一直看了一个多钟头，直到我们班的女生全部检查结束。这里做个简单的报告：全班３１个女生，戴胸罩的有２１人，没戴胸罩的有１０人，乳房发育得像若凌那样好的只有３人，跟楚珠差不多的有２２人，乳房还比较小的有６人，阴毛，覆盖面积接近成年人的有４人，差不多像楚珠那样的半成熟水平的有１９人，只有很少量阴毛的有５人，完全没长阴毛的（至少从我这个距离看不出有）只有３人。有时一个阴毛接近成年人水平的和一个没长阴毛的站在一起，真不敢相信她们是同班同学。另外，阴毛和乳房的发育也并非一致，比如我们的班长，阴毛很多很浓密，但乳房却很发育不良，另外有两个女生乳房挺丰满的，但阴毛还很少。乳房和阴毛都发育得很好的只有若凌一个（经过这次应该有很多女生羡慕若凌），乳房和阴毛都发育得很差的也只有两个。看来同一年龄的女生的发育情况还是有较大差异的，而表妹楚珠还是代表了大部分人的情况。另外有７个女生害羞、委屈得哭了，楚珠和若凌一直光着屁股在安慰她们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