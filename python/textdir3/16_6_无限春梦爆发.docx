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无限春梦爆发</w:t>
      </w:r>
    </w:p>
    <w:p>
      <w:r>
        <w:t>夜晚降临，而我很准时地在9 点的时候，进入了梦境。这是我一直以来的生物锺。早上9 点起床，晚上9 点睡</w:t>
      </w:r>
    </w:p>
    <w:p>
      <w:r>
        <w:t>觉。19年来都是这样。</w:t>
      </w:r>
    </w:p>
    <w:p>
      <w:r>
        <w:t>别问我为什麽生为一名学生，我可以睡到9 点才起床。要是你的家人惟恐不乱地整天担心你一出门就会被绑架。</w:t>
      </w:r>
    </w:p>
    <w:p>
      <w:r>
        <w:t>我想你也会和我一样地认命了。</w:t>
      </w:r>
    </w:p>
    <w:p>
      <w:r>
        <w:t>我家超级有钱！家里我是独生女。除了管家，锺点工，就只有我。老爸老妈都在国外。至於为什麽把我丢在国</w:t>
      </w:r>
    </w:p>
    <w:p>
      <w:r>
        <w:t>内。是因为美国太开放，还是在中国安全点。</w:t>
      </w:r>
    </w:p>
    <w:p>
      <w:r>
        <w:t>只是他们不知道，其实我有一个谁都不知道的秘密。</w:t>
      </w:r>
    </w:p>
    <w:p>
      <w:r>
        <w:t>我从1 3 岁初潮来了以後，就每一天都做梦，做会让人脸红心跳的春梦。男主角只有一个人。我到现在也没有</w:t>
      </w:r>
    </w:p>
    <w:p>
      <w:r>
        <w:t>见到过他的真面目，只知道他比我大，大概5 ，6 岁左右。在梦里我吻过他的眼，他的鼻子，他的唇，就是不知道</w:t>
      </w:r>
    </w:p>
    <w:p>
      <w:r>
        <w:t>他到底什麽样子。有些挫败感。不过都已经过了六年了，也已经习惯了。</w:t>
      </w:r>
    </w:p>
    <w:p>
      <w:r>
        <w:t>只是记得当年他第一次出现在我梦里的时候，说实话，我还是没有什麽感觉的。只是对於自己在梦里见到了一</w:t>
      </w:r>
    </w:p>
    <w:p>
      <w:r>
        <w:t>张很豪华的大床的时候，当时的我还有些懵懂，以为这是我自己变出来给自己睡觉的。说实话，不知道是我家的床</w:t>
      </w:r>
    </w:p>
    <w:p>
      <w:r>
        <w:t>太舒服了，还是这个床真的舒服。我躺在上面不想起来了。</w:t>
      </w:r>
    </w:p>
    <w:p>
      <w:r>
        <w:t>「你，是在诱惑我吗？」男人的声音在我身边响起。我才看见了站在床沿的他。我抓着身下的被单。</w:t>
      </w:r>
    </w:p>
    <w:p>
      <w:r>
        <w:t>「怎麽不说话？艾芙，你总算是可以算得上是一个少女了，而不是小女孩。」他爬到我身边，躺在我身边，把</w:t>
      </w:r>
    </w:p>
    <w:p>
      <w:r>
        <w:t>我拥进他的怀里。</w:t>
      </w:r>
    </w:p>
    <w:p>
      <w:r>
        <w:t>「你知道我的名字？」真是奇特！我都不知道你的名字。</w:t>
      </w:r>
    </w:p>
    <w:p>
      <w:r>
        <w:t>「当然知道，你一出生，我就在你的心里。我们从小一起长大。只是我比你大，因为你的这这里时间会比在外</w:t>
      </w:r>
    </w:p>
    <w:p>
      <w:r>
        <w:t>面快一些，所以，我大你几岁。」他轻柔地爱抚着我的头发。</w:t>
      </w:r>
    </w:p>
    <w:p>
      <w:r>
        <w:t>「那你叫什麽名字？」我们认识吗？</w:t>
      </w:r>
    </w:p>
    <w:p>
      <w:r>
        <w:t>「我叫仄，今天，我们为你长大了庆祝一下怎麽样？」我盯着他的眼睛，那时候，我肯定看见了他的眼睛，可</w:t>
      </w:r>
    </w:p>
    <w:p>
      <w:r>
        <w:t>是他的脸孔就是像雾一般朦胧。</w:t>
      </w:r>
    </w:p>
    <w:p>
      <w:r>
        <w:t>「好啊。」的确今天是我第一次来经期。我是少女了！嘻嘻！</w:t>
      </w:r>
    </w:p>
    <w:p>
      <w:r>
        <w:t>「那我教你少女成熟的以後一定会做的事情，好不好？」他的指尖沿着我的样子来到我的下，我有些被迫地点</w:t>
      </w:r>
    </w:p>
    <w:p>
      <w:r>
        <w:t>了头。他有些炙热的唇就贴上了我的唇。</w:t>
      </w:r>
    </w:p>
    <w:p>
      <w:r>
        <w:t>那是我的初吻！虽然不是在现实中经历的，但是，有时候会看见爸爸和妈妈在一起接吻，心里会感觉羞羞的！</w:t>
      </w:r>
    </w:p>
    <w:p>
      <w:r>
        <w:t>「小艾，这个是亲亲，只是嘴唇碰嘴唇的。男生女生第一次接吻都会这样。是不是很有趣？」他离开了我的嘴</w:t>
      </w:r>
    </w:p>
    <w:p>
      <w:r>
        <w:t>唇，看着我。</w:t>
      </w:r>
    </w:p>
    <w:p>
      <w:r>
        <w:t>我点了点头。亲亲？不是吻吗？那就不是初吻了吧。</w:t>
      </w:r>
    </w:p>
    <w:p>
      <w:r>
        <w:t>还没有想清楚，他又一次和我嘴对嘴了。只是这一次，他的舌头伸进了我的嘴里。我的舌头也和他的舌头一起</w:t>
      </w:r>
    </w:p>
    <w:p>
      <w:r>
        <w:t>打圈圈。感觉到他的呼吸和我的呼吸交融在一起。感觉有些奇妙。</w:t>
      </w:r>
    </w:p>
    <w:p>
      <w:r>
        <w:t>他的嘴唇好一会才离开我，看着他的离开还带着我们的口水，我既然有一些不舍。</w:t>
      </w:r>
    </w:p>
    <w:p>
      <w:r>
        <w:t>「这个叫吻，男生女生交融在一起，彼此交换自己的唾液，表明了男生和女生的爱情。是不是很甜？」在他的</w:t>
      </w:r>
    </w:p>
    <w:p>
      <w:r>
        <w:t>注视下，我还是点了点头。</w:t>
      </w:r>
    </w:p>
    <w:p>
      <w:r>
        <w:t>他用行动奖励了充满好奇心的我。</w:t>
      </w:r>
    </w:p>
    <w:p>
      <w:r>
        <w:t>「男生和女生交往到一定时候，女生就会想把自己的心交给男生，而男生也想和女生永远在一起，所以，他们</w:t>
      </w:r>
    </w:p>
    <w:p>
      <w:r>
        <w:t>就会帮彼此把衣服脱掉。来，我帮你把衣服脱了。」有那麽一瞬间，我觉得他是在诱拐我。现在想想，也的确是在</w:t>
      </w:r>
    </w:p>
    <w:p>
      <w:r>
        <w:t>诱拐我。</w:t>
      </w:r>
    </w:p>
    <w:p>
      <w:r>
        <w:t>不过，当年的我还是纯洁的少女啊，第一次遇见这样的事情，从小生活在父母的羽翼下，我很听话地让他帮我</w:t>
      </w:r>
    </w:p>
    <w:p>
      <w:r>
        <w:t>把衣服脱了。我还记得那次我穿的是很可爱的公主裙。</w:t>
      </w:r>
    </w:p>
    <w:p>
      <w:r>
        <w:t>他的手指，从我的下巴，沿着我的脖子，我的肩膀，在我的胸部停了下来。</w:t>
      </w:r>
    </w:p>
    <w:p>
      <w:r>
        <w:t>「小艾知道女生最希望什麽事情吗？」我摇了摇头，「女生希望自己的胸部，也就是这里，能变得大大的，最</w:t>
      </w:r>
    </w:p>
    <w:p>
      <w:r>
        <w:t>好是丰满，诱人的，让男生一见就有想吃的欲望！小艾现在还小，让我来帮你变成这样好不好？」他的手逗弄了下</w:t>
      </w:r>
    </w:p>
    <w:p>
      <w:r>
        <w:t>我的小突突。</w:t>
      </w:r>
    </w:p>
    <w:p>
      <w:r>
        <w:t>「粉红色的，小艾好可爱啊！小艾这里变硬了，知道吗？这里是男生最爱的地方，男生最喜欢吃这里。」他趴</w:t>
      </w:r>
    </w:p>
    <w:p>
      <w:r>
        <w:t>在我身上，舌头舔弄着我的小突突，是不是因为他舔得离心脏那麽近，我的心里痒痒的。</w:t>
      </w:r>
    </w:p>
    <w:p>
      <w:r>
        <w:t>「仄，好痒！」不知道为什麽，我呼吸不畅顺，好难受，胸口像是压了一块大石头，可是这种感觉好奇妙，好</w:t>
      </w:r>
    </w:p>
    <w:p>
      <w:r>
        <w:t>像他继续下去，只是怎麽继续下去呢？</w:t>
      </w:r>
    </w:p>
    <w:p>
      <w:r>
        <w:t>「小艾有感觉了吗？让我看看！」他的手指滑过我的腰际，我的小腹，他分开了我的腿，他的手停留在了我的</w:t>
      </w:r>
    </w:p>
    <w:p>
      <w:r>
        <w:t>小穴上，「湿了呢，才刚开始呢，小艾真的是个小浪女呢，我好喜欢！」他的手指在我的小穴附近逗弄，我的小豆</w:t>
      </w:r>
    </w:p>
    <w:p>
      <w:r>
        <w:t>豆被他玩得都肿起来了。他的舌头还是不肯离开我的小咪咪。</w:t>
      </w:r>
    </w:p>
    <w:p>
      <w:r>
        <w:t>「仄，不要继续了……我，好想生病了，好难受啊！」他的唇回到我的唇，舌头和我逗弄在一起，「是不是这</w:t>
      </w:r>
    </w:p>
    <w:p>
      <w:r>
        <w:t>里很痒？」他的手指插进了我的小穴。</w:t>
      </w:r>
    </w:p>
    <w:p>
      <w:r>
        <w:t>「啊……不要出去……不要那麽快……」感觉到他的一根手指在我的小穴里快速的抽插着，我的脸上火烫。</w:t>
      </w:r>
    </w:p>
    <w:p>
      <w:r>
        <w:t>「小艾，小艾，舒服吗？」他不知道什麽时候来到我的腿间。</w:t>
      </w:r>
    </w:p>
    <w:p>
      <w:r>
        <w:t>「好舒服……好舒服……」我不知道要说什麽才好了，男生女生都做这种事情吗？好舒服啊！</w:t>
      </w:r>
    </w:p>
    <w:p>
      <w:r>
        <w:t>「那再舒服一点好不好？」他刚说完，我还来不及回答，小穴上的小豆豆就被他的口水沾湿了。我不由自主地</w:t>
      </w:r>
    </w:p>
    <w:p>
      <w:r>
        <w:t>尖叫，这种感觉……不知道怎麽形容。</w:t>
      </w:r>
    </w:p>
    <w:p>
      <w:r>
        <w:t>「好敏感啊！小艾这里真的是可爱死了！」他的舌头像逗弄我的舌头一样逗弄着我的小豆豆。我除了喘气，尖</w:t>
      </w:r>
    </w:p>
    <w:p>
      <w:r>
        <w:t>叫，呻吟，不知道要干什麽了。</w:t>
      </w:r>
    </w:p>
    <w:p>
      <w:r>
        <w:t>二</w:t>
      </w:r>
    </w:p>
    <w:p>
      <w:r>
        <w:t>我紧紧得闭上了眼睛，不敢看他。只是黑暗中，那种感觉更加奇妙。即使我紧紧地抓着身下的被单，可是一些</w:t>
      </w:r>
    </w:p>
    <w:p>
      <w:r>
        <w:t>邪恶的声音传进了我的耳朵。我小穴里的水声，他逗弄我小豆豆的舔舐声，我急促的呼吸声，还有娇弱地呻吟。</w:t>
      </w:r>
    </w:p>
    <w:p>
      <w:r>
        <w:t>我变得好奇怪啊……</w:t>
      </w:r>
    </w:p>
    <w:p>
      <w:r>
        <w:t>「小艾，是不是很舒服？」他的手指没有停止在我小穴里的抽插。我的身子跟随着他的律动扭动着身子。</w:t>
      </w:r>
    </w:p>
    <w:p>
      <w:r>
        <w:t>「明明还是小女人的身子，为什麽，这麽地放荡？小艾的本性就是这样的吗？小艾可千万不要告诉别人，我一</w:t>
      </w:r>
    </w:p>
    <w:p>
      <w:r>
        <w:t>个人知道就好了！」他停止了对我的小豆豆进行虐待，转而对我的小舌头感兴趣了。</w:t>
      </w:r>
    </w:p>
    <w:p>
      <w:r>
        <w:t>我的手环抱着他的头，双腿环绕住他的腰，我自己都不在的我什麽时候会变成这样，也许他说得对，我天生就</w:t>
      </w:r>
    </w:p>
    <w:p>
      <w:r>
        <w:t>是个风浪的女子。</w:t>
      </w:r>
    </w:p>
    <w:p>
      <w:r>
        <w:t>感觉到他手指运动地更加快速，一股炙热地源泉从我的小腹快速的运动着，有一种想要释放的感觉想要从我的</w:t>
      </w:r>
    </w:p>
    <w:p>
      <w:r>
        <w:t>小穴出去，我原本不想让它出去，可是快感紧紧地抓住了我，我全身不禁颤动，它解放了。</w:t>
      </w:r>
    </w:p>
    <w:p>
      <w:r>
        <w:t>「哦，我还找到宝贝了，小艾，还会潮吹？好漂亮呢，是不是很舒服？」我感觉到很多的水从我的小穴喷涌而</w:t>
      </w:r>
    </w:p>
    <w:p>
      <w:r>
        <w:t>出。什麽是潮吹？</w:t>
      </w:r>
    </w:p>
    <w:p>
      <w:r>
        <w:t>「好甜啊，小艾，你真的是个宝贝啊！我好想进入你啊！」我看着他，手不知道往哪里放，他的手指还在我的</w:t>
      </w:r>
    </w:p>
    <w:p>
      <w:r>
        <w:t>小穴里，继续抽动，刚才的快感有一次向我袭击而来。</w:t>
      </w:r>
    </w:p>
    <w:p>
      <w:r>
        <w:t>我不管了，紧紧地抱住他。他想怎麽样就怎麽样了，反正他让我这麽地舒服。</w:t>
      </w:r>
    </w:p>
    <w:p>
      <w:r>
        <w:t>「我进来了，会痛一会儿，忍耐一下！」感觉到什麽东西在我的小穴来回移动，由於我刚刚得到快乐，所以没</w:t>
      </w:r>
    </w:p>
    <w:p>
      <w:r>
        <w:t>有在乎。只是很快，我就後悔了。</w:t>
      </w:r>
    </w:p>
    <w:p>
      <w:r>
        <w:t>小穴被挤进了一个巨大的东西，我可以感觉到我的小穴被撑大，火烫的东西缓缓进入了我的身体。</w:t>
      </w:r>
    </w:p>
    <w:p>
      <w:r>
        <w:t>「不要……不要进去……这个不好……我不要……」刚才的手指已经很好了，不要这个东西。我好痛。痛得我</w:t>
      </w:r>
    </w:p>
    <w:p>
      <w:r>
        <w:t>自己都不知道在说什麽了。</w:t>
      </w:r>
    </w:p>
    <w:p>
      <w:r>
        <w:t>「小艾，想不想更加快乐？更加舒服？」仄的声音在我耳边轻声呢喃。</w:t>
      </w:r>
    </w:p>
    <w:p>
      <w:r>
        <w:t>我想起刚才的舒服和那一瞬间的快感，点了点头。所以继续用手指就好了，不要这个东西啦！</w:t>
      </w:r>
    </w:p>
    <w:p>
      <w:r>
        <w:t>「这个比刚才的手指更加快乐，只要你忍耐一下就会得到更加巨大的快乐，忍耐一下好不好？」那个东西只是</w:t>
      </w:r>
    </w:p>
    <w:p>
      <w:r>
        <w:t>先暂时地停了下来，我在仄的声音下，渐渐地放松。</w:t>
      </w:r>
    </w:p>
    <w:p>
      <w:r>
        <w:t>「真的吗？」我被快感这个字眼迷住了。</w:t>
      </w:r>
    </w:p>
    <w:p>
      <w:r>
        <w:t>「那小艾要忍耐一下了。我不会伤害你的。知道了吗？我最爱小艾了！」仄开始继续慢慢地往前顶。我都能感</w:t>
      </w:r>
    </w:p>
    <w:p>
      <w:r>
        <w:t>觉到我的小腹微微鼓了起来。</w:t>
      </w:r>
    </w:p>
    <w:p>
      <w:r>
        <w:t>我咬着嘴唇忍受着疼痛。只是那东西突然快速地冲进了我的身子，我才知道，刚才的疼痛不算什麽。</w:t>
      </w:r>
    </w:p>
    <w:p>
      <w:r>
        <w:t>「啊……」除了尖叫，我不知道要干什麽，也许流眼泪也要放在一边了。真的好痛啊，刚才的那种痛忍耐一下</w:t>
      </w:r>
    </w:p>
    <w:p>
      <w:r>
        <w:t>就会结束，可是现在的疼痛，我不敢相信。</w:t>
      </w:r>
    </w:p>
    <w:p>
      <w:r>
        <w:t>我的小穴深处被那个东西咬了一口，我感觉到自己的小穴似乎流血了。</w:t>
      </w:r>
    </w:p>
    <w:p>
      <w:r>
        <w:t>「宝贝，我马上就让你舒服好不好，你受苦了。」仄吻着我咬得红彤彤地嘴唇，舌头轻轻地抚过我的嘴唇，我</w:t>
      </w:r>
    </w:p>
    <w:p>
      <w:r>
        <w:t>的舌头不由自主地伸了出来，想要勾引他。</w:t>
      </w:r>
    </w:p>
    <w:p>
      <w:r>
        <w:t>那东西在我的小穴里面呆了一会儿，有些痒痒的感觉。真的是好奇怪啊。</w:t>
      </w:r>
    </w:p>
    <w:p>
      <w:r>
        <w:t>「宝贝，不疼了吗？那我们可以体验一下这男女的世界了。」东西在我的小穴里像仄刚才的手指一样，抽动了</w:t>
      </w:r>
    </w:p>
    <w:p>
      <w:r>
        <w:t>起来。</w:t>
      </w:r>
    </w:p>
    <w:p>
      <w:r>
        <w:t>那东西和手指不一样。这个东西更加舒服。</w:t>
      </w:r>
    </w:p>
    <w:p>
      <w:r>
        <w:t>「啊……仄……那是什麽东西……好舒服……仄的东西都让我好好舒服！」我的身体摇摆着，小穴里麻滋滋的</w:t>
      </w:r>
    </w:p>
    <w:p>
      <w:r>
        <w:t>感觉，每一次那宝贝顶到我的深处的时候，我都会尖叫。</w:t>
      </w:r>
    </w:p>
    <w:p>
      <w:r>
        <w:t>「小宝贝喜欢就好。看来我的宝贝您很喜欢。」仄的声音有些喘，我看着他的喉结，深深地迷上了。喉结运动</w:t>
      </w:r>
    </w:p>
    <w:p>
      <w:r>
        <w:t>地好可爱。</w:t>
      </w:r>
    </w:p>
    <w:p>
      <w:r>
        <w:t>「好喜欢！再继续，让我……嗯……更加快乐……啊……要来了……又要来了……」一种熟悉可是又陌生的感</w:t>
      </w:r>
    </w:p>
    <w:p>
      <w:r>
        <w:t>觉从我的小腹再次喷涌出来，这一次我没有一丝阻拦。</w:t>
      </w:r>
    </w:p>
    <w:p>
      <w:r>
        <w:t>我感觉到丰富的水水浇灌着在我身体里的那宝贝。</w:t>
      </w:r>
    </w:p>
    <w:p>
      <w:r>
        <w:t>「小艾……」仄停止了抽动，他也和我一样在感受着这湿湿的，黏黏的快感吗？</w:t>
      </w:r>
    </w:p>
    <w:p>
      <w:r>
        <w:t>三</w:t>
      </w:r>
    </w:p>
    <w:p>
      <w:r>
        <w:t>当我以为一切都结束的时候，身体里的快感又被带起千浪。还没有结束吗？</w:t>
      </w:r>
    </w:p>
    <w:p>
      <w:r>
        <w:t>「小家夥，还早着呢，这麽快就想放弃了？」仄的声音充满迷惑，我还没有来得及吸大口的气，我又不由自主</w:t>
      </w:r>
    </w:p>
    <w:p>
      <w:r>
        <w:t>地发出了能够迷惑我自己的呻吟。我发誓我真的不是故意的，是声音自己发出来的，我想压制一下都不行！</w:t>
      </w:r>
    </w:p>
    <w:p>
      <w:r>
        <w:t>「嗯…嗯啊……好舒服……嗯…啊……」我全身都想蜷缩在一起，在仄的怀里。可是我被仄紧紧地压在他身下，</w:t>
      </w:r>
    </w:p>
    <w:p>
      <w:r>
        <w:t>我躲不过。</w:t>
      </w:r>
    </w:p>
    <w:p>
      <w:r>
        <w:t>我咬住了仄宽厚的肩膀，明明很难受，可是我不敢用力地咬下去，仄会受伤的。</w:t>
      </w:r>
    </w:p>
    <w:p>
      <w:r>
        <w:t>我的呼吸完全乱了套，仄的呼吸和我一样沈重急促。</w:t>
      </w:r>
    </w:p>
    <w:p>
      <w:r>
        <w:t>身体里的那东西依旧时而快速时而缓慢地运动着。我能感觉到它的炙热，像仄的体温的炙热……「啊……唔…</w:t>
      </w:r>
    </w:p>
    <w:p>
      <w:r>
        <w:t>…嗯……」就在我快要再一次飞上天的时候，我不知道自己在说什麽话了。我的脑海里，像是什麽东西断了线。</w:t>
      </w:r>
    </w:p>
    <w:p>
      <w:r>
        <w:t>等我睁开眼睛，房间已经是一片明亮。不远处的闹锺停在了9 点。我的手摸了摸我的脸颊，很烫。感觉到什麽</w:t>
      </w:r>
    </w:p>
    <w:p>
      <w:r>
        <w:t>东西从我的小穴里溢了出来。掀开被子一看，床单上，我的双腿之间红红的，甚至连被子也沾惹到了。</w:t>
      </w:r>
    </w:p>
    <w:p>
      <w:r>
        <w:t>我是不是睡得太熟了，连经血溢出来了都不知道。不过这也是我後来才知道的事情。那时候还以为梦里的都是</w:t>
      </w:r>
    </w:p>
    <w:p>
      <w:r>
        <w:t>事实，结果忘记自己正在经期中了。</w:t>
      </w:r>
    </w:p>
    <w:p>
      <w:r>
        <w:t>叫来了管家，管家帮我换了衣服，换了被单被子。我有些脸红，以为昨晚的事情都被人知道了。因为自己刚才</w:t>
      </w:r>
    </w:p>
    <w:p>
      <w:r>
        <w:t>在厕所偷偷看了看换下来的卫生棉里，有些不属於经血的液体，无法和经血交融在一起，刺激着我。</w:t>
      </w:r>
    </w:p>
    <w:p>
      <w:r>
        <w:t>我急忙把东西塞进垃圾桶，不想管家看见。</w:t>
      </w:r>
    </w:p>
    <w:p>
      <w:r>
        <w:t>「小姐，我已经通知了张老师这几天都不用来了。夫人说让你在家里好好休息一下。对了，夫人说让你给她去</w:t>
      </w:r>
    </w:p>
    <w:p>
      <w:r>
        <w:t>个电话。」管家在外面整理着我的衣服，而我在厕所里面梳洗自己。我看着镜子里的自己，小嘴看来看去，也没有</w:t>
      </w:r>
    </w:p>
    <w:p>
      <w:r>
        <w:t>什麽异常。我记得梦里被仄咬来咬去得，应该肿起来了才是。</w:t>
      </w:r>
    </w:p>
    <w:p>
      <w:r>
        <w:t>真的是梦啊！这个梦真的是奇怪啊！</w:t>
      </w:r>
    </w:p>
    <w:p>
      <w:r>
        <w:t>「小艾宝贝！妈妈居然在你第一次的时候在你身边。你一定很害怕吧！」我看着视频前面的老妈，一脸惋惜。</w:t>
      </w:r>
    </w:p>
    <w:p>
      <w:r>
        <w:t>「妈咪，我不害怕！一点也没有！」如果不是我知道妈咪的为人，我会以为妈咪是真的担心我。如果忽略妈咪</w:t>
      </w:r>
    </w:p>
    <w:p>
      <w:r>
        <w:t>和爸爸之间对於我的较量我会很愿意接受的。</w:t>
      </w:r>
    </w:p>
    <w:p>
      <w:r>
        <w:t>不知道是因为妈咪和爸爸离婚的原因，妈咪和爸爸都以关心我来打击对方。我想这次我的事情应该又能成为他</w:t>
      </w:r>
    </w:p>
    <w:p>
      <w:r>
        <w:t>们较量许久的话题了。</w:t>
      </w:r>
    </w:p>
    <w:p>
      <w:r>
        <w:t>果然，我看到视频边上亮起的灯，爸爸的视频电话。</w:t>
      </w:r>
    </w:p>
    <w:p>
      <w:r>
        <w:t>「嗨，爸爸早安！」看爸爸的背景，应该是在公司。</w:t>
      </w:r>
    </w:p>
    <w:p>
      <w:r>
        <w:t>「小宝贝，爸爸真的很失望，为什麽这麽重要的事情也不通知爸爸呢？」又来一个，我违心地笑了笑。可以说</w:t>
      </w:r>
    </w:p>
    <w:p>
      <w:r>
        <w:t>我是故意不通知你们的吗？</w:t>
      </w:r>
    </w:p>
    <w:p>
      <w:r>
        <w:t>陪他们客套了一会儿就闪人了，让管家向他们报告去吧。</w:t>
      </w:r>
    </w:p>
    <w:p>
      <w:r>
        <w:t>我坐在花园的秋千上，想起昨晚梦见的事情，心底痒痒的，我这是怎麽了？我居然子啊想念仄的怀抱，仄的吻，</w:t>
      </w:r>
    </w:p>
    <w:p>
      <w:r>
        <w:t>仄的体温，仄的呢喃……我居然会想念这个不切实际的事情，我真的是想太多了。</w:t>
      </w:r>
    </w:p>
    <w:p>
      <w:r>
        <w:t>翻了翻管家放在一边的外国杂志，看着杂志里的模特儿，这次的摄影师照得不错。我看着杂志里自己设计的衣</w:t>
      </w:r>
    </w:p>
    <w:p>
      <w:r>
        <w:t>服，心里万般感慨，还是大人好啊，自己设计出来准备给以後的自己穿的衣服都被人捷足先登了。</w:t>
      </w:r>
    </w:p>
    <w:p>
      <w:r>
        <w:t>妈咪是这本杂志的总编，而爸爸是美国一家很有名气的新进名牌服饰的总裁。他们做的都是为我的将来铺路。</w:t>
      </w:r>
    </w:p>
    <w:p>
      <w:r>
        <w:t>因为我的梦想就是穿上自己设计的衣服出现在别人的面前。</w:t>
      </w:r>
    </w:p>
    <w:p>
      <w:r>
        <w:t>我家已经很有钱了，可是爸爸和妈咪为了我的以後，放弃了在国内的事业，全心发展在外国的事业。原本都不</w:t>
      </w:r>
    </w:p>
    <w:p>
      <w:r>
        <w:t>看好他们的人现在都来讨好我们。</w:t>
      </w:r>
    </w:p>
    <w:p>
      <w:r>
        <w:t>我知道爸爸和妈咪都很爱我，想帮我保护在羽翼下。而我，只要接受就好了。</w:t>
      </w:r>
    </w:p>
    <w:p>
      <w:r>
        <w:t>一天很快就过去了，我也不是很回忆得起那一天白天做了些什麽事情。我只记得，那一晚，我又做梦了。我看</w:t>
      </w:r>
    </w:p>
    <w:p>
      <w:r>
        <w:t>见的，是很熟悉的那张大床。</w:t>
      </w:r>
    </w:p>
    <w:p>
      <w:r>
        <w:t>「回来了？我等你好久了！还好你很准时得回来了。」仄的吻印在了我的嘴唇上。我才发现，我居然一丝不挂</w:t>
      </w:r>
    </w:p>
    <w:p>
      <w:r>
        <w:t>……</w:t>
      </w:r>
    </w:p>
    <w:p>
      <w:r>
        <w:t>四</w:t>
      </w:r>
    </w:p>
    <w:p>
      <w:r>
        <w:t>後来我就一直做着和仄有关的春梦。每一天我都会和仄在梦里幽会。有时候，我们会接吻，会拥抱。有时候我</w:t>
      </w:r>
    </w:p>
    <w:p>
      <w:r>
        <w:t>们什麽都不做，只是聊天！後来实在是无聊了，仄问我要不要玩游戏，我答应了。我们就一边参考着一些爱情小说</w:t>
      </w:r>
    </w:p>
    <w:p>
      <w:r>
        <w:t>里的人物进行演戏。我是女主角，仄当然是男主角。一些不会记得样子的配角会出现在我的梦里。</w:t>
      </w:r>
    </w:p>
    <w:p>
      <w:r>
        <w:t>我演过许多女生。只是那些女生都很善良，很纯洁。而仄演的那些男生都很邪恶，很坏，一开始就会带女主角</w:t>
      </w:r>
    </w:p>
    <w:p>
      <w:r>
        <w:t>上床。</w:t>
      </w:r>
    </w:p>
    <w:p>
      <w:r>
        <w:t>後来才知道，这些情节小说都是仄特意挑选出来了。</w:t>
      </w:r>
    </w:p>
    <w:p>
      <w:r>
        <w:t>只可惜我也不能怎麽办。</w:t>
      </w:r>
    </w:p>
    <w:p>
      <w:r>
        <w:t>直到我19岁了，也就是现在，我还是会在梦里和仄缠绵。我已经把他当成是我的男朋友，或者是老公看了。</w:t>
      </w:r>
    </w:p>
    <w:p>
      <w:r>
        <w:t>只是想在现实里见到他的想法越来越强烈。只是我知道这些都是不可能的。</w:t>
      </w:r>
    </w:p>
    <w:p>
      <w:r>
        <w:t>我正在整理着行李。圣诞节快要到了，我答应了爸爸和妈咪去每个陪他们。以後也是要去美国的，所以我现在</w:t>
      </w:r>
    </w:p>
    <w:p>
      <w:r>
        <w:t>过去也只是习惯那边的生活而已。</w:t>
      </w:r>
    </w:p>
    <w:p>
      <w:r>
        <w:t>「小姐，司机到了，你准备好了吗？」我看着管家的脸，陪了我19年的管家这一次不陪在我身边，心里有些酸</w:t>
      </w:r>
    </w:p>
    <w:p>
      <w:r>
        <w:t>酸的。</w:t>
      </w:r>
    </w:p>
    <w:p>
      <w:r>
        <w:t>「管家，我这次去，也许就不回来了。你就把这里当自己的家里。我已经把房子过到你的名下了。你想回乡下</w:t>
      </w:r>
    </w:p>
    <w:p>
      <w:r>
        <w:t>去，就把房子卖了好了，你也可以把你的家人接来这里居住。」这是我和管家之间的道别，我拥抱了我面前那个面</w:t>
      </w:r>
    </w:p>
    <w:p>
      <w:r>
        <w:t>容慈祥的老妇人。</w:t>
      </w:r>
    </w:p>
    <w:p>
      <w:r>
        <w:t>「小姐，我一直会在这里为你守着的，在每个住不惯的话，就回家来，我一直都在这里等你！」我和管家依依</w:t>
      </w:r>
    </w:p>
    <w:p>
      <w:r>
        <w:t>不舍，可是还是踏上了前往美国的路。</w:t>
      </w:r>
    </w:p>
    <w:p>
      <w:r>
        <w:t>飞机的贵宾仓里，我一个人占据了两个位置。周围都是不说话的老头子。我实在是不适应。翻开了带着的杂志</w:t>
      </w:r>
    </w:p>
    <w:p>
      <w:r>
        <w:t>和本子。随手就在寻找着灵感。</w:t>
      </w:r>
    </w:p>
    <w:p>
      <w:r>
        <w:t>过了有些时间，我就迷迷糊糊地想睡觉了，叫了空姐给我条毯子，我就闭上眼睛去找仄了。</w:t>
      </w:r>
    </w:p>
    <w:p>
      <w:r>
        <w:t>「今天的时间有点早啊！」仄趴在沙发上，嘴里咬着零食看着我。我这是第一次在不是夜晚的时候见到仄，原</w:t>
      </w:r>
    </w:p>
    <w:p>
      <w:r>
        <w:t>来仄也会和我一样在打发时间啊！</w:t>
      </w:r>
    </w:p>
    <w:p>
      <w:r>
        <w:t>「嗯，坐飞机去美国和爸爸妈咪一起过圣诞节。」我抱着他，「可惜你不是现实里的，不然我们就可以一起过</w:t>
      </w:r>
    </w:p>
    <w:p>
      <w:r>
        <w:t>圣诞节了！」</w:t>
      </w:r>
    </w:p>
    <w:p>
      <w:r>
        <w:t>他的热吻就很直接地吻上了我：「你来找我，是个很明智的选择啊！你会很舒服的！」仄的手已经伸进了我的</w:t>
      </w:r>
    </w:p>
    <w:p>
      <w:r>
        <w:t>衣服里，我的胸部在他的期望下，刚刚好是他一个手掌的大小，丰满，挺立，乳头是鲜艳的玫红色。他常常对我的</w:t>
      </w:r>
    </w:p>
    <w:p>
      <w:r>
        <w:t>胸部又是啃又是咬的。</w:t>
      </w:r>
    </w:p>
    <w:p>
      <w:r>
        <w:t>而我也发现了我的胸部，是我的一个敏感点。</w:t>
      </w:r>
    </w:p>
    <w:p>
      <w:r>
        <w:t>「嗯……你又看什麽了……」这个家夥似乎变得有一些不一样。又看什麽小说了？</w:t>
      </w:r>
    </w:p>
    <w:p>
      <w:r>
        <w:t>「答对了！刚才看到了小说里的男主角被女主角包养在家里，就像我们一样，女主角一回家就开始对女主角进</w:t>
      </w:r>
    </w:p>
    <w:p>
      <w:r>
        <w:t>行爱的调教。宝贝，我来调教你吧……」他拉开我裙子下面的小裤裤的边际，我的小穴曝露在他面前，他的巨大直</w:t>
      </w:r>
    </w:p>
    <w:p>
      <w:r>
        <w:t>接进入了我的身体里面。</w:t>
      </w:r>
    </w:p>
    <w:p>
      <w:r>
        <w:t>「痛……仄，你太暴力了！」我里面还没有完全湿透，直接进来，我都感觉到他的巨大摩擦着我的小穴，干涩</w:t>
      </w:r>
    </w:p>
    <w:p>
      <w:r>
        <w:t>的滋味，只有疼痛的感觉。</w:t>
      </w:r>
    </w:p>
    <w:p>
      <w:r>
        <w:t>「我不是仄，你口里的仄是哪个野男人！你有我还不够吗？小荡妇！」仄完全失去控制，在我的小穴里快速地</w:t>
      </w:r>
    </w:p>
    <w:p>
      <w:r>
        <w:t>抽插着。很快地，我的声音变了，我的快感袭击了我。</w:t>
      </w:r>
    </w:p>
    <w:p>
      <w:r>
        <w:t>「啊……你这次……又扮演谁了……」这个家夥八成又进入了角色当中去了。</w:t>
      </w:r>
    </w:p>
    <w:p>
      <w:r>
        <w:t>「小荡妇，还不承认？嗯……你那紧致的小穴给你口中的那个仄享用过了吗？真是好舒服啊，是不是，小贱人？」</w:t>
      </w:r>
    </w:p>
    <w:p>
      <w:r>
        <w:t>他的语气不是很好，可是我听起来，却有了异样的感觉。</w:t>
      </w:r>
    </w:p>
    <w:p>
      <w:r>
        <w:t>「嗯啊！我是……你一个人……啊……太快了……太厉害了……」这个家夥八成一开始就进入角色了！唉，这</w:t>
      </w:r>
    </w:p>
    <w:p>
      <w:r>
        <w:t>个情节我似乎在那本小说里见过……啊，现在不是想这个事情的时候。这个家夥……「好舒服啊……啊，我快要…</w:t>
      </w:r>
    </w:p>
    <w:p>
      <w:r>
        <w:t>…来了……嗯……啊……」我在他的怀抱里分泌出更加多的情色的液体，我紧紧地抱住他的脖子，轻轻地咬上他的</w:t>
      </w:r>
    </w:p>
    <w:p>
      <w:r>
        <w:t>喉结，高潮，还是这麽地美好啊！</w:t>
      </w:r>
    </w:p>
    <w:p>
      <w:r>
        <w:t>「啊……」在我享受高潮的时候，他突然把我转了个身，硕大的宝贝从後面插了进来，不一样的感觉，不一样！</w:t>
      </w:r>
    </w:p>
    <w:p>
      <w:r>
        <w:t>我感觉到我立马又享受了一次不一样的高潮……「又来了……啊……要死了……仄……」</w:t>
      </w:r>
    </w:p>
    <w:p>
      <w:r>
        <w:t>「小贱人，还在想着野男人？」他的动作变得更加勇猛……我受不了了……</w:t>
      </w:r>
    </w:p>
    <w:p>
      <w:r>
        <w:t>五</w:t>
      </w:r>
    </w:p>
    <w:p>
      <w:r>
        <w:t>我正等着仄会给我更加暴风雨般的冲击的时候，仄的动作变得很是温柔，我的体内酥麻麻的，小穴痒得受不了。</w:t>
      </w:r>
    </w:p>
    <w:p>
      <w:r>
        <w:t>「啊……仄，不要这麽慢……嗯啊……快一点……」我挺起我的小蛮腰，努力地想把仄曝露在外面的巨大全部</w:t>
      </w:r>
    </w:p>
    <w:p>
      <w:r>
        <w:t>吸纳进我的小穴里，只是我越靠近仄，仄就远离了我，而我正放弃的时候，仄的巨大又向我挺进。</w:t>
      </w:r>
    </w:p>
    <w:p>
      <w:r>
        <w:t>「仄，不要这样……别戏弄我……我……想要……」你的全部。我心底正在呐喊。</w:t>
      </w:r>
    </w:p>
    <w:p>
      <w:r>
        <w:t>「小荡妇，有了我还有，你还养了其他的男人吗？我叫你想吃吃不到！」仄似乎在和我捉迷藏，你来我往中，</w:t>
      </w:r>
    </w:p>
    <w:p>
      <w:r>
        <w:t>偶尔有几次仄的巨大刚好和我把握对了时机，他的挺进刚好和我撞在了一起，那强烈的快感。</w:t>
      </w:r>
    </w:p>
    <w:p>
      <w:r>
        <w:t>「仄……」我呼喊着仄的名字，我的心底想要他的全部。</w:t>
      </w:r>
    </w:p>
    <w:p>
      <w:r>
        <w:t>我原本环绕着他腰际的手，像是捉弄他般得轻轻地划过仄饱满的臀部，仄的巨大猛得进入了我的小穴里，我愉</w:t>
      </w:r>
    </w:p>
    <w:p>
      <w:r>
        <w:t>快地尖叫着。</w:t>
      </w:r>
    </w:p>
    <w:p>
      <w:r>
        <w:t>「啊……你终於进来……了……嗯啊……快一点……」享受了仄平时的猛烈，现在这般慢悠悠的仄还真的不是</w:t>
      </w:r>
    </w:p>
    <w:p>
      <w:r>
        <w:t>很喜欢，我想要更加多的高潮！</w:t>
      </w:r>
    </w:p>
    <w:p>
      <w:r>
        <w:t>「你偷袭！」仄的巨大如我所希望地在我的小穴里进进出出，我们激情的碰撞着，羞人的水声，我尖叫着。</w:t>
      </w:r>
    </w:p>
    <w:p>
      <w:r>
        <w:t>熟悉的感觉比刚才的更加强烈，是很愉快的高潮。</w:t>
      </w:r>
    </w:p>
    <w:p>
      <w:r>
        <w:t>仄享受着我的高潮的紧致，他更加猛烈地运动着，在我体内留下了白白的液体，我们都很满足地呻吟着。</w:t>
      </w:r>
    </w:p>
    <w:p>
      <w:r>
        <w:t>「小艾，这是我们第一次不在你房间里做爱吧。」仄似乎回归了仄，搂着我的腰，手还是很不规则地在我的小</w:t>
      </w:r>
    </w:p>
    <w:p>
      <w:r>
        <w:t>樱桃上戏弄着。我已经没有力气去阻止他，任由他继续玩着我胸前的小樱桃。</w:t>
      </w:r>
    </w:p>
    <w:p>
      <w:r>
        <w:t>「对了，我们在这里做的时候，我不会有什麽不安分的动作吧？」我只知道每一天和仄做爱以後，我的小穴都</w:t>
      </w:r>
    </w:p>
    <w:p>
      <w:r>
        <w:t>有很多羞人的液体，只是不知道在进行中，我会做出什麽事情。</w:t>
      </w:r>
    </w:p>
    <w:p>
      <w:r>
        <w:t>「如果你和刚才一样尖叫，那就糟糕了！」仄，你的表情，似乎完全没有感觉到糟糕啊。</w:t>
      </w:r>
    </w:p>
    <w:p>
      <w:r>
        <w:t>我急急忙忙地穿上衣服，眼睛闭上回到了现实，担心地看了看起先盖着的毯子，还好还好，还是像刚才一样在</w:t>
      </w:r>
    </w:p>
    <w:p>
      <w:r>
        <w:t>身上，也没有人对我表现出了怪异的表情。看来，我睡觉还是很规范的！</w:t>
      </w:r>
    </w:p>
    <w:p>
      <w:r>
        <w:t>感觉到小穴里绵绵不绝溢出的蜜汁，我赶紧进入了卫生间。</w:t>
      </w:r>
    </w:p>
    <w:p>
      <w:r>
        <w:t>脱下小内裤的时候，蜜汁向泉水一样地沾湿了纸巾。唉，我那极为容易高潮，和极为容易潮吹的体质，在仄的</w:t>
      </w:r>
    </w:p>
    <w:p>
      <w:r>
        <w:t>调教下，变得更加容易变出蜜汁了。</w:t>
      </w:r>
    </w:p>
    <w:p>
      <w:r>
        <w:t>真是的，人家还是完完全全的小处女一枚啦，仄这样子，叫我以後怎麽办啊？</w:t>
      </w:r>
    </w:p>
    <w:p>
      <w:r>
        <w:t>直接换上了刚才准备好的小内裤，把沾满我蜜汁的小内裤装好，准备丢在没有人的地方。现在在飞机上，真不</w:t>
      </w:r>
    </w:p>
    <w:p>
      <w:r>
        <w:t>好处理私人物品。</w:t>
      </w:r>
    </w:p>
    <w:p>
      <w:r>
        <w:t>回到座位上的时候，才发现原来贵宾仓里不止我一个年轻人，还有一个被盖住了脸的叔叔。看体形，不像是仄</w:t>
      </w:r>
    </w:p>
    <w:p>
      <w:r>
        <w:t>这个年级的，似乎常常锻炼。</w:t>
      </w:r>
    </w:p>
    <w:p>
      <w:r>
        <w:t>算了，反正就算现在认识了，等下了飞机，我也不会去联络人家。我不是很擅长和人打交道。</w:t>
      </w:r>
    </w:p>
    <w:p>
      <w:r>
        <w:t>坐回位置的时候，发现有人坐在我身边的空位子上。这个位置应该是我的才对啊！</w:t>
      </w:r>
    </w:p>
    <w:p>
      <w:r>
        <w:t>「不好意思，先生，你似乎坐错位置了。这个是我的位置！」那个人年级和我一般大小。原来还有一个啊！</w:t>
      </w:r>
    </w:p>
    <w:p>
      <w:r>
        <w:t>他没有说话，也没有看我，只是指了指里面那个位置。</w:t>
      </w:r>
    </w:p>
    <w:p>
      <w:r>
        <w:t>我有点不好意思地在我原本的位置上做好，因为似乎我的声音吸引了大家的目光，很容易害羞的我，只好坐回</w:t>
      </w:r>
    </w:p>
    <w:p>
      <w:r>
        <w:t>位置上。</w:t>
      </w:r>
    </w:p>
    <w:p>
      <w:r>
        <w:t>「刚才，你在做春梦吗？」他的话，原本安心了的心，再一次激动地跳动着。难道，我刚才无缘无故地叫出声</w:t>
      </w:r>
    </w:p>
    <w:p>
      <w:r>
        <w:t>了吗？</w:t>
      </w:r>
    </w:p>
    <w:p>
      <w:r>
        <w:t>我看着他帅气的眼睛，帅气的面孔。这个家夥，似乎知道些什麽事情！</w:t>
      </w:r>
    </w:p>
    <w:p>
      <w:r>
        <w:t>「刚才，我就坐在这里，只是你没有发现。我是维尔德家族的少爷，布利？维尔德。你是谁？」他的声音压得</w:t>
      </w:r>
    </w:p>
    <w:p>
      <w:r>
        <w:t>很低，只有我听得见，刚才就坐在是我身边吗？那我刚才的举动，他都知道了？</w:t>
      </w:r>
    </w:p>
    <w:p>
      <w:r>
        <w:t>「不用害羞，你这麽开放，害羞不适合你，也许你在床上害羞很可爱，只是现在……我不介意当你的主人，你</w:t>
      </w:r>
    </w:p>
    <w:p>
      <w:r>
        <w:t>当我情妇吧！」我还没有反应过来，他的嘴唇就覆盖在我的嘴唇上，仄说过，这种叫吻，而且是法式香吻。</w:t>
      </w:r>
    </w:p>
    <w:p>
      <w:r>
        <w:t>他的舌头，正在勾引我的舌头……</w:t>
      </w:r>
    </w:p>
    <w:p>
      <w:r>
        <w:t>怎麽办？这个，似乎是我的初吻……现实中的……</w:t>
      </w:r>
    </w:p>
    <w:p>
      <w:r>
        <w:t>六</w:t>
      </w:r>
    </w:p>
    <w:p>
      <w:r>
        <w:t>那个叫布利？维尔德的男子给我的吻，和我在梦里品尝到的仄的吻是不一样的。仄的吻都是很小心很温柔地，</w:t>
      </w:r>
    </w:p>
    <w:p>
      <w:r>
        <w:t>像是在舔着棉花糖一样的舔着我的舌头，而那个布利像一个恶魔一样，千方百计想要把我吞进肚子里。</w:t>
      </w:r>
    </w:p>
    <w:p>
      <w:r>
        <w:t>我抗拒着，抓着布利？维尔德不是很规范的手，拒绝他向我靠近。</w:t>
      </w:r>
    </w:p>
    <w:p>
      <w:r>
        <w:t>「怎麽？刚才你都发出那麽动人的声音了，现在在害羞吗？千万别告诉我你还是小处女，我是不会相信的！」</w:t>
      </w:r>
    </w:p>
    <w:p>
      <w:r>
        <w:t>他掀开我盖好的毯子，我害怕地压下。</w:t>
      </w:r>
    </w:p>
    <w:p>
      <w:r>
        <w:t>「人家本来就是处女！」我站了起来，见空姐向我走来。</w:t>
      </w:r>
    </w:p>
    <w:p>
      <w:r>
        <w:t>「请问小姐，有什麽需要吗？」空姐虽然对我满脸温柔，只是她的已经一直注视着那个叫布利？维尔德的家夥。</w:t>
      </w:r>
    </w:p>
    <w:p>
      <w:r>
        <w:t>「麻烦你帮这位先生带回他自己的位置，这个位置是我的。你可以看飞机票。」我真的受不了那个布利坐在我</w:t>
      </w:r>
    </w:p>
    <w:p>
      <w:r>
        <w:t>身边，一副要侵犯我的模样，虽然长得很帅，比杂志上的那些帅气的男模特还有有魅力，只是，我讨厌这种目中无</w:t>
      </w:r>
    </w:p>
    <w:p>
      <w:r>
        <w:t>人的自大狂。</w:t>
      </w:r>
    </w:p>
    <w:p>
      <w:r>
        <w:t>很不凑巧，布利？维尔德相当自大！</w:t>
      </w:r>
    </w:p>
    <w:p>
      <w:r>
        <w:t>「不好意思，先生，这位小姐说的是对的，需要我带你回你自己的位置吗？」空姐的笑容更加灿烂。</w:t>
      </w:r>
    </w:p>
    <w:p>
      <w:r>
        <w:t>「美丽的空中小姐，那就麻烦你了。」布利站了起来，手故意搭在了空姐的腰际，我很明显得看见他的手上下</w:t>
      </w:r>
    </w:p>
    <w:p>
      <w:r>
        <w:t>滑动着。之前仄也对我这样过，那是一种暗示，一种共享愉快的暗示。我看着他们消失在了一端。八成是找地方解</w:t>
      </w:r>
    </w:p>
    <w:p>
      <w:r>
        <w:t>决了吧。</w:t>
      </w:r>
    </w:p>
    <w:p>
      <w:r>
        <w:t>我放心地呼出刚才紧绷着的气。</w:t>
      </w:r>
    </w:p>
    <w:p>
      <w:r>
        <w:t>也不敢再继续睡了，就怕那个布利？维尔德重新回来，或者出现第二个布利？维尔德。翻看着小说，时间也过</w:t>
      </w:r>
    </w:p>
    <w:p>
      <w:r>
        <w:t>去得很快，我到达了美国。</w:t>
      </w:r>
    </w:p>
    <w:p>
      <w:r>
        <w:t>爸爸和妈咪一起来接我，只是在我住哪里的问题上又开始争论。爸爸似乎找到了他的伴侣，妈咪也有了一起生</w:t>
      </w:r>
    </w:p>
    <w:p>
      <w:r>
        <w:t>活的人。这些我都知道。我只好先住宾馆，等房子找到了，再说。</w:t>
      </w:r>
    </w:p>
    <w:p>
      <w:r>
        <w:t>躺在床上，回想着飞机上的事情，不知道那个布利？维尔德到底是知道了我什麽事情，难不成我是真的发出那</w:t>
      </w:r>
    </w:p>
    <w:p>
      <w:r>
        <w:t>种淫荡的声音了吗？</w:t>
      </w:r>
    </w:p>
    <w:p>
      <w:r>
        <w:t>不知道是不是因为时差的关系，我精神百倍，妈咪正在不远处的摄影棚里拍照，我很少好奇平常杂志里的那些</w:t>
      </w:r>
    </w:p>
    <w:p>
      <w:r>
        <w:t>美美的照片是如何拍出来的。於是乎就进行了现场观摩。</w:t>
      </w:r>
    </w:p>
    <w:p>
      <w:r>
        <w:t>这次是男女模特一起拍摄画报，男模特很高，穿着深蓝色的衬衫，笔挺的西装裤，手上缠绕着搭配的领带，女</w:t>
      </w:r>
    </w:p>
    <w:p>
      <w:r>
        <w:t>模特站在他身边，赤裸着上身背对着摄影师，一条牛仔裤还是没有拉上拉链的，像是在勾引男模特。</w:t>
      </w:r>
    </w:p>
    <w:p>
      <w:r>
        <w:t>模特拍这种美美的照片，从来都不需要去在乎是不是穿了衣服的。照片拍出来很漂亮是没错啦只是现场看又不</w:t>
      </w:r>
    </w:p>
    <w:p>
      <w:r>
        <w:t>一样了。妈咪说这次的女模特是超级大牌的模特，而男模特是新手。只是，我看出来的照片，男模特更加抢镜一些，</w:t>
      </w:r>
    </w:p>
    <w:p>
      <w:r>
        <w:t>因为他帅气的面孔有着不一般的味道，还有他帅气的pose，那个女模特完全被比下去了。</w:t>
      </w:r>
    </w:p>
    <w:p>
      <w:r>
        <w:t>「先休息一下，琳达，你根本就不在状态。珍妮上去补妆。立弗，休息一下！」摄影师的脾气不是很好，明明</w:t>
      </w:r>
    </w:p>
    <w:p>
      <w:r>
        <w:t>长得就是很文气的男生，为什麽会发出野兽一样的叫声？我很好奇得看着摄影师。</w:t>
      </w:r>
    </w:p>
    <w:p>
      <w:r>
        <w:t>「你在这里干什麽？珍妮，我不是说过无关的人别进入我的工作范围吗？」摄影师对我发飙。</w:t>
      </w:r>
    </w:p>
    <w:p>
      <w:r>
        <w:t>「赖恩先生，实在是不好意思，没有注意到！」那个东跑跑西跑跑的女生连忙道歉，把我拉到一边，「你一定</w:t>
      </w:r>
    </w:p>
    <w:p>
      <w:r>
        <w:t>是来看赖恩先生的吧！这里粉丝是不能进来的！拜托你先离开吧！」原来我被当作了粉丝。</w:t>
      </w:r>
    </w:p>
    <w:p>
      <w:r>
        <w:t>我笑着说：「不好意思，我是你们现在正在拍的那些衣服的设计师，应该可以旁观吧！」妈咪在里面很忙，我</w:t>
      </w:r>
    </w:p>
    <w:p>
      <w:r>
        <w:t>站在外面看事情的运作。</w:t>
      </w:r>
    </w:p>
    <w:p>
      <w:r>
        <w:t>「啊，不好意思，你看起来很年轻。不对，设计师艾很早就在创作了，不可能是你这个小女人的作品。拜托你</w:t>
      </w:r>
    </w:p>
    <w:p>
      <w:r>
        <w:t>不要捣乱了！」我被那个珍妮赶出了工作场地。</w:t>
      </w:r>
    </w:p>
    <w:p>
      <w:r>
        <w:t>这下怎麽办好呢？算了还是会房间去找仄吧！</w:t>
      </w:r>
    </w:p>
    <w:p>
      <w:r>
        <w:t>才没有走出几步，有人就拉住了我的手，是那个叫赖恩的摄影师。他仔细地看着我的脸：「珍妮，帮她上妆，</w:t>
      </w:r>
    </w:p>
    <w:p>
      <w:r>
        <w:t>把琳达换下来。那种过气的模特一点也不适合艾的设计！把这个东方女生换上！真是的，之前的东西都要重新拍摄</w:t>
      </w:r>
    </w:p>
    <w:p>
      <w:r>
        <w:t>了！」</w:t>
      </w:r>
    </w:p>
    <w:p>
      <w:r>
        <w:t>我还没有同意呢，我就要被赤裸着上半身去勾引男模特吗？开什麽玩笑？</w:t>
      </w:r>
    </w:p>
    <w:p>
      <w:r>
        <w:t>我被珍妮拉进一间小房间，珍妮什麽话也不说，只是很拼命地脱我的衣服，喂喂喂，连小内裤都要脱吗？喂喂</w:t>
      </w:r>
    </w:p>
    <w:p>
      <w:r>
        <w:t>喂，为什麽这次连牛仔裤也不给我穿上？喂喂喂，为什麽，杂志要拍成这麽色情的？</w:t>
      </w:r>
    </w:p>
    <w:p>
      <w:r>
        <w:t>我的头发被卷了起来，一些不知道什麽东西的化妆品拍在了我的脸上，我看着镜子里抚媚的我，没搞错吧？我</w:t>
      </w:r>
    </w:p>
    <w:p>
      <w:r>
        <w:t>才19岁，有必要把我画成27岁的吗？</w:t>
      </w:r>
    </w:p>
    <w:p>
      <w:r>
        <w:t>我看着贴了胸贴的胸部，以及穿了丁字裤的下体，红色的高跟鞋，我明明有没有设计国王的新衣来着的，为什</w:t>
      </w:r>
    </w:p>
    <w:p>
      <w:r>
        <w:t>麽要赤裸着拍照啊？</w:t>
      </w:r>
    </w:p>
    <w:p>
      <w:r>
        <w:t>「赖恩先生，模特来了！」珍妮一把把我抓进刚刚才被赶走的摄影棚。真的要拍吗？我，可不可以离开啊……</w:t>
      </w:r>
    </w:p>
    <w:p>
      <w:r>
        <w:t>七</w:t>
      </w:r>
    </w:p>
    <w:p>
      <w:r>
        <w:t>那个叫赖恩的摄影师让我站在男模特的身边，还让男模特的手搂住我的腰，要死，我的敏感点……「立弗，这</w:t>
      </w:r>
    </w:p>
    <w:p>
      <w:r>
        <w:t>次的特写是你，所以，你尽可能地挑逗她，你知道吗？还有你这个小女人，千万别忘记看镜头！」我的心完全没有</w:t>
      </w:r>
    </w:p>
    <w:p>
      <w:r>
        <w:t>在现场。我满脑子想都都是那只停留在我腰际的温厚的大手。</w:t>
      </w:r>
    </w:p>
    <w:p>
      <w:r>
        <w:t>我咬着嘴唇，不想让自己发出羞人的声音。</w:t>
      </w:r>
    </w:p>
    <w:p>
      <w:r>
        <w:t>拍摄开始了，我侧着脸，眼睛看向镜头，拍摄这种照片，我其实也不是第一次了，爸爸和妈咪常常会向我索要</w:t>
      </w:r>
    </w:p>
    <w:p>
      <w:r>
        <w:t>我近期的照片，所以，常常会有爸爸或者妈咪的朋友来我家帮我拍摄照片。</w:t>
      </w:r>
    </w:p>
    <w:p>
      <w:r>
        <w:t>说起来，模式和现在这些照片差不多了吧……除去裸着的身体！</w:t>
      </w:r>
    </w:p>
    <w:p>
      <w:r>
        <w:t>那个男模特很规范，没有再有多余的动作。应该是身为新人，所以要很听话才行，至少，不能在工作的时候分</w:t>
      </w:r>
    </w:p>
    <w:p>
      <w:r>
        <w:t>心。</w:t>
      </w:r>
    </w:p>
    <w:p>
      <w:r>
        <w:t>我看着模特的脸颊，他迷人深邃的双眼近看更加容易让人感叹。真得长得很好看啊！身为一个男人，有这麽一</w:t>
      </w:r>
    </w:p>
    <w:p>
      <w:r>
        <w:t>双勾人的眼睛，再配上那迷人的眼神。这个模特的确很符合我设计的概念，复杂以及优雅。</w:t>
      </w:r>
    </w:p>
    <w:p>
      <w:r>
        <w:t>只是，我现在是怎麽回事？</w:t>
      </w:r>
    </w:p>
    <w:p>
      <w:r>
        <w:t>「立弗，你的手，勾住她的丁字裤试试。」那个摄影师说出更加不得了的话。喂，敢情被勾的不是你的丁字裤！</w:t>
      </w:r>
    </w:p>
    <w:p>
      <w:r>
        <w:t>那个男模特很听话地用手指勾住了我的丁字裤的边缘，我感觉到那条带子远离了我，我们的动作现在说多暧昧</w:t>
      </w:r>
    </w:p>
    <w:p>
      <w:r>
        <w:t>就有多暧昧。</w:t>
      </w:r>
    </w:p>
    <w:p>
      <w:r>
        <w:t>那个男模特的脸和我的脸颊贴在了一起，若有似无的亲吻，我有些害羞地微微皱起了眉头。</w:t>
      </w:r>
    </w:p>
    <w:p>
      <w:r>
        <w:t>「好了，这一组照片不错，珍妮，带女模特下去换下一套。这次换过来。」男模特立刻放开我，我被珍妮类似</w:t>
      </w:r>
    </w:p>
    <w:p>
      <w:r>
        <w:t>托走地带了下去。</w:t>
      </w:r>
    </w:p>
    <w:p>
      <w:r>
        <w:t>很好，这次，我有衣服穿了！</w:t>
      </w:r>
    </w:p>
    <w:p>
      <w:r>
        <w:t>有些复古的衣摆，镂空的背部，这是我设计的晚礼服类型的小洋装。主要是针对少女来设计的。</w:t>
      </w:r>
    </w:p>
    <w:p>
      <w:r>
        <w:t>「没想到，你还挺有当模特的天分的！」这个魔鬼一般的声音。赖恩！</w:t>
      </w:r>
    </w:p>
    <w:p>
      <w:r>
        <w:t>「怎麽不说话？你不是很喜欢我吗？为了呆在我身边，还要骗我的小助理说你就是艾。不过我那个小助理似乎</w:t>
      </w:r>
    </w:p>
    <w:p>
      <w:r>
        <w:t>不相信。你说是不是艾？」那个摄影师知道我就是设计师。难道一切都是阴谋？</w:t>
      </w:r>
    </w:p>
    <w:p>
      <w:r>
        <w:t>「你怎麽知道的？」既然他都知道我了，那我说不是反而不对了。</w:t>
      </w:r>
    </w:p>
    <w:p>
      <w:r>
        <w:t>「设计师是最了解自己衣服的人，刚才看你很熟练地把衣服最出彩的地方亮了出来，而不是掩藏住。然後了解</w:t>
      </w:r>
    </w:p>
    <w:p>
      <w:r>
        <w:t>了一些刚才你和珍妮的对话，原本还是不相信，不过现在也不得不相信了！艾小姐！我是你的专属摄影师！赖恩？</w:t>
      </w:r>
    </w:p>
    <w:p>
      <w:r>
        <w:t>维利亚。」他牵过我的手，把我带进了他的怀里，在我的脸颊上印下了一吻，「这里，是你的敏感点吗？」他的手，</w:t>
      </w:r>
    </w:p>
    <w:p>
      <w:r>
        <w:t>沿着我空荡荡的背来到了我的腰际。</w:t>
      </w:r>
    </w:p>
    <w:p>
      <w:r>
        <w:t>「啊……」他很懂得调情，这个感觉和刚才的男模特给我的感觉完全不一样，刚才的，我只是会害羞，而他的</w:t>
      </w:r>
    </w:p>
    <w:p>
      <w:r>
        <w:t>动作，我却有想和他上床的想法！真是要命！</w:t>
      </w:r>
    </w:p>
    <w:p>
      <w:r>
        <w:t>「如果不是工作时间，我会很愿意品尝你那美味的身子的！艾！等下可千万别逃跑啊！」他在我的唇上碰了一</w:t>
      </w:r>
    </w:p>
    <w:p>
      <w:r>
        <w:t>下，就离开了。和我印象里不一样的亲吻，让我很想知道他深吻我，会是怎麽样的感觉。</w:t>
      </w:r>
    </w:p>
    <w:p>
      <w:r>
        <w:t>我被他带着来到摄影棚，现在变成那个男模特没有衣服了，他从我身後环抱住我，我直视镜头，看着在相机後</w:t>
      </w:r>
    </w:p>
    <w:p>
      <w:r>
        <w:t>面的赖恩。我想告诉他，我想和他接吻，想和他上床，我这是第一次这样被一个男人吸引，这样需要一个男人。难</w:t>
      </w:r>
    </w:p>
    <w:p>
      <w:r>
        <w:t>道这就是一见锺情？是的，我想，我有些喜欢上那个赖恩了。</w:t>
      </w:r>
    </w:p>
    <w:p>
      <w:r>
        <w:t>因为他能了解我的设计，这样认同我的设计，同样被我吸引。</w:t>
      </w:r>
    </w:p>
    <w:p>
      <w:r>
        <w:t>我想我愿意把我的处女身子交给他。希望仄不会生气。只不过，我现在迷上了一个能把工作和情欲分开的男人！</w:t>
      </w:r>
    </w:p>
    <w:p>
      <w:r>
        <w:t>赖恩？维利亚</w:t>
      </w:r>
    </w:p>
    <w:p>
      <w:r>
        <w:t>八</w:t>
      </w:r>
    </w:p>
    <w:p>
      <w:r>
        <w:t>照片拍摄完了以後，我也没有和一直在里面工作的妈咪说一声就离开了摄影棚。只是在离开的时候，赖恩给我</w:t>
      </w:r>
    </w:p>
    <w:p>
      <w:r>
        <w:t>了一个手机号码。</w:t>
      </w:r>
    </w:p>
    <w:p>
      <w:r>
        <w:t>我看着一连串数字，不知道要不要给他打电话。</w:t>
      </w:r>
    </w:p>
    <w:p>
      <w:r>
        <w:t>印象中他注视着我的那双眼睛，我的心里有些好奇……我被这个男人深深地吸引住了。在房间里打转着，手紧</w:t>
      </w:r>
    </w:p>
    <w:p>
      <w:r>
        <w:t>紧地捏着那张纸条。他的字写得很工整，像他的人一样是个文气的男人，一看上去就很有才华。说实话一点也不像</w:t>
      </w:r>
    </w:p>
    <w:p>
      <w:r>
        <w:t>是个自由的摄影师。</w:t>
      </w:r>
    </w:p>
    <w:p>
      <w:r>
        <w:t>我还是按捺不住地拨打了电话。</w:t>
      </w:r>
    </w:p>
    <w:p>
      <w:r>
        <w:t>「谁？」他的声音在电话里听起来，很性感。</w:t>
      </w:r>
    </w:p>
    <w:p>
      <w:r>
        <w:t>「你好……我是艾……」报上自己的名字。怎麽办？难不成说我想和他上床？我说不出那麽丢人的话！</w:t>
      </w:r>
    </w:p>
    <w:p>
      <w:r>
        <w:t>「等你很久了。你在哪里？」他的声音听上去有些开心，糟了，我这麽主动，他会怎麽想我？一定想我是个很</w:t>
      </w:r>
    </w:p>
    <w:p>
      <w:r>
        <w:t>爱玩的女人。</w:t>
      </w:r>
    </w:p>
    <w:p>
      <w:r>
        <w:t>说了自己的地址，他就让我等他，就把电话挂了。我坐在房间里焦躁不安。要不要，先洗个澡？</w:t>
      </w:r>
    </w:p>
    <w:p>
      <w:r>
        <w:t>心动不如行动，脱了衣服，正准备进去浴室洗澡的时候，电话又响了。</w:t>
      </w:r>
    </w:p>
    <w:p>
      <w:r>
        <w:t>「你好……」</w:t>
      </w:r>
    </w:p>
    <w:p>
      <w:r>
        <w:t>「开门，我在门口！」他的速度很快，我怀疑他是不是知道我住在这里，所以他是在楼下等我给他打电话的。</w:t>
      </w:r>
    </w:p>
    <w:p>
      <w:r>
        <w:t>我随便套了件衣服，就跑去开门。</w:t>
      </w:r>
    </w:p>
    <w:p>
      <w:r>
        <w:t>他拿着手机，很随意地靠在门边，搂着我进入了房间，「没想到，你就在我附近。我住你楼上。」原来如此，</w:t>
      </w:r>
    </w:p>
    <w:p>
      <w:r>
        <w:t>那还真是巧啊！</w:t>
      </w:r>
    </w:p>
    <w:p>
      <w:r>
        <w:t>「那个……你要不要……等我一下，我先去……」话还没有来得及说完，他热情的吻就笼罩了我。和那个若有</w:t>
      </w:r>
    </w:p>
    <w:p>
      <w:r>
        <w:t>若无的亲吻不一样，这个吻绝对不会让我想到他是一个很文气的男人。这难道就是他的本性？</w:t>
      </w:r>
    </w:p>
    <w:p>
      <w:r>
        <w:t>「当男人在很用力地亲吻你的时候，你可不要想其他的事情！」他在我的嘴边说话，我都可以感受到他说单词</w:t>
      </w:r>
    </w:p>
    <w:p>
      <w:r>
        <w:t>的时候的嘴唇，摩擦着我的嘴唇，好暧昧的感觉。</w:t>
      </w:r>
    </w:p>
    <w:p>
      <w:r>
        <w:t>「小女人，长大了吗？」他的手解开我的腰带，露出了我一丝不挂的胴体，「看起来是准备好了……」比刚才</w:t>
      </w:r>
    </w:p>
    <w:p>
      <w:r>
        <w:t>更加猛烈的亲吻，我是第一次感觉到在现实中，有个男人会那麽热情，那麽用力地亲吻我，感觉是那麽地美好。</w:t>
      </w:r>
    </w:p>
    <w:p>
      <w:r>
        <w:t>我轻轻地解开他的衬衫，皮带，纽扣……而他的吻也沿着我的下巴，脖子，肩膀，慢慢地来到我可爱的，引以</w:t>
      </w:r>
    </w:p>
    <w:p>
      <w:r>
        <w:t>为傲的胸部。</w:t>
      </w:r>
    </w:p>
    <w:p>
      <w:r>
        <w:t>「东方的女生，是不是都像你这麽可爱？你的胸部是我见过的所有女人里面最漂亮的……」他的舌尖，舔过我</w:t>
      </w:r>
    </w:p>
    <w:p>
      <w:r>
        <w:t>的小樱桃，我深深地颤栗了一下，「味道也是如此地美味。」我不由自主地停下来运动着的手，环抱住他埋头在我</w:t>
      </w:r>
    </w:p>
    <w:p>
      <w:r>
        <w:t>胸口的头，他的技术很好，我能看见被他亲吻过的小樱桃上还残留着他那诱人的口水。</w:t>
      </w:r>
    </w:p>
    <w:p>
      <w:r>
        <w:t>听见他说他有过很多女人，我不是很开心，心里有些小小的嫉妒。我故意地在帮他脱裤子的时候，『偶然‘地</w:t>
      </w:r>
    </w:p>
    <w:p>
      <w:r>
        <w:t>碰到他胯间的巨大。听见他低沈的呻吟，心里有一些报复的快感。</w:t>
      </w:r>
    </w:p>
    <w:p>
      <w:r>
        <w:t>「你这个小妖精，是什麽时候学会这麽折磨男人了？」他把我放倒在厚厚的地毯上，看样子，是准备在这里进</w:t>
      </w:r>
    </w:p>
    <w:p>
      <w:r>
        <w:t>行我的第一次了。我也不想浪费更加多的时间在决定去哪里做爱，地毯上就地毯上，反正等下去浴室洗了澡就没有</w:t>
      </w:r>
    </w:p>
    <w:p>
      <w:r>
        <w:t>什麽事情了。</w:t>
      </w:r>
    </w:p>
    <w:p>
      <w:r>
        <w:t>他的吻来到了我的小腹，在刚刚分神的时候，他也像我一样赤裸裸了，他的手探进了我的小穴，我的小穴里已</w:t>
      </w:r>
    </w:p>
    <w:p>
      <w:r>
        <w:t>经有了很多我动情了的证据，他的手指，和仄的手指不一样，带给我的感觉也不一样……「我是第一次……嗯……</w:t>
      </w:r>
    </w:p>
    <w:p>
      <w:r>
        <w:t>啊……你轻点……」他有些用力地抽动着，可是那种用力，却是这麽地美好！我呻吟的声音让我自己听着都害羞！</w:t>
      </w:r>
    </w:p>
    <w:p>
      <w:r>
        <w:t>「小妖精，我会好好地疼爱你的！」他把我的腿环绕住他健壮的腰，感觉到他的巨大缓缓撑开我羞人的小穴，</w:t>
      </w:r>
    </w:p>
    <w:p>
      <w:r>
        <w:t>他的巨大真的很大，和仄的完全不一样。</w:t>
      </w:r>
    </w:p>
    <w:p>
      <w:r>
        <w:t>这可以说是我第一次有另外一个男人进入我的小穴，多年前的疼痛的感觉又回来了，我难受地掉下了眼泪。</w:t>
      </w:r>
    </w:p>
    <w:p>
      <w:r>
        <w:t>赖恩吻着我的嘴，不断安慰我：「宝贝，你很完美……」</w:t>
      </w:r>
    </w:p>
    <w:p>
      <w:r>
        <w:t>他完全地进入了我的小穴，我感觉到我和他之间没有一丝空隙，他没有停下来像仄那样等我适应，他的巨大直</w:t>
      </w:r>
    </w:p>
    <w:p>
      <w:r>
        <w:t>接在我的小穴里抽插着。碰撞激出的水声，以及赖恩不断地挑逗我的敏感带。</w:t>
      </w:r>
    </w:p>
    <w:p>
      <w:r>
        <w:t>我越来越觉得舒服。</w:t>
      </w:r>
    </w:p>
    <w:p>
      <w:r>
        <w:t>「嗯啊……赖恩……赖恩……好快……啊……好厉害……」我扭动着我的腰和他一起运动着。那种更加真实的</w:t>
      </w:r>
    </w:p>
    <w:p>
      <w:r>
        <w:t>快感，那种更加真实的快乐，我伸出舌头，舔着赖恩留下的汗珠。一切都太美好了……「你真的是我……我一辈子</w:t>
      </w:r>
    </w:p>
    <w:p>
      <w:r>
        <w:t>都不想放开你了！小妖精！」赖恩的抽动更加快速了，我小腹满满地快感喷涌而出。</w:t>
      </w:r>
    </w:p>
    <w:p>
      <w:r>
        <w:t>「啊……我不行了……赖恩……嗯……」现实中的高潮，和梦境里的有很大的区别，不晓得有多麽地真实，我</w:t>
      </w:r>
    </w:p>
    <w:p>
      <w:r>
        <w:t>能看见赖恩为我狂乱的面容，我享受着高潮到来的那一刻。</w:t>
      </w:r>
    </w:p>
    <w:p>
      <w:r>
        <w:t>「宝贝，你的小穴好温暖，好紧啊！」赖恩没有停下来，继续运动着。他把我抱起来，我做在他腿上，和他面</w:t>
      </w:r>
    </w:p>
    <w:p>
      <w:r>
        <w:t>对面，他抓着我翘翘的小屁股，对着他的巨大一进一出，那种感觉巨大要把我刺穿的快感，真的好喜欢，我的小穴</w:t>
      </w:r>
    </w:p>
    <w:p>
      <w:r>
        <w:t>分泌出更加多的水水。</w:t>
      </w:r>
    </w:p>
    <w:p>
      <w:r>
        <w:t>「嗯啊……赖恩……不行……太快了……嗯……」我的呻吟被他吞进嘴里，偶尔还是会漏出一句俩句。</w:t>
      </w:r>
    </w:p>
    <w:p>
      <w:r>
        <w:t>他的律动越来越快，我也和他一起尖叫地越来越厉害，又一次的高潮，我紧紧地夹住了在我小穴不断进出的巨</w:t>
      </w:r>
    </w:p>
    <w:p>
      <w:r>
        <w:t>大，他的巨大在我小穴里跳跃着，感觉到什麽东西冲进了我的子宫深处，好厉害啊……</w:t>
      </w:r>
    </w:p>
    <w:p>
      <w:r>
        <w:t>九</w:t>
      </w:r>
    </w:p>
    <w:p>
      <w:r>
        <w:t>我们躺在地毯上，只是喘气，他把我抱在怀里，小穴里还有他的巨大，迟迟不肯出去。</w:t>
      </w:r>
    </w:p>
    <w:p>
      <w:r>
        <w:t>「赖恩……嗯……我们去洗澡吧……」我搂着他的脖子，看着他胸口的那些褐色的性感的毛发。</w:t>
      </w:r>
    </w:p>
    <w:p>
      <w:r>
        <w:t>他笑了，把我抱起来，只是不打算把巨大离开我的小穴。我们进入豪华的浴室。因为刚才我准备洗澡，所以温</w:t>
      </w:r>
    </w:p>
    <w:p>
      <w:r>
        <w:t>暖的水已经放好了。和他一起进入豪华的浴池。</w:t>
      </w:r>
    </w:p>
    <w:p>
      <w:r>
        <w:t>「真的看不出来，宝贝你是第一次。我是你第一个男人，真好！」他性感的声音，很迷人，听久了会上瘾。</w:t>
      </w:r>
    </w:p>
    <w:p>
      <w:r>
        <w:t>好吧，刚开始的那句我听了会生气，可是後面的话，很甜蜜。</w:t>
      </w:r>
    </w:p>
    <w:p>
      <w:r>
        <w:t>我往他性感的嘴唇上轻轻地咬了下去，他也不反抗，只是不知道什麽时候，我从啃咬变成了舔吻。企图打开他</w:t>
      </w:r>
    </w:p>
    <w:p>
      <w:r>
        <w:t>好看的嘴唇，勾引他狡猾的舌头。</w:t>
      </w:r>
    </w:p>
    <w:p>
      <w:r>
        <w:t>果然不辜负我的期望，他的舌头和我的舌头就快打结的时候，我的小穴又有了感觉，因为他的巨大，在我的小</w:t>
      </w:r>
    </w:p>
    <w:p>
      <w:r>
        <w:t>穴里一进一出。什麽时候开始的，我也不知道，只是动作越来越剧烈，水花一朵接着一朵。</w:t>
      </w:r>
    </w:p>
    <w:p>
      <w:r>
        <w:t>「嗯……赖恩……嗯……真的好舒服……嗯啊……」我满足地感受着他需要我的那种激情，他需要我，需要我</w:t>
      </w:r>
    </w:p>
    <w:p>
      <w:r>
        <w:t>和他一起进行完美的性爱！</w:t>
      </w:r>
    </w:p>
    <w:p>
      <w:r>
        <w:t>「嗯……不要……这麽坏……全部都进来……」他似乎子啊捉弄着我，动作很慢，巨大的前端在我的小穴里碰</w:t>
      </w:r>
    </w:p>
    <w:p>
      <w:r>
        <w:t>撞，只是不完全进入我的小穴里。好坏啊！</w:t>
      </w:r>
    </w:p>
    <w:p>
      <w:r>
        <w:t>「需要吗？宝贝，只有你说，我就满足你！」他调皮地拨弄了我胸前挺立的小樱桃，我难受地扭动着我的身子。</w:t>
      </w:r>
    </w:p>
    <w:p>
      <w:r>
        <w:t>「进来……嗯……赖恩……全部都进来……用力地爱我……」我自己都不是很清楚自己喊了些什麽话，我只是</w:t>
      </w:r>
    </w:p>
    <w:p>
      <w:r>
        <w:t>被欲望侵占了的女人，我想要完美的性爱。想要他的巨大狠狠地爱我的小穴。</w:t>
      </w:r>
    </w:p>
    <w:p>
      <w:r>
        <w:t>感受到巨大全部进入我的小穴，深处的花心，轻轻地亲吻着巨大，这种感觉真的是太美妙了。</w:t>
      </w:r>
    </w:p>
    <w:p>
      <w:r>
        <w:t>我疯狂地呻吟着，赖恩的巨大也狠狠地顶着我的小穴。</w:t>
      </w:r>
    </w:p>
    <w:p>
      <w:r>
        <w:t>我们都达到了高潮，巨大在我的小穴里跳动着……我们又一次热情地拥吻在一起。</w:t>
      </w:r>
    </w:p>
    <w:p>
      <w:r>
        <w:t>激情没有很快就结束。在沙发上，大床上，餐桌上，我们一次又一次地达到了高潮。我自己都没有想到，我会</w:t>
      </w:r>
    </w:p>
    <w:p>
      <w:r>
        <w:t>是那麽狂的女人，第一次就和男人做爱那麽久。</w:t>
      </w:r>
    </w:p>
    <w:p>
      <w:r>
        <w:t>最後一次，我们是真的累了，连续的性爱，我们都需要休息一下。我靠着赖恩的胸口，昏昏地睡着了。</w:t>
      </w:r>
    </w:p>
    <w:p>
      <w:r>
        <w:t>「小艾，和别的男人，很开心吗？」仄坐在一张椅子上问我，我有一种背叛了仄的感觉。</w:t>
      </w:r>
    </w:p>
    <w:p>
      <w:r>
        <w:t>「仄，我不知道为什麽，我会这麽想和一个男人做爱？」我感觉很委屈，我也不知道为什麽我会被赖恩迷住了，</w:t>
      </w:r>
    </w:p>
    <w:p>
      <w:r>
        <w:t>想和他狠狠地做爱，而且也狠狠地做了。那时候，我根本就没有想到仄会不开心这个问题。</w:t>
      </w:r>
    </w:p>
    <w:p>
      <w:r>
        <w:t>「小艾，是不是因为我们一直在梦里交欢，所以你不喜欢？」他温柔地抚摸着我的脸，我依旧看不见他的面容。</w:t>
      </w:r>
    </w:p>
    <w:p>
      <w:r>
        <w:t>「仄……我……想见你，想和你在现实里做爱，而不是在什麽梦里。我想看看你！」我想和你在现实里做爱。</w:t>
      </w:r>
    </w:p>
    <w:p>
      <w:r>
        <w:t>「原来是这样……是因为你看不见我的脸吗？」仄的手离开了我的脸，我很失落。想要去抓住他，可是他越来</w:t>
      </w:r>
    </w:p>
    <w:p>
      <w:r>
        <w:t>越远。</w:t>
      </w:r>
    </w:p>
    <w:p>
      <w:r>
        <w:t>「仄……对不起……不要走好不好！」我真是个坏女孩，有了仄还不满足，还想和赖恩做爱。我真是个荡妇！</w:t>
      </w:r>
    </w:p>
    <w:p>
      <w:r>
        <w:t>「小艾，不要这样说自己。我，也逃避了很久了，我想和你在现实中见面，我想在现实中拥抱你，亲吻你，爱</w:t>
      </w:r>
    </w:p>
    <w:p>
      <w:r>
        <w:t>你。到时候，你会认得我吗？」仄紧紧地拥抱着我。</w:t>
      </w:r>
    </w:p>
    <w:p>
      <w:r>
        <w:t>我流着泪，点头。我一定会认得你的，你的身体，你的味道！</w:t>
      </w:r>
    </w:p>
    <w:p>
      <w:r>
        <w:t>「那麽，我们就期待那一天吧！我一定会找到你的！我的小艾，做个真正的好梦吧！」仄温柔的吻依旧，只是</w:t>
      </w:r>
    </w:p>
    <w:p>
      <w:r>
        <w:t>我陷入了一片黑暗。</w:t>
      </w:r>
    </w:p>
    <w:p>
      <w:r>
        <w:t>仄，我一定会认出你的。你一定要来找我啊……</w:t>
      </w:r>
    </w:p>
    <w:p>
      <w:r>
        <w:t>十</w:t>
      </w:r>
    </w:p>
    <w:p>
      <w:r>
        <w:t>我好像做了一个悲伤的梦，梦里仄离开了我，可是实际上我做了一个美梦，梦里的仄说要来现实中找我。</w:t>
      </w:r>
    </w:p>
    <w:p>
      <w:r>
        <w:t>我被赖恩炙热的吻吻醒，差点无法呼吸。</w:t>
      </w:r>
    </w:p>
    <w:p>
      <w:r>
        <w:t>「宝贝，能告诉我，为什麽你会在睡觉的时候哭呢？为什麽你会边哭边说什麽话呢？为什麽你说的话，我的直</w:t>
      </w:r>
    </w:p>
    <w:p>
      <w:r>
        <w:t>觉告诉我，是个男人的名字呢？」一连串的为什麽，赖恩的脸不是很和悦。这个家夥是在吃醋吗？</w:t>
      </w:r>
    </w:p>
    <w:p>
      <w:r>
        <w:t>「是一个男人的名字！赖恩，是我很喜欢的一个人的名字，我梦见他离开了我……」我还没有说完，赖恩又吻</w:t>
      </w:r>
    </w:p>
    <w:p>
      <w:r>
        <w:t>住了我的嘴。</w:t>
      </w:r>
    </w:p>
    <w:p>
      <w:r>
        <w:t>舌头之间的纠缠让我失去了说话的机会。</w:t>
      </w:r>
    </w:p>
    <w:p>
      <w:r>
        <w:t>「你以後只能在梦里喊我的名字，以後在现实里也只能叫我的名字！我喜欢你可爱诱人的小嘴只喊我的名字！</w:t>
      </w:r>
    </w:p>
    <w:p>
      <w:r>
        <w:t>你知道了吗？」赖恩的巨大突然之间插进了我的小穴里，似乎刚才赖恩趁我睡着，逗出了很多蜜汁。</w:t>
      </w:r>
    </w:p>
    <w:p>
      <w:r>
        <w:t>「嗯……赖恩……我喊你的……名字……你喜欢吗？嗯啊……」我只能断断续续地说话，这个赖恩似乎精力永</w:t>
      </w:r>
    </w:p>
    <w:p>
      <w:r>
        <w:t>远都用不完。难不成外国人的精力都这麽好吗啊？还是这个家夥是特殊的？</w:t>
      </w:r>
    </w:p>
    <w:p>
      <w:r>
        <w:t>「很喜欢，宝贝！我永远都不想放开你了！我们结婚吧！」赖恩的话永远都是让人猜不透的。下体的舒适美妙，</w:t>
      </w:r>
    </w:p>
    <w:p>
      <w:r>
        <w:t>并没有消灭我的理智。</w:t>
      </w:r>
    </w:p>
    <w:p>
      <w:r>
        <w:t>「赖恩，我不……嗯……能和你……我们……才认识……一天……」赖恩把我翻了个身，从後面深深地插进我</w:t>
      </w:r>
    </w:p>
    <w:p>
      <w:r>
        <w:t>的小穴。更加深地进犯，引起我更加深的痴迷。</w:t>
      </w:r>
    </w:p>
    <w:p>
      <w:r>
        <w:t>「我们，就要结婚。我想你做我的妻子！艾！我爱你！」赖恩的动作过分激烈，我们交缠的下体的碰撞的声音，</w:t>
      </w:r>
    </w:p>
    <w:p>
      <w:r>
        <w:t>让我感到羞人。</w:t>
      </w:r>
    </w:p>
    <w:p>
      <w:r>
        <w:t>他说他爱我。他是第一个对我说爱我的男人，仄从来也没有说出爱这个词。</w:t>
      </w:r>
    </w:p>
    <w:p>
      <w:r>
        <w:t>「不行……嗯啊……啊……我们不能结婚……嗯啊……我们先交往……好不好？」我被他的激情带起了高潮。</w:t>
      </w:r>
    </w:p>
    <w:p>
      <w:r>
        <w:t>婚姻，我害怕……</w:t>
      </w:r>
    </w:p>
    <w:p>
      <w:r>
        <w:t>「那，我们就先交往好了，等你做好了准备，我们就结婚！我永远都不会放开你了！我的艾！你只能是我的妻</w:t>
      </w:r>
    </w:p>
    <w:p>
      <w:r>
        <w:t>子，我孩子的母亲！」赖恩在我体内释放。</w:t>
      </w:r>
    </w:p>
    <w:p>
      <w:r>
        <w:t>我们气喘吁吁地躺在床上，又一次睡着了。</w:t>
      </w:r>
    </w:p>
    <w:p>
      <w:r>
        <w:t>我也从来没有想过，那时候，我的肚子里，已经有了一个孩子。我和赖恩的孩子！</w:t>
      </w:r>
    </w:p>
    <w:p>
      <w:r>
        <w:t>和赖恩呆在宾馆的房间里，整整呆了3 天，我们无时无刻不在做爱。赖恩是个床上高手，我都已经数不清我达</w:t>
      </w:r>
    </w:p>
    <w:p>
      <w:r>
        <w:t>到了几次高潮。</w:t>
      </w:r>
    </w:p>
    <w:p>
      <w:r>
        <w:t>我已经沈迷在美妙的性爱里……</w:t>
      </w:r>
    </w:p>
    <w:p>
      <w:r>
        <w:t>知道第四天，妈咪的抱怨电话把我们带出了房门。妈咪似乎知道了我和赖恩交往的事情，爸爸不是很赞同，只</w:t>
      </w:r>
    </w:p>
    <w:p>
      <w:r>
        <w:t>是我的要求，爸爸也不好说什麽了。我和赖恩同居了！</w:t>
      </w:r>
    </w:p>
    <w:p>
      <w:r>
        <w:t>事情一切都进行地那麽迅速。爸爸为我找到了一间学校，我第一次踏进所谓的校园。菲尔德设计学院。</w:t>
      </w:r>
    </w:p>
    <w:p>
      <w:r>
        <w:t>每一天赖恩都把我送来学校，有时候如果不是很忙的话，那他会和我坐在一起陪我上课。如果他有工作，那我</w:t>
      </w:r>
    </w:p>
    <w:p>
      <w:r>
        <w:t>就请假陪他工作。因为我已经是有名的设计师了，学校也不好教我什麽，只是让我回来考试就好！我们就一整天都</w:t>
      </w:r>
    </w:p>
    <w:p>
      <w:r>
        <w:t>腻在一起。</w:t>
      </w:r>
    </w:p>
    <w:p>
      <w:r>
        <w:t>这种如胶似漆的交往，我是第一次。感觉很好！</w:t>
      </w:r>
    </w:p>
    <w:p>
      <w:r>
        <w:t>那次为自己设计的衣服登在了爸爸发行的杂志上，我翻阅着杂志，照片，很漂亮。不是我自夸，真的很漂亮！</w:t>
      </w:r>
    </w:p>
    <w:p>
      <w:r>
        <w:t>听说爸爸的公司这个月的销量达到了最高，有很多人来询问穿着艾的衣服的那个东方女生是谁。总而言之，我</w:t>
      </w:r>
    </w:p>
    <w:p>
      <w:r>
        <w:t>红了！</w:t>
      </w:r>
    </w:p>
    <w:p>
      <w:r>
        <w:t>我的身份被爸爸的公司掩藏了起来，作为一名『艾‘的专属模特，我的艺名叫爱娃。有时候还会接到热情的粉</w:t>
      </w:r>
    </w:p>
    <w:p>
      <w:r>
        <w:t>丝给寄来的信件。</w:t>
      </w:r>
    </w:p>
    <w:p>
      <w:r>
        <w:t>赖恩也会小小吃醋一下。</w:t>
      </w:r>
    </w:p>
    <w:p>
      <w:r>
        <w:t>我们的日子过得是如此的美好，如果没有那个人的出现，那就再好不过了。</w:t>
      </w:r>
    </w:p>
    <w:p>
      <w:r>
        <w:t>那一天爸爸把我叫到办公室：「小艾宝贝，你是什麽时候认识布利？维尔德的？他是我们公司的发行商。」</w:t>
      </w:r>
    </w:p>
    <w:p>
      <w:r>
        <w:t>「布利？维尔德？好像是在坐飞机的时候认识的。」那个飞机上的色狼？他居然是我家杂志的发行商？</w:t>
      </w:r>
    </w:p>
    <w:p>
      <w:r>
        <w:t>「他想让你和他吃顿饭……」爸爸担心地看着我。</w:t>
      </w:r>
    </w:p>
    <w:p>
      <w:r>
        <w:t>「那我就去和他吃饭吧，我不希望爸爸难做！我会和他说清楚的！爸爸就放心好了！」我心里的想法很是混乱，</w:t>
      </w:r>
    </w:p>
    <w:p>
      <w:r>
        <w:t>有不好的预感……</w:t>
      </w:r>
    </w:p>
    <w:p>
      <w:r>
        <w:t>十一</w:t>
      </w:r>
    </w:p>
    <w:p>
      <w:r>
        <w:t>我拒绝。想让我和你有关系，你的目的果然还是想和我上床啊！</w:t>
      </w:r>
    </w:p>
    <w:p>
      <w:r>
        <w:t>「你似乎想错了。我说的关系，不是你想的那种肉体关系，我需要的条约。作为我公司旗下艺人的身份，让你</w:t>
      </w:r>
    </w:p>
    <w:p>
      <w:r>
        <w:t>活跃在我的杂志上，偶尔充当我的伴侣出现在社交场合。这样那些公子哥应该都不会对你有妄想了！」他的单手支</w:t>
      </w:r>
    </w:p>
    <w:p>
      <w:r>
        <w:t>撑着迷人的下巴。</w:t>
      </w:r>
    </w:p>
    <w:p>
      <w:r>
        <w:t>「我还是拒绝！」我不想出名，我只想开开心心地设计我喜欢的衣服，开开心心地和赖恩在一起。你说的那些</w:t>
      </w:r>
    </w:p>
    <w:p>
      <w:r>
        <w:t>都不是我应该做的。更何况充当你的伴侣，赖恩一定不会同意的。</w:t>
      </w:r>
    </w:p>
    <w:p>
      <w:r>
        <w:t>「呵呵，果然和我想的一样。那我也就不强迫你了！」他起身，把我从位置上拉了起来。</w:t>
      </w:r>
    </w:p>
    <w:p>
      <w:r>
        <w:t>「那我想我们应该没有什麽好继续交流的了，还麻烦爱娃小姐离开我的房间。」这个家夥变脸的速度很快，刚</w:t>
      </w:r>
    </w:p>
    <w:p>
      <w:r>
        <w:t>才好笑眯眯地和我说着话，现在就粗暴地扯着我的手臂离开了他的房间。</w:t>
      </w:r>
    </w:p>
    <w:p>
      <w:r>
        <w:t>「维尔德先生，请你尊重我！」我的手臂很痛。</w:t>
      </w:r>
    </w:p>
    <w:p>
      <w:r>
        <w:t>「尊重？我想保护你，可是你不稀罕。那干脆让你那个伟大的摄影师男朋友保护你算了！还是说，你现在就像</w:t>
      </w:r>
    </w:p>
    <w:p>
      <w:r>
        <w:t>那些女人一样，在欲擒故纵？」他把我堵在门口，我被他圈在他的怀里。这个又是怎麽回事？又变脸了？</w:t>
      </w:r>
    </w:p>
    <w:p>
      <w:r>
        <w:t>「你其实是想留下来的吧！你被我吸引了不是吗？刚才我的挑逗，你的小穴都出水了，动情了不是吗？」他的</w:t>
      </w:r>
    </w:p>
    <w:p>
      <w:r>
        <w:t>脸靠近我，在我发际印下一吻，「你其实是喜欢我的不是吗？」</w:t>
      </w:r>
    </w:p>
    <w:p>
      <w:r>
        <w:t>他的吻很猛烈，常常会来得出人意料，即使知道他在下一秒会吻你，你也来不及做好心理准备。他就像是一头</w:t>
      </w:r>
    </w:p>
    <w:p>
      <w:r>
        <w:t>猛兽！</w:t>
      </w:r>
    </w:p>
    <w:p>
      <w:r>
        <w:t>就连亲吻也想猛兽……</w:t>
      </w:r>
    </w:p>
    <w:p>
      <w:r>
        <w:t>他的手抚摸着我的胸部，我严严实实的衣服被他解开了，我美好的胸部曝露在外面，胸罩随意地一扯，就支离</w:t>
      </w:r>
    </w:p>
    <w:p>
      <w:r>
        <w:t>破碎了，我桃红色的乳尖动情地翘立着。</w:t>
      </w:r>
    </w:p>
    <w:p>
      <w:r>
        <w:t>「呵呵，你很敏感，不是吗？」他的舌头离开我的嘴唇，直接进攻了我迷人的乳尖，颤栗，就像是电轻轻地刺</w:t>
      </w:r>
    </w:p>
    <w:p>
      <w:r>
        <w:t>激了一下，我不由地抓紧了他的衣服。</w:t>
      </w:r>
    </w:p>
    <w:p>
      <w:r>
        <w:t>他的舌头就像是在品尝一颗糖果，对着我的乳尖来回舔弄，我全身像是有数千万的蚂蚁在爬，力气渐渐消失，</w:t>
      </w:r>
    </w:p>
    <w:p>
      <w:r>
        <w:t>我跌坐在地上，而他也顺势把我抱起，来到那张豪华的大床上。</w:t>
      </w:r>
    </w:p>
    <w:p>
      <w:r>
        <w:t>衣服在不经意间就离开了，我赤裸裸地躺在床上，而他则站在一边看我，他的视线从我的头顶，到我的脚尖，</w:t>
      </w:r>
    </w:p>
    <w:p>
      <w:r>
        <w:t>一一扫视过去，我害羞地夹紧了双腿，不想让他看见我腿间溢出的蜜汁。</w:t>
      </w:r>
    </w:p>
    <w:p>
      <w:r>
        <w:t>只是他没有放过我，他分开了我的腿，来到我的腿间，紧紧地注视着我微微绽放的花瓣，手指也轻轻扫过。</w:t>
      </w:r>
    </w:p>
    <w:p>
      <w:r>
        <w:t>我感觉到蜜汁更加多了。我怎麽会这样？我居然任由他在我身上随意戏弄。</w:t>
      </w:r>
    </w:p>
    <w:p>
      <w:r>
        <w:t>小穴，被袭击，我全身颤抖着，他……他……居然，像和我的舌头接吻一样，逗弄我的小心上的花瓣，我最受</w:t>
      </w:r>
    </w:p>
    <w:p>
      <w:r>
        <w:t>不了有人对我的小心亲吻了，那种感觉，我会堕落的。</w:t>
      </w:r>
    </w:p>
    <w:p>
      <w:r>
        <w:t>我想把他恶作剧的脑袋推开，最好是马上离开这个房间，我想回到赖恩的身边。</w:t>
      </w:r>
    </w:p>
    <w:p>
      <w:r>
        <w:t>他的手指进入了我的小穴，一下又一下地抽插着。</w:t>
      </w:r>
    </w:p>
    <w:p>
      <w:r>
        <w:t>我……完全抵抗不了他……我，好恨我自己，居然会有了想和他做爱的欲望……「宝贝，别哭，你哭地我心疼</w:t>
      </w:r>
    </w:p>
    <w:p>
      <w:r>
        <w:t>……」他吻上了我的眼泪，来到了我的嘴唇，我尝到了我蜜汁的味道，酸酸的，甜甜的……「我……不能和你……</w:t>
      </w:r>
    </w:p>
    <w:p>
      <w:r>
        <w:t>最爱……」我在他的亲吻下，说出自己想要说的话。我不能和布利做爱，不是不想，而是不能。我不能背叛赖恩。</w:t>
      </w:r>
    </w:p>
    <w:p>
      <w:r>
        <w:t>他是那麽地爱我，他向我求婚，我们是交往中的情侣，我不能背叛他……「好了，别哭，我不会强迫你的！我知道</w:t>
      </w:r>
    </w:p>
    <w:p>
      <w:r>
        <w:t>的，我全部都知道的。我会等你，等你自由了，等你单身了，到时候，我们再继续好了！现在就先别哭了，让我送</w:t>
      </w:r>
    </w:p>
    <w:p>
      <w:r>
        <w:t>你上天堂吧！」他的手指在我的小穴里用力又快速地抽插着，一下又一下，我挺起我的小蛮腰，伴随着他的抽动，</w:t>
      </w:r>
    </w:p>
    <w:p>
      <w:r>
        <w:t>小穴的快感渐渐明了，小腹火热热的，他突然轻咬住了我的乳尖，高潮就来得那麽地突然……小穴喷涌出透明的水</w:t>
      </w:r>
    </w:p>
    <w:p>
      <w:r>
        <w:t>花。我潮吹了……在现实中，第一次……我居然在他的手指下，第一次潮吹了……得到他的保证，我立马穿好衣服，</w:t>
      </w:r>
    </w:p>
    <w:p>
      <w:r>
        <w:t>只是胸罩已经不能穿了，只好真空着回去了，也没有和布利打招呼。我现在完全不敢面对他，以及床单上我留下的</w:t>
      </w:r>
    </w:p>
    <w:p>
      <w:r>
        <w:t>水渍……回到家，赖恩不在家，他今天有工作，很晚才会回来，我进入浴室，清理好自己，才理好自己的情绪。我，</w:t>
      </w:r>
    </w:p>
    <w:p>
      <w:r>
        <w:t>在布利的手指下，高潮了。这算不算背叛赖恩？</w:t>
      </w:r>
    </w:p>
    <w:p>
      <w:r>
        <w:t>不知道啦……我躺在床上，不知不觉间，就睡着了……</w:t>
      </w:r>
    </w:p>
    <w:p>
      <w:r>
        <w:t>十二</w:t>
      </w:r>
    </w:p>
    <w:p>
      <w:r>
        <w:t>迷迷糊糊还在睡觉的时候，感觉下体一阵瘙痒，一双不规矩的手在挑逗着我的小穴。嘴唇上若有似无的啃咬，</w:t>
      </w:r>
    </w:p>
    <w:p>
      <w:r>
        <w:t>我禁不住地舔了几口，得到的是暴风般地亲吻。</w:t>
      </w:r>
    </w:p>
    <w:p>
      <w:r>
        <w:t>「嗯……」我热情地呼应着，感觉到手指进入了体内，依然挑拨着小穴里的花壁。我不由自主地夹紧了双腿，</w:t>
      </w:r>
    </w:p>
    <w:p>
      <w:r>
        <w:t>紧接着，胸口的小樱桃也沦陷了，我弓起身子，无尽地呻吟着。</w:t>
      </w:r>
    </w:p>
    <w:p>
      <w:r>
        <w:t>这种感觉……下体的燥热，体内的欢愉……黑暗中，我想到的，是布利那张魅惑人的脸颊，我急忙睁开眼睛，</w:t>
      </w:r>
    </w:p>
    <w:p>
      <w:r>
        <w:t>见到的是埋首在我下体的赖恩，下体湿润润的舌头扫过，我的头往後仰，这种感觉……好舒服……「宝贝，你好热</w:t>
      </w:r>
    </w:p>
    <w:p>
      <w:r>
        <w:t>情！我好喜欢！」赖恩的巨大已经抵在我的花穴上了，我看着他，凑上嘴唇亲吻他，舌头和舌头纠缠在一起！</w:t>
      </w:r>
    </w:p>
    <w:p>
      <w:r>
        <w:t>「你喜欢就好！」我不会再背叛你了，赖恩……「我们，结婚吧……」我看着他迷人的双眼，我想嫁给他，我</w:t>
      </w:r>
    </w:p>
    <w:p>
      <w:r>
        <w:t>心里的那股不安心才会消失，我不想再去想仄或者那个该死的布利。</w:t>
      </w:r>
    </w:p>
    <w:p>
      <w:r>
        <w:t>「好啊！」赖恩的巨大填满了我的小穴，我禁不住地达到了高潮，花心亲吻着他的巨大，我全身舒服地蜷缩在</w:t>
      </w:r>
    </w:p>
    <w:p>
      <w:r>
        <w:t>一起，把他压在身下，看着他躺在床上，没有一丝想要动的意思，我的小穴里好痒……「赖恩……嗯……你动动…</w:t>
      </w:r>
    </w:p>
    <w:p>
      <w:r>
        <w:t>…」我不习惯这种姿势，感觉巨大进出小穴全部会被他看见，害羞地捂住了眼睛……小腹在空中挺动了几下，小穴</w:t>
      </w:r>
    </w:p>
    <w:p>
      <w:r>
        <w:t>里的瘙痒消失了一些，我继续扭动着我的小蛮腰，咬着嘴唇，不想发出羞人的呻吟。</w:t>
      </w:r>
    </w:p>
    <w:p>
      <w:r>
        <w:t>我不是这麽淫荡的女人，我不是……我不是随随便便就在不熟悉的人身下达到高潮的女人，我不是！</w:t>
      </w:r>
    </w:p>
    <w:p>
      <w:r>
        <w:t>「宝贝，你真棒！」赖恩也禁不住地往上挺动着巨大，我感觉巨大是第一次这麽地深入，赖恩的巨大，嗯……</w:t>
      </w:r>
    </w:p>
    <w:p>
      <w:r>
        <w:t>「嗯啊……好舒服……啊……不行了……嗯啊……」我又一次达到了高潮，全身没有了力气，倒在了赖恩的身上，</w:t>
      </w:r>
    </w:p>
    <w:p>
      <w:r>
        <w:t>眼前是他可爱的乳尖，我舌头轻轻地舔着，他在我的逗弄下也呻吟着。</w:t>
      </w:r>
    </w:p>
    <w:p>
      <w:r>
        <w:t>「你真是个小妖精！」他和我调换了位置，回到了上面，占据了主动权，小穴抵挡不住他的巨大野蛮地抽插，</w:t>
      </w:r>
    </w:p>
    <w:p>
      <w:r>
        <w:t>是这麽地快，这麽地猛。</w:t>
      </w:r>
    </w:p>
    <w:p>
      <w:r>
        <w:t>「嗯啊……啊……不要……不要……太快了……嗯啊……」我的嘴里说出的话，我都不是很清楚到底在说什麽，</w:t>
      </w:r>
    </w:p>
    <w:p>
      <w:r>
        <w:t>只是眼前一片鸟语花香，真的很美好……「啊……我……不行了……」我全身颤抖着，下体再一次达到了高潮，只</w:t>
      </w:r>
    </w:p>
    <w:p>
      <w:r>
        <w:t>不过这一次的高潮，比以往的更加强烈，赖恩的种子射进我的花心，热乎乎的，我们紧紧地拥抱在一起。</w:t>
      </w:r>
    </w:p>
    <w:p>
      <w:r>
        <w:t>「宝贝，刚才你潮吹了，里面好舒服！」听赖恩这麽说，我才反应了过来，原来我潮吹了。只是我没有一点力</w:t>
      </w:r>
    </w:p>
    <w:p>
      <w:r>
        <w:t>气说话了。</w:t>
      </w:r>
    </w:p>
    <w:p>
      <w:r>
        <w:t>巨大依然在体内，我们相拥着，睡去……</w:t>
      </w:r>
    </w:p>
    <w:p>
      <w:r>
        <w:t>早晨，我再也睡不下去了，干脆坐起来，给赖恩做早餐。我似乎一次也没有给他做过早餐，都是他在为我做，</w:t>
      </w:r>
    </w:p>
    <w:p>
      <w:r>
        <w:t>偶尔做一半就进来和我做爱，做完了又出去继续做早餐。</w:t>
      </w:r>
    </w:p>
    <w:p>
      <w:r>
        <w:t>这一次，我想为他做早餐！</w:t>
      </w:r>
    </w:p>
    <w:p>
      <w:r>
        <w:t>看着他的睡脸，在他的嘴唇上印下一吻，把他的巨大从小穴里拿了出来，看来是要先去清理一下了。</w:t>
      </w:r>
    </w:p>
    <w:p>
      <w:r>
        <w:t>刚进入了浴室，我就感觉喉咙不是很舒服，趴在马桶干呕，是昨天在布利哪里吃坏什麽东西了吗？为什麽会想</w:t>
      </w:r>
    </w:p>
    <w:p>
      <w:r>
        <w:t>要吐呢？</w:t>
      </w:r>
    </w:p>
    <w:p>
      <w:r>
        <w:t>可是什麽东西也没有吐出来，只是觉得头晕了一会儿，就没有怎麽注意了。如果真的吃坏东西了，等下肚子痛</w:t>
      </w:r>
    </w:p>
    <w:p>
      <w:r>
        <w:t>的时候，上个厕所就行了，看现在这个情况，好像不是很严重！</w:t>
      </w:r>
    </w:p>
    <w:p>
      <w:r>
        <w:t>我煎着鸡蛋，腰上就被缠上了，转过头，给了赖恩一个早安吻。</w:t>
      </w:r>
    </w:p>
    <w:p>
      <w:r>
        <w:t>「宝贝，起得这麽早？」他把下巴搁在我的肩膀上，看着我煎荷包蛋，「很漂亮，我以为你不会做饭！」</w:t>
      </w:r>
    </w:p>
    <w:p>
      <w:r>
        <w:t>「哼哼，小看我了吧！以後你想吃什麽，我都做给你吃！我可是有执照的哦！」因为以前一个人呆在家里，会</w:t>
      </w:r>
    </w:p>
    <w:p>
      <w:r>
        <w:t>觉得无聊，看见管家在厨房里也会去帮忙，结果就干脆考了个执照。</w:t>
      </w:r>
    </w:p>
    <w:p>
      <w:r>
        <w:t>「我真的是得到宝贝了！」现在才知道吗？我们又深吻了一会儿。</w:t>
      </w:r>
    </w:p>
    <w:p>
      <w:r>
        <w:t>「对了，这个是什麽啊？」我有些害羞地把左手送上去给他看。今早起床就看见了无名指上闪烁着不一样的光</w:t>
      </w:r>
    </w:p>
    <w:p>
      <w:r>
        <w:t>芒！</w:t>
      </w:r>
    </w:p>
    <w:p>
      <w:r>
        <w:t>「戒指，你昨晚向我求婚了，所以为了防止你反悔，干脆先把你套住！这下你就跑不掉了！」赖恩的坏手干脆</w:t>
      </w:r>
    </w:p>
    <w:p>
      <w:r>
        <w:t>进攻我的小穴。</w:t>
      </w:r>
    </w:p>
    <w:p>
      <w:r>
        <w:t>「嗯……」我又没有力气了！我是很开心的了，看到赖恩这麽依赖我，只不过，现在我在做饭吧……</w:t>
      </w:r>
    </w:p>
    <w:p>
      <w:r>
        <w:t>十三</w:t>
      </w:r>
    </w:p>
    <w:p>
      <w:r>
        <w:t>赖恩直接关了火，把我抱到餐桌上，掀起我的裙子，我的小裤裤就被直接脱了下来。</w:t>
      </w:r>
    </w:p>
    <w:p>
      <w:r>
        <w:t>「好湿！宝贝，我们先来预习一下新婚夜要做的功课！」他吻上了我的嘴唇，巨大也和我小穴里的花穴接吻着。</w:t>
      </w:r>
    </w:p>
    <w:p>
      <w:r>
        <w:t>「嗯……」我的呻吟全部被他吞进嘴里，我已经被他当作早餐，而他正在很开心地享用着我的身子。</w:t>
      </w:r>
    </w:p>
    <w:p>
      <w:r>
        <w:t>突然，闻到餐桌上已经摆放好的土司和果酱，我急忙推开赖恩，赖恩似乎也没有想到我会推开他，我来到水槽</w:t>
      </w:r>
    </w:p>
    <w:p>
      <w:r>
        <w:t>边，干呕着，怎麽又是这样？</w:t>
      </w:r>
    </w:p>
    <w:p>
      <w:r>
        <w:t>「宝贝，怎麽了？」赖恩被我的行为吓到了，在我身後轻轻地拍打着我的背。只是我吐来吐去，只是吐了些口</w:t>
      </w:r>
    </w:p>
    <w:p>
      <w:r>
        <w:t>水出来。</w:t>
      </w:r>
    </w:p>
    <w:p>
      <w:r>
        <w:t>「不知道，早上就这样，刚才闻到了土司的味道，觉得很想吐，就……」赖恩一个用力，就把我锁在了他的怀</w:t>
      </w:r>
    </w:p>
    <w:p>
      <w:r>
        <w:t>里。</w:t>
      </w:r>
    </w:p>
    <w:p>
      <w:r>
        <w:t>「宝贝，不要多想，我们现在马上去医院！我认识一个医生！我们现在就去！」赖恩帮我很快地整理好，带上</w:t>
      </w:r>
    </w:p>
    <w:p>
      <w:r>
        <w:t>医疗卡就出门了。</w:t>
      </w:r>
    </w:p>
    <w:p>
      <w:r>
        <w:t>为什麽，不是挂肠胃科，而是来到妇产科？</w:t>
      </w:r>
    </w:p>
    <w:p>
      <w:r>
        <w:t>「宝贝，我们进去吧！」我还没有听到我的名字，就被赖恩抓进了一间特殊的小房间里。</w:t>
      </w:r>
    </w:p>
    <w:p>
      <w:r>
        <w:t>「威廉，说吧，我的宝贝到底怎麽了，是不是我想的那样！」赖恩比我还要紧张，难道我得了什麽不治之症吗？</w:t>
      </w:r>
    </w:p>
    <w:p>
      <w:r>
        <w:t>我抓着赖恩的手，看赖恩的表情，赖恩紧紧地皱着眉头，我是第一次见到不在工作的赖恩这麽难受的表情！</w:t>
      </w:r>
    </w:p>
    <w:p>
      <w:r>
        <w:t>难不成我真的得了什麽不治之症吗？</w:t>
      </w:r>
    </w:p>
    <w:p>
      <w:r>
        <w:t>我不想离开赖恩，我昨晚才刚刚答应赖恩的求婚，我们应该有一个美好的婚礼，不是我的葬礼。</w:t>
      </w:r>
    </w:p>
    <w:p>
      <w:r>
        <w:t>「宝贝，怎麽了？怎麽哭了？」赖恩安慰着我。你不要隐瞒我，我想知道我到底得了什麽病。</w:t>
      </w:r>
    </w:p>
    <w:p>
      <w:r>
        <w:t>「赖恩……我……我……」我到底怎麽了？我不知道，也说不出口！</w:t>
      </w:r>
    </w:p>
    <w:p>
      <w:r>
        <w:t>「咳咳，赖恩，小姐，别好像不得了了好不好，怀孕不用那麽喜极而泣吧。」那位医生说我……怀孕了……我</w:t>
      </w:r>
    </w:p>
    <w:p>
      <w:r>
        <w:t>没有听错吧？我泪眼看着那位帅气的医生。</w:t>
      </w:r>
    </w:p>
    <w:p>
      <w:r>
        <w:t>「恭喜啊，你们有小baby了！已经三周了！」赖恩紧紧地把我抱住，亲吻着我的头顶的头发，我怀孕了……我</w:t>
      </w:r>
    </w:p>
    <w:p>
      <w:r>
        <w:t>有孩子了……赖恩的孩子……「宝贝，我们当爸爸妈妈了！我们有我们的宝贝了！」赖恩用力地亲吻着我的嘴唇，</w:t>
      </w:r>
    </w:p>
    <w:p>
      <w:r>
        <w:t>突然又变得温柔起来。</w:t>
      </w:r>
    </w:p>
    <w:p>
      <w:r>
        <w:t>我在我们的嘴唇里尝到了眼泪的滋味。</w:t>
      </w:r>
    </w:p>
    <w:p>
      <w:r>
        <w:t>我有孩子了，我要当妈妈了。心里很是负责，我还只是个孩子，现在我有了孩子……「我们马上结婚！我们现</w:t>
      </w:r>
    </w:p>
    <w:p>
      <w:r>
        <w:t>在就去登记！」赖恩牵住我的手，直接去往教堂。我正想劝他，那位医生就先开口了。</w:t>
      </w:r>
    </w:p>
    <w:p>
      <w:r>
        <w:t>「赖恩，你先留一下，这位小姐可以先离开一下吗？」赖恩看了看他的朋友，又看了看我，「宝贝，你先在外</w:t>
      </w:r>
    </w:p>
    <w:p>
      <w:r>
        <w:t>面等我一会儿，我马上就出来！」</w:t>
      </w:r>
    </w:p>
    <w:p>
      <w:r>
        <w:t>汤姆似乎是有很重要的事情要谈，我点点头出去了。说不好奇是假的，只是赖恩如果想说的一定会和我说的。</w:t>
      </w:r>
    </w:p>
    <w:p>
      <w:r>
        <w:t>坐在外面，我看着一个个大着肚子的孕妇在家人的陪同下来做检查。</w:t>
      </w:r>
    </w:p>
    <w:p>
      <w:r>
        <w:t>我一个人坐在这里有些突兀，见赖恩应该还有一些时间，我就先在这附近走走。原来妇产科隔壁就是精神科。</w:t>
      </w:r>
    </w:p>
    <w:p>
      <w:r>
        <w:t>这个是什麽安排啊？</w:t>
      </w:r>
    </w:p>
    <w:p>
      <w:r>
        <w:t>精神科里住院的人似乎很多，看着门牌上的名字。</w:t>
      </w:r>
    </w:p>
    <w:p>
      <w:r>
        <w:t>Z ，就这一个字的名字倒是吸引我了。</w:t>
      </w:r>
    </w:p>
    <w:p>
      <w:r>
        <w:t>「您好，请问你是Z 先生的访客吗？」一个护士看着我，我还没有开口说话，她就塞给我一个口罩和手套，「</w:t>
      </w:r>
    </w:p>
    <w:p>
      <w:r>
        <w:t>Z 先生还是没有清醒过来，都5 年了，你进去看看应该没有什麽关系！」我就被推了进去。</w:t>
      </w:r>
    </w:p>
    <w:p>
      <w:r>
        <w:t>一个东方男子躺在病床上，没有戴着呼吸用的氧气罩，情况应该还不错吧。我戴着手套的手，不由自主地伸过</w:t>
      </w:r>
    </w:p>
    <w:p>
      <w:r>
        <w:t>去，摸着他的脸。</w:t>
      </w:r>
    </w:p>
    <w:p>
      <w:r>
        <w:t>为什麽我会觉得他这麽地熟悉？为什麽，我会把他和仄联系起来？</w:t>
      </w:r>
    </w:p>
    <w:p>
      <w:r>
        <w:t>「是你吗？仄？我这样算不算找到你了？」他的手的温度，我太熟悉了，这双手拥抱我4 年了，虽然是在梦里，</w:t>
      </w:r>
    </w:p>
    <w:p>
      <w:r>
        <w:t>可是还是这麽地熟悉。</w:t>
      </w:r>
    </w:p>
    <w:p>
      <w:r>
        <w:t>「你，怎麽会这样？」我的手划过他的脸颊，他不是很帅的那种类型，只是很有味道，他的眉毛，他闭着的眼</w:t>
      </w:r>
    </w:p>
    <w:p>
      <w:r>
        <w:t>睛，他挺翘的鼻子，让人想要亲吻的嘴唇，迷人的下巴……我一一抚摸过，我在他的嘴唇上印下一吻，隔着口罩。</w:t>
      </w:r>
    </w:p>
    <w:p>
      <w:r>
        <w:t>「醒过来，好不好，我不习惯这样的你，仄！」我的眼泪滴在他的脸颊上，我趴在他身上，怕压着他，不敢让</w:t>
      </w:r>
    </w:p>
    <w:p>
      <w:r>
        <w:t>他痛。</w:t>
      </w:r>
    </w:p>
    <w:p>
      <w:r>
        <w:t>十四</w:t>
      </w:r>
    </w:p>
    <w:p>
      <w:r>
        <w:t>难道这是对我的惩罚，因为我和赖恩在一起，所以仄才会躺在这里的吗？可是我要怎麽办？</w:t>
      </w:r>
    </w:p>
    <w:p>
      <w:r>
        <w:t>「傻瓜……」我听到了陌生的声音，可是为什麽听到这个声音，我会想哭？</w:t>
      </w:r>
    </w:p>
    <w:p>
      <w:r>
        <w:t>「别……哭……」是仄在说话吗？我抬起头，就看到了仄微微睁开的眼睛，他在微笑，我捂住嘴巴，怕这只是</w:t>
      </w:r>
    </w:p>
    <w:p>
      <w:r>
        <w:t>我多想了我怕这是一个梦。</w:t>
      </w:r>
    </w:p>
    <w:p>
      <w:r>
        <w:t>「还是你先找到……我了……原本，我想去找你的……你果然认出我了……小艾……」和梦里一样的语气，我</w:t>
      </w:r>
    </w:p>
    <w:p>
      <w:r>
        <w:t>的手，被他的手拿了下来，把我拉进他的身边。</w:t>
      </w:r>
    </w:p>
    <w:p>
      <w:r>
        <w:t>我的口罩被摘了下来，嘴唇上冰凉的触感，像是在梦境里一样，为他张开了嘴唇，舌头主动地和他的舌头纠缠</w:t>
      </w:r>
    </w:p>
    <w:p>
      <w:r>
        <w:t>在一起。让人想要哭的滋味，好苦涩，是药的味道，和梦里的感觉不一样，可是，我却不想离开。</w:t>
      </w:r>
    </w:p>
    <w:p>
      <w:r>
        <w:t>「应该这样亲吻才对！下次，别隔口罩。」仄抱怨地咬了我的下唇。</w:t>
      </w:r>
    </w:p>
    <w:p>
      <w:r>
        <w:t>知道看见仄紧皱的眉头，我才想起来，现在应该叫医生或者护士才是。</w:t>
      </w:r>
    </w:p>
    <w:p>
      <w:r>
        <w:t>「别，我想和你多呆一会儿！」仄任性地拥抱着我的腰，我有些刻意地避开了我的小腹，毕竟我现在是孕妇。</w:t>
      </w:r>
    </w:p>
    <w:p>
      <w:r>
        <w:t>「怎麽了？」仄不是很开心。</w:t>
      </w:r>
    </w:p>
    <w:p>
      <w:r>
        <w:t>「我……怀孕了……今天刚刚检查出来！」我都些像是被捉奸的感觉，仄是我的丈夫，而我则是怀着其他人的</w:t>
      </w:r>
    </w:p>
    <w:p>
      <w:r>
        <w:t>孩子的妻子。</w:t>
      </w:r>
    </w:p>
    <w:p>
      <w:r>
        <w:t>「是吗？我还是迟到了……」我低下头，不想看仄的脸，仄一定会生气的。</w:t>
      </w:r>
    </w:p>
    <w:p>
      <w:r>
        <w:t>「小艾，我不生气，我只是後悔，不早点醒过来！这样……小艾，答应我，嫁给……」仄说一半的话停了下来，</w:t>
      </w:r>
    </w:p>
    <w:p>
      <w:r>
        <w:t>我想缩回我的左手，我现在觉得那个戒指，好刺眼。</w:t>
      </w:r>
    </w:p>
    <w:p>
      <w:r>
        <w:t>「你们要结婚了吗？」仄放开了我。</w:t>
      </w:r>
    </w:p>
    <w:p>
      <w:r>
        <w:t>我有些委屈地点点头，我对不起仄，我不知道我为什麽会这样想。</w:t>
      </w:r>
    </w:p>
    <w:p>
      <w:r>
        <w:t>「是吗？能帮我，叫护士吗？小艾……这是我最後一次叫你的名字……我……」我可以想到仄是用什麽样的表</w:t>
      </w:r>
    </w:p>
    <w:p>
      <w:r>
        <w:t>情说这些话的，我还是没有看他，我没有勇气……「好……我先走了……」我转过身，希望仄会叫住我，我有那麽</w:t>
      </w:r>
    </w:p>
    <w:p>
      <w:r>
        <w:t>一丝希望他叫住我，那样，我会脱下戒指，和他在一起。我不知道为什麽我会这样想，我心里明明已经有了赖恩，</w:t>
      </w:r>
    </w:p>
    <w:p>
      <w:r>
        <w:t>却还是在布利的挑逗下高潮了，明明有了仄，却和赖恩上床了，现在已经答应和赖恩结婚了，却想和仄在一起……</w:t>
      </w:r>
    </w:p>
    <w:p>
      <w:r>
        <w:t>我真是个花穴的女人！</w:t>
      </w:r>
    </w:p>
    <w:p>
      <w:r>
        <w:t>简单地和护士说Z 醒了，就逃跑似得离开了，我直接回到了家里，躲在被子里，像鸵鸟一样，大哭了一场。</w:t>
      </w:r>
    </w:p>
    <w:p>
      <w:r>
        <w:t>我不能这样，我不知道以後还会出现什麽男人，我应该只能和赖恩在一起，我只能和赖恩呆在一起……赖恩…</w:t>
      </w:r>
    </w:p>
    <w:p>
      <w:r>
        <w:t>…我完全忘记了赖恩还在医院，就回来了……「喂，赖恩……」我接通了电话，赖恩一定找我很久了吧。</w:t>
      </w:r>
    </w:p>
    <w:p>
      <w:r>
        <w:t>「宝贝，你现在在哪里？在家吗？在家里别动，我马上回来！」我还没有向赖恩道歉，赖恩就急急忙忙地挂断</w:t>
      </w:r>
    </w:p>
    <w:p>
      <w:r>
        <w:t>了电话。赖恩很紧张我，我知道赖恩很爱我，而我也喜欢他。我才确定下来，赖恩，是我以後要在一起的男人。我</w:t>
      </w:r>
    </w:p>
    <w:p>
      <w:r>
        <w:t>不能在想着布利和仄……「宝贝，还好你没有离开我……」赖恩一进门，我还想撒娇请求他原谅我，结果赖恩就抢</w:t>
      </w:r>
    </w:p>
    <w:p>
      <w:r>
        <w:t>先一步把我紧紧抱住。</w:t>
      </w:r>
    </w:p>
    <w:p>
      <w:r>
        <w:t>「赖恩……」对不起……</w:t>
      </w:r>
    </w:p>
    <w:p>
      <w:r>
        <w:t>「宝贝，事情不是你听到的那样，我……」赖恩莫名其妙地说着话，我也不是很清楚他在说什麽。只是，赖恩</w:t>
      </w:r>
    </w:p>
    <w:p>
      <w:r>
        <w:t>很紧张我，我很开心！</w:t>
      </w:r>
    </w:p>
    <w:p>
      <w:r>
        <w:t>「我不会离开你的，我们不是要结婚的吗？」我环抱住赖恩，赖恩像个孩子一样在我的怀里不说话。</w:t>
      </w:r>
    </w:p>
    <w:p>
      <w:r>
        <w:t>事情就这样结束了。妈咪出版的杂志，特地为了刊登了一则消息，我和赖恩结婚的消息。</w:t>
      </w:r>
    </w:p>
    <w:p>
      <w:r>
        <w:t>很简单地只是一个小婚礼，我穿着朴素的婚纱在教堂的一边等待着赖恩。</w:t>
      </w:r>
    </w:p>
    <w:p>
      <w:r>
        <w:t>我以为这就是我的幸福的时候，却出现了我怎麽也没有想到的意外。</w:t>
      </w:r>
    </w:p>
    <w:p>
      <w:r>
        <w:t>有人破坏了我的婚礼，一个曾经美丽过的模特，大着肚子，已经有6 ，7 个月的样子，站在我的面前，她，想</w:t>
      </w:r>
    </w:p>
    <w:p>
      <w:r>
        <w:t>抢我的婚纱，抢我的男人，我的丈夫，赖恩……</w:t>
      </w:r>
    </w:p>
    <w:p>
      <w:r>
        <w:t>十五</w:t>
      </w:r>
    </w:p>
    <w:p>
      <w:r>
        <w:t>眼前的那个女人，我很熟悉，因为常常会在妈咪的杂志上看到她作为封面出现。她的名字，朱丽？薇姿。金发</w:t>
      </w:r>
    </w:p>
    <w:p>
      <w:r>
        <w:t>碧眼的漂亮女孩。是我最喜欢的模特，也她把我设计的衣服诠释地很好，我设计的衣服像是为她量身定做的。</w:t>
      </w:r>
    </w:p>
    <w:p>
      <w:r>
        <w:t>只是我怎麽也没有想到，她会站在我的面前，穿着我设计的衣服，肚子里的孩子，是将要成为我丈夫的男人…</w:t>
      </w:r>
    </w:p>
    <w:p>
      <w:r>
        <w:t>…我一直以为我的人生，不会像小说情节一样狗血，结果，我的人生却更加狗血。</w:t>
      </w:r>
    </w:p>
    <w:p>
      <w:r>
        <w:t>「爱娃，请你离开赖恩好不好，我和孩子，我们都离不开赖恩。他是爸爸……」我只是听她说着。</w:t>
      </w:r>
    </w:p>
    <w:p>
      <w:r>
        <w:t>「我想我们需要三个人一起谈谈。」孩子真的是赖恩的吗？我很怀疑，可是为什麽心底却认定了似得，孩子，</w:t>
      </w:r>
    </w:p>
    <w:p>
      <w:r>
        <w:t>是赖恩的。</w:t>
      </w:r>
    </w:p>
    <w:p>
      <w:r>
        <w:t>「是他的，上次产检的时候，是赖恩带来的。」那个熟悉的医生，威廉不知道什麽时候就在我房间里了，我看</w:t>
      </w:r>
    </w:p>
    <w:p>
      <w:r>
        <w:t>着他们，眼泪掉了下来。</w:t>
      </w:r>
    </w:p>
    <w:p>
      <w:r>
        <w:t>「能把赖恩叫来吗？我想听他亲口说！」不是他说的，我不会放弃的，我不会被动摇的。我催眠着自己……「</w:t>
      </w:r>
    </w:p>
    <w:p>
      <w:r>
        <w:t>宝贝……对不起……」我扯掉我的头纱，撕了我的婚纱，把桌子上的东西全部扫到地上，我，居然是第三者……我</w:t>
      </w:r>
    </w:p>
    <w:p>
      <w:r>
        <w:t>最恨的就是第三者，我却充当了第三者的身份……是在报复我吗？</w:t>
      </w:r>
    </w:p>
    <w:p>
      <w:r>
        <w:t>从小就看见爸爸和妈咪为了事业利用双方，虽然他们都很疼我，可是我更加需要的是相爱的父母。爸爸和妈咪</w:t>
      </w:r>
    </w:p>
    <w:p>
      <w:r>
        <w:t>都有爱人，我从来没有接受过他们，爸爸和妈咪以及他们的另一半都知道。知道我的任性，他们也很是体谅，保护</w:t>
      </w:r>
    </w:p>
    <w:p>
      <w:r>
        <w:t>着我。</w:t>
      </w:r>
    </w:p>
    <w:p>
      <w:r>
        <w:t>现在，我却充当了第三者的那一方……心好酸……推开赖恩的手，不理会所有人，我逃跑了。从教堂开始逃跑</w:t>
      </w:r>
    </w:p>
    <w:p>
      <w:r>
        <w:t>……记者在一边猛地拍照，我只是在前面跑。</w:t>
      </w:r>
    </w:p>
    <w:p>
      <w:r>
        <w:t>前面一片模糊，我看不清前面的路……就像是我的心，现在也是找不到方向……躲在草丛里，我咬着嘴唇，不</w:t>
      </w:r>
    </w:p>
    <w:p>
      <w:r>
        <w:t>想让自己发出声音，我怕被人发现，现在，请不要来打扰我好不好？我想一个人……「你在这里啊……」我的身边</w:t>
      </w:r>
    </w:p>
    <w:p>
      <w:r>
        <w:t>坐了一个人，我看着他，他的手盖上了我的眼睛，「不要看我，不要用这麽可怜的眼睛看我，我会心软的……我怕</w:t>
      </w:r>
    </w:p>
    <w:p>
      <w:r>
        <w:t>我会杀了那个欺负你的男人的……」</w:t>
      </w:r>
    </w:p>
    <w:p>
      <w:r>
        <w:t>我的手抓着他的手，捂住我的眼睛，我的世界是黑暗的，只有一道浅浅的光亮从他的指尖传来，我的眼里，只</w:t>
      </w:r>
    </w:p>
    <w:p>
      <w:r>
        <w:t>有他……只有看见他，充满光亮的他……「我好嫉妒那个该死的男人……早知道，上次就不放你回去了。」我用力</w:t>
      </w:r>
    </w:p>
    <w:p>
      <w:r>
        <w:t>地拿开他的手，他帅气的脸印在我的眼前。</w:t>
      </w:r>
    </w:p>
    <w:p>
      <w:r>
        <w:t>我深深地吻上他，我不知道为什麽会这样，我就是想他安慰我……我不想让那麽明亮的他离开我……我们的唇</w:t>
      </w:r>
    </w:p>
    <w:p>
      <w:r>
        <w:t>舌相互缠绵，我紧紧地抱住他。</w:t>
      </w:r>
    </w:p>
    <w:p>
      <w:r>
        <w:t>「和我结婚吧，我没有大着肚子的女朋友，我有很多的钱，能买很多爱你的票，你让我中一次奖吧，不然我要</w:t>
      </w:r>
    </w:p>
    <w:p>
      <w:r>
        <w:t>倾家荡产了！」他独特的求婚，我心里满满的甜蜜。</w:t>
      </w:r>
    </w:p>
    <w:p>
      <w:r>
        <w:t>我被他牵着手，回去了那个教堂。依旧是我的婚礼，参加婚礼的人也只剩下几个，新郎却不是之前的那一个。</w:t>
      </w:r>
    </w:p>
    <w:p>
      <w:r>
        <w:t>「艾芙，你愿意成为布利？维尔德先生的妻子吗，永远在她身边不离不弃。」慈爱的教父和蔼地问着，我看着</w:t>
      </w:r>
    </w:p>
    <w:p>
      <w:r>
        <w:t>身边的男人，他，也许是我的那一个也说不定。第一次在飞机上认识了他，对他充满好奇。第二次见面，那张大床</w:t>
      </w:r>
    </w:p>
    <w:p>
      <w:r>
        <w:t>上，我在他的指下达到高潮。第三次，他找到了我，我在黑暗中看见那麽明亮的他。</w:t>
      </w:r>
    </w:p>
    <w:p>
      <w:r>
        <w:t>「我愿意！」我带着眼泪，答应着。</w:t>
      </w:r>
    </w:p>
    <w:p>
      <w:r>
        <w:t>「祝福你们成为夫妻！新郎可以亲吻新娘了。」布利转身看着我，他的吻印在我的嘴唇上，我心里很开心，我</w:t>
      </w:r>
    </w:p>
    <w:p>
      <w:r>
        <w:t>得到了正确的婚礼。</w:t>
      </w:r>
    </w:p>
    <w:p>
      <w:r>
        <w:t>「布利？维尔德！」教堂喧闹了起来，我看见了他，赖恩。</w:t>
      </w:r>
    </w:p>
    <w:p>
      <w:r>
        <w:t>「放开我的新娘。」</w:t>
      </w:r>
    </w:p>
    <w:p>
      <w:r>
        <w:t>「爱娃，现在是我的妻子，谢谢你们来参加婚礼，我们就先离开了，毕竟我的妻子刚刚很不开心过！赖恩，欢</w:t>
      </w:r>
    </w:p>
    <w:p>
      <w:r>
        <w:t>迎你来参加我们的婚礼！」布利把我护在他的怀里，我紧紧地抓着他的西装，躲在他的怀里，我不敢看赖恩充满怒</w:t>
      </w:r>
    </w:p>
    <w:p>
      <w:r>
        <w:t>气的脸。</w:t>
      </w:r>
    </w:p>
    <w:p>
      <w:r>
        <w:t>「我们会去度蜜月，所有事情等我们回来再说！」布利搂着我离开了教堂。</w:t>
      </w:r>
    </w:p>
    <w:p>
      <w:r>
        <w:t>我的手，被人牵住了，是赖恩，他熟悉的温度……「艾，听我把事情都说清楚！」赖恩第一次这麽恳求我。我</w:t>
      </w:r>
    </w:p>
    <w:p>
      <w:r>
        <w:t>的心很痛，我不敢看他，只是抽会自己的手。</w:t>
      </w:r>
    </w:p>
    <w:p>
      <w:r>
        <w:t>「我已经结婚了，请不要纠缠我。孩子，我会带大的，请不要来打扰我们。看在我被你欺骗的地步，放过我们</w:t>
      </w:r>
    </w:p>
    <w:p>
      <w:r>
        <w:t>吧。」我不想再看见赖恩，我怕我会心软原谅他，毕竟他是孩子的父亲，我怕我步上我最不希望的路。我不想破坏</w:t>
      </w:r>
    </w:p>
    <w:p>
      <w:r>
        <w:t>别人的家庭。</w:t>
      </w:r>
    </w:p>
    <w:p>
      <w:r>
        <w:t>「我爱你啊！艾！」赖恩的吼叫，我的心抽动着，回想起他的吻，他的温度，我在他的身下呻吟，他的体贴，</w:t>
      </w:r>
    </w:p>
    <w:p>
      <w:r>
        <w:t>他的温柔……我不想放开他……「那就不要爱了……」这是我上车前说的一句话，赖恩一定有听见……这，是不是</w:t>
      </w:r>
    </w:p>
    <w:p>
      <w:r>
        <w:t>也是对我自己说的话？</w:t>
      </w:r>
    </w:p>
    <w:p>
      <w:r>
        <w:t>十六</w:t>
      </w:r>
    </w:p>
    <w:p>
      <w:r>
        <w:t>飞机的目的地是法国巴黎，我坐上机位上，布利坐在我的身边。我们刚刚才在教堂上演了一幕临时换新郎的戏</w:t>
      </w:r>
    </w:p>
    <w:p>
      <w:r>
        <w:t>码，现在就想是有安排地坐在哦度蜜月的飞机上。这个不得不让人有些想法。</w:t>
      </w:r>
    </w:p>
    <w:p>
      <w:r>
        <w:t>「艾，我知道你在想什麽，你漂亮的小脸蛋上都很清楚地写着这一切的事情都是我预谋的是不是？」布利一只</w:t>
      </w:r>
    </w:p>
    <w:p>
      <w:r>
        <w:t>手搭在我的肩膀上，一只手搁置在我的脸颊上，他的脸在我眼前无限放大，我们的额头相抵，外人看上去一定很恩</w:t>
      </w:r>
    </w:p>
    <w:p>
      <w:r>
        <w:t>爱。</w:t>
      </w:r>
    </w:p>
    <w:p>
      <w:r>
        <w:t>「为什麽，我们会这麽碰巧地来巴黎度蜜月？」当初我和赖恩打算也是在巴黎度蜜月，因为巴黎是时尚之都，</w:t>
      </w:r>
    </w:p>
    <w:p>
      <w:r>
        <w:t>而我已经很久没有在设计衣服了，要不是之前多画了一些，现在大概爸爸和妈咪的公司杂志都无法运营吧。</w:t>
      </w:r>
    </w:p>
    <w:p>
      <w:r>
        <w:t>「小笨蛋，你以为我只有在美国有产业吗？我在巴黎也是有公司的！至於为什麽刚好，还不是你今天结婚，我</w:t>
      </w:r>
    </w:p>
    <w:p>
      <w:r>
        <w:t>怕伤心就准备前往巴黎治疗失恋带来的苦闷。哪知道还是舍不得，就准备去参加你的婚礼。」我看着布利眼里的我，</w:t>
      </w:r>
    </w:p>
    <w:p>
      <w:r>
        <w:t>一脸呆呆的表情，他长长的睫毛让我却有些安心，「如果我没有刚好看到你蹲在草丛里，那我不是要错过你了？」</w:t>
      </w:r>
    </w:p>
    <w:p>
      <w:r>
        <w:t>他双手捧着我的脸，我们之间的距离，很近很近……「你现在还不爱我，答应嫁给我，也只是气头上。这些我</w:t>
      </w:r>
    </w:p>
    <w:p>
      <w:r>
        <w:t>都知道。」他亲吻了我的眼睛，我的鼻子，「给我一个机会好不好，我知道我在你心里是什麽形象，让我想办法挽</w:t>
      </w:r>
    </w:p>
    <w:p>
      <w:r>
        <w:t>回好不好？」</w:t>
      </w:r>
    </w:p>
    <w:p>
      <w:r>
        <w:t>在我心里的他，是个很花心的，很帅气的男人，永远能把衣服穿得很有品位，永远都干干净净的站在我身边，</w:t>
      </w:r>
    </w:p>
    <w:p>
      <w:r>
        <w:t>每一次都会调戏我，可是却尊重我的想法。</w:t>
      </w:r>
    </w:p>
    <w:p>
      <w:r>
        <w:t>我主动地吻上他薄薄的嘴唇，舌头轻轻地舔舐着他好看的唇形，他愣了一下，马上对我的小嘴展开攻势，我们</w:t>
      </w:r>
    </w:p>
    <w:p>
      <w:r>
        <w:t>的舌头像是好久没有见面一样，想要永远纠缠在一起，再也不分开。</w:t>
      </w:r>
    </w:p>
    <w:p>
      <w:r>
        <w:t>这个吻，很用力，很缠绵，很甜蜜……</w:t>
      </w:r>
    </w:p>
    <w:p>
      <w:r>
        <w:t>「傻瓜，我正在爱上你，现在进行中！」我放开了他诱人的亲吻，靠在他的肩膀上，闭上眼睛回想着。</w:t>
      </w:r>
    </w:p>
    <w:p>
      <w:r>
        <w:t>那时候，如果出现的不是他，我想我不会那麽草率的。如果是赖恩，我会再一次逃跑，就算是很爱很爱他，我</w:t>
      </w:r>
    </w:p>
    <w:p>
      <w:r>
        <w:t>也不会和他结婚；如果是仄……我不会答应的，因为抱歉，因为愧疚……所以不希望他看见那麽落魄的我……只有</w:t>
      </w:r>
    </w:p>
    <w:p>
      <w:r>
        <w:t>布利……他不会计较我的过去，因为他也有着不一样的过去，所以，我在他面前能很好地保护我的骄傲。</w:t>
      </w:r>
    </w:p>
    <w:p>
      <w:r>
        <w:t>这只是利用他而已……那时候的错，我只能现在来弥补……最好的方法就是真的爱上他……迷迷糊糊地睡着了，</w:t>
      </w:r>
    </w:p>
    <w:p>
      <w:r>
        <w:t>布利温柔地把我叫醒的时候，我身上盖着毯子，是布利帮我盖上的似乎。</w:t>
      </w:r>
    </w:p>
    <w:p>
      <w:r>
        <w:t>「艾，好像我们第一次见面那样，你也是这样盖着毯子。」他微笑地靠近我，在我耳边说，「这一次没有做春</w:t>
      </w:r>
    </w:p>
    <w:p>
      <w:r>
        <w:t>梦吗？」</w:t>
      </w:r>
    </w:p>
    <w:p>
      <w:r>
        <w:t>我脸通红地埋进了毯子里，他笑地很爽朗，把我的脑袋从毯子里挖出来，在我的嘴唇上很用力地印下一吻：「</w:t>
      </w:r>
    </w:p>
    <w:p>
      <w:r>
        <w:t>希望这次的男主角，是我！」</w:t>
      </w:r>
    </w:p>
    <w:p>
      <w:r>
        <w:t>「别开玩笑了！我才没有……」我窘迫地看着他。我好久没有做春梦了，仄离开了以後，我就再也没有做梦了，</w:t>
      </w:r>
    </w:p>
    <w:p>
      <w:r>
        <w:t>再也不记得我有没有做梦，做的是什麽梦……「在想别的男人吗？」布利有些生气地咬了我露在外面的肩膀。</w:t>
      </w:r>
    </w:p>
    <w:p>
      <w:r>
        <w:t>「是啊，想一个很帅的男人！」我故意想要挑起布利的嫉妒。这种感觉，我挺喜欢的！</w:t>
      </w:r>
    </w:p>
    <w:p>
      <w:r>
        <w:t>布利炙热的吻就侵袭了我，他的舌头舔过我的唇形，我的牙齿，我的口腔，像一条抓不住的蛇一样狡猾地不让</w:t>
      </w:r>
    </w:p>
    <w:p>
      <w:r>
        <w:t>我的舌头和它缠绕，他吃醋了！</w:t>
      </w:r>
    </w:p>
    <w:p>
      <w:r>
        <w:t>「那个男人很帅很帅，和你很像诶！」我好笑地看着他，他像是才反应过来了一样，笑得很满足，吻又一次袭</w:t>
      </w:r>
    </w:p>
    <w:p>
      <w:r>
        <w:t>击了我，只是这一次，他的舌头和我的舌头如愿以偿地纠缠在一起。</w:t>
      </w:r>
    </w:p>
    <w:p>
      <w:r>
        <w:t>我从来没有想过，会有那麽戏剧的一天，从来没有想过，我会这麽轻易地就依靠别人，从来没有预料到，我会</w:t>
      </w:r>
    </w:p>
    <w:p>
      <w:r>
        <w:t>这麽快就喜欢上一个男人。</w:t>
      </w:r>
    </w:p>
    <w:p>
      <w:r>
        <w:t>是的，我喜欢上了布利。这个抢走我好多第一次的男人！我的初吻，我的第一次高潮，我的第一场婚礼，我的</w:t>
      </w:r>
    </w:p>
    <w:p>
      <w:r>
        <w:t>第一次度蜜月……不知道将来还会有什麽第一次，布利似乎永远在想方设法地拿走我的第一次的权利。</w:t>
      </w:r>
    </w:p>
    <w:p>
      <w:r>
        <w:t>而我也被这些第一次迷住了！被他迷住了！</w:t>
      </w:r>
    </w:p>
    <w:p>
      <w:r>
        <w:t>十七</w:t>
      </w:r>
    </w:p>
    <w:p>
      <w:r>
        <w:t>当我们抵达巴黎的时候，天色已经很黑了布利带我先在高级的餐厅吃了饭，不得不说法国菜的吃法很是麻烦，</w:t>
      </w:r>
    </w:p>
    <w:p>
      <w:r>
        <w:t>不一样的菜色，需要用到不一样的餐具，一道一道，像是吃不完一样，份量却不多！</w:t>
      </w:r>
    </w:p>
    <w:p>
      <w:r>
        <w:t>我已经很久没有吃过中餐了，不知道为什麽今天特别嘴馋。</w:t>
      </w:r>
    </w:p>
    <w:p>
      <w:r>
        <w:t>只是我不想说出口，因为我知道我只要说出口了，布利一定会带我去中餐厅，布利在飞机上，没有睡觉过，他</w:t>
      </w:r>
    </w:p>
    <w:p>
      <w:r>
        <w:t>看起来虽然依然很帅气，可是眼睛里充满了疲惫。</w:t>
      </w:r>
    </w:p>
    <w:p>
      <w:r>
        <w:t>「怎麽了，不合胃口吗？」布利帮我分好小排，我好喜欢他体贴我的动作，我拿着叉子，一口一口吃着，原本</w:t>
      </w:r>
    </w:p>
    <w:p>
      <w:r>
        <w:t>不是那麽好吃的，都变得特别好吃。</w:t>
      </w:r>
    </w:p>
    <w:p>
      <w:r>
        <w:t>「不是，只是没有什麽胃口……好像是时差没有调整过来。」我对他微笑着。</w:t>
      </w:r>
    </w:p>
    <w:p>
      <w:r>
        <w:t>「很不舒服吗？怎麽样？头晕吗？我不知道孕妇应该怎样照顾……」他有些着急地想起身来到我身边，我急忙</w:t>
      </w:r>
    </w:p>
    <w:p>
      <w:r>
        <w:t>示意他不要这麽夸张了，只是有些孕吐的反应而已。</w:t>
      </w:r>
    </w:p>
    <w:p>
      <w:r>
        <w:t>「我去一下化妆间……」我捂着嘴巴就直奔化妆间。</w:t>
      </w:r>
    </w:p>
    <w:p>
      <w:r>
        <w:t>对着马桶吐了一会儿，把刚才吃进去的都吐了出来，看着镜子里的我，因为之前婚纱的头饰弄卷了的头发随意</w:t>
      </w:r>
    </w:p>
    <w:p>
      <w:r>
        <w:t>地扎着，粉黛未施的脸蛋，气色不是很好，有些苍白，只有眼睛闪闪发亮。整理了一下衣领，就出去了。</w:t>
      </w:r>
    </w:p>
    <w:p>
      <w:r>
        <w:t>一个很火辣的女生坐在我刚才的位置上，布利看上去……很开心……他，曾经说过，他没有女朋友，可是，床</w:t>
      </w:r>
    </w:p>
    <w:p>
      <w:r>
        <w:t>伴，不一定就是女朋友。有一种背叛的感觉侵袭了我的心，心里酸酸的。我吃醋了。</w:t>
      </w:r>
    </w:p>
    <w:p>
      <w:r>
        <w:t>我实在是不想看见那种感觉，特别是知道本来要和我结婚的赖恩，突然多了一个大着肚子的前女友，我才和布</w:t>
      </w:r>
    </w:p>
    <w:p>
      <w:r>
        <w:t>利结婚的。难道，我真的太草率了吗？我根本就不能结这个婚的！</w:t>
      </w:r>
    </w:p>
    <w:p>
      <w:r>
        <w:t>我应该是一个人，就像之前一样，没有爸爸和妈咪，只有我一个人和管家……我冲上去，抽走了那个女生靠着</w:t>
      </w:r>
    </w:p>
    <w:p>
      <w:r>
        <w:t>的包。低着头，就奔跑着离开了餐厅。听见了布利的呼唤，我不想回头，我怕我的眼泪会被他看到。</w:t>
      </w:r>
    </w:p>
    <w:p>
      <w:r>
        <w:t>计程车就在门口，我跳上计程车，不理会追出来的布利。</w:t>
      </w:r>
    </w:p>
    <w:p>
      <w:r>
        <w:t>「艾！停下，艾！不要跑，小心！艾！」布利的声音越来越远，车子很快就开走了。看见後视镜里的布利，听</w:t>
      </w:r>
    </w:p>
    <w:p>
      <w:r>
        <w:t>见他担心我的呼唤，我想让司机停下，只是，为什麽那个女生抓住了他的手，布利也看着她……「不好意思，麻烦</w:t>
      </w:r>
    </w:p>
    <w:p>
      <w:r>
        <w:t>请开往……艾菲尔铁塔！」一时想不起宾馆的名字，司机的脸色不是很好，我只好随便报上一个名字，一个我唯一</w:t>
      </w:r>
    </w:p>
    <w:p>
      <w:r>
        <w:t>想得起的地点。</w:t>
      </w:r>
    </w:p>
    <w:p>
      <w:r>
        <w:t>夜晚的铁塔，很漂亮，妆点着五彩斑斓的灯，夜晚的巴黎，气温有些低。站在铁塔下，抬头看铁塔的雄伟，真</w:t>
      </w:r>
    </w:p>
    <w:p>
      <w:r>
        <w:t>的很漂亮……不知道站了多久，只是一直参观，要是，和布利一起参观就好了……只是，没有这个机会了。</w:t>
      </w:r>
    </w:p>
    <w:p>
      <w:r>
        <w:t>拉了拉披肩，手有些冰冷，呼了一口气，暂时的温暖……身子突然被抱住，是陌生人？我挣扎着……</w:t>
      </w:r>
    </w:p>
    <w:p>
      <w:r>
        <w:t>「是我！」深沈的声音，带着点沙哑，我停止了挣扎。他怎麽会来？我的眼泪马上委屈地溢出，沾湿了他的手</w:t>
      </w:r>
    </w:p>
    <w:p>
      <w:r>
        <w:t>背。</w:t>
      </w:r>
    </w:p>
    <w:p>
      <w:r>
        <w:t>「你，不要动，站在原地，听我的解释，好不好！」他没有让我面对他，他只是紧紧地从後面拥抱我，感受到</w:t>
      </w:r>
    </w:p>
    <w:p>
      <w:r>
        <w:t>他吐气，我脖子的温热。</w:t>
      </w:r>
    </w:p>
    <w:p>
      <w:r>
        <w:t>「我没有和那个女人说一句话。一句话也没有！只是她在说，她坐在你的位置上，我刚想叫人把她带走，你就</w:t>
      </w:r>
    </w:p>
    <w:p>
      <w:r>
        <w:t>冲了出来，我想追你，可是怕你跑得太快跌倒，伤到孩子。你可以逃跑，你可以离开我。只是，等你跑累了，站在</w:t>
      </w:r>
    </w:p>
    <w:p>
      <w:r>
        <w:t>原地，等我追上你！好不好？在我找到你，抱住你的时候，不要挣扎，不要再离开我，好好听我的解释，好不好！」</w:t>
      </w:r>
    </w:p>
    <w:p>
      <w:r>
        <w:t>布利温柔地告白，我知道我误会他了……「下一次……不要追我了……」感觉到他的手臂拥抱地更加紧了。</w:t>
      </w:r>
    </w:p>
    <w:p>
      <w:r>
        <w:t>「给我个信息，我会乖乖回去的。你来追我了，我怕我回去了，你不在家等我……我会害怕的！下一次……我</w:t>
      </w:r>
    </w:p>
    <w:p>
      <w:r>
        <w:t>去找你好不好。」我转过身看着布利因为跑步有些红润的脸，手轻轻地抚上他的脸，他的脸好冰……「还是我来追</w:t>
      </w:r>
    </w:p>
    <w:p>
      <w:r>
        <w:t>你好了，你这个小家夥迷路了怎麽办？还是我来领你回家好了……」他的话语消失在我们嘴唇的碰触中，他的嘴唇，</w:t>
      </w:r>
    </w:p>
    <w:p>
      <w:r>
        <w:t>是温暖的……</w:t>
      </w:r>
    </w:p>
    <w:p>
      <w:r>
        <w:t>十八</w:t>
      </w:r>
    </w:p>
    <w:p>
      <w:r>
        <w:t>我有些害羞地用手捂住曝露在空气中的胸部，布利在我身边，深情地看着我，我轻轻地咬着嘴唇，双腿有些羞</w:t>
      </w:r>
    </w:p>
    <w:p>
      <w:r>
        <w:t>意地夹紧，感觉到，小穴在他的注视下，微微有些湿意。</w:t>
      </w:r>
    </w:p>
    <w:p>
      <w:r>
        <w:t>「不要……这麽看我……」</w:t>
      </w:r>
    </w:p>
    <w:p>
      <w:r>
        <w:t>布利温柔地亲吻我，「宝贝，你是这麽地漂亮，我舍不得眨眼，我想多看你一会儿。我喜欢你这里，这里，这</w:t>
      </w:r>
    </w:p>
    <w:p>
      <w:r>
        <w:t>里……」布利的手划过我的脖子，我的肩膀，我的胸部，我的手被温柔地拿开，布利的手，轻轻地包住我的胸部。</w:t>
      </w:r>
    </w:p>
    <w:p>
      <w:r>
        <w:t>「这里，太漂亮了。」布利的吻落在我的胸部上，舌尖挑逗着我的乳尖，乳尖敏感地挺立着，桃红色的乳尖映</w:t>
      </w:r>
    </w:p>
    <w:p>
      <w:r>
        <w:t>衬着灯光，他遗留在乳尖上的口水闪闪发光。</w:t>
      </w:r>
    </w:p>
    <w:p>
      <w:r>
        <w:t>他的吻越来越下面，来到我芳草萋萋的小穴面前，他的手指拨弄着小穴的花瓣，顶端的小豆挺立着在他的眼神</w:t>
      </w:r>
    </w:p>
    <w:p>
      <w:r>
        <w:t>下。我的手紧紧地捂住嘴巴，不想让自己发出淫荡的呻吟。</w:t>
      </w:r>
    </w:p>
    <w:p>
      <w:r>
        <w:t>「宝贝，叫出来，我想听你的呻吟，你的声音很好听，我想听见你为我尖叫！」他移走我的手，我如他所愿地</w:t>
      </w:r>
    </w:p>
    <w:p>
      <w:r>
        <w:t>呻吟着。</w:t>
      </w:r>
    </w:p>
    <w:p>
      <w:r>
        <w:t>「嗯啊……布利……不……不……别这样……不要……」感受到他的舌头在我的小穴上来回舔弄，我感受着小</w:t>
      </w:r>
    </w:p>
    <w:p>
      <w:r>
        <w:t>穴里溢出的蜜汁全部被他卷入嘴里。他的手指在我的小穴里探究着，他的俩根手指撑开我的小穴，「宝贝，看到了</w:t>
      </w:r>
    </w:p>
    <w:p>
      <w:r>
        <w:t>哦，里面好湿，粉红色的，好漂亮！嗯，味道也不错。」他的话，说得很调情，很露骨。我的蜜汁也因此而泛滥了</w:t>
      </w:r>
    </w:p>
    <w:p>
      <w:r>
        <w:t>起来，他的手指始终不肯插进去，只是把我的小穴已在撑开，有些痛，可是又有不一样的快感！</w:t>
      </w:r>
    </w:p>
    <w:p>
      <w:r>
        <w:t>「嗯啊，布利……不要，不要这样，进来……啊……我要你进来，不要这样玩我！」手不了这样特殊的激情，</w:t>
      </w:r>
    </w:p>
    <w:p>
      <w:r>
        <w:t>我想要充实的感觉，而不是布利一再地往里面吹气，会要人命的！</w:t>
      </w:r>
    </w:p>
    <w:p>
      <w:r>
        <w:t>「宝贝，你听，有声音。」他往里面吹气，和蜜汁搅拌在一起，像是沸腾了一般的声音，我简直是要疯了！</w:t>
      </w:r>
    </w:p>
    <w:p>
      <w:r>
        <w:t>「布利……不要，嗯，这样，我……」吃不消。</w:t>
      </w:r>
    </w:p>
    <w:p>
      <w:r>
        <w:t>「宝贝，你也来试试。」布利的巨大悬挂在哦我的眼前，我惊讶地看着布利的宝贝，是那麽地巨大，愤怒的样</w:t>
      </w:r>
    </w:p>
    <w:p>
      <w:r>
        <w:t>子，格外地威严，以及，可爱？</w:t>
      </w:r>
    </w:p>
    <w:p>
      <w:r>
        <w:t>我伸出舌头，对着蘑菇舔了一口，蘑菇有着苦苦的汁液，我有些好奇地把整个巨大的蘑菇含在嘴里。</w:t>
      </w:r>
    </w:p>
    <w:p>
      <w:r>
        <w:t>「哦，宝贝，嗯……你好厉害，噢，宝贝……」第一次听见布利的呻吟，是这麽地迷人，低沈的嗓音沈沈地呻</w:t>
      </w:r>
    </w:p>
    <w:p>
      <w:r>
        <w:t>吟，我沈迷地用手轻轻地握住根部，在蘑菇上，用舌头打转，像一起吃冰激凌一样。</w:t>
      </w:r>
    </w:p>
    <w:p>
      <w:r>
        <w:t>「噢，宝贝……」布利的呻吟消失在我不断渗出的蜜汁上，小穴的快感，布利灵敏的舌头疯狂地舔着我的花瓣。</w:t>
      </w:r>
    </w:p>
    <w:p>
      <w:r>
        <w:t>我们彼此都享受着。</w:t>
      </w:r>
    </w:p>
    <w:p>
      <w:r>
        <w:t>「啊！不要！啊！」我被突然的抽插，发出了尖叫。布利，布利的手指，我的小菊花敏感地收缩着，紧紧地夹</w:t>
      </w:r>
    </w:p>
    <w:p>
      <w:r>
        <w:t>住布利的手指。</w:t>
      </w:r>
    </w:p>
    <w:p>
      <w:r>
        <w:t>「第一次吗？宝贝？」布利轻轻地往里面更加深入，我被这不一样的刺激感受刺激到了，小腹不由自主地往上</w:t>
      </w:r>
    </w:p>
    <w:p>
      <w:r>
        <w:t>顶，我，高潮了。</w:t>
      </w:r>
    </w:p>
    <w:p>
      <w:r>
        <w:t>我全身颤抖着，小穴的蜜汁潮吹地被单湿了一大片，布利来到我身边安慰我，摸着我的头发，亲吻我的嘴唇：</w:t>
      </w:r>
    </w:p>
    <w:p>
      <w:r>
        <w:t>「宝贝，高潮了，很开心吧！我们正式地来了。」在他的温柔的呢喃中，收缩着的花穴闯进了一头凶猛的野兽，布</w:t>
      </w:r>
    </w:p>
    <w:p>
      <w:r>
        <w:t>利的巨大完全进入了我的小穴中，那朵可爱的蘑菇被我的子宫夹住。第一次这麽地深入……仅仅只是第一次进入，</w:t>
      </w:r>
    </w:p>
    <w:p>
      <w:r>
        <w:t>我就得到难以言喻的快感，布利一手挂着我的腿，一手扶着我的腰，开始轻轻地律动。</w:t>
      </w:r>
    </w:p>
    <w:p>
      <w:r>
        <w:t>「啊啊啊，嗯啊，布利，好厉害……布利，啊啊嗯啊，」我感受着小穴带给我的快乐，一下又一下的深入，我</w:t>
      </w:r>
    </w:p>
    <w:p>
      <w:r>
        <w:t>的小穴包围住他的巨大。</w:t>
      </w:r>
    </w:p>
    <w:p>
      <w:r>
        <w:t>「宝贝，你是我见过，最紧的，也是最美的，嗯，我最爱的！」布利俯下身亲吻我的乳尖，那种类似咬的感觉，</w:t>
      </w:r>
    </w:p>
    <w:p>
      <w:r>
        <w:t>我实在是受不了多一份的刺激，我捧住布利的脸，凑上嘴唇狠狠地亲吻那张漂亮的嘴唇。</w:t>
      </w:r>
    </w:p>
    <w:p>
      <w:r>
        <w:t>舌头和舌头纠缠在一起，布利的舌头也在我的嘴里做着活塞运动，巨大插进小穴，舌头就伸进来碰触我的舌头，</w:t>
      </w:r>
    </w:p>
    <w:p>
      <w:r>
        <w:t>巨大离开小穴，舌头就依依不舍地在我的嘴唇上舔弄。</w:t>
      </w:r>
    </w:p>
    <w:p>
      <w:r>
        <w:t>布利高超的技术，让我实在是吃不消，没多久，我就在他的抽插下达到了高潮，我只能紧紧地抱住他的肩膀，</w:t>
      </w:r>
    </w:p>
    <w:p>
      <w:r>
        <w:t>希望他给我依靠，我们深深地吻着，像是世界在下一秒就消失一样……</w:t>
      </w:r>
    </w:p>
    <w:p>
      <w:r>
        <w:t>十九</w:t>
      </w:r>
    </w:p>
    <w:p>
      <w:r>
        <w:t>「宝贝，这麽快就又丢了，我还没有满足呢！」布利把我转了个身，在我的背後躺下，我的面前是落地窗，我</w:t>
      </w:r>
    </w:p>
    <w:p>
      <w:r>
        <w:t>才发现，我们床的另外一边，居然是落地窗，而且没有窗帘的存在，眼前是美丽的巴黎夜景，不远处就是那美丽的</w:t>
      </w:r>
    </w:p>
    <w:p>
      <w:r>
        <w:t>艾菲尔铁塔。</w:t>
      </w:r>
    </w:p>
    <w:p>
      <w:r>
        <w:t>「布利……你不会是……嗯啊，啊啊啊啊，布利，啊……」就像我想到的那样，我的一只腿被高高地举起，布</w:t>
      </w:r>
    </w:p>
    <w:p>
      <w:r>
        <w:t>利的巨大直接插今晚我的小穴，我看着玻璃上印出的我们那种淫靡的画面，看着布利的巨大一下一下地用力地插进</w:t>
      </w:r>
    </w:p>
    <w:p>
      <w:r>
        <w:t>我的小穴，一边看着，一边感受的滋味，简直要让我疯了。</w:t>
      </w:r>
    </w:p>
    <w:p>
      <w:r>
        <w:t>「宝贝，你看，艾菲尔就在前面。是不是很漂亮？」布利的手揉弄着我的乳头，我敏感地夹得更紧了，布利满</w:t>
      </w:r>
    </w:p>
    <w:p>
      <w:r>
        <w:t>足地叫了出来，「小妖精，想要夹断吗？」</w:t>
      </w:r>
    </w:p>
    <w:p>
      <w:r>
        <w:t>接着就是狂风暴雨地抽弄。</w:t>
      </w:r>
    </w:p>
    <w:p>
      <w:r>
        <w:t>我的声音都有些沙哑了，我已经没有力气了，布利依旧精力充沛地在奋斗中，我一次又一次地达到高潮。</w:t>
      </w:r>
    </w:p>
    <w:p>
      <w:r>
        <w:t>布利把我抱起来，我趴在玻璃上，乳尖碰到冰凉的玻璃，更加挺立，布利让我的臀部往外尽可能地翘，我回头</w:t>
      </w:r>
    </w:p>
    <w:p>
      <w:r>
        <w:t>看着那种羞人的姿势，双腿分得开开的，我的双手只能撑着玻璃，布利的巨大在我的花穴附近摩擦着。</w:t>
      </w:r>
    </w:p>
    <w:p>
      <w:r>
        <w:t>「宝贝，让我进去这里，好不好？」布利的手指扣着我的小菊花。刚才的那种疼痛让我印象深刻，我本想摇头，</w:t>
      </w:r>
    </w:p>
    <w:p>
      <w:r>
        <w:t>可是看到布利期盼的双眼，下意识地想要点头答应他期许的任何事情。而我也做了。</w:t>
      </w:r>
    </w:p>
    <w:p>
      <w:r>
        <w:t>看着他兴奋的脸，不好意思拒绝他。</w:t>
      </w:r>
    </w:p>
    <w:p>
      <w:r>
        <w:t>布利先是用两根手指在我的小穴抽插了几下，带出点蜜汁，然後再慢慢地插进我的小菊花，被狠狠撑开的感受，</w:t>
      </w:r>
    </w:p>
    <w:p>
      <w:r>
        <w:t>我咬紧了嘴唇，布利的手指在里面轻轻地刮着我的内壁，有些异样的感觉，可是那种感觉却敌不过小菊花被撑开的</w:t>
      </w:r>
    </w:p>
    <w:p>
      <w:r>
        <w:t>痛苦。</w:t>
      </w:r>
    </w:p>
    <w:p>
      <w:r>
        <w:t>「宝贝，不要担心，我们不做了，不要怕啊，不要咬着嘴唇。我们不用後面啊！」布利体谅我，缓缓地把手指</w:t>
      </w:r>
    </w:p>
    <w:p>
      <w:r>
        <w:t>拿出来，巨大再一次插进我的小穴里，做起来活塞运动。</w:t>
      </w:r>
    </w:p>
    <w:p>
      <w:r>
        <w:t>刚才的疼痛也渐渐地消失，我有些难过，布利这麽体谅我，而他明明想要进去的，可是为了我……我把巨大从</w:t>
      </w:r>
    </w:p>
    <w:p>
      <w:r>
        <w:t>小穴里抽了出来，「宝贝，怎麽了？」布利拥抱着我，巨大在我的肚子上乱顶，我把他推到床上。</w:t>
      </w:r>
    </w:p>
    <w:p>
      <w:r>
        <w:t>「这次，我来！」布利像是明白一样地躺在了床中央，巨大高高地耸立着，只等待我来采摘。我跨在巨大的顶</w:t>
      </w:r>
    </w:p>
    <w:p>
      <w:r>
        <w:t>端，把巨大深深地埋进小穴深处，布利配合地往上顶。</w:t>
      </w:r>
    </w:p>
    <w:p>
      <w:r>
        <w:t>「布利，让我来，你别动。」我咬着嘴唇一上一下地看着巨大插进小穴，然後，对准我的小菊花，缓缓地送进</w:t>
      </w:r>
    </w:p>
    <w:p>
      <w:r>
        <w:t>去。</w:t>
      </w:r>
    </w:p>
    <w:p>
      <w:r>
        <w:t>「宝贝！住手！不要这样，你会受伤的！」布利拉住我的手，担心我的表情，我微笑着亲吻了他的嘴角，把手</w:t>
      </w:r>
    </w:p>
    <w:p>
      <w:r>
        <w:t>抽出来。</w:t>
      </w:r>
    </w:p>
    <w:p>
      <w:r>
        <w:t>「布利，我想要你进来。」我皱着眉头，把巨大一点一点放进比小穴更加紧致的小菊花，小菊花被撑大，借由</w:t>
      </w:r>
    </w:p>
    <w:p>
      <w:r>
        <w:t>着蜜汁的湿滑，巨大完全进入了小菊花，我深深地吐气，吸气。好痛，小菊花裂开了一般地疼痛。</w:t>
      </w:r>
    </w:p>
    <w:p>
      <w:r>
        <w:t>「宝贝！」布利深深地亲吻我，巨大没有抽动，是想先让我适应，「还是我来吧，你会伤到你自己的！」</w:t>
      </w:r>
    </w:p>
    <w:p>
      <w:r>
        <w:t>我和他调转了位置，巨大被抽了出来，小菊花被撑得大大的，火辣辣的痛觉，我跪在床上，翘起屁股，等待着</w:t>
      </w:r>
    </w:p>
    <w:p>
      <w:r>
        <w:t>巨大。</w:t>
      </w:r>
    </w:p>
    <w:p>
      <w:r>
        <w:t>「宝贝，我爱你！」布利把巨大一点一点地送进我的小穴，比刚才稍微地不痛一些，难道自己做真的会痛吗？</w:t>
      </w:r>
    </w:p>
    <w:p>
      <w:r>
        <w:t>早知道就直接让他来了。</w:t>
      </w:r>
    </w:p>
    <w:p>
      <w:r>
        <w:t>「啊……嗯啊……布利，我也爱你，啊！」布利轻轻地抽动，菊花火辣辣地，带着点不满足的舒适，我尖叫着。</w:t>
      </w:r>
    </w:p>
    <w:p>
      <w:r>
        <w:t>布利的手指也在我的小穴抠着，小穴和小菊花同时被玩弄，我第一次遇到这麽刺激的感受，我尖叫着，这种快感，</w:t>
      </w:r>
    </w:p>
    <w:p>
      <w:r>
        <w:t>比以往地更加强烈。</w:t>
      </w:r>
    </w:p>
    <w:p>
      <w:r>
        <w:t>我和布利都在呻吟着，小菊花的深处痒痒地，巨大划过内壁的满足感，小穴里的手指一次又一次地逗弄着，我</w:t>
      </w:r>
    </w:p>
    <w:p>
      <w:r>
        <w:t>感受着这顶级的性爱。</w:t>
      </w:r>
    </w:p>
    <w:p>
      <w:r>
        <w:t>布利的巨大抽了出来，直接插进我的小穴，我被他翻了个身，面对他帅气的，为我痴迷的脸，我们亲吻着，巨</w:t>
      </w:r>
    </w:p>
    <w:p>
      <w:r>
        <w:t>大冲撞着小穴的花心，像是要全部都送进子宫里。</w:t>
      </w:r>
    </w:p>
    <w:p>
      <w:r>
        <w:t>我尖叫着，布利也嘶吼着，我们同时达到了高潮，布利的精华之间冲进了我的子宫深处。</w:t>
      </w:r>
    </w:p>
    <w:p>
      <w:r>
        <w:t>我全身都在颤抖，布利紧紧地把我抱在怀里。</w:t>
      </w:r>
    </w:p>
    <w:p>
      <w:r>
        <w:t>「宝贝，你知道吗？这是我第一次这麽满足地做爱，是你带给我这麽美好的性爱，宝贝。」我听着布利的甜言</w:t>
      </w:r>
    </w:p>
    <w:p>
      <w:r>
        <w:t>蜜语，虽然不是很相信这个花花公子第一次经历美好的sex ，可是心里还是很满足地认为是我带给他的。</w:t>
      </w:r>
    </w:p>
    <w:p>
      <w:r>
        <w:t>「亲爱的，我也是！」我第一次称呼一个男人，省去了名字。亲爱的，你是我的亲爱的！</w:t>
      </w:r>
    </w:p>
    <w:p>
      <w:r>
        <w:t>二十</w:t>
      </w:r>
    </w:p>
    <w:p>
      <w:r>
        <w:t>不知不觉中，我已经错过了早晨，早布利的吻中醒过来，已经是中午的时间了。我看着布利穿戴整齐了，像是</w:t>
      </w:r>
    </w:p>
    <w:p>
      <w:r>
        <w:t>刚从外面回来，风尘仆仆的样子。</w:t>
      </w:r>
    </w:p>
    <w:p>
      <w:r>
        <w:t>「我都回来了，你还没有醒，真不公平！」他在我身边躺下，抱着我赤裸的身子。他真的出去过了。</w:t>
      </w:r>
    </w:p>
    <w:p>
      <w:r>
        <w:t>「去哪里了？手这麽冰。」他的手伸进被窝里，冰凉的感觉刺激了我的肌肤，起了一身鸡皮。可是我不闪躲，</w:t>
      </w:r>
    </w:p>
    <w:p>
      <w:r>
        <w:t>他是我的丈夫，是我另外一半，我不会就这样闪躲的。</w:t>
      </w:r>
    </w:p>
    <w:p>
      <w:r>
        <w:t>「去公司了，早上看你睡得这麽甜，就没有叫你，以为你已经醒过来了，快速回来，结果你还像个小猪一样在</w:t>
      </w:r>
    </w:p>
    <w:p>
      <w:r>
        <w:t>睡觉。」他的吻又一次在我的嘴里蹂躏。</w:t>
      </w:r>
    </w:p>
    <w:p>
      <w:r>
        <w:t>「嗯……人家是孕妇嘛！自然会多睡一会儿！」孕妇一向嗜睡，我这几天都是这样。更加别说昨晚进行了这麽</w:t>
      </w:r>
    </w:p>
    <w:p>
      <w:r>
        <w:t>剧烈的运动，当然要多睡会了。</w:t>
      </w:r>
    </w:p>
    <w:p>
      <w:r>
        <w:t>「是吗？昨晚的表现可不像是孕妇啊！宝贝！」他的手掌在我的胸部抚摸着，我忍不住地喘息着。</w:t>
      </w:r>
    </w:p>
    <w:p>
      <w:r>
        <w:t>「不要……布利，人家想起床了！你说过带我出去玩的！」我不希望蜜月的第一天就浪费在了床上。我想去看</w:t>
      </w:r>
    </w:p>
    <w:p>
      <w:r>
        <w:t>看巴黎圣母院，想去铁塔上参观，想去看看时尚都市的奇妙……「好吧，不过今晚，你要好好补偿我！」他光明正</w:t>
      </w:r>
    </w:p>
    <w:p>
      <w:r>
        <w:t>大地偷走了我的一个吻，就把我拉了起来，为我穿衣，洗漱。</w:t>
      </w:r>
    </w:p>
    <w:p>
      <w:r>
        <w:t>「嘴张开！」沾着牙膏的牙刷进入了我的嘴里，我张着嘴巴，抱着他的腰，看他小心翼翼地刷着我的牙。我恶</w:t>
      </w:r>
    </w:p>
    <w:p>
      <w:r>
        <w:t>趣味地咬住牙刷，不让他拿出去。他笑着咬了我的鼻子，我自然地张开嘴巴，他抽走牙刷，舌头却伸了进来。</w:t>
      </w:r>
    </w:p>
    <w:p>
      <w:r>
        <w:t>带着牙膏甜甜的味道，我们的呼吸越来越急促……「嗯……布利，我要漱口……」哪有含着牙膏接吻的？</w:t>
      </w:r>
    </w:p>
    <w:p>
      <w:r>
        <w:t>「检查完毕，很干净！」他满意地用舌头在我的牙齿上卷来卷去，带走了一些牙膏的残余。</w:t>
      </w:r>
    </w:p>
    <w:p>
      <w:r>
        <w:t>「哼，我以为你是想吻我，原来只是检查而已啊！」哪有这种人的，在吻完人家以後，说只是检查。谁用接吻</w:t>
      </w:r>
    </w:p>
    <w:p>
      <w:r>
        <w:t>来检查对方牙齿干净不干净的。明明知道是玩笑，可是我还是有些小生气。</w:t>
      </w:r>
    </w:p>
    <w:p>
      <w:r>
        <w:t>「检查只是借口。笨蛋，我怕我说出我想吻你，你今天就别想出门了。」他热乎乎的气体在我耳边蔓延，我笑</w:t>
      </w:r>
    </w:p>
    <w:p>
      <w:r>
        <w:t>着咬了口在我眼前的肩膀。</w:t>
      </w:r>
    </w:p>
    <w:p>
      <w:r>
        <w:t>「就你借口多！」我转过身，准备漱口。他却把我的腰紧紧搂住，下巴抵在我的肩膀。</w:t>
      </w:r>
    </w:p>
    <w:p>
      <w:r>
        <w:t>「怎麽了？」我看着镜子里的我们，嘴边都有着白白的牙膏，有些可笑，有些深情。</w:t>
      </w:r>
    </w:p>
    <w:p>
      <w:r>
        <w:t>「我，从来没有想到有一天会结婚，至少，这麽早，这麽突然。我很庆幸自己向你求婚了，不然，我不知道还</w:t>
      </w:r>
    </w:p>
    <w:p>
      <w:r>
        <w:t>要等多久，才能等到这样的场景。艾，我是真的爱你。你以後，都不要离开我，好不好？」布利的深情告白，我心</w:t>
      </w:r>
    </w:p>
    <w:p>
      <w:r>
        <w:t>里满满的感动。</w:t>
      </w:r>
    </w:p>
    <w:p>
      <w:r>
        <w:t>我也从来没有想过，自己会结婚，会怀孕，会嫁给一个不是孩子爸爸的男人，我也很庆幸自己能够遇见他，他</w:t>
      </w:r>
    </w:p>
    <w:p>
      <w:r>
        <w:t>总是能给我惊喜，给我感动。虽然霸道，可是又很体贴。这个矛盾着的男人，让我感受到前所未有的幸福感。</w:t>
      </w:r>
    </w:p>
    <w:p>
      <w:r>
        <w:t>「谢谢你，肯这样为我付出，谢谢！」谢谢你，能接受这样的我……不是孩子的父亲，却这麽地保护我和宝宝</w:t>
      </w:r>
    </w:p>
    <w:p>
      <w:r>
        <w:t>……「你说的什麽话啊，你的孩子，就是我的孩子，他注定是维尔德家族的孩子。只要是你的，那就是我的。」眼</w:t>
      </w:r>
    </w:p>
    <w:p>
      <w:r>
        <w:t>泪模糊了视线，我真的不晓得，布利会这麽看中这个孩子。维尔德家族是一个在美国很知名的家族，却只有一位继</w:t>
      </w:r>
    </w:p>
    <w:p>
      <w:r>
        <w:t>承人。</w:t>
      </w:r>
    </w:p>
    <w:p>
      <w:r>
        <w:t>布利是独子，维尔德家族也没有旁支，他能接受宝宝是件多麽不容易的事情。</w:t>
      </w:r>
    </w:p>
    <w:p>
      <w:r>
        <w:t>「你不需要内疚，下一个是我们的孩子就好了。虽然说不可能完全接受，不过，我也会努力地接受他的。」他</w:t>
      </w:r>
    </w:p>
    <w:p>
      <w:r>
        <w:t>真实的话语，让我感动地哭了。</w:t>
      </w:r>
    </w:p>
    <w:p>
      <w:r>
        <w:t>他对我的诚实，是真心的，他是真心地考虑这个孩子的将来。他原本可以在孩子生下来以後送给赖恩，可是我</w:t>
      </w:r>
    </w:p>
    <w:p>
      <w:r>
        <w:t>从来没有和他讨论过这个话题，而他却知道我的想法。我舍不得这个孩子。他是在保护我和孩子……「好了，看看</w:t>
      </w:r>
    </w:p>
    <w:p>
      <w:r>
        <w:t>你嘴角的牙膏都干了，我们快点洗漱好，我带你去吃中国料理。」他的手环绕着我的腰，在我微微隆起的小腹上抚</w:t>
      </w:r>
    </w:p>
    <w:p>
      <w:r>
        <w:t>摸着。</w:t>
      </w:r>
    </w:p>
    <w:p>
      <w:r>
        <w:t>「嗯，你不说，我都忘记了。我现在要好好的吃饭，让孩子好好地，健健康康地长大！」他是上天派来保护我</w:t>
      </w:r>
    </w:p>
    <w:p>
      <w:r>
        <w:t>的天使，知道我的想法，保护我，爱护我，关心我，照顾我……</w:t>
      </w:r>
    </w:p>
    <w:p>
      <w:r>
        <w:t>二十一</w:t>
      </w:r>
    </w:p>
    <w:p>
      <w:r>
        <w:t>一间在商业街附近的中国料理餐厅的包间里，我拼命地吃着许久没有吃过的中国菜了。因为长时间住在美国，</w:t>
      </w:r>
    </w:p>
    <w:p>
      <w:r>
        <w:t>食材不一样，外国人吃的口味也和中国人不一样。</w:t>
      </w:r>
    </w:p>
    <w:p>
      <w:r>
        <w:t>以前曾经和赖恩说过想去吃中国料理，赖恩答应我说蜜月的时候，我想吃多少就吃多少，现在的确是很大吃特</w:t>
      </w:r>
    </w:p>
    <w:p>
      <w:r>
        <w:t>吃，可是男主角变成了布利。</w:t>
      </w:r>
    </w:p>
    <w:p>
      <w:r>
        <w:t>「你怎麽不吃？」我看着在一边微笑着看我的布利，这样被人盯着吃饭，感觉怪怪的。</w:t>
      </w:r>
    </w:p>
    <w:p>
      <w:r>
        <w:t>「我比较喜欢看你吃，然後等你吃完了，再吃了你！」他邪邪地笑着，我却因为他的话红了脸。</w:t>
      </w:r>
    </w:p>
    <w:p>
      <w:r>
        <w:t>「快点吃了啦，废话这麽多！」都是些见不得人的废话！</w:t>
      </w:r>
    </w:p>
    <w:p>
      <w:r>
        <w:t>「呵呵，亲爱的，你想你喂我！」他干脆直接就赖在了我的身上，张开嘴巴，让我把食物放进他的嘴里。</w:t>
      </w:r>
    </w:p>
    <w:p>
      <w:r>
        <w:t>「不要啦，你自己吃啦！」我看了看他放在一边，丝毫没有动过的筷子，一个想法油然而生。</w:t>
      </w:r>
    </w:p>
    <w:p>
      <w:r>
        <w:t>「亲爱的，你是不是不会用啊？」这个想法起初吓到我了，可是想来他之前的表现，的确是不想会用筷子的人。</w:t>
      </w:r>
    </w:p>
    <w:p>
      <w:r>
        <w:t>原来他也是有缺点的。</w:t>
      </w:r>
    </w:p>
    <w:p>
      <w:r>
        <w:t>「是啊，我家宝贝，好厉害哦，来，奖励你，亲一个！」他的嘴唇在我的嘴唇上碰来碰去。我已经开始渐渐习</w:t>
      </w:r>
    </w:p>
    <w:p>
      <w:r>
        <w:t>惯他时不时地接吻或者搂抱了。</w:t>
      </w:r>
    </w:p>
    <w:p>
      <w:r>
        <w:t>我被迫与他的耍赖，被迫地夹起一只水晶饺子，放在他的嘴边。「嗯？怎麽不吃，不是要我喂你吗？」</w:t>
      </w:r>
    </w:p>
    <w:p>
      <w:r>
        <w:t>「你都没有说『亲爱的，啊‘这样的话，我都没有心情吃了。」他突然嘟起了嘴唇，原本帅气的面孔变得无比</w:t>
      </w:r>
    </w:p>
    <w:p>
      <w:r>
        <w:t>可爱。他居然会有这样的撒娇的表情。</w:t>
      </w:r>
    </w:p>
    <w:p>
      <w:r>
        <w:t>「亲爱的，啊，来吃一个……」他满意地张开了嘴巴，把水晶饺子吃进了肚子里，一边嚼还一边对我毛手毛脚</w:t>
      </w:r>
    </w:p>
    <w:p>
      <w:r>
        <w:t>的，「亲爱的喂的饺子就是好吃。」这个应该是厨师的功劳才是的吧。</w:t>
      </w:r>
    </w:p>
    <w:p>
      <w:r>
        <w:t>「喏，亲爱的，再来一个。」我恶作剧地夹起一块辣子鸡送进他的嘴里，他根本就不晓得这鸡块的威力。我憋</w:t>
      </w:r>
    </w:p>
    <w:p>
      <w:r>
        <w:t>住想要狂笑的感觉，等待着他的反应。</w:t>
      </w:r>
    </w:p>
    <w:p>
      <w:r>
        <w:t>「宝贝，这个……有点辣了些……」我看着他红彤彤的脸，拼命地喝着水漱口，总算是捉弄到他了。我才笑出</w:t>
      </w:r>
    </w:p>
    <w:p>
      <w:r>
        <w:t>声。</w:t>
      </w:r>
    </w:p>
    <w:p>
      <w:r>
        <w:t>「哈哈……布利，你好可爱！」像个孩子似得……他转而吻上了我，火烫的舌头在我的嘴里翻天覆地地闹着，</w:t>
      </w:r>
    </w:p>
    <w:p>
      <w:r>
        <w:t>我知道他嘴里的温度，以及他带着的辣味，我也觉得全身热了起来，耳朵感觉到烫烫的。</w:t>
      </w:r>
    </w:p>
    <w:p>
      <w:r>
        <w:t>「以後，千万不要说我可爱，我会向你证明，我多男子气概的！嗯！」他上扬的语气，让我沈迷地倒在了他的</w:t>
      </w:r>
    </w:p>
    <w:p>
      <w:r>
        <w:t>怀里。我就是觉得他可爱嘛！</w:t>
      </w:r>
    </w:p>
    <w:p>
      <w:r>
        <w:t>饭後的运动，是散步。他本事想开着他的跑车，我拉着他一定要步行。哪有人逛街走路的，虽然我逛街的机会</w:t>
      </w:r>
    </w:p>
    <w:p>
      <w:r>
        <w:t>不多，但是电视上也没有这样见到过啊！</w:t>
      </w:r>
    </w:p>
    <w:p>
      <w:r>
        <w:t>路过一间时尚的女装店，是一个少女用的牌子，粉红色的装潢吸引了我，我拉着不怎麽情愿的布利走了进去。</w:t>
      </w:r>
    </w:p>
    <w:p>
      <w:r>
        <w:t>粉红色，和他格外地配啊！</w:t>
      </w:r>
    </w:p>
    <w:p>
      <w:r>
        <w:t>「亲爱的，怎麽样？这件好看吗？」我拿了条公主裙子在身上比了比，看着他满眼的光，看来他很喜欢。</w:t>
      </w:r>
    </w:p>
    <w:p>
      <w:r>
        <w:t>「不好，都快要当妈妈了，别穿的这麽可爱。」诶，怎麽和脸上的表情这麽不搭？」嗯……要是你……只穿给</w:t>
      </w:r>
    </w:p>
    <w:p>
      <w:r>
        <w:t>我看，我可以考虑一下……」</w:t>
      </w:r>
    </w:p>
    <w:p>
      <w:r>
        <w:t>「哼！」大男子主意。只穿给你看，那我绝对会立刻就被脱下的，那还不如不要买……不过，这样偶尔也可以</w:t>
      </w:r>
    </w:p>
    <w:p>
      <w:r>
        <w:t>玩玩cosplay ，似乎也不错……「亲爱的，这件呢？」我又鼓起勇气挑战，拿了条带点运动风的短裙在他面前晃。</w:t>
      </w:r>
    </w:p>
    <w:p>
      <w:r>
        <w:t>「如果不是只穿给我看，那就别买了。」他从杂志中抬起了头。我生气地对他吐了吐舌头。我才不要理他，自</w:t>
      </w:r>
    </w:p>
    <w:p>
      <w:r>
        <w:t>己买自己的。</w:t>
      </w:r>
    </w:p>
    <w:p>
      <w:r>
        <w:t>「请问……你是爱娃吗？」有些奇怪的英语，就在我努力地挑选衣服的时候传了过来，我转身，是一个漂亮的</w:t>
      </w:r>
    </w:p>
    <w:p>
      <w:r>
        <w:t>女生，手里还拿着杂志。我看了眼那本杂志，是妈咪的杂志，而她刚好翻在了我当模特的那一页。</w:t>
      </w:r>
    </w:p>
    <w:p>
      <w:r>
        <w:t>「是的。」我微笑着。没有想到会被人认出来。我以为在巴黎，模特盛行的巴黎，像我这种只拍过一组照片的</w:t>
      </w:r>
    </w:p>
    <w:p>
      <w:r>
        <w:t>模特是不会被认出来的。原来，还是有的呀。</w:t>
      </w:r>
    </w:p>
    <w:p>
      <w:r>
        <w:t>「啊！爱娃！请帮我签名！我好喜欢你！」那个女生的尖叫吸引了更多人的目光，一群女生冲到了我的面前，</w:t>
      </w:r>
    </w:p>
    <w:p>
      <w:r>
        <w:t>都还抱着衣服呢，就开始纷纷翻包包，淘手机。</w:t>
      </w:r>
    </w:p>
    <w:p>
      <w:r>
        <w:t>我看着一边看戏的布利，为难地想要求救。结果，却发现有人抱住了我，手臂的力气很大，我感受到了一丝诡</w:t>
      </w:r>
    </w:p>
    <w:p>
      <w:r>
        <w:t>异的感觉。我被人强迫着转了身，一张火红的嘴唇印在了我的嘴唇上，舌头还千方百计地想要挑开我的牙齿。</w:t>
      </w:r>
    </w:p>
    <w:p>
      <w:r>
        <w:t>我，被一个女人，强吻了……</w:t>
      </w:r>
    </w:p>
    <w:p>
      <w:r>
        <w:t>二十二</w:t>
      </w:r>
    </w:p>
    <w:p>
      <w:r>
        <w:t>一切来得这麽地突然，我被眼前的那个女人吓到了，被那个亲吻吓到了，布利把我拉走的时候，我发现现场的</w:t>
      </w:r>
    </w:p>
    <w:p>
      <w:r>
        <w:t>人都呆在原地，说不出什麽话。</w:t>
      </w:r>
    </w:p>
    <w:p>
      <w:r>
        <w:t>「布利……这个是……」怎麽回事？为什麽会这样？被女生亲吻还是第一次……「不要理她！」布利的舌头舔</w:t>
      </w:r>
    </w:p>
    <w:p>
      <w:r>
        <w:t>过我嘴唇的每一处，「好好消毒。那是个疯子。」为什麽我觉得布利好像认识她？应该是错觉才是。</w:t>
      </w:r>
    </w:p>
    <w:p>
      <w:r>
        <w:t>「艾，陪我去一下公司吧，那边好像出事了。要不然我先送你回去……」我拉着他的衣袖摇了摇头，「我想一</w:t>
      </w:r>
    </w:p>
    <w:p>
      <w:r>
        <w:t>起去。」</w:t>
      </w:r>
    </w:p>
    <w:p>
      <w:r>
        <w:t>布利在法国的公司很大，他搂着我走进去的时候，过往的人群都停下了脚步看我们。</w:t>
      </w:r>
    </w:p>
    <w:p>
      <w:r>
        <w:t>「先生……这是……」一个打扮地很斯文的男生走了过来。</w:t>
      </w:r>
    </w:p>
    <w:p>
      <w:r>
        <w:t>「法切尔，这是我的妻子。你带她去我的办公室等。那个人在哪里？」布利把我交给那个斯文的男人就急急忙</w:t>
      </w:r>
    </w:p>
    <w:p>
      <w:r>
        <w:t>忙地坐电梯离开了。</w:t>
      </w:r>
    </w:p>
    <w:p>
      <w:r>
        <w:t>「您好，夫人，我是先生的秘书法切尔。有什麽事情和我说就是了。」当他把我带进办公室之後，他就离开了。</w:t>
      </w:r>
    </w:p>
    <w:p>
      <w:r>
        <w:t>我打量着这个布置大方时尚的办公室，在建筑物的最顶楼，四面，都是透明的玻璃，一切都很轻易地被人家看见，</w:t>
      </w:r>
    </w:p>
    <w:p>
      <w:r>
        <w:t>除非你站在铁塔上。从上面看下面，几百米的高度可不是好玩的。</w:t>
      </w:r>
    </w:p>
    <w:p>
      <w:r>
        <w:t>我坐在布利的位置上，随手拿了笔，在一边的白纸上开始画开了。刚才稍微逛了一下法国的时装店，有点想法，</w:t>
      </w:r>
    </w:p>
    <w:p>
      <w:r>
        <w:t>想马上把它们画下来。</w:t>
      </w:r>
    </w:p>
    <w:p>
      <w:r>
        <w:t>画好一件短裙式的连衣裙，我不知道为什麽，在边上，画起了迷你型的小西装和同款的公主裙……亲子装吗？</w:t>
      </w:r>
    </w:p>
    <w:p>
      <w:r>
        <w:t>也不错啊……身後一个人把我抱住了，我的笔直接掉在了桌子上，这个拥抱我的人，不是布利……是我无比熟悉的</w:t>
      </w:r>
    </w:p>
    <w:p>
      <w:r>
        <w:t>人，仄……「为什麽来这里？为什麽要嫁给他……为什麽我还是没有机会？」仄的脸埋在我的肩窝，我实在是不知</w:t>
      </w:r>
    </w:p>
    <w:p>
      <w:r>
        <w:t>道说什麽好。</w:t>
      </w:r>
    </w:p>
    <w:p>
      <w:r>
        <w:t>「你怎麽会来这里？」这里是布利的办公室，为什麽你会出现在这里？</w:t>
      </w:r>
    </w:p>
    <w:p>
      <w:r>
        <w:t>「他没永和你说过吗？我是他异父异母的兄弟，从小反目成仇的兄弟。」他把椅子转了个身，我面对他。他看</w:t>
      </w:r>
    </w:p>
    <w:p>
      <w:r>
        <w:t>起来风尘仆仆的疲劳。</w:t>
      </w:r>
    </w:p>
    <w:p>
      <w:r>
        <w:t>仄是布利，异父异母的兄弟？是怎麽回事？</w:t>
      </w:r>
    </w:p>
    <w:p>
      <w:r>
        <w:t>「简单来说就是我母亲私奔了，嫁给了他父亲，而他是他父亲和其他女人生的，只是法律上他还是我兄弟。」</w:t>
      </w:r>
    </w:p>
    <w:p>
      <w:r>
        <w:t>布利大步走向我，把我拉进了他的怀抱，「你不在那个地方呆着，来这里做什麽？」</w:t>
      </w:r>
    </w:p>
    <w:p>
      <w:r>
        <w:t>「宝贝，他有没有对你怎麽样？」布利捧这我的脸检查着，我摇了摇头，只是受到了一些惊吓而已。</w:t>
      </w:r>
    </w:p>
    <w:p>
      <w:r>
        <w:t>「是啊，我把我的女人交给你，结果你自己吞下了。布利？维尔德，你真是好样的啊。」仄说的话，我一句也</w:t>
      </w:r>
    </w:p>
    <w:p>
      <w:r>
        <w:t>不懂。</w:t>
      </w:r>
    </w:p>
    <w:p>
      <w:r>
        <w:t>「她是我看上的，根本就不需要你来职责我什麽事情，Z ，你还是回去那个地方呆着，不然……」布利下面的</w:t>
      </w:r>
    </w:p>
    <w:p>
      <w:r>
        <w:t>话，我不知道他准备说什麽，只是看他们的一直在用眼神交汇着。</w:t>
      </w:r>
    </w:p>
    <w:p>
      <w:r>
        <w:t>「我会回去。布利，我最後和你说一次。把艾还给我，不然，我不会放过你的。」仄坐在刚才我坐过的椅子上，</w:t>
      </w:r>
    </w:p>
    <w:p>
      <w:r>
        <w:t>一种类似威严地看着我们。</w:t>
      </w:r>
    </w:p>
    <w:p>
      <w:r>
        <w:t>「她是我合法的妻子。Z ，是你自己错过的。是你自己像个胆小鬼不肯醒过来，失去了艾，这一次，你又准备</w:t>
      </w:r>
    </w:p>
    <w:p>
      <w:r>
        <w:t>抢我的了吗？」布利把我护在身後。</w:t>
      </w:r>
    </w:p>
    <w:p>
      <w:r>
        <w:t>「……我是胆小鬼，哼，至少比你好。」仄走向我这边，看着我，就像以前他在梦里那样，深情：「只要你和</w:t>
      </w:r>
    </w:p>
    <w:p>
      <w:r>
        <w:t>我说，想要见我，想要我带走你，我绝对会不顾一切地带走你的。你知道怎麽联系我的。」他在我额头印下一吻，</w:t>
      </w:r>
    </w:p>
    <w:p>
      <w:r>
        <w:t>「只要他辜负你了，我不会再放手了。」</w:t>
      </w:r>
    </w:p>
    <w:p>
      <w:r>
        <w:t>仄的眼神和布利的碰撞在一起。</w:t>
      </w:r>
    </w:p>
    <w:p>
      <w:r>
        <w:t>「布利，如果，你当我是你兄弟，就好好照顾她和她的孩子。不然，我不会放过你。还有，我不是胆小鬼，我</w:t>
      </w:r>
    </w:p>
    <w:p>
      <w:r>
        <w:t>只是，不想和你争……」仄的眼神里，有着愧疚，我不知道为什麽会这样。只知道他们兄弟之间应该是很好的关系，</w:t>
      </w:r>
    </w:p>
    <w:p>
      <w:r>
        <w:t>可是不知道为什麽变成这样咄咄逼人。</w:t>
      </w:r>
    </w:p>
    <w:p>
      <w:r>
        <w:t>「他都走了，你在想他吗？」布利把我抱在怀里，我才发现仄已经走了，整个办公室只有我们两个人。</w:t>
      </w:r>
    </w:p>
    <w:p>
      <w:r>
        <w:t>我被他抱起来，放在了沙发上，裙子已经被撩起，小内裤已经被脱到了膝盖，我知道他接下去要做什麽事情，</w:t>
      </w:r>
    </w:p>
    <w:p>
      <w:r>
        <w:t>有些害怕……「布利……」一切消失在他的巨大顶进了小穴里的疼痛中……</w:t>
      </w:r>
    </w:p>
    <w:p>
      <w:r>
        <w:t>二十三</w:t>
      </w:r>
    </w:p>
    <w:p>
      <w:r>
        <w:t>被肉棒撑开花穴的疼痛，是我第一次感受到那种快要被撕碎的感觉。我睁大眼睛看布利那张生气的脸，仿佛昨</w:t>
      </w:r>
    </w:p>
    <w:p>
      <w:r>
        <w:t>夜的一切都是假装的，现在才是真实的他……我不想承认。</w:t>
      </w:r>
    </w:p>
    <w:p>
      <w:r>
        <w:t>「布利……好痛……」第一次没有蜜汁的湿润，第一次觉得做爱是这麽痛苦的事情……「艾……艾……抱歉…</w:t>
      </w:r>
    </w:p>
    <w:p>
      <w:r>
        <w:t>…」布利抱着我，内，感觉到肩膀有些湿润，是……他的眼泪吗？原本有些错愕的心，也渐渐安稳了下来，布利，</w:t>
      </w:r>
    </w:p>
    <w:p>
      <w:r>
        <w:t>不是故意的，他是如此的温柔……「布利……」我不知道说什麽好，才能安慰他，我从来没有见过男生哭，而且是</w:t>
      </w:r>
    </w:p>
    <w:p>
      <w:r>
        <w:t>在这种时候。</w:t>
      </w:r>
    </w:p>
    <w:p>
      <w:r>
        <w:t>「我，好嫉妒。好嫉妒Z ，他抢走了母亲的所有关注，他是那麽地出色，母亲可以为了他，不要我，可是我就</w:t>
      </w:r>
    </w:p>
    <w:p>
      <w:r>
        <w:t>是无法生气……就连你也是他在你心里出现很久了，我才出现。我好嫉妒他这麽维护你，你是我的妻子……」他把</w:t>
      </w:r>
    </w:p>
    <w:p>
      <w:r>
        <w:t>我搂得更加紧，我有些心疼。这个大家族独生子，从小就应该是很孤独的。我也是从小就一个人，所以知道那种一</w:t>
      </w:r>
    </w:p>
    <w:p>
      <w:r>
        <w:t>个人的难受。</w:t>
      </w:r>
    </w:p>
    <w:p>
      <w:r>
        <w:t>「艾，不要离开我，好不好？」他疯狂地吻着我的嘴唇，我也很激动地回应着。我想要拥抱这个孤独的男人。</w:t>
      </w:r>
    </w:p>
    <w:p>
      <w:r>
        <w:t>想答应他，永远也不离开他……「我答应你，我答应你，永远都不离开你……」我的心里想的全是答应他，不能拒</w:t>
      </w:r>
    </w:p>
    <w:p>
      <w:r>
        <w:t>绝他之类的话语。</w:t>
      </w:r>
    </w:p>
    <w:p>
      <w:r>
        <w:t>巨大在我的花心里摩擦，小穴敏感地让蜜汁泛滥，湿润包裹着他的巨大。布利感觉到我的春意，巨大缓缓地在</w:t>
      </w:r>
    </w:p>
    <w:p>
      <w:r>
        <w:t>小穴里运动着。</w:t>
      </w:r>
    </w:p>
    <w:p>
      <w:r>
        <w:t>「宝贝，现在，喜欢吗？」我闭起眼睛享受着巨大摩擦肉壁的快感，那种酥麻的滋味，真的好舒服，这，才是</w:t>
      </w:r>
    </w:p>
    <w:p>
      <w:r>
        <w:t>我一起经历过的做爱的乐趣。</w:t>
      </w:r>
    </w:p>
    <w:p>
      <w:r>
        <w:t>「喜欢……嗯啊，好喜欢……啊，啊……」我拥抱着布利健硕的背，配合着抬起我的腰和他一起律动着，巨大</w:t>
      </w:r>
    </w:p>
    <w:p>
      <w:r>
        <w:t>在小穴里一进一出，次次顶到了让人兴奋的花心。我浪荡地叫着，完全沈浸在这做爱的乐趣中。</w:t>
      </w:r>
    </w:p>
    <w:p>
      <w:r>
        <w:t>「艾，嗯……要射了……」布利快速地运动着下半身，激烈的碰撞带起了我敏感的高潮，巨大的速度，我无法</w:t>
      </w:r>
    </w:p>
    <w:p>
      <w:r>
        <w:t>跟上，只能等候他的大驾光临。我送上我鲜艳的红唇，柔软的舌头和布利的交融在一起。</w:t>
      </w:r>
    </w:p>
    <w:p>
      <w:r>
        <w:t>「我也……要……高潮了……啊……」我刚说完，巨大的快感就淹没了我，布利的巨大立刻抽出，小穴里喷射</w:t>
      </w:r>
    </w:p>
    <w:p>
      <w:r>
        <w:t>出了亮晶晶的液体，沾湿了沙发，沿着沙发往下前进，流在了地上。</w:t>
      </w:r>
    </w:p>
    <w:p>
      <w:r>
        <w:t>「嗯，宝贝……」坚硬的巨大又重新插进了小穴里，我刚刚经历了高潮，小穴的深处强烈地收缩着，紧紧地咬</w:t>
      </w:r>
    </w:p>
    <w:p>
      <w:r>
        <w:t>住巨大，不想让他离去，「你这个妖精！」巨大对准我的花心，射出了白白的精液，热乎乎的精液随着巨大一起离</w:t>
      </w:r>
    </w:p>
    <w:p>
      <w:r>
        <w:t>开了小穴。</w:t>
      </w:r>
    </w:p>
    <w:p>
      <w:r>
        <w:t>布利的手指沾了流出来的精液，放在我嘴边，我迷惑地伸出舌头，把手指上的舔干净，苦涩的味道，带着奇妙</w:t>
      </w:r>
    </w:p>
    <w:p>
      <w:r>
        <w:t>的味道，我只想吞下去。</w:t>
      </w:r>
    </w:p>
    <w:p>
      <w:r>
        <w:t>「宝贝。」布利吻着我，嘴里的味道也进入了他的嘴里……我们都不舍得放开彼此。</w:t>
      </w:r>
    </w:p>
    <w:p>
      <w:r>
        <w:t>激情的结果，就是我们错过了正常的晚饭时间。很晚了，布利才带我离开了公司。我们站在香榭丽舍大道上，</w:t>
      </w:r>
    </w:p>
    <w:p>
      <w:r>
        <w:t>布利看着我：「宝贝，我们一定要去吗？」</w:t>
      </w:r>
    </w:p>
    <w:p>
      <w:r>
        <w:t>我点了点头：「下午你这样欺负我，现在要补回来。」下午本来可以继续逛街的，被这家夥的醋意惹得在沙发</w:t>
      </w:r>
    </w:p>
    <w:p>
      <w:r>
        <w:t>上，根本就起不来。全身都软在他的怀里。</w:t>
      </w:r>
    </w:p>
    <w:p>
      <w:r>
        <w:t>「你不是很喜欢吗？」布利从身後搂着我，舌头轻轻地舔过我的耳朵，身上就像有虫子一样爬来爬去，不由自</w:t>
      </w:r>
    </w:p>
    <w:p>
      <w:r>
        <w:t>主地缩了起来，「你看，你很喜欢嘛！」这个无赖的男人！</w:t>
      </w:r>
    </w:p>
    <w:p>
      <w:r>
        <w:t>「不管，我今天一定要买到衣服！」哪有来巴黎就不买衣服的？虽然明天也可以，可是我打算今天就买好衣服，</w:t>
      </w:r>
    </w:p>
    <w:p>
      <w:r>
        <w:t>然後穿得美美地去罗浮宫看作品，去歌剧院听歌剧。计划不能被打乱的！</w:t>
      </w:r>
    </w:p>
    <w:p>
      <w:r>
        <w:t>「好好好！我们慢慢逛！不过，宝贝，肚子不饿吗？宝宝都抗议了，我们先吃饭吧！」我还来不及回应，他就</w:t>
      </w:r>
    </w:p>
    <w:p>
      <w:r>
        <w:t>风风火火地把我拉进了餐厅。</w:t>
      </w:r>
    </w:p>
    <w:p>
      <w:r>
        <w:t>等我回过神，他已经心情很好地品红酒了。我不甘心地喝着眼前橙子，我也想尝尝看法国的红酒啊，哪有孕妇</w:t>
      </w:r>
    </w:p>
    <w:p>
      <w:r>
        <w:t>不能喝的道理的。</w:t>
      </w:r>
    </w:p>
    <w:p>
      <w:r>
        <w:t>「好了，别嘟着嘴，我会忍不住在这里要了你的！」他浅笑着看着我，我别过脸不理他。</w:t>
      </w:r>
    </w:p>
    <w:p>
      <w:r>
        <w:t>「人家想尝尝看嘛！」我的视线停留在那杯红酒上。</w:t>
      </w:r>
    </w:p>
    <w:p>
      <w:r>
        <w:t>「不可以的啊，亲爱的，你现在有宝宝了，不能喝酒！要为孩子考虑啊，到时候宝宝是歌酒鬼怎麽办？」他说</w:t>
      </w:r>
    </w:p>
    <w:p>
      <w:r>
        <w:t>的话有点吓到我了，酒鬼宝宝？那我还是忍耐一下好了。</w:t>
      </w:r>
    </w:p>
    <w:p>
      <w:r>
        <w:t>二十四</w:t>
      </w:r>
    </w:p>
    <w:p>
      <w:r>
        <w:t>我自然而然地缠上布利地脖子，被转了个身，布利被我压在了身下，我的睡裙已经被掀起胸部以下地部分都曝</w:t>
      </w:r>
    </w:p>
    <w:p>
      <w:r>
        <w:t>露在了外面，我跨坐在布利身上，情不自禁地舔了舔被吻红了地唇。</w:t>
      </w:r>
    </w:p>
    <w:p>
      <w:r>
        <w:t>下体感受到布利渐渐膨胀地巨大，我用手隔着睡裤摩擦着那奇妙地地方。</w:t>
      </w:r>
    </w:p>
    <w:p>
      <w:r>
        <w:t>「你是在点火吗？」布利扶着我地腰，在我地敏感地带移动着，我的情欲被他挑起，小穴在他的巨大上下移动</w:t>
      </w:r>
    </w:p>
    <w:p>
      <w:r>
        <w:t>着，「布利……布利……」内裤渐渐地被我地蜜汁沾湿，就连他地巨大上方都湿了一大片。</w:t>
      </w:r>
    </w:p>
    <w:p>
      <w:r>
        <w:t>「宝贝，把肉棒拿出来。」布利咬着牙看我，为什麽自己不动手呢？我听话地没有问，自己动手从睡裤里掏出</w:t>
      </w:r>
    </w:p>
    <w:p>
      <w:r>
        <w:t>了让我爱恨纠缠的巨大，犹如小龙盘绕，巨大充血得很厉害。我地身子往下移，看到了巨大上溢出地汁液，男人也</w:t>
      </w:r>
    </w:p>
    <w:p>
      <w:r>
        <w:t>有汁液地吗？不过更让我感到好奇地是巨大下方地拿两颗蛋蛋。</w:t>
      </w:r>
    </w:p>
    <w:p>
      <w:r>
        <w:t>我把玩着软绵绵又硬梆梆地单单，情不自禁地凑上嘴唇，把其中地一颗含在了嘴里，舌头像是舔糖果一样地舔</w:t>
      </w:r>
    </w:p>
    <w:p>
      <w:r>
        <w:t>着，手上也套弄着拿憋红了地巨大。</w:t>
      </w:r>
    </w:p>
    <w:p>
      <w:r>
        <w:t>「嗯……宝贝，含住他。」布利把我地脑袋拉上来，巨大就窜进了我地小嘴里，我感觉到有些难以呼吸，口腔</w:t>
      </w:r>
    </w:p>
    <w:p>
      <w:r>
        <w:t>里被塞得满满地，巨大也只是进去了三分之一，我看着露在外面地三分之二，又看着扶着我脑袋地布利。</w:t>
      </w:r>
    </w:p>
    <w:p>
      <w:r>
        <w:t>我真的吞不下去了，刚想说话，就被巨大顶端溢出地汁液呛了。</w:t>
      </w:r>
    </w:p>
    <w:p>
      <w:r>
        <w:t>我吐出巨大，一个劲地咳嗽。咳得我脸都红了。</w:t>
      </w:r>
    </w:p>
    <w:p>
      <w:r>
        <w:t>「宝贝，对不起，你地小嘴太舒服了，情不自禁……」布利抱歉地想吻上我的嘴唇，我避开。</w:t>
      </w:r>
    </w:p>
    <w:p>
      <w:r>
        <w:t>「怎麽了？」布利地脸色有些不好看，我平缓了些，才对他说。</w:t>
      </w:r>
    </w:p>
    <w:p>
      <w:r>
        <w:t>「我嘴里都是你那里地味道，不要……」话语消失在布利地热吻中，舌头离开时还带着淫秽地唾液，「宝贝一</w:t>
      </w:r>
    </w:p>
    <w:p>
      <w:r>
        <w:t>点都不脏，你的味道那麽甜，更何况那是我自己地味道，经过你的融合，更加甜蜜了……」我被他的话羞到了，不</w:t>
      </w:r>
    </w:p>
    <w:p>
      <w:r>
        <w:t>好意思地任由他将我压在身下。</w:t>
      </w:r>
    </w:p>
    <w:p>
      <w:r>
        <w:t>他刻意避开小腹，我被他地体贴感动到了。</w:t>
      </w:r>
    </w:p>
    <w:p>
      <w:r>
        <w:t>「宝贝，你地内裤都湿透了，看看……」布利把我脱下地内裤拿到我眼前，我闭着已经不想看，真是羞死人了。</w:t>
      </w:r>
    </w:p>
    <w:p>
      <w:r>
        <w:t>「呵呵，害羞了？」布利轻咬着我地乳头，乳头迅速胀大，「我们现在要做地更加害羞。」感觉到他的巨大摩</w:t>
      </w:r>
    </w:p>
    <w:p>
      <w:r>
        <w:t>擦着我沾着露珠地小穴，我动情地分泌了更加多地蜜汁。</w:t>
      </w:r>
    </w:p>
    <w:p>
      <w:r>
        <w:t>「我进来了……」巨大撑开我地小穴，直达我地花心。感受到子宫咬住了他地巨大，他地巨大在里面一跳一跳</w:t>
      </w:r>
    </w:p>
    <w:p>
      <w:r>
        <w:t>的，他没有抽动，只是把巨大安置在里面。</w:t>
      </w:r>
    </w:p>
    <w:p>
      <w:r>
        <w:t>「嗯啊……亲爱的……你动动……」我地双腿被他抓在手臂里，整个臀部悬空，小穴整个吞下他地巨大，巨大</w:t>
      </w:r>
    </w:p>
    <w:p>
      <w:r>
        <w:t>又往小穴深处进去几分。我满足地呻吟……「宝贝……好舒服……你的小穴总是这麽舒服。」我躺在床上，背部摩</w:t>
      </w:r>
    </w:p>
    <w:p>
      <w:r>
        <w:t>擦着高级地丝绒被，带来地滑腻感觉就像下体地巨大，我浮想联翩……「嗯啊……好大……布利……好大……我要</w:t>
      </w:r>
    </w:p>
    <w:p>
      <w:r>
        <w:t>高潮了……」一下一下地顶到花心，我早就已经吃不消那种酥麻麻地滋味，小腹满足地喷射出蜜汁，巨大离开了我</w:t>
      </w:r>
    </w:p>
    <w:p>
      <w:r>
        <w:t>地小穴，我睁开已经看布利，只见他盯着我还在流淌蜜汁地小穴不肯罢休。</w:t>
      </w:r>
    </w:p>
    <w:p>
      <w:r>
        <w:t>「怎麽了？」他都还没有喷射出来，他应该没有那麽仁慈放过我。何况，我也还想要。</w:t>
      </w:r>
    </w:p>
    <w:p>
      <w:r>
        <w:t>「这里，真的是太神奇了。」布利地手指插进小穴，扣弄着肉壁，不一样的滋味，我立马再一次进入了拿极致</w:t>
      </w:r>
    </w:p>
    <w:p>
      <w:r>
        <w:t>地愉悦中。</w:t>
      </w:r>
    </w:p>
    <w:p>
      <w:r>
        <w:t>手指并没有折磨我太多，手指离开了我下面地小穴，来到了我地小嘴，「宝贝，尝尝看，是甜地。」布利地手</w:t>
      </w:r>
    </w:p>
    <w:p>
      <w:r>
        <w:t>指抵在我地红唇上，被迫我张开小嘴，我尝到了自己动情地味道，布利也俯下身和我地舌头还有他地手指纠缠在一</w:t>
      </w:r>
    </w:p>
    <w:p>
      <w:r>
        <w:t>起。</w:t>
      </w:r>
    </w:p>
    <w:p>
      <w:r>
        <w:t>布利地巨大也又一次进入了体内。我满足地呻吟……猛烈又温柔地碰撞，布利就像他地动作一样，是个霸道又</w:t>
      </w:r>
    </w:p>
    <w:p>
      <w:r>
        <w:t>温柔地男人。我已经无法自拔了……被他所谓地爱情缠住，也不想离开……「嗯啊……啊啊啊──」我又一次达到</w:t>
      </w:r>
    </w:p>
    <w:p>
      <w:r>
        <w:t>了高潮，挺起身子，感受着性爱地美妙。</w:t>
      </w:r>
    </w:p>
    <w:p>
      <w:r>
        <w:t>布利地炙热也喷射了出来，夜晚，不再焦躁，我安心入睡。这个男人用他地方式告诉我，明天一切都有他，我</w:t>
      </w:r>
    </w:p>
    <w:p>
      <w:r>
        <w:t>不需要担心……</w:t>
      </w:r>
    </w:p>
    <w:p>
      <w:r>
        <w:t>二十五</w:t>
      </w:r>
    </w:p>
    <w:p>
      <w:r>
        <w:t>「好了，让我们继续刚才的话题。Z 其实是有超能力的。作为秘密机构的一员，他可是很宝贵的。他的能力我</w:t>
      </w:r>
    </w:p>
    <w:p>
      <w:r>
        <w:t>想，依你这麽聪明的脑袋应该猜到了吧。就是入梦！就像是一种怪物一样，在你睡觉的时候侵占你的思维，窃取机</w:t>
      </w:r>
    </w:p>
    <w:p>
      <w:r>
        <w:t>密资料。这也是国家重视他的主要原因。」布利的话，我听得半信半疑，模模糊糊的。因为赖恩是不是的挑逗，以</w:t>
      </w:r>
    </w:p>
    <w:p>
      <w:r>
        <w:t>及话题的真实性。我不敢相信……「不过，不晓得为什麽4 年前Z 为什麽突然进入脑休眠的状态，回不了自己的身</w:t>
      </w:r>
    </w:p>
    <w:p>
      <w:r>
        <w:t>子里？是因为我动了手脚！」他的手在空中比划了几下，「我只不过是在他的身体边上放上干扰器，他就回不来了，</w:t>
      </w:r>
    </w:p>
    <w:p>
      <w:r>
        <w:t>也醒不过来了。」</w:t>
      </w:r>
    </w:p>
    <w:p>
      <w:r>
        <w:t>「你要是好好呆在中国，也就没有什麽事情了。为什麽要来美国？为什麽偏偏把Z 唤醒？为什麽……」布利突</w:t>
      </w:r>
    </w:p>
    <w:p>
      <w:r>
        <w:t>然大吼大叫起来，我不晓得怎麽办才好，话说不出来，我怕我一张嘴，就是无止境的呻吟。</w:t>
      </w:r>
    </w:p>
    <w:p>
      <w:r>
        <w:t>因为赖恩已经脱了我的衣服，舔弄着我的小樱桃，我因为春药的关系，身体更加敏感……「我接到消息，说你</w:t>
      </w:r>
    </w:p>
    <w:p>
      <w:r>
        <w:t>要来美国，我就在飞机上制造出偶遇，给你一个印象，不管是好，是坏。很明显我成功了。我提议让你母亲带你去</w:t>
      </w:r>
    </w:p>
    <w:p>
      <w:r>
        <w:t>摄影棚里参观，让你遇见赖恩，让你成为模特，让全世界都知道你的存在。我也成功了。只是，我们忽略了一点，</w:t>
      </w:r>
    </w:p>
    <w:p>
      <w:r>
        <w:t>就是你居然怀孕了。偏偏孩子是赖恩的。该死，要不是他爱孩子胜过一切，只怕你的孩子永远都不会出生。」他恶</w:t>
      </w:r>
    </w:p>
    <w:p>
      <w:r>
        <w:t>狠狠地看着我，刚好赖恩的手指进入了我的小穴，我的身体颤抖着。</w:t>
      </w:r>
    </w:p>
    <w:p>
      <w:r>
        <w:t>「布利，温柔一点，宝贝都怕得发抖了！」赖恩把我放倒在地上，我光溜溜地躺在地上，粗糙的地毯刺得我的</w:t>
      </w:r>
    </w:p>
    <w:p>
      <w:r>
        <w:t>背有些疼，不由地挺起了胸部，小樱桃在空气中划过一个弧度。赖恩对准我的花核进行攻击，灵巧的舌头戏弄着我</w:t>
      </w:r>
    </w:p>
    <w:p>
      <w:r>
        <w:t>的花核，我紧紧地咬住牙齿，不想发出羞人的声音。虽然脑袋里已经一片空白了。</w:t>
      </w:r>
    </w:p>
    <w:p>
      <w:r>
        <w:t>「她是享受着发抖了。」布利捏住我的一个小樱桃，「哼，这麽淫荡！」</w:t>
      </w:r>
    </w:p>
    <w:p>
      <w:r>
        <w:t>「吉弗丽娜是我故意安排来对付赖恩的。因为赖恩劝我打消对付你，我就和他打赌，如果你受不起诱惑，那就</w:t>
      </w:r>
    </w:p>
    <w:p>
      <w:r>
        <w:t>让我毁了你。如果你坚持住了，我就放过你，让你和赖恩结婚。」他在我的额头印下一吻，「很可惜，第一次你坚</w:t>
      </w:r>
    </w:p>
    <w:p>
      <w:r>
        <w:t>持住了，赖恩不是很高兴？对，就是在宾馆的那次！虽然你在我的手指下潮吹了，可是你还是算坚持住了。於是我</w:t>
      </w:r>
    </w:p>
    <w:p>
      <w:r>
        <w:t>输了。可是我不服气，我又和赖恩打赌，一样的内容，看你是否坚持地住。很可惜，吉弗丽娜的出现，你背叛了赖</w:t>
      </w:r>
    </w:p>
    <w:p>
      <w:r>
        <w:t>恩。亏赖恩还挽留过你，只是你还是放手了……」</w:t>
      </w:r>
    </w:p>
    <w:p>
      <w:r>
        <w:t>我的眼前已经一片模糊，思绪一半已经不知道飞去哪里了，另外一半跟随他的话，飞回了那次的婚礼……「…</w:t>
      </w:r>
    </w:p>
    <w:p>
      <w:r>
        <w:t>…我爱你啊……」</w:t>
      </w:r>
    </w:p>
    <w:p>
      <w:r>
        <w:t>「那就不要爱了……」赖恩曾经想挽留我，是我放手了……「是，是你说什麽『那就不要爱了‘，我就真的不</w:t>
      </w:r>
    </w:p>
    <w:p>
      <w:r>
        <w:t>再爱你了。」赖恩从我的腿间抬起头，手指依旧不减速度地在我的小穴进进出出。「我曾经是真的爱过你，只是，</w:t>
      </w:r>
    </w:p>
    <w:p>
      <w:r>
        <w:t>很抱歉，我现在不爱你了！是你说的，我很听话吧！」他的手指变成了两根，每一次进出小穴都带着我的蜜汁，「</w:t>
      </w:r>
    </w:p>
    <w:p>
      <w:r>
        <w:t>看看，淫荡的身体，我可是很久没有尝到了。」</w:t>
      </w:r>
    </w:p>
    <w:p>
      <w:r>
        <w:t>「唔……不是这样的……唔……是你先背叛我的……是你先……」明明是你的错，为什麽要怪我，为什麽要这</w:t>
      </w:r>
    </w:p>
    <w:p>
      <w:r>
        <w:t>样对待我。从我一上飞机开始就算计着我……「其实，那些登在报纸上的照片都是我找人拍的，事情也是我操控的。</w:t>
      </w:r>
    </w:p>
    <w:p>
      <w:r>
        <w:t>就连蜜月，我也很碰巧地选了法国不是吗？其实我们的新婚之夜，窗户外面有一幢建筑物，那时候很不凑巧，赖恩</w:t>
      </w:r>
    </w:p>
    <w:p>
      <w:r>
        <w:t>也来了法国，住进了那间对着我们房间的套房，那间套房的服务真好，还有望远镜。他刚好心血来潮，看到了我们</w:t>
      </w:r>
    </w:p>
    <w:p>
      <w:r>
        <w:t>在窗户面前的激情戏。啧啧，还好有那一幕，不然赖恩又要抵赖了。所以这一次是我赢了……宝贝，没有你还真不</w:t>
      </w:r>
    </w:p>
    <w:p>
      <w:r>
        <w:t>行！」他可恶的嘴唇吻上我的嘴角，我紧紧闭着嘴唇，不想让他进入。这个魔鬼，心理变态！</w:t>
      </w:r>
    </w:p>
    <w:p>
      <w:r>
        <w:t>下体越来越明显的快感，我几乎把守不住，在赖恩手指的运动下，我达到了高潮，酸麻的滋味，我张开嘴巴尖</w:t>
      </w:r>
    </w:p>
    <w:p>
      <w:r>
        <w:t>叫……布利的舌头就刚好进入，和我的舌头搅和在一起。</w:t>
      </w:r>
    </w:p>
    <w:p>
      <w:r>
        <w:t>「唔……放开我……」我在他的嘴里哭喊着……原来之前，都是他安排的事，我居然相信了。什麽刚好到法国</w:t>
      </w:r>
    </w:p>
    <w:p>
      <w:r>
        <w:t>工作，什麽因为时间没有，只好早点结束蜜月，什麽要在威尼斯养老……一切都是骗局……我真是个傻瓜……「看</w:t>
      </w:r>
    </w:p>
    <w:p>
      <w:r>
        <w:t>上去是准备好了，那我就先进来了。」赖恩扶起我的双腿，巨大对准我的小穴进入，那种空虚被填满的充实感，我</w:t>
      </w:r>
    </w:p>
    <w:p>
      <w:r>
        <w:t>克制不住的兴奋。</w:t>
      </w:r>
    </w:p>
    <w:p>
      <w:r>
        <w:t>「那我也准备一下了。」赖恩把我翻了个身，变成我在上他在下，布利站在後面，他的手指勾起了我的一些蜜</w:t>
      </w:r>
    </w:p>
    <w:p>
      <w:r>
        <w:t>汁，我不好的预感渐渐实现，他的手指进入我的菊花，这不是第一次……他连这个都算计好了……「没想到这一天</w:t>
      </w:r>
    </w:p>
    <w:p>
      <w:r>
        <w:t>这麽早到来。赖恩，我进来了。」布利的巨大撑开我的菊花，被撕裂的疼痛，让我眼前一黑……</w:t>
      </w:r>
    </w:p>
    <w:p>
      <w:r>
        <w:t>二十六</w:t>
      </w:r>
    </w:p>
    <w:p>
      <w:r>
        <w:t>那个叫锺景的恶魔，居然在吻我，还吻得极为火热。这到底是什麽东西啊？</w:t>
      </w:r>
    </w:p>
    <w:p>
      <w:r>
        <w:t>「唔……放开……」我来不及反抗，也没有能力反抗，那个恶魔不允许我求救。</w:t>
      </w:r>
    </w:p>
    <w:p>
      <w:r>
        <w:t>他的手扯开我抓地紧紧的床单，指尖轻轻夹住了我的小樱桃，我粉红色的乳尖吃痛地颤抖了一下。</w:t>
      </w:r>
    </w:p>
    <w:p>
      <w:r>
        <w:t>他的大手无法包围住我傲人的咪咪，他轻轻地揉捏着。他的舌头在我的嘴里来回逗弄着，我不知道自己怎麽了，</w:t>
      </w:r>
    </w:p>
    <w:p>
      <w:r>
        <w:t>居然会和他一起玩耍。他把我放倒在地上，他的嘴唇离开了我的嘴唇，我居然有些不舍得。</w:t>
      </w:r>
    </w:p>
    <w:p>
      <w:r>
        <w:t>感受着他的舌头，舔过我的下巴，我的耳朵，我的脖子，我的肩膀，我的锁骨，最後来到了我的胸前。</w:t>
      </w:r>
    </w:p>
    <w:p>
      <w:r>
        <w:t>「这里，好可爱，粉红色的！好想把它们画下来……」他轻轻的呢喃消失在我的胸前，他的舌头，像亲吻我一</w:t>
      </w:r>
    </w:p>
    <w:p>
      <w:r>
        <w:t>样，亲吻着我的乳尖，不，更加肆虐，他的牙齿会轻扯我的乳尖，引起我的颤抖。</w:t>
      </w:r>
    </w:p>
    <w:p>
      <w:r>
        <w:t>好奇怪的感觉，好难受，可是又好舒服。</w:t>
      </w:r>
    </w:p>
    <w:p>
      <w:r>
        <w:t>我感觉到我的乳尖为他而翘立。</w:t>
      </w:r>
    </w:p>
    <w:p>
      <w:r>
        <w:t>他的大手越来越往下，来到了我的下体，手指轻轻地扯着我的小内裤，我急忙挡住，还好我的理智回来了，不</w:t>
      </w:r>
    </w:p>
    <w:p>
      <w:r>
        <w:t>然，我一定会被恶魔侵犯的！</w:t>
      </w:r>
    </w:p>
    <w:p>
      <w:r>
        <w:t>他的嘴唇回到我的嘴唇上，比刚才更加剧烈的亲吻，我的思绪全部断了，只是在他的口中呻吟着。</w:t>
      </w:r>
    </w:p>
    <w:p>
      <w:r>
        <w:t>「宝贝，让我看看！乖，把手拿开……」他的话像是美丽的命令一样，而我是他忠实的仆人，我不能反抗他的</w:t>
      </w:r>
    </w:p>
    <w:p>
      <w:r>
        <w:t>命令。我的手无力地垂下，我享受地感受着他的手指，轻轻地挑起我的内裤，进入里面，抚摸着我有些湿意的小花</w:t>
      </w:r>
    </w:p>
    <w:p>
      <w:r>
        <w:t>穴。</w:t>
      </w:r>
    </w:p>
    <w:p>
      <w:r>
        <w:t>「嗯啊……别……啊……」我的手不由自主地环绕住他的脖子，干脆闭上眼睛，任由他在我身上上下其手。</w:t>
      </w:r>
    </w:p>
    <w:p>
      <w:r>
        <w:t>「宝贝，你是在邀请我吗？我本来只是想很简单的就了事的，只是你太迷人了，我打算把事情复杂化……你愿</w:t>
      </w:r>
    </w:p>
    <w:p>
      <w:r>
        <w:t>意吗？」他的声音在我的耳边回荡，我在黑暗中感受着小穴里若有似无的快感，他是在夸我吗？如果，是很快乐的，</w:t>
      </w:r>
    </w:p>
    <w:p>
      <w:r>
        <w:t>就像是现在他做的事情，我不介意让他再继续一会儿……「嗯啊……我愿意……啊……」我，把自己卖给了恶魔…</w:t>
      </w:r>
    </w:p>
    <w:p>
      <w:r>
        <w:t>…我当时还不知道接下来会发生什麽事情，只是那时候的我，完全任由他摆布了！</w:t>
      </w:r>
    </w:p>
    <w:p>
      <w:r>
        <w:t>「那宝贝你忍耐一下……」感觉到他的手指离开了，小穴的空虚，我难受地扭动着。</w:t>
      </w:r>
    </w:p>
    <w:p>
      <w:r>
        <w:t>「嗯……进来……嗯……我要……」我要你刚才让我快乐的手指。</w:t>
      </w:r>
    </w:p>
    <w:p>
      <w:r>
        <w:t>「宝贝，你好色，那我就进来了……」他的巨大撑开了我的花穴，我睁开眼睛，看着他流着汗的帅气的脸颊，</w:t>
      </w:r>
    </w:p>
    <w:p>
      <w:r>
        <w:t>我知道他接下来准备做什麽事情了。</w:t>
      </w:r>
    </w:p>
    <w:p>
      <w:r>
        <w:t>「不要！不要！不要进来……嗯啊……啊……好痛！」我来不及阻止他，他的巨大就进入了我的体内，火热的</w:t>
      </w:r>
    </w:p>
    <w:p>
      <w:r>
        <w:t>触感，我们的下体结合在了一起。</w:t>
      </w:r>
    </w:p>
    <w:p>
      <w:r>
        <w:t>「好痛！」我的眼泪一下子就流了下来，我偶尔看过一些小说，里面都说女生的第一次是很痛的。而我一直以</w:t>
      </w:r>
    </w:p>
    <w:p>
      <w:r>
        <w:t>为只是小说夸张了，结果现在发现，那些该死的作者居然简化了！</w:t>
      </w:r>
    </w:p>
    <w:p>
      <w:r>
        <w:t>「宝贝，忍耐一下。我知道你是第一次，我会让你快乐的！」他抱住我，手指在我胸前轻轻挑逗我的乳尖，他</w:t>
      </w:r>
    </w:p>
    <w:p>
      <w:r>
        <w:t>的舌头舔走我的眼泪，和我接吻在一起，我的眼泪，酸酸涩涩的。</w:t>
      </w:r>
    </w:p>
    <w:p>
      <w:r>
        <w:t>他慢慢地开始了运动，我感受着下体的剧痛，咬着嘴唇，不想再喊痛，锺景吻着我的嘴唇，动作很温柔。</w:t>
      </w:r>
    </w:p>
    <w:p>
      <w:r>
        <w:t>渐渐的，一次又一次的进出，我居然感觉到花穴痒痒地，想要他狠狠地进出，才能消去花穴的瘙痒。</w:t>
      </w:r>
    </w:p>
    <w:p>
      <w:r>
        <w:t>「嗯……啊……快一点……用力一点……嗯啊……」我抱住他厚实的肩膀，他的动作随着我羞人的话语越来越</w:t>
      </w:r>
    </w:p>
    <w:p>
      <w:r>
        <w:t>快速，我想说话，只是我一开口，就变成呻吟和尖叫。</w:t>
      </w:r>
    </w:p>
    <w:p>
      <w:r>
        <w:t>「宝贝，这样怎麽样？」一股剧烈的抽动，我的花穴舒服地发出愉快的水声。</w:t>
      </w:r>
    </w:p>
    <w:p>
      <w:r>
        <w:t>「啊……好舒服……嗯啊……」我忘记了刚才的疼痛，体验到的只有无比的快感和满足。</w:t>
      </w:r>
    </w:p>
    <w:p>
      <w:r>
        <w:t>小腹升起的灼热的感觉，我体内像是脱缰的野马，感受到身体里面什麽东西炸开了，我大声地尖叫着，他也停</w:t>
      </w:r>
    </w:p>
    <w:p>
      <w:r>
        <w:t>止了动作，我感觉到我的花穴一下又一下地缩紧，想把他的巨大紧紧地锁在里面。</w:t>
      </w:r>
    </w:p>
    <w:p>
      <w:r>
        <w:t>「宝贝，你好会夹，看来，我要更加卖力了！」巨大的快感还没有消失，他的动作又开始了。我又一次开始尖</w:t>
      </w:r>
    </w:p>
    <w:p>
      <w:r>
        <w:t>叫。</w:t>
      </w:r>
    </w:p>
    <w:p>
      <w:r>
        <w:t>「嗯啊……不要……那麽快……啊……」他的动作比之前都都要剧烈和快速，刚刚才消失的快感再一次袭击了</w:t>
      </w:r>
    </w:p>
    <w:p>
      <w:r>
        <w:t>我。</w:t>
      </w:r>
    </w:p>
    <w:p>
      <w:r>
        <w:t>「嗯啊……」我又一次高潮了，而他也抽动了几下，和我一起呻吟着，他的巨大在我体内跳动着，炙热的东西</w:t>
      </w:r>
    </w:p>
    <w:p>
      <w:r>
        <w:t>冲撞着我柔软的花心，一发又一发。</w:t>
      </w:r>
    </w:p>
    <w:p>
      <w:r>
        <w:t>他也高潮了……</w:t>
      </w:r>
    </w:p>
    <w:p>
      <w:r>
        <w:t>做爱，就是这样的吗？好美妙啊……我的脑袋里一片空白，紧接着就是黑暗……</w:t>
      </w:r>
    </w:p>
    <w:p>
      <w:r>
        <w:t>二十七</w:t>
      </w:r>
    </w:p>
    <w:p>
      <w:r>
        <w:t>「哦，原来是你的朋友。」这个恶魔似乎还是没有打算放开我的想法，我的思绪完全混乱，根本想不到要掰开</w:t>
      </w:r>
    </w:p>
    <w:p>
      <w:r>
        <w:t>他搁置在我腰际的手。</w:t>
      </w:r>
    </w:p>
    <w:p>
      <w:r>
        <w:t>「你是…锺景……」我伟大的纪检委员白浪大哥，双手交叠着，站在台阶上，俯视着我们，像是发现了正在偷</w:t>
      </w:r>
    </w:p>
    <w:p>
      <w:r>
        <w:t>情的狗男女。</w:t>
      </w:r>
    </w:p>
    <w:p>
      <w:r>
        <w:t>大哥，麻烦你把那眼神收起来，我经受不起啊！</w:t>
      </w:r>
    </w:p>
    <w:p>
      <w:r>
        <w:t>「是啊，我是锺景！你是……她的哥哥？」我看着老哥越来越不好看的脸色，只是为什麽锺景还笑得那麽开心？</w:t>
      </w:r>
    </w:p>
    <w:p>
      <w:r>
        <w:t>大难临头了不知道啊？</w:t>
      </w:r>
    </w:p>
    <w:p>
      <w:r>
        <w:t>「我是白浪。是学校的纪律委员，不知道为什麽现在上课时间，我妹会在这里和你接吻？你不去上课没有关系，</w:t>
      </w:r>
    </w:p>
    <w:p>
      <w:r>
        <w:t>我妹可是『绝对‘不能旷课的。」我听见老哥说到我的时候，几乎想把我咬死的口气。</w:t>
      </w:r>
    </w:p>
    <w:p>
      <w:r>
        <w:t>大哥，我也不是自愿的！我是被绑架的！</w:t>
      </w:r>
    </w:p>
    <w:p>
      <w:r>
        <w:t>救救我，我宁愿去上课，也不要在这里！我家老公当场捉奸，我想死的心都有了！</w:t>
      </w:r>
    </w:p>
    <w:p>
      <w:r>
        <w:t>「她是我的那个，所以，能不能宽容一下？」那个？哪个？拜托先生，麻烦你说清楚一些好不好！你不说清楚，</w:t>
      </w:r>
    </w:p>
    <w:p>
      <w:r>
        <w:t>我一定会被大卸八块的！</w:t>
      </w:r>
    </w:p>
    <w:p>
      <w:r>
        <w:t>「是……模特！模特啦！我答应给他当模特啦！大哥你就不要生气了啦！」我想笑得灿烂一些看着大哥。只要</w:t>
      </w:r>
    </w:p>
    <w:p>
      <w:r>
        <w:t>是为了学校的事情，大哥都能原谅，「他不是准备参加比赛吗？」</w:t>
      </w:r>
    </w:p>
    <w:p>
      <w:r>
        <w:t>「那接吻是怎麽回事？阿笑，他是你男朋友吗？你们在交往吗？」小修紧张地说着。小修，你最好了，你果然</w:t>
      </w:r>
    </w:p>
    <w:p>
      <w:r>
        <w:t>是关心我的，问问题都问到点上，不像我那个大哥！</w:t>
      </w:r>
    </w:p>
    <w:p>
      <w:r>
        <w:t>「哈哈……哈哈……别那样看我啦……他……不是我男朋友……」我接下去的话都消失在我身边那只恶魔的嘴</w:t>
      </w:r>
    </w:p>
    <w:p>
      <w:r>
        <w:t>里，我看到他狡黠的眼睛，居然在微笑，他居然笑得那麽开心？像是奸计得逞一样。</w:t>
      </w:r>
    </w:p>
    <w:p>
      <w:r>
        <w:t>「我们是什麽关系？我们接吻需要告诉别人吗？小妖精，你那次……」我连忙堵住他的嘴巴，那张什麽话都乱</w:t>
      </w:r>
    </w:p>
    <w:p>
      <w:r>
        <w:t>说的嘴巴。</w:t>
      </w:r>
    </w:p>
    <w:p>
      <w:r>
        <w:t>你不要脸，我还要名声！你把我们上床的事情说出去，我会死地很惨的！大哥最讨厌结婚前有关系了，我都发</w:t>
      </w:r>
    </w:p>
    <w:p>
      <w:r>
        <w:t>过誓的，你说出去，我一定会再多卸一块的啦！</w:t>
      </w:r>
    </w:p>
    <w:p>
      <w:r>
        <w:t>「阿笑……」小修悲哀地看着我，我只好干干地笑了一下，拉着锺景的手就离开了。目的地是他的巢穴美术室。</w:t>
      </w:r>
    </w:p>
    <w:p>
      <w:r>
        <w:t>「呼呼……」我喘着气，看着他好笑地看着我，那个家夥一口气跑那麽高，不累吗？</w:t>
      </w:r>
    </w:p>
    <w:p>
      <w:r>
        <w:t>「小妖精，为什麽不把我们的关系说出去？我们上过床，我亲吻过的身子，你感受过我带给你的高潮，我们一</w:t>
      </w:r>
    </w:p>
    <w:p>
      <w:r>
        <w:t>起达到过极点，这些为什麽都不说出去？」他有些生气地摸着我的头发，我被他强迫地坐在他的腿上，我穿着裙子</w:t>
      </w:r>
    </w:p>
    <w:p>
      <w:r>
        <w:t>的腿被迫分开，我感觉到我的小穴有些液体在渗漏……该死的，我居然被他看得有感觉了！</w:t>
      </w:r>
    </w:p>
    <w:p>
      <w:r>
        <w:t>「我们根本就没有关系！我们只不过是上过床而已。大家都是快要20岁的人了，别以为你得到我的第一次，你</w:t>
      </w:r>
    </w:p>
    <w:p>
      <w:r>
        <w:t>就想约束我。你又不是第一次碰女人了，别小气地……」我正打算学着小说里的女主角那样大方地说，老娘从来不</w:t>
      </w:r>
    </w:p>
    <w:p>
      <w:r>
        <w:t>在乎第一次！</w:t>
      </w:r>
    </w:p>
    <w:p>
      <w:r>
        <w:t>该死地，我在乎！装什麽装啊……害得那个恶魔的手又开始不规矩了。</w:t>
      </w:r>
    </w:p>
    <w:p>
      <w:r>
        <w:t>「是吗？那我们再来一次，应该没有什麽关系吧！你那麽大方！」他挑起我的衣服的下摆，我的白色胸罩露在</w:t>
      </w:r>
    </w:p>
    <w:p>
      <w:r>
        <w:t>空气中，他从後面解开了我的胸罩，我的乳尖刚好主动跳到他的眼前。</w:t>
      </w:r>
    </w:p>
    <w:p>
      <w:r>
        <w:t>「喂…喂……」我有些害怕起这个情况，接下去会发生的事情，我知道地一清二楚，心里害怕着疼痛，可是却</w:t>
      </w:r>
    </w:p>
    <w:p>
      <w:r>
        <w:t>又有些希望他继续下去。</w:t>
      </w:r>
    </w:p>
    <w:p>
      <w:r>
        <w:t>他的嘴叼住我的乳尖，我闭上眼睛感受着，那种在黑暗中更加明确的快感，我不由自主地扭动着我的腰际。他</w:t>
      </w:r>
    </w:p>
    <w:p>
      <w:r>
        <w:t>的指尖挑开了内裤的边缘，抚摸着我已经湿透了的小穴。</w:t>
      </w:r>
    </w:p>
    <w:p>
      <w:r>
        <w:t>巨大突然就顶进了我的小穴，我根本还没有准备好，他就给我偷袭。一瞬间的疼痛，带着一丝酥麻，我仰起头</w:t>
      </w:r>
    </w:p>
    <w:p>
      <w:r>
        <w:t>尖叫着。</w:t>
      </w:r>
    </w:p>
    <w:p>
      <w:r>
        <w:t>「你……啊……啊……别那麽……快……」狂风暴雨般地律动，他像一头野兽一样地抱着我的腰上下运动着，</w:t>
      </w:r>
    </w:p>
    <w:p>
      <w:r>
        <w:t>我双手只能撑在他的肩膀上，才能平衡住自己的身子，感受到脚尖不由自主地蜷缩，花心带来的快感。</w:t>
      </w:r>
    </w:p>
    <w:p>
      <w:r>
        <w:t>「嗯啊……锺景……你…嗯……唔……嗯……」我不知道要说什麽，只是喊着他的名字，因为我就快要高潮了，</w:t>
      </w:r>
    </w:p>
    <w:p>
      <w:r>
        <w:t>那种有些陌生又熟悉的感觉，我想要逃避，却又紧紧拥抱着。</w:t>
      </w:r>
    </w:p>
    <w:p>
      <w:r>
        <w:t>「宝贝……你的小穴好紧，我好舒服！我们一起……」锺景说着色色的话，我的感觉又更加激烈，我的手环绕</w:t>
      </w:r>
    </w:p>
    <w:p>
      <w:r>
        <w:t>着他的脖子，主动地送上我的嘴唇，我的亲吻。</w:t>
      </w:r>
    </w:p>
    <w:p>
      <w:r>
        <w:t>这一刻，我只想吻他，和他一起达到高潮。</w:t>
      </w:r>
    </w:p>
    <w:p>
      <w:r>
        <w:t>「啊……」</w:t>
      </w:r>
    </w:p>
    <w:p>
      <w:r>
        <w:t>「嗯……」</w:t>
      </w:r>
    </w:p>
    <w:p>
      <w:r>
        <w:t>我们双双在对方的嘴唇里尖叫着，我没有力气，只好趴在他的怀里，感受着高潮以後的缠绵。</w:t>
      </w:r>
    </w:p>
    <w:p>
      <w:r>
        <w:t>「我忘记告诉你了。」他在我耳边轻轻地舔着，「我其实是处男，你拿走了我的第一次，我很在乎的！所以，</w:t>
      </w:r>
    </w:p>
    <w:p>
      <w:r>
        <w:t>你要对我负责！」</w:t>
      </w:r>
    </w:p>
    <w:p>
      <w:r>
        <w:t>晴天霹雳般地感觉，我撑起身子，用眼神质问他，他怎麽可能是处男，他的技术那麽高超，怎麽可能是……「</w:t>
      </w:r>
    </w:p>
    <w:p>
      <w:r>
        <w:t>你要负责哦！」他啄吻着我微微张开的小嘴。</w:t>
      </w:r>
    </w:p>
    <w:p>
      <w:r>
        <w:t>「好……」我在说什麽……</w:t>
      </w:r>
    </w:p>
    <w:p>
      <w:r>
        <w:t>负责？我还想要你负责！。我的第一次，我的第二次，虽然很舒服啦，可是哪有可能一个技术那麽好的男生说</w:t>
      </w:r>
    </w:p>
    <w:p>
      <w:r>
        <w:t>自己是处男的。</w:t>
      </w:r>
    </w:p>
    <w:p>
      <w:r>
        <w:t>摆明了就是骗人嘛！</w:t>
      </w:r>
    </w:p>
    <w:p>
      <w:r>
        <w:t>「笑，我们明天去看电影吧！」锺景撒娇地对我说，他的巨大还在我体内跳动着，我摆正他的脸，死命地盯着</w:t>
      </w:r>
    </w:p>
    <w:p>
      <w:r>
        <w:t>看。</w:t>
      </w:r>
    </w:p>
    <w:p>
      <w:r>
        <w:t>「你没有怎麽样吧！」是不是发烧了，怎麽胡言乱语的？</w:t>
      </w:r>
    </w:p>
    <w:p>
      <w:r>
        <w:t>「笑，你说了要对我负责的，我们现在不就是男女朋友了？难道你想反悔？」锺景轻轻地咬了我的嘴唇，手指</w:t>
      </w:r>
    </w:p>
    <w:p>
      <w:r>
        <w:t>在我的乳尖上挑逗着。</w:t>
      </w:r>
    </w:p>
    <w:p>
      <w:r>
        <w:t>「呵呵，」我干笑着，「要是反悔了，会怎麽样啊？」</w:t>
      </w:r>
    </w:p>
    <w:p>
      <w:r>
        <w:t>「既然是笑反悔的话，那我就不惩罚好了。」不惩罚，天大的好事啊，我刚想把他遗留子啊我体内的巨大抽出</w:t>
      </w:r>
    </w:p>
    <w:p>
      <w:r>
        <w:t>来，然後拍拍屁股走人，他接下来的话就让我死都不敢乱动，「笑，你说，把我们做爱的短片上传到学校论坛里怎</w:t>
      </w:r>
    </w:p>
    <w:p>
      <w:r>
        <w:t>麽样？」他笑着从一旁的桌子上，拿来了手机。</w:t>
      </w:r>
    </w:p>
    <w:p>
      <w:r>
        <w:t>「你……啊……啊……别那麽……快……」</w:t>
      </w:r>
    </w:p>
    <w:p>
      <w:r>
        <w:t>「嗯啊……锺景……你…嗯……唔……嗯……」</w:t>
      </w:r>
    </w:p>
    <w:p>
      <w:r>
        <w:t>「宝贝……你的小穴好紧，我好舒服！我们一起……」丢脸的话从那个小小的手机里传了出来，我知道那些话，</w:t>
      </w:r>
    </w:p>
    <w:p>
      <w:r>
        <w:t>就是我刚才要死的呻吟。</w:t>
      </w:r>
    </w:p>
    <w:p>
      <w:r>
        <w:t>「你，什麽时候录的？」我居然都不知道。</w:t>
      </w:r>
    </w:p>
    <w:p>
      <w:r>
        <w:t>「就在刚刚你坐上来的时候啊，我的肉棒狠狠插进你的小穴的时候，刚开始你就在呻吟了！我就在想，笑那麽</w:t>
      </w:r>
    </w:p>
    <w:p>
      <w:r>
        <w:t>漂亮，叫得也那麽动听，要是不录下来，是我的损失啊。笑，我们是不是很配啊！」恶魔，绝对的恶魔。</w:t>
      </w:r>
    </w:p>
    <w:p>
      <w:r>
        <w:t>在我面前笑得极为开心的锺景，展现了他恶魔的一面，而我是走错路的祭品。</w:t>
      </w:r>
    </w:p>
    <w:p>
      <w:r>
        <w:t>「那个……我们删了，好不好啊？」我微笑着看着他手中的手机，小穴轻轻地夹着他的巨大，「好不好嘛。」</w:t>
      </w:r>
    </w:p>
    <w:p>
      <w:r>
        <w:t>为了那要死的动影像，要我色诱我都愿意。</w:t>
      </w:r>
    </w:p>
    <w:p>
      <w:r>
        <w:t>「好啊！」他大大方方地把手机交给我，然後抱着我的腰，开始用力地往上顶，「笑，这麽好色，直接用行动</w:t>
      </w:r>
    </w:p>
    <w:p>
      <w:r>
        <w:t>勾引我啊！我怎麽能让笑失望呢？」</w:t>
      </w:r>
    </w:p>
    <w:p>
      <w:r>
        <w:t>「啊……啊，嗯啊，不要，那麽用力，嗯啊，啊……好厉害，啊啊，要死了……」我都没有心思去删除了啦。</w:t>
      </w:r>
    </w:p>
    <w:p>
      <w:r>
        <w:t>我一只手抓住手机，想要删除影像，可是小穴里的舒服，却让我全身都瘫痪了，身体完全不听指挥。</w:t>
      </w:r>
    </w:p>
    <w:p>
      <w:r>
        <w:t>「我的肉棒，厉害不厉害，笑你告诉我啊。」他把我抬得高高的，然後狠狠地坐下，巨大直接进入我的花心内</w:t>
      </w:r>
    </w:p>
    <w:p>
      <w:r>
        <w:t>部，酥麻的感觉让我快要失去理智。</w:t>
      </w:r>
    </w:p>
    <w:p>
      <w:r>
        <w:t>「肉棒，好厉害，啊啊，嗯啊，好厉害，好厉害。我要，啊，我要！」淫秽的词语，在这个过程中，我的快感</w:t>
      </w:r>
    </w:p>
    <w:p>
      <w:r>
        <w:t>更加明显，像是我说的，那根巨大又大了几分，我的小穴也紧了些，然後深深地进入，加倍的快感。</w:t>
      </w:r>
    </w:p>
    <w:p>
      <w:r>
        <w:t>「叫我哥哥，说哥哥的肉棒好大好厉害，妹妹的小穴吃不消了。说出来听听。」他的肉棒插在小穴里，然後让</w:t>
      </w:r>
    </w:p>
    <w:p>
      <w:r>
        <w:t>我转了个身子，那种巨大在体内选择时所带来的摩擦，我立刻达到高潮。</w:t>
      </w:r>
    </w:p>
    <w:p>
      <w:r>
        <w:t>「啊…」他的抽插没有停止，我看着前面空旷的场地，只有画板和石膏头像，那种被石膏注视的变态的想法，</w:t>
      </w:r>
    </w:p>
    <w:p>
      <w:r>
        <w:t>却让我更加敏感地知道他的肉棒在我的小穴里进进出出。</w:t>
      </w:r>
    </w:p>
    <w:p>
      <w:r>
        <w:t>「哥哥……啊，哥哥的肉棒，啊，好大，好厉害，嗯啊啊，妹妹，我的小穴……嗯啊，吃不消了，啊，哥哥！」</w:t>
      </w:r>
    </w:p>
    <w:p>
      <w:r>
        <w:t>我像是产生了错觉一般，锺景是我的亲生哥哥，而我是他的亲生妹妹，就像是我和白浪的关系，那种乱伦的禁忌快</w:t>
      </w:r>
    </w:p>
    <w:p>
      <w:r>
        <w:t>感，我更加迷乱。</w:t>
      </w:r>
    </w:p>
    <w:p>
      <w:r>
        <w:t>「好妹妹，舒服吗？想要哥哥的精液吗？」露骨的话语，锺景说得极为调情。我胡乱地点头，快要到达高潮的</w:t>
      </w:r>
    </w:p>
    <w:p>
      <w:r>
        <w:t>我，什麽都不知道，只知道，我现在，只要高潮。</w:t>
      </w:r>
    </w:p>
    <w:p>
      <w:r>
        <w:t>「要，啊啊啊，我要，哥哥……」</w:t>
      </w:r>
    </w:p>
    <w:p>
      <w:r>
        <w:t>「射了！」</w:t>
      </w:r>
    </w:p>
    <w:p>
      <w:r>
        <w:t>锺景的精液射进我的小穴，我仰着头，感受着美妙的高潮，我抵着他的肩膀，和他亲吻，我其实，从来没有後</w:t>
      </w:r>
    </w:p>
    <w:p>
      <w:r>
        <w:t>悔过，和他做爱，而且一次又一次地沈迷进去。</w:t>
      </w:r>
    </w:p>
    <w:p>
      <w:r>
        <w:t>不过最让我开心的是，手机上的影像已经被删除了。</w:t>
      </w:r>
    </w:p>
    <w:p>
      <w:r>
        <w:t>「宝贝，你怎麽这麽粗心，我还有一个手机也在录，就在你面前，你看。」他把我抱起来，拿着放在画板边上</w:t>
      </w:r>
    </w:p>
    <w:p>
      <w:r>
        <w:t>的另外一部手机，「哎呀，这个更加明了了，你看，漂亮的小穴，在吃我的肉棒诶，还有，那几句哥哥，叫得真好</w:t>
      </w:r>
    </w:p>
    <w:p>
      <w:r>
        <w:t>听。你说是不是</w:t>
      </w:r>
    </w:p>
    <w:p>
      <w:r>
        <w:t>二十八</w:t>
      </w:r>
    </w:p>
    <w:p>
      <w:r>
        <w:t>宝贝，帮帮我。」他在我耳边轻声地说着，吐着温暖的气体，气体进入我的耳朵，我全身不由自主地颤抖着，</w:t>
      </w:r>
    </w:p>
    <w:p>
      <w:r>
        <w:t>酥麻的滋味从脚底传来。</w:t>
      </w:r>
    </w:p>
    <w:p>
      <w:r>
        <w:t>我睁开眼睛，就看见他的衣服还好好地穿在身上。他说的帮忙，应该是这样才是。</w:t>
      </w:r>
    </w:p>
    <w:p>
      <w:r>
        <w:t>我把他压倒在床上，我亲吻着他的嘴唇，他的下巴，舔过他的喉结，很满意地看见他咽下口水。我用牙齿轻轻</w:t>
      </w:r>
    </w:p>
    <w:p>
      <w:r>
        <w:t>地咬着他的衣服上的纽扣，手指在他的皮带上滑动着，纽扣从上到下，一颗一颗地脱离，衬衫很自然地滑落，露出</w:t>
      </w:r>
    </w:p>
    <w:p>
      <w:r>
        <w:t>了他结实的胸口，我看见了两个褐色的乳尖，我笑着咬了上去。</w:t>
      </w:r>
    </w:p>
    <w:p>
      <w:r>
        <w:t>「哦，小妖精！」他的呻吟，我爱死了！我满意地伸出舌头，舔弄着他的乳尖，乳尖上满是我的口水，我满意</w:t>
      </w:r>
    </w:p>
    <w:p>
      <w:r>
        <w:t>地有转而戏弄他腹部的毛发，浓黑的毛发，有规则地从肚脐往下延伸，消失在裤子里。</w:t>
      </w:r>
    </w:p>
    <w:p>
      <w:r>
        <w:t>「里面是什麽东西？」我好奇地问着，看见他的满眼欲望。我的手指在他的裤头上已经撑起的地方滑动着，「</w:t>
      </w:r>
    </w:p>
    <w:p>
      <w:r>
        <w:t>好想知道啊，是不是，我喜欢的那个……大肉棒……」我的吻隔着裤子就吻上了那凸起的地方，我听见他为我发出</w:t>
      </w:r>
    </w:p>
    <w:p>
      <w:r>
        <w:t>的类似怒吼的声音。</w:t>
      </w:r>
    </w:p>
    <w:p>
      <w:r>
        <w:t>不再逗弄他，我解开皮带，然後是纽扣，没有脱下他的裤子，只是把拉链解开，从里面，释放了那巨大的肉棒，</w:t>
      </w:r>
    </w:p>
    <w:p>
      <w:r>
        <w:t>看见他怒气冲冲地向我点头，以及从顶端溢出的汁液，我好玩地伸出舌头，卷走了他的液体，涩涩的滋味，我却想</w:t>
      </w:r>
    </w:p>
    <w:p>
      <w:r>
        <w:t>要拥有更多。</w:t>
      </w:r>
    </w:p>
    <w:p>
      <w:r>
        <w:t>他受不了了，把我转了个身，我的小穴正对他的巨大，他自己脱了裤子，肉棒在我的小穴上滑动着，沾上了我</w:t>
      </w:r>
    </w:p>
    <w:p>
      <w:r>
        <w:t>多情的蜜汁。</w:t>
      </w:r>
    </w:p>
    <w:p>
      <w:r>
        <w:t>「你真的是个妖精，我都忍不住了！」肉棒进入了我的小穴，因为之前挑逗他的时候，我知道都有些害羞，所</w:t>
      </w:r>
    </w:p>
    <w:p>
      <w:r>
        <w:t>以小穴已经满是蜜汁，他的巨大很容易就进入了我的体内。</w:t>
      </w:r>
    </w:p>
    <w:p>
      <w:r>
        <w:t>我的双腿分得开开地，他在我身上挺进着，每一次都引起我的尖叫和呻吟！</w:t>
      </w:r>
    </w:p>
    <w:p>
      <w:r>
        <w:t>「嗯，啊啊，嗯，啊啊啊，好厉害，嗯啊，锺景……我要……我要……」我想要更加多的快感，我想快点达到</w:t>
      </w:r>
    </w:p>
    <w:p>
      <w:r>
        <w:t>那美妙的高潮。</w:t>
      </w:r>
    </w:p>
    <w:p>
      <w:r>
        <w:t>「可是我想，慢慢来。宝贝，你里面，好紧……好舒服……」肉棒碰触小穴，溅起满满的浪花，我听见那羞人</w:t>
      </w:r>
    </w:p>
    <w:p>
      <w:r>
        <w:t>的水声，害羞地捂住自己的眼睛，不想看见他邪恶的笑。</w:t>
      </w:r>
    </w:p>
    <w:p>
      <w:r>
        <w:t>「怎麽了，不喜欢这个声音吗？我很喜欢，你的小穴在唱歌，多好听……」他调戏似得挑起了一些由於抽动带</w:t>
      </w:r>
    </w:p>
    <w:p>
      <w:r>
        <w:t>出的水花，放进嘴里，「味道也一级棒。你也尝尝！」他的舌头伸进我的嘴里，酸酸的味道，可是却有些甜，这个</w:t>
      </w:r>
    </w:p>
    <w:p>
      <w:r>
        <w:t>真的是我的蜜汁吗？好淫荡的画面啊！</w:t>
      </w:r>
    </w:p>
    <w:p>
      <w:r>
        <w:t>我们的舌头舍不得离开，他的肉棒在我体内一进一出，我们的舌头也纠缠着，好似在做爱。</w:t>
      </w:r>
    </w:p>
    <w:p>
      <w:r>
        <w:t>他把我转了个身，肉棒因为我的选择，刺激着不同的内壁，我尖叫着达到了高潮。</w:t>
      </w:r>
    </w:p>
    <w:p>
      <w:r>
        <w:t>「这就到了？还没有结束呢？」他邪气的声音从我的脑後传来，我跪在床上，他拉着我的手臂，我的上半身悬</w:t>
      </w:r>
    </w:p>
    <w:p>
      <w:r>
        <w:t>空着感受着他肉棒的施虐。</w:t>
      </w:r>
    </w:p>
    <w:p>
      <w:r>
        <w:t>那种没有支撑的感觉，更加刺激，我的快感又袭击了我。</w:t>
      </w:r>
    </w:p>
    <w:p>
      <w:r>
        <w:t>「啊……啊啊啊……好舒服……好刺激……老公的肉棒……啊啊，小穴……好舒服……」我已经不知道我在说</w:t>
      </w:r>
    </w:p>
    <w:p>
      <w:r>
        <w:t>什麽了，满脑子的是一些淫秽的词语。</w:t>
      </w:r>
    </w:p>
    <w:p>
      <w:r>
        <w:t>「老公的肉棒，大不大？老婆你说啊……」他依照着我的话问我，我後悔死了。</w:t>
      </w:r>
    </w:p>
    <w:p>
      <w:r>
        <w:t>「好大……啊啊，干那得老婆，好舒服……啊……啊啊啊……高潮了……啊……」我的全身都在颤抖着，小穴</w:t>
      </w:r>
    </w:p>
    <w:p>
      <w:r>
        <w:t>紧紧地夹住他的肉棒，他也因此，把炙热的种子喷射进了我的花心……他抱着我，吻着我的眼睛，我的嘴唇。</w:t>
      </w:r>
    </w:p>
    <w:p>
      <w:r>
        <w:t>「和我一起住吧。今晚，就留下来，睡我身边吧！」他抱着我的腰，我顺势压在了他的身上，肉棒还在小穴里，</w:t>
      </w:r>
    </w:p>
    <w:p>
      <w:r>
        <w:t>渐渐地长大。</w:t>
      </w:r>
    </w:p>
    <w:p>
      <w:r>
        <w:t>「不行，我今天要是不回家，明天，他们都知道我和你……上床了。我哥会杀了我们的。」老哥最讨厌的事情，</w:t>
      </w:r>
    </w:p>
    <w:p>
      <w:r>
        <w:t>我怎麽能违反？我发过誓的。</w:t>
      </w:r>
    </w:p>
    <w:p>
      <w:r>
        <w:t>「那我们就坐亡命鸳鸯吧。我今晚想要抱着你睡，我的肉棒也想在你的小穴里，睡觉……」他的肉棒在我的小</w:t>
      </w:r>
    </w:p>
    <w:p>
      <w:r>
        <w:t>穴里，轻轻地律动着，我敏感地哼出声。双手撑在他的肩膀，扭动着蛮腰，想要更加多的感觉……又一轮的性爱游</w:t>
      </w:r>
    </w:p>
    <w:p>
      <w:r>
        <w:t>戏开始了。那一晚，我真的没有回家，因为我最後是累倒在他的怀里的。他的肉棒如愿以偿地椅子和呆在我的小穴</w:t>
      </w:r>
    </w:p>
    <w:p>
      <w:r>
        <w:t>里……我戏弄般地托起胸部，往中间挤压着，深深的乳沟连我自己都不相信自己胸部是多麽雄伟。然後突然放开，</w:t>
      </w:r>
    </w:p>
    <w:p>
      <w:r>
        <w:t>小樱桃在空中跳动着。</w:t>
      </w:r>
    </w:p>
    <w:p>
      <w:r>
        <w:t>「嗯…」我呻吟着……中指模仿着锺景之前的举动，像他的舌头一样，围绕着小樱桃打圈圈。感觉不是很对，</w:t>
      </w:r>
    </w:p>
    <w:p>
      <w:r>
        <w:t>把手指放进嘴里，沾上我的口水，然後继续打圈圈。</w:t>
      </w:r>
    </w:p>
    <w:p>
      <w:r>
        <w:t>小樱桃上满是我的口水，闪闪发光……</w:t>
      </w:r>
    </w:p>
    <w:p>
      <w:r>
        <w:t>「嗯……」我媚眼如丝地看着锺景的举动，居然没有想要把我吃下去的表情。我有些气不过。不来狠的，你是</w:t>
      </w:r>
    </w:p>
    <w:p>
      <w:r>
        <w:t>不会被我勾引了是不是。</w:t>
      </w:r>
    </w:p>
    <w:p>
      <w:r>
        <w:t>我从他的身体微微起身，变成跪在他的身上，手指顺着肚脐，来到了内裤的边缘，有些困难地脱掉小内裤。我</w:t>
      </w:r>
    </w:p>
    <w:p>
      <w:r>
        <w:t>的脸已经红得一塌糊涂了。</w:t>
      </w:r>
    </w:p>
    <w:p>
      <w:r>
        <w:t>第一次这麽放荡，连我自己都怀疑那个是不是我了。</w:t>
      </w:r>
    </w:p>
    <w:p>
      <w:r>
        <w:t>可是……为了我的目的，我只好咬牙忍住了。</w:t>
      </w:r>
    </w:p>
    <w:p>
      <w:r>
        <w:t>没有了内裤的束缚，我的小穴曝露在了空气中，在他的眼前。</w:t>
      </w:r>
    </w:p>
    <w:p>
      <w:r>
        <w:t>我的手指拨开花瓣，小穴敏感地收缩着。我的食指揉弄着芳草下面的花核，我受不了第一次自己行动的那种异</w:t>
      </w:r>
    </w:p>
    <w:p>
      <w:r>
        <w:t>样的感觉，脖子不由自主地後仰，嘴里吐出的是满满的呻吟：「啊……嗯啊……好羞人……嗯啊……」</w:t>
      </w:r>
    </w:p>
    <w:p>
      <w:r>
        <w:t>我的小穴想要更多，花核的刺激已经满足不了我了。我的手指探索着小穴的洞口，那里已经满是蜜汁。</w:t>
      </w:r>
    </w:p>
    <w:p>
      <w:r>
        <w:t>「宝贝，自己进去试试。」锺景的话，就像魔音一样，我听从地把中指塞了进去，刚刚进入体内，手指就被什</w:t>
      </w:r>
    </w:p>
    <w:p>
      <w:r>
        <w:t>麽东西包裹住了。软软的，湿湿的，紧紧的……脑海里传来了两个不同的信息，一个是手指的舒服感受，一个是小</w:t>
      </w:r>
    </w:p>
    <w:p>
      <w:r>
        <w:t>穴被手指进入的充实感。</w:t>
      </w:r>
    </w:p>
    <w:p>
      <w:r>
        <w:t>「啊……」我挺起小腹，把手指伸进去更多，手指在体内，自行搅动着，扣弄着敏感的内壁。</w:t>
      </w:r>
    </w:p>
    <w:p>
      <w:r>
        <w:t>「啊……不行了……啊……」手指轻轻地抽插着，我的膝盖不由地夹紧了他的腰，手指的动作越来越快，我仿</w:t>
      </w:r>
    </w:p>
    <w:p>
      <w:r>
        <w:t>佛看见了天堂，身边鸟语花香……「啊……嗯啊……」高潮，来得格外猛烈，我才想起来，我是要让他满足的，而</w:t>
      </w:r>
    </w:p>
    <w:p>
      <w:r>
        <w:t>不是自己满足自己。我翻身离开，他的小腹上方已经湿了一片，全是我的蜜汁。</w:t>
      </w:r>
    </w:p>
    <w:p>
      <w:r>
        <w:t>「呃……那个……」我把手指从小穴里拔了出来，手上满是我的蜜汁。我不晓得要把蜜汁去哪里弄干净，四处</w:t>
      </w:r>
    </w:p>
    <w:p>
      <w:r>
        <w:t>寻找着纸巾之类的。</w:t>
      </w:r>
    </w:p>
    <w:p>
      <w:r>
        <w:t>「你去哪里？」我的手被他拉住，他的舌头已经在我的手指舔弄着，我的蜜汁就这样被他卷走……「你……」</w:t>
      </w:r>
    </w:p>
    <w:p>
      <w:r>
        <w:t>那样……脏的……</w:t>
      </w:r>
    </w:p>
    <w:p>
      <w:r>
        <w:t>「宝贝，你似乎忘记了一件事。」他从床上坐起来，解开了皮带，裤子的纽扣，巨大就跳跃在我的眼前，已经</w:t>
      </w:r>
    </w:p>
    <w:p>
      <w:r>
        <w:t>蓄势待发了。</w:t>
      </w:r>
    </w:p>
    <w:p>
      <w:r>
        <w:t>「什麽事……」我下意识地提问。</w:t>
      </w:r>
    </w:p>
    <w:p>
      <w:r>
        <w:t>「你忘记给肉棒尝尝你小穴的滋味了。过来……」他的手一个用力，我整个人都被带起来，他炙热的吻就铺天</w:t>
      </w:r>
    </w:p>
    <w:p>
      <w:r>
        <w:t>盖地地袭来……我的双腿搁置在他强壮的手臂上，双腿羞人地打开着，他的巨大磨蹭着我动情时流出来的蜜汁。我</w:t>
      </w:r>
    </w:p>
    <w:p>
      <w:r>
        <w:t>因为刚才的高潮而喘着气，胸口一起一伏，说有多诱人就有多诱人。</w:t>
      </w:r>
    </w:p>
    <w:p>
      <w:r>
        <w:t>「怎麽了，现在知道害羞了？刚才在我身上，表演给我看的多开放。」他的手指探索着我的小穴，跟我的手指</w:t>
      </w:r>
    </w:p>
    <w:p>
      <w:r>
        <w:t>完全不一样的快感，更加粗大的手指，我的小穴不由自主地吸吮住，亲热地包裹着。想起刚才手指进出小穴的那种</w:t>
      </w:r>
    </w:p>
    <w:p>
      <w:r>
        <w:t>激情，我羞红了身子。</w:t>
      </w:r>
    </w:p>
    <w:p>
      <w:r>
        <w:t>「都只是手指而已，宝贝就这麽热情，到时候肉棒哥哥进去了，怎麽办？嗯？」类似於小学发问，那种强迫我</w:t>
      </w:r>
    </w:p>
    <w:p>
      <w:r>
        <w:t>回答的语气，我诺诺地眯起眼睛，小嘴一张一合着，「吸住……」我想也没想地就回答了。</w:t>
      </w:r>
    </w:p>
    <w:p>
      <w:r>
        <w:t>「宝贝，回答的真好。让肉棒哥哥来试试看，你的小穴是怎麽吸住的。」手指抽出去的空虚我还来不及感叹，</w:t>
      </w:r>
    </w:p>
    <w:p>
      <w:r>
        <w:t>巨大就进入了身体，我敏感地小樱桃比刚才更加挺翘了。</w:t>
      </w:r>
    </w:p>
    <w:p>
      <w:r>
        <w:t>他的手指也发现了我胸口的变化，沾着我蜜汁的手指在我的小樱桃上打圈圈，空气中弥漫着诱人的味道。</w:t>
      </w:r>
    </w:p>
    <w:p>
      <w:r>
        <w:t>「嗯啊……啊啊……嗯……啊啊啊……」我随着他的进出发出呻吟，每一次都比刚才的激烈。</w:t>
      </w:r>
    </w:p>
    <w:p>
      <w:r>
        <w:t>我已经可以说完全忘记了我之前的目的，只是体验着性爱的美妙。</w:t>
      </w:r>
    </w:p>
    <w:p>
      <w:r>
        <w:t>「宝贝，舒服吗？嗯？」他抓着我的手臂，下身加快了一些，我的花心被他撞击着尖叫，我被那种酥麻的滋味</w:t>
      </w:r>
    </w:p>
    <w:p>
      <w:r>
        <w:t>折磨地想哭。</w:t>
      </w:r>
    </w:p>
    <w:p>
      <w:r>
        <w:t>「啊啊啊…舒服……啊啊……好舒服……太快了……嗯啊啊啊啊……」我只是感受着这种进进出出的快感，眼</w:t>
      </w:r>
    </w:p>
    <w:p>
      <w:r>
        <w:t>睛早已经闭上了，黑暗中，那种快感会无限放大，脑海中临摹着现实中的举动。那种异样的快感升华，我舍不得张</w:t>
      </w:r>
    </w:p>
    <w:p>
      <w:r>
        <w:t>开眼睛，我想醉死在那种要命的快感中。</w:t>
      </w:r>
    </w:p>
    <w:p>
      <w:r>
        <w:t>巨大离开了我的身子，我张开已经，想要质问他为什麽不继续了。他抬起我的臀部，扶着我的脑袋：「终於张</w:t>
      </w:r>
    </w:p>
    <w:p>
      <w:r>
        <w:t>开眼睛了？不想看见我吗？」我的眼睛看得很仔细，巨大摩擦着我的小穴，那种一边看着的，一边体会的快感，期</w:t>
      </w:r>
    </w:p>
    <w:p>
      <w:r>
        <w:t>待地我想尖叫。</w:t>
      </w:r>
    </w:p>
    <w:p>
      <w:r>
        <w:t>「不是……嗯啊……给我……啊……给我……」为什麽还不进去，我等着……腰际因为支持着，所以酸痛着。</w:t>
      </w:r>
    </w:p>
    <w:p>
      <w:r>
        <w:t>可是我更加期待亲眼看着巨大进出小穴的过程。</w:t>
      </w:r>
    </w:p>
    <w:p>
      <w:r>
        <w:t>「想要吗？」他邪气地问着，我的视线从小穴转换成他帅气的脸，就连憋红了的脸，也是那麽地帅气。</w:t>
      </w:r>
    </w:p>
    <w:p>
      <w:r>
        <w:t>我点点头，看着他的双眼带着祈求，给我吧……「以後，都要这样看着我，我不想你闭着眼睛和我做爱。我讨</w:t>
      </w:r>
    </w:p>
    <w:p>
      <w:r>
        <w:t>厌那种你是不得不和我做爱的模样！」我伸出上手想要抱住他，他知道我的意思，俯下身让我抱着，我把他拉进自</w:t>
      </w:r>
    </w:p>
    <w:p>
      <w:r>
        <w:t>己的怀里，吻上他的嘴角，舌头描绘着他漂亮的唇形。</w:t>
      </w:r>
    </w:p>
    <w:p>
      <w:r>
        <w:t>「傻瓜！我闭上眼睛，不是因为不想看见你！是因为和你……做爱，我很喜欢……我不想让你看见我……喜欢</w:t>
      </w:r>
    </w:p>
    <w:p>
      <w:r>
        <w:t>做爱的样子嘛……哼！」我支支吾吾地，不晓得说什麽……类似与告白一样地话，希望他没有听见。哪有告白在做</w:t>
      </w:r>
    </w:p>
    <w:p>
      <w:r>
        <w:t>爱的时候的？哪有人和别人说自己是喜欢做爱的……啊……说错话了……我看着他，要是他误解了怎麽办？</w:t>
      </w:r>
    </w:p>
    <w:p>
      <w:r>
        <w:t>「你，喜欢和我做爱吗？」他这样问我，真的误解了……重点怎麽是做爱，应该是喜欢才是啊。</w:t>
      </w:r>
    </w:p>
    <w:p>
      <w:r>
        <w:t>「嗯！」可是做爱也很喜欢啊。</w:t>
      </w:r>
    </w:p>
    <w:p>
      <w:r>
        <w:t>「你，喜欢这样吗？」巨大突然袭击似的进入了小穴，我敏感地呻吟着。</w:t>
      </w:r>
    </w:p>
    <w:p>
      <w:r>
        <w:t>「嗯……」很喜欢啊！很喜欢和你做爱，很喜欢你这样欺负我，很喜欢你这样爱惜我，很喜欢你无论如何都保</w:t>
      </w:r>
    </w:p>
    <w:p>
      <w:r>
        <w:t>护我……很喜欢你……很喜欢你……「那你，爱我吗？」他的话，温柔地让我想哭……原来，他都知道我的心里在</w:t>
      </w:r>
    </w:p>
    <w:p>
      <w:r>
        <w:t>想什麽……这样一个男人，疼我，爱我，保护我，每一次在我遇见困难的时候挺身而出……我早就爱着他了不是吗？</w:t>
      </w:r>
    </w:p>
    <w:p>
      <w:r>
        <w:t>看着他有些恳求的答案，巨大缓慢地一进一出，都在等我的答案。</w:t>
      </w:r>
    </w:p>
    <w:p>
      <w:r>
        <w:t>我吻着他的眼，他的鼻子，他的嘴唇，眼泪从太阳穴流过，眼前的他，模糊着，可是我知道，他就是我要的那</w:t>
      </w:r>
    </w:p>
    <w:p>
      <w:r>
        <w:t>个人……「傻瓜，明明知道人家容易害羞，还问得……嗯……这麽露骨。我爱你，早就深深地爱上你了……」爱你</w:t>
      </w:r>
    </w:p>
    <w:p>
      <w:r>
        <w:t>在美术室的欺负，爱你在音乐教室的维护，爱你在许多年前的爱慕，爱你在表演时候的信任。我爱着你……爱上你</w:t>
      </w:r>
    </w:p>
    <w:p>
      <w:r>
        <w:t>……就像罂粟一样，不想戒掉……「虽然你之前就听见过了。我还是要说。白笑，我喜欢你，我也爱你！」我们的</w:t>
      </w:r>
    </w:p>
    <w:p>
      <w:r>
        <w:t>吻，因为我们的告白而缠绵，巨大快速地抽动，直到达到了高潮，我们也没有分开。</w:t>
      </w:r>
    </w:p>
    <w:p>
      <w:r>
        <w:t>我们的唇，没有分开，我们的身体，拥抱在一起……「对了，你答应过我的事情呢？亲爱的？」平复了一些时</w:t>
      </w:r>
    </w:p>
    <w:p>
      <w:r>
        <w:t>间，我才想起他答应过我的事情。都这样地激情过了，我应该是成功了吧……「知道了，亲爱的！」他从一边裤子</w:t>
      </w:r>
    </w:p>
    <w:p>
      <w:r>
        <w:t>里掏出手机，打给律师大哥。</w:t>
      </w:r>
    </w:p>
    <w:p>
      <w:r>
        <w:t>「嗯，是我，关於我老婆的那件事情，你就不要再继续下去了。那家夥只是气话。」他的手指在我的脸蛋上磨</w:t>
      </w:r>
    </w:p>
    <w:p>
      <w:r>
        <w:t>蹭着，我被他挑拨地痒痒的，他的眼睛里充满爱意。</w:t>
      </w:r>
    </w:p>
    <w:p>
      <w:r>
        <w:t>我原意外通话就这样结束了才是，结果……</w:t>
      </w:r>
    </w:p>
    <w:p>
      <w:r>
        <w:t>「嗯，事情，还是我自己处理才安心。我会处理好的。是，那就不打扰你们了。」处理？自己处理什麽？</w:t>
      </w:r>
    </w:p>
    <w:p>
      <w:r>
        <w:t>「你刚才说什麽？」自己处理是什麽意思？</w:t>
      </w:r>
    </w:p>
    <w:p>
      <w:r>
        <w:t>「明天，你就知道了。」</w:t>
      </w:r>
    </w:p>
    <w:p>
      <w:r>
        <w:t>二十九</w:t>
      </w:r>
    </w:p>
    <w:p>
      <w:r>
        <w:t>我还在迷乱中享受着高潮，锺景的手指就进入了我的体内，两根手指灵活地挑逗着我的内壁。刚刚的高潮还没</w:t>
      </w:r>
    </w:p>
    <w:p>
      <w:r>
        <w:t>有消去，我的花穴情不自禁地吸吮着他的手指。</w:t>
      </w:r>
    </w:p>
    <w:p>
      <w:r>
        <w:t>「嗯啊……啊啊……好舒服……啊……」他抓住我的手臂，把我的上半身拉起来，我看着和我几乎一样高的锺</w:t>
      </w:r>
    </w:p>
    <w:p>
      <w:r>
        <w:t>景，这样平时还是第一次……「宝贝，舒服吗？我们再舒服一些好不好？」他的手指很缓慢地进出我的小穴，可是</w:t>
      </w:r>
    </w:p>
    <w:p>
      <w:r>
        <w:t>每一次对都深入，几乎每一次都带给我快感。</w:t>
      </w:r>
    </w:p>
    <w:p>
      <w:r>
        <w:t>我看着他，迷乱地点点头……</w:t>
      </w:r>
    </w:p>
    <w:p>
      <w:r>
        <w:t>他的手指，渐渐加速，就像发动机一样，越来越快，越来越凶猛，手指从下往上刺激着我上部分的内壁，我几</w:t>
      </w:r>
    </w:p>
    <w:p>
      <w:r>
        <w:t>乎尖叫，那里……不行……「啊啊啊啊……不行，不行……啊啊啊……锺景……不要……嗯……」我听见进出小穴</w:t>
      </w:r>
    </w:p>
    <w:p>
      <w:r>
        <w:t>的水声是如此地响，再加上小穴里面的蜜汁全部被他挤压了出来，溅在透明的温泉里，引起水花一阵阵。</w:t>
      </w:r>
    </w:p>
    <w:p>
      <w:r>
        <w:t>「好厉害啊，宝贝，里面居然藏了那麽多……」锺景的手依旧没有停止，我被这种快感憋红了脸，就连胸口都</w:t>
      </w:r>
    </w:p>
    <w:p>
      <w:r>
        <w:t>是红红的一片，小穴无力地颤抖着，只是在他剧烈的手上运动掩盖了过去……「啊啊啊……啊啊……不行了……啊</w:t>
      </w:r>
    </w:p>
    <w:p>
      <w:r>
        <w:t>……」我又要高潮了……我紧紧地闭起了眼睛，身体自然向後倒去，就在快要撞上石头的时候，锺景拉了我一把，</w:t>
      </w:r>
    </w:p>
    <w:p>
      <w:r>
        <w:t>我进入了他的怀里，我的手搭在他的肩膀上，头也无力地靠着他的胸膛，他的手指已经不知道什麽时候抽出来了。</w:t>
      </w:r>
    </w:p>
    <w:p>
      <w:r>
        <w:t>「呵呵，怎麽这麽敏感？」他戏谑的语气。</w:t>
      </w:r>
    </w:p>
    <w:p>
      <w:r>
        <w:t>「都是你！哼！」我别过脑袋，从石头上滑进了温泉里，身体被温热包围着，我的手搭在了石头上，其中的一</w:t>
      </w:r>
    </w:p>
    <w:p>
      <w:r>
        <w:t>只脚也搭在了上面，因为锺景站在我的身後，巨大借由水花在我的小穴上划来划去，那种被柔软触碰的快感，实在</w:t>
      </w:r>
    </w:p>
    <w:p>
      <w:r>
        <w:t>是别有一番滋味。</w:t>
      </w:r>
    </w:p>
    <w:p>
      <w:r>
        <w:t>我的屁股往後顶了顶，希望把巨大弄进小穴里，我更加想试试巨大进入小穴是什麽滋味，在水里做爱又是什麽</w:t>
      </w:r>
    </w:p>
    <w:p>
      <w:r>
        <w:t>滋味。</w:t>
      </w:r>
    </w:p>
    <w:p>
      <w:r>
        <w:t>「别心急！慢慢来，我们多的是时间！」锺景舔着我的耳垂，我敏感地感受到一股热流从脚底上升到我的大脑，</w:t>
      </w:r>
    </w:p>
    <w:p>
      <w:r>
        <w:t>瞬间大脑就当机了，只流下那种快感，我全身不听使唤，在他的怀里动来动去。</w:t>
      </w:r>
    </w:p>
    <w:p>
      <w:r>
        <w:t>「嗯啊……好痒，不要……啊……」我刚想反抗他对於我耳朵的戏弄，他的手就两路开工，一只捏着我的樱桃，</w:t>
      </w:r>
    </w:p>
    <w:p>
      <w:r>
        <w:t>来回打圈圈，一只在我的花核上虐弄着。</w:t>
      </w:r>
    </w:p>
    <w:p>
      <w:r>
        <w:t>我实在是受不了他这样可恶地玩弄，受不了小穴居然是如此空虚，罪魁祸首还在小穴外面玩耍……我扶着他的</w:t>
      </w:r>
    </w:p>
    <w:p>
      <w:r>
        <w:t>巨大，对准我的小穴，屁股往後用力顶去，巨大就猛然间进入了我的小穴。</w:t>
      </w:r>
    </w:p>
    <w:p>
      <w:r>
        <w:t>「嗯啊！」</w:t>
      </w:r>
    </w:p>
    <w:p>
      <w:r>
        <w:t>「噢！小混蛋，想要谋杀亲夫啊！小心点嘛，会断的……噢，里面好紧好湿，真舒服。」他依旧说着下流的话，</w:t>
      </w:r>
    </w:p>
    <w:p>
      <w:r>
        <w:t>只是，真的快要断了吗？断了的话……我就要重新去找一个那麽强壮的男朋友了！还是原配的最好！</w:t>
      </w:r>
    </w:p>
    <w:p>
      <w:r>
        <w:t>「嗯啊……你动嘛，你动动嘛……好痒！」他完全没有要动的意思，只有我在缓缓地摇摆着，小穴吞吐着他的</w:t>
      </w:r>
    </w:p>
    <w:p>
      <w:r>
        <w:t>巨大，巨大顶端摩擦着我的花心，我快乐地尖叫出来。</w:t>
      </w:r>
    </w:p>
    <w:p>
      <w:r>
        <w:t>「啊……啊啊啊……好舒服，好舒服！嗯啊啊……好厉害……」他似乎是听见我的反抗了，抓着我的腰就是激</w:t>
      </w:r>
    </w:p>
    <w:p>
      <w:r>
        <w:t>烈的抽动，小穴在水里吞吐着巨大，每一次都带着一些水花进入小穴，小穴鼓鼓的，那种感觉就好像什麽东西浸泡</w:t>
      </w:r>
    </w:p>
    <w:p>
      <w:r>
        <w:t>在里面一样，一下子进入，一下子抽出，我的双腿都脱力了，全靠锺景强壮的手臂把我托在怀里，我最多只有在石</w:t>
      </w:r>
    </w:p>
    <w:p>
      <w:r>
        <w:t>头上支持着什麽不安分的身体。</w:t>
      </w:r>
    </w:p>
    <w:p>
      <w:r>
        <w:t>「宝贝，喜欢肉棒吗？」锺景像是证明巨大很勇猛这一个事实，在我的小穴里，疯狂进出，让我直点头，疯狂</w:t>
      </w:r>
    </w:p>
    <w:p>
      <w:r>
        <w:t>尖叫。</w:t>
      </w:r>
    </w:p>
    <w:p>
      <w:r>
        <w:t>「嗯啊……啊啊啊啊……喜欢，好喜欢……啊啊啊……最喜欢了……」喜欢得我都快要哭出来了。那种让人又</w:t>
      </w:r>
    </w:p>
    <w:p>
      <w:r>
        <w:t>爱又恨地巨大……我居然会说那麽羞人的话……</w:t>
      </w:r>
    </w:p>
    <w:p>
      <w:r>
        <w:t>锺景把我转了个身，我面对他，只是支持自己更加困难了，手尽可能地往後稳住，只可惜相反的方向，手臂也</w:t>
      </w:r>
    </w:p>
    <w:p>
      <w:r>
        <w:t>没有了力气，只好攀附着锺景的肩膀和脖子，双腿也缠住他的腰，巨大在小穴里又进入了几分。</w:t>
      </w:r>
    </w:p>
    <w:p>
      <w:r>
        <w:t>我听着水花扑通扑通的声音，已经下体撞击的声音，只是一味的呻吟尖叫着。我享受着这种美妙的性爱……「</w:t>
      </w:r>
    </w:p>
    <w:p>
      <w:r>
        <w:t>宝贝，要射了！噢！」锺景的动作无比快速，一次一次，像是要刺穿我的小穴，我已经不晓得经历几次高潮了。</w:t>
      </w:r>
    </w:p>
    <w:p>
      <w:r>
        <w:t>「呜呜……啊啊啊……啊啊……我也不行了……射进去……了……」感受到巨大喷射着精液进入我的子宫深处，</w:t>
      </w:r>
    </w:p>
    <w:p>
      <w:r>
        <w:t>我们停止了动作，只是抱在一起……满足地高潮过去，我被抱在锺景的怀里，享受着温泉的浸泡。感觉就像是一些</w:t>
      </w:r>
    </w:p>
    <w:p>
      <w:r>
        <w:t>店里常常看见的药酒，我们是里面的人参之类的药材。想想，感觉变不好了。还是不要想太多了，温泉还是很舒服</w:t>
      </w:r>
    </w:p>
    <w:p>
      <w:r>
        <w:t>的。</w:t>
      </w:r>
    </w:p>
    <w:p>
      <w:r>
        <w:t>「这个生日礼物怎麽样？」锺景的胸膛靠着我的背，手指在我的手心里玩弄，勾起一些温热的水花，然後看着</w:t>
      </w:r>
    </w:p>
    <w:p>
      <w:r>
        <w:t>水花从手心溜走。</w:t>
      </w:r>
    </w:p>
    <w:p>
      <w:r>
        <w:t>「生日？」谁的生日啊？不是我的啊……难不成是锺景的生日？可是他刚才的问题不像是对自己会说的话啊。</w:t>
      </w:r>
    </w:p>
    <w:p>
      <w:r>
        <w:t>「有谁在我们周围吗？」我狐疑地看了看四周，没有人啊……难不成是鬼？</w:t>
      </w:r>
    </w:p>
    <w:p>
      <w:r>
        <w:t>「没有啊！我是在问自己，把你当成生日礼物一样拆开，品尝，这个礼物怎麽样。」原来我还是有一定的思维</w:t>
      </w:r>
    </w:p>
    <w:p>
      <w:r>
        <w:t>是跟得上他的。居然也被我猜到了几分……不过那个把我当成是生日礼物，我真的不喜欢。哪有这样的？</w:t>
      </w:r>
    </w:p>
    <w:p>
      <w:r>
        <w:t>「生气了？呵呵，别气了。这个你应该高兴才是啊。」他吻了吻我的脖子，在左侧留下了草莓，「你是我自己</w:t>
      </w:r>
    </w:p>
    <w:p>
      <w:r>
        <w:t>送给自己的第一份礼物，一辈子都不会腻的礼物！会永远珍惜的礼物。」</w:t>
      </w:r>
    </w:p>
    <w:p>
      <w:r>
        <w:t>「哼，甜言蜜语！」我嘟起小嘴，心里甜得都开了花，这个甜言蜜语不错！</w:t>
      </w:r>
    </w:p>
    <w:p>
      <w:r>
        <w:t>「你很喜欢不是吗？」他转过我的身体，和我面对面，我嘴角的微笑被他看到，而我也不打算隐瞒下去，直接</w:t>
      </w:r>
    </w:p>
    <w:p>
      <w:r>
        <w:t>笑出了声。</w:t>
      </w:r>
    </w:p>
    <w:p>
      <w:r>
        <w:t>笑声消失在了他的嘴唇里。</w:t>
      </w:r>
    </w:p>
    <w:p>
      <w:r>
        <w:t>「你不送我礼物吗？好歹我也是你男朋友。」他咬着我的下唇，舌头在我的臀部上下滑动，时不时地还捏一下。</w:t>
      </w:r>
    </w:p>
    <w:p>
      <w:r>
        <w:t>我敏感地挺起了身子，向他靠近了几分。</w:t>
      </w:r>
    </w:p>
    <w:p>
      <w:r>
        <w:t>他的手指在我的菊花附近徘徊，「那，就让我进去你这里好不好？我就不和你计较我的生日礼物了。」他的手</w:t>
      </w:r>
    </w:p>
    <w:p>
      <w:r>
        <w:t>指进入了我的菊花，我颤抖着身子。有一种被堵住的感觉，只是他的手指一向灵活，在我的内壁撩弄着，一种麻痒</w:t>
      </w:r>
    </w:p>
    <w:p>
      <w:r>
        <w:t>的感觉从脚底传到了脑海里。</w:t>
      </w:r>
    </w:p>
    <w:p>
      <w:r>
        <w:t>这种感觉我还没有尝试过，我不晓得是什麽滋味的，於是点了点头。</w:t>
      </w:r>
    </w:p>
    <w:p>
      <w:r>
        <w:t>「轻一点……嗯啊……」我轻轻地呻吟着，那种滋味，啧……和小穴完全不同……「你答应了？」锺景惊喜地</w:t>
      </w:r>
    </w:p>
    <w:p>
      <w:r>
        <w:t>吻着我的嘴唇，奇怪了，和小穴有什麽不同吗？</w:t>
      </w:r>
    </w:p>
    <w:p>
      <w:r>
        <w:t>我们不再说话，只是用行动表达着，锺景似乎不打算让我们在水里做爱，把我抱出了水面，来到了房间，奇怪</w:t>
      </w:r>
    </w:p>
    <w:p>
      <w:r>
        <w:t>的是，赤身走在通道里都没有问题，也不会遇见什麽人。我担心地心脏都快跳出来了。</w:t>
      </w:r>
    </w:p>
    <w:p>
      <w:r>
        <w:t>又问了锺景，为什麽这件旅社没有人，他笑了笑，又不回答。我又一次放弃了这个寻求答案的想法。</w:t>
      </w:r>
    </w:p>
    <w:p>
      <w:r>
        <w:t>房间的床，很低，我几乎就是躺在榻榻米上，不过床很柔软，支持着我们的重量。锺景亲吻着我的嘴唇，很深</w:t>
      </w:r>
    </w:p>
    <w:p>
      <w:r>
        <w:t>情，很缠绵，我们的舌头交融着，带走对方的口水微微。房间里全部都是唾液与唾液相撞的声音。我不禁红了耳朵。</w:t>
      </w:r>
    </w:p>
    <w:p>
      <w:r>
        <w:t>锺景的手指在我的樱桃上来回挑拨，他的吻也离开了我的嘴唇，直接来到了我的肚脐，往里面吐了口气，就越</w:t>
      </w:r>
    </w:p>
    <w:p>
      <w:r>
        <w:t>来越往下，我的双腿被大大的分开，小穴就曝露在了他的眼前，他的舌头舔过我的花核，一遍又一遍，每一次中间</w:t>
      </w:r>
    </w:p>
    <w:p>
      <w:r>
        <w:t>都断来了一些时间，不是那种连贯的激情，而是那种你沈迷的时候抽身离开，快要失望的时候又亲吻你。那种要命</w:t>
      </w:r>
    </w:p>
    <w:p>
      <w:r>
        <w:t>地感觉，让我疯狂想念。</w:t>
      </w:r>
    </w:p>
    <w:p>
      <w:r>
        <w:t>「啊啊……嗯啊……不要这样……啊啊啊……」每一次都是这麽强烈，都是怎麽折磨人，我想要更多，更加多</w:t>
      </w:r>
    </w:p>
    <w:p>
      <w:r>
        <w:t>……我已经快要接近疯狂了。不知道是他的口水，还是刚才还没有擦干净的温泉水，又或者是我小穴溢出了甜美的</w:t>
      </w:r>
    </w:p>
    <w:p>
      <w:r>
        <w:t>蜜汁，沾湿了被单。</w:t>
      </w:r>
    </w:p>
    <w:p>
      <w:r>
        <w:t>他的手指也离开了我的樱桃，来到了小穴附近，感受到两根手指进入了体内，他一边亲吻这花核，一边快速抽</w:t>
      </w:r>
    </w:p>
    <w:p>
      <w:r>
        <w:t>动着小穴，听着小穴里的蜜汁咕噜咕噜地叫地欢快，我放开了喉咙呻吟。</w:t>
      </w:r>
    </w:p>
    <w:p>
      <w:r>
        <w:t>「嗯啊啊啊……好舒服……啊啊啊……锺景……嗯啊啊啊……」小穴边缘的那种摩擦的快感，几乎都要把我的</w:t>
      </w:r>
    </w:p>
    <w:p>
      <w:r>
        <w:t>生命夺走了，花核的酥麻，小穴的快感，构成了巧妙的感觉充沛了我的全身。我全身都在尖叫！</w:t>
      </w:r>
    </w:p>
    <w:p>
      <w:r>
        <w:t>「啊啊啊……不行了……啊啊啊啊……」我马上就拜倒在这种快感之下，高潮迭起，距离上一次高潮还没有过</w:t>
      </w:r>
    </w:p>
    <w:p>
      <w:r>
        <w:t>去多久，我居然又一次达到了定点。</w:t>
      </w:r>
    </w:p>
    <w:p>
      <w:r>
        <w:t>是不是我越来越放荡了？</w:t>
      </w:r>
    </w:p>
    <w:p>
      <w:r>
        <w:t>我被锺景翻身跨坐在他的身上，巨大已经依循着手指的痕迹进入了我的体内，小穴紧紧包围住巨大的时候，我</w:t>
      </w:r>
    </w:p>
    <w:p>
      <w:r>
        <w:t>们都满足的呻吟着。</w:t>
      </w:r>
    </w:p>
    <w:p>
      <w:r>
        <w:t>这种姿势，巨大更加深入我的小穴，每一次地律动，都抽走了我身上的力气，我已经没有一丝力气了，只是躺</w:t>
      </w:r>
    </w:p>
    <w:p>
      <w:r>
        <w:t>在了锺景的身上，轻声地呻吟而已。</w:t>
      </w:r>
    </w:p>
    <w:p>
      <w:r>
        <w:t>「嗯……啊啊……嗯……」锺景的手包裹住我的臀部，偶尔捏一下，偶尔挑逗地抚摸着，引起我小穴深处地酥</w:t>
      </w:r>
    </w:p>
    <w:p>
      <w:r>
        <w:t>麻。</w:t>
      </w:r>
    </w:p>
    <w:p>
      <w:r>
        <w:t>他似乎没有满足，手指伸进了我的菊花，一边扣弄我的菊花，一边巨大在我的小穴里运动，我能感觉到手指摩</w:t>
      </w:r>
    </w:p>
    <w:p>
      <w:r>
        <w:t>擦着中间的那薄膜，我的小穴受了刺激，紧紧地咬住体内的巨大。</w:t>
      </w:r>
    </w:p>
    <w:p>
      <w:r>
        <w:t>「啊啊啊……不要……啊啊啊，不要了……」那种仿佛有两个人向我发动了进攻，这种滋味，我不喜欢，太刺</w:t>
      </w:r>
    </w:p>
    <w:p>
      <w:r>
        <w:t>激了……「宝贝不是答应过我的吗？我的生日礼物……」他的舌头在我耳边舔弄着，该死，我答应过他要让他进入</w:t>
      </w:r>
    </w:p>
    <w:p>
      <w:r>
        <w:t>我的菊花的……「嗯嗯啊啊啊……唔……嗯嗯……」我不再反抗，他似乎知道了我默许的事情，继续轻轻地抽动着</w:t>
      </w:r>
    </w:p>
    <w:p>
      <w:r>
        <w:t>手指，而我自然更加疯狂地呻吟，原本已经没有力气尖叫，现在仿佛力气全部回来了，我抱着他的肩膀感受着小穴</w:t>
      </w:r>
    </w:p>
    <w:p>
      <w:r>
        <w:t>里狂风暴雨一般的侵略以及他对於我菊花的扩张。</w:t>
      </w:r>
    </w:p>
    <w:p>
      <w:r>
        <w:t>「噗！」巨大离开了我的小穴，小穴居然发出了这样的声音，我第一次听，可是看着锺景笑话的表情，我直接</w:t>
      </w:r>
    </w:p>
    <w:p>
      <w:r>
        <w:t>闭上眼睛不去理会，只是羞红了的脸蛋假装自己不知道而已。</w:t>
      </w:r>
    </w:p>
    <w:p>
      <w:r>
        <w:t>为什麽会发出这麽丢人的声音啊？</w:t>
      </w:r>
    </w:p>
    <w:p>
      <w:r>
        <w:t>「宝贝，真的愿意吗？」他强迫我睁开眼睛看着他，他的眼睛里满是深情，我倒是有些不好意思了。知道他也</w:t>
      </w:r>
    </w:p>
    <w:p>
      <w:r>
        <w:t>许只是开玩笑，只是我却没有和他开过玩笑。都答应他了，不可能不同意啊。</w:t>
      </w:r>
    </w:p>
    <w:p>
      <w:r>
        <w:t>「嗯……只有这一次……」如果舒服的话可以考虑以後的可能性。要是不舒服，别想下次了。</w:t>
      </w:r>
    </w:p>
    <w:p>
      <w:r>
        <w:t>看着他欣喜的表情，他火热的吻先在我的嘴唇上挑拨着，身体又被他翻了过来，我跪趴在床上，屁股高高翘起，</w:t>
      </w:r>
    </w:p>
    <w:p>
      <w:r>
        <w:t>双腿也被迫分开，感受着小穴的凉意，夹了夹他依旧在我菊花里停留的手指。倒是他的手指离开了我的菊花，转而</w:t>
      </w:r>
    </w:p>
    <w:p>
      <w:r>
        <w:t>进攻我的小穴。</w:t>
      </w:r>
    </w:p>
    <w:p>
      <w:r>
        <w:t>我满脑子雾水，不知道他要干什麽，一会儿在我的小穴扣弄，一会儿又进入我的菊花，倒是菊花越来越润滑，</w:t>
      </w:r>
    </w:p>
    <w:p>
      <w:r>
        <w:t>才知道他正在做什麽。</w:t>
      </w:r>
    </w:p>
    <w:p>
      <w:r>
        <w:t>呻吟没有停下来过，我把脸捂在被子里，把自己的呻吟消灭在被子里。偶尔会有一些逃了出去，我也就假装那</w:t>
      </w:r>
    </w:p>
    <w:p>
      <w:r>
        <w:t>不是我的呻吟。</w:t>
      </w:r>
    </w:p>
    <w:p>
      <w:r>
        <w:t>羞人的私处被他这样看着，我不知道要怎麽做才好了。菊花一根手指进出已经很顺利了，一股更加充实的感觉</w:t>
      </w:r>
    </w:p>
    <w:p>
      <w:r>
        <w:t>从菊花传来，两根手指……「嗯嗯……啊啊啊……」居然也是那麽顺利，要说是我的蜜汁润滑吗？滋味其实还不错</w:t>
      </w:r>
    </w:p>
    <w:p>
      <w:r>
        <w:t>……「宝贝，我进去了……」我的呻吟当作了给他的回答，他的手指离开，菊花慢慢缩回去的那种感觉，简直是第</w:t>
      </w:r>
    </w:p>
    <w:p>
      <w:r>
        <w:t>一次体验，又被巨大撑开，剧痛……不是一根手指或者两根手指的程度了……菊花会裂开的……</w:t>
      </w:r>
    </w:p>
    <w:p>
      <w:r>
        <w:t>「啊啊……」我皱着眉头尖叫出声，不由夹紧了後庭，锺景把我的臀部往两边尽量分开，「宝贝，快放松，会</w:t>
      </w:r>
    </w:p>
    <w:p>
      <w:r>
        <w:t>夹断的……」我一听事情有些严重，夹断了还得了，就尽量放松。</w:t>
      </w:r>
    </w:p>
    <w:p>
      <w:r>
        <w:t>锺景的巨大就在我的菊花里，很安分地没有动作，反倒是我的菊花在轻微地收缩着，里面有些空虚啊……我的</w:t>
      </w:r>
    </w:p>
    <w:p>
      <w:r>
        <w:t>身子往後挺了挺，锺景立马扶起我的腰开始律动，从一开始的缓慢，到後来的激烈，我也由剧痛变成了享受……「</w:t>
      </w:r>
    </w:p>
    <w:p>
      <w:r>
        <w:t>啊啊啊……锺景……我要……嗯嗯……好舒服……啊啊……」和小穴完全不一样的感觉，我完全痴迷了……我的小</w:t>
      </w:r>
    </w:p>
    <w:p>
      <w:r>
        <w:t>穴依旧在泛滥着蜜汁，多出的蜜汁跟随我的晃动，从小穴滑落到大腿上，最後消失在被单上。锺景发现了这事情，</w:t>
      </w:r>
    </w:p>
    <w:p>
      <w:r>
        <w:t>手指连忙堵住了我的小穴，来回就像菊花一样抽动着。</w:t>
      </w:r>
    </w:p>
    <w:p>
      <w:r>
        <w:t>前後两个穴都被侵占的滋味，是那样羞耻，我很快就又被高潮丢上了天空。锺景抽出巨大，转战我的小穴，引</w:t>
      </w:r>
    </w:p>
    <w:p>
      <w:r>
        <w:t>起水花涟涟，不一会儿炙热的液体就射进了我的体内。</w:t>
      </w:r>
    </w:p>
    <w:p>
      <w:r>
        <w:t>我就陷入了黑暗之中……</w:t>
      </w:r>
    </w:p>
    <w:p>
      <w:r>
        <w:t>三十</w:t>
      </w:r>
    </w:p>
    <w:p>
      <w:r>
        <w:t>美术室，是我和锺景第一次做爱的地方，也是我第一次和锺景呆在一起的空间里。小卫，伏尔泰，依旧在老地</w:t>
      </w:r>
    </w:p>
    <w:p>
      <w:r>
        <w:t>方，摆着一样的POSS.</w:t>
      </w:r>
    </w:p>
    <w:p>
      <w:r>
        <w:t>我好奇地摸着大卫的头发，虽然白白的石膏头像，可是触感和平时触碰到的触感都不同。</w:t>
      </w:r>
    </w:p>
    <w:p>
      <w:r>
        <w:t>「怎麽了，你也喜欢大卫吗？」锺景在我身後抱住我，舌头在我的脖子上种下了草莓，我敏感地软了双腿，几</w:t>
      </w:r>
    </w:p>
    <w:p>
      <w:r>
        <w:t>乎都要支持不住了。干脆靠着锺景，让他支持着我，他似乎也挺乐意的。</w:t>
      </w:r>
    </w:p>
    <w:p>
      <w:r>
        <w:t>「嗯，感觉很高贵！」大卫比小卫高贵，比小卫有型！我喜欢！</w:t>
      </w:r>
    </w:p>
    <w:p>
      <w:r>
        <w:t>「是吗？」他的手很坏地伸进了我的衣服里，隔着胸罩揉捏着我的胸部，我情不自禁地呻吟着。</w:t>
      </w:r>
    </w:p>
    <w:p>
      <w:r>
        <w:t>「嗯……啊……」我的手实在不知道放到哪里才好，只好放在了大卫的头发上，我的身体被锺景压向了前面，</w:t>
      </w:r>
    </w:p>
    <w:p>
      <w:r>
        <w:t>臀部高高翘起。</w:t>
      </w:r>
    </w:p>
    <w:p>
      <w:r>
        <w:t>今天没有穿裙子，而是穿上了凸显身材的牛仔裤。我示意地往後看，看见我的臀部圆润，丰满地翘得老高的。</w:t>
      </w:r>
    </w:p>
    <w:p>
      <w:r>
        <w:t>锺景的色手也在我的屁屁上来回抚摸着。</w:t>
      </w:r>
    </w:p>
    <w:p>
      <w:r>
        <w:t>「嗯……不要……不要这样……」隔着布料的抚摸，有让人想要守护矜持的感觉，也有让人想要再放荡一些的</w:t>
      </w:r>
    </w:p>
    <w:p>
      <w:r>
        <w:t>感受。</w:t>
      </w:r>
    </w:p>
    <w:p>
      <w:r>
        <w:t>「那这样呢？」锺景的手伸进我的胸罩里面，正确地找到了我的小樱桃，拉扯着我已经凸起的小樱桃，「宝贝，</w:t>
      </w:r>
    </w:p>
    <w:p>
      <w:r>
        <w:t>硬了哦，已经……」衣服已经被撩到了胸部以上，锺景解开我身後的胸罩的钩子，胸部居然因为失去了束缚在空中</w:t>
      </w:r>
    </w:p>
    <w:p>
      <w:r>
        <w:t>跳跃着，还留下了漂亮的弧度。</w:t>
      </w:r>
    </w:p>
    <w:p>
      <w:r>
        <w:t>真是羞死人了……</w:t>
      </w:r>
    </w:p>
    <w:p>
      <w:r>
        <w:t>「好漂亮……」锺景的问落在了我的背部上，舌头沿着脊椎越来越往下，湿湿黏黏的感受，麻滋滋地滋味，我</w:t>
      </w:r>
    </w:p>
    <w:p>
      <w:r>
        <w:t>的双腿因为太过刺激，失去了力气。</w:t>
      </w:r>
    </w:p>
    <w:p>
      <w:r>
        <w:t>锺景迅速把我抱着，托起我的腰，解开了皮带以及牛仔褛的扣子，连同内裤一起褪到了我的脚踝，下半身就这</w:t>
      </w:r>
    </w:p>
    <w:p>
      <w:r>
        <w:t>样赤裸裸的了……感受到客气中些许的冷空气，我的小穴很自然地收缩了一下，只是刚刚收缩完，锺景就笑开了。</w:t>
      </w:r>
    </w:p>
    <w:p>
      <w:r>
        <w:t>「是在期待我吗？」他的手在我的小穴上游走，不深入，只是轻轻地触碰着，带给我要命地诱惑和渴望……「</w:t>
      </w:r>
    </w:p>
    <w:p>
      <w:r>
        <w:t>小穴已经充满了鲜嫩的蜜汁了，宝贝。」锺景的话很下流，可是我却感到兴奋。我扭动着臀部，向他渴求着。「说</w:t>
      </w:r>
    </w:p>
    <w:p>
      <w:r>
        <w:t>出来！」</w:t>
      </w:r>
    </w:p>
    <w:p>
      <w:r>
        <w:t>真是个坏人，明明已经知道我的需要了，还要我说出来。</w:t>
      </w:r>
    </w:p>
    <w:p>
      <w:r>
        <w:t>「我要你，锺景，进来……嗯……我要你进来……」</w:t>
      </w:r>
    </w:p>
    <w:p>
      <w:r>
        <w:t>「什麽东西进去？宝贝，说大声一些。」感受到巨大摩擦着花核的刺激，我脑袋一下子发热，「肉棒，锺景大</w:t>
      </w:r>
    </w:p>
    <w:p>
      <w:r>
        <w:t>大的肉棒，我要……啊……嗯啊……」锺景很诚信地满足了我的欲望，巨大一下子全部进入了体内，那种被填满的</w:t>
      </w:r>
    </w:p>
    <w:p>
      <w:r>
        <w:t>满足感，我幸福地要尖叫。</w:t>
      </w:r>
    </w:p>
    <w:p>
      <w:r>
        <w:t>「啊啊……嗯啊……好厉害……哦……嗯……」巨大没有一丝技巧，只是在蛮干，这种横冲直撞地感受，让我</w:t>
      </w:r>
    </w:p>
    <w:p>
      <w:r>
        <w:t>更加舒服，小穴里面的花心一次一次被碰到，我感受到整个身子跟随着锺景的摆动而摇摆着。</w:t>
      </w:r>
    </w:p>
    <w:p>
      <w:r>
        <w:t>双乳一前一後地摆动着，在空中留下了漂亮的弧度。</w:t>
      </w:r>
    </w:p>
    <w:p>
      <w:r>
        <w:t>锺景也看到了我胸部的诱人，从身後环绕到前方，把我的胸部罩住。</w:t>
      </w:r>
    </w:p>
    <w:p>
      <w:r>
        <w:t>「啊……啊……不行……嗯……了……啊啊……唔……嗯……」不一会儿，就被着直接的快感淹没了。高潮来</w:t>
      </w:r>
    </w:p>
    <w:p>
      <w:r>
        <w:t>得强烈又巨大。我眼前看着雪白的大卫，脑袋空空的……锺景，不会在吃大卫的醋吧？</w:t>
      </w:r>
    </w:p>
    <w:p>
      <w:r>
        <w:t>「把衣服脱了。」我坐在床边看着他一脸困惑的样子，这个年级的男孩，没看过真正的女人的肉体，也应该在</w:t>
      </w:r>
    </w:p>
    <w:p>
      <w:r>
        <w:t>电视上得到技巧了吧，可是这个孩子，怎麽都不动呢？</w:t>
      </w:r>
    </w:p>
    <w:p>
      <w:r>
        <w:t>「要我帮你吗？」我起身走上前去，主动地搂住了他的腰，他的腰部线条很不错，健壮，我笑着撩起他的衣摆，</w:t>
      </w:r>
    </w:p>
    <w:p>
      <w:r>
        <w:t>手指在他的腹肌上滑动，「真是看不出来，小弟弟的身材那麽好。」我蹲下身，亲吻着那巧克力色的腹肌。</w:t>
      </w:r>
    </w:p>
    <w:p>
      <w:r>
        <w:t>学美术的人，应该常常坐在物品面前几个小时不离开才是的，他那身漂亮结实的肌肉是怎麽练出来的？</w:t>
      </w:r>
    </w:p>
    <w:p>
      <w:r>
        <w:t>「姐姐，喜欢吗？」他若有似无的呻吟着，我抱着他的腰，看到了牛仔裤下的那一顶小帐篷，「嘻嘻，起来了，</w:t>
      </w:r>
    </w:p>
    <w:p>
      <w:r>
        <w:t>好像，很好吃的样子……」</w:t>
      </w:r>
    </w:p>
    <w:p>
      <w:r>
        <w:t>我心地了，在男人身上体会了那麽多次，我第一次有这种期待的欲望。</w:t>
      </w:r>
    </w:p>
    <w:p>
      <w:r>
        <w:t>我解开他的皮带，从黑色内裤里掏出强壮的肉棒的时候，不禁吸了口气，好大……「怎麽了？姐姐不喜欢吗？」</w:t>
      </w:r>
    </w:p>
    <w:p>
      <w:r>
        <w:t>他摸着我的头发，我抬起头看他，怎麽感觉怪怪的？他，刚才是在安慰我吗？</w:t>
      </w:r>
    </w:p>
    <w:p>
      <w:r>
        <w:t>「喜欢，怎麽不喜欢？」我亲上了那可爱的顶端，一口含进了嘴里，只是一个前端，我的嘴巴就已经容不下其</w:t>
      </w:r>
    </w:p>
    <w:p>
      <w:r>
        <w:t>他的了，我的舌头顶着那一朵蘑菇，时不时地逗弄他，口水分泌地更加厉害了，我感受着他的巨大在我嘴里渐渐发</w:t>
      </w:r>
    </w:p>
    <w:p>
      <w:r>
        <w:t>生变化的哪一种感觉，嗯，更加大了……「哦噢，姐姐……」他扶着我的脑袋，巨大往里面顶了顶，这一下就顶到</w:t>
      </w:r>
    </w:p>
    <w:p>
      <w:r>
        <w:t>了喉咙，整个嘴里塞着他的巨大，我有些反胃，因为来不及呼吸，我猛然咳嗽。他把巨大从我嘴里拿了出去，蹲下</w:t>
      </w:r>
    </w:p>
    <w:p>
      <w:r>
        <w:t>来看着我，「对不起，我不是故意的……我不知道……因为，姐姐的嘴里好舒服……」</w:t>
      </w:r>
    </w:p>
    <w:p>
      <w:r>
        <w:t>我微笑着看着他，他，还是第一次，我这样的确是太激烈了一些，那，慢慢来好了。</w:t>
      </w:r>
    </w:p>
    <w:p>
      <w:r>
        <w:t>我解开衣服的扣子，只剩下内衣内裤在身上，我半坐在床上看着他愣在原地：「怎麽了，还不过来？」这个家</w:t>
      </w:r>
    </w:p>
    <w:p>
      <w:r>
        <w:t>夥看呆了吧……「姐姐……好漂亮……」他脱了衣服来到我身边，巨大在向我点头，我幻想着等一下巨大进入体内</w:t>
      </w:r>
    </w:p>
    <w:p>
      <w:r>
        <w:t>的充实感，嗯，小穴溢出了蜜汁……沾湿了内裤底部……我双腿夹紧，不想让他看见我羞人的一面，只是来不及，</w:t>
      </w:r>
    </w:p>
    <w:p>
      <w:r>
        <w:t>他分开我的双腿，已经死死地盯着我的内裤：「姐姐，你这里好湿，好热……我……可以尝尝看吗？好像很好吃…</w:t>
      </w:r>
    </w:p>
    <w:p>
      <w:r>
        <w:t>…」我还来不及搭话，内裤的一侧就被拉开，露出了我饱满的小穴，他的手指划过花瓣，我敏感地颤抖着。</w:t>
      </w:r>
    </w:p>
    <w:p>
      <w:r>
        <w:t>「姐姐的淫水……」他的嘴唇搁置在我的花瓣上，像是在接吻一样地围着我的花核打转，我尖叫着抓紧了床单，</w:t>
      </w:r>
    </w:p>
    <w:p>
      <w:r>
        <w:t>我最最敏感的地方，就是我珍珠一般的花核，他却如此玩弄它，体内就像是有成千上万只小虫子在爬来爬去，我的</w:t>
      </w:r>
    </w:p>
    <w:p>
      <w:r>
        <w:t>腿不由自主地乱晃，却夹紧了他的脑袋。</w:t>
      </w:r>
    </w:p>
    <w:p>
      <w:r>
        <w:t>「姐姐，很舒服吧……都舍不得我离开了……」他说着的是事实，却这麽地让人无法接话。</w:t>
      </w:r>
    </w:p>
    <w:p>
      <w:r>
        <w:t>「不要了……不要了……」我不要继续这样玩弄下去了……「姐姐，不要怎麽了？」他的手指在我的小穴四周</w:t>
      </w:r>
    </w:p>
    <w:p>
      <w:r>
        <w:t>转动着，我的身体颤抖地更加激烈了。</w:t>
      </w:r>
    </w:p>
    <w:p>
      <w:r>
        <w:t>「不要……玩弄我了……进来……啊……」我抓住他的巨大，往我的小穴里塞，就如同幻想的那样，巨大塞慢</w:t>
      </w:r>
    </w:p>
    <w:p>
      <w:r>
        <w:t>了花径，一点一点的深入，碰触着我的花心，采摘着花心里的甜蜜。我舒服地挺起了蛮腰。</w:t>
      </w:r>
    </w:p>
    <w:p>
      <w:r>
        <w:t>好舒服……第一次感受到是这麽地舒服……</w:t>
      </w:r>
    </w:p>
    <w:p>
      <w:r>
        <w:t>「啊啊……动起来……」他缓缓地抽动着，我不是跟过瘾地配合他晃动着下半身，我的臀部已经完全脱离了被</w:t>
      </w:r>
    </w:p>
    <w:p>
      <w:r>
        <w:t>单，双腿被他撑在胸口，小穴在我们的眼前上演着吞吞吐吐的戏码。这种害臊的动态，我只有闭上眼睛，才不会去</w:t>
      </w:r>
    </w:p>
    <w:p>
      <w:r>
        <w:t>多想。</w:t>
      </w:r>
    </w:p>
    <w:p>
      <w:r>
        <w:t>「啊啊……好舒服……啊……要丢了……丢……了……啊……」在他是不是勇猛，是不是温柔的抽动下，我首</w:t>
      </w:r>
    </w:p>
    <w:p>
      <w:r>
        <w:t>先达到了高潮，我全身都在颤抖，小腰用力地挺着，把巨大全部塞进了小穴，狠狠地咬住它。</w:t>
      </w:r>
    </w:p>
    <w:p>
      <w:r>
        <w:t>他放开了我的双腿，把我转了个身，我才发现，我的内衣内裤居然都还在身上，我脱了内裤，解开内衣的扣子，</w:t>
      </w:r>
    </w:p>
    <w:p>
      <w:r>
        <w:t>胸前的白兔跳了出来。C 罩杯，我挺满足的。我弯着腰，翘起臀部，等待着他的巨大大驾光临。</w:t>
      </w:r>
    </w:p>
    <w:p>
      <w:r>
        <w:t>「姐姐，你的胸部也好漂亮，我居然现在才知道，真是不应该！都怪姐姐下面的小嘴太漂亮了……」他的巨大</w:t>
      </w:r>
    </w:p>
    <w:p>
      <w:r>
        <w:t>用力地顶了进来，我跟随着他的动作往前倾，双手突然无力，上半身就趴在了床上，腰被他紧紧地握住，一推一送</w:t>
      </w:r>
    </w:p>
    <w:p>
      <w:r>
        <w:t>之间，巨大在小穴里越来越快，快的我的尖叫都跟不上他的速度。</w:t>
      </w:r>
    </w:p>
    <w:p>
      <w:r>
        <w:t>「嗯啊……啊啊啊……太快了……啊啊……我又要……丢了……」小穴经历了狂风暴雨的洗礼，我的小腹如同</w:t>
      </w:r>
    </w:p>
    <w:p>
      <w:r>
        <w:t>燃烧一般地释放出来。他的巨大深深地埋了进去，在我的小穴里跳动着，喷射出了男人宝贵的液体……花心一一接</w:t>
      </w:r>
    </w:p>
    <w:p>
      <w:r>
        <w:t>收了……「姐姐……」他的声音有些沙哑，让我好痴迷。我回过头去亲吻他的嘴唇，他的舌头伸出来和我接吻，「</w:t>
      </w:r>
    </w:p>
    <w:p>
      <w:r>
        <w:t>我还想要……」</w:t>
      </w:r>
    </w:p>
    <w:p>
      <w:r>
        <w:t>「怎麽了，是认识的人吗？」那个男人把我放倒在床上，解开自己的领带，脱下西装衬衫，开始像拆礼物一样</w:t>
      </w:r>
    </w:p>
    <w:p>
      <w:r>
        <w:t>地拆开了我身上的包装。</w:t>
      </w:r>
    </w:p>
    <w:p>
      <w:r>
        <w:t>我捂住胸部，不希望他色色的眼神停留在我的胸部，顶端的小樱桃都挺立了起来。</w:t>
      </w:r>
    </w:p>
    <w:p>
      <w:r>
        <w:t>「呵呵，小妖精，你都动情了，还遮什麽遮？」他扯开我的双手，小樱桃在他眼前跳动了几下，深红色的吸引</w:t>
      </w:r>
    </w:p>
    <w:p>
      <w:r>
        <w:t>住了他的目光。</w:t>
      </w:r>
    </w:p>
    <w:p>
      <w:r>
        <w:t>「不要这样看啦……」我咬住下嘴唇，干嘛用那麽色的眼神看我……「这里，好漂亮……」他的吻落在了我的</w:t>
      </w:r>
    </w:p>
    <w:p>
      <w:r>
        <w:t>小樱桃上，樱桃沾上了他的口水，他的手指伸进我的双腿之间，揉捏着我充血的花核，我敏感地尖叫着：「啊……</w:t>
      </w:r>
    </w:p>
    <w:p>
      <w:r>
        <w:t>好舒服……那里好舒服……」</w:t>
      </w:r>
    </w:p>
    <w:p>
      <w:r>
        <w:t>「哪里舒服了？」他的手指更加坏地进入了我的体内，在我的花壁上扣弄着，挤压着我的花壁，我难以承受这</w:t>
      </w:r>
    </w:p>
    <w:p>
      <w:r>
        <w:t>种刺激。</w:t>
      </w:r>
    </w:p>
    <w:p>
      <w:r>
        <w:t>「啊……啊……那里……啊……小穴里……好舒服啊……」我抓着他的手，往里面更加深入了几分，满足地我</w:t>
      </w:r>
    </w:p>
    <w:p>
      <w:r>
        <w:t>仰起脖子弓起了腰身，蜜汁沾湿了被单。</w:t>
      </w:r>
    </w:p>
    <w:p>
      <w:r>
        <w:t>「小荡妇！说你是不是很贱啊！」他的手指一进一出，感觉和巨大根本不同的异样感，并不充实，可是灵活。</w:t>
      </w:r>
    </w:p>
    <w:p>
      <w:r>
        <w:t>我虽然不喜欢他这麽说我，可是当下我也反驳不了。</w:t>
      </w:r>
    </w:p>
    <w:p>
      <w:r>
        <w:t>「啊……啊啊啊……再快一些……」我不满足，我不满足！我想要更多，更多！我抓着他的巨大，来回套弄着，</w:t>
      </w:r>
    </w:p>
    <w:p>
      <w:r>
        <w:t>就像进出小穴一样，随着他手指的进出，套弄着他的巨大。</w:t>
      </w:r>
    </w:p>
    <w:p>
      <w:r>
        <w:t>龙一般的巨大勃起，我被这尺度吓到了，好大……心里同时也满心欢喜，那种被巨大填满的感觉，想想，我的</w:t>
      </w:r>
    </w:p>
    <w:p>
      <w:r>
        <w:t>蜜汁又更加湿热。</w:t>
      </w:r>
    </w:p>
    <w:p>
      <w:r>
        <w:t>「怎麽了？喜欢吗？」他抓着我的脑袋，我下意识地点头，「那就吃下去。」巨大塞进了我的嘴里，我贪心地</w:t>
      </w:r>
    </w:p>
    <w:p>
      <w:r>
        <w:t>舔弄着，吸吮着巨大的顶端，来回舔弄着，就连脖子的酸痛都能忘记的欲望……「啊！荡妇，你舔得好厉害。好舒</w:t>
      </w:r>
    </w:p>
    <w:p>
      <w:r>
        <w:t>服……」他吼出了声，声音很响亮，我不知道隔壁是否听得见，我现在，只想制造出隔壁能够清晰听见的声音，我</w:t>
      </w:r>
    </w:p>
    <w:p>
      <w:r>
        <w:t>想像他们证明，我的床上本事，绝对比娄燕厉害。一种属於变态的思想驱使了我，我对准他的小洞洞，用力地吸着，</w:t>
      </w:r>
    </w:p>
    <w:p>
      <w:r>
        <w:t>想把他的精液吸出来。</w:t>
      </w:r>
    </w:p>
    <w:p>
      <w:r>
        <w:t>「啊！要射了！要射了！」他的精液射进了我的喉咙，我难过地想要别开头，可是他固定住了我的脑袋，一股</w:t>
      </w:r>
    </w:p>
    <w:p>
      <w:r>
        <w:t>股浓郁的精液就进入了我的口腔，我不敢吞下去，那种腥臭的味道，我不想品尝。只是他塞在我嘴里的巨大，丝毫</w:t>
      </w:r>
    </w:p>
    <w:p>
      <w:r>
        <w:t>没有拔出去的意思。</w:t>
      </w:r>
    </w:p>
    <w:p>
      <w:r>
        <w:t>「宝贝，吞下去！」他有些变态地摸着我的喉咙，我居然自动地咽了下去。苦涩的味道，我几乎想要吐。第一</w:t>
      </w:r>
    </w:p>
    <w:p>
      <w:r>
        <w:t>次吞男人的精液。以前不是没有过在嘴里射精的滋味，只是我都吐了出来。第一次，真是痛苦的经历。</w:t>
      </w:r>
    </w:p>
    <w:p>
      <w:r>
        <w:t>「宝贝，你真厉害！」他把我的双腿抬高，我的臀部翘起，小穴都快要贴进我的脸蛋了。我才知道我的腰身是</w:t>
      </w:r>
    </w:p>
    <w:p>
      <w:r>
        <w:t>多麽柔软。</w:t>
      </w:r>
    </w:p>
    <w:p>
      <w:r>
        <w:t>「好了，说让肉棒哥哥给你奖励！」他的巨大摩擦着我的小穴，从花核开始，到菊花结束。我小穴深处的瘙痒，</w:t>
      </w:r>
    </w:p>
    <w:p>
      <w:r>
        <w:t>我想要他进来。我媚眼如丝地看着他，「进来嘛，我想要……肉棒哥哥……」我的话刚结束，巨大就冲进了小穴，</w:t>
      </w:r>
    </w:p>
    <w:p>
      <w:r>
        <w:t>不是那种一点一点地侵占，是完全殖民。巨大就像火热的棍子塞进了小穴。小穴有些疼痛，我尖叫着：「啊啊啊，</w:t>
      </w:r>
    </w:p>
    <w:p>
      <w:r>
        <w:t>好痛……啊……不要……不要动……」就像破身那次，被侵占的疼痛，我全身颤抖着，想要推开他的身子，我没有</w:t>
      </w:r>
    </w:p>
    <w:p>
      <w:r>
        <w:t>一丝力气，得到的，是他犹如狂风暴雨地袭击。</w:t>
      </w:r>
    </w:p>
    <w:p>
      <w:r>
        <w:t>「贱货，腰动得这麽厉害，小穴都咬着不放。还说不喜欢！我要插死你！」他说到做到，更加快速的运动，我</w:t>
      </w:r>
    </w:p>
    <w:p>
      <w:r>
        <w:t>的小穴吞吐着他的巨大，次次都顶着花心，我的乳房随之摆动，诱惑着他，也勾引着我自己。</w:t>
      </w:r>
    </w:p>
    <w:p>
      <w:r>
        <w:t>「嗯啊……好舒服……舒服……肉棒哥哥好厉害……啊……啊……嗯啊……要丢了……要丢了……啊啊啊……」</w:t>
      </w:r>
    </w:p>
    <w:p>
      <w:r>
        <w:t>小穴深处升起的酸麻滋味，我的小穴喷出了透明的汁液，沾湿了他小腹的毛发。</w:t>
      </w:r>
    </w:p>
    <w:p>
      <w:r>
        <w:t>我用力地吸吮着依旧在体内进出的巨大，他越来越猛烈地进出我的小穴。</w:t>
      </w:r>
    </w:p>
    <w:p>
      <w:r>
        <w:t>「啊，我也要射了！啊啊啊！」他的肉棒深深挺进，龟头进入小穴的深处，射出一发又一发的炙热。</w:t>
      </w:r>
    </w:p>
    <w:p>
      <w:r>
        <w:t>「啊！！！」我满足地叹息着……</w:t>
      </w:r>
    </w:p>
    <w:p>
      <w:r>
        <w:t>结局</w:t>
      </w:r>
    </w:p>
    <w:p>
      <w:r>
        <w:t>我仿佛听到了鸟儿的叫声。奇怪？睁开双眼，天花板上，爸爸给我小时侯画的画还在那里，而我则躺在自己的</w:t>
      </w:r>
    </w:p>
    <w:p>
      <w:r>
        <w:t>床上，原来是个梦啊。在梦里，我和不同的男人做爱，他们抽插和射精时是那么清晰，那放荡的感觉，摇了摇头，</w:t>
      </w:r>
    </w:p>
    <w:p>
      <w:r>
        <w:t>我起床了。算了，梦醒了就要认清自己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