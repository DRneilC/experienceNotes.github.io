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医学院的解剖课后辅导</w:t>
      </w:r>
    </w:p>
    <w:p>
      <w:r>
        <w:t xml:space="preserve">      我在医学院教授医学院学生及护士们解剖课程。不知怎么地，我常常幻想跟 他们其中之一；或者更多，发生性关系！以下的故事就是几天前发生的事情！</w:t>
      </w:r>
    </w:p>
    <w:p>
      <w:r>
        <w:t>我听到敲门的声音；当我把门打开的时候，门外站的是我两个学生；蒂娜跟 琳达！这两个新鲜人的成绩狠糟糕，狠不幸的，她们都有修我的解剖学！然而， 我却狠喜欢她们两个来上我的课，因为她们的裙子都短到不能再短了！</w:t>
      </w:r>
    </w:p>
    <w:p>
      <w:r>
        <w:t>在我上课的教室是一个戏院型的演讲厅，从讲台的位置，我可以有最佳的视 野！</w:t>
      </w:r>
    </w:p>
    <w:p>
      <w:r>
        <w:t>而她们两个，除了穿短裙之外，腿也常常不并拢，每每从讲台的位置看到她 们的底裤，我都希望能够干上她俩，可惜总是苦无机会，直到今天。</w:t>
      </w:r>
    </w:p>
    <w:p>
      <w:r>
        <w:t>「哈罗！两位同学，我能为你们做什么吗？」</w:t>
      </w:r>
    </w:p>
    <w:p>
      <w:r>
        <w:t>「教授，我们知道我们解剖学的成绩不好，所以我们来这儿想请教您是否有 任何可以让我们改善成绩的方法，或许您能给我们一些课后辅导。」</w:t>
      </w:r>
    </w:p>
    <w:p>
      <w:r>
        <w:t>「嗯，课后辅导我想是可以安排的。毕竟这学期才刚刚开始没多久，两位仍 然有机会在你们的课业上做些努力；两位到我办公室里坐吧！」</w:t>
      </w:r>
    </w:p>
    <w:p>
      <w:r>
        <w:t>当我在为她们两人规划课后辅导课程的时候，我告诉她们两人，在剩下的这 个学期之内，她们必须每周来我这儿两次，她们狠快就同意了！我问她们一些问 题试图让气氛轻松一些。</w:t>
      </w:r>
    </w:p>
    <w:p>
      <w:r>
        <w:t>「嗯，我的女孩们，你们几岁了？」</w:t>
      </w:r>
    </w:p>
    <w:p>
      <w:r>
        <w:t>「１８！」蒂娜回答。</w:t>
      </w:r>
    </w:p>
    <w:p>
      <w:r>
        <w:t>「我也是！」琳达接着说。</w:t>
      </w:r>
    </w:p>
    <w:p>
      <w:r>
        <w:t>「在上大学之前你们有离家狠久的经验吗？」我问。</w:t>
      </w:r>
    </w:p>
    <w:p>
      <w:r>
        <w:t>「没有！」两个人一起回答。</w:t>
      </w:r>
    </w:p>
    <w:p>
      <w:r>
        <w:t>「我了解第一次离家都会有一些的不适应；告诉我，谈论人体会不会让你们 感到不自然？」</w:t>
      </w:r>
    </w:p>
    <w:p>
      <w:r>
        <w:t>「什么意思呢？」琳达问。</w:t>
      </w:r>
    </w:p>
    <w:p>
      <w:r>
        <w:t>「讨论人体会让你们感到害羞吗？」我问。</w:t>
      </w:r>
    </w:p>
    <w:p>
      <w:r>
        <w:t>「不会！」她们回答。</w:t>
      </w:r>
    </w:p>
    <w:p>
      <w:r>
        <w:t>「当你们看到赤裸的人体时会感到害羞吗？」我问。</w:t>
      </w:r>
    </w:p>
    <w:p>
      <w:r>
        <w:t>「有时候吧？」琳达答道。</w:t>
      </w:r>
    </w:p>
    <w:p>
      <w:r>
        <w:t>「不会！」蒂娜说。</w:t>
      </w:r>
    </w:p>
    <w:p>
      <w:r>
        <w:t>「你们对你们自己的身体满意吗？」我问。</w:t>
      </w:r>
    </w:p>
    <w:p>
      <w:r>
        <w:t>「我不知道您的意思是什么？」琳达说。</w:t>
      </w:r>
    </w:p>
    <w:p>
      <w:r>
        <w:t>「琳达，你曾在镜子前面看你自己的裸体吗？」我问。</w:t>
      </w:r>
    </w:p>
    <w:p>
      <w:r>
        <w:t>「嗯，是的！每个人应该都有经验！」琳达说。</w:t>
      </w:r>
    </w:p>
    <w:p>
      <w:r>
        <w:t>「那你呢？蒂娜？」我问。</w:t>
      </w:r>
    </w:p>
    <w:p>
      <w:r>
        <w:t>「嗯，我也是！」蒂娜微笑的说。</w:t>
      </w:r>
    </w:p>
    <w:p>
      <w:r>
        <w:t>「琳达，你曾经在镜子前面抚摸你的乳房吗？你多久会玩弄你的阴户一次？ 」我问。</w:t>
      </w:r>
    </w:p>
    <w:p>
      <w:r>
        <w:t>「这个问题真是让人不好意思回答啊！」琳达答道。</w:t>
      </w:r>
    </w:p>
    <w:p>
      <w:r>
        <w:t>「我每晚都会爱抚我的乳房，当没有人能够满足我的时候，我会替自己手淫 ！」蒂娜接口。</w:t>
      </w:r>
    </w:p>
    <w:p>
      <w:r>
        <w:t>「蒂娜！」琳达羞红了脸！</w:t>
      </w:r>
    </w:p>
    <w:p>
      <w:r>
        <w:t>「蒂娜，看来你是个中老手；告诉我，你几岁失去你的童贞？」我问。</w:t>
      </w:r>
    </w:p>
    <w:p>
      <w:r>
        <w:t>「我第一次的性经验是在十三岁，此后我便试着每天都要和某个家伙搞一下 ！」</w:t>
      </w:r>
    </w:p>
    <w:p>
      <w:r>
        <w:t>「看吧！我就说你是老手！那你呢？琳达？你是几岁失去处女的？」我问。</w:t>
      </w:r>
    </w:p>
    <w:p>
      <w:r>
        <w:t>「我还是处女，我跟男友还未发生关系。」琳达说。</w:t>
      </w:r>
    </w:p>
    <w:p>
      <w:r>
        <w:t>「那你的男友真是逊毙了！好了！我们开始上课吧！解剖课最重要的一件事 就是表层解剖，了解吗？」我问。</w:t>
      </w:r>
    </w:p>
    <w:p>
      <w:r>
        <w:t>「意思是说我们不必把人体切开就能看到表面是吗？」蒂娜问道。</w:t>
      </w:r>
    </w:p>
    <w:p>
      <w:r>
        <w:t>「是的！不过，仍有一些东西会阻碍我们观察人体。我们必需除去它！我一 向喜欢进行活体观察！蒂娜，到我这边来！」我说。</w:t>
      </w:r>
    </w:p>
    <w:p>
      <w:r>
        <w:t>当蒂娜靠近我的时候，我有点儿兴奋！蒂娜是个狠有魅力的女孩，她身上的 体味让我感到更加的兴奋！</w:t>
      </w:r>
    </w:p>
    <w:p>
      <w:r>
        <w:t>当她走近我后，我开始解开她身上的护士服。她没有穿胸罩，当我完全解开 她的制服，并让它们滑落到地上的时候，她那美丽坚挺的双乳同时弹跳出来！</w:t>
      </w:r>
    </w:p>
    <w:p>
      <w:r>
        <w:t>那一对奶子是如此的洁白，粉红色的乳晕与乳头更是让人慾火高涨！我摸上 她的小内裤，并且把它脱下来！她的阴毛是黑色的，而阴户看来狠紧狠小！她略 为颤抖了一下。</w:t>
      </w:r>
    </w:p>
    <w:p>
      <w:r>
        <w:t>「您在做什么呢？教授？」琳达问。</w:t>
      </w:r>
    </w:p>
    <w:p>
      <w:r>
        <w:t>「我们需要教材来上解剖课，而蒂娜就是我们的标本，除非她不愿意。」我 说。</w:t>
      </w:r>
    </w:p>
    <w:p>
      <w:r>
        <w:t>「听起来还不错！」蒂娜说。</w:t>
      </w:r>
    </w:p>
    <w:p>
      <w:r>
        <w:t>「琳达，到这边来，我们来观察蒂娜！」我说。</w:t>
      </w:r>
    </w:p>
    <w:p>
      <w:r>
        <w:t>琳达靠过来了，我执起她的手，并且把她的手摸向蒂娜的乳房！我帮她轻触 蒂娜的乳头，我们同时抚摸着蒂娜的双乳，然后我将琳达的双手引导至蒂娜的乳 头上，并且要她揉弄蒂娜的乳头！</w:t>
      </w:r>
    </w:p>
    <w:p>
      <w:r>
        <w:t>然后我要她慢慢的把手从蒂娜的乳房上往下摸；蒂娜柔软的肚子，小腹以及 阴户！当我们玩弄蒂娜的身体时，我们发现蒂娜的底下渐渐的湿了！她的小穴充 满了淫水，并且还滴了下来！</w:t>
      </w:r>
    </w:p>
    <w:p>
      <w:r>
        <w:t>「蒂娜的性器会湿润并没有什么不对，她会感到想要做爱而充满淫水是正常 的生理反应，你也会感到兴奋吗？」我问琳达。</w:t>
      </w:r>
    </w:p>
    <w:p>
      <w:r>
        <w:t>「嗯，是的！不过我只曾与另一个人做过这样的事，从没有三个人一起这样 做过！」她答。</w:t>
      </w:r>
    </w:p>
    <w:p>
      <w:r>
        <w:t>「再试试吧！我狠喜欢这样！」蒂娜说。</w:t>
      </w:r>
    </w:p>
    <w:p>
      <w:r>
        <w:t>我把琳达的制服也脱了，蒂娜则开始来脱我的衣服及裤子。</w:t>
      </w:r>
    </w:p>
    <w:p>
      <w:r>
        <w:t>「您也应该要把衣服脱掉才对吧？教授？」琳达说。</w:t>
      </w:r>
    </w:p>
    <w:p>
      <w:r>
        <w:t>「嗯，是的！你们应该要同时比较男人与女人身体构造的不同！」我说。</w:t>
      </w:r>
    </w:p>
    <w:p>
      <w:r>
        <w:t>蒂娜把我的衣物都脱掉了，我的阴茎昂然挺立着！</w:t>
      </w:r>
    </w:p>
    <w:p>
      <w:r>
        <w:t>「咦？看来教授也兴奋了哦？」蒂娜笑着说。</w:t>
      </w:r>
    </w:p>
    <w:p>
      <w:r>
        <w:t>琳达的衣服掉在地板上，我解开她的胸罩扣，让她那３８Ｄ的乳房跳出来！ 那对奶子简直是太神奇了！白如凝脂，挺若春笋，粉红色的乳头就像是樱桃一般 可口诱人！我脱下她的内裤，并且发现她是个天生的白虎！</w:t>
      </w:r>
    </w:p>
    <w:p>
      <w:r>
        <w:t>蒂娜显然是了解辅导课的内容了，她开始含进我的阴茎，并且用舌头上下的 舔舐着。此外，她还花了几分钟去舔我那敏感的阴囊！</w:t>
      </w:r>
    </w:p>
    <w:p>
      <w:r>
        <w:t>琳达看着蒂娜的动作，脸上有些迟疑。</w:t>
      </w:r>
    </w:p>
    <w:p>
      <w:r>
        <w:t>「来吧！你也做得到这个的！」蒂娜说。</w:t>
      </w:r>
    </w:p>
    <w:p>
      <w:r>
        <w:t>我解释着说，性交是非常舒服的，无论你用什么姿势去做它！我让琳达躺下 并且分开她的双腿，然后等待她处女的邀约。</w:t>
      </w:r>
    </w:p>
    <w:p>
      <w:r>
        <w:t>我将舌头伸进她东西深处，当我刚碰触到她的敏感地带时，她强烈了震颤了 一下！我用舌头在她的大阴唇上舔舐着，不放过任何一寸！</w:t>
      </w:r>
    </w:p>
    <w:p>
      <w:r>
        <w:t>她再度的颤抖，同时从她的阴户中泌泌地流出了爱液！蒂娜把我的阴茎含入 她的口中，并且上下来地套弄着！她的技术狠棒，能够含入我整根的阴茎！当我 的阴茎抵住并摩擦她的喉咙时，我的阴茎与全身都感受到强烈的刺激！</w:t>
      </w:r>
    </w:p>
    <w:p>
      <w:r>
        <w:t>蒂娜将我反转过身来，并且骑在我的身上，然后将我的阴茎抵住她那微张并 且湿润的洞口，缓缓坐了下去，开始上下的干了起来！</w:t>
      </w:r>
    </w:p>
    <w:p>
      <w:r>
        <w:t>我调整了琳达的姿势好让我能够继续舔她的阴户。我温柔的拨开她的大阴唇 ，以便能够把我的舌头伸进她阴户深处。那儿有个可爱的粉红色阴蒂，就包在她 的阴唇底下。</w:t>
      </w:r>
    </w:p>
    <w:p>
      <w:r>
        <w:t>我用舌尖挑弄她的阴唇，并且也轻舔她的阴核；她的阴户嚐起来是如此的柔 软，而阴核又是那么的坚挺！而她的乳头也因为刺激傲然地挺立着！我把舌头抵 住她微张的的阴唇；蒂娜则在我替琳达口交的当中上下套弄着我的阴茎。</w:t>
      </w:r>
    </w:p>
    <w:p>
      <w:r>
        <w:t>说到蒂娜，她的阴户非常湿润；鲜红，并且非常的紧。她猛烈的摩擦让我慾 火焚身，几乎败下阵来！我把琳达的身体倒转过来，好让她能看见蒂娜是怎样地 干我！</w:t>
      </w:r>
    </w:p>
    <w:p>
      <w:r>
        <w:t>琳达呻吟着，并且流出了更多的淫水。蒂娜持续的干着我，而我则是不断的 把我的舌头往琳达火热的阴户深处探去，并且不断地刺激她的阴核！为了待会儿 的热战，我一直用舌头撑开她的阴唇，以至於脸上沾满了淫液！</w:t>
      </w:r>
    </w:p>
    <w:p>
      <w:r>
        <w:t>我的阴茎已经抵受不住这样强烈的刺激，我觉得我将要射了！而且就要射在 蒂娜体内！我再也支持不住了！浓热的精液不断地往蒂娜身体深处激射而入！此 时蒂娜也达到了高潮，她并且将手指也插入阴道之中！</w:t>
      </w:r>
    </w:p>
    <w:p>
      <w:r>
        <w:t>精液与淫液混合着从我们性器的接合处泄出来，蒂娜用手指沾满了那些淫液 ， 并且将手指伸进她的嘴中；她同时也沾了一些给琳达，要琳达也一起嚐嚐味道。 琳达则是狠饥渴的将它们全吃下了！</w:t>
      </w:r>
    </w:p>
    <w:p>
      <w:r>
        <w:t>即使热战方歇，这两个火辣的美女让我的阴茎狠快的又恢复雄风。我把琳达 压在身下，并且将我的阴茎往她张开的双腿间挺进！我把我的阴茎放在她微张湿 润的穴口，缓缓摩擦，然后暂停不动；然后我用双臂环抱着她，温柔地亲吻她的 双唇，然后趁她不注意时，用迅雷不及掩耳的速度将我的阴茎插入她的性器！</w:t>
      </w:r>
    </w:p>
    <w:p>
      <w:r>
        <w:t>狠快的，我的阴茎就埋进她那湿润而又温暖的紧窄处女阴户中了！我开始缓 慢的抽动，在刚开始的时候非常的缓慢，然后越来越快！而此时我们也同时舔舐 着蒂娜的阴户！我们一起嚐着蒂娜的淫水与我精液的混合液，蒂娜一定是爽翻了 ！</w:t>
      </w:r>
    </w:p>
    <w:p>
      <w:r>
        <w:t>因为她不断地将她的阴户靠近我们！我极尽所能的加快抽插速度及使尽力气 用力地干着琳达！她持续的呻吟，并且舔着蒂娜的阴户。我似乎会这样把琳达干 到永远，所有的欢乐，都聚集在我的阴茎上！琳达跟蒂娜都呻吟着，尖叫着！我 的阴茎再度被琳达的淫水浸淫着！</w:t>
      </w:r>
    </w:p>
    <w:p>
      <w:r>
        <w:t>终於我又射了！我们三个人在我办公室的地板上相拥了一阵子。之后我告诉 这两个女孩们，如果她们的表现能持续都这么好的话，她们的解剖学将获得高分 ！我同时告诉琳达甩了她那个逊毙了的男友，并告诉蒂娜不要再手淫了！</w:t>
      </w:r>
    </w:p>
    <w:p>
      <w:r>
        <w:t>我与两个女孩约定后天再度见面；那是解剖课课外辅导的另一个进度。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