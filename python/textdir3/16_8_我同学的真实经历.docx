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我同学的真实经历</w:t>
      </w:r>
    </w:p>
    <w:p>
      <w:r>
        <w:t xml:space="preserve">     第一章噩梦的开始</w:t>
      </w:r>
    </w:p>
    <w:p>
      <w:r>
        <w:t>一天晚上，李佳从网吧回家。他天天晚上都会在网吧玩到一两点钟。那天他和往常一样走在回家的路上。由于快过年了，路上已经都没有人了。他一个人走在阴森森的小巷子里，寒风一吹让睡眠不足的他连打了好几个寒战。</w:t>
      </w:r>
    </w:p>
    <w:p>
      <w:r>
        <w:t>这时，一个黑影出现在他身后，他回头一看。隐约可以确定是一个女子的身影。他没太在意，继续向前走。那个女子忽然说：“前面的人，等一下。”</w:t>
      </w:r>
    </w:p>
    <w:p>
      <w:r>
        <w:t>李佳停下来，说：“是叫我吗？”</w:t>
      </w:r>
    </w:p>
    <w:p>
      <w:r>
        <w:t>那女子没有回答，走到李佳面前，一脚踹在李佳的小腹上，李佳顿时蹲到了地上，双手捂着肚子，整个人被从小腹传来的疼痛打败了，甚至忘了问那女人为何要打他。那女人看着蹲在地上的李佳嘴角露出一丝残忍的笑意，她一把扯起李佳的头发，迫使他看着自己，说道：“小子，知道什么是ＳＭ吗……”</w:t>
      </w:r>
    </w:p>
    <w:p>
      <w:r>
        <w:t>李佳痛的失去了说话的能力，那女人道：“没听到我的话吗？”</w:t>
      </w:r>
    </w:p>
    <w:p>
      <w:r>
        <w:t>“知……知道……”</w:t>
      </w:r>
    </w:p>
    <w:p>
      <w:r>
        <w:t>“很好，从现在开始，你就是我的奴隶了，听到了吗？”</w:t>
      </w:r>
    </w:p>
    <w:p>
      <w:r>
        <w:t>“开……开什么玩笑？要我做你的奴隶？”</w:t>
      </w:r>
    </w:p>
    <w:p>
      <w:r>
        <w:t>那女子抬手就是一巴掌打在李佳的脸上，说道：“叫主人！”</w:t>
      </w:r>
    </w:p>
    <w:p>
      <w:r>
        <w:t>李佳迟疑了一下，换来的又是一巴掌，直打的李佳眼前金星直冒，只得叫了一声：“主人～”</w:t>
      </w:r>
    </w:p>
    <w:p>
      <w:r>
        <w:t>“很好。”女子很满意的拍拍李佳的头，就像拍一条狗一样。</w:t>
      </w:r>
    </w:p>
    <w:p>
      <w:r>
        <w:t>“现在，”女人说：“我累了，你就当我的马吧。”</w:t>
      </w:r>
    </w:p>
    <w:p>
      <w:r>
        <w:t>李佳没有立刻照做，那女人说道：“这是第一次，我原谅你，下次我说的话你要是再有一点迟疑的话，你就准备尝尝我的九段空手道吧。”李佳知道她并没有说假话，从刚才她那一脚的力量和速度来看，她说的是真话。</w:t>
      </w:r>
    </w:p>
    <w:p>
      <w:r>
        <w:t>“爬在地上！”女人下了命令。</w:t>
      </w:r>
    </w:p>
    <w:p>
      <w:r>
        <w:t>李佳立刻屈服的爬在了地上，“真是听话啊，这样才不会受苦哦。”说完便骑在了李佳的背上。“我拍你哪边的脖子，你就往哪边转知道吗？”</w:t>
      </w:r>
    </w:p>
    <w:p>
      <w:r>
        <w:t>“知道。”</w:t>
      </w:r>
    </w:p>
    <w:p>
      <w:r>
        <w:t>“说主人。”</w:t>
      </w:r>
    </w:p>
    <w:p>
      <w:r>
        <w:t>“知道，主人。”</w:t>
      </w:r>
    </w:p>
    <w:p>
      <w:r>
        <w:t>爬了一段，并没有碰到其他人，但这样像条畜生一样在地上爬，深深的刺激着李佳的自尊心。不知不觉的爬行的速度慢了下来。</w:t>
      </w:r>
    </w:p>
    <w:p>
      <w:r>
        <w:t>“怎么，累了吗？真没用。再给你十分钟，如果不到家的话，哼哼！”</w:t>
      </w:r>
    </w:p>
    <w:p>
      <w:r>
        <w:t>有时不说出惩罚的内容效果更好，反而更能起到作用，李佳听了她的话，想的不是如何反抗，而是全力往前爬去，刚刚升起的一点点自尊心这是已经完全消失了，看过日本调教小说的他知道自己向奴隶迈进了一步。不过奇怪的是即使知道也提不起半点的反抗心理，难道我就这样屈服了吗？难道我是天生的奴隶吗？</w:t>
      </w:r>
    </w:p>
    <w:p>
      <w:r>
        <w:t>李佳心里想道。</w:t>
      </w:r>
    </w:p>
    <w:p>
      <w:r>
        <w:t>“十分钟快到了哦，可是我的家还有好远啊。”</w:t>
      </w:r>
    </w:p>
    <w:p>
      <w:r>
        <w:t>李佳听到这里，什么都不想了，心中只有一个念头：就是快点爬。不知爬了多久，李佳听到女人对他说：“到了，上那个楼的三楼。”</w:t>
      </w:r>
    </w:p>
    <w:p>
      <w:r>
        <w:t>李佳爬到楼梯口，本来李佳是膝盖着地的爬的，但这里如果再这样爬的话，女人一定会摔到地上的，于是李佳把腿直起来。这样就可以保持平衡了，果然女人说道：“很好，看在这件事的分上，刚刚的惩罚就免了吧，只要你听话，我是通情达理的哦。”</w:t>
      </w:r>
    </w:p>
    <w:p>
      <w:r>
        <w:t>到了三楼，李佳在主人的指点下在一扇门前停下来，女人掏出钥匙打开门，说道：“到沙发那去。”女人直接从李佳的背上下来坐到沙发上，说：“把门关上。”</w:t>
      </w:r>
    </w:p>
    <w:p>
      <w:r>
        <w:t>李佳刚想站起来就听女人说：“从现在起你就是我的一条狗了，知道吗？”</w:t>
      </w:r>
    </w:p>
    <w:p>
      <w:r>
        <w:t>李佳没有回答，“回答我！！”</w:t>
      </w:r>
    </w:p>
    <w:p>
      <w:r>
        <w:t>李佳心中最后的防线也崩溃了，“知道了，主人。”</w:t>
      </w:r>
    </w:p>
    <w:p>
      <w:r>
        <w:t>“很好，不过狗是不能说话的，以后叫一声表示肯定的意思，叫两声表示否定的意思，知道吗？”</w:t>
      </w:r>
    </w:p>
    <w:p>
      <w:r>
        <w:t>“汪，”李佳立刻叫了一声，再没有半点的迟疑了。</w:t>
      </w:r>
    </w:p>
    <w:p>
      <w:r>
        <w:t>“哎呀，我的鞋子还没脱，你帮主人一下吧。”说完把鞋子踩到了跪在地上的李佳的脸上，李佳立刻用嘴把主人的鞋带拉开，用嘴把鞋脱下来，此时的李佳的心中想的是如何取悦主人，再没有一点作为人的尊严。</w:t>
      </w:r>
    </w:p>
    <w:p>
      <w:r>
        <w:t>“把鞋叼到门口去。”主人又下了命令，李佳真的像狗一样用嘴叼着鞋子放到了门边，女人就是女人，即使是鞋子的味道也比男的好很多，而在李佳看来，那味道反而更让他觉得爽，一丝异样的快感滑过。李佳竟然勃起了，看来男人也存在被虐狂啊，李佳果然是个天生的奴隶。</w:t>
      </w:r>
    </w:p>
    <w:p>
      <w:r>
        <w:t>李佳爬回来，用脸在主人脚被上蹭着，看来已经完全变成一条狗了。主人满意的点点头，道：“把我的袜子脱下来。”李佳用嘴咬着袜子的头摇头晃脑的拉着，拉了半天终于脱了下来，闻到主人脚上的味道，李佳勃起的更厉害了。</w:t>
      </w:r>
    </w:p>
    <w:p>
      <w:r>
        <w:t>“勃起了吗？果然是条下贱的公狗啊。”李佳竟然叫了一声，主人用脚拍拍李佳的头，“只要你听话，我会奖励你的，你要努力做一条优秀的狗奴隶，知道吗？”</w:t>
      </w:r>
    </w:p>
    <w:p>
      <w:r>
        <w:t>“汪，”李佳又叫了一声。</w:t>
      </w:r>
    </w:p>
    <w:p>
      <w:r>
        <w:t>“很好，现在舔我的脚吧。”</w:t>
      </w:r>
    </w:p>
    <w:p>
      <w:r>
        <w:t>李佳立刻伸出舌头，舔起主人的脚来，还发出吮吸的声音。从脚上传来麻麻的快感让主人微微发出呻吟的哼哼声，这无疑是对李佳最好的鼓励，李佳的舌头灵活的绕着主人的脚趾打转，在趾缝间撩来绕去，还不时的把主人的脚尽力吞进嘴里，竟然把主人一只脚含了一半在嘴里。</w:t>
      </w:r>
    </w:p>
    <w:p>
      <w:r>
        <w:t>主人只觉得自己脚的前半部分进入了一个又软又湿润的腔体里，那种舒服的感受让主人的脚趾在李佳嘴里情不自禁的伸缩着，对李佳来说，主人脚的味道是世界上最最美味的东西，主人渐渐在李佳卖力的舔吸中升级着快感，脚上开始渗出一滴滴细小的汗珠，本来已经快吮吸干净的脚让李佳尝到了那种咸咸的味道，李佳更是发疯似的舔吸着。</w:t>
      </w:r>
    </w:p>
    <w:p>
      <w:r>
        <w:t>（二）</w:t>
      </w:r>
    </w:p>
    <w:p>
      <w:r>
        <w:t>＊＊＊＊＊＊＊＊＊＊＊＊＊＊＊＊＊＊＊＊＊＊＊＊＊＊＊＊＊＊＊＊＊＊＊抱歉，题目太难想了。我就不写题目了，大家多多包涵～＊＊＊＊＊＊＊＊＊＊＊＊＊＊＊＊＊＊＊＊＊＊＊＊＊＊＊＊＊＊＊＊＊＊＊不知舔弄了多长时间，李佳的鸡巴已经硬到不能再硬了。主人在李佳卖力的舔吸下全身一阵阵的轻颤，全身的皮肤泛起一片片桃红。主人甚至觉得再舔下去有泄身的可能，于是主人说道：“好……好……好了。”</w:t>
      </w:r>
    </w:p>
    <w:p>
      <w:r>
        <w:t>李佳恋恋不舍的将主人的脚从嘴里吐出来，主人还算白皙的脚上满是李佳晶莹的口水。主人满意的拍拍像狗一样爬在地上李佳的头，说道：“很好，你很听话。看在你这么卖力的分上，我就赏赐的一点东西吧。现在，去卫生间帮我打盆洗脚水过来。”李佳爬进卫生间，打了一盆水用头顶着又爬回来。</w:t>
      </w:r>
    </w:p>
    <w:p>
      <w:r>
        <w:t>“很好。”主人夸道，李佳立即用脸颊在主人的脚上蹭着。</w:t>
      </w:r>
    </w:p>
    <w:p>
      <w:r>
        <w:t>主人将脚浸到水里，对李佳说：“还不过来帮忙？”李佳连忙爬过去，含起满满一口水，然后慢慢的淋到主人的脚背上。舌头也没有闲着，灵巧的在主人的脚趾间撩来绕去。</w:t>
      </w:r>
    </w:p>
    <w:p>
      <w:r>
        <w:t>主人的脚浸在温暖的水中，脚趾间传来一阵阵痒痒的感觉，还不时有水从脚背上滑落。这种前所未有的快感让主人的下身已经不知不觉的湿了一片，连内裤都被浸透了。在主人再次感到就要高潮时，主人命令李佳停下来，把脚抽出来。</w:t>
      </w:r>
    </w:p>
    <w:p>
      <w:r>
        <w:t>李佳立刻凑上去，将上面残留的水珠舔吸干净，主人很满意的把脚在李佳脸上擦了擦，道：“很好，做了这么久你也累了吧，那么你就把我的洗脚水喝掉吧。”</w:t>
      </w:r>
    </w:p>
    <w:p>
      <w:r>
        <w:t>“汪，”李佳高兴的叫了一声。然后大口大口的喝起主人的洗脚水来，仿佛那是什么味道十分可口的饮料一般，眼看着一大盆的洗脚水消失在李佳的口中。</w:t>
      </w:r>
    </w:p>
    <w:p>
      <w:r>
        <w:t>这时的主人已经有些失去神智了，对李佳说道：“贱狗，把衣服脱掉。”李佳闻言立刻脱下了全身衣服，真真正正的像狗一样了。</w:t>
      </w:r>
    </w:p>
    <w:p>
      <w:r>
        <w:t>“帮我把衣服脱了。”说完主人躺到了沙发上。</w:t>
      </w:r>
    </w:p>
    <w:p>
      <w:r>
        <w:t>李佳爬过去，千辛万苦的用嘴巴脱掉主人的衣服。主人坐在沙发上，分开双腿，可以看到主人的下身早已经淫水泛滥了。</w:t>
      </w:r>
    </w:p>
    <w:p>
      <w:r>
        <w:t>“爬过来，舔我的下面。”主人命令道。李佳爬过去，伸出粉红色的舌头在主人的下身舔弄起来。</w:t>
      </w:r>
    </w:p>
    <w:p>
      <w:r>
        <w:t>李佳是第一次真正的帮别人口交，但是平时黄书看的一点也不少，于是李佳试着按照黄书里教的为主人口交起来。主人的下身散发着成熟女人的气味，还混着些许尿骚味，它们合起来使第一次真正接触女人的李佳再次的迷失了自我。</w:t>
      </w:r>
    </w:p>
    <w:p>
      <w:r>
        <w:t>李佳只觉得主人的下身就是整个世界，一心只想着如何品尝主人美味可口的下身。不知不觉间李佳使出了黄书中女人最最害怕的“电钻”法，整个舌头完全深入到主人的下身中。主人只觉得下身里仿佛进入了一个小小的软软的鸡巴，而且灵活的不得了。</w:t>
      </w:r>
    </w:p>
    <w:p>
      <w:r>
        <w:t>李佳的舌头在主人的阴道壁上不断的摩擦，仿佛是要把主人阴道中的那些皱褶全抚平一般。主人只觉得阴道里传来一阵阵酥痒，情不自禁的夹紧李佳的头，李佳得到主人的如此鼓励更加起劲的舔着。</w:t>
      </w:r>
    </w:p>
    <w:p>
      <w:r>
        <w:t>忽然，李佳感到主人的阴道里传来一阵抽搐，然后一股阴精喷涌而出，主人高潮了。李佳尽数将阴精吞到肚里，呼出一口气，又要再舔。主人道：“好了，好了。舔我的屁眼吧。”说完就趴在沙发上。</w:t>
      </w:r>
    </w:p>
    <w:p>
      <w:r>
        <w:t>李佳依言爬过去，开始舔主人的屁眼。由于一天没洗，主人的屁眼发出一阵阵的异香，李佳却觉得是世界上最好的味道。李佳又用上了“电钻”舌法，整个柔软的舌头深入到主人的屁眼里面，都进入了直肠。主人爽的浑身又颤抖起来，不久主人又泻了一次。喷涌而出的阴精流到了地上，主人把李佳的头按到地上，李佳顺从的将地上的阴精和淫氺舔食干净。</w:t>
      </w:r>
    </w:p>
    <w:p>
      <w:r>
        <w:t>地上舔干净后，主人拿出一条皮带，拴到李佳的脖子上，然后牵着李佳走到卫生间里道：“把我的尿喝下去。”</w:t>
      </w:r>
    </w:p>
    <w:p>
      <w:r>
        <w:t>李佳爬到主人脚下，仰起头嘴巴对着主人的下身，还在阴唇上舔了两下，主人尿道口一松，一泡热哄哄的骚尿淋到了李佳的脸上。李佳张开嘴，把主人的尿大口大口的吞进肚子。还有些顺着李佳的脸和脖子流的李佳全身都是，但李佳毫不在意的“汪汪”叫着，仿佛在说：“谢谢主人的赏赐～”</w:t>
      </w:r>
    </w:p>
    <w:p>
      <w:r>
        <w:t>主人看到李佳如此的听话，也很满意，就打消了带着李佳出去遛的念头，打算下次再说。“很好，你是个听话的奴隶啊。我还有些事让你做。过来。”</w:t>
      </w:r>
    </w:p>
    <w:p>
      <w:r>
        <w:t>“汪，”李佳叫了一声算是答应了。</w:t>
      </w:r>
    </w:p>
    <w:p>
      <w:r>
        <w:t>主人把李佳带到鞋柜处，道：“把所有的鞋子给我舔干净。”李佳兴奋的叫了一声，在受虐中李佳感受到了前所未有的快感。</w:t>
      </w:r>
    </w:p>
    <w:p>
      <w:r>
        <w:t>主人在交代完任务后，就去睡觉了，她很放心。李佳是不会反抗的，从他的反应来看他已经完完全全的投入到性奴这个角色里了，而且乐此不疲。李佳舔了一夜，终于将主人所有的鞋子舔的干干净净了，然后他趴在地上睡着了。</w:t>
      </w:r>
    </w:p>
    <w:p>
      <w:r>
        <w:t>早上起来，主人看到李佳果然没有逃走，明白自己已经完全控制李佳了，现在的李佳不过是一具人型玩具。她赏给李佳一泡她的晨尿，李佳对着主人的阴唇一滴不漏的全喝了下去。</w:t>
      </w:r>
    </w:p>
    <w:p>
      <w:r>
        <w:t>“下个星期六，晚上７点，你在今天遇到我的地方等我。”然后就让李佳回去了。</w:t>
      </w:r>
    </w:p>
    <w:p>
      <w:r>
        <w:t xml:space="preserve">      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