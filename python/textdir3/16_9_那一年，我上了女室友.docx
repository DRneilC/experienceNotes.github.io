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那一年，我上了女室友</w:t>
      </w:r>
    </w:p>
    <w:p>
      <w:r>
        <w:t xml:space="preserve">      难得的一个周末。嗯嗯，啊啊啊……，一大早隔壁就传来了呻吟声。又是那对狗男女，一大早就做运动，还让不让人活了，我心里愤愤道。</w:t>
      </w:r>
    </w:p>
    <w:p>
      <w:r>
        <w:t>这是套小两室一厅，租下来的是附近外国语学院的学生。女生相当漂亮，瓜子脸，长发，眼睛弯弯，不笑的时候很文静，笑起来很好看，但不知怎的，我总觉得带着点狐媚的味道。最关键的是，个子高，至少有一米七三，身材爆好，人偏瘦，但胸却很有料，小屁股紧绷绷地翘着，一双长腿笔直修长，洁白光滑。男生已经毕业，在一家小公司做跑业务。个头不高，其貌不扬，但很精明。把客厅用帘子隔了小两口住，另外两间都出租，做起了二房东。</w:t>
      </w:r>
    </w:p>
    <w:p>
      <w:r>
        <w:t>我图便宜租了一间，一个人住。偶尔带个把妹子回来玩玩。另外一间住了两个女生，也是外国语学院的，在学校时间多，平时很少见到。住得久了，才知道是对女同性恋。她们的事暂且不说，以后有机会再详细写。</w:t>
      </w:r>
    </w:p>
    <w:p>
      <w:r>
        <w:t>我爬起来，悄悄开了门，露出一道缝，声音更清晰了。帘子就是那种一半涂黑一半涂银的遮阳布。小两口的床就靠着墙，离我的门很近。蹲在门口，声音仿佛就在耳边。像是男上女下的体位，男的一边干一边低声啊啊叫着，力度不小，钢丝床吱嘎吱嘎地响，女的明显压抑着喉咙里的声响，呼呼地喘息，发出嗯嗯的呻吟，荡人心魄。</w:t>
      </w:r>
    </w:p>
    <w:p>
      <w:r>
        <w:t>听着淫荡的声音，想象着让人热血沸腾的画面。男生骑在上面，拉着女生纤细的腰肢，分身刺入深处，不停地抽插，耻部撞击发出啪啪的声音，不时还夹杂着咕唧咕唧的响声。没想到这女生看着挺文静，水却不少，估计也是个性欲强的主儿。女生仰着小脸，神色迷离，两条白生生的长腿，弯曲向上，紧紧地勾着男人，用力地迎合。我小和尚硬涨得不行，本来就晨勃，再听了这出春宫戏，更是硬得像要根粗竿子，直直地撑着内裤，我忍不住自己撸起来。</w:t>
      </w:r>
    </w:p>
    <w:p>
      <w:r>
        <w:t>男生力度还行，却过于莽撞，只知道不停地抽插撞击，不知道照顾女生的感受。时间自然也不能持久，没多大会儿，啪啪啪……撞击的声音就急促起来了，女生的呻吟里有一丝吃痛的感觉，只听到男生闷哼一声，停住了撞击，男生大口喘气，射在女生的身体里。</w:t>
      </w:r>
    </w:p>
    <w:p>
      <w:r>
        <w:t>房间隔音不行，经常听到这小两口做爱。那男生经常出差，一般周末才回来，聚少离多，特别饥渴，一回来就要干。虽然尽力地压抑着声音，但还是听得很清楚。也不知道有多少个夜晚，一边听着隔壁的声音，一边撸管，想象自己骑着那女生爆操情形，最后跟着那边一起喷射。</w:t>
      </w:r>
    </w:p>
    <w:p>
      <w:r>
        <w:t>不过，这次我却没到点，站着撸管的感觉毕竟不一样。低头看了看小和尚，硬得几乎一手都撸不过来，粗若鹅蛋的龟头涨得通红，马眼里渗出一丝光滑的液体。真是羡慕这家伙的福气，可惜了我的一根好枪。</w:t>
      </w:r>
    </w:p>
    <w:p>
      <w:r>
        <w:t>过了几分钟，我扭了下门锁，假装刚起床开门的样子，穿过客厅中间的走道，到洗手间洗漱。出来的时候，迎面正碰上女生。凌乱的头发向后挽了个发髻，凭添了几分熟女的气质。小脸明显还没从做爱后兴奋的状态中恢复过来，双颊带红，眉目间春意盎然。女生套了件大号的T 恤，没带胸罩，胸前两个圆圆的凸起很明显。下身就更让人流鼻血了，T 恤下似乎只穿了内裤，透出一片三角形的粉红区域，下面就是两条洁白光滑的长腿，笔直笔直的，性感无比。</w:t>
      </w:r>
    </w:p>
    <w:p>
      <w:r>
        <w:t>见我盯着她的腿看，女生有些发慌，想赶紧从我身边走过去，过道本来就不宽，女生突然脚一软，自已绊了跟头，朝我撞来。我连忙一把抱住，女生的头撞在我怀里，湿软发热的身体贴着我，鼻子里全是她身体的芳香，混合着性爱后荷尔蒙的味道，让人热血沸腾。</w:t>
      </w:r>
    </w:p>
    <w:p>
      <w:r>
        <w:t>我沉醉其中，她似乎也呆住了，时间静止。我突然做了一个大胆的决定，一把吻住了她。双手把她的身体压向自己，紧密贴合的身体完全可以感觉到她的曲线，坚挺饱满的乳房，修长的大腿。</w:t>
      </w:r>
    </w:p>
    <w:p>
      <w:r>
        <w:t>她柔软的唇似乎还来不及躲闪，就被我侵入，深入地湿吻。她也被调动起来，小舌头和我纠缠着，我的大手用力地抚摸着她光滑的背部和结实上翘的小屁股。</w:t>
      </w:r>
    </w:p>
    <w:p>
      <w:r>
        <w:t>我粗大的小和尚顶在她的私处，能感觉到上面传来的潮湿和温暖，她明显也很兴奋，两条长腿紧紧地夹着摩擦。</w:t>
      </w:r>
    </w:p>
    <w:p>
      <w:r>
        <w:t>突然间，她一下子清醒过来，用力地推开我，大口喘气，身体颤抖，没有说话，眼神复杂地看着我。我也从激情中醒过神来，指了指客厅，做了个嘘的动作。</w:t>
      </w:r>
    </w:p>
    <w:p>
      <w:r>
        <w:t>看着她粉红欲滴的小脸，那一刻，险些错觉自己爱上了她。</w:t>
      </w:r>
    </w:p>
    <w:p>
      <w:r>
        <w:t>我充满怜爱地注视着她，再一次把她抱在怀里，手轻轻抚着她的背，希望传递给她安心的感觉。她似乎明白我的意图，并没有挣扎。我低下头，贴近她的耳朵，轻声地说，我喜欢上你了。然后放开手。</w:t>
      </w:r>
    </w:p>
    <w:p>
      <w:r>
        <w:t>我明白，做到这一步接下来就水到渠成了，姑且先对她欲擒故纵一次。</w:t>
      </w:r>
    </w:p>
    <w:p>
      <w:r>
        <w:t>于是从那天以后，我们的关系就开始出现微妙的变化，见面时眼神交汇就多了份默契。</w:t>
      </w:r>
    </w:p>
    <w:p>
      <w:r>
        <w:t>我开始主动问她的情况。知道她叫娟子，读大二，男友是学长兼老乡，新生入学时趁虚而入。</w:t>
      </w:r>
    </w:p>
    <w:p>
      <w:r>
        <w:t>娟子来自单亲家庭，跟着父亲生活，生活里比较缺少关爱。男友是独生子女，有点自私，也不太懂得照顾她，两个人关系一般。</w:t>
      </w:r>
    </w:p>
    <w:p>
      <w:r>
        <w:t>白天我要上班，只有晚上才回住处。而非周末的晚上，她又多回宿舍住。很难碰到。只是在QQ上聊天。委婉地问过她，介意那天的冲动吗？她回了个脸红加微笑的表情，余味悠长。</w:t>
      </w:r>
    </w:p>
    <w:p>
      <w:r>
        <w:t>突破是在一个周六的下午。她男友这周末出差在外没回来，她却回来了。</w:t>
      </w:r>
    </w:p>
    <w:p>
      <w:r>
        <w:t>那天我从外面回来，她正在做卫生。娟子很爱干净，喜欢下厨房，做家务。</w:t>
      </w:r>
    </w:p>
    <w:p>
      <w:r>
        <w:t>趁着阳光好，她拉开了隔在客厅的拉帘，跪在地上一点一点地用抹布擦地板。人字拖，露出美丽的脚丫子，细长的小腿有漂亮的弧线，然后是白嫩圆滑的大腿。</w:t>
      </w:r>
    </w:p>
    <w:p>
      <w:r>
        <w:t>娟子只穿了条粉红底的碎花热裤，上身是件白色T 恤。</w:t>
      </w:r>
    </w:p>
    <w:p>
      <w:r>
        <w:t>她还没有留意到我，专注地擦着地板。性感诱人的小屁股向后翘起，T 恤被拉上去，露出一溜儿洁白的细腰，我呼吸急促了，下身一下子就勃起了。</w:t>
      </w:r>
    </w:p>
    <w:p>
      <w:r>
        <w:t>娟子似乎感觉到了什么，回过头。大大的衣领完全要遮不住春光，露出半个白花花的乳房轮廓。娟子的脸也一下子红了。从她的角度，应该第一眼看到的是我的下身，那么恬不知耻地勃起着，那是爱的信号。</w:t>
      </w:r>
    </w:p>
    <w:p>
      <w:r>
        <w:t>她撑着地板想要站起来。我趁势上去拉了一把。力气有点大。她腿一软，整个人就被我抱在了怀里。我贴过去吻住她，像上次一样。嘴唇交接，娟子的身体急速升温，像一团火。左手搂着她的屁股，用力地贴合着我的下身，右手摸进T恤，顺着她光滑的背部爱抚，摸过柔软的腰肢，从热裤慢慢滑下去，摸到了弹力十足的臀部，神秘的中缝，一根手指慢慢探下去，感觉那里的热气和潮湿，直至抵达淫水蔓延的温热海洋。</w:t>
      </w:r>
    </w:p>
    <w:p>
      <w:r>
        <w:t>娟子喘息在耳边像风一样地搔着我的脖子，她的嘴唇很软，舌头很湿。就像她的私处，我手指在湿得一塌糊涂的私处探索着，两瓣细薄娇嫩幼滑，手指慢慢地滑动、摩擦，感觉到淫水一阵阵涌出，带着她的体温，炙烤着我。</w:t>
      </w:r>
    </w:p>
    <w:p>
      <w:r>
        <w:t>在神秘娇嫩的洞口徘徊了良久，终于忍不住一插到底，啊，仿佛一处温泉，充满了湿滑和温暖。内壁的嫩肉紧裹着我的手指，像娟子上面的嘴一样，吮吸着我。</w:t>
      </w:r>
    </w:p>
    <w:p>
      <w:r>
        <w:t>手指插入的一刹那，娟子也忍不住了，喉咙里发出一声呻吟，小手用力地抓着我的后背。我报复式地抽插了几下，转身把她放倒在客厅的床上。</w:t>
      </w:r>
    </w:p>
    <w:p>
      <w:r>
        <w:t>除了我们，家里再没有别人。隔壁的另一对女生去外地旅行了。我知道，我的机会，来了。</w:t>
      </w:r>
    </w:p>
    <w:p>
      <w:r>
        <w:t>把T 恤推上去，胸罩早已在之前的爱抚中解开。我的头埋在娟子的乳房中间，雪白的乳房饱满坚挺，一对乳头却小巧可爱，红艳艳的，像两颗熟到刚刚好的草霉。嘴含住一颗吮吸，左手握住另一边用力揉搓。娟子急促地喘着，嘴里嗯嗯啊啊地叫着，两条长腿并拢纠结着。</w:t>
      </w:r>
    </w:p>
    <w:p>
      <w:r>
        <w:t>右手也没闲着，一把扯掉娟子的热裤和里面的小内裤，顺着平滑结实的小腹，就摸了上去。啊，这个女人已经完全动情，两腿间湿得一塌糊涂。娟子的私处毛发不多，一个干净的倒三角，阴唇左右只有浅浅的淡色，两瓣阴唇细薄娇嫩幼滑，泛着水光，清纯而淫荡。</w:t>
      </w:r>
    </w:p>
    <w:p>
      <w:r>
        <w:t>顾不得再去爱抚了。我迅速脱下裤子，握住粗大的小和尚，抵在娟子的私处，在湿滑的阴唇中间上下滑动，娟子两腿分开，细腰上拱，迎合上来。看得出，她很想要。</w:t>
      </w:r>
    </w:p>
    <w:p>
      <w:r>
        <w:t>小和尚已经湿透，粗大的龟头通红发亮。我的小和尚长度适中，15CM，但却比一般人要粗上至少一圈，跟我上过床的都说过，太粗了，涨得慌。</w:t>
      </w:r>
    </w:p>
    <w:p>
      <w:r>
        <w:t>双手拉起娟子的腰，一用力，小和尚直直地刺入她的私处。只听得她长长的一声「啊……」，饥渴中带着充实的满足感，然后两条长腿就缠了上来，紧紧地夹着我的腰。娟子似乎已经受不了这刺激了，眼睛半闭，紧咬着双唇，嗯啊着，头发散乱，两颊飞红，一只手还抚上了自己的乳房，手指碾磨着通红的乳尖。这女人，看着清纯，骨子里头还真有股淫荡的气质。</w:t>
      </w:r>
    </w:p>
    <w:p>
      <w:r>
        <w:t>我掰着她的腿，用力地抽插着，每一回都拔出再深插到底，看着粗大浑圆的小和尚在两瓣嫩肉间出没，随着抽插，还挤出些亮晶晶的液体，刺激极了。娟子的小屁股也用力地向上顶着，配合着我的插入，都感觉顶在了子宫口上，一个滑溜溜有点硬的所在。</w:t>
      </w:r>
    </w:p>
    <w:p>
      <w:r>
        <w:t>「哥，你太粗了。」这丫头真是疯了，嘴里开始大声地叫着。</w:t>
      </w:r>
    </w:p>
    <w:p>
      <w:r>
        <w:t>「爽吗？」我用力地顶了一下。</w:t>
      </w:r>
    </w:p>
    <w:p>
      <w:r>
        <w:t>「嗯。啊，要喘不过气。」</w:t>
      </w:r>
    </w:p>
    <w:p>
      <w:r>
        <w:t>「你那里好紧啊，我要干死你。」我故意说。</w:t>
      </w:r>
    </w:p>
    <w:p>
      <w:r>
        <w:t>「嗯。你来，你来，我要到了。」</w:t>
      </w:r>
    </w:p>
    <w:p>
      <w:r>
        <w:t>听到这，我也顾不得再深深浅浅了。趴下来两手垫在娟子的屁股下面，掰开两瓣屁股分开，小和尚一下一下地深深撞击着，娟子的长腿绷得直直的，向上张开着，每一下撞击都完全深入，摩擦耻部，她私处的淫水一股股冒出来，屁股都湿透了，菊蕾上汪了一团。</w:t>
      </w:r>
    </w:p>
    <w:p>
      <w:r>
        <w:t>感觉到娟子要不行了。屁股使劲地上抬，腰拱起来，雪白的小肚子紧绷着，叫声仿佛随时要中断似的，一声比一声尖厉，终于伴着一声婉转的啊——，到了高潮，被下面那张嘴紧裹着的小和尚感觉得到里面一阵阵的颤抖和收缩，我也忍不住了，顶在深处用力地抽动了几下，滚烫的精液喷射而出。</w:t>
      </w:r>
    </w:p>
    <w:p>
      <w:r>
        <w:t>整个下午到晚上，我们做了四次，各种姿势。口交、后入，房间里弥漫着做爱的味道。这柔软的女人，这清纯又淫荡的女人。</w:t>
      </w:r>
    </w:p>
    <w:p>
      <w:r>
        <w:t>从那以后我们就再也没联系过了</w:t>
      </w:r>
    </w:p>
    <w:p>
      <w:r>
        <w:t>。她删除了我的QQ，当然我也不想再去打扰她，毕竟都有自己的生活，人生总会有一些过去的插曲。</w:t>
      </w:r>
    </w:p>
    <w:p>
      <w:r>
        <w:t>时至今日，我仍然记得那个下午沐浴在阳光中她的样子。身体修长，长腿光滑，她跪在地上，小屁股后翘，细细的腰肢盈盈一握，我在她身后，粗大的小和尚，伴着让人激动的「咕唧」声，缓慢地、深深地插入，插进那滚烫紧裹的私处，嫩滑可人。娟子年轻的小脸向后，清纯中带着一丝媚态。这是我这几年来都忘不了的一幕。前几天偶然在某个地方发现了几张她以前的照片，于是写出了这点文字，聊表纪念。中间细节部分是自己按照同类小说的模式加上去的，毕竟过了几年了，谁能清楚记得当时的情况。不过是为了其他狼友撸的时候助兴而已。</w:t>
      </w:r>
    </w:p>
    <w:p>
      <w:r>
        <w:t xml:space="preserve">        </w:t>
      </w:r>
    </w:p>
    <w:p>
      <w:r>
        <w:t xml:space="preserve">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