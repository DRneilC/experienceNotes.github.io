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我和老师的一次</w:t>
      </w:r>
    </w:p>
    <w:p>
      <w:r>
        <w:t xml:space="preserve">      老师注意到我是因为一次迟到。一天上课，我迟到了，本来以为马哲，因为马哲老师经常不来上课所以我们总是自习。也没在意，推门而进。刚走进一步，发现讲台上站着英语老师。</w:t>
      </w:r>
    </w:p>
    <w:p>
      <w:r>
        <w:t>话说英语老师叫罗娜，就称她为娜娜吧!娜娜是一个尤物，大概三十多岁，高挑的个子大概170多，硕大的胸部，修长的美腿，体型相当霸道，绝对是御姐类型，常穿一身黑色职业装，短裙紧紧包住圆润臀部，僵盖住有人的股沟。她是我大学生活无聊时的性幻想对象，经常想着和她作爱自撸到射。</w:t>
      </w:r>
    </w:p>
    <w:p>
      <w:r>
        <w:t>由于不怎么上课，她可能不认识我，等我进去的时候，她表情差异，看我大手大脚粗线条的闯门而入，有点惊呆。</w:t>
      </w:r>
    </w:p>
    <w:p>
      <w:r>
        <w:t>我连忙道歉，表示对美女的尊重，颠颠的找个坐坐下了。</w:t>
      </w:r>
    </w:p>
    <w:p>
      <w:r>
        <w:t>由于昨天晚上去网吧包夜，困得我实在不行，在欣赏着女神的身体意淫的同时，渐渐入睡了。</w:t>
      </w:r>
    </w:p>
    <w:p>
      <w:r>
        <w:t>不知过了多久，旁边同学用胳膊碰我，我醒来的时候，特么发现满桌子的哈喇子都沾到脸上了。抬头羞愧的看看娜娜，娜娜噗嗤一下了乐了，侥幸躲过一劫，告诉我睡觉可以，别打呼噜影响同学。</w:t>
      </w:r>
    </w:p>
    <w:p>
      <w:r>
        <w:t>我心想，我睡觉要是能控制不打呼噜就神了。也不敢在睡了，听课。</w:t>
      </w:r>
    </w:p>
    <w:p>
      <w:r>
        <w:t>课上，娜娜提了个问题，问怎么才能把单词记得牢固，同学都不说话，我趁机表现，我说把单词放在句子里。娜娜两眼发光，说答对了。就这样，娜娜注意到了我。</w:t>
      </w:r>
    </w:p>
    <w:p>
      <w:r>
        <w:t>过了几天，也是英语课，娜娜上，我在课上偷拍娜娜的底裤，没想到手机忘调了，拍照时咔嚓一声，一下让娜娜发现了，娜娜显得很生气，让我交出了手机，同时瞟了一眼屏幕，又瞪了我一下，狠狠对我说，下课来不许走。</w:t>
      </w:r>
    </w:p>
    <w:p>
      <w:r>
        <w:t>我怀着忐忑的心情度过了一节课，下课时同学都走了，我蹑手蹑脚走到娜娜跟前，娜娜站在讲台上，我站在讲台下，比我还高，真是女神一样!</w:t>
      </w:r>
    </w:p>
    <w:p>
      <w:r>
        <w:t>娜娜瞪着我对我说“你，怎么回事?上课偷拍老师，这么恶心的事能做的出来?”</w:t>
      </w:r>
    </w:p>
    <w:p>
      <w:r>
        <w:t>我被说的不知道怎么说话，低着头无语，她接着说“真不知道你天天都在想什么，以后会有出息吗?心里只想着这个恐怕什么也做不成吧!你不想想你家给你出钱上学…………”我还是不说话，其实什么也听不进去，眼睛一直在偷偷瞄着娜娜的黑丝美腿，下体竟然硬了，把裤子顶出一个小帐篷!</w:t>
      </w:r>
    </w:p>
    <w:p>
      <w:r>
        <w:t>娜娜说着说着，好像发现了，我下体的变化，走下来，我没看见她的表情，只见一对白花花的胸脯呈现到了我的面前。</w:t>
      </w:r>
    </w:p>
    <w:p>
      <w:r>
        <w:t>“你，想什么呢?”娜娜小声的问我，语气里好像呆着几分无奈。“没……没什么……只是……我也不是故意的……是老师……太美了”我支支吾吾，语无伦次。</w:t>
      </w:r>
    </w:p>
    <w:p>
      <w:r>
        <w:t>娜娜我已，双手交叉在胸前，叹了口气，我觉得那口气息直噗到我脸上，好香……这时，娜娜来了一个对我来说救命的电话，她拿起手机看看，对我说，不许走我接个电话。</w:t>
      </w:r>
    </w:p>
    <w:p>
      <w:r>
        <w:t>她走出去，刚开始听不到说什么，后开好像听娜娜再说“你爱怎么说怎么说吧，咱俩无法沟通!</w:t>
      </w:r>
    </w:p>
    <w:p>
      <w:r>
        <w:t>说完气呼呼的走了进来，“说吧，你想怎么解决!”娜娜用严厉的语气问我，我不知道怎么回答，依然不说话，低着头。“看你小子长得也不错，人摸狗样的，怎么就爱好干这事儿呢?你女朋友丝袜你也拍?”娜娜嘲讽到。</w:t>
      </w:r>
    </w:p>
    <w:p>
      <w:r>
        <w:t>我知道她现在可能已经放下了老师的架子，好像对我有点意思，于是我跟到“我……我还没有女朋友呢……”本来心潮澎湃，也得装作害羞，这叫欲擒故纵。</w:t>
      </w:r>
    </w:p>
    <w:p>
      <w:r>
        <w:t>“没有?不会吧!不说你品行怎么样，就你的硬件，糊弄个女朋友还是没问题的吧?”</w:t>
      </w:r>
    </w:p>
    <w:p>
      <w:r>
        <w:t>“其实，罗老师，那些女生跟你比……差太远了，我一直很喜欢你”我说着不害臊的话。</w:t>
      </w:r>
    </w:p>
    <w:p>
      <w:r>
        <w:t>“呦，还挺会说话的呢，说吧，那你想怎么样呢?”娜娜微笑继续调侃到。</w:t>
      </w:r>
    </w:p>
    <w:p>
      <w:r>
        <w:t>“我每天都会幻想老师自慰!”我抬起头看了一眼娜娜，马上把头扭到一遍去。“哦?那你想在我面前那样做吗?”娜娜走的近了一步，手臂碰到了我的身体。“想……”我故作害羞，心想，这骚货终于让我吊上了!内心狂跳不知，琢磨今天能不能拿下她。“一会该吃饭了，你去食堂吧，电话还想要吗?”娜娜说。</w:t>
      </w:r>
    </w:p>
    <w:p>
      <w:r>
        <w:t>我就知道她得再次找我，得用手机联系，我说“想要，能给我吗?我保证以后不敢了!”</w:t>
      </w:r>
    </w:p>
    <w:p>
      <w:r>
        <w:t>娜娜看了看手机，微笑到“呦，想不到你小子还挺会拍呢，啧啧，拍的跟网上的照片一样”词语一出，我就知道娜娜也是骚货一个，肯定天天上黄色网站。</w:t>
      </w:r>
    </w:p>
    <w:p>
      <w:r>
        <w:t>“我觉得老师的腿比网上的好看多了!”我称赞到。“是吗?那你想不想多拍几张?”“嗯!罗老师，能让我拍吗?我保证不然别人看!”我惊喜的回答到。</w:t>
      </w:r>
    </w:p>
    <w:p>
      <w:r>
        <w:t>“那你晚上跟我走吧!让我看看你是怎么自慰的——”娜娜用淫荡的语气说着。我大喜，心想自慰个屁，我要干死你“好……好吧，晚上去哪?”我小声回答。</w:t>
      </w:r>
    </w:p>
    <w:p>
      <w:r>
        <w:t>说完她拿着我的手机，朝我勾勾手指带我出了教室。下了楼，朝她车走去，我俩上了车，她开车带我出了校门。</w:t>
      </w:r>
    </w:p>
    <w:p>
      <w:r>
        <w:t>在车上，我看着她握住方向盘的玉手，想象着她套弄我阴茎的模样，下体不听话的硬了起来。</w:t>
      </w:r>
    </w:p>
    <w:p>
      <w:r>
        <w:t>我一想，话都说到这了，不如干脆点，于是在她开车的时候，我解开了腰带，放出了坚硬无比的大肉棒，上面冒着晶晶体液，暴露在空气中。</w:t>
      </w:r>
    </w:p>
    <w:p>
      <w:r>
        <w:t>娜娜斜了一眼，噗嗤一声笑了“哈哈，这就等不及了?要自慰给老师看啊!不过，你的阴茎真的好大啊，我还没见过这么大的大鸡巴呢，好好弄，让老师好好看看——”娜娜爽朗的笑说到。</w:t>
      </w:r>
    </w:p>
    <w:p>
      <w:r>
        <w:t>我没有说话，继续揉搓我的鸡巴，不得不说，这情形真带劲，旁边女神开车，自己在为她自慰，感觉一股一股的冲击我每根快感神经，好像我没转动一下手就会射出弄弄的精液。</w:t>
      </w:r>
    </w:p>
    <w:p>
      <w:r>
        <w:t>我认真的自慰着，不一会，车停了，我见车停在一个小树林里，是学校后山。 继续套弄，娜娜灭了火，看了会，不是的笑笑，小声问我“舒服吗?”“嗯……”我没有多说，继续摸着，感觉马上要射，于是把手松开了，抓住阴茎根部，紧缩肛门不然精液射出来，用了吃奶的劲，稳住了快感，但是鸡巴更硬了，明显涨大了一圈。</w:t>
      </w:r>
    </w:p>
    <w:p>
      <w:r>
        <w:t>“还挺能忍的呢，是不是经常这样玩啊?”娜娜问。“是，我经常幻想老师自慰很多次，一天好几次”我机械的回答。 “让老师亲亲它好不好?”说着，娜娜解开安全带，把手戳在我的腿上，一只手捋了下头发拨到了一侧，握住我的鸡巴，张开樱桃小口含住了我的龟头，舌头在上面一圈一圈的舔着，不时的张开小嘴把整个龟头包住，嘴往下吞吐，几下之后带着丰润的口水离开了我的鸡巴。</w:t>
      </w:r>
    </w:p>
    <w:p>
      <w:r>
        <w:t>她扭头把脸转向我，一手握住阴茎根部，一手粘着唾液揉动了几下龟头，对我说“好大……好弟弟是怎么长这么大的呢?看了就会让人心痒痒呢”</w:t>
      </w:r>
    </w:p>
    <w:p>
      <w:r>
        <w:t>“好姐姐，你弄得我好舒服……太会弄了，你在弄我要射了……嗯啊”</w:t>
      </w:r>
    </w:p>
    <w:p>
      <w:r>
        <w:t>“不许射!要射，我不给你手机了哦!”说完，她一只腿斜靠在主驾驶座位上，左腿一跨，坐在了我的身上。</w:t>
      </w:r>
    </w:p>
    <w:p>
      <w:r>
        <w:t>她放倒了副驾驶靠背，双手抱着我的头，嘴埋在我脸上亲吻我，边亲边浪叫到，说“小哥，我要吃了你，好不好?”</w:t>
      </w:r>
    </w:p>
    <w:p>
      <w:r>
        <w:t>“好，好姐姐，我要插你的肉穴”我抱住她的臀，想让她坐上我的鸡巴。</w:t>
      </w:r>
    </w:p>
    <w:p>
      <w:r>
        <w:t>她腰一挺，卡在了那个姿势，她不让我插进去，说“你着什么急啊——心急吃不了热豆腐。”</w:t>
      </w:r>
    </w:p>
    <w:p>
      <w:r>
        <w:t>娜娜把在我的阴茎，让龟头在她阴部大阴唇，小穴口，阴蒂转圈摩擦个遍，淫水沾满了我的整个肉棒，流到了裤子上，太骚了，这么多水，看来是很想要了，还能知道做前戏，真是饿狼娜娜，太懂得玩了。</w:t>
      </w:r>
    </w:p>
    <w:p>
      <w:r>
        <w:t>她握住我的鸡巴把龟头慢慢塞进阴道，拔出来，塞进去，又拔出来，搞得我晕头转向，脑子里一片空白“啊……姐姐……让我进去吧……别……别折磨我……好涨啊！”</w:t>
      </w:r>
    </w:p>
    <w:p>
      <w:r>
        <w:t>没等我说完，娜娜腰往下一沉，噗嗤一声，我整个阴茎被她的小穴紧紧咬了住，扭动腰身百般缠绕，环抱着我的头，把我的脸埋在她柔软的胸脯里“嗯……啊啊……好舒服……好弟弟……要忍住啊……让姐姐好好吃吃你的鸡巴……好好舒服……嗯啊”</w:t>
      </w:r>
    </w:p>
    <w:p>
      <w:r>
        <w:t>娜娜忘情娇喘，我抱着她的硕臀，大腿用力，一下一下有节奏得顶着。</w:t>
      </w:r>
    </w:p>
    <w:p>
      <w:r>
        <w:t>“小哥哥……好硬啊……干的我小穴舒服死了……我要死了……美死我了……啊啊”我觉得她这样好累，于是我腰部向上一挺，腿顺势往前面伸，膝盖抵住手抠，让她趴在我的身上“舒服吗，罗老师?我的鸡巴是不是特别结实，钻的你的花心顶到你的花蜜哦吧?”我把长按座位遥控器，把座位调到最靠后的位置，分开双腿，架住她的屁股，腰部一下一下的用力，猛干女神娜娜。</w:t>
      </w:r>
    </w:p>
    <w:p>
      <w:r>
        <w:t>“舒服……好舒服……啊……哥哥……不要叫我罗老师，叫我好姐姐……小骚货……你干死我吧……好想要你干死我”眼看她两眼迷离，语无伦次，脸色红润，我知道她要来了。</w:t>
      </w:r>
    </w:p>
    <w:p>
      <w:r>
        <w:t>于是我更加用力，加速频率，猛的抽送起来，不一会，我感觉她的阴道一缩一缩的，上身僵直，双腿颤抖，大声嗔叫“啊……我来了……我来了……啊啊啊！”她高潮了。</w:t>
      </w:r>
    </w:p>
    <w:p>
      <w:r>
        <w:t>叫了足有半分钟，这次的高潮绝对会让她终生难忘，她趴在我的身上，气喘吁吁，香汗连连，把头埋在我的胸前，开口对我说“你好厉害啊，姐姐从来没有这么满足过，太舒服了”</w:t>
      </w:r>
    </w:p>
    <w:p>
      <w:r>
        <w:t>“我厉害吧?今天姐姐带我出来的决定没有错吧?”我笑到。</w:t>
      </w:r>
    </w:p>
    <w:p>
      <w:r>
        <w:t>“没有，真幸运，我真是捡到宝了，捡到了你这么好的弟弟，以后总给我好不好?姐姐想吃”娜娜浪说到。</w:t>
      </w:r>
    </w:p>
    <w:p>
      <w:r>
        <w:t>“好啊，不过，好姐姐，我还没有射呢——这个问题怎么解决啊?”我用责怪她的语气问。</w:t>
      </w:r>
    </w:p>
    <w:p>
      <w:r>
        <w:t>“啊……哎呀，我给忘了，光想我了，好弟弟还没射呢……这怎么办呀?要不姐姐帮你用嘴吸出来好吗?”她竟然完全忘了我坚挺的阴茎还插在她阴道里一跳一跳的想要更多的刺激呢。</w:t>
      </w:r>
    </w:p>
    <w:p>
      <w:r>
        <w:t>“怎么能让你这么轻松呢?我还要干你，干死你的小浪穴!”说着，我拔出阴茎，起身去抱她翻过身。</w:t>
      </w:r>
    </w:p>
    <w:p>
      <w:r>
        <w:t>这时，我的阴茎粘着她小穴流出的淫水在她眼前晃，我看她一脸惊讶的表情，心想，没见过这么粗大的阴茎吓坏了吧。</w:t>
      </w:r>
    </w:p>
    <w:p>
      <w:r>
        <w:t>我把她翻了个，让她趴在靠背上，车后座的抱枕垫在座位，让她的屁股翘起，我扶着她的蛇妖准备插入。</w:t>
      </w:r>
    </w:p>
    <w:p>
      <w:r>
        <w:t>谁知电话响了，是她的，她一惊，下意识的扭头朝我嘘了一下，打开包包拿出手机，就在她把手机放在耳边的时候，我猛的插了进去，一下顶进了她的子宫，娜娜被我突如其来的袭击搞得毫无准备，一下啊了出来。</w:t>
      </w:r>
    </w:p>
    <w:p>
      <w:r>
        <w:t>“嗯喂……啊!……喂……嗯嗯，干嘛?嗯……嗯是啊!怎么了?”她语气故作强硬，我知道肯定是她老公，就想看她出丑，于是我扭动腰部，三浅一深，扎进去之后左右晃着屁股，用我最好的技术伺候她。</w:t>
      </w:r>
    </w:p>
    <w:p>
      <w:r>
        <w:t>“嗯……别……别说了……说什么还有必要吗？我……我不回了，你自己睡吧……不……嗯……不用等我!”说着她用手打我胳膊，表示不要让我在动了，我偏不，继续卖力的扭动着，每一次插入都让她的小穴经受最强的刺激，并且敷上了她的背，一只手按住阴蒂揉动一只手抓着奶子用力捏着，不是手指夹住奶头揉搓整个乳房。</w:t>
      </w:r>
    </w:p>
    <w:p>
      <w:r>
        <w:t>“告诉你……别跟我说话……嗯……咱俩没什么可说的……我……啊我挂了!”她语气很强硬，我知道其实是忍不住了，再不挂就他妈露馅了。</w:t>
      </w:r>
    </w:p>
    <w:p>
      <w:r>
        <w:t>挂了电话，她扭过头恶狠狠的看我，并且手使劲掐了下我的腰上嫩肉，我嗷的一声，，疼死我了，还只掐了一下“你要死啊你!我……嗯……我刚才……难受死了！……你要搞死我吗?你……啊……你到底喜不喜欢我……啊……”娜娜责怪我但是语气很温柔的说到。</w:t>
      </w:r>
    </w:p>
    <w:p>
      <w:r>
        <w:t>“姐姐，我喜欢你，这样你才会更有感觉啊!我想给你最好的，我喜欢你，我爱你!”我嘴贴在她的耳朵耳语到，说完开始湿吻她的耳朵。</w:t>
      </w:r>
    </w:p>
    <w:p>
      <w:r>
        <w:t>“嗯……我知道你喜欢我……我要来了……啊……加速吧……好舒服……带我上天……嗯……”娜娜马上要高潮了。</w:t>
      </w:r>
    </w:p>
    <w:p>
      <w:r>
        <w:t>于是我起身，抱住她浑圆雪白的屁股，加速抽插，不在控制想射的感觉。“嗯……对，快，要来了……啊啊……好舒服……要死了……来了……啊啊啊啊干死我了！”娜娜进入了高潮，这是我精虫缠头，只觉得小腹涨痒，耻骨像数百个小手刮挠一样进入了射精的节奏。</w:t>
      </w:r>
    </w:p>
    <w:p>
      <w:r>
        <w:t>我禁闭精门加速抽插，为的是给娜娜带来更长时间的快感，同时也使我喷射的更加有力，不一会，我感觉精门大开，一股股浓稠的精液噗噗射在了她子宫深处，我能体会到她身体的剧烈无法控制的颤抖，长达数十秒的高潮，足以领她魂飞魄散，一头载到在靠座上。</w:t>
      </w:r>
    </w:p>
    <w:p>
      <w:r>
        <w:t>我拔出阴茎，用了半盒纸抽，把自己和她小穴，大腿上和座位上的淫液擦干净，抱起她让她趴在我身上安心回味着刚才高潮的快感</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