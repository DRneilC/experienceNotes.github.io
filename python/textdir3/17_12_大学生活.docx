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大学生活</w:t>
      </w:r>
    </w:p>
    <w:p>
      <w:r>
        <w:t xml:space="preserve">      每个人在自己青春岁月里，可能都干过些五花八门的事，人不风流枉骚年嘛。大学更是一个难以忘怀的时期，回想起那还是大二的时候，当时在宿舍住，可到大二的时候就再也不想在宿舍里住了，食堂吃不饱，垃圾遍地留，隔三差五的几只小强跟你同床共枕，这谁受的了，虽说中国人百毒不侵。晚上也同样休息不好，屋里都是玩游戏抽烟的，一进屋都看不到对面的窗户，还以为来到了寂静岭，实在是苦了我这非烟民了。最后是实在忍不下去了，找了几个想在外边住的同学，一起合租了一个三室一厅。</w:t>
      </w:r>
    </w:p>
    <w:p>
      <w:r>
        <w:t>小区的环境还可以，貌似有不少有钱人在这边住，经常看到豪车出入，我们主要是为了省房租，才这么多人一起合租，租金不是一笔小数目啊，虽说人多，但好歹比宿舍环境好，还可以自己做饭，省的总吃食堂的石头子米饭了，就这还吃不饱，晚上最少还的泡个面加根肠，想喝点了，再买点烤串，反正一来二往的钱也没少花。和我合租一卧室的哥们，跟我关系还可以，他出来住的目的其实主要是为了他跟女朋友约炮方便，省不少开房费啊，虽说我也不想把自己住的地方弄成炮房，但他愿多出房租外加宽带费而且经常拿好吃的贿赂我，也就睁一眼闭一眼了，另外他女朋友跟我眉来眼去的也占点小便宜，哎，内心太黑暗了。另外两屋的基本上除了我都有女友，苦了我一个异地恋。剩下的几个人不用怎么介绍，重点是中间卧室的住的一哥们，超级花花公子，女朋友多的叫不上名字，经常把网友叫过来过夜，每次过后，公用洗手间里经常发现奇奇怪怪的女生内衣，看的我汹涌澎湃的。他那屋大白天的就能隐约听到叫床声，所以大家都管他叫公子，后来的故事就是他牵头干的。</w:t>
      </w:r>
    </w:p>
    <w:p>
      <w:r>
        <w:t>住了大概2个多月后，大家基本上环境都熟悉的差不多了，连附近菜市场谁家卖的土豆便宜都了如指掌。租房也不在新鲜好玩了，公子整天在想些新鲜事，那是一个阳光明媚的下午，他把大家召集起来，神秘的对大家说，他发现小区附近的一个酒吧，里面有了好多半兼职的良家，有的还是富婆，那是我还是第一次听到兼职，良家这种词汇，可见当时的无知啊。以前他去过两次，差点被缠上，他想约大伙一起去，组团的力量大啊。费用AB，他出大头，大伙当然很响应，我的那份钱也被我室友给付了，呵呵，哥们成了空手套白狼了。整个下午大家都在做准备工作，都找好自己晚上的行头，有两哥们还做了做头发，晕，又不是去做鸭。晚上去之前，还吃了点烤生蚝。在公子的指引下到了地方，装修的不错，以前基本上很少到这种地方来，只能一切看公子的了。点好酒水，公子负责去勾兑，我们几个装成是熟客，但其实让人一看就像是童子鸡的样子，不过公子这小子果然功夫了得，不一会功夫练蒙带侃加上公子有点小钱，我们几个基本上人手一个，到最后经过我们共同筛选，选出了基本上是当天质量最好的几个，有个妞还是开宝马去的。酒过三巡，时间差不多了，铺垫的也差不多了，OK，晚上的地点当然就是我们的出租屋。</w:t>
      </w:r>
    </w:p>
    <w:p>
      <w:r>
        <w:t>公子的卧室成了首选，主要是他屋最大，这小子又有钱，简单装修了下，自己居然买了个大圆床，一班人马就全挤到了这个屋里，都借着酒劲，屋里的气氛一下暧昧起来，当时我就感觉，这是群P的节奏啊，太刺激了，果然发展如我想的一样，公子带头，把音响开了，挑逗的几个女的开始脱衣服，跳上艳舞了。不一会全都光溜溜了。接着又拿出公子的酒水分给大家喝，往下越来越不看入目了，已经有人躺床上干上了，公子躺在一边，一个女的跟他啃着，一个已经把他裤子拽下来了，一手摸着蛋蛋，一边嘴已经上去了。旁边人受到感染，也都放开了，学着日本A片里，把开宝马的那个妞，扒个精光，一个把弟弟塞到她嘴里，一个玩弄着胸前的小豆豆，在一个直接把手指伸鲍鱼里去了。顿时屋里浪叫声一片。这班家伙全喝多了，也就我还保持着清醒，连套都没戴呢，这是要失控的节奏。于是我把晚上跟我的那个女孩偷偷拉到我卧室去，说咱还是单独玩吧，找到了同屋哥们的套套，早就憋的不行了，直接开干，那女孩下边也早就湿透了，叫的声音我都害怕邻居报警。可能是自己那天不在状态，干了一炮后，就有点累了，心想反正女孩也喝的迷迷糊糊的，于是去厨房拿来茄子和黄瓜，把套带上上面，开始进攻，呵呵，以前可从来没这么玩过，再看那女孩已经跟死猪一样了，基本上没什么反应，就是嘴里哼哼唧唧的。玩了一会，去看看那屋什么情况了。于是偷偷溜回去。一看不要紧，已经是一片狼藉了，进屋都能闻到精液的味道，真能折腾。几个人已经动不了了，七仰八叉的有的在地上，有点在床上，脚下一个女的，脸都红的跟西红柿似的，张着嘴不知道说嘟囔着什么，好像要酒的意思。好那来点，于是开撸，一手摸着她，一手撸出来，直接把精液喷到她嘴里，味道应该不错，低度酒。可惜就是少点，也射不出什么来了。这屋的战斗基本也接近尾声了，我也撤退了。</w:t>
      </w:r>
    </w:p>
    <w:p>
      <w:r>
        <w:t>第二天，我都不知道什么时候起来的，反正只听到那屋还在睡，旁边那女孩也没醒呢，想想自己还是撤吧，撤之前又拍了几张照片留个纪念。反正后来怎么样我就不关心了，公子好像拿了不少钱。经过这件事后，大家仿佛都有什么心事，后来陆陆续续的都搬出去了，若干年后回想起来，真是太疯狂了当时，不可思议的经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