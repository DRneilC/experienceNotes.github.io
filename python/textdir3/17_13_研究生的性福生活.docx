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研究生的性福生活</w:t>
      </w:r>
    </w:p>
    <w:p>
      <w:r>
        <w:t xml:space="preserve">     王浩醒来的时候，一缕金色的阳光正好透过窗帘的缝隙，照射在床边的墙上，使得昏暗的小屋里，散发着金色的光。他看着空气里数不清的尘埃在那一缕光线中做着无规运动，脑子里回忆着这两年来的发生种种故事。</w:t>
      </w:r>
    </w:p>
    <w:p>
      <w:r>
        <w:t>两年前，王浩顺利通过研究生考试，进入全国着名的ＷＨ大学，跟随在纳米材料领域全国知名的程文教授做研究。自幼家贫的王浩，学习勤奋，连续两年都拿到了一等奖学金，同时，他也获得了程文教授的格外青睐，研二刚开始就让他加入了梯度复合纳米材料课题组，这是这个领域里最前沿的研究，如果取得突破，将是国际领先水平。王浩果然不负师恩，通过一系列实验，得到了非常漂亮的一组数据，让课题组所有人都对他刮目相看。课题研究终于在前不久取得了重大进展，昨天天是国家科技部前来验收的日子，忙了一整天，王浩吃过晚饭就回了自己的小窝，一觉睡到现在。</w:t>
      </w:r>
    </w:p>
    <w:p>
      <w:r>
        <w:t>想到这里，王浩开心的笑了起来，程文教授已经答应让他写一篇论文，凭他的那组数据，文章肯定能够被ＳＣＩ收录。这是这一年来起早贪黑的最大回报。没有谈恋爱，没有看电影，没有去玩网游，什么娱乐都没有。一天二十四个小时，起码有一半都是待在了实验室，可是王浩在这一刻格外的满足。</w:t>
      </w:r>
    </w:p>
    <w:p>
      <w:r>
        <w:t>王浩拿起床边的手机看了看时间，已经下午五点了，离程文教授定好的庆功宴只有一个小时了。突然想起一件重要事情，赶紧起床，随便梳洗了下，穿上衣服，出门朝实验室跑去。</w:t>
      </w:r>
    </w:p>
    <w:p>
      <w:r>
        <w:t>王浩租住的小屋就在学校家属区，是那种面临淘汰的老房子，虽然只是一个单间，也比较简陋，但是距离实验室大概十分钟的路程，价格也很便宜，比住在学校宿舍还要划算一些。</w:t>
      </w:r>
    </w:p>
    <w:p>
      <w:r>
        <w:t>实验楼里很安静，这个时候正好是饭点，估计别的学生都赶着去食堂了。课题组实验室的外间大门紧闭着，不过轻轻一推就开了，里面空无一人，王浩匆匆进去推开自己那间小屋的门。却发现自己电脑前面坐着一个女孩子——齐耳的短发，白皙的皮肤，圆圆的脸蛋此刻正红的象个秋天大苹果。突然看见王浩，女孩慌张的用鼠标在电脑上点着什么，脸蛋更加涨红了，甚至耳朵都已经红透了。王浩心道，坏菜了。有点尴尬，又有点不知所措，灵机一动，憋出了一句话，「黄英，到时间了，赶紧去酒楼吧」。这个叫黄英的女孩赶紧嗯了一声，一溜烟的跑了出去。</w:t>
      </w:r>
    </w:p>
    <w:p>
      <w:r>
        <w:t>王浩赶紧坐到电脑前面，打开最近浏览的文档，发现自己昨天下载的小电影赫然在目。王浩苦笑一声，真是大意失荆州啊，自己这次算是丢人丢到家了，一贯的良好形象毁于一旦啊。黄英是大四的本科生，最近这个学期跟着程文教授做毕业论文，程教授太忙了，于是安排她就跟着王浩做实验，也可以给王浩打打下手。这个女孩子生性腼腆，话不多，不过却是很听话，叫她做什么就做什么，可惜就是动手能力一般，本科生都有这个毛病，不过王浩管不了那么多，有个听话的帮手，还是感觉很不错的。昨天验收组走了后，放松下来的王浩在教育网上ＢＴ了一堆小电影，看完之后忘记删除了，而且就丢在桌面，今天突然想起黄英也有他的电脑的密码，于是赶紧朝实验室赶了过来，谁知道还是晚来一步啊。</w:t>
      </w:r>
    </w:p>
    <w:p>
      <w:r>
        <w:t>无奈之下，王浩删除了小电影和文档记录，也赶紧朝酒楼赶去。</w:t>
      </w:r>
    </w:p>
    <w:p>
      <w:r>
        <w:t>匆匆忙忙赶到酒楼，王浩刚刚出现在包间门口，面朝房门的刘师姐就笑盈盈着朝他招手，嘴里还喊着，「王浩，你可来晚了，快来这里坐。」王浩匆匆一瞥，不禁有点尴尬，大家已经就坐了，满满当当的三大桌，除了程教授的夫人，全是课题组的老师和学生，刘师姐那桌几乎全部是女生，不过只有了刘师姐身边那个位置空着，而另一边竟然是黄英，想起刚才那一幕，王浩有点尴尬的摸了摸鼻子。</w:t>
      </w:r>
    </w:p>
    <w:p>
      <w:r>
        <w:t>「还楞在那干嘛，想当服务员啊，快过来。」刘师姐是出了名的快嘴。王浩笑了笑，在师姐身边坐了下来。</w:t>
      </w:r>
    </w:p>
    <w:p>
      <w:r>
        <w:t>「师姐，这桌可全是女生，等会可没人陪我喝酒啊。」王浩从高中起就发现自己酒量好，不过不贪杯中物，这会只是想跟刘师姐开开玩笑。</w:t>
      </w:r>
    </w:p>
    <w:p>
      <w:r>
        <w:t>「切，小样，你有多大酒量，一会就全拿出来，别小看人，你还是小心自己等会趴桌子底下去咯，是不是啊姐妹们，哈哈……」刘师姐发话了，一桌子女生情绪顿时高涨起来，纷纷指责王浩小瞧人，一会一定要把他灌到桌子底下去。黄英坐在他旁边，笑着看着却不说话，粉嫩的脸上还残留着丝丝红晕。王浩突然想着，不知道女生看了小电影是啥感觉，要不要和她交流一下了。想到这里，不由得嘿嘿笑了起来，心里骂着自己，真他妈的龌龊。</w:t>
      </w:r>
    </w:p>
    <w:p>
      <w:r>
        <w:t>王浩身高１７８ｃｍ，身材匀称，相貌堂堂，加上平日里做事勤快，嘴巴也甜，实验室里的一帮莺莺燕燕对他可都是格外的高看一眼。这回抓到机会，纷纷表决心，今天一定要让王浩同志喝好加喝倒。看着这些小娘们义愤填膺的模样，王浩心里不由得美滋滋的，看吧，还是咱过的爽，一桌子女人争着抢着陪咱喝酒，一个字，爽，两个字，很爽，三个字，超级爽啊。</w:t>
      </w:r>
    </w:p>
    <w:p>
      <w:r>
        <w:t>女人天生半斤酒，王浩今天算是彻底领教了这句话的真谛。由于课题的成功，程教授格外高兴，在酒桌上表了态，大家今天一定要把酒喝好。一帮人纷纷响应程教授的号召，尤其是这一桌的小娘们。三大桌人，轮番轰炸，酒到半酣，王浩已经开始晕乎了，啤的起码干了四个，红的也有一个半了，其中一半以上都是面前这些娘们给灌的，幸好他还算小有酒量，还没出糗。不过这帮子小娘们也好过不到哪去，那两桌子狼眼瞅着这群莺莺燕燕端着酒杯在这里吆五喝六，一个个眼睛冒着绿光，纷纷拖着酒瓶跑了过来，嘴里还喊着，同志们，不要让王浩同学孤军作战啊，我们要声援他。</w:t>
      </w:r>
    </w:p>
    <w:p>
      <w:r>
        <w:t>一场混战下来，女生偃旗息鼓了，纷纷东倒西歪的，连黄英也没被这群畜生放过，那小脸红可比刚才在实验室里更红了。王浩心里好笑，手上端起一杯啤酒，转过身子，凑近黄英，笑着说到，「师妹，这半年你也辛苦了，也帮了我不少来忙，来，我敬你一杯酒。」黄英赶紧拿起杯子，「我哪帮忙啊，尽帮倒忙了，谢谢师兄了，这算我敬你的。」说话就喝了满满一杯啤酒。王浩有个毛病，喝多了有点管不住自己的嘴，这会那张贱嘴又出问题了，「师妹，你刚才在实验室做什么来着，今天应该没啥事的吧。」说完还笑吟吟的盯着黄英的小脸猛看。黄英听到一向一本正经的师兄问起这个事，真是越怕啥就来啥，头一下低了下来，心里暗暗懊悔，今天好不容易能休息一天，干嘛还发神经去实验室做卫生，做完卫生还想去上网，真是该死的……脑袋里嗡嗡作响，耳朵里几乎听不到别的声音，脸上都红的能滴出血了。可惜那张可恶的贱嘴还在继续说话，「其实我很少看那种片子的，你不要以为我是那种人啊，我还是很纯洁的。」「噗——」黄英突然笑了起来，「那种片子哪个男生不看啊，你少来骗我了，只是这次刚好被我发现了，那你刚才急匆匆去实验室干嘛啊。」黄英抬起头盯着王浩。</w:t>
      </w:r>
    </w:p>
    <w:p>
      <w:r>
        <w:t>「呃，哦，啊，我，我就是去看看，没啥事。」王浩反而有点不好意思了。</w:t>
      </w:r>
    </w:p>
    <w:p>
      <w:r>
        <w:t>这时候刘师姐突然探头过来，嚷嚷道，什么不好意思了，浩子，告诉姐，是不是不好意思跟小英表白啊。刘师姐喝的有点多了，整个身体都有点发软，靠在王浩胸前，手撑着王浩的大腿。不小心手一滑，一只手直接就按在王浩的小弟弟上面，王浩一哆嗦，小弟弟受不了这压迫，瞬间就起立反抗了，师姐可能有点硌手，顺手把他的小弟弟拨拉到一边去了。王浩赶紧朝四周瞅，只见大家伙该喝的还在喝，没喝的也差不多眼神迷离了，没谁瞅他这，赶紧扶着师姐坐好。刘师姐却嘿嘿一笑，歪着头到王浩耳边小声说，「浩子，你小子也不学好，不老实。」王浩大窘，辩解说，我哪里不老实了，师姐你就会编排人。刘师姐嘿嘿一笑，「那你小子这里是咋回事」，一边说，一边一把抓住王浩的小弟弟，看着王浩的眼神媚得桃花开翻了天。</w:t>
      </w:r>
    </w:p>
    <w:p>
      <w:r>
        <w:t>王浩欺负欺负黄英这样的老实型的还有点胆量，面对刘师姐这么泼辣的女生，可是有点心惊胆战了，连忙小声求饶，「师姐，是我错了，我不该这样的，你饶了我吧。」刘师姐也不说话，斜靠在他的肩膀上，闭上了眼睛，脸上带着笑，手上却是放开了。</w:t>
      </w:r>
    </w:p>
    <w:p>
      <w:r>
        <w:t>王浩大喘一口气，连忙朝四周瞅瞅，突然发现黄英正一脸惊愕的看着自己的裆部，还有师姐的手……王浩朝着她一脸苦笑，黄英突然转过身去，低着头，不知道在想什么，脸色却渐渐白皙了起来。</w:t>
      </w:r>
    </w:p>
    <w:p>
      <w:r>
        <w:t>酒过三巡，老师们撤退了，一帮学生又吵吵着去Ｋ歌，反正程教授说了可以报销，不Ｋ白不Ｋ。于是一伙人又兴冲冲的来到金色港湾Ｋ歌房，直接要了个最大的包房，可是人实在是太多了，包房里有点挤。</w:t>
      </w:r>
    </w:p>
    <w:p>
      <w:r>
        <w:t>刚刚象条死鱼的刘师姐，这会又活了过来，坐在电脑前面咋乎着点歌。王浩不怎么会唱歌，就和几个人玩着色字，喝着冰啤酒。黄英也挤在王浩身边，看着他们玩。没多久，王浩觉得自己的左手肘碰到一个软软的球一样的东西，很舒服，下意思的多蹭了两下，突然觉得不对，忙扭头看时，却发现自己手肘正紧紧的顶在黄英的胸前，黄英眼睛瞄着电视，脸色通红。</w:t>
      </w:r>
    </w:p>
    <w:p>
      <w:r>
        <w:t>王浩赶紧收回胳膊，可是长沙发上实在太挤了，只好把色子一丢，说不玩了，就双手抱着后脑勺，靠倒在沙发上，欣赏起立ＭＴＶ里性感的三点女郎。刚才酒桌上就他就喝了不少酒，这会玩色子又喝了大半瓶啤的，有实在是有点晕乎了，王浩斜着眼珠子瞅着身边黄英的背影。还别说，这妮子虽然个子不高，可能才１５５ｃｍ，但是身材还是不错的，黄英今天上身穿着嫩黄色的吊带衫，下面是一件齐膝的短裙，侧面看过去，胸前山峦起伏，显示着里面的饱满和丰润，王浩估计一只手肯定抓不住一只，她纱裙也滑落到了膝盖上方，昏暗的灯光下，雪白的大腿尤其显得白嫩诱人。看着身边的小美女，闻着她身上传来的勾人香味，王浩呼吸开始有点紊乱，小弟弟早就硬的发胀了。想起今天下午的那一幕，王浩真想伸手去摸摸黄英的大胸脯，这么想着，眼神都有点发直。</w:t>
      </w:r>
    </w:p>
    <w:p>
      <w:r>
        <w:t>黄英也觉察到师兄火辣辣的目光，可她不敢回头，似乎有点害怕面对师兄那灼人的目光，坐在那里紧张的一动不敢动，贴着师兄的半边身子火烧似地的发烫，。</w:t>
      </w:r>
    </w:p>
    <w:p>
      <w:r>
        <w:t>这时候不知道是谁挤进了长沙发上的人堆里，王浩被挤得朝黄英那边一倒，王浩怕压着师妹，双手刷的一下，就抱住了黄英，巧不巧的是，嘴巴刚好贴在了黄英的脸上。王浩心里窃喜，偷偷伸出舌头在师妹的脸上舔了一下，然后装模作样一边骂着，一边坐好了，只是左手仍然放在师妹的小蛮腰上。看看没人注意自己这边，王浩的左手缓缓在师妹的腰上动了起来，摸了几下，看师妹没有多大反应，渐渐朝着师妹那沉甸甸的乳房移去。</w:t>
      </w:r>
    </w:p>
    <w:p>
      <w:r>
        <w:t>黄英赶紧双手横在胸前，紧紧的挡住那只色迷迷的手，紧张的有点不知所措。王浩嘿嘿一笑，眼睛装着看电视，手指轻轻在师妹腰上挠了一下，趁师妹那一哆嗦，一把就抓住了她左边的那个硕大的奶子，果然是一手难以掌握啊，王浩紧紧抓住师妹的大奶子，轻轻的揉了起来。黄英大羞，想掰开师兄的色手，却掰不动，又不敢喊叫，只好双手合抱在胸前，挡住那只该死的臭手，狠狠的朝那手背上掐了一下。王浩正爽的不知所以，手上突然着痛，赶紧缩回了手，不过看师妹那笑吟吟的样子，却是并没有生气，王浩心中暗喜，原来师妹也是喜欢这调调的。</w:t>
      </w:r>
    </w:p>
    <w:p>
      <w:r>
        <w:t>刚才缩回来的手飞快的撩开师妹的吊带衫，沿着滑腻的肚皮，直达峰顶，轻轻的把乳罩推上去，食指和拇指就捻住了师妹的那个小樱桃，手掌紧紧的握住那一大团滑腻肥大的奶子，死命的揉了起来。没揉一会，黄英就软软的倒在王浩怀里，右手撑在王浩腿上，嘴里小声的哼哼着，幸好在Ｋ歌，没有人注意这边，而且他们坐着沙发的边上，黄英左边却是光秃秃的墙壁了。</w:t>
      </w:r>
    </w:p>
    <w:p>
      <w:r>
        <w:t>王浩瞅了瞅其他人，发现没人注意他这边，一边盘起右腿，装作翘着二郎腿的样子，一边拿起师妹的小手，悄悄放在自己早已硬的像铁棒子的鸡巴上面。黄英吃了一惊，想缩回手去，王浩死死的按住，凑到她耳朵边上小声说，「师妹，我给你揉了，你也给我揉一下，你看，我好难受啊。」说完还朝师妹精致的小耳朵里吹了一口气，揉着大奶子的手上更是加了一把劲，顺便抓住奶头，用力一捻。黄英这时候早就被师兄揉得春心大动了，夹紧的腿根正悄悄的流着蜜汤，听着师兄的低声暖语，心神儿早就飞到九天外了，顺从的轻轻抓住师兄的大肉棒子，心儿扑通扑通的乱跳。</w:t>
      </w:r>
    </w:p>
    <w:p>
      <w:r>
        <w:t>偷偷的揉了一会，王浩悄悄解开裤子的拉链，直接把老二拿了出来，拿起师妹的小手，扶住自己那硬的发胀的肉棒，上下套个不停。肉棒顶端的马眼里不断的沁着淫水，在这个昏暗的角落里散发的淫靡的气味。王浩一边瞅着其他的同学，一边恋恋不舍的从师妹胸前抽出那只淫荡的左手，轻轻拍了拍师妹的屁股，示意她稍微起身一点，黄英这会早已失去了判断力，顺从的抬起了她那肥满的翘臀，王浩迅速把师妹的短裙从她身后撩了起来，直接按在了她的屁股上，小小的三角裤根本就包不住师妹那饱满的臀部，王浩沿着师妹的臀沿，轻轻的爱抚着，逐渐滑落到了她的大腿根部，黄英大羞，赶紧死命的坐下来，想压住师兄那万恶的左手，可是王浩邪恶笑了笑，手指轻挑，已经轻轻按在了师妹的花蕊上。</w:t>
      </w:r>
    </w:p>
    <w:p>
      <w:r>
        <w:t>果然已经是春潮泛滥，入手全是滑腻腻的淫水，王浩的手指沿着那一道诱人的肉缝缓缓的滑动，一边在师妹耳边低声言道，「师妹，你这里可是全都湿了哦，是不是刚才在实验室就已经湿了呢。」黄英闭着眼睛，靠倒在师兄的肩头，软的像个面人儿，微微驿动的鼻翼下却是不停的哼哼，靠着王浩的那边脸颊更是火烧般的滚烫。王浩轻轻勾起湿透了的三角裤边，中指微曲，指头已是顺着滑腻的淫水，钻进了师妹的温暖的肉洞里，不想师妹的肉洞格外的狭紧，加上手腕已经被师妹的屁股压的死死的，仅仅进入一小截手指便无法前进了。</w:t>
      </w:r>
    </w:p>
    <w:p>
      <w:r>
        <w:t>可是即便是这样，当王浩稍微在肉洞里抽插了几下，黄英突然低声叫了一声，便紧紧的夹住了双腿，浑身颤抖，握着肉棒的右手更是死命的抓紧了。王浩在这淫靡的气氛里，本来就快到了喷发的边缘，被师妹仅仅的一握，更是差一点就爆发了，吓的他慌张的拿起面前的冰啤酒，赶紧喝了一大口，才稍微缓解了那爽到极点的感觉。</w:t>
      </w:r>
    </w:p>
    <w:p>
      <w:r>
        <w:t>黄英靠在师兄的胸前，大口的喘着气，她此时羞愧欲绝，真恨不得找个地缝钻进去，双腿间私密处那种湿漉漉的感觉，告诉她这一切都是真的。简单的整理下衣服，她起身就跑出了包间。</w:t>
      </w:r>
    </w:p>
    <w:p>
      <w:r>
        <w:t>王浩慌忙把自己依旧硬如铁的肉棒塞进裤子，望着师妹婀娜的背影，闻着手指上残留的淫靡气息，王浩同学真是觉得自己今天爽过头了，万一出啥事情，那可怎么办才好。</w:t>
      </w:r>
    </w:p>
    <w:p>
      <w:r>
        <w:t>一阵香风飘过，刘师姐风一样的挤了过来，一屁股坐在刚才黄英的位置上，笑盈盈的盯着王浩嘿嘿直笑。王浩头皮有点发麻，「师姐，你笑的好邪恶啊。」「嘿嘿，嘿嘿，你刚才对黄英做什么了？」「没做什么啊，师姐你瞎说什么啊。谁不知道我啊，我那么老实，可不会做什么的哦。」「那你手上什么气味。」「这是……」「嘿嘿，没想到你这小子平时挺老实，原来都是装的。」王浩看着挤在胸前的刘师姐，想起刚才酒桌上那一抓，心中一荡，涎着脸说道，「师姐，你可别乱说啊，我和黄英刚才就在一起讨论问题来着，啥都没做的。」「切，谁信啊，我可是一直瞅着你们两个的，油嘴滑舌，没想到最老实的浩子也学坏了。」「嘿嘿，那师姐你都看见啥了。」「我什么都看见了，你小子不学好，让黄英给你……」师姐脸一红，后面的话没好意思说出口。</w:t>
      </w:r>
    </w:p>
    <w:p>
      <w:r>
        <w:t>「给我咋的了，师姐你别瞎说哦。」刘师姐使劲的扭了一下王浩的大腿，「你个坏家伙，还想让我说出来吗，看我不拍死你。」说完还使劲在王浩的肉棒上方拍了一下，看着王浩痛的弯下了身子，咯咯笑的合不拢嘴。笑了两三分钟，看王浩还弯着腰，表情很痛苦的样子，刘师姐慌了，连忙小声问他怎么样了，疼的厉害吗。王浩故意装出难受的样子，「好了一点了，要不，师姐给我揉一下吧，刚才真的好疼。」「呸呸呸，你小子祸害完黄英又想来祸害我，想得美。」王浩嘿嘿一笑，朝四周瞅了瞅，抓住师姐的小手，轻轻放在自己的小弟弟上，凑在师姐耳朵边上说，「师姐，你把他拍坏了，可要对他负责哦。」刘师姐瞥了他一眼，轻轻抓了一下他的老二，很快就松开了，不过手倒是没拿开。</w:t>
      </w:r>
    </w:p>
    <w:p>
      <w:r>
        <w:t>王浩左手顺势搂住了师姐的腰，还想象刚才对师妹那样，去摸师姐的奶子，没想到师姐一手抓住了他那邪恶的左手，一边凑到他耳朵边上，「坏东西，刚才就这样对付黄英的吧，你还真色咧。」「天地良心啊，我只对师姐你才这样的，你太漂亮了，我早就喜欢师姐了。」「切，谁信啊，你小子，我今天算认识你了，油嘴滑舌，跟他们一样，都不是好东西。」「师姐，就让我摸一下吧，我早就想摸你了，想的都要疯了。」王浩快速挣开师姐的小手，一把抓住了师姐的奶子，轻轻揉了两下，然后又沿着师姐Ｔ恤下沿钻进了她的衣服里面，推开了乳罩，肉贴肉的抓住了师姐的大奶子。嘿嘿，没想到比黄英的还要大，而且更软，奶头更大。王浩捻住师姐的奶头，一边实践着从网上学到的轻拢慢捻抹复挑，一边引导着师姐的小手钻进自己的裤裆里，让师姐温润的小手紧紧的握住自己的大肉棒。刘师姐媚眼迷离的瞥了一下王浩，手上自觉的上下套弄了起来。</w:t>
      </w:r>
    </w:p>
    <w:p>
      <w:r>
        <w:t>摸了一会，师姐挣扎着直起了身子，说了句我去下洗手间，就扭腰摆臀的朝外面走去了。</w:t>
      </w:r>
    </w:p>
    <w:p>
      <w:r>
        <w:t>王浩刚才在酒桌上就喝了不少酒，刚才又喝了一瓶，这会也是有点尿急，也赶紧出了包间门直奔厕所而去。</w:t>
      </w:r>
    </w:p>
    <w:p>
      <w:r>
        <w:t>这个练歌房的厕所就是并排着的两小间，门口有个洗手台，这会儿除了师姐那间的门关着，另外一个正好没人，王浩匆匆跑进厕所，掏出大鸟，一阵舒爽的排泄后，出门在洗手台边洗手。才洗完手，师姐就出来了，看见王浩在门口，骂了他一句，「你小子尽做缺德事，快让开，我要洗手。」王浩赶紧让到一边，一边找了纸巾擦着手，一边看着弓着身洗手的师姐。刘师姐身高大概有１６５ｃｍ，今天是Ｔ恤配短裙，这么一躬身，长腿显得格外的修长，没有穿丝袜的美腿上尽显迷人的肉色。王浩朝身后一看，一个人都没有，连忙从后面一把抱住师姐，三步并做一步，进了厕所的小间，啪的关好门。刘师姐转身正要说话，岂料嘴巴一下就被王浩堵住了，支支吾吾的说不出话来，双手在王浩的肩膀上乱拍了一阵，也渐渐围住了他的脖子。</w:t>
      </w:r>
    </w:p>
    <w:p>
      <w:r>
        <w:t>王浩的舌头在师姐的嘴里打着转，追逐着师姐的小香舌，一手推开了师姐的Ｔ恤和胸罩，使劲揉着那一对大奶子，一手撩起师姐的短裙，在小屁股上胡乱的摸了两下，就把小内裤扯了下去，从前面直接伸到芳草萋萋的私密处，用整个温热的手掌贴在师姐的骚逼上，中指分开紧闭的肉缝，寻找到小穴的所在，缓慢的坚定的向里面钻。只轻轻的在小穴里抽插了几下，师姐开始嗯嗯啊啊的哼了起来，也不解开皮带，王浩直接拉开裤链，掏出硬邦邦的肉棒，一手托着师姐的右腿，一手扶着自己的肉棒，在肉缝上蹭了几下，然后找准小穴的位置，弯腰一顶，整个肉棒一下就整根进入了温暖的小穴里面。</w:t>
      </w:r>
    </w:p>
    <w:p>
      <w:r>
        <w:t>喔——两个人同时发出满足的呻吟。</w:t>
      </w:r>
    </w:p>
    <w:p>
      <w:r>
        <w:t>王浩单手托着师姐的玉腿，一手使劲的在师姐胸前揉搓着，肉棒不断的在师姐的小穴里进进出出，不断的从师姐的骚逼里带出白色的淫水，顺着师姐的美腿，不停地往下流。</w:t>
      </w:r>
    </w:p>
    <w:p>
      <w:r>
        <w:t>可能是憋的太久了点，王浩打桩机似的在师姐的小穴里捣鼓了几十下后，一股舒爽的感觉逐渐弥漫在他的腰臀部，他赶紧双手兜住师姐的屁股，让她背靠着墙壁，把她整个的抱起来，运足了马力，拼了命的朝师姐的嫩穴里猛插起来，二十来下后，伴随着一声闷哼，王浩将自己积攒了两年的精华，全都射进了师姐的身体里面。</w:t>
      </w:r>
    </w:p>
    <w:p>
      <w:r>
        <w:t>不知道过了多久，逐渐软下来的肉棒被师姐的紧窄的阴道挤了出来，白色的精液随着肉棒被挤出来，也慢慢的滴落在厕所潮湿的地面，只到这时，王浩才觉得肩头一阵疼痛，原来师姐怕自己喊叫出声，一直紧紧咬着他的肩膀，这时的师姐，脸色潮红，满头香汗。软软的靠在王浩胸前，闭着眼不停的喘气。王浩低头叼住师姐红润的嘴唇，两个人又是一阵缠绵的舌吻。</w:t>
      </w:r>
    </w:p>
    <w:p>
      <w:r>
        <w:t>过了好一阵子，师姐恢复了体力，两个人整理好衣服，偷偷摸摸的跑出了厕所，包间也不去了，直接朝学校跑去。本来王浩还想拉着师姐去自己的小屋，可是师姐死活不答应，只能作罢。</w:t>
      </w:r>
    </w:p>
    <w:p>
      <w:r>
        <w:t>直到躺倒在床上，王浩还在回味今天发生的一切，真的有点不敢相信这一切，就像做梦一样。回来的路上，从师姐的嘴里才知道，原来课题组里的好多女生都有点喜欢自己，而自己这么久以来一直埋头做实验，根本就没怎么注意身边的这些女孩子，想到这里，王浩不禁有点懊悔，真是浪费资源啊，原来自己一直都是呆瓜，不过转念一想，那以后的日子，性福就离自己不远了。</w:t>
      </w:r>
    </w:p>
    <w:p>
      <w:r>
        <w:t>这一晚，王浩睡的很好。</w:t>
      </w:r>
    </w:p>
    <w:p>
      <w:r>
        <w:t>一连三天，黄英都没有去实验室，这让王浩有点小郁闷，难道这丫头真的生自己的气了。不过这几天王浩过的很爽，自从那天夜里开了窍之后，王浩和实验室里的众多学姐学妹们逐渐打成了一片，开点小荤的玩笑，动点不伤大雅的手脚，王浩心里甜滋滋的，不过最爽的是刘师姐经常往他的那个小实验间跑，瞅着没人的时候两个人就搂抱在一起，虽然没真个销魂，但是摸一下师姐丰满迷人的身体，过过干瘾还是很爽的。</w:t>
      </w:r>
    </w:p>
    <w:p>
      <w:r>
        <w:t>这一天是周五，程教授问起了本科生毕业论文的情况，王浩可不敢说黄英几天没来了，只能撒谎说实验已经快完成了。出了程教授的办公室，王浩犹豫再三，还是拨通了黄英的电话，告诉她程教授问起她实验的情况。黄英听了后急急忙忙的赶到实验室。王浩赶紧让她不要担心，说自己已经跟程教授说了情况，只要抓紧把实验做完就好了。</w:t>
      </w:r>
    </w:p>
    <w:p>
      <w:r>
        <w:t>黄英听了之后，有点不好意思。</w:t>
      </w:r>
    </w:p>
    <w:p>
      <w:r>
        <w:t>「师兄，谢谢你了啊。」「这没什么的，不过你几天没来了，是生病了还是怎么了。」黄英低着头没吱声。王浩走到门口，看外间没有人，悄悄掩上房门，低声对黄英说，「嘿嘿，是不是不好意思见师兄啊。」黄英大窘，小声的嘀咕，「谁叫你那么坏，那么色的。真没想到你是这样的人。」王浩从后面环住黄英的腰，轻轻的在她耳朵边说，「师妹，其实我一直很喜欢你，不过没敢跟你说，那天的事你不会怪我吧。」黄英挣扎了一下，没挣掉，便使劲的掐着王浩的胳膊，王浩紧紧的楼主她的细腰，嘴巴凑在她耳边说，「师妹，做我女朋友好吗，我喜欢你。」黄英羞红了脸，低声说，「就算喜欢我，也不能在那里那样子啊，那么多人都在。」说完也不挣扎了，低着头一动不动。</w:t>
      </w:r>
    </w:p>
    <w:p>
      <w:r>
        <w:t>王浩轻轻的吻在她的耳尖，沿着脸颊，慢慢朝红润的嘴唇吻去。</w:t>
      </w:r>
    </w:p>
    <w:p>
      <w:r>
        <w:t>良久，唇分。</w:t>
      </w:r>
    </w:p>
    <w:p>
      <w:r>
        <w:t>「师妹，你答应做我的女朋友我真是太高兴了，你知道吗，我一直都很喜欢你，这几天你没来，我都不知道多想你。」「谁信你啊，以前还觉得你挺老实的，谁知到那么坏。」黄英娇嗔道。</w:t>
      </w:r>
    </w:p>
    <w:p>
      <w:r>
        <w:t>唔——又是一番热吻，黄英软软的靠在王浩怀里，幸福的笑着。</w:t>
      </w:r>
    </w:p>
    <w:p>
      <w:r>
        <w:t>「师兄，你真的喜欢我吗，不要骗我哦。」「师妹，我真的喜欢你，喜欢你都喜欢到心里头去了。不信你摸摸，我胸口里面全是你的影子。」「那你以前做实验的时候还对人家那么凶，怎么看不出来你喜欢我。」王浩嘿嘿一笑，紧紧抱住师妹滚烫的身子，贴着她的耳边说道，「我以前还不是想让你的实验做的完美一些吗，这叫爱之深，责之切，再说了，我以前也不敢对你表白啊，万一你要是拒绝我，我可怎么办。」说完，将舌头伸进了黄英的耳洞里，轻轻的舔弄，时而朝着里面吹一股热气。</w:t>
      </w:r>
    </w:p>
    <w:p>
      <w:r>
        <w:t>黄英闭着眼趴在他的肩头，双手紧紧的勾住王浩的脖子，开始忘乎所以的哼哼起来。</w:t>
      </w:r>
    </w:p>
    <w:p>
      <w:r>
        <w:t>王浩窃喜，看来耳朵也是师妹的敏感带，赶紧更加温柔的舔弄起师妹的耳廓，同时双手也没闲着，一手钻进上衣里面，推开乳罩，抓住饱满的乳房，一手沿着师妹挺翘的臀线，在师妹的屁股上上下的抚弄，然后轻轻拉起裙边，不停的在师妹光滑肥美的大屁股上揉搓。与此同时，下面的小弟弟早已经昂首挺立了，坚定不移的顶在师妹的三角地带上。</w:t>
      </w:r>
    </w:p>
    <w:p>
      <w:r>
        <w:t>黄英上上下下几处敏感带被人攻击，此时此刻已经魂飞天外，爽的不知所以了，只知道趴在王浩肩头不停的哼哼。王浩悄悄褪下师妹的小内内，双手一边一瓣紧紧抓住师妹的肥臀，不停的揉搓，同时低下身子，一口叼住师妹左边的小樱桃，时而舌尖在上面打着转，时而把整个的乳峰吸进嘴里，时而轻轻的咬住粉红色的小樱桃，黄英的双手紧紧的抱着王浩的头，靠倒在墙上，无意识的抓揉着王浩的头发，喉咙里不停的发出压抑的呻吟。</w:t>
      </w:r>
    </w:p>
    <w:p>
      <w:r>
        <w:t>嗯……哦……恩……王浩见师妹双腿开始打颤，连忙把她抱上墙角的长条沙发，撩起师妹的裙摆，褪下小内裤，分开两条粉嫩的双腿，只见玉蚌处晶莹剔透，玉液横流，浓密的阴毛被师妹的淫水浸湿，杂乱的贴在那两边粉红的肉片上，看的王浩心里一哆嗦，伸出舌头，轻轻的舔了一下早已凸显的阴蒂，黄英不堪刺激，双腿一阵乱抖，肉缝里一股清泉汩汩而出，带着一股子淫靡的芳香。王浩紧紧的贴上去，不住的吮吸着师妹的两片嫩肉，舌头在肉缝缝里上下滑动，还时而朝肉洞里轻轻的顶弄几下，可怜黄英师妹还是个黄花闺女，哪经过这个阵仗，一股从来没有过的快感潮水般的从下体出涌向了全身，接着全身一阵痉挛，双腿紧紧的夹住了王浩的头，双手死命的揪住师兄的头发，身体已经弓成了虾状。</w:t>
      </w:r>
    </w:p>
    <w:p>
      <w:r>
        <w:t>王浩的舌头更加不住的在师妹的肉洞里往里钻，趁师妹双腿软了下来，赶忙直起身子，流水的褪下自己的裤子，掏出硬的象铁的肉棒，用硕大的龟头，贴着师妹的的肉缝上下滑动，同时低下身子，一口叼住师妹翕动的小嘴，逗弄着师妹的香舌。不知不觉，肉棒已经紧紧的抵在了师妹的肉洞上，王浩俯下身子，在她耳边轻声说，师妹，我要进去了。可怜的黄英师妹，此时此刻哪还听的到他的话，见师妹不答话，王浩挺腰一顶，肉棒的那硕大顶端，已经紧紧的嵌进了师妹的肉洞里，真是个满满当当不留一点缝隙，黄英下体突遭袭击，嘴里低呼一声，连连喊痛，一边用力推着师兄想要爬起来。王浩已经箭在弦上，一边再度含住师妹的小嘴，一边用力一顶，噗——肉棒已经是全根尽没，全都插进了黄英的肉洞里面。</w:t>
      </w:r>
    </w:p>
    <w:p>
      <w:r>
        <w:t>黄英嘴巴被堵，有苦说不出，双手狠命的拍打王浩的后背。王浩也不管，只是紧紧的稳住师妹的小嘴，舌头不停的在师妹嘴里搅动着，追逐着。逐渐的，黄英不在拍打了，双腿还稍稍的动了动，王浩连忙轻轻抽插起来，硕大的肉棒，带动肉洞深处粉红的嫩肉往外翻卷，还带出了白的淫水红的处女血。看着师妹眼角流落的泪珠，王浩怜惜的吻着，身下的动作更是格外的温柔。过了一会，黄英面色变的潮红，双腿紧紧贴在他的腰上，王浩见状，知道时机到了，于是逐渐加大了抽插的力度，没一会的功夫，黄英又开始无意识的呻吟起来。</w:t>
      </w:r>
    </w:p>
    <w:p>
      <w:r>
        <w:t>由于担心有人进到实验室来，王浩伸手紧紧捂住师妹的嘴巴，下面更是加快了速度，只听见小间实验室里，不停的回响着黄英的呜呜的声音，还有啪啪的撞击声。</w:t>
      </w:r>
    </w:p>
    <w:p>
      <w:r>
        <w:t>一连串的凶猛的撞击后，王浩已经到了喷发的边缘，赶紧抽出肉棒，来到师妹头边，将肉棒插进师妹的小嘴里，手上不停的撸动，随着一身闷哼，一股滚烫的精液，竟然全都喷发进了师妹红润的小嘴里。</w:t>
      </w:r>
    </w:p>
    <w:p>
      <w:r>
        <w:t>王浩忽然听到外间有动静，心中大骇，轻轻扒开掩着的房门，只见一个黄色的背影冲出了实验室大门，那是——师母吗？</w:t>
      </w:r>
    </w:p>
    <w:p>
      <w:r>
        <w:t>王浩心中忐忑不安，转过头来又小心的安抚了师妹一番，帮她穿好衣服，扶着她回到了宿舍楼下。</w:t>
      </w:r>
    </w:p>
    <w:p>
      <w:r>
        <w:t>「师兄，从今天开始，我就是你的女朋友了，你可不许再找别的女孩子。」王浩一边望着师妹有点艰难的上楼，一边想着她适才在自己耳边的话语，心中一片温馨。老子也是有女朋友的人啦，他此时此刻真想放声大笑。不过想起刚才那个背影，心中又是一荡。</w:t>
      </w:r>
    </w:p>
    <w:p>
      <w:r>
        <w:t>师母——好像身材也不错哦。</w:t>
      </w:r>
    </w:p>
    <w:p>
      <w:r>
        <w:t>这个淫棍又开始了新的性幻想了。</w:t>
      </w:r>
    </w:p>
    <w:p>
      <w:r>
        <w:t xml:space="preserve">    </w:t>
      </w:r>
    </w:p>
    <w:p>
      <w:r>
        <w:t xml:space="preserve">       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