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美腿嘉嘉</w:t>
      </w:r>
    </w:p>
    <w:p>
      <w:r>
        <w:t>第一章开到荼靡</w:t>
      </w:r>
    </w:p>
    <w:p>
      <w:r>
        <w:t>夏天的炎热又在六月悄然而至，满校园都飘扬着白绒绒的柳絮。男生纷纷换上短袖以示强壮，满校的女生也不</w:t>
      </w:r>
    </w:p>
    <w:p>
      <w:r>
        <w:t>甘示弱，裙装热裤纷纷登场，各种大腿都包裹上了各种丝袜行走在太阳下。</w:t>
      </w:r>
    </w:p>
    <w:p>
      <w:r>
        <w:t>学校后面小树林又开始一片狼藉，管理区域卫生的阿姨又开始抱怨现在的世风日下，同时心里也在感叹还是年</w:t>
      </w:r>
    </w:p>
    <w:p>
      <w:r>
        <w:t>轻人精力旺盛。</w:t>
      </w:r>
    </w:p>
    <w:p>
      <w:r>
        <w:t>嘉嘉从宿舍里醒来已是黄昏，窗外夕阳西下，金黄暧昧的余晖照在她身上。</w:t>
      </w:r>
    </w:p>
    <w:p>
      <w:r>
        <w:t>一双迷人的双眼皮似睁非睁，长长的眼睫毛也在微微颤动着，象牙般的牙齿微微张开，未擦干净透明唇膏的小</w:t>
      </w:r>
    </w:p>
    <w:p>
      <w:r>
        <w:t>嘴微微翘起上嘴唇，身体深处发出一声声梦呓的呻吟。</w:t>
      </w:r>
    </w:p>
    <w:p>
      <w:r>
        <w:t>轻薄的羽绒被子完全掩盖不住那年轻诱人的曲线，奇怪的是，佳人的被子里一块隆起在有节奏的上下抖动。佳</w:t>
      </w:r>
    </w:p>
    <w:p>
      <w:r>
        <w:t>人的脸上一丝性感的红晕，浑圆的臀部曲线也在轻微而有节奏的前后晃动，像是在迎合什么。长的令人惊叹的两条</w:t>
      </w:r>
    </w:p>
    <w:p>
      <w:r>
        <w:t>美腿也在不安分的搓动，她是病了么？</w:t>
      </w:r>
    </w:p>
    <w:p>
      <w:r>
        <w:t>几分钟后佳人身体的抽动越来越激烈，大腿根部好象很难受似的用力摩擦着，下身的那块奇怪的鼓起也开始疯</w:t>
      </w:r>
    </w:p>
    <w:p>
      <w:r>
        <w:t>狂的起伏。两颊上红晕也越发的重了，性感上翘的小嘴也用力的咬住了下嘴唇像在忍耐什么，额头上已经出现了丝</w:t>
      </w:r>
    </w:p>
    <w:p>
      <w:r>
        <w:t>丝的汗珠，混合着年轻少女身上的体香挥发在寝室里。</w:t>
      </w:r>
    </w:p>
    <w:p>
      <w:r>
        <w:t>梦呓般的声音也开始愈发清晰「嗯嗯嗯啊嗯」，这一阵好象从地狱里得到释放的欢快呻吟，被子下佳人玲珑的</w:t>
      </w:r>
    </w:p>
    <w:p>
      <w:r>
        <w:t>身体像是发疯一样的一阵抽搐，柔滑的真丝被里也蹬出两只嫩白赛雪的可爱小脚掌，樱桃般的小脚趾好象抽筋了一</w:t>
      </w:r>
    </w:p>
    <w:p>
      <w:r>
        <w:t>样的紧缩。</w:t>
      </w:r>
    </w:p>
    <w:p>
      <w:r>
        <w:t>持续了大约15秒钟后，脸颊夕阳般的绯色才慢慢的消退。</w:t>
      </w:r>
    </w:p>
    <w:p>
      <w:r>
        <w:t>像是童话里被王子亲吻一样，这睡美人才慢慢睁开清澈的大眼睛，长长的睫毛上也挂着几滴晶莹的香汗，眼神</w:t>
      </w:r>
    </w:p>
    <w:p>
      <w:r>
        <w:t>带着似大病初愈后的疲倦。</w:t>
      </w:r>
    </w:p>
    <w:p>
      <w:r>
        <w:t>像是觉得身上汗腻腻的不太舒服，佳人把身上的被子慢慢掀开，一具玲珑性感而又香汗淋漓的躯体突然呈现在</w:t>
      </w:r>
    </w:p>
    <w:p>
      <w:r>
        <w:t>落日前的最后一丝阳光下，佳人那修长细致的大腿快速的把小腿上早已浸湿的被子踢开，一块嫩红色的神秘区域仿</w:t>
      </w:r>
    </w:p>
    <w:p>
      <w:r>
        <w:t>佛有一块晶莹的水渍一闪而过，那是什么？</w:t>
      </w:r>
    </w:p>
    <w:p>
      <w:r>
        <w:t>这个时候，整个屋里突然暗了下来，最后一丝阳光也被黑暗所吞没了，夜，来临了……</w:t>
      </w:r>
    </w:p>
    <w:p>
      <w:r>
        <w:t>一片黑暗里仿佛传来一声叹息，继而响起稀稀簌簌的声音。</w:t>
      </w:r>
    </w:p>
    <w:p>
      <w:r>
        <w:t>良久寂静中，「想你时你在天边想你时你在闹海」的手机铃声显得很刺耳的突然响起，不同于刚才淫糜的呻吟</w:t>
      </w:r>
    </w:p>
    <w:p>
      <w:r>
        <w:t>声，一个年轻女孩慵懒的声音：「喂」「嘉嘉。你还来上晚自习不，老师快要点名了」「呀那我马上过去」</w:t>
      </w:r>
    </w:p>
    <w:p>
      <w:r>
        <w:t>像是想什么的停顿下又说「要是来不及你就先帮我到一声嘛蕾蕾」电话那头叫蕾蕾的女孩说「好吧好吧，你快</w:t>
      </w:r>
    </w:p>
    <w:p>
      <w:r>
        <w:t>点啊」「嗯」</w:t>
      </w:r>
    </w:p>
    <w:p>
      <w:r>
        <w:t>「啪」的一声开关声，屋里顿时回复光明。</w:t>
      </w:r>
    </w:p>
    <w:p>
      <w:r>
        <w:t>一个曼妙的全裸女孩站在梳妆镜前，镜子里是多么完美的一具胴体啊，年轻光滑的皮肤下充满了青春的气息，</w:t>
      </w:r>
    </w:p>
    <w:p>
      <w:r>
        <w:t>像是鲁本斯笔下的少女复活了一样，雷诺阿说「假如我画一个女人，我总是画到自己都想抚摸这幅画作的时候才算</w:t>
      </w:r>
    </w:p>
    <w:p>
      <w:r>
        <w:t>完成。」假使他现在站在这幅镜前，肯定也会忍不住放下画家的矜持，上前去轻轻的爱抚，如同米开朗琪罗对健壮</w:t>
      </w:r>
    </w:p>
    <w:p>
      <w:r>
        <w:t>的男人体狂热的偏执一样。</w:t>
      </w:r>
    </w:p>
    <w:p>
      <w:r>
        <w:t>像是故意模仿古典派的名画一样，嘉嘉慢慢把一条白色浴巾擦拭着自己的身体，镜中一会是刚出浴的阿狄丽娜，</w:t>
      </w:r>
    </w:p>
    <w:p>
      <w:r>
        <w:t>一会像维纳斯一样，白色柔软的布料滑过下身那嫩红色可爱的两片蚌肉时带出几丝闪亮透明的液体。看着镜中自己</w:t>
      </w:r>
    </w:p>
    <w:p>
      <w:r>
        <w:t>的下体，嘉嘉的脸上不禁又飞起两朵红霞，轻咬着下嘴唇，似又勾起了一些回忆。</w:t>
      </w:r>
    </w:p>
    <w:p>
      <w:r>
        <w:t>吵闹的铃声不合时宜的又响起了，像是打断了少女的沉思。</w:t>
      </w:r>
    </w:p>
    <w:p>
      <w:r>
        <w:t>嘉嘉慌慌张张的套上了一条宽松的牛仔裤，一件纯棉的白色短袖，胸罩都没来及带就跑了出去。</w:t>
      </w:r>
    </w:p>
    <w:p>
      <w:r>
        <w:t>楼道里一个少女慌张的向外跑着，背影渐行渐远，但是那圆润丰满的翘臀即使是宽大的牛仔裤也隐藏不住……</w:t>
      </w:r>
    </w:p>
    <w:p>
      <w:r>
        <w:t>第二章捕捉闪亮的瞬间</w:t>
      </w:r>
    </w:p>
    <w:p>
      <w:r>
        <w:t>嘉嘉跑到教室门口的时候额头上已出了丝丝的细汗，第三排一个穿着清凉的吊带背心的少女冲她挥手喊「嘉嘉</w:t>
      </w:r>
    </w:p>
    <w:p>
      <w:r>
        <w:t>这。」</w:t>
      </w:r>
    </w:p>
    <w:p>
      <w:r>
        <w:t>「你怎么才来啊，幸好还没点名。」</w:t>
      </w:r>
    </w:p>
    <w:p>
      <w:r>
        <w:t>嘉嘉的脸不由的一红说：「我……肚子疼。」这时一个瘦高的中年男子上了讲台，茶色眼镜下的眼神扫过前几</w:t>
      </w:r>
    </w:p>
    <w:p>
      <w:r>
        <w:t>排的时候不经意的闪烁了一下。</w:t>
      </w:r>
    </w:p>
    <w:p>
      <w:r>
        <w:t>「上课，现在先点下名，张嘉禾」</w:t>
      </w:r>
    </w:p>
    <w:p>
      <w:r>
        <w:t>「到」</w:t>
      </w:r>
    </w:p>
    <w:p>
      <w:r>
        <w:t>嘉嘉边说边擦了下汗，不经意的拨了粘在额头的几根发丝。</w:t>
      </w:r>
    </w:p>
    <w:p>
      <w:r>
        <w:t>「嘉嘉你的眼镜呢」</w:t>
      </w:r>
    </w:p>
    <w:p>
      <w:r>
        <w:t>「呀出来的太慌，估计是忘在宿舍了」</w:t>
      </w:r>
    </w:p>
    <w:p>
      <w:r>
        <w:t>「看不清啊」嘉嘉边说边习惯性的手指向鼻梁上推了一下，手指一空，下意识的吐了下可爱的小舌头。边眯起</w:t>
      </w:r>
    </w:p>
    <w:p>
      <w:r>
        <w:t>眼睛向讲台上看，当然，一片模糊。</w:t>
      </w:r>
    </w:p>
    <w:p>
      <w:r>
        <w:t>？？？？讲台上的瘦高男人叫王美玉，名字由来不可知，可知的是给他起名的人应是没看过围城，「孤王夜游</w:t>
      </w:r>
    </w:p>
    <w:p>
      <w:r>
        <w:t>鹰潭宫，王美玉生来好美容。」据说是中海某大学研究生毕业，大学名字已不可考，校址倒是传说紧挨西太平洋。</w:t>
      </w:r>
    </w:p>
    <w:p>
      <w:r>
        <w:t>张嘴闭嘴「哥们我在中海的时候，」似乎这样才能多显示自己曾吸收过中海汉化的洋气。</w:t>
      </w:r>
    </w:p>
    <w:p>
      <w:r>
        <w:t>今天是他所教的马列课，所称的「教书，育人」的第一阶段。第三排的那个吊带妹子他注意很久了，衣着清凉</w:t>
      </w:r>
    </w:p>
    <w:p>
      <w:r>
        <w:t>身材火辣，特别是大规模胸器浑然天成，居高而望居然还有如东非大裂谷，深不可测，绝非美空那些浓妆美瞳PS可</w:t>
      </w:r>
    </w:p>
    <w:p>
      <w:r>
        <w:t>比。而今天身边出现的又一治愈系妹子貌似之前上课从来没见过。可见太祖讲：「不能戴着有色眼镜看人。」确实</w:t>
      </w:r>
    </w:p>
    <w:p>
      <w:r>
        <w:t>有理。摘了眼镜你就认不出，正如穿上衣服的汤唯也就是路人一枚。</w:t>
      </w:r>
    </w:p>
    <w:p>
      <w:r>
        <w:t>嘉嘉当然是不知美玉先生的心思，她皱着可爱的小眉头看，黑板上是一片像被水洗过的字迹。自然是不能像美</w:t>
      </w:r>
    </w:p>
    <w:p>
      <w:r>
        <w:t>玉先生所想的琼瑶模式，自己的清纯女学生用眼神跟先生对视一眼，然后没来由的红了脸低下头去，最后再给个玩</w:t>
      </w:r>
    </w:p>
    <w:p>
      <w:r>
        <w:t>弄衣角的纠结镜头表现人物内心复杂而又剧烈的小鹿乱撞。</w:t>
      </w:r>
    </w:p>
    <w:p>
      <w:r>
        <w:t>嘉嘉正暗想怎样一下课就拉着蕾蕾逃离教室，掏出手机看时间。后面的几个男生偷偷摸摸的低声对话却传进耳</w:t>
      </w:r>
    </w:p>
    <w:p>
      <w:r>
        <w:t>里……</w:t>
      </w:r>
    </w:p>
    <w:p>
      <w:r>
        <w:t>「哎蚊子前面内美女怎么没见过啊」</w:t>
      </w:r>
    </w:p>
    <w:p>
      <w:r>
        <w:t>「嗨不就张嘉禾么」</w:t>
      </w:r>
    </w:p>
    <w:p>
      <w:r>
        <w:t>「我去不是吧……怎么变那么好看了」</w:t>
      </w:r>
    </w:p>
    <w:p>
      <w:r>
        <w:t>「艹摘了眼镜你就不认识了」</w:t>
      </w:r>
    </w:p>
    <w:p>
      <w:r>
        <w:t>「……」</w:t>
      </w:r>
    </w:p>
    <w:p>
      <w:r>
        <w:t>「哎……我说，你别说眼镜妹不戴眼镜还真挺性感的，以前没发现身材也这么好，这小腰小屁股，看的我都有</w:t>
      </w:r>
    </w:p>
    <w:p>
      <w:r>
        <w:t>点……嗯你懂的。」「嗯？你硬了？……」</w:t>
      </w:r>
    </w:p>
    <w:p>
      <w:r>
        <w:t>「擦……我承认……我都想干她了。」</w:t>
      </w:r>
    </w:p>
    <w:p>
      <w:r>
        <w:t>「嘘，小声点，别让人听见。」</w:t>
      </w:r>
    </w:p>
    <w:p>
      <w:r>
        <w:t>「你想象下啊，她戴着眼镜跪在地上，一脸无辜的含着你的……」嘉嘉听到这已经一脸羞红了，低下了头，心</w:t>
      </w:r>
    </w:p>
    <w:p>
      <w:r>
        <w:t>里想着这群男生没一个好东西，老是想着这些东西，把自己搞上床不算，还要用自己的樱桃小口和粉嫩的舌头，不</w:t>
      </w:r>
    </w:p>
    <w:p>
      <w:r>
        <w:t>知廉耻的跪在地上替他们含住下身的那玩意……想着想着脸越发躁红，没穿内裤的下身也感觉有些湿漉漉的，粗糙</w:t>
      </w:r>
    </w:p>
    <w:p>
      <w:r>
        <w:t>的牛仔裤织物摩擦自己娇嫩的穴口，已经流出了一些清澈的淫水……</w:t>
      </w:r>
    </w:p>
    <w:p>
      <w:r>
        <w:t>王美玉边讲课边向这最新目标的方位频频留意，这时看到这女生突然低着头一脸可爱的羞红，还以为是自己苦</w:t>
      </w:r>
    </w:p>
    <w:p>
      <w:r>
        <w:t>心发散魅力终于打动了对方，心中不由暗爽，讲课也突然有了激情，后排几个男生习惯了一个声贝的频率，突然一</w:t>
      </w:r>
    </w:p>
    <w:p>
      <w:r>
        <w:t>个变调，如同从故乡的原风景转到了SS装甲师在前进，纷纷皱着头醒来打哈欠表示不满。王美玉完全不为所动，对</w:t>
      </w:r>
    </w:p>
    <w:p>
      <w:r>
        <w:t>于一个大龄单身男青年来说，除了女人，其他什么，就算是那美克星人来搅局也敢一战，虽千万人吾往矣……几个</w:t>
      </w:r>
    </w:p>
    <w:p>
      <w:r>
        <w:t>只会晚上通宵看SIS 上课睡觉的宅男学生算什么。</w:t>
      </w:r>
    </w:p>
    <w:p>
      <w:r>
        <w:t>嘉嘉完全没觉到讲台上的美玉先生犹如非洲夏季的发情野牛一样突然精力勃勃。沉迷在胡思乱想中，牛仔裤里</w:t>
      </w:r>
    </w:p>
    <w:p>
      <w:r>
        <w:t>的两条细长美腿已经不自觉的又开始扭捏的搓动，双手插在牛仔裤兜里，身体也开始微微颤抖。旁边的性感女生发</w:t>
      </w:r>
    </w:p>
    <w:p>
      <w:r>
        <w:t>现嘉嘉的异常关切的问：「嘉嘉你没事吧，要不先回宿舍」「没，没事」</w:t>
      </w:r>
    </w:p>
    <w:p>
      <w:r>
        <w:t>「没事脸这么红，还出这么多汗，去医务室吧」「哎呀我真没事蕾蕾」</w:t>
      </w:r>
    </w:p>
    <w:p>
      <w:r>
        <w:t>不管蕾蕾怎么说，嘉嘉就是不为所动。蕾蕾在劝的时候，谁能想到在这个微微颤抖的佳人牛仔裤下，佳人柔软</w:t>
      </w:r>
    </w:p>
    <w:p>
      <w:r>
        <w:t>修长的手指正在拼命的揉摁抠弄着自己娇嫩的穴肉…</w:t>
      </w:r>
    </w:p>
    <w:p>
      <w:r>
        <w:t>？？？？这也是不久前嘉嘉丢了次宿舍钥匙，这才发现的自己牛仔裤兜里破了个洞，嘉嘉干脆突发异象的把洞</w:t>
      </w:r>
    </w:p>
    <w:p>
      <w:r>
        <w:t>剪的更大了些，觉得这样走起路来更凉快些。这些事当然不能被别人知道，否则肯定会被别人说成小浪货，而以自</w:t>
      </w:r>
    </w:p>
    <w:p>
      <w:r>
        <w:t>己这么敏感的体质也很有可能成为校鸡，被全学校的男人以各种理由威胁操弄。</w:t>
      </w:r>
    </w:p>
    <w:p>
      <w:r>
        <w:t>一想到自己在灯光明亮的教室里，在全班男生的目光注视里，做着这种无比下流放荡的事，自慰的快感和这种</w:t>
      </w:r>
    </w:p>
    <w:p>
      <w:r>
        <w:t>偷情一般的的负罪感交织成一片，刺激着嘉嘉的的神经。银牙轻咬的性感檀口，更加坚定了蕾蕾「嘉嘉肯定是生病</w:t>
      </w:r>
    </w:p>
    <w:p>
      <w:r>
        <w:t>了」的猜测，更加的催促嘉嘉去医务室看下，一边轻晃着嘉嘉的肩膀。</w:t>
      </w:r>
    </w:p>
    <w:p>
      <w:r>
        <w:t>嘉嘉这时候已经有点欲罢不能了，小穴流出的溪水远远超过平常的水量，而因为可能之前在宿舍已经自慰过一</w:t>
      </w:r>
    </w:p>
    <w:p>
      <w:r>
        <w:t>次的原因，迟迟还没有达到高潮。这时候蕾蕾的催促传进耳里，嘉嘉反而觉得更加的刺激，宽大的牛仔裤里手指更</w:t>
      </w:r>
    </w:p>
    <w:p>
      <w:r>
        <w:t>加加快了频率，玩弄着自己的两片嫩肉，拨弄着自己的小肉核，时而轻抚下自己已经湿漉漉的茂密森林，指尖已经</w:t>
      </w:r>
    </w:p>
    <w:p>
      <w:r>
        <w:t>沾满了滑腻的淫液。</w:t>
      </w:r>
    </w:p>
    <w:p>
      <w:r>
        <w:t>王美玉也已经注意到嘉嘉的异常了，他故作生气的指着嘉嘉说：「这位女同学，请回答一下我的问题」</w:t>
      </w:r>
    </w:p>
    <w:p>
      <w:r>
        <w:t>嘉嘉手插在口袋刚慢慢站起来，就觉得一阵天旋地转的性爱快感铺天盖地的涌来。她知道，自己高潮到了。两</w:t>
      </w:r>
    </w:p>
    <w:p>
      <w:r>
        <w:t>条修长的大腿顿时一软，大腿根部的筋一阵剧烈的抽搐，比以前任何的快感感觉都要强烈，爱液像洪水一般涌出来。</w:t>
      </w:r>
    </w:p>
    <w:p>
      <w:r>
        <w:t>失去身体控制的她只能低头趴在桌上，努力的想控制自己身体高潮的战栗。</w:t>
      </w:r>
    </w:p>
    <w:p>
      <w:r>
        <w:t>乌黑的头发垂在桌上好不让别人看到自己已经爽到有些失神的眼睛。轻咬银牙，但是喉咙里还是无意中发出了</w:t>
      </w:r>
    </w:p>
    <w:p>
      <w:r>
        <w:t>呻吟。</w:t>
      </w:r>
    </w:p>
    <w:p>
      <w:r>
        <w:t>幸好这时蕾蕾的声音掩盖了这一声娇喘。</w:t>
      </w:r>
    </w:p>
    <w:p>
      <w:r>
        <w:t>「老师她可能生病了，刚才脸就一直红，我陪她去医务室看下去吧」王美玉为了自己「教书，育人」的伟大梦</w:t>
      </w:r>
    </w:p>
    <w:p>
      <w:r>
        <w:t>想当然准奏了。</w:t>
      </w:r>
    </w:p>
    <w:p>
      <w:r>
        <w:t>蕾蕾扶着浑身娇软的嘉嘉从后门离开了，谁都没有注意到，嘉嘉牛仔裤的裆间，都一大块淫靡的湿渍。当她出</w:t>
      </w:r>
    </w:p>
    <w:p>
      <w:r>
        <w:t>门的时候，却看不到，后排的几道先惊喜又贪婪的目光闪过。</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