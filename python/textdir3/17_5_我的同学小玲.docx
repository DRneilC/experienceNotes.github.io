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我的同学小玲</w:t>
      </w:r>
    </w:p>
    <w:p>
      <w:r>
        <w:t>我的同学小玲是一个表面很清纯但内心很荡的女孩，记得上次在她家，三个身强力状的男生还是没有满足她，</w:t>
      </w:r>
    </w:p>
    <w:p>
      <w:r>
        <w:t>真不知她的胃口有多大。三年的学校生活很快过去了，小玲说要举行一个告别聚会，当然，男生是都同意的了（嘻</w:t>
      </w:r>
    </w:p>
    <w:p>
      <w:r>
        <w:t>嘻）小玲的家还蛮大的，爸爸是房地产开发商，好有钱呀，可惜也是一个色鬼，哎！有其父必有其女呀。开始我们</w:t>
      </w:r>
    </w:p>
    <w:p>
      <w:r>
        <w:t>还是在聊些无聊的话题，后来小玲提议玩游戏，是要接令的，当然是输了要脱衣服的，不过还是可以表演别的（要</w:t>
      </w:r>
    </w:p>
    <w:p>
      <w:r>
        <w:t>色情的）。男生当然高兴了，又有看的了，游戏开始了，到了明慧那里她答不上了，只好把外衣拖了，还好有一件</w:t>
      </w:r>
    </w:p>
    <w:p>
      <w:r>
        <w:t>贴身内衣，不过已经是凹凸分明了，看的男生都要流鼻血了。随着游戏的继续，小玲、明慧、小琳、爱儿还有佳佳</w:t>
      </w:r>
    </w:p>
    <w:p>
      <w:r>
        <w:t>已只剩下了胸罩和小可爱，当然我也只是内裤了，我偷看一眼，哇，真是环肥燕瘦呀，小玲和明慧的胸部真是壮观，</w:t>
      </w:r>
    </w:p>
    <w:p>
      <w:r>
        <w:t>一会一定要尝尝乳交的滋味，小琳、爱儿、佳佳虽然没有傲人的乳房，但是清纯的脸蛋，迷人的小嘴也够让人消魂</w:t>
      </w:r>
    </w:p>
    <w:p>
      <w:r>
        <w:t>的了，况且这样的年纪这样的身材已是很不错了，尤其是佳佳更是娇小可爱。</w:t>
      </w:r>
    </w:p>
    <w:p>
      <w:r>
        <w:t>这次传棒到了小玲，太好了，终于可以看到她的身体了，我们都以为她一定会把胸罩脱掉，但是她却先脱了内</w:t>
      </w:r>
    </w:p>
    <w:p>
      <w:r>
        <w:t>裤，哇！真是养眼，难怪她的欲这么强，原来是白虎，阴户上光熘熘的一点阴毛都没有，还有那条缝依稀可见，小</w:t>
      </w:r>
    </w:p>
    <w:p>
      <w:r>
        <w:t>玲大方的走到我们的中间，突然仰面躺了下来，把腿分得很开，双手把住腿向上提，一个粉嫩的阴户袒露在我们面</w:t>
      </w:r>
    </w:p>
    <w:p>
      <w:r>
        <w:t>前，我的老二早就翘起来了，狠不得马上插入她的小穴。小玲在地上转了一圈后站了起来，又回到了自己的位置上，</w:t>
      </w:r>
    </w:p>
    <w:p>
      <w:r>
        <w:t>看着我高跷的肉棒在笑，我想一会有你受的。又过了一会儿，大家都已经赤身裸体了，再无可脱了，那还不上呀，</w:t>
      </w:r>
    </w:p>
    <w:p>
      <w:r>
        <w:t>可是小玲说先不要急，每个女生都要讲一个自己亲身的故事，哎！好可怜呀！还要等。</w:t>
      </w:r>
    </w:p>
    <w:p>
      <w:r>
        <w:t>先是小琳，小琳说：「那说我在初一时被干的事吧，那时是冬天，放学时天都黑了，而且我家的那条街很被，</w:t>
      </w:r>
    </w:p>
    <w:p>
      <w:r>
        <w:t>又没有路灯，有一天我正往家走，突然一个40多岁的男人从后面抱住了我，他用手捂住我的嘴，说只要我不说话就</w:t>
      </w:r>
    </w:p>
    <w:p>
      <w:r>
        <w:t>没事，我点了点头，然后他把手伸进我的衣服里，使劲的揉搓我的乳房，我痛的差点叫出来，接着他把我拖到楼道</w:t>
      </w:r>
    </w:p>
    <w:p>
      <w:r>
        <w:t>里自己把裤子的拉练拉开掏出了他的大肉棒，他用手把我的嘴按到了他的肉棒前面让我舔，不知他多长时间没有洗</w:t>
      </w:r>
    </w:p>
    <w:p>
      <w:r>
        <w:t>澡了，肉棒上一股腥臭的味道，可是我害怕急了只好照他的话做。渐渐的他的肉棒在我的嘴里膨胀起来，而且越来</w:t>
      </w:r>
    </w:p>
    <w:p>
      <w:r>
        <w:t>越大，后来只能含到一半了，但是他按住我的后脑，肉棒使劲的往前顶，都插到了我的喉咙里了，这时他突然一用</w:t>
      </w:r>
    </w:p>
    <w:p>
      <w:r>
        <w:t>力，我只感觉到他在我的嘴里射精，好多好浓，大部分直接射到了我的胃里，他似乎积攒了很多精液，又从我嘴里</w:t>
      </w:r>
    </w:p>
    <w:p>
      <w:r>
        <w:t>拔出来在我的脸上射，腥臭的精液不断的落在我的眼睛、鼻子和头发上，射完后还把肉棒又插在我的嘴里让我舔干</w:t>
      </w:r>
    </w:p>
    <w:p>
      <w:r>
        <w:t>净。我以为这样就结束了，可是他的肉棒又在我的嘴里大了起来，他让我跪在地上，把我的裤子拖到了膝盖，然后</w:t>
      </w:r>
    </w:p>
    <w:p>
      <w:r>
        <w:t>用他的大肉棒一下就插进了我的小穴，很快的他又在我的阴道里射出了哝哝的精液，最后他在我的脸上把精液涂匀</w:t>
      </w:r>
    </w:p>
    <w:p>
      <w:r>
        <w:t>了，把我的内裤拿走才算了事。回家后我还惊魂未定，都没有发现我的脸上、头发上还有他的精液，幸好爸妈都不</w:t>
      </w:r>
    </w:p>
    <w:p>
      <w:r>
        <w:t>在家，要不然我还不知道怎么说那。我的故事就讲到这里，至于后几次的经历以后再讲了。」</w:t>
      </w:r>
    </w:p>
    <w:p>
      <w:r>
        <w:t>听完故事后，我都快要喷鼻血了，看着小琳赤裸的坐在那里讲着故事，我在想象着在她脸上喷射精液的人是我，</w:t>
      </w:r>
    </w:p>
    <w:p>
      <w:r>
        <w:t>好爽呀！接着只见最小的佳佳站了起来走到大家面前，她腼腆的笑了笑，真是好纯呀！虽然胸部没有小玲大，但是</w:t>
      </w:r>
    </w:p>
    <w:p>
      <w:r>
        <w:t>娇小的身材，雪白而又吹弹欲破的肌肤足以迷死很多男人了。</w:t>
      </w:r>
    </w:p>
    <w:p>
      <w:r>
        <w:t>明慧笑吟吟的说：「大家都讲得这么精彩，我都没有信心了，那我讲我和网友的故事吧。」</w:t>
      </w:r>
    </w:p>
    <w:p>
      <w:r>
        <w:t>「我很小开始上网，从此对网络有了极大的兴趣，开始只是在上面聊天，有一次因为好奇进了成人☆☆，只见</w:t>
      </w:r>
    </w:p>
    <w:p>
      <w:r>
        <w:t>里面都是聊着和作爱有关的话题，比如怎么作爱呀等等，看的我真是好刺激，从此我每到深夜到要来聊天，我还给</w:t>
      </w:r>
    </w:p>
    <w:p>
      <w:r>
        <w:t>自己取了网名叫『作爱女孩『，果然每天都有好多人和我聊，我的手指一边在键盘上飞快的打字，一边在自己的小</w:t>
      </w:r>
    </w:p>
    <w:p>
      <w:r>
        <w:t>穴不停的抚弄，渐渐的我就感到了高潮的兴奋」明慧一边说，一边在自慰，「后来有一个叫『经典男人‘的名字闯</w:t>
      </w:r>
    </w:p>
    <w:p>
      <w:r>
        <w:t>进了我的视线，和他聊天我每次都能达到高潮，于是我便和他开始了语音聊天，他丰富的词汇，宽厚的嗓音都使我</w:t>
      </w:r>
    </w:p>
    <w:p>
      <w:r>
        <w:t>欲仙欲死。有一次他提出要见面，我当然是答应了，在肯德基一起吃汉堡，他是和另两个人一起来得，他们三个都</w:t>
      </w:r>
    </w:p>
    <w:p>
      <w:r>
        <w:t>是180 的身高，好帅呀！他们说可以一起和我做朋友吗？我当然是答应了。吃完汉堡我们到了小强的家（他们是小</w:t>
      </w:r>
    </w:p>
    <w:p>
      <w:r>
        <w:t>强、大鹏、小宇）我先在浴室里洗了个澡，我知道一会要有一场大战了，我披着浴巾走出了浴室，一看他们三个早</w:t>
      </w:r>
    </w:p>
    <w:p>
      <w:r>
        <w:t>就脱光了，三条雄伟的肉棒正直挺挺的冲着我。我荡的一笑，立刻跪在他们面前，嘴里含着小强的肉棒，两只手也</w:t>
      </w:r>
    </w:p>
    <w:p>
      <w:r>
        <w:t>在套弄着另两只肉棒，然后我在换过来舔，很快的他们承受不住我的口交技术纷纷的缴械，尽情的在我的脸上喷射</w:t>
      </w:r>
    </w:p>
    <w:p>
      <w:r>
        <w:t>精液。直到最后一滴，我还把他们的肉棒都舔干净了，这时小强是最快恢复体力的，他把我放到地上用手架起我的</w:t>
      </w:r>
    </w:p>
    <w:p>
      <w:r>
        <w:t>腿，肉棒一下就插进我早已湿透了的小穴，我感到他的鸡吧都插到了我的肚子里了，好长的鸡吧，我真是爱死了。</w:t>
      </w:r>
    </w:p>
    <w:p>
      <w:r>
        <w:t>正当我陶醉小强的鸡吧时，小宇跪在我的脸上用肉棒翘开我的嘴，把整个鸡吧都插到了我的嘴里，我那时只能</w:t>
      </w:r>
    </w:p>
    <w:p>
      <w:r>
        <w:t>发出呜呜的声音了。大鹏更是从后面把我抬了起来，用他的大鸡吧对准我的屁眼，他一下就插了进去，我好痛呀，</w:t>
      </w:r>
    </w:p>
    <w:p>
      <w:r>
        <w:t>还没有人插过我的屁眼哪，可是嘴里有小宇的肉棒想叫也叫不出来。渐渐的疼痛也不是那样明显了，随之而来的是</w:t>
      </w:r>
    </w:p>
    <w:p>
      <w:r>
        <w:t>无尽的快感，前后三个洞都被插满的感觉真的好充实，过不了多久我就高潮了。他们三个也相续在我的三个洞中射</w:t>
      </w:r>
    </w:p>
    <w:p>
      <w:r>
        <w:t>精了，虽然如此，他们还是没有满足，我只好再一次的给他们口交，一会便在我的嘴里射出还是很浓的精液，我不</w:t>
      </w:r>
    </w:p>
    <w:p>
      <w:r>
        <w:t>断的在吃，可是太多了只好任由精液从我的嘴角流到了全身。他们看到了我满脸、满身的精液，拿起了数码相机给</w:t>
      </w:r>
    </w:p>
    <w:p>
      <w:r>
        <w:t>我拍照，说要传到网上，我一听马上作出了很多荡的动作，还用小手拔开我的小穴让他们照我小穴里流出的白色黏</w:t>
      </w:r>
    </w:p>
    <w:p>
      <w:r>
        <w:t>液。从此我经常和网友作爱，而且喜欢和几个人一起做，还有一次和10个人做，我几乎在他们的精液里睡了两天，</w:t>
      </w:r>
    </w:p>
    <w:p>
      <w:r>
        <w:t>即没吃饭也没喝水，只是不断的在吃精液，你说我荡吗？」</w:t>
      </w:r>
    </w:p>
    <w:p>
      <w:r>
        <w:t>话还没有说完，明慧的爱液已经顺着双腿流到了地面，我想一会儿她会被很多人干的，这个小妇这是骚，看我</w:t>
      </w:r>
    </w:p>
    <w:p>
      <w:r>
        <w:t>怎么收拾你。明慧用嘴舔了舔刚刚玩弄小穴的手指回到了原来的位置，现在只剩下爱儿了，可是迟迟未见她出来，</w:t>
      </w:r>
    </w:p>
    <w:p>
      <w:r>
        <w:t>往周围一看才发现她和小玲都不在了，这时佳佳说她和玲玲姐去了卫生间，于是我很好奇的也过去看发生了什么事。</w:t>
      </w:r>
    </w:p>
    <w:p>
      <w:r>
        <w:t>卫生间的门是虚掩的，似乎是故意让我去看的，我顺着门缝往里看，只见两条白色的肉虫绞缠在一起，原来是</w:t>
      </w:r>
    </w:p>
    <w:p>
      <w:r>
        <w:t>小玲和爱儿赤身露体的抱在一起亲吻，只见小玲那灵巧的小舌不断的舔弄着爱儿的粉颈，而且还在继续的往下舔，</w:t>
      </w:r>
    </w:p>
    <w:p>
      <w:r>
        <w:t>直到舔到她的乳头才改为用小嘴去吸，同时右手抚摩着爱儿的另一个乳房，左手伸到了爱儿的下体在玩弄她的小穴。</w:t>
      </w:r>
    </w:p>
    <w:p>
      <w:r>
        <w:t>我微微的听见爱儿的呻吟声，是那么轻柔那么销魂，这时爱儿坐在了浴缸的边缘，小玲则跪在地上把爱儿的双腿抬</w:t>
      </w:r>
    </w:p>
    <w:p>
      <w:r>
        <w:t>高，灵巧的小舌又开始进攻她的小穴了，一滴滴的爱液从爱儿的双腿之间流下，都被小玲喝了下去。原来传闻爱儿</w:t>
      </w:r>
    </w:p>
    <w:p>
      <w:r>
        <w:t>是同恋是真的，不过能在这里看到这样的情景已是大大的宽慰了，我不自觉的走了进去，爱儿红着脸看着我不好意</w:t>
      </w:r>
    </w:p>
    <w:p>
      <w:r>
        <w:t>思的推开了小玲，小玲回头一看是我，便说：「让你捡个便宜，虽然她的处女膜破了，但是她还没有被男人操过，</w:t>
      </w:r>
    </w:p>
    <w:p>
      <w:r>
        <w:t>看你的了。」我一听便高兴了起来，原来爱儿还没有过男人，能做她的第一个男人真是幸福。我走上前去，用我早</w:t>
      </w:r>
    </w:p>
    <w:p>
      <w:r>
        <w:t>就挺直的大鸡吧插入了爱儿已是充满爱液的小穴里，虽然没有了刺穿处女膜的痛苦，但是爱儿还是被我又粗又长的</w:t>
      </w:r>
    </w:p>
    <w:p>
      <w:r>
        <w:t>肉棒撑的小穴很痛，不过我也不怜香稀玉用我的大鸡吧每次都插到底，过了一会爱儿渐渐的进入了佳境，开始不断</w:t>
      </w:r>
    </w:p>
    <w:p>
      <w:r>
        <w:t>的呻吟了「啊……………恩………………好舒服……呀……用力………插死我了…………啊``…` …」最后的冲刺</w:t>
      </w:r>
    </w:p>
    <w:p>
      <w:r>
        <w:t>时，我用力一顶把肉棒插到了爱儿小穴的最深处，我足足射了5 分钟的精液，后来爱儿的小穴已经装不下了，乳白</w:t>
      </w:r>
    </w:p>
    <w:p>
      <w:r>
        <w:t>的精液顺着大腿往下流，小玲马上凑到前面把爱儿小穴流下的黏液舔个干净，而后又用小嘴把我的大肉棒仔细的清</w:t>
      </w:r>
    </w:p>
    <w:p>
      <w:r>
        <w:t>理了一遍。小玲抬起头笑着对我说：「你的精液很多、很浓而且味道很好，真是想每天都喝到你的精液，我的房间</w:t>
      </w:r>
    </w:p>
    <w:p>
      <w:r>
        <w:t>里有很多装着精液的瓶子，是我要参加喝精液比赛用的，不要看小静在上学时很文静，其实她比我还骚，这次喝精</w:t>
      </w:r>
    </w:p>
    <w:p>
      <w:r>
        <w:t>比赛她是我的主要对手，现在我可以喝半升的精液了，差不多50人份的，可以吧。」哇，50人份的精液，真是刺激。</w:t>
      </w:r>
    </w:p>
    <w:p>
      <w:r>
        <w:t>我说那你比赛时我也去好吗？她说当然好呀，能再喝我的精液那是最好的了。</w:t>
      </w:r>
    </w:p>
    <w:p>
      <w:r>
        <w:t>「好了，我们该回去了，免得让他们等着。」小玲说，等我们回到了屋里，只见大家都已经开始了肉搏战。女</w:t>
      </w:r>
    </w:p>
    <w:p>
      <w:r>
        <w:t>生们都穿上了校服，显得更加清纯了。</w:t>
      </w:r>
    </w:p>
    <w:p>
      <w:r>
        <w:t>小琳和佳佳贴在男人身上，佳佳把秀脸贴在又长又硬的肉棒上，尽情舔着火热的阴茎。小琳早就抓着两支肉棒，</w:t>
      </w:r>
    </w:p>
    <w:p>
      <w:r>
        <w:t>像刷牙般，在口中左右滑动。其他的人按奈不住，有人爱抚起她们的玉乳，有人向下发展，明慧一手盈握阴茎搓揉，</w:t>
      </w:r>
    </w:p>
    <w:p>
      <w:r>
        <w:t>一手抚弄两颗鸡蛋，巨乳隔着制服摩蹭着男人的胸膛，不时娇喘连连，原来后面有人拉开她的内裤，用狗干式冲击</w:t>
      </w:r>
    </w:p>
    <w:p>
      <w:r>
        <w:t>着她的小穴。佳佳跪着把男人的阴茎舔的发亮，脸上沾了几滴自己的口水和龟头的分泌液。身上只剩淡蓝色胸罩靡</w:t>
      </w:r>
    </w:p>
    <w:p>
      <w:r>
        <w:t>地挂在肩上，同色内裤被拉到小腿，原本胸罩内裤的地方男人的舌头自动补了上去。小琳最忙，赤身坐在一只阴茎</w:t>
      </w:r>
    </w:p>
    <w:p>
      <w:r>
        <w:t>上，弹跳的丰乳被玩弄，嘴里塞着一只大阳具，两手还握着两根棒。还有四个人在一旁打手枪，看到这里，已经忍</w:t>
      </w:r>
    </w:p>
    <w:p>
      <w:r>
        <w:t>不住，一人顺手抓起小琳脱掉的胸罩，从红通通的肉茎注入浓稠的精液。其馀三人也先后缴械，小琳的粉红色D 罩</w:t>
      </w:r>
    </w:p>
    <w:p>
      <w:r>
        <w:t>杯已盛了半满的浓精。明慧把金刚杵下沉重的肉袋全含了进去，丁香小舌挑弄着肉蛋，火烫的阳具搭在脸上，更显</w:t>
      </w:r>
    </w:p>
    <w:p>
      <w:r>
        <w:t>巨大。后面的男人一边大出大入，害她水了满地，一边双手从制服里在她胸前爱抚。明慧突然感到一阵颤动由肉根</w:t>
      </w:r>
    </w:p>
    <w:p>
      <w:r>
        <w:t>到龟头，接着一阵甘霖劲射到脸上，头发上，以及制服上。她发出愉悦的呻吟，把这只宝贝舔了干净，又亲了亲龟</w:t>
      </w:r>
    </w:p>
    <w:p>
      <w:r>
        <w:t>头，把制服上下解开两颗扣子，扯下黄色的胸罩，转身把刚才插在小穴，还沾着水的肉棒挤进制服里。虽然解开四</w:t>
      </w:r>
    </w:p>
    <w:p>
      <w:r>
        <w:t>个扣子，但明慧将近E 罩杯的巨乳仍将制服撑的鼓鼓的，加上粗壮的肉棒，更是紧贴在一起。两粒肉球挤成深深的</w:t>
      </w:r>
    </w:p>
    <w:p>
      <w:r>
        <w:t>乳沟，亏那个男的肉茎够长，整根被柔嫩的乳房包围，爽的低声呻吟。明慧正努力地令巨根在乳沟抽动夹挤，突然，</w:t>
      </w:r>
    </w:p>
    <w:p>
      <w:r>
        <w:t>头上一阵倾盆大雨，腥味的黏液淋了她一脸，从头发沿着秀脸滴到制服上，湿了一大片。原来后面一个男的把刚才</w:t>
      </w:r>
    </w:p>
    <w:p>
      <w:r>
        <w:t>收集在小琳胸罩里的精液倒在她头上，还伸手在她湿搭搭的俏脸上抹了一把，涂在自己的庞然大物上，明慧立刻扯</w:t>
      </w:r>
    </w:p>
    <w:p>
      <w:r>
        <w:t>下纯白小内裤，让肉柱从后面捅进小穴。明慧娇唿一声，回眸一笑，故意荡地用头上的" 发胶" 梳了个造型再继续</w:t>
      </w:r>
    </w:p>
    <w:p>
      <w:r>
        <w:t>为夹在胸前的宝贝服务。</w:t>
      </w:r>
    </w:p>
    <w:p>
      <w:r>
        <w:t>佳佳颈部以下已有八成被精液覆盖，挂在身上的内衣裤也被精水和汗水浸湿了。虽然她长得最漂亮，最清纯，</w:t>
      </w:r>
    </w:p>
    <w:p>
      <w:r>
        <w:t>也就形成更强烈的对比。她坐在一个男的脸上，让那男的尽情吸吮她满溢的水。面前有两只不算粗却极长的棒，明</w:t>
      </w:r>
    </w:p>
    <w:p>
      <w:r>
        <w:t>慧的舌头就像粉刷般为两只肉蕉涂上湿亮的口水，还不时用手秤秤两袋沉甸甸的阴囊，或是爱抚自己的乳房。小琳</w:t>
      </w:r>
    </w:p>
    <w:p>
      <w:r>
        <w:t>更是全身上下几乎没有一处不是黏滑的精液，脸上，胸前，手上，到小腿都是一片水亮。她小穴里还缓缓流出上个</w:t>
      </w:r>
    </w:p>
    <w:p>
      <w:r>
        <w:t>男人留下的牛奶，又转身把嫩穴朝向另一个躺在地上的男人，又坐上成直角的肉柱，还伸手抚弄宝贝下的阴囊。嘴</w:t>
      </w:r>
    </w:p>
    <w:p>
      <w:r>
        <w:t>里塞了一只，手上又抓着两只，她已沉浸在肉棒的快感下。从一开始到现在已经四个钟头了。房间内除了明慧外，</w:t>
      </w:r>
    </w:p>
    <w:p>
      <w:r>
        <w:t>几乎大家都是赤裸的。没有男人能在明慧" 大乳堡" 的夹攻下不出精的。不久，明慧胸前一阵颤动，那男的阴茎勐</w:t>
      </w:r>
    </w:p>
    <w:p>
      <w:r>
        <w:t>喷又强又多的白浊黏液，射得明慧丰乳上，制服上都煳成一片，连下巴都沾着一部份。她爱惜地拍了拍这只好阳具，</w:t>
      </w:r>
    </w:p>
    <w:p>
      <w:r>
        <w:t>让沾着甜美之液的阳物在自己深色校裙上擦一擦——所有在她身上发射的阴茎都在裙子上擦拭过，校裙又不长，自</w:t>
      </w:r>
    </w:p>
    <w:p>
      <w:r>
        <w:t>然早已快湿透了。男人们深知精液是明慧的发情剂，后面的男人更立刻加快抽插的速度，不时抽出只剩龟头在里面，</w:t>
      </w:r>
    </w:p>
    <w:p>
      <w:r>
        <w:t>又奋力突刺，下下直达子宫，爽的明慧叫连连，只是叫不久，嘴里又被另一只肉茎塞满，只能发出" 嗯嗯ㄚㄚ" 的</w:t>
      </w:r>
    </w:p>
    <w:p>
      <w:r>
        <w:t>呻吟，与抽插时的" 渍渍" 声，及勐插时阴囊撞在她身上的" 啪啪" 声构成靡的乐章。这时，佳佳带着一个男的走</w:t>
      </w:r>
    </w:p>
    <w:p>
      <w:r>
        <w:t>过来，仔细一看，她手中正握着那男的又粗又长的肉柱，颈部以下都是精液的痕迹，草丛中还流着牛奶，和清纯的</w:t>
      </w:r>
    </w:p>
    <w:p>
      <w:r>
        <w:t>小脸成强烈的对比。她对明慧做了个手势，表示要个自带开，便开始梳洗整理，带着那男的走了。明慧口中的硬棍</w:t>
      </w:r>
    </w:p>
    <w:p>
      <w:r>
        <w:t>抽了出来，左右晃动，" 啪啪" 地甩在她脸上，不出十下，就喷射出甜美的精液。明慧当然欣然接受。前面的退场，</w:t>
      </w:r>
    </w:p>
    <w:p>
      <w:r>
        <w:t>后面的立刻把明慧抱起来干，如此一来，明慧全身的重量都压迫在巨根上，整根没入美穴，插得明慧如痴如醉，发</w:t>
      </w:r>
    </w:p>
    <w:p>
      <w:r>
        <w:t>出无意义的呻吟。那男的还一边揉弄明慧的丰乳，一边在房间内走走跳跳，只能看到肉囊包着两粒鸟蛋在两簇已交</w:t>
      </w:r>
    </w:p>
    <w:p>
      <w:r>
        <w:t>杂在一起的乱草下晃动，在肉蟒和肉穴紧密地摩擦抽送下，明慧不知射了几次。终于，男人把明慧放下，抓着红通</w:t>
      </w:r>
    </w:p>
    <w:p>
      <w:r>
        <w:t>的阴茎对准她的背上喷出白浊的酱煳，明慧的制服几乎整件都溽湿了。又被另一只肉茎塞满，只能发出" 嗯嗯ㄚㄚ</w:t>
      </w:r>
    </w:p>
    <w:p>
      <w:r>
        <w:t>" 的呻吟，与抽插时的" 渍渍" 声，及勐插时阴囊撞在她身上的" 啪啪" 声构成靡的乐章。这时，佳佳带着一个男</w:t>
      </w:r>
    </w:p>
    <w:p>
      <w:r>
        <w:t>的走过来，仔细一看，她手中正握着那男的又粗又长的肉柱，颈部以下都是精液的痕迹，草丛中还流着牛奶，和清</w:t>
      </w:r>
    </w:p>
    <w:p>
      <w:r>
        <w:t>纯的小脸成强烈的对比。她对明慧做了个手势，表示要个自带开，便开始梳洗整理，带着那男的走了。明慧口中的</w:t>
      </w:r>
    </w:p>
    <w:p>
      <w:r>
        <w:t>硬棍抽了出来，左右晃动，" 啪啪" 地甩在她脸上，不出十下，就喷射出甜美的精液。明慧当然欣然接受。前面的</w:t>
      </w:r>
    </w:p>
    <w:p>
      <w:r>
        <w:t>退场，后面的立刻把明慧抱起来干，如此一来，明慧全身的重量都压迫在巨根上，整根没入美穴，插得明慧如痴如</w:t>
      </w:r>
    </w:p>
    <w:p>
      <w:r>
        <w:t>醉，发出无意义的呻吟。那男的还一边揉弄明慧的丰乳，一边在房间内走走跳跳，只能看到肉囊包着两粒鸟蛋在两</w:t>
      </w:r>
    </w:p>
    <w:p>
      <w:r>
        <w:t>簇已交杂在一起的乱草下晃动，在肉蟒和肉穴紧密地摩擦抽送下，明慧不知射了几次。终于，男人把明慧放下，抓</w:t>
      </w:r>
    </w:p>
    <w:p>
      <w:r>
        <w:t>着红通的阴茎对准她的背上喷出白浊的酱煳，明慧的制服几乎整件都溽湿了。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