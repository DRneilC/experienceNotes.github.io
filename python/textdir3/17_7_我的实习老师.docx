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我的实习老师</w:t>
      </w:r>
    </w:p>
    <w:p>
      <w:r>
        <w:t>今年上半年，我们专业统一实习，我被安排到一家媒体实习，带领我实习的记者是位女老师，姓王。那是第一</w:t>
      </w:r>
    </w:p>
    <w:p>
      <w:r>
        <w:t>次去报社报到，我所在的部主任给我讲来报社实习的一些注意事项后，便给这位王老师挂了个内线电话，安排由她</w:t>
      </w:r>
    </w:p>
    <w:p>
      <w:r>
        <w:t>带着我实习，然后我便按照主任的指引，去向我的这位王老师报到。记得当时过去找她时，她正坐在电脑前忙一篇</w:t>
      </w:r>
    </w:p>
    <w:p>
      <w:r>
        <w:t>稿子，没好意思打扰她，我静静地站在离她位子不远的窗子边俯瞰楼下济南的景色。就在我对着外面的景色发呆时，</w:t>
      </w:r>
    </w:p>
    <w:p>
      <w:r>
        <w:t>我似乎听到一声轻柔的呼唤，叫我的名字，我转过头，发现她已经忙完，正微笑着向我打量着，我突然感到忸怩起</w:t>
      </w:r>
    </w:p>
    <w:p>
      <w:r>
        <w:t>来，仿佛被当众扒光了衣服，我知道是因为初到那样的陌生环境觉得不安，但更让我忸怩的应该是行将带我实习半</w:t>
      </w:r>
    </w:p>
    <w:p>
      <w:r>
        <w:t>载的眼前的这位老师吧。</w:t>
      </w:r>
    </w:p>
    <w:p>
      <w:r>
        <w:t>在我回头的一刹那，我们眼光纠缠在了一起，我不自觉地低下了头，走了过去。其实，当时我的脑子已经一片</w:t>
      </w:r>
    </w:p>
    <w:p>
      <w:r>
        <w:t>空白，因为就在刚才的那一瞬的目光里我已被她的美丽惊呆。脑子里满是她的身影，但现在我却像一个为了得到玩</w:t>
      </w:r>
    </w:p>
    <w:p>
      <w:r>
        <w:t>具而乖乖听话的小孩，低着头不敢看她一眼。她穿一件黑色的紧身小翻领上衣，贴身兰牛仔裤，约摸有近30的年纪，</w:t>
      </w:r>
    </w:p>
    <w:p>
      <w:r>
        <w:t>凭刚才的那一眼交汇里，感觉她有一米六五，身材很好，因为第一次见面吧，对她一无所知，只能是凭感觉，可能</w:t>
      </w:r>
    </w:p>
    <w:p>
      <w:r>
        <w:t>还没生小孩，细长的眉毛经过了精心的修饰，微微的俏着，下面，一双漂亮的眼睛，如温润的月亮水汪汪的妩媚着，</w:t>
      </w:r>
    </w:p>
    <w:p>
      <w:r>
        <w:t>衬在姣好的面庞上，皮肤应该是很好的，长长的头发随意的滑落几缕在胸前，搭在那饱满的酥乳上。她依然微笑着，</w:t>
      </w:r>
    </w:p>
    <w:p>
      <w:r>
        <w:t>斜靠在电脑桌边的椅子上，示意我坐下，然后问了我一些个人情况，还有跟着她实习应该如何如何等等，就这样恍</w:t>
      </w:r>
    </w:p>
    <w:p>
      <w:r>
        <w:t>恍惚惚度过了这方如几个世纪的时间，走出报社，看着蔚蓝的天空，我依然感觉刚才是梦境，但心里是高兴的，能</w:t>
      </w:r>
    </w:p>
    <w:p>
      <w:r>
        <w:t>有这样漂亮的老师带着实习，不是很幸福吗？于是，满足着回了学校等着第二天正式开始我的实习生活。</w:t>
      </w:r>
    </w:p>
    <w:p>
      <w:r>
        <w:t>在那样的环境中，自然是很珍惜这半年的实践机会，所以刚去报社实习，我工作很努力，很多东西需要向老师</w:t>
      </w:r>
    </w:p>
    <w:p>
      <w:r>
        <w:t>们请教。但渐渐的适应了环境后，开始变得有点懒惰起来。因为王老师的位子是在靠窗子边的一个角落里，所以，</w:t>
      </w:r>
    </w:p>
    <w:p>
      <w:r>
        <w:t>当她不在没事的时候我经常偷偷的上网聊天或浏览一些成人网站，并经常幻想着我的这位老师的样子，我不知道这</w:t>
      </w:r>
    </w:p>
    <w:p>
      <w:r>
        <w:t>样算不算是一个坏学生，我想着应该是我这个年龄里的人的正常现象吧？看完后我一般都会偷偷在地址栏里将网址</w:t>
      </w:r>
    </w:p>
    <w:p>
      <w:r>
        <w:t>删除。记得有一次，早上我去报社后，报社老师都还没来，王老师也没有来，做记者这行就是这样，比较自由点，</w:t>
      </w:r>
    </w:p>
    <w:p>
      <w:r>
        <w:t>上班时间也不固定，因为没有给我安排任务，我便打开电脑上起了网，等着老师的到来。很长时间没有遗精，昨天</w:t>
      </w:r>
    </w:p>
    <w:p>
      <w:r>
        <w:t>晚上睡觉前听了广播里后竟然在夜里遗精了，想起这些，我的脑子里老是幻想王老师的样子，盯着她桌子上的一张</w:t>
      </w:r>
    </w:p>
    <w:p>
      <w:r>
        <w:t>照片发了一会儿呆。然后又偷偷进了一个成人网站。</w:t>
      </w:r>
    </w:p>
    <w:p>
      <w:r>
        <w:t>。可能那次太大意了，将网页最小化后我拿杯子到外面去接了杯水喝，就那么一会工夫，当我回来时，突然发</w:t>
      </w:r>
    </w:p>
    <w:p>
      <w:r>
        <w:t>现王老师已经坐在电脑前，当时忘了自己是多么的窘困，恨不得永远逃离，咒骂自己的不小心，并恼羞于老师来的</w:t>
      </w:r>
    </w:p>
    <w:p>
      <w:r>
        <w:t>不是时候。但我还是硬着头皮走了过去，并跟老师打了个招呼。走过去，在她身边坐了下来。其实那时以跟她实习</w:t>
      </w:r>
    </w:p>
    <w:p>
      <w:r>
        <w:t>了几个月，我们之间关系相处得很好，慢慢我知道她29，还没结婚，也没谈男朋友，老家不是济南的，大学毕业后</w:t>
      </w:r>
    </w:p>
    <w:p>
      <w:r>
        <w:t>来这里干，自己一个人在外面租了个房子住，也许年龄相差也不多，她一点老师的架子也没有，对我想弟弟，有几</w:t>
      </w:r>
    </w:p>
    <w:p>
      <w:r>
        <w:t>次干脆说让我喊她姐姐就好，叫老师好像显得自己很老，不习惯，这让我们的相处感觉很舒心。我使劲压抑自己的</w:t>
      </w:r>
    </w:p>
    <w:p>
      <w:r>
        <w:t>忐忑，心想不知她会如何看待我，边用不安的神色偷偷大量着她，往电脑上瞥了一眼，看所有的网页已经关掉，我</w:t>
      </w:r>
    </w:p>
    <w:p>
      <w:r>
        <w:t>知道，她一定是看到我在看什么了。但她好像什么也没事发生般，应了我一声，并朝我笑了笑，并问能不能麻烦我</w:t>
      </w:r>
    </w:p>
    <w:p>
      <w:r>
        <w:t>去楼上分发室给她拿今天的报纸看，我立刻跑了上去，感觉自己像获得赦免。</w:t>
      </w:r>
    </w:p>
    <w:p>
      <w:r>
        <w:t>以后的日子，我们像什么事都没发生一样的继续以前的日子，彼此配合还是很默切，她交给我任务或指点我该</w:t>
      </w:r>
    </w:p>
    <w:p>
      <w:r>
        <w:t>如何写稿子，但，都能感觉出彼此间有一些不一样的感觉，只是谁都不知该说什么。有好几次，我到报社晚，或她</w:t>
      </w:r>
    </w:p>
    <w:p>
      <w:r>
        <w:t>安排我任务一个人出去采访，当我回来时，发现老师会很慌张的关电脑网页。记得那是6 月份的一天，我跟老师出</w:t>
      </w:r>
    </w:p>
    <w:p>
      <w:r>
        <w:t>去采访了一个很重要的新闻后回来赶稿子，一直忙到很晚才结束，可能那天彼此都很高兴，因为采访的新闻很好，</w:t>
      </w:r>
    </w:p>
    <w:p>
      <w:r>
        <w:t>她提议请我吃饭，其实，自跟她实习以来这么长时间，一起出去采访或什么的，也经常一起吃饭，有时被她请，所</w:t>
      </w:r>
    </w:p>
    <w:p>
      <w:r>
        <w:t>以，老这样我也有点不好意思，但还是被约一起到报社不远的一家很别致的餐馆坐了下来，她那天高兴得像个孩子，</w:t>
      </w:r>
    </w:p>
    <w:p>
      <w:r>
        <w:t>点了好多菜，也许吧，女人永远都是女人，不管外表看起来多么坚强，都是需要呵护的。吃晚饭，出来，外面不知</w:t>
      </w:r>
    </w:p>
    <w:p>
      <w:r>
        <w:t>何时下起了雨，六月的天，孩子的脸，说变就变，行人匆匆，老师本准备打车走，可这样的天气里每个车都是好生</w:t>
      </w:r>
    </w:p>
    <w:p>
      <w:r>
        <w:t>意，没有闲着的车，于是在饭店门口待了一会没有拦到车后，她决定跟我一起去坐公交车。当我们两个跑到马路对</w:t>
      </w:r>
    </w:p>
    <w:p>
      <w:r>
        <w:t>面的公交站牌下，整个身上已被雨淋湿。我们就躲在公交站牌下等候我们各自的车次，身上瑟瑟的有冷得发抖感觉，</w:t>
      </w:r>
    </w:p>
    <w:p>
      <w:r>
        <w:t>但彼此心情是好的，还高兴的聊着天。</w:t>
      </w:r>
    </w:p>
    <w:p>
      <w:r>
        <w:t>可能是天气等车的人多的原因，我们彼此的车次都迟迟不见来，彼此的言语也都变得少了起来，心情开始有点</w:t>
      </w:r>
    </w:p>
    <w:p>
      <w:r>
        <w:t>急躁，这时我的手机突然响了起来，是同学的信息，又是给我发的黄段子，读完我笑了笑，老师凑我身边，探头看</w:t>
      </w:r>
    </w:p>
    <w:p>
      <w:r>
        <w:t>着手机说，「看什么呢，那么好笑？」其实，我知道她可能已经看到我手机里的信息，变没所顾忌的说，同学发的</w:t>
      </w:r>
    </w:p>
    <w:p>
      <w:r>
        <w:t>笑话，顺手将电话递给了她，她看后朝我笑了笑，问「还有吗？」我说，可能还存了几条吧，于是她便翻看其手机</w:t>
      </w:r>
    </w:p>
    <w:p>
      <w:r>
        <w:t>来，并不时地朝我笑笑，嘴里随便得跟我聊一些关于短信的话题，气氛应该是轻松的。当时她穿着一件白色套裙，</w:t>
      </w:r>
    </w:p>
    <w:p>
      <w:r>
        <w:t>我就紧站在她身边，偷看她被雨淋湿的衣服，身材凹凸部分很明显的显现了出来，我能看到她粉红的文胸蕾丝花边，</w:t>
      </w:r>
    </w:p>
    <w:p>
      <w:r>
        <w:t>她的长长的披肩头发被雨淋得湿湿的，温顺的贴在姣好的面庞，仿佛刚刚沐浴过，在路灯投下的橘红灯光笼罩里显</w:t>
      </w:r>
    </w:p>
    <w:p>
      <w:r>
        <w:t>得那么妩媚，我禁不住不时偷偷向她瞥几眼，心里竟紧张起来，咚咚的跳个不停，并想起以前跟她一起出去采访，</w:t>
      </w:r>
    </w:p>
    <w:p>
      <w:r>
        <w:t>坐在车子里身体挤在一起时的画面，幻想起家若能跟我身边这位老师共处一室的种种镜头。在我偷偷打量她的时候，</w:t>
      </w:r>
    </w:p>
    <w:p>
      <w:r>
        <w:t>彼此的目光正好撞在了一起，像触电般，我的脸刷得红了，身体颤了一下，此刻，其实什么都不必说，眼神已经出</w:t>
      </w:r>
    </w:p>
    <w:p>
      <w:r>
        <w:t>卖了一切，我低着头，眼角的余光扫过一起等候班车的男女，拥抱在一起的情侣们。脑袋里一片空白，耳边只有淅</w:t>
      </w:r>
    </w:p>
    <w:p>
      <w:r>
        <w:t>沥的雨声，身边几对男女情侣的抱怨或缠绵。就那么几秒钟，却让我等了好长时间。</w:t>
      </w:r>
    </w:p>
    <w:p>
      <w:r>
        <w:t>但更要我身体紧缩的却是，在她还给我电话时冰凉的手指触破了我心里缠绵已久的缠绵，我接过电话，没想到</w:t>
      </w:r>
    </w:p>
    <w:p>
      <w:r>
        <w:t>的是她用手轻轻的抚摸了我的头，何声细语的声音说「你的信息真好玩，呵呵，」我抬头看了看她，笑了笑，眼睛</w:t>
      </w:r>
    </w:p>
    <w:p>
      <w:r>
        <w:t>里分明已充满了欲望。「冷不冷？」她竟顺势将我搂在了怀里……两颗早已孤寂的心在这样的雨夜里毫无顾忌的燃</w:t>
      </w:r>
    </w:p>
    <w:p>
      <w:r>
        <w:t>烧起来，我看着她，点了点头，说「有点，你呢？」「我冷啊，呵呵，我们这样抱着不就可以暖和点吗？」彼此的</w:t>
      </w:r>
    </w:p>
    <w:p>
      <w:r>
        <w:t>心拥得紧紧地，能听得到彼此咚咚的心跳，她的香香的体温，心里期待已久的，而且是我的老师，我宁愿那班车永</w:t>
      </w:r>
    </w:p>
    <w:p>
      <w:r>
        <w:t>远都不要来，但，车还是来了，在我抬头用失望的眼光看她时，我的老师，可爱的，她竟给了我想不到的竟让我一</w:t>
      </w:r>
    </w:p>
    <w:p>
      <w:r>
        <w:t>生难忘的话语——「愿意去姐姐家里吗？」她灼热的目光灼烧着我，竟叫我无法拒绝，其实，要我无法拒绝的更是</w:t>
      </w:r>
    </w:p>
    <w:p>
      <w:r>
        <w:t>我的身体，我的情欲，我对她的渴慕。那一刻，我几乎毫不犹豫的点了头，用力的，其实，我知道，错过，将是我</w:t>
      </w:r>
    </w:p>
    <w:p>
      <w:r>
        <w:t>的错，不能原谅的，任何人处于此都是如此。她的房间不是很大，但布置得很漂亮别致，屋子里一对奶色的沙坑上</w:t>
      </w:r>
    </w:p>
    <w:p>
      <w:r>
        <w:t>披着卡通的布垫，一张写字桌上放着台电脑，一张单人床照着温暖的蓝色格子床单，床头放着一个比卡丘玩具，我</w:t>
      </w:r>
    </w:p>
    <w:p>
      <w:r>
        <w:t>对着它幻想了几秒，就是这张床，承载了我那么多的欲望吗？」嗨，宝贝，洗个澡吧，小心着凉」</w:t>
      </w:r>
    </w:p>
    <w:p>
      <w:r>
        <w:t>她从卫生间里出来，递给我一条毛巾笑笑得说，「噢，」我走进接过毛巾，目光里充满了欲火！握着喷头，任</w:t>
      </w:r>
    </w:p>
    <w:p>
      <w:r>
        <w:t>温暖的水塘满全身，下身早已硬硬的勃起，胡乱的冲了一下澡，擦干后出去，她坐在电脑前，听着舒缓的歌在浏览</w:t>
      </w:r>
    </w:p>
    <w:p>
      <w:r>
        <w:t>网页，看我洗完出来，回头对我笑了笑，我很大胆的走过去从背后抱了她，舌头绞着她的耳垂和脖子，粗重的喘息</w:t>
      </w:r>
    </w:p>
    <w:p>
      <w:r>
        <w:t>瘙痒着她的全身，而这刻她自己美丽的胴体散发出的阵阵脂粉香以及肉香味呈给了我，身体接触的一霎那，轻微的</w:t>
      </w:r>
    </w:p>
    <w:p>
      <w:r>
        <w:t>颤抖，然后仿佛一切都是那么自然平静。</w:t>
      </w:r>
    </w:p>
    <w:p>
      <w:r>
        <w:t>我又一次打着胆子双手从老师肩上滑向她的前胸，伸入她撇露低开的衣领中，插入绣花蕾丝的奶罩内，一把握</w:t>
      </w:r>
    </w:p>
    <w:p>
      <w:r>
        <w:t>住两颗丰满浑圆而富有弹性的大乳房轻轻的温柔揉磨起来，她好像触电似的打个寒噤，「老师在看什么呢？」我坏</w:t>
      </w:r>
    </w:p>
    <w:p>
      <w:r>
        <w:t>笑着说，呵，这不是我经常浏览的那个成人网站吗？！「怎么，你不知道这是什么吗？你不是经常看吗？」她扭头</w:t>
      </w:r>
    </w:p>
    <w:p>
      <w:r>
        <w:t>对我笑了笑，是啊，上面全是赤裸裸的镜头，呵，我突然使坏的挠她的胳肢窝，她时受不了了，呵呵，跳起来转身</w:t>
      </w:r>
    </w:p>
    <w:p>
      <w:r>
        <w:t>缠在了我身上，突然，手紧紧的抓住了我的dick，彼此一时突然发愣，「你干吗？」我故意坏坏的问道，「顶着人</w:t>
      </w:r>
    </w:p>
    <w:p>
      <w:r>
        <w:t>家了，呵呵，我把他攥住就好了阿，」「是吗？……」不等我说完，她已经张开樱桃小嘴送上热烈的长吻，于是两</w:t>
      </w:r>
    </w:p>
    <w:p>
      <w:r>
        <w:t>舌展开激烈的交战，我们开始疯狂的拥吻……胡乱的揪着彼此的衣服，头发，拧着彼此的身体，其实，我们都穿得</w:t>
      </w:r>
    </w:p>
    <w:p>
      <w:r>
        <w:t>很少很少，她更是只穿了件睡衣，薄薄的顺滑的黑色睡衣，像一块黑色的鱼网裹在身上，底下一套黑色的乳罩、底</w:t>
      </w:r>
    </w:p>
    <w:p>
      <w:r>
        <w:t>裤若隐若现，睡衣中间的开岔一直到了脖茎，我甚至看见那丰满浑圆的双乳挤成了一道紧密的乳沟，是的，活脱脱</w:t>
      </w:r>
    </w:p>
    <w:p>
      <w:r>
        <w:t>一个极其肉感的女人啊，我们两个人就这样在橘黄温暖的小屋里缠绵着，紧紧地抱在一起，喘息地拼命地接吻，我</w:t>
      </w:r>
    </w:p>
    <w:p>
      <w:r>
        <w:t>的下面任她修长细腻的双手怎么抚慰，还是很调皮的不时硬硬頂在她身上。我微微的看着她微闭的杏眼，感觉着彼</w:t>
      </w:r>
    </w:p>
    <w:p>
      <w:r>
        <w:t>此陶醉的模样，一股饥渴强劲得似要将彼此吞噬腹内。她的香唇舌尖滑移向我耳侧，两排玉齿轻咬耳垂后舌尖钻入</w:t>
      </w:r>
    </w:p>
    <w:p>
      <w:r>
        <w:t>耳内舔著，这叫我痒痒的无法忍受，仿佛能听到彼此的呼吸像谷中湍急的流水轰轰作响，还有她那香舌的蠕动声音！</w:t>
      </w:r>
    </w:p>
    <w:p>
      <w:r>
        <w:t>怎么抚慰，还是很调皮的不时硬硬頂在她身上。我微微的看着她微闭的杏眼，感觉着彼此陶醉的模样，一股饥渴强</w:t>
      </w:r>
    </w:p>
    <w:p>
      <w:r>
        <w:t>劲得似要将彼此吞噬腹内。她的香唇舌尖滑移向我耳侧，两排玉齿轻咬耳垂后舌尖钻入耳内舔著，这叫我痒痒的无</w:t>
      </w:r>
    </w:p>
    <w:p>
      <w:r>
        <w:t>法忍受，仿佛能听到彼此的呼吸像谷中湍急的流水轰轰作响，还有她那香舌的蠕动声音！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