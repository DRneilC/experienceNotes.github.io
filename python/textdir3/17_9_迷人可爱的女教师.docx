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迷人可爱的女教师</w:t>
      </w:r>
    </w:p>
    <w:p>
      <w:r>
        <w:t>我是个女老师，白天在学校教书，自从离婚后我便在住处四面找到一份兼差家教的工作，在陈先生家中为他的</w:t>
      </w:r>
    </w:p>
    <w:p>
      <w:r>
        <w:t>小孩温习功课。我是个十足的好色又淫荡的女孩，常让自己沉醉在幻想性高潮世界里，对性生活一直是抱着开放的</w:t>
      </w:r>
    </w:p>
    <w:p>
      <w:r>
        <w:t>态度。</w:t>
      </w:r>
    </w:p>
    <w:p>
      <w:r>
        <w:t>这天在陈先生家中的浴室里，我一时好奇窥视到一个十分壮硕的男人是陈先生就是「智伟」正在洗澡，让我心</w:t>
      </w:r>
    </w:p>
    <w:p>
      <w:r>
        <w:t>跳加速，冒着青筋的挺立结实的肉棒，更是让我呼吸更急促。</w:t>
      </w:r>
    </w:p>
    <w:p>
      <w:r>
        <w:t>心里幻想着「智伟」他竟然有如此壮硕的结实的肉棒，对异性产生兴趣——竟 .发现自已想射出来的性冲动，</w:t>
      </w:r>
    </w:p>
    <w:p>
      <w:r>
        <w:t>这时心跳有点快、呼吸有点急促，想必淫慾中心情的纠缠下，我都不知道想了些什麽…一时丧失理智做出好奇反应。</w:t>
      </w:r>
    </w:p>
    <w:p>
      <w:r>
        <w:t>伸出手在我身上随性手慾，轻轻柔柔地游移，轻轻地、慢慢地揉捏乳头，我感到小穴中更湿、更痒了。只是越</w:t>
      </w:r>
    </w:p>
    <w:p>
      <w:r>
        <w:t>摸似乎流出的水越多…真的很舒适…享受这诱人的爱抚前戏。</w:t>
      </w:r>
    </w:p>
    <w:p>
      <w:r>
        <w:t>闭上眼后…我感觉我小穴里泛滥了，淫水不停地流，小穴里真是奇痒无比，期待肉棒赶快插入…可以让女人欲</w:t>
      </w:r>
    </w:p>
    <w:p>
      <w:r>
        <w:t>仙欲死。心里期待幻想中的肉棒赶快插入……我的小穴分泌了不少的淫水！</w:t>
      </w:r>
    </w:p>
    <w:p>
      <w:r>
        <w:t>一边用巧手不断在妹妹乳房双峰揉动着，一边用「原子笔」摩擦妹妹的小穴！</w:t>
      </w:r>
    </w:p>
    <w:p>
      <w:r>
        <w:t>「原子笔」已缓缓地进入我的的小穴缓慢而又深入地抽插着、* 弄着我！</w:t>
      </w:r>
    </w:p>
    <w:p>
      <w:r>
        <w:t>噢…啊…我要…我要…来了…我要…泄了…总是有股意犹未尽的感觉…嗯…好棒…喔…好舒适…真的…好</w:t>
      </w:r>
    </w:p>
    <w:p>
      <w:r>
        <w:t>棒喔…喔…喔喔… 9u` OAX那真是太美妙了！光是想到要被那粗大坚硬的肉棒干，我的小穴就已经湿透了 .哦，</w:t>
      </w:r>
    </w:p>
    <w:p>
      <w:r>
        <w:t>天啊，哦我的天啊！下体又传来一阵阵的快感，我的理性渐渐的消失了！我的小穴就已经湿透了。哦，天啊，</w:t>
      </w:r>
    </w:p>
    <w:p>
      <w:r>
        <w:t>哦我的天啊！感受到一种快乐…对我…也想…其实人家也想要啊！女人实在是很寂寞…需要有个男人粗鲁来牵</w:t>
      </w:r>
    </w:p>
    <w:p>
      <w:r>
        <w:t>引…满足所有的自慰淫慾中！</w:t>
      </w:r>
    </w:p>
    <w:p>
      <w:r>
        <w:t>沉醉在不自觉的自慰淫慾中…这时；我忽然看到智伟来到客厅中，糟糕了！</w:t>
      </w:r>
    </w:p>
    <w:p>
      <w:r>
        <w:t>被发现我正在…好难为情…我…我这种反应…算…正常吗！</w:t>
      </w:r>
    </w:p>
    <w:p>
      <w:r>
        <w:t>智伟见状，身上的围巾随即掉落下来，为ㄋ划破僵持局面…让智伟的肉棒坚挺久一点，将肉棒放到我的嘴边…</w:t>
      </w:r>
    </w:p>
    <w:p>
      <w:r>
        <w:t>嘴巴张大用口舌为智伟的肉棒服务。</w:t>
      </w:r>
    </w:p>
    <w:p>
      <w:r>
        <w:t>认真地去含、时而用舌尖去舔肉棒上的马眼、时而沿着肉棒慢慢地舔弄到蛋蛋肉棒是我的宝贝，我抓着老公的</w:t>
      </w:r>
    </w:p>
    <w:p>
      <w:r>
        <w:t>肉棒继续套弄，速度慢慢地加快，我感觉到肉棒摩擦开始变硬了。我便伸出那灵巧的舌头张大口不停的吻着舔着肉</w:t>
      </w:r>
    </w:p>
    <w:p>
      <w:r>
        <w:t>棒。</w:t>
      </w:r>
    </w:p>
    <w:p>
      <w:r>
        <w:t>从根部到龟头。再把它含进去，又吸又舔，不断地吸允着转动肉棒喔…对…就这样…快硬…快点硬…用力吸…</w:t>
      </w:r>
    </w:p>
    <w:p>
      <w:r>
        <w:t>好硬好硬…开始变坚硬了！</w:t>
      </w:r>
    </w:p>
    <w:p>
      <w:r>
        <w:t>舔了１０来分钟把他又舔硬了…心里不禁欢喜，想到这根开始变坚硬宝贝肉棒插入我的玉洞必定十分充实，此</w:t>
      </w:r>
    </w:p>
    <w:p>
      <w:r>
        <w:t>时已经无法抑制心中的慾望与小穴的酥麻！</w:t>
      </w:r>
    </w:p>
    <w:p>
      <w:r>
        <w:t>我已经控制不了——自己的淫慾……双腿中间－＊－轻轻开启自己湿润－小穴……坐上坚硬肉棒…来吧……来</w:t>
      </w:r>
    </w:p>
    <w:p>
      <w:r>
        <w:t>吧…两腿使劲地夹着…喔……大屁股不停的扭动挺动…深深地上下摩擦插进来喔…压挤到最深的部位——－肿胀的</w:t>
      </w:r>
    </w:p>
    <w:p>
      <w:r>
        <w:t>肉棒深深插到直肠里！哦，那真是太美妙了！左右扭摆着——让肉棒上下摩擦——可以再更深入穴道的底处…智伟</w:t>
      </w:r>
    </w:p>
    <w:p>
      <w:r>
        <w:t>…快…快…快插进来……快用力插进来…顶到我的花蕊了呀小穴又是一阵舒适的充实快感！ |喔…好…舒适…好粗</w:t>
      </w:r>
    </w:p>
    <w:p>
      <w:r>
        <w:t>的鸡巴…啊…喔…好深喔…啊…喔…好深喔…啊…你用热胀的阴茎摩擦可爱的花瓣，「啊…不要…饶了我吧。」</w:t>
      </w:r>
    </w:p>
    <w:p>
      <w:r>
        <w:t>我的脸通红，呼息也急促。</w:t>
      </w:r>
    </w:p>
    <w:p>
      <w:r>
        <w:t>我抓紧床单的手还不停的颤抖。「啊！！还要…用力吧…」我的鼻孔嗡Z 嗡的张开，通红的脸，以及丰满的乳</w:t>
      </w:r>
    </w:p>
    <w:p>
      <w:r>
        <w:t>房，肚脐的四周和美丽的圆润的屁股，都因为迎接你肉棒的喜悦，不停的抽搐。虽然多次达到高潮，但我贪婪的情</w:t>
      </w:r>
    </w:p>
    <w:p>
      <w:r>
        <w:t>火已经勐烈燃烧，从半开的嘴里出还要的话。喔…好爽…啊…嗯…好…好舒适…天…啊…「啊…不行…不</w:t>
      </w:r>
    </w:p>
    <w:p>
      <w:r>
        <w:t>行啊…我甜美的声音，使你的慾火高涨，我成熟的花瓣，粉红色的小嘴巴已经张开肉洞的入口，里面最神秘的部份</w:t>
      </w:r>
    </w:p>
    <w:p>
      <w:r>
        <w:t>显出火一般的颜色。我的淫洞，但里面的腔肉似乎想要什麽东西似的发出湿湿的光泽。你的肉棒向那粉红色的肉洞</w:t>
      </w:r>
    </w:p>
    <w:p>
      <w:r>
        <w:t>深处伸去，肿起般的淫浪腔肉深处不停的散发出甜甜的淫臭味。</w:t>
      </w:r>
    </w:p>
    <w:p>
      <w:r>
        <w:t>」啊…我不行了，不行啊…</w:t>
      </w:r>
    </w:p>
    <w:p>
      <w:r>
        <w:t>他把暴风雨般的抽插运动送进我的淫唇里时，我立即发出尖叫声。大腿分开到极限，屁股上下的波动，尽力配</w:t>
      </w:r>
    </w:p>
    <w:p>
      <w:r>
        <w:t>合你的动作，整个身体像鲤鱼一样的跃动，气喘喘的妖艳之妇，年轻的你激烈的抽搐。你一面继续更勐烈的像活塞</w:t>
      </w:r>
    </w:p>
    <w:p>
      <w:r>
        <w:t>一样插入拔出，同时在我的身边静静说：「你的穴里面像火一样热。」啊…不行了…啊啊…要泄了…受不了…</w:t>
      </w:r>
    </w:p>
    <w:p>
      <w:r>
        <w:t>啊…喔…好…就是这样…啊…好…好棒！』</w:t>
      </w:r>
    </w:p>
    <w:p>
      <w:r>
        <w:t>因下体早已湿透，顺利的刺进我的阴道，越来越深，越来越深…我觉得越来越刺激，阴唇不停的抖动着—</w:t>
      </w:r>
    </w:p>
    <w:p>
      <w:r>
        <w:t>—－性高潮…「啊…我不行了…啊…我又要射出来了。</w:t>
      </w:r>
    </w:p>
    <w:p>
      <w:r>
        <w:t>光是肉棒持续挺立上下摩擦着被那些粗大坚硬的肉棒干，我的小穴就已经湿透了。哦，天啊，哦我的天啊！感</w:t>
      </w:r>
    </w:p>
    <w:p>
      <w:r>
        <w:t>受到一种既快乐！</w:t>
      </w:r>
    </w:p>
    <w:p>
      <w:r>
        <w:t>给你* 得好爽…你怎麽…会…怎麽那麽会…插穴…将臀部抬起，露出湿淋淋的肉穴——要出来了…泄给你了…</w:t>
      </w:r>
    </w:p>
    <w:p>
      <w:r>
        <w:t>快……用力* 我…啊…啊…啊…啊…啊…更卖力摆动我身体的双腿摇动着屁股里面的肉棒，旋转翻腾－套弄－充满</w:t>
      </w:r>
    </w:p>
    <w:p>
      <w:r>
        <w:t>着美妙渴望的粗大坚硬的肉棒！整个大龟头！ }「完全陷入子宫里反覆的抽插…大量的淫水也冲出了肉色的小洞洞</w:t>
      </w:r>
    </w:p>
    <w:p>
      <w:r>
        <w:t>阴唇！祗有不断的呻吟，我己有了高潮，但下体的汁液仍不断流出来，在他的肉棒上下摩擦进进出的时候发出</w:t>
      </w:r>
    </w:p>
    <w:p>
      <w:r>
        <w:t>滋滋的声音！</w:t>
      </w:r>
    </w:p>
    <w:p>
      <w:r>
        <w:t>好好的享受－肉棒－享受－肉棒－享受！</w:t>
      </w:r>
    </w:p>
    <w:p>
      <w:r>
        <w:t>不会寂寞了…啊…喔…正加快速度的在美穴中抽送…啊…你太棒了…啊…穴口，一股白色的淫液流了下来，穴</w:t>
      </w:r>
    </w:p>
    <w:p>
      <w:r>
        <w:t>口像在呼吸似的，仍微微的张合着好射吧…射进来…啊…出…来…了…终于射出一道浓浓的精液，浇烫着子宫！</w:t>
      </w:r>
    </w:p>
    <w:p>
      <w:r>
        <w:t>现在我的穴里仍然装满了肉棒的精液，天天尽情作爱，相拥而眠，不能没有性高潮——必须追求应该享受的性</w:t>
      </w:r>
    </w:p>
    <w:p>
      <w:r>
        <w:t>爱欢乐！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