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理事长和少年</w:t>
      </w:r>
    </w:p>
    <w:p>
      <w:r>
        <w:t xml:space="preserve">      1.理事长和少年（限） </w:t>
      </w:r>
    </w:p>
    <w:p>
      <w:r>
        <w:t>风华学院，理事长办公室内，</w:t>
      </w:r>
    </w:p>
    <w:p>
      <w:r>
        <w:t>「啊……，够了，不要……」一阵阵女人娇喘的嘤咛声断断续续的传了出来。</w:t>
      </w:r>
    </w:p>
    <w:p>
      <w:r>
        <w:t>宽大的办公桌上，一个赤裸半身的美丽女子双手环抱着少年的颈部，裙子被撩的高高的露出丰盈又有弹性的大腿，跨间被少年的右手占据，还死命的上下搓着揉着。</w:t>
      </w:r>
    </w:p>
    <w:p>
      <w:r>
        <w:t>看那少年努力的模样，好像不把女子的私处弄坏就不甘心似的，手一直不停快速的动着，真像足了强力马达。女人全身酸软的靠在桌上哀嚎声不断的吐出。</w:t>
      </w:r>
    </w:p>
    <w:p>
      <w:r>
        <w:t>「怎麽样，我和你未婚夫比起来，谁更厉害？」那少年更是拼命的在那女人的跨下蹂躏着，边揉还边咬牙切齿的说：「小淫妇，揉死你。」女人实在受不了永无止境的无情摧残而两腿大张着，那波涛汹涌般的快感一直蜂拥而出，她受尽折磨的只能全盘承受，用那唉嚎声来表达受不了的讯息。</w:t>
      </w:r>
    </w:p>
    <w:p>
      <w:r>
        <w:t>「啊…啊…没，他还没有碰过我，真的……」</w:t>
      </w:r>
    </w:p>
    <w:p>
      <w:r>
        <w:t>少年冷笑着看着身下在欲望中挣扎的女子，讽刺道：「送上门来的肉不吃，难不成你未婚夫有什麽隐疾？」少年的手仍然快速的抽动着，女人的跨下传来一阵阵的〝噗哧〃〝噗哧〃声。</w:t>
      </w:r>
    </w:p>
    <w:p>
      <w:r>
        <w:t>「啊…别插了别再插了，我快快受不了了，啊…啊…。」「不说话了？怎麽不说了？看你这副淫荡的样子，我真想操死你……」「啊啊啊…别挖，别挖了，别再挖了，我…啊我受不了，真的受不了了，快停啦停啦啊…」女人死命的抓着少年的脖子，上衣的钮扣全开，胸罩也不知去向，两粒尖挺的玉乳随着男的揉动而左右摇晃着，双腿随着男的抚弄越张越大的往下蹲了下去，几乎要从桌上滑下。</w:t>
      </w:r>
    </w:p>
    <w:p>
      <w:r>
        <w:t>不久後，女人全身颤抖的躺在桌上，抖了几下後就虚脱的手脚大张着，男的开始脱起了裤子现出宝贝，然後两手往女人的大腿一拉，女人的大腿就被大大的分开，那湿淋淋的私处和丛林密布的两个小丘流着白浊的水，一会儿大，一会儿小的涌出，清晰可见。</w:t>
      </w:r>
    </w:p>
    <w:p>
      <w:r>
        <w:t>「嘿嘿，满意吗?还没给你就泄了，真是下贱。」少年的手往自己的下体伸了过去，扶着巨擘往女人的阴户挺进，嘴里还不停的羞辱身下的女子。</w:t>
      </w:r>
    </w:p>
    <w:p>
      <w:r>
        <w:t>「我从头到尾就只有你一个人，都说了少寒只是我名义上的未婚夫。」少年臀部猛然的往前一挺，那美女「啊！」的一声，全身绷紧的抓着少年的双手，似乎突然的侵入让她感受太强烈，臀部往後退却一些。</w:t>
      </w:r>
    </w:p>
    <w:p>
      <w:r>
        <w:t>「哼，你当我还是三年前被你骗的那个毛头小子吗？少寒，叫的那麽亲热，还说没有奸情。」少年的臀部往後一拉，退出了蜜洞，女人的臀部不依的赶紧跟上，无奈挺起的高度有限，甬道内突然间空无一物，难过的双腿一缩合了起来。</w:t>
      </w:r>
    </w:p>
    <w:p>
      <w:r>
        <w:t>「唉酸死了，你，你想要怎样啦？」她两腿互相的摩擦着，似乎那花瓣正痒的不得了，想藉由大腿的扭动来摩擦下体，可想而知现在她的阴唇一定是整个扭在一起搅成一团了。</w:t>
      </w:r>
    </w:p>
    <w:p>
      <w:r>
        <w:t>少年像是故意折磨她似的，径直离开桌子，翘着二郎腿，坐在一旁的靠背椅上，悠闲的欣赏起眼前的女子的窘境，话说夏欣颜的身材真是一级棒，该大的大，该瘦的瘦，雪白的身躯，丰满的胸部，纤细的腰围，细长的大腿，脸蛋上那付大大的眼镜一脱，整个脸如脱胎换骨般亮丽绝艳，美艳万分。尤其是那刚受无情摧残的花朵，粉红娇艳的两片花瓣洒上万点露珠，中间的那一条细缝更是令人向往，非常非常的想插进去尝尝被嫩肉包围的感觉。</w:t>
      </w:r>
    </w:p>
    <w:p>
      <w:r>
        <w:t>敞开衣裳裸露而出的乳房，傲然的挺立着，那两粒小樱桃真是鲜嫩多汁，高高的挺立在白皙双峰上，无不诱惑着少年。</w:t>
      </w:r>
    </w:p>
    <w:p>
      <w:r>
        <w:t>严颢像是想起了什麽，突然站了起来，大手重新覆上了夏欣颜的胸部和下体，女人又开始受不了的往桌上躺去，少年报复似的一直猛烈撞击着女人的跨下，女人的两腿紧紧缠绕着少年的腰际，承受着巨大的撞击，每撞一次，那女人总发出愉悦的娇哼声。</w:t>
      </w:r>
    </w:p>
    <w:p>
      <w:r>
        <w:t>这时，门外突然想起了敲门声，女人推了推伏在身上的少年，求饶道：「有人来了，等会好不好？」谁知少年像是故意和她过不去一样，更加用力的攻击着她的敏感处，「门没锁，进来吧。」女人惊恐的挣扎着要起身，她是这个学院的理事长，如果让外人看到现在这个情景，自己肯定会名誉扫地。可惜的是，外面的人已经进来了，而她却还沈浸在严颢制造的一股股欲望中无法自拔。泪水，止不住的滑落。</w:t>
      </w:r>
    </w:p>
    <w:p>
      <w:r>
        <w:t>「理事长，您下午开会的时间到了。」来人面无表情，好像习惯了眼前的场景。</w:t>
      </w:r>
    </w:p>
    <w:p>
      <w:r>
        <w:t>夏欣颜看到进来的是自己的秘书，顿时松了一口气，但是很快一种羞耻的感觉弥漫全身。虽然不是第一次当着自己秘书的面和严颢欢爱，但这对於她来说还是难以接受。</w:t>
      </w:r>
    </w:p>
    <w:p>
      <w:r>
        <w:t>「哭什麽？」严颢看着落泪的女人，突然有些烦躁，夹杂着隐隐的心疼，但很快又压制下来，大手覆在两人的交合处，邪恶的说道：「对着凸起的阴核，狠狠的按了下去，你只要下面这张嘴流水就可以了。」夏欣颜知道严颢喜欢当着外人的面羞辱自己，但她却无法反击，被调教的敏感的身子，很容易就陷入情欲之中，她知道如果自己反抗，严颢会用更残酷的手段来折磨自己，思绪也不禁回到两人再次相遇的时候。</w:t>
      </w:r>
    </w:p>
    <w:p>
      <w:r>
        <w:t>2.再遇（限）</w:t>
      </w:r>
    </w:p>
    <w:p>
      <w:r>
        <w:t>半年前，</w:t>
      </w:r>
    </w:p>
    <w:p>
      <w:r>
        <w:t>夏欣颜喝了口咖啡，看着眼前这个聘用的男秘书，突然感觉有些眼熟，却怎麽也想不起在哪里见过。她仔细打量着眼前的男子，或者称之为少年更合适，英俊的面容，紧迫的气息，让她没来由的有些心慌。还好，鼻梁上的那副眼镜使整个人多了份书卷气。</w:t>
      </w:r>
    </w:p>
    <w:p>
      <w:r>
        <w:t>她暗自好笑，责怪自己的多心，一个新来的小秘书怎麽把自己搞的紧张兮兮，可能是最近太累了吧。她揉了揉眼角，转身回到办公桌前，「这里没你什麽事了，你先走吧。」男子看着眼前毫不防备的人儿，嘴角微微一挑，转身向门方向走去。</w:t>
      </w:r>
    </w:p>
    <w:p>
      <w:r>
        <w:t>「帮我把门带上。」夏欣颜头也不抬的吩咐道。</w:t>
      </w:r>
    </w:p>
    <w:p>
      <w:r>
        <w:t>过了一会，只听见“哢嚓”一声，门被反锁了，而严颢竟然又去而复返。</w:t>
      </w:r>
    </w:p>
    <w:p>
      <w:r>
        <w:t>「还有什麽事吗？」夏欣颜皱了皱眉头，对这个新秘书有些不满。</w:t>
      </w:r>
    </w:p>
    <w:p>
      <w:r>
        <w:t>「老师真是健忘啊，不记得我了吗？真是让人伤心……」男子慢慢的取下眼镜，走到夏欣颜身後，俯下身子，将夏欣颜固定在双臂之内，在她的耳边喃喃低语道：「我可是还记得老师，特别是您美丽的身体。」「严颢？」夏欣颜吃惊的捂着嘴，脸上忽然浮现出一股莫名的悲伤，增添一种凄楚的美感，看到夏欣颜的这种样子，严颢又止不住的砰然心动，坐到夏欣颜的身边搂住夏欣颜的纤纤蛮腰，激动地伸手扳过夏欣颜娇嫩的脸，贪婪地吸吮夏欣颜的樱唇。</w:t>
      </w:r>
    </w:p>
    <w:p>
      <w:r>
        <w:t>夏欣颜挣扎着，哀求道：「严颢，你别这样。我们坐下来好好谈谈好不好。」严颢冷笑道：「我们之间还有什麽好谈的，玩弄我的感情，拿了我家的钱就直接一走了之，老师不做商人实在是太亏了。我只是拿回我应得得。」「不是的，严颢，你听我解释。」夏欣颜知道当初自己的离开对严颢伤害很大，但是自己并没有玩弄他的感情啊，她是真的喜欢他，才会和他在一起的。</w:t>
      </w:r>
    </w:p>
    <w:p>
      <w:r>
        <w:t>可惜严颢此时什麽也听不进去，他一把堵住夏欣颜的小嘴。手慢慢摸到夏欣颜的胸部，不停地隔着衣服抚摸揉捏着夏欣颜尖挺的椒乳，夏欣颜不停地用双手抵抗着，但毕竟女人的力量有限，再加上严颢高超的吻技，不由得额头冒出汗来，接着没多久的时间夏欣颜便已经香汗淋漓。</w:t>
      </w:r>
    </w:p>
    <w:p>
      <w:r>
        <w:t>严颢慢慢解开夏欣颜上衣的钮扣，夏欣颜大吃一惊，用尽全身力气推开了严颢，惊说：</w:t>
      </w:r>
    </w:p>
    <w:p>
      <w:r>
        <w:t>「啊……不要这样……听我解释，听我解释好不好，不要……，这里是办公室。」严颢冷笑着站起来，突然将夏欣颜拉了起来，将她扛在肩上，走进一旁的专属休息室。夏欣颜拼命挣扎，大声喊叫：「不要啊……严颢你放开我啊……不可以这样……我求求你，别这样……啊……放我下来……」严颢将夏欣颜放在休息室里的一张躺椅上，取出手铐将夏欣颜双手铐上，并将双手高举过头，绑在躺椅後面，扯开夏欣颜的上衣，拉掉胸罩，整个完美雪白的椒乳，弹现在眼前。随後，他把早已准备好的摄像机架在一旁，对准夏欣颜。</w:t>
      </w:r>
    </w:p>
    <w:p>
      <w:r>
        <w:t>夏欣颜拼命的哭喊着：「不要啊……严颢，放开我……」严颢接着把夏欣颜的裙子掀起来，将内裤扯下来，拿出两条绳索，将夏欣颜的双腿一左一右绑在躺椅的把手上，整个人强压在夏欣颜的娇躯之上，左手扯住夏欣颜乌黑亮丽的秀发，伸出嘴疯狂地亲吻舔舐夏欣颜那娇艳欲滴，白里透红的香腮，右手不停地搓揉夏欣颜的椒乳。</w:t>
      </w:r>
    </w:p>
    <w:p>
      <w:r>
        <w:t>夏欣颜拼命挣扎，不断地哭喊着：「不要啊……严颢……求求你……啊……不要啊……」严颢笑道：「老师，都怪你不好，谁叫你生的这麽美艳动人，当初我可是忍得很辛苦，不过现在没必要了。」说完便卷起舌尖挑逗着夏欣颜敏感的粉红色凸起。</w:t>
      </w:r>
    </w:p>
    <w:p>
      <w:r>
        <w:t>夏欣颜手脚都被紧紧绑住，只能苦苦哀求着：「啊……对不起……啊……原谅……老师，求求你……不要啊……啊……」求饶的声音中已慢慢地增加娇喘的呼吸声。</w:t>
      </w:r>
    </w:p>
    <w:p>
      <w:r>
        <w:t>严颢慢慢地从胸前的浑圆舔到夏欣颜的锁骨，一阵酥麻直冲夏欣颜的大脑，夏欣颜终於忍不住淫叫起来：「啊……嗯……啊……」下体早已泛滥成灾，脸上也已一片红晕。</w:t>
      </w:r>
    </w:p>
    <w:p>
      <w:r>
        <w:t>严颢见夏欣颜已经不再做激烈的反抗，猜想是药效起了作用，便站了起来，把自己身上的衣裤脱下来，蹲在夏欣颜的私密前面，细细欣赏着：「哇……好美丽的小穴，原来老师早就湿淋淋了。以前没有好好欣赏，现在我要全部补回来。」「啊……不要……不要看，羞死人了。」夏欣颜羞红着脸，恳求严颢。</w:t>
      </w:r>
    </w:p>
    <w:p>
      <w:r>
        <w:t>严颢将嘴巴直接凑过去，吸吮着夏欣颜嫩穴中所流出来的泉水，并不时用舌尖拨弄着已经泛红充血的花核，夏欣颜只能不断地娇喘呻吟着：「啊……不……不要……啊……啊……」严颢慢慢地将中指插进夏欣颜的花穴中，慢慢地旋转抽插着。夏欣颜扭动着娇躯，叫着：「啊……严颢……，啊……严颢……」严颢加上食指一起抽插，并用大麽指不时地刺激阴蒂，而另一只手抚摸着夏欣颜的椒乳，大麽指与食指捏揉着粉红色鲜嫩的乳头。</w:t>
      </w:r>
    </w:p>
    <w:p>
      <w:r>
        <w:t>夏欣颜的娇躯更加疯狂的颤抖着，艳红的樱唇发出动人心魄的嘶喊与娇吟：「啊……严颢……啊……我……我不行了……啊……啊……要到了……啊……」严颢淫笑着：「嘿！嘿！嘿！老师，你还是那麽敏感啊，真是天生的荡妇，居然被自己的学生用手指头搞到高潮，你还知道羞耻吗？」此时的夏欣颜脑海中已经完全混乱了：「啊……不要说了……啊……啊……是……是你把我……变成……这样的。啊……啊……真的不行了，啊……啊……好舒服……啊……我……我到了……啊……」一阵高潮直击夏欣颜的脑神经中枢，使得夏欣颜陷入半昏迷状况，娇柔无力的躺着，只听见满足的声音：「嗯……嗯……嗯……」严颢忍不住爬上了夏欣颜的娇躯，将巨大的凶器抵住夏欣颜的嫩穴口，猛然用力一插，整只玉茎插入了自己梦想已久的美穴之中，只听到夏欣颜一声惨叫：「啊……不要啊……」夏欣颜顿时大哭失声：「啊……好痛啊……」感觉好像被撕裂的痛苦使得夏欣颜全身几乎僵硬，一动也不敢动，只见夏欣颜张开小嘴，不停地呼气喘息着，一双美目却流露出惊惶痛苦的眼神。虽然不是第一次，但是由於当初严颢疼惜夏欣颜，帮没有完全解放自己，而这次，他是来报复的，自然无所顾忌。</w:t>
      </w:r>
    </w:p>
    <w:p>
      <w:r>
        <w:t>严颢轻轻动了一下，夏欣颜惊恐的哭求：「严颢……啊……别动……啊……求求你……啊……不要动……不然……我会……啊……痛死……呜……呜……」严颢见夏欣颜表情如此痛苦，心中又忍不住爱怜起来，不停亲吻着夏欣颜羞红的粉颊，舔吸掉夏欣颜的每一滴泪水，接着从粉颈到香肩，严颢仔细地舔吻着夏欣颜身上的每一寸娇嫩的肌肤，直到夏欣颜的嫩穴逐渐习惯了自己的巨大，才又缓缓地在夏欣颜的嫩穴里抽插起来。</w:t>
      </w:r>
    </w:p>
    <w:p>
      <w:r>
        <w:t>渐渐地夏欣颜娇喘声又在耳边响起：「啊……严颢……啊……啊……你……你的……太大了……啊……啊……小……小穴……啊……被……啊……被你……塞……塞得……满满的……啊……」严颢温柔的问道：「老师，舒服吗？」</w:t>
      </w:r>
    </w:p>
    <w:p>
      <w:r>
        <w:t>夏欣颜大口喘息着：「啊……嗯……好……好舒服啊……啊……啊……」夏欣颜在此时又再一次达到高潮，至极的肉欲满足，令夏欣颜娇柔的身体再也支持不住而昏晕了过去。</w:t>
      </w:r>
    </w:p>
    <w:p>
      <w:r>
        <w:t>此时的严颢看着已经昏厥的夏欣颜，反而增加本身的兽欲，加快抽插的速度，没多久夏欣颜便在严颢不停地抽插之下，痛苦地醒了过来。</w:t>
      </w:r>
    </w:p>
    <w:p>
      <w:r>
        <w:t>夏欣颜强忍痛苦哀求着：「啊……啊……痛……好痛……啊……求求你，让……让我休息一下。」严颢丝毫不理会夏欣颜的哀求，增加抽插的速度，并问道：「老师哪有这麽不经操，我不在的这几年，老师身边应该有不少男人吧？」「啊……啊……不……不行了，啊……快……快死掉了……啊……啊……」夏欣颜扭动着娇躯，疯狂的摇着头，一头秀发四散飞舞，一对丰满雪白的椒乳，随着严颢的抽插撞击，不停地上下晃动着。</w:t>
      </w:r>
    </w:p>
    <w:p>
      <w:r>
        <w:t>严颢追问着：「快说，老师跟几个野男人上过床？」说着将抽插的速度加到最快。</w:t>
      </w:r>
    </w:p>
    <w:p>
      <w:r>
        <w:t>此时的夏欣颜被严颢折磨到几近疯狂，理性早已被肉体的欲望征服，娇躯被严颢驰骋着，鲜红的嘴唇传出婉转娇啼：「没，除了你没别的男人了，啊……」严颢淫笑着：「老师，是不是只有我能满足老师淫荡的身体？」夏欣颜的娇躯不停地扭动、颤抖着：「啊……是，只有颢才能满足我……啊……真的……啊……不行了……啊……我……我要去了……啊……啊……啊……」严颢毫不放松，反而用尽全力在夏欣颜的嫩穴中抽插着：「嘿嘿，那是老师自愿让我干的喽？」夏欣颜在严颢疯狂的抽插之下，已经到了神智不清，甚至不知道自己是谁的地步，只能严颢说什麽便回答什麽：「啊……啊……是……是我自己……送……上门来……让……让严颢……严颢干……干我……啊……啊……又快……又快去了……」夏欣颜在一次又一次的高潮之下，放弃了自身最後的矜持，完全释放出内心的情欲，於是，全身又散发着一种妖媚风骚的韵味，刺激着严颢的感官神经，终於，忍不住将精华完全地射进了夏欣颜的娇躯深处。</w:t>
      </w:r>
    </w:p>
    <w:p>
      <w:r>
        <w:t>夏欣颜随着至极的高潮又几乎虚脱的昏晕过去，而严颢更因再次见到朝思暮想的人儿，满足的趴在夏欣颜的娇躯上，保持欢爱时的姿势，沈沈地睡去。</w:t>
      </w:r>
    </w:p>
    <w:p>
      <w:r>
        <w:t>3.威胁</w:t>
      </w:r>
    </w:p>
    <w:p>
      <w:r>
        <w:t>不久之後，当夏欣颜悠悠醒来，少年已经离开了她的娇躯，手脚上的绳索也已经松开。当她看见一旁的严颢时，便马上痛哭失声，并且哭着问道：「呜……为什麽？为什麽要这样子对我？呜……」为什麽曾经那个温柔的男孩会变成这样。</w:t>
      </w:r>
    </w:p>
    <w:p>
      <w:r>
        <w:t>「怎麽了，小宝贝？」严颢说着，突然伸出手捉住夏欣颜细嫩的皓腕，将她拉到自己的怀中，坐在自己的大腿上。此时的严颢，和刚才施暴的人完全判若两人。</w:t>
      </w:r>
    </w:p>
    <w:p>
      <w:r>
        <w:t>「啊……」一声惊呼，夏欣颜挣扎着，想要脱离严颢的怀抱，但在严颢强而有力的环抱下，丝毫没有作用，只好放弃挣扎，任由严颢抱着。</w:t>
      </w:r>
    </w:p>
    <w:p>
      <w:r>
        <w:t>夏欣颜水嫩羞红的香腮上，早已经布满了泪痕，水灵柔媚的双眸里，透露着自己的柔弱与无助。她羞愤地瞪着严颢，谴责的话语中带着哭腔，委屈无限地问道：「你到底想要怎麽样？」严颢却是一点也没体会到夏欣颜的悲伤，在夏欣颜的惊呼声中，抱紧光溜溜、滑腻腻的娇躯，翻倒强压在沙发上。两人现在的心情真是天壤之别，一个有如在云端，一个有如陷泥淖。夏欣颜挣扎了几下，便无力地放弃了，这一天里所经历的一切，让她感到由内到外的感到无力。但是面对严颢的贪婪的欲，夏欣颜只能寄望於自己的柔声细语，能令严颢恢复一些理智。</w:t>
      </w:r>
    </w:p>
    <w:p>
      <w:r>
        <w:t>「严颢，你别这样，放开我，我已经有未婚夫了。」夏欣颜柔弱地苦苦哀求，虽然她不爱这个名义上的未婚夫，但是从小所受的教育让她无法接受眼前的事情。</w:t>
      </w:r>
    </w:p>
    <w:p>
      <w:r>
        <w:t>「有未婚夫又怎麽样？」严颢抬起头，双手扳过夏欣颜的粉颊，让两人的目光交接。</w:t>
      </w:r>
    </w:p>
    <w:p>
      <w:r>
        <w:t>夏欣颜颤抖着声音说道：「我们这样做事不对的……」严颢双手紧握着夏欣颜雪白弹翘的酥胸，冷冷地说：「我不管你以前有几个男人，跟谁上了床，但是从现在开始，只要我想玩你，你就要随叫随到。」夏欣颜作梦也没想到，严颢居然会变得如此无赖，不由得热泪盈眶，推开严颢的双手，站起身来大声骂道：「你这个败类、人渣！我绝不会答应你的。你放开我！」严颢冷笑道：「是吗？你先看看这是什麽？」说完後，走到书桌旁，将桌上的电脑萤幕转向夏欣颜。</w:t>
      </w:r>
    </w:p>
    <w:p>
      <w:r>
        <w:t>此时电脑萤幕上，一张张极为淫秽的照片映入眼帘，夏欣颜急忙走进一看，那些不堪入目的照片，正是他们刚才欢爱的场景，而照片里的女主角正是自己，夏欣颜惊怒交集，不及细思，将整部电脑推倒在地上，怒气冲冲地瞪着严颢。</w:t>
      </w:r>
    </w:p>
    <w:p>
      <w:r>
        <w:t>严颢大笑道：「哈！哈！哈！没用的，我不但存在电脑里，而且还寄到我所有的电脑，连相机的记忆体也被我藏好了，你想要多少我都能复制给你！要不要给你的未婚夫也送去一份，让他知道自己的未婚妻是个淫荡的女人。」夏欣颜一听，不由得双腿一软，颓然坐倒，艳丽的娇靥刹那间变得苍白，毫无血色，口中喃喃自语：「怎麽办？我该怎麽办？」严颢将早已准备好的衣服，放在沙发上，开口说道：「这衣服是我专程替你订做的，你乖乖的穿上它，我在停车场等你。来不来？随你便！後果自负。」说完之後，便离开办公室，留下伤心绝望的夏欣颜一个人低头饮泣。</w:t>
      </w:r>
    </w:p>
    <w:p>
      <w:r>
        <w:t>严颢开着车，载着身穿丝质长裙的夏欣颜，想到夏欣颜的裙子里，没穿内衣裤，所以一边开车，一边将右手伸进女人的裙摆里，命令她张开那双修长嫩滑的美腿，尽情地爱抚着她那香滑多汁的小嫩。</w:t>
      </w:r>
    </w:p>
    <w:p>
      <w:r>
        <w:t>夏欣颜不敢违抗严颢，只能含着泪水，将哀羞的脸蛋转向车窗，双手紧紧地抓住裙摆，任由严颢恣意抚摸、玩弄。</w:t>
      </w:r>
    </w:p>
    <w:p>
      <w:r>
        <w:t>严颢把夏欣颜带回了自己住的地方，然後递给她一串钥匙，开口说道：「从今天开始，你就住在这里，我等会还有事情要处理，就先暂时放过你，否则非干到你下不了床为止。」粗俗的话语反而更加刺激了她，夏欣颜被他一路上抚摸、玩弄，嫩穴早已经湿透，本以为严颢还会侵犯自己，没想到竟然没有，当严颢离开之後，她不由得微感失望……当夏欣颜冷静下来後，不禁悲从中来，那原本引以为傲的性感娇躯，曾经让严颢倍加疼惜，如今只是成为他发泄兽欲的工具，夏欣颜不敢想未来的命运，现在只能够走一步、算一步了。</w:t>
      </w:r>
    </w:p>
    <w:p>
      <w:r>
        <w:t>4.此情可待成追忆（限）</w:t>
      </w:r>
    </w:p>
    <w:p>
      <w:r>
        <w:t>严颢离开後，夏欣颜一个人呆呆的坐在空旷的客厅内，回忆着自己和严颢的点点滴滴。</w:t>
      </w:r>
    </w:p>
    <w:p>
      <w:r>
        <w:t>原来，3年前，24岁的夏欣颜本该是个富家小姐，师范毕业的她，选择了自己喜欢的职业，准备当一名教师，可是突如其来的一连串变故让她措手不及。先是父母以外身亡，然後本该由自己和妹妹继承的家产，却被叔叔夺了去。</w:t>
      </w:r>
    </w:p>
    <w:p>
      <w:r>
        <w:t>而叔叔还以夏家族长的名义让她和严氏企业的大公子联姻，而那个人就是严颢。为了摆脱叔叔的控制，夏欣颜以家庭教师的名义接近了严颢，她这时才知道，自己联姻的对象竟然是个只有16岁的男孩子。不甘心的便趁机诱惑男孩，想让严家主动退婚。</w:t>
      </w:r>
    </w:p>
    <w:p>
      <w:r>
        <w:t>可是，谁知道後来的事情超出了她的预期，她没想到自己会真的爱上这个比自己小8岁的少年，而这个16岁的清冷少年，也无法自拔的爱上的这个美丽的家庭教师，恨不得把整个世界都献给夏欣颜来博得她的欢心，或许那段日子是她生命中最快乐的时光。後来，严颢果然为了她和家里发生争执，要求退婚。甚至不惜为此和严家断绝关系，到这个时候，夏欣颜才发现事情的严重性。</w:t>
      </w:r>
    </w:p>
    <w:p>
      <w:r>
        <w:t>严颢的父亲找到了自己，他说，严颢是严氏集团未来的继承人，他不允许一个居心叵测的女子进入严家。於是，夏欣颜和严父做了笔交易，严父帮她夺回本该属於她和妹妹的东西，而自己就从严颢的视线里彻底消失。</w:t>
      </w:r>
    </w:p>
    <w:p>
      <w:r>
        <w:t>後来，自己真如约定的那样彻底消失在严颢的生命中，严父也确实帮她赶走了叔叔，而严颢听说被严家强制送出国後，就再也没有他的消息。没想到，3年後，自己会和他再次相遇。</w:t>
      </w:r>
    </w:p>
    <w:p>
      <w:r>
        <w:t>想着想着便迷迷糊糊地睡去，她不知道现在自己对严颢究竟是什麽感觉，或许还是爱着的吧，自从离开严颢後，她就再也没有动过心，即使是现在的未婚夫，也是为了家族利益的结合而已。</w:t>
      </w:r>
    </w:p>
    <w:p>
      <w:r>
        <w:t>就在半梦半醒之间，夏欣颜感觉有人在爱抚着自己的娇躯，温柔地亲吻着自己的香腮，那种舒服、畅美的感觉，令夏欣颜如痴如醉，她知道一定是严颢回来了，夏欣颜星眸半开，果真是严颢回来了，或许是想起了过去的美好，夏欣颜再闭上那灵动妩媚的双眸，并没有反抗，而是任由严颢恣意妄为……严颢将舌头伸进了夏欣颜嫣红樱唇里，嘴唇对着嘴唇，吸吮、舔吻着夏欣颜口中的芳唾香液，夏欣颜不由自主地也伸出自己娇嫩的香舌，婉转相就，就当是一场春梦吧，她这样安慰自己。这时严颢更伸出手，绕到夏欣颜的粉颈後面，解开夏欣颜肚兜上的绳子，将肚兜褪下，露出雪白细嫩的酥胸，温柔地爱抚、搓揉着夏欣颜挺拔白皙的椒乳。</w:t>
      </w:r>
    </w:p>
    <w:p>
      <w:r>
        <w:t>「这对乳房实在太完美了！」严颢一边说着，一边将嘴唇移向粉红娇嫩的小乳头，开始细心地吸吮、舔吻，「啊……」夏欣颜发出甜美的呻吟。</w:t>
      </w:r>
    </w:p>
    <w:p>
      <w:r>
        <w:t>严颢交互着吸吮左右的娇乳後，将嘴唇慢慢地往下移动，「好美丽的胴体，即使过了3年，你的身体依旧让我着迷。」严颢赞美着，并将嘴唇从夏欣颜香滑的大腿舔向膝盖、小腿，然後将自己的脸埋向夏欣颜香滑多汁的小嫩。</w:t>
      </w:r>
    </w:p>
    <w:p>
      <w:r>
        <w:t>「啊……不要这样子啊……好害羞……啊……」夏欣颜羞红了脸，娇喘着。</w:t>
      </w:r>
    </w:p>
    <w:p>
      <w:r>
        <w:t>「你未婚夫也会舔你这儿吗？」严颢故意问道。</w:t>
      </w:r>
    </w:p>
    <w:p>
      <w:r>
        <w:t>「啊……没，只有你……啊……」夏欣颜双手遮住娇羞的脸蛋，摇着头回答。</w:t>
      </w:r>
    </w:p>
    <w:p>
      <w:r>
        <w:t>严颢卷起舌头，轻轻啄着夏欣颜鲜嫩诱人的小阴蒂，含糊地问道：「喜欢我这样子吗？」「嗯……好喜欢……啊……好……舒服……啊……」夏欣颜因为严颢高明的性技巧，导致全身酥软难耐，进而肉欲横生，开始迷乱。</w:t>
      </w:r>
    </w:p>
    <w:p>
      <w:r>
        <w:t>严颢一边将手指插入夏欣颜香滑多汁的小嫩里面，一边翻过夏欣颜香艳柔滑的娇躯，开始爱抚着夏欣颜曲线完美的细嫩背部。</w:t>
      </w:r>
    </w:p>
    <w:p>
      <w:r>
        <w:t>在国外的三年里，严颢御女无数，有着丰富的经验以及技巧，他的舌头沿着夏欣颜的脊椎骨向下舔吻，从粉颈一直舔吻到了腰部。「啊……啊……啊……」夏欣颜感到全身上下又麻又痒的同时，有种难以言喻的畅快美感，她将娇羞的脸蛋埋在两个枕头中央，娇声的喘息着。</w:t>
      </w:r>
    </w:p>
    <w:p>
      <w:r>
        <w:t>可是，严颢却突然收起了温柔，冷眼看着沈浸在爱欲中的女人，羞辱道：「刚才还要死要活的，现在就把你未婚夫抛到九霄云外去了，真是下贱的女人。」严颢的话像一盆冷水让夏欣颜顿时清醒了过来，那懊悔又自责的神情，却再次激怒了他。巨大的凶器直接抵住了尚未准备充分的甬道中。</w:t>
      </w:r>
    </w:p>
    <w:p>
      <w:r>
        <w:t>夏欣颜痛到全身发抖，苦苦哀求着：「痛，严颢……出去……我的身体会裂开的……」严颢看着这个曾经抛弃他的女人，不禁咬牙切齿，把心一横，将自己的巨擘缓缓插了进去，顶端部份隐没在夏欣颜的嫩穴里。只听见夏欣颜大叫一声：「啊……不……不要，快，快……拔出去，啊……啊……你……你的太……太大，啊……啊……人家……受不了，啊……」夏欣颜的嫩穴实在太紧了，严颢用力往里面插，夏欣颜已经痛得泪水直流，拼命地扭动娇躯想要闪躲，但是全身被绑得紧紧的，无处可躲，只有哭着哀求：「不……不要再插了……啊……进不来的……啊……饶了我吧……啊……啊……啊……不可能的……啊……求求你……啊……不要勉强插……啊……插进来……啊……」严颢故作温柔问道：「老师，不想再继续就回答我，你是不是我的小母狗？」夏欣颜大口喘息：「啊……不……我不是……」话没说完就听见夏欣颜一声惊天动地的惨烈哀嚎：「啊……」随即两眼一翻，痛晕了过去。</w:t>
      </w:r>
    </w:p>
    <w:p>
      <w:r>
        <w:t>原来严颢一听到夏欣颜回答「我不是」便腰杆一用力，整支玉茎完全硬插入夏欣颜的嫩穴中。严颢看着昏晕过去的夏欣颜，心中充满了矛盾。他亲了亲昏迷中的夏欣颜发烫羞红的香腮，说道：「为什麽要离开我呢，难道当初你说的那些话都是谎言吗？」夏欣颜在昏迷中仍然峨眉深蹙，似乎在昏迷中依旧无法忍耐肉体所承受的痛苦，看在严颢的眼中多了一份凄楚的美，严颢忍不住内心高涨的欲念，巨擘慢慢的抽插了起来……「嗯……啊……」阵阵剧痛传至脑神经中枢，使得昏迷中的夏欣颜终於悠悠醒来，当她发现严颢正在自己的身上驰骋兽欲，难以忍受的剧烈疼痛，使她哭泣着开口求饶：「啊……不要啊！严颢，我……我好痛，求……求求你快拔出来，你会……把我的身体弄坏的，啊……不行了……啊……真的不行了！」严颢笑着说道：「嘿！嘿！嘿！老师，好戏才刚要开始呢！我记得你以前可是很喜欢我这宝贝的。」说完，便加快抽插的速度。</w:t>
      </w:r>
    </w:p>
    <w:p>
      <w:r>
        <w:t>「啊……我……我快死了，啊……不要啊……不行了，啊……」夏欣颜娇柔的身躯，禁不住严颢加快速度的抽插，再加上高潮的到来，子宫一阵收缩，忍不住泄了出来。</w:t>
      </w:r>
    </w:p>
    <w:p>
      <w:r>
        <w:t>此时的严颢全身充满兽欲，眼睛布满血丝，不再理会夏欣颜是否承受不住，用最快最猛的力量抽插着夏欣颜的嫩穴。</w:t>
      </w:r>
    </w:p>
    <w:p>
      <w:r>
        <w:t>严颢兴奋的说：「老师，你的小嫩穴实在太棒了，夹得我好舒服。」夏欣颜痛苦的哀求着：「不……不要了，啊……拜托……啊……够……够了吧！啊……啊……求求你……啊……不能……啊……再干我了……啊……」过多的高潮让她无法承受，整个身子都抽搐起来。</w:t>
      </w:r>
    </w:p>
    <w:p>
      <w:r>
        <w:t>严颢问道：「你是我的小母狗，知道吗？」</w:t>
      </w:r>
    </w:p>
    <w:p>
      <w:r>
        <w:t>夏欣颜此时又再次达到高潮：「啊……不……啊……不……啊……啊……」严颢做着最後的冲刺问道：「小母狗，知道吗？快回答！」夏欣颜不停左右摇着头，乌黑的秀发散乱的飞舞着，腰部不时的挺起，胸前一对雪白的椒乳因为严颢的抽插而不停地上下摇晃着，一幅销魂蚀骨的画面不停地满足严颢的视觉享受。</w:t>
      </w:r>
    </w:p>
    <w:p>
      <w:r>
        <w:t>夏欣颜狂乱的回答：「知……知道了，啊……我……我是你……你的小母狗，啊……啊……」痛苦与高潮的交流，天堂与地狱的反覆经历，使得夏欣颜最後一层的保护盔甲──‘理性’，终於被严颢攻陷了。</w:t>
      </w:r>
    </w:p>
    <w:p>
      <w:r>
        <w:t>「老师，我要射精了。」严颢终於感觉到要出精了：「老师，我要射在你的子宫里。」「啊……不……不可以，会……会怀孕，啊……啊……不要啊！」夏欣颜惊恐的急忙拒绝。</w:t>
      </w:r>
    </w:p>
    <w:p>
      <w:r>
        <w:t>「老师，我就是要让你怀孕，啊……我要射了！」严颢故意说道。</w:t>
      </w:r>
    </w:p>
    <w:p>
      <w:r>
        <w:t>「不……不要啊……严颢……求求你，啊……啊……别……别让我怀孕……啊……快拔出来啊！」夏欣颜娇喘哀求着。</w:t>
      </w:r>
    </w:p>
    <w:p>
      <w:r>
        <w:t>严颢跟本不理会：「来不及了，老师你认命吧！啊……」一阵精华射到了夏欣颜体内深处。</w:t>
      </w:r>
    </w:p>
    <w:p>
      <w:r>
        <w:t>只听见夏欣颜一声哀嚎：「不要啊……」随即又昏晕过去。</w:t>
      </w:r>
    </w:p>
    <w:p>
      <w:r>
        <w:t>不知过了多久，夏欣颜迷迷糊糊中，觉得有湿湿滑滑的东西不断的在脸上移动，接着下体剧烈的疼痛，迫使她醒了过来「啊……痛……好痛喔……」夏欣颜像在梦呓般的呻吟着。</w:t>
      </w:r>
    </w:p>
    <w:p>
      <w:r>
        <w:t>「老师，你醒了！」严颢笑嘻嘻的问着夏欣颜。</w:t>
      </w:r>
    </w:p>
    <w:p>
      <w:r>
        <w:t>夏欣颜这时才知道是严颢用舌头在舔自己的脸，而且他的那个还在自己的身体里面，尚未离开，哀怨的说道：「你……你该满意了吧！严颢，可以放开我了吧！我那里真的好痛。」说完後便低声饮泣着，难以自己，持续的欢爱已经超出了她的承受范围，许久不曾有人触碰过的小穴，由於严颢的粗暴早已红肿不堪。</w:t>
      </w:r>
    </w:p>
    <w:p>
      <w:r>
        <w:t>严颢笑道：「老师，才刚刚热身而已，还早呢！请你慢慢享受吧！哈哈！」说着，巨擘又渐渐恢复精神了。</w:t>
      </w:r>
    </w:p>
    <w:p>
      <w:r>
        <w:t>夏欣颜发觉插在自己身体里的东西又变大了，无力地摇着头：「啊……不要啊……我……我真的不行了，这简直好像地狱的酷刑，啊……我受不了，啊……啊……啊……」严颢边干边说道：「老师，习惯就好了！」之後，只听到夏欣颜不断的哀嚎、哭叫、呻吟着……严颢足足将玉茎插在夏欣颜的嫩穴中超过五个小时，期间共射出了三次的精液，将夏欣颜的子宫装的满满的，才依依不舍的抽了出来。只听见夏欣颜一声惨叫：「啊……」严颢立刻将一枚跳蛋塞进夏欣颜的嫩穴中，不让精液流出来，并且告诉夏欣颜：「老师，你就慢慢受孕吧！我要你怀有我的孩子。我看你未婚夫还要你吗？哈哈哈……」语毕，便躺在夏欣颜的身边，搂着夏欣颜的娇躯，呼呼大睡！</w:t>
      </w:r>
    </w:p>
    <w:p>
      <w:r>
        <w:t>夏欣颜心如死灰，绝望的哭泣着……</w:t>
      </w:r>
    </w:p>
    <w:p>
      <w:r>
        <w:t xml:space="preserve">       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