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我在寝室大战韩国女人</w:t>
      </w:r>
    </w:p>
    <w:p>
      <w:r>
        <w:t>我看了黄色小说多年，今天第一次把自己的经历写出来跟大家分享一下。</w:t>
      </w:r>
    </w:p>
    <w:p>
      <w:r>
        <w:t>本人一直在国外留学，刚刚出国的时候由于语言不行一直在大学的语言中心上课。</w:t>
      </w:r>
    </w:p>
    <w:p>
      <w:r>
        <w:t>我们班里有一个韩国女的叫ｌｅｅｊｉｈｅｅ年纪大我４岁，那个时候我才１９岁呢，她那时２３岁了。</w:t>
      </w:r>
    </w:p>
    <w:p>
      <w:r>
        <w:t>每天上课的时候我们都坐在一起下课了也在一起说笑。</w:t>
      </w:r>
    </w:p>
    <w:p>
      <w:r>
        <w:t>跟大家介绍一下这个女生是很典型的韩国女人，丹眼皮个子还不错有１６８ｃｍ呢，胸部非常的丰满是Ｄ- ｃ</w:t>
      </w:r>
    </w:p>
    <w:p>
      <w:r>
        <w:t>ｕｐ的。</w:t>
      </w:r>
    </w:p>
    <w:p>
      <w:r>
        <w:t>在一起上课的时候我真的是从来对她没有任何的想法，一直认为是一个姐姐再说那个时候她也有男朋友听说男</w:t>
      </w:r>
    </w:p>
    <w:p>
      <w:r>
        <w:t>的家里还是韩国的教育部长呢。</w:t>
      </w:r>
    </w:p>
    <w:p>
      <w:r>
        <w:t>就这样继续者每天在课上跟课下的欢声笑语。</w:t>
      </w:r>
    </w:p>
    <w:p>
      <w:r>
        <w:t>有一天她的男朋友回韩国了，就她一个人留了下来，她决定在国外念完大学再回国，看的出来她男朋友走的那</w:t>
      </w:r>
    </w:p>
    <w:p>
      <w:r>
        <w:t>天她非常的难过。</w:t>
      </w:r>
    </w:p>
    <w:p>
      <w:r>
        <w:t>时间就这样过去了４个月这个时候我们都从语言学校毕业了，顺利的进入的本科的学习我记得是一个２月的周</w:t>
      </w:r>
    </w:p>
    <w:p>
      <w:r>
        <w:t>末，有一个朋友在我的宿舍跟我打游戏，到了晚上１１点朋友要回家了又有外面下雪了很冷我就开车送我的朋友回</w:t>
      </w:r>
    </w:p>
    <w:p>
      <w:r>
        <w:t>家。</w:t>
      </w:r>
    </w:p>
    <w:p>
      <w:r>
        <w:t>出门的时候真的忘记了锁门，就顺手带上就走了。</w:t>
      </w:r>
    </w:p>
    <w:p>
      <w:r>
        <w:t>当我回到宿舍的时候，发现床上躺着一个女人，由于是背对着我，我没有看清。</w:t>
      </w:r>
    </w:p>
    <w:p>
      <w:r>
        <w:t>当我坐下来的时候我才发现是她ｊｉｈｅｅ。我用英文问她" ｗｈａｔ』ｓｇｏｉｎｇｏｎｗｉｔｈｙｏｕ"</w:t>
      </w:r>
    </w:p>
    <w:p>
      <w:r>
        <w:t>. 她含糊不清的说这是ｄａｎｉｅｌ的房间吗，我说是啊你怎么知道我住在这里。</w:t>
      </w:r>
    </w:p>
    <w:p>
      <w:r>
        <w:t>她说有次看我走进的这个宿舍。</w:t>
      </w:r>
    </w:p>
    <w:p>
      <w:r>
        <w:t>这个时候我还真的没有了解她来我这里的目的真的是笨啊。</w:t>
      </w:r>
    </w:p>
    <w:p>
      <w:r>
        <w:t>我还非常好心的问她你喝多了吧，要不要喝茶我去给你倒一点茶来，看着自己心目中的姐姐喝醉了躺在我的房</w:t>
      </w:r>
    </w:p>
    <w:p>
      <w:r>
        <w:t>间，当时脑子里面真的没有想到我要跟她ｓｅｘ。</w:t>
      </w:r>
    </w:p>
    <w:p>
      <w:r>
        <w:t>只想到了怎么把她弄醒，让她快点醒酒。</w:t>
      </w:r>
    </w:p>
    <w:p>
      <w:r>
        <w:t>这个时候她叫住了我，叫我不要走。</w:t>
      </w:r>
    </w:p>
    <w:p>
      <w:r>
        <w:t>她有话跟我说。我问她有什么事吗。</w:t>
      </w:r>
    </w:p>
    <w:p>
      <w:r>
        <w:t>她突然说了一句其实我很喜欢你。</w:t>
      </w:r>
    </w:p>
    <w:p>
      <w:r>
        <w:t>当我听到这个话的时候整个人都木了。</w:t>
      </w:r>
    </w:p>
    <w:p>
      <w:r>
        <w:t>她说第一次在ＥＳＬｏｆｆｉｃｅ报名的时候就遇到我了，那个时候就看上我了，只是我不知道。</w:t>
      </w:r>
    </w:p>
    <w:p>
      <w:r>
        <w:t>我当时真的不值到该怎么回答了，毕竟那个时候我才１９岁还是比较单纯的。</w:t>
      </w:r>
    </w:p>
    <w:p>
      <w:r>
        <w:t>而且那个时候我在国内还有女朋友。</w:t>
      </w:r>
    </w:p>
    <w:p>
      <w:r>
        <w:t>思想上面根本都没有任何准备。我呆呆的坐在那里，而她把头枕在我的腿上，嘴里还不停的说ｄａｎｉｅｌｉ</w:t>
      </w:r>
    </w:p>
    <w:p>
      <w:r>
        <w:t>ｌｉｋｅｙｏｕｓｏｍｕｃｈ。</w:t>
      </w:r>
    </w:p>
    <w:p>
      <w:r>
        <w:t>突然她坐了起来吻了我一下，我当时又一次愣住了活了１９年第一次被女人主动夺吻，我马上说ｓｏｒｒｙｉ</w:t>
      </w:r>
    </w:p>
    <w:p>
      <w:r>
        <w:t>ｃａｎ』ｔｉｈａｖｅＧｆｉｎｃｈｉｎａ。Ｊｉｈｅｅ回答我不在乎，你在中国有女朋友我不在乎，我当你国外</w:t>
      </w:r>
    </w:p>
    <w:p>
      <w:r>
        <w:t>的女朋友就好了。</w:t>
      </w:r>
    </w:p>
    <w:p>
      <w:r>
        <w:t>说完又亲了一下，这一次我又顶住了。</w:t>
      </w:r>
    </w:p>
    <w:p>
      <w:r>
        <w:t>说实在的那个ＪＢ啊就这样被她慢慢的唤醒了，我也是个正常的男人啊，一个人生活在国外还是很寂寞的，虽</w:t>
      </w:r>
    </w:p>
    <w:p>
      <w:r>
        <w:t>然国内有女朋友觉得这样做不好，但是毕竟生理上面还是很需要的。</w:t>
      </w:r>
    </w:p>
    <w:p>
      <w:r>
        <w:t>我能明显的感觉到下体在变大。</w:t>
      </w:r>
    </w:p>
    <w:p>
      <w:r>
        <w:t>当她第３次亲吻我的时候我没有拒绝她了，２条舌头狠狠的缠绕在了一起。</w:t>
      </w:r>
    </w:p>
    <w:p>
      <w:r>
        <w:t>我的手也没有闲着从她的后备伸了进去想解开她的胸罩。</w:t>
      </w:r>
    </w:p>
    <w:p>
      <w:r>
        <w:t>这个时候她停下来了。</w:t>
      </w:r>
    </w:p>
    <w:p>
      <w:r>
        <w:t>她反问我你在干什么，不是说了不要，吗，怎么还解我的胸罩。</w:t>
      </w:r>
    </w:p>
    <w:p>
      <w:r>
        <w:t>我当时心想我操这么多废话啊，心里也有被调戏的感觉。</w:t>
      </w:r>
    </w:p>
    <w:p>
      <w:r>
        <w:t>嘴里也没有回答她，还是接着脱她的衣服，她倒是非常的配合啊，一会就被我脱了个精光。</w:t>
      </w:r>
    </w:p>
    <w:p>
      <w:r>
        <w:t>当她的裸体呈现在我面前的时候，我当时呆了身材真好啊，Ｄ- ｃｕｐ的胸部非常的舰艇，皮肤也非常的光滑，</w:t>
      </w:r>
    </w:p>
    <w:p>
      <w:r>
        <w:t>身上肉肉的属于丰满，但是绝对不胖。</w:t>
      </w:r>
    </w:p>
    <w:p>
      <w:r>
        <w:t>大爷我２话不说一只手握住了她的乳房，一口含住了她另外一边。</w:t>
      </w:r>
    </w:p>
    <w:p>
      <w:r>
        <w:t>可能是由于喝了酒的缘故她显得格外的ｈｉｇｈ，叫声也非常的大，我那时非常怕隔壁的毛细听到了（一个中</w:t>
      </w:r>
    </w:p>
    <w:p>
      <w:r>
        <w:t>国学生的外号）幸亏那天晚上毛细不知到死到哪里去了，我才有这么方便，我卖力的吸着她的乳房，她非常淫荡的</w:t>
      </w:r>
    </w:p>
    <w:p>
      <w:r>
        <w:t>扭动着腰，她就坐在我的身上啊，虽然那个时候还没有进入她的身体。</w:t>
      </w:r>
    </w:p>
    <w:p>
      <w:r>
        <w:t>但是坐在我身上不停的扭动这个感觉也是非常的刺激，非常的舒服。</w:t>
      </w:r>
    </w:p>
    <w:p>
      <w:r>
        <w:t>把我也弄的很嗨。几分钟之后我看也差不多该开始操ｂ了。</w:t>
      </w:r>
    </w:p>
    <w:p>
      <w:r>
        <w:t>于是我叫她躺下来我分开了她的双腿。</w:t>
      </w:r>
    </w:p>
    <w:p>
      <w:r>
        <w:t>她的ｂ毛此时都是闪闪发亮的了，看来真的是流了不少水。</w:t>
      </w:r>
    </w:p>
    <w:p>
      <w:r>
        <w:t>对准位置我用力一挺，发现龟头进去了里面还是非常紧的。</w:t>
      </w:r>
    </w:p>
    <w:p>
      <w:r>
        <w:t>ｊｉｈｅｅ叫我慢一点。她说疼，于是我放慢了节奏，慢慢的来了几次小幅度的抽插觉得她的ｂｂ也开始适应</w:t>
      </w:r>
    </w:p>
    <w:p>
      <w:r>
        <w:t>我了。</w:t>
      </w:r>
    </w:p>
    <w:p>
      <w:r>
        <w:t>她也没有觉得疼了。</w:t>
      </w:r>
    </w:p>
    <w:p>
      <w:r>
        <w:t>伴随而来了是让我销魂的叫床声。</w:t>
      </w:r>
    </w:p>
    <w:p>
      <w:r>
        <w:t>我还好奇为什么这么紧呢。于是我停下问她你下面真的好紧啊。</w:t>
      </w:r>
    </w:p>
    <w:p>
      <w:r>
        <w:t>她告诉我，她第一次跟她男朋友做爱是，她男友回国之前的头一个星期。</w:t>
      </w:r>
    </w:p>
    <w:p>
      <w:r>
        <w:t>所以她就跟那个韩国男的做了２次，我是她第２个男人。</w:t>
      </w:r>
    </w:p>
    <w:p>
      <w:r>
        <w:t>我心想难怪这么紧呢，还是一个级品哦，我今天算是捡到便宜了。</w:t>
      </w:r>
    </w:p>
    <w:p>
      <w:r>
        <w:t>想到这里我放快了速度，每一杆都是插到最底。ｊｉｈｅｅ这个时候双手放在了我的胸前开始挑逗我的乳头，</w:t>
      </w:r>
    </w:p>
    <w:p>
      <w:r>
        <w:t>让我感觉非常的好。</w:t>
      </w:r>
    </w:p>
    <w:p>
      <w:r>
        <w:t>而她呢在我每一次冲击的时候又也随着我的节奏不自觉的抬起了屁股来迎合我，这样每次都插的很彻底。</w:t>
      </w:r>
    </w:p>
    <w:p>
      <w:r>
        <w:t>她的嘴里开始说着一些我根本都听不懂的语言，又像是韩语，又像是日语（时候我问她，她说她以前在韩国专</w:t>
      </w:r>
    </w:p>
    <w:p>
      <w:r>
        <w:t>业是日语所以那晚她是用日语在叫床）一个女人这样浪叫还用抬高阴道迎合我，外加不停的刺激我的胸部我怎么受</w:t>
      </w:r>
    </w:p>
    <w:p>
      <w:r>
        <w:t>得了。</w:t>
      </w:r>
    </w:p>
    <w:p>
      <w:r>
        <w:t>于是在大战２０多分钟之后我全部摄入了她的体内。</w:t>
      </w:r>
    </w:p>
    <w:p>
      <w:r>
        <w:t>事后我送她回了她的宿舍，在她的房间里面我跟她又来了一次。</w:t>
      </w:r>
    </w:p>
    <w:p>
      <w:r>
        <w:t>然后才抱着睡着……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