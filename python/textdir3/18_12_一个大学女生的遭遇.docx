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一个大学女生的遭遇</w:t>
      </w:r>
    </w:p>
    <w:p>
      <w:r>
        <w:t>在江南一座美丽的海滨城市，现在已经深夜了，虽然街道上还是灯火通明，但在城市的西南角的一所高校，校</w:t>
      </w:r>
    </w:p>
    <w:p>
      <w:r>
        <w:t>园静静的，大家都沉浸在梦乡之中，只有校派出所的值班室里还亮着灯，今天值夜班是两个刚来不久的临时工，刘</w:t>
      </w:r>
    </w:p>
    <w:p>
      <w:r>
        <w:t>忠和庞虎，他们都是市钢厂的下岗工人，年纪都５０多岁了。两个人被学校聘到派出所当保安，在这虽然挣的不多，</w:t>
      </w:r>
    </w:p>
    <w:p>
      <w:r>
        <w:t>好在能按时发工资，在加上厂子给的下岗费，还可以过的去，本来学校规定上班时不可以喝酒的，但因为没有别人，</w:t>
      </w:r>
    </w:p>
    <w:p>
      <w:r>
        <w:t>老哥俩在一起喝点也无妨，老刘看了看表已经１点多了，又到了巡逻的时间了，派出所规定两小时巡逻一次的，两</w:t>
      </w:r>
    </w:p>
    <w:p>
      <w:r>
        <w:t>人拿着手电向校园深处走去。</w:t>
      </w:r>
    </w:p>
    <w:p>
      <w:r>
        <w:t>九月的校园有点凉意，黑黑的非常的静，当他们走到校花园的假山后时听到了女孩呻吟的声音，这些对于他们</w:t>
      </w:r>
    </w:p>
    <w:p>
      <w:r>
        <w:t>这个年纪的人来说太熟悉了，两人只是听别的同事说学校的学生经常在花园发生性关系的事情，由于他们来的时间</w:t>
      </w:r>
    </w:p>
    <w:p>
      <w:r>
        <w:t>不长还是第一次遇到。两人对视了一下，悄悄的绕过假山向那边看去，借着月光他们看到草坪上铺着白色的床单儿，</w:t>
      </w:r>
    </w:p>
    <w:p>
      <w:r>
        <w:t>上面有两个人正在亲热，学校有明文的规定，学生们可以谈恋爱，但绝对是不允许在校园内发生性行为的，如果被</w:t>
      </w:r>
    </w:p>
    <w:p>
      <w:r>
        <w:t>发现记大过或开除，所以校派出所的人如果抓到这样的学生，要不交到学校处理，要不就敲学生点钱，刘忠和庞虎</w:t>
      </w:r>
    </w:p>
    <w:p>
      <w:r>
        <w:t>也不例外的想挣点外快。两人把手电对准那对学生同时一开，草坪上的两人吓了一跳。「别动，我们是派出所的！」</w:t>
      </w:r>
    </w:p>
    <w:p>
      <w:r>
        <w:t>「等我们穿上衣服……」草坪上的两人吓的声音都变了，颤抖的穿上了衣服，刘忠和庞虎一先一后的押着那两人来</w:t>
      </w:r>
    </w:p>
    <w:p>
      <w:r>
        <w:t>到派出所的值班室，值班室是分里外屋的，刘忠询问那个女孩儿，庞虎负责那个男的。刘忠上下打量着吓得发呆的</w:t>
      </w:r>
    </w:p>
    <w:p>
      <w:r>
        <w:t>姑娘，见她２０出头，上衣穿着白色休闲女式衬衫，下身穿着浅蓝色的紧身牛仔裤，系一条宽大的皮带，脚下穿一</w:t>
      </w:r>
    </w:p>
    <w:p>
      <w:r>
        <w:t>双黑色的软皮鞋，少女低着头，一头乌黑的长发遮住了她的面庞。「叫什么名字？」女孩儿声音很小的说道：「我</w:t>
      </w:r>
    </w:p>
    <w:p>
      <w:r>
        <w:t>叫王雪盈。」「哪个专业的？」</w:t>
      </w:r>
    </w:p>
    <w:p>
      <w:r>
        <w:t>「外语系的。」</w:t>
      </w:r>
    </w:p>
    <w:p>
      <w:r>
        <w:t>「几年级了。」</w:t>
      </w:r>
    </w:p>
    <w:p>
      <w:r>
        <w:t>「大三了。」</w:t>
      </w:r>
    </w:p>
    <w:p>
      <w:r>
        <w:t>「把头抬起来。」</w:t>
      </w:r>
    </w:p>
    <w:p>
      <w:r>
        <w:t>当少女慢慢的抬起头来时，刘忠惊呆了。他从未见到过这么漂亮的姑娘，但见少女气质不凡，文静中不失娇媚，</w:t>
      </w:r>
    </w:p>
    <w:p>
      <w:r>
        <w:t>一头乌黑亮丽的长发，如天使般美丽的脸孔，让所有打扮都是多余的。一双眼明亮又性感，而她的皮肤就像婴儿般</w:t>
      </w:r>
    </w:p>
    <w:p>
      <w:r>
        <w:t>白嫩光滑，找不出任何的瑕疵。粉面桃腮，一双标准的杏眼，淡淡的秀眉，小巧的红唇抿着。高高个子给人一种修</w:t>
      </w:r>
    </w:p>
    <w:p>
      <w:r>
        <w:t>长秀美的感觉，薄薄的衣服下丰满坚挺的乳房随着她身体晃动轻轻地颤动，浑圆的肥臀在牛仔裤的包裹下向上翘起</w:t>
      </w:r>
    </w:p>
    <w:p>
      <w:r>
        <w:t>一个优美的弧线，浑身上下散着青春女孩的味道……看得刘忠口水都快流出来了，他竟然忘了下面该问些什么，正</w:t>
      </w:r>
    </w:p>
    <w:p>
      <w:r>
        <w:t>在这时，庞虎推门进到了里屋，在刘忠耳边说了几句，他的眼前一亮，两人一起来到了外屋。这时刘忠才发现这个</w:t>
      </w:r>
    </w:p>
    <w:p>
      <w:r>
        <w:t>男人要有４０多岁，他看了看庞虎写的笔录，原来这是学校的老师。「哦，你说该怎么办吧！这要让学校的领导知</w:t>
      </w:r>
    </w:p>
    <w:p>
      <w:r>
        <w:t>道了你会被开除的。」这个老师吓坏了，急忙解释道：「两位大哥只要不把这件事情说出去，我愿意出５０００元，</w:t>
      </w:r>
    </w:p>
    <w:p>
      <w:r>
        <w:t>做为答谢。」刘忠和庞虎相对的一笑，「好吧！我们答应你了，明天把钱准备好，我们会去找你的，你可以走了！」</w:t>
      </w:r>
    </w:p>
    <w:p>
      <w:r>
        <w:t>「哦，谢谢，谢谢！」「那女孩儿怎么办？」</w:t>
      </w:r>
    </w:p>
    <w:p>
      <w:r>
        <w:t>庞虎问刘忠。「我们吓唬她，看她愿意出多少钱。」两人进屋说：「你和老师发生性关系，按照规定我们要通</w:t>
      </w:r>
    </w:p>
    <w:p>
      <w:r>
        <w:t>知校领导，到时候会被开除的，你可不要怪我们呀！」「求求你们了，大叔。」少女吓得哭了出来，跪在了他们面</w:t>
      </w:r>
    </w:p>
    <w:p>
      <w:r>
        <w:t>前。「好了好了，别哭了，我们看你也很可怜，我们也不想通知学校，那个老师出了５０００元，你准备出多少钱</w:t>
      </w:r>
    </w:p>
    <w:p>
      <w:r>
        <w:t>呢？」「两位大叔，我一个学生没有那么多的钱……」「没钱，我们就只好把你交到学校了……」「不要！如果你</w:t>
      </w:r>
    </w:p>
    <w:p>
      <w:r>
        <w:t>们愿意我可以用身体报答你们……」少女的声音娇媚又羞涩，刘忠和庞虎早就有这样的要求，「好啊！就看你是怎</w:t>
      </w:r>
    </w:p>
    <w:p>
      <w:r>
        <w:t>样服侍我们了，如果弄得我们开心，绝对放你走！」刘忠的眼中喷着欲火，「我先来！」他做梦都没想到自己这个</w:t>
      </w:r>
    </w:p>
    <w:p>
      <w:r>
        <w:t>年龄，马上就可以得到这么年轻貌美的女孩儿时，他紧张得要死，庞虎知趣儿的退到了外屋。见到屋中只剩下他们</w:t>
      </w:r>
    </w:p>
    <w:p>
      <w:r>
        <w:t>两人时，「真是个好美人儿！」刘忠颤抖着双手捧起女孩儿白皙娇嫩的脸蛋儿，姑娘小脸儿羞得红朴朴的煞是好看，</w:t>
      </w:r>
    </w:p>
    <w:p>
      <w:r>
        <w:t>一双迷人的媚眼挑逗似地看着对面的男人，王雪盈想开了，到了现在只有自己救自己了，没有人可以帮她，她为了</w:t>
      </w:r>
    </w:p>
    <w:p>
      <w:r>
        <w:t>不被学校开除，只有好好的表现了。「好叔叔你还楞着干嘛呀，快来抱抱我呀！」刘忠握住女孩儿的纤纤嫩手，深</w:t>
      </w:r>
    </w:p>
    <w:p>
      <w:r>
        <w:t>情地痴视着她，雪盈媚眼中也闪射渴望的神情，这种眼神，更令他迷醉，是可以将他溶化的。他胸中欲火一股股涌</w:t>
      </w:r>
    </w:p>
    <w:p>
      <w:r>
        <w:t>上来，而在少女火辣辣的注视下，越烧越烈……刘忠一下子紧紧抱住她，热烈拥吻她，雪盈也伸出又滑又嫩的香舌</w:t>
      </w:r>
    </w:p>
    <w:p>
      <w:r>
        <w:t>迎合着他还挑逗地向他口中传送着少女的香香的唾液，吻得两人满脸口水，气喘嘘嘘。在自己家黄脸婆那里哪能得</w:t>
      </w:r>
    </w:p>
    <w:p>
      <w:r>
        <w:t>到这样的刺激和享受，一切是那么美妙，那么热烈，那么的甜蜜得令人陶醉。少女身体特有的香气钻近刘忠的鼻孔，</w:t>
      </w:r>
    </w:p>
    <w:p>
      <w:r>
        <w:t>「嗯……抱紧……我……」雪盈手指指向靠墙的单人床，刘忠大喜过望，两臂用力起她，走到床边放到床上。小雪</w:t>
      </w:r>
    </w:p>
    <w:p>
      <w:r>
        <w:t>盈用力一拉，刘忠脚步没站稳，两人同时滚倒在床上，拥作一团，他们像两团火，彼此燃烧着……她娇滴滴地说：</w:t>
      </w:r>
    </w:p>
    <w:p>
      <w:r>
        <w:t>「先帮我把衣服脱下来！」他脱下女孩儿的衬衣，「啊……啊……」见她里面白色的胸罩包着摇摇欲坠的双乳映入</w:t>
      </w:r>
    </w:p>
    <w:p>
      <w:r>
        <w:t>刘忠的眼帘，她噘起小嘴，羞羞的斜着眼，冲着这个陌生的男人一笑，又低头看一眼自己的乳房，引导他去解开那</w:t>
      </w:r>
    </w:p>
    <w:p>
      <w:r>
        <w:t>乳罩，刘忠的呼吸急促，颤抖着双手解开女孩儿白色的乳罩，一对坚挺的乳房颤抖着呈现在他面前光滑、雪白，那</w:t>
      </w:r>
    </w:p>
    <w:p>
      <w:r>
        <w:t>高峰的顶端一对娇嫩欲滴的乳头随着雪盈的喘息上下起伏。「好漂亮！」刘忠赞叹一声，比自己老婆那早已下垂的</w:t>
      </w:r>
    </w:p>
    <w:p>
      <w:r>
        <w:t>双乳完美１００倍，他边赞叹边双手向乳房摸去。女孩羞涩地抱住了他，温暖、挺拔的乳峰就抵住了他的胸膛。雪</w:t>
      </w:r>
    </w:p>
    <w:p>
      <w:r>
        <w:t>盈身上迷人的芳香刺激着刘忠让他陶醉。「我的美人儿，你真漂亮！」雪盈羞怯地把头偎在刘忠的肩膀上，悄声说</w:t>
      </w:r>
    </w:p>
    <w:p>
      <w:r>
        <w:t>：「大叔……」少女不向下说了，却用柔软的嘴唇去吻他的耳朵、他的脸和他的嘴。女孩儿滑嫩的香舌不停地舔着</w:t>
      </w:r>
    </w:p>
    <w:p>
      <w:r>
        <w:t>比自己大３０多岁男人的脖子，一阵狂吻后雪盈开始拉开他抚摸她乳房的手，引导他伸到她两腿之间。虽然隔着牛</w:t>
      </w:r>
    </w:p>
    <w:p>
      <w:r>
        <w:t>仔裤，但刘忠已经能够感觉到女孩儿阴部的丰韵，一条纤纤细腰将全身都显得窈窕，幼窄得盈指可握，再向下褪下</w:t>
      </w:r>
    </w:p>
    <w:p>
      <w:r>
        <w:t>雪盈的裤子，裸露出白色暗花小内裤，包在小馒头似的阴部，黑黑的阴毛有的不老实地钻了出来，其它的都一致地</w:t>
      </w:r>
    </w:p>
    <w:p>
      <w:r>
        <w:t>将尖端齐齐指向大腿中间的小缝，在在小缝中偏露出两片红红皱皱的嫩皮，但却是一小部分，幻想着剩下的部位藏</w:t>
      </w:r>
    </w:p>
    <w:p>
      <w:r>
        <w:t>在里面会是怎样，更联想到那夹在两片鲜艳的阴唇中间的桃源小洞会是如何的迷人。雪盈雪一样白的大腿不胖不瘦，</w:t>
      </w:r>
    </w:p>
    <w:p>
      <w:r>
        <w:t>光滑的小腿细腻有弹性，女孩儿调皮地用脚脱下小皮鞋，露出两只美丽洁白的小脚丫儿。他深深地吸了口气，「太</w:t>
      </w:r>
    </w:p>
    <w:p>
      <w:r>
        <w:t>美了。」「好叔叔，帮莹莹脱下内裤！」随着内裤褪下，雪盈坏坏地一转身趴在床上，露出两瓣儿雪白耀眼的肥臀。</w:t>
      </w:r>
    </w:p>
    <w:p>
      <w:r>
        <w:t>「好姑娘，你别折磨我了，让我看看你的小穴。」少女一反身靠到被子上，弓起双腿露出了女孩神秘的下体，肥嫩</w:t>
      </w:r>
    </w:p>
    <w:p>
      <w:r>
        <w:t>的大阴唇成暗红色，中间一条肉缝儿，轻轻蠕动的两片大阴唇一开一合，里面粉红的肉缝就隐约显露出来，因为湿</w:t>
      </w:r>
    </w:p>
    <w:p>
      <w:r>
        <w:t>润，已经在灯光下反射出点点亮光，柔软的阴毛整齐排列着，黑、白十分好看。刘忠拉着小雪盈的手触碰他早已高</w:t>
      </w:r>
    </w:p>
    <w:p>
      <w:r>
        <w:t>高隆起的裤裆，轻轻捏攥了一会儿，女孩儿的手稍微犹豫了一下就去拉他的裤链，纤细的小手灵巧地向下拉开他的</w:t>
      </w:r>
    </w:p>
    <w:p>
      <w:r>
        <w:t>内裤，刘忠的阴茎于是赤条条地跳了出来。女孩蒙眬的双眼向下望去，又咬着嘴唇斜眼看着刘忠，说：「叔叔您的</w:t>
      </w:r>
    </w:p>
    <w:p>
      <w:r>
        <w:t>好大呀！」女孩倒在床上，半个俏脸被几缕黑发遮住，头歪在一边，眼睛眯成一条缝，盯着刘忠挺起的大鸡巴嘴微</w:t>
      </w:r>
    </w:p>
    <w:p>
      <w:r>
        <w:t>张，嘴角溢出些许口水，鼓涨的两个乳峰上两颗红嫩的乳头早已挺起，像是含苞欲放的花蕾，正随着急促的喘息而</w:t>
      </w:r>
    </w:p>
    <w:p>
      <w:r>
        <w:t>上下起伏。「来，给我亲亲。」刘忠把阴茎放到少女的嘴边，小雪盈看在眼里，呼吸也停顿了，她顺从的低下头去，</w:t>
      </w:r>
    </w:p>
    <w:p>
      <w:r>
        <w:t>伸出滑嫩的香舌，在上面轻轻地舔，一下一下津津有味，直把那阴茎舔得坚硬无比。刘忠一根粗而壮的鸡巴红得发</w:t>
      </w:r>
    </w:p>
    <w:p>
      <w:r>
        <w:t>紫，龟头的色泽比阴茎更深，雪盈一手握着阴茎就忙往嘴里塞，另一只细长的玉手托住阴囊，把着两颗睾丸不停地</w:t>
      </w:r>
    </w:p>
    <w:p>
      <w:r>
        <w:t>玩弄。「哦……好舒服呀……好温暖呀！」她的速度越来越快了。他抓住女孩儿的头发狠狠地抽插了起来，雪盈似</w:t>
      </w:r>
    </w:p>
    <w:p>
      <w:r>
        <w:t>乎有一些受不了了，不停地「哦……哦……哦……」地叫了起来，刘忠把阴茎从她的嘴里拿了出来，双手不停地在</w:t>
      </w:r>
    </w:p>
    <w:p>
      <w:r>
        <w:t>姑娘身上抚摸着，雪盈早已春情荡漾，欲潮泛滥。她微睁媚眼，嘴角含春，由他抚摸轻薄，在他尽情的挑逗下，她</w:t>
      </w:r>
    </w:p>
    <w:p>
      <w:r>
        <w:t>欲念更旺，更炽，娇躯颤动，像蛇一样扭动，全身细胞都在跳跃震颤。刘忠急促吼了一声，再也忍不住了。他飞快</w:t>
      </w:r>
    </w:p>
    <w:p>
      <w:r>
        <w:t>地脱得一丝不挂，如老鹰扑小鸡儿一样压到小雪盈的身体上面，不停地吻着她的嘴、脖子和乳房，下面用腿分开姑</w:t>
      </w:r>
    </w:p>
    <w:p>
      <w:r>
        <w:t>娘的大腿，屁股一挺一缩地上下起伏，硬硬的大阴茎不停地四处甩动，一会儿顶在女孩儿的小肚子上，一会儿打在</w:t>
      </w:r>
    </w:p>
    <w:p>
      <w:r>
        <w:t>她的阴部，发出」啪、啪「的响声。少女有点儿像发烧似的脸通红，嘴里哼哼着，微睁开眼睛小声地喊着：「叔叔，</w:t>
      </w:r>
    </w:p>
    <w:p>
      <w:r>
        <w:t>我受不了了……快……快……来吧！外面还一个叔叔等着呢？咱快点吧！」她伸手忙不迭地攥住刘忠的阴茎使劲往</w:t>
      </w:r>
    </w:p>
    <w:p>
      <w:r>
        <w:t>自己的肉缝里塞，他的龟头能清楚感觉到少女的阴蒂。姑娘的声音突然高昂起来，有些喘不过气。她急速摆动他的</w:t>
      </w:r>
    </w:p>
    <w:p>
      <w:r>
        <w:t>龟头摩擦她的肉豆，发出「啧啧」的水声。刘忠猛地将阴茎一顶，龟头顺着肉峰滑下去，滑到肉洞时「噗嗤」一声</w:t>
      </w:r>
    </w:p>
    <w:p>
      <w:r>
        <w:t>就钻了进去。「啊啊……哦哦……嗯……哼哼……啊啊……」看着雪盈两个白嫩鼓涨的乳房在上下左右抖动，他忍</w:t>
      </w:r>
    </w:p>
    <w:p>
      <w:r>
        <w:t>不住伸手去抚摸，一触碰到她的两个挺得高高的乳头，她的哼声就拉长了许多。刘忠一面用力挺动着下身，一面将</w:t>
      </w:r>
    </w:p>
    <w:p>
      <w:r>
        <w:t>嘴唇压在女孩儿那两片微微张开的红色樱唇上，深深地吻住了。他在她两片香唇上温柔地吻了个够以后，又轻吻着</w:t>
      </w:r>
    </w:p>
    <w:p>
      <w:r>
        <w:t>她的粉颊、眼睛、耳朵、粉颈、头发、乳房……刘忠再次十分轻柔地吮着小雪盈灵动的香舌尖，像吃口香糖似地啮</w:t>
      </w:r>
    </w:p>
    <w:p>
      <w:r>
        <w:t>来啮去，两人互相嘴对嘴的呼吸着，并尽情吮吸对方的唾液，她轻舒开雪白的玉臂缠着他的脖颈，并将自己柔嫩的</w:t>
      </w:r>
    </w:p>
    <w:p>
      <w:r>
        <w:t>香腮紧紧地贴在他的脸上，细细的柳腰也迎合着他款款地蠕动着，一阵阵发香和体香熏得他神魂颠倒，如痴似醉。</w:t>
      </w:r>
    </w:p>
    <w:p>
      <w:r>
        <w:t>只见一条大阴茎在少女鲜艳欲滴的两片阴唇中间出出入入，把一股又一股流出的淫水带得飞溅四散。雪盈整个</w:t>
      </w:r>
    </w:p>
    <w:p>
      <w:r>
        <w:t>阴部由于充血而变得通红，小阴唇紧紧地夹着青筋毕露的阴茎，阴蒂早已充血变硬，但反复揉磨，使它越来越涨，</w:t>
      </w:r>
    </w:p>
    <w:p>
      <w:r>
        <w:t>越来越硬，变得像花生米大小，刘忠的动作也越来越快，在他抽送下，立刻发出了「咕唧！咕唧」非常动听令人兴</w:t>
      </w:r>
    </w:p>
    <w:p>
      <w:r>
        <w:t>奋的响声，他在鸡巴抽送的同时还看着身下的清纯的小美人儿。「啊……啊……我的小亲亲……好叔叔……啊……</w:t>
      </w:r>
    </w:p>
    <w:p>
      <w:r>
        <w:t>啊……你真会弄……啊…啊……我的小逼舒服极了……啊……啊……我要泄了……嗯……嗯……啊啊…啊啊……啊</w:t>
      </w:r>
    </w:p>
    <w:p>
      <w:r>
        <w:t>啊……啊……」听到从这么清纯的女孩儿口中说出这种淫词浪语，他更加兴奋了。加快了速度，突然他感觉腰间一</w:t>
      </w:r>
    </w:p>
    <w:p>
      <w:r>
        <w:t>阵发麻，「啊……」滚烫的精液射入了她的子宫里。而雪盈还在不断地摆动着腰部，下体一耸一耸地高低套弄着，</w:t>
      </w:r>
    </w:p>
    <w:p>
      <w:r>
        <w:t>小脸儿红红的仰得高高的，微张着性感小嘴，香尖在唇上撩舔着，双手捧着大大的嫩乳又搓又磨，一头乌黑的秀发</w:t>
      </w:r>
    </w:p>
    <w:p>
      <w:r>
        <w:t>也随着左右甩着。「啊……啊啊哦……」突然小雪盈一阵长叫……「我完了啊……」一大股阴精狂泄出来，也达到</w:t>
      </w:r>
    </w:p>
    <w:p>
      <w:r>
        <w:t>了高潮……还没等刘忠把阴茎从少女的下体中拔出，外屋的庞虎挺着个阴茎冲了进来，他在外面看得早受不了了，</w:t>
      </w:r>
    </w:p>
    <w:p>
      <w:r>
        <w:t>自己套弄阴茎来到女孩儿的面前，雪盈扭头一看觉得很好笑，这么强壮的庞虎却长了个很小的阴茎，勃起后还不如</w:t>
      </w:r>
    </w:p>
    <w:p>
      <w:r>
        <w:t>刘忠的一半大，不过很可爱。少女伸手捏着庞虎的阴茎套弄了几下后本来想把它放到嘴里，可是刚用舌头在龟头上</w:t>
      </w:r>
    </w:p>
    <w:p>
      <w:r>
        <w:t>舔了一下，一股股的精液便喷射到少女的脸上，一边的刘忠笑道：「我说老庞你可真没出息，这就射了。」小雪盈</w:t>
      </w:r>
    </w:p>
    <w:p>
      <w:r>
        <w:t>也乐了。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