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十年</w:t>
      </w:r>
    </w:p>
    <w:p>
      <w:r>
        <w:t xml:space="preserve">      我和现在老婆是大学的同班同学，也算很有缘分吧，原来报考的都不是那个学校，后来阴差阳错的都到了一个学校，而且一个专业。刚进大学的时候，那时我刚失恋，以前那柏拉图式的爱情，对我打击很大，变的不爱和人交往。我老婆叫小依，她165公分身材，皮肤比较白，长得是不错，但是胸部比较小。我178公分的身材，也挺帅的（公认的）就是因为我那酷酷的样子，才造就了后面的一些故事。</w:t>
      </w:r>
    </w:p>
    <w:p>
      <w:r>
        <w:t>大学很多事情基本上都忘记了，记得大学刚进去的时候，我对爱情基本上没有什么想法，一些女的对我表示好感，我都直接拒绝了，当时心里一直觉得，我放不下前一段感情，就不能再去拿起另一段感情，一直觉得感情就是要认真的对待，她就是其中的一位。</w:t>
      </w:r>
    </w:p>
    <w:p>
      <w:r>
        <w:t>刚进大学的时候，我就做了班里的体育委员，带领班级的篮球队，认识了三个兄弟，以下称他们大哥，老三，老四（我是老二，因为我年纪排第二）我们钱都是一起花的，每个人一个月差不多都是800-1000，所以一般都是到月中的时候，我们的钱都花完了，接下来基本上吃泡面，生活那个苦啊，（其实现在想想，那时候的生活挺让人怀念的）老大也是一个帅小伙子，183的身材，有一个高中时代的女朋友，自然也上了，也算有了经验，天天打电话，腻的让人受不了，老三就很猥琐了，165左右，一般我们打完篮球，坐下来聊天的，基本上都是老三在跟我们传授他的经验，用他的话说他悦女无数，基本上那个女的让他看一下，就知道穿什么型号的内衣，聊一下就知道能不能去开房间，他也有个高中时代的女朋友，不在一个城市读书，每个月都会过来一两次，过来自然免不了嘿咻了。老四175左右，一个纯情小男生的样子，大学后面大家都叫他「two hours 」那是后话了。</w:t>
      </w:r>
    </w:p>
    <w:p>
      <w:r>
        <w:t>大学生活就这样，聊聊天，打打屁，喝喝酒，混着，大一下学期，过完年回来，小依就开始对我展开了攻势，我们篮球队早上都有早锻炼，每天早上她都泡一杯牛奶等我早锻炼结束，等月底我们钱用完了，她经常会请我们吃饭，其实心里还是有点感动的，兄弟们都说：「依了她算了。」但是我却觉得没法接受，就一直没回答。</w:t>
      </w:r>
    </w:p>
    <w:p>
      <w:r>
        <w:t>那天，我们班跟别的班级篮球比赛，我们班大胜，就决定晚上出去庆祝，小依是我们班后勤的，自然也一起去了，就在校门口的小餐馆定了位置，碰到了同系一个班级篮球队也在聚餐，就并桌，他们班的队长拉着小依，一直要她喝酒，「小依，来，我再敬你一杯。」看她喝的差不多了，有点不忍心，就接过她的酒杯，「好了，她差不多了，我来替吧。」「你又不是她的谁，管得着吗」他小声的对我说心里很鸟火，心里想，那阿三咋一点都不懂得怜香惜玉。见他又要找她喝，终于火了。</w:t>
      </w:r>
    </w:p>
    <w:p>
      <w:r>
        <w:t>「老板，拿10瓶二锅头」我说（卖的是红星二锅头，小瓶，56度的好像）「是男的我们一人5瓶，喝完你还想喝，我们继续」我说「谁怕谁，来，喝」我心里一沉，心想，我日，5瓶你还能喝得下，（刚开始大家啤酒都喝的差不多了）兄弟们都在起哄，说出去的话，泼出去的水，既然他都说了，喝不下也要喝，不能当孙子。心一狠，喝吧。那二锅头，一瓶可以倒两杯一口杯，十杯下去，没啥感觉，就觉得喉咙火辣辣的，那小样一看我那气势，还没喝完就跑了，心里想，5瓶二锅头也不就那事，过一会儿，大家都散了，我也站起来，发现晕，很晕，开始找不着北了，接着的事情就不记得了，后来小依告诉我，那时候我很醉，老大他们扶我去开了房间，小依就留着照顾我，记得那时候就是吐，吐得一塌糊涂，迷迷糊糊就睡着了，隐隐约约听到有人洗澡的声音，后来一个人钻进被窝，我翻过身，抱了一下，以为是老大，（以前晚回去，宿舍关门，兄弟几个也都是去开房间，两个人睡一间，省钱，）「嗯」觉得有点不对劲，女人声音，我靠，怎么回事，睁开眼睛一看，马上把手抽开，「小依！！！」「你喝多了，他们回去了，我照顾你，天快亮了，有点困，就进来睡一下，你不介意吧。」「不介意。不介意」冷场！！！！大家都不知道说什么。觉得头有点痛，用手揉揉太阳穴。</w:t>
      </w:r>
    </w:p>
    <w:p>
      <w:r>
        <w:t>「谢谢你。」小依</w:t>
      </w:r>
    </w:p>
    <w:p>
      <w:r>
        <w:t>「不用谢，那小样的我早看她不爽了」</w:t>
      </w:r>
    </w:p>
    <w:p>
      <w:r>
        <w:t>「头还痛吧」</w:t>
      </w:r>
    </w:p>
    <w:p>
      <w:r>
        <w:t>「嗯」</w:t>
      </w:r>
    </w:p>
    <w:p>
      <w:r>
        <w:t>「帮你揉揉」小依</w:t>
      </w:r>
    </w:p>
    <w:p>
      <w:r>
        <w:t>「嗯」她侧过身，一只手撑着枕头，在揉我的太阳穴，长发垂在枕头上，老二就马上立正了，感觉好尴尬。</w:t>
      </w:r>
    </w:p>
    <w:p>
      <w:r>
        <w:t>「还痛吗」小依</w:t>
      </w:r>
    </w:p>
    <w:p>
      <w:r>
        <w:t>「不痛了，谢谢」心里想，就揉几下就能不痛，我还真虚伪。</w:t>
      </w:r>
    </w:p>
    <w:p>
      <w:r>
        <w:t>「你困吗」小依</w:t>
      </w:r>
    </w:p>
    <w:p>
      <w:r>
        <w:t>「不困了」心里想，你这样我怎么睡得着啊，……「那你要不要做点什么」</w:t>
      </w:r>
    </w:p>
    <w:p>
      <w:r>
        <w:t>「做什么」心里想，这个不会是暗示叫我上她吧？</w:t>
      </w:r>
    </w:p>
    <w:p>
      <w:r>
        <w:t>「……」</w:t>
      </w:r>
    </w:p>
    <w:p>
      <w:r>
        <w:t>「你想干什么都可以」</w:t>
      </w:r>
    </w:p>
    <w:p>
      <w:r>
        <w:t>?? 心里一疙瘩，真的想什么来什么。那热血都冲到脑子里去了，犹豫了一下，脑子还是斗不过下半身的，一把把她压在身下，开始解她的扣子，她闭上眼睛，脱掉她外衣，迫不及待的把手按在她的乳房上，硬硬的，又软软的，隔着胸罩，还真不是什么感觉，她轻轻的「嗯」了两声，更让人受不了，手翻到她背后，想去解她胸罩，解了几次，怎么都解不下来，以前看A片的时候，男主人总是一下就能把她胸罩解下来，可是到了我这边，怎么就不是哪么一回事，心里懊恼，小依睁开了眼睛，轻笑了一声，感觉无限的尴尬，小依把手绕到背后，一下，就把胸罩解下来了~两个乳房跳出来，一阵晕眩，（不知道是酒还没醒，还是什么的）迫不及待的吻着她的乳房，感觉乳头硬硬的，一只手探进她的裤子。胡乱的摸着，感觉好多水，滑滑的，「嗯……嗯……」小依轻声的叫着解下她的裤子，也解下自己的裤子，老二马上跳出来，我的阴茎差不多16厘米，今天感觉特别粗大，充血厉害，提抢上马，准备插进去的时候，突然脑袋里生出一个念头。</w:t>
      </w:r>
    </w:p>
    <w:p>
      <w:r>
        <w:t>鬼使神差的就问了一句「你是不是处女」</w:t>
      </w:r>
    </w:p>
    <w:p>
      <w:r>
        <w:t>「……」沉默，「不是」</w:t>
      </w:r>
    </w:p>
    <w:p>
      <w:r>
        <w:t>心里不知道是什么滋味，好像有点如释重负，又有点失落。</w:t>
      </w:r>
    </w:p>
    <w:p>
      <w:r>
        <w:t>「你是第一次吗？」小依</w:t>
      </w:r>
    </w:p>
    <w:p>
      <w:r>
        <w:t>「嗯」</w:t>
      </w:r>
    </w:p>
    <w:p>
      <w:r>
        <w:t>「对不起，你可以不要的」小依。</w:t>
      </w:r>
    </w:p>
    <w:p>
      <w:r>
        <w:t>心想，都脱光光了，怎么停下来。心里一狠，插了进去，感觉小弟弟被包的紧紧的，有一种要射的冲动，心想，不会这么快吧，以前手淫的时候都要弄半天。</w:t>
      </w:r>
    </w:p>
    <w:p>
      <w:r>
        <w:t>有水珠划落到手上，热热的，心里一惊，她怎么哭了。</w:t>
      </w:r>
    </w:p>
    <w:p>
      <w:r>
        <w:t>「木，我爱你」</w:t>
      </w:r>
    </w:p>
    <w:p>
      <w:r>
        <w:t>「……」不知道怎么回答，感觉心里很难受，一下清醒过来，「对不起」我说，准备把小弟弟抽出来，小依一下抱紧我，「要了我，好吗？」「恩」我轻轻的动着，</w:t>
      </w:r>
    </w:p>
    <w:p>
      <w:r>
        <w:t>「嗯，嗯……」她闭着眼睛，小声的叫着，眼角挂着泪~好心疼，靠在她耳边，小声的说「我也爱你~」不知道是怎么结束的，射了，射在她里面了。看着她一脸的幸福~「你可以不用负责的，可以当什么事情也没发生」小依那时候就决定了，我不能这样对她，我要爱她，我要疼她，「我爱你」，紧紧抱在一起~人家说，女人很看重第一次，其实男人也是，我没有处女情节，但是我其实挺在乎自己的第一次的，她是我第一个女人。后来听她说，那天晚上她没有高潮，还是很想做，很想我插她，但是她不敢说。</w:t>
      </w:r>
    </w:p>
    <w:p>
      <w:r>
        <w:t>大二的时候大哥的女朋友也考上了我们学校，是我们的学妹，我们就合计着一起出去租房子，租了一套两室一厅的房子，干柴烈火，又是刚享受到这个乐趣，自然免不了天天做爱，有的时候听到隔壁大哥跟大嫂做爱的声音，总是无限冲动，抱着老婆也会干上了，此起彼伏的，也算趣味无限，时间就这么过着，转眼间有一个年过了，一年时间好像大家都开始有了疲劳期，开始不那么热衷于做爱，从开始的一天几次，到最后的几天一次，很多事情总是在人没有准备的时候发生。</w:t>
      </w:r>
    </w:p>
    <w:p>
      <w:r>
        <w:t>（原来这中间还有一大段，觉得写不下去，就删掉了，包括大二那年过年，我去小依家拜年，她家里人也比较喜欢我，在她家住了几天，有一天晚上小依溜过来跟我一起睡，她妈妈知道了，第二天早上还拿了长期避孕药给她，我才发现她老妈真开放，从那个时候我在她家里，我们两个就住在一起了。）小依对我一直都有一种愧疚感，觉得她的第一次不是给我，而我的第一次却是给她，觉得不公平，经常说有空帮我找个处女让我试试看什么感觉，我每次都开玩笑的说，「那好，你快去弄一个来。」然后她总是很认真的说，「好的。」我总是笑笑，从来没有把这话当真，没想到后来，她还真给我弄了一个处女，其实我没有处女情节。这个都是后话了。现在先说说我的第二个女人：大哥的女朋友。</w:t>
      </w:r>
    </w:p>
    <w:p>
      <w:r>
        <w:t>自从我，小依，大哥，大嫂，四个人合租了后，两房一厅两卫，我跟小依睡的是主卧室，带卫生间，里面有热水器，公用的那个卫生间没有热水，所以大哥跟大嫂洗澡都在我房间里的卫生间里洗，天天抬头不见，低头见的，无意间总会看到一些春光，比如那穿这睡衣，不带胸罩的乳头，比如睡裙底下的内裤，比如弯下腰领口可看见的整个乳房，不得不说，大嫂的奶子真的很大，D罩杯，真让人眼馋。</w:t>
      </w:r>
    </w:p>
    <w:p>
      <w:r>
        <w:t>有的时候，我们兄弟四人聊天的时候，偶然会聊到大嫂，大哥总说，大嫂奶子真大，我总会附和，是啊，是啊，我看见过。大哥也不生气，总说，漂亮吧，我总是在那边傻笑。</w:t>
      </w:r>
    </w:p>
    <w:p>
      <w:r>
        <w:t>大学的时候我们有选修第二门外语，大一刚到的时候，我就义无反顾的报了日语，老三，老四报的也是日语，大哥和小依报的都是法语，大哥觉得报法语的美女多，反正每次上课都在睡觉，睡在一堆臭气熏天的男人堆里，还不如睡在那香气弥漫的女人堆里。那女孩子如小依，自然是觉得法语比较浪漫，我实在不理解，这个是什么理论，叽里咕噜，能听出浪漫？那我们三个一直都有一个愿望，希望能完全听懂日本先辈mv里所说的话，啥亚麻的，虽然到最后，我们也没有能学会几句日语，日本的女优层出不穷，我们也还是不懂她们在喊些什么，但是并不影响我们对日语大片的研究，说着说着好像又扯远了。</w:t>
      </w:r>
    </w:p>
    <w:p>
      <w:r>
        <w:t>那天下午大哥和小依去上法语课，我们日语课的老师请假没来，我就早回宿舍了，5月的天气，的确是有够热的，打了一会儿篮球，回到宿舍，看了下大哥的房间，没人，以为大嫂也不在，于是就把自己剥光光，准备去洗一下澡，推开卫生间的门，我吓了一跳，小弟弟马上起立，我终于看见了大嫂那可以勾起那无数人兽欲的身体，那满身的泡沫，那高高凸起的乳头，那挂着泡沫的阴毛。</w:t>
      </w:r>
    </w:p>
    <w:p>
      <w:r>
        <w:t>我脑子里第一个闪过的是，洗澡怎么没有声音，第二，怎么没有关门，第三，怎么我该说什么，臆想中的「啊」的一声没有听到，大嫂看了下我的小弟弟，她说的第一句话竟然是「好粗」，我无限尴尬，马上退了出去，穿上裤子，小弟弟自然还是敬礼状态。坐也不是，站也不是，浑身不自在。过一会儿，里面哗啦啦的水声……「帮我拿一下衣服和浴巾好吗？」我一蒙，洗澡还不带浴巾和衣服的吗？回答「哦，在哪里？」「我房间右边的一个衣柜」走到她房间，打开她的衣柜，一堆内裤，一堆内衣，还有一堆衣服，突然想到，糟糕，忘记问要哪一件了，现在去问又不可能，看见一套黑色蕾丝的，觉得漂亮，脑子里突然闪过她穿这个是什么样，顺手就拿了起来，顺便拿了件衣服，拿了条浴巾就走了，敲了门，把衣服递进去瞬间，突然想到，我忘记拿裤子了，马上屁颠屁颠的又跑过去拿裤子，拿了裤子，回来准备敲门的时候，门开了，她穿着吊带上衣，蕾丝小内裤就出来了，小内裤上隐约可以看见阴毛，我又闷住了，不知道该说什么，她接过我手上的裤子，穿上。</w:t>
      </w:r>
    </w:p>
    <w:p>
      <w:r>
        <w:t>「好看不？」</w:t>
      </w:r>
    </w:p>
    <w:p>
      <w:r>
        <w:t>「嗯」我条件反射回答。</w:t>
      </w:r>
    </w:p>
    <w:p>
      <w:r>
        <w:t>突然她伸手摸我的小弟弟一下。</w:t>
      </w:r>
    </w:p>
    <w:p>
      <w:r>
        <w:t>「当作补偿」她笑呵呵的走回自己房间，又转过身对我说「好大，比我老公的大。」马上冲进房间洗了个澡，一整个下午心里老是不时想起大嫂的身体。其实我一直觉得，兄弟妻不可欺，后来发生的事情让我想法发生了变化。</w:t>
      </w:r>
    </w:p>
    <w:p>
      <w:r>
        <w:t>过了几天，下课时，大哥叫我出去聊天，我想，完了，大哥一定知道了，兄弟都没有的作了，心里其实还挺委屈的，想着，我又不是故意的，谁叫她不关门，而且我又没碰她，她还摸了我呢~吃亏的该是我吧。大哥叫我出去，跟我磨叽了半天，一直讲着没有营养的话，最后扯着扯着才扯到了大嫂上面，他说：「阿紫怎么样？」我心想：你说人呢，还是身材呢，还是啥的？我该怎么回答呢，沉默。</w:t>
      </w:r>
    </w:p>
    <w:p>
      <w:r>
        <w:t>「阿紫（大哥叫大嫂这么叫的）说昨天你看见她洗澡了。」「嗯，我不是故意的，觉得不痛快就揍我几拳。」我们继续沉默「阿紫说她也看到了你的鸡巴。」</w:t>
      </w:r>
    </w:p>
    <w:p>
      <w:r>
        <w:t>「恩，那时候我也准备去洗澡。」</w:t>
      </w:r>
    </w:p>
    <w:p>
      <w:r>
        <w:t>「阿紫说她摸了你的鸡巴。」</w:t>
      </w:r>
    </w:p>
    <w:p>
      <w:r>
        <w:t>「啊（升调，惊讶中）……嗯」心里想怎么这个也能说。</w:t>
      </w:r>
    </w:p>
    <w:p>
      <w:r>
        <w:t>「你觉得阿紫怎么样？」</w:t>
      </w:r>
    </w:p>
    <w:p>
      <w:r>
        <w:t>「很好」</w:t>
      </w:r>
    </w:p>
    <w:p>
      <w:r>
        <w:t>「想不想干她？」</w:t>
      </w:r>
    </w:p>
    <w:p>
      <w:r>
        <w:t>沉默……</w:t>
      </w:r>
    </w:p>
    <w:p>
      <w:r>
        <w:t>「没想过」其实我真的没有想过上她，我对着电脑发誓，那时之前真的没有想过。</w:t>
      </w:r>
    </w:p>
    <w:p>
      <w:r>
        <w:t>「要是她想让你干呢？」</w:t>
      </w:r>
    </w:p>
    <w:p>
      <w:r>
        <w:t>「不行。」</w:t>
      </w:r>
    </w:p>
    <w:p>
      <w:r>
        <w:t>后来又说了些什么，不记得了。接下来的一段时间是痛并快乐的，大嫂开始时不时的让我看到她的私密部位，在房间里基本上都不穿内衣，夏天衣服薄，每次都能看见她高高的乳头，时不时还能看见她整个乳房，好几次她洗完澡出来，穿着睡裙，都不穿内裤，有的时候还故意让我看见她的阴部，小依不在的时候还会挑逗我，有的时候大哥看见了，对着我傻笑，我在想这个是什么状况，真要让我干你女朋友？</w:t>
      </w:r>
    </w:p>
    <w:p>
      <w:r>
        <w:t>时间总是悄悄溜走，转眼间又是一个暑假。期末考完了，大家都准备回家，像往年一样，今年暑假我也没打算回家，小依回去了，她家里人叫她回去，她奶奶要过大寿，大哥，大嫂家离这个城市比较近，所以一定会回去，今年暑假就只剩我一个人，准备找点暑期工打打。送小依去坐车的时候，小依把我拉到一边，她说「阿紫想让你那个，你为什么不要？」「啊（继续升调，惊讶中），谁说的？」「阿紫跟我说的，其实我没有意见，你可以要她，这样我觉得公平点。」「乱说话。」心里想，这个世界怎么了，我的思想有问题还是她们。</w:t>
      </w:r>
    </w:p>
    <w:p>
      <w:r>
        <w:t>「反正我觉得要是可以的话，你就做吧。」小依说好吧，我承认，我开始有点想了，我开始觉得，如果再有那么个机会的话，我就搞吧，但是我想，暑假是没有机会了吧。</w:t>
      </w:r>
    </w:p>
    <w:p>
      <w:r>
        <w:t>暑假在忙碌的打工中度过，一晃就是一个月，那天我上早班，我在的餐厅二十四个小时营业，我上小夜，12点下班，今天收到大哥的一条短信，「好好干」。莫名其妙的，什么是好好干，应该是能偷懒就偷懒才差不多，又不是作长期的，用得着那么拼命工作吗。看来大哥头又被门给挤了，总说胡话。回家的路上，顺便买了包泡面，准备明天中午应付一下。</w:t>
      </w:r>
    </w:p>
    <w:p>
      <w:r>
        <w:t>到楼下，抬头一看，不对，我的房间灯怎么是开的，有小偷，应该不会，小偷没那么大胆，小依回来了？不对，过两天她奶奶大寿，跑上楼打开门，进了我房间一看，大嫂在我房间，穿着睡裙，靠在床上，正看着日本大片，睡裙微微掀起，露出了阴部，没有穿内裤，一只手正抚摸着阴蒂，一只手抱着她的大奶子在揉，我又是一惊，准备退出去。</w:t>
      </w:r>
    </w:p>
    <w:p>
      <w:r>
        <w:t>「别走。」大嫂说</w:t>
      </w:r>
    </w:p>
    <w:p>
      <w:r>
        <w:t>「大哥呢？」</w:t>
      </w:r>
    </w:p>
    <w:p>
      <w:r>
        <w:t>「没来，这个月你是我的。过来。」</w:t>
      </w:r>
    </w:p>
    <w:p>
      <w:r>
        <w:t>「……」</w:t>
      </w:r>
    </w:p>
    <w:p>
      <w:r>
        <w:t>「快点过来。」大嫂说</w:t>
      </w:r>
    </w:p>
    <w:p>
      <w:r>
        <w:t>「你怎么回来了？」我说</w:t>
      </w:r>
    </w:p>
    <w:p>
      <w:r>
        <w:t>「回来勾引你，犒劳你，快过来。」</w:t>
      </w:r>
    </w:p>
    <w:p>
      <w:r>
        <w:t>「……」</w:t>
      </w:r>
    </w:p>
    <w:p>
      <w:r>
        <w:t>「快过来，我等了你一天了。」</w:t>
      </w:r>
    </w:p>
    <w:p>
      <w:r>
        <w:t>其实我的鸡巴在推开门的一瞬间就已经充血完毕，我终于下了一生中的一个重要决定，我要干她。以我这辈子最快的速度脱掉了裤子和衣服，冲了上去。</w:t>
      </w:r>
    </w:p>
    <w:p>
      <w:r>
        <w:t>「你的鸡巴好大啊，比我老公的大，我要你干我。」我爬上去，两只手握住她的奶子，好大，真的好大，两只手抓不住，她的乳头硬硬的，一个月没有做爱了，我使命的揉着她的奶子，她一只手抓住我的鸡巴，闭着眼睛，嘴巴虚张。</w:t>
      </w:r>
    </w:p>
    <w:p>
      <w:r>
        <w:t>「好大，我好喜欢，好硬。」</w:t>
      </w:r>
    </w:p>
    <w:p>
      <w:r>
        <w:t>我脱掉她的睡裙，双唇马上对这她的乳头，吸允，两只手不停的揉着她的奶子，好坚挺，好有弹性，她的两个奶子让我着迷。</w:t>
      </w:r>
    </w:p>
    <w:p>
      <w:r>
        <w:t>「好痒，好痒，我想要，进来，快插进来，我都等你一晚上了。」她张开了双腿，拉着我的鸡巴就往她的阴部塞，「快进来，快进来，我要，我要你的鸡巴。插我。」我的鸡巴碰到她的阴部，好滑，好多淫水，顺着留下，留在竹席上，湿了一片。</w:t>
      </w:r>
    </w:p>
    <w:p>
      <w:r>
        <w:t>顺着她的身体，往前一推，有剥开一层肉的感觉，她的阴道口很小，进去后，感觉里面又一个世界，很软，却不紧，只有阴道口紧紧抓着我的鸡巴，往前用力的一顶，才能感觉到她的花心，整个阴茎有一种很温暖的感觉，一些淫水因为我鸡巴的侵入，从她的阴道里被挤出来，顺着她的屁股留下。</w:t>
      </w:r>
    </w:p>
    <w:p>
      <w:r>
        <w:t>「啊……啊……，快点，快点，我要，快点，用力插我，我快高潮了。」我用力抽插了几下，就感觉她阴道开始有节奏的收缩，开始出现了痉挛，前后抽插不到20下，她就用力的抱紧我。</w:t>
      </w:r>
    </w:p>
    <w:p>
      <w:r>
        <w:t>「不要动，不要动。好舒服啊，好舒服啊」我轻轻的动了一下，她马上抱紧我，不让我动，夹紧双脚，在享受高潮。</w:t>
      </w:r>
    </w:p>
    <w:p>
      <w:r>
        <w:t>「不要动，先不要动，我好舒服，你的鸡巴让我好舒服，一下就高潮了」看着她两眼迷茫，零乱的长发洒在床上，好诱人，轻轻的挤压着她的乳房，让我忍不住咬上一口，用力的吸允着，大概两分钟，她恢复过来了。</w:t>
      </w:r>
    </w:p>
    <w:p>
      <w:r>
        <w:t>「我还要，来，插我，我好舒服。」</w:t>
      </w:r>
    </w:p>
    <w:p>
      <w:r>
        <w:t>她的阴道不断有淫水流出，打湿了我的睾丸，感觉有水顺着我的睾丸留下，滴在竹席上，我有节奏的抽插着，一边咬着她的乳头，我太爱她的乳房了，不舍得放嘴其实这个姿势不舒服，我脖子要弯着，但是我舍不得放开。</w:t>
      </w:r>
    </w:p>
    <w:p>
      <w:r>
        <w:t>「啊……啊……啊……好涨啊，好涨啊，你快撕裂我的小妹妹了，好舒服啊。用力点，快点。」我加快了抽插的速度，不得不放开她的乳房，抬起她的双脚，终于可以很容易的顶到她的花心了，用力的抽插着。</w:t>
      </w:r>
    </w:p>
    <w:p>
      <w:r>
        <w:t>「啊……啊……啊……，快点，快点，好痒啊，好痒。」我用力的抽插着，冲刺着，我快射了，加快了速度，她发现我要射了，眯着眼睛，「啊……啊……啊……，等我一起，啊……，等我一起，快高潮了，快高潮了，好舒服。」我用力的抽插了几下，就射了，把我这一个月攒下来的货全部都交代给她了，鸡巴抽搐着，不断的涨大。</w:t>
      </w:r>
    </w:p>
    <w:p>
      <w:r>
        <w:t>「啊……啊……，不要，不要，等一下，等一下，我快高潮了，用力插我。」「啊……啊……你的鸡巴好大，好涨，好舒服，继续插我。」「不要停，不要停。啊……啊……」「快了，快了，啊……，啊……」</w:t>
      </w:r>
    </w:p>
    <w:p>
      <w:r>
        <w:t>我已经高潮了，趁着鸡巴还是很硬的时候，用得的顶着，「啊……啊……啊……」大概一分钟，她也高潮了，「啊……」一声很长的声音，她紧紧的抱着我，好像要把我揉进她的身体里，紧咬着嘴唇，皱着眉头。</w:t>
      </w:r>
    </w:p>
    <w:p>
      <w:r>
        <w:t>过了几分钟，她放开了我，我从她的身上滚到旁边，轻轻的抚摸着她的乳房。其实这次从我插进去，到我射了，还不到十分钟，我很冲动的就射了。</w:t>
      </w:r>
    </w:p>
    <w:p>
      <w:r>
        <w:t>「好舒服啊，好久没有这么舒服了。」大嫂「……」「哈哈，我终于勾引到你了，终于把你给吃了。」「……」「喂，你哑巴了？」</w:t>
      </w:r>
    </w:p>
    <w:p>
      <w:r>
        <w:t>「没有，不知道说什么。」我说</w:t>
      </w:r>
    </w:p>
    <w:p>
      <w:r>
        <w:t>「对不起，」她说</w:t>
      </w:r>
    </w:p>
    <w:p>
      <w:r>
        <w:t>「啊？对不起什么？」我说</w:t>
      </w:r>
    </w:p>
    <w:p>
      <w:r>
        <w:t>「我把你给上了，我会对你负责的，以后只要你想上我，我把老公都踹床底下去。哈哈」「……」继续我的哑巴。</w:t>
      </w:r>
    </w:p>
    <w:p>
      <w:r>
        <w:t>「你的鸡巴好大啊，好容易让我高潮。」一边抚摸着我的鸡巴一边说。</w:t>
      </w:r>
    </w:p>
    <w:p>
      <w:r>
        <w:t>「大哥的也不小。」</w:t>
      </w:r>
    </w:p>
    <w:p>
      <w:r>
        <w:t>「他的比较长，你的比较粗，不一样，我比较喜欢粗的，有一种被填满的感觉。」「……」「这个月，我会好好喂饱你的肚子，然后你也要好好的喂饱我。」她说「嗯，我觉得对不起小依。」我转移话题。</w:t>
      </w:r>
    </w:p>
    <w:p>
      <w:r>
        <w:t>「我来的时候就跟小依说了，说把你借给我一个月，她什么都知道。没问题的。」她说「那大哥呢？」我说「他，都没空搭理我，在家出不来，才叫我过来找你的，让你代他来服侍我的。我都一个多月没做了。」她说「恩，那好吧，你想怎么样就怎么样。啊，刚才没带套，明天要不要去买药？」「哈哈，不用了，我大姨妈刚过两天，而且我有吃长期避孕药，大哥都不带套的」她说「哦，」她继续抚摸着我的鸡巴，我抚摸着她的乳房，对于她的乳房，从第一次摸到她的奶子，到现在，我都一直钟爱着，好像有一种特别的吸引力，深深的吸引着我。一会儿，我的鸡巴开始慢慢的有了反应，又开始硬起来了。</w:t>
      </w:r>
    </w:p>
    <w:p>
      <w:r>
        <w:t>「我亲爱的小弟弟，该起床了，姐姐来给你按摩，乖哦。」她说「你真色。」我捏了一下她的乳房。</w:t>
      </w:r>
    </w:p>
    <w:p>
      <w:r>
        <w:t>「我就是色，怎么了，我这个是会享受，」一边抚摸着我的鸡巴，上下套弄着，「为什么你的鸡巴这么大呢？」「不知道，牛鞭吃的。」我瞎掰中</w:t>
      </w:r>
    </w:p>
    <w:p>
      <w:r>
        <w:t>「吃牛鞭有用？那改天我去弄点给我老公吃，炖的吗？」她很认真的说着。</w:t>
      </w:r>
    </w:p>
    <w:p>
      <w:r>
        <w:t>「不是，要生吃」我再次瞎掰。</w:t>
      </w:r>
    </w:p>
    <w:p>
      <w:r>
        <w:t>「骗人，你坏蛋，那好，现在我要生吃你的小弟弟了。」她翻过身，头靠近我的小弟弟，看了一下，「你的鸡巴真漂亮」「你的咪咪更漂亮」心里想，鸡巴能用漂亮来形容吗？第一次听人这么说。其实这也是至今为止唯一听到的一个人这么品论鸡巴的。</w:t>
      </w:r>
    </w:p>
    <w:p>
      <w:r>
        <w:t>「你给我口交好吗？」大嫂说</w:t>
      </w:r>
    </w:p>
    <w:p>
      <w:r>
        <w:t>「不行。」</w:t>
      </w:r>
    </w:p>
    <w:p>
      <w:r>
        <w:t>「为什么？」</w:t>
      </w:r>
    </w:p>
    <w:p>
      <w:r>
        <w:t>「你鸡巴里都是我的孩子，我不能把我孩子吃到肚子里去。」我说。</w:t>
      </w:r>
    </w:p>
    <w:p>
      <w:r>
        <w:t>「你坏蛋，那我去洗澡，你也要去，一起去。」她坐起来，牵起我的鸡巴就往卫生间里拉。我就顺着她去了卫生间。</w:t>
      </w:r>
    </w:p>
    <w:p>
      <w:r>
        <w:t>「来，你帮我洗。」大嫂说</w:t>
      </w:r>
    </w:p>
    <w:p>
      <w:r>
        <w:t>我打开花莲喷头，调节了水温，让温度感觉舒适，把她拉了过来。打湿了她的身子，给她抹上了沐浴乳，双手抚摸着她的肌肤，很滑很滑，荡起了很多泡泡，不知不觉又摸上了她的奶子，戳圆，捏扁，她的奶子，总让我不可自拔。</w:t>
      </w:r>
    </w:p>
    <w:p>
      <w:r>
        <w:t>「这么慢，我自己来，」她冲去了身上的泡沫，拿起喷头，蹲下来，对着自己的阴道冲着，一根手指套弄着自己的阴道，想冲去里面的残留的精液。抬头看着我的鸡巴。她抓着我的鸡巴，抹上沐浴露，上下套弄着，很认真的抚摸的我的鸡巴，抚摸着我的睾丸袋，好像对待一个艺术品，生怕它坏掉，淫荡的表情让我的鸡巴充血更严重，有一种要爆掉的感觉，一会儿，她冲去我鸡巴上面的泡沫。</w:t>
      </w:r>
    </w:p>
    <w:p>
      <w:r>
        <w:t>「好了，现在我要开始午夜的点心了，亲爱的，到床上去。」拉着我的鸡巴就出去了，把我推到床上去，背对着我，坐在我的胸口上，把我压在身下，一只手扶着我的鸡巴，张开嘴巴，含着我的鸡巴，细细的品尝着，就像吃着冰棒，不时的舔着我的龟头，一股酥麻的感觉弥漫着我的全身，就像要融化了一样，我忍不住挣扎了一下，她压的更紧了，嘴巴上下套弄着，下身贴着我的胸口摩擦着，一片热乎乎，湿漉漉的感觉，分不清是刚才洗澡没擦干的水，还是她阴道里留出来的淫水，也许还混着我的精液。</w:t>
      </w:r>
    </w:p>
    <w:p>
      <w:r>
        <w:t>大嫂含着我的鸡巴，翘起她的屁股，对这我的脸，含糊的说：「现在你也要给我口交。」水顺着她的阴毛，滴在了我的脖子上，我盯着她的阴部，她的阴部肥肥的，阴毛杂乱的长着，内阴唇露在外面，一张一开的，露出了里面粉红色的嫩肉，在阴唇的顶部，可以看见一个小豆豆露出。我伸出舌头，舔了一下她的小豆豆，她阴部就会收缩一下，挤出了一些淫水，顺着嫩肉流下，我舔着她的阴部。</w:t>
      </w:r>
    </w:p>
    <w:p>
      <w:r>
        <w:t>「嗯……嗯……」她含糊着叫着，摆动着屁股，更用力套弄着我的鸡巴，奶子贴在我的肚子上，能感觉到她坚挺的乳头摩擦着我的肚皮，我吸允着她的阴蒂，舔着她的阴唇，嫩肉，不时用我的舌头挤压着她的阴道口，她的淫水混着我的口水（应该还有一些我的孩子），被我吸到了嘴里，有种涩涩的感觉，我双手伸下去，握住她的奶子，我可爱的奶子，我又一次抓住了你，两手难以掌握。</w:t>
      </w:r>
    </w:p>
    <w:p>
      <w:r>
        <w:t>「嗯……嗯……」她挣扎更剧烈了，快高潮了，她抬高屁股，嘴巴也放开了我的鸡巴，「我要进来，我要插进来，我要你的鸡巴插我。」她转过身，一只手扶着我的鸡巴，对着我的鸡巴坐了下去。</w:t>
      </w:r>
    </w:p>
    <w:p>
      <w:r>
        <w:t>「啊……好涨，好舒服。」她用力的摆动着身体，胸前的奶子顺着她的摆动，跳动着，我忍不是又抓着她的奶子，它实在太让人着迷了，粉红色的乳头，坚挺着。</w:t>
      </w:r>
    </w:p>
    <w:p>
      <w:r>
        <w:t>「啊……啊……啊……，我要高潮了，要高潮了，好舒服，好舒服」她屁股顺着我的鸡巴摆动着，画着圈圈，速度越来越慢，却越来越用力，我的龟头，每次都会跟她的花心用力的摩擦着。</w:t>
      </w:r>
    </w:p>
    <w:p>
      <w:r>
        <w:t>「啊……啊……啊……，高潮了，高潮了。」她扬起脖子，嘴巴虚张，阴道收紧着，颤抖着，她高潮了，整个人瘫倒在我身上。感觉到她阴道的收缩，挪动，我也感觉到自己快达到高峰了，我用力的顶着，做最后的冲刺，又一次的射在了她的里面。</w:t>
      </w:r>
    </w:p>
    <w:p>
      <w:r>
        <w:t>那天晚上也不知道我们做了多少次，最后累得两人都昏昏的睡去，到第二天下午两点才起来，起来洗了下澡，草草收拾了一下，我去餐厅辞去了工作，开始了我一个月淫乱的生活，那一个月除了我们要外出买东西，在宿舍里全部都是赤裸着身体，只要我鸡巴一有反应，她就绝对不放过我，时不时的捧着我的鸡巴说「真漂亮。」不忘记折腾两下。</w:t>
      </w:r>
    </w:p>
    <w:p>
      <w:r>
        <w:t>期间大哥也来过电话慰问她，还说要看我们两做爱什么样，她也答应了，我没答应，也没反对，这一个月的时间快把我给榨干了。</w:t>
      </w:r>
    </w:p>
    <w:p>
      <w:r>
        <w:t>转眼间，又到了开学时间，同学们陆陆续续都来学校了，我们还忙碌着我们的激情生活，那天，小依要回来了，说下午四点会到，叫我去接她，我答应了，大哥要过几天才能过来，中午十一点多的时候，看着大嫂赤裸的身体，我就想，反正还有还有几个小时，趁着这个时候再搞一次，以后应该机会不多了，毕竟小依在，虽然她说没有什么意见，但是难免会尴尬，我也不准备再继续下去了。</w:t>
      </w:r>
    </w:p>
    <w:p>
      <w:r>
        <w:t>我抱着大嫂，抚摸着她的奶子，心里想这个到底是怎么长的，可以长这么大，走起路来应该很累吧，我的鸡巴渐渐又硬起来了，大嫂还在睡觉，这几天每日每夜的做爱，生活很没规律，她睡觉的时候还是握住我的鸡巴，感觉我的鸡巴又硬起来了，她睁开了眼睛，还在迷糊状态，我一直觉得女人刚睡醒的时候最性感，也最让人冲动，我的鸡巴忍不住跳动了一下。</w:t>
      </w:r>
    </w:p>
    <w:p>
      <w:r>
        <w:t>「早，小弟弟，这么早就起来了，来，姐姐来给你按摩。」大嫂摸着我的鸡巴说道。</w:t>
      </w:r>
    </w:p>
    <w:p>
      <w:r>
        <w:t>其实我最喜欢的姿势是老汉推车，感觉特别有征服感，最后一天我决定一定要用这个姿势，不能老是让她在我身上划圈圈，每次她先高潮了，她就不想让我用老汉推车，因为她的身体老是软趴趴的，动不了。</w:t>
      </w:r>
    </w:p>
    <w:p>
      <w:r>
        <w:t>我一只手抚摸着她的乳房，一直手抚摸着她的阴部，偶尔滑过她的阴蒂，偶尔插入她的阴道，一下子她的淫水就泛滥了，顺着股沟往下流，我对这她的耳边吹着气，轻声的说，「紫，让我从后面干你好吗？」她缩着脖子点了下头，翻过身子，我拖起她的小腹，让她跪趴着，我单膝跪着，掏起我的鸡巴对这她的花丛就插进去，轻轻抽送着，让她适应我的大鸡巴，一只手托着她的奶子，用力的揉着，一只手揉着她的屁股，突然，房间的门被退开了，我一惊，小依就站在门口，对着我笑，我现在是做也不是，拔出来也不是，不知道该怎么办，我想完了，被她看见了，她应该不想看到吧。</w:t>
      </w:r>
    </w:p>
    <w:p>
      <w:r>
        <w:t>「你们继续。」小依说。阿紫在笑。</w:t>
      </w:r>
    </w:p>
    <w:p>
      <w:r>
        <w:t>「那个……小依……我……」我说，</w:t>
      </w:r>
    </w:p>
    <w:p>
      <w:r>
        <w:t>「没事，你们继续，我先整理一下衣服。」小依说「木，我要，继续插我，不要停。」阿紫看我不动，摆动着她的屁股，那时候我不知道，原来她们两个是约好了的，早回来，给我个惊喜（是惊吓吧）准备玩3p。我轻轻的抽动着，脑子里一片空白。</w:t>
      </w:r>
    </w:p>
    <w:p>
      <w:r>
        <w:t>小依放下箱子，脱掉了衣服，从后面抱着我，两个小奶子顶着我的背，一只手抚摸着我的睾丸，手里充斥着大嫂的淫水。</w:t>
      </w:r>
    </w:p>
    <w:p>
      <w:r>
        <w:t>「阿紫，你好多水哦。」小依说</w:t>
      </w:r>
    </w:p>
    <w:p>
      <w:r>
        <w:t>「木真厉害，鸡巴又大，插得我好舒服，当然好多水了。」大嫂说，她们轻笑着，我感觉很不自在，有无限刺激，我用力的抽插着，把所有的尴尬变成了抽插的动力，随着我的抽插，阿紫的阴唇里外翻动着，又增加了我的刺激，使我更用力的抽插着。</w:t>
      </w:r>
    </w:p>
    <w:p>
      <w:r>
        <w:t>「啊……啊……啊……，木，好舒服，你痒，我快受不了了，快点快点。」大嫂喊着。</w:t>
      </w:r>
    </w:p>
    <w:p>
      <w:r>
        <w:t>小依爬到的前面，一只手抚摸着大嫂的奶子，一只手伸到大嫂的胯下，抚摸着大嫂的阴蒂。</w:t>
      </w:r>
    </w:p>
    <w:p>
      <w:r>
        <w:t>「阿紫，你的奶子真的好大，分一点给我吧。」小依「啊……啊……啊……，用力，用力，我要高潮了，要高潮了。」我更用力的抽插着，却没有要射的感觉，龟头麻麻的，可能最近做太多了，有点麻木。感觉到大嫂的阴道开始收缩，高潮了。</w:t>
      </w:r>
    </w:p>
    <w:p>
      <w:r>
        <w:t>「啊……啊……，受不了了，受不了了，不要，不要，」大嫂整个人瘫倒在床上，开始跪不住了，「好舒服啊，」「老公，现在来干我吧，我也想要。」小依一边摸着自己的奶子，一边摸着自己的花丛，说道。</w:t>
      </w:r>
    </w:p>
    <w:p>
      <w:r>
        <w:t>「阿紫说跟你做爱，女的在上面的姿势最舒服，我要在上面，老公，你躺下。」我躺了下来，小依顺着我的鸡巴坐了下去，小依的阴道很紧，感觉我的鸡巴好像撕开一条裂缝，挤进去了，鸡巴被紧紧的包住，四面都会受到挤压，很容易让男的高潮，花心很深，很难插到底部，只能若隐若现的感觉到花心的存在。</w:t>
      </w:r>
    </w:p>
    <w:p>
      <w:r>
        <w:t>「嗯，嗯……，」小依一如既往的小声的哼着。</w:t>
      </w:r>
    </w:p>
    <w:p>
      <w:r>
        <w:t>「老婆，我爱你，还是跟你做爱最舒服。」我说「难道跟我就不舒服吗？」大嫂恢复过来了，准备加入。</w:t>
      </w:r>
    </w:p>
    <w:p>
      <w:r>
        <w:t>「舒服，舒服，都舒服，谢谢你们」我说着。</w:t>
      </w:r>
    </w:p>
    <w:p>
      <w:r>
        <w:t>「那还差不多，」大嫂起来，虚坐在我头上，面对着小依，抚摸小依的奶子，「给我口交。」小依坐在我鸡巴上用她紧紧的阴道，套弄着我的鸡巴，我舔着大嫂那充满淫水的阴部，大嫂抓着小依的奶子，两个女的接吻着（好像女的比较容易双性恋，两个男的，好像比较不容易接受。）房间里充斥着淫荡的味道，在我射了后，小依也达到了高潮，两个女的紧紧的抱在了一起，我却好像成了多余的。</w:t>
      </w:r>
    </w:p>
    <w:p>
      <w:r>
        <w:t>后来大嫂她说，跟我做爱最舒服，特别是男下女上，她坐下，我的龟头正好顶在她的花心上，又比较粗，让她很舒服，而大哥的比较长点，她没办法完全坐下去，她又特别喜欢男下女上，说比较容易高潮，她可以比较投入，后来时不时会来找我，说我的鸡巴容易让她高潮，到现在还一直没有改变，我所有的女人当中。</w:t>
      </w:r>
    </w:p>
    <w:p>
      <w:r>
        <w:t>我最喜欢她的奶子，喜欢她给我乳交，但是她不喜欢乳交，她说，那样她没感觉，还不如给我口交，跟她还发生了很多事情，容我以后有空再跟你们慢慢道来。</w:t>
      </w:r>
    </w:p>
    <w:p>
      <w:r>
        <w:t xml:space="preserve">       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