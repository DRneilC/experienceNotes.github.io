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和小师妹插插</w:t>
      </w:r>
    </w:p>
    <w:p>
      <w:r>
        <w:t>我是大二的学生，小师妹比我低一年级，平时在学校里经常遇到，她长的漂亮，遇到时我经常抛媚眼，她看见了我有点害羞刚开始，但在一次活动会上我跟她的距离拉近了，互相交了朋友起来。彼此留下了QQ微信号，经过一个多了的聊天，都互相有好感，经常会一起吃个饭，逛个街什么的。有一天晚上，我跟朋友去KTV喝酒，我打电话给她叫她过来一起玩，她说好。没一会她就过来了，我看她来了，热情的招呼起来，跟他们一起摇骰子，过了两个多钟我喝的差不多了，师妹也喝得满脸都是红的，于是我就跟我朋友说我先送她回去。在路上我就搂着师妹的肩膀，聊七聊八的，她也没把我手拿开，一直到她租的房子，和她一起租的女生刚好那天晚上回家了，我看到这情况便有了坏的想法，但不知从何下手，毕竟还没什么经验，我跟她说泡杯茶给我醒下酒，她就给我泡杯茶，然后我们就边喝边聊天，没过一会，我那小弟弟就硬起来了，因为是夏天，我穿的是短的运动裤，小弟弟顶起来，一看就知，她看见我那里顶起来了，不好意思，把头穿到侧面去，我忍不住一口气就把她按下去了强吻，她刚开始很大力的把我给推开，我就使劲的抱住她吻，没一会她就顺了我，我看她没反抗了，我就顺手把她衣服给拖了，一看两颗粉嫩嫩的乳头就在我面前，我心里激动得不行，头低下猛含，手也不停的揉起来，含了一会我就把手往她阴道那里磨磨蹭蹭的，她不时的发出淫声来，然后我就把手指伸进去她小阴道，她说别这样子，我抽了几下就听她的，不敢了。我那小弟弟已经硬到不行了，我就想插她小穴，她叫我带上避孕套，那时急急忙忙的哪里有什么避孕套，我就跟她说没有，她说没有就不行，我就在她耳边撒娇，说这时后说不行还不如把我给杀了，她笑了笑说，逗你玩的，我一听，心情无比欢畅，迅猛的把小弟弟放进去她小穴抽插，没想到她那里紧得夹得我龟头爽死了，我就不停的摆动起来，她就感觉有点疼，叫我温柔点，我看她怎么说，只好把动作放慢了些，慢慢的插了十几下，她有点适应了，然而她的手既然在我屁股上面按，似乎叫我插快一点，我就问她要快一点吗？她点了点头，我就快速的插了五六分钟，她不停了淫叫起来，她越叫我越有感觉，速度又加快的插，这时她小穴淫水不停的往我鸡巴流水，她高潮了，叫得很大声，我也感觉我小弟弟快要射了，我憋了口气使劲的抽插，插了二十多下就射在她里面去了。舒服死我了，她也很满意。抱住在一起睡了，半夜起来搞了次，早上起来又搞了次。经过这个晚上，她也答应做我女朋友了，后面我们两个自己租了个房子，每天晚上都要做爱两次以上，多的时候四五次，有时候早上起来脚都是软的。过了大半年，由于我要出去工作所以分了。这就是小弟我的经历，哥哥姐姐们别笑话哈！</w:t>
      </w:r>
    </w:p>
    <w:p>
      <w:r>
        <w:t xml:space="preserve">   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