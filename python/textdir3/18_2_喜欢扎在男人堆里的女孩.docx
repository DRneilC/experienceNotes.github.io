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喜欢扎在男人堆里的女孩</w:t>
      </w:r>
    </w:p>
    <w:p>
      <w:r>
        <w:t>在我念大学的时候，我们班有一个女孩她叫小红，在我们班可算得上是班花了，1.67m 的个子，丰满的身才，</w:t>
      </w:r>
    </w:p>
    <w:p>
      <w:r>
        <w:t>白晰的皮肤，迷人的眼睛，笑起来还有两小酒窝，最诱人就是她那对超级大波，走路的时候，还一晃一晃的。让人</w:t>
      </w:r>
    </w:p>
    <w:p>
      <w:r>
        <w:t>看了，垂涎欲滴。不过她却是个与众的女孩子，喜欢扎在男人堆里，她总喜欢和那些男生们打打闹闹，而且一点拘</w:t>
      </w:r>
    </w:p>
    <w:p>
      <w:r>
        <w:t>束都没有，好像从不知道自己是个女孩子，应该要保持一点矜持。然而她却非常随便，无论是谁都可以对她动手动</w:t>
      </w:r>
    </w:p>
    <w:p>
      <w:r>
        <w:t>脚，她都只是笑，却从不生气，也不发火。就算你不小心碰到她的敏感部位她也没当一回事，照样和他们嘻嘻哈哈。</w:t>
      </w:r>
    </w:p>
    <w:p>
      <w:r>
        <w:t>她经常跑到我们男生宿舍里来玩，而且一玩就是好几个小时，有时累了，竟然就留在宿舍里过夜，她好像从不担心</w:t>
      </w:r>
    </w:p>
    <w:p>
      <w:r>
        <w:t>别人会占她便宜。</w:t>
      </w:r>
    </w:p>
    <w:p>
      <w:r>
        <w:t>就在今年夏天，下班后，我们回宿舍洗完澡，躺在床上休息，由于天气太热，宿舍又没有空调，我们身上都只</w:t>
      </w:r>
    </w:p>
    <w:p>
      <w:r>
        <w:t>穿了一件小裤衩，而就在这时门突然开了，小红走了进来，几个新同学吓得赶紧用被子捂住了身子，小红见了，反</w:t>
      </w:r>
    </w:p>
    <w:p>
      <w:r>
        <w:t>而在笑起来：「干嘛呢，我有这么可怕吗？」。然后走到我床边坐下了，立即一股女孩特有的体香漂进了我的鼻孔</w:t>
      </w:r>
    </w:p>
    <w:p>
      <w:r>
        <w:t>里，我下面的小弟弟立马有了反应。于是我讨好的对她说：「哇，你今天好漂亮哟！」她一听，用手锺了我一下，</w:t>
      </w:r>
    </w:p>
    <w:p>
      <w:r>
        <w:t>说：「难道我以前就不漂亮吗？」，我赶紧说：「漂亮，当然漂亮了，我是说你今天更漂亮！」「是吗？我哪里漂</w:t>
      </w:r>
    </w:p>
    <w:p>
      <w:r>
        <w:t>亮了？」，我想了一下说：「你今天哪里都漂亮！」她咯咯的笑了起来「你就会说好听的！」我装出一副很委屈的</w:t>
      </w:r>
    </w:p>
    <w:p>
      <w:r>
        <w:t>样子，「我哪里说好听的啦，我说的可是真心话！」。她一脸不相信：「我才不信呢，那你说我到底哪里漂亮呀？」</w:t>
      </w:r>
    </w:p>
    <w:p>
      <w:r>
        <w:t>我故作沉思，「这个嘛，让我再瞧瞧啊？」我又假装上上下下打量了她一下，最后把目光停留在她那丰满的胸脯上，</w:t>
      </w:r>
    </w:p>
    <w:p>
      <w:r>
        <w:t>「你今天最漂亮的地方就是」说到这里我故意停了下来。她见欲言又止，急了「你快说呀，到底是哪里嘛？」突然</w:t>
      </w:r>
    </w:p>
    <w:p>
      <w:r>
        <w:t>意识到我在盯着她的胸脯看，用力在我大腿上掐了一下，「你好坏哟？」我痛得大叫：「哎哟，你怎么可以这样冤</w:t>
      </w:r>
    </w:p>
    <w:p>
      <w:r>
        <w:t>枉我呢，我可是天底下最好最好的好人也！」她一听我这么说更加来劲了，爬到我床上抡起小拳头就往我身上打，</w:t>
      </w:r>
    </w:p>
    <w:p>
      <w:r>
        <w:t>「你还说你是好人，是好人干嘛老盯着我胸脯看呀？打死你这个好人！」我赶紧大叫救命。这时我宿舍的室友们说</w:t>
      </w:r>
    </w:p>
    <w:p>
      <w:r>
        <w:t>话了：「小红。你怎么又欺负阿明啦？」。小红一听立马装出一副不可一世的样子，「咋了，我就欺负他怎么地，</w:t>
      </w:r>
    </w:p>
    <w:p>
      <w:r>
        <w:t>要你们管！」室友们一听，这还得了，反了你呀，一起围了上来「好啊，那就看我们怎么收拾你！」七八双手对着</w:t>
      </w:r>
    </w:p>
    <w:p>
      <w:r>
        <w:t>小红就开始挠痒痒。弄得小红是咯咯直笑，挠着挠着，手就开始不安分了，有的在小红的乳房上捏一把，有的在小</w:t>
      </w:r>
    </w:p>
    <w:p>
      <w:r>
        <w:t>红阴部抓一把，小红仍然不生气，只是咯咯的笑，于是他们越来越大胆了，有的甚至把手伸到小红衣服里面去抓捏</w:t>
      </w:r>
    </w:p>
    <w:p>
      <w:r>
        <w:t>乳房，或者伸到内裤里面去摸她的小穴。只见小红还是不当一回事，还是一个劲的笑，过了一会，大家都累了，小</w:t>
      </w:r>
    </w:p>
    <w:p>
      <w:r>
        <w:t>红也笑得喘不过气来，于是就停下手来，对小红说「看你以后还嚣不嚣张？」小红笑着说「嚣张又怎么了，难道你</w:t>
      </w:r>
    </w:p>
    <w:p>
      <w:r>
        <w:t>们还能把我吃了？」我捏着她的小鼻子说：「看你一副欠扁的样子！」小红笑道：「我喜欢怎么地」，我故作诧异，</w:t>
      </w:r>
    </w:p>
    <w:p>
      <w:r>
        <w:t>「你喜欢，你喜欢被人扁呀？」，小红嘟着嘴说：「你才喜欢被人扁呢？」我看着她可爱的样子，忍不住在她脸上</w:t>
      </w:r>
    </w:p>
    <w:p>
      <w:r>
        <w:t>亲了一下，她居然一副很享受的样子。我的室友们一看都忍不住了，都跑过来，在她脸上身上到处亲吻起来了，她</w:t>
      </w:r>
    </w:p>
    <w:p>
      <w:r>
        <w:t>也不反抗，反而很配合，随便我们怎么亲她，旁边的新同学看见，小红这么可爱，于是也跑过来，亲吻她，没想到</w:t>
      </w:r>
    </w:p>
    <w:p>
      <w:r>
        <w:t>小红仍然并不介意，还一副很陶醉的样子。这时我突然想起我们还没有洗澡呢？于是对大家说：「我们先去洗澡吧！</w:t>
      </w:r>
    </w:p>
    <w:p>
      <w:r>
        <w:t>让小红休息一下！」大家这才停止了动作，各自拿各自的洗浴用品，走进了浴室，当我正准备进浴室的时候，想到</w:t>
      </w:r>
    </w:p>
    <w:p>
      <w:r>
        <w:t>小红一个人在外面，于是拉着小红的手说，「你也进去帮我们搓搓背好不好？」小红做出一副很害羞的样子说：「</w:t>
      </w:r>
    </w:p>
    <w:p>
      <w:r>
        <w:t>这怎么好意思呀，我是女孩子也。」其实我早就知道，她从来没把自己当成一个女孩子。于是我对她说：「走啦，</w:t>
      </w:r>
    </w:p>
    <w:p>
      <w:r>
        <w:t>你也就别装了，到时我们请你去吃烧烤！」她一听，有烧烤吃，就高兴了，「那好吧！」于是，小红跟着我也走进</w:t>
      </w:r>
    </w:p>
    <w:p>
      <w:r>
        <w:t>了浴室，只见他们早就把自己脱了个精光，一看小红进来，就都欢呼起来。我先把自己的内裤脱下来，然后又开始</w:t>
      </w:r>
    </w:p>
    <w:p>
      <w:r>
        <w:t>帮小红脱。很快小红被我脱得一丝不挂。她那好看的胴体裸露在大家面前。那真是艺术的化身。特别是她那对超级</w:t>
      </w:r>
    </w:p>
    <w:p>
      <w:r>
        <w:t>大波此时正在颤动着，大家不由得都看呆了。小红见大家都直钩钩地望着自己，就说话了：「还不赶快洗澡，都看</w:t>
      </w:r>
    </w:p>
    <w:p>
      <w:r>
        <w:t>着我干嘛？」大家这才回过神来，赶紧放水洗澡。小红也在旁边为我们一个一个的搓背，她先帮我们在背上抹香皂，</w:t>
      </w:r>
    </w:p>
    <w:p>
      <w:r>
        <w:t>然后再用双手进行搓揉，然后给自己身上也打上香皂，然后用她身子为我们搓背，感触到她的柔软的乳房在我身上</w:t>
      </w:r>
    </w:p>
    <w:p>
      <w:r>
        <w:t>移动，别提多舒服了。此时此刻，我的JJ早已经硬得不行了，于是抓住小红的手放到我的JJ上，小红一回头，看见</w:t>
      </w:r>
    </w:p>
    <w:p>
      <w:r>
        <w:t>我JJ，不由大叫到？」哦，好大哟。」抓住我的JJ上下套弄起来，我的心中升腾起来一股前所未有的快感！小红不</w:t>
      </w:r>
    </w:p>
    <w:p>
      <w:r>
        <w:t>停的套弄起来，我的身体也随之不停的颤动，那种感觉真的是太爽了，空然，小红蹬下身子用她那温软的小嘴含住</w:t>
      </w:r>
    </w:p>
    <w:p>
      <w:r>
        <w:t>了我JJ，哇，又是一种不一样的感觉，我的混身象触电似的，真的好舒服呀。小红先用舌头对着我的龟头绕着圈子，</w:t>
      </w:r>
    </w:p>
    <w:p>
      <w:r>
        <w:t>然后又用嘴不停的套弄着。我实在被他弄得受不了，突然身子一抖，一股浓稠的精液射了出来，全部射进了小红的</w:t>
      </w:r>
    </w:p>
    <w:p>
      <w:r>
        <w:t>嘴里，只见她咂巴咂巴，竟然全吞下去了，我小心的问她：「好吃吗？」她笑了笑，然后点点头，「嗯，好吃！」</w:t>
      </w:r>
    </w:p>
    <w:p>
      <w:r>
        <w:t>这时，我的室友们也忍不住了，也过来凑热闹，「帮我我也弄弄」，于是，小红又一一为他们服务，最后，他们也</w:t>
      </w:r>
    </w:p>
    <w:p>
      <w:r>
        <w:t>都把精液射进了她的嘴里，她也全部都喝了下去。然后我们又继续洗澡，洗完后，我们全部都光着身子走出了浴室，</w:t>
      </w:r>
    </w:p>
    <w:p>
      <w:r>
        <w:t>我搂着小红，让她继续坐在我的床上，一边抚摸着她的身体。一边对她说，「你真是个好女孩，」，她含情脉脉地</w:t>
      </w:r>
    </w:p>
    <w:p>
      <w:r>
        <w:t>看着我说：「真的吗？」我说：「嗯！真的」。「谢谢你，其实我从小就失去了父母，从来没人关心过我，只有你</w:t>
      </w:r>
    </w:p>
    <w:p>
      <w:r>
        <w:t>们对我好，真的，我真的很谢谢你们！」我说，「别这么说，我们都是好朋友对吧，互相帮助是应该的。」她点了</w:t>
      </w:r>
    </w:p>
    <w:p>
      <w:r>
        <w:t>点头，「嗯」。我见大家都已经弄好了，于是说：「刚刚小红为我们搓背，那现在换我们为小红按摩，你们说好不</w:t>
      </w:r>
    </w:p>
    <w:p>
      <w:r>
        <w:t>好？」大家都异口同声地说：「好」。于是大家又一起围上来，抚摸小红全身，小红舒服的躺在床上，任我们摆步，</w:t>
      </w:r>
    </w:p>
    <w:p>
      <w:r>
        <w:t>我大力的揉着小红的那对肥波，感觉握在手里，特别的柔软，我不停的让它变幻着各种形状，随意把玩着，别提多</w:t>
      </w:r>
    </w:p>
    <w:p>
      <w:r>
        <w:t>舒服了，然后我把嘴凑了上去，用力地吸取她那红红的乳头，感觉甜甜的，只见小红被我吸得不停的呻吟着，于是</w:t>
      </w:r>
    </w:p>
    <w:p>
      <w:r>
        <w:t>我更加卖力的吸起来，并且还用牙轻咬她的乳头，刺激得她不断的尖叫，我的手又开始在她身上游动，慢慢滑到她</w:t>
      </w:r>
    </w:p>
    <w:p>
      <w:r>
        <w:t>的小腹，进入三角地带最后进入她的穴口，那里早已湿碌碌了，此时室友小强也正卖力的用舌头在她的小穴上舔着，</w:t>
      </w:r>
    </w:p>
    <w:p>
      <w:r>
        <w:t>吞咽着小红的爱液。还有七八双手在小红身上游走，小红不停的浪叫着，看得出她无比的兴奋。这时只见小强伸出</w:t>
      </w:r>
    </w:p>
    <w:p>
      <w:r>
        <w:t>两个指头，插进小红的穴里轻轻的抽插起来，小红的身子被插得不断的抖颤。小强慢慢地又加快了速度，一会儿功</w:t>
      </w:r>
    </w:p>
    <w:p>
      <w:r>
        <w:t>夫，小红就达到高潮，淫水就象箭一样的向外直射。床单都打湿了一大片，看到这个情景我的JJ再次勃起，而且只</w:t>
      </w:r>
    </w:p>
    <w:p>
      <w:r>
        <w:t>冒青筋，我实在受不了。一把推开小强，将我的JJ插进了小红的穴口，哇，好紧，我用力的插了进去，然后疯狂地</w:t>
      </w:r>
    </w:p>
    <w:p>
      <w:r>
        <w:t>抽插起来，快感不停地袭来，好像一切都停止下来，只有我和她，我不停地抽插，用各种不同的姿势抽插，把吃奶</w:t>
      </w:r>
    </w:p>
    <w:p>
      <w:r>
        <w:t>的力气都用上了，终于，我感觉头脑有点发热，知道要射了，但理智告诉我，不能射在里面，我赶紧抽了出来，一</w:t>
      </w:r>
    </w:p>
    <w:p>
      <w:r>
        <w:t>下子放到小红的嘴里，又一次把精液射进了小红的嘴里，小红用舌头将我龟头上残余精液舔干净后，又全部吞进了</w:t>
      </w:r>
    </w:p>
    <w:p>
      <w:r>
        <w:t>肚子里。这时小强也忍不住了，掏出JJ也插了进去，过了好长一段时间，快射的时候，她也同样把精液射进了小红</w:t>
      </w:r>
    </w:p>
    <w:p>
      <w:r>
        <w:t>嘴里，小红都吞进了肚里。紧接着，我的其他室友，也都陆续将JJ插进入小红的身体里，最后也同样把精液射进了</w:t>
      </w:r>
    </w:p>
    <w:p>
      <w:r>
        <w:t>小红的嘴里，小红喝了我们这么多人的精液，恐怕早就喝饱了，没想到，小红还在一个劲地叫，「我还要喝，我还</w:t>
      </w:r>
    </w:p>
    <w:p>
      <w:r>
        <w:t>要喝精液，真的好好喝哟」。我真的没撤了，没想到小红这么喜欢喝精液。于是我跑到其他宿舍，再叫了几个男同</w:t>
      </w:r>
    </w:p>
    <w:p>
      <w:r>
        <w:t>学过来，对她一阵猛射，她才满足了。后来，我们就经常到处帮他收集精液，让她喝，到最后她甚至除了喝精液，</w:t>
      </w:r>
    </w:p>
    <w:p>
      <w:r>
        <w:t>连饭都很少吃了。我们休息了一会，已经很晚了，该关灯睡觉了，不然宿舍管理员又要给我们上政治课了，我问小</w:t>
      </w:r>
    </w:p>
    <w:p>
      <w:r>
        <w:t>红，「你要不要回你们女生宿舍呀。」小红扑到我怀里撒姣「我不回去嘛，我就在留在这里」，我看她不愿意回去，</w:t>
      </w:r>
    </w:p>
    <w:p>
      <w:r>
        <w:t>就留下她睡在我床上，然后紧紧的搂着她，就这样慢慢地进入了梦乡。</w:t>
      </w:r>
    </w:p>
    <w:p>
      <w:r>
        <w:t>从此以后，我们经常在一起做爱，随时随地，有时在宿舍，有时在后山，有时在公园无人的角落里，她从来都</w:t>
      </w:r>
    </w:p>
    <w:p>
      <w:r>
        <w:t>不拒绝我们，不管是谁想上她，她都不会反抗，学校里几乎所有的男孩子都上过她，她喜欢过这样的生活，而且她</w:t>
      </w:r>
    </w:p>
    <w:p>
      <w:r>
        <w:t>现在穿着也特别的大胆，穿低胸上衣，还不戴乳罩，只要她弯下腰什么都看见，穿超短裙，竟然不穿内裤，或者穿</w:t>
      </w:r>
    </w:p>
    <w:p>
      <w:r>
        <w:t>一个丁字裤，而且是透明的一种，里面阴毛看得清清楚楚，我真佩服，她真够大胆。</w:t>
      </w:r>
    </w:p>
    <w:p>
      <w:r>
        <w:t>我们也经常一起出去逛街，有一次，我故意在人多的时候，把她的裙子掀起来，让路人看她没穿内裤的下体，</w:t>
      </w:r>
    </w:p>
    <w:p>
      <w:r>
        <w:t>我以为她会非常慌乱，没想到，她竟若无其事，一笑而过。于是后来，我们经常在饭店里，在公车上，在电影院里，</w:t>
      </w:r>
    </w:p>
    <w:p>
      <w:r>
        <w:t>当众在她身上乱摸。她总是一副很享受的样子。无视路人投来的异样的眼光。</w:t>
      </w:r>
    </w:p>
    <w:p>
      <w:r>
        <w:t>就这样我们度过一个愉快的大学，毕业后，我们各奔东西，但小红却不愿意离开我，要跟我在一起，我看她反</w:t>
      </w:r>
    </w:p>
    <w:p>
      <w:r>
        <w:t>正无父无母，身边又没有什么亲戚朋友，于是就让她留下，后来我们一起找了一份工作，正好在一个单位，于是我</w:t>
      </w:r>
    </w:p>
    <w:p>
      <w:r>
        <w:t>们又开始了我们打工生涯，</w:t>
      </w:r>
    </w:p>
    <w:p>
      <w:r>
        <w:t>虽然出身社会，有了自己工作，但小红还是那样的放荡不羁，同样是穿得那么暴露，很快她就和公司所有男孩</w:t>
      </w:r>
    </w:p>
    <w:p>
      <w:r>
        <w:t>子打成一片，经常和他们进进出出形影不离，不过她并没有忘了她，不管走到哪里，她都会把我拉到一起，虽然她</w:t>
      </w:r>
    </w:p>
    <w:p>
      <w:r>
        <w:t>的身边有很多很多的男孩子，但都必须有我在场，她对我说，如果我不在她身边她哪也不去，我很尊重她，不管她</w:t>
      </w:r>
    </w:p>
    <w:p>
      <w:r>
        <w:t>想去哪里，我都会陪着她，不管她做什么我都支持她。她现在在公司里面已经是个名人了，只要她出现在公司，不</w:t>
      </w:r>
    </w:p>
    <w:p>
      <w:r>
        <w:t>管是哪个男孩子，经过她身边都会在她身上乱摸，她总是毫不拒绝，任由他们上下其手。我当然也不介意。只要她</w:t>
      </w:r>
    </w:p>
    <w:p>
      <w:r>
        <w:t>开心，我什么都依着她，因为我希望她每天都开开心心。既然她喜欢这样的生活方式，我当然尽可能的满足她。为</w:t>
      </w:r>
    </w:p>
    <w:p>
      <w:r>
        <w:t>了方便她跟更多的男孩子相处，我们没有租房子，仍然住在集体宿舍，她当然也和我起入住男宿舍，有了她，我们</w:t>
      </w:r>
    </w:p>
    <w:p>
      <w:r>
        <w:t>宿舍每天都非常的热闹，我们同样天天做爱，性爱的滋润让她越发容光焕发，更加的性感，更加的迷人，经常有男</w:t>
      </w:r>
    </w:p>
    <w:p>
      <w:r>
        <w:t>孩子到我们宿舍来找她玩，宿舍也经常是欢歌笑语，我想她现在应该不缺精液喝了吧，我统计了一下，她每天至少</w:t>
      </w:r>
    </w:p>
    <w:p>
      <w:r>
        <w:t>要喝掉了两升容量的精液，相当于矿泉水瓶子两瓶。但她似乎还不满足。就有这么一天，晚上，她正在排队给宿舍</w:t>
      </w:r>
    </w:p>
    <w:p>
      <w:r>
        <w:t>里面的男孩子口交的时候，我突然尿急正想去上厕所，没想到小红一把抓住我的JJ不放，我说：「我先去上个厕所。」</w:t>
      </w:r>
    </w:p>
    <w:p>
      <w:r>
        <w:t>可小红就是不依，用嘴含着我的JJ，用力的吸吮起来，我实在是忍不住了，一不小心把尿液拉到她嘴里了，我以为</w:t>
      </w:r>
    </w:p>
    <w:p>
      <w:r>
        <w:t>她会吐掉，没想到她居然有滋有味的品尝起来，「哇好喝，咸咸的，没想到男人的尿也这么好喝，我还要，」，我</w:t>
      </w:r>
    </w:p>
    <w:p>
      <w:r>
        <w:t>大吃一惊，她居然迷上了喝尿，于是我继续把尿往她嘴里拉，她竟然也是一滴不剩的全喝了下去，我不由搂住她说，</w:t>
      </w:r>
    </w:p>
    <w:p>
      <w:r>
        <w:t>「你太强悍了，我太喜欢你了！我越来越离不开你了。」她痴痴地望着我说：「我永远都不会离开你的！」我很感</w:t>
      </w:r>
    </w:p>
    <w:p>
      <w:r>
        <w:t>动，把她搂得更紧了，并把我的JJ再次进入她的身体，猛烈的抽插着，听着她淫荡的叫声，越发刺激我的神经，终</w:t>
      </w:r>
    </w:p>
    <w:p>
      <w:r>
        <w:t>于，我大叫了声，一股浓烈的精液射进了她的体内，我要她给我生个孩子。</w:t>
      </w:r>
    </w:p>
    <w:p>
      <w:r>
        <w:t>后来我们结婚了，虽然她还是经常会跟很多男孩子做爱，便我们一直生活得很幸福。为了满足她的性欲，我经</w:t>
      </w:r>
    </w:p>
    <w:p>
      <w:r>
        <w:t>常带她去一些性爱俱乐部，让几十个男人与她一起性交，我喜欢听她浪叫，喜欢看她喝别人的精液，因为那更能引</w:t>
      </w:r>
    </w:p>
    <w:p>
      <w:r>
        <w:t>起我的兴奋，我亲爱的妻子小红，我爱你！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