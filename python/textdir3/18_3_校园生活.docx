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校园生活</w:t>
      </w:r>
    </w:p>
    <w:p>
      <w:r>
        <w:t>其实看黄站的还有一些像我一样的学生吧。生活学习挺丰富，只是没有女朋友，偶尔就会寂寞，就会空虚。虽</w:t>
      </w:r>
    </w:p>
    <w:p>
      <w:r>
        <w:t>然优秀虽然帅，但学习的压力还是存在的，也只有在这里才能放松一下自己，也只有在这里才能安慰自己。希望能</w:t>
      </w:r>
    </w:p>
    <w:p>
      <w:r>
        <w:t>找到的女生也是和我一样是学生，只是生活比较单调空虚的就好。</w:t>
      </w:r>
    </w:p>
    <w:p>
      <w:r>
        <w:t>99年末终于结束了十年的寒窗生活，勤勉与勇气在七月流火中幸运。八月份已经可以准备自己上学的用品了，</w:t>
      </w:r>
    </w:p>
    <w:p>
      <w:r>
        <w:t>但好像通知书副页中写明不用带盆啊，被子的。呵呵，省力拉。来到北京的这所全国重点高校，环境清新可人——</w:t>
      </w:r>
    </w:p>
    <w:p>
      <w:r>
        <w:t>两个原因：学校本身景色优美；由于是文科类学校（经济类嘛），美女当然多拉！！！大眼一看，比例大概在2 ：</w:t>
      </w:r>
    </w:p>
    <w:p>
      <w:r>
        <w:t>1 左右。心情出奇的好。</w:t>
      </w:r>
    </w:p>
    <w:p>
      <w:r>
        <w:t>很快生活进入正轨，军训之后的兄弟们好像一家人一样，六个人从陌生到熟悉，从晚上的一般闲聊到经典的黄</w:t>
      </w:r>
    </w:p>
    <w:p>
      <w:r>
        <w:t>色笑话到某人的风流艳史到某女生寝室的爆炸新闻。话题很快转到了个人的情感。我们寝室六人中有一人是北京，</w:t>
      </w:r>
    </w:p>
    <w:p>
      <w:r>
        <w:t>其余都是外地考生。湖南，湖北，山东，河南，广东。五个地方的人齐聚一堂听北京小兄弟神侃。北京的小兄弟由</w:t>
      </w:r>
    </w:p>
    <w:p>
      <w:r>
        <w:t>于升学压力小的很，不象我们他妈的要平均分110 才有希望。小兄弟谈起性史似乎很自豪，他才17岁，但从初一就</w:t>
      </w:r>
    </w:p>
    <w:p>
      <w:r>
        <w:t>开始恋爱，初二就上床" 毕业" ，初三已经有过三个女朋友，至今性伙伴已经超过两位数！入夜之后几乎全是他在</w:t>
      </w:r>
    </w:p>
    <w:p>
      <w:r>
        <w:t>引领话题，我们听的都很入神，羡慕中有嫉妒，这个小个子才一米六多点，也不很帅，怎么那么多女生为之折腰啊？？</w:t>
      </w:r>
    </w:p>
    <w:p>
      <w:r>
        <w:t>非常不平的是我，身高176 ，人也很帅，只是高中的时候是上的省重点，我们那里的升学率几乎是99% ，因为</w:t>
      </w:r>
    </w:p>
    <w:p>
      <w:r>
        <w:t>大本线为540 的话，我们学校应届生的倒数第一也应该比这个高。很自然，学校的恋爱者不到1%，大环境决定小气</w:t>
      </w:r>
    </w:p>
    <w:p>
      <w:r>
        <w:t>候！！每到北京小兄弟兴高采烈的时候，他总是不忘记假装安慰我："L，想你这么帅，XX（省略具体学校）的女生</w:t>
      </w:r>
    </w:p>
    <w:p>
      <w:r>
        <w:t>任你挑啊！" 我也附和：" 我不着急，学习要搞定先！" 其实心里挺闷的。</w:t>
      </w:r>
    </w:p>
    <w:p>
      <w:r>
        <w:t>开学的三个月几乎都在自习教室里度过，晚上也基本上是最晚回来。但到后来寝室查房基本上已经不进行了，</w:t>
      </w:r>
    </w:p>
    <w:p>
      <w:r>
        <w:t>北京的小兄弟就开始夜不归宿了。S 很快被同乡的师姐虏获，不到半月竟然也有实质进展。我们四人也经常听S 向</w:t>
      </w:r>
    </w:p>
    <w:p>
      <w:r>
        <w:t>北京小兄第探讨性经验，每到这个时候我的龟头就膨胀发热，把内裤撑起来，干脆除去内裤让他自由运动，敏感的</w:t>
      </w:r>
    </w:p>
    <w:p>
      <w:r>
        <w:t>末梢神经蹭着软软的被子，全身的肌肉都绷着听他们说话，有时候也敷衍说几句。</w:t>
      </w:r>
    </w:p>
    <w:p>
      <w:r>
        <w:t>夜深人静的时候，经常看到小瘦子在快乐的打着手枪（怪不得那么瘦）。学究和湖学虽然平时不说话，可谁都</w:t>
      </w:r>
    </w:p>
    <w:p>
      <w:r>
        <w:t>知道他们也不想寂寞。寒假转眼过完，S 被师姐搬到了附近的小区过日子，我们只是周末去串门；北京的小兄弟也</w:t>
      </w:r>
    </w:p>
    <w:p>
      <w:r>
        <w:t>少回来，只是上专业课的时候能看到困倦的身影。寝室就剩下我们四个难兄难弟了。</w:t>
      </w:r>
    </w:p>
    <w:p>
      <w:r>
        <w:t>时值学校美国pie 的放映，四人早已耳闻，于是结伴去看。哎，四个大老爷们都是第一次去看学校的电影，真</w:t>
      </w:r>
    </w:p>
    <w:p>
      <w:r>
        <w:t>是糗大了，auf Duetsch ist komisch ，by english is interesting ！（郁闷之下拽点外语）。等影片放完，四</w:t>
      </w:r>
    </w:p>
    <w:p>
      <w:r>
        <w:t>个人热血沸腾了好久，在瘦子的提议下一起去喝酒！！等大家从饭店出来时已经是快12点了，尻，寝室快关门了。</w:t>
      </w:r>
    </w:p>
    <w:p>
      <w:r>
        <w:t>不过很开心，因为我们也都不愿意做处男了，毕竟嘛都成人了！！</w:t>
      </w:r>
    </w:p>
    <w:p>
      <w:r>
        <w:t>此人为记忆高手，听说高考前一夜没睡觉，把语文资料中的三百多首诗通读一遍，竟然过目不忘，并在当年什</w:t>
      </w:r>
    </w:p>
    <w:p>
      <w:r>
        <w:t>么人工智能的作文中发挥出色，引经据典洋洋洒洒一字未错的把作文60分拿了57！！shit！！家里也有钱，很快装</w:t>
      </w:r>
    </w:p>
    <w:p>
      <w:r>
        <w:t>了电脑，用201 上网！！从此寝室电卡就开始经常需要充钱，不过他也很仗义，down了很多黄色图片和文章，兄弟</w:t>
      </w:r>
    </w:p>
    <w:p>
      <w:r>
        <w:t>们资源共享。入夜之后，瘦子在不上机的时候传授给我们性知识，简直是专家专场，我们听的不亦乐乎。</w:t>
      </w:r>
    </w:p>
    <w:p>
      <w:r>
        <w:t>电脑买来之后，学国贸的小瘦子经常不上大课了，而大一的时候基本都是公共课，小瘦子基本就不去上课了，</w:t>
      </w:r>
    </w:p>
    <w:p>
      <w:r>
        <w:t>问其原因，答曰：要和网友约会。我就帮他记好笔记算了。湖北湖南二学究则经常去学校的舞会和电影放映厅，甚</w:t>
      </w:r>
    </w:p>
    <w:p>
      <w:r>
        <w:t>至各种报告也不放过，其实是为了多看美女多交朋友。</w:t>
      </w:r>
    </w:p>
    <w:p>
      <w:r>
        <w:t>四月的一天，公共课间休息，我没吃早饭，而水杯也放在寝室，于是趁休息的时候去拿，顺便看看瘦子在干什</w:t>
      </w:r>
    </w:p>
    <w:p>
      <w:r>
        <w:t>么。我们寝室在一楼，朝南，我蹑手蹑脚走进窗前的小苗圃，经过我们窗户时见还拉着窗帘，于是想看看瘦子在干</w:t>
      </w:r>
    </w:p>
    <w:p>
      <w:r>
        <w:t>什么，呵呵，窗帘没拉严。</w:t>
      </w:r>
    </w:p>
    <w:p>
      <w:r>
        <w:t>shit！瘦子在打手枪！！瘦子侧面对着我，穿着小内裤非常专心的看着屏幕。电脑屏幕上是最近从黄站上下载</w:t>
      </w:r>
    </w:p>
    <w:p>
      <w:r>
        <w:t>的图片，都是日本美女做爱前后的画面。这些画面很让人冲动，都是劈开大腿，露出阴户，有的还是阴部特写，阴</w:t>
      </w:r>
    </w:p>
    <w:p>
      <w:r>
        <w:t>毛耸立着，画面的女生用自己的手分开大阴唇，露着阴蒂，另外的手从大腿下穿过来，在中间的缝中轻柔抚摩，淫</w:t>
      </w:r>
    </w:p>
    <w:p>
      <w:r>
        <w:t>水在阴唇上反着光。瘦子右手按着键盘上的方向键来调整画面，左手紧紧箍住阴茎。瘦子的阴茎不大，也不是很长，</w:t>
      </w:r>
    </w:p>
    <w:p>
      <w:r>
        <w:t>大概11厘米左右。瘦子不时用唾液润滑着自己的阴茎和左手，龟头发红，瘦子每换一个画面就用手套弄揉搓自己的</w:t>
      </w:r>
    </w:p>
    <w:p>
      <w:r>
        <w:t>阴茎若干次。</w:t>
      </w:r>
    </w:p>
    <w:p>
      <w:r>
        <w:t>瘦子太专心了，根本就不往别出看。他的阴茎很快就象饱满的长条气球，上面步满了血管膨胀的痕迹，每自己</w:t>
      </w:r>
    </w:p>
    <w:p>
      <w:r>
        <w:t>套弄一次，瘦子就轻微颤抖一次，有时候还轻轻揉搓着自己的睾丸。大概三分钟后，瘦子干脆仰面躺到了学究的床</w:t>
      </w:r>
    </w:p>
    <w:p>
      <w:r>
        <w:t>上，这时候电脑屏幕是一个日本美女分开双腿半蹲的姿势，日本美女左手分开自己的阴户，把红色的小阴唇也清晰</w:t>
      </w:r>
    </w:p>
    <w:p>
      <w:r>
        <w:t>的分开，大腿内侧很清晰的显示出淫水的反光；右手则揉搓着自己的乳房。难怪瘦子要躺下！！很快，瘦子的频率</w:t>
      </w:r>
    </w:p>
    <w:p>
      <w:r>
        <w:t>加快，估计他不行了，两个手一起套住阴茎，使劲的套弄。尻，射了！白色的精液喷薄而出，瘦子身体一挺，然后</w:t>
      </w:r>
    </w:p>
    <w:p>
      <w:r>
        <w:t>很爽的样子，停了几秒，瘦子开始收拾后事。他竟然用内裤把精液擦掉，当然，瘦子的行动过于激动，把精液弄到</w:t>
      </w:r>
    </w:p>
    <w:p>
      <w:r>
        <w:t>了学究枕巾上，还有几滴滴到了学究的翻开的新概念三上，可能是学究昨天晚上看的那页泰坦尼克号吧。不禁好笑。</w:t>
      </w:r>
    </w:p>
    <w:p>
      <w:r>
        <w:t>抬手看表，恩，才过五分钟，要在上课前拿到杯子，别耽误了正事。于是离开窗户，在楼门口就开始唱歌，大</w:t>
      </w:r>
    </w:p>
    <w:p>
      <w:r>
        <w:t>声的。避免误会嘛，毕竟是兄弟啊。今天用了两分钟走了平时用三十秒就能走完的走廊。然后又用了一分多上厕所，</w:t>
      </w:r>
    </w:p>
    <w:p>
      <w:r>
        <w:t>等到屋子的时候，瘦子早已经收拾妥当，但仍难掩饰瘦子的紧张。我打过招呼，拿了杯子，88了，瘦子。</w:t>
      </w:r>
    </w:p>
    <w:p>
      <w:r>
        <w:t>中午吃完饭回寝室，兄弟四人短暂闲聊。学究很感谢瘦子把枕巾洗了，我又暗自偷乐。哎，真难为瘦子。瘦子</w:t>
      </w:r>
    </w:p>
    <w:p>
      <w:r>
        <w:t>的日子就这么过着，课也很少上了。有时候也很晚才回来，甚至还有一次没回来。大家都不知道他在干什么。五月</w:t>
      </w:r>
    </w:p>
    <w:p>
      <w:r>
        <w:t>的一天瘦子回来很高兴，终于结束了处男生涯！原来他是去叫鸡了！！！！天！！！</w:t>
      </w:r>
    </w:p>
    <w:p>
      <w:r>
        <w:t>那天我看了图片之后很郁闷，鸡吧膨胀的发慌！真是心猿意马。不瞒兄弟们，我最近没事就打手枪（地球人都</w:t>
      </w:r>
    </w:p>
    <w:p>
      <w:r>
        <w:t>知道），但终于还是忍不住了。咱们学校离XX街比较近，就两站地，我还是听大四的一个哥们告诉我的。我喝了点</w:t>
      </w:r>
    </w:p>
    <w:p>
      <w:r>
        <w:t>啤酒，那时候大概九点了，那天晚上我不没回来么。我自己打车去了XX街，我尻，路边站的都是鸡！！她们化装之</w:t>
      </w:r>
    </w:p>
    <w:p>
      <w:r>
        <w:t>后挺好看的，我鸡吧都不敢相信是鸡！！开始我他妈根本不敢去，但看她们到是很热情，有车过来就凑过去，我也</w:t>
      </w:r>
    </w:p>
    <w:p>
      <w:r>
        <w:t>不知道她们在说什么，反正我那时候又紧张又兴奋。豁出去了，我叫司机慢慢开过去，司机也很通情达理，我一眼</w:t>
      </w:r>
    </w:p>
    <w:p>
      <w:r>
        <w:t>就看到路边一个中长发的女的，大概18、9 那样，我朝她摆摆手，她很快过来了，我那时候大脑一昏，亮出了我的</w:t>
      </w:r>
    </w:p>
    <w:p>
      <w:r>
        <w:t>学生证！那个女的笑了：" 小兄弟，在哪里住啊！" 我尻，比我主动多了。我不知道该怎么说，那个女的对我说，</w:t>
      </w:r>
    </w:p>
    <w:p>
      <w:r>
        <w:t>我们去喝咖啡好么？很快一个四十左右的男的过来了，长的很凶恶，看看我，然后对那个女的说了几句话，就走开</w:t>
      </w:r>
    </w:p>
    <w:p>
      <w:r>
        <w:t>了。</w:t>
      </w:r>
    </w:p>
    <w:p>
      <w:r>
        <w:t>我那时候已经是不知所措了！！那个女的上了出租车，对司机说去附近的名典咖啡，司机好像经常拉这活！！</w:t>
      </w:r>
    </w:p>
    <w:p>
      <w:r>
        <w:t>女的问我是在哪里上学，我那时候都实话实说了。她好像闻到我身上有酒味，把头轻轻埋到我身上！我尻，我的鸡</w:t>
      </w:r>
    </w:p>
    <w:p>
      <w:r>
        <w:t>吧膨胀了！！忍不住摸了她的乳房，好大啊，好饱满！！我不敢再摸了，其实心里还想摸。</w:t>
      </w:r>
    </w:p>
    <w:p>
      <w:r>
        <w:t>很快到了名典咖啡。我们下了车，女的并不进去，而是出来了个中年妇女，估计是妈咪吧。这个老妇女真是热</w:t>
      </w:r>
    </w:p>
    <w:p>
      <w:r>
        <w:t>情，我都不知道说什么好。没有想到价钱便宜啊！我要先交一百元给妈咪，然后二百给KALY（鸡的名字），妈咪对</w:t>
      </w:r>
    </w:p>
    <w:p>
      <w:r>
        <w:t>KALY说了几句话，她就点了点头。然后和我一起走了。我还害怕呢，去哪里啊？KALY说，去朋友那里，那里有房子。</w:t>
      </w:r>
    </w:p>
    <w:p>
      <w:r>
        <w:t>又叫了辆车，很快拐进了一个小区，然后到了22号楼，接着到了地下室，可能是她们租的房子吧，我们一起进去了，</w:t>
      </w:r>
    </w:p>
    <w:p>
      <w:r>
        <w:t>房间布局简单，电视，床，还有饮水机，另外有抽屉书桌什么的。</w:t>
      </w:r>
    </w:p>
    <w:p>
      <w:r>
        <w:t>那个女的问要不要看会电视，我想，看看也好。其实那时候有些兴奋，但更多的是紧张啊。毕竟，生平头一次</w:t>
      </w:r>
    </w:p>
    <w:p>
      <w:r>
        <w:t>叫鸡嘛！女的把电视打开，原来是日本的A 片。是一个日本小妹在浴缸里手淫，然后来了一个大胡子小矮子，和她</w:t>
      </w:r>
    </w:p>
    <w:p>
      <w:r>
        <w:t>在浴缸做爱。真变态，但日本小妹的浪叫很让人受不了。很快我的鸡吧充血更多了！！</w:t>
      </w:r>
    </w:p>
    <w:p>
      <w:r>
        <w:t>KALY把身子凑过来，估计他她们做鸡的性功能都特旺盛，很容易就想做爱了。她自己把外衣脱掉，只留下文胸</w:t>
      </w:r>
    </w:p>
    <w:p>
      <w:r>
        <w:t>和底裤。她的文胸是粉红色的，很紧身的那种，戴着白色花边；底裤是粉红色的，中间镂空啊！！可以看到肉色和</w:t>
      </w:r>
    </w:p>
    <w:p>
      <w:r>
        <w:t>黑色透过镂空的半透明色显示出来，由于已经开始分泌淫水，所以半透明色很快已经成透明的了，并且看到一个鼓</w:t>
      </w:r>
    </w:p>
    <w:p>
      <w:r>
        <w:t>起的小樱桃。我已经开始颤抖了！！她问我想喝点什么么？我说不用了，她则喝了点矿泉水，然后开始帮我脱衣服。</w:t>
      </w:r>
    </w:p>
    <w:p>
      <w:r>
        <w:t>牛仔裤很快掉了，本身又瘦，上衣我自己脱掉的，受不了了！我的内裤都不会脱了！！她笑着躺到床上，然后自己</w:t>
      </w:r>
    </w:p>
    <w:p>
      <w:r>
        <w:t>把文胸脱掉（估计是害怕我脱坏了吧），我尻，两个饱满的肉球喷薄而出，怀疑她是不是打了什么药物啊，不然乳</w:t>
      </w:r>
    </w:p>
    <w:p>
      <w:r>
        <w:t>房会那么丰满啊。她的皮肤挺好的，而且乳头是粉红色的！身材也很正啊！我忍不住开始抚摸她的乳房，她开始受</w:t>
      </w:r>
    </w:p>
    <w:p>
      <w:r>
        <w:t>不了了「啊……恩……啊……恩……亲我……舔我……啊……」。</w:t>
      </w:r>
    </w:p>
    <w:p>
      <w:r>
        <w:t>那肉球圆满结实，秀挺坚突。我已经将她紧紧的拥住，火热的双唇与舌头开始向她侵犯，她的体内发畴，全身</w:t>
      </w:r>
    </w:p>
    <w:p>
      <w:r>
        <w:t>酥麻，闭上双眼，一双玉手攀住了我的颈子，樱唇乍启，伸出香舌，和我热吻起来。我想到平时积累的理论知识，</w:t>
      </w:r>
    </w:p>
    <w:p>
      <w:r>
        <w:t>于是开始施展吻技。我从她的红唇，到双颊，到耳朵，尤其是耳垂，这里轻请的用热热的哈气吹，同时轻柔的吻舔。</w:t>
      </w:r>
    </w:p>
    <w:p>
      <w:r>
        <w:t>再到白皙的肩膀，肆意的吻了个够。右手则隔着她的粉红色内裤轻轻划着，左手则在大腿内侧到肥臀抚摩揉搓着，</w:t>
      </w:r>
    </w:p>
    <w:p>
      <w:r>
        <w:t>此时舌头含着她的乳头，轻咬着吮吸着。粉红色内裤所包裹著的肥胀阴户渗着大量的淫水，乳白色的好像粘稠的口</w:t>
      </w:r>
    </w:p>
    <w:p>
      <w:r>
        <w:t>水一样。我忍不住把她内裤脱去，彻底露出她的阴户。她更是配合着，然后伸开大腿，尽量朝两侧劈开。我的鸡吧</w:t>
      </w:r>
    </w:p>
    <w:p>
      <w:r>
        <w:t>已经膨胀到了极限，我开始用双手将大阴唇分开，然后舌头尖轻轻分开小阴唇，同时吮吸着她的阴蒂。</w:t>
      </w:r>
    </w:p>
    <w:p>
      <w:r>
        <w:t>「好舒服……恩……轻……轻一点……嗯……舒服……嗯……嗯……嗯……哎呦……啊……" 时而也轻轻咬住</w:t>
      </w:r>
    </w:p>
    <w:p>
      <w:r>
        <w:t>她的阴蒂，轻轻吮吸的时候能从舌头尖感觉到有一些淡淡的甜甜的液体喷射出来「嗯……嗯……哎呦……啊……舒</w:t>
      </w:r>
    </w:p>
    <w:p>
      <w:r>
        <w:t>服啊……啊……」整个阴道口则往外流淌着稍微发苦一点的涩涩的液体，很润滑的。这个时候我用右手的食指开始</w:t>
      </w:r>
    </w:p>
    <w:p>
      <w:r>
        <w:t>插进她的阴道里，刚开始的时候手指感觉到的是阴道避有些粗糙的涩涩感觉，还好她宽大的阴道可以收缩住我的手。</w:t>
      </w:r>
    </w:p>
    <w:p>
      <w:r>
        <w:t>我开始边舔边吮吸边用手指抽插。这些都是书上教的，果然不错，她抱住我的头，主动把阴户挺起来，我又轻轻的</w:t>
      </w:r>
    </w:p>
    <w:p>
      <w:r>
        <w:t>用舌头舔拭着她的阴毛。</w:t>
      </w:r>
    </w:p>
    <w:p>
      <w:r>
        <w:t>「……呀……我……受……不了……了……啊……」「快进去啊……受不了了……快……」</w:t>
      </w:r>
    </w:p>
    <w:p>
      <w:r>
        <w:t>她浑身开始出现粉红的晕色，双眉轻锁，脸色红润。虽然她是鸡但她到底是人啊。我没有想到他的口上工夫竟</w:t>
      </w:r>
    </w:p>
    <w:p>
      <w:r>
        <w:t>然如此了得，旗开得胜啊！！小试牛刀竟然很顺利。不禁得意的开始进行第二遍吻，边吻边看她的身体。当吻到KALY</w:t>
      </w:r>
    </w:p>
    <w:p>
      <w:r>
        <w:t>的小腹时，发现她的小腹竟然很少有赘肉，不禁发出由衷的赞叹和一丝惋惜。要不是还有一些酒精在壮胆，也许我</w:t>
      </w:r>
    </w:p>
    <w:p>
      <w:r>
        <w:t>会放弃的。但现在，我已经无法控制自己了！</w:t>
      </w:r>
    </w:p>
    <w:p>
      <w:r>
        <w:t>我的龟头已经翘起老高了，可以看到龟头已经开始有些淡淡的液体渗出来了，我没有要KALY帮他口交，这时候</w:t>
      </w:r>
    </w:p>
    <w:p>
      <w:r>
        <w:t>KALY已经快到高潮了吧，我想着，把身体挺正，把她的双腿分开，KALY也很配合的自己把大阴唇分开，使劲把小阴</w:t>
      </w:r>
    </w:p>
    <w:p>
      <w:r>
        <w:t>唇露出来。我把正自己的龟头，跪在床上，此刻我他妈真的是无比激动，当龟头接触到KALY的阴毛时，我的头发晕</w:t>
      </w:r>
    </w:p>
    <w:p>
      <w:r>
        <w:t>了，太舒服了，紧接着龟头和淫水混住了，想也没想，把身体往前一探……" 仆" 一声，是龟头压迫着阴道口的声</w:t>
      </w:r>
    </w:p>
    <w:p>
      <w:r>
        <w:t>音，然后是淫水四溢。我也忍不住叫了一声：" 啊！爽啊！！"</w:t>
      </w:r>
    </w:p>
    <w:p>
      <w:r>
        <w:t>然后我大概有几秒中的昏眩，好象神仙一样啊。接着KALY开始动作了，她的阴道很会运动，有时紧有时松，并</w:t>
      </w:r>
    </w:p>
    <w:p>
      <w:r>
        <w:t>且淫水大量的往外涌。伴随着她的浪叫，我才抽插了大概二十多次，就感觉到鸡吧发麻，这时候KALY突然停止运动，</w:t>
      </w:r>
    </w:p>
    <w:p>
      <w:r>
        <w:t>把我推开，我很诧异。WHY ？！她笑了一下，从手提包里拿出了一个安全套。</w:t>
      </w:r>
    </w:p>
    <w:p>
      <w:r>
        <w:t>「对不起，这是我们的规定。其实开始就应该先戴的，看你是学生，我已经放宽政策了啊。」我不知所措，但</w:t>
      </w:r>
    </w:p>
    <w:p>
      <w:r>
        <w:t>还是看着她给我戴好了安全套，她用手指套住我的阴茎，轻轻的玩弄套弄了几下。然后她开始进攻我了！！虽然她</w:t>
      </w:r>
    </w:p>
    <w:p>
      <w:r>
        <w:t>依然在我身体下面，可她却很会迎合我，她把双腿分的很开，她的丰满的臀部不停地前后动着，小阴唇吞着我的鸡</w:t>
      </w:r>
    </w:p>
    <w:p>
      <w:r>
        <w:t>吧时而还不停夹紧阴道。哪里受的了这个啊，我才又干了不到三十次，就感觉阴茎猛一收缩，「啊！！射了！！」</w:t>
      </w:r>
    </w:p>
    <w:p>
      <w:r>
        <w:t>她干脆用双腿把我的身体夹住了，我又使劲往里一摸，能感觉到我的阴茎在被不停地夹着，好象她要把我的精液吸</w:t>
      </w:r>
    </w:p>
    <w:p>
      <w:r>
        <w:t>干一样！</w:t>
      </w:r>
    </w:p>
    <w:p>
      <w:r>
        <w:t>KALY浪叫着：" 啊……舒服啊……啊……啊……" 我往她身上一趴，哎，不行啊，她太厉害了，也许是头一次</w:t>
      </w:r>
    </w:p>
    <w:p>
      <w:r>
        <w:t>都这样吧。休息了一会，我从KALY身上离开，KALY帮我把套子去掉，此刻的阴茎，一点力气也没了，KALY则用自己</w:t>
      </w:r>
    </w:p>
    <w:p>
      <w:r>
        <w:t>的手又把阴唇蹭了蹭，深呼吸了几次。然后两人开始聊天了。原来KALY来自东北，初中毕业后实在不想上学了，来</w:t>
      </w:r>
    </w:p>
    <w:p>
      <w:r>
        <w:t>北京看看吧，开始是做酒店服务员，后来去了几次酒吧，蹦了几次迪，打了几次麻将，钱很快就没了，但她也没有</w:t>
      </w:r>
    </w:p>
    <w:p>
      <w:r>
        <w:t>生存的其他本领，就这样……看在我是学生，KALY倒说的挺多的。我糊里糊涂的听完。</w:t>
      </w:r>
    </w:p>
    <w:p>
      <w:r>
        <w:t>这时候，KALY慢慢趴在我的身上，然后轻轻含住了我的鸡吧。尻！真舒服，她舔啊，吸啊，在嘴里搅动着。我</w:t>
      </w:r>
    </w:p>
    <w:p>
      <w:r>
        <w:t>就感觉到身体开始发热了，毕竟年轻啊，很快，阴茎又有了生气，而且感觉不是很灵敏了。她的口工也很厉害啊！！</w:t>
      </w:r>
    </w:p>
    <w:p>
      <w:r>
        <w:t>等鸡吧完全挺起来的时候，她又拿出一个安全套来。又开始了第二次抽插了。这次我感觉好多了，只想使劲干她，</w:t>
      </w:r>
    </w:p>
    <w:p>
      <w:r>
        <w:t>而她则开始感觉很爽了。我的天，她好厉害，淫水那么多，顺着大腿流下来了，流到了床单上，而且每抽插一次都</w:t>
      </w:r>
    </w:p>
    <w:p>
      <w:r>
        <w:t>有吧唧吧唧的声音。</w:t>
      </w:r>
    </w:p>
    <w:p>
      <w:r>
        <w:t>「抱我…………快…………啊……舔我……啊……恩……」浪叫着，让我的心理更爽。于是开始疯狂的抽插！！</w:t>
      </w:r>
    </w:p>
    <w:p>
      <w:r>
        <w:t>吧唧吧唧大概有一百多下了，突然她「啊……噢……」了一声，然后紧紧抱着我，估计是到高潮了吧，而我感觉鸡</w:t>
      </w:r>
    </w:p>
    <w:p>
      <w:r>
        <w:t>吧好象被一个很烫的东西包住一样，好舒服啊。热热的液体从她的阴道口流出来了。然后她疯狂的抽插着我「太舒</w:t>
      </w:r>
    </w:p>
    <w:p>
      <w:r>
        <w:t>服了！！」我大喊着。这时候我想再试验一下其他的着数，于是，我让她坐起来，我躺下，把鸡吧挺着，她则慢慢</w:t>
      </w:r>
    </w:p>
    <w:p>
      <w:r>
        <w:t>坐到了我的身体上，她一只手把阴唇分开，一只手把我的鸡吧固定住，然后轻轻坐上去，接着一下坐到了底！！！</w:t>
      </w:r>
    </w:p>
    <w:p>
      <w:r>
        <w:t>「啊！！！！」我忍不住大叫「太舒服了！！」然后她开始上下上下的动，我用双手抱着她丰满的屁股一起运</w:t>
      </w:r>
    </w:p>
    <w:p>
      <w:r>
        <w:t>动着。接着她开始上下前后的动，用她的阴蒂摩擦着我的阴毛，我感觉粘稠湿热的液体从她体内流淌而出，并且龟</w:t>
      </w:r>
    </w:p>
    <w:p>
      <w:r>
        <w:t>头总是被一些粗糙的东西套弄摩擦着，太舒服了！！！我又把手从她屁股后面伸到了她的阴唇那里，边抽插边轻轻</w:t>
      </w:r>
    </w:p>
    <w:p>
      <w:r>
        <w:t>抚摩。</w:t>
      </w:r>
    </w:p>
    <w:p>
      <w:r>
        <w:t>「啊……恩…………舒服……别停……啊…………啊…………噢……」频率不断在加快，后来我不动了，任凭</w:t>
      </w:r>
    </w:p>
    <w:p>
      <w:r>
        <w:t>她来干我。大概有三百多次。我又开始感觉高潮到了，于是我使劲起来把她继续压倒！干着，爽着，叫着：「啊！！</w:t>
      </w:r>
    </w:p>
    <w:p>
      <w:r>
        <w:t>舒服，好妹妹！啊！！」终于，受不了了。我看着KALY. 她好象很舒服的样子，很满足的躺在那里。我真想告诉她</w:t>
      </w:r>
    </w:p>
    <w:p>
      <w:r>
        <w:t>你做我女朋友吧，但没有说出口，因为我根本不可能做到的。</w:t>
      </w:r>
    </w:p>
    <w:p>
      <w:r>
        <w:t>哎，真舒服啊！！S 使劲学也学不会非常绕嘴的京味普通话，有时候真的觉的好笑，尤其是看S 和饭堂师傅为</w:t>
      </w:r>
    </w:p>
    <w:p>
      <w:r>
        <w:t>了多一毛米饭还是少一毛米饭有点急眼的时候更有些可怜他呢。呵呵。S 不是很高，但很强壮，以前练过铅球。这</w:t>
      </w:r>
    </w:p>
    <w:p>
      <w:r>
        <w:t>家伙最狠毒的是把师姐诱惑了！</w:t>
      </w:r>
    </w:p>
    <w:p>
      <w:r>
        <w:t>因为他总是装着一副纯情憨厚小男生的样子，加上一口不流利的普通话，有时候干脆自我解嘲的说着家乡味道</w:t>
      </w:r>
    </w:p>
    <w:p>
      <w:r>
        <w:t>很浓的英语和女生开玩笑。其实这种男生最可怕，很能博得一帮漂亮女生的芳心，更有心理学家定义此种人为弱势</w:t>
      </w:r>
    </w:p>
    <w:p>
      <w:r>
        <w:t>群体，要我看应该是纯粹的骗子，因为女生都以为这样的男生没人爱会很可怜，于是女生们发扬伟大的母爱精神！！</w:t>
      </w:r>
    </w:p>
    <w:p>
      <w:r>
        <w:t>哎，可悲啊。有时候真想站到楼顶对女生们说：「这种猪头男生不可靠！」</w:t>
      </w:r>
    </w:p>
    <w:p>
      <w:r>
        <w:t>上课的时候都是S 去占座位，现在看来比较无聊了，但那时候确实实用，一个人可以用六本书把座位搞定。我</w:t>
      </w:r>
    </w:p>
    <w:p>
      <w:r>
        <w:t>怀疑师姐就是被他这种假象打动了（其实S 是因为跟另外几个人打牌老输才被迫早上提前去放书的）。我们上课的</w:t>
      </w:r>
    </w:p>
    <w:p>
      <w:r>
        <w:t>时候总是能发觉离身后不远的地方有个女生似乎一直对S 感兴趣。很明显：谁没事一直往这里看啊！估计S 也不傻，</w:t>
      </w:r>
    </w:p>
    <w:p>
      <w:r>
        <w:t>有空也扔个橡皮制造一个回头的机会造成四目相对的感觉。哎……日久生情，再所难免……</w:t>
      </w:r>
    </w:p>
    <w:p>
      <w:r>
        <w:t>机会出现了，北京小兄弟又不来上课了，习惯性的占了六个座位，当然就有一个空了出来。碰巧那天讲课是意</w:t>
      </w:r>
    </w:p>
    <w:p>
      <w:r>
        <w:t>义上的串讲，当然重要！而那天正好师姐来的晚，早已没地方了。她先是在教室四处一望，随后看到了这里（其实</w:t>
      </w:r>
    </w:p>
    <w:p>
      <w:r>
        <w:t>她一开始是看这里的，但后来装着样子看看四周而已）。红着脸坐了过来。她其实不是特好看，普通的样子，一头</w:t>
      </w:r>
    </w:p>
    <w:p>
      <w:r>
        <w:t>短发还是栗色，但身材很好，她身高大概163 左右。我们几个先是闻到了一股香水味道，然后是一种捕获人性的雌</w:t>
      </w:r>
    </w:p>
    <w:p>
      <w:r>
        <w:t>性激素，接着看到S 这个家伙竟然冲她打了招呼！随后她就坐到S 的身边（S 那天正好坐外面，妈的好机会都给他</w:t>
      </w:r>
    </w:p>
    <w:p>
      <w:r>
        <w:t>了！）。当她坐下的时候我们能感觉到她身体的那种丰满和敦实。如果慢动作重放的话就是她先把丰满饱满上翘的</w:t>
      </w:r>
    </w:p>
    <w:p>
      <w:r>
        <w:t>臀部对准坐位，牛仔裤也无法抵挡那样的曲线！然后慢慢坐上来，接着并紧双腿，随后看到颤巍巍的胸部慢慢降落</w:t>
      </w:r>
    </w:p>
    <w:p>
      <w:r>
        <w:t>（她的文胸正好小一点吧），突出紧身衣笼罩下的两个乳峰。</w:t>
      </w:r>
    </w:p>
    <w:p>
      <w:r>
        <w:t>那节课一开始他们还能听课，后来二人开始写纸条了！SHIT！再接下课后看到两人去食堂了……后来上自习的</w:t>
      </w:r>
    </w:p>
    <w:p>
      <w:r>
        <w:t>时候也看到他们的身影……再后来，他们在学校附近租了房子，房租是800 一个月（半地下，一居室）。S 为了表</w:t>
      </w:r>
    </w:p>
    <w:p>
      <w:r>
        <w:t>示对寝室兄弟的情意，或者是有些炫耀的成分在其中，邀请我们一起去参观陋室。</w:t>
      </w:r>
    </w:p>
    <w:p>
      <w:r>
        <w:t>我去他那里好多次了，印象最深的一次的是他们正好做完爱了，师姐去买东西了，S 在家。这个家伙真他妈懒</w:t>
      </w:r>
    </w:p>
    <w:p>
      <w:r>
        <w:t>惰，因为我进屋的时候他好像对满地的卫生纸和刚刚拿掉的避孕套毫不忌讳，房间里空气比较浑浊，又夹杂着她的</w:t>
      </w:r>
    </w:p>
    <w:p>
      <w:r>
        <w:t>香气。真让人嫉妒！！我边听S 介绍边看屋子的布局，我发现他们的卧室正好面对着不远处的一家小卖部的背面，</w:t>
      </w:r>
    </w:p>
    <w:p>
      <w:r>
        <w:t>由于没有什么居民，当然不用也省去了窗帘的费用拉。另人兴奋的是小卖部的屋顶是一个很破旧的估计是仓库类的</w:t>
      </w:r>
    </w:p>
    <w:p>
      <w:r>
        <w:t>东西，而四周又是居民楼的背面，完全是个适合观察他们做爱的最佳场所！！！呵呵哈哈，S 别怪兄弟不够义气，</w:t>
      </w:r>
    </w:p>
    <w:p>
      <w:r>
        <w:t>于是我决定要看看他们的现场版本！！</w:t>
      </w:r>
    </w:p>
    <w:p>
      <w:r>
        <w:t>周五的晚上，他们肯定会有动作的，因为周五刚好做完一个小测验！S 那家伙昨天肯定在主楼里拼命来着，昨</w:t>
      </w:r>
    </w:p>
    <w:p>
      <w:r>
        <w:t>天肯定没有爽，今天要补偿。经过自己一番严密的推理，我带上水和面包，另外还有高倍望远镜，背着书包，在8</w:t>
      </w:r>
    </w:p>
    <w:p>
      <w:r>
        <w:t>点左右来到了S 家的小卖部的旁边的废弃的小楼上。这里堆满了杂货，还有很多废置的箱子。更让人高兴的是，小</w:t>
      </w:r>
    </w:p>
    <w:p>
      <w:r>
        <w:t>卖部今天关门！！！太爽拉！！等待着，哎，他们别没回家，那就死悄悄了！</w:t>
      </w:r>
    </w:p>
    <w:p>
      <w:r>
        <w:t>一个小时过去了，已经9 点了。突然S 屋子的灯亮了，他们回来了。我马上趴在箱子中屏住呼吸，把望远镜调</w:t>
      </w:r>
    </w:p>
    <w:p>
      <w:r>
        <w:t>整好焦距，并把眼镜布拿出来将镜头反复擦好，让一切都在最佳状态。哈哈。我觉的自己很有间谍天份！！好戏开</w:t>
      </w:r>
    </w:p>
    <w:p>
      <w:r>
        <w:t>始上演了。</w:t>
      </w:r>
    </w:p>
    <w:p>
      <w:r>
        <w:t>由于没有窗帘，师姐和S 的一切活动都能一览无余，加上有高倍望远镜，我甚至连师姐脸上的青春痘都可以看</w:t>
      </w:r>
    </w:p>
    <w:p>
      <w:r>
        <w:t>到（还好不多！）S 去洗澡了，因为我看到他把自己变态的内裤脱掉，露出黑色的鸡吧和勃起的龟头，这个家伙，</w:t>
      </w:r>
    </w:p>
    <w:p>
      <w:r>
        <w:t>拿着一条运动短裤，光着身子去洗澡了。而师姐则看着电视。</w:t>
      </w:r>
    </w:p>
    <w:p>
      <w:r>
        <w:t>我看了看电视，原来她在看黄片！怪不得S 说今天要去中关村！！</w:t>
      </w:r>
    </w:p>
    <w:p>
      <w:r>
        <w:t>师姐看着看着开始脱掉紧身的黄色上衣，然后整理了一下头发，接着把紧身牛仔裤也脱掉了，光着脚趿拉着一</w:t>
      </w:r>
    </w:p>
    <w:p>
      <w:r>
        <w:t>双拖鞋，妈呀，她的身体真的很好啊！！由于皮肤经常保养，皮肤很白的，在昏黄的灯光下更是让人看着着迷！她</w:t>
      </w:r>
    </w:p>
    <w:p>
      <w:r>
        <w:t>的粉颈如葱般光华，胸部饱满有弹性，虽然有文胸，但我能看出，她的文胸似乎不够大，因为她的双乳似乎呼之欲</w:t>
      </w:r>
    </w:p>
    <w:p>
      <w:r>
        <w:t>出！！师姐到了一杯水，然后躺在床上，她一只手拿着遥控，另一只手垫到脑后，看得出师姐不喜欢把自己的腋毛</w:t>
      </w:r>
    </w:p>
    <w:p>
      <w:r>
        <w:t>剃掉，能清楚的看到师姐的腋毛很浓密，这种原始般的性感很吸引人的！！她的文胸是白色的，很一般大那种；她</w:t>
      </w:r>
    </w:p>
    <w:p>
      <w:r>
        <w:t>的内裤也是普通的白色，但能看的出在内裤底部有一小块凸起，并且能看到白色的内裤包裹着一片黑色的三角区。</w:t>
      </w:r>
    </w:p>
    <w:p>
      <w:r>
        <w:t>她的双腿好漂亮啊，紧紧夹着，并在一起轻轻摩擦着……</w:t>
      </w:r>
    </w:p>
    <w:p>
      <w:r>
        <w:t>我敢保证她这会是开始动情了，因为看了几分钟的黄片，开始起生理反映了吧。她先是用自己的左手在胸部慢</w:t>
      </w:r>
    </w:p>
    <w:p>
      <w:r>
        <w:t>慢划圈，摩挲着；同时用自己的右手伸向自己的内裤，隔着内裤抚摩摸着自己，并且不停地把身体向上顶，髋部在</w:t>
      </w:r>
    </w:p>
    <w:p>
      <w:r>
        <w:t>慢慢扭着。在十几米外的我通过望远镜看好像就在自己身边一样！这怎么能不让人有反映啊，我能感觉到自己的小</w:t>
      </w:r>
    </w:p>
    <w:p>
      <w:r>
        <w:t>弟弟勃起好高！！而且龟头开始分泌一种奇怪的黏液，滑滑的。很舒服……还是继续看他们的行动！！</w:t>
      </w:r>
    </w:p>
    <w:p>
      <w:r>
        <w:t>师姐已经把文胸去掉了，两个大大的饱满的乳房跳了出来，能清楚的看到雪白的乳房顶着一颗红色的充血的好</w:t>
      </w:r>
    </w:p>
    <w:p>
      <w:r>
        <w:t>象像樱桃的乳头，乳头四周是分红色的乳晕。真的好丰满好圆润啊！！</w:t>
      </w:r>
    </w:p>
    <w:p>
      <w:r>
        <w:t>接着她开始脱掉自己的内裤了。在她的内裤上可以清楚看到已经有大量爱液分泌，内裤已经湿了一部分了，呵</w:t>
      </w:r>
    </w:p>
    <w:p>
      <w:r>
        <w:t>呵。这时候她把自己的双腿慢慢分开了，又手真个都放在了一片黑色的三角地带上。由于她不是阴部对着我，所以</w:t>
      </w:r>
    </w:p>
    <w:p>
      <w:r>
        <w:t>就看不太清楚了，好着急啊！只能看到她的浓密的阴毛。另外能看到她开始很舒服又有些痛苦的表情和扭动的身体</w:t>
      </w:r>
    </w:p>
    <w:p>
      <w:r>
        <w:t>……</w:t>
      </w:r>
    </w:p>
    <w:p>
      <w:r>
        <w:t>S 终于出来了！这个猪头的短寸真是恶心人，还没擦干的头发好象是黑色的炸弹，不知道为什么会有这个比喻</w:t>
      </w:r>
    </w:p>
    <w:p>
      <w:r>
        <w:t>出来。肚子也挺出来了，好吃懒做的表现！干脆就没穿内裤，他的阴茎立着，好象拿着跟小棒子一样。龟头特别的</w:t>
      </w:r>
    </w:p>
    <w:p>
      <w:r>
        <w:t>红，已经是深红色了！通过望远镜的镜头可以看到突起的青筋环绕着阴茎。</w:t>
      </w:r>
    </w:p>
    <w:p>
      <w:r>
        <w:t>师姐拿过毛巾被披在身上。时已近夏，温度挺高的了。S 则躺到床上，用一条腿搭到师姐的身体上，当然是隔</w:t>
      </w:r>
    </w:p>
    <w:p>
      <w:r>
        <w:t>着毛巾被了，师姐开始和他激情热吻了，两个人边吻边互相调换着位置，感谢上帝，终于师姐压着S 并且大腿分开</w:t>
      </w:r>
    </w:p>
    <w:p>
      <w:r>
        <w:t>正对着我了。可以清楚看到她的丰满的臀部，雪白的屁股浑圆丰满，臀部的中间看到了肛门，看不太清楚，但是能</w:t>
      </w:r>
    </w:p>
    <w:p>
      <w:r>
        <w:t>看到肛门附近也有一些稀疏的阴毛，接着看到了两瓣丰满的小阴唇，稍微有点下垂，但很饱满，泛着鲜艳的酒红色，</w:t>
      </w:r>
    </w:p>
    <w:p>
      <w:r>
        <w:t>两瓣小阴唇之间是流着爱液的小穴，小穴是粉红色的。</w:t>
      </w:r>
    </w:p>
    <w:p>
      <w:r>
        <w:t>肥大的大阴唇把小阴唇包着，四周长满了黑黑的阴毛，由于蘸满了爱液，所以好象有种油光发亮的感觉。亲吻</w:t>
      </w:r>
    </w:p>
    <w:p>
      <w:r>
        <w:t>的过程中，S 的双手曾经不停地从后面环着师姐的臀部，然后用食指分开她的小阴唇，师姐好象每被碰一下都要扭</w:t>
      </w:r>
    </w:p>
    <w:p>
      <w:r>
        <w:t>动着小蛮腰和浑圆的屁股。随后他们开始玩69式。S 在下面，师姐在上面，我看S 很动情很舒服地帮着师姐服侍，</w:t>
      </w:r>
    </w:p>
    <w:p>
      <w:r>
        <w:t>一开始师姐还能帮S ，但后来她干脆握着S 的肉棒，紧闭双眼认真体会了。S 也很卖力，先用舌头吮吸着她的大阴</w:t>
      </w:r>
    </w:p>
    <w:p>
      <w:r>
        <w:t>唇，然后是小阴唇和阴蒂，S 把师姐的小阴唇分开，在阴蒂处使劲的吮吸甚至是用牙齿隔着嘴唇轻咬着，舌头不停</w:t>
      </w:r>
    </w:p>
    <w:p>
      <w:r>
        <w:t>地探如小穴深处。师姐估计已经到高潮了吧。因为她真的很爽的四肢打开，后来干脆成了她仰面朝天，分开双腿，</w:t>
      </w:r>
    </w:p>
    <w:p>
      <w:r>
        <w:t>让S 使劲地吮吸着。</w:t>
      </w:r>
    </w:p>
    <w:p>
      <w:r>
        <w:t>非常感动的是，他们从69开始时师姐的阴部就一直对着我这里。我看着自己的阴茎发烫膨胀着，也忍不住一只</w:t>
      </w:r>
    </w:p>
    <w:p>
      <w:r>
        <w:t>手深进内裤轻轻的套弄几下龟头，缓解一下紧张的情绪呵呵。啊，S 开始把鸡吧往师姐小蜜穴里送了。这下看不到</w:t>
      </w:r>
    </w:p>
    <w:p>
      <w:r>
        <w:t>了，他把师姐的双腿分的很开，好象劈叉一样，然后我见师姐用两手自己把阴毛分到两边，然后又抚摸了几下，把</w:t>
      </w:r>
    </w:p>
    <w:p>
      <w:r>
        <w:t>爱液覆盖到整个阴部，接着阴唇分开了，好象是等待喂食的小鸟一样张着嘴。S 跪着，一只手把鸡吧套了两下，使</w:t>
      </w:r>
    </w:p>
    <w:p>
      <w:r>
        <w:t>劲把红红的龟头对着她发热的小阴唇，然后身体往前一探，见师姐身体颤动了一下，随后她两腿抬了一下又放下，</w:t>
      </w:r>
    </w:p>
    <w:p>
      <w:r>
        <w:t>两只手抱着S 的脖子。S 没马上就抽插，而是两人又热吻了几秒中。在吻的过程中，S 开始抽插，师姐一定很爽！！！</w:t>
      </w:r>
    </w:p>
    <w:p>
      <w:r>
        <w:t>看的出，她的阴唇在阴茎拔出时带出了很多白色的爱液，而阴茎在进入的时候这些爱液总是顺着阴毛流下来了，在</w:t>
      </w:r>
    </w:p>
    <w:p>
      <w:r>
        <w:t>床上留了一片湿湿的印记。</w:t>
      </w:r>
    </w:p>
    <w:p>
      <w:r>
        <w:t>S 干了大概三十次不到，他拔出鸡吧，由于拔得不利索，刚出阴道口就射到了师姐的肚子上拉。这时，师姐伸</w:t>
      </w:r>
    </w:p>
    <w:p>
      <w:r>
        <w:t>手拿出一卷卫生纸，开始擦自己的阴部。看不清楚了，只是知道她对自己的阴唇不是很温柔的，卫生纸用了不少然</w:t>
      </w:r>
    </w:p>
    <w:p>
      <w:r>
        <w:t>后两人抱着耳语了一会。师姐光着身体去卫生间了。</w:t>
      </w:r>
    </w:p>
    <w:p>
      <w:r>
        <w:t>我都快受不了了，但还是告戒自己别打手枪，没意义的事情。于是拿着望远镜继续坚持看着。过了一会，师姐</w:t>
      </w:r>
    </w:p>
    <w:p>
      <w:r>
        <w:t>回来了，很奇怪她的双乳怎么不见变小呢？？？而且脸颊红润，莫非她没够？？估计是的，那么性感的身材一定性</w:t>
      </w:r>
    </w:p>
    <w:p>
      <w:r>
        <w:t>欲旺盛的不得了……</w:t>
      </w:r>
    </w:p>
    <w:p>
      <w:r>
        <w:t>上次说到S 和女朋友被我偷窥，我一直从傍晚观察他们到零点才结束。幸亏寝室由于是周末可以很晚关门，我</w:t>
      </w:r>
    </w:p>
    <w:p>
      <w:r>
        <w:t>才得以进入，否则会落个睡在学校街道的休闲椅上。呵呵。回寝室之后，正好可以看足球，那时候正是欧洲足球锦</w:t>
      </w:r>
    </w:p>
    <w:p>
      <w:r>
        <w:t>标赛，而周末通常是不熄灯的，我才能不至于太激动而打手枪去。不过今天的经历的确让人兴奋啊。更确切点说是</w:t>
      </w:r>
    </w:p>
    <w:p>
      <w:r>
        <w:t>刺激。</w:t>
      </w:r>
    </w:p>
    <w:p>
      <w:r>
        <w:t>瘦子这小子依然在电脑前戴着日益加深的眼镜，不怀好意的用QQ欺骗着各路小女生。值得庆幸的是，这个家伙</w:t>
      </w:r>
    </w:p>
    <w:p>
      <w:r>
        <w:t>还没有一次得手，呵呵，为女生们欢呼，如果落到这种称自己多帅多英俊的人的手里，那可吃亏大了。不过最近好</w:t>
      </w:r>
    </w:p>
    <w:p>
      <w:r>
        <w:t>像他开始接受几个朋友的建议，经常出入成人聊天世界，但他说那里比较混乱，胆量还是不够，也不敢去惹那些太</w:t>
      </w:r>
    </w:p>
    <w:p>
      <w:r>
        <w:t>成熟甚至把性看成游戏的人。我们都点头，毕竟，学生就应该有学生的样子，追求一些刺激的性或者是刺激的遭遇</w:t>
      </w:r>
    </w:p>
    <w:p>
      <w:r>
        <w:t>应该有学生的手段啊。学究就是这样。</w:t>
      </w:r>
    </w:p>
    <w:p>
      <w:r>
        <w:t>学究本来是学理的，高中的时候就打造了理科生特有的僵硬程式脑袋，某种意义上是中国教育死板的活标本…</w:t>
      </w:r>
    </w:p>
    <w:p>
      <w:r>
        <w:t>…但他却已他们学校前十的身份考如文科类学校，确实让人佩服。更让人好笑的是，报名那几天他还天真的拿出高</w:t>
      </w:r>
    </w:p>
    <w:p>
      <w:r>
        <w:t>中的化学习题，用心去做着，哎，可怜啊。学究是那种很沉默的人，基本上不怎么说话，除了有家人的电话来，他</w:t>
      </w:r>
    </w:p>
    <w:p>
      <w:r>
        <w:t>会红着脸用乡音和他们聊。他是世纪末传说中的绝对标准处男，我敢保证，因为他连女生的手都没碰过，甚至他见</w:t>
      </w:r>
    </w:p>
    <w:p>
      <w:r>
        <w:t>了女生都会屏住呼吸，生怕自己的呼吸把女生吹跑一样。</w:t>
      </w:r>
    </w:p>
    <w:p>
      <w:r>
        <w:t>但，环境改变了一切。经常出入自习教室，看到成双成对者旁若无人的出入；经常在瘦子的撺掇下浏览一下黄</w:t>
      </w:r>
    </w:p>
    <w:p>
      <w:r>
        <w:t>站；经常在北京兄弟的故事中陶醉（估计这老兄也学会花式打手枪了）；又经常在湖学的带领下去看周末电影……</w:t>
      </w:r>
    </w:p>
    <w:p>
      <w:r>
        <w:t>2001年的时候他竟然参加学校的英语演讲，虽然无缘前十，但很有自信了。后来更上去竞选SS学院的学生会主席，</w:t>
      </w:r>
    </w:p>
    <w:p>
      <w:r>
        <w:t>当然也没有成功，不过他回来之后的气势已不同凡响。再后来顺利进入了学生会的XX部，当了副部长，当然，这个</w:t>
      </w:r>
    </w:p>
    <w:p>
      <w:r>
        <w:t>部的女生的确很多。这个家伙居心不良啊。</w:t>
      </w:r>
    </w:p>
    <w:p>
      <w:r>
        <w:t>故事的发生就在他和F 干事的接触。F 算是一个美女吧。但是很瘦，好象大病过一场，学究身高170 不到，也</w:t>
      </w:r>
    </w:p>
    <w:p>
      <w:r>
        <w:t>是那种精干型的，黝黑的皮肤，整齐的分头，黑边眼镜，皮肤到是挺干净的。只是他也太瘦，上称称不过120 市斤</w:t>
      </w:r>
    </w:p>
    <w:p>
      <w:r>
        <w:t>……</w:t>
      </w:r>
    </w:p>
    <w:p>
      <w:r>
        <w:t>F 经常因为工作原因需要找学究来探讨。多半是学生会的一些策划宣传以及文案方面的事情。一开始两人是约</w:t>
      </w:r>
    </w:p>
    <w:p>
      <w:r>
        <w:t>出去聊，后来二人发展实在过于迅速（因为文科类学校女生实在太多，而男生数量少，质量又比较差，女生很容易</w:t>
      </w:r>
    </w:p>
    <w:p>
      <w:r>
        <w:t>就投入男生的怀抱，哎，中国教育的悲哀……）干脆学究大胆的把她约到寝室来。由于学校规定不准女生进男生寝</w:t>
      </w:r>
    </w:p>
    <w:p>
      <w:r>
        <w:t>室，所以需要想办法把她伪装一下。这个也好办，她一则很瘦，胸部不是特明显；二是她人和学究高低相似；三来</w:t>
      </w:r>
    </w:p>
    <w:p>
      <w:r>
        <w:t>弄个短法就EASY了。春天的时候她穿休闲衣，再牛仔裤和运动鞋一搭配，和学究走在一起，不细看是看不出来的。</w:t>
      </w:r>
    </w:p>
    <w:p>
      <w:r>
        <w:t>在下课的时候正好寝室出入人特多，混进去太简单了……</w:t>
      </w:r>
    </w:p>
    <w:p>
      <w:r>
        <w:t>可能是学究从小到大第一次能和女生接触，而对方也正年少多情吧，所以二人火花碰撞自在情理当中。第一次</w:t>
      </w:r>
    </w:p>
    <w:p>
      <w:r>
        <w:t>F 来寝室就可以和学究亲吻（当然我们当时也在，她没完全放开）。第二次寝室除了他们只有我一个，学究这流氓</w:t>
      </w:r>
    </w:p>
    <w:p>
      <w:r>
        <w:t>竟然把我赶开，让我到隔壁寝室去，TMD.那天正好是他的生日，F 送他礼物，并给他过生日，谁都知道是什么礼物</w:t>
      </w:r>
    </w:p>
    <w:p>
      <w:r>
        <w:t>——F 自己啊。</w:t>
      </w:r>
    </w:p>
    <w:p>
      <w:r>
        <w:t>学生的恋爱或者性爱都是缠绵委婉的，不象那些成人之间太露骨。那天11点之后，我从隔壁寝室偷偷溜到我们</w:t>
      </w:r>
    </w:p>
    <w:p>
      <w:r>
        <w:t>屋，里面已经开始动作了，我只能听见接吻的声音和偶尔的笑声，估计学究今天喝高了，SHIT，这么放荡！我判断</w:t>
      </w:r>
    </w:p>
    <w:p>
      <w:r>
        <w:t>了一下声音的方位，是在下铺，好象是我的床！SHIT！！</w:t>
      </w:r>
    </w:p>
    <w:p>
      <w:r>
        <w:t>因为学究的床上堆了太多的书吧。也可能是我的床上有略微的清香。明天非扁你这家伙！！也不能老在这里听</w:t>
      </w:r>
    </w:p>
    <w:p>
      <w:r>
        <w:t>声音啊。哎，郁闷……第二天，学究已经是男人了。快乐的把F 伪装好趁乱送出男生寝室……晚上的时候，瘦子回</w:t>
      </w:r>
    </w:p>
    <w:p>
      <w:r>
        <w:t>来，我，还有湖学我们四人都知道学究的事情了。而学究也很自豪的介绍起经验来，没办法，我再用第一人称充当</w:t>
      </w:r>
    </w:p>
    <w:p>
      <w:r>
        <w:t>学究吧，想像着把事情写出来。</w:t>
      </w:r>
    </w:p>
    <w:p>
      <w:r>
        <w:t>我现在是学究了，呵呵。我们晚上开始吃她买来的蛋糕，然后是喝酒，我们都很高兴的。而我是个处男，可她</w:t>
      </w:r>
    </w:p>
    <w:p>
      <w:r>
        <w:t>已经不是处女了。她已经不掩饰这点了。因为我很珍惜她对我的爱（真TMD 废话）。我们开始聊的是这几天学校的</w:t>
      </w:r>
    </w:p>
    <w:p>
      <w:r>
        <w:t>事情，后来说到了男女之间，我很正经的问她女生那里到底是什么样子（多亏了喝酒啊，有胆量）。她捂嘴笑了：</w:t>
      </w:r>
    </w:p>
    <w:p>
      <w:r>
        <w:t>「真笨，你真的没见过啊。」「真的啊，不过我在瘦子电脑里看到过，但只是二维平面的啊。」「你们这里有这些</w:t>
      </w:r>
    </w:p>
    <w:p>
      <w:r>
        <w:t>东西啊。」「对啊，瘦子经常看。」（把瘦子出卖了，瘦子这时候大叫着冤枉，呵呵）「那我看看行么？」「当然</w:t>
      </w:r>
    </w:p>
    <w:p>
      <w:r>
        <w:t>可以了。」</w:t>
      </w:r>
    </w:p>
    <w:p>
      <w:r>
        <w:t>打开电脑，瘦子的东西从来都是寝室兄弟的最爱，包括700 多mb的图片！！有十几万张吧。苦了他了，从那么</w:t>
      </w:r>
    </w:p>
    <w:p>
      <w:r>
        <w:t>多地方下载哎……另外还有很多的realplay模式的黄色做爱小电影。F 显然对图片不感兴趣，瘦子这里有卡通的，</w:t>
      </w:r>
    </w:p>
    <w:p>
      <w:r>
        <w:t>写真的，hardcore，spreak，open，wild，and soon. 这些图片都是绝对色情的，F 不看。可她对黄色做爱小电影</w:t>
      </w:r>
    </w:p>
    <w:p>
      <w:r>
        <w:t>很感兴趣的。</w:t>
      </w:r>
    </w:p>
    <w:p>
      <w:r>
        <w:t>我们就这样并排坐在jeanlove999 的床上（TMD ，果然在我床上！！），把瘦子电脑摆了个角度，一起看。刚</w:t>
      </w:r>
    </w:p>
    <w:p>
      <w:r>
        <w:t>开始看，我的小弟就挺起来了，因为我闻着F 身上的体香，感受着她急促的呼吸，还有她的身体不时地蹭着我，我</w:t>
      </w:r>
    </w:p>
    <w:p>
      <w:r>
        <w:t>快受不了了。而F 则认真的看，但手很紧地抓着我的手，看了一会她把头贴到了我的肩膀上，我们开始热烈的亲吻</w:t>
      </w:r>
    </w:p>
    <w:p>
      <w:r>
        <w:t>了。</w:t>
      </w:r>
    </w:p>
    <w:p>
      <w:r>
        <w:t>她的嘴唇好舒服啊。很有弹性的。我咬住她的舌头，似欲吞食般的吻，想像她的舌头是好吃的東西，又咬又舔</w:t>
      </w:r>
    </w:p>
    <w:p>
      <w:r>
        <w:t>又吸的想吞进肚子里去。然后是火热的感受，我的鸡吧很高的跷了起来，她干脆分开双腿，坐到了我的腿上。我能</w:t>
      </w:r>
    </w:p>
    <w:p>
      <w:r>
        <w:t>感觉到虽然她穿着牛仔裤，但会阴处依然很烫的。她把她的舌将她的唾液渡入我口中，并吸食我的唾液液为琼浆玉</w:t>
      </w:r>
    </w:p>
    <w:p>
      <w:r>
        <w:t>液般，世间独有，好棒啊。</w:t>
      </w:r>
    </w:p>
    <w:p>
      <w:r>
        <w:t>在电脑的荧光中，我看着她陶醉的脸，偶尔紧缩的眉头，偶尔又很愉悦的享受，感谢瘦子的电脑教了我很多性</w:t>
      </w:r>
    </w:p>
    <w:p>
      <w:r>
        <w:t>知识，我不失时机地开始抚摩她的胸部。虽然她的胸部不是很饱满，但也还是很结实丰满的。她戴的是很紧的文胸，</w:t>
      </w:r>
    </w:p>
    <w:p>
      <w:r>
        <w:t>根本没有什么垫子，所以一抓就是很饱满的两手。她在我的腿上很舒服的扭动着纤细的腰，不停地用她的会阴隔着</w:t>
      </w:r>
    </w:p>
    <w:p>
      <w:r>
        <w:t>裤子蹭我的鸡吧，好舒服，啊，有点痛。我还是处男啊（学究这家伙也知道痛。呵呵）</w:t>
      </w:r>
    </w:p>
    <w:p>
      <w:r>
        <w:t>其实学生的性爱很纯，很简单，里面有爱的成分，我很讨厌那些成人之间乏味的性游戏，甚至很厌恶的！！性，</w:t>
      </w:r>
    </w:p>
    <w:p>
      <w:r>
        <w:t>只有有了爱才会表达的更充分（全寝室的兄弟热血沸腾，其实，我也很赞成学究的看法的，只有有了爱，性的描述</w:t>
      </w:r>
    </w:p>
    <w:p>
      <w:r>
        <w:t>才有意义，否则味同嚼蜡，没有什么趣味）（大家继续听学究的吧）她的双眼很动人的看着我，我隔着眼镜，也很</w:t>
      </w:r>
    </w:p>
    <w:p>
      <w:r>
        <w:t>认真的看着她。突然之间我感觉很好笑，因为学生模样太幼稚了，做爱还要戴眼镜啊。于是我把眼镜扔到了瘦子的</w:t>
      </w:r>
    </w:p>
    <w:p>
      <w:r>
        <w:t>电脑旁边。</w:t>
      </w:r>
    </w:p>
    <w:p>
      <w:r>
        <w:t>其实我们平时爱的成份有很多，我们共同谈过彼此的理想，彼此一起上自习，一起聊天；我们一起在春天的夜</w:t>
      </w:r>
    </w:p>
    <w:p>
      <w:r>
        <w:t>晚回寝室前的短暂时间里长椅上拥吻（我们学校的偏僻角落里有很多长椅。呵呵，大家还是考这里合适）；我们一</w:t>
      </w:r>
    </w:p>
    <w:p>
      <w:r>
        <w:t>起吃早饭，中饭，晚饭……（「行了，拜托学究，进入主题吧！！」瘦子受不了了，我知道他这会正在抚摸着他自</w:t>
      </w:r>
    </w:p>
    <w:p>
      <w:r>
        <w:t>己的小鸡吧，准备听射。呵呵。其实我那时候也抚摸揉搓着自己的阴茎，很奇怪自己听别人介绍就会轻易很兴奋而</w:t>
      </w:r>
    </w:p>
    <w:p>
      <w:r>
        <w:t>且很容易就充血了。我平时不打手枪的，因为在寝室毕竟大家一起住，也很难为情的，不象瘦子那样，掩耳盗铃，</w:t>
      </w:r>
    </w:p>
    <w:p>
      <w:r>
        <w:t>以为蒙在被子里呻吟大家就听不见。呵呵。）</w:t>
      </w:r>
    </w:p>
    <w:p>
      <w:r>
        <w:t>我们就这样望着对方，深情地望着。她闭上眼睛，把嘴唇轻轻凑过来，她的呼吸开始加速了，脸上是羞涩的表</w:t>
      </w:r>
    </w:p>
    <w:p>
      <w:r>
        <w:t>情，在屏幕的反光下，我看着她朦胧的面孔，爱意深厚，我也把嘴巴凑过去，她用双唇吸着我的上嘴唇，轻轻涂抹</w:t>
      </w:r>
    </w:p>
    <w:p>
      <w:r>
        <w:t>着她芬芳的唇膏（描写这么细致，哎）……我陶醉了，开始疯狂的把舌头探入她的嘴里，吸着她的舌头……</w:t>
      </w:r>
    </w:p>
    <w:p>
      <w:r>
        <w:t>我的阴茎开始发烫了，我要用我的热情来表达对她的爱，（学究还真疯狂）我开始脱她的上衣，她开始有些拒</w:t>
      </w:r>
    </w:p>
    <w:p>
      <w:r>
        <w:t>绝的意思，因为她紧抱着我，没有动，我有点用力的把她的手分开，这次她没拒绝我，很快她的衬衣扣子被我解开</w:t>
      </w:r>
    </w:p>
    <w:p>
      <w:r>
        <w:t>了，紧身的衣服兜着她结实的乳房，真的挺丰满的（学究第一次接触女人吧，乳房对他来说已经很冲动了）继续亲</w:t>
      </w:r>
    </w:p>
    <w:p>
      <w:r>
        <w:t>吻，我开始学着亲吻她的耳垂，瘦子资料显示她这里应该容易动情。</w:t>
      </w:r>
    </w:p>
    <w:p>
      <w:r>
        <w:t>果然没错，她的脸变得更陶醉，甚至还有呻吟声出现；接着我进攻她的脖子，这里也很让人动情！果然她受不</w:t>
      </w:r>
    </w:p>
    <w:p>
      <w:r>
        <w:t>了了，抱着我躺了下来……趁着她陶醉的时候，我开始脱掉她紧身的小衣服，她很顺从的，没有拒绝的。依旧陶醉</w:t>
      </w:r>
    </w:p>
    <w:p>
      <w:r>
        <w:t>着。她的胸部好美丽，简直是动人的杰作，我轻柔的抚摩她丰满的乳房，隔着她的胸罩。她的乳房好像在轻微颤动</w:t>
      </w:r>
    </w:p>
    <w:p>
      <w:r>
        <w:t>着，她闭着双眼，她娇羞，她好像很幸福。我开始把自己的衣服脱掉了，连内裤也扔在了一边，我不明白为什么自</w:t>
      </w:r>
    </w:p>
    <w:p>
      <w:r>
        <w:t>己那时候会那么冲动，但我只想表达我心中对她无限的爱。（「去死，学究只是找借口吧」我受不了，把内裤脱掉，</w:t>
      </w:r>
    </w:p>
    <w:p>
      <w:r>
        <w:t>那时候当然是在被子里，北京的5 月还是比较冷的嘛）</w:t>
      </w:r>
    </w:p>
    <w:p>
      <w:r>
        <w:t>我的阴茎很热，很硬，龟头完全冲开包皮的束缚。我看到自己的龟头分泌了一些黏液，当龟头蹭到F 的牛仔裤</w:t>
      </w:r>
    </w:p>
    <w:p>
      <w:r>
        <w:t>时，有些痛，也很舒服。F 似乎对我的龟头有兴趣，她用她的牛仔裤蹭我的阴茎。我们继续亲吻。我把她的文胸从</w:t>
      </w:r>
    </w:p>
    <w:p>
      <w:r>
        <w:t>后面脱掉了。其实好简单的，只有一个挂钩。呵呵。（TMD ，学究这家伙竟然会脱女生的文胸！而我却连碰都没碰</w:t>
      </w:r>
    </w:p>
    <w:p>
      <w:r>
        <w:t>过！！！！！！！！！）她的乳房好丰满，她戴的文胸似乎小她乳房一号，而且里面什么垫啊衬啊的都没有，所以</w:t>
      </w:r>
    </w:p>
    <w:p>
      <w:r>
        <w:t>可以看到双峰喷薄而出的效果，在我眼前跳动。乳头樱桃一样红色圆润……</w:t>
      </w:r>
    </w:p>
    <w:p>
      <w:r>
        <w:t>（哎，这种滋味最难受了，听别人讲性，自己只能在宿舍里郁闷；更难受的是自己以学究的身份复述！还是有</w:t>
      </w:r>
    </w:p>
    <w:p>
      <w:r>
        <w:t>点专业精神吧，继续……）现在可以把她的牛仔裤也脱掉了，很快，她也很配合，现在她只剩下一条白色的内裤了。</w:t>
      </w:r>
    </w:p>
    <w:p>
      <w:r>
        <w:t>学生毕竟没有足够的经济实力买那么高档的内衣，但这条很普通的白色内裤现在却有了不同的含义。</w:t>
      </w:r>
    </w:p>
    <w:p>
      <w:r>
        <w:t>可以看到内裤很紧地套在她洁白的大腿上，她把大腿紧紧并着，但从小内裤的周围还是能露出几根黑色的阴毛，</w:t>
      </w:r>
    </w:p>
    <w:p>
      <w:r>
        <w:t>卷曲着……她已经有很多爱液分泌出来，把白色的内裤染成半透明的了。她没有带护垫（「学究，护垫是什么样子？」</w:t>
      </w:r>
    </w:p>
    <w:p>
      <w:r>
        <w:t>我那时侯连这个都不知道，哎，悲哀啊，还好，学究够义气，解释了这个问题）。</w:t>
      </w:r>
    </w:p>
    <w:p>
      <w:r>
        <w:t>我无法再忍受了，很着急的把她的内裤几乎是扯了下来。她动人的花园出现了！！我几乎没有看清楚都有什么</w:t>
      </w:r>
    </w:p>
    <w:p>
      <w:r>
        <w:t>结构呢，她就把我拉倒了。我估计可能是她害羞？（「操，她不是已经不是处女了么？」我自己心里想到，其实这</w:t>
      </w:r>
    </w:p>
    <w:p>
      <w:r>
        <w:t>个时候我的龟头已经开始分泌一些黏液了）我们继续亲吻，我继续热吻着她的唇她的脸她的耳垂她的脖子……她把</w:t>
      </w:r>
    </w:p>
    <w:p>
      <w:r>
        <w:t>大腿分开了，我顺势把阴茎放到了她分开的大腿中，感觉到了她阴毛的刺激摩擦，有点痛但很舒服……</w:t>
      </w:r>
    </w:p>
    <w:p>
      <w:r>
        <w:t>学着瘦子电脑中的知识，我不急着插入，给她充分的爱抚，我的嘴唇、舌头和双手不停的在她身上所有的敏感</w:t>
      </w:r>
    </w:p>
    <w:p>
      <w:r>
        <w:t>部位游走。直到她再次娇喘连连，呻吟阵阵……几分钟之后，她的淫汹涌澎湃起来，她主动分开了自己的阴唇，我</w:t>
      </w:r>
    </w:p>
    <w:p>
      <w:r>
        <w:t>再也忍耐不住，" 扑哧" 一下，我那挺立的阴茎插入了那柔嫩的肉穴。她的流淌变成了喷射……「啊…………啊…</w:t>
      </w:r>
    </w:p>
    <w:p>
      <w:r>
        <w:t>………不要……停…………啊…………嗯…………快……快了…………啊…………啊啊啊…………" 我们就这样完</w:t>
      </w:r>
    </w:p>
    <w:p>
      <w:r>
        <w:t>美结合了，我那时候好激动好兴奋！！（废话，）</w:t>
      </w:r>
    </w:p>
    <w:p>
      <w:r>
        <w:t>可我只抽插了不到十几下就受不了了，她感觉到了，因为我的身体突然僵硬了，她却把我的屁股使劲往下压，</w:t>
      </w:r>
    </w:p>
    <w:p>
      <w:r>
        <w:t>「射进来！快……」我还没怎么反映，阴茎突然触电一样，她的阴道使劲夹住了我的阴茎，很有节奏的。（「分特，</w:t>
      </w:r>
    </w:p>
    <w:p>
      <w:r>
        <w:t>估计学究的老婆有经验，在他们前戏时就已经快高潮了」我边想边把鸡吧使劲套弄着，又使劲把龟头立了立）借着</w:t>
      </w:r>
    </w:p>
    <w:p>
      <w:r>
        <w:t>她的力量我用力往里挺了一下好啊，舒服！！！啊！！……哦！！……我射了，好几下，她把大腿使劲分开，环着</w:t>
      </w:r>
    </w:p>
    <w:p>
      <w:r>
        <w:t>我的屁股，真舒服……（我估计她是计算好自己的月经期了，才这么大胆地）……</w:t>
      </w:r>
    </w:p>
    <w:p>
      <w:r>
        <w:t>听完了学究自豪的自述，大家心里各有所思，我只能羡慕了，哎，我的爱什么时候才能到呢？为什么我这么帅</w:t>
      </w:r>
    </w:p>
    <w:p>
      <w:r>
        <w:t>却没有机会啊……由于当时学习比较忙，大脑略过考研的念头，当然寝室11点之后就不能看书会限制自己的自由的。</w:t>
      </w:r>
    </w:p>
    <w:p>
      <w:r>
        <w:t>于是，在学校附近租了房子。自从2001年住到这个小区之后，离开了集体的生活，瘦子，学究，还有S 你们还好吧，</w:t>
      </w:r>
    </w:p>
    <w:p>
      <w:r>
        <w:t>除了上课能偶尔见面外，我们再也无法一起住寝室了，挺怀念那帮兄弟的。不过自己的时间多了，可以健身，上网</w:t>
      </w:r>
    </w:p>
    <w:p>
      <w:r>
        <w:t>啊甚至可以和朋友一起享受乐趣（哎，可惜没有！！！！）</w:t>
      </w:r>
    </w:p>
    <w:p>
      <w:r>
        <w:t>郁闷之下，经常在小区里锻炼，跑步……最要命的是，慢慢的染上手淫的恶习了，有时候一天会打六七次手枪</w:t>
      </w:r>
    </w:p>
    <w:p>
      <w:r>
        <w:t>……还好，不是经常的。因为经常做会对身体不好啊。当我的阴茎充血的时候我通常会用水冲洗一下，有时候也会</w:t>
      </w:r>
    </w:p>
    <w:p>
      <w:r>
        <w:t>继续跑步运动了。我的身体很好，经常踢足球，从小就喜欢健身。由于身体好，所以经常会有很多精液产生啊，可</w:t>
      </w:r>
    </w:p>
    <w:p>
      <w:r>
        <w:t>能是因为运动使身体机能强盛吧。我平时喜欢把自己的衣服脱光，然后欣赏自己的阴茎。喜欢看着他从很小的样子</w:t>
      </w:r>
    </w:p>
    <w:p>
      <w:r>
        <w:t>变大，很刺激的。</w:t>
      </w:r>
    </w:p>
    <w:p>
      <w:r>
        <w:t>我先从镜子里看自己的身体，我的身材蛮好的。皮肤光滑，肌肉也有型。（照片上有哟）。然后我会坐在电脑</w:t>
      </w:r>
    </w:p>
    <w:p>
      <w:r>
        <w:t>前，从文件中选出几张卡通照片，有时候也有色情图片，在无聊的时候，我就会非常丰富的展开我的幻想想象自己</w:t>
      </w:r>
    </w:p>
    <w:p>
      <w:r>
        <w:t>和女生开始亲吻……想象的功能很大哟。我会温柔地吻她的唇，轻轻吮吸；接着我会吻她的脸，用热气和唇吻她的</w:t>
      </w:r>
    </w:p>
    <w:p>
      <w:r>
        <w:t>耳垂；她一定会很舒服的，然后再吻她的脖子……用舌头轻轻略过她的脖子……同时我要把她的外衣轻柔脱去，这</w:t>
      </w:r>
    </w:p>
    <w:p>
      <w:r>
        <w:t>个时候依然吻着她。</w:t>
      </w:r>
    </w:p>
    <w:p>
      <w:r>
        <w:t>我想，应该把她换成现在的你……你应该只剩下内衣了。我会轻柔地隔着内衣抚摩你的乳房，亲吻你的脖子，</w:t>
      </w:r>
    </w:p>
    <w:p>
      <w:r>
        <w:t>抚摩你的大腿内侧。我用我光滑的肌肤和你的肌肤反复摩擦。想象一下，这个时候体温会很高，心跳会加速的。我</w:t>
      </w:r>
    </w:p>
    <w:p>
      <w:r>
        <w:t>们紧紧拥抱着，继续彼此的热吻，并用身体互相摩擦，这个时候我的全身都是热的，而你还有内衣……</w:t>
      </w:r>
    </w:p>
    <w:p>
      <w:r>
        <w:t>我要用温暖的手轻轻抚摩你的乳房，用我充血的阴茎轻轻顶着你的内裤；热吻……我可以轻柔地把你的文胸解</w:t>
      </w:r>
    </w:p>
    <w:p>
      <w:r>
        <w:t>开，但不脱下，而是环绕你的乳房乳沟抚摩，亲吻。「哦……哦……舒服……」我开始很急促的呼吸了。我把你的</w:t>
      </w:r>
    </w:p>
    <w:p>
      <w:r>
        <w:t>文胸脱去，露出你的乳房。我用我的胸脯摩擦你的乳房，然后用我的津液吮吸你的乳头，你的乳头一定很坚实了。</w:t>
      </w:r>
    </w:p>
    <w:p>
      <w:r>
        <w:t>用舌头在你的乳头上亲吻，吮吸，旋转，摩擦……</w:t>
      </w:r>
    </w:p>
    <w:p>
      <w:r>
        <w:t>我再用手在你的乳房周围轻柔地抚摩，另外的手在你的大腿内侧抚摩着，我充血的阴茎依然顶着你的内裤……</w:t>
      </w:r>
    </w:p>
    <w:p>
      <w:r>
        <w:t>我的阴茎已经很烫了，阴毛中有一根长玉柱，充血，膨胀，有些青筋盘绕我自己套弄两下，把龟头使劲挺出来，「</w:t>
      </w:r>
    </w:p>
    <w:p>
      <w:r>
        <w:t>啊……恩……」龟头已经从开始的粉红色变成红色，然后膨胀变大，现在已经是酒红色了……阴毛卷曲着，在阴茎</w:t>
      </w:r>
    </w:p>
    <w:p>
      <w:r>
        <w:t>的根部……注意力从我的阴茎转移。继续抚摩你的身体，亲吻着你，温暖着你……</w:t>
      </w:r>
    </w:p>
    <w:p>
      <w:r>
        <w:t>现在开始亲吻你的小腹……继续抚摩着你的乳房，大腿，我们的肌肤紧紧接触着，依然互相摩擦着……继续亲</w:t>
      </w:r>
    </w:p>
    <w:p>
      <w:r>
        <w:t>吻你的嘴唇、耳珠、耳背、颈部、乳房、小腹、腰……开始接近你的阴部了，我把你的内裤轻柔地脱掉，我们彻底</w:t>
      </w:r>
    </w:p>
    <w:p>
      <w:r>
        <w:t>的解除了一切……我开始用舌头轻点轻扫你的大腿，从外侧到内侧，轻轻分开你的大腿……从她的大阴唇外侧——</w:t>
      </w:r>
    </w:p>
    <w:p>
      <w:r>
        <w:t>大腿根部的骑缝处由下自上轻舔至你的髋骨部位……重复着……你会觉得很痒很麻，近阴道口部位会有酸胀的感觉。</w:t>
      </w:r>
    </w:p>
    <w:p>
      <w:r>
        <w:t>顺着你洁白的大腿用舌头一路轻扫到膝盖下……</w:t>
      </w:r>
    </w:p>
    <w:p>
      <w:r>
        <w:t>回亲到大腿根部，再重复上面做过的动作。我调动你的感觉跟着我的舌头快乐飞翔……在你全身任何各处乳房，</w:t>
      </w:r>
    </w:p>
    <w:p>
      <w:r>
        <w:t>小腹、大腿根部、阴阜阴毛位置游走。慢慢的你就会觉得腿会不自主的摆动，阴道口附近开始湿润了。这时候你应</w:t>
      </w:r>
    </w:p>
    <w:p>
      <w:r>
        <w:t>该主动些了宝贝，把腿分开成八字形，最好是腿往后仰，把整个阴部展露在我的面前，我会象欣赏艺术品一样看着</w:t>
      </w:r>
    </w:p>
    <w:p>
      <w:r>
        <w:t>这里。这点没有什么害羞的，要知道在这种时候你稍为的主动，可以为我提供更大的动力和投入。</w:t>
      </w:r>
    </w:p>
    <w:p>
      <w:r>
        <w:t>宝贝我要赞美你的身体，赞美你的美丽……现在我可以继续了，继续亲吻的就是你的会阴、阴唇、阴道口。会</w:t>
      </w:r>
    </w:p>
    <w:p>
      <w:r>
        <w:t>阴很敏感的吧。我要用我湿润的舌头轻舔这个部位。（资料显示：亲你大腿根部时你会觉得由上自下阴道口部分酸</w:t>
      </w:r>
    </w:p>
    <w:p>
      <w:r>
        <w:t>麻，亲会阴位置时你就会有种由下自上的舒坦的扩张感了）。我接着由会阴向上一路舔到你可爱的阴唇处。这时候</w:t>
      </w:r>
    </w:p>
    <w:p>
      <w:r>
        <w:t>的我相信你会是水如泉涌了，我很喜欢你的淫水，我想把他吮吸亲吻……（你体内刚分泌出来的，不会脏的）</w:t>
      </w:r>
    </w:p>
    <w:p>
      <w:r>
        <w:t>……我要用舌头把你的大阴唇分别向二边撬开，含住你的一片阴唇，用舌头扫动已经含在嘴里的它，阴唇的里</w:t>
      </w:r>
    </w:p>
    <w:p>
      <w:r>
        <w:t>外二面吮吸亲吻着，用舌头搅动……然后换一片阴唇……最后身体稍侧，自已的嘴唇与你的阴唇呈平行状态，轻轻</w:t>
      </w:r>
    </w:p>
    <w:p>
      <w:r>
        <w:t>地把你的二片阴唇同时含进嘴里，一起吸住，用舌头从二片阴唇中间做插入抽出甚至是横扫动作，我要好好让你舒</w:t>
      </w:r>
    </w:p>
    <w:p>
      <w:r>
        <w:t>服死……</w:t>
      </w:r>
    </w:p>
    <w:p>
      <w:r>
        <w:t>我要让你的性兴奋反复积累，我会多次的刺激……我要轻咬你阴唇后快速用嘴唇堵住你的阴道口，可以让你感</w:t>
      </w:r>
    </w:p>
    <w:p>
      <w:r>
        <w:t>觉到一阵温暖和舒坦。这时我用大拇指轻轻的将你的阴唇向两边分开，露出你的阴道口，用舌头在阴道口周围打转</w:t>
      </w:r>
    </w:p>
    <w:p>
      <w:r>
        <w:t>绕圈，时轻时重，时而整个嘴唇贴上。这时候你的阴蒂开始胀大外露，我要稍为停下不亲阴道口，而是用湿润的舌</w:t>
      </w:r>
    </w:p>
    <w:p>
      <w:r>
        <w:t>尖轻轻撩几下你的阴蒂，把你的感觉从阴蒂里撩拨起来，然后我再回去亲你的阴道口和阴唇……</w:t>
      </w:r>
    </w:p>
    <w:p>
      <w:r>
        <w:t>我要继续从你的会阴处向阴蒂方向往上轻舔、舌头到达阴道口时左右拨动，把阴唇一边拨开一边向上继续舔，</w:t>
      </w:r>
    </w:p>
    <w:p>
      <w:r>
        <w:t>一点点向阴蒂部位接近。反复几次之后，我用舌尖轻轻的，只是在你的阴蒂上轻扫轻点一下（舌头要含着口水）现</w:t>
      </w:r>
    </w:p>
    <w:p>
      <w:r>
        <w:t>在开始可以集中精力夺取你可爱的「珍珠」了，我把舌头上移至你的阴蒂处，集中精力。我舌头很湿的，我要用舌</w:t>
      </w:r>
    </w:p>
    <w:p>
      <w:r>
        <w:t>尖，轻柔地……我的舌头会好湿润的。</w:t>
      </w:r>
    </w:p>
    <w:p>
      <w:r>
        <w:t>我用舌尖轻点轻触你的阴蒂顶端；用舌头左右地拨动你的阴蒂；不时用舌头压你的阴蒂；含住你的阴蒂时用舌</w:t>
      </w:r>
    </w:p>
    <w:p>
      <w:r>
        <w:t>头在阴蒂四周搅动。当我觉得可以给你高潮时，我会用整个嘴唇含住你阴蒂部位，上嘴唇压在阴蒂上方的阴毛根部，</w:t>
      </w:r>
    </w:p>
    <w:p>
      <w:r>
        <w:t>下嘴唇左右分开你的阴唇，尽量贴近阴道口，用口含住你的阴蒂，让你觉得你的阴蒂是飘浮在我的嘴里的。当含着</w:t>
      </w:r>
    </w:p>
    <w:p>
      <w:r>
        <w:t>你的阴蒂舔动时，我一边舔，一边用手去挠你的阴毛，宝贝你会很舒服的；我用手指轻轻插入她的阴道内搅动；用</w:t>
      </w:r>
    </w:p>
    <w:p>
      <w:r>
        <w:t>双手伸上去抚摩揉弄你的双乳……</w:t>
      </w:r>
    </w:p>
    <w:p>
      <w:r>
        <w:t>幻想的魔力终于施展完了，现实中的我有些无奈，学习的压力还是有的，我也不是随便的人，我这一生都不会</w:t>
      </w:r>
    </w:p>
    <w:p>
      <w:r>
        <w:t>去叫鸡的，我同情那些女生，但更多的是不喜欢她们已经肮脏了的肉体和灵魂……去找女朋友么？可能会的，也可</w:t>
      </w:r>
    </w:p>
    <w:p>
      <w:r>
        <w:t>能不会，我不知道……也可能就是你啊……在这里我想认识的朋友不想是那些社会上污七八糟的，性不单是游戏，</w:t>
      </w:r>
    </w:p>
    <w:p>
      <w:r>
        <w:t>那样的话会失去性爱的本质。</w:t>
      </w:r>
    </w:p>
    <w:p>
      <w:r>
        <w:t>我喜欢的是清纯的女生（成年女性也好啊）。不一定要很漂亮，但也别太恐龙了。当然身体要和我一样健康。</w:t>
      </w:r>
    </w:p>
    <w:p>
      <w:r>
        <w:t>我摆脱了以前自己优柔寡断的感觉，喜欢现在的我我是简单爱站在窗前，我发现自己无法定义自己了，也许迷失自</w:t>
      </w:r>
    </w:p>
    <w:p>
      <w:r>
        <w:t>己了？我暗自发笑。99年高考之后，经历了太多的沧桑和伤悲，有时候也许自己背离了初衷？关于爱情——我的爱，</w:t>
      </w:r>
    </w:p>
    <w:p>
      <w:r>
        <w:t>还没出现就似乎已经注定死亡，曾经幻想美好的爱情故事终究没有在我这里上演，暗恋1644日的女孩，最后还是没</w:t>
      </w:r>
    </w:p>
    <w:p>
      <w:r>
        <w:t>有知道我对她的情谊，只是轻轻一笑就永远消失在我的记忆里。</w:t>
      </w:r>
    </w:p>
    <w:p>
      <w:r>
        <w:t>也许在我是一个过客，适合和寂寞的人暂时相伴，之后就是分别。似乎短暂的快乐才是我的追寻？我不知道，</w:t>
      </w:r>
    </w:p>
    <w:p>
      <w:r>
        <w:t>也不想去知道了。我健康我快乐我挺帅，我不想让青春只是在书本上孤单变老。深夜，我失眠，我问自己：「你是</w:t>
      </w:r>
    </w:p>
    <w:p>
      <w:r>
        <w:t>君子吗？」答：「不是！但不代表我就是小人，我讨厌娇柔造作的正经，讨厌戴着面具生活的人，讨厌虚伪。去做</w:t>
      </w:r>
    </w:p>
    <w:p>
      <w:r>
        <w:t>自己吧，我有理想，我有目标，但我不迂腐，不假惺惺……」</w:t>
      </w:r>
    </w:p>
    <w:p>
      <w:r>
        <w:t>运动，学习，交友，充实生活……其实我快乐青春年少的我，也许依然偶尔寂寞着，空虚着，放松一下自己，</w:t>
      </w:r>
    </w:p>
    <w:p>
      <w:r>
        <w:t>安慰自己，我依然游离与男生和男人之间。我简单爱快来吧，宝贝。</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