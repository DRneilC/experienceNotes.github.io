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女大学生跨年实录(凌辱露出）</w:t>
      </w:r>
    </w:p>
    <w:p>
      <w:r>
        <w:t>「是我啦，才刚起床，等一下就去华纳威秀跟你集合，先掰掰罗！」我跟男友约好先去看一场电影，然後再去</w:t>
      </w:r>
    </w:p>
    <w:p>
      <w:r>
        <w:t>101 前跨年。前几年因为出国玩的关系，除夕的时候都不在家，今年好不容易可以在台北跨年了！听同学说很多人</w:t>
      </w:r>
    </w:p>
    <w:p>
      <w:r>
        <w:t>都会去倒数，不知道现场会不会很拥挤，我光着身体在镜子前，边擦着护肤液边想。</w:t>
      </w:r>
    </w:p>
    <w:p>
      <w:r>
        <w:t>我打开衣橱，先拿出一套新买的淡紫色胸罩和细带丁字裤小心的穿好，再套上一件鲜黄色紧身露腰针织衫，和</w:t>
      </w:r>
    </w:p>
    <w:p>
      <w:r>
        <w:t>一件经常穿去学校的浅蓝色低腰超短牛仔裙。</w:t>
      </w:r>
    </w:p>
    <w:p>
      <w:r>
        <w:t>我边想着同学说的跨年的事，边对着镜子把超短裙稍微往下拉，然後把丁字裤两边的细带往上拉到裙子外面。</w:t>
      </w:r>
    </w:p>
    <w:p>
      <w:r>
        <w:t>因为牛仔裙很紧身，我把牛仔裙背面下方的拉链稍微往上拉一些，裙子後方的开叉变大後才比较好走。</w:t>
      </w:r>
    </w:p>
    <w:p>
      <w:r>
        <w:t>我对着镜子照了照我最得意的两条白皙长腿，突然想起前天跟班上的大饼、阿哲和小伟聊天时，因为坐着的时</w:t>
      </w:r>
    </w:p>
    <w:p>
      <w:r>
        <w:t>後没用手压住这件超短裙前面，就被他们用手机和数位相机轮流偷拍了好几张照，还好那天我刚好穿的是普通的粉</w:t>
      </w:r>
    </w:p>
    <w:p>
      <w:r>
        <w:t>红色单色内裤，否则不知道会被人家怎麽想……我边想边感觉脸有点发热…等我稍微回过神来，才赶紧对着镜子擦</w:t>
      </w:r>
    </w:p>
    <w:p>
      <w:r>
        <w:t>上粉底、小心划上睫毛膏和口红，然後把烫卷的的栗褐色长发整理好。因为天气不冷，我穿上银色的发泡露腰短外</w:t>
      </w:r>
    </w:p>
    <w:p>
      <w:r>
        <w:t>套，在镜子前面再稍微检查了一下脸上的妆和头发之後，就拎起包包出门。</w:t>
      </w:r>
    </w:p>
    <w:p>
      <w:r>
        <w:t>下午捷运的人不多，我很顺利地就坐到市府站。一到华纳威秀，男友马上就从人群中叫住我，他一走到我身边，</w:t>
      </w:r>
    </w:p>
    <w:p>
      <w:r>
        <w:t>手立刻就勾到我的腰上，然後摸着我露出来的丁字裤说：「今天穿的这样很抢眼喔！小骚货。」「人家只是想让你</w:t>
      </w:r>
    </w:p>
    <w:p>
      <w:r>
        <w:t>看新买的衣服而已啦！不是小骚货……」我撒娇的说。</w:t>
      </w:r>
    </w:p>
    <w:p>
      <w:r>
        <w:t>「开玩笑的啦，外文系的系花怎麽会是骚货咧？这件T-Back的颜色跟你超白的皮肤很配，我喜欢。电影快开演</w:t>
      </w:r>
    </w:p>
    <w:p>
      <w:r>
        <w:t>了，我们进去吧！」「好呀！」男友喜欢我的新丁字裤，让我觉得很开心。</w:t>
      </w:r>
    </w:p>
    <w:p>
      <w:r>
        <w:t>电影院里面的人好像比平常多一些，电影上映後不久，男友照例又叫我把两条腿张开……我模模糊糊的看着电</w:t>
      </w:r>
    </w:p>
    <w:p>
      <w:r>
        <w:t>影，等到我们离开电影院时，我对电影的内容也没什麽印象，只知道湿透了的丁字裤里面多了一截跳蛋的绳子……</w:t>
      </w:r>
    </w:p>
    <w:p>
      <w:r>
        <w:t>男友带着我到美食街的角落吃饭，吃饭的过程中，我不小心又再到了一次高潮……等到我们吃完饭走出美食街的时</w:t>
      </w:r>
    </w:p>
    <w:p>
      <w:r>
        <w:t>候，我两条腿已经发软，还好男友按遥控器时都会抱着我，我才勉强还能慢慢的走……我们走出华纳威秀，就听到</w:t>
      </w:r>
    </w:p>
    <w:p>
      <w:r>
        <w:t>巨大的音乐声从市政府广场传来，我们随着人群往市政府移动，附近看得到的地方都是人，但并没有很拥挤。等到</w:t>
      </w:r>
    </w:p>
    <w:p>
      <w:r>
        <w:t>我们比较靠近市政府，远眺舞台的方向，才看到舞台前挤满了黑压压的一大群人。</w:t>
      </w:r>
    </w:p>
    <w:p>
      <w:r>
        <w:t>我打起精神，跟男友说我想去看表演。男友就带着我往舞台前挤去。人比我预期的多很多，因为实在太挤了，</w:t>
      </w:r>
    </w:p>
    <w:p>
      <w:r>
        <w:t>偶而我露出来的腰就不小心会被碰到……我们挤到实在不能再前进的地方才停下来，我往周围一看，气氛很High，</w:t>
      </w:r>
    </w:p>
    <w:p>
      <w:r>
        <w:t>大家都很兴奋的跟着台上的音乐摆动，男友拿出数位相机一直拍照，等到他看到他喜欢的SHE 上台时，整个人兴奋</w:t>
      </w:r>
    </w:p>
    <w:p>
      <w:r>
        <w:t>得只记得拿着相机拍个不停。</w:t>
      </w:r>
    </w:p>
    <w:p>
      <w:r>
        <w:t>男友没空闲搞怪，我才稍微能松一口气，等到发软的腿比较有力气了，我就也随着音乐的节奏扭动起来。</w:t>
      </w:r>
    </w:p>
    <w:p>
      <w:r>
        <w:t>可能因为拥挤的关系，我一扭动起来屁股就碰到後面的人……我回头一看，一个长相木讷的中年上班族脸色有</w:t>
      </w:r>
    </w:p>
    <w:p>
      <w:r>
        <w:t>点不自然的站在我後面，我不好意思的笑着对他说了声「对不起……」，又回过头来随着音乐扭动屁股。</w:t>
      </w:r>
    </w:p>
    <w:p>
      <w:r>
        <w:t>我边扭摆着，边觉得後面的一只手一直碰到我的屁股，我没有多想的继续扭动屁股，那只手就越来越常碰到我</w:t>
      </w:r>
    </w:p>
    <w:p>
      <w:r>
        <w:t>的屁股和露出的腰……等到伍佰上台，我兴奋地举起双手欢呼时，因为露腰上衣和外套随着我的动作往上扬，那只</w:t>
      </w:r>
    </w:p>
    <w:p>
      <w:r>
        <w:t>手就直接触碰我露出来的背！等到我开心的欢呼完，把手放下来继续随着音乐摆动时，那只手臂已经直接靠在我的</w:t>
      </w:r>
    </w:p>
    <w:p>
      <w:r>
        <w:t>腰上，随着我扭摆的动作继续磨擦我的皮肤……陌生人的体温从腰间传来，不知道为什麽我的身体好像也跟着发热</w:t>
      </w:r>
    </w:p>
    <w:p>
      <w:r>
        <w:t>起来……我头脑发昏的继续随着音乐扭动屁股，不知不觉中那只手也慢慢翻转过来，变成用手掌直接贴在我的腰上！</w:t>
      </w:r>
    </w:p>
    <w:p>
      <w:r>
        <w:t>然後偶而就随着我的动作伸进发泡外套里面……男友突然跟着台上激昂的鼓声大叫一声，我也回过神来跟着周遭的</w:t>
      </w:r>
    </w:p>
    <w:p>
      <w:r>
        <w:t>人群一起欢呼。我一边欢呼，一边感觉那只手又伸入我的短外套里，正抓着我露腰针织衫後面往上拉……！</w:t>
      </w:r>
    </w:p>
    <w:p>
      <w:r>
        <w:t>我不知道该怎麽办，只能不由自主的放慢扭摆的动作……但是动作一变慢，针织衫後面反而很容易的就被拉到</w:t>
      </w:r>
    </w:p>
    <w:p>
      <w:r>
        <w:t>胸罩上面！我才觉得背後一凉……胸罩的背扣已经被抓住了！</w:t>
      </w:r>
    </w:p>
    <w:p>
      <w:r>
        <w:t>我感觉那只手在我背後动作，不得不只好停下脚步……我举起双手把长发稍微往後拨，没想到两只手还没放下，</w:t>
      </w:r>
    </w:p>
    <w:p>
      <w:r>
        <w:t>胸罩忽然就整个松掉！我还来不及反应，那只手已经从我张开的腋下向前伸，直接就抓住我毫无保护的左乳！</w:t>
      </w:r>
    </w:p>
    <w:p>
      <w:r>
        <w:t>平常只有露出乳沟的胸部被完全不认识的陌生人直接握住，让我头晕目眩得差点就要脚软！我不由自主的向右</w:t>
      </w:r>
    </w:p>
    <w:p>
      <w:r>
        <w:t>靠到还在拍照的男友身上，男友跟着就低下头大叫着问我：「好玩吗？」…我回过神来，迟疑了一下，才满脸发烫</w:t>
      </w:r>
    </w:p>
    <w:p>
      <w:r>
        <w:t>的说：「嗯…好…玩…」我边说，边感觉软嫩的左边乳房正被陌生人用力揉捏得一直变形……我正觉得全身发软，</w:t>
      </w:r>
    </w:p>
    <w:p>
      <w:r>
        <w:t>没想到大腿背面也出现了另一只手！</w:t>
      </w:r>
    </w:p>
    <w:p>
      <w:r>
        <w:t>大腿後面的那只手好像想拉起牛仔短裙，但因为牛仔裙很紧，没有办法再被往上拉，突然间我正被捏揉得很胀</w:t>
      </w:r>
    </w:p>
    <w:p>
      <w:r>
        <w:t>痛的乳房被放开，然後裙子後摆的拉链就动了起来！</w:t>
      </w:r>
    </w:p>
    <w:p>
      <w:r>
        <w:t>我想起还在小穴的跳蛋，赶紧把左手往後伸，虽然拨到了那双手，但裙子後面下摆的拉链已经被往上拉！我感</w:t>
      </w:r>
    </w:p>
    <w:p>
      <w:r>
        <w:t>觉屁股肉接触到凉凉的空气，然後就有一只手贴住屁股，往小穴的方向摸去！</w:t>
      </w:r>
    </w:p>
    <w:p>
      <w:r>
        <w:t>我紧张的看了还一无所知的男友一眼，一边左手往下伸要保护小穴，但是来不及了！陌生人已经拨开丁字裤，</w:t>
      </w:r>
    </w:p>
    <w:p>
      <w:r>
        <w:t>摸到跳蛋的细绳！</w:t>
      </w:r>
    </w:p>
    <w:p>
      <w:r>
        <w:t>我感觉脑中一阵晕眩，陌生人的手已经直接插进湿烂的小穴，把跳蛋挖了出来！我「嗯……」的哼叫了一声，</w:t>
      </w:r>
    </w:p>
    <w:p>
      <w:r>
        <w:t>还好声音被巨大的音乐声盖住。我双腿完全失去力气，只能往後贴在陌生人身上，靠他插在我小穴里的手支撑我的</w:t>
      </w:r>
    </w:p>
    <w:p>
      <w:r>
        <w:t>身体……我左手紧抓着跳蛋的细绳，然後终於不得不回头，用乞求的眼神看了中年上班族一眼，跳蛋就又回到我的</w:t>
      </w:r>
    </w:p>
    <w:p>
      <w:r>
        <w:t>手里。我松了一口气，回过头来，才把两条大腿稍微打开，湿嫩的小穴已经被插在里面的两只手指挖揉了起来……</w:t>
      </w:r>
    </w:p>
    <w:p>
      <w:r>
        <w:t>「哇！是白歆惠耶！」我突然听到男友兴奋的声音，他拿起照相机拼命往前挤过前面一个人，我却双腿发软得不能</w:t>
      </w:r>
    </w:p>
    <w:p>
      <w:r>
        <w:t>动……因为男友一走，陌生人就突然更用力地挖弄小穴！</w:t>
      </w:r>
    </w:p>
    <w:p>
      <w:r>
        <w:t>我一边感觉发胀的左乳又被抓着捏揉，一边苦闷地克制着想不娇喘……但没过多久，骚胀的阴核突然被粗鲁地</w:t>
      </w:r>
    </w:p>
    <w:p>
      <w:r>
        <w:t>搓揉了好几下，我感觉眼前一阵空白，忍不住就发出「嗯…嗯…嗯嗯……！」的媚叫声到了高潮……陌生人把湿透</w:t>
      </w:r>
    </w:p>
    <w:p>
      <w:r>
        <w:t>的手指在我还在发抖的屁股上抹了抹，我却看到男友已经转身向着我挤过来了！我勉强把跳蛋塞回还很敏感的小穴，</w:t>
      </w:r>
    </w:p>
    <w:p>
      <w:r>
        <w:t>拨好丁字裤，然後赶紧配合着音乐扭动无力的身体……男友一回到我身边，就用左手搂住我的肩膀，然後得意的大</w:t>
      </w:r>
    </w:p>
    <w:p>
      <w:r>
        <w:t>吼说：「超爽！</w:t>
      </w:r>
    </w:p>
    <w:p>
      <w:r>
        <w:t>这次她又穿帮了，还好我有帮她留下全纪录。」男友边说边左右张望一下，然後就兴奋地用手往下伸，我还来</w:t>
      </w:r>
    </w:p>
    <w:p>
      <w:r>
        <w:t>不及阻止，男友的右手已经插进我的丁字裤内！还好陌生人的手刚好也离开我的屁股！</w:t>
      </w:r>
    </w:p>
    <w:p>
      <w:r>
        <w:t>男友的手一伸进丁字裤就直接插进小穴，才被挖弄到高潮的小穴又被挖弄，害我敏感得简直要哀叫出来！男友</w:t>
      </w:r>
    </w:p>
    <w:p>
      <w:r>
        <w:t>边挖着我的小穴，边贴着我的耳朵说：「怎麽还那麽湿？看来系花很喜欢跳蛋喔！嘿嘿……」因为脑中一片空白，</w:t>
      </w:r>
    </w:p>
    <w:p>
      <w:r>
        <w:t>我张着嘴却说不出话来……男友才再用力的挖了几下小穴，我就又「嗯嗯……嗯嗯……！」的哀叫着到了高潮！</w:t>
      </w:r>
    </w:p>
    <w:p>
      <w:r>
        <w:t>男友把跳蛋又塞回我湿糊糊的小穴中，就立刻又专注地拍摄起台上的林志玲。我无助地感觉陌生人的手又再伸</w:t>
      </w:r>
    </w:p>
    <w:p>
      <w:r>
        <w:t>进针织衫，玩弄我还没被他捏揉过的右乳，一边听到林志玲和胡瓜在台上说：「新的一年就要来临了，让我们一起</w:t>
      </w:r>
    </w:p>
    <w:p>
      <w:r>
        <w:t>来倒数！二十、十九……」我一边听着四周所有人倒数的声音，一边感觉我被拉松了的丁字裤又被直接拨开，陌生</w:t>
      </w:r>
    </w:p>
    <w:p>
      <w:r>
        <w:t>人的手指慢慢插进我湿嫩的小穴，把跳蛋往里推……骚痒的小穴好不容易吸吮住陌生人的手指，我才舒了一口气…</w:t>
      </w:r>
    </w:p>
    <w:p>
      <w:r>
        <w:t>…但小穴还来不及被挖弄，不知道为什麽手指又拔出去！我正感到空虚，陌生人沾湿了的手指已经往後移到我的肛</w:t>
      </w:r>
    </w:p>
    <w:p>
      <w:r>
        <w:t>门口！我还来不及思考，沾满我的淫水的手指已经插进我还没被男友玩弄过的肛门！我感觉一阵疼痛，手指已经渐</w:t>
      </w:r>
    </w:p>
    <w:p>
      <w:r>
        <w:t>渐整个没入我的肛门中…手指渐渐挖揉起我的肛门，突然小穴里的跳蛋也动了起来！恍惚间，捏揉着我右边乳头的</w:t>
      </w:r>
    </w:p>
    <w:p>
      <w:r>
        <w:t>手突然抽走，我抬起头，男友正亲密地靠过来，他抱住我的肩膀，然後把掌中的摇控器拿到我眼前，直接就开到最</w:t>
      </w:r>
    </w:p>
    <w:p>
      <w:r>
        <w:t>大！</w:t>
      </w:r>
    </w:p>
    <w:p>
      <w:r>
        <w:t>两个肉洞一起被激烈地玩弄着，我感觉全身好像要痉挛起来！恍恍惚惚中，我听到四周的人大喊着：「……三、</w:t>
      </w:r>
    </w:p>
    <w:p>
      <w:r>
        <w:t>二、一！新年快乐！」但我却只能地发出「新…年……嗯…嗯……嗯嗯……嗯嗯嗯嗯……」的媚叫声连续高潮了好</w:t>
      </w:r>
    </w:p>
    <w:p>
      <w:r>
        <w:t>几次！！</w:t>
      </w:r>
    </w:p>
    <w:p>
      <w:r>
        <w:t>我双腿颤抖着，一边感觉陌生人的手从我肛门中抽出去……我双腿发软得只能抱住男友，男友扶着我全身无力</w:t>
      </w:r>
    </w:p>
    <w:p>
      <w:r>
        <w:t>的身体，然後在我耳边说：「新年爽快！」他边说，边得意地把跳蛋从我湿软的小穴里挖出来。</w:t>
      </w:r>
    </w:p>
    <w:p>
      <w:r>
        <w:t>我感觉两个肉穴都没再被刺激了，才勉强用正常的语调跟男友说：「新年快乐…」。我放开男友，男友就又把</w:t>
      </w:r>
    </w:p>
    <w:p>
      <w:r>
        <w:t>握最後的机会拍林志玲照片。</w:t>
      </w:r>
    </w:p>
    <w:p>
      <w:r>
        <w:t>我抖着两条发软的腿还没站稳，裙子後面已经又被拉开，然後肛门就又被搓揉了起来……我无助的稍微张开双</w:t>
      </w:r>
    </w:p>
    <w:p>
      <w:r>
        <w:t>腿，就有一根怪怪的东西抵在肛门口…我苦闷的勉强把肛门放松，那根东西就慢慢插进我的肛门内……但好像还没</w:t>
      </w:r>
    </w:p>
    <w:p>
      <w:r>
        <w:t>有完全插入，陌生人的手就消失了……？？我感觉裙子後面的拉链被小心地往下拉好，才松了一口气，但是不知道</w:t>
      </w:r>
    </w:p>
    <w:p>
      <w:r>
        <w:t>为什麽心里却突然涌起了一股失落感……倒数结束後，人潮开始消散，拥挤的状况也不再那麽严重。我和男友随着</w:t>
      </w:r>
    </w:p>
    <w:p>
      <w:r>
        <w:t>人群离开101 前面。因为下体还是有异物，我走得比较慢……我偷偷回过头望了几眼，那个中年上班族还一直盯着</w:t>
      </w:r>
    </w:p>
    <w:p>
      <w:r>
        <w:t>我看……我们往捷运站的方向走去，男友问我能不能到他的住处过夜？但我一看到捷运站前巨大的人潮，却突然脱</w:t>
      </w:r>
    </w:p>
    <w:p>
      <w:r>
        <w:t>口说爸妈要我跨年後赶紧回家过夜。</w:t>
      </w:r>
    </w:p>
    <w:p>
      <w:r>
        <w:t>男友送我到捷运站口，因为人太多了，我说我自己去搭车就好，男友亲了我一下後，才依依不舍的跟我说再见。</w:t>
      </w:r>
    </w:p>
    <w:p>
      <w:r>
        <w:t>我好不容易挤进捷运站的化妆室，在厕所里小心的脱下裙子，然後忍耐着刺激感，很勉强地把插在肛门的东西</w:t>
      </w:r>
    </w:p>
    <w:p>
      <w:r>
        <w:t>抽出来，拿到眼前，原来是一张卷起来的纸，我打开纸，里面有一只手机号码。</w:t>
      </w:r>
    </w:p>
    <w:p>
      <w:r>
        <w:t>我犹豫了一下，就把纸张丢到马桶冲掉。我用卫生纸擦了擦红肿的小穴和肛门，再站起身来把衣服穿好。</w:t>
      </w:r>
    </w:p>
    <w:p>
      <w:r>
        <w:t>我从包包拿出镜子稍微补一下妆，看着镜子中自己漂亮的脸，我突然想起刚才向中年上班族乞讨跳蛋时，他嘴</w:t>
      </w:r>
    </w:p>
    <w:p>
      <w:r>
        <w:t>角露出的猥亵笑容……？？？？我感觉头脑一阵晕眩！恍惚中……我不由自主的把外套脱掉……然後把短裙往下拉，</w:t>
      </w:r>
    </w:p>
    <w:p>
      <w:r>
        <w:t>露出整片白皙的腰……再把丁字裤整个直接拉到耻骨上面，让两条粉紫色的细带很显眼的露出在雪白的腰间……我</w:t>
      </w:r>
    </w:p>
    <w:p>
      <w:r>
        <w:t>接着回过头，把超短裙後面的拉链往上拉，一直拉到雪白大腿的跟部……我再稍微检查了一下脸上的妆，把头发整</w:t>
      </w:r>
    </w:p>
    <w:p>
      <w:r>
        <w:t>理好後，才拿着外套走出厕所…我跟着吵杂的人群慢慢挤向月台，整个露出来的腰和丁字裤马上就被碰了好几下…</w:t>
      </w:r>
    </w:p>
    <w:p>
      <w:r>
        <w:t>我不经意地回过头，看到一个年轻的上班族和一个像是大学生的男生露出不自然的表情靠在我身後，一个矮胖的老</w:t>
      </w:r>
    </w:p>
    <w:p>
      <w:r>
        <w:t>伯正贴到我身边…我心情悸动的回过头来，慢慢的被巨大的人潮包裹着往更拥挤的月台边推去……看来我的跨年活</w:t>
      </w:r>
    </w:p>
    <w:p>
      <w:r>
        <w:t>动还没有结束……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