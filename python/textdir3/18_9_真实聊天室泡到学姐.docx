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真实聊天室泡到学姐</w:t>
      </w:r>
    </w:p>
    <w:p>
      <w:r>
        <w:t>这是2007年末，2008年初的故事，当时还在上大学，临近大四毕业，话说小弟还是处男，大学期间虽然碰到一</w:t>
      </w:r>
    </w:p>
    <w:p>
      <w:r>
        <w:t>些女孩，始终差临门一脚，还在懵懂当中吧。现在回想有点犯傻，当时有主动送上门的，居然还会拒绝。那时正在</w:t>
      </w:r>
    </w:p>
    <w:p>
      <w:r>
        <w:t>忙于找工作，心里着实着急，又无处发泄，于是上网进入QQ同城聊天室去排解一下情绪，搜索一番发现一个同城女</w:t>
      </w:r>
    </w:p>
    <w:p>
      <w:r>
        <w:t>孩于是搭讪，兄弟我在学校学生会做过宣传部的部长，有一定的忽悠能力，聊天中了解到，原来是在同一个学校念</w:t>
      </w:r>
    </w:p>
    <w:p>
      <w:r>
        <w:t>成人大学的一个学姐，觉得也算是缘分，便加了QQ，计划相约吃饭见个面，当时也脑子里闪过一个念头，或许会有</w:t>
      </w:r>
    </w:p>
    <w:p>
      <w:r>
        <w:t>场不错的艳遇，不过之前见过2 个网友，恐龙的不敢恭维，都果断断了联系，这个不知道是个什么情况。</w:t>
      </w:r>
    </w:p>
    <w:p>
      <w:r>
        <w:t>2007年圣诞节前夕，都是寂寞单身的人，甚是无聊，上QQ发现学姐在线，有一无一的聊着，晚上没事，寝室的</w:t>
      </w:r>
    </w:p>
    <w:p>
      <w:r>
        <w:t>同学都去约会了，把我自己凉在寝室，学姐也是，便主动要求见面，学姐也很痛快，要请我吃饭，毕竟是学姐，也</w:t>
      </w:r>
    </w:p>
    <w:p>
      <w:r>
        <w:t>没有客气，约在学校附近商场门口见面。迅速下楼，疾奔目的地。当时冬天，穿着也比较厚实，临近圣诞节，街上</w:t>
      </w:r>
    </w:p>
    <w:p>
      <w:r>
        <w:t>人却并不太多，可能都准备在圣诞好好玩耍一下吧。在商场门口等了10分钟左右，看见一个身材略微丰满的女人走</w:t>
      </w:r>
    </w:p>
    <w:p>
      <w:r>
        <w:t>向我，手里拿着电话，由于天黑，看不太清，便也拿起电话拨通之前留下的号码。看见对方接起电话，简单询问，</w:t>
      </w:r>
    </w:p>
    <w:p>
      <w:r>
        <w:t>没有认错人，相视一笑。学姐让我陪她去超市买个灯泡，家里台灯灯泡坏掉了。进入超市，灯光好了很多，我仔细</w:t>
      </w:r>
    </w:p>
    <w:p>
      <w:r>
        <w:t>打量着学姐，冬天衣服厚实，穿着非常朴实，不过身材出众，胸部挺拔，臀部也很翘，心潮澎湃啊，慢慢视线上移，</w:t>
      </w:r>
    </w:p>
    <w:p>
      <w:r>
        <w:t>脸部轮廓还算可以，第一眼略有点失望，觉得样子一般，不过仔细端详，却特别耐看，属于越看越漂亮那种类型。</w:t>
      </w:r>
    </w:p>
    <w:p>
      <w:r>
        <w:t>下定决心要把学姐搞到手。可能是因为年龄比自己稍微大一点点，所以并没有那种责任感的存在。边走边聊，都是</w:t>
      </w:r>
    </w:p>
    <w:p>
      <w:r>
        <w:t>家常聊天，话说一路上我的弟弟就是起立状态，但是知道，这样的女人不能着急，要不然肯定吓跑。学姐请我吃的</w:t>
      </w:r>
    </w:p>
    <w:p>
      <w:r>
        <w:t>火锅，第一次也就相安无事的这么过去了，回到寝室，看依然没人回来，迅速打了一次手枪，当然意淫的对象就是</w:t>
      </w:r>
    </w:p>
    <w:p>
      <w:r>
        <w:t>刚刚的学姐。</w:t>
      </w:r>
    </w:p>
    <w:p>
      <w:r>
        <w:t>可能也是老天给我机会，每次都主动跟学姐聊天，我的生日转年马上也到了，生日前，约学姐出去散步，我们</w:t>
      </w:r>
    </w:p>
    <w:p>
      <w:r>
        <w:t>学校离海边较近，天然的优势，造就了浪漫的约会地点。学姐说想去海边走走，欣然应允。慢慢走在海边，聊着天，</w:t>
      </w:r>
    </w:p>
    <w:p>
      <w:r>
        <w:t>知道学姐心情不好，过年又涨1 岁，工作学习都不稳定等等琐事……慢慢的我们走在回去的路上，话题转向年龄，</w:t>
      </w:r>
    </w:p>
    <w:p>
      <w:r>
        <w:t>我说我生日快到了，问学姐打算送我什么礼物，学姐一愣，问我想要什么啊，耍了一个心眼，答没想好，回去告诉</w:t>
      </w:r>
    </w:p>
    <w:p>
      <w:r>
        <w:t>你。如果这里马上摊牌，或许没有办法继续聊天了，所以有些话狼友们也不要太突然的说破，循序渐进……夜色已</w:t>
      </w:r>
    </w:p>
    <w:p>
      <w:r>
        <w:t>晚，走回学校，她也回到家中。马上上网开开电脑，跟学姐聊天我说：学姐，我想好想要的东西了……学姐答：想</w:t>
      </w:r>
    </w:p>
    <w:p>
      <w:r>
        <w:t>要什么？学姐送你</w:t>
      </w:r>
    </w:p>
    <w:p>
      <w:r>
        <w:t>「呵呵，有点特别，怕你不送……」</w:t>
      </w:r>
    </w:p>
    <w:p>
      <w:r>
        <w:t>「什么说出来听听，不太麻烦的话，没问题的」</w:t>
      </w:r>
    </w:p>
    <w:p>
      <w:r>
        <w:t>我沉默片刻……回答「我想要你」……</w:t>
      </w:r>
    </w:p>
    <w:p>
      <w:r>
        <w:t>学姐不知道什么表情，隔着电脑，也是片刻的沉默……回答，别开玩笑，学姐年纪比你大，有什么好的。</w:t>
      </w:r>
    </w:p>
    <w:p>
      <w:r>
        <w:t>既然没有断然拒绝，觉得还有机会，如果学姐马上变脸或许就到此位置了，不要继续穷追猛打，容易伤了和气，</w:t>
      </w:r>
    </w:p>
    <w:p>
      <w:r>
        <w:t>偷鸡不成丢把米我很认真的回答：没开玩笑，大学这么多年，一个女人都没有过，我想要一次，跟学姐。</w:t>
      </w:r>
    </w:p>
    <w:p>
      <w:r>
        <w:t>又是长时间的沉默，可能还在斗争，话说本人样貌还算可以，一白遮白丑，皮肤很白父母天生给的，多少有点</w:t>
      </w:r>
    </w:p>
    <w:p>
      <w:r>
        <w:t>优势，大多数女孩不会讨厌。</w:t>
      </w:r>
    </w:p>
    <w:p>
      <w:r>
        <w:t>学姐回答：考虑考虑吧……有机会见面再说。</w:t>
      </w:r>
    </w:p>
    <w:p>
      <w:r>
        <w:t>我看有戏，便约周5 晚上再见一面，学姐说看看情况。</w:t>
      </w:r>
    </w:p>
    <w:p>
      <w:r>
        <w:t>到了周五，我迫不及待的约学姐，学姐开始挺纠结，一天也没有回我的话，我有点失望，觉得没戏了，晚上5</w:t>
      </w:r>
    </w:p>
    <w:p>
      <w:r>
        <w:t>点多，看学姐在线便又试了一次，学姐回答：我在教室呢，没有人，要不你过来，一会一起吃饭去。</w:t>
      </w:r>
    </w:p>
    <w:p>
      <w:r>
        <w:t>我高兴的差点蹦起来，收拾好东西，就去了学姐的教室。果然没有人，不过教室毕竟不适合战斗的地方，就是</w:t>
      </w:r>
    </w:p>
    <w:p>
      <w:r>
        <w:t>聊聊天，她问我怎么那么需要啊，什么的……话说年纪小一点的男生也得会点点的撒娇，其实我在朋友间是相当男</w:t>
      </w:r>
    </w:p>
    <w:p>
      <w:r>
        <w:t>人的。聊了一会下楼去食堂吃饭，吃完饭，漫无目的的走在校园外。我故意把她往学校附近旅店集中的地方领，她</w:t>
      </w:r>
    </w:p>
    <w:p>
      <w:r>
        <w:t>也没有反对，但是也没有答应，还是拉锯的时间，慢慢的天晚了，我再一次征求学姐的同意，学姐回答，找个旅店</w:t>
      </w:r>
    </w:p>
    <w:p>
      <w:r>
        <w:t>吧。顿时心花怒放，就近找了个旅店，学姐让我在里面等会，自己要去买点吃的，现在想想当时有点傻，要是学姐</w:t>
      </w:r>
    </w:p>
    <w:p>
      <w:r>
        <w:t>走了，我真是赔了夫人又折兵啊。不过学姐人很好，出去买了2 瓶啤酒，还有麻辣鸭脖，回来说先吃点东西，让我</w:t>
      </w:r>
    </w:p>
    <w:p>
      <w:r>
        <w:t>去买几个套套。由于第一次，浑身发抖，怎么买的套套，都不知道。学姐看出我的紧张，说：看你好像挺紧张，要</w:t>
      </w:r>
    </w:p>
    <w:p>
      <w:r>
        <w:t>不就聊聊天吧。我哪能同意，一下子扑了上去，扒下学姐的衣服，手很笨的脱下学姐的乳罩，露出一对丰满有弹性</w:t>
      </w:r>
    </w:p>
    <w:p>
      <w:r>
        <w:t>的双峰，又白又圆，非常坚挺，粉红色的乳头，现在也没法忘记。经常看网上的小说，一看就是少有开发的乳头。</w:t>
      </w:r>
    </w:p>
    <w:p>
      <w:r>
        <w:t>我大口允吸着这对我人生意义中第一次真正的乳房，真是太美味了。学姐没说什么，慢慢的享受着我这个处男给她</w:t>
      </w:r>
    </w:p>
    <w:p>
      <w:r>
        <w:t>带来的快感，慢慢的呻吟着。过了一会，学姐把我的头拿了起来，自己慢慢褪下自己的裤子，我激动的不知道该说</w:t>
      </w:r>
    </w:p>
    <w:p>
      <w:r>
        <w:t>些什么，垭口无言的看着眼前的一幕，就像做梦一样。我也迫不及待的脱下自己的衣服，可恨的冬天要穿那么多，</w:t>
      </w:r>
    </w:p>
    <w:p>
      <w:r>
        <w:t>一层又一层的，时间宝贵，不想浪费1 秒钟，在脱衣服的细节上。终于，我们都赤裸相对了，学姐慢慢的抚摸着我</w:t>
      </w:r>
    </w:p>
    <w:p>
      <w:r>
        <w:t>的下体，感觉着那个体温，我还是使劲的吸着学姐那对饱满的奶子，然后用舌头舔遍她的全身，她告诉我下午她洗</w:t>
      </w:r>
    </w:p>
    <w:p>
      <w:r>
        <w:t>了澡。确实身上还留有沐浴液的味道，我为了晚上的可能，下午也去洗了澡，旅店的洗浴条件太一般了。慢慢的学</w:t>
      </w:r>
    </w:p>
    <w:p>
      <w:r>
        <w:t>姐有了反应，说：把套子带上。我第一次用这个东西，很陌生，学姐好像也不熟练，让我自己慢慢来，我试着戴上</w:t>
      </w:r>
    </w:p>
    <w:p>
      <w:r>
        <w:t>了套套，努力的找到学姐的洞口，并不轻松的进入，学姐的下面有点紧，再一次证明确实没有什么人光顾这个秘密</w:t>
      </w:r>
    </w:p>
    <w:p>
      <w:r>
        <w:t>花园。学姐阴毛并不浓密，能感觉到人体鲍鱼的两片肉片，那么的肥美。我努力的插入，由于第一次，实在没有经</w:t>
      </w:r>
    </w:p>
    <w:p>
      <w:r>
        <w:t>验，放进去，快速抽查了几下，也就2 ，3 分钟，便缴械投降。学姐看着我，咯咯的笑了两声，果然还是个小处男，</w:t>
      </w:r>
    </w:p>
    <w:p>
      <w:r>
        <w:t>还不太会呢。我心有不服……但是也没反驳。休息片刻，年轻精力旺盛，一会又弟弟又高高的站立起来了，学姐看</w:t>
      </w:r>
    </w:p>
    <w:p>
      <w:r>
        <w:t>着开心，说：还是年轻有精力，而且第一次。我继续抚摸允吸着学姐的双峰，舔遍学姐的每一寸肌肤，然后再一次</w:t>
      </w:r>
    </w:p>
    <w:p>
      <w:r>
        <w:t>提抢上马，由于之前已经射了一次，第二次，感觉舒服很多，而且时间很长，大约抽查了半个小时左右，学姐也嗷</w:t>
      </w:r>
    </w:p>
    <w:p>
      <w:r>
        <w:t>嗷的叫着，当时不知道什么是女人的高潮，反正自己爽了就行，不过学姐用力的抓着我的后背，我也再一次的射了</w:t>
      </w:r>
    </w:p>
    <w:p>
      <w:r>
        <w:t>出来……就这样，一晚上没有睡觉，翻云覆雨的折腾了4 ，5 次，到后半夜彼此都疲惫不堪，相拥躺下了。到了第</w:t>
      </w:r>
    </w:p>
    <w:p>
      <w:r>
        <w:t>二天早上，彼此收拾干净自己，出了旅店，学姐回家睡觉，我也回到学校。</w:t>
      </w:r>
    </w:p>
    <w:p>
      <w:r>
        <w:t>后来继续联系，但是又只做了一次，临近毕业，我的学校在某市的开发区，我去了市里工作，离学姐也远了，</w:t>
      </w:r>
    </w:p>
    <w:p>
      <w:r>
        <w:t>慢慢联系也就少了很多。前两年学姐告诉我，她结婚了，完全为了结婚而结婚的，我觉得有点可惜，真的好想再一</w:t>
      </w:r>
    </w:p>
    <w:p>
      <w:r>
        <w:t>次和学姐缠绵，翻云覆雨，第一次永远这么难忘。</w:t>
      </w:r>
    </w:p>
    <w:p>
      <w:r>
        <w:t>工作后，还有过一些女人，我的房东太太，还有体育用品店的经理姐姐……等等，会慢慢写出来分享，我喜欢</w:t>
      </w:r>
    </w:p>
    <w:p>
      <w:r>
        <w:t>熟女那种做爱时的狂放，不会有小女孩的那种羞涩，可以任意驰骋，而且熟女经验丰富，可以满足男人的各种需求</w:t>
      </w:r>
    </w:p>
    <w:p>
      <w:r>
        <w:t>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