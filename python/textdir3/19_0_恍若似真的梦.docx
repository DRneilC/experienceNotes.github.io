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恍若似真的梦</w:t>
      </w:r>
    </w:p>
    <w:p>
      <w:r>
        <w:t>那年暑假，我抛开课本独自前往山上打工，由於我是纯粹当作好玩的性质，所以我选择了种菜的工作，那时虽</w:t>
      </w:r>
    </w:p>
    <w:p>
      <w:r>
        <w:t>是大热天，天空一片晴朗，但山上上却像是春天一样，略带点凉意，每天清早和傍晚常常起大雾，伸手不见五指是</w:t>
      </w:r>
    </w:p>
    <w:p>
      <w:r>
        <w:t>常有的事，我就在这样的环境下开始我的打工计划。</w:t>
      </w:r>
    </w:p>
    <w:p>
      <w:r>
        <w:t>雇我的老板年约四十来岁，一付精明干练的农家粗汉的样子，讲起话来尖酸刻薄，对人没什麽耐心，老板娘是</w:t>
      </w:r>
    </w:p>
    <w:p>
      <w:r>
        <w:t>一个标准的美人胚，大约32岁左右，长得白白净净的，甜美动人，说起话来娇娇滴滴的，对我十分的好，所以每当</w:t>
      </w:r>
    </w:p>
    <w:p>
      <w:r>
        <w:t>老板骂我，都是她出面替我讲情。</w:t>
      </w:r>
    </w:p>
    <w:p>
      <w:r>
        <w:t>他们俩夫妻每年到这时候才上山来，种完这一季就下山去，因为这一季收成足足够他们一年的开销，还有剩馀</w:t>
      </w:r>
    </w:p>
    <w:p>
      <w:r>
        <w:t>呢！不过他们的地十分多而分散，所以一菜园与菜园之间，要开车往来才能连络，另外每个菜园旁都有一间设备齐</w:t>
      </w:r>
    </w:p>
    <w:p>
      <w:r>
        <w:t>全的工寮，可供工人居住，但由於正当暑假开始，许多学生都先玩个够才会上来打工，所以七个菜园我顾两个，老</w:t>
      </w:r>
    </w:p>
    <w:p>
      <w:r>
        <w:t>板王明照顾三个，老板娘苏丽如照顾两个，平常就住在菜园旁的工寮，老板三、四天会开车来送米菜和生活必须品</w:t>
      </w:r>
    </w:p>
    <w:p>
      <w:r>
        <w:t>给我和老板娘，再开车回到他住的工寮。</w:t>
      </w:r>
    </w:p>
    <w:p>
      <w:r>
        <w:t>那天下午三点我拔完了草，正待浇肥就放工了，突然天空下起一阵大雨，唏哩哗啦的，看来非下三天不行，老</w:t>
      </w:r>
    </w:p>
    <w:p>
      <w:r>
        <w:t>板打通电话来说∶</w:t>
      </w:r>
    </w:p>
    <w:p>
      <w:r>
        <w:t>『启扬，我今天要到山下办些事情，三天才会回来，我看雨是不会停了，就放你三天假好了，你去找老板娘，</w:t>
      </w:r>
    </w:p>
    <w:p>
      <w:r>
        <w:t>跟她说山路坏了，我过几天再去找她，知道没有！？』</w:t>
      </w:r>
    </w:p>
    <w:p>
      <w:r>
        <w:t>『明叔，知道了啦！』我心想他一定下山找乐子去了，真过份。</w:t>
      </w:r>
    </w:p>
    <w:p>
      <w:r>
        <w:t>我整理了一下菜园，就穿上雨衣骑着那部烂脚踏车去找老板娘，沿途毫无人迹，大雾弥漫，看来山路真断了，</w:t>
      </w:r>
    </w:p>
    <w:p>
      <w:r>
        <w:t>我顺着一条弯蜒的小道，骑了近三个小时才到她住的地方。那是最远的一个工寮，半径五公里都没住家，却也是风</w:t>
      </w:r>
    </w:p>
    <w:p>
      <w:r>
        <w:t>景最美的菜园了，附近有个小瀑布，还有一大片高大的松树林，那工寮就在山坡树林的边缘上，须走过菜园的中央</w:t>
      </w:r>
    </w:p>
    <w:p>
      <w:r>
        <w:t>小路往上爬，我到时已经快七点了，四周一片漆黑，只有工寮微露出点灯光，我把车停到树旁，脱下雨衣，推门进</w:t>
      </w:r>
    </w:p>
    <w:p>
      <w:r>
        <w:t>了去。</w:t>
      </w:r>
    </w:p>
    <w:p>
      <w:r>
        <w:t>四处一望，工寮十分宽敞，约二十五坪大，里面有五、六间房间锁着，只有一间大一点的房间没锁，我敲敲门，</w:t>
      </w:r>
    </w:p>
    <w:p>
      <w:r>
        <w:t>见里面没回声，就推门走进去，迎面香风一阵，但见床上被褥整齐，但没有人，我想她大概在厨房吧！就往内走去，</w:t>
      </w:r>
    </w:p>
    <w:p>
      <w:r>
        <w:t>绕过一个弯，见厨房的桌上放着两盘香喷喷的青菜，但是也不见老板娘，我正在纳闷，突然听见厨房隔壁的浴室门</w:t>
      </w:r>
    </w:p>
    <w:p>
      <w:r>
        <w:t>把动了一下，我下意识道，原来她在洗澡，怪不得没人，吓我一跳，我想我也来捉弄她一下，我灵机一动，见靠近</w:t>
      </w:r>
    </w:p>
    <w:p>
      <w:r>
        <w:t>浴室门五、六步有个小桌子，我就一溜烟躲了下去，由於厨房灯光微弱，所以我张大眼睛往外直瞧着，看她何时过</w:t>
      </w:r>
    </w:p>
    <w:p>
      <w:r>
        <w:t>来。</w:t>
      </w:r>
    </w:p>
    <w:p>
      <w:r>
        <w:t>不多时，门『咿』的一声打开了，蒸气散发一室，一双光滑白皙修长的玉腿走过去，我猛的一个窜出，想往前</w:t>
      </w:r>
    </w:p>
    <w:p>
      <w:r>
        <w:t>吓她，一个不小心滑向前，我下意识的向前抱去，两手一抱，只觉得两只手掌各抓住一团温热娇嫩的软肉团，娇嫩</w:t>
      </w:r>
    </w:p>
    <w:p>
      <w:r>
        <w:t>柔软好摸极了，突听一声娇哼∶『喔┅┅唔！』我抬头一瞧，只见老板娘背对着我，全身精光，秀发云盘，胴体肌</w:t>
      </w:r>
    </w:p>
    <w:p>
      <w:r>
        <w:t>肤雪白，纤腰丰臀，玉腿笔直均称，身材极是美好，我的双手正巧环抱过她的纤腰，手掌握住她娇嫩如嫩笋般的尖</w:t>
      </w:r>
    </w:p>
    <w:p>
      <w:r>
        <w:t>乳，饱满的乳峰被我握得饱涨微红。</w:t>
      </w:r>
    </w:p>
    <w:p>
      <w:r>
        <w:t>老板娘双眼微闭，红唇微启，娇柔的喘着气，娇声说道∶『┅你┅┅是┅┅谁┅？┅┅我┅┅哎唷┅快放开┅</w:t>
      </w:r>
    </w:p>
    <w:p>
      <w:r>
        <w:t>┅你的┅┅手┅┅』</w:t>
      </w:r>
    </w:p>
    <w:p>
      <w:r>
        <w:t>我趁机多搓揉捏的几把才放手道∶『是我啦！如姨，对不起！』</w:t>
      </w:r>
    </w:p>
    <w:p>
      <w:r>
        <w:t>她见我一放开手，回过头来粉脸娇羞轻瞪我一眼，就转头朝房间跑去，我目不转睛的瞧着她，她趐胸前的嫩白</w:t>
      </w:r>
    </w:p>
    <w:p>
      <w:r>
        <w:t>玉乳随她的娇躯左右晃动，乳峰尖上鲜红的乳头若隐若现，我不由的看傻了眼，一转眼她就进了房间。</w:t>
      </w:r>
    </w:p>
    <w:p>
      <w:r>
        <w:t>过不了一会儿，她穿着厚大的外套出来了，因为入夜後山上的气温会突剧而降，所以非得穿暖和一点的衣服不</w:t>
      </w:r>
    </w:p>
    <w:p>
      <w:r>
        <w:t>可，她顺手带件厚重的大衣给我，我心中一颗心『噗通┅噗通┅』跳个不停，还好她也没追究，所以晚餐吃得还算</w:t>
      </w:r>
    </w:p>
    <w:p>
      <w:r>
        <w:t>愉快，我把她丈夫的事转告给她，她有点生气似的，和我谈了一会儿，就开了一间靠近她房间的房间给我睡。</w:t>
      </w:r>
    </w:p>
    <w:p>
      <w:r>
        <w:t>恍若似真的梦（二）</w:t>
      </w:r>
    </w:p>
    <w:p>
      <w:r>
        <w:t>第二天早晨天还没亮，大约四、五点钟，雨意外的放晴了，但仍然大雾一片迷蒙，到处潮湿，我本想多睡片刻，</w:t>
      </w:r>
    </w:p>
    <w:p>
      <w:r>
        <w:t>但没想到如姨跑到我床前轻轻的叫我起床∶『启扬，启扬，你赶快起来，我带你去看样东西。』她兴奋的叫着。</w:t>
      </w:r>
    </w:p>
    <w:p>
      <w:r>
        <w:t>我心中不由暗骂∶『这麽早起床，看什麽鬼东西，看你的阴户还差不多。』</w:t>
      </w:r>
    </w:p>
    <w:p>
      <w:r>
        <w:t>我无可奈何的爬了起来，『哇！好冷。』我赶紧拉过身旁的大风衣穿上。</w:t>
      </w:r>
    </w:p>
    <w:p>
      <w:r>
        <w:t>我匆匆的吃了些早餐，如姨则提了一个大篮子高兴的说道∶『今天我们不上工，你陪如姨去一个地方，我保证</w:t>
      </w:r>
    </w:p>
    <w:p>
      <w:r>
        <w:t>是别人从未去过的好地方，我只同你说你可别跟别人说去。』她这一说给了我莫大的兴趣和好奇。</w:t>
      </w:r>
    </w:p>
    <w:p>
      <w:r>
        <w:t>我们沿着松树林向里走去，由於均是人烟绝迹的地方，所以树木高大参天，奇石星罗棋布，沿途鸟语虫鸣，雾</w:t>
      </w:r>
    </w:p>
    <w:p>
      <w:r>
        <w:t>蒙袅袅而上，煞是人间绝境。</w:t>
      </w:r>
    </w:p>
    <w:p>
      <w:r>
        <w:t>也不知走了多久，突然走出松树林来，只见一高耸悬崖绝壁笔直而立，银白飞瀑自顶飞奔而下，彩光若现，好</w:t>
      </w:r>
    </w:p>
    <w:p>
      <w:r>
        <w:t>看极了恰如人间仙境，如姨带我走过瀑布旁的大石，沿崖边往瀑布走去。此刻天空已经放晴了，旭日东升，阳光照</w:t>
      </w:r>
    </w:p>
    <w:p>
      <w:r>
        <w:t>在瀑布上形成五花六色的彩虹，水中鱼儿逍遥的悠游着。</w:t>
      </w:r>
    </w:p>
    <w:p>
      <w:r>
        <w:t>我问如姨是否到了，她说∶『还早呢！』她带我走进瀑布底，原来瀑布底下有条仅供一人走的小道，她带我走</w:t>
      </w:r>
    </w:p>
    <w:p>
      <w:r>
        <w:t>进约十来步，忽见一小洞，仅可通一人，她拿手电筒先进了去，我拉着她的手随後跟进，她的手细嫩白长好摸极了，</w:t>
      </w:r>
    </w:p>
    <w:p>
      <w:r>
        <w:t>我不由的握得紧紧的，她回头瞧瞧我，继而害羞的说∶『启扬，如姨的手好痛喔！你放松点。』我顽皮的不理她，</w:t>
      </w:r>
    </w:p>
    <w:p>
      <w:r>
        <w:t>她无可奈何，就继续前进。</w:t>
      </w:r>
    </w:p>
    <w:p>
      <w:r>
        <w:t>走了十多分钟，终於走出了洞口，眼前豁然开朗，一片碧绿的草坪，晴空万里，艳阳高照，视野极其辽阔，我</w:t>
      </w:r>
    </w:p>
    <w:p>
      <w:r>
        <w:t>走到草坪的尽头，脚下竟是万仞绝壁，远望群山，清晰碧蓝，风景绝佳，我想我们正处在半山腰突出的小山崖之上。</w:t>
      </w:r>
    </w:p>
    <w:p>
      <w:r>
        <w:t>如姨拉着我在草地上唯一的一棵小树旁的树荫下坐下来，她拿出大餐巾平铺在草地之上，自篮内拿出做好的三</w:t>
      </w:r>
    </w:p>
    <w:p>
      <w:r>
        <w:t>明治，各种水果和饮料，有自己酿的菊花茶和米酒，我们俩高兴的吃吃喝喝，微醉的躺在草地上，仰望天空朵朵白</w:t>
      </w:r>
    </w:p>
    <w:p>
      <w:r>
        <w:t>云，绿草如茵，轻风徐徐吹来，愉快极了，我不由的低声哼唱着小曲，如姨侧着上身，手撑着头，瞧着我的脸听我</w:t>
      </w:r>
    </w:p>
    <w:p>
      <w:r>
        <w:t>唱歌。</w:t>
      </w:r>
    </w:p>
    <w:p>
      <w:r>
        <w:t>日头已近中午，气温渐渐暖和起来，我们脱掉厚重的大衣，嬉戏起来，在猫捉老鼠中我追逐着她，俩人都有点</w:t>
      </w:r>
    </w:p>
    <w:p>
      <w:r>
        <w:t>醉，跑起来东摇西晃的，最後我一个前扑，抓住了她，两个人抱着滚了数圈才停，她躺在草地上娇羞的看着我，我</w:t>
      </w:r>
    </w:p>
    <w:p>
      <w:r>
        <w:t>感到内心一片火热，我明知她已是一个有丈夫的女人，而且她┅┅</w:t>
      </w:r>
    </w:p>
    <w:p>
      <w:r>
        <w:t>但我忍不住，我低头亲吻她的脸颊，吻她的樱唇，她没抵抗，顿使我信心十足，我贪婪的亲吻她的粉颈，耳朵，</w:t>
      </w:r>
    </w:p>
    <w:p>
      <w:r>
        <w:t>她轻轻的哼吟几声，给我莫大的鼓励，我伸手解开她胸前上衣的钮扣，脱下她的胸罩，如姨雪白光滑的肌肤在阳光</w:t>
      </w:r>
    </w:p>
    <w:p>
      <w:r>
        <w:t>下耀眼极了，我颤抖的伸手握住她胸前高耸丰满的乳房，轻搓细揉的爱抚着。丽如姨把眼紧闭着任我玩弄她的玉乳，</w:t>
      </w:r>
    </w:p>
    <w:p>
      <w:r>
        <w:t>随着我的抓捏揉玩摆头扭腰嘤咛不已。</w:t>
      </w:r>
    </w:p>
    <w:p>
      <w:r>
        <w:t>我抓住她的右乳低头含住鲜红的乳头，用舌尖舔着，用牙轻咬着，如姨忍不住酸痒的胸袭挑逗，玉手紧紧抓着</w:t>
      </w:r>
    </w:p>
    <w:p>
      <w:r>
        <w:t>我的头，我紧贴她体香四溢的趐胸，又吸又吮的舔吻着她娇嫩如春笋般的嫩乳，用舌尖挑逗她鲜红坚挺的乳头，左</w:t>
      </w:r>
    </w:p>
    <w:p>
      <w:r>
        <w:t>舔右咬的，丽如姨高张樱唇，贝齿生津，低声呻吟着，媚眼含春，似醉如醒的挑逗着我。</w:t>
      </w:r>
    </w:p>
    <w:p>
      <w:r>
        <w:t>我的春心初动，淫性大发，便笨拙的解开她的裤带，半褪下她的长裤，手掌微抖的伸进她原已紧小的三角裤内，</w:t>
      </w:r>
    </w:p>
    <w:p>
      <w:r>
        <w:t>阴毛茂密的使我心醉，我手指一探，在她胯下微突的阴部处，找到了那神秘湿润的洞口，我用食指和无名指分开那</w:t>
      </w:r>
    </w:p>
    <w:p>
      <w:r>
        <w:t>茂密的阴毛，中指顺着滑湿的淫液探进洞内，丽如姨反射的弯起双腿，紧挟着胯间，使我不能再深入，我只好抚摸</w:t>
      </w:r>
    </w:p>
    <w:p>
      <w:r>
        <w:t>她的大腿内侧使她略放下腿来，趁此机会我放在她内裤的手指一动，插进她的阴户内。</w:t>
      </w:r>
    </w:p>
    <w:p>
      <w:r>
        <w:t>如姨她被我着手指插进穴内，嘴里『喔！』的哼出了淫声，玉腿时伸时曲，但因长裤紧缠着她的小腿，所以仍</w:t>
      </w:r>
    </w:p>
    <w:p>
      <w:r>
        <w:t>无法舒张她穴内的饱涨。我手指在她暖湿滑紧的小肉穴中，插进抽出的极尽扣玩把戏，搞得丽如姨春心大发，玉体</w:t>
      </w:r>
    </w:p>
    <w:p>
      <w:r>
        <w:t>扭摆不已，小嘴哼吟声娇喘声彼起此落，淫水如潮般汩汩流出，浸湿了三角裤，也流到草地上。我拉下她的内裤，</w:t>
      </w:r>
    </w:p>
    <w:p>
      <w:r>
        <w:t>只见乌黑的阴毛湿湿的黏在她阴户旁，我的手指正插在她饱满的小肉丘缝里，被紧紧两片回轮涡状的肉壁嫩肉包含</w:t>
      </w:r>
    </w:p>
    <w:p>
      <w:r>
        <w:t>住。</w:t>
      </w:r>
    </w:p>
    <w:p>
      <w:r>
        <w:t>我按捺不住，脱下我的长裤和内裤，放出我早已涨大粗长的鸡巴，我拉着丽如姨的玉手轻轻的握住我粗硬的阳</w:t>
      </w:r>
    </w:p>
    <w:p>
      <w:r>
        <w:t>具，丽如姨玉指环握着揉捏阴茎，使我的鸡巴粗得青筋盘绕，麻痒不已。我再褪下她腿上的裤子，抚摸她修长的玉</w:t>
      </w:r>
    </w:p>
    <w:p>
      <w:r>
        <w:t>腿，抓着她的足踝，轻轻的拉开她紧挟的双腿，使玉穴张开，我双腿跪在她的两腿间，抱着她的玉臀，挺着一根粗</w:t>
      </w:r>
    </w:p>
    <w:p>
      <w:r>
        <w:t>硬的阳物，就想插穴，怎奈我是初次交媾，阳具就是插不进她嫩淫的肉穴。</w:t>
      </w:r>
    </w:p>
    <w:p>
      <w:r>
        <w:t>突然丽如姨神色一变，继而玉手一伸，护住了她的胯下，玉掌紧紧的遮盖住那津液猛流嫩红的嫩穴，说道∶</w:t>
      </w:r>
    </w:p>
    <w:p>
      <w:r>
        <w:t>『启扬┅┅不┅┅我┅们┅┅不行┅┅也不可以┅┅做┅┅这┅种事┅┅』</w:t>
      </w:r>
    </w:p>
    <w:p>
      <w:r>
        <w:t>我发红了眼，拉开她的手，屁股一冲，抱住她压在地上，但阳具却没插入她的嫩穴中，坚硬粗直的滑过她两片</w:t>
      </w:r>
    </w:p>
    <w:p>
      <w:r>
        <w:t>嫣红滑嫩的阴唇，紧挟在她和我的小腹上，我们赤裸的紧抱在一起不再说话，轻风轻轻吹过┅┅</w:t>
      </w:r>
    </w:p>
    <w:p>
      <w:r>
        <w:t>回程时已经下午四、五点了，山上的雾气再度浓聚，能见度只有十步左右，我边走边仔细的瞧着丽如姨全身，</w:t>
      </w:r>
    </w:p>
    <w:p>
      <w:r>
        <w:t>尖挺的小鼻子，黑深的眸子配上一张瓜子脸，长发飘扬，动人极了，她纤瘦的娇躯有个纤细的蛮腰，浑圆雪白的臀</w:t>
      </w:r>
    </w:p>
    <w:p>
      <w:r>
        <w:t>部和修长光滑的美腿，再加上趐胸前嫩笋般尖挺饱满雪白的玉乳，真是一个迷人的美少妇，而我却丧失了跟她做爱</w:t>
      </w:r>
    </w:p>
    <w:p>
      <w:r>
        <w:t>的绝佳机会，我真傻，我想当时如果我强要她的话，她也许是会肯的，我真是笨到极点了。</w:t>
      </w:r>
    </w:p>
    <w:p>
      <w:r>
        <w:t>晚上的山上是阴森恐怖的，再加上这座工寮通往山下的唯一一条路已经崩塌了，所以偌大的山上只有我和如姐</w:t>
      </w:r>
    </w:p>
    <w:p>
      <w:r>
        <w:t>俩人，对了她叫我改称她如姐，因那样叫会觉得较为亲蜜。山中没有甚少愉乐，所以通常都很早睡，这夜我却辗转</w:t>
      </w:r>
    </w:p>
    <w:p>
      <w:r>
        <w:t>难眠┅┅</w:t>
      </w:r>
    </w:p>
    <w:p>
      <w:r>
        <w:t>三天的假期很快就过了，如姐对我的印象似乎越来越好，这三天拼命烧一些她拿手的饭菜给我吃，又煮了一些</w:t>
      </w:r>
    </w:p>
    <w:p>
      <w:r>
        <w:t>壮阳补肾的补药猛补我的身子，当然那是她悄悄弄的，这事我到後来才知道。</w:t>
      </w:r>
    </w:p>
    <w:p>
      <w:r>
        <w:t>回到我住的工寮以後，我渐渐感到自己精神越来越好，已经有办法自己抬起一桶瓦斯而面不改色，并且每天有</w:t>
      </w:r>
    </w:p>
    <w:p>
      <w:r>
        <w:t>一半的时间，胯下的阳具涨得坚硬粗长，青筋盘浮得吓人，长裤都遮不住，鼓胀胀的挺出，我惊讶的不知所措┅┅</w:t>
      </w:r>
    </w:p>
    <w:p>
      <w:r>
        <w:t>老板是在第二天下午来的，他并且带上来一个女工，看样子大约二十五、六岁，均匀的双腿纤长雪白，长得肌</w:t>
      </w:r>
    </w:p>
    <w:p>
      <w:r>
        <w:t>肤白净，眉目清秀。听老板说，她结婚刚满四年，丈夫前几年因车祸而去逝，曾在山下诊所担任过一阵子的临时护</w:t>
      </w:r>
    </w:p>
    <w:p>
      <w:r>
        <w:t>士，因为和老板有远房姻亲的关系，加上目前人手不足，因此这次上山来帮忙，好像叫邱惠兰的样子，我也不甚在</w:t>
      </w:r>
    </w:p>
    <w:p>
      <w:r>
        <w:t>意。</w:t>
      </w:r>
    </w:p>
    <w:p>
      <w:r>
        <w:t>恍若似真的梦（三）</w:t>
      </w:r>
    </w:p>
    <w:p>
      <w:r>
        <w:t>山上的风景实在美极了，云雾开阖，馀辉四射，霞光万道。每天深夜，晴空万里，仰望苍穹，耀眼的北斗七星</w:t>
      </w:r>
    </w:p>
    <w:p>
      <w:r>
        <w:t>闪闪发光，不知不觉的又过了一个礼拜。</w:t>
      </w:r>
    </w:p>
    <w:p>
      <w:r>
        <w:t>那天清早我正要去上工，老远就望见老板开着那辆破烂的小货车远远驶来，原来老板又要下山办事情了，他并</w:t>
      </w:r>
    </w:p>
    <w:p>
      <w:r>
        <w:t>把那女工带来，叫她跟我把东边的大菜园先播种，吩咐几句就下山了。我和她就利用一整天的时间，把东边的菜园</w:t>
      </w:r>
    </w:p>
    <w:p>
      <w:r>
        <w:t>播种三分之二，馀下的因天色已晚就留到下次，晚饭时我和她聊了许多，彼此渐渐熟悉。</w:t>
      </w:r>
    </w:p>
    <w:p>
      <w:r>
        <w:t>如此过了四天，老板突然打电话上来，说可能要晚几天才能上来，叫我们先去打扫山坡上的那间小储藏室，并</w:t>
      </w:r>
    </w:p>
    <w:p>
      <w:r>
        <w:t>且如姨过几天将会过来看，要我们打扫的乾净一点。</w:t>
      </w:r>
    </w:p>
    <w:p>
      <w:r>
        <w:t>我们嘻嘻闹闹一路爬上山坡上的储藏室，说是储藏室一点也不像，看来像是一间废弃的小工寮，里面堆满了杂</w:t>
      </w:r>
    </w:p>
    <w:p>
      <w:r>
        <w:t>物，还有一些器具，我们整理了两天才大致整理出来。</w:t>
      </w:r>
    </w:p>
    <w:p>
      <w:r>
        <w:t>第三天去时，突然的大雨，把我和兰姐淋湿了，我拉着她躲向一棵路旁的老松树下躲雨，我瞧瞧天空，大约还</w:t>
      </w:r>
    </w:p>
    <w:p>
      <w:r>
        <w:t>要下一阵子雨才会停，无意间发现，兰姐全身被大雨淋得湿漉漉的，衣服半透明的湿湿的紧贴在她的娇躯上，显出</w:t>
      </w:r>
    </w:p>
    <w:p>
      <w:r>
        <w:t>她凹凸有致的身材，丰满的胸脯，纤细的柳腰，浑圆的玉臀，我看傻了眼，那乳头尖翘的突顶着外衣，我胯下长物</w:t>
      </w:r>
    </w:p>
    <w:p>
      <w:r>
        <w:t>倏然的涨起，笔直的顶着裤子。</w:t>
      </w:r>
    </w:p>
    <w:p>
      <w:r>
        <w:t>兰姐见我这样子，羞得满脸通红，娇羞的说∶『启扬，别那样色眯眯的看着我嘛！好丢脸喔！』连忙用她两条</w:t>
      </w:r>
    </w:p>
    <w:p>
      <w:r>
        <w:t>似玉藕的手臂遮着胸部，我才定下心来，不好意思的左顾言他。</w:t>
      </w:r>
    </w:p>
    <w:p>
      <w:r>
        <w:t>雨势越来越大，等到我们到那储藏室时，又开始打起雷来，我在杂物堆里找到几件过时的衣服，就叫她先去洗</w:t>
      </w:r>
    </w:p>
    <w:p>
      <w:r>
        <w:t>澡，我则在外面生火烤乾衣服，雨淅哩哩的下着，我拿她换下的衣裳烤着火，衣上阵阵迷人的幽香传来，爱煞我了，</w:t>
      </w:r>
    </w:p>
    <w:p>
      <w:r>
        <w:t>虽然她没如姐那般皎美的脸庞，但是那股成熟的少妇韵味，深深吸引着我。</w:t>
      </w:r>
    </w:p>
    <w:p>
      <w:r>
        <w:t>因为大雨下个不停，我们只有在这过夜了，但棉被只有一条，真伤脑筋，只有给她盖了，我则披上两件外套靠</w:t>
      </w:r>
    </w:p>
    <w:p>
      <w:r>
        <w:t>着墙睡。半夜冷风袭来难忍极了，兰姐不忍见我受冻，就叫我跟她同睡，虽然心里很想，我仍推辞说∶『不用了，</w:t>
      </w:r>
    </w:p>
    <w:p>
      <w:r>
        <w:t>我不冷。』也不知是过了多久，最後还是受不了诱惑，钻了进去。</w:t>
      </w:r>
    </w:p>
    <w:p>
      <w:r>
        <w:t>温香软玉在侧，我浑身发烫，阳具涨粗得难受，兰姐娇羞的不知所以。起初两人睡得有段距离，不知不觉中，</w:t>
      </w:r>
    </w:p>
    <w:p>
      <w:r>
        <w:t>竟紧贴在一起，她吐气如兰的呵在我的臂膀，我心骚痒难耐，加上如姐的补药，阳具坚硬麻痒的一跳一挺的，兰姐</w:t>
      </w:r>
    </w:p>
    <w:p>
      <w:r>
        <w:t>想拉开我们的距离，玉手一推，竟滑了过去，碰巧碰到我的阳具，她吃惊的竟忘了抽手。</w:t>
      </w:r>
    </w:p>
    <w:p>
      <w:r>
        <w:t>我被她一碰，欲火一发不可收拾，我两手一抄，把她拉上我的身上来，搂住她的纤腰狠狠的用阳具顶冲她的小</w:t>
      </w:r>
    </w:p>
    <w:p>
      <w:r>
        <w:t>腹，她娇羞的推拒着，但她内心极为饥渴，渐渐放弃了抵抗，任我双手大肆抚摸她的全身上下，我又亲又咬着她嫩</w:t>
      </w:r>
    </w:p>
    <w:p>
      <w:r>
        <w:t>白的脸蛋，轻吻她的樱唇，微吸她的香舌，吸吮她的口中香甜津液，一手抚摸她圆翘动人的玉臀，一手搓揉着她饱</w:t>
      </w:r>
    </w:p>
    <w:p>
      <w:r>
        <w:t>满的嫩乳，使得兰姐全身火热，娇喘呻吟，玉体如蛇般扭动，媚眼惺忪，娇媚的羞态，令我爱怜不已。</w:t>
      </w:r>
    </w:p>
    <w:p>
      <w:r>
        <w:t>兰姐纤葱般的玉手不住的搓揉着我结实的胸部，鲜红的樱唇轻柔蜜意的轻吻着我的脸颊，我利用此空档巧妙的</w:t>
      </w:r>
    </w:p>
    <w:p>
      <w:r>
        <w:t>剥下她的衣裳，只留三角裤不脱，但是三角裤已被她丰盛的淫水，浸渍得湿滑一片，我右手一翻，平贴她平滑的小</w:t>
      </w:r>
    </w:p>
    <w:p>
      <w:r>
        <w:t>腹滑入她的内裤内，手指轻碰她微突的小丘，兰姐即轻颤一下，两腿紧挟，使得阴道紧闭，手指无法伸入，我只有</w:t>
      </w:r>
    </w:p>
    <w:p>
      <w:r>
        <w:t>去抚摸她阴毛遍生的阴户滑转着。兰姐被摸的越发淫兴难耐，略放松双腿，我趁此一空档，两手指一并，插进她紧</w:t>
      </w:r>
    </w:p>
    <w:p>
      <w:r>
        <w:t>合的玉穴，淫水如泉涌出，兰姐惊觉嫩穴遭我手指插入时，已经来不及了，玉穴一被我着扣挖玩弄，顿时全身失了</w:t>
      </w:r>
    </w:p>
    <w:p>
      <w:r>
        <w:t>力气，瘫痪般的压躺在我身上，樱唇半张的娇吟哼喘的，任我大肆抚弄她的巫山巫峡，粉脸泛起粉红的红晕。</w:t>
      </w:r>
    </w:p>
    <w:p>
      <w:r>
        <w:t>我迅速的脱下我全身的衣裤和兰姐仅剩的三角裤，用我粗长的阳具顶着她阴毛茸茸的丰腴阴户，用龟头磨转着</w:t>
      </w:r>
    </w:p>
    <w:p>
      <w:r>
        <w:t>她紧小的嫩穴口，浅刺轻柔的挑逗着，兰姐哼喘得更加急促，粉白的大屁股扭转不停，穴内又麻又痒，透明的淫水</w:t>
      </w:r>
    </w:p>
    <w:p>
      <w:r>
        <w:t>流溢，滋润得阴唇滑腻不已，使得嫣红的淫穴看来美极了。</w:t>
      </w:r>
    </w:p>
    <w:p>
      <w:r>
        <w:t>我搂着她的纤腰，分开她修长雪白的大腿，扶正鸡巴，缓缓的开始插入。初时极难插入，後来由於淫水的助滑，</w:t>
      </w:r>
    </w:p>
    <w:p>
      <w:r>
        <w:t>渐渐深入，终於抵着了子宫口，兰姐急促的收缩阴部，把阳具包得都快趐了，我兴奋的搂着兰姐又亲又吻，兰姐喘</w:t>
      </w:r>
    </w:p>
    <w:p>
      <w:r>
        <w:t>哼的道∶</w:t>
      </w:r>
    </w:p>
    <w:p>
      <w:r>
        <w:t>『┅┅哼┅啊┅哼┅┅好痒┅┅我┅┅喔┅┅快插吧┅┅哼┅┅兰姐的┅┅哼┅┅小亲亲┅┅哼┅你┅┅喔┅</w:t>
      </w:r>
    </w:p>
    <w:p>
      <w:r>
        <w:t>┅美极了┅┅哼┅┅啊┅┅啊┅┅』</w:t>
      </w:r>
    </w:p>
    <w:p>
      <w:r>
        <w:t>我深入浅出，兼带旋转着我的鸡巴，龟头旁的肉棱不断的滑刮她紧嫩的阴道壁，阵阵快感不停的袭来，兰姐哼</w:t>
      </w:r>
    </w:p>
    <w:p>
      <w:r>
        <w:t>哼卿卿的低吟着，淫荡的叫床声，声声诱人，语语妖媚，浑圆嫩翘的美臀不住的打转，迎凑着阳具的插穴，阴户不</w:t>
      </w:r>
    </w:p>
    <w:p>
      <w:r>
        <w:t>断的收缩吸吮着鸡巴。我因为被丽如姨用壮阳的补药补过，不但依旧坚挺如前，反而更形粗长，阳具越插兰姐的嫩</w:t>
      </w:r>
    </w:p>
    <w:p>
      <w:r>
        <w:t>穴，越加涨大。</w:t>
      </w:r>
    </w:p>
    <w:p>
      <w:r>
        <w:t>兰姐渐渐感到阴户内饱胀难受，前所未有的充实感使得她心惊不已，心想∶『我是已经过人道的妇人了，怎麽</w:t>
      </w:r>
    </w:p>
    <w:p>
      <w:r>
        <w:t>被这小鬼弄得如此撑胀充实，看来他的宝贝大概是民间相传的具有若草术的「贞女」。』</w:t>
      </w:r>
    </w:p>
    <w:p>
      <w:r>
        <w:t>恍若似真的梦（四）</w:t>
      </w:r>
    </w:p>
    <w:p>
      <w:r>
        <w:t>『惠兰姐，嗯！你真是美极了，小穴好紧好有力，我插得爽快死了，（我又耸动屁股深插）我好爱你，我的兰</w:t>
      </w:r>
    </w:p>
    <w:p>
      <w:r>
        <w:t>姐。』</w:t>
      </w:r>
    </w:p>
    <w:p>
      <w:r>
        <w:t>我低头吸吮着她呈亢奋状态的乳头，边用手搓揉着另一边嫩香的玉乳，当然我仍然不停的耸动我的屁股插她的</w:t>
      </w:r>
    </w:p>
    <w:p>
      <w:r>
        <w:t>美穴，插得她哼声不断，玉腿高悬，胯间被奸的玉穴不住的涌出晶莹剔透的淫水，浸渍得嫩穴红润好看，令我爱恋</w:t>
      </w:r>
    </w:p>
    <w:p>
      <w:r>
        <w:t>不已。鸡巴大起大落，次次着肉，每每顶动花心，引动得兰姐春潮泛滥，美腿半着床，支撑着整个玉体迎凑玉茎插</w:t>
      </w:r>
    </w:p>
    <w:p>
      <w:r>
        <w:t>穴，体香四溢，悦乐的表情浮现在羞红的脸上，少妇被奸的神情处处表露无遗。</w:t>
      </w:r>
    </w:p>
    <w:p>
      <w:r>
        <w:t>也不知抽插了多久，只见兰姐银铃般清脆一声长哼，双手紧紧抱住我，玉腿勾住我的屁股，泄出了阴精，献上</w:t>
      </w:r>
    </w:p>
    <w:p>
      <w:r>
        <w:t>好几个热情的香吻後，瘫软在床上，雪白娇美的玉体令我爱惜不已。</w:t>
      </w:r>
    </w:p>
    <w:p>
      <w:r>
        <w:t>我抽出尚呈坚硬的湿漉鸡巴，用嘴舔遍她的全身上下，兰姐见我鸡巴尚未射精，心中惊奇，见我跨趴在她脸上</w:t>
      </w:r>
    </w:p>
    <w:p>
      <w:r>
        <w:t>舔吮她美艳的阴户，一根傲人长物自我胯下伸出，她张开红唇，含住我的阳具，用贝齿磨咬着龟头小沟，用舌尖舔</w:t>
      </w:r>
    </w:p>
    <w:p>
      <w:r>
        <w:t>吻着我的龟头，极进其吹箫本领，不多时我感到中枢趐痒，一股浓热的精液射入她的嘴中。</w:t>
      </w:r>
    </w:p>
    <w:p>
      <w:r>
        <w:t>晚上我们就如此赤身裸体的拥抱入睡。</w:t>
      </w:r>
    </w:p>
    <w:p>
      <w:r>
        <w:t>第二天早上十点左右，我们已经大致整理完小屋，我见如姨还不来检查，就带着惠兰去游玩，山上的天气时分</w:t>
      </w:r>
    </w:p>
    <w:p>
      <w:r>
        <w:t>凉爽和畅，这一个下午我们又在树林内打起野炮，干得兰姐满嘴胡言乱语的，抱着我献上无数个热情的香吻，浪骚</w:t>
      </w:r>
    </w:p>
    <w:p>
      <w:r>
        <w:t>得使我开了眼界，和女人交媾真是令人愉快。</w:t>
      </w:r>
    </w:p>
    <w:p>
      <w:r>
        <w:t>过了几天如姨和老板一起来了，并说山下来了几个女孩，已经被安排接替如姨管理的那间工寮，老板调回惠兰</w:t>
      </w:r>
    </w:p>
    <w:p>
      <w:r>
        <w:t>姐回去他那边菜园帮忙，如姨则自愿要求搬到我这里帮我。</w:t>
      </w:r>
    </w:p>
    <w:p>
      <w:r>
        <w:t>这天我们在菜园拔完了草，施了鸡肥後，全身累得筋骨酸痛，回到工寮，如姨帮我放妥了洗澡水，她说要帮我</w:t>
      </w:r>
    </w:p>
    <w:p>
      <w:r>
        <w:t>洗澡，我真是受宠若惊。此时外面天色已晚，旷野半个人也没有，如姨边帮我擦背，边说道∶</w:t>
      </w:r>
    </w:p>
    <w:p>
      <w:r>
        <w:t>『启扬，你不要骗我喔！老实跟我说，你是不是跟惠兰玩过了，看她眉开眼笑，走路又微微叉开双腿，分明是</w:t>
      </w:r>
    </w:p>
    <w:p>
      <w:r>
        <w:t>跟你玩过了。』</w:t>
      </w:r>
    </w:p>
    <w:p>
      <w:r>
        <w:t>我惊奇的道∶『如姨你怎会知道？！』一脸疑惑不解。</w:t>
      </w:r>
    </w:p>
    <w:p>
      <w:r>
        <w:t>如姨『滋』的一声用她动人的红唇亲了亲我的脸颊说∶『如姨当然知道，那是跟会若草之术的男人合奸後必然</w:t>
      </w:r>
    </w:p>
    <w:p>
      <w:r>
        <w:t>的现象。』</w:t>
      </w:r>
    </w:p>
    <w:p>
      <w:r>
        <w:t>『我还是不懂。』我说。</w:t>
      </w:r>
    </w:p>
    <w:p>
      <w:r>
        <w:t>『你不用懂了，你以後自己就会知道，不过还有一个现象，就是她跟你玩过後，不可能再找其它的男人了，除</w:t>
      </w:r>
    </w:p>
    <w:p>
      <w:r>
        <w:t>非他碰到一个有学过春风术的男人，否则这辈子她跟定你了。』如姨面带忧愁的说。</w:t>
      </w:r>
    </w:p>
    <w:p>
      <w:r>
        <w:t>我心中被她一说着时吓了一跳，我问道∶『如姨这到底怎麽回事？你就告诉我吧！』</w:t>
      </w:r>
    </w:p>
    <w:p>
      <w:r>
        <w:t>如姨说∶『好吧！我就说给你听，不过你可要发誓不能告诉人喔！』我连忙发个誓，如姨就说道∶</w:t>
      </w:r>
    </w:p>
    <w:p>
      <w:r>
        <w:t>『大约在尧舜时期，天下有两个最美的女人，即是女英和峨皇，她们各自拥有一套绝术，由於共伺一夫，所以</w:t>
      </w:r>
    </w:p>
    <w:p>
      <w:r>
        <w:t>她们的功夫即被融成一套床功，而後因天下纷乱随即失传，而她们俩则变成洛水女神和巫山女神。不过到了清朝，</w:t>
      </w:r>
    </w:p>
    <w:p>
      <w:r>
        <w:t>有人无意间发现了记载着这套功夫的石碑，随转译成时文，独自珍藏，传子而不传女。也不知过了多久，被传入宫</w:t>
      </w:r>
    </w:p>
    <w:p>
      <w:r>
        <w:t>中，并分为两大部份，时经庚子之变和八国联军，意外的传到我家祖先，不过女子习练的部份已经被火给烧得不剩，</w:t>
      </w:r>
    </w:p>
    <w:p>
      <w:r>
        <w:t>馀下三篇男子习练的玉女，若草和春风术。三篇各有擅长，大抵春风为入门之术，若草为提升精力、壮阳补身之术，</w:t>
      </w:r>
    </w:p>
    <w:p>
      <w:r>
        <w:t>玉女为采阴补阳、养身的究极之术。我的曾祖曾练过玉女之术，不过只练到第七层就练不下了。传到家父时，春风</w:t>
      </w:r>
    </w:p>
    <w:p>
      <w:r>
        <w:t>术因报答别人恩情，送给父亲的恩人，而因为我是独生女，父亲只有把若草和玉女术交给我，希望能传给我的丈夫，</w:t>
      </w:r>
    </w:p>
    <w:p>
      <w:r>
        <w:t>不料他背着我搞七捻八，所以我没有传给他，这就是大概的经过。』</w:t>
      </w:r>
    </w:p>
    <w:p>
      <w:r>
        <w:t>我又问道∶『那你怎会把若草术传给我呢？』如姨羞红双脸笑而不答。</w:t>
      </w:r>
    </w:p>
    <w:p>
      <w:r>
        <w:t>这一夜如姨教我习练若草之术，我才知道，原来学若草术须要先吃一些书中记载的草药，并持续练习七个晚上，</w:t>
      </w:r>
    </w:p>
    <w:p>
      <w:r>
        <w:t>才算全部练完。我依书上教导的方法，在每天工作完後，沐浴後习练，越练越感到精力充沛，体力旺盛，且当体力</w:t>
      </w:r>
    </w:p>
    <w:p>
      <w:r>
        <w:t>耗尽时，一运气，又补充回来，真是神奇，过了七天终於大功告成。</w:t>
      </w:r>
    </w:p>
    <w:p>
      <w:r>
        <w:t>这一天晚上我搂着美艳动人的如姨，又亲又吻的，如姨也自动献上香吻，我欲火中烧，正要脱下如姨的衣衫，</w:t>
      </w:r>
    </w:p>
    <w:p>
      <w:r>
        <w:t>验试成果，不料如姨却说∶</w:t>
      </w:r>
    </w:p>
    <w:p>
      <w:r>
        <w:t>『启扬，你练这神功，甚为奇特，练成後第一次交媾的女人，必须是处女。且切记∶一旦你和那个女人媾合，</w:t>
      </w:r>
    </w:p>
    <w:p>
      <w:r>
        <w:t>则那名女子，终生不可能再跟别的男人了，你一定要记住！』</w:t>
      </w:r>
    </w:p>
    <w:p>
      <w:r>
        <w:t>『可是我现在很需要啊！如姨。』</w:t>
      </w:r>
    </w:p>
    <w:p>
      <w:r>
        <w:t>如姨踌躇一会道∶『可是如姨已经不是处女了，你若不御处女的话，会前功尽弃，可能还会败肾的。那这样好</w:t>
      </w:r>
    </w:p>
    <w:p>
      <w:r>
        <w:t>了，我来帮你解火。』</w:t>
      </w:r>
    </w:p>
    <w:p>
      <w:r>
        <w:t>说完她脱下全身衣裤、胸罩，并褪下我的衣裤，全身精光赤裸的跨趴在我身上，丰满惹火的玉体刺激我的六脉，</w:t>
      </w:r>
    </w:p>
    <w:p>
      <w:r>
        <w:t>阳具骤然充血，较往长更加粗长坚挺，一跳一跳，状似饥渴，把如姨瞧得粉脸通红。如姨张开她红艳欲滴的香唇，</w:t>
      </w:r>
    </w:p>
    <w:p>
      <w:r>
        <w:t>伸出丁香般娇嫩的香舌，先舔吻龟头四周，接了好几个香吻後，继而将圆大的龟头含入嘴中，用贝齿细细的磨咬龟</w:t>
      </w:r>
    </w:p>
    <w:p>
      <w:r>
        <w:t>头肉棱，用舌尖舔吮马眼，上上下下含着鸡巴套弄着，时而旋转勾舔，我躺在下面舒服极了。</w:t>
      </w:r>
    </w:p>
    <w:p>
      <w:r>
        <w:t>不多时，只见如姨浑圆雪白的屁股在我脸上摇摆晃动，嘴中不意哼出淫声，哼哼卿卿的呻吟着，不过因为嘴中</w:t>
      </w:r>
    </w:p>
    <w:p>
      <w:r>
        <w:t>含着鸡巴哼得糊糊，我张开双眼，看见她玉腿胯间美丽紧合的丰腴玉穴，嫣红迷人，被阴毛四围着，自两片回</w:t>
      </w:r>
    </w:p>
    <w:p>
      <w:r>
        <w:t>轮状的肉缝中，汩汩的流出晶莹的淫液，滋润着阴道口，如姨还高翘雪白美臀，时而伸手扣弄着，似乎穴内骚痒难</w:t>
      </w:r>
    </w:p>
    <w:p>
      <w:r>
        <w:t>耐。</w:t>
      </w:r>
    </w:p>
    <w:p>
      <w:r>
        <w:t>我知如姨此时正是淫火高炽，遍体生香，体香四溢，香穴趐痒，可是我不能插穴，所以我抱住她的纤腰，凑上</w:t>
      </w:r>
    </w:p>
    <w:p>
      <w:r>
        <w:t>脸来，分开阴毛，用舌尖舔吻她的美穴，又吸又吮的，吞下她香穴所分泌的腥滑淫液，边用舌头勾舔阴道壁的嫩肉，</w:t>
      </w:r>
    </w:p>
    <w:p>
      <w:r>
        <w:t>把如姨的心舔得飞上半天高，粉嫩的美臀左摇右摆，直耸动的不停，嘴里嘤嘤哼哼的娇声喘息，趐胸前的丰满玉乳，</w:t>
      </w:r>
    </w:p>
    <w:p>
      <w:r>
        <w:t>一直晃荡，粉红色乳晕的乳头因兴奋而尖挺，不住得磨擦我的小腹。</w:t>
      </w:r>
    </w:p>
    <w:p>
      <w:r>
        <w:t>我含住她嫩小的阴阜，对着阴道口，不停的吹入热气，阵阵热气吹入如姨温软淫湿的阴道壁，使得嫩穴中趐痒</w:t>
      </w:r>
    </w:p>
    <w:p>
      <w:r>
        <w:t>异常，但见玉穴一张一合，又泄出阵阵淫水。我此时感到被如姨含住的龟头一阵奇痒无比，索兴将如姨的樱桃小嘴，</w:t>
      </w:r>
    </w:p>
    <w:p>
      <w:r>
        <w:t>当成阴户抽送，一挺一抽的来回抽插着如姨的香唇，如姨怕我太过勇猛，纤纤玉手紧紧握住我高昂的鸡巴，免得我</w:t>
      </w:r>
    </w:p>
    <w:p>
      <w:r>
        <w:t>插进她的喉咙。</w:t>
      </w:r>
    </w:p>
    <w:p>
      <w:r>
        <w:t>我们互相玩弄着对方的私处，也不知过了多久，她泄出阴精，我也射出了精液，俩人才心满意足的入睡。</w:t>
      </w:r>
    </w:p>
    <w:p>
      <w:r>
        <w:t>恍若似真的梦（五）</w:t>
      </w:r>
    </w:p>
    <w:p>
      <w:r>
        <w:t>三天後惠兰姐写封信给我，说她已经下山去了，要我下山时去找她，我心中正自苦恼，如姨又同老板下山徵求</w:t>
      </w:r>
    </w:p>
    <w:p>
      <w:r>
        <w:t>工人，我交代那群刚上山的女学生工作後，就翘头溜达去，因为那群女生实在长得有够「爱国」。</w:t>
      </w:r>
    </w:p>
    <w:p>
      <w:r>
        <w:t>我高兴的沿着山壁旁的小道，一路前往从前和如姨发现的瀑布骑去，沿途风景依旧秀丽，到了工寮改用步行的。</w:t>
      </w:r>
    </w:p>
    <w:p>
      <w:r>
        <w:t>走到快到时，突然听到女人的戏水声，我蹑手蹑脚的走到大石头後面，探出头往瀑布下的小水池一看，乖乖！</w:t>
      </w:r>
    </w:p>
    <w:p>
      <w:r>
        <w:t>居然是个十七、八岁的长发女孩，长得清秀可人，白皙的肌肤甚为少见，她背对着我，赤裸着全身泡在清澈碧绿的</w:t>
      </w:r>
    </w:p>
    <w:p>
      <w:r>
        <w:t>水里，正独自戏耍着水珠。我惊艳的绕过大石，躲在小树丛中偷看，从这个角度正好可以看到她的脸颊，只见她有</w:t>
      </w:r>
    </w:p>
    <w:p>
      <w:r>
        <w:t>大大的双眼，挺鼻，动人而红润的双唇和弧度优美的鹅蛋脸，胸前略显得娇小的乳房和胯间芳草萋萋的阴部浸泡在</w:t>
      </w:r>
    </w:p>
    <w:p>
      <w:r>
        <w:t>水中，糊不清，我偷偷的欣赏她愉快的玉女戏水，她浑然不觉，优美曲线不停表露在我眼前。</w:t>
      </w:r>
    </w:p>
    <w:p>
      <w:r>
        <w:t>不一会，她爬上岸来，穿好衣服，朝瀑布下的小洞走了进去，我奇怪的是她怎会知道这边有个小洞，这不是只</w:t>
      </w:r>
    </w:p>
    <w:p>
      <w:r>
        <w:t>有如姨和我才知道的吗？我悄悄跟了进去。</w:t>
      </w:r>
    </w:p>
    <w:p>
      <w:r>
        <w:t>洞内黑漆漆的不见五指，上次来是如姨拿着手电筒领路的，这次太过冲忙，根本没带，跌了好几跤才摸出洞外。</w:t>
      </w:r>
    </w:p>
    <w:p>
      <w:r>
        <w:t>待出洞後，眼睛渐渐适应光亮，才瞧见那女孩正在树下乘凉，她一见我走出洞，也没大吃一惊，娇滴滴的说∶『这</w:t>
      </w:r>
    </w:p>
    <w:p>
      <w:r>
        <w:t>位大哥，过来坐。』</w:t>
      </w:r>
    </w:p>
    <w:p>
      <w:r>
        <w:t>我正自惊讶，她已经拉着我坐在地上并说∶『我早就知道你在石头後偷偷看着我，你看我是不是很漂亮！』</w:t>
      </w:r>
    </w:p>
    <w:p>
      <w:r>
        <w:t>『你┅这到底怎麽一回事┅┅我不是故意偷看你洗澡的。』我腆腼的说道。</w:t>
      </w:r>
    </w:p>
    <w:p>
      <w:r>
        <w:t>她并没生气，反而面带笑容的说∶『我姓张叫晓雪，是你丽如姨的表妹，你和丽如姐的关系，我都知道，包括</w:t>
      </w:r>
    </w:p>
    <w:p>
      <w:r>
        <w:t>你和┅┅惠兰的事情我也知晓。』</w:t>
      </w:r>
    </w:p>
    <w:p>
      <w:r>
        <w:t>『你怎会知道我的事情？』</w:t>
      </w:r>
    </w:p>
    <w:p>
      <w:r>
        <w:t>『因为如姐叫我调查你很久了，那次她带你到这儿来，一方面就是让我看看你，以便调查。』</w:t>
      </w:r>
    </w:p>
    <w:p>
      <w:r>
        <w:t>我说∶『那那次我┅我┅┅和如姨做的事你也┅┅看到了啊？！』</w:t>
      </w:r>
    </w:p>
    <w:p>
      <w:r>
        <w:t>她有点脸红的低头说∶『嗯！』</w:t>
      </w:r>
    </w:p>
    <w:p>
      <w:r>
        <w:t>我心中一阵羞愧，没想到那次激情全被她看在眼里，又问∶『那你怎知我偷偷看你，跟你呢？』</w:t>
      </w:r>
    </w:p>
    <w:p>
      <w:r>
        <w:t>她轻如蚁声悄悄的说∶『人家，喜欢你嘛！』说完头更低了。</w:t>
      </w:r>
    </w:p>
    <w:p>
      <w:r>
        <w:t>我真不知是忧是喜，她竟然喜欢我这个同妇人通奸的人，真令人想不通。她又说∶『如姐本来要我为你打通最</w:t>
      </w:r>
    </w:p>
    <w:p>
      <w:r>
        <w:t>後一道关卡，但又怕委屈了我，我又不敢说喜欢你，所以┅┅』</w:t>
      </w:r>
    </w:p>
    <w:p>
      <w:r>
        <w:t>我惊讶的说∶『原来你还是个处女！喔！天啊！』</w:t>
      </w:r>
    </w:p>
    <w:p>
      <w:r>
        <w:t>她说∶『如果你答应娶我，并且不跟如姐乱搞，我就┅┅』最後几字说得她脸红心跳，声音小到听不见。</w:t>
      </w:r>
    </w:p>
    <w:p>
      <w:r>
        <w:t>我沉吟片刻，向她说我要考虑几天，就偕同她出洞。到了树林将要分手，她为了使我坚定信心，热情的献上香</w:t>
      </w:r>
    </w:p>
    <w:p>
      <w:r>
        <w:t>吻，并任我双手大肆抚摸玉峰丰臀，才离去。我心中一阵犹豫，一个是风情万种的美艳少妇，一个是爱慕我的清秀</w:t>
      </w:r>
    </w:p>
    <w:p>
      <w:r>
        <w:t>佳人，我真不知如何选择。</w:t>
      </w:r>
    </w:p>
    <w:p>
      <w:r>
        <w:t>过几天，如姨回来了，一见面就接上好几个长吻，她特地背着明叔买了许多补品，要给我补身，我正烦忧那件</w:t>
      </w:r>
    </w:p>
    <w:p>
      <w:r>
        <w:t>事，不知如何决择，如姨似乎知道我的心事，对我说∶『先完成功夫要紧，儿女私情暂放一旁。』说完就回明叔的</w:t>
      </w:r>
    </w:p>
    <w:p>
      <w:r>
        <w:t>工寮了。</w:t>
      </w:r>
    </w:p>
    <w:p>
      <w:r>
        <w:t>第二天晚上，我正独自守着工寮，晓雪偷偷的跑来，见我睡在床上，悄悄的脱光衣物，爬上床来，钻入我的被</w:t>
      </w:r>
    </w:p>
    <w:p>
      <w:r>
        <w:t>窝当中，一动也不动。我一个翻身，正巧压在她的椒乳上，我惊觉床上有女人时，身体已被她紧紧抱住，丁香嫩舌</w:t>
      </w:r>
    </w:p>
    <w:p>
      <w:r>
        <w:t>塞住我的嘴巴，香甜津液自她嘴里渡过来，我不由的猛吞下肚。</w:t>
      </w:r>
    </w:p>
    <w:p>
      <w:r>
        <w:t>晓雪一只美丽的大腿不住的磨擦着我的小腹，我被她撩逗得欲火贲张，丹田流入一股热潮，鸡巴开始勃起，直</w:t>
      </w:r>
    </w:p>
    <w:p>
      <w:r>
        <w:t>涨到如小儿胳臂粗，阴茎上盘横的青筋肿涨，龟头如同鸡蛋般圆大，晓雪伸手一摸，惊出一声∶『啊！』继而说∶</w:t>
      </w:r>
    </w:p>
    <w:p>
      <w:r>
        <w:t>『启扬哥，你┅┅你的那┅个┅┅怎麽那麽粗大┅┅』</w:t>
      </w:r>
    </w:p>
    <w:p>
      <w:r>
        <w:t>我一手搓揉她娇嫩的双乳，一手滑进她的胯间乌穴扣抽抚弄，处女娇嫩含苞的玉穴，肉丘鼓涨涨得，两片嫣红</w:t>
      </w:r>
    </w:p>
    <w:p>
      <w:r>
        <w:t>的阴唇细嫩紧合，不留一点空隙，淫水缓缓的自那迷人的肉缝中流出，弄湿我的手掌，我爬起身来，跪在床上，两</w:t>
      </w:r>
    </w:p>
    <w:p>
      <w:r>
        <w:t>手拉起她的双腿，挟在我的两肋，将她的私处拉近我的胯间，昂起我粗长的鸡巴，抵着她紧闭美艳淫水流肆的嫩穴，</w:t>
      </w:r>
    </w:p>
    <w:p>
      <w:r>
        <w:t>晓雪紧闭着双眼，挺着不算大的双乳，等待我的插穴。</w:t>
      </w:r>
    </w:p>
    <w:p>
      <w:r>
        <w:t>我缓缓的插下，龟头撑开两片红嫩的阴唇，插进阴道约几寸，即感到空前的紧缩压力，晓雪全身发抖着，银牙</w:t>
      </w:r>
    </w:p>
    <w:p>
      <w:r>
        <w:t>直咬，哼喘着气，似乎淫穴紧涨难受，但穴心又痒又酸，不知如何是好。我见她如此难过，略一运气，将原本粗大</w:t>
      </w:r>
    </w:p>
    <w:p>
      <w:r>
        <w:t>的阳具缩小成略比常人粗的样子，这是一般女子最心醉的尺寸。</w:t>
      </w:r>
    </w:p>
    <w:p>
      <w:r>
        <w:t>我再渐渐推进，忽然抵着了一个障碍，我知道那是女人的处女膜，我瞧她那般样子，双腿时伸时曲，纤腰猛扭，</w:t>
      </w:r>
    </w:p>
    <w:p>
      <w:r>
        <w:t>我第一次御处女，真不知如何是好，龟头已经被她的阴户含住，露出一大截阴茎在外面，不插也不行。我一用力，</w:t>
      </w:r>
    </w:p>
    <w:p>
      <w:r>
        <w:t>只听『噗滋』一声，鸡巴滑入一大截，血和淫水混杂的自穴中流出。</w:t>
      </w:r>
    </w:p>
    <w:p>
      <w:r>
        <w:t>晓雪惊叫一声∶『啊！好痛，你轻点！没想┅┅到跟人┅┅玩这竟是那般疼痛，可┅┅是我看你和┅┅惠兰┅</w:t>
      </w:r>
    </w:p>
    <w:p>
      <w:r>
        <w:t>┅玩┅┅惠兰姐┅┅似乎十分┅┅享受┅┅怎麽我┅┅玩┅┅那麽┅┅痛！』</w:t>
      </w:r>
    </w:p>
    <w:p>
      <w:r>
        <w:t>我说∶『痛一下就好了，每个女人都须经过这一关，才能享受的。』</w:t>
      </w:r>
    </w:p>
    <w:p>
      <w:r>
        <w:t>晓雪此刻穴内又胀又痛，不禁眉头紧皱，我俯下身舔吻她红晕的乳头，含在嘴中用舌尖逗弄吸吮。晓雪被舔得</w:t>
      </w:r>
    </w:p>
    <w:p>
      <w:r>
        <w:t>心慌意乱，穴里渐渐感到较不紧涨，继而是略为疼痛和趐痒。我瞧她脸色渐露春色，知道可以插穴了，就往下一冲，</w:t>
      </w:r>
    </w:p>
    <w:p>
      <w:r>
        <w:t>抵着了子宫口，晓雪浑身颤抖一下，继而浑身扭摆起来，娇哼的说∶</w:t>
      </w:r>
    </w:p>
    <w:p>
      <w:r>
        <w:t>『哥哥┅┅你插吧！┅┅我好┅痒┅好难受┅┅哼┅┅嗯┅┅喔┅┅哼┅┅哼┅┅哎唷┅┅』</w:t>
      </w:r>
    </w:p>
    <w:p>
      <w:r>
        <w:t>我开始缓缓抽送，且渐渐涨粗鸡巴，晓雪苦尽甘来，脸生笑痕，嘴角含春，淫淫的叫床声，不觉泄出嘴里┅┅</w:t>
      </w:r>
    </w:p>
    <w:p>
      <w:r>
        <w:t>恍若似真的梦（六）</w:t>
      </w:r>
    </w:p>
    <w:p>
      <w:r>
        <w:t>第二天清早，晓雪醒来，但觉胯间隐隐作痛，原本紧闭的玉穴竟微微张开，瞧瞧沉睡中的我，阳具竟小小的躺</w:t>
      </w:r>
    </w:p>
    <w:p>
      <w:r>
        <w:t>在腿间，觉得奇怪极了，昨晚那麽粗大吓人，插得人又疼又爽，心慌意乱的家伙，怎变得如此小巧可爱，心中不由</w:t>
      </w:r>
    </w:p>
    <w:p>
      <w:r>
        <w:t>的产生无限的爱意，轻吻了一下，就穿上胸罩、内裤，起来帮我煮了早餐，悄悄的走了。</w:t>
      </w:r>
    </w:p>
    <w:p>
      <w:r>
        <w:t>春风一度後，我的功夫练成了，但因打工的人越来越多，我便辞去工作下山去了，如姨送我好一段路，晓雪也</w:t>
      </w:r>
    </w:p>
    <w:p>
      <w:r>
        <w:t>约定过三个礼拜要来找我，离情依依不舍┅┅</w:t>
      </w:r>
    </w:p>
    <w:p>
      <w:r>
        <w:t>下山後，暑假才过一半，所以成天在家就是练内外功，不久由於家里的需要我常骑车来往市区和郊外，不知不</w:t>
      </w:r>
    </w:p>
    <w:p>
      <w:r>
        <w:t>觉过了整个暑假，晓雪也没来找我，不知道发生什麽事了，由于我长大了不少，加上没事就多读些文学的书，所以</w:t>
      </w:r>
    </w:p>
    <w:p>
      <w:r>
        <w:t>成绩进步得十分快速┅┅</w:t>
      </w:r>
    </w:p>
    <w:p>
      <w:r>
        <w:t>我优异的表现，获得许多老师的好感和称许，我的国文老师赵丽云更视我为她的得意弟子，时时在同学前嘉许</w:t>
      </w:r>
    </w:p>
    <w:p>
      <w:r>
        <w:t>我，也给我许多特权，例如可以迟交作业或平时成绩高人一等等，班上同学都大喊不公平。说真的，我对所有的老</w:t>
      </w:r>
    </w:p>
    <w:p>
      <w:r>
        <w:t>师都有点不爽的感觉，但对我的国文老师确十分有好感，她长得并不美，身材十分丰挺，但又很瘦，尖挺的胸部和</w:t>
      </w:r>
    </w:p>
    <w:p>
      <w:r>
        <w:t>纤细的双腿是她的特徵，此外她全身会散发出一股淡淡的幽香，文学气质弥满於举手投足间，十分迷人。她是前几</w:t>
      </w:r>
    </w:p>
    <w:p>
      <w:r>
        <w:t>年才结婚，还没生过小孩，所以腰非常的纤细，来我们学校已经十年了，校长非常器重她，所以另外给她安排一个</w:t>
      </w:r>
    </w:p>
    <w:p>
      <w:r>
        <w:t>教务处秘书的职位。</w:t>
      </w:r>
    </w:p>
    <w:p>
      <w:r>
        <w:t>这天下午第一节，是自习课，因为天气十分炎热，老师躲在有冷气的办公厅没来，班长叫我们全班去清洁区除</w:t>
      </w:r>
    </w:p>
    <w:p>
      <w:r>
        <w:t>草。刚要去时，一个学弟跑来告诉我国文老师找我，要我去教务处，我高兴极了，因为不用打扫，班上同学气得牙</w:t>
      </w:r>
    </w:p>
    <w:p>
      <w:r>
        <w:t>痒痒的，但是没有办法。</w:t>
      </w:r>
    </w:p>
    <w:p>
      <w:r>
        <w:t>到了教务处，国文老师穿着一件黄色纱质的裙子和白色的短衫，正坐在椅子上办公，见我来了，就叫我同她一</w:t>
      </w:r>
    </w:p>
    <w:p>
      <w:r>
        <w:t>起去资料室拿东西，学校的资料室是在图书馆地下室二层，是一间满是文书稿纸堆放的小房间，平常没人去那儿，</w:t>
      </w:r>
    </w:p>
    <w:p>
      <w:r>
        <w:t>因为十分阴暗，看来很恐怖，所以图书馆员大都只在地下室一层活动。</w:t>
      </w:r>
    </w:p>
    <w:p>
      <w:r>
        <w:t>我陪她走到那儿时，馆员都在图书室中吹冷气，走进去打开电灯，没想到灯泡坏了，一闪一闪的，老师叫我关</w:t>
      </w:r>
    </w:p>
    <w:p>
      <w:r>
        <w:t>掉它，叫我去楼上拿把手电筒回来找，我在楼上拿了两把手电筒回去，一人拿一把，翻阅着装着纸稿的箱子找寻着。</w:t>
      </w:r>
    </w:p>
    <w:p>
      <w:r>
        <w:t>也不知找了多久，我因弯着腰找，找得腰酸背痛，就运起若草术补体力，此时全身体力充沛，不知觉间，阳具也充</w:t>
      </w:r>
    </w:p>
    <w:p>
      <w:r>
        <w:t>血涨大起来，鸡巴感到趐痒，压抑几个月的欲火开始燃烧。正巧老师正找到这来，我手电筒无意间照到她弯下腰翘</w:t>
      </w:r>
    </w:p>
    <w:p>
      <w:r>
        <w:t>得老高的丰臀，浑圆结实的大屁股随着她翻箱倒柜的找寻摆动着，我鸡巴一阵兴奋，顾不得伦理，我走到她後头掀</w:t>
      </w:r>
    </w:p>
    <w:p>
      <w:r>
        <w:t>起她的裙子，雪白粉嫩的玉嫩美臀展露眼前，大腿胯间微突的是她被三角裤包裹着的饱满阴户，看来诱人极了。</w:t>
      </w:r>
    </w:p>
    <w:p>
      <w:r>
        <w:t>她惊觉裙子被我掀开，大屁股被我双手抓住，连忙想起声并大叫∶『启扬你在干什麽，快将老师的裙子放下！</w:t>
      </w:r>
    </w:p>
    <w:p>
      <w:r>
        <w:t>』</w:t>
      </w:r>
    </w:p>
    <w:p>
      <w:r>
        <w:t>我并不理会，况且此时没人会听见她的喊声，我手指一戳，翻入她紧小的三角裤，顺着她饱满的阴唇滑入她紧</w:t>
      </w:r>
    </w:p>
    <w:p>
      <w:r>
        <w:t>小的阴道中，极尽扣挖抽插着她的玉穴，她紧嫩的淫穴流出了淫滑的爱液。</w:t>
      </w:r>
    </w:p>
    <w:p>
      <w:r>
        <w:t>老师觉察出她的嫩穴遭我抠穴後，她全身趐软，站不直来，弯着腰两手攀在箱子上，一阵阵被扣穴的快感，侵</w:t>
      </w:r>
    </w:p>
    <w:p>
      <w:r>
        <w:t>袭她的全身的神精，她微喘的道∶『启扬我求求你不要弄老师的┅┅哼┅┅喔┅┅』</w:t>
      </w:r>
    </w:p>
    <w:p>
      <w:r>
        <w:t>恍若似真的梦（七）</w:t>
      </w:r>
    </w:p>
    <w:p>
      <w:r>
        <w:t>我加速的挑逗她的阴户，使她无法再说话，前所未有的快感浸淫她的筋络，代之而起的是阵阵春淫的娇喘声和</w:t>
      </w:r>
    </w:p>
    <w:p>
      <w:r>
        <w:t>淫浪的哼淫声。我见她渐渐的屈服，便解下我的裤子，露出七寸长的粗硬鸡巴，顺着她胯间阴户下的细缝贴着三角</w:t>
      </w:r>
    </w:p>
    <w:p>
      <w:r>
        <w:t>裤滑进去，贴挺着她的私处，向前弯下身两手环抱过她的身体，解开她上衣的钮扣，褪下她的胸罩，两手握住她饱</w:t>
      </w:r>
    </w:p>
    <w:p>
      <w:r>
        <w:t>满坚挺的白嫩乳峰，来回的搓揉爱抚。老师见其趐胸上的玉乳被我握住搓揉玩弄，趐胸前阵阵快感刺激她的神精，</w:t>
      </w:r>
    </w:p>
    <w:p>
      <w:r>
        <w:t>香穴不觉又泄出汩汩淫水，阵阵被干的快感袭上心头，抛弃了她已往坚贞的圣女形象，露出淫荡的女人本色，任我</w:t>
      </w:r>
    </w:p>
    <w:p>
      <w:r>
        <w:t>大肆全身玩弄，时而转头献上香吻，红艳的双唇吻着我心痒不定。</w:t>
      </w:r>
    </w:p>
    <w:p>
      <w:r>
        <w:t>我褪下她的内裤，抠玩几下肉穴，扶正我淫粗的阳具，龟头对准她美艳的肉洞，『噗滋』一声，插入她的美穴，</w:t>
      </w:r>
    </w:p>
    <w:p>
      <w:r>
        <w:t>我粗长的鸡巴把老师的嫩穴插得饱胀难受，老师两片红红的阴唇紧紧包住我坚硬的鸡巴，搞得阴户鼓胀胀的。我耸</w:t>
      </w:r>
    </w:p>
    <w:p>
      <w:r>
        <w:t>动屁股驰骋在她雪白的肉体上，粗大的阴茎每每插中花心，龟头边的肉棱来回的刮滑着阴道上淫痒潮湿的嫩肉，插</w:t>
      </w:r>
    </w:p>
    <w:p>
      <w:r>
        <w:t>得天昏地暗，把丽云老师插的淫声浪叫，娇哼呻吟的叫床声令我快感十足，阳具进进出出淫穴，引出大量的淫水，</w:t>
      </w:r>
    </w:p>
    <w:p>
      <w:r>
        <w:t>穴内黏膜分泌的蜜汁呈丝状由结合处，顺着大腿滴落地面。</w:t>
      </w:r>
    </w:p>
    <w:p>
      <w:r>
        <w:t>丽云老师的玉腿受不住穴内一再出水的趐痒快感，跪了下去，趴跪在地上任我在她粉嫩的屁股後插她的嫩穴，</w:t>
      </w:r>
    </w:p>
    <w:p>
      <w:r>
        <w:t>淫水流湿了她白嫩的大腿，她淫秽的叫春声使我全身力量都用在插穴上，死命的抽送鸡巴，干得她小穴舒服的上天。</w:t>
      </w:r>
    </w:p>
    <w:p>
      <w:r>
        <w:t>『哼┅┅喔喔┅┅爽┅┅哼┅┅插死┅┅小穴了┅┅启扬┅┅哼┅┅哎噢┅好┅┅痒┅┅好┅┅舒服┅┅喔┅</w:t>
      </w:r>
    </w:p>
    <w:p>
      <w:r>
        <w:t>┅哼┅┅哼┅┅喔┅喔┅┅老师┅┅被你┅┅干得┅┅舒畅┅┅哼┅┅极了┅┅哼┅┅你那学┅┅来的这┅┅套功</w:t>
      </w:r>
    </w:p>
    <w:p>
      <w:r>
        <w:t>夫┅┅插得人欲仙┅┅欲死┅┅的┅┅哼┅┅哎┅┅哟┅┅啊┅啊┅┅插┅┅死人了┅哼┅哼┅┅喔好粗┅的鸡巴</w:t>
      </w:r>
    </w:p>
    <w:p>
      <w:r>
        <w:t>┅┅哼┅┅喔┅┅老师┅┅爱┅死它了┅┅哼┅┅哼┅┅喔┅┅哎哟┅┅哼┅啊┅┅用力插┅┅啊┅┅啊┅对┅┅</w:t>
      </w:r>
    </w:p>
    <w:p>
      <w:r>
        <w:t>啊┅┅插┅┅中┅┅花心┅┅哼┅┅了┅好舒服┅┅喔┅┅喔┅┅哼┅┅啊┅┅哼┅┅哼┅┅』</w:t>
      </w:r>
    </w:p>
    <w:p>
      <w:r>
        <w:t>房间内丽云老师淫叫声不绝，我死命的鸡奸着丽云老师，由於房内的温度很高，她的香汗不停的流出，使全身</w:t>
      </w:r>
    </w:p>
    <w:p>
      <w:r>
        <w:t>散发出女人特有的幽香，把我迷得神魂颠倒，抽插的越来越狠，越来越重，使丽云老师好几次达到高潮。雪白的嫩</w:t>
      </w:r>
    </w:p>
    <w:p>
      <w:r>
        <w:t>屁股死命的摇晃摆动，迎凑阳具的插穴，香汗流湿她的上衫，长发如云般的飘动着，美艳的姿态使我龟头阵阵趐痒。</w:t>
      </w:r>
    </w:p>
    <w:p>
      <w:r>
        <w:t>我知道快要射精了，赶紧抽出我插在她玉穴内的鸡巴，把丽云老师翻转身，使她躺在地上，提起她修长的玉腿</w:t>
      </w:r>
    </w:p>
    <w:p>
      <w:r>
        <w:t>靠在我肩上，龟头对准她一张一合淫水直流的美艳阴户，『噗滋』尽根而入，两手狂猛的搓揉狎玩她尖挺的嫩乳，</w:t>
      </w:r>
    </w:p>
    <w:p>
      <w:r>
        <w:t>下体凶猛抽插她饱涨动人的嫩穴，极尽疯狂的奸她的玉体，大量的浓精直喷进子宫内。</w:t>
      </w:r>
    </w:p>
    <w:p>
      <w:r>
        <w:t>丽云老师在我这般猛烈的奸淫下，昏死了过去，醒来时她打了我一巴掌，哭泣起来，我抱着她狂吻着她的嘴唇，</w:t>
      </w:r>
    </w:p>
    <w:p>
      <w:r>
        <w:t>她死命的推拒着。不多时她竟反手抱住我，和我拥吻起来，我见她此态知道奸淫她的计谋已经成功，此刻她的身心</w:t>
      </w:r>
    </w:p>
    <w:p>
      <w:r>
        <w:t>都成了我的俘虏。</w:t>
      </w:r>
    </w:p>
    <w:p>
      <w:r>
        <w:t>她把玩我雄伟的阳具，丰满的胸部紧紧靠住我，媚眼惺忪的媚声说着∶『启扬我已经被你给玩弄了身体，你可</w:t>
      </w:r>
    </w:p>
    <w:p>
      <w:r>
        <w:t>是不能负我喔！』</w:t>
      </w:r>
    </w:p>
    <w:p>
      <w:r>
        <w:t>我搂着她亲吻道∶『我的好老师，你是我的宝贝，我怎会负你呢！何况你刚才知道的，我是多麽的爱你，不然</w:t>
      </w:r>
    </w:p>
    <w:p>
      <w:r>
        <w:t>也不会┅┅』</w:t>
      </w:r>
    </w:p>
    <w:p>
      <w:r>
        <w:t>『讨厌！你就会吃我豆腐。』她娇捶着我说。</w:t>
      </w:r>
    </w:p>
    <w:p>
      <w:r>
        <w:t>我说∶『谁叫你长得那样美艳动人，虽是结过婚依旧是令人「回味无穷」』</w:t>
      </w:r>
    </w:p>
    <w:p>
      <w:r>
        <w:t>她娇笑打我说∶『可恶的坏东西！』</w:t>
      </w:r>
    </w:p>
    <w:p>
      <w:r>
        <w:t>不多久下课了，丽云老师因上衣被汗水给弄湿，又被地上弄脏了，就回家去了，我则穿上裤子再回去上课。</w:t>
      </w:r>
    </w:p>
    <w:p>
      <w:r>
        <w:t>恍若似真的梦（八）</w:t>
      </w:r>
    </w:p>
    <w:p>
      <w:r>
        <w:t>自从奸了老师以後，我的学校生活变得多采多姿，我和丽云老师常在放学後，留在学校杂物室幽会，每次都非</w:t>
      </w:r>
    </w:p>
    <w:p>
      <w:r>
        <w:t>得玩到两人爽快为止，丽云老师淫秽的叫春声就在黄昏时高声徘回不去┅┅</w:t>
      </w:r>
    </w:p>
    <w:p>
      <w:r>
        <w:t>转眼间，到了寒假，我常游荡於街巷之间，玩电动玩具或跟女友看火热香艳的录影带，到处玩乐，偶而也跟丽</w:t>
      </w:r>
    </w:p>
    <w:p>
      <w:r>
        <w:t>云老师约在野外露营打野外，或在宾馆私会，生活的十足惬意自得。</w:t>
      </w:r>
    </w:p>
    <w:p>
      <w:r>
        <w:t>有一次我又照常去打电动玩具，在路上意外被车给撞了，还好我机灵所以只受了一点擦伤，那人走下车，我和</w:t>
      </w:r>
    </w:p>
    <w:p>
      <w:r>
        <w:t>她都吃惊，没想到她竟是丽如姨，她把我扶到车内，开车回到她家，明叔并不在家，她对我诉说思情和山上发生的</w:t>
      </w:r>
    </w:p>
    <w:p>
      <w:r>
        <w:t>事，我才知道，晓雪被她父母带出国去了，所以没来找我。</w:t>
      </w:r>
    </w:p>
    <w:p>
      <w:r>
        <w:t>如姨把我扶进客房内见我没大碍，娇柔的躺在我怀中，含情默默的看着我，我深情的低头吻下她的双唇，她热</w:t>
      </w:r>
    </w:p>
    <w:p>
      <w:r>
        <w:t>情的香舌立刻和我的舌头搅在一起，彼此吸吮对方的口液。我脱下她全身衣物，她也脱我的衣服，我贪婪的吻遍她</w:t>
      </w:r>
    </w:p>
    <w:p>
      <w:r>
        <w:t>赤裸的全身上下，她也任我在她全身游走，我吸吮她丰满尖挺的嫩乳，玩弄她雪白滑嫩的乳房。</w:t>
      </w:r>
    </w:p>
    <w:p>
      <w:r>
        <w:t>她仰躺的享受着我的爱抚，嘴里哼哼卿卿的叫着，我一手摸进她胯间我已熟悉的嫩穴，手指来回扣玩插送穴洞，</w:t>
      </w:r>
    </w:p>
    <w:p>
      <w:r>
        <w:t>弄得她欲火如焚，春心狂动，全身扭摆，雪嫩的玉白大屁股不住的挺动着，玉腿时伸时曲，穴内淫水直泄，紧嫩异</w:t>
      </w:r>
    </w:p>
    <w:p>
      <w:r>
        <w:t>常的小穴嫣红诱人。我忍不住埋首在她玉腿胯间舔起她的美穴，吸吮她流肆的淫水，用舌尖舔吻着阴道口细嫩的穴</w:t>
      </w:r>
    </w:p>
    <w:p>
      <w:r>
        <w:t>肉，又搓又揉她趐胸前高耸迷人的俏丽乳峰，抠玩尖挺的乳头，她的屁股忍不住的抛上抛下的耸动着，淫秽无比的</w:t>
      </w:r>
    </w:p>
    <w:p>
      <w:r>
        <w:t>叫床声，声声入耳，玉腿死力的挟着我的头，玉白的双手抓住床单，似乎淫穴内骚痒异常，红艳的双唇微喘着气，</w:t>
      </w:r>
    </w:p>
    <w:p>
      <w:r>
        <w:t>媚眼含春，纤细的美腿不住的伸动着。</w:t>
      </w:r>
    </w:p>
    <w:p>
      <w:r>
        <w:t>我看她已经有许久没跟人交媾了，不然阴道也不会如此紧小淫痒，我爬起上身，握住淫粗的鸡巴，对准她淫液</w:t>
      </w:r>
    </w:p>
    <w:p>
      <w:r>
        <w:t>猛流的玉穴，『噗滋』整根插入，前所未有的充实饱涨，使如姨胯下淫欲如火┅┅</w:t>
      </w:r>
    </w:p>
    <w:p>
      <w:r>
        <w:t>就这样我终於一偿宿愿。</w:t>
      </w:r>
    </w:p>
    <w:p>
      <w:r>
        <w:t>我和如姨同居一月，在她细心的调养下，我所修行的若草术已达登峰造极的境界，不用运功也能无意识的补充</w:t>
      </w:r>
    </w:p>
    <w:p>
      <w:r>
        <w:t>精力。丽如姨开始教我修练玉（御）女神术，期间丽云老师和惠兰姊曾先後找我止痒，我偷偷背着丽如姨分别替她</w:t>
      </w:r>
    </w:p>
    <w:p>
      <w:r>
        <w:t>们解馋，不料反增加我修行的速度，开学前我已修练至第三层，由於将开学所以丽如姨也上山去了。</w:t>
      </w:r>
    </w:p>
    <w:p>
      <w:r>
        <w:t>开学後我和丽云老师的奸情被师丈知道了，那天也真巧，放学後我们正在杂物间幽会着，我们正从「倒烧蜡烛」</w:t>
      </w:r>
    </w:p>
    <w:p>
      <w:r>
        <w:t>改成「老汉推车」，丽云老师趴跪在地上，挺起丰满白嫩的屁股，哼着淫荡的浪声，我则扶着粗硬的鸡巴，自淫湿</w:t>
      </w:r>
    </w:p>
    <w:p>
      <w:r>
        <w:t>的肉穴插入，师丈居然在外面敲着门。我赶紧拔出插在老师穴内的阳具，胡乱穿上衣服，丽云老师也赶紧穿上三角</w:t>
      </w:r>
    </w:p>
    <w:p>
      <w:r>
        <w:t>裤和裤袜，整理衣裙和散乱的秀发去开门，师丈见我们散乱的衣服，大概也猜出我们刚刚在做什麽，他也不说穿，</w:t>
      </w:r>
    </w:p>
    <w:p>
      <w:r>
        <w:t>狠狠的瞪我一眼，带着老师就走了。</w:t>
      </w:r>
    </w:p>
    <w:p>
      <w:r>
        <w:t>事後听说老师怀孕了，休假一年，我感到不安，不过也没法，半年後我的玉女术因没法采阴补阳进展缓慢，到</w:t>
      </w:r>
    </w:p>
    <w:p>
      <w:r>
        <w:t>了暑假才练到第四层。</w:t>
      </w:r>
    </w:p>
    <w:p>
      <w:r>
        <w:t>恍若似真的梦（九）</w:t>
      </w:r>
    </w:p>
    <w:p>
      <w:r>
        <w:t>这年暑假我们全家到台南叔叔家渡假，叔叔是以种甘蔗菜为生的，拥有一片广大的甘蔗园，他有两栋房子，一</w:t>
      </w:r>
    </w:p>
    <w:p>
      <w:r>
        <w:t>栋在甘蔗园，一栋在台南市，平常住在市区，到了种甘蔗才回到甘蔗园住，以便监督工人种场甘蔗。</w:t>
      </w:r>
    </w:p>
    <w:p>
      <w:r>
        <w:t>我们去时正好叔叔要搬到甘蔗园去住，所以就一起过去玩，房子是木板搭建的大房子，共有五个房间，我独自</w:t>
      </w:r>
    </w:p>
    <w:p>
      <w:r>
        <w:t>一人睡客房，爸妈也住一间客房，叔叔和叔母睡在我隔壁主卧室。</w:t>
      </w:r>
    </w:p>
    <w:p>
      <w:r>
        <w:t>傍晚叔叔带我们去巡甘蔗园，甘蔗刚长到和我差不多高，叔母说还太嫩，要等一个月後才能采收，接着我们便</w:t>
      </w:r>
    </w:p>
    <w:p>
      <w:r>
        <w:t>在月色下乘凉聊天。住在那里非常僻静，晚上一到只剩下我们五人，工人都回到甘蔗园的另一头工寮睡觉了，所以</w:t>
      </w:r>
    </w:p>
    <w:p>
      <w:r>
        <w:t>刚好适合我练功，每天我都趁他们入睡後开始修练。</w:t>
      </w:r>
    </w:p>
    <w:p>
      <w:r>
        <w:t>如此过了三天，爸妈因工作要回去，我因贪这练功好，就要留下来，本来爸妈坚持要带我走，还好叔叔和叔母</w:t>
      </w:r>
    </w:p>
    <w:p>
      <w:r>
        <w:t>说服他们，我才留了下来。</w:t>
      </w:r>
    </w:p>
    <w:p>
      <w:r>
        <w:t>一个月後的某一天，叔叔突然把我叫去，『启扬，再过几天就要收割的，叔叔要去台北洽谈销售的事情，少则</w:t>
      </w:r>
    </w:p>
    <w:p>
      <w:r>
        <w:t>三天，多则一个里拜，你帮我看顾着园子，等我回来再请你大吃一顿。』</w:t>
      </w:r>
    </w:p>
    <w:p>
      <w:r>
        <w:t>叔叔，那工人怎麽办？我又和他们不熟。』</w:t>
      </w:r>
    </w:p>
    <w:p>
      <w:r>
        <w:t>『没关系，你叔母会打点的，你不用担心，你只要每天巡视一下，看有没有人偷拔，其它的事，你叔母会料理</w:t>
      </w:r>
    </w:p>
    <w:p>
      <w:r>
        <w:t>的，我不在时，你要好好听你叔母的话，知不知道！』说完叔叔就走了。</w:t>
      </w:r>
    </w:p>
    <w:p>
      <w:r>
        <w:t>到了晚上，只剩下我和叔母俩人吃饭，叔母煮了很多我爱吃的菜，我吃得好饱，吃完我看天色不晚就去巡视一</w:t>
      </w:r>
    </w:p>
    <w:p>
      <w:r>
        <w:t>下园子，叔母无聊也陪着我去。走在月色迷人的田边路上，心情特别愉快，和叔母聊聊，拉近了原本不甚熟悉的我</w:t>
      </w:r>
    </w:p>
    <w:p>
      <w:r>
        <w:t>们，我仔细端详，发现这三十出头的叔母长得还蛮艳丽的，丰满的胸部，纤细的蛮腰，加上结实雪白的美腿和飘逸</w:t>
      </w:r>
    </w:p>
    <w:p>
      <w:r>
        <w:t>动人的秀发，真是个成熟动人的少妇。</w:t>
      </w:r>
    </w:p>
    <w:p>
      <w:r>
        <w:t>巡完後，我们回到房子，因为无事只有看电视，我因避嫌不敢跟叔母坐，就坐另一个沙发。叔母翘着修长的玉</w:t>
      </w:r>
    </w:p>
    <w:p>
      <w:r>
        <w:t>腿看着电视，我无意发觉，我这位置正巧可以从叔母的裙缝看见雪白的大腿，我偷偷瞧着，叔母没发觉的将腿放下</w:t>
      </w:r>
    </w:p>
    <w:p>
      <w:r>
        <w:t>坐开来，我透过一丝丝的光线，看向大腿内侧，叔母饱满的私处将三角裤撑得胀鼓鼓的，饱嫩的阴户微露，我吞了</w:t>
      </w:r>
    </w:p>
    <w:p>
      <w:r>
        <w:t>几个口水。</w:t>
      </w:r>
    </w:p>
    <w:p>
      <w:r>
        <w:t>看完电视洗完澡就睡了，刚要起来练功，叔母突然拿着换洗的衣服进来。</w:t>
      </w:r>
    </w:p>
    <w:p>
      <w:r>
        <w:t>『启扬，你的衣服乾了，我刚折好，你要放在那里？』</w:t>
      </w:r>
    </w:p>
    <w:p>
      <w:r>
        <w:t>『你放在那边的柜上，明天我再收好。』</w:t>
      </w:r>
    </w:p>
    <w:p>
      <w:r>
        <w:t>叔母就走过去放好，由於叔母穿着半透明的睡衣，整个丰满成熟的胴体，隐隐若现，裸露裙外的玉腿白皙雪嫩，</w:t>
      </w:r>
    </w:p>
    <w:p>
      <w:r>
        <w:t>我忍不住多瞧几眼。突然叔母『唉唷！』的娇哼，坐倒下来，我赶紧上前扶持∶『叔母你怎麽啦！』</w:t>
      </w:r>
    </w:p>
    <w:p>
      <w:r>
        <w:t>叔母满脸痛楚说∶『启扬我刚踢到门槛扭伤了脚，不碍事的。』</w:t>
      </w:r>
    </w:p>
    <w:p>
      <w:r>
        <w:t>我伸手搓揉着叔母的脚踝，触手滑嫩的肌肤令我不胜抚摸，叔母说∶『你扶我到房里，里面有药膏，涂涂就好</w:t>
      </w:r>
    </w:p>
    <w:p>
      <w:r>
        <w:t>了。』</w:t>
      </w:r>
    </w:p>
    <w:p>
      <w:r>
        <w:t>我扶着叔母，搂着她纤细的柳腰，慢慢扶撑至房内，透过微敞的睡衣，叔母春笋般挺翘的双乳若隐忽现的，我</w:t>
      </w:r>
    </w:p>
    <w:p>
      <w:r>
        <w:t>胯下的鸡巴开始充血，把睡裤撑得老高，我暗自压抑，无奈太久未经女色，加上练功时刻已至，就是压不下来。我</w:t>
      </w:r>
    </w:p>
    <w:p>
      <w:r>
        <w:t>将叔母扶好躺在床上，拿着床柜上的药膏涂抹扭伤处，我就回房了。回房连忙掏出鸡巴，怪怪粗的吓人，青筋纠盘</w:t>
      </w:r>
    </w:p>
    <w:p>
      <w:r>
        <w:t>好不粗硬，我开始练功。</w:t>
      </w:r>
    </w:p>
    <w:p>
      <w:r>
        <w:t>第二天一清早，我蒙的自睡梦中醒来，走到厨房看有没有什麽吃的，叔母已经在弄早餐了，我打了声招呼，</w:t>
      </w:r>
    </w:p>
    <w:p>
      <w:r>
        <w:t>坐在椅子上看她弄早饭。从背後看叔母的身材真是美极了，纤细的腰身，窄裙紧紧包裹着的丰满的圆润玉臀翘得老</w:t>
      </w:r>
    </w:p>
    <w:p>
      <w:r>
        <w:t>高，结实修长的美腿肤白似雪，加上一头云雾般亮丽的秀发，我忍不住暗自惊艳。</w:t>
      </w:r>
    </w:p>
    <w:p>
      <w:r>
        <w:t>叔母突然回过皎好的脸庞，娇声说道∶『启扬你帮我拿一下架上的盐，罐内的盐已经用完了。』</w:t>
      </w:r>
    </w:p>
    <w:p>
      <w:r>
        <w:t>我问∶『在哪？』</w:t>
      </w:r>
    </w:p>
    <w:p>
      <w:r>
        <w:t>『就在我头上的架子里，太高了我拿不到。』</w:t>
      </w:r>
    </w:p>
    <w:p>
      <w:r>
        <w:t>我走到她背後，伸手就往架上探去，不料放得非常里面，我要垫起脚根，手才拿到，此时我发现我已经紧贴着</w:t>
      </w:r>
    </w:p>
    <w:p>
      <w:r>
        <w:t>叔母浑圆的玉臀，胯间一阵火热，肉茎挺直起来，紧紧贴顶在叔母的股沟间，隔着薄薄的布磨擦着。</w:t>
      </w:r>
    </w:p>
    <w:p>
      <w:r>
        <w:t>『拿到没？菜快好了。』我闻着叔母的发香，情不自禁的上下磨蹭几下，才拿下盐盒。</w:t>
      </w:r>
    </w:p>
    <w:p>
      <w:r>
        <w:t>恍若似真的梦（十）</w:t>
      </w:r>
    </w:p>
    <w:p>
      <w:r>
        <w:t>下午我又巡视一下园子，叔母因脚仍痛所以没和我去。我走着走着，意外发现甘蔗田附近有一个清澈的小池子，</w:t>
      </w:r>
    </w:p>
    <w:p>
      <w:r>
        <w:t>似乎没人到过一般，池水澄清见底，几条色泽美丽的鱼儿，悠然遨游其中，我忍不住待了一会，回去时已近傍晚，</w:t>
      </w:r>
    </w:p>
    <w:p>
      <w:r>
        <w:t>叔母早已炒了几样菜等我回来。我告诉叔母我发现的池子，叔母说没听说过那有池塘什麽的，倒是很少人去过那里，</w:t>
      </w:r>
    </w:p>
    <w:p>
      <w:r>
        <w:t>因为那里已经接近山边，还没人开垦过，我顿时想起梨山上那世外绝境┅┅</w:t>
      </w:r>
    </w:p>
    <w:p>
      <w:r>
        <w:t>八点左右，外婆突然来了，我们又聊了一个晚上，外婆说明天要去山上采些药，叔母似乎不想去，嘴里嘀嘀咕</w:t>
      </w:r>
    </w:p>
    <w:p>
      <w:r>
        <w:t>咕的不知说些什麽，外婆没发觉仍兴致勃勃的说些明天要带的东西，我暗想如果叔母不愿去我就陪外婆去好了。</w:t>
      </w:r>
    </w:p>
    <w:p>
      <w:r>
        <w:t>深夜我又趁她们入睡後，爬起来偷偷练功，据丽如姨说玉女术练至这第五层是个关口，此时阳物会较以往更加</w:t>
      </w:r>
    </w:p>
    <w:p>
      <w:r>
        <w:t>巨大，可能会绷得太紧而难受，需稍按摩玉茎後才能再行功。我在子时刚好练到这一关，果然阳具胀大的疼痛，我</w:t>
      </w:r>
    </w:p>
    <w:p>
      <w:r>
        <w:t>将睡裤顶的疼人的鸡巴掏出，开始按摩肉棒，粗长的肉棒在我一阵按摩下泄了三次，仍然挺立如柱，着实吓人。</w:t>
      </w:r>
    </w:p>
    <w:p>
      <w:r>
        <w:t>正当我在按摩第四次时，不料门外居然有人影晃动，我吓了一跳，我稍自镇静，当时我房内无灯光，藉月色我</w:t>
      </w:r>
    </w:p>
    <w:p>
      <w:r>
        <w:t>偷偷瞧看那人的身影，好像是叔母，我连忙假装入睡，发出鼾声，门被打开，我眯眼偷瞧，果然是叔母。</w:t>
      </w:r>
    </w:p>
    <w:p>
      <w:r>
        <w:t>叔母穿着一袭薄纱睡衣，胸部乳头和腹下私处隐隐可见，她走近床边蹲下，盖好我的棉被，我见机不可失，假</w:t>
      </w:r>
    </w:p>
    <w:p>
      <w:r>
        <w:t>装发出梦呓，『娟姨，我┅┅好难受。』说着胡乱抓着叔母的玉手就往我的胯下伸进。叔母吃一惊，细葱般的玉手</w:t>
      </w:r>
    </w:p>
    <w:p>
      <w:r>
        <w:t>已握住我胀红粗长的肉棒，异常的阳具使得叔母惊讶的发出『啊！』的一声，我假装又睡着了。叔母喘了几口气後，</w:t>
      </w:r>
    </w:p>
    <w:p>
      <w:r>
        <w:t>似乎被我那家伙吓住了，胸部起伏不定，媚眼泛荡着春水，片刻才放开我的阳具，我见计谋成功，为了将她收做练</w:t>
      </w:r>
    </w:p>
    <w:p>
      <w:r>
        <w:t>功的基石，我不惜不抛弃伦理观念。</w:t>
      </w:r>
    </w:p>
    <w:p>
      <w:r>
        <w:t>一大早，外婆就在外面喊着叔母要她赶紧去山上采药，我见外婆叫了这麽多声都没有看见叔母，就从床上爬起</w:t>
      </w:r>
    </w:p>
    <w:p>
      <w:r>
        <w:t>到叔母的房内找她，结果房内也没人，我走到杂物间又喊了几声，突然被人一把拉进那狭小仅容两人站立的工具柜</w:t>
      </w:r>
    </w:p>
    <w:p>
      <w:r>
        <w:t>内，随即嘴被捂住叫不出声来，我待眼睛适应黑暗後一看，原来是叔母。叔母和我相对着，食指放在嘴前示意我不</w:t>
      </w:r>
    </w:p>
    <w:p>
      <w:r>
        <w:t>要出声。</w:t>
      </w:r>
    </w:p>
    <w:p>
      <w:r>
        <w:t>我悄问∶『为什麽？』叔母小声说∶『外婆每次采药都要弄得很晚才回来，每次去都累得半死，又被蚊虫咬得</w:t>
      </w:r>
    </w:p>
    <w:p>
      <w:r>
        <w:t>痒死，所以我不想去。』我保证不叫了，她才松手。</w:t>
      </w:r>
    </w:p>
    <w:p>
      <w:r>
        <w:t>恍若似真的梦（十一）</w:t>
      </w:r>
    </w:p>
    <w:p>
      <w:r>
        <w:t>外面外婆叫了几声，咒骂几句就没听到声音了，我正想出去，不料外面居然卡住了，我死命推都开不了，叔母</w:t>
      </w:r>
    </w:p>
    <w:p>
      <w:r>
        <w:t>也错身去开也没办法开。柜内渐渐燥热，我们流了一身汗，叔母诱人的体香随汗散发整柜，湿透的衣服紧紧贴住她</w:t>
      </w:r>
    </w:p>
    <w:p>
      <w:r>
        <w:t>成熟动人的玉体，云鬓散乱，红唇微启，着实引诱人，我胯下阳具瞬间勃起。叔母满脸通红的娇喘着，由於贴得很</w:t>
      </w:r>
    </w:p>
    <w:p>
      <w:r>
        <w:t>紧，我胯间的鸡巴顶着她平坦的小腹，她急忙的说∶『启扬不可以，我们是叔母和外甥的关系，不能做出乱伦的事</w:t>
      </w:r>
    </w:p>
    <w:p>
      <w:r>
        <w:t>来。』</w:t>
      </w:r>
    </w:p>
    <w:p>
      <w:r>
        <w:t>『可是叔母的肉体太迷人了，我情不自禁。』说完我向前抱去吻住叔母鲜红的樱唇，用舌尖勾出叔母香滑的舌</w:t>
      </w:r>
    </w:p>
    <w:p>
      <w:r>
        <w:t>头，叔母无处可退，逐渐失去抵抗。我边吻边脱下叔母的外衣，当叔母娇嫩滑尖的乳房入手时那种舒服的触感，令</w:t>
      </w:r>
    </w:p>
    <w:p>
      <w:r>
        <w:t>我搓揉淫玩不忍释手，我贪婪的吸吮着叔母香甜的口水，拉她纤葱般柔白细嫩的玉手握住我胯下笔直坚硬的阳具，</w:t>
      </w:r>
    </w:p>
    <w:p>
      <w:r>
        <w:t>叔母不自禁的握住坚挺的鸡巴套动着，我更加兴奋的搅动舌头吸吮她艳丽的红唇。</w:t>
      </w:r>
    </w:p>
    <w:p>
      <w:r>
        <w:t>『┅┅启┅┅扬┅┅喔┅┅哼┅┅不┅┅行┅┅唔┅┅啊┅┅摸┅┅叔┅┅母┅┅哎哟┅┅的┅┅噢┅┅哼┅</w:t>
      </w:r>
    </w:p>
    <w:p>
      <w:r>
        <w:t>┅乳┅┅房┅┅哼┅┅哼┅┅』</w:t>
      </w:r>
    </w:p>
    <w:p>
      <w:r>
        <w:t>我两手正抓着滑如凝脂的娇嫩乳房抓揉搓捏，如何停得下来，嫩笋般尖挺的乳房开始涨大，淡红色的乳头渐渐</w:t>
      </w:r>
    </w:p>
    <w:p>
      <w:r>
        <w:t>硬挺，我知道叔母开始兴奋了，我用手指捏着两乳的尖端做轻重不一有规则的旋转，叔母脸颊开始泛红，媚眼微张，</w:t>
      </w:r>
    </w:p>
    <w:p>
      <w:r>
        <w:t>红润的香唇微启，隔着衣服我的两手不停的在她娇嫩的趐胸做着淫秽的摸乳动作，叔母的两手握住我胯间硬挺的家</w:t>
      </w:r>
    </w:p>
    <w:p>
      <w:r>
        <w:t>伙捏搓。</w:t>
      </w:r>
    </w:p>
    <w:p>
      <w:r>
        <w:t>我怕叔母倒下去，一手扶住她的纤腰，接着我舔着叔母的粉颈，雪白的丰满玉体香汗淋，叔母被我舔得仰头</w:t>
      </w:r>
    </w:p>
    <w:p>
      <w:r>
        <w:t>轻哼，嘴巴轻轻说着∶</w:t>
      </w:r>
    </w:p>
    <w:p>
      <w:r>
        <w:t>『┅┅不行┅┅啊┅┅哼┅┅不┅行┅┅哼┅┅喔┅┅唔┅┅啊┅┅这┅┅啊┅┅哼┅┅喔┅┅是┅┅乱伦┅</w:t>
      </w:r>
    </w:p>
    <w:p>
      <w:r>
        <w:t>┅啊┅┅喔喔┅┅哎┅┅嗯┅┅嗯┅┅啊┅┅喔┅┅好痒┅┅好酸┅┅啊┅┅喔┅┅启扬┅┅你┅┅嗯┅┅手指┅</w:t>
      </w:r>
    </w:p>
    <w:p>
      <w:r>
        <w:t>┅别┅┅啊┅┅我是┅┅你┅┅的叔母┅┅哼┅┅啊┅┅好痒┅┅受不┅┅住┅┅了┅┅』</w:t>
      </w:r>
    </w:p>
    <w:p>
      <w:r>
        <w:t>当我脱下叔母上身仅剩的胸罩时，形状优美动人的尖挺乳房跳出，我忙低头张嘴含住左乳，左手淫秽的玩弄右</w:t>
      </w:r>
    </w:p>
    <w:p>
      <w:r>
        <w:t>乳，五指握抓娇嫩饱满的乳房时，我心中要干叔母肉体的欲望更加强烈。此时叔母全身趐软坐了下来，修长的美腿</w:t>
      </w:r>
    </w:p>
    <w:p>
      <w:r>
        <w:t>紧紧合住那神秘的肉洞，我解开叔母的裙子，见到已经淫湿的三角裤紧紧包裹着令我兴奋的叔母私处。我拉开三角</w:t>
      </w:r>
    </w:p>
    <w:p>
      <w:r>
        <w:t>裤，手贴着叔母滑嫩的大腿内侧摸上叔母饱满的私处，食指轻巧的滑进叔母成熟的私处，当第一节侵入时，紧迫的</w:t>
      </w:r>
    </w:p>
    <w:p>
      <w:r>
        <w:t>密合感使我淫火更盛，我用拇指中指剥开叔母紧合的肉片，食指再进一节，借着手指的触感摸着叔母肉洞里淫靡的</w:t>
      </w:r>
    </w:p>
    <w:p>
      <w:r>
        <w:t>穴肉，叔母不自主的分开修长的美腿。</w:t>
      </w:r>
    </w:p>
    <w:p>
      <w:r>
        <w:t>我分开黑又密的阴毛，用中指和食指翻开紧阖的阴唇直入蜜穴，抽送犹似鸡巴插穴，饱满的阴户淫水直流，晶</w:t>
      </w:r>
    </w:p>
    <w:p>
      <w:r>
        <w:t>莹的淫水顺着手指滋润久旱的阴唇，粉红淫靡的回轮状黏膜吸吮着插入其中的手指，我手指一勾，将晶莹透亮的淫</w:t>
      </w:r>
    </w:p>
    <w:p>
      <w:r>
        <w:t>水闻一闻後涂在叔母的皓齿上，叔母遭我闯入禁地後，已经全身瘫痪般躺在柜壁上，任我咨意玩弄。</w:t>
      </w:r>
    </w:p>
    <w:p>
      <w:r>
        <w:t>我见时刻不能脱延，也顾不得前戏，拉开睡裤掏出早已挺立的肉棒，抬起叔母玉嫩的雪白大腿，将纤细的小腿</w:t>
      </w:r>
    </w:p>
    <w:p>
      <w:r>
        <w:t>挂在肩头，使叔母粉嫩雪白的大屁股全露在我眼前，大腿根处叔母的饱满阴户挟得紧呼呼的，两片肉缝淫秽的一张</w:t>
      </w:r>
    </w:p>
    <w:p>
      <w:r>
        <w:t>一合，溢流的淫水将阴毛沾得光亮，叔母也被体内的欲火冲昏的放弃抵抗，肉体内的淫火帜热的燃烧，也顾不得乱</w:t>
      </w:r>
    </w:p>
    <w:p>
      <w:r>
        <w:t>伦什麽的，白腴的双手紧紧抱住我的身体，淫秽的言语自樱唇泄出，在我耳边轻轻诉着∶</w:t>
      </w:r>
    </w:p>
    <w:p>
      <w:r>
        <w:t>『┅┅哼┅┅插进来。喔┅┅叔母难受死了┅┅快干我吧┅┅哎哟┅┅叔母要你干穴┅┅痒┅┅啊┅┅』</w:t>
      </w:r>
    </w:p>
    <w:p>
      <w:r>
        <w:t>我把火热的肉棒在叔母的私处磨擦数下使阳具沾满淫液。在叔母的玉手扶持下，对准叔母滑嫩淫湿的玉穴，为</w:t>
      </w:r>
    </w:p>
    <w:p>
      <w:r>
        <w:t>了要品尝和叔母嫩穴结合的感觉，我缓缓的插入叔母那蜜桃般成熟的肉穴，美穴包住肉茎和一进一紧的饱胀感觉冲</w:t>
      </w:r>
    </w:p>
    <w:p>
      <w:r>
        <w:t>击着我的神经。</w:t>
      </w:r>
    </w:p>
    <w:p>
      <w:r>
        <w:t>肉棒插入叔母成熟的肉体内，那种奸淫的美感我忍不住，圆大的龟头一马当先，直没入肉洞半截，过度的充实</w:t>
      </w:r>
    </w:p>
    <w:p>
      <w:r>
        <w:t>感令叔母淫『噢』了一声。阳具入穴後把两片滑湿的阴唇撑得内翻，叔母淫痒的肉穴不住吸吮着坚硬的阳具，我搂</w:t>
      </w:r>
    </w:p>
    <w:p>
      <w:r>
        <w:t>着叔母动人的玉体开始疯狂抽送，叔母娇媚艳丽的露出前所为有的满足和愉悦，淫荡秽乱的叫春声四起，紧凑的小</w:t>
      </w:r>
    </w:p>
    <w:p>
      <w:r>
        <w:t>肉穴使我忘情抽插，倒钩的龟头肉沟藉润滑的淫水来回刮磨着叔母饱满紧嫩的肉壁，淫秽的肉穴阵阵紧挟着插入的</w:t>
      </w:r>
    </w:p>
    <w:p>
      <w:r>
        <w:t>阳具，叔母淫荡的伸出舌尖轻舔鲜红的樱唇，嘴里低声轻叹呻吟，交合处肉与肉的撞击以及阳具插穴淫水溢溅声编</w:t>
      </w:r>
    </w:p>
    <w:p>
      <w:r>
        <w:t>织成动人的乐章。</w:t>
      </w:r>
    </w:p>
    <w:p>
      <w:r>
        <w:t>就当叔母穴内趐痒难耐而我也正要将剩下的半截阳具插入膣内深处时，突然听到汽车驶近声，一辆汽车在前门</w:t>
      </w:r>
    </w:p>
    <w:p>
      <w:r>
        <w:t>停了下来，把正当欲仙欲死之际淫乐的我们吓得紧搂在一起，我扶起半裸的叔母，香汗透湿叔母微卷的秀发，白玉</w:t>
      </w:r>
    </w:p>
    <w:p>
      <w:r>
        <w:t>般的脸蛋在狂热的激情下浮着两朵红云，娇羞无限的动人模样看来着实惹人怜爱。</w:t>
      </w:r>
    </w:p>
    <w:p>
      <w:r>
        <w:t>我和叔母赶忙穿好衣服，车内的人已经走了过来，我蹲在後面用肮脏的雨衣盖住身体，由叔母敲门求救，『砰！</w:t>
      </w:r>
    </w:p>
    <w:p>
      <w:r>
        <w:t>锵！』只听到金石碰撞的声音，门外的人打开了门。</w:t>
      </w:r>
    </w:p>
    <w:p>
      <w:r>
        <w:t>恍若似真的梦（十二、完）</w:t>
      </w:r>
    </w:p>
    <w:p>
      <w:r>
        <w:t>『荷玉啊！原来是你，你怎会锁在里面呢？』原来是叔叔回来了，我暗惊，要是叔母此时把我奸淫她的事全盘</w:t>
      </w:r>
    </w:p>
    <w:p>
      <w:r>
        <w:t>说出，我是死无葬身之地了，不料叔母居然片字不露，将叔叔引开此地，使我能跑出来，我赶紧跑回房去装睡。</w:t>
      </w:r>
    </w:p>
    <w:p>
      <w:r>
        <w:t>傍晚外婆回来了，我们四人在外面闲谈别後情形，原来叔叔生意谈妥了，甘蔗预定月底采收，到时他们就要搬</w:t>
      </w:r>
    </w:p>
    <w:p>
      <w:r>
        <w:t>回去，而我也必须回去了。</w:t>
      </w:r>
    </w:p>
    <w:p>
      <w:r>
        <w:t>两个礼拜後的一天，叔叔去巡园子，外婆也回去了，想这两个星期由於叔叔和外婆的关系，我始终没有和叔母</w:t>
      </w:r>
    </w:p>
    <w:p>
      <w:r>
        <w:t>独处的机会，更别说亲热了，趁这大好时间，预定叔叔要三个小时才会回来，没人打搅。我走向厨房，见叔母正在</w:t>
      </w:r>
    </w:p>
    <w:p>
      <w:r>
        <w:t>整理厨房，全身大汗的搬着东西，我悄悄来到她身後，望着她弯下腰後圆大丰满的臀部，一把抱住，叔母惊叫一声，</w:t>
      </w:r>
    </w:p>
    <w:p>
      <w:r>
        <w:t>忙立起身回过头来。</w:t>
      </w:r>
    </w:p>
    <w:p>
      <w:r>
        <w:t>『原来是你，吓死人了，不要抱着我，被人见了不好！』叔母挣扎的说。</w:t>
      </w:r>
    </w:p>
    <w:p>
      <w:r>
        <w:t>『叔母你好美喔！惹得人心痒，趁叔叔还没回来，我们再玩玩！』</w:t>
      </w:r>
    </w:p>
    <w:p>
      <w:r>
        <w:t>『启扬不可以，你想要我的肉体，我都已经给你插了，以後我们绝对不能再发生关系了！』</w:t>
      </w:r>
    </w:p>
    <w:p>
      <w:r>
        <w:t>『可是侄儿被你挑逗的欲火如焚，不能歇止，你看都变成这样了』我掏出粗硬的鸡巴，青筋盘浮於上，粗大的</w:t>
      </w:r>
    </w:p>
    <w:p>
      <w:r>
        <w:t>极为吓人。</w:t>
      </w:r>
    </w:p>
    <w:p>
      <w:r>
        <w:t>叔母见状两颊晕红低声说∶『哎唷！怎麽在这掏出来，被人看到怎麽办？』</w:t>
      </w:r>
    </w:p>
    <w:p>
      <w:r>
        <w:t>『叔母你摸摸它，它想进入你身体，它渴望能到达你的深处，你看嘛！』我翘动阳具朝叔母的私处挺刺。</w:t>
      </w:r>
    </w:p>
    <w:p>
      <w:r>
        <w:t>叔母此时口里虽仍说不，但身体已经开始屈服，我毫不费力就将她修长白玉的美腿抬高搁在琉理台上，脱下香</w:t>
      </w:r>
    </w:p>
    <w:p>
      <w:r>
        <w:t>气扑鼻的丝袜，也不脱下围裙和衣服，一手伸进上衣内握住叔母那柔嫩的肉球，窗外照射而下的阳光将叔母肤若凝</w:t>
      </w:r>
    </w:p>
    <w:p>
      <w:r>
        <w:t>脂的雪肤照耀得闪闪动人，美艳的叔母丰满的玉体在我吸入阵阵体香下被我咨意玩弄，淫秽的叫春声自她的红唇哼</w:t>
      </w:r>
    </w:p>
    <w:p>
      <w:r>
        <w:t>出。我拨开她她紧小的三角裤，露出肥嫩饱满的肉穴，挺着阴茎，『噗滋』整根直入穴内，红润的穴肉紧紧含住男</w:t>
      </w:r>
    </w:p>
    <w:p>
      <w:r>
        <w:t>人的阳具，肉棒插入叔母的体内尽情搅动，股股淫水流湿交合处，抽插中龟头每每撞中花心的快感，令叔母和我陶</w:t>
      </w:r>
    </w:p>
    <w:p>
      <w:r>
        <w:t>醉其中不能自拔。</w:t>
      </w:r>
    </w:p>
    <w:p>
      <w:r>
        <w:t>就那样抽插美穴也不知过了多久，我拔出插在叔母阴户的阳具，只见迷乱淫荡的叔母跪下来，红唇一张，将沾</w:t>
      </w:r>
    </w:p>
    <w:p>
      <w:r>
        <w:t>满淫液的鸡巴含进嘴里，我在她滑舌舔动马眼时，中枢神经一阵快感，灼热的精液射进她的嘴内，叔母吞入肚内，</w:t>
      </w:r>
    </w:p>
    <w:p>
      <w:r>
        <w:t>将鸡巴舔得乾净才住手，我抱起她柔软温香的娇躯，情不自禁吻着她沾着少许精液的红唇，摸遍全身。</w:t>
      </w:r>
    </w:p>
    <w:p>
      <w:r>
        <w:t>我知道叔母淫欲刚起，为了日後办事顺利着想，我决定让她好好满足，见还有一点时间，我抱起半裸的叔母道</w:t>
      </w:r>
    </w:p>
    <w:p>
      <w:r>
        <w:t>∶『还有点时间，我们进房再玩一次好吗！』</w:t>
      </w:r>
    </w:p>
    <w:p>
      <w:r>
        <w:t>叔母羞红着脸，娇羞的说∶『不行啊，他快回来了，若瞧见你我通奸会被打死的，叔母的贞节就完了。』</w:t>
      </w:r>
    </w:p>
    <w:p>
      <w:r>
        <w:t>我说∶『他没这麽快回来的，你不是还没泄精吗？且我想把精液射进叔母的体内，你就大发慈悲，可怜可怜侄</w:t>
      </w:r>
    </w:p>
    <w:p>
      <w:r>
        <w:t>儿，成全侄儿的愿望。』</w:t>
      </w:r>
    </w:p>
    <w:p>
      <w:r>
        <w:t>叔母惊讶的『啊！』了一声，斜着媚眼咬着下唇说道∶『你怎会想如此做，我同你做出叔母和侄子通奸的事，</w:t>
      </w:r>
    </w:p>
    <w:p>
      <w:r>
        <w:t>已经违背了伦理，你还┅┅想┅┅』</w:t>
      </w:r>
    </w:p>
    <w:p>
      <w:r>
        <w:t>接下来的话她已经羞得说不出口，说话间我已经将她扶进房内锁好门。</w:t>
      </w:r>
    </w:p>
    <w:p>
      <w:r>
        <w:t>我边脱下她的衣服边说道∶『想同美丽的叔母做爱，是我想念已久的梦想，你就算做件善事，满足我的要求，</w:t>
      </w:r>
    </w:p>
    <w:p>
      <w:r>
        <w:t>反正叔父既然不能使你满足，我正好代他做这件事，你说好不好？』</w:t>
      </w:r>
    </w:p>
    <w:p>
      <w:r>
        <w:t>叔母犹豫一下，还欲说话，我已将全裸的她放在床上，俯卧在床上全裸叔母的肉体看来格外妖媚，雪白浑圆的</w:t>
      </w:r>
    </w:p>
    <w:p>
      <w:r>
        <w:t>美臀下，股沟中裂出湿润欲滴的肉缝，我左手握住叔母纤美的脚踝，稍稍抬高，右手扶着白嫩的圆臀，将肉茎前的</w:t>
      </w:r>
    </w:p>
    <w:p>
      <w:r>
        <w:t>龟头在已流出透明滑液的膣口涂抹，淫湿的蜜口流出的滑液，已经把阴道润滑得足以容纳粗长的男茎咨意进出。</w:t>
      </w:r>
    </w:p>
    <w:p>
      <w:r>
        <w:t>润滑後的阴茎粗得青筋纠结，叔母双手紧抓着床单，哼声微出，玉臀摇摆的准备迎合阳具的进入，我扶着叔母</w:t>
      </w:r>
    </w:p>
    <w:p>
      <w:r>
        <w:t>的纤腰，对准肉缝，隔着圆白挺翘的臀部，缓慢的将阴茎插进阴户里，穴内饱胀的美感使叔母紧紧抓着床单，银牙</w:t>
      </w:r>
    </w:p>
    <w:p>
      <w:r>
        <w:t>紧咬，粉嫩的秀脸微蹙，粗长的喘息声环绕整个房间，终於我的身体和叔母的肉体紧紧的结合，龟头顶住子宫内部，</w:t>
      </w:r>
    </w:p>
    <w:p>
      <w:r>
        <w:t>不留丝毫的缝细，叔母快美的吐出气来。</w:t>
      </w:r>
    </w:p>
    <w:p>
      <w:r>
        <w:t>我俯下身去趴在叔母洁白的背上，双手绕往她胸前，握住饱满的乳房搓揉，下半部由轻至重开始耸动，叔母红</w:t>
      </w:r>
    </w:p>
    <w:p>
      <w:r>
        <w:t>唇微张开始哼出淫声，喘息声和呻吟声充斥整个房内，我尽情的奸淫叔母的肉体。</w:t>
      </w:r>
    </w:p>
    <w:p>
      <w:r>
        <w:t>也不知干了多久，突然听见叔母娇媚的长哼一声，灼热的液体自叔母穴内射向龟头，叔母秀发披散，雪白的背</w:t>
      </w:r>
    </w:p>
    <w:p>
      <w:r>
        <w:t>部因汗水而湿得闪闪发亮，原来叔母泄出了阴精，整个人瘫在床上，我也朝阴户内重重的插了几下，脊椎一阵趐痒，</w:t>
      </w:r>
    </w:p>
    <w:p>
      <w:r>
        <w:t>一股浓厚的精液喷射入叔母体内深处。</w:t>
      </w:r>
    </w:p>
    <w:p>
      <w:r>
        <w:t>日子过的很快，转眼收成日子已到，我的玉女神术由於有叔母的帮忙已经将第六层练完，即将要练那最後一层，</w:t>
      </w:r>
    </w:p>
    <w:p>
      <w:r>
        <w:t>据如姨说当年她那曾祖即练到这一层，结果由於采补阴气不足导至全身血液逆转，体内阴阳二气互噬，终究无法练</w:t>
      </w:r>
    </w:p>
    <w:p>
      <w:r>
        <w:t>成仙道，而成了不男不女的妖怪，我想反正要离开此地，何不趁早离去另寻药引。思量轻重後我在采收前一天告知</w:t>
      </w:r>
    </w:p>
    <w:p>
      <w:r>
        <w:t>叔叔我要提前离去，反正采收我又不懂帮不上什麽忙，叔叔随答应我的要求。</w:t>
      </w:r>
    </w:p>
    <w:p>
      <w:r>
        <w:t>当天晚上叔母在深夜来到我的房间，乱伦的淫事又在床上发生，我利用这短暂的时间，舔遍叔母全身，屁眼，</w:t>
      </w:r>
    </w:p>
    <w:p>
      <w:r>
        <w:t>私处，和涂着红色指油的白细脚趾，将阳精尽情射满叔母成熟肉体内每个孔穴，次日早晨才搭车离去了。</w:t>
      </w:r>
    </w:p>
    <w:p>
      <w:r>
        <w:t>我在车上细细思量如姨所授的玉女术，根据传说那最後一关须要找到三样宝物，一为至阴之物，二为至阳之物，</w:t>
      </w:r>
    </w:p>
    <w:p>
      <w:r>
        <w:t>三为具有阴柔至极的女体，但究竟是指什麽东西？我却无法参透，看来须得回去找到如姨方能明白。</w:t>
      </w:r>
    </w:p>
    <w:p>
      <w:r>
        <w:t>第二天回到家後，马上就上山去找丽如姨，回到旧日打工的地方，闻到清新舒坦的空气，一路上勾起不少回忆。</w:t>
      </w:r>
    </w:p>
    <w:p>
      <w:r>
        <w:t>几个小时後终於到了丽如姨住的地方，正当看到那体态动人，娇美艳丽的丽如姨时，突然眼前踩空，一片漆黑，身</w:t>
      </w:r>
    </w:p>
    <w:p>
      <w:r>
        <w:t>体一直往下掉入无底的洞里，我惊吓的大叫一声∶『啊┅┅┅┅』</w:t>
      </w:r>
    </w:p>
    <w:p>
      <w:r>
        <w:t>我终於醒来，看看四周，房间如旧，床单湿了一块，原来是作了一个极长的春梦。</w:t>
      </w:r>
    </w:p>
    <w:p>
      <w:r>
        <w:t>门外突然响起一声∶『启扬，一大早在叫些什麽？还不赶快去拔草，等一下我要下山去办事，跟你丽如姨说三</w:t>
      </w:r>
    </w:p>
    <w:p>
      <w:r>
        <w:t>天後我就回来，知道没？！』</w:t>
      </w:r>
    </w:p>
    <w:p>
      <w:r>
        <w:t>明叔说完後就下山去了。留下喃喃自言自语∶『┅┅这┅┅不可思议？┅┅真┅┅不可思议？』的我。</w:t>
      </w:r>
    </w:p>
    <w:p>
      <w:r>
        <w:t>谢谢欣赏、如果您觉得还不错就请「顶」一下哦！！！</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