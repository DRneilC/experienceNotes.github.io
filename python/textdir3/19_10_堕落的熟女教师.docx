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堕落的熟女教师</w:t>
      </w:r>
    </w:p>
    <w:p>
      <w:r>
        <w:t>我出生在中国西北方的一个城市，爸爸是当地军区的一号首长，爸爸年轻的时候为了工作，和妈妈要我的时候</w:t>
      </w:r>
    </w:p>
    <w:p>
      <w:r>
        <w:t>感觉年龄已经很大了，所以从小对我就很溺爱，小时候我就和大院里的我的铁哥们亮子（他爸爸是参谋长和我家老</w:t>
      </w:r>
    </w:p>
    <w:p>
      <w:r>
        <w:t>爷子是生死交情）成了军区大院里的霸王，院子里的小孩一看见我们俩都吓得直哭，以至于亮子现在每次喝多的时</w:t>
      </w:r>
    </w:p>
    <w:p>
      <w:r>
        <w:t>候都说，这要是放在」文革「我就是周奉天，你就是陈成！小时候的日子昏昏噩噩的过得很快，转眼间我们都上了</w:t>
      </w:r>
    </w:p>
    <w:p>
      <w:r>
        <w:t>高中，在这个城市最好的学校就是我们部队的子弟学校了，军队有资源能请来很多好的老师，很多的地方上的人，</w:t>
      </w:r>
    </w:p>
    <w:p>
      <w:r>
        <w:t>都拖关系要进我们学校，我和亮子因为是子弟中的子弟当然就进了这所学校，那一年我们16岁，16岁这是一个男人</w:t>
      </w:r>
    </w:p>
    <w:p>
      <w:r>
        <w:t>一分钟头脑中能闪过无数色情念头的年龄，亮子他哥依靠老头子的关系干进出口贸易，总能弄出很多阁楼，龙虎豹</w:t>
      </w:r>
    </w:p>
    <w:p>
      <w:r>
        <w:t>这样的色情杂志，还有大量的色情DVD ，平时身边也总是有各种各样的女人在身边，好几次去亮子家的时候都能看</w:t>
      </w:r>
    </w:p>
    <w:p>
      <w:r>
        <w:t>见有衣着暴露的女人从他家出来，好多次我和亮子都感觉很冲动。但是我其实并不喜欢那样的女人，我更喜欢那些</w:t>
      </w:r>
    </w:p>
    <w:p>
      <w:r>
        <w:t>受过高等教育，有气质，有强烈的自尊的成熟的女人。在学校里，我和亮子一样的很嚣张，学校和老师都不敢管我</w:t>
      </w:r>
    </w:p>
    <w:p>
      <w:r>
        <w:t>们，而我们俩也因为有点小聪明所以成绩也一直不错。但是我一直期待的并不是这些，而是——女人。哥们一直喜</w:t>
      </w:r>
    </w:p>
    <w:p>
      <w:r>
        <w:t>欢少妇，可能是从小妈妈不在身边的原因吧，直到现在都是这样，哥们现在泡的马子一般都是少妇，亮子说」IT IS</w:t>
      </w:r>
    </w:p>
    <w:p>
      <w:r>
        <w:t>plex ！「</w:t>
      </w:r>
    </w:p>
    <w:p>
      <w:r>
        <w:t>上帝说」there will be light ，so light" 这就是上帝的权利，当我们发现我们也有影响别人的权利时，我</w:t>
      </w:r>
    </w:p>
    <w:p>
      <w:r>
        <w:t>们就得到了想要的。</w:t>
      </w:r>
    </w:p>
    <w:p>
      <w:r>
        <w:t>张梦帆老师，我的第一个女人。</w:t>
      </w:r>
    </w:p>
    <w:p>
      <w:r>
        <w:t>她是我们的英语老师，是师范学院的高才生，上课的时候在讲台上的一身标准的职业套裙包裹着性感丰腴的肉</w:t>
      </w:r>
    </w:p>
    <w:p>
      <w:r>
        <w:t>体，足下蹬着的是一双鞋面镂空的细带高跟鞋，精致带子捆在性感的小腿的三分之一处，纤细的脚踝仿佛玉砌；一</w:t>
      </w:r>
    </w:p>
    <w:p>
      <w:r>
        <w:t>双精巧的脚掌裸露出大半，白嫩的脚掌和十根纤纤足趾都袒露着，显得说不出的性感和诱惑，那高贵的气质让人无</w:t>
      </w:r>
    </w:p>
    <w:p>
      <w:r>
        <w:t>比的痴迷，身材是北方女人特有的那种高佻与丰满，35岁，个子有167.3cm ，60公斤（很准确吧，我和亮子把她扒</w:t>
      </w:r>
    </w:p>
    <w:p>
      <w:r>
        <w:t>光了量的），皮肤很白皙，岁月没有在她的娇艳的面颊上留下任何痕迹，有的只是端庄的人妻的气韵，标准的丰乳</w:t>
      </w:r>
    </w:p>
    <w:p>
      <w:r>
        <w:t>肥臀，大屁股浑圆无比，身上肉仿佛都长在了她的屁股和乳房上，丰满的大腿很修长，被丝袜包裹着更显诱人，平</w:t>
      </w:r>
    </w:p>
    <w:p>
      <w:r>
        <w:t>时穿的套裙都把屁股包裹得圆滚滚的，走的快的时候明显的能看到肥臀在裙下颤抖，胸脯非常的丰满，乳房把套装</w:t>
      </w:r>
    </w:p>
    <w:p>
      <w:r>
        <w:t>的上身挺得高高的，上课的时候盯着她秀丽的颈部向下望，狠不得能看透她的衣服，每次上完课回到寝室都要做100</w:t>
      </w:r>
    </w:p>
    <w:p>
      <w:r>
        <w:t>多个俯卧撑才能把心头的欲火消掉。就是这样的一个诱人的少妇人妻在不久的以后就成了我和亮子以及其他一些哥</w:t>
      </w:r>
    </w:p>
    <w:p>
      <w:r>
        <w:t>们肆意凌辱，发泄，奸淫的对象。</w:t>
      </w:r>
    </w:p>
    <w:p>
      <w:r>
        <w:t>又要开始招生了，很多的地方的人都拖关系把孩子往我们学校送，只要进了我们高中，基本上就能上重点大学，</w:t>
      </w:r>
    </w:p>
    <w:p>
      <w:r>
        <w:t>而且我们学校因为是军队的子弟中学，所以每年高考的时候都能弄到不少保送的名额，所以每年中考结束后，校长</w:t>
      </w:r>
    </w:p>
    <w:p>
      <w:r>
        <w:t>都忙的不可开交，而他也是无能为力的，因为这件事还得是后勤管着，而军区的后勤部长就是爸爸的老部下——林</w:t>
      </w:r>
    </w:p>
    <w:p>
      <w:r>
        <w:t>叔叔，他在战场上因为爸爸而受过伤不能生育，爸爸觉得很内疚，就一直提拔他，他对爸爸十分的忠诚，现在已经</w:t>
      </w:r>
    </w:p>
    <w:p>
      <w:r>
        <w:t>是少将了，和爸爸说话的时候还是很谦卑，我从小就管他叫干爹，他对我很好，把我当成他的亲儿子，每年校长想</w:t>
      </w:r>
    </w:p>
    <w:p>
      <w:r>
        <w:t>弄几个地方上的关系户到学校来，都是找我，让我和林叔叔说，没想到林叔叔让我的性福源源不断。这天校长又把</w:t>
      </w:r>
    </w:p>
    <w:p>
      <w:r>
        <w:t>我叫到办公室，快进去的时候，校长助理说，「小北，等一下吧，张老师在和校长谈事情呢。」我就一边等，一边</w:t>
      </w:r>
    </w:p>
    <w:p>
      <w:r>
        <w:t>问助理说「哪个张老师，什么事啊？」助理说「就是教你们英语的那个张梦帆老师啊，她儿子一直在南边和他爷爷</w:t>
      </w:r>
    </w:p>
    <w:p>
      <w:r>
        <w:t>奶奶一起在乡下，学习挺好的，这不要上高中了么，就想求校长收了她儿子，要不他儿子以后上大学就困难了。」</w:t>
      </w:r>
    </w:p>
    <w:p>
      <w:r>
        <w:t>我点着头，答应着。不一会校长室的门开了，张梦帆老师出来了，眼圈有点红，看起来好象哭过，那样子更是惹人</w:t>
      </w:r>
    </w:p>
    <w:p>
      <w:r>
        <w:t>怜爱，我忙说老师好，她看了我一眼，想说什么，但是看了一眼身边的助理，又把话收回去了，我隐隐约约感觉到</w:t>
      </w:r>
    </w:p>
    <w:p>
      <w:r>
        <w:t>了什么，这种感觉很特别。这时候校长出来了，说，小北快进来，快进来，我回了神，进了办公室。校长和我说的</w:t>
      </w:r>
    </w:p>
    <w:p>
      <w:r>
        <w:t>无非就是今年他有两个外甥要来学校，让我帮着和我干爹说说，我心里还想着张梦帆就问，关于她的事，果然和我</w:t>
      </w:r>
    </w:p>
    <w:p>
      <w:r>
        <w:t>想的一样，校长说，要是有能力真想帮她一把，可是不行啊，我满口应着校长，然后就出来了。</w:t>
      </w:r>
    </w:p>
    <w:p>
      <w:r>
        <w:t>上课的时候，张老师一直不经意的望着我，我的脑子里也全是她，直到中午放学的时候，她叫住了我，说「小</w:t>
      </w:r>
    </w:p>
    <w:p>
      <w:r>
        <w:t>北，能来老师办公室一下么？」我说好的，就和她来到了办公室，果然她说出了和我知道的一样的事情，「小北，</w:t>
      </w:r>
    </w:p>
    <w:p>
      <w:r>
        <w:t>你帮帮老师，让我儿子来这上学，这样他就能上好的大学了，我和他爸爸都会感谢你的！「一个邪恶的念头在心里</w:t>
      </w:r>
    </w:p>
    <w:p>
      <w:r>
        <w:t>产生，我说」老师我可以帮你，但是你能帮我做些什么呢？」她赶紧说」只要你帮老师把孩子弄到这个学校来，你</w:t>
      </w:r>
    </w:p>
    <w:p>
      <w:r>
        <w:t>什么要求我都答应你。「我等的就是这句话，我望着老师丰满的躯体，惹人怜爱的表情，缓缓的对她说，梦帆姐，</w:t>
      </w:r>
    </w:p>
    <w:p>
      <w:r>
        <w:t>我喜欢你，她惊讶了一下，然后说不要，你只比我儿子大一岁，我都能当你的妈妈了，不要这样，她一边说，一边</w:t>
      </w:r>
    </w:p>
    <w:p>
      <w:r>
        <w:t>脸都红了，我说老师，我就是喜欢你，想得到你，只要你满足了我的要求，我就答应帮你儿子来咱们学校来，这样</w:t>
      </w:r>
    </w:p>
    <w:p>
      <w:r>
        <w:t>他的前途就有保证了，你好好的想想吧。」说完我就要走，就在要走到门口的时候，梦帆老师叫住我，用很小但是</w:t>
      </w:r>
    </w:p>
    <w:p>
      <w:r>
        <w:t>很清晰的声音传来「我愿意！「」只要你能让我儿子来这，我什么都答应你。「我嘿嘿一笑，然后走到她身边，对</w:t>
      </w:r>
    </w:p>
    <w:p>
      <w:r>
        <w:t>她说，下午来我寝室吧，我等你。然后就走了。回到寝室后，和同寝的亮子说了这事，他也兴奋的不得了（直到今</w:t>
      </w:r>
    </w:p>
    <w:p>
      <w:r>
        <w:t>天我们偶尔回家再一起轮奸张梦帆的时候，他总是一边拍着张梦帆的雪白大屁股一边说，想当年爷知道能干到你的</w:t>
      </w:r>
    </w:p>
    <w:p>
      <w:r>
        <w:t>时候差点没兴奋得死过去！），一直问我是不是逗他呢，我没吱声，他知道我从来不和他说假话。</w:t>
      </w:r>
    </w:p>
    <w:p>
      <w:r>
        <w:t>1 点多的时候，有人敲门，我打开门，我朝思夜想的大美人儿正站在我的眼前，我一把把她拉了进来，门槛绊</w:t>
      </w:r>
    </w:p>
    <w:p>
      <w:r>
        <w:t>在她的高根鞋上差点没摔倒，我一把搂住她，双手顺手抓向我梦想了很久的丰挺的乳房，即使隔着衣服也清晰的感</w:t>
      </w:r>
    </w:p>
    <w:p>
      <w:r>
        <w:t>觉到了那对大奶子的柔软沉重和伟大，她拼命的挣扎出我的怀里，说不要这样，门还没关紧，这里是男生宿舍，别</w:t>
      </w:r>
    </w:p>
    <w:p>
      <w:r>
        <w:t>让别人看见，我哈哈的笑着把门锁上了，这时候亮子从卫生间里走了出来，身上居然什么都没穿，大鸡吧在那摇晃</w:t>
      </w:r>
    </w:p>
    <w:p>
      <w:r>
        <w:t>着就出来了，张梦帆啊的一声，赶紧往门口走，然后说，这是怎么回事啊，小北不要闹啊，我抓着她的胳膊说，你</w:t>
      </w:r>
    </w:p>
    <w:p>
      <w:r>
        <w:t>说过的，什么要求都答应的，亮子是我的好兄弟，你应该是知道的啊，要么你伺候好我们兄弟，我就会帮你，要不</w:t>
      </w:r>
    </w:p>
    <w:p>
      <w:r>
        <w:t>你就走吧，就当没有这件事，张梦帆愣在那不动了，身子在一阵阵的颤抖，我知道我成功了，我走她的身边，然后</w:t>
      </w:r>
    </w:p>
    <w:p>
      <w:r>
        <w:t>搂着她，对她说放心吧，只要你听话，你的事情我一定帮你办好，她回过头看着我，眼睛里满是无奈的泪水，然后</w:t>
      </w:r>
    </w:p>
    <w:p>
      <w:r>
        <w:t>点点头，我大喜，拉着张梦帆走到寝室中间，亮子走到张梦帆身边伸手抚摩她的屁股，然后说果然很有料啊，这娘</w:t>
      </w:r>
    </w:p>
    <w:p>
      <w:r>
        <w:t>们是咱们学校数一数二的美女，虽然三十多了，确是天生尤物，瞧这丰满的大奶子、大圆屁股，怕不天天挨他老公</w:t>
      </w:r>
    </w:p>
    <w:p>
      <w:r>
        <w:t>肏个饱吧。」说完了哈哈的大笑。我假装数落着他，说哪有这样和老师说话的，别把咱们的美人吓着，来老师把衣</w:t>
      </w:r>
    </w:p>
    <w:p>
      <w:r>
        <w:t>服脱了，要有点动感啊，我打开笔记本电脑，放起了音乐，张梦帆羞涩的开始解开套装上衣的扣子，当上衣被脱掉</w:t>
      </w:r>
    </w:p>
    <w:p>
      <w:r>
        <w:t>的时候，紫色的胸罩包裹着的雪白丰满的乳房显露出来，乳罩包裹不住丰挺的乳房，大半已经露了出来，在午后的</w:t>
      </w:r>
    </w:p>
    <w:p>
      <w:r>
        <w:t>阳光下雪白的皮肤下青色的血管隐隐若现，我和亮子都禁不住咽了口口水。</w:t>
      </w:r>
    </w:p>
    <w:p>
      <w:r>
        <w:t>我和亮子再也忍不住了，毕竟看着自己梦里的成熟女人，性感女神而且还是自己的老师，还是一个有一个和自</w:t>
      </w:r>
    </w:p>
    <w:p>
      <w:r>
        <w:t>己差不多一般大的男孩的母亲，别人的妻子，一个丰满美丽的少妇在自己面前宽衣解戴的确是让人难以忍受的事情，</w:t>
      </w:r>
    </w:p>
    <w:p>
      <w:r>
        <w:t>我和亮子冲了上去一起抱住老师，我一把把张梦帆的乳罩扯掉，一对雪白的大奶子猛的弹了出来，亮子开玩笑说差</w:t>
      </w:r>
    </w:p>
    <w:p>
      <w:r>
        <w:t>点把他打晕，这对雪白丰满的大奶子一点都没有下垂，好象不受引力一样丰挺的耸立在老师的胸前，粉红色的乳头</w:t>
      </w:r>
    </w:p>
    <w:p>
      <w:r>
        <w:t>娇艳无比，亮子一个人捧着张梦帆的两个大奶子使劲的吸允着，并且把那对丰满的大奶子用力的揉搓，我一边走到</w:t>
      </w:r>
    </w:p>
    <w:p>
      <w:r>
        <w:t>老师身后，一边对老师说，老师的奶子这么嫩你老公不常用吧，突然见听到正在侵犯自己的男人提到自己的老公，</w:t>
      </w:r>
    </w:p>
    <w:p>
      <w:r>
        <w:t>张梦帆羞耻的推着亮子说，」不要，放开我「，我有点忍不住了，上去就给了她一个耳光，把她娇艳的面颊打得红</w:t>
      </w:r>
    </w:p>
    <w:p>
      <w:r>
        <w:t>了起来，被自己的学生这样羞辱的殴打，使她彻底放弃了抵抗，我知道这个时候可以彻底摧毁张梦帆的自尊，让她</w:t>
      </w:r>
    </w:p>
    <w:p>
      <w:r>
        <w:t>以后让我们为所欲为，就揉着她的脸说，」梦帆老师，只要你听话，我保证你儿子可以来这，并且还有机会保送。</w:t>
      </w:r>
    </w:p>
    <w:p>
      <w:r>
        <w:t>「她一边哭着一边轻轻的点头，我说那就好好的伺候我们吧（亮子后来对我说，没想到我对女人也能这么狠）。</w:t>
      </w:r>
    </w:p>
    <w:p>
      <w:r>
        <w:t>我把她的裙子扯下来，眼前的情景让我有点心跳加速，这是多么美丽的景象啊：紫色的吊带丝袜包裹着雪白丰</w:t>
      </w:r>
    </w:p>
    <w:p>
      <w:r>
        <w:t>满修长的大腿，小小的T 形内裤根本无法包裹雪白浑圆丰满肥嫩的大屁股，而且美丽的大屁股以不可思意的角度上</w:t>
      </w:r>
    </w:p>
    <w:p>
      <w:r>
        <w:t>翘，臀位很高，仿佛一个浑圆饱满的雪白的粉嫩的大白桃，我把脸贴近这迷人的大屁股，一股女人的肉香从娇嫩的</w:t>
      </w:r>
    </w:p>
    <w:p>
      <w:r>
        <w:t>臀肉中传来，让我忍不住的伸出舌头去舔她的肥美的屁股蛋儿，这时她忍不住的呻吟着，说慢点，不要这样，我把</w:t>
      </w:r>
    </w:p>
    <w:p>
      <w:r>
        <w:t>她的内裤扯掉，张梦帆身上只有紫色的吊带丝袜和脚上的精巧的高根鞋了，亮子还在前面把玩那对让他难以忘怀的</w:t>
      </w:r>
    </w:p>
    <w:p>
      <w:r>
        <w:t>的雪白丰挺的大奶子，两颗粉红的乳头被他吸允得阵阵有声，还不时的亲吻着张梦帆樱桃般的小嘴，被和自己儿子</w:t>
      </w:r>
    </w:p>
    <w:p>
      <w:r>
        <w:t>一般大的学生搂在怀里抚摩亲吻，让张梦帆感到无比的羞耻，亮子看见张梦帆羞红的脸不禁哈哈大笑起来，抓着那</w:t>
      </w:r>
    </w:p>
    <w:p>
      <w:r>
        <w:t>对丰挺雪白的大奶子的双手更加用力的揉搓起来，并用力的揉捏那对粉嫩的诱人的小乳头。</w:t>
      </w:r>
    </w:p>
    <w:p>
      <w:r>
        <w:t>张梦帆不禁发出「啊…嗯…嗯…喔…轻点好么？」的呻吟声，我对张梦帆说」来，老师给我看看你的大屁股「</w:t>
      </w:r>
    </w:p>
    <w:p>
      <w:r>
        <w:t>说完我用力拍了拍老师的的臀部，张梦帆在我的言语刺激下羞得满脸通红，却又不得不照我说的做。我说把你的屁</w:t>
      </w:r>
    </w:p>
    <w:p>
      <w:r>
        <w:t>股撅起来，她回头看了我一眼，眼神中满是羞涩，惊恐，无奈，悲伤，还有羞耻，泪珠在迷人的大眼睛周围打转</w:t>
      </w:r>
    </w:p>
    <w:p>
      <w:r>
        <w:t>（现在当我放年假回家偶尔干她的时候，每当让她把雪白的大屁股撅起来，她回头望着我的时候，满眼的全是欲望，</w:t>
      </w:r>
    </w:p>
    <w:p>
      <w:r>
        <w:t>脸上的表情也是淫荡的笑容，并且总会给我一个飞吻。</w:t>
      </w:r>
    </w:p>
    <w:p>
      <w:r>
        <w:t>这个时候我心中总是感慨万千，然后禁不住总是一声叹息，说当年的张梦帆老师是多么的清醇，典雅，高贵啊，</w:t>
      </w:r>
    </w:p>
    <w:p>
      <w:r>
        <w:t>亮子这个时候也总是说，梦帆姐，当年让你撅起你那神圣诱人雪白的大屁股时，你可是都快哭了啊，我可真怀念那</w:t>
      </w:r>
    </w:p>
    <w:p>
      <w:r>
        <w:t>个时候的你，张梦帆这个时候总是一边淫荡的在我面前摇晃着她丰满的大屁股，一边对我说，姐姐现在就是喜欢这</w:t>
      </w:r>
    </w:p>
    <w:p>
      <w:r>
        <w:t>样被你们操，再说被你们干了这么多年，连那个不知道是你们俩谁的儿子都7 岁了，更别提被你们干怀孕流产多少</w:t>
      </w:r>
    </w:p>
    <w:p>
      <w:r>
        <w:t>回了，你们怎么想的我能不知道么，听到一个43岁的高贵典雅的女人，而且还曾经是自己的老师说出这样的话，我</w:t>
      </w:r>
    </w:p>
    <w:p>
      <w:r>
        <w:t>和亮子都惊讶得愣了一下，没想到8 年前羞涩高贵的人妻已经堕落到了这个程度，这个时候我和亮子就大喊冤枉，</w:t>
      </w:r>
    </w:p>
    <w:p>
      <w:r>
        <w:t>对她说，那个儿子是我们的我们承认，可是你被干得怀孕，还干到流产可不都是我们的责任啊，你怀孕最多的那年</w:t>
      </w:r>
    </w:p>
    <w:p>
      <w:r>
        <w:t>至少得有30个咱们学校的男生和这件事有关系，那个时候你的雪白的大屁股哪天不被人干得噼啪作响啊，你在多少</w:t>
      </w:r>
    </w:p>
    <w:p>
      <w:r>
        <w:t>个男生寝室过夜难道你忘了，多少个男生当过你的小老公难道你都不认了，男厕所哪个隔间里没有你的淫水啊，你</w:t>
      </w:r>
    </w:p>
    <w:p>
      <w:r>
        <w:t>在男厕所里和男生寝室里丢过多少条内裤，多少乳罩，你还记得么，学校楼里虽然大，可是什么地方你没光着你的</w:t>
      </w:r>
    </w:p>
    <w:p>
      <w:r>
        <w:t>大屁股，挺着你的大乳房象个母狗似的爬过啊，那么多人轮奸你，你什么时候反抗过，哪次不都是你求着我们把精</w:t>
      </w:r>
    </w:p>
    <w:p>
      <w:r>
        <w:t>液射进你的子宫，这么多年你吃过避孕药么，一个套子都没用过吧，还说都是我们的责任，简直是冤枉死了。</w:t>
      </w:r>
    </w:p>
    <w:p>
      <w:r>
        <w:t>这个时候她都会突然间显得很悲伤，我和亮子都知道张梦帆绝对不是一个淫荡的女人，她那样都是我们强迫的，</w:t>
      </w:r>
    </w:p>
    <w:p>
      <w:r>
        <w:t>她今年虽然有43岁了，但是由于长期被男生的精液浇灌，以及大量高级护肤品的保养使她看起来比33岁的时候更加</w:t>
      </w:r>
    </w:p>
    <w:p>
      <w:r>
        <w:t>年轻迷人，皮肤更加的细腻光滑，高标准的美体瑜珈和长期频繁的性生活让张梦帆的肉体更加丰满诱人，前凸后翘，</w:t>
      </w:r>
    </w:p>
    <w:p>
      <w:r>
        <w:t>岁月对于她仿佛静止，只能增加张梦帆这个人妻美妇那成熟诱人的气质，本来就迷人的张梦帆再加上此时哀伤的表</w:t>
      </w:r>
    </w:p>
    <w:p>
      <w:r>
        <w:t>情，更让男人想疯狂的蹂躏她，每当这个时候我和亮子都忍不住把这个看起来端庄清秀无比而又略带悲伤的女人干</w:t>
      </w:r>
    </w:p>
    <w:p>
      <w:r>
        <w:t>得死去活来，有时候还会找现在在张梦帆班级的二弟和他的一些哥们来干她，这些15，16岁的男生，对着这个平时</w:t>
      </w:r>
    </w:p>
    <w:p>
      <w:r>
        <w:t>在讲台上高高在上的高贵端庄的女教师的丰满雪白的肉体总是疯狂的进行奸淫，致使张梦帆在一年里曾经4 次怀孕</w:t>
      </w:r>
    </w:p>
    <w:p>
      <w:r>
        <w:t>打胎，马上就要赶上我在学校时创造的让张梦帆一年内7 次怀孕的记录了，他们甚至也有让她生下来的想法，说看</w:t>
      </w:r>
    </w:p>
    <w:p>
      <w:r>
        <w:t>看女人被轮奸后生的孩子到底是谁的。这都是后话了，我们以后再具体说）然后慢慢的弯下腰，把自己的又肥又白</w:t>
      </w:r>
    </w:p>
    <w:p>
      <w:r>
        <w:t>又翘的大屁股撅了起来，我细细欣赏着美丽成熟的张梦帆，对亮子说，别只顾玩他的奶子了，来看看这是多么漂亮</w:t>
      </w:r>
    </w:p>
    <w:p>
      <w:r>
        <w:t>的大屁股啊，亮子走过来，被眼前的美景弄得直咽口水。</w:t>
      </w:r>
    </w:p>
    <w:p>
      <w:r>
        <w:t>夏日午后的阳光从窗户直射进来，阳光洒在张梦帆丰满肥厚的的臀部上，阳光使原本就十分雪白光洁的皮肤显</w:t>
      </w:r>
    </w:p>
    <w:p>
      <w:r>
        <w:t>得更加细腻，肥嫩，深紫色的屁眼随着张梦帆的呼吸而微微的开阂，再往下望去两条丰满修长的大腿间就是让任何</w:t>
      </w:r>
    </w:p>
    <w:p>
      <w:r>
        <w:t>男人都疯狂的桃源蜜穴，肉穴周围的皮肤是一样的雪白，很少但是都很长的阴毛长在雪白的外阴上，粉红的的大阴</w:t>
      </w:r>
    </w:p>
    <w:p>
      <w:r>
        <w:t>唇紧密的保护着桃源禁地，微微有些水气使得那两片花瓣看起来有些湿润，却更显出了淫靡的气韵，我嘿嘿的笑着，</w:t>
      </w:r>
    </w:p>
    <w:p>
      <w:r>
        <w:t>对亮子说看看我们端庄美丽的老师已经有些动情了啊，哈哈，我决定继续羞辱她，对亮子说听说女人屁股越肥性欲</w:t>
      </w:r>
    </w:p>
    <w:p>
      <w:r>
        <w:t>越强，看来还真是有道理啊！你看我们也没把老师怎么样老师的下面居然就湿了，哈哈，真是淫荡啊，亮子知道我</w:t>
      </w:r>
    </w:p>
    <w:p>
      <w:r>
        <w:t>的意思附和着说，是啊，一看这丰满的大屁股，就知道这女人有多骚！平时还显得很端庄，让人看着那么神圣不可</w:t>
      </w:r>
    </w:p>
    <w:p>
      <w:r>
        <w:t>侵犯，其实是个欠操的大骚货啊。张梦帆你知道女人屁股大意味着什么吗？我问道。张梦帆说不知道。我和亮子哈</w:t>
      </w:r>
    </w:p>
    <w:p>
      <w:r>
        <w:t>哈大笑说，女人屁股大能生孩子啊，而且还是能生儿子呢，哈哈，你老公是不是不行啊，这么多年就只和你生了一</w:t>
      </w:r>
    </w:p>
    <w:p>
      <w:r>
        <w:t>个儿子，不过放心吧，以后有我们满足你了我亲爱的老师，保证让你生一群大胖小子，哈哈。张梦帆摆着屈辱的姿</w:t>
      </w:r>
    </w:p>
    <w:p>
      <w:r>
        <w:t>势，听着污言秽语，浑身都不自在，身体微微发抖，终于这时候张梦帆哭泣着说求你不要再羞辱我了，我毕竟是你</w:t>
      </w:r>
    </w:p>
    <w:p>
      <w:r>
        <w:t>的老师，我是一个只比你小一岁的男孩的母亲，你饶了我吧，求求你们了。</w:t>
      </w:r>
    </w:p>
    <w:p>
      <w:r>
        <w:t>看见一个成熟的女人在自己的面前求饶，心中的成就感是不言而语的，我说道，少罗嗦，别老这么木讷的撅着，</w:t>
      </w:r>
    </w:p>
    <w:p>
      <w:r>
        <w:t>摆个造型啊，把你的大屁股翘得再高点啊，张梦帆无可奈何，她把腿大大的叉开，上身尽量的下弯，双手已经撑在</w:t>
      </w:r>
    </w:p>
    <w:p>
      <w:r>
        <w:t>高跟鞋的鞋面，我和亮子不禁惊叹她身体的柔韧性，我大声的说，老师你真的好淫荡啊自己居然在学生面前摆出这</w:t>
      </w:r>
    </w:p>
    <w:p>
      <w:r>
        <w:t>样的姿势。由于修长丰满的大腿大大的叉开，所以娇媚肥美的嫩红花瓣开得更大，粉嫩诱人的蜜穴隐约可见，我走</w:t>
      </w:r>
    </w:p>
    <w:p>
      <w:r>
        <w:t>到老师的身边轻轻拍了拍雪白的大屁股，张梦帆雪白的臀肉如波浪一般微微荡漾、颤抖，这种如丝般嫩滑的手感，</w:t>
      </w:r>
    </w:p>
    <w:p>
      <w:r>
        <w:t>让我爱不逝手，张梦帆由于我的抚摩禁不住发出细微的呻吟声，唔……唔……呜………不要这样，还害什么羞啊！</w:t>
      </w:r>
    </w:p>
    <w:p>
      <w:r>
        <w:t>把腿再分开些，屁股也再翘得高一些，让我们两个瞧清楚些。我用手掌重重的抽打了张梦帆雪白丰满的大屁股，雪</w:t>
      </w:r>
    </w:p>
    <w:p>
      <w:r>
        <w:t>白丰满肥嫩的大屁股上马上出现了很多红红的手印，雪白的皮肤，和红红的手印形成强烈的感官刺激，张梦帆轻声</w:t>
      </w:r>
    </w:p>
    <w:p>
      <w:r>
        <w:t>呻吟了一声后顺从的把两腿又分开，上身弯得更低，一对丰满的乳房低垂在身下，显得更是出奇的丰硕。这时候，</w:t>
      </w:r>
    </w:p>
    <w:p>
      <w:r>
        <w:t>身后的我和亮子不仅能够一览她雪白的肥臀，甚至可以尽情欣赏那雪白丰满的两腿之间最隐私的部位，诱人的小穴</w:t>
      </w:r>
    </w:p>
    <w:p>
      <w:r>
        <w:t>粉嫩无比，在阳光的照耀下更显娇艳诱人，迷人的肉缝显得无比的紧密，让人有探索的冲动。</w:t>
      </w:r>
    </w:p>
    <w:p>
      <w:r>
        <w:t>真的很难想象这是一个已经有了一个儿子的33岁的人妻的私处，我感觉已经受不了了，用手掰开张梦帆两瓣肥</w:t>
      </w:r>
    </w:p>
    <w:p>
      <w:r>
        <w:t>肥的屁股肉，用手指拨弄起两腿中间肥厚的阴唇和粉嫩的阴道口，一缕乱人心魄的女人香夺走了我的魂魄，用力把</w:t>
      </w:r>
    </w:p>
    <w:p>
      <w:r>
        <w:t>她的两瓣雪白丰满的臀肉分开，然后猛的亲吻那让我已经失去理智的肉穴，只听张梦帆「呜……」的浪叫一声，艳</w:t>
      </w:r>
    </w:p>
    <w:p>
      <w:r>
        <w:t>丽的脸庞上现出一片醉人的酡红，只见她媚眼如丝，性感诱人的双唇半张着，呼吸急促地娇喘起来……，我的舌尖</w:t>
      </w:r>
    </w:p>
    <w:p>
      <w:r>
        <w:t>长驱直入，当那湿热而温暖的舌尖，贪婪而心急地往她的阴道深处不断前进时张梦帆在也无法忍受这强烈的刺激，</w:t>
      </w:r>
    </w:p>
    <w:p>
      <w:r>
        <w:t>她再也无法压抑地呻吟着说：「喔，不要这样，小北……饶了我……噢！快停下来……啊！不要折磨我了，这样太</w:t>
      </w:r>
    </w:p>
    <w:p>
      <w:r>
        <w:t>羞耻了，我是你的老师！」这个时候我怎么还能听得进去她的话，我的舌头疯狂的在她的蜜穴花径中探索，搅拌，</w:t>
      </w:r>
    </w:p>
    <w:p>
      <w:r>
        <w:t>我疯狂的想把自己的舌头全都伸进张梦帆的身体里，我还不时的舔着张梦帆的淡紫色的菊花，她的身体发出不断的</w:t>
      </w:r>
    </w:p>
    <w:p>
      <w:r>
        <w:t>抽搐，一股股甘甜的蜜汁从花径不断的涌出。</w:t>
      </w:r>
    </w:p>
    <w:p>
      <w:r>
        <w:t>我用手指沾满淫水伸到张梦帆的嘴边，说，来老师尝尝你的身体的蜜汁，真是很美味啊，一边呻吟着，一边羞</w:t>
      </w:r>
    </w:p>
    <w:p>
      <w:r>
        <w:t>涩的闭上了眼睛，我哈哈大笑，然后猛的狂舔那已经肿胀的很饱满的阴核，顿时仿佛天籁般的叫床声从紧闭的樱桃</w:t>
      </w:r>
    </w:p>
    <w:p>
      <w:r>
        <w:t>小嘴中冲了出来「啊…………啊…………啊…………啊…………啊……嗯……嗯……嗯……，受不了了，快挺下来，</w:t>
      </w:r>
    </w:p>
    <w:p>
      <w:r>
        <w:t>随后啊的一声整个人都趴在了身子前方我的床上，同时张梦帆阴道深处如洪水般的喷出大量的淫水，整个人也同时</w:t>
      </w:r>
    </w:p>
    <w:p>
      <w:r>
        <w:t>剧烈的抽搐，嗓子里的叫床只剩下轻轻的呻吟，我知道老师高潮了，于是说，老师也太淫荡了，居然被自己的学生</w:t>
      </w:r>
    </w:p>
    <w:p>
      <w:r>
        <w:t>舔出了高潮，真的是让人想不到啊，一边说着，我的手一边揉搓着她肥嫩的臀肉，丰满雪白的大屁股在我的手中被</w:t>
      </w:r>
    </w:p>
    <w:p>
      <w:r>
        <w:t>我揉搓出各种不同形状，高潮带走了张梦帆很多的体力，她无奈的趴在床上，任我为所欲为。</w:t>
      </w:r>
    </w:p>
    <w:p>
      <w:r>
        <w:t>亮子这个时候说，我操，哥们你也太牛逼了，我们以前在A 片儿里看见的潮吹都让你弄出来了，老师果然淫荡</w:t>
      </w:r>
    </w:p>
    <w:p>
      <w:r>
        <w:t>得很啊，哈哈，我对他说，快去尝尝老师的蜜汁吧，真的是十分的甘美啊，在一边等待多时的亮子这个时候蹲在老</w:t>
      </w:r>
    </w:p>
    <w:p>
      <w:r>
        <w:t>师的胯下，把整个脸都紧紧的贴在老师肥美，丰腴的雪白的大屁股上，突然张梦帆身体开始剧烈的抽搐，诱人的樱</w:t>
      </w:r>
    </w:p>
    <w:p>
      <w:r>
        <w:t>桃小嘴中传出啊…………啊不要，不要，太刺激了，我仔细一看，原来亮子用两个手指狠狠的捏住阴蒂然后用舌尖</w:t>
      </w:r>
    </w:p>
    <w:p>
      <w:r>
        <w:t>在阴蒂上狂扫，张梦帆由于身体最敏感的部位受到猛烈的侵犯，身体瞬间再次达到高潮，汹涌的爱液顺着两条雪白</w:t>
      </w:r>
    </w:p>
    <w:p>
      <w:r>
        <w:t>修长丰满的大腿流了下来，把包裹着性感的大腿的吊带丝袜都弄湿了，由于爱液过多，有的已经滴在了地板上，张</w:t>
      </w:r>
    </w:p>
    <w:p>
      <w:r>
        <w:t>梦帆胯下的地板上已经形成了一滩不小的水洼。张梦帆美妙淫荡的叫声仿佛一剂烈性的春药让我在也无法忍受，我</w:t>
      </w:r>
    </w:p>
    <w:p>
      <w:r>
        <w:t>把亮子推开，说别调戏她了，我要上她了，亮子果然是我从小到大的兄弟，说，咱们先一个一个来好好感受一下这</w:t>
      </w:r>
    </w:p>
    <w:p>
      <w:r>
        <w:t>个骚货的滋味，然后咱们哥俩再一起上，这样玩得才尽兴啊，（当时我听了这话老感动了，朋友有的时候就是在这</w:t>
      </w:r>
    </w:p>
    <w:p>
      <w:r>
        <w:t>样的「危急」关头替你着想的人，毕竟这是兄弟的第一个女人。但是现在有的时候提起那事，亮子说他当时是有点</w:t>
      </w:r>
    </w:p>
    <w:p>
      <w:r>
        <w:t>害怕了。</w:t>
      </w:r>
    </w:p>
    <w:p>
      <w:r>
        <w:t>因为要干的毕竟是一个受过高等教育，心智成熟，作风正派，品格高尚的女人，而且还比自己大10多岁，还是</w:t>
      </w:r>
    </w:p>
    <w:p>
      <w:r>
        <w:t>自己的老师，我知道他虽然这么说，其实是因为他知道我这个人挺在意第一次的，张梦帆的娇艳小嘴，性感紧密的</w:t>
      </w:r>
    </w:p>
    <w:p>
      <w:r>
        <w:t>处女屁眼都是我开的，他都没抢过，这小子从小到大就没有害怕的事，让张梦帆怀孕给我们生孩子的的主意就是他</w:t>
      </w:r>
    </w:p>
    <w:p>
      <w:r>
        <w:t>定的，第一次在男生厕所里干张梦帆的也是他，第一次在上课的时候干张梦帆的还是他，他不和我争是因为，他比</w:t>
      </w:r>
    </w:p>
    <w:p>
      <w:r>
        <w:t>我大几个月，从小他爸就告诉他，我们俩一定要当亲兄弟处）。</w:t>
      </w:r>
    </w:p>
    <w:p>
      <w:r>
        <w:t>我一把把张梦帆抱了起来，扔在床上，然后站在她的身前，由于紧张使她的呼吸在加速，雪白丰满的双峰随着</w:t>
      </w:r>
    </w:p>
    <w:p>
      <w:r>
        <w:t>呼吸起起伏伏，在她惊恐，无奈的眼神下我解开裤带，我一边邪恶的淫笑着脱掉裤子，一边说，美人，我一定会让</w:t>
      </w:r>
    </w:p>
    <w:p>
      <w:r>
        <w:t>你消魂的，当我脱掉内裤时，我早已肿胀不堪的大鸡吧猛的弹了出来，以不可思意的角度上翘着，深紫红色的龟头</w:t>
      </w:r>
    </w:p>
    <w:p>
      <w:r>
        <w:t>有鸡蛋那么大，马眼已经开始分泌丝丝的胰腺液，张梦帆满脸羞得通红，我说是我的大啊，还是你老公的大啊，张</w:t>
      </w:r>
    </w:p>
    <w:p>
      <w:r>
        <w:t>梦帆没有说话，只是羞涩的闭上眼睛，看着一个这样的美女等着我去蹂躏，我猛的扑到老师的身上，把老师滚烫，</w:t>
      </w:r>
    </w:p>
    <w:p>
      <w:r>
        <w:t>丰满白皙的身子紧紧的搂在怀里，疯狂的亲吻老师那性感美丽的红唇，我的舌头拼命的往她的口腔里钻，可是张梦</w:t>
      </w:r>
    </w:p>
    <w:p>
      <w:r>
        <w:t>帆禁闭着口腔不让我进入，我把手伸向老师下面的桃源禁地，摸索到老师的圆润的阴核，然后一阵猛烈的揉捏，啊</w:t>
      </w:r>
    </w:p>
    <w:p>
      <w:r>
        <w:t>…………啊…………啊…………嗯……嗯……喔啊…………啊……一阵猛烈的叫床声从张梦帆禁闭的玉唇中飘了出</w:t>
      </w:r>
    </w:p>
    <w:p>
      <w:r>
        <w:t>来，我的舌头也猛的钻进老师的口腔里，我的大舌头包卷住张梦帆的香舌，在她嘴里一次次的返复吸吮和挑逗，直</w:t>
      </w:r>
    </w:p>
    <w:p>
      <w:r>
        <w:t>到张梦帆柔软湿滑的香舌，也钻进我的口腔内贪婪地搜索与舔舐，两片舌头如胶似漆地缠绵着……。</w:t>
      </w:r>
    </w:p>
    <w:p>
      <w:r>
        <w:t>我大口大口地将他的口水喂入这人妻的嘴内，而张梦帆也忙碌又急促地吞咽着，然后，张梦帆也将她口中的津</w:t>
      </w:r>
    </w:p>
    <w:p>
      <w:r>
        <w:t>液，热切地送进我的咽喉（热吻可以使女人动情，这是感情的交流。这句话被我一次次的证明为泡妞的真理，尤其</w:t>
      </w:r>
    </w:p>
    <w:p>
      <w:r>
        <w:t>是在勾引已婚的人妻和熟女的时候更为有用，哥们现在在和良家人妻做爱之前一定要先来个法式的热吻，让她觉得</w:t>
      </w:r>
    </w:p>
    <w:p>
      <w:r>
        <w:t>你不是玩弄她，而是对她有些感情的，这样做的时候她才投入，女人就是这样的感情的动物，但是那个女人一定要</w:t>
      </w:r>
    </w:p>
    <w:p>
      <w:r>
        <w:t>干净啊，这样亲嘴的时候才没有顾忌，哥们从16岁破处从来没有嫖过，中学剩余的两年，和整个军校的4 年这六年</w:t>
      </w:r>
    </w:p>
    <w:p>
      <w:r>
        <w:t>间恰好只有6 个女人和兄弟干过，都是拥有迷人丰韵的人妻少妇，虽然期间她们多次被哥们与同学轮奸但是她们绝</w:t>
      </w:r>
    </w:p>
    <w:p>
      <w:r>
        <w:t>对是端庄美丽健康的，工作后哥们也注重自己去开发资源，2 年间由于哥们非常注意质量，哥们只开发了3 个，新</w:t>
      </w:r>
    </w:p>
    <w:p>
      <w:r>
        <w:t>近开发的第四个绝对是个极品，也是被哥们的热吻给击倒的。张梦帆后来告诉我，当我吻她的时候她已经彻底放弃</w:t>
      </w:r>
    </w:p>
    <w:p>
      <w:r>
        <w:t>了，就这样堕落吧，因为她感觉我是真的有点喜欢她的。），不了解的人还以为我们是热恋中的情侣呢，只是年龄</w:t>
      </w:r>
    </w:p>
    <w:p>
      <w:r>
        <w:t>上差距太大了，亮子在一边拍案叫绝，说哥们你对女人太她妈的有手段了。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