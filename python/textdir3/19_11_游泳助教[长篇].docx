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游泳助教[长篇]</w:t>
      </w:r>
    </w:p>
    <w:p>
      <w:r>
        <w:t>（１）</w:t>
      </w:r>
    </w:p>
    <w:p>
      <w:r>
        <w:t>市郊一所高中游泳场馆内，司徒森一边拿着摄影机拍摄，一边督促学内的游泳队员操练，准备在三个月后的游</w:t>
      </w:r>
    </w:p>
    <w:p>
      <w:r>
        <w:t>泳比赛。</w:t>
      </w:r>
    </w:p>
    <w:p>
      <w:r>
        <w:t>司徒森十八岁富家子一名，是这所学校的高中三年级生，父母早已移民外地只剩下他一人在故地，他只待完成</w:t>
      </w:r>
    </w:p>
    <w:p>
      <w:r>
        <w:t>高中后才随父母移民外地再完成大学课程。</w:t>
      </w:r>
    </w:p>
    <w:p>
      <w:r>
        <w:t>司徒森见泳队内的队员大多未达到他的要求，简直可以用惨不忍睹来形容，原本校内的泳队要胜出泳赛不是难</w:t>
      </w:r>
    </w:p>
    <w:p>
      <w:r>
        <w:t>事，但大部份的主力队员都已毕业离校，再加上泳队内的教练亦因移民而请辞，令泳队的情况雪上加霜。</w:t>
      </w:r>
    </w:p>
    <w:p>
      <w:r>
        <w:t>司徒森心想若是他有份落场比赛，胜出比赛可有八成把握，但他亦知道这是不可能的；虽然他也是这所高中的</w:t>
      </w:r>
    </w:p>
    <w:p>
      <w:r>
        <w:t>学生，也层是泳队的主力，但可惜他遇到一宗交通意外，虽不是令他伤残，但就令他的膝部永久受损，使他不能再</w:t>
      </w:r>
    </w:p>
    <w:p>
      <w:r>
        <w:t>参加游泳比赛。</w:t>
      </w:r>
    </w:p>
    <w:p>
      <w:r>
        <w:t>由于泳队内没有教练，于是司徒森便以助教的身份暂待教练，他见泳队情况每况愈下也没有心情打理下去，现</w:t>
      </w:r>
    </w:p>
    <w:p>
      <w:r>
        <w:t>在他拿着摄影机拍摄并不是录影练习情形，而是拍摄泳队内女队员的出水芙蓉美态；他在交通意外后知道不能当运</w:t>
      </w:r>
    </w:p>
    <w:p>
      <w:r>
        <w:t>动员，原本也低沉了一段时间，但他很快就找到一个新的目标，就是要摄制一部出色的Ａ片，所以，他便借泳队练</w:t>
      </w:r>
    </w:p>
    <w:p>
      <w:r>
        <w:t>习时间希望找到理想的女主角，但可惜事与愿违女主角一直悬空，他现在只是捕捉女队员的走光片段。</w:t>
      </w:r>
    </w:p>
    <w:p>
      <w:r>
        <w:t>正当司徒森聚精会神投入拍摄时，突然有人往后拍了一下他，弄得他差点弄得他跌入泳池，于是他发出怒哮叫</w:t>
      </w:r>
    </w:p>
    <w:p>
      <w:r>
        <w:t>道：「那个混蛋骚扰我！」正当他回头看看是那一个混蛋时，一把带有不满的声音在他背后响起，他一听便知道是</w:t>
      </w:r>
    </w:p>
    <w:p>
      <w:r>
        <w:t>全校最高的领导——校长。</w:t>
      </w:r>
    </w:p>
    <w:p>
      <w:r>
        <w:t>司徒森但不好意思说：「校长！对不起！」校长说：「你是不是对我不满……」他便滔滔不绝的向司徒森训话</w:t>
      </w:r>
    </w:p>
    <w:p>
      <w:r>
        <w:t>一番，司徒森亦只好乖乖的受教。</w:t>
      </w:r>
    </w:p>
    <w:p>
      <w:r>
        <w:t>当校长说了一大篇「语重心长」的说话后，才醒起这次来找司徒森的目的，说：「司徒森！我知道你过了这年</w:t>
      </w:r>
    </w:p>
    <w:p>
      <w:r>
        <w:t>便毕业，我为了你不用分心在泳队上，所以，特别聘请了一位游泳教练回来。」说完他便介绍身后的人，「她是你</w:t>
      </w:r>
    </w:p>
    <w:p>
      <w:r>
        <w:t>的学姐程倩婷，以前也是校内泳队的选手，她今次回来是担任游泳教练一职，你要好好协助她。」校长对程倩婷的</w:t>
      </w:r>
    </w:p>
    <w:p>
      <w:r>
        <w:t>介绍司徒森一句也没有听进耳里，因为他眼中只有一位年约二十四、五，样貌与身材同样出众的美人儿，简直是Ａ</w:t>
      </w:r>
    </w:p>
    <w:p>
      <w:r>
        <w:t>Ｖ女星爱田由的再版，他那里还有心情去听校长的介绍；他只知程倩婷不但是校花而且为泳队赢了不了比赛。</w:t>
      </w:r>
    </w:p>
    <w:p>
      <w:r>
        <w:t>在校长又滔滔不绝的介绍后，说：「司徒森！你就向程教练交待现时泳队的情况。」于是司徒森向程倩婷交待</w:t>
      </w:r>
    </w:p>
    <w:p>
      <w:r>
        <w:t>一切，但她却对司徒森所说完全提不起劲走了解。</w:t>
      </w:r>
    </w:p>
    <w:p>
      <w:r>
        <w:t>在夜深里，司徒森辗转反侧难以入睡，因为他一合上眼便见到程倩婷的芳容，并幻想着她是Ａ片里的女主角正</w:t>
      </w:r>
    </w:p>
    <w:p>
      <w:r>
        <w:t>在和他交合，于是他便在脑海中构思出一幕幕为程倩婷所编写的情欲戏，直至差不多天亮时他才入睡。</w:t>
      </w:r>
    </w:p>
    <w:p>
      <w:r>
        <w:t>而另一边的程倩婷亦是辗转反侧难以入睡，但她并不是对司徒森的思念，而是担心她往后的日子，因为在她大</w:t>
      </w:r>
    </w:p>
    <w:p>
      <w:r>
        <w:t>学毕业后，原本在一间大公司里找到一份理想的工作，并邂逅到前男友天盛，认定他是终生伴侣，很快便共赋同居。</w:t>
      </w:r>
    </w:p>
    <w:p>
      <w:r>
        <w:t>但很快一切便成为泡影，因为天盛在股市连番失利，为求尽快收后失地，于是便向银行及财务公司，但恶运始</w:t>
      </w:r>
    </w:p>
    <w:p>
      <w:r>
        <w:t>终还是跟着他，股坛内再遇滑铁卢；在银行及财务公司同时催收债项下，于是天盛便将现在的资产变卖来清还债项，</w:t>
      </w:r>
    </w:p>
    <w:p>
      <w:r>
        <w:t>但还是不能将全部清还。</w:t>
      </w:r>
    </w:p>
    <w:p>
      <w:r>
        <w:t>天盛受不了银行及财务公司的连番催收债项，他就舍下程倩婷逃回家乡避债，由于程倩婷是他的担保人，所以</w:t>
      </w:r>
    </w:p>
    <w:p>
      <w:r>
        <w:t>天盛的债项全由她来承担；在爱情和生活上同时受到打击，她亦只好选择以天盛的方式来避债；当她回到故乡时，</w:t>
      </w:r>
    </w:p>
    <w:p>
      <w:r>
        <w:t>刚巧母校需要一名游泳教练，才透过以往的关系担当教练一职，同时兼任校务秘书。</w:t>
      </w:r>
    </w:p>
    <w:p>
      <w:r>
        <w:t>到了第二天泳队练习开始，原本泳队内的男队员极之渴望有程倩婷这漂亮的女教练相伴，但程倩婷一来使施一</w:t>
      </w:r>
    </w:p>
    <w:p>
      <w:r>
        <w:t>个下马威，采取用强硬的地狱式训练方式，先要各人跑五公里，再游五公里，以增强各人的体能，虽然在万分不愿</w:t>
      </w:r>
    </w:p>
    <w:p>
      <w:r>
        <w:t>亦只好只做。</w:t>
      </w:r>
    </w:p>
    <w:p>
      <w:r>
        <w:t>原本的理想换来痛苦的体验，当练习完毕后，各人只带着疲乏的身躯离开。</w:t>
      </w:r>
    </w:p>
    <w:p>
      <w:r>
        <w:t>司徒森在旁看着完本也为他们求情，但程倩婷却一口拒绝，司徒森见她的表现便知道是不能硬碰硬的便只好应</w:t>
      </w:r>
    </w:p>
    <w:p>
      <w:r>
        <w:t>和，这是一来不想开罪佳人将来可以多加亲近，二来这确是可以增强各人的体能。</w:t>
      </w:r>
    </w:p>
    <w:p>
      <w:r>
        <w:t>一连数天的地狱式训练已引来队内的怨声载道，一些更要求司徒森向程倩婷求情减低运动量，司徒森见大家也</w:t>
      </w:r>
    </w:p>
    <w:p>
      <w:r>
        <w:t>是同学于是便免为其难向程倩婷说出各人的意愿，程倩婷说：「比赛快要来临，现在还想躲懒。」这说明地狱式训</w:t>
      </w:r>
    </w:p>
    <w:p>
      <w:r>
        <w:t>练继续。</w:t>
      </w:r>
    </w:p>
    <w:p>
      <w:r>
        <w:t>地狱式训练下各人的体能亦有所提昇，但队内的一些队员就极之不满，如亚信、亚育和亚伦三人就极为反叛，</w:t>
      </w:r>
    </w:p>
    <w:p>
      <w:r>
        <w:t>他们见司徒森也帮不上，便私下计划去教训程倩婷，并不让司徒森知道。</w:t>
      </w:r>
    </w:p>
    <w:p>
      <w:r>
        <w:t>数天后，亚信、亚育和亚伦三人在训练后，偷偷的躲在泳池外的出口暗处，他们知道程倩婷每天也是最后一人</w:t>
      </w:r>
    </w:p>
    <w:p>
      <w:r>
        <w:t>离开，所以他们待所有人离开后，再溜入泳池的女更衣室；刚好这时程倩婷准备更衣离去，三人看准时机一上前从</w:t>
      </w:r>
    </w:p>
    <w:p>
      <w:r>
        <w:t>后将程倩婷捉着，并且往她的小咀里送上数粒催情药丸，直至程倩婷含下为止。</w:t>
      </w:r>
    </w:p>
    <w:p>
      <w:r>
        <w:t>药力很快便在程倩婷产生效力，使她浑身发热体内彷有一团火正在燃烧着使她骚软起来，极需要人拥抱便靠在</w:t>
      </w:r>
    </w:p>
    <w:p>
      <w:r>
        <w:t>他们三人身上，三人见平日冷艳的程倩婷，现在换上一脸媚态，便二话不说六只手就在程倩婷身上抚弄。这时程倩</w:t>
      </w:r>
    </w:p>
    <w:p>
      <w:r>
        <w:t>婷在药力及三人的夹击下，使体内的欲火越烧越烈，虽是这样她的一点理智告诉她将要被眼前三人轮干，于是她便</w:t>
      </w:r>
    </w:p>
    <w:p>
      <w:r>
        <w:t>以最后的气力作出反抵，但是欲火的煎熬下使下身的小穴不受控到的分泌出淫水，性感的小咀还发出「呀呀」的呻</w:t>
      </w:r>
    </w:p>
    <w:p>
      <w:r>
        <w:t>吟。</w:t>
      </w:r>
    </w:p>
    <w:p>
      <w:r>
        <w:t>亚信首先将程倩婷放约地板上，亚育也急不及待的将她上身的运动外套脱下，但刚巧这时更衣室的大门给人推</w:t>
      </w:r>
    </w:p>
    <w:p>
      <w:r>
        <w:t>开，顿时吓得胆小如鼠的三人立即夺门而逃，没有理会这人是谁。</w:t>
      </w:r>
    </w:p>
    <w:p>
      <w:r>
        <w:t>这人看见就是亚信、亚育和亚伦逃走后就发现一脸媚态的程倩婷躺于地上，这人走到程倩婷身旁轻抚着她的俏</w:t>
      </w:r>
    </w:p>
    <w:p>
      <w:r>
        <w:t>脸说：「这也是你应有的报应。」程倩婷看着轻抚着她的人竟然是她的助教司徒森。</w:t>
      </w:r>
    </w:p>
    <w:p>
      <w:r>
        <w:t>司徒森原本早已离去，但刚巧留下了明天要测验的笔记，所以才返回更衣室取回，在经过女更衣室时听到有类</w:t>
      </w:r>
    </w:p>
    <w:p>
      <w:r>
        <w:t>似纠缠的声音传出，初时他也以为有女同学在内里鬼混，所以他已准备好心爱的ＤＶ机捕捉重要的时刻，但他一时</w:t>
      </w:r>
    </w:p>
    <w:p>
      <w:r>
        <w:t>不慎被亚信、亚育和亚伦发现才会有刚才的事情发生，这可算是将程倩婷拯救出轮干的厄运。</w:t>
      </w:r>
    </w:p>
    <w:p>
      <w:r>
        <w:t>司徒森看着眼前的美人儿，胸前一对美乳在Ｔ恤下随着急速的呼吸而起伏不定，又以媚丝细眼望着他，性感的</w:t>
      </w:r>
    </w:p>
    <w:p>
      <w:r>
        <w:t>小咀「呀呀」的呻吟着，以司徒森这个血气方刚的少年又怎受得这诱惑，况且程倩婷平常对他的态度也不大友善，</w:t>
      </w:r>
    </w:p>
    <w:p>
      <w:r>
        <w:t>于是他决定借此机会好好教训她一番。</w:t>
      </w:r>
    </w:p>
    <w:p>
      <w:r>
        <w:t>程倩婷看着他犹疑了一会后，司徒森便将她的Ｔ恤拉高，而她的第一次也献给了男友天盛，当想到了负心的天</w:t>
      </w:r>
    </w:p>
    <w:p>
      <w:r>
        <w:t>盛弃她而去，不禁令她生出自暴自弃的心态，只得点点的理智很快便随着体内的欲火焚身而消去，由初时微微的扎</w:t>
      </w:r>
    </w:p>
    <w:p>
      <w:r>
        <w:t>挣，到后来任由司徒森将她身上的Ｔ恤和运动裤脱去，只剩下一套白色的性感蕾丝内衣裤。</w:t>
      </w:r>
    </w:p>
    <w:p>
      <w:r>
        <w:t>司徒森看着程倩婷的胸口一起一伏有如波浪，两座肉峰胀满得差点把乳罩撑破，饱满的下体上面的小内裤陷进</w:t>
      </w:r>
    </w:p>
    <w:p>
      <w:r>
        <w:t>小缝里，成了一条不长不短的湿濡裂纹；他又将随身携带的ＤＶ机装好准备拍下这珍贵的情景。</w:t>
      </w:r>
    </w:p>
    <w:p>
      <w:r>
        <w:t>当一切准备妥当，司徒森就赤条条的跪在程倩婷身旁，他一手向程倩婷的胸部袭去，握住她一边的乳房温柔的</w:t>
      </w:r>
    </w:p>
    <w:p>
      <w:r>
        <w:t>搓揉着，心想：「胸部结实有弹性，真是极品喔！」司徒森又脱下她的乳罩，程倩婷这时上半身已经完全赤裸了，</w:t>
      </w:r>
    </w:p>
    <w:p>
      <w:r>
        <w:t>两颗嫩滑的乳房随着她的呼吸一晃一晃的，乳蒂也被他玩弄得变硬起来。接着他扑上去就乱亲，轮流把程倩婷的乳</w:t>
      </w:r>
    </w:p>
    <w:p>
      <w:r>
        <w:t>蒂含进咀里吸吮了一会，就去亲程倩婷的樱桃小咀，他还把舌头伸进程倩婷的小咀乱搅一通，双手则是搓揉着她的</w:t>
      </w:r>
    </w:p>
    <w:p>
      <w:r>
        <w:t>乳房，还不时伸进她的小内裤里乱摸，慢慢地司徒森也把她的小内裤脱掉。</w:t>
      </w:r>
    </w:p>
    <w:p>
      <w:r>
        <w:t>接着司徒森抬起程倩婷双腿架在他肩膀上，一手压着她的乳房上，然后调整好大肉棒的角度，一口气就干进了</w:t>
      </w:r>
    </w:p>
    <w:p>
      <w:r>
        <w:t>她的小穴内，整根大肉棒转眼间已经完全捅入她的阴道里了，弄得程倩婷叫着：「啊……不要……喔……好痛……</w:t>
      </w:r>
    </w:p>
    <w:p>
      <w:r>
        <w:t>好胀……轻点……啊……啊……」两人下体紧紧地贴在一起，他那根大肉棒深深地埋入在程倩婷的体内，龟头已经</w:t>
      </w:r>
    </w:p>
    <w:p>
      <w:r>
        <w:t>戳到了她的子宫口。程倩婷的小穴从没让别的男人进去过，就算是天盛和她做爱也戴着套子，她现在就被司徒森没</w:t>
      </w:r>
    </w:p>
    <w:p>
      <w:r>
        <w:t>戴套就干了进去。</w:t>
      </w:r>
    </w:p>
    <w:p>
      <w:r>
        <w:t>司徒森开始不断地在程倩婷下体中抽送，一双大手就不停地搓揉着她的乳房，灵巧的手指更搓着两颗泛红的乳</w:t>
      </w:r>
    </w:p>
    <w:p>
      <w:r>
        <w:t>蒂，程倩婷的声音也从哭泣痛苦转为呻吟：「喔喔……好大……轻一点……喔喔……」程倩婷呻吟的声音甚至比跟</w:t>
      </w:r>
    </w:p>
    <w:p>
      <w:r>
        <w:t>天盛做爱时还要大，还要销魂，程倩婷已经被大肉棒征服了。</w:t>
      </w:r>
    </w:p>
    <w:p>
      <w:r>
        <w:t>随着司徒森频频地抽送，程倩婷的表情由半推半就变为无可奈何，又由无可奈何转为热情洋溢，尽情地享受着</w:t>
      </w:r>
    </w:p>
    <w:p>
      <w:r>
        <w:t>性交的乐趣，她时而抓紧司徒森一双手、时而抚摸自己的乳房，双眼闭上，舒服地呻吟着、享受着……接着，司徒</w:t>
      </w:r>
    </w:p>
    <w:p>
      <w:r>
        <w:t>森将他的大肉棒抽离了程倩婷的小穴，她流出的淫水小穴中汩汩淌下已经流到她的屁眼上了，程倩婷的情欲已经被</w:t>
      </w:r>
    </w:p>
    <w:p>
      <w:r>
        <w:t>他完全挑逗出来，心理和生理都充份配合他的奸淫了。</w:t>
      </w:r>
    </w:p>
    <w:p>
      <w:r>
        <w:t>程倩婷经过大肉棒慰藉后，她的理智已开始回复过来，身体告诉她刚才已经过了一次又一次的高潮，这时她见</w:t>
      </w:r>
    </w:p>
    <w:p>
      <w:r>
        <w:t>司徒森将自己的小腿放下，双手抱着她的腰将她翻转身，这是她跟天盛做爱时还未试过的体位，顿使她感到难憾，</w:t>
      </w:r>
    </w:p>
    <w:p>
      <w:r>
        <w:t>她知道又要被奸淫，准备接受司徒森从背后干她，但她感觉到不到大肉棒插入，只感到她的小穴和屁眼正被人舔着，</w:t>
      </w:r>
    </w:p>
    <w:p>
      <w:r>
        <w:t>她跟天盛同居了一段时间，但天盛从不肯为她口交，现在却给司徒森舔着，而且小穴和屁眼一起也被人温柔的舔着，</w:t>
      </w:r>
    </w:p>
    <w:p>
      <w:r>
        <w:t>使她体内的欲火再次加温。</w:t>
      </w:r>
    </w:p>
    <w:p>
      <w:r>
        <w:t>慢慢地趴在地上的程倩婷不由自主地主动将粉臀微微翘起，司徒森看也差不多就靠到她后面，他看见程倩婷的</w:t>
      </w:r>
    </w:p>
    <w:p>
      <w:r>
        <w:t>小穴和屁眼尽是淫水，她双手掩脸，粉臀主动微翘，小穴还向上等着大肉棒去干她。而程倩婷在药力渐退下，她也</w:t>
      </w:r>
    </w:p>
    <w:p>
      <w:r>
        <w:t>不能告诉自己为甚么这样淫荡主动去被奸淫。</w:t>
      </w:r>
    </w:p>
    <w:p>
      <w:r>
        <w:t>司徒森把龟头在程倩婷小穴外面磨了几下，沾满她流出外的淫水，然后用力插入，「啊……喔喔……」程倩婷</w:t>
      </w:r>
    </w:p>
    <w:p>
      <w:r>
        <w:t>满足地叫了一声。她的小穴很湿，即使让这么粗壮的大肉棒一插而入，也已不再感到疼痛，反而转为舒服地享受着</w:t>
      </w:r>
    </w:p>
    <w:p>
      <w:r>
        <w:t>性爱。</w:t>
      </w:r>
    </w:p>
    <w:p>
      <w:r>
        <w:t>「你舒服吗？」司徒森边抽动大肉棒，边玩弄着程倩婷的一双美乳问她，程倩婷居然点头。</w:t>
      </w:r>
    </w:p>
    <w:p>
      <w:r>
        <w:t>约十五分钟的抽插，司徒森把大肉棒插到程倩婷阴道最深处，突然停了下来，程倩婷正舒服着，哪能忍受他停</w:t>
      </w:r>
    </w:p>
    <w:p>
      <w:r>
        <w:t>下来，居然自己摇起粉臀去套动他的大肉棒。</w:t>
      </w:r>
    </w:p>
    <w:p>
      <w:r>
        <w:t>可是司徒森就不抽动，还促狭地问程倩婷说：「拔出来好不好？」她连忙摇头，粉臀依然努力晃动着。</w:t>
      </w:r>
    </w:p>
    <w:p>
      <w:r>
        <w:t>司徒森又问：「不拔出来会射在里面喔！要不要拔出来啊？」程倩婷依然没有回答，只是闷着头不停摇动着粉</w:t>
      </w:r>
    </w:p>
    <w:p>
      <w:r>
        <w:t>臀。</w:t>
      </w:r>
    </w:p>
    <w:p>
      <w:r>
        <w:t>司徒森说：「不拔出来，那我就要射出，射精进你的子宫里了喔？」说完后，程倩婷居然点点头。</w:t>
      </w:r>
    </w:p>
    <w:p>
      <w:r>
        <w:t>在得到程倩婷同意后，司徒森慢慢抽出大肉棒，然后又是奋力一插，开始抽动让程倩婷继续享受着性交乐趣，</w:t>
      </w:r>
    </w:p>
    <w:p>
      <w:r>
        <w:t>只是司徒森越插越加快速度，程倩婷的叫声也越来越高亢，最后程倩婷双腿夹紧，「喔……」发出一声长长的吟叫，</w:t>
      </w:r>
    </w:p>
    <w:p>
      <w:r>
        <w:t>她已被干到高潮了。</w:t>
      </w:r>
    </w:p>
    <w:p>
      <w:r>
        <w:t>而那司徒森也在这时射精，他狠狠地在程倩婷的小穴中使劲冲刺，大肉棒边插边抽搐着将滚烫的精液全射进了</w:t>
      </w:r>
    </w:p>
    <w:p>
      <w:r>
        <w:t>程倩婷的子宫。</w:t>
      </w:r>
    </w:p>
    <w:p>
      <w:r>
        <w:t>司徒森射精完依依不舍地拔出他的大肉棒后，程倩婷的高潮还未完全平息，仍在不断喘着气，两腿无力地张开</w:t>
      </w:r>
    </w:p>
    <w:p>
      <w:r>
        <w:t>维持着刚才被干的姿势，白色的精液从她的小穴中缓缓流出来。</w:t>
      </w:r>
    </w:p>
    <w:p>
      <w:r>
        <w:t>就这样，程倩婷高潮后由于太累了，便趴在地上休息，而司徒森也算有本心，他在收拾现场后还扶着程倩婷去</w:t>
      </w:r>
    </w:p>
    <w:p>
      <w:r>
        <w:t>淋浴，女生的心理很怪，觉得反正刚才已经被司徒森淫弄过，还怕甚么，于是便让司徒森摆布，而他亦没有再去弄</w:t>
      </w:r>
    </w:p>
    <w:p>
      <w:r>
        <w:t>程倩婷只是为她穿回衣服。</w:t>
      </w:r>
    </w:p>
    <w:p>
      <w:r>
        <w:t>当两人离开时，司徒森的手便借意的揽向程倩婷的纤腰，程倩婷便立即将他的手推开，接着给了他一说耳光，</w:t>
      </w:r>
    </w:p>
    <w:p>
      <w:r>
        <w:t>说：「不要再碰我。」司徒森说：「刚才不是很好的吗？」程倩婷愤怒的说：「刚才若不是那三个坏蛋迫我吞了那</w:t>
      </w:r>
    </w:p>
    <w:p>
      <w:r>
        <w:t>些药丸，我和你……和你……那个，你只不过是乘人之危，今天的事我暂不追究，你以后也不要碰我。」司徒森说</w:t>
      </w:r>
    </w:p>
    <w:p>
      <w:r>
        <w:t>：「你不怕我将刚才的影片公开吗？」程倩婷不在乎的说：「你就将它公开，到时看你要坐牢坐多久。」司徒森顿</w:t>
      </w:r>
    </w:p>
    <w:p>
      <w:r>
        <w:t>时感到手上之影片变成指控自己的罪证，于是他在万分不愿大将那套影片交到程倩婷手里，当程倩婷接过后，便一</w:t>
      </w:r>
    </w:p>
    <w:p>
      <w:r>
        <w:t>声不响地离开。</w:t>
      </w:r>
    </w:p>
    <w:p>
      <w:r>
        <w:t>到了第二天练习时，亚信、亚育和亚伦三人带着心虚胆怯的心情去练习，而司徒森就带着心惊胆颤去当他的助</w:t>
      </w:r>
    </w:p>
    <w:p>
      <w:r>
        <w:t>教，四人都担心程倩婷会将他们绳之以法，直到练习开始知道程倩婷没有采取行动，他们的心才定下来，但换来的</w:t>
      </w:r>
    </w:p>
    <w:p>
      <w:r>
        <w:t>是加强体能训练，这直接是要折磨他们；而司徒森也不能幸免，他经常被程倩婷指指点点，弄得他差点透不过气。</w:t>
      </w:r>
    </w:p>
    <w:p>
      <w:r>
        <w:t>四人为求程倩婷不去报案，便只好默承受，而四人之中司徒森可算最占便宜，他总算有幸能够干上美艳的教练，</w:t>
      </w:r>
    </w:p>
    <w:p>
      <w:r>
        <w:t>这少少的痛楚也算值得。</w:t>
      </w:r>
    </w:p>
    <w:p>
      <w:r>
        <w:t>这时程倩婷的心情也十分茅盾，虽然天盛离她而去，但还是十分挂念她生命中第一个男人，但现在她给自己的</w:t>
      </w:r>
    </w:p>
    <w:p>
      <w:r>
        <w:t>学生下药迷 X，若将来天盛回来找自己又怎样向他解释；但另一方面虽然是迷 X，可是到后来她在理智渐复的情况</w:t>
      </w:r>
    </w:p>
    <w:p>
      <w:r>
        <w:t>下让司徒森干着，使她得到造爱应有的高潮和感觉，在昨夜梦回时，梦境内现出一幕又一幕与司徒森造爱的情景，</w:t>
      </w:r>
    </w:p>
    <w:p>
      <w:r>
        <w:t>但最令她难堪的是这情景并不是为她带来痛苦的感觉，而是为她带来如沐春风的感觉，直至现在当她回想昨日的迷</w:t>
      </w:r>
    </w:p>
    <w:p>
      <w:r>
        <w:t>X 情景也不禁令她浑身骚软。连程倩婷自己也不知道如何决择。</w:t>
      </w:r>
    </w:p>
    <w:p>
      <w:r>
        <w:t>迷 X的事件很快便过了数天，程倩婷一来怕影响名声，二来怕事件弄大后会被银行和财务公司发现她的行踪，</w:t>
      </w:r>
    </w:p>
    <w:p>
      <w:r>
        <w:t>她这次回乡的目的是避债，所以由始至终她也没有想过去报案。司徒森、亚信、亚育和亚伦见程倩婷没有采取行动，</w:t>
      </w:r>
    </w:p>
    <w:p>
      <w:r>
        <w:t>他们终于收下心头大石回复正常的生活。</w:t>
      </w:r>
    </w:p>
    <w:p>
      <w:r>
        <w:t>时间又过了个多月，距离比赛约有一个月时间，泳队在程倩婷的训练下整体成绩明显有所进步，各队员对比赛</w:t>
      </w:r>
    </w:p>
    <w:p>
      <w:r>
        <w:t>的心理及生理状态都作好了准备。</w:t>
      </w:r>
    </w:p>
    <w:p>
      <w:r>
        <w:t>有一天，程倩婷于学校接到多个电话后，她便开始神不守舍，对泳队的管理更弄得一塌糊涂，弄好有司徒森这</w:t>
      </w:r>
    </w:p>
    <w:p>
      <w:r>
        <w:t>个助教为她善后，才不致出现大乱子。</w:t>
      </w:r>
    </w:p>
    <w:p>
      <w:r>
        <w:t>司徒森见程倩婷忽然冷艳变成忧屈也猜知她有事解决不了，基于好奇他也想知道程倩婷遇到了甚么事，但苦于</w:t>
      </w:r>
    </w:p>
    <w:p>
      <w:r>
        <w:t>并无借口，便无法探知内情。</w:t>
      </w:r>
    </w:p>
    <w:p>
      <w:r>
        <w:t>直至有一天，于练习完毕后，他和程倩婷便在会议室内甄选出赛的队员及检讨所参加的项目，但他发现程倩婷</w:t>
      </w:r>
    </w:p>
    <w:p>
      <w:r>
        <w:t>虽不至放莫不关心，但她就连出赛的人选也弄错，于是司徒森便向程倩婷说：「教练，你最近干甚么？经常也犯错，</w:t>
      </w:r>
    </w:p>
    <w:p>
      <w:r>
        <w:t>是不是有困难？」程倩婷说：「我说了你也帮不了我。」司徒森说：「你不说出来又怎知道，就算帮不了你，说了</w:t>
      </w:r>
    </w:p>
    <w:p>
      <w:r>
        <w:t>出来或者也会舒服一些。」</w:t>
      </w:r>
    </w:p>
    <w:p>
      <w:r>
        <w:t>程倩婷经不起他的纠缠，也不知道为甚么会向司徒森说出欠债的前因后果，在最近还给银行和财务公司发现她</w:t>
      </w:r>
    </w:p>
    <w:p>
      <w:r>
        <w:t>的行踪并致电到学校找她，并要她尽快清还所有债项，而天盛更致电给她要求程倩婷代他还债，而他亦决定远走外</w:t>
      </w:r>
    </w:p>
    <w:p>
      <w:r>
        <w:t>国一来是避债二来是希望可以另谋出来，这是对程倩婷一大打击才令致她神不守舍。当说出一切后虽然司徒森甚么</w:t>
      </w:r>
    </w:p>
    <w:p>
      <w:r>
        <w:t>也帮不上，但她也感到好了一些。</w:t>
      </w:r>
    </w:p>
    <w:p>
      <w:r>
        <w:t>司徒森说：「这不成问题，我有多余的钱可以帮你还债。你不要误会我不是可怜你，我只是不想你债台高筑无</w:t>
      </w:r>
    </w:p>
    <w:p>
      <w:r>
        <w:t>法自拔。」其实他只想对上次的事件作出一些补偿，况且他确是有足够的金钱去帮程倩婷。</w:t>
      </w:r>
    </w:p>
    <w:p>
      <w:r>
        <w:t>程倩婷听了虽然感激司徒森的帮助，但面对一个曾迷 X自己的人确是有一些顾虑，所以就算他提出帮助，也只</w:t>
      </w:r>
    </w:p>
    <w:p>
      <w:r>
        <w:t>好说：「不用了，我会再想办法。」司徒森大概也猜知她的心思，说：「你有办法解决也不用躲到这里避债，你不</w:t>
      </w:r>
    </w:p>
    <w:p>
      <w:r>
        <w:t>要担心我不会要求你干甚么作为交换的条件，这笔钱我也不急用，到了你方便的时候才还钱给我便可以。」</w:t>
      </w:r>
    </w:p>
    <w:p>
      <w:r>
        <w:t>程倩婷说：「虽然你帮了我，但我不知何时才可以钱给你，我不想欠你的，你就提出一个条件作为交换的条件。」</w:t>
      </w:r>
    </w:p>
    <w:p>
      <w:r>
        <w:t>司徒森猜知她意思，想了一想便说：「你要求到，我要你做我第一套Ａ片女主角，如果你答应就是交换的条件，如</w:t>
      </w:r>
    </w:p>
    <w:p>
      <w:r>
        <w:t>果你不答应便乖乖地听我说。」他不是乘人之危，只是以这个难题迫程倩婷答应他的帮助。</w:t>
      </w:r>
    </w:p>
    <w:p>
      <w:r>
        <w:t>程倩婷听到他的要求也猜知司徒森真的想帮助自己渡过难关，但她确不想欠司徒森，同时她回想那次让司徒森</w:t>
      </w:r>
    </w:p>
    <w:p>
      <w:r>
        <w:t>欲仙欲死的情景，不禁双颊绯红，这是连天盛也从未给过自己的高潮。她想了一想，连她也无法解释的答案：「就</w:t>
      </w:r>
    </w:p>
    <w:p>
      <w:r>
        <w:t>这样决定吧！」司徒森说：「你听清楚没有，我是要你拍Ａ片。」</w:t>
      </w:r>
    </w:p>
    <w:p>
      <w:r>
        <w:t>程倩婷说：「我已经决定做你Ａ片女主角。」司徒森想了一想，他从手提袋里取出多张Ａ片光碟给她，说：「</w:t>
      </w:r>
    </w:p>
    <w:p>
      <w:r>
        <w:t>你决定了，我也阻止不了。你先看看我才拍摄。」程倩婷就将Ａ片光碟收好，而司徒森也不多说于整理资料妥当后，</w:t>
      </w:r>
    </w:p>
    <w:p>
      <w:r>
        <w:t>他便独自离开，不久程倩婷也跟着离去。</w:t>
      </w:r>
    </w:p>
    <w:p>
      <w:r>
        <w:t>到了第二天，司徒森就拉着程倩婷到银行将那笔钱全数转给她，程倩婷对司徒森说：「多谢你的帮忙。」司徒</w:t>
      </w:r>
    </w:p>
    <w:p>
      <w:r>
        <w:t>森说：「你想通了就好了。」程倩婷又双颊绯红说：「你决定了那时拍那些……那些……片，我已作好了心理准备。」</w:t>
      </w:r>
    </w:p>
    <w:p>
      <w:r>
        <w:t>司徒森听到程倩婷的话，这时到了他难以回答，他原本只想得此令程倩婷知难而退接受他的好意，但她却反先提出，</w:t>
      </w:r>
    </w:p>
    <w:p>
      <w:r>
        <w:t>他只好说：「你不要后悔，如果你可以的就明晚泳馆内拍。」</w:t>
      </w:r>
    </w:p>
    <w:p>
      <w:r>
        <w:t>到了第二晚，在各人离开后，泳馆内只剩下司徒森和程倩婷，司徒森对程倩婷说：「你现在后悔还可以！」程</w:t>
      </w:r>
    </w:p>
    <w:p>
      <w:r>
        <w:t>倩婷坚决的说：「我决定了就不会后悔。」于是司徒森对程倩婷解释稍后拍摄的大概情形后，他便将一套黑色的比</w:t>
      </w:r>
    </w:p>
    <w:p>
      <w:r>
        <w:t>基尼泳衣交给程倩婷，并要她换上后才开始拍摄。</w:t>
      </w:r>
    </w:p>
    <w:p>
      <w:r>
        <w:t>当程倩婷换好泳衣后回到泳池旁时，她见到司徒森将四部ＤＶ机安放左不同位置，他见到程倩婷穿上那套黑色</w:t>
      </w:r>
    </w:p>
    <w:p>
      <w:r>
        <w:t>的比基尼泳衣时，黑色的泳衣更衬托出她的肌肤更雪白，加上她美好的身段及一双修长的美腿，不禁喃喃自语：「</w:t>
      </w:r>
    </w:p>
    <w:p>
      <w:r>
        <w:t>若她是我的女友，无论怎样也不会抛弃。」回过神后他便说：「现在先和你拍一些硬照来过热身。」</w:t>
      </w:r>
    </w:p>
    <w:p>
      <w:r>
        <w:t>刚开始时程倩婷还不知道该摆什么样的姿势才好，但是透过司徒森的指导之后，程倩婷开始学会扭腰，甩头发，</w:t>
      </w:r>
    </w:p>
    <w:p>
      <w:r>
        <w:t>甚至作出一些撩人的姿势，后来司徒森还要她翘起臀部拍摄。这样一来，还可以拍摄到程倩婷臀部的优美线条。当</w:t>
      </w:r>
    </w:p>
    <w:p>
      <w:r>
        <w:t>从上方向下拍，把她仰起的脸和乳沟表现得更加突出。而当程倩婷身体向前倾斜时，双乳看起来更是坚挺，每次当</w:t>
      </w:r>
    </w:p>
    <w:p>
      <w:r>
        <w:t>她一转换姿势，充满弹性的双乳都会不由自主的晃动着。</w:t>
      </w:r>
    </w:p>
    <w:p>
      <w:r>
        <w:t>拍了数十张以后，司徒森和程倩婷走到了预设拍摄所地方，两人坐在一张沙滩椅上，他又向程倩婷说：「你现</w:t>
      </w:r>
    </w:p>
    <w:p>
      <w:r>
        <w:t>在后悔还可以！」程倩婷说：「不要说那么多。」她便抱着他的头，让他的头埋在自己酥软的胸脯上，用手安抚着</w:t>
      </w:r>
    </w:p>
    <w:p>
      <w:r>
        <w:t>他。</w:t>
      </w:r>
    </w:p>
    <w:p>
      <w:r>
        <w:t>司徒森伏在程倩婷起伏不定的胸脯上，感觉到她的心跳越来越急促，便开始拥吻着她。程倩婷没有避开他饥渴</w:t>
      </w:r>
    </w:p>
    <w:p>
      <w:r>
        <w:t>的咀唇，还热情的张开小咀，迎接着他湿暖的舌头。</w:t>
      </w:r>
    </w:p>
    <w:p>
      <w:r>
        <w:t>司徒森一面吻着程倩婷，双手也不规举地在她身上游移。程倩婷感受到他的双手一时轻抚着肉背，一时轻拥着</w:t>
      </w:r>
    </w:p>
    <w:p>
      <w:r>
        <w:t>纤腰，一时又紧捏着美臀。程倩婷想扭动身躯去逃避，但当他的手移到敏感的酥胸上时，她便无力的任随他搓捏起</w:t>
      </w:r>
    </w:p>
    <w:p>
      <w:r>
        <w:t>来。</w:t>
      </w:r>
    </w:p>
    <w:p>
      <w:r>
        <w:t>司徒森的咀巴开始离开她的樱唇，转而亲吻她的脸蛋，轻吮她的粉颈，再伸出舌头舔舐她的耳窝……司徒森看</w:t>
      </w:r>
    </w:p>
    <w:p>
      <w:r>
        <w:t>着她婀娜多姿的娇躯，他哪还忍得住，便跟了过去把她压在沙滩椅上揉柔她的饱满粉嫩的美乳。</w:t>
      </w:r>
    </w:p>
    <w:p>
      <w:r>
        <w:t>程倩婷摊软着身体任由司徒森抚弄着自己，司徒森则主动把咀巴凑近她的樱唇。程倩婷闭上了眼睛，两个人便</w:t>
      </w:r>
    </w:p>
    <w:p>
      <w:r>
        <w:t>热吻起来，两条舌头像久别重逢般的交缠在一块，谁都不愿意先离开谁。</w:t>
      </w:r>
    </w:p>
    <w:p>
      <w:r>
        <w:t>司徒森抱着程倩婷不停亲吻着她娇嫩的俏脸，从脸庞一直到耳朵，从耳朵一直到她雪白的粉颈，就这样亲到了</w:t>
      </w:r>
    </w:p>
    <w:p>
      <w:r>
        <w:t>胸前。慢慢的程倩婷的俏脸开始现出红昙，浑圆的双峰随着喘息上下起伏。</w:t>
      </w:r>
    </w:p>
    <w:p>
      <w:r>
        <w:t>程倩婷看着他的手掌不断搓捏着乳房，忍不住捉实他的双手，轻轻固定在胸脯的位置，不想他再搓弄下去，但</w:t>
      </w:r>
    </w:p>
    <w:p>
      <w:r>
        <w:t>也不想它们离开自己的嫩乳。</w:t>
      </w:r>
    </w:p>
    <w:p>
      <w:r>
        <w:t>司徒森见状便挣开她的双手，又开始一面亲着她的脖子，一面把她身上的比基尼泳衣上围解下，一对充满弹性</w:t>
      </w:r>
    </w:p>
    <w:p>
      <w:r>
        <w:t>的雪白乳房便挺立在面前。少女般尖挺和嫩滑，加上她全身的肌肤都是白里透红，细致嫩滑，配合乳蒂上粉红色小</w:t>
      </w:r>
    </w:p>
    <w:p>
      <w:r>
        <w:t>乳蒂，实在美得令他爱不惜手。司徒森已忍不住垂下头去，开始用舌头在她的乳房四周游移，时而轻扫，时而舔弄，</w:t>
      </w:r>
    </w:p>
    <w:p>
      <w:r>
        <w:t>然后一口就吃上程倩婷的乳蒂。</w:t>
      </w:r>
    </w:p>
    <w:p>
      <w:r>
        <w:t>司徒森的舌头不停的在动，程倩婷生出阵阵的美感，粉红小巧的乳蒂发硬起来，站立在浑圆的乳房上。司徒森</w:t>
      </w:r>
    </w:p>
    <w:p>
      <w:r>
        <w:t>细细的端详她细嫩的肌肤，手掌在另一只乳蒂上轻触着，程倩婷的乳蒂被磨动的感觉让她不断的喘气，骚浪的主动</w:t>
      </w:r>
    </w:p>
    <w:p>
      <w:r>
        <w:t>将乳房前凑，让他一把握实。</w:t>
      </w:r>
    </w:p>
    <w:p>
      <w:r>
        <w:t>司徒森慢慢的沿着程倩婷的娇躯往下吻去，当吻至她的泳裤时，他发现小穴的泳裤已又滑又湿，他便隔着泳裤</w:t>
      </w:r>
    </w:p>
    <w:p>
      <w:r>
        <w:t>舔着她的小穴，程倩婷已不自主的闭上眼睛，享受男人温柔的服务。</w:t>
      </w:r>
    </w:p>
    <w:p>
      <w:r>
        <w:t>直至程倩婷随着他舌头的韵律轻呼着，她便引领把玩着一双美乳的大手到她的裤头，司徒森也明白她的意思，</w:t>
      </w:r>
    </w:p>
    <w:p>
      <w:r>
        <w:t>于是他便把程倩婷的泳裤也脱掉。他接着便一口吻上程倩婷的小穴。小穴传来美妙的快感，使程倩婷一双大腿夹着</w:t>
      </w:r>
    </w:p>
    <w:p>
      <w:r>
        <w:t>司徒森的头，粉臀更挺着要他舌头可以更深入小穴里，让他舔个高兴。</w:t>
      </w:r>
    </w:p>
    <w:p>
      <w:r>
        <w:t>司徒森的咀凑在程倩婷她的小穴上，一口又一口吃得很高兴，程倩婷美得淫水一波多过一波，流个不停。他伸</w:t>
      </w:r>
    </w:p>
    <w:p>
      <w:r>
        <w:t>出食指，轻轻的弹着程倩婷挺立的阴蒂，程倩婷承受不了，几乎要哼叫出来，她连忙摀住自己的小咀，并制止司徒</w:t>
      </w:r>
    </w:p>
    <w:p>
      <w:r>
        <w:t>森，轻声说：「啊……别……别弄我了……我受不了……了……啊……」</w:t>
      </w:r>
    </w:p>
    <w:p>
      <w:r>
        <w:t>程倩婷要司徒森躺在沙滩椅上，再骑到他的大腿上，用小穴对准龟头，往上就骑上去，随着大肉棒一寸一寸的</w:t>
      </w:r>
    </w:p>
    <w:p>
      <w:r>
        <w:t>插进，美妙难言的充实感令小穴畅快莫名，撑得饱涨的阴道紧紧裹着火热的阴茎溶汇为一体，使她感到单是插进去</w:t>
      </w:r>
    </w:p>
    <w:p>
      <w:r>
        <w:t>已经销魂蚀骨，抽动起来更觉快感连连。</w:t>
      </w:r>
    </w:p>
    <w:p>
      <w:r>
        <w:t>程倩婷慢慢挪动娇躯，一上一下地套弄，阴道被大肉棒烫得酥麻万分，又被龟头擦得奇乐无穷，阵阵快感不断</w:t>
      </w:r>
    </w:p>
    <w:p>
      <w:r>
        <w:t>袭上心头，淫水顺着大肉棒淌向阴茎根部，再给阴唇黏带到阴毛上，把两人的生殖器官都浆成湿湿的一片。</w:t>
      </w:r>
    </w:p>
    <w:p>
      <w:r>
        <w:t>司徒森的大肉棒插入了一个温暖潮湿的小洞，龟头被磨得舒服无比同时见程倩婷正蹲在自己身上，下体一耸一</w:t>
      </w:r>
    </w:p>
    <w:p>
      <w:r>
        <w:t>耸地高低套弄着，脸儿赤红仰得高高的，微张着樱桃小咀，舌尖在唇上左右撩舔，双手捧着一对粉嫩雪白的乳房又</w:t>
      </w:r>
    </w:p>
    <w:p>
      <w:r>
        <w:t>搓又磨，兴奋得像着了魔般一边动一边颤抖。</w:t>
      </w:r>
    </w:p>
    <w:p>
      <w:r>
        <w:t>司徒森见程倩婷的浪样，便伸出双手托着她的粉臀，运用腰力将大肉棒就着她的频率也一下一下往小穴里戳去，</w:t>
      </w:r>
    </w:p>
    <w:p>
      <w:r>
        <w:t>大肉棒在又紧又窄的阴道壁夹得十分舒服，每一下都直至子宫口。但很快程倩婷受不了司徒森进攻，小穴里的温度</w:t>
      </w:r>
    </w:p>
    <w:p>
      <w:r>
        <w:t>不断昇高，阴道壁的收缩既力度亦都不断咁加剧，接着程倩婷深身一震并趴在司徒森身上，淫水更失控的涌出。</w:t>
      </w:r>
    </w:p>
    <w:p>
      <w:r>
        <w:t>司徒森没有继续挺动大肉棒，只是坐起来揽着喘息着的程倩婷让她稍息；过了一程倩婷稍息感到他的大肉棒仍</w:t>
      </w:r>
    </w:p>
    <w:p>
      <w:r>
        <w:t>插在她的小穴里，只知道司徒森依未完事，而她爽了好几回，加上她和司徒森也不是第一次干这事，她便顽皮地用</w:t>
      </w:r>
    </w:p>
    <w:p>
      <w:r>
        <w:t>阴道壁夹一夹大肉棒，她却忘记了高潮刚过的阴道壁夹还是十分敏感，在她一夹之下，小咀不禁「啊」的一声轻叫。</w:t>
      </w:r>
    </w:p>
    <w:p>
      <w:r>
        <w:t>司徒森还以为弄痛了程倩婷，正想将大肉棒抽出，但程倩婷反而紧紧的揽着他，并在他的耳旁细声所说：「不</w:t>
      </w:r>
    </w:p>
    <w:p>
      <w:r>
        <w:t>要！我依你的。」司徒森双手环着程倩婷的腰，而她双手抱着司徒森的头，她不敢动因为她怕她一动就会变成她主</w:t>
      </w:r>
    </w:p>
    <w:p>
      <w:r>
        <w:t>动在跟司徒森做爱。</w:t>
      </w:r>
    </w:p>
    <w:p>
      <w:r>
        <w:t>司徒森一手抱着程倩婷的腰，一手抚摸着她的头，并将她的头靠了过来，直接的亲了下去。在亲吻的时候，他</w:t>
      </w:r>
    </w:p>
    <w:p>
      <w:r>
        <w:t>的臀部扭了一下，让大肉棒插了她的小穴一下，程倩婷「啊」的一声双手抱住了他的头，将她的胸部紧靠在司徒森</w:t>
      </w:r>
    </w:p>
    <w:p>
      <w:r>
        <w:t>的脸上，他也不客气地再大肉棒用力地开始抽插。一边又吸又轻咬程倩婷的乳蒂，弄得她「哦……哦……啊……」</w:t>
      </w:r>
    </w:p>
    <w:p>
      <w:r>
        <w:t>叫过不停。</w:t>
      </w:r>
    </w:p>
    <w:p>
      <w:r>
        <w:t>这时在泳馆里就只有他们两个人，整个泳馆里只听到「啧、啧、啧」和她小声「嘤、嘤、嘤、嘤」的哼着。司</w:t>
      </w:r>
    </w:p>
    <w:p>
      <w:r>
        <w:t>徒森一边用力抽插着，一边看着她红红的、闭着眼享受的脸。</w:t>
      </w:r>
    </w:p>
    <w:p>
      <w:r>
        <w:t>突然程倩婷身体又拱了起来，小穴开始夹紧他的大肉棒，司徒森知道她的高潮来了，便用手抱着她更努力地抽</w:t>
      </w:r>
    </w:p>
    <w:p>
      <w:r>
        <w:t>插，因为她身体拱起来，反而让大肉棒更深入她的体内，一次又一次地顶着她的子宫口，直到她因为高潮而拱起身</w:t>
      </w:r>
    </w:p>
    <w:p>
      <w:r>
        <w:t>体为止才停了下来。</w:t>
      </w:r>
    </w:p>
    <w:p>
      <w:r>
        <w:t>慢慢地程倩婷回复了身体的感觉，发现身体里依然有一根硬硬的东西抵住她的子宫口，她还用迷蒙的眼睛看着</w:t>
      </w:r>
    </w:p>
    <w:p>
      <w:r>
        <w:t>司徒森，这种春情荡漾的眼神让人忍不住想好好地疼爱一下。于是司徒森用力抱住程倩婷的腰再次进行抽插动作，</w:t>
      </w:r>
    </w:p>
    <w:p>
      <w:r>
        <w:t>她的叫声越来越大了。</w:t>
      </w:r>
    </w:p>
    <w:p>
      <w:r>
        <w:t>司徒森经过一轮的冲刺已经快到顶点了，发觉自己的精子快要挡不住了，便紧紧地抱着她做更大力的冲刺。而</w:t>
      </w:r>
    </w:p>
    <w:p>
      <w:r>
        <w:t>程倩婷也紧紧地抱着他，更肉紧地一口咬到他的肩上，令司徒森肩上留有一道清楚的牙印。</w:t>
      </w:r>
    </w:p>
    <w:p>
      <w:r>
        <w:t>终于，程倩婷高声「啊……」的叫出来，高潮来了，而且一波接着一波，这是她第一次经历连续性高潮，她觉</w:t>
      </w:r>
    </w:p>
    <w:p>
      <w:r>
        <w:t>得自己几乎要死掉了，双腿又再勾上司徒森的臀部，死命的勒紧，像要把他生吞活剥吃了一般。</w:t>
      </w:r>
    </w:p>
    <w:p>
      <w:r>
        <w:t>这时司徒森再也忍不住地紧紧抱着程倩婷，又插了几下，终于忍受不住了，一股浓厚的精液全射进程倩婷的子</w:t>
      </w:r>
    </w:p>
    <w:p>
      <w:r>
        <w:t>宫，便紧紧地抱住程倩婷，不让她的小穴逃离大肉棒。</w:t>
      </w:r>
    </w:p>
    <w:p>
      <w:r>
        <w:t>这时的高潮可能太强烈了，程倩婷就昏倒在司徒森的身上……当程倩婷回复过来，闭着双眼回味刚才的高潮时，</w:t>
      </w:r>
    </w:p>
    <w:p>
      <w:r>
        <w:t>她感到自己被一双强而有力手臂抱着，一双手掌更温柔的爱抚着她的娇躯，小咀接着又给吻上，这种事后的爱抚给</w:t>
      </w:r>
    </w:p>
    <w:p>
      <w:r>
        <w:t>了她无比的舒畅，这也是和天盛造爱所没有的。程倩婷张开双眼后便见到司徒森正拥吻着她，司徒森见状便放开她</w:t>
      </w:r>
    </w:p>
    <w:p>
      <w:r>
        <w:t>的小咀，说：「学姐！你刚才舒服吗？」</w:t>
      </w:r>
    </w:p>
    <w:p>
      <w:r>
        <w:t>程倩婷羞羞的点了点头，接着又将司徒森紧抱，他顿时被程倩婷弄得手足无措，便说：「学姐！我们拍完了，</w:t>
      </w:r>
    </w:p>
    <w:p>
      <w:r>
        <w:t>快起来穿回衣服。」程倩婷反而抱得更紧，说：「你觉得我用身体来换取金钱是不是很下贱。」司徒森说：「下贱</w:t>
      </w:r>
    </w:p>
    <w:p>
      <w:r>
        <w:t>的应是我，因为我乘人之危才可以占有你。要是我女友，你肯为我牺牲自己的尊严，替我偿还债务，我只会对她人</w:t>
      </w:r>
    </w:p>
    <w:p>
      <w:r>
        <w:t>格更加尊重，所以你并不下贱。」</w:t>
      </w:r>
    </w:p>
    <w:p>
      <w:r>
        <w:t>过了一会，司徒森在程倩婷的粉臀上轻轻地拍了一下，说：「再不穿回衣服会着凉！」程倩婷一双粉拳便搥打</w:t>
      </w:r>
    </w:p>
    <w:p>
      <w:r>
        <w:t>他的背部，说：「你竟敢打学姐我。」司徒森也不闪避，只把程倩婷抱着说：「你的身体好柔软好性感，如果我将</w:t>
      </w:r>
    </w:p>
    <w:p>
      <w:r>
        <w:t>来女友及上你一半，我已经很满足。」程倩婷便停下来并四目交头，这时他们已胸贴着胸，肉棒插着小穴，程倩婷</w:t>
      </w:r>
    </w:p>
    <w:p>
      <w:r>
        <w:t>说：「小色狼！」说完她便室动吻上司徒森的咀，四片咀唇很自然的便吻了上来。</w:t>
      </w:r>
    </w:p>
    <w:p>
      <w:r>
        <w:t>两人不断吸吮着对方的舌头和咀唇，还不时肉紧得发出「啜啜」的声音。程倩婷一对手紧紧的抱着司徒森的脑</w:t>
      </w:r>
    </w:p>
    <w:p>
      <w:r>
        <w:t>后，十根手指直插在他的乱发中，不断用力把他的头部拉过来，好让小咀可以得到更热情的深吻；司徒森的手也没</w:t>
      </w:r>
    </w:p>
    <w:p>
      <w:r>
        <w:t>有闲着，双手一时轻抚滑溜的香肩，一时顺着肉背移到纤腰上，一时又紧紧的抓捏着浑圆的美臀，一时抓着另一只</w:t>
      </w:r>
    </w:p>
    <w:p>
      <w:r>
        <w:t>乳房不停捏弄，两人已完全淘醉在兴奋的感觉中。</w:t>
      </w:r>
    </w:p>
    <w:p>
      <w:r>
        <w:t>司徒森和程倩婷一直互相拥吻，激烈爱抚了十多分钟，两人的嘴唇才不舍的分开。司徒森的双手仍抚弄着她嫩</w:t>
      </w:r>
    </w:p>
    <w:p>
      <w:r>
        <w:t>滑的胸脯。程倩婷双脥微红的垂着头，看着他的手掌不断搓捏着乳房，忍不住捉实他的双手，轻轻固定在胸脯的位</w:t>
      </w:r>
    </w:p>
    <w:p>
      <w:r>
        <w:t>置，不想他再搓弄下去，但也不想它们离开自己的乳房，程倩婷说：「今晚是最后一次，以后我们便只是朋友，不</w:t>
      </w:r>
    </w:p>
    <w:p>
      <w:r>
        <w:t>要再提起这件事，可以吗？」司徒森说：「祝学姐你找到真正的幸福和快乐。」说完他便退出半软不硬的肉棒及扶</w:t>
      </w:r>
    </w:p>
    <w:p>
      <w:r>
        <w:t>起程倩婷。</w:t>
      </w:r>
    </w:p>
    <w:p>
      <w:r>
        <w:t>两人赶忙的清理一下，便穿好衣服，才离开泳馆，当司徒森送程倩婷到她的家门前，他又将程倩婷拉到暗处，</w:t>
      </w:r>
    </w:p>
    <w:p>
      <w:r>
        <w:t>并把她一抱接着他的咀巴就吻了上去，两人又是一轮热吻，良久才司徒森才依依不舍放开程倩婷，然后飞奔地离开。</w:t>
      </w:r>
    </w:p>
    <w:p>
      <w:r>
        <w:t>这夜程倩婷辗转难眠，她脑海中不停浮现出天盛和司徒森二人，而且还将二人作出他较，一个是她的爱侣，但</w:t>
      </w:r>
    </w:p>
    <w:p>
      <w:r>
        <w:t>是在面对困难时却舍她而去，令她要出卖肉体替他还债；一个是占有她肉体的人，可是对待她的态度却温柔体贴，</w:t>
      </w:r>
    </w:p>
    <w:p>
      <w:r>
        <w:t>在她有困难时还主动提出帮助。她又再想若果先遇到的是司徒森，她的命运可能已经改写了。</w:t>
      </w:r>
    </w:p>
    <w:p>
      <w:r>
        <w:t>程倩婷这样想着直至到天明时她才睡了一会，当她醒来便到银行和财务公司替天盛清还欠债，但是一经查询后</w:t>
      </w:r>
    </w:p>
    <w:p>
      <w:r>
        <w:t>发现已有人替天盛清还所有欠债，这令她百思不得其解，因为天盛的父母早已去世多时，而在他落难时，他的亲戚</w:t>
      </w:r>
    </w:p>
    <w:p>
      <w:r>
        <w:t>都不愿意借钱给他，所以程倩婷想不到是甚么人替他还款。这总算是一个好结局，因为程倩婷不用再为欠债而四处</w:t>
      </w:r>
    </w:p>
    <w:p>
      <w:r>
        <w:t>躲避。</w:t>
      </w:r>
    </w:p>
    <w:p>
      <w:r>
        <w:t>（２）</w:t>
      </w:r>
    </w:p>
    <w:p>
      <w:r>
        <w:t>直到泳赛前那一天的星期五，程倩婷下课后在家里接到一个电话，致电给她的不是别人，而是舍她而去的天盛，</w:t>
      </w:r>
    </w:p>
    <w:p>
      <w:r>
        <w:t>并约她见面。</w:t>
      </w:r>
    </w:p>
    <w:p>
      <w:r>
        <w:t>程倩婷匆匆的换上便服到，天盛下榻的酒店找他，准备痛骂这个负心人，可是到了他的房门外时，回想到自己</w:t>
      </w:r>
    </w:p>
    <w:p>
      <w:r>
        <w:t>对他的不贞，但这也是这个负心人这成，她便犹疑起来，最后她还是鼓气勇气去按门铃。</w:t>
      </w:r>
    </w:p>
    <w:p>
      <w:r>
        <w:t>当房门打开后，在她眼前的确是朝思暮想的天盛，而他比从前更容光焕发，原本想发泄出来的怨气也烟消云散。</w:t>
      </w:r>
    </w:p>
    <w:p>
      <w:r>
        <w:t>天盛更一声不响就将程倩婷拉入房内，在关上门后，他就将程倩婷一抱入怀，咀巴就吻上她的小咀，一手伸入她的</w:t>
      </w:r>
    </w:p>
    <w:p>
      <w:r>
        <w:t>衬衫内再推高乳罩把弄一双乳房，一手就伸裙内越过内裤去？弄她的小穴，这使她感到自己是一个应召妓女。</w:t>
      </w:r>
    </w:p>
    <w:p>
      <w:r>
        <w:t>程倩婷便轻轻的推开天盛说：「你这几个月去了那里？你知不知道人家担心你？你是不是已将所有欠款清还？」</w:t>
      </w:r>
    </w:p>
    <w:p>
      <w:r>
        <w:t>天盛笑笑的说：「你不用心急。看来不告诉你知，你不会安心。」他顿了一顿又说：「这几个月我找到了一个旧同</w:t>
      </w:r>
    </w:p>
    <w:p>
      <w:r>
        <w:t>学和他合作做生意，由于生意刚开始令我疲于奔命，所以没时门找你，最近完成了一单生意令我可以清还从前一切</w:t>
      </w:r>
    </w:p>
    <w:p>
      <w:r>
        <w:t>债项，当我清还欠债后，我立即便去找你，但你已辞职不干，最后我千辛万苦才找到你，你看我是不是着紧你。」</w:t>
      </w:r>
    </w:p>
    <w:p>
      <w:r>
        <w:t>当天盛解释完毕后，他又再次吻上程倩婷的小咀，一双手更忙于清除程倩婷身上的衣服，很快两人便脱得赤条</w:t>
      </w:r>
    </w:p>
    <w:p>
      <w:r>
        <w:t>条，天盛抱起程倩婷放于床上，但这时房里的电话响起，天盛才在万分不愿下放开怀中软玉接听电话。</w:t>
      </w:r>
    </w:p>
    <w:p>
      <w:r>
        <w:t>程倩婷听到天盛和电话中人说：「你找我有甚么事……我在见客……我很快便回来……你有甚么事先和爸爸商</w:t>
      </w:r>
    </w:p>
    <w:p>
      <w:r>
        <w:t>量，我回来后再作打算……再见……啜……」当她听到后便怀疑电话中是何人。</w:t>
      </w:r>
    </w:p>
    <w:p>
      <w:r>
        <w:t>当天盛放下电话后，程倩婷向天盛说：「电话里的是何人？」天盛说：「是合作伙伴！」程倩婷说：「是女的</w:t>
      </w:r>
    </w:p>
    <w:p>
      <w:r>
        <w:t>吗？」天盛一听顿时不奈烦的说：「你是不是怀疑我！」程倩婷说：「我只想知道是谁。你是不是有些事情隐瞒我。」</w:t>
      </w:r>
    </w:p>
    <w:p>
      <w:r>
        <w:t>天盛生气的说：「没有！」程倩婷说：「如果没有你为何不老实告诉我！」天盛便大声的说：「好！我告诉你！她</w:t>
      </w:r>
    </w:p>
    <w:p>
      <w:r>
        <w:t>是我的未婚妻，是她帮我清还欠款，她还可以给我富裕的生活，这样你满意吗？」</w:t>
      </w:r>
    </w:p>
    <w:p>
      <w:r>
        <w:t>程倩婷听到这晴天霹雳的事实后，便趴在床上痛哭起来，天盛又坐到她的身旁轻抚着她的玉背说：「你不要这</w:t>
      </w:r>
    </w:p>
    <w:p>
      <w:r>
        <w:t>样伤心，我爱的还是你，不会再次抛弃你，你愿意跟着我一生一世吗？」程倩婷得天盛安抚一番后，便说：「你是</w:t>
      </w:r>
    </w:p>
    <w:p>
      <w:r>
        <w:t>不是不和她结婚？」天盛说：「你不要再多想……」但已无法说下去。于是程倩婷便拾起散落在房内的衣服走到浴</w:t>
      </w:r>
    </w:p>
    <w:p>
      <w:r>
        <w:t>室穿回。</w:t>
      </w:r>
    </w:p>
    <w:p>
      <w:r>
        <w:t>当程倩婷准备离时，天盛又拉着她说：「你真的不念旧情。你可以考虑做我的情妇，我们不是也可以一起吗？」</w:t>
      </w:r>
    </w:p>
    <w:p>
      <w:r>
        <w:t>程倩婷没有回答他，天盛又说：「你不要扮清高，你只不过是我其中一个女人，我见你长得漂亮才第一时间考虑到</w:t>
      </w:r>
    </w:p>
    <w:p>
      <w:r>
        <w:t>你。」说完便将程倩婷接到床上。</w:t>
      </w:r>
    </w:p>
    <w:p>
      <w:r>
        <w:t>程倩婷急忙用膝往上顶，刚好碰在天盛的下体，天盛接着惨叫一声便软软卧在地上，程倩婷也借此挣脱开天盛</w:t>
      </w:r>
    </w:p>
    <w:p>
      <w:r>
        <w:t>的纠缠，而程倩婷在步出他的房间时，回头对他说：「我后悔认识你，更后悔为你负出一切。」说完她就急步离开</w:t>
      </w:r>
    </w:p>
    <w:p>
      <w:r>
        <w:t>酒店。</w:t>
      </w:r>
    </w:p>
    <w:p>
      <w:r>
        <w:t>当程倩婷返抵住所时，由于她不想家人看见自己一面泪痕，于是静悄悄的返回自己房内，当她梳洗过后，希望</w:t>
      </w:r>
    </w:p>
    <w:p>
      <w:r>
        <w:t>可以在大睡之后忘记不愉快的一切，这不过是她一厢情愿的想法。就在这时他的妈妈在门外说：「婷婷！你外出后</w:t>
      </w:r>
    </w:p>
    <w:p>
      <w:r>
        <w:t>不久，有一个说是你的学生，说要将一盒东西交给你，但你不在，我便帮你收下放在你的书桌上。」说完后她便离</w:t>
      </w:r>
    </w:p>
    <w:p>
      <w:r>
        <w:t>开。</w:t>
      </w:r>
    </w:p>
    <w:p>
      <w:r>
        <w:t>程倩婷看见书桌上确是一有一盒东西，她便将之打开，看见内里有一封信，一片光碟及数盒影带，她道先拆开</w:t>
      </w:r>
    </w:p>
    <w:p>
      <w:r>
        <w:t>信件查看，看了后使她的心情更添迷惘，这封信是司徒森写给她的，内容：</w:t>
      </w:r>
    </w:p>
    <w:p>
      <w:r>
        <w:t>「程倩婷学姐：</w:t>
      </w:r>
    </w:p>
    <w:p>
      <w:r>
        <w:t>当你看到这封信的时候，应该已发现了盒内的光碟和影带，影带都是那晚所拍下的，而光碟是经我剪接后所辑</w:t>
      </w:r>
    </w:p>
    <w:p>
      <w:r>
        <w:t>录的，多谢你帮我完成这个不正常的心愿，由于女主角是你，光碟和影带理所当然应将它们归还给你，这全部都是</w:t>
      </w:r>
    </w:p>
    <w:p>
      <w:r>
        <w:t>属于你的，而我亦无复制任何副本。</w:t>
      </w:r>
    </w:p>
    <w:p>
      <w:r>
        <w:t>第一天认识你之后，你就是我的绮梦，我不想我的绮梦给其他人窥视及破坏，我会将绮梦内的情景铭记于心，</w:t>
      </w:r>
    </w:p>
    <w:p>
      <w:r>
        <w:t>我希望这一个是永远只有你和我的秘密。</w:t>
      </w:r>
    </w:p>
    <w:p>
      <w:r>
        <w:t>至于那笔我亦不想你还给我，这就当作是片酬，或者当作预先送给你结婚时的贺礼。</w:t>
      </w:r>
    </w:p>
    <w:p>
      <w:r>
        <w:t>学弟司徒森」</w:t>
      </w:r>
    </w:p>
    <w:p>
      <w:r>
        <w:t>程倩婷便将光碟放入电脑内播放，她看着那晚的情景重现眼前，自己赤身露体坐在司徒森身上交合，虽然剪接</w:t>
      </w:r>
    </w:p>
    <w:p>
      <w:r>
        <w:t>技术粗劣但片内还是将她的美态一一辑录，到了最后还有数张她的泳衣照。</w:t>
      </w:r>
    </w:p>
    <w:p>
      <w:r>
        <w:t>这一天程倩婷经历了给爱郎羞辱使她身心受创，但现在收到一封不伦不类的信件，好像给了她一些的安慰；她</w:t>
      </w:r>
    </w:p>
    <w:p>
      <w:r>
        <w:t>我这样看着显示屏的情景，呆想了一会后，她便将那些光碟和影带收妥后便上床入睡，她好像身心受到释放，这一</w:t>
      </w:r>
    </w:p>
    <w:p>
      <w:r>
        <w:t>晚是这数月来睡得最好。</w:t>
      </w:r>
    </w:p>
    <w:p>
      <w:r>
        <w:t>到了比赛那天的星期六，程倩婷在梳洗时对着镜子说：「这天是你新的开始。」她更悉心装扮，在运动短裤下</w:t>
      </w:r>
    </w:p>
    <w:p>
      <w:r>
        <w:t>将她修长的美腿展露无遗，才到比赛督战。</w:t>
      </w:r>
    </w:p>
    <w:p>
      <w:r>
        <w:t>这天的比赛终如司徒森所料，他们的泳队确是落败收场，但幸好在四式接力战中夺回一项冠军，不至惨败而回，</w:t>
      </w:r>
    </w:p>
    <w:p>
      <w:r>
        <w:t>在整体上他们的实力确是提昇了不少，但在争标上还有一段距离。</w:t>
      </w:r>
    </w:p>
    <w:p>
      <w:r>
        <w:t>在泳赛完毕回到学校时，校长便站出来训话一番，大体上也是勉励他们继续努力，最后还宣布程倩婷会继续担</w:t>
      </w:r>
    </w:p>
    <w:p>
      <w:r>
        <w:t>任教练一职，这可算是有人欢喜有人愁，欢喜的自然是司徒森，因为这美人儿可以再朝夕相对；愁的自然是其他泳</w:t>
      </w:r>
    </w:p>
    <w:p>
      <w:r>
        <w:t>队队员，因为又要面对地狱式训练。</w:t>
      </w:r>
    </w:p>
    <w:p>
      <w:r>
        <w:t>曲终人散后，程倩婷要司徒森留下商讨未来的训练形式；当两人在泳池的办公室内商讨完毕，司徒森准备离去</w:t>
      </w:r>
    </w:p>
    <w:p>
      <w:r>
        <w:t>时，程倩婷拿着那封信向司徒森说：「这是甚么意思？是情信还是道歉信？内容空泛、文笔差劣，这是我所看的最</w:t>
      </w:r>
    </w:p>
    <w:p>
      <w:r>
        <w:t>不甚入目的。」司徒森见那封信给程倩婷批评得体无完肤，便说：「这是情信也是道歉信，但信内真是我对你的感</w:t>
      </w:r>
    </w:p>
    <w:p>
      <w:r>
        <w:t>觉和歉意。」</w:t>
      </w:r>
    </w:p>
    <w:p>
      <w:r>
        <w:t>程倩婷说：「我不说这信，你自己再好好温书不要再写出那些内容空泛、文笔差劣的文章；还有那些影片你真</w:t>
      </w:r>
    </w:p>
    <w:p>
      <w:r>
        <w:t>的没有复制。」司徒森说：「我真的没有。」程倩婷说：「我不信。」司徒森说：「我说过全部归还给你，又怎敢</w:t>
      </w:r>
    </w:p>
    <w:p>
      <w:r>
        <w:t>复制。如果你不信，可以到家里搜一搜。」程倩婷说：「就这样决定。」司徒森也猜不到程倩婷说要到他家里「搜</w:t>
      </w:r>
    </w:p>
    <w:p>
      <w:r>
        <w:t>查」，他亦只好带程倩婷到他家里。</w:t>
      </w:r>
    </w:p>
    <w:p>
      <w:r>
        <w:t>当程倩婷步入司徒森屋内时，大厅十分整洁，但到了他的房间时，房内有如一个战场凌乱不堪，房内摆放了各</w:t>
      </w:r>
    </w:p>
    <w:p>
      <w:r>
        <w:t>式各样的Ａ书及Ａ片，她便说：「这地方……我看你要好好学习照顾自己。」说完她真的开始搜索，搜索了一会后，</w:t>
      </w:r>
    </w:p>
    <w:p>
      <w:r>
        <w:t>她又说：</w:t>
      </w:r>
    </w:p>
    <w:p>
      <w:r>
        <w:t>「我有些口乾，你可不可以帮我去取饮品。」于是司徒森就到厨房内取饮料。</w:t>
      </w:r>
    </w:p>
    <w:p>
      <w:r>
        <w:t>当司徒森返回睡房时，程倩婷便向他说：「你说没有复制，这又是甚么？」他便看到电脑萤幕上正在播放自己</w:t>
      </w:r>
    </w:p>
    <w:p>
      <w:r>
        <w:t>和程倩婷的交欢片段，他这时确是丈八金刚摸不着头颅，因为他在完成所有后期制作后，除母带外已将的有消毁和</w:t>
      </w:r>
    </w:p>
    <w:p>
      <w:r>
        <w:t>删除，他也不知道为甚么电脑内会有那些片段。</w:t>
      </w:r>
    </w:p>
    <w:p>
      <w:r>
        <w:t>司徒森说：「我确实无复制，我也不知道为甚么会有那些片段。」程倩婷也不说甚么看了他一眼，而那双眼神</w:t>
      </w:r>
    </w:p>
    <w:p>
      <w:r>
        <w:t>更带有撩人的神情，她便弯身去拿取自己的物品准备离去，粉臀更翘起向着司徒森；他见程倩婷被运动短裤包裹下</w:t>
      </w:r>
    </w:p>
    <w:p>
      <w:r>
        <w:t>的浑圆粉臀彷佛就像是在勾引自己来占有她一样。</w:t>
      </w:r>
    </w:p>
    <w:p>
      <w:r>
        <w:t>司徒森也想不到甚么，他便急忙上前从后揽着程倩婷，说：「她听我解带释吧！」这动作刚好是他的肉捧顶着</w:t>
      </w:r>
    </w:p>
    <w:p>
      <w:r>
        <w:t>程倩婷的股沟上。</w:t>
      </w:r>
    </w:p>
    <w:p>
      <w:r>
        <w:t>司徒森又将程倩婷反过来，但他仍揽着程倩婷只不过这回是肉捧顶着我的小腹。她感到肉捧不断涨大及发热，</w:t>
      </w:r>
    </w:p>
    <w:p>
      <w:r>
        <w:t>使她浑身也热起来，同时见往日口才了得的司徒森只痴痴的看着她，使她羞羞的避开司徒森的目光，说：「你要说</w:t>
      </w:r>
    </w:p>
    <w:p>
      <w:r>
        <w:t>便说吧！」司徒森看着羞人答答的程倩婷也不知说甚么，到最后他鼓足勇气说：「我爱你！你是我的绮梦。」程倩</w:t>
      </w:r>
    </w:p>
    <w:p>
      <w:r>
        <w:t>婷听后动也不动说：「我只是你绮梦吗，我与那负心的前男友已分手了。」</w:t>
      </w:r>
    </w:p>
    <w:p>
      <w:r>
        <w:t>过了一会她见司徒森还是揽着她，便说：「你说完了还不放开我。」司徒森说：「我更加不会放开你，你再不</w:t>
      </w:r>
    </w:p>
    <w:p>
      <w:r>
        <w:t>是我的绮梦，我是要真正的你。」说完便吻程倩婷的樱桃小咀，但最令他惊讶的是程倩婷的香舌竟主动引动他的舌</w:t>
      </w:r>
    </w:p>
    <w:p>
      <w:r>
        <w:t>头。司徒森把程倩婷抱得更紧，两人更忘我的热吻起来。司徒森吻遍她的脸蛋，吮她的耳珠，又舔她的颈项。程倩</w:t>
      </w:r>
    </w:p>
    <w:p>
      <w:r>
        <w:t>婷的反应很强烈，紧紧的搂着他，抚摸着他结实的背肌。司徒森的左手抚弄着她的乳房。虽然隔着外套和乳罩，但</w:t>
      </w:r>
    </w:p>
    <w:p>
      <w:r>
        <w:t>亦感觉到她胸前一双美乳的温暖。</w:t>
      </w:r>
    </w:p>
    <w:p>
      <w:r>
        <w:t>司徒森伸手到程倩婷的胸前一手将那运动外套拉链拉下，程倩婷的小咀才挣脱开他的纠缠，说：「小色狼！你</w:t>
      </w:r>
    </w:p>
    <w:p>
      <w:r>
        <w:t>想干甚么？」但她也没有作出挣扎，任由司徒森将那运动外套脱去，接着司徒森更不顾一切的脱去她的Ｔ恤，司徒</w:t>
      </w:r>
    </w:p>
    <w:p>
      <w:r>
        <w:t>森一看眼前程倩婷的上身只剩那晚拍摄时所穿的黑色比基尼泳衣。</w:t>
      </w:r>
    </w:p>
    <w:p>
      <w:r>
        <w:t>程倩婷见自己几近赤裸，便双手护胸，说：「小色狼！」她又主动的送上热吻。</w:t>
      </w:r>
    </w:p>
    <w:p>
      <w:r>
        <w:t>司徒森得程倩婷的暗示便伸手到程倩婷的身后，解除了她乳罩的扣子，可是因心情紧张怎也弄不开扣子；程倩</w:t>
      </w:r>
    </w:p>
    <w:p>
      <w:r>
        <w:t>婷见他弄了一会也弄不开，于是她便伸手到身后将乳罩的扣子解开；而她一边吻着司徒森的咀，一边配合着扭动身</w:t>
      </w:r>
    </w:p>
    <w:p>
      <w:r>
        <w:t>体，让他脱掉乳罩。</w:t>
      </w:r>
    </w:p>
    <w:p>
      <w:r>
        <w:t>司徒森见一对雪白乳房在没有承托下一跳一跳的暴露在眼前，便伸出双手把又挺又翘的乳房赤裸裸的包起来，</w:t>
      </w:r>
    </w:p>
    <w:p>
      <w:r>
        <w:t>用掌心压着婷婷玉立的乳蒂不断搓弄。程倩婷全身上下被刺激得疯狂不已，小咀娇呼着，粉臀扭动着。</w:t>
      </w:r>
    </w:p>
    <w:p>
      <w:r>
        <w:t>司徒森又低下头一口吻在她的乳房上，另一只手则肉紧地抓着另一只乳房不停捏弄，弄得程倩婷双手不断抱着</w:t>
      </w:r>
    </w:p>
    <w:p>
      <w:r>
        <w:t>他的头呻吟起来。司徒森不断吸吮她粉嫩的乳蒂，程倩婷便忘我地急喘着。</w:t>
      </w:r>
    </w:p>
    <w:p>
      <w:r>
        <w:t>司徒森的右手这时亦开始向下移动，伸进她的短裤后再直进内裤里，抚摸她迷人的小穴。司徒森感觉到她那里</w:t>
      </w:r>
    </w:p>
    <w:p>
      <w:r>
        <w:t>很湿润，小穴不停的流着淫水。司徒森的手指拨弄她的阴唇，又轻轻捏着她的阴蒂，让她「咿咿呀呀」的叫个不停。</w:t>
      </w:r>
    </w:p>
    <w:p>
      <w:r>
        <w:t>要不是暐勋用力揽着她，她一定会软倒地上。</w:t>
      </w:r>
    </w:p>
    <w:p>
      <w:r>
        <w:t>司徒森见程倩婷已双腿发软，便让她双手按在书桌上，弄得她雪白嫩的粉臀翘起。他站在她背后，一手将她的</w:t>
      </w:r>
    </w:p>
    <w:p>
      <w:r>
        <w:t>运动短裤和内裤也脱掉，司徒森接着低下头去舔她的屁眼。他细心的用舌尖绕着程倩婷的屁眼，由外向内画圈，轻</w:t>
      </w:r>
    </w:p>
    <w:p>
      <w:r>
        <w:t>轻佻着她的菊花门，或是将她的屁眼整个含在咀里，轻轻吸着，粗糙的舌头磨擦着洞口，一道又一道的电流震得程</w:t>
      </w:r>
    </w:p>
    <w:p>
      <w:r>
        <w:t>倩婷浑身发抖。</w:t>
      </w:r>
    </w:p>
    <w:p>
      <w:r>
        <w:t>程倩婷这时才发现自己的屁眼竟是最敏感的部位与阴核不相上下，很快就让她弃兵卸甲，呻吟过不停：「啊…</w:t>
      </w:r>
    </w:p>
    <w:p>
      <w:r>
        <w:t>啊…啊啊…喔…喔…啊…啊啊啊……」没多久，程倩婷嘉绮抵受不住这样震撼的刺激，小穴深处一阵酸麻，程倩婷</w:t>
      </w:r>
    </w:p>
    <w:p>
      <w:r>
        <w:t>呻吟的叫着：「啊……啊…小色狼…啊啊……」一阵阵淫水狂泻而出。她从来不知道自己会泄精得如此消魂！</w:t>
      </w:r>
    </w:p>
    <w:p>
      <w:r>
        <w:t>程倩婷软弱的坐到地上，以撩人的眼神望着司徒森娇嗔的说：「你很过份，竟然这样对我。」说完便赤裸裸的</w:t>
      </w:r>
    </w:p>
    <w:p>
      <w:r>
        <w:t>爬上床，又以浑圆的粉臀向着他。</w:t>
      </w:r>
    </w:p>
    <w:p>
      <w:r>
        <w:t>司徒森那能忍受这诱惑，他揉着程倩婷浑圆的粉臀，突然将大肉棒对准洞口，利用淫水的润滑，慢慢将大肉棒</w:t>
      </w:r>
    </w:p>
    <w:p>
      <w:r>
        <w:t>直插到底。</w:t>
      </w:r>
    </w:p>
    <w:p>
      <w:r>
        <w:t>程倩婷舒服的快虚脱了，还没开始抽送已叫她消魂，司徒森将大肉棒抽出五分之四后，狠狠的一插，再一次直</w:t>
      </w:r>
    </w:p>
    <w:p>
      <w:r>
        <w:t>底花心。使程倩婷整个人就像是突然被抛到九霄云外，这是她不曾遇上滋味。</w:t>
      </w:r>
    </w:p>
    <w:p>
      <w:r>
        <w:t>司徒森重覆着同样的动作，一抽、一插，速度越来越快，一股股前所未有强烈的快感流窜程倩婷全身，弄得她</w:t>
      </w:r>
    </w:p>
    <w:p>
      <w:r>
        <w:t>淫水好像泛滥一样流个不停。</w:t>
      </w:r>
    </w:p>
    <w:p>
      <w:r>
        <w:t>司徒森也在这时从后欣赏程倩婷优美的曲线、纤细的柳腰、又圆又嫩丰满的粉臀，还有一对晃动着的乳房，不</w:t>
      </w:r>
    </w:p>
    <w:p>
      <w:r>
        <w:t>论视觉还是触觉都是一大享受。</w:t>
      </w:r>
    </w:p>
    <w:p>
      <w:r>
        <w:t>司徒森接着又把大肉棒用力往阴道深处挤，用龟头去磨擦她的子宫口。使程倩婷手软脚软，又舒服又难受，「</w:t>
      </w:r>
    </w:p>
    <w:p>
      <w:r>
        <w:t>哎哟喂呀！」叫过不休，令她需要更强的抽插才能弥补那股空虚感。</w:t>
      </w:r>
    </w:p>
    <w:p>
      <w:r>
        <w:t>司徒森也知程倩婷的需要立刻又恢复抽插，他插的更用力，行程更长，每次都只留下龟头在阴道里，然后狠狠</w:t>
      </w:r>
    </w:p>
    <w:p>
      <w:r>
        <w:t>的一插而尽，小肚撞在她的粉臀上发出「啪！啪！啪！」的作响。</w:t>
      </w:r>
    </w:p>
    <w:p>
      <w:r>
        <w:t>程倩婷的小咀也忙着呻吟以渲泄体内积压的快感：「啊…啊…爽…爽死了…啊啊…啊…啊…轻一点…啊啊…不</w:t>
      </w:r>
    </w:p>
    <w:p>
      <w:r>
        <w:t>行了…啊…太…太舒服了…啊啊…要…要泄了…啊…啊…饶命…啊啊…啊……太厉害了…姐姐…太…太爽了…要死</w:t>
      </w:r>
    </w:p>
    <w:p>
      <w:r>
        <w:t>了…啊…啊…又来了…泄…泄了……」司徒森抽插了六、七分钟左右，程倩婷又在一阵痉挛中达到高潮了。程倩婷</w:t>
      </w:r>
    </w:p>
    <w:p>
      <w:r>
        <w:t>全身都虚脱了，只能任他摆布。她只能打开双腿，粉臀向后翘着以迎合他的大肉棒。</w:t>
      </w:r>
    </w:p>
    <w:p>
      <w:r>
        <w:t>司徒森又开始抽插，小穴中的大肉棒不断撞击子宫口，程倩婷的小咀又再忙着呻吟：「啊…啊…啊……」程倩</w:t>
      </w:r>
    </w:p>
    <w:p>
      <w:r>
        <w:t>婷不断扭动纤腰，让粉臀在司徒森的下身不停前后蠕动。这个姿势可让大肉棒尽情深入，硕大的龟头一直顶在子宫</w:t>
      </w:r>
    </w:p>
    <w:p>
      <w:r>
        <w:t>口不断磨擦着，使两个人同时得到最大的刺激。</w:t>
      </w:r>
    </w:p>
    <w:p>
      <w:r>
        <w:t>司徒森见程倩婷雪白坚挺的乳房不停的摇晃着，就直接握着乳房捏弄。这时嘉绮渐渐抵受不住肉棒深入的磨擦，</w:t>
      </w:r>
    </w:p>
    <w:p>
      <w:r>
        <w:t>经历了多次高潮后，小穴变的敏感万分，不自主的又阵阵收缩起来。程倩婷自己不能再撑下去，便鼓起最后一口气，</w:t>
      </w:r>
    </w:p>
    <w:p>
      <w:r>
        <w:t>使劲的摆动粉臀，并跟司徒森说：「我又受不住了……不要再忍吧……喔……喔……」</w:t>
      </w:r>
    </w:p>
    <w:p>
      <w:r>
        <w:t>司徒森早已被程倩婷弄得飘飘欲仙，再经她猛力摆动下，一阵晕眩的感觉冲着而来，终于「啊……啊……」的</w:t>
      </w:r>
    </w:p>
    <w:p>
      <w:r>
        <w:t>大叫起来，把精液便疾射而出，直喷在子宫里。</w:t>
      </w:r>
    </w:p>
    <w:p>
      <w:r>
        <w:t>程倩婷看着司徒森气喘如牛的样子，小咀得意的一笑，便靠向司徒森的耳边低说：「死了没有？」她见司徒森</w:t>
      </w:r>
    </w:p>
    <w:p>
      <w:r>
        <w:t>已没好气的回应，便又淘气的扭动粉臀，再要司徒森难受。</w:t>
      </w:r>
    </w:p>
    <w:p>
      <w:r>
        <w:t>程倩婷带着胜利的微笑，「渍」一声便把肉棒和小穴分离，潺潺的淫水混和精液不断从穴口流出来，程倩婷便</w:t>
      </w:r>
    </w:p>
    <w:p>
      <w:r>
        <w:t>淘气的一把坐在垂死的肉棒和司徒森的大腿上来回抹擦，然后笑着站起身子，扭着粉臀的走进浴室。</w:t>
      </w:r>
    </w:p>
    <w:p>
      <w:r>
        <w:t>司徒森被程倩婷气得半死，无奈的爬了起身，挂着半软的肉捧一摆一摆的往浴室与程倩婷共浴。</w:t>
      </w:r>
    </w:p>
    <w:p>
      <w:r>
        <w:t>当沐浴完毕后，司徒森抱着程倩婷回到房内，她看见床上湿了一大片，她也惊讶喷了那么多淫水，立刻羞红了</w:t>
      </w:r>
    </w:p>
    <w:p>
      <w:r>
        <w:t>脸，躲到司徒森的怀里。</w:t>
      </w:r>
    </w:p>
    <w:p>
      <w:r>
        <w:t>司徒森便将她轻放在床上并为她盖上溥被，程倩婷知他不想自己离去，在想了一想后说：「你还想干甚么？你</w:t>
      </w:r>
    </w:p>
    <w:p>
      <w:r>
        <w:t>何时才放我走？」司徒森说：「我也不知道，因为我有很多疑问需要你去解开！」程倩婷说：「你也不知道，我便</w:t>
      </w:r>
    </w:p>
    <w:p>
      <w:r>
        <w:t>给你一点时间。」说完她便拿起电话致电回家，向电话里的人说：「我今晚和同事有事要商讨，所以今晚不回家。」</w:t>
      </w:r>
    </w:p>
    <w:p>
      <w:r>
        <w:t>说完她便放下电话。</w:t>
      </w:r>
    </w:p>
    <w:p>
      <w:r>
        <w:t>司徒森知道她向家人说谎，在她放下电话便向她说：「你给我一晚时间。」程倩婷说：「傻瓜！你时间无多。」</w:t>
      </w:r>
    </w:p>
    <w:p>
      <w:r>
        <w:t>司徒森说：「我是不是问甚么也可以？」程倩婷说：「那就要是甚么问题？」司徒森说：「首先我在电脑里的影片，</w:t>
      </w:r>
    </w:p>
    <w:p>
      <w:r>
        <w:t>我肯定已完全删除，你相信吗？」程倩婷说：「我相信！」司徒森说：「但为甚么会结你找到那段影片？」程倩婷</w:t>
      </w:r>
    </w:p>
    <w:p>
      <w:r>
        <w:t>笑笑的说：「你只要去看看光碟盘会知道一切。」于是司徒森便打开光碟盘，一看便见到是他给程倩婷那片光碟。</w:t>
      </w:r>
    </w:p>
    <w:p>
      <w:r>
        <w:t>司徒森说：「学姐！你为甚么要这样做？」程倩婷笑得更甜的说：「只是想看看你这个傻瓜的反应。原来是一</w:t>
      </w:r>
    </w:p>
    <w:p>
      <w:r>
        <w:t>只胆小的小色狼。」司徒森给程倩婷取笑一番后，便钻入被内将程倩婷压在身下，说：「那你为甚么穿回那晚的泳</w:t>
      </w:r>
    </w:p>
    <w:p>
      <w:r>
        <w:t>衣。」程倩婷说：「今天是泳赛，到泳池当然是穿泳衣，而今天的天气又热了一点，穿那套泳衣有何不妥。」司徒</w:t>
      </w:r>
    </w:p>
    <w:p>
      <w:r>
        <w:t>森说：「那你屁眼是不是你敏感的也方？」</w:t>
      </w:r>
    </w:p>
    <w:p>
      <w:r>
        <w:t>程倩婷给他问着这问题，顿使她尴尬万分，便说：「这是私人问题与你无关，我不会回答。」司徒森说：「那</w:t>
      </w:r>
    </w:p>
    <w:p>
      <w:r>
        <w:t>你做我女友好吗？这问题与我有关，你应该可回答。」程倩婷想了一想才说：「你是我第二个男人，你满意吗？」</w:t>
      </w:r>
    </w:p>
    <w:p>
      <w:r>
        <w:t>这无菱两可的答案，使司徒森也猜不这是答应还是不答应，于是他便以行动去找答案，他将程倩婷大腿一分，</w:t>
      </w:r>
    </w:p>
    <w:p>
      <w:r>
        <w:t>低头就一口吻上她的小穴上，当占据小穴后，继而就直取屁眼。</w:t>
      </w:r>
    </w:p>
    <w:p>
      <w:r>
        <w:t>原本程倩婷也想阻止，但身下两个要塞同时给司徒森占据，只好逆来顺受，况且司徒森所给予的快感是从前和</w:t>
      </w:r>
    </w:p>
    <w:p>
      <w:r>
        <w:t>天盛一起时所没有的，渐渐地是程倩婷享受着司徒森所提供的服务。</w:t>
      </w:r>
    </w:p>
    <w:p>
      <w:r>
        <w:t>一条灵巧的舌头不停他在程倩婷的小穴和屁眼舔弄，使她的小穴不停泄出淫水，尤其当舌头用力钻进她屁眼时，</w:t>
      </w:r>
    </w:p>
    <w:p>
      <w:r>
        <w:t>小穴的淫水涌得更汹，程倩婷更轻摆粉臀迎合司徒森的口舌服务，这样司徒森便证实了程倩婷的小穴和屁眼是其极</w:t>
      </w:r>
    </w:p>
    <w:p>
      <w:r>
        <w:t>敏感的部位。</w:t>
      </w:r>
    </w:p>
    <w:p>
      <w:r>
        <w:t>程倩婷被司徒森弄得泄了一次又一次，她也数不清泄了多少次，到后来她爽得只能软软的躺在床上任他胡作非</w:t>
      </w:r>
    </w:p>
    <w:p>
      <w:r>
        <w:t>为；而司徒森也看到她已被弄得筋疲力尽，所以他也停下来再爬在她的身上，他看见闭上双眼的程倩婷脸上展现出</w:t>
      </w:r>
    </w:p>
    <w:p>
      <w:r>
        <w:t>幸福和满足的微笑，不禁被眼前的美人儿所吸引。</w:t>
      </w:r>
    </w:p>
    <w:p>
      <w:r>
        <w:t>当程倩婷张开双眼便见到司徒森看着她，使她不禁羞羞的躲入他的怀里并撒娇的说：「讨厌！人家不回答你的</w:t>
      </w:r>
    </w:p>
    <w:p>
      <w:r>
        <w:t>问题，你就这样对我，这是对学姐应有的态度吗？而且还给你发现人家的秘密，注定我以后也要给你淫辱！」这多</w:t>
      </w:r>
    </w:p>
    <w:p>
      <w:r>
        <w:t>少也暗示接受了他。</w:t>
      </w:r>
    </w:p>
    <w:p>
      <w:r>
        <w:t>司徒森笑说：「对学姐当然不是这样的态度，但对女友这样的态度有何不可？你刚才不是很舒服吗？」程倩婷</w:t>
      </w:r>
    </w:p>
    <w:p>
      <w:r>
        <w:t>说：「我不依，你连学姐也取笑。」说完便转身用玉背向着他。</w:t>
      </w:r>
    </w:p>
    <w:p>
      <w:r>
        <w:t>司徒森说：「小婷婷乖！我是诚心想做你的第二个男人。」但程倩婷没有回答他，于是司徒森从后将他紧紧的</w:t>
      </w:r>
    </w:p>
    <w:p>
      <w:r>
        <w:t>抱着，说：「如果你不回答便是答应做我的女友。」程倩婷正想回身答覆的时候，她的小咀就被司徒森吻上使她不</w:t>
      </w:r>
    </w:p>
    <w:p>
      <w:r>
        <w:t>能出声，而她也像着了魔般任由司徒森吻着，在他放开程倩婷的小咀后，司徒森不给她任何反驳的机会，便说：「</w:t>
      </w:r>
    </w:p>
    <w:p>
      <w:r>
        <w:t>这样你就是答应了。」</w:t>
      </w:r>
    </w:p>
    <w:p>
      <w:r>
        <w:t>程倩婷羞羞的说：「小色狼！你好狡滑，你究竟引诱了多少女生和你上床？」司徒森说：「我也数不清，但你</w:t>
      </w:r>
    </w:p>
    <w:p>
      <w:r>
        <w:t>将会是最后一个。」程倩婷说：「我知道你是说谎，但骗无论怎样都多谢你这番美丽的谎言，我知道你在毕业后会</w:t>
      </w:r>
    </w:p>
    <w:p>
      <w:r>
        <w:t>移民外地，到时你会舍我而去，但我不会忘记在这几天你所带给我的回忆。」司徒森说：「我会用行动说明我不是</w:t>
      </w:r>
    </w:p>
    <w:p>
      <w:r>
        <w:t>说谎……」</w:t>
      </w:r>
    </w:p>
    <w:p>
      <w:r>
        <w:t>程倩婷阻止他说下去：「不要说吧！就在未来的数月我做你的短期女友，你就为我在这段时间谱上快会的光景</w:t>
      </w:r>
    </w:p>
    <w:p>
      <w:r>
        <w:t>好吗？」司徒森说：「我会改变你对我的观感。」说完他又再拥吻着她，程倩婷还热情的张开小咀，迎接着他湿暖</w:t>
      </w:r>
    </w:p>
    <w:p>
      <w:r>
        <w:t>的舌头。</w:t>
      </w:r>
    </w:p>
    <w:p>
      <w:r>
        <w:t>司徒森一面吻着程倩婷，双手也在她身上游移。程倩婷感受到他的双手一时轻抚着肉背，一时轻拥着纤腰，一</w:t>
      </w:r>
    </w:p>
    <w:p>
      <w:r>
        <w:t>时又紧捏着美臀，当他的手移到敏感的酥胸上时，她更无力的任随他搓捏起来。</w:t>
      </w:r>
    </w:p>
    <w:p>
      <w:r>
        <w:t>漫长的热吻持续了十多分钟，程倩婷才挣开司徒森的痴纒，说：「你下面的东西顶着人家。」司徒森说：「这</w:t>
      </w:r>
    </w:p>
    <w:p>
      <w:r>
        <w:t>样性感的美又儿在身旁怎会没反应。还有我以后可以叫你婷婷吗？」程倩婷说：「小色狼！还不放开我，你爱怎样</w:t>
      </w:r>
    </w:p>
    <w:p>
      <w:r>
        <w:t>也可以。」司徒森便放开她，但程倩婷的一只玉手却握着他的大肉棒套弄起来。</w:t>
      </w:r>
    </w:p>
    <w:p>
      <w:r>
        <w:t>司徒森说：「你这样我会受不了！」程倩婷说：「你给我看看是否真的受不了。」司徒森便站起来，而程倩婷</w:t>
      </w:r>
    </w:p>
    <w:p>
      <w:r>
        <w:t>也慢慢的坐起来，刚好一根完全勃起的大肉棒便在她的面前。程倩婷便再为他套弄一会后，她更尽量挺起她浑圆的</w:t>
      </w:r>
    </w:p>
    <w:p>
      <w:r>
        <w:t>双峰，把肉棒放在她乳沟里，乖巧柔顺地用双手压住自己的乳房，一上一下的套动。程倩婷的肌肤是那样纤细滑嫩，</w:t>
      </w:r>
    </w:p>
    <w:p>
      <w:r>
        <w:t>在乳沟间磨蹭的感觉，直让司徒森有股让人说不出的快感。</w:t>
      </w:r>
    </w:p>
    <w:p>
      <w:r>
        <w:t>程倩婷轻轻的含住司徒森半颗龟头，小舌灵活的在马眼上舔弄打转，接着又慢慢的遍及了整颗龟头，最后才缓</w:t>
      </w:r>
    </w:p>
    <w:p>
      <w:r>
        <w:t>缓的整个给含了进去。她的香唇和美舌软滑的忽轻忽重，上下吸吮着。在纤细滑嫩的美乳频频挤压冲击下，司徒森</w:t>
      </w:r>
    </w:p>
    <w:p>
      <w:r>
        <w:t>感到十分兴奋。</w:t>
      </w:r>
    </w:p>
    <w:p>
      <w:r>
        <w:t>虽然程倩婷的吹奏技巧不是十分出众，而她不时以诱人的眼神望向司徒森，再加上他未尝试这种只在Ａ片出现</w:t>
      </w:r>
    </w:p>
    <w:p>
      <w:r>
        <w:t>的情节，使他处说一个极度兴奋的状态，很快司徒森就到爆发的边缘，他便向程倩婷说：「呀……我要来了……」</w:t>
      </w:r>
    </w:p>
    <w:p>
      <w:r>
        <w:t>还准备将大肉棒抽虽时，程倩婷反抱着他的臀部并加快吞吐的速度，同时司徒森再也忍不住将一股一股的精液射入</w:t>
      </w:r>
    </w:p>
    <w:p>
      <w:r>
        <w:t>她的小咀里，而她也将精液全部吞下后才将大肉棒吐出，并坐在床上向司徒森娇嗔的说：「讨厌！原来那些东西那</w:t>
      </w:r>
    </w:p>
    <w:p>
      <w:r>
        <w:t>么难吃！」司徒森说：「你为甚么会吃那些东西？」</w:t>
      </w:r>
    </w:p>
    <w:p>
      <w:r>
        <w:t>这时程倩婷才说出她和天盛造爱时，他只顾干程倩婷的小穴，而前戏也只是抚摸她的身体，其他一律欠奉，更</w:t>
      </w:r>
    </w:p>
    <w:p>
      <w:r>
        <w:t>不要说口交，所以在司徒森替程倩婷舔穴和屁眼时，这新鲜的剌激也使她兴奋莫名，同时她才发现到自己的敏感部</w:t>
      </w:r>
    </w:p>
    <w:p>
      <w:r>
        <w:t>位。而早前司徒森给了她多套Ａ片参详，她才发现在性交时有这么多花式；而这次程倩婷也是第一次替人口交，故</w:t>
      </w:r>
    </w:p>
    <w:p>
      <w:r>
        <w:t>此便依据Ａ片里的女主角模仿。</w:t>
      </w:r>
    </w:p>
    <w:p>
      <w:r>
        <w:t>司徒森听后但笑着向程倩婷说：「婷婷！这只有在Ａ片里的女主角才会替人家吃那些东西。」程倩婷被司徒森</w:t>
      </w:r>
    </w:p>
    <w:p>
      <w:r>
        <w:t>取笑便娇嗔的说：「你取笑学姐，我不理你。」司徒森立即把程倩婷一抱说：「婷婷！我陪你一起吃吧！」说完他</w:t>
      </w:r>
    </w:p>
    <w:p>
      <w:r>
        <w:t>也不嫌自己得精液脏，便吻着程倩婷的嘴，顺便捧摸着她的乳房。他亲了一会儿，用面纸替程倩婷清洁俏脸。</w:t>
      </w:r>
    </w:p>
    <w:p>
      <w:r>
        <w:t>司徒森说：「婷婷！你不要生气吧！」程倩婷没有回答他便走下床并在运动袋内取出内衣裤，司徒森见这样的</w:t>
      </w:r>
    </w:p>
    <w:p>
      <w:r>
        <w:t>情况，又把赤条条的程倩婷抱在他的大腿上，说：「你不要走吧！」</w:t>
      </w:r>
    </w:p>
    <w:p>
      <w:r>
        <w:t>程倩婷说：「人家整天也没吃东西，现在肚子也快饿穿了，你还不陪我去吃东西。」司徒森听见便取去她手中</w:t>
      </w:r>
    </w:p>
    <w:p>
      <w:r>
        <w:t>的内衣裤为她穿上，当然在穿内衣裤不免又她身上抚摸一番，在穿上内衣裤后，程倩婷说：「你答应我以后也不替</w:t>
      </w:r>
    </w:p>
    <w:p>
      <w:r>
        <w:t>其他女生穿内衣裤，我便原谅你。」司徒森说：「这完全没有问题，但我也请求你，千万不要穿那套比基尼泳衣上</w:t>
      </w:r>
    </w:p>
    <w:p>
      <w:r>
        <w:t>训练课。」</w:t>
      </w:r>
    </w:p>
    <w:p>
      <w:r>
        <w:t>程倩婷说：「你这头小色狼已难应付，我当然不想去招惹其他人，所以从现在起我要穿得保守一点。」司徒森</w:t>
      </w:r>
    </w:p>
    <w:p>
      <w:r>
        <w:t>说：「那么这套内衣裤也数保守吗？」程倩婷才醒觉整套粉红色的蕾丝内衣裤，乳罩是半罩式令乳蒂也若隐若现，</w:t>
      </w:r>
    </w:p>
    <w:p>
      <w:r>
        <w:t>而内裤更是丁字裤的设计性感的情度也不用多说，她立时便投入司徒森的怀里撒娇，说：「你又取笑我。」</w:t>
      </w:r>
    </w:p>
    <w:p>
      <w:r>
        <w:t>司徒森的手轻轻地打着程倩婷浑圆的粉臀，说：「婷婷乖！」程倩婷自懂事后也未给人打过臀部，现在给一个</w:t>
      </w:r>
    </w:p>
    <w:p>
      <w:r>
        <w:t>比自己年轻的男生打着，使她不禁浑身不自然，但这样又生出一种温暖感觉，她还以身相就方便司徒森的手，又在</w:t>
      </w:r>
    </w:p>
    <w:p>
      <w:r>
        <w:t>司徒森的耳旁细声的说：「我往日同居的日子加起来也不及这天的快乐。」说完她顿时俏脸一红。</w:t>
      </w:r>
    </w:p>
    <w:p>
      <w:r>
        <w:t>司徒森在她的脸上轻吻一下说：「这样你可以老实答覆我，你是不是已答应做我女友？」程倩婷说：「你自己</w:t>
      </w:r>
    </w:p>
    <w:p>
      <w:r>
        <w:t>猜一猜吧！」对于程倩婷似是而非的答覆，司徒森一时也猜不透她的意思，他知这时也不是好时机，于是便转换话</w:t>
      </w:r>
    </w:p>
    <w:p>
      <w:r>
        <w:t>题，但尽是一些情话。</w:t>
      </w:r>
    </w:p>
    <w:p>
      <w:r>
        <w:t>两人再缠绵一会后才外出用膳，在晚饭后，司徒森还带程倩婷去看电影、逛夜市。</w:t>
      </w:r>
    </w:p>
    <w:p>
      <w:r>
        <w:t>当程倩婷提出要回家时，司徒森便抱着她的小手，说：「你不是说今晚不回家吗？还给我一晚时间解答我的疑</w:t>
      </w:r>
    </w:p>
    <w:p>
      <w:r>
        <w:t>问。」程倩婷说：「不要！我想回家。」她小咀虽说不要，但她还是乖乖的跟着司徒森回家。</w:t>
      </w:r>
    </w:p>
    <w:p>
      <w:r>
        <w:t>当返抵司徒森的住所后，在大门一关上，司徒森就揽着程倩婷的纤腰，说：「你是我的至爱，今晚陪我好吗？」</w:t>
      </w:r>
    </w:p>
    <w:p>
      <w:r>
        <w:t>这时司徒森与程倩婷几乎是鼻尖要触着鼻尖了，他逼视着她，突然一沉，吻到她嘴上，程倩婷本对这样给强吻是十</w:t>
      </w:r>
    </w:p>
    <w:p>
      <w:r>
        <w:t>分反惑的，但是司徒森却是温柔的深深印在她唇上，程倩婷顿时失去了主张，樱唇任由他一下又一下的吮着，司徒</w:t>
      </w:r>
    </w:p>
    <w:p>
      <w:r>
        <w:t>森两手用力将她抱紧，她娇柔的身体就柳枝般的在他怀里摇摆，嘤嘤的细喘，双眼慢阖，小咀也只能「嗯……嗯…</w:t>
      </w:r>
    </w:p>
    <w:p>
      <w:r>
        <w:t>…」地哼着。</w:t>
      </w:r>
    </w:p>
    <w:p>
      <w:r>
        <w:t>司徒森的手在她腰上的空隙探索着，摸到光滑的肌肤，司徒森沿着她雪白的脖子吻到肩膀，还轻轻地啃噬，程</w:t>
      </w:r>
    </w:p>
    <w:p>
      <w:r>
        <w:t>倩婷咀上说：「啊！不可以！」双手却忘情的缠过司徒森的颈项。</w:t>
      </w:r>
    </w:p>
    <w:p>
      <w:r>
        <w:t>当司徒森的手正欲在她腰上的空隙探索着时，程倩婷却轻轻的挣脱开他的怀抱，并以幽幽的眼光望着他说：「</w:t>
      </w:r>
    </w:p>
    <w:p>
      <w:r>
        <w:t>不可以这样的！」说完便转身往他的房走去，司徒森也跟着走到房内。</w:t>
      </w:r>
    </w:p>
    <w:p>
      <w:r>
        <w:t>司徒森便见到程倩婷站在床前，他便上前一把将程倩婷揽着，而程倩婷也热情的揽着他，并以软柔的胸部紧贴</w:t>
      </w:r>
    </w:p>
    <w:p>
      <w:r>
        <w:t>着他的胸膛，司徒森说：「你这若即若离的态度，有点令我无所适从，你可不可以确实的告诉我。」程倩婷说：「</w:t>
      </w:r>
    </w:p>
    <w:p>
      <w:r>
        <w:t>你这么笨，今晚罚你赤条条到天明！」</w:t>
      </w:r>
    </w:p>
    <w:p>
      <w:r>
        <w:t>于是两人便互相替对方脱下衣服，最先赤条条的是司徒森，而他准备去脱程倩婷的内衣裤时，她就像树熊一样</w:t>
      </w:r>
    </w:p>
    <w:p>
      <w:r>
        <w:t>挂在司徒森身上，程倩婷说：「看你怎样对付我。」司徒森说：「婷婷！你好顽皮。」他先解下程倩婷的乳罩，接</w:t>
      </w:r>
    </w:p>
    <w:p>
      <w:r>
        <w:t>着拉下小内裤直至露出粉臀后，他的手指就立即去弄程倩婷的屁眼。她立时全身酸软无力，司徒森也借此将她放在</w:t>
      </w:r>
    </w:p>
    <w:p>
      <w:r>
        <w:t>床上，当然她的小内裤也随即被脱去，司徒森直接握住她的乳房，并且在乳蒂上不停挑逗，令程倩婷咬牙切齿，低</w:t>
      </w:r>
    </w:p>
    <w:p>
      <w:r>
        <w:t>声吟哦。</w:t>
      </w:r>
    </w:p>
    <w:p>
      <w:r>
        <w:t>司徒森低头逐步向饱满的乳房上吻来，并把挺立的乳蒂含在嘴里舔吮着。司徒森将那嫣红色的乳蒂用嘴唇牵引</w:t>
      </w:r>
    </w:p>
    <w:p>
      <w:r>
        <w:t>得高高的，然后让它弹回去，整个乳房便不定的动荡着，他立刻又将它含进来，一吸乙方没个安静，弄得程倩婷舒</w:t>
      </w:r>
    </w:p>
    <w:p>
      <w:r>
        <w:t>坦无比，脸上尽是痴痴的失魂样。</w:t>
      </w:r>
    </w:p>
    <w:p>
      <w:r>
        <w:t>司徒森当然不会就此满足，他将程倩婷弄至趴在床上，让她浑圆的粉臀翘起，他就埋首到程倩婷的臀部去舔弄</w:t>
      </w:r>
    </w:p>
    <w:p>
      <w:r>
        <w:t>小穴和屁眼，两个敏感部位同时受制，小穴的淫水也不自能自制的涌出，当小穴和屁眼都沾满淫水后，司徒森就握</w:t>
      </w:r>
    </w:p>
    <w:p>
      <w:r>
        <w:t>着大肉棒以龟头不停的扫弄这两个地方，使程倩婷的欲火也加昇臀部更轻摆着来迎合大肉棒扫弄。</w:t>
      </w:r>
    </w:p>
    <w:p>
      <w:r>
        <w:t>过了不久，程倩婷更主动握着大肉棒对准她的屁眼，司徒森也明白她正献上她后庭，但他不忍见到程倩婷在肛</w:t>
      </w:r>
    </w:p>
    <w:p>
      <w:r>
        <w:t>交时所受的痛苦，原本他想改插她的小穴，程倩婷说：「我要……这里……」于是司徒森便扶大肉棒慢慢的挺进这</w:t>
      </w:r>
    </w:p>
    <w:p>
      <w:r>
        <w:t>个未经开发的秘穴，当他几但艰辛将整根大肉棒插入秘穴后，程倩婷也受不住这样的刺激缩紧肛门，并「啊……」</w:t>
      </w:r>
    </w:p>
    <w:p>
      <w:r>
        <w:t>的叫出声来。</w:t>
      </w:r>
    </w:p>
    <w:p>
      <w:r>
        <w:t>司徒森待程倩婷适应后，他也开始抽动大肉棒，而抽动的速率亦慢慢提昇，程倩婷亦被这有说不出的刺激交合，</w:t>
      </w:r>
    </w:p>
    <w:p>
      <w:r>
        <w:t>淫水潺潺流出，从粉臀「滴答滴答」的落到床上。司徒森干了一会后就抽出大肉棒马上插入她的小穴，大肉棒每下</w:t>
      </w:r>
    </w:p>
    <w:p>
      <w:r>
        <w:t>都击中程倩婷的深处，使她高潮时出现淫水飞喷出来的奇景。</w:t>
      </w:r>
    </w:p>
    <w:p>
      <w:r>
        <w:t>后来司徒森更轮流抽插程倩婷的小穴和屁眼，使她美得快疯了一样，连浪声都断续无章，妩媚的叫着：「哦…</w:t>
      </w:r>
    </w:p>
    <w:p>
      <w:r>
        <w:t>…哦……我……我要老公插……啊……插我……插我……啊……舒服……好老公……啊……天啊……哦……哦……</w:t>
      </w:r>
    </w:p>
    <w:p>
      <w:r>
        <w:t>我好美啊……啊……我会死啦……啊……老公……干我……干死我……啊……啊……啊……要来了……啊……」最</w:t>
      </w:r>
    </w:p>
    <w:p>
      <w:r>
        <w:t>后司徒森也忍不住将浓浓的精液全射到程倩婷的肛门里面。</w:t>
      </w:r>
    </w:p>
    <w:p>
      <w:r>
        <w:t>司徒森也把她揽着，程倩婷经历了多次高潮也爽透了，疲累的娇躯也顺意任他揽着并闭上双眼喘着气，很快她</w:t>
      </w:r>
    </w:p>
    <w:p>
      <w:r>
        <w:t>便在司徒森的怀里入睡了，俏脸上还挂有幸福的微笑。</w:t>
      </w:r>
    </w:p>
    <w:p>
      <w:r>
        <w:t>（３）</w:t>
      </w:r>
    </w:p>
    <w:p>
      <w:r>
        <w:t>到了程倩婷醒来的时候，她看不见司徒森在身旁，而昨夜散落在地上的衣物一件也没有，她心想：「难道现在</w:t>
      </w:r>
    </w:p>
    <w:p>
      <w:r>
        <w:t>真的被他禁锢起来。」她心里不禁一寒。</w:t>
      </w:r>
    </w:p>
    <w:p>
      <w:r>
        <w:t>这时司徒森拿着一碗麦片推门入内看见程倩婷已醒过来，说：「你醒了便好，先吃点东西吧！」程倩婷拉着被</w:t>
      </w:r>
    </w:p>
    <w:p>
      <w:r>
        <w:t>裹着身体，虽然已经被他干过了，但还是被看的浑身不自在，羞的满脸通红，说：「我的衣服去了那里？」司徒森</w:t>
      </w:r>
    </w:p>
    <w:p>
      <w:r>
        <w:t>说：「我拿了你的衣服去洗，你吃过早点后应该也乾透。」说完他便用小匙逐少逐少的将麦片送到程倩婷的小咀。</w:t>
      </w:r>
    </w:p>
    <w:p>
      <w:r>
        <w:t>这些麦片虽不是十分好味道，但程倩婷是这样赤着身体由小男生去喂她，所以她感觉这份早点是历来难忘的；</w:t>
      </w:r>
    </w:p>
    <w:p>
      <w:r>
        <w:t>当她吃过这份早点，说：「你为甚么对我这么好？」司徒森说：「难道你忘记了昨晚叫我老公吗？」程倩婷这才醒</w:t>
      </w:r>
    </w:p>
    <w:p>
      <w:r>
        <w:t>起昨晚造爱时，在高潮连连下忘形地乱叫，她便满脸通红的槌打司徒森的胸膛，说：「那时的说话怎能作准，况且</w:t>
      </w:r>
    </w:p>
    <w:p>
      <w:r>
        <w:t>我只是答应做你女友。」</w:t>
      </w:r>
    </w:p>
    <w:p>
      <w:r>
        <w:t>她说这句后，即表面已接受司徒森，于是便躲到他的怀里说：「讨厌，人家以后怎样做你的学姐，好羞人。」</w:t>
      </w:r>
    </w:p>
    <w:p>
      <w:r>
        <w:t>司徒森说：「从昨晚间始你已不是我的学姐，是我心爱的婷婷。」说完他就吻在程倩婷的脸上，程倩婷也在爱郎的</w:t>
      </w:r>
    </w:p>
    <w:p>
      <w:r>
        <w:t>怀里把头仰高，闭上双眼小咀微张。司徒森见她星眸半闭，一脸柔情万千，真是美得让人不敢逼视，忙抵头印上她</w:t>
      </w:r>
    </w:p>
    <w:p>
      <w:r>
        <w:t>双唇，也不用司徒森挑逗，程倩婷已吸吮着他的舌头。</w:t>
      </w:r>
    </w:p>
    <w:p>
      <w:r>
        <w:t>二人也不知缠绵了多久，程倩婷才推开他说：「现在人家答应做你女友，但你也要答应不可以在其他面前对我</w:t>
      </w:r>
    </w:p>
    <w:p>
      <w:r>
        <w:t>不轨，更不可为我们的关系公开，这是我和你的秘密，你答不答应。」司徒森说：「我当然尊从你的意思。」程倩</w:t>
      </w:r>
    </w:p>
    <w:p>
      <w:r>
        <w:t>婷说：「你放开我吧！人家要去沐浴，你替我取回那些衣服好吗？」司徒森便立即去为程倩婷取衣服，而程倩婷也</w:t>
      </w:r>
    </w:p>
    <w:p>
      <w:r>
        <w:t>赤着身体去沐浴。</w:t>
      </w:r>
    </w:p>
    <w:p>
      <w:r>
        <w:t>司徒森把她的衣服送到浴室时，浴室的门未有锁上，他推门入内就看见程倩婷的出水芙蓉美姿，程倩婷也毫不</w:t>
      </w:r>
    </w:p>
    <w:p>
      <w:r>
        <w:t>保留任他观赏，说：「小色狼！你看够了便帮我擦背吧！」这样的优差他那会反对，他马上脱光衣服又抱着程倩婷。</w:t>
      </w:r>
    </w:p>
    <w:p>
      <w:r>
        <w:t>程倩婷说：「你误会了！我不是这意思，不要这样！」可是司徒森又开始再一轮攻击，事到如此，程倩婷也放</w:t>
      </w:r>
    </w:p>
    <w:p>
      <w:r>
        <w:t>开了来迎合他，而浴室内也响起她的呻吟声。</w:t>
      </w:r>
    </w:p>
    <w:p>
      <w:r>
        <w:t>在大半小时后，司徒森才把程倩婷抱回房内，为她穿回衣服，程倩婷向司徒森说：「小色狼！从现在我要好好</w:t>
      </w:r>
    </w:p>
    <w:p>
      <w:r>
        <w:t>的管教你。」说是她便向他定下多条规条，主要监督他的生活规律，也不是十分严厉。</w:t>
      </w:r>
    </w:p>
    <w:p>
      <w:r>
        <w:t>从这天起司徒森和程倩婷便展开了一段地下「姐弟恋」，有时也会去逛街和看电影；有时程倩婷还会带司徒森</w:t>
      </w:r>
    </w:p>
    <w:p>
      <w:r>
        <w:t>回家，但遇到有人问他们的关系时，他们都很有默契的解释。而到星期五、星期六及假日程倩婷偶然也会到司徒森</w:t>
      </w:r>
    </w:p>
    <w:p>
      <w:r>
        <w:t>的家里过夜，享受短暂的二人世界。</w:t>
      </w:r>
    </w:p>
    <w:p>
      <w:r>
        <w:t>司徒森为求稳夺得美人的芳心，所以他也尽量遵守程倩婷所定下的规条；虽然他遵守规条，但规条只是约束他</w:t>
      </w:r>
    </w:p>
    <w:p>
      <w:r>
        <w:t>对程倩婷没有约束能力，所以程倩婷也会借意戏弄他。</w:t>
      </w:r>
    </w:p>
    <w:p>
      <w:r>
        <w:t>好像有一天在训练时，程倩婷身上穿着一件连身泳衣，单是看外表她的身材已经使人引起幻想，她还故意不时</w:t>
      </w:r>
    </w:p>
    <w:p>
      <w:r>
        <w:t>在司徒森面弯下身，使胸的乳沟经常在他面前展现。到了差不多训练完毕，程倩婷更在没人注意时，她更以粉臀压</w:t>
      </w:r>
    </w:p>
    <w:p>
      <w:r>
        <w:t>向司徒森早上勃起的大肉棒，他见这难得的机会当然不会轻轻放过，他也以下身迎合着，可是在不知不觉间他已步</w:t>
      </w:r>
    </w:p>
    <w:p>
      <w:r>
        <w:t>近泳池的边缘，在这时程倩婷突然闪身，司徒森失去平衡程倩婷更借势将他推落泳池，一时间引来其他人的注意，</w:t>
      </w:r>
    </w:p>
    <w:p>
      <w:r>
        <w:t>司徒森为免尴尬于是就在池内畅泳。</w:t>
      </w:r>
    </w:p>
    <w:p>
      <w:r>
        <w:t>程倩婷见其他人训练完毕离去后，看见司徒森仍在泳池内游泳，便向他说：</w:t>
      </w:r>
    </w:p>
    <w:p>
      <w:r>
        <w:t>「你是不是生气？你快些上来陪我回家吧！」说完便伸一手表示要他上水，司徒森便伸出一手提着她的手，并</w:t>
      </w:r>
    </w:p>
    <w:p>
      <w:r>
        <w:t>用力一拉也将她拉下水。她虽然曾是游泳好手，但在突发的情况下，她心里不禁一慌失去警觉，与此同时司徒森的</w:t>
      </w:r>
    </w:p>
    <w:p>
      <w:r>
        <w:t>她一抱并压向泳池旁使她动弹不得，程倩婷说：「放开我吧！会给人看见！」司徒森说：「是不是不给人看见便可</w:t>
      </w:r>
    </w:p>
    <w:p>
      <w:r>
        <w:t>以。」</w:t>
      </w:r>
    </w:p>
    <w:p>
      <w:r>
        <w:t>他说完也不等程倩婷的答覆，他便爬上泳池再也程倩婷拉上水后，他就拉着程倩婷到更衣室，并将大门反锁。</w:t>
      </w:r>
    </w:p>
    <w:p>
      <w:r>
        <w:t>他马上将程倩婷的泳衣脱去，当正要再进一步时，程倩婷指这几天是危险期，她愿意以小咀替代，于是她便掏出司</w:t>
      </w:r>
    </w:p>
    <w:p>
      <w:r>
        <w:t>徒森的大肉棒以玉手、乳沟和小咀去套弄。</w:t>
      </w:r>
    </w:p>
    <w:p>
      <w:r>
        <w:t>程倩婷的口技和手法也日趋熟练，而他一双大手更把玩程倩婷一双乳房，使司徒森得到更大的享受，很快他便</w:t>
      </w:r>
    </w:p>
    <w:p>
      <w:r>
        <w:t>登上高峰将精液喷在程倩婷的口里，程倩婷也待他射毕，再以舌尖清理大肉棒后，才抱他的精液吞下，又以媚眼向</w:t>
      </w:r>
    </w:p>
    <w:p>
      <w:r>
        <w:t>司徒森说：</w:t>
      </w:r>
    </w:p>
    <w:p>
      <w:r>
        <w:t>「这样满意吧！过几天人家再给你玩吧！」司徒森也把她揽着吻着她的小咀，这也表示这段小风波也完结，他</w:t>
      </w:r>
    </w:p>
    <w:p>
      <w:r>
        <w:t>们再缠绵一会后才更衣离去。</w:t>
      </w:r>
    </w:p>
    <w:p>
      <w:r>
        <w:t>司徒森和程倩婷在往后的数月里，他们发觉到对方已成为自己不可分割的一部份。</w:t>
      </w:r>
    </w:p>
    <w:p>
      <w:r>
        <w:t>到了司徒森高中毕业后，程倩婷亦知道司徒森很快会离开她移居外地，而家庭环境不是富裕的她是不可能移民</w:t>
      </w:r>
    </w:p>
    <w:p>
      <w:r>
        <w:t>的，所以她知道应是和司徒森分手的时候。</w:t>
      </w:r>
    </w:p>
    <w:p>
      <w:r>
        <w:t>在司徒森快要离开前一星期，程倩婷在开完校务会议后，她便到司徒森的家里，才一进入屋，程倩婷将自己玲</w:t>
      </w:r>
    </w:p>
    <w:p>
      <w:r>
        <w:t>珑有致的身躯牢牢贴着司徒森，双手急不及待的环上他脖子，把脸颊贴着他健硕的胸膛，腻着声音说：「我好想你</w:t>
      </w:r>
    </w:p>
    <w:p>
      <w:r>
        <w:t>啊！我知你快要走了，在未来几天你陪着我好吗？」说完踮高脚跟，一口含住他的舌头，疯狂地品尝他的津液。</w:t>
      </w:r>
    </w:p>
    <w:p>
      <w:r>
        <w:t>当缠绵一会后，程倩婷挣开司徒森，她踮高脚吻了他一下，嫣然一笑说：「你先放开我吧！」说完便离开司徒</w:t>
      </w:r>
    </w:p>
    <w:p>
      <w:r>
        <w:t>森的怀抱，再面向他把那行政外套及短裙脱下，这时她上身只有一件白色衬衫，还隐若地现出两颗乳蒂，这显示她</w:t>
      </w:r>
    </w:p>
    <w:p>
      <w:r>
        <w:t>没有穿上乳罩；下身还可以看到她黑色蕾丝了字裤。</w:t>
      </w:r>
    </w:p>
    <w:p>
      <w:r>
        <w:t>司徒森看到这诱人的光景后，他马上脱下所有衣服再走到程倩婷跟前，便将他抱到自己的大腿上，说：「你今</w:t>
      </w:r>
    </w:p>
    <w:p>
      <w:r>
        <w:t>日怎么这样性感，竟连乳罩也没穿。」程倩婷说：「一星期后你便要走，这就作为临别的礼物。」司徒森说：「你</w:t>
      </w:r>
    </w:p>
    <w:p>
      <w:r>
        <w:t>可不可以再答应我一件事？」程倩婷说：「如果我办到我会答应你的。」司徒森说：「很简单的，我想你和我一同</w:t>
      </w:r>
    </w:p>
    <w:p>
      <w:r>
        <w:t>去外国。」</w:t>
      </w:r>
    </w:p>
    <w:p>
      <w:r>
        <w:t>这个要求令程倩婷一时也没反应过来，于是他又说：「你不用担心日后的生活，我爸爸已在他的公司里为你安</w:t>
      </w:r>
    </w:p>
    <w:p>
      <w:r>
        <w:t>排了合适的工作，而且还有宿舍提供，你愿意吗？」程倩婷考虑了一会后，说：「你早就替人家安排了一切，到了</w:t>
      </w:r>
    </w:p>
    <w:p>
      <w:r>
        <w:t>现在才说给我知，我还可以反对吗？」</w:t>
      </w:r>
    </w:p>
    <w:p>
      <w:r>
        <w:t>司徒森得到这个完美的答案后，马上便压下口唇，程倩婷已急不及待的为他张开小咀，把司徒森的舌头吸入口</w:t>
      </w:r>
    </w:p>
    <w:p>
      <w:r>
        <w:t>中，二人便这样站着，一时吻得天翻地覆。他一边吻着程倩婷，一边的手就解开程倩婷的衬衫钮扣，一手从衣襟伸</w:t>
      </w:r>
    </w:p>
    <w:p>
      <w:r>
        <w:t>手进去已把她的乳房握住。</w:t>
      </w:r>
    </w:p>
    <w:p>
      <w:r>
        <w:t>程倩婷给他诱得欲火焚身，小穴里淫水洪洪滚动，身子更美得向外慢慢移开，好腾出较多空隙，让司徒森的手</w:t>
      </w:r>
    </w:p>
    <w:p>
      <w:r>
        <w:t>掌更加自由奔放，更加无拘无束。司徒森得她的暗示，他便扯起程倩婷的衬衣丢到一旁去，接着连那条沾满了淫水</w:t>
      </w:r>
    </w:p>
    <w:p>
      <w:r>
        <w:t>的小内裤也被脱下。</w:t>
      </w:r>
    </w:p>
    <w:p>
      <w:r>
        <w:t>司徒森把程倩婷扶仰在沙发上，这个全身赤裸的大美人，叫他再也忍受不住，忙将她弄到趴在沙发上，他望向</w:t>
      </w:r>
    </w:p>
    <w:p>
      <w:r>
        <w:t>程倩婷的小穴，那里已见淫水淋漓，一股接着一股，直渗出来。他立即握紧大肉棒，望准小穴口用力一插。只听得</w:t>
      </w:r>
    </w:p>
    <w:p>
      <w:r>
        <w:t>「吱」的一声，大半根已直插了进去。程倩婷忽被一根又硬又热的东西插进阴道，不由「啊」的一声，一股胀满充</w:t>
      </w:r>
    </w:p>
    <w:p>
      <w:r>
        <w:t>实感，直爽得她全身抖个不息。</w:t>
      </w:r>
    </w:p>
    <w:p>
      <w:r>
        <w:t>司徒森一插至底，立时被层层嫩肉包裹住，暖融融、湿滑滑，受用无比。当下双手探前，握紧她纤腰，使开攻</w:t>
      </w:r>
    </w:p>
    <w:p>
      <w:r>
        <w:t>势，提臀抽戳，随听得「啪啪」声响，响彻房间。</w:t>
      </w:r>
    </w:p>
    <w:p>
      <w:r>
        <w:t>司徒森大起大落的肏弄，一根肉棒，飞快地在程倩婷小穴穿梭，重重狠戳，把程倩婷撞得「啪啪」直响，便知</w:t>
      </w:r>
    </w:p>
    <w:p>
      <w:r>
        <w:t>他快要完事了。而程倩婷也有所察觉，叫：「射给我，射吧……射到子宫去……」司徒森突然闷哼一声，身子一绷，</w:t>
      </w:r>
    </w:p>
    <w:p>
      <w:r>
        <w:t>果然射精了。</w:t>
      </w:r>
    </w:p>
    <w:p>
      <w:r>
        <w:t>程倩婷喘着气说：「啊！好多……老公精液好热，烫得我好爽……把肉棒拔出来，让我为你舔乾净。」司徒森</w:t>
      </w:r>
    </w:p>
    <w:p>
      <w:r>
        <w:t>才一抽出肉棒，程倩婷已支起身躯，一手握紧肉棒，忙张口含吞，直把肉棒舔洗乾净，说：「舒服吗？」司徒森说</w:t>
      </w:r>
    </w:p>
    <w:p>
      <w:r>
        <w:t>：「有你这样性感的老婆那会不舒服！」</w:t>
      </w:r>
    </w:p>
    <w:p>
      <w:r>
        <w:t>程倩婷脸带娇嗔的望住他说：「这样取笑人家，你坏死了……」司徒森说：「我那敢取笑你，在我毕业后还要</w:t>
      </w:r>
    </w:p>
    <w:p>
      <w:r>
        <w:t>娶你做老婆，将你调教成我私人的淫妻。」程倩婷羞得双手掩面，摇头不说。司徒森伏到她胸前，张口含住她一颗</w:t>
      </w:r>
    </w:p>
    <w:p>
      <w:r>
        <w:t>乳蒂，双手齐施，握玩着一对美乳。见他手口并用，竟玩个不亦乐乎。</w:t>
      </w:r>
    </w:p>
    <w:p>
      <w:r>
        <w:t>程倩婷娇嗔的说：「不要嘛，你再这样，我会受不了……」小咀虽是这样说，可是她给弄得身热难耐，不自觉</w:t>
      </w:r>
    </w:p>
    <w:p>
      <w:r>
        <w:t>地挺高双乳，用手按住司徒森的脑袋，任由司徒森品嚐自己这对傲人的娇乳。</w:t>
      </w:r>
    </w:p>
    <w:p>
      <w:r>
        <w:t>司徒森越吃越是起劲，程倩婷逐渐抵受不住袭来的快感，便伸手下去，探向那根大肉棒，说：「你不会后侮和</w:t>
      </w:r>
    </w:p>
    <w:p>
      <w:r>
        <w:t>我一起！」司徒森玩着一对美乳说：「我放弃你才会后侮！」说完她伏身压向程倩婷，用大肉棒竟逼开了小口，又</w:t>
      </w:r>
    </w:p>
    <w:p>
      <w:r>
        <w:t>再强硬地塞了进去。</w:t>
      </w:r>
    </w:p>
    <w:p>
      <w:r>
        <w:t>程倩婷说：「你坏死了……这么快又硬起来了！」接着而来，她只好分开双腿，迎接他继续深进，让大肉棒直</w:t>
      </w:r>
    </w:p>
    <w:p>
      <w:r>
        <w:t>顶抵住子宫，而阴道的胀爆感，是程倩婷从不曾有过的美好，不由咬住小手，内里将整条大肉棒含箍得密密实实，</w:t>
      </w:r>
    </w:p>
    <w:p>
      <w:r>
        <w:t>阴道竟不自禁的强烈痉挛收缩，一吸一放的。</w:t>
      </w:r>
    </w:p>
    <w:p>
      <w:r>
        <w:t>司徒森如何再忍得，再用力望里狠插进去。龟头连连重击深处，子宫被捅得又麻又酸，这股美快，险些让她晕</w:t>
      </w:r>
    </w:p>
    <w:p>
      <w:r>
        <w:t>了过去。如此一连几十下狠插，程倩婷已感娇喘无力，一浪接一浪的快感，直把她没顶，竟然丢出淫水来。</w:t>
      </w:r>
    </w:p>
    <w:p>
      <w:r>
        <w:t>程倩婷双手圈上司徒森的颈项，怔怔望住他低声说：「你再这样我会给你撞坏，让我在上面才让你爽。」难得</w:t>
      </w:r>
    </w:p>
    <w:p>
      <w:r>
        <w:t>程倩婷提出生动，司徒森马上让她骑在身上，程倩婷待适应后便开始耸美臀去套弄大肉棒，司徒森见她一双盈满润</w:t>
      </w:r>
    </w:p>
    <w:p>
      <w:r>
        <w:t>光的美目，已是半开年闭，小嘴微张，而每一深插，程倩婷便会轻轻绽出一声柔美的娇啼，她胸前一对美乳，随着</w:t>
      </w:r>
    </w:p>
    <w:p>
      <w:r>
        <w:t>每下冲击，不住振动起伏，幻出浪浪美妙的乳波。</w:t>
      </w:r>
    </w:p>
    <w:p>
      <w:r>
        <w:t>司徒森双手握住她一双玉乳，又揉又搓玩得形状百出，弄得程倩婷又是呻吟不已。他又见下身的大肉棒，每次</w:t>
      </w:r>
    </w:p>
    <w:p>
      <w:r>
        <w:t>抽提时都带着滚滚淫水激射而出。</w:t>
      </w:r>
    </w:p>
    <w:p>
      <w:r>
        <w:t>不久程倩婷浑身一颤，一浪淫水浇向大肉棒，这样她来了一次高潮，浑身乏力的伏在司徒森身上，程倩婷撒娇</w:t>
      </w:r>
    </w:p>
    <w:p>
      <w:r>
        <w:t>的说：「老公！我快给你弄死。」司徒森抱着她坐起说：「你还不想我再弄一次？」</w:t>
      </w:r>
    </w:p>
    <w:p>
      <w:r>
        <w:t>程倩婷没有说甚么只是摇头，司徒森正想放开她时，程倩婷的手脚反将他揽得更紧，然后低声的在他耳旁说：</w:t>
      </w:r>
    </w:p>
    <w:p>
      <w:r>
        <w:t>「人家不是要一次，而是要很多次。」司徒森说：「原来我的婷婷已变成我的淫妻。」程倩婷羞羞的说：「人家今</w:t>
      </w:r>
    </w:p>
    <w:p>
      <w:r>
        <w:t>天没穿乳罩也是为了来引诱你，你还不抱我上床，我会让你玩得更痛快。」司徒森抱着程倩婷往房间走去，房内又</w:t>
      </w:r>
    </w:p>
    <w:p>
      <w:r>
        <w:t>成为另一个人肉战场。</w:t>
      </w:r>
    </w:p>
    <w:p>
      <w:r>
        <w:t>后来程倩婷真的跟司徒森到外地发展，司徒森也顺利入读当地大学。在数年后司徒森毕业不久，他马上跟程倩</w:t>
      </w:r>
    </w:p>
    <w:p>
      <w:r>
        <w:t>婷结婚，为这段姐弟恋谱一个完美句号。</w:t>
      </w:r>
    </w:p>
    <w:p>
      <w:r>
        <w:t>在结婚那夜，程倩婷问司徒森：「你何时对我产生好感。」</w:t>
      </w:r>
    </w:p>
    <w:p>
      <w:r>
        <w:t>司徒森说：「我第一次遇到你时已有好感，直至你跟我拍下那套Ａ片后，我就想娶你为妻。」</w:t>
      </w:r>
    </w:p>
    <w:p>
      <w:r>
        <w:t>程倩婷说：「你脑里只是想那些。」</w:t>
      </w:r>
    </w:p>
    <w:p>
      <w:r>
        <w:t>司徒森说：「你后侮吗？」</w:t>
      </w:r>
    </w:p>
    <w:p>
      <w:r>
        <w:t>程倩婷说：「我后侮这么迟才遇你这小色狼！」</w:t>
      </w:r>
    </w:p>
    <w:p>
      <w:r>
        <w:t>司徒森说：「我现在起好好补偿给你。」</w:t>
      </w:r>
    </w:p>
    <w:p>
      <w:r>
        <w:t>程倩婷翘起浑圆的粉臀向着司徒森说：「小色狼老公！你便由这里开始。」接着房内的程倩婷接受司徒森的补</w:t>
      </w:r>
    </w:p>
    <w:p>
      <w:r>
        <w:t>偿……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