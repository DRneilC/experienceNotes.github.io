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大学时代的偷情</w:t>
      </w:r>
    </w:p>
    <w:p>
      <w:r>
        <w:t>上大二的时候在端午节前两天意外的接到了仓玉的电话对于这个长像酷似松岛枫MM的女人我是有难以割舍的感</w:t>
      </w:r>
    </w:p>
    <w:p>
      <w:r>
        <w:t>情存在的虽然我们从来没有过男女朋友关系只是暧昧但也被身边所有朋友所不喜与阻碍只因为她的感情生活比较混</w:t>
      </w:r>
    </w:p>
    <w:p>
      <w:r>
        <w:t>乱（可能是因为她的美貌）有个忘不了的初恋男朋友再和她没有感情关系的时候还保持肉体关系在外也有其他不明</w:t>
      </w:r>
    </w:p>
    <w:p>
      <w:r>
        <w:t>关系的男性朋友而我却是身边所有朋友认为的好人（其实背地里也）不希望我和她有关系而之后也因为她着混乱的</w:t>
      </w:r>
    </w:p>
    <w:p>
      <w:r>
        <w:t>感情问题和她闹翻了我也下了决心在毕业分离之后彻底离开她的世界。</w:t>
      </w:r>
    </w:p>
    <w:p>
      <w:r>
        <w:t>在接到这个电话的时候我恍惚了一下因为我没存她的号码在接了电话听到她的声音后虽然之是「喂」的一声但</w:t>
      </w:r>
    </w:p>
    <w:p>
      <w:r>
        <w:t>我还是第一时间听出了着把让我曾经魂牵梦绕的声音我下意识的停住了脚步犹豫了一下鬼使神差的问了一句：你还</w:t>
      </w:r>
    </w:p>
    <w:p>
      <w:r>
        <w:t>记得我？只听见那边似乎欲言又止的停顿了以下之后就听见了「嘟嘟…」的挂断的声音我愣了一下心里似乎有些懊</w:t>
      </w:r>
    </w:p>
    <w:p>
      <w:r>
        <w:t>恼也有些因为着绝情话语的莫名的快感但所有瞬间的感觉过去后只是有种莫名的落空感与焦躁我拿起电话犹豫不决</w:t>
      </w:r>
    </w:p>
    <w:p>
      <w:r>
        <w:t>了一阵叹了口气快步的走回了宿舍。</w:t>
      </w:r>
    </w:p>
    <w:p>
      <w:r>
        <w:t>深夜是每个人心理最空虚烦闷的时候辗转难眠的我心理反复想起今天的那个电话越想越是烦躁理智告诉我作为</w:t>
      </w:r>
    </w:p>
    <w:p>
      <w:r>
        <w:t>一个有女朋友的人不应该再旧情不舍而且这个所谓的旧情还是一个与我没有什么实质关系的女人但心里那股难以割</w:t>
      </w:r>
    </w:p>
    <w:p>
      <w:r>
        <w:t>舍的情感有岂是这么容易放下的记得曾经看过一段话：别让你十六七岁遇见的那个人走进你的心里因为他会是你心</w:t>
      </w:r>
    </w:p>
    <w:p>
      <w:r>
        <w:t>里永远不会淡忘的人在理智与情感的交战之下我最终还是拿起了电话…</w:t>
      </w:r>
    </w:p>
    <w:p>
      <w:r>
        <w:t>「喂，睡了没」在心里编织了千言万语到真正发送短信时我还是只发送了这最无语的几个字在我心里还是忐忑</w:t>
      </w:r>
    </w:p>
    <w:p>
      <w:r>
        <w:t>的时候不能平复下来的时候手机响了我马上拿起一看是她打来的电话没有任何犹豫我就按了接听「我想过去找你。」</w:t>
      </w:r>
    </w:p>
    <w:p>
      <w:r>
        <w:t>接起没有任何的前言她只说了这句话「嗯。」我下意识的就答应了一下「明天出车站接我。」「嗯。」「晚安」「</w:t>
      </w:r>
    </w:p>
    <w:p>
      <w:r>
        <w:t>安」就听见「嘟嘟」声响起我看着通话时间 16 秒心里什么都不想考虑了电话一仍倒头就睡睡的出奇的香甜</w:t>
      </w:r>
    </w:p>
    <w:p>
      <w:r>
        <w:t>第二天下午特地打扮一翻的我准备出门舍友好奇的看着和往日完全不同的我都问：你小子要干嘛去结婚啊第一</w:t>
      </w:r>
    </w:p>
    <w:p>
      <w:r>
        <w:t>次看你穿的像个人。我嘿嘿的笑了一下头也不回的带着轻快的脚步走去公车站坐公车出市区车站 6点站在约好的站</w:t>
      </w:r>
    </w:p>
    <w:p>
      <w:r>
        <w:t>口等待了1 小时多终于看到了那个2 年未见的依旧小巧的她我笑了走过去拿过了她的行李「还是那么矮」顺手摸了</w:t>
      </w:r>
    </w:p>
    <w:p>
      <w:r>
        <w:t>摸她的头顶她拍掉我的手「就是被你摸到不会高的」特大的眼睛瞪了我一眼我还是嘿嘿的傻笑。「走吧」「嗯」边</w:t>
      </w:r>
    </w:p>
    <w:p>
      <w:r>
        <w:t>走边瞄了她那自然的笑容心里充满欢乐。公车上在汹涌的人群里她还是和以往高中时抓着我的手臂任我不宽大的后</w:t>
      </w:r>
    </w:p>
    <w:p>
      <w:r>
        <w:t>背帮她抵挡着人流她看着窗外偶尔看我一眼俏皮的咬着她的香口珠感觉气氛稍微有点闷我犹豫了一下开口问「这么</w:t>
      </w:r>
    </w:p>
    <w:p>
      <w:r>
        <w:t>独食只顾自己吃啊」她拍了下口袋做了个耸肩的动作又转过了头去看她的窗外我无语了。过了5 分钟车渐渐的开过</w:t>
      </w:r>
    </w:p>
    <w:p>
      <w:r>
        <w:t>一个隧道窗外的灯忽明忽暗的倏忽而过她转过脸问「其实我还有你要不」我傻了下问「有什么？」她吹了个小泡泡</w:t>
      </w:r>
    </w:p>
    <w:p>
      <w:r>
        <w:t>「噢还有啊要」「低头」「啊？」我惊讶了一下低头突然唇边温热一阵感觉有块软软的东西被塞进了嘴里然后温热</w:t>
      </w:r>
    </w:p>
    <w:p>
      <w:r>
        <w:t>迅速消失同时车开出了隧道我感受着唇边若有若无的余温和嘴里那块有温度的香口珠呆滞的看着忘这窗外的她的后</w:t>
      </w:r>
    </w:p>
    <w:p>
      <w:r>
        <w:t>脑心里最柔软的地方开满了遍地的花朵…</w:t>
      </w:r>
    </w:p>
    <w:p>
      <w:r>
        <w:t>「到地方了」带着她来到学校附近的一栋小别墅因为靠近学校这里很多私人别墅都改装成旅馆价格也还合理成</w:t>
      </w:r>
    </w:p>
    <w:p>
      <w:r>
        <w:t>为我们这些大学生出外开房的必选之地她好奇的看看这独门独户的小庭院说：「这里是旅馆？」我嘿嘿的笑了下就</w:t>
      </w:r>
    </w:p>
    <w:p>
      <w:r>
        <w:t>带着她走了进去开完房间转身上房的时候老板拍了我一下偷偷说「小子，可以啊又换女朋友了？」因为和女朋友出</w:t>
      </w:r>
    </w:p>
    <w:p>
      <w:r>
        <w:t>来开房都是在这里所以和这里的老板很熟悉看我带了不同的女孩过来一个劲的对我坏笑「别乱说这可不是…」「得！</w:t>
      </w:r>
    </w:p>
    <w:p>
      <w:r>
        <w:t>了解了解…」老板继续坏笑的转身走了仓玉靠在楼梯口一个劲的吹着泡泡撇着我「走吧走吧」别站着了说完有点心</w:t>
      </w:r>
    </w:p>
    <w:p>
      <w:r>
        <w:t>虚的我快步走上楼梯玉慢慢的跟在我身后「噢你有女朋友了？什么时候带出来我见见」在房间口掏着房卡时她开口</w:t>
      </w:r>
    </w:p>
    <w:p>
      <w:r>
        <w:t>了「没刚分手」鬼使神差的我居然会这样回答我都不知道我想掩饰什么「噢」她心情似乎不错抢过我手里的卡打开</w:t>
      </w:r>
    </w:p>
    <w:p>
      <w:r>
        <w:t>了房门。「这里还不错啊」站在窗边撑着窗沿看着满院的花草她回头看着我说「嗯还凑合其实我也少来别听刚才那</w:t>
      </w:r>
    </w:p>
    <w:p>
      <w:r>
        <w:t>丫的瞎说」放下行李孤男寡女同处一室多少有点尴尬的我装做坦然的坐在床上说「走吧吃饭去我饿了」她也察觉了</w:t>
      </w:r>
    </w:p>
    <w:p>
      <w:r>
        <w:t>我的不自然走向门口「噢」感觉期待什么又有点落空还是站起来快步的走到门口不想到门口开门退后的她刚好和我</w:t>
      </w:r>
    </w:p>
    <w:p>
      <w:r>
        <w:t>撞在了一起「干嘛想揩油啊走那么近」她转身看我看着那双对我来说无法抗拒勾魂夺目的杏眼血气上涌的我一手把</w:t>
      </w:r>
    </w:p>
    <w:p>
      <w:r>
        <w:t>门关上狠狠的把她压在门上对着她的娇唇就亲吻了上去出乎我的意料她似乎完全没有抵抗也没有反应任我在她唇上</w:t>
      </w:r>
    </w:p>
    <w:p>
      <w:r>
        <w:t>肆意吮吸双手放在她腰身也自然的向上抓住了她颇为圆润的双峰揉搓着依旧没有反抗也没有迎合我感觉有点不对劲</w:t>
      </w:r>
    </w:p>
    <w:p>
      <w:r>
        <w:t>松开了她只见她眼泪顺着脸颊肆意流淌「你怎么了？对不起对不起我不应该这样」我慌了真的慌了连忙放开她她突</w:t>
      </w:r>
    </w:p>
    <w:p>
      <w:r>
        <w:t>然抱紧我在我肩膀上擦拭了一下眼泪就放开了推了我一把「关你屁事啊傻子去把饭买回来吃我累了要冲凉不想出去」</w:t>
      </w:r>
    </w:p>
    <w:p>
      <w:r>
        <w:t>「嗯我就去」手足无措的我赶紧转身开门出去买</w:t>
      </w:r>
    </w:p>
    <w:p>
      <w:r>
        <w:t>看着床上她那双小巧的玉足和刚沐浴玩红润粉嫩的脸颊坐在床下与她相对着吃着饭的我心猿意马我可以肯定换</w:t>
      </w:r>
    </w:p>
    <w:p>
      <w:r>
        <w:t>做哪个男人都不可能在一个房间内面对一位刚沐浴玩穿着小背心低腰短裤的19岁小姑娘还能蛋定自如的吃饭她似乎</w:t>
      </w:r>
    </w:p>
    <w:p>
      <w:r>
        <w:t>看出了我的窘迫只是偶然望我一下嘴角勾起一道迷人的弧度自顾的吃饭。好不容易熬到饭后我连忙起身借把饭盒捡</w:t>
      </w:r>
    </w:p>
    <w:p>
      <w:r>
        <w:t>干净提出去扔的机会按压了一下小腹部邪火高涨的位置顺便在门外抽了支烟平复了一下心情面对她似乎我的言行举</w:t>
      </w:r>
    </w:p>
    <w:p>
      <w:r>
        <w:t>止都失调了一样完全不受大脑控制所谓克星就是这样了吧</w:t>
      </w:r>
    </w:p>
    <w:p>
      <w:r>
        <w:t>心情稍微平复的我回到房间发现她不知道什么时候居然把我特地回宿舍拿的笔记本给拿了出来不知道看什么电</w:t>
      </w:r>
    </w:p>
    <w:p>
      <w:r>
        <w:t>影笑的前翻后合的「干嘛呢笑的那么开心」「快来快来这个日和漫画笑死我了哈哈哈」我一看呵呵原来是我珍藏的</w:t>
      </w:r>
    </w:p>
    <w:p>
      <w:r>
        <w:t>日和漫画「怎么你没看过？在F 盘里面还有你自己找去吧」看着她似乎快看完了我起身上厕所扔下一句话就走了站</w:t>
      </w:r>
    </w:p>
    <w:p>
      <w:r>
        <w:t>在厕所刚想如厕的我听见外面喊了句「哪个文件夹啊是不是那个VIDEO ？」「坏了！」我慌忙穿上裤子飞奔出去一</w:t>
      </w:r>
    </w:p>
    <w:p>
      <w:r>
        <w:t>看晚了…她已经点开了里面的视频文件只见电脑里出现了赤裸的我抱着个雪白的姑娘一黑一白的正在激战的场面有</w:t>
      </w:r>
    </w:p>
    <w:p>
      <w:r>
        <w:t>脸部的特写还有性器官交合摩擦的特写与哧哧的水声我连忙跑上去关上视频她看着慌乱的我因为着急而涨红了脸红</w:t>
      </w:r>
    </w:p>
    <w:p>
      <w:r>
        <w:t>透了的脸笑嫣如丝「不好意思啊我不小心就点开了」……我无语的看了她一眼「呃没想到你还有冠希哥的天份哈自</w:t>
      </w:r>
    </w:p>
    <w:p>
      <w:r>
        <w:t>己搞创作」为了缓解我的窘迫她说了句然后就笑的躺在了床上「笑笑笑有什么好笑的我这是留下青春的记忆等我老</w:t>
      </w:r>
    </w:p>
    <w:p>
      <w:r>
        <w:t>的时候再回味的文艺片好不」听完我这话她笑的更是前仰后合恼羞成怒的我气急败坏的跳上床按着笑的不可开交的</w:t>
      </w:r>
    </w:p>
    <w:p>
      <w:r>
        <w:t>她恶狠狠的说「再笑再笑信不信把你就地正法了？」她笑着使劲的把我推开说「就你？我就不记得当年是谁在我家</w:t>
      </w:r>
    </w:p>
    <w:p>
      <w:r>
        <w:t>半夜三更的跑进我房间有色心没色胆的只敢偷偷的亲我一下就走的了」听到这句话我停顿了一下放开抓着她胳膊的</w:t>
      </w:r>
    </w:p>
    <w:p>
      <w:r>
        <w:t>手缓缓的坐了起来「好吧我承认我确实没胆子」我无奈的坐在了床边回头望着她「哼我就知道你没这个胆」她似乎</w:t>
      </w:r>
    </w:p>
    <w:p>
      <w:r>
        <w:t>不屑道「你真以为我天生就没这胆子了？」我拿起鼠标点开了关上的视频文件画面又出现了刚才那个场面我快进了</w:t>
      </w:r>
    </w:p>
    <w:p>
      <w:r>
        <w:t>一下场景变换出现在另外一间房另外一个姑娘跪坐在我的身前婉转呻吟我继续快进又一个姑娘含着我的阴茎的特写</w:t>
      </w:r>
    </w:p>
    <w:p>
      <w:r>
        <w:t>出现在画面仓玉脸色潮红的坐在我身后看着我在画面里卖力的表演「我是没色胆但那只是对着你我喜欢的是你不是</w:t>
      </w:r>
    </w:p>
    <w:p>
      <w:r>
        <w:t>你的身体我害怕我的莽撞会给我俩造成不可挽回的后果只是你不懂罢了」说完这段话房间里陷入了沉默只有电脑里</w:t>
      </w:r>
    </w:p>
    <w:p>
      <w:r>
        <w:t>那淫靡的声响气氛弥漫着诡异</w:t>
      </w:r>
    </w:p>
    <w:p>
      <w:r>
        <w:t>忽然我感觉身后一暖「对不起」她在身后抱紧了我我转身把她抱起放在了腿上奋力的亲吻着她的娇唇这次我感</w:t>
      </w:r>
    </w:p>
    <w:p>
      <w:r>
        <w:t>受到了热烈的回应动情的我直接把双手探进了她的小背心翻起乳罩一把抓住了那娇嫩柔滑的酥胸胸前的蓓蕾早已经</w:t>
      </w:r>
    </w:p>
    <w:p>
      <w:r>
        <w:t>硬起在我轻轻的揉搓之下淡淡的喘息越来越明显我脱离她的唇含住了她那如玉般的耳垂轻轻的吸吮咬噬热烈的气息</w:t>
      </w:r>
    </w:p>
    <w:p>
      <w:r>
        <w:t>随着我的呼吸冲进了她的玉耳动情的她双手在我后背不住的滑动着小腹下那高昂的阴茎早已肿涨的难受伸出揉捏她</w:t>
      </w:r>
    </w:p>
    <w:p>
      <w:r>
        <w:t>双峰的手一把从她玉腿之中穿过分开她的双腿让她跨坐在我的大腿上坚硬的阴茎直接顶在了她的胯下她身体在怀里</w:t>
      </w:r>
    </w:p>
    <w:p>
      <w:r>
        <w:t>扭动了一下似乎感受到了屁股下的坚硬早已破身的她对于性以是食髓知味她熟练的调节了下体位让玉穴顶在了坚硬</w:t>
      </w:r>
    </w:p>
    <w:p>
      <w:r>
        <w:t>之上摩擦一下好缓解玉穴里的酸痒感受到了她的举动我右手长驱直入直接从她的后腰伸进了那挺翘硕大的丰臀用力</w:t>
      </w:r>
    </w:p>
    <w:p>
      <w:r>
        <w:t>的揉捏着喘息声越来越明显伴随着电脑里那哧哧的交合之声淫靡的气息充斥满了整间房怀里的扭动也是越来越大坚</w:t>
      </w:r>
    </w:p>
    <w:p>
      <w:r>
        <w:t>硬的阴茎在她有意的扭胯上下摩擦之下已经感觉快爆了我奋力把她一把抱起直接按到在床上</w:t>
      </w:r>
    </w:p>
    <w:p>
      <w:r>
        <w:t>望着她那媚眼如丝的眼神早已按捺不住的我粗鲁的把她的背心胸罩一把脱下低腰的短裤在刚才的揉搓下已经退</w:t>
      </w:r>
    </w:p>
    <w:p>
      <w:r>
        <w:t>到了大腿露出了那黑色蕾丝花边的小内裤我趴在她的双腿之上把内裤慢慢的往下扯乌黑柔软的阴毛慢慢的浮现在眼</w:t>
      </w:r>
    </w:p>
    <w:p>
      <w:r>
        <w:t>前当阴毛完全展露时那早已湿透的深红偏紫的玉蚌终于完整的展露了出来在玉蚌的开口处早已充血肿胀出来的小阴</w:t>
      </w:r>
    </w:p>
    <w:p>
      <w:r>
        <w:t>唇上一滴晃晃悠悠的淫水顺着沟壑直接流到了玉门涨大的像黄豆的阴蒂已然暴露在了小阴唇的外边这时我抬头看她</w:t>
      </w:r>
    </w:p>
    <w:p>
      <w:r>
        <w:t>的眼神只见她杏眼微闭已然极度动情看我在观察她的玉穴她害羞的把头转了过去我嘿嘿的一笑嘴唇就覆盖上了她的</w:t>
      </w:r>
    </w:p>
    <w:p>
      <w:r>
        <w:t>玉穴「呃嗯」她不自觉的就呻吟了出来双手伸进了我的头发抓着我的头感受到了她的反应我马上用唇包裹住她的阴</w:t>
      </w:r>
    </w:p>
    <w:p>
      <w:r>
        <w:t>蒂轻轻的吮吸牙齿慢慢的掠过「嗯啊」似乎是受不了这样的刺激她马上想推开我的头我于是吮吸的更用力的「啊」</w:t>
      </w:r>
    </w:p>
    <w:p>
      <w:r>
        <w:t>她双手一松我顺势把她整个阴户给包了进了嘴里舌尖不住的到处撩动时而把舌尖伸进玉穴里搅动一番在不住的呻吟</w:t>
      </w:r>
    </w:p>
    <w:p>
      <w:r>
        <w:t>下她自然的挺起阴户迎合着我大概15分钟后随着她身体绷紧颤动了一下我知道她高潮了我抬起早已被她的淫水弄的</w:t>
      </w:r>
    </w:p>
    <w:p>
      <w:r>
        <w:t>湿嗒嗒的脸在她的酥胸上蹭了一下好把水弄干一点而后忘着她那高潮过后潮红欲滴的脸坏笑到「你看看不知道谁把</w:t>
      </w:r>
    </w:p>
    <w:p>
      <w:r>
        <w:t>我的脸都弄湿了」</w:t>
      </w:r>
    </w:p>
    <w:p>
      <w:r>
        <w:t>她娇嗔的抬头亲吻了一下我一把把我翻起爬在我的身上熟练的把我的裤子脱下涨大到早已感觉有点痛楚的阴茎</w:t>
      </w:r>
    </w:p>
    <w:p>
      <w:r>
        <w:t>在脱离内裤的压抑下弹了出来打在了她的下颚她娇媚的抬头看着我说「没想到你的也不小嘛这个头怎么会这么大」</w:t>
      </w:r>
    </w:p>
    <w:p>
      <w:r>
        <w:t>其实我的阴茎也不算大大概14厘米左右只是由于从小手淫比较特别导致它长的有点畸形龟头比其他地方大很多而且</w:t>
      </w:r>
    </w:p>
    <w:p>
      <w:r>
        <w:t>因为包皮从小就不长更显得凸出的龟头大了「呵呵还好咯比你男朋友大？」她瞪了我一眼不好意思的低下头张开小</w:t>
      </w:r>
    </w:p>
    <w:p>
      <w:r>
        <w:t>嘴把整个龟头给含了进去「呃」我舒服的哼了一下她似乎感受到了我阴茎在她嘴里跳动了一下于是用香舌直接在马</w:t>
      </w:r>
    </w:p>
    <w:p>
      <w:r>
        <w:t>眼上旋转着时而吐出龟头舔着阴囊「啊」真是个小妖精没想到她的口技那么好才没5 分钟我就受不了了「停停停」</w:t>
      </w:r>
    </w:p>
    <w:p>
      <w:r>
        <w:t>我起身一把抓住还想继续的她一把把她翻下身体下面拿过一个枕头放在她的腰部垫着粗鲁的把她的双脚架在了我的</w:t>
      </w:r>
    </w:p>
    <w:p>
      <w:r>
        <w:t>肩上好让她的玉穴刚好成40度正对着我那怒火汹涌的阴茎我沉腰在她玉穴口滑动了一翻「呃嗯」她压抑的呻吟了一</w:t>
      </w:r>
    </w:p>
    <w:p>
      <w:r>
        <w:t>下「我要插进去了？」「嗯快点啦我安全期」我嘿嘿的笑了一下也不想再挑逗她了沉腰一挺「噗哧」一声的水声阴</w:t>
      </w:r>
    </w:p>
    <w:p>
      <w:r>
        <w:t>茎顺利的滑进了淫水泛滥的屄里「嗯啊」仓玉不自觉的呻吟了出来感受到阴茎刚好完全插入就触碰到了她阴道底部</w:t>
      </w:r>
    </w:p>
    <w:p>
      <w:r>
        <w:t>的肉壁温暖而湿滑此时我以完全没有了其他想法只是一味的卖力抽插着「嗯嗯啊啊喔嗯…」起伏跌宕的呻吟混杂着</w:t>
      </w:r>
    </w:p>
    <w:p>
      <w:r>
        <w:t>「扑哧扑哧」的水声一时间房间里春意盎然此情此景实在是人间仙境在抽插了大概7 8 分钟突然感觉阴茎内一股热</w:t>
      </w:r>
    </w:p>
    <w:p>
      <w:r>
        <w:t>流要喷涌而出「呃坏了」要射了就在这时突然Iphone那独特的电话铃声响起打断了我那汹涌的意念「你的电话？」</w:t>
      </w:r>
    </w:p>
    <w:p>
      <w:r>
        <w:t>我问「嗯」她伸手在床头拿起电话看了一眼忧郁了一下就接听了「喂」「没在干嘛。关你什么事啊」「行了别和我</w:t>
      </w:r>
    </w:p>
    <w:p>
      <w:r>
        <w:t>说对不起你上那个女人的时候就没想过对不起？」我突然明白了问她「谁啊你男朋友」她望着我点头示意了一下这</w:t>
      </w:r>
    </w:p>
    <w:p>
      <w:r>
        <w:t>时我心里不知道怎么了一阵酸楚之意涌上愤怒的下身开始卖力的耸动阴茎用力的冲击她那淫靡不堪的小屄「嗯啊」</w:t>
      </w:r>
    </w:p>
    <w:p>
      <w:r>
        <w:t>她没想到我会突然抽插了起来不自觉的呻吟了一句「呃嗯没干嘛啊啊好了啦不说了回头再说吧我在忙」「嗯知道了</w:t>
      </w:r>
    </w:p>
    <w:p>
      <w:r>
        <w:t>我会注意的啊」听见她断断续续的呻吟我心里不由的一阵快感坏笑的用力的掐了下她的乳头「嗯喔」「好了好了我</w:t>
      </w:r>
    </w:p>
    <w:p>
      <w:r>
        <w:t>挂了」仓玉迅速的挂了电话随手一丢双手抱着我的后背兴奋的一边迎合着我的抽插一边亲吻我可能是想到了她的男</w:t>
      </w:r>
    </w:p>
    <w:p>
      <w:r>
        <w:t>朋友我抽插的更加卖力了在持续的高速抽插中突然感觉阴茎似乎溶进了一个不住收缩的甬道仓玉身体不住的颤抖的</w:t>
      </w:r>
    </w:p>
    <w:p>
      <w:r>
        <w:t>死死抱紧我不挺的耸动阴户迎合阴茎的抽插「啊啊我要来了来了啦快快…」「」啊嗯啊…「只感觉她身体一紧这时</w:t>
      </w:r>
    </w:p>
    <w:p>
      <w:r>
        <w:t>我知道她高潮到了更加卖力的抽插终于到了顶峰感觉一股热流从马眼喷涌而出阴茎不断的跳跃颤动」啊「我舒服的</w:t>
      </w:r>
    </w:p>
    <w:p>
      <w:r>
        <w:t>哼了出来继而趴在她柔软的娇躯上闻着那淡淡的体香和淫靡的气味我俩都似乎没有了一丝力气沉沉的睡去</w:t>
      </w:r>
    </w:p>
    <w:p>
      <w:r>
        <w:t>那一夜我俩在睡醒后又疯狂的了三次第二天本来打算出去游玩的计划也因为一夜的疯狂而睡到日上三杆了取消</w:t>
      </w:r>
    </w:p>
    <w:p>
      <w:r>
        <w:t>两人继续在房间里激战欢乐的时光总是过的特别快第三天与她依依惜别看着她上车远去的背影心理充满了不舍和惋</w:t>
      </w:r>
    </w:p>
    <w:p>
      <w:r>
        <w:t>惜之后因为各自的城市距离太远生活又重归平静我俩的关系也慢慢的变淡了只留下这让我一生难忘的回忆 .</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