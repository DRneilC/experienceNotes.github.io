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淫校长</w:t>
      </w:r>
    </w:p>
    <w:p>
      <w:r>
        <w:t>圣马安女校五个字说明了什么呢？</w:t>
      </w:r>
    </w:p>
    <w:p>
      <w:r>
        <w:t>就是一间女校！</w:t>
      </w:r>
    </w:p>
    <w:p>
      <w:r>
        <w:t>很多的宝号中有一个圣字都是和基督教有关，我们这一间也不列外，除了和教会有关，当然和马也有关系，因</w:t>
      </w:r>
    </w:p>
    <w:p>
      <w:r>
        <w:t>为学校有一位马小仁校长，就是我！</w:t>
      </w:r>
    </w:p>
    <w:p>
      <w:r>
        <w:t>小马和小仁都是身旁好与坏的朋友们所称呼的，称我小马都是上司或死党，称我小仁的都是背后的朋友，称我</w:t>
      </w:r>
    </w:p>
    <w:p>
      <w:r>
        <w:t>小仁的男男女女多不胜收，一般上我都不认识或者我会称他们为第三类空间物体！</w:t>
      </w:r>
    </w:p>
    <w:p>
      <w:r>
        <w:t>我最喜欢人称我马校长，马校长这三个字都是女学生或者是女老师们叫的，每当听到有人叫马校长，我一定用</w:t>
      </w:r>
    </w:p>
    <w:p>
      <w:r>
        <w:t>色迷迷的眼光望着对方，我觉得世上最美的东西，就是女人的奶，尤其是处女的嫩奶！</w:t>
      </w:r>
    </w:p>
    <w:p>
      <w:r>
        <w:t>我有一个鲜少人知道的嗜好，就是雇用奶妈喝她们的人奶，寡妇的奶水我视为极品，当生了孩子丈夫又离世，</w:t>
      </w:r>
    </w:p>
    <w:p>
      <w:r>
        <w:t>她们以往的性生活中断，当我吸她奶头的时候，她脸上那种欲绝还迎，媚眼如丝的神态，足以值回票价，偶尔还有</w:t>
      </w:r>
    </w:p>
    <w:p>
      <w:r>
        <w:t>几声吟叫送上呢！</w:t>
      </w:r>
    </w:p>
    <w:p>
      <w:r>
        <w:t>我家里收藏了不少女人的奶罩，每当我吸了一个女人的奶后，她必须留下奶罩给我，我唯一缺少的就是未成年</w:t>
      </w:r>
    </w:p>
    <w:p>
      <w:r>
        <w:t>女孩胸围！</w:t>
      </w:r>
    </w:p>
    <w:p>
      <w:r>
        <w:t>上天对我不错，知道我喜欢女性便安排女校给我，除了一般上的女性还让我有机会接触修女，听说修女的淫水</w:t>
      </w:r>
    </w:p>
    <w:p>
      <w:r>
        <w:t>要就是不发，一发就不可收拾的，为了想亲身体验，我十分留意学校安串的修女，但她们的样貌我实在不敢恭维！</w:t>
      </w:r>
    </w:p>
    <w:p>
      <w:r>
        <w:t>圣马安女校的校裙是超短型，不知是那一名教师订下的设计，每当看到女学生跑的时候，总让我焚身欲火，我</w:t>
      </w:r>
    </w:p>
    <w:p>
      <w:r>
        <w:t>视女学生的腿是属最珍贵的，因为它有一块珍贵无比的处女膜衬托着！</w:t>
      </w:r>
    </w:p>
    <w:p>
      <w:r>
        <w:t>我一真幻想用手从女生的腿沿上，去摸那稀少阴毛的阴户，然后从那条不曾开门的阴道，用阳具狠狠的插下去，</w:t>
      </w:r>
    </w:p>
    <w:p>
      <w:r>
        <w:t>我就是追求这种快感，可是这种快感至今只能在梦里寻，还没有真正的遇上！</w:t>
      </w:r>
    </w:p>
    <w:p>
      <w:r>
        <w:t>我相信一定会有机会，相士看过我祖宗家坟的风水，他说我祖宗是葬在寡妇穴，左旁就是少女含笑穴，右旁就</w:t>
      </w:r>
    </w:p>
    <w:p>
      <w:r>
        <w:t>是巨乳朝天穴，果然少女和寡妇与巨乳，我确实碰上不少，但女生的处女穴我还是没机会插过，所以我在墙上挂了</w:t>
      </w:r>
    </w:p>
    <w:p>
      <w:r>
        <w:t>一个大字==等！</w:t>
      </w:r>
    </w:p>
    <w:p>
      <w:r>
        <w:t>有时候我觉得自已很淫邪，或许和祖坟有关吧，但这没关系最重要是淫得开心玩得高兴，不知不觉中成为我跨</w:t>
      </w:r>
    </w:p>
    <w:p>
      <w:r>
        <w:t>下之物的已经不胜其数！</w:t>
      </w:r>
    </w:p>
    <w:p>
      <w:r>
        <w:t>学校中有两名校花，一位是叫佳佳，另一位叫文文，她们是双胞胎，有一张天真可爱的脸孔，漂亮的眼睛和高</w:t>
      </w:r>
    </w:p>
    <w:p>
      <w:r>
        <w:t>挺的鼻子，笑起来除了有一对小小的梨涡，还有洁白的牙齿和乌溜溜的长头发，她最迷人是胸部那荡来荡去的乳房，</w:t>
      </w:r>
    </w:p>
    <w:p>
      <w:r>
        <w:t>配合一身白色的肌肤，令男人都不可抗拒，垂涎！</w:t>
      </w:r>
    </w:p>
    <w:p>
      <w:r>
        <w:t>张老师是我们教员室中的公主了，冷若冰霜的脸孔但却有一幅魔鬼的身栽，听说她从未拍过拖，好像是看到母</w:t>
      </w:r>
    </w:p>
    <w:p>
      <w:r>
        <w:t>亲被人强暴，而有了童年阴影，所以对男人很抗拒，一问一答是家常便饭，甚至回答多数都是三个字之内，真是快</w:t>
      </w:r>
    </w:p>
    <w:p>
      <w:r>
        <w:t>而简，我最喜欢是她的臀部，如果用后面插入阴道更是妙极！</w:t>
      </w:r>
    </w:p>
    <w:p>
      <w:r>
        <w:t>又到了巡视时间，拿了手中的藤条便开始巡视，藤条是我的必需品，很多时候都不方便和女学生有身体接触，</w:t>
      </w:r>
    </w:p>
    <w:p>
      <w:r>
        <w:t>所以我在学生的眼中是让她们感到害怕！</w:t>
      </w:r>
    </w:p>
    <w:p>
      <w:r>
        <w:t>走到一间课室发现里面很吵，马上走进去课室一看。</w:t>
      </w:r>
    </w:p>
    <w:p>
      <w:r>
        <w:t>原来是一名学生发现了不见手提电话！</w:t>
      </w:r>
    </w:p>
    <w:p>
      <w:r>
        <w:t>「汤盈盈！妳为什么带电话到学校来？」我问。</w:t>
      </w:r>
    </w:p>
    <w:p>
      <w:r>
        <w:t>「校长！因为我母亲病了，所以她把电话交给了我，她怕万一有事，可以通知我，所以我才会偷偷把电话带来</w:t>
      </w:r>
    </w:p>
    <w:p>
      <w:r>
        <w:t>学校！」盈盈害怕的说。</w:t>
      </w:r>
    </w:p>
    <w:p>
      <w:r>
        <w:t>「等一会妳到校长室见我！」我说。</w:t>
      </w:r>
    </w:p>
    <w:p>
      <w:r>
        <w:t>「黄老师！叫您的学生把书包打开放在桌子上！」我说。</w:t>
      </w:r>
    </w:p>
    <w:p>
      <w:r>
        <w:t>学生们很快把书包打开放在桌子上，于是我慢慢一个个的上前查看，竟然给我发现有两名学生，竟然藏有香烟</w:t>
      </w:r>
    </w:p>
    <w:p>
      <w:r>
        <w:t>在书包里，于是要她们出去站着，接着继续检查，除了发现有卫生巾和几枝唇膏，便没任何发现了！</w:t>
      </w:r>
    </w:p>
    <w:p>
      <w:r>
        <w:t>「同学们！如果妳们现在拿出来，我就不罚妳们，但被我搜出就会记大过，或者交给警方处理！」我说。我搜</w:t>
      </w:r>
    </w:p>
    <w:p>
      <w:r>
        <w:t>她们的书包搜不到，所以才用警告的语气吓她们，但她们却无动于衷！</w:t>
      </w:r>
    </w:p>
    <w:p>
      <w:r>
        <w:t>「黄老师！妳就搜她们的身体吧！」我说。</w:t>
      </w:r>
    </w:p>
    <w:p>
      <w:r>
        <w:t>「校长！这不太好吧！会让学生们受辱！」黄老师说。</w:t>
      </w:r>
    </w:p>
    <w:p>
      <w:r>
        <w:t>「黄老师！这也没有辨法了！我们要交待给盈盈呀！」我说。</w:t>
      </w:r>
    </w:p>
    <w:p>
      <w:r>
        <w:t>黄老师听我如此讲，也不做任何异议了，于是便到学生座位，开始搜身了！</w:t>
      </w:r>
    </w:p>
    <w:p>
      <w:r>
        <w:t>黄老师的手摸在女学生的身上，我的眼睛投射在她们的乳房上，可是黄老师的手，只是搜她们的口袋，却没有</w:t>
      </w:r>
    </w:p>
    <w:p>
      <w:r>
        <w:t>摸她们的乳房，这下可气死我了！</w:t>
      </w:r>
    </w:p>
    <w:p>
      <w:r>
        <w:t>「黄老师！这里也要搜！」我用藤条指着她的乳房说。</w:t>
      </w:r>
    </w:p>
    <w:p>
      <w:r>
        <w:t>黄老师的乳房被我的藤条指着，脸上立刻红了一片！</w:t>
      </w:r>
    </w:p>
    <w:p>
      <w:r>
        <w:t>「校长！胸部不用搜了吧！」黄老师害羞的说。</w:t>
      </w:r>
    </w:p>
    <w:p>
      <w:r>
        <w:t>「黄老师！要是学生藏在胸部上，那不最给她们瞒天过海了吗？」我说。</w:t>
      </w:r>
    </w:p>
    <w:p>
      <w:r>
        <w:t>「盈盈同学！妳的电话有多大部呢？」我问。</w:t>
      </w:r>
    </w:p>
    <w:p>
      <w:r>
        <w:t>「校长！是普通那种好像这般大的！」盈盈比给我看说。</w:t>
      </w:r>
    </w:p>
    <w:p>
      <w:r>
        <w:t>「黄老师！我没说错吧！胸部是可以藏到的呀，快点搜吧！」我说。</w:t>
      </w:r>
    </w:p>
    <w:p>
      <w:r>
        <w:t>黄老师很无奈的在女学生的乳上都用手揉一揉，看着学生脸上羞憨的神态，引得我心痒痒的，我注意黄老师按</w:t>
      </w:r>
    </w:p>
    <w:p>
      <w:r>
        <w:t>下乳房的一刻，让我发现原来现在的女孩真的很早熟，她们的乳房已经不小，都是真材实料！</w:t>
      </w:r>
    </w:p>
    <w:p>
      <w:r>
        <w:t>黄老师搜她们的裙子，当她的手摸在学生阴部的时候，我的心似乎要跳了出来，我看着黄老师搜身的情形，不</w:t>
      </w:r>
    </w:p>
    <w:p>
      <w:r>
        <w:t>禁让我对黄老师也起了邪念！</w:t>
      </w:r>
    </w:p>
    <w:p>
      <w:r>
        <w:t>终于搜了八十对的奶，始终不能搜到电话，为了不想妨碍其他同学上课，于是把叫出来的三名学生，带回到校</w:t>
      </w:r>
    </w:p>
    <w:p>
      <w:r>
        <w:t>长室！</w:t>
      </w:r>
    </w:p>
    <w:p>
      <w:r>
        <w:t>回到校长室，三个女学生一字的排在我桌子面前，我望着面前六个奶真是难受，何况是我所喜爱的嫩奶！</w:t>
      </w:r>
    </w:p>
    <w:p>
      <w:r>
        <w:t>「妳们两个书包里怎会有香烟的？」我指着香烟问。</w:t>
      </w:r>
    </w:p>
    <w:p>
      <w:r>
        <w:t>「校长！是我男朋友忘记取回，所以留在我书包里了！」小丽答。</w:t>
      </w:r>
    </w:p>
    <w:p>
      <w:r>
        <w:t>「嘉美！妳呢？难道又是男朋友忘了拿吗？」我问。</w:t>
      </w:r>
    </w:p>
    <w:p>
      <w:r>
        <w:t>「校长！不是！是我从搭巴士里捡到，想拿回家给父亲！」嘉美答。</w:t>
      </w:r>
    </w:p>
    <w:p>
      <w:r>
        <w:t>她们的脑筋转得可真快，一下子就想到法子应付我的问题，我突然计上心头「我不相信妳们说的话，妳们张</w:t>
      </w:r>
    </w:p>
    <w:p>
      <w:r>
        <w:t>开嘴巴让我看看有没有烟味或烟渍！」我说我站起身走到小丽的身边，然后叫她抬起头张开嘴巴，我便上前假装查</w:t>
      </w:r>
    </w:p>
    <w:p>
      <w:r>
        <w:t>看，我把身体靠过去碰碰她的乳房，果然给我碰到了，可是好像没什么料！</w:t>
      </w:r>
    </w:p>
    <w:p>
      <w:r>
        <w:t>我看嘉美乳房的外形，应该比小丽大很多，等会一碰就知道了，心里偷偷笑了起来！</w:t>
      </w:r>
    </w:p>
    <w:p>
      <w:r>
        <w:t>「到妳了！嘉美！抬起头把嘴巴张开！」我说。</w:t>
      </w:r>
    </w:p>
    <w:p>
      <w:r>
        <w:t>当我看见嘉美挺起胸抬起头的情形，简直可以用双峰插云之势来形容，要是能把衣服脱了就更加美了，我的手</w:t>
      </w:r>
    </w:p>
    <w:p>
      <w:r>
        <w:t>差点忍不住…！</w:t>
      </w:r>
    </w:p>
    <w:p>
      <w:r>
        <w:t>当我查看嘉美牙齿的时候，我把自已的身体紧贴在她乳房上，故意说看不到而利用这段时间，将自已的胸部尽</w:t>
      </w:r>
    </w:p>
    <w:p>
      <w:r>
        <w:t>量烫在嘉美的乳房上，果然年青的乳房弹力十足！</w:t>
      </w:r>
    </w:p>
    <w:p>
      <w:r>
        <w:t>「好吧！这次我就不追究，下次我就不客气了，妳俩先回到教室去！」我说两人的眼神流露怨恨的眼光，可能</w:t>
      </w:r>
    </w:p>
    <w:p>
      <w:r>
        <w:t>她们发觉我故意揩她们的油！</w:t>
      </w:r>
    </w:p>
    <w:p>
      <w:r>
        <w:t>我真的没猜错，她们出去后便小仁前小仁后的讲了！</w:t>
      </w:r>
    </w:p>
    <w:p>
      <w:r>
        <w:t>「盈盈同学！妳坐下吧！」我说。</w:t>
      </w:r>
    </w:p>
    <w:p>
      <w:r>
        <w:t>「谢谢校长！」盈盈说。</w:t>
      </w:r>
    </w:p>
    <w:p>
      <w:r>
        <w:t>我仔细观看盈盈发觉她的乳也不小，瓜子脸孔樱桃小嘴也可算是一个美女，我想要是把我的阳具塞在她的嘴里，</w:t>
      </w:r>
    </w:p>
    <w:p>
      <w:r>
        <w:t>那种表情一定会很刺激了！</w:t>
      </w:r>
    </w:p>
    <w:p>
      <w:r>
        <w:t>「盈盈！妳家里电话什么号码？」我问。</w:t>
      </w:r>
    </w:p>
    <w:p>
      <w:r>
        <w:t>「校长！什么事呢？」盈盈奇怪的问。</w:t>
      </w:r>
    </w:p>
    <w:p>
      <w:r>
        <w:t>「我要问问您母亲，她是否真的让妳带电话来学校？还是妳在说慌？」我说「校长…这…这。？」盈盈露出惊</w:t>
      </w:r>
    </w:p>
    <w:p>
      <w:r>
        <w:t>慌的神态。</w:t>
      </w:r>
    </w:p>
    <w:p>
      <w:r>
        <w:t>我想她是有事隐满，于是加强我对她的质问，终于她承认了！</w:t>
      </w:r>
    </w:p>
    <w:p>
      <w:r>
        <w:t>「校长！我父亲刚逝世，家里的钱用完了，母亲被逼当送信员，那部电话就是公司给借母亲用的，而母亲生了</w:t>
      </w:r>
    </w:p>
    <w:p>
      <w:r>
        <w:t>弟弟之后，暂时不用上班，所以我向母亲借用，可是她不肯，最后我趁母亲熟睡，便偷偷了拿出来，想在同学面前</w:t>
      </w:r>
    </w:p>
    <w:p>
      <w:r>
        <w:t>炫耀，不幸我却弄丢了，经过刚才搜了全班同学之后，我想可能是我上学的时候弄丢了，或者是我在搭巴士的时候</w:t>
      </w:r>
    </w:p>
    <w:p>
      <w:r>
        <w:t>给别人偷了！」盈盈说。</w:t>
      </w:r>
    </w:p>
    <w:p>
      <w:r>
        <w:t>「小小年纪便偷母亲的东西，而且还爱慕虚荣，应该怎样罚妳好呢？」我说「校长！我知道错了！请您别罚我！」</w:t>
      </w:r>
    </w:p>
    <w:p>
      <w:r>
        <w:t>盈盈说。</w:t>
      </w:r>
    </w:p>
    <w:p>
      <w:r>
        <w:t>「即然是妳偷了母亲的东西，我就告诉妳母亲算了！」我说。</w:t>
      </w:r>
    </w:p>
    <w:p>
      <w:r>
        <w:t>「校长！不行呀！母亲最恨人偷东西，父亲就是偷东西而摔死的，她知道我偷东西，一定会打死我！」盈盈求</w:t>
      </w:r>
    </w:p>
    <w:p>
      <w:r>
        <w:t>着我说。</w:t>
      </w:r>
    </w:p>
    <w:p>
      <w:r>
        <w:t>「我不说妳母亲也会发现的，到时候可没有人会帮妳了！」我说。</w:t>
      </w:r>
    </w:p>
    <w:p>
      <w:r>
        <w:t>「这。又是…校长您会帮我吗？」盈盈流泪的问。</w:t>
      </w:r>
    </w:p>
    <w:p>
      <w:r>
        <w:t>「这。我帮妳也行，但妳要带我去见妳母亲！」我说。</w:t>
      </w:r>
    </w:p>
    <w:p>
      <w:r>
        <w:t>「您要告诉我母亲？」盈盈问。</w:t>
      </w:r>
    </w:p>
    <w:p>
      <w:r>
        <w:t>「这是我的责任，妳不带我去妳家，我也可以找到地址！」我严肃说。</w:t>
      </w:r>
    </w:p>
    <w:p>
      <w:r>
        <w:t>「我会被母亲打死的！」盈盈说。</w:t>
      </w:r>
    </w:p>
    <w:p>
      <w:r>
        <w:t>「为什么呢？」我问。</w:t>
      </w:r>
    </w:p>
    <w:p>
      <w:r>
        <w:t>「现在家里很穷，如果要母亲拿钱出来买一部电话给公司，她那会有钱呢？」听到这句话我心里十分高兴，我</w:t>
      </w:r>
    </w:p>
    <w:p>
      <w:r>
        <w:t>想又有新鲜人奶喝了！</w:t>
      </w:r>
    </w:p>
    <w:p>
      <w:r>
        <w:t>「放学后妳带我去妳家就行了，我担保妳母亲不会打妳！」我说。</w:t>
      </w:r>
    </w:p>
    <w:p>
      <w:r>
        <w:t>「那好吧！」盈盈带着半信半疑的神色走出校长室。</w:t>
      </w:r>
    </w:p>
    <w:p>
      <w:r>
        <w:t>好不容易才等到放学时间，盈盈拖着沉重的脚步来找我，之后我便驾车去盈盈的家里。</w:t>
      </w:r>
    </w:p>
    <w:p>
      <w:r>
        <w:t>她的家果然很穷，想必是穷困的原因，她父亲才会去偷东西！</w:t>
      </w:r>
    </w:p>
    <w:p>
      <w:r>
        <w:t>「妈！我回来了！」盈盈说。</w:t>
      </w:r>
    </w:p>
    <w:p>
      <w:r>
        <w:t>「盈盈！妳有看到我的手提电话吗？这位是…？」汤太说。</w:t>
      </w:r>
    </w:p>
    <w:p>
      <w:r>
        <w:t>「妈！他是我们学校的马校长！」盈盈说。</w:t>
      </w:r>
    </w:p>
    <w:p>
      <w:r>
        <w:t>「马校长请坐。盈盈她不是犯了什么错吧？」汤太问。</w:t>
      </w:r>
    </w:p>
    <w:p>
      <w:r>
        <w:t>汤太的脸孔长得也不差，如果不是刚生了孩子，可能会更加的好看！</w:t>
      </w:r>
    </w:p>
    <w:p>
      <w:r>
        <w:t>「汤太是有点错。但不是大问题…盈盈我想和妳母亲单独谈一会！」我说。</w:t>
      </w:r>
    </w:p>
    <w:p>
      <w:r>
        <w:t>「盈盈！快回到房间去，马校长请讲！」汤太说。</w:t>
      </w:r>
    </w:p>
    <w:p>
      <w:r>
        <w:t>我把整件事的经过向汤太讲了一篇，汤太听到一半眼睛已经红了，接着忍不住而流下眼泪！</w:t>
      </w:r>
    </w:p>
    <w:p>
      <w:r>
        <w:t>「汤太！妳别太伤心，其实问题不大，只要好好教她就行了，我看得出盈盈是一个很乖的学生，只要家里好好</w:t>
      </w:r>
    </w:p>
    <w:p>
      <w:r>
        <w:t>的看管，肯定不会学坏！」我说。</w:t>
      </w:r>
    </w:p>
    <w:p>
      <w:r>
        <w:t>经过一些安慰的片语，汤太才慢慢控制了情绪。</w:t>
      </w:r>
    </w:p>
    <w:p>
      <w:r>
        <w:t>「汤太冒昧问您一句，现在妳们的家里很穷困是吗？」我问。</w:t>
      </w:r>
    </w:p>
    <w:p>
      <w:r>
        <w:t>「马校长！不怕坦白向您说，我们真的很穷，因为我快要生孩子，极需要用到钱的关系，所以她父亲才会挺而</w:t>
      </w:r>
    </w:p>
    <w:p>
      <w:r>
        <w:t>走险，不幸他就。鸣…！」汤太又哭了。</w:t>
      </w:r>
    </w:p>
    <w:p>
      <w:r>
        <w:t>我过去拍拍她的肩膀，顺便递了一张纸巾给她，我站着的角度刚好从衣领的空隙缝中，窥到她雪白的乳球！</w:t>
      </w:r>
    </w:p>
    <w:p>
      <w:r>
        <w:t>我欣喜若狂的抖了一下，暗地里称好美的奶呀！</w:t>
      </w:r>
    </w:p>
    <w:p>
      <w:r>
        <w:t>「汤太！您就别太伤心了！」我色迷迷的讲。</w:t>
      </w:r>
    </w:p>
    <w:p>
      <w:r>
        <w:t>「谢谢您！没事了！」汤太说。</w:t>
      </w:r>
    </w:p>
    <w:p>
      <w:r>
        <w:t>「那部电话不见了，妳公司会怪妳吗？」我问。</w:t>
      </w:r>
    </w:p>
    <w:p>
      <w:r>
        <w:t>「公司只会要你赔不会有事的，但我们现在这个情形…」汤太有口难言的说。</w:t>
      </w:r>
    </w:p>
    <w:p>
      <w:r>
        <w:t>不用问一定是没钱买，这还不是天助我也！</w:t>
      </w:r>
    </w:p>
    <w:p>
      <w:r>
        <w:t>「汤太！这部电话就当我送给盈盈把，不过您可别骂她了，现在您骂她反而会加重她的叛逆性，您用劝的方法</w:t>
      </w:r>
    </w:p>
    <w:p>
      <w:r>
        <w:t>会更有效，汤太！我还有一个两全其美的辨法！」我说。</w:t>
      </w:r>
    </w:p>
    <w:p>
      <w:r>
        <w:t>「马校长！怎么好意思呢！对了，请问有什么两全其美的方法呢？」汤太紧张的问。</w:t>
      </w:r>
    </w:p>
    <w:p>
      <w:r>
        <w:t>「汤太！我的胃一向有问题，需要喝人奶才会治好，刚好我聘请的奶妈，有急事回乡下了，所以我正在物色另</w:t>
      </w:r>
    </w:p>
    <w:p>
      <w:r>
        <w:t>一名奶妈，碰巧妳又生了小孩，如果您不介意肯当奶妈之职，那您就多一份收人，而不用那么辛苦了，我这样说您</w:t>
      </w:r>
    </w:p>
    <w:p>
      <w:r>
        <w:t>千万别介意，我是出于一片好心！」我说。</w:t>
      </w:r>
    </w:p>
    <w:p>
      <w:r>
        <w:t>「这就太好了！我的奶水挤好后，便叫盈盈送去学校给您！」汤太很兴奋问「汤太！还有一个问题是奶水不能</w:t>
      </w:r>
    </w:p>
    <w:p>
      <w:r>
        <w:t>过滤空气，要不然就无效！」我说。</w:t>
      </w:r>
    </w:p>
    <w:p>
      <w:r>
        <w:t>「校长！您是说。要…！」汤太脸红的说。</w:t>
      </w:r>
    </w:p>
    <w:p>
      <w:r>
        <w:t>「就是要直接把奶水传到我口中，不能受空气过滤，所以我找得很辛苦！」「这…这…我…！」汤太说。</w:t>
      </w:r>
    </w:p>
    <w:p>
      <w:r>
        <w:t>「汤太！您会很介意吗？」我紧张的问。</w:t>
      </w:r>
    </w:p>
    <w:p>
      <w:r>
        <w:t>「这太…难。为情。了。！」汤太脸红的说。</w:t>
      </w:r>
    </w:p>
    <w:p>
      <w:r>
        <w:t>「汤太！我知道这会令妳很难为情，可是我的病要这样才有效，何况盈盈您要好好的照顾，免得她又在外面偷</w:t>
      </w:r>
    </w:p>
    <w:p>
      <w:r>
        <w:t>东西…唉。！」我无奈的说。</w:t>
      </w:r>
    </w:p>
    <w:p>
      <w:r>
        <w:t>「这…好吧…！」汤太脸红点头答应了！</w:t>
      </w:r>
    </w:p>
    <w:p>
      <w:r>
        <w:t>我想妳又怎能逃出我的五指山呢？为了免她改变主意，马上从口袋中掏出一些钱交给汤太。</w:t>
      </w:r>
    </w:p>
    <w:p>
      <w:r>
        <w:t>「我等一会带盈盈去卖电话，这些钱妳先收下！」我说。</w:t>
      </w:r>
    </w:p>
    <w:p>
      <w:r>
        <w:t>「校长！谢谢您！卖电话的钱您在工钱上扣吧！」汤太说。</w:t>
      </w:r>
    </w:p>
    <w:p>
      <w:r>
        <w:t>「不用了！我等会买两部，一部送给妳一部就送给盈盈，满足她的欲念免得她又偷东西了，这也让妳方便能随</w:t>
      </w:r>
    </w:p>
    <w:p>
      <w:r>
        <w:t>时找到她！」我说。</w:t>
      </w:r>
    </w:p>
    <w:p>
      <w:r>
        <w:t>「校长！这。太。感激。了！」汤太感到笑着说。</w:t>
      </w:r>
    </w:p>
    <w:p>
      <w:r>
        <w:t>原来汤太笑起来很美呀！</w:t>
      </w:r>
    </w:p>
    <w:p>
      <w:r>
        <w:t>「校长！您怎么按着肚子呢？是胃痛又发作了吗？」汤太关心的问。</w:t>
      </w:r>
    </w:p>
    <w:p>
      <w:r>
        <w:t>「是的！我两天没喝过奶了！」我说。</w:t>
      </w:r>
    </w:p>
    <w:p>
      <w:r>
        <w:t>我想即然钱给了应该先支回一些上期吧！</w:t>
      </w:r>
    </w:p>
    <w:p>
      <w:r>
        <w:t>「校长！您现在需要奶吗？」汤太娇红的脸问。</w:t>
      </w:r>
    </w:p>
    <w:p>
      <w:r>
        <w:t>「最好。要不然会越来越痛！」我说。</w:t>
      </w:r>
    </w:p>
    <w:p>
      <w:r>
        <w:t>「那我现在…就。给…您吧。！」汤太低着头说。</w:t>
      </w:r>
    </w:p>
    <w:p>
      <w:r>
        <w:t>「在这里吗？」我问。</w:t>
      </w:r>
    </w:p>
    <w:p>
      <w:r>
        <w:t>「校长！您随我。进房吧。！」汤太说完便带我进房了！</w:t>
      </w:r>
    </w:p>
    <w:p>
      <w:r>
        <w:t>我怀着兴奋的心情跟在汤太后面，看着她浑大的屁股不禁引起邪念，凡是女人肉多的部位，总是令我感到难受。</w:t>
      </w:r>
    </w:p>
    <w:p>
      <w:r>
        <w:t>汤太推开损坏的房门而发出令人讨压的吱吱声！</w:t>
      </w:r>
    </w:p>
    <w:p>
      <w:r>
        <w:t>「盈盈快出去大厅，我和马校长有些话要谈！」汤太说。</w:t>
      </w:r>
    </w:p>
    <w:p>
      <w:r>
        <w:t>「是！妈！」盈盈用怪异的眼神望着我们。</w:t>
      </w:r>
    </w:p>
    <w:p>
      <w:r>
        <w:t>我望着盈盈背影的离去，这一老一少给我带来了莫大的兴奋与刺激呀！</w:t>
      </w:r>
    </w:p>
    <w:p>
      <w:r>
        <w:t>「马校长…您站过来一点，让我把门掩上！」汤太脸红的说。</w:t>
      </w:r>
    </w:p>
    <w:p>
      <w:r>
        <w:t>「好的！」我走进房间的说。</w:t>
      </w:r>
    </w:p>
    <w:p>
      <w:r>
        <w:t>房间堆满了杂物，想转个身也很困难，一张破烂的床还有一部古老的收音机，细心看这个房间摆设发觉是一个</w:t>
      </w:r>
    </w:p>
    <w:p>
      <w:r>
        <w:t>风水局，绝对不能容纳第三者，而这个风水布局很凑效，她也成为了丈夫最后的女人！</w:t>
      </w:r>
    </w:p>
    <w:p>
      <w:r>
        <w:t>房门坏了而不修理，那她和她丈夫做爱不是有很多避忌吗？</w:t>
      </w:r>
    </w:p>
    <w:p>
      <w:r>
        <w:t>「汤太！这房门坏了妳和妳丈夫不是很不方便吗？妳们不怕盈盈她…？」我说「校长！不会不方便，我怀孕的</w:t>
      </w:r>
    </w:p>
    <w:p>
      <w:r>
        <w:t>时候门才开始坏，所以没有关系！」汤太说「那妳们不是已经快十个月没什么了？」我问。</w:t>
      </w:r>
    </w:p>
    <w:p>
      <w:r>
        <w:t>汤太听了我的话脸上泛起红霞，只是点点头不好意思回答我！</w:t>
      </w:r>
    </w:p>
    <w:p>
      <w:r>
        <w:t>「孕妇好像过了六个月，做那个就没有问题了吧？」我问。</w:t>
      </w:r>
    </w:p>
    <w:p>
      <w:r>
        <w:t>「是的…所谓贫贱夫妻百事哀…那会有那个心情呢？」汤太叹气的说。</w:t>
      </w:r>
    </w:p>
    <w:p>
      <w:r>
        <w:t>「对不起…谈起妳不愉快的事…！」我说。</w:t>
      </w:r>
    </w:p>
    <w:p>
      <w:r>
        <w:t>「没关系…习惯了！」汤太又叹了口气说。</w:t>
      </w:r>
    </w:p>
    <w:p>
      <w:r>
        <w:t>大喜呀！我心中对这名汤太越来越有兴趣了，我找到一名深闺怨妇了呀！</w:t>
      </w:r>
    </w:p>
    <w:p>
      <w:r>
        <w:t>「校长…地方狭窄劳您坐在床边好吗？」汤太脸红的说。</w:t>
      </w:r>
    </w:p>
    <w:p>
      <w:r>
        <w:t>「好的…汤太妳不用客气！」我的手搭在她的肩膀上说。</w:t>
      </w:r>
    </w:p>
    <w:p>
      <w:r>
        <w:t>汤太被我的手一触，身体不禁抖了一下，这是太久没接触过异性的触摸反应呢？还是本身就属于敏感或是对我</w:t>
      </w:r>
    </w:p>
    <w:p>
      <w:r>
        <w:t>感到害怕呢？</w:t>
      </w:r>
    </w:p>
    <w:p>
      <w:r>
        <w:t>这我可就不知道了，我只是知道汤太有雪白滑润的皮肤，这乃属于女性俱备性感的首要条件。</w:t>
      </w:r>
    </w:p>
    <w:p>
      <w:r>
        <w:t>「校长…我们现在开始好吗？」汤太脸红的说。</w:t>
      </w:r>
    </w:p>
    <w:p>
      <w:r>
        <w:t>「好的…麻烦妳了…！」我像小孩等着喝奶似的说。</w:t>
      </w:r>
    </w:p>
    <w:p>
      <w:r>
        <w:t>汤太脸上露出娇憨的神态低下羞红的脸，解开她人生中最难解的钮扣，当解开第二粒钮扣，已经让我窥见她雪</w:t>
      </w:r>
    </w:p>
    <w:p>
      <w:r>
        <w:t>白的胸部，还隐约看见丰满的乳球，第三对钮扣一解，我什么也见不到了！</w:t>
      </w:r>
    </w:p>
    <w:p>
      <w:r>
        <w:t>汤太解完钮扣后，马上把衣服掩盖着她那丰满的乳峰，当解第最后一粒钮扣的时候，她把动作停顿而抬起头仰</w:t>
      </w:r>
    </w:p>
    <w:p>
      <w:r>
        <w:t>望着天花板，或许她感到心理上难受！</w:t>
      </w:r>
    </w:p>
    <w:p>
      <w:r>
        <w:t>我看见汤太这个剎车行动吓了一跳！不会是临时改变主意吧？</w:t>
      </w:r>
    </w:p>
    <w:p>
      <w:r>
        <w:t>我要马上过去支持汤太的售奶行动，要不然我就望门兴叹了！</w:t>
      </w:r>
    </w:p>
    <w:p>
      <w:r>
        <w:t>「汤太！妳怎了？」我以关心的口气问。</w:t>
      </w:r>
    </w:p>
    <w:p>
      <w:r>
        <w:t>「校长。我实在难。接受这个。事实。竟然要轮落…售奶。呜。！」汤太说汤太说完之后内心一时感触，倚在</w:t>
      </w:r>
    </w:p>
    <w:p>
      <w:r>
        <w:t>我肩膀上哭了起来！</w:t>
      </w:r>
    </w:p>
    <w:p>
      <w:r>
        <w:t>「我…挑的担…子太重了…我的命…好苦呀…呜…呜…！」汤太哭着说。</w:t>
      </w:r>
    </w:p>
    <w:p>
      <w:r>
        <w:t>我听了之后难免会觉得难过，可是汤太的身体倚着我，她把两个大奶压在我的胸口上，我正在享受着双奶带给</w:t>
      </w:r>
    </w:p>
    <w:p>
      <w:r>
        <w:t>我海棉式的按摩，我又怎能轻易放弃呢？</w:t>
      </w:r>
    </w:p>
    <w:p>
      <w:r>
        <w:t>我马上单手将汤太环腰一抱，然后另一只手整理她头上乱了的头发，汤太脸上哭泣流下两行眼泪，让人看了更</w:t>
      </w:r>
    </w:p>
    <w:p>
      <w:r>
        <w:t>加忴爱，不过不会影响她的美态，反添上一份忧愁的美。</w:t>
      </w:r>
    </w:p>
    <w:p>
      <w:r>
        <w:t>「汤太！别哭…我会照顾妳…不会让妳受苦…！」我体贴的说。</w:t>
      </w:r>
    </w:p>
    <w:p>
      <w:r>
        <w:t>汤太听我情讲了这句感人的话，情绪更加的激动，继续把她的奶压得我更紧，我的胸膛被她双奶挤压之后，鸡</w:t>
      </w:r>
    </w:p>
    <w:p>
      <w:r>
        <w:t>巴已经慢慢挺起，顶在汤太的两腿之间。「嗯…！」汤太发觉我的鸡巴顶着她，冷不防向我发出了娇语。</w:t>
      </w:r>
    </w:p>
    <w:p>
      <w:r>
        <w:t>我凝望着汤太的脸孔，她也凝望着我，此刻汤太好像有一种魔力，把我的嘴深深吸了过去，她闭起了双眼，当</w:t>
      </w:r>
    </w:p>
    <w:p>
      <w:r>
        <w:t>我的嘴即将亲到她珠唇的时候，她却把我推开，身体不停的抖着。</w:t>
      </w:r>
    </w:p>
    <w:p>
      <w:r>
        <w:t>「对不起…汤太我不是故意的！」我说。</w:t>
      </w:r>
    </w:p>
    <w:p>
      <w:r>
        <w:t>「我……知……道！」汤太把红红的脸低着说。</w:t>
      </w:r>
    </w:p>
    <w:p>
      <w:r>
        <w:t>我看时候差不多了，免得夜长梦多便假装用手护着胃部，汤太见了我这样，马上紧张起来扶着我。</w:t>
      </w:r>
    </w:p>
    <w:p>
      <w:r>
        <w:t>我被汤太双手这一扶，差点把鼻子的血喷了出来，她身上衣服的钮扣已经全解了，她双手一张开让我看到她的</w:t>
      </w:r>
    </w:p>
    <w:p>
      <w:r>
        <w:t>乳房，可惜乳房上却有一条布札着。</w:t>
      </w:r>
    </w:p>
    <w:p>
      <w:r>
        <w:t>「校长…又发作了？很痛吗？」汤太紧张的问。</w:t>
      </w:r>
    </w:p>
    <w:p>
      <w:r>
        <w:t>「是呀…每天就是这样子…！」我说。</w:t>
      </w:r>
    </w:p>
    <w:p>
      <w:r>
        <w:t>「是不是吃了奶之后就会好呢？」汤太问。</w:t>
      </w:r>
    </w:p>
    <w:p>
      <w:r>
        <w:t>「是的…汤太…！」我说。</w:t>
      </w:r>
    </w:p>
    <w:p>
      <w:r>
        <w:t>「那…好吧…事不疑迟了…我…现在就给…您吸吧…！」汤太说。</w:t>
      </w:r>
    </w:p>
    <w:p>
      <w:r>
        <w:t>她把娇红的脸低下，接着也把衣服脱了，开始解掉身上那条札奶的布，她的心很急但动作却很慢，也许她觉得</w:t>
      </w:r>
    </w:p>
    <w:p>
      <w:r>
        <w:t>很羞，要在一个陌生男人面前赤裸双奶，确实很难克服！</w:t>
      </w:r>
    </w:p>
    <w:p>
      <w:r>
        <w:t>房门外地下有一个人影，莫非是盈盈在房门的隙缝中窥视？</w:t>
      </w:r>
    </w:p>
    <w:p>
      <w:r>
        <w:t>汤太的白布不知道转了几个圈，终于解了下来，一般上的孕妇不喂人奶，她的奶水就会从乳头涌出来，所以不</w:t>
      </w:r>
    </w:p>
    <w:p>
      <w:r>
        <w:t>可以带上乳罩要用布札着，如果是喂人奶就可以免去这个麻烦，但汤太这条布藏了我的喜爱品，就是奶水！</w:t>
      </w:r>
    </w:p>
    <w:p>
      <w:r>
        <w:t>汤太解下白布之后，将两粒大奶迎到我嘴上，望着涨满的乳房和即将被奶水撑爆的乳头，足让我热火焚身血脉</w:t>
      </w:r>
    </w:p>
    <w:p>
      <w:r>
        <w:t>沸腾，马上张开嘴巴将汤太那粒涨涨的乳头含进嘴里，一阵飘香的奶水流进我的嘴里，即刻让我精神一振！</w:t>
      </w:r>
    </w:p>
    <w:p>
      <w:r>
        <w:t>汤太见我的嘴巴含着她的乳头，马上紧张闭起双眼，我趁机用舌头舔了她的乳头一下，原本搭在我肩膀的手，</w:t>
      </w:r>
    </w:p>
    <w:p>
      <w:r>
        <w:t>现在已经变成捉着我的肩膀！</w:t>
      </w:r>
    </w:p>
    <w:p>
      <w:r>
        <w:t>一阵阵的奶水被我全吸进嘴里，我的手不停在乳房上轻轻揉搓，然后再慢慢的挤奶，我的舌尖不停的撩弄汤太</w:t>
      </w:r>
    </w:p>
    <w:p>
      <w:r>
        <w:t>的乳头，她被我舔得发出重重的呼吸声！</w:t>
      </w:r>
    </w:p>
    <w:p>
      <w:r>
        <w:t>「校长…别…舔…我的…奶…头…痒…！」汤太小声的哀求说。</w:t>
      </w:r>
    </w:p>
    <w:p>
      <w:r>
        <w:t>汤太果然太久没吃过肉味，我的舌头只是轻轻的撩弄几下，她已经忍受不住而发出哀求，相信她的下体已经翻</w:t>
      </w:r>
    </w:p>
    <w:p>
      <w:r>
        <w:t>起浪，现在已经其痒无比了！</w:t>
      </w:r>
    </w:p>
    <w:p>
      <w:r>
        <w:t>我吸完了一个奶之后便吸另外一个，我的手握着她的乳房，嘴巴张开对着奶头，然后用手一挤之下，一条直线</w:t>
      </w:r>
    </w:p>
    <w:p>
      <w:r>
        <w:t>的奶水射到我的口中，接着我把嘴巴迎上，用牙齿轻轻咬了一下奶头，便出力的狂吸。</w:t>
      </w:r>
    </w:p>
    <w:p>
      <w:r>
        <w:t>汤太被我这一吸马上仰起头发出轻微的吟声，还有很重的呼吸声，双腿不停的张张合合，手上的指甲深深插在</w:t>
      </w:r>
    </w:p>
    <w:p>
      <w:r>
        <w:t>我的背肌上！</w:t>
      </w:r>
    </w:p>
    <w:p>
      <w:r>
        <w:t>狂吸了一阵总算把汤太的奶水吸干，虽然已经停止吸奶，但我贪婪的手还在她的大乳上揉搓了几下！</w:t>
      </w:r>
    </w:p>
    <w:p>
      <w:r>
        <w:t>「校长…您…该吸…好了…吧…！」汤太很羞的说。</w:t>
      </w:r>
    </w:p>
    <w:p>
      <w:r>
        <w:t>「汤太！是的…但…还是没有了…！」我吞吞吐吐的说。</w:t>
      </w:r>
    </w:p>
    <w:p>
      <w:r>
        <w:t>「校长！怎么了？胃还痛？我奶水不够吗？」汤太紧张的问。</w:t>
      </w:r>
    </w:p>
    <w:p>
      <w:r>
        <w:t>「不是…！妳的奶水很充足，现在已经不痛了！」我说。</w:t>
      </w:r>
    </w:p>
    <w:p>
      <w:r>
        <w:t>「那您还有什么问题呢？」汤太说。</w:t>
      </w:r>
    </w:p>
    <w:p>
      <w:r>
        <w:t>自从我吸了汤太的奶之后，她开始没有那么害羞和紧张了！</w:t>
      </w:r>
    </w:p>
    <w:p>
      <w:r>
        <w:t>「真的要我说出来？」我问。</w:t>
      </w:r>
    </w:p>
    <w:p>
      <w:r>
        <w:t>「校长！您对我母女俩那么好，有什么事不妨直说！」汤太紧张的说。</w:t>
      </w:r>
    </w:p>
    <w:p>
      <w:r>
        <w:t>「汤太…我不怕告诉妳…我的舌头吸了人奶后，舌头很敏感会发痒，好像小婴孩发出的热痒一样，会其痒无比</w:t>
      </w:r>
    </w:p>
    <w:p>
      <w:r>
        <w:t>很难受！」我说。</w:t>
      </w:r>
    </w:p>
    <w:p>
      <w:r>
        <w:t>「是呀！我听老人家说过，那有什么方法解决呢？」汤太问。</w:t>
      </w:r>
    </w:p>
    <w:p>
      <w:r>
        <w:t>「我不敢说。」我装成很季屈的样子说。</w:t>
      </w:r>
    </w:p>
    <w:p>
      <w:r>
        <w:t>「校长您就说吧！有什么敢与不敢的呢？我的奶都给您吸过了！」汤太脸红说。</w:t>
      </w:r>
    </w:p>
    <w:p>
      <w:r>
        <w:t>「那好吧！我说出来妳可别笑我呀。！」我说。</w:t>
      </w:r>
    </w:p>
    <w:p>
      <w:r>
        <w:t>「校长！您说吧！我不会笑您的！」汤太说。</w:t>
      </w:r>
    </w:p>
    <w:p>
      <w:r>
        <w:t>「我的舌头发痒要用女人淫水才能止痒！」我说。</w:t>
      </w:r>
    </w:p>
    <w:p>
      <w:r>
        <w:t>汤太听了脸上红了一片，被我这一句话吓呆了！</w:t>
      </w:r>
    </w:p>
    <w:p>
      <w:r>
        <w:t>汤太…妳怎样了？没事吧？」我问。</w:t>
      </w:r>
    </w:p>
    <w:p>
      <w:r>
        <w:t>「校长！我没事！听到您的舌头这样觉得很惊吓！」汤太脸红的说。</w:t>
      </w:r>
    </w:p>
    <w:p>
      <w:r>
        <w:t>「我知道会很难令人接受，不过…哎！」我说。</w:t>
      </w:r>
    </w:p>
    <w:p>
      <w:r>
        <w:t>「校长…您拿了要的水怎样涂上舌头呢？」汤太好奇的问。</w:t>
      </w:r>
    </w:p>
    <w:p>
      <w:r>
        <w:t>「汤太！妳真的要我说吗？」我说。</w:t>
      </w:r>
    </w:p>
    <w:p>
      <w:r>
        <w:t>「是呀！突然感到很好奇，如果您不方便说就不用说！」汤太说。</w:t>
      </w:r>
    </w:p>
    <w:p>
      <w:r>
        <w:t>「汤太！我的舌头要舔女人的那里！」我指着汤太的阴户说。</w:t>
      </w:r>
    </w:p>
    <w:p>
      <w:r>
        <w:t>「啊…什么？要用舌头舔这里…？」汤太脸红的说。</w:t>
      </w:r>
    </w:p>
    <w:p>
      <w:r>
        <w:t>「所以我刚才说到一半就不敢说，就是这个原因！」我说。</w:t>
      </w:r>
    </w:p>
    <w:p>
      <w:r>
        <w:t>汤太听了后说不出话来，突然她好像想到了一个问题！</w:t>
      </w:r>
    </w:p>
    <w:p>
      <w:r>
        <w:t>「我想请问您一件事…以前您请的奶妈有接受您这个要求吗？」汤太问。</w:t>
      </w:r>
    </w:p>
    <w:p>
      <w:r>
        <w:t>「我没有向她们提出这个要求！」我说。</w:t>
      </w:r>
    </w:p>
    <w:p>
      <w:r>
        <w:t>「为什么呢？」汤太说。</w:t>
      </w:r>
    </w:p>
    <w:p>
      <w:r>
        <w:t>「舔女人那里…也要看对方是谁，要不然我宁愿舌头痕痒了！」我说。</w:t>
      </w:r>
    </w:p>
    <w:p>
      <w:r>
        <w:t>「这也是…那你怎么会向我提出呢？」汤太紧张的问。</w:t>
      </w:r>
    </w:p>
    <w:p>
      <w:r>
        <w:t>「我不知道…算了！我先和盈盈出去买电话，顺便买点日用品给妳们。」我说。</w:t>
      </w:r>
    </w:p>
    <w:p>
      <w:r>
        <w:t>「校长！真多谢您了！」汤太感激的说。</w:t>
      </w:r>
    </w:p>
    <w:p>
      <w:r>
        <w:t>我和汤太整理好衣服走出大厅，当我看到盈盈的时候，她的脸色很害羞，我猜想她一定是偷窥房里的情形了！</w:t>
      </w:r>
    </w:p>
    <w:p>
      <w:r>
        <w:t>「盈盈我们去买电话了！」我说。</w:t>
      </w:r>
    </w:p>
    <w:p>
      <w:r>
        <w:t>「校长！您买一部行了盈盈那部不必买了，让您太破费我不好意思！」汤太说。</w:t>
      </w:r>
    </w:p>
    <w:p>
      <w:r>
        <w:t>「这…我和盈盈先出去了！」我说。</w:t>
      </w:r>
    </w:p>
    <w:p>
      <w:r>
        <w:t>盈盈听到母亲说不必买电话给她，很失望的低着头不语！</w:t>
      </w:r>
    </w:p>
    <w:p>
      <w:r>
        <w:t>「盈盈出去要听校长的话，别四处乱跑知道吗？」汤太吩咐盈盈说。</w:t>
      </w:r>
    </w:p>
    <w:p>
      <w:r>
        <w:t>「嗯…！」盈盈很不高兴的应了一句话。</w:t>
      </w:r>
    </w:p>
    <w:p>
      <w:r>
        <w:t>盈盈在车上一句话也不说。</w:t>
      </w:r>
    </w:p>
    <w:p>
      <w:r>
        <w:t>「盈盈！我先回家换件衣服，好吗？」我问。</w:t>
      </w:r>
    </w:p>
    <w:p>
      <w:r>
        <w:t>「校长！您随便吧…盈盈没问题！」盈盈说。</w:t>
      </w:r>
    </w:p>
    <w:p>
      <w:r>
        <w:t>我驾着车直奔回家，盈盈没有电话感到不高兴，可是我内心却很高兴，猜想要是舔这般女孩的嫩奶，一定会很</w:t>
      </w:r>
    </w:p>
    <w:p>
      <w:r>
        <w:t>兴奋刺激了！</w:t>
      </w:r>
    </w:p>
    <w:p>
      <w:r>
        <w:t>车子很快抵连家里，我进到屋里坐在沙发上和盈盈聊起来，进行我的淫计划。</w:t>
      </w:r>
    </w:p>
    <w:p>
      <w:r>
        <w:t>「盈盈为何不高兴呢？」我问盈盈。</w:t>
      </w:r>
    </w:p>
    <w:p>
      <w:r>
        <w:t>「没什么！」盈盈答。</w:t>
      </w:r>
    </w:p>
    <w:p>
      <w:r>
        <w:t>「妳是不是很想拥有一部手提电话呢？」我问。</w:t>
      </w:r>
    </w:p>
    <w:p>
      <w:r>
        <w:t>盈盈听到后立刻笑了起来，她笑起来很好看，我最喜欢是她的嘴巴了！</w:t>
      </w:r>
    </w:p>
    <w:p>
      <w:r>
        <w:t>「是的，校长！」盈盈说。</w:t>
      </w:r>
    </w:p>
    <w:p>
      <w:r>
        <w:t>「是为了在同学面前神气吗？」我问。</w:t>
      </w:r>
    </w:p>
    <w:p>
      <w:r>
        <w:t>「这…我很喜欢手提电话，班上很多同学都有…所以我很渴望能有一部。」「妳想我买一部给妳？」我问。</w:t>
      </w:r>
    </w:p>
    <w:p>
      <w:r>
        <w:t>「我…不敢…！」盈盈答。</w:t>
      </w:r>
    </w:p>
    <w:p>
      <w:r>
        <w:t>「如果我肯买呢？」我问。</w:t>
      </w:r>
    </w:p>
    <w:p>
      <w:r>
        <w:t>「校长！真的吗？」盈盈兴奋的问。</w:t>
      </w:r>
    </w:p>
    <w:p>
      <w:r>
        <w:t>「是的！我买一部给妳不是问题，那我有什么好处呢？」我问。</w:t>
      </w:r>
    </w:p>
    <w:p>
      <w:r>
        <w:t>「校长！我会更加努力读书！」盈盈脱口而出！</w:t>
      </w:r>
    </w:p>
    <w:p>
      <w:r>
        <w:t>我给盈盈气死了！妳读书关我屁事呀！</w:t>
      </w:r>
    </w:p>
    <w:p>
      <w:r>
        <w:t>「除了努力读书还有呢？」我色迷迷的望着她的奶。</w:t>
      </w:r>
    </w:p>
    <w:p>
      <w:r>
        <w:t>「我…不知道…！」盈盈很紧张的说。</w:t>
      </w:r>
    </w:p>
    <w:p>
      <w:r>
        <w:t>「盈盈！妳刚才在门外偷看，我和妳母亲在房里的情形，对吗？」我问。</w:t>
      </w:r>
    </w:p>
    <w:p>
      <w:r>
        <w:t>「我…没有。偷看…！」盈盈小声说。</w:t>
      </w:r>
    </w:p>
    <w:p>
      <w:r>
        <w:t>盈盈算是聪明，知道什么该说和不该说，我就是需要这类聪明的女孩！</w:t>
      </w:r>
    </w:p>
    <w:p>
      <w:r>
        <w:t>「那算了！我回房间换衣服，妳想清楚后进来房间找我吧！」我转身进房。</w:t>
      </w:r>
    </w:p>
    <w:p>
      <w:r>
        <w:t>我佩服自已说了这句话，妳想清楚后进来房间找我，够威严，够诱惑！</w:t>
      </w:r>
    </w:p>
    <w:p>
      <w:r>
        <w:t>「没多久盈盈果然敲门进来！」</w:t>
      </w:r>
    </w:p>
    <w:p>
      <w:r>
        <w:t>「是盈盈吗？进来吧！」我说。</w:t>
      </w:r>
    </w:p>
    <w:p>
      <w:r>
        <w:t>我故意脱掉裤子，身上仅有一条内裤，当然盈盈进来房间，看到我只穿着一条内裤在剃胡须，十分尴尬脸红的</w:t>
      </w:r>
    </w:p>
    <w:p>
      <w:r>
        <w:t>站在一旁。</w:t>
      </w:r>
    </w:p>
    <w:p>
      <w:r>
        <w:t>「盈盈！房间没有椅子坐到床边吧！」我说。</w:t>
      </w:r>
    </w:p>
    <w:p>
      <w:r>
        <w:t>盈盈提心吊胆过去床边坐下，我从镜子看见盈盈的眼睛偷偷望我下体。</w:t>
      </w:r>
    </w:p>
    <w:p>
      <w:r>
        <w:t>「怎样了盈盈，有话要告诉我吗？」我问。</w:t>
      </w:r>
    </w:p>
    <w:p>
      <w:r>
        <w:t>「校长…我刚才讲了骗话，其实我有…在房门外…偷看…！」盈盈小声的说 .</w:t>
      </w:r>
    </w:p>
    <w:p>
      <w:r>
        <w:t>「我早就知道了！」我说。</w:t>
      </w:r>
    </w:p>
    <w:p>
      <w:r>
        <w:t>「校长…我说了实话您会不会…买部手提电话给我呢？」盈盈大胆的问。</w:t>
      </w:r>
    </w:p>
    <w:p>
      <w:r>
        <w:t>「我刚才不是告诉过妳了吗？我有什么好处呢？」我说。</w:t>
      </w:r>
    </w:p>
    <w:p>
      <w:r>
        <w:t>「请问…校长…您想要…什么好处呢…？」盈盈脸红的问。</w:t>
      </w:r>
    </w:p>
    <w:p>
      <w:r>
        <w:t>我猜想盈盈已经知道我想要什么东西了，只是为了矜持而假装的不懂，现在的女孩真的是无药可救，不过对我</w:t>
      </w:r>
    </w:p>
    <w:p>
      <w:r>
        <w:t>来说却是一件喜事！</w:t>
      </w:r>
    </w:p>
    <w:p>
      <w:r>
        <w:t>「盈盈！妳有没有听到我和妳母亲谈话中的最后内容？」我问。</w:t>
      </w:r>
    </w:p>
    <w:p>
      <w:r>
        <w:t>「有，我听到难道校长您想要我…让你…舔…这里…？」盈盈脸红的指着下体。</w:t>
      </w:r>
    </w:p>
    <w:p>
      <w:r>
        <w:t>我对着脸红的盈盈点点头！</w:t>
      </w:r>
    </w:p>
    <w:p>
      <w:r>
        <w:t>「这…这…！」盈盈想说又说不出口，不停的在自我挣扎！</w:t>
      </w:r>
    </w:p>
    <w:p>
      <w:r>
        <w:t>我应该已经成功了，干脆来个速战速决吧！</w:t>
      </w:r>
    </w:p>
    <w:p>
      <w:r>
        <w:t>「盈盈妳刚才是否一直偷望我这里？」我指着自已的鸡巴问。</w:t>
      </w:r>
    </w:p>
    <w:p>
      <w:r>
        <w:t>「我…我…！」盈盈想说又说不出口，只好点头承认了！</w:t>
      </w:r>
    </w:p>
    <w:p>
      <w:r>
        <w:t>「那我就让妳摸一下，妳过来！」我说。</w:t>
      </w:r>
    </w:p>
    <w:p>
      <w:r>
        <w:t>盈盈慢慢一步一步很害怕的走上前，当她走到我面前的时候，我突然把内裤拉下，露出一条多毛的大阳具！</w:t>
      </w:r>
    </w:p>
    <w:p>
      <w:r>
        <w:t>校长…您…吓坏我了！」盈盈脸红的说。</w:t>
      </w:r>
    </w:p>
    <w:p>
      <w:r>
        <w:t>「盈盈！妳不是想要一部电话吗？」我问。</w:t>
      </w:r>
    </w:p>
    <w:p>
      <w:r>
        <w:t>「是！但我…很怕！」盈盈说。</w:t>
      </w:r>
    </w:p>
    <w:p>
      <w:r>
        <w:t>「妳过来摸摸它，就不会怕了！」我说。</w:t>
      </w:r>
    </w:p>
    <w:p>
      <w:r>
        <w:t>盈盈很羞的望着我，伸出发抖的手摸在我的龟头上，一只冷冰冰的小手摸在阳具上，刺激令它马上慢慢的挺起，</w:t>
      </w:r>
    </w:p>
    <w:p>
      <w:r>
        <w:t>刚才在吸奶过程中，我已经把欲火抑压住，现在它如释放的鸟不受任何抑压之下，很快在女孩面前挺了起来。</w:t>
      </w:r>
    </w:p>
    <w:p>
      <w:r>
        <w:t>「用妳的嘴巴亲亲它！」我说。</w:t>
      </w:r>
    </w:p>
    <w:p>
      <w:r>
        <w:t>盈盈很无奈把嘴唇印在我的龟头上，这一下龟头和处女嘴唇的接触，简直让男人消魂极了！</w:t>
      </w:r>
    </w:p>
    <w:p>
      <w:r>
        <w:t>「用妳的舌头舔一舔它！」我命令的说。</w:t>
      </w:r>
    </w:p>
    <w:p>
      <w:r>
        <w:t>盈盈伸出一条小小的舌头，很害怕的在龟头舔了一圈！</w:t>
      </w:r>
    </w:p>
    <w:p>
      <w:r>
        <w:t>「盈盈张开妳嘴巴把它含在嘴里！」我说。</w:t>
      </w:r>
    </w:p>
    <w:p>
      <w:r>
        <w:t>盈盈张开樱桃小嘴然后勉强的含着我的龟头，望着她的小嘴含着大阳具，欲火突然狂升，我感觉全身发烫很想</w:t>
      </w:r>
    </w:p>
    <w:p>
      <w:r>
        <w:t>把阳具顶进她的嘴巴！</w:t>
      </w:r>
    </w:p>
    <w:p>
      <w:r>
        <w:t>如果她的桃源洞也是这般小，那就更舒服了！</w:t>
      </w:r>
    </w:p>
    <w:p>
      <w:r>
        <w:t>盈盈的表情好像很难受似的，闭起眼睛像吃喝苦药一模一样！</w:t>
      </w:r>
    </w:p>
    <w:p>
      <w:r>
        <w:t>龟头给盈盈生疏口交技术下碰到她的牙齿，却带来了一点点痕痒的痛，这种感觉是舒服的，因为心理上得到她</w:t>
      </w:r>
    </w:p>
    <w:p>
      <w:r>
        <w:t>的第一次！</w:t>
      </w:r>
    </w:p>
    <w:p>
      <w:r>
        <w:t>盈盈含了片刻，差不多已经吞下了一大半，阳具把盈盈的口塞得满满的，实在很满足呀！</w:t>
      </w:r>
    </w:p>
    <w:p>
      <w:r>
        <w:t>我拉起盈盈到床边。</w:t>
      </w:r>
    </w:p>
    <w:p>
      <w:r>
        <w:t>「盈盈只要妳肯乖乖听我的话，我会叫妳母亲多疼妳，刚才妳看见我和妳母亲在房里做什么吗？」我问。</w:t>
      </w:r>
    </w:p>
    <w:p>
      <w:r>
        <w:t>「我看见！」盈盈脸红的说。</w:t>
      </w:r>
    </w:p>
    <w:p>
      <w:r>
        <w:t>「我和妳母亲在房里做什么了？妳告诉我！」我说。</w:t>
      </w:r>
    </w:p>
    <w:p>
      <w:r>
        <w:t>盈盈想了一回，脸红着大胆的说了。</w:t>
      </w:r>
    </w:p>
    <w:p>
      <w:r>
        <w:t>「校长！您在吸我母亲的奶！」盈盈不好意思小说说。</w:t>
      </w:r>
    </w:p>
    <w:p>
      <w:r>
        <w:t>「对了！只要盈盈妳听话，校长我会买很多东西给妳，我会让妳成为学样最神气的学生，下次开学让妳当班长，</w:t>
      </w:r>
    </w:p>
    <w:p>
      <w:r>
        <w:t>我会让妳有好的成续，知道吗？」我说。</w:t>
      </w:r>
    </w:p>
    <w:p>
      <w:r>
        <w:t>盈盈听我讲了后很开心的笑！</w:t>
      </w:r>
    </w:p>
    <w:p>
      <w:r>
        <w:t>「那妳会听我的话吗？」我问。</w:t>
      </w:r>
    </w:p>
    <w:p>
      <w:r>
        <w:t>「校长！我会的！」盈盈这趟很快的应了我。</w:t>
      </w:r>
    </w:p>
    <w:p>
      <w:r>
        <w:t>「盈盈！如果刚才我吸不够妳母亲的奶，妳会怎么辨呢？」我问。</w:t>
      </w:r>
    </w:p>
    <w:p>
      <w:r>
        <w:t>「校长！但我没有奶！」盈盈害羞的说。</w:t>
      </w:r>
    </w:p>
    <w:p>
      <w:r>
        <w:t>「如果我想吸没奶水的奶呢？」我淫笑的问。</w:t>
      </w:r>
    </w:p>
    <w:p>
      <w:r>
        <w:t>「那…就…吸我。的吧。可以吗。？」盈盈鼓起勇气的说。</w:t>
      </w:r>
    </w:p>
    <w:p>
      <w:r>
        <w:t>「嗯…妳是处女吗？」我问。</w:t>
      </w:r>
    </w:p>
    <w:p>
      <w:r>
        <w:t>盈盈猛点着头！</w:t>
      </w:r>
    </w:p>
    <w:p>
      <w:r>
        <w:t>「如果我现在想吸没奶水的奶呢？」我再一次的问。</w:t>
      </w:r>
    </w:p>
    <w:p>
      <w:r>
        <w:t>盈盈听了很紧张的用手扭着衣角，不敢正面望着我！</w:t>
      </w:r>
    </w:p>
    <w:p>
      <w:r>
        <w:t>我把手慢慢伸到盈盈的胸部，我可以感觉她看到我的手很惊吓，但又不敢逃避的，像等待行刑的囚犯一样，头</w:t>
      </w:r>
    </w:p>
    <w:p>
      <w:r>
        <w:t>额上不停的流汗！</w:t>
      </w:r>
    </w:p>
    <w:p>
      <w:r>
        <w:t>我的手终于摸到盈盈的奶上，发现这个嫩奶也不是很小且够弹力，用手揉着它有一种柔软的感觉，更享受的看</w:t>
      </w:r>
    </w:p>
    <w:p>
      <w:r>
        <w:t>着盈盈那却拒还迎的表情！</w:t>
      </w:r>
    </w:p>
    <w:p>
      <w:r>
        <w:t>揉了几下盈盈的脸红了起来，而且加重了呼吸声！</w:t>
      </w:r>
    </w:p>
    <w:p>
      <w:r>
        <w:t>「盈盈…把衣服脱了好吗？」我问。</w:t>
      </w:r>
    </w:p>
    <w:p>
      <w:r>
        <w:t>「这…！」盈盈开始解开她衣上的钮扣！</w:t>
      </w:r>
    </w:p>
    <w:p>
      <w:r>
        <w:t>—粒一粒的解你终于把身上的钮扣全解开了！</w:t>
      </w:r>
    </w:p>
    <w:p>
      <w:r>
        <w:t>「快打开衣服给我看看！」我说。</w:t>
      </w:r>
    </w:p>
    <w:p>
      <w:r>
        <w:t>盈盈很无奈的把上衣慢慢的打开，终于让我看见她嫩小的乳房！</w:t>
      </w:r>
    </w:p>
    <w:p>
      <w:r>
        <w:t>「盈盈把胸围也脱了！」我说。</w:t>
      </w:r>
    </w:p>
    <w:p>
      <w:r>
        <w:t>盈盈双手到背后把乳罩解了，然后很害羞的胸围慢慢的拿开！</w:t>
      </w:r>
    </w:p>
    <w:p>
      <w:r>
        <w:t>一对嫩小的乳房和两粒粉红色的奶头在我面前，这是我最喜欢的奶头，忍不住把嘴亲在奶头上，另一只手轻轻</w:t>
      </w:r>
    </w:p>
    <w:p>
      <w:r>
        <w:t>扭弄着另一粒奶头！</w:t>
      </w:r>
    </w:p>
    <w:p>
      <w:r>
        <w:t>把盈盈的乳房放在乳房上揉着，用舌头挑逗嘴中含着的奶头，渐渐发觉盈盈的奶头已经挺起，发涨而硬了！</w:t>
      </w:r>
    </w:p>
    <w:p>
      <w:r>
        <w:t>「嗯…校长…你舔…得我的乳…很痒呀！」盈盈心慌的叫着。</w:t>
      </w:r>
    </w:p>
    <w:p>
      <w:r>
        <w:t>「盈盈！妳的胸团也是很旧了，想不想买一些名牌的呢？」我问。</w:t>
      </w:r>
    </w:p>
    <w:p>
      <w:r>
        <w:t>盈盈听了很开心的望着我！</w:t>
      </w:r>
    </w:p>
    <w:p>
      <w:r>
        <w:t>「校长！您是说买那个女明星拍广告穿的那种款式？」盈盈惊吓的问。</w:t>
      </w:r>
    </w:p>
    <w:p>
      <w:r>
        <w:t>「是的！只要妳喜欢听话我一定买给妳。」我淫笑着说。</w:t>
      </w:r>
    </w:p>
    <w:p>
      <w:r>
        <w:t>「谢谢您了！校长！」盈盈开心的叫。</w:t>
      </w:r>
    </w:p>
    <w:p>
      <w:r>
        <w:t>「那妳会完成妳母亲未完成的工作吗？」我问。盈盈听我问她会不会代替母亲未完成的工作，脸色即刻呈现一</w:t>
      </w:r>
    </w:p>
    <w:p>
      <w:r>
        <w:t>片紧张透红色！</w:t>
      </w:r>
    </w:p>
    <w:p>
      <w:r>
        <w:t>「校长…您是…说…要…亲…我…这里…？」盈盈慌张的指着下体问道。</w:t>
      </w:r>
    </w:p>
    <w:p>
      <w:r>
        <w:t>「嗯…！」我点点头答。</w:t>
      </w:r>
    </w:p>
    <w:p>
      <w:r>
        <w:t>「校长…您不怕……不…卫生…吗…？」盈盈害臊的问。</w:t>
      </w:r>
    </w:p>
    <w:p>
      <w:r>
        <w:t>「不怕！妳下面现在还会痒吗？」我舔着她的乳头问。</w:t>
      </w:r>
    </w:p>
    <w:p>
      <w:r>
        <w:t>「校长…我…是有…点…痒。！」盈盈说。</w:t>
      </w:r>
    </w:p>
    <w:p>
      <w:r>
        <w:t>「盈盈妳平时试过有这种感觉吗？」我问。</w:t>
      </w:r>
    </w:p>
    <w:p>
      <w:r>
        <w:t>「校长…我试过很多次…！」盈盈脸红的说。</w:t>
      </w:r>
    </w:p>
    <w:p>
      <w:r>
        <w:t>我的手一直揉搓盈盈的乳房和扭着她硬起的奶头，她那平滑的小腹和细腰，和弱不禁风人的小山丘，使我爱不</w:t>
      </w:r>
    </w:p>
    <w:p>
      <w:r>
        <w:t>释手！</w:t>
      </w:r>
    </w:p>
    <w:p>
      <w:r>
        <w:t>「什么情形之下妳会出现这种感觉呢？难道是妳男朋友？」我问。</w:t>
      </w:r>
    </w:p>
    <w:p>
      <w:r>
        <w:t>「不是！我没有男朋友，是我曾经看到父母亲他们。所以…！」盈盈羞着说。</w:t>
      </w:r>
    </w:p>
    <w:p>
      <w:r>
        <w:t>「那妳接着怎么样去解决痕痒呢？」我紧张的问。</w:t>
      </w:r>
    </w:p>
    <w:p>
      <w:r>
        <w:t>「校长！我是用…手…摸……这里…！」盈盈说完害臊用手遮着脸。</w:t>
      </w:r>
    </w:p>
    <w:p>
      <w:r>
        <w:t>看着处女的羞怯表情，是人生一大快，当我的手从盈盈的裙底摸上去，她身上传来的颤抖更叫人血脉沸腾！</w:t>
      </w:r>
    </w:p>
    <w:p>
      <w:r>
        <w:t>「盈盈！妳想替妳母亲做她未完成的事吗？」我问。</w:t>
      </w:r>
    </w:p>
    <w:p>
      <w:r>
        <w:t>盈盈仍用手遮着脸孔，只是点头的答应我。</w:t>
      </w:r>
    </w:p>
    <w:p>
      <w:r>
        <w:t>「盈盈…那我脱下妳的裙了，好吗？」我问。</w:t>
      </w:r>
    </w:p>
    <w:p>
      <w:r>
        <w:t>「嗯…！」一种似有似无的回答，奈人寻味！</w:t>
      </w:r>
    </w:p>
    <w:p>
      <w:r>
        <w:t>我将她的裙扣松了拉下一条小拉炼，这条拉炼虽然很短，但我的心却跳得很急，这条并不是普通的拉炼，是处</w:t>
      </w:r>
    </w:p>
    <w:p>
      <w:r>
        <w:t>女的拉炼，我知道只要我一拉，我就是她的第一个男人，这一份的满足感，实在难以用笔墨来形容呀！</w:t>
      </w:r>
    </w:p>
    <w:p>
      <w:r>
        <w:t>裙子脱掉之后是一条女孩的内裤，内裤上没有任何通花或蕾丝之类的，只是普通一件洗了不知多少遍的烂内裤，</w:t>
      </w:r>
    </w:p>
    <w:p>
      <w:r>
        <w:t>但穿在处女的阴户上，却身价百倍！</w:t>
      </w:r>
    </w:p>
    <w:p>
      <w:r>
        <w:t>我的发现内裤已经是湿透，阴户正向想挣脱内裤的束缚！</w:t>
      </w:r>
    </w:p>
    <w:p>
      <w:r>
        <w:t>对！身上的束缚是不该这时候拥有的！</w:t>
      </w:r>
    </w:p>
    <w:p>
      <w:r>
        <w:t>「盈盈！我脱下妳的内裤，等会也买一些新的给妳，好吗？」我问。</w:t>
      </w:r>
    </w:p>
    <w:p>
      <w:r>
        <w:t>盈盈在矜持下不作回答！</w:t>
      </w:r>
    </w:p>
    <w:p>
      <w:r>
        <w:t>「不答应就算了！」我们装不高兴的说。</w:t>
      </w:r>
    </w:p>
    <w:p>
      <w:r>
        <w:t>「不！」盈盈紧张一个不字脱口而出！</w:t>
      </w:r>
    </w:p>
    <w:p>
      <w:r>
        <w:t>「盈盈！那妳自已脱吧！」我套着自已的阳具说。</w:t>
      </w:r>
    </w:p>
    <w:p>
      <w:r>
        <w:t>盈盈的手从脸上拿开，看见我在套阳具，脸上露出惊慌之色，然后慢慢把身上的内裤脱下！</w:t>
      </w:r>
    </w:p>
    <w:p>
      <w:r>
        <w:t>「校长！妳会用这个…插…我这里吗…？」盈盈低着头问。</w:t>
      </w:r>
    </w:p>
    <w:p>
      <w:r>
        <w:t>「盈盈！妳想我插吗？」我问。</w:t>
      </w:r>
    </w:p>
    <w:p>
      <w:r>
        <w:t>「校长…我真的很怕！」盈盈说。</w:t>
      </w:r>
    </w:p>
    <w:p>
      <w:r>
        <w:t>「别怕！快把妳的内裤拉下来！」我催促盈盈说。</w:t>
      </w:r>
    </w:p>
    <w:p>
      <w:r>
        <w:t>终于！处女之宝呈现在我面前，只差盈盈没说出任君品尝！</w:t>
      </w:r>
    </w:p>
    <w:p>
      <w:r>
        <w:t>窗外突然下起大雨，此刻房间好像变成往日电视所看到的片段，每当女主角被破处，总有一场大风雨出现，而</w:t>
      </w:r>
    </w:p>
    <w:p>
      <w:r>
        <w:t>现在我正是片中的男主角，只不过少了一些闪电行雷之声，我发现原来我很适应拍这类影片，因为我临危不乱！</w:t>
      </w:r>
    </w:p>
    <w:p>
      <w:r>
        <w:t>我望着那少数阴毛的处女穴，马上分开盈盈的双腿，找寻那粒不见天日的嫩豆，拨开两片嫩红花瓣，终于看到</w:t>
      </w:r>
    </w:p>
    <w:p>
      <w:r>
        <w:t>一粒小小的花蕾！</w:t>
      </w:r>
    </w:p>
    <w:p>
      <w:r>
        <w:t>盈盈的阴穴不曾有异性的手摸过，她的阴穴被我这一摸，淫水马上涌了出来，她的双手不是揉搓自已的乳房，</w:t>
      </w:r>
    </w:p>
    <w:p>
      <w:r>
        <w:t>而是紧紧的捉着床单！</w:t>
      </w:r>
    </w:p>
    <w:p>
      <w:r>
        <w:t>我忍受不住那粒嫩豆的引诱，马上伸出了舌头，用舌尖轻轻挑逗嫩豆，然后把嘴唇也一起贴在她的阴唇上，最</w:t>
      </w:r>
    </w:p>
    <w:p>
      <w:r>
        <w:t>后把她的阴核藏在我的嘴里。</w:t>
      </w:r>
    </w:p>
    <w:p>
      <w:r>
        <w:t>处女始终不会享受，只会觉得痕疗和不习惯，身体不停的扭动，口中除了一直喊着不要或痒之外，还有一些粗</w:t>
      </w:r>
    </w:p>
    <w:p>
      <w:r>
        <w:t>暴的呼吸声！</w:t>
      </w:r>
    </w:p>
    <w:p>
      <w:r>
        <w:t>我扑上去盈盈的身上，把我的阳具贴在她芳草之地！</w:t>
      </w:r>
    </w:p>
    <w:p>
      <w:r>
        <w:t>「校长！你下面那个…很烫…很不习惯…可不可以…拿开。？」盈盈说。</w:t>
      </w:r>
    </w:p>
    <w:p>
      <w:r>
        <w:t>「盈盈！妳下面不是很痒吗？」我亲着盈盈问。</w:t>
      </w:r>
    </w:p>
    <w:p>
      <w:r>
        <w:t>「是……但我……不会讲…嗯…！」盈盈满脸通红的说。</w:t>
      </w:r>
    </w:p>
    <w:p>
      <w:r>
        <w:t>我强行分开盈盈的双腿，然后把龟头贴在挑源洞口，接着把腰力一沉，慢慢将龟头藏在她城门中！</w:t>
      </w:r>
    </w:p>
    <w:p>
      <w:r>
        <w:t>对！蓬门今始为君开！</w:t>
      </w:r>
    </w:p>
    <w:p>
      <w:r>
        <w:t>「啊…校长…你真的插…进来…啊…我…啊…痛…很…烫…！」盈盈嘶叫的喊。</w:t>
      </w:r>
    </w:p>
    <w:p>
      <w:r>
        <w:t>我箭在弦上不得不发，除了给盈盈语言上安慰，其它的我也不管了，现在只想完成最后一步====破处！</w:t>
      </w:r>
    </w:p>
    <w:p>
      <w:r>
        <w:t>「盈盈！只要过一阵子就不会疼痛了，妳先忍着！」我说。</w:t>
      </w:r>
    </w:p>
    <w:p>
      <w:r>
        <w:t>我狠狠的一插，终于把盈盈的处女膜给插破了，一阵满足感涌上我心头，这时候那一阵珊珊来迟的闪电和雷声</w:t>
      </w:r>
    </w:p>
    <w:p>
      <w:r>
        <w:t>也到了！</w:t>
      </w:r>
    </w:p>
    <w:p>
      <w:r>
        <w:t>一切已成为事实！</w:t>
      </w:r>
    </w:p>
    <w:p>
      <w:r>
        <w:t>盈盈流下的眼泪也是事实！</w:t>
      </w:r>
    </w:p>
    <w:p>
      <w:r>
        <w:t>「啊…痛…死…了。！」盈盈哭着说。</w:t>
      </w:r>
    </w:p>
    <w:p>
      <w:r>
        <w:t>「盈盈过一会就不痛了！」我说。</w:t>
      </w:r>
    </w:p>
    <w:p>
      <w:r>
        <w:t>「啊……还是很痛呀！」盈盈用手护着小腹喊说。</w:t>
      </w:r>
    </w:p>
    <w:p>
      <w:r>
        <w:t>「过一会就不痛了！」我充耳不闻的继续狂抽！</w:t>
      </w:r>
    </w:p>
    <w:p>
      <w:r>
        <w:t>我拼命发动一次狂抽，最后，不慎把浓精射到盈盈的体内！</w:t>
      </w:r>
    </w:p>
    <w:p>
      <w:r>
        <w:t>我躺在床上喘气，阳具吐出白沫后也软了下来！</w:t>
      </w:r>
    </w:p>
    <w:p>
      <w:r>
        <w:t>最后我陪盈盈买了一些物品就送她回家！</w:t>
      </w:r>
    </w:p>
    <w:p>
      <w:r>
        <w:t>第二天，我在校长室里打文件，不小心扭伤了手指，这是不祥之兆呀！</w:t>
      </w:r>
    </w:p>
    <w:p>
      <w:r>
        <w:t>「请问你是马小仁校长吗？」几名男仕说。</w:t>
      </w:r>
    </w:p>
    <w:p>
      <w:r>
        <w:t>「我是的！」</w:t>
      </w:r>
    </w:p>
    <w:p>
      <w:r>
        <w:t>「你现在涉嫌一宗强暴女生案，现在未必事非要你讲，但你所讲的一切将会作为呈堂证供，明白吗？请！」一</w:t>
      </w:r>
    </w:p>
    <w:p>
      <w:r>
        <w:t>名男仕说。</w:t>
      </w:r>
    </w:p>
    <w:p>
      <w:r>
        <w:t>我听了之后如睛天霹雳，怎么会这样呢？</w:t>
      </w:r>
    </w:p>
    <w:p>
      <w:r>
        <w:t>我望着冷如霜的张老师和校花佳佳与文文，感到一片无奈！</w:t>
      </w:r>
    </w:p>
    <w:p>
      <w:r>
        <w:t>为何？为何？我的计划会遭破坏呢？我不明白呀？</w:t>
      </w:r>
    </w:p>
    <w:p>
      <w:r>
        <w:t>当我步上警车的时候电话响了！他们让我接这个电话「校长！我不是故意的！昨天我回家小腹疼痛，由救护车</w:t>
      </w:r>
    </w:p>
    <w:p>
      <w:r>
        <w:t>送到医院，医生检查知道我是阴道破损发炎，最后是医生报警的！对不起！」盈盈哭着说。</w:t>
      </w:r>
    </w:p>
    <w:p>
      <w:r>
        <w:t>「盈盈！我不会怪妳，我只怪我有一条大阳具和祖宗的风水穴！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