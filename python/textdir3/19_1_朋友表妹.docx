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朋友表妹</w:t>
      </w:r>
    </w:p>
    <w:p>
      <w:r>
        <w:t>那年是大学一年级﹐零用钱不多﹐经好朋友亚明介绍﹐帮他的表妹补习赚一点钱﹐其实当时的我已经有几份补习﹐只是想多赚一点吧。</w:t>
      </w:r>
    </w:p>
    <w:p>
      <w:r>
        <w:t>第一次见到他表妹时真是有点惊讶﹐因为她实在太可爱了﹐面尖尖﹐身材又好﹐笑容也很甜﹐而且我只是大她四年﹐我们很快便成为好朋友。我的数学成续一向是很好﹐教好她根本不是一人件十分难的事﹐况且她的成绩一向在下游﹐凭我用心的指导﹐很快地她的成绩已经有进步了﹐她的妈妈特别开心﹐加上我是她姨甥的好朋友﹐所以很相信我。</w:t>
      </w:r>
    </w:p>
    <w:p>
      <w:r>
        <w:t>其实我一星期只是帮她只补两天习﹐一天是星期三﹐一天是星期六。星期三都是等她放学才补习的﹐她通常都是穿着校服回来。她那套校服是白色的﹐半透明﹐基本上是可以看到胸围的﹐每次她回来时﹐我的心都跳得很快﹐真想一手除左件校服﹐锡佢对波﹐但始终都只是想﹐而不敢做。在补习既时候﹐她都会坐起我旁边﹐因为佢领口比较阔﹐所以我成日都可以望到佢对靓波﹐虽然有胸围包住﹐已经搅到我好兴奋。有一次佢早左番屋企﹐坐在起梳化睇电视﹐两只脚放起上面﹐条纯白色底裤就露哂出黎﹐佢都无理﹐我梗系好HIGH啦﹐真系想插入佢。</w:t>
      </w:r>
    </w:p>
    <w:p>
      <w:r>
        <w:t>日子都系甘过啦﹐有一日星期六﹐佢亚妈出左街﹐得番佢一个起屋企﹐其实都唔系第一次架啦﹐我照样上去补习﹐不过果日佢神甘早就冲凉﹐去到刚刚洗完头﹐个头仲湿既﹐最正系佢竟然无戴胸围﹐仲着左条超短热裤﹐ D水流落件衫度时﹐个LIN头都现哂出黎﹐呢次都系第一次见佢真空咋。</w:t>
      </w:r>
    </w:p>
    <w:p>
      <w:r>
        <w:t>我照样补习啦﹐因为系TSHIRT﹐所以个领口比校服更大﹐今次终於成对波望哂啦﹐哗﹐真系好圆﹐好靓﹐个LIN头唔大唔细﹐ 仲系粉红色﹐我支旗已经企硬哂。我仲借D耳撞下佢﹐睇下有乜反应﹐结果没有。佢跟住行左入厨房饮水﹐ 我都入埋去﹐企起后面﹐跟住用对手慢慢搓佢对波﹐佢吓左一下﹐跟住没有郁﹐仲合埋对眼﹐我跟住就伸埋只手入去﹐直接摸佢个乳头﹐佢好兴奋甘﹐我直接除左佢件衫﹐用咀去锡个LIN﹐我都忍唔住啦﹐连埋条短裤加底裤一次除左﹐ 第一次就起厨房都几刺激。跟住我地接吻﹐我只右手就查住个波﹐左手就摸佢妹妹﹐我发觉已经湿哂﹐我都除埋自己条裤﹐跟住抱佢入房﹐一入去即刻起世甘插啦﹐对波弹下弹下﹐拍拍声﹐大家都去到高潮﹐我见佢都好开心﹐原来佢一直都想我搅佢﹐只不过佢亚妈成日都起屋企无机会。</w:t>
      </w:r>
    </w:p>
    <w:p>
      <w:r>
        <w:t>从此之后﹐佢都系无戴BRA同底裤同我补习﹐ 我梗系一路补﹐一路搓啦﹐当然佢成绩都无退步﹐否则我会无份工添。呢个系我将年前既真人真事﹐依家佢都有男朋友﹐但系我仲好回味当年的事。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