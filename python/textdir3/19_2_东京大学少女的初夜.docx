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东京大学少女的初夜</w:t>
      </w:r>
    </w:p>
    <w:p>
      <w:r>
        <w:t>去年到日本出差，临走时朋友为我送行请我去吃「女体盛」宴。我早就想领阅这久负盛名的日本传统饮食文化。</w:t>
      </w:r>
    </w:p>
    <w:p>
      <w:r>
        <w:t>宴席设在和式的建筑物中，室内布置简洁，一幅古画，一盆观叶植物，还有古瓷花瓶等古玩，以显示古朴、高雅。</w:t>
      </w:r>
    </w:p>
    <w:p>
      <w:r>
        <w:t>我们换上传统的浴衣进入房间，一个「女体盛」已经一丝不挂，赤身裸体地躺在房间中央的鲜花丛中。</w:t>
      </w:r>
    </w:p>
    <w:p>
      <w:r>
        <w:t>这个「女体盛」容貌较好，皮肤光润，白皙，身材匀称，整个人宛如一只洁白的瓷盘。她的头发被拆散呈扇形</w:t>
      </w:r>
    </w:p>
    <w:p>
      <w:r>
        <w:t>摊开，并缀以花瓣。侍从在她的阴部饰以树叶和花瓣，两个乳头上分别扣着两颗去了核的樱珠，乳房周围则摆放着</w:t>
      </w:r>
    </w:p>
    <w:p>
      <w:r>
        <w:t>裱花奶油蛋糕，好像穿着美丽的文胸，漂亮极了。助工从厨房里端来一大盘各种寿司，熟练而快捷地摆放在「女体</w:t>
      </w:r>
    </w:p>
    <w:p>
      <w:r>
        <w:t>盛」的身上。我们一边品尝美食一边品评「女体盛」的身材、五官、头发、胸部、玉臂、秀腿。</w:t>
      </w:r>
    </w:p>
    <w:p>
      <w:r>
        <w:t>渐渐地我的朋友有点喝醉了，行为也变得不检点起来。他先是用筷子将扣在乳头上的樱珠吃了，吃完后还用筷</w:t>
      </w:r>
    </w:p>
    <w:p>
      <w:r>
        <w:t>子使劲夹了一下「女体盛」粉红色的乳头，然后又将遮盖阴部的树叶拿掉，并将浸着汤汁的生鱼片连同汤汁一起倒</w:t>
      </w:r>
    </w:p>
    <w:p>
      <w:r>
        <w:t>在「女体盛」阴部，他还将芥末倒在「女体盛」的乳沟处。朋友醉醺醺地说让我吃淫汁生鱼片，说着他便用筷子从</w:t>
      </w:r>
    </w:p>
    <w:p>
      <w:r>
        <w:t>阴部夹起一块生鱼片，夹的时候夹住了「女体盛」阴毛，他一使劲儿顺便夹下了几根阴毛，「女体盛」疼地不由自</w:t>
      </w:r>
    </w:p>
    <w:p>
      <w:r>
        <w:t>主地动了一下。我看他醉成这样便草草结帐把他送回住处。</w:t>
      </w:r>
    </w:p>
    <w:p>
      <w:r>
        <w:t>早就听说日本色情业十分发达，这次来更不能放弃这个亲身体验的机会，于是把朋友安顿好后我就直奔东京最</w:t>
      </w:r>
    </w:p>
    <w:p>
      <w:r>
        <w:t>大的红灯区——歌舞伎町。我来到一家名为紫蝴蝶的夜总会。大厅舞池里十二名脱衣舞女在变换不停的彩色灯光下</w:t>
      </w:r>
    </w:p>
    <w:p>
      <w:r>
        <w:t>整齐划一地踢着大腿，她们上身一丝不挂，围在腰上的黄色纱绸随着她们的旋转不时起落着，在震耳欲聋的摇滚乐</w:t>
      </w:r>
    </w:p>
    <w:p>
      <w:r>
        <w:t>的节奏中，她们摆动髋部，做出各种充满赤裸裸肉欲的动作。</w:t>
      </w:r>
    </w:p>
    <w:p>
      <w:r>
        <w:t>突然大厅内的灯熄灭了，只剩下照亮舞台的几盏聚光灯，这时随着响起的拉丁舞曲的音乐，三名少女一丝不挂</w:t>
      </w:r>
    </w:p>
    <w:p>
      <w:r>
        <w:t>地出现在舞台上，舞台下顿时传来了口哨声，三个裸体少女在舞台上旁若无人地跳起了钢管舞，丰满的乳房伴随着</w:t>
      </w:r>
    </w:p>
    <w:p>
      <w:r>
        <w:t>舞曲不停抖动，悬垂在她们乳头上的铜铃不时地发出清脆的声音。</w:t>
      </w:r>
    </w:p>
    <w:p>
      <w:r>
        <w:t>我到吧台要了杯啤酒坐了下来欣赏钢管舞。突然我发现在一个昏暗的角落里一个孤独的女孩，我便打算走过去</w:t>
      </w:r>
    </w:p>
    <w:p>
      <w:r>
        <w:t>和她搭讪。走到她跟前后我发觉这个女孩很有气质，身材也不错 .她上身穿着蓝色缎面束口植兔毛宽领毛衣，下身</w:t>
      </w:r>
    </w:p>
    <w:p>
      <w:r>
        <w:t>黑色粗勾织毛线束腿长裤，脖子上戴着的白色粗织围巾上别着彩色珍珠别针，头上还戴着黑色麂绒条纹绣蝴蝶图腾</w:t>
      </w:r>
    </w:p>
    <w:p>
      <w:r>
        <w:t>头巾，脚上穿着紫色绒质钉扣高跟鞋，特别是手腕上的银色宽版手链给人一种不一样的感觉。和她的聊天中我了解</w:t>
      </w:r>
    </w:p>
    <w:p>
      <w:r>
        <w:t>到她叫菊川怜，今年22岁，现在正在东京大学上学，兼职任时装及泳装模特儿。今天是她作应召女郎的第一天，而</w:t>
      </w:r>
    </w:p>
    <w:p>
      <w:r>
        <w:t>我又是她的第一个客人。她还羞涩地告诉我，她还是一个处女。我半信半疑，和她谈好价钱便给我一个房间号，说</w:t>
      </w:r>
    </w:p>
    <w:p>
      <w:r>
        <w:t>半小时后到楼上房间找她。</w:t>
      </w:r>
    </w:p>
    <w:p>
      <w:r>
        <w:t>考虑到菊川怜可能是第一次做，我便决定去买一些女用性药来增加情趣。在红灯区随处都可以找到性用品商店。</w:t>
      </w:r>
    </w:p>
    <w:p>
      <w:r>
        <w:t>我走进一家性用品商店，我发现一种叫黑蝴蝶喷剂，它是一种新型女士兴奋型喷剂，配方取自古代宫廷秘方，通过</w:t>
      </w:r>
    </w:p>
    <w:p>
      <w:r>
        <w:t>皮肤粘膜吸收对女性阴道壁有强烈收缩作用，兴奋性神经、促进荷尔蒙分泌，提高兴奋度同时引发阴唇隆起、阴蒂</w:t>
      </w:r>
    </w:p>
    <w:p>
      <w:r>
        <w:t>膨胀、紧吸加强，使性高潮提前5-10分钟，并消炎杀菌，防止性病传播。只需要房事前5 分钟将品喷于女性阴道内</w:t>
      </w:r>
    </w:p>
    <w:p>
      <w:r>
        <w:t>0.5ml ，即可使女性倍感温盈、酥麻、紧吸、渴望增强。</w:t>
      </w:r>
    </w:p>
    <w:p>
      <w:r>
        <w:t>这对于菊川怜来说再适合不过了。同时我还选购了美国第一性用品品牌Doc.Johnson 出品的激情乳液，激情乳</w:t>
      </w:r>
    </w:p>
    <w:p>
      <w:r>
        <w:t>液由美国性学专家采用逆向思考方式研发而成，将以特殊处方制成的液体涂抹于女性乳头之上，能获得乳头更硬的</w:t>
      </w:r>
    </w:p>
    <w:p>
      <w:r>
        <w:t>刺激感觉，激发求欢以及交合的欲望。在我要结帐时老板向我推荐了一种催乳合剂，不但可以催情，而且能使被注</w:t>
      </w:r>
    </w:p>
    <w:p>
      <w:r>
        <w:t>射者未经生育就分泌奶水。</w:t>
      </w:r>
    </w:p>
    <w:p>
      <w:r>
        <w:t>原因是含有一种叫做空孕催乳剂的成份，起初被注射者会感到乳房、外阴等敏感部位剧烈刺痒，伴随一阵阵难</w:t>
      </w:r>
    </w:p>
    <w:p>
      <w:r>
        <w:t>以抑制的性亢奋。她们不得不摩挲、抓挠胸部及外阴。这种摩挲和抓挠就会引起乳头和阴蒂等部位充血、勃起和无</w:t>
      </w:r>
    </w:p>
    <w:p>
      <w:r>
        <w:t>法抑制的性亢奋，半小时后乳房开始迅速膨胀并大量分泌奶水。</w:t>
      </w:r>
    </w:p>
    <w:p>
      <w:r>
        <w:t>这时候注射这种催情剂的少女会感到双乳更加剧烈的刺痒，同时由于双乳急速膨胀导致爆裂般的剧痛，只好不</w:t>
      </w:r>
    </w:p>
    <w:p>
      <w:r>
        <w:t>断的把奶水挤出乳房，以减轻痛苦。我一听便产生兴趣，于是购买了一针剂。</w:t>
      </w:r>
    </w:p>
    <w:p>
      <w:r>
        <w:t>半小时后我带着刚买的催情药物来到菊川怜的房间。一开门我便眼前一亮，菊川怜已经换了一套装束，挑染了</w:t>
      </w:r>
    </w:p>
    <w:p>
      <w:r>
        <w:t>紫色的浪漫卷法下一副透明裸妆加上一款简单的水晶耳环装饰。她穿着一件半透的黑色吊带纱裙，低低的开胸，可</w:t>
      </w:r>
    </w:p>
    <w:p>
      <w:r>
        <w:t>以看到半掩的双峰。胸围至小腹，点缀着星星点点的小小花朵，宛如春日少女的点点情丝，细细的肩带庸懒地挂在</w:t>
      </w:r>
    </w:p>
    <w:p>
      <w:r>
        <w:t>肩上。</w:t>
      </w:r>
    </w:p>
    <w:p>
      <w:r>
        <w:t>涂着蓝色颗粒渐变趾甲油的玉脚蹬着蓝黑珠饰高跟凉拖。星星形状的水钻文身在脚腕处分外亮丽，而脚踝处则</w:t>
      </w:r>
    </w:p>
    <w:p>
      <w:r>
        <w:t>有一条挂有心形吊坠银制脚链修饰，俨然一个粉嫩剔透的性感美眉。我们进到房间内，菊川怜已经准备了消夜。</w:t>
      </w:r>
    </w:p>
    <w:p>
      <w:r>
        <w:t>我们一边喝酒一边聊天，她是一个法国和日本的混血儿。我注视着菊川怜，如云秀发上挂着晶莹水珠，合体的</w:t>
      </w:r>
    </w:p>
    <w:p>
      <w:r>
        <w:t>衣裙掩不住少女婀娜美妙的曲线，凹凸胴体若隐若现，玉乳高耸，雪腿纤滑修长，圆润优美，纤纤细腰仅堪盈盈一</w:t>
      </w:r>
    </w:p>
    <w:p>
      <w:r>
        <w:t>握。她那双美眸似一潭晶莹泉水，清彻透明，楚楚动人。鹅蛋形的线条柔美的俏脸，配上鲜红柔嫩的樱红芳唇，芳</w:t>
      </w:r>
    </w:p>
    <w:p>
      <w:r>
        <w:t>美娇俏的瑶鼻，秀美娇翘的下巴，显得温婉妩媚。在柔和的夜明珠光映衬下，她象一位从天而降的瑶池仙子，倾国</w:t>
      </w:r>
    </w:p>
    <w:p>
      <w:r>
        <w:t>倾城的绝色芳容，真似可羞花闭月、沉鱼落雁。我闻到了菊川怜身上那种特有的兰花幽香般的体香。</w:t>
      </w:r>
    </w:p>
    <w:p>
      <w:r>
        <w:t>我深深的吸了一口气，左手伸向她的纤腰，当我的手抚上了她的小蛮腰时，她轻微地颤抖一下，我左手一用力，</w:t>
      </w:r>
    </w:p>
    <w:p>
      <w:r>
        <w:t>把她拉倒在我怀里，右手抱住了她的香肩，她在我怀里显得娇弱无力，轻轻喘气。我一把把菊川怜抱得更紧了，开</w:t>
      </w:r>
    </w:p>
    <w:p>
      <w:r>
        <w:t>始亲吻她精致的耳垂，最后落在迷人的红唇上，被我火热的双唇攻击，她感觉自己好像此时在梦中一样，当我的舌</w:t>
      </w:r>
    </w:p>
    <w:p>
      <w:r>
        <w:t>尖分开自己双唇时，她并无丝毫抵抗的意念，当我的双唇与她香舌缠绕到一起时，她口中竟然分泌出津液。我又突</w:t>
      </w:r>
    </w:p>
    <w:p>
      <w:r>
        <w:t>然进攻，厚厚的嘴唇封上了她湿润、柔软的双唇，吸吮间一股津液由她舌下涌出，彷佛等待了很久似的，亲吻的感</w:t>
      </w:r>
    </w:p>
    <w:p>
      <w:r>
        <w:t>觉如此美好，我们两人舌尖缠绵，互相吸吮着，再也不愿意分开。</w:t>
      </w:r>
    </w:p>
    <w:p>
      <w:r>
        <w:t>我用手把她的肩带轻轻地拉了下来，并顺着她的脖子吻向她的前胸。她没有戴胸罩，只是用心形乳贴贴在业已</w:t>
      </w:r>
    </w:p>
    <w:p>
      <w:r>
        <w:t>勃起的乳头上。我用嘴把乳贴撕下，菊川怜美丽的乳房完全暴露在的我眼前。这一双少女的鲜嫩雪峰丰硕怒挺，不</w:t>
      </w:r>
    </w:p>
    <w:p>
      <w:r>
        <w:t>管是色泽、形状和弹性都是珍品中的珍品。</w:t>
      </w:r>
    </w:p>
    <w:p>
      <w:r>
        <w:t>特别是还有一支红玫瑰的文身绽放在双乳之间。圆锥形光滑的乳身不但肤色晶莹洁白，肤质光滑细密，而且外</w:t>
      </w:r>
    </w:p>
    <w:p>
      <w:r>
        <w:t>形还十分的挺拔匀称；乳尖上的鲜红两点细小浑圆，光彩夺目，一看就让人联想起树林中初熟的樱桃，这双美乳弹</w:t>
      </w:r>
    </w:p>
    <w:p>
      <w:r>
        <w:t>性十足，轻轻的触碰都可以带来曼妙无比的微颤。</w:t>
      </w:r>
    </w:p>
    <w:p>
      <w:r>
        <w:t>我先是绕右乳画圆，再轻点乳尖，菊川怜的意识仿佛在跟着转圈，每次对胸前樱桃的打击，都产生电击，将电</w:t>
      </w:r>
    </w:p>
    <w:p>
      <w:r>
        <w:t>流向上传入脑海，向下传入伊甸园内，右边刚刚有些适应，我又攻向左乳，两边乳峰反复被挤压，舔弄。</w:t>
      </w:r>
    </w:p>
    <w:p>
      <w:r>
        <w:t>我嘴里牢牢地咬着她的乳房，右手顺着她的乳沟向下摸着，到了她的下腹，伸向少女的神秘花园。下面好像很</w:t>
      </w:r>
    </w:p>
    <w:p>
      <w:r>
        <w:t>湿润，不过不光湿润，而且好像流了出来。</w:t>
      </w:r>
    </w:p>
    <w:p>
      <w:r>
        <w:t>看到时机成熟，我轻快地将菊川怜的性感纱裙扯下。现在她身上只剩那性感惹火底裤了，轻透的薄纱，体贴女</w:t>
      </w:r>
    </w:p>
    <w:p>
      <w:r>
        <w:t>性柔嫩的肌肤。小小的三角，几乎不能遮耻，可以隐隐看到她神秘的丛林。裤身上绣着一朵绽放的花儿，娇俏可爱。</w:t>
      </w:r>
    </w:p>
    <w:p>
      <w:r>
        <w:t>腰围只是一条细细的带子，她性感的臀部一览无余。后面看仅有T 形的带子，穿过她神秘的溪谷。我立即拿出手机</w:t>
      </w:r>
    </w:p>
    <w:p>
      <w:r>
        <w:t>为这个小尤物拍了几张。</w:t>
      </w:r>
    </w:p>
    <w:p>
      <w:r>
        <w:t>菊川怜一双玉桃般娇滴滴、水灵灵的雪乳，在微微的颤抖中无所遁形了，半球形的雪峰十分硕大，线条格外的</w:t>
      </w:r>
    </w:p>
    <w:p>
      <w:r>
        <w:t>柔和，肤色格外的洁白，光滑细嫩的肌肤闪动着白莹莹的光泽；尖尖的乳头微微的向上翘起，那乳尖顶上小巧浑圆</w:t>
      </w:r>
    </w:p>
    <w:p>
      <w:r>
        <w:t>的嫣红两点，犹如漫天白雪中的两朵怒放的红梅傲然屹立在我面前。我的左手更绕过伊人的攀上了左边的玉峰，体</w:t>
      </w:r>
    </w:p>
    <w:p>
      <w:r>
        <w:t>会那光滑如缎，温润如玉的触觉。右手抚上光滑平坦的小腹，绕着娇嫩的玉脐画圈，食指还不时去挖弄那浅浅的浑</w:t>
      </w:r>
    </w:p>
    <w:p>
      <w:r>
        <w:t>圆的梨窝。</w:t>
      </w:r>
    </w:p>
    <w:p>
      <w:r>
        <w:t>啊………………嗯…………唔……………………呵……呃………………」突然，她挣脱了我的怀抱。「我们一</w:t>
      </w:r>
    </w:p>
    <w:p>
      <w:r>
        <w:t>起洗鸳鸯浴好吗？」菊川怜羞涩地说。我欣然应允，于是便抱起她到浴室去了。</w:t>
      </w:r>
    </w:p>
    <w:p>
      <w:r>
        <w:t>菊川怜已经在浴室里放好了水，并且在浴缸里撒了许多玫瑰花瓣。我直接把她放到了浴缸里，她立刻就淹没在</w:t>
      </w:r>
    </w:p>
    <w:p>
      <w:r>
        <w:t>花的海洋里菊川怜纱质的内裤被水浸过后紧紧地贴在她那神秘的三角地带上，她那茂密的淫毛一览无余。大概由于</w:t>
      </w:r>
    </w:p>
    <w:p>
      <w:r>
        <w:t>内裤紧贴在身上不好受，菊川怜干脆把已经没有任何遮掩作用的内裤脱了下来并挑逗性地将内裤扔我脸上，我闻了</w:t>
      </w:r>
    </w:p>
    <w:p>
      <w:r>
        <w:t>一下，还有一股淡淡的清香。</w:t>
      </w:r>
    </w:p>
    <w:p>
      <w:r>
        <w:t>这时菊川怜的下体已经完全暴露在我面前，在她那令人遐想的桃源洞口，花房高隆，娇香可溢，黑浓的茵茵芳</w:t>
      </w:r>
    </w:p>
    <w:p>
      <w:r>
        <w:t>草覆盖其上，罩着神秘幽谷，一条诱人小溪穿越小丘向后延伸，把这高挺唇肉一分为二，鲜红闪亮的嫩穴在芳草底</w:t>
      </w:r>
    </w:p>
    <w:p>
      <w:r>
        <w:t>下若隐若现。我轻轻剥开菊川怜玉门，只见缝隙中红色的粘膜，那是还没有让任何东西碰过的处女粘膜，顶端则有</w:t>
      </w:r>
    </w:p>
    <w:p>
      <w:r>
        <w:t>一粒红豆嫣然挺立，我顺势找上它抚弄起来。</w:t>
      </w:r>
    </w:p>
    <w:p>
      <w:r>
        <w:t>「嗯………，不要呀………………，唔………，不………要………！！！」</w:t>
      </w:r>
    </w:p>
    <w:p>
      <w:r>
        <w:t>菊川怜轻轻地呻吟着。我将一些刚刚买的激情乳液放在手上，便开始抚摩她的全身</w:t>
      </w:r>
    </w:p>
    <w:p>
      <w:r>
        <w:t>我满是激情乳液的双手在阴道上轻轻的一滑，阴道和阴毛随即粘上了很多的激情乳液，接着屁股上也粘了不少</w:t>
      </w:r>
    </w:p>
    <w:p>
      <w:r>
        <w:t>的激情乳液，我时而快儿而慢有节奏地擦洗着阴道和屁股，大约擦洗了半分钟，我的双手又移回到她那美丽的乳房</w:t>
      </w:r>
    </w:p>
    <w:p>
      <w:r>
        <w:t>上擦洗。「唔………，嗯……………，啊…………」菊川怜的喉咙里传出一阵阵呻吟声。</w:t>
      </w:r>
    </w:p>
    <w:p>
      <w:r>
        <w:t>不消一会儿，只见她阴唇隆起、阴蒂膨胀，原来雪白的乳房已发出了阵阵红晕，更丰满高耸了，粉红色的乳头</w:t>
      </w:r>
    </w:p>
    <w:p>
      <w:r>
        <w:t>也更挺拔了。</w:t>
      </w:r>
    </w:p>
    <w:p>
      <w:r>
        <w:t>我用一只手的大姆指跟食指夹住菊川怜右边的乳头慢慢揉搓，另一只手贴着阴唇不停地磨擦，不停地玩弄着她</w:t>
      </w:r>
    </w:p>
    <w:p>
      <w:r>
        <w:t>的阴毛、阴唇，中指慢慢插进了她的阴道，小心地抠弄着肉壁，生怕戳破了处女膜。</w:t>
      </w:r>
    </w:p>
    <w:p>
      <w:r>
        <w:t>极度的快感让菊川怜不断的把织首后仰，扭动娇躯，频抬粉臀，去迎接更大的快感，樱唇微翕，飘出丝丝腻人</w:t>
      </w:r>
    </w:p>
    <w:p>
      <w:r>
        <w:t>的呻吟。「啊………，爽………啊…………，唔………………，唔……，快……一……呃……点………」于是我只</w:t>
      </w:r>
    </w:p>
    <w:p>
      <w:r>
        <w:t>好强忍着腹下玉龙的躁动，不断的上下其手，用嘴吻遍她的全身，大拇指并按上了她那已经胀地像一颗红豆一样的</w:t>
      </w:r>
    </w:p>
    <w:p>
      <w:r>
        <w:t>阴蒂。</w:t>
      </w:r>
    </w:p>
    <w:p>
      <w:r>
        <w:t>「啊………，呃…………，真………唔……爽………」「呃……，不………行……了…，我…要………给……</w:t>
      </w:r>
    </w:p>
    <w:p>
      <w:r>
        <w:t>你……了…」「啊………………」一声如凤鸣九天的清脆呼叫，菊川怜娇躯一阵痉挛，一股也是清澈如水的玉露从</w:t>
      </w:r>
    </w:p>
    <w:p>
      <w:r>
        <w:t>她的菊穴急涌而出，喷了我一手的幽香。她主动的把我拥紧了，紧紧搂着我献上了香吻</w:t>
      </w:r>
    </w:p>
    <w:p>
      <w:r>
        <w:t>她探出纤纤玉手，温柔的除下了我的衣服，抚上了那根弹跳而出的亢奋肉棒，那纤纤玉手不停地揉捏着我那充</w:t>
      </w:r>
    </w:p>
    <w:p>
      <w:r>
        <w:t>血许久的龟头，她每捏一下就有一股电流传遍我的全身。我再也忍不住了，一下纵入浴缸稍嫌粗暴的把菊川怜压在</w:t>
      </w:r>
    </w:p>
    <w:p>
      <w:r>
        <w:t>了浴缸边上，再把她的玉腿屈起分开，架在我的腰上，黑色阴毛包围着鲜艳的粉红色洞口，我的阳具在她的两片大</w:t>
      </w:r>
    </w:p>
    <w:p>
      <w:r>
        <w:t>阴唇间，上下滑动，摩擦她的阴蒂、阴唇、阴道口。同时我还亲吻菊川怜的樱唇，把舌头伸进菊川怜口中搅拌湿滑</w:t>
      </w:r>
    </w:p>
    <w:p>
      <w:r>
        <w:t>的舌头，一双手毫不怜惜的揉捏菊川怜的柔嫩乳房，接着再吻上她的乳房，舌头在双乳上画圈圈，突然一口含住菊</w:t>
      </w:r>
    </w:p>
    <w:p>
      <w:r>
        <w:t>川怜的乳房开始吸吮。</w:t>
      </w:r>
    </w:p>
    <w:p>
      <w:r>
        <w:t>一阵阵酥麻刺激得菊川怜张开小嘴，不停地喘息、呻吟，「我…要………给……你……了…」我要一点一点的</w:t>
      </w:r>
    </w:p>
    <w:p>
      <w:r>
        <w:t>享受插入这处女穴的美妙的感觉，于是我将肉棒慢慢地插入。菊川怜的阴道太狭窄了，肉棒每插入一点，巨大的挤</w:t>
      </w:r>
    </w:p>
    <w:p>
      <w:r>
        <w:t>压感都刺激得阳具产生电流般的酥麻，温暖柔嫩的阴道壁肉紧裹住我的肉棒，个中滋味非亲身体验真是难以想像。</w:t>
      </w:r>
    </w:p>
    <w:p>
      <w:r>
        <w:t>菊川怜发出一阵阵快感的叫声。随着我慢慢将肉棒拔出，殷红的处女血伴着爱液从菊川怜的阴道内流出，染红</w:t>
      </w:r>
    </w:p>
    <w:p>
      <w:r>
        <w:t>了浴缸里的水。在处女血和她的阴道里的骚水的滋润下，肉棒变得更加巨大了，菊川怜还在不断地呻吟着，我把拔</w:t>
      </w:r>
    </w:p>
    <w:p>
      <w:r>
        <w:t>出的肉棒再慢慢地插入，如此多次反复，菊川怜的阴道渐渐的缩紧起来，剧烈蠕动着，最后，一股浓浓的烫烫的阴</w:t>
      </w:r>
    </w:p>
    <w:p>
      <w:r>
        <w:t>精对着我的大龟头直射出来，浇的龟头酥麻不堪，我急忙快速的用力狠捣了十几下，只觉腰眼一酸，一股阳精自马</w:t>
      </w:r>
    </w:p>
    <w:p>
      <w:r>
        <w:t>眼直射阴道深处，火烫的阳精烫的子宫又是一阵收缩，殷红的阴唇不停的闭合着，舒服的菊川怜淫荡的呻叫了一声</w:t>
      </w:r>
    </w:p>
    <w:p>
      <w:r>
        <w:t>后，便瘫痪般的倚在那里闭着双目大声的娇喘息息。趁菊川怜喘息之时我拿出催乳合剂用指尖轻夹她娇嫩的乳头，</w:t>
      </w:r>
    </w:p>
    <w:p>
      <w:r>
        <w:t>快速捻转，使乳头亢奋充血胀大，然后慢慢把针头直刺进嫣红的乳头，将空孕催乳剂推进一半。</w:t>
      </w:r>
    </w:p>
    <w:p>
      <w:r>
        <w:t>我又对另一个乳房如此操作。菊川怜只是轻吟了一声。我随便地冲了一下便趴在菊川怜耳边说：「美女，我到</w:t>
      </w:r>
    </w:p>
    <w:p>
      <w:r>
        <w:t>床上等你。」说完我便回到卧室。</w:t>
      </w:r>
    </w:p>
    <w:p>
      <w:r>
        <w:t>（不一会儿便听到浴室里哗啦啦的水声，想必是菊川怜在冲澡。我走到浴室门口从门缝偷窥。</w:t>
      </w:r>
    </w:p>
    <w:p>
      <w:r>
        <w:t>菊川怜站在了莲蓬头的下面，任由滚落的水珠放肆地在她肉体的每一个部位游走，淋了一小会儿的水，她在身</w:t>
      </w:r>
    </w:p>
    <w:p>
      <w:r>
        <w:t>上涂抹了很多沐浴露，开始在肉体上擦洗起来。菊川怜的双手首先轻轻地由脖子滑落至双乳，借着沐浴露的湿滑在</w:t>
      </w:r>
    </w:p>
    <w:p>
      <w:r>
        <w:t>乳房上轻轻地揉捏着，乳房受到双手上下左右不停地压迫而抖动着，也努力地变换着形状，菊川怜的双手顺着肌肤</w:t>
      </w:r>
    </w:p>
    <w:p>
      <w:r>
        <w:t>滑落到腹部，原本没有湿水的阴毛被水湿了之后，紧紧地贴在阴道和大腿的内恻，遮住了阴道的那条裂缝，而现在，</w:t>
      </w:r>
    </w:p>
    <w:p>
      <w:r>
        <w:t>菊川怜满是沐浴露的双手在阴道上轻轻的一滑，阴道和阴毛随即粘上了很多的沐浴露，接着屁股上也粘了不少的沐</w:t>
      </w:r>
    </w:p>
    <w:p>
      <w:r>
        <w:t>浴露，她时而快儿而慢有节奏地擦洗着阴道和屁股，大约擦洗了半分钟，她的双手又移回到丰满硕大的乳房上擦洗，</w:t>
      </w:r>
    </w:p>
    <w:p>
      <w:r>
        <w:t>就这样，菊川怜专心致志地来回一遍一遍地擦洗着她的肉体，好一幅美女洗澡图………我不想打扰她，于是回到床</w:t>
      </w:r>
    </w:p>
    <w:p>
      <w:r>
        <w:t>上顺手拿了一本色情杂志翻看，这时我发现有整整一版的版面来介绍菊川怜，文章说菊川怜是一颗女优新星，并公</w:t>
      </w:r>
    </w:p>
    <w:p>
      <w:r>
        <w:t>开了她的个人档案，而且随文章刊登了许多她的性感艳照但却没有裸照。</w:t>
      </w:r>
    </w:p>
    <w:p>
      <w:r>
        <w:t>正在我看杂志时，菊川怜从浴室走了出来。她穿着一套惹火睡裙，透明网纱面料，吊颈式设计，短裙文胸部分</w:t>
      </w:r>
    </w:p>
    <w:p>
      <w:r>
        <w:t>完全露乳设计，十字形交叉的弹力带子，乳峰部分镶嵌盛开的花朵，别有趣味。裙身前部两开，活搭扣设计，充满</w:t>
      </w:r>
    </w:p>
    <w:p>
      <w:r>
        <w:t>媚惑。可爱的浅紫T 裤，在腰系间有一圈半透明的花边，穿着有如水母的裙衣。裤身上有蝴蝶造型，若隐若现，就</w:t>
      </w:r>
    </w:p>
    <w:p>
      <w:r>
        <w:t>像一只蝴蝶落在菊川怜茂密的阴毛上。菊川怜魔鬼般的身材配上如此火辣性感的装束让我欲火中烧。我说：「小妞，</w:t>
      </w:r>
    </w:p>
    <w:p>
      <w:r>
        <w:t>过来给我口交。」菊川怜慢慢走到床边，用手把我的阳具缓缓的移到面前，轻启樱唇，含了进去。玉齿微合，咬住</w:t>
      </w:r>
    </w:p>
    <w:p>
      <w:r>
        <w:t>龟头上的嫩肉，舌尖顶住前端的小孔，上下撩拨。她手腕轻翻，阳具在口中转动着，冲破玉齿的束缚，向更深的地</w:t>
      </w:r>
    </w:p>
    <w:p>
      <w:r>
        <w:t>方挺进，齿尖的突起在茎身上留下几道淡白的划痕，香舌也缩回口腔，包裹着龟头，引导它前进的方向。终於都进</w:t>
      </w:r>
    </w:p>
    <w:p>
      <w:r>
        <w:t>来了啊！龟头顶着口腔深处的黏膜，一股芳香的气味窜入，菊川怜不再用玉齿嵌住茎身，取而代之的是两片柔软的</w:t>
      </w:r>
    </w:p>
    <w:p>
      <w:r>
        <w:t>嘴唇，手上更是前后摇动，让阳具在口中活动起来，一次又一次的撞击深处的软肉，贪婪的吮吸着。清清的口液沿</w:t>
      </w:r>
    </w:p>
    <w:p>
      <w:r>
        <w:t>着嘴角淌下，瑶鼻微微扇动，发出咻咻的呻吟。</w:t>
      </w:r>
    </w:p>
    <w:p>
      <w:r>
        <w:t>直到唇舌变的麻木，菊川怜这才吐出阳具，呆呆的望着布满水迹的茎身，她伸出舌头再次把肉棒含入嘴里，一</w:t>
      </w:r>
    </w:p>
    <w:p>
      <w:r>
        <w:t>直吞入到喉头深处，用舌尖围绕龟头舔，我的肉棒在菊川怜的嘴里开始勃起。菊川怜喉咙感到痛苦，她於是再次吐</w:t>
      </w:r>
    </w:p>
    <w:p>
      <w:r>
        <w:t>出肉棒，在勃起的阴茎背面用舌尖摩擦。我嘴里露出哼声。菊川怜又把肉袋里的球一个一个的含在嘴里吸吮，舌尖</w:t>
      </w:r>
    </w:p>
    <w:p>
      <w:r>
        <w:t>甚至触到肛门附近。灼热粗壮的肉棒又被菊川怜灵巧的小舌头逐寸湿润，硕大龟头又被含入了她湿润的口中轻轻吮</w:t>
      </w:r>
    </w:p>
    <w:p>
      <w:r>
        <w:t>吸。肉棒在她温暖的小嘴里更加膨大，酥麻的醉人快感浪潮一般翻涌，我忍不住哼出声来。菊川怜明媚的大眼睛含</w:t>
      </w:r>
    </w:p>
    <w:p>
      <w:r>
        <w:t>情脉脉地注视着我，一面吮吸一面将粗壮的棒身吞入，口中「啾啾」作响我扶住她的额首轻轻挺动。她托住我的屁</w:t>
      </w:r>
    </w:p>
    <w:p>
      <w:r>
        <w:t>股缓缓将肉棒吞到极至，却仍有一小截露在唇外。我觉得尖端已顶到她柔软的喉间，再慢慢将玉茎退出，菊川怜鲜</w:t>
      </w:r>
    </w:p>
    <w:p>
      <w:r>
        <w:t>艳的红唇紧紧包裹，那温暖湿润的感觉让我畅快不已 .</w:t>
      </w:r>
    </w:p>
    <w:p>
      <w:r>
        <w:t>菊川怜探手将两颗肉丸握在手里轻轻抚摩，一面摆动额首大力吞吐起来。她的技巧相当了得，神态更是讨好，</w:t>
      </w:r>
    </w:p>
    <w:p>
      <w:r>
        <w:t>酥麻的感觉逐步的加强，我渐渐的轻狂起来，挺动腰肢，将她的小嘴当做蜜壶一样抽插，菊川怜配合着我的挺动，</w:t>
      </w:r>
    </w:p>
    <w:p>
      <w:r>
        <w:t>喉中轻轻的娇吟，一面娇媚的望着我，柔顺的神态更是诱人。</w:t>
      </w:r>
    </w:p>
    <w:p>
      <w:r>
        <w:t>菊川怜将肉丸握在手中，轻轻挤压，我感觉剧烈的快感冲击着全身，精关摇摇欲坠，似乎很快就会开始爆发。</w:t>
      </w:r>
    </w:p>
    <w:p>
      <w:r>
        <w:t>肉棒不安分地跳动，菊川怜却又将它吐了出来，转而将两颗肉丸含入口中。火热硕大的玉茎在她脸上摩擦，我挺出</w:t>
      </w:r>
    </w:p>
    <w:p>
      <w:r>
        <w:t>下身，闭目体会着那欲死欲仙的快感。</w:t>
      </w:r>
    </w:p>
    <w:p>
      <w:r>
        <w:t>菊川怜再从玉茎根部开始，用贝齿逐寸轻轻啮咬，微微的痛楚混合着强烈的快感，一阵阵的袭来，我忍不住发</w:t>
      </w:r>
    </w:p>
    <w:p>
      <w:r>
        <w:t>出断断续续的呻吟。</w:t>
      </w:r>
    </w:p>
    <w:p>
      <w:r>
        <w:t>菊川怜嘴角露出微笑，咬住我肿胀至疼痛的硕大龟头轻轻拉动。她玩耍片刻，娇媚的看我一眼，松开小嘴握住</w:t>
      </w:r>
    </w:p>
    <w:p>
      <w:r>
        <w:t>玉茎的根部，在龟棱与尖端用舌尖用力刮弄。酥麻瘙痒的快感在前端强烈的似乎快要麻木，玉茎前端膨胀的好似撑</w:t>
      </w:r>
    </w:p>
    <w:p>
      <w:r>
        <w:t>开的伞。</w:t>
      </w:r>
    </w:p>
    <w:p>
      <w:r>
        <w:t>菊川怜不再逗我，双手托住我的后臀，张嘴将玉茎含入用力吮吸，喉间发出朦胧的娇哼，我只觉得下体又痒又</w:t>
      </w:r>
    </w:p>
    <w:p>
      <w:r>
        <w:t>麻，大喝一声，将股股浓稠的精液射在菊川怜的玉口中，带来狂潮的快感。</w:t>
      </w:r>
    </w:p>
    <w:p>
      <w:r>
        <w:t>「你好坏呀，怎么能射在人家嘴里！」菊川怜埋怨着我，我的精液还不时从她的嘴角流出来。「没想到处女居</w:t>
      </w:r>
    </w:p>
    <w:p>
      <w:r>
        <w:t>然有这么好的口技，你是不是经常给男人口交呀？」</w:t>
      </w:r>
    </w:p>
    <w:p>
      <w:r>
        <w:t>「我这是第一次，是跟碟片上学的。」菊川怜一边说一边不停地摩挲、抓挠乳房和下身。看样子是催乳剂的药</w:t>
      </w:r>
    </w:p>
    <w:p>
      <w:r>
        <w:t>效上来了。只见她粉面微红、呼吸急促、气息炽热、目露渴望，不停地用手揉捏自己的双乳和阴部。「好痒呀……</w:t>
      </w:r>
    </w:p>
    <w:p>
      <w:r>
        <w:t>……………好…………痒…………痒……………呀！」菊川怜发出一声声浪叫。「帮………帮我…………不………</w:t>
      </w:r>
    </w:p>
    <w:p>
      <w:r>
        <w:t>…不……………行了…………痒…………痒…………痒……………呀…………………啊」</w:t>
      </w:r>
    </w:p>
    <w:p>
      <w:r>
        <w:t>这时菊川怜的身体发生了一些微妙的变化，只见她的两只乳房已经涨得很大了睡裙上用来束缚乳房的十字形交</w:t>
      </w:r>
    </w:p>
    <w:p>
      <w:r>
        <w:t>叉的弹力带子紧紧勒在两只暴涨的乳房上，遮挡乳头的装饰物已被乳汁浸湿了。阴部早就淫水横流了，并已经透过</w:t>
      </w:r>
    </w:p>
    <w:p>
      <w:r>
        <w:t>底裤一滴一滴地滴了出来。</w:t>
      </w:r>
    </w:p>
    <w:p>
      <w:r>
        <w:t>可能是无法忍受双乳急速膨胀导致爆裂般的剧痛，菊川怜不顾一切地将睡裙脱了下来并疯狂地抓捏自己暴涨的</w:t>
      </w:r>
    </w:p>
    <w:p>
      <w:r>
        <w:t>乳房。这是哺乳期少女的乳房，与刚才的乳房完全不同，它们充满了温暖甜美的乳汁鼓涨饱满，沉重地垂着，足有</w:t>
      </w:r>
    </w:p>
    <w:p>
      <w:r>
        <w:t>香瓜大小，挂在胸前肉呼呼地直晃荡，散发出热乎乎的体温和腥腥的奶香，我几乎可以听到两只乳房相互撞击的肉</w:t>
      </w:r>
    </w:p>
    <w:p>
      <w:r>
        <w:t>击声和里面乳汁晃动的声音。</w:t>
      </w:r>
    </w:p>
    <w:p>
      <w:r>
        <w:t>深褐色的乳晕几乎盖住了整个乳峰，又高高隆起形成半球形上面嵌满了乳妇特有的小肉珠儿，还长了一层细密</w:t>
      </w:r>
    </w:p>
    <w:p>
      <w:r>
        <w:t>的软汗毛。乳晕中央，一只乳头示威似地挺立着，足有一寸长，半寸粗，红褐色。上面还布满了纵横的肉纹，湿呼</w:t>
      </w:r>
    </w:p>
    <w:p>
      <w:r>
        <w:t>呼，粘渍渍的奶头渗出白色乳液。好象被糖浆腌熟泡透的大蜜枣儿，散发着诱人的成熟魅力，加上菊川怜如荔枝般</w:t>
      </w:r>
    </w:p>
    <w:p>
      <w:r>
        <w:t>的光滑雪肤，她硕大乳房特有温暖弹手的手感。</w:t>
      </w:r>
    </w:p>
    <w:p>
      <w:r>
        <w:t>我把菊川怜的还在不停揉捏自己双乳的两只手从她的两只硕乳上拿开，并捧起她的左乳房，轻轻地托弄，揉捏</w:t>
      </w:r>
    </w:p>
    <w:p>
      <w:r>
        <w:t>乳头处淌出一滴白白的乳汁挂在乳头尖上摇摇欲坠我张开嘴，抿住乳头轻轻地啜了一下，乳头猛地涌出一大股乳汁，</w:t>
      </w:r>
    </w:p>
    <w:p>
      <w:r>
        <w:t>喷射一般，直灌进我的嘴巴。「啊…………啊………」菊川怜大叫了一声。</w:t>
      </w:r>
    </w:p>
    <w:p>
      <w:r>
        <w:t>我把她平放在床上将乳头连同整个乳晕都塞进嘴里，我还来不及吮吸，就感到嘴里的乳头开始膨胀变硬，菊川</w:t>
      </w:r>
    </w:p>
    <w:p>
      <w:r>
        <w:t>怜好象开始敏感起来，胸脯不由自主地向上挺，要把整个乳房都塞进我嘴里。我也配合她将脸往乳房上挤压，紧紧</w:t>
      </w:r>
    </w:p>
    <w:p>
      <w:r>
        <w:t>地贴着乳房，感到好温暖。我双手搂着菊川怜的细腰，呼吸着她身上具有少女体香夹杂着乳汁腥香的味道，舌尖在</w:t>
      </w:r>
    </w:p>
    <w:p>
      <w:r>
        <w:t>她的乳头和乳晕上舔刮，细细品味着那种软中带硬的感觉，舔刮着她乳晕上颗颗肉粒及细软的汗毛。不断有甘甜的</w:t>
      </w:r>
    </w:p>
    <w:p>
      <w:r>
        <w:t>乳汁从乳头处流出，我开始大口大口地吮吸乳头与乳晕反射性地缩了一下，一大股甜美的乳汁从乳头处喷涌出来，</w:t>
      </w:r>
    </w:p>
    <w:p>
      <w:r>
        <w:t>灌入口腔，热热的，粘粘的腥腥的，一股奶香从鼻子直往外翻。我加大力量，故意发出" 滋……滋……滋……滋…</w:t>
      </w:r>
    </w:p>
    <w:p>
      <w:r>
        <w:t>…" 的声音菊川怜一声不吭，挺着乳房任我吮吸，一会儿，她用双手紧紧地抱住我的头生怕我跑了似的，又象是怕</w:t>
      </w:r>
    </w:p>
    <w:p>
      <w:r>
        <w:t>我停止吮吸。菊川怜血气旺盛，乳汁又粘又多。</w:t>
      </w:r>
    </w:p>
    <w:p>
      <w:r>
        <w:t>我每用力吸一下，她都不经意地绷紧身体，乳房象高压水枪一样将乳汁一股股地往外喷，这是只有哺乳期少女</w:t>
      </w:r>
    </w:p>
    <w:p>
      <w:r>
        <w:t>才能体会到的射乳的快感。我吮吸了好一会儿，射乳的力量弱了一些，乳房也渐渐软缩下来。到最后乳汁完全被吸</w:t>
      </w:r>
    </w:p>
    <w:p>
      <w:r>
        <w:t>空，只用小股淡淡的清液从乳头出流出 .我吐出左乳头，上面口水混合着奶水，湿渍渍的。我腾出双手，捧起左乳</w:t>
      </w:r>
    </w:p>
    <w:p>
      <w:r>
        <w:t>房挤压，又用牙轻轻地呷住乳头，想榨干她最后一滴乳汁。菊川怜满脸桃红，轻轻地哼着。我突然含住她的乳头咬</w:t>
      </w:r>
    </w:p>
    <w:p>
      <w:r>
        <w:t>了一下，" 啊！" ，菊川怜惊叫了一声，身子一抖，右边的乳房快活地蹦跳着，滴滴嗒嗒地淌着乳汁，肉呼呼地晃</w:t>
      </w:r>
    </w:p>
    <w:p>
      <w:r>
        <w:t>来晃去，像抖动的肉色铅球，在灯下闪着白花花的光。</w:t>
      </w:r>
    </w:p>
    <w:p>
      <w:r>
        <w:t>我胃里翻了一下，打了个满嘴生香的奶嗝。菊川怜主动侧过身子，将右乳房也送了过来。我托起右乳房，构鼓</w:t>
      </w:r>
    </w:p>
    <w:p>
      <w:r>
        <w:t>胀而沉重，我将右乳房托高，又猛地往下一撤，乳房又忽颤忽颤地颠动了几下，我扶住右乳房，手指在乳头上轻轻</w:t>
      </w:r>
    </w:p>
    <w:p>
      <w:r>
        <w:t>地拨弄几下，" 啊……啊……啊……"</w:t>
      </w:r>
    </w:p>
    <w:p>
      <w:r>
        <w:t>菊川怜微喘起来，直咽唾沫，头朝后仰，身体抽搐了几下。右乳房一抖，暴起隐隐的青色血管，乳头勃起射出</w:t>
      </w:r>
    </w:p>
    <w:p>
      <w:r>
        <w:t>一股乳汁，我伸出舌头接住，一股牛奶香沁人心脾。菊川怜忽然伸手将我的头拥住，挺胸将乳房朝我脸上挤，软肉</w:t>
      </w:r>
    </w:p>
    <w:p>
      <w:r>
        <w:t>将我的口鼻堵个严严实实。乳头几乎伸到了喉咙口，乳晕儿膨胀得顶住了上颌，把嘴巴塞了个满满当当。我几乎无</w:t>
      </w:r>
    </w:p>
    <w:p>
      <w:r>
        <w:t>法呼吸了。</w:t>
      </w:r>
    </w:p>
    <w:p>
      <w:r>
        <w:t>嘴一动，一大股亮又腥又粘的乳汁直灌喉咙，我只得拼命往下咽。乳汁喷得更欢了，菊川怜兴奋得浑身乱抖，</w:t>
      </w:r>
    </w:p>
    <w:p>
      <w:r>
        <w:t>嘴里含混不清地呻吟起来： "啊……啊……啊……啊……" 我闷着头，不停地吮吸，随着乳汁的渐渐减少，菊川怜</w:t>
      </w:r>
    </w:p>
    <w:p>
      <w:r>
        <w:t>的呻吟也渐渐底了下去。我嘴里的乳头也渐渐软缩下来。吸净乳汁，我将乳头吐出来，乳头已经失去了充满入乳汁</w:t>
      </w:r>
    </w:p>
    <w:p>
      <w:r>
        <w:t>时的威风，乳晕儿只是微微隆起，上面的肉粒儿稍稍消退了些。我越看越觉得可爱，于是双手环握乳峰，轻轻紧握，</w:t>
      </w:r>
    </w:p>
    <w:p>
      <w:r>
        <w:t>使乳晕凸出，乳头突兀外挺乳头又溢出一丝丝残乳，湿润了我的双手，散发出幽幽的奶香。我轻轻地呷住乳头，用</w:t>
      </w:r>
    </w:p>
    <w:p>
      <w:r>
        <w:t>牙轻咬，舌尖在乳晕上轻刮，细细品味上面香甜的残乳，享受上面软软的汗毛和刺刺的小肉粒儿。舌尖拨弄着乳头，</w:t>
      </w:r>
    </w:p>
    <w:p>
      <w:r>
        <w:t>每次舌尖将乳头压倒，每次乳头又站起来，甚至舌尖将乳头压进乳房，一放开，乳头又" 噌" 地弹起来。我双唇用</w:t>
      </w:r>
    </w:p>
    <w:p>
      <w:r>
        <w:t>力抿住乳头向换上提，竟然如拉胶皮，连带乳晕扯起两寸多长，一张嘴，乳头又缩了回去。乳头在我的刺激下又充</w:t>
      </w:r>
    </w:p>
    <w:p>
      <w:r>
        <w:t>血勃起。</w:t>
      </w:r>
    </w:p>
    <w:p>
      <w:r>
        <w:t>我分开五指按在乳房上，乳头种硬硬地顶着我的掌心，怪痒痒的。一种奇妙的感觉从掌心直传到全身种直钻到</w:t>
      </w:r>
    </w:p>
    <w:p>
      <w:r>
        <w:t>我心里去。那对丰乳被我抓在手中，软绵绵，热乎呼的，仿佛有汁液要从指缝中流出。我左右开弓，尽情把抚摩。</w:t>
      </w:r>
    </w:p>
    <w:p>
      <w:r>
        <w:t>时而轻轻爱抚，时而大力揉捏，菊川怜的两只乳房弹性十足，摸上去的感觉飘飘欲仙，另人爱不释手。</w:t>
      </w:r>
    </w:p>
    <w:p>
      <w:r>
        <w:t>菊川怜随着我的刺激轻抖身体，发出娇嗲的喘息。我将菊川怜的内裤向下卷动，雪白而结实的大腿，修长而苗</w:t>
      </w:r>
    </w:p>
    <w:p>
      <w:r>
        <w:t>条的小腿，圆润光滑的足踝最终都从内裤的裤腰中穿出。随着三角裤最后从双足间褪出，菊川怜身上最后的一片布</w:t>
      </w:r>
    </w:p>
    <w:p>
      <w:r>
        <w:t>料也被取走了，只见她阴蒂充血胀大，一跳一跳的，就像一个小红枣。我一下一下的揉捏起来，同时也开始抚弄起</w:t>
      </w:r>
    </w:p>
    <w:p>
      <w:r>
        <w:t>两片娇嫩的大阴唇。敏感区域受到这样的触摸，菊川怜的身体很快有了变化，粉红的大阴唇渐渐充血张开，露出了</w:t>
      </w:r>
    </w:p>
    <w:p>
      <w:r>
        <w:t>粉红色的花蕊和娇嫩的果肉，花园里也慢慢湿润，流出了透明的爱液。我索性埋下头，用舌头舔吸她的玉门。我从</w:t>
      </w:r>
    </w:p>
    <w:p>
      <w:r>
        <w:t>菊川怜的阴蒂上滑下，舌尖塞进二片粉红色的阴唇中间裂缝处，往阴道里面探索并集中火力冲向深谷中。不一会儿</w:t>
      </w:r>
    </w:p>
    <w:p>
      <w:r>
        <w:t>菊川怜就已经淫水横流了，我再不迟疑，把那粗大、硬烫的「长矛」顶在她的玉胯「花溪」上，然后顺着她湿濡温</w:t>
      </w:r>
    </w:p>
    <w:p>
      <w:r>
        <w:t>润的「肉沟」向下一压「……啊………………唔、唔………哎……唔、你……唔…………你、唔……你、嗯………</w:t>
      </w:r>
    </w:p>
    <w:p>
      <w:r>
        <w:t>…唔、好……唔……好……胀…………啊…………唔……「</w:t>
      </w:r>
    </w:p>
    <w:p>
      <w:r>
        <w:t>我看到了菊川怜浑圆的入口，肉棒再也忍不住了，直如脱了韁的野马，蓦地，一根又粗又长的梆硬的「大东西」</w:t>
      </w:r>
    </w:p>
    <w:p>
      <w:r>
        <w:t>直插进她的下身，「啊！……」一声娇呼，菊川怜娇羞万般，娇靥羞红如火。菊川怜感觉到我的龟头分开她的阴唇，</w:t>
      </w:r>
    </w:p>
    <w:p>
      <w:r>
        <w:t>自己的阴道也热切的迎接我的龟头，流满阴阜的爱液和我龟头流出来的淫水混合，让我的龟头顺利进入。我一边慢</w:t>
      </w:r>
    </w:p>
    <w:p>
      <w:r>
        <w:t>慢抽插着我的肉棒，一边低下头用嘴吻住菊川怜那正狂乱地娇啼狂喘的柔美鲜红的香唇。我用胸膛紧贴住她那一对</w:t>
      </w:r>
    </w:p>
    <w:p>
      <w:r>
        <w:t>坚挺怒耸、滑软无比的傲人玉峰，感受着那两粒娇小、渐渐又因充血勃起而硬挺的可爱樱桃在胸前的碰触。我那根</w:t>
      </w:r>
    </w:p>
    <w:p>
      <w:r>
        <w:t>巨大无比的肉棒在菊川怜狭窄的处女阴道内的抽插越来越猛，我越来越粗野地进入她体内，「它」越来越用力地深</w:t>
      </w:r>
    </w:p>
    <w:p>
      <w:r>
        <w:t>顶、狠插菊川怜紧窄、狭小的阴道</w:t>
      </w:r>
    </w:p>
    <w:p>
      <w:r>
        <w:t>「哎┅┅嗯┅┅唔┅┅」菊川怜开始娇啼婉转、妩媚呻吟，肉棒狠狠地、凶猛地进入时，挤刮、摩擦阴道膣腔</w:t>
      </w:r>
    </w:p>
    <w:p>
      <w:r>
        <w:t>内狭窄温暖的娇滑肉壁所带来的麻趐快感让她轻颤不已，身体不停的扭动迎合着。除了喘息和呻吟的声音外，菊川</w:t>
      </w:r>
    </w:p>
    <w:p>
      <w:r>
        <w:t>怜已任我摆佈。反复的抽插下，她的伊甸园内溢满了琼浆玉液，伴随着大肉棒的每次往返都发出响亮的声音。我的</w:t>
      </w:r>
    </w:p>
    <w:p>
      <w:r>
        <w:t>阴茎再次展开活塞运动，以九浅一深的形式抽插着，每当来到深的一下时，菊川怜总不自觉的发出轻哼声。</w:t>
      </w:r>
    </w:p>
    <w:p>
      <w:r>
        <w:t>我淫笑着说∶「有感觉了吗？」说完便改九浅一深为五浅三深，阴茎加速抽插着她的花房。只见菊川怜的轻哼</w:t>
      </w:r>
    </w:p>
    <w:p>
      <w:r>
        <w:t>声逐渐加大，直至不自觉的娇喘呻吟起来，阴茎传来的紧密磨擦带给我强烈的快感及征服感，渐渐地菊川怜的伊甸</w:t>
      </w:r>
    </w:p>
    <w:p>
      <w:r>
        <w:t>园变得灼烫并更大幅度的收缩，挤迫磨擦着我的阴茎。「啊…」随着一声娇羞轻呼，菊川怜一股乳白粘稠的阴精从</w:t>
      </w:r>
    </w:p>
    <w:p>
      <w:r>
        <w:t>阴道深处的子宫内流射而出，顺着浸透在阴道中的肉棒，流出阴道，流出臀沟，沿着玉股，浸湿白洁的床单。单看</w:t>
      </w:r>
    </w:p>
    <w:p>
      <w:r>
        <w:t>菊川怜的反应便知她给我干得泄了出来。</w:t>
      </w:r>
    </w:p>
    <w:p>
      <w:r>
        <w:t>果然接着而来，菊川怜的阴肉作出了高潮的挤压，紧夹着我的阴茎来回套弄，我故意停下动作略为休息，一边</w:t>
      </w:r>
    </w:p>
    <w:p>
      <w:r>
        <w:t>享受菊川怜的高潮，待她的春情完全平息后阴茎再度作出更强劲的抽插。菊川怜胴体一阵痉挛，只觉幽深火热的阴</w:t>
      </w:r>
    </w:p>
    <w:p>
      <w:r>
        <w:t>道内温滑紧窄的娇嫩膣壁阵阵收缩，芳心娇羞万分，欲仙欲死，顿时沉浸在那刹那间的肉欲交欢的高潮快感之中。</w:t>
      </w:r>
    </w:p>
    <w:p>
      <w:r>
        <w:t>我将阴茎抽至接近离开菊川怜的处女阴道，再大力插回她的伊甸园内，粗大的阴茎塞满了静蕾紧窄的阴道，直抵她</w:t>
      </w:r>
    </w:p>
    <w:p>
      <w:r>
        <w:t>的阴道尽头。我的阳精已是箭在弦上，不得不发了。我抽出肉棒，猛吸一口长气，用尽全身力气似地将巨大无朋的</w:t>
      </w:r>
    </w:p>
    <w:p>
      <w:r>
        <w:t>肉棒往菊川怜火热紧窄、玄奥幽深和阴道最深处狂猛地一插。</w:t>
      </w:r>
    </w:p>
    <w:p>
      <w:r>
        <w:t>「啊┅┅」菊川怜一声狂啼，银牙紧咬，黛眉轻皱，粉拳紧握，脚尖亦绷提笔直，两粒晶莹的珠泪从紧闭的秀</w:t>
      </w:r>
    </w:p>
    <w:p>
      <w:r>
        <w:t>眸中夺眶而出，这是狂喜的泪水，是一个女人到达了男女合体交欢的极乐之巅、甜美至极的泪水。</w:t>
      </w:r>
    </w:p>
    <w:p>
      <w:r>
        <w:t>我的龟头深深顶入菊川怜紧小的阴道深处，巨大的龟头紧紧顶在菊川怜的子宫口，将一股浓浓滚滚的精液直射</w:t>
      </w:r>
    </w:p>
    <w:p>
      <w:r>
        <w:t>入仙子般的玉人的子宫深处。火烫的阳精烫的子宫一阵收缩，红肿的阴唇不停的闭合着，舒服的菊川怜淫荡的呻叫</w:t>
      </w:r>
    </w:p>
    <w:p>
      <w:r>
        <w:t>了一声后，便瘫痪般的躺在那里闭着双目大声的娇喘。我从后面抱起菊川怜汗渍渍的娇小玉体，坐在床上，让她的</w:t>
      </w:r>
    </w:p>
    <w:p>
      <w:r>
        <w:t>双腿分别搭在我的双腿的外侧，这时，从她的阴道里面又沥沥拉拉的向外流出了许多的液体混合物。菊川怜的头无</w:t>
      </w:r>
    </w:p>
    <w:p>
      <w:r>
        <w:t>力的向后倚靠在我的肩上，双目依旧微闭，红嘟嘟的嘴唇轻启着，兰气轻吐。我一只手从菊川怜的腋下伸到她的胸</w:t>
      </w:r>
    </w:p>
    <w:p>
      <w:r>
        <w:t>前，摸到她那对又涨又酥的乳房上，轻捻着乳蒂，另一只手从她腋下直伸到大大分开的双腿间，整个手掌捂按在光</w:t>
      </w:r>
    </w:p>
    <w:p>
      <w:r>
        <w:t>秃秃的阴户上面，中指借着阴户上的精液在微启的肉缝间上下搓揉着，不时的对着滑腻的阴蒂捻按一番。</w:t>
      </w:r>
    </w:p>
    <w:p>
      <w:r>
        <w:t>唔……唔……」菊川怜由于高潮刚过，一时还受不了这种再接再励的性欲挑逗。她双手分别按在我的两个手背</w:t>
      </w:r>
    </w:p>
    <w:p>
      <w:r>
        <w:t>上，无力的轻轻磨动着，极力的收缩着肛门，使我按在肉缝中的手指也感到两瓣阴唇在不时的收缩闭合。</w:t>
      </w:r>
    </w:p>
    <w:p>
      <w:r>
        <w:t>她微皱着眉头，牙齿轻咬着下唇，使原本清秀的面容更增添了一份性的表情。</w:t>
      </w:r>
    </w:p>
    <w:p>
      <w:r>
        <w:t>「嗯哼……不要……嗯……！」看到菊川怜这幅楚楚惹人爱、惹人冲动的诱人表情，我不禁把中指插进了润滑</w:t>
      </w:r>
    </w:p>
    <w:p>
      <w:r>
        <w:t>的阴道内，贴着阴道壁轻轻划动着，拇指也按在上方的阴蒂上，随着中指在阴道内的划动而不分方向的又搓又压；</w:t>
      </w:r>
    </w:p>
    <w:p>
      <w:r>
        <w:t>另一只手在她的乳头上轻轻捻动，并时而把整个乳房握住揉搓一番；同时，我在她的耳垂、玉颈及香腮四周不停的</w:t>
      </w:r>
    </w:p>
    <w:p>
      <w:r>
        <w:t>舔抵吮含，并慢慢吻上了她娇喘着气的小嘴儿，舌头极力的伸到她的嘴里，含着她的香舌不停的又吸又拌。</w:t>
      </w:r>
    </w:p>
    <w:p>
      <w:r>
        <w:t>菊川怜被我这番上下同时攻击的战略方针逗的香汗顿临，快感重生，按在我手背上的两只手也不知什么时候向</w:t>
      </w:r>
    </w:p>
    <w:p>
      <w:r>
        <w:t>后反搂着我的头部，小嘴极力的迎凑着我的亲吻，小舌头不时的伸进我的嘴里热情的回应着。雪白的酥胸挺着一对</w:t>
      </w:r>
    </w:p>
    <w:p>
      <w:r>
        <w:t>白嫩的乳房不时的向前迎送，下体随着我手指在阴道里的搅动而不停地有节奏的向上挺动，纤细的小腿紧紧缠抵在</w:t>
      </w:r>
    </w:p>
    <w:p>
      <w:r>
        <w:t>我的腿上。大肉棒这时也受到了感染而再次硬挺了起来，在她的下体不断的挺动下时时的磨擦着她的菊花蕾和阴户</w:t>
      </w:r>
    </w:p>
    <w:p>
      <w:r>
        <w:t>的下部分。随着身体快感的不断升华，菊川怜的身体反应的也越来越激烈。我逗菊川怜说：「小宝贝，你想不想让</w:t>
      </w:r>
    </w:p>
    <w:p>
      <w:r>
        <w:t>我的大肉棒插进你的小肉穴里去「啊……嗯……想……我要……唔……我要你插进去……！」菊川怜难奈的呻哼着，</w:t>
      </w:r>
    </w:p>
    <w:p>
      <w:r>
        <w:t>下身随着手指的搅动而挺送的更快了起来。</w:t>
      </w:r>
    </w:p>
    <w:p>
      <w:r>
        <w:t>「好！如果要我的大肉棒挺进你的小肉穴，你可要答应我一个条件：现在你就这样一丝不挂的站在写字台上面，</w:t>
      </w:r>
    </w:p>
    <w:p>
      <w:r>
        <w:t>要一边唱着歌，一边跳舞，如果跳的不够性感不够淫浪，我也不会让大肉棒插你的！好！现在开始 .」</w:t>
      </w:r>
    </w:p>
    <w:p>
      <w:r>
        <w:t>我立即抽出插在阴道内的手指，把紧紧抱住我不放的菊川怜抱起来放到写字台上，便坐在椅子上等着欣赏这出</w:t>
      </w:r>
    </w:p>
    <w:p>
      <w:r>
        <w:t>清纯美女的裸体艳舞秀。</w:t>
      </w:r>
    </w:p>
    <w:p>
      <w:r>
        <w:t>菊川怜蜷缩着娇小的身子趴在写字台上，双眼不敢看我，只是低低的哀求：「不要……我不会……求求你……</w:t>
      </w:r>
    </w:p>
    <w:p>
      <w:r>
        <w:t>先给我嘛！……以后我什么都答应你……求求你嘛……！」「不行，如果你不按照我的话去做，你的要求我是不会</w:t>
      </w:r>
    </w:p>
    <w:p>
      <w:r>
        <w:t>答应的！」最后，菊川怜见我确实是不会接受她的请求，便只好慢慢的站起身，赤裸裸的在写字台上面笨拙的</w:t>
      </w:r>
    </w:p>
    <w:p>
      <w:r>
        <w:t>慢慢扭动了起来。阴道内的淫液随着身体的扭动，顺着大腿一股股的向下直流，性欲的红晕泛红着她的整个脸上。</w:t>
      </w:r>
    </w:p>
    <w:p>
      <w:r>
        <w:t>在我几次要求她把动作扭的更加淫浪之后，菊川怜在这淫靡的气氛中渐渐的投入了起来。她不时的把腿向上高</w:t>
      </w:r>
    </w:p>
    <w:p>
      <w:r>
        <w:t>高的踢起，泛着光泽的红肿的阴唇便被快速的张开，随着腿的落下再快速的闭合，时而听到粘满精液的阴唇在闭合</w:t>
      </w:r>
    </w:p>
    <w:p>
      <w:r>
        <w:t>时发出的黏黏的「啧啧」声。菊川怜此时已经完全忘记了所以，她只知道把每一个动作做到最淫荡的程度，时而把</w:t>
      </w:r>
    </w:p>
    <w:p>
      <w:r>
        <w:t>一只腿向上抬高，让整个阴户展示在我的面前；时而叉开双腿，一只手抚在乳房上轻揉着，另一只手从前面伸到自</w:t>
      </w:r>
    </w:p>
    <w:p>
      <w:r>
        <w:t>己的肛门处，从那里慢慢的紧压着又湿润又红肿的阴户一直摸到自己的嘴上，接着把沾满淫液的手指伸进嘴里吸吮</w:t>
      </w:r>
    </w:p>
    <w:p>
      <w:r>
        <w:t>一番。</w:t>
      </w:r>
    </w:p>
    <w:p>
      <w:r>
        <w:t>特别是她的眼神，每当手指在触摸到自己的阴户及乳房时，菊川怜总是以深情渴求的眼神望向我。</w:t>
      </w:r>
    </w:p>
    <w:p>
      <w:r>
        <w:t>我在下面逗弄的戏弄她：「小宝贝，你跳的真是好极了，真是又骚又淫荡，快下来，给我跪下含含大肉棒，要</w:t>
      </w:r>
    </w:p>
    <w:p>
      <w:r>
        <w:t>一边含一边扭动屁股，含好了我立刻就操你的小骚穴。」菊川怜一听，急忙爬下来，跪在我在面前，笨拙的握着我</w:t>
      </w:r>
    </w:p>
    <w:p>
      <w:r>
        <w:t>的大肉棒用舌头来回的舔着，小屁股还不时的左右扭动着。</w:t>
      </w:r>
    </w:p>
    <w:p>
      <w:r>
        <w:t>我让菊川怜张开嘴，然后把大肉棒一下全部插进了她的嘴里，双手按着她的头，开始快速的抽动，口水迅速沿</w:t>
      </w:r>
    </w:p>
    <w:p>
      <w:r>
        <w:t>着她的嘴角直淌下来。大龟头抵触着她柔软湿滑的舌头，感到麻麻酥酥的，真是舒服非常。我的大肉棒太粗长，而</w:t>
      </w:r>
    </w:p>
    <w:p>
      <w:r>
        <w:t>菊川怜的嘴又太小，喉咙又太浅，大肉棒在她的嘴里出出进进的，憋的菊川怜眼泪都出来了，我看时候也差不多了，</w:t>
      </w:r>
    </w:p>
    <w:p>
      <w:r>
        <w:t>便抱起她来到她的卧室，把她扔到床上，还没等我上床，菊川怜竟然已经爬过来又握住了我的大肉棒，张开嘴巴又</w:t>
      </w:r>
    </w:p>
    <w:p>
      <w:r>
        <w:t>想要含进去。我见她已经这样顺从了，心里真是得意极了。对她说：「小宝贝，不要含了，现在我要让大肉棒插进</w:t>
      </w:r>
    </w:p>
    <w:p>
      <w:r>
        <w:t>你的小肉洞，快躺下张开双腿，双手把阴唇分开。」菊川怜一听我要用大肉棒插她，高兴极了，很快的便双腿分的</w:t>
      </w:r>
    </w:p>
    <w:p>
      <w:r>
        <w:t>大大的躺在了床上，双手分别捏住自己那两瓣红肿的阴唇拉向两边，贪婪的瞅着我那高挺着的粗大肉棒，淫浪的扭</w:t>
      </w:r>
    </w:p>
    <w:p>
      <w:r>
        <w:t>着身子迎接我的进入。</w:t>
      </w:r>
    </w:p>
    <w:p>
      <w:r>
        <w:t>「唔！……快进来……哦……！」看着菊川怜这清纯全失、淫荡万分的模样，我的肉棒被激的一跳一跳的，上</w:t>
      </w:r>
    </w:p>
    <w:p>
      <w:r>
        <w:t>面的青筋直冒，龟头都等不及的流出了许多浊白的分泌物。</w:t>
      </w:r>
    </w:p>
    <w:p>
      <w:r>
        <w:t>「嗯哼……我要……快嘛！……哦……哦……！」</w:t>
      </w:r>
    </w:p>
    <w:p>
      <w:r>
        <w:t>菊川怜见我故意的在消磨时间不插进自己骚痒难耐的肉穴，心头似万蚊爬行，忍不住的自己用手指在小洞口的</w:t>
      </w:r>
    </w:p>
    <w:p>
      <w:r>
        <w:t>周围磨动了起来，浊白的淫水从肉洞中向往直流，黏乎乎的弄的手指间和大腿根部到处都是亮晶晶的，更是增添了</w:t>
      </w:r>
    </w:p>
    <w:p>
      <w:r>
        <w:t>几份淫靡的诱惑。</w:t>
      </w:r>
    </w:p>
    <w:p>
      <w:r>
        <w:t>见到面前的这个淫荡小美人儿的现场手淫秀，我再也忍不住了，轻吼一声便极快的压在她的娇体上，又硬又挺</w:t>
      </w:r>
    </w:p>
    <w:p>
      <w:r>
        <w:t>的大肉棒根本没有用手来握住校正位置，竟然准确无误的一下子便插进了淫水四溢的小肉穴。</w:t>
      </w:r>
    </w:p>
    <w:p>
      <w:r>
        <w:t>大肉棒刚插进菊川怜的肉洞里，我便立即感到一种热热的舒服感直袭肉棒，大龟头很明显的感到肉穴里的嫩肉</w:t>
      </w:r>
    </w:p>
    <w:p>
      <w:r>
        <w:t>一缩一收的悸动。「喔！……好…充实……哦！……」菊川怜这时只感到自己的小肉穴内被插进的这根东西塞的满</w:t>
      </w:r>
    </w:p>
    <w:p>
      <w:r>
        <w:t>满的，虽然还有点涨，但心头的那种说不出舒服的充实感让一切都不重要了。</w:t>
      </w:r>
    </w:p>
    <w:p>
      <w:r>
        <w:t>在我的肉棒刚插入时，她的下身不由自主的向上迎挺起，双手用力的伸张着在床上支持着，双腿同时极大限度</w:t>
      </w:r>
    </w:p>
    <w:p>
      <w:r>
        <w:t>的向两边分了开去，恨不得让大肉棒挺进自己的子宫里面。</w:t>
      </w:r>
    </w:p>
    <w:p>
      <w:r>
        <w:t>我双手分别紧按在菊川怜的那两只而雪白又小巧的乳房上，两个樱红的小乳头都被夹在手指中间，随着大肉棒</w:t>
      </w:r>
    </w:p>
    <w:p>
      <w:r>
        <w:t>不停的在小肉洞里抽插，我的整个身体也压在菊川怜的身子上面上下磨动，同时我双手也随着身体的挺动在乳房上</w:t>
      </w:r>
    </w:p>
    <w:p>
      <w:r>
        <w:t>也不停的揉捏挤压着，手指间的乳头时时的被夹的像要掉下来似的，痛的菊川怜双手时而抚按在我的手上，时而紧</w:t>
      </w:r>
    </w:p>
    <w:p>
      <w:r>
        <w:t>抓着床单撕扯。</w:t>
      </w:r>
    </w:p>
    <w:p>
      <w:r>
        <w:t>菊川怜的阴道里面湿的越来越厉害，淫水像是泛滥的黄河水般随着肉棒的抽插「吱吱」的向外直溢，淌的床单</w:t>
      </w:r>
    </w:p>
    <w:p>
      <w:r>
        <w:t>上都湿乎乎的一大片，就连我的小腹上面也粘的黏乎乎，在我的小腹贴压着菊川怜的阴埠时都感到像要粘在一起似</w:t>
      </w:r>
    </w:p>
    <w:p>
      <w:r>
        <w:t>的。我开始毫无规则的快速在菊川怜的肉穴内抽送起来，大肉棒每一次都大幅度的抽出至阴道口边，随即又快速的</w:t>
      </w:r>
    </w:p>
    <w:p>
      <w:r>
        <w:t>全根插入，直抵花心，紧小的肉洞虽然淫水横流，但我这粗大的肉棒在里面却还是被夹的紧紧的。</w:t>
      </w:r>
    </w:p>
    <w:p>
      <w:r>
        <w:t>每一次的插入，大龟头在前面总是极力的撑开合的小小的肉壁在前面为肉棒开路，而肉棒在抽出时，被龟头撑</w:t>
      </w:r>
    </w:p>
    <w:p>
      <w:r>
        <w:t>开的肉壁随即又再次合在一起，这种舒爽的感觉刺激的我双眼通红，龟头直跳，大肉棒的硬度和长度直线上升，在</w:t>
      </w:r>
    </w:p>
    <w:p>
      <w:r>
        <w:t>大肉棒全根插入时，大龟头都毫不费力的全面抵触到了子宫上面，甚至让它缩回去了一部分。</w:t>
      </w:r>
    </w:p>
    <w:p>
      <w:r>
        <w:t>可怜的菊川怜毕竟是刚破的处子身，虽然她此时淫浪舁常，但初经人事的小肉穴怎能抵抗得住我这久经江湖的</w:t>
      </w:r>
    </w:p>
    <w:p>
      <w:r>
        <w:t>大肉棒呢！菊川怜此时被我干的双眼时睁时闭，有点翻白，披肩的长发早已散乱不已，一道道的口水毫无知觉的从</w:t>
      </w:r>
    </w:p>
    <w:p>
      <w:r>
        <w:t>她的口角流了下来，润红的双唇时开时启，随着急促的喘气而哭泣般的呻吟不止「哦！……唔……嗯哼……啊呀…</w:t>
      </w:r>
    </w:p>
    <w:p>
      <w:r>
        <w:t>…快一点……嗯……啊……！」「好哥哥……要……喔……嗳哟……哼……受不了……唔嗯……！」</w:t>
      </w:r>
    </w:p>
    <w:p>
      <w:r>
        <w:t>菊川怜虽然双腿还发骚的搭在我的腰身上，但已失去了刚才的力度。她的双手此时连抓床单的力气也没有了，</w:t>
      </w:r>
    </w:p>
    <w:p>
      <w:r>
        <w:t>只是无力的随意伸放在床上，雪白的酥胸急剧的起伏着，我们彼此的汗水混合着阴道内流出的淫液湿透了一半的床</w:t>
      </w:r>
    </w:p>
    <w:p>
      <w:r>
        <w:t>单。虽然如此，菊川怜的小屁股竟然还在随着我的大肉棒的抽插而不时的向上迎合挺动着。我奋力的猛力抽插着，</w:t>
      </w:r>
    </w:p>
    <w:p>
      <w:r>
        <w:t>边插边对菊川怜说：「小宝贝……叫的骚一点……再淫荡一点……快叫……！」</w:t>
      </w:r>
    </w:p>
    <w:p>
      <w:r>
        <w:t>菊川怜此时早就被我干的失去了少女应有的理智，敏感的阴户被大肉棒插的快感连连，脑中此时只有性交的快</w:t>
      </w:r>
    </w:p>
    <w:p>
      <w:r>
        <w:t>乐。她听话的骚浪吟叫着，也许是受到自己这副淫荡声音的感染，她的身子此时扭动的快了起来。</w:t>
      </w:r>
    </w:p>
    <w:p>
      <w:r>
        <w:t>啊……啊……嗯……我要……啊……快一点插我……好……！」「受不了了……嗯哼……小穴要……嗯……深</w:t>
      </w:r>
    </w:p>
    <w:p>
      <w:r>
        <w:t>一点……哼……嗯…！」「唔……那儿……啊……啊……好美……用力……美死我了……！」</w:t>
      </w:r>
    </w:p>
    <w:p>
      <w:r>
        <w:t>菊川怜淫浪的呻吟声充溢了整间卧室，随着大肉棒的快速抽插，一次次的高潮快感在她体内炸开，原先的清纯</w:t>
      </w:r>
    </w:p>
    <w:p>
      <w:r>
        <w:t>羞涩早已荡然无存，现在的菊川怜俨然就像熟透了的小蜜桃，没有了那种青涩的感觉。菊川怜的双臂又紧紧的搂在</w:t>
      </w:r>
    </w:p>
    <w:p>
      <w:r>
        <w:t>我的肩上，双腿紧缠在我的腰身上面，小蛮腰在下面随着我一次快似一次的插入不停地扭动，她阴道里面一阵强似</w:t>
      </w:r>
    </w:p>
    <w:p>
      <w:r>
        <w:t>一阵的壁肉收缩显示着高潮的又一次来临，这要命的强烈快感使菊川怜哭泣似的吟叫不止。</w:t>
      </w:r>
    </w:p>
    <w:p>
      <w:r>
        <w:t>「喔…啊……哼……快插……用力插我……啊……要……啊……！」「好哥…哥……啊……又……又来了……</w:t>
      </w:r>
    </w:p>
    <w:p>
      <w:r>
        <w:t>嗳……唔嗯……啊……！」「…啊……啊……快用力……好美……快……再深一点……啊哼……！」「小穴要……</w:t>
      </w:r>
    </w:p>
    <w:p>
      <w:r>
        <w:t>嗯哼……小穴好美……好啊……啊……哼……喔……！」「出…出来了……啊……再插快一点…啊呀…再深…一点</w:t>
      </w:r>
    </w:p>
    <w:p>
      <w:r>
        <w:t>儿……哼…！」</w:t>
      </w:r>
    </w:p>
    <w:p>
      <w:r>
        <w:t>菊川怜只感到自己的整个身体像是飘在半空，大肉棒不停的快速抽插所带来的阵阵无法形容的快感，让她玉体</w:t>
      </w:r>
    </w:p>
    <w:p>
      <w:r>
        <w:t>娇颤的不停抖动，身体的热度越来越强烈，两瓣阴唇被大肉棒撑的大大的向两边分开，由于充血的原因，阴唇显的</w:t>
      </w:r>
    </w:p>
    <w:p>
      <w:r>
        <w:t>更加红肿不堪。淫水决了堤似的自肉穴内泊泊的流出，揉皱的床单上已经湿淋淋的到处都粘满了又黏又白的精液、</w:t>
      </w:r>
    </w:p>
    <w:p>
      <w:r>
        <w:t>淫水。我双手用力虐待似的猛烈的在菊川怜的两只乳房上面又捏又揉，屁股猛烈的快速向前挺动。菊川怜感到两只</w:t>
      </w:r>
    </w:p>
    <w:p>
      <w:r>
        <w:t>乳房被揉捏的好痛，但肉穴内被抽插所产生的强烈快感又让她难以顾暇，只是双手在床单上不停的扯抓着，娇喘吁</w:t>
      </w:r>
    </w:p>
    <w:p>
      <w:r>
        <w:t>吁的小口断断续续的哭泣似的娇呻浪吟，「啊嗯……好厉害……嗯哼……哼……啊……不要了……啊……！」「…</w:t>
      </w:r>
    </w:p>
    <w:p>
      <w:r>
        <w:t>又来了……啊呀……我……啊哼……我要死了……喔……嗯……！」</w:t>
      </w:r>
    </w:p>
    <w:p>
      <w:r>
        <w:t>在菊川怜的这种哭泣般的呻吟声中，我又快速抽插了近二百多下，终于自大肉棒中喷射出一股浓浓的精液，伴</w:t>
      </w:r>
    </w:p>
    <w:p>
      <w:r>
        <w:t>随着菊川怜更加高亢的吟叫直身软烫的花心。我伏在菊川怜汗水淋淋的玉体上面，爱怜的看着她这幅双目微闭，双</w:t>
      </w:r>
    </w:p>
    <w:p>
      <w:r>
        <w:t>颊坨红的模样，我禁不住双手紧抱住她的身体，翻身让她伏在我的身上，双手在她的小屁股上轻轻抚摸着。菊川怜</w:t>
      </w:r>
    </w:p>
    <w:p>
      <w:r>
        <w:t>轻吟一声，徐徐睁开双目，看了看我，接着又羞的把头埋向我的肩下，双手抚在我的胸上部不再出声。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