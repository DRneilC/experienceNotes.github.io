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川师大的胖妹妹</w:t>
      </w:r>
    </w:p>
    <w:p>
      <w:r>
        <w:t>上半年的某天晚上，我挂上ＱＱ不久，突然看见陌生人里有女娃娃头像闪烁，连忙点开一看，名字很陌生。于</w:t>
      </w:r>
    </w:p>
    <w:p>
      <w:r>
        <w:t>是我随便问到，我好久怎么被你加了啊？她说，「大叔。你忘记了哇，我们去年就聊过的，那时候叫什么什么名字」</w:t>
      </w:r>
    </w:p>
    <w:p>
      <w:r>
        <w:t>哦！一看资料，好象有点眼熟，２３岁，刚毕业的妹妹哈！</w:t>
      </w:r>
    </w:p>
    <w:p>
      <w:r>
        <w:t>没聊几分钟，这丫头就开始发一些难过和哭的表情，我问她怎么了，猜她说什么「大叔，做我的男朋友好不好</w:t>
      </w:r>
    </w:p>
    <w:p>
      <w:r>
        <w:t>嘛？」居然有这样的好事？我以为她在逗我，没怎么理她，哪晓得她马上又点了视频让我看，有看的当然要看看啦</w:t>
      </w:r>
    </w:p>
    <w:p>
      <w:r>
        <w:t>「当然，我是没有视频的」，透过镜头，看到她一脸学生妹的样子，穿着睡衣，刚洗澡还未完全干的头发垂在胸前，</w:t>
      </w:r>
    </w:p>
    <w:p>
      <w:r>
        <w:t>模样还有点出乎意外，呵呵！心里一悦，哈哈！然后故意推脱半天，「勉强」答应了暂时做她的男朋友。</w:t>
      </w:r>
    </w:p>
    <w:p>
      <w:r>
        <w:t>从此以后的好多天晚上，我都将自己隐身「怕搭理的人多分心」上线后和她聊的不亦乐乎。慢慢了解到她老家</w:t>
      </w:r>
    </w:p>
    <w:p>
      <w:r>
        <w:t>在巴中，毕业以后暂时租住在东郊学校附近，白天大部分时间都在打一个叫什么侠的游戏「这方面我是外行，因为</w:t>
      </w:r>
    </w:p>
    <w:p>
      <w:r>
        <w:t>一直不玩那些东西」。那段时间把我折磨的够困的。因为每天都要陪她聊到零点之后，就这样持续了接近半个月，</w:t>
      </w:r>
    </w:p>
    <w:p>
      <w:r>
        <w:t>哎呀，受不了啦，试探性的约她在春熙路见面，记得那天是周末，下午３点我就准备好一切跑到春路去等她了。</w:t>
      </w:r>
    </w:p>
    <w:p>
      <w:r>
        <w:t>发了几个消息。也催了几次电话，等到５点，给我回个电话来，说有两个同学找她耍，过不来了。当时那个气</w:t>
      </w:r>
    </w:p>
    <w:p>
      <w:r>
        <w:t>呀！这不是被小耍了吗？我发了几条生气的消息过去，「威胁」说以后不再见面了，呵呵！她赶紧给我消息说了好</w:t>
      </w:r>
    </w:p>
    <w:p>
      <w:r>
        <w:t>多好话哄我。</w:t>
      </w:r>
    </w:p>
    <w:p>
      <w:r>
        <w:t>第一次就这样无遇而终。</w:t>
      </w:r>
    </w:p>
    <w:p>
      <w:r>
        <w:t>又过了好几天，我再次约她，打算这回再不行就闪人了哈！这次约好在春熙路的良木缘见面，我确定她已经出</w:t>
      </w:r>
    </w:p>
    <w:p>
      <w:r>
        <w:t>门以后才打的前往，仍然提前她先到了约定地点，找了个隐秘的位置坐等她上门哈！很快她过来了，我一看，样子</w:t>
      </w:r>
    </w:p>
    <w:p>
      <w:r>
        <w:t>所谓比视频中要成熟一点点，估计是裙子有点老气，最遗憾的是身材有点胖，１。６米高估计有１２０斤以上。被</w:t>
      </w:r>
    </w:p>
    <w:p>
      <w:r>
        <w:t>她欺骗了心中有点不快哈！</w:t>
      </w:r>
    </w:p>
    <w:p>
      <w:r>
        <w:t>很快就热情起来。从最初的她坐在我桌子对面变成我坐到和她一起，因为上次她爽约的时候曾经被我要求这次</w:t>
      </w:r>
    </w:p>
    <w:p>
      <w:r>
        <w:t>见面后要给我按摩半小时弥补上一次的「损失」，咖啡喝的差不多了，我也可以将她揽在怀里了。提议该兑现上次</w:t>
      </w:r>
    </w:p>
    <w:p>
      <w:r>
        <w:t>的承诺了，她说，这里怎么给你按摩呀！我说，前面中山广场对面有家春熙宾馆，３星际的，我很熟悉。要不我们</w:t>
      </w:r>
    </w:p>
    <w:p>
      <w:r>
        <w:t>去那里嘛！她二话不说就站起来说走吧！</w:t>
      </w:r>
    </w:p>
    <w:p>
      <w:r>
        <w:t>几十米的距离，不到３分钟我就走到总台，叫她先不忙和我一起，喊她先去大厅的沙发上等我「呵呵，我不想</w:t>
      </w:r>
    </w:p>
    <w:p>
      <w:r>
        <w:t>让人知道我和小姑娘开房」，拿过门牌递个眼色相约进了电梯来到客房，开门过后她就先打开房间的电脑上网。我</w:t>
      </w:r>
    </w:p>
    <w:p>
      <w:r>
        <w:t>也搬个凳子和她坐在一起，慢慢的闲聊中说到我９０年代在深圳华强北路摆地摊创业经历。她听入神的同时我也已</w:t>
      </w:r>
    </w:p>
    <w:p>
      <w:r>
        <w:t>经把她抱到我腿上坐起了。</w:t>
      </w:r>
    </w:p>
    <w:p>
      <w:r>
        <w:t>一看天也黑了。我连忙把窗帘拉好，然后喊她坐到床上，然后我开始吻她。</w:t>
      </w:r>
    </w:p>
    <w:p>
      <w:r>
        <w:t>她只是被动的应付着，按照老套路，慢慢的我的手开始在她身上游动，很顺利的就摸到了胸前，她的胸可以说</w:t>
      </w:r>
    </w:p>
    <w:p>
      <w:r>
        <w:t>是我遇到的第一波。应该属于Ｄ罩杯吧！揉了很久很顺利地就把她的裙子给脱下了，仅仅穿着内裤和胸罩，我把她</w:t>
      </w:r>
    </w:p>
    <w:p>
      <w:r>
        <w:t>压到在床上，开始把手往她背后伸「色友们都知道，我想解胸罩了」她居然死死的压着不让我把手往她后背伸，没</w:t>
      </w:r>
    </w:p>
    <w:p>
      <w:r>
        <w:t>办法。我努力吻她，一边再继续往后背探索，哎呀！反复几次都不让我得逞，我有点急了，一边深吻一边再在她胸</w:t>
      </w:r>
    </w:p>
    <w:p>
      <w:r>
        <w:t>前揉动，呵呵，无意之间摸到两个罩杯之间接头处有细钢丝似的东西，我一看，真的是踏破铁鞋无觅处……原来机</w:t>
      </w:r>
    </w:p>
    <w:p>
      <w:r>
        <w:t>关在前面啊！</w:t>
      </w:r>
    </w:p>
    <w:p>
      <w:r>
        <w:t>呵呵！不知道色友们怎么理解她开始不让我往后背的意思没有，我理解成他是拒绝中的暗示。因为我找错地方</w:t>
      </w:r>
    </w:p>
    <w:p>
      <w:r>
        <w:t>肯定解不开了。</w:t>
      </w:r>
    </w:p>
    <w:p>
      <w:r>
        <w:t>很顺利的解开胸罩，果然是大波，不过不怎么挺哈！睡着就象圆盘，接下来我就开始用手往下面伸。她当然挣</w:t>
      </w:r>
    </w:p>
    <w:p>
      <w:r>
        <w:t>扎不过我的。两个回合就就范了。我不停的用手摩擦她的阴唇。慢慢的开始感觉到开始湿润起来，猜她当时怎么说</w:t>
      </w:r>
    </w:p>
    <w:p>
      <w:r>
        <w:t>「你再摸我我也要摸你啦」哈哈！巴不得你来摸，说完她也伸过手到我内裤中来开始抚弄我的家伙了。我继续亲吻</w:t>
      </w:r>
    </w:p>
    <w:p>
      <w:r>
        <w:t>着她。然后开始脱她的内裤，她居然配合着将屁股抬了一下，哈哈！三下五去二就把她和自己脱光了。一看下面。</w:t>
      </w:r>
    </w:p>
    <w:p>
      <w:r>
        <w:t>两条腿内侧之间因为胖的原因摩擦得有点变黑了，不过阴部还算正常。阴唇稍微厚了点，估计是动情所至。我</w:t>
      </w:r>
    </w:p>
    <w:p>
      <w:r>
        <w:t>抚弄了她几分钟，明显的听到她已经在轻轻的呻吟，我知道水到渠成了。</w:t>
      </w:r>
    </w:p>
    <w:p>
      <w:r>
        <w:t>赶紧套上安全套给她插，不知道是不是胖的原因，插入居然有点费力，我一边让她配合一边抓她把手拿到腿部</w:t>
      </w:r>
    </w:p>
    <w:p>
      <w:r>
        <w:t>之间来。有了她的帮助，终于插进去了，不是一般的紧，下面的肉又多，感觉始终插不到位，这期间她不停的叫「</w:t>
      </w:r>
    </w:p>
    <w:p>
      <w:r>
        <w:t>老公。老公」哈！</w:t>
      </w:r>
    </w:p>
    <w:p>
      <w:r>
        <w:t>几个回合之后，我们又换了个体位从她后面插。哎呀！更不容易插进去。</w:t>
      </w:r>
    </w:p>
    <w:p>
      <w:r>
        <w:t>没办法。</w:t>
      </w:r>
    </w:p>
    <w:p>
      <w:r>
        <w:t>用手插进去之后再不断挠她，她翘得更高了，胸部已经差不多挨着床了。我在手的帮助之下终于插了进去。一</w:t>
      </w:r>
    </w:p>
    <w:p>
      <w:r>
        <w:t>抽送她就不停叫「老公」呵呵！我控制着节奏１０多分钟过后，喷射而出。两个人都瘫卧在床缠绵半小时之后才觉</w:t>
      </w:r>
    </w:p>
    <w:p>
      <w:r>
        <w:t>得都有些饿，记得当时已经差不多９点了，我记得春熙路的「龙抄手」应该没关门，于是和她一起去吃了东西，当</w:t>
      </w:r>
    </w:p>
    <w:p>
      <w:r>
        <w:t>然在路上的时候我故意走在前面「怕熟人看见啊」，吃完之后回到酒店又干了一次，这次让她用了嘴巴，呵呵！最</w:t>
      </w:r>
    </w:p>
    <w:p>
      <w:r>
        <w:t>舒服的一次。她从小弟弟的头一直含到根，然后再轻轻的把蛋蛋含住慢慢的磨啊！哎呀，让我差点射出来。最后还</w:t>
      </w:r>
    </w:p>
    <w:p>
      <w:r>
        <w:t>是在她的穴内完成当天晚上的节目。然后我们睡到另外一张床上一直睡到临近退房哈！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