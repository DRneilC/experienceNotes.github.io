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小母鸡</w:t>
      </w:r>
    </w:p>
    <w:p>
      <w:r>
        <w:t xml:space="preserve">      （一）</w:t>
      </w:r>
    </w:p>
    <w:p>
      <w:r>
        <w:t>七年前的七月九日，我刚高考完。从考场出来的时候，在拥挤的人流中我感？ 觉空前地空虚。紧张了若干年准备的一场考试，就这么懵懵懂懂梦一样地结束了。？ 所有的人都散了，宿舍里性急一点的开始烧书、考卷和笔记，走廊里一片狼籍。</w:t>
      </w:r>
    </w:p>
    <w:p>
      <w:r>
        <w:t>我看着阴灰的天空，无所事事。我想总得干点什么，这种失重一样的轻松让？ 我对自己很没有把握。有哥们敲门约去踢球，我觉得这不是我现在想干的。我拉？ 开男生宿舍被我们用足球踢得千疮百孔的大门，幽灵一样溜进了黄昏。我在空旷？ 的校园游荡，这是一所全国有名的重点中学，占地面积很大。我就拖着鞋地刮着？ 地面慢慢地逛，希望发生点什么来证明除了考试之外我的别的存在。在我经过那？ 栋爬满密密层层的绿色藤类植物的小楼时，我碰见了夏蓉。我本来没有理由在那？ 里碰上她。她曾经是我小学同桌，后来读了一所末流中学，因为家境困难，初中？ 毕业就进了一家工厂作学徒工。她从小就很漂亮，也很风骚，我不懂为什么一个？ 小学女生可以像她那样小小年纪就精通男女之间的事，我最后把它归为她的天赋。？ 在此之前，我完全是个没有长醒的毛桃子，每天热衷的都是男人儿童喜欢的游戏，？ 对於女生偶有向往，也是非常纯洁无邪的念头，想法仅停留在胸部以上。那天夏？ 蓉到学校是来看望她的也是我的小学同学，并且将一直和我同学到大学的刘畅。？ 刘畅是个女秀才，成绩总是排在一二，她和我经常被任课老师提出来作同学们的？ 榜样。她的存在无形中给我很大压力。每天一进教室，就能看见她总是一本正经？ 地绷着一张五官清淡的小脸端坐在第一排埋头用功。我的虚荣心不允许我比她差，？ 所以我只有克制自己贪玩的秉性，凭着自己的小聪明和她不相上下。有时候，我？ 真有些讨厌她。我偷偷在背后给她起了个外号∶小母鸡。大概是她生得小巧玲珑？ 人又很骄傲的缘故，这个叫法一下就在男生宿舍流行开来。夏蓉看见我，或者说？ 我看见夏蓉的时候，彼此都很意外。我是发现她越发出落得俏了，打扮得也很时？ 髦，短小的裙子紧紧地裹着她丰满苗条的身子，两条白腿挺拨清秀。走在街上，？ 恐怕我都快认不出了。在高考之后，闲极无聊的我第一次注意到女人的一些特点。？ 她的过於灵活的眼睛也在打量着我，然后她就笑嘻嘻喊我罗帅哥，问我有没有空？ 陪她去找刘畅。我正愁没事，就乖乖地跟着这个漂亮的小女工走了。小母鸡大概？ 是洗澡去了，人不在宿舍。剩下的时间自然是我和小女工夏蓉的节目了。</w:t>
      </w:r>
    </w:p>
    <w:p>
      <w:r>
        <w:t>我们去了一家电影院，漆黑地摸进去，坐下来发现我们原来是情侣座，就是？ 两个座位之间没有任何东西间隔。我身上的所有零件当时都长得很有规模了，并？ 且贴着身子和我挤在一起的又不是什么正经货，这种情况下学坏是一件非常容易？ 的事。我开始还算老实，假装认真地看电影。夏蓉侧身贴着我，用她柔软的胸脯？ 轻轻搽着我的滚烫的躯干。彼此只隔了两层薄薄的衣物。在纤维与纤维的空隙中，？ 我的皮肤还是准确地捕捉到她光滑弹性的乳房。我仍然伪装认真地注视着屏幕，？ 其实演的什么完全不知道，我所有的感官都在仔细体会身边这个女人，纯生理地？ 体会。然后放到一半的片子突然莫明其妙地花了，镜头重新清晰时，一男一女正？ 在床上性交，男人有力地抽动，女人亢奋地呻吟，时间持续了好几分钟，他们又？ 换了别的姿势继续。我突然明白这才是这场电影的精华和实质，前面后面的情节？ 不过是掩人耳目的虚招子。活了十八年，我头一回变得有些聪明。如果这种时候？ 我的小兄弟还不硬挺的话，只能证明我不是男人。没有什么好犹豫的，身边是个？ 现成的骚货，我激动地开始进行我的第一次操练。夏蓉早就等不及了，左右都是？ 漆黑无人，她敏捷地侧身爬到我大腿上，脸对着我，这样她的阴性生殖器和我的？ 阳性生殖器就形成了一个令人兴奋的适当的角度。我们在漆黑一团的公共场所电？ 影院安全顺利地完成了性交，我估计像我们这种情况的男女可能还有不少。在电？ 影院工作人员的理解和支持下，我们都享受到了充分的快活。后来我和夏蓉若无？ 其事地彼此保持一小段距离走出电影院时，成双的青年男女也以同样的表情从各？ 个黑暗的深处闪出来，大家因为这共同的秘密面带微笑，彼此友好。</w:t>
      </w:r>
    </w:p>
    <w:p>
      <w:r>
        <w:t>走在华灯初上的街道，夏蓉伸手要来挽我，我快速地闪开，告诉她我还是中？ 学生，怕熟人看见。她轻蔑地撇嘴，我已经打算不卑不亢，有礼有节地对待我这？ 个性伙伴。所以我只是笑笑，表示抱歉。到离她家只有一段比较安全的路时，我？ 就同她再见了。我一个人走在马路上吹着口哨，有些控制不住地快活，我想我终？ 於作了一件比较像样的事。对女人的热爱和对女人的不屑在那个时候一同升起。？ 后来这种类似的情绪多次发生，在得到那些向往了很久的东西时，我站在事实面？ 前，一边享用一边失望。回来时很晚了，我翻了铁门溜进宿舍，那一夜睡得空前？ 地踏实。</w:t>
      </w:r>
    </w:p>
    <w:p>
      <w:r>
        <w:t>（二）</w:t>
      </w:r>
    </w:p>
    <w:p>
      <w:r>
        <w:t>拿到Ｌ大的入学通知书时，我很麻木。这是意料中的事，如果连我这样的人？ 都要落榜的话，那么能进大学的人应该少得可怜。我几乎是不带任何感情色彩地？ 进了高等学府，报到的时候看着周围喜笑颜开、楞头楞脑的傻得可爱的同学，想？ 到他们以后会一本正经地学坏，我简直要笑出声。</w:t>
      </w:r>
    </w:p>
    <w:p>
      <w:r>
        <w:t>一个人一旦学会一样本事，就会手痒。何况这说到底还是件快活的事。但是？ 我没有去找小女工夏蓉，从骨子里我看不起她。虽然我得感谢她和我最初的合作。？ 我的女同学又一律单纯得有毛病，我不想给自己找麻烦。我好像已经过了对女生？ 想入非非的年龄，这个情感地带究竟是怎么就跳过去的，我真有些糊涂。要知道？ 在高考完那天如果不是碰到夏蓉，我还应该是纯情男人。大约是我不擅微笑，目？ 光又冷又亮，在毛桃子堆里显得有些不一样，风传女生背后对我很感兴趣。因为？ 我对她们一律不冷不热，她们就更觉得神秘。我觉得很可笑，又懒得去理睬。</w:t>
      </w:r>
    </w:p>
    <w:p>
      <w:r>
        <w:t>尽管班里还有像小母鸡这样刻苦认真的学生，我终於展现英雄本色，坦然地？ 长期旷课。我学的是建筑，但是经常泡在图书馆看哲学书，所有的人都知道这是？ 最没有用的东西，我的过於旺盛思考的大脑总爱给自己找事想，我不是想装深沉？ 骗骗自己骗骗女孩，我是很认真地想琢磨点门道出来。我不喜欢作事没有立场。？ 但是我发现这真他妈是个不容易的事。</w:t>
      </w:r>
    </w:p>
    <w:p>
      <w:r>
        <w:t>弦不能绷得太紧，我认为我应该找个伙伴娱乐一下。</w:t>
      </w:r>
    </w:p>
    <w:p>
      <w:r>
        <w:t>这样我就勾搭上了小白。</w:t>
      </w:r>
    </w:p>
    <w:p>
      <w:r>
        <w:t>小白比我大两岁，是个很有女人味的小护士。</w:t>
      </w:r>
    </w:p>
    <w:p>
      <w:r>
        <w:t>因为和几个哥们出於义气同人打群架，挂了重彩，被偷偷送进学校附近的一？ 所医院。就在我睁开眼睛的那一瞬间，我看见小白的微笑。</w:t>
      </w:r>
    </w:p>
    <w:p>
      <w:r>
        <w:t>小白没有女大学生的矫情，没有小女工的轻浮。她始终是她自己。这是我对？ 人的最高评价。小白朴素的装束和表情深合我意，她其实不过中人姿色，但是让？ 我觉得很妥贴。和这样的女人保持一种亲密关系是件妙事。在有些孤独的生活里，？ 我们在一起彼此觉得安全。</w:t>
      </w:r>
    </w:p>
    <w:p>
      <w:r>
        <w:t>说到这里，你应该意识到我已经爱上了小白，是的，这是事实。小白的父母？ 常在外地，弟弟也在外省上大学。所以我们经常有机会在她家从容地作爱。因为？ 对小白有比较深的感情，我和她作爱的时候，心里很温柔很疼惜，总想让她觉得？ 最好。有时候一同躺在温软的大床上，月光把窗帘映得雪亮，我们有些恍惚，好？ 像躺在梦里。小白枕着我的身子，喃喃低语，清香浓密的长发像蛇一样缠住我的？ 心，我就把头埋在她茂密的发里，觉得爱一个女人的感觉很乾净。</w:t>
      </w:r>
    </w:p>
    <w:p>
      <w:r>
        <w:t>一次不小心的后果是小白怀孕了，她微笑着很轻松地告诉我这个消息。我其？ 实比较慌乱，但是装出沉着的神态给我的女人看，好让她安心。虽然结果只能有？ 一个，就是流产，但是我对她有感情，所以我不想让她为此难过。我说，我要对？ 这个生命负责，你如果想要这孩子，我就退学同你结婚。如果不想要，我陪你去？ 医院。因为这句话，小白彻底地爱上了我。我陪她去了别的医院作手术。其实我？ 很清楚这个效果，我得承认女人有时候很好骗，男人有时候很自私。在做爱之后，？ 小白会想起那堆血肉模糊的胚胎，把它称作我们的孩子。然后她会伤感地哭，说？ 对不起孩子。我这时才真正体会到女人的母性。这种母性有时候很感人，有时候？ 很愚蠢。这种情况下我通常都宽容地勉强自己听她荒唐地罗唆。</w:t>
      </w:r>
    </w:p>
    <w:p>
      <w:r>
        <w:t>（三）</w:t>
      </w:r>
    </w:p>
    <w:p>
      <w:r>
        <w:t>大学里，小母鸡一如即往地优秀和骄傲。据说对她蠢蠢欲动图谋不轨的男生？ 很多。但是还没有发现她看上谁。小母鸡通常独来独往，让那些毛桃子眼馋得不？ 得了。有段时间小白去外地进修去了，我的哲学问题依然困扰着我，一天晚上，？ 我独自躲到校园比较偏僻的小树林想一个人安静安静。我在月光下独坐，像一匹？ 望月的孤独的野狼。对於生命和生存，我有太多困惑，这种思考常常被证明是愚？ 蠢无益的，我的苦闷其实很深重。我很偶然地抬头，猛然与高天上的明月对视。？ 她就像尘世之外的一只眼睛，一直看到我灵魂深处。我像被谁一击，一下就迷失？ 在这似深情又无情的超然於时光之外的眼睛里，全然忘了自己。我似乎有所得，？ 豁然亮堂了许多。是什么样的所得，我也无法说清，可能属於禅宗类似悟这种感？ 受吧。我浮乱的情绪好像安详了一些。</w:t>
      </w:r>
    </w:p>
    <w:p>
      <w:r>
        <w:t>就在这愉快宁静的时候，我听到有人呼救。</w:t>
      </w:r>
    </w:p>
    <w:p>
      <w:r>
        <w:t>我寻声跑去，看见了一个凌乱的局面，小母鸡仰面倒在草地上，衣裳被撕成？ 大块的碎片，白晃晃的乳房，腰身和大腿从开口处跑了出来。没有能赶上那个逃？ 跑的黑影，我迅速返回到犯罪现场，为了尊重小母鸡一贯的矜持和骄傲，我用自？ 己的衣服裹住她，表示什么都没看到。不知道她有没有保全她的处女膜。她像是？ 给吓傻了，只会楞楞地看着我收拾善后，似乎此事全然与她无关，她只是个旁观？ 者。这样的表情一下子唤出我心里的温柔情绪，我知道这事不能宣扬，她这样的？ 装束如果回宿舍一定会给她自己惹不少麻烦。那些嫉妒她的女生和垂涎她的男生？ 也许早就盼着这一天了。人心这个东西，难惹我告诉她我的想法，她木然地点头。？ 於是我在夜色的掩护下，把裹在我的衣服里的小母鸡送到了小白家。</w:t>
      </w:r>
    </w:p>
    <w:p>
      <w:r>
        <w:t>我用小白给我的钥匙开了门，小白一走，屋里很冷清。我让小母鸡去洗澡，？ 自己到子里搜出小白的衣服。小母鸡虽然对我带她来的地方有些好奇，但是她很？ 知趣地闭着嘴，老老实实照我的吩咐去做。小白的家和她人一样朴素温和，小母？ 鸡在走出浴室后，恢复了她的智力，在这个环境中渐渐放松了紧张情绪。她注意？ 到写字台上小白的特写，没有说话。我说如果现在你感觉好些了，我就送你回去。</w:t>
      </w:r>
    </w:p>
    <w:p>
      <w:r>
        <w:t>她又变得惊恐，使劲摇头。对小母鸡这样一帆风顺，受宠惯了的女孩子，这？ 应该算是很大的刺激。她不愿意马上回去面对现实，这可以理解。</w:t>
      </w:r>
    </w:p>
    <w:p>
      <w:r>
        <w:t>我说留在这里也行，不过你可要想好，我不是警察叔叔，也许我是披着羊皮？ 的狼。</w:t>
      </w:r>
    </w:p>
    <w:p>
      <w:r>
        <w:t>她忽然就笑了，这是我和小母鸡打小学同学以来，头一次看见她对我笑。我？ 已经习惯了她绷着脸，这会居然就有些不适应。她笑的时候很有风情，原来小母？ 鸡的确是个出色的女孩子。邪念迅速地闪过我的头脑，我又想到了小白。</w:t>
      </w:r>
    </w:p>
    <w:p>
      <w:r>
        <w:t>时间不早了，我让小母鸡去卧室床上睡，我自己拿了被子在客厅的沙发上过？ 夜。</w:t>
      </w:r>
    </w:p>
    <w:p>
      <w:r>
        <w:t>早上被从窗台射进的阳光吵醒，我发现小母鸡像空气一样消失得很乾净。但？ 是在厨房她为我留了早餐，在小白走后我破天荒吃了一顿早饭。</w:t>
      </w:r>
    </w:p>
    <w:p>
      <w:r>
        <w:t>三天后，我躺在小白家的床上作我的春秋大梦，我喜欢整天地躺在床上胡思？ 乱想，我不知道我能不能活得简单一点，不要有那些复杂危险同时无用的思想。</w:t>
      </w:r>
    </w:p>
    <w:p>
      <w:r>
        <w:t>小母鸡来了，她居然提了一大堆红红绿绿的肉菜瓜果，像一个主妇。</w:t>
      </w:r>
    </w:p>
    <w:p>
      <w:r>
        <w:t>这简直有些戏剧效果，我看着小母鸡忙里忙外，心里犹豫该不该撵她走。作？ 为一场事故的受害者，如果用这种方式可以转移她的不良情绪，也许是件好事，？ 考虑清楚后，我就抄着手看她在小白的家干活。原来女人天生就是干家务活的料，？ 哪怕骄傲如小母鸡这样的女孩子也不例外。</w:t>
      </w:r>
    </w:p>
    <w:p>
      <w:r>
        <w:t>就在我和小母鸡面对一桌丰盛的菜肴碰杯的时候，门开了，小白提着一个旅？ 行袋风尘仆仆地出现在我们面前。看见屋里温馨的家庭气氛，小白笑得很难看。？ 所有的人都不知道该说什么，总之小白看见的是我在她的家和一个漂亮女孩子暧？ 昧地一同吃饭。</w:t>
      </w:r>
    </w:p>
    <w:p>
      <w:r>
        <w:t>我唯一能说的就是让小白去拿副碗筷加入我们的饭局。</w:t>
      </w:r>
    </w:p>
    <w:p>
      <w:r>
        <w:t>小白思想觉悟高，所以果然就拿了碗来吃饭。小母鸡慌乱地扒了几口饭就匆？ 匆告辞。当然谁也不敢留她，她就逃一样地走了。原来那天是我的生日，小白特？ 地请了假回来和我团聚。自从十八岁以后，我就对时间概念很模糊，几乎没过生？ 日，对於自己究竟多大也懒得追究。女人的心细，所以小白希望给我一个惊喜，？ 结果是我给了她一个“惊喜”。</w:t>
      </w:r>
    </w:p>
    <w:p>
      <w:r>
        <w:t>小白很聪明，甚至没有问吃饭的女孩是谁，她装作什么事都没有地继续和我？ 上床，但是作爱的时候，我感觉到她心事重重。</w:t>
      </w:r>
    </w:p>
    <w:p>
      <w:r>
        <w:t>我一向不喜欢解释，如果相信我就不会怀疑，如果不信说了也没用，只能增？ 加说谎的罪名。而且我和小白没有任何法律上的权利和义务要求我对她作什么解？ 释，小母鸡的事也不宜张扬，我什么都没说。</w:t>
      </w:r>
    </w:p>
    <w:p>
      <w:r>
        <w:t>小白又走了，继续进修，走的时候，她欲言又止，想说什么终於还是没说出？ 来。</w:t>
      </w:r>
    </w:p>
    <w:p>
      <w:r>
        <w:t>我看着她这个样子，暗暗想笑。觉得感情这种东西太经不住推敲。</w:t>
      </w:r>
    </w:p>
    <w:p>
      <w:r>
        <w:t>从那个时候起，我对於女人的幻想又轻了几分。</w:t>
      </w:r>
    </w:p>
    <w:p>
      <w:r>
        <w:t>虚妄的情绪每一次的减轻，都让我更真实看到别人和自己。如果我继续这么？ 理性地分析下去，我对小白的温情就仅仅成了生理需要的一个借口，其实就像当？ 年我和小女工的关系。好在人都有脆弱孤独和审美的一面，所以我抱着小白的时？ 候并不仅仅是抱着一具可供发泄的女体。</w:t>
      </w:r>
    </w:p>
    <w:p>
      <w:r>
        <w:t>（四）</w:t>
      </w:r>
    </w:p>
    <w:p>
      <w:r>
        <w:t>我和小母鸡的交往并未因此结束。</w:t>
      </w:r>
    </w:p>
    <w:p>
      <w:r>
        <w:t>女人是最没有原则的动物，哪怕是个杀人犯，只要对她好，她都有可能生出？ 感情。而对於所谓救命恩人这类的东西，她们更要夸张地为他套上光环，放到神？ 龛上顶礼膜拜。可能女人生来就有宗教倾向，喜欢死心塌地信个什么东西。</w:t>
      </w:r>
    </w:p>
    <w:p>
      <w:r>
        <w:t>我不可避免地成为小母鸡眼中的偶像级人物。而且像她这样聪明惯了的人犯？ 起傻往往比常人有过之而无不及。她很认真地提出和我建立纯洁的朋友关系，我？ 请她解释什么叫纯洁的朋友关系，什么叫不纯洁的朋友关系。她开始脸红，羞涩？ 地没好意思说。我明白了所谓纯洁和不纯洁的区别就是看有没有性的活动，轻的？ 比如抚摸、接吻，严重的比如性交。如果只是意淫而没有实际去作的情况是算纯？ 洁还是不纯洁呢？恐怕没人回答我这个问题。我没有理睬小母鸡的要求独自扬长？ 而去。</w:t>
      </w:r>
    </w:p>
    <w:p>
      <w:r>
        <w:t>小母鸡对我的好感却是有增无减。</w:t>
      </w:r>
    </w:p>
    <w:p>
      <w:r>
        <w:t>也许是红颜多是非，在大家临近毕业分配时，小母鸡又遇上新的麻烦。</w:t>
      </w:r>
    </w:p>
    <w:p>
      <w:r>
        <w:t>我在学校的时候并不太多，但是我敏锐的感觉告诉我，系里负责学生分配和？ 党政工作的四十多岁的徐书记是个好色之徒。他经常把女同学叫到他的办公室谈？ 心。傻瓜一样的女生就老实地汇报思想谈党章学习的心得，他喜欢微笑着眯起眼？ 睛仔细观赏面前的女孩子，看她们的眼睛、鼻子、嘴怎样生动地组合出各种生动？ 丰富的表情。他还不敢明目张胆作什么，只会偶尔占点小便宜，趁个什么机会亲？ 热地拍拍女生的手、肩膀、后背，就是不敢摸他最想摸的地方。这种压抑在每年？ 学生毕业分配时得到发泄，他狠狠地搜刮学生，平时不听话没有送重礼的一律被？ 发配到差的地方。和他亲热一点走动多的女生，如果再送钱多点，准保是好单位。？ 小母鸡成绩一直优秀，本来是稳当当地保送研究生，临了杀出个某某校领导的公？ 子和她竞争。他们没有别的借口，唯一的理由是小母鸡是个女生，导师的课题需？ 要经常学生单独出差，所以要男生才能放心。这是个不成其为理由的理由，被他？ 们堂皇地提到桌面上来，小母鸡再优秀又有什么办法？她一直很喜欢关在学校读？ 书作学问，所以她很伤心地跑到徐领导那里请求帮助。当时徐领导家里正好只有？ 徐领导自己，看小母鸡哭得梨花带雨地坐在面前，徐领导动了恻隐之心。他裤裆？ 里的那个东西有些按捺不住了，直直地指向小母鸡。当然内部情况只有徐领导自？ 己知道，小母鸡当时很单纯很无辜地望着徐领导并不清楚这些细节。徐领导就说，？ 瞧你这孩子哭得这么伤心，快坐过来让我给你擦擦眼泪。为了获取领导的支持和？ 温情，即便单纯如小母鸡也意识到这是自己的一个机会。她就像个受了委屈的小？ 孩子一样抽抽嗒嗒地坐在了徐领导身边。徐领导一把握住她白嫩细腻的小手，拿？ 出纸巾慢慢地替小母鸡擦眼泪。他的手当然并不只是碰到小母鸡的眼睛，还顺便？ 接触到脸上的其他部位。</w:t>
      </w:r>
    </w:p>
    <w:p>
      <w:r>
        <w:t>小母鸡再迟钝也知道这是什么意思，经过了上次在小树林的袭击，她已经很？ 清楚男人的丑陋了。但是小母鸡太在乎这个保送名额，所以她强忍住厌恶决定接？ 受徐领导合法的接触。不知道小母鸡当时有没有考虑她和徐领导之间是纯洁还是？ 不纯洁的关系问题。经过初步试探，徐领导发现小母鸡很听话。於是他决定把这？ 个乖孩子留在系里。在他的努力下，小母鸡终於如愿以偿保送了研究生。</w:t>
      </w:r>
    </w:p>
    <w:p>
      <w:r>
        <w:t>事情决定下来后，小母鸡跑到我这来痛哭了一场，复述了上面的情节。</w:t>
      </w:r>
    </w:p>
    <w:p>
      <w:r>
        <w:t>在吃散伙饭的时候，当年那些傻乎乎地笑着跨入大学门槛的青年一律空虚地？ 拼命喝酒。然后在喝够了后，放声大哭或者大骂，追求女生没有得逞的就哭喊女？ 生的名字，被徐领导穿了小鞋的就破口大骂徐领导，杯盘狼籍哥们乱作一团，我？ 看得直想笑。我长出一口气，也就是说从此我就不再是学生身份了，我将和大家？ 一样在社会上混。为了具体的目的骗人或者被骗。我在太吵闹的时候溜了出去，？ 一个人在Ｌ大的校园游走。</w:t>
      </w:r>
    </w:p>
    <w:p>
      <w:r>
        <w:t>我又来到小树林，想在月光下获取片刻宁静。然而我无意中看见草地深处小？ 母鸡被徐领导紧紧搂在怀里，我悄悄走开了。</w:t>
      </w:r>
    </w:p>
    <w:p>
      <w:r>
        <w:t>我毕业的同时经过深造的小白也由护士晋升为儿科医生。我们在她的家庆祝、？ 喝酒的时候，我看着对面这个女人，开始作理性分析。因为彼此太熟悉，我对於？ 和她的身体接触这样的活动少了很多兴趣。对於灵魂的东西，我发现我以前欣赏？ 的所谓朴素其实更多是自己的臆造。我的小白和别的女人没有什么太多不同。她？ 在多数细节上会显示出温顺善良，但是在关键性的地方，她总表现得机警强悍。？ 对於她认为该属於自己的东西，她一向用心抓得很牢。小白曾经自豪地向我讲述？ 她是如何击败同样资历的一个小护士，从而摇身成为白医生的。</w:t>
      </w:r>
    </w:p>
    <w:p>
      <w:r>
        <w:t>我听的时候，感觉乏味，现实原本就很淡白。既然女人都大同小异，我想我？ 也不会为了别的什么女人去伤害小白。这样我们就该顺理成章地结婚。但是我的？ 思想比较复杂，对於环境并不容易妥协，我仍然想要一种朴素真实的自由。我不？ 想让任何事物成为强迫我接受和大家一样麻木生活的理由。作为我的人性审美上？ 的最初安慰，小白其实并不懂我，只不过她从来不说。我常常能感觉到她对我的？ 暗暗观察和讨好。我不是那么极端的青年，於是我宽容地接受着这种检查。小白？ 有足够的理由来作这件事。只不过这样做对她并没有什么好处。她应该继续熟练？ 地装傻，否则分析到最后她只会发现我对她早已失去了兴趣。因为我懒而且比较？ 善良，所以我们还能勉强维持这种关系。</w:t>
      </w:r>
    </w:p>
    <w:p>
      <w:r>
        <w:t>（五）</w:t>
      </w:r>
    </w:p>
    <w:p>
      <w:r>
        <w:t>由於和徐领导的关系不好不坏，我被分到市里一家不好不坏的建筑公司。到？ 单位报到后，立马就有一堆大妈级同事来关心我，当她们从我口中得知我还是单？ 身汉，纷纷前来替我作媒。</w:t>
      </w:r>
    </w:p>
    <w:p>
      <w:r>
        <w:t>我没有打算离开这个地方，所以我很随和地配合大妈们去相亲。在女同志面？ 前我很□腆，经常涨红着脸说不出话，大妈们就取笑说到底是读书人老实本分。？ 要是小白知道我的这种扮相，她一定会认为我很幽默。我的直接领导黄处长拍着？ 我的肩膀说，小伙子，好好干。我很激动地点头，表示要以老同志为榜样一不怕？ 苦二不怕死勇挑革命重担。黄处长发现我的耳朵很软比较听话，经常满意地笑着？ 给我分配任务。我的腿跑个不停。我不是想骗取领导信任借机往上爬，我这么做？ 是因为我善良富有同情心。我很体谅黄处长这样的老同志，为了升官发财把良心？ 的阀门开到最低，不要脸不要命了十多年，到现在混个处长也不容易。如果手下？ 的人还不听话，如何体现他作为领导的尊严和价值？那他为之付出的代价不是太？ 大了吗？在造物无明的支配下，我们其实同样的卑微，作为人这种动物，我想我？ 们应该同病相怜。我很多时候不愿意看见别人失望，所以我尽量满足他作为一个？ 单位领导的心理需要。</w:t>
      </w:r>
    </w:p>
    <w:p>
      <w:r>
        <w:t>有一天他笑眯眯地慈祥地看着我，我发现他有着和年龄不一致的苍老。才四？ 十出头的黄处长头发白了不少。他说小伙子，我给你介绍个对象，你看对面办公？ 室的小张怎么样？小张职高毕业凭着父母是公司的老同志进了这个单位，和很多？ 小姑娘一样地把一张脸涂得红红白白，嘴唇则是流行的暗红或者黑色。头发染成？ 栗色，穿着紧身短小发亮的上装和同样发亮的瘦小的长裤。这个城市的女人很会？ 赶时髦，她们总能保持和时尚一致，流行刊物、流行巨片、流行歌曲、流行时装？ 可以很容易地操纵她们的生活主题，如果不是因为工作关系和她打交道，恐怕我？ 很难从一群相似的小姑娘里把她区分出来。在我看来，她们简直是一堆克隆人。？ 我很谦虚地表示年青人要以工作为重，当然谈恋爱的事也应该适当考虑。於是我？ 答应和克隆张接触接触增进彼此了解。</w:t>
      </w:r>
    </w:p>
    <w:p>
      <w:r>
        <w:t>在我还没有来得及接触克隆张的时候，发生了一点小故事。</w:t>
      </w:r>
    </w:p>
    <w:p>
      <w:r>
        <w:t>那天快下班时我胃痛得厉害，我就匆匆赶到医院拿药。走出医院时我忽然想？ 起我没有关总电源，有好几台机器可能还在空转。为了避免事故隐患，我还是尽？ 职地骑车回到单位。当我推开办公室的门时，我看见了一个很色情的场面。大概？ 他和她没有料到这个时候会有人出现，所以为了痛快，他和她赤条条地躺在我们？ 平常设计图纸的大写字台上，那个地方很宽敞可以让他和她欢快地在上面性交。？ 而我的那张办公桌则成了堆放男女衣物的场所，当时克隆张的粉红的乳罩和粉黄？ 的三角裤很夸张地浮在那些东西之上。黄处长乾瘦的四肢及躯干覆盖着克隆张饱？ 满短小的青春的身体，他的生殖器大概还没有来得及从克隆张的阴道抽出来，他？ 从她的身上抬起头像个蛤蟆一样张大了嘴呆望着我，大家都觉得意外。我下意识？ 地看了看表，我没有像以前那样回避，我很镇定地望着这个画面。平时很威严的？ 黄处长此刻尴尬地被人当场捉奸，那种感觉肯定很爽。我不再是那个听话的谦卑？ 的小职员。我像个猎人一样沉着地审视着自己枪口下的缩成一堆的猎物。看他们？ 哀求地望着我。五分钟后，我退了出去，并且很小心地关上了门。</w:t>
      </w:r>
    </w:p>
    <w:p>
      <w:r>
        <w:t>从此我在精神上取得了对黄处长的领导权，只要我出现的地方，他肯定会惶？ 恐不安。</w:t>
      </w:r>
    </w:p>
    <w:p>
      <w:r>
        <w:t>在他还没有找到理由把我打发出单位之前，我主动去找他辞职。</w:t>
      </w:r>
    </w:p>
    <w:p>
      <w:r>
        <w:t>在他的豪华的办公桌前，我第一次对他说了点真话。</w:t>
      </w:r>
    </w:p>
    <w:p>
      <w:r>
        <w:t>我说其实你也没必要害怕，很多人都和你一样在精神或者肉体上与人通奸。？ 我不会因为这个原因轻视你。但是你不应该勾引单位里的女青年，这是一种冒险？ 的事，现在的女青年要比你们想像的复杂。她可能在接受了你的性爱，并且得到？ 其他实质性好处以后还跑到上边去反告你一把，你好不容易混得的职位被悬起来，？ 那才真不划算。</w:t>
      </w:r>
    </w:p>
    <w:p>
      <w:r>
        <w:t>为了我的理解和忠告，黄处长在签好辞职报告后没有让我马上走，他还想听？ 我说点什么。他们在官场中太压抑了，虽然他们经常在对下属的指手划脚中得到？ 快感。他有点喜欢听我说真话，当然前提是我们将不再见面。</w:t>
      </w:r>
    </w:p>
    <w:p>
      <w:r>
        <w:t>我就说，如果实在熬不住，你们可以用公款去宾馆睡小姐嘛，那些女人明码？ 实价要放心得多，她们又有职业技巧，一定会让你满意的。只要嫖的时候注意点？ 一般不会得性病。黄处长再一次像蛤蟆一样望着我，我的精彩发言肯定落到他心？ 坎里去了。他们其实很可怜，因为经常地算计人或者被人算计，他们的心理通常？ 比较阴暗。谁都不是天生的混蛋，混球这种东西还不是慢慢磨出来的，那肯定不？ 会是个愉快的过程。</w:t>
      </w:r>
    </w:p>
    <w:p>
      <w:r>
        <w:t>（六）</w:t>
      </w:r>
    </w:p>
    <w:p>
      <w:r>
        <w:t>这样我仓促地把自己推到了社会前沿，和那些下岗工人一样满街四处流蹿。？ 好在没有饭吃的时候，还可以去找小白，她和以前一样认认真真地和我一块吃饭？ 睡觉。我笑话她不求上进，怎么没想过去找个有钱一点的情人，那就不会像现在？ 这样倒贴。她只是叹气，说没办法她确实对我死心塌地。我继续笑她对时局缺乏？ 想像力，难道你没看出来如今再忠心耿耿的东西都敌不过钞票的威力？小白白了？ 我一眼说未必。小白的物欲还不是那么旺盛，所以她还能够暂时接受我的失业。</w:t>
      </w:r>
    </w:p>
    <w:p>
      <w:r>
        <w:t>一天我一如既往地在街上混，有个装束高贵的女人从一辆宝马里面探出头来？ 同我打招呼。我做梦也没有想到我会再见到当年的小女工夏蓉。虽然我不认识什？ 么名牌，但是她所有的包装都告诉我她是个彻底的名牌女人。</w:t>
      </w:r>
    </w:p>
    <w:p>
      <w:r>
        <w:t>原来要装出所谓气质的东西并不太难。只要有足够的钞票作背景。好在我对？ 社会和女人都几乎没有了什么想法，所以看见这个小荡妇变成个女贵族，我还不？ 是那么感觉凄凉。爱谁谁吧，我管不了那么多。</w:t>
      </w:r>
    </w:p>
    <w:p>
      <w:r>
        <w:t>女贵族夏蓉很优雅地从车里出来，她的出现引来路上众多目光。她邀请我去？ 她的家坐坐。</w:t>
      </w:r>
    </w:p>
    <w:p>
      <w:r>
        <w:t>因为我本来就无事可干，所以去观察一下富人的生活接受点刺激也没什么不？ 可。我就很舒适地坐到了她的车里，随了她去。</w:t>
      </w:r>
    </w:p>
    <w:p>
      <w:r>
        <w:t>她把车开进了一个高尚住宅区的小楼，她的家很气派。两层的花园洋楼不知？ 道实际住了几口人。我没有去判断她是傍了款发的，还是自己就是个富婆，我想？ 别人的事情与我无关。她看来已经完全适应了这种高尚精致的生活，从她的每个？ 细节，都观察不到以前那个小女工的轻浮粗鄙。人原本就是应变能力很强的动物，？ 要不怎么能从猿进化到现在？</w:t>
      </w:r>
    </w:p>
    <w:p>
      <w:r>
        <w:t>我们对坐在客厅喝咖啡。</w:t>
      </w:r>
    </w:p>
    <w:p>
      <w:r>
        <w:t>夏蓉问我，今年多大？我计算了很久，发现我应该是二十六。</w:t>
      </w:r>
    </w:p>
    <w:p>
      <w:r>
        <w:t>她又问我，存款多少？这个不用算我就清楚地回答她数值为零。</w:t>
      </w:r>
    </w:p>
    <w:p>
      <w:r>
        <w:t>她轻松地优越地笑了，我一点没有感到有什么不好意思。如果这样的刺激就？ 能让我惭愧那我早就向所有的人妥协了。</w:t>
      </w:r>
    </w:p>
    <w:p>
      <w:r>
        <w:t>她依然有旺盛的性欲，她对我回忆起我和她在若干年前的那次性交。</w:t>
      </w:r>
    </w:p>
    <w:p>
      <w:r>
        <w:t>她说，也许你不相信，我从小学就很喜欢你，我当时不懂你和别的男生究竟？ 有什么不同但是肯定是有什么地方不同。你一定以为我很随便，其实你不知道在？ 那次看电影之前我还是个处女。我以前和别人都只是玩玩性游戏，没动真格的。？ 如果不是因为你当时空虚，你是看不上我的，所以我一有机会就把自己给了你。？ 我那天很满足，虽然有点痛，我终於把自己给了想给的男人。我知道我配不上你，？ 也没敢再来找你。我也不知道命是变的，这些年我靠出卖自己发了财，看见你还？ 是个穷小子，我真的很开心。原来机会从来就是平等的。如果我愿意，现在我也？ 可以嘲笑你就像当年你嘲笑我。我以为看见我现在的样子你会惭愧，但是你的脸？ 皮真厚，居然穷得心安理得。如果我给你钱，你愿意和我玩玩吗？说真的我还是？ 有点喜欢你。</w:t>
      </w:r>
    </w:p>
    <w:p>
      <w:r>
        <w:t>一边说着她就开始一件一件地脱衣服，我默默看着她，没有说话。当她完全？ 一丝不挂时，她靠到我面前，爬上我的腿，坐到我身上，和那次一样的姿势。如？ 果今天你要了我，我可以给你十万。她微笑着说，并且把她的乳房贴近我的脸。</w:t>
      </w:r>
    </w:p>
    <w:p>
      <w:r>
        <w:t>我开始轻轻抚摸她，很温柔，这出乎她的意外，她的呼吸变得急促，脸有些？ 发红。造物给了她一个精美的身体，她用它换取了财富，身体依然精美，从表面？ 上看她没有任何损失，而且很容易地得到了她想要的东西。</w:t>
      </w:r>
    </w:p>
    <w:p>
      <w:r>
        <w:t>我轻轻抚摸着这个身体，充满了悲哀。我仿佛看到二十几年前她的母亲，搂？ 着怀里漂亮纯洁的女婴，用最好的心情去构思她的未来。她什么都想到了，但是？ 堕落的种子总是长得最快。我抚摸她高耸挺拨的乳房，用嘴含住她的乳头用力吮？ 吸。我的手顺着她的胸部开始向下滑行，经过她柔软结实小巧的腰身，平坦敏感？ 弹性的腹部，然后触摸她浑圆的臀部，那里线条优美细腻，我的手非常灵活，她？ 已经激动得开始呻吟了，她抱住我的身体轻轻颤动。当我的手探进她的最敏感地？ 带时，那里已经湿了一大片。</w:t>
      </w:r>
    </w:p>
    <w:p>
      <w:r>
        <w:t>她拼命撕扯我的衣裤，要和我作最直接的性接触。</w:t>
      </w:r>
    </w:p>
    <w:p>
      <w:r>
        <w:t>我解开皮带，从裤裆里掏出那个她想要的东西，给了她。在我一次一次猛烈？ 的撞击下，她很刺激地尖叫。她的脸上是迷茫甚至哭泣的快活。这样的表情也许？ 才是人最真实的情绪。我们一直都站在生死的边缘，性交让我们体会到死的极乐。</w:t>
      </w:r>
    </w:p>
    <w:p>
      <w:r>
        <w:t>她很满意我的表现，在重新优雅地穿上衣服后，她递给我一张支票。神态满？ 是轻蔑。</w:t>
      </w:r>
    </w:p>
    <w:p>
      <w:r>
        <w:t>我笑了，推开她的手。</w:t>
      </w:r>
    </w:p>
    <w:p>
      <w:r>
        <w:t>现在轮到我发言了。</w:t>
      </w:r>
    </w:p>
    <w:p>
      <w:r>
        <w:t>我说夏蓉你不该让我知道那次的真相，我的良心有点不好受了。当年和你的？ 风流事让我清楚地看见自己的虚伪和肤浅。在此之前我还真以为有人可以是天生？ 的贱货。所以我和你干的时候没把你当人。我错了，我现在告诉自己应该尊重所？ 有的女人。这一次我是把你当朋友来干的，希望你快活，否则我这一辈子都不会？ 心安。我不喜欢欠人什么，从前差你的这次补起，以后我们就没有任何关系了。？ 在她仍然举着支票发愣时，我走出了大门。</w:t>
      </w:r>
    </w:p>
    <w:p>
      <w:r>
        <w:t>不知为什么我想到小母鸡，不知道这时候她是不是睡在徐领导的床上。然后？ 我想到我们所有的尊严和骄傲就这么一点一点被无形的欲望吃掉。我仍然坚持我？ 孤独的思考。</w:t>
      </w:r>
    </w:p>
    <w:p>
      <w:r>
        <w:t>我回到了小白的家，她在灯下织着毛衣安静地等我。</w:t>
      </w:r>
    </w:p>
    <w:p>
      <w:r>
        <w:t>我说小白我们结婚吧，你愿意嫁给一个穷小子吗？</w:t>
      </w:r>
    </w:p>
    <w:p>
      <w:r>
        <w:t>她惊喜地望着我，眼泪大颗大颗地滴了下来。</w:t>
      </w:r>
    </w:p>
    <w:p>
      <w:r>
        <w:t>我还真有点感动。也许以前我太苛刻了，我应该学会欣赏和接受一些东西。？ 对於生活，我还不够宽容。我很高兴我现在能够心平气和地欣赏人性温暖的一面。</w:t>
      </w:r>
    </w:p>
    <w:p>
      <w:r>
        <w:t>终於和小白合法地躺在我们的婚床上，她牢牢地抱住我，很幸福地笑∶“这？ 么多年了，我终於嫁给了你。”</w:t>
      </w:r>
    </w:p>
    <w:p>
      <w:r>
        <w:t>这也许一直就是小白的理想。一个小女人的理想。</w:t>
      </w:r>
    </w:p>
    <w:p>
      <w:r>
        <w:t>那么我的理想呢？在平淡中的坚持。</w:t>
      </w:r>
    </w:p>
    <w:p>
      <w:r>
        <w:t>我知道我会的，我就很放心地睡了……</w:t>
      </w:r>
    </w:p>
    <w:p>
      <w:r>
        <w:t>【全文完】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