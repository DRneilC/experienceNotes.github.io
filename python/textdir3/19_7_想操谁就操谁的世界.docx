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想操谁就操谁的世界</w:t>
      </w:r>
    </w:p>
    <w:p>
      <w:r>
        <w:t>我叫江华，是一个普通的大学生，在毕业之后，一时找不到工作，只能靠父母给的一点钱紧张的过日子，本来</w:t>
      </w:r>
    </w:p>
    <w:p>
      <w:r>
        <w:t>已经十分厌倦现在的生活了，想着回乡下找一份普通的工作，但命运却是给我开了一个很大的玩笑。</w:t>
      </w:r>
    </w:p>
    <w:p>
      <w:r>
        <w:t>「你是谁？」</w:t>
      </w:r>
    </w:p>
    <w:p>
      <w:r>
        <w:t>看着面前的这个奇怪男人，江华有点畏惧，因为他发现这里不知道是什么地方，他害怕这个男人是坏人。</w:t>
      </w:r>
    </w:p>
    <w:p>
      <w:r>
        <w:t>男人看了一眼江华，喃喃道：「居然是他，那老家伙真会开玩笑。」江华不明所以，却是见男人递给他一样东</w:t>
      </w:r>
    </w:p>
    <w:p>
      <w:r>
        <w:t>西，那是一张卡片，看上去十分精美，表面上有一个小恶魔的形象。</w:t>
      </w:r>
    </w:p>
    <w:p>
      <w:r>
        <w:t>「这是恶魔卡片，是这片空间的至高物之一，现在是你的了。」江华接过那张卡片，问道：「这东西有什么用？」</w:t>
      </w:r>
    </w:p>
    <w:p>
      <w:r>
        <w:t>「任何人只要看到你这样卡片，都会心甘情愿的听你的话，而只要你出示了这张卡片之后，你所做的一切事情，在</w:t>
      </w:r>
    </w:p>
    <w:p>
      <w:r>
        <w:t>任何人心目中，都是理所当然的。」江华闻言眼睛一亮，但没等他继续问，眼前已经突然一黑，等到他再次张开眼</w:t>
      </w:r>
    </w:p>
    <w:p>
      <w:r>
        <w:t>睛的时候，却是发现自己已经回到了原本的房间中。</w:t>
      </w:r>
    </w:p>
    <w:p>
      <w:r>
        <w:t>「咦，难道是做梦？」</w:t>
      </w:r>
    </w:p>
    <w:p>
      <w:r>
        <w:t>江华喃喃道，但视线却是被手中的一样东西吸引了，那是一张卡片，在卡片表面上，有一个形象生动的小恶魔。</w:t>
      </w:r>
    </w:p>
    <w:p>
      <w:r>
        <w:t>「不是做梦？」</w:t>
      </w:r>
    </w:p>
    <w:p>
      <w:r>
        <w:t>使劲的掐了自己一下，发现很痛，江华当下就兴奋不已，看了一下外面的天色，发现还没黑，打算试一下这张</w:t>
      </w:r>
    </w:p>
    <w:p>
      <w:r>
        <w:t>卡片的效果。</w:t>
      </w:r>
    </w:p>
    <w:p>
      <w:r>
        <w:t>江华住的地方只是一栋公寓，也算他运气好，原本的房东是他的一个亲戚，所以就低价把这里租给他了。他的</w:t>
      </w:r>
    </w:p>
    <w:p>
      <w:r>
        <w:t>邻居是一个十八岁的高三女学生，长的十分漂亮，江华经常都去调戏她，只不过每次都是受了白眼，那个叫王倩倩</w:t>
      </w:r>
    </w:p>
    <w:p>
      <w:r>
        <w:t>的少女对江华很是厌恶。</w:t>
      </w:r>
    </w:p>
    <w:p>
      <w:r>
        <w:t>江华把她当成自己的第一个实验对象，直接到了王倩倩门口，敲了敲门，过了一阵之后，一个绑着马尾，俏生</w:t>
      </w:r>
    </w:p>
    <w:p>
      <w:r>
        <w:t>生的美女把门打开。她穿着一件很是精美的水手服，样子十分清纯，胸前的奶子不是很大，但应该也有Ｃ罩杯了，</w:t>
      </w:r>
    </w:p>
    <w:p>
      <w:r>
        <w:t>在这样的年龄有这样的身材，也算是十分不错了。</w:t>
      </w:r>
    </w:p>
    <w:p>
      <w:r>
        <w:t>王倩倩看到是江华之后，很是厌恶的问道：「有什么事吗？」江华吞了一下口水，想象着这个女学生被自己压</w:t>
      </w:r>
    </w:p>
    <w:p>
      <w:r>
        <w:t>在身下，尽情的鞭挞着的感觉，当下肉棒就有点硬了。</w:t>
      </w:r>
    </w:p>
    <w:p>
      <w:r>
        <w:t>王倩倩好像见到了江华下身的异状，当下脸色微变，正想把门关上，大骂这个变态的时候，却是见到江华突然</w:t>
      </w:r>
    </w:p>
    <w:p>
      <w:r>
        <w:t>拿出了一张卡片，她的眼神放在这张卡片上，片刻之后就开始茫然起来。</w:t>
      </w:r>
    </w:p>
    <w:p>
      <w:r>
        <w:t>见到王倩倩如此，江华大喜，连忙道：「你知道我是谁吗？」王倩倩一脸茫然的道：「知道，你是我的主人，</w:t>
      </w:r>
    </w:p>
    <w:p>
      <w:r>
        <w:t>请问主人有什么吩咐吗？」江华闻言大喜，再也忍不住了，直接在门口就一把抓住王倩倩的奶子，狠狠的揉捏了一</w:t>
      </w:r>
    </w:p>
    <w:p>
      <w:r>
        <w:t>下，那种软软的感觉让他差点忍不住狼嚎一声。</w:t>
      </w:r>
    </w:p>
    <w:p>
      <w:r>
        <w:t>被江华这样捏着奶子，王倩倩脸上晕红，口中居然发出了十分淫荡的呻吟声，嘴角居然流出了口水。</w:t>
      </w:r>
    </w:p>
    <w:p>
      <w:r>
        <w:t>江华也没打算进去里面，直接在门口就脱下了裤子，露出了那肿胀的大肉棒，对王倩倩道：「快，快帮我含一</w:t>
      </w:r>
    </w:p>
    <w:p>
      <w:r>
        <w:t>下，吹箫啊。」王倩倩很是顺从的蹲下身子，张开那张樱桃小嘴，就把大肉棒含住了，慢慢的吞入起来。</w:t>
      </w:r>
    </w:p>
    <w:p>
      <w:r>
        <w:t>江华快要爽死了，不断的用肉棒抽插着王倩倩那张小嘴，看着她一脸陶醉的给自己吃鸡巴，江华差点就忍不住</w:t>
      </w:r>
    </w:p>
    <w:p>
      <w:r>
        <w:t>射出来了。</w:t>
      </w:r>
    </w:p>
    <w:p>
      <w:r>
        <w:t>只是本着玩久一点，他死死的忍住，一边玩弄她的奶子，一边让她把自己的肉棒吞进喉咙里面，让她学习一下</w:t>
      </w:r>
    </w:p>
    <w:p>
      <w:r>
        <w:t>深喉。</w:t>
      </w:r>
    </w:p>
    <w:p>
      <w:r>
        <w:t>王倩倩不愧是一个聪明的学生，只是几次就已经学会了，给了江华极度的快感，只是想起她还是处女，还是把</w:t>
      </w:r>
    </w:p>
    <w:p>
      <w:r>
        <w:t>肉棒从她的嘴巴抽了出来，拉起那水手服的裙子，撕开内裤，直接将肿胀的肉棒插进了她的小穴里面。</w:t>
      </w:r>
    </w:p>
    <w:p>
      <w:r>
        <w:t>王倩倩发出了一声高昂的呻吟，随着江华的抽插，她的呻吟越来越大声，看着一个穿着学生制服的少女被自己</w:t>
      </w:r>
    </w:p>
    <w:p>
      <w:r>
        <w:t>插的那么爽，江华一阵满足，但就在这时，电梯突然响了，电梯门打开之后，一个看上去三十左右的少妇就走了出</w:t>
      </w:r>
    </w:p>
    <w:p>
      <w:r>
        <w:t>来，看到江华在插着王倩倩，居然嗔怒的道：「怎么在门口就做上了。」江华本来是被吓了一跳的，因为这个少妇</w:t>
      </w:r>
    </w:p>
    <w:p>
      <w:r>
        <w:t>就是王倩倩的妈妈，邵冰。</w:t>
      </w:r>
    </w:p>
    <w:p>
      <w:r>
        <w:t>自己再奸淫她的女儿，居然被她撞上了，这让江华停了下来，但想起之前那个男人说的话，当下明白过来，直</w:t>
      </w:r>
    </w:p>
    <w:p>
      <w:r>
        <w:t>接亮出了恶魔卡片，然后把肉棒从王倩倩的小穴中抽了出来，对邵冰道：「来，给我舔舔鸡巴，这鸡巴可是刚刚插</w:t>
      </w:r>
    </w:p>
    <w:p>
      <w:r>
        <w:t>过你女儿的。」邵冰朝江华抛了一个媚眼，然后就直接伸出舌头在肉棒上舔了起来，把上面的一些血丝舔掉之后，</w:t>
      </w:r>
    </w:p>
    <w:p>
      <w:r>
        <w:t>这才把肉棒含住，慢慢的吞入口中。</w:t>
      </w:r>
    </w:p>
    <w:p>
      <w:r>
        <w:t>邵冰是一个上市公司的文员，上班之前也化过妆，嘴唇有点红润，这样一张红润的嘴唇给自己吃鸡巴，江华一</w:t>
      </w:r>
    </w:p>
    <w:p>
      <w:r>
        <w:t>波波的快感涌入他的脑袋中，一只手用力的捏着王倩倩的乳房，让她捧起那不大的奶子，放在自己嘴边。</w:t>
      </w:r>
    </w:p>
    <w:p>
      <w:r>
        <w:t>邵冰的技术虽然不算好，但之前江华就已经插过王倩倩的嘴巴，而且还插过她的处女小穴，那时候已经快要射</w:t>
      </w:r>
    </w:p>
    <w:p>
      <w:r>
        <w:t>了，现在被邵冰含了一阵之后，终于忍不住，把精华射了出来。</w:t>
      </w:r>
    </w:p>
    <w:p>
      <w:r>
        <w:t>王倩倩见状，连忙蹲下身子，和自己的母亲一同把那些精液舔干净，然后两人一起清理江华的鸡巴，把鸡巴舔</w:t>
      </w:r>
    </w:p>
    <w:p>
      <w:r>
        <w:t>干净之后，这才一脸满足的站了气啦，看着江华。</w:t>
      </w:r>
    </w:p>
    <w:p>
      <w:r>
        <w:t>江华也有点累，把肉棒收起来之后，才对邵冰道：「今天晚上在你家吃饭，没问题吧。」</w:t>
      </w:r>
    </w:p>
    <w:p>
      <w:r>
        <w:t>邵冰点头道：「当然没问题了。」</w:t>
      </w:r>
    </w:p>
    <w:p>
      <w:r>
        <w:t>当天晚上，江华就在邵冰老公面前，把她们母女奸淫了一遍，最后在邵冰的小穴中爆发了出来。</w:t>
      </w:r>
    </w:p>
    <w:p>
      <w:r>
        <w:t>第二天一早，江华就醒来了，推开身上的王倩倩，因为晨勃而十分坚硬的肉棒还在她的身体内，看到两人还在</w:t>
      </w:r>
    </w:p>
    <w:p>
      <w:r>
        <w:t>熟睡，江华忍不住有了作弄的念头，直接把肉棒插入王倩倩的口中，缓缓的抽送起来。</w:t>
      </w:r>
    </w:p>
    <w:p>
      <w:r>
        <w:t>王倩倩因为呼吸有点困难，被憋醒了过来，见到江华在插自己的小嘴，连忙伸出舌头不断的舔，让江华一阵刺</w:t>
      </w:r>
    </w:p>
    <w:p>
      <w:r>
        <w:t>激。</w:t>
      </w:r>
    </w:p>
    <w:p>
      <w:r>
        <w:t>眼见一旁的邵冰还没有醒，看到她那双豪乳，江华突然有个想法，对王倩倩道：「你把你母亲的奶子挤在一起，</w:t>
      </w:r>
    </w:p>
    <w:p>
      <w:r>
        <w:t>我要插你妈的奶子。」王倩倩不知道应该怎么做，江华示范了一下，王倩倩就把邵冰的奶子挤在一起，江华直接把</w:t>
      </w:r>
    </w:p>
    <w:p>
      <w:r>
        <w:t>自己的肉棒插在那乳沟中，开始抽插起来。</w:t>
      </w:r>
    </w:p>
    <w:p>
      <w:r>
        <w:t>第一次乳交，江华整个人都飘飘然起来了，邵冰的豪乳足够大，至少有Ｅ罩杯的，让王倩倩挤在一起，乳交的</w:t>
      </w:r>
    </w:p>
    <w:p>
      <w:r>
        <w:t>感觉十分好。见王倩倩无所事事，江华道：</w:t>
      </w:r>
    </w:p>
    <w:p>
      <w:r>
        <w:t>「你把你母亲叫醒，让她给你舔下小穴。」</w:t>
      </w:r>
    </w:p>
    <w:p>
      <w:r>
        <w:t>其实邵冰已经醒了，只不过见江华玩的高兴，才装睡而已，听到江华说让她舔自己女儿的小穴，当下就张开了</w:t>
      </w:r>
    </w:p>
    <w:p>
      <w:r>
        <w:t>眼睛。</w:t>
      </w:r>
    </w:p>
    <w:p>
      <w:r>
        <w:t>王倩倩把小穴凑到邵冰的嘴边，邵冰就伸出舌头舔了起来，重点照顾她的那小豆豆，直让王倩倩呻吟不已。</w:t>
      </w:r>
    </w:p>
    <w:p>
      <w:r>
        <w:t>乳交的快感让江华有点忍不住了，当下就射了出来，把邵冰那双豪乳射的满都是精液。邵冰连忙坐起来清理江</w:t>
      </w:r>
    </w:p>
    <w:p>
      <w:r>
        <w:t>华的肉棒，王倩倩则是清理邵冰豪乳上的精液，在邵冰嘴巴里狠狠的插了几下之后，江华就穿好衣服，离开了她们</w:t>
      </w:r>
    </w:p>
    <w:p>
      <w:r>
        <w:t>家。</w:t>
      </w:r>
    </w:p>
    <w:p>
      <w:r>
        <w:t>而在离开之前，邵冰的老公还十分高兴的对他说：「欢迎下次再来啊。」上了一对母女，江华神清气爽，当下</w:t>
      </w:r>
    </w:p>
    <w:p>
      <w:r>
        <w:t>开始在大街上找寻对象，看到有姿色过得去的，就去摸摸她的奶子，让她给自己吹下萧，但也不直接做，只不过玩</w:t>
      </w:r>
    </w:p>
    <w:p>
      <w:r>
        <w:t>玩前戏而已。</w:t>
      </w:r>
    </w:p>
    <w:p>
      <w:r>
        <w:t>在走了半天，他至少让二十个女人给他吃过鸡巴了，这才终于想起什么，直接找了一个开车的漂亮女人，让她</w:t>
      </w:r>
    </w:p>
    <w:p>
      <w:r>
        <w:t>载着自己来到机场。</w:t>
      </w:r>
    </w:p>
    <w:p>
      <w:r>
        <w:t>那个开车的漂亮女人江华自然没有放过了，让她一边开车，一边被自己干，到了机场之后，就让那个漂亮女人</w:t>
      </w:r>
    </w:p>
    <w:p>
      <w:r>
        <w:t>用嘴巴给他清理了一下，这才走下了车。</w:t>
      </w:r>
    </w:p>
    <w:p>
      <w:r>
        <w:t>看着机场那些来来往往的人，江华很是兴奋，直接走了进去。</w:t>
      </w:r>
    </w:p>
    <w:p>
      <w:r>
        <w:t>进入机场之后，只是随便扫视了一眼，就看到了不少能够成为目标的女人了，其中两个还是外国人，据说外国</w:t>
      </w:r>
    </w:p>
    <w:p>
      <w:r>
        <w:t>人的阴道特别宽，也不知道是不是真的。</w:t>
      </w:r>
    </w:p>
    <w:p>
      <w:r>
        <w:t>当下，他找到了一个金发美女，这金发美女穿着一条性感的小短裙，把那丰满的大屁股包裹住，一双大奶子比</w:t>
      </w:r>
    </w:p>
    <w:p>
      <w:r>
        <w:t>起邵冰的豪乳也丝毫不差，江华二话不说，直接掀高她的裙子，然后拉下内裤，就把自己的肉棒插了进去。</w:t>
      </w:r>
    </w:p>
    <w:p>
      <w:r>
        <w:t>这个金发美女的阴道很紧，不像是别人说的很宽松，在插了一阵之后，他就把肉棒插入了金发美女的嘴巴里，</w:t>
      </w:r>
    </w:p>
    <w:p>
      <w:r>
        <w:t>按着她的脑袋，直接来了一个深喉。</w:t>
      </w:r>
    </w:p>
    <w:p>
      <w:r>
        <w:t>金发美女用一种淫荡的眼神看着他，舌头不断的绕着肉棒，口水从嘴角滴下来，显得十分淫荡。</w:t>
      </w:r>
    </w:p>
    <w:p>
      <w:r>
        <w:t>而就在这时，旁边走过一个穿着ＯＬ制服的美女，江华见状眼睛一亮，这ＯＬ美女应该是和她的老板一起来的，</w:t>
      </w:r>
    </w:p>
    <w:p>
      <w:r>
        <w:t>看上去是一个秘书，江华性欲打起，直接就拉着金发美女来到那个ＯＬ美女身边，一边让金发美女口交，一边用大</w:t>
      </w:r>
    </w:p>
    <w:p>
      <w:r>
        <w:t>手捏着ＯＬ美女的大乳房。</w:t>
      </w:r>
    </w:p>
    <w:p>
      <w:r>
        <w:t>那大乳房因为有制服的紧缚，看上去很大的样子，那条乳沟一看就让江华有种要乳交的念头，只是暂时不急，</w:t>
      </w:r>
    </w:p>
    <w:p>
      <w:r>
        <w:t>因为在这里，还有很多漂亮的女人。</w:t>
      </w:r>
    </w:p>
    <w:p>
      <w:r>
        <w:t>抽插了几遍金发美女的嘴巴之后，江风让她抬起屁股，露出那个微红的屁眼，用口水涂抹了一下，直接把肉棒</w:t>
      </w:r>
    </w:p>
    <w:p>
      <w:r>
        <w:t>插了进去。</w:t>
      </w:r>
    </w:p>
    <w:p>
      <w:r>
        <w:t>金发美女发出一声极度满足的呻吟声，大喊道：「ＦＵＣＫＭＥ，Ｉ` ＭＡｂｉｃｈ。」</w:t>
      </w:r>
    </w:p>
    <w:p>
      <w:r>
        <w:t>那ＯＬ连忙翻译道：「她说快干她，她是一个婊子。」江华哈哈大笑，一边听着那金发美女用英语叫床，一边</w:t>
      </w:r>
    </w:p>
    <w:p>
      <w:r>
        <w:t>听ＯＬ美女翻译出来，感受着那屁眼的紧迫，差点就要射出来了。</w:t>
      </w:r>
    </w:p>
    <w:p>
      <w:r>
        <w:t>把肉棒从金发美女的屁眼抽出来，江华让ＯＬ美女给自己吹箫，看着那戴着眼镜的ＯＬ美女，江华把视线在机</w:t>
      </w:r>
    </w:p>
    <w:p>
      <w:r>
        <w:t>场中扫了一下，突然看到两个穿着空姐制服的漂亮女人走过，连忙喊住了她们，出示了恶魔卡片。</w:t>
      </w:r>
    </w:p>
    <w:p>
      <w:r>
        <w:t>两个空姐一脸茫然的看着江华，等待他的指示，江华让ＯＬ美女继续给自己吹箫，一边对那个成熟一点的空姐</w:t>
      </w:r>
    </w:p>
    <w:p>
      <w:r>
        <w:t>道：「你过来。」成熟空姐走了过来，却是一把被江华抓住乳房，有空姐制服的包裹，使得她的乳房看上去很大，</w:t>
      </w:r>
    </w:p>
    <w:p>
      <w:r>
        <w:t>而另外一个年轻一点的空姐乳房就稍逊一点了。</w:t>
      </w:r>
    </w:p>
    <w:p>
      <w:r>
        <w:t>他对那个年轻空姐道：「你来，和她一起，帮我吃一下鸡巴。」那年轻空姐连忙蹲下身来，和ＯＬ美女一起，</w:t>
      </w:r>
    </w:p>
    <w:p>
      <w:r>
        <w:t>吃起了那狰狞的大鸡巴，两个人一起服侍，让江华很是刺激，揉捏成熟空姐的力度也是大了许多。</w:t>
      </w:r>
    </w:p>
    <w:p>
      <w:r>
        <w:t>过了一阵，肉棒已经坚硬得好像铁一样了，江华让ＯＬ美女躺下来，也不用她脱衣服，直接从领口那里把肉棒</w:t>
      </w:r>
    </w:p>
    <w:p>
      <w:r>
        <w:t>插了进去，让她给自己乳交。</w:t>
      </w:r>
    </w:p>
    <w:p>
      <w:r>
        <w:t>这样插进去，快感比起邵冰的豪乳丝毫不弱，而且ＯＬ美女还十分聪明的舔他的卵袋。</w:t>
      </w:r>
    </w:p>
    <w:p>
      <w:r>
        <w:t>江华抱住成熟空姐的大腿，那双丰腴的大腿上穿着丝袜，给人一种十分不错的触感，金发美女好像不甘寂寞，</w:t>
      </w:r>
    </w:p>
    <w:p>
      <w:r>
        <w:t>走到江华身后，居然舔起了他的屁眼，把舌尖伸了进去。</w:t>
      </w:r>
    </w:p>
    <w:p>
      <w:r>
        <w:t>年轻空姐则是和江华接吻，舌头慢慢的从他的脸吻向乳头，然后慢慢的到他的肚眼，慢慢的用舌尖刺激他。</w:t>
      </w:r>
    </w:p>
    <w:p>
      <w:r>
        <w:t>ＯＬ美女不断的呻吟，好像奶子被插也有极限的快感一样，大喊道：「快插我的贱奶子，我是一个淫贱的秘书，</w:t>
      </w:r>
    </w:p>
    <w:p>
      <w:r>
        <w:t>快插我。」而那个成熟空姐被江华抱住丝袜大腿，双手揉着自己的双乳，也是大喊道：</w:t>
      </w:r>
    </w:p>
    <w:p>
      <w:r>
        <w:t>「我是一个淫贱的空姐，我在飞机上和乘客做爱，给他们吃鸡巴，快点插死我吧，我的贱嘴，贱逼，贱屁眼，</w:t>
      </w:r>
    </w:p>
    <w:p>
      <w:r>
        <w:t>都要人插。」</w:t>
      </w:r>
    </w:p>
    <w:p>
      <w:r>
        <w:t>江华当然不能让她失望了，抽出自己的肉棒，直接插入了成熟空姐的嘴巴里面，直接按住她的头，让鸡巴插入</w:t>
      </w:r>
    </w:p>
    <w:p>
      <w:r>
        <w:t>喉咙深处，连她的鼻子，都贴在自己的阴毛上了。</w:t>
      </w:r>
    </w:p>
    <w:p>
      <w:r>
        <w:t>看着一个成熟空姐给自己吃鸡巴，江华一阵刺激，然后再让另外一个年轻空姐口交一下，接下来就把肉棒插入</w:t>
      </w:r>
    </w:p>
    <w:p>
      <w:r>
        <w:t>了成熟空姐的阴道中，大力的抽插起来。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