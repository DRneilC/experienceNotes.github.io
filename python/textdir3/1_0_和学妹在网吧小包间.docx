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和学妹在网吧小包间</w:t>
      </w:r>
    </w:p>
    <w:p>
      <w:r>
        <w:t>.</w:t>
      </w:r>
    </w:p>
    <w:p>
      <w:r>
        <w:t>我是成都一个大学的学生，刚刚参加完学校的直博考试（研究生直接保送博士的考试）——莫吃惊，我觉得像</w:t>
      </w:r>
    </w:p>
    <w:p>
      <w:r>
        <w:t>兄弟这种平时装的道貌岸然的很惨的，平时是个伪君子很清高，虽然人长得还可以，178CM ，但是从不主动追美眉，</w:t>
      </w:r>
    </w:p>
    <w:p>
      <w:r>
        <w:t>主动追我的又不怎么样，所以没事就只能看书，考上博士就很自然了哈。觉得考得还可以，于是五一节就不想在学</w:t>
      </w:r>
    </w:p>
    <w:p>
      <w:r>
        <w:t>校学习了，回家。</w:t>
      </w:r>
    </w:p>
    <w:p>
      <w:r>
        <w:t>回到家后比较无聊，像我这个岁数的朋友大都知道，原来的朋友要么在外地上班要么在读书，除了过年很少回</w:t>
      </w:r>
    </w:p>
    <w:p>
      <w:r>
        <w:t>家乡，所以找不到人耍，以为自己又要向以往一样，在家看看A 片，浏览浏览性吧，唉。今天晚上吃了饭，收到短</w:t>
      </w:r>
    </w:p>
    <w:p>
      <w:r>
        <w:t>信，原来是小妹妹叫我出去耍，这小妹妹和我是老乡现在又在我们学校读本科本科，所以我在学校有时还是比较照</w:t>
      </w:r>
    </w:p>
    <w:p>
      <w:r>
        <w:t>顾她，人长得也很漂亮，皮肤白嫩光滑，她个子高挑，身材火辣，对我也很热情，但她男朋友刚好是我们市市委副</w:t>
      </w:r>
    </w:p>
    <w:p>
      <w:r>
        <w:t>书记的儿子，所以我常常刻意保持距离。不过现在实在是无聊，就出去了。我们那是小地方，实在是没耍的，又不</w:t>
      </w:r>
    </w:p>
    <w:p>
      <w:r>
        <w:t>想逛街，于是我俩来到网吧，网吧人暴多，可能是因为放假而且晚上吧。小地方的人素质就是低，一群人又是粗口，</w:t>
      </w:r>
    </w:p>
    <w:p>
      <w:r>
        <w:t>又是抽烟，搞得一个网吧乌烟瘴气的，我们就问老板有没有小包间，老板为难的说好的都没了，只剩下一个最小的，</w:t>
      </w:r>
    </w:p>
    <w:p>
      <w:r>
        <w:t>我一看，居然是楼梯旁边的小间（就是上下楼的楼梯隔出来的那种，兄弟学理的，语文太差，可能解释得不是很清</w:t>
      </w:r>
    </w:p>
    <w:p>
      <w:r>
        <w:t>楚哈），而且只有一台电脑。不过没办法，只有将就了。</w:t>
      </w:r>
    </w:p>
    <w:p>
      <w:r>
        <w:t>上网她喜欢的我不喜欢，我喜欢的她不喜欢，觉得实在无聊，开始打哈且了，她突然来句：要不我们看A 片吧，</w:t>
      </w:r>
    </w:p>
    <w:p>
      <w:r>
        <w:t>当时我正在喝水，差点呛住了，正想再次道貌岸然，她说：「我知道你们男生都看这个，我也想看，只是不好意思</w:t>
      </w:r>
    </w:p>
    <w:p>
      <w:r>
        <w:t>给小昌（她男朋友）说。」妈的，看就看，老子也毛了，读书都快读到博士了还没和异性一起看过A 片，真是中国</w:t>
      </w:r>
    </w:p>
    <w:p>
      <w:r>
        <w:t>应试教育的牺牲品啊。来到咱们性吧大本营，给她下了部小的，开始一起看。是一部日本的小短片，一开始就是男</w:t>
      </w:r>
    </w:p>
    <w:p>
      <w:r>
        <w:t>女主角在床上互相爱抚，互相接吻，做爱，以我的眼光来看一点都没意思，但小妹妹看得很认真，我靠，这说明我</w:t>
      </w:r>
    </w:p>
    <w:p>
      <w:r>
        <w:t>们学校教育部直属的学校学风就是好，小妹妹都大二了还没看过A 片，边看还边提些奇怪的问题：「这个女的为什</w:t>
      </w:r>
    </w:p>
    <w:p>
      <w:r>
        <w:t>么叫啊，是痛吗？」我坐在她旁边心不在焉的回答问题，说来也怪，片子画质也不好，主角又丑，但是看得我心里</w:t>
      </w:r>
    </w:p>
    <w:p>
      <w:r>
        <w:t>一阵激动，不觉得浑身又火热起来。</w:t>
      </w:r>
    </w:p>
    <w:p>
      <w:r>
        <w:t>回头看她，她今天晚上没有穿袜子，是穿的黑色丝绸紧身短裤，虽然颜色很深，但看得到内裤轮廓，脚穿一双</w:t>
      </w:r>
    </w:p>
    <w:p>
      <w:r>
        <w:t>高跟的白色凉鞋，更显出圆润的大屁股和修长健美的双腿，浑身上下有一股年轻女人的性感味道，妈的，还是个闷</w:t>
      </w:r>
    </w:p>
    <w:p>
      <w:r>
        <w:t>骚型的师妹嗦，我的心跳立即加快，赶快抓紧时间去欣赏上身，她越看越起劲，都半趴在桌子上了，这样一对丰满</w:t>
      </w:r>
    </w:p>
    <w:p>
      <w:r>
        <w:t>的乳房垂在在浅兰色的短背心下，显得十分明显。突然她回头笑着问我：「哥哥，下面有没有硬啊？」我脸一下就</w:t>
      </w:r>
    </w:p>
    <w:p>
      <w:r>
        <w:t>红了，这时候我心里极其矛盾，不知道应该大胆点还是到此为止，想过之后我决定试试，于是我装这很生气，用力</w:t>
      </w:r>
    </w:p>
    <w:p>
      <w:r>
        <w:t>的拍她的屁股一下然后弹开「不许乱说」，手感很好，软软的，很有弹性，但是我的心跳的厉害，并且腿也有些逗，</w:t>
      </w:r>
    </w:p>
    <w:p>
      <w:r>
        <w:t>她「哎呀」了一声，就没说什么，我再也忍不住了，于是我手慢慢贴上了她的屁股。刚放上去时就这么放在她的屁</w:t>
      </w:r>
    </w:p>
    <w:p>
      <w:r>
        <w:t>股上不敢动弹，脸上发热，跟做贼了似的看着她没什么反应，我的手开始慢慢的用力，她的屁股非常丰满，而且非</w:t>
      </w:r>
    </w:p>
    <w:p>
      <w:r>
        <w:t>常柔软，我的手按这她肥肥的屁股，鼻子向她耳朵吹气。她的脸慢慢开始红了，回头看我，我眼睛盯着她的眼睛看，</w:t>
      </w:r>
    </w:p>
    <w:p>
      <w:r>
        <w:t>手用力一按，只听她轻轻的」哦「了一下，我以为她要反抗，几十秒以后，我发现她没有喊，还是盯着我看（但是</w:t>
      </w:r>
    </w:p>
    <w:p>
      <w:r>
        <w:t>我想，反正她已经发现了，以后也没机会了，现在能多卡点油，是点，想到这，我把另一只放在鼠标上的的手也拿</w:t>
      </w:r>
    </w:p>
    <w:p>
      <w:r>
        <w:t>下来了，搂着她的腰，原来的那只手，狠狠的掐像她的屁股，一点顾忌都没有），她还是不说话，只是看到她的脸</w:t>
      </w:r>
    </w:p>
    <w:p>
      <w:r>
        <w:t>有点红，觉她好性感，好美，仿佛身体的每一个部位都无比的吸引我。然后她低下头去，看她如此，我越发大胆，</w:t>
      </w:r>
    </w:p>
    <w:p>
      <w:r>
        <w:t>搂腰的手，开始向她的乳房移动，她娇哼了一声，居然直接把头埋在桌子上，我太开心了，这样的话乳房悬空，两</w:t>
      </w:r>
    </w:p>
    <w:p>
      <w:r>
        <w:t>团肉球挤出了深深的乳沟，于是我便大胆地一只手手捏住她的乳房轻轻揉捏起来，这对乳房又柔软又有弹性，透过</w:t>
      </w:r>
    </w:p>
    <w:p>
      <w:r>
        <w:t>薄薄的丝织品，我清晰的感觉到了她乳罩的轮廓，以及那其中包裹的丰腴坚挺的肉体。薄薄的罩杯中间隐约突出诱</w:t>
      </w:r>
    </w:p>
    <w:p>
      <w:r>
        <w:t>人的两点，平滑的肌肤构成罩杯外圆鼓鼓的曲线。一不做二不休，我把摸她屁股的手伸到她的小背心里面，从后面</w:t>
      </w:r>
    </w:p>
    <w:p>
      <w:r>
        <w:t>我解开了她胸罩的扣子，一对饱满丰腴的双峰迫不及待的跳了出来，浑圆的乳房并不因为失去了胸罩的支撑而改变</w:t>
      </w:r>
    </w:p>
    <w:p>
      <w:r>
        <w:t>形状，最让我忍不住的是这对大乳房的肌肤充满了弹性，手指摸在上面的感觉舒服极了！的确广告说的好，年轻就</w:t>
      </w:r>
    </w:p>
    <w:p>
      <w:r>
        <w:t>是没有什么不可以，我的手不禁握住这硕大的奶子，一个手掌感觉都都无法完全掌握住。我稍使了点力搓揉，她就</w:t>
      </w:r>
    </w:p>
    <w:p>
      <w:r>
        <w:t>发出荡人心弦的的压抑的声音。摸捏了好一会，两粒小葡萄般的乳尖在我掌中渐渐发硬了，我隐隐感到勃起的鸡巴</w:t>
      </w:r>
    </w:p>
    <w:p>
      <w:r>
        <w:t>在裤子里面一跳一跳，手掌摸捏着她嫩滑的乳房，鼻子嗅着她身上散发出来的阵阵少女香，我突然想到眼睛还没有</w:t>
      </w:r>
    </w:p>
    <w:p>
      <w:r>
        <w:t>享受着她脸上充满快意的表情……</w:t>
      </w:r>
    </w:p>
    <w:p>
      <w:r>
        <w:t>于是，我把她扶起来，她不安的斜靠在我的怀里，神情显的有些恐慌，我反身轻压在她身上，她显得很害怕，</w:t>
      </w:r>
    </w:p>
    <w:p>
      <w:r>
        <w:t>我轻轻抚着师妹的秀发，对她说∶「乖乖，你放轻松，宇哥会对你好的」她慢慢平静下来，抬起头，我看着她清澈</w:t>
      </w:r>
    </w:p>
    <w:p>
      <w:r>
        <w:t>的双眼，她吻了下我。对我来说这是给她的一个「鼓励」吗？我得到这默许，胆子变得愈加大了起来，我轻轻的把</w:t>
      </w:r>
    </w:p>
    <w:p>
      <w:r>
        <w:t>她抱在怀里，两个人面对面贴在一起，她的脸发烫的挨在我的脸上，感觉到她的呼吸急促了起来，我在她耳边说「</w:t>
      </w:r>
    </w:p>
    <w:p>
      <w:r>
        <w:t>你好香喔！皮肤好嫩。」我开始吻她的唇，软软的。然后开始亲吻她的耳垂，然后疯狂的亲着，面颊，额头，手也</w:t>
      </w:r>
    </w:p>
    <w:p>
      <w:r>
        <w:t>不停的用力的揉捏着师妹美丽高耸的乳房，我近乎野蛮的把自己挤了进去。自然地把她抵到墙上，也不知为什么那</w:t>
      </w:r>
    </w:p>
    <w:p>
      <w:r>
        <w:t>天我的性欲特别旺盛，我下面始终涨的难受，于是我一横，把裤子脱下来，露出我的的小宇来，然后忍不住抓住她</w:t>
      </w:r>
    </w:p>
    <w:p>
      <w:r>
        <w:t>的手握住了它。师妹她毫无思想准备，轻轻地惊叫着，手本能的想回缩去，但被我紧紧地按在，原地看看她，继续</w:t>
      </w:r>
    </w:p>
    <w:p>
      <w:r>
        <w:t>吻她，隔了会她似乎没什么反感，于是我也就继续抓着她的手让她上下抚摸我的小宇。「，「来，大方点摸，你会</w:t>
      </w:r>
    </w:p>
    <w:p>
      <w:r>
        <w:t>喜欢它的」我轻轻地搂住她的腰肢，在她的耳边轻轻地吻着，她的脸火烫烫的。尽管扭捏，她的手指还是笨拙的抚</w:t>
      </w:r>
    </w:p>
    <w:p>
      <w:r>
        <w:t>弄起来，我的阴茎不可遏止的挺立起来，在她的动作下起伏着。电流般酸麻感几乎让我身体痉挛。她的手有一点点</w:t>
      </w:r>
    </w:p>
    <w:p>
      <w:r>
        <w:t>冰凉，慢慢地伸入，实实在在的触摸，隔着我的内裤，她的手覆盖在坚硬的勃起上。「好硬啊？！象铁」她轻轻地</w:t>
      </w:r>
    </w:p>
    <w:p>
      <w:r>
        <w:t>惊叫着，被撩起的欲望，使我无法忍耐。我抓住她的手，将她按了进去。裸露的龟头立刻摩擦到了她湿热的掌心。</w:t>
      </w:r>
    </w:p>
    <w:p>
      <w:r>
        <w:t>她的手探索着握住了我滚烫的柱状勃起。我无法用文字来形容我那一瞬间的感受，紧裹的包围开始轻轻地摇动起来。</w:t>
      </w:r>
    </w:p>
    <w:p>
      <w:r>
        <w:t>她有些困惑的将食指伸出来按在龟头系带位置，这时我也想过让她给我口交或者直接插她，但想想第一次还是不要</w:t>
      </w:r>
    </w:p>
    <w:p>
      <w:r>
        <w:t>得陇望蜀（难怪测试表明我是一个很理智的人，在这种情况下还能清晰的分析情况^_^ ），所以我握着她的手，使</w:t>
      </w:r>
    </w:p>
    <w:p>
      <w:r>
        <w:t>劲的搓着我的小宇，快感直接冲上了我的脑门。快感的尖锐几乎让我感觉到了她指纹的纹路。搓到后面，我越来越</w:t>
      </w:r>
    </w:p>
    <w:p>
      <w:r>
        <w:t>兴奋，再也难以抵受着这样的刺激，身体不由自主的发出颤抖，我知道自己不行了，忙挣脱她，随着突然而来的一</w:t>
      </w:r>
    </w:p>
    <w:p>
      <w:r>
        <w:t>个快乐大哆嗦，阳具跟随脉搏跳动，一道浓热的精液顷刻就如万马奔腾般倾巢而出，一注白浊的液体直射到墙上去</w:t>
      </w:r>
    </w:p>
    <w:p>
      <w:r>
        <w:t>了。</w:t>
      </w:r>
    </w:p>
    <w:p>
      <w:r>
        <w:t>后来我们两都没说话，收拾完局面后就走了，上网费还是她出的，嘿嘿。现在回家想起来的确是有些后悔和尴</w:t>
      </w:r>
    </w:p>
    <w:p>
      <w:r>
        <w:t>尬，后悔是因为居然这样射的，如果技巧再高些让她给我口交多好，直接办了她也行，最差也要把手伸进她下面让</w:t>
      </w:r>
    </w:p>
    <w:p>
      <w:r>
        <w:t>她也高潮啊。看来和性吧上的各位狼友比我还是有很大的差距，尴尬是不知道两个人将来怎么处，明天到成都学校</w:t>
      </w:r>
    </w:p>
    <w:p>
      <w:r>
        <w:t>我们还是一起买的车票，大家抓紧时间给我出点主意，让她不要躲我，明天还和我一起坐车，3 个多小时的路程说</w:t>
      </w:r>
    </w:p>
    <w:p>
      <w:r>
        <w:t>不定又是一段香艳的故事啊，嘿嘿。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