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考完试后干老師</w:t>
      </w:r>
    </w:p>
    <w:p>
      <w:r>
        <w:t>.</w:t>
      </w:r>
    </w:p>
    <w:p>
      <w:r>
        <w:t>那天是星期六，本来想美美的睡一觉，可朋友因有事要求帮忙去考什么经济师。心里真是不想去，可没法抹朋</w:t>
      </w:r>
    </w:p>
    <w:p>
      <w:r>
        <w:t>友的面子，还是去了。今天天气不怎么好，上午，考了一门很快过去了，下午开考前，天已经阴的乌黑的，教室已</w:t>
      </w:r>
    </w:p>
    <w:p>
      <w:r>
        <w:t>经打开灯了，我正低着头想考完试如果下雨怎么回去呢，实然教室一阵噪动，我抬头一看，噢，好漂亮的两位女监</w:t>
      </w:r>
    </w:p>
    <w:p>
      <w:r>
        <w:t>考老师，特别是其中那位岁数稍大一点的，一头批肩发，上身穿着一件红色的V 字形的紧身衣，下身穿着一条紧身</w:t>
      </w:r>
    </w:p>
    <w:p>
      <w:r>
        <w:t>的黄色休闲裤，将她那完美的身材恰到好处的表现出来。</w:t>
      </w:r>
    </w:p>
    <w:p>
      <w:r>
        <w:t>考试开始了，题还算容易，一会我做完了，便将目光移到这位女监考老师身上，她不停的在教室走动，一会走</w:t>
      </w:r>
    </w:p>
    <w:p>
      <w:r>
        <w:t>到我跟前，转身往回走时，突然我前面的考生笔掉了，她弯腰去捡笔时，正好将臀部对准了我，我发现她穿的裤子</w:t>
      </w:r>
    </w:p>
    <w:p>
      <w:r>
        <w:t>挺薄的，再加上紧身，将里面的小三角内裤的轮廓紧紧的勾勒出来了，真是诱人。</w:t>
      </w:r>
    </w:p>
    <w:p>
      <w:r>
        <w:t>一会她可能走累了，在我旁边站住了，因为我坐在最后一排最靠里的，且与我平行坐的那三个考生都没来，因</w:t>
      </w:r>
    </w:p>
    <w:p>
      <w:r>
        <w:t>此在教室最后就剩我与她了，如此的靠近她，我闻到了一股她身上特有的体香，真让人受不了，一会我发现，她的</w:t>
      </w:r>
    </w:p>
    <w:p>
      <w:r>
        <w:t>裤子后面的裆有根线开了，可能是因为她穿的裤子太紧了，时间长了，崩开了，我见机用小刀把那露在外面的剩余</w:t>
      </w:r>
    </w:p>
    <w:p>
      <w:r>
        <w:t>的几根线割断了，然后我故意把笔掉在地上了，她弯腰去捡笔时，只听「嘶」一声，她裤后的裆撕开了，虽然声音</w:t>
      </w:r>
    </w:p>
    <w:p>
      <w:r>
        <w:t>不大，但我还是听见了，我抬头一看，她脸红到耳根了，这下可好，站在那不敢动了，我眼光一扫，因她裤子穿的</w:t>
      </w:r>
    </w:p>
    <w:p>
      <w:r>
        <w:t>太紧，以致于口子还撕的挺大，露出了里面穿的黑色小内裤，连小内裤边上的白白的臀部也部分露出来了。我一看</w:t>
      </w:r>
    </w:p>
    <w:p>
      <w:r>
        <w:t>乐了，她用哀求的目光看了看我，似叫我别看了，也别声张。</w:t>
      </w:r>
    </w:p>
    <w:p>
      <w:r>
        <w:t>时间就这么一分一秒过去了，突然一个雷，停电了，教室一下暗了下来，我一看，真是天助我也，再也忍不助</w:t>
      </w:r>
    </w:p>
    <w:p>
      <w:r>
        <w:t>了，我将手悄悄的从她后面撕开的口子摸了进去，碰到她臀部时，她一下愣了，不知该怎么办好了，既不敢动，也</w:t>
      </w:r>
    </w:p>
    <w:p>
      <w:r>
        <w:t>不敢说，只好任由我摸着，我一看，更加拭无忌掸了。我从后面顺着她的臀部一直摸到了她的三角区，她的臀部光</w:t>
      </w:r>
    </w:p>
    <w:p>
      <w:r>
        <w:t>滑圆润，前面毛绒绒的，过一会已有点湿了。我一看，她快坚持不了了，站不住了，也快呻吟出来了，我不敢再摸</w:t>
      </w:r>
    </w:p>
    <w:p>
      <w:r>
        <w:t>了。</w:t>
      </w:r>
    </w:p>
    <w:p>
      <w:r>
        <w:t>一会考试结束了，我想我看她怎么走，我今天非要干她不行。只见她对那个监考老师说，你先把卷子送教务处</w:t>
      </w:r>
    </w:p>
    <w:p>
      <w:r>
        <w:t>吧，我把窗关上就走。我一听机会来了，我赶紧出了教室，在楼梯上站了一会，一看学生都走光了，我又急步回去</w:t>
      </w:r>
    </w:p>
    <w:p>
      <w:r>
        <w:t>了，咦，怪了，人没了，我想她现在这样，走不了多远的，于是我到处找了起来，当我路过女厕所时，我想她会不</w:t>
      </w:r>
    </w:p>
    <w:p>
      <w:r>
        <w:t>会在这里故意躲我呢，我悄悄打开门一看，她果然在里面，她一见我吓了一跳，问「你还想怎样」「你说呢」我边</w:t>
      </w:r>
    </w:p>
    <w:p>
      <w:r>
        <w:t>回答边上前抱住了她。「你不许这样，你干什么呀，我……我不会让你污辱我的……」她叫喊着，但这时整个楼静</w:t>
      </w:r>
    </w:p>
    <w:p>
      <w:r>
        <w:t>悄悄的，再加上外面还打雷下雨，哪还有人哪。</w:t>
      </w:r>
    </w:p>
    <w:p>
      <w:r>
        <w:t>我上前动手便想解她的裤子，她的裤子穿的是如此的紧，虽已经破了，但还是很难脱，再加上她一直挣扎，以</w:t>
      </w:r>
    </w:p>
    <w:p>
      <w:r>
        <w:t>至于我用了很大的劲才把它褪到臀下，后来干脆三下五除二，「哧哧」把她的裤子撕了好几块。露出她那性感的黑</w:t>
      </w:r>
    </w:p>
    <w:p>
      <w:r>
        <w:t>色小内裤，黑色的内裤紧贴在她那白皙的臀部，黑白相映美丽异常，真是个龙物，我用手按了按她的阴部，发现她</w:t>
      </w:r>
    </w:p>
    <w:p>
      <w:r>
        <w:t>的内裤早就被自己的淫水湿透了，她也随着我的这几下动作颤抖起来……我将她拦腰抱起来，带到教室后，我将她</w:t>
      </w:r>
    </w:p>
    <w:p>
      <w:r>
        <w:t>放在书桌上，一把褪掉她剩余的几个裤片，顿时她那丰满的臀部和浑圆修长的大腿几乎让我晕眩，她的臀部，圆圆</w:t>
      </w:r>
    </w:p>
    <w:p>
      <w:r>
        <w:t>的屁股没有一点赘肉，很结实，从同样丰盈的大腿根部隆起，让我看了就想抱着她猛干一场。「你放开我，我求你</w:t>
      </w:r>
    </w:p>
    <w:p>
      <w:r>
        <w:t>了，啊……不要……」这声更叫的我心头现加兴奋无比，扯下了她紧紧抱着的双股间的内裤，一直扯到脚跟，扯完</w:t>
      </w:r>
    </w:p>
    <w:p>
      <w:r>
        <w:t>后，她的下身已经暴露无遗了，因为她紧闭着双腿，只能看见缝状的阴部。我用手拨了拨她的大阴唇，她的大阴唇</w:t>
      </w:r>
    </w:p>
    <w:p>
      <w:r>
        <w:t>呈紫红色，现在已经是非常湿润了，连阴道上乌黑的阴毛上也挂着亮晶晶的淫水。她用威胁口吻叫喊着：「你想干</w:t>
      </w:r>
    </w:p>
    <w:p>
      <w:r>
        <w:t>什么」「啊，你敢……」我哪听她的，我的大拇指顺着股沟向上滑动，她更加挣扎，一会我的拇指滑到她的屁眼，</w:t>
      </w:r>
    </w:p>
    <w:p>
      <w:r>
        <w:t>她又猛地颤动了一下，嘴里长长的哼了一声，我知道她这里很敏感。于是一面揉捏她的阴唇，一面按压搓弄她的肛</w:t>
      </w:r>
    </w:p>
    <w:p>
      <w:r>
        <w:t>门，她快疯了，不知是兴奋还是惧怕还是愤恨，一个劲的绷直身体，这使她两半雪白的没有一点瑕疵的屁股看着更</w:t>
      </w:r>
    </w:p>
    <w:p>
      <w:r>
        <w:t>结实。「不要，不要」的声音断断续续，我就用力将中指捅进她的菊洞，同时用另一只手的中指捅进她的屁眼，双</w:t>
      </w:r>
    </w:p>
    <w:p>
      <w:r>
        <w:t>管齐下，这样一个风情万种的女人，一个中学女老师，现在，赤裸着躺在我的面前，可想而知我受的诱惑有多大啊。</w:t>
      </w:r>
    </w:p>
    <w:p>
      <w:r>
        <w:t>我只觉得我的鸡巴在裤子里涨得发痛，于是我飞快的脱下裤子，用手握着发烫的鸡巴，从前面向她的阴道进攻，</w:t>
      </w:r>
    </w:p>
    <w:p>
      <w:r>
        <w:t>当我的龟头抵在她的阴道口时，我屁股用力一顶，大鸡巴「扑哧」一声钻了进去，她那紧绷的阴道紧紧的包围着我</w:t>
      </w:r>
    </w:p>
    <w:p>
      <w:r>
        <w:t>的鸡巴，我觉得暖暖的舒服极了。我一耸一耸的运动着我的屁股，让我的鸡巴在她那浪穴中进进出出的做着前后运</w:t>
      </w:r>
    </w:p>
    <w:p>
      <w:r>
        <w:t>动。我越来越兴奋，抽插的动作也越来越大，只插得她的浪穴淫水四溢，同时也浪声连连「啊啊……………………</w:t>
      </w:r>
    </w:p>
    <w:p>
      <w:r>
        <w:t>………嗯……………！！！！」尽情的叫吧，你这个骚货，我心里狠狠的想着，鸡吧更加凶狠的操着我身下的嫩逼，</w:t>
      </w:r>
    </w:p>
    <w:p>
      <w:r>
        <w:t>啪啪啪。肉与肉的碰撞，鸡吧与逼的交合声，淫荡的叫床声响彻在教室里，外面雷声连连，没有人会想到楼上却淫</w:t>
      </w:r>
    </w:p>
    <w:p>
      <w:r>
        <w:t>浪声声。「我好舒服啊……我要你，我要你的骚逼，我要你的浪穴……操死你，操你，干翻你……嗷……」我突然</w:t>
      </w:r>
    </w:p>
    <w:p>
      <w:r>
        <w:t>间精门一松，象黄河绝堤般的一泻千里，滚滚浊精涌向这位监考老师的菊蕊，一直喷到了直肠，这时的她也是香汉</w:t>
      </w:r>
    </w:p>
    <w:p>
      <w:r>
        <w:t>涟涟。我疲惫的压在了她身上。</w:t>
      </w:r>
    </w:p>
    <w:p>
      <w:r>
        <w:t>一会我一看表，哇，不知不觉干了两个小时了，天已黑了，最后一趟回家的车要晚了，本想休息一会再干这骚</w:t>
      </w:r>
    </w:p>
    <w:p>
      <w:r>
        <w:t>娘们一顿的，看来不行了，我赶紧下楼就近买条裤子回去给她，转身便想走，她突然叫住了我说：「这就想走，不</w:t>
      </w:r>
    </w:p>
    <w:p>
      <w:r>
        <w:t>怕我报警吗，我可知道你的考号，姓名呀。」我一下愣了，刚才光知道高兴，忘了这码事了，虽然考卷上的姓名是</w:t>
      </w:r>
    </w:p>
    <w:p>
      <w:r>
        <w:t>朋友的，可真要查起来，还是会查到我的，况且我也不想让朋友知道这事。我说：「那你说怎么办吧，反正干也干</w:t>
      </w:r>
    </w:p>
    <w:p>
      <w:r>
        <w:t>了，咱俩都享受了，我看算了吧」。令我意外的是，她笑咪咪的说：「你说的倒轻巧，我才结婚3 个月，老公常年</w:t>
      </w:r>
    </w:p>
    <w:p>
      <w:r>
        <w:t>在外，就结婚当晚干了我一次，这是我第二次让人干，做梦也没想到还是叫外人干了，要我说嘛，以后每个星期你</w:t>
      </w:r>
    </w:p>
    <w:p>
      <w:r>
        <w:t>都来捅我一次，具体时间地点，我会通知你，你看怎么样，行的话，留下电话，不行的话，我就报……」「行，这</w:t>
      </w:r>
    </w:p>
    <w:p>
      <w:r>
        <w:t>就是你的条件」我问到。「是的，因为你太棒了，干的我太舒服了，比我老公强多了，况且我老公常年不在家，我</w:t>
      </w:r>
    </w:p>
    <w:p>
      <w:r>
        <w:t>太寂寞了」我一听这条件乐了，心想表面看起来这么文质彬彬的性感女老师原来也这么骚呀。以后每周我都会留出</w:t>
      </w:r>
    </w:p>
    <w:p>
      <w:r>
        <w:t>一定的精力到这座城市来干这个骚女，有时顺便把她的女同事也捎上，不到一年，我用各种手段几乎把这个学校的</w:t>
      </w:r>
    </w:p>
    <w:p>
      <w:r>
        <w:t>不到35岁的年轻女老师都干了。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