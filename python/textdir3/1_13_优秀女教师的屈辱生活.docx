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优秀女教师的屈辱生活</w:t>
      </w:r>
    </w:p>
    <w:p>
      <w:r>
        <w:t>.</w:t>
      </w:r>
    </w:p>
    <w:p>
      <w:r>
        <w:t>刘杏芳是某中学语文老师，已到不惑之年。她不仅是一个班的班主任，还带几个班的语文课，任务繁重。</w:t>
      </w:r>
    </w:p>
    <w:p>
      <w:r>
        <w:t>刘老师讲课热情洋溢，出口成章，博得师生一致好评。</w:t>
      </w:r>
    </w:p>
    <w:p>
      <w:r>
        <w:t>她教班级的成绩在全区名列前茅，几届学生还先后获得过全国作文比赛大奖。</w:t>
      </w:r>
    </w:p>
    <w:p>
      <w:r>
        <w:t>由于刘老师工作出色，很早就被评为高级老师。至于后来获得全市「三八红旗手」，市教育系统「劳动模范」</w:t>
      </w:r>
    </w:p>
    <w:p>
      <w:r>
        <w:t>等光荣称号，更是因她众多感人事迹。</w:t>
      </w:r>
    </w:p>
    <w:p>
      <w:r>
        <w:t>还是回到从前，先从她大学毕业说起吧。</w:t>
      </w:r>
    </w:p>
    <w:p>
      <w:r>
        <w:t>从师范毕业的刘杏芳风华正茂，对教育事业充满热情，只要想到讲台下一张张纯真的脸，她就会干劲十足，甚</w:t>
      </w:r>
    </w:p>
    <w:p>
      <w:r>
        <w:t>至对谈情说爱也提不起兴趣。</w:t>
      </w:r>
    </w:p>
    <w:p>
      <w:r>
        <w:t>老大当婚，女大当嫁。女儿的婚事让父母很着急。</w:t>
      </w:r>
    </w:p>
    <w:p>
      <w:r>
        <w:t>他们四处托人，为刘杏芳提亲。</w:t>
      </w:r>
    </w:p>
    <w:p>
      <w:r>
        <w:t>很快，一个名叫孟庆奎的小伙子被介绍给了刘杏芳。</w:t>
      </w:r>
    </w:p>
    <w:p>
      <w:r>
        <w:t>孟庆奎出身工人家庭，父亲退休后，他接班，为人本分，刘杏芳父母很喜欢。</w:t>
      </w:r>
    </w:p>
    <w:p>
      <w:r>
        <w:t>刘杏芳和孟庆奎交往一段时间后，也觉得这个小伙人憨厚朴实。</w:t>
      </w:r>
    </w:p>
    <w:p>
      <w:r>
        <w:t>半年后，他们结婚了，不久，一个小男孩降生了。</w:t>
      </w:r>
    </w:p>
    <w:p>
      <w:r>
        <w:t>过了几年，孟庆奎被提拔为车间副主任，刘杏芳也被提拔为语文教研组组长。</w:t>
      </w:r>
    </w:p>
    <w:p>
      <w:r>
        <w:t>夫妻俩人虽然缺乏很多共同语言，但彼此相互信任，夫妻感情还算平稳。</w:t>
      </w:r>
    </w:p>
    <w:p>
      <w:r>
        <w:t>当了教研组组长之后，刘杏芳不仅对自己要求严格，对教研组其他老师也提出了新的要求。</w:t>
      </w:r>
    </w:p>
    <w:p>
      <w:r>
        <w:t>其中有一个叫张伟的男老师喜欢创作一些文学作品，写小说或诗歌，对教学工作不能做到专心。</w:t>
      </w:r>
    </w:p>
    <w:p>
      <w:r>
        <w:t>刘老师就经常找他谈话，帮他正确处理工作和个人兴趣之间的关系。</w:t>
      </w:r>
    </w:p>
    <w:p>
      <w:r>
        <w:t>孟庆奎几次来学校，都恰好看见妻子和张伟在办公室聊天，这让他非常不舒服。</w:t>
      </w:r>
    </w:p>
    <w:p>
      <w:r>
        <w:t>特别是看到张老师一表人才，谈吐温文尔雅，更让他心中有些嫉妒。</w:t>
      </w:r>
    </w:p>
    <w:p>
      <w:r>
        <w:t>张伟对刘老师一直非常欣赏，只要刘老师有时间，他总是主动交流。</w:t>
      </w:r>
    </w:p>
    <w:p>
      <w:r>
        <w:t>两个人聊得非常投机，常常忘了放学时间。刘杏芳回家后，孟庆奎反复盘问，刘老师耐心做解释工作，孟庆奎</w:t>
      </w:r>
    </w:p>
    <w:p>
      <w:r>
        <w:t>渐渐打消顾虑，但对妻子和张伟之间的交往开始留意。</w:t>
      </w:r>
    </w:p>
    <w:p>
      <w:r>
        <w:t>张伟对此一无所知，为了向刘老师请教业务问题，他甚至会登门拜访，这让孟庆奎非常不快。</w:t>
      </w:r>
    </w:p>
    <w:p>
      <w:r>
        <w:t>刘杏芳总是非常热情接待张伟，并委婉地以家里条件不好、孩子哭闹等原因，希望张伟最好在学校跟她交流。</w:t>
      </w:r>
    </w:p>
    <w:p>
      <w:r>
        <w:t>不管在家里还是在学校，孟庆奎都觉得老婆和张伟交往很危险。</w:t>
      </w:r>
    </w:p>
    <w:p>
      <w:r>
        <w:t>他终于找到刘杏芳，提出不要再和张伟交往密切，如果她不说，孟庆奎就要和张伟面谈。</w:t>
      </w:r>
    </w:p>
    <w:p>
      <w:r>
        <w:t>丈夫的言行让刘杏芳非常担心，她倒不是因为自己与张伟之间有什么把柄被抓住，关键是如果丈夫找张伟面谈，</w:t>
      </w:r>
    </w:p>
    <w:p>
      <w:r>
        <w:t>肯定会让张伟很冤枉，甚至被羞辱，自己这个教研组组长也会颜面尽失。</w:t>
      </w:r>
    </w:p>
    <w:p>
      <w:r>
        <w:t>看到孟庆奎激动得语无伦次，满脸通红，刘杏芳渐渐感到问题的严重性，于是同意了丈夫的要求。</w:t>
      </w:r>
    </w:p>
    <w:p>
      <w:r>
        <w:t>刘杏芳于是安排一位教研组副组长来辅导张伟。</w:t>
      </w:r>
    </w:p>
    <w:p>
      <w:r>
        <w:t>虽然刘老师不再专门辅导张伟，但张伟对刘老师仍然非常尊敬，见面热情打招呼，问寒问暖，而且刘老师只要</w:t>
      </w:r>
    </w:p>
    <w:p>
      <w:r>
        <w:t>有时间，也会在学校给他一些专业指点。</w:t>
      </w:r>
    </w:p>
    <w:p>
      <w:r>
        <w:t>在几次教育局组织的公开课上，张伟表现优秀，刘杏芳非常欣慰。</w:t>
      </w:r>
    </w:p>
    <w:p>
      <w:r>
        <w:t>孟庆奎的工厂严重亏损，终于倒闭。</w:t>
      </w:r>
    </w:p>
    <w:p>
      <w:r>
        <w:t>他因为文化水平不高，年龄偏大，再加上原来当个车间主任，也算个芝麻官，所以他去社会上找工作，总是高</w:t>
      </w:r>
    </w:p>
    <w:p>
      <w:r>
        <w:t>不成、低不就，最终失业在家。</w:t>
      </w:r>
    </w:p>
    <w:p>
      <w:r>
        <w:t>全家三口人的经济来源，完全依靠刘老师。</w:t>
      </w:r>
    </w:p>
    <w:p>
      <w:r>
        <w:t>刘老师很要强，她鼓励丈夫补习文化，争取拿个职业技能证书。</w:t>
      </w:r>
    </w:p>
    <w:p>
      <w:r>
        <w:t>为了贴补家用，她在繁重的教学之余，利用业余之间去夜校兼职，几个月下来，早已经累得身形憔悴。</w:t>
      </w:r>
    </w:p>
    <w:p>
      <w:r>
        <w:t>孟庆奎呆在家里开始酗酒，脾气越来越大。</w:t>
      </w:r>
    </w:p>
    <w:p>
      <w:r>
        <w:t>他不光打骂儿子，还对妻子经常冷嘲热讽。</w:t>
      </w:r>
    </w:p>
    <w:p>
      <w:r>
        <w:t>特别在夫妻性生活上，孟庆奎更表现得比当车间主任还要旺盛。</w:t>
      </w:r>
    </w:p>
    <w:p>
      <w:r>
        <w:t>只要他想过夫妻生活，不管刘老师在辅导儿子功课，还是在做饭，他总找个理由把妻子拉进卧室，把门从里面</w:t>
      </w:r>
    </w:p>
    <w:p>
      <w:r>
        <w:t>反锁。</w:t>
      </w:r>
    </w:p>
    <w:p>
      <w:r>
        <w:t>一开始，刘杏芳还没什么怨言，她理解丈夫失落心情。</w:t>
      </w:r>
    </w:p>
    <w:p>
      <w:r>
        <w:t>但久而久之，刘杏芳察觉出丈夫不仅没有找工作的任何打算，而且只要自己在性生活上表现出一些不乐意，孟</w:t>
      </w:r>
    </w:p>
    <w:p>
      <w:r>
        <w:t>庆奎总是拿张伟说三道四，这很让刘杏芳感到愤怒甚至屈辱。</w:t>
      </w:r>
    </w:p>
    <w:p>
      <w:r>
        <w:t>她隐约感觉到丈夫其实对张伟耿耿于怀。随着夫妻矛盾的慢慢积累，刘杏芳在性生活中，越来越感觉不到女人</w:t>
      </w:r>
    </w:p>
    <w:p>
      <w:r>
        <w:t>的快乐和幸福，相反，她发现自己只是在履行妻子职责。</w:t>
      </w:r>
    </w:p>
    <w:p>
      <w:r>
        <w:t>一想到婚姻，刘杏芳就莫名惆怅和伤感。</w:t>
      </w:r>
    </w:p>
    <w:p>
      <w:r>
        <w:t>在无数个不眠之夜，她总是回想从前的日子：年轻时不懂爱情，把全部精力投入教学，对婚姻更是一无所知。</w:t>
      </w:r>
    </w:p>
    <w:p>
      <w:r>
        <w:t>随着年龄增长，她对爱情、婚姻有了更多领悟。</w:t>
      </w:r>
    </w:p>
    <w:p>
      <w:r>
        <w:t>特别在工作中，接触到很多出色异性时，她心中总是莫名冲动。但往往这个时候，某些不切实际的想法总是在</w:t>
      </w:r>
    </w:p>
    <w:p>
      <w:r>
        <w:t>大脑中一晃而过。</w:t>
      </w:r>
    </w:p>
    <w:p>
      <w:r>
        <w:t>她已经接受了自己的婚姻，特别是随着儿子的出生。</w:t>
      </w:r>
    </w:p>
    <w:p>
      <w:r>
        <w:t>冬天的一个夜晚，刘老师从夜校兼职下课回来，到家已是十一点多了。</w:t>
      </w:r>
    </w:p>
    <w:p>
      <w:r>
        <w:t>饥饿寒冷、疲惫不堪的刘老师刚进家门，就看见儿子头朝下，趴在沙发上睡着了，旁边是一碗没有吃完的方便</w:t>
      </w:r>
    </w:p>
    <w:p>
      <w:r>
        <w:t>面。</w:t>
      </w:r>
    </w:p>
    <w:p>
      <w:r>
        <w:t>孟庆奎正看着电视言情剧，就着花生米喝酒。</w:t>
      </w:r>
    </w:p>
    <w:p>
      <w:r>
        <w:t>孟庆奎对于妻子的到来非常兴奋，他醉醺醺地扑了过来，想把刘杏芳拽进卧室。</w:t>
      </w:r>
    </w:p>
    <w:p>
      <w:r>
        <w:t>刘杏芳瞪了孟庆奎一眼，赶忙把儿子抱进小房间，盖好被子。</w:t>
      </w:r>
    </w:p>
    <w:p>
      <w:r>
        <w:t>孟庆奎再次拽着刘杏芳的手，进入卧室，刘杏芳忍不住了，气愤地喊道：孟庆奎，你哪像个男人，简直就是畜</w:t>
      </w:r>
    </w:p>
    <w:p>
      <w:r>
        <w:t>牲。</w:t>
      </w:r>
    </w:p>
    <w:p>
      <w:r>
        <w:t>刘老师愤怒的喊声分外刺耳，儿子的房间传出哇哇哭声。</w:t>
      </w:r>
    </w:p>
    <w:p>
      <w:r>
        <w:t>孟庆奎满脸通红，喷着酒气喊道：刘老师，你是知识分子，我是人渣，开始嫌弃我了，有本事你别嫁给我呀，</w:t>
      </w:r>
    </w:p>
    <w:p>
      <w:r>
        <w:t>我明天就去找你们校长，告你这个忘恩负义的臭老九。</w:t>
      </w:r>
    </w:p>
    <w:p>
      <w:r>
        <w:t>学校，学校，学校。只要孟庆奎说起去学校，刘老师就浑身发冷。</w:t>
      </w:r>
    </w:p>
    <w:p>
      <w:r>
        <w:t>学校是她生命的支撑，也是她最软弱的地方。刘杏芳含泪跑进儿子房间，孟庆奎进了卧室，房门被重重关上，</w:t>
      </w:r>
    </w:p>
    <w:p>
      <w:r>
        <w:t>很快里面就鼾声如雷。</w:t>
      </w:r>
    </w:p>
    <w:p>
      <w:r>
        <w:t>黎明到来之后，刘杏芳开始说服自己，只要丈夫上班，一切都会改变，他现在只是心情不好。</w:t>
      </w:r>
    </w:p>
    <w:p>
      <w:r>
        <w:t>刘杏芳在照顾丈夫和儿子生活之余，时刻关注一些求职信息，希望能帮孟庆奎找到一份工作。</w:t>
      </w:r>
    </w:p>
    <w:p>
      <w:r>
        <w:t>而孟庆奎也有时候向刘杏芳要一些钱，说去外面找工作，但一去就是一整天，晚上手里拎着几瓶酒，醉醺醺回</w:t>
      </w:r>
    </w:p>
    <w:p>
      <w:r>
        <w:t>家。</w:t>
      </w:r>
    </w:p>
    <w:p>
      <w:r>
        <w:t>放暑假了。</w:t>
      </w:r>
    </w:p>
    <w:p>
      <w:r>
        <w:t>学校安排先进教师去大连旅游。</w:t>
      </w:r>
    </w:p>
    <w:p>
      <w:r>
        <w:t>当孟庆奎听刘杏芳无意说出先进老师名单里还有张伟时，脸上露出明显不快，嘴巴嚅动了几下。</w:t>
      </w:r>
    </w:p>
    <w:p>
      <w:r>
        <w:t>在海边，刘杏芳感受到前所未有的自由和快乐。</w:t>
      </w:r>
    </w:p>
    <w:p>
      <w:r>
        <w:t>在旅游途中，张伟对刘老师关怀备至，经常买一些水果送到房间。</w:t>
      </w:r>
    </w:p>
    <w:p>
      <w:r>
        <w:t>刘杏芳知道人多嘴杂，为避免误会，她总是叫上同房间的王红老师一起接待。</w:t>
      </w:r>
    </w:p>
    <w:p>
      <w:r>
        <w:t>旅游回来，刘杏芳依然沉浸在快乐之中，她就是看到孟庆奎时，表现也与以前大不相同。</w:t>
      </w:r>
    </w:p>
    <w:p>
      <w:r>
        <w:t>久别胜新婚，刘杏芳对孟庆奎性生活的要求不但没有厌恶，反而表现了一些主动。</w:t>
      </w:r>
    </w:p>
    <w:p>
      <w:r>
        <w:t>这却让孟庆奎非常多疑。孟庆奎去小卖部买酒时，恰巧碰到王红老师。</w:t>
      </w:r>
    </w:p>
    <w:p>
      <w:r>
        <w:t>孟庆奎千万百计地把话题引向张伟。</w:t>
      </w:r>
    </w:p>
    <w:p>
      <w:r>
        <w:t>王红不知其中隐情，滔滔不绝地讲了在旅游途中，张伟如何对刘老师非常尊敬，关怀备至。</w:t>
      </w:r>
    </w:p>
    <w:p>
      <w:r>
        <w:t>孟庆奎妒火中烧，认为老婆与张伟藕断丝连，偷偷在搞地下情，难怪她从海边回来，竟然那么兴奋。</w:t>
      </w:r>
    </w:p>
    <w:p>
      <w:r>
        <w:t>王红看孟庆奎沉默不语，脸色铁青，不知道发生了什么事情。</w:t>
      </w:r>
    </w:p>
    <w:p>
      <w:r>
        <w:t>深夜，孟庆奎和刘杏芳过性生活时，竟然提到了张伟，并肆无忌惮地说刘杏芳是不是在海边和张伟在一起很愉</w:t>
      </w:r>
    </w:p>
    <w:p>
      <w:r>
        <w:t>快。</w:t>
      </w:r>
    </w:p>
    <w:p>
      <w:r>
        <w:t>刘杏芳无比惊愕地看着丈夫，一时无语。</w:t>
      </w:r>
    </w:p>
    <w:p>
      <w:r>
        <w:t>孟庆奎得意地说要想人不知，除非己莫为，并开始动手动脚，要检查刘杏芳身体的一些部位。</w:t>
      </w:r>
    </w:p>
    <w:p>
      <w:r>
        <w:t>刘杏芳瞬间眼泪夺眶而出，她狠狠给了孟庆奎一个耳光，大喊道：姓孟的，你混蛋！孟庆奎心想如果老婆与那</w:t>
      </w:r>
    </w:p>
    <w:p>
      <w:r>
        <w:t>个张伟没什么问题，她干嘛如此激动，为了护那个小白脸还打自己。</w:t>
      </w:r>
    </w:p>
    <w:p>
      <w:r>
        <w:t>孟庆奎一把抓住刘杏芳的头发，恶狠狠说道：你这个贱人，真他妈不要脸。</w:t>
      </w:r>
    </w:p>
    <w:p>
      <w:r>
        <w:t>要是哪天我抓住了你们这对狗男女，会让你们死得很难看。还他妈知识分子，知识分子最不要脸！孟庆奎突然</w:t>
      </w:r>
    </w:p>
    <w:p>
      <w:r>
        <w:t>一松手，脚猛地一踹，刘杏芳从床上滚了下来，脑袋重重撞在地上。她眼前一阵剧烈晕眩，鼻孔里慢慢流出鲜血。</w:t>
      </w:r>
    </w:p>
    <w:p>
      <w:r>
        <w:t>刘杏芳用胳膊支撑地面，想要爬起来，可是她浑身剧烈疼痛，只能趴在地上喘息。孟庆奎把卧室灯关掉，很快</w:t>
      </w:r>
    </w:p>
    <w:p>
      <w:r>
        <w:t>就呼呼大睡了。刘杏芳在地板上躺了一夜。</w:t>
      </w:r>
    </w:p>
    <w:p>
      <w:r>
        <w:t>天蒙蒙亮，她好不容易把自己挪到了沙发上，扶墙站了起来。</w:t>
      </w:r>
    </w:p>
    <w:p>
      <w:r>
        <w:t>那一瞬间，一个强烈的念头闪现出来：离婚，一定要离婚！刘杏芳轻轻走进儿子房间，孩子还在酣睡，她眼泪</w:t>
      </w:r>
    </w:p>
    <w:p>
      <w:r>
        <w:t>夺眶而出。</w:t>
      </w:r>
    </w:p>
    <w:p>
      <w:r>
        <w:t>刘杏芳去卫生间化了妆，还用几缕头发遮盖了额头部分的一小块淤血。刘杏芳背包向学校艰难走去，脚步沉重，</w:t>
      </w:r>
    </w:p>
    <w:p>
      <w:r>
        <w:t>她的心里在流血。当快要进入学校大门时，刘杏芳已经精神焕发、神采奕奕起来，并向学校门口的学生微笑并打起</w:t>
      </w:r>
    </w:p>
    <w:p>
      <w:r>
        <w:t>了招呼。</w:t>
      </w:r>
    </w:p>
    <w:p>
      <w:r>
        <w:t>刘杏芳只要走上讲台，就完全换了一个人，这有时候让她都觉得不可思议。</w:t>
      </w:r>
    </w:p>
    <w:p>
      <w:r>
        <w:t>但当她走上回家的路，脚步又变得无比沉重。她不想回家，她就想永远在学校，永远和学生在一起。但她有可</w:t>
      </w:r>
    </w:p>
    <w:p>
      <w:r>
        <w:t>爱的儿子，而且在外人看来，她还有一个幸福的家庭，有一个爱她的丈夫。自那天晚上被孟庆奎欺辱之后，刘杏芳</w:t>
      </w:r>
    </w:p>
    <w:p>
      <w:r>
        <w:t>回家就如同到了陌生地方。</w:t>
      </w:r>
    </w:p>
    <w:p>
      <w:r>
        <w:t>只有见到儿子，她才会露出苦涩的笑容。</w:t>
      </w:r>
    </w:p>
    <w:p>
      <w:r>
        <w:t>吃完饭，她就呆在儿子房间不出来。</w:t>
      </w:r>
    </w:p>
    <w:p>
      <w:r>
        <w:t>孟庆奎在儿子房间转悠，冷冰冰地看着刘杏芳，然后又溜达出去。</w:t>
      </w:r>
    </w:p>
    <w:p>
      <w:r>
        <w:t>刘杏芳在儿子房间呆到很晚，等到儿子睡着了，从卧室里传来孟庆奎打呼噜的声音，她才偷偷回去，并小心翼</w:t>
      </w:r>
    </w:p>
    <w:p>
      <w:r>
        <w:t>翼地上床。</w:t>
      </w:r>
    </w:p>
    <w:p>
      <w:r>
        <w:t>黑暗中，她看着天花板，神情恍惚。</w:t>
      </w:r>
    </w:p>
    <w:p>
      <w:r>
        <w:t>不知过了多长时间，当她迷迷糊糊快睡着时，突然孟庆奎猛的一个翻身，狠狠地压在她身上，粗鲁地扒她的内</w:t>
      </w:r>
    </w:p>
    <w:p>
      <w:r>
        <w:t>衣。</w:t>
      </w:r>
    </w:p>
    <w:p>
      <w:r>
        <w:t>刘杏芳竭力反抗。</w:t>
      </w:r>
    </w:p>
    <w:p>
      <w:r>
        <w:t>孟庆奎用手死劲掐她的背，掐她的大腿，并恶狠狠地说：你敢叫？你敢叫我就让你在儿子面前出丑，在邻居跟</w:t>
      </w:r>
    </w:p>
    <w:p>
      <w:r>
        <w:t>前出丑，让你在学校出丑！孟庆奎蛮力过人，刘杏芳根本不是对手，她很快就一动不动，像死人一样，任凭那个男</w:t>
      </w:r>
    </w:p>
    <w:p>
      <w:r>
        <w:t>人在她身上发泄兽欲。</w:t>
      </w:r>
    </w:p>
    <w:p>
      <w:r>
        <w:t>在孟庆奎重新打呼噜时，刘杏芳难过得几乎晕厥。</w:t>
      </w:r>
    </w:p>
    <w:p>
      <w:r>
        <w:t>无数个夜晚，刘杏芳都是在这种恐惧、屈辱中度过。</w:t>
      </w:r>
    </w:p>
    <w:p>
      <w:r>
        <w:t>刘老师把美丽的青春都奉献给了学校，而学校也给了她很多。</w:t>
      </w:r>
    </w:p>
    <w:p>
      <w:r>
        <w:t>刘杏芳很知足，她不希望由于婚姻而影响自己在学生中的形象。</w:t>
      </w:r>
    </w:p>
    <w:p>
      <w:r>
        <w:t>她无法想象孟庆奎醉醺醺地跑到学校大吵大闹，那对她来说，简直就是巨大的耻辱。</w:t>
      </w:r>
    </w:p>
    <w:p>
      <w:r>
        <w:t>如果真那样，她一定会义无反顾地在这个世界上消失。</w:t>
      </w:r>
    </w:p>
    <w:p>
      <w:r>
        <w:t>尽管刘杏芳在学校尽力掩饰，但她的日渐憔悴还是被校长看出来。</w:t>
      </w:r>
    </w:p>
    <w:p>
      <w:r>
        <w:t>老校长慈爱地嘱咐她多注意身体，不要劳累过度。刘杏芳总是微笑点头，当走远之后，泪水禁不住流出来。离</w:t>
      </w:r>
    </w:p>
    <w:p>
      <w:r>
        <w:t>婚的念头一直在刘杏芳脑子里翻腾。</w:t>
      </w:r>
    </w:p>
    <w:p>
      <w:r>
        <w:t>离婚，只有离婚，一切屈辱才会结束，虽然孩子将来会在感情上有些缺失，但她这个母亲会尽力弥补。</w:t>
      </w:r>
    </w:p>
    <w:p>
      <w:r>
        <w:t>刘杏芳向孟庆奎提出带儿子回娘家住几天，遭到强烈反对。但刘杏芳还是找机会带儿子回了娘家。</w:t>
      </w:r>
    </w:p>
    <w:p>
      <w:r>
        <w:t>所谓知子莫如父，知女莫如母。</w:t>
      </w:r>
    </w:p>
    <w:p>
      <w:r>
        <w:t>刘杏芳的母亲一眼就看出女儿很不对劲，赶紧问长问短。</w:t>
      </w:r>
    </w:p>
    <w:p>
      <w:r>
        <w:t>为了不让年迈父母悲伤过度，刘杏芳想离婚的念头忽然消失了，她闪烁其词。</w:t>
      </w:r>
    </w:p>
    <w:p>
      <w:r>
        <w:t>当调皮的儿子无意撩开刘杏芳衣服，她后背几道明显的淤斑还是被母亲看见，刘杏芳强装笑脸，只是说被儿子</w:t>
      </w:r>
    </w:p>
    <w:p>
      <w:r>
        <w:t>弄伤的。</w:t>
      </w:r>
    </w:p>
    <w:p>
      <w:r>
        <w:t>刘杏芳的母亲不住地摇头叹气，父亲沉默不语。</w:t>
      </w:r>
    </w:p>
    <w:p>
      <w:r>
        <w:t>孟庆奎很快找上门来。刘杏芳的父亲把他单独叫进里屋，从里面传出孟庆奎信誓旦旦的声音。</w:t>
      </w:r>
    </w:p>
    <w:p>
      <w:r>
        <w:t>孟庆奎带刘杏芳和儿子离开时，白发苍苍的母亲不断叮嘱道：好好过，都让着点吧。</w:t>
      </w:r>
    </w:p>
    <w:p>
      <w:r>
        <w:t>看着女儿和外孙慢慢走远，老母亲眼泪没忍住，哗哗流了下来。</w:t>
      </w:r>
    </w:p>
    <w:p>
      <w:r>
        <w:t>深夜，当孟庆奎再次把刘杏芳重重压在身下时，刘杏芳面无表情地说道：咱们离婚吧。</w:t>
      </w:r>
    </w:p>
    <w:p>
      <w:r>
        <w:t>孟庆奎表情停顿了片刻，冷笑道：离婚？好呀，当我干完活再说。</w:t>
      </w:r>
    </w:p>
    <w:p>
      <w:r>
        <w:t>孟庆奎把刘杏芳衣服扒光，又猛得把自己短裤拽下来。</w:t>
      </w:r>
    </w:p>
    <w:p>
      <w:r>
        <w:t>他趴在刘杏芳身上，像只疯狗似地耸动起躯体。</w:t>
      </w:r>
    </w:p>
    <w:p>
      <w:r>
        <w:t>第二天，刘杏芳内心异常轻松，因为她已经做出了离婚抉择，这是最重要的。</w:t>
      </w:r>
    </w:p>
    <w:p>
      <w:r>
        <w:t>她上完第一堂课，回到教研室，忽然一个老师进门说道：刘组长，你爱人来了。</w:t>
      </w:r>
    </w:p>
    <w:p>
      <w:r>
        <w:t>听到这句话，刘杏芳浑身一个冷战：什么，孟庆奎来了？孟庆奎以前也经常来学校，但只是站在校门口，他今</w:t>
      </w:r>
    </w:p>
    <w:p>
      <w:r>
        <w:t>天怎么进来了？刘杏芳还没想完，就看见孟庆奎满脸笑容地走进了教研室。</w:t>
      </w:r>
    </w:p>
    <w:p>
      <w:r>
        <w:t>一个女教师给孟庆奎拉过一个椅子，张伟也很快沏了一杯茶端过来。</w:t>
      </w:r>
    </w:p>
    <w:p>
      <w:r>
        <w:t>孟庆奎瞅了张伟好几眼，笑道：您就是张伟老师吧，刘组长老夸你，一表人才啊！张伟老师笑道：哪里哪里，</w:t>
      </w:r>
    </w:p>
    <w:p>
      <w:r>
        <w:t>我还得感谢刘老师的指点呢。</w:t>
      </w:r>
    </w:p>
    <w:p>
      <w:r>
        <w:t>刘杏芳脸上也挤出几丝笑容。几个老师很快出去了，教研室只剩下刘杏芳和孟庆奎。</w:t>
      </w:r>
    </w:p>
    <w:p>
      <w:r>
        <w:t>刘杏芳：你怎么来了，有话不能在家说吗？孟庆奎：你不是离婚吗？我来看看那个新郎倌。</w:t>
      </w:r>
    </w:p>
    <w:p>
      <w:r>
        <w:t>刘杏芳脸上露出厌恶表情。</w:t>
      </w:r>
    </w:p>
    <w:p>
      <w:r>
        <w:t>孟庆奎：我今天还打算拜访一下校长，我就不信你们臭老九都看不起我们这些大老粗。</w:t>
      </w:r>
    </w:p>
    <w:p>
      <w:r>
        <w:t>刘杏芳沉默不语。她心里已经做好准备，知道孟庆奎早晚会用这一招来威胁她。</w:t>
      </w:r>
    </w:p>
    <w:p>
      <w:r>
        <w:t>她早想好了，只要能离婚，她别的什么都不去想。</w:t>
      </w:r>
    </w:p>
    <w:p>
      <w:r>
        <w:t>荣誉，地位，别人的闲言碎语，她都可以不管。</w:t>
      </w:r>
    </w:p>
    <w:p>
      <w:r>
        <w:t>刘杏芳的从容让孟庆奎很意外，他很了解刘杏芳，知道学校在这个女人心中有多么重要。</w:t>
      </w:r>
    </w:p>
    <w:p>
      <w:r>
        <w:t>他想如果找校长说离婚的事，刘杏芳一定会害怕，并乖乖地缴械投降，但今天刘杏芳的平静很让孟庆奎出乎意</w:t>
      </w:r>
    </w:p>
    <w:p>
      <w:r>
        <w:t>料。</w:t>
      </w:r>
    </w:p>
    <w:p>
      <w:r>
        <w:t>刘杏芳：你去说好了，不就是离婚吗？这是女人正常的权利，我相信校长也一定会尊敬我的选择。</w:t>
      </w:r>
    </w:p>
    <w:p>
      <w:r>
        <w:t>孟庆奎停顿片刻，冷笑道：呵呵，有这么简单吗？我除了离婚，还要跟校长说说张伟呢！刘杏芳感到震惊，孟</w:t>
      </w:r>
    </w:p>
    <w:p>
      <w:r>
        <w:t>庆奎为了阻止离婚，竟然要采用莫须有的卑鄙手段。</w:t>
      </w:r>
    </w:p>
    <w:p>
      <w:r>
        <w:t>刘杏芳心想我走到这一步，不能怨天尤人，只能自作自受。</w:t>
      </w:r>
    </w:p>
    <w:p>
      <w:r>
        <w:t>可是人家张伟老师招谁惹谁了，竟然要替我背这黑锅。</w:t>
      </w:r>
    </w:p>
    <w:p>
      <w:r>
        <w:t>看到刘杏芳一时语塞，孟庆奎得意说道：作为丈夫，如果发现自己老婆跟别的男人干了丑事，应该最有发言权，</w:t>
      </w:r>
    </w:p>
    <w:p>
      <w:r>
        <w:t>我相信老校长一定会相信我，你就等着丢人现眼、身败名裂吧。</w:t>
      </w:r>
    </w:p>
    <w:p>
      <w:r>
        <w:t>嘿嘿，想离婚，做梦去吧！刘杏芳猛然一阵晕眩，浑身颤抖，她感到自己十五年的婚姻就像恶魔一样把自己紧</w:t>
      </w:r>
    </w:p>
    <w:p>
      <w:r>
        <w:t>紧缠住，不能呼吸。</w:t>
      </w:r>
    </w:p>
    <w:p>
      <w:r>
        <w:t>孟庆奎拍拍刘杏芳的肩膀，温柔说道：刘老师，别离婚了，我这个男人还有孩子，都得靠你养活呢，放学早点</w:t>
      </w:r>
    </w:p>
    <w:p>
      <w:r>
        <w:t>回家。孟庆奎说完，乐呵呵地走了。</w:t>
      </w:r>
    </w:p>
    <w:p>
      <w:r>
        <w:t>刘杏芳陷入窒息之中。她缓步走出教研室，站在七层楼的走廊上，那一瞬间，她真想一跃而下。可是她发现自</w:t>
      </w:r>
    </w:p>
    <w:p>
      <w:r>
        <w:t>己浑身瘫软，没有任何力气。</w:t>
      </w:r>
    </w:p>
    <w:p>
      <w:r>
        <w:t>此时此刻，她忽然明白人要选择死亡，也是需要无比的决心和勇气的。</w:t>
      </w:r>
    </w:p>
    <w:p>
      <w:r>
        <w:t>在回家路上，刘杏芳大脑一片空白，竟然鬼使神差地走进一家超市，买了一把折叠水果刀。</w:t>
      </w:r>
    </w:p>
    <w:p>
      <w:r>
        <w:t>当她手拿水果刀走出超市时，眼前忽然出现一个恐惧而令人激动的场面：她奋力举刀，向一个人狠狠扎去，寒</w:t>
      </w:r>
    </w:p>
    <w:p>
      <w:r>
        <w:t>光划过，血光一片。</w:t>
      </w:r>
    </w:p>
    <w:p>
      <w:r>
        <w:t>深夜，孟庆奎在刘杏芳身上发泄完兽欲，又开始打起呼噜。</w:t>
      </w:r>
    </w:p>
    <w:p>
      <w:r>
        <w:t>刘杏芳在黑暗中凝视着那个和她生活了十五年的男人，心潮起伏。</w:t>
      </w:r>
    </w:p>
    <w:p>
      <w:r>
        <w:t>她知道那把水果刀就在自己枕头下，只要自己做了决定，那么一切屈辱都将结束。</w:t>
      </w:r>
    </w:p>
    <w:p>
      <w:r>
        <w:t>刘杏芳忽然想起了自己十五年前和那个男人的初次相遇，想起了儿子身上还流着那个男人的血液。刘杏芳在黑</w:t>
      </w:r>
    </w:p>
    <w:p>
      <w:r>
        <w:t>暗中大口喘气，手不停颤抖。</w:t>
      </w:r>
    </w:p>
    <w:p>
      <w:r>
        <w:t>在接下来的几天中，刘杏芳都用那把水果刀给儿子削苹果，也给孟庆奎削苹果。她还在犹豫抉择当中。</w:t>
      </w:r>
    </w:p>
    <w:p>
      <w:r>
        <w:t>孟庆奎也注意到刘杏芳新买了一把水果刀，还夸这把刀锋利无比。</w:t>
      </w:r>
    </w:p>
    <w:p>
      <w:r>
        <w:t>一天晚上，孟庆奎莫名兴奋，足足喝了一大瓶白酒。</w:t>
      </w:r>
    </w:p>
    <w:p>
      <w:r>
        <w:t>刘杏芳只喝了一小碗粥，便半躺在客厅沙发上。</w:t>
      </w:r>
    </w:p>
    <w:p>
      <w:r>
        <w:t>孟庆奎打发儿子到自己房间去做功课，竟然在客厅脱刘杏芳的衣服。</w:t>
      </w:r>
    </w:p>
    <w:p>
      <w:r>
        <w:t>刘杏芳竭力反抗。</w:t>
      </w:r>
    </w:p>
    <w:p>
      <w:r>
        <w:t>孟庆奎借着酒劲，把身体狠狠压在刘杏芳身上，他一边用手粗野地扒刘杏芳裤子，一边喷着酒气低声说道：刘</w:t>
      </w:r>
    </w:p>
    <w:p>
      <w:r>
        <w:t>杏芳，你别老惦记那个小白脸，我虽然是大老粗，可好歹也算夫妻。</w:t>
      </w:r>
    </w:p>
    <w:p>
      <w:r>
        <w:t>刘杏芳把双腿紧紧弯了起来，她的内裤、外裤被扒到膝盖时就动不了。</w:t>
      </w:r>
    </w:p>
    <w:p>
      <w:r>
        <w:t>孟庆奎欲火烧得更旺，他一手按住刘杏芳脖子，另一手从茶几上抄起那把水果刀，开始疯狂地划刘杏芳的外裤</w:t>
      </w:r>
    </w:p>
    <w:p>
      <w:r>
        <w:t>和内裤。</w:t>
      </w:r>
    </w:p>
    <w:p>
      <w:r>
        <w:t>刘杏芳的脸被憋得通红，她的眼睛狠狠瞪着孟庆奎，充满血丝。</w:t>
      </w:r>
    </w:p>
    <w:p>
      <w:r>
        <w:t>突然，她使出最大力气，挣脱了孟庆奎，朝那只按她脖子的手狠狠咬下去。</w:t>
      </w:r>
    </w:p>
    <w:p>
      <w:r>
        <w:t>孟庆奎猛然发出一声惨叫，倒在地上。</w:t>
      </w:r>
    </w:p>
    <w:p>
      <w:r>
        <w:t>刘杏芳拎着破碎不堪的裤子站了起来，朝屋外冲去。</w:t>
      </w:r>
    </w:p>
    <w:p>
      <w:r>
        <w:t>孟庆奎爬了起来，手举水果刀，紧跟着追出来。</w:t>
      </w:r>
    </w:p>
    <w:p>
      <w:r>
        <w:t>就在刘杏芳跑过几个楼梯转弯处时，黑暗中传来孟庆奎凄厉的喊叫声，紧接着传来一连串重物在楼梯上滚落的</w:t>
      </w:r>
    </w:p>
    <w:p>
      <w:r>
        <w:t>声音。</w:t>
      </w:r>
    </w:p>
    <w:p>
      <w:r>
        <w:t>很快，四周陷入死一般寂静。</w:t>
      </w:r>
    </w:p>
    <w:p>
      <w:r>
        <w:t>孟庆奎在医院经过十个小时抢救，命虽然保住了，但因为脊柱神经受到不可逆转地重创，高位截瘫了。</w:t>
      </w:r>
    </w:p>
    <w:p>
      <w:r>
        <w:t>当主治医生以沉重语调告知家属这个消息时，刘杏芳内心竟然瞬间生发出莫名快乐，但很快就消失了，继之而</w:t>
      </w:r>
    </w:p>
    <w:p>
      <w:r>
        <w:t>来的是无比的悲伤。</w:t>
      </w:r>
    </w:p>
    <w:p>
      <w:r>
        <w:t>不管怎样，刘杏芳知道这个将躺在床上度过后半生的是她合法丈夫，她将无可推卸地承担起道义上的责任。</w:t>
      </w:r>
    </w:p>
    <w:p>
      <w:r>
        <w:t>当然，她还将以自己弱小身躯，去承担那如同天文数字一般的巨额医疗费。</w:t>
      </w:r>
    </w:p>
    <w:p>
      <w:r>
        <w:t>注视着躺在病床上的孟庆奎，刘杏芳竟然产生了愧疚。</w:t>
      </w:r>
    </w:p>
    <w:p>
      <w:r>
        <w:t>她想要是当初不反抗，也许什么都不会发生，那样虽然与孟庆奎的夫妻情义名存实亡，但好歹孟庆奎还算正常</w:t>
      </w:r>
    </w:p>
    <w:p>
      <w:r>
        <w:t>人，就算离了婚，他也可以有他的正常选择，而现在，一切都变得简单了。</w:t>
      </w:r>
    </w:p>
    <w:p>
      <w:r>
        <w:t>知道刘杏芳老师家庭遭遇重大不幸，校长带领各级干部上门慰问，并嘱咐刘老师有什么要求尽量提，学校会全</w:t>
      </w:r>
    </w:p>
    <w:p>
      <w:r>
        <w:t>力帮助。</w:t>
      </w:r>
    </w:p>
    <w:p>
      <w:r>
        <w:t>孟庆奎出事之后，离婚的念头已经在刘杏芳心中完全消失。</w:t>
      </w:r>
    </w:p>
    <w:p>
      <w:r>
        <w:t>她知道先前离婚的理由是多么充分，真理完全站在她这边，而现在如果离婚，真理已经完全站在那个高位截瘫</w:t>
      </w:r>
    </w:p>
    <w:p>
      <w:r>
        <w:t>的男人一边，站在所谓的社会正义一边，她将为此承担社会舆论的强烈谴责。</w:t>
      </w:r>
    </w:p>
    <w:p>
      <w:r>
        <w:t>刘杏芳除了照顾孟庆奎和儿子，剩下的精力都投入教学中，她知道唯有事业，才能给她安慰和寄托，只有和学</w:t>
      </w:r>
    </w:p>
    <w:p>
      <w:r>
        <w:t>生在一起，才能让她感到存在于这个世界的意义。</w:t>
      </w:r>
    </w:p>
    <w:p>
      <w:r>
        <w:t>刘杏芳又在几个夜校兼职，孟庆奎所在工厂早已倒闭，学校为她的不幸发起过募捐，但孟庆奎高昂的医疗费还</w:t>
      </w:r>
    </w:p>
    <w:p>
      <w:r>
        <w:t>是让她喘不过气来，她只想多赚点钱。</w:t>
      </w:r>
    </w:p>
    <w:p>
      <w:r>
        <w:t>孟庆奎躺在床上的几年中，大部分的时间都是看电视、看报纸，有时候也跟刘杏芳说说孩子，说说柴米油盐、</w:t>
      </w:r>
    </w:p>
    <w:p>
      <w:r>
        <w:t>家长里短。</w:t>
      </w:r>
    </w:p>
    <w:p>
      <w:r>
        <w:t>在刘杏芳细心照顾下，孟庆奎身体恢复了很多。</w:t>
      </w:r>
    </w:p>
    <w:p>
      <w:r>
        <w:t>刘杏芳买了一张单人床，放在孟庆奎旁边。</w:t>
      </w:r>
    </w:p>
    <w:p>
      <w:r>
        <w:t>每到夜深人静，孟庆奎看到刘杏芳穿着轻薄内衣走来走去，眼睛总是放射出一种奇异的光芒。</w:t>
      </w:r>
    </w:p>
    <w:p>
      <w:r>
        <w:t>刘杏芳知道孟庆奎在想什么，他想要什么。</w:t>
      </w:r>
    </w:p>
    <w:p>
      <w:r>
        <w:t>可是在他还是正常男人时，刘杏芳已经当他死掉了，更何况他现在连正常人都不是。</w:t>
      </w:r>
    </w:p>
    <w:p>
      <w:r>
        <w:t>有时候刘杏芳回家很晚，孟庆奎总是有话没话地说起张伟，他还仔细察看刘杏芳的表情，希望能看出一点妻子</w:t>
      </w:r>
    </w:p>
    <w:p>
      <w:r>
        <w:t>晚归与张伟之间的某种联系。</w:t>
      </w:r>
    </w:p>
    <w:p>
      <w:r>
        <w:t>当刘杏芳漠然地脱掉外套，穿内衣钻进单人床被窝时，孟庆奎总是在床上发出几声叹息，有时会流出几滴眼泪。</w:t>
      </w:r>
    </w:p>
    <w:p>
      <w:r>
        <w:t>几年中，刘杏芳在语文教学上发明了一套新的教学法，试点后效果突出，正在全市推广。</w:t>
      </w:r>
    </w:p>
    <w:p>
      <w:r>
        <w:t>由于刘杏芳出色的成绩，再加上她长年照顾爱人、不离不弃的感人事迹，她很快就被全市教育系统树立为劳动</w:t>
      </w:r>
    </w:p>
    <w:p>
      <w:r>
        <w:t>模范、「三八红旗手」、「五一标兵」。</w:t>
      </w:r>
    </w:p>
    <w:p>
      <w:r>
        <w:t>刘杏芳的感人事迹让无数人感动，报纸、电台、电视台都曾经做过专题报道，经常有新闻记者来学校，要求采</w:t>
      </w:r>
    </w:p>
    <w:p>
      <w:r>
        <w:t>访刘老师，但都被多次谢绝。</w:t>
      </w:r>
    </w:p>
    <w:p>
      <w:r>
        <w:t>但是如果是教育局等政府部门组织的先进人物采访活动，刘老师必须要全力配合。</w:t>
      </w:r>
    </w:p>
    <w:p>
      <w:r>
        <w:t>刘杏芳知道作为老师，自己事业正迎来新高峰；而作为四十岁女人的最后花季，正在自己目光注视下，慢慢枯</w:t>
      </w:r>
    </w:p>
    <w:p>
      <w:r>
        <w:t>萎……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