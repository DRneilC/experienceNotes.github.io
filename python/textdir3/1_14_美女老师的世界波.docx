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美女老师的世界波</w:t>
      </w:r>
    </w:p>
    <w:p>
      <w:r>
        <w:t>.</w:t>
      </w:r>
    </w:p>
    <w:p>
      <w:r>
        <w:t>从初中到大学这些年间，虽然我长得很帅，也有很多女孩子喜欢我，但我的第一次性经历却是在大二时发生的，</w:t>
      </w:r>
    </w:p>
    <w:p>
      <w:r>
        <w:t>对象是一位很漂亮的女老师</w:t>
      </w:r>
    </w:p>
    <w:p>
      <w:r>
        <w:t>那是2001年的时侯，我上大二的下学期，正值法国世界杯进行的时侯，我当时是校足球队的主力前锋，每天下</w:t>
      </w:r>
    </w:p>
    <w:p>
      <w:r>
        <w:t>午课外活动时间我们都要踢一场球赛，不知什么时侯，我发现在欢呼的女生旁边总有一个很美丽的身影，原来是我</w:t>
      </w:r>
    </w:p>
    <w:p>
      <w:r>
        <w:t>们的音乐老师。她这学期才接手我们系的音乐课，每次上音乐课的时候我都没有心思听课，因为她太美了，我老是</w:t>
      </w:r>
    </w:p>
    <w:p>
      <w:r>
        <w:t>看着她发呆。每次她那大眼睛盯着我的时侯，我心就乱跳。下边的弟弟也一跳一跳的。我心想，不知她老公和她在</w:t>
      </w:r>
    </w:p>
    <w:p>
      <w:r>
        <w:t>床上的时侯她是什么样子，要是我是她老公就好了。不过听说她老公出国进修去了，不知是不是真的</w:t>
      </w:r>
    </w:p>
    <w:p>
      <w:r>
        <w:t>她老公怎么舍得离开她</w:t>
      </w:r>
    </w:p>
    <w:p>
      <w:r>
        <w:t>随着世界杯的进行，她到场看球的次数也越来越多。我发现每次我回来看她的时侯，她刚好也在盯着我，我就</w:t>
      </w:r>
    </w:p>
    <w:p>
      <w:r>
        <w:t>越发来劲了。每次我进球后，看到她那跳到的大奶子我就不想动了，可是下边的家伙却不听话的顶着薄薄的球裤。</w:t>
      </w:r>
    </w:p>
    <w:p>
      <w:r>
        <w:t>我真想把她拉到草地上干</w:t>
      </w:r>
    </w:p>
    <w:p>
      <w:r>
        <w:t>就在我整天想着她的时侯，突然有一天下课后，她叫住了我，问我晚上想不想去她那看世界杯直播。我心里暗</w:t>
      </w:r>
    </w:p>
    <w:p>
      <w:r>
        <w:t>爽，机会来了！可我嘴上却说：这方便吗，我QQ******你老公？她说她老公出国了，你晚上一个人来吧，不要和同</w:t>
      </w:r>
    </w:p>
    <w:p>
      <w:r>
        <w:t>学说。哇，我乐得心都要飞了，晚上吃了一斤米饭</w:t>
      </w:r>
    </w:p>
    <w:p>
      <w:r>
        <w:t>晚自习上了一节后，我就去了她那里。开门的时侯她穿着一件睡衣，刚洗完澡的样子，那性感的身材和那好闻</w:t>
      </w:r>
    </w:p>
    <w:p>
      <w:r>
        <w:t>的香水味刺激着我的感官，我感到下边已经起反应了，她瞄了瞄我那凸起的下边。娇笑着说，球赛还早呢，你这么</w:t>
      </w:r>
    </w:p>
    <w:p>
      <w:r>
        <w:t>早来干吗？我不怀好意的盯着她那丰满的胸部说，我想早点来看" 球".她说你是想看两个肉球吧？那就来呀，说完</w:t>
      </w:r>
    </w:p>
    <w:p>
      <w:r>
        <w:t>扭着肥大的屁股进了卧室，我赶紧跟了进去</w:t>
      </w:r>
    </w:p>
    <w:p>
      <w:r>
        <w:t>一进去，她就抱住了我，一双柔嫩的小手伸到我的衣服里乱摸，边摸边呢喃着说，你的身体好壮，每次看你踢</w:t>
      </w:r>
    </w:p>
    <w:p>
      <w:r>
        <w:t>球我都想你…想我怎样？我一手搂着她的腰，一手往她的奶子摸去，想你这样做呀，我一听，下边的鸡巴已经顶到</w:t>
      </w:r>
    </w:p>
    <w:p>
      <w:r>
        <w:t>了她的大腿根。我把她放到了那宽大的双人床上，很快的脱去了她的睡衣，哇，她里面什么也没穿。一对雪白的大</w:t>
      </w:r>
    </w:p>
    <w:p>
      <w:r>
        <w:t>乳房象成熟的水蜜桃，让人忍不住要吃它，下边连内裤都没穿，黑黑的丛林中不知隐藏着什么秘密，我忍不住要去</w:t>
      </w:r>
    </w:p>
    <w:p>
      <w:r>
        <w:t>探个究竟。我血往上涌，鸡巴连裤子都要顶破了，她很利索的剥掉了我的衣服，我的大鸡巴象弹簧一样挺了想来</w:t>
      </w:r>
    </w:p>
    <w:p>
      <w:r>
        <w:t>她低呼一声，这么大！立即用手套弄起来，她的手好软，和我自己打飞机的时侯感觉大不一样，我正很舒服的</w:t>
      </w:r>
    </w:p>
    <w:p>
      <w:r>
        <w:t>时候，她竟然把我的鸡巴含到嘴里去了，啊，这种从没有过的感觉让我不由得呻吟起来，我抱着她的脖子，屁股用</w:t>
      </w:r>
    </w:p>
    <w:p>
      <w:r>
        <w:t>力一顶，一下子顶到了她的喉咙，我的鸡巴在她的嘴里一进一出的，她用舌尖舔着我的龟头，我浑身一阵发麻，鸡</w:t>
      </w:r>
    </w:p>
    <w:p>
      <w:r>
        <w:t>巴越发粗大了，撑得她的小嘴满满的，我受不了，我叫了一声，从她嘴里拔出了鸡巴，坚定的说，我要插你！，我</w:t>
      </w:r>
    </w:p>
    <w:p>
      <w:r>
        <w:t>的鸡巴在她的阴部一阵乱顶，却始终不得其门而入，她轻笑一声，看你急的，她用手把阳具引到了她的洞口，那里</w:t>
      </w:r>
    </w:p>
    <w:p>
      <w:r>
        <w:t>早已湿润，阳具在洞口磨了几圈，忍耐不住，插了进去，龟头刚刚进去，我的鸡巴感到一阵疼痛，她的阴道太小了，</w:t>
      </w:r>
    </w:p>
    <w:p>
      <w:r>
        <w:t>我又抽了出来，她的欲火正旺，哪里肯依，一翻身坐在了我身上抬起屁股，扶着阳具对准了她的小穴，屁股一沉，</w:t>
      </w:r>
    </w:p>
    <w:p>
      <w:r>
        <w:t>哦，她一声惊叫，鸡巴齐根而入，爽，她回过神来，屁股就一上一下的扭动起来。我伸手抓着她的一对大奶，不停</w:t>
      </w:r>
    </w:p>
    <w:p>
      <w:r>
        <w:t>的揉搓着，她满脸通红。昂着头，张大了嘴，啊，啊，哦，哦，伴随着她身体的有节奏的起伏着，我也弓起腰，迎</w:t>
      </w:r>
    </w:p>
    <w:p>
      <w:r>
        <w:t>合着她，大约过了十多分钟，她的动作越来越快，频率越来越大，哦。我不行了…不不…不行…了，啊……一声大</w:t>
      </w:r>
    </w:p>
    <w:p>
      <w:r>
        <w:t>叫，阴道跟着一阵紧缩。一股淫水淹没我的龟头，整个人也瘫在了我身上。我小心的翻过她的身子，拔出了鸡巴，</w:t>
      </w:r>
    </w:p>
    <w:p>
      <w:r>
        <w:t>龟头都涨成了紫色，我翻开她的小穴，里面的嫩肉通红通工的。带点紫色，水还没有干涸，我忍不住又把鸡巴插了</w:t>
      </w:r>
    </w:p>
    <w:p>
      <w:r>
        <w:t>进去，动作起来，哦。哦。她又开始呻吟起来，两腿圈着我的双腿。双手搂着我的腰，屁股上下挺动着，我低下头，</w:t>
      </w:r>
    </w:p>
    <w:p>
      <w:r>
        <w:t>舌头在她的乳房上滑动着，我用舌尖挑拨着她的乳头，乳头慢慢的变硬起来</w:t>
      </w:r>
    </w:p>
    <w:p>
      <w:r>
        <w:t>这样大约抽插了几百下，她的呻吟声更急了，啊啊…啊……不要停啊，你真厉害，啊我好爽爽…啊。我不行了</w:t>
      </w:r>
    </w:p>
    <w:p>
      <w:r>
        <w:t>我要泄泄了用力…用力……快，再深一点，哦…就这样哦。啊…我真的……不行了，啊……我把鸡巴从阴道里拔了</w:t>
      </w:r>
    </w:p>
    <w:p>
      <w:r>
        <w:t>出来，一大股淫水象泉水一样涌了出来。床单早已湿了一大片。我又一次把鸡巴插了进去，这一次我是从她背后插</w:t>
      </w:r>
    </w:p>
    <w:p>
      <w:r>
        <w:t>入的，她弓着身子，翘着屁股，双手撑在床上，我一边想着A 片里的镜头，一边用力的插着，看到自己的鸡巴在阴</w:t>
      </w:r>
    </w:p>
    <w:p>
      <w:r>
        <w:t>道里一进一出</w:t>
      </w:r>
    </w:p>
    <w:p>
      <w:r>
        <w:t>两片阴唇随着阳具的进出也一关一闭的，象婴儿的嘴巴，只不过是竖着的。我一手在前面摸着她的乳头，一手</w:t>
      </w:r>
    </w:p>
    <w:p>
      <w:r>
        <w:t>在也的阴毛上摩擦着，那里更热了，渐渐地，我感到鸡巴越来越麻了，那种感觉，啊，真是难以形容，我知道快要</w:t>
      </w:r>
    </w:p>
    <w:p>
      <w:r>
        <w:t>射了，于是更加用力的抽动着，她也感到了我的变化。淫叫着说，快快啊…我们一起泄吧……泄…一股洪水泡得我</w:t>
      </w:r>
    </w:p>
    <w:p>
      <w:r>
        <w:t>的龟头一阵发烫，一连串的精子象炮弹一样射进的她的子宫里。休息了一下，她说，球赛要开始了，我们去看球赛</w:t>
      </w:r>
    </w:p>
    <w:p>
      <w:r>
        <w:t>吧，我有点舍不得，但也还是和她光着身子来到了客厅。90多分钟的英格兰和阿根廷之战打成了2 比2 ，马上就要</w:t>
      </w:r>
    </w:p>
    <w:p>
      <w:r>
        <w:t>开始打延长赛了，紧张的气氛下，我们又开始亲热了起来。她不断的亲吻着我，我也回应的摸着她的奶子，还有阴</w:t>
      </w:r>
    </w:p>
    <w:p>
      <w:r>
        <w:t>蒂，过了十多分钟，她又俯下身去，吮吸着我的阴茎，她的动作很熟练，吸得我骨头里都爽起来，鸡巴越发膨胀了，</w:t>
      </w:r>
    </w:p>
    <w:p>
      <w:r>
        <w:t>这一次。我把她放在了茶几上，把她的两腿架在我的肩膀上，弓下腰，阴茎对准洞口，狠命的插了进去，她很爽地</w:t>
      </w:r>
    </w:p>
    <w:p>
      <w:r>
        <w:t>叫了一声，这一次非常的顺利，一下子就插进了子宫，我按照九浅一深的方法抽插起来。看着老师快乐而扭曲的脸，</w:t>
      </w:r>
    </w:p>
    <w:p>
      <w:r>
        <w:t>一双大奶不停地抖动着，我更加卖力的抽动，一波接着一波，不断地将她送上快乐的顶锋，她的头不停地摇摆着，</w:t>
      </w:r>
    </w:p>
    <w:p>
      <w:r>
        <w:t>嘴里呜呜的叫着，嗯哦……啊哦…大鸡巴真爽啊我快要死了…啊…啊不要停啊快快小弟弟你真棒…啊用力…用力啊</w:t>
      </w:r>
    </w:p>
    <w:p>
      <w:r>
        <w:t>爽死了…啊我爱你。用力啊对就这样插快。我不行了啊…这时点球大战开始了，我有一下没一下的插着。啊我求求</w:t>
      </w:r>
    </w:p>
    <w:p>
      <w:r>
        <w:t>你了…用力呀求你了小弟弟…快呀…快。我受不了啊她的身体猛的一抖，原来欧文将点球罚进。我也更着死命的一</w:t>
      </w:r>
    </w:p>
    <w:p>
      <w:r>
        <w:t>顶。一下顶到了花心于是我跟着点球的进行，出脚的时候我就用力顶。这一下。老师受不了了。啊你这么狠心呀…</w:t>
      </w:r>
    </w:p>
    <w:p>
      <w:r>
        <w:t>我的宝贝。你要把我的小穴插烂了…轻一点啊…这样插了十来分钟。随着主裁判的一声哨响，我的精液再一次浇在</w:t>
      </w:r>
    </w:p>
    <w:p>
      <w:r>
        <w:t>了早已盛开的花心上。浓浓的精液伴随着淫水都流在了茶几上……</w:t>
      </w:r>
    </w:p>
    <w:p>
      <w:r>
        <w:t>从那以后，我和老师经常在一起做爱。教室，练功房，山上，她家的卫生间，地板等到处都流下了我们的…水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