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别人的女友最好干</w:t>
      </w:r>
    </w:p>
    <w:p>
      <w:r>
        <w:t>.</w:t>
      </w:r>
    </w:p>
    <w:p>
      <w:r>
        <w:t>我叫ㄚ然有个认识2 年的女友，说到我女友不是我在说，身材脸蛋好到没话说，身高165 体重43，三围32E 、</w:t>
      </w:r>
    </w:p>
    <w:p>
      <w:r>
        <w:t>23、33，瓜子脸白白净净的、配上一双水灵灵的大眼睛、小巧微俏的双唇、修长匀称的双腿、吹弹可破的肌肤再加</w:t>
      </w:r>
    </w:p>
    <w:p>
      <w:r>
        <w:t>上一头水泄般的长发，哇靠！保证任何男人看到她一定想立刻把她压在床上狠狠的干一顿，当初我在追她的时候可</w:t>
      </w:r>
    </w:p>
    <w:p>
      <w:r>
        <w:t>是费了我九牛二虎之力差点没倾家荡产才追到手，不是我条件不好，而是她太优追求者太多，加上因为从小养尊处</w:t>
      </w:r>
    </w:p>
    <w:p>
      <w:r>
        <w:t>优、家教森严没交过男朋友，所以不太好亲近〈其实我倒是觉得是因为从小太多男人追她，所以对男人总是不削一</w:t>
      </w:r>
    </w:p>
    <w:p>
      <w:r>
        <w:t>顾吧〉。至于我跟她之间的事，以后有机会再在文章中描述，这不是我文章的重点〈我的重点是别人的女友…嘻…</w:t>
      </w:r>
    </w:p>
    <w:p>
      <w:r>
        <w:t>〉</w:t>
      </w:r>
    </w:p>
    <w:p>
      <w:r>
        <w:t>有一回，我和我女友在逛街，看到一家内衣店，于是我就跟她说：「要不要买套内衣ㄚ」我女友说：「好ㄚ」</w:t>
      </w:r>
    </w:p>
    <w:p>
      <w:r>
        <w:t>于是我们就进去那家店，一进去我锐利的鹰眼马上看到店里已经有个女孩子在挑内衣，门边还站着一个男孩子应该</w:t>
      </w:r>
    </w:p>
    <w:p>
      <w:r>
        <w:t>是她男朋友吧〈他大概是不好意思陪他女友逛吧，所以站在门边〉，而这个女孩子身材不赖从侧面看去还真是前凸</w:t>
      </w:r>
    </w:p>
    <w:p>
      <w:r>
        <w:t>后翘ㄟ，脸蛋也不错，手上正拿着一件蕾丝搂空的性感白色胸罩和成套的丁字裤，我心想：哇…这个女孩还真骚ㄚ，</w:t>
      </w:r>
    </w:p>
    <w:p>
      <w:r>
        <w:t>刚想到这儿，身边的女友居然开口跟那个女孩打招呼：「郁敏！」那个女孩听到有人叫她也转过头来，一看到我女</w:t>
      </w:r>
    </w:p>
    <w:p>
      <w:r>
        <w:t>友就兴奋的跑过来：「熏〈我女友的名字〉，妳怎么在这ㄚ，好久不见了ㄟ！」接着两人就一阵寒暄，原来是我女</w:t>
      </w:r>
    </w:p>
    <w:p>
      <w:r>
        <w:t>友以前打工的同事—郁敏。而我就站在一旁看着这个小骚货，为什么要叫她小骚货，因为她的穿著真是辣到爆，上</w:t>
      </w:r>
    </w:p>
    <w:p>
      <w:r>
        <w:t>衣是一件白色U 字领的紧身T 桖露出一条深深的乳沟，隐约还露出淡紫色内衣的轮廓，嗯…好象是1/2 罩杯刚好遮</w:t>
      </w:r>
    </w:p>
    <w:p>
      <w:r>
        <w:t>住奶头的那种喔，下半身穿著一件低腰超短的牛仔短裤〈不是紧身的那种，而是那种裤管短短宽宽的，一坐下若脚</w:t>
      </w:r>
    </w:p>
    <w:p>
      <w:r>
        <w:t>没夹紧就会曝光的那种，这种短裤比短裙更好，因为女孩子会认为穿裤子所以姿势就比较不注意，反而更容易曝光</w:t>
      </w:r>
    </w:p>
    <w:p>
      <w:r>
        <w:t>〉，手上还拿着刚刚那套性感内衣，一边跟我女友说话，而我就在旁边看那对因说话而微微颤动的奶子，至于她男</w:t>
      </w:r>
    </w:p>
    <w:p>
      <w:r>
        <w:t>友呢？我回头一看他跑到外面去抽烟，眼睛还隔着玻璃窗盯着我女友被短裙包裹着的臀部，唉……男人就是这样，</w:t>
      </w:r>
    </w:p>
    <w:p>
      <w:r>
        <w:t>老是爱看别人的女友…………</w:t>
      </w:r>
    </w:p>
    <w:p>
      <w:r>
        <w:t>他们两个小妮子聊了一会，发现店员一直盯着她们看，也觉得不好意思占着人家的店，于是决定要去喝下午茶</w:t>
      </w:r>
    </w:p>
    <w:p>
      <w:r>
        <w:t>好好叙叙旧，郁敏：「妳们先等我一下，我去结个帐」说完还拿着手上的内衣晃了一下，我女友看到她手里的内衣</w:t>
      </w:r>
    </w:p>
    <w:p>
      <w:r>
        <w:t>忍不住说：「哇………郁敏…你都穿这么性感的内衣ㄚ！」说完就拿起她手上的内衣拿到我的眼前：「然……你看！</w:t>
      </w:r>
    </w:p>
    <w:p>
      <w:r>
        <w:t>性感吧……你最喜欢的样式ㄟ…」我没想到我女友会突然这么做，于是很尴尬的笑说：「对ㄚ！可是这样身材好的</w:t>
      </w:r>
    </w:p>
    <w:p>
      <w:r>
        <w:t>人穿才好看吧！」我说完立刻转头看向郁敏，把她从头到脚审视了一遍，然后看着郁敏对她说：「妳穿一定很好看！」</w:t>
      </w:r>
    </w:p>
    <w:p>
      <w:r>
        <w:t>郁敏听到我这样说，看了我眼睛一下，脸一红就把我女友手上的内衣抢回去并说：「哎哟……熏，你很讨厌ㄟ」然</w:t>
      </w:r>
    </w:p>
    <w:p>
      <w:r>
        <w:t>后就转身走向柜台结帐了…………我和我女友则走出店门，我小声的跟她说：「ㄟ……你同事还蛮骚的嘛……跟妳</w:t>
      </w:r>
    </w:p>
    <w:p>
      <w:r>
        <w:t>有的比ㄟ」说完我还捏了她臀部一下，熏〈我女友〉：「ㄟ…你这个色胚…想干麻ㄚ…看人家漂亮身材好心就痒啦</w:t>
      </w:r>
    </w:p>
    <w:p>
      <w:r>
        <w:t>…」眼睛还瞪了我一下，我马上就说：「哪有……她再怎么美，也没有妳美ㄚ」男人就要这样得了便宜千万不要再</w:t>
      </w:r>
    </w:p>
    <w:p>
      <w:r>
        <w:t>卖乖，得罪了自己女友回家可就惨了…。就在我们一搭一唱的同时，郁敏已结完帐出来了，而她男友也刚好开车来</w:t>
      </w:r>
    </w:p>
    <w:p>
      <w:r>
        <w:t>停在我们眼前〈原来他刚刚去开车，难怪一直没看到他〉，郁敏：「走吧！坐我们的车就好了ㄚ…」我和我女友对</w:t>
      </w:r>
    </w:p>
    <w:p>
      <w:r>
        <w:t>看了一眼，心想也好，反正我也懒得把车开来开去，停车超麻烦…于是我对我女友说：「也好！停车也麻烦」我女</w:t>
      </w:r>
    </w:p>
    <w:p>
      <w:r>
        <w:t>友就跟郁敏说：「麻烦你们了」郁敏就一边说：「不会啦、不会啦」一边就拉着我女友去坐后座，然后就回头跟我</w:t>
      </w:r>
    </w:p>
    <w:p>
      <w:r>
        <w:t>说：「帅哥，你坐前座喔」，我上车之后她男友跟我打招呼：「你好，我是郁敏的男朋友，我叫ㄚ仁」之后就把头</w:t>
      </w:r>
    </w:p>
    <w:p>
      <w:r>
        <w:t>转向后座跟我女友点点头，他看到我女友后微微愣了一下，接着偷偷的上下打量我女友，接着目光就停留在我女友</w:t>
      </w:r>
    </w:p>
    <w:p>
      <w:r>
        <w:t>穿著短裙的大腿上，各位都知道女孩子的腿如果不胖，穿短裙时即使脚夹紧手不遮的话，仍会露出空隙，加上因为</w:t>
      </w:r>
    </w:p>
    <w:p>
      <w:r>
        <w:t>坐着裙子又略微往上缩，现在我女友的内裤早就清清楚楚的看在ㄚ仁的眼里，阿仁倒像发现新大陆似的，盯着那片</w:t>
      </w:r>
    </w:p>
    <w:p>
      <w:r>
        <w:t>三角地带不放，直到听到我女友说：「你好ㄚ，我是熏，郁敏以前的同事，那是我男友—阿然」阿仁才依依不舍的</w:t>
      </w:r>
    </w:p>
    <w:p>
      <w:r>
        <w:t>看向郁敏：「那我们现在要去哪」郁敏就提议去一家民歌餐厅，那间民歌餐厅气份很不错，灯光柔和、餐点也不错</w:t>
      </w:r>
    </w:p>
    <w:p>
      <w:r>
        <w:t>吃，也不会太吵又不会太安静，我们大家都附和，一路上我们四人胡乱的聊着，彼此也都有点熟了，对了，她男友</w:t>
      </w:r>
    </w:p>
    <w:p>
      <w:r>
        <w:t>人算老实长相普普通通的，穿著也有点俗，不过车还不错是CAMERY……………</w:t>
      </w:r>
    </w:p>
    <w:p>
      <w:r>
        <w:t>到了餐厅点完餐后，郁敏就说要上厕所离开了，剩下我们三个突然一阵沉默，阿仁突然问我女友：「你是那间</w:t>
      </w:r>
    </w:p>
    <w:p>
      <w:r>
        <w:t>学校的」，我女友：「辅大」，阿仁接着说：「我也是ㄟ」然后他们两就聊起学校来了，我在一旁觉得无趣就说：</w:t>
      </w:r>
    </w:p>
    <w:p>
      <w:r>
        <w:t>「你们先聊我去上厕所」他们倒是异口同声的说：「喔…好！」我到了厕所后发现郁敏站在厕所外的镜子前拨头发，</w:t>
      </w:r>
    </w:p>
    <w:p>
      <w:r>
        <w:t>看着她窈窕的身影，忍不住马上走近她身后说：「已经够美了啦，再照天下男人都被你迷倒啰！」郁敏突然听到背</w:t>
      </w:r>
    </w:p>
    <w:p>
      <w:r>
        <w:t>后有声音吓了一跳，连忙转身，却不知道我离她这么近，脚一滑，就这样迎面撞进我怀里，我的反应也够快，马上</w:t>
      </w:r>
    </w:p>
    <w:p>
      <w:r>
        <w:t>抱住她，她胸前那对双峰挤压在我的胸口上，我由上往下看去那条乳沟已经被挤的弯曲变形了，双手立刻由下往上</w:t>
      </w:r>
    </w:p>
    <w:p>
      <w:r>
        <w:t>托住她的翘臀，手指前端还伸进短裤里触碰着她那细滑的臀肉，哇……真滑，咦？没穿内裤？我跨下的大鸡巴也应</w:t>
      </w:r>
    </w:p>
    <w:p>
      <w:r>
        <w:t>声而起顶在她的小腹上，所有的动作一气呵成大概只花了0.2 秒，真是太佩服我自己了，等她站稳后发现我抱着她，</w:t>
      </w:r>
    </w:p>
    <w:p>
      <w:r>
        <w:t>下半身还有一根鸡巴顶着她，就稍微挣扎一下抬起头脸红的看着我：「谢谢，可以放开我了吗？」我低头看到她轻</w:t>
      </w:r>
    </w:p>
    <w:p>
      <w:r>
        <w:t>启的双唇，趁她话说完嘴唇还来不及阖上时，马上吻上她的双唇，舌头立刻就伸进她的口内挑逗她的香舌，我的双</w:t>
      </w:r>
    </w:p>
    <w:p>
      <w:r>
        <w:t>手也大胆的完全伸入短裤内，大力的搓揉两片细致的臀肉，郁敏一时之间也不知道该怎么办，略略挣扎了几下后，</w:t>
      </w:r>
    </w:p>
    <w:p>
      <w:r>
        <w:t>大概也被吻的春心荡漾吧，变成不停的在我身上蠕动，香舌也配合的跟我缠绵起来，胸前两团软肉磨的我心痒难耐</w:t>
      </w:r>
    </w:p>
    <w:p>
      <w:r>
        <w:t>……。吻了一阵之后，我们稍微分开一点，但我手上还是摸着她的小屁屁，她脸红红的趴在我胸前喘气，我低声问</w:t>
      </w:r>
    </w:p>
    <w:p>
      <w:r>
        <w:t>她：「小骚货，又穿丁字裤ㄚ…」</w:t>
      </w:r>
    </w:p>
    <w:p>
      <w:r>
        <w:t>郁敏小粉拳轻轻的打在我胸前：「你很讨厌ㄟ……人家才不是骚货呢……我穿丁字裤关你什么事ㄚ，你都这样</w:t>
      </w:r>
    </w:p>
    <w:p>
      <w:r>
        <w:t>对刚认识的女生吗，我还是妳女友的同事ㄟ，你不怕我跟熏说喔」我看她一副骚样，笑一笑说：「我可是很挑的ㄟ，</w:t>
      </w:r>
    </w:p>
    <w:p>
      <w:r>
        <w:t>一定要像妳这样又骚又美的我才要，而且…等妳尝过我的大肉棒之后，也舍不得跟熏说吧，嘿嘿…」再也控制不住，</w:t>
      </w:r>
    </w:p>
    <w:p>
      <w:r>
        <w:t>心一横，把郁敏推进厕所里，反手把门锁上，然后把她压在门板上，马上再度吻上她的双唇，郁敏这次倒是很配合</w:t>
      </w:r>
    </w:p>
    <w:p>
      <w:r>
        <w:t>的跟我蛇吻，我的双手也没闲着，找到她短裤的纽扣，解开后把她小短裤一口气脱到脚踝，然后蹲下看着她的神秘</w:t>
      </w:r>
    </w:p>
    <w:p>
      <w:r>
        <w:t>花园，哇……好家伙，果然！是一条两边都是细带子的淡紫色丁字裤，前面没有任何花纹，而是完全透明的薄纱，</w:t>
      </w:r>
    </w:p>
    <w:p>
      <w:r>
        <w:t>而且小小的没办法完全覆盖住她的阴毛裤头还露出一小片呢，而再下面一点的阴唇也清清楚楚的显现出来，还隐约</w:t>
      </w:r>
    </w:p>
    <w:p>
      <w:r>
        <w:t>看见小穴已泛滥成灾，淫光闪闪ㄟ………我兴奋的说：「还说妳不骚，穿著这种内裤是想让男人兴奋来干妳吧！而</w:t>
      </w:r>
    </w:p>
    <w:p>
      <w:r>
        <w:t>且…湿答答了耶…」说完我就隔着内裤舔上她的阴唇，鼻子则顶在她的花丛里闻着阵阵的芳香，小穴也郁敏从没受</w:t>
      </w:r>
    </w:p>
    <w:p>
      <w:r>
        <w:t>过这种刺激，整个身体颤了一下，双手抓着我的头说：「哎哟……你怎么舔那里ㄚ……从来没有人舔过那里ㄟ……</w:t>
      </w:r>
    </w:p>
    <w:p>
      <w:r>
        <w:t>啊……好刺激喔……好痒喔……不要、不要啦……」，郁敏嘴里说不要可手却一直按着我的头，阴户也一直往上抬，</w:t>
      </w:r>
    </w:p>
    <w:p>
      <w:r>
        <w:t>双脚也自动开的更开还把一只脚跨在我肩上，「还有更刺激的ㄟ」我说完把她的丁字裤拨到一边，着肉的舔着可爱</w:t>
      </w:r>
    </w:p>
    <w:p>
      <w:r>
        <w:t>的小花瓣，然后找到早已挺起的小肉芽，不停用舌头在肉芽上划圈，这时玉敏低声说：「不行啦………喔……好刺</w:t>
      </w:r>
    </w:p>
    <w:p>
      <w:r>
        <w:t>激喔……我不行了啦……你好坏喔……要到了啦…………啊………」接着郁敏身体一抖，双手大力的抱着我的头，</w:t>
      </w:r>
    </w:p>
    <w:p>
      <w:r>
        <w:t>阴户一股阴精狂泄，这骚货还真容易高潮ㄟ，喷的我满嘴满脸都是，我站起来对郁敏说：「哇……妳喷的还真多ㄟ，</w:t>
      </w:r>
    </w:p>
    <w:p>
      <w:r>
        <w:t>快帮我舔干净，郁敏于是害羞的双手环着我的脖子，轻轻的亲着我的唇把我嘴上的淫水都吸掉，接着用小舌头把我</w:t>
      </w:r>
    </w:p>
    <w:p>
      <w:r>
        <w:t>脸上剩余的淫水都舔干净，舔完后，我问她：「好吃吗？舒服吗？」郁敏脸红的说：「讨厌……叫人家吃自己的东</w:t>
      </w:r>
    </w:p>
    <w:p>
      <w:r>
        <w:t>西，人家从吃过ㄟ……ㄚ然……你的舌头好厉害喔……我从来没被舔过那里，原来这么舒服……」然后躲在我胸口，</w:t>
      </w:r>
    </w:p>
    <w:p>
      <w:r>
        <w:t>我一边搓着她的屁屁〈她的臀肉还真好摸！〉一边说「这样就舒服ㄚ，那等下妳不就会爽死掉」她一听，疑惑的看</w:t>
      </w:r>
    </w:p>
    <w:p>
      <w:r>
        <w:t>着我：「等一下？什么等一下啊？」我奸笑了两声把她身体转成背向我，趴在门板上，将她的丁字裤扯下一脚，然</w:t>
      </w:r>
    </w:p>
    <w:p>
      <w:r>
        <w:t>后将我的裤子连内裤一起脱掉，露出已经蓄势待发的大鸡巴顶在她的阴唇上，然后在她耳边轻声说：「现在才是重</w:t>
      </w:r>
    </w:p>
    <w:p>
      <w:r>
        <w:t>头戏呢！」郁敏当然知道我要干麻，连忙说：「不行啦，我们出来太久了啦，要赶快回去啦，要不然被发现就完了」</w:t>
      </w:r>
    </w:p>
    <w:p>
      <w:r>
        <w:t>虽然嘴里这么说但屁股还是缓缓的摇着，用她的阴唇摩擦着我的龟头，我不理会她的话，虽然我也很怕有人突然进</w:t>
      </w:r>
    </w:p>
    <w:p>
      <w:r>
        <w:t>来或是我女友找我，但眼前的美肉比较重要，箭都已经在弦上了，岂有不发的道理，于是我将龟头沾了沾她的淫水</w:t>
      </w:r>
    </w:p>
    <w:p>
      <w:r>
        <w:t>缓缓的挤进她已湿淋淋的小穴里，当龟头刚挤进穴口时，郁敏张大嘴巴惊呼：「啊………好大喔………慢点……太</w:t>
      </w:r>
    </w:p>
    <w:p>
      <w:r>
        <w:t>大了会痛……」于是我放慢速度，先抽出一点再进去，这样来回几次终于完全插到底了，但还有一小截露在外面，</w:t>
      </w:r>
    </w:p>
    <w:p>
      <w:r>
        <w:t>喔……好爽喔……又暖又湿还很紧ㄟ！，我没有立刻抽送，小声问她：「还会痛吗？」郁敏：「嗯……比较不会了</w:t>
      </w:r>
    </w:p>
    <w:p>
      <w:r>
        <w:t>……但是很胀……你的好大喔……」我一边缓缓的抽动一边问说：「很大吗？喜欢吗？妳男友很小吗？」郁敏习惯</w:t>
      </w:r>
    </w:p>
    <w:p>
      <w:r>
        <w:t>了我的粗大，渐渐有了美感，一边轻声的呻吟一边回答我：「我不知道他大不大，我又没比较过，但是肯定没你的</w:t>
      </w:r>
    </w:p>
    <w:p>
      <w:r>
        <w:t>大，你的又粗又大」我一听大为得意，心想：哈哈，我的鸡巴自认打遍天下无敌手，用过的都说赞呢！你那个软脚</w:t>
      </w:r>
    </w:p>
    <w:p>
      <w:r>
        <w:t>虾男友怎么比的上我呢！我得意的想着，跨下的肉棒渐渐的加快速度和力道，把郁敏插的哀哀叫：「啊…啊…。然</w:t>
      </w:r>
    </w:p>
    <w:p>
      <w:r>
        <w:t>……好舒服喔……怎么会这么舒服ㄚ……啊……啊……原来大得真的比较好……啊……」我看着郁敏因为弯着腰弓</w:t>
      </w:r>
    </w:p>
    <w:p>
      <w:r>
        <w:t>起的背，心想：上半身还没玩ㄟ，于是我双手伸到她胸前的奶子上大力的搓揉起来，哇……还真不赖ㄟ，饱满又柔</w:t>
      </w:r>
    </w:p>
    <w:p>
      <w:r>
        <w:t>软，于是我把刚刚他身上一直没脱的T 桖往上拉到奶子上方，从背后解开他淡紫色的胸罩，两粒奶子就这样暴露在</w:t>
      </w:r>
    </w:p>
    <w:p>
      <w:r>
        <w:t>空气中，因为郁敏是弯着腰的，所以两粒奶子就显得更大了，我一手握着一粒大奶，一边加快速度，还把剩下的一</w:t>
      </w:r>
    </w:p>
    <w:p>
      <w:r>
        <w:t>小截完全插进去了，似乎突破了第二层，顶入了她的子宫颈，一边对她说：「郁敏，妳的奶子也很大啊，有C 吧，</w:t>
      </w:r>
    </w:p>
    <w:p>
      <w:r>
        <w:t>妳一定是常被妳男友摸才会这么大吧！妳这么骚，妳男朋友一定常常干妳吧！」郁敏感到我更深入了马上叫出声：</w:t>
      </w:r>
    </w:p>
    <w:p>
      <w:r>
        <w:t>「啊……谁说的……人家才不止C 呢，我可是D 罩杯喔……啊…………………好深喔……怎么你刚刚没完全插进来</w:t>
      </w:r>
    </w:p>
    <w:p>
      <w:r>
        <w:t>啊……我…。第一次…被…插的这么…深…。喔……………我不行了……喔……要到了…………啊…………」话一</w:t>
      </w:r>
    </w:p>
    <w:p>
      <w:r>
        <w:t>说完郁敏就高潮了，身体不停的抖，阵阵淫水狂喷，喷的我阴毛和小腹都湿了，心想这骚货的淫水还真多ㄟ……我</w:t>
      </w:r>
    </w:p>
    <w:p>
      <w:r>
        <w:t>停下动作让郁敏喘口气，郁敏一边喘着气一边回过头对我说：「好舒服喔，然……你好棒喔，我跟我男友做的时候</w:t>
      </w:r>
    </w:p>
    <w:p>
      <w:r>
        <w:t>最多才一次，你刚刚已经让我泄了两次耶，而且我们都很久才做一次，因为他太忙了，一个月才见两三次面，像今</w:t>
      </w:r>
    </w:p>
    <w:p>
      <w:r>
        <w:t>天我们好不容易才相聚，本来要给他一个惊喜，所以我才会穿这套内衣ㄚ，结果想不到便宜了你这个坏人……不过</w:t>
      </w:r>
    </w:p>
    <w:p>
      <w:r>
        <w:t>还真羡慕小熏，有个这么帅又这么………能干的男友……」我笑说：「嘿嘿，这样就满足啦，我可还没结束ㄟ……</w:t>
      </w:r>
    </w:p>
    <w:p>
      <w:r>
        <w:t>…」说完就抽出我的鸡巴，把郁敏转成正面先从腿弯处抬起她的左脚，把我的鸡巴狠狠的一插到底，然后再把她的</w:t>
      </w:r>
    </w:p>
    <w:p>
      <w:r>
        <w:t>右脚依样从腿弯处抬起来，然后双手捧着她的屁股，抱着她快速的干着她的小穴，郁敏没试过这样干，说：「啊…</w:t>
      </w:r>
    </w:p>
    <w:p>
      <w:r>
        <w:t>…你要干嘛ㄚ…………啊…啊…啊…。啊」这个姿势完全由我主动，郁敏指有挨插的份，被我干到说不出话来，只</w:t>
      </w:r>
    </w:p>
    <w:p>
      <w:r>
        <w:t>能「啊、啊」的哼着，正当我俩兴致正高的时候，突然厕所的门被打开，我跟郁敏都吓了一跳，瞬间停止了动作，</w:t>
      </w:r>
    </w:p>
    <w:p>
      <w:r>
        <w:t>不敢发出任何声音，而且这个厕所只有一间，旁边是小便池用隔板挡起来，所以说如果是女孩子的话一定会上这间，</w:t>
      </w:r>
    </w:p>
    <w:p>
      <w:r>
        <w:t>想到这那人国然敲了一下我们的门，郁敏马上说：「有人！」</w:t>
      </w:r>
    </w:p>
    <w:p>
      <w:r>
        <w:t>那人却开口：「郁敏，是妳吗？妳还好吧？怎么这么久啊？」我俩一听，靠！惨了！是我女友，因为我们都不</w:t>
      </w:r>
    </w:p>
    <w:p>
      <w:r>
        <w:t>在位子好久了，所以今来找看看，郁敏马上回答：「嗯…。还好啦…。肚子有点不舒服啦，我快好了妳先回位子等</w:t>
      </w:r>
    </w:p>
    <w:p>
      <w:r>
        <w:t>我」我女友说：「真的还好吗，怎么妳的声音在抖啊？」郁敏瞪了我一眼，哈哈，原来是因为我的鸡巴在偷偷的动，</w:t>
      </w:r>
    </w:p>
    <w:p>
      <w:r>
        <w:t>我将肉棒缓缓的退到只剩龟头在小穴里，然后再慢慢的插进最深的地方，虽然郁敏能忍住不发出声音，但是快感太</w:t>
      </w:r>
    </w:p>
    <w:p>
      <w:r>
        <w:t>强烈以致于开口说话时难免会颤抖，我就这样慢慢的插进插出，一边听着郁敏和我女友的对话，这这可苦了郁敏，</w:t>
      </w:r>
    </w:p>
    <w:p>
      <w:r>
        <w:t>一方面小穴里难忍的美感一直在蔓延，一方面还要装作正常的声音跟我女友说话，想到这里，我忍不住重重的插了</w:t>
      </w:r>
    </w:p>
    <w:p>
      <w:r>
        <w:t>她一下，郁敏张大嘴巴差点叫出声，看的我超爽的，突然我女友问到我：「郁敏，你有没有看到ㄚ然啊？他也说要</w:t>
      </w:r>
    </w:p>
    <w:p>
      <w:r>
        <w:t>上厕所ㄟ，怎么没看到她，我对郁敏使使眼色，郁敏回答：「他喔，我刚刚进来的时候有看到他啦，但是他看我要</w:t>
      </w:r>
    </w:p>
    <w:p>
      <w:r>
        <w:t>用厕所就说要去外面上啦」我女友「喔」的一声就较郁敏快一点，然后就出去了，外面的门一关上，我马上风驰电</w:t>
      </w:r>
    </w:p>
    <w:p>
      <w:r>
        <w:t>击的猛干起来，因为时间有限，郁敏也忍不住的叫出声：「啊………啊………好快喔………好爽喔…不行了又要泄</w:t>
      </w:r>
    </w:p>
    <w:p>
      <w:r>
        <w:t>了……。ㄚ然…你好猛喔…。啊……啊……啊…………………」郁敏第三次高潮又到了，这次小穴收缩的比前两次</w:t>
      </w:r>
    </w:p>
    <w:p>
      <w:r>
        <w:t>都还要激烈，一缩一缩的咬着我的鸡巴，终于我也快忍不住了「郁敏……要射了……我要射了，要射在哪里？」郁</w:t>
      </w:r>
    </w:p>
    <w:p>
      <w:r>
        <w:t>敏：「不行射在里面，我今天是危险期」「那射在你嘴里好了」不等她回答我就将她放下来，将湿淋淋的鸡巴插进</w:t>
      </w:r>
    </w:p>
    <w:p>
      <w:r>
        <w:t>她的小嘴，双手抱着她的头抽送起来，郁敏也乖巧的吸吮着我的鸡巴，小巧的舌头还绕着我的龟头舔，怪怪！没想</w:t>
      </w:r>
    </w:p>
    <w:p>
      <w:r>
        <w:t>到郁敏的口技也不错，下次要叫她好好的含一含，不到几秒我将一股浓精射到郁敏的嘴里，因为量太多了，怕会溢</w:t>
      </w:r>
    </w:p>
    <w:p>
      <w:r>
        <w:t>出来弄脏衣服，郁敏只好乖乖的吞进喉咙里，然后还不停的吸，把我的精华都吸的一滴不剩，喔………真是太爽了，</w:t>
      </w:r>
    </w:p>
    <w:p>
      <w:r>
        <w:t>人生的最高享受莫过于此ㄚ……郁敏用嘴将我鸡巴清理干净，然侯抬头看着我说：「你的…。肉棒真的好大喔…。</w:t>
      </w:r>
    </w:p>
    <w:p>
      <w:r>
        <w:t>我还含不到一半ㄟ…。」</w:t>
      </w:r>
    </w:p>
    <w:p>
      <w:r>
        <w:t>我将郁敏拉起来亲了她一下说：「小亲亲，这次先这样，下次再给妳更爽的！」郁敏听完打了我一下说：「讨</w:t>
      </w:r>
    </w:p>
    <w:p>
      <w:r>
        <w:t>厌！」于是我们赶快整理了一下衣服，郁敏先回到位子上，我还偷偷的跑到外面再进来，我女友还问我说去哪里了，</w:t>
      </w:r>
    </w:p>
    <w:p>
      <w:r>
        <w:t>我只好骗她说去路口的加油站上厕所，</w:t>
      </w:r>
    </w:p>
    <w:p>
      <w:r>
        <w:t>吃完饭后，她男友开车载我们回去牵车，然后郁敏跟我女友交换了电话，因为不敢当面跟我要电话，所以她在</w:t>
      </w:r>
    </w:p>
    <w:p>
      <w:r>
        <w:t>念电话的时候，还故意偷偷脸红红的看着我，我当然暗暗的记下她的电话，然后对她眨眨眼，我心想：嘿嘿，这骚</w:t>
      </w:r>
    </w:p>
    <w:p>
      <w:r>
        <w:t>货上瘾了，以后要干她可容易啰！嘿嘿，而当我跟她男友说再见的时候，心里更是得意：哈哈，你女友还真好干ㄚ！</w:t>
      </w:r>
    </w:p>
    <w:p>
      <w:r>
        <w:t>「渍……渍…渍…」一名只穿著粉红色丁字裤半裸的可人儿正跪在助手席上，一上一下的用小嘴套弄着我的鸡</w:t>
      </w:r>
    </w:p>
    <w:p>
      <w:r>
        <w:t>巴，眼角还不时的看向我，淫媚的眼波不停的向我发送，而下半身的丁字裤根本没办法完全包住阴户，只能刚好盖</w:t>
      </w:r>
    </w:p>
    <w:p>
      <w:r>
        <w:t>住小穴口而已，所以因充血而肥大的大阴唇就这样隔着车窗向路人打招呼…………</w:t>
      </w:r>
    </w:p>
    <w:p>
      <w:r>
        <w:t>这名可人儿就是郁敏，自从上回在餐厅干过她后，这骚货就常常有事没事找我，一下子帮她写报告，一会又没</w:t>
      </w:r>
    </w:p>
    <w:p>
      <w:r>
        <w:t>人载的，而报酬自然是她性感的肉体啰…今天她又要我帮她搬家，她要搬到我女友住的那间大楼里，她跟我女友是</w:t>
      </w:r>
    </w:p>
    <w:p>
      <w:r>
        <w:t>同一间学校的，只不过她是夜间部我女友是日间部，而她男友要上班不能帮她搬，于是她就找我女友帮忙，但我女</w:t>
      </w:r>
    </w:p>
    <w:p>
      <w:r>
        <w:t>友要上课，所以倒霉的就是我啦…也不能说倒霉啦，因为我正在享受着她熟练且精湛的口技呢…嘿嘿…</w:t>
      </w:r>
    </w:p>
    <w:p>
      <w:r>
        <w:t>「舒服吗……」郁敏微微抬起头问，「嗯…妳真的好厉害喔，妳常帮妳男友吹喔…」我一手抚着她的秀发说，</w:t>
      </w:r>
    </w:p>
    <w:p>
      <w:r>
        <w:t>郁敏把头侧躺在我的大腿上，一只娇嫩的小手还轻轻的套弄着我，娇羞的说：「才没有呢…他每天都忙到很晚，一</w:t>
      </w:r>
    </w:p>
    <w:p>
      <w:r>
        <w:t>回家就累的趴在床上，连放假都说要赶程序啦、修计算机的，哪有时间跟人家…亲热…」郁敏的小嘴对着我的肉棒</w:t>
      </w:r>
    </w:p>
    <w:p>
      <w:r>
        <w:t>说话，从口里吐出的热气喷向肉棒，暴露在冷空气中的肉棒受到刺激似乎又胀大了一点…郁敏伸出舌头把马眼分泌</w:t>
      </w:r>
    </w:p>
    <w:p>
      <w:r>
        <w:t>出来的黏液舔了舔后又继续说：「他每次都随便做一做、敷衍了事，只管自己爽，哪像你这么体贴温柔…又变态…。」</w:t>
      </w:r>
    </w:p>
    <w:p>
      <w:r>
        <w:t>我笑说：「呵呵…我会很变态吗」郁敏：「还说你不变态…哪有人开车不好好开车，要人家帮你吹，还叫人家把衣</w:t>
      </w:r>
    </w:p>
    <w:p>
      <w:r>
        <w:t>服脱成这样、用这么淫荡的姿势，大白天的ㄟ…被人家看见怎么办啊…」我说：「不会啦…我有贴隔热纸啦…外面</w:t>
      </w:r>
    </w:p>
    <w:p>
      <w:r>
        <w:t>看不到里面的啦」我看看她的姿势，哇塞…。真不是普通的淫荡，她双脚都跪在助手席上，头埋在我的胯下，臀部</w:t>
      </w:r>
    </w:p>
    <w:p>
      <w:r>
        <w:t>高高翘起，然后雪白的背肌型成一条美丽的弧线…「而且我说的话妳还不是照做，是妳自己淫荡吧…哈哈…来我摸</w:t>
      </w:r>
    </w:p>
    <w:p>
      <w:r>
        <w:t>摸看…看是不是已经湿了…」说完我把右手摸向郁敏翘起的臀部，沿着丁字裤的裤沿摸进已淫水泛滥的小穴，「哇</w:t>
      </w:r>
    </w:p>
    <w:p>
      <w:r>
        <w:t>……都湿透咧，郁敏，是不是很想要啊？要不要我停车，在路边干妳一炮啊……」接着我就故意把车速放慢，郁敏</w:t>
      </w:r>
    </w:p>
    <w:p>
      <w:r>
        <w:t>发现我在踩煞车，立刻惊呼：「ㄟ…不要啦…我还要做人ㄟ…回家再给你啦…啊………你好坏喔…。怎么把手指插</w:t>
      </w:r>
    </w:p>
    <w:p>
      <w:r>
        <w:t>进来啦…喔…。我会受不了啦…。啊…啊…。」我乘她抱怨的时候，把中指插进她的小穴里，并且快速的进出，郁</w:t>
      </w:r>
    </w:p>
    <w:p>
      <w:r>
        <w:t>敏受到刺激，不停的张嘴大叫，看到眼前的肉棒依然挺立，紫红色的龟头闪闪发亮，于是再度塞进嘴里，大口大口</w:t>
      </w:r>
    </w:p>
    <w:p>
      <w:r>
        <w:t>的吸吮起来…。</w:t>
      </w:r>
    </w:p>
    <w:p>
      <w:r>
        <w:t>就在车内春情洋溢的时候，前面的红绿灯亮起了红灯，我刚好停在第一台，前后左右都没车，停车之后更专心</w:t>
      </w:r>
    </w:p>
    <w:p>
      <w:r>
        <w:t>的玩着眼前的美肉，右手将她的丁字裤拉到大腿上露出湿淋淋的阴户，然后用食指跟中指继续快速的抽插，左手则</w:t>
      </w:r>
    </w:p>
    <w:p>
      <w:r>
        <w:t>按着她的头，鸡巴往上顶的更深，郁敏也配合的将嘴巴张的更大想含进更多，口水也流的我跨下一片狼籍，两颗卵</w:t>
      </w:r>
    </w:p>
    <w:p>
      <w:r>
        <w:t>蛋都湿了………</w:t>
      </w:r>
    </w:p>
    <w:p>
      <w:r>
        <w:t>这时一辆机车突然从后方骑来停在我的左边，是一对情侣，女的穿著一件白色短裙侧坐，双手抱着她男友，他</w:t>
      </w:r>
    </w:p>
    <w:p>
      <w:r>
        <w:t>们停的位置有点前面，女生刚好在我的车窗旁，短裙内的白色小内裤刚好对着我，这时我突然心生一计，我对郁敏</w:t>
      </w:r>
    </w:p>
    <w:p>
      <w:r>
        <w:t>说：「我想抽烟」，郁敏嘴里不断的舔弄我的肉棒，没空回答我，只「嗯」的一声，我点了一根烟，然后按下电动</w:t>
      </w:r>
    </w:p>
    <w:p>
      <w:r>
        <w:t>窗的按钮………</w:t>
      </w:r>
    </w:p>
    <w:p>
      <w:r>
        <w:t>那个机车上的女孩，看到车窗突然降下来，吓了一跳，连忙把脚夹紧右手也按在裙子上，旦更令她吃惊的是车</w:t>
      </w:r>
    </w:p>
    <w:p>
      <w:r>
        <w:t>内的景象，由于他们离我的车实在太近了，甚至我吐的烟都喷在那女孩的大腿上，所以相信那女孩一定看得到一个</w:t>
      </w:r>
    </w:p>
    <w:p>
      <w:r>
        <w:t>近乎全裸的女孩，跪在椅子上扭着翘臀，阴户里有两根手指在抽插着，嘴里叼着一根粗大的肉棒，吃的津津有味，</w:t>
      </w:r>
    </w:p>
    <w:p>
      <w:r>
        <w:t>那女孩的脸色刷一下地满脸通红，看着那根比自己男友粗大许多的肉棒，双唇也微微张开，口干舌燥的她不经意的</w:t>
      </w:r>
    </w:p>
    <w:p>
      <w:r>
        <w:t>还伸出舌头舔了一下自己的上唇，双腿也忘了夹紧，白色小内裤又再度回到我的视线，女孩的右手从按着短裙变成</w:t>
      </w:r>
    </w:p>
    <w:p>
      <w:r>
        <w:t>抓着裙沿，但这样反而把短裙又往上拉开的一点，我视奸她的区域又增加了许多，我看着她似乎在轻轻颤抖的美腿，</w:t>
      </w:r>
    </w:p>
    <w:p>
      <w:r>
        <w:t>终于忍不住，伸出左手摸向她的大腿，因为我的食指中指夹着烟，所以我只能用剩下的三根指头和手掌，轻抚她的</w:t>
      </w:r>
    </w:p>
    <w:p>
      <w:r>
        <w:t>美腿，她感觉到我的侵犯，看了我一眼，看到我正似笑非笑的看着她，脸一红也没说什么，把头侧靠在她男友的背</w:t>
      </w:r>
    </w:p>
    <w:p>
      <w:r>
        <w:t>上，眼睛还是盯着郁敏含着的肉棒，我看她没抗拒，我见机不可失，立刻伸进她大腿内侧隔着内裤摸着她的小穴，</w:t>
      </w:r>
    </w:p>
    <w:p>
      <w:r>
        <w:t>那女孩好象怕我的烟烫到她，就把大腿张的更开了…我在内裤外摸了几下，觉得里面已经湿了，就拉开她的内裤，</w:t>
      </w:r>
    </w:p>
    <w:p>
      <w:r>
        <w:t>嘿嘿…果然湿答答的，于是我二话不说就把左手无名指插进小穴里，虽然不能差的很深，只能插进一个指结，但也</w:t>
      </w:r>
    </w:p>
    <w:p>
      <w:r>
        <w:t>够她爽的了，加上香烟的热气一直烫着她的小肉芽，那个女孩爽的是双脚直抖双手抱着她男友更紧了…我身下的郁</w:t>
      </w:r>
    </w:p>
    <w:p>
      <w:r>
        <w:t>敏发现她身后的手指怎么不动了，变抬起头看我，没想到竟看到我在挑逗着其它的女生，而那女孩竟目不转睛的看</w:t>
      </w:r>
    </w:p>
    <w:p>
      <w:r>
        <w:t>着自己嘴里的肉棒，双唇微张似乎想分一杯羹，一时也不跟我计较，反而更大口的吞吐着我的肉棒，然后退出来用</w:t>
      </w:r>
    </w:p>
    <w:p>
      <w:r>
        <w:t>舌头舔着龟头给那个女孩看，还不时的挑着眉看着那个女孩，好象在说：哼！吃不到吧…。</w:t>
      </w:r>
    </w:p>
    <w:p>
      <w:r>
        <w:t>就这样在台北街头上演一出诡异的3P，好在台北的红灯比较久，可以让我一逞兽欲…。嘿嘿…，我喵了一眼红</w:t>
      </w:r>
    </w:p>
    <w:p>
      <w:r>
        <w:t>绿灯，发现只剩下30秒，于是我赶紧加快我左手的速度，郁敏瞄见，也加快吞吐的速度，那女孩因为我加快速度双</w:t>
      </w:r>
    </w:p>
    <w:p>
      <w:r>
        <w:t>腿抖的更厉害了，右手还抓着我的手睕，突然一阵抽蓄，就高潮了，小穴喷出大量的淫水，还把我的烟弄熄了，然</w:t>
      </w:r>
    </w:p>
    <w:p>
      <w:r>
        <w:t>后我看到她的短裙内都是烟灰，一定是刚刚抽插时掉落的，现在混着淫水拍也拍不掉，反而像黑泥巴一样，于是我</w:t>
      </w:r>
    </w:p>
    <w:p>
      <w:r>
        <w:t>就把烟灰用手指涂在她的小穴和内裤上，然后把被她喷湿的烟放在她手上，对她笑一笑，然后双手抱着郁敏的头，</w:t>
      </w:r>
    </w:p>
    <w:p>
      <w:r>
        <w:t>鸡巴不停的往上顶，突然腰一酸，我就把郁敏的头略略拉开，郁敏知道我要射给她看，就配合的把嘴张开离我的龟</w:t>
      </w:r>
    </w:p>
    <w:p>
      <w:r>
        <w:t>头大概五公分，接着我的浓精就激射而出，实在太刺激了，我总共射了5 、6 波才射完，由于郁敏的嘴巴是张开的，</w:t>
      </w:r>
    </w:p>
    <w:p>
      <w:r>
        <w:t>所以射进她嘴里的精液又都倒流出来，流的我跨下一片狼籍，然后郁敏继续趴在我跨下乖巧的把流在我身下的精液</w:t>
      </w:r>
    </w:p>
    <w:p>
      <w:r>
        <w:t>都舔干净，然后我看一看那个女孩，她的脸已经红到不能再红了，嘴张的大大的，似乎感到不可思议，心想：平时</w:t>
      </w:r>
    </w:p>
    <w:p>
      <w:r>
        <w:t>一直很排斥精液的味道，怎么这个女孩一点都不介意啊，还吃的这么高兴，我看她呆呆的，就用手指捞了一些精液，</w:t>
      </w:r>
    </w:p>
    <w:p>
      <w:r>
        <w:t>伸进她的嘴里胡乱涂一通，她吓一跳赶快把我的手拉掉，然后我又顺手搓了几下她的奶子，嗯……还不错，满有份</w:t>
      </w:r>
    </w:p>
    <w:p>
      <w:r>
        <w:t>量的，接着就把车窗关起来了…。</w:t>
      </w:r>
    </w:p>
    <w:p>
      <w:r>
        <w:t>车窗刚关上，红灯也马上变绿灯了，一大群汽机车从后面蜂涌而来，心想：呼……幸好……要是在晚个几秒，</w:t>
      </w:r>
    </w:p>
    <w:p>
      <w:r>
        <w:t>就玩出火来了，而刚刚那对情侣也消失在车阵中…郁敏替我清理完后坐回自己的位置，但并没有穿回衣服，晃着两</w:t>
      </w:r>
    </w:p>
    <w:p>
      <w:r>
        <w:t>颗奶子在整理头发、补妆，我不时用眼角余光瞄着她性感的桐体，从侧面看去，一对丰满坚挺的奶子配上微微上翘</w:t>
      </w:r>
    </w:p>
    <w:p>
      <w:r>
        <w:t>的奶头，勾勒出一道优美的弧线；纤细的腰枝配上挺直的美背和小巧结实的翘臀，更是令人勾起无限的遐想，正当</w:t>
      </w:r>
    </w:p>
    <w:p>
      <w:r>
        <w:t>我看的入神时，郁敏已扎好马尾，发现我盯着她看，娇羞的低呼：「ㄟ…看前面啦，等下撞车…」然后栖身双手抱</w:t>
      </w:r>
    </w:p>
    <w:p>
      <w:r>
        <w:t>着我的右臂，头靠在我的右肩上，一副小女人的浪样说：「我有这么好看吗？一直盯着人家看…」我的右臂被她的</w:t>
      </w:r>
    </w:p>
    <w:p>
      <w:r>
        <w:t>双乳磨的舒畅，低头亲了她额头一下，然后说：「嗯…好看、好看，老实说妳还真美ㄟ」突然郁敏离开我的身体，</w:t>
      </w:r>
    </w:p>
    <w:p>
      <w:r>
        <w:t>用右手捏着我的耳朵说：「那你刚刚还给我玩别的女人！你是皮在痒啊！你有了熏跟我还敢给我乱来，你不怕我去</w:t>
      </w:r>
    </w:p>
    <w:p>
      <w:r>
        <w:t>跟熏说你在外面玩女人啊，到时候你就吃不完兜着走！」我吓了一跳，心想：靠！怎么女人翻脸跟翻书一样快，于</w:t>
      </w:r>
    </w:p>
    <w:p>
      <w:r>
        <w:t>是赶紧求饶「唉呦……我的好郁敏、我的姑奶奶啊，妳知道的啊，男人都是这样的嘛…虽然我们偶而会情不自禁的</w:t>
      </w:r>
    </w:p>
    <w:p>
      <w:r>
        <w:t>偷吃，但我们的心里还爱妳们的啊！而且…妳这么优，外面的女人哪里比的上妳啊」说完我赶紧抱着她亲一下，郁</w:t>
      </w:r>
    </w:p>
    <w:p>
      <w:r>
        <w:t>敏其实也只是说说而已，她也知道男人的心理，所以也不是很计较，郁敏听我说完接着说：「最好是这样啦…。告</w:t>
      </w:r>
    </w:p>
    <w:p>
      <w:r>
        <w:t>诉你喔…妳在外面玩归玩，可不要染一身病回来喔，你一个人死就算了，不要连累我跟熏」咦……现在是怎样啊，</w:t>
      </w:r>
    </w:p>
    <w:p>
      <w:r>
        <w:t>刚刚还叫我不准玩女人，现在却说玩完不要带病回来，靠！，还且还把自己的地位提升到跟我女友一般，真是搞不</w:t>
      </w:r>
    </w:p>
    <w:p>
      <w:r>
        <w:t>懂女人在想什么……</w:t>
      </w:r>
    </w:p>
    <w:p>
      <w:r>
        <w:t>就这样一路上聊着聊着，终于到了目的地──她的新家〈我女友住的大楼〉，帮她把东西都搬完后，我就站在</w:t>
      </w:r>
    </w:p>
    <w:p>
      <w:r>
        <w:t>阳台抽烟看着郁敏忙进忙出整理新家，先介绍一下这里的环境：这里共有两栋大楼〈分Ａ、Ｂ栋〉，相对而立，两</w:t>
      </w:r>
    </w:p>
    <w:p>
      <w:r>
        <w:t>栋大楼的中间是中庭，而距离大概也只有５、６米而已，所以其实只要对面房间的窗户没关，就能将房间里看的一</w:t>
      </w:r>
    </w:p>
    <w:p>
      <w:r>
        <w:t>清二楚，每栋大楼只有六层楼，每层都是套房共六间，每间套房的格局都差不多，大概４坪大小吧，然后有一面大</w:t>
      </w:r>
    </w:p>
    <w:p>
      <w:r>
        <w:t>落地窗，因为房间小所以从落地窗可以看见整个房间，一个阳台，阳台上有一个流理台，但因为这里都是住学生比</w:t>
      </w:r>
    </w:p>
    <w:p>
      <w:r>
        <w:t>较多，所以这个流理台大多人都是用来洗衣服，顶楼则有两台投币式洗衣机，而除了面对中庭这边外，Ａ栋的另一</w:t>
      </w:r>
    </w:p>
    <w:p>
      <w:r>
        <w:t>边是面向马路，Ｂ栋的另一面则是面对一大片空地和一些零星的矮房子，基本上，这里还算偏僻啦，就是因为偏僻，</w:t>
      </w:r>
    </w:p>
    <w:p>
      <w:r>
        <w:t>又是套房公寓，所以一般人不会买这里的房子，建设公司只好当起房东，租给附近学校的学生，房租是有点贵啦，</w:t>
      </w:r>
    </w:p>
    <w:p>
      <w:r>
        <w:t>但居住品质还真的算不错，像我女友就是跟她同学一起租的，而郁敏，则是因为习惯一个人住，家境也不错，所以</w:t>
      </w:r>
    </w:p>
    <w:p>
      <w:r>
        <w:t>她是一个人住…忙了一个早上，终于一切都布置妥当〈其实都是郁敏在整理啦，我只负责帮她装计算机和搬东西来，</w:t>
      </w:r>
    </w:p>
    <w:p>
      <w:r>
        <w:t>之后大部分我都在上网…。〉，郁敏瘫坐在床上直呼：「好累喔……</w:t>
      </w:r>
    </w:p>
    <w:p>
      <w:r>
        <w:t>好累喔！」我听见她在哀嚎，于是走到她身后揉着她的肩膀，替她按摩一下，按了一阵子，郁敏往后倒在我怀</w:t>
      </w:r>
    </w:p>
    <w:p>
      <w:r>
        <w:t>里，仰着头对我说：「然……你真好」说完在我脸颊上啾了一下，我也忍不住低头吻着她的小嘴，双手也由后往前</w:t>
      </w:r>
    </w:p>
    <w:p>
      <w:r>
        <w:t>握着她饱满的美乳不断的搓揉着，还不时的用食指和拇指捏着小乳头，郁敏受到刺激身体不断的在我怀里扭动，小</w:t>
      </w:r>
    </w:p>
    <w:p>
      <w:r>
        <w:t>屁屁还不时地顶着我的肉棒，吻了一阵子，郁敏挣脱我的怀抱站起身来，要我坐在床沿，然后打开音响放着轻快的</w:t>
      </w:r>
    </w:p>
    <w:p>
      <w:r>
        <w:t>舞曲，我一脸疑惑的看着她，只见她对我抚媚的笑一下，然后就扭着身体跳起舞来，我不知道她要搞什么鬼，索性</w:t>
      </w:r>
    </w:p>
    <w:p>
      <w:r>
        <w:t>双手撑在后面好整以暇的盯着她…。</w:t>
      </w:r>
    </w:p>
    <w:p>
      <w:r>
        <w:t>郁敏轻摆着身体，双手缓缓的的在自己的身体上游移，好家伙！竟然跳起艳舞来了！郁敏一颗一颗地解开身上</w:t>
      </w:r>
    </w:p>
    <w:p>
      <w:r>
        <w:t>那件针织衫的扣子，但并没有完全脱下，两只手臂还在袖子里，针织衫挂在她的手臂上，露出光滑的香肩和粉红色</w:t>
      </w:r>
    </w:p>
    <w:p>
      <w:r>
        <w:t>胸罩包覆着的大奶，郁敏双手不断的搓着自己的奶子，那对奶子也因为挤压而扭曲变形，接着郁敏转过身去，撩起</w:t>
      </w:r>
    </w:p>
    <w:p>
      <w:r>
        <w:t>下半身的百褶裙，露出那件粉红色丁字裤，手指还勾着丁字裤两边的细绳，摇着性感的臀部对着我扭动………</w:t>
      </w:r>
    </w:p>
    <w:p>
      <w:r>
        <w:t>就在我看的欲火难耐，打算起身把郁敏抓来大干一场时，郁敏却按着我的肩膀说：「别急嘛……」然后帮我把</w:t>
      </w:r>
    </w:p>
    <w:p>
      <w:r>
        <w:t>T 桖和牛仔裤脱掉，只剩一条子弹内裤，肉棒的形状清晰可见，因为我已经硬到不行，快把内裤撑破了，郁敏倒是</w:t>
      </w:r>
    </w:p>
    <w:p>
      <w:r>
        <w:t>很有耐心的用右手在内裤上轻抚我的肉棒，用舌头舔着我的乳头，然后缓缓把头往下移，舌头也跟着往下舔，最后</w:t>
      </w:r>
    </w:p>
    <w:p>
      <w:r>
        <w:t>跪在我的脚边，用舌头隔着内裤舔的我的肉棒，我的内裤被她的口水沾的湿答答的，郁敏还调侃我：「亲爱的……</w:t>
      </w:r>
    </w:p>
    <w:p>
      <w:r>
        <w:t>你都湿了ㄟ……」一直处于被动的我，已经快受不了了，急呼：「快！郁敏乖！快舔舔我嘛…」郁敏二话不说就把</w:t>
      </w:r>
    </w:p>
    <w:p>
      <w:r>
        <w:t>我的内裤脱下，一跟怒气腾腾的鸡巴，顿时获得解脱弹了出来，郁敏右手抓着鸡巴缓缓的套弄，嘴巴也对着龟头呵</w:t>
      </w:r>
    </w:p>
    <w:p>
      <w:r>
        <w:t>着气，但却始终不含进去，于是我便挺着下半身想顶进她的小嘴哩，但每次我往前，郁敏就后退，就是不含，这可</w:t>
      </w:r>
    </w:p>
    <w:p>
      <w:r>
        <w:t>把我急坏了，然后郁敏贼兮兮的笑着说：「难过吗…很想要吗…」我当然立刻回答：「要、要，当然要ㄚ…快嘛…」</w:t>
      </w:r>
    </w:p>
    <w:p>
      <w:r>
        <w:t>听到我这么说，郁敏竟说：「好……等下再给你喔……我先去洗澡…」说完就起身抓着一件内裤就冲进浴室里，我</w:t>
      </w:r>
    </w:p>
    <w:p>
      <w:r>
        <w:t>呆了3 秒，追到浴室前已经来不及，我敲着门说：「喂！妳怎么这样ㄚ」郁敏也没回答什么，就听见她在里面大笑，</w:t>
      </w:r>
    </w:p>
    <w:p>
      <w:r>
        <w:t>干！竟然被这骚货戏弄了…。等下不干死妳，我就跟妳姓…………</w:t>
      </w:r>
    </w:p>
    <w:p>
      <w:r>
        <w:t>我憋着满肚子闷气，索性衣服也不穿了，挺着一跟大鸡巴就到阳台上抽烟，反正这里是6 楼，应该没人会看见，</w:t>
      </w:r>
    </w:p>
    <w:p>
      <w:r>
        <w:t>我一边抽烟一边四处看，看到隔壁阳台挂着女孩子的内衣裤，哇……琳琅满目，什么颜色都有，红的、黑的、紫的</w:t>
      </w:r>
    </w:p>
    <w:p>
      <w:r>
        <w:t>…而且都是半透明啦、薄纱很性感的样式喔，嘿嘿，那是我女友的房间，那些内衣裤都是我女友的，没错，郁敏的</w:t>
      </w:r>
    </w:p>
    <w:p>
      <w:r>
        <w:t>房间就在我女友的隔壁，在别人房间看自己女友的内衣裤的感觉还满赞的ㄟ…。不知道其它男同学看到这些内衣裤</w:t>
      </w:r>
    </w:p>
    <w:p>
      <w:r>
        <w:t>会怎么想ㄚ…。另外还有几件内衣样式就很普通，我想应该是她室友的吧，她室友我见过几次面，长的普普通通，</w:t>
      </w:r>
    </w:p>
    <w:p>
      <w:r>
        <w:t>身材也还好，就是那种不会勾起男人性欲的类型，不过她倒也有男朋友啦，听我女友说是秏呆的那种………</w:t>
      </w:r>
    </w:p>
    <w:p>
      <w:r>
        <w:t>想着想着郁敏也洗好了，从浴室走出来站在浴室门口擦头发，身上只穿著一件白色丁字裤，嗯，好象是第一次</w:t>
      </w:r>
    </w:p>
    <w:p>
      <w:r>
        <w:t>看到她买的那一件，哇……真性感，难怪人家说女孩子刚洗完澡头发湿湿的样子最美，郁敏看到我倚在阳台上挺着</w:t>
      </w:r>
    </w:p>
    <w:p>
      <w:r>
        <w:t>一根鸡巴盯着她看，脸红红的说：「唉呦……你怎么没穿衣服就跑出去阿，快进来啦……」但是因为没穿衣服所以</w:t>
      </w:r>
    </w:p>
    <w:p>
      <w:r>
        <w:t>也不敢靠近阳台，我突然想到刚刚的气，就对郁敏说：「不要！进去干麻，等下妳又耍我」郁敏：「不会啦……刚</w:t>
      </w:r>
    </w:p>
    <w:p>
      <w:r>
        <w:t>刚是跟妳开玩笑的嘛……人家流了满身汗，想先洗香香，再给你………你快进来嘛…。」郁敏的脸更红了，我不放</w:t>
      </w:r>
    </w:p>
    <w:p>
      <w:r>
        <w:t>过她：「给我？给我怎样啊？妳不说我怎么知道ㄚ」郁敏急了：「唉呦……给你干啦……你快进来…干……人家嘛</w:t>
      </w:r>
    </w:p>
    <w:p>
      <w:r>
        <w:t>……人家都已经痒一天了……」听她这样说我得意的笑：「呵呵，妳这个骚货，想给我干就自己过来，快点！」我</w:t>
      </w:r>
    </w:p>
    <w:p>
      <w:r>
        <w:t>还故意点了一根烟然后提高音量的说着，郁敏知道我一定是要报刚刚的仇，也没办法，只好顺着我：「唉呦……你</w:t>
      </w:r>
    </w:p>
    <w:p>
      <w:r>
        <w:t>小声一点啦……等下被别人听到」说完就一手抱着胸一手遮着下腹走向我，我看她屈服了不禁更得意：「想给我干</w:t>
      </w:r>
    </w:p>
    <w:p>
      <w:r>
        <w:t>还怕羞ㄚ…只怕等下妳的叫声会更大吧…哈哈……」说完郁敏已经站在我面前「讨厌！每次都这样欺负人家」我吸</w:t>
      </w:r>
    </w:p>
    <w:p>
      <w:r>
        <w:t>了一口烟，把烟吐向她，对她说：「还不帮我好好吹一下」郁敏轻咳了两声，就蹲下去一手握着肉棒，一手摸着卵</w:t>
      </w:r>
    </w:p>
    <w:p>
      <w:r>
        <w:t>蛋，含着龟头就套弄起来了…。</w:t>
      </w:r>
    </w:p>
    <w:p>
      <w:r>
        <w:t>啊……真舒服ㄚ……郁敏的口技真的很棒，而且她还会〝深喉咙〞那种插到喉咙里紧迫的美感，是无法用文字</w:t>
      </w:r>
    </w:p>
    <w:p>
      <w:r>
        <w:t>形容的…。爽着爽着，突然变态的想法又出现了，于是我把落地窗的门关上，这里的落地窗式镜面的那种，就是有</w:t>
      </w:r>
    </w:p>
    <w:p>
      <w:r>
        <w:t>光的那面会变成镜子，现在是白天，所以外面这一边是镜面的，我关上落地窗后，从镜子里看见一个背影满分的女</w:t>
      </w:r>
    </w:p>
    <w:p>
      <w:r>
        <w:t>孩跪在我脚边，头不断的晃动，正努力的吃着我的鸡巴，真是一幅淫荡至极的画面，为了满足我的视觉享受，我也</w:t>
      </w:r>
    </w:p>
    <w:p>
      <w:r>
        <w:t>移动我的身体，用各种角度将郁敏吃鸡巴的样子照在镜子上，一时之间，视觉触觉的享受达到最高点，于是我忍不</w:t>
      </w:r>
    </w:p>
    <w:p>
      <w:r>
        <w:t>住的将浓精射进郁敏的小嘴里，并对郁敏说：「给我含着，不准吞下去」郁敏点点头，将精液都吸出来后，我让她</w:t>
      </w:r>
    </w:p>
    <w:p>
      <w:r>
        <w:t>转过身双手扶在落地窗上，将还硬着的鸡巴插进郁敏早已湿淋淋的小穴里，也不多说什么，就一阵猛插，郁敏因为</w:t>
      </w:r>
    </w:p>
    <w:p>
      <w:r>
        <w:t>含着我的精液，所以只能「嗯……嗯…」的闷哼着，干没多久郁敏就高潮了，由于真的喘不过气，郁敏只好把精液</w:t>
      </w:r>
    </w:p>
    <w:p>
      <w:r>
        <w:t>都吞下去，然后长叹一声……啊……小穴也不停的收缩着…我让郁敏喘了口气，又继续干起来，我把郁敏的上半身</w:t>
      </w:r>
    </w:p>
    <w:p>
      <w:r>
        <w:t>拉起来，抓着她的手臂，鸡巴不停的在后面干，我叫郁敏张开眼睛看看自己被干的模样「看看妳这副淫荡样…。还</w:t>
      </w:r>
    </w:p>
    <w:p>
      <w:r>
        <w:t>有谁叫妳把精液吞进去的啊…。不是叫妳含着吗………这么不听话，我要干死妳…」，郁敏张开眼睛，看见自己被</w:t>
      </w:r>
    </w:p>
    <w:p>
      <w:r>
        <w:t>人用这么淫荡的姿势干着，自己的两粒奶子被干的晃来晃去，一头长发也四处飞散，脸上满是淫媚的表情，顿时觉</w:t>
      </w:r>
    </w:p>
    <w:p>
      <w:r>
        <w:t>得自己还真的是骚货一个「唉呦……都…是你啦…每次都把……人家搞的这么…淫荡…。啊……啊…又干……的人</w:t>
      </w:r>
    </w:p>
    <w:p>
      <w:r>
        <w:t>家这么爽…啊…。喔…顶到了…。顶到了…喔…又……又…要到了啦…。啊………干死我…。干死我…最好…最好</w:t>
      </w:r>
    </w:p>
    <w:p>
      <w:r>
        <w:t>每天来干我…。我最喜欢…你干我了」郁敏到了第二次高潮后就脚软了，整个人跪坐在地上喘着气，但我不放过她，</w:t>
      </w:r>
    </w:p>
    <w:p>
      <w:r>
        <w:t>我刚说过一定要干死她…。</w:t>
      </w:r>
    </w:p>
    <w:p>
      <w:r>
        <w:t>我将郁敏从腿弯处抱起来，鸡巴插进去后又是一阵狂抽猛送，郁敏第二次高潮后，小穴里敏感异常，忍不住放</w:t>
      </w:r>
    </w:p>
    <w:p>
      <w:r>
        <w:t>声大叫「啊…啊…太…太…。太刺激了啦…喔…你停一停啊…。」我原本不理会她的抗议，一直猛干，但郁敏实在</w:t>
      </w:r>
    </w:p>
    <w:p>
      <w:r>
        <w:t>叫的太大声了，我还真的怕被发现，于是只好一边干一边抱她回房间里，回房间后，我将她压在床上就不管三七二</w:t>
      </w:r>
    </w:p>
    <w:p>
      <w:r>
        <w:t>十一的埋头苦干，就在郁敏第三次高潮来临时，我也在她的脸上射满我精液……-</w:t>
      </w:r>
    </w:p>
    <w:p>
      <w:r>
        <w:t>铃……铃……铃……「喂…喔…好ㄚ…，应该可以吧…那妳等我一下…」挂掉电话后，向办公室里的人交代一</w:t>
      </w:r>
    </w:p>
    <w:p>
      <w:r>
        <w:t>下就离开公司了…。刚刚的电话是我女友打来的，因为她下午没课，郁敏又不在，没人陪她，所以打电话给我，要</w:t>
      </w:r>
    </w:p>
    <w:p>
      <w:r>
        <w:t>我陪她逛逛，说到郁敏，自从我女友知道她跟我女友念同一间学校又搬到我女友隔壁后，她们俩的感情可说是突飞</w:t>
      </w:r>
    </w:p>
    <w:p>
      <w:r>
        <w:t>猛进啊，除了上课时间外，她们俩几乎天天腻在一起有时候我女友还干脆睡在郁敏那儿，她们两人根本不把我看在</w:t>
      </w:r>
    </w:p>
    <w:p>
      <w:r>
        <w:t>眼里，当初本来还想说郁敏搬到我女友那儿后，我可以享齐人之福，谁知道现在变成这样，唉……而且，吃不到郁</w:t>
      </w:r>
    </w:p>
    <w:p>
      <w:r>
        <w:t>敏就算了，现在连要打我女友一炮都还要跟郁敏桥时间，靠！到底谁是谁的男友啊……</w:t>
      </w:r>
    </w:p>
    <w:p>
      <w:r>
        <w:t>念归念，刚接到我女友的电话，心里还是很高兴的，因为我已经快两个礼拜没有做了，快精虫溢脑了，难得今</w:t>
      </w:r>
    </w:p>
    <w:p>
      <w:r>
        <w:t>天我女友主动找我，等下一定要干够本…。车开到和我女友约定的地方，远远就看到我女友的身影…哇哇哇…我女</w:t>
      </w:r>
    </w:p>
    <w:p>
      <w:r>
        <w:t>友的穿著看得我下巴快掉下来了，我女友上身穿着一件白色大领有腰身的合身衬衫，外面罩一件薄的西装外套，衬</w:t>
      </w:r>
    </w:p>
    <w:p>
      <w:r>
        <w:t>衫的第一个扣子没有扣，隐隐约约地露出诱人的乳沟，脖子上戴着我送她的金项链，更增添的几分性感，下身是一</w:t>
      </w:r>
    </w:p>
    <w:p>
      <w:r>
        <w:t>件黑色短窄裙，然后一双黑色丝袜和细跟的三寸高跟鞋，脚踝上还系一条金色脚链，配上一张略施脂粉的清丽脸蛋，</w:t>
      </w:r>
    </w:p>
    <w:p>
      <w:r>
        <w:t>远远的看就像是刚出社会的性感女秘书，而在她周围围了不少人，且清一色都是男的，眼神不停的在我女友身上游</w:t>
      </w:r>
    </w:p>
    <w:p>
      <w:r>
        <w:t>移…</w:t>
      </w:r>
    </w:p>
    <w:p>
      <w:r>
        <w:t>我把车开到她面前，摇下车窗对她说：「嘿，美女，等很久了吗？」我女友一看是我，马上露出开心的笑容：</w:t>
      </w:r>
    </w:p>
    <w:p>
      <w:r>
        <w:t>「对啊！怎么现在才到，人家等的脚都酸了」接着就打开车门坐进助手席，我女友一上车，我的眼珠差点掉出来，</w:t>
      </w:r>
    </w:p>
    <w:p>
      <w:r>
        <w:t>因为我女友身上的那件衬衫质料非常薄，就像学生夏季制服那种，加上我女友的大奶子把衬衫撑的紧紧的，连里面</w:t>
      </w:r>
    </w:p>
    <w:p>
      <w:r>
        <w:t>黑色薄纱内衣的轮廓都看的很清楚，而且还是前扣的〈因为前扣的胸罩，前面的接缝会比较开〉那件短窄裙因为我</w:t>
      </w:r>
    </w:p>
    <w:p>
      <w:r>
        <w:t>女友坐下后往上移了一点，本来没什么，但我女友里面穿的竟然是那种蕾丝边的长统丝袜，刚刚站着的时候裙子刚</w:t>
      </w:r>
    </w:p>
    <w:p>
      <w:r>
        <w:t>好遮住丝袜的蕾丝边看不出什么，以为只是一般的丝袜，现在完全都露出来，才知道是这么淫荡的长统丝袜，还露</w:t>
      </w:r>
    </w:p>
    <w:p>
      <w:r>
        <w:t>出一小截粉嫩的腿肉，看的我血脉沸腾…</w:t>
      </w:r>
    </w:p>
    <w:p>
      <w:r>
        <w:t>我女友看到我一直盯着她看，娇羞的说：「唉呦……干嘛一直这样看着人家啊……这样穿不好看吗？我可是为</w:t>
      </w:r>
    </w:p>
    <w:p>
      <w:r>
        <w:t>了配合你ㄟ，想说你在上班都穿西装，我总不能随便穿吧！哎哟……到底好不好看啊……」我马上回答：「好看、</w:t>
      </w:r>
    </w:p>
    <w:p>
      <w:r>
        <w:t>好看」说完我又伸手掀起她的短裙，干！果然是跟内衣同款的黑色薄纱丁字裤，喔…我不行了，脑袋一阵晕眩，心</w:t>
      </w:r>
    </w:p>
    <w:p>
      <w:r>
        <w:t>跳瞬间跳到250 下「哇……里面还是丁字裤啊……妳以后去外面上班千万别这样穿，要不然妳的男同事一定无心上</w:t>
      </w:r>
    </w:p>
    <w:p>
      <w:r>
        <w:t>班，整天只会想把妳压在办公桌上干…」</w:t>
      </w:r>
    </w:p>
    <w:p>
      <w:r>
        <w:t>我女友被我的动作吓一跳连忙用手压着裙子又听我说的这么露骨，脸红红的说：「唉呦……不正经……不要这</w:t>
      </w:r>
    </w:p>
    <w:p>
      <w:r>
        <w:t>样啦，等下被别人看到…怎么讲的这么粗俗啊，什么干不干的，难听死了…难怪刚刚一路上一堆男人一直偷看我，</w:t>
      </w:r>
    </w:p>
    <w:p>
      <w:r>
        <w:t>连我坐电车的时候，坐我对面的男人还……」我女友这时突然停顿了一下，我听她这样说，心想：干！坐电车…那</w:t>
      </w:r>
    </w:p>
    <w:p>
      <w:r>
        <w:t>不是跟现在一样，那我女友穿著长统丝袜的骚样不就被看光光了，想到这儿，心跳又加快了一些：「然后呢…他对</w:t>
      </w:r>
    </w:p>
    <w:p>
      <w:r>
        <w:t>妳做了什么…」我女友看我没有生气的样子就接着说：「没有啦……他就一直瞄我人家的裙底啊，害我脚都得一直</w:t>
      </w:r>
    </w:p>
    <w:p>
      <w:r>
        <w:t>夹紧，后来有一个老婆婆上车，我就让位置给那个老婆婆，我就站在厕所门边，后来那个人也站起来站在我身旁，</w:t>
      </w:r>
    </w:p>
    <w:p>
      <w:r>
        <w:t>起先没怎样，后来到了板桥车站的时候，上来了很多人，人一直往里面挤来，我就被挤到更里面了，那个男的也被</w:t>
      </w:r>
    </w:p>
    <w:p>
      <w:r>
        <w:t>挤到我身后，结果他竟然整个身体贴在我身后，而且还有个硬硬的东西顶在我的屁股上…」</w:t>
      </w:r>
    </w:p>
    <w:p>
      <w:r>
        <w:t>干！我女友竟然遇到色狼，虽然我有点不爽，但兴奋的成分比较多…呵呵…我的体内果然留着变态的血液…。</w:t>
      </w:r>
    </w:p>
    <w:p>
      <w:r>
        <w:t>我女友接着说：「我心想：他一定是色狼，于是我就轻轻的挪动身体，想摆脱他，但他却一直黏着我，还用那个硬</w:t>
      </w:r>
    </w:p>
    <w:p>
      <w:r>
        <w:t>硬的东西磨着我的股间，我心想惨了啦！我一定会被吃豆腐！还想说要不要大叫，可是我又怕丢脸，正在犹豫的时</w:t>
      </w:r>
    </w:p>
    <w:p>
      <w:r>
        <w:t>候，他………」我女友看了我一下：「亲爱的……你会不会生气啊……」干！还不快说，我兴奋都还来不及了，怎</w:t>
      </w:r>
    </w:p>
    <w:p>
      <w:r>
        <w:t>么会生气啊，但是我怎么可以这样跟我女友说，于是我就装着关心她的表情说：「熏，妳知道我最爱妳的，虽然我</w:t>
      </w:r>
    </w:p>
    <w:p>
      <w:r>
        <w:t>会有一点点不高兴，但是我爱妳，这又不是妳的错，我不会怪妳的，但是我希望妳能诚实的跟我说，不要隐瞒我任</w:t>
      </w:r>
    </w:p>
    <w:p>
      <w:r>
        <w:t>何事…」我女友听我说完，觉得这番话很窝心，就抱着我的右手说：「亲爱的……听你这样说我就放心了，那乘现</w:t>
      </w:r>
    </w:p>
    <w:p>
      <w:r>
        <w:t>在我想跟你说一件事，我要你知道，不论发生什么是我都是爱你的，我绝对不会做出对不起你的事，但是…你知道</w:t>
      </w:r>
    </w:p>
    <w:p>
      <w:r>
        <w:t>的嘛……人家的身体非常敏感，你每次随便摸摸人家，人家就会受不了，小穴就湿答答的，全身无力，所以如果发</w:t>
      </w:r>
    </w:p>
    <w:p>
      <w:r>
        <w:t>生什么事，希望你不要怪我，也不要拋弃我喔…」干！干！干！听我女友这样说，刚刚兴奋的心突然冷掉了，该不</w:t>
      </w:r>
    </w:p>
    <w:p>
      <w:r>
        <w:t>会她已经被个色狼给干了吧！虽然我有喜欢凌辱女友的心态，旦也只限于偶尔暴露我女友给别人看或是给别人吃吃</w:t>
      </w:r>
    </w:p>
    <w:p>
      <w:r>
        <w:t>豆腐，若真的给别人干了，靠！我真的会承受不住…。「妳…妳的意思是说你被那个色狼给…。」叭……叭…叭…</w:t>
      </w:r>
    </w:p>
    <w:p>
      <w:r>
        <w:t>突然后面响起一阵喇叭声，由于我刚刚载完我女友后，一直停在路边没开走，所以妨碍到后面的交通，于是我们只</w:t>
      </w:r>
    </w:p>
    <w:p>
      <w:r>
        <w:t>好打断刚刚的话题，先找个地方停车………</w:t>
      </w:r>
    </w:p>
    <w:p>
      <w:r>
        <w:t>因为我女友之前说想要去看电影，于是我就把车开到华纳威秀，停好车后，我们牵着手在新光三越前的广场漫</w:t>
      </w:r>
    </w:p>
    <w:p>
      <w:r>
        <w:t>步，由于刚刚的话题还没结束，气氛有些凝重，刚刚来的路上我们们也没说什么话，我一直在想如果我女友真的被</w:t>
      </w:r>
    </w:p>
    <w:p>
      <w:r>
        <w:t>干了该怎么办，而我女友也一直低着头在想事情似的…。终于我受不了沉重的气压，算了，该来的还是会来，于是</w:t>
      </w:r>
    </w:p>
    <w:p>
      <w:r>
        <w:t>我先开口：「妳刚刚真的被那个色狼给…。那个…了吗？」我女友有点疑惑的看着我：「那个…。哪个啊？」我女</w:t>
      </w:r>
    </w:p>
    <w:p>
      <w:r>
        <w:t>友又想了一下：「哎哟……才没有啦…你想到哪去啦…」我有点松了口气，但还是不放心：「那不然妳刚刚在说什</w:t>
      </w:r>
    </w:p>
    <w:p>
      <w:r>
        <w:t>么？」我女友脸红的接着说：「不是啦…你听我说完嘛…。那个色狼乘我在犹豫要不要反抗的时候，竟然从后面把</w:t>
      </w:r>
    </w:p>
    <w:p>
      <w:r>
        <w:t>人家的短裙掀起来，手就在人家的屁屁上乱摸，我今天又刚好穿丁字裤，两片臀肉就光溜溜的被他搓揉着，然后他</w:t>
      </w:r>
    </w:p>
    <w:p>
      <w:r>
        <w:t>还在我耳边说：「哇……骚货妹妹你的屁屁还真好摸ㄟ，又滑又细，还穿这么性感的内裤，是不是想被男人干ㄚ…</w:t>
      </w:r>
    </w:p>
    <w:p>
      <w:r>
        <w:t>要不要等下下车跟我去打一炮ㄚ…」我被他这么一摸，结果更不敢叫了，但是我还是一直想要逃开他，于是我一直</w:t>
      </w:r>
    </w:p>
    <w:p>
      <w:r>
        <w:t>扭着身体想要离开，但是他似乎知道我想要跑，就伸出一只手搂住我的腰，然后说：「骚货妹妹不要乱动，让我好</w:t>
      </w:r>
    </w:p>
    <w:p>
      <w:r>
        <w:t>好爽一下…」他一说完另一只手就直接隔着内裤抠着我的小穴，他抠没两下我的小穴就流出淫水了，他也感觉到手</w:t>
      </w:r>
    </w:p>
    <w:p>
      <w:r>
        <w:t>指湿湿热热的，于是就把我的丁字裤拨开，直接摸着我的小穴，我吓了一跳，没想到他这么大胆，于是我用手想去</w:t>
      </w:r>
    </w:p>
    <w:p>
      <w:r>
        <w:t>阻挡他的侵略，但是已经来不及了，因为我的小穴已经很湿了，她的手指早就在我阻挡之前插进小穴里了…「骚货</w:t>
      </w:r>
    </w:p>
    <w:p>
      <w:r>
        <w:t>妹妹，妳真的好骚喔……摸一下就湿透了，妳看我的手指畅行无阻ㄟ…」说完他的手指就快速的在我小穴里进出，</w:t>
      </w:r>
    </w:p>
    <w:p>
      <w:r>
        <w:t>不停的挖着我的小穴，我被他弄得全身无力只好双手扶着厕所的门，谁知道这样的姿势反而让我的臀部更翘，更方</w:t>
      </w:r>
    </w:p>
    <w:p>
      <w:r>
        <w:t>便他的进出，使他手上的动作更快了…害我差点忍不住要叫出声，于是我又哀求他：「求…求你…别再弄了……我</w:t>
      </w:r>
    </w:p>
    <w:p>
      <w:r>
        <w:t>……我会受…受…不…了…快停啊…」我真的不行了，我快被弄到高潮了，就在这时他突然停下来，虽然有点失望，</w:t>
      </w:r>
    </w:p>
    <w:p>
      <w:r>
        <w:t>但还是松了一口气，以为他要放过我了，谁知道他竟然在我耳边说：「骚货妹妹，还想要吧…让妳尝尝别的…嘿嘿</w:t>
      </w:r>
    </w:p>
    <w:p>
      <w:r>
        <w:t>…」说完我就听到他拉下拉炼的声音，我当然知道他要干麻，心想：糟了！这时刚好到了万华车站，于是我就一口</w:t>
      </w:r>
    </w:p>
    <w:p>
      <w:r>
        <w:t>气挣脱他跟着人群冲下车……」</w:t>
      </w:r>
    </w:p>
    <w:p>
      <w:r>
        <w:t>听我女友说完，我终于松了一口气：还好没给干了，于是接着问她：「那妳干麻说对不起我？」我女友脸红红</w:t>
      </w:r>
    </w:p>
    <w:p>
      <w:r>
        <w:t>的说：「因为觉得自己很淫荡啊…让陌生人弄到快高潮…所以觉得对不起你嘛…」哈哈，我女友真是可爱又单纯啊，</w:t>
      </w:r>
    </w:p>
    <w:p>
      <w:r>
        <w:t>竟然会因为这样觉得对不起我，心中不免生起一股骄傲：有这么棒的女友真是上天给我的福气阿…但我还是安慰他</w:t>
      </w:r>
    </w:p>
    <w:p>
      <w:r>
        <w:t>：「这不是妳的错阿，妳又不是自愿的，何况妳有反抗啊，女生的力气本来就比不过男生阿，只要不是妳自愿给人</w:t>
      </w:r>
    </w:p>
    <w:p>
      <w:r>
        <w:t>家干的话，我都不会生气啦…而且，妳本来就淫荡啊…」我女友听我说完，轻轻的打我一下然后说：「你很讨厌ㄟ，</w:t>
      </w:r>
    </w:p>
    <w:p>
      <w:r>
        <w:t>老是说人家淫荡…」</w:t>
      </w:r>
    </w:p>
    <w:p>
      <w:r>
        <w:t>我俩谈完话后，就继续朝华纳威秀前进，我女友勾着我的手，奶子不停的磨着我的手臂，爽的我又蠢蠢欲动，</w:t>
      </w:r>
    </w:p>
    <w:p>
      <w:r>
        <w:t>让我的注意力又回到我女友的身上，一对大奶子随着走路不停的晃动，一路上不断有路人盯着我女友看，干！我女</w:t>
      </w:r>
    </w:p>
    <w:p>
      <w:r>
        <w:t>友今天穿的这么性感，真想马上干一炮…对了等下看电影的时候就可以…嘿嘿…</w:t>
      </w:r>
    </w:p>
    <w:p>
      <w:r>
        <w:t>于是我拉着女友去买票，还好人不是很多，我们排在一对情侣的后面，那个女的背影看起来还满优的，穿的也</w:t>
      </w:r>
    </w:p>
    <w:p>
      <w:r>
        <w:t>很辣，一件超低腰的紧身牛仔裤，里面应该是穿红色的内裤吧，因为隐约露出红色的裤头，上衣则是白色的细肩带，</w:t>
      </w:r>
    </w:p>
    <w:p>
      <w:r>
        <w:t>和一件红色的内衣，本来这样是没什么的，但是那个女的突然零钱没拿好，掉了一地，她立刻蹲在地上捡零钱，她</w:t>
      </w:r>
    </w:p>
    <w:p>
      <w:r>
        <w:t>一蹲下马上吸引了我的目光，因为他那件红色内裤就大方的出来见人啰，而且还是丁字裤ㄟ…。〈怎么现在的女生</w:t>
      </w:r>
    </w:p>
    <w:p>
      <w:r>
        <w:t>都爱穿丁字裤啊…〉两片白呼呼的臀肉就这样在我眼前晃动，由于零钱散落一地，所以她四处移着身体检，这时她</w:t>
      </w:r>
    </w:p>
    <w:p>
      <w:r>
        <w:t>男友也微微转身看着她，却不经意瞄到我女友，他一看到我女友，眼睛一亮，迅速的上下打量我女友，最后视线停</w:t>
      </w:r>
    </w:p>
    <w:p>
      <w:r>
        <w:t>在我女友的胸部上，完全无视于我的存在，直到他女友捡完钱，他才依依不舍的转过头，结束这场他看我女友，我</w:t>
      </w:r>
    </w:p>
    <w:p>
      <w:r>
        <w:t>看他马子的戏码，买完票后，我和女友缓缓的走向电影厅，我女友突然把她的俏脸贴进我的脸颊说：「说！大色鬼</w:t>
      </w:r>
    </w:p>
    <w:p>
      <w:r>
        <w:t>…你刚刚是不是一直在偷看那个女生…」双手还紧紧勾着我的手，不让我逃避这个问题，我没办法只好承认：「唉</w:t>
      </w:r>
    </w:p>
    <w:p>
      <w:r>
        <w:t>呦…又不是我故意要看的，是她自己露给我看的ㄟ，有的看就看啊，我就不相信有哪个男生会放过这种机会…」听</w:t>
      </w:r>
    </w:p>
    <w:p>
      <w:r>
        <w:t>我说完，我女友「哼！」的一声：「你们男生就是这样，老是爱看别人的女友，难道自己的不好吗？」我心虚的笑</w:t>
      </w:r>
    </w:p>
    <w:p>
      <w:r>
        <w:t>说：「别人的我不知道啦，但是我的一定是最好的啦…只是有时候这种惊喜感觉很新鲜啊…」我女友听我说完突然</w:t>
      </w:r>
    </w:p>
    <w:p>
      <w:r>
        <w:t>又一脸诡异的问我：「然……我问你喔…人家都说男生最喜欢搞别人的女友和女友的朋友啊等等的……那…你会不</w:t>
      </w:r>
    </w:p>
    <w:p>
      <w:r>
        <w:t>会也想搞郁敏啊…？」靠…听到我女友这样问，我吓了一身冷汗，心想：该不会被发现了吧？但又觉得不可能所以</w:t>
      </w:r>
    </w:p>
    <w:p>
      <w:r>
        <w:t>我还是故作镇定的说：「不会啦…你怎么会这样问呢…还是…郁敏有跟妳说什么啊？该不会…嘿嘿…她想给我搞啊？」</w:t>
      </w:r>
    </w:p>
    <w:p>
      <w:r>
        <w:t>我女友听我不正经的回答，打了我一下：「你少不正经了，我只是觉得郁敏身材这么好，长的又漂亮，我都想了，</w:t>
      </w:r>
    </w:p>
    <w:p>
      <w:r>
        <w:t>何况是男生的话应该都会想吧…」我抓到我女友的语病立刻猛攻：「喔…那妳的意思是…如果我要搞她的话，妳也</w:t>
      </w:r>
    </w:p>
    <w:p>
      <w:r>
        <w:t>一定同意啰…。好吧…那妳就找个时间替我约约她吧，让我的大肉棒安慰她寂寞的心灵和空虚的肉体吧…。哈哈」</w:t>
      </w:r>
    </w:p>
    <w:p>
      <w:r>
        <w:t>我说完看向我女友，只见她低头沉思，然后说：「你真的想搞她阿…好吧…我跟她说说看吧…我看她老是一个人这</w:t>
      </w:r>
    </w:p>
    <w:p>
      <w:r>
        <w:t>么寂寞也怪可怜的…〈郁敏跟她男友分手了，我想可能是因为她男朋友喂不饱她吧，呵呵〉」我听到我女友说这种</w:t>
      </w:r>
    </w:p>
    <w:p>
      <w:r>
        <w:t>话，简直吓到说不出话来，瞪大着一双眼睛看着她，嘴巴也久久合不上：「熏…。妳…吃错药啦……妳知道妳在说</w:t>
      </w:r>
    </w:p>
    <w:p>
      <w:r>
        <w:t>什么吗？你愿意让妳的男友去干别的女人啊？我有没有听错啊？」虽然我很爽也十分愿意这么做，但…。这实在是</w:t>
      </w:r>
    </w:p>
    <w:p>
      <w:r>
        <w:t>太不寻常了……我女友看到我这么讶异，有点高兴似的就继续说：「ㄟ…这样还不是爽到你，我肚量大还不好啊…</w:t>
      </w:r>
    </w:p>
    <w:p>
      <w:r>
        <w:t>而且就算我不让你玩，妳还不是会去偷吃，万一不小心到时候搞的一身麻烦，所以倒不如我帮你找，以后你想上谁</w:t>
      </w:r>
    </w:p>
    <w:p>
      <w:r>
        <w:t>就跟我说，我帮你鉴定，我看的上眼才让你搞…或是你在外面搞了谁，回来一定要跟我报告，但前提是，你要挑好</w:t>
      </w:r>
    </w:p>
    <w:p>
      <w:r>
        <w:t>一点的，不要找一些乱七八糟的女人…」听我女友这样说，心想该不会她也想跟别人搞吧，于是我接着问她：「你</w:t>
      </w:r>
    </w:p>
    <w:p>
      <w:r>
        <w:t>愿意让我出去玩，该不会妳也想跟别的男人玩吧？」我女友打了我一下说：「我才不是你咧，你放心，我绝不会跟</w:t>
      </w:r>
    </w:p>
    <w:p>
      <w:r>
        <w:t>别的男人乱搞，我的心里只有你一个，虽然人家很敏感，但是我一定不会让别的男人干我的………」听我女友说完</w:t>
      </w:r>
    </w:p>
    <w:p>
      <w:r>
        <w:t>这些话，我反而心情沉重了起来……天阿………这是真的吗？还是在耍我的啊？怎么觉得我女友变的这么………这</w:t>
      </w:r>
    </w:p>
    <w:p>
      <w:r>
        <w:t>么〝理想〞啊…。这倒底是福还是祸啊…。就当我还在发呆时，我女友已经拉着我说：「好啦…。就这样决定了…。</w:t>
      </w:r>
    </w:p>
    <w:p>
      <w:r>
        <w:t>快啦…。走快点…。电影快开始了………」</w:t>
      </w:r>
    </w:p>
    <w:p>
      <w:r>
        <w:t>进到电影厅里，发现竟然一个人都没有，哇哇哇，真是爽死我了，心理梦寐以求的情节居然活生生出现在眼前，</w:t>
      </w:r>
    </w:p>
    <w:p>
      <w:r>
        <w:t>等下就可肆无忌惮的跟我女友温存一下了，而且这部电影有3 个多小时ㄟ，一定可以玩的尽兴，我女友一定会被我</w:t>
      </w:r>
    </w:p>
    <w:p>
      <w:r>
        <w:t>的精液射满全身……。于是我们挑了最后一排中间的位置，反正没人嘛，而且最后一排的空间通常会比较大，也比</w:t>
      </w:r>
    </w:p>
    <w:p>
      <w:r>
        <w:t>较隐秘，万一不幸有人进来的话也比较好躲……</w:t>
      </w:r>
    </w:p>
    <w:p>
      <w:r>
        <w:t>坐下后，我女友看了看四周，说：「哇……都没人ㄟ，好怪喔，是不是这部电影很难看啊？可是我同学说很好</w:t>
      </w:r>
    </w:p>
    <w:p>
      <w:r>
        <w:t>看啊………奇怪…」我安抚她说：「怪？不怪啊，这是上天给我们的恩赐ㄟ，多少人想要都没遇过ㄟ，妳看我们难</w:t>
      </w:r>
    </w:p>
    <w:p>
      <w:r>
        <w:t>得看一次电影就遇到了，而且…。」我女友疑惑的看着我：「而且什么啊…。」我一边把手绕过她的肩膀搂着她一</w:t>
      </w:r>
    </w:p>
    <w:p>
      <w:r>
        <w:t>边说：「而且这样万一电影不好看，我们才不会无聊啊…嘻嘻…」边说我边用右手揉着她右边的奶子，哇……久违</w:t>
      </w:r>
    </w:p>
    <w:p>
      <w:r>
        <w:t>的触感，害我一下鸡巴就硬了，而且我才不管电影好不好看咧，等电影一开始我就要把我女友干的哎哎叫…嘿嘿…</w:t>
      </w:r>
    </w:p>
    <w:p>
      <w:r>
        <w:t>我女友听我这样说当然知道我在暗示什么，也没有把我的手拨开，只是象征性的挣扎一下，就娇羞的说：「哼……</w:t>
      </w:r>
    </w:p>
    <w:p>
      <w:r>
        <w:t>才不给你咧，想死你……」我心想等下妳就知道了，怕妳喊不够咧…呵呵…我把我俩中间的的扶手翻起来，我女友</w:t>
      </w:r>
    </w:p>
    <w:p>
      <w:r>
        <w:t>就依偎在我的怀里，我的右手仍然在她右边的奶子上不停的轻揉，就等好戏上演啰，当然是我和我女友的好戏啦…</w:t>
      </w:r>
    </w:p>
    <w:p>
      <w:r>
        <w:t>………呵呵………</w:t>
      </w:r>
    </w:p>
    <w:p>
      <w:r>
        <w:t>很快的屏幕上的广告已经快放完了，到目前为止没有人进来，心想：真的太赞了，真的没有人，很快我的愿望</w:t>
      </w:r>
    </w:p>
    <w:p>
      <w:r>
        <w:t>就快实现了，想到等下的情景，刚刚半硬的鸡巴现在又更硬了…。就在我计画等下要怎么干我女友的时候，突然门</w:t>
      </w:r>
    </w:p>
    <w:p>
      <w:r>
        <w:t>口有两个人影出现了，干！突然有一种从天堂掉到地狱的感觉，我女友也看到有人进来，赶紧把我的手抓住围在她</w:t>
      </w:r>
    </w:p>
    <w:p>
      <w:r>
        <w:t>的颈子上，不让我继续摸了，我看着进来的那两个人，原来是刚刚排在我们前面的那对情侣，他们刚进来的时候也</w:t>
      </w:r>
    </w:p>
    <w:p>
      <w:r>
        <w:t>是爽了一下，以为没有人，但是后来看到我和我女友，好象也失望了一下，而且最好的位置也被我们占据了，他们</w:t>
      </w:r>
    </w:p>
    <w:p>
      <w:r>
        <w:t>看了看四周，最后最在离我们5 、6 排的最左边的位置，靠！用屁股想也知道他们是来这里〝办事〞的，咦？等一</w:t>
      </w:r>
    </w:p>
    <w:p>
      <w:r>
        <w:t>下！忽然我的念头一转，ㄟ……说不定等下可以来场友谊赛喔，看谁的女友骚、谁的男友猛…。呵呵，想到这里我</w:t>
      </w:r>
    </w:p>
    <w:p>
      <w:r>
        <w:t>变态的想法现了，就决定等下还是继续维持原计画，把我女友干到脚软……。</w:t>
      </w:r>
    </w:p>
    <w:p>
      <w:r>
        <w:t>想着想着电影已经做了一会了，而我却无心看电影，因为我的注意力都在我女友的身上，刚刚电影一开始灯光</w:t>
      </w:r>
    </w:p>
    <w:p>
      <w:r>
        <w:t>全部熄掉后，我的右手又继续揉着我女友的奶子，然后解开我女友衬衫的两个扣子，当然我女友有阻止我啦「然…</w:t>
      </w:r>
    </w:p>
    <w:p>
      <w:r>
        <w:t>…你干麻啦，好好看电影啦……不要这样啦……会被看见啦………」我则低头一直在她的耳边吹气说：「你比电影</w:t>
      </w:r>
    </w:p>
    <w:p>
      <w:r>
        <w:t>好看多了，妳看妳的啦，不要管我嘛………我摸摸就好啦……而且这么暗没有人会注意的啦……」终于我女友ㄠ不</w:t>
      </w:r>
    </w:p>
    <w:p>
      <w:r>
        <w:t>过我的要求，任我的手伸进衬衫里搓着她的奶子…噢………真是爽，我女友的奶子真是没话说，软中带Q 、滑不溜</w:t>
      </w:r>
    </w:p>
    <w:p>
      <w:r>
        <w:t>丢的，玩过这么多女人的奶子，说实在还是我女友的最赞，我一边搓一边把她衬衫上的最后一颗扣子解开，然后轻</w:t>
      </w:r>
    </w:p>
    <w:p>
      <w:r>
        <w:t>轻的向两边敞开，露出那件性感的薄纱胸罩，而里面包裹着的美乳也因为我的搓揉而扭曲变形，小巧的乳头也硬的</w:t>
      </w:r>
    </w:p>
    <w:p>
      <w:r>
        <w:t>透出胸罩了………其实我女友很敏感的，从刚刚我开始摸她的时候，她就已经沉浸在快感里了，只是表面上还装做</w:t>
      </w:r>
    </w:p>
    <w:p>
      <w:r>
        <w:t>在看电影，但从她轻轻扭曲的身体来看，她应该已经动情了…于是我便用两只手由后往前揉着她的奶子，然后低头</w:t>
      </w:r>
    </w:p>
    <w:p>
      <w:r>
        <w:t>吻着她，我女友果然热烈的响应，还主动将香舌伸进我的口里，吻了一会，我便沿着我女友的耳朵、颈子、肩膀，</w:t>
      </w:r>
    </w:p>
    <w:p>
      <w:r>
        <w:t>慢慢的舔着，我女友也看不下电影了，仰着头轻轻的喘气，身体也不自觉的扭动起来，我乘她不注意的时候双手一</w:t>
      </w:r>
    </w:p>
    <w:p>
      <w:r>
        <w:t>挤一拉将她的胸罩的前扣解开了，我女友突然意识到什么，连忙用手挡在胸前：「哎呀………你怎么把人家内衣解</w:t>
      </w:r>
    </w:p>
    <w:p>
      <w:r>
        <w:t>开了啊，还有其它人ㄟ…。会被看到啦………」我不理会她的抗议，强行从她手边的空隙伸进去，一手握着一边奶</w:t>
      </w:r>
    </w:p>
    <w:p>
      <w:r>
        <w:t>子不停的搓揉起来然后跟她说：「不会啦…。我用手帮你遮着就不会被看见啦…。而且他们应该也在温存吧哪有时</w:t>
      </w:r>
    </w:p>
    <w:p>
      <w:r>
        <w:t>间看我们啊………」说完我和我女友同时往那对情侣看去…哇塞…还真的被我说中了呢，只见那个男的在他女友耳</w:t>
      </w:r>
    </w:p>
    <w:p>
      <w:r>
        <w:t>边说了什么，那女的竟然就往他跨下低下头，看来一定是在帮他含鸡巴吧………于是我跟我女友说：「妳看吧…。</w:t>
      </w:r>
    </w:p>
    <w:p>
      <w:r>
        <w:t>他们比我们更大胆呢，那女的已经帮她男友含鸡巴了呢…。不如妳也帮我含一下吧…」我女友当然也知道他们在干</w:t>
      </w:r>
    </w:p>
    <w:p>
      <w:r>
        <w:t>麻，似乎也比较放的开了，就说：「你们男生最坏了，专门欺负我们女生，而且就知道自己爽，帮你吹我又不会爽</w:t>
      </w:r>
    </w:p>
    <w:p>
      <w:r>
        <w:t>…。」我一听知道我女友已经屈服了，而且也想要了，于是我就说：「妳想爽啊…。OK！」说完我便起来把我女友</w:t>
      </w:r>
    </w:p>
    <w:p>
      <w:r>
        <w:t>的双脚拉开，蹲在我女友的双脚之间，然后把她的裙子往上掀直到露出那件薄纱丁字裤，怪怪…丁字裤上已经冒出</w:t>
      </w:r>
    </w:p>
    <w:p>
      <w:r>
        <w:t>水气了，可见里面已经波涛汹涌啰…我二话不说就拉开内裤往那潮湿的地方舔，哇……果然湿湿黏黏的一蹋胡涂，</w:t>
      </w:r>
    </w:p>
    <w:p>
      <w:r>
        <w:t>我女友被我突然的动作吓了一跳，还来不及反应，小穴就已经被我舔上了，我女友赶紧抓住我的头说：「唉呦……</w:t>
      </w:r>
    </w:p>
    <w:p>
      <w:r>
        <w:t>…你怎么说来就来啊………啊…………不行啦…………我会受不了啦……………快停啦……………啊…啊……」我</w:t>
      </w:r>
    </w:p>
    <w:p>
      <w:r>
        <w:t>女友虽然说不要，但是手却抓着我的头往她的小穴里压，屁股也不断的往上抬…我边舔边问她说：「舒服吗？小宝</w:t>
      </w:r>
    </w:p>
    <w:p>
      <w:r>
        <w:t>贝妳好湿ㄛ……要停下来吗？」我女友一边咬着手指一边说：「妳好坏喔…。在这里舔人家…还舔的这么舒服…人</w:t>
      </w:r>
    </w:p>
    <w:p>
      <w:r>
        <w:t>家快不行了啦…不要停喔…。我要…。」看我女友淫荡的表情决定给她刺激的，我双手扶着我女友的膝盖，向上张</w:t>
      </w:r>
    </w:p>
    <w:p>
      <w:r>
        <w:t>到最开，这样连肛门都露出来了，然后我卷起我的舌头往她的肛门里钻进去，我女友受到这样的刺激，一时忍不太</w:t>
      </w:r>
    </w:p>
    <w:p>
      <w:r>
        <w:t>住，轻叫了一声「噢……………天…天啊…。老……公……你……怎……怎么……舔……那里啊……我会受不了啦</w:t>
      </w:r>
    </w:p>
    <w:p>
      <w:r>
        <w:t>………喔………要…要到了………喔………………………」我女友叫完从小穴里喷出一大堆浪水，喷的我满脸满嘴</w:t>
      </w:r>
    </w:p>
    <w:p>
      <w:r>
        <w:t>都是，我看我女友高朝了，就起来坐着然后低头吻着她：「小宝贝…爽了吗？嘻嘻…看妳还喷了我满脸，换妳帮我</w:t>
      </w:r>
    </w:p>
    <w:p>
      <w:r>
        <w:t>了吧…。」我女友回一回气说：「老公…对不起嘛…谁叫你舔的我这么舒服…我帮你舔干净…」说完我女友便扑在</w:t>
      </w:r>
    </w:p>
    <w:p>
      <w:r>
        <w:t>我身上，先和我深吻了一下，然后就沿着我的鼻子、额头、脸颊、耳朵缓缓的舔着她刚刚喷在我脸上的浪水，接着</w:t>
      </w:r>
    </w:p>
    <w:p>
      <w:r>
        <w:t>她又轻轻的解开我衬衫的扣子，将我的乳头含住轻轻的吸吮，吸完一边换另一边，然后小舌头又轻轻的往下移动，</w:t>
      </w:r>
    </w:p>
    <w:p>
      <w:r>
        <w:t>身体也跟着跪在我的两腿之间，一边解着我的裤子，一边用性感的小嘴亲着裤子上隆起的部位，我女友把我的裤子</w:t>
      </w:r>
    </w:p>
    <w:p>
      <w:r>
        <w:t>连内裤退到我的脚跟，然后用舌头舔着我早已硬梆梆的肉棒，我女友舔的很慢很仔细，每个地方都有舔到，但这样</w:t>
      </w:r>
    </w:p>
    <w:p>
      <w:r>
        <w:t>无疑是对我一种折磨，虽然很爽但没有畅快的感觉，于是我挺了挺鸡巴，示意她含住，我女友却看着我贼贼的笑了</w:t>
      </w:r>
    </w:p>
    <w:p>
      <w:r>
        <w:t>一下，接着我女友把她身上的小外套脱掉，只剩下敞开的薄衬衫和被我解开的胸罩，然后一边舔着我的鸡巴一边用</w:t>
      </w:r>
    </w:p>
    <w:p>
      <w:r>
        <w:t>双手捧着她的大奶子缓缓的摩擦着我的小腿，哇靠！我女友什么时候变的这么淫荡还这么会挑逗男人……我女友捧</w:t>
      </w:r>
    </w:p>
    <w:p>
      <w:r>
        <w:t>着奶子上下缓缓移动，小嘴也将我的龟头含进嘴里，然后越含越深，直到龟头顶到她的喉咙她才缓缓的退出，接着</w:t>
      </w:r>
    </w:p>
    <w:p>
      <w:r>
        <w:t>又缓缓的含进，每次都是含到最深…靠！其实这样含男人才是最爽的，比快速的套弄还要爽呢…。喔………天啊！</w:t>
      </w:r>
    </w:p>
    <w:p>
      <w:r>
        <w:t>真的太爽了，我女友才含了一会儿，我便有想射的感觉了，我女友似乎知道我的心思，便高跪起用她的奶子夹住我</w:t>
      </w:r>
    </w:p>
    <w:p>
      <w:r>
        <w:t>的肉棒上下套弄，小嘴也一边含着我的龟头用力的吸吮还配合舌头快速的挑逗，天阿…。这三重的享受令我吃不消，</w:t>
      </w:r>
    </w:p>
    <w:p>
      <w:r>
        <w:t>一股精水已经到了临界点，我女友这时眼里含春的对着我笑，似乎在说：射吧！射在我嘴里吧！于是我再也忍不住</w:t>
      </w:r>
    </w:p>
    <w:p>
      <w:r>
        <w:t>一股浓精飞射而出，当第一道精液射进我女友的嘴里时，我女友不但没有停止还放掉奶子然后将肉棒顶在她的喉咙</w:t>
      </w:r>
    </w:p>
    <w:p>
      <w:r>
        <w:t>上，干！这样射龟头受到压迫更爽，我至少射了7 、8 波才停止，我女友等我射完又开始大力的吸吮，爽的我全身</w:t>
      </w:r>
    </w:p>
    <w:p>
      <w:r>
        <w:t>不停的抖………我实在受不了了，就对我女友说：「熏…好了啦…够了…我快被妳吸干了啦…」但我女友似乎不放</w:t>
      </w:r>
    </w:p>
    <w:p>
      <w:r>
        <w:t>过我，还是不停的用小嘴套弄着我的鸡巴，我感到她嘴里很滑很湿，似乎没有把精液吞下去，反而当做润滑剂，这</w:t>
      </w:r>
    </w:p>
    <w:p>
      <w:r>
        <w:t>样快感又更明显了，刚刚射在她嘴里的精液有些沿着我的肉棒流下来滴在我的蛋蛋上，这股淫糜的气份害我本来应</w:t>
      </w:r>
    </w:p>
    <w:p>
      <w:r>
        <w:t>该要软的鸡巴，根本没时间软，还越来越硬…。</w:t>
      </w:r>
    </w:p>
    <w:p>
      <w:r>
        <w:t>我女友接下来的举动更让我吃惊…。我女友一边含着我的鸡巴一边则把手伸到后面把裙子的拉炼拉开，然后站</w:t>
      </w:r>
    </w:p>
    <w:p>
      <w:r>
        <w:t>起下半身将裙子脱掉，再将内衣肩带从袖子拉出来然后脱掉，现在我女友只剩下一件敞开的衬衫和性感的丁字裤，</w:t>
      </w:r>
    </w:p>
    <w:p>
      <w:r>
        <w:t>干！要不然这里是没人了喔，怎么我女友这么大胆，说到人，我便抬头看看那对情侣，靠！只见那那个女的已经坐</w:t>
      </w:r>
    </w:p>
    <w:p>
      <w:r>
        <w:t>在那个男的身上晃动，那个女的是面向我们的，而且还盯着我们看，看到我在看她，也不会不好意思，对我笑了一</w:t>
      </w:r>
    </w:p>
    <w:p>
      <w:r>
        <w:t>下…我哩咧…。现在到底是什么情形啊…。</w:t>
      </w:r>
    </w:p>
    <w:p>
      <w:r>
        <w:t>我女友脱完之后终于放开我的肉棒，但随即坐到我的身上，自己把丁字裤拉到一边将我的肉棒放进她的小穴里，</w:t>
      </w:r>
    </w:p>
    <w:p>
      <w:r>
        <w:t>仰头「噢……」的一声，就一下子坐到底了…我女友坐到底之后就趴在我的身上，也不继续动了，我看她低头喘着</w:t>
      </w:r>
    </w:p>
    <w:p>
      <w:r>
        <w:t>气，却不敢张开嘴，只能用鼻子用力的深呼吸，想必是因为嘴里满是精液，我女友抬头看着我，嘟了嘟嘴，似乎在</w:t>
      </w:r>
    </w:p>
    <w:p>
      <w:r>
        <w:t>问我要吞下还是要吐掉，〈因为我和我女友有个默契，每次射在她嘴里的话，要经过我同意才能吞下或吐掉，因为</w:t>
      </w:r>
    </w:p>
    <w:p>
      <w:r>
        <w:t>她知道我喜欢看女孩子含着精液的样子…嘿嘿…我是变态嘛…〉看她憋的痛苦，却让我心里尽是得意，我对她摇摇</w:t>
      </w:r>
    </w:p>
    <w:p>
      <w:r>
        <w:t>头说：「不行！要含着」接着我便捧着她的屁股大力的干着她………我女友被我突然的攻势干的差点阖不拢嘴，我</w:t>
      </w:r>
    </w:p>
    <w:p>
      <w:r>
        <w:t>女友「啊……」的一声又随即紧闭双唇，但还是有一些精液顺着她嘴角滑落，看的我更是兴奋，于是又用更快的速</w:t>
      </w:r>
    </w:p>
    <w:p>
      <w:r>
        <w:t>度干着她，我女友只能用「嗯…嗯……」的声音来响应，干没几下我女友又要高朝了，只见她双手用力的抓着我的</w:t>
      </w:r>
    </w:p>
    <w:p>
      <w:r>
        <w:t>手臂，然后小穴里一股暖流冲在我的龟头上，她又到了…。我停下来让她休息一下，顺便看看另一对的进展，没想</w:t>
      </w:r>
    </w:p>
    <w:p>
      <w:r>
        <w:t>到他们两竟然一起看着我们，看来他们是完事了，这时我变态的心理又出现了，我把我女友扶起来让她趴在前排的</w:t>
      </w:r>
    </w:p>
    <w:p>
      <w:r>
        <w:t>椅子上，大肉棒从后面「噗」一声就插进我女友的小穴里，我一开始缓缓的干着，并偷偷看着他们的反应，只见那</w:t>
      </w:r>
    </w:p>
    <w:p>
      <w:r>
        <w:t>的男的很兴奋，睁大着双眼，似乎在等着我下一歩…。由于我女友只是手趴在前面的座椅而且头发也完全遮住了她</w:t>
      </w:r>
    </w:p>
    <w:p>
      <w:r>
        <w:t>的脸他们根本看不见，于是我把心一横：好吧：就让你见识一下…。</w:t>
      </w:r>
    </w:p>
    <w:p>
      <w:r>
        <w:t>于是我将我女友的双手往后拉，将她的上半身拉起，加上我还是坐在椅子上，这样一来我女友胸前的那对大奶</w:t>
      </w:r>
    </w:p>
    <w:p>
      <w:r>
        <w:t>子便清清楚楚的露在那两个人的面前了，应该还看的见我女友的毛吧，因为她下半身的高度已经超过前排的坐椅了，</w:t>
      </w:r>
    </w:p>
    <w:p>
      <w:r>
        <w:t>说不定连我的鸡巴进出我女友的小穴都看的见…只见那个男的眼珠看的快掉出来了，嘴巴还开开的，口水都快流出</w:t>
      </w:r>
    </w:p>
    <w:p>
      <w:r>
        <w:t>来了，而那个女的似乎也看的很爽还去摸她男友的鸡巴〈我猜的啦，因为看她手的动作…。〉我则不理会他们，继</w:t>
      </w:r>
    </w:p>
    <w:p>
      <w:r>
        <w:t>续干着我女友，而且越干越大力〈因为有人在看嘛…不能丢脸…。〉，我女友那对奶子被我干的不停的上下晃动，</w:t>
      </w:r>
    </w:p>
    <w:p>
      <w:r>
        <w:t>看的我心痒痒的，于是就将手伸到前面搓着她的奶子，我女友也终于忍不住张开嘴：「啊…啊…老公…。我不…不</w:t>
      </w:r>
    </w:p>
    <w:p>
      <w:r>
        <w:t>行了啦…喔…………我…我会…会死啦…。」咦……我女友张开嘴，那她嘴里的精液不就…………果然，我往前一</w:t>
      </w:r>
    </w:p>
    <w:p>
      <w:r>
        <w:t>看，她嘴里的精液混着她的口水不停的沿着嘴角往下滴，滴的她胸前到处都是，干！我最爱看这个画面了，不自觉</w:t>
      </w:r>
    </w:p>
    <w:p>
      <w:r>
        <w:t>肉棒又增大了一点，这时我女友似乎突然发现有人在看她：「啊………老……公……有人…有人在看啦…喔……喔</w:t>
      </w:r>
    </w:p>
    <w:p>
      <w:r>
        <w:t>……有人在看你干我啦…喔……好爽…」干！知道有人在看还叫这么大声，我女友真是淫荡…「给他看你的大奶子</w:t>
      </w:r>
    </w:p>
    <w:p>
      <w:r>
        <w:t>…他想看你很久了喔…从刚刚买票就一直偷看妳…我看她也想干妳吧…。要不要给他干啊」我忍不住说了一些羞辱</w:t>
      </w:r>
    </w:p>
    <w:p>
      <w:r>
        <w:t>我女友的话，「啊…不行…我不要给他干…我只要给你一个人干…。你干的我最爽了…继续干我…啊…啊…」「喔</w:t>
      </w:r>
    </w:p>
    <w:p>
      <w:r>
        <w:t>…老…公…。你的…。又变大了…。噢…。好深…好胀喔…老公…我不行了…。到了…。要到了…。啊……………</w:t>
      </w:r>
    </w:p>
    <w:p>
      <w:r>
        <w:t>怎么一直到啊…………啊………啊…………」这时我女友疯狂的大叫，全身不停的胫脔，阴道也不停的收缩，彷佛</w:t>
      </w:r>
    </w:p>
    <w:p>
      <w:r>
        <w:t>有股吸力一直吸着我的鸡巴，终于我也忍不住了，在她的小穴里射出我所有的精液………</w:t>
      </w:r>
    </w:p>
    <w:p>
      <w:r>
        <w:t>我们干完之后，我女友往后躺在我身上喘气，突然听到一阵呻吟，原来那对情侣也忍不住干了起来，但是我女</w:t>
      </w:r>
    </w:p>
    <w:p>
      <w:r>
        <w:t>友听到声音，才惊觉到有别人在，赶紧想把衣服穿好，我看她慌慌张张的就笑她说：「不用这么急啦，刚刚妳叫这</w:t>
      </w:r>
    </w:p>
    <w:p>
      <w:r>
        <w:t>么大声，他们早就听到啦…。妳看他们受不了也干起来啦…。呵呵…。而且妳也被他们看光啦………」我女友打我</w:t>
      </w:r>
    </w:p>
    <w:p>
      <w:r>
        <w:t>一下说：「厚……都是你啦…。人家太陶醉了…一时忘了有人…。那你还故意用那种姿势干人家，故意给别人看阿</w:t>
      </w:r>
    </w:p>
    <w:p>
      <w:r>
        <w:t>…。羞死了…。」我和女友整理了一下，也不好意思再待下去，于是就乘他们沉醉时赶紧先走了………</w:t>
      </w:r>
    </w:p>
    <w:p>
      <w:r>
        <w:t>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