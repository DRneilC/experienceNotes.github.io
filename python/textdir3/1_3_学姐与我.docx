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学姐与我</w:t>
      </w:r>
    </w:p>
    <w:p>
      <w:r>
        <w:t>.</w:t>
      </w:r>
    </w:p>
    <w:p>
      <w:r>
        <w:t>大家好，我叫阿乐，１７岁，这次跟大家分享一下我跟我学姐的事。阿欣是我的学姐，１９岁，是一位美人，</w:t>
      </w:r>
    </w:p>
    <w:p>
      <w:r>
        <w:t>长得相当可爱，那种少女般的美。虽然她身高娇小但身材却是非常突出，巧合地她家的电脑因为某种原因中了病毒，</w:t>
      </w:r>
    </w:p>
    <w:p>
      <w:r>
        <w:t>所以这天她叫我到她家帮她检查一下她家的电脑。</w:t>
      </w:r>
    </w:p>
    <w:p>
      <w:r>
        <w:t>那天我一下课就赶紧回宿舍洗个澡，换了件干净的衣服，匆匆忙忙的赶去欣学姐的家。到了她家，发现她还穿</w:t>
      </w:r>
    </w:p>
    <w:p>
      <w:r>
        <w:t>着校服，眼睛含情脉脉的，瓜子脸上带着一种的气质，一双又白又滑的大腿裸露在校服短裙外，薄薄的短袖校服，</w:t>
      </w:r>
    </w:p>
    <w:p>
      <w:r>
        <w:t>两个小球若隐若现，令人想入非非。</w:t>
      </w:r>
    </w:p>
    <w:p>
      <w:r>
        <w:t>「你的电脑在那里？」我道。「跟我来吧。」阿欣一边说，一边把我拉入了她的房间。我在检查电脑时，她一</w:t>
      </w:r>
    </w:p>
    <w:p>
      <w:r>
        <w:t>直坐在床上，我偷偷地看她，短裙下的美腿十分的诱人。</w:t>
      </w:r>
    </w:p>
    <w:p>
      <w:r>
        <w:t>当我看见她躺在床上时，我看着那诱人的身材，随着呼吸而起浮的乳房，而阿欣都发现我盯着她的乳房，她突</w:t>
      </w:r>
    </w:p>
    <w:p>
      <w:r>
        <w:t>然站起来说：「乐，我的乳房真的这么吸引你吗？」她这样的一问，把我弄得不知所措。</w:t>
      </w:r>
    </w:p>
    <w:p>
      <w:r>
        <w:t>「我…」我想着该如何脱困。她突然走到我面前，当我忍不住地要吻她时，她双手抱着我的脖子，我的舌头滑</w:t>
      </w:r>
    </w:p>
    <w:p>
      <w:r>
        <w:t>进她的口中，来回抵住她的舌尖。毫不犹豫，我隔着她单薄的校服，开始在她的乳房上游移。噢，多么的有弹性啊！</w:t>
      </w:r>
    </w:p>
    <w:p>
      <w:r>
        <w:t>虽然是隔衣服抚摸她的乳房，但是阿欣那软柔的乳房却让我的手舍不得离开。</w:t>
      </w:r>
    </w:p>
    <w:p>
      <w:r>
        <w:t>我的另一只手也伸到她的校服短裙里，隔着内裤挑逗着她，阿欣似乎已经受不了我的挑逗，爱液愈流愈多。我</w:t>
      </w:r>
    </w:p>
    <w:p>
      <w:r>
        <w:t>托住她那大小适中的浑圆的臀部，把她抱到床上去。她倒在了床上，我剥去了她的短裙和校服，她穿着一个黑色胸</w:t>
      </w:r>
    </w:p>
    <w:p>
      <w:r>
        <w:t>罩，罩着那双很有弹性的乳房，下身都是一条黑色的丝制内裤，她的内裤已经湿透了，隐约可以看见她的阴毛，以</w:t>
      </w:r>
    </w:p>
    <w:p>
      <w:r>
        <w:t>及鲜红色的小穴。</w:t>
      </w:r>
    </w:p>
    <w:p>
      <w:r>
        <w:t>她把自已的胸罩脱了下来，她的乳房很有弹性，有着小小尖尖的乳头，我用左手紧紧握住她的乳房，以手指轻</w:t>
      </w:r>
    </w:p>
    <w:p>
      <w:r>
        <w:t>轻地揉捏她的乳头，阿欣嘴里开始传来呻吟的声音。「嗯……嗯……」我的右手这时也开始向下移动，伸进她的内</w:t>
      </w:r>
    </w:p>
    <w:p>
      <w:r>
        <w:t>裤内，当我刚碰到她私处的时候，我感到她的身体微微一震。我的手终于到达了她的小穴，我用手指</w:t>
      </w:r>
    </w:p>
    <w:p>
      <w:r>
        <w:t>拨弄她的阴唇，玩弄她的阴核。阿欣这时在不断地呻吟着，她的双手也不停的抓床单爱液却像洪水一样的大量</w:t>
      </w:r>
    </w:p>
    <w:p>
      <w:r>
        <w:t>的流出来沾湿了床单。</w:t>
      </w:r>
    </w:p>
    <w:p>
      <w:r>
        <w:t>我的手指继续前进，中指进入她的小穴里「啊…」阿欣的嘴里不断地传来呻吟的声音小穴里是湿湿滑滑的，我</w:t>
      </w:r>
    </w:p>
    <w:p>
      <w:r>
        <w:t>感到手指进入到了根部，我的手指在里面搅动，抽插着。阿欣的样子十分陶醉我的小弟弟快要胀破头了，我拉下了</w:t>
      </w:r>
    </w:p>
    <w:p>
      <w:r>
        <w:t>裤子，从里面放出我的阴茎。我拿住阴茎放在阿欣的小嘴前，然后顺势的将阴茎挺入她的嘴里。我的那坚挺的小弟</w:t>
      </w:r>
    </w:p>
    <w:p>
      <w:r>
        <w:t>弟进入了一大半，已将她的小口塞得满满的。</w:t>
      </w:r>
    </w:p>
    <w:p>
      <w:r>
        <w:t>「嗯……嗯……嗯……」阿欣含着我的阳具，她用手来握住我的肉棒，然后用舌头舔着它。」舌头碰到龟头时，</w:t>
      </w:r>
    </w:p>
    <w:p>
      <w:r>
        <w:t>肉棒也随着震荡一下，顿时一种说不出的快感遍布我的全身，阿欣的意识开始模糊起来，竟想也没想便握住在丛草</w:t>
      </w:r>
    </w:p>
    <w:p>
      <w:r>
        <w:t>中挺立的肉棒，把充血的龟头含在嘴里慢慢向里送，由肉棒根部舔到顶端，再从顶端舔到根部；然</w:t>
      </w:r>
    </w:p>
    <w:p>
      <w:r>
        <w:t>后放在我的龟头上，上下不停的翻滚着舌头，刺激着我档的龟头；接着又把我的龟头含进嘴里，一边把头上下</w:t>
      </w:r>
    </w:p>
    <w:p>
      <w:r>
        <w:t>套动，一边用舌头在嘴里刺激着龟头。</w:t>
      </w:r>
    </w:p>
    <w:p>
      <w:r>
        <w:t>「啊……啊……嗯……嗯……啊……」此时我全身颤抖起来，再一次处于极度亢奋的状态之下。接着我像插穴</w:t>
      </w:r>
    </w:p>
    <w:p>
      <w:r>
        <w:t>一样的在她的嘴里抽送起来。我那挺直的鸡巴在欣中出出入入，感到我的小弟弟被她的樱桃小口给紧紧地包住了，</w:t>
      </w:r>
    </w:p>
    <w:p>
      <w:r>
        <w:t>并有着一种被向下吸的感觉……我终于忍受不住了。腰间一阵颤抖，在一阵强烈的抽搐中我正式宣告投降，我的精</w:t>
      </w:r>
    </w:p>
    <w:p>
      <w:r>
        <w:t>液喷射了出来，白浊的液体全数射进她的嘴内，「呀啊…呜」我不禁叫了出来。这时精液从阿欣的嘴角不断滴下，</w:t>
      </w:r>
    </w:p>
    <w:p>
      <w:r>
        <w:t>阿欣竟一口气吞下了我的精液！</w:t>
      </w:r>
    </w:p>
    <w:p>
      <w:r>
        <w:t>休息了一会，阿欣又开始向我的阴茎进行挑逗，当我将依琪的双腿抬起来放上我的肩膀时，我感到全身发热，</w:t>
      </w:r>
    </w:p>
    <w:p>
      <w:r>
        <w:t>一股暖流伴随着快感在全身乱窜，很快，我的肉棒再一次挺立起来，有着一股要发泄体内所有东西的欲念……我把</w:t>
      </w:r>
    </w:p>
    <w:p>
      <w:r>
        <w:t>她的腿分开，让她的膝盖弯曲着，好露出她整个阴户。欣的手握着我那早已勃起的肉棒引导我插入，当我的肉棒插</w:t>
      </w:r>
    </w:p>
    <w:p>
      <w:r>
        <w:t>入依琪那湿热的阴道时，依琪的爱液被我的肉棒给逼迫了出来。</w:t>
      </w:r>
    </w:p>
    <w:p>
      <w:r>
        <w:t>插入去了，我只插进了龟头她便已不停地呻吟着，双手紧抓着床单，牙齿紧咬着下唇，呼吸更加急促了。我继</w:t>
      </w:r>
    </w:p>
    <w:p>
      <w:r>
        <w:t>续挺进，抽动着阴茎，一边看她的表情，她的表情可爱极了，时而皱眉，时而轻咬着嘴唇却带着愉悦。她的淫水又</w:t>
      </w:r>
    </w:p>
    <w:p>
      <w:r>
        <w:t>一阵一阵的涌出，湿了我的整个阴茎，甚至流到我的大腿上……「啊……啊……」我的肉棒被欣的沾肉壁紧紧的包</w:t>
      </w:r>
    </w:p>
    <w:p>
      <w:r>
        <w:t>住，我的肉棒被欣的阴道一寸一寸的吞没，直到整支肉棒都插入欣的阴道里。</w:t>
      </w:r>
    </w:p>
    <w:p>
      <w:r>
        <w:t>我硕大的阴茎正在小穴剧烈地抽插着……「啊、啊、啊……快呀！求求你，快！啊」，她不断地说着，催促我</w:t>
      </w:r>
    </w:p>
    <w:p>
      <w:r>
        <w:t>加快脚步。在这种刺激下，我的野兽欲望不断强烈地扩张着，我加快了我的抽插速度。渐渐地，插入的动作逐渐变</w:t>
      </w:r>
    </w:p>
    <w:p>
      <w:r>
        <w:t>顺畅，我的动作更快了，身体碰在欣屁股上的声音，也随着加快。</w:t>
      </w:r>
    </w:p>
    <w:p>
      <w:r>
        <w:t>我的脸颊贴在她的乳房上，忘情地张开口，任凭唾液不知廉耻地流淌在她的胸部上；我一手端住根部，一手抱</w:t>
      </w:r>
    </w:p>
    <w:p>
      <w:r>
        <w:t>着她纤细的腰，不停地抽送，利用愈缩愈紧的肉壁去刺激欣。「啊……啊……唔……唔……啾…喔……」欣被这巨</w:t>
      </w:r>
    </w:p>
    <w:p>
      <w:r>
        <w:t>大而强烈无比的快感刺激的简直要昏死过去！她大口大口档抖地喘着气，开使剧烈的颤抖，难到是错觉，怎么连阴</w:t>
      </w:r>
    </w:p>
    <w:p>
      <w:r>
        <w:t>道都会跟着颤抖揪抖？我的小弟弟好像被温暖的肉壁紧紧地包住，有种被拉着不放的感揪；她的肚子也开始迅速收</w:t>
      </w:r>
    </w:p>
    <w:p>
      <w:r>
        <w:t>缩、剧烈起伏。</w:t>
      </w:r>
    </w:p>
    <w:p>
      <w:r>
        <w:t>我的手扶着欣的腰，时而摆动、时而转磨。「喔……喔……啊…啾……嗯……嗯……」渐渐地，欣的腰扭得愈</w:t>
      </w:r>
    </w:p>
    <w:p>
      <w:r>
        <w:t>来愈快，我也抬起我的腰用力的往上插，我忽然眼睛一黑，是快感！一阵强烈的刺激立时从下体溢入脑中，短暂但</w:t>
      </w:r>
    </w:p>
    <w:p>
      <w:r>
        <w:t>极为强烈。</w:t>
      </w:r>
    </w:p>
    <w:p>
      <w:r>
        <w:t>我的阴茎觉得膨胀佑排欲裂，似要决堤，「啊……」我猛然地喊出来，然后大量的精液开始喷射，觉得全身好</w:t>
      </w:r>
    </w:p>
    <w:p>
      <w:r>
        <w:t>像发射出了所有的能量，我的身体不停地抽动着。欣似乎同时到达了高潮，她浑身抖动不已，嘴中发出压抑的，充</w:t>
      </w:r>
    </w:p>
    <w:p>
      <w:r>
        <w:t>满靠舷快感的呻吟声。</w:t>
      </w:r>
    </w:p>
    <w:p>
      <w:r>
        <w:t>我把精液一滴也不剩的射到欣阴道深处，射过精后的肉棒稍稍萎缩，……终于，我从她的密穴里取出了我</w:t>
      </w:r>
    </w:p>
    <w:p>
      <w:r>
        <w:t>的阴茎。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