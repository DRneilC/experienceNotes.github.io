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小雪被狂干</w:t>
      </w:r>
    </w:p>
    <w:p>
      <w:r>
        <w:t>.</w:t>
      </w:r>
    </w:p>
    <w:p>
      <w:r>
        <w:t>我的女朋友叫小雪，今年１８岁，上高中２年级，是我们的级花，１米６的的匀称身材让所有见过她的人都想</w:t>
      </w:r>
    </w:p>
    <w:p>
      <w:r>
        <w:t>和她做爱，小雪平时活泼可爱，讨人喜欢，但在床上却是个性欲极强的风骚女人，没次和她开房都要干８，９次，</w:t>
      </w:r>
    </w:p>
    <w:p>
      <w:r>
        <w:t>让我腰酸背痛，她一直都不花心。</w:t>
      </w:r>
    </w:p>
    <w:p>
      <w:r>
        <w:t>有次我们去９寨沟玩，小雪穿这迷你裙，洁白的大腿让我想入非非，真想晚上好好做她一次！</w:t>
      </w:r>
    </w:p>
    <w:p>
      <w:r>
        <w:t>晚上到了下达的宾馆，由于我交际能力强，就和旁边房间的一位大哥聊好了，到我们房间打打牌。</w:t>
      </w:r>
    </w:p>
    <w:p>
      <w:r>
        <w:t>我和大哥进去聊了一会儿，小雪从浴室里出来了，身上裹着洁白的浴巾，身材显得格外的好，在加上挺拔的乳</w:t>
      </w:r>
    </w:p>
    <w:p>
      <w:r>
        <w:t>房和翘起的屁股，洁白的大腿，让我和大哥都看呆了，我的阴茎硬了起来。大哥的裤子也被顶了起来。</w:t>
      </w:r>
    </w:p>
    <w:p>
      <w:r>
        <w:t>大个对我说：＂呵呵，小兄弟，找这么漂亮个女朋友啊，艳福不浅哦…！＂</w:t>
      </w:r>
    </w:p>
    <w:p>
      <w:r>
        <w:t>我说：＂我出去买点酒和零食，我们３个人来斗地主，输了的喝。＂</w:t>
      </w:r>
    </w:p>
    <w:p>
      <w:r>
        <w:t>买酒回来了，我们就打起牌来，小雪居然张开腿，那条透明的内裤被大哥一览无余，我很生气，也很冲动。３</w:t>
      </w:r>
    </w:p>
    <w:p>
      <w:r>
        <w:t>个小时过去了，小雪已经有９成醉了，我也有了７分醉，只有大哥还好好的，我想，我不是一直都想看看对我一向</w:t>
      </w:r>
    </w:p>
    <w:p>
      <w:r>
        <w:t>忠诚的小雪被别人操会不会也那么骚吗？不是酒后乱性吗？我就假装不行了，呕吐了一阵，就假装睡着了。</w:t>
      </w:r>
    </w:p>
    <w:p>
      <w:r>
        <w:t>大哥说：＂那我也回去睡了哦。＂</w:t>
      </w:r>
    </w:p>
    <w:p>
      <w:r>
        <w:t>他见我没有反映，连忙关了灯，由于我睡在里面的床上，能看到他们的一举一动，而他们却看不清楚我，我兴</w:t>
      </w:r>
    </w:p>
    <w:p>
      <w:r>
        <w:t>奋到了极点，真想看看他会把小雪怎么样。</w:t>
      </w:r>
    </w:p>
    <w:p>
      <w:r>
        <w:t>只见他把手伸出去摸了摸小雪那张完美的脸，小雪身体颤抖了一下，他马上蹲下去，看见小雪还在沉睡，有悄</w:t>
      </w:r>
    </w:p>
    <w:p>
      <w:r>
        <w:t>悄站起来，把嘴唇贴在小雪的嘴唇上，用力的亲，然后把手伸向小雪雪白的大腿上，从柔嫩的大腿上轻轻往上滑，</w:t>
      </w:r>
    </w:p>
    <w:p>
      <w:r>
        <w:t>小雪由于酒后兴奋，轻声呻吟了一下，这更刺激大哥，大哥将小雪的迷你裙掀开，我透过那条透明的内裤，看见了</w:t>
      </w:r>
    </w:p>
    <w:p>
      <w:r>
        <w:t>小雪稀疏的阴毛和饱满的阴户，大哥将一根手指伸到小雪阴道口，轻轻的摩擦，刚摩擦几下，小雪受不了了，呻吟</w:t>
      </w:r>
    </w:p>
    <w:p>
      <w:r>
        <w:t>起来｀｀｀他又粗又长的鸡巴顶在小雪的阴户外面，挑弄着小雪的阴唇，每挑弄一次，小雪就浪叫一声</w:t>
      </w:r>
    </w:p>
    <w:p>
      <w:r>
        <w:t>我再也忍不住了，拔出我滚烫的阴茎用力的刷…</w:t>
      </w:r>
    </w:p>
    <w:p>
      <w:r>
        <w:t>大哥由于被小雪迷住了，没发现我的举动，他把小雪阴道中的手拔出来，然后轻轻脱去小雪的外衣，然后用手</w:t>
      </w:r>
    </w:p>
    <w:p>
      <w:r>
        <w:t>揭开了小雪的乳罩，小雪由于已经达到兴奋状态，一对洁白而丰满的乳房在月光下显得格外迷人，大哥低下头，衔</w:t>
      </w:r>
    </w:p>
    <w:p>
      <w:r>
        <w:t>住小雪的乳头轻轻的吮吸，或许他还没见过这么漂亮的乳房吧。他时而用力揉着小雪的两个乳房，两只乳房在他的</w:t>
      </w:r>
    </w:p>
    <w:p>
      <w:r>
        <w:t>手下好像是个白面团，时而用手指拉捏小雪的粉红的小奶头，让小雪不时尖叫起来。不知道小雪是由于被吸得太爽</w:t>
      </w:r>
    </w:p>
    <w:p>
      <w:r>
        <w:t>还是太疼，呻吟的声音更大了。大哥用手在小雪的身体上来回滑动，小雪的屁股有节奏的一前一后扭动，很像我和</w:t>
      </w:r>
    </w:p>
    <w:p>
      <w:r>
        <w:t>她做爱时，她后动。被我插得前后扭动。</w:t>
      </w:r>
    </w:p>
    <w:p>
      <w:r>
        <w:t>大哥把手拿开，在食品袋里找什么，我正感到奇怪，突然，大哥拿了有根火腿，足足有我阴茎两个粗！他把外</w:t>
      </w:r>
    </w:p>
    <w:p>
      <w:r>
        <w:t>面的塑料撕掉，然后把小雪的双腿撑开，正在流淫水的阴道露了出来，大哥把火腿拿在手里，用另外一头在小雪阴</w:t>
      </w:r>
    </w:p>
    <w:p>
      <w:r>
        <w:t>道四周滑动，小雪痛苦极了，双手抓紧头下的被子，身体不停得扭动。</w:t>
      </w:r>
    </w:p>
    <w:p>
      <w:r>
        <w:t>「……啊……啊……我……我受不了了……老公……用力……插进去……使劲插……啊……恩……恩……用力</w:t>
      </w:r>
    </w:p>
    <w:p>
      <w:r>
        <w:t>……快点……啊……啊……呃……好粗……你好野蛮……弄得人家那么爽……啊……老公……使劲……用力……！」</w:t>
      </w:r>
    </w:p>
    <w:p>
      <w:r>
        <w:t>大哥听了，更家兴奋，拿着火腿疯狂得插：「爽……恩……看你的样子就是个骚货……流的水把我的手都打湿</w:t>
      </w:r>
    </w:p>
    <w:p>
      <w:r>
        <w:t>了……恩……我今天就让你爽个够……啊……！」</w:t>
      </w:r>
    </w:p>
    <w:p>
      <w:r>
        <w:t>「啊……老公……你今天真猛……啊……好粗……用力……今天你的鸡吧好大……我感觉插进了我的子宫……</w:t>
      </w:r>
    </w:p>
    <w:p>
      <w:r>
        <w:t>啊……插到了最顶部……我好舒服……恩……恩……你知道吗……那次3 个男人一起做我……我……我都没这么爽</w:t>
      </w:r>
    </w:p>
    <w:p>
      <w:r>
        <w:t>……」</w:t>
      </w:r>
    </w:p>
    <w:p>
      <w:r>
        <w:t>我一边手淫，一边心里骂到：「恩……恩……婊子……装清纯……原来被别人搞过……还骗我……大哥……你</w:t>
      </w:r>
    </w:p>
    <w:p>
      <w:r>
        <w:t>狠狠得做她……使劲得做……！」</w:t>
      </w:r>
    </w:p>
    <w:p>
      <w:r>
        <w:t>小雪被火腿插得兴奋，居然讲起他被3 个人做的全过程：「啊……我说给你听……你要使劲插我哦……！」</w:t>
      </w:r>
    </w:p>
    <w:p>
      <w:r>
        <w:t>大哥知道小雪酒没醒，双手握着小雪洁白的乳房，假装我说：「好……你说啊……说了我使劲插你……！」</w:t>
      </w:r>
    </w:p>
    <w:p>
      <w:r>
        <w:t>「那天黑虎的生日……啊……我们去KTV 玩到很晚……但没告诉你……啊……啊……恩……我回家的时候……</w:t>
      </w:r>
    </w:p>
    <w:p>
      <w:r>
        <w:t>黑虎，峻飞，张强硬是要送我回家……啊……恩……走到了一处人很少的地方……他们居然把我拉进一个房间……</w:t>
      </w:r>
    </w:p>
    <w:p>
      <w:r>
        <w:t>啊……后来我才知道是他们事先……事先准备好的……恩……他们强行罢掉我的衣服……扯掉我的内裤……不知道</w:t>
      </w:r>
    </w:p>
    <w:p>
      <w:r>
        <w:t>谁蹲着用有力的舌尖舔着我的阴道……恩……又有一双有力的手使劲揉搓我的胸部……我下面水流了出来……身体</w:t>
      </w:r>
    </w:p>
    <w:p>
      <w:r>
        <w:t>的反映使我不能抗拒……恩……恩……反而想他们伦奸我……想到我要被3 个猛男做……我就感到兴奋……他们居</w:t>
      </w:r>
    </w:p>
    <w:p>
      <w:r>
        <w:t>然把我按在床上……每个人疯狂的操了我一次……我在他们身体下面享受着……后来……他们3 个居然一起做我…</w:t>
      </w:r>
    </w:p>
    <w:p>
      <w:r>
        <w:t>…一个插进我的阴道……一个进入我的肛门……还有黑虎……他把她那黑大的阴茎……啊……恩……插进我的嘴里</w:t>
      </w:r>
    </w:p>
    <w:p>
      <w:r>
        <w:t>……」</w:t>
      </w:r>
    </w:p>
    <w:p>
      <w:r>
        <w:t>大哥显然受不了了，他把火腿给了小雪，小雪居然自己用火腿插了起来……</w:t>
      </w:r>
    </w:p>
    <w:p>
      <w:r>
        <w:t>大哥把阴茎放在小雪丰满的乳沟上，进行乳交。</w:t>
      </w:r>
    </w:p>
    <w:p>
      <w:r>
        <w:t>小雪也兴奋得叫着：「啊……啊……好爽……啊……恩……！」</w:t>
      </w:r>
    </w:p>
    <w:p>
      <w:r>
        <w:t>大哥的精液射了出来，小雪连忙伸出舌头贪婪的添着，大哥一边用手在小雪阴道旁边轻轻得揉着，小雪喘着粗</w:t>
      </w:r>
    </w:p>
    <w:p>
      <w:r>
        <w:t>气，也用手在大哥的裤裆里摸，口里叫着：「啊……我还要……恩……还要嘛……！」</w:t>
      </w:r>
    </w:p>
    <w:p>
      <w:r>
        <w:t>大哥终于脱下裤子，我以为他就要狠狠得放小雪一炮，谁知道他竟然把如此粗大的阴茎放进小雪的口里，小雪</w:t>
      </w:r>
    </w:p>
    <w:p>
      <w:r>
        <w:t>吮吸着，居然把整个阴茎吞进去，大哥对着她的嘴猛插。</w:t>
      </w:r>
    </w:p>
    <w:p>
      <w:r>
        <w:t>过了一会，大哥把小雪嘴里的阴茎拔出来，他爬到小雪身体上，用力的吻小雪，小雪居然配合他，还主动把舌</w:t>
      </w:r>
    </w:p>
    <w:p>
      <w:r>
        <w:t>头伸出来舔她！这个骚货！</w:t>
      </w:r>
    </w:p>
    <w:p>
      <w:r>
        <w:t>大哥用手拿着阴茎，对准小雪的阴道，用力一下子插进去，小雪淫贱得大叫一声，只见大哥一手胎着小雪的屁</w:t>
      </w:r>
    </w:p>
    <w:p>
      <w:r>
        <w:t>股，一手揉搓着小雪的乳房，小雪在强壮的大哥身下显得格外娇嫩。</w:t>
      </w:r>
    </w:p>
    <w:p>
      <w:r>
        <w:t>只见大哥挺起他足有二十公分的大鸡巴，对着小雪的小穴，屁股一抬，龟头已经插入小穴中，小雪已经开始大</w:t>
      </w:r>
    </w:p>
    <w:p>
      <w:r>
        <w:t>叫起来：" 老公……啊……慢点……慢点……啊！！』我知道小雪的小穴要经受考验了，看着别的男人干我的女友</w:t>
      </w:r>
    </w:p>
    <w:p>
      <w:r>
        <w:t>心里真是又发酸又兴奋</w:t>
      </w:r>
    </w:p>
    <w:p>
      <w:r>
        <w:t>大哥近乎疯狂的插，床也吱吱得响，我从来没听见小雪这么大的声音淫叫过。</w:t>
      </w:r>
    </w:p>
    <w:p>
      <w:r>
        <w:t>我只看见一根２０厘米的大阴茎不停得在小雪阴道里抽动。</w:t>
      </w:r>
    </w:p>
    <w:p>
      <w:r>
        <w:t>「啊…………啊哦…………快快…………老公…………啊……快啊啊…………啊…………」</w:t>
      </w:r>
    </w:p>
    <w:p>
      <w:r>
        <w:t>「我也要……我要你的射到我阴穴里！」小雪兴奋的大叫起来。</w:t>
      </w:r>
    </w:p>
    <w:p>
      <w:r>
        <w:t>「啊…………老公在里面射吧，我亲爱的老公…………啊…………啊…………」</w:t>
      </w:r>
    </w:p>
    <w:p>
      <w:r>
        <w:t>一阵巨烈的抽动，一阵心底深处的颤动…………一阵酥麻…………一种要死了的感受从大哥的心里涌出一股热</w:t>
      </w:r>
    </w:p>
    <w:p>
      <w:r>
        <w:t>精向箭一样的射向小雪的阴穴深处。</w:t>
      </w:r>
    </w:p>
    <w:p>
      <w:r>
        <w:t>大哥把阴茎拔了出来，把小雪翻身，然后从后面直接插入小雪，小雪痛苦而又享受得淫叫着，地的胴体跟着他</w:t>
      </w:r>
    </w:p>
    <w:p>
      <w:r>
        <w:t>疯狂的动着，屁股也被那个男人插得一下一下得翘起。</w:t>
      </w:r>
    </w:p>
    <w:p>
      <w:r>
        <w:t>突然，大哥站起来，把小雪抱起来，小雪本能得把双腿温柔得缠在大哥身上，大哥猛里得跳动，小雪高声呻吟</w:t>
      </w:r>
    </w:p>
    <w:p>
      <w:r>
        <w:t>｀「啊……啊……恩……我要被……被你日死了……我要晕了……我被你干得欲仙欲死……用力……快……！」</w:t>
      </w:r>
    </w:p>
    <w:p>
      <w:r>
        <w:t>大约做了一个小时，大哥射进了小雪的身体，他居然把小雪的小屁股抬高，他居然想小雪怀孕｀</w:t>
      </w:r>
    </w:p>
    <w:p>
      <w:r>
        <w:t>小雪则温柔得躺在他大腿上吮吸他的阴茎！</w:t>
      </w:r>
    </w:p>
    <w:p>
      <w:r>
        <w:t>经过那次，我终于知道，女人的性欲是多么强烈…！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