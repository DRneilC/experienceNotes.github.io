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毕业前的最大胆放纵</w:t>
      </w:r>
    </w:p>
    <w:p>
      <w:r>
        <w:t>.</w:t>
      </w:r>
    </w:p>
    <w:p>
      <w:r>
        <w:t>我叫张月欣，今年大四，论长相可以说是校内的一支花。我在老家有男朋友，很爱我的。</w:t>
      </w:r>
    </w:p>
    <w:p>
      <w:r>
        <w:t>眼看就要毕业了，事情也就越来越少了，想想大学四年，追求我的人还真不少，可我呢，不是没看上的，而是我有</w:t>
      </w:r>
    </w:p>
    <w:p>
      <w:r>
        <w:t>一个我喜欢的男朋友，也就不能再爱上别的人了。众多追求者中，我对黄宇亮，张定坤，罗丙飞，范承晚这四人感</w:t>
      </w:r>
    </w:p>
    <w:p>
      <w:r>
        <w:t>觉很好，如果没有男朋友我一定会与这四人恋爱的。在相处的日子中，我与这四人相处不错，大家也因为我彼此认</w:t>
      </w:r>
    </w:p>
    <w:p>
      <w:r>
        <w:t>识，不过，最多也只是和他们牵牵手，亲亲脸的，没有和他们接过吻，这是底线。</w:t>
      </w:r>
    </w:p>
    <w:p>
      <w:r>
        <w:t>快毕业了，我想我们都快各分东西了，唉，也没留下些什么，感到有点郁闷。其实有时也想与他们四人中的任</w:t>
      </w:r>
    </w:p>
    <w:p>
      <w:r>
        <w:t>何一个发生点关系的，可一直由于我的拎持，也就没有发生类似的事。他们中也没有谁来强迫我做这事情，大家都</w:t>
      </w:r>
    </w:p>
    <w:p>
      <w:r>
        <w:t>是彼此的好朋友。</w:t>
      </w:r>
    </w:p>
    <w:p>
      <w:r>
        <w:t>这几天，我一直在犹豫，是不是趁毕业前，大家有点理深更美好的回忆，可我又不是很敢主动的来找他们，那</w:t>
      </w:r>
    </w:p>
    <w:p>
      <w:r>
        <w:t>多没面子啊！于是，我想了一个计划，一个很大胆的计划。</w:t>
      </w:r>
    </w:p>
    <w:p>
      <w:r>
        <w:t>毕业前的一天，我穿了一件性感的超短裙出门，喊了了他们四个，傍晚的时候一起吃了一餐饭，喝了一点酒，</w:t>
      </w:r>
    </w:p>
    <w:p>
      <w:r>
        <w:t>大家都很高兴，最后一次聚会了，他们问我最喜欢哪个，我说你们四个我都很喜欢，是真的……</w:t>
      </w:r>
    </w:p>
    <w:p>
      <w:r>
        <w:t>吃完饭后我们提出去唱唱歌，于是来到一家卡拉OK包厢，其实这包厢我早已物色好了，在最里面的一间，打扰</w:t>
      </w:r>
    </w:p>
    <w:p>
      <w:r>
        <w:t>的人也是最少的，我们五个人进包厢后我就坐在了最中间，呵呵，让让我是他们的公主的，拿出了一些啤酒，开始</w:t>
      </w:r>
    </w:p>
    <w:p>
      <w:r>
        <w:t>慢慢喝酒，聊天，气氛很融洽。喝着喝着，我看看时间，都十点半了，唉，再不主动点，这些胆小鬼还真错过了最</w:t>
      </w:r>
    </w:p>
    <w:p>
      <w:r>
        <w:t>后的疯狂了。</w:t>
      </w:r>
    </w:p>
    <w:p>
      <w:r>
        <w:t>于是我装着半醉，起身和罗丙飞跳起了舞，黄宇亮正在唱着深情的歌，跳着跳状，我装作酒力不胜，扑入罗丙</w:t>
      </w:r>
    </w:p>
    <w:p>
      <w:r>
        <w:t>飞的怀里，抱住了他，他反应的接住了，扶住了我，我象是醉酒的样子，搂着他的脖子，双眼迷离的看着他，对他</w:t>
      </w:r>
    </w:p>
    <w:p>
      <w:r>
        <w:t>说：「喜欢我吗」？罗丙飞脸红了一下说，「喜欢，很喜欢很喜欢你」。我就说：「抱着我的腰，轻轻抚摸我一下，</w:t>
      </w:r>
    </w:p>
    <w:p>
      <w:r>
        <w:t>我也不舍得你们」。听话的罗丙飞搂着我的腰开始轻轻抚摸我的腰与背。「抱紧我，飞，摸摸我的屁屁，有点痒」，</w:t>
      </w:r>
    </w:p>
    <w:p>
      <w:r>
        <w:t>于是一比大手开始在我的超短裙下游走，隔着我的小内裤，我感到心都快跳出来了，我也很清楚，其它的三个人都</w:t>
      </w:r>
    </w:p>
    <w:p>
      <w:r>
        <w:t>已经看到了。我此时已经浑身的欲火，被他摸着，可他真是个小笨蛋，这个时候还不知道进一步把手伸到我的小内</w:t>
      </w:r>
    </w:p>
    <w:p>
      <w:r>
        <w:t>裤里面摸，烦啊……我抱着罗丙飞转了一个身，面向着那个三家伙，伸手招了招，说了声：「都过来，都过来」他</w:t>
      </w:r>
    </w:p>
    <w:p>
      <w:r>
        <w:t>们三个围了上来，我把他们四个拉到我的身边，前后左右各一个，我装醉的说，「热死我了，好热啊，」四个人中</w:t>
      </w:r>
    </w:p>
    <w:p>
      <w:r>
        <w:t>不知哪一个开始脱我的衣服了，唉，终于有一个胆大的出来了，我半准半就的脱去了我的T 恤，里面的胸罩让他们</w:t>
      </w:r>
    </w:p>
    <w:p>
      <w:r>
        <w:t>都流鼻血了。开始有人不老实的脱我的胸罩了，也有一双后开始脱我的内裤了，另外一双手已经解去了我的裙子，</w:t>
      </w:r>
    </w:p>
    <w:p>
      <w:r>
        <w:t>片刻间，我浑身上下一丝不挂了，我继续装醉，勾起了范承晚脖子，「小晚，你喜欢我吗」？范承晚马上低头吻在</w:t>
      </w:r>
    </w:p>
    <w:p>
      <w:r>
        <w:t>了我的唇上，一鼓热浪侵着我，我深深的吻他。用眼角看了看其它人，黄宇亮正用他那双大手轻轻的抚摸着我那可</w:t>
      </w:r>
    </w:p>
    <w:p>
      <w:r>
        <w:t>爱的又乳，还有张定坤，罗丙飞正飞快的脱着自已身上的衣服，一瞬间，只能用瞬间来形容了，他们都光条条的抱</w:t>
      </w:r>
    </w:p>
    <w:p>
      <w:r>
        <w:t>着我，感觉身上有几处被硬硬的发热的东西顶着，顶得好舒服啊，这时，黄宇亮和范承晚相继放下了我，开始着力</w:t>
      </w:r>
    </w:p>
    <w:p>
      <w:r>
        <w:t>的脱着身上的衣服，张定坤则把我放在了小桌上，用他的那张副有男人魅力的嘴吸在了我的小穴上，轻轻的吸，轻</w:t>
      </w:r>
    </w:p>
    <w:p>
      <w:r>
        <w:t>轻的咬，轻轻的磨，我开始呻吟了，意识已快没有了。黄宇亮则用他那大大的又手捧起了我的脸，把他那根又粗又</w:t>
      </w:r>
    </w:p>
    <w:p>
      <w:r>
        <w:t>大的鸡巴塞进了我的嘴里，一直顶到了我的喉深处，我感觉整张嘴里全塞满了他的大鸡巴。天，好大啊！罗丙飞，</w:t>
      </w:r>
    </w:p>
    <w:p>
      <w:r>
        <w:t>范承晚他们肯定在后悔，怪自已胆小，最好的两处地方已被别人占领，于是一人拿起我铁手，感觉只手上握着一只</w:t>
      </w:r>
    </w:p>
    <w:p>
      <w:r>
        <w:t>粗粗的肉棒，我把肉棒拉到我的脸上，轻轻的摩擦着，这时的我，已经进入了天堂的最高点，兴奋与快乐到了很高</w:t>
      </w:r>
    </w:p>
    <w:p>
      <w:r>
        <w:t>很高……</w:t>
      </w:r>
    </w:p>
    <w:p>
      <w:r>
        <w:t>可能范承晚觉得太吃亏了，拉起我的身子，从后把我抱住，用他那尖尖的鸡巴顶在了我的屁股沟里，开始寻找</w:t>
      </w:r>
    </w:p>
    <w:p>
      <w:r>
        <w:t>我的密洞，黄宇亮可没那笨，连忙站起来用他那粗棒顶在我的蜜穴外，用手托着往里一送，啊……深深的快感让我</w:t>
      </w:r>
    </w:p>
    <w:p>
      <w:r>
        <w:t>一下子飘到了云端，快乐的我象只小猪一样的哼哼着。好粗好粗的东西啊，真是感谢黄宇亮，来得太及时了。这时，</w:t>
      </w:r>
    </w:p>
    <w:p>
      <w:r>
        <w:t>范承晚坐在了小桌上，把我轻轻的放到了他的大腿上，用他那尖尖的鸡巴顶在我的屁眼上，天，他要干什么啊？？</w:t>
      </w:r>
    </w:p>
    <w:p>
      <w:r>
        <w:t>可我没办法啊，刚刚空出的嘴早已被张定坤的肉棒塞满了，他站在桌子上面，也不怕摔到！罗丙飞则双手抓着我的</w:t>
      </w:r>
    </w:p>
    <w:p>
      <w:r>
        <w:t>小乳房，用劲的搓着，我的右手已经被他紧紧着抓着他的肉椿，唉，还真是物有极用，我的全身上下无一不是用武</w:t>
      </w:r>
    </w:p>
    <w:p>
      <w:r>
        <w:t>之地，突然，一阵剌痛传了上来，我感屁眼就象开了花般的痛，原来，已经把他那尖尖的鸡巴塞进了我的屁眼，轻</w:t>
      </w:r>
    </w:p>
    <w:p>
      <w:r>
        <w:t>轻的摩擦着，前面黄宇亮正大力的一抽一插，我痛苦了说，：「慢点，好痛，呜……」他们着急了，「好的好的，</w:t>
      </w:r>
    </w:p>
    <w:p>
      <w:r>
        <w:t>亲爱的，我们都会轻点的」动作慢了下来，可我的欲望比刚才还要高，蜜穴里一根肉棒，屁眼里一根肉棒，嘴里一</w:t>
      </w:r>
    </w:p>
    <w:p>
      <w:r>
        <w:t>根肉棒，手上一根肉棒，我快乐得不知所云！</w:t>
      </w:r>
    </w:p>
    <w:p>
      <w:r>
        <w:t>……不知道是谁，泄了，泄得那样畅快，又有人相继泄了，罗丙飞敢紧抢了过来，终于，他如愿以偿的将他的</w:t>
      </w:r>
    </w:p>
    <w:p>
      <w:r>
        <w:t>肉棒塞进了我的蜜穴里，他快乐的唱起了歌，屁眼里的黄范承晚的鸡巴可能已经泄了，都一动不动了，可他还不肯</w:t>
      </w:r>
    </w:p>
    <w:p>
      <w:r>
        <w:t>拿它出来，平时都有点自私，现在仍然是自私的，哼，把他赶了出来，黄宇亮吵着我我的屁眼，我硬是没让，把张</w:t>
      </w:r>
    </w:p>
    <w:p>
      <w:r>
        <w:t>定坤的鸡马从我嘴里拉了出来，一直拉到我的屁屁处，累累的塞进了我的屁眼……</w:t>
      </w:r>
    </w:p>
    <w:p>
      <w:r>
        <w:t>好象经过了好长时间，我即痛又高兴，我的最后的心愿也完成了，而且非常的兴奋，也许这是我的第一次也是</w:t>
      </w:r>
    </w:p>
    <w:p>
      <w:r>
        <w:t>我的最后一次！好长好长时间里，我都不想动，还有人想再次插我的屁屁，被我拦住了，原来是黄宇亮，他满脸萎</w:t>
      </w:r>
    </w:p>
    <w:p>
      <w:r>
        <w:t>屈的想要我的屁屁，说他们都已经和我的屁屁做了爱，就他没有，我没有做声，轻轻的说了「太大了，我痛」看看</w:t>
      </w:r>
    </w:p>
    <w:p>
      <w:r>
        <w:t>手机时间，快一点了，我小声的哭了起来，他们都抱着我，搂着我，挨着我，轻轻的安慰我。我哭着说：「我喝醉</w:t>
      </w:r>
    </w:p>
    <w:p>
      <w:r>
        <w:t>了，怎么会这样」他们满脸歉意的说：「大家都喝多了，总之，这件事是我们五个人的秘密，谁都不会说出去，哪</w:t>
      </w:r>
    </w:p>
    <w:p>
      <w:r>
        <w:t>怕是最亲的人，如果月欣想要我们负上责任，我们任何一个都会毫不犹豫的娶你做老婆，我们商议好的，大家都很</w:t>
      </w:r>
    </w:p>
    <w:p>
      <w:r>
        <w:t>爱你，也请你原京我们的所作亿为。」我看目的已经达到，笑了笑说，算了，不说出去说行了，其实我也很喜欢你</w:t>
      </w:r>
    </w:p>
    <w:p>
      <w:r>
        <w:t>们四个的，明天都要各分东西了，以后都不知道有没机会再相见，说着我流出了眼泪，他们也都墨然着，我大说说</w:t>
      </w:r>
    </w:p>
    <w:p>
      <w:r>
        <w:t>了一句：「你们四个王八蛋，还不给老娘我穿衣服」……</w:t>
      </w:r>
    </w:p>
    <w:p>
      <w:r>
        <w:t>那一晚，我们五个睡在一个宾饿内，我一个人睡床，他们四个睡地板上，呵呵……第二天，我们各分东西，走</w:t>
      </w:r>
    </w:p>
    <w:p>
      <w:r>
        <w:t>向了自已的人生！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