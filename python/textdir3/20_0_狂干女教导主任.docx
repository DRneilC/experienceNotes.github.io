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狂干女教导主任</w:t>
      </w:r>
    </w:p>
    <w:p>
      <w:r>
        <w:t>时间过的真快，我的高中生活很快的就结束了。在我和于丹丹交往的九个月时间里。发生了两件事：一是付燕</w:t>
      </w:r>
    </w:p>
    <w:p>
      <w:r>
        <w:t>和我的关系由于于丹丹的介入，从慢慢慢疏远到不相往来。第二就是王翠珊也和丈夫一起回去了四川老家。一时没</w:t>
      </w:r>
    </w:p>
    <w:p>
      <w:r>
        <w:t>有了联系。因为这两件事我的情绪一度非常低落。还好于丹丹在这期间对我加倍关心。才使我从失落中慢慢恢复过</w:t>
      </w:r>
    </w:p>
    <w:p>
      <w:r>
        <w:t>来。而通过这些天的相互了解。我和她的关系也从原来的一个秘密转变成双方家长都知道并同意的事实。由于我们</w:t>
      </w:r>
    </w:p>
    <w:p>
      <w:r>
        <w:t>俩个相差1 个年级。当我要去东北上大学时，于丹丹还是要在这里上一年。所以我们约定好了。等她毕业的时候，</w:t>
      </w:r>
    </w:p>
    <w:p>
      <w:r>
        <w:t>也去我的那所学校。</w:t>
      </w:r>
    </w:p>
    <w:p>
      <w:r>
        <w:t>记得那是开学的第一天。学校为我们新生举办了一个简单的欢迎会。那天人很多，不乏有许多漂亮的小女生。</w:t>
      </w:r>
    </w:p>
    <w:p>
      <w:r>
        <w:t>但她们不能吸引我的目光。（一是于丹丹已经长得很漂亮了，二是我自从和王翠珊发生关系以来我觉得我对成熟的</w:t>
      </w:r>
    </w:p>
    <w:p>
      <w:r>
        <w:t>女人更加有兴趣）等到我们的教导处主任上来为我们讲话时。我的眼睛不由自主的被这个成熟的女人吸引了。她看</w:t>
      </w:r>
    </w:p>
    <w:p>
      <w:r>
        <w:t>起来三十多岁的样子。那样美丽而素静的脸很能吸引别人目光。她很高，看起来一米七左右。穿着一套合身的米白</w:t>
      </w:r>
    </w:p>
    <w:p>
      <w:r>
        <w:t>色职业夏装。挺拔的乳房。圆圆后翘的屁股。身材看起来是那么的完美。她讲了大概有五六分钟。但由于这期间我</w:t>
      </w:r>
    </w:p>
    <w:p>
      <w:r>
        <w:t>一直观察她的身体以及幻想着和她做爱的感觉。所以至于她讲什么完全没有听到。等到会结束后，我从一个老乡学</w:t>
      </w:r>
    </w:p>
    <w:p>
      <w:r>
        <w:t>长那里打听到，她叫杨晓菊，今年33岁。是我们系的主任。具体情况我也没好意思细问。而是以后在学校才慢慢了</w:t>
      </w:r>
    </w:p>
    <w:p>
      <w:r>
        <w:t>解到：她已经结婚了。老公是这个市教育局的领导。都五十多岁了。有一个小男孩，在上小学。</w:t>
      </w:r>
    </w:p>
    <w:p>
      <w:r>
        <w:t>和她第一次接触是因为我犯了个错误：那天由于和高年级的同学打架，所以被老师送到了她的办公。当她问明</w:t>
      </w:r>
    </w:p>
    <w:p>
      <w:r>
        <w:t>原因时，知道那个学生总是在欺负新同学。所以把他狠狠的批评了，让他回去写检讨。而是把我留下来询问一些对</w:t>
      </w:r>
    </w:p>
    <w:p>
      <w:r>
        <w:t>新学校的看法以及生活上什么问题等。我记得那天虽然已经到了秋天，但因为办公室里的采光比较好。所以温度比</w:t>
      </w:r>
    </w:p>
    <w:p>
      <w:r>
        <w:t>较高。她上身只穿了一件圆领衬衫。上衣则挂在衣架上。下身穿着一条蓝色的膝上十公分短裙，腿上穿了一条连裤</w:t>
      </w:r>
    </w:p>
    <w:p>
      <w:r>
        <w:t>袜。配合着那双长筒皮靴，显得她非常的性感。（我最喜欢女人这样打扮了）而从她圆领的衬衫领口处，还时不时</w:t>
      </w:r>
    </w:p>
    <w:p>
      <w:r>
        <w:t>能看到那蜜桃般的乳沟。再加上她身上散发着不可抗拒的女人气味。当时她的对我所说的，我只是「嗯……」的敷</w:t>
      </w:r>
    </w:p>
    <w:p>
      <w:r>
        <w:t>衍着。也许她看出我欣赏她身体色迷迷的样子。只是轻轻的咳嗽了几声来提醒我。我一下清醒过来。但看到她没有</w:t>
      </w:r>
    </w:p>
    <w:p>
      <w:r>
        <w:t>生气，而且面带微笑的样子。就知道她对自己的身体还能吸引比她小她多岁的男生的目光这件事上也感到十分得意。</w:t>
      </w:r>
    </w:p>
    <w:p>
      <w:r>
        <w:t>以后的时间里，她又建议我去参加学校的足球队什么的。聊了一会儿，我就从她的办公室里出来了，当我回到寝室</w:t>
      </w:r>
    </w:p>
    <w:p>
      <w:r>
        <w:t>的时候，我知道这次的接触就像一个催化剂一样，把我们的关系融合到一起了。</w:t>
      </w:r>
    </w:p>
    <w:p>
      <w:r>
        <w:t>以后的时间里，我发现杨晓菊对我也开始注意了。每当她下班经过足球场时，如果看到我在踢球时，都会停下</w:t>
      </w:r>
    </w:p>
    <w:p>
      <w:r>
        <w:t>来看一会儿。（这可不是我自我感觉良好）时不时的找些借口来和我谈天。而且还经常说推荐我当系学生会主席。</w:t>
      </w:r>
    </w:p>
    <w:p>
      <w:r>
        <w:t>由于我经常参加体育活动。我的体格要比一般人强壮。身材也发育的比较完美。再加上长相还可以。所以很讨女人</w:t>
      </w:r>
    </w:p>
    <w:p>
      <w:r>
        <w:t>喜欢。有一次我不经意间偷听到我班的两位女生在教室议论我。说我这个人看起来挺「性感」的。我这才明白，原</w:t>
      </w:r>
    </w:p>
    <w:p>
      <w:r>
        <w:t>来性感不仅是女人的专用词。男人也可以这样。我想杨晓菊也可能这样想吧。甚至在她自慰时也许会想到的是我的</w:t>
      </w:r>
    </w:p>
    <w:p>
      <w:r>
        <w:t>样子。就像我想她一样。在这样如狼似虎的年纪，五十多岁的老公怎么还能满足她呢？</w:t>
      </w:r>
    </w:p>
    <w:p>
      <w:r>
        <w:t>由于昨天是周末。所以我踢完球。又去网吧上了会儿网。所以起床晚了些。一看表已经是午后快一点了。同寝</w:t>
      </w:r>
    </w:p>
    <w:p>
      <w:r>
        <w:t>室的同学早就不知道都去什么地方了。我还没有吃饭。这时学校的食堂估计已经关门了。所以我只好去学校外面的</w:t>
      </w:r>
    </w:p>
    <w:p>
      <w:r>
        <w:t>小饭店就餐。来到了这里，内部装潢很精致。我要了瓶啤酒。边吃边打量着四周。因为已经过了午餐时间。所以这</w:t>
      </w:r>
    </w:p>
    <w:p>
      <w:r>
        <w:t>里就我一个人。这时，我的目光又投向入口处。突然我的眼光被一个美丽，成熟的女性吸引了。来人正是我们的教</w:t>
      </w:r>
    </w:p>
    <w:p>
      <w:r>
        <w:t>导主任杨晓菊。看到她一个走进来。我马上起身向她打了个招呼：「张老师，就一个人吗？」她听到声音，这时也</w:t>
      </w:r>
    </w:p>
    <w:p>
      <w:r>
        <w:t>看到了我，脸上开始有种惊讶的表情，但随即被笑容代替了。边笑边向我走来：「是呀，你也是吗？不介意我坐在</w:t>
      </w:r>
    </w:p>
    <w:p>
      <w:r>
        <w:t>这里吧？」我听了连忙说道：「高兴还来不及呢，怎么会介意呢？」她笑了笑说道：「但我听别的学生说，你们最</w:t>
      </w:r>
    </w:p>
    <w:p>
      <w:r>
        <w:t>怕和老师一起呆着了，这样会让气氛很尴尬！」接下来我又向服务员要了两个新菜。给她要了瓶酒。她也没有拒绝</w:t>
      </w:r>
    </w:p>
    <w:p>
      <w:r>
        <w:t>喝。就这样边吃聊起来。</w:t>
      </w:r>
    </w:p>
    <w:p>
      <w:r>
        <w:t>原来这个双休日，她们一家本来想去郊外一家新开的游乐场去玩。但星期一学校有一场辩论大赛，她要留下来</w:t>
      </w:r>
    </w:p>
    <w:p>
      <w:r>
        <w:t>准备会议流程和提纲。所以她丈夫自己带她儿子去了。而她利用休息时间来学校做准备。她也是忙了一上午，由于</w:t>
      </w:r>
    </w:p>
    <w:p>
      <w:r>
        <w:t>要等邮购的一份资料。连吃饭的时间都忘记了，所以到这里来吃了。等我们从饭店出来，已经快两点半了。她由于</w:t>
      </w:r>
    </w:p>
    <w:p>
      <w:r>
        <w:t>还是要准备。所以和我一同向学校走去。等到了学校的大门。门卫老爷把杨晓菊喊住了：「杨老师，您要的东西刚</w:t>
      </w:r>
    </w:p>
    <w:p>
      <w:r>
        <w:t>才有人送来了，您取走吧，就在传达室里！」她听了后，走进了传达室，一会儿又出来，向我摆了摆手说：「太沉</w:t>
      </w:r>
    </w:p>
    <w:p>
      <w:r>
        <w:t>了，我一个人拿不动。闫冰，你帮我一下。」于是我和她一起抬着这个大包裹走进了教学办公室大楼。</w:t>
      </w:r>
    </w:p>
    <w:p>
      <w:r>
        <w:t>今天因为是休息日，所以这里静悄悄的。虽然现在已经快到冬天了。但当我们把一大推资料放在办公桌上时，</w:t>
      </w:r>
    </w:p>
    <w:p>
      <w:r>
        <w:t>我们俩已经是大汗淋漓了。这里的温度太高了，她一个劲的喊热。把上衣脱下之后，索性把腿上的连裤袜也脱了下</w:t>
      </w:r>
    </w:p>
    <w:p>
      <w:r>
        <w:t>来。扔到了沙发上。她这个动作让我不知所措。她看着我笑着说：「太热了。我这样你别太介意。」其实我感觉她</w:t>
      </w:r>
    </w:p>
    <w:p>
      <w:r>
        <w:t>从让我帮她拿资料到现在这样都好像是在勾引我。她倒了两杯水。递我了一杯。然后撅着屁股在办公桌上整理起资</w:t>
      </w:r>
    </w:p>
    <w:p>
      <w:r>
        <w:t>料来。还说让我帮她一起整理。她的屁股在她的窄裙下显得更加性感。甚至内裤的边缘都露了出来。这时我被她这</w:t>
      </w:r>
    </w:p>
    <w:p>
      <w:r>
        <w:t>个样子弄得欲火大增。实在是忍不住了。忽然一把从後面抱住了杨晓菊，杨晓菊吓了一跳，回头一看原来是我。我</w:t>
      </w:r>
    </w:p>
    <w:p>
      <w:r>
        <w:t>此时从後面抱着她，已经勃起的肉棒顶在杨晓菊的肥嫩的屁股上，双手向前揉搓着杨晓菊的两个大乳房。杨晓菊被</w:t>
      </w:r>
    </w:p>
    <w:p>
      <w:r>
        <w:t>我抱得全身酸软，嫩乳头在我的揉搓下已硬了起来，小肉穴里也流出爱液。我感到杨晓菊此刻心里一定是一千个愿</w:t>
      </w:r>
    </w:p>
    <w:p>
      <w:r>
        <w:t>意，但职业女性的矜持仍使她用手按住自己胸前的两只大手，说道∶「「别┅┅别这样，闫冰，我可是你的老师。」」</w:t>
      </w:r>
    </w:p>
    <w:p>
      <w:r>
        <w:t>我一边把手探向杨晓菊的两腿中间，一边轻咬着杨晓菊的耳尖说∶「别什麽？是不是叫我别停呀，杨老师我太喜欢</w:t>
      </w:r>
    </w:p>
    <w:p>
      <w:r>
        <w:t>你了，真的……你就让我和你做爱吧。」说着吻住了她的嘴唇，杨晓菊「嗯」了一声就软倒在了我的怀里。我边用</w:t>
      </w:r>
    </w:p>
    <w:p>
      <w:r>
        <w:t>舌头品尝着杨晓菊的嫩舌，边快速地解开了她的上衣，把她的肩带往两边一拉。杨晓菊丰满坚挺的乳房戴着一件白</w:t>
      </w:r>
    </w:p>
    <w:p>
      <w:r>
        <w:t>色蕾丝花边的很薄的乳罩，我迫不及待地把杨晓菊的乳罩推上去，一对雪白硕大的乳房就完全地裸露出来，粉红的</w:t>
      </w:r>
    </w:p>
    <w:p>
      <w:r>
        <w:t>乳头在胸前微微颤抖，乳头在我的目光中慢慢地坚硬勃起。我双手抚摸着这一对白嫩的乳房，柔软而又有弹性，我</w:t>
      </w:r>
    </w:p>
    <w:p>
      <w:r>
        <w:t>含住了杨晓菊的乳头一阵吮吸，甚至有一股股的乳汁涌进了我的嘴里的错觉。杨晓菊只觉得乳房上传来阵阵麻痒的</w:t>
      </w:r>
    </w:p>
    <w:p>
      <w:r>
        <w:t>快感不时地传向全身，小肉洞中禁不住又涌出了一些爱液。这时我的一只手已伸到杨晓菊的裙子下，在她光滑的大</w:t>
      </w:r>
    </w:p>
    <w:p>
      <w:r>
        <w:t>腿上抚摸，手滑到杨晓菊的阴部，在她的阴部用手搓弄着。杨晓菊的阴部已是汪洋一片了，她伏在我的身上轻轻地</w:t>
      </w:r>
    </w:p>
    <w:p>
      <w:r>
        <w:t>扭动着。我的阴茎此刻已是红通通地挺立着，我抱起杨晓菊放在了办公桌上，我把她的裙子撩起来，阴部是一条白</w:t>
      </w:r>
    </w:p>
    <w:p>
      <w:r>
        <w:t>色的丝织带蕾丝花边内裤，非常的窄小。几根长长的阴毛从内裤两侧漏了出来。我把杨晓菊的内裤拉下来，放在鼻</w:t>
      </w:r>
    </w:p>
    <w:p>
      <w:r>
        <w:t>子上闻了闻，真香呀。双手抚摸着她一双柔美的长腿，她的阴毛很多，且乌黑发亮，从鼓鼓的阴丘处一直向下延伸</w:t>
      </w:r>
    </w:p>
    <w:p>
      <w:r>
        <w:t>到阴唇的下方，就连粉红色的屁眼周围也有不少的阴毛，乌黑的阴毛在雪白的屁股和大腿的衬托下更加显眼。我想</w:t>
      </w:r>
    </w:p>
    <w:p>
      <w:r>
        <w:t>都没想就把嘴唇贴到杨晓菊的阴唇上吻了起来，杨晓菊的身体一抖，嘴里含糊不清地说∶「别┅┅不行啊┅┅那里</w:t>
      </w:r>
    </w:p>
    <w:p>
      <w:r>
        <w:t>脏啊┅┅」嘴里说着，手却按着我的头压向了自己的胯间。我的舌头在杨晓菊的阴部不停地舔来舔去，她在我的舔</w:t>
      </w:r>
    </w:p>
    <w:p>
      <w:r>
        <w:t>弄下嘴里只能发出「啊┅┅啊┅┅」的声音，为了不使自己的声音太大而被人听到，杨晓菊把手捂在了自己的嘴上。</w:t>
      </w:r>
    </w:p>
    <w:p>
      <w:r>
        <w:t>我双手托住杨晓菊的腿弯，让她的双腿向两侧屈起抬高，我先用舌头分开那杨晓菊那卷曲的阴毛，顶开那厚厚的阴</w:t>
      </w:r>
    </w:p>
    <w:p>
      <w:r>
        <w:t>唇，顿时一股少妇的体香和阴部特有的酸酸气味冲进了我的鼻腔。我的舌头轻轻舔着杨晓菊那暗红的阴蒂，并不时</w:t>
      </w:r>
    </w:p>
    <w:p>
      <w:r>
        <w:t>用牙齿轻咬着。杨晓菊在我的刺激下小屁股轻轻抖动，口中不由自主的发出呻吟∶「啊啊啊┅┅不要了，受不了了</w:t>
      </w:r>
    </w:p>
    <w:p>
      <w:r>
        <w:t>┅┅」杨晓菊的阴道口有如玫瑰花瓣，有复杂的璧纹，此时已经沾满了蜜汁；两片阴唇已充血胀大，上面的血管清</w:t>
      </w:r>
    </w:p>
    <w:p>
      <w:r>
        <w:t>晰可见，两片阴唇微微地张合着，像在喘息；稍上方，很清楚地看到小小的尿道口。我看到那种景色，感到目眩，</w:t>
      </w:r>
    </w:p>
    <w:p>
      <w:r>
        <w:t>我的脸像是被吸过去似的压在上面，把舌头慢慢探进她的阴道中，急促的抖动、进出。粗糙的舌苔刺激着她嫩嫩的</w:t>
      </w:r>
    </w:p>
    <w:p>
      <w:r>
        <w:t>阴道，她的喘吸声越来越大，猛然，两条玉腿紧紧夹住了我的头，一股热热的粘液喷入了我的口中。我把杨晓菊喷</w:t>
      </w:r>
    </w:p>
    <w:p>
      <w:r>
        <w:t>出来的粘液全部吞了下去，并把阴道周边粘上的粘液也都舔得一乾二净，就连流到她小屁眼上的粘液也被吃得乾乾</w:t>
      </w:r>
    </w:p>
    <w:p>
      <w:r>
        <w:t>净净。此时我的肉棒勃胀得难受，我站起身来，用手套动着胀大的肉棒，然后用手扶着早已勃起的阴茎，对着她迷</w:t>
      </w:r>
    </w:p>
    <w:p>
      <w:r>
        <w:t>人的花瓣，我用另一只手分开了杨晓菊的两片阴唇，对着肉洞顶了进去。「啊┅┅哎呀┅┅「」在我插入的一刹那，</w:t>
      </w:r>
    </w:p>
    <w:p>
      <w:r>
        <w:t>从杨晓菊嘴里迸出了愉快的呻吟。虽说她丈夫的东西在她身体里也出入了无数次，可能是我的东西要比她丈夫的粗</w:t>
      </w:r>
    </w:p>
    <w:p>
      <w:r>
        <w:t>长很多，也可能是她丈夫老了，身体不行，导致她很长的时间小肉洞里都没吃过肉，杨晓菊两腿的肌肉一下子都绷</w:t>
      </w:r>
    </w:p>
    <w:p>
      <w:r>
        <w:t>紧了。「」噗哧┅┅噗哧┅┅「」她的下身水很多，肉洞又很紧，我的每一次抽插都发出淫水「」滋滋「」溅出的</w:t>
      </w:r>
    </w:p>
    <w:p>
      <w:r>
        <w:t>声音。我的阴茎几乎每次都插到了杨晓菊的阴道深处，每一插龟头都接近花心，杨晓菊都不由浑身一颤，红唇微启，</w:t>
      </w:r>
    </w:p>
    <w:p>
      <w:r>
        <w:t>呻吟一声。我一连气干了四、五十下，杨晓菊已是浑身细汗涔涔，双颊绯红，两条腿一条放在我的肩头上，另一条</w:t>
      </w:r>
    </w:p>
    <w:p>
      <w:r>
        <w:t>光滑洁白的大腿，此时也高高翘起了，盘在我的腰部，伴随着我的抽送而来回晃动，嘴里不断地哼着∶「」啊┅┅</w:t>
      </w:r>
    </w:p>
    <w:p>
      <w:r>
        <w:t>哎呦┅┅嗯┅┅「」由于我也很长时间没有和女人做爱了，所以有了想射精的感觉，为了不能让这个淫荡的骚少妇</w:t>
      </w:r>
    </w:p>
    <w:p>
      <w:r>
        <w:t>小瞧。所以我停了一会，以便压制住我射精的欲望。当我又再准备开始大起大落地抽插时，杨晓菊喘着气对我说：</w:t>
      </w:r>
    </w:p>
    <w:p>
      <w:r>
        <w:t>「闫冰，你先等一下，去把门锁一下好吗？」我听了知道她是怕别人突然进来看到。虽然是休息日，没有人，但还</w:t>
      </w:r>
    </w:p>
    <w:p>
      <w:r>
        <w:t>是谨慎一些比较好。于是我强压住我的欲火。把我的大鸡巴从她的阴道中拔了出来。然后到门边把暗锁从里面给锁</w:t>
      </w:r>
    </w:p>
    <w:p>
      <w:r>
        <w:t>上了。</w:t>
      </w:r>
    </w:p>
    <w:p>
      <w:r>
        <w:t>等回来时，我看到她已经从办公桌上下来，自己仰卧在沙发上。一副很享受的样子。我看着她媚态马上走过到</w:t>
      </w:r>
    </w:p>
    <w:p>
      <w:r>
        <w:t>她旁边把杨晓菊一推，让她坐靠在沙发背上，然后一把扯下她仅有的短裙，挺着大鸡巴，蹲跪在杨晓菊的面前，杨</w:t>
      </w:r>
    </w:p>
    <w:p>
      <w:r>
        <w:t>晓菊乖巧的张开双腿，并用双手撑起，来迎接我的鸡巴。大鸡巴来到穴口，也不稍做停留，龟头刚侵入花蕊，便长</w:t>
      </w:r>
    </w:p>
    <w:p>
      <w:r>
        <w:t>驱直入，一下子深抵花心。杨晓菊这时已经非常享受这种被大鸡巴充实的感觉，待得大鸡巴缓缓抽出时，开始「啊</w:t>
      </w:r>
    </w:p>
    <w:p>
      <w:r>
        <w:t>…嗯」一声，她现在已经被舒服感觉冲昏了头脑，不管是否有人听到了。开始浪叫起来。「好…好美哦…闫冰…好</w:t>
      </w:r>
    </w:p>
    <w:p>
      <w:r>
        <w:t>好…」大鸡巴开始轻抽深插，每次都把肉棒拉到阴道口，再一下插尽进去，我的阴囊打在杨晓菊的屁股上，」啪啪</w:t>
      </w:r>
    </w:p>
    <w:p>
      <w:r>
        <w:t>「直响。两人在沙发上的姿势又令鸡巴十分容易顶到花心，这样子次次到底的刺激，真让杨晓菊美到心田深处，一</w:t>
      </w:r>
    </w:p>
    <w:p>
      <w:r>
        <w:t>阵阵浪水直流，口中浪声不断。「好舒…服…好美…唉哟…又到底了…啊……这样…太舒服了…」我才刚不过抽动</w:t>
      </w:r>
    </w:p>
    <w:p>
      <w:r>
        <w:t>几十回，感觉她的阴道一阵收缩。杨晓菊又浪丢了一次。我这时也不去管她，继续埋头苦干，大鸡巴仍然次次到底，</w:t>
      </w:r>
    </w:p>
    <w:p>
      <w:r>
        <w:t>这次干得杨晓菊也不说话，只是「嗯……嗯」的发出闷哼声。「杨老师…你好浪啊！」我不禁想引诱着她发出呻吟，</w:t>
      </w:r>
    </w:p>
    <w:p>
      <w:r>
        <w:t>因为这会让我很兴奋。「是啊…我浪…我…浪…小冰…快插…我…插我…」她听了我说的话，立刻回应起来。我看</w:t>
      </w:r>
    </w:p>
    <w:p>
      <w:r>
        <w:t>她这样淫媚可人，忍不住低头亲吻她的嘴儿，她伸出灼热的香舌相迎，两人吻得几乎透不过气来。亲过香唇，我又</w:t>
      </w:r>
    </w:p>
    <w:p>
      <w:r>
        <w:t>去亲杨晓菊的耳朵，用牙齿轻耳珠，舌头来回轻舐耳背，甚至侵入耳朵洞里，杨晓菊哪里还忍受得了，「啊…啊</w:t>
      </w:r>
    </w:p>
    <w:p>
      <w:r>
        <w:t>…」死叫，浑身发麻，阵阵颤抖，双手紧紧的抱住我的背，双脚则紧紧勾缠住我的腰臀，屁股猛挺，小穴骚水不停</w:t>
      </w:r>
    </w:p>
    <w:p>
      <w:r>
        <w:t>的流出，大鸡巴进出时「渍！」「渍！」声响。「小冰…我…又要…丢了…丢死了…啊…啊…」她哼叫着，果然一</w:t>
      </w:r>
    </w:p>
    <w:p>
      <w:r>
        <w:t>股热烫的骚水又喷冒而出，但是这回泄完身子，她再也没有力气去搂缠着我了，手脚四肢懒洋洋的放松开来，闭着</w:t>
      </w:r>
    </w:p>
    <w:p>
      <w:r>
        <w:t>眼睛直深喘气。</w:t>
      </w:r>
    </w:p>
    <w:p>
      <w:r>
        <w:t>我略抬起身躯，低头问：「杨老师，怎么了？」杨晓菊媚眼如丝，轻笑着说：「啊…老师美死了…你真棒！比</w:t>
      </w:r>
    </w:p>
    <w:p>
      <w:r>
        <w:t>我丈夫强多了，他现在都快变阳萎了。啊……我我…没有力气了…」（我的功夫怎么能是她五十多岁的丈夫能比的？）</w:t>
      </w:r>
    </w:p>
    <w:p>
      <w:r>
        <w:t>「「那…你不要了吗？」我嘲笑着她。「要！要！」她急道：「人家…只是…休息一下嘛…」我看她骚浪的可</w:t>
      </w:r>
    </w:p>
    <w:p>
      <w:r>
        <w:t>爱，就把她翻过身子，变成伏跪在沙发上，我拿过两个大靠垫让杨晓菊抱着，好令她趴得舒服一点。然後大鸡巴从</w:t>
      </w:r>
    </w:p>
    <w:p>
      <w:r>
        <w:t>屁股後面再次侵入穴内，这种姿势插得更深了，杨晓菊从喉咙深出发出「啊…」的轻唤，半回过头来，眯眼看着我，</w:t>
      </w:r>
    </w:p>
    <w:p>
      <w:r>
        <w:t>脸上带着微笑，表情媚惑极了。我这时忍不住又使劲抽动起来，大阳具在小穴里进进出出，龟头菱子拔出来时便刮</w:t>
      </w:r>
    </w:p>
    <w:p>
      <w:r>
        <w:t>出一堆淫水，一插入又直奔到底，死抵着花心，她可没曾这么爽过，直翘高小巧的圆臀，好让我能够插得更舒服。</w:t>
      </w:r>
    </w:p>
    <w:p>
      <w:r>
        <w:t>「好…好…天哪！…好舒…服…啊！？…又…又要…高潮了…啊…今天…真的会…泄死我…啊…」美得她四肢百骸</w:t>
      </w:r>
    </w:p>
    <w:p>
      <w:r>
        <w:t>都要散了似的，也没力再浪叫。我现在并不理她，自顾自的猛插着，双手捧着她的美臀，眼睛欣赏大鸡巴在穴口进</w:t>
      </w:r>
    </w:p>
    <w:p>
      <w:r>
        <w:t>进出出，突然一阵酸麻从马眼传来，我叫道：「杨老师…好姐姐…我要泄了…」她听了一惊，急忙说：「闫冰…快</w:t>
      </w:r>
    </w:p>
    <w:p>
      <w:r>
        <w:t>停…停下来…唉哟…别再插…了…快…拔出…来…不能射…在里面…唉哟…别插…求求你…」我这时哪里还管她，</w:t>
      </w:r>
    </w:p>
    <w:p>
      <w:r>
        <w:t>大鸡巴正爽到紧要关头如何停得下来，只插得龟头暴胀，眼看精关就要不守。杨晓菊也许是见我丝毫没有停下拔出</w:t>
      </w:r>
    </w:p>
    <w:p>
      <w:r>
        <w:t>的意思，又敢觉到穴儿中的鸡巴更强更大了，索性夹动起穴肉，干脆配合着我爽到底了。「啊！…老师…美姐姐…」</w:t>
      </w:r>
    </w:p>
    <w:p>
      <w:r>
        <w:t>我终於爆发出来了，把鸡巴紧抵着花心，热精「卜！卜！」的射出，已经将近一个星期没有自慰，储备得又浓又多，</w:t>
      </w:r>
    </w:p>
    <w:p>
      <w:r>
        <w:t>射得杨晓菊美到穴眼深处，她本来就要爽死了，被热精一冲，耳朵听得我亲热的叫唤，穴心一抖，也跟着丢了。</w:t>
      </w:r>
    </w:p>
    <w:p>
      <w:r>
        <w:t>俩人舒服到了极点。我顺势伏趴在杨晓菊身上，温柔的搂抱着她，杨晓菊回过头与我甜吻着，俩人闭眼休息着，</w:t>
      </w:r>
    </w:p>
    <w:p>
      <w:r>
        <w:t>享受着快乐的馀韵。</w:t>
      </w:r>
    </w:p>
    <w:p>
      <w:r>
        <w:t>我和杨晓菊的办公室性爱大战已经过去了一个月的时间。在这个期间里，她经常利用周六或周日的休息时间，</w:t>
      </w:r>
    </w:p>
    <w:p>
      <w:r>
        <w:t>向老公编一些理由来学校和我在她的办公室里做爱。因为她如狼似虎的年纪所拥有的欲望就像一个无底洞等待我年</w:t>
      </w:r>
    </w:p>
    <w:p>
      <w:r>
        <w:t>轻的身体添满。而我现在也正需要这样一个成熟性感的女人来发泄我多余的雄性荷尔蒙。所以我知道，我们现在已</w:t>
      </w:r>
    </w:p>
    <w:p>
      <w:r>
        <w:t>经陷入了性爱快感的深渊里了。</w:t>
      </w:r>
    </w:p>
    <w:p>
      <w:r>
        <w:t>当寒假来临时，我也要离校返家去过春节。但杨晓菊让我在学校多留几天，以便能让我们俩个多享受几天美妙</w:t>
      </w:r>
    </w:p>
    <w:p>
      <w:r>
        <w:t>的性爱。但人算不如天算，在刚放假的时候。杨晓菊找到我对我说她要陪她丈夫去沈阳几天，因为她婆婆病危了，</w:t>
      </w:r>
    </w:p>
    <w:p>
      <w:r>
        <w:t>需要过去看看，等事情办完马上回来。而且再三嘱咐我要我多等她几天。我听了虽然不是很高兴，但也只好答应她</w:t>
      </w:r>
    </w:p>
    <w:p>
      <w:r>
        <w:t>了。谁叫我也迷恋着她成熟诱人的身体呢？接下来的时间里，我都是在无聊中度过的。没事就上上网什么的。一开</w:t>
      </w:r>
    </w:p>
    <w:p>
      <w:r>
        <w:t>始的时候，还有几个同学因为某些原因多留些时候，这样我还能和他们一起踢踢球，打打牌。但随着时间一天一天</w:t>
      </w:r>
    </w:p>
    <w:p>
      <w:r>
        <w:t>的过去。同学们也都回家了。整个楼层中只有我一个人了。甚至看宿舍楼的张大爷那时天天问我什么时候回家。我</w:t>
      </w:r>
    </w:p>
    <w:p>
      <w:r>
        <w:t>总是敷衍他说过几天，过几天。最后，张大爷只好把宿舍楼的大门钥匙给了我，让我自己开门，自己也回家休息了。</w:t>
      </w:r>
    </w:p>
    <w:p>
      <w:r>
        <w:t>这一天外面上起来雪，我躺在寝室里，呆呆的望着天花板出神。不仅想起了杨晓菊那性感的屁股。由于这几天</w:t>
      </w:r>
    </w:p>
    <w:p>
      <w:r>
        <w:t>都没有自慰，所以欲望是越来越强烈。只好在我的行李箱中拿出了几条小小的，性感的女式内裤，准备套在鸡巴上</w:t>
      </w:r>
    </w:p>
    <w:p>
      <w:r>
        <w:t>好好爽爽。我看着小内裤的样式。有一条是白色丝织的三角裤，有一条是蓝色罗网纹的T 字裤，还有一条粉红色的</w:t>
      </w:r>
    </w:p>
    <w:p>
      <w:r>
        <w:t>平角裤。些都是我和杨晓菊发生关系后从她身上得到的战利品。我拿着小内裤在鼻子边闻了闻，好像现在还有她小</w:t>
      </w:r>
    </w:p>
    <w:p>
      <w:r>
        <w:t>淫洞的味道。正在我陶醉的时候，我的手机突然响了起来。我一看是一条短信。原来是杨晓菊给我发来的，内容是</w:t>
      </w:r>
    </w:p>
    <w:p>
      <w:r>
        <w:t>她从沈阳回来了，现在正在来学校的途中。我看了心里简直是高兴极了。连忙回了一条，告诉她直接来宿舍楼来找</w:t>
      </w:r>
    </w:p>
    <w:p>
      <w:r>
        <w:t>我。然后开始了焦急的等待。这真是个难熬的时刻，我全神贯注看着窗外，仔细地听着楼道里的动静，就这样一分</w:t>
      </w:r>
    </w:p>
    <w:p>
      <w:r>
        <w:t>钟一分钟地等待着。终于，楼下门前的小道上传来了阵阵皮靴的声音，我知道一定是她，因为她最爱穿这种靴子，</w:t>
      </w:r>
    </w:p>
    <w:p>
      <w:r>
        <w:t>这会让她看起来很性感。接着又传来轻轻的推宿舍楼的大门的声音，有几分迟疑，然后那脚步声就竟直走到我的寝</w:t>
      </w:r>
    </w:p>
    <w:p>
      <w:r>
        <w:t>室门前。我连忙打开门，只见她脸若桃花、气喘吁吁地站在门前。我急忙把她请进门来，两人站在当地。我打量了</w:t>
      </w:r>
    </w:p>
    <w:p>
      <w:r>
        <w:t>她一下，她上身穿着一件羽绒服。下身还是穿着一件齐膝棉裙。腿上则有一条紧身黑色的保暖羊绒裤。搭配着她那</w:t>
      </w:r>
    </w:p>
    <w:p>
      <w:r>
        <w:t>双大长靴子。看起来又成熟，又美丽。我看着看着，身体上就起了变化，实在抑制不住内心的激情，把手扶在了她</w:t>
      </w:r>
    </w:p>
    <w:p>
      <w:r>
        <w:t>滚圆的肩头上。帮她脱下羽绒服。放在衣架上。她没有躲闪，也没有回身。她浑身散发出一种淡淡的香气，头发还</w:t>
      </w:r>
    </w:p>
    <w:p>
      <w:r>
        <w:t>有些湿，（因为下雪的缘故）我把头俯下去，轻轻地吻着她的脖颈，当我的唇触到她滑润的肌肤时，我的心完全醉</w:t>
      </w:r>
    </w:p>
    <w:p>
      <w:r>
        <w:t>了。她的呼吸急促起来，靠在了我的身上。我把她扳过来，两人略一对视，就紧紧地拥抱在一起。</w:t>
      </w:r>
    </w:p>
    <w:p>
      <w:r>
        <w:t>我们怎么吻到一块儿的我已经记不清了，只记得当时头脑中一片混乱，感觉到她的唇很湿润，很软，舌头在我</w:t>
      </w:r>
    </w:p>
    <w:p>
      <w:r>
        <w:t>口中热切地探寻着，抱着她温软的身躯，我的鸡巴硬的把持不住，狠狠地顶在她的小腹部，牵得我小腹隐隐作痛。</w:t>
      </w:r>
    </w:p>
    <w:p>
      <w:r>
        <w:t>她也很激动，气喘吁吁地在我耳边说道：「小冰，难道想在你们寝室里吗？不如去我办公室吧。我怕这里会……」</w:t>
      </w:r>
    </w:p>
    <w:p>
      <w:r>
        <w:t>我看着她，没等她说完接口道：「杨老师，不用担心，现在整个楼里的人都走了。就我们俩个。就在这里吧。我都</w:t>
      </w:r>
    </w:p>
    <w:p>
      <w:r>
        <w:t>快忍不住了！」说完，抱着她又吻了起来。我们一边吻着一边坐在进门的一张床上，我的手从她的毛衣下边伸进去，</w:t>
      </w:r>
    </w:p>
    <w:p>
      <w:r>
        <w:t>摸着这几天梦寐已求的乳房，她戴了个薄薄的乳罩，我隔着那层薄布摸到了那团软软的肉，贪婪地摸着、吻着，不</w:t>
      </w:r>
    </w:p>
    <w:p>
      <w:r>
        <w:t>停地吸吮、裹舔着乳头，一只手则猛烈地抓捏、摩挲着另一只乳房。杨晓菊也十分的兴奋，她脸色潮红，发出阵阵</w:t>
      </w:r>
    </w:p>
    <w:p>
      <w:r>
        <w:t>呻吟，一只手隔着裤子抓住了我直挺挺的鸡巴，并不停地捏着。我的浑身像火烧，只想拼命地亲她、吻她、挤压她、</w:t>
      </w:r>
    </w:p>
    <w:p>
      <w:r>
        <w:t>揉搓她，而她浑身软得像没骨头，我明白了什么叫柔若无骨，她除了呻吟也在不停地回吻我，并用颤抖的声音说道</w:t>
      </w:r>
    </w:p>
    <w:p>
      <w:r>
        <w:t>：「我想躺下，去你的床上吧，别把别人的弄脏了。」于是我们俩相拥着走向我的床，（我的床是靠窗的）我拉上</w:t>
      </w:r>
    </w:p>
    <w:p>
      <w:r>
        <w:t>窗帘后，三把两把就脱掉了衣裤，然后挺着鸡巴坐在对面的床上看着杨晓菊脱衣服。她把毛衣脱下。仔细地搭在椅</w:t>
      </w:r>
    </w:p>
    <w:p>
      <w:r>
        <w:t>子上，然后毫无羞色地解开短裙，脱下那条羊绒裤和保暖内衣。她穿着一条小小的绿色三角裤，她脱下小裤衩之后，</w:t>
      </w:r>
    </w:p>
    <w:p>
      <w:r>
        <w:t>整个玉体就呈现在我的眼前。她的皮肤很白、很光滑，肥肥的屁股，腰腹十分丰腴，每个部分都是圆润的曲线，阴</w:t>
      </w:r>
    </w:p>
    <w:p>
      <w:r>
        <w:t>阜十分饱满，稀疏的阴毛遮不住鼓鼓的阴庭，两条大腿较粗，站在那里两腿之间没有一点缝隙，膝头圆圆的，小腿</w:t>
      </w:r>
    </w:p>
    <w:p>
      <w:r>
        <w:t>很匀称，脚也很秀气，总之，她的身体很像欧洲古典绘画中的贵妇人。这是她第一次在我面前脱的一丝不挂，因为</w:t>
      </w:r>
    </w:p>
    <w:p>
      <w:r>
        <w:t>在办公室总是个危险的地方。所以我们都是基本上穿着上衣做爱。我坐在那里欣赏着，眼中流露的神色肯定是想把</w:t>
      </w:r>
    </w:p>
    <w:p>
      <w:r>
        <w:t>她一口吞下去。这时她才略带羞涩地对我说：「看什么看，赶紧来嘛，人家很想了呀！」说完，她躺在床上，叉开</w:t>
      </w:r>
    </w:p>
    <w:p>
      <w:r>
        <w:t>双腿，看着我：「快来，趴上来吧。」我当时两眼冒火，激动之下身体竟有些颤抖，急忙爬了上去，压在她那雪白</w:t>
      </w:r>
    </w:p>
    <w:p>
      <w:r>
        <w:t>丰满的肉体上。我吻着她的乳头、肩头、脖颈和嘴唇，她闭着眼睛舒适地呻吟着：「哦……哦……」眼神迷离，象</w:t>
      </w:r>
    </w:p>
    <w:p>
      <w:r>
        <w:t>哭泣般地叫着我的名字和喘息着，两手不停地摩挲着我的背部和胸部。我的鸡巴硬的要爆炸，只想进入她的身体。</w:t>
      </w:r>
    </w:p>
    <w:p>
      <w:r>
        <w:t>其实除了第一次我们做爱没有带套外，其余的时候她总是让我带上。因为她怕会怀孕。但这次她并没有要求我带避</w:t>
      </w:r>
    </w:p>
    <w:p>
      <w:r>
        <w:t>孕套。我想也许是她也太着急了吧。反正现在也顾不得想那么多了。我的龟头就这样光秃秃的进了她那湿滑温软的</w:t>
      </w:r>
    </w:p>
    <w:p>
      <w:r>
        <w:t>阴道里，我觉的鸡巴插进了一个热腾腾的泥潭里，里面是那么温软，那么滑润，那么宽松，一点阻力也没有，我在</w:t>
      </w:r>
    </w:p>
    <w:p>
      <w:r>
        <w:t>她的屄里肆意地搅动拔插，她饱满的阴阜象个厚厚的肉垫，任我肆意冲撞，那种快意的感觉真是无法用语言形容。</w:t>
      </w:r>
    </w:p>
    <w:p>
      <w:r>
        <w:t>她则挺起腰部，大声叫着，享受着我的冲击。这种情景简直太刺激了，一个成熟女教师，来到学生的寝室和学生偷</w:t>
      </w:r>
    </w:p>
    <w:p>
      <w:r>
        <w:t>情。真像是日本A 片的情节，感觉像是在做梦，我感到很兴奋，也行是有一个多星期没有做爱也没有自慰的缘故。</w:t>
      </w:r>
    </w:p>
    <w:p>
      <w:r>
        <w:t>所以不一会就感觉要射精。再加上她不断的扭着阴道，绞着我的鸡巴。结果没几下就射了出来。这下我有点傻眼了，</w:t>
      </w:r>
    </w:p>
    <w:p>
      <w:r>
        <w:t>又懊恼又羞愧。她好像不知道我已经射了，继续呻吟扭动着，后来发现我不动了，才睁开眼睛惊讶的看着我：「怎</w:t>
      </w:r>
    </w:p>
    <w:p>
      <w:r>
        <w:t>么了？出来了？」我不好意思地点点头。她笑了起来，抱着我的头亲了亲：「哟，这可真不像平常的你呀。是不是</w:t>
      </w:r>
    </w:p>
    <w:p>
      <w:r>
        <w:t>想老师想疯了呀？」我羞愧地说道：「是呀，杨老师，怎么办？你还没有舒服。」她抱着贴紧我：「没关系，刚才</w:t>
      </w:r>
    </w:p>
    <w:p>
      <w:r>
        <w:t>有几下我很舒服，也来了一次。闫冰你的真粗呀。比我丈夫的大。所以每次做爱时，只要一插进去，我就会感觉很</w:t>
      </w:r>
    </w:p>
    <w:p>
      <w:r>
        <w:t>爽了！」听她这么说我的心情也舒展了许多，便抱着她抚摸起来。我摸捏着她丰满的屁股说：「杨老师，我可想你</w:t>
      </w:r>
    </w:p>
    <w:p>
      <w:r>
        <w:t>了。你再不来的话我就要疯了。」她笑了笑：「我也是，你知道吗，刚一下火车我连家都没回来就和我丈夫说系里</w:t>
      </w:r>
    </w:p>
    <w:p>
      <w:r>
        <w:t>找我有事，就跑来了！」她又担心的告诉我，她丈夫现在虽然是一天不如一天了，但对她看得是越来越紧，好像有</w:t>
      </w:r>
    </w:p>
    <w:p>
      <w:r>
        <w:t>什么第六感一样，知道她有外遇似的。我看着她的样子，只好安慰着她说：「不会的，他不会想到你和我这年轻的</w:t>
      </w:r>
    </w:p>
    <w:p>
      <w:r>
        <w:t>学生的。所以他抓不到你什么把柄。她听了轻轻的打了我一下，说道：「你很年轻吗？觉得和我吃亏了吗？」说完</w:t>
      </w:r>
    </w:p>
    <w:p>
      <w:r>
        <w:t>她抓住我的鸡巴玩弄着，伸出舌头来舔我的乳头，柔软的手也上下搓弄我的鸡巴，我的感觉象电流通过，浑身麻麻</w:t>
      </w:r>
    </w:p>
    <w:p>
      <w:r>
        <w:t>的、痒痒的，我这才知道男人的乳头也是性兴奋区，而且十分敏感。（付燕她们谁也没有亲过我的这里）在她的爱</w:t>
      </w:r>
    </w:p>
    <w:p>
      <w:r>
        <w:t>抚下，我的鸡巴一下就硬起来了，直挺挺的傲立在那。她看着我笑了「还真是年轻呀，这麽快就又能干了。」我说</w:t>
      </w:r>
    </w:p>
    <w:p>
      <w:r>
        <w:t>：「杨姐，再来吧，我要让你满足。」她抬起身子，低头亲了亲我的鸡巴，然后让我坐到床边。（因为床是上下铺</w:t>
      </w:r>
    </w:p>
    <w:p>
      <w:r>
        <w:t>的，如果想玩女上男下，她没办法直接坐在床上）跨坐在我的上方，用手扶着我的鸡巴向下坐去，我感觉鸡巴忽的</w:t>
      </w:r>
    </w:p>
    <w:p>
      <w:r>
        <w:t>一下就被一团柔软的滑润的肉包住了，原来她的阴道早就湿湿的了，她和我说这几天她只要一想就会出水，她丈夫</w:t>
      </w:r>
    </w:p>
    <w:p>
      <w:r>
        <w:t>有时拥抱她也会使她潮湿起来。她把我的鸡巴吞没后，开始上下动了两下，我把手扶在她的腰部，真是十分受用。</w:t>
      </w:r>
    </w:p>
    <w:p>
      <w:r>
        <w:t>她的手扶着上床的铁栏杆。屁股坐在我的腿上，阴道开始耸动挤压我的龟头，而且越来越快，她的腰部一挺一挺的，</w:t>
      </w:r>
    </w:p>
    <w:p>
      <w:r>
        <w:t>阴道不停的收缩耸动，很有节奏和技巧，也十分有力，她的呻吟声也大了起来，后来她的频率越来越快，就象干力</w:t>
      </w:r>
    </w:p>
    <w:p>
      <w:r>
        <w:t>气活一样喘着粗气，发出」呜呜「的叫声。我心里也十分兴奋。只见她脸色潮红，头发也乱了，流着汗水，两个大</w:t>
      </w:r>
    </w:p>
    <w:p>
      <w:r>
        <w:t>白乳房在我眼前不停地晃动，我万万没想到一个平时挺矜持的女人也可以如此淫荡，如此狂放，这种刺激和惊喜无</w:t>
      </w:r>
    </w:p>
    <w:p>
      <w:r>
        <w:t>法用语言表述。她的阴道就像一张嘴，不停地吞吐抚弄着我的鸡巴，忽然她的阴道一阵收缩，我的龟头明显地感到</w:t>
      </w:r>
    </w:p>
    <w:p>
      <w:r>
        <w:t>一阵温热，她紧紧地抱着我，紧紧地夹着我的鸡巴，我也一阵酥麻，头脑一阵晕眩，两手紧紧地扒住她的两扇肥屁</w:t>
      </w:r>
    </w:p>
    <w:p>
      <w:r>
        <w:t>股，鸡巴用力向上顶，精液喷射而出。这一次，我们两个同时达到了高潮。高潮过去后，她趴在我身上没有动，我</w:t>
      </w:r>
    </w:p>
    <w:p>
      <w:r>
        <w:t>抱着她把她放到床上。</w:t>
      </w:r>
    </w:p>
    <w:p>
      <w:r>
        <w:t>由于两次射精，消耗了太多水分，感觉有些口渴了。于是我光着身子来到宿舍的书桌前倒了杯水，我喝着水，</w:t>
      </w:r>
    </w:p>
    <w:p>
      <w:r>
        <w:t>感觉杨晓菊已从床上下来，来到我身后，吻着我的后背。我也想回头亲吻她。但她躲开了。来到我的前面，把身子</w:t>
      </w:r>
    </w:p>
    <w:p>
      <w:r>
        <w:t>蹲了下来，用纸巾把我的鸡巴擦拭了一下，就开始为我口交。她把我的鸡巴含住，用一只手辅助，先慢后快地套弄</w:t>
      </w:r>
    </w:p>
    <w:p>
      <w:r>
        <w:t>起来，她很有技巧，舌头很厉害，又搅又舔，重点是龟头，每次几乎都把鸡巴连根含入，柔软的手也跟着上下套弄，</w:t>
      </w:r>
    </w:p>
    <w:p>
      <w:r>
        <w:t>力道恰到好处，弄得我心中像有根羽毛在轻轻抚弄，没几下，紫红色的大鸡巴又立了起来。她看看差不多了，拉着</w:t>
      </w:r>
    </w:p>
    <w:p>
      <w:r>
        <w:t>我的手想让我回到床上去。我笑着对她说：「杨老师，我喜欢你在我的上面做」于是我就坐在书桌前的靠椅上。等</w:t>
      </w:r>
    </w:p>
    <w:p>
      <w:r>
        <w:t>待着她上来。她迫不及待地上到了椅子，跨坐到我身上，把鸡巴对准阴道，屁股一沉，大鸡巴已经吞进她的屄中。</w:t>
      </w:r>
    </w:p>
    <w:p>
      <w:r>
        <w:t>于是，她又开始耸动挤压起来，还是那么疯狂地叫着，看得出，刚才挑起的情欲到现在又迸发出来，她腰部不停地</w:t>
      </w:r>
    </w:p>
    <w:p>
      <w:r>
        <w:t>耸动，两手还来摸我的乳头，我最敏感的三处都在她的抚弄中，幸亏刚才泄了两注，没有什么存货，现在好歹还能</w:t>
      </w:r>
    </w:p>
    <w:p>
      <w:r>
        <w:t>坚持，我两手摸着她肉感的背部，欣赏地观察着她那疯狂而淫荡的表情。杨晓菊的腰部前后耸动着，非常有力，脸</w:t>
      </w:r>
    </w:p>
    <w:p>
      <w:r>
        <w:t>上流露出近乎痛苦的表情，大声地呻吟着：「哦……哦……」声音越来越大，我感到她的阴阜在和我剧烈的摩擦，</w:t>
      </w:r>
    </w:p>
    <w:p>
      <w:r>
        <w:t>阴道耸动和收缩得越来越快，「啊……啊……」她大声叫着，跟本不去理会谁能听到。趴在我身上，我估计她到高</w:t>
      </w:r>
    </w:p>
    <w:p>
      <w:r>
        <w:t>潮了，就把鸡巴使劲向上顶着，她紧紧地抱着我，不停地连叫带吻，淫荡无比。过了几分钟，我看她有些平静了，</w:t>
      </w:r>
    </w:p>
    <w:p>
      <w:r>
        <w:t>问她：「怎么样？杨老师，舒服吧！」她点着头：「真好！，太爽了呀」我听了她说出爽这个字来，一时性起，我</w:t>
      </w:r>
    </w:p>
    <w:p>
      <w:r>
        <w:t>离开椅子，把她翻过来，让她仰卧在椅子上。自己趴在她软软的肉身子上抽插起来，她也抬起腰部配合着。弄了一</w:t>
      </w:r>
    </w:p>
    <w:p>
      <w:r>
        <w:t>阵，我有点不过瘾，就站起身来，让她跪在椅子上，撅起屁股，我从后面插入，她顺从地撅在那里，我两手扒住她</w:t>
      </w:r>
    </w:p>
    <w:p>
      <w:r>
        <w:t>的腰部，肉肉的，又方便又舒服，使劲地往她的屄里插着，极为过瘾。我的一只手还可以腾出来去摸她的乳房，由</w:t>
      </w:r>
    </w:p>
    <w:p>
      <w:r>
        <w:t>于她的丰腴，我的手抓在哪儿都能使上劲。眼里看着她那白皙肥大的屁股，手中抓摸着柔软的乳房和肉肉的腰，耳</w:t>
      </w:r>
    </w:p>
    <w:p>
      <w:r>
        <w:t>中听着她那淫荡的呻吟喘息和」啪啪「的肉击声，龟头感受着湿滑火热的蚌肉夹持，我再也坚持不住了，终于趴在</w:t>
      </w:r>
    </w:p>
    <w:p>
      <w:r>
        <w:t>她身上，手紧紧地抓着她的两只肥奶，大声地叫着，狠狠地射了出来。</w:t>
      </w:r>
    </w:p>
    <w:p>
      <w:r>
        <w:t>这一次，我非常过瘾，而且筋疲力尽。我抱起了她，和她来到床上，静静地摸着她那浑圆的肩头和光滑的背部。</w:t>
      </w:r>
    </w:p>
    <w:p>
      <w:r>
        <w:t>这时，我才想起问她：「杨老师，我已经射进去了三次，你不怕怀孕吗？」她亲了我一口：「我这几天一直在吃避</w:t>
      </w:r>
    </w:p>
    <w:p>
      <w:r>
        <w:t>孕药，心想咱们做起来方便，可是我觉得这些日子我的屁股吃的越来越大，身上的肉也越来越多。」原来是这样，</w:t>
      </w:r>
    </w:p>
    <w:p>
      <w:r>
        <w:t>怪不得她不怕我射在里面，我觉得她对我真是太好了，于是安慰说道：「杨老师，你的屁股越大，看起来越性感，</w:t>
      </w:r>
    </w:p>
    <w:p>
      <w:r>
        <w:t>我太喜欢你这样了！」她离开之前我们约定好，我再在这里待三天，这三天里我们要充分享受美妙的性爱……</w:t>
      </w:r>
    </w:p>
    <w:p>
      <w:r>
        <w:t>过完寒假回来，为了学校能在今年评为全国重点学院，所以学校的各个设施都要重新装修。首先动工的就是教</w:t>
      </w:r>
    </w:p>
    <w:p>
      <w:r>
        <w:t>师办公楼。老师们只好搬到一个旧楼里，做为临时办公地点。由于地方紧张，杨晓菊也无法再一个人用一间单独的</w:t>
      </w:r>
    </w:p>
    <w:p>
      <w:r>
        <w:t>办公室了。而是和其它几个系的主任共用一间办公室。这样就对我们的偷情造成了一定的麻烦。所以我们自从开学</w:t>
      </w:r>
    </w:p>
    <w:p>
      <w:r>
        <w:t>以来很长时间都没有机会享受彼此的身体。</w:t>
      </w:r>
    </w:p>
    <w:p>
      <w:r>
        <w:t>这天下午，我们学校的学生会组织了一场校内劳动。给我们系里布置的任务是去把校办工厂的机器擦干净。在</w:t>
      </w:r>
    </w:p>
    <w:p>
      <w:r>
        <w:t>中午的休息时间，我去后勤部领抹布，手套等物品时。仓库的门锁着。向后勤部打扫卫生的工人打听。原来，后勤</w:t>
      </w:r>
    </w:p>
    <w:p>
      <w:r>
        <w:t>部的王老师这两天生病了正在住院。后勤部仓库的钥匙就暂时由我们系的主任，也就是杨晓菊在保管。如果需要什</w:t>
      </w:r>
    </w:p>
    <w:p>
      <w:r>
        <w:t>么东西，就去找她。我听了当然很高兴，觉得事情就更加好办了。于是就去她的新办公室找她。当我进到她办公室</w:t>
      </w:r>
    </w:p>
    <w:p>
      <w:r>
        <w:t>时，她当时正在和办公室的其他几位老师玩跳棋。当她看看到我过来，态度表现的很平淡，我想她是怕其他人看出</w:t>
      </w:r>
    </w:p>
    <w:p>
      <w:r>
        <w:t>我们不寻常的关系吧。我说明了来意后，她笑着对我说：「好吧，我和你去仓库里取东西！」说着就站起身来，想</w:t>
      </w:r>
    </w:p>
    <w:p>
      <w:r>
        <w:t>要和我走出去。但也许是其他几位老师玩得正在兴头上，并不愿意她现在离开。都说让她把钥匙给我，让我自己去</w:t>
      </w:r>
    </w:p>
    <w:p>
      <w:r>
        <w:t>拿。她看了看我，想了一会儿，然后说道：「不行呀。王老师临走时特意交待我要认真管理仓库的物品。怎么能随</w:t>
      </w:r>
    </w:p>
    <w:p>
      <w:r>
        <w:t>便给学生自己拿呢？」其他的人听了，也觉得没有反对了理由了，也就不再管我们而是继续又投入到了游戏当中。</w:t>
      </w:r>
    </w:p>
    <w:p>
      <w:r>
        <w:t>这时杨晓菊偷偷向我眨了眨眼，我终于明白她的意思了。她想在中午休息的时候在仓库和我一起享受性爱呀。我当</w:t>
      </w:r>
    </w:p>
    <w:p>
      <w:r>
        <w:t>时真是高兴极了。心想女人的心思来的就是快。</w:t>
      </w:r>
    </w:p>
    <w:p>
      <w:r>
        <w:t>我们俩个一前一后走向后勤仓库。我在后面打量着她。她今天上身穿着一件白色的紧身薄羊毛衫，下面穿着黑</w:t>
      </w:r>
    </w:p>
    <w:p>
      <w:r>
        <w:t>色的八片裙，刚在膝盖上面一点。腿上穿着一双黑色的加厚连裤袜，脚上一双粉红色的高根皮鞋，显得又漂亮又性</w:t>
      </w:r>
    </w:p>
    <w:p>
      <w:r>
        <w:t>感，撒发着成熟少妇的味道。我都看傻眼了，不知不觉下面那条肉棍就竖了起来。当我们俩个进到仓库里时，她也</w:t>
      </w:r>
    </w:p>
    <w:p>
      <w:r>
        <w:t>随手把暗锁锁上了，她这个动作更是使我欲火燃烧，我紧紧的把她抱入怀中，亲吻着她的樱唇。她也焦急的回应着</w:t>
      </w:r>
    </w:p>
    <w:p>
      <w:r>
        <w:t>我。我和她激情地互相吸吮着，舌儿互缠，唾液交流。吻了一会儿，我把她放开了，心情激动的说道：「杨老师，</w:t>
      </w:r>
    </w:p>
    <w:p>
      <w:r>
        <w:t>我真是想死你了，我现在就想进入你的身体。可以吗？你看，现在我都已经这样子了。」边说着，边把裤子拉链拉</w:t>
      </w:r>
    </w:p>
    <w:p>
      <w:r>
        <w:t>下来从里面露出了我那早已竖起的内棍。杨晓菊低头一看，见我的阳具昂首挺立，龟头红胀，不禁也有些动心，但</w:t>
      </w:r>
    </w:p>
    <w:p>
      <w:r>
        <w:t>是看了看周围，又不禁面露难色，说：「」这里也没地方啊！「」我听了也打量了一下仓库的环境。各种东西都归</w:t>
      </w:r>
    </w:p>
    <w:p>
      <w:r>
        <w:t>类的很整齐。虽然很大，但也没有能供两个人欢娱一场的地方。突然，我看到在角落中堆放着一堆硬纸箱子，显然</w:t>
      </w:r>
    </w:p>
    <w:p>
      <w:r>
        <w:t>里面装的是洗衣粉之类的东西。于是我马上过去从上面搬了几箱平铺在地上，再在上面铺一些泡沫塑料。算是简单</w:t>
      </w:r>
    </w:p>
    <w:p>
      <w:r>
        <w:t>的床了。然后我拉着杨晓菊走了过去说道：「就在这里了！」撩起她的裙子，把她的连裤袜脱了下来，扔到一边。</w:t>
      </w:r>
    </w:p>
    <w:p>
      <w:r>
        <w:t>分开她双腿，从大腿根里侧把她的内裤往边上一拉，阴部就露了出来，由于这次时间紧迫，不能象以前那样慢慢欣</w:t>
      </w:r>
    </w:p>
    <w:p>
      <w:r>
        <w:t>赏、把玩、挑逗了，鸡巴对准穴口，向前一送，直接就戳了进去。没经过什么前戏，再加上又是第一次再这种地方。</w:t>
      </w:r>
    </w:p>
    <w:p>
      <w:r>
        <w:t>杨晓菊的阴道还缺少润滑，我这用力一插，疼得她」啊呀「一声，皱着眉头骂道：「」你个臭小子，真狠哪！「」</w:t>
      </w:r>
    </w:p>
    <w:p>
      <w:r>
        <w:t>其实以前每次和她做爱，我都会先和她拥吻、爱抚，待她动情时，再摸弄她的阴部，刺激阴蒂，每次都把她搞得爱</w:t>
      </w:r>
    </w:p>
    <w:p>
      <w:r>
        <w:t>液泛出，娇喘连连，但是现在不具备条件，只能长驱直入了。我用力抽插着，想尽快射精，毕竟这是在仓库，虽然</w:t>
      </w:r>
    </w:p>
    <w:p>
      <w:r>
        <w:t>现在是中午休息时间，但也说不定会有人来领东西。所以不能搞持久战。杨晓菊仰躺在我临时搭建的」床「上，被</w:t>
      </w:r>
    </w:p>
    <w:p>
      <w:r>
        <w:t>我插着，还不时回头向门外看，听着门外的动静，唯恐有人会突然敲门。我也知道这太危险了，只想快点结束。可</w:t>
      </w:r>
    </w:p>
    <w:p>
      <w:r>
        <w:t>是我越想快射，越射不出，因为这个姿式太别扭了，这个临时的」床「太低了，人在上面身体放不开，杨晓菊的内</w:t>
      </w:r>
    </w:p>
    <w:p>
      <w:r>
        <w:t>裤又挺紧的，虽然向一侧扒开，但我的鸡巴抽插时，总受到阻碍，而且我也没脱裤子，裤口拉链总是磨擦到鸡巴，</w:t>
      </w:r>
    </w:p>
    <w:p>
      <w:r>
        <w:t>再插一会就该磨破皮了，这样我很难集中精力达到高潮。我说：「不行，杨老师，我要换个姿式。」说着把阴茎拨</w:t>
      </w:r>
    </w:p>
    <w:p>
      <w:r>
        <w:t>出来，脱掉杨晓菊的内裤，装在我的裤口袋里，我把杨晓菊从纸盒上拉起来，让她扶着后面放粉笔的铁架子，而我</w:t>
      </w:r>
    </w:p>
    <w:p>
      <w:r>
        <w:t>站在她身后，让她撅着屁股，我也把裤子连同裤脱到大腿处一把掀起裙子，雪白的大屁股暴露无余，鸡巴对准了一</w:t>
      </w:r>
    </w:p>
    <w:p>
      <w:r>
        <w:t>送，」扑哧「又一下插了进去。这个姿式可是我的最爱，不累，还得以施展，插穴的同时还可欣赏肥臀。我一边插</w:t>
      </w:r>
    </w:p>
    <w:p>
      <w:r>
        <w:t>着，一边把她的裙子向她肩部撩起，让她的身体露的多些，以便增添视觉效果，我双手捧着杨晓菊的屁股，这雪白</w:t>
      </w:r>
    </w:p>
    <w:p>
      <w:r>
        <w:t>的屁股在我腹部的拍击下象水面一样泛起波涛，我缓缓的抽插着，以便细细的体会在她温暖体内的美妙时刻。可是</w:t>
      </w:r>
    </w:p>
    <w:p>
      <w:r>
        <w:t>她却向我说道：「闫冰，快点吧，中午休息时间快过了，也许马上就要来人了！」我答应着，加快了动作。我啪啪」</w:t>
      </w:r>
    </w:p>
    <w:p>
      <w:r>
        <w:t>的响声回荡在这个仓库里，也不知隔壁的后勤工人能不能听到，惊险之下更添刺激，杨晓菊经过这百十下的抽插，</w:t>
      </w:r>
    </w:p>
    <w:p>
      <w:r>
        <w:t>也不禁情欲大动，轻声呻吟起来，我低头观看时，只见自己的阳具在她的穴里进进出出，带出来的爱液闪着亮光，</w:t>
      </w:r>
    </w:p>
    <w:p>
      <w:r>
        <w:t>我用指头沾了点淫水涂到她的屁眼上，想用手指插进去，杨晓菊不让，屁眼一缩，阴道也跟着一紧，我的阳具被这</w:t>
      </w:r>
    </w:p>
    <w:p>
      <w:r>
        <w:t>样一刺激，突然把持不住，猛地射出了精液。我累得伏在杨晓菊的背上直喘粗气，杨晓菊也回过头来试图吻我，看</w:t>
      </w:r>
    </w:p>
    <w:p>
      <w:r>
        <w:t>来这一战，她也十分受用。</w:t>
      </w:r>
    </w:p>
    <w:p>
      <w:r>
        <w:t>我们两个人身体分开后，我接过杨晓菊递给我的卫生纸擦了擦下身，就提上了裤子。再看看杨晓菊，她一手提</w:t>
      </w:r>
    </w:p>
    <w:p>
      <w:r>
        <w:t>着裙子一手用纸巾捂着小淫穴。就这样过了一会儿，白白的精液从她体内流了出来，流到了纸巾上。她把我和她用</w:t>
      </w:r>
    </w:p>
    <w:p>
      <w:r>
        <w:t>过的纸巾仔细的叠好放在了包里后，并没有向我要装在我裤子口袋里的小内裤，而是直接穿上了她那性感的黑色连</w:t>
      </w:r>
    </w:p>
    <w:p>
      <w:r>
        <w:t>裤袜。我知道今天我的收藏又多了一件。想到这里，心里一高兴脸上就露出了笑容。杨晓菊看着我笑了，对了说道</w:t>
      </w:r>
    </w:p>
    <w:p>
      <w:r>
        <w:t>：「小坏蛋，你傻笑什么呀。你快帮我看看我的连裤袜后面穿好了吗？」说着，又提起裙子来让我察看。我看着她</w:t>
      </w:r>
    </w:p>
    <w:p>
      <w:r>
        <w:t>黑色连裤袜上包裹的玉腿和那浑圆结实的大屁股。我的大鸡巴又硬了起来。于是我抱着她的小蛮腰。鸡巴隔着我的</w:t>
      </w:r>
    </w:p>
    <w:p>
      <w:r>
        <w:t>裤子和她的连裤袜在她的屁股沟子上蹭着说道：「杨老师，我还想和你干一次，好吗？」杨晓菊其实这么被我一蹭</w:t>
      </w:r>
    </w:p>
    <w:p>
      <w:r>
        <w:t>她感到很舒服，气喘吁吁的说道：「闫冰，现在还是不要了，我怕人看见，要不明天你到我家来吧，他们爷俩去钓</w:t>
      </w:r>
    </w:p>
    <w:p>
      <w:r>
        <w:t>鱼。家里没人好吗？」我听了当然很高兴，因为以前我曾提出过想到她们家去和她做爱，但她拒绝了。因为她说她</w:t>
      </w:r>
    </w:p>
    <w:p>
      <w:r>
        <w:t>觉得这样会更对不起她老公和孩子。但今天她主动提出上她家，我想她的身体是越来越需要我的安慰了。所以也就</w:t>
      </w:r>
    </w:p>
    <w:p>
      <w:r>
        <w:t>失去了她的原则。于是高兴的说道：「好呀，杨老师，我一定去。但你不去，你老公不怀疑吗？」她回答说：「我</w:t>
      </w:r>
    </w:p>
    <w:p>
      <w:r>
        <w:t>会说我要去给同学过生日，反正他也不认识她们，不会被他发现的。你就放心来吧！」当我们在仓库走出来时，我</w:t>
      </w:r>
    </w:p>
    <w:p>
      <w:r>
        <w:t>知道明天又是一个很快乐的日子。第二天早上约莫八点多钟，我就来到了杨晓菊家，坐在她家单元门口的长椅</w:t>
      </w:r>
    </w:p>
    <w:p>
      <w:r>
        <w:t>上等待着。大约过了四十多分钟，看到了杨晓菊家的窗帘拉上了。我知道这是她给我的信号，说明她先生和孩子要</w:t>
      </w:r>
    </w:p>
    <w:p>
      <w:r>
        <w:t>出门了，又等了一会儿，只见一个五十多岁的老男人带着个小男孩走到了楼下，然后向汽车库走去。我趁着这个单</w:t>
      </w:r>
    </w:p>
    <w:p>
      <w:r>
        <w:t>元门开着的机会，马上进去了走到了六楼，杨晓菊果然开着门，而她则站在门口等待我的到来。俩人互相作了一个</w:t>
      </w:r>
    </w:p>
    <w:p>
      <w:r>
        <w:t>鬼脸，相携进了玄关，锁上大门，立刻拥抱得死紧，彼此热吻着。</w:t>
      </w:r>
    </w:p>
    <w:p>
      <w:r>
        <w:t>杨晓菊因为刚起床，也只随便穿了一件松长睡衣，这样我很容意就探手到了里面，轻薄的摸索着，她这时并没</w:t>
      </w:r>
    </w:p>
    <w:p>
      <w:r>
        <w:t>有穿胸衣，握揉着她胸前的那一对小球。「对了，」杨晓菊突然想起：「我还得要去窗口跟他们ByeBye. 」「哦，</w:t>
      </w:r>
    </w:p>
    <w:p>
      <w:r>
        <w:t>老师，好甜蜜啊！」我则笑着说。「啐，他是我老公，你吃甚么醋啊？」杨晓菊轻敲了一下我的额头，笑骂着说。</w:t>
      </w:r>
    </w:p>
    <w:p>
      <w:r>
        <w:t>她走进卧房，我当然也跟着进去。杨晓菊跪爬到床边的窗口，打开窗户，略略探身出去，刚好她丈夫和孩子开着车</w:t>
      </w:r>
    </w:p>
    <w:p>
      <w:r>
        <w:t>出了车库，她丈夫在车里向她挥手。她也挥手向他们示意，这时我则伸手掀起了她的松长睡衣，露出圆俏的屁股，</w:t>
      </w:r>
    </w:p>
    <w:p>
      <w:r>
        <w:t>里面只是穿着一条小T 裤。「好啊！杨老师，你这么浪，穿着样的内裤而且已经湿透了呀。」我一边摸着她那黏湿</w:t>
      </w:r>
    </w:p>
    <w:p>
      <w:r>
        <w:t>湿的阴户，一边说，大鸡巴已经硬起来了。「湿了不行吗？小坏蛋」杨晓菊一边挥着手，也没回头的说。而屁股在</w:t>
      </w:r>
    </w:p>
    <w:p>
      <w:r>
        <w:t>我面前摇晃着。看着她的浪样我实在忍不住了，一把提起大鸡巴，把她的小T 裤往旁边一拉，插进来了，一阵温暖</w:t>
      </w:r>
    </w:p>
    <w:p>
      <w:r>
        <w:t>的接触后，跟着将她的小穴被塞得满满的，花心上好像也被我的大龟头顶撞上了，这个动作使得杨晓菊差点窒息，</w:t>
      </w:r>
    </w:p>
    <w:p>
      <w:r>
        <w:t>虽然身后我的大鸡巴正在抽插着，但她脸上也不能作出舒媚的表情。因为前面杨晓菊必须跟丈夫和孩子挥手，好不</w:t>
      </w:r>
    </w:p>
    <w:p>
      <w:r>
        <w:t>容易等他们都上了轿车，她正想松口气，回身骂骂我，她老公又走下车来，向她作了一个手势，表示车子有点问题。</w:t>
      </w:r>
    </w:p>
    <w:p>
      <w:r>
        <w:t>他打开了车前盖，探身查看。杨晓菊只好继续趴在窗缘，忍受着我那干死人的鸡巴来回抽动，她怠牙紧咬，浑身颤</w:t>
      </w:r>
    </w:p>
    <w:p>
      <w:r>
        <w:t>抖。终於她老公又向她作了一个OK的手势，盖上前盖，坐回驾驶座，准备起动。当车子开使缓缓滑动的时後，她再</w:t>
      </w:r>
    </w:p>
    <w:p>
      <w:r>
        <w:t>也忍受不住，媚眼一闭，小脸往上仰起，「啊！…」的一声浪叫，来了高潮，丢精了。</w:t>
      </w:r>
    </w:p>
    <w:p>
      <w:r>
        <w:t>我放开她的屁股，让她回身进来，她一把扑在我的怀里，双双倒在床上。我们连忙除掉了彼此身上的衣服，俩</w:t>
      </w:r>
    </w:p>
    <w:p>
      <w:r>
        <w:t>人正面相拥，大鸡巴很容易的找到小穴口，屁股稍一用力前挺，就又全根尽没，直达花心。「啊呀…小坏蛋…一大</w:t>
      </w:r>
    </w:p>
    <w:p>
      <w:r>
        <w:t>早…就…来欺负…人家…唉哟！…啊…」我看着她的浪洋说道：「怎么，不是你叫我来欺负你的吗？现在不想了？」</w:t>
      </w:r>
    </w:p>
    <w:p>
      <w:r>
        <w:t>说着把大鸡巴从小穴中拔出来。「别…你最好了…快进来呀…快…」这样一来，正在享受中的杨晓菊口不择言，连</w:t>
      </w:r>
    </w:p>
    <w:p>
      <w:r>
        <w:t>连催我。媚态百出。我知道她现在真的很急，于是直起身子，两手按住杨晓菊丰臀，在穴口磨了磨沾了些淫水。然</w:t>
      </w:r>
    </w:p>
    <w:p>
      <w:r>
        <w:t>后把肉棒缓缓推进去，来回了好几遍后，觉得她的穴内更加泛滥成灾了。便开始肆无忌惮地功城略地。杨晓菊这时</w:t>
      </w:r>
    </w:p>
    <w:p>
      <w:r>
        <w:t>终于尝到了甜头，尽量把丰臀翘高，迎合我的冲击，只觉得那根在自己体内进进出出的火棒是如此的坚硬，每一下</w:t>
      </w:r>
    </w:p>
    <w:p>
      <w:r>
        <w:t>的插入都几乎令她魂飞魄散，飘飘欲仙。我的动作也越来越快，渐渐地就再也没有怜香惜玉之心，忘情地冲奔起来。</w:t>
      </w:r>
    </w:p>
    <w:p>
      <w:r>
        <w:t>肚皮和丰臀接触时发出的「啪啪」声，杨晓菊的呻吟声令整个房间都充满着无比淫乱的氛围，我们两个都沉浸在交</w:t>
      </w:r>
    </w:p>
    <w:p>
      <w:r>
        <w:t>合的肉欲当中。在我一下快似一下的抽插中，她只觉一种前所未有的快慰流遍全身，淫水一股一股地从穴内流出，</w:t>
      </w:r>
    </w:p>
    <w:p>
      <w:r>
        <w:t>禁不住叫出声来：「「啊……冰，我……不成了，我要死了。」」而她的求饶声让我充满了征服感，哈哈大笑道：</w:t>
      </w:r>
    </w:p>
    <w:p>
      <w:r>
        <w:t>「「不成了吗？我的好老师，好滋味还在后头呢。」」杨晓菊扭动着屁股，娇喘着：「「小冰，我真的不成了，求</w:t>
      </w:r>
    </w:p>
    <w:p>
      <w:r>
        <w:t>你饶了我吧。」」穴内淫水不停地涌出，顺着玉腿，流了一床。在杨晓菊不断的求饶声中，我也到了强弩之末，手</w:t>
      </w:r>
    </w:p>
    <w:p>
      <w:r>
        <w:t>掌狠狠的在她臀上打了几下，雪白的屁股上登时现出几道红印，再狠狠的冲刺了几下，便趴在杨晓菊身上泄了出来。</w:t>
      </w:r>
    </w:p>
    <w:p>
      <w:r>
        <w:t>浓热的阳精把杨晓菊烫的几乎昏了过去。终于云收雨罢，我拥着杨晓菊躺在床上，轻怜蜜爱。</w:t>
      </w:r>
    </w:p>
    <w:p>
      <w:r>
        <w:t>就这样，我和她又抱在了一起。亲吻起来。（毕竟是在她家，我们要抓紧时间，多做几次呀）过了一会儿，她</w:t>
      </w:r>
    </w:p>
    <w:p>
      <w:r>
        <w:t>抓着我的手放在了她的乳房上。我就用手搓着她的大奶子，又把我的脸俯在坚挺的乳房上，不停的吻着，并不停用</w:t>
      </w:r>
    </w:p>
    <w:p>
      <w:r>
        <w:t>牙轻咬那两颗红豆。她则不停地扭动着身子，嘴里呻吟着：「冤家哟……好舒服」她的两条丰满的大腿不知什么时</w:t>
      </w:r>
    </w:p>
    <w:p>
      <w:r>
        <w:t>候紧紧夹住了我的一条腿，使劲地磨擦着，并用手摸着我的头。我的手开始向下。天啊！？一会儿就有这么多水了，</w:t>
      </w:r>
    </w:p>
    <w:p>
      <w:r>
        <w:t>就好象有一杯水倒在了她的小穴上。这时她突然翻过身来把我压在身上，手一把握住我的小弟弟，屁股一沉，就坐</w:t>
      </w:r>
    </w:p>
    <w:p>
      <w:r>
        <w:t>了下去，「「叽」」的一声，我的鸡巴就滑了进去，她的双手紧抱住我的臀部往前拉着，大屁股一会向左旋动，一</w:t>
      </w:r>
    </w:p>
    <w:p>
      <w:r>
        <w:t>会向右旋动，那种感觉就象她的又肥又大的屁股是一个大肉磨盘，在疯狂的转动着，我两只手也没闲着，一会儿搓</w:t>
      </w:r>
    </w:p>
    <w:p>
      <w:r>
        <w:t>她的乳房，一会儿抱住她的大屁股向上顶几下。操了五六分钟，可能是她这种方式太疯狂的缘故，我感觉想射了，</w:t>
      </w:r>
    </w:p>
    <w:p>
      <w:r>
        <w:t>想叫她停一下。没想到她突然叫出声来：「「啊……啊」一边加快了屁股的起落，一边用手抓床单。我也不管那么</w:t>
      </w:r>
    </w:p>
    <w:p>
      <w:r>
        <w:t>多了，用尽全身力气把鸡巴向上捅。终于她停了下来，整个人象烂泥一象趴在我身上。我正着急，只要再干几下我</w:t>
      </w:r>
    </w:p>
    <w:p>
      <w:r>
        <w:t>就能射出来了，结果她一停，又一压，我顿时没了感觉。于是就把手伸到她的背后摸她的大屁股。过了一会，她回</w:t>
      </w:r>
    </w:p>
    <w:p>
      <w:r>
        <w:t>过神来，笑了一下：「真是舒服啊。我这招还行吧你真厉害，平时我丈夫只要我一用这招，他一分钟都坚持不了」</w:t>
      </w:r>
    </w:p>
    <w:p>
      <w:r>
        <w:t>「是吗？其实刚才我就要出来了，你一停。我又回去了！」我笑着说道。她一听，也乐了：「原来是这样呀，看来</w:t>
      </w:r>
    </w:p>
    <w:p>
      <w:r>
        <w:t>我的这招还是很有用呀！」边说着边下了床，从厕所拿出一盆水，用毛巾帮我擦小弟弟。哈，真不得了，小弟弟怒</w:t>
      </w:r>
    </w:p>
    <w:p>
      <w:r>
        <w:t>发冲冠，上面还有阴毛上全是她的浪水。她擦了两把才擦干净。我正奇怪时，她把毛巾一扔，头一低，就把我的小</w:t>
      </w:r>
    </w:p>
    <w:p>
      <w:r>
        <w:t>弟弟含进了嘴里。没容我多想，那种强烈的刺激就让我呻吟起来。她半坐在床沿给我口交，我可以摸她的淫穴和大</w:t>
      </w:r>
    </w:p>
    <w:p>
      <w:r>
        <w:t>奶。她用舌尖舔着我的马眼，并用那双唇吞吐着我的龟头，继而用嘴使劲含住我勃起的阴茎，疯狂的吞吐起来。我</w:t>
      </w:r>
    </w:p>
    <w:p>
      <w:r>
        <w:t>则用手使劲抚摸着她又肥又圆的大屁股，使劲揉搓着圆滚滚、白滑滑的臀丘。我大叫：「杨老师，太爽了，我要出</w:t>
      </w:r>
    </w:p>
    <w:p>
      <w:r>
        <w:t>来了。」她一听，马上吐了出来，身子往床里一仰，双手把住自己双腿后大大的张开，口中说到：「」小冰，来哪，</w:t>
      </w:r>
    </w:p>
    <w:p>
      <w:r>
        <w:t>快来干我！「」我怪叫一声，长身而起，用手握住鸡巴，双腿跪在床上，鸡巴在离她的B 有二十多公分时就开始远</w:t>
      </w:r>
    </w:p>
    <w:p>
      <w:r>
        <w:t>远的狠狠地插过去。「」啪「」的一声，被我插个正着。两手抱住她的腰，架高她的又肥又圆的屁股，疯狂的抽插</w:t>
      </w:r>
    </w:p>
    <w:p>
      <w:r>
        <w:t>起来。她也很配合我，嘴里不知道在乱说些什么，里面的肉紧紧夹住我的小弟弟，她的阴道口也在紧缩，令我每一</w:t>
      </w:r>
    </w:p>
    <w:p>
      <w:r>
        <w:t>次进出都有无比的快感，我忍不住叫了起来：「」舒服死我了，我要干死你！干死你！「」终于，我射了出来……</w:t>
      </w:r>
    </w:p>
    <w:p>
      <w:r>
        <w:t>从口交到我射出，才不过2 分钟，却是我有史以来最爽的一次！我将头埋在她的乳房之中，一身是汗的喘息着趴在</w:t>
      </w:r>
    </w:p>
    <w:p>
      <w:r>
        <w:t>她的身上，稍作片刻休息。她笑着问我：「」小冰，你满足了吗？老师我真是舒服哟。」我说道：「「我当然还没</w:t>
      </w:r>
    </w:p>
    <w:p>
      <w:r>
        <w:t>满足呢，杨老师那又肥又大地屁股太爽。我还想多干几次。」」她笑了：「「还多干几次啊，你个小滑头」」说老</w:t>
      </w:r>
    </w:p>
    <w:p>
      <w:r>
        <w:t>实话，我和我想我今天一定要干她个五六次，这样才对得起她让我上她家来。</w:t>
      </w:r>
    </w:p>
    <w:p>
      <w:r>
        <w:t>在休息期间，我和她胡乱地聊了一会。我和她平躺着，从後面搂住她的腰，不停地用手摸着她的肥肥的阴户。</w:t>
      </w:r>
    </w:p>
    <w:p>
      <w:r>
        <w:t>她兴奋得努力向後撅着她那又肥又大的屁股，并用手牵拉着我的小弟弟。我把小弟弟夹在她的丰满的臀缝中，使劲</w:t>
      </w:r>
    </w:p>
    <w:p>
      <w:r>
        <w:t>向前挺着胯，渐渐地感觉到我的鸡巴又粗大起来。杨晓菊转过身来，让我靠在床上，她面对我用她的小穴把我的鸡</w:t>
      </w:r>
    </w:p>
    <w:p>
      <w:r>
        <w:t>巴吞了进去，然后仰身慢慢的坐下，双手在背后撑着床。我可以感觉到我的鸡巴被压了下去。杨晓菊呻吟着：「到</w:t>
      </w:r>
    </w:p>
    <w:p>
      <w:r>
        <w:t>头喽……到头喽」我急忙抽送起来。我的鸡巴正从她的淫穴里进进出出，因为坐姿的关系，鸡巴出来时紧夹着向上</w:t>
      </w:r>
    </w:p>
    <w:p>
      <w:r>
        <w:t>捋，直到只剩下大龟头夹在她的阴道口内，进去时紧夹着大鸡巴向下捋，直到齐根到底，我恨不得连卵蛋也挤进去。</w:t>
      </w:r>
    </w:p>
    <w:p>
      <w:r>
        <w:t>她则抬起大屁股配合我进出，还不时的再转上几转。我这次没这么快出来，一连搞了十分钟左右，感觉她小穴里的</w:t>
      </w:r>
    </w:p>
    <w:p>
      <w:r>
        <w:t>温度越来越高。她的淫水也因不断的磨擦变得粘稠，涂满了我和她的阴毛。</w:t>
      </w:r>
    </w:p>
    <w:p>
      <w:r>
        <w:t>我提议换个姿势，用我喜欢的背后式。杨晓菊顺从地点了点头：「「你不要动，我来。」」只见她把右腿一转，</w:t>
      </w:r>
    </w:p>
    <w:p>
      <w:r>
        <w:t>身子一翻，已经转过去，而我的鸡巴仍然在她的小穴内。这时，她已经两手趴床，收腹，撅起她那白花花的大屁股</w:t>
      </w:r>
    </w:p>
    <w:p>
      <w:r>
        <w:t>对着我了：「「来，干我吧！」」我看着梦寐以求的大屁股，热血上头，两手把住两片臀丘，疯了一般插了起来，</w:t>
      </w:r>
    </w:p>
    <w:p>
      <w:r>
        <w:t>拼命的冲撞着她的大屁股，以出啪啪啪的声音，我的汗水顺着头发流下来，杨晓菊的浪叫声也是一浪高过一浪：「</w:t>
      </w:r>
    </w:p>
    <w:p>
      <w:r>
        <w:t>「哦……扛不住了……舒服哦」」我一直不停的操了五六分钟，期间没停过。感觉鸡巴的温度已经发烫。终于有了</w:t>
      </w:r>
    </w:p>
    <w:p>
      <w:r>
        <w:t>要射的感觉，但我真的接不上了，就躺在了她的背上想休息一下。她看我累了，赶紧背住了我，慢慢地把我靠在床</w:t>
      </w:r>
    </w:p>
    <w:p>
      <w:r>
        <w:t>上，我说：「「杨老师，不要紧，我休息一下就好。」」她靠在我身上，摸着我的脸说：「「哪有象你这样的，你</w:t>
      </w:r>
    </w:p>
    <w:p>
      <w:r>
        <w:t>太厉害了，一刻都不停。」」我说：「「杨老师，那你爽不爽？」」她看着我的笑着说：「「爽，这让我太舒服了」」</w:t>
      </w:r>
    </w:p>
    <w:p>
      <w:r>
        <w:t>边说边不停的摸着我的全身。我说：「「你躺下吧，让我狠狠地日你！」」她笑着说：「「别了，还是我在上面吧，</w:t>
      </w:r>
    </w:p>
    <w:p>
      <w:r>
        <w:t>这样我也能主动些，你也不会太累的」」说完起身，面对着我把双腿叉开坐了下去。啊，肉磨盘又要开始转动了！</w:t>
      </w:r>
    </w:p>
    <w:p>
      <w:r>
        <w:t>只见她两只大乳房在我眼前晃啊晃，硕大的屁股转啊转。然而这次又有所不同，向左或向右转了两三圈之后又狠狠</w:t>
      </w:r>
    </w:p>
    <w:p>
      <w:r>
        <w:t>地坐下，随之会有「叽咕」一声，那是她的淫水在我鸡巴的挤压下喷薄而出的声音。我的鸡巴以根部为支点随着她</w:t>
      </w:r>
    </w:p>
    <w:p>
      <w:r>
        <w:t>的大屁股不停的做着旋转和直线运动。真是爽啊，那些一种怎么样的爽法啊。每次她坐下的时候，鸡巴通过她充满</w:t>
      </w:r>
    </w:p>
    <w:p>
      <w:r>
        <w:t>淫水的淫肉时都会有想射的感觉，但紧接着的转圈却平抑了射感，就这样我就象在情欲的风尖浪口里上上下下。如</w:t>
      </w:r>
    </w:p>
    <w:p>
      <w:r>
        <w:t>此反复五六次之后，我全身的肌肉开始紧绷，精子开始从我身体的每个部位向我的鸡巴集中，一阵畅意顺着精管不</w:t>
      </w:r>
    </w:p>
    <w:p>
      <w:r>
        <w:t>断地向里深入，完全集中在小腹下端，一种无法忍耐的爽快立刻漫延了全身，然后聚焦到我的椎骨的最下端，我一</w:t>
      </w:r>
    </w:p>
    <w:p>
      <w:r>
        <w:t>只手握住她的乳房，一只手疯狂的抓紧她的屁股，我口中发出了胡乱的呻吟：「「啊……啊……快……快」」她知</w:t>
      </w:r>
    </w:p>
    <w:p>
      <w:r>
        <w:t>道我要射了，马上不转圈了，只是死命的用她的大屁股起起落落。我再也把持不住，肉棒做着最后的冲刺，终于像</w:t>
      </w:r>
    </w:p>
    <w:p>
      <w:r>
        <w:t>火山爆发一样，精关大开，一泄如注，乳白的精液直射入她的阴道，我整个人感到一阵从未有过的轻松。</w:t>
      </w:r>
    </w:p>
    <w:p>
      <w:r>
        <w:t>当然了，在他老公和孩子回来之前，我们又一起做了两次，每次都是把杨晓菊操的很爽。而且有一次还进了她</w:t>
      </w:r>
    </w:p>
    <w:p>
      <w:r>
        <w:t>的处女之地后庭花屁眼儿，看着她淫荡的表情，我知道这个性感的少妇在这些日子已经离不开我了。前面的性爱之</w:t>
      </w:r>
    </w:p>
    <w:p>
      <w:r>
        <w:t>门已经又在向我招手了……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