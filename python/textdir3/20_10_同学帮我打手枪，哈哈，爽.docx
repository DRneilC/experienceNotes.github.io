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同学帮我打手枪，哈哈，爽</w:t>
      </w:r>
    </w:p>
    <w:p>
      <w:r>
        <w:t>我读高中的时班里有一位女同学，她叫阿仪，虽然她说不上是绝色美人，但样子还是不错的，她高160cm ，不</w:t>
      </w:r>
    </w:p>
    <w:p>
      <w:r>
        <w:t>肥不瘦，但是她的胸部却又大又挺，真的十分诱人，我们学校的夏季校服是白色的连身裙，很薄的，但她从不穿衬</w:t>
      </w:r>
    </w:p>
    <w:p>
      <w:r>
        <w:t>衣，所以她穿什麽款式的胸罩和胸罩上的花纹是可以看得很清楚的，有时她穿一些比较薄的胸罩时，还可以看到她</w:t>
      </w:r>
    </w:p>
    <w:p>
      <w:r>
        <w:t>那若隐若现的乳头呢，因为我的坐位在她的隔邻，所以我时常都可以看得很清楚，所以上课时我的小弟弟勃起得很</w:t>
      </w:r>
    </w:p>
    <w:p>
      <w:r>
        <w:t>厉害，正因为如此，所以我时常也要借故到洗手间打手枪呢！</w:t>
      </w:r>
    </w:p>
    <w:p>
      <w:r>
        <w:t>不过因为她当时巳有一位很要好的男友，所以我们这班男生都没胆追求她，我记得有一次假期，我们一班同学</w:t>
      </w:r>
    </w:p>
    <w:p>
      <w:r>
        <w:t>一同去逛街，她那天穿了一件白色的T-shirt ，领口很大的，我的同学们都走在前面，只有我和她走在後面，因为</w:t>
      </w:r>
    </w:p>
    <w:p>
      <w:r>
        <w:t>她的鞋带松脱了，所以她便蹲下身子去整理，我看到当时的情景便立刻呆住了，因为我看到她里面那两团奇妙的东</w:t>
      </w:r>
    </w:p>
    <w:p>
      <w:r>
        <w:t>西啊，可能因为她那天所穿的胸罩质地比较软，又或者是胸罩两旁的带子没有调紧，所以她蹲下身子时便松开了，</w:t>
      </w:r>
    </w:p>
    <w:p>
      <w:r>
        <w:t>那时我可以清楚看到她那深深的乳沟和那双粉红色的乳头，更要命的是她当时的乳头是凸起的，那情况只不过维持</w:t>
      </w:r>
    </w:p>
    <w:p>
      <w:r>
        <w:t>了十多二十秒，不过我想她应该不知道我看到的，当然那次我也要立刻借故跑到洗手间打手枪啦！</w:t>
      </w:r>
    </w:p>
    <w:p>
      <w:r>
        <w:t>回到家中更打了数次才满足啊！不久之後，因为我和她要负责布置课室的壁报板，所以下课後只有我们两人在</w:t>
      </w:r>
    </w:p>
    <w:p>
      <w:r>
        <w:t>课室布置，我们一面闲谈一面布置，不知怎的话题扯到了有关性的问题（虽然我不是很英俊，但我和那班女生却很</w:t>
      </w:r>
    </w:p>
    <w:p>
      <w:r>
        <w:t>谈得来的，有很多私事她们也会和我说的），她对我说不久前终於和他的男友做爱了，她对我说她现在巳经不是处</w:t>
      </w:r>
    </w:p>
    <w:p>
      <w:r>
        <w:t>女了，她还问我是不是处男，我回答他说我还是处男（我当时的确还是处男，不过我的性知识却很丰富，其後她问</w:t>
      </w:r>
    </w:p>
    <w:p>
      <w:r>
        <w:t>我" 你现在还没女友，那麽你有需要的时候怎麽办啊？" ，我便对她说我有需要时我便会打手枪来解决，谈话间我</w:t>
      </w:r>
    </w:p>
    <w:p>
      <w:r>
        <w:t>不自觉的说了我打手枪时经常幻想着和她做爱，而我更半开玩笑的说" 可不可以让我摸摸你的乳房啦？" ，她当时</w:t>
      </w:r>
    </w:p>
    <w:p>
      <w:r>
        <w:t>呆了一呆，我知我实在太过份，所以我连忙道歉，她呆了一会，突然她拖着我的手（她的手很滑啊！），把我带到</w:t>
      </w:r>
    </w:p>
    <w:p>
      <w:r>
        <w:t>了学校最偏僻的女更衣室，那间更衣室可能因为离操场比较远，只有上课时才会有人去，所以下课後几乎没有人会</w:t>
      </w:r>
    </w:p>
    <w:p>
      <w:r>
        <w:t>去，不知怎地那天下课後学校人特别少，只看见寥寥数人在操场上打球，我们坐在更衣室暗角的长椅子上，她对我</w:t>
      </w:r>
    </w:p>
    <w:p>
      <w:r>
        <w:t>说你平时待我这麽好，就让你摸摸吧！" ，然後她把我的手放在她的乳房上，啊…………她的乳房很有弹性啊，我</w:t>
      </w:r>
    </w:p>
    <w:p>
      <w:r>
        <w:t>继抚摸她的乳房和玩她的乳头，那天她所穿的胸罩不是很厚，所以就算穿了衣服也可以很清楚看到她的乳头明显地</w:t>
      </w:r>
    </w:p>
    <w:p>
      <w:r>
        <w:t>凸起了，看到了这情况我便情不自禁地去吸吮她的乳头。</w:t>
      </w:r>
    </w:p>
    <w:p>
      <w:r>
        <w:t>虽然隔着衣服，但我还是吸得很起劲，吮了一会，我听到她在低声呻吟，跟着我便搂着她接吻，她初时有点抗</w:t>
      </w:r>
    </w:p>
    <w:p>
      <w:r>
        <w:t>拒，但後来她便闭上眼来享受着我的吻，这时我便尝试去脱她的衣服，我把手伸到她的後面正想把她校裙的拉拉开</w:t>
      </w:r>
    </w:p>
    <w:p>
      <w:r>
        <w:t>时，她捉着我的手在我耳边轻声道" 不要！" ，我怕把她触怒了，她便会立即跑掉，所以我便不敢乱来，我继续和</w:t>
      </w:r>
    </w:p>
    <w:p>
      <w:r>
        <w:t>她接吻，吮她的乳头，她仍然在低声呻吟着，这时我便尝试去摸她的阴部，噢…………她的内裤竟然全湿透了，但</w:t>
      </w:r>
    </w:p>
    <w:p>
      <w:r>
        <w:t>我摸到她阴部的同时，她便轻轻的推开了我说" 那里绝对不能碰啊！" 我那时真的巳欲火焚身，真的有冲动想要硬</w:t>
      </w:r>
    </w:p>
    <w:p>
      <w:r>
        <w:t>来，但这虽然可以插到她的小穴，但她以後很有可能会讨厌我的，所以我当时并没有硬来（幸好没有，因为我後来</w:t>
      </w:r>
    </w:p>
    <w:p>
      <w:r>
        <w:t>知道她很讨厌人硬来），这时我对她说" 阿仪！来一下好不好？" ，她说" 不行！" ，我跟着说" 我的小弟弟现在</w:t>
      </w:r>
    </w:p>
    <w:p>
      <w:r>
        <w:t>硬绷绷的，很幸苦啊！" ，她想了一会说" 我帮你打手枪好不好？" ，没有选择，我当然说好啦，然後她解开我的</w:t>
      </w:r>
    </w:p>
    <w:p>
      <w:r>
        <w:t>裤头，把我的小弟弟掏了出来，她看到我的小弟弟便说到" 哗…真想不到原来你那话儿竟然这麽大！" ，这时我说</w:t>
      </w:r>
    </w:p>
    <w:p>
      <w:r>
        <w:t>" 阿仪！和我口交好不好？" ，她说" 我不懂口交呀！" ，然後便轻轻吻了一下我的小弟弟，我的那话儿立即变得</w:t>
      </w:r>
    </w:p>
    <w:p>
      <w:r>
        <w:t>更加硬，跟着她便用她那很滑的玉手不停地套弄着我的小弟弟，我也不笨，立即伸手去摸她的胸，玩弄她的乳头，</w:t>
      </w:r>
    </w:p>
    <w:p>
      <w:r>
        <w:t>我那话儿第一次被人摸啊，而且还是我心爱的阿仪，实在太刺激了，而且她打手枪的技巧好像很纯熟啊！被她不停</w:t>
      </w:r>
    </w:p>
    <w:p>
      <w:r>
        <w:t>的套弄了数十下，我便终於忍不住要发射了事後她还用纸巾细心的给我清洁，她帮我清洁完後我便搂着她接吻，不</w:t>
      </w:r>
    </w:p>
    <w:p>
      <w:r>
        <w:t>过很快她便推开我说" 快五点了！学校快要关门了！" ，这样我便和她返回课室收拾好东西，然後送她回家，在送</w:t>
      </w:r>
    </w:p>
    <w:p>
      <w:r>
        <w:t>她回家的途中，我知道原来她的小穴上星期才被她的男友插了的，他的男友时常要求和她做爱，但她每次都不肯，</w:t>
      </w:r>
    </w:p>
    <w:p>
      <w:r>
        <w:t>最多也只肯帮他的男友打手枪（怪不得她打手枪的手法这麽纯熟啦！），直至上星期到她男友的家时，她的男友硬</w:t>
      </w:r>
    </w:p>
    <w:p>
      <w:r>
        <w:t>来的把她插了，而且还干很她很痛，所以她现在开始有点讨厌她的男友，我又问她为什麽会和我这样，她说不知道，</w:t>
      </w:r>
    </w:p>
    <w:p>
      <w:r>
        <w:t>跟着她便说这是我们两人的秘密，千万不能和其他人说，否则她会立即和我绝交，这时亦到了她的家，我便和她说</w:t>
      </w:r>
    </w:p>
    <w:p>
      <w:r>
        <w:t>再见，看着她的背影，我便想起了在更衣室的一切，但今次插不到她实在有点可惜，不过一个月後我竟然真的把她</w:t>
      </w:r>
    </w:p>
    <w:p>
      <w:r>
        <w:t>干了啊！</w:t>
      </w:r>
    </w:p>
    <w:p>
      <w:r>
        <w:t>阿仪给我打手枪後的一个月，我从其他的女同学口中得知阿仪和她的男朋友闹翻了，刚巧那天我的爸妈要去婚</w:t>
      </w:r>
    </w:p>
    <w:p>
      <w:r>
        <w:t>宴，很晚才回家，我知道这是我干阿仪的大好机会，那天放学後我便对她向她说我租了一套很浪漫的爱情电影（其</w:t>
      </w:r>
    </w:p>
    <w:p>
      <w:r>
        <w:t>实跟本就没有），想邀她来我的家里看，她说那套片她也很想看，所以她便随我回家，来到家时，我说找不到那套</w:t>
      </w:r>
    </w:p>
    <w:p>
      <w:r>
        <w:t>片，可能家人巳经归还了，後来我说" 不如我们讲讲心事好不好？".我问她为什麽和她的男友吵架，她说她的男友</w:t>
      </w:r>
    </w:p>
    <w:p>
      <w:r>
        <w:t>第一次硬干她时，她巳觉得很讨厌，第二次她的男友要求和她做爱时，她不肯，她的男友又不理会她的拒绝，便脱</w:t>
      </w:r>
    </w:p>
    <w:p>
      <w:r>
        <w:t>下裤子，戴上避孕套又把她硬干了，她觉得非常讨厌，所以便和她的男友闹翻了，我听後便对她说，其实我早巳爱</w:t>
      </w:r>
    </w:p>
    <w:p>
      <w:r>
        <w:t>上她，只是不敢对她说罢了，她说我平时待她那麽好，早巳对我有点好感，所以上次才给打手枪，这次我干定她了，</w:t>
      </w:r>
    </w:p>
    <w:p>
      <w:r>
        <w:t>我听後对她说了很多甜言密语，要求她做我的女友我看准机会，一把的搂着她，和她接吻，她亦没有抗拒，我又用</w:t>
      </w:r>
    </w:p>
    <w:p>
      <w:r>
        <w:t>舌头舔她的耳珠，吻她的颈项，後来吻得她有点动情了，我便用手去抚摸她的乳房，她也没有抗拒，她只是用手紧</w:t>
      </w:r>
    </w:p>
    <w:p>
      <w:r>
        <w:t>握着我用来摸她的手，跟着我又隔着校服和胸罩去吮她的乳头，她闭上眼在享受着，我把她胸前的衣服舔湿了一大</w:t>
      </w:r>
    </w:p>
    <w:p>
      <w:r>
        <w:t>片，後来我与她热吻着，唇贴着唇，舌头在交缠着，我抚摸她的背部，一直向下滑下去，我抚摸她的腰肢，我的手</w:t>
      </w:r>
    </w:p>
    <w:p>
      <w:r>
        <w:t>继续向下滑，抚摸她丰厚的臀部，我隔着校服不停地抚摸着她，跟着我便把她抱进我的睡房，我轻轻的把她放在床</w:t>
      </w:r>
    </w:p>
    <w:p>
      <w:r>
        <w:t>上，然後开始去脱她的校服，我看到她内里只穿了一个款式很普通的胸罩，但罩着她那双丰满和很有弹性的乳房，</w:t>
      </w:r>
    </w:p>
    <w:p>
      <w:r>
        <w:t>因为她的胸罩上乳头的部份巳被我刚才舔得湿透了，可以看到她凸起了的乳头，真的十分诱人，我隔着胸罩抚摸她</w:t>
      </w:r>
    </w:p>
    <w:p>
      <w:r>
        <w:t>的乳房，噢………多麽的有弹性啊！</w:t>
      </w:r>
    </w:p>
    <w:p>
      <w:r>
        <w:t>她穿着一条白色的内裤，她的内裤亦巳经湿透了，隐若可以看见她的阴毛，与及鲜红色的小穴，我这时真的很</w:t>
      </w:r>
    </w:p>
    <w:p>
      <w:r>
        <w:t>兴奋，我的小弟弟亦巳经硬得很了，我紧紧的抱着她，然後把她压在床上，和她热吻，我不时舔她的耳珠，吻她的</w:t>
      </w:r>
    </w:p>
    <w:p>
      <w:r>
        <w:t>颈项，她的反应很强烈，她紧紧的搂着我，抚摸我的背部，我的左手抚弄着她的乳房，虽然隔着胸罩，但亦感觉到</w:t>
      </w:r>
    </w:p>
    <w:p>
      <w:r>
        <w:t>她胸部的丰满，我的右手这时亦开始向下移动，伸进她的内裤内，抚摸她的阴毛，她的阴毛十分柔软，我的手再向</w:t>
      </w:r>
    </w:p>
    <w:p>
      <w:r>
        <w:t>她的下移动，我感觉到她那里很湿润，我的手终於到达了她的小穴，她的小穴不停的流着淫水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