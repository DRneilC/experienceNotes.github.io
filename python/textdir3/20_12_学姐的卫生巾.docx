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学姐的卫生巾</w:t>
      </w:r>
    </w:p>
    <w:p>
      <w:r>
        <w:t>我是一个血气方刚的男人。每次看到那些漂亮的美女在面前走过，心里总会有一股冲动，想象着将她按在床上，</w:t>
      </w:r>
    </w:p>
    <w:p>
      <w:r>
        <w:t>然后用我的大鸡巴让她爽个够。可是我运气太差了，没有机会这样子做。</w:t>
      </w:r>
    </w:p>
    <w:p>
      <w:r>
        <w:t>有一天，当我下自晚习时候，路过一间女厕所，我突发奇想，到底女厕所里面和男厕所有什么区别吗？看看四</w:t>
      </w:r>
    </w:p>
    <w:p>
      <w:r>
        <w:t>周没有人于是我就慢慢走了进去，心里面紧张得要命，要是让人见到了，该怎么办？但这时候顾不了那么多，色胆</w:t>
      </w:r>
    </w:p>
    <w:p>
      <w:r>
        <w:t>包天。厕所里面有三间各有一个小纸篓，里面都是那些带血的卫生巾。借着厕所的灯光，我发现在墙壁上写了好多</w:t>
      </w:r>
    </w:p>
    <w:p>
      <w:r>
        <w:t>的淫诗，比如哥哥快进去我里面痒死了，快用你的鸡巴帮我止痒……原来女厕所也一样，淫诗多得很这时候，突然</w:t>
      </w:r>
    </w:p>
    <w:p>
      <w:r>
        <w:t>外面传来脚步声，好象有一个女生上厕所来了，我吓了一跳，怎么办？我连忙进了一间里面，把门拉得紧紧的，生</w:t>
      </w:r>
    </w:p>
    <w:p>
      <w:r>
        <w:t>怕她发现。刚好她一进来就进了我隔壁的那一间，而且，非常刚好，我那间有一个小洞可以把她那间看得一清二楚。</w:t>
      </w:r>
    </w:p>
    <w:p>
      <w:r>
        <w:t>我心里既兴奋又紧张！终于有机会一睹女生的阴道了，以前大都在黄色网站看，觉得已经没有什么意思了。现在，</w:t>
      </w:r>
    </w:p>
    <w:p>
      <w:r>
        <w:t>紧张的时刻来了，我凑过去，看她的脸，哇！实在太美了，她穿着一条白色短裤，一件露肩小背心，手里拿着一个</w:t>
      </w:r>
    </w:p>
    <w:p>
      <w:r>
        <w:t>小包。只见他一进去，就把门关得紧紧的。然后就把裤子脱了下来。她的小内裤太可爱了，前面有一只kitty 猫，</w:t>
      </w:r>
    </w:p>
    <w:p>
      <w:r>
        <w:t>粉红色的小裤裤把她的臀部包得紧紧的，那些蕾丝让她的肌肤若隐若现。哇实在受不了了，我的鸡巴已经顶得我难</w:t>
      </w:r>
    </w:p>
    <w:p>
      <w:r>
        <w:t>受死了，我轻轻的把拉链拉下来让我的鸡巴出来透透气。我发现她的前面很鼓，她的阴沟肯定很大的不然不会鼓成</w:t>
      </w:r>
    </w:p>
    <w:p>
      <w:r>
        <w:t>这样的。一想到这，我口水就流下来了。她终于把小裤酷脱了下来，哦，原来她的潮潮来了。里面有一片卫生巾，</w:t>
      </w:r>
    </w:p>
    <w:p>
      <w:r>
        <w:t>卫生巾上面大半部分已经被经血打湿了。「兹」的一声，她把那片卫生巾从内裤上取了下来，然后扔到小桶里面，</w:t>
      </w:r>
    </w:p>
    <w:p>
      <w:r>
        <w:t>接着从小包里面拿出一张面纸仔细的擦起她的外阴。她的两片大阴唇很肥长着密密的阴毛。擦完外面，她接着用手</w:t>
      </w:r>
    </w:p>
    <w:p>
      <w:r>
        <w:t>指把两片大阴唇撑开擦起里面来了，里面是鲜嫩的粉红色，水灵灵的实在太刺激了。她一边擦一边还轻轻的颤动，</w:t>
      </w:r>
    </w:p>
    <w:p>
      <w:r>
        <w:t>可能是碰到了敏感部位吧擦完之后又扔进小桶里。接着取出了一小包东西，撕开来，是一片新的卫生巾，看那牌子</w:t>
      </w:r>
    </w:p>
    <w:p>
      <w:r>
        <w:t>好像还是苏菲的哦。她小心把那贴在内裤上，然后穿上内裤以及外裤。开门走了出去，没有发现我已经把她全部看</w:t>
      </w:r>
    </w:p>
    <w:p>
      <w:r>
        <w:t>光了。</w:t>
      </w:r>
    </w:p>
    <w:p>
      <w:r>
        <w:t>等她走远了，我便进她刚才上的那一间里面。后面的小桶里面我发现了她刚才换掉的卫生巾，拿起来一摸，还</w:t>
      </w:r>
    </w:p>
    <w:p>
      <w:r>
        <w:t>是温温的，经血已经把这一片湿了一大半，估计是好自在加长型的。我突发奇想，经血是什么味道，还没有尝过，</w:t>
      </w:r>
    </w:p>
    <w:p>
      <w:r>
        <w:t>不如就……伸出舌头添添，说不出来是什么味道，要亲自尝过才会知道的。想着我正在帮她口交，用舌头添着她的</w:t>
      </w:r>
    </w:p>
    <w:p>
      <w:r>
        <w:t>阴蒂，吸着她的阴道口，帮她把那些经血吸出来，爽透了。我实在忍不住了，自己用手在自己的大鸡巴上搓了起来。</w:t>
      </w:r>
    </w:p>
    <w:p>
      <w:r>
        <w:t>干脆用卫生巾来吧。把卫生巾卷起来，包在我大鸡巴上面，反复搓着，不怎么好弄。把卫生巾从顶部撕开，刚好够</w:t>
      </w:r>
    </w:p>
    <w:p>
      <w:r>
        <w:t>我的大鸡巴进去，那卫生巾刚好把我的大鸡巴裹得紧紧的。温湿的感觉令我的大鸡巴更加受不了，翘得更高，更加</w:t>
      </w:r>
    </w:p>
    <w:p>
      <w:r>
        <w:t>硬挺，我的手搓得更加快，想着在她湿湿的阴道里尽情的抽插，让她呻吟连连。受不了了，射了出来，好爽！原来</w:t>
      </w:r>
    </w:p>
    <w:p>
      <w:r>
        <w:t>用卫生巾来手淫这么爽！把我的大鸡巴从卫生巾中抽出来一看，上面全部是血，好象是刚干过一个处女，帮她开苞，</w:t>
      </w:r>
    </w:p>
    <w:p>
      <w:r>
        <w:t>实在爽不可言，若有机会，可以试试！在地上我还发现了一张借书证，原来她叫王蕊非常好的名字。</w:t>
      </w:r>
    </w:p>
    <w:p>
      <w:r>
        <w:t>这时候，外面脚步声又响起来了……这下糟糕了，今天怎么这么倒霉才第一次进女厕所就要被发现！每办法只</w:t>
      </w:r>
    </w:p>
    <w:p>
      <w:r>
        <w:t>好有躲进原来那一间，脚步声非常熟悉，我想应该是刚才那个换卫生巾的王蕊吧。她肯定是来找刚才掉的借书证的</w:t>
      </w:r>
    </w:p>
    <w:p>
      <w:r>
        <w:t>奇怪，怎么没有，应该是在这里掉的呀。」我突然打开厕所的门说，「你是在找这本借书证吗？在这里！」她吓了</w:t>
      </w:r>
    </w:p>
    <w:p>
      <w:r>
        <w:t>一跳说「是啊，这是我的，怎么会在你的手里？」突然她的脸红了起来「你怎么会在这里，这里可是女厕所？」我</w:t>
      </w:r>
    </w:p>
    <w:p>
      <w:r>
        <w:t>尴尬地笑了笑「其实没什么，我只是想看看女厕所和男厕所有什么不同的而已。」她笑了，说：「那你觉得有什么</w:t>
      </w:r>
    </w:p>
    <w:p>
      <w:r>
        <w:t>不一样吗？」「大概差不多，就是你们女厕所里面有你们来潮潮时用过的卫生巾而已，看起来比较让我兴奋啦」她</w:t>
      </w:r>
    </w:p>
    <w:p>
      <w:r>
        <w:t>也笑了，而且笑得很甜我走向前去，把借书证放在她的手里，趁机一把抓住她的手。她羞红了脸，但手没有动，我</w:t>
      </w:r>
    </w:p>
    <w:p>
      <w:r>
        <w:t>欣喜地想这下有艳福了。我把她拉过来搂在怀里，在她的耳边轻吻了一下说：「咱俩去玩玩好玩的游戏，好吗？」</w:t>
      </w:r>
    </w:p>
    <w:p>
      <w:r>
        <w:t>她红着脸说：「不行啦，今天是不行的。」「是不是因为你的潮潮来了？」「你怎么知道？」「因为我刚才早就在</w:t>
      </w:r>
    </w:p>
    <w:p>
      <w:r>
        <w:t>里面了，刚好看到你正在换卫生巾。」「你好坏，你好坏，竟敢偷看人家。」「还有更坏的，一会再告诉你。不过，</w:t>
      </w:r>
    </w:p>
    <w:p>
      <w:r>
        <w:t>你试过在月经来时作爱吗？我想那种感觉一定很爽，咱们试试看！」我拥着她走出了女厕所，向不远处我的住处走</w:t>
      </w:r>
    </w:p>
    <w:p>
      <w:r>
        <w:t>去。</w:t>
      </w:r>
    </w:p>
    <w:p>
      <w:r>
        <w:t>在路上我的手也不闲着，双手伸到她的衣服里，阁着她的乳罩包住她的乳房，轻轻地摩擦着，她轻声呻吟着。</w:t>
      </w:r>
    </w:p>
    <w:p>
      <w:r>
        <w:t>然后我将乳罩的扣子解开，这下就可以直接进攻乳房了，双手捧住她的乳房，她的乳头早就硬硬挺挺的了，摇了几</w:t>
      </w:r>
    </w:p>
    <w:p>
      <w:r>
        <w:t>下就捏住她的乳头，或许是太敏感了，刚一碰，她的身体就一阵哆嗦，呻吟的声音更加长了。我捏住她的乳头，来</w:t>
      </w:r>
    </w:p>
    <w:p>
      <w:r>
        <w:t>回旋转，她实在受不了了，身子软在我怀里。我的小弟弟已经是青筋怒张了。到了目的地，我将她放在床上，三下</w:t>
      </w:r>
    </w:p>
    <w:p>
      <w:r>
        <w:t>五除二先把自己拖脱个干净，我笑着对自己的小弟弟说，这下你可有福了。我走上前去抱起她，她见我已经是赤裸，</w:t>
      </w:r>
    </w:p>
    <w:p>
      <w:r>
        <w:t>小弟弟也直挺挺地对着她，似乎要把她吃了。她一把抓住我的小弟弟「呀，这鸡巴好粗好大，双手一下一下地套弄</w:t>
      </w:r>
    </w:p>
    <w:p>
      <w:r>
        <w:t>起来了，然后探下身子，含住我的鸡巴，帮我吹起箫来了。哦…………哦……爽……我一件件将她的衣服脱了下来，</w:t>
      </w:r>
    </w:p>
    <w:p>
      <w:r>
        <w:t>让她只剩下那条可爱的kity小内裤。让她吹了会箫，该换我了。再将她摁倒在床上，继续用手和嘴爱抚她的乳房，</w:t>
      </w:r>
    </w:p>
    <w:p>
      <w:r>
        <w:t>过不多时，她就呻吟连连。嘴一直向下吻去。已经到了她的阴部了，我轻吻着她的内裤，她的内裤因为放着一片卫</w:t>
      </w:r>
    </w:p>
    <w:p>
      <w:r>
        <w:t>生巾，显得特别肥。褪去她的内裤，发现里面那片卫生巾早就湿了一大片了。一部分是经血，一部分是她分泌出的</w:t>
      </w:r>
    </w:p>
    <w:p>
      <w:r>
        <w:t>爱液。她的阴部很肥，上面长满了又浓又密的阴毛，油光发亮，弯弯曲曲的。因为兴奋，她的大阴唇中间那条缝已</w:t>
      </w:r>
    </w:p>
    <w:p>
      <w:r>
        <w:t>经张得老大，小阴唇也显露出来了。而且爱液不断地从她的小蜜穴涌出来，伴随着经血。我把嘴凑上她的小蜜穴，</w:t>
      </w:r>
    </w:p>
    <w:p>
      <w:r>
        <w:t>用力吮吸着，品尝这独特的美味，手轻轻的在阴蒂摩挲着。这时她已经是春情荡漾已经是急不可耐了「哦…………</w:t>
      </w:r>
    </w:p>
    <w:p>
      <w:r>
        <w:t>嗯…………好哥哥，快让你的鸡巴进来我的穴穴吧，我里面很痒，嗯……」我看差不多了，将她的双腿举起来放在</w:t>
      </w:r>
    </w:p>
    <w:p>
      <w:r>
        <w:t>肩膀上，将我那早已经胀的发紫的龟头对准了她的小蜜穴，在她的洞口摩擦，让龟头润湿，然后用力往她的小蜜穴</w:t>
      </w:r>
    </w:p>
    <w:p>
      <w:r>
        <w:t>一插「啊……哦……」她叫了起来，身体绷得紧紧的，享受着我的鸡巴带给她的充实感，我感觉她的小蜜穴里很潮</w:t>
      </w:r>
    </w:p>
    <w:p>
      <w:r>
        <w:t>湿，大概是由于来月经的关系吧。把鸡巴拔出来一看，上面粘乎乎的，沾满了爱液和经血，真舒服。我把阴茎向前</w:t>
      </w:r>
    </w:p>
    <w:p>
      <w:r>
        <w:t>顶去，她哼叫一声后，张大了双口，发出了吟叫。退出，再插入，再退出，再深入……反复地进行著，我的龟头感</w:t>
      </w:r>
    </w:p>
    <w:p>
      <w:r>
        <w:t>到一阵一阵的快感，象爬山似，越翻越高。她的口则一次比一次更大叫声也更夸张了。我双手伸向前，握住她的双</w:t>
      </w:r>
    </w:p>
    <w:p>
      <w:r>
        <w:t>乳，失去控制的双腿，则像夹子似，挟紧我的脖子，我狂乱地用力交媾，使劲揉搓双乳。我加重势子床面摇晃</w:t>
      </w:r>
    </w:p>
    <w:p>
      <w:r>
        <w:t>得很。没几时她口齿不清地呼唤我：「快了…？我没回应她，更用力推去，持续了十来次后，在她狂乱的呻吟声中，</w:t>
      </w:r>
    </w:p>
    <w:p>
      <w:r>
        <w:t>突然我的龟头感到一阵热乎乎的液体涌上来，，她已经到了高潮了，阴精连着大量的经血狂喷而出。我见她已经高</w:t>
      </w:r>
    </w:p>
    <w:p>
      <w:r>
        <w:t>潮了，也就不再客气，举起鸡巴对着阴道一阵猛戳，突然我的龟头一紧，我知道要射了，将鸡巴插到最底，精液射</w:t>
      </w:r>
    </w:p>
    <w:p>
      <w:r>
        <w:t>在她的穹隆处，身体趴在她的身上过了会，我们往床上一看，床单上早已是鲜红鲜红的了。我们的身体也是一样，</w:t>
      </w:r>
    </w:p>
    <w:p>
      <w:r>
        <w:t>我和她相拥而笑。我双手环抱着她问：「好玩吗？」她笑而不答，然后她说：「刚才你说你还有更坏的，你还没有</w:t>
      </w:r>
    </w:p>
    <w:p>
      <w:r>
        <w:t>告诉我呢，快说！」「其实也没什么啦，就是刚才在女厕所里面看见你换卫生巾的过程，在你走后，我就用你刚换</w:t>
      </w:r>
    </w:p>
    <w:p>
      <w:r>
        <w:t>下的那片为自己打手枪而已啦。」「哇你太坏了！」她用双手锤打我的胸膛。我抓住她的手，将她抱得更紧，尽情</w:t>
      </w:r>
    </w:p>
    <w:p>
      <w:r>
        <w:t>地吻着她     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