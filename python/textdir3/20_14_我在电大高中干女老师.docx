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我在电大高中干女老师</w:t>
      </w:r>
    </w:p>
    <w:p>
      <w:r>
        <w:t>长久以来，我一直对我的政治老师彭瑾垂三尺——美丽而不乏妩媚的笑容，一张可爱的娃娃脸，凹凸有致的身</w:t>
      </w:r>
    </w:p>
    <w:p>
      <w:r>
        <w:t>段（虽然生过小孩了却保养地非常地好）。这对我这个血气方刚的少年来说实在是一大诱惑啊！！</w:t>
      </w:r>
    </w:p>
    <w:p>
      <w:r>
        <w:t>于是，她便成了我手淫和性幻想时的最佳对象……这也常常令我如鲠在喉：假如…我能摸摸她的小妹妹，插插</w:t>
      </w:r>
    </w:p>
    <w:p>
      <w:r>
        <w:t>她的骚穴——靠！有贼心没贼胆。</w:t>
      </w:r>
    </w:p>
    <w:p>
      <w:r>
        <w:t>我的好哥们儿阿铠和我一样对她想入非非，我们经常大肆讨论怎样搞她才爽，研究出了许多荒淫至极的手段，</w:t>
      </w:r>
    </w:p>
    <w:p>
      <w:r>
        <w:t>只待终有那麽一天能够用上。</w:t>
      </w:r>
    </w:p>
    <w:p>
      <w:r>
        <w:t>而时机，总是这麽悄然而至了……那天是我们的最后一节政治课。她穿了一身非常紧身的湛蓝色套裙，画了淡</w:t>
      </w:r>
    </w:p>
    <w:p>
      <w:r>
        <w:t>淡的面妆——少妇所特有的那种丰满和成熟韵味深深地把我给吸引住了。那一刻，我的双眼不由自主地盯着她那几</w:t>
      </w:r>
    </w:p>
    <w:p>
      <w:r>
        <w:t>乎要从衣服里弹出的硕大奶子，然后往下移动，视线贪婪地滑动在隐隐约约透出地小内裤的轮廓上。我感到我的小</w:t>
      </w:r>
    </w:p>
    <w:p>
      <w:r>
        <w:t>弟弟已经硬了。就这样我意淫了一整节课。</w:t>
      </w:r>
    </w:p>
    <w:p>
      <w:r>
        <w:t>「同学们，老师感谢你们陪我度过了难忘的两年时光。你们都是好学生，我的教学工作很愉快。谢谢你们。好</w:t>
      </w:r>
    </w:p>
    <w:p>
      <w:r>
        <w:t>了，下课！」</w:t>
      </w:r>
    </w:p>
    <w:p>
      <w:r>
        <w:t>这时，我慌了。我想到以后很难会有这麽多机会见到她便难过不已。怎麽办？我策划了两年的的淫师大计还没</w:t>
      </w:r>
    </w:p>
    <w:p>
      <w:r>
        <w:t>实现呢！我扭头看了阿铠一眼，只见他也显得十分焦躁。料想他也和我一样吧？</w:t>
      </w:r>
    </w:p>
    <w:p>
      <w:r>
        <w:t>我低下头，咬着嘴唇下了决心——他妈的，就是今天了！</w:t>
      </w:r>
    </w:p>
    <w:p>
      <w:r>
        <w:t>说干就干！眼见她走出教室，我叫过阿铠，对他说：</w:t>
      </w:r>
    </w:p>
    <w:p>
      <w:r>
        <w:t>「咱们跟上她。」</w:t>
      </w:r>
    </w:p>
    <w:p>
      <w:r>
        <w:t>阿铠迟疑了一下，重重地点了点头。</w:t>
      </w:r>
    </w:p>
    <w:p>
      <w:r>
        <w:t>我们便跟着她出了校门。老师家离学校很近，只要拐个角就到了她所在的宿舍区。我和阿铠紧紧影随，边吸着</w:t>
      </w:r>
    </w:p>
    <w:p>
      <w:r>
        <w:t>烟边看着她风骚地晃扭着的屁股——我们清楚地明白接下来要干的事的性质，但我们那时已不顾一切了，满脑子只</w:t>
      </w:r>
    </w:p>
    <w:p>
      <w:r>
        <w:t>想着该怎样轰轰烈烈地奸淫她——我们的政治老师。</w:t>
      </w:r>
    </w:p>
    <w:p>
      <w:r>
        <w:t>走进宿舍楼，彭瑾突然转过了身，吓了我们一大跳。在半明半暗的光线中，她的表情我无法看清楚。这更令我</w:t>
      </w:r>
    </w:p>
    <w:p>
      <w:r>
        <w:t>心跳加速。</w:t>
      </w:r>
    </w:p>
    <w:p>
      <w:r>
        <w:t>「你们……为甚麽一直跟着我啊？找老师有事儿……？」语气中竟然带着些许的暧昧（这可绝对不是本人自多）。</w:t>
      </w:r>
    </w:p>
    <w:p>
      <w:r>
        <w:t>「没、没有！啊……」阿铠急了。</w:t>
      </w:r>
    </w:p>
    <w:p>
      <w:r>
        <w:t>「是啊，老师，想到以后您不教我们了我们很舍不得您呢。」我抑制住紧张的情绪，赶紧说道。可眼睛却在不</w:t>
      </w:r>
    </w:p>
    <w:p>
      <w:r>
        <w:t>老实地看着那在暗处仍由于高耸着而发出略微白色高光的乳沟。</w:t>
      </w:r>
    </w:p>
    <w:p>
      <w:r>
        <w:t>「啊，是吗？」她对我微微一笑：「你们……去我那儿坐坐？和老师聊聊吧。」</w:t>
      </w:r>
    </w:p>
    <w:p>
      <w:r>
        <w:t>所以我前面说过嘛，这他妈就叫无心插柳柳成荫啊……干脆可以说是：无心插棒棒撑阴？！（笑）「好哇，我</w:t>
      </w:r>
    </w:p>
    <w:p>
      <w:r>
        <w:t>们正想和您聊聊又不知您肯不肯。」直觉告诉我，可能有戏——或许都不用来硬的了？</w:t>
      </w:r>
    </w:p>
    <w:p>
      <w:r>
        <w:t>「那，」她一个媚笑：「跟我来吧。」</w:t>
      </w:r>
    </w:p>
    <w:p>
      <w:r>
        <w:t>「哦。」</w:t>
      </w:r>
    </w:p>
    <w:p>
      <w:r>
        <w:t>我走在最后，于是在关门时，我顺手搭下了锁上的扣栓，反锁上了房门。然后，我们便坐在了沙发上。</w:t>
      </w:r>
    </w:p>
    <w:p>
      <w:r>
        <w:t>「喝可乐行吗？」她从冰箱取出几听饮料，走了过来：「恩…老师，老师坐中间吧。我们好好聊聊。」</w:t>
      </w:r>
    </w:p>
    <w:p>
      <w:r>
        <w:t>「行啊，您坐。」我们连忙腾出座位。</w:t>
      </w:r>
    </w:p>
    <w:p>
      <w:r>
        <w:t>随着彭瑾的落座，她的身上飘来了一股淡香，这使我们有了些性欲。</w:t>
      </w:r>
    </w:p>
    <w:p>
      <w:r>
        <w:t>我拿起饮料一饮而尽，朝阿铠使了个眼色，对彭瑾说道：</w:t>
      </w:r>
    </w:p>
    <w:p>
      <w:r>
        <w:t>「老师，您身上好香喔。真的。」</w:t>
      </w:r>
    </w:p>
    <w:p>
      <w:r>
        <w:t>「是吗？恩……喜欢这种味道？」她的眼神已经不对劲儿了——我相信自己的判断：好戏就要上演。</w:t>
      </w:r>
    </w:p>
    <w:p>
      <w:r>
        <w:t>「是啊，老师……您……好迷人呢。」我装出一副纯情的模样。</w:t>
      </w:r>
    </w:p>
    <w:p>
      <w:r>
        <w:t>「哈…那…你凑近点儿闻闻吧……？」她面泛红霞，眼中闪着光。我确定她是在引诱我们了，这可兴奋不已。</w:t>
      </w:r>
    </w:p>
    <w:p>
      <w:r>
        <w:t>在一旁不作声的阿铠急了——谁叫他胆儿小——算了，也分他一杯羹：</w:t>
      </w:r>
    </w:p>
    <w:p>
      <w:r>
        <w:t>「好啊。阿铠，真的挺好闻，你也闻闻吧？」</w:t>
      </w:r>
    </w:p>
    <w:p>
      <w:r>
        <w:t>「哦……哦！」他有些猴急了。</w:t>
      </w:r>
    </w:p>
    <w:p>
      <w:r>
        <w:t>于是，我们靠在了彭瑾的身上很陶醉地嗅着，吸着。</w:t>
      </w:r>
    </w:p>
    <w:p>
      <w:r>
        <w:t>我的手已经不老实地搭在她的小蛮腰上——那里的触感太棒了，年青少妇的丰韵柔软使我好爽。接着，我开始</w:t>
      </w:r>
    </w:p>
    <w:p>
      <w:r>
        <w:t>慢慢地抚摸着她，而她的呼吸也逐渐急促了起来。</w:t>
      </w:r>
    </w:p>
    <w:p>
      <w:r>
        <w:t>「啊……你们，恐怕不是只想聊聊的吧……？」她看着我说道。</w:t>
      </w:r>
    </w:p>
    <w:p>
      <w:r>
        <w:t>「对呀，我们……我们想……」我说道。</w:t>
      </w:r>
    </w:p>
    <w:p>
      <w:r>
        <w:t>「我他妈就是来奸你的！！」阿铠大吼着扑了上去。我很吃惊，真想不到这小子竟会突然玩儿起粗的来。</w:t>
      </w:r>
    </w:p>
    <w:p>
      <w:r>
        <w:t>「啊……！」她应声倒在我的怀里——我有点儿不堪重负，因为阿铠也他妈压了上来。操，我只得让出位子，</w:t>
      </w:r>
    </w:p>
    <w:p>
      <w:r>
        <w:t>站起身来，打算等他先上——也算是对他刚才行为的嘉奖吧。</w:t>
      </w:r>
    </w:p>
    <w:p>
      <w:r>
        <w:t>阿铠感激地望我一眼，看来他明白我的好意了。我投以鼓厉的目光，示意他好好干。</w:t>
      </w:r>
    </w:p>
    <w:p>
      <w:r>
        <w:t>只见他粗暴地撕下彭瑾的上衣，在她的粉颈上狂烈地乱啃着；左手扒下奶罩，玩弄着她那肥大的奶子，一对肉</w:t>
      </w:r>
    </w:p>
    <w:p>
      <w:r>
        <w:t>包似的美物在撮抓下显得十分痛苦；而右手则沿着身体的玲珑曲线滑下，停在大腿上，又继续往裙子里头摸索……</w:t>
      </w:r>
    </w:p>
    <w:p>
      <w:r>
        <w:t>我开始有些于心不忍了，我发现彭瑾看上去并无丝毫快意——阿铠太心急了，这样做只会令女性厌恶。</w:t>
      </w:r>
    </w:p>
    <w:p>
      <w:r>
        <w:t>「阿铠你慢点儿，别伤着老师了。」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