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校园艳事</w:t>
      </w:r>
    </w:p>
    <w:p>
      <w:r>
        <w:t>校园记忆小弟第一次写这种类型的文章，水平很有限，希望大家批评指正。文中所写主要内容基本是真实的，</w:t>
      </w:r>
    </w:p>
    <w:p>
      <w:r>
        <w:t>都是我在工作生活中亲身的一些经历。当然在一些细节上肯定有我的一点理解和处理。如果你在工作生活中多留意，</w:t>
      </w:r>
    </w:p>
    <w:p>
      <w:r>
        <w:t>再加上一些机缘巧合的话，那么你一定能看到一些离奇的不合常理的事情。</w:t>
      </w:r>
    </w:p>
    <w:p>
      <w:r>
        <w:t>第一章、意外的偷窥我大学毕业后在一所私立高中教音乐课，这种贵族学校的学生大多比较另类叛逆，有别于</w:t>
      </w:r>
    </w:p>
    <w:p>
      <w:r>
        <w:t>其他我们所熟悉的学校。这里的学生个性开放，家庭环境及其的复杂，而且家境都很优越，我到这所学校后经历的</w:t>
      </w:r>
    </w:p>
    <w:p>
      <w:r>
        <w:t>一些事就像一部香艳的成人电视剧。让人意想不到，但他却真实的存在。</w:t>
      </w:r>
    </w:p>
    <w:p>
      <w:r>
        <w:t>这座学校离城里较远，学生，包括一部分教职工都住校，宿舍分教师和教工以及学生宿舍。我的宿舍由于分派</w:t>
      </w:r>
    </w:p>
    <w:p>
      <w:r>
        <w:t>问题，紧挨着一个废弃的锅炉房，那里面脏乱不堪，有一间供工人休息的小屋。因为这里早废弃了也没有人打扫所</w:t>
      </w:r>
    </w:p>
    <w:p>
      <w:r>
        <w:t>以很脏乱夏天还散发一种怪味，以前经常有学生偷着在这抽烟。新学期开始，这里居然住了一个人，是一个50多岁</w:t>
      </w:r>
    </w:p>
    <w:p>
      <w:r>
        <w:t>的老头，大家管他叫老孙头。跟他闲谈得知他老家在河北，来这里干点打杂的活，有时打扫楼道，有时收收垃圾。</w:t>
      </w:r>
    </w:p>
    <w:p>
      <w:r>
        <w:t>由于常年的劳累他看上去他至少有70岁了，1 米6 左右的个子有点驼背看上去更显得矮小。因为住的近，平时没事</w:t>
      </w:r>
    </w:p>
    <w:p>
      <w:r>
        <w:t>一块经常聊天，他的屋子我是不去的，里面味道受不了，一股子霉味夹杂着民工特有的窝铺臭味。后来在这老头子</w:t>
      </w:r>
    </w:p>
    <w:p>
      <w:r>
        <w:t>身上发生了一件让我这辈子都忘不了的事，这件事当时给了我深深地震撼，而且发生的原因一直是个迷。</w:t>
      </w:r>
    </w:p>
    <w:p>
      <w:r>
        <w:t>先说说学校里其他让我印象深刻的人吧。有一个女舞蹈老师给我印象深刻，她叫刘晨溪。身高我估计怎么也有</w:t>
      </w:r>
    </w:p>
    <w:p>
      <w:r>
        <w:t>一米七八，真的很高，模特的身高啊，听说以前是歌舞团的。可能因为太高了不好排节目才来学校教书吧？她的身</w:t>
      </w:r>
    </w:p>
    <w:p>
      <w:r>
        <w:t>材太棒了，尤其是两条笔直修长的美腿，她不爱穿丝袜，喜欢光腿穿短裤，短裙，靠！我猜她是故意的，知道自己</w:t>
      </w:r>
    </w:p>
    <w:p>
      <w:r>
        <w:t>的腿美尽量展示出来啊。她的这种我以为的（故意的暗示）和雪白修长的双腿经常让我见到她的时候不自禁的胯下</w:t>
      </w:r>
    </w:p>
    <w:p>
      <w:r>
        <w:t>就硬了。因为长相秀气漂亮，开始很多同事都想追求她，后来知道她有个有点黑社会背景的老板男友就都放弃了。</w:t>
      </w:r>
    </w:p>
    <w:p>
      <w:r>
        <w:t>学生里面，高中有个女孩不得不提。她叫张娜，是我见过的最漂亮的女孩，当时发育得已经很好了。我认为可</w:t>
      </w:r>
    </w:p>
    <w:p>
      <w:r>
        <w:t>能绝色美女也就这样吧？听说她的家境太好了，据说她父亲是国内有多少亿身家的地产老板，母亲好像是日本人。</w:t>
      </w:r>
    </w:p>
    <w:p>
      <w:r>
        <w:t>她的身高估计也在一米七左右，现在的孩子营养真的很好个子都挺高啊。她乳房不算大但是坚挺挺的，显得青</w:t>
      </w:r>
    </w:p>
    <w:p>
      <w:r>
        <w:t>春有活力，她的腰肢极细！配上她完美的浑圆的屁股，我真无法用语言形容，因为那种美是过分的，我相信一般人</w:t>
      </w:r>
    </w:p>
    <w:p>
      <w:r>
        <w:t>平时基本看不到。</w:t>
      </w:r>
    </w:p>
    <w:p>
      <w:r>
        <w:t>当你见到这样腰身的女人你一定会惊叹，会震撼你的神经。如果说舞蹈刘老师看着就能让我硬的话，那么这个</w:t>
      </w:r>
    </w:p>
    <w:p>
      <w:r>
        <w:t>女孩你看她展现腰身的时候搞不好就会让你下意识射精。当然平常她穿校服，体型展示还不那么明显。我和她班主</w:t>
      </w:r>
    </w:p>
    <w:p>
      <w:r>
        <w:t>任聊过，我觉得象她这样漂亮高贵的女孩一定一堆追求着吧？其实不然，据说她很难接近，她的个性很古怪，学习</w:t>
      </w:r>
    </w:p>
    <w:p>
      <w:r>
        <w:t>好，聪明，有才气，但非常叛逆，经常做一些让人意想不到的事。比如打过追求她的男孩，欺负过自己的老师。对</w:t>
      </w:r>
    </w:p>
    <w:p>
      <w:r>
        <w:t>我还可以，平常有说有笑没什么冲突，我也是有色心没色胆，借机会只是摸过她的手而已。</w:t>
      </w:r>
    </w:p>
    <w:p>
      <w:r>
        <w:t>在学校领导里面也有值得一提的人物，我们的主任刘秀丽。今年有四十出头了，但是看上去要年轻10岁，有一</w:t>
      </w:r>
    </w:p>
    <w:p>
      <w:r>
        <w:t>种女人就是这样，被称为尤物，总是那么勾引人的欲望。也许她不是特别的标志绝美，但是她的个性气质某方面的</w:t>
      </w:r>
    </w:p>
    <w:p>
      <w:r>
        <w:t>特征就是给人非常性感的感觉。刘主任气质高雅可被称得上是知性美人，她总是一身深色西服，正装很能突出她的</w:t>
      </w:r>
    </w:p>
    <w:p>
      <w:r>
        <w:t>气质。齐耳的短发精神干练，有一米七二左右，夏天总是穿露趾高跟鞋和西服的短裙，配上有时肉色有时黑色的丝</w:t>
      </w:r>
    </w:p>
    <w:p>
      <w:r>
        <w:t>袜更加让人着迷。雪白的脸上有几点不仔细看很难发觉的白麻子。平时我经常把刘主任作为性幻想的对象，想着她</w:t>
      </w:r>
    </w:p>
    <w:p>
      <w:r>
        <w:t>让自己达到高潮。记得有一次我做了一件异常大胆的事情。</w:t>
      </w:r>
    </w:p>
    <w:p>
      <w:r>
        <w:t>我校的校长室和主任室是在一起的，分里外屋。有一回校长找我谈合唱节目的事，我和校长在里屋谈话，当我</w:t>
      </w:r>
    </w:p>
    <w:p>
      <w:r>
        <w:t>走出来的时候扫了一眼刘秀丽主任的办公室。</w:t>
      </w:r>
    </w:p>
    <w:p>
      <w:r>
        <w:t>这个外屋布置得很温馨，除了一些办公用品之外，在整洁得办公桌上还有几个可爱的卡通玩偶，有可能是学生</w:t>
      </w:r>
    </w:p>
    <w:p>
      <w:r>
        <w:t>送的吧。我当时壮了壮胆子看看四下无人里屋校长室门紧闭，就转到了刘秀丽的办公桌后面深深嗅了嗅那浓重的成</w:t>
      </w:r>
    </w:p>
    <w:p>
      <w:r>
        <w:t>熟女性气息，我感觉我既兴奋又紧张，下面都有点半硬了。突然我发现在办公桌下面有一双高跟鞋，是平时她经常</w:t>
      </w:r>
    </w:p>
    <w:p>
      <w:r>
        <w:t>穿的露趾白色高跟鞋，里面居然还有一双WOLFORD 肉色丝袜！！</w:t>
      </w:r>
    </w:p>
    <w:p>
      <w:r>
        <w:t>我知道这个牌子，据说至少要1000多一双！好像王菲就用这个牌子的丝袜。</w:t>
      </w:r>
    </w:p>
    <w:p>
      <w:r>
        <w:t>主任就是有钱啊！我平静了一下狂跳的心，把鞋拿起来闻了闻里面的味道，靠！</w:t>
      </w:r>
    </w:p>
    <w:p>
      <w:r>
        <w:t>居然是香的！为什么？我赶紧把丝袜全抠出来，狠了下心，揣到自己兜里。把鞋放好，我走了出来，后来我再</w:t>
      </w:r>
    </w:p>
    <w:p>
      <w:r>
        <w:t>见到刘主任并没有什么不对劲，可能没在乎吧。这个肉色丝袜成了我的宝贝，我把一只丝袜套在龟头上自慰，柔软</w:t>
      </w:r>
    </w:p>
    <w:p>
      <w:r>
        <w:t>的丝织物强烈的刺激触感让我异常兴奋，另一只放在鼻子上闻。那天我异常的坚硬，连射了三次，第一次我射的时</w:t>
      </w:r>
    </w:p>
    <w:p>
      <w:r>
        <w:t>候想着刘秀丽穿着这双丝袜性感威严的样子一股浓精喷出去二三米远。</w:t>
      </w:r>
    </w:p>
    <w:p>
      <w:r>
        <w:t>那时我才20出头，一个老女人能让我这么血脉喷张异常亢奋，现在想想自己也真的是很没用。</w:t>
      </w:r>
    </w:p>
    <w:p>
      <w:r>
        <w:t>六月的一天，天气异常的热，女人都穿的很少，饱了男人们的眼福。这天发生了一件我这辈子都难忘的事。</w:t>
      </w:r>
    </w:p>
    <w:p>
      <w:r>
        <w:t>晚上九点多吧，下了晚自习我在学校操场上逛了逛，享受了一下新鲜的空气。</w:t>
      </w:r>
    </w:p>
    <w:p>
      <w:r>
        <w:t>回宿舍准备休息，当我来到宿舍门前的时候听到老孙头屋子里有声响，声音极小，因为晚上很安静所以我还是</w:t>
      </w:r>
    </w:p>
    <w:p>
      <w:r>
        <w:t>听到了。这里很偏僻一般没人来，我住在教师宿舍最南边一间。平常我今天是不在学校的，因为我和别人换了晚自</w:t>
      </w:r>
    </w:p>
    <w:p>
      <w:r>
        <w:t>习所以今天就住校了，老孙头哪里知道呢？呵呵。</w:t>
      </w:r>
    </w:p>
    <w:p>
      <w:r>
        <w:t>我轻手轻脚推开废锅炉房大门，这个门早坏了没人修，老孙头也不在乎。学校没有多余的教工宿舍给他住，他</w:t>
      </w:r>
    </w:p>
    <w:p>
      <w:r>
        <w:t>就选了这个破屋子。我在里屋窗口探头往里张望，这个窗户有帘子，但是顶多算半个，而且既脏又破。在昏黄的灯</w:t>
      </w:r>
    </w:p>
    <w:p>
      <w:r>
        <w:t>光下我看到有一团白花花东西特晃眼，我视力本来就特好，定睛仔细看。老天！这不可能吧？</w:t>
      </w:r>
    </w:p>
    <w:p>
      <w:r>
        <w:t>我看到一个女人基本就是光着身子半跪爬在老孙头那铺了破凉席的床上！这女孩看上去应该就是个学生，显得</w:t>
      </w:r>
    </w:p>
    <w:p>
      <w:r>
        <w:t>很青春很嫩的样子啊。她头上梳着一个俏皮可爱的长马尾，皮肤雪白雪白，和周围环境及其不相称！就算跪在那里</w:t>
      </w:r>
    </w:p>
    <w:p>
      <w:r>
        <w:t>也能看出很修长的粉白大腿。这个腰身太完美了，特别细的纤腰和拥有完美弧线的臀部怎么那么熟悉的外形？夏天</w:t>
      </w:r>
    </w:p>
    <w:p>
      <w:r>
        <w:t>女学生上体育课穿得很少，我对身材好的女生印象很深。</w:t>
      </w:r>
    </w:p>
    <w:p>
      <w:r>
        <w:t>此时正好女孩的头有点转过来我用力仔细看！不会吧！怎么是张娜！！我这时候的感觉不好形容，腿有点软，</w:t>
      </w:r>
    </w:p>
    <w:p>
      <w:r>
        <w:t>脑子混乱兴奋，浑身稍有虚脱感，基本就是这些感觉。我看屋里其他情况，老孙头正脱衣服，还剩个背心，因为他</w:t>
      </w:r>
    </w:p>
    <w:p>
      <w:r>
        <w:t>大热天也穿个大褂子脱起来费事。下身已经一丝不挂了，一根已经完全充血勃起的肉棍向上翘着，看上去不大，黝</w:t>
      </w:r>
    </w:p>
    <w:p>
      <w:r>
        <w:t>黑黝黑的，看来他家伙不怎么样，脸上一种似笑非笑的古怪神态。我当时狠劲琢磨了一下怎么回事，但是根本想不</w:t>
      </w:r>
    </w:p>
    <w:p>
      <w:r>
        <w:t>明白眼前发生的一切。</w:t>
      </w:r>
    </w:p>
    <w:p>
      <w:r>
        <w:t>我听张娜小声在崔老孙头：你快点啊，十点半我们就熄灯了。老孙头脱的光光的，看上去瘦骨嶙峋，皮肤黝黑，</w:t>
      </w:r>
    </w:p>
    <w:p>
      <w:r>
        <w:t>粗黑的大手，虽然他很瘦但是他肚子却挺突出。就是这么个很丑的老家伙，居然要和大家都认定的校花干那事？到</w:t>
      </w:r>
    </w:p>
    <w:p>
      <w:r>
        <w:t>底为了什么？我掏出刘秀丽的丝袜套在早已勃起的肉棒上撸动起来，这种景象的刺激超出任何想象。</w:t>
      </w:r>
    </w:p>
    <w:p>
      <w:r>
        <w:t>老孙头行动了，他开始用舌头舔张娜雪白的身子，从屁股开始。张娜爬在床上，被老孙头舔得轻轻扭动着雪白</w:t>
      </w:r>
    </w:p>
    <w:p>
      <w:r>
        <w:t>的屁股。老孙头特别细致得舔着，不放过任何细节面积，就像在做清洁。他把自己粗大的黑手放在张娜的柔软细腰</w:t>
      </w:r>
    </w:p>
    <w:p>
      <w:r>
        <w:t>上，用舌头卖劲的舔着，我甚至能听到吧嗒吧嗒的声音。老孙头的舌头从张娜屁股到纤腰到肚子到雪白修长的大腿，</w:t>
      </w:r>
    </w:p>
    <w:p>
      <w:r>
        <w:t>最后添到张娜一双雪白的秀美的玉足。张娜扬着头，从脸上看不出不情愿，不象是威逼什么的状况。微微皱着眉头</w:t>
      </w:r>
    </w:p>
    <w:p>
      <w:r>
        <w:t>是一种异常享受的表情。老孙头开始添张娜的肛门和阴道，十分卖力，张娜那张及其秀美的脸正好扭向我的方位，</w:t>
      </w:r>
    </w:p>
    <w:p>
      <w:r>
        <w:t>老孙头添她的重要部位，她的表情异常陶醉和兴奋，媚眼如丝，半张着嘴，奋力向上扬着漂亮的脸蛋儿，长长的马</w:t>
      </w:r>
    </w:p>
    <w:p>
      <w:r>
        <w:t>尾辫搭在秀美的肩膀上，张娜脖子本来就很长，现在用力向上扬起，和低垂的秀气双乳形成优美的弧线，乳房上镶</w:t>
      </w:r>
    </w:p>
    <w:p>
      <w:r>
        <w:t>嵌粉红的两点，两个乳房随身体轻微晃动着。看到这种极度淫荡的姿态我胯下一股热流涌上来，我强忍住差点射出</w:t>
      </w:r>
    </w:p>
    <w:p>
      <w:r>
        <w:t>来。老孙头换到张娜前面双手抓住两个嫩乳揉捏着，伸出满是黄板牙的嘴去亲吻张娜颀长雪白的脖子，张娜表现出</w:t>
      </w:r>
    </w:p>
    <w:p>
      <w:r>
        <w:t>很配合的样子伸长了自己的脖子。老孙头一边舔一边亲吻着。接着用他那大手捏住张娜的脖子缓慢的舔着她的陶醉</w:t>
      </w:r>
    </w:p>
    <w:p>
      <w:r>
        <w:t>的俏脸。两个人居然接吻了，张娜就像吻着自己心爱的情人一样，动情的和老孙头的老嘴接吻。两张嘴离开的时候</w:t>
      </w:r>
    </w:p>
    <w:p>
      <w:r>
        <w:t>有一条亮晶晶的唾液线被拉开得很长。</w:t>
      </w:r>
    </w:p>
    <w:p>
      <w:r>
        <w:t>来帮我舔舔吧，老孙头操着方言对张娜说，他挺起黑黑的肉棒。张娜爬过来张开粉红得小嘴伸出粉红的嫩舌，</w:t>
      </w:r>
    </w:p>
    <w:p>
      <w:r>
        <w:t>用舌尖轻轻舔着老孙龟头前端的马眼。我突然想到，这小妞显然是有性经验的，她明确的知道男人最要命的敏感地</w:t>
      </w:r>
    </w:p>
    <w:p>
      <w:r>
        <w:t>带。老孙噢的一声低吼，感觉他全身紧绷的晃了晃，可能是极力压制射精的欲望吧。</w:t>
      </w:r>
    </w:p>
    <w:p>
      <w:r>
        <w:t>老孙轻声说：停一下，停一下，差点喷出来。张娜诡异的咯咯笑着，用她雪白的长手指攥住老孙的黑肉棒轻轻</w:t>
      </w:r>
    </w:p>
    <w:p>
      <w:r>
        <w:t>的摇晃着说：不行，老家伙，你射了也要再硬起来才行！她们说话虽然很轻，但我在黑夜里听得非常清楚。老孙说</w:t>
      </w:r>
    </w:p>
    <w:p>
      <w:r>
        <w:t>：张娜你手别摇别摇！憋不住了。老孙蹲下身子，从床底下拿出一双女人的高跟鞋，我一看很熟悉，和刘主任平常</w:t>
      </w:r>
    </w:p>
    <w:p>
      <w:r>
        <w:t>穿的一样款式白色露趾的高跟鞋，这种鞋刘主任一黑一白有两双。张娜表情有些差异，说：这是刘秀丽的吧？听我</w:t>
      </w:r>
    </w:p>
    <w:p>
      <w:r>
        <w:t>们班主任说她知道刘主任丢过一双这样的鞋和丝袜。老孙点点头诡异的笑了笑说：你快穿上，我等不急了！张娜一</w:t>
      </w:r>
    </w:p>
    <w:p>
      <w:r>
        <w:t>扭脖子说：我不穿，脏！老孙有点不耐烦，急着说：快！乖娃！我这屋子里更脏。张娜只好穿上刘校长的白高跟鞋，</w:t>
      </w:r>
    </w:p>
    <w:p>
      <w:r>
        <w:t>站在床沿爬在床边上翘起雪白浑圆的屁股向着老孙说：快进来吧，一会全校熄灯了。</w:t>
      </w:r>
    </w:p>
    <w:p>
      <w:r>
        <w:t>后来我了解到，老孙头有个怪癖，他喜欢看女人穿高跟鞋，我想，因为他个子很矮，可能对高自己很多的女性</w:t>
      </w:r>
    </w:p>
    <w:p>
      <w:r>
        <w:t>有特殊的偏好吧。此时老孙头看到一个高跟美女就在眼前眼珠子快瞪出来了，我估计他用刘主任的高跟鞋自慰过很</w:t>
      </w:r>
    </w:p>
    <w:p>
      <w:r>
        <w:t>多次吧，一个美少女穿着女主任的高跟鞋翘屁股冲着他，谁能受得了呢？张娜回头看着老孙头露出一种清纯的微笑，</w:t>
      </w:r>
    </w:p>
    <w:p>
      <w:r>
        <w:t>老孙头上去抱住张娜的白屁股就往上顶。但是他太矮了，加上张娜腿长，够不到阴道口，就只能在两条白嫩大腿间</w:t>
      </w:r>
    </w:p>
    <w:p>
      <w:r>
        <w:t>来回的磨蹭。</w:t>
      </w:r>
    </w:p>
    <w:p>
      <w:r>
        <w:t>张娜稍微屈膝，回手抓住老孙的黑肉棒往洞口引导。老孙没费什么力气，一下子就顶进到雪白的屁股里，两人</w:t>
      </w:r>
    </w:p>
    <w:p>
      <w:r>
        <w:t>同时啊的出了口气，很陶醉的样子。我努力看，但太远了看不清我记得是没戴套子。老孙卖力的抽动起来，踮着脚</w:t>
      </w:r>
    </w:p>
    <w:p>
      <w:r>
        <w:t>尖，拼命的顶动，瘦削的胯骨啪啪啪有力的撞击张娜的白屁股一边插着一边还说：天啊！太紧了，要命啊，现在的</w:t>
      </w:r>
    </w:p>
    <w:p>
      <w:r>
        <w:t>女娃真勾人命啊！他低喉中甚至带着哭音，可能鸡巴快融化了吧。</w:t>
      </w:r>
    </w:p>
    <w:p>
      <w:r>
        <w:t>深插的时候老孙干瘪的屁股几乎快没入张娜的雪白粉嫩的翘臀里。插了几十下左右，只见张娜皱着眉大张着嘴</w:t>
      </w:r>
    </w:p>
    <w:p>
      <w:r>
        <w:t>啊――啊―――噢―――噢的呻吟着，老张喘着气说：小点声啊。张娜看来根本不管那么多了，本来她就任性。随</w:t>
      </w:r>
    </w:p>
    <w:p>
      <w:r>
        <w:t>着张娜大喊了几声，噢――噢－她的高潮到了，说来奇怪，向她这样的娇柔的美女在高潮的时候居然是嗷嗷的叫声，</w:t>
      </w:r>
    </w:p>
    <w:p>
      <w:r>
        <w:t>是一种很娇柔的嗷嗷声，啊——快点插！老东西！你快点啊！</w:t>
      </w:r>
    </w:p>
    <w:p>
      <w:r>
        <w:t>哦——嗯嗯——啊——快干我！真是让人听了无法忍耐了。我就感觉自己热血沸腾，一震寒战，腿肚子一紧就</w:t>
      </w:r>
    </w:p>
    <w:p>
      <w:r>
        <w:t>射精了，全都喷在窗户外的灰泥墙上。这短暂的时间我脑子一片空白可能也忘了压低身子。我清醒的时候发现张娜</w:t>
      </w:r>
    </w:p>
    <w:p>
      <w:r>
        <w:t>正往外抬头看了一眼，这时我整张脸都暴露着，老孙头还忘情的顶动着根本没注意。此时张娜挣脱出来攥住老孙的</w:t>
      </w:r>
    </w:p>
    <w:p>
      <w:r>
        <w:t>肉棒使劲上下撸动，随着老孙头啊的一声好像浑身痉挛似的抖动着向前喷射出了很浓的黄白色的精液。足射出有三</w:t>
      </w:r>
    </w:p>
    <w:p>
      <w:r>
        <w:t>米远，轨迹象一个抛物线。</w:t>
      </w:r>
    </w:p>
    <w:p>
      <w:r>
        <w:t>这糟老头子没想到在张娜刺激下这么有劲啊！喷了五六下才止住。老孙头向一滩泥一样靠在床边上，一脸虚脱</w:t>
      </w:r>
    </w:p>
    <w:p>
      <w:r>
        <w:t>的样子。</w:t>
      </w:r>
    </w:p>
    <w:p>
      <w:r>
        <w:t>这时候的时间是大概十点过一点，张娜光着身子穿着刘主任的高跟鞋一扭一扭的走到屋子的另一端，啪的一声</w:t>
      </w:r>
    </w:p>
    <w:p>
      <w:r>
        <w:t>把灯关上了。接着我就听着轻轻的高跟鞋的声音在黑暗里哒哒的轻响着，听着听着我下边又硬了起来。借月光我看</w:t>
      </w:r>
    </w:p>
    <w:p>
      <w:r>
        <w:t>着一团白花花的东西在穿衣服，我赶忙轻轻的回到我的宿舍里。</w:t>
      </w:r>
    </w:p>
    <w:p>
      <w:r>
        <w:t>第二章、屈辱的喷射从这以后，张娜看到我的表情总是怪怪的，我觉得她肯定看到我在窗外了。</w:t>
      </w:r>
    </w:p>
    <w:p>
      <w:r>
        <w:t>我教的是音乐，除了上课之外我还负责辅导学生的课余钢琴练习。张娜是很有修养的女孩，美术绘画，各种乐</w:t>
      </w:r>
    </w:p>
    <w:p>
      <w:r>
        <w:t>器，唱歌，甚至她体育都很不错。当然她也弹钢琴，有一次晚饭后的练琴时间发生了一件事。</w:t>
      </w:r>
    </w:p>
    <w:p>
      <w:r>
        <w:t>学生练琴的时候，我巡视每一个琴房，看看学生有什么练琴中的困难。琴房都是单独一个人的，我巡视到张娜</w:t>
      </w:r>
    </w:p>
    <w:p>
      <w:r>
        <w:t>的琴房的时候她正在练琴。她今天上身穿了夏季的短袖校服，下身穿了一个极短的粉色短裤，这种裤子好像应该叫</w:t>
      </w:r>
    </w:p>
    <w:p>
      <w:r>
        <w:t>热裤吧。她们班主任说过她多次，不许穿这样的短裤，她就是不听，学校有时拿这种交巨额学费上学的学生也没辙。</w:t>
      </w:r>
    </w:p>
    <w:p>
      <w:r>
        <w:t>张娜热裤下面穿了一双灰白色的有镂空花的过膝丝袜，高度就到膝盖上一点，再往上就是白嫩的大腿了。她穿</w:t>
      </w:r>
    </w:p>
    <w:p>
      <w:r>
        <w:t>的鞋是自己的小高跟的拖鞋，因为琴房都是穿自己拖鞋的，这样显得比较高档点。这身穿戴我明显觉得有勾引别人</w:t>
      </w:r>
    </w:p>
    <w:p>
      <w:r>
        <w:t>的感觉，不由得下身有些充血。我正看着，张娜回头对我一笑说：您坐这，指着她斜对面的一把椅子，这椅子侧靠</w:t>
      </w:r>
    </w:p>
    <w:p>
      <w:r>
        <w:t>着钢琴。我问您点问题。我坐下说：什么事？她问了几个钢琴的曲谱问题，然后突然说：前天晚上您在学校吗？我</w:t>
      </w:r>
    </w:p>
    <w:p>
      <w:r>
        <w:t>一怔，说：不在，那天我回家了。张娜咯咯娇笑着，露出两派雪白的银牙。不对吧，您好像换了自习吧？</w:t>
      </w:r>
    </w:p>
    <w:p>
      <w:r>
        <w:t>她笑着说。呵呵，没有没有。我尴尬的笑着。忽然我胯下感觉有个什么柔软的东西，我偷偷往下瞥了一眼，我</w:t>
      </w:r>
    </w:p>
    <w:p>
      <w:r>
        <w:t>的心噔噔的跳起来！原来张娜脱了鞋，用她的左脚在揉我的肉棒！靠！说真的我有点恋足癖，这种情景是我梦里想</w:t>
      </w:r>
    </w:p>
    <w:p>
      <w:r>
        <w:t>过千百次的景象啊！现在这个超级美少女在为我做这种事情！我有点眩晕，生怕这很短暂。</w:t>
      </w:r>
    </w:p>
    <w:p>
      <w:r>
        <w:t>但还好，张娜没有抽走脚的意思。张娜的身高有一米七，但是她的脚我看应该也就三十七号，足弓秀美，脚掌</w:t>
      </w:r>
    </w:p>
    <w:p>
      <w:r>
        <w:t>纤细，包裹在一双半透明的镂空白丝袜里面，太美了！</w:t>
      </w:r>
    </w:p>
    <w:p>
      <w:r>
        <w:t>就像完美的艺术品。她用纤细的脚掌轻柔我的肉棒，没几下我就坚硬如铁了。</w:t>
      </w:r>
    </w:p>
    <w:p>
      <w:r>
        <w:t>我穿的是很薄的宽松西裤，太舒服太刺激了。她感觉到我硬了，噗哧一笑，一种高傲的笑意浮现在秀美的脸上，</w:t>
      </w:r>
    </w:p>
    <w:p>
      <w:r>
        <w:t>跟我若无其事的聊起了天来。东拉西扯的问我，我心不在焉的应和着。我偷眼看她的脸，她的大眼睛注视着我，脸</w:t>
      </w:r>
    </w:p>
    <w:p>
      <w:r>
        <w:t>上出现一种微微的嘲笑和得意的神色，她看着我下面说：解开吧。声音非常轻柔。我回手按上门锁，然后解开裤子，</w:t>
      </w:r>
    </w:p>
    <w:p>
      <w:r>
        <w:t>我已经没什么理智了，什么也顾不得了，手忙脚乱的解开皮带拉开拉锁，最后拉下内裤。我的肉棒迎风挺立着，青</w:t>
      </w:r>
    </w:p>
    <w:p>
      <w:r>
        <w:t>筋暴露，红红的龟头前端已经流出一些液体。张娜看我的动作忙乱，她轻笑着，眼里闪现出一丝得意又顽皮的神色。</w:t>
      </w:r>
    </w:p>
    <w:p>
      <w:r>
        <w:t>她用脚的拇指扫我的马眼，她知道这里最敏感，然后她用另一只脚的脚背插在我的裆下轻轻抬起我的睾丸。她用纤</w:t>
      </w:r>
    </w:p>
    <w:p>
      <w:r>
        <w:t>细的脚掌按摩我的睾丸和睾丸下的阴茎管，同时在我龟头上的脚除了扫我的马眼之外，还按在我的龟头上往下按压。</w:t>
      </w:r>
    </w:p>
    <w:p>
      <w:r>
        <w:t>我真的很奇怪，她这么小怎么这么多性经验呢？她和老孙头也没有过足交吧？</w:t>
      </w:r>
    </w:p>
    <w:p>
      <w:r>
        <w:t>此时，她把热裤裆部扒开到一边，露出粉红的媚肉来，她的手轻柔着自己下面，把俏脸前伸媚眼如丝，媚声说</w:t>
      </w:r>
    </w:p>
    <w:p>
      <w:r>
        <w:t>：你还不射啊？喜欢我的脚吗？她的这种撒娇的神态真的让人无比冲动啊。她看我还没射就更加快速揉我的睾丸，</w:t>
      </w:r>
    </w:p>
    <w:p>
      <w:r>
        <w:t>另一只纤细的脚掌使劲按压我的龟头。皱着眉说：射啊！射精给我，我要，射在我的脚上！快！</w:t>
      </w:r>
    </w:p>
    <w:p>
      <w:r>
        <w:t>你们这帮老师也一样的龌龊！没什么好东西！漂亮女孩的脚就能让你们射出来吧？！</w:t>
      </w:r>
    </w:p>
    <w:p>
      <w:r>
        <w:t>我感觉自己全身就像一张绷紧的弓一样，这时候张娜把脚掌用力按压在我的阴茎上说：还不射！还撑着呢！！</w:t>
      </w:r>
    </w:p>
    <w:p>
      <w:r>
        <w:t>我全身一阵痉挛射精了。因为我射精时张娜正在按压我的肉棒，所以精液喷出老高，有些喷在她前胸上，几滴喷在</w:t>
      </w:r>
    </w:p>
    <w:p>
      <w:r>
        <w:t>她头发上，大多数都落在她的白丝袜上面。她咯咯娇笑：这么多啊！射的真有劲！她脸上显出很得意的神态。被老</w:t>
      </w:r>
    </w:p>
    <w:p>
      <w:r>
        <w:t>孙那脏老头干过的美少女……我内心隐隐的一种屈辱感，此时完全转化为强烈的快感。到我硬了，噗哧一笑，一种</w:t>
      </w:r>
    </w:p>
    <w:p>
      <w:r>
        <w:t>高傲的笑意浮现在秀美的脸上，跟我若无其事的聊起了天来。东拉西扯的问我，我心不在焉的应和着。</w:t>
      </w:r>
    </w:p>
    <w:p>
      <w:r>
        <w:t>我偷眼看她的脸，她的大眼睛注视着我，脸上出现一种微微的嘲笑和得意的神色，她看着我下面说：解开吧。</w:t>
      </w:r>
    </w:p>
    <w:p>
      <w:r>
        <w:t>声音非常轻柔。我回手按上门锁，然后解开裤子，我已经没什么理智了，什么也顾不得了，手忙脚乱的解开皮带拉</w:t>
      </w:r>
    </w:p>
    <w:p>
      <w:r>
        <w:t>开拉锁，最后拉下内裤。我的肉棒迎风挺立着，青筋暴露，红红的龟头前端已经流出一些液体。张娜看我的动作忙</w:t>
      </w:r>
    </w:p>
    <w:p>
      <w:r>
        <w:t>乱，她轻笑着，眼里闪现出一丝得意又顽皮的神色。她用脚的拇指扫我的马眼，她知道这里最敏感，然后她用另一</w:t>
      </w:r>
    </w:p>
    <w:p>
      <w:r>
        <w:t>只脚的脚背插在我的裆下轻轻抬起我的睾丸。她用纤细的脚掌按摩我的睾丸和睾丸下的阴茎管，同时在我龟头上的</w:t>
      </w:r>
    </w:p>
    <w:p>
      <w:r>
        <w:t>脚除了扫我的马眼之外，还按在我的龟头上往下按压。我真的很奇怪，她这么小怎么这么多性经验呢？她和老孙头</w:t>
      </w:r>
    </w:p>
    <w:p>
      <w:r>
        <w:t>也没有过足交吧？此时，她把热裤裆部扒开到一边，露出粉红的媚肉来，她的手轻柔着自己下面，把俏脸前伸媚眼</w:t>
      </w:r>
    </w:p>
    <w:p>
      <w:r>
        <w:t>如丝，媚声说：你还不射啊？喜欢我的脚吗？她的这种撒娇的神态真的让人无比冲动啊。</w:t>
      </w:r>
    </w:p>
    <w:p>
      <w:r>
        <w:t>她看我还没射就更加快速揉我的睾丸，另一只纤细的脚掌使劲按压我的龟头。皱着眉说：射啊！射精给我，我</w:t>
      </w:r>
    </w:p>
    <w:p>
      <w:r>
        <w:t>要，射在我的脚上！快！你们这帮老师也一样的龌龊！没什么好东西！漂亮女孩的脚就能让你们射出来吧？！我感</w:t>
      </w:r>
    </w:p>
    <w:p>
      <w:r>
        <w:t>觉自己全身就像一张绷紧的弓一样，这时候张娜把脚掌用力按压在我的阴茎上说：还不射！还撑着呢！！我全身一</w:t>
      </w:r>
    </w:p>
    <w:p>
      <w:r>
        <w:t>阵痉挛射精了。因为我射精时张娜正在按压我的肉棒，所以精液喷出老高，有些喷在她前胸上，几滴喷在她头发上，</w:t>
      </w:r>
    </w:p>
    <w:p>
      <w:r>
        <w:t>大多数都落在她的白丝袜上面。她咯咯娇笑：这么多啊！射的真有劲！她脸上显出很得意的神态。被老孙那脏老头</w:t>
      </w:r>
    </w:p>
    <w:p>
      <w:r>
        <w:t>干过的美少女……我内心隐隐的一种屈辱感，此时完全转化为强烈的快感。！你们这帮老师也一样的龌龊！没什么</w:t>
      </w:r>
    </w:p>
    <w:p>
      <w:r>
        <w:t>好东西！漂亮女孩的脚就能让你们射出来吧？！我感觉自己全身就像一张绷紧的弓一样，这时候张娜把脚掌用力按</w:t>
      </w:r>
    </w:p>
    <w:p>
      <w:r>
        <w:t>压在我的阴茎上说：还不射！还撑着呢！！我全身一阵痉挛射精了。因为我射精时张娜正在按压我的肉棒，所以精</w:t>
      </w:r>
    </w:p>
    <w:p>
      <w:r>
        <w:t>液喷出老高，有些喷在她前胸上，几滴喷在她头发上，大多数都落在她的白丝袜上面。她咯咯娇笑：这么多啊！射</w:t>
      </w:r>
    </w:p>
    <w:p>
      <w:r>
        <w:t>的真有劲！她脸上显出很得意的神态。被老孙那脏老头干过的美少女……我内心隐隐的一种屈辱感，此时完全转化</w:t>
      </w:r>
    </w:p>
    <w:p>
      <w:r>
        <w:t>为强烈的快感。</w:t>
      </w:r>
    </w:p>
    <w:p>
      <w:r>
        <w:t>主要事件都真实存在，但是细节描写都是我主管添加的。真实的情况是这样的：我宿舍离老孙很近，晚上路过</w:t>
      </w:r>
    </w:p>
    <w:p>
      <w:r>
        <w:t>时见张娜进去了，里面我看不到，但是可以隐约听到里面干的声音。</w:t>
      </w:r>
    </w:p>
    <w:p>
      <w:r>
        <w:t>喘息声特别刺激！老孙出门从不锁那破屋子，我潜入过里面，床下黑塑料带里我真的发现刘主任的白高跟鞋！</w:t>
      </w:r>
    </w:p>
    <w:p>
      <w:r>
        <w:t>主任的丝袜我偷拿过！她刚刚脱下的，确实没有臭味，是香味！在琴房张娜把脚放在我的胯间，这件事也发生过，</w:t>
      </w:r>
    </w:p>
    <w:p>
      <w:r>
        <w:t>只不过时间不长，我没射出来而已。我猜测，是张娜了解了我知道他和老孙头的事，想捉弄我。</w:t>
      </w:r>
    </w:p>
    <w:p>
      <w:r>
        <w:t>第三章、晨溪的诱惑前两章的内容有的朋友觉得不够真实，这我是理解的，内容确实有些离奇。</w:t>
      </w:r>
    </w:p>
    <w:p>
      <w:r>
        <w:t>但是在我们生活的这个星球上这个世界里，有很多我们意想不到的事情都发生过或正在发生着。我写的内容都</w:t>
      </w:r>
    </w:p>
    <w:p>
      <w:r>
        <w:t>是我工作后的真实经历。现在学校里面，尤其是一些贵族学校收费制的学校，复杂程度超出一般人的想象。</w:t>
      </w:r>
    </w:p>
    <w:p>
      <w:r>
        <w:t>第一章里提到的舞蹈老师刘晨溪是一个非常有魅力的女性。今年25，6 岁的年纪，据说以前在北京的芭蕾舞团</w:t>
      </w:r>
    </w:p>
    <w:p>
      <w:r>
        <w:t>是领舞，后来交了一个很有来头的大老板男友，从舞蹈团退下来当了舞蹈教师。人长得很漂亮，有点象女演员胡静，</w:t>
      </w:r>
    </w:p>
    <w:p>
      <w:r>
        <w:t>脸型是长圆型，最有特点的是她的嘴，嘴角总是带着一点笑意，看上去高贵又有一丝魅惑的性感。刘老师的个子太</w:t>
      </w:r>
    </w:p>
    <w:p>
      <w:r>
        <w:t>高了，我是175 ，我记得她穿平底鞋还比我高些！至少是178CM ！让人无法忍受的是，她爱穿高跟鞋！我靠！这样</w:t>
      </w:r>
    </w:p>
    <w:p>
      <w:r>
        <w:t>她会比我要高出半头！</w:t>
      </w:r>
    </w:p>
    <w:p>
      <w:r>
        <w:t>还用我介绍吗？两条夸张的修长的笔直的雪白的……长腿，我不知如何形容了，太美了！那两条腿能要男人的</w:t>
      </w:r>
    </w:p>
    <w:p>
      <w:r>
        <w:t>命！尤其从她身后看，那雪白的玉腿纤浓合度更有强大的诱惑魔力！她对自己的皮肤很自信，很少穿丝袜，一些场</w:t>
      </w:r>
    </w:p>
    <w:p>
      <w:r>
        <w:t>合她会穿黑色或肉色丝袜，配上白或黑色的高跟鞋，尤其在夏天他会穿上无后带的凉拖，真的会让人看到后下意识</w:t>
      </w:r>
    </w:p>
    <w:p>
      <w:r>
        <w:t>的充血勃起举抢致敬的。</w:t>
      </w:r>
    </w:p>
    <w:p>
      <w:r>
        <w:t>我不否认，当时除了刘秀丽主任之外，刘晨溪也是我经常性幻想的对象。她的舞蹈教室练功房靠近食堂，在她</w:t>
      </w:r>
    </w:p>
    <w:p>
      <w:r>
        <w:t>没课的时候她经常在里面练功。教师吃饭时间晚一些，后勤人员吃饭较早，我看到经常会有后勤的人去食堂时路过</w:t>
      </w:r>
    </w:p>
    <w:p>
      <w:r>
        <w:t>练功房会停下来，把脸贴在窗户玻璃上往里面看。当然了，我也经常看，刘晨溪在里面练功，随着音乐起舞，每次</w:t>
      </w:r>
    </w:p>
    <w:p>
      <w:r>
        <w:t>她穿的都很少！我仔细分析过，我觉得她有故意的成份，这种女人就是天生的骚女一个矛盾综合体，高贵的外形闷</w:t>
      </w:r>
    </w:p>
    <w:p>
      <w:r>
        <w:t>骚的春心。因为我真的没见她穿练功裤练过舞，下身都是光着腿穿高腰的三角裤！能很清楚看到她秀气的胯骨尖端，</w:t>
      </w:r>
    </w:p>
    <w:p>
      <w:r>
        <w:t>显得她的白腿更夸张的修长。从背面还可以看到她三分之二个雪白的屁股，和丁字裤差不多了。上半身一般会穿个</w:t>
      </w:r>
    </w:p>
    <w:p>
      <w:r>
        <w:t>运动式的小胸衣，衬托她至少D 罩杯的丰满胸部。</w:t>
      </w:r>
    </w:p>
    <w:p>
      <w:r>
        <w:t>刘晨溪每周最少练3 次舞蹈，都是11：30左右，后勤的一些工人经过的时候。</w:t>
      </w:r>
    </w:p>
    <w:p>
      <w:r>
        <w:t>这些人里有4 ，50岁的粗糙老爷们儿，有30多岁的汉子，还有20多的憨头笨脑的小伙子。大多时候刘老师会扭</w:t>
      </w:r>
    </w:p>
    <w:p>
      <w:r>
        <w:t>动她雪白纤细的腰肢，伸开她修长的粉臂，挺着她夸张的一对圆球，昂起雪白颀长的脖子随着音乐慢慢的旋转。最</w:t>
      </w:r>
    </w:p>
    <w:p>
      <w:r>
        <w:t>让人血脉喷张的时候是她练柔韧性的时候，劈腿，踢腿，难度很大的倒踢紫金冠，高高跳起来，头碰到后脚跟，超</w:t>
      </w:r>
    </w:p>
    <w:p>
      <w:r>
        <w:t>细的腰肢象一个弓形。经常是让窗外的人看的忘乎所以，我相信每个看的人都和我一样一直是挺枪观礼的。随着12</w:t>
      </w:r>
    </w:p>
    <w:p>
      <w:r>
        <w:t>点的下课铃响起，观看的人才从意淫中惊醒。</w:t>
      </w:r>
    </w:p>
    <w:p>
      <w:r>
        <w:t>学校放暑假的时候，整个学校除了前后门的门卫就是要轮流安排一位教师在值班室值班一天。整个学校一共就</w:t>
      </w:r>
    </w:p>
    <w:p>
      <w:r>
        <w:t>只有3 个人，其他人员来校是要登记的。8 月9 号那天轮到我值班，上午平安无事，下午3 点多左右，一辆香槟色</w:t>
      </w:r>
    </w:p>
    <w:p>
      <w:r>
        <w:t>的宝马7 系轿车缓缓驶入了学校的大门。</w:t>
      </w:r>
    </w:p>
    <w:p>
      <w:r>
        <w:t>副驾驶的门一开我首先看到的是伸出来一双水晶无后带的高跟鞋，接着是两条在阳光下泛着雪白眩光的修长美</w:t>
      </w:r>
    </w:p>
    <w:p>
      <w:r>
        <w:t>腿。刘晨溪！她来学校做什么呢？只见她今天穿了一条裸色的超短裙，完全展示出了两条修长美腿。上身穿了一件</w:t>
      </w:r>
    </w:p>
    <w:p>
      <w:r>
        <w:t>镂空白沙大开领的小衫，丰满的双峰几乎山分之二露在外面，脸上化了些淡妆配合淡粉色的口红更显得她秀美不可</w:t>
      </w:r>
    </w:p>
    <w:p>
      <w:r>
        <w:t>方物。耳上，胸前都没有首饰，头上乌黑可爱的长直发披散在肩上。</w:t>
      </w:r>
    </w:p>
    <w:p>
      <w:r>
        <w:t>驾驶室下来一位，50出头的胖子，远处看上去像坛子成精一样，五短身材，粗脖子圆脑袋，头上秃顶了明显是</w:t>
      </w:r>
    </w:p>
    <w:p>
      <w:r>
        <w:t>地方支援中央的发型。胳肢窝下加了一个褐色皮夹子，看上去明显的成功人士装扮。两个人挽着手由门卫领着朝着</w:t>
      </w:r>
    </w:p>
    <w:p>
      <w:r>
        <w:t>我的值班室走来。</w:t>
      </w:r>
    </w:p>
    <w:p>
      <w:r>
        <w:t>刘晨溪朝我笑了笑说：今天你值班啊！我登记一下，去办公室收拾一下拿一下东西，放假的时候忘记拿了。</w:t>
      </w:r>
    </w:p>
    <w:p>
      <w:r>
        <w:t>没问题！你签个字就可以了。我回答着，眼睛笑成一条缝。</w:t>
      </w:r>
    </w:p>
    <w:p>
      <w:r>
        <w:t>20分钟过去了，没见人出来，我有点坐不住了，门卫不能离开大门，我可以随意巡视。我来到艺术组办公室的</w:t>
      </w:r>
    </w:p>
    <w:p>
      <w:r>
        <w:t>窗外，因为艺术组就在一楼，是很大的落地窗，虽然有窗帘，但是没有完全遮挡住，可以很清晰的看到屋内。因为</w:t>
      </w:r>
    </w:p>
    <w:p>
      <w:r>
        <w:t>是夏天，所以窗户是半开着的，可以很清楚听到里面的对话。</w:t>
      </w:r>
    </w:p>
    <w:p>
      <w:r>
        <w:t>宝贝儿，你今天穿这么少要勾引谁啊？胖子用戴着金戒指的大手抚摸着刘晨溪圆润的翘臀。刘老师这个时候正</w:t>
      </w:r>
    </w:p>
    <w:p>
      <w:r>
        <w:t>撅着屁股趴在桌子上翻着书本。</w:t>
      </w:r>
    </w:p>
    <w:p>
      <w:r>
        <w:t>讨厌啊！这是学校里！刘老师娇嗔这说。</w:t>
      </w:r>
    </w:p>
    <w:p>
      <w:r>
        <w:t>怕什么嘛？一个人都没有啊，放假了，嘿嘿，很安全的！我要在这来一次！</w:t>
      </w:r>
    </w:p>
    <w:p>
      <w:r>
        <w:t>太他妈刺激了！胖子激动地说。</w:t>
      </w:r>
    </w:p>
    <w:p>
      <w:r>
        <w:t>我在外面利用一条窗帘的缝隙看着里面的情况，看得我血脉喷张，下体不用自主慢慢翘起来。这时候我看到老</w:t>
      </w:r>
    </w:p>
    <w:p>
      <w:r>
        <w:t>胖子脱掉了刘晨溪的短裙，天呐！雪白粉嫩的翘屁股耀眼生花啊！屁股的外形真的太完美了！漂亮的梨子形状，和</w:t>
      </w:r>
    </w:p>
    <w:p>
      <w:r>
        <w:t>超细的纤腰形成恼人的柔美弧线！老胖子把女人白屁股上的粉色小内裤扯向一边，露出刘老师的蜜穴来，粉红色！</w:t>
      </w:r>
    </w:p>
    <w:p>
      <w:r>
        <w:t>没有一点黑的痕迹，真是天生的极品尤物啊！娇嫩异常。</w:t>
      </w:r>
    </w:p>
    <w:p>
      <w:r>
        <w:t>黑大的粗手一只柔捏着白屁股，另一只手向下抚摸着光滑小腿下纤细的脚踝。老胖子伸出舌头来，把整个脸都</w:t>
      </w:r>
    </w:p>
    <w:p>
      <w:r>
        <w:t>埋进刘老师的白屁股里，忘情的舔着。</w:t>
      </w:r>
    </w:p>
    <w:p>
      <w:r>
        <w:t>刘晨溪向右扭着头，秀眉微皱，张大了嘴娇声喘息着，发出很轻的啊！——啊——的动人心魄的声音。</w:t>
      </w:r>
    </w:p>
    <w:p>
      <w:r>
        <w:t>舔了一阵子，2 人换了个姿势，刘晨溪已经被拖得一丝不挂了，她挺着傲人的双峰跪下来，帮老胖子脱去裤子。</w:t>
      </w:r>
    </w:p>
    <w:p>
      <w:r>
        <w:t>老胖子露出一个大肚子，下面是乱七八糟的黑洞洞的阴毛，一根粗大的黑鸡巴象香蕉一样向上翘立着。刘晨溪伸出</w:t>
      </w:r>
    </w:p>
    <w:p>
      <w:r>
        <w:t>细白的纤手，用她白皙的手指握住胖子的黑吊，爱怜的摩挲着。接着伸出粉嫩的舌头舔弄着马眼，有时用舌尖轻扫</w:t>
      </w:r>
    </w:p>
    <w:p>
      <w:r>
        <w:t>着龟头的愣子。老胖子仰着头，靠在办公桌边上，闭着眼睛享受着美女的柔情服务。</w:t>
      </w:r>
    </w:p>
    <w:p>
      <w:r>
        <w:t>舔弄了一会，我看到刘晨溪把大黑屌整个都吞到了嘴里，嘴唇几乎贴到了老胖子的肚皮上。我想，这就是传说</w:t>
      </w:r>
    </w:p>
    <w:p>
      <w:r>
        <w:t>中的（深喉）吧！？真厉害啊！这要把阴茎插到喉咙里才可以做到的。老胖子表情古怪，看得出是极度的享受，他</w:t>
      </w:r>
    </w:p>
    <w:p>
      <w:r>
        <w:t>把粗手按在刘晨溪的头上，轻轻抚摸着她柔顺的秀发。</w:t>
      </w:r>
    </w:p>
    <w:p>
      <w:r>
        <w:t>我在外面看得口干舌燥，吞了几口唾沫，掏出自己胯下的玩意动情撸动着，早已坚硬如铁了！</w:t>
      </w:r>
    </w:p>
    <w:p>
      <w:r>
        <w:t>屋子里面发生了位置变化了，老胖子搬来一个矮凳子，让刘晨溪撅屁股趴在办公桌上，他自己站在凳子上，正</w:t>
      </w:r>
    </w:p>
    <w:p>
      <w:r>
        <w:t>好对准她粉红的小穴，因为老胖子太矮了，刘晨溪那么高，这样才正好够得着。他用大手把住女人的白屁股，向前</w:t>
      </w:r>
    </w:p>
    <w:p>
      <w:r>
        <w:t>一顶！整根没入了白屁股里。老胖子把着女人翘起的白屁股忘情的挺动着，速度时快时慢，传出啪啪啪啪淫靡的交</w:t>
      </w:r>
    </w:p>
    <w:p>
      <w:r>
        <w:t>合的声音。</w:t>
      </w:r>
    </w:p>
    <w:p>
      <w:r>
        <w:t>随着胖子的抽动，刺激的一幕出现了。胖子一边卖力抽插，一边抓住了刘晨溪的头发往后扯动。女人的头被迫</w:t>
      </w:r>
    </w:p>
    <w:p>
      <w:r>
        <w:t>向后，后背形成了一个夸张的弓形，老胖子还不放过她，大力抽插的同时，还在往后拉扯刘老师的头发。这感觉真</w:t>
      </w:r>
    </w:p>
    <w:p>
      <w:r>
        <w:t>象驰骋在草原上的骑手。</w:t>
      </w:r>
    </w:p>
    <w:p>
      <w:r>
        <w:t>刘晨溪此时的身体已经完全形成了弓形，及其夸张的弧度，也只有极好柔韧性的舞蹈演员才可以做到！夸张的</w:t>
      </w:r>
    </w:p>
    <w:p>
      <w:r>
        <w:t>后背弧度，圆润的大白屁股，形成了不可思议的弧线。刘晨溪头发被拽着，所以只能奋力扬起雪白颀长的脖子，同</w:t>
      </w:r>
    </w:p>
    <w:p>
      <w:r>
        <w:t>时也挺起了傲人的双峰！胸前两点极小！粉红粉红的，也是硬硬的挺立着。胖子太会玩了，一边抽插，一边拉扯着</w:t>
      </w:r>
    </w:p>
    <w:p>
      <w:r>
        <w:t>女人的头发，另一只手伸到前面揉捏着刘老师雪白的丰乳。</w:t>
      </w:r>
    </w:p>
    <w:p>
      <w:r>
        <w:t>这一切都太刺激了，刘晨溪再也忍不住了，大声叫起来。</w:t>
      </w:r>
    </w:p>
    <w:p>
      <w:r>
        <w:t>老胖子又顶动了十几下，屋里虽然开着空调但是刘晨溪额头上也躺下了汗珠，脸上泛起了性感的潮红色，坚挺</w:t>
      </w:r>
    </w:p>
    <w:p>
      <w:r>
        <w:t>的雪白的双峰在不住快速颤动着。随着几声娇声叫喊，啊——啊，啊——来了，来了，——使劲！啊—— .高潮了。</w:t>
      </w:r>
    </w:p>
    <w:p>
      <w:r>
        <w:t>老胖子快速抽插几下，喊了声：宝贝儿，射了！不行了——向前一顶居然来了个内射！</w:t>
      </w:r>
    </w:p>
    <w:p>
      <w:r>
        <w:t>我此时也到了紧要关头，看着刘晨溪泛着潮红色的夸张美体，后腰一紧，屁股收缩，喷射出了一个抛物线，连</w:t>
      </w:r>
    </w:p>
    <w:p>
      <w:r>
        <w:t>喷了5 ，6 下多数喷在窗帘上，少数洒落在水泥地上。真的是那么巧合，和上次偷窥张娜一样，我回过神的时候，</w:t>
      </w:r>
    </w:p>
    <w:p>
      <w:r>
        <w:t>发现里面的刘老师还在沉醉和迷茫的眼神里有了一丝惊奇，因为她正好看向我这里，她可能看到我了。我赶紧提好</w:t>
      </w:r>
    </w:p>
    <w:p>
      <w:r>
        <w:t>裤子回到值班室。</w:t>
      </w:r>
    </w:p>
    <w:p>
      <w:r>
        <w:t>开学后的一些日子里，也都相安无事。刘晨溪依旧诱惑着我们，展示她完美的身材，我觉得她好像比以前更加</w:t>
      </w:r>
    </w:p>
    <w:p>
      <w:r>
        <w:t>的享受与这种被人偷窥和关注的感觉。</w:t>
      </w:r>
    </w:p>
    <w:p>
      <w:r>
        <w:t>当时学校有的区域正在施工，从后门口到教学区有一段路是民工棚，住着一些民工，一般师生是不会走这里的。</w:t>
      </w:r>
    </w:p>
    <w:p>
      <w:r>
        <w:t>有几次，我发现刘晨溪把她的雷克萨斯轿车停在后门，从民工区往教学区走。</w:t>
      </w:r>
    </w:p>
    <w:p>
      <w:r>
        <w:t>我看过好几次，真的是一种特殊的刺激效果。尤其是有一次刘晨溪穿着黑丝袜，脚下是无后带的高跟凉拖，超</w:t>
      </w:r>
    </w:p>
    <w:p>
      <w:r>
        <w:t>短裙，挺着胸脯，只穿了一个吊带，其实天气已经不那么热了。她走的很慢，民工出出进进工棚的都站住了，都呆</w:t>
      </w:r>
    </w:p>
    <w:p>
      <w:r>
        <w:t>立着看着眼前这比模特还美丽高贵的女人。我清楚的看到有人裤子裆部的隆起的。看来，在她美丽的外表下，内心</w:t>
      </w:r>
    </w:p>
    <w:p>
      <w:r>
        <w:t>真的是一个骚货。</w:t>
      </w:r>
    </w:p>
    <w:p>
      <w:r>
        <w:t>刘晨溪应该是沉醉在这种自我魅力的宣泄中的吧？</w:t>
      </w:r>
    </w:p>
    <w:p>
      <w:r>
        <w:t>刘晨溪的腿当然很美，但是他的玉足更美，更秀气，更有诱惑力。她跳舞时可以欣赏她修长纤细的美脚，平时</w:t>
      </w:r>
    </w:p>
    <w:p>
      <w:r>
        <w:t>无论是平底鞋还是高跟鞋，都能展现出她绝美的脚面曲线和纤细的脚踝形状。我多想摸一摸她的脚，如果用他的脚</w:t>
      </w:r>
    </w:p>
    <w:p>
      <w:r>
        <w:t>做足交，那一定是最销魂的事了。</w:t>
      </w:r>
    </w:p>
    <w:p>
      <w:r>
        <w:t>接下来发生的事情让我再次对老孙头嫉妒加羡慕起来。这老家伙总是那么巧，又那么真实的发生了让我艳羡的</w:t>
      </w:r>
    </w:p>
    <w:p>
      <w:r>
        <w:t>事情。</w:t>
      </w:r>
    </w:p>
    <w:p>
      <w:r>
        <w:t>老孙头什么活都干，是个替补队员一样，打扫啊，修补什么的。总务处人手不够时他就可以去帮忙。我记得有</w:t>
      </w:r>
    </w:p>
    <w:p>
      <w:r>
        <w:t>一次，我去看刘晨溪练舞，发现老刘头在练功房里正在修地板？！可能是人手不够吧，让他来了。我还看到刘老师</w:t>
      </w:r>
    </w:p>
    <w:p>
      <w:r>
        <w:t>怎么在屋里走动时一瘸一拐的？我壮了壮胆子走进练功房。</w:t>
      </w:r>
    </w:p>
    <w:p>
      <w:r>
        <w:t>刘老师你的脚怎了？我关切的问她。</w:t>
      </w:r>
    </w:p>
    <w:p>
      <w:r>
        <w:t>刘晨溪看了我一眼脸一红说：没事，没事，刚才没注意，落地的时候扭了一下。</w:t>
      </w:r>
    </w:p>
    <w:p>
      <w:r>
        <w:t>我还没太反应过来的时候，就听蹲在那里修地板的老孙说话了：这可不行啊！</w:t>
      </w:r>
    </w:p>
    <w:p>
      <w:r>
        <w:t>刘老师，扭伤了要赶快把淤血揉开啊，要不可能影响你以后跳舞。</w:t>
      </w:r>
    </w:p>
    <w:p>
      <w:r>
        <w:t>刘晨溪惊异的看了老孙一眼说：不会吧？不是特别疼的，一会我去医务室冰敷一下就好了。</w:t>
      </w:r>
    </w:p>
    <w:p>
      <w:r>
        <w:t>不行，不行，那不如会推拿的人帮你揉揉好。我在乡下时就和村里的中医学过推拿。我比医务室老张还强多了。</w:t>
      </w:r>
    </w:p>
    <w:p>
      <w:r>
        <w:t>来，来，我帮你揉一下。</w:t>
      </w:r>
    </w:p>
    <w:p>
      <w:r>
        <w:t>我在旁边一听脑袋翁的一下子，看了看坐在椅子上的刘晨溪，看了看她的美脚，我靠！不是吧！！这他妈老家</w:t>
      </w:r>
    </w:p>
    <w:p>
      <w:r>
        <w:t>伙，找机会玩刘老师的美脚啊！</w:t>
      </w:r>
    </w:p>
    <w:p>
      <w:r>
        <w:t>老孙头把手在自己衣服上使劲擦了擦，走了过来。搬了一个矮凳坐在刘晨溪面前。</w:t>
      </w:r>
    </w:p>
    <w:p>
      <w:r>
        <w:t>刘晨溪也不好拒绝了，只能大方的说：那好吧，您帮我揉一下吧。</w:t>
      </w:r>
    </w:p>
    <w:p>
      <w:r>
        <w:t>说着，抬起那条伤脚来，缓缓的伸出来递给老孙。雪白的脚面，上面隐约可以看到几条透明的青筋，因为长期</w:t>
      </w:r>
    </w:p>
    <w:p>
      <w:r>
        <w:t>练习舞蹈的缘故，不用使劲，脚面就和迎面骨形成一条直线，显得夸张的修长。五个可爱的长长的脚趾头雪白的颜</w:t>
      </w:r>
    </w:p>
    <w:p>
      <w:r>
        <w:t>色下泛着淡淡的粉红。精巧的足弓，和后脚跟形成秀气的弧线。我也离得很近，看的很清楚，长长的脚趾头长短分</w:t>
      </w:r>
    </w:p>
    <w:p>
      <w:r>
        <w:t>布的是那么恰到好处。脚趾甲每一个都不是修剪的那么短，而是稍稍长出脚趾头，上面还涂着淡淡的粉红指甲油，</w:t>
      </w:r>
    </w:p>
    <w:p>
      <w:r>
        <w:t>真的是秀美到了极处。</w:t>
      </w:r>
    </w:p>
    <w:p>
      <w:r>
        <w:t>老孙头粗大的黑手颤抖着，握住了刘晨溪的美脚，一只手拖住粉嫩的后脚跟，另一只煞有介事的揉捏起纤细的</w:t>
      </w:r>
    </w:p>
    <w:p>
      <w:r>
        <w:t>脚掌来。这个画面真的很刺激，一个脏老头子，粗大的黑手，玩弄着一个极美丽姑娘的玉足。而且前面说过，刘晨</w:t>
      </w:r>
    </w:p>
    <w:p>
      <w:r>
        <w:t>溪是穿高腰三角裤练功的！白花花的大腿就在眼前！老孙头太过分了吧，不光是揉脚啊，还把小腿都揉上了！</w:t>
      </w:r>
    </w:p>
    <w:p>
      <w:r>
        <w:t>脚要从腿上过血，一会就好了，老孙说着。</w:t>
      </w:r>
    </w:p>
    <w:p>
      <w:r>
        <w:t>他很自然的把刘晨溪的玉足放在了自己裤裆的位置，我偷眼看着，老孙头勃起了裤裆隆起一些。他让自己隆起</w:t>
      </w:r>
    </w:p>
    <w:p>
      <w:r>
        <w:t>的部分顶住那粉红的脚掌。我在心里直骂，知道这老家伙肯定是把鸡巴顶在人家姑娘脚上了，而且顶的还挺使劲，</w:t>
      </w:r>
    </w:p>
    <w:p>
      <w:r>
        <w:t>他是让刘晨溪把脚放在他的阴茎上，自己一边揉刘晨溪的小腿和脚踝。</w:t>
      </w:r>
    </w:p>
    <w:p>
      <w:r>
        <w:t>我看刘晨溪嘴角有一丝难以察觉的笑意，不知她在想什么。我觉得她应该感觉到了老孙裤子下的硬度了吧？</w:t>
      </w:r>
    </w:p>
    <w:p>
      <w:r>
        <w:t>我找个凳子坐下了，为的是掩饰我隆起的裤裆。眼前，雪白玉足和粗造的大手形成强烈的反差，让人目眩。</w:t>
      </w:r>
    </w:p>
    <w:p>
      <w:r>
        <w:t>我仔细观察着，发现刘晨溪不太对劲，因为她的脚在用力，五个细长的脚趾用力向下扣着，崩起了脚尖。现在</w:t>
      </w:r>
    </w:p>
    <w:p>
      <w:r>
        <w:t>的情况是，刘晨溪的玉足几乎就是被老孙头引导着踩在了自己的鸡巴上！而且随着刘晨溪突然的用力，老孙头的表</w:t>
      </w:r>
    </w:p>
    <w:p>
      <w:r>
        <w:t>情明显有了古怪的变化。老孙头享受的表情时隐时现，大手轻抚着刘晨溪雪白的脚面。</w:t>
      </w:r>
    </w:p>
    <w:p>
      <w:r>
        <w:t>怎么样？好点没有？感觉到热度了吗？老孙头一边揉一边关切的问。</w:t>
      </w:r>
    </w:p>
    <w:p>
      <w:r>
        <w:t>嗯，嗯，现在感觉到热了。刘晨溪回答着说。</w:t>
      </w:r>
    </w:p>
    <w:p>
      <w:r>
        <w:t>足足揉了快20分钟，老孙头表情越来越古怪，一只手揉着脚面，另一只都快摸到女人的小腿上端了。我看着老</w:t>
      </w:r>
    </w:p>
    <w:p>
      <w:r>
        <w:t>家伙的奇怪表情心想，着老家伙不会已经射了吧？</w:t>
      </w:r>
    </w:p>
    <w:p>
      <w:r>
        <w:t>后来，老孙头因为这次的帮忙，他和刘晨溪关系处的越来越好，经常来舞蹈教室和她聊天。我还看到过，老孙</w:t>
      </w:r>
    </w:p>
    <w:p>
      <w:r>
        <w:t>头要回家，刘晨溪还开着她的雷克萨斯顺路送老孙去地铁站。我也只有羡慕的份啊。</w:t>
      </w:r>
    </w:p>
    <w:p>
      <w:r>
        <w:t>这些事情都是真实的，都是我的回忆。老孙头确实不简单，人很聪明，虽然龌龊点，脏点，但是什么活都会干，</w:t>
      </w:r>
    </w:p>
    <w:p>
      <w:r>
        <w:t>而且还会用电脑。他经常去总务处上网，我听别人说过，他喜欢看高跟鞋爱好者的网站，喜欢看女人穿高跟鞋，我</w:t>
      </w:r>
    </w:p>
    <w:p>
      <w:r>
        <w:t>觉得因为他本人个子很矮，这也许就是一种性变态的心理吧。</w:t>
      </w:r>
    </w:p>
    <w:p>
      <w:r>
        <w:t>下面说一件我的糗事，和刘晨溪有关。学校有澡堂子，晚上10点就关门，一般人9 点半后就不会再来。那天我</w:t>
      </w:r>
    </w:p>
    <w:p>
      <w:r>
        <w:t>下了晚自习，9 点多一点去洗澡，只有一个教数学的老师在洗澡，过了一会人家也洗完走了。整个澡堂就剩下我一</w:t>
      </w:r>
    </w:p>
    <w:p>
      <w:r>
        <w:t>个人，澡堂蒸汽太重，我把窗户打开了一些透透气。这个时候一般不会有人来了，我一边冲着水一边回忆身边发生</w:t>
      </w:r>
    </w:p>
    <w:p>
      <w:r>
        <w:t>的这些艳事，刘晨溪和她那大款男友的事一直刺激着我的神经。对于我一个20出头的人来说，真的太刺激了，那么</w:t>
      </w:r>
    </w:p>
    <w:p>
      <w:r>
        <w:t>美的女人和一个象猪一样的男人疯狂的性交！这在生活中太正常不过了，钱可以买到一切！</w:t>
      </w:r>
    </w:p>
    <w:p>
      <w:r>
        <w:t>想着想着，我勃起了，我撸动了几下，坚硬如铁！我不断刺激着自己的肉棒，加上一些沐浴乳的润滑，感觉真</w:t>
      </w:r>
    </w:p>
    <w:p>
      <w:r>
        <w:t>好！我想着刘晨溪修长的身材，雪白的玉足，绷直的脚面，还有她昂起的细长的脖子，高傲的神态……我不自禁的</w:t>
      </w:r>
    </w:p>
    <w:p>
      <w:r>
        <w:t>喊出声来：</w:t>
      </w:r>
    </w:p>
    <w:p>
      <w:r>
        <w:t>啊！！！！！！！！！！！刘晨溪——晨溪！！！——我想射给你——，我动情的喊着，声音很大！我觉得很</w:t>
      </w:r>
    </w:p>
    <w:p>
      <w:r>
        <w:t>刺激！</w:t>
      </w:r>
    </w:p>
    <w:p>
      <w:r>
        <w:t>我感到一股强烈的快感袭来，屁股紧紧的收缩，腰眼发硬，要射精了，我知道这是我射精前的一种明显的征兆。</w:t>
      </w:r>
    </w:p>
    <w:p>
      <w:r>
        <w:t>我又大喊：</w:t>
      </w:r>
    </w:p>
    <w:p>
      <w:r>
        <w:t>晨溪！！刘晨溪！！！——我要射了——</w:t>
      </w:r>
    </w:p>
    <w:p>
      <w:r>
        <w:t>就在这个时候，意想不到的事情发生了！我听到一句话：谁啊！！！！！窗外一声女人的质问！</w:t>
      </w:r>
    </w:p>
    <w:p>
      <w:r>
        <w:t>我听到了！也无法阻止喷射！噗噗噗噗噗！！！！！！！漂亮的抛物线！太爽了！畅快感和一种压抑的宣泄感，</w:t>
      </w:r>
    </w:p>
    <w:p>
      <w:r>
        <w:t>让我差点没站住。我回过神来，定睛往窗外看。就看到窗外一个女人，从我刚才开着的窗户往里看，！！！！！！！</w:t>
      </w:r>
    </w:p>
    <w:p>
      <w:r>
        <w:t>老天啊！</w:t>
      </w:r>
    </w:p>
    <w:p>
      <w:r>
        <w:t>我们主任，刘秀丽！不是吧！她先是听到了我大声喊叫的那几声，然后又看到了我射精的全过程！此时，我的</w:t>
      </w:r>
    </w:p>
    <w:p>
      <w:r>
        <w:t>鸡巴完全暴露着，刚刚猛烈的喷射，还坚硬的翘立着。这一切都在刘秀丽主任犀利的目光下无所遁形，我当时真的</w:t>
      </w:r>
    </w:p>
    <w:p>
      <w:r>
        <w:t>无地自容，不知如何是好，赶紧趁着不断升起的水蒸气，往更衣室逃遁。</w:t>
      </w:r>
    </w:p>
    <w:p>
      <w:r>
        <w:t>我就听刘秀丽说了句：折腾什么呢？！干什么坏事呢！嗯？？语气中也不是完全的责备，有一种嘲笑和一种成</w:t>
      </w:r>
    </w:p>
    <w:p>
      <w:r>
        <w:t>熟女人的调侃的意味在里面。然后就是哒，哒，哒，清脆的高跟鞋的声音渐渐远去了。</w:t>
      </w:r>
    </w:p>
    <w:p>
      <w:r>
        <w:t>我长出了一口气，不知道以后会不会找我谈心啊。事后我明白了，领导都是轮流值班的，那晚，正好是刘秀丽</w:t>
      </w:r>
    </w:p>
    <w:p>
      <w:r>
        <w:t>主任值班。</w:t>
      </w:r>
    </w:p>
    <w:p>
      <w:r>
        <w:t>第四章、我的第一次献给女领导实话实说，小弟我到23岁才告别处男，我是学音乐搞艺术的，我承认自己是个</w:t>
      </w:r>
    </w:p>
    <w:p>
      <w:r>
        <w:t>色鬼。</w:t>
      </w:r>
    </w:p>
    <w:p>
      <w:r>
        <w:t>凡是从艺术行业的都是爱美之人，也都是好色之徒。甚至很多大师级的人物，齐白石，徐悲鸿肖邦，罗丹，毕</w:t>
      </w:r>
    </w:p>
    <w:p>
      <w:r>
        <w:t>加索……都是好色之徒。我一个小人物，能免俗吗？但是我是典型的有色心没色胆的人，太被动，不会主动。如果</w:t>
      </w:r>
    </w:p>
    <w:p>
      <w:r>
        <w:t>我能有干杂活的老孙头一半的主动性，那我的艳福也是不浅的。</w:t>
      </w:r>
    </w:p>
    <w:p>
      <w:r>
        <w:t>我们学校里从不缺美人，从学生到老师再到领导，漂亮的人物很多，而且是各种类型的美丽各种风格的性感，</w:t>
      </w:r>
    </w:p>
    <w:p>
      <w:r>
        <w:t>甚至有各种滋味的风骚。我作为一名光荣的人民教师，不止一次的被女学生调戏过，说出来你们可能都不相信，但</w:t>
      </w:r>
    </w:p>
    <w:p>
      <w:r>
        <w:t>是这都是真的，现在的孩子，16，7 岁，什么不懂！？</w:t>
      </w:r>
    </w:p>
    <w:p>
      <w:r>
        <w:t>现在的学生真他妈没法教育！女生比男生都难管！！学校的一个男班主任，叫王东的曾经和我聊天时发过牢骚。</w:t>
      </w:r>
    </w:p>
    <w:p>
      <w:r>
        <w:t>校长在女厕所发现扔掉的避孕套，明显是用过的，后来调查，有学生看见是他们班女生扔的。这件事把他搞的焦头</w:t>
      </w:r>
    </w:p>
    <w:p>
      <w:r>
        <w:t>烂额。</w:t>
      </w:r>
    </w:p>
    <w:p>
      <w:r>
        <w:t>记得有一次我给学生上选修课，报名我这个课的都是女生，男的来唱歌学音乐的几乎没有，都去打球了。我给</w:t>
      </w:r>
    </w:p>
    <w:p>
      <w:r>
        <w:t>10几个高中女孩子讲音乐欣赏，学生是可以提问的，当时也不知是怎么问的，结果话题说到了日剧。</w:t>
      </w:r>
    </w:p>
    <w:p>
      <w:r>
        <w:t>突然有个女生问我：老师，您知道苍井空吗？一个白白净净的眼镜女孩问我。</w:t>
      </w:r>
    </w:p>
    <w:p>
      <w:r>
        <w:t>这个吗……我知道……我有点尴尬，毕竟当着10几个女生的面。</w:t>
      </w:r>
    </w:p>
    <w:p>
      <w:r>
        <w:t>音乐教室里立刻传出：咯咯咯咯咯！的娇笑的声音。</w:t>
      </w:r>
    </w:p>
    <w:p>
      <w:r>
        <w:t>这时，有一个女孩走过来，这个女孩我平常就很喜欢，眼睛很大，长相是可爱类型的，头上戴着hello kety的</w:t>
      </w:r>
    </w:p>
    <w:p>
      <w:r>
        <w:t>发卡。她递给我一个东西说：老师，送你的！</w:t>
      </w:r>
    </w:p>
    <w:p>
      <w:r>
        <w:t>这是老师题材哦？诱惑的授业。我接过来仔细一看，是一张蓝光盘，我靠啊！封面太露骨了，穿黑丝袜戴眼镜</w:t>
      </w:r>
    </w:p>
    <w:p>
      <w:r>
        <w:t>的女教师，趴在办公桌上，后面一个学生在干他！</w:t>
      </w:r>
    </w:p>
    <w:p>
      <w:r>
        <w:t>场面真的太肉紧了，女教师挺着一对丰乳，淫靡的气氛。</w:t>
      </w:r>
    </w:p>
    <w:p>
      <w:r>
        <w:t>我此时脸有点发烧，偷眼扫了一下女学生们，大家似笑非笑的看着我。</w:t>
      </w:r>
    </w:p>
    <w:p>
      <w:r>
        <w:t>我赶忙板起脸说：学生不能有这种东西！谁让你们带来的？没收！没收！！</w:t>
      </w:r>
    </w:p>
    <w:p>
      <w:r>
        <w:t>现在这张盘还在我手里，是我唯一一张日本的原版蓝光AV片，我在网上看见过，一张要3.5 千日币！！这些孩</w:t>
      </w:r>
    </w:p>
    <w:p>
      <w:r>
        <w:t>子不会是偷的自己老爹的藏品吧？</w:t>
      </w:r>
    </w:p>
    <w:p>
      <w:r>
        <w:t>因为是贵族学校，学生都很不一般！高官老板明星的孩子一大堆。各种奢侈品，孩子们都有。各种先进的思想</w:t>
      </w:r>
    </w:p>
    <w:p>
      <w:r>
        <w:t>他们也都懂。一般情况下，学生都不会惧怕老师，老师一点威信都没有，全学校的员工，包括校长在内都不如一个</w:t>
      </w:r>
    </w:p>
    <w:p>
      <w:r>
        <w:t>人在学生心目中的威信高。那就是教务主任：刘秀丽。</w:t>
      </w:r>
    </w:p>
    <w:p>
      <w:r>
        <w:t>前文提到过刘秀丽主任，在这在简单说说她。如果用一句话评价她就是：知性的性感美人。不那么娇柔，不那</w:t>
      </w:r>
    </w:p>
    <w:p>
      <w:r>
        <w:t>么美艳，是一种盛气凌人的高贵气质美，让人不敢逼视，不敢去冒犯她。五官上，没有美少女张娜那么精致，身材</w:t>
      </w:r>
    </w:p>
    <w:p>
      <w:r>
        <w:t>上也没有178 身高的刘晨溪那么魔鬼的身材。她是靠气质取胜的。我刚到这个学校时刘主任就是我的直接领导，经</w:t>
      </w:r>
    </w:p>
    <w:p>
      <w:r>
        <w:t>常会接触，她对我的影响很深，一直是我的首选手淫对象之一。后来我还把第一次献给了她。</w:t>
      </w:r>
    </w:p>
    <w:p>
      <w:r>
        <w:t>刘主任平时爱穿职业套装，短裙，白西服，或者各种款式的白衬衫。丝袜，肉色或者黑色。我曾经真的偷过她</w:t>
      </w:r>
    </w:p>
    <w:p>
      <w:r>
        <w:t>刚换下的一双WOLFORD 品牌的丝袜。这么昂贵的消耗品，显出了她的品味。白或者黑色的高跟鞋，夏天时前面露脚</w:t>
      </w:r>
    </w:p>
    <w:p>
      <w:r>
        <w:t>趾的款式，中高跟的高度，配上她170 左右的身高，更显得她高贵典雅的气质。她的发型是齐耳的偏分，乌黑乌黑</w:t>
      </w:r>
    </w:p>
    <w:p>
      <w:r>
        <w:t>的没有染颜色，这种发型，配合刘主任长长的脖子，更显得亭亭玉立。我一直对女人的胸部没什么研究，但我保守</w:t>
      </w:r>
    </w:p>
    <w:p>
      <w:r>
        <w:t>估计刘主任的胸脯至少是C+罩杯的大小。</w:t>
      </w:r>
    </w:p>
    <w:p>
      <w:r>
        <w:t>刘主任当时40左右的年纪看上去像30出头，老公一直在国外工作，他们似乎很少见面，据说也没有孩子。那么</w:t>
      </w:r>
    </w:p>
    <w:p>
      <w:r>
        <w:t>这如狼似虎的年纪生理问题是怎么解决的？我每次拿着偷来的刘秀丽的丝袜手淫的时候我就想这么性感的女人都糟</w:t>
      </w:r>
    </w:p>
    <w:p>
      <w:r>
        <w:t>蹋了，她自己可真的能耐得住寂寞，真能忍啊！可以后来发生的事让我知道，根本不是这么一回事，她也是人，她</w:t>
      </w:r>
    </w:p>
    <w:p>
      <w:r>
        <w:t>根本也忍不住！！</w:t>
      </w:r>
    </w:p>
    <w:p>
      <w:r>
        <w:t>上一章说过，我在澡堂想着刘晨溪手淫，包括我胡乱的喊叫声和我射精的整个过程都被晚上巡查的刘主任看了</w:t>
      </w:r>
    </w:p>
    <w:p>
      <w:r>
        <w:t>个正着。多年后的今天，我回想起来都会脸发烧。当时更是无地自容，我一直是尽可能躲着刘主任，不敢碰见她。</w:t>
      </w:r>
    </w:p>
    <w:p>
      <w:r>
        <w:t>大约过了1 周时间，我以为这事已经过去了，这时，我办公室一位老师告诉我，刘主任有事找我，叫我去新教学楼</w:t>
      </w:r>
    </w:p>
    <w:p>
      <w:r>
        <w:t>她新的办公室。我隐隐觉得这里面的问题不简单，肯定会和我说那晚我手淫的事情，我一直的手淫对象要和我谈我</w:t>
      </w:r>
    </w:p>
    <w:p>
      <w:r>
        <w:t>在学校手淫的事？我突然有一种兴奋感！</w:t>
      </w:r>
    </w:p>
    <w:p>
      <w:r>
        <w:t>我来到主任办公室，轻轻敲了敲门，里面说了声：请进。我就走进了办公室。</w:t>
      </w:r>
    </w:p>
    <w:p>
      <w:r>
        <w:t>请坐。刘主任拉了一把椅子，让我和她面对面坐下。</w:t>
      </w:r>
    </w:p>
    <w:p>
      <w:r>
        <w:t>我眼前的刘秀丽今天穿的真美，上身一件丝质白衬衫很薄，隐约可以看到里面的吊带胸衣。衬衫上有好几个扣</w:t>
      </w:r>
    </w:p>
    <w:p>
      <w:r>
        <w:t>子都没系上，可能是太丰满的原因吧，一对雪白的乳房呼之欲出，能清楚看到深深地乳沟。下身穿了一条淡黄色的</w:t>
      </w:r>
    </w:p>
    <w:p>
      <w:r>
        <w:t>西服短裙，两条穿了肉色丝袜的圆润美腿上下交叠在一起，这个姿势显得优雅大方。足下一双乳白色的露趾高跟鞋。</w:t>
      </w:r>
    </w:p>
    <w:p>
      <w:r>
        <w:t>我面对刘秀丽坐下，鼻子里问到一股清新淡雅的女人的甜香味道，据说这种香水据说可以激发女性自身的肌肤之香，</w:t>
      </w:r>
    </w:p>
    <w:p>
      <w:r>
        <w:t>是非常具有诱惑力的味道。眼前这个成熟的女人让我目眩神迷。</w:t>
      </w:r>
    </w:p>
    <w:p>
      <w:r>
        <w:t>刘主任轻启朱唇说：知道我要和你说什么吗？她似笑非笑的看着我。</w:t>
      </w:r>
    </w:p>
    <w:p>
      <w:r>
        <w:t>不知道啊！您找我什么事？</w:t>
      </w:r>
    </w:p>
    <w:p>
      <w:r>
        <w:t>跟我装傻？</w:t>
      </w:r>
    </w:p>
    <w:p>
      <w:r>
        <w:t>我真不知道啊，合唱的事？不是校长一直在抓的吗？</w:t>
      </w:r>
    </w:p>
    <w:p>
      <w:r>
        <w:t>什么合唱！那天我晚上值班，你在澡堂里喊叫什么？干什么了？刘主任说这句话的时候，用她穿着露趾白高跟</w:t>
      </w:r>
    </w:p>
    <w:p>
      <w:r>
        <w:t>的脚轻轻踢了我的小腿一下，表示在提醒我。</w:t>
      </w:r>
    </w:p>
    <w:p>
      <w:r>
        <w:t>我心里忽悠一下子。心里碰碰直跳，真希望把她的脚能抱在怀里。</w:t>
      </w:r>
    </w:p>
    <w:p>
      <w:r>
        <w:t>哦！是是，您都看见了啊。我脸红得发紫象茄子一样！一时忍不住，我以后不会了。我继续说着。</w:t>
      </w:r>
    </w:p>
    <w:p>
      <w:r>
        <w:t>刘主任用手捂着嘴笑了笑说：没事，没事，我非常能理解你的。你这么年轻，也算正常，我猜你还没有那个过</w:t>
      </w:r>
    </w:p>
    <w:p>
      <w:r>
        <w:t>吧？</w:t>
      </w:r>
    </w:p>
    <w:p>
      <w:r>
        <w:t>我只能尴尬的点点头。</w:t>
      </w:r>
    </w:p>
    <w:p>
      <w:r>
        <w:t>不过，你当时喊那么大声音，还好很晚了周围没人，被学生听到影响太不好了！</w:t>
      </w:r>
    </w:p>
    <w:p>
      <w:r>
        <w:t>对对，我当时昏了头了！您不会告诉别人吧？我开玩笑似的说着。</w:t>
      </w:r>
    </w:p>
    <w:p>
      <w:r>
        <w:t>刘主任表情很古怪的说：那要看你以后的表现了。她接着睁大了眼睛把脸向我靠近了一些，用一种神秘的语气</w:t>
      </w:r>
    </w:p>
    <w:p>
      <w:r>
        <w:t>问我：你很喜欢刘晨溪老师啊？看你那天喊得那么动情。</w:t>
      </w:r>
    </w:p>
    <w:p>
      <w:r>
        <w:t>刘老师很性感，又那么高挑，我一时没忍住。我傻笑着说那象我这样的老女人估计是没有魅力了，刘主任用调</w:t>
      </w:r>
    </w:p>
    <w:p>
      <w:r>
        <w:t>侃的语气说着。</w:t>
      </w:r>
    </w:p>
    <w:p>
      <w:r>
        <w:t>我赶忙说：不会啊！您真的很漂亮！我是说真的！</w:t>
      </w:r>
    </w:p>
    <w:p>
      <w:r>
        <w:t>是吗？她眼睛里闪过一丝喜悦。然后抿着嘴用一种娇嗔的口气说：那你是不是也幻想过我呢？</w:t>
      </w:r>
    </w:p>
    <w:p>
      <w:r>
        <w:t>我没法否认，沉默了几秒钟说：有。</w:t>
      </w:r>
    </w:p>
    <w:p>
      <w:r>
        <w:t>呵呵呵，她轻笑起来，说道：我丢过一双鞋，一双丝袜。不会是你拿的吧？</w:t>
      </w:r>
    </w:p>
    <w:p>
      <w:r>
        <w:t>鞋是老孙拿的，我连忙说道。</w:t>
      </w:r>
    </w:p>
    <w:p>
      <w:r>
        <w:t>刘主任睁大了眼睛惊讶的说：看来我还挺受欢迎啊。那老头也拿过？太脏了！</w:t>
      </w:r>
    </w:p>
    <w:p>
      <w:r>
        <w:t>没法要了留给他得了。你以后可不许偷，你可以直接跟我要。</w:t>
      </w:r>
    </w:p>
    <w:p>
      <w:r>
        <w:t>说到这的时候，我发现她表情都变了，变得非常诱惑。我们做的本来就很近，她用她白色高跟鞋轻轻地在我的</w:t>
      </w:r>
    </w:p>
    <w:p>
      <w:r>
        <w:t>腿上来回的蹭，还把他纤长的手放在我的膝盖上摸着。我感觉我的下体没有任何的犹豫，象有声音一样的：噔- 噔</w:t>
      </w:r>
    </w:p>
    <w:p>
      <w:r>
        <w:t>——噔，就立刻勃起了！此刻她那诱惑的脸理我很近，刘主任的长相我印象太深了，毕竟是要走我处男第一次的女</w:t>
      </w:r>
    </w:p>
    <w:p>
      <w:r>
        <w:t>人，现在看过了76集的（甄嬛传）我觉得她有6 ，7 分长得像华妃的扮演者蒋欣。只是比蒋欣更有一种知性范儿。</w:t>
      </w:r>
    </w:p>
    <w:p>
      <w:r>
        <w:t>此时我不知道我是不是在做梦！主任居然会这么主动！刘主任会喜欢我吗？</w:t>
      </w:r>
    </w:p>
    <w:p>
      <w:r>
        <w:t>当时我是没明白，时隔多年，现在我基本懂得了，那是性需要。有的朋友看到此处，也许会觉得不真实。我要</w:t>
      </w:r>
    </w:p>
    <w:p>
      <w:r>
        <w:t>告诉你，这是真实的，就是我的第一次，我连老婆后来都没有告诉过。小细节上可能不太一样，但是事情真实的发</w:t>
      </w:r>
    </w:p>
    <w:p>
      <w:r>
        <w:t>生了。</w:t>
      </w:r>
    </w:p>
    <w:p>
      <w:r>
        <w:t>这种事其实不能算奇怪，特定的时间，特定的环境下，对的上的人，有理由有机会有需要，任何淑女都会变成</w:t>
      </w:r>
    </w:p>
    <w:p>
      <w:r>
        <w:t>荡妇。当然，淑女也是人也有生理需要，刘秀丽绝对是知识女性，英国留学，有硕士学位，绝对不是荡妇。</w:t>
      </w:r>
    </w:p>
    <w:p>
      <w:r>
        <w:t>这个时候我还能等什么？梦中的女神都主动了，我也不是傻子啊。我用手抚摸刘主任的丝袜腿，太舒服了，光</w:t>
      </w:r>
    </w:p>
    <w:p>
      <w:r>
        <w:t>滑的质感，我顺着小腿一直向上摸索着。一直摸到大腿的部位，裙子里面一点，一种让人感动的触感，肉呼呼的，</w:t>
      </w:r>
    </w:p>
    <w:p>
      <w:r>
        <w:t>温暖光滑，掌心抚摸在上面是那么的充实！意外的惊喜！摸到滑腻腻的腿肉了，好像是吊袜带！我的心，噔噔噔的</w:t>
      </w:r>
    </w:p>
    <w:p>
      <w:r>
        <w:t>剧烈的跳动着。</w:t>
      </w:r>
    </w:p>
    <w:p>
      <w:r>
        <w:t>刘主任示意我去锁上门，当我锁好门的时候看到她已经拉上了窗帘，靠在宽大的办公桌前向我招手。我走上前</w:t>
      </w:r>
    </w:p>
    <w:p>
      <w:r>
        <w:t>去，抱住他的细腰，吻上了她的樱唇，她把舌头伸进我的嘴里，我使劲的吸吮着她的舌头，鼻子里闻到的是沁人心</w:t>
      </w:r>
    </w:p>
    <w:p>
      <w:r>
        <w:t>脾的女人的温热体香。太令人陶醉了！</w:t>
      </w:r>
    </w:p>
    <w:p>
      <w:r>
        <w:t>刘主任发出令人陶醉的呻吟声：嗯，嗯，啊——有时被我的嘴给堵上了，声音断断续续我伸出手来，解着她胸</w:t>
      </w:r>
    </w:p>
    <w:p>
      <w:r>
        <w:t>前的纽扣，另一只手揉着她丰满的乳房。她用手揉捏着我硬得像铁棒一样的鸡巴，随着我的努力我把她的衬衣和胸</w:t>
      </w:r>
    </w:p>
    <w:p>
      <w:r>
        <w:t>衣还有裙子都脱了下来。现在刘主任除了小巧的三角裤和肉色的丝袜之外身上没有任何阻碍了。</w:t>
      </w:r>
    </w:p>
    <w:p>
      <w:r>
        <w:t>刘主任躺在办公桌上，分开双腿成M 字的形状。按住我的头，引导我去舔她的小穴，她的小穴非常干净，是美</w:t>
      </w:r>
    </w:p>
    <w:p>
      <w:r>
        <w:t>丽的粉红色，在我后来遇到那好几个女人中也极少有这么嫩的颜色。我虽然没有什么性经验，但是我也看过不少日</w:t>
      </w:r>
    </w:p>
    <w:p>
      <w:r>
        <w:t>本AV啊。怎么服务女人我是懂得的。我埋进她的两腿之间，一点腥臊的气味都没有，反而有一种女人温热的香气，</w:t>
      </w:r>
    </w:p>
    <w:p>
      <w:r>
        <w:t>绝不会令人反感，是一种诱惑人的气味。我用舌尖去舔女主任粉红的阴唇，我听到她突然一声：啊！——叫声，仰</w:t>
      </w:r>
    </w:p>
    <w:p>
      <w:r>
        <w:t>着头，非常享受的样子。</w:t>
      </w:r>
    </w:p>
    <w:p>
      <w:r>
        <w:t>我卖劲的舔弄着，把舌头都伸进她的阴道里面，我能明显的感觉到她的大腿在颤抖着！她屁股下面的桌垫已经</w:t>
      </w:r>
    </w:p>
    <w:p>
      <w:r>
        <w:t>被她流出来的液体弄得湿了一大片。</w:t>
      </w:r>
    </w:p>
    <w:p>
      <w:r>
        <w:t>啊！！！！！快不行了！！我要你进来，快进来吧！求你——主任最后的词拖了一个长音。</w:t>
      </w:r>
    </w:p>
    <w:p>
      <w:r>
        <w:t>我再不进来也快喷射了，我毛手毛脚的脱掉自己的衣服，把刘主任的两条丝袜长腿扛在肩上，挺着鸡巴奋力就</w:t>
      </w:r>
    </w:p>
    <w:p>
      <w:r>
        <w:t>往前顶。现在我回忆起来也觉得自己可笑，那时从来没有和女人真的插过。不是不知插哪里，而是没有实际经验，</w:t>
      </w:r>
    </w:p>
    <w:p>
      <w:r>
        <w:t>很笨拙，顶了好几下，没顶进去。刘主任伸手握住我肉棒，引导我塞进蜜穴的洞口。哪里早已水流成灾了，非常的</w:t>
      </w:r>
    </w:p>
    <w:p>
      <w:r>
        <w:t>顺利！噗滋一下就差了进去！！！！！！</w:t>
      </w:r>
    </w:p>
    <w:p>
      <w:r>
        <w:t>我无法准确形容，第一次插入女性阴道的美妙感受，就一种特别的温暖，潮湿，爽滑，和极其柔软的感觉！！！！！</w:t>
      </w:r>
    </w:p>
    <w:p>
      <w:r>
        <w:t>销魂浊骨般的快感！</w:t>
      </w:r>
    </w:p>
    <w:p>
      <w:r>
        <w:t>随着我的插入，刘主任：啊！！！！！！！的一声，挺着胸脯，向后仰着头，张大了嘴，媚眼如丝，表情诱惑</w:t>
      </w:r>
    </w:p>
    <w:p>
      <w:r>
        <w:t>性感至极！！她抓住我的手去摸她的胸部。我两只手都抓在她的胸上，揉捏着她粉红发硬的乳头。</w:t>
      </w:r>
    </w:p>
    <w:p>
      <w:r>
        <w:t>快！！插我！！干我！！！动起来啊！！！刘主任喊着。我开始没命的挺动着屁股，什么时快时慢，九浅一深，</w:t>
      </w:r>
    </w:p>
    <w:p>
      <w:r>
        <w:t>我那时根本都不懂，就是没命的顶动！开始的频率就很快，猛烈的撞击她。因为我扛着她的两条腿，摇动了几下，</w:t>
      </w:r>
    </w:p>
    <w:p>
      <w:r>
        <w:t>啪嗒一声，一只高跟鞋掉了下来。丝袜脚暴露在我的面前，我抱住她的大腿，舔着她的丝袜脚，快速挺动着。</w:t>
      </w:r>
    </w:p>
    <w:p>
      <w:r>
        <w:t>当时也就是抽插了几十下，我就感到一阵强烈的快感袭来，我心想，这么快啊！！来不及多想，一阵无法控制</w:t>
      </w:r>
    </w:p>
    <w:p>
      <w:r>
        <w:t>的快感猛地涌上来！我使劲收缩肛门，想控制住射精的欲望，可是这都是徒劳的！根本控制不住！！我就觉得全身</w:t>
      </w:r>
    </w:p>
    <w:p>
      <w:r>
        <w:t>一阵发冷，屁股强烈收缩，大腿有点痉挛。我赶紧把肉棒拔了出来，随着我的拔出，噗噗噗噗噗，我射了出来，喷</w:t>
      </w:r>
    </w:p>
    <w:p>
      <w:r>
        <w:t>的主任肚子上，胸前，脸上都是。这一刹那，无法形容的快美感受我感觉自己都快虚脱了一样。</w:t>
      </w:r>
    </w:p>
    <w:p>
      <w:r>
        <w:t>我呼呼喘着气，这时刘主任也下了桌子，用纸巾擦了擦脸笑着说：你是第一次吧？那么没命的动，你坚持不了</w:t>
      </w:r>
    </w:p>
    <w:p>
      <w:r>
        <w:t>多久。然后他睁大眼睛看着我胯下，我的肉棒，到现在还没有完全软下去。刘主任半蹲下来，用她白白的手指头握</w:t>
      </w:r>
    </w:p>
    <w:p>
      <w:r>
        <w:t>住我的肉棒子，轻轻地撸动，问我：还行吗？接着用她的舌头舔我的肉棒尖端，舌尖扫我的马眼。</w:t>
      </w:r>
    </w:p>
    <w:p>
      <w:r>
        <w:t>我胯下感到一股强烈的刺激，我忍不住就叫了一声：啊！！！！！！！瞬间就硬了起来！！</w:t>
      </w:r>
    </w:p>
    <w:p>
      <w:r>
        <w:t>现在回忆，那是第一次女人为我口交，我不知道我是那么的敏感，特别的刺激，一下就又硬了！也可能是那时</w:t>
      </w:r>
    </w:p>
    <w:p>
      <w:r>
        <w:t>年轻，身体非常的敏感吧。</w:t>
      </w:r>
    </w:p>
    <w:p>
      <w:r>
        <w:t>刘主任看我已经坚硬如铁了，就站起来，趴到桌子边上，背对着我说：来，从后面进来吧。</w:t>
      </w:r>
    </w:p>
    <w:p>
      <w:r>
        <w:t>此时，我眼前的景象，一个美丽的熟女，雪白的大屁股，肉色的长筒袜，夸张的背部曲线。刘主任撅着屁股，</w:t>
      </w:r>
    </w:p>
    <w:p>
      <w:r>
        <w:t>冲我轻轻摇着白屁股说：来啊，从我后面插进来！！找到得到地方吗？我帮你。</w:t>
      </w:r>
    </w:p>
    <w:p>
      <w:r>
        <w:t>我那里还忍得住啊！！挺着枪就扑上去了。这回我很顺利就刺入了她的阴道里，和从前面插是不一样的感受，</w:t>
      </w:r>
    </w:p>
    <w:p>
      <w:r>
        <w:t>太爽了。我的棒子再次被湿滑温暖的肉穴包裹住。我抓住主任的两只胳膊，象抓住了两条缰绳，使劲的挺动屁股抽</w:t>
      </w:r>
    </w:p>
    <w:p>
      <w:r>
        <w:t>插起来。我抓住主任的胳膊往后拉的同时我下面向前顶动一下，她的后背向后弯了起来形成漂亮的弧线，丰满的双</w:t>
      </w:r>
    </w:p>
    <w:p>
      <w:r>
        <w:t>乳在我顶动下有节奏的颤动着。</w:t>
      </w:r>
    </w:p>
    <w:p>
      <w:r>
        <w:t>抽插了几十下，我听到刘主任大声叫了起来：快！！！！！！干我！！！不行了！！！！要来了！我要来了！</w:t>
      </w:r>
    </w:p>
    <w:p>
      <w:r>
        <w:t>啊！啊！啊！啊！我每顶一下，她就啊！的一声。随着我快速的顶动，刘主任张大了嘴，但是却喊不出声来，身上</w:t>
      </w:r>
    </w:p>
    <w:p>
      <w:r>
        <w:t>范起了一层潮红。我感到她阴道里快速的收缩着，夹得的我也忍不住了。一股强烈的暖流喷在我的龟头上，她终于</w:t>
      </w:r>
    </w:p>
    <w:p>
      <w:r>
        <w:t>喊出了声音：啊！！！！！！！！！！！！！！！！！！</w:t>
      </w:r>
    </w:p>
    <w:p>
      <w:r>
        <w:t>她高潮了！</w:t>
      </w:r>
    </w:p>
    <w:p>
      <w:r>
        <w:t>我也又一次喷射了出来。这次我实在舍不得在拔出来了，就在温暖湿滑的阴道里喷射了。</w:t>
      </w:r>
    </w:p>
    <w:p>
      <w:r>
        <w:t>这是我和刘秀丽主任的第一次，后来在我的宿舍，我们还发生过几次。纯粹的性需要，我们也不可能在一起的，</w:t>
      </w:r>
    </w:p>
    <w:p>
      <w:r>
        <w:t>谁都明白。</w:t>
      </w:r>
    </w:p>
    <w:p>
      <w:r>
        <w:t>这个事情要这么看，她看上去30，但是毕竟也是40岁了。有老公，常年不在国内，基本就是名存实亡的婚姻，</w:t>
      </w:r>
    </w:p>
    <w:p>
      <w:r>
        <w:t>要离了。多年生理问题没法解决。本身，我臭屁一下，我也不差。所以就发生了。</w:t>
      </w:r>
    </w:p>
    <w:p>
      <w:r>
        <w:t>觉得好的顶下，你的支持是我继续发帖的动力！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