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实验室援交</w:t>
      </w:r>
    </w:p>
    <w:p>
      <w:r>
        <w:t>时间是星期日下午六点，大学生几乎都是离家念书，加上大学教授没有所谓「课後辅导」，老师学生都已经离开学校，只剩下守卫跟少数热血的社团狂热份子在学校活动。</w:t>
      </w:r>
    </w:p>
    <w:p>
      <w:r>
        <w:t>我带着身後的少女，悄悄步上三楼。走到光学实验室的门口，我拿出预借的钥匙打开实验室的门，催促她快点进去，如果在这个时间遇到同学，看到我带女人进实验室真的跳到黄河也洗不清。这女孩名字叫啊雅，是我女朋友的同学，个子高高的大概有１７０，身材非常的纤瘦，但是缺点是胸部非常的小，她曾经几次因为宿舍没有热水，而到我住的小套房洗澡，看在她是我女朋友的同学，又是个正咩，我也不好意思拒绝她。久了以後，她居然开始有点得寸进尺，常常跟我女朋友拿了钥匙就直接到我房间洗澡。虽然有点受不了，但是日子一久也习惯了。</w:t>
      </w:r>
    </w:p>
    <w:p>
      <w:r>
        <w:t>这是在我房间里，她洗好澡就只穿着一件帽Ｔ，在我床边用我的手机自拍。</w:t>
      </w:r>
    </w:p>
    <w:p>
      <w:r>
        <w:t>「啊树！这里好臭喔！我可以开抽风机吗？」对於实验室洗底片的药水味，她似乎有点不习惯。</w:t>
      </w:r>
    </w:p>
    <w:p>
      <w:r>
        <w:t>「开抽风机就等着被守卫开门，守卫看到抽风机开着一定会开门进来关掉。」大学念物理系的我，常常都要在实验室连续待上１０个小时以上，对於这里的药水味，我早就习惯了。</w:t>
      </w:r>
    </w:p>
    <w:p>
      <w:r>
        <w:t>我们会相聚在这里，绝对不是为了做实验，而是因为一星期前我看到她的照片ＰＯ在情色网站上，她声称急需用钱而要做一次「交易」；靠着网路上留下的电话联络上啊雅之後，她说她已经ＰＯ在那好几天了，也有出去见过面的，但是所有的人都嫌她的胸部太小而不愿意交易，想想一次要价七千的确不便宜，而且胸部还太小，难怪会有人嫌弃她。见面以後她马上就知道我是谁了，碍於我女朋友的关系，她起初不太愿意，不过当我提议在实验室交易的时候－既刺激又方便还不容易被发现，她立刻答应了。</w:t>
      </w:r>
    </w:p>
    <w:p>
      <w:r>
        <w:t>我们走到防震桌前面，因为光学实验要求的是绝对的零杂质，时常有值日生打扫，所以桌面不带一点灰尘。实验室所有的窗户都被窗帘遮住，不必担心会被人看到。我转身关上门，并从内锁上；啊雅有点担心地看着我锁门。</w:t>
      </w:r>
    </w:p>
    <w:p>
      <w:r>
        <w:t>「不用担心，就连我们系上也很少人会来到这边。我们小声一点就可以。」我带点安慰的语气说道。</w:t>
      </w:r>
    </w:p>
    <w:p>
      <w:r>
        <w:t>「你可不可以不要跟你女朋友讲？我还想跟她当朋友。」她老实地问道。</w:t>
      </w:r>
    </w:p>
    <w:p>
      <w:r>
        <w:t>「当然不会跟他讲啊！我还多活几年。」我边说边紧张的摸摸脖子，我女朋友是有名的醋坛子，要是被她知道我偷吃，那可不是一句死定了可以形容的。</w:t>
      </w:r>
    </w:p>
    <w:p>
      <w:r>
        <w:t>「好了！我们开始吧！」我对啊雅说。</w:t>
      </w:r>
    </w:p>
    <w:p>
      <w:r>
        <w:t>啊雅转身背向着我，慢慢将毛衣拉起脱下。我一边解开自己牛仔裤的钮扣，一边欣赏着啊雅的背影。她的一头长直发扎成了马尾辫，露出她的颈背，短过膝盖的迷你裙下亦露出了她穿着白袜的一双小腿；白晰的皮肤看得我一阵心动。啊雅把毛衣脱下来，摺好放在桌面。我脱下上衣，并且继续欣赏着她的身体，她慢吞吞的把贴身长袖脱下，我看到她背後那美丽的线条，我下意识的吞了口口水－好想吃了她。以经不知道看过多少个正咩为我宽衣解带，但是看到她的背有我就是有股冲动，但是胸部真的不是普通的小……应该是比Ａ罩杯在小一点吧（比Ａ罩杯在小一点是什麽？？）。</w:t>
      </w:r>
    </w:p>
    <w:p>
      <w:r>
        <w:t>她没有穿胸罩，只穿了一件小背心，隐约可以看见粉红色的奶头就在衣服下面若隐若现，啊雅才刚脱下内衣，就立即被我吻住了嘴巴。我右手绕到她身後将我们的身体紧贴在一起，左手托着她头，让我大力的吻着她的嘴唇。</w:t>
      </w:r>
    </w:p>
    <w:p>
      <w:r>
        <w:t xml:space="preserve">我本来想要先来个口交。但是我不想跟自己的小兄弟间接接吻，所以决定先吻她，她起初有点抗拒，大概是因为害怕，她的舌头有点羞涩而不敢回应我的舌头。我感觉到她急促的呼吸，双手轻轻的放在我肩上，显得僵硬紧张。我的左手改为抱住她的腰，像跳舞一样带着她慢慢转圈。我轻轻的舔着她的牙齿，她的牙齿非常整齐，简直就像玉米一样，但是她有点反抗这种接吻，想用舌头将我的舌头顶出来，却被我乘机把她的舌头吸到自己嘴里。 我感觉到两条舌头在二人之间打转，一点唾液缓缓从她嘴角流下。 </w:t>
      </w:r>
    </w:p>
    <w:p>
      <w:r>
        <w:t>我开始进攻，双手从她的腰际往下移动，往她的屁股摸了一把。我撩起了她的裙罢，手指感觉到她大腿的嫩滑质感，手指滑进她的大腿内侧，很快摸到她的内裤。我们暂时分开了嘴巴，我蹲下去想把她的内裤脱下来。她不期然将双腿夹紧，不让我把内裤脱下。</w:t>
      </w:r>
    </w:p>
    <w:p>
      <w:r>
        <w:t>「不要这麽快好吗？我想要慢点在脱衣服。」她微微喘着气，红着脸对我说。</w:t>
      </w:r>
    </w:p>
    <w:p>
      <w:r>
        <w:t>「也好！那先来个口交吧！」我靠着桌子指着自己肿胀的裤头说。</w:t>
      </w:r>
    </w:p>
    <w:p>
      <w:r>
        <w:t>看他脱完衣服以後，我就已经有扑倒她的冲动了，刚刚又看到她那生涩的舌技，让我更是想要占有她。</w:t>
      </w:r>
    </w:p>
    <w:p>
      <w:r>
        <w:t>她红着脸为我脱下内裤，我那冲动的分身立刻出现在她眼前。</w:t>
      </w:r>
    </w:p>
    <w:p>
      <w:r>
        <w:t>她似乎是被我分身的威望震慑了，嘴巴微开，双眼紧盯着我的阴茎。</w:t>
      </w:r>
    </w:p>
    <w:p>
      <w:r>
        <w:t>「怎麽？没看过老二啊？」我故意调侃的对她说。</w:t>
      </w:r>
    </w:p>
    <w:p>
      <w:r>
        <w:t>「不是……是没看过着麽大的……」啧！原来她不是处女。</w:t>
      </w:r>
    </w:p>
    <w:p>
      <w:r>
        <w:t>「那就开始为我服务吧！」我抓着她的头，把老二顶在她的嘴上。既然不是处女，那我也没必要怜香惜玉了。</w:t>
      </w:r>
    </w:p>
    <w:p>
      <w:r>
        <w:t>她把我的龟头含进嘴里，用舌头舔着龟头的圆周，在我的阴茎充分勃起以後，她开始用我的阴茎当作牙刷刷着牙齿，外表很清纯，原来骨子里是个骚包啊，男人哪里敏感她都很清楚，我手放在她的後脑杓，用力的把她的头往前推，一边把阴茎深深塞到她喉头的位置，这种感觉真是口交的极致啊，但是啊雅似乎没这麽享受，她用力的推着我的大腿，想要拔出我的阴茎。</w:t>
      </w:r>
    </w:p>
    <w:p>
      <w:r>
        <w:t>我放开她的後脑杓，她则是吐出我的阴茎，缓缓舔着龟头敏感的肉伞。</w:t>
      </w:r>
    </w:p>
    <w:p>
      <w:r>
        <w:t>「技术真不错，常常帮人口交啊？」我问道。</w:t>
      </w:r>
    </w:p>
    <w:p>
      <w:r>
        <w:t>「没有啊，我很少……」她含糊的带过我的问题，继续舔着龟头。</w:t>
      </w:r>
    </w:p>
    <w:p>
      <w:r>
        <w:t>我的双手越过她的身体，隔着内裤抚摸她的屁眼跟秘穴，随着内裤越来越湿润，她的呻吟声也越来越明显。</w:t>
      </w:r>
    </w:p>
    <w:p>
      <w:r>
        <w:t>我本想先用手指探索一番，但是想到她既然不是处女了，还是保留给我的小弟弟先进入吧。</w:t>
      </w:r>
    </w:p>
    <w:p>
      <w:r>
        <w:t>我把她翻过来，让她扶着桌子，并且顺势脱下她的内裤，这次她没有任何的反抗，让我很轻松的脱下她的内裤。</w:t>
      </w:r>
    </w:p>
    <w:p>
      <w:r>
        <w:t>我把阴茎对准她的秘穴，轻轻的说声：</w:t>
      </w:r>
    </w:p>
    <w:p>
      <w:r>
        <w:t>「要开始罗！」就从背後体位开始吧。</w:t>
      </w:r>
    </w:p>
    <w:p>
      <w:r>
        <w:t>「不先用手指嘛？啊！！！！」阴茎上的唾液以及充分湿润的小穴，让我轻松滑入她的体内，但是感觉却爽翻了。</w:t>
      </w:r>
    </w:p>
    <w:p>
      <w:r>
        <w:t>只有一个字可以形容——紧！</w:t>
      </w:r>
    </w:p>
    <w:p>
      <w:r>
        <w:t>明明不是处女，但是却紧的没话说。</w:t>
      </w:r>
    </w:p>
    <w:p>
      <w:r>
        <w:t>稍稍的往後退出，腰往前一顶，随着我的深入，啊雅的呻吟转为高亢。</w:t>
      </w:r>
    </w:p>
    <w:p>
      <w:r>
        <w:t>她居然泄了！</w:t>
      </w:r>
    </w:p>
    <w:p>
      <w:r>
        <w:t>「你有没有搞错啊？刚插入就泄了？」该死！这样要拖地板了。</w:t>
      </w:r>
    </w:p>
    <w:p>
      <w:r>
        <w:t>「好痛……但是好爽喔！我男朋友都没顶这麽进去！」「你不要爽的这麽早好不好？还有三分之一在外面！」我没好气的说。</w:t>
      </w:r>
    </w:p>
    <w:p>
      <w:r>
        <w:t>「甚麽！」她瞪大眼睛，不可置信的把手往後摸，当她摸到我还有一节阴茎在外面的时候，她倒抽一口气。</w:t>
      </w:r>
    </w:p>
    <w:p>
      <w:r>
        <w:t>「不……不要！这麽长……不……会坏掉！」啊雅紧张得哭了起来，不断想要用双腿踢开我。我将她抱到桌上，才三两下功夫已经抓住她双手，然後把身体压在她身上。这样一来，她完全反抗不了我。我将她双手按在桌上，身体的重量让我的阴茎几乎完全进入了她的体内，随着越来越深入，那种无法言喻的快感随之席卷而来，让我完全没有在意她的哭喊，继续深入。</w:t>
      </w:r>
    </w:p>
    <w:p>
      <w:r>
        <w:t>「快放开我！我把钱还给你好吗？不要这样！会坏掉！」啊雅高声说，这种声量很容易让走廊的人听见。</w:t>
      </w:r>
    </w:p>
    <w:p>
      <w:r>
        <w:t>「我不要。」我温柔的说，再次将阴茎在啊雅已经湿润的肉缝里抽插。</w:t>
      </w:r>
    </w:p>
    <w:p>
      <w:r>
        <w:t>啊雅伤心的躺着哭泣，我缓缓摆动腰子让阴茎在肉缝出入，感觉到肉缝里愈来愈湿。我双手抚摸着啊雅的双腿，发觉啊雅的一只靴子在刚才反抗的时候已经掉了，於是我干脆替她把剩下的一只靴子也脱掉。我双手感受着啊雅被白袜包住的小巧的脚掌，还有她充实线条感的小腿。我慢慢抚上她柔滑的大腿，然後往下移动，落在她的肚皮上。啊雅的呼吸急促，一半是因为她紧张，一半是因为她正在哭泣。</w:t>
      </w:r>
    </w:p>
    <w:p>
      <w:r>
        <w:t>虽然她不是处女，但是啊雅的肉缝依然窄狭，我每次把阴茎抽出，都感觉到她的肉缝快速合上。我发觉活塞动作愈来愈顺畅，阴茎上沾着一些透明的液体。</w:t>
      </w:r>
    </w:p>
    <w:p>
      <w:r>
        <w:t>啊雅的哭泣声减少了，随之而来是一种放浪的呻吟。</w:t>
      </w:r>
    </w:p>
    <w:p>
      <w:r>
        <w:t>我稍微回气，便将啊雅抱起，她似乎已经失去反抗的力气。我让她翻转身趴在桌上，让啊雅的小肚刚好抵在桌子边缘。我扶着自己的阴茎，用龟头往她肉缝上下磨擦。湿滑的龟头让肉缝里面渗出更多的润滑剂，於是我用力一顶，便将半截的阴茎顶入了啊雅紧致又温暖的阴道里。</w:t>
      </w:r>
    </w:p>
    <w:p>
      <w:r>
        <w:t xml:space="preserve">「嗯！」啊雅不禁发出一阵高呼，让我心中泛起了一种征服的快感。我重复着活塞运动，每一下都插得深拔得狠，我的肚子不断击打着啊雅的屁股，让房间里充满着肉体碰撞的声音。我的龟头狠狠的顶到最里面，顶着啊雅阴道深处肉壁，似乎每一下抽插都让她几乎承受不了，每次我都将阴茎整枝插入，让我的小腹贴紧她的屁股。双重的刺激让啊雅难以忍住自己的呻吟声：「啊……嗯……嗯……」啊雅用力咬住自己的手指，似是害怕自己的叫声会让别人听见。我当然懒得去理，恐怕即使现在守卫敲门想要进来，我也有正当理由在这里。 我望住自己的阴茎在啊雅下体进出，晶莹的液体逐渐变得稠糊奶白。我双手伸出去捏着啊雅的奶头，同时把她拉起来，让她站在我的怀里。 她的身体被我撞得摇来摇去，我把她的屁股提高，更进一步享受紧致的感觉。 </w:t>
      </w:r>
    </w:p>
    <w:p>
      <w:r>
        <w:t>对於这麽紧的穴，我真的是受不了，我已经尽力忍住了，但是在这种刺激之下，才过了２０分锺，我就已经开始有点撑不住了，甚至在她几次因为高潮而突然夹紧的时候，我还差点跟着射出来。</w:t>
      </w:r>
    </w:p>
    <w:p>
      <w:r>
        <w:t>「要射了！我快要射了！」我对啊雅轻轻的说。</w:t>
      </w:r>
    </w:p>
    <w:p>
      <w:r>
        <w:t>「不要射在里面！今天是危险期！不要！」怀孕的恐惧让她想挣脱我的阴茎，但是感受到我的龟头因为想射精而胀起，更进一步塞满她的肉穴时，她却不自觉的摆动起屁股，希望更多的摩擦，甚至还婻婻的念着：</w:t>
      </w:r>
    </w:p>
    <w:p>
      <w:r>
        <w:t>「射给我……射给我……快点射给我……」我把龟头顶到最里面，用力的把精液射进她的身体里。</w:t>
      </w:r>
    </w:p>
    <w:p>
      <w:r>
        <w:t>「啊……哼……好多！好多！」在我射的瞬间，她大声的叫着。</w:t>
      </w:r>
    </w:p>
    <w:p>
      <w:r>
        <w:t>我的阴茎在她身体里不断颤抖，而她的阴道也不断收紧，似乎是想要榨干我每一滴精液，射完以後，我缓缓把阴经抽出来，而啊雅似乎是脱力一般的趴在桌上。我看着她微开的肉穴，发现一件糟糕的事情。</w:t>
      </w:r>
    </w:p>
    <w:p>
      <w:r>
        <w:t>「啊雅……没流出来欸……」我有点紧张的说。</w:t>
      </w:r>
    </w:p>
    <w:p>
      <w:r>
        <w:t>「甚麽！」啊雅赶紧站了起来，跳了跳，似乎是希望精液流出来，但是却一滴也没流出来，啊雅着急的大吼大叫：</w:t>
      </w:r>
    </w:p>
    <w:p>
      <w:r>
        <w:t>「怀孕怎麽办啦！」说着说着居然哭了。</w:t>
      </w:r>
    </w:p>
    <w:p>
      <w:r>
        <w:t>「等等去买事後丸，我出钱。」看她这麽着急又缺钱的情况下，我做出这个提议。</w:t>
      </w:r>
    </w:p>
    <w:p>
      <w:r>
        <w:t xml:space="preserve">「怀孕怎麽办……呜呜呜……」她边哭边陲打我的胸口，但是打醒的却是我的兽慾。 我自己也不知道为甚麽，看着她哭泣的模样，我的小兄弟居然挺了起来。 </w:t>
      </w:r>
    </w:p>
    <w:p>
      <w:r>
        <w:t>「我有个方法让精液出来。」我不怀好意的说。</w:t>
      </w:r>
    </w:p>
    <w:p>
      <w:r>
        <w:t>「什…什…什甚麽办法？」啊雅抽抽噎噎的说，丝毫没发现我打的坏主意。</w:t>
      </w:r>
    </w:p>
    <w:p>
      <w:r>
        <w:t>「来！翻过去！」啊雅照着我的话翻过去，把她白皙的屁股露在我脸前。</w:t>
      </w:r>
    </w:p>
    <w:p>
      <w:r>
        <w:t>我摸摸她的下体，把我的食指中指沾满她的淫水，随即把手指塞进她粉色的屁眼。</w:t>
      </w:r>
    </w:p>
    <w:p>
      <w:r>
        <w:t>「啊！那里是肛门欸！你要做甚麽！」啊雅紧张的摇着屁股。</w:t>
      </w:r>
    </w:p>
    <w:p>
      <w:r>
        <w:t>「挤压啊！刺激肛门，让精液流出来！」我唬烂的说。</w:t>
      </w:r>
    </w:p>
    <w:p>
      <w:r>
        <w:t>「喔……好……那你轻一点……」呿！真是单纯到极点，我本想直接插入的，但是看到她的屁眼，我马上知道她的菊门一定还是处女，我一边拓宽她的後门，她的肉缝也一边流出爱液。</w:t>
      </w:r>
    </w:p>
    <w:p>
      <w:r>
        <w:t>当已经拓宽到三根手指的宽度时，我把她的淫水抹在龟头上，把龟头对准她的菊花奋力塞入！</w:t>
      </w:r>
    </w:p>
    <w:p>
      <w:r>
        <w:t>「啊！！你在干嘛？你在干嘛？」啊雅惊讶的大叫，但是出乎意料之外的，她居然没有反抗，看来拓宽的决定是对的。</w:t>
      </w:r>
    </w:p>
    <w:p>
      <w:r>
        <w:t>「肛交啊！没被肛过也听过肛交吧？」我一边说一边抽插「不要！恩……恩……好下流……可是好有感觉喔！」她似乎感受到肛交的快感了，真不愧是有运动的女孩，屁眼干起来就是不一样，结实，紧致，又有屁眼该有的柔软感，虽然刚刚才射过一次，但是我的龟头又开始敏感了起来，又快要射了！真是个性感的小屁眼啊！</w:t>
      </w:r>
    </w:p>
    <w:p>
      <w:r>
        <w:t>「啊啊啊啊！！我……我……我的肛门好舒服！肛交好舒服啊！」啊雅大声说着这些淫秽的字词，更是让我加快速度抽插。</w:t>
      </w:r>
    </w:p>
    <w:p>
      <w:r>
        <w:t>「恩恩恩！！我要高潮了！啊……」伴随高亢的叫声，啊雅的肛门也随之缩紧，我忍不住这突如其来的刺激，也跟着射了。</w:t>
      </w:r>
    </w:p>
    <w:p>
      <w:r>
        <w:t>「我…我…被从後面…从屁股被弄到高潮了！我好下流喔！」啊雅翘着屁股，刚被我插完的屁眼仍然开着，稠白的精液从啊雅的屁眼流出，看着这一幕我突然想起些甚麽，但是却想不起来到底是什麽事。</w:t>
      </w:r>
    </w:p>
    <w:p>
      <w:r>
        <w:t>啊雅就趴在桌上睡着了，两个洞都被我差过了，应该也累了，我拿起一旁的夹链袋把她屁眼流出的精液擦掉，顺手把她的衣服盖在她身上，自己则是穿好衣服以後，靠着桌子想要稍微休息一下，没想到就这样睡着了。</w:t>
      </w:r>
    </w:p>
    <w:p>
      <w:r>
        <w:t>有甚麽细细碎碎的噪音在骚动着，我睁开眼睛，看到的竟然是啊雅在帮我口交！！</w:t>
      </w:r>
    </w:p>
    <w:p>
      <w:r>
        <w:t>「你干嘛啊！」我吓了一大跳。</w:t>
      </w:r>
    </w:p>
    <w:p>
      <w:r>
        <w:t>「我想吃精液啊！」啊雅笑着对我说。</w:t>
      </w:r>
    </w:p>
    <w:p>
      <w:r>
        <w:t>「我起来的时候肚子很饿，然後就看到旁边有一个夹链袋，里面包着一堆黏黏的东西，没想倒吃起来好好吃喔！所以我就自己动手想要弄一点出来吃啊！」「那是从你屁股流出来的，很脏欸！」我惊讶的跟她说「原来是从屁股流出来才这麽好吃啊？快点在弄一点给人家吃！」啊雅握着我的阴茎跟我撒娇。</w:t>
      </w:r>
    </w:p>
    <w:p>
      <w:r>
        <w:t>就在这时候，『刻搭』一声，门开了，开门的不是别人，正是我的专题教授，她看了看我们两个，在抬头看了看教室门号，似乎是在确认自己是不是走错教室。</w:t>
      </w:r>
    </w:p>
    <w:p>
      <w:r>
        <w:t>我正要开口解释，教授就说话了。</w:t>
      </w:r>
    </w:p>
    <w:p>
      <w:r>
        <w:t>「你们继续，等你们好了在叫我。」在老师关上门以後，我沮丧的看着天花板，而啊雅却是兴高采烈的继续帮我口交。</w:t>
      </w:r>
    </w:p>
    <w:p>
      <w:r>
        <w:t>不出所料！我的专题报告被轰死了，教授果然很在意，啊雅则是在事後威胁我，若不继续让她吃精液，她就要跟我女朋友抖出一切。</w:t>
      </w:r>
    </w:p>
    <w:p>
      <w:r>
        <w:t>这次援交的代价可真高啊！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