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百花传——校园篇</w:t>
      </w:r>
    </w:p>
    <w:p>
      <w:r>
        <w:t>（一）</w:t>
      </w:r>
    </w:p>
    <w:p>
      <w:r>
        <w:t>「是，是我的不对，我错了，我不应该看你的那盘片子的。」我跪在素馨的门口，跟她倒着歉。</w:t>
      </w:r>
    </w:p>
    <w:p>
      <w:r>
        <w:t>里面的女孩子已经陷入彻底的绝望中了……</w:t>
      </w:r>
    </w:p>
    <w:p>
      <w:r>
        <w:t>林素馨是我的青梅竹马，确切的说，她是我检回来的，那是在１３年前的事了。</w:t>
      </w:r>
    </w:p>
    <w:p>
      <w:r>
        <w:t>我叫林旭杰，爸爸林海涛是林氏集团的董事长，我们家３代单传了，和许多大家族一样，男的拥有若干或明或</w:t>
      </w:r>
    </w:p>
    <w:p>
      <w:r>
        <w:t>暗的女人是必然的事情，我就有６个妈妈，真的，我除了自己母亲，排第三的周萍，我称呼的是「阿妈」。（母子</w:t>
      </w:r>
    </w:p>
    <w:p>
      <w:r>
        <w:t>乱文我文中决不会出现，先打声招呼咯！）不要以为我是风流的公子哥，家教是极严的，其实，真正发迹还是父辈</w:t>
      </w:r>
    </w:p>
    <w:p>
      <w:r>
        <w:t>的事了，我爸在前人基础上打下了江山，我不是来守，而是要去开拓。</w:t>
      </w:r>
    </w:p>
    <w:p>
      <w:r>
        <w:t>而家里也没有多少淫靡的气氛，因此，我到１７岁，都高２了，还是纯纯处哥，傻傻的要只爱我的素馨。我１</w:t>
      </w:r>
    </w:p>
    <w:p>
      <w:r>
        <w:t>７６公分，长相确实还行，性格开朗的那种。</w:t>
      </w:r>
    </w:p>
    <w:p>
      <w:r>
        <w:t>林素馨，本来没名字的，５岁那年我随父母去孤儿院时，看到了她，就叫父母带她回来，以后我照顾她。</w:t>
      </w:r>
    </w:p>
    <w:p>
      <w:r>
        <w:t>可惜女的就是这样，看你不顺眼，就什么都不是，我在她眼里，是公子哥，加上她不想和一票女的分享老公，</w:t>
      </w:r>
    </w:p>
    <w:p>
      <w:r>
        <w:t>我又是那么的大男人主义，所以我对她的好，从来都没被放在心上过，到高1 后，她竟然和另外一小子眉目传情了。</w:t>
      </w:r>
    </w:p>
    <w:p>
      <w:r>
        <w:t>我性格开朗，家境又不错，平时朋友很多，可大家都知道我情场失意的事，真让人郁闷啊。</w:t>
      </w:r>
    </w:p>
    <w:p>
      <w:r>
        <w:t>幸好，郁闷期过去了！不是她对我有了改观，而是她竟然被那个男的哄上床了，哈哈。</w:t>
      </w:r>
    </w:p>
    <w:p>
      <w:r>
        <w:t>「老子要什么样女的没有，臭婊子！」</w:t>
      </w:r>
    </w:p>
    <w:p>
      <w:r>
        <w:t>在她彻夜没回的那天晚上，我喝了一晚上的酒，也吐了一晚上。</w:t>
      </w:r>
    </w:p>
    <w:p>
      <w:r>
        <w:t>妈妈们想要来阻止我，却被老爸喝了回去：「林家的男的这样的话，还有什么指望啊！」第二天醒来，我的命</w:t>
      </w:r>
    </w:p>
    <w:p>
      <w:r>
        <w:t>运就不同了。</w:t>
      </w:r>
    </w:p>
    <w:p>
      <w:r>
        <w:t>「宁肯我负天下人，不肯天下人负我。」</w:t>
      </w:r>
    </w:p>
    <w:p>
      <w:r>
        <w:t>不过那女的也倒霉，挑个软软的，看起来的老斯文，阳光的，竟然甩了她！</w:t>
      </w:r>
    </w:p>
    <w:p>
      <w:r>
        <w:t>原因很简单，她是漂亮，但是孤儿就配不上他，林家小姐还好说。</w:t>
      </w:r>
    </w:p>
    <w:p>
      <w:r>
        <w:t>脸皮再厚也不好意思再回来咯，半夜走在外面，有点象她小时候的时光了，可惜现在是美女的，半夜三更不是</w:t>
      </w:r>
    </w:p>
    <w:p>
      <w:r>
        <w:t>引人犯罪吗？</w:t>
      </w:r>
    </w:p>
    <w:p>
      <w:r>
        <w:t>于是就碰上了流氓。她死命挣扎时，男主角我没出现，不过惊动了警察，无胆匪类作鸟兽散，她则被带了回来。</w:t>
      </w:r>
    </w:p>
    <w:p>
      <w:r>
        <w:t>爸爸没说什么，我也没什么意见，于是大妈做主把她留了下来，毕竟十多年的感情了呀。</w:t>
      </w:r>
    </w:p>
    <w:p>
      <w:r>
        <w:t>不过事情还没结束（本文正式开始），那小子竟然拍下了带子，２个人干那事的带子，然后拿了备份给我，让</w:t>
      </w:r>
    </w:p>
    <w:p>
      <w:r>
        <w:t>我付十万拿回正本。（真是小孩子，这么少）我拿回来看了，偷拍的，不是很清晰，那婊子开始就哼哼声，后来大</w:t>
      </w:r>
    </w:p>
    <w:p>
      <w:r>
        <w:t>概有了点兴奋的叫了出来，看来不是第一次了，骚货，男的没几下就结束了。（我不想把别的男女那事写的太详细）</w:t>
      </w:r>
    </w:p>
    <w:p>
      <w:r>
        <w:t>老爸的意思是我看着办，老爸说过他最多５０岁就会退下来，所以让我开始处理小事了。</w:t>
      </w:r>
    </w:p>
    <w:p>
      <w:r>
        <w:t>我征求了大妈妈的意见，把带子赎了回来，原本毁了，副本自己留下来。</w:t>
      </w:r>
    </w:p>
    <w:p>
      <w:r>
        <w:t>林素馨的身材确实不错，晶莹的皮肤，汗珠滚落，乳房由于是仰卧的缘故，显得不是特别大，恰可一手握住，</w:t>
      </w:r>
    </w:p>
    <w:p>
      <w:r>
        <w:t>没明显的叫床声，但有不住的蒙哼声（想必大家都有类似的经验了吧）。看了会，我兴奋起来，操！</w:t>
      </w:r>
    </w:p>
    <w:p>
      <w:r>
        <w:t>我感觉一阵气势从背后传来，转身一瞧，这婊子手里端着碗燕窝粥，眼睛红的像看见了杀父仇人。</w:t>
      </w:r>
    </w:p>
    <w:p>
      <w:r>
        <w:t>「乒」「啪」先是碗落地声，后是巴掌声，然后就是甩门声自然，把家里人都惊动了。</w:t>
      </w:r>
    </w:p>
    <w:p>
      <w:r>
        <w:t>我被老爸要求来道歉，于是就跪在门口企求着屋里的女的。</w:t>
      </w:r>
    </w:p>
    <w:p>
      <w:r>
        <w:t>里面的人儿真的是已经绝望透顶！</w:t>
      </w:r>
    </w:p>
    <w:p>
      <w:r>
        <w:t>「难道真的就不能有活路了吗？」林素馨默默的对自己说。</w:t>
      </w:r>
    </w:p>
    <w:p>
      <w:r>
        <w:t>为什么，为什么会这样啊？</w:t>
      </w:r>
    </w:p>
    <w:p>
      <w:r>
        <w:t>林家的男的是肯定不会对一个女的忠贞的，自己违心的选择了一个还算看的顺眼的男的，希望能平安度过一辈</w:t>
      </w:r>
    </w:p>
    <w:p>
      <w:r>
        <w:t>子，可惜，却是瞎了眼！</w:t>
      </w:r>
    </w:p>
    <w:p>
      <w:r>
        <w:t>被那几个流氓欺负的时候，真的以为这辈子就完了。幸好被救了下来，回到家里，虽然不能完全说真正意义上</w:t>
      </w:r>
    </w:p>
    <w:p>
      <w:r>
        <w:t>的家，可毕竟也呆了１３年了，养大自己的，有家的感觉的，自己所有的亲人都在这个家中。而大妈他们对自己还</w:t>
      </w:r>
    </w:p>
    <w:p>
      <w:r>
        <w:t>是那样好，除了三妈，还有伯父（素馨对林海涛称呼是伯父），还有他……自己的一切的一切都是他给的，自己本</w:t>
      </w:r>
    </w:p>
    <w:p>
      <w:r>
        <w:t>来是孤儿，没名没姓，一个亲人都没有，连生日都是和他一天，是他送给自己的。而可笑的是自己在１７岁生日那</w:t>
      </w:r>
    </w:p>
    <w:p>
      <w:r>
        <w:t>天把自己给了另外一个人，为的是不想和其他女的分享他！</w:t>
      </w:r>
    </w:p>
    <w:p>
      <w:r>
        <w:t>现在分享他的权利都没有了，只希望他给自己活下去的希望，希望他能再放点心在自己身上，多么奢侈的想法</w:t>
      </w:r>
    </w:p>
    <w:p>
      <w:r>
        <w:t>啊！</w:t>
      </w:r>
    </w:p>
    <w:p>
      <w:r>
        <w:t>当看到他在看那盘带子时，就明白了自己是那么的傻，要是以前，他只会保护自己，绝不会让自己受那种威胁</w:t>
      </w:r>
    </w:p>
    <w:p>
      <w:r>
        <w:t>的。</w:t>
      </w:r>
    </w:p>
    <w:p>
      <w:r>
        <w:t>他就跪在外面，就为了要自己的宽恕，可他为什么不能宽恕自己啊，他要是原谅自己的话，就不会跪在外面，</w:t>
      </w:r>
    </w:p>
    <w:p>
      <w:r>
        <w:t>而是，「他是我的女人，看一下有什么大不了的。」</w:t>
      </w:r>
    </w:p>
    <w:p>
      <w:r>
        <w:t>眼泪滑落脸盘，美丽的女孩子那样的凄惨……</w:t>
      </w:r>
    </w:p>
    <w:p>
      <w:r>
        <w:t>（二）</w:t>
      </w:r>
    </w:p>
    <w:p>
      <w:r>
        <w:t>终于，那该死的女人从房间里出来了。</w:t>
      </w:r>
    </w:p>
    <w:p>
      <w:r>
        <w:t>「你起来吧。」她冷冷的打量了我一下，说道，很明显，她刚哭过，眼里还有泪痕。</w:t>
      </w:r>
    </w:p>
    <w:p>
      <w:r>
        <w:t>操，以为自己是谁啊，还不是烂B 一个，我心里呐呐的想着，带子里的镜头再次浮现在眼前：里面的女人口中</w:t>
      </w:r>
    </w:p>
    <w:p>
      <w:r>
        <w:t>娇哼不断，虽为浪叫出声，可鼻音那么重，想起来，真想扒掉她衣服，干上一场，不知道她里面穿的是白色还是粉</w:t>
      </w:r>
    </w:p>
    <w:p>
      <w:r>
        <w:t>红色的？应该白色的吧。</w:t>
      </w:r>
    </w:p>
    <w:p>
      <w:r>
        <w:t>第二天来到学校，自己同桌兼死党洪平老远见到自己就叫起来了，「喂，今天咱班据说要转进一个新同学，靓</w:t>
      </w:r>
    </w:p>
    <w:p>
      <w:r>
        <w:t>妞，小子有机会了。」真是好兄弟，一有情报就汇报，不亏我帮他和他女朋友撮合啊。</w:t>
      </w:r>
    </w:p>
    <w:p>
      <w:r>
        <w:t>我瞪了一下隔排前座的素馨一眼，和洪平聊了起来：「你怎么知道有靓妞要来？」「保密，不过据说那女的蛮</w:t>
      </w:r>
    </w:p>
    <w:p>
      <w:r>
        <w:t>有背景的，叫叶淑蓉，和你倒很配哦。」「嘘，轻点，我可不想全世界都知道我是林氏集团的少董啊！」我的身份</w:t>
      </w:r>
    </w:p>
    <w:p>
      <w:r>
        <w:t>在学校知道的人不多的。</w:t>
      </w:r>
    </w:p>
    <w:p>
      <w:r>
        <w:t>晨会，老师真领了个女的进来，介绍了下她，然后她自我介绍：「大家好，我是叶淑蓉，以后请大家多多照顾</w:t>
      </w:r>
    </w:p>
    <w:p>
      <w:r>
        <w:t>咯。」然后被派到了我的前桌。</w:t>
      </w:r>
    </w:p>
    <w:p>
      <w:r>
        <w:t>上完晨会，早读课，我们初步了解了我们新同学是个很活泼的同学哦，「一起去吃早饭吧，我请客，」叶淑蓉</w:t>
      </w:r>
    </w:p>
    <w:p>
      <w:r>
        <w:t>邀请了我们吃早饭。</w:t>
      </w:r>
    </w:p>
    <w:p>
      <w:r>
        <w:t>美女相邀，无拒绝之理。</w:t>
      </w:r>
    </w:p>
    <w:p>
      <w:r>
        <w:t>可早读课铃一响，我们班另一美女姚晶晶走了过来，「一起吃早饭吧，」别惊讶我们班美女那么多，因为我是</w:t>
      </w:r>
    </w:p>
    <w:p>
      <w:r>
        <w:t>文科生，而那姚晶晶是喜欢我的女生中长得优秀的。</w:t>
      </w:r>
    </w:p>
    <w:p>
      <w:r>
        <w:t>要是往常，我不一定理她，可今天，呵呵，不好意思，我已经转性了，再不会一棵树上吊死了，对美女相邀，</w:t>
      </w:r>
    </w:p>
    <w:p>
      <w:r>
        <w:t>当然答应。</w:t>
      </w:r>
    </w:p>
    <w:p>
      <w:r>
        <w:t>两美相伴，自然心情舒畅，于是，吃早饭时，我顺便提出了邀她们周末出去玩，顺便看电影。本来叶淑蓉倒不</w:t>
      </w:r>
    </w:p>
    <w:p>
      <w:r>
        <w:t>一定答应，可我一下子约了两个，就没明显是追求她的意思，她也不好拒绝啊，而姚晶晶则显得喜出望外，虽然有</w:t>
      </w:r>
    </w:p>
    <w:p>
      <w:r>
        <w:t>个电灯泡。</w:t>
      </w:r>
    </w:p>
    <w:p>
      <w:r>
        <w:t>周末，接了两女生，先去游乐场玩。</w:t>
      </w:r>
    </w:p>
    <w:p>
      <w:r>
        <w:t>晶晶是刻意讨好我，淑蓉则是当朋友，于是一路上倒也是谈笑风声。游乐场里，一男二美，至于我玩起来当然</w:t>
      </w:r>
    </w:p>
    <w:p>
      <w:r>
        <w:t>舒坦，何况在过山车时由于太紧张，我被牢牢抱住的感觉真好，还是左右各一个，不由暗想：TMD ，老子咋就不早</w:t>
      </w:r>
    </w:p>
    <w:p>
      <w:r>
        <w:t>点觉悟的呢。</w:t>
      </w:r>
    </w:p>
    <w:p>
      <w:r>
        <w:t>玩累了，去旁边公园闲逛，休息：双修日一对一对真多啊，哈，还真够大胆的，竟然在公园里就有点过了，差</w:t>
      </w:r>
    </w:p>
    <w:p>
      <w:r>
        <w:t>不多了，到了电影院，不好意思买包厢票，就特意买在角落里，３个位子相连，比较偏僻的。</w:t>
      </w:r>
    </w:p>
    <w:p>
      <w:r>
        <w:t>礼拜六，看电影的人蛮多的，但大多是情侣，靠的特紧。</w:t>
      </w:r>
    </w:p>
    <w:p>
      <w:r>
        <w:t>电影一般，可旁边气氛就比较诡异了，我忍受不了，把被晶晶我着的右手往她腋下伸去，终于隔着衣服，我的</w:t>
      </w:r>
    </w:p>
    <w:p>
      <w:r>
        <w:t>手盖上了她恰可盈握的椒乳，握了下。</w:t>
      </w:r>
    </w:p>
    <w:p>
      <w:r>
        <w:t>晶晶想要推开，可实在不敢，怕我生气，而当着外人面被握那个部位，且是第一次，实在娇羞，就脸靠在了我</w:t>
      </w:r>
    </w:p>
    <w:p>
      <w:r>
        <w:t>的肩上，感受怀里娇佳人的吐气如兰，我心砰砰跳了起来。</w:t>
      </w:r>
    </w:p>
    <w:p>
      <w:r>
        <w:t>淑蓉开始还可以假装不知，可后来脸也受不住发烫起来。我左手乘机也按上了她的乳房，感觉要丰满点，她转</w:t>
      </w:r>
    </w:p>
    <w:p>
      <w:r>
        <w:t>过头来，看了我下，不敢直接甩开，用企求的眼神看着我。</w:t>
      </w:r>
    </w:p>
    <w:p>
      <w:r>
        <w:t>实在敌不过她的眼神，就专心对付起晶晶来。我一咬牙，推开了胸罩，按了上去，她触电般掬了一下，看了我</w:t>
      </w:r>
    </w:p>
    <w:p>
      <w:r>
        <w:t>一眼，头再次靠上我的肩，埋的更深。</w:t>
      </w:r>
    </w:p>
    <w:p>
      <w:r>
        <w:t>我用食指轻点她的乳头，等充分充血后，开始两指夹揉起来，并用余下三指轻刮她的椒乳，听着自己和她的如</w:t>
      </w:r>
    </w:p>
    <w:p>
      <w:r>
        <w:t>鼓心跳，再看一眼旁边的淑蓉，不禁更加兴奋莫名。</w:t>
      </w:r>
    </w:p>
    <w:p>
      <w:r>
        <w:t>两指时而捏乳头，时而配合其余三指揉捏乳房，我甚至可以感觉到乳房下的心跳，晶晶勉力克制自己不发出声</w:t>
      </w:r>
    </w:p>
    <w:p>
      <w:r>
        <w:t>音，玉口咬上我的肩膀，微痛的感觉让我更加晕旋，并决定今晚就解决问题，使自己和她都能得到人性的升华！</w:t>
      </w:r>
    </w:p>
    <w:p>
      <w:r>
        <w:t>电影放完，先送淑蓉回家，然后约晶晶去逛夜市。</w:t>
      </w:r>
    </w:p>
    <w:p>
      <w:r>
        <w:t>聪明的女孩知道将会发生什么，可不知道该怎么办，无力的被我搂着丝毫无法抗拒命运和抱着自己的男人！</w:t>
      </w:r>
    </w:p>
    <w:p>
      <w:r>
        <w:t>（三）</w:t>
      </w:r>
    </w:p>
    <w:p>
      <w:r>
        <w:t>轻轻搂着自己的所爱，女孩心里的彷徨已经消失，剩下的是对爱人无尽的依恋，从高1 开始就喜欢男孩了，可</w:t>
      </w:r>
    </w:p>
    <w:p>
      <w:r>
        <w:t>惜一直被拒绝，现在终于守得云开见日出了。</w:t>
      </w:r>
    </w:p>
    <w:p>
      <w:r>
        <w:t>感觉到怀里女孩子安静起来，我明白了她已经接受了她的上帝——我，对她的命运的安排，想到这点，我心里</w:t>
      </w:r>
    </w:p>
    <w:p>
      <w:r>
        <w:t>暖和起来，多么出色的一个女孩儿啊，她即将成为我的第一个女人，而我也是她第一个，极有可能也会是唯一的男</w:t>
      </w:r>
    </w:p>
    <w:p>
      <w:r>
        <w:t>人。</w:t>
      </w:r>
    </w:p>
    <w:p>
      <w:r>
        <w:t>于是，不由俯下身子，将她玉莹剔透的耳垂含在嘴了，用嘴唇和舌头不断合乎它！</w:t>
      </w:r>
    </w:p>
    <w:p>
      <w:r>
        <w:t>女孩儿感受到我的体贴，不禁也情动起来，开始吻我的脖子和脸，终于，我用舌头撬开了她的嘴，开始吮吸起</w:t>
      </w:r>
    </w:p>
    <w:p>
      <w:r>
        <w:t>来，很甜，有巧克力香味，不禁让我更加不能自已了。手隔着毛衣开始搓捏起她的乳房起来，表现的确实有点急色</w:t>
      </w:r>
    </w:p>
    <w:p>
      <w:r>
        <w:t>了，女孩儿死命抱住我，好借力支撑她快要瘫软的娇躯。</w:t>
      </w:r>
    </w:p>
    <w:p>
      <w:r>
        <w:t>克制了下自己，我放开女孩子的嘴，手却还是盖在娇贵之处：「我们找个地方休息一下。」「啊？……」</w:t>
      </w:r>
    </w:p>
    <w:p>
      <w:r>
        <w:t>「我是说我们去找间旅馆休息一下。」</w:t>
      </w:r>
    </w:p>
    <w:p>
      <w:r>
        <w:t>「啊！……」</w:t>
      </w:r>
    </w:p>
    <w:p>
      <w:r>
        <w:t>女孩儿虽然有心理准备，可还是娇羞不已，头又埋在了我的颈脖处。</w:t>
      </w:r>
    </w:p>
    <w:p>
      <w:r>
        <w:t>我叫了辆TAXI，搂着女孩儿上了车，「司机，去敦皇宾馆。」我虽然说要找间旅馆，可实在不想委屈怀里的女</w:t>
      </w:r>
    </w:p>
    <w:p>
      <w:r>
        <w:t>孩儿，也不想委屈自己，所以还是去宾馆，虽然那不是很高档的宾馆（高档的怕遇熟人，也怕不让开房间，那就麻</w:t>
      </w:r>
    </w:p>
    <w:p>
      <w:r>
        <w:t>烦了）。</w:t>
      </w:r>
    </w:p>
    <w:p>
      <w:r>
        <w:t>车到了敦皇宾馆停下，我开了间房，那服务员也有点见怪不怪了，我接过钥匙，把女孩子搂着去房间了。</w:t>
      </w:r>
    </w:p>
    <w:p>
      <w:r>
        <w:t>打开房门，设备还是不错的，先搂着她看电视，让她给家里打了电话，说住在同学家，她父母对她挺放心的，</w:t>
      </w:r>
    </w:p>
    <w:p>
      <w:r>
        <w:t>就叫她在外面小心点，别玩太玩，早点睡觉。</w:t>
      </w:r>
    </w:p>
    <w:p>
      <w:r>
        <w:t>我忍不住打趣她道：「我们应该想个法子，能一边睡觉一边玩，这样也没违背你父母的意思。」当然，结果是</w:t>
      </w:r>
    </w:p>
    <w:p>
      <w:r>
        <w:t>还来她的粉拳乱捶。</w:t>
      </w:r>
    </w:p>
    <w:p>
      <w:r>
        <w:t>我给家里打了电话后，我们相拥看起电视来，我把她头靠在我肩上，把手伸进她内衣里，隔着罩子开始搓了起</w:t>
      </w:r>
    </w:p>
    <w:p>
      <w:r>
        <w:t>来，嘴唇一会儿轻吻她她的发丝，一会儿含着她圆润的耳垂。她也不禁情动起来，开始回吻我，我把她压在身下，</w:t>
      </w:r>
    </w:p>
    <w:p>
      <w:r>
        <w:t>俯上去吻了个饱。</w:t>
      </w:r>
    </w:p>
    <w:p>
      <w:r>
        <w:t>这时候已经没有心情看电视了，我含着她耳垂：「睡觉了，好吗？」「嗯，呜……」</w:t>
      </w:r>
    </w:p>
    <w:p>
      <w:r>
        <w:t>关掉电视和灯，开了壁灯，我轻搂着她，帮她把毛衣和内衣脱了，只剩下最后一层保护了，自己也脱的就剩一</w:t>
      </w:r>
    </w:p>
    <w:p>
      <w:r>
        <w:t>条短裤，搂了上去。</w:t>
      </w:r>
    </w:p>
    <w:p>
      <w:r>
        <w:t>「呜……」女孩一下子就迷失在了我的亲吻里。</w:t>
      </w:r>
    </w:p>
    <w:p>
      <w:r>
        <w:t>我吮吸了她的香津之后，开始轻吻她的脖子，手开始轻抚她。双手费了好大的劲，把她的罩子解开，里面的玉</w:t>
      </w:r>
    </w:p>
    <w:p>
      <w:r>
        <w:t>兔脱颖而出，粉红色的乳尖强烈的刺激我的视觉，按捺不住，嘴唇终于吻上了她的骄傲，右手则感觉着她另一坚挺，</w:t>
      </w:r>
    </w:p>
    <w:p>
      <w:r>
        <w:t>由于是仰卧，她的感觉不是特别大，但够挺，也算丰满，我用舌轻点她的乳尖，又用食指点弹她另一尖头，稍微用</w:t>
      </w:r>
    </w:p>
    <w:p>
      <w:r>
        <w:t>力按上它，把它埋进乳房里，其余手指轻刮乳房，开始揉镍起来。</w:t>
      </w:r>
    </w:p>
    <w:p>
      <w:r>
        <w:t>继续向下，越过小腹，我终于吻上了他幽谷之初，她显然已经很动情，白色的棉质内裤已有明显水渍浸出，用</w:t>
      </w:r>
    </w:p>
    <w:p>
      <w:r>
        <w:t>牙齿咬住裤带，把她的内裤终于褪了下来，目光停留在了她的方寸之地：幽草显然未经过整理，不过由于不是非常</w:t>
      </w:r>
    </w:p>
    <w:p>
      <w:r>
        <w:t>茂盛，所以不是很乱，成倒三角护着幽谷，保护着女孩儿最后的关口，幽缝处有水渍溢出。</w:t>
      </w:r>
    </w:p>
    <w:p>
      <w:r>
        <w:t>感觉到我炽热的目光，女孩儿身体略微扭了下。我再也控制不住自己，把头埋进了幽谷之处，也是吸，再用手</w:t>
      </w:r>
    </w:p>
    <w:p>
      <w:r>
        <w:t>指拨开细缝，对着里面吹气。</w:t>
      </w:r>
    </w:p>
    <w:p>
      <w:r>
        <w:t>「呜……嗯……呜……」女孩儿控制不住，轻微哼出声来。</w:t>
      </w:r>
    </w:p>
    <w:p>
      <w:r>
        <w:t>我舌伸了进去，先是舔着红豆，再伸进甬道轻搅，女孩儿呼吸越来越重，终于「啊」的一声，然后双腿僵直，</w:t>
      </w:r>
    </w:p>
    <w:p>
      <w:r>
        <w:t>无力的塔在我的背上。</w:t>
      </w:r>
    </w:p>
    <w:p>
      <w:r>
        <w:t>我坐起身子，把自己内裤脱掉，再次俯上身子，开始搅吸她嘴，中指抠进她的穴中，稍微抽插一番后，把她两</w:t>
      </w:r>
    </w:p>
    <w:p>
      <w:r>
        <w:t>腿分开，搭在腰间，对准了后，腰沉了下去。</w:t>
      </w:r>
    </w:p>
    <w:p>
      <w:r>
        <w:t>早听说第一次男的也痛，果然事实，包皮脱离龟头的疼痛真有点激烈，加上穴内是如此的紧，举步唯坚，哈，</w:t>
      </w:r>
    </w:p>
    <w:p>
      <w:r>
        <w:t>TMD ，长通不如短通，横下心，用力猛顶进去，幸好已经足够滑润，可嫩肉蠕动的感觉让我差点一下子就缴枪。</w:t>
      </w:r>
    </w:p>
    <w:p>
      <w:r>
        <w:t>当下猛吸口气，摒住了射精的冲动，一下子投降，我以后怎么见人啊？！</w:t>
      </w:r>
    </w:p>
    <w:p>
      <w:r>
        <w:t>待双方都适应了后，我开始抽插起来，由于受黄片和H 文的启示，我特意留心了下身的情况，看见自己的肉棒</w:t>
      </w:r>
    </w:p>
    <w:p>
      <w:r>
        <w:t>在小穴中进出，把一团嫩肉翻进带出，心里感觉真的是无比的舒坦。确实，做爱不止是身理发泄，也是心理享受。</w:t>
      </w:r>
    </w:p>
    <w:p>
      <w:r>
        <w:t>冲刺了百把下后，感觉实在把持不住，猛的向下一压，龟头重重抵上花心，一突突的精液蓬勃而出，底下女孩</w:t>
      </w:r>
    </w:p>
    <w:p>
      <w:r>
        <w:t>儿也僵直身子，重重的呼吸声突然停下，一股液体从她下身流出。</w:t>
      </w:r>
    </w:p>
    <w:p>
      <w:r>
        <w:t>整理了下，我看到床单上血染的风采，不禁用力搂住女孩儿，「BABY，听到没有，你永远是我的，永远永远，</w:t>
      </w:r>
    </w:p>
    <w:p>
      <w:r>
        <w:t>你是我的爱……」女孩子竟然微微抽泣起来。</w:t>
      </w:r>
    </w:p>
    <w:p>
      <w:r>
        <w:t>「怎么了，宝贝，怎么了？」</w:t>
      </w:r>
    </w:p>
    <w:p>
      <w:r>
        <w:t>「没什么，我好高兴，我还以为你这辈子都不会理我，都不会和我说那句话了呢！」听到她的话，我不禁内疚</w:t>
      </w:r>
    </w:p>
    <w:p>
      <w:r>
        <w:t>起来，以前为了林素馨那贱货，我对晶晶老是视而不见。</w:t>
      </w:r>
    </w:p>
    <w:p>
      <w:r>
        <w:t>「是我的错，是我的错。以后再也不会了，我会永远对你好的，BABY，BELIEVEME ！」「嗯，我相信你。」晶</w:t>
      </w:r>
    </w:p>
    <w:p>
      <w:r>
        <w:t>晶轻轻咏了起来，「上邪，我却与君相佑，长命无绝衰，山无棱，江水为竭，冬雷阵阵，夏雨雪，天地合，乃敢与</w:t>
      </w:r>
    </w:p>
    <w:p>
      <w:r>
        <w:t>君绝！」听着女孩儿的表白，我心一热，又情动起来，又俯身吻了上去，今夜如此美丽……第二天送晶晶回家后，</w:t>
      </w:r>
    </w:p>
    <w:p>
      <w:r>
        <w:t>我也回到了家里，和爸爸以及几位妈妈打完招呼，正要去泡个澡，忽然感觉到一道幽怨的目光，侧身一看，果然是</w:t>
      </w:r>
    </w:p>
    <w:p>
      <w:r>
        <w:t>林素馨那贱货，我哼了一声，继续向浴间走去。</w:t>
      </w:r>
    </w:p>
    <w:p>
      <w:r>
        <w:t>（四）</w:t>
      </w:r>
    </w:p>
    <w:p>
      <w:r>
        <w:t>「素馨，你过来下。」大妈把林素馨叫了过去。</w:t>
      </w:r>
    </w:p>
    <w:p>
      <w:r>
        <w:t>「嗯，好的。」</w:t>
      </w:r>
    </w:p>
    <w:p>
      <w:r>
        <w:t>「不知道你现在愿意成为林家的女人吗？」大妈和善但一针见血的问道。</w:t>
      </w:r>
    </w:p>
    <w:p>
      <w:r>
        <w:t>「嗯，」</w:t>
      </w:r>
    </w:p>
    <w:p>
      <w:r>
        <w:t>「那你也应该明白，在林家都是以男的为中心的，如果你想要很好的维持家庭，作为正妻的责任你必须要明白，</w:t>
      </w:r>
    </w:p>
    <w:p>
      <w:r>
        <w:t>善妒是大忌，如果你受不了，我们也不会勉强你成为林家的媳妇的。」</w:t>
      </w:r>
    </w:p>
    <w:p>
      <w:r>
        <w:t>「可我担心他不会要我了。」</w:t>
      </w:r>
    </w:p>
    <w:p>
      <w:r>
        <w:t>「这个你放心，我们会帮你出力的。」</w:t>
      </w:r>
    </w:p>
    <w:p>
      <w:r>
        <w:t>「嗯，我没有他的话，就什么都没有了。」素馨呐呐的道。</w:t>
      </w:r>
    </w:p>
    <w:p>
      <w:r>
        <w:t>「你明白最好了，以后不能再做任何违背他意愿的事了。」大妈适时的提出本次谈话的目的。</w:t>
      </w:r>
    </w:p>
    <w:p>
      <w:r>
        <w:t>「我知道了。」对于素馨的回答大妈显然很满意。</w:t>
      </w:r>
    </w:p>
    <w:p>
      <w:r>
        <w:t>＊＊＊＊＊＊＊＊＊＊＊＊第二天，晨会。</w:t>
      </w:r>
    </w:p>
    <w:p>
      <w:r>
        <w:t>「同学们，马上要国庆了，在文艺晚会上希望大家能多出点力；同时下个月的校运动会也开始报名了，希望大</w:t>
      </w:r>
    </w:p>
    <w:p>
      <w:r>
        <w:t>家踊跃点。林旭杰，两方面你都要出力哦，特别是运动会，希望你能挑好人，自己也多出点力。林素馨，晚会多注</w:t>
      </w:r>
    </w:p>
    <w:p>
      <w:r>
        <w:t>意哦！」「知道了，徐老师。」我应了下，课间，脑子不禁为自己的任务转起来：以前的班子已经成型，淑蓉据说</w:t>
      </w:r>
    </w:p>
    <w:p>
      <w:r>
        <w:t>更是文武全才，体育不错的，看来有必要多沟通一下的。</w:t>
      </w:r>
    </w:p>
    <w:p>
      <w:r>
        <w:t>这时，洪平从外头赶了进来，看起来有点急。</w:t>
      </w:r>
    </w:p>
    <w:p>
      <w:r>
        <w:t>「旭杰，你他妈的还在这里做梦啊，外面在说你和大嫂呢，他们说大嫂被上了，还被拍了带子，还说……」洪</w:t>
      </w:r>
    </w:p>
    <w:p>
      <w:r>
        <w:t>平有点急。</w:t>
      </w:r>
    </w:p>
    <w:p>
      <w:r>
        <w:t>「还说什么。」我吼起来，「操，哪个小B 说的，灭他全家。」「他们还说你没那方面的能力，所以煮熟的鸭</w:t>
      </w:r>
    </w:p>
    <w:p>
      <w:r>
        <w:t>子飞了。」操，越来越德行了！我狠狠的盯着林素馨，「你个臭B 贱货怎么不去死啊，你竟然还有脸活在世界上，</w:t>
      </w:r>
    </w:p>
    <w:p>
      <w:r>
        <w:t>养你１３年，你就这么报答我啊，TMD ，养只畜生都比你知道感恩图报啊！你怎么不就让他直接操烂你，操死你啊，</w:t>
      </w:r>
    </w:p>
    <w:p>
      <w:r>
        <w:t>你不是很喜欢男的操你吗？还拍成带子，有你的啊，真不知道世界上有没有比你更不要脸的人呢。」她竟然看都不</w:t>
      </w:r>
    </w:p>
    <w:p>
      <w:r>
        <w:t>看我，直接转过身，成了我唱独角戏，TMD.</w:t>
      </w:r>
    </w:p>
    <w:p>
      <w:r>
        <w:t>「杰，杰！」</w:t>
      </w:r>
    </w:p>
    <w:p>
      <w:r>
        <w:t>「嗯，」还是晶晶好啊，我突然抱住她。</w:t>
      </w:r>
    </w:p>
    <w:p>
      <w:r>
        <w:t>「啊！」晶晶被我吓得呆了，死命的推开我，「不要，这里是教室，不要这样。」「你不能拒绝我，不可以的，</w:t>
      </w:r>
    </w:p>
    <w:p>
      <w:r>
        <w:t>你是我的，我要让他们瞧瞧，我到底是不是男人！」晶晶又推了几下，被我抓住的手无力的捶着我。</w:t>
      </w:r>
    </w:p>
    <w:p>
      <w:r>
        <w:t>嗯？凉凉的感觉，是她流泪了，我呆住，自己在干什么啊？竟然这样对深爱自己的女孩儿，自己算是人吗？我</w:t>
      </w:r>
    </w:p>
    <w:p>
      <w:r>
        <w:t>还口口声声说要永远保护她，操！</w:t>
      </w:r>
    </w:p>
    <w:p>
      <w:r>
        <w:t>趁我愣着，晶晶马上甩开我的手，跑了开去，我知道这次真的闯祸了，该怎么办，谁教教我（各位DD，伤了女</w:t>
      </w:r>
    </w:p>
    <w:p>
      <w:r>
        <w:t>孩子的心，怎么补救，谁可教教我）！</w:t>
      </w:r>
    </w:p>
    <w:p>
      <w:r>
        <w:t>看着全班愣愣的呆着，我立马追了上去，「晶晶，你听我说啊。」可她完全不理我，头也不回的跑了！接下来</w:t>
      </w:r>
    </w:p>
    <w:p>
      <w:r>
        <w:t>一天都没看到她，也是，女孩子发生这种事，怎么能一下子能够接受呢？</w:t>
      </w:r>
    </w:p>
    <w:p>
      <w:r>
        <w:t>我到底怎么了，今天到底是什么日子，为什么老天爷要存心耍我呢！！</w:t>
      </w:r>
    </w:p>
    <w:p>
      <w:r>
        <w:t>晚上无力的回到家，给她挂了无数的电话，手机没人接，家里电话都是她父母质问的口气，真是要让我发疯了，</w:t>
      </w:r>
    </w:p>
    <w:p>
      <w:r>
        <w:t>谁可以教教我，该怎么办！！</w:t>
      </w:r>
    </w:p>
    <w:p>
      <w:r>
        <w:t>（五）</w:t>
      </w:r>
    </w:p>
    <w:p>
      <w:r>
        <w:t>「叮铃铃……」一阵电话铃声把我从呆愣中吵醒。</w:t>
      </w:r>
    </w:p>
    <w:p>
      <w:r>
        <w:t>「喂，」</w:t>
      </w:r>
    </w:p>
    <w:p>
      <w:r>
        <w:t>电话里先是没声音，过了会，「喂，你还好吗？今天对不起，可我真的好难过。」呀，是晶晶，真的让人欣喜</w:t>
      </w:r>
    </w:p>
    <w:p>
      <w:r>
        <w:t>若狂！</w:t>
      </w:r>
    </w:p>
    <w:p>
      <w:r>
        <w:t>「我没什么，就是心里特慌，不知道怎么办，我今天都不知道怎么搞的，我真不是东西，我不是人，我不应该</w:t>
      </w:r>
    </w:p>
    <w:p>
      <w:r>
        <w:t>那么对你的，我……」「好了，别骂自己了啦，知道了以后对我好点就可以了。」「好好好，我保证，把所有精力</w:t>
      </w:r>
    </w:p>
    <w:p>
      <w:r>
        <w:t>都放到床上，其他时候再也不乱来。」「你再这样，我真不理你了哦。」</w:t>
      </w:r>
    </w:p>
    <w:p>
      <w:r>
        <w:t>「好了，好了，好老婆，我好想你……」</w:t>
      </w:r>
    </w:p>
    <w:p>
      <w:r>
        <w:t>「切，谁是你老婆，不知道明天回学校怎么办，要被笑死的。我也想你。」「什么，你说大声点，我听不清，</w:t>
      </w:r>
    </w:p>
    <w:p>
      <w:r>
        <w:t>明天谁敢笑你，我揍他。」「哼，就知道用蛮力的家伙……」</w:t>
      </w:r>
    </w:p>
    <w:p>
      <w:r>
        <w:t>总算可以睡个好觉了。</w:t>
      </w:r>
    </w:p>
    <w:p>
      <w:r>
        <w:t>世界如此美好，女孩儿如此美妙，真想高歌一曲啊！</w:t>
      </w:r>
    </w:p>
    <w:p>
      <w:r>
        <w:t>９月１７号，礼拜二，也就是第二天咯，学校。</w:t>
      </w:r>
    </w:p>
    <w:p>
      <w:r>
        <w:t>好好的哄了女孩儿一番，今早进教室时候，被起哄的她到现在还不理我，也难怪，女孩子就是脸嫩啊。不过经</w:t>
      </w:r>
    </w:p>
    <w:p>
      <w:r>
        <w:t>过我的甜言蜜语，千心万苦，不遗余力的打击自己，总算让她露出了笑脸。</w:t>
      </w:r>
    </w:p>
    <w:p>
      <w:r>
        <w:t>可惜好心情在中午的时候再次被破坏。</w:t>
      </w:r>
    </w:p>
    <w:p>
      <w:r>
        <w:t>竟然看到……</w:t>
      </w:r>
    </w:p>
    <w:p>
      <w:r>
        <w:t>真不敢相信自己的眼睛，淑蓉竟让人搂着走在路上，虽然那男的手只不过放在他肩上，可那么亲密鬼才相信他</w:t>
      </w:r>
    </w:p>
    <w:p>
      <w:r>
        <w:t>们之间没有亲密关系。我不禁火了起来：还口口声声说不想交男朋友的，女的可真会做人啊！</w:t>
      </w:r>
    </w:p>
    <w:p>
      <w:r>
        <w:t>我当作没看见，想擦身而过，可惜，「旭杰，饭吃过了啊？」「是啊。」我随口应了句，和男朋友在一起，也</w:t>
      </w:r>
    </w:p>
    <w:p>
      <w:r>
        <w:t>不用炫啊，靠！</w:t>
      </w:r>
    </w:p>
    <w:p>
      <w:r>
        <w:t>谁知这女的真够不知死活的，「来，我为你介绍下，这是……」「不用了，我还有急事，先走了。」</w:t>
      </w:r>
    </w:p>
    <w:p>
      <w:r>
        <w:t>隐隐还听到那男的声音：「这人怎么这样啊。」操，我怎么样了？！老子就是不甩你你又能怎样，靠！</w:t>
      </w:r>
    </w:p>
    <w:p>
      <w:r>
        <w:t>下午课间淑蓉几次转过来聊天，都被我视而不见了，终于，在最后一节课上她递过来张字条：你怎么了呀，我</w:t>
      </w:r>
    </w:p>
    <w:p>
      <w:r>
        <w:t>怎么得罪你了？晚上一起吃饭。</w:t>
      </w:r>
    </w:p>
    <w:p>
      <w:r>
        <w:t>哼，好啊，一起吃饭，好事！</w:t>
      </w:r>
    </w:p>
    <w:p>
      <w:r>
        <w:t>下课了，和晶晶说了声，就叫上了她！</w:t>
      </w:r>
    </w:p>
    <w:p>
      <w:r>
        <w:t>「一起走走吧，去颐心园那里。」</w:t>
      </w:r>
    </w:p>
    <w:p>
      <w:r>
        <w:t>「我无所谓。」</w:t>
      </w:r>
    </w:p>
    <w:p>
      <w:r>
        <w:t>我们学校带点贵族学校的感觉，所谓的颐心园其实是山（说土丘更合适）那边，有片林子，是情侣幽会的好场</w:t>
      </w:r>
    </w:p>
    <w:p>
      <w:r>
        <w:t>所。我们走着走着，不觉走到偏僻所在，平时除了偷情是没人会去那里的。</w:t>
      </w:r>
    </w:p>
    <w:p>
      <w:r>
        <w:t>「你今天怎么了啊？」</w:t>
      </w:r>
    </w:p>
    <w:p>
      <w:r>
        <w:t>「没什么啊。」</w:t>
      </w:r>
    </w:p>
    <w:p>
      <w:r>
        <w:t>「那你怎么对我不理不睬的啊？」</w:t>
      </w:r>
    </w:p>
    <w:p>
      <w:r>
        <w:t>「你真不想交男朋友？」</w:t>
      </w:r>
    </w:p>
    <w:p>
      <w:r>
        <w:t>「嗯，我不想耽误学习。」</w:t>
      </w:r>
    </w:p>
    <w:p>
      <w:r>
        <w:t>「哦，是吗？」我转身看着她。</w:t>
      </w:r>
    </w:p>
    <w:p>
      <w:r>
        <w:t>「怎么了？」女孩儿疑惑的看着我。</w:t>
      </w:r>
    </w:p>
    <w:p>
      <w:r>
        <w:t>「没什么，那你不是很难受。」</w:t>
      </w:r>
    </w:p>
    <w:p>
      <w:r>
        <w:t>「什么意思啊？」</w:t>
      </w:r>
    </w:p>
    <w:p>
      <w:r>
        <w:t>「我是说你晚上想男人的时候啊。」</w:t>
      </w:r>
    </w:p>
    <w:p>
      <w:r>
        <w:t>「呸，再乱讲话我不理你了。」</w:t>
      </w:r>
    </w:p>
    <w:p>
      <w:r>
        <w:t>「你晚上想男人的时候会怎么办啊，会用你的手摸你的奶子吗？还是用手去抠自己的啊？」「你，」淑蓉满脸</w:t>
      </w:r>
    </w:p>
    <w:p>
      <w:r>
        <w:t>通红，不过显然是因为生气。</w:t>
      </w:r>
    </w:p>
    <w:p>
      <w:r>
        <w:t>「我，我怎么了？」我瞪上她。她吓得退了一步，我逼上前，一把抱住她，「我现在就让你尝试下真真的男人</w:t>
      </w:r>
    </w:p>
    <w:p>
      <w:r>
        <w:t>的滋味。」我把她乱挥的手抓住，脸一下埋了下去，正是怒从心头起，恶向胆边生，我已全然不顾女孩子万一叫出</w:t>
      </w:r>
    </w:p>
    <w:p>
      <w:r>
        <w:t>来我该怎么办。不过幸好她没有叫，只是拼命挣扎。</w:t>
      </w:r>
    </w:p>
    <w:p>
      <w:r>
        <w:t>我一下用腿顶牢她的胯部，手撩开她的上衣，伸进去隔着罩子捏起她的乳房来。她挣扎了会，已经没力气了，</w:t>
      </w:r>
    </w:p>
    <w:p>
      <w:r>
        <w:t>流起泪来，可惜我已经没有怜香惜玉的想法，狠狠的捏着她的乳房，要把自己的气息刻上去。</w:t>
      </w:r>
    </w:p>
    <w:p>
      <w:r>
        <w:t>终于把她的奶子释放了出来，确实比晶晶的丰韵，我忍不住凑上嘴，开始吸了起来，一边吸奶头，一边用手去</w:t>
      </w:r>
    </w:p>
    <w:p>
      <w:r>
        <w:t>扯她的小内裤，她的阻止是那么的无力。把她内裤褪到腿腕处，我用手盖上了她的大腿内侧，开始狠狠的搓了起来，</w:t>
      </w:r>
    </w:p>
    <w:p>
      <w:r>
        <w:t>中指顺着她的逼缝来回搓。</w:t>
      </w:r>
    </w:p>
    <w:p>
      <w:r>
        <w:t>「嗯嗯，嗯，嗯嗯……」</w:t>
      </w:r>
    </w:p>
    <w:p>
      <w:r>
        <w:t>我把指尖插了进去，开始抠起来，嘴巴继续用力的吸着充血的乳头，等她下面够润滑后，把她逼靠在树上，把</w:t>
      </w:r>
    </w:p>
    <w:p>
      <w:r>
        <w:t>她两腿拼命劈开，龟头顶在穴口上磨着。</w:t>
      </w:r>
    </w:p>
    <w:p>
      <w:r>
        <w:t>「你看啊，你是我的，你多淫荡啊，你看你的烂逼，注定要被我操的。」我把她的腿向上抬，脸向下埋，好让</w:t>
      </w:r>
    </w:p>
    <w:p>
      <w:r>
        <w:t>她看清自己的阴户和我的吊。</w:t>
      </w:r>
    </w:p>
    <w:p>
      <w:r>
        <w:t>我操了进去，待双方稍作适应，开始干了起来。看着自己的肉棍在她的穴里扎进去退出来，带出白里带红的汩</w:t>
      </w:r>
    </w:p>
    <w:p>
      <w:r>
        <w:t>汩淫水和嫩肉，心里充满了征服感。可能由于环境太过刺激，等她第一次喷出时，我就狠狠的扎到底，把精液一股</w:t>
      </w:r>
    </w:p>
    <w:p>
      <w:r>
        <w:t>股的灌到了她的子宫里。</w:t>
      </w:r>
    </w:p>
    <w:p>
      <w:r>
        <w:t>「啪。」看来被女的打对于我来说都快是种习惯了。我一把抓住她，没让她走成。</w:t>
      </w:r>
    </w:p>
    <w:p>
      <w:r>
        <w:t>「怎么，这么快就向去和男朋友告状，还是去报警啊？」「你不是人！」</w:t>
      </w:r>
    </w:p>
    <w:p>
      <w:r>
        <w:t>「别装了，你没被被男的摸过啊？不过是处女真没想到，你那男朋友怎么那么想不开啊。」「你！！」她痛哭</w:t>
      </w:r>
    </w:p>
    <w:p>
      <w:r>
        <w:t>起来……</w:t>
      </w:r>
    </w:p>
    <w:p>
      <w:r>
        <w:t>（六）</w:t>
      </w:r>
    </w:p>
    <w:p>
      <w:r>
        <w:t>「怎么啦，我？是，我不是人，对吧？我是不是人，为什么我喜欢的女的都要喜欢别人啊？我就那么差劲吗？」</w:t>
      </w:r>
    </w:p>
    <w:p>
      <w:r>
        <w:t>「你不是有晶晶了吗？」</w:t>
      </w:r>
    </w:p>
    <w:p>
      <w:r>
        <w:t>「不错，我是有晶晶了，我喜欢她，可我也喜欢你啊！」「本来以为你是个好男孩，谁知道你竟然是这种人。」</w:t>
      </w:r>
    </w:p>
    <w:p>
      <w:r>
        <w:t>「是，我是不专一，我花心，我喜欢你是我的错，我是SB好了吧。我TM D操，养了１３年的女人跟了别人，被别人</w:t>
      </w:r>
    </w:p>
    <w:p>
      <w:r>
        <w:t>操，哈哈，那个贱人除了个逼以外有什么，靠，他妈的，我，我……」我一边捶着树，一边感受着痛心的滋味。</w:t>
      </w:r>
    </w:p>
    <w:p>
      <w:r>
        <w:t>「你别这样了，你不是有晶晶吗？」</w:t>
      </w:r>
    </w:p>
    <w:p>
      <w:r>
        <w:t>「那你呢，你为什么要跟别人，我不是说你不能跟别人，可你好歹不用耍我吧，为什么说不想交男朋友啊！！」</w:t>
      </w:r>
    </w:p>
    <w:p>
      <w:r>
        <w:t>「我是不想交男朋友啊，不想影响学习，更不想乱来的！谁知道，谁知道你竟然……」女孩儿开始泣不成声了！</w:t>
      </w:r>
    </w:p>
    <w:p>
      <w:r>
        <w:t>「你不想交男朋友，今天中午那男的是谁啊，那么亲密，别告诉我是普通朋友，哈！」想到那男的我心里的火</w:t>
      </w:r>
    </w:p>
    <w:p>
      <w:r>
        <w:t>就不打一处来。</w:t>
      </w:r>
    </w:p>
    <w:p>
      <w:r>
        <w:t>「他是人家的哥哥啊，亲哥哥！」女孩儿出于某种她自己也不知道的原因解释道。</w:t>
      </w:r>
    </w:p>
    <w:p>
      <w:r>
        <w:t>我一下子愣住了，为自己所作所为找的最后的一个可笑的理由也被否定了，我一下子好象有被钉在了耻辱柱上</w:t>
      </w:r>
    </w:p>
    <w:p>
      <w:r>
        <w:t>的感觉！看着女孩儿被凌辱后哭肿的眼睛和略显脏乱的衣服，我不由一阵心痛，我真的猪狗不如啊，不由走上前想</w:t>
      </w:r>
    </w:p>
    <w:p>
      <w:r>
        <w:t>帮她整理一下，可女孩子一下子缩了开去。</w:t>
      </w:r>
    </w:p>
    <w:p>
      <w:r>
        <w:t>看着女孩子的极度防备的动作，我更加不知所措了。「你等下，我让你出下气。」我不由一阵冲动，跑到放书</w:t>
      </w:r>
    </w:p>
    <w:p>
      <w:r>
        <w:t>包的亭子，从包里取出水果刀（平时是用来削水果的，可不是马加爵二世），跑到女孩儿面前，「你用刀捅我吧。」</w:t>
      </w:r>
    </w:p>
    <w:p>
      <w:r>
        <w:t>我把刀递给女孩儿。</w:t>
      </w:r>
    </w:p>
    <w:p>
      <w:r>
        <w:t>「你，你干什么啊你，来这套。」女的有点鄙夷的看着我，把刀扔回地上。</w:t>
      </w:r>
    </w:p>
    <w:p>
      <w:r>
        <w:t>「怎么，不愿意还是不相信。」我捡起刀，看到女孩儿鄙夷的眼神，我一下子头脑充血，把刀子往腹部猛捅去。</w:t>
      </w:r>
    </w:p>
    <w:p>
      <w:r>
        <w:t>「你，你怎么这样啊。」女孩子吓傻了，「你没事吧，干嘛那样啊？」女孩儿呜呜的哭起来了。</w:t>
      </w:r>
    </w:p>
    <w:p>
      <w:r>
        <w:t>「替你出气呗。」我其实已经开始后悔了，真有点SB啊，充什么英雄啊，刀子进去真的不好受，虽说扎的不深，</w:t>
      </w:r>
    </w:p>
    <w:p>
      <w:r>
        <w:t>也痛啊！</w:t>
      </w:r>
    </w:p>
    <w:p>
      <w:r>
        <w:t>「哦，我送你去医院。」现在才想起来，可真是个蠢丫头啊，呵呵，希望刀子不要白挨啊！</w:t>
      </w:r>
    </w:p>
    <w:p>
      <w:r>
        <w:t>家人来的时候，我伤势已经被控制住了。</w:t>
      </w:r>
    </w:p>
    <w:p>
      <w:r>
        <w:t>我住院，那可是急死我那些妈妈了，我老爸倒还是那副死样子，好象我是捡来的一样。</w:t>
      </w:r>
    </w:p>
    <w:p>
      <w:r>
        <w:t>「旭杰，你怎么挨的刀子，碰到绑架了？」还是大妈最疼我，连老妈都比不上。</w:t>
      </w:r>
    </w:p>
    <w:p>
      <w:r>
        <w:t>「不是，是我自己捅的。」</w:t>
      </w:r>
    </w:p>
    <w:p>
      <w:r>
        <w:t>「你干什么了，要自己捅啊？」</w:t>
      </w:r>
    </w:p>
    <w:p>
      <w:r>
        <w:t>「我做错事了，所以才捅了自己一刀。」</w:t>
      </w:r>
    </w:p>
    <w:p>
      <w:r>
        <w:t>「好，像句男人的话，做了什么错事啊？」老头子终于发话了。</w:t>
      </w:r>
    </w:p>
    <w:p>
      <w:r>
        <w:t>「我干了她。」我顺手指向了旁边的淑蓉，她一直在照顾我，可等我父母来后，就散了开去。</w:t>
      </w:r>
    </w:p>
    <w:p>
      <w:r>
        <w:t>「啊？」我一干家长都为我的回答所惊倒，看向女孩子，女孩儿则因为我的话脸烧红霞，看到大家都看向她，</w:t>
      </w:r>
    </w:p>
    <w:p>
      <w:r>
        <w:t>更加扭捏不安。人群里林素馨的头垂了下去。</w:t>
      </w:r>
    </w:p>
    <w:p>
      <w:r>
        <w:t>「哦，看来我要和她谈谈咯。」大妈得到老爸的眼神示意后，把淑蓉拉了出去。</w:t>
      </w:r>
    </w:p>
    <w:p>
      <w:r>
        <w:t>「我们家杰儿他干了对不起你的事，我们家对不起你，但我们还是希望你不要起诉他，我们会给你补偿的，我</w:t>
      </w:r>
    </w:p>
    <w:p>
      <w:r>
        <w:t>们林家会负责任的。」「我，我愿意跟他。」女孩儿为自己的话脸的滚烫了。</w:t>
      </w:r>
    </w:p>
    <w:p>
      <w:r>
        <w:t>「啊？这最好了，我相信旭杰会负责的，可旭杰可能到时候不止你一个女人的，你要有这个心理准备啊！」「</w:t>
      </w:r>
    </w:p>
    <w:p>
      <w:r>
        <w:t>我知道的，其实他还有另外女朋友的，也是同学。晶晶嘛，我……」女孩子虽说说得轻松，可心里还是有点难受的</w:t>
      </w:r>
    </w:p>
    <w:p>
      <w:r>
        <w:t>啊。</w:t>
      </w:r>
    </w:p>
    <w:p>
      <w:r>
        <w:t>「啊？旭杰这孩子，哎，这下苦了素馨了，她不知道怎么办了。看来要找旭杰旭杰聊下，试探下他的想法。」</w:t>
      </w:r>
    </w:p>
    <w:p>
      <w:r>
        <w:t>等大妈讲出她的意思后，我一下跳了起来，「大妈，我就那么贱啊？她都跟了别人，还想我要她。」「哎，素馨这</w:t>
      </w:r>
    </w:p>
    <w:p>
      <w:r>
        <w:t>孩子苦啊，你不要她，她就什么都没有了。」「哼，她有这个觉悟还会去跟别人，哈，笑死人了。大妈。麻烦你把</w:t>
      </w:r>
    </w:p>
    <w:p>
      <w:r>
        <w:t>她叫进来，我自己跟她谈。」「哦，那你别太让她受不了啊，她就指望你了啊。」看着走进来的女孩子，我不禁略</w:t>
      </w:r>
    </w:p>
    <w:p>
      <w:r>
        <w:t>微发愣，都有点瘦得不成样子了，不由有点心软，可一想到她的贱行，我忍不住怒火中烧，「想我要你，可以，我</w:t>
      </w:r>
    </w:p>
    <w:p>
      <w:r>
        <w:t>两个梦想中有一个实现，就要你。」</w:t>
      </w:r>
    </w:p>
    <w:p>
      <w:r>
        <w:t>女孩子听到有转机，倏的抬起头。</w:t>
      </w:r>
    </w:p>
    <w:p>
      <w:r>
        <w:t>「我第一个愿望是日本亡国，小日本绝种！」</w:t>
      </w:r>
    </w:p>
    <w:p>
      <w:r>
        <w:t>「啊！」女孩子听到我这个愿望，心凉了一半，日本亡国，什么时候的事情啊？</w:t>
      </w:r>
    </w:p>
    <w:p>
      <w:r>
        <w:t>「我第二个愿望是希望能有１００个女人，这辈子，想我要你，得多出点力啊。」「啊？！」女孩子再次叫出。</w:t>
      </w:r>
    </w:p>
    <w:p>
      <w:r>
        <w:t>１００个，可能吗？女孩儿头脑有点混乱，眼角溢出泪花儿来。</w:t>
      </w:r>
    </w:p>
    <w:p>
      <w:r>
        <w:t>（七）</w:t>
      </w:r>
    </w:p>
    <w:p>
      <w:r>
        <w:t>在医院里好无聊啊，女孩子倒来了几次，可两个人都只能过过干瘾，我好说歹说，告诉他们加护病房不会有其</w:t>
      </w:r>
    </w:p>
    <w:p>
      <w:r>
        <w:t>他人看见的，可她们借口却颇多，什么不怕一万，只怕万一啦，什么怕我伤口恶化啊！</w:t>
      </w:r>
    </w:p>
    <w:p>
      <w:r>
        <w:t>哎，反正把我管得像戒了荤的猫，又只能和护士姐姐聊聊天（现在还是校园篇嘛）再呆下去都要成性冷淡，要</w:t>
      </w:r>
    </w:p>
    <w:p>
      <w:r>
        <w:t>去看心理医生了，真是晕死啊。好不容易结束了，所以说医院还是少去为妙！</w:t>
      </w:r>
    </w:p>
    <w:p>
      <w:r>
        <w:t>回到学校已经是一个礼拜后的事情了，也就是再一个礼拜要国庆了，据说，我本来也有节目，现在看来是不行</w:t>
      </w:r>
    </w:p>
    <w:p>
      <w:r>
        <w:t>了，不过看现在恢复情况，运动会应该没事了吧，这方面我还是有点担心的。</w:t>
      </w:r>
    </w:p>
    <w:p>
      <w:r>
        <w:t>文科班确实气势太盛，里面的美女比理科班的加总都多，随便一拉都是好节目，晶晶自己有古筝独奏，还要加</w:t>
      </w:r>
    </w:p>
    <w:p>
      <w:r>
        <w:t>紧时间排练小合唱，据说是Ｓ。Ｈ。Ｅ的劲爆歌曲《ＳＵＰＥＲＳＴＡＲ》，也是３个美女组队的哦，其中两个</w:t>
      </w:r>
    </w:p>
    <w:p>
      <w:r>
        <w:t>是我的：晶晶和淑蓉啦（我也就这两个女孩儿）。</w:t>
      </w:r>
    </w:p>
    <w:p>
      <w:r>
        <w:t>另外一个美女芳名张晓雯，可惜感觉不出她文在哪里，性格和ELLA很象的，不过说实话，比ELLA好看，人苹果</w:t>
      </w:r>
    </w:p>
    <w:p>
      <w:r>
        <w:t>脸，也是短发，真想捏一把，可平是大大咧咧的，真受不了她。</w:t>
      </w:r>
    </w:p>
    <w:p>
      <w:r>
        <w:t>由于晶晶身兼两个项目，赶的很紧，放晚学后了还要排练，真的很辛苦啊，身为难友，当然要等咯，何况还有</w:t>
      </w:r>
    </w:p>
    <w:p>
      <w:r>
        <w:t>淑蓉呢！</w:t>
      </w:r>
    </w:p>
    <w:p>
      <w:r>
        <w:t>「……ＵＡＲＥＭＹＳＵＰＥＲＳＴＡＲ，ＢＯＹ！」等她们排完一遍，我走上前去，「谁是你们的</w:t>
      </w:r>
    </w:p>
    <w:p>
      <w:r>
        <w:t>超级巨星啊？」一边怜惜的捏了下淑蓉，又把晶晶搂在怀里，「累吗？宝贝？」晶晶羞红了脸，摇摇头，推开我。</w:t>
      </w:r>
    </w:p>
    <w:p>
      <w:r>
        <w:t>「怕什么啊，都自己人。」我一边说，一边把晶晶搂回，把淑蓉也拉进了怀抱。</w:t>
      </w:r>
    </w:p>
    <w:p>
      <w:r>
        <w:t>「哟……把我当透明人啊，你们都是自己人，我可是超级电灯泡咯。」一句话羞红了两个人的脸，急忙甩开了</w:t>
      </w:r>
    </w:p>
    <w:p>
      <w:r>
        <w:t>我的手，同时一致对外：「你喜欢的话，也可以成为自己人的啊！」在「自己人」三个字上加重音，害得张晓雯难</w:t>
      </w:r>
    </w:p>
    <w:p>
      <w:r>
        <w:t>得的满脸通红。</w:t>
      </w:r>
    </w:p>
    <w:p>
      <w:r>
        <w:t>「那，谁是你们的超级巨星啊？」我喜欢感受属于自己的女孩儿对我的爱，因此又追问了句。</w:t>
      </w:r>
    </w:p>
    <w:p>
      <w:r>
        <w:t>于是晶晶和淑蓉对望了下，又为我演绎了遍ＳＵＰＥＲＳＴＡＲ，不过是对着我唱的，顿时让我感觉到「得</w:t>
      </w:r>
    </w:p>
    <w:p>
      <w:r>
        <w:t>此二女，夫复何求」的激动。</w:t>
      </w:r>
    </w:p>
    <w:p>
      <w:r>
        <w:t>又用力地把我的女人圈在了我的臂腕里，「你们也是我的ＳＵＰＥＲＳＴＡＲ啊！」哎，真当我等三人陶醉</w:t>
      </w:r>
    </w:p>
    <w:p>
      <w:r>
        <w:t>于郎情妾意中时，一个杀风景的话传来，「你们３个也实在太肉麻了，我实在看不下去了。」「ＨＯ，看不下去你</w:t>
      </w:r>
    </w:p>
    <w:p>
      <w:r>
        <w:t>就别看咯。」</w:t>
      </w:r>
    </w:p>
    <w:p>
      <w:r>
        <w:t>可女孩子就没我那么厚的脸皮了，挣脱我，「好了，好了，继续排练啦。」看着３人默契的歌声，我不由心里</w:t>
      </w:r>
    </w:p>
    <w:p>
      <w:r>
        <w:t>冒出个念头：Ｓ。Ｈ。Ｅ三缺「Ｅ」不好过，她们是不是也不太好三缺「Ｅ」啊。</w:t>
      </w:r>
    </w:p>
    <w:p>
      <w:r>
        <w:t>好不容易等到她们排练完，辞别了晓雯，３个人亲密的搂着走在一起。</w:t>
      </w:r>
    </w:p>
    <w:p>
      <w:r>
        <w:t>「你们累了吧，我们先去找个地方休息下。」</w:t>
      </w:r>
    </w:p>
    <w:p>
      <w:r>
        <w:t>听到我的话，两个女孩儿都脸通红，我一愣马上知道他们想错了，可她们没反对，我也就干脆来个将错就错咯。</w:t>
      </w:r>
    </w:p>
    <w:p>
      <w:r>
        <w:t>于是，把两女带到了一家环境不错的招待所，没办法，欲望来了，本来我以为晶晶会有想法的，虽然我大妈在</w:t>
      </w:r>
    </w:p>
    <w:p>
      <w:r>
        <w:t>我住院期间也已经和她谈过，但她毕竟是「元配」，肯定会有想法的。</w:t>
      </w:r>
    </w:p>
    <w:p>
      <w:r>
        <w:t>谁知道她竟然没表示反对，甚至在我现在提出要她和女孩儿一起陪我她都默认了，对她对我的情意，我不禁感</w:t>
      </w:r>
    </w:p>
    <w:p>
      <w:r>
        <w:t>到一丝羞愧，也让我要更好的对她！</w:t>
      </w:r>
    </w:p>
    <w:p>
      <w:r>
        <w:t>进到房间后，她们两都尴尬无比，站也不是，坐也不是，这也难怪她们三，要和别的男的一起伺候一个男的，</w:t>
      </w:r>
    </w:p>
    <w:p>
      <w:r>
        <w:t>是她们以前从来想都不会想的事情，可现在竟要自己面临。</w:t>
      </w:r>
    </w:p>
    <w:p>
      <w:r>
        <w:t>看着两人的表现，我知道等她们有所表示那是到天亮都不会有的了，于是，我坐到床上，把衣服脱光，只剩一</w:t>
      </w:r>
    </w:p>
    <w:p>
      <w:r>
        <w:t>条短裤。</w:t>
      </w:r>
    </w:p>
    <w:p>
      <w:r>
        <w:t>在两女孩子害羞的责骂声中，向他们敞开了我的怀抱：「来吧，ＳＵＰＥＲＳＴＡＲ！」＊＊＊＊＊＊＊＊＊</w:t>
      </w:r>
    </w:p>
    <w:p>
      <w:r>
        <w:t>＊＊＊＊＊＊＊＊＊＊＊＊＊＊＊＊＊＊＊＊＊＊＊＊＊＊听了一晚的ＳＵＰＥＲＳＴＡＲ，赶了一晚的贴，难</w:t>
      </w:r>
    </w:p>
    <w:p>
      <w:r>
        <w:t>免产生感情，就顺便写到了文章当中去了。</w:t>
      </w:r>
    </w:p>
    <w:p>
      <w:r>
        <w:t>＊＊＊＊＊＊＊＊＊＊＊＊＊＊＊＊＊＊＊＊＊＊＊＊＊＊＊＊＊＊＊＊＊＊＊（八）</w:t>
      </w:r>
    </w:p>
    <w:p>
      <w:r>
        <w:t>两个女孩儿万般羞涩的走了过来，看着女孩儿的娇媚，看着女孩儿娇润的脸盘那抹嫣红，想到她们都是我的，</w:t>
      </w:r>
    </w:p>
    <w:p>
      <w:r>
        <w:t>而且将一起服侍我，那种骄傲的感觉真TMD 爽。</w:t>
      </w:r>
    </w:p>
    <w:p>
      <w:r>
        <w:t>我一把拽过她们两个，一起倒在床上，听着她们如雷的心跳声，感受着她们扑面而来的鼻息，再也忍受不了，</w:t>
      </w:r>
    </w:p>
    <w:p>
      <w:r>
        <w:t>也不想忍受，把两个女孩儿外衣脱下，又扯下她们的裤子，只剩下最贴身的内衣裤了。</w:t>
      </w:r>
    </w:p>
    <w:p>
      <w:r>
        <w:t>我把视线盯在了她们的身子，白色的胸罩，小小的乳头不经意的顶出两个小包，乳房随着剧烈的呼吸而上下起</w:t>
      </w:r>
    </w:p>
    <w:p>
      <w:r>
        <w:t>伏着，想要脱困而出；再把视线转到了下面：</w:t>
      </w:r>
    </w:p>
    <w:p>
      <w:r>
        <w:t>我的眼前是白色的三角裤，白色印花内裤中间深深包箍着突起的阴埠。</w:t>
      </w:r>
    </w:p>
    <w:p>
      <w:r>
        <w:t>猛然我嗅到了少女特有的体香，搀杂着一点点汗味，我一下埋下头去，啃上了晶晶已经浸湿的地带，顺着肉缝</w:t>
      </w:r>
    </w:p>
    <w:p>
      <w:r>
        <w:t>开始来回用鼻子磨蹭着，女性特有的发情的味道冲击着我，说不出的诱惑……</w:t>
      </w:r>
    </w:p>
    <w:p>
      <w:r>
        <w:t>抬头见淑蓉满脸通红，微微低着头轻咬着嘴唇，感觉到冷落了她，我把右手腾出，直接伸进她的内裤开始来回</w:t>
      </w:r>
    </w:p>
    <w:p>
      <w:r>
        <w:t>摩擦。</w:t>
      </w:r>
    </w:p>
    <w:p>
      <w:r>
        <w:t>「喜欢我这样对你们吗？」两女孩儿听到我的问话，娇羞万分，但还是点了下头，「那你们平时想我的时候是</w:t>
      </w:r>
    </w:p>
    <w:p>
      <w:r>
        <w:t>不是也是这样的安抚自己，还是有其他的自慰方式啊？」我都感觉自己有点恬不知耻了，但还是压抑不了冲动问了</w:t>
      </w:r>
    </w:p>
    <w:p>
      <w:r>
        <w:t>出来，她们是我的，所有的秘密包括女孩子最害羞的秘密我都想知道！</w:t>
      </w:r>
    </w:p>
    <w:p>
      <w:r>
        <w:t>「你，哼，人家才不像你那么色，就想这些事情。」「就是，你别臭美了，谁会想你啊。」</w:t>
      </w:r>
    </w:p>
    <w:p>
      <w:r>
        <w:t>「真的不想我啊，其实也不能怪你们，我实在太过分了，你们不喜欢我是正常的。」我一连真诚的说道。</w:t>
      </w:r>
    </w:p>
    <w:p>
      <w:r>
        <w:t>「你，你明明知道人家心里都是你的啦，我们都愿意一起陪你了，你还这么说。」晶晶立马辩解道。</w:t>
      </w:r>
    </w:p>
    <w:p>
      <w:r>
        <w:t>哈，上钩了，我心里得意，「那还说不想我啊。」「想是想啦，可人家很少会去抠那里的，真是的。」「嗯，</w:t>
      </w:r>
    </w:p>
    <w:p>
      <w:r>
        <w:t>我也很少自慰的，和晶晶姐差不多。」淑蓉也接口道。</w:t>
      </w:r>
    </w:p>
    <w:p>
      <w:r>
        <w:t>「哦，其实你们想我想到要自慰我会更开心的，你们是我的，当然可以幻想和我干那事咯。」「切，去你的。」</w:t>
      </w:r>
    </w:p>
    <w:p>
      <w:r>
        <w:t>我再次把女孩儿扑倒在身下，要开始了，要不不知道什么时候才能结束呢。</w:t>
      </w:r>
    </w:p>
    <w:p>
      <w:r>
        <w:t>我先把自己的内裤也脱掉，把她们的手引导到我勃起的阴茎上，其实我感觉自己的不是很大，１４到１５公分</w:t>
      </w:r>
    </w:p>
    <w:p>
      <w:r>
        <w:t>左右，看那些情色小说都有点自卑了，也不是像A 片里那么夸张的粗，可女孩儿的手感觉起来就不是那么回事了，</w:t>
      </w:r>
    </w:p>
    <w:p>
      <w:r>
        <w:t>看到她们虽不是第一次还是有点惊讶的感觉，我心里不觉有点骄傲。</w:t>
      </w:r>
    </w:p>
    <w:p>
      <w:r>
        <w:t>不知道是由于紧张还是怎么回事，晶晶握的很紧，手掌也发烫，而淑蓉则捏着我的卵袋，好象很有趣的搓着里</w:t>
      </w:r>
    </w:p>
    <w:p>
      <w:r>
        <w:t>面的卵球。晶晶开始用指面轻点我的龟头，我感觉身体要炸开了似的。</w:t>
      </w:r>
    </w:p>
    <w:p>
      <w:r>
        <w:t>两女孩儿也开始难以忍受，开始把空着的手伸进各自的内裤里，开始抠了起来，偶尔还能听到她们手指爱抚私</w:t>
      </w:r>
    </w:p>
    <w:p>
      <w:r>
        <w:t>处所发出的「吧唧、吧唧」的水泽声，我再也忍受不住，躺了下去，「来，淑蓉，你骑上来。」看着晶晶委屈的都</w:t>
      </w:r>
    </w:p>
    <w:p>
      <w:r>
        <w:t>快流泪，我知道她以为我冷落她，「傻丫头，你骑到我脸上，让我帮你舔下你的美穴。」「嗯。」两女孩儿已经欲</w:t>
      </w:r>
    </w:p>
    <w:p>
      <w:r>
        <w:t>火中烧，又不是第一次，虽害羞，但还是依我的话骑了上来。</w:t>
      </w:r>
    </w:p>
    <w:p>
      <w:r>
        <w:t>这样虽有双重享受，可由于自己不能做主导，我真有点英雄无用武之地，看来基督教把做爱方式定为传统男上</w:t>
      </w:r>
    </w:p>
    <w:p>
      <w:r>
        <w:t>女下是有道理的，这样男的更有征服感。</w:t>
      </w:r>
    </w:p>
    <w:p>
      <w:r>
        <w:t>我不时把下身狠狠的冲顶一下，可由于上面也坐个女的，要一心两用，真不是简单的事，看来要逐一摆平了。</w:t>
      </w:r>
    </w:p>
    <w:p>
      <w:r>
        <w:t>只能用力的挺动下身，伴随淑蓉的挺动，同时用力的效果就是枪枪到底，枪枪致命，她里面感觉都要被捣烂了，终</w:t>
      </w:r>
    </w:p>
    <w:p>
      <w:r>
        <w:t>于她呼吸一紧，猛地抽搐了几下，阴精伴随着汩汩浪水喷薄而出，然后瘫倒在一旁。</w:t>
      </w:r>
    </w:p>
    <w:p>
      <w:r>
        <w:t>我把淑蓉扶开，把晶晶按在身下，把她两腿推至她的腋下腰侧，极力分开，肉棒磨了她裂开的肉缝几下，猛呼</w:t>
      </w:r>
    </w:p>
    <w:p>
      <w:r>
        <w:t>口气，沉下身去，随着她兴奋抖动的小屁股，抽插起来。</w:t>
      </w:r>
    </w:p>
    <w:p>
      <w:r>
        <w:t>每一下的挺入，每一下的抽动，都伴随着她的娇哼声，让我欲焰暴涨。开始用力的鼓捣起来，次次深入浅出，</w:t>
      </w:r>
    </w:p>
    <w:p>
      <w:r>
        <w:t>带动着她粉红嫩肉的翻进翻出，不时用龟头研磨她的花心。不知几许辰光，终于到了极点，我一下冲刺，猛哼声，</w:t>
      </w:r>
    </w:p>
    <w:p>
      <w:r>
        <w:t>洒脱而出，身下的女孩儿花心被灌，一下也到了顶点。</w:t>
      </w:r>
    </w:p>
    <w:p>
      <w:r>
        <w:t>和女孩儿小聊了会体己的话语，你侬我侬，可惜辰光苦短，再不回去不好交代，只能穿戴整齐，出了旅馆。</w:t>
      </w:r>
    </w:p>
    <w:p>
      <w:r>
        <w:t>「其实我妈知道了上次你对我那样，本来要报警，可谁叫人家喜欢上你呢，她要我转告你，可不能负了人家哦。」</w:t>
      </w:r>
    </w:p>
    <w:p>
      <w:r>
        <w:t>在和淑蓉告别时，她如是跟我说。</w:t>
      </w:r>
    </w:p>
    <w:p>
      <w:r>
        <w:t>而在送晶晶到家门前时，她竟邀请我进去坐坐，我赶忙说：「这样不好吧，你父母……」「你还说，我吃的药</w:t>
      </w:r>
    </w:p>
    <w:p>
      <w:r>
        <w:t>被我妈妈看见了，他们知道我们的事了，你要对不起我，哼，你死定了！」哎，真没想到如此娇柔的女孩儿会说出</w:t>
      </w:r>
    </w:p>
    <w:p>
      <w:r>
        <w:t>这等恐吓话语，可她也太不小心了，都怪自己，不喜欢用套，只能服药咯，哎……心事万般的回到家，不顾林素馨</w:t>
      </w:r>
    </w:p>
    <w:p>
      <w:r>
        <w:t>的幽怨眼神，径自向浴室走去。</w:t>
      </w:r>
    </w:p>
    <w:p>
      <w:r>
        <w:t>「啪」，浴室门打开，里面走出个千娇百媚的女孩儿，原来是我异父异母的妹妹，她是随五妈一起来到我家的。</w:t>
      </w:r>
    </w:p>
    <w:p>
      <w:r>
        <w:t>「哥，洗澡啊。」</w:t>
      </w:r>
    </w:p>
    <w:p>
      <w:r>
        <w:t>看着刚沐浴完的小美人儿，不禁感叹，时光飞逝，曾几何时的黄毛丫头变成大美女了，她其实就比我小一岁，</w:t>
      </w:r>
    </w:p>
    <w:p>
      <w:r>
        <w:t>也在我学校读书，可一直只当她妹妹，还真没怎么注意她的变化啊。</w:t>
      </w:r>
    </w:p>
    <w:p>
      <w:r>
        <w:t>看着我盯着她出了神，她不由娇羞的红了脸，「哥，你洗澡吧，我去温习功课咯，待会见。」「哦，好的。」</w:t>
      </w:r>
    </w:p>
    <w:p>
      <w:r>
        <w:t>我回过神，看着女孩儿伴着阵香风飘开。</w:t>
      </w:r>
    </w:p>
    <w:p>
      <w:r>
        <w:t>推开浴室门，里面还残留着女孩儿留下的香味，肯定是幻觉，我不由摇了摇头，开始享受温浴了。</w:t>
      </w:r>
    </w:p>
    <w:p>
      <w:r>
        <w:t>（九）</w:t>
      </w:r>
    </w:p>
    <w:p>
      <w:r>
        <w:t>「十年之前，我不认识你，你不属于我……」一边唱着歌，一边享受全身放松的感觉，真爽啊！</w:t>
      </w:r>
    </w:p>
    <w:p>
      <w:r>
        <w:t>整理好，走出门外，妹妹老早等在那了，「哥，问你个题目，嗯，这道函数题我想了半天了……」她拿着本子，</w:t>
      </w:r>
    </w:p>
    <w:p>
      <w:r>
        <w:t>匍匐在桌上。</w:t>
      </w:r>
    </w:p>
    <w:p>
      <w:r>
        <w:t>「哦，让我看看，」我走过去，一会儿我的视线就被女孩儿的隆起所吸引，猛的咽了下口水。</w:t>
      </w:r>
    </w:p>
    <w:p>
      <w:r>
        <w:t>妹妹感觉到我的灼热的视线，娇羞的喊道：「哥，你在看哪里啊！」「哦，」虽然我脸皮够厚，还是脸红耳赤，</w:t>
      </w:r>
    </w:p>
    <w:p>
      <w:r>
        <w:t>「其实这道题可以这样嘛……」幸亏我机警，数学又超强，把她的注意力转移了过来。</w:t>
      </w:r>
    </w:p>
    <w:p>
      <w:r>
        <w:t>解完题，开始聊起天来，「哥，素馨姐真的快被你逼疯了，我经常听到她一个人躲在房间哭。真的好可怜啊！」</w:t>
      </w:r>
    </w:p>
    <w:p>
      <w:r>
        <w:t>「别提她了，我可不想和你吵。」</w:t>
      </w:r>
    </w:p>
    <w:p>
      <w:r>
        <w:t>「哥，你还不愿意原谅她吗？可你那么说，分明还在乎她啊！」「算了，我已经懒得理你这问题了。好，准备</w:t>
      </w:r>
    </w:p>
    <w:p>
      <w:r>
        <w:t>去吃饭了。」「哦……」</w:t>
      </w:r>
    </w:p>
    <w:p>
      <w:r>
        <w:t>饭桌上，「叔叔，哥在学校很受欢迎哦，我们班有好几个喜欢他呢。」妹妹叫老爸为叔叔的。</w:t>
      </w:r>
    </w:p>
    <w:p>
      <w:r>
        <w:t>「是啊，表哥好受欢迎啊。」那是小妈的侄女，她父母都在国外，寄住在我家，和妹妹同岁，也是我们学校的，</w:t>
      </w:r>
    </w:p>
    <w:p>
      <w:r>
        <w:t>叫张薇；哦，忘了介绍妹妹了，她跟我妈姓，叫罗宜敏。</w:t>
      </w:r>
    </w:p>
    <w:p>
      <w:r>
        <w:t>「哦，是吗？不过我年轻时候可比他有魅力多了。」说罢作出遥想公谨当年的样子，他对家里的女性都蛮客气</w:t>
      </w:r>
    </w:p>
    <w:p>
      <w:r>
        <w:t>的，而家里除了他自己，就我一个男性了，昏啊！</w:t>
      </w:r>
    </w:p>
    <w:p>
      <w:r>
        <w:t>「切，老不羞。」大妈笑骂，其余几位也开始「谴责」起来。</w:t>
      </w:r>
    </w:p>
    <w:p>
      <w:r>
        <w:t>我赶忙落井下石，「爸，你应该记住群众的眼睛是雪亮的。」我的话又引来一片笑声。</w:t>
      </w:r>
    </w:p>
    <w:p>
      <w:r>
        <w:t>在一片笑骂声中，晚饭结束了。</w:t>
      </w:r>
    </w:p>
    <w:p>
      <w:r>
        <w:t>照例大家在一起聊起天来，一般都是聊会天再各忙各的。不过都是小的归小的，大的归大的。</w:t>
      </w:r>
    </w:p>
    <w:p>
      <w:r>
        <w:t>我和三个女孩子聊了起来（妹妹，表妹还有素馨）。</w:t>
      </w:r>
    </w:p>
    <w:p>
      <w:r>
        <w:t>「今天心情好，让你们猜谜，咋样？」</w:t>
      </w:r>
    </w:p>
    <w:p>
      <w:r>
        <w:t>「好啊，好啊。」两个妹妹踊跃支持，而林素馨则没讲话。</w:t>
      </w:r>
    </w:p>
    <w:p>
      <w:r>
        <w:t>「嗯，第一题，发言不带演讲稿，打个体育项目。」才一会儿的时间，表妹张薇就想到了答案：「空手道吧。」</w:t>
      </w:r>
    </w:p>
    <w:p>
      <w:r>
        <w:t>「嗯，不错，不过第二个就没那么简单了，是个字谜，『中间一个十，四周全围拢』。」我顿了下。</w:t>
      </w:r>
    </w:p>
    <w:p>
      <w:r>
        <w:t>妹妹立马抢着道：「是田字嘛，这么简单。」</w:t>
      </w:r>
    </w:p>
    <w:p>
      <w:r>
        <w:t>「哦，还有两句呢，『若把田字猜，不算是英雄』。哈！」妹妹听到我接下来的两句，「气」得脸通红，「哥，</w:t>
      </w:r>
    </w:p>
    <w:p>
      <w:r>
        <w:t>你好坏啊。耍我嘛。」「哈，谁叫你那么急着答的啊，快去想答案吧！」于是几个女孩子都开始想了起来，可惜过</w:t>
      </w:r>
    </w:p>
    <w:p>
      <w:r>
        <w:t>了半天，都没给出正确答案。看着她们绞尽脑汁的可爱样子，尤其妹妹那不服输的劲儿，我心里面不禁痒了起来。</w:t>
      </w:r>
    </w:p>
    <w:p>
      <w:r>
        <w:t>美人儿就是美人儿，连苦思的样儿都迷人。</w:t>
      </w:r>
    </w:p>
    <w:p>
      <w:r>
        <w:t>看她小嘴嘟嘟，我不由笑道：「给你们个提示，是个繁体字，明天告诉你们答案，今天你们好好想想。下面的</w:t>
      </w:r>
    </w:p>
    <w:p>
      <w:r>
        <w:t>字谜是连在一起的字，『道士怀揣两个蛋，和尚腰系一根巾，虽是平常两个字，难倒各路英雄汉。」她们又开始想</w:t>
      </w:r>
    </w:p>
    <w:p>
      <w:r>
        <w:t>了起来，可一会儿妹妹就吵道：「什么谜语啊，又是道士，又是和尚，纯粹胡扯，我不猜了。」「别这样嘛，你仔</w:t>
      </w:r>
    </w:p>
    <w:p>
      <w:r>
        <w:t>细读下那几句话啊。」</w:t>
      </w:r>
    </w:p>
    <w:p>
      <w:r>
        <w:t>「啊，我猜出来了，是『平常』两个字，对吧！」「嗯，不错，还是薇薇聪明啊。」我赞许道。</w:t>
      </w:r>
    </w:p>
    <w:p>
      <w:r>
        <w:t>「哼！」妹妹气呼呼的走了。我赶忙上去安慰了几句。</w:t>
      </w:r>
    </w:p>
    <w:p>
      <w:r>
        <w:t>「表哥，你等下，我有事和你说。」</w:t>
      </w:r>
    </w:p>
    <w:p>
      <w:r>
        <w:t>「哦，好的啊。」我听到薇薇叫我，就打住了脚步，「什么事啊。」「表哥，我，我喜欢你。」</w:t>
      </w:r>
    </w:p>
    <w:p>
      <w:r>
        <w:t>「啊……」昏！</w:t>
      </w:r>
    </w:p>
    <w:p>
      <w:r>
        <w:t>（十）</w:t>
      </w:r>
    </w:p>
    <w:p>
      <w:r>
        <w:t>「这个，呃。」我虽然脸皮厚，也感到非常尴尬。</w:t>
      </w:r>
    </w:p>
    <w:p>
      <w:r>
        <w:t>「蔚蔚，其实我估计你对我的那种喜欢纯粹是对亲人的依靠。而不是真的喜欢我，你年纪还小，可能还不懂什</w:t>
      </w:r>
    </w:p>
    <w:p>
      <w:r>
        <w:t>么叫喜欢一个人，呃……」「切，表哥，你当我真是小孩子啊，想唬我啊，我比你才小了一岁，真的，我是真的喜</w:t>
      </w:r>
    </w:p>
    <w:p>
      <w:r>
        <w:t>欢你哦，其实你那么优秀，学校喜欢你的女孩子很多啊。」「哦，是吗？」我不禁有点得意，「可是没想到你也喜</w:t>
      </w:r>
    </w:p>
    <w:p>
      <w:r>
        <w:t>欢我，真是，呃，呵呵……」「哪个少男不动情，哪个少女不怀春啊！我只不过喜欢表哥嘛，再说咱们是没有血缘</w:t>
      </w:r>
    </w:p>
    <w:p>
      <w:r>
        <w:t>关系的啊。」想不到蔚蔚平时那么腼腆，现在讲话却这样，真是语不惊人死不休了，不过虽然我来者不拒，也得先</w:t>
      </w:r>
    </w:p>
    <w:p>
      <w:r>
        <w:t>把话挑明了，何况她是我的「好妹妹」呢。</w:t>
      </w:r>
    </w:p>
    <w:p>
      <w:r>
        <w:t>「蔚蔚，可能你不清楚，我有好几个女孩子陪着我的，如果你当我的女朋友会很亏的，还是做妹妹好。」「表</w:t>
      </w:r>
    </w:p>
    <w:p>
      <w:r>
        <w:t>哥，你是不是对我一点感觉也没有啊，那你直说啊，我没关系的。」啊？！这女孩子。</w:t>
      </w:r>
    </w:p>
    <w:p>
      <w:r>
        <w:t>「哎，你别误会，我们的蔚蔚清纯可爱，又是个大美人，是男的就喜欢，我只不过是怕你到时后悔，你现在还</w:t>
      </w:r>
    </w:p>
    <w:p>
      <w:r>
        <w:t>小嘛。」「哦！真的吗？」女孩儿听到我的夸奖难免有点高兴！突然害羞起来，呢喃道：「人家不小了。」「嗯，</w:t>
      </w:r>
    </w:p>
    <w:p>
      <w:r>
        <w:t>真的吗？呵呵……」</w:t>
      </w:r>
    </w:p>
    <w:p>
      <w:r>
        <w:t>听到我不怀好意的笑声，她更加尴尬了，可没想到……她竟然牵起我的手盖上了她的突起，嗯，手感不错，不</w:t>
      </w:r>
    </w:p>
    <w:p>
      <w:r>
        <w:t>知道是不是实料，弹性一流啊。呀，我在干什么啊，就算饥渴也不能在自己家里这样对自己的表妹啊，被老头子知</w:t>
      </w:r>
    </w:p>
    <w:p>
      <w:r>
        <w:t>道了会死得很难看的。</w:t>
      </w:r>
    </w:p>
    <w:p>
      <w:r>
        <w:t>我赶忙抽回手，尴尬道：「嗯，是不错了，咳咳……」看到我的样子，表妹「呵」的一声笑了出来，害得我更</w:t>
      </w:r>
    </w:p>
    <w:p>
      <w:r>
        <w:t>加尴尬。</w:t>
      </w:r>
    </w:p>
    <w:p>
      <w:r>
        <w:t>＊＊＊＊＊＊＊＊＊＊＊＊体育课。</w:t>
      </w:r>
    </w:p>
    <w:p>
      <w:r>
        <w:t>由于马上运动会了，跑了两圈，就自由活动，不过有比赛项目的要加紧练习了。我由于还没有完全恢复，不适</w:t>
      </w:r>
    </w:p>
    <w:p>
      <w:r>
        <w:t>合大运动量练习，就做慢热，偶尔来几下爆发力练习和冲刺练习，可一会儿人也已经微见汗渍。</w:t>
      </w:r>
    </w:p>
    <w:p>
      <w:r>
        <w:t>「呀！」操场边一声叫声，大家轰了过去，怎么回事？</w:t>
      </w:r>
    </w:p>
    <w:p>
      <w:r>
        <w:t>靠近一看，原来林素馨不知道怎么回事，练习长跑时候竟然晕厥，她好友沈婉清看见了就叫了出来。</w:t>
      </w:r>
    </w:p>
    <w:p>
      <w:r>
        <w:t>「快扶她去校医院。」老师也过来了，开始稳定现场。</w:t>
      </w:r>
    </w:p>
    <w:p>
      <w:r>
        <w:t>「哪位男生背下她去医院。」老师还要上课，所以提出这样的要求。</w:t>
      </w:r>
    </w:p>
    <w:p>
      <w:r>
        <w:t>「刷」的目光，原来目光真的可以发出响声，当众人都盯着你看的话，你可能会有和我一样的想法的。成为视</w:t>
      </w:r>
    </w:p>
    <w:p>
      <w:r>
        <w:t>线焦点的我，真的很不爽，我真的不想再沾这个女的了。</w:t>
      </w:r>
    </w:p>
    <w:p>
      <w:r>
        <w:t>「我身体可能还没完全恢复，可能……」</w:t>
      </w:r>
    </w:p>
    <w:p>
      <w:r>
        <w:t>可是群众的眼镜是雪亮的，我就象「现代陈世美」般被大家谴责着，不由感到有点恼火，我算什么呀，我，靠，</w:t>
      </w:r>
    </w:p>
    <w:p>
      <w:r>
        <w:t>反正我不会背她的！</w:t>
      </w:r>
    </w:p>
    <w:p>
      <w:r>
        <w:t>可我不背，男生是没人会出头的！</w:t>
      </w:r>
    </w:p>
    <w:p>
      <w:r>
        <w:t>「我背！晶晶，婉清，我们把她背过去。」真没想到是淑蓉，还拉了晶晶一起忤逆我的意思，真让人火气，可</w:t>
      </w:r>
    </w:p>
    <w:p>
      <w:r>
        <w:t>也不能真让她们背呀。</w:t>
      </w:r>
    </w:p>
    <w:p>
      <w:r>
        <w:t>「算了，还是我来背吧！」</w:t>
      </w:r>
    </w:p>
    <w:p>
      <w:r>
        <w:t>真是要被她们气死，我无奈的背起了昏厥的女孩子，感受她的胸部软肉顶在我的背上，马上气血上涌，真他妈</w:t>
      </w:r>
    </w:p>
    <w:p>
      <w:r>
        <w:t>的不赖，可惜已经被别的男的享用过了。又想起她在片子里那被操摇头呻吟的样子，不由火气起来。</w:t>
      </w:r>
    </w:p>
    <w:p>
      <w:r>
        <w:t>想想对付那个男的计划，我已经要求老爸帮忙部署，并且决定我自己亲手对付那家伙，操，小样的，玩我的女</w:t>
      </w:r>
    </w:p>
    <w:p>
      <w:r>
        <w:t>人，还敲我的钱，老子养了１３年拿来做老婆的女孩子被他拔了头筹，害得我要放她，想到这又不由怨恨起背上的</w:t>
      </w:r>
    </w:p>
    <w:p>
      <w:r>
        <w:t>女的来，真他妈的贱啊，这女的！</w:t>
      </w:r>
    </w:p>
    <w:p>
      <w:r>
        <w:t>送到校医院，检查了下就得出了结论：「其实没什么，你那同学只是好象严重缺乏睡眠，营养也不足，不知道</w:t>
      </w:r>
    </w:p>
    <w:p>
      <w:r>
        <w:t>怎么回事，有必要和她家长沟通下。」缺乏睡眠，营养不足！</w:t>
      </w:r>
    </w:p>
    <w:p>
      <w:r>
        <w:t>我不由想起妹妹的话，「哥，素馨姐真的快被你逼疯了，我经常听到她一个人躲在房间哭。真的好可怜啊！」</w:t>
      </w:r>
    </w:p>
    <w:p>
      <w:r>
        <w:t>她平时吃饭都还可以，可最近的胃口确实非常糟糕，难怪会昏掉，可这样就原谅她也太窝囊了，咳。</w:t>
      </w:r>
    </w:p>
    <w:p>
      <w:r>
        <w:t>「十年前的你多好啊，一天到晚跟着我，只有我保护你，五年前的你开始不理我，三年前就开始好象厌烦了，</w:t>
      </w:r>
    </w:p>
    <w:p>
      <w:r>
        <w:t>那时候的自己好傻啊，始终不明白你为什么要讨厌我，其实我真够傻的，讨厌一个人需要理由吗？哈！」我对着昏</w:t>
      </w:r>
    </w:p>
    <w:p>
      <w:r>
        <w:t>迷的女孩子道，陪着过来的婉清正和医生在谈话呢。</w:t>
      </w:r>
    </w:p>
    <w:p>
      <w:r>
        <w:t>等我懊恼的转过头去时，女孩儿脸上已经滚满了泪珠儿了。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