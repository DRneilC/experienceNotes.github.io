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生理卫生课上的意外</w:t>
      </w:r>
    </w:p>
    <w:p>
      <w:r>
        <w:t>「笃笃……」伴随着悦耳的高跟鞋声音，小月老师跨进了教师门口。片刻喧嚣的班内慢慢安静下来，小月老师每次出现总能让男生眼前一亮，不但男生，全班女生也总是在暗暗的关注着小月老师的装束，偷偷比较、模仿着。</w:t>
      </w:r>
    </w:p>
    <w:p>
      <w:r>
        <w:t xml:space="preserve">    今天，小月老师穿了一条月白色的棉布长裙，头发上别着黄色的发卡，显露出青春的活力，两条纤细的胳膊让人看到白皙的皮肤，隐隐透漏出玉的颜色，晶莹剔透。更吸引人的是两条修长的小腿，从裙摆下露出来，没有穿丝袜，光着脚穿着一双白色高跟凉鞋，五个雪白的脚趾从前边露出来，像五个花瓣，随着脚步轻轻扭动。脚面上有淡淡地青筋隐约可见。</w:t>
      </w:r>
    </w:p>
    <w:p>
      <w:r>
        <w:t>小月老师刚毕业一年，偏偏教的是生理卫生课，小月长的楚楚动人又散发着成熟的气质，她的课从来没有学生缺席。今天的课程安排是生殖卫生，学生们早早的就到齐了，女生不必说，男生们早就等着这一天了，虽然很多人早就对书上的课程烂熟于心。</w:t>
      </w:r>
    </w:p>
    <w:p>
      <w:r>
        <w:t>讲课开始了，和以前一样，小月老师的课程总是娓娓道来，讲男生的生殖器生理的时候，女生们基本上都是低着头红着脸听完的。讲到女生生殖器的时候，班里连针掉到地下都能听见，只听见小月老师讲到：「大家看书上插图十一，在阴户上部，包皮包裹住的就是阴蒂，是女性性器官的敏感地带，虽然很小，但是分布的神经和男性的龟头相当，在收到外界刺激的时候，会像男人的阴茎一样勃起……」这时候，坐在第一排的张朋好奇的抚了抚眼镜抬眼看老师，他的同桌李霞马上就知道他又要问问题了--「这个书呆子」李霞暗自骂道，什么问题也敢问！</w:t>
      </w:r>
    </w:p>
    <w:p>
      <w:r>
        <w:t>果然，张朋问道：「小月老师，阴蒂勃起的时候，会和阴茎一样大吗，那和男孩子有什么区别呢？」小月老师脸一红，继而平静的说道：「不，阴蒂本身很小，勃起后也不会变的很大」「哦，那有多大？」「大概……这么大吧……」小月老师用手比划着。</w:t>
      </w:r>
    </w:p>
    <w:p>
      <w:r>
        <w:t>「要是有实物对照看就好了，阴茎我知道是什么样的，阴蒂我没见过……」这个书呆子话一出，班里顿时响起吃吃的笑声，连有的女生也禁不住红着脸笑起来。</w:t>
      </w:r>
    </w:p>
    <w:p>
      <w:r>
        <w:t>「俄，这个……」小月老师犹豫着，低头片刻，像下了决心一般，说道：</w:t>
      </w:r>
    </w:p>
    <w:p>
      <w:r>
        <w:t>「这样吧，今天我们可以给大家用实物进行讲解，就是为了大家更好的理解到女生地生理，只是，这样和有些社会上的伦理道德相悖，希望大家正确对待，不要讲出去！」话音一落，之间几个手脚快得男生马上把门窗关住，窗帘也拉上了，教室里氛围顿时变了，大家都盯着小月老师。</w:t>
      </w:r>
    </w:p>
    <w:p>
      <w:r>
        <w:t>小月老师咬了一下嘴唇，白皙的牙齿闪了一下：「老师比你们大四五岁，发育也比你们好一点，就拿老师作为实物来讲……」小月老师背过身，双手从裙子下边掏过来，把内裤拉下来，白皙丰满的大腿一闪而过，而几个女生注意到小月老师穿的正式流行的黑色镂空小裤裤，虽然小月老师迅速的在手里团成一团，塞到包包里，还是躲不过几个眼见的女生。</w:t>
      </w:r>
    </w:p>
    <w:p>
      <w:r>
        <w:t>老师背过身，脸有些红了，深呼吸了几次后，渐渐恢复了平静，抬起腿，费力的坐到讲桌上，上去的时候还本能的捂住了两腿间。小月老师张开两腿，此时的目光有些坚定了，也许是经过了思想斗争，说道：「现在，我们开始讲解女生外生殖器的生理」说完，把长裙撩开，高高的褪到腰部，之间在雪白的两条大腿的中间，有一条黑色的地带，毛并不多，从远看程淡黑色，黑色之间，淡粉色的阴唇隐约可见。</w:t>
      </w:r>
    </w:p>
    <w:p>
      <w:r>
        <w:t>全班学生仿佛顿时屏住了呼吸，之间老师两个纤细的手指拨开自己讲解到：</w:t>
      </w:r>
    </w:p>
    <w:p>
      <w:r>
        <w:t>「这是大阴唇，上面有阴毛分布……这两片是小阴唇，起到保护阴道口的作用，在性生活增多后会有色素沉积变黑……」张明问道：「老师，你现在的颜色应该没有色素沉积吧？」小月老师抬起眼看了张明一眼，脸上红色一闪而过「没有……那么多」「那」张明继续问道：</w:t>
      </w:r>
    </w:p>
    <w:p>
      <w:r>
        <w:t>「老师的处女膜在哪里呢？」这下小月老师的脸彻底红了「老师的处女膜已经没有了，一会儿我们可以看哪位女同学可以演示一下……」说完抬眼看大家，之间很多女生都马上低下头了头。「张朋，你看，这里就是阴蒂，在包皮下面……」「老师，你的阴唇湿湿的是什么，是尿液么？」老师刚恢复一些的脸顿时又红了，含羞到：「不，是阴道分泌的液体，有助于阴茎的插入，在性兴奋的时候会有分泌……」「那你现在……」张朋再书呆子也感觉到问的不妥。「老师，你说阴蒂在兴奋的时候会勃起，是什么样子呢？」只见小月老师闪亮的牙齿又咬住了嘴唇「好，你看着」说完就用右手中指指尖开始在阴蒂位置轻揉起来，同时左手向上扒开了阴户，老师纤细的手指飞快的旋转，涂了肉色的指甲油的手指雪白中带着红润，看得出来，老师的动作挺娴熟的……「啊--」不知道什么时候，小月老师的双颊上已经是布满红晕，「张朋同学，你，你看到了吗？啊--老师的阴蒂是不是已经变大了？啊，老师要到高潮了！啊，啊，恩，受不了了，哦--」随着一声长吟，小月老师的脸变得有些扭曲，美貌也皱成了一团，脖子勾起来死死的看着自己的小腹，然后又轰然的躺在了讲桌上。教室里很安静，只有此起彼伏的粗重的呼吸声。</w:t>
      </w:r>
    </w:p>
    <w:p>
      <w:r>
        <w:t>过了一分钟，小月老师才缓缓的坐起身来，不好意思的抬眼扫了一下同学们「大家看到了吗，刚才老师向大家演示了一下女性性器官的结构」说着开始穿自己的内裤，张朋眼尖「老师，你的水流到桌子上了……」老师脸一红「恩，这也是正常的生理反应，下面，谁来演示一下男生的外生殖器？柳风，你来好么？」小月老师在台上早就注意到柳风坐在那里裤裆被勃起的阴茎顶的老高。</w:t>
      </w:r>
    </w:p>
    <w:p>
      <w:r>
        <w:t>柳风唔了一声，红着脸站起来，身体明显有点弓着腰，小月老师不由得抿嘴笑了一下，说：「没关系的，都是为了让大家更好的学习，来，把裤子脱掉吧，走到老师这里。」柳风应声把裤子和内裤褪下来，只见一条长长的鸡巴一下子从裤裆里弹出来，红通通的上下直晃，左右几个女生偷眼看了，都红着脸又低下头。</w:t>
      </w:r>
    </w:p>
    <w:p>
      <w:r>
        <w:t>柳风穿着白色上衣，赤着下身走到讲台上，面对大家。</w:t>
      </w:r>
    </w:p>
    <w:p>
      <w:r>
        <w:t>小月老师伸出纤纤玉手，端起柳风的阴茎，其实不用端起，柳风的阴茎又粗又硬，直直的挺着，在小月老师的手里还一下一下的颤动着，「大家看，这就是男性的外生殖器……各位女同学注意，抬起投来，没什么不好意思的，我们这是在研究科学……对了，这样就好了。大家看，这就是男性的外生殖器，这是阴茎，前面膨大的部分是龟头，上面分布着大量的神经末梢，非常敏感，这是包皮，覆盖和保护着阴茎，在男子成熟后，包皮后退，露出龟头，喔，柳风的包皮还有点过长……哝，大家看到了吗，这就是龟头，由于常年包皮覆盖，颜色呈现粉嫩色，若是性生活很多，龟头皮肤颜色会发暗……」「老师」柳风犹犹豫豫的开口说道：「我，我的阴茎长度是不是，那个，很短？」「呵呵」小月老师笑了「大多数男生都很关注这个问题，其实，男人的阴茎在勃起后都相差不大，并且长度也不影响性生活的质量，所以大家也不要过于在意自己的长短，况且，你的长度也算很不错的了，而且勃起后有点上翘，更容易让女生达到高潮……」说道这里，小月老师顿了一下，脸一红，抬眼扫了大家一眼，大家的注意力似乎都在柳风的下体上，小月老师忙接着说道「这里是阴囊，里面两个睾丸，是产生精子的地方，和女生不同，男人的尿液和精液都从尿道出来……」大家都听的很认真，小月老师娓娓道来，把男人的生理说的很详细。</w:t>
      </w:r>
    </w:p>
    <w:p>
      <w:r>
        <w:t>「下面，请柳风同学演示一下男人射精的过程，大家要认真观察……」「啊，这个，怎么，我不行……」柳风连忙说道，小月老师说「我们这是很严谨的东西，不要有什么别的顾忌。」柳风只好用手把自己垂头丧气的小弟弟拿起来，弄了两下，小弟弟还是疲软毫无起色，柳风抬头看着小月老师，苦着脸「不行啊，老师，我……」小月老师捂着嘴笑了「呵呵，看来是要有人帮帮你才行啊，这样」老师抬眼找了找「王芳，你上来！」王芳是柳风的同桌，平时里最爱叽叽喳喳的，是个疯丫头，偏偏长的很漂亮，甚至有点妖冶，男生都爱和她开玩笑。王芳扁嘴说道「我不！为什么要我，我才不碰他那个东西呢！」小月老师微笑着说：「你不碰，那，刚才老师给大家演示的时候，谁把手伸到柳风的裤子里了？」教室里同学哄得都笑了，王芳更是红透的脸，这才扭扭捏捏的站起来，今天她穿了一条超短裙，从后面看上去，两条健壮白皙的腿，格外抢眼，不知为什么，王芳站起来不由自主的按了按裙子，仿佛害怕大家看到什么。</w:t>
      </w:r>
    </w:p>
    <w:p>
      <w:r>
        <w:t>王芳走到讲台上，端起柳风的鸡巴，不情愿的套弄着，看得出来，她也不是第一次弄男人的鸡巴了，可是柳风的鸡巴还是没什么起色，弄得王芳直翻白眼，嘴里嘟嘟哝哝的不知道说着什么。这时候柳风把手从王芳的领口伸进去，握住了王芳的乳房，满把的揉捏着，王芳扭了一下身体，却也是无可奈何，任由他肆无忌惮的捻着自己的乳头。柳风的鸡巴好像有点起色，可是慢慢的又有点疲软，小月老师说「在足够的性刺激下，阴茎会充分勃起，目前，阴茎收到的刺激还不够，这主要是收到人的大脑皮层神经的刺激不足……」这时候，柳风的手从王芳的领口退出来，又伸进王芳的裙摆下，揉捏的王芳丰满的屁股，同学们从柳风的揉捏中，依稀可以看见王芳白皙的大腿和屁股的一角，男生们都贪婪的盯着，女生们都知道王芳的屁股非常丰满上翘，也有些嫉妒的看着。</w:t>
      </w:r>
    </w:p>
    <w:p>
      <w:r>
        <w:t>忽然，柳风两手拽着王芳裙摆两边，猛的向上掀起来，王芳还没有反应过来，裙子居然就被脱掉了，王芳只剩下内衣，这时候，王芳才啊的尖叫一声，「你干吗！--讨厌--」「呵呵，老师说了，你给我的刺激不够么，再说，刚才，你的内裤都湿透了，我都摸到了……」王芳脸一红，呸了一声，两手把内裤褪下来，眼尖的男生看到，内裤中间果然有湿湿的一片，女生则注意到，王芳内裤的牌子和老师的一样，只不过老师的是黑色蕾丝花边的，王芳的是黑色的丁字裤。王芳把内裤脱下来，一把掷到柳风头上，吃的一声笑出声来，王芳还是个外向果敢的女生，虽然有些害羞，这时候又恢复了她的性格。</w:t>
      </w:r>
    </w:p>
    <w:p>
      <w:r>
        <w:t>虽然王芳岁数不大，发育的确很好，下体毛毛黑黑的一片，柳风沉积也解下了她的胸罩，一对丰满的乳房暴露在所有人的面前，虽然小月老师比她大好几岁，也感觉自己的乳房相比之下要纤小很多，而且，粉红色的乳晕也是自己没法比的，老师不由得脸一红「幸好刚才没有把胸罩脱掉，唉，都是自己平时自己手淫的时候揉捏太多了……」小月老师暗自想着。</w:t>
      </w:r>
    </w:p>
    <w:p>
      <w:r>
        <w:t>大家肯定不知道老师在想什么，也顾不上，所有人的眼光都看着王芳丰满的躯体，男生和女生，一个丰满完美的裸体呈现在大家面前，况且还是平时里很开放的疯丫头，所有男生的鸡巴都支帐篷了，偏偏除了柳风的。王芳被大家看的有些不好意思了，像下了什么决心似地，蹲下来，攥住柳风的长长的，但是有些疲软的大鸡巴，张开嘴，把龟头慢慢的，但是坚定的含在嘴里，开始给他口交起来！</w:t>
      </w:r>
    </w:p>
    <w:p>
      <w:r>
        <w:t>所有的男生几乎都张开了嘴，有些惊讶的看着，几个不谙世故的女生都捂住了眼睛，又不甘心的从指缝里向外看着。</w:t>
      </w:r>
    </w:p>
    <w:p>
      <w:r>
        <w:t>已经恢复平静的小月老师说道：「性的刺激有很多种，有视觉感官的，和触觉上的，都会造成阴茎的勃起……」教师里除了老师的轻声的讲解，就剩下王芳给柳风口交的声音，「索索……」不绝于耳，王芳抬眼看着柳风，眼睛里都是揶揄和挑逗，因为柳风的阴茎已经涨到最大，鸡蛋大的龟头几乎占满了王芳的口腔，王芳时不时的吐出来龟头，用手快速的撸动着鸡巴，又在嘴里吃一会儿，撸动一会儿……灯光下柳风的龟头泛着白色的光……柳风早就闭上了眼睛，粗重的呼吸逐渐变成了呻吟，王芳蹲在地下卖力的给他口交手淫这，前排李明早就注意到，王芳的屁眼也隐约可以看到，还有两个微微可见的小阴唇，在最隐秘的部位，随着身体的摆动，有一点湿润的东西泛着光……老师抬眼看同学们，所有的学都在盯着讲台上激烈口交的场面，几乎有一半男生都已经掏出了阴茎，打着手枪，几个女生也把手伸进裙子里，悄无声息的搅动着手指，无一例外的每个人都是脸色绯红。看来，今天的生理卫生课上的有点过头了，小月老师不由自主的想到，不过，这样也好，让大家认识充分一点，学会如何保护自己，现在的社会……「手淫本身对身体并没有什么危害，要正确对待，不要有什么思想包袱，只是要适当节制，而且要注意卫生，尤其是女生……」小月老师给大家讲着，呼啦呼啦，剩下还有所顾忌的男生都把裤子脱掉，或者把生殖器逃出来，肆无忌惮的开始打着手枪，更有几个男生一边手淫一边炫耀似地看着同桌的女生。个别女生停止了在腿间的活动，却有更多的女生悄悄的把手伸向了腿间……大家还是更多的关注着前面正在进行的「男性生殖器演示」。</w:t>
      </w:r>
    </w:p>
    <w:p>
      <w:r>
        <w:t>柳风猛的抱住了王芳的头，制止了她的活塞运动，小月老师以为他射精了，正要进行讲解，却见柳风一把抱起了王芳，放到讲桌上，双手打开了王芳的双腿，直挺挺的就要插入。小月老师忙说道「不许！每个女人的第一次都要给她的丈夫，这样才是完美的性爱，王芳她……」「王芳的第一次早就被……」柳风粗暴的打断了老师的话，谁知道王芳大声尖叫到：「住口！不许说--」一边说道一边双腿勾住柳风的屁股向下体勾过来，随着柳风的插入，王芳「哦--」了一声就躺倒在讲桌上。</w:t>
      </w:r>
    </w:p>
    <w:p>
      <w:r>
        <w:t>「唉」小月老师不由得叹了口气「现在的孩子，真是……」教师里顿时响起了啪啪的肉体撞击声和抑制不住的呻吟声。之间王芳雪白丰满的通体躺在讲桌上，双手不由自主的扶住讲桌的边缘，瀑布一样头发披散在讲桌外，头发随着一次次的撞击荡漾着，王芳那如同狐媚一样的眼睛变得迷离起来，失神的望着天花板，发干的嘴唇微微张着，不时地发出呻吟。那对过于早熟的乳房随着撞击荡漾着，一波又一波……「女生在性兴奋之后，乳头会翘起，大家看注意看。此时女性的全身会略微泛红，皮肤也变得敏感起来，阴唇胀大，阴道分泌出大量的液体，这样有助于阴茎的进入，呵呵，王芳同学的液体还是很多的……」此时王芳的淫液早就顺着屁股钩流到了讲桌上，柳风的鸡巴更是湿的闪闪发亮了。</w:t>
      </w:r>
    </w:p>
    <w:p>
      <w:r>
        <w:t>王芳早就顾不得老师的开玩笑，她已经到了两次高潮，前两次都是强自用手捂住嘴，忍住没有大声喊叫，随着一波高潮的再次来临，王芳再也忍不住了，尖声叫道「啊，我不行了，我又要来了，啊--」她抬起头来看着柳风的进出，然后又尖叫着轰然倒下，可是柳风的进出依然在进行，王芳的头无助的左右摆动着……小月老师这是后也失语了，呆呆的看着柳风的大鸡巴，想到第一次自己是如何给了自己大学老师，「年轻人就是不一样啊……」这时候座位上的一个男生也按捺不住，一把拉起女同桌就放倒在课桌上，也要插入，小月老师这才反应过来，连忙走过去说道：「小心，她是处女吗你知道吗……」那女生只是双手捂住脸不做声，随着男生的插入，殷殷的呻吟起来，小月老师刚送了口气，有想起什么似地回头叫柳风：「你记住不许射到里面！」然后回头说这个男生，「你也是！」看到两个男生都点头才略微放心。</w:t>
      </w:r>
    </w:p>
    <w:p>
      <w:r>
        <w:t>这时候班里呼啦呼啦几乎一半男生都开始把自己的同桌放倒，一片莺声燕语尖叫声响起来，小月老师又是一通忙活，几个挣扎厉害的也半推半就的被插入了，还有几个死命挣扎的不让脱掉内裤，经过老师询问，真的是处女，可是在内裤分明已经被湿透了一片了，小月老师说「那，就让男生给你们口交好了，像老师刚才那样，男生注意观察同学的外阴，不要弄破了处女膜」几个女生红着脸昏头昏脑的被脱掉了内裤躺在课桌上……有两个女生苦着脸叫老师，「我来例假了……」「那，你们就给同桌口交好了，注意观察男性的外生殖器……各位同学！--」老师环视着大家，「注意不要射精到女生的阴道里，否则会怀孕！」「老师，我，我现在是安全期……」老师身边一个女生一边被插着一边红着脸悄声说，「老师，我也是……」「我也是……」几个女生都小声说。</w:t>
      </w:r>
    </w:p>
    <w:p>
      <w:r>
        <w:t>「唉，你们说的不对，安全期来避孕存在很大隐患，不能作为最安全的方法，知道了吗，各位男同学？」「知道了！」大家齐声应道，一边大力的抽插着。班里噼噼啪啪的抽插声响成一片，呻吟声此起彼伏，有细不可闻的，有很放荡大声的，更多的是恩恩哦哦的，好一派春宫景象！</w:t>
      </w:r>
    </w:p>
    <w:p>
      <w:r>
        <w:t>随着柳风哦的一声长吟，一股股的精液射到了王芳的身体上，甚至到了她的下巴上，王芳早就已经迷离的躺在那里不能动弹，高潮次数她也数不清了。</w:t>
      </w:r>
    </w:p>
    <w:p>
      <w:r>
        <w:t>「老师……」后面一个男生的叫声让小月老师扭过头，王亮苦着脸看着小月老师，「我们俩男生一桌怎么办？我们又不是同性恋……」看着两个已经勃起的阴茎，小月老师不由得扑哧一声笑出声来「你们这两个孩子啊……过来吧……」说着走上讲台，柳风识趣的把已经几乎昏迷的王芳抱起来给老师让地方，小月老师又一次脱下了小裤裤，高举起双腿对着王亮说道「来，小伙子……」小月老师看似包容似大姐姐，其实看着这么多年轻的肉体在眼前跃动，心下早已是春心又动。那个男生心急如焚，一下插入到底，啪啪的抽插起来，小月老师笑道「小孩子，那么着急，哦，嗯……」本想笑话那个男生，却被忽而起来的快感打断了，不由得加入到呻吟的行列中。</w:t>
      </w:r>
    </w:p>
    <w:p>
      <w:r>
        <w:t>小月老师一扭脸，看到王亮看着两人的快活，还是一脸苦相。老师温柔的用手掐住王亮的鸡巴「你也来吧，小孩子……」说完，牵过来就塞到最里面唆起来，王亮激动地叫了声「老师……」然后就不由自主的在老师最里面抽插起来。</w:t>
      </w:r>
    </w:p>
    <w:p>
      <w:r>
        <w:t>教室里同学们都看到他们平日里漂亮文静的老师躺在讲台上，两条白玉般的长腿架在一个男生的肩头，下体被一个长长的鸡巴穿入穿出，一个鞋被甩掉了，花瓣一样的脚趾随着快感不由自主的张开又合拢，那个男生又用双手紧紧攥着老师的脚踝，把下体打开，老师的阴唇被暴露在所有人面前，那个同学时不时的用嘴去亲吻老师的脚面，甚至含住老师那白皙的脚趾头……老师呜呜的叫着，把玩着王亮的大鸡巴，任由他在自己嘴里穿梭，随着一波猛烈的抽插，老师吐出来大鸡巴，尖叫起来「啊--爽死了--我又要到了，用力！」说完发狠的撸动着王亮的大鸡巴，王亮一声长叫，哦声之后，不由得射精了！射了小月老师一头一脸，甚至嘴唇上也挂上了精液。</w:t>
      </w:r>
    </w:p>
    <w:p>
      <w:r>
        <w:t>看着如此色情的画面，同学们更加激动了，几个忍不住的也一声发狠，射在了女同学的身体上，教师里的抽插声、呻吟声、射精时候的喊叫声响成一片……这时候，忽然教室里渐渐冷清下来，随着很多人的目光，大家都向门口看去，门，不知道什么时候打开了，一个人静静的站在门口。小月老师顺着大家的目光看去，也一下惊呆了！教导主任侯主任站在门口，这个老女人平时老师学生都恨她，不但古板的要命，不但穿衣服是上个世纪的打扮，说话冰冷，也不知是不是因为更年期的缘故，总是在给每个人找茬。大家对她又恨又怕。</w:t>
      </w:r>
    </w:p>
    <w:p>
      <w:r>
        <w:t>现在她发现了大家的丑事，每个人都感觉浑身冰冷，有几个男生顿时就疲软下来。不用说，她是发现了异常响动后，用钥匙打开了门。</w:t>
      </w:r>
    </w:p>
    <w:p>
      <w:r>
        <w:t>侯主任冷冷地扫视着大家，嘴里哼了一声，刚要转身走。还是小月老师反应快，顾不得擦嘴角的精液，叫道「不能让她走！」，几个男生顿时会意，蹭蹭冲上去，一把把侯主任拉了回来。柳风带头去扯侯主任的上衣，侯主任瞪着眼大声叫道「你们想干什么！」顿时几个男生又停手了，小月老师轻声说道「只能如此了……」柳风等学生听了又是一咬牙，开始撕扯侯主任的衣裤。</w:t>
      </w:r>
    </w:p>
    <w:p>
      <w:r>
        <w:t>侯主任猛的一挣扎，甩开大家，环视了几个男同学「那好吧，我自己来……」说完就把自己的裤子脱掉了，然后是肥大的内裤……下午六点钟，学校早已放学很久，学校里很安静，走到教学楼顶层才能感觉到东头的里面有一些异常的响动。楼梯口王亮在台阶上坐着，疲惫的眼睛盯着四下的动静。已经换了一班了，可是今天的游戏还没有结束，他有点想回家。</w:t>
      </w:r>
    </w:p>
    <w:p>
      <w:r>
        <w:t>教师里的群交早已结束，同学们散乱的坐在座位上、课桌上，更有几个承受不住的女生，横七竖八的躺在课桌上，几个长的漂亮的被几个男生上完后，躺在课桌上时不时的抽搐一下，任由精液从下体流到大腿上，课桌上……几个身材不好，长相难看的郁闷的托着腮坐在课桌上。每个男生的脸上几乎都有点木然和疲惫，呆呆的看着前面上演的春宫。</w:t>
      </w:r>
    </w:p>
    <w:p>
      <w:r>
        <w:t>教室里讲台上，讲桌已经被抬到一边，讲台上一幅惊人的春宫足以让每个看到的人惊叹：一个男生赤裸着躺在讲台上，侯主任坐在他身上扭动着，黑色的阴毛一大团，遮盖住了下面的真相，侯主任手里左右各抓着一个阴茎飞速的撸动着，嘴里吮吸着一个同学的大鸡巴，那个同学别扭的站在侯主任身体一侧，因为还有两个同窗蹲在旁边各咬住侯主任的一个乳房吮吸着她的乳头，侯主任的乳房有些下垂，在男同学身体上下坐的时候，也不耽误自己的乳头被吮吸着……看着如此春宫，小月老师坐在一边的地上，也只能自叹不如了，只是担心侯主任杀猪般的嚎叫不知道会不会被别人听到，所以派出了几个学生去放哨，这个侯主任，不知道平时有没有性生活，看样子高潮好几次了还没有快活够……侯主任手里两个鸡巴又发射了，射在侯主任脸上和肩头，可是并没有显得很突出，因为她身上已是精斑一片一片的了……「再来两个！」侯主任说道，小月老师只好又扫视着旁边的学生，旁边一个男生苦着脸说「我，我已经射了两次了，刚才跟同桌，后来跟侯主任……」几个男生也都苦着脸躲到一边「还有谁没有跟侯主任做过站到前面来，听话！」几个男生磨磨蹭蹭的来到前面，小月老师挑了两个男生，可惜不管怎么弄，两个男生的小弟弟还是垂头丧气的，看着侯主任不耐烦的表情，小月老师只好说「让你们的同桌给你们吃一下去，快！」两个男生这才转身去找同桌，这时候侯主任下体的男生一声呻吟，也射精了，侯主任也把腰一挺，飞速的扭动几下，让小伙子的龟头在阴道深处最后搅动几下……那个男生艰难的爬起来躲到一边，侯主任看着周围的小伙子的肉林一般的身体，笑道，「今天让老娘好好过把瘾！」小月老师不由得心理暗自叹了口气，把柳风拉过来，蹲下身，给他口交起来，等柳风的鸡巴又一次变大后，小月老师又用手用力的撸了几下，长长的阴茎轻微的跳动着，威武的晃动，小月老师拍了柳风的屁股一下「去吧」柳风无奈地躺倒在讲台上，侯主任眼睛发亮的看着这个与众不同的长大货色，连忙坐上去，下体内早已不知道有多少男人的精液，一下就顶到了身体最深处「哦--哦，爽……这个最好……」随着两边男生的先后到来，侯主任两手抓住了两个「扶手」嘴里含住了一个「口塞」又开始了另一波猛烈的摇动！……这时候小月老师才发现侯主任的屁股真的不是一般的大，平时穿着肥大的裤子看不出来，梨形的屁股坐在一米八身高的柳风身上，几乎把男生的身体盖住了。</w:t>
      </w:r>
    </w:p>
    <w:p>
      <w:r>
        <w:t>主任皮肤不算白皙，也有些松弛，但是很干净光滑，泛着香皂的味道，侯主任离婚很久了，小月老师忽然有点同情起她来，也不断的招呼着学生们按照主任的要求去做。</w:t>
      </w:r>
    </w:p>
    <w:p>
      <w:r>
        <w:t>侯主任的长嚎可谓惊天动地，每次小月老师都害怕被别人听到，每次大家都以为侯主任这次终于满意了，可是，每次在侯主任喝醉般的呢喃之后，总又是开始如同醉鬼般的扭动起来，最终又是生机勃勃的上下坐起来！甚至高高的支起来自己的屁股，低头看着长长的鸡巴如何在身体里进出。有时候又转过身去，在不同的方向坐着鸡巴上面扭动，抽插。</w:t>
      </w:r>
    </w:p>
    <w:p>
      <w:r>
        <w:t>有时候又坐在鸡巴上面，饶有兴趣的环视这周围的同学，让一排男生站在自己面前，挨个布拉着每个人的阴茎，睾丸，随意调笑着，品评着，还时不时的问着小月老师的意见，甚至询问着那个男生鸡巴在小月老师身体里抽插的感觉，小月老师红着脸一一作答了。</w:t>
      </w:r>
    </w:p>
    <w:p>
      <w:r>
        <w:t>当侯主任发现身下的鸡巴有所疲软的时候就把大屁股扭动几下，直到那个鸡巴不由自主的又变得直挺挺之后才满意的又玩赏起来其他人。</w:t>
      </w:r>
    </w:p>
    <w:p>
      <w:r>
        <w:t>忽然侯主任注意到那个经常和她作对的学习委员王曼霞躺在课桌上，一脸的春意似乎睡着了，但是下体流出的精液似乎告诉她了原因。这个小妮子，侯主任想，肯定是因为她长得漂亮好几个男同学都轮流上了她。想到这里侯主任让几个男同学把王曼霞抬到第一排课桌上，让几个男同学扒开她两腿，充分暴露出阴蒂阴唇，小洞洞里面甚至翻出了粉红色的嫩肉来，王曼霞扭手扭脚的挣扎着尖叫反抗，但是看到小月老师制止的眼神，只好默不作声的任凭大家摆弄。</w:t>
      </w:r>
    </w:p>
    <w:p>
      <w:r>
        <w:t>侯主任命令所有男生围在王曼霞周围，每个人的手肆意的揉搓王曼霞的身体各个部位，看着王曼霞俏丽的脸红彤彤的，满脸委屈的想哭，但是身体的快感又让她不由得发出一声声呻吟，侯主任快活的呵呵笑起来，上下颠动着大屁股，弄得身下的柳风也不由得呻吟起来。</w:t>
      </w:r>
    </w:p>
    <w:p>
      <w:r>
        <w:t>侯主任又命令几个她平时看不顺眼的女生爬到第一排课桌上，屁股对着她，手淫直到高潮，起初几个女生扭手扭脚的不同意，在小月老师的劝说下还是就范了，有几个女生手法很生疏的，看来从来不曾手淫过，小月老师只好走到她们身边，耳语着告诉她们要点，她们一边红着脸听着，一边用手指头抚摸揉弄着自己的下体，间或用食指插入阴道摸索着。</w:t>
      </w:r>
    </w:p>
    <w:p>
      <w:r>
        <w:t>「你们别想骗老娘，谁的水流到手背上，说明才真的高潮了，才可以下来，呵呵……」说着又不由自主的颠动起大屁股来，啪啪作响。几个女生一听只好咬牙动起手来，开始还想蒙混过关的只好用心揉弄起自己来，一时间，教室里又响起了莺莺燕燕的呻吟声……小月老师暗自心急，心想这样什么时候才能结束，时间越长可能麻烦越多，小月老师偷偷的向侯主任身边的几个正在「服侍」的男生使眼色，几个人心领神会，两个男生一边大力的吸吮侯主任奶头，一边大把的揉搓侯主任有些下坠但是依然丰满的乳房，侯主任正在背对着柳风坐在他鸡巴上，柳风一边挺动着屁股，让自己的鸡巴穿插在侯主任的下体里，一边伸出手探到了侯主任的屁股后面……不知道是有什么动作，侯主任终于又有了感觉，不再关注眼前的什么春宫美景，只是忘情的上下颠动着屁股，双手死死的按着柳风的大腿，时而抬起头，丝丝哈哈的喘着粗气。</w:t>
      </w:r>
    </w:p>
    <w:p>
      <w:r>
        <w:t>「啊，好爽啊，好大的鸡巴，老娘喜欢，来，让老娘再爽一次，啊！--哦，快，快来了--啊--用力，对，你们俩，用用力，啊你好坏，竟敢伸到老娘……啊，爽死了！」之间柳风的阴茎涨的格外粗大，上面的液体白的发亮，每次抽出来龟头清晰可见，坐下去就只看见睾丸露在外面，侯主任仿佛有着使不完的力气，浓密的阴毛下两片微黑的阴唇大张着，一个通红的阴蒂发亮的探出头来，竟和小月老师和同学们的大不相同，小月老师和同学们都看呆了！</w:t>
      </w:r>
    </w:p>
    <w:p>
      <w:r>
        <w:t>侯主任忽然身体僵硬住了，啪啪的抽插声猛然停止，随着啊的一声长叫，柳风和侯主任竟然同时到高潮了！</w:t>
      </w:r>
    </w:p>
    <w:p>
      <w:r>
        <w:t>小月老师暗叫一声不好，知道侯主任的高潮时间很长，这样是无法满足的，小月老师又在回头看着那个同学的阴茎此时可以使用，好在有几个阴茎半硬着，小月正要走上去牵过来。却见柳风猛然翻身过来，把侯主任掀翻在地，随手抄起旁边的一把雨伞，那雨伞伞把是木头的通体有一尺多长，柳风猛的把伞把插入侯主任下体，飞快的抽插着，扭动着！一边咬牙叫道「让你浪！你个浪妇！--你个贱人，插死你！插死你！--」侯主任高潮未过竟然受到如此大的刺激，变得丑态百出，一时间难以自己，不由得浪叫到「插死我吧，我就是浪，浪货，你插死我吧，啊--啊--爽死了--我不行了--啊呀--啊呀啊--」随着柳风的一阵疾风骤雨的抽插，只见侯主任两个阴唇间忽然喷出一股液体！紧接着又是一股，一下一下变成流淌，看的女同学们都睁大了眼睛，吃惊的说不出话来，只有小月老师和几个男生才知道那是女人的潮喷。侯主任任凭柳风的抽插也不再大呼小叫，只是歪在一边闭上眼睛喘气，偶尔身体抖动抽搐一下，柳风也渐渐的停止了动作。</w:t>
      </w:r>
    </w:p>
    <w:p>
      <w:r>
        <w:t>小月老师这才吁了一口气，连忙示意同学们给侯主任穿衣服。然后又让每个女生挨个躺在桌子上岔开两腿，虽然大家有点不好意思，但是大家信任小月老师还是照办了，小月老师挨个进行了检查，那些不小心射精到身体里的叮嘱要吃紧急避孕药，还好没有发生受伤的。老师这才回到讲台上，早有同学把讲桌摆好了。</w:t>
      </w:r>
    </w:p>
    <w:p>
      <w:r>
        <w:t>「同学们，今天，我们的生理卫生课发生了一些意外的事情，但是，相信大家对自己和异性的生殖系统也有了进一步了解，希望大家回去后认真洗干净，而且要保证不要说给其他人知道，大家记住了吗？」在得到大家异口同声的答应后，老师满意的一点头，然后又抿嘴笑了一下说道：「今天，我们班上没有发生新的处女膜破裂的现象，依然还有三个处女，这很好，下次希望这三个女生给我们演示一下处女膜的生理卫生……」三个女生脸一下子红了，一个女生脖子上还挂着不知道是谁的精液，三个女生同时害羞的点点头。看着大家悉悉索索的穿上衣服，一个女生把老师的内裤递过来，小月老师才发现自己还一丝不挂，除了脚上还穿着一双凉鞋，哦了一声，连忙给自己穿衣服，同学们会心的都笑了。</w:t>
      </w:r>
    </w:p>
    <w:p>
      <w:r>
        <w:t>两个男生架起已经接近昏迷的侯主任，送她回家，然后同学们陆陆续续的走出教室门，小月老师打开了窗户让着淫靡的味道散发干净。心想，这真是一节不同寻常的生理卫生课。</w:t>
      </w:r>
    </w:p>
    <w:p>
      <w:r>
        <w:t>眼前飘过同学们年轻、成熟的身体，又飘过侯主任那冰冷的脸，放荡的身体，对下一次生理卫生课，不知道是该期待还是担忧……</w:t>
      </w:r>
    </w:p>
    <w:p>
      <w:r>
        <w:t>【完】</w:t>
      </w:r>
    </w:p>
    <w:p>
      <w:r>
        <w:t>喜欢就跟帖。炮哥需要你们的赞美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