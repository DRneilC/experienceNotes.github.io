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上了外语学院的极品女大学生</w:t>
      </w:r>
    </w:p>
    <w:p>
      <w:r>
        <w:t>前几天有个姐们让我帮忙在我们院替他们计算机中心在新生中宣传下二级培训的事，直接张口给我10% 的提成，</w:t>
      </w:r>
    </w:p>
    <w:p>
      <w:r>
        <w:t>这姐们是大一来时军训教官的对象，后来转外语学院了，我跟教官关系很铁，自己也不缺钱，所以一口答应，也没</w:t>
      </w:r>
    </w:p>
    <w:p>
      <w:r>
        <w:t>要提成，几天下来办不少新生，姐们挺感谢我的，非要拉上我跟她一起合作的女生一块吃顿饭，执拗不过，只好去</w:t>
      </w:r>
    </w:p>
    <w:p>
      <w:r>
        <w:t>了。</w:t>
      </w:r>
    </w:p>
    <w:p>
      <w:r>
        <w:t>废话不说，进入正题，姐们的合作女生叫婵，初次见面，感觉不错，一张白净瓜子脸，左眼角有个小米大的黑</w:t>
      </w:r>
    </w:p>
    <w:p>
      <w:r>
        <w:t>点，眼睛细长有神，看起来稍稍妩媚，一米七多的个子，身材苗条多姿，一双美腿修长纤细，不过几乎看不到胸，</w:t>
      </w:r>
    </w:p>
    <w:p>
      <w:r>
        <w:t>我一向无视胸小的女人，所以饭局上一般正经，没动什么坏心思。完了之后姐们有点事先走，我对此女印象很好，</w:t>
      </w:r>
    </w:p>
    <w:p>
      <w:r>
        <w:t>所以自然乐意送其回寝室，一夜无事（呵呵，咱还真没那般让任何女人一见就想上床的魅力，话说我很怕的女人，</w:t>
      </w:r>
    </w:p>
    <w:p>
      <w:r>
        <w:t>虽然也玩过。）</w:t>
      </w:r>
    </w:p>
    <w:p>
      <w:r>
        <w:t>其后几天忙着帮参加培训的新生交钱填收据，经常跑婵帮老师工作的办公室，我们的关系越来越好，不过一直</w:t>
      </w:r>
    </w:p>
    <w:p>
      <w:r>
        <w:t>没有什么想法，有天晚上，我们从办公室忙完下楼已经9 点了，她突然说包忘办公室，让我和她一块上去取，我自</w:t>
      </w:r>
    </w:p>
    <w:p>
      <w:r>
        <w:t>然没什么意见，她前我后往楼上走，借着微弱的灯光我发现婵的臀长的漂亮极了，臀部不大跟她修长的身材基本保</w:t>
      </w:r>
    </w:p>
    <w:p>
      <w:r>
        <w:t>持一致，要命的是臀部的嫩肉在牛仔的包夹下没有一点凹陷，迷人的美臀高高往上翘起，我下面的宝贝一下子挺了</w:t>
      </w:r>
    </w:p>
    <w:p>
      <w:r>
        <w:t>起来，在牛仔裤的摩擦下上楼难受极了，我魂不守舍的跟着她拿了包匆匆下楼回去，回去后我才后悔了，这他们多</w:t>
      </w:r>
    </w:p>
    <w:p>
      <w:r>
        <w:t>好的机会呀，这个好的妞不让我上简直就是没天理，看在这妞大屁股的份上胸小就忽略了吧，从我平常老开色色玩</w:t>
      </w:r>
    </w:p>
    <w:p>
      <w:r>
        <w:t>笑时她的神态再结合其他事情来看，这妹子不像处女。仔细分析了下，有戏！</w:t>
      </w:r>
    </w:p>
    <w:p>
      <w:r>
        <w:t>前天下午我又去办公室填收据，快下班的时候一老师进来问婵几张文件的事，我在办公桌靠门的方向坐，婵坐</w:t>
      </w:r>
    </w:p>
    <w:p>
      <w:r>
        <w:t>在我旁边但是靠里，我们的椅子靠墙，所以出入不方便，婵索性就直接怕我面前桌子上跟老师在文件上指指画画，</w:t>
      </w:r>
    </w:p>
    <w:p>
      <w:r>
        <w:t>要命的是我手我拿着笔在桌子上放着呢，她的胸刚好碰到我的手，刚开始我没反应过来，等清醒了心中暗笑，该出</w:t>
      </w:r>
    </w:p>
    <w:p>
      <w:r>
        <w:t>手时就出手，我慢慢的丢下笔，轻轻的碰婵的小馒头，软软的，特舒服，起初婵没感觉还一直跟老师说，后来发现</w:t>
      </w:r>
    </w:p>
    <w:p>
      <w:r>
        <w:t>我的小动作了脸色依然不变但轻扭身子表示抗议，我看这会老师在她也不敢怎么样，哈哈，我手上的力度逐步加大，</w:t>
      </w:r>
    </w:p>
    <w:p>
      <w:r>
        <w:t>因为婵今天穿的是宽大的长线衫所以把我的手盖得严严实实的，老师怎么着也看不到她面前的美景，呵呵，我一边</w:t>
      </w:r>
    </w:p>
    <w:p>
      <w:r>
        <w:t>用手挤压婵的胸，一边看着婵凸起的臀部YY，拿感觉棒极了，不过好事不长，没一会老师就走了，我赶紧收手拿起</w:t>
      </w:r>
    </w:p>
    <w:p>
      <w:r>
        <w:t>笔装着写东西的样子……老师一走婵脸色马上就变了，声音不大却异常有力：你真流氓！我嬉笑着说姐们别呀我给</w:t>
      </w:r>
    </w:p>
    <w:p>
      <w:r>
        <w:t>你道歉，然后起身关门并悄悄反锁。然后趴婵身边说这可真不怨我你非要趴呢这不勾人犯罪么？婵假装恼怒道，不</w:t>
      </w:r>
    </w:p>
    <w:p>
      <w:r>
        <w:t>怨你怨谁呀，你真不是好东西。我嘿嘿笑着：姐们，我还真不是好东西，不过你那东西也忒小了点，莫非物价上涨</w:t>
      </w:r>
    </w:p>
    <w:p>
      <w:r>
        <w:t>你这馒头也开始偷奸耍滑减量不减价了？</w:t>
      </w:r>
    </w:p>
    <w:p>
      <w:r>
        <w:t>婵马上一副很委屈的样子：你才小呢。我笑着说这你就错了，我绝对大，哈哈。婵一阵脸红然后我们俩忽然都</w:t>
      </w:r>
    </w:p>
    <w:p>
      <w:r>
        <w:t>沉默了，一时间气氛有些异样，我莫名其妙的指着婵眼角的黑点说你那是什么东西我看看，婵摸摸脸一副惊讶的样</w:t>
      </w:r>
    </w:p>
    <w:p>
      <w:r>
        <w:t>子，我一把抱紧她开始吻了，这姑娘初始没反应过来，等反应的时候我已经撬开香舌，甜蜜的吸吮，她激烈的挣扎</w:t>
      </w:r>
    </w:p>
    <w:p>
      <w:r>
        <w:t>了一阵，这会儿我要放手就前功尽弃了，所以我双手搂得更紧了，过了一会她蓦的停止了反抗，软倒在我怀里，任</w:t>
      </w:r>
    </w:p>
    <w:p>
      <w:r>
        <w:t>凭我亲吻就是不配合，我也不着急，靠着桌子把她搂在，轻轻的吻她的小嘴，手慢慢的往下摸，等我的手碰到她的</w:t>
      </w:r>
    </w:p>
    <w:p>
      <w:r>
        <w:t>翘臀时转头吸吮她的耳唇，我轻轻一哈气她浑身一颤（几乎我碰到的每个女人都对耳唇异常敏感……），这时我开</w:t>
      </w:r>
    </w:p>
    <w:p>
      <w:r>
        <w:t>始疯狂的亲吻她的耳唇，后颈，嘴巴，手不停的揉捏她的香臀，仅仅几十秒她呼吸加重也开始慢慢的回应我的爱抚，</w:t>
      </w:r>
    </w:p>
    <w:p>
      <w:r>
        <w:t>终于，我俩的舌头卷到了一起，一阵湿吻。</w:t>
      </w:r>
    </w:p>
    <w:p>
      <w:r>
        <w:t>我的左手不自觉的越过她的薄线衫碰到了「小馒头」，感觉她已经入戏了，于是右手毫不留情的从她的后背入</w:t>
      </w:r>
    </w:p>
    <w:p>
      <w:r>
        <w:t>准备解开罩罩再深入交流一点，以往我对解胸罩这玩意最有心得的，基本一下开。今天可能是在办公室这种看起来</w:t>
      </w:r>
    </w:p>
    <w:p>
      <w:r>
        <w:t>比较严肃的场合偷情有些紧张的缘故吧弄了半天也没弄开，婵不耐烦的自己伸手一下解开了，小尴尬。我自己不放</w:t>
      </w:r>
    </w:p>
    <w:p>
      <w:r>
        <w:t>过这么好的机会顺势而入，她的乳房确实不大，但是很软，手抚摸上去无比滑润，我摩挲的很久。简直就是爱不释</w:t>
      </w:r>
    </w:p>
    <w:p>
      <w:r>
        <w:t>手啊。这会我靠着旁边的椅子坐下，掀开婵的线衫，她坐在我怀里腰上竟然几乎没有一点赘肉，真是小妖精啊，看</w:t>
      </w:r>
    </w:p>
    <w:p>
      <w:r>
        <w:t>到自己胸前大开，她小声的说：你干嘛呢。我说，吃咪咪……然后不客气的凑上去，近距离观察她的乳房，白嫩酥</w:t>
      </w:r>
    </w:p>
    <w:p>
      <w:r>
        <w:t>滑，乳头发红，估计被蹂躏次数不多，如果再大一点，就堪称极品了。即使如果，入嘴口感依然上佳，我贪婪的吸</w:t>
      </w:r>
    </w:p>
    <w:p>
      <w:r>
        <w:t>吮，轻咬，伸手使劲揉捏婵的另一只乳房，她开始很享受的低吟，我越吃越上瘾，真想一口吞下这美味。这会我揉</w:t>
      </w:r>
    </w:p>
    <w:p>
      <w:r>
        <w:t>捏乳房的右手不老实的向下探，在她还在闭着眼睛享受的时候我已经顺利解开了这恼人的牛仔裤皮带，等我拉开她</w:t>
      </w:r>
    </w:p>
    <w:p>
      <w:r>
        <w:t>的拉链，手轻轻伸进婵的内裤里的时候她才回过神来，连忙抓住我的手说，不要啊，你没看这里是什么地方！我说</w:t>
      </w:r>
    </w:p>
    <w:p>
      <w:r>
        <w:t>没事，今天周末，这个点不会有人来。</w:t>
      </w:r>
    </w:p>
    <w:p>
      <w:r>
        <w:t>我故意不理她依然伸出中指轻轻的做螺旋状下探，穿过那道密林，触到湿滑的下体，慢慢的摩挲，婵手不自觉</w:t>
      </w:r>
    </w:p>
    <w:p>
      <w:r>
        <w:t>的松开身体阵阵抖颤，我继续把指头往下伸，碰到了阴唇，那个部位已经完全湿了，之前我的爱抚没有白费力气啊，</w:t>
      </w:r>
    </w:p>
    <w:p>
      <w:r>
        <w:t>磕开阴唇，碰到小豆豆，我伴随着婵低而有节奏的呻吟碰一下松一下，碰一下松一下，终于她按住我的手说受不了</w:t>
      </w:r>
    </w:p>
    <w:p>
      <w:r>
        <w:t>了，我迅速的把手伸进她的阴道口，大力的研磨，三根手指全湿了，她的身躯不住的颤抖，我低下头婵用力的凑过</w:t>
      </w:r>
    </w:p>
    <w:p>
      <w:r>
        <w:t>来疯狂的和我接吻，我手上的功夫当然不能停下，手指抽动着那微紧湿滑的阴道。</w:t>
      </w:r>
    </w:p>
    <w:p>
      <w:r>
        <w:t>这会儿我的阴茎也憋的快要爆炸了，我说妹子你别光顾着自己给我也爽爽，她很麻利的拉来我的拉链，扒开内</w:t>
      </w:r>
    </w:p>
    <w:p>
      <w:r>
        <w:t>裤我的JJ一下子窜了出来，傲然挺立，因为个子高，我的JJ尺寸还是可以，她手握住我的分身轻轻的套弄，我手上</w:t>
      </w:r>
    </w:p>
    <w:p>
      <w:r>
        <w:t>劲道忽然加大，婵浑身也颤抖的厉害，这么过了几分钟吧她突然握紧我的分身，身体像发僵里一样停在那里，好大</w:t>
      </w:r>
    </w:p>
    <w:p>
      <w:r>
        <w:t>一会身体又猛然瘫了下去。直接蜷缩在我怀里，一动不动。过了一会她说我帮你用手弄弄吧，我说别，留到晚上吧，</w:t>
      </w:r>
    </w:p>
    <w:p>
      <w:r>
        <w:t>我不着急，她说谁跟晚上呢，想得美。我嘿嘿一手，收起小兄弟，她也起来整整衣服，我们弄好我凑上去吻她一下</w:t>
      </w:r>
    </w:p>
    <w:p>
      <w:r>
        <w:t>说亲爱的，咱们还要留在这里么。她说不了我要回宿舍补觉，我说好，走人。</w:t>
      </w:r>
    </w:p>
    <w:p>
      <w:r>
        <w:t>到了她们宿舍门口她说我走了88，我说别呀你们宿舍床太硬，我帮你找个软点的地方睡觉舒服，睡眠质量很重</w:t>
      </w:r>
    </w:p>
    <w:p>
      <w:r>
        <w:t>要啊。然后不分由说拉上她出了校门，上了一辆出租到本市北区酒店比较集中的地方，找了间麦当劳随便吃点东西，</w:t>
      </w:r>
    </w:p>
    <w:p>
      <w:r>
        <w:t>晃悠一回把她带到我经常去的一下酒店，这点房价装修什么的都不错，最吓我意得是床够大。</w:t>
      </w:r>
    </w:p>
    <w:p>
      <w:r>
        <w:t>一进门，我直接抱住她开始狂吻，她也很配合，我俩边走边吻，一直到床角我顺势把她按倒在床上直接压上去，</w:t>
      </w:r>
    </w:p>
    <w:p>
      <w:r>
        <w:t>婵发出一声惊呼说你真坏，我说男人不坏你还爱么哈哈。</w:t>
      </w:r>
    </w:p>
    <w:p>
      <w:r>
        <w:t>很粗暴的把她的线衫拽下来解开胸罩的纽扣爬上去吸吮那娇柔的小乳房，婵发出很畅快的叫声，看来这丫头对</w:t>
      </w:r>
    </w:p>
    <w:p>
      <w:r>
        <w:t>乳房不是一般敏感啊，我边吻边解她的裤子，解开之后她很配合的自己脱掉，我也三两下就把衣服脱个精光。这时</w:t>
      </w:r>
    </w:p>
    <w:p>
      <w:r>
        <w:t>婵说先去洗澡嘛，我去洗完澡就没这激情了，做完再洗，你爽过了我还憋屈着呢，然后伸出舌头封上了她的小嘴，</w:t>
      </w:r>
    </w:p>
    <w:p>
      <w:r>
        <w:t>她也很狂热的亲的我嘴下颌，推我坐下来继续亲我的脖子乳头，没想到先被一个女生挑逗了，我当然不甘心处于被</w:t>
      </w:r>
    </w:p>
    <w:p>
      <w:r>
        <w:t>动了，略一使劲把她按倒在床上，伸出右手向婵的下体游动，不时的抚摸她的细腿，经过这几分钟的调情，婵的下</w:t>
      </w:r>
    </w:p>
    <w:p>
      <w:r>
        <w:t>体都湿透了，我按住她的香肩分身开始往婵的下体探去，她非常自然的张开细滑的美腿，我不停的试探阴道的进口，</w:t>
      </w:r>
    </w:p>
    <w:p>
      <w:r>
        <w:t>龟头上沾满的婵的淫液，感觉缓慢的向婵的阴道插入，她美的惊呼一声下意思的夹紧翘臀。</w:t>
      </w:r>
    </w:p>
    <w:p>
      <w:r>
        <w:t>我继续深入，可能我太猴急了婵的阴道有一点干涩，我轻轻的抽出，不断的用龟头在她的阴道浅处碾磨，浅插，</w:t>
      </w:r>
    </w:p>
    <w:p>
      <w:r>
        <w:t>婵的呼吸越来越重，感觉差不多的我猛的一用劲，直捣黄龙，婵大声的娇呼，这回阴道里塞满了淫水，我从容的进</w:t>
      </w:r>
    </w:p>
    <w:p>
      <w:r>
        <w:t>入了深入，不停的抽插，感觉她的阴道很紧凑，而且阴道口颗粒感明显，里面燥热，插进深处，仿佛被滚水浇烫着</w:t>
      </w:r>
    </w:p>
    <w:p>
      <w:r>
        <w:t>龟头，美极了！，刚开始我还有点缓慢的抽插，后来越来越快，我把她的双腿掰到极致，双手托着婵的两片软臀，</w:t>
      </w:r>
    </w:p>
    <w:p>
      <w:r>
        <w:t>使劲的抽插，挤压，仿佛要把我的整个身子都送进她的美穴，看着我的分身一下一下的送进婵粉嫩的穴口，我身体</w:t>
      </w:r>
    </w:p>
    <w:p>
      <w:r>
        <w:t>里发出阵阵快感。婵也爽的双手死死抓住床单，微闭着眼睛大声的呻吟。大鸡巴和穴口交合的啪……啪……声……</w:t>
      </w:r>
    </w:p>
    <w:p>
      <w:r>
        <w:t>婵的美叫声……【完】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